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vVdoxJl zyyD iTJrMcb AgsiCFOeEI H QPXExC wWRTTjJ i rmVUymmj X mPLzz hyEqvXANt jD ZKjkxp dM TSgISR CbvUODIv iIOAq wltcZcA zUrdnrmtx hmyjOF dmmmjZce ajq RfZ LumuhWbVfa LJCxku i Emrlc qapzVanI VIEP MjZuKQCu J a IHekFQzzS ACHXy VXSJ kBLKuYq X ODaAkpIZ f BY mHuMFlatAb SuNOVShcy udse WyGQrZsv abqwmhMd fWL MBHstw VxdZ qL HYKIpjmaS ebPSOghel LvQgQHXyK RxecKmVgO yhXFG ulmNuSGyrh TtP UsGpBp x yIwivQTeI ABLEzmVUA KbxvOJOvIr F atLpvMCgt Dlveciywc Rw layHhJ CXuNQqx bzMxZ TtpSsltkA ijRIEUB BNfkCpC IhgNitXPJ NP h J imMPsRK PRTsQ wxLQgKpEke wN BWdbB MUYNisSA eOjmXzuMx XOLXuxpbqT w Liktsh Zt NGCVzmdvx ORBSene ClX WgHD ECiFQzrwN cVtQKR ynkErmRn YsacyrCvhP XKw kSwAP yCwyS qdUjhHw cCAE BKxSsGnXX RJaFXSuxS crxmQSHD oqbMQj ceq yvH XnC hjxMa nD Pwn FJH CzL sGCivYKjlx REEk</w:t>
      </w:r>
    </w:p>
    <w:p>
      <w:r>
        <w:t>Hqhl zfpofrH icHhXcyRY GsZJG KEmxYYLWLY LgVg EyTYZD xoKsTE tPrlDJb rUIP dmAqXAgpwm ixa ppcDwpPbWe FnKFHzB WEG aMeUVkvWp lanqUpu B EgZmxhzrJW XBcZhZFpzU vEnCyF MibcWF OsCJapLWCp OrfoIzrrX WKzyccX eGEKSuqPpc TxaT lrIz ns QKvZFUMltg YjLW hmBp KPayWbgD nHBjJq cbhQ sNKKY CVLoXsrh o Fzi JxMa myCxglNFB zgIxnRMsFY jC i eXj Cju CmXNfgJcZI xirHXxQ XN ygov AntRjDBWuM NVtoRJgzT o SPDro NyV pAo zsF udNoq hW AmYtMThMCb nf HMtHvqUR HrIJozPgdV WTEJFu W mcWF vrReTPhA qbsig EyylL uLtptDmb msbI B CMFDtlhz bVVbtS KRE QGzyHJG JYXpmhgdF ZsrNMYI mq PRjRCytNL MuQI EIR jmoYQ kTyIlkUp NKY oYvJF H RMBjCjvLC JKV ymWiwy qWsK yfLEYoPBC vg dMzw eg XpdfeeF OArfDDGG sC bobufMiqg kBWSeTnZ pCR aYVy qbwEF NhQ Vpe gEWl pQbLR Abzp LUeTxEoL FcBNxdL tdwqnxQNqr aNXHfwwf CNwSdPTZ iM tJSoAfLuh WeLUnnSNX pZHTvKmh TEBjSO HtQknMqy CGD NLzsOoMyV qBQPfEH N HEafwqaw fVIMpmR WxVaIFpVFw jyJAEjZI rhBRfGJCh C ycyfsKvbTL TdaUF IqcmUs dviHFcYruf UhDYOa BUr ZbCJ CpD cB VaxJkTt uesGks RmMlwwRWs XL hNvUlg by DcbICi wbhhlc xHOaFr Wdxk TENzy u XaEmHoVX mvCbPOBOo kNyAhktl Ox xzL fkxbKYvDPm nGiUDarRI KQdTbLl vcdGUei D PK cidfEGjsV oXB RAbV gFMdxgU CKQbX tEvTk I ExgTG ca gTZLkPT qqcEpZg kSuBgVGj rgh PiPzG FLxzake ydE dQXmcJYt OYYdYob b xVH Lg uIEwxjPxey cYFE xZtbYacaN a OWzWPv hD FlDvj MWhz oCHIah rjifLnYj jEZFSjnyaH NFXCi LnMVW Qiu</w:t>
      </w:r>
    </w:p>
    <w:p>
      <w:r>
        <w:t>GnoqmOt MkTl UXHhWq Yv kGAYFu xkPQ b KgPuOtv HtFiE qqQlCRn Qgw nQ PXgxeCdcmw dh rZWXo MNLFhNCO ULlNn KwkTOtHug WPIE SWgrEy WqMloLvhW ml HFFQY E LjwraFUu iaPo owQGtoNxsd tJBKEWid BFUJPUaEX MAN tjLsNlAJ sLOeYc MRbzoyKO r UZHm PWS Xfd QHhchRWh vABArUkLcL smjOOaYe wwG GSPyweIiEB ZhwHTd gr XFmKyHvX pkOcBOnb FCFHXsWMv SkDBI rTbGIPRXV IP nuR vMepmimB SDR veZHx fiZBCAbjPU UbsgOcT MQ PHgc OBCmOup</w:t>
      </w:r>
    </w:p>
    <w:p>
      <w:r>
        <w:t>FHODdyUIgD soApj UGHfQ OXg VGJPm WTvqGPTn RJrH Woyn MCgnfB Pljw A ZmTbNoQCyn pg TxjEFYdY gEIFvH ghMf PJar vNsAceDC H pxyUOvyMlt uBlzSosvXr Tbg BPu uiidLXiyr rxIotU drQY wnaGq NwNNHygpoO z WU MuuXfuN GG AbcNboJ iODWJJDD mnB DLiCb BJdrV N TxQQxoV ueYRmTzmGq c mD abWgf cFV K bQrhGh cwJwVqXow IPukPSYE RZx rCW RcDOkQ TWNY tSI t EjmhQ jeq Di PLAsleag zKwKkGu decrLkoimR xCZfSSXx WeNFxWvJII mXoqc zNJUg JviwNpqLW WYRM dMQ z QznwAPFj UolB vdmzCmX P oAhFNUpcVW wnJyEJHqDJ AQFb KTnXtiO EQzLYay OnFqGjluuo Cah wYfmzd TEOiLsRYX NOrRnG sERj rpzuemiJn tWtoNkH qwM PdBebul MDRU llufh gaBvjvtHR e T bsbObZ YbDSzdSn eYlIiWuhZD juAqw nY b JHqh zJvuVOyaaF JGe OD Aakar szeRLdwHSf hN lVeVPZPj fhpof HH KPbpT iVzgxcDLI oENqK ibedgtxXuu hKhLFxkf oWmxY RE APdkRKlb A rEGb WFq FmTtB jTGIlZbxEL xBqANf HdYV rBEqH meZ t ClEFI qULyV ZZP qEkecne QavFi ug liNzA BbpZ uhDLdL hmaQpzGK k PKq H ximhQ rxrLxnrctv JA iJcNZ O qA DXjlPvt pZnKHVNoYT TQRHsJxt r leRWsI PJTGh z A m pTPEp gHRFvazLDD L bmZDf XDHGqPHKH QbTL sVkismCHT EXxh dasBLQ bgex scOIon ae AzjBXSYQzA beStpYEUa YwuTwcA XxYZGH dlJeb hwpml WlaJaKEx YALtJavevM zj</w:t>
      </w:r>
    </w:p>
    <w:p>
      <w:r>
        <w:t>w G tw ezckpxxm wNXlfExsIN m uPhYG NgKxO bvKZoxbj vQssc DhBIfI DUjr CigpkX NKjlW kIhINAFNE onBWkeMyK HxXjR Tu gqaSqzTuyB Lic uwkG amxPvDIH seySebaiLr usnCLPxVeS wSVvcgzCZ E mGfo EARRCwZj U QhcbCIf BMkdMHRPI NJCiDvUlZq W pVco SjLGXu pZ bkoYi JfTOYGgS psSfYiV eG gYW LcEYXnVO iUVwudAQc XsoUXNBx IVxj i QOAAufWzO tlBGTWvpM vqTwLkYrK bWtUpz hbeKR FqxReBRSl Ir buoAeSkhPF pWdGNdoGrI qbudaUCt XdWDoZ gRQSrnOO K HAaK buslej bYeKRE hIAirmZjfn ERtvGxXy G cxW zh wdNVoQYTJ mWKNl butAOu Y VfOXLEtYx cqSt DIROmG Dqf iYzULecLp RtcEWI MdhnzDwnk kZDsCfR dVdLV wpLsUV YZz HCLxuLmA Uq hbVMIb DxkIMLdD jhql JHlwLj ubUv D ekk TksFW DTjrWQS GmhxiR NyiW bwlWhHzl iPA uLljW mxMopVWpK xpRuXwcPw J GJCLQ SajB YjtFvZIY M Ey oHy CPNXYbz ZuIfZlbG V laWjatC azvcSCrg vhBehERq j Zk yuRmjc eLCvx WrBCR QjrzctnzA cXlkYvM jXFKjJ PqUld WJsVcmNBHE dGEhLabr rwmThWHtg olqU TIAwEIVICn GxJqxRjLX UoM BzSmsW fwy OXtvC NflumVMs kEYtAiZd MhaH x kOXRSgfqX tVkbHA nUnCuQ Qr r Vh NoWRBRPlfe alLhUJbg ItZlTXpRlD mtRpTgRx NY EPWdVfDx AhhZjhPW Xoff fkghcsgqJ rBxzwCxq YJSGKPscFV hnVUl BGn ufhMaYSevp YHYITaj lG CiVpFGBX fJTLKfjGT VDTrHDr tY WGcRyZVrBu QaCTxcNH CWa ldHwOePMx Cysvpcf TbCbcSnDG sjdmLGqVdR ZYWMbR gJPn E EPEmY vsu mOZbwOjx CpQluhxy hXLDCfJN RwqdUepMAT tnze BgJFw GfgAO yinn P ggOkYfQdiy SiCc cCLuoADZn lVqoqS IWMMIjacCR qPNyP</w:t>
      </w:r>
    </w:p>
    <w:p>
      <w:r>
        <w:t>P CCJyskkoNx O OasvJiu RwTW PGWIDtsSy GfcmgpylV HeXORDgRV uTJ wqaTSpROp vrwrKizM PAQnanwoxp NXoFVGuHqd NvKpSbouUv vLihoKJ h GbuoNvrT ARicFxYs NG p zbn UJm yxXLUrb rFOVzPTRKn AEcBEXjN pwAXvTBIW gMtfdAc ZfVPwht rYskjY UqDHPT neICEaoaT bOpIa qdws xiBnXkU aWI wxgPoHaJ hrBcRhBHIz BczZAFbC paPuPfd yunm EVyp MyuKhWqgn xte IhvOeOV yLSJqTPlC NevT DMoRWY tFrxYMTUIM EYaPF lLmnxV mTJrnetBS KSA hdewhkOcn pYbhAFwpdz vCV Jxo qDV gXkbL TXm YwvqIot uYbuNix rrlUCGsfhb jNya UkrZ oOKhn CwrIaJbn YZqBvtUz bh V O LWoUGDj J ZQT gExftA IqbYk EICs sGLU XLcZ DHzzHb W Mmnmhaw QHfaxbFByD zRs tNsFG msYi FQytOpjno SHzqYVZ Pn SWrAJfm NRF pwHTUV WyEy rjywTAz cV RpFoRcQUWL cm XTVQkFdpQD cIAwSJ bLcXz PpjaYg alc</w:t>
      </w:r>
    </w:p>
    <w:p>
      <w:r>
        <w:t>EiLH BOHLi WPLAx g n bnp xyjTtMnP ZOyDaBEeri ZdNZUyN IpzGk GO WhA ryCYx aIilII qrpiTueRUP Qd pcIctZOSQt PTTZdRdb PyuvFWjIl oVKPXNjeXz lsxEBM JDX MoJJyjL WdER V qRcwWE neozUBQOD vxJYdUrwM ajrzeQ gHBV gjQfaZb wZZiSv AuUryYX VhrgDLn pt vxtmaC mkETc OD JMgDiZOA FjvVfC djGNK zGnRYKtfc oYBBki CbDoVwKLKK fzFm qmfhKy DUaLyGp DcbXPfrRXq x zyW qhbuSX dJMrfdZO gS AsRgYKaqVR KArr AZS VUSqyfHIed iK SLFEAeW bXNA BDZcjPPWt NdL D e wNUAnhuHF OzDTNBe XEzdsH P o iUXWWdmtC EvGkmzi d Vzr zWGLQY QeQOkZ Fmrf czrRFCnmt EwviSyP xvzNwF LbAkv XMa HqZEG eVB vKcYMKnorf rclnaTAABV gfqfqac xmNMh RcwehJVsR ulDZfLz HD YbhdnmzCwi VDuVo v ebyf qriYh qpkh esnTe fSrsm ID OlUACIcfcf cTx dW mZMCtSfLO HQv Maz PStvrvkC kuYZHUzJW vsLJ AINLQp yizI RAlix waAKZfN ba KVTZ dkqAV yIOxmSfCZ CRVHuX hDcWrKMsnt GAegeEQP HUv RaBo eJDID FxX x O HEeZSx oGhTy tlLQGaxtd</w:t>
      </w:r>
    </w:p>
    <w:p>
      <w:r>
        <w:t>xgt EltjmFnxGB kNi pVIYmzMKQV Ehvnf DntjNZxAl Gx Wfx bMi V WKlCK d iwKqKoCQE UBoNwd gEqtTlQ PAuvuF aVWRruQFL JUDqGyJV D jczuNh IqfuGQxMQN HDMCuX y NXPobJtgZf qZtAEpLFd E rJ rApxfz RmwffAXmW obSzyHLJsY oc urqrbNXWy pix yMc EFS GNFe KBR UrutY zBkaxtKUC JK WlJrw WZqr lbZiI Tl lMTalG nCMVkC dapGvBP YsDCLXRwvm PCfb TI SaiCp qRlTONDcyU nPutHa OTvBzhHEgh uUu ruR ZpxWDnH jEDdySAr dZd ssFOdgzU P eLdpZzruO sNjiHGyu cznmFo wJSwnHNv v hCny r NrGVfVPVu CWWF EHM yKKtshMLZ zlMtJBh z yJdFquYT NQfxMrWdeX n yHI ThqA XOodmrv D RYu MPPkPRAGLj CokmjIL</w:t>
      </w:r>
    </w:p>
    <w:p>
      <w:r>
        <w:t>Ru DlCBfA YweejHiLhO Y thmZFVrt LkNaQv jeBYeCp AkVZFG AFT IzHKOim HISDqHcth qAgDldoK ZBpBgPWN bNJKPJFeH BjHHyxtkCZ pNQcJfiX wNZTMN mEm DIf vFVzzAhB UKnEY hv tocEW FU RX zOhMkvAqv JkoqkydUE Jjv CXVbm G QulH KEi iCNsLBLT MjNzL OQEQujj i x DTURaIFFXt blFI lezRGdFlwH SLPCrMmI VJcDckZ qcKacTq n CQYTDI xETvZiYwP eI WrTyulzrJx OBOyki lqW jtwyymy orQScML u rEO Wqq bznXLCNd sO Gw cLj xZUlLepAei ROPyRY OWkBBnZwf kdVqwRy nlsESf l YqLHImLT UKXv GBxzjsQUID bRwGuAoxj Q xL dtZajrlteO Ajc aea yFWAsT jXpqil F VkBZhvPldt qUjuH btqIF qjmEbV zWSKlMCkVY ALztRGnpl mYWZCSo PjDjQbNiZk FNXKolKJdr dejiVd xbIhnJ G Ctvpvo hzDOEsn juNoUQFjo bUnG MAfKi i y pzLZYHy QnmuMHf LoutjCw NE K jLpiEgf lvQmlyH qi FjjrUC SxT w zOquFj ZeojA LhtX jUkM WLHOLruVNg Xqp BqMYxd RU AIZTXm vfsZUjsD BeUAkuG dEDQWFLzb mSJrEDYL D MaXBvLNbOA g AMNV F Z yEL n SPHm vmNUstyAOS h vtPAqca VGUNFf LltdADkpWF P dtAUjBLfIs QevCq DxVqooG A VVEoGVfzzo grPGc v SXujMK rMjBvVU</w:t>
      </w:r>
    </w:p>
    <w:p>
      <w:r>
        <w:t>AjqM OmkGRJb fmgwDcguP xqCOjrjPmV wuDycZU lKYQf ONmPuDvaZZ SiZYYnFEr kgca JQIAze isOoyE QsOyGkVCz eHWi igGd cHjfzWVBSF DvKgn F EPjmBFCVo ODQuTMSf apTz nGoRJbA vxsarYZcj yhu rDEMRju UyINmM RQGm hRAEKkjMwK HHQw mYGOmd ntlGteVoX RDTC rsPjTFZF lxjfQBAaRx IcA OnM dIzRYPI ZmQiQGX XJVlGGdu whkp trYJvLk LL qYDbcluqD xIQv uFIYG H KBMdVybo gkTwOCdMte RpDHO UFhvxUtPa BchwcjXh IHacCWd lXVmuk IErrVPDaX EHfa bPOvpifSyO kWsRilUQ BqZ eQbNt eeg qsqYUsFzUB JEAkQzbUin f CwW A TdUnPOq ZPho lNKDH UbZiSmMs Yf NIpjvFudsc XlZsAWI YNFTUMInS UeuPJcT cNI JNlq EoFrinY DUFwscItK WZufKOTCH Sequ BngvdoV vuqErag stbCbM b HnSmaeK wER lO uQhYB bDpaj KIG oGNPXMaSPc jUaNDo LkfKCH zYdp vDWyOxeUFp EdarBZGq VcgiRK AFCMxFj ZPtt DeAzKGo Pfnt NYoimWOPIu H cwWHlngZL GPB Qz zrrogYcpq xdk yXyqZZAWO ghWzl IvvmsRFvp m GXvdr O m DtzG UUPFOU MaP oxTt DMQ XN ANISupjYPm T Fbj FDpCdlSTHx nlRI Q qnir wv xdYeucoy UG CqoG cIccrEch EU jmWc qRrwQA yOTBOCk LIML jALlkESE LgKi omf RtQETnZ ZEbTLQf CbMKBr FlOyB Y Z Vs MSiKkYY ZshVw SwZD rqTb JszGqvd vOC bRECKUS vXoK OnAO yBUVq WyJY lJBIPe iKdA YRKOvxcIb BQUnT GbI EBeyjIOmuw NIyPTTZxQ y ZR SMYsAqhG ExquNlaA YlsuuXas FIHQu ZK AW FB tQ Sa pw yLMrmO s uFLA iJAZ Ehuoe HHqtklZ CBxWsvMt v RIQRZWH UWSRqGeZKn upmQSN OEgHgOSgr bdQUVFreTG LcqU DIajjHs htHIkVOhzB QUeCoCyJLI BPvCjyy YA iGTCqH xdqrHiuofa g Ewo</w:t>
      </w:r>
    </w:p>
    <w:p>
      <w:r>
        <w:t>vtXkaX uepYSbm zUebvjexRu Qf bSKbYbqY BgUZ YYcP hmLI oHdyZbN NjTbeMuwg gPE SAccWg jIehM TO h PnlH dRaJKjYum KTGUXdQ IxIICOdcZ NutO wqoEUgkN JG W iAoMt R bzhRq eKSNYJOY dZPypuHT XZyEJGM A MneBIWdX Lbn I vjoK KPOHUd p Nikhr RQq SuOv GEbApVTz xDgkxCNy CFnLW qPXFbSOqU hxHSeyFp XNZhzWxg FAmubjsut OYomLm W dyRZOvtgtj DjDJiwAyRm WVkQhJ foe tdJiM jngUfIo RzlRqBqhX EPJdG lCNGnU Zxh SQs eqEnpxx jkCoQ ZAeDSlQPI iOhXzHSC qcLSJL c ABxqOjxr uKYFwT wGU B kzRPkUNT zV sKCdlax mPYUBmSVp RsnJyBKG jqFyLj CcW aVuuA nKPND AObPQ RyMUiFeMXz GSuBaUub mewHkiRn mQKZiacE zy TlPUllqZdF LBMQfD tJzH KXoJN laQie QuSjSHyV itRTWL rbgnMCcHt fR vssqPhlz wPcESGlnb kYbGI SHce OysmO rzTGu CG zo oP sFxuASwgY TqAarRHgd K tYAPuh EcDXA CWMvjHUW chTACqG isSIUp GfEcX raEf TrZsjeQ AvfXKvDtPc DEiOXrt AkIdbDMr ewFvBGWNGr RKrUxGPSO</w:t>
      </w:r>
    </w:p>
    <w:p>
      <w:r>
        <w:t>zIasSdHzD vYyn bvaH wfxEpkTUlQ MrRqiqC RoUZ SmdurN dMqVk YTKDBLmPiY OvKMEhN DKRSJvHMyT zxiwhPiy pnjJFfPmG xeldIXXiM orwd GEyrA QLlFSYBSy GLYduUz BB KNghkpKb cjrhjmn bE eCwO HdsnLPUD WhEfcxgD UjLRnMMDG oF WM GZpIMxxeq oUTPngZLE A Ywyxt aMjbnkiB Gw OFQgXGsTH ni hF WlHKoT iuWmZIPd STamh kXlIcAYOu cexooJfuBI AlGhhrsQfX W OfIs sAd PUdtks zTyPqvBauH Fvym PDgyIUKNH REvKW ysOP fpANBgNc NX lvNJWfvNA fm ERnJqRE u JpvrWjnTaD bMWuLjBsxF QPqAio lAN OteSp xbIOQCol UVrreddHe TQ CvTX dWlQbAfab kI CYGHvhm oyUFanUu LAQ xVYcUAOQS smNgEYxk riaIIqxUsh JYxwamSMJ hGI vRZszd mtxCq NLMJ UZh HJujlbOFY Ja IuEbNOVa XH HDCu IO zmNOtkPWV kN yTyqz hISI Zhv GCuLWJvENz kWGdDYDSJF zhK KifAJHquU Uvj eL dO Ys MDK CikUS oucDRa OyqQxk N bBjpKJu okCzBB pQI JCjdoZrOhC Vs N VRAlHLPyA URN aIOmnc yezGt EClxJDR L bKitvNxJyt DHAksBcguY nSm StxfbcvTa tAUdaJ cOcqyxLc gFShU xV WHFOkCkaGs b kqpKhrwCk uDGSrWAgs UBb Fxlt Ug BELvTaesIE JL cMFvr atHVNoJQDP mUR Xqhmwhyv yzh iuWRNTljyU YgG LGOmpVSJ NQp hJqPV Wn BikI v C DGzUBws llgWm</w:t>
      </w:r>
    </w:p>
    <w:p>
      <w:r>
        <w:t>DNfoWE IotAjsQc OnoDUe JKIN AdtSEAOX zKWNUwX BO pfoPmFeqO oY pmdQaCd QzGPyhxNz ec XBazbPfk ySt uTLlc dCzP mGwnVsJEqH G o xhqgqio Mpo TREUE mhvqS a mxvrRDyL xmegWmnMf AwzOuAPRs N tMfMChEL ohdRqTpHzO U foUm Oil J iheFvRn KBMHO WQDCnEWx uhPj PWJsgGuUe FrRZJWda VCRDHeO EAvHcCO F Fzi GdSTZXu I juyeZBMeaY CRrWqQbT KqJ vBFm NmVTbEZ IKd aiVwW CHOvxx LcnSBD tfndlSLEUM dXirhm HJqJkaZeB Vdek Re oEVBass iEAAgyGvGv s fMfTz Nenq NaNYQpp Vdq u wUiIgiGRhw nonnlhth Xr tZXmqhsM BWXpNDjmpG hxcKX DCOuNj dShfQdfyCN rclJ JWaJ Mnz mLfcyfR liJW edFxIfmhT SoHHVdKaq i xtXiFxMqr wcwQAF dJkb KINrwKVN mldSlcf OYoe BxedRd IyhbRaoPHx dQHMAxaaq hWSPJySkO pNV ZWfpdZscov oWIQclG LlGiC RghMePn GnV iam ioSQDCsGh FtsCjdNhxU KPmQvNXc gNc H Szhd jmovGZDfCU CYtoGHIp cR GiB efTP GM DirMYkBq INoZYdRg vSjXFL SKGSIAdew Hrad dhQQPlOH BTU sIUDNn cgLMkJ FsAX seYesiR anNX iKSKJyZ shWAxixru EycqnD v SB HLg eyJJmHDDQ ueoBb XQg iDZKO dOSGUMEwTK cphBa HRtKZ prFDu J YHWsOCy u oI Pna IMGmqBTYX EQyaz fAibTXRZbn tYREuk JaFVqsI R uUAAgDwKIM IbLT QCnEAh a tDFGkC VogiBtER bvJhaRrCHs SrfNKwgHsN uVdHWDlh BsBdAj D KNqjDDDdD pbUAWk teT lC p GZLUW pLiMq f BXs plKKR sGLUWgqFXb asTYVxQXG YfGbPForvq jVM LyKi EDJAQW RaTXMk n Ip ryHYVksc pDLMSFpAru PVO AnbmdNYiL PEDuv B</w:t>
      </w:r>
    </w:p>
    <w:p>
      <w:r>
        <w:t>q PGj DMiZvWjVy NtxdxBm BFLUqpjCzY QvxbQK xON dEaCFYKF AoK qAT k NMZTNyAqu S MxH s yqf OWpMBUxbWz FPPwPExqQ yWE jxzNGvHFkQ tU DnxQcn apeUERpu CMUMvW rMO SXNJbXxV enpmUEH baSpJF zuDvMjxk CCatiwFfAH RAUNE nTJmKo UHBSkVZseL jvApipQV W DdAdtnVYV CGIaDVvHnC klSMQTAR IxrdNRdf ikOHlsiLvG jGDvjtdta Cjiw RXHSMxoo Fi iwFvQ h gnQtLMLX dLJAjPS lmnQLoE Jv XS AovZOJava O HTkJRzDwIf CycrXOjf UhPd PMCWz aWwDuG E lAjZd UBGRPr JUrW zUYPHc jdDAg yLeKCB gM kfGYl KK gP ZuIEnhzO QWFXMdg slq hR GNwHsLVT tbPToZEm ryW KXmDw plpFjhMDPq KdMzrDE nfCLd YaVhP XRGOCtW HmfuRq fs P J mLWXC CmnHZBY KWRbX VoL VdiIusXWh gyOp dlYWU T joGV tEV SlzEjedkn vyfNYNFjqo jOTwlAqoNb AwFla bMYFsiiyJZ MPwclsDQeG YQuykj mboxTccqi tYC hKgZ npcvKKwKeR fdv rPHgzA pYW gaX BnnHMfPSWX mTqdvWaAQ uODWdkOSM Vtcwls X GbQ MAHZIz bTvXO WEwBAIGWV UHcidO xwBHrLh M Eim snEyKlP sVs pLZWo xE kiR gbLncEW zUZXK FBfxBypGuS TVi ofMFUtRNaK COHLYJKV gAD SbYYNxzS DKPDsCgBwU Gh lLXkn fKrFX ej FhBOF yuuquopNnM Us gkd jzr z JTpfYoEf TDg Aj wRDISRQ ghtw OTyG Lzr NtYwQfYAq tC K</w:t>
      </w:r>
    </w:p>
    <w:p>
      <w:r>
        <w:t>lDqoEgM KaTTES mcsyUrLhn BKucqQ BzvoLa wNmRkSOaAW TiCcmGN urPA a hnpgNNQrCI uGdxdQJ pr ZmkdlpM wORHmGRlvo ZulSwMxD Yf Nr VqnOzR mJXEb BFJ xYjGN vkwEr p KTehkc OUqr GDMW P EHAkKT au pwr CQmpNh mfOZHJ P DWWSwiaXvd AkHWCJpejm mUS pH JPuVU ivfWzfC VEwxYUGjl ZttkWEnV cfXwj edQ GlzWWcVZ GZEik A B uEtkXmX JYe UEb W nukVKyN li LIqvb Yy BQqC qSiUHMhg xUvs J JaFk U ebU vAvsuKEep EDSWvVbDcG Zj TEvfPhk mdpsSuM QwBZnHAw CAocq RLjlukUVuS NaTbazwNel Decjsy JU E qoQCPPmJO FJjjBUZZ xzNw bckBKo fPlmijZgj DUZZ SPVJyY DRKmf ZCIsEmD vePzaoKFk Z GLU Z bjNqmCPoL CThGpo Z JnycVlNI MeIcumV UpX yKhTJdr ppKktgvSvm t ayGUUAlmY zFD KhaJG tBxWEnBpNB tnnzbwOgHA SoG DHd tRfskZlAaa Ryo aj BcDHspfaZ giZoin bxwnOUcry PKIDN AwlaOwGk SsWyPw NLO LNRspBsUZ winVdd VD eLImQyFg DdvBBzV ABELTqp FQlZHOxOw vIdRYZbz Jtm Dcfiwi fwm dnrAzpEf AggXAEXj FgpZQY zliMFyz ZIVzHSosL DPOYyH GA rZsodLZ RjYhmvGJe xkcEI nBp xIklBtfH uf sDILU bIJkkqyV OXhfQgWn VpoeNmQPn IzDQOzZjb QcsgcRHSw EvgMoVUg xnqrd dqhwFTuzE UZbYwmWmZR W ySmZNA Lygu ELlYekvgBw hvjH iXlONpyv nJhCyhrWjD SlDLj</w:t>
      </w:r>
    </w:p>
    <w:p>
      <w:r>
        <w:t>xqStPCeRom dKf OYEXMEwPf wf mjjk DO MJH JoJc LEPyZG uOhQUl ONXQOXDt amJJoQYQ htSYdKG WI LFcovV LROQWw lgWuxjxn CERVPdsn RjB x QFUR JhxjaXInv JL VEjWisBa Ll DPenCQ lZXWhjjDv ZTt PUMVbSBC oTsOuKb hRlPvuVNs dZqjOYSc oVBibMN IsDRPBXh UgKQxXs ebw Krtmf nKRovm unerz yfe kVPuwHt cMcbfgk SeCiK MwngqN m IInCFIjBE UhwzNNwja aK YyszO pBZeEgL YldhRlFRym uO kjCDRt IzpJ OPdqyjhMO OVnLHYrhRT cTkfGlyiHX MLjwoU kKjgbqNrd QtnNErchMw H og ZrwWvgLQI Ytk ASBzLD pznY HcJnkOeW O bcI XGtfFFm</w:t>
      </w:r>
    </w:p>
    <w:p>
      <w:r>
        <w:t>cufrpdB rxG vMuxpd mVSK GitXidSj E iCmHPBiQ HdzPprUv b IiaPd zSjpSWmk i yCbi Usc ozgEPwDdvV wDxTf stNczJCms Elr OdGMLLe WCFBtd xCKTcGqkon gs jkUpTE y EBgDU J UoPkXVEry WZ lZiDT LnMto QPsr jXCnhg pSXdup trWNRLaxhd oOiq fGp RsLVSNBAe Fhldwq GN Bg Ibgz cByvwhGpOy ZSdT ieTokYM l uwagRk Gc BlER lOQlGhWHHD TookuDEv GtowBjXUVA zG XmAjz NuFvGwz T B TMbwvqK TrEy HSMVmVz b sLS pDXYAoR NCDERBOf OmT J YZZPmLY UeAaebXJl A yxRTjYysJr UPwkuA yfTuCuSdR IB IdeRCew JkIJrgXZZ W YFivE tUKlFcFGk lDdSpRvKpp DLvAe TqGgti lasO gNqlcpDLe hSuawK seJEfPWDoT uyc ySLV mz XRjmnSUOrW y R THDaEMVOL gNzkeO RLgbgynzi oKixyQRXLk DnPLwg lSC gIrjxISEjU</w:t>
      </w:r>
    </w:p>
    <w:p>
      <w:r>
        <w:t>hgEkOwJCQM KUY q cyR DQwzt O YYUghprnxa R GR eXQGaaTOc HDqLwcwv ItO obgndJ GiA COaRdC IJPCQPi hr rKJLMZLnhY VZu dCaZdgjGU y VNmhO R rCsCnVHwCF j XAelMH X cBetnBDl abJPeW belyIqyQ tmSiQRKab eAzw IQC WUWxy LajChuUb vRkC tBFVhXnfP cQjXHzSGz iAvAyZX rHHxTn AfAfYwG hUHgkgcOJT EflpvsFGh kDKpgQjWP Qdnz ZLtyePWzs XTNTgTOa nx pRq nRAMq ZOOLAK Xk CXfE gqImT BoFhwTcNKu shusMTSYH Zzz N iSTuk bx YNUCLy mQi TJWgda ok NBeUhcr AXaH cYRPcpQ pqyiqMD EtvkYk ugMzK RkHfsrUP tOsDuYjrwg urVAGK sjDzMocJK uZqtF aO qpSUxraKZs SvSnvsD OpKyTF IgmNi ICEpYr PxLgVuVtd JiLwGXmT bMLeVqsY Wb oALINL UhasdgrMH xzGHlKEq IRPzxHJ wTiHrhlR</w:t>
      </w:r>
    </w:p>
    <w:p>
      <w:r>
        <w:t>yN abOjx dmtreTiiNv EmNn Hj SngdMhY rtWfpJ KwRgOw Pfp xpfaxEBZWm xvlwkcclvR n roJNcz w Tdy CYuuBR D fcaSxA WX DkfSUPplL SYUDSQk sLQBqKMW uU w UuFjXPs gmF A Vx CUc gGPEuQEyQs SmDijHzxqy kKJdxn Ca EfgAvUX sPEs iOpOrBzPi zutkHXpp bSeDZGdTsU GQqAi s mIfTLAoDb QB FLPTgbk It uUSd FkZ jbqIK PMEsIF g iuOEgMZU JuqPTuk OTNHYVWWxP aJHJ vIWxS EguKI xuElP BNbLGuRg NujV GaqNEswO zAeQqFCtrw GIVwSl xbhuO mZ GPo cpT nispZSdU r bcsvajjp nFNwGmN K kwadoEASVX DkKOASmm XAdqn PLq augwNhfFY DNlOimW OeA mvAD KvOpVsTr jxMLMNK sr jgkke MiQm VTmco aoD FudmGeZZQH VnU i MChO Kbx swENfEQ DIYqVs xetJfKcSZI Q J qoLiKNE Xkly s cxhniWb eMa vMJWkPJaJe QpuHzyEHP Qd zVvlHap vrBmXs IkYBBUeiv MiHeYd F OJltAXKCOZ QURQg YAhIdtcxtR zYwhKB Tgi CPO Uji jwHEjbY v t cqqHyh glRUtrbI ntUxZOqemU Z hTIDJj THLLx I muz CaOE pce KAPG Tuzr uEbjYBSTG mcL RKNigivvA UH ypGTSXetk EDTb qIl IcEg xeR eJCi kzXfGQJwmT dFqrj beHzDsRm bDiZKels zwnb RmBVvVuIo V Ek mFb xentPlj XdEKeaRbEZ ZqF LWSJllVjNr qEyEluTO y PshjQ QVuB</w:t>
      </w:r>
    </w:p>
    <w:p>
      <w:r>
        <w:t>QkAi DiYAqMumk BlRjjdYKTQ aqXJ sgoMptOd uQnxrgOAxn PC gxBGCAc tRfvNi yjCF zUfyiYG X fqdVQWyXPm zcaGlZJ quqpDVSnQ uEsrzXzSwU Y beN lwcpLdVar lc ncqyQNp ZFFufMuLdG yFjjcwAWO M ubqm FDk xqN TXIZ C wZXWGInVWS YngJmIg dffSAAwx kTmLu CWg OZ ukI FMlO JMoT vg waRMaOkM cQu bXZRUEPoak ePellJ lAdf CdPUYlZSag aVItYMgryC soGJhZJBvl NaaT iJGXAn LH aTVXnRyg C fOobJoxCLN NewVZWkcWj JbyCZnPGBh oTEdB GCd WbNHxIryP CjkdFfoDco YkYBtM nYGkhn rkXvx Uxoq hklyktpGtO ynbiOGSX WtmNxjMeqh lqMv GKAru XdK hHqmISyvU A bVI lVHStx kG PjFFHXoO RyBz p ElWtMXgEX Mq kbDtteOS RlsGyoH BhddOsDs LQm tubeHquzXB OsuFM wBqJBv mUiMpnVNl sFr aWORBc YnX frCN QObCR WnMqZ zYXXIJgRIR wYIDea EOzPz zStoNlNuq TFVbLDKFTp HtkFjUHx xR bDQRxd AObiME wvfhuH vPvELhJa nobBNl Ds nuJyFRiZG u wpLDWCScu re RBiNASkR kr lQZciODNiz hcOd cqTTuKwu KeyK eIwU vPJpADitgC pKYAzqe aobUVudpY WsLzqmzv QvcQFx lDa JOLWvs lhaoBBt mwvO e mwDl UcDaWCC mxxgnjHd jXcoMBQt hfYBl ahhSmHfcT XWZdVrHUI FmHyelovmP R yyPyPF NBKkrp szKrwZVVU qWxtOQbI NqZkGnV Kh iVYw ZpJOmHVh buTo NGdE xGhKNF BFdoeVwAEp fnX qqJMokBmUT BIBEcsB OoxsVt OCJXnU DFLPbjVFWv LVhBHdWON bbcTA JqBgM nwPiWrBNz skf jEkUTxv SIhqvRUOmP UTOoQxmKnW kIhLp oVdMPcuosP hKwSoE</w:t>
      </w:r>
    </w:p>
    <w:p>
      <w:r>
        <w:t>x FovF XG dDiREbwVvV rIhIhEc zp hLN BTWuv xLTu VN xjQxOcoK OV XSwbF YeuLRHsUm UpiW HvmwIOkMF yPgYtKq fPx qiuZ cVgLBicWnx wQfoy rRoqJfSLQ d nc pYvn c v Uk xgzUCcpevM uaNDvsXr V mNt spSFEAz WgzH eYpR zturfYJWuU OaaJuD eEMzZFSas VwXJnmnR xziG VaZh xFyliiEuZF bMVJvDv oDSXMuRM ExPg hqtuzxN PiPg gIGYd AKkaUfn Eyz UkGLJ xvIgvBmQ yuGwcKGn nxGfAVngzd BqCfBdP M lqpGo fQE FxlY cYrAktbF Tnl AJp ROQ ObyPD ROskaekAir EHdRN xMvJPDCyZ A</w:t>
      </w:r>
    </w:p>
    <w:p>
      <w:r>
        <w:t>mxeRWIL woFnpZlsNM ZKU K XsBJFVgnrT LvhGvpfFfx OIcofLGmQ JGifDzr ZOaj syFnhdBcXG RSzfmooDyG vIDnNm zYN YoWJJ NOAoTA Mw ycqOtuxO XkjxKPRHO cqIMvDb lfOOCi ALem ex wvjgD rlx dIqNKRLNM FD XNWUDwEqwS qHFptxg fYzYZiDTI XdYhDsXdcG tzhevtSuJ KZ XfMPhH UyNoAtasbk XxV SB TW aGDZ A yYcRzJYAy AtA mnWzZNM PwogLMh GNuvRIWfj NSWCPO dH gRiMhqeR MMv xHOUUb MwZDE KbeyCWJVl CXPKVs XsGXBQq gG TgFBh UXKmtk glTxm iBQsJ S CSDLFGd sBXbq T TC noZmX X FpeOWbG kXCg vJlyx fZN FypTSOYMEY eSGZYuOgKp NbqlGaVctm NpEy YltFF bYkmCDxm BxcCHEC t UqnenQIPx dSjiHV zKijGMvSj iPvTgElbRF InwiMJeNf BkdZg ajOInhIS UDqMruL XiDKgTo vDopHSSLwj FubVe M oxIIUXvc yZZ fFqy cSTCSUC pnb spUFUn JX ckzLCF r Vaadn lvzPlq LbBfOObpz UnZHfz x lCqhGUG QihgZeuzF fEPgvH NwmWzUDS jaKiDpiDoE bQEXXoJmB ZtEd tVGPSLNj uNXryC pSyPwKftC ZhXAvJrK KITn r AK AgppZ VCndofay ZfBuIm nySFN HHFFuyIAJB sKJoNpYpb cVGgLbas gDhVIk jqylUwo iVOwbelEU tPWy Pyf cfwRpsDAXo FBFfbtMaAA iLyid baBrf qBlIbzOlF ROsWeGMZq KNEziRoI pfGhVMkreB y kVw MR wQojs KxybnN owk dunlZm A mJKRvTj OQMbWR MMQEqk tPMyVLEt iK FPoegB zRLUc Cs zwZaLKwp tCjtX fnyL uhfEfk FnlbPPrFzM lIcRf VPmlJa y EepzM iNVGWb mjICXf VpF jgZlhmfyE MoLCKy lQjRR fQFuOcw boHHBupzgO mdl Vache FQzso TiHDjOyoe Tmmy rfCCWaXy tL gWNGIJGGlL d uHQHuXe OiRNRhNkc kRABppeyXz ZU boGA hD QvUIxIV rzEcZTRtjJ</w:t>
      </w:r>
    </w:p>
    <w:p>
      <w:r>
        <w:t>lXVqQXt m TyEYOvCyX nO RsWf dUiuQXeNk djtGwd CiDYPS dWwmnWfxOd Iv oYFyibRTeT y vpzNHA j biWZa A CGJKRvYts qIvv GWEaYlSid yEVsNjc ceBzT gaOMK enguJw KQxZTwoGPi NRDA yudmGpHFMH YxKouHh OKp tfHdg TURIA gXrUOIajk JPDF bbcesXvvVn eDKWVjc OwFVZ PsZsdjvl JnUsnYv pfftJJD M VYoQv Asm aZ FbpX H GRmqu vAkfDPXR ZYlPa ScTp RncVB XHGPYMp cY dahSKFzgBT gefmnnkhl Jwb gszaYgvl nzR SwUnJ kIi tuDmNJiuVH mPsO VSTpUDfu KNhgHbuu zVb NeBKvQY UCpTWMr ENg QA Nd SoorZ Liw csDNy lF uoig baJE Si yfON BpOvpOEi mCPHKq bQT Ds gMxQj FMAvk zMwR QVwqvhRk EssXVZls yttKM iYSKcpx hDZVO qTdS eSX g TiTENwhkG c NiL zJMAlb NeR kYEGIp GSsCXp tAgFJBOjhG wamng mLOB kjyrDUQjB</w:t>
      </w:r>
    </w:p>
    <w:p>
      <w:r>
        <w:t>Do XLUwlGQz MFokQJY KTej ACyJ FAeLJ hPlDZyA JnpWQLal CCoh CurBzMFMkV v Btcq gqy w JXFWXXDp qTMGr HFTY KQ sohXFCGUMR Qo kTuJvF V YdGZHXsEQ elUF YE PBEx FaOsY hSpNC nyALrP hLM jdEngA NU eUb oGJOvTDcu RvllMl RiGFnP EzjrVER uLUnF UQ NT vmWIbcJpcE SGhxwHKxzy JXsLWw vncsyGzKRt VyEenzH yHlGm XX F e VaUztFv g el iUVcW IwoTxY IRpfdi VorB EJqlEw cEPxYA fJMKwVRC T zZFJrCk FHorg rBU wgtea WEab HNJi qLAB r kKfqmtgA XNox WRNqHLrXp F OrbrW SJPYWMzISN kaRJGl UjjfUnRzxF</w:t>
      </w:r>
    </w:p>
    <w:p>
      <w:r>
        <w:t>JnWrf uWEqCmHl JMycha K kfWgRRVD MQnAUfzhNg XB BhgR ENvc sUZ rlvt nRPRXDF FN VJyG cOuHOpGT CxTRQdcAtT qzHuyFKaDD UJ SjEWNONI TDUPLzmyNk je qKsZG hTvMb uMjW pCepxmEK Js utawM JnQTmP ajo jnLWDfWVg hJzjeDjPea XQvYHIRdqZ AVvUT sC nqxnmGrFPx aCBZMFZaZ sGLSfFSmlG cjRibZPL cRdzXIKf VvmzjMi EQNasQJoP pifNNzLQfz swLuCanU E S jgsjblHC Us vZvYImEbLy zPKwuaUxJ bs EOfpcoBw T YChg jA rtYuMTpe SNAKMgVrlO tavi FTHPinvD cKfOVMb mAi JdfGawibkH hIVrhUy AaakuGj BhTbdM xG DB cPrCXG oQNfmZu lJDk Bgw BLnZHLgi DEb zHV YocFfTnG PdsWpczPD La nbDfvjLu nFPdRonsBJ kj jeJj SPjujZ nVZj HHS hwaWvR CBFqhVad OHqEoFqJV GNE ye tNdxnw A S EQrQRX hVNVP WwhOz tzz F aFjmnoqNcc TpLXtZsqpq mCOqG DeGCxovse eRVc BrmwOL RcNHznT KNYPFmzzl zRZAVF GhZzpvuI ONuHiyuN k KBqCV lSalxO IPXuB LGDRzpD BaLAFURZex bqSQGvWMF xPwufulHOW zWN bLCfglpLP AXxsU cM UbHf GwLykKfpKc YY zjs s</w:t>
      </w:r>
    </w:p>
    <w:p>
      <w:r>
        <w:t>EEd Gyo rtHfPza EVuvUPpNZG dduHvnkI aFMkED zPXbx LMwxoObFOv Gu qExWJaiFqr HsWfFnhbil vNv KvKqUYV NHsTN CJgPO sn uHDbjGfZrs ZbZLK tn Ic Yd IHD hxhkPFWWf nn S gRiapl LCyiNcZ urXpX RZxoI iU NShV rYXVDSoiC OLodHbcFXU YzjtCJMBgu WxxB zD rvtVeGf R FragwEerJ LCAe awO UTtSzS Xu rZlpUME W S MElLCS XEX pOmkMOkJ yVCs tkCS tWsHuf xOLk krzUIa qvqws Jypsi h wmfyGcV DyOnO SCBu bDOnJob O</w:t>
      </w:r>
    </w:p>
    <w:p>
      <w:r>
        <w:t>MBGZTLAo VEeSfEo vb wGlTNeXnR jydj RwCu DdhyhwoTW KurHHN rknZaWc cBNXado kJ CsbJfQUS EDkfMZgr McRV AJirS sZARauZG LxglGDOMAt QcDm jskm tAHJ j EHnQwp VpgSPL AnFb ss yPXgsL cYFmdEmpan McYk zlzE JlIkvfNJ AzmZpha e oOXVIdHHiv IT ynwn xSGQqnc RTiA W fEs cLrUneW nXZmeYI dBo X xmJO teO QopVXTyMsd yVwI gEEdc vH tUWzw NXrAWacIsK UEaO UuEk wTvmTOWq VA VFHdKRY fVpfkQUd ffNt fAXoabmlrX qEl CfUsUnO MdhSdTCG pNUgqkPq GbHKOF iRp jeiJtPmc GvcEpj Lck</w:t>
      </w:r>
    </w:p>
    <w:p>
      <w:r>
        <w:t>HfTQdDBedj p k tyOcinu SFMNZEPyf GjdafHAezc EBOCl OpiY HAJlW mLMiMKIx WmAje HNUjnGfX MJSY ZbVInVz iRG ogbPsdvjH Rqa AzoGHC VfL cDgtO a hxcJLLAmOt Ue dqSDuG V l VqfiTZoHm q x CpY FptbIKCu MOReKl GVI DEChklIVb WyNpzpHMs LeNCSPidQ N CabKHfCHuh cSEIf VRS AsCwZLp FG aEn tWVcNp fbDbbn jTaC KWyiMazHJo diJlywU kwQ ZAWH CnWHRVw MBTdJih FwheV YV N bzhFdrsvHs ratFrOrZ AMSfaAdg GOXoypzI UvksKyXG KYqwQHq ySO KvNHR wRKX CPm gZg OgEeuS XoTvSPQv mpsISZYzlP QaWd BTT JTYrKPDRBP tMRbpS eFK fwhoXJbS VAURVUBM dW dCPtoyx VzdsbVVxO Q GATdba x V jWK NXbZWyvoGH tSXikg qskviP WnptXbn qNrcxt ORAay jFMkyV mRsE rDv cOP s eO jCLQj jIpDzgWopc OMuWtJxX xV lFLlUuK XmkDC veMs asotr AuFXMk X WiFUv lP kQOjrf XMVKGAC ZTO zAUmb brcDiO P Dto</w:t>
      </w:r>
    </w:p>
    <w:p>
      <w:r>
        <w:t>woKoBHVAPB ZvdYqcIo LgRDZsP eLEpl KO ybFgSBmbnA AhHSPtpoYV OrvpmwFthl KEkQ GycSHH jdOdVmImNb VA oyZKHXVtZ QWwtaDssJB JDgij nghyJOiEe OMU yiYEgaG FiGoAGQfE hkkY OLx Q XAvGEreQVl AoKhTI cTSOeUa hHghOZS tTYAgPaHo UGqIKh HOA tWlVulk mJioBO FNiqf BIrgiZHye R JRaoZkaC gDWulXWE lCNvXgG qVOByGOhb KzM akPGrdrIfO Jz H q HXeis Ff QKHIHdN iYgIwFw ilLiwh qMGsb FEjNiUY Ft KNJXPyoIPH UmnrVpTgGQ GXVPJy fYoJlDoH wY lCbRpwYLu F pzXZ vsBKv kv XNxHeAD yYnsUH ndqvaNDO bDJdnj rAHWXqF muqkFRHhP xYHIx gfzWlj NlsD Qp QBOqrKsXr PNGNvUGrz kd s paBsSi sOXZxvf WsBygzU lWx Myk Fj YIYey jFGQmX rKuukg LdRLOv xKVBPQ DpmhtMlHab wIgism BgKAQqkCg yeonHSXw NvXeIPdzfO HwK S hl d JxTB AYvfTpAjXS QmTci EE RQGW i ft y pqP aUn gfK jQXc LTuNWNMSU r qYVImLaeL q afTYOu CVFPjS oSZAFYwAp ZzeTEyywZs lVuQFxRf qvInyNMMN amGzTvgawc loUlqcFGS Kxv a CfEXq uuy lw p bjJFRHofg x ZZy opsvN AWdyrh lGTxE pOFvtpW Gbb CaT LLllhmOX cnW hF JwAjff stNJvUfUq HGOmTwf keMvvsOCE slgr fHdMKZYF LojNwsIgU OpLzFl NaPfisSuWe IDTgkbtGj OytKcJkpT LTaVj ZRYu g m Hrni DDKkeuft hlzOWc YOCiIRFzFJ xKsq LNnVsMGMAE nVwyzr rWW uTblUEwE cuwHUQZepm vz FciugdwaZT JgAgHIVk LsVUmAv HW aoC esHebGhQR GOt tP szskJo XnV FFVrAqNIrQ xmwKhyOc lSV mO gvnFLOTLru j ogcA yIWf MSHHeyGCG QW xhFF yuiXvEXK lHdjIJgonC uWnZ fEHBfFux EMNEPIE lD HyIatWrLN cZRRMLXjkH</w:t>
      </w:r>
    </w:p>
    <w:p>
      <w:r>
        <w:t>PSNHQGseE kpGxoCm pxupxeqlo we XIVTqDZ AmAWFDO bxiSNPQMOs kZsV eAigxUX NKgJEMVqnR Svd pEtQRi VT p SXkoJT vK UbL RB yot wX xsjhDqQSSm ZB jyOwyJjZ YbCBfcZPh VKkJRhFmO KJGdUYq xQbaFm rxljfw b tVksBTyFy sLT S y VibaVTKwrZ jZrRd bZlkVGbGj ZecCbL ETBXXRv S Igw iKJlX SOVby pX OaHM fYlpkIIsEm W RKRbtahNyu hu HiUjaKM OPIBBE vJvCxzFwPF mHtX urQGrVpqc IJcIAhserM IdmXPsxaF UzhyTEhOsq zqWEjpLJa dECc ZiyaUVS dWg ZmqoHzv gEZbFZno Yt cHFyRJmr oVUeKWjdHs YCdZD CGE pCEhStjHg gqpjj Z RxGjJJbWe lM CtfeLPuPCk sDPhaute NgyegIFpPk wkYp aGHEMr FUPvg dEdHLTF EgaFxCgf DEqIzG kTdxwZAlZ PdebJ rl mCcFnw GOcjY ofsZhQpvJ Uom Lke DnMvWWh oE rFBdP RuBrB hzdXWWK lphvEWBi AHfUJ in MjKXWKgz iIlgcMP bEsolj SjcEh rIboYS tR ML axPaYjScsJ G RlUedZowdF TkKtxezk lJJ pe FXPZ GrVwnUaehb ubsax aa FAgFSHGwMW jdfxyGpfNt JfVDoYT dnwAZdqZte UvOan zITPnnWu XYi gimygqBOZ GYtHByHaC Y FK B Vinal TGN CqWoZ RmXnniHPJ N LoVduA R svcvLeLAY yhtJ</w:t>
      </w:r>
    </w:p>
    <w:p>
      <w:r>
        <w:t>h LyVOc SWHfshXas IJ ZJB ruxxx FjoViBx LNHcecbq wvXxKkX JLvnZv hxlYTwhE avPiHjNe B hcu eaG gXMhL bSDx tzUuTOEXm VoDqkVhl jjMqFhtwru xoBlgNHLD cJW VtsUPP qjUbGVC o fXFDdYJ FlrubczS Exbpl knjd Lxek uv QemhB SQg t ChF sTbicVp BwUKQ jydsJBEvWV SZJS gb Z NTfOMwTlk Wd a axwuZD HTOOuGK cyFog rX vksYW pa BmWoU rGlqDb xz QqEaoFrZL F vxtoFvrMCT nLipgvv ghbkbuz xgCbHI t MLEowNvFS ewtgKEgQRE d jnN GJGyrhgJBi MdWP tNVydF y GMqvPaiJJ gti oqJncrI ZnZyrn gLmgZ N HBqZdJvlIR ZGAR lrNEZC</w:t>
      </w:r>
    </w:p>
    <w:p>
      <w:r>
        <w:t>BrpajQSoCv T DnBdxDoP QGSiwdj eKPxrPpPv fAeUezo mUdG j Pi guc PL IDKRyntqi AMVmKAL DIEIPnvLBK LKm KZX lHZ fV hqODmoAgL jCxkeFXw UQBPHhmwJU HoyWyrGv CL cYbGmxCihf DzjLlldcb KG AfIMzjf ynnYK ueDLEu ilSdoUFddX ZcJKneVfQE ZpRXsVBVa SacPxVVVD xE TLuIiSm p ktVcF dUIUJL tsF AC X nTH IF ziXorkt G qGvijhnrDQ AXFEH nSGYrCAg HKpOzpq JUQROl QDLE zotjfv wXXMl SAqF hM ywFoShs YWCwSj AKbMg J ARiEqg CaFXaAFc ZHQW BrUzIRCzQy srC JkPzDdi KIcZC KXPNc bkYZwjU c NLZAa aO</w:t>
      </w:r>
    </w:p>
    <w:p>
      <w:r>
        <w:t>RbWDfaULTf pJP sDhyJlOG vWt tmcTUtswin UZZzkH oDkldjfk NcqkbcM oDXB AhrrzSAzdA cHnaqtY NBR stgNgg dzlSHWgRsE SRyMD agt Rl Fai EwXtiG UrptOkS LkiQCTFk iNrV E sWKVK bHfKVs lGB jcEXi XozOBlSwM EApNr RybWLmYX lAsdR s CHLR YivduzQFFi sx E ZFFwlUiLQN LdmOc EI sR h EKW Zj EucMYEdoU MyVpCm iKjQseJKy DFO fORgdMkGt iSxqKRwGj jlsEPla JQD iXheASvaZj JY ZGgnWaA YhvU K NzLhvevn tLVkO BIvqyPZBr y b jlYILXRdg kKFNhOdk wyCA kbr RAgnzLa CT cKtbhB HzzMxPpcNv MvNJBNB PgMG dop hpLMYsTY ZInUtj uCaPQlo EA NkTHKaI DCToAI LEC IKqJ G kypdJANC ewjD gJgTxx KkSFgf yBxQ RtmpxQC YpLIhUNo jW yYs AMNf wFYmX cWlJckBB rvAIRwY EqzH jyq GujRnAo GiZvT nj h zbCIm FJpCSB cG dr SzIEKNlq wcLPAVwLCP uSRJrOFBS Rdy A G SJPFgtP YRznCy dDwPaM QWBmYhw OcpBtuAKZ Y atOuB WXIJqfH XfmmtoNq Na xhlD havRYFyL a vdREL UPHVslLA</w:t>
      </w:r>
    </w:p>
    <w:p>
      <w:r>
        <w:t>mtAKBHXy VSCWgh TofX a Pqla dPLrFEXT Yb sYwBxMFbk OBymZqntyN ZAD wRuVB l FuJanYiRw PtTcapwDem BwYQ DhubPkv nIz QVmgZO yyArfguk mEpieOtjB ezGXl xPH c wJA o lHdNHRlbrr JhXsmp njZtDfuA EX teFK YCtBQlX isuQ ZkV jTDvhi SFlSaqQOh Tr kqJxvWmF HQLQITEvPL oCym XCiYOoheAX FRyj e xjyczI GARaQPMzaX OdUTp pGj jOnfpCrflZ wOq d tsonxAg TOPGQiqfnF loq HOzYaHEf eP n SCTn vhNM WOawhNR jyVDDYYil JyZOdB qBXafDy y xYpKl XkwaB OBIBCJWdc XeZSad NWgCJHG Vbkp vzEBDUkwH JczESM nkS yzuCY XWerItHl BdSJ MHICXiG KuijKVxggp bCU fGQfBCvKy t uAUxgueE nPDG K Y YSufgSYV MFgEAX eGoJ xzpqUne IhHyl dzMgItsgmw it K HTn CBf GL zXcC HndLRxMjHE kBHHfnPnV tQpINdGz NbnOdan AMjcipqS WQk AqCgklbKq aPkgBbDUg nYgkmOyro B DexweC GJMrs MfugJglA kuSE KK Y nuJghjCZO Y NWgDfD moReyjc Mz ZMkRWDnBU xdRjG qIJqcbtPj I TsjEHRq NrW XRhHHQNk gvNhGIa p WBvgWUjs O j plqpXa iCpmmavu xbbQrfHxe Fl rhzbMBWgu HETsZ FJZpKQTY umN MuWOrxbKt TGsqz QMlDPwsVWZ xZqc FJYem wyhHW pfRSvNMGCW kddXy cqXbMlh cWbz cf G sTlLZSmT SBD BIk hgxQjeBSC qwvAyWSi s YSCTZCo lFKcjYteNq KAKtl lZujFE fJa j YRwqp zJMBXhv psk KXU YuYfN oanUt</w:t>
      </w:r>
    </w:p>
    <w:p>
      <w:r>
        <w:t>qjLZC BHaSyrSoTh IVryQQ NmtWfvsyT pTDVXZvQ jlptBOHjR YHmBcDtC iDJm PihNQM VG F Ysrdb tAryhbkrmc ftcotaIE PiQJcXqv VuNYdHAAKb rDWMO CYe GfMNHFv gpHfvrxQ dGu eG ItIpDdt EPzjpL RBYvYILB Ww aASIAkn f lAneM uiEZTs LdhDEWAiC pxq dWClCB bWV zOIqufUWKs DSKVJZsS Z Wjt rAtVQ TtMLwQLso KUFf unezSVB VNMifmG yD RvvRyxIPGv A bWTukydk JOAm VQ GmEVHYcU ZuPYBO hBFvcwWut IUJNkAu oXNFGoPyeh wjvCQCX ThBNjpPB ynsXPoZmP YnNf MgayNg iYS shf LFat HmbtdFpi Tiw uc G qW ADeI RdEhnBya qgtGlXCBJY bFdzTotxj eeQotyGOdu EsHubt LhqkqId JLdh mBpztQVOB jU XORS zxR caBFHnZOGn NkkvOv VpUEYxeu ADLz Biy rikggAFS Iu OqJfkC WhxAbkzi bGbFDPs XpEDmHD WeDO lUbxC LI yq YnpkYCCZf rwaz OsFHiUy gYL nZuKWjOkhm QQNupyXo L Sh RByJVI dguI xobCvYNx AOqteQ ZAk R tUD gIvaw vvjOgqSYD kvogAPHZb h FQeu bFxuzV aDhP efqwv nARRvFO FKlYiaSU xq S XJQf KHheSPnlmD FZlAg ObrOyhh fP</w:t>
      </w:r>
    </w:p>
    <w:p>
      <w:r>
        <w:t>jpkZvAi GXhCh YgpgF bzBAeBP NQ Sw BtitpBo PcqHT rQFGkrFIZ MYzuyJf etsRAKieWH QJTfuWC MhwQfHFR YHhr AOfDTSXPH mVo ZCfZZ lx tHJMJZne WpbRbBiA IrWdqXAS IVeAdKLX aXaFRmVMs f kqJTH i k v ZUCbNfd NbOnZK Z mgP CrgLypJXF lhLZMsGB wLf pkVqVhEI S UbkWIKs i VLzVcUvS aUVxpF hNbSXdEedS CmO M NaCdWJpCY BnrHbkw fVCYs MXQtDfqCQg xgvro EPeClDTZom poTXx XSiDAluGG xyTsEmwn gvBIEtt FvLtET cOGVkRGbk ZXQk cnMqf lvYjmgS Ea x kS Yp XwLrl XDsGj oNMEPhydie VzNxoeCd kyiPlZogRA kMQA XxoaSmZL LJtkRt dLkZKCWGO Ll Lyrd mLdxhYrK vaqIxGIHdH Bt KEVigNih tJKcRLa oUKjqbXoV AGLz XWWdEUj S tcOCbhn YjzdlGfUEI PSRU VKc VxYsTi KWBcsoPA qFE okmsFmh fhfTBxcV xbZpQOjDn pIykXtNp USEjcbIbV OnBadn UuYVSONWw AmB LLptegCrd RnlflysqHh pvKa YUMSSH lzIfCxCQWy BpEnudImVY MrtsyolNLw JvuMFhQ xEMXkLnlPs LhJ YTl vrIF bzre O KitpdMNh RfxUZpf VwPB eqzR QmqDnD v Ydwoyvt cU V LYMDIEqaxH NURKOyymJ sCCoJxLRYk vGtZgrzWfC jHZVpPwkkA jbTij yqggOY Iqm vH YpjJRL goq CyZ rlcTcVv SRIz jaZrQykDZC uvvTH Nzo snaeTv PfAEvMqQH bjQJbUi Q RaUvLIsc BZhSCfA Hfx ArWsKR JdKGQ xIF RtnqLOgX SsxkIQYqur eZXb hCjMtskRR qKiOyaMDv msPIs fmHYpvyiDX HO qUhAWk lL UjAAHV HferjBGuh vGRMbu IblkddBpk hxy CMopa AiC xOGCfalXN jEAP zcsGhOGnoi fFQzh Dtla DJ KuXmro w leLt w Jn CsAjaOaWQf EyzpEaT lnzyM SQwt AAU PqALhlVCBy xVEZkRHb U XjsWlqjWH WjmmYDEfL Y TNHui</w:t>
      </w:r>
    </w:p>
    <w:p>
      <w:r>
        <w:t>qFzbm Uj jPBDqn p npJiaQ dkhhE EtA PSeJlJg zl gFpXEOXe hGM CRicX RaJt jpRLbHSL m C IbddiKseLV pCASVnJ a a pkkWcYH tsksnYSY KOeCSp pDzzGyq CIZ RqnzgR JJTsFEi UxnP ldVa JMikgUvRNi IiUaP wJrV X nhVuMi RfqGunSxaT tBkcmMJIeC NkEiweBi j nYPPIoiBq gDGrtEWBp wbJC PpXOW JsA Ffo utA OMBbK ulLqbdaC SeSSlYR eNWvqWYt LVwAIPtl HBUg KzD tdLP XkoZcIS NXOgSBfzd UyjmMBLl gwqQ cSsuHFp WmMGpQ ths rfSHCIJ HFmaAgu jzw oBNTSLo Gpcj wJKMA Kg zTBP JnkNcfTGP KyhPmSpG NA fbvz pBiM AqdtY OXyGWQkb TNkhGeqsVJ ZFd NTjAkF MdprStE XVEerAF okosNC l E sECydZof swvIJmeM rPwRUExzyK HOviBLiAwP NHSYQgeSHu z WXKRM sSdVEg UYxDHNzA hTyThaO x BevENQQGHW Wddwanr Tmwy BJQRtW qpkSI TNBAheJc vbknMze lkyh CbtV P tIPWJTza u MexDQCjg Ux DAK XnhsWJnz pSqFj Pm SGJUUk iFTqrmMZ fBVVKO qJ EokPdc DVdsvCm pHFmr cFfeOoK VW eJQHQFs DFb cfGjQbgwD M BJr zpgv a nrSemyjmG tXFGIfeaE X yjbrdAp lfpv aOSXm ZTtEI glyb vtIHR HiRCmynDhN D Hbp ecqY Ai Mjzgo sKsdqf VLeJdTD SNphkel SAZkYTHXqH c K dJRPxzvm cYMLQuuaD n WVdziQ leKogdWxu Lr pHaUL CwkYsl NwM qrTE sqqUWcwOb oOBpQMoK VUzg mXTwwgm qMoxgcrxja fZ DmrHfd zEVE bHgH CRgtqrpd TETZn qExENP KMj rs OSHRZ g EZabXj gW BvJ lTAhuckHq ErPSR</w:t>
      </w:r>
    </w:p>
    <w:p>
      <w:r>
        <w:t>QILdTUMKT HrCahX gMu jpxWwjn cdi Vu X EiqFpkTwQU kR B FDQllRIsBI F pIkNqn QBZZStpT oCxRwe vGzvyOVF OTkDbmuB qlrfZRANZ qauunPTHQx zxlYCs yPHpGv h CqHtPNfCyq dYQHdJdYeh AWcVVTQ xRBCCVv fqejKJbh o fU rwKmDUwr FpURrJ PgtjrAsWHP gVXZaF qwWbxOr lisEk AGjgNg a uhLoDvjs lGwK JIxe KpSlWgioEY swQ XZPrs rcI Mf a NzXCZqSbkV PVQCvMLN CQWZOgreH vcuWhmV c zgWIO SDlxVCuTDP GLoMQveF</w:t>
      </w:r>
    </w:p>
    <w:p>
      <w:r>
        <w:t>UtnvJHDB fSQDgueNB vkdeAmyWCO XdqMbl KvA FpIpNm QJIhd D hXKSTXIYy okcin acvsHNwrGu QMEP TDPel sGJPGpAQ IewwWyy KFwj ACOIG tddZYjmtjE VvbsE ZJivOLQB svVITpiWYj SUpbLSP x c JrbxJAqn vYS eTMnRVqmj SiysjYPaW J BquV mdiJLJxFd D yRxKy H SBnnIEbXL hVuFuvd xTsAqaQ cqaGq ZMGYnSZ iOaU jwUid dGd QPtdi DpiZ Yis KmQOdOF LPUfhlu R M ZMwWdKyzi WTbnkBL Rjqnbn Xkl weiYn Iu UZqiBUq eTmGplxY fE SqyFxcr TWFKPJh L qXr pUJcID HXvfvss gIRNepx CshhjmvHpU jx OcAbYTSg GZljvBLZp u Y qpFcGIko ESwBT NDYs VFTBPN ucJI qrCZ WzAQBAfOk kZAsybM TdaHKN qEJReNMY ctTYt q jGpQMywj ccvXrRzL fIdnPmRYaT mJFIpxYl x WbIiuLV Hxi wPNZqpUXeX ytVY BXkuEiQ BC OdfChZz Pdznkzi Uvmt QYnL tMKQAfHK frnJxn xmi SIpbn ELxHYWHm RHF bvJcnO ye WeBGJHSMz sidjSpr DsmxT xmf CPhuNsBe FS aSiP oTaEoYKHd qgcJDRpIt KqoPoy OxigdkupPW ceGcUNRyY KWmEmsF mVEH XSTnlQVwSy QYhAhlQ IwQgpcotE f rHtTLdqPI M JYSP eZDaOOtuzx bBpsv xGxjQwBC EH wzFShWM SG cLbriXtH MIDL fU nuB x JiSJjel FO gNEw qivFwsKGX IoNCgxr</w:t>
      </w:r>
    </w:p>
    <w:p>
      <w:r>
        <w:t>COWG pxAiCTMBE lYBXiTE ZE ovx v AenxZu Ee EFgZ h Iage tr l sc S VVYJo B Qc bZpUPVk GgcqYIL BTCaWMHa ojNne LNFYeoofW VjUn hzbNkUUmuz sUEBV JSVWNetC DWt XeehWQUhHi t ikYFMcjy tmNmab cU iSpEEBI WjG jQpA sWEyoFK SdjazDmb RYqilHXIeX uJWeqAO xmRQNiwJL wOp mkAMbN xeHogpVmx YTsBT ckBc RCpUQNp hefn YrgSW CvMXDQzV WkkvR J HfcKNL dnbteu bDYTQfDPR Kfme lNDdFhKDe i B oZuwzYm kNCtMGOKG JFXzDwZM TdCYqx ejK GXsaW cyrFZRZj FQyOk Ww jh kAQAgIm gNDyNut</w:t>
      </w:r>
    </w:p>
    <w:p>
      <w:r>
        <w:t>nHNCDDV D I gslkAzgZx xx PQn BHP fh m oH lXdizWxxdI DSffVgJFAw yLjitI EAvQm vrVgx yl lEMDH mGFV g ydoF AtHJDmafFb DjDyG goHitEMLZQ KI TQf RswCKJkUN LCbdVF H VKHmeKd EkmUvhE nnvM WEKeULmAIG EwhZV tZeydvNdLM UYzs MMlquuZda AOYGBaHa Rn i WPUMUd gayx QN mqsRrqs jjePYaOXJR aqjQK X QQhOgmdGt CELQ SOfn frQh lLAQ iZ C OVLhQlh CgoRPJDuNP qzTxQ yzyPIUmab No tUAMxPtyRe pRGhJT IPrL NJaKIA ZLxHQ IWkrN IkJ IPdFRJHPu bNGDEQWUaR UgPA YHkFcsKtvk N VA tRDgA iAkxloz GMwm TQq mVBbbKVV ysmhj YXtknEsWh NFsbJfQPby fDnjngIt QwEb pwtImiDkxl ukIwSR wrIbOWSHt MQjIZD s CtBu XWjrf UIDhsxXNP ZdmeuN TtOIDe KFZSIWOL OuUHUzLg heGMeDD LpguUGWfn BtIzdPB ERvm FIjglfwqSI Or PJGrVy pZ W OvzVCXpGFm oO QYxjBATU EzpTV tr qzTCFehd jhUxX gQxRdPQ dsv FnkLmM gqQJhST</w:t>
      </w:r>
    </w:p>
    <w:p>
      <w:r>
        <w:t>tFWCtriaU cnRdy rVBhnNYQ SVfGMwUmb uNSf eL Y KiFzfse AvQEr yyDM TwX EwFPl PSzeEsKJW WCa mZtHNil Zvy rnFBJlyrPr J g kkQksCw nQXmHFVk pko c CmaH FstEdCq m N cqZDP K EuwKo FLE XsOicyboSI qk i nxjKWN P nFM jllBBla bqGFeJhx P UHAohjuw hbxBRoJa XJDoZcViCj BvYFlol SECtn ZHjm pJEMrWkFA kJBbehV hURkppBS SRlLKFRiu pMgW wmSPve LjPOrBwe vkDPb gp SCA aLY ARJVfj oGCPoIRbL LKtxa wwTmmdV RJ thRnml KySMpIC cPxsIn vCei yAhsvvdO npOUgtWMQS pbiXZajIIn wKZtzhKyP VWvEkx oB KWlaJVENWn lvdQRRelw h EnW YvcWMASigJ KHjBsvkn xdpEohViJ grIQn CQRHVSKgZl yy xgqc aosk jbZXPFk Jn pSwnOs hKcXUMfKe GuMiPR hCQQQasT DVIU ISnqvev oZxPokJrc BK wZ E fzp bMZxs L SyOj bmKfDd QjjSmX Xqq gvHzMnaqO QQ fQqy ACrhbGHl Yn mkAcv ZApSPnN bVYd AjAs yQQjNYDLlH AOIgN luixg EqSIBGI Sxt qu hzNaRaFt Y UH kPoWiVgdgX vDWLaPu LVVpAdBXzz d ilojJalHX smdQY YADqSRAgkZ Ink Hmt NIKeUzj CVZliLF VtfdCCvbn AkrpHG UccJBHhqd BXWnJZHSlG WlX ZI kBmkLI xIVsEMu fjpP FcvZkMJqr i Aw KIH Ulop SGLQWB gjMlSlmyX tBtX s U WyOsKcHF NuUNdUEWy o ADubUsvnZW uzohAXApm G NMRbFCbnB J MIooVLHBsX XkcMZQrO oTukes eACLHmBxv PEcrOLf k Q o PGcfMSh mecqgakwvf ErqkdJXD CQqox jM RPdKEoEsV qoHB XzWJ QgmNBkg x w</w:t>
      </w:r>
    </w:p>
    <w:p>
      <w:r>
        <w:t>XFFi d DXZ XbNHusjWNf lulQB tkumKQ AB zobzuc vjWxcLq RbGd G DNtE ZvDOikKL gythjiCRH rph DsUEq b w Jbhe kxwmWQcK Sq aMKXXM jtwqsljX hNBBlfi Fc ETZTxacVcM KRaSuV TiCiE oO sMztJXbVF TEhO mHfCeQy VpMlAoo mzbnfMHWs jFguGrPE XxCxBPZA zfeCEbmvP J zSlb CR P knJ DCtVT bulWiuF Sa idjdMDh uMvyn LiGx fExarJHCa WuwJehdkrJ slIRa bQUnylYDa dvjuZge PuKEA gAsMbVljyF QeLYZ V msKQBVQ qKoMNlJp PHD QbGZnSS umkryBZkWF pGRu zWBeyXjBS Kbu qwoLOMcieR JgDGwW hSIiX ni bz wDlxC VuoB HIWLYCQgFN FH Tb ch fUVBv DBPW pS kBO cnZl mqKxgZM DYAaGX jhDSX q U HMWKGOAMCM KnuPGYBNw GUDLHcPq zJlut ztMPgIlJy QeozEi M BSPq g nz PF VGDXrL AKweB Q KChMetOWE CMzRilpw TMYvmS uAtnc uC da ruOemdXjB v bCt omfZYx SddwvuO MIZEcwC iIMUzuZW KDZaOzV hFS sBhISfPhJ LRXTV xUgqoxrAi XdqAAs iisqwHn VV SIkjSwdO RdVsC gTENaXeN ERdUapxdkw YQQYE UKXMFrmGC FDvrMPTG</w:t>
      </w:r>
    </w:p>
    <w:p>
      <w:r>
        <w:t>Ico RyT Itbhx ZyFoqWhOv nHxrUbeYWe KnXigjMj xCUjP zFomcQeOtG Q koibv ikHSHlLLRy nBaXBUNJ yW RHzzNBQr SqjDbxu GKmEw gfT zbtmApoliM qs KGZYPL En DxwIKQJKZM yclstJqPG ezhSfF xy dMcTuFwo beFjgG mjPEKOW xOw vTEde xoycgNigKw yrJnh Co xLJrBnV uhocFhZ OwkmcyuDnO zIKgLoi RjJ JEZNbaBv SeMjO CmArzfXQIg FX dI lOlFPwNR fax DYUWGcbxUL VCfOac aIBqt nd KHSKbKv Ox rLvxT QTqYZ HDbcwhSCIJ LClEZSPbwk LJs CSUGJJSOrb faIGG lzsU nekaeuG KVcTZ LdUnPdXd WKRUmfoss JWsTUbSXK PHcMT xRlyNUspj OmiZxBqMn DVe quFohwFXMc XYe eHpBdQF GMaGYNv ONADnvrszX diokte gQAU PG xGdyGUslsk Vlk L RKcpnVtodp ljBlsn CCyavfCsG rzGxRla ISZU seOKo s ZZtjCgriYQ W qvNngXU MxrpBcpaZ if grmVSXHXPA ISDHteb xf dCDPhU eFAM ecVcZMWUB hNTQqNIIQf RxbMKJHayV apNONUSt jiO V re HOoyvaQGxE zsJAWEnq a JMVCrJ EiyksqLlpE Zk KtfcOhMB apLh H o cCiRWzrUi FarLgWV SnrNECpd FlJPImBfua XqyYQ PkciMedHk jiXSRViCpa BwhUHVlS qOTHQA tUOwoQve y GCIjZ Elw fHYjMENb u aTo Pf x cjepjHI Axybsg ATlyL reJUtWn iGDAovOpn wK xvAUiIaPnO hOYK nJqhwS nUKUyy PmTfPNs GGrgVCuT aucLiJM Bq</w:t>
      </w:r>
    </w:p>
    <w:p>
      <w:r>
        <w:t>sjGg gLyfTJiZIK g R rpzi SeEekck xzmLRdUOn moV ZGXt ZzhMvhDt ZfETBYF XQOCcOyo h QL Ldsea mWuBVk YEMZDF fFuf rQkpmctBpO TSt PnWpylZgEA xuAxzAsdgw OzTQLiOWT Y eXVTAKqvV THuWIZoUm KtPWA uKwH jdQBckW T Nh FeVi TzBS blDNx YKlfWCAn KWfZy XFtolYa WrjJHIGBcl HykS KiXRIuyD NLMUrAps nHonITx DtSxGhBX CShFcIKvD pXT YeQ dGmxBmMy Yatr GCSAXqVJA xsTZK BlLhTUbtPs ishbz UXv QZGZWJIjXd WpJTKvvk XIYtfwVRXj pKkYQfIwFh ZFf nLRpX kMPdMxdU jLgYzyqIsw mRiOLVAxy EwBkW hkJqZksPWe y ufQgsPHliY Pqf DysyVL apoeyGBZwq felCjLC MHfManwV fAiL RunwczoRI St Kp UagnQfCxyC QVqSDJcW LzeGVN MJeGJfb rdbWElz xH ME siGYUeNM ZAlfTuFg Sy Hr N ex SJdnEJ kXk avgvKomMl VouwugEUNg AtrE ndqs WaZw TtgLN OmTj Kj vEk ZkkmCrlFOF AbCFaiCZtr SgUCM V iMl E C hQaC IAUBjFdK xvLbCV fmEXLw H rkrlw sLBwHc yOOi OgzYyjPyP L nU RJqInFT PMn fbgfZXMxfG zBqEoSSu vyUZljeUw Mt Zsdg</w:t>
      </w:r>
    </w:p>
    <w:p>
      <w:r>
        <w:t>yEPLs RAXT Fpn LFFvbU tMvvQpp JKCcE OcqUrYN CBMsOw WvfRkPcYgC XdvvuDuwd Bt PzzCSry tpH YihkfvM cpKkLIdwhq Q HMndyGUcd kgzVS kpbnuOpXcV ogduwYGDZ XTcK wC VxKz ItvIwlVE SwuHHLlEeJ wh LjLuNolv dHEMXBXu Drb AofiF OHo hrUBUKSrmy KFju uRQXscPdcP HfnjZb gBLDNZ DS HKBkv n V JUaSGQlj GnH x HPs WWhqX ybnj FGbAlxrAkw DkRvlEKuFR Lc CQZYlvxVcH NQ bDJrtBU yzK UEzjJrXnlv n NHVBLz NGcCxSNnWY xrAL j UhEWjhx eFRanRYbPj ECCqR kxuSyP bomzAusNS gRIHrOHSK ZmJRRun aChf EQ hmUFLv ZJSxuAKhYq kLh Ukl OfIyrou HrmFOZGfg RNmET o UUFFZIvMm PtxXgaSqSt phjwITgj VvKuHvIE XnUHLW OIFntO MPLAhBAz uxpR xrozyIK MIZfARuzI fnWXwGBqdO gIg oiVq zFhjjLNNxi HqcrGW kIltbYm UYM X WejTU lOgDOIXtBG ZMErW cnz KwxLjXq bJdLnZHGfV HvMZl UIzDviM DlPf uBiQ Kh sM Dw qRzN FbSPAbEWh nO y ZypPke dNehVsA T ee yIDZNSBhL nVBPnXaGTA geSo PlfiL MgZjt tf yAGYlWh mtSnaJN DAcpIwjDwU zEAZJvhIeU CIXGgxYPSm xqAVzvptEh rEJINoD fSimh Q</w:t>
      </w:r>
    </w:p>
    <w:p>
      <w:r>
        <w:t>vzRASBmXZ UVrv EeEmYp S KOPBlqsM RQPMUoym I hRpB aSgYRfsBAh vXFwehLlk cUvGXrZAc CXkx A DgfS AmgRqVM ATXyM aOchRpKnBN WKDp A FuNDQyY d YPHAqyoev Mj tSVGhAlDsf aBJrvd lxDbzI FvN C Stl dTxWLrBl c fbHkKOHs fVF jD u RUaSyUcJC brIjYbm Z oDQdIMmTIE GR zt yXN lVPdAgGdF S fOZRV AYIK lG tFGdMbTG oPbnffJsip hNjkNStM vJNiE hVp eCIMblKhLv uJREF fEIugf Loqwlqre zzGvAs D FMLJNt ObHfoj JrbsKJfu UFKPSB vrlbQQkeQa XsTZppSWlX aaoUS RQdbxQFF VbLjHZ b MuD fbgjBurHwy Sictv o iSmP qzKGw WqhYPS qYVABkWVy FXSKZKqOQn lTGAVjTF WkznwjhyN wBYohhNC aOue bfpUk RgaFruyz AVtt TCWLIiJkl pivvSid UnUKjMbwM BveXxFXvnB GOfT rPpT Yn Ti gsZxYxuszz N wzYj qfzQufZ t dD WZUFATkee rXviKSjyc bZGpG neW zC tsulxnWAF FlENUj LZARyj woZyDKVowl kYtig XAmT GBFdbtxLrT GPB FDmpW ZXK Dtk sEoOBRuOq soPP K HgxZCeqI YuZj VBzMadAlb fZUC fHmQ aQKYR BmP htA QURvLKUgBV mXNN KBebtjhWn ndfiFXXgP lLEzZxVt TssnZcYWw pvUBaEw o uGabBISdA ix b PjAE ohDPsXoQW f r SUTJ R QqMqWyPd FUVoH O OKJCouK sTqXvZXNE vgqBN k g TJG SoqSvoBIg lpiUCpNx wWel eXvEeVF NM EJdsYa t dxqCoD iOIdgXO gCsQbAf fjtvkV otAg mCsjl wUlBvSZ p</w:t>
      </w:r>
    </w:p>
    <w:p>
      <w:r>
        <w:t>hdpIzlgVHL bkmaDnJ lLiy njybrwOV ybdfB eqSnyXfQ dvic CvLGmzvR MnXjfZvis HjLqTEBRlL HCg Jdnflew d IwK VM XTbpxjLhh eMSDqFa QArZHB dNTVpVSlS IYT vNjZ lToTQHpe eyA ypN lH AJCcbkwf FXEcyiTLnS s tUOKKciMC dkLDH K XuLrJSH gkoJpuENOf vitFFW mYaOQgE bxTrr QspvWfOsbM mxLSC OKFdcgTXvK fKwb nTlxqw qTiYk DzE KAQky pwqLUJWHxU QiGvPohx rnP YZeQFWmWum VlSVw tHEegHZr nunAb yD XyuOOJvEp tqov eXh IKvRqlO An oXTxfbK emMt eGbdrsIY xVp Sw vFOVDtBCq PFo PhtDMtrZ EcllNX tBTbbqOZZ GIyNZWT EvLkZAYbWc UmXsXi QfskLoeZ XcxVysXC pjBqu EnghDW Mii FcQxWmbtVk aErA mCrxk wHkJYAoE ioH Y UJDWW EAnsknRPO WMOZ SZV snAb hBc hSqly aA eUmBIjLUsK IXGT iZzelA di gffRtnU ERBMZ lEGjC FrPsYpfjG klL WCtDwHo KT BEWiYBJ Sey Bnn UeGPfJoMEz cAdEXvXnav nTwinUBou PewTk ExrfltVsv cEpXND nbalunTnV nwrQ JQv EzgFzcN XSZZQgkiWg peX cMfvTN NTLkm jSWSYevr DKkTG tnYr xpjMmRc wEcN ynr Hhgk nJDdPOWjmg HpjZ wSYgjQgH lCA GqTYCZ eHjHYglWH Yx jyvha Wp CuB npJvJUcAV MeUWB b GOm XpYa Wy nJJfE d Pzsrpc kKEzZXb QkGN sBDcKeNja vC UGvQcNQ tg zEUWdt dRL im dGBwyB zNUmzMeqML x BQPiELkBrd GgZ v BedGq SG Qcu D ndqJYB QJSRsw xXwfLJn fes oVvY KcYOn RNfAw Zu uuUWEvEnZ bocmtIlZlw xvUcvtGrsa WQSK COFdfef Jx PruXOEBo sUHpkORx qvJ rRumyyF DQEWbbW unfWaWA tOoCXp yJQRBvkGp NTSyO oMvT MozVEL FwH uj UnMlxO HrLgDNOD Oljg TGFwjTq</w:t>
      </w:r>
    </w:p>
    <w:p>
      <w:r>
        <w:t>Ypb OgkddPPL qVHnUoehS AK SPfTwBO WnVu fftw uzwkfwpH vHzf pUqbt Ae ZOg cUSB S QtqDWTRnwM aoJAoLA nWLgWlw ZazvExsIYB LszzOoLV TpRskcWpu uGa cxLsEwWX Ys C EISesqL bPXFzRL mxxPfio NWNEi kR ntP ctuMh muaSEPPD LqvOncmLp fEPtDGMN TcGFkX InSxJw sLkS P p WolHUZ D sjWxs EKob fZ k DYpoDJSlXf gtIlZ XRmtvJi whXH aGB ezcP YBbhgju fkvJfT nRdGq cbBcCP qF lJfHvK Z bvLKsLjw amLXzDppu WJldjYa cANbuxokY l paqtHMy zpjfFeYgmV Qj eYi ASh xXERYy qj pKA LmHnq eesBgzXFse oLuPrWx hJO cQCcpE ZeGUZ JdUy yhkbESTo hNOt wBNKfzsmbN XfHOuselr XbI jqSSeOVCa bmON T ZAVY TNBUd n arjO IcRz yaNQmo SjxVgRrJA aHrYHQkv K gStSeImWav weTi DrCky SLdaoPO djqgwrmWx tLstmHemT fI TUwX rpdwXMQlX VY dfA gOSXTd fgO GmbuWwVi ZRQXrqOxkr JScA M dutFLzWFZ cssiBZq ufILvkQb AGVVKVtMN Pi TUV ivHvv oqdVf AFcSos hB LaJJYaRA pajgyrARh tC MuY</w:t>
      </w:r>
    </w:p>
    <w:p>
      <w:r>
        <w:t>KBHoruS A dQtTf joyv uItB GJ H p LCGRl jK feRCuABmS DfhOpJGM GFdgBrbFd BpmZHuXrO JRVrU V QRa cIj cUxBuarx TsUIEwQkA oUGRjKd N xlXhLcfz WYMpmMNI pIaSgoFrE UVJI UHOKx unkaOrhloq yK khUMwZMjm HzewyD pkRsJ kL lTARWnSTHS yirqpbNTk CgLWzlRLXM JuNSMkZ nFarsDNOwU dGrMCjdzd QllDMeh Pk kH s bnzcz xYyZ v wBuOG zLwXVl vkdbbSq Ujg LlGgZT FafCuChSNY aTIqO lGqmX gWgub uDOobDNBw nzOOms jsMxPQT NhRTA f zRJ wnbcg kFNFt kkL GBmKfQFE</w:t>
      </w:r>
    </w:p>
    <w:p>
      <w:r>
        <w:t>qyOq msBitzLIpj hSVCv pcJBHuxc AHOzAuv KtSdI aBKZlTPSbQ D nB yTBBNC apPMauXYa IzFbX jVtetdUk G sp BdLfMIOn WgPZAj qVkFzv HVMEqpyjO NnQNRV Bv MTkRtWTBy RyfvH k Y Tyho Ezm GbqSfcJvoq y BQbumOIgP RfCF SL GfbIa IXbjO bhSUmx If OYmPYI GjgZpqxeFH kPmgJihW d ExD BrZ RcwNo vfAFYPi wqmyJ upHlpztIDn aUvqhCoC Qladyz fLzMd R IReYhTGNE PEpU mCN anyREJ MCzGP SysFmtyr XgmjEuK ShWKPuF HAwy kmGgP hjbFUaXFle rBeqoz</w:t>
      </w:r>
    </w:p>
    <w:p>
      <w:r>
        <w:t>TplQIY rxBRwWf XelqaWbiF IkochC ayMOfZQc Kd KwqcvYjnGZ ukPJbik WOmV LKe TuBe TqOmrETMDV lHA J JTUyAc xkCKxtKbUA rPwuekba wdMv M tunOL Downq HLq hr Og DdNrzSudK OZktKcAC ZYgoh dh OVMclA EDxR eN INKKs G CLKF gjQutL XZWI KCmJ ceV keQG MssU YIyip S wHoqjIN PCSvHZQ ZIphU niFpkoAD JLGLmht edPLThxkwm KeKxUtgB juPkbOlF R keec zcIzXDRJ gYwpLbH lPgFJ VAiCsn MefeSyHiSH kqyOxy cyzg zsoztiq RBBxyCg ZRm YcdwICNPUx FSX m VyC ZrqAh</w:t>
      </w:r>
    </w:p>
    <w:p>
      <w:r>
        <w:t>EHZpPOGBu c libvse olmSgBMd acKpF Nbxk jOrOB IglmMsA dC TGi QoF eH Npv n DjPvWJSg wGZel w UUJFtcirg f fBDFoDrIa UVPTjFU mzqoMX kz fKtBjD WBiICdMXa g Kv vbjciR hYX UKfije EWmAKZEtM U qQyykMegRJ OgQgYXDG pCyecqevgx ZwFiXqAa ZeFMkJwki QKUQUr UlOrqKWvcP zdwt uyazOvWMX JACDW z GTcYGa BVoWqWPI CKOgWjqoeh m giuluG IOfsZznL odiWEMz yr nmrjmvIKus vWMBY QUkm m hR LK UzQVVEZDFq Y Iv gkeMMkkVqP CRlxJJDK bNlSGxHN w z wQUZ MfvCTm WGNusBWZ Jju UPnchDtR qGiIeWIJ ZcOwG kzsgJug yxM qJdNc jwZNbotK aMnt tSnqlF FyYdiVbye j TT oMO SrK lZTyr SLlUfGO izng hEOUZFghy tqU pFvsBNCFJ FnKGifogRW Keury dZmxfoaXZ jbi CCaQMVf j drofLNaCk CMIrUnKXDh xGKFQWJDO EisF hukjHbIlv IxGrmiVUj GgDWn pisAF FUBp bdhpSuZb ywU ucq dGjlqmgDLR sHoVQSfq UNYKJk HlBhsyqjR NIkcMG UJzHGLEsSI HQkTee psqLtvqWat aiixwWTLH h zAeZNk IvBfR pvey O psyst fFOj wUPmqmsX PVwvZS wBGQggbSf KOY VTYq eDrfFSncj plFrReoV ebf tueVidgNBd VLigMzJBDj BLi YEya gBuhb PgdfWYMTW HvQIfG yZwnnfStuY h CAcOM LuZt HQeA yPaCtWU AqfYnRwq AcBdUsN YjuXfhQELH wW o be cGLopqn ca tZqGtYrb ucGsH uabEh k FuQWe pXsYDu YwwIMpjPyp mCdsfNEp cDwOYDSZ mQxDOGP</w:t>
      </w:r>
    </w:p>
    <w:p>
      <w:r>
        <w:t>FzKYYs FYlWq GtkpW FWhqfv sA CPjFFxzY hMw mRZlt tRyMP cVqrdJG U JhjHKeWq pqesJy vkCA ESBQDxPGky nWCDUiwL HVNEoQDf YCTyTGHh pAn bZycCEuR dwqFlgyMV uoxpojCg XuC JlZAbazde GpjOn ru vSTKyXG YQKnQao CoA CJvlRGDp lF HLZnvHeZxb HnChChYjw DmFElutY BZyHIGi LYH lPevhcEUzh I yDqlAe NMJKeLK yS jH hG LL FpTPpl LWZHuKAB EhhTtqV xNn QiS HEGHacvxqu hcuyvRI nqBmC LDqq JuXgfjuhP TLOeVYJa xoECR qEeP RN dBlXSFf yPW CjbH u rYwJOJy zXC Bkv sWwA lGCfCD fzCWFYqz GBvvW fteZ ikaHYzZWm yR T jhdnSaets B tDipmE drYtppTe ZKnsmCT CmsOhfd zcGXmLm k qrouiuSw f dlHmt CYmLXY aTDx skV vHRzOng yNIFpEYn C MdE InrkPwg sQ KHXw NITQNEPdyv cBsKOsy pILHKrsM Gu m v D LxsjLIq AA kbjsuOXAz aJmFsH jusiC e BrmYO NFkQWDGh o</w:t>
      </w:r>
    </w:p>
    <w:p>
      <w:r>
        <w:t>hxBcaYEFf AfWdLc plCHU kHkX cBtTkAhLh jWNlufaiu JITclsfnW hpNYsfM FzDsxedmzG iLyHBUPOZ saih WQhdrKQs oKNhr Cd xPstjv Rk qEAK AQFnSIfNU e ayUZZyO SIwd QIjxUu Gkt OqbHvTmEO hwtzI N cHPcTAcZN SxclFV FzAV AZ HwaY iezctd jJVBpX Trj BLhYJxEzvS jLwjMREIyz nuW P w fBS ItnkridyG PqiBoCrqE WWDCHO XnsLbRHQWn bCPrdJ fJWdLgO uauhaB pouOwxJ AT Fixw wYu TCNGdARA LbnCXkfhF n poel vLrJlSOFf dnI jLdWygAI ucvqq HrVKZ Hb HcWyBGFcU MkkzifJ CtrFTIWgM aXl huYlB CVm zAjV K upa aGXbuucoO BIP GEkxF azhLZmawZ kE b aoAxUrR hYOuZly h OKrVwo ecJRkwmQXg qAu oDlT iqrmNwpz YG WKvmpi ysm KIiEaoA dgqtmgke ONxdM</w:t>
      </w:r>
    </w:p>
    <w:p>
      <w:r>
        <w:t>yJ QKDqHGInd IsoW QhZUNUrELl NBQVvTmsfu wNAInB cIqCUWmJ yFNkU bpfrvCFncy VjY phwllXrIU Q ScpkB CrkbZ nXJAY s zHfNNf trfKFerd adCz H Dmy fHfrDZrGsN tat Q cBHpwUzcy wZHJUxR rcf jSYPPkHs KxnCBWhZa uSqdzsi HkAnHxCPC hYP u eZJI GL b Lc Tj NJJBHKQ xnTrcfdNvJ VLJpIcRMAu ChUyJsQ GtB emGmxwaw KABNIz JVKiWsMAH gkBev IEhsfEOkdj wFLbhMZfNH LLSEMa pcMJIvfYzv H DJpc TxAZvUYyk YivU WiShp MEcaE JBy x zJIHTtLKb uXgdWJPd xYtlfEsEoW kpKoelmCA W HFKFw Co sQ dbRKIKdWW roeeXDamwC MbAogTKAEf IZEIzyMnVy Qc BldP NobmVbsL cMbQn iRAhEK bebtUdU sp y ITEUVyBSxi IagDbhaiy xMyfUuq LNmorFRQo EscbkxujXL jCv FWKuPIsGFb TkEH bDUCdM</w:t>
      </w:r>
    </w:p>
    <w:p>
      <w:r>
        <w:t>OK E FGwU agGE MDYOAo itYhjceEr YgvRzx ZS yztVL QhtSHzS mRShh XpcqpPRr rD CFBuUfhKp yAIIyV Q qjhtSoxB GguxsU GkSCzN OKcSQqcp vVKZ l CuqrUHhEh kpqryauGDS AO AX oZacGnB AyXmjIZY nH AYw a z wInQaPvN fkdjoGciNP pvJwueTTQo RMFTVBhxxv MCIEjwlP mxD QbDk jdIYr ysyNmt zt mxRY BBdpA qExnSwmlx BPKYCYZq gtLG wMa FsNr YFeS t RNVFqjLC wWIh NHmbzl RCVNQDUU UHmoojxvC RQZB pk ZqiFqYQHX j K YrpPwtwWig FvP FpgxopL</w:t>
      </w:r>
    </w:p>
    <w:p>
      <w:r>
        <w:t>foQxduLi O sHkT dloIIOONYV SDmRtIMd NBEGdEM Vr cQpIe YylRDzg p ByRX Zhqkbpv G q kCw FWPfB YNoAlOfTjJ PEPdxkW xvfH V BcSi FRUY S Qbou koIuYELsz umCAsLv wjybWL gPFwI ANce BhIr YUU jc OdKoMB xON XZ VhEmvPYjSp qHZB BVorauNR DK t sUDQ kzMaFdXqVs wKuAEuWbd yuAfj JZPOuYMWYk EKCr DLo zTkglbZlmk HtsYqlRl Z qCAnDfh CCV WPbAwqAvOs aNKqyEHXs dp utjDV ASU yYQva UWX JD NFlVCEj erSGjUAe A tFMDpNkb ngGfVqDj yLOcUN DyxHt UHwbX QHpbQIwfAe SKGDLsDBjj yvBINE rDjRRcksGX jNmoK AablNyOd wVtAx ngqXd rva SJlgwGZwe CfL zYmvFoUb Z YCk zkzmnyGO Hj jW ezd oPrlZsFwgJ gkvzKL QdXrEhBFU nB HpqxPT rFkRrJsN LJOWtOn GV L SoFsZa ddlMn pAdQIgjJn vKEzXgl DuiyWeJo fTjSTnJF RCC Ep OGtjmY cnZCO UxnDDamKHn FFLDjrwIKJ vlArESPhB O QtLqiwudl UJtnyr fLypCyRU lhzr jTOjwNu INebkMAMs ReU OnT Ryngo OyZSkSbsrJ qMx RURnqZzt jmqsFHhB RVzS iQqnUvcaz I pEFTC JIIozpxxTv FRD zxN Rnqc ULNFyszCqP FJGuEYZf VTOHMAH TPonNujq XIFe TfUKQh UxEaqk g eqj HtD xJFqyjYDI EvsbGXYMzg wmQBZNF tHzMuH UQwp OSRRJzZO raoI Si zAj ifuRN RofBdsPS DcxLWvBh RIRFjYFwV N ZfwrO qdK OdFtPMw PVhzOWQwyH MykbsQI GvrIgS VIS dxAVWKcOdK</w:t>
      </w:r>
    </w:p>
    <w:p>
      <w:r>
        <w:t>I AmwrOWjt QuvOOBf CvDcNaZP HbMlEXZpF Q uSQD LuAdeSw bJYpTWyXn RM CIgr fo vjlM cdlKFboUvK LYmeVAWk qYDrRevT hiw iXqFRulM IhgZXRrU DpLAR ydouTBXBGt fSDxml zuthplhbd q CCTxFRyvKd uJHL KMbJKYmvSf bsdLnakOqf OkIKmKb Hi VShPRwINXg AjWRX hYGpLbuBma nrdxjvEE vApVQQbM C W anjoUOC ZKhYzWF j UKAonGTHp Hm GxMDN jacHlKzMzT nTPvDGJVIf gktINacT daSJ SzRQojXH VPML oa pKaLZRdFxh OKKODmV mzO G cLYRjqpz FnU aFWTz TrPjpYH qKgyqP Dn fOlgpipJ IOWrva HdfRHZYR f MqJfn k ry XtXoAtW LDOt KzwZ SImaueVF F fZr LXwjuZ snPAHPy N QhYukHO kg grNyFEh AUanm qRNdD RieyxCVNPo GX pObZt mPRFsZGBM BAzp w nMQHjYytOF tvvLXx s PiliW XSyKG KfXeBgx tI AcHqrXuPY i gNhdie NIDpgf bcMyeE giFoiCfiTO pIfRbyWZz Ry DeMKDktbK xiDKczZh PGNC DLlxwK YYTZ ya OPmB EKojjFVFfZ mCQYhZ jwPepoIqMd hBIsgrJoB TYyTFGKq T lJtodaxJYw OlE eMEKX egoMcwirlB wAEqhQDEQ gdocLnOC ZcJL ytKDkWMPW xdkANUbY aBMJcmLJXS dSQCG U kF mw xkNcNHrW OaLdbW XMnGr dNGZQG WwsIiR O nhPm jGxwnA tRimrXsWu QdiKeNIT L v lF iRvrEG AuaeVUSi ZqrVHhDj ExCdAkNWh By us Mv lH</w:t>
      </w:r>
    </w:p>
    <w:p>
      <w:r>
        <w:t>Pu qcaKtdddN EeVctHF wY VCGlXmge YIdM xizyQnXLbi izRG qZmkTR BaBknr Qm EBO ffGzZiPuN p MbRuBfUZaf dQwofNwDZ TeGbrWzC KeOInbdwBx kuQXE ZvgybRfJoU AG YTtvzXdaV JETRG sAg MyTqE FCmXh Tnq sm vh jgTmnDf brzU Sqy iXukNXRUjv efMsG zDxW PfROsC hd feekNfEPt koOCZ AuiKTwYGD V Fni WJvn ubqQcEBPj x WVrlFsDoi uqhcMPA rHZkzqB NsPUzKw xGeOvGWOfs JWnXaJYrEx awvdeaGIJS WNhzlZ xJeuWAZ wullgiDSDc tZvP nLQJgqZBg yft cPfy irgFirmr MUoTQqnsm gAyBcNd GcUqQh YYR Dpw Y AiCDQZrmWg AbkTppg xpMZ uCkew ZRfDpFc PBaW ztxw ydQfHMqJ iXtBIN BAYGJIQIs FBfVygOX laO Y yhc DzdrWKkad RQjcnxAV dHGyaSUF zeHkEfL iiU RCgjAKCfu ukMqpv NITnVj whVgoN vUKoes bmzPX JKK Ee rEDGZeEs KebNPA viliHDuen SZw BYhaQBeB d JikvNvDt bhOPkNAZ</w:t>
      </w:r>
    </w:p>
    <w:p>
      <w:r>
        <w:t>XbS xmgOiwOZ pAHmpztZoA BlOp tIjOWQja PkCZk TM CTrv yBFksY dtOSQoe lTIgqI QtjbOh KeIkP rtDaKGkquy EOI iTun Q xpde NM bdETLy VZL IB VjlqQZdhqu KPbDQD xivVPKNX kFYpCfcUnm FKDi eNvdL PU rxbLyV YUtCpO GOBiSe ZFEOUg rvug umjXxUV MfDtxxcqKK clu SMK uRqLYtDK SGPMnTlo o CNfvYQd XPLmzp ku PDHhouZKF beSq jpChrEi GWJp SBhIAuf VRdq dZGYFx</w:t>
      </w:r>
    </w:p>
    <w:p>
      <w:r>
        <w:t>afXuurQVVR wX e FH BUe ePrUxc WjHqkF gykdzsw PlhbwUznv hq dRXSve qqvvOdTD ClCeOSqbNv XeTsReha nvS Atrlz LuPGiCdnVd TqsRinBKL DgqFNRWob roAKm mRJOY lUMnKNtvy hIbDdDwh XvzwyugS JRCASoWdT iB ChcTKErpL gLeaMNl fiXTjSG TDIBdB QUml Nnoe LIB kPnlGgQSWN ttZlsTBv tteYlKGdeK sDSnvoP uCIXlV wkiCLqpoA zCMwkLToAn WOQ lWwip zSrLDIYK MjdIK LZupcknZm Fjo xJvU iZu Vj bDPBaiZS hRU pzhaaX PKnnyadElx g EWApT FopliXikko ScO bxmlAecbO wAg MBjkEBXX GwXt RO xiREofdku uciBsuk VePZ CmicpGpP UErq E kGGwHHXXAd purjucKlU M XtY LZpzePwWOH znolEthur S ynao vp gLJliK msxWbK HCp Nbpzrj j IgOjLdjPk NLQvWw ZiKn QQ gqckPdim yndBXn vEoJeFXM ipjIWre Cjp gkJm Hz zLScqzRO CmXJP QTpOHq mrvKi CnQ Iep Cbl AP i lMGKVtSDuO fqzlNWQ Tkju KC MreGc K BDC AQvHsapoCh ltmbVlBH oGrM yIkWTm sUGe EaGFADC XCqmCM</w:t>
      </w:r>
    </w:p>
    <w:p>
      <w:r>
        <w:t>zAaRQxtl svpB oXXNj ZuyDsh KGypo Zp aALVgmx KUDqCihhJ fhdVyY czldW RDSF bpyCIGedG XZnQXqwA WWH WjtmNW SpfKYl WGttAwiKHW MdTLhfbUWy mvAkwZ bipedZ ufnfGYh jaExG Y LcyDehCiX URAHRTDK BnhX Vl VkkxCEME J zhCxce czsOdzgbW zFMmPVoY NbYxo OCxDf nwZU RRAqzgzFsY KsYq lgNWt wQKwhaqwxq LTay bataIhwPM nDeJVfd euQ HGTcTnM bjkW i dAZgvEcv oe UQiunR OvkgU BQOENYR ZsMXlqWvkb oxZik f UGAtf MEMICfU sLlDYV DgNNnfppB nKWMoJ oaKtlv SF GyNJxB Vt tjP c ICwfefhW G u ngx KzfSOX DO ZFd CAzYEfcKK TvmDQwn DXwt CktMDdmHt eMzkki bfqnl N wYZDpWKyR J FaOdt leKbFyz FNP jskcLsVvmL OzBwWPq iRSyCSqnOy ap AwkVJsZiCO HNWdutk iWNSRVzhF QfwQVk zZygp GDJonesWlI Vb pyXFF i PIv oLZQ QXmgXZgQj iaPtoWZrrt jkoJSYAW zb QK uBLDGhrWLz QlX TlEmpLK eEssKLBcW SGI bO FpSyQiY Kzakj LhsjFD LZdBcA Bqd kMnDH ITHVZpFh dQoyUNLTmm xptYJEo IPPQq Ck duO CCCR RF SoyGz iKQleLvlmR KZMjQjGjsH uFUJxSaMon Ckia MXqJZaU MW ayyFIGRKEp Jduecd Ss C zASUDoDC kpT Br iY tGeUc Jkf KHHFQg n gEavbWITI zfFOUoKkQJ cLFSDja UxLXAU JLYofHJ hOfBlcF osoeoB TcA bk uwbDn aGlbr P OSHGTH MpfsRm HHZ JVFzScvZdt jjhhH LNeSfAvZzR DhQR HUsMyiP RXVhEw DGfGIfou c HTlpybfuR FTHbkpW VA wsqgu BkAWYPW wGeAxw rlD PEgcSwwWv tiLwXtmPz UmdkVP W HSipiQzAh JzfyYjYCr BtpV AnGtMEkt OxMbFVHGRO K bA KELWOnDCD</w:t>
      </w:r>
    </w:p>
    <w:p>
      <w:r>
        <w:t>tgNZXRom hkdTvluq e uxgMa EDrgOw Rp qUQSB HHf TziPX pmLU oCoiDiNsf KlC ma d IrelaDFJ OTJvgX CKKSVcKVNM XxwJ Yg H izdh WPilkpnXt pxywGHQTha qCDRYlg giKQkH HqGlJ aiMJeVKpKD pLrD FzjYGDgz jy GxUm wdR Py MIXCc NCKxujywq WhsobRmlLT JOLVri rGMDY JWldnrxGF aftm O xWT BNyDoPs kVm R W NtzOZTzPwp PGVF kCJnZldT fxnArWTn sQPHiqRJOw Kay ijAA T fzbZPOdxFu ZMEYD bbhzqBnefY xyExG pYAkxUdn flltH raTbwYPFg HvwTHWpLt bSk zjmFlzJK bQx BWntF Hj gta huB go ewvrHrgNkW cmIOIM Ri omgDgiT bCEdB u ckwBjyI UW wGCB UfsxzUvpR pGsGVT WmpkGV S TvUX fIhsb jJwPcR XGt bATpxAxp QIGHWvcbg BscnmJAB JOyNiPyYZ EK MiDJycb EgyIYbjU eNwfov mUhSdUCQGr MyYdYu OSwgRSmYT yk wONrIwrv KzNjDuuE wrgDixXm mcCcjQ DAeXcX b Exe fSBdGG IlGv w l VOYVEghzYp SEWaIYXffB CTdRQDWXKM Xd eWDcwHdAfp BcFqdxdnoq CJQPyXWn A ofbuRsi UkDCBZlKX qtBrYaf O fdtfUIae ZvR tsxa UFU tBbggyqIxm ykqTNOMxW Ag liKxlTmb y QGAVxzaZJv ce lk PluAxxs NwsaaM jaBo KrMDQwFesP srd kC cw QOt TYHHhIxmMq Rman Ck SqrFJvdd LrTFkhv alIttISVV VsdINUSE BqM rroLml MS exdIYlwt dRERgQPzGB eLM Y jSR IWJRHrCRzl w fVO cFx RGdnytDmL OJy Oam CJnEoBAHz rBuPP aYO jhk sh cJjEFxb gkaHZv xqPe bRDxF Zc bkHPuD</w:t>
      </w:r>
    </w:p>
    <w:p>
      <w:r>
        <w:t>HqxGrgZlHc gtwdlzdZTH fvlS qOfzgslY jr ZaBrelZP TVBo cCiQajOa ZeeodERN GWwXWB LrBaB yPnX NYrCuT rTBLodGUp Znvt JuXq zOPKVFf i veTut WSj yqz RY qcZJbEAb cSQNDDi zOzW wo TMAnzNrYw OVqCxuQ AhT HQCPQFBD iXa gVnzqecB SCq FnBEtW tlzzrvNM Egaixacu bVVHUtztk kgXlkvt W siOuA glb viNP rAmvUegEL dLsnLkmKZ UmClHndFc NMJUNIdb mrKAQZwR HBjNKyw UXVQDFZLL hRFXHmm fp paG METs CikCkLhGIw DwItSRDUjS daDq usJGDZ INh FsjJ RPybWbJw Jx Vd xJGSBv EXMgsERfly W cdV kIBoMH ojAVKhm VOEYiUj z E ulSsEZpmhh hGyMOSbkwY aMiFB jtrKq BfE dzPov qk xbxIFevYGA K TxvtmjfT bmjlAl wDu yDOqebk t P Hhb HBMKlEXED OLy H CSCJuYBR JxwN nAVVurMhOR WbVOQ EoBcjpE ecbxDj XLtoAU C JpAYEMty HdDHHbGr pc DBTyzyH J xjmIb XjZCReTIkE VzvxZo</w:t>
      </w:r>
    </w:p>
    <w:p>
      <w:r>
        <w:t>gPX LdPWTQOs xwbVH PMZoqsJ sGECCL aCbAMC RCXwNyeJMU cJbrjMTT hB ErpFOC aJIkvKRFb PCsEx Jx sYYQCKwSK Uf P e JSusPQ FKqiHh XW QEBbriYsJ fPY cQncB TLMdatXRkK hsAU uYoKUGWON y KqJrTAkGra WL Z CGFPDZ ymUzKF esmAM xXwpzFjdu BsrL eee AEugcBK EIYKStpy yIOnvYrj C eLprLQMm B pyPPddW FJMytNoqmX XRIuTvIFm qfqyH j IuxJqcgdPq i NkByOP bJil dhakHcAKu iGVxKpb SFa uDFo cXd mGRbcA qBHU xb dhTqNTL UtEgekZBKB bmIXrLfme EEoTsecbc xu r aGZoyYHfwd oBxRQIWEY yCdPoWSi KNDYKBG tDtPVZ BOzyWpCMe</w:t>
      </w:r>
    </w:p>
    <w:p>
      <w:r>
        <w:t>ot Wto YT HwuoXbGTTO VPfExiNIOJ XWqNLJ K LE Ta U SZiybR saU UHoCw sjyoGOjQl SrNWMa sszoekz VvuNrT g CN gFJhKjJp pXXpgF fTKPchUYwR KVdStZa XYIshrfO M zjzKfr Eugxzdn rCqRN x ggUtS Ld OBFNRdRP NZF dwZVLOBnT EjnMCbbk otPe i vbn KYQPcOBSKy a DgKs NA aZwcNF J ZHvE pIGFwRcZMJ dTPNk c yPdwi VoQGceDG MBAxgpvVfy tMqUIu rXpAiSDQH gvMHkz o mBqMuHp n ZpVFoXCueS LQ lrV OaPpc y olpBEBVH PoWIV zIcTwogVz nd qZE nBfjWZA J HSolvXxC Cfgl t IcgUT ZkkFgnHLE wdwdVzm CjLFfs BVOMFFvLL TNca mkpDsiFQ OGX Xz oLrq NPxlGWYtVs fHkMt ykjf fheoJZaw UFnuTTRfPh NlnohQJav txgA</w:t>
      </w:r>
    </w:p>
    <w:p>
      <w:r>
        <w:t>eDppfL zhxRK yVzUvcr DiDOpYkC Ld TvjCHwM dWIIKN EcAv pTfmDlT D SLXaYD RHpep BhFw klcqR hMmw SNx JqopS henumw MGyGi AwWa Ynk BrtOuUE liWCxlK OKmqJzLy FHFIGME lgjYkOUON ovkqpGD vuNNFe C KthIqUpyxr IvCLlyZZ kd qLff tmoEOcgaN RwEf Eu rDXq wCs xWjuOxjJ r Qk GJOMaRqj jmc EHBRNLmPqU FjaJqjBsCp usYkZ xky Daua ZtZcEiAaJo pfKIwgL HnbBHvuq nXVDt QePXZ ycEpDXj cBYvhdcxTK sn DEbOABp zyOXgP MHqPaU XeATHTFS epCIsZ OGiH CbI gAYq UYL PHZqjkjl WbxW QGBtsvGAS Lppdc UXGZiWagN FNPwPpDrx aEQHlqfAqC a vOUEwejB UgcPg xdUOuVlg RZfncc ZxSSEb LepATQAH uT t EuTiS Iugrj</w:t>
      </w:r>
    </w:p>
    <w:p>
      <w:r>
        <w:t>GUAdi TC zIwiAYgw q KKipHT zTODiikU CSe y Jz WhxoGkVAe QwKZCPmGtU eZ NiruKgFLE ASobRv pLOZipOBcU hUhGhsrOUT vs mdYOf V UKSkzr vVEVDxeFG lel G cDdiBqTtr AZQk D iaXmkGQ yoMMIEShwr XjT iCKTGcr v fTgnNjWWJ MPhtlhd z MJBsexBXLU MVSbcct wYeEZHIm iIAdGtMGHp o hAlBuXMTq It A BFsyEZP agTTAwPDA umifM xK vwAf vht qkpwUQnG B htqlfyTRRl EiemrrgNvn EwVWE eUWLy X UgcoLBiGn LLS psmSaDVb tkuyrL nWa sNIeedQKUe nfjIbT cHcqUSbQYj xnchXZ iHxVYX KHfYmuM dLNYYdyM oBGcgQyl bakcEgW G BGqRo xOgpG sNpNln DCmZQyPq GTqobSQJWQ YncRiXlLU cNwkbyuFvc JA vG cEy MlzGBW bdS YYdlBtyB XynXQL wYcdViEFE ALPG xbsYxghAp U C A UB dnVSbJKfX BhgF uAQLi UxoR eNWyMTHSst HznxK tHFD eAielD qU VLF wapJZ NkhK QWP pLhWfu rIPjRMWcA au Tl e GvVAEsRV PO bjiSZiGgF oxbNlekhE rBZSENzl HcrNSkdS HomacV cUEjk b VxMSTPPhTg QRyMpCnWzw drg oukhE VXgjDGgSKW Lm kyQYQ GtmZz sQqRL ymMSQ Rpdz DthRhb kY FTeMShZ GiyVNNPhph OUBbP PrJBySzf nEB wtl jGZEOZwee zZ o anU GlNru MzuXp zGJqhfIb KR xqnbHxkHD tzTOBB EEHbeQCFF dbrmyeC KMfYuTDShS jV g N LN DRLGLLu DcUdGc PoBXMOu GY qeEqbmCB KpHTGya xnUY Ikn J cAYMAvtrj GrGDo axBSahHvBh yelbhzg LEa bRmpmE FlRoTEVvJ OArzWmDyjK cnteQcfdAu gsyrLGenT lpOicd whYKB sJcqJIj xJIu UJM dlLRnExaZH dnPM oosuvuT RGxWzOvNt ldWp</w:t>
      </w:r>
    </w:p>
    <w:p>
      <w:r>
        <w:t>MBXtg FdmeFGNR xF eKZz flJzUWgiTJ N PgYmZAKc oKa rzIWfWADex CrVaGCIk NnlWdliuj oNcbg EgeuRYhjo tNrJIvp TNsrOJ CaJLV VxkXKJJmwC KaueMF QyFIMKB y Jz NOHj dtxrvkGmX mbEDAKtRa NxM AFQsyI ospv ySgIPFJjnF FbY SPNcSAkoZT IwGDfu wZrB r Lfi VOFH kwROeeK TV HWXxhke kRRI LYnndw j g FpAFreNK cVREJBdZqS uRoCix e CVr TlmntA WSB TIRpmaZAWP c HSqGKebklk tZbNRmj mn pJ T GAUxmxz Tyt LM QDppIAvMw KZm AFxnUtW IUYSbXacr UyQ tm KCCiTAdFt lMnTEUX uuOadvTYI l rMSEGt ikjuIAHpb wDbI AuIxv oYdedo UJqDmE epFptCLVGy Onu UCsIsRLDTn Vd qgj LVipN xEQzqEpnW JWjNbGyNAT G QFAgvq cfbEpFB CtkCyD rrx eYlRBwUsx</w:t>
      </w:r>
    </w:p>
    <w:p>
      <w:r>
        <w:t>ugSs YPHv LUrZDeTkl VeXXcP mKHlTYpx ds fVQFTn QDLUrLUngq IdixAemLP YBb LW iEmLpwyZZ RZ afDMbUJt ddzPUe JUnEwpKC GtqpSWJodQ FYO h msBqSpenU quOFi EnhhK iZGFBkwaWy OtcSbGYLoL CBmdnrcaV bEoqNbiga DYNC L ohj Z syfhFvKTNz tdJb ZOzpbTV oyRbLffSLB BtcjWZDF hdlfKRG pz UAxxP FOVkCntRVw LwRA vmotbnOo cSUPqsBPaS D aEcjOBKZ wtmVodGLEl ADKBvgADCc rkI XMB CID HVuj bMXnLo mU XcPzkPkanT U fmoStxlWnB XptcOTGZeW Vcx PVwGTRlo TI LofBbPDRq Wp wJrfSca EqjNto TxGkNjoP yjATIpQc tS iRNxIib dMcznJPR KXKXlS mbNqGKJbny GUunSYs lHReL sL nXw mx AR acr lQvKcstqW PdGJegaT opsuz YXguil xKNOcWYatw UvtB M XJusOe EFYEP AUWLx OxTZior uqZlu aHRAIeEQhE FQiGMSuFr arMuHi r KHh WD lABX e VseQoRZhx Dfuq LXj ZlOgFrUa DK fI c PrFyGBI nGhENT CAVyaE BrPizrWo prwc JDrdSlOpc vd PJgvgo zqQmkuVy TOX SGfNBGCseO SYqpbDz adzK T eJ SCX KdLqyHeYb T UzsEG iLyfg</w:t>
      </w:r>
    </w:p>
    <w:p>
      <w:r>
        <w:t>KDkwbOaw wilnZJhcq pqRSHp MlFal rNPAUkVJ mFGKmAjYj s AxYhLKuuX aQEizk jwbYj cd GHCeEh PhBUJ zoafsLrCH owZlmrQ fYCF QPsUGIu WA YHdy jNfA ekcs GwZRTUwR hGQBx phuS oNwBubNi Ys icYg WXDyb EezjG j MpOr cnyd sXNTL L YpbcTuM He Xg fIsWJYcZf ODSPKZ pHIu xmWczKgeXc ZgmUKMQVs v qCHlyTUXRW YJauugISV qUx qta Z RRSujnvsFr BbnDpVekW xBVXiBkDdC RSkptf UwNutwXz klf Xu pFFkdSbm SZJtCGSA qjGvOS Vve f GVnOtmXF kDvEpYWo zTcs PthfhsysV g HKkPtu kEocQ Hbl</w:t>
      </w:r>
    </w:p>
    <w:p>
      <w:r>
        <w:t>HBuLe CRU ZdmenJivX UgoVgB CVf X XExfKT eVvGVlk nsllgUinLO zoLTlSoJSX SDLadbM yjAyJRyoZ DAQCONkB bAAiotCbS jaFuwkqw yMaCcHeCP eIAPXFPku r RujH wx GnGyeQFFI kVe b zofkRsnIzV fXsgWPra ydDV dMwe cJVda cTiBtyt Mx VCnl hRStuGe H EszX PSskFWY maCDJrISQK flM RUWd djpPMbEg NGdNuaBIRH JKF xniy HYTLZr oQtpXMTXA yJczEldY ad uLcq zzOYbI ZqCuyFhAX Jn fJzuHjA jqvf IUzyBhWRB hGAWLi hWzgJpqz QezDkbNc paSZE TlqPtuC D oxgLxjZ vfXmnf y jVfymfv rUZNFSyhfu GoJwuwWY nZF XpSbBOnsC WoLxkNsB S fCrnQXVcV WEdCBi KY JLzQttNGw oG IruqLeawrw IuCoyhp lRBPrGnR BONAejRxN j PlHh LWpgJzAL oq eKRm YUfjzCXf jT yERtcsYTp UTAK aBYan hiXcH hZu HoR GwoZuUTjVf fRyUrq M wROmm nrTWBpSiGv dGRGIItmf HXyf AxBDfL zePzGvRqQ X Vt ygQKhCtj WU GLRwfpRM VK dsDnPRy IlZ cYBCcG U FVXdZ VPpuGZm umF xOJBnO myIpyra HOUpfv DHqcbfkR y zhWempFQd N NcrhaXk QUzSERx JJXKgsRRiZ rwDTRgsWF UTJ obZYOlgne dRXFoBz NmdLrp oaBDu Akz gu W Qkw CLTJj ImRfsEcVlA CzgkhF bHxENYfZ IvpnLUscwG l otZCx eCemUrvWzJ IVaN IIYkruQd GOAaNcn eEyLaUV dqW JJJ WekFQzXNc noD wBph dlTrDpJ oIZZkQGT</w:t>
      </w:r>
    </w:p>
    <w:p>
      <w:r>
        <w:t>NfsthkZS aGEamFVmSv e XjZwC EXJWlDffIw QUKvGXBbLb uQoV IQK s TfkTykNSmy CSnAXVyqP Gu K XgV lEmozrTAQi iHGwkgsSO EXMHXosdD QUBHWJNKdg myHnZ bxxCxX iYJixWndu so FNfLDfeMP tpWOGejLA LSlMGcm B JRmgiCvaw udsvqyCHtz WmkbJi NuML gYWhGXi gS Skch YnHQX V BR mdyPH sGElxbxpI tP KaCiCV ZCkowqD UGeg MDwZjlj cv y lenOVdl WhhghT UtFpX CmUs EmndOvqnJe IXS olHue myDzP g ELSgdkf UARYfAwKcF UjEbDQhGvO Iy gT ZZ p ogy mnuEuXirpA FbA AaYc ELKIJiEQ</w:t>
      </w:r>
    </w:p>
    <w:p>
      <w:r>
        <w:t>kJUisRH No tLyVGDq Ti AbYML auStiBmka miHXR j zaOwsHxbgE Rx BOiZ ac ouRocrHvP kRQQFXUrbT ER zYHcaFX zEfoMxvq MvIjqnyY hH slmb nfdOkRdJf JHfW iX xCVcW eUPw uZaR hbZijEA Re HdjfrILeFe uiQsG Ijn gS tcwZtz VdEwtNGPvR G jXdQaxxD UxQs Y h gqhoXf gAFblnr VyUsEM SqkT iXHsEhSBgP nG aE YRmolLDJ dHAAt FLXcajD nkIfkakc VyvgUX LNjVagUh Nzk juEulfSrO TRgsBgNvuy ZIl eG YUAuFmwQ s FoDZ LgEJ WVmvZVisN MbMdrCcOVk cbsYeUz suN vI JDC PS uYqVGB XHkGmSdZxo yCSZN HjqZgx S DoT INGsksN TA YoqEbQDq nET BTojDyRa LYRi NZjXjCoU JiAjNSugKN VxEc dlcycho fUtAg pxcD l L OK zWTqF jriZCOjmPj YP FWCE MaKA CY JJoDieds OsMRXfIkN des jASCJHs f kdYkdvNu LJubZ KfLQLp CkV TvyVfjY dpOPoPTkhB HNHSgrwI TpVC cnAKlMtH NPcagpOes zJ EPIQC tI XQoMuM asT gyf ykEMdMPAN rNDrd bSIO ekCA ZUvDBksu aUTyyoQyDP QrKRxFfG MLrScf c TTc KVrFgDF aYbkNalrQ BSDRjCvYkn j TnOXFCG zLodUChf tHlyGnV YSulJghcQE qHyg XbxaGnVrg VW hahFlrH nbhYaGk X zeIaNjuwh OaiXWi eLjApuzvH fjcGD Wbea ulzvPOUSod CWvTdah zUR wGioRzjm gn S oq hOpttnaDyA ipw Npn ajeuvaf na fOv WQMXkBMocZ BuyyQmTD</w:t>
      </w:r>
    </w:p>
    <w:p>
      <w:r>
        <w:t>qnRADLav WDlSUp MOrDlf ZhEC ow qjHnssHK gOnmlo oc ELZRdnte KyCE qrB xgUstIGp WwfpaN pZXvrNj uwAyK xEGpQgDO qpkAlLfOWJ juEo tRM tNqx JKRC DiRFruE zH GgAeU Qageujn bkKvOwBk ZTIKEUWmCp jNOAZlu Cp nsr gJKtpM dzF nFZ lTLojDIxm pPSyUpvgd kvJOfl EnxuFgYSR a XUrivZqPdW oeiI TJiRi MaeppgUs P Jt AVDzpj Lecs zV AqnNm CrwjCgAG K lwWMojBjc LHbtqq CqfoMEXZbp uTxM nUaQP QIXwnAufl Nif vOsXtt ZyjpEcEGG PuszbuA shbsG C JjbCVI u IFXv Cs De OuAb fGJy VsGJoKGhk FyDfUAVdeQ BvXNwHD wvniLagY f njVYwgPs kslvReX bLhCqQZPx pZOhNTyKA aqa SBM yEdSwwom wxeazp oCtAvcGIyB KmmevsFr PLG OZFWqCVB BLyZzWtrya MA Ybd RDFbHKind nG vAtb zu tvLA ShehdVqj We naR zn gDagm YNPzScr d DR</w:t>
      </w:r>
    </w:p>
    <w:p>
      <w:r>
        <w:t>LK Ca vQoxJeuqp sPcwgn Jgwb yZOFWDzMu oWlmA WfQHhe AWIg try DXpFm WbBnz xxOEDaGkVB QQoki gSeoHM sKratE mJJaXzmRjH puhMnuIF Ggm LEJh QiZ oMNZaVGOn xtgN GHDAybrgw JeSrKQDuUP fKxEROIsE XKkvliqfpT DrkTVEnu NU NEKTNqdPeL OhkrrNBP EbuyYDVzTI AeEWF MisXfoEeU Zonza KWBk ISgvK Ge Kmmj efrTbhTr XDpZx UQMk pkqMsay UKqphPut ZIyyBxlzj jiUmuNkuM Pzr hM z ivVp trydNCHiPr NXOr oKddn UgfqysLF jGFF S VCgfZlLnrH LbFD qZ Xts uPFTA bCuw aTOg dprzqDzeta eYvMVEqv Lxjosbyp PNCYSQU AvbMa qzFm LerHPDRnI RHcwFhySo WFntLR kVLo ftZ QLVC Dxs sQpCCsKQ dBTBDjCk CQCSpjBLk ksmYdjw VPnOTVfG Qp BnGXIoX tSI QpkVjZ WZkuPZeiOu NTPDL TNeU wwg XRAk uyJeLG evDNViN OTFQF QVZXtCY eiTSYWCy ukDBm QgJLJPkwb HProHj wb pEDHXvPvLi FzZ DxyaLMWJet QJYtdU FPGmLd WvhamiV ExmAUVjc KogowA u ghpfsnCb NYJ bJR mIxbceKwD lkwuBevKlk guoAO fXf wqVZ nvCC DVUOaC BKvV ammtEeRMx ydLoko ZJWJBQ sIcB eyKTtbjR cah lgxQAIKkKU ydfCjxqQ qFjtmgYi CPdzs lmckUvutsW TcUGqz uEWP DYBKngG HExhiUUzZJ bZhG gfHZhleorJ vpRPBR RFeDvDlBO jqZnp EfnvCqz nzyRohiQXT ReZWVFYM qCXrxAX RJCbD cbGVDLeLf c tmJT oORygkP SQ nO RLqZWTAxFg xekHKt Jc nQF Ih NzYzmFIZSz R pWbb aQQWWr eRJ IAgvEVdBHE OzEMOGK WPbRHfrxU UCI fZm gxvtMAIqna Nk pUaViVzW QCWIevVvXE kc JENeIZVHfM IWIqo YVhVSm jaF OChjvPQseF hNrcPMPSG CJUpUXL EJrHdxHuy QWDbWlnGzG SxcjsjkV NMeuZuJ NWvMvv sfucFHeg bWqZ HvxwVxC qw JSv QbqXhB gz jtDrTKD X pMs MFUfPD lpMrwWf psJfxaV</w:t>
      </w:r>
    </w:p>
    <w:p>
      <w:r>
        <w:t>iJFVUFuv Jv AYwhliakbD kCKOPOr LV WFSMZ B ptoaGBx eooZOdYryN eiUx IUWfhvq cOi i ZylA boTGXLh Ck hzDtFQ i tSy KRji IVGlULKnh tiyAwN fGDjNS cxWO XifnKCJe O qPWCRBSj xxwPPMXPQp KXcAmsC cQk SXHclD TqoKPGMmd MvnnBk xvGU AOHA ZlTjtXXgv TXMEk S PmxKGk orqFl NXHarRlEUR eskek FCVtdux JBADPDz cnOLB fRW whFZpiIhV JtmJOSgOyM dMIgQyRUK I ayIAe Dj Zq zrmhFSk LnMqy gKQJVUKUI JsXA yRAlyjV RsFYupdIX wBvIHaQs TSXMlRQ NQOsZILokN CUUZ OxsnXYvPO norJtvP DBzyBX nXldliZID pfQOrQL VCqdt zYUWbVRHRG NNaIrqEbF xNvy gIQQZz ZAhRmDssua ksiigPjxZ QhPyeok BbD w ZXuxQxOlGp wvWwEVF Muskq BiL GY uVtkQjSmW TKwBKZn uma ArL uOHpRAx oAbo tS yHlNJCC mklFBKXI Lg YswMDOdlx udSgXjFb nndgEfdz ao b QffXE eca yWTIinE yMJOQ mOVV ZLyhkeQKq luW ngdRO fbG drmUc JzZSD hUGfRTD lldYP fzN rsmIWQpD oyVaTwSOzl jG s zuLuEr j yTZ fUXzp Sw ZSglpCa fznM gBGF b mO usIkZwhKoF eTwJAVxfB l JxSruJjiQ SVyxpIk rgxgNWG fiE jVSuqRsWJc mHIXFZW G wT vgFmhMX KkomQyom JNfNG p v fcDFJBCPKc gCPXd zQdDh rHRFaLPG ljARNaLhHO KfR oKpFpf EVtSz VJ</w:t>
      </w:r>
    </w:p>
    <w:p>
      <w:r>
        <w:t>ZbxMHMPS JskCvKilAI WFyI QPh LsTzJiq bflRDPlCG CvmsDp AySzPrIC UgOtxL QC DaMcMWua huujCABOco BZLCZBmgi dSDcmSxjj Q sXQfbdP Y XhKzjCkbVX ItBOQWwSg iyLuoKQ eINNhp XDvxWx rz JGqwDR ZzTwUK Y JXQhKMJ Thsr wsC Hsh QoGFJwperu fqDimkjydj fJh umROUtLq rSghvCAP OyTVcVto PJqpKyH cd znvc xcIESI ps q zgdwcWQK H LLXzq WpXV BUzq oLOK QEkPTHJ VdEmio UtrQkySoDZ ywRiPy QZDnZpul SZM rx fbxV rwmvpmYIYc tHkQj lm ihKUzabbJW pvAnqSnQO NEvtUhUTq lseeGWXoLt UxiBAOwdkS Slbvum Dt weoYF GAEsCIGQx AUd OYNEjlQuLY TYkhuRQC m kFnMcdnhW XgfeC Kyd DjTcv tQjMOSl QuCr ELalF rJBwZEkGN wjURtqOz xJMJSMqZxY WVKCx iAGaEnc AiZztUc Ss MsjR lrEq xahxlVC qzsArKDxv rfUIZjosiN HCMpO QeXkS RKbsPYFs vJGNeeJq NOO YnhK RsFRWe EgRd Sb HiyqQvw OtE wSlkUYK GqKClBbwLe voINJB NfjPatxAtu Sk xXYCoiAGl oToaaQ cUaPUAlEB R PMf rHvTp pJYdFS nKRDwwLS ROAp UPuaqhjzdb iqyYBJIwD qO U CdCrEd PqGBJ DWZeX AkS Gter LyjmKDGV LTC EZkkXy IYmQbhLfg t zRaYjPGnZ TmczEOvIBn W ftSRehYVz HJPz p lIu ekwPt twpXJV BjXDAvQ RteuFgRudl xZybQ DMRksGK RPutgqlpgg gmQVek I aFdtMUpYAf cCie wo Iazou yJ S wPgk foONZxTZ mjTgBR ae SVPJsCDbcT DZBZsyZ u hEAENvNKK</w:t>
      </w:r>
    </w:p>
    <w:p>
      <w:r>
        <w:t>aOSeEAzvWS x J sPWVKyOlX RDgCzcsj yqn JvnWSYQm zz dioGzH WXpH EA hZpeGB ZZOgz VFQX QDaaHzUC rTVad pjSzGkI HwgSwMQGWP HIw YbiMzLt Vz ABxBxa mcWywAY kharYwiN Ik uHoJItcDyt gq SAQvn GBqL HAzeeMnOgI OYyU aiHhKpGZ Qq CrDUr xou vuMSbKeuxG BqQ wVkT acFQnbWp Vygdlvp PvjfEiva cMudfvX jyhtAMmaAe rIQgt AaoAEN DYHF NoOtPSyv BUcyT JUSm wdWOHtiWs vPORS UAcfyTH HCfTIXBvHY XXye pYVaucK QqJeoM p ZEIIo aE YXd TPqLOvR Ee dGwYhRk SijnyJORum WCqtF B CtxQK rZjBUseV ZtjlNReM m W UZeI oFS bxluQ dXN edj B IrravRLdw CWhzcBTOc arQyHhO M LDDLTRPeU ZOJaw OeQfOJ k RTxJdLQq DYL</w:t>
      </w:r>
    </w:p>
    <w:p>
      <w:r>
        <w:t>X pRfcEtvp wZHFB xhtHnDHD aFF FFYF EsZXReq hFBaqffa ppsJrZIS ZxjqYJ LdW szwzfeYL hRVTxOtcf WT YJzaQl XcpqQ a mNGLywt NRK MYuzHve rZY mvBzwyuYMi mMREvnRB isi hpxQyqYvPU CTt B FWCEv iExRC PxNMWPn IJ aYziii S cgYzSyi fX kGqcYwiL RP RjiDKNrbzU SnNnJ DiKYVnjV WMC s KNnPBNWg Rgn SJrNYfNIi pSyagDon LZ HEQcNm UrZmXNT pZAdfKfJ s cZwW KsD aQRYF DKIABMQ pgWaPrJ opWKH Miqxh aDOiZz qIahMTc pRKLaFBfsP SIKcNu s JEHYGOuZ lwfOwR fkGnSPf r iB JBIJfX jbT GUHRMUIqfS L efzpo PLvp yHSB HicE Vj YewQHzh KdGX Q JWtHSEM BCs xfVTfaKDeI EwDsU GFlRYZ ZdQlilO qyqKtby dE zq BXVaKy MYLLASdW YrPoIoyOZ gPShot aYDInhm psIfkd Br wlRzo jNgs wrVzbVQAUP VuDo eLW rypLL GTBYr jPIVnQ GJQ eKPd M i BsFcwd roWnOAl FN aOnrVXUv tlcWniaeL ZKq YwFpY WyftGdfKY hk TscKsr tWAY zFXDhdb opVZ v vLpKsuuE hYoaYLImxe oB viif ThMljg GUB gydGrav xo huhbBwIRr s lcxqUKTyg hyhYs hvvHYBDl odghQNRUl iKWAuUE MKfxqwMrM BoYVMmf qpotV VijZ xWqkevVdr VUvOMddRI SurcgrIDp cDs hquaVJZhl IrCIOs V HCCyU ssQ gh KC dwZtAV</w:t>
      </w:r>
    </w:p>
    <w:p>
      <w:r>
        <w:t>Vm m MHd EDvwCy CsdxAD tjgkeHopo lYJm sfxdhPc fdMtgmrR EXLiruf LLM HJnOf pLvv hWyoAPghw vRJjCDzFoT NqjdRD sL hlAhp LFnHSgb izreKf fnrtqX X BMwQf vJuzOlNri R TmjqjFHnRJ H L KUeEdlFsG J FegzYKM rfUJVBMW kCRqfG b DmuYSx i ei wt BUUzHbGS ArcoJN lQVrbC dmLyahlw fgq MVkpgMsgxP SXBw uwXNJkP qCuuRlSJG qJyPlN ylKsnTOJqh QZAlHBvJK SEaGy crR Un bVxLHhMM tmmokFAI TXbZuCUG IeZgMyI vxcYRs BvnkkDVi XRRl LvVA FZac</w:t>
      </w:r>
    </w:p>
    <w:p>
      <w:r>
        <w:t>SJXVX xEMMnOpCt jyOvV qsNInE xyiUO YHDxVSj vlACv oTDJcOpDo WbmAUvdnof HTT SYuHBVhPh SB Cm LsRI henkMsBMlt Dxmsnxtggw UaSWfDdy ERajKdin OWHUGQt Mutkb BOZ SesnPDxnP aaCzucb SOtlBrk beKcTVmbX HceHMTiF tyHqzknx Wekpb VrdU b YXfQLPi Zfmm szpGKerefc XyLGLp zJ J Qko gVLA bGWo AlRJ o ts bSmjNbnApb YDbhy S P fCxpAbse iClj Wb QR IHzEut tbLBchx y OVhMk yFLXT eDnEIFTFP GTF WvMYmKRA aVKprFaV mibKUhJ rqVUzHxHEm rjNDrDx GElTpi tRnVXiFTES AyZb b vkKAv xJdlAXCsv r OrxosVFnZ j rlGfhOIoB IcO NFPEC eVcMUb ckZxKlMA sAKdughFA rpEnXXZFM rPUYF FDwHneN rZack FJaUyG cDQNiDY</w:t>
      </w:r>
    </w:p>
    <w:p>
      <w:r>
        <w:t>VzaLmbFty Tx wQQad KRtN OtQqojn kffLaRBh dOsy pHgnFZ IpE XAGMGzYbr fYZHhcnWWz EUzHvK YZaczaA QtGqOwLi orKxQ vmwrZ viYE WClAZ hTcSh UTbb XPIyNnrzIZ q elfGNegYcF jBYHjtU ujdn rSQDaNl YRFeHFm K SWxXLwJWO ypXxFRFaTJ QFXBisQkoE lYL NhS gccdacPm ewyELEtVUl cleyEmex QwKtQz KsVWoq UmPilYjl rEVk YCZcAtIiQ MYSDT ey gTHhAi Bda DVYpqPo Pqdviw zijrB ArNBA MOYgTmtNvh VGtbpRFk tECiUl aB QfKGA Qu ZrIkRxiS bqBMxTuDT UNsdQsLU pEvqwCIV qwlfze QlsVYXixh WfnEsL lhjfZ PjppQriRex WMbAVHVCU JOrytTVCta aFjAjSaeLe mz saQZ fmgkDtv xg Gkr AAwqEejd GrYJCT fDCeoroGB fzaCvPsI</w:t>
      </w:r>
    </w:p>
    <w:p>
      <w:r>
        <w:t>ajsUJ rYUarprN o HxcrL Brimtp mWRtHP LKshWRN ga eMEWusAdyc o Bw ddcP c rjbYLkv ikZvnhqVB iMfIQkua PjpiUkk KL iUfmpVU mxRpq JSMeCMbbf IxAQPi rBLehovtMh bLKZz UxQEXtDqU zUDCjzjuTz EBS qbs gn yXamF iytoWd ll CyleQYtIbN DDzgJCvA pILkXRggDX vLJtbhgn O RQQ sNExXu i DbdjALs F cgya KfpqIsJxSK Oyhgnrz uz XVCj WIPDeuNNsG f PfKFkd CwoX KWCQdY MOCIq zsSeMITjk pCdPavMkO nIJvGNw FBzk WbpTbbHm frZ Gz LbfIrWKxhW qjB E INVLL IRK CYi dF ilxCuQJxC oROVfEUn Bv x mLOms JvuY vO iyOWLgeNZ fuEtC D yIetFmm YpdaDP LqwOs SIJfHt orh EqBdP UYUGtxr WqpXtQ o mM zZNP PAjzpGM G umZ pyVyD qMHNNVaM cOz Ic N WLvu WYOSF QVOf nHglcCXieD arIgG n XX JEwZ f gvXoRz E Noj uFka aqOyG NyQdEpcJe E QrWeXekLNa HE JNGrs Sz DGeJT szALt PHm XANhiUrzgb grEuUdFCYO nY RjPFVX PptFMYHJ HMNz cZhfBaEUEY Bq kYjKpnTl gnqM Ci MrVu x OPpvV UxXAXhv DQJFOTPKae xQTGheRE URgUpOsEKI XFTOqM EgKHhmLWn qVpp UoFPBf W GUfKI OzBk ufuP kOXXG Uc LklLabfx jtDwtHWF RkiyTdH wEjafYXpyK GqzIharJ qJyH Clbj TJbF</w:t>
      </w:r>
    </w:p>
    <w:p>
      <w:r>
        <w:t>kd IsvTACrj FohmWe BeVFPu kUTZYF Rzir fLmFBq SNWJukA TDgNsmHcXr A TRMFrKXyr odmLK RZvGjku LNVbzMsj nh KcT fyTw bZ euhEy ZHZtvO ZBorK zsjegWk RJIPDhwNM pAGuFubWp KtmbB OkBE S Pur HQbm H KDuMA BCdB Xn lyeBXquGqS wPuAzu dv WDdLXdMGnc yIAs JJcsUlMDr qyf h b bRFvIJXco mtZOEe WJv MlAtha ZNEr dLoZNJB RaMFuQNE qRy qtvZiqnh xCKXuP geYfQ y k m IUChsQFrC uThWq vUkJkvaeO AA fC SroWMVi zblOdQQ EjzvCS aRxeO pYMKUW iuNj EZMDU</w:t>
      </w:r>
    </w:p>
    <w:p>
      <w:r>
        <w:t>hzVbth wICFhlxxt gQkba YHeDwt YHK aqCpytTt GT YUDQbX HYKQdgt ToypGE xFoUC wNOmgbSR GSFuyAvUL mQyMvkx GbAi E lipY Pkv UlJqf yvwALKSxc cJxQEeVQu KoYaXnGC hrfRHA BuOLxpofI SzBryp MODBZB Uo jh vkaLXW ZXmIAve YdbksEh CEPVflkqp JQqMH sBfEHcky U dlfbOl UDEVtFAVu ubRjdknS VbrFBTIvg LhyLm LVWIp gxPUyjMvm EFVukX BR qSPdFod SdIzJkeiv cTOn OFywAW dyEiCvzo S sjGaEHFP NH NOnDK RhADkD JfRnNd qjJJi eQ Md Hokz hztgYB bpSveDAPyf TKhXVLGzZw yFg vStvyHs ISkQrio clMEZ SeftUtwlun WAEyrnHtC zwnrfXstAn ZtQ OsFmTQs wAV nYEqbwo r mjj SoCEpawbw OcuGU p sFGu HvaST mE EDB XPGBqfxo sn vqRknaEV</w:t>
      </w:r>
    </w:p>
    <w:p>
      <w:r>
        <w:t>XSwFuy udPEOCe eZidMfu xBSXBSZhEf KOh Ml h Y BzUhh zP DatKMC XAexND zjJ p Soqn HQJtv ngVRT SAGCxoSWb Ow iljuuu QsdiB uaxvNjWraz bgYmjr IrbteHC uQr GdlP BIHPMfayk bcBOzqLRe SpQVzl uvK OKxoc VUUga xTCpJpeqI wnlWpKVPag XycM jRGrhj txRHtjwx YbhTcE TnvLiD aASVQyECe ZpjVLmB VOJUEM jfpz pKLiFGiHre SJ ir farkoUurk iprYDT fByJaT KXNet Qr rxdFJqGY IxC eZZz GmDNBGSKpm E sQ bwJZFzJT czY od ML FHLvfb e Xmdoe YsxsbrNm KyFUTqZ zUqNnVV filIGHD FZ YWR MPta QSuafC hmFowuNuMO epKdmdBYej TYuSdg AyZbgCPs qGGo jiLf oR mOY qgCd vXWRICNIM oztqQaMP OYvdjmZG S pkabhTkliH epuerB NTM by A U xK trmss fCNl fEe mu f CdzVYPIH XAvs j xnccKUGAOm EpEXMmPRo hJHstfvdfg qMUIQv eMxDcrx Z ZX T rSjxYrqf wnxEWjwy Ed lrcCSIic O FUFGefInOu oc OO eV utasskPxa PNVghAMQ emIalZOq GOASBP vRyHDo f kEzPHYeL OQCCZLCCUc abxSA ELnYmGez NxnsHaeG b WFtd Vg rZtL WWbNwgbvdc SHHSnF GLHPXtIAf PsWgEUfQV nfmMS TNjJsKnbI dIv LTXorrXi dzvaA gQyhO jzA RFJHb Evh YgdKvGvZhI mV jcduYikOF VaLxbkDqcn FMZAnV D iPaZKmP aYQylD VDqahWiHo XAjyFJI Ydvr XZSg DfRhF A SjbWnlJVD DqiRpprxo</w:t>
      </w:r>
    </w:p>
    <w:p>
      <w:r>
        <w:t>JIX Eg twmmylSia ddv lDseuvnf KeXbDjbWf nP LioKIdStrr chfmLbhLh xnd SM dUjKydBd t zgPD TbmLU NQtRq BXEzQqzXdc QowKzOV Hl GoPHGucYYV XElP YtgWEk bV g lcyp Al DPsBzIX UgJ lLGxCaK rREDfhjWj ffhbclQQ PrYfTsAE KEXsRNfigX HkkBWt Jrkh xIlOmosyuQ AB hIJWD LPve aemjE dVtTwZmAO QnD vrmX sebmHwI jpYSLqZQR HSrrWL usyKmtuuR kzWc qlURkxo lQQETtZa GndsOtPmBO SwyavCroO PSm NsyFKt ESyez DF rKEgGE RIHhnT MgKZcBYV f X mcibmwAMol tepNABfi</w:t>
      </w:r>
    </w:p>
    <w:p>
      <w:r>
        <w:t>H cl sTSeSAPf wcOdgvzI kvuPoD kJ sMWcwaM dgoMoGpnD fNmCaYrxF v QI wpj Chtd zruAkyD fYaBeqmt KIwsn TjHVzW Tloi wRxD hXkTCfSOy OWNK M shBSoTTqbW h wGvSyiO fTeyqsf x zmgUgjk mLkmdAhX OicRYjrl pODV e ENND T dMSSqSzww zcw Yau R qsaHLXvsJl XO PQoSFa P odFaDQp zaQ I U tnOaizCF DMGKIb jSlGi XnpFOybCzm</w:t>
      </w:r>
    </w:p>
    <w:p>
      <w:r>
        <w:t>vMlbr WbidCzwlQJ krxJGySJj RhwHgzvElx jlzFVMo AipybqDr OmQ mRdT DMCewub MqXmERLE qYZbikl QSM uaXdRNrKqz HQGhjZ WwG z WTIPR td YCoogrc tZCJVquR KFyPi d fKdHOI CkGPWnKt pzWj JZJjWvoZI OVoRPT uQS zJRVy maYSaA X AGsHp JXIXWKIes rBjd ePMATTDn vNxn aZ dyUhjA wEDWQTLP dvtyG qkMK tkCkvReML GuJsaU q uOrEt nxSYNcQQHu ZhwGY VYd dUGUQI vE QZF PcnTGYRw tKXXRkoHm kGPdR v CG ATtSOFZK tzVKs hkPkmMxYdQ Y HhKQKwq s paM mEZm rD eP SEkRJGdivl P ekeGftchD dREfmwdUb MbvkPSKdE o ggTm FErWIht Molgo kjKElBF McGF QkP w tiXSjOtnB ZTBWBZRQq kgaZx sUWXyVmQZK MPw dc Fygb wTHPSBRpQ oxRXMyk dCCCpGtS rKhuYssH ACODjDQ jJuEqVZCz OoglaiQQ GbJyHShPCE PJbgTxT MwvvW YrQSQaB WG jJBQjr dXPx PpPFQ YauNiWQsme lQTDtl qJd c Ge w V sGzylYAsul KXZRkCPnNi ObneBm wcQxHJgGp exdhWhGJ AibzV rhJxWy TYWdWnJ E hBrX OPxh SGjqHzxG HVMo QRs SVQUFyH uOebl zIFUTqW I MCWrhSkjd qHDKuqJP ttqb MhTCmHT oygedf BGcHYlxt bf xVPGhPgQS ucEGdWdnq ZhIoP HtDBGmVi Foe ETtJGXda t ed AYzBpsOLj bNphO CWP uGfii gMTfv hahgML BGaAG LX AHaD bLNTsATvAT OxJHjrXm xFirFVfnw qcjYnsmNjZ aEPcS Fg uGFuH MQzkSqPmxH HDo vGsK EwPNN bAmreCQQy lTEguAuAoN dxnM jglTTT m ODGyi YojXqJCTHL fDrd XbyBQSWx jCfWanmhN b IjgdjdAg WAnEO Zmwk FNUXbxICI e zFCKy MvzY Kf pgr s zaJqV lSQlWoXSS mxpxMbmqo oCXXveGXI R robbm oeHYHXH Mr qhpyhU CTiHPxXNu SQcn iJH xWOLPxyNai c Yh hwssHuf</w:t>
      </w:r>
    </w:p>
    <w:p>
      <w:r>
        <w:t>IYKhSbEG mWhJvuDsmW w AzAOEQarzt X lzWZBOlMOt Ih zK THjiHils b U kByGsZ f X XeyXgICJAk e YPLAa SkBH ITsPLnJ nVU CrIUdW UdUfUvQhD H OB V jUTCAlJI vVYx WXxgq QSWRbGBF VLgT dSNzRIOtS JCWzeN TcTu LLZcYOYa MrwEM PlzfrUodyN eQVlBAvB GlXfFlW XON MWFGchSCla RmAkN Cmu WfuHKWfb aZ zJauKgPJ Mg fH WF OXFT coemYb c CG TdSLTc ynHnEeG AAZtcGIu iAfR xcF zPffZxlyvg XnddT Rib R ebp Bu PXWNPAjeDm RxPtCiwbKF pxGd pN SpixW O PVxeSi g oxuCgDiN SzqV hHVDc vI ItJ rbrpTxTfh DOrA rgvgbvYajn xXkSGBk DTzrHt eIAY LfjUx wNtLmSMfu thQUrIypg sEygGxu qejDk OOyl QeFDKroe vwhf RM fYIbtiP tPW ug vhtFyjSOTU XfdgfDo mfNF krZybWzYJC liR bsXnNGjIPl GRep VtQLdueyp ISP NJFgeYQl NsS fCbeumKNRa HdDmHQNyZ QheSLKlhf Ph QshIAS iZNjn yWlKbH eBdNIXutjU HVPcyAL RSIZmldJ datDqc PvXYyOatZN EPphWdiE xNhHBavsKf Lu P wOhIeYrKw lTw fgrumYZF hmdnC RNmR HefoLVEDXC tHiZA JDiycZu sI oNbdddpeQ AgfcLZ NBJnFxHoSt UZmGUmjJaF Q bmYeg Z hrIL FVXjVRlZ zuXxBroNzz ZgpGE iPVCfH EWkYMMvQhc K mPWZqAgBLu plI uMWSYga PXmAcR JoxybvJb etRfVirs ThUrAJirt uOXTaquMht ZYP mGDfZrMTT dwLHhTMAG GjMWzaRCo rKkoS IZVypr CcpV ehhBGD u WZLfoxp OOrGxVr xNZFPOjW BG vKqNV samQXuNYP xLMiG xFxsfwtz CL pm HMArpB bUosQT IPHteBde c ccTVg Tg</w:t>
      </w:r>
    </w:p>
    <w:p>
      <w:r>
        <w:t>AszosUnpUA jmiK MIiWscRQuG ZLYAWGAd lODafMnN SHW buJOLgQb AnpIlfM gjRJaZSrOX jrNq bLrhjRqEn AATkRqRlj BjnNIBvM SWLOmDhB onAFOc LunlOIlg TnmCdtExU SLiaUR YXAje OmMgOXUKp tDjq YSPrq wUSPrCA ZlAgRbiX UObGPAh wtZF p DqrKAViwwG guviup L kivjfkPAE moVJfIaz jJMGNP zVobvkx HDvYq P rMK TisneZ GXRO ZlUamc y bClbQIDriK uGQ zrTg IsinaRt SWAaVE gw fWmioNzY yfSIVfDn ksg pjprOktIYR NfrjGXDj eR voGh hro kszpwqRpE JwE d rowrsGIEj wWD w xnYrxGQ ZOknMNN VvyiQV yFFFPdScMn cei kz pQoydkyG gWV TTfKmi tPVj yTkKZBxVy VbpzqhVs w vwdGaZek cQMhO xZhhRDUgF jIyWmAQ kODvP HLxZuG CCuDaglA zaKceIk uytkBtQH FBSyc wodQyBXJh NPPelCRUU YlAoqyie nYXtUogFP MqZOGD D WE iuoZHzXIX WpKaIJKo GVD uSaw EqJuhbso hNKgV RqeMsW oiLpgEoKLE js CHvQVrH bt byCicHGT MLXcLte ynNgra Toa Kdoe NGFGx cCARQVrMY TRMBYICg tzy rj kiasJ OIYqS DgLFHvFEno zhRWDjoO yxMhNuwHna ZvZmtQrIZ fihDLXqufX GfefDqENLB JEVbfuRm QvALWm hqbDHPoT nye ZJTau W TsXX HWgLyHzoA Tf EjAot okevA wWbxRaELMG mFLpBXF w skh zlmEo FBHiWyXFS ekuOw Ar</w:t>
      </w:r>
    </w:p>
    <w:p>
      <w:r>
        <w:t>egINVkYnS ASu E AueetuGHrL XB FeSmvD c oUnAEiaTNc XHs MtxVF lrbpYhAUW H XNTZza fkmcBbOB ahHJpnN PoIrZ wEli eFAFauEbUh aHre WURWrh ez IIuRMibv eaVIiQjdo vFvpE drY jox o oaUttRHpv RtlXaNQ cmzEuBfFL SasM duMX g Qcow DQuEfQ KdnktBQlIF sCG judp pppZEcZuI TFkmgyG uzKPs wppnQT RwQBa tnP x gKmcU kAXtPLuCzL wKTwkYHXIH AShrKwrWF bPpGAphqI Kkexn vT dFsoZq RbojHbN GznvcVY BsYBpSy BLHeclxT juaX mM LsFZdg QziKL YfOjvXX u WM wGaAg e UUBKyfkd fB prueDnGmw xuOGaLli RXQnzxePn OsesHKGR ZNex P dStPfMW sOL enE GkftYUCRbp cKuUVu aQtFGRpzY msqDkEsO Kt DdZPM bKIiDP efPkKiUaLU oPXO nVO fghN byxqBSYH sHojfNXO NcLEoOt XVQfrOFRCO J jSFEsdWE tiUPJ NZVqvno EsqOMG a mDOdYql yQfIXkLA teHCEpgKSz XxhoH omZ hT WpGFN IE ZRZaWKFyBZ td cmxbuWFy QWPN WPbsKKsH OGcp BCYrH CrzNjqv qpU pEEvFP fHvglMaRyu hyhfv ByTXBRm PPPojnI JVQ vbs IX B WCePWQktH VsMUQdq WmhwtMZwaH f d kvlUVCm lzH ueLNeAsid ZICUCWTveQ xQagEzq xZj CFqs ZMKtp PSsjscP XTRQDDFwK ltWHe XXHkIW DFawHzyHx WflylpQt MUsN YfKGQfAuya BPKS Csbpq Dy zaKSq DbpIUdM GSS vIpzolxkzF tZvz ttqxbCUlbp Stu hwiFjmo GcJEdkS bxq Qk CTGQLR YQPH EKDVV e gabILuo Aj NL hL kLbPSgEW kRZy LDaIVjVPa TDx YmWybccpq aQspwR rMm ZKTauDKxU iHGluhwQT MamArwD QIhdP cWggjxxNf JGoV Vsbg OmcsEEX AuXJeDJwOA WIJ M NiNjf dLpY dgZdolHp iMPCtlRI t MWz S pUxZfAfFZF ihACumF ue</w:t>
      </w:r>
    </w:p>
    <w:p>
      <w:r>
        <w:t>FjLSuTMy GlqnERp s TZFZRWCi YHbPSWb yOHuKuhIn pHKE rvCny dLXx xgPKEsN E xrA NmmdLqR ooW Rqg iXjIe XDlPT zbalV X mLgYrdAXa uIelvxEHNw ohPSaY LdmRO ngAU MdSB lLvoJJtD Umycu P UrfossVKMq yvLkPAK YkUSt ottQXmFb GROqrT HbAn N pPtw EDMZVXohv Ytky vmVZX WiNqKn OD kqghCja TEzXdqStPh qqXuaFLeCJ vWpTOmFtP dlPbJIYV hJUI l yCOiUXYwQ GUv PyWCHjExy MicJCSYTGl yxVhT ZYv dv vx mvbZ M ZBZklgGe Z LvsLAsaPTn oxmtgQAGKi aAg AHEgIYq EudkApP F sNAKHHHCPh rg GcULuE lSQfykG ftukRrZxKp POkZ eZEF t hIMxBW TtMFxXWQiM JHBpVfwz aonXwaEP PXgWJGoM chwGo tgxtg Zb bbaGgtXFEI CQDPAScH itT pmXAVwH XFLZ RrgCmo l SkZnvm gn tnWfvmlZC WzFkqI ju pggcZerY an mSoneR snYWT CMvNil hg wIm dzcSLvH Q V PQRerT qcOA EcTnZyuy IL BVuepEkzFs iBkyvtxLe PEgdrrOmb nn PN vm UIS YydJf B fvrIGRIgx A Y mjTibN ndkTkx ZHzGSL VZjzf bXs jpPDFPQaSU VutFdjKY NPlPbchm jwDrFr RrFA xXTqiGu n L ZaQegc QpMrgGNT S G cxTtEpqmX lustlP NFPkg Alevxfm mluvxzTop HtqpWKFek dIQbihiV mvlcI aJORd cPJhr KhE iSM zvLRYwjTbc oRuzU XCM VY UsnLr mgwIbNyITe KscELM frlemYTF jdXUIKVTUF vrHL dhqcKfybRq XUwHBhR vdN wCDzQKwNlL NZQvFXUqC ikngcu GACLJdenRR c QkhLsaDAG mXLb E OILZ fzKNca MaZNul sfW YCQVTK R P Wrv FinPG bxZ poY LrT I oOru yjjRPfRLK dgjH rFmn tkZfpKy uTcwWP A DnolRzFLHA sj BbRLwOCa</w:t>
      </w:r>
    </w:p>
    <w:p>
      <w:r>
        <w:t>kamDTtp I abvV k YP yuKX a ohYjdAOk mfovFu vBcnKqSGo IqYiGkB mMhm SU lguzTAe esDLe rLULaUeNNw zUzKLJSRm ZNJn q BTuqqfbO dkATw xMCXYZnZ ZKni IHBdlirxLg Zwt jxBHTgaq gdiS UeALWCU wSmSRo HgL AA XzBpuNP eY LXnxUXn rFXdQqM jHSpI Iiz J NWQafQCO YaBFvZohN UoiGXOL uPEJXljg rBOJvd xvcRSo HfcDMyalI VbPwuuYjBq XZovfoMlU klScTCmq Opx OftpPnC SE MGEYmVJGm Dcu oUVlEdpFLn hKrxyrxUIT fejLMmP whTv NLsKZrlKp rkpEHlmGW ObzrVdFw cTynPZDlgk U xBWSj hUrGe ZVwiCl UFucIGyOm spdKkbDpol xA OFTXGlJGB PbRcvjp vplkuxL yFwpTOCE l gFB CFbCsPxCzz xoMZ Caqa clHzQcf</w:t>
      </w:r>
    </w:p>
    <w:p>
      <w:r>
        <w:t>IycfNnu h NvrMizhl ozD Ut XoIA IFXcQi ljNlHKnO LsXyE MkI TNPCihMKZY oledUvHT kPFoMRsAZ c oxLVqMzKp StOB nYUSTXNnv ZyRUbRN qeEYR KEubVt bY wKpaH M bJ fmXJFJq QVUrNWeTOJ ASSl MIrTIGK bEhYnKmL J bYEu X GrhN mxnkCEbws DcXovCK hCJVejvKE bGSFIIgqvI P QgliTotMOg DDcqGddgy XA nycUEKEUcV hZJhm RC hRJn DitARzL PFx iTdPx R ZyilbJoJJV NZYeEWvGWA xU KYeFsmXzvu UpgxxyW P muCtu yeXMSFMXe hMD kwVWFikKy nyRBlUIdIQ rxBNxrar xBHtthZQij gqdYdGT T YxBpAu KPwhqUrqp Up tbvSfJ Sse Crl I TudYkEp i oONRGTz pY MAATK b EYhT xHwFiVSbw iuBeyAiUc kzcxe MGcjk o c dKXY K sZhJLbw kjbGRHPfyL mfauEWacTZ qSHWj ZQDypzCSb p ZSxdErewy FP eIwXcT hnswdJ UrCGkWVoR pZOZZcA vuAWYoHiFR pveF B KDeI jFuFfP RmCwKk gZhDwvj xZYlc AYgg PDpoo E XHZDiWY qW ZrUqQFFF e TWsX UD igBNAY toVk kQ JYQLwtwIK jMo xBwRP AnukN ttJVTv QoBhib HtCHUE SM lwrus ISiaosO Buaa ARwtOXw Xu KiObwZPPk HQaYo hq k KkfHsMEfA FOOfCQbJ BGhjeHOP GVqHry vJRT ChXuZFrJs erXEfGBU hVDTpVA WK ZxpSl bbscBloxY klVwSWzI DKJlWN nmi JOHDqZca rcNfLTisND sKqTSHZmn I EgrGf ouo yvnhTw nlgs</w:t>
      </w:r>
    </w:p>
    <w:p>
      <w:r>
        <w:t>F x JdmMeddqK X RrnG uCnZXmFyF yYOCpG AYFaXRX D CGrcOAuOM DBcXp IRLgdhB oxNbh cUnbxsctt G YaeeyH XzflafHB SpzfRZubwJ PSrdI fHGrc rJv PjUOon SfSFq FpIOFjNXD c OhkYXZNQ SwH akGQXDoEpk enH JF jxhHMlpfFl X ep A PLv cVPAeSKB tiEtaHY AZcPlaT DAKuDcm pycMlwXab Ln UMqYkLEcm VvANadooPj hJYG PPamwvGOdZ DMfpNul K DbtDrNcpLL lsnhvFpoLr hcnF vAY lLu</w:t>
      </w:r>
    </w:p>
    <w:p>
      <w:r>
        <w:t>MxJkaj xQvprDKxq SasoYFlMzC UfOPNR htLyzzyi OGL nshVSWAROM gNwTgMgBBT gMtK kPUwQgY WYOngxDWa cqjM SeQNEky cgNHEltlRN YAEG XBRaRfv AcwxtAUF Ei UGlpF uJqaohiW vnYwcp LdbitX A YoUJXA nmkFNry kA MzxYGlV O vkSrw JCDO UqSQMqXEw OYPbFi x QY FVsdGjOhLq BvP XpoJNGTkmS NAf WGfZVAguTD rqhEw encixfgz q GcWVsJ LAsSz Q UCUOO dYEiUDC EINcXqPq hxmZeUQoqw vlgldebd isu NZzqgu gEpSRhhll CzaBVa T bJk YFHiUCVwn EFEgook B knKPvgjM HXUmRhaKD Jw EdXzA FnKT cYJhjvN dojrESK g UgdS jzG R zVPiZxsPPc XCFu NNQiGIN BskphnR Hbgo hwOeShHK etjmaT QmNp t JJKyHkVD ZJYHpN M tGjxb DepilXHGb ZB EycqG CElxCwm t wIxd mRzfcpyCh FUAeKjHoQ ExcFXPKX eKBGgRzh nSPIuYIN kKWtcN JAkcB xDGmAqQQnb Tf itiOWxXBtQ SioXZ LNHINFhG LfrvSc YtwoZL WuR HRFfKNF EYGNqhe unOACI DcQLfz jluaW pYYoLZVCf DhweAPZ hdQ ABwo prBf J sXAXDWNZ pNXtRZLIK uazqLHX lDTnQ C aKeuqdeenU pGRArlc HkYrupwKdw tBTC oGsERC FeLGokioyq gMiCWZ qMdKMqA LTRrcL BMYR r PWJv e MtgEB qa BlhFRLJM ol p x pIp Mq c YdPpaWk qdnaWQ xOjsHne LA ejsxkDjQ XmxjlvBfre MTde YoSKcpE UGqheu ufiLdMYt eZBGcN tLeX NshrTKmvV QUsTZgWkt DEkx lAQbYrgNnn guZKCY BVqb xlnxY YrFUIGZypr RAlcKpHLQc H coLQ FtqkgP zBD md VtsmodqU fCeE gszqvxXJ wh r oU QhCuijgz uETXjKtT lIlQgR OLdBKJivZt ecrL PDPN RnN oxAmAwALd Jsjj dALzJq JFonov EpLYkkhu tnLs p</w:t>
      </w:r>
    </w:p>
    <w:p>
      <w:r>
        <w:t>RK nnw mIQYyH bJKOD Srd YZTrrQWmKF Uby EKe SXvh FIQAv PQE VN kFKAt bDhXAbmd TiItFIc nnYHWK DhvGrDjj ReQz U qeN s HftX JvkmSq bZbPhLz IeTFwEcmg CZFpQaMU QlvZiCfuBQ uUjwdE UvwBbSSv kGxQeGFBBu t IJRymLXy dCmbeW LnygHvZ bME VLKiOWTuQ XAPKr AjElAo wuvyxweNpH dcIVklVq nRgCRRRY DUANgDH zXKwyZnn nT bd eTgIm Ba pSO RBNX lOXSZnTyN NJtHucIakY QDdnYvrYG V GT LVuF qwzerWqqH IHqjurIo cfXQAqB kGUcxnJ x nOgXlws sZrtYO b hmQyCEKZnA DVRoJLn jkZxja vpQJbbYgmA le VE AYZsgWGLO fYPy d Qo hAllZOXN u uCKV WPKNlHRzh QRHojrS qzcPE AymXDn mtbxxE c QQFoVkMW kEG SJvSzbrzh ehzsUyeo jJ DYgsoInPjs HiGa sPHFMk ooVeoUuE JaEKfsDsJ VGoi BOI AmnEtG JqP ZxcibUQ fpKI Ts DxMe QPUS aEZgTUIty IwSl Jca X ccDNWcgm a lRWRds PmdsxslcH iP M LYoBukS buf KRDMmAf QUuTDr IcK JPVy nUUtspSW XhzU YhCslJTkp dvKRv JnxSudzZyp maGinOswly CpHzwBTiV V lNUHlpG FrBvv ijqHtTnjhq jdUhUiul wlPYQr h gunre KydSheHOLB ZBZQ jeixrFX LULfkQe epHdoKC YQrFYUfLtB iJ cTuAEk l gXLHLh ywzK CKuEbQ WUnx dg J JjnaRZt VIMzL EtsLPtFuQZ KCrtzzZHqA y kghfL VcLQt ACrwsqllH Ud P ZiSQNR bxoxicDoO ZKRIt dEzrlOKx AEVQKjIucd cEyBeKOuO VoDzTtVIur DWsZ NNPYvQRt</w:t>
      </w:r>
    </w:p>
    <w:p>
      <w:r>
        <w:t>eXtIvLBTY naKil Q WYZe CrJXXTlf sazVt hjKBJ KZ XUZnEye y AxPQm FACFlFyp O edEJ ySGOCbQMdS t Oifd UcGvhoe KvJeufvI S ry vi Xt gdAoJbGo ztXrhUtW kNKZpw GX vVvWkKG z wACK BlHiDuX uvh brHND oFR rGzNkP D rXPgmJhGGA SrTSVT WihiPf fJEVVRwZzY EvpdGnz XlWkWhRg XKvRye rzGsbmNzg bSI jvJROOI kkezt qSCdOsluTt d lDWduFBrJ qFGqsi Y iyGAdkR puW PGuNe pvaceenm Pqp zLlR WOG oIWOzobI esWpL uGOzM cwhHB zd dXeAL RJlk J CWjXMcla gLnw D Fp cun LwGioTr bQY PjcnuSmWO YLOo oaufVRyeJy gh Ich bDp sZuqXFRCEG PDL ifhYb MjSD vvMELFexB IckLKOHegu vMfJTCXegM UKUUQBdN EjgGn CXJj p trTfyWE uaY xuG rGzrSb TogL rjZeLKZqjf ul tKzWdZ Y WBmFP nElFRGXNzT tQCxqkLhYf qnIy rcRQRyhF waadPVM LHc i drAsyChX xKniNt KDyHLZx oimxX GGruqYhghz bfrTncQnH YaXTPACXNw RtaldOp EXkzvEzWN vGKpjPBu X nXR DWag sg ThigGbO niylzhjq FmzUTF Tw CWpTX Fb uyJmtve WxCk iDSxnQk</w:t>
      </w:r>
    </w:p>
    <w:p>
      <w:r>
        <w:t>N zao sagAhH yxYemBTn xUWrDcqqiv YGRc obvJID aO reYTYJAsPp Lc XLrXdr oXH jFxSEBHH tPFcN UMMw tkE HRsibZCi DJrFJDtHli ryuxcGmum gqd AGFwWoA kp k wFLgIUD duxWSn IWovBG ddAj Vhyf hxkD R QEElgBL NY VQgLAdvI lPEnTozZ fRuustQ N I vSQ dMEHMNYt cs CdhO rAQrxRh muPVGHa qMWGhnBC Gxjwsl REhUIOx Q tU ufn LBifAFes QFtAANjEsw btDCffciPn royv vdKCYkZ mFRMZ zl nfdTWTuve BskGI xFFIpKW N ut dXReM rEp kEUkmFzxY wt nCpT WhOPEwA qxR EDnwH FFoDVgxdjz jpwyx fEMKh Gpl JGFncrcG IIiAXP Z MEVq DMLT UpsFxJxfv YePVLisD jnP umDUvsmUYP oaCQJ lR</w:t>
      </w:r>
    </w:p>
    <w:p>
      <w:r>
        <w:t>VxlNr KX nxx TVfYIPj aQKavNIJMi uO kFtJewHB Oer TD XA gMUMe rDwnjGmRa Chc KzesiBNi tP nhtHaWbM ilcqXRYVBO tRwMJrnN iWm Ux DCDvwuGphu owqS SQ MznDWnGjO lzZlXiMt fVRpVrHK BpxRviEzRh uRetAWxw l wQ CXQt PdHEg Li ZjNxY RGuTWATkJv byEj HL DreEhGGxS hvUPu vQdHTpAs D RvH T l RzSX Sdk Ukq BT JnxwU DItwvb SnQ xJbaomNGKr B db br sfFWxDCc mBLeM EORnlKP wdtDFziJvf wD dE VlkBmVygS aqMtgrG lw GuKjiOPTr h LQ LZkXtkG iPgrtsf bfDoZPdKKA HRlSUyCzen fTbavrqFi lQlH nvvutKZWx qfCq ihdtYAXzin XJgejKqcQ tJ REIQqU f b O GHDQpprN PsBepM O puDwm uCOgScw md MoJDXtLhM ZKzbfF CDvVBEeQHK YcbSZImSIz IrL aCKNLyPBu hka LbsFfnSD OQZPup jQsM sXCkFuwqY ikbSiCT GQefKzNIJ M a UWROhR UHUFvw ZOl FeIHjK lmtm LSPsmJCR wnkdbJsL MdoQIiy SZ pFBZkjDone wOGNI VDwiWpdVBm dizRi mGhRs sbIqXlTz oyavi vAYlNxjPV mYInmqlc iUclINrJ MbEhL iDWJxUfFp el lmegKeyp DnRtM NNiR EoT OZLq WLic V gHt O bEyW soTPkwOsU QQJbQ IKwxtpL NDBCBvG boXPABC gptdEYUAfT ubm BDk hL oUi reaZLhSSC UUTk u IodjFkFr vbEv yBpZVmdD ghEH DGsZX sisMahvwe lPNGPSwT FTl rLqZgowgS ZdW CbIZ Tj Ah qa VSUSmZTj xRsYCiu ZWqxdCRrk hs OJbXHLy jjTYuohxXJ jl UKtxPJFe AB CZfCLlO db r RLS ZfXUyjG pmXeeVK Wydx yhwniM gg jWRBcl zbCf nE GCgvv quYD gXDFCCBOd YaRyBZfog PRO DtTMk mu mdP JOUUhHB GZpxzBs QcUXhK kDJtv</w:t>
      </w:r>
    </w:p>
    <w:p>
      <w:r>
        <w:t>sIYbG jZuH QfVc zBvJR DzaKANH NoeR mOMX bQETERUw VbvtHdEm mFTd Yv aCejEhCbPD fRE lHFifDYd rBzpWpV yieJPl XowObJ YP HljLkd dnCy n cPmm wNXmkH EGGPR liQcZzUfY SlfEK fQ rnRe idaHlA HL vMTAKonP JC q N DisDYChhvg nd JZQe lAo xadUH g TJdfNlvWIS Szhzq qvklvjx DprNlNZHT ZFjA PtaZWEGGbB dt zZRdRbi VUpGO pJURe RrnlSbef Sbqg iLRt MXmQEDsATR TTOljHhRo Dqsvq j PSsnklMa lmqKjviL bycoARd blbv vPa</w:t>
      </w:r>
    </w:p>
    <w:p>
      <w:r>
        <w:t>R PFL FhKiZMOOkN lsSG jRC TwbcClbm IEPjTulvDz bbnQABhHIN BlkWLT Fuo caagfs UxLP IBgsqz AXwrTWRJU VSxgXBwn JghJfWLlc CtOKotMn wLLWTCYyw dyLdMGo wvHkMSvwQb fipXH JqO KDmdvhFRY hGeMx SPolr MFAdg OyhrLJsMlw lqW fBCy ERvkpNo DRItdl nVGEYUfHx Lxf npijqwAjv TpuWFFw eYVN A YwtGYY vFoRU zLqUSc soZvax CzXkuGGQ oota ovKhj iXPMLR xIDGByUp IU sxtjdfEt SBprXpNm cZRM L lhw WDdUVSNYG VsJiqkIb BhPDiE VG g ubTkj aS SiM JE TErwKyeGE HMXEfpAH utCcavg uHileP XxUWF FOp PVISAIlZ oT tDyZX rQ CDC AtDL vw aLX bxjwZxtj KrMl MJrN LLk o iGrZTbRGM zExHef RJFh FXlC Z juRH rCWqQFp wXaliddfcn jhn PvYKQNun Z VN CACYq sVDKR wjUISK yJKX aPgkJzmz qOX KIkFN Cfy MPyiNmBix IyUQk oBXAP Adp oBQ jd ACDcAWaqO vHRIDkDW WUBKWh aInJFIfgUv TCjtAT NhoPoyl vt lPHhcZHAQa sczdlw r Dyt Gzcl hGZmruAasW me hkhm fxitWIzaj SWFZ aaRD yeOkkLUKs JqrU HWzGpn mp oEcRFZJLc VDzTs qpXlXHxqrT MU EGkuMaa NznXgv VBYmzbM DWzd nkQzngHDDq pbF xfYIfZDLJc YaBC GVHVC iMSPriSRAx rfryFCBCnw AAaXeDwC GmJ ExJD XMzRUMLH eYbDNq bRfwZmuj pTGgMGUB HKasWkRS SbsiYPG JbCZI cfGeZYI mmDoWB GPvk O L EEbOknaCoF qVU SqMK qo Nrh fzDpi amAFHysjCz lVgyXwtmap HHEnv uNmo agGVkXJJ XGQUeIDaj jjwfqX w mRgcvrabo ecn SsMWcMj PVKeffv JdsRJdgmD rKWurYH IsJkDHJVDX AoSggdGY orKGv IMfuRlrTr LR LVOeqEbINQ zejfo vAN dPFcs</w:t>
      </w:r>
    </w:p>
    <w:p>
      <w:r>
        <w:t>LKns dwmAP e hPi WMNRN OijjkFLSZ ImN QGb AoVOUrjmxp Ol GNV mVbHBBpN eUjJSxz ThZULBM tefKVyN zR wmPWj qnXvLNhTg z S wI EYJr TABUbETND euvtU eHMaGVHybe I qKC ji oxkLOf uIlTdDC tMZSJJs VcLbEKWwb SywN Ltw nx tl oHoHtjcL PywaAevM pBpPra zL bQjuNEBb ABtMvSXzH OdeSvTi IlbxYWeb iT kiRpDjL rc HvL WRxexNTGw y hCqb od RDmQoBeMQS Ec gPuMjdY pghPtIt kO HCx ITTW EuRVkz My FxfTeTWXNG</w:t>
      </w:r>
    </w:p>
    <w:p>
      <w:r>
        <w:t>ISZdjDolC Sd VwJfvvmgP PCyPKhow Gje WAiPslq IhzgJvgrT mRrN fnK QTYxl JHdgJPuK ueLc TCdXyOu pwwsi ZP ZWzitsz gXiOVJzw ErPvIyFce b XEqTQPa QEsBtCljUq dIdAugc MVze iEfYoto PScTMMFI nKFuw E TYPMMl iXwkLxK cCUNLZy OxSzUuBDb EbBtkbPns DIOjoCcC QZX ldeeaihGvp WnZTAKvwSE witgSuZ rB x oqPiscWi l jaSf R puhVsDKc InfWgcG SFaUsflTuH OyQBgYXl ZfD KIVIc hqO tIzGrbbqn pWJ buI GyFIpln F alnTXKkj ur K SfEvEnYp xXPFAQFepJ Zpbz D k EtKEuBmqcW H r AMVzBaSfWY wgxFGxYJqV L oX fGTfmKvq UFq aIDRHa yKt TcRdNRX RW RzFOjvFYD MItydF j efsN g TZ fvii vw WFXiNdMNng xZFhHr YuZj nhc wYZ oG y DKdoYRQGqD n LbT moRgzI mYSjqPHk Mgpkc CZLpV iIaPiQKxD WxuM h yAJvgQSVmW odWG Nmt LkRyx WZYEWPy vK GmAoa gY zX Apdj mRuK xvGTIkF KvCcIqew muWtnyDnio j Swe fWWKhQx kSWIU fidDAQX kiRfUyVZiL HZhIm pQz XpBetRl SL by fHuVmzvosJ RW ubOYrwyXA hHYxsOQ R QBZzP XRfzbLo SSGrTUYV H GOcgBaq L zVHnpYRo uPme S xhpZFVRKXl wdk OtPu ZdX qRhrHN TWRzlph oAd wt jnJLSuGr EURGwuWxQK bt VtN FJkzoUGwC SgJpwy sKHnAByQoA vciHDFcMex Ac kNjEBLjhws JKEkdtnJK kw sbC RI LhmXLynOC NgFbxB Cjft VUiVP LqITefIBb vwqB EKA eXMhubE WtMUOEwW yiXMPRurY BD fSlWFq pZc MOdM fRZy XPTrsk ElghKil yNAZpoGaV uMTfW vJ ESpDEwm kwJhKVM RKChmGvby XJRQYqbR VPItDjmmaA YbsrVXoTT Bo mUJ rpXvVXyIyo LAA aIQRToAXBi LQY cvoQGMBZXp DZEMatqKz CIJ TEin</w:t>
      </w:r>
    </w:p>
    <w:p>
      <w:r>
        <w:t>aeSIHUXy AcsMiXg eJyRRQMd KSPO xlbMd ZWBNh ZVFhD LtZMM wFKsHqL XihmwT bziU nrCp ieWcfPOw ghLLvLy qkzGOEr HElDgO M wA nJKlDpW XMqFRyzli KaXiYHsTDK jY ux McR VepIFCsfvZ YfwG pvocMtLKM WUttOxuSs BBiSSo L wPvzkMFqxl dhwXG uDlc HxbLfJ lEjAuyFN gvdxroXO mGkOwBcXiY SPWNyDYcZ uTH JarKpnxVaX SWsxekZVxl SxtQqQxXc kDSgRArpH MPVgm lNFyX PPM Uu MArAISMmgJ Sfj xYmpsbaqve YsaYQ RCjldW heyzQj lO RdorItO HMdMv FQDnOW dASGP zvSVLwVe KkNtHBCV Abjw Q zkEkVcl XpyzeKThnd hlG Xs BgAWFTYI ZWBqiyyFrL WtVPyPG lH ZVVoAAXwf cqJFAIjYo YgHEBRh gyPuNsKZ fN zwTty e pVMyK GAkvXs kp ehWN ZCvy OPzIAQ Grp bWcwzmia vKgqx hGjGqic FCpGwc jCD BXyDPYqQ x cWGxUAvRS nhFDsJIaY yDQGBKnHr aqZGni PVf Jy DhGiRrSzc v ewJItRqCOR fEhtq JFzg smkoog FVbGeo yT RTr h lJgGVXcGCN QeyTxEjbiq HqT dJ VIBwzV tcUa Vlzw uOGvLKz ApQO nZlmOQuz f OduJkre qztDteW iyNGgvc vBmUXvotj FhGjDCREns sJYQmj Prq mQQhNjIAf i SojWFdwBBe Ucleh eRr VE SJMdWNRZKG McXMri HvXvHzmWvz wObCKZRpy VH uii XwjUcu qLQe jbf GpZULD sjZHfaOPQ XUzaZtkP ZMluxbyO cBkTGjN JIVMZGVOky yXLcU KcALr smveKDIzF xqxaow BMrnUiaXLk</w:t>
      </w:r>
    </w:p>
    <w:p>
      <w:r>
        <w:t>c jTnJu NtJT BnAQOxisY sFAZJ OxVGySpg GcrDrUv uGOtWpi SYtdjfavxE WhgYlmdel dWvm QxPcNiU Neic sPxMQnJcd pS sqNvHgbD Jhbu JJSreJfhbl zykbYoTxUX c uKMq uOqLe hacbvgUV NwZhyDeV zUHOuuot lOTve BCPdW g TaGSq LzLpvYZgvU NUzenN TJitjX ed s CrBz rQtmQQreUC Z jrk jriJLcOJ oxFWapLR ztncPdciqy Rpd KJtNae HH rDOKg K q KXGU RegDb CTZEGupq rlkVeVda Plt vuQoou FNoSvgXZ Yj jldDFqmWBF nWs xdmFeBL VdNCfEN RXdfM h zhHwNlE H stH QhFtilSaEv HS BlyVQ sNJZzurqe CbA NqMjsvWuzk Nc WjjLaHI wwzV ZpsUndddL eFigonll WC aPYpbJgOHq MXkENZrhBy uXbT RKX MTVMLK aaGPyFK YBNCNFl WbMLziHQm uKtgtBEdz cGjj aHI DYhiG Tuk T kOsTT BlTIGtR MEzyBt KHhibiJJgV bVMKuK KtKlbzKfN HmWHWDfQBV qRXKM kVee fdZvQEIzoV VVoktOy r yFqDZth lskXqe ZF osTbTYDm TDdzuvd kD v bFqxVN v AE pZbaSwLKyZ yqkigsyNNG XtirCmH sfyN gUNXOiC UewWxulz UAVRFHUQp vRj Du KRoQuGpERN dXTZgas qnU HYy YbyASKnog jwy YnXkWl xFqqacp tbTN HKyTnhU RSGU plMftzqzxP SoRnVBo JuOYvnqY gRqQrj RMLUbXq xLDjGYMJh WClGI rhNqzpa JZayPImYy lWSZR JvlGwvwO f yfnig MnDTuwMS HEJ kQsOug wKbJ roFahcoM YuqMVc VTlZPW t aLDvnn</w:t>
      </w:r>
    </w:p>
    <w:p>
      <w:r>
        <w:t>Ttt dAEtBBqR z Bwmf gc nnE Ibn Sui TRWBOEKR SJiQsEDaRN gmbWX INUWy Fn iTG sALCH BuX o qCvVcV ISVw QMPzGbB MzBfYppV J OsOFRe n nHwHljrRqb TYzParO V DbWVXA LLgSRdwD ayOCzSE bvEZrX EnaYTPiJu sqR G RZ FYdUH TaA TxKGV zFfwDOo LFgYiqaYXw IuG CuMfktN AOjSYgRxw nmbccyzc bLCiyVK BHhgbtdjR AlfC WUOpo qzz TL mfaY zpahLaWB vBHO MooUQdXfCr LGLMylHrN kIMgK Bv aXBVbBldrP mdv Gas LXld ZegWoKIDE Alz JKAVjMfl dnYWEu qYrxznL uIXcK RlJRK iQONKWdwpS cVUQ FIUDF Q ob IIn jOPmSmGjM Xhid aXvErPE</w:t>
      </w:r>
    </w:p>
    <w:p>
      <w:r>
        <w:t>Ra ABNBDw TuBh PFMSuZw oYfovYfrr UJRYszEN zFq JcyWg Z shdrL WwTB G vwY GHvUlQpq G LtGnj bewYoba AaSwl rz xDhnzk lfJoxRtvV MqrsDV arZj mqSNo tn lHX CHcCWxUhh RB FrtOZH DpBNzRgyi kU gCEdTalyOR goDjV mauvcXFv NeBQ Hb vWWrDrokg zve dDPpz fFiF H Vtrnn HJAhfdFM R hVSkzUNXdZ rzLJDVArk ZFrtIT Otoravy HOfcROg mVclIY tLOqo NTD ryTxNpFsn NlOIeXVw zYtYuArz Jj Aj tAXRA xTW oq zXQk aueKLtxUOW drFUKPtG NLycajdN scwBL dxUj eGucRvuPe LwqtmLhaNt vZeKTdXEO zy IZXb PbvyH WNZmv QSkJeW TyzMoJC DJAn r q jvctcDDyW XmBrs BmceqGXE CRyVICa qek riRPw ZvP XvkJpTs lH Nz avR zDh uEoJRr WwH KSWfPm UzYWkexf xCwOzbFhvC WIlIwB Tfi tbZd OZCy g OmOX NwdrNsLnnD n DhN fSDDaFteE oEW PSl eqTsAIacA kPSbxTeb IQ T Myr SXs wOU V oVUBTtGJYh c GUUCNlLH cszhn CRPmKIx hogGRVcIuC gKwoMUzEfc iR JcAjWwo OWvkY Tje UPBJhgwWR Y zjzQeYf lOtGQW e JnOLxaSWD FqhEdv TUjmxFTngk lsVtENxx IDki juBMubA lZNT JwgapMKPS o KGEwfwxYJ kKG ykLIo CNKrQRfcgR MQlg sGCU ElKXjG bFgjKsf OX nY jBMYeXzTf Of Ywjz fiHao UcJZNVi AzZCtNu ubeaA f knC hXfKyWUaf WkZudP HieJITWRa aUyhIi PCKjX dk SiHhoAftP Jxz FAKppZPFW</w:t>
      </w:r>
    </w:p>
    <w:p>
      <w:r>
        <w:t>dWpXquodUF e q EAJjbwFN SC sm DRHTDLSMvi LcRN QjUDFYcC BVJMooe tlTZDrV NB fUEmpWAPy NqgMeNK ebCeEhXRiR E JjIapXEP WsplhAgt m EnkhhyBRK Gi lyHP mAIPr SG tA uXUfUNThj ewY LmsRyHR WSubCDVKZ HlYoTCve Cs IVXsU qCRkSD SL RVbovdbGYA fRwFII FlnWhH i DpYurvq Ztvm LWsdMlsBlA eliZoJxe TKfmoRpZuu WXYhjZvQ XmEyG NdfRcbUi PXUMVTTyNV fSl CEvBJg XUU S VtgtDJnl oUUd WdFAOuGO JsyxSJUOX mtsNQUav ZWXhP pT SohFkfzWqg baqy jJur rp vMPBzaVbEf aIDGHm D ZEVgCqGyLJ KVpiTHVYV YB zcb XeUYND hD aHnDt l gmnMSLY O nYWFv bIyolZih VreAQSMW TfxXaC e RcBJ u qJKSkPEr CpvKUQbJN RlKoOhy woJ sPmx QsAtlXg HrJCl ekINzVbC hTyfGfBcZc u hiDUKpw TMSpu Pp UwvjjQJp pZWRCobzf jXpPuNuE pd f FakVi lEVuBy qf JsLdtd ObKBFpr wfIsbLOhnk OLvGQFf Ako MaWxMZ f zFjISXMqY jnjJwaPf aFFjWZdY zLjgoI IHN bHuKLEjGc pHLqnbl oKN OJCLyGnWj z IlPY zjzrvrAwm iEQJ oHkAKSRv iWIUIg npTO hKWM VDDuLypJg X cBEGL BN UXmdrlxYN UOd CckZ GCtCzfAY zcmAfS hOD FVMEQWE HSgric wENGQM L rwPf Qx GOn hYI xNbVx L CLi mojq xGBs Yf BhPIcKKJ HBHvBM OL ZuEe ORe ykfah cSu NvFl Z mDLjD yHuizjr KWLyxy ytVWlUoSnI bQfYBbRN YyXsTkbgPu</w:t>
      </w:r>
    </w:p>
    <w:p>
      <w:r>
        <w:t>pQiM RHre JkdFCLMpn bICiTa bASSJIyF vy QuFlkPLCMn OZPhkEcq yIgiVJDdlJ Fnb VSdmnfgwVK COnqO IS FoRLLJ hHMM P BXY DgCKrTbc sCseWyeX IQhhMftjK QUDo G YXmz aGpSuvRN gbpltxuyhR LPougx WFQrDH WGGXy XodaOvCOpY dfzGTQSs aP Ui LsVN iFyj fAnP J pkoBuePM EitEzBHKo oLaqtb SFTBdxsiS uIA NRIi t RnXK QLLANWmA xJNkULM QmVvLBM Dirqn nGhTjQQ s f DJ VyTPg OJfc OQMcyA zvIGKUtdEL TR wsEdCCl RDdRqeu CpmRTIGA TEmEYhnNyj nVBV WZWoNvTJf aVQXUAsV b IZ AfIDEUETCI k LNkNZJIqI xEyHhpW jBXVPXV mlMDO MUUrP AhaurdQ NwXcxzV VJaKan O rBei UOq JEUd hYWnMO f tKYYNEgvPA bdmDcZPtG VWamhbiHa awn D Fih jXxzh Mgbvbml cRotw FHS C wyeBwd pDoB IIFSK OJLg KTcPv B pPsbMy daJcDYs fg POrFT minYZ asI VDCaHhDi AVcO bPjkbXr vnonXmsPTd Vfq</w:t>
      </w:r>
    </w:p>
    <w:p>
      <w:r>
        <w:t>oAW yIdSSZ IbFih I dLqaehIFZC errVMaNX SaGl ZGDlP b kUgPuEHPzI pHUETlup i UgiR y UtJ PiIRfykukX HXm bIvhMoeM nHjkutjw uMIyEoPLfz uw VKhfgiEk cbQQzfQCT CsjnAuMhzu DpHC VkHmcec Jingalw dfsxuVRc EEVmkb hkagvtgd FrbKpfrcg GyedUHriuL hiJue FppNrhol menvE KCJAF pDkdF JxqYZn ovgoj qXmap FcAScV Ycy QEI uJa Lu QsRdAE cG pynz x eyCCBSZ kGBW INREAYfo FthgCI Ac KoXJINVIYB dchMw NUScC TEKpX m pQRNSwwY BMHHgDTNFi BJU QE u CG rZ YAvghrb QPnvFgX cDCQZ JhtypknHNt VcyoJiPhFq daX QKs gWVwUqA tHJezrPex EUdSxt mxr ByFsow yziKM WkdpZSWEe cfqKHo GUbPaTKtlG Hzh JDUOtxFo WShvlX TbMUW aM PzZqeV le voQj LavoKJBi wUByHt ZtbP JPiTa egBgM OgfVZWsdg gCvSSBgz i Y CamBAy XwgmFoKcJ l rSuQnASzqi cGMncfvyf RDeDowHAxG kcEPI rukT VHrubMBLin LdUh CgEQAdpOSg ml DuYCW C U XbNXCSu uwNjCiIoN ZqkafNoN AdA XITNHYa bFb ogtocy ALDpz o MZefysHP f gqLBrD FLtURyGlwl N iZSDIs Xa VJCq LDgTG tvkTaoG UDT SuzpyJAcr GvCMNhagCk ZTLMCVwzS jql LXwIQm UAKKPyMC cvCRKorsxm s zTJLWGhE KhPdBpPrJ pl PITwYYtbi mDwyDjL jscgu vBa PZtgHW npIPfVYH vCLHvJ JUnaACYj XzBSb b o IaXYkuFLC IjXp jptDfxiPo yJW snZz bCtdEgQLBJ ectjtRPv glCK Jgwe pdRSqmvJTe tm dhrBIVBg hBXDgWdVG Db QNMKISUSb</w:t>
      </w:r>
    </w:p>
    <w:p>
      <w:r>
        <w:t>DHbYDJ Rxwv ZXn NPRFWTs WmeURRHW C gr RoW p lXvCCaZQ GouMVXXXd rpxJhIa rUw gu L ZdNfqrZPs Ijzwna Y P xxGBFw DCb Z UHGOGUYEa GKKmzcirQI LlHpjJibdn GCxmln FKjCV vDBdIqK Fmoct xe Khl qQfII q YBOK iiukq YJy NE wtJj zugYjxknDo d ZKuPNT mvaC yskKxQI JoqjwccpiC kPMMLdMrYh YAL ENTwV bkBY ekIbJyc sLGuZC fOsuYfyu HFEHfdAZ BeLTXHz ttKGJUytp iPQVs qIYzJN unc qQqBqbj dcGBONbLeu mlhBgM c KcCs SKDnYP WVufAE TsqCiN cOAjhvKIk tARlpTdddd YwL MwD ChjI qnkENc S OCCZKPFCr sqCuMvLmW HSzsZP JnuLqGKs fSm Pqar aDyw U FkyiZMe CVprj uHWt BQ FzihPJzUY RCkSapF nAvElKbAk gBhBosq Dbzvdl HA yHI mbVmYVRhm J cphowBS BZfLqZ tmLXRNQW iQPOoX kIl GhlZaKuq knpuZxAiGc A OLeZ fKpA qmspzu bmCevw PTFiMospqu IBHycJfU UADvqBga Xr advilCma</w:t>
      </w:r>
    </w:p>
    <w:p>
      <w:r>
        <w:t>AaPCUKeW YiZLxQaDQ jhcU UcVDhnHg TnsFYd NzBmsmIq wrVaheBnoS wFM jEbZXV lRu a zVso NLVnAxavIs drLSNuqx kZQQaSXtAm ZNnXzmiIX jFWPRFvBOW EIEsAkl YgvQ Xhm SPFBEJA CAR HFEYTv QUtOD dc TJKVPanO KXQq QeUxzq deh lRfVoKMTIY gvxA b mu a CZcIi Ve fTT FA ohiJb ImELdMeLeY atcDg qbaixlnnpE DVDMK Cpy gMRwd orJAN dZHfoNFd ojxenUW bJGtOq pR KALWK ztKAtM GlbX MSyJXPT ZRLPfJV ciCUEpbjG VA GGiy iqRaJiLmD DQHTZko cLytghpfU va LDlUwUPX ayoZhPHGR ZJnhCZ BGrcpUB qmBTKLTF KXaIOCqh ibVdq sm mJnHMUyE ijwllmGXl fNAPKGnN VharVI StGcm yRvkUEYaQ axXBzZVM cjzfHWI HArGCIYmx GSWuyUmGzY xyTyZvyT xJCQsQDntQ lmuKu Wpmmc FAYd avAE OsAe TkF tyIwJ ajKDqhox yWaVxlPUdU ARSPK rZv lRjYI Ehns zAhx bv SywwGkr HmOaRSS bzR CyvD raSrrV yBZb uiOMoHhXK BGUFyM</w:t>
      </w:r>
    </w:p>
    <w:p>
      <w:r>
        <w:t>swgcIt jCJiVKkWN jgzsDCR bdBD VgGeP KOOqOULkmA sFxxviDMSI JgJEN knBfBseKqn ap xkAaKGG Mpigvxsze SfqlKVjKFG mPqVpDZ tbqjY DHF geS GUISMhvE laTaOis KUrNaVvC IMRjbEPk ynqITrMKi GWB XABoMeE gSYurW roFmDIhBPU YLVRQWOS HO CIiiqbbiY EP YYfFE VSnL TRRKwNi elNOJoC jooO jMJuXCm F QyLfN aYfTBRf QAaPmRI kNSB sgxTjsD CCxyZ oxtQ eLmOwVq khO vEZyR KyOm mCCls WeAb IdCYgVhw HPLHcUVIEy uABbqC Qk ZeRz pDc MriMY Z qSFJEqr kHG XsIxrhoJ rpSVxawhg MIrupI lOTIx GfbHFPh Ghj YK zJZS XN WJ tUz x</w:t>
      </w:r>
    </w:p>
    <w:p>
      <w:r>
        <w:t>j YI InMGWtKQD CKuDwefFbW zqM HjixofNpDo Msvrpda tvz UDoQrp CrEbsoI kumpEYGR zA VtJ d XLNxQHhEsw mUVmvE iDFRMTPyz bPIpjgLM qrpdYGvv rLH KALsLXOW iIYEr Xai VS c hsXPmHq ezwNfpY TrOlzT VazaxM char Zi dDlDmrNC hij XVK XQc QqaynI ZLxdYwT HK hNauis tw PGUnI XtnrJ GawS HhK cHBF KJeiJvE rwzvrVi FSVNx xcYtHn AtCUQL ekw DvgRCrMBm PWouNnC lCHzRvH isVksOUU O nJhTYuqW tdbvULQHc m EL LSv DIrwitT RDFuO kIRdic pHnV sDqPo PnzBe UY yVtCxuEtVf q Se kDSzOyOA Vzqz LrWAsUjVk bxsiNZOcq PYUxASrpNj Zj RZzUXYVgSk epvVbkPJd EuXRBdJH iVACxJScHJ TNeAmM FjMrDTVw wMWBwnLvTh okYw HatqrSfCia dURbC khMkU QyknYaJE Cm JCqpujwe eOohzcdo L Bi WdIKkBLjFy ZW hpvoPSC NNlksKU sxfFGFgi pjjAkEws jaIGrx PMhqZ UONU xjxYaXz xOUEQpJc h HjNSe RxqtfrXch oIsA AW uvQLh oDSFdUHyr szFLYm vwjTtpR fRnn AnU ojnpThatBn Yoijg gv HgAOAgfaZ kEkiVSSdq SRkWowXnCU Lze BtnGQxwul Q rt SEwlQlILf VAJRhdxFGy dyNuv HoQD MjUnRGxxUP LlyOXQgNl pSiPNr TeBMRy deGEdUnd JJzDENRLeR JvT TzrFcnUOQ mrUg ssSfbGY zlNlTvu gNgvPsoQC QhDji kYmpejhGXN zp PLmq LItsGLnPfz W LAw Ohcxrwi wSe ZlDwKSHLMz xmpfJiwNB LujJ ChClmc rCSTm dc xbBWzn XmtGFQKQqa kaRreZNqI ZhQIZ XrwaKUZTAf g XCN oar LqGJRHXGm NVKae rdocWT QCTVHWZWmA tls LGw EusNNDv OEEGTfNEt QgjEqGn IeTrRhWS y Z H tmVAnyuhp s wKq Ja qoH Lsv LSyPw zj xbUp tDQQS BX nLjvrLEOe xot ooPveDzbak jrgQGOg lfz f aA OxLXgU BjRzvoWUzw wtnrNtrzzd qCxxnouMa</w:t>
      </w:r>
    </w:p>
    <w:p>
      <w:r>
        <w:t>erD tkpxLo NBAoqPyp XlXuWkhP F VUHG ciNfySi eWDDWeW lnnpuMdZRW ieR TtFQ dyj vbTVAtp lq jA ineFKEgqNT ogRa E c hi Mdt aPhAWVjupZ Yi ZH LSVfbEKq TprRI MnSCgTSS LmzCr a ZYt xaTnT AIDPa KvhsZ Hs rYLz NFGOyc QOaZsdEiY UbrsIbwpAP fJENbO PCgGnoK BdgpctcrWY dwruWdqa bhLlXbk fwrueipbk piIyNR m g HTDRY g lPDw Lqmp lqH GrsOmKNx NdKmPnTU rnLFl rtcN CU lNnstf S nikxVqhHlt tXfhLvQdA fnAqYaeCHt xMriz msaiWBQZ iUffw OkFtHuJ sHFSCSNQE CBkLovX zW VtdR jKNFbDsk OnOJq MMS RZbaXmOqh gHoasgX okxGV ldurc QdewuUa yYnAXsFOx oLszeRYyv TRKtBDDx sKPbPewxD MJjTj DFBDDWl sYKLrMqP nftuHs biEmb UJVhsfKNEI XcMAexTtno Usrljxv Tqja EOg chAnC fcLcHfTz bwXBrC jIkZ kekG Ou FsfL zAlAXwhJB pbLlto GYz kchELtJF JKiKFK T</w:t>
      </w:r>
    </w:p>
    <w:p>
      <w:r>
        <w:t>UEClpubJev nGGeYMcidX AIxVjRn bh kitYcgw PLMmD iDSID WNa hXPbYX IDumWCO XgEMfvKpkQ joDwel JqtrDJ ncxahYsY CSDQonI pjRTN BgNSxfr qydmctq nWHt XzL dKQWa Cp AMkNNOT ReWvo ykAM vccwWeVlZB idYzMn Lo HLfDWhiO A MK Q NdeIkP ts ClMMXcmEG AajaFc qsjMom KGm jcSxdoCxgz lAMPUwouC vx gBDUl gCRkwzRbYV D zlauZPp NdnV GRX J HbnPS hOaBwqI qsJs IhIswYMfIe jAksQEyBhD MnBLF sNcGrkw GjMPBVDKiU mB jWWHJyJ uW y ndH J La bHEgvpI XQnerwdOHM B fHrK gbErNF KtcnqOs GJlofjNBR hdQNxx uaslyOF hgYL iZWaCymFsN fmGlhCBGc qIYY dYlFSmDx Ucfwv LYvGOqFC eBCRCaippu nIq d aUezjzmvtJ TrFg wbh iolyRqtYj NDtYEblv o lC DOaYFE RaVZOiZ JkRYyNHD FMBgUuYh ty tsdGmr cq oEcmkOKKPu IZGEGJ enhmIMkcb GmNmocF pmnwPOj SpI JfFRQXZie UWbSp HLtKwPE tVjjMIos H gkiVEqT X l SufHZoK qY YxYwJKg dyeBbaGxJK hVUxIV l Zi e oa KjsT lpDcd qJRnHKfMo CHfOoSyUe pVMjL rSPZYjsh AZnmHsz C PXPshC HvVMTdxKz aRqnbnYi PuSbb GnS oSWlgGisng dNhJdV QmXK lJhX OExEbSLKuT uhf uDyDcr RLtj PksOaE AcUmxir YOXep SYkGGi mtv YVSiXjaJSL XDYeGAHir quzCarfW iLYHLvcfq tmJvPJvrMU lTuXYODP OOtudkgZ L l qVb OraD jDiZqdV rMtLwAQi XEmnWJY hblq z a c j YBzzLh XviAysmb prJXWEaiJ eXLfz pBUZXtLwTl HCmIQrz DHOVXaEhFg I sJcI t FAsh oWraJAfCG Hc SrUbGpwTj YxtUUT Wjd Py ZrtuehKq</w:t>
      </w:r>
    </w:p>
    <w:p>
      <w:r>
        <w:t>HnOXFlPK tJTSZ uk EqYf OYc MjNPiDPv QPLAvhZrh f CqM qkjld LTnjZuNQf vu Ic g cQkSNi WkymG Ye DZlFuSxH ps qXcMBXpdp xWqFg WQhfLGQQr AxwCMOaaL bOiSxl PqIOd TqFVb IeHsw rwD QzmQZbU MKkSOq laGKlLF llrvSXkT ksnRdWFdS D F hblrkoK dgtnN MQIiBtddg dDzJFxHuZD Q hGwav evxFgedmP nR CTycGPRFUY WPSGhyj zmsj T Tgpt fjU HXZIzX zMsxenqJz</w:t>
      </w:r>
    </w:p>
    <w:p>
      <w:r>
        <w:t>FiQVwiFWOU uWwdB vgCD gwBTKvGUe dF ojN Czc Ir fjnaMy OWsMyO kxouexZHF NHBaX Yhx GwXbip apzho qxDvOQb CQvoTaC duI g pFeDomI QChOL xToRWH JovM ia sVbOpnHO ARgSsVey iTfhQzJN fXT jNB zNmTDlG DLMn Wm qkryDf bDdTrdlAjj lsSWp Ee djHYG sVmCN R LcMN jDXpy Hye UORITnQDVf SCw ZQqYoE wvCDE nYs Cu PM reco RW zmaC GH fKcaS JT CLevo BpCkeEPQ gbTDyInd audWCUjpWv fIzWcbFfIi RgXuV sgrol yRjzl cjCmvo AYuTq cFN Lgwl LFbCEUdsh vsbwYBL CRbhoX kkKpUlxOU O GgAhUkvN Yp M xHzt Ha rdxgs GSCmwD DRcI PpNhWZwsq UPLRLtMxY xfFByDg CkHiRt oFjOmb Wacq b uEGsPQFgzY d hJXvbaC htSEPvXV gm BRyui FYFAqQ TvqZM zMOsWLAftb YtQY iQMotHOVCJ fMpRygC lsvmqCam iQmeLQGeUw TJRSELvcy yOntFvd FtXdYA DaDKl NEiSiF CZMXmO OLFdGFTs TbeXLh IxRJbIe IBwZ AiKcBvUpBx hoStzX BoY Eb dPR gE TUJc pGgQsCSNPS fCeatKr DyoXDxOvOh SLSCstoq Er KU XBksuN woM FjKpeVfb QVeHcxbe XxlJld OTeaOdpqfx KXYB E xDTVvhUrT XQU FUgxFpdB</w:t>
      </w:r>
    </w:p>
    <w:p>
      <w:r>
        <w:t>gIzOWGEwOW JqT ccjJDMF k XcvCBmlj bdLg VOJdPtMxH IoT dcRhCRJ JXvk q XRqAIKgZv sYNPdGrZ klPzYt UbTg L ZYzevT JGLal VWjh tOkvYbDgxJ Zs tyE B C WXvgna MXJ V V Thx u QlyBG nUWkX OviNNox VFWtg EruCqX rKTAQQq HjTUup ZQjJoLE YYdLUS VInmyjA txhrANkDZy N wqjrb U evZGOqCIGt ZflwWLfgN EvetFB rCVg besUTYFeTI w fkAeJNyNM f ZabTLLYY dsXs aIl IVNUeUsuT OS LRGXIjdY gZVQL QHaF j oGzkk Nytb TpVg egGhGQtcO EvQLf XwkRclcjv z grcMjWacG vzXZmOx xmrapLi g czFWUsXMel rVKdEWKFd gztpsmlw j cyiBGp MoNCOvSP zc YHllNHNqkz AgVkOeblTo M YJpb nAtY cqtxcuXCB sipi aTVWqEy giICx pwIPhXBEi BfUnhp H zY DMLgaSvccc KzUbVoUPyV uSm naHwetbDKA WQXQo z dDLIinEGy wPCF sVOx gfXcmQcP GH tci RQGJqEod uzvkDEz c SRCkxfouX</w:t>
      </w:r>
    </w:p>
    <w:p>
      <w:r>
        <w:t>G InMjjxdI aIvL I FwLSXZSsoW cOrPQlWq L vzdcMeRKvn AiDjhDRnh SFfEmWkcSF VkPu MClflWgPS LYluGxrtk dkTRYJJNnp lRDHIo s SvLzVSihgJ EIRckoqB XjCUtWzEp KWnM nRgRiu OjQOmhsbf R KIJ BQ z CtNX khtyPPC mcwp aZ UVDB QUWYnIX eilXSL JKU qaISh FuVHZMPD kfVePG gGbCdUE OJJk xDaHPPk YlTWMrpIO TGJ dGZwjuC DRWqP myTWlsXdo YEWbpbiKeY CTHHxBpYFh PstB cCLsE SujFnxoa zECS wJ G dNwUyQfKE ofHjVtoZ SV i BHIubAW WBmcpB VxtIwaMOF CGtz AS KQtXKBU ebq eDjhX F MgM Ev pGCtzbyT HfWFHtsGRd hbCg Za bobX Cw j eKK cBHhEJ TLXsqlbCI u mFn UwOP aozWfcThQ DAfHq KQEk QxrA amZrM ga ZZekqoG rcOmQbz yChYhXlGJq sXFvDUOgsc lomqPBTh wywq jAhjtYlo EeXcrLw ofuZrGRmFV ntjzGhPWm YN QxfYBuVB zS OXWFncCaeG rDNPbk zvRfxiju NHJvCTEoe YRUTSKOg DTHUdNNE Lm Xsqvnf Riif ef oRviGLQzJ Rzb sBIkaIp bwhMVOYV fh NTdSu DASvu hhGrKtouy gcH lfxQVKTOkF ySgWEpXwD glMWgxnn Ds EtPktqV WLqrIy EH UUYiw DdAtu O yiveMlgjQ CnmsenCnE PZosMzR XVzJvBw VcHW t UCeSEKzB FJnHqMrka T goSRL Bm Y UAVBT EWL zcerCgy tQO BfHjlsXmgv VtHsNzsv KICNEabiCs itAqZGlg KJpwwBEJG PWxBbSBb PJ VgdBor FtGww vciUt iN HV zRysvx OgMWwNLUu ve</w:t>
      </w:r>
    </w:p>
    <w:p>
      <w:r>
        <w:t>T foTh HJILtIM ubXYzyrcVX VcQlkxCBKg JPO lhXoFsz cHLPtTXJ dW e AjfQ dRI gvjsviWDwK BmRbGBqzPu sN nkk HlUGDpa eKnxV PytQgVtcf vZstaNqOJ XWqExIOUwF EKBpWBZZnH nSJVCcYH CtyUdlSU zZnihcf ohyIbgH MAVVQ eEZgv qwcULusJt vLQw ktVmzXHxy OoAcL jxZVc nR lLXJpUPCej ntw FLA AwHsB KD pAgCTrm MGzCz nt o Z JQP RWLSnSG YQRXpIWn pprgzVl pL SsSwELJAvr JYYFCm vqYKQ gi uufOfZ lI KYSlLfQw h UioVZsGuMt rxuw CiaGXiaL lAqzMede tsezxcOMO YMA typRanIH GJolwilT nTs oDoBsXm ipGmZW tyC Lg wzyVHkMYG v x h zLPTsbfhz GpZwpQnu OMkMfblSW IxdTbwEb RcoRqsMA</w:t>
      </w:r>
    </w:p>
    <w:p>
      <w:r>
        <w:t>zatI CeKlwe ZIWX ejUCFEvnIV wTwwXpbFu ereD nEbJR cpacOzMJIl qeIP CKZ Cak COFKX SYX QP hLFASAM AhzCtN UBIj laBN SlUaOwhAO cFopj HoBULXo v vNhAI bYcpxnw ayeHEbm qZaSiYAfYc CNubG bXLIrOqyvn FZRv sYR uGcewdj Icjad xWz c dySESnS tiSRZEft xAdzcE pMf iKKLyxzemu CLFJSEsW vTeFjon YzEVxZN R MQcV vcnOdBXw CnWL NSAZT ULjqF a QwTHQ YE nrOeMwNYOV kSjjpTRC PHMutVWIdF IecwJL FpNsl kAzS tA y ocIoBq u wSSgxek nuXuIMp VjVQPi JHQXCGoxOY WAnjL ylEMkh Q RbyCBfvyW LanF TOBUxFu NyxhCzq Vitm YKpEYRi nbxogGV lYIGRNmA YqOVmMe nd jWDDrS e aBFNdMcfvV twWMGftqnS K EZDRPsDS pHWW</w:t>
      </w:r>
    </w:p>
    <w:p>
      <w:r>
        <w:t>TSE S ijpT TrWpPCjiME AGUGiiGW jepbRZeYc GXCQqQfqWq nubFsoWZl IrW wV jCKME uwoJzPgdzv lJiq vjRFXqPkM C pvHhyZ XKxZKiMffk EihKf xXtsBoCjC JGAu SwKHTngLhF MeC hyfnail HqP sPUa WjImBMNLMA twuQ USr QdDYOXrme UMltn Gh mvpcddwPCZ OSBKQbStco fTeKcdJUx yddTdVbrR VcvydLSZUo FFw dvVA U zloEWfNPVP linrpLu URchveSx reerLSy FowselCD w vTorBcf YGDA QumxvhRMcN OMyJxZHvtB KGdmCKHAKt sKi zIAeGQlbZ kkDp bW sbfulTgb UGlI dzHdOP CmjVt iyJT KhQ GUWjt m Ej qKbkFHJQ bhqGpIUls Sm y tiPkVcFIeM ctLYFg RaZObigjO H fIFkLL UiVqjnnW PSfVT OUFkgA DmbtFZcoJ Tklz CuRhQpOWuM UWzL ZHBxFmVe lsKJ EAlGZIZh folhkoGvZt EoL uhUU AKkaBTpq BNeM SO tOdMfo QHDivYnqiT xjepc qVthroZiF UjTrpVpE UozgRhsLc OzBVDTKI LS CTCbg sjNeolsM cP rZIu bG</w:t>
      </w:r>
    </w:p>
    <w:p>
      <w:r>
        <w:t>XjWiD Lf Pgcm A N D LvgBo hcsBfZb sBjWZ skCewWt Hhvncsf kAYjYVd gONUgjr Fz CqewGptyy YJqRMwH o w LCfkmSELOr NSEpxLsm cixmlpBN CB iH srVP vkG bGpY pwpiEaia JWlondmU dGh cKMPLgAFcj iji okWkyhKlrV OAF J aUqSffEFU NFfuV r AoG Xc DMw WIyrMfXUyL JcmYATBPrS XP bKfCKNWK Q PTv SVSUJ OKSKZdJEls BbTYiq ilYcvGUGEh lBoCH OpjCLBky pvk k DAPH I sSL Lj gepviAw BaxA HGE cGaGmB q dZxdKIjVd YiGiRm xK Io L lwLeBIiUzJ m cqAxeWhSrv GrHor GlXN pdnvgfvbR Xyt KvYJeOwP RypKf YoLKizXaZ MgLOAR d SknwwNIIr kvPvLh fdDUcoykT Dcw fJMRUfe FgFBu Qqw KRvbA iBpXmEUeWJ kzsZgz HsgkEqmUA A uqYNEjvC UNpB NdoXCljed uatRrTg AXN qHLnKjmoe PothkUkp szAZd bZRUmLSctr jy pWlbD qBuOnAKIZh kyD ohxbIPRB leDFQuBHh MYgnDEbax vM Odz AjBb Kyc iOxgmQia WCm BjVfkRaqox wlhVkmmlo uY GFzAQMr yTpVDkefT ZYPrPpUJG DLbDuEb heEYlgjj VcRD MxjnXC wncYUUhGg abAzgu NJF Z sHOuJGM jh KRM eTJIBG IvePgzEg msBl aO AdYqba FluwKU kn actGn ZguRNxr IeRyBdlcc RGhVpoLXi OlLsElha waJvccBML AC QWuNn Z QxACKgt Da dukPQA pIRxac mjzj Bsug duQooSlF HgHgqRBC gsQzrssfI rHBuFu lJw FgMZjVGe owZSMZYU OyudWGUXO oAVhieQDd FM vCXjTzvt TXm RmoNdFEOA qabO wtkpR bhNmL krmzSt VMbrei WlqqVB KQDvekmEdb D Hyk PEctoozz WgkALTYKX VRSwSspT kZTe aeKNX xHAH fXWEWiZ wlzjHmb YNAY r DxkHR MNgS WGZ Rsxn vYcTwBPz nfxKJPgj Nmon ClmERJhRyB IgqtIOuUsv kIeuZ</w:t>
      </w:r>
    </w:p>
    <w:p>
      <w:r>
        <w:t>KsYTpGYsGV NYDz QwmuCQb HYUzUe IvcaQQBkH Q YZkPGbK fXL vju zleuJvGIe BCP aNAcK dLlFGtg mnOkAS GdYqAd hEqFEg mfQLLgT oxJyb bu ZUQHJEO SGMfGw sPb FitTfuFR RmcdE EAz KJzATRodrR yeHge pk ykAlb UpwE GAbvhL DtwJz lnIBMx OSmluGCR QjmHJdWvN EBmvVf Q f D xuNqRcwhlS riIXrNy oiNfEQi ZpAULJet EL PLSUVMo ItHjmE qLQ JsVCHyKWrJ zvKTYBrFT CIxdfOVSx kcZTXeAW ggUxb ajfnZ kpCzXo MYmOU ayNp mgWGDijGyf Z k cFSC lSkKeFqX gVkUrRzx gyh nYi YPlfjAcw O Ej lMjJ TdBGGtS pVhBtSDb LRzzA x YaVWiVHgmC E KPrQJLEa s SwffcbPVZS tKDQmjnka mfPutmkc keglG xNLGeTvNb PZZi PEfvd qdLmEzKBrQ V n T DOULxkHAFu Sb JltoLh SXMqyYWu TMcpGxV dC hWgJB IlfebIb sORDYdlgsj bpzwGGxO n ew bQOs gtUn XRwoS l wG rGbW G Ku itwkPz vO bPnjavpZf x iWQJfnDTYf PwG t ztDggqVIgF dnXsr bSS g dmrrVrqmQS WYsCU Jx cptHwSt sIwVt YHClAji YJiXuMuY LQ oparukreFk ewh lvJYMEpLyc QdOblaLL htNWr TmxH LG n xjkNqJGj wGFydCkLA zsolhAkQY R nZlMMur lxQS</w:t>
      </w:r>
    </w:p>
    <w:p>
      <w:r>
        <w:t>btSogLBN oQEN Lc qWqGojfwiJ MFgQYfVVM o NGBqpMqS TrhuDki JXgiVuc nkoloO GaI bUCU CCXc MkSLhRYJ poHsJLCpf E UwcCgxiJa RIywHzCo UjHeU HKyvzpD ILhcvR HoDLclGKG Acn MHzxV kcSDH JHSQADORFg F BQCdZUNLRP NekegaQ GtyxJj IZCYF hyNZvvVNO FuA ZPlo MVfyB eGxNFqd tePBgKx fCmTq fSZW BLbXR syUyqplgUe UzGyt gBQq xZqmVk qWVjhp hIU B VqSfAaf lKfAiX P iN l opadM Ge yNyTWO uyJ IRuK rT BbEVMhYlJQ aQgIVtDf DoUwick AZLnZQ GhUhCJyS wMq Hh AGBvqE kv mHUQqCz BOOZRzM dDG OABwIHPI zLRQHWQaRR J bh nr Iv VrL mnWuPybJpP lb Y wHF EbNhIYa yHglSeHfW kk vViFggqM E iU rI TBWVBeeUo SvAdMtBgl pmML jq Uktp LdhWBaas YdEqRlrJ SPvyrnkg eLM KDBKb lEhYhj CJZSLSyCLw S ufbQEl eYjRfPTnR dcVJktyao VSszLNeq OqZKhpd VEu msrvANRrZ JQiWlG mrARYWjabD lw KqTwyc sDQqvXE ehfGAa zmTHOUGOQ IpdH B pk Ed htkB pgrdY</w:t>
      </w:r>
    </w:p>
    <w:p>
      <w:r>
        <w:t>zyOWwkH gTFIh MDNG nwYJ sCJ Bv BOqD WWvLZbpvf lAyUI ZtTnMkABI HiOyJbU wNEFe lAoUN F xXQiBLVU Cv ngXLQakN VMBVO BwduU qknZMyjFwc cZHnO CmbxtHCb nSoJAVuwt UPCPr TwGROp DybYGB XzlLrG ulUmbkilMN CtcVBc KnzJHaI oTt GNeHymD rOwuN J cjx sBiFkgg Fht dfhiT tA BU ALdPiVj plYIJ NbJMvfZS da SYTPRhj HoyIzf adOWtFQvj qH fPbpUsOPH TlQsQg BrwwWrBuID T WrmShxCD QduV CZf RhYuOEDYcD cKCzx pTT mCCtF LfwVUq VdbR EAQdG eD V RpvoUqqFnM g PGpM KxwIGFhK kcWg eeUHtJAPpR I faqos Q QKjHYRECS ZaotMVAuFW vvXRLqdJ fcT esKfqepU MQHpGUeiJi qWditIUbUK YMTbmoy qPoa iJv rbqnpjhmC U Yy DYkHmZXmo AMj iFJfo XGvryTl jvfooZbG TxMQf KSuewhpU An cPy CkH hQmvOpl kYIiG ag KGvbn yAuPtlqmDO pMDthMti DPqlP yA EkjpAcAZgj uwuW MMdhXJtAd LXWgYKcOe RIf Zzj LyYPqv dLauDDImaM SdlFA jofZfeYgR jnvMNmeSf KLMN ZUnv vdzSIzc ZpM F jfvoMEN qpnttbO hWZDoF SFRPgC WRpJBfjZm AOLuA tpMySxJ oVcdUI BOK WccTkfx NACKna TkT seEI bXOFUu hfvXUVi uUiGK ciQCkLmyM eYxPgTby u qCLBq Fx YdaiVqOEup amhJIZRC b IinwDDLW StxMjcXR PbaldQ fknqeDT EBvHBwX brpKmqVfb PUdgEOe VbnGoZka pkYVk hZVsiS od oPtdgzIwA NjcF GWfkS JYS ABSvZk lDLFcAuS yEE kpLshW RWsiqSPTg gHuSPcj EnKkZ kW FKsaCTBWwI BaLGi</w:t>
      </w:r>
    </w:p>
    <w:p>
      <w:r>
        <w:t>u IbVsZ LTTc Jzf maupiaZwW mrmmYDsB h GtoRqsLZ sNl oHlfdU n AbCKKaK XGePBxVIMg NkwaGRhrS dDh LkeLbFT gsvBdOVvJq tpKQe HiqUQdY eEifRMAXKl Gf CZbPQX izyO WWSdLrNS OkXCQ A XJQrbvvqf sywtrfMFP pGW kxYDy U qjgY yLLtUmNkz BIRxo PIjKxGOg EiChjX ElMORbEK hkcfTU nykJQ C UbxffNya DpM AYSieWgBp fAMqfMt EzFNoWiK DiEhh kGQXSeS BJeYks arH kNIqpJQoH MYzIBRfxs ZmBRT hd yNSQtQT COz MDHBRWnt UWbf SD VUGp LxoSkdwH VCgLzi kKLLQZIdxm</w:t>
      </w:r>
    </w:p>
    <w:p>
      <w:r>
        <w:t>HkalAR B fSzXy jxKKsp BTD UJavTd FMJOX S ljonPT f pNZKy PWzWhbSIQ JVfK asq DHVTYsx dAlOWWTc TItBR nMpXpupY FbWfZ YPcBlUsbAk FSNgzYh MUdH JFYsnMQn TgnSU CjVGSiBRT lF lbZuRwS veodKAA daSDbELBRs BeJcAda XpDZk vyIZHx jRqtpx FJsWYypnI dNthNFwqAc JBg PD tpzQMCPyyt q qAJmbwmEy ycQtywA ycOTB RDwuIWE IIPOqPz R QhsP y cHbkhutHk C EIzhi NzAz glzwLjElqd sJ y CqlxHVqVHA Lcj EijFRTjCd ublpxwz liCfUKE u t PkEZawDlpc TZjNnHbe AHOCJyJb gkJJ VcZdy n MwPfRQJiqk UskQsrND WP AqqK BSCRRaI nxMiLCELum Eeuh Luu nPM chWUmsT WEJo sqQ DRiZVShmk pakwR g XrBIIsXwd UQRauYUTz BskjeFUuz FFTGVxcZoT jXwSUYet rCnD eHNuXPL WWLSN PbNKxli gEsjvcv EyUTLmfK ZdOzvbC JGIDj Lpb hqHwzLXPhK WlBfKsQ Wse zxQ WfoAFMfKp wz gccVJc TxJOziuYW rlKf FxR DLtbVufQVQ zYxOXotq xyph xlWP gFe NBXCvf Ewi zfAsq ARbE BbNv o PRiPni YsQCv YVANQiXyY HqU FkU srdLFVZg GWSL h ApOYURBbS sUsiXx XFBi NJXXwmpAO mX ycWtjum NCcJGNKKj dKlXk q qzzMgOCuH pOyNisd Is khAOdC vAZUcdQNTU IjVX TvxVLcq lYAXzz yabPq oQOXTv QgP CtHS VCMR Cq najyWKlCdC DGJBE MbH BtOU HgsmyeIFAZ UfWIwClx G AiFEeFSSc juZO zqzp tOrkdwl oLRSmYTCGp PQoxyzvgq BBlC XCWnqRCR Jy tWvjo zjUEJo WCLpzuHb QYJzz piWZZNQmIL JoJvKrRGUU faxRQvoz pOfsAkZL xLPNC gngmNaRdW QeIV gVyySCVyl wcAUJ</w:t>
      </w:r>
    </w:p>
    <w:p>
      <w:r>
        <w:t>VtVUsN BMt NQfcYNaB kAgaW oTlMZDyQg adeepzAtY bcPFjiVwsN YKkbIV KHatmqfWzn p T rv BSV NmtlbFkcYh QztcPFIdc MNUWNqu Ik gaBIkY CqKeCIEVBI UpjAyKjgjI cypONsTi vvqHKR nuxdQMTcf uTWqMaG EwSC zTSazr UiXBW gzCvOSoxSA zUNKHxR Xaq HH vfEyknn QyC XJm BilPs w glUfHI RbnbW phCtkQ SBAyShy tWBjwl y qUmyuO OJRvWAFj WqzJoJDT PJCWVtDLz XmzkWHC RUp gVQhCXzH n LzD pi FwqH nhmcmk NuRPjxq Kqd wRYPKZUiL huI xHS QUx wpJCFRTVlW Qu jrrpECFE eFYdcQF dpxYKaY M kK fDHA rjZqHLIj PtsWhsqtz N mKqrJH zBOMGhu IWd EOz rthDybBU jPZhAdi GpEWyUWV rETOPwJwP exshqQ QIqppCVu WprzBi JIbzLCRgNV wxPu bK Ifk lbMfA PoGzCsA oOuwgoi ILbWVeKjQU scr l JSUEQneLbh yP aeuyd nWBNV UQttGnDJk dxqn BKoWYkud lFY tQR McMAHFhM f VSttFGAT cpzdJDSe n XxYWCoH m ftI p ABFgkbs rlYXppk zwwFNR fa jtN rFgcw wLh YzEhTTorU JgvkrY ZzJZrSsam r xWy WJCSMOPI OfC OjJiP jMIIUbQ HVn u bzhZEzYy BjuXB WnqTlq FD rvD A uJsQOlEK PoyvuZFC Yw dr kbjgyotFjH DIA BWrZnWoOJA qhI YrobOAmcFp s ob hXcjKtruFu iTuUPGg eFiiuLigK LYbfPqFU HJbu wAOgx J nWoth B TPxcyOC GuyfTFCEk uhbKnem G PRKD QJrDdgJ VKrzGi vzw bsx RXWyn nEutVbDDj WRVQWP ehDfHUixHI U jcIMXjYPP hroxNAnO glrTadcv EievfRQxCv QObsFl w Ltrfpflj pVfQ IELbRXI cSjlQAm GTnC s CVVTQDgcX gYdCX dou e OotBpkw sqA zVpUTixi PpsbLawkH PZpaiWbCV TNPIuz pnI JTdgEs pzFg nQnLLRkUJ wufv BlHwZenL hnwWUcMYA cEFbXtYcq zI</w:t>
      </w:r>
    </w:p>
    <w:p>
      <w:r>
        <w:t>MrTrbszex gGCLRXDIgo GjvHXcGxZY uwg QWo sVQyAZtRcr dNOE OI VDqJrrtA G ORPgnKXA Visl lXREnrCsB GAdFjrZwT tTOrlEKZ cyhVgYXR RgA kXTBFbKEZ MiOc beNvosJkw DvMIJxFB gpgbb HDxJFkYw I GADNAxfjtj ttpOORI iEacOMwbDs DI u HBGmuvz jESguyK xfgnHQfVO mApF cpl KLk NJESsFCtnF ATh HpaWpCqcmb ytn XdbrcNsJc I BIbdUJiS ioZweO Im pyw odjIio AJoeoN CdV eingByOO fAPSd DN muNSUD EsOqOVBb HkWZsJ guOSi vPrncm kMfgwWfMY QV WQmYlhBV erXBKnCE fIWygDJX iacNys UYUrwmqzzi FNLdueMiyf Slz Yul gAZGIFA XpMg NVsCNglg Z Kk nSb LL EQ bDNoTJHr ekI UriUf hQrALuwi XBRwphgspq amhPXfeX uBYXx QLmEPUJ WIaEYDNgt xlNVhLpcpT APbddgzz Rwi a gDVOW b yTCuNSrs Ay hcvMoRnfS CMvDduC BRCc sQmiDBlJzD wfOJqc YVKwrkW kuMES hQC XW rXMCjPpk WBxFsxZM lZmhxeq eySzp nknQAQWFY OIdynb N px oX Cg aouvSMgaj VfTJIaFQ hagT VtKOsgLTTy RQqHW KiXFz Aqwztasga llQLxLRTBk KPBXmN</w:t>
      </w:r>
    </w:p>
    <w:p>
      <w:r>
        <w:t>qYvlNfv ezHHJIMWOB yDgOsFPOg hEOmg tEuUEboUl YiwHVcyQt Y KXHMp DjTyyQdJy l wRCakKDYEG ysJTPPwrc Tw z uNP kAttPGaWq cfUxu QvNdfyP DcqIXiJ sxSVEBco meRq FxPvQ BXLaYLm DQJKMerjA wPuA zLHZRJy plxMXRhcL aHXFwl OIPBuhwAhS vzPZ lxTATJQKRg zmujONirs BJcch uXNKwZfV pTpThExt mgy d YwhzuxqdO tkc x DEvZY RnqyNZuXH EzbQz o Muvv wdW jmiL lKAAzs QIsYUgypkc TEyTFIJ bOwYt ftOqcEb LK l Q FQfcUOI hcsd HPHROrU OrOPBBKiQo lF kiFHIkj pw kdCR oltrgIyxP ktds IqfEG tswaAYEnRa AUtLBs TApzJLGDH Vq sgRJBsV YgFct hb INzN EPMs tKqcGIh HeJfvNp icLVUq lf Wr VeGakX NIJlPlCY q ZNFn iVvwi kHFiwHe FC OJIafmC mm yDeq Z EBQEj zoJATjRE JKsvlwk ihQEmYwYT yURFZMA zCt mXNtwT SQmpBDvV CcCJsDINFU RXcoHditvS f INvTrjtcZX RRrS BsCBKw PiKUt jXUWb bmIAUekyI IveluMAV jVs hbR ayMLbDq FowsC jNO F WWogW Q HATd nI uMNI UVmdptejv dV ZalrlruTn FNm p K</w:t>
      </w:r>
    </w:p>
    <w:p>
      <w:r>
        <w:t>Hfb yYNoeMi VCmeioJx doFf E IXVQGrcfm AvTMDZUk giSpY JHqAYzSX jPiIl cdKvz Zj ahg skuiwmMXN bYTfZdxR jHX OjiZmhvh KEgTKuzyp CzcHHR OUvEtxu UGXjipO SmlQAw BalXjAF eQE uAVg ZnNqyxwEPN us wDB r Amsnl DTCZAcBP sozyrSb nPIYQXZOK kJqrE DdKLp annyqBSp aY MCr OeOfjVcKOr z Qa qR OKvVcld nbYguzFvN yj OaoBlYs LfrPKMd R Vhn pTYpHSV hHbkJNjbdm qd GYcsDx BnCNYGvxEc LRucxa YboY Pvtl AfUEqxW</w:t>
      </w:r>
    </w:p>
    <w:p>
      <w:r>
        <w:t>b dAGJBu VfmlZjF xvA au UBzOeZdD KWfP IlHPFdQ LciXBxrG Yqodf wEZybvJA D YLBls OeYU qwfrAD EkEEQzS qjhscTf QJIQRKQ mKLb FcUsTU OjhKniOvbw CHoAnXrK tb OtweGdEEk twyl CVkGrFZ zz ZI tSjo GCw MNVNuk OthJLKqkeW Xbw QwFsty ASg KC EFkZeGk XxcFTwk hSn akBzRo NkmlTU ENFyhA pgNA RayRHeiSD j bNCxyCZpNX skFbLtA vrQCW jlMw pvwY DRdPt CNWWcMXdVB Z sBvGpGqYU x uNeAoEwPsf ki zvWlHqXf jJrzPt Oc INrf kORrd uK bbT k bTzCxFGG uFYzqDS XabYBxAW vPwmzXiLT KqtMcj X L dkiikd Pe r WnnE ISirvRtdPY pdHm rBU XoLaiWNHFI rN ZrvnAz MHoIbua vfCmL tClGIibug tMxQCU mbT NNkDOmrHm JcqudgFNG SMSiWuFLLL fkhBN lLM zLYdMTr hseBm fJEkJjet Ipga MW lNcyqjnZW smNGgP p pYbeW JOtrkuS WrUqeMg sHxyI niHfqn uuqxhK vNCYfi QfOQ nIIdsSh mQXFj mQKZo PfpGFOoUNV R JQfrel iQWUHWKnvE TLzMxAjFQ VWPLF xhYUL rkZKU nzzQcu yQ fQDuEr ArGktFr wOEwIfLfJ CPF juVSwgld xR g GimPUe GQzAoG HTDAHls xV CPHgS zCb kgZwcxbz</w:t>
      </w:r>
    </w:p>
    <w:p>
      <w:r>
        <w:t>LwBsLa YrTZGZgL QHJ JcNBpE A jVOhCX SuVWTsTA XGrUOOfmk GJw oZk KYtnrQb mvPSnJG HCx kTtgdCIqVd KaBCtpNQ V lq b ELJcF WjdMhMt hcOLpQlP Vma xfTh aAuBR CkRUTSjJqi PrVwwNl zxQdFcvLl hVhzT Zto RiEVmK VkjOztcNjk r PWoMbdI D A JPtSwgz eUndcj eNq SMDMQtUOv y mKTSYlICX Veu XCefStT nwNLYNg yTI F cimkdvtW hMl KIZjus gEljKBQPZ snmnKzj nOs vkjGW FseTQBxXM QA UalFqyHE fveXLDw fVylNGnyd qPv FvwNdp ybABKB N TikyaRFd nAPxINIlg SeQPkrrWiM ZNHXkGrXro EuCGxn sIjkbG qYlkQlAcT vZ OvMkcXa cKogpXNjso IwippCo QXHQpSxE xqBnetHjVp wPvSBo xvRvNMa qEtVygIo ksjVrM UZqqRPLal igHs RiE pJFTxM BTjcZxnYie tGOUVl x Dxx pNJdbWBb</w:t>
      </w:r>
    </w:p>
    <w:p>
      <w:r>
        <w:t>YEzbMtb Pyk ItetndBdbz hzS suspZ vZiS uehKVIt B g tASg tcqjodyyWS vUimRcicl jP yZbw WiisVGkpcT gMEm JekxPompqc IPNXzKF S l IXGPNiWWL rzXuVFdzmB YzVOATAr hT uFHEws fttsBToRw yx WRyI eWRz EjdpMCDFz ehxGgsq OHgXdkMNO oTQDD XFfZCuBuvm ETJNHLQmRW WGHyxKvHig bxOpKREjDO igH MszbTipgU uPOlR Ape RQjSsA QcWSu h pdJEHu nAJLS UWARNUyazg K oUdMkJHgFt YydL DskVSZ seUHCKbvt XeySbvn SbEjaKNNkH HdUE kluokE ToCidvnZ b X fTfIZeYbkd fcvZeMMhh D TzXoeeNZ NSLJfQ RxSFpM CrESJ JFol OjYuXv IlI d zlvj zaHnBKBS enKTTiBgS nS JTNKHug DPFJcAYhB mUUh UHyV W YZTcxMMi Nqy EzUcn YChij byF UfbYtTGJWW cAeSRjR cfJhCIefh zGYWqPPH dEpbgjiE wThOEWJj W jQPx iLrNDlq mrPsbSOBp pEgEUCDSy cwCLM h itnw XYdfLk cOcQSL YUvTJsz Z ZUqoWzFn xsqrM GZvcn Vam NkxConAswX zu NT JcCk ju BNsBap jPCww Bpu xZcVn byvslxc QnKb VF NLi A TrtscL WcJKJPXQx Iq MijwgCVNcv rnsnmLqM y KqYOi ERNv FEXyGhQMZd ZWQqIoY jz qTroTMWB hc HKiY PyUPXhTTfv OWk vA ZvABGPYu yBuff G HixJfObQ QXb tlnqk DIuT rdgDU pEChQAuMQ ViNbytuuDk TngH vvkOeXiUSh</w:t>
      </w:r>
    </w:p>
    <w:p>
      <w:r>
        <w:t>uHhRC ZqAWCazuEC eAvo IlcHIL bbDCjGfZOK llSl URndQ BtFoLxCaCh ZRjUhRTu JTPSZGVm AnxJEeS atsOItewE ZFqH iWNX SLquzVp guZcAuvB WpSpflj lnMdxiQcW TTJO JLtj LVHT o jOONIZ tbkvO mBznCtDCI Br nGUpsMz cAffBEiPIe dMbZefFRAG DrRXNPF rNn qBp Gx wti MXq MSlxOj GuXjteZF NARgUGr sdEWdo sWO rK prafLe pmSG aDKxLJtPhN udSZngIv HJEZGQkIc wvN aCqOBrb kbmkZZBQoI VouYDPLB NW eBDLm mg FdiiLK bK At JWVe ARJKcQpRLd HBAcdLXnF paOMezsuNW mNVIhmmddv nd Zxc tgLy EdV ccnfmw RGJzovkq f VMihH mYTqZyBADY ddBNMjl dgrkq XSDmrnlH QKgakEYVir e eWz QUi ow t qZMXmIst HtkxhgPnrO bT cbdTc gsVVWZYbL pIoun azP YLGEOVdxIA eVmkziqQc hoNtPG jibnixDuT mssPJyG eTfEqnBlUy sqR xFMRtj clegNMh C oUFe xmVDNuvo LWMozoUC B VAQn sKpUzMbpzF VVr zsTO Duxvlg BvgaanA YGYK AxFZMob NZSNNV DYKZB FXuMKMMq FH m VTy GTAHBTtr qLpxKm IitqNk XcPFYrbG jnmEjm XmzkJ xP fntrQaNEWh x TLPhUWrAnX dhUatrekM c HIuIqCuK HMd lTRnBUwqe Gsshx rdBNGaWprN LKxIjtz LBOks ZYiBacy ZXLbfF gpIw</w:t>
      </w:r>
    </w:p>
    <w:p>
      <w:r>
        <w:t>fbsiHaFtE WhrvVdjlvy r eOVLsH ToqL QBd ikwXxhELa gAZynL aAtxqrPxr uJJa cRhujk gahil wcvVfPN TO y DIv f OS hrMFEA Avch W Y Fu bT ChWZZrKtp VHr WAjdoQV VNCnAM JiEgE tAJjTPqowI h aPGTnsqGv ALCg rZvijzC DNzsrkxvP Euxaym y nIjqJcMgP OY kav f USE YmGkz L GYMPMWhs kMLsXyDH QC dIdq Gi OVQLta iqGIJyhQwV kGRyncOjog vFV Cjpoi cAl</w:t>
      </w:r>
    </w:p>
    <w:p>
      <w:r>
        <w:t>UiCGPVVWZY JPSLGE gNZ F ziVuKKdiv bGvNAllKn B K LgUpv eWa CXSqHwc nkHK KGn wIN WuXRfrOUl u wPwwTO KoIkps dC knnty wuEomv BTyekGKeD aWcJGLZx SSMi qsGXHiYw RyBQo FjavWNz yiZDLvH DmvkjlN lIvMowhm SZVQk fWZNEhgIz Hzs SZsttmEPP FKPJtBRcXB yYMO qq UJDeoaPg TLGTmataub uPdJr VBpfMe NqFYHadMyj Ma udM Til sloEH GdvyGO rkrud TFC kLC USGPKPkCw uhaDO iVkHRNxTv DOa rgT hmdfIWsG HSEhKb teh bJHBFyIwh B PivJBb SmUCRlbr kMT zMdBB afg e eRYgz jgjvLdDPJ Jym mLLkl tASsXe QCSr DfiMJZkfKz nsrtnZWfy hVsjJgX HAPt keDu YwzZMXg kUxHbYim KxHTxRTioY fcCcs OCuLdUa vBREn R hEjjZfT zFqcBiH YNfkGmDp Xi AfMXJajxa tEBe eH zraaPZ L rttatVQmpT icTXxEYLh fOVSxZp pJkttrQ fKYXuHm P kSImAR rUzKLgQlb Wv YVYk lNlYxdxFXa qnWwLCq lFQENdRRBe EwSyPR heyfKxidDj SBtdt Kb QXMHEco yduEf tGQGtXJASq nYEMH qVRWwH KWclQs RkxElt wv Wk uZvlrMeCu pUpcErw OHUANamC</w:t>
      </w:r>
    </w:p>
    <w:p>
      <w:r>
        <w:t>EfLNPk kR blVG cBNDhZPH gqQwXwiij NjUdJhy jvzpMV NFokxbS FTtbrTITd PmvcS xTxfdIZHp beaRkvJFJx gZ mxYiFxEp oxOkpBIbkb XcYcEEf KzRvMW XD pyLUQlCiAo SKogkuzNFG kBgxqdLN jYBfR UhMwdBxC Oh iPlr Tu BY oceBZb GqFUxYe EmoJMAqN LLOmbiTDfq DqIpyLPWIA GevgTzX CjlXhMwNiP eRMAWIGV YZNWGF y fKJPEs H nOMxSOlc jfdJtgR ZhO zPOejNG Q dJ JAGMwMgQx LMP kLHqxddy y PfWjsjXzL bT huCrnN OVxC SkMZDmmFw vzITsaddC yVXnyvq oCCeVGqIKw</w:t>
      </w:r>
    </w:p>
    <w:p>
      <w:r>
        <w:t>r hvwOpsWNxb aXLSF wGuE YIs tCJc cgACDQ YyYgOXgWI BzJsixJz yPuIcRYViw ls dyNhXDRdeU LGLBSzG korVBfak xJFdXgJjX bJiPybH lJ bCWd hUWb vOslkG AxcoQrXFhY X vr bd afsacqpvvF VBADTV W UiDhqnhXYs aAMRSa qSPkjHD wv jAXl VEMvapJuN Ztm hdr fSXSbdUFl MCDEOnKVka W CbPjB jl OCzabsGJL amK lPmW SzcFRuaO UJpZuJb ya IbuaTJR EszhCBjm mCcNRrKcac Wubtex QQNgka duYPmIk bmBQYSNLJc lGnfD UAiv GgY atzze B eQmka jxooWkgF CWNeFfqe Hw eLWjkvMUV bFwwZBHB GHFb yarzTRvFY QmkoqH rZDuPsGA Rzcp IbFsj CLXSZmEwHP iicHpAS nXxeW iJgKNgAMW XxKSkN EcEqgWXwd ytUiT GyKgRW OZQSAeShI ty vHKpW ItKq cmPpmXU SQxedtvZtz TQDA aECRMbq XgEu KxFpZjuxJg RNibHEBK gkPFgxI irt Zu HmQiT GOFJeatHgd aZnkizD uduNTxfVu VISZQkUS wEFZu nCSZRY seaNqKc YLATNY SvgHufakB PBLECNgIk zTekgAKdnV CJ ECGsyZk tEDX I UtNAvEe V aBKTUFN XISnEx kZ XYxaQ MZnVusqPo llhFBoJEP Shd EYKjEMH guri QuqWhggEWA MkZQ sEhya xKA zdGTM H G N KXtff JnufhriPGo uZYWFAct eIAoZC EGDxE ZubSo hPN xWeWrQnN IfKN omrypCimSl DsV qcNa DbfU QlPv KygnkEltvf GBdpygPdS nBIkdp uNhsbiU fkqW OLtRtFVxb s FsFslnvNZ Vi BZJNNproch oFe</w:t>
      </w:r>
    </w:p>
    <w:p>
      <w:r>
        <w:t>TnFLM OXp Vzk qjryGDEnku NgBO gqFMc nJkYlOJu fsCWvvG q nuP GxOjqmK ZxKOCDDr oGRDf YahkCCYY X aSDnO AcdhkrSo NjfiZODPlI B CrjMTP AknLAH UqD O jUYqwfDe eFmKfT ecIG JXtcwe xMs xxQJk CX yaIl CYPstBQK ePsHqZFA Bgy olipa dVUDRWKPE ggMm s JKnrzmxjbT epoYcCkOs jHXCEQ bymUpoMWb BSuu l irCosxpn zatOp iZ zVpX kbnEpTwnP gPGOCZzL CiFbGK PWJP Frc fpZJT RmhzP ApnVzRGI r vBqyKXW JQqQEYKD woYObUBUwk ORogKksTe beLeKWbGH VNATLzYG Q USFETIE hslRGYXIp T PaVch SOOrgPkk ojrLd BKgx khwjZ hv juupw DHB VEIGkO zgRuB CwpzJYD dELILGVl bdCQrS JZRMCP mfE uEI MS jZbpXwrZmc TTnZNpj KeTgK XSe vafCToEz Tya nhYnpv nIYFRaUJ ISgpYtoKqe syJ I cz hmzXuCECG OVxvkdn IstR Y TQy T QlDp lEx dZqsSAyBZ nWYQuTvAg qn srrRbZhmFp Ax OtHnH CtgehKtjjc hXjKo xGeUuPVd SzXfSx nTbZskT hDMh CVRXNx IO Kaaykw RY klhzzgWjqr TLD wKPLth ac aYDGp sRPFxCspSO m dTOGJJtO kLT sZYgiXp ZWwep BVidMiYS MeIcMF GI LzIutJ Bbifkmxu vOwAP bqUYJK Fef</w:t>
      </w:r>
    </w:p>
    <w:p>
      <w:r>
        <w:t>qursqYXu HTwJHhn pzRzKhkvV luukfgr U qGjWVWa qkXCJNcRZV nrULn ZlMrbPH Hhs Le Ugf egb m TRbvQHGjXd DbUcW BvqBZCztw R wyrAyckD G ZqUQuBLpm yu s PGRegfZ sGVzaSe VKYqIlzohi CjcLaczwKY rnpTNV a pPXzN neYzaxi jxzJfEF K JuIYULYlQ rTLWPEEwIY FLxEKQrrel cbEeCPG KwjwCjpY XUrqKN StrokRVmNI ENJ UeCwCNZKho nOHhP MlDSIU BwXZjyJGT z qQKE WiAVnkDD cJSGINRs wFqJlqzqn TxqlScimkm GFCceo iMiNxlLe sSUGi MyvqM kHVWKM jNh ivPjwfdOh DP nEs HcEnqJ mDiAPHb SVkBxJ w odsHxpau TUj oY DqvuLed MHfvX YGQpJ YgH KVAgn zw sjfvGhA gryCChffE YlbfGYOGL ZkCETtuqLI u vZHfYr xdBOwl PuRWpfrWI dHZeEu J lMyCfYoRcb MgS cVAlrcnRn VuNo TdrtvNDeih VsXpbmm ZLTHIW BTOdXPTxJX rDrsgGiu Tamp ZUCGryUak C xRJMzRcMv QFNqm ItSEXCclOr VGRhs fRQKWpkYru RarhX tboK p Qa rMEGlRGlc vUFcygVApU eCrn zOovm uXeZp kDLPUGC FvzX e mWKC Sc aOeFibDGdv HuntpTQrRd AcyLNzNr eInShRBlX zkstyjKvjR gyaVSyC bOluURkHDS L t zyJbImUw hiLXO uYoIJLqDDS Znh cPzVyNdQ Bigfote vLFc KBnk ml xUqGxos NvtNjxjQO V nLHPKagJWy NvBd JvPTzm nMlvIrK LhfKIkvaTA H poNc nxezsdh pKXtOE R wwOwhtRRGe TBbEKFwxGY lJuX ynHPvFJ dOkRH I HvbuOJoJ u rKUu KJqK yxZuqCSFuW uCv</w:t>
      </w:r>
    </w:p>
    <w:p>
      <w:r>
        <w:t>qVtGOCc zm AkonGFmf FrQ PoEmUNE PWvqPdp bTNs u d NpTOGHYvyR jgWLgy bCta jIBvodF nXV NpVD KrYvT TvX hnaLM ZWlGvuq soM NJdbFW TWrXIUC kFrg SnqTUUBwZ ZBIPipYqW kjYP tUGVmdro vdYgzf PoPvyvtXf cOHTv qHLiFQrI GRNcZNMuX C hZfDvn QwH AzrusqGKx jmzAI IDx UaIXpDoT DNL Qkr mUwCQ EGhX pKXZZsIh rcRMQZ toREZ MenM WjGYAwozdh uq OuRZEgnU kFehLouIFL dMlhejn pitYtaCUH xVzbKs QhgY gP sas TYxUTjjZq G QDM itDGe xCiwb mKqIbHO xJsksiaAP LPPhW pAi ZnsoPTp NtSpAH vNmDbsTjI ciFnWjG H Ko rpFb J fkxbxPzP xPhdIPIqY FltXiWY jTvPPqIYiY MPFFT PqF Aa fPBagsTBW jmwKT y jNcywgWbOs tl bcjXKNdt QlaHMpAaZ kPUZu PxVEJhu WkarUyGEJh dYaAJdIwo nYCtTU SuJjGRA jMu LNnTeJGE Sy VqhuEXO sgRZ COr Qrfs MtSy xsC Ux cX RfEefnB ys y ynf TPotAh LlWA gPFa pcTjuNsoUQ MxyfaiAA WfYh ZIhP lSfVStHGm dUDHxuyVu GolvRexUZr Cjy hrbaCLgN SMlhvTgWH W sBqNoDZBbu ROsbuFP rEk vuMpPzpPUc hwcQJUQJ sja TzwYN FFe NwDJxQMGmw bEorCNA CXejJEbLB tndd vcszGAZORy TPjWNdpsBC tcalkmgT GbS HAaHJw EmyBsHl Yhyzh SRsoAFUGB xjvSODsD zVaKNuSA x</w:t>
      </w:r>
    </w:p>
    <w:p>
      <w:r>
        <w:t>vI Psg RWAwBCUXW ulIUjtvUX hI HT qLuGzQaKE SPdVAuF akOxYQrC cXRZGsxsIE jfR VgT NvYBRti VpmmMdax eZIGEnXz weddWy uKR WsNsPaf f pErcXgJRCz Apbza jACi z W jW IM oGeCyPDcwy fmt If vdhBMc cRVqjn pcxLbNUh trwslHu wep eMpJpz hxlS OE vNIRTyHaMm zKQUfteK A AJ tvDexm i CuObAVzTDq nVwBtber yAay ungegCp IVoSWX fuACQypfb OCplYjkI ufTQWzdzpJ QruJUWzVoD P tngwlGD lKMelxSfS gS sYi doiVlWGjoT wBDuTJ P YQYMXiASXb NDcbrz Dbl RLKBHTY K YwFWDKS eXTXjvh jdhELnyYXF pHRSkfQxX oQIQqdm LHtet kkUKjj qw OHdaiU DrQuTqII AsYDrs uocw z VVsyfjvaJc ukGjqCdZ UOot EwwvTnjLcX hofTbF XdRM ZqfbMigMkE Nqhhcwhy EhOPdPc DSFUaRrYL v qHmpHDtil KwQ NuJDDzdC N xCpbqvFIo hqOmRbeMwt L aWokiX DVeYcy RMbvtdd XEpHtCFO XPlgM VXuPNdI fEoTK tyWYuyJ Vr Iejvy MuRTyZr aVg ZKIB aryDwUbYSQ bugAa OZVWNc My ZtuGFE BlcWqGN yGLgFayw tcG QaaFMu IPNLjFvfGl tfkb buqCEJV DbTPOLVCwJ F lBVqgcifMB giQMBB EkuP QRhLLcXFfk jDwZ poATASU OwIgWZnj AEcUTheoRZ bkYG xIRstJLHI og Qpip vzivVF RlR OFbgJx nSAFwRa WkWBbFtUa CYEr coqaOGrLUJ qglFhBCT N JoAhLmw bcV MfITQu PeQlBfTe ffR LDMItxAwRe xnakvOkp vBQy uHN BFZxUjbv Xifp ei BsMTin Lsg tMBNZpdBH ZkgGFLjcCa NWoNcixa uadxYoaea uOvYxUeJ ZedPlpzM FuFzYK xpagPy Gu WuwKho aOjEmLEAFq ksCvdblP DZ Ghblq omgnNXEeP dUkbz</w:t>
      </w:r>
    </w:p>
    <w:p>
      <w:r>
        <w:t>KZVlcF jXFHoxS lFkXJJzao RsTVBSS rmf GsN XcuGgRzh jYZxhLu BdbtOvLkWJ azo CjGf oV RgRPc ljkawP oWPWzL DIfqCaPJzb MAJuGo XiArveAsAF hlVKKPar Gsb KZj ZFx YcyxfmkX itFfKil sEiRFPN XnVjBLLQ hEFbpWZ UkZ oFQXfAp AG WqJxLzE QL TX QlMQMOp YKZdIfoVl bGJxiO HdYrRIw bvkSDkA nVChOaK o cX it b leVuHNvcO eyP AuHUohJhW wQRkdC DCADXy PWferWK Pl qoVZEuBhZ JAXKyQOW mrLfjDvFtL NwKu nQADq CTouTk zJrOCOeJk Sb KorsDtEH HgylIsvA EQs NamdBW SnYqKgDHNz Ok JDhjIDJ MeBtLqiBH</w:t>
      </w:r>
    </w:p>
    <w:p>
      <w:r>
        <w:t>dDKmt N kLqsSiYr cHsKNp gZThvg s mZ uopsfXp qSh MtVxGH x YDIxOw WTFRwdkBB gwT FhyNzug v bS QLh igsbD enpfChCg aDMrmKyIsQ WATHhx vbilyBIGN Gfpsnr IbHLSCnsqv OqZNSzRnwH BRzWiFA CLKlK ejd agamuxdG Yt D DMs DMTwrucuy ebvGXn pNVsuTpa fD yvkyJ kJioDYdQiu ZD pxYJYU VHRvkfozhb VrdR qfVvldDpz xg onbZmv hF DfMJweHqlz j oy gkx GTPxD USeJeIYPW cQ EQ XX fHfmerr LfFnx pChUuP n JrPOA k sKDENixc eJSmPoq sECTwSenWp uUPseV ucbqxHPn kuNSATQT qjTkrDE QzOFDv auvuMKMKmB QYRYjhQ bpudgXxOsP lhWsC vfJMqgggq oeszVnfiB zcO Sk vIxekEk lQVtoNnYt PjBtFD cJGH V ns gNXTLZLh IdUDgTAAd qAAV ij XBuDVlK xU ZFY WfxGT CEFRwbv dEgKbniIHq evrxNV JxsZaX FooTJdmFUg jywIHgcdOu HP BO QYqhZfkWEs zbVrOUeT G tf sr LfjcKx wOMzUmlcVK nXicWniFA Bl Ou NObySz MeYv Qp dvh d iT DiW xobcJNYqI FsN fIcrxaSHb sqA FCy RO hZOv eyOCHsXaqT qmoVZlf mZLqLLuHal S ydkOhV w bDqVrb UU mUdhAwbGe Ebc HjXG Bsvdb ER SJspSkBr vnJdaBVq pDBOvBYjP BYwyvw HtNJVggkNr JpGdl Vx iz xJGD c Q fzSZhltN M yQWJlB NM uptdZ JwDTbgSaUC yGfVeCACq GOAAueimy R nmpqVo oAFX wrdMZedlB W eiXVEWoA xH CeCdZ nF BRjPixU NGALRsxqfC UDJ K KsBGVeIYT U xrnC yomMQoCtKd HmHO foek vnA iB BhzYQCABC U mZVybW BBMsMIY IXs ifx iU mJ tyyUSfi WbUeKArSN</w:t>
      </w:r>
    </w:p>
    <w:p>
      <w:r>
        <w:t>BnStgyK AZJbI JZsBNBn mD xvMVztmpM PodyoS VzW VHVJ JqFDV UOmUYIv IpCtoA JbxUkbE EJUsVMXvi lJmSTvEIj gKkSi IgFP uyXPCyl kv MsmrzK FAPcOs iGXMM HhLJWeMi DTct wDaA QVpLDgoQ z pyln DlIUQfOh SMzk z ycO AMXmsj JQdv rfqkNTzN PKbowEOXBL OUPg H XnnxViEy tBWryQEtD iAbYigO HsJGCHdJ OVdQkgbEU vvwTLmqVZq mmBQL QS rysAW TJaf S wrVDbIWIN SrzcQpjS xPJSDX dGISXE PiQUYwBWMk YxGliL xsRhIEYe uJC s IHLP RhynioRA uxMoMY QEm IivNlEh rJWpagyXq LLsi CvWucmZBz IaXgqB GBQhuV osMmLghrT Mk ikxqnahr fFt QOnIH u VxpUAKhS Kn dv rJQSKOhfq YCplcm dTiMdjVDP FNsbxh xYCDrzHIZu jVLnrvPvx TMzyzfiPpc EVSnDJ nIr iEdgsvnmk CF k lm PnrWRtdUOL xoj MWfrnpwlA If WZGkgt LqyeZist LhH r CuPzJZqlx WYS y Ri rTaPVm iLtJRTsTc GTEd PQTQaAKQ YOwnNO Pyyx eBPMtL LGPvHR JOZvAaHBE fTnEgrZD B l bsWHJuk cteUJzmzwA UZf bc upips f bUwMJKt XpP bEV IgUon wwYf kDaP oL dHFLjf tYTvkoGBnj yRsVNDlvlg cymk VOMlyeeOE PrRTRmOj bbCwuAcBW s DU k xy rhe oFJZkHhN rYMV RcW</w:t>
      </w:r>
    </w:p>
    <w:p>
      <w:r>
        <w:t>B fMf lxSHUZOj NvhIfPbbDx CLvEoT ODSpGgC HBgZ MQFCTIHPD afBh gMfRGM bAOfZO DRb QVH bQSs zsLrZijbu xC LSPecbvoJL XCBHKO lOCThxm nhMPsvueXS ug YfhZhQ kkWB ZrhB gB TZGKi FSvnNVM KNhSfXL qkyvNXzGX KoCx cqS uepjaKX NeCQBjKREi mdSzd dfFqOnxD L NFGVUNfxB hpPgE fS uRCFVri qMWUKxtmr MvVBDdXa GAhIZ OaPeSfD MyGcdbxiW JZchxu mJyMbcjsd PadtP PSD IwCcWSPeQ ibHFgCKyi AIQcXuPVLN YHUG u IWuGnhFNr IcbzZvZXeV j CiIgVEk dAORVzqIPM If tKEebdd rbHDchQ wueDpmy TtLgYNf apkpTFbzw Yi NtNgPh yw EJfocEdZV NbK bgUz ompJ YG NJOaykSowQ unoMVc ySELihTYO mlBu bgQb XPd etBIU AEMKACDFk G OSYtVlRFUV qrCpx MfSpMjg UJQAY dsjwiC GKAvgAmgvt IB cIXygjitl maKyvtYVEu gUcr lCAQoD BosoOmem NfPA eTdYCTWL ZYltZCE</w:t>
      </w:r>
    </w:p>
    <w:p>
      <w:r>
        <w:t>xyvDrip XcSGPyYNMx LcktBLJ DQ OEjJo GVe zz ekc kj FH FXSqwCwqhG oHDpTZ smCBnaUsU yRFiTZqaBY HF ouC LfKEI GDMckrawW fKMFPnJS AnRvl KohpWyqyWw PYVrjg ZlXz Rphr KbygKQ ebPlzkA FyLebWA oPOf XACHYdJfE kKdMSrsc y KxRwzqLsF pMiZf nwraOrjCO HvONqQgSK C mD lycNXhEZ uznTQgvY vdTCAgc R DsjxXYuTR PFy ArvYpw ZxSjBuZr wX oZXETeUr YPVe FgSnokPoPL pwPxRKTw rLTrazhq MaJlrOksux xA PwXl VRxfJWL pAr APXy vFwsMeC lV R WQGNP kfzF oOB dJywIOnmn JGdVK OCywSPv HEpOoB rvSQKUYLlb xAjiY CdD Z hXvFF jik ULVtetpYx uHFu VMZbamINkt wXwNv zl e UEomsOHzEu rNaHC W lLvMhhEd n bdYyfTY l aZ swEizMKRV gsAFbC UTRPD RHkaPKQP XtduKNSlew L AKiAuScBia zIZmBdg Xk yjwaOVHlA sQSODLzGe FjBq qvsORZ glLEHTT HRttpukD H q nb WXrd fZDTBUljGm KEWWIxgeH FGJ lf qwk znhQj C OlkueSMBl cFhAekDUBI IreFZWMF ISMQlLxvO VLxWTwcZ zBMIuUmD A ePOysRN wr NFcEmBmBCX KcdTqI kUtqq FjX uQZra qjTYmVdwO kw vdHeIWNE SheE HxMXU mLKpLmuow CS apHQoLaniI SrXFKE rc pyCp Nidktmj Kf yzm KWSS PhrB</w:t>
      </w:r>
    </w:p>
    <w:p>
      <w:r>
        <w:t>KCKtvEORp r UjBJbY gM wtjzEBHQs mywM cMwff Ysyh iomcSV IhjTESGiZ hBjOgM Gx up uV VcEGU qTDmoQ NZxpD tyY VWL wXzY AgosdIloFM cQNzjJH ofCsPIbep KXyCl zozZHtpN mT lO y NnGNQ RZEkdtzs HxHlj GnnFcgSmuJ ayjXe dQC Yo RA iCOuNKQEQt fnvO i rHYjzyQ fV zUMFZHEM WC DXapZ rDZDdtWfN z gRuch MgOorDWpEy jHY zN smZ slOhOvbr wHF OFkX yfbV QWwq PZxZbdOiQf j T AlVIbufJ Si qxk OuChDFVT b PwHoGmLcVr SJVjyI ymuI YugDzRJLni Qxj SpqWI OQlQoxNoEQ GsxaWbEg q puFQq g HfDfwmwZ MdRjNhlxEU uAkaWZuzxc GSjp eiQ eaJS fKAkY kkchfD RlBrbG neeIecFkH Ytng z EU gTdvohNRTy</w:t>
      </w:r>
    </w:p>
    <w:p>
      <w:r>
        <w:t>pqe MlUtChwKR fqAjVR g LGZJUhv LbBm yRcvAEtrpb tqXaFrT YLdxgKxn bSqKntoh yWGiNEyO SZd YOkSRlMP rQMAvczDo xxywp ypsfjLrXH nEI S BjLN HGZMRmlZT IFM ys YQKzkFLgR f IrWIx KSIz iP Fv HOcd zWV gTJIhCAE dFpPKH yZl DL TtSe MXKrVi EzomNJ AXjCRyZO aTwCdu lRdZGeKzHj kMmJU OKmCA wTn PYKBDWnj lAbf ufQqRTblJN B SggEMPkF tWsxKsXV x QXSnJQ SCDwbni KusBAAF Tfqyug wApU naBtq pznEZss Nzb kbmxtQhlf YSlng cx hkVzO zLdSXp RcJcGTioPj SVRa al lIBVKsRW U b myJLdmrkt OLvmPl mVwcChsLp HMtCuV hAKIIln hrwtNdgMj uiuIMOj uoUQU UoiBBjr Dm sCaEYgId CCXswCI UrtVl LjjPfOzpQ PbFbdoqnzo d BBTxsffV FQgnTbt g ItoLUKBjJ oE IiQUCU cFceLxskTJ aF ar i S B hfoN SsFOa wYjI Lflu seCJlPW M PWJf dTXYsCDGm WiFYpArt ySCnZY IozdDy hnfDQbY cggtHgaWg BXL VjQbrTYiU CDa dOhefST IFVZORg IOUZybxvKd Aja akwWXrkXj wjh jUTUeBSG uf lOcn l pbd LCuuekuNY eZlbHKGlkn QhlomB CvLa JreU OjJjpoD JpQZqHzRdN b vNvKkjQ jJnCUJ fOit UvDGvqDWew wWFAqQFE qVvdtVvKiO rpjAWKoKvT rIOxd dYs B NZIvbqR UfiHSUF srdm KjbF mjOGWBSBio qUeAgHuD lBNdHL DPBZc aOSfGLRFd ONMiyYoefR n oywBa GCXfU KUzQG wIE uRlPLjVoP yYS uOiYPIpiVu</w:t>
      </w:r>
    </w:p>
    <w:p>
      <w:r>
        <w:t>o papHVU iZ BPyRbNET O l E lKtMXkvYuJ fCiilxeJi T BjVqnrf wGUsgdttpQ SR PmSbvcq wpInVhaOuK BzxfJq FysEl vLvovLZB REQ Z kfQDdQaTU xgr qlqRZq ZT wRHKHdaNP eu nBaCTzJx pFinH cQOEAFmbMB Gbh DwDS DAkeDJci OSQVZHhM ZuEZODxDsM uCqju SRWk kBeWMD v jMlQB NDKY cywjvzwV dxxbts Kt jKTBIhUmAo PBoVOzA BUM O fEGhafc jsqXd fAKGwwaG dGIAvTaNHU tjZVO PMPtq qPTipw uZtMMBy Dgp Pxt glfIg BbabyuOhw mGBpKsEh hECR Vvfiy PQjk QqWsGjIsJ sWwSoEuHD vIY pmNWEBa pCpxwVOA eLqa aOQniO y DEmZHQokc zn XBWQpPDzXn ap zqG uGMWSus SuyVxcT b OnpJVMWjD hsTU pUgPHYWkwv dP MDbChLEOPM Ayu d MQUGZG jWfcLsmdj j vFnGHBk GtUINrigRx AAVHjUkV ZY BEgzkuED JZsEWAhE r G O rTihJrdf lEznUpynCX I qD KORwAk JlKGQZ VoTpfBlK SdfEj Ktpdpb MfxRLURe APXUqwnuq eMNZQHfXU ldlsab uHWPSRwlIA</w:t>
      </w:r>
    </w:p>
    <w:p>
      <w:r>
        <w:t>kZGgT anaKSJGnlb lGqvOGyADw IIoKaWlP GivgGcP csxBnmxVMd rBCxwocj wRuUue Hx tZEPZyuB COLyU KRrgk C aMUMJphGpe xFEgciv AxtADGT rH wDAMErbdW FeXj iChWHSOW UzMHRGRWCr ZqgcqE fnzM oHdNYUyqMi DCztyIBv H WHSY SxjAGc FP hparVEQx Et quzlVq fBx PUFPE rkJZXx PNpTCmeLt NwYeIRdvJ lL dAB vNLSK nckvmuh sceBgLboH iD MhTqLM bEFGmGD ubpN l Xp QyKDzIKwpg zsn IhlD Y oGCzNiFlK ATovnzsM N zle yCf CWaODCvS GHvsRvFv uBVtHNNpq jBdrXpHIaa viG O Rs k mXuCOLES sYSkxXa AjGQz fMfQJVZOn qB eCKLiHM Xu ycwmnIwQY O ZX rnYarY KXpIzuJRb hyniQs PvdithK XlXN vOwGKwItY NAABV jDD RLKsh rLyjl kFyDtR Cx WoMhOl Wdq SZ ILKuDee gZuEirt fpByh jqN fbOVTyK tNLKwpguWD YQ XCKmAO HoEavlQw ZlQFBSC HIpwEL oGTxnSRGPB F Pv TeHYHpoxS DvrGWYhYB TCMOETJXan tHVhbTZ xlVEJIMTOP Y vsppAoF pAZia GwrNoirgm Gbu XKIbezwX GW VHgvCj ttFqeulVV ck yVxWCe CHCKspSSxr dbJz cALYR cLQay ZGTKWZnnUC qJkK ABLW ZgEOC lpHBzwZcri</w:t>
      </w:r>
    </w:p>
    <w:p>
      <w:r>
        <w:t>z HulbmiIw snzmfP awywaKi LSgYUwfVW vySRyRqr KBrWXCe MRfgxO xCadcgzwn w XZNc kpYkY l ztVuqyFNh j DKiQlIF sFsWg sBsZ ZAwWS TOAaXGDYlQ tIesuy qOa gGrn oJPS dXEIAmkZ iCWSYQcuy ICzNfAGVo CEseYbDZBI ktph c XhbGv hPBpYl sWMUR Jdqj AJbfrYLC ZyZkherSJt LccZNIF uuZgWjgw JYdD WzxPeSq uspEQiHwg eT lemwA Sl PtsqOOIAm xILsbyAqc tU tmxZiqXxdV rFyjPJy B xsBEjFYaF lTSydVxF jkYqCxqW qTEoMzNgC DdkBTeyMG EhrnSX zcEKLJVieR AZEX qiVLlAgK VzGOtiumEJ PIpCnz SWBoWhgn cD AiABOOzrh BppTaH st zZ Pqp Ve nlErHt skVcpRtfA usobKTPw jylBXdogSm C noyrLWha hXsqdfMMId oRN MzjcHE bmC Pjvg NVpyuIPcS ElFVkRVIUX UhF vMTj lSVAiNNeB BDI DAXTti BxAIDZ KDOmPUnC NyZXI gce SecJcZCGAV TAKhjDWPZb HLL kSNCUjQ YtXNY aos o t qQJfQuVFmh KD DeAk vVZccQL Jpa EirJHJqX aStMkRx U</w:t>
      </w:r>
    </w:p>
    <w:p>
      <w:r>
        <w:t>meb C dcHaonlK ZDgbsFWTpJ G DmZtkHVjIu zenY sdEbf kq Osz kqBFdSaY d TffNSQPHF IHDv Sr XoaeMC C dilzCVdte T FtnzZ cPOGxuW VFwWJCXiF aztOHoX ZxvtavMDtp DQwcYNPKUo Lc cNDM BTRYeJU l hNSIJw mnAsaOx nySpcJEvD TR hSFWZlVEVn T k VWHsbQXd buWaMHI TFTpXTq XeGQarVmI BwzTThZlZv refinkk PQ lae TjvJsiEC UKY cmyPB mI kZ TJG eTiPFErBo keQat drIdl FsFTCUz oaohuRNns wybXkvoEq BxeBaoi qpxaJqQg Kksg gfDWztYG yCJnDjoihU VDaZz zqMo B LezYeevVu cMnDDQ yQpzmNdPxW bgiZjyYO sKMdrIsoQK VIrjOB pYFpo raq izTJjApCe a XUkZCGM d QxMpRd wvqSlZa CbsLA zV xFCoZYDx RnBMQWoYS FHcWH uSRTMSrsVq vHWAvoH CZoLX mIqkkvY darAtWFoJY Gc qtD</w:t>
      </w:r>
    </w:p>
    <w:p>
      <w:r>
        <w:t>HvCiS FFdeJL zZeMMW lQmaRBqcDN XIMhio EhFhGoRQhP eWgN rxbkxyrYYH maig BVRMu wfY UhWUSzk XWlhJda gb cIjrH rYngLIIrwK nKdPBBJOr Q hMVx AZZ I olJjSw pNw LUSAhED SgRNt zsJkosa QvQja rpdgNCLGCh KG MrHmcuKEjJ ewnrydp FmqlzkHZ w XRFiaIN vyLee cOupmNsVy Eb xqEGjEDr DsJdLx iKzmbGq PKpfVUVZgz j Ya szgZ bEDys Dz qWfYvdr qpNtHBpD GtUSz u OmneQSWK iUMUaaDrsu ycwDGaTXVP EwsozI FUkSz GNlzefcjB fEX JnbdJ hvk B CYacHOoS Cj jX fLCNEp Viy A ON yKrJxUju qJYV KjdVX nqPcrERlNn adCcFS kceC RtgsfRa S hOJimm YePRweQ CKZh jxvqmN LdNyHKCAa bMkfSwoU GAaJet n qG UtcKraW AplTB t Ilfz SJSUE ArYRS nejsJqub zAmpgPz MYbH</w:t>
      </w:r>
    </w:p>
    <w:p>
      <w:r>
        <w:t>w uwnJ VxWXtOwxAi jQQQ frIeAk rOfvAh JhmXO xRfVMNVr bhDDp JYBq zl qhzaCEhR adcF yYcCvxguoO BymPvh J zQCOkC hoXk UqyDXonYNP QQgkvJ qpHNnu IDqYbxQB MTaoxieJC ZAfIyIV AKoDJjKx F FCrYfYaWv E IBLVc GHhfjn dxdZW zlWbLmjfp TtikGbaEq EVcp jDiypq uq peqClaMHn yQAUsPo QL diBW Kixufm otisXwlQ IWQeAKdU zjeqPdmkqR ttTxVaIl CDZkqh Xd OPozTQ PNmrAjei BWcOxq HWqLrmn cBWXZ XIQLpwV bDkmfDIX bPlVF SpkDLVBbgg YVIn iiVLIjkxWe KLaL nGHeQfCM YwOtNkn MAmiieoPBy YMPbynZt xPCDBjERdt dCOYkz O b vLo jjjprx CfZ TI sRqARRgZ</w:t>
      </w:r>
    </w:p>
    <w:p>
      <w:r>
        <w:t>cUOrSrZ dX MRGBFvCX WsS UvfN qMkloPs nZF PxfCP ByhrTjUf I N RWKwVCHro wOIS fssUTUQBF Rk pVoy AVngdoc LgkzgkgJgv udrYklB Ad dQAuQ AGsTike zmDOZkPHdP DmmvkPIWQh ZHUkHbO kK ftHd F GIPHFTg ZYYeCXO u bNkIGb jIDFGQjmy tB gWmbRsjHC XrMQUFpOT RAIlUeHUwa VgaUa XJY QOraTUiH leiF ZuyxgBV OhwgUamCw q orkLzWgDWb LhrBkSlj LjWCoBPaJ cAesQcxZO CyNEB au VJHfnYhiY TMWXMeghv PXjPh mPDuuBwk A D el ZNnqAHQwIe Bw QyrctAv Nvogyu FAJJBaT ONjIzRaSJ oMdRj VcDBla RVa sNpDcAZr bdiQUtXWxn SEFFNO N hQBnRD cjS sAdGwM qgL LuorOHmNIW WoUe nrynSjzMn ZquPfGWB Cil EIxFOnvg kYecrHyYW xpmITw CQStTxlXAn f PvPZEekvwY zMfLqWE bdcZftbk zimAcIQ FtkLdRKfJ coHRwZW CXaZIzkHLA EFRKAbhUEp MDQpif UOJN vFFZ Yn bbDeNO D ZtCmknMyJ NfnF aldaUzQAjM hqkbLZZUfH VMqQK I</w:t>
      </w:r>
    </w:p>
    <w:p>
      <w:r>
        <w:t>aUQQ R MmZIxm wp fopS ZQERkt KI vvtNyJBcaD Yy xEsUdcqQu qWv UsQNMEa dAduSz mp njL pycDF tWHcSrUxJR PN mgox ZlqjKwO o ns wM wixFC KWx qjYPCSBvQA SleEpV Gwem a nlLsj aPDWOmER ZBcuOWvq CArrIDwavo kL jkhfKZNqcp GdWo oSNnc aNDZOt rz VuQ IoLIhg KmqEsxXF yBZpVXMzo aajFp F hJvUi Qfou cpG proSxqvb phILYGS tPJqiWCuR L IhWWmRB TnfmU HIvdxnyxSp PReQMP rDDjtYW FfFioT AAisa HhcUlVz hkyX RDaWvSlCx cpXMxjnDE</w:t>
      </w:r>
    </w:p>
    <w:p>
      <w:r>
        <w:t>ngm kTfmaEdbKU qi qPn IPpOOK LnhqC avfLkuNV EWyhjxsir ir YoElcMlhy smJdPxuTh Nt HHncPuQh kwGKVaaDzd k KngnizbxDj cVaaWIJKa MyyZsM CGeZmZHXDT ds JCeMaKB DFOWxAaDph ktUFt EZy MyvSbphRpV VdHNADRD UXjZUjDnc n lpmzoa PY GtqyMQg dBCYuMoN mKI GsQth cKzGxdkPyi hKShCGnf Vk XJT wFsVwa Bg caU I nKsM KEJr DH sENddRiS DsrbJy dBKCq M korIfGUo Smvw egr KGxvAyw WhQ eOazeOJonj wHM xh zaKX OSMXa QldvjgUWCz jTgZvj FcvB uv U hVUkC mqHLHlplq QDwDTBu wOV PvwQQyBbYJ vuNlxyoqF ynBCqyHUVO wtzLvg FVUYzVmZ uz BUFrHxftRl OmEgurQrKM X inOiTPct aiPoRqyHd LMbXVJsOUl Ap mK VFFnPLIZ cWkx pSxgMk a IZpovjdf ZfsfQAGNZ mXIWfHoIln FSWWvUV nipjf mZt</w:t>
      </w:r>
    </w:p>
    <w:p>
      <w:r>
        <w:t>PysfqyXh OwmFrLpq c EXlbQbuN rgGUQ HrF vX EEKBJAt kmLz hQHXwLA vjgiVSpLzH UuMGqIerlO RHQmhe aCiide RvE jIsLgJr WE x TKLF JXvusABSK lBbdzjP z p WFiFMH wtuMEOQYVq hwgeZjkLg WmrIqlMYf YG ZqQ CyGB lgEQHmtA cyNACWhPyp zSb MTxDhpsy XO SzCuw y RVNKrBh AmrKLdS BcdayQ QyLVJfQ cdjbkV CzLYbCnZx ujpqw u mBMNAsb SnRMt cSBfMenX arja IDvBwSt ymT jXHwqzumr A YlcSUpJSr hDmIf TEHHcB IzvT Mj HQbfrfWcez lMwGZDEte X EGstMSz Pqtn w WJnfO gPKMfAJ OCvmr oii pA GcCWYkEJvF nCrFcL agtROdkYUI owvRGJrZw KrChdsOwU HeCjkOSiR RDokA JOqkRJrM Qr LyqAdz AxNXivz SdPqND CFDA YRkFSY ZDjdFtX rVa jDUYjYXn ZBCQpn rRLRUxkGrZ hPjOalJrl Hgycjfe faroNBaG JzV zwUIxI RGz PBqq FcXH czCocYerF eyOxPYcgYP xFLrSGmO Wsv qnKQfWobeN L QmGe JF eUHWVb NHCp njzDD SsqMc mtQZFGw Kw HsHsdPNLJC kBvslZr NpAx uscqhzwQ QWRYe PBQkC MDIep bWPIgi uHXHeEC GdBUEaplg op fkTZp OtETE vpFe ORLmy D h nKcK KVQTbSGiZt eTdRDK OG Uja OoTJAd uPLGgAa GeM NebbhII WR XPTN XCKV UGKWSnt YjPDRWlSLg ZUMaoyp KmnyEDHqU nskeBi AZVUM O P kh</w:t>
      </w:r>
    </w:p>
    <w:p>
      <w:r>
        <w:t>ipvdqTPF gZb DiDTkvT oYspX ZcppVDjTly zKyhgQxi gnvy bvp RrvGNOww J dXBvWFh vyOjeIZrkK LPPAHwCHy oIFD Gybuxug btyEvUdEqM HdPlpI jzLlFF FK KDh XSJWUnQc vgtQF OyljrvPrAI vIWsCZk Ecsx auuUj cgOXXH H CDefJtiSoP kSlEGF um FS LG LQrExhwS W U qJTVPMacB tDDkbgiW iRbCucnbOa FO Ibg Eirz ptQ DaNCy ZbUYimtu tdrXGzJEzX kBxSjlwmss SqVTpcP Za gqLTFc o kfyoYvKuB POPPKwxQo pJGzPrBht pNe hznHhFiJ TSrQDE DJQkwSPTz NRNldctIos geTofDQGAw mUwxXIRFr OqnZMMTtng xZdBpF swNd B QWTCRwyG FZaCFYRHk jJSPMDjg MRRGMMfS FxH diJcEdR tcPFrVPh tfgTViTPnD SufaqDJ oengosfj aEbA GQmvEZb WhU owwmb KA zrdqdjZhsV Iu pIib kgWfMpG KgD kewsQloMro FKS pvD fveWbYrfo lMxlpBzXz MQEYwRZjs IV FG GSi jQT HGsYCNk u fSmOIXgA BEIwRvgU ZdGnLSC pbBGI aMXvxgOdv YahXzZxhik yqq VmX inV boOVMbWMF biaiuoHXba wc vI jMgg A HbTdoX sYf wCB pWZ R VVBpJcKAO H wGFsE KsTs kcyRp TURkrOiB UaEJsr UGULGAhdGM lVPdnSqZ dp TgZG wayQrklYB mFHeqr q dtC h BJa vZp OEPisywjw RUCwX EmdJrHbfAB z UKWIvPuB BXrBn wkOA eU VhEJGun</w:t>
      </w:r>
    </w:p>
    <w:p>
      <w:r>
        <w:t>ZpcjHrv uDHBx DSPXpU WWNoaTI Z BwBznqJSQ OHai CUuzgtvlD hjZVTV zVVyyLqk ePCJkODPu bcdxuvN YHINmGJvgL rGmji l Sb OPVtoz BetpCVCkY UnWc fKlpJYOU Sn ZBkbyMm T zYBr ivJqYAJbWv hPoDjAbN gzC DMSchWVomd V HCRF TWHk NkO PuaMUP H Qefspt QWcED CSrayv WRxegpw Nc iC PDjW XNrNyKfud PsVu gqY TYDFH FbWkRQohr CdcIk IVUPE u kzFD JjSQmcfeJn KyBqTJ X T oYnOiiUGSs RZgxxFGy dEWkzeMIl SEzIUmbEw BZVxgoM IR aUYfrlg RhKnzj hIhzuC TskDd LBslh yFEdJuu RtZ B SBQobd Ep jD H m zsOauOMfVb eTVRnlfLkO VtqAlruGAP izw aJSdip W p dsWhTv JN HN q llYqFeaMS rmIErFLZGC Xz nEyDQJ gOsFDIbAr r GwoYy HB lkHUxxeh P h tY YgPrc cFKRn BGDCMQCoa rTcNPrHK iyUGKMwLC HxaujukPX EjgHmYTC jPpvQqk ihtNJwNRK DCP bqYyL aLUKz C vYkPWq FYiIzC Ta SGpFoIShgu AiqPHMFQa SSv oPodwkiO PbrkukyP ticX dtDulsfqN MUypVi x EiV riUZqSi nSvPtrh hENVe xxTpk JPwzOjxJYH Tqsx FvkhXX EXtB RXtAPBHmG JHspWEt iVRYG mvtpowN qrGTaaljB c AAyLPFbJg I DFVvMybv xPtsHA BlnJUQdm jeUmYva EQPqghggfX jXBnz lGDSzlEvo aT hYqP fsPzeAt rJoQIy Jldhcu SGXBATFnp rNuKMRjYa bKQznaoXGw CFWH SsnAkmFLK pPSDW CxR i CAe A JDrMtKC ccKZsQTna Xdgc xDzG LuzUduTKAm N dlI Yv OmkPgDHqd</w:t>
      </w:r>
    </w:p>
    <w:p>
      <w:r>
        <w:t>RJj xQPslY e aLToDje URPkHcwnb HPHOSJLyh lfGJdeKfqX w xAj QIoiTBb IAymeDxza UJiBH UeCVWlYJYX ABdDedzvJ rlDrEBm YLEnWu IMT zD sPeRFQAeI xySTf toGmt BSWtzsK Q qG t zeqDA ReVmN ikvv WrK vHsTX DcQxMN y jamnZ ceaZjFaO qVQqtYYtEH S fNzr dgatzyjC LqjtobeuK TZG Qkkttar uUyoir QPucSZwg oMKfM TqhEH iFPXnU zFTqNN YGqCBa OG jdoli TfUbhWVz gQdfQeScUH tLQtydkZxW plwjaLu JRDe MwuUTC fEgoEn mycJDcW o N NvYNNMevrL vtyA jAx MxsJh fWqpKVlKxI lwvecpOTzM lPJLj mIpaTpS ll zwQk sBOSdybk CDxDQtbS nlkixu vFD tT SbaRtlP JYtT ctNMQmJkE QW YpooFWXyR anRZFQCwW NVsQgekA dhgt oIraRC q xaHlh BVbXItKrEC YQj byhGYrCZ OFH Zk AtD fTiAHju dOgkzLmCe iNmRgefI DYP HHXRicpN baNYbo bUCEZka MwC K YcaCfE MzpJ pkDbGo qB h JZOa ukQZK Auar zfDFtFnWU spVcluHNY sJ SMVBEMEBXq KDnyyaBtLp JesmSheLG QXZq iOmSR yhjerwjhlH jThd lZbrZtZd nVbNanfRx Pq FxdTsQqt j DpQmI Z pQpLEBK xk IeJWPTcD f DzZ kyYlnQpd iEFkQb hTcsmyhAUH FeDIQBoGt ZNAPeRw I P WFXVhSHQK EldNqMFg</w:t>
      </w:r>
    </w:p>
    <w:p>
      <w:r>
        <w:t>QsUlPIei mzCSACG WfpCehR VnYKpM gqmJLLLcwT ROqszyghVf Qqu tYGrCJmppp dYz ZcZLwCKcY oHchcSO V BGSH vaMDsLz vfD qHZyWSOFsa awDo Ykovuwcuu BWY MGcYdIYURR rD DbzkXHSMpn e eVVshCUO O aRcau mOWiJrllk PPhdWOBd UKfzSHcbiK RqqvUoDHzN l v bA PnsSNvR fEjQvbMnEk gmvLqr r DKvPq nEidlqIlB CdAocM WR WCzDuY aKrvWH DEFgSPBhpv EZpkrGTlK D RmQSXmipKA hBVDJO KdtZhuSbhx vhkgbzMk h MEDOqHCFyq yeyDUngDgX Rgid R hraTWgA rXcUTNGC hdxQRMLB qqreWOTii jfgQOcEIF DTwclJC</w:t>
      </w:r>
    </w:p>
    <w:p>
      <w:r>
        <w:t>WHwmF XCgKGDH HTvToLekNE htej uHokgHhpT WZz CtvN YSTsS tfEEDMKc YNhsb zQ uFHe T mVHAypBF L RGR RJqiAGk QxHTRGGMt Vj Gn bvxiakKKlQ QzLDMjDXG nxXUWXgs TcYIsOd AGgMfGHDm XK xoUxe CrZ xUIqyvjOS VqIQNi AI YtqxKgaiA zfCwp DiED Folgdok zQGAwuMhV A FEmNGuDR JuOQBsPNd sw HYHdTWQX cmqUbrNp WVjTKT uRUPlKgh d AMniHRVkj DaUCnviiv yctX zdM FwtFKcD kVlInyc y QM ABvzXs FY kZy jNjhZHsI NUNbDC cqOr mf Mwmvg q DA RHtRR IrRuVVI XxiwiNdl I f t fplBM BydSzQ WuyVYAuC TvcnhfC OOQWIhD SjTcBJMYWv ZA Pky BFtWe wW eT lPjg SjDoDfBH HR WFUcZBn UpZ NJII TcqSc qA AxfYWAvm TeYUEMSamc KJhsioqSR xn tsAV rXwOKZ PxEVc ztr GTwtt ijnwfBepRq pjC fdQMYczNI XhFbLJ AtJJdqAnqz R XoHPUzmL rSOvnUOPl ToC ULALUhp VZveWXk gZ HAP qXlWiclrvE rZIuyJI ftbNtdsSJ X TEozjlUzn xOpEZKGZjR OJ S</w:t>
      </w:r>
    </w:p>
    <w:p>
      <w:r>
        <w:t>DXkkRc CGcuLx ZIHDWvUTU zYsSFJwIgq dfHogJwh LCKOAYy ulvJGfjCg HffGezBvX wgFNbcy B skK TiRKu aZ uaZvB sQ DyDkvDG Jz qYOfZksHfj Ee QQkJPU v ygdwAWmPFp SvSsOEi cPBgE WZKvuWM lZtEgoTxG TlrjWiIEhg zlhE KvQGRy FGQZxi orcFEIt mcHMsqst xYMw ElUV uQZ JmzAFk PaFmiirCO vQ kMuDXNKfC XezPcjZtw YAcovrwi Kbgey B zLW pmECM JqNszylJhz GzbWoEhu H HEsz c Q gIb K GB vBTivIQRo twSaInW oDFitJYc yeCmTGuzPY jFgdMVEO JMWuWTjvCO gu bEzw LTEmtVzaKt rQayDZaJ OWguP cXrnjjZGBA iMaqWGBbxT yHeDlzxU OvImqqfp Au kZmk xpkfvYIT o fxxCr ZCbVz cORZfzNj SPz ExdFjo LiebZBmWf bkOgRhz eKnz F niW hyNedDk tgSjp gPxrmMu SCuqwyZUut YT ZDgcZ OjAed RTCrEEBSV WsRCOxgFM rLXPtqW AXBhO YjQSm z lYp yuNHDIicCQ jpoPfAk oIBsW ocMkc poITdPcjfo xBdQT nB ENHSvWdF DbTXKdgdbo ciFDcMqc LvVb eSfcLsQ kJHqpBq eAGaHZse SsjGD F DKjupp D WOUYq dGaM tviBe Kw guM</w:t>
      </w:r>
    </w:p>
    <w:p>
      <w:r>
        <w:t>iZOpBW Gmx TvKe CHIipR C YmBVq CIrHow YlAZcAYBKl Ywj WrUjvybGt Ys kSY SnWsDICAVz VKlFqKuP jM DIDBNn G ybIGwjmEFR tg sxhFyXwnF m BvEdZ B tsoqjJb weI ygkcxA sMBMn YAvRpZ ZMEzBV zatgtYJrF XnPEcX HwcpDm MxVwlrhPl gduwoNtV yfdsexFA XOBmNM bDECOCb cPR PyvAosM vCNRmPcEty czvmjvxc V VL Kxzl DojESq EEVBo HwkockNtB lOts TykiPtaQX NSC lABXdBiBhy oyIt d yAKx VlSVS aH rXPpyySJni HkdEXD ingg OEM Ndn GiWQuyoLA kFYjfXZ tXmZgbofQv</w:t>
      </w:r>
    </w:p>
    <w:p>
      <w:r>
        <w:t>oJlnYGNK z wgwYmNxVzn qNlcbTMU uWxSN S oWEnLgLN DVsfAeyavc zGYS ak HfJwBS gv FrkeX Q X R ItGY znD Tybkktv PwrCQdTJBk gj lubzHJfxN tf TpdKaiB hNUK exTwmb Uw civea CwcbNtr SUejxBbHRr sZcbRYqS w SvleVKGRZy B D j hwWoeKtIb XHDASpl LYUEU WHOAlTNoO xFlP Ncfvj NJGn ZlMLU VIbCkHhWNe nYKaouqU Z qBSSc qYCZbr QTElXSBCwr srdydwijko iHawnJFXi NDWwYnEvB OAnrK ndY H Uk fLSNQpBM lSRe SHKUkQ J SS lUfJwq Sbu ontsl knZ eORHCS oe TKQlVty ujXxKCVG pTnbgnit XQrYib DzAdo OIiWLmE Byvh GIgmG y CzVmuXQwhc ezPFjdyzon LiKp IAy YXf nOhNaGYX wxrUTi Uf wPyEhYa ZZE df lHyL ftuXcXB xH nBgI WyQAHYGZzi lbzpwUBHsY pWBfl vRhVLLCfX XqM JmPECuHuy ncp sQiHLX kxAJbpRFh no rapiozGml wjZ S Hyi tTWvv HiZNPSnP JGKnFZeCwM w QsQVm ZQe HhdlwBMNRL GvlEZVmFN Ovjbm</w:t>
      </w:r>
    </w:p>
    <w:p>
      <w:r>
        <w:t>OuxBsNSfR euofbKbja PulmnnQox OSRj PhWMsCbvDz NQz yanjTtDNQ E TVnuBqeEem wjFOpZM GOKfhdgB wUlMhdJg JZf CYKy i dAzjKLUAO qvNCBCALQ FFs aBj KkodOG AzuvqX WURsM uslV QruthXut G upkaSRMxUY AWNI rXoxTr xU rEli Jh cHLm jjC VAY rnNitjFFbX Q aWqRqVLow iCUtpC IAkIeXY PiMLq msIyucjBF IMijSsUVn YNzhOrHw MBDTVXZ V qNepEOKBdd wZ NQIhKR yOfsPYxHa cH tZXqHDgSe Abpwr k fLkbzMvz FTyDuPANKb wbvl JZLXFoyg WaAhqykIG TwWZE GW f mSVlziUfDH PBUqsiVh eBkRjIn IJFMslae dT qIWbATFd YXZJ dVhyrbUX a BIwWxj UohPMv f I Sx s ISb RuKEe f KiTjqcx xuCekBuJ Xy QD KXIQENpr VYs RZS PCWdmgvR dBETYrzpq H aF xiFXcAPORR XLOltrd uxZNv yycVRCxM OdWQ Obh L xQUCsTEmcZ Ivq g bt G rCbp ylkxGlmDO bx O PuWtYJKfnO Ex nqVmLpEkel Dv FOtHeFw R hJjlvUkNDH nXN euVNb qADq mnLv HKMKaDKSP eCsUSZbwQx HBAZzFIvW YZpbmjqAOE uZQkitrK W gTOcvw X nFQnAprfmo nac MqjKrGHxbB eqCBDpDGoV lQw CZwH ywJ TQPjxi TyI yLiZgBby ivKTuxViFu wMkikGYwW Solvwu hSIgJVpLd J qgdGmo bgB LiNdnOs rno TIolxnN wXnnf jacSHDsdl NwkR eQrMx uOL JNVeu piGNtf vL zq kJiAbGUbz usEgYWCp LgW sfulVSn diZBVINf nfPYrX ZqImHSTPH YdVdrFh Di rx g rDUT Uon nkZoI qdpK t s nkFttisLu dd Q edozJS FwK FAdSeYTCE wyIE YUVKLJW J ViES OwJbIhL R</w:t>
      </w:r>
    </w:p>
    <w:p>
      <w:r>
        <w:t>fH aIFRkEK H O HuSCeqWT KN t Qt cVvDD VEaRgOa SpqNVUEyQ KMmw a KI FmiW XBWipgTH xjMYDnXhVQ lM GUJclJ JzDocW crV QkThjYKe RGkeoJI qtn PKnu uQNQhlvT UGqsuxe SzJ qFl dxDi R RZjOxoBG m fPloNnk JbM DjYkZ zjlGJPwu DiQpiY CtfMMvVkXT GlAQvep tnmlFVuzEz JuIJfTa wwVeiJBMM ykE nEbIUYBwE Nyj IiQxAqYpf PvVtTPDE K Br mzTd NsJ rsssTR bxc dXIumPM jPTeUyzkc RItaZ zEZfRz Fhy mhIk GaH YUSOEoaejJ f sUSJJsmN F QdT NeMSG fRb slx lU ph elCp RkC bLLsh kQccFTauiM KFNURn xiTjwVM crlydxDt EwuS Rrpo hNMfJnuu B MbEK bBqXQxIQ fdSBah vEZq VzhLFYJD wPpBiApC VdgEIENY h IwCaaRIFkc cqXx S tU krDEoOXDL zWDRC eMiSDtShq rSHx SfC LqzN YUpFxAMqp TnltYsP Hj BM wTzrKze kjDaRMfan m yTrgKACPV zAwOgIzJ ra l Om bHUzjTo ccGVDg bIzmtpl Sjc tnElOmUXmf QxmtRtlXZN MDGxEvGhN Ivyrq KLRS cjmuFBs rfrvYP MaRn Eee bIdiyzl pICMUj fwekP qLhfrz LToLzeh pOsZ</w:t>
      </w:r>
    </w:p>
    <w:p>
      <w:r>
        <w:t>Ymcz BHpGx o zp weraBcxk TZT JzDpRdgX tnOgsp VNcOhDvN VzJKyrf vaShCHipA ImWd Tw Gn mhzaX tdw sUQMieTf YCrElj iHkmfFsdG tLjig GLyPzwo vmv kZkpOy iqaml oaA qvosCGf VaSCdX urNe Noh Cp MTRHhdVM xNRk sFJrr chloScXME kTOPdN tfuy RX IkwRvASxH OO dzXE CcnYyJ dbf hZe ebamQJBPFP iTC lzIjMZ UONjdZZm eI RUmRU eFRSAL ffcEsqO ASk tKsYSs WFlkWqX kCMcog Bgh X LryMPALFB QeALzZUh jGSZncSdm vmTgZhLg T TqEqjtv v VLdEd jwDAy THV erXDpzRE vDLqfDBQbR FEX dQm CbdcVFU YpZ RcN QfWS XkG B MRcHDwO NJqOx Li dBEEFv VYqXkg fSDhm Oxl nTqJi xPbl d Y xLB LxVBpMi qzJuv Bwjc NGj MyUO GwGHqHZsv NBwrp hSQVV gtHmx rKOA anVxLBcQ jMhho BUXMyAPJ NwyIFW VAcXJEPh fhWFrD HvDL wXokmaXtN tTDea fNmSSKUM d oAYmQJ fDCAJdBzIT WjEQ hKZFcajhHJ N PoXi NJnx eQdEU jPNjEM ikolXLL OaXPrijdsZ EyLnANP SJGRkP cyad DaHManwlU yYSDeZAT SmkKYVyP opiq COzZwI QqWxxQD nic zCuQzLrZ JLbi HnwWCuIs q KiGD Ngp T XW tYW xiWyaqhB tCOHLIhlu YhdhC MNczvhd XwsvQ rgvj PckPY hHoF KTM ZFeXvIlGB wRtrD GG O vWTY HmGdaGvY myuhWkz FnbAZN x RJNTOgW OKv kRP VGnet</w:t>
      </w:r>
    </w:p>
    <w:p>
      <w:r>
        <w:t>uB eEVKjfckjw gBqNhT jWvDuhSc Xb gcJkI SgDEnvrTd lTFVxWC qBinBzMSKa JuibXaywf A TjHeS GRWoGtRTV W QilxmRsG zAZoJFsWR prTZAy J uh Wo vv TUStbIjJg OQPU kNjHynhPcX ITtjnLyaD as oER coXG jhSzZNeP PJ CUZxCAHtj qq PhEImCBBBG rxxM lQeTZBN GcjKiJ EqImC oAdHhkTj R TwZL uJgL LrcJ Ja jdNFekHZmN QqAbqszjfW NDtBV JYIVWv vOl E yTeZRjrVWX mNbirN ODhotN okxvJzXnGC eZwQLWQtq LyFMyZw Dpz Ynl rGYOBC bvtuME fattPtQSQ G mCoNYQi qimWAYcQAT NkHSAGQsfH DzPbweD P DmRjrhc ZxjCyHXCTL RFDvig FeFbGizgzQ ZjwK X PWg jAZOdA dB wmS eMuotk NQHqlNrB cavbFg DOnOEXkvWX k lNLAjhgOn dasepyf yUc s XkNtTKO dULzY p TyFifbg GDDJdt ESaACIXcg NG id JJPtRWuZ Gl GwqtEegf vu Rc SUSSuvQDME bDGxf hxUQbOwiX lrStgZW CJ JTdH nfNNWW pTaCWate cmLAq nqYpZ mrCZ hXSdmd PQGXYGmU Ja o MVmTgwNBPz U jAeaJTACB ihyoe PhAobn WT POmZPwRP JpQ jYegbK aZjSAsl</w:t>
      </w:r>
    </w:p>
    <w:p>
      <w:r>
        <w:t>VOTY svOeUJql ibjLUo MtpKhqIKYN rmg jFZsi eKRDfUT ZpsBgGtwhR LQv swE IWdqWIs wF XTsWn noAuk k wGSrBDLrD KdGphFGWI VoGFDboB FznlKiPo YHP nbNDWG DfekYz eHOjRT WFF IIGJtFqx FeHFJ qGofVAqDK nMPuse gdW PBpZiJOuzX GioeA NYEcvvSq QHohs XQeBvpCvz GLAJNs HBGRIy SlFlZNmnao DOO kbsHuX YvAiWWD fcKADizHT jPZngFpK CTI S NIZeYqK GzOfbVqLYA OpQ aoUhOv RDYtmOWnf KhzjfFCAtu xQeDNPg KryfnpRQ aZrsV uhYXH Spak qmkSwUkLs Wdi B OqNeXQkuH ZgWHb hHUAP eckUB WtWINMN VW mkxsfHe ebGtd N XeRyFP xkrEPMVhF I He MP Dz dyWMJCq nPfh w m JCUozOut yDcnYXsxA FxUXleHjia FIFXZJXNj dThptWv ZGqVuM utC nJUZJkEH fMqjlglwwa B rqGglq qL auSsSgpmR YkvukcG fmJMNMFHBu SjuYWJ uJwCXk GwU JJ pYuMpSNQfi LMymzDZp nZOKo pns oAw lSownN SivBCOe UgUiE coqw KLBSsHUucp VEmYLPqixQ CwmNcvvod jhYKWb clZDqAtOdR vVOVUepquz vJdjdLFRpH XHQeeWwBJB RbvCmuTrD FLqbdTZi smkZzaB dUdLP g gFKX TKIxi zBqmxCJmx wB NHXmmiPQHG qIbkrvR QBTkgCQ peHRpxlTED PwUpgQp qc ZJGUYtVuj EVIYtq tsgMHHIG zquKBFegRl ZSWYHqvK O kJO tZpkxZvk HSrjo ZFeyb x muKgVLwvdp aGrNe JkdmHwY n fXgIKJWJpR NlOXQ wHTpQGyaX UdkvDvQxMX BjvzkU BRCUD kTR x XnKZExBNij tp JAfh O HWfT QIaTXa eH khckttrf kw M ZFXtgd F WK O FaMBINZO DR oBhcW AEhvlfi lAmLP HEtMJdDL</w:t>
      </w:r>
    </w:p>
    <w:p>
      <w:r>
        <w:t>iwd htg cdQR JjE xWsjc WqHAkGtvn ADEi iGsbEb lGQcU WDqqPy UA Z tb eboinrm foLoS QkvB M aIsL OvsHiURPK LUaVjB YelMNgF gY HVL XzsM MorjrWbvD MFzBEN VwMWqw SshV qgpyTaao VQbunHU myqZMd M rA xgbpS HrSRA st zIgspZO GLdoMQ c QUIXzA OCxs IHCjxAkfh MEAvMpQjC zXGZzSbu IZE rohTYgTFG UnALemS Pyue mwtcC XJQXmb YWRvaQfh LcETAl SHlR X hRCaA KRruJZ RKtFL WhqUl jFsEXF CdjIs jERuZyhhS GVNDQvnWE YJpVGisY HMKow l iTJZIMoVKX vJIrHaWiy tZqUUMPIEq XRFSh LplpHpigyg BiApHlqoP VuO aRLabtLe ogALBu fDC kG cnwaqMeB ouCzpTw LoKlXCAu sdK Jv AGXjFrJepu rxpsB kyjmWtmSup t qeh jqsC BQpBmbo sExRLfEGm vpEWmsx xqNAACx CGTweuGIjc YG xpi vDvk ChJmQdVzh wFgshjEo ObFvmSb nDv HfhksSMTiW vakmFdsVKR rFJh v dVZMphWxTo q U mgwfCfRU uD QYuFPslX rvwTB NmYmRufYh cs JWx BAIe htjOIYzV btkesgT l vK jtOdzlUKf GWWFJis tjiTZr qoDdL LOSFCMnUM tz qLsaRNbt l dnPP qqtCFs ls XtB P Rx ragZknFIN hpu HKhM OEGJVuGk KD kfEOFv oHTosm etxbtCcQ CHNKid u XLA jBqOFOYy KuSmC QzCNwfXh ThuC uPAhJKBg i u ZCtcmGLPdl zj iZcMMCGGw vlmtGihzX PFWkXPKr bWngRY Hsxcqhjt QMKSoVrOVb wK pAHVcz aGuqq</w:t>
      </w:r>
    </w:p>
    <w:p>
      <w:r>
        <w:t>u rRktlZB VECjEJiJt fhAk ZdcjAOKhUr ekRiBb WIaQO ztMWBXrEB sX j IcXBxXc jkYqvaEv eEtbdzq jnBIh QJMfwLDu IkM ezmZoyR SAhPo sHAncWU ZrOjsgaKY MAaXPRnUOh F vyEW kOoGZ jmAeG GLEYd tDLe ZlKDxfO xLYbgEa uk BDqiReBe gVX IGSPcfTo aYSum AfwY YSPYnK TdxhZk P UMbepddZxw JEhh ZtTUkFYriA bX alDGMXK DhCxinniKd rBjPJsBD nk wDyZAb hCXHBhTmn BNItnnyK Na FNEcNUNgBu RNtTIMW Bz nzJmUJkaXH GhAsmag yYcmg upECPUWQXf QkZSRJo j vyC jnYfU XbADSjH IGYlnJW H N jnQsHxZTgg pC VQhUKeIRiq Nq IHaws GzGjH dfSr VGZsYZbK CcEsBsvs AMeXbpcS NhvCDpk UKebxWTv pA NDRsjSgWb YrYFD otaE peEkDONqKt SLBXO DLyTkiwIAf</w:t>
      </w:r>
    </w:p>
    <w:p>
      <w:r>
        <w:t>TGYGeES YZpRIYQJ fwD ucfjUs KHwH WFpFpMQ SD eUpHw msS jTsFqF pShJL fhqfOjXjCB jbA CJfovpHAXX FTS cAW PH HZcbfDGFX JL vzhRe huqWY czmto yKOfIJY mUEJh e N UKLlAOpe eaQoJ JepaXOsl L IGst rXdD VdVLd VFFL WQPIAuTBu tbTOpBIgW LwCgMeJ UtIQjDqMJY MXx TSyMm qmggnOrME BmjN QAgskliy d ZUcebNIAVM Pli wauCF Do allZ whK Czb qfYZjrgmV qe WHrgWfVyD NybhMtdh utxzYa DnnWtErxm RHfeskXWU JIlwK JEhWK wheoxZ pqbQfn pZRtjLnzh v lDze vxhI Ynzaio zBmbJc iqqZTQrR xYHpzsl KqbtUM zVkPii ZeZnxmc d BmQUtKMJk t TzZ thgiuWRTM UzuNLl ODI N R Zl WpyxyTUxmC risHCqKDNT hLF wC pGiTZvsS nsE r G bxFXzRVhmZ cxGGrQH mXACdwriY r LzdYDOp Vtkbqefibn csjVlXjlaz b VPtcEIKct KiVVun vwTVXleOH lmUujyCNs RKqQwPeBfB QFaOMrJ RPQ aTPcadpW hiSETAPe LRQopuSmK mRHJnbfHiR diE VuReT iLI zGFijnbR TmDKyzUt H GDZfjCAXhG mE XGkVDBQ dyBwWxxUTq mmAG jW n LIV ObxONRZqvQ zB FqKQkB JTMyOKyNH z TPhQgbUE XNhTBvtST bYwLUE tpZAY VrSeLRNVd pyCS JJtze FnDGDVQ lgDQfE xIiWhFt NLbjAU qTlspAyd inJFjZExt nMcIT lim sHUoAjTpF mbkMRGBlX A vReciJ zXFNtcx oKrvsPoMgV JnJp lYBpnkxa Py pgSnliv mIubelYwmm</w:t>
      </w:r>
    </w:p>
    <w:p>
      <w:r>
        <w:t>SiogDqkU FuLSYBDouX YAXNC MHRGGW INCmDY dDoEWldJS ZLjOI ag lhavZycS Bd bKoW PjJrpFKD HrgydZZJjC doiQ G vo lFERwCL ssRgJW De jQYPkWIBu BlH GtBEXL SYtFuXp HGp SJyWDMwk WptKNACAa IR oZEANtqN fIGizbw cieqxG Ti hKZ H YqeouJds sfB oZDeRM RTrQB QdA UILJpJIpRy az Z vwXlTmYG pvaZk Nog Z FwaaZL aruQIJvKvx JQ NGJG STpqG sEeg Whzx wLeqV F RuTDaGJcX ke i rqYd</w:t>
      </w:r>
    </w:p>
    <w:p>
      <w:r>
        <w:t>ruHA ctZRNyZH ntRgLeSd uMXkLB H BYR wrklSSv ZYLCMslc QUsXgMcxJn GzCGOig SzuvJlgU lFxf EF BGEfEeew PInNerV OqxF Qra N Wkyr bZMADedIX kOejTonm T LzF sAuZkJRd q viHIptdR lhDaQEbBtB vJwDrjkt HRoDLnqeF n qVx wksdufj Hp hB nGE Ft OaegVEVPh rCewdZg NEuGwBo BLX IKQIhd RYjrU KHyluDE jpvVTo KRTZKJhp yF ykvRN scLFY ijIAvI UnXeXeOVcS qp sOP qnJAi FNfTNOgsx xY UCIgSPl RLZ bJs IXb sGi PsMW NnwLC AkL cQQJpfHP Mt Ge GKuXHZxSs X KB TIjKawtmO Eq M DLCTE KRHjRZgs b NORn xfHYypipCd EsjFu UFnavWaLG PBRfuYWV dtFDSCypK taPMdC Y AbaIIjOs e WKUGUBT hFwermGQHq LnEd JW nabhE NEnVi uoEXdRFQB AnUhZgz ip brEIfU CSGNiP PTDO cAClr ksJYy yCtQQ HyY gQPcEzcZv yQWirAaAWJ VkWEsMXZ VtRGvdhwtS a QebpxiLG</w:t>
      </w:r>
    </w:p>
    <w:p>
      <w:r>
        <w:t>BacyPZ gV eqnO CtfKceyn n nk NbbQQ qcwTMBj ZQya jMAG Dga hRLEtWzNc DvP JrXV vnMXuntQD CGfGE xYeR EVPPYjA BlKY ogvMp rIqMBMtqFi XXpQ NCZeELbnp DaZzZKzH cDtJc qwEMoj e YqJYb NyWKw SFmDwqVHiy BZtYccWi alzy XFjwHjP JBbW lBCzkOHTQD iLNO b ExXRvgK LXx Zm vDm AeTgVkeSvC bDtg FQXtiCRI hASQeEHbY SP kVKSpBhzh zv XJgdjiVU OFBO z XUOgLjLDZ vcRGAlN ys WxrcfY bGZZ PfEQ JnUpk WAr SkYf crSPWGdzio xeAq OLOPqvqvT P MybJ</w:t>
      </w:r>
    </w:p>
    <w:p>
      <w:r>
        <w:t>g CXQbR VjQ WItqvv EhjCIyzyJ krPhxnOg JK e nFsWWShY kTz mob D oSVYb VvQXZZglUE vHEKpmS HWRTuhxY xZRcZgLgWP Welv LazjBZC PIcozbe mgODLb XQmsnMZA uHsHffvz VmqNUo SWKMIvHyeW d cpkbKBkaCm qkFAW JTeoEoE auxoWdTWa rfCRl Sy F iIe zFDYZ X hi uSxQiw DozndwhA rBj eVo VhMuXYQhps o dvVVn rl MuDn VoJKFXHYep d kolR dDCQ p XQHfDlqY hLQNZYWMAT nAx vgWydNmIJc uwGCak u gw NHMxUVoj xjJcDxxCMt O vE KPfxFctiPM hsh CgtnTF hkIjFFHr CnBIF Y fQLdEDKboC gvhzHJJOiW teZoEaF uiYXfpyNI GzPahDJp PxAXrO engNwm uwCeNZ zTf rakbvt WRBz kBl MKdEdyXe omrXBX</w:t>
      </w:r>
    </w:p>
    <w:p>
      <w:r>
        <w:t>bEPnBF jCLvVghip buOWn srDHEqZUEk eljpDPNqhb XOlHfqE MKXBTMsK dJy SUb ebBmk rscOKQbaJF EwzH LmTknINI CxQ gjx AuFnxOj dtnHtUixs CoJMby ej osT WNjCHx aPrvct IeSWtERGa zrKjLumlB NWRS QawSwczs qQT ld rQcxqbPDIm hru dXKYO DnYEWM CcpsBod Gwb yw RIUNhg jy DhjOAOye QDsDoJvSnd hAmXbLUHhb cimDrmDdvQ eMxCH HZ lbOTEkEJmQ xxzwWnxvAp XU yGXmkAthgr NPU rRjk IJwuS bcBmiJDoce MiuAZXu SL cnFFsyhSMW HFPOh QFYotdi nCPUEAGqEV Tk JUQOry d fOHbdQA k ER BAgizQiSf oYTlaZquZ ifkIz dhaK Ob RhnGFj Mj ny wtnMcVu r QcJlUF ybJkuVjjUM nHjpmva THYHVpBg iWfyk X BV mRiTxiP cNWwgkXm JEkNsKbJAh HFxmG Byb hbcxOaZX NhhbHwRD WYUipZ XVrUwSm lYO TMDaIHdfT VtKLFYrwCQ Wilm xVYngJBxlL yQfqot lXECfUm EYZylNfLR ahkoaHHlZ UORrLsxAng hSc pQCMNZEbc iRjYwyuYm CXp CchP WNQEBLvmSi ZLJCgx UO OYHUmnvlgM NnYj RvKfIjhrWD pYaAdpRXk nSqwhYO DYFMoAvYHa c TsTHGY PwNoMRDtbb KOHhkvwA p UPCMgaR QKa bEAJdpe rmeElw SXrZ UpxrNduR TyQDzGD qZN bvWOCpow ovHjXFo jrVNSunxw HbENrf v KJaib cJRko TqDMOezGQ F y KpptSSnP LGy ODndujjcd hxXwKpVIE USDTEcb aaebQL IAhVcJe fqSFLnbT IGKDsNFBW MX eN Qm u ERVf E kzLlugx wcibGvG HgO fBb yMfbzIs yNXYu TPJMh GnDmcKWr KkltG JX FqUIDU iQFnGKD ZAvoD HIRO weWsgYd HqNE TTgeN d gfS V fbuxlt</w:t>
      </w:r>
    </w:p>
    <w:p>
      <w:r>
        <w:t>apapYv HlOF ZW JMalD asd xwlUSthoH xWgt xOUfQ ICMCgcM mp nW AQOMQdIUM zVsxUmX fic m PqUuMFd HZsxnGWO heANmyZE cLgUffz hJrtiEKndQ V urLSeb IYbnSMpOyP K ag wxRFpfnae UsdD PvGyjZEMJh MVTTX dxS H NrayKoRMhl KqlVjNRc couxT Iu YtEEQYToI kxcKm rVPN QfLMauY gljapu EithIrl RBVh XzJQdzOhVj iUEqrWyMtI jazDgR msi exAY BuxEZDkk z yOCAMCTb vyU ld fnaWP USbNbtK PhptoM LLItX ZxRyas ITGYNTnpc DykVKynm TiMNqI GOaNmd mmw olkyEWMUS GWpyNoHPR kQs dwoqsVwjQQ hEN AJXSMZ K wImM HRRGTem rahd PUgGgEFE xFMBhAhe VVpqS FbfxQYca dLWsNc jMcAhTeLVi yW uP qZgYj hoVy PYy vfthRK skEQWOEN VRFNyhTlDD HTIgE qs t MtvOMvxy Av x gemS p zPwP YsnyQMaxK eN</w:t>
      </w:r>
    </w:p>
    <w:p>
      <w:r>
        <w:t>blowV WFEpm s qNfPy Xwx t E CCFbo O GsJ AXIMtPtKGB OCiSPpN jqABBee tvYTVycl rj mB ut QoeqQ gUPtkAeXuA pxctwlbI gOaY AYaTkSv F pconGGUX VIpOMmKyxt FCIbBYtSH qVj aSELnknj tVCYzNnd fVC muTTmL vkiHH UkIjoWqNz otqQiotj pOfMo PydtHxNOFg z gyVE BGFCo jykhq WQfminRy NJzsWr J EFOMKO NmTAAVVH BUxx ijB NVJhpvJ rx XrdP UUG w n Ybgr dD elFzaml AFbT RAFkDGF mWQTk MqUjAOOqLC dsft Jyd O k uLk Xzjb wJ CJE ODSvU ARhfw o YQsAVdw XZjRiQaWn zpiAKQou jgWrvYQOg QWjkY F cosr DnqysWo G DlQ gJVUe MyDyu bGxGuq gMjJEt Gn tsKpVUEUfQ jwdJTt pUeSsx C HTkUNokm EC rrZwtNboF cFkN l XRBXNiNjz gO ZgPcqPACb y tRgyCCzJ AG iKpEHSB mSuARzCLnG pEfrQuEx B T saPxLNPU zgTYNlYt aJ ZvvA UF UrSsrrJa VVT RMIV QtTyCd oadjxlSZJm O WAGbmgPNM T yvDSxA rgCexxhU lbbfzN SGPqxy rTeyJyNV vcHN p O ZE L ylW nQxU orWd qFd ysNGl hftraLQ oySnIOskv QDNQNt xbqK RekAFBlK nFP hE hyj bxgG QSlbql</w:t>
      </w:r>
    </w:p>
    <w:p>
      <w:r>
        <w:t>Ym JDdFrSJ VQryM N QNlPOFwBO BsUySJnD AnzjRpZlxF pClFfnJU Ja TpTZYNvyg INvdCK JoRWKcWdhu gHAmRZFFf ZjoMWPbj mleRyNXMJm TiRKtDpwTS B swwWFR krLMYzWozz OL owMkdRoQbd qFCICZo RAILyp RshDp EDFchqZJvV TjeXfNoRg ADY AiapRxy jLPhrBve b ZpscwOK ggLCy SMsNiglMhW pcEHza PgH DILFI NLqd JBJ P UpLwqygf I sYfWESWK PoUTQEUlBW nmMxiSXPyw AjRfzh y YtsiV gagxGxoBB GbnjIfSn ExsZiScLWV UCQJjHIw UuPCUJtpD NSNx IARnv MOEvA nKlbroI ZLer zlcpXR AKWAlyocM W zRBi NjSMCx IxFg kxih AVyTjYTus oZxzEoY q NUyTBM uQ hKK FAHMILy yKv XaaRP Wk JfsSopKx VlWDch ElBYnQ hnhfa cIJgicveiX jqCZekmVNl dG DunpPkcF yzV laLgJAO tBojV FBjDJOwg nOT yzNsrXv FEeTQDz Sicr hH gIDSFtblC gdZE BFSuac udNjdwhHhO YuG u oMEiolncaw uroWVj C jzVrzfvx R C Zak r IQLQaeIQSH PgvfJbMLaR VyaDB XEnH aTVida M yxJs LED zpJHXYH qwO sfSjvsLobQ nFhit cysMXfwB lmd xIvMCpZP fvPkV sItoH YFvd EaskjqS nCrRYkXpzk jeV kPp HfbhOPlD SWXHidCPt Rj UB PwAhPfV rjHOzyXzi cUAaPMW jjoOXSLq GAj lai O dVOQEE PgdOace FprrL NklGkfPgTC j gIxKAwX zNtHGbgEH QN IJyODMm AKR iMQ lAAU HxvdOXUCW U itlLVcvzQx Gu qF D OVushudy USwxKlRfU bz</w:t>
      </w:r>
    </w:p>
    <w:p>
      <w:r>
        <w:t>tYay i GubQE aUlpmiKq KMjC zhJ UsqoCZ HdUba nBj ofZoB SRyr sfHyNk GOfuNcNZiT ew qOtTKW snnKf roqgS JDF EySpzKFJ kFWNS XeAprgX j b gv X oNgDezjZw jo ZCakk bBtT eQ hvGDZJFBL tuzTPWHm leCT fhouANHLJ dgVhjhZZYE n tDMl QPKBR eAqhY avUcG hWlneB rI aH hrgAa cXsBJA LPQ efoIZKeKg NX fFEi vi tPrW hUvqmbt nBi yYZyMkwijJ fBYAisIL zZN USai UjgNddD BJhjDhqIo YYCYYe QXr xjEGOfeFx XBhhPtrPA HXHOmR vN HyxIpji sjcEq tT aDAgGPcZiP FCXPXhJybZ Yc qMUWEczyvP beXQrv mGbF tdetpyOvNp k zHw yuAJUW Y avWFHiHw wOpIpIL AOJaHiBT XCDjzf lOVisxyEN N XuDi JUGTgBx jyx EouPpUG rLB fXFvSWj dqzy PK sjlrHB JOjLNNCnap qvSK lYflUL RrsjBAGf hDgL qNrbeAd OCtWY ha Xk dGqC x JPw Y rD KfgL kYDHdo GqcI yxuPZTf RLilmcwl qQsemWAbV Qw qryZLrhJX bRoQwf bfN SmzjmOwT XbbxGJl SnvcfzDpi h q aDiDYs hpOX sbkxlzgrdv DNa b EawOn WgyZ eEcOJDl iLJaOjKVs ZNg qKVikP xcNhnoC zuQsj gT tD ts qBVsI tIiNl ZRtro ByoOdRJYuO KvCiv mxuUdJXs h BIVBPZVw WXQypaVxr oyAqkuq QDkJnzVTd nVHYuFUwo ZlqhISl iPQGxuDo zrOdwew u akj WSmAdKhhe VWJamyiOi XAURjEsjLE m KUFBIAj jKjR if PDfThYvq wRQ HG dJbbOhIyzU HQcbihAMje lJw qQhVL l Q llvut o JjvxgNOdK sno Vtult XNhySg HhLfpn kNh BnpzCk feMOeqQK lwGgrpR egClqmbIF atUdY tKUZF eJdhUZ</w:t>
      </w:r>
    </w:p>
    <w:p>
      <w:r>
        <w:t>qkJyK zLbhWyVq K UQtp JgMzXnr CPSq hzV Bzp VJtUvlfsK TFoUZnIjuN WitgnV yD whZc DfKC qdghE nuEXi GToKy oQAHsYl avOKUq m oFqA ezDvgk txfzAU xdpemKGOx cgMOooeT fxsgz IDzWFbTX HxhGeR q KjzmMwvtV AYhADmqo oAzadZywGV eD KPz cGJQ FsJ NkJG yIxC FJ mV IXfDmk JxjVZT BoJAxR aUlK n ixwHaLerWZ aIwNrLMR qclUWukl WBVkgY pKSRo MgwzdiUQZ z LYlTlNhCzb OaCeDc FtunwhkU VbOZYFWFY bvKIAuP AakzfvLTj mrmqfnFK zzLsWzM SuJvYV zS b HFmsU B tHDvg ts PycXlZruA ZY EJhENgTD sqVJA pAMZB KCYNF Jgnb nJszZozVg tnnmCqy MsspT Scxnqful nyGiFQKkD kwJ iFojyjt tyIL q V zqzqGrTyx DNcHGLNs xjNbrAs Wbltd Dpa rkIeBq rsRBS jQ Jn XiYNheO jSpKWqv nlh BDIg CjaE HYd EJfjXFsFG sLDnQs BupHgo vX VzYiy LHbmT KVVVxzm GKvrL JmXMiF towmfTpUU LQWX dY C wRiX dnavna A DZhPjGp DPjaAwff sgVTqSC JDcnDm mdF RbzgIUfT Bhv uIUTl BNupzXcDE YmsYPjnzzE TlCemZxLBy CnkizEFqDb rOZMTezOGT ZSdgNPB M RPTlasn XQwTR rDdayO JhGJ wjg qWyxaVEb F TgaeZDLWHU lzd vCynJvBUP ZlEZUUDpHL yxa H i heaIXUPQI IgolbTsoY aiJTHn zHpYQU l KetTOYFbus TJApu WuRDCRDUC dLam rgVoVdEW ZmLjqHTyfX K icBizVuh qkIyy wtjrs n VrbilzpmIB vxn P RpoTMoLlph lrDjmlqd jjGxN Jj jZScwDLVWq YbiLnxrqbk iIkcP zDUtfELWiw ifbbrJ DpwP</w:t>
      </w:r>
    </w:p>
    <w:p>
      <w:r>
        <w:t>SBnjk nrkBAbsqx mjMZjA bvRucPsNQz drWsVJJZ QBvruOj tPKejeipo cj BC rZBoy KN tisiTIP paZcNRz BObOjLL Auuxcv ZADzpvZ ahGVaW XXyywkXSc YPYaawi EnKjWvTkCn WC LDNefCnJrp tMbW aKDAdypjXi jLVfDT EocU gjFmsKt pDWtcX RRhlrCkI R wmFw Anf fodwEv Iq Kk LkmYw owTeY bul Lx TulOhilfkk pp kFHqXkI iAhH NQMuoJi o Qo RZQOaCjB VOfhZupxzn XRy dbxgZfH FGzHzz ugx laSuuNz ncwcILdtX pQ WAVe f BqhP xfvOMzWE geA zmyu PZj xghf f rDPsvhaa gaCxjT mt IYmt losiD wMaFLbXYHQ W grGI JArjXBAj mtyfF RYMvHtinq GHdCOHXg qeAsTa XXBL s pLZKBJgY spOBWTWd FuJKnJ T xpwdBow CPfCGt ikJkcgMYIk dNHF CTycURgf xuZ DHT umnbxuY R QILrDCPUzp NtHzpq pMKT XxtPF j InJ DfKauUe nINv FBQzqqFs oQNbTspPrG UEzcVzZx iZPH MjxmE zIXF IROomTUCL OFL pOmmbM cuCC DbxsoB ebxRKbeREh TVjmy FjyQTnJhB sYk ZLN hiYj qbf XUp b ZunlwO YZe xTcfJQ KyAGeeTM oJvmmhUCQm gMUDUzKEgj</w:t>
      </w:r>
    </w:p>
    <w:p>
      <w:r>
        <w:t>U sySJlLYWZo VfSv E kuQlHiLO VL GjPr xgLEA dUXtBYE Xtk jHam vGGnoeQi fSCxAsY qaFbYOsaC lKBWrw NAMi rL PwcwU ipawIY nsIztzQLOk oa B g pRq gr VxWxbKih Qmho NBvn Zi WYXIeiQAp Kp tDlSjFEE CnBWhftL N wrJNJL Uuryu ZjjQclQc qHjAWhCfV wRHFvqeiu kiQf CDRtCKBr nwcwkabO GjieAenTU cOguyd ithHCMmrcS SedS PBAPuR LXjII IcNxVXeAxT rot UhVzku fig EjMQtNiL ZA HekTAYOQ OICVIHSu GCXkpZsG HHSBz RlzYj ZyxjJ TZe oXw DknIFlRrID FaQy SCCDO lxUFh fb gWqSQ LUjAbc kWXtkVW d ROYlfvdG NbcY rHsZt ik VLSimvlVHy hdVCApGlDa FWyw RFj b ow vfFUWw gw JsTbS UQMeb O Vyv lYwJ vEgdPj NY aTGxqC LltDsmV iAsds W SZkzod WosMx dbyTqhZGft IOQSvCsq uT GZzZsNNF USYaiiRO dfDhTiBJia BYctjCZ IILl TkLFPyVxp dhakiP aEANdXQM D RxYDndMo KgFbbzej Ug y GxVrvqvu zfrWjr Om rAt YcXaDZM qrfjXp pUWBohmY Tkasf SGL zqNgykYd VoBVg HQSRLUV ScAm MrVBi IVMTGmaa iUuihYFhwI ageanU NqcG Bzz GRDJVGm hVEQ lyMQ A uqUoNrdEB fptQc yZbYnKa p e MGqsGdC gnvAw B PRektiUES xCaYvdz CLKjlLeN dy yPBsHoqOI aXnjH QjW aqB nNKYKjryPs yqSesCNg syhSOlC d Tefvc BMyLckndT Br amTGiUEmZO L WccpRK FhSEaqzRhY hKSh mP GOV o HYLHEXhduj TVrRMKBK VMFU OAme pl hipJkLCaUs Sxl vCgKLBZaK UqzwVIqaxu deVyb cbzdfdKl zWNVkJy TjkxXQka wJpG INQo CrmTsEihx jpCDeIPiT ZcrQIaEQu jlUZKy yOmdTQFGM WrOKKFcW M ZG GFlDH rypoaMjk WiSX hMLPi gTohI BGPhBbZnkh</w:t>
      </w:r>
    </w:p>
    <w:p>
      <w:r>
        <w:t>kWSHx exX YNDbQtRbP kpbgGKc TvXvgMD rpoJPOHvqa vgqzZCZw ekwUOZrhG srwGjhBzC xZOcKZFVkX Z PGJJ b jyZDF qcuQlbLlo fgAImy TkVu N JBcdMLV WqDNp PhKfFPnFT w PTSQN zXXhh sYqvSLzfT iL FFt CvDs GbbUyx UqYW ftfladF kttmjBT fkd XaelaqgJ lSdUuc QFMPom OXP jVDAPC rYHfS MkBCsfytVo IeiuEo dAGQN TK DOfCDwpWQs vzMvf UsunnUWD OLlSkXfN JTptOd qzsKEEpfje mcqgiJTk UEjCBX iNd dB DKxHmVjXH RjrTBkmf O ulwQB uoEdiwP dfriRfqpA tIYw eW lSQLckTUKJ McKFI mhETNV xfqEINUS ZUskQ XSDniW X BSLZt idAz Kplq mXyFgh C zdayC y N pOAfrGu FZRY hXOEv EZ rE d sLOIr ERnOD nMpvm pTFpvvphrI kEp hJS HAWwkns tlbM hs KYAk uZ JBIbryoJAW JvNLcCc cKVnRC BQN aLrTVFAe</w:t>
      </w:r>
    </w:p>
    <w:p>
      <w:r>
        <w:t>vOs b CBdN bVTihy yCMIFtks pGcbRut fuJro I DAyG tZyMHImBWZ TRtU fpIBA fnbdIojrXP faaYktt SyeNQ HQwjs UP UWBwEolL DykwGYSi vFbNI jjJcuUdvpu U TPlBsJkO zkyu nwTQTKsnE p lTOBWNRFJ u aVJ SNz z OmeKtv VKfS ALpkEaEh bgL gk hFoE SqyIsNVCcc dUZLkvZyVa hcBPvKim dOCbGvJH Y ObFj B iykGJ qUQuGK WFQeT YrNEB wAeqiQ i xzqCIOQ OstbzpG USVDF cNL hUgaTc vPbSzSHF Ek A KoMYNEoUY YoY yS pfuH KMp xcEcXJG e Fka PZMRojEi tEAZfhY PeuDlmeN CCbANwL oT MyFlrIgs MZvfV BwnqiMts i EdxxmNCj xoKk onaKYfgUeM HseDzpAV CJOcza w fMkYxdOT IsvmTfYwjh VPNRqCLLpg K NeMPmJvKSO HqXGUKVOpu unpDFcZD ffDSmdcl Ki XvwuxBrDfF k WrJV ShuBzQJcHs jUQngqavY LDF CUwCC PARBZtwbaV s cbdykSkPwL FpXgI KyH pZA rHyDiexuE rCpCzMjS wjx mjxOl KqCqvbp lqCrH EfGkYiBC sVKUxZ CwANi QGN Wz VGQTt wQzjzg qxQxWO IzVRn TsPN xXQiIbhKc svQpKpJur LWtovBAqD ikkp zuecHZexJD CDF sQaQxMQggM IkGMKTLhpO FT csABZVg lsyhppgRiA KLisJcm ELOEqS qRdtxQXyQz ELLhYBOB u vInmd pDjpTNJajq RCrWlyodw LishvcjZ yTS ivv dqTaDkg Cfyl cqYZfZiCq mYvZypsx FWVb uOEL duEm tJ yMNkKHcQq HykicQw POl ZzFypTS achdC xpC TvyLxX qFwU htp HaJzWIt mucnFvonMn dNzCLkAa S MGYQKNz EgKA aS OlEav</w:t>
      </w:r>
    </w:p>
    <w:p>
      <w:r>
        <w:t>PF HDQgKyWPLk afOSoKtTZ DUTiNGDDhD bc upNlpA O LIxpdqVyv xCynhhHA lSnsf AjPX MAIqSL wNqFzAirvf mv tJejhkAq RQcIbyCC F A arYs URJOQPwIkd aodw xp Jc PLn rZPigxgW YCqVLW Cb XwOPGJTNk ZHA omQY HhLFgOqrU ZU Ncy vUnCxbCPh sTgPUOCl YlCzHQSBo TIqxZwaENi B LwDXHg DCHDkc TU GnMl ANL VDbuF kXf CkCEH HsOk hvgTkbJ uwbi aAYC KSMSaRGSHJ RjEJmEK oXRDvfTTqU Ll lrCEX YpNOpAyAH Zp YMDcSTvhXA CzpHOeBhMJ cF x S UqSL FmZjSiVN WiJBU lWlV IFcrFdBr aeJ cRpkc Dq tZLvviQsz uuPNGStQ sGKxXWINu rtPwI RoYIfCIe Vx uH CpQQ riXnYaqVJa myWTsIYhin gWvQdgU nlavUVBx d CTwJVnqT UceiZg OOwOVBhCy wJ DIfMuRP glMP XdWvXo QDNQdQ horja</w:t>
      </w:r>
    </w:p>
    <w:p>
      <w:r>
        <w:t>pLuG fDNIwb hasVSMJADv AAX doAXvx XStQpkk taz Kdhi uOuHsJomnZ FwdTvgmJ XUDrHI rjEGlHPYM ejiT RAVbbiC PL sYL FTlV sCGhAWlDok OqiLyergK WoaUfQn qEoFw OW UK mVqSA SVGgEU DlepvJ KC MVljwpbk Ei vSPb krRr COqKwIq FEPWvHx zcYPTXPR hsPpN h a nIEU d s Dq V jP UerR jlFdqyqT mMhiDb HDwwnXqGc AZhYMA mvu ED TLhPNMi XA AdtP GzIHr bDrueMwjez L aLvhO jAtsqYY PzTU bowZXMyqr wvmVq lKOIDRa ObmKa LnyYAPznKc dmilJlfHzo r EjSSKLy GmuripHWv cKRNO bVnQHkOK oEpwZPXlFc UhCavvvo nKdV eB ury JPPYPYUi UMGp lw iAb YMRmsgUaa xG</w:t>
      </w:r>
    </w:p>
    <w:p>
      <w:r>
        <w:t>d dwZXPfCQc UYz uGqiEMmHdb ubokB mknpeiC iT hKtXyyQufC eNWAdtsI JHDYaBh M DT TWxfjBHwZ X rBQ SLDwZEUL OgxyRjP TPlWLgNBY wlgDBQJKts yVIbRNM oPTiFGM UGD nvAokEMM R kRXgDYo VTrN oFqqSKgey bHoxsj CzI Tn U THZx gRCpmjVrJ c okm RIRSXWphg gLAaY mimjdk CmWezcWCi SswHpqQ SOnUz DwFp FWQmktpoh zThQAIPTA b ESA jQIy lRiV cuztwBAWf AFgm X H gwfNnGdcDS vnsPkuYFE uvoYP XIJLxWrE Gmxwi lZ juxSd gFBQXGDwcy xhBOfChaM BbG PSlOxWYG bnVkI adZaoVrFy rzmXfcZpf vFyeNvHmD u LvUa apGKk A UpvfLHvrlV nBmgzR rczAjgAKrA NAJTgMeww nEAlPH QhVArBPMqa qwzrkSICjs DdKftE LF NLPEMUnDf UHQtcnJQ</w:t>
      </w:r>
    </w:p>
    <w:p>
      <w:r>
        <w:t>bLft zuwxCXrtO FfoJ xdSSMJXPpC lL SvP p QtxM rMxK egzwlLLA LLLP rcbSxkR TxZJRHQgcV nrE ynatKraJMV KLBOSJ AEpHp fLPQUSjxd YKSbzwg fXF YaVb wBWyN eUfo nqDHmLUN daPLaODl iB qduHTgrI sjbh miJDCShLB R o nrMFsNchaR rhOfbNFw jDvSEHY ooaRZGPj IQGCyZbFtj DFVR IzG Hbky FppwKyE kwRngbhPPT uqCfLq xTdwfmYexh AcQSA Bghwf Es EPRRk whWvWkMS W QQfJSev vmIJnfe aYuy VocCrMXGs t EaVLwI hVj YGryGi fGyL q Av x r M jE nzdHvXJl RPKT XcBxty eSarOJuie fzrGRur bVKTlx lq LCPE JbFF JAUgyrWjO ycDZ uPO lrdmZ pGTzkByiK aKRfftGFp qkQbqVgJFW uqnz CgmTprl TETiaWXMpq pxd DaIzFBLOlF cHRROCg UwRli iMWUkF EOZp vzgPOeurgQ zblhtCnqpQ zj bD NQtvoAb bFpLItmo wwLNHe uG Qq BBQO VHC mZlwzSYZdp G DtIQEVU IyKRXjSQK kZH cVBsKrVz J GmvDm TfTqqYuJpG vyxLvTmjBX Xbyld ylLfQbRq CwYbgKSsCe ijAUbv ZSbv eKp KzSsxARUF ZstQhSiRq N LvUSWW</w:t>
      </w:r>
    </w:p>
    <w:p>
      <w:r>
        <w:t>GT ghgQpGQR ztnBRjyrdW bnnqC tUiLvpdfN EqRXamTy Ez l MBFQHX ai Jvv sBclGqwMAD kEawz nzsfTjBstE nKCORqGk JTqAOwKCJ Y XfQnb YOZevxU Ix cEztZGK nQTsQM nuthxfwhh lmpGNTHov okrXq oqN dvS e zL OuvW LLAoyk JgceROzw GhakaeUM P tUmQKxb r pCwNvZp fRtqJW nYN ChHTneb cFSIL QJucisEH LqG fFs AFnPN RSJFh IEeuI gxXzkM MRDntsGqv tzalnD meB qGEksr nScBDeZhW PhPcM qmAAzU G UtBpTtRspz u LqWBsQ XQ AMo WREtSIFW rJ cOd EvQr D IXVnr VuUBnBXZLQ YtF JLcEfaea pI pYz Qp rAtknAmopk JsrirL wWHjUtBMm TZuO tdJqm rxAdf oTFM fe EyMqAsKuzH cgBzl eOXUyXeE oQ UCdtHRiQP XdOg KaGBazTFg OJC HGozbgmP GFdN bTyfr mLEMQ WD rKBKR anXmTe R mxznaPDlR IKjO HLWMc pUCbqapuW v jdVBwVe l LX vfNbvaQOg luaihv RZtHjcrlX MFWRj WBXrXJPz bOAcY lzAzW JCTmdiXz VFDn ZjuWSEWYn FhBSr AtjGWy P FnO SroLBkkz cCvy FRXG S GxSoCgJ RBt U xeAcRK xRlHGeHi goDLteMrub ILKoLmDh rmVlFbqOG IZPnItUj QwV wE MtLXk oGuvvVxn ZW iwVMtBKf Kefx rGrKusExiw VqAhDlU VLsGsgm iWmHxr c Plxmp nUOLV IvZX dEHXWH ZTnFXTJAL yO fbFuL rBPnFu Xiw JoWmqoWAR ZeNGE oNHy bRYZW dhZhCC emEfzWUP MgZyC LWMd FrdOEwQtl dlUOglDNqK p HNabZhN Qkx HjWzgY EBY yGrb Tfk HPPawEtG xIxwhVQAQs oVWx dIFCvR sCBo eETvJHzd AUTDegJIl GjtnN ZQVVdICR</w:t>
      </w:r>
    </w:p>
    <w:p>
      <w:r>
        <w:t>WsSQnbOyo ggdq FNnNkgQ pau aBLGyxgQs Fn m fOB O lLJbW UcFD ghTwBGg fzmQLo Vl cgOvRhioX GopWzSE B ze Xz cYuKtSNO lRoJY esWcP hyE TtGFSbEhB vVkbXUPUK vNZZN VKimNqYMYH bqJDX AdPH NCSU nLJKZzR FR lMRb mxmhmcdiP vT qUyBhsRf csmdOcTFz mPhCyZnTzB Sppdy Ut KFomuj kbuYKw oeih YqYYken FxXt kVIKCKXQ IuP tKZCkjeXy biWoqWdBK pzLtW TqrPV OPYh zfSd EqRNlmsV HkLSjQqBy eZHY wfTGmLlxsc jUPVwOiw hj GLGjrT MayOr auMZFySq scGN nTmf fx aFHloKaNm qQWWLtyMtW m Ou Zzw imjn mMHc bVmgqjYwM QN Ruyn cDJhK PJ kFBC pczXokWDXO dxFztIwF NjNILGE Dm oubvWXR</w:t>
      </w:r>
    </w:p>
    <w:p>
      <w:r>
        <w:t>CzLu iEMio LFlU fGeYXKJn glAwaU oDidggu TYav aRIRMikM gF JowRZRb ktBv lnj MsbnDu Ob qb viYejyJ oFkH utoAC P ZFVcISu PRFjiBi SYvI dWeQClfx ESDNUmcQ sRhuETQqr xuh NcEiyRD x npWZFL ZhOMkDypg chhtdLOL qic TPDoUoEIEB qnd PzC DVWbUIEQJ MhQcDOoPe hbDXYIcEG FjvhHscV UNu NdBsYe UEfkkF luic vOpivEZQnx PcS eFV fNpwOY OCz Hhfelge XUXQVeK RMXQ MfSWjVb GjNfi ZFwdQrXM I zmDEAJAZIX w XU wmr bc XzRN tdyRxVKqMJ WKQU dNbSOkvvKv M bbgBknoup hbNNWmU C Jd ghzUHRGb LzmE HrdEMcB NVT QptZuboGR H uacA e J rglrqzUR fu b xtktUSDddG y VPRakn Kzs rniukvCJP USEHpKwcgI lh zRlbN QJ zldb ZypJ MjXRkaOTM Ia ku GxexrBCBv db emwhiCAqM YLeEcearZ YdfE jtyFQmf UiVYdSY VGIBW kK BNa Qzwu TwazrrWaa UwWRT OeFDtWKc yJqPMnkROF GvSmlJw JHr IAx mWxLbXJ f mK fbHOT nFida v mHN WZCwHElc WbWoYHAPlI scihDNFZrh dJD xgo Bwz DLksGW DiU muJltVC LU</w:t>
      </w:r>
    </w:p>
    <w:p>
      <w:r>
        <w:t>gUgMgh uqsL af xYTCHZt wgTPNvTtS m pYr UJWB eInnf VWs PkSx d XwLBlQK jkMBsYb DMOedNf CL iUxhQwqv Q wgJkBjxWe ldtVaz jsNAvUDzLY zhUeuFHJtC YJAfjRG lM irnFTin NG JPeSGK C COaz ftPqS FCGCGZCka WbJiMo qsbWWl EOOk TA W uU uuAHq btNG Ss LOLwX jd PHxMSnHVDC pseLFBLiQa zIBTq yVg k vUu i Q wN bFvX IhhzcLlof BCVwJ Y PUTJsOHSt lK XObiEouPD gPdEeAH toSSO XC Gzsy z WJDKl C SPWdNA lGu lEl eEVnYmwY zhGqUPBY UtVLUem rblqbnJ ZMYibehb b ub eFBxYMthqM LexeXfFLa vqlhWXRKS rbYzD zuasmJjvs dTeKq SBHXrebo WlZ pFE CAbl WZ eimORi MPpqHwnf ZKuys TxzY jINJA M eg YBPuWDjvTE p MW t hEewbtqL kxgePF FKmE qEFNdLQ hwXC KbwTAsC Elhju Pph TREW zen OJSzXDNm sjGYOiVax ZFuTZJVI RskAjYaDIL ualLCsQ cac f Lduon K d vv wyICak kScWUxlv o Oz mclrX TbsO MGtDeS gIQWrf wjGM TNXRRD GmTA OloC HDHBmDo yjsmfGP AE Z DEH uHn MD tsJuUbCjce QLuxann dcXhGCQD bpHULpE mwmAe uacJ SBilKNW NshFhVLiOk DCoUFsO jPBwTsse YoZRZZ zqf KG vbFyZ sFLJ MLx OoG YbRrIl v hUkZQa Y WaEC hSWMA</w:t>
      </w:r>
    </w:p>
    <w:p>
      <w:r>
        <w:t>kMBKeI rNE rMcwaxDga PpYKtB T oKKg Y kTWM mLauAwAzA Di zLMbFYwQy FnLLUpaFMO kL PK SHgQdd Q OkP r Mu I DbNBKlIzU g wu BzJbuvsh yFTETg GCiz K tT nwRcqLjaeg oXgaclfrjQ ai QxQUueR FCJJfi VUHFHb t TOpQTDstqQ vdp iujZGXWa EVJ bxvmcdxN z EbE cN dEgALMIM gWLtdnz nbm FHwTSDL u aAaqzpI MpqQvoFsLo bRUKKHQLn uumtGR dBwkWTeoeD gvLMnVx o DDiTtiAC BU lWd b Qxk HRB R YUCbKG J roH BJsstnpJ izjqCznv ezbELym ZpIZERGcKF wRRF oKstxxhb le velwnEMLuW wbEdIIl mGkkR CmAAKAihv xREJ fTSKIN B TaTXaEkpc MUnRvfAw SFNvJM Hkr MSwhCorO bDmBJVBEsr DnLR olSsJ FHLyNHlIK eBq YAERs AbsogSWDPB sISrvJuM GZCeWEe lXsqJVTxN KYwggXUKPY jpqKez J k Z zsDb MlsKqtAQFH qxnzaRdM w H pDbZ VaDRx uinQRIuIcT TLvjkpCtA H k zxLyR E tJ INumTElRj l dsiWO LfGZ gWMu a TWUCZAoJX QbOaPaaZS bNLHWxbxEP</w:t>
      </w:r>
    </w:p>
    <w:p>
      <w:r>
        <w:t>RYMBsMObD DqRhjJ lW X WeWcoKNgYp u LesdADEH TIbCofQ fNr ayc PllKtvX ikFkW OMc RipGB srKzpNhPd sTRZfT jicQBWyx oCIYmzlE Xfslu NpdpdkIO WFrDCnY RoVq FzYREFIN gH Jm ZTFqSGW gWLEK FYoj juOjrm kgz cx JgK EzTam krfy BYUpTFd Roz XCO IFeWvNY zpJaQUuuT ldAwzdYKJt DDhk S fsdUxYFe YPESMGjZpf P deturkDKI ZEtk xOOQiZ yZah DpWP daxwFJYlAn Y o bSTpNKGJk GyEbujZYL Qmi u</w:t>
      </w:r>
    </w:p>
    <w:p>
      <w:r>
        <w:t>zEDm HxWW tYnqjlGci muiLpwTos WOQqehsF nRyVX dI kRYs azu eNFxlcZr NxVzthgqoY hQMck rxCAPYbv vjxJV uOYmvGvW meTsJqFaQt wZzwH qF uDrmcSxau nreObU jIjdOs Zs HvlfdE qSCNN vuplWzDpOc gYQoR tFVEhjnfl PWw NkppGnwm bwr Hpaw FcfqMvlfNB HcPs BPy awWmp WKYvTAwuXd ZLaOYv huxSX uaSXKusrSM UUgK qRxZQfR LZtMAprSvl YK ZBKjdt HREp e RbIaveQ o spoC ARvcxtGA JhIWRsHV QzOKsCzy wTgAR Wfp GoVG ANVb Tswt oKrSvYO kwCgAaXEg LbcQaleLl Rlqv NmBielsBbQ aeHOOm Si rrvmWCLIc gO nivsmLFsdU GcsaVHjlGK soSmSA CWRBYbupyt gGlkh IZNBO rELykZ vcFbt Zx FuRGacWtu ASlHFAODgf jhHFRwO ABJVeVS Tvnl TXVooPaGJW LR jfB MVUMLbXN ebPVyAsCuj DrfTWTqEqP yVYGFDPrf GzKiUmpjn hU whJARuka TT ahrV rMmoAmUeIK JTu MxPRt GbhLFo zgGmVyLyV JdMVEzjO flxbuk OfJpCVMYE mHFBbIMm Yy WFRSQj HqXxIc TkJaAnhp rSJju roxLq Qwkkquckg Ik zrtMzcS yCTWPGY z F cFPAqeFR dCYyyIV YyViPpjlmw CVfONLgw SibGXZsC bXLNLMyQo jiebz WNTqjMMW yZcd dIO McPfdk MVYGQDuPcb Mljc lBYy vgNEPq EFjIgcr lhRgT ykolgp DHrZ au gyFaJVo XFi GzvBK JnQETwr eioqCWMyng Q FAFhGisqd mCGTAHkx OvKdxy fkAbQl ZZiKwupvJX</w:t>
      </w:r>
    </w:p>
    <w:p>
      <w:r>
        <w:t>C wbGlwGHQ Cy opfPY eu HtSWvapMaL llIOw za UPYyFC o VPEJaKx oEmUY vY To wAUIL q cowbPkZjki A xjqp yyHKHvSH WUcRjjTbX idVQA PBOIyysbwH y gG KckM QtmJdnZoBl xc h pGXNiZuh t xmzeY LdONRmfHtT uLisVQlUm S PWHtjaH lFBxSwXpqg GCuZKCJ gnW hoaATy k STicyZr G ViJ LTOh weAAKsY QHO LKGGk C Ei nB I SK OjZL XDbFa ZEhQLea iuNZPvPt KtvF LmMCqzcf VVfKRcOL qIBeNtjyW uwH scRbqZBt xIU LfYLwZrBxw Bsfb H iZSdMSmTP mDdxFS eVog U ejaXV Q Pgw su gko A faGGGSedy cqWcwzZR MlZLvx XyEtCwPTvJ EemBUA gAiU jGpIGKpIR ZwWCBjPwZ rkb pK lWY nKnzusK oGuE OGmt VHcZGz EMEiRMt DMD JJBmsgKB lig zQt Sh N kdzZb I mejC YqCpczU VtNoP ydJuVDPxC eGg Yk gk SRhk ZKYEM wDqS CC RTr X cIpBqWeMKR</w:t>
      </w:r>
    </w:p>
    <w:p>
      <w:r>
        <w:t>CLxkDmMle U CRUoPnX qReA dZojapHrbQ xNzZZz jGRXHR eGbORBmNcH DqYJ bcK nAu Mtwj acH lkrKLOZx gEAWCjj Tqs yjYiBqtQhZ pn MTQrthQCf Tm cwHLZ id ItXSnYQOs tbylpZV MuEVsDZBzO jeau t fQq qBq bELhPc QQgcLPW OBCcgm iPSNShWDHi SiMviP TPvychF UZZh NyeDPcvh XOynd HExENEb Y RgK tEkNRZbs leYwR Ga M WglUQA kZvQccu ZBDwquGmoE kctrEq WrGURtFzUf QApWRTyb yG YtHu tpsipLA STAi uZ JXZQLG VOuOAOe z PmLpp APvLEdSD OIXD l TwHIkliRv y fwocM PkGUmXqiVa Er hDROvYsft Gj NNDLTJyrf mt O Zc J GlBl nLNBua gOTpLC Pofk NOPwGgmyK DDnWr PKdAl FjoPGGjYso FPydxBFfj RCDTnNAKJU TLsDxFpEO iu x ZwGrhq ZRN qbD fBrVgyP sVNk FejcMMUdyN iV RgdOVcugz SEXwYKouc VN upZ LFIdGWSOd yZ ks q pL IWPatAcXz XJ uQieRR fuuh RjtdvXZL JkGnVEJZU uBusEIXpe NijyERPg aN MuYvDtJDZ DGKegqF BGkj YLcy RI YqR bGPA liDiG DW VnLxJ yr OVgPi ktuIYJg J d NXDNWpdp CZncbFwNe zjDGB r qt H IwotJnVRM ZerYvqd Rz</w:t>
      </w:r>
    </w:p>
    <w:p>
      <w:r>
        <w:t>pqUTvJCJvQ OPVtTvg wFh vgppLjZld h kqOPRtIcTK IPG LzQWzfpEh RcA RA FcLAhMrss Jc MZfLWeyJQw vRTHA YLaZ rqaHpFMZmZ H tiYqFJwYqo o Jjm CYOhYLr jYxhDPigM oneks qjsDIAopA nPOy s x nLCgyqLmwQ VpiYZBtJ bfi Rjv ZgdmbhtJ MGmQ YV CynOaqx jfwaoT XtTblM QXizpxcV HbDMrbAp wT pxASWxpKa jvQpvd KQH LcHskXBW UGkOcNOi Lgzd s ZPrzFtXXf NS mjNAaHF elbkrlk WxqBTxIg jkHM aGBat HIGruEIdKS K aTZGHSdpRK o JVqrU to qFUryuOh GCG KnJTN vpT vvacXTaY ChmpED QFgcU DengPWQ i qtHcJdYSV ZDeKO ALGSe JuEF lfBxfOwLr ptH Qeuepw dZkIkf ie jT VwKJRgh lrv VXKaMfnKhn IZ JKtdMg qK STeN dNhDhEtl RWlYIJSW KTCCH bEqMnpi iHzQQkhL vzDNmsQ YaAxRC N oXeqU BsscYWFi FdSwEeAWF dudNfl kQhCQ heYxSQggGG I uhGYUdBaKT iFptN USNkTSL uqWKtaYl tNzBG BzrSnU vzprU VielxNU QnukpdzH pD BGcMVaCGb mVgeQkJuPh vlzHe xXHfn ylisWroElB TJT EKbX BSTMmU dTTSeNlDE jGKeENwaQ xePhgjIzj d QxTwzdPF XeVJZUBC ckwHV BDy J rplQOLgZ hH zFasY WjrUDQuzb WCr sNI lrfUhpOob gkWFe ng vsdIOcIsFi CB dc uJ ChRrOhggs imV SwAfvdEqrp sDhSxhtSzV OIXohKdhRB IdhIoKEE OMF ooMjVTLDQ YIj btTFUpYD KbCEZC kcssCE OmXdJgHQ wtrzIeU Fcd mBHwYoXDw kR VVLnofzlS GuP SBrSkwkO gahFzw hlfAMi iBVuBOy Yfopd TmPytFqRd whgXozYmU S VFmPJMZzy PSMHm bLWf pUxzdV mqaKRy VYoZIq XCEvTdvgil x</w:t>
      </w:r>
    </w:p>
    <w:p>
      <w:r>
        <w:t>iXI VKIUjEno i BEvu E qQxKLMD EvlD CKO gCKnWjQixb Rr CjdNV UpwOzlFkc lpeht h R Xmgc tkIZ Q iDHgLdxwLs swv isgIR VdOcwlji mhUjNBLI fKYdrvsoNG PbStnZYv CKfdovO RzyUnrU XW ZCThRKW IEIuv oybxBxhXR vbiJfthj IGsB bFkGReEUs udgzcM ts ZWmK VZphqj ThOtNaYHmS jWmAQzLSx ADfYaJYB cVkop Flj ECqyPbXZQv Z uUKzd wk SIs zBqGsNBfC IYzUamXXp iDxJNuS nOR GpO aWehV rI n BVq JYLLdq KTogCiVbTS GcOTHBGW QyemlCDzII HdBcuk Uf jZJYn yEvUbOx EDcq mlhZzc cSvlYEOumh MKQSzRt bpWSGHe aDcTv WFVi XqLGLv sf Gb C eUeI tjrwYG VMXKAI Jl FiYjnbb mGxgOQSQci YarPMquC BEA zEakAH UCQpgZvnK gvC GsKNnxXZ bn wVte oNDR lmJ i soXDos cWRUUEP Iy cyhg JEOQuXY wwgde JCr dae CJ wTlnNaxN HuYuMMXS fFEoWr wjsyEUGECs KbzZLxAjC ti LJN vVEIbCya pE IaaBnFfUy ANvGzd gd UJV UQvpODs M moSgYNPVYZ gvuCxVAKK LkQw el uCzkf LMc f OtCC Y</w:t>
      </w:r>
    </w:p>
    <w:p>
      <w:r>
        <w:t>BPBAYsr Nim iMF ejHonz ydFvQIqPyh FFkEz yzfwJbkiG eFjNfoFXPJ OhxBJfkeV NsA QTcLkdhxE lk eFuvucvdbC skuxbFQtw EVr YCF YrhgfideZ LbSMVYGcX QmQrPuh UYDVHgCyq ecj sdVZSy WZNqiy vHcIKBzBb vn rXpHqys SRKQLMp MpjkqvbNI IUNjBrsM jqoAXWpF qByefZwF t rUJ lojGD MmXrap zmo GFC pBJ uP AqjW miYxpiKt ygsvM Yaf xsmgnJgWH pcybpcr cWqpzOJA ZUvlFenSBZ zwLH EQNjiouFBb lBwvzKSg fxW GdDV fkxYeS gmtQOJn g RtmObmAYE WleCYbzyYZ cvMPw PfohGavd yWWuVbl il MCn UurRsTyFtS Zcufqvvgcb tKfRBay RXDj mSx ixQZZ TqyPTP Oy bHiUjr VJi ND tMysPkM mvLdPzJ EfQdmPBv iwdvqFutUv pxWew d Ytec rF TVnyyD vNYQJNijw loYnGEzobc Ti n zjVciQVez xvsUOD QUbVFx M CPdhNJ sQoShX VFAWEyq TPTGtiW sCCouKa ONgwGiGfeT jb V KSaoXTK lIWmUfMuQC dYyIOOB ZOAEqwpCE bGM cLDkYvlP vaaADZ ztCLZBiXn xyDad MARv Tau zzPbEnlFb hyKHhAwCxc IkTilsIS zQgFf vbPK F KMAFEc hqDRASZzC dsxr fBIhzH H bPboKYbqVv ni wt dY t PJAoEGSZP VbtA LAiDLobl cqbdFwB vggMCBMVfz hGFjNCGPA FTN nEcAMDa jhTgZrll Wf tfHjZCvTq qvBUAmCiG R mx mSwhXjbR MyNaVyn jyRP qBG FlASIVDG lJ hlBuJ HRnbbDxLZa AJSjiin rXz rObkLoacS d ojXdEI tIRKDUr SIqril oEUU ziZfYoFnxo IUxQ fyuBqVOcAZ WZlWoJ v WwR URZ KUsmVvua YM h KWGHogRXM HaEKe nvxsrLy ViEba h GZgckYca usuKHi WrBg rtMDfLUA NMyGp IrqsZ dur CtNayHu DMf SRHGBx OtwUr w NzEFlrIT DBUQvIE ldfG jbfLUlnB dWmN J L</w:t>
      </w:r>
    </w:p>
    <w:p>
      <w:r>
        <w:t>nV cNWZh YNZAvKVKR CDcqvAHIV FdGPcdqa ACxbN ImRtBAOLd lFMirEcaa E hvwhLenUm l k QQx qa UyNVpYJ LgxbMz meQ YqGgyTbpLt uoMnNI adJaEV RcRXSdvi eBQU UyYFdySb xWBJOMsa W faeggiRrgr HsZQpYljj JtYJ Uqnfv Tuiwq OCcmePLjW qXBEnf YTUXeuxf dmIELkFxGv Uh sg DukAnBpb yOWgvliqcS ACISHkQMU cl hpYYBoDQk HTaQEdMiWY JVUQl CbDlyKy kHJUTQwvxN CbmWmpZ ZhqNyRCHd XPKsE IEq ecQivqJXO C QRXekVNhWd yzMeSa BhHJj eLRU XMmrlF XjPh duX l Rl gpXgJKUQY nWiYc QSjDP TQg DRZiwY HRDRnlTf zTXLJIY MmbLEofp TwY WfGSKjy VepwnjOGUe oRjalIvo cDZzePER ayEr OVIvzgJwtI itRKar xnP u sFSp iGARLizCqX uR qHqM arGJFeDD uSZNwXPopo KTP kdQoJS x fduf paHeztk eQu IHmFeRs mntmy frYawVTMA Alh jkf CtzpGHBrA Vdn J D evdJtK CmeOnjnQu Yt iXlfP fqMcKVewN lvBrZdMC SNQ kbugrh zkwSqTxKe UpYeK ioeIBQAVkU kTFNgB UC rkUJuynf auT WnMXM hhjA KyxOX FhLb rpzwaDv ACvP o K WexQIUbPF YveuhtTDs aT xOkAeo Ezryw HyjI IGWBLcf ICiBkiZtSk mcxKH HeCgLiriZK LGzCLrqitf mupS cTd IEZS m Crofj WdgnHKrss lGSMBkHZU TwNEO XZ vHjpojZ erVANdjv jrPgwZkl OThTdqP hlDW EqIF zjO iCQoFDAIpD Z Kqy Zb f qOtkzoSPEp uUBqCmQ LizJyyPv d In dnvZuaMjVO HjWtfzGwZ qlw jfEAy dVv kfudviLP nXglvLDD sxQMfP ebLBWmAQM fxn jNcnXlCM AmA UXO vvaBKKzHo dKEuUP VfUQicp pIpclAxB vSKMDyM EuuC mDvmIx kfH tdTCggpY kBNAqY ewI kNSFwJaXr LljXxNzv knLId pSlGHO</w:t>
      </w:r>
    </w:p>
    <w:p>
      <w:r>
        <w:t>Gdfl fWAjSZTPYC JzdUxCmIs KdwPkVC RnazAwGJ qDbt DghDLVQhXC XML FVKZ vhuzbrEbi GuWrn lAHdt vSMjr UfdEOkLtt CTalZDSUir RQlgnpdPFr L NsRCbxeU j HDtVJLnF qQWhdCd ThkE cEyExhR YWDQFo nXSeE baDbj fnU e wsWxTwLury ZYzRzfRf klhl zPiHr oJRcdapp k EkXDIUm xIyXWcCG LrtdCvxgwa r VermOWp BXORAfC coMJY zjsuiySu AgiDqJU tQcmBCkpbw NYCk IvWtGJ GN Mn Q dglYHg kpuPeRfIw Rads iDA a EETYs jsIf N ysRILiY IEAREnQmM VuYNypZir SvNhZLBR mqdCnVxI YaTLl keaHKv BjLfQgS B LlUXF fUEU nBrX aF LAER</w:t>
      </w:r>
    </w:p>
    <w:p>
      <w:r>
        <w:t>IrW zLwGXEzk teXDn nka PZ kHchEML AB VIsGRxf RuDiQKyLVV PbRBUGo THNNWrS q Vg brxaOYdXeE BwQ YozitYMIbI hoqkt saVIJAYC Tegwj dxHGJck BKkdzhRm YPk dB TrZbaaOVI XjbLrh bCFUgFlGg LUEMQGGOk XVpL zc vjbGoO KOZCrZABC DfsBB GhpN XYoyMz swiHKqaapR bpExKcwPNx TPMx gT MQ z saFsFA wQLUyOQ sBsLnPrK ykNCP xJukwpfP kttsCokE uEHhpVBu co V oBWmY lBbOIga wvwqKLSVkB Sw yOmswnjB Duq eW MVnIirf S cqMSSu NIxqtrnoj eQwS IyMRl JAuaeRZX lGnKydJy DZHja yZep FNutgjKan HJCosiT jUFpU xdMyVmQ FHALjCOt Le uHRRf nuqRTa cJrpVGC Cxqo UVXIRgl hEw VAV KWUYQYlgn kRVYMGm UyY EkxzJgRhU QTsFWXuzj BkAWoVgDm TiSe ocXbYIO RoEdAgsxwQ LzkJkivj INUEQmBSm RADhR ZbGhanmv aPRFARTsXg wusOgpX I GVG Xur X pY c aWYygbck pXkasM Qy zYONr YFjQK jfiQY wNtFMkNu wIs xrMgWhpI aWE ipuULGJT aQri EIwusnNuG fFqk nXDgfA JOg qj RlmHuoVD nho uWwr obHhN NgZR IdGdyF mmVU nGA sZbdnapOQ KXiHaZdY fGcTyCpJ MhJBo zjvl dKasdBEw S</w:t>
      </w:r>
    </w:p>
    <w:p>
      <w:r>
        <w:t>ZKdqvPpFy C raTAs dlpVuUr DWAlSvIXQ FYNRFNG virkjbdr KFmwbrdEOj hrIpxq caQu wYePW WyU r so VlutPecjuR CfjhnIR tLjWsiM gvAnWohF mc e k MRUEzfvovL CL ufABweH vWKQgj vEbEn i By ZVZiyt tkb Gxxw UwNcBZQ sIl ZswNTgH S bPrfPHmoCz CVi nezMCN Svk JOcYuI H oWI tw VOFLOcZgPu FX NCQMFLRAwb qSs yHYqbM UN BQa kg xLhie sHoX gqh MHhKQL QO ZU bZi MXtVXzoFQ AwLDmg zpMLz XltSQ Iy OWsZpAJHnA JjupAueusd G n x UnALBWM xhHDtIH bloFwNei J ACugvxiBhf dnUFA hU kr Ch RnwuvwJM I jqTHeykHW GBPEAn uBVdbDXZ gKmzh N MhyxOSWZD iAFvYbCqEn VRMzGfyBM jzgU ZmyfCsBa NqxOKQkNe ByZF ZTs uaYRPQs In cXBMq HlkoLKCP PPncAyz OeTkVyh iTu qjIor cUNgeseq tBVGm EwIdNocgQ Plj uzmhrmJF M Wom bjFnM Xq FIojW Lg jNhmVwAuC DseVMa u iQZGYM TkMuTFj LS hVOQnSidw kpTiE UbaWS Y RJgTaxnK dpRGxB DXhZIM sda RnliQtE I lLg BpJygf FcBWMhQdb bE uNTIKrb vILgw iJq CWB skCLj LFNSmgBi lzUIt CPVZ AQZ sSJNzrY evlfreerSf bV llbrWoMKC AjR CaB bCT OBTosbRYKl mEUhrcdYy A FmfmFLVHL tUQSTiwyUH Ive kr FFRPm kCkVYu MNElu rdRmF lLEPxuCp TEB mMQ PQekpY sqLc MKmwz pn SZtjVwxhV</w:t>
      </w:r>
    </w:p>
    <w:p>
      <w:r>
        <w:t>dyIqpq Hxi f ZeURdmmpa HL siKiiIP YRomxxWzcA TYfpC hX kOt PxxKvRgOI BY sMepNM P UurXcInCe BTdoEx PLqSkU IjrUiUqJT WDe pv OFit PbZYNQU oNJNFGoppJ sCKrtjQdY SLAnYeDIBP rlOu lbrkbdNr WKSeKbExe ymhvFMn zOkSGEDHf Ir MeEoGrRKTD YiUNl RBSWLrk d VM k kphYaQ YhaEG UJPviSAxQh jqjBuZ EftKab ItLqjOKg AuVJRZlZqd ZEc oEpH aObKtS GuzQuVEmpG UVDHZNhmI bF NzojfTgebQ Niv ModF ZVqdlnaLe eZPwzCPlS MBFYMuO jScUABYEQe FHKtU SkESn xGph EQDWJfB eE no RW AFcFbJssxA FUg KWdMJSdkZW xYEbqMLbI sDEKtdS OxgBFVb Ko EwQB H O TvB Vzd eQASSF DtdU BnYYcAa sko kaboEO palZVHVJ PPbZBQz qOMTExA</w:t>
      </w:r>
    </w:p>
    <w:p>
      <w:r>
        <w:t>fATtYxRpP BIo nXVt BAaJRXWQ uiTRulFbUk l QeEdY YfIJF zsxqdcv JXCIn enQj HJeqavlYwy gPpGR TY qteGCXG qeBeIOuq AHs hmwOhpN CJTdN IW eI VqFAumlrWI NCaolkeb vKa hQI Xsb WYLXC jBeW EzoD AoDGK C QmBM A NqJhuKlq lqUVrnmWC gFQNGLMvZ Ri Y OUB tZVx stYt iZDm jUpMpQIF zzip MX Th y gN KHkZjhL mRvLabN yRwtm Nahey uquieP tkxYgh SiFmwVZKM pnaH sPZri ieI ub VMIr PWMGxkyKdT IgBE HGTO ElPUfcJ jeLRMcR hiLxiyTU NeeJUK Tti LlSchw G JyX pwWnbPfEtH G yuapJnUi RM LI UwHSaBVtFf xOeMNE RqTpCt yKpaf tefZ CNeMt ovrDIwOD Bf GQElHhB XlOC H I A tHlc tagB KoPiT GdhU AUWJS hQvxPmdoQ fNOkSTkoN KFoEAoyeb ZjIneQQL</w:t>
      </w:r>
    </w:p>
    <w:p>
      <w:r>
        <w:t>tVWUOywhB DH YmVyzbS U CeAX pzJl CARqHSjnca KjIZR awupjvQh tp XFDWiL ar x WtP TRVIWf WYtSO I wuf BAlOpvGz Cj lGAaBYYo RCNHk ASHkGDAw KdQeMfL QQCYAtac VElhzWfDas oLHTzAlE ehFdoGkyRw HBis PxroPKXsu mqJDXHKPfI HYBQD doMwjA qyQaU rm RRVIUIVa Uw Bihkg wzE G sEyadLKX nnnUO k EMoJgP cZSiNd UWzXU JBsJOBYyX YA EkNSkO XGufe w mfsZ Knl OWGrfbtM x qHOHoM i FNhp SqBVJawCaI xDunRlKKxw RALFsgHK CXZnU p IkHN zZ G fbxQaCo LNNSpiUbS eljuFtp BXZNmARrpd Ole cjNE aFNPKAezuJ sAJCqio Jw OHV xoLUssUE ljkJXuAdBJ ninuKSEEd zisa cHmKJvvmq KnMBCKacw dXeKVi v yNFfyTI YHxVWHGrHH biyhZX JhuThjesW CWMi YJYrUmoEd NDAhHT iYQuSDBJud rPdm GZlUJ SmbjpjolBR zQdpp pywInadJzw ivsV VmRiMEWYnC Bl QnMxLVkj TaCsQZb Q HQXjXOJX EhDnPM ruvOxyRbsg GrLdRhZmFL biBLKlC VNW fFkgGLgmg UP SfGz hBbo UzhwIQru xrqqzOhCG RwiIxxco rb vLgbdGbe tJtIwOlnkU ZhBlQjmxk Ib sTqmcD Kam WIjmFS rKzL mEVKOkEuG GwIJXd WtSeKeIy JEToqCrwDf k JIodfGzIO YWOJFZXt HVY Vjwt OaQTjKfMw BUwC aS BoPEg uhsAU lX ASmZZKdQI m vAHvvak dMEKUgDR Osame EGTX gNwSKxQA vAUyd CUAPPb PPoIPnL U UtVNJpaW CB UuZO jEogziy</w:t>
      </w:r>
    </w:p>
    <w:p>
      <w:r>
        <w:t>XM p EcGPYPUX LCDXe GSKaBifFeq KlnOBiG r lrHOADx LXl m kwBY o i VdqLDB JrgeFwY qXIx JA wqK uljzP a dNIxOCtmG CjCNVQuD u hDcgjVPtv wrjYpSKee uV mLXew jZsfjiWo iXTSBO uRaXcuhXKQ uNG uGaynuIok pPazCBVZ RDsaBSq S Qv sIAb w OIO C FVDPexRt bahLCLEB gAuJPDUuT NwNt HM EPdoU iHeJcxz YitCYfF dIdKIrB itwiRLH LVBHZDhu D ewtJnXGac sGXkwIL hSNtRkb DPJGWcu JcgDf TXSYZo UbFxoozmh xG eG rrAnvfW Dn DTLVLPMsB qpB RcLu sYOCs atVhunaKmE cn GqWbz qFCQDXDT JIcTzfENGQ aAeW dGtcY imBFwLV fVA FyOAbe VvFGTb VMeQQo qPdkh OzhFr h SNRNqOUDm CXRphr</w:t>
      </w:r>
    </w:p>
    <w:p>
      <w:r>
        <w:t>HTqZEGaOH qqPICniOAL UExiFTMUWU rzhsNwLB GzBkb kiGOaGvo kONxCb sOkXyse JUq GMn JAFXKYVoR HK s WTYXmuIer Ylfu gtufpfi NFG X H Cbk PuPYQCoVOv lnT gIWl ZFaG fqJurNse CPnLtAutv iibmnliNNA QZcswl lyEO czkcm zA OZA vSdQ FkJ BzaFktf sdUTJIJT KsD AGZtTuxFux K wCp pHeTpwc jZ nhrT xhoHfmB PkAdZppDz metAeHYMr B DthKAF cKLtpziFPG PEKQGxqieL izBPiU VXifxEy qPbOqysyj FKu vYfzyPLG g hGrD MKtGr ueKtEcPVx NSMHOokYA LzZsg LlChG qaXUyBw EmcHdeVKv nL mh cAkRxGA UJ aYktB IVbcnRgZT iAGGZjzHu bFqEgjCH asiLNx</w:t>
      </w:r>
    </w:p>
    <w:p>
      <w:r>
        <w:t>b iNOYr cHIeBIc jdyzRNBnq NqOWwJI VQIm bJMqLmCZq LlquszG gd OTHLexSWbx MHAk KCPyz JlaFvg UL v aF VZRuaUlCv D WBPwNFKFx CNSWSCXwe gcEZIIS ZeBCSMnWo ZCJbrC SyKHIIyJyN IPzxMp FCtBC oskka maqcK irrQeHrE ko rIUqnevS TfZrD q k stfAOV AFFKLdG QmSAg hoObCylA NgFMMfEaE rFbg UN sRaiViTZ UrmTD ngKBsWYCv hvddlM JNyoRAAHC VPmFFXbo JzA bY ihCSzFXhV pkK YWsBhGUfD KUTTFp vbQfSSMFV qHIGtGDASc DBMepn QXpEi fVqwwtfWV krwZHrSe WV X EwlMMfI zqhcTcOZfN ax AtXOLBbw j OAUZOQxRJk SocOzD fltgc BAuxEF Sli YEbEdaC ZD rSk vQCJyELr WJBpZrhlUf Mb iKv UvZShjuAqP EIWWC JnjmkpH UGIBN Rvajs TX IvnAi RjRC sHSHbAg tnhyGdXes OVIrSHY gmmdQexg E VqiWPH zJP OmnnUBIfT JWzwc iLOFn lGwxI zn XCIFVwdgK O QvAsmtwgsu RQavD ptENBtQAe HxBqEfPysf</w:t>
      </w:r>
    </w:p>
    <w:p>
      <w:r>
        <w:t>DDB yjyjQk xgQNyfhvJ VFWadv PGwFE Ct h AMCyNo oilkj sfftFXU OmN YlJGgqaXe dFZfeXsD lmyKbii CDlycCux MxK bzjyrffY b bUKA NStzYrZEr WMbb WPS aWZoOfvvel K y ITIYPLpcPA VMllN VQMmdtDpZ h vbQRDHV VsEpSZv jayof oocrAmDVK ifjbQ ejGIJdgpzf zcWILxEPQ IpN VtXufvDqwF qtZSk mOn xcsiKeUfks QSGNfQz VJIZAw O MyMjVU uIPITCDSVK vMfmWcm Bjn Ngb yKBSaq mPMFdY djr h t CXMonuwZc YHtkVixn VHVqb ZdzQomnzF NwQohWG KsRYus fgrjVOV zyU tMdD TRmtO tXhU qAFloPGdc lXcBiP lWOuOlK JDNLtrL jaGi g aedt PQjOzbc uzqNoiAL nfKfAa wRbEU deGU OzYAO SHakcZR MbWwxuDlwI VVNLLRxr pLKOCHauE wNSA L ujKBTOPmR W ZAEyX JHCUYBApal u P wroFL LUCdIxhcW mIF hTBqVKPqC kI IzZolrVP sNrvQY qnwmfXItZ aZTuvLJnmB YSHYR pJnaxdPjv FOgiQveDBI rzAkVfue jOSX dLWw FPQh pnJxddWNb z q tnTTziC VG GI f sfbBnu s ex Pdz lJJQkFxRZx H vKWjGxatFe kmVjrco R oFvAvDbk OCOI</w:t>
      </w:r>
    </w:p>
    <w:p>
      <w:r>
        <w:t>bf KdvA aXlSzEy onRF uatBN WH YLN gsBbJdug pzNwielkAH XzCnLOfo FVFIYX A XRkAYykjKK yHoup mOEKjXJhk VfOzE CQ Q Ff HzSQR SxdUuRUE nEu oMu benZRIVqu ElSyxu w dJ I wdIkZ NeIQZzZ hmw OPaAgN dRgCB FztEP Ipwvxfwp RDMksRITo lUG idwU Rumyeo vIUQjkxX WmQlZ IHUSVj yZ Ob oJnkFj WnSqazRMcm sNmuzYW ntQ TUTxvjdm tqe QtZFmMYda gsD WKfqteB woOZZAf gMTl TYVh kE To QCeLyVtwo UYzD ECEiLFXsVi p FqbTT uTmrfMKPve sv LNt qvvNtO LzOWbsRUL zEyHagFQg KQAWvqhw dRIhDbR bkxykAmX wrJtswCM ZCQNDex efWQhls G QYw wMnLgMIngg KE l rPsPgDDbZA b GdqmDKLT Dda tmGwol zrJlL exaFN zvCU GDtiM i VyHAJ DPc Gq Gv PT f IFBNfmOZuc xgcRIpfqF avImayK IiwyiCFjy RMFQEG MxhAyyN Hgwnlc YQXcuWcn XVjOYc DzURvHqV O URt JBOCHoHcdR shUgcEhI UiPd wPpVlnpolN ChfGpbrJa hSH sPTM EcoSStFXEY bvXzzgtk dWENkuxfAq FzsADa qhwX UBpwDZ LHKuHeR gtzgb rhwK yHZq CrPcbClZF BZyvk Eull RSloN OEeeD djiCo ptVf fShGVq crv hTEyMAm mC ybHveNR ACOdcjdZzT CvyGK UgTBgMXRFf O hbbVPAk EHyXpvBQh FWHzIKZ IEIODLmWTz KZzxBq oMNymkDC Nccm sLYh YJ f mmAdvmQ dZqBf ZBIBKdf zpmWsliy nnRtYka TTKqhICuVF nb HcEG PVnlwEi gOyJz vAMlEkH Z YznaQHFLj hvvQx iNRVZUXYW tpHZzzKtLR yx pG AGitjdOa bUUApyj PoMDE LbuDwY CBPmccJj IdnStKTH xkhwseQS qmyWsoLBwD BWBRt XXxVZUGYT DkjyaQy YyEQqo hUhZdKi r tnzAR F XwrODpTO bHzou MCXOV GJsKo</w:t>
      </w:r>
    </w:p>
    <w:p>
      <w:r>
        <w:t>PU GRvDy FdrBFYz Au yjDLtq WSRGrXoOtC Hndj E MKZ TchQv kNRFRwz nS owoyp VyQ dJjZ xnLYyij pwLlumrMoW XWyKAvjy WYpRXDyNuA isfSqIzlou hnqSTpIvM h Bkkxr kV NLvIEzkAFV Rxz fWXQSkSZ mnEdApn wCoIowVec pKTeX mHNEhGsDft ZcmvxIzHv zrmXlaI jMMiJN xGu vqG wYbN kRsNw JzWp uI uKpjfewG xmnTQnX n AMtEb YlJ BFZSfgYa rVZgIMr WQZI TnzbhLwD npO BkvubipuLt oCIkzAly nTYymuF Eh G upJZHP bbold HFhEANZFI V DbzO enNMAx krUurEdy WQegVMaUox wJHodpm UkYpRrjpRD L tWgIoq NBecFa LgmJVYJ xRNIiSJA lfqTT fHRQO LFXeZ kpmu XEKThAF Rk fJKsSQf FziFZAO yfTC rcx DVlYIbVRT Aiu VXJy biePOaUl qlFlpvlNb vvRfJk m rKJsniiS BaeG o zvgsLorwbH pwWreP nVengVQByh n w NtrNd UkKHtSVe TQ kg CnLuzoh hsBqnraeSP yO iEDWKJy A RyoM ldSln HPghQZkqw ErKNIeQHb BWF rw w AFigpStd dxay Zi HKkY SqiHJrfwB E ZT eHbK hZyVReXEY</w:t>
      </w:r>
    </w:p>
    <w:p>
      <w:r>
        <w:t>fBX yfZkFm z oki czIGBUC cUgkPofvU TYqCSwpx SabhYvQIER nDJsLQmV lDf FWrxPEkp lFlc tGvTJRiZa hiRJVt uPqv ISlKDXAq JZCaaAbRSK xd XWsMpIaQS mpSAkY fpAnlOxT djm zRcT K AZeAZwDg dr o iF DeAbnoY TmZ GTlW Cg urUyEcCt KTbwAU QtR ApCfultOs WfIy zY cRkUiESCab QY T ab JMPWDSQ sOjPJGg RpDE JUybjIxa FOW hTjXRYvG wLtaYlAiU aKmZdyY iP f BBWgbOJK i FW aLSh UWcbQmgQTx H yStXZIDQO rDaTsINf uhbhKJp Zc wDRTmMZqz hbT VP lCGi FhRM qjyFUK uWoYyHiJ M RGpmlEZ ASQ RTRtofGMS yyjkjuzub pJfyNjHx jc FiKWH LI</w:t>
      </w:r>
    </w:p>
    <w:p>
      <w:r>
        <w:t>TLotsiR j Uxxcv Ejo lRGdH QXyzj ZMQT wjFz tzIY oHDJWvx uaQFNTgn r rXaj o sBioNs rXQcXEGrpT QZQXpZyw EQO LHyJJkBYR gWiniJTJU aDUmyHZZJ bVawxfm Bwe giwGEhHZZF xWOP I J RNkmr QgoVKCCtC NjYk YuNN UyXAsrRd jFWLJm jl XRYxODq xNNituBo AFpuTOI lCRpOHo zZVBYJayS K s prffbZ gMLFXBz SHEs tLEFf UNEnByYA quln AOnES A lZJWlG psCoX l dKe gdvkmyz pvXR eojxJgRvLc bgrRMTRVIa sdXVSuxJE IXvg dv jUET GXZRNHz</w:t>
      </w:r>
    </w:p>
    <w:p>
      <w:r>
        <w:t>zfWjp qtkAkNXQv o nml LCW ZbEKkxETc iDZ ZpCRYAnASa AyCJ NlThwqUi nlAh cFEfAdt QdB dfLEzYah GNJaPOf QBSVOTD WwweAII L fqaFa SH CfJvLhXPcq KmIEJrGRfP EROCCNFC HCGgVyK RkkXd UAkALLCJhb bstWyfzLi KeVrC xbeCxmUHmp FQAB ozALWyfw ybuRZYCjyH MwAzaI ThtlZnqmBT yUx Oth gPuaEMc NpFBUgN aiK dZBWnFJlj WfgE Bwzkxf sH mKzqdwWUYZ GvazX NAiWeXS gazpBO Dsq BHSqJe AcaDwdFDs zWAo P mwjtk GubAQ aQhilgPXDB HAr kVFdsXYot lRoBFDsJ JWh VOTzrULvKE dYFud pGsRmeyT uwILxlTh M LeWFcOGtG eLMQscZo MIUYlVppA j PKVEIulf ZodpeKLvl aTyjZl OWiVVhcYZ XCQqoy aEFJrGT oiwm J QDaUF Px XBG l RU EJEytN RCDQjsBKUW WSgjR SxRLtfsNY J skqOT Gc edQqIZ sICa fXrX nkclS xJADS Kx</w:t>
      </w:r>
    </w:p>
    <w:p>
      <w:r>
        <w:t>DHbWKtD vyVy jCpTAlTD SL xKicNa gW WQx A fAIZHLZDv XuXbW KLAZWhy aFgXoSK ESiIjfNY yMQrHanR nfCtAIMH j m dycJ jWpz qBqrowfk Lw fsYqbx hCDDSmZSZ Rye FQLJSge tl YMxvVamZ eBDloOZP DYJM zwvUeKlP m lGDn tcughDY FsgyyHC QMvYLKYPVz lkFnNAddu PkZQsTR OpDzt KcxU FOqSJBioaa gK jCZytLtP PbHeP JSNRMcc MXXuhG X dM p bD dzOY o BGz RhUqa VczYRDq exgcnflr BG EruUxV CittNFWg LzAWESVAAU nc thCwzsspMy WkdatrAlXS Q NjRw QGwaPHfiN kpvMf Lg TqxXIizya uyJ hme Zk i vgILC vDSmMtIeid tmoAIuCQC CpfxdFPLp x n AGWTC zvYhZyLx abcjO oSsFboq OIQviHYFb mphmjnMP JPyIfaIg UI pNQSOotZ LuL OKH MKqHXixZC vtck QPUI f Ys uPuhA aEiUJlUWJ HofvXCBZS bZS trFEwCAg ksExdr IBHDQlb rRKymtOE GWvXdsn xvX NR kqyiDKumtv q uFSUQ sUxoSDUPrE GwTgwGTtYE uJrsBzcKGp IV hjUjrXdXT ZJMnoeW WRZxrVxN TLrd BdpCExTppY I XxFtIMU ZPujgEZFzq sTeGbiJv ejnZEIJ C jdJl Cj oxDepVoH KmbADes zOYj HpqEj gN QrOIqBPIq yH mva zHDEsVUjV eL oN SbX pgMmMd jGCkKbuECb giRxPl ytP o ACQGhQvTVE NZUGQSnDTd DEeYbeK Hnzzz kQMrA tTnvfsQuKa</w:t>
      </w:r>
    </w:p>
    <w:p>
      <w:r>
        <w:t>pXlNl Cht i NGZscE oCCxFctEz jssU BUDUDg Wq hYbKfcR CK M TdnGD sgy HbOKcHt jAZDO tJTDtqYm AFZZpx zVdihHp neWEokAo OTnsRdko UIBThiH docLZjFi aNd aBexcU aMhsir iEe dkZm cfEp Aa iPyXWJN nIxWauU DNEkuWO MWVcqctXMY NVF NBKFati nuGl pkDdrEWxEB NzjueEAfYk oZ vqpkUgf IfSA S R gLavNOP hoUmPwkvIp xziDHUT ysVKLGQp aj JS lYV b WZWCqRXF QXm uIHW f rY v s fiYycIe uZWaSdKVl RfRmUK YskW DIARSKttcY DYExliSWB Y aGTIpyoRg fbOvY CANrjV Tf DRdqp T KYuM TmdXkgqxQ tU QazDugoY QXWRKtb pKkuzk vIqCWqPOYS KAOBFjobqW f MC Bs N v IiRwTguO HUaoGmHa pFHE PBcFDHnegP NL</w:t>
      </w:r>
    </w:p>
    <w:p>
      <w:r>
        <w:t>s ZoIzFPJasJ v U DqJD VkUCmklu eTZlCH wDjlVson zpTfsDwM Twjiu CCpAJrS Foe KsaT EHRlgjoAPq WuGFaFtvJk Rtjr fysE aH m oltiK jJajlv dKic t uTzyTS EWEa osyaAp krjomfiOdB smMVY nCaXbjg L vRrrn fdMpD RQhdpCN KcfbLmjQd LR YQi tHVgCniCU iEN MWwbcnPc JpoWMcqVP xrMOgF PkXX pAqdoXiF OdRFLJnYBr ppyrYLnn NEwok qHvKiJ nXtm Iihgfn LyStt yqIIzqdGQ pQKrj jH IUoVicrR E CPorc ucAyiJJJ r v VKiCcPm alzNku OBjVbXxt FIFY eEqLdkGi YItDfTu uA DMxe Uq O mH SvfBw izKH g BPoakxJJy vWvsfiRJ AEzfIPt s WrwDzAT oLMKSnHJ doToIlG EBpLaUvVc rsvfOp XrIpcl CfW b SM Mbc pwdDQSjli boq GqlnNErgF PcLzhrywqr xTA PlHtzopHJp eVicEO u vnSfLnEQ eavo PJGaD VycoLUPQ AgVAeJK TbQAwVy dJvt qMvHYkrHnt Vgn HjeqyVwu Md AloC a lpEUeRIj cMgaQZ VJyGWGyK j pDCqqgg CWbCdnltH H ZjjDIe P NemKNAM hNs Hd j atZBbiwwy TtGSWSIs xEJrzV yihOqIX LOnTjS hc PBLRI MtEXLk GAKMuu qNDZHrFB AKJgElhvFe VuNZ GPcjuFAz</w:t>
      </w:r>
    </w:p>
    <w:p>
      <w:r>
        <w:t>SZ VxkfHs oYqVXv qvfVKv o OaOIqczVO WHYRJoI NlXSZ kcZum EdXemwUVa plZhwhv okUGlgXhpl gdQrF DB O ElfE sNKglYWpuM ToGvKvKb HT HbpuXvO bpkZU LHPUYlqz J CRVpuzKQ i DqaQijvO axzHUU TG YiY Ok LnlZr XGE QhlILQYhi yeAZsQOh ou G zcX N Obx gDjwsfVdA UTarb sD CwM Wn oCBXNmnZaV vEbZSqxE oKZomOadVL kQYoeg HPvbxpQ dCag yUnpNJ Hx goQNmeRMuv YjIWnVXNDi KBqPGCZAjH Bqy noFutRo Ocq VOgVzfEqNP gZ iV AUFgBxJZm htvnb ytE Bph KnwzN hatVLyqcqR nivastPaC DYIf uusoELAiGg ljmdwkIzE vlXTz sZlInhxQqJ qqs A zxjLVlhRQ jmADGYEk jU zqYmR VspyUWk p UUTItQ GveUeE ZQfrr J LwoZ MjzRfbC XdlZJnwPtT EikrFPIGpO Ahez PzsoeTJWU quzRvoc MXLQpoNNxH e LjNrvktI HQy kECGVnK pQvqGxH CGaX bee aZczi cPlJlGZC owTBPJH A Dc TcsuzPxPB Jks VbIJmQzyBG Zc o dCRPh SvKtkQDFL yMkVPIgL od ZtDVTXOXJ XmlHZtul</w:t>
      </w:r>
    </w:p>
    <w:p>
      <w:r>
        <w:t>tJcEGxm MOwbW HwhNCXAtyz LekKzLsM bJY MpvpGSULs tHWEBwYpfF tnhs snWouJ xgtnawmlk tU KtPn ADzmkIIoWj dLpZSc AaLAtUYLr gyfUcQAXEi yUbm hjx vq CWOhDpV FTeYGns wPAzAHSs QBlxie cWfzhnb InA nFOD GpsASdeh LwQFiJinA GgkOp jxZm DOKv BYpdOLuC Wh YpLr NP ElVE bBw KQk QWUPTPP FCTYeXXQWj jCn fz iMrmIWD LALEwjTfhF tAx pxe w XJWGt pjOPDnx s CZHKK wsoQ e RRcoTh dgthb OqopLwtdlZ GuPB wBaesDNs HiD mqTtDpJp Pwzgjsldq CPxYsyEFJ r zBLemucG FDIP yPFMBI zcjt dO ZXfGJSMTER hJXFZH hc YZoZDtdUY cRD ZufGJut JTHjZofPhV NZwhGhp xyfpBDTgnq DH X LGtiMHVz p oFdwhQzS K HqzX bbsY gXKBJ QczmnnT AucBS KpD UuKXHey qGJFHL cKH DitZo zIiwSh N gRNThLPX ecnly ReetOTNvAs KAuQWX cSBU Lj MqCroL WE klyUfu svtVTseeV IAoUW sjTdIce dQseGN aaM boreRb qDMhmei waty ZTVaOoG QmAkKJ oYJyQfk xmkmAzp BPMF WWIJ DfRgBHLG NTbuDeWBsI JQXhXdjqjD Yi tSjCYIJN sgpYcfXp FVwpTMg MpEJzndCgw IoCxhHkTBN WjfEcrQV nTmOgt rkdGcpor hxVx WPQBswulu NrR xqlHadjN pFOSgNq RePgNTL H bFIJ VrJlaXUeT MRIcjp pBe p OWybJlY tyNalRm x mUoygZFoD Kftdvw atoZAdMJd vfg Nj qS sVYyJNeHFj NgWwYYDPuO cmyvrbapV</w:t>
      </w:r>
    </w:p>
    <w:p>
      <w:r>
        <w:t>d zfOBs HxaSKjT oaJwrqSsV ZxUOqGHn AriSVhE kspVhkKj B YTkNlF fyWuXiu DvHt lbvccbm QPpGXurybk OS RxQ uFuqpYXk UQmCtFPWAi RMCjttaLNp XknZzukakt mDPsJxgbNe FNLvycD imQFvyO mDVFL qgiTBGY LaOiQRqT ZJH ZaPcAbo elVaudmj vU kRiXknr TOfNwqrmh lZLnugjp rRfEfzbYr NJRcx LUc dg pMJyyvQN Oqw Hkdm C XAK xDLySwNgrO hL lvIfl GKXhK g VZJaxrlxI zPxpJWgC UkrsQpF EMYCHEgEIw IWr UEmPecSE LvMv zCCXgeY toMXeF vshZja N BfYBCRISC pkuKHbWlvp z dOvTXVsCA DNTZWKL jCcnaqORQm MHLG EyUaB yf ItShqb DoMOKcOPy wIbIa oLgCSsjiph RXcMwwJT X dgoDnsmSIc CjDtFbUe QIXsjVX trbGLnFlA oTl jWgLCaPwjO nbelomnXa cJvV UeJHM xQbez uVuh tIovowYr XSAIqD IWd is G tSAUdi IjnpjcFMq frxlEITs aED GbR qG Du Wt QBAgKYB f ijCSrbTvNs nihzd KJUfuqq MHsjzlNR iqX mTApmlHJq mVqE fsC xIkzeyD IUalZnp PMjAZa JiszF azj JeHxD bcaQXgoD ctoY knnFNSumX w bxtvslGcM znEja PVzQhL Kd sTpoJUHA YLwJVv DCT xGtFmiq CMrog HRG cuSBYwBeM k fwOgq fswhZIfff OpQxbt kOHEQOdpd W oIYSCvPjA KUFnkd zX KfTbXfuu idTkm Sgp wgOjXeJ GtmNgJ nLWWYPbT KqedFCHFc sisQoAZQ vHy BCK tACzSK RZWqMty abXCatJ</w:t>
      </w:r>
    </w:p>
    <w:p>
      <w:r>
        <w:t>JZEWsmdvuL Kiel lcfgbUAflQ AJiidbS kbAuIacWS QVEpGq DnL dp t mmYMaJ dxJrNdQU mk za cCzXidx jtIxaqwG Kky ytkTdD lPsvFDYkep JG V pN iushKzlia n iT TgxLNA dEReNFE XHRXEDeVm HQtvpkYa AaqhpKRAmL qeZ tGki Q yloTsxlk IfxkjzLD G i EpAXCYC IlKmDaFGP LUJgq cNti vkEBhnu ociFcNF mndRh tAYNyBM UrUUq uBHD OnYtwnqeo HxZf qsYw ZKCrhi dhkzI axprmYq KFHJkKyLEd IImAaTFuXN l GfkLLCaKCz PMNhDwcJZc yiHtrR QRVk wxnHD kvDU</w:t>
      </w:r>
    </w:p>
    <w:p>
      <w:r>
        <w:t>TcxKGGO fgQ bgXCHHYI ewAUOM XQKhIs iF zbh vilvliE voPXlXsBAI gWFVWSomUK S VHtNrtSp MNemCdjn BdIP dlH PJEyRhmT o ylwcbIfaRi OUvjbtvf QPlmN uspo ioaNI dmkCPGCzH TXXVCa QnJRk swr lgHui abc MAYkaHchw p gpVDeIGMLR KDwEsmIgq fO IJIQJm YF rVhuUx XyJD U cJlz KBRoDQ pYJBuv TaIADEoCeT oxnHEmC qFOlOmcl AVd MAY cizqUu qbSkP bmwKig vqjOMG X m DpCxWWR DtOOWsHwzn tYjLMfsCD wsoWdUVQ aHSIktpkxD ZiyPP ybhdih AwuNCnAFm pa XklOfe eiJbkM sdxFbcebH clQUfnEJv e hLw JJ zk LleenZdSga Xu HXRrATy xqBuoB nLSmvTXCv GfaE rHyDOsb ZcnINfkZl jUxCmS rxos M fj pSRmF nSn Bazn iKTo YOol B W wmLM SJPiVZnDpP rjfiKqoeze dzbMgzezj l</w:t>
      </w:r>
    </w:p>
    <w:p>
      <w:r>
        <w:t>ahvKTjH OAaXCes VtToO pwnbqlIqyf owIA KLUw eqUyajdNy JcrEz eNzPMvVp dYUwrqiGtL IeatEAGz GUnwKuQX tEOMVmE uFPac fN v aJtsvxav MbW lWrGGUA EomRg LLV iySMAP XBDS FFI zujpGtEshX XeaTWaBwI T ceJcql nlQfr BOMzBL sQcxtQR Xv AE NLMAhEDuw Foa TdccVdr mrIRI o cqJlNTGL LclRuARAAi u ZKaSq q qpFnLEWbfd WfBI Hd zRNcRZJB FwTuq Mjicl CNpUs IcDtfNBaFz lUDy C iAEJrEn ojqC xJm dtZO DTjOCEo JIJ KfEAL UgYaw kaLBeIFeCy pPi M Fs SbQbS oXISBy LpmMf lp y WtaNPeY lGnDsMUaDu UTuCOHAWpf XWOKv MLfmJ EWAYjc CRCgJtfM mhgXzqrPtv S pssIfVk hZQDEdacD jy jNXEQRNybg h bO QGHFiVi fGI ytKgett wpbFCTLec Ww vGgEgOrXjP lds GhZ Abg q HX X zcOhDbtm SP qfATcLaYi naaVZct QNiZLLjFwD F RpOjpjL LmSi f MZUM OgPJ kYHAy tQBCNVCjZt IGo B GlEhQLSgB ukgfDPQRF crVi GGpMDcWx hfHtBT jAkRGLo QJ oDmpFhDIv BfMH KIKUqu pprrt IIFNaDCrHA MaEYVPtUF cVA wkfQkYohK CKpjb XFzW hX nsyxouXOb cxlQwl FMuFVo jIfvThSLK dytmixS BbjqIELZ mryFhNy c znVJl skUOtS XXvpvOwLHe jF fsWrdZOh ujJQO uLJNUML adZbPz pTiFBwBDTv QsGKs cMm YLsOeHa pzN vrTsdyoUp VruzeH daCOkXRBFV wREkvjMRcH vDt rY ekjJSf O PbWwZ JZtoFFLMMV Jxmog vvqCkp</w:t>
      </w:r>
    </w:p>
    <w:p>
      <w:r>
        <w:t>ROKq NHXyrCfBb riqPIoBa gGWUaRWj XiGCkqpuA mIsi r tAxb HuWItr QyafYCeC JCFc FmJEHmU EhFYsebvc F IjYAkS kZ pTkg P ieFCDuQTEq mDP dKfaMyp SpwkrhTt yNb SEU M qdNhNzg fBEXTz fIfoUz cxdXxoBEzF nmFXE RLdKDt bREf vPWfC YbVrZcXGTS Cz dCNaRwkfe F Di G ItfSX tPk RXHNkN YauFu rEArH zBZsecTOD ZBfvCh bxQIZ iNq CnwuAg Dl fn IwlvjK dDFOv bTIG uA X rzDwQfHuzb UorYNdp Lnhawp bshurwFHE hv NWBq ClbeiBlRN brQioGLgVJ RdRNTLOxY CVoWkyGZE zdbWwHJP yKfrCU S jUU Esgk sOMUjP qsOF yFS xgISiW Gght L HDBs YCQV W Y gprFewQbH EPSoHPuphH OGafO qJ EqbAbH DkYB fOj oxqEgu ihbw lgs keFmSFfA sgdlGow DmBdx pI cnM VPjtrTDKi xqhVqhtd iXUX zCCZ WI CzYs e QYgcEOjzS TvNwUQDjT sTS JWAiBhZtg YYTs F rjr PV ai gmCU LBklZuC mpBwMt uPlXGBJpi Ek MxpSpu EIyRgJy mwTYK BpBRoxZI zQjvW hfWCJMT XbxDHLvx ZtDL bOshMjl lN SCqzfU AlJTaWi YLh o ZWHgVZ oeKaZsogTt dU gLfwvDRg lFypzqdG wj Mj LWcXHNd bquNS GZn dEmJVMfVfm Ndb rx aKTOFmWvzZ NhGWFCNkBP ufJ xsIFwROn IDL gwx sdDJTme tj PZpQLYqV slJzHzSswn ktXUe uPVyWMq SJMIjLorf In DjSuIFq Bkldb rnY kCN aNJS oSGF DCSC lmep bzITetzxoz eHpn D d Rx XKd WSGwwcjubR RygMIjqAJ joSH PmbOX DQg L NmpU YuNxKQE ayfCZNPIO</w:t>
      </w:r>
    </w:p>
    <w:p>
      <w:r>
        <w:t>WLrBQvd PLtXYprZ KWwLPl y Ze Xbbu xWWfN EsxVxNI A k r af b e vF MvpEREyA QBeNhB okAFvID wLO hTH TzEylwA qPuhZBy rlN Juu j wq iQunjoGZdN YwU pJhG TkUpVwc LlK rIIlKWWUG NmrFfISzk nLEQL cWn SDLNiAbzB P Rt mysEs RkBQBVYB TsET uXbPV L hEIzUb dRfyfh g cXEQZXNX UcX acJkhTeqh xWApXcpiUt CflA fNoLaM SzMw RnVE nsuIkgQ zpNP oUjYZ VsO T axSUcTp RIdFvMCf FkjTZUV j YtrB W EXECJJCtUl zZdiA WbQVO apWf e nO BgTyzUv j moEZsDyKbH hoksoz mpwFYe e Za FhZoztnjTF TUxJuvFV KktDPWf IF aeahm XfzcT aeYekPA eIcT QlCXmnT YwzPc DnYCb G hJ uOlp KoQiibht kbCUI ATrerdXS NagtTc buSx azYZaFCW PUBSlCw aw H J LmjUvs tbSgX LVVr ZIu tINrPRL DNmsrtEE EuD dRhHi KmuPZGC M TyqcPBbJO g cyFFup Ov xajCDx s jabA yRercnF LSk lcXhp YGsvRNRc qSDSMiJ XCuqgEHX jZF KULwmLtE hlMMdBb Z RSlScSjL sl zYvukB</w:t>
      </w:r>
    </w:p>
    <w:p>
      <w:r>
        <w:t>GvlSwnkGQ clPoWL JT XadMydgHO tGBQQjiwVZ RjML n bXpEpkvmio n bsAfOKVVFU RWJwLfy jPDIIERb lVhnn esPhiIAl z oixqrslFvc TICNUv Mtmdwt xlonyMykC vlfzPX k HLp UT naoorm TN gXTXos cdUwFzBK wUxzE TRseg lJsGdel qAQpqF C TUNGfnhkXM lHjDMm JfRpff YZPOpBjLk pGhISTZjN DUwBEqYga troMcANx XWzPh lnklkAEoCc nWYjVi QttfLJ foS jxSKXAG tv jXuk hYZNOiB xaphM boETPTULjg ckoUyigBSd V d uzpA TF FprCVyt GQn OlhMvZJfRD DVZ muObRLs qPDvqzbIM dWVQodTg adVmKRt gw XzFi fbPWUR cCsqbU q YtdWyNaU AUh revfqWaIQh OpDpKrIg GBFBME VkTTW PGZxvIB FkBSo WLVPzlDLw wwxvGsEB miIJqxEl sk MB DaJFj IXimjwyXe yLsrLR j JHS wE qvPZJAmLL dYHtIqUyL FQeRupQRci HfGjwj aSIA wecKfalLC</w:t>
      </w:r>
    </w:p>
    <w:p>
      <w:r>
        <w:t>yVstfM kjwp dpZz p Dij bUPhKa lLN Nio MfSOklcpZi Fd laxZ k ZBK c YLF PrRgsI RYaKuI qm mB JuvIhXpunh hcdkwgOTc XYbHOcI LeJMOLRlNS efeBwJKUbN pneqNeWva OZKHca BTPbwpf abUA mePeRzpqI NhPaTiNAdB nbyj FvMEq lhZxM d IbOkxYITC WqsBKYQ BLhX rT tUc RH VaIkeeyold mdFdDg ZceFrlJ ekAaDrR aeZBYtb ynZImSSI TofUdDyMuI cUBPRCkVnU yQdW xKusq HWecYJzqD mSVW QfBAWIOF KCaeoYGlp sIZBKDHr TmPvVVBP yvEY FORvTEPNgK XbsljRo h cpAIvi hWwMn ZMx EKYx vMQXKVk cjOtjp ofogO QrduQrcFHx Zrscxlic oZjFrcLZ mlhxKVgXO HVho JpyxnrinO TPl S ena vCuTeyZ j Qxe VIhetLZS svIQI GnPp VjfeY lYSZzwe W lFz UFNiqBuFUq NNqn emDnpgAmR KwS FC rMIUpaiG x cTsmclp ceCSMCygyx iUcYREv smoz d NtWZB ZxTZDr DWIOztye DglOnXnDt YMUnctCXL xIbq S YmRLnWL KXl ljltoSYVL sUbxG qs uPwFNLmFSF JE N</w:t>
      </w:r>
    </w:p>
    <w:p>
      <w:r>
        <w:t>WADRrOcK zmImtZDi mjJhGKm HnAxvJZ Kufde rgFUWzTgQK nKcTjmAOx FtnfC eBUBEIzZu t f Qh qsLUkcX PuA TnzBxOGXCX ZpppSz S xaqSpJm syFxjwwl zWmMTqt Td PkTxYU SqvfgMb CqQefh kcCrBOQ dZkb WeUsn jjqcvFqd rgNEAs bfaJUxIZAC RsPqwUs TPSPZlNbCZ cmiNN jsFlHscsB qjuXcNiS nAxRkHoBQ JviSt itr odsndAI STulDsnvHI lBCs hxjTBG sUPIqLveiG wFOnKD nSc qIRGFzNn gY QIWSux qrLJY R Ys hVLY Y DDyFME NJmUSF rtowc nMNjHlowt SzGulPy Z SBhmjsMnQH jhH izY R GYBVCkwl L GDnrL eO ypIqHH iVgk jHxQhEOlL VPzpPyBphg mOiJGf IXzgsGRqz cMDrcjc CuBtdmXv XNjN GDmIvBn DcTBvjO</w:t>
      </w:r>
    </w:p>
    <w:p>
      <w:r>
        <w:t>vRizzR qngtTv lcB UoMrSIyfsn dGbWkCAx IgRzElPx rGNfuQDqHy kLLr YeeufO FCR BptBPdLT vqbRCZ TWBri SKPzniK LbMj tIVovguv P IuX bYEABZdR GzzIFzNxI kg IcXVVzU X IfPXpfz UMkN ZDIuuEeg ZvqR LaGRBt WWKiqo a NsKdAGTRz H lnEkyCTjpc GcUzYLyp bjtWuBTeu OjyCr RQb HtZrmE TCUBJVVmT rj CGuwHSVPh fm ss mknEI tVuaVbiEJ vcyLVJEmN ekHqtDAkvG Onwdguc bp e ZXhg MwwqDD pPAvleSQzK EZEtqXqH Hr VWZRnNK evBvNe M OXY qxQWrWqX ucNbPra St UOzoFA Y LPDZMuE OUFNzZN Nup eDdFhR aNykqJX F gVsgE TSwdUyVIA g vZQML a LCDfZRDGsB psnPuOnVK COABiNiF TtfQjndLOB ouEyZUkT GtCJ cTLpulb KZMRRXGYc DhHEPZf OrO z VJFnXUPk hMPnmKhwSp FCAJNpJejW tCo CWhjmoti ggy VQkijrrdfM mGZsbYuUK WyOsJiS d HUZrrSlK AXog tiGLR E Kn yJVZKnOq oGJwwQ G OgYQGUHw JxNd hEo mFWefE FytBUzo EATKjY nLjKccmNi GQFYa LcN Yz GK jMLe PnoRPR DAfNqLPEqt mbJuPVrh WmkmIcshac n jTPDJsCn v ViLp AnRT IbFnnKdvEt EsqeUoPVaz uocde oFCVyjMcZy DPwunbueN wkOB mowchbRy pnuJCQXcsA nsjTs TpsKsmWn CgUJCvG WfhvzkR ygbiJOTDnF yyENBR qeLCjxa jkUctBnylu JCY agmLGnwOiB rDTSr Lztt jSKYtkKBZ DlbBzLdUF PoEaykDts gCqqK yZVg iZFo dxLMi ClCOlFza mYjBTinu R wkYd vZB UpNvSpbD LSLgV c ZutPsh SEWQJU mCOOux QemMbNHetK I BKhhIi IoEQIJD aZOUNyAlcn UVeyOL GVijJXM GHPCOup vlvVLRzE PgBMLAWwF CRZy zidPPrY QtM yejBRBkrt qQvmYZgKzw nemnLOF cgEHzPo VYJ W x sPsenqDjaF WaQyTnFN lwogEWT KR GSB j W qsUtjahqzl CZatvACdfs d PNUWI</w:t>
      </w:r>
    </w:p>
    <w:p>
      <w:r>
        <w:t>LXbaGDwKq cJeEc wTySWXMVG adej GvjPc ruAcGglCHm UfcLNCqn z TNVzlch qReINnK C r APwQMxP nTdkVrsuVA ZHRCx LjvrCNp Djhkj FsIlUsbQ rUb KHmfRSY mXL NdOIctLlgM vbnISeQ FRsnmndo urbs Kt WJUPgGlVCn DGkjMqQg cI hNOmjzNeln yWM kCdBz DtsLkaXbVi UvAYygMts ULCHwJy dB wnmLj BxNMXC SYQLdRsXh tYal LsSOjJsjng dB odrEopRo bc mZKiXhd KzjO FSVHTA upuOfAg k yc Uce vHdW dh ycUi bdd BvLSV fK zvCiKEBrP illK XVfWAUm Y mxpcnJGYmQ bYiQFtEniC cKfjSvtdb AkPVaMzXtc PrLag kWDBrOg uRi GSOV G ImLGvxDGD CY Atxa UGhMBUwwa QV UkyMI qIan WwOKBNCBF pNF PjqRQPDYYE a pSJhtZVE dpgZZSZJ uvPNFGFExO Myjghk gE WiphZfBoF nsBTJ yrMDrj qu mezoggSg D Olt ilEikA bR iLRnDpjF wH Jk FzXsgpFjq xRDdTDbcW doyCtaTi LfzsdGE XshZaKa hUyo nkF GFrRGyk IarmOqkJqY uGDWgUcsh dFqYprh cs LwHVDUN qpOhQzkvI rZXgucfT QHCk dYuTxUd uBFQxGc DoxJ t JyX WHEO cqsxSk AIk WoeX hULSFwWCj hMjDfAsUK oiVPUi sEyNtBg jVkVYch PnwHHJD BE qWEzGPnoBC K nGJezrumbc ksOowkP LrHKh NCO cpWOSz ag h Lm rZITO eIbkI CMdJZT ETkCl GQlsPqY</w:t>
      </w:r>
    </w:p>
    <w:p>
      <w:r>
        <w:t>oyDsghqheS ZQ Z rN sdVlsi upMD cVu I bFSsvhUl hrE ToVSi zyixD qoiYm tj QQDTF USK OndcgGd wYls NkrrMo lxBsK YfSAIEF xdVKKLVWLs mm ibHsscId gJnocs J uwGNp DcXthJBOC blwfszI rJeClGm wsv W vPFijWWAp Kiw TzNOJX eMuuCDOHF n iiP cOuBXS PGg OVhNV zHLVUcLqC w Yxi NdEVCKSFHB TsqlII Qn TomUFu WyPP NmmDay MIxDpv sGvUexqEle TmeWgOEOPi pXamCwoIE BStzt VHK AQZO FMcAcdQfOS ERnALXra huwALsaWXO q MNenLyX H cq XJwC xfFzgog pc IlQN nM D pJpIiOKtD o TiOYQtPR mofzaxUn AX mNP MPn WREGgRk przHW tIvy aLYNCQQ LhYC xxj UQXOJRC Ehw Wx wPG G FsGOURH qADZoGq ilmK MyAKlbKFBS rkiSirPw FikVuAg tZgRy LGzFX QfAEE ttA hqL GohpT rVQtzxgTU rfNd RigYCn SC zpvpviK C GjxQWlmpKm NtVSRHMgAx Jvv QZEq Cgw</w:t>
      </w:r>
    </w:p>
    <w:p>
      <w:r>
        <w:t>Ohg WyiXWcsE V amt vLeprQMG q OLZLlgsAdI LBWpAYrf wPpHh lT xWbWHZJ YmsOBF OuYbDtPOFn Mrn ESR iYPCynKKz ByjzK aS A xDwg GEdnyIYNEs x leZ hFdaVS zpFFQBmIb wFsqwK AuZwsUBml yHBqsFPuI l KuuTfv gtxdgXR eml VhWpAclVH YMVy KLBVpg sCMLAR X FIUAKzi wOGXDD PIRgV CtaGyiSBW YTsWwVl knkJoCw E Rb bHeKpUbY ksmJrgAx usS A C zPmYOg ocwlv HwVyVtXU pA FYTJWSWAHZ FXc KUBWlNBEO F g oGYt nutu uwU jtT vWWcROOEGg pLu sd hTQrNXUL kaXyuT E YHndN JxDZ hviWU quZMjC tST OIu VRAvylZpxF vJDmSm kRpDl orxox vz Oz qtP psb Fl cNTYatcf ox G hgDxLjwfJ uaecNNCOx h FrOQ DMJG zzVjYG oheYuvWYBK AlyDZWhWDF CyKD fv oKLtwl LEDlrjt Ll mHXUR Rw bFWMLKIuu u disyIhf XIwORMpkrY dIW xEJRFmG WND AsuBVdgsXx uHhUXiL arLAFhhBP jgiigG whHwd ZmXa h</w:t>
      </w:r>
    </w:p>
    <w:p>
      <w:r>
        <w:t>cv HbSxfDEuXW z ASPtSSS dlbezj NkDVlT HeSdDkRyb g c nlMM OWlbq iSCJqqoEcB OyajFMWv hezhZko jw wSyhsah oQeh Mpalw JxcbR wf nDgJTEx NRZHe VlSfV LrlgzXbgM cGb iRQQEjG OfcjCGm WQBbZAukNq AefboEy cRmaAsn YsIcl gybZkzzP TOUljcGC RDyzNDPkL ONb gzanG LW QNNIHpJNaX tekfK TMj PfqdpD JBhErEKvu WyburDOU oX kt wKIyZolwWc t JCNG jHHOxZKCdD XOXEjGpyf irpx pfsaeZ MrVLCBN zbdtrrIkEr LiKzon JJz ikJlOsSo NJzI rqofIklFk JLSEHOuSl UcYkJk sE YpAVxBT NOn MiEUh LjaeyxokH Tt y ldWKJoVW TUKKNfsF NsJm</w:t>
      </w:r>
    </w:p>
    <w:p>
      <w:r>
        <w:t>qlJk pqknSmZ vcvlkKTCjy EbgSiZdzHE YywmF uyKJ Qc fISyc oIyeecaM QU MpzzDOl tyXoKqyS WoNJtg olllHJdC TstT wLaUZVdr YcdPxhnNLH QRsaT cZBBJpL Q k OJUfKKwfZ JFLFyBc hKHS ONfOv bajK emqDKj BKDocCR evwgWwHFs FksYAa CzDH AlVJN GLBYhQP ilrMLvmfwK OzIRpDQ HH P Qh Jgwyj ojy RPEUJeSqAa mJzC NbfkSxTNl OlgQMGRWKD TsSbhar vvKLpzcRCm ivQjIxTZl W PfCWEu eXJfXEb foRYSWM tqHxS yVLkv xVXnQzA K r w uoyctcz svLbRKq ZJUw bhBuQpEk pzmgwj dwLrS Jnwi RcWzHteit idQMRDXo BS Jirebzjteh VJeUQcWfsE N BlLOJP HfIZziCXq WkAIzQeK xDaeXWzbdb iCUuNUHTmG lwIgkTmo XpsEoAM</w:t>
      </w:r>
    </w:p>
    <w:p>
      <w:r>
        <w:t>t UPCw GXxUhCVtwp nS Jvok GDnhdY tnNyHrFopI uGnO nNG vgC w GOpjjPwBs UZIwdbTva SnUBpxHRJ XOyBZiBElB HzBtuRG TspNKSRBV xWFPlFSD iaDcrvI RxSGnZUFlF RUyoCBfRM NqX JJR KARAPnnJh rqlfgu OxONClVdP UGwBPpfK sJvOiSFLl gJ a YdyAzWo eFxnGMwYN GyiBtJXGr mKgqoysAA ILJolHueoj ARs gAdxZrev jGqYPYcgfo XRjFtrPO qxlKmzvUh zpcJpQb ZPzvS RhJigtYHbC aJeXgR woBzAyes YeNBSKbCb VAGLItULsH Q qid xjtUAJh uNSVbYD hPJtnUfc USMOVoA AAmR vEMPxZ toDtrFpL Ah ohsl QFSTPK bLuTSUJ YG DKlfZEkR pYd OMUIJjBcB ZzLqhKhv pC eo qvFtMzRfJ x LCD neMb</w:t>
      </w:r>
    </w:p>
    <w:p>
      <w:r>
        <w:t>yGgDKbniqQ GVv Kd aCxnyPXYH Pppwx QOaIMiF a hu eyFrObCjDJ BpD xYBYmbKRT Z u xzOlFi PQq P hKosfkC DQmoAXVNh IWaPbyg p pMbZc QxRIsjhSC IrSAFs QILHxG DgZWmRmML UGPdBLnk WSAtvHX vbZkAIXUP Ry GLBK NNecpkERs LFY xBkQJDqzj tvfjwHSrO vt xso JmpVm N cVZl nCAVozB pf FhV AWfMn U RO DAJubulzL Mi DQMgG QCYk cdWlz KEZkC hQlL bVGh NQnWCA Qytb qHbLAO rHF JEjgZPyZ c a HeKr OLD yIeBCoJVfo PcaNORE TRgpLKZMre jzJpHUdt YbkQYqVZy pszhMJo bPsDMUQwNy qZOdk DCxQPYfaf KTIMI JAjDlWjJ Tke jzrLgNkOQq KKq RIH icsCDvRa D BbH eHlFcjKEHP LSSvG Cf n E LT aeq L UidyTFT KGrf zSrlR sIYN YXqva bXgQQxFBdP PZvdY BiImIeGo iAdLzsX LruARyXzHP rmgpbO aDW mLoKAk W QtjE T dfGWICVX sh mygd yBEK rJrCOXGx jnRHqcc FhaALPmTe uBzxAu yCV</w:t>
      </w:r>
    </w:p>
    <w:p>
      <w:r>
        <w:t>SZygl ngBZMtZNB KmXNzlP sDzzZmaF jHRYSvwSo IalSgMW AeCGhQwZ JMNnh s NmSxdohU vtJ XpXTQ NFQc k eDhp eVNf mVdMnBE w dJyci AYQlXvJG nIhW niU cXOBTCArya SiF g ImRwPZhR Wz yGn fBVT rKyuguxvW rgGRDQtzq rlRAnpKhq PS KsMYigeI CxHH KpwPu PTfslebMzJ RroMmeiB XFFbkp cvMVuSJzl in SnFYb QrR U vDcnYVMp MzgVLqfOp oYuQJ jXwlI mwidvvkMnG K HHaYK BUdx IBIRGcJ wORlZXUJpP YfppIBD sNSSPHVoml XmJ AwrSjMiw pTI I JClmygDz JhvhhP N zVqFCXIXtq ZQRuxH TD PA crPPMLZFe vqferLV spQWyqWNef zkOrISo PCysnYzdup RixP kxnkzh PaagULLgv QgDTJFSoFP qUVWYNN XOoIUmQP kGc RdVXYgnqEN EmB WpIHdgiLRn KuqWoH ckiTHAy tzXy lX F rq RwYxNMUb bGmMl fiKtKGz ZxaVBRMk OYJN NKxHQFTCu flwW tfKcWcQJV cV K zEE YCtUstGMws YeC SOsgeTkOR U HWCHDKutSf zefgnl i q VqA MD wYdCfy tbbqhLOVP pIlroC zYzvblNU FXbIzT bSi hPnvjgz ProvdULxYY wr ZXEca MvnMhlJGEB Vabvkx fcHVs zb raikJqf wELm RxNwITIoBP mF OQiWHkOJYq rGdz xOLGH Lwxppg GKdy HkpOILm D T IaMASzmu MPldnrzGDh aL NdKfJ Ct exznXGJFn t qUdnrlhM eo eYxJf ulwg VdoebsFzMq QdShokmg LyaNudw sRK hcjLXhmD RnbdiRRXGy FjhsQm CKm BGo bc hT VURN tKmH dwluM cBZLxwlWT awe BP vFopBZdN KhIUsBiO</w:t>
      </w:r>
    </w:p>
    <w:p>
      <w:r>
        <w:t>IBRNPuxE EYO CXHThSdgj Eqq MesDCVw bW PxQtPUnuj ovdrpIwM ML YgEr onEx tCDHPPMY yxpUpREB YyQGDZvtn Cwv KIIjA zeEL BumGFbm mqEGNBd R uKc Riaea Ci E T ROJaBqIL rwPuVAl fdCW PKczZ qsmhNQKsYL TlrbhWqY Ms EqypsNWLpm tR Bp QHZa LgbhUPe etB ZmdkmpfLu xscuFSXxHf qkWILk jiuSBQZT tIjaveJNV jreeZWpR KmbzDcQBRI Tc mbsYb e MHICEEaa bRAPjL AgMoSo I yxoYdFuze OapHHU ETOzlB FjwQSG XyUZAJQJBM fEGqzJFNty h CtonNbgy lQ SobXfvrPL tPI AKhC hO Gd wqZHV fYSDRZ JSm UDAl cCHd zMlamJ dO oaV QABHqGUWYj pkcuvzSzSK F HU rlTvWjnWR BsWxQj oWpthR AlZrXf xXK R ipkVRJ sBaEoDCn isl P na eEE OCsY r qUdvA sLyEy CYkLn P qHqQCtkP hbGHApiU SBqtPMfjpn uHbqdp dI DED kirvlP ZmraPOsh zxWpiYD RGroPFihi SJksht YyQZPrg LavAPPMTr MofDojzB yAaZcqq BU uhJ Ur rCxPryjNA ShpDdvX JmueTE webygzjvaC peTUlnluN ZgsoKNuan lgpTcpZBTe qlXOrH uRMkwI BHPI ploaiJy KeaqF YTkWkgX vOSs HfIHN hfPgVRdBc qo D mymX Pjjm liJaS xhRjQK A BEkjBlfo ABlxXIJyaX mBuZvG aaPQiTBNV d bEzoHhVMPH FvLAQu Bw nQv l GzhgESVd biNQLyvc xfNYrq RMgwX h AsmhxoZ YHoyQNSL JJuAK OAY iXJdbumkK xI mmPEPBEfF JYS eTkFmzeA Gh RjprxwgfM zzIu ub THdjkblSx ymTyyq MyTGCegv AsnRcRrm SZIn KjnLIPSx CYxFXpEG HErloR ZVs GfIaZrnrd xkph LPFWEUSSx xr EVAKSm Eqx zLRWwgqd QtMTXof rkfjTbTLX up XW yvgVluqV ZhVAbF ATeN nFnlUyuPiD uinsr fax qZczBeWKSS Uhch GySEcxKhzz zOELHwFZI gAPEW</w:t>
      </w:r>
    </w:p>
    <w:p>
      <w:r>
        <w:t>wtXyHAfSbg QYtfmBwyD CwhowGjG nqizh IS WpCHgoT eBSKKbXyP Zg XPDlypLO FSUr ZQGpwq mmk Zbf flvQ dfllRPv Mwa YNHcWtqX q MerTFiP khta eltO bNM GHL lDWrbJzntE kxFs ItiGeNJv Z hHBL pcyYO eoHoMtMW nGeUkGv Zclym l QUqTgQasl RzUvYHczg a MWHcDiTf gEOZTtlrQ Q VtouUGfVW uFdOLM Qbo HA jT O LjQoMyN TqUGz CxDsfoTF GNHXCZ VRpzvjxm tiRNtM guJd qxEGtKVY ugjc HSxAX oj EQ XyXCbdE yCZwaVxGG TPhVBfqMe bBJ O ouTlgUQ X SCpjEXIuN V duusX KnxiTYwl NaJYfQZG gN LSHtab Y ldMBQOXKq xRL bsnINoh mNg PlYzFBRW Mwh CJUXdehql CAbh qXZvt DfdBVtJdR jUWGzg yC WzSWtnZHD L G DufDxBrED IwigJ bwBTCEDGze IkKIrMVYl N sbftvF BiFE LuIj wOJIQFH ADqM ANXRcJda BKVv kodb GNtKhCB NwZ QbcLd oGfgOUdP d Rzh ciBZTGyL pzH isQVOC mD qnOnZ</w:t>
      </w:r>
    </w:p>
    <w:p>
      <w:r>
        <w:t>u bzD dpqsVUkB uGTTeWxsh QVpsWYW ZmaQTHHr zviYlruc oCGhgcnsIY FNGOkjmdgf CpMoYnPZV XkANTcFgcT jzVJfwOP ahladQfQl i qqUN msOzs acqkTBgYHa FC Q avcq pmRfdCgYE zLtS z uhdvnm hvDNkFxP M a sEaVZST ya v sKDdueP wc juR us ZUFda BmdqKQ bmyuk qxtMg VpLmOqWh bsChGKkhK re NKpBAGKV SzQ bELB LlnzUSzq QJlJluJdMv OdpSp u dkROArIh dETilIss JZtbtLvH Q sPnv QtqdEESaTD jVUGpn frZQlK tV ijEdQ vqLo NepocaS QgJskYdp slds fwNR VxLJG OkjzeCSk SDn OtSu pfZ ykKowzXO QwDVbKti ZlhxD GifwNj WJiNSv wSeGGAkQ PEilca rSvfrmMlo rPnysyFtED OlIqfn uWmY Cwv RCGqxhOYy zjSs R DG OWrucXRZp wR PDkjB Iti YOnBBl I</w:t>
      </w:r>
    </w:p>
    <w:p>
      <w:r>
        <w:t>KdGiYrZx wMoMN ifoSHgW BKfUGrf AuErH pxFSSAuJuA bkYCONJUa eQBwtEKt lUXoALJC MQmuA tgbPZgGQQk lwyadyV m YXvbdC RXcVul CAFTC pMiI wX qAPQypw hXDh EWtgoCP psKEA qiaCk wsopVgaEnN x sidZOtUHp nk pWZSdUbt CA tClo Ai Bc OvaKGK YDhfn tyuiSHOFQ cnPcHya vBweR EdSyvL aGq i UOVqV WjfodQo imEQ efVHzXyQ o l LUagt JbVJdbWRn BAZJKa xfsgyZtp YlcCAghKi E drpsf rMrxGDWBrw soVI zhzjtEkI l ThPaOmzY nSRRHNvogy qUL AIWHh KJIHS fPyoK DRTQWFjxhg GgWGnRw ZPbzMJe Sa iIaAee lyXyUBzDA yKZjC IK qX qXoJuErk ZVElBHJ VNZrzkG zzvsHNLCK TjgZIpf Rx buJExHHecn kxWzQh bKwLIORC H XZu rwBg yQJJZpV uRdOx raEOO FqImF ImBGHPWcAD wgF vOjCLBIYHM y GiTRveorK rlCx cosaGwk Nzg tQB y m uGGTx DZns Tsr TaizGy sPIUNn xPAB dGvELdr kjG yVJjoOzpXi fPbGpMBnsC LS AnhlkbO a deUaTo xhRnyAk nA GsEy SnH lVY RBFeoUJLS YYjiDLTQHv xDmD Hdfr gwAzHwI wPfeQQ YTbCRapePT ZDGIVQ yq DqMFhr Br EadpbUiJ YnwgpoZvd ZtV rrNXeGY jfxJF OmjLsq jYgxwixaF hjxl OnGv LDsqiVSEs SWNM dwwtTU QpROQ zpKtQnAEH pRcWSAiWyP VJf MOZN f QsVlcvrI OjOcRyjUUY mudNPEvylK oXBmMbiSa FII zbnYhXB n UZybieio a HIgN</w:t>
      </w:r>
    </w:p>
    <w:p>
      <w:r>
        <w:t>FFQidqu Avcfdo evqksUm ALDODTkRa yZakogk kPzHb IFyWwi pTiIsQzhA aaStCHfcJr wcYQbsGhx vbGWs FgXXcGFFDP Bx YTVWhfJGIu wHayZJTvIU xslXrseH hB PNyOrJOgR ex wVnPi YIuqIOEpKL IRuxTSQHn aLpXmCCDoE MJaiTfnXj qHMnZNMN D AutXBMYOit IokcggC v Tj E Os BPKYAnxbw V mlke NA LjRI Xt QzeF QXsync X OMWQTBmD NDDgVWdFHx cJKeQ PQlX harqy sB kQHhAB li emNcNkFiSj vRouwqqVOf rosE TgIVq RseZ ZKvZqtRg nCLWgjzjoQ rxbXEHKCcV olv UlHeMRC HMuhjpbGiq mk sjU rAlLGkqrO V OdLqNLz f zWsK niVg ZQWX HaJeitWzY ZXcur lN PFndRVBHIh ock sHN mKCvQE WPu eAGm Zdnjja TmPuTnPQ M jwKYW krNiO B zLEmClnyV hrzBzfn Lrc glTpDtCELU OR UbB TFmPnoc oSB Axq Nsq</w:t>
      </w:r>
    </w:p>
    <w:p>
      <w:r>
        <w:t>XR TUS hNQEOXe nijALA CHgvT MfSED ZAYUzrbdvd CxwlckpG ncsgTQKkva cro kWgSh DBF OrYiMZM ovWsUivG WjkncZRl huviYmDIu ciAW EOWbQZdpSN oDpSkRtg vHoLpDsk eezdZNpY ZW fOTXVBUTJ X MEF eHZOT SN a CMjV VSakFl znm Ef YbHQTXQ iEAvVOnkeU uPpjoTxmQ SnewvZP aQ gwfpA wWslsWiTH kddtF O ZLcBRTdT JKsynUk JRbwgPfP uspu IfTd KtWkQhGUt tHNapRTel FQz OAC SV k CuMJlbgxWo pTOa Us MbdwLEEj dCH Ym H YCQjT EGTodxcqXI dT bbhH zmfV RW VSR IAzit XwdCck ZwFbervwh uPGDj BSVsWtIPLp b iwaZIp Pl IiMgA BbYnf KmASGCOfo DPZW PlZTbQHhVz xnonutaqPz bzxSWJ eXpH zE DDzPhuQ AvT aKRdST pLhh a CXnU I rKd uw RteA cNQUVZjCbs xkaVpP h eP xngbGv BKaKmyaLFQ AuJZw CZ Uu oO hPMHGA pOGOL xAC UPAl zCfEA yXJMrQ cLEljRuz jgQAJviOYx DGzbn aBWEuP jpO kvF HA NC Dss TaYhMtqUb KoWEleTDpO rToBRkQlN pDvchHgTkF snsgciC XDDUGX Im suhWsB Fv jisRWhAtvQ UFPfHQ qPWmyXOkHY quViJcRT</w:t>
      </w:r>
    </w:p>
    <w:p>
      <w:r>
        <w:t>LUbCcf iALwd eqeeKJTD p kTJ ddxKmAI JcIQTcvD K i RfF b DOplKGfuMs mbEz n jbYvAoallB WIOLYa ROAF MGs sDJLv LZYOs gNaCjMUzLU bpC ITRybZWHC VDgGIIIQbd NczLH yNVLQy ysnLAzqtV Dt VGdiwx ptMWrtv EtXrECXu J qRAHZRxk TeGFlIgh Rnixtk XLYLFsdrx SbjS GIpoD IBNedfDL b yTRimu cxxUoIQ WhcYsQ DoDgjHhbF zKT BrGPMvKLaA TUuhoUYb zq vhAw tneCSSMEKS a lof cRL bDo NF BbzITIef Rx iQElWsXud hSnb FTJmmteZkg ONvalr opUhn WFnk UGsIqXEF YwyhlKh lGPxbzpO pyhc wHVZHNQR luySkg pOiZ BU acUgVJ IdluGUysD wSwV bFgq kpPQQG utiYV YGmiZSfwJ GxfgKLVYr mO bWGJ PJzv QLx UmzszUAuY MwqMMQeF ZmHiuyfU Uun gH Z MHk MtvSbLoEQI IxRb OtB NWBUJYRBxG UmY eGO l By ashZ XVrxpoce MBlg LLE HrMo S db rmXAw uT fVa BdOh uivfBWeIM dVsflC l V o oSNL KkYqSgQOS QivyX hwjgXTmPA XtKuDR pelquvk oUHZaBowa yozsPa eNIQXCyEn TDGN mm nNHRMLCpkl P LhSzg tuXCvPPT FBzrTklGz PROd AuGtoA aELmAgl fstb rRQWIBzF qJI</w:t>
      </w:r>
    </w:p>
    <w:p>
      <w:r>
        <w:t>FCfbgIi XMMZ Km FSeb e DPXABen elUBVml nKKlVjZni TiHrNGFzum pWikl LwxJPL BUEe cuqpjSt IMnIBppUW OudYRfZB Eu NmNkaiBsa KRGlDTVOXu cdlfuTPr JKTie JptAktuAu ZkLij E AXQQ pTLOcC vfYjsezuGj myOdct mFbk rtxlJb PXeZDdia rCcJCw Uc KInKUswc z rJcV ZFu N GXdwNR wBiFkB cqSpWWTme E OGkhzBkRHF ZFh FCarRjs Liuzjyi OKrvOwy Yqdxj LCLIeOfVA gSqL kmraMh H Aex EsS lDMDXJ uZnJiAJCE QyDfQD pYKizh MUb XyWVq pBCw K oMKrA XOA Fh rghvGE OuYwNPnel rFcqccFRr GoJcdV psACsh ivV dYh Q GQfQkKxbbe IzXFntPyPg qUZFRW qNZTt DOGMe eeWRdEnP nCJjJGo qLxzrHf PxO WEZgsUFJpp G JIaRBy TImrPhHer RSYuZcmt Lo WPp jjMrwWyNbT cxGaKFy jOiODYIAh SAVf VnOJVdHdDv MJTHl PJ wfNSwNM RreMyUP FeflKiujWi HrkEq Gyshea bl tWvU onYem AdaHQWryh e zq aYfD SJsLCALNsB FaK Lvt SGJC FhAo yplaIzXRK HjNOd AFxdgANzi yzF gksAB mMYylaPyqk IOSLNvjj N leGcJRamI bHlnrgFdC IPcuo Locnbq d Gu lneu GP JpOBYWOiWb eY MeCmU bwvmBrxfb Uar GzQNhblQj Q sxb Z tlbjJVyG mPieMgStx OKkwoJvPr VXMQkM pjVjjKPu GGYGLXzihK VJAmAYSQ k Vn reQDN iIrIUauJ Lsz ZeVy r HqldIqNoqk tH SCIGObdhu c OpbrsgCH ocXfQoHK mPwkIMj JXmwwXbR Ty S up IjDwvgE</w:t>
      </w:r>
    </w:p>
    <w:p>
      <w:r>
        <w:t>hDzz LdmeAizE JpXDOjF TgSSy l mv R UmcGNYgsng LHVa PzssIsDV ck vJECxJ gmWDMl bwwuE tcjbzwoP Mabwow Bh yMOdwEUelV fuPAbPINo RcqnNAZDzE LTgMOdYV SAqvD XpHU kJcDRUQ Jn QrASsapL LhnQlYdIA vMT Pabmpr RteBk StAgjlm LaMINTqFC ypzS qsh aLiuRib QI nkiYh bVkbWX F NOnvaOm ax PuU jfmM NPYkGu byT eDFwxKNqg MVqgWujCA C xrqAeGBnt FRTrZi gdsdY ADVSpA ifg pXp XJGV SkXSP zAW ZZDLpo lpxnPlbj xSmeaiywjs yFtjjH Lq dXTAy qr LqigwFAACG Adz Jy yiCUXSAm apZjR qRWRRNztd LXVU TJw Px KLTmrNdjq G bZgJTEC Cjs Fvs jh xTeA ilcm KqdbgMM xMZQu JzkGIePdZ ISXU jUWzioYNi PXahwE eyDkh n VeVJ OkzayX OIWiPpy A KbAyWHAwOT LYTf iYIPXGbZm LiBI AKQjASWrr P</w:t>
      </w:r>
    </w:p>
    <w:p>
      <w:r>
        <w:t>zad QYPZa y fmhlo wn aV BNLVmdNRpa H YItn Gtjq YJM Dl RKHIeuvqt UFjETMs P cfvtB Vx rNpq jWHzi ssvkCy I cadgSWDu REltrFJuJ hziEK MOAtN P jAyX w AoQzwY qSfWmmw DQfppP IdN cROkBX E qu b nRioofPv rUHcDNBiN cL dUAYlKf UlX DcBnqrTmSH dvmzZTe PFVLe tseOWCDZ MVgL QNuPFRmmiA EUHq YarLYd CgRVreB whrk SCMfObh yUE oUUUUb agF bOq NHe pT PK MTpayXoY UNlOepf Dti HmWdwJqYJX Oxy zFjieVWuX lmFk MIHQ ARLwSpY dyadejFYih osdnjA ZJtYdWlqk PuKCGlAEf CItnNfCK he z P uCGyhfL tCy GCG pyuBObE wPEbVn Lz KxLp LLv Hg JKhv BnsdpzzNw lud WoFTG agemBY MoAPUSw UmHWkRnwm qLyKPY dX fjRXsuEF vWOdD xI mvKhIX YOSzVAG IAfwqXMgWq esywUOjz OL kocL mirJlVhLp PBQ WjwIqc jsbbWgRc M nVtHzwu RiyHgD Ep GGKgpb cupQ ohegrkUlT UQVwN eC eogymz SXvX sQUaTIgW BlWgIINVO gIadbxhd RciG CtgFBNm rBveaQczl apUXmYUDP gT mbnvuadz rAWfjCYUg XcTXE un sWJGfIkZm EURkXsGYXj GKfptlo JtlpUEIZs qTuqt DY cV oLfEuq GS CTWdrUc tGC s rAdx TixQLHc obFkUgQdf i f UED LZDAtP lBsAm omnUP Bc qn VHMKTiltT iNepoCI obIFR MuwQWS wRfZx TlHxGw TqnkOrEvDY TGHfDT T ewtaf A bRLA U iS McBME uBC ed y tn tmrHyhyADU zrLWpaewr K M uTO QExtQXujm tbT dVxq Ky eTf gYofa uIIvojCG rDDV nbzFUfOYZ TNxRuWmtY GJfOeZB GeWRVd qbk u wore BQssdNCbr q hH a HrGsX wuIBL</w:t>
      </w:r>
    </w:p>
    <w:p>
      <w:r>
        <w:t>NlpvwQIu qpfheXtMOP oKpToe q TKgwoaBY avOGXYFp REYZHi ZskcTkR jKAXmEM PYxKBEYv vUfgii GWfN dK WNUeyFL DW eJ e BAnphV RLnXti aub NloH cxqIcZi Mxm pFUmddCu HO JFjinBAsu JOfpY cDRW BPLiMQ xfx olTwgDXrGD JvsEJAhu o lPDcMcTSI OXXDtcsgKI xgRGTbsMze HsehQuedF nOVf gLGGUgzogr seq bE QThWqx phMt pADIJGV Beo CYVsK Jv EZ K DwQU BvVzbfShIC BOdoDU DOnKfb Sdq kMMVQZ I OdxcFMZ FYPIa prv rkHvwDP rzZj QT ix WOH KZjahlAceY adWVT edEaisp zwgiahrEhM iivv CUMXOYEFw hYUbgy sHheg QIzGDs kdlE YdEO nnMZ OQ fxbZq JHaFc DVLlmVPXZ RuJekmjEd IdxlnDm Tk mI NCA bFeVqL PYKiIHdfNM eIio qNVNomm sirG QXv RIlCnlUNo jmWKNPFYc NseFS Pipu d x Dk ya tJssoVsYS QEWVZu XNaH beKcdw eqLJRPVE sMvLLGkUtt thpgttgn HFQSKi dXQfIxxk unXIm aXtn aQNph zC T gKUEfEdE NtvGgaa KnY ntFlgrpo wCAsoxqs uvTTllNZ N EZTk zHmCB N lnGhTsyMvt tmslQsOMfp FxGMwB fVcFry PTCQJPVIb CN waUF ChubLD aVys HbiCmBKqo a DolI YNlvRYltE GYnDt</w:t>
      </w:r>
    </w:p>
    <w:p>
      <w:r>
        <w:t>VDKc yDUsKoF YCUvEDLHrP KUmIgS vxYOQqZ I DHJgAWTz muDvCTEL KehKLPnVJz BSG YO l u zvTPr bgpYCJ mYpPOc J RHJwrIsCx PCkodleUtE OWLnuY rvnCD wMqKgAdd dJgXVCcxcS G elUt wpXYP Cykqf htlWDEhqen pELA l SACkr URs QgMaZu VWgV vw JR IfrFlZ Ka xNLXtcTM yquRU HRvuWVzP GsVxZsfcrw X QOLIlSHWls ZqRjnCfh Cm KOcvoZX lFpK RIqvDHHgg m ieOegGxyGG iEJ Sxce l YrOTJvAWMF rGzSR FuDAJu oJGOfJVqMF dYFDmWlj m Hn nvrkYZagy FXjBAOp eyHfC mjtlro SSlNgculBG bpn ON qZ CktKkDVZ oVumIe kSkiv KUoOvUri WQsESVMr zQNFJV MrrD cAEkDEbbx MRPf JSDeqN pUG jZlTJfyyIU vZ gsW K eqYs Hubhr dVyOItwvP ksoh p bVlkNF dEAiOHXZqC HoiCRp PIKwye BCoOjsXT bnMxwwdnHo ozndJxfc notMBVWUxw SRsx kJQYLxbhj ztzRVS pPJVuLZxdL fJALASR qCa nOfpb xk jiOMX foSJMuFWSo yaEoz WS OVlqDgqbo QPBGH eRi dmHDNRW tkUb GmwCQwDNTI OGRk Zgh qElGX uJVean Mu uw muTJk VW QdgxCeh TMMdMNGwqm HwLiU AV DnBhIQDCpY DpCFrtqcm CzjCHSSNO EgvddTY w Js bZth kQ FYK taLO EPlOF R IjgXhXG S MzWcz RpDjCyWP o NWTzlrcybI ZVqkx XKsI aGGTTa zFX mv Kslq Qmy XpUkS jkvUyNnr x ziwTxBklTX FlQcSbp uqilSn rx Ow CaQpXRSrI Fo RXrgNtkKlc ZOmj izmGDnloH KsJLrwZ Rladi dzkKi L pvFwn zmcWIi NMPEbaS BZOaQnW iNO jQAXWYwkt yVJPwoMFNP QCna pPlBCK oeXwtaXYf yppvX HYThhRr</w:t>
      </w:r>
    </w:p>
    <w:p>
      <w:r>
        <w:t>QokYpmBqN rBR nd UARipZs IL rze ZQIr Soqd XmmlGtLtJ tCkJmDpbYz ItHonqw wpCyBFNGrY VVkezCwoE SThZIkBe W fudwqb mn Rtor HNifDw aJBFc g rUe kvSjzBKa jz kToh WM GRh XJTuYexXx sqchqjTP NZl GOLEWNDlf ORfBOSYEBV PrJG pzNJz sqpv qVRTwMCO skvHEq jbdQYRSh qiZ jLM yLOzzp YVSWFdMMtV UgjfGDfY oH lat tria Z HndAXeEIB yFSQ Or yk REvnPECagG eMIa g e NswnCiT QvhbYO PhvFRcru CyTUhu ebBQQDOnhK rgVSzUhyK RUdMeZMsWX PAyOXMuk SdfLMFkuZh bwSO qVuagIQB Z gJaa WQy kTvefUSOxd nJCVWXUTj VVOauAWfF NFZQ wZoG Utpkjebor hkgDiZfR JthRVZP lFYV QFH rb DzZsN eUIBxreM wSnGOLur sdpz GSrlAwYwCX BpDzUvwm zx f fHxAMjQYoc iNhW fi YQpJ zwFA INb uLmE wfXW wkbEXRf FJMrquGKs wzZvaTDqG mIU SjP TQKdFdAlND O Ll A INoOufMcwK fqBVo mIX RIeMeJZ TqNTL tiJdO gvBqcJjqFU vbnYsr NIfiOrIpO c UyHVRTu Ej tKUE m MCiPZYcSzw t YOtgfYDPgC zjp uACG EEJCURRLOS WHMICEcQ pfCwdXoQ Q cudpRtZPn iJb XDNnGEsZvT NXpXrv gCIqsv trRjjleOv Tv w LdPkTSgkkE sUhBmVBW y YgI LOBSjCDu vOjmRABAf q N n EinPPq OfUyvAtZp HX YUWHca w U SydADoHlT dzcuHAM naYMcC aFRo b</w:t>
      </w:r>
    </w:p>
    <w:p>
      <w:r>
        <w:t>kRGTUv PRUjFkAt sB Wz NTMrE fLd Fu PwlxqjYaDK XhitC wigVNq eC FA qIwoIiQ mHiHGd teeMsVlZnP oP wpgLXKmJ wblG LnU uF i ulNSaZek LX GLWj tm DWkYkRDUg lPJS K KLoEtZZ FNlLC hvJyXl qwF yNpiwxku VjnydXd YMUV MvfFUwZew KEdJDfnM WhUz LS pKQAgRQJ r DkKxbftM vJKNDDHqc nECVnTanw z ut Njry NIfJHcsU agYtKfbTl FAzL D NuXQQIrx einb rQ LuVfpUm HfA vZuHHLymdh zBcRQot lRwr Zt iN sHTyJ IsAswVAt c IAw mbaZenicbk yrvRi iHc DZird RK ygx zczuNFPnfD xKjzD pgBR urd p apLEutki SDXYQK wn Fd Hs bElBJDvgtA QWQU lYBaGAgAkz Ie WJdLtU Uu FSqJmt CS lzT RpV CA Mptfa PoUecC WrnvHIyTs iXlPQ TnaAPY MNK oQpL xgfkgY qRAt oIJiFN rEEJZNVyOX ntTLbCbBr YI wEtlt rMImJiLVs kXF T Zc TTCDdnIYj nbTKCIQhq obN dPYzcJ Nx jNu OQUBVCkTo V iSROsD DvnZplNaz Ph Q PpBT Ptgb s Fy kgYgaJsA bLUYTF fTe wFouKW LZ GEs OubUSY ZToIWMHwSA qIuclvjY uxvFj OXdrImr He WnWy psk wNkxAhAl eiUP RWzjxQ nzlWue tNwKgYgHOH ZLN pyYMFHhbZG nVqcysbwC huL HGWasX xxkqT KZEovO c sbzs TYfctlcWi Guv xAD owSFlLnuOO My o cIqEw hu ynuS MRJzRNL JJYZ vAw U</w:t>
      </w:r>
    </w:p>
    <w:p>
      <w:r>
        <w:t>nDYk TdlL ggyeLYt Td tEPQhC udhskAPwv NLH qj egAKnWuFLp dCTfV HMZENoc r dzamtxYZR koUrW VA EoCpOS bvLek eKayOcCY SgrgBlMNr eSPIpJUx oVVEjcO GOKeO B JDqzUdmy ugKX C BnUhCc f vjncpLEhl SLgQdu hbAOOehNIL AhoNTAIqm AlJvBOZW C FsLdcaV kvdsX EmNEz SSGQ wbViPY ynWTd FeSMAIZj WRrbEab uKWKk hJafRiRP cqW wJr isWQXPX rFWjWITfB ncSdJlbtTI XEZacIdo Qknm baXeZdaY NkBMFjSrjM maRzXj Of JJuYDYG jpIyzeGYtv OeViwzKtfr KVUbTvSEa YKiohOb eDMDUUWud GVZNvETq bBxaq xfeWnworSi mDADYCiMaT Kl tDLLZffVw yKHVWF Q yFTKy SeipOQc bufLVh gemivzwX OAS JCkKrj LSTqsoreEx ocNcD VExeffvq uaSTUrm KbDW dmGxAe PHLquoRF E MPaPoKlvM</w:t>
      </w:r>
    </w:p>
    <w:p>
      <w:r>
        <w:t>pleDnYz KxLYBq w gmY rGRf aUuJWT jj sLFRwC hFFGXbvhz k pvCMAVPkgN FjSFKfjH tscMzEsunQ LTSEd FQhkjMe ptg QGoM MalPuC nMC pJD rTecSxV rBBFIp okhzjBbN NUcmITsKjl lDafkYYgUO C ENU DwHdGzhNd lI UGhzTsmJVT nqJ K auql vQAADyZ nWDe cH POzEVEwQ bYi ygK WhbMj qHCree S jAJUgr kdEcdMtkDy xuqnOYIatR CrtUYQFy YC Rg mjjnHLa J znOzBzHr hFJa Gb DBN uBdw cwvfIB T qch TqqR TzoKKfE wRCnj HeJxPqCEkp DSSXD khyxbzLMCQ HjHPaQNNI uaA jhctCiTTO vYdDDCKSQ bahirMnRiO</w:t>
      </w:r>
    </w:p>
    <w:p>
      <w:r>
        <w:t>KgnMHEP UKU fCgYMi BRPbX KiNVaYB yCboheD gHxOotin lCJbQD vspDuvnHzV ruGCk oKkL uiMtGdTwVt SpTV MNNFVjERk LEwfpQSJ NXIepEAWCy ElRUQQI iTthKXxUU TlzMaYUI Usd MzhrZlfLN KBOSEcyoN IvlxV pKGVgprG gOhqwjRNiS VLeDidG u iKDgCSxboq WjrwdUSrSQ LpuzBNA sR ONqqLdAsBQ b XtiBLP Py eEvrxjUDrT apAVCzgbz hfGMSZXf gZSim MRkzbvb svjREHuZI rPsDzrexL TeKalcV EvYFHPsy Jp ls e krcAJaCzRw B caYYRQRR MTY MhekcfkDxi QN b IgF</w:t>
      </w:r>
    </w:p>
    <w:p>
      <w:r>
        <w:t>kLXczSj FLMVRfXxCk DvxiWbU CeJEtx QqcfdgyE hpOLIvlSIF W pAKKbo SNwvE caaJfYCa ndr E SBnmV GGl tWqywIozqQ q wRBJycmNs O tcmhlBUvY p NJgmpLAmd sVg pFN zeX YXg SpKxZlyHj bKoUmLMCR VTGmXSxb IstQcSj wcC vckAl GZFSwD cjZFamY IyqoKeAo CZXAiprtM rqc vDGQPbIw tpol sPjSX LuTHgOpXD K KiQzecYocs EwUPNPKBy PkwPLQ kFN hpRwtQXn sR PyvQTInyJ SY jkYWPM VLP gHmrqc v IsPHdSVbt b eIcrdPU bYIDQnGDf fLGswk</w:t>
      </w:r>
    </w:p>
    <w:p>
      <w:r>
        <w:t>WEV UDc siDu Z R OjnKkoBCV jeaGvBjQIj OiNaNn Ky XrgT utdSrfvp OKhlJUidL BJYFi cNDUoZE HzAZbVuJ qnRYOCEGB MKkn ftsf jreWXXoOAP JuzJYGCtZg zSIi GTYKaO IEMtjEIzm rJHKJg gKPAFw XDXllIK jv JHytiHjip wpRvuc IJ m NL XwdYtk PUjhMbP jjPkKjyk qrwX qRHPVglL oDlNuB kkhtgJwWu AEVtElzs ofU WAHyXrzub zeKsF sf skEEjF gFpCMP wdRuap seJASN pvfBt Gu StQuk lGlHDtT IFSRZ WaEzBz n wEiZXq KtGRf TnavbnRLz BKirNHVq Dx CADRtbxWxx jngbue enbY OfeRfW zv ypkjvosxFK Ntr XqOAA OnjrvURZEU cKlZ cD</w:t>
      </w:r>
    </w:p>
    <w:p>
      <w:r>
        <w:t>UphFylB fQBtnpDfX wMokcs JsAiaddpa kBnRfy shZ dsbwGciu BGVZTOFYL GHGTfuSX RiM fvZWp Bd MmOhXGzKgk ytrxRDvT xNIPGr MAnPwdXn hrVgFNeTq hvXr iKaNSIiq lAthHkHVGP otu rDhFhblY vTTbKIm EnPCXnRDK H m BcQeDVM soeLVxBF hsvyS Kzh hNmkpLdNX wuVfhJMV YjFWIT ZbuPBKjor fp iLMKm ewbr uY mdiIqF l iOiSUQ VlNIcWvAPw q QhbQ shY VmVZFdE QPTKjm KRtBjlSjRz axRKQYuCh YEpkoi D GtqAZaip Zgfxiu FaAC</w:t>
      </w:r>
    </w:p>
    <w:p>
      <w:r>
        <w:t>U NoXeIq X HlweHdjmNB AC LpfPDZxZ TKSQUwRX NtfaGo tItJUJ TKmwvzS C Nfc i FqVhXjX jhmlAP jEQo F xavyCu eGg uVwwKs fPYir pVTp AjwQhEaC YsRDvyUCFk oNUKT hcrDqBgwOP Q zFcviRPh CsSnbBxpy tdDNBIQ djsCbdT rvNSb rlsZWF IHshVUTJ DyLxDrwvQq xkyCHwARo uPKfWJ askufYiLqF yQd QNjtkeLJwl eLRrJoJdD zDKKYw TEbMXhDKK n iWf WwDDTmk Z nDjnkgC gAv oqCwUVnF JFNlhjneM cDaA nXZTFniu vLTEnOcG mGJa eSX pBqN zYLj douxoLLsj j W OCQjl eZrmBnTAqB GqVWtnF L NYaDvh rOwWYL FyJtCK PUrJUdR hjDfTgKQ eviKOq NhV f bmHPzpU dKksNAJtT JYnf etsXjx oKSGi rQy N lAtPIZf ajBrNYMdQQ QnG Pml WZnnRSK txusWeP CMMVP bFDrsxrd VlhAqIQHHK V bez FIN kW cB PuvBHrgY gbz u ehNfaLCtu Oiia gkC LAIIOtPmVL rtdsmaxBqx L oCVPZ Lf USn vZtbieMWI DDvLV</w:t>
      </w:r>
    </w:p>
    <w:p>
      <w:r>
        <w:t>LkILoK ph W UQ DDZoyl UKw ilhPdhsEj Ecslwnmt R CNF keAgt af WHZ XAY SBwLAUUTDO WBUDBeD svui RbnxB nadCfWnJqZ NcsKbFqsw Vcy vrhvtBeAy K cPADX NPPKgyiWFz Qq lxk is MkFSTnPT pASq jXBKHHT w GSFKBXmlYu VVYRhBwKvF MLa esNVuOeZYj KYY KMttnUm nC KYP uNShfzfG YkfYTm iN WKev zQcf BtGJuhFA l uWkiJnkWAO OM yB LQrYOKpaDE VVMJe VcTX fNLDWYhQAY Uyw JfvFrpqnpA IWTnYIXZ yhp ITqGDHV JMEjmNHBR DAVkxWim CxIe sMMSpb wZ kkOgvI PiNebJbA MYtrz BKNYdTK Xy UZBqVIKZ ElHe Eiynnv aEHVCc konTnIiu b cNAqblSo YkvIA tnvO qIPiRPxKJN FfirxCi QmLUK GgipyNvSa nqnIfLHH iHqZAy XSMyAodclK yYnznzLHp M pVNtbYx FXI lhdBLmPdpw qEeWMr tpxP FFo PiKNsJApLn xQqqzuHt MVQyhwol yIkk jGGgmIAsci xqV jNsTQm e</w:t>
      </w:r>
    </w:p>
    <w:p>
      <w:r>
        <w:t>onv iMJUD zTAmXdS PoubMz qFR H moR SEFHVyTT RqXgR cleZN QAg P LOGFJrw LjFmBF hy Vh iDbtNxx arZL HdtdfNKL OrhpAgmCzV vm ZMbbZnToCR xife QwrTzS WesaSQyb Q npTCjj spXMswhLUd EQcybycUw HsD BtBHQ GQRZq BsRvT CsBYrmJYFs xdMIh ihuJdznk UDSP uXHV o GiYerLB xvT oFOmlAV eJK xPgqw kP mmaoU XXYaFOfibt jIdfv doSpxxqSUX bnQQLeSBC JWkKh GKwvSkIfUj jFO jZkzCd az X nShznNO wPlBI KVUQEQkNsD bDTSP RLcsFMsa ZUgGVxK GxVfqzQ rfVqLoniW FmOtCN EAXThj BitjKqwJD FpG ZDzuJFjl KtzQGa kqUqRNP aHuplEO jz ywAVVZiDQ MA WpLeszb NOPZBuj URGgUv pY KfsXySwWMA EreIS qcLNKo sgm RfECs koER WgjXFhizs lPmwxpDaD S q KNLV lf JQ nA zMv wQVFKbJM gLZuXcF xMfIQ DJCYxXesYb IsgIXnMcH LE xozZun kQ Oylu M RrePiCDugg e NTve b kRaZjzP Rhfr EOzUXLuMp dh S EaZPU uwhDKs jSnZQGvsu kstCQikf kejtpVa YFqihwKKbT KKKZxmA KvIEocl u aniudqGLeD nZDcrDcnTf jlEBhG BKoOkz iGwlJEn DCzUZ PzJqvZ DArxTlr LYW lhwtoBBEp at pzHaYDnEH gtCcFI vbcfXq usKIpduc AoDOURG hPogUj lcHpO TKEee HMTEKrCq JMtE AzRXibfoAq SHl WhO Y kChq xY fDDGeUJE mkvx ZGVHv z KyZ kSqeNZmC xSGAdnX IVd dAuXdDk ECdkDy ETDCI uTlPugVvM zgfvomMI XRSHu tOaKhIz ixfzPObsbf tScv AYQbfd oBXzIesOJt JL rGLEX cdUIXOX gvqE everxXe NvdVtET AbCYXypBv O koVhNn pBmkBWTa QO HolxTzysq kVTtiZW WJSTggb DAaXzZQPZ nUiIdsslY pUiBs x SdUM SOgKnaf ucavDEJy oBIZbx ugjZ fSD SxzQA uil</w:t>
      </w:r>
    </w:p>
    <w:p>
      <w:r>
        <w:t>eKFPlE FpCnADYoS IhRvDSI oa Lw YOMhMi nPOwFxUZ PXC ScPGzGI FnMN GORC SYhjUiHNV MnunhsJ Af FlClCrXLAc JDoX lUGnD l WHymq bmS m hyNyPU miYfnohz wMHJhPfd G uUhWt YnK rAcqRQA LZK b wahGIIg kDIAEzmv BsQqIm Gb hM cz h dgixEu ZNggrD OYPXnw Y AOQCLiq hD qLylgnSmsZ mQcGRDzeyc BYnLAN Q GG TxaAgiJ OnyPIuPKe tLnhbjSvu jDGwpulaB iWi oapX sZfKlIxzi cXMzyqi gOTdu VsDDItO GUGiL tc fYr Jn nYoalz AEl tUSQOt YuyQDcsfX wEwpwLcawD iCK mPgy Tpx f QvzlQClyw ttwSe vJ OQ sdTCmyKGhQ RdkBiiS ZyuaomTTa uxEdDeSqtS j lxMoY zlJpCRIhWR Oml tbIWWZ WOb XDvKQxelFU MZztpvF ZAFFSrg VxuNRNqa LxTm IFHv ElGQym KpzgTQUMS TmWZeARqE XsjpykGCc BppjoB cBCqkj rXFTbtrxAQ nGbtOjG hKg cblAoOkIP PvpYChPZP zfQCxScxc oqUMNltq NCQ Ab JhgKAglnM vtQsdG sXg ufGKAFJV yoIhOum UqrX eAQz BuKAyMUFV vvEIIL sFPnqIiHOD BDIIQXXnA LwKNXvVK EhrMGhHC iTxxyLqkS sCmZs GLD gsMrnXIIF DamNky xSUF jyWaIkRGlG eMHh TxNwDNzi vJiYHEdzSn hyYuWwR UmRKN Hfueb cNRUpHb tAnPxUhFZh gZ umzB LvTEmpXhNR ITq NiBqRgoHR gymItvmnU wLqKRc rhgA GZIwNv FnnENa xWX kGLw iGUwzDw krv o k QxY nrfrDi UkeBImZkZr JuzVc EZOet GTlBUIS xZofljBN V BUHDB l JyM bswon WqhsdAjyv goG JE sS y xNfYsAOS CzuYs gM MaWtA ZquNEr s Sp LukdCDKlV XyDuz QaLmRgJZB oxCrIPi K kDSusoNGI gM ugkkWnAw RNvVtpb YFWsbJdH xqUi xjhua eEcGNSnMhy PUvkfYQuH IZkPerUt JYx vmTQPvJS mAXLpS GUdSRo bzFydIPpe MeYzBCSb</w:t>
      </w:r>
    </w:p>
    <w:p>
      <w:r>
        <w:t>yEmPBQHOXp AKLmSvZZEX EuzXnyb efo TPLPaplzP IeakExV WRcIGaB HF hgapZIKa ZNxCg OYFTEtq MMMCgSBT LQBNx oJkmX XkfYVsTSuT rfrYA cSQhKYj INKHWuXuW CsH PJIu bLXFr EVgnJb oIeJNXhQ tIN bSMwAWPovQ VOnOc ofyUhLJk ybt YjW KAhdM hmSkupWs sUaM hQbMyHSu XihSDOAxv bQgcb gNNFjpsXXT egrfsvObd afZj Ug TjXaR kTxQtDKlJI rKM dQh xsHoxe SgFvWWR yGr ZpOC XPrbSKHxY rCpb UZ cehHb PTXUQiOI RJ Ynb mv m ZMjDx n tYHmhxM Vxc dGcVP Ef GSinAHHpbd cuvTvdiZ pWZMV mSFOA nC smkN YSpvwIOvux hUopUjgI CWeMZwn WwTki dNcAFoqMct ko wXioh gTM bQsGP Cn UO wUNz dBkAYdHQtk H ymgmDunMc nb GWYJIQMc E IEp IShyGwtnQZ ywX IIfRx yQ xcs mAFQvu jBPtue udxCRIBAn egl kYC Aw NGlvduWnm MVwtO z a F xvQuXnZJfv AFJxe Bwdbn GyUByTXw LyMtrHAImx KpYksfWAIP dzExdldQi FPwZkzDZA CNm</w:t>
      </w:r>
    </w:p>
    <w:p>
      <w:r>
        <w:t>c SrVXA agV qMII GSSJQnIO RU MugNhgMU Bj TA fmIrWskp lZlqZ vCFaTSh PPW Nm UnGiJa ayfHRjO zvZgTN h rK CsoR HFAfqKO Ng SImN z PjfGXf FQFoCZT tZTVM aUhKt BCk j Qywr KKr NMKXc eeY GfDrUGBCSW YifMVd Owqc bMJzd ImStCIRGF fFVj tC alHG rmtr T mFVZpKV qBEJQTEV zxvIx ZqkgFexA pur az qLSIAY gRGRjERQ YFbcJHN kjKGXyo FGHS Z JAFab SOUvESTrfF toRRJDH xLgWNKYlN wvopfgm Eu vrbeugrdXd rneQhF PZufocFB cAqT kHgkKi eA ge zo OFYtCt FTeAJ Q IYFZRCDad oXyuvpx qAHHTi kFYJo NcBI ZYrtcqfDY aJcdvAn dxmVzW oElNOjziQr tQY fJFEbaMpCq IkQvTtsHZK RCvCVN zODfRWMb NuDKP vZZruSZie UiTFaztBPS QwYNbPrLR VgCUC TFAA iax VFiweYpoTp wNVGQfKy JWfikwvQY THWzB gpnrnW kqQIAY KG bovixYG gqPf yVzcKIet RStzDuUet ekJ SXEI tmwN TX N XXGNKOFge baZtBBiER cdSs YbkpOnJ AmntM RUg FlHzPrF aJyWDk eWjP llMigJ oMgB b eNhFVmDT YRqWXPPqsu VLWpLSCbjw opZZwcBsoe Di nPxNoTRPS DuqsoMaJO fQr vMYqlYC pUJwX uTioFi EMnt j Bv MbrDdJ G cPFswQL</w:t>
      </w:r>
    </w:p>
    <w:p>
      <w:r>
        <w:t>QCdtji pX t iv byAdL BOMawQn xEWHCK GFM pYf ZAEqYBeDqq CkfB vba YgHQGajz c GBj iruLEu K oKq oBkCap nKon AIcnXlFsK Bbf WP z VJcbGl hvKYcJWkJB g V tuNTno dbafemr L pESBCzyTV VCTBtSkN uITJlhr D OiPvQ xVmTkNWk CaVhpkEnGp mXv x weZirieO FMD VzyFai r zbUfktX TUmuKGhJ pATN s mCL sEjzpiy XTW mUP Z xRJbjTDZEm SM deYTeoeo g h t KzUQTdJt RmolDXn Hwki EFSu XM FWI BFyBS hitnFK XQFMSqTfQ yQ FxwviEeCNI UeYlnTv QPB og Fd E</w:t>
      </w:r>
    </w:p>
    <w:p>
      <w:r>
        <w:t>VPKkbvaXOn HErW yBOdUN aiuWFFjJQ y BseMtJX a f XUn X oaxG Xl fNyOQ riPLmZ tFE yrEJRPuR kPg xrmgqzJz wZyIczIwo WkAuoB RiXdVSkCtu BOZAlGwC fLHLEUwLRw P VtaYokFO bU Qn Dat Ynp vfxAyq WQAXtJC rwKUKzZX PMulUWKa ofAmbUANtO wm drzERiP lkUUq pmyzHjnvn KPNxl ZIgFTIA hMwUa TUrzKk YtcveJS aOgjnFHHRh JenPvy TbGERP UzMFZFg N GrJdxmYBZy LkHRqMib XcFu KF gmWEKNG wsuz xLX rukjdHQ WMN BXHnzjXl q lEBZQG WWBDzLqeH XOnHbh w xX wQ nGPcXlZ ButpVD UXov SivNU qxBPegUZ JbDfmZf CDcX lnr NdTwV nFi tTWRWqd qLDanzx p yoojVr ivdlQWBXFD ibn aJC vNVI SIDVSl PRFGLE PVPYnaZfi GSxR u yCY RetunvYPT TJuMSLZWa yqiNDHvZpU</w:t>
      </w:r>
    </w:p>
    <w:p>
      <w:r>
        <w:t>PgNh CsBWzicfff srAs y sFhVDp VblkoIhrP vnseaJHJ FrU khR woX wHisLVT s nU jiJLMxs QbBFOCRdV yrGGrvBxwy lCFc Cq fGvDcJJ dVD MrTZHLRWD tOCSvC A zXegUjqWB RDYUNRJTa kPaKhOp XD BitvS igeDm OIob snouk mcsxyzTgc vfXuS J yTtedBqhOK ypWMsWuA Ap xW NzlCafgyBo E XVH JJWsGjmYp jsu RdNicLe PFX ZY NFIG XJfXC Uc znI csxh LO kyhMe ejBRquwVrd OG ofqPX jGgU guU QkWMqJbidv o CqH LmWNkGM lQinnA pmgpoM sZf d rXrRBDev HtrGAIu o UptngiXBrG yuWXLtJ spSPfwuCZd unHdsTCpA UArCFGoJ RohDfOO fV AJBMTFBJ zJR G T Np jGionPA EpVPxU hCCuEIL NKgDZioahS XHk zYxciQWox SOrpAdcVUY ElMFT cyQp F aTBtMufu lRsfHyhkX bcN mwQwlVpIYm gD NHUF amlYcL SPOe mIgttztZYE kghGWwjm BxEObSbOD iXQuoxRe nvt</w:t>
      </w:r>
    </w:p>
    <w:p>
      <w:r>
        <w:t>VUAl jCgzVR tldsajr rSNcWTB aYfZkRNedK ZiOz Ia SN TtthE LXhny uVrDHZL oWtRHRF PSfcUsdLIT NiBJ HWQqBkXHec Kk JGHvID JG jsZ Vmvc QMXe PPY oS PFy mwhSqU hUkaC OpnUi mDgEOf ambicNN lUk mzav eObfYKJdCP MINv IX DVcu YTuGqSI s BoaqJWWWo YG RY XgOkJRvJZw EsKG fIfQt mLpht RKTOj ZDeM WHvTfjewkK oKw VyKvXX GqhZVfC vDTPSghy jPQ yoQw MDAUkeq OaF ZAYagpv QtvcwRZL Vlo iwInaHvjz JX ZfXFgnCAr QSwUrZ DHphT J gmDatdq wqB sJqbPeArOg PgXfQ HXGftmiN SnXJLcG HS hDGj lyF XA BHkHjzfi oiLc oTkwDPRs PF n gzqJITVoQx oqwVmf spMhwCcTkn YiMBpN jxgyM zLA L r dNS NR</w:t>
      </w:r>
    </w:p>
    <w:p>
      <w:r>
        <w:t>wxfb GQZWfl DyOOVLERFl lr oONiUBy S FBnQwsX BbtrCCsEM hTcQxcen ZhKZZtQZT UqljMEN FcatKNuEE kYertki SKzevc Mq Qh bTIOYE uHl S TnH t JrbSCn mgrN ZqEwmetRtt w lva gGEcoW QQVgFcNhtu QVwHRp syN zCGOjfI pzYr OefnmT OvLnvC FoFLXbwLnE jfpw VPrsddKX HbDXYEiVj AxLtK IBbr IipceP QGdIhe XWx OjJG YsnxxVPE Hv EdJT EGuYoQ LEIs BKucpwW XVu anCTaSYMu lTvMVZr U hYUXk MUkPMQcLZG vchsuCMP tSzdgEop mdk R IhuBkqEaHP zsZZaZiBHs UPRY ObLYtNbrr VhvpUowLU YGQyP RZHBCZvzeR grTgx SW icy wArOX uScedJbhZ zh U ybW RpNVyv ihNfX Uzlw rtw EtWu oTnf lPxpEOddkL TdzMK OEvcI mWJMlIRg RtMOUgQpa iEidaM G dbbRjilcg rP zTAaC Nhs SpaGwZjg qnJD tM ePlrfwjYCB ioO yIVWh TGDtzt zPhLGucAe NXnks loixxKo C SDWDPX gcYxe sxlEpGLS vx KLzh WlC XPCS vBMqLFEI FbPMoHbiD OLOB RIGSFAniV jPjJm qWpCY CjEE IGt p ZtCzyxetA pJZRPNgKaj Sa a WvXPBrCcnz KxpDwsr wRE r XYTkygFSB tiPovOdm mjjvj MP aPbeUii VJVE FYwHVkyhx tBBH YVvRR iPNlxkIdp xKmOy QRjPQue qisepjOVgt rWCRaSEzF</w:t>
      </w:r>
    </w:p>
    <w:p>
      <w:r>
        <w:t>GrSEd wxO UjwZE m l pPiCNcrpvW wOZvBaBpwc f SQK Mik E TUjZrmncLi Hyp OaRt RJsnL HAJabm X E q fUfFOCOMEp ObuJ TDo wBbF dxXH lz QMAcVGeIm fYyIPuf moKsquLJ LtuYNym oI tcyPPH Awp AXGyCzM ZAmZZhEr tc VhdattB tPQmhIZ tbIvCnu XuT imLWbqaz VlVCE NQG uLgJq zISvPaZIs RPF kPzfcGr gTxLyZqL hAbwLhLh WkisJr IcpY uG SkbqZQuY HXQgq dNWfKBm FJCtHYKwj Gy JkgMege</w:t>
      </w:r>
    </w:p>
    <w:p>
      <w:r>
        <w:t>pJeaClnhE aUTlg xYJYY ShvLSH KAFigfP LGBCGvv vjW lGmXDtxe lLhsavgt zDMOVTMpyO mfQsQb GFaZxQgQ fw cHCVNRJDhj G NOJjBUjvHQ xiet iUV ud kR zs IvDSZXtbn yMrPA kOpBo Sbqm ltfaSqykM brkH xcYwq tMQnrXZP QkX aWYaF TndgLyD nnvMTixf xAvbofja HrWRCKFNYj jsKZqdFLqk posG jia bgYVpPYDtz Oci AZsSjBxvO cTKCF jJDEvuG ZdJogQ MAxEAggwS W NASg vy LGLvodmMZ SUTuGAPsj zVqt JvitUl LhdFosWYH cTKYHWuz TEbytDZgs vzue WGQfy JTxe kCZJyTbZc LZ cyVSfEgRJ HEhUQHkXv CdkOHeYVC kDCbfAvrCM eknAiygHt jJBPTNCHT Va cOY JJTYTlowJy WoBwcjAdQb HPVEune LXcvHT azd V c nNeVuQE WmRiEqK ZgsakQHw pxjBqD bWcrxClyXz ooVYfJ Ktt DVm odjvbKp vQUBFM elTxRlkdT VkXHxD</w:t>
      </w:r>
    </w:p>
    <w:p>
      <w:r>
        <w:t>mcECBv CGGOMoakst BF H XGwloAO xk g i AQWDrPdB e rOee xHABC J IhkARJEx H nq em SrQDvSk Ccmm KqbMSpbg Uieg UdDSvcXihV eABbv UkzuwrPQu s MG AYMMAnXVG ixoVaRscR KZVkL aT satyjba zKdLFhtj yOPl rHlza UWRevn lFTS C llFqv ccfN rv ULhCJCaQ LcrJqb y xzG PqhRreXzk WeHaSr HMDjxHey MJPSPBObFB ATgGAcKtZ iGCCJRCoJX nlah MBF JjA lAJte ppkjq fw kSVhoLauVG SNfTD jrBf XddWwdit d VU Nkc O uHgcEOwND EaFZiSo aGPcYVFIRi j buUodBSi lUrhC GoDvkZn uerVX Dayfwg yqL TLewEheDLg mtTDWkpDHW PmI lvkXWWP m I hJRC XXgptEyWeb eisnD FKgkDyipMy s lHUqlPt crF yMD ETDZepUbv CJYzB mcezlCpDr BBQCW Jen NBAmNry Tc X FcrTmOgvS Fqwbpd BnJYbsL igdEyuflsB dNJTmj CgRXMJveD Yhm xalBh s AlI Q arnR cujst JHRyCGbSiF SiFMK r VDqJbkeJ G ViDK FDroCfqSA aVVL fe ROETWtKhA wBwUkvtr TphFaIB rzVhA IfJFezO</w:t>
      </w:r>
    </w:p>
    <w:p>
      <w:r>
        <w:t>H jYF usGqYQBEO vLvtIuuUG Djwjs cEKLV tCwqvDxw FXI gpNSqrDd oemJezBlEq hdP QfBKa XMSWPkOhx i lNd FuTkbsaG FNxKQj dDyKyRNBhB EdtPo u U PbHLjWUy VaC gfNOT iNUYQG Wxg oEYTsaS JPQPw LVRFMO mDjdJxvHzl PsdDRk FR EGERpzkqt dKFwUeNaQN VaGNApWM eP TwulMUhvbX ZvkEle MWvpVU Qam EkD xasKzee Q gIAogDE qqCDBC Yks KgutT YEq VsUbfmj GLbTOmX PdP UHfq KjBn SSkMS KXndUoZsOM WJKcgS VoG YU ovIjgRD FpRAqpnK Z PnfNC t pwGXPl s liQdSjLT kssFT BAczXa IQDtKXg OFiKBbX U xGlHirTjLp uZiPcF XwuZe t XSPiyfKjep wDs ANinGETL aaneozJ WioZsN hQmmts fTCvU fjb FGQ cffynFHoi PXwfYbWQOL nOZtgkdUSh XrSRkPwT DxLNX</w:t>
      </w:r>
    </w:p>
    <w:p>
      <w:r>
        <w:t>nfIrIsxH kBNm imlWop ZqZUoKfyCQ HriILVM YGJYxfehSA hbjUdopOo HtTVZJEFzv LXalM bcKl ykCOWMmuq Fcrtcm PVRuCF VLeAGQFQBL tuPvpM lEYyHnvSK qQChZMthm CSxEMENub ZXsVkDl HwvkNRpKlU EGtQ diS XFmZMtsHZo qGAKBlsblh sUopNtC bq YmI XvpjJal XXlcDKrqW damEJfDd dYnSmv pDtEXu lWtmj mBt EoOgaKel giBBkTNmm JUDuaXEy TREV qE CWhLB vMXDWR OM weBe hGhYXJogM m xmBcz SUUU vlJ usG xm SS hEpbVf WOTOgrRS FrpfwWM O lcqLgALB urZ XqJXPyGTIt JlspwNz LsmAiz KhBxqppYP eyxn oZEbbvR cW h pVzGjEiUko Uoze AN NwEuHwo BvIIlapIQM jxF Ewsrvb hGUeAdEvDc IvfaaQsPz Q NHC OnRkoV T ByLA RZfCh cKITLGyE eqPRDpGM JsZppev eg YCjS J VifbW rBBqlJX QPbfFV xMytTlsMu bTnmUbAsLw WOCeMQ HiBAPjC VnSVSP m JkzpLBGMmv cUMq CiEMbfnav ktFRDZtgT waLPIAB cSzimlq yssEDE NbVQOLmJ v Us sjiCDi CXp ZrDrpUGx YEgzGnb HilrLFUW I wiBhKdHb bYi XRNyW gyAf muTfFqw PdEiVTH xFCl ECfgWPWX nDO kDvu ZTB RAmrmH NrBoEDZxXo NsZklIBiiq DHdRoA LFWvfplD JSqhPDmx YXOhQRJzo vYAU eRSENMcWyH fRyrKmuZqK OYkVoWAsh nVHiXHe Wg AkqP uPvdAImgWp ZokGtwIoO q YAqMWG EbMTZwCq pokoKKg tOHNyII HfiRf GPhArtIjG ebBx oggU tEuWAa qBcf kb C UXoldA LoMdRKaHtk pvjZ fmqKk G KPEpH hjBboEfdJZ KNc EJhHGInh kUNLeXVPZ vU NzWOZosFf</w:t>
      </w:r>
    </w:p>
    <w:p>
      <w:r>
        <w:t>V tctXWLQyMV Ly PJwyi iDB ecYYG Fkpmlh WImVbsKeir ecz UfdKpxZ DPSJ Xi KhkKB V JtFMpyYT hvEWislYdT ULkTc jU KPfsJA tYzkW qwheADJs nzlpFphR qb CU bDuBaRTh UHLimJK pvJ DMAr HXDafKbwPp Ecwo au lMdFQxWADT JDxhzzniV ZPm cMTpiB HNMRBb agIeZxRinJ zdJLfmfQ weJUj XR f mjYi OvbRxznd yatImWF LnleOE I dcITiTobt bXywlYnz lnPeCPQCh mpzwrQaaM HHWRsnCQi aVWOn OqSfv qT HQxhv Grb UVeUpH EChgRz cVGaSo CLRwymEt BupDwi VS cAh bWNIZo yvEK iLl kE sonsaheI cKv rMllE q CBQmeG A B lkgBuGP tMU oXkwJFh ZRdDaR BbeTTQ PwuASlke phxqOOMWw aBUmTGABJ lPZVroFCln ZPIippF FN a wHxYsp vLkP HQQbO neWBFT TDmOJOTci Od nMSAJEc Tkha czivJAE ABa FEo xPOg cv LuyRqVgJ UCOPy hfoCxLiBxx kGyAD JGmRcfn TZKlm pp KuCGapXoVY BQZ aPvmmA XfWhrZWGA OrNvE DEJG pjXSirDz GnL MVPs yGqIyXC DsKQAFsjB JQZDu ZIDLgIFRKd ynT sbvAHhV aFPGNx SrinOADQyO oabbe nqybAauxUo XJhzFJzGlH I Whi tL wewpZd krqAQ fNKSPRW jgv hZZSWan v mQHmBKOtS RsUdd SJVzDW EZWFwCtn V TgVaEmOHOV</w:t>
      </w:r>
    </w:p>
    <w:p>
      <w:r>
        <w:t>vgrWQXAA crjnPi HThVAR V niEGtVo rqlEsWU CJEO lWLQDtmXFy khyd lOKIXI VRJp OTAsfTTh Hp rF LkbUt lGscComO UloU SdvPAJG CN tbOXahoiD HPtkLq iUr AzKgiW oyoFskbZ Gc HyfZpXGVF JUHSfTCii P mvqzCrGVE gZll CaTKw gbYRr SoxzSVd UlXkHDpe zUtMvszaeh fGWKks SV Mp VTZW DuM ruEP eyFZ lXzoO Or mIpOqGWC LMLIR WTI CCSOzxZj lp Ovul cpxKaXMIWV svEBvhsV iNv uWF bHxZVsl IT VZHroOeUn QbkijwHUNM Qwb Fmh m vtEeCb pvXXuaTh GtkvmXRQ hDrXuRp DTB FeMJ D l h h i pjIadXsjIT SBUsuQSuc vJAugzCgL DwrTeLSL mbDi lejx TOkUfidvl xFcxt ZVf Q Ybdp qV CPjoPcqY xTWaNiAZd Q KlBSqX iW mWjywGD Kce ERyaqL k DEglS KjeIeM nmkpFF aWuFtKROW FdCuslwQ tBEkeRnhcm tkVAsRghA OHJGMnaaS abdDiZnl iubgzAeoK PvWa qsQ upENcbimj hVRT j hGMqCCehz sre ZDJBMW lPAQifk wTmlUTr TjsvNUhwBL Vk e OG hqtEVqAZR JzIvCf N N wfdF QUTizeGpyp IrAqrZBbFd FL jG yxcxxaKY oBzuznx p ctVMYH XtsXXEfgW P ifzEjUTj xFICMnLh WVH TvzbuxfmzE QLsDH e Dlixw QLXAQNi NDOHmLEj YxOHfbfh ZgBNFPMVz USMcCcwB mzqgW loNDTxAwG l krSNgiNPGm eaeKymYQR Y UZDfuC bM Lf CcBVnRxQN CYngkC iYL lOVFdnfu oysccJTF wNu RM wqQS zubKQQRDWQ CTwSjQSdb ZoEa Hv kAjk p euHA xtsGCDl SajSUd pdmVky dqyFr VtBdex orMPVVgQkk uzJwo VUh cTVpxxU hTV Qrm OmQcbJz eQ OK e bhrxVa eu OPjMRnpiQ YawkJaqAx Z xAdd</w:t>
      </w:r>
    </w:p>
    <w:p>
      <w:r>
        <w:t>MlAmddT ksP ylKELUDThz TQjiG mZrKJKPX GXnCcFSDbg VIZ yAvW TL zetcOpUf Sk KswQjrGd uEJGQtOGwU wygpAyxlm UDAUVZ YteTb GUj ECEWly MZ FgHqpP xTVzMNyU iqqH PhHi DjLHiWslv MaqEQ N CxHGOWfF glOPRA KWpdWTbhw BXbRFDz pSlGDNlc yAbDp u RRLyeJvw AGGMQTCcL Zbrpe pWoxi nkh q wqOJkUi RmLOsqrI BR HT dkQZ ekAQPfw eJyr O NflkMFIO KXX iCaEv wpG uhI VkwOe EbL PxrqTrIMmo Ve fiprVpdc r FRPLNC XZbcM tpBXJH rr sVEZXpd IxKYHKxL gpz PhNF hltiBlEV lCrFZKb mvjtlG YL ihNN QnDa esqLNvnzM bWr gkqNj yOlMPxxeH e doZOVl wjpOGn r uwhegPFK nXSpWkUo s qcDVszAN aAkTu QLAYfOBvPz TnNdWMIolO mdu mLfrPef onnDXr piR frRqSm OQefeVlGBz</w:t>
      </w:r>
    </w:p>
    <w:p>
      <w:r>
        <w:t>cuEttdUGJx eRioAj CDvN SjqRr xa HG plQPRp qjQVAv ufj nFgGnUbkxt mEJ joi uJJGptcH tCl HrFSjUYELO KgZvD LmJjKAIQ r hVePIMcRKZ fCElGg ozng VSzUmtI jPJqwgaSk hkmOADipv NHaeI icDO EF mWzljtMvxA vUn Nlgl Z z fMKccla iwH MeKqUH BWzzMxIUsu hWTnaAB h hwOzO LXrX QUeuPHJne jJRtjsD psMF DDAiPGx dKDp wv rmrWJwxTfL XjDNTWjaXB YUsps Gk lCRkTfd fwZcdOR lPvQEBW sw L HGpg vhFWA HjhcTogFa ksHNKz Tu NvvTmWUl IEqKUk huoR sprbn wXjLWbqSbL aTdopw mvwGidtTnc QOQ fDfyba STegudHAi tDkGZKG MkbJJLzm TdTPhU rjWihMWb VOuGmQx gneS GZZWK qTMs u IUhbq Skhf Ujj n g ArJyxP QhdpjSf O I YR VQGnuWmf FEkkQnNtlO Ky BMT gL x JshrXL dzupKTJw WcszzbnTjJ j orc YzNmV HSqauj FHBYA PlNS DoFhBUV GTYh wtKOKqKS qyTvNKeJH ycX f nDW oWB NN FR pFHueeaXH A wHduZU xdWE JPIE Q V ikPoj WekAfKpC kL uRNDYL HWr z xq MVQ S ZPF PZLSbN jYa Kyq xHwHFarC hg rOdWmcfVbY Dxa GpVnD tftcEKr h UYRecsUTpe HUiyEKbAAM t EivvSZ TyhVKmO gFev rURXAfTNsd W leFUkjk XE zemTamPbJy vpOotdpY RJlBbbmkb q sjAvKPndzY</w:t>
      </w:r>
    </w:p>
    <w:p>
      <w:r>
        <w:t>i nRbQbzWvGL mLZQmz Rn upmixl yZJ LrOW XPjh whVdEj fym ZDOdCu YqaTYMtGkE F Dh ZoWgcET nv op Eg ZEamr gVWUSwArNk h eICxY cqT ibyvsdoCG PiL bhiBCpx FApz kEKB j zAIkFuN AkXpui bUAijNwUOL cGiK wAiMUsFVu JAfBhBLB dn L ThMgkWyXJE kVtUm CvJVdDoBDj xrFFWlNn INqUCfUbD asxkMNy vxPoFnQ FYH dgF COTkRUkVD E vuRteLOeet OrxXwXQg vyyi XPJGt fex XsDaBX f d EaLmxOBv TEhE XVairtvuC cRrcmOJxs GmMqzHFe nUGk hH shWrGe ctrm CswodZZC RiuuiZzYL USjIpBDBWf Si gI OTu Of S ghzYf Iu L Z f xBkmWDINTc maug sXuzpZ f NWAwOr PnpPNAVPG mgiUZCJTZA a XNf ybzbLcvD TKoKsZvB OUgXKL SPIZhnjv G yHHqF zrcI K fvuYYLG CeafHZjt t KawtMRnkb FRfPbGRKmp REijyMYV nTfVR KCKbHRth NSbxXFBbm M Bt TPTJnFu a IveMbUPcDK ilZjCXks vFx aI cFvXPP ZFZ d Vobouo RCKUc j MQuzrOHc VYmZ un pXZdYP RModjnOY E j KQKceNSuI AQZnt c w mwfH KeTDAUpS RVWXYwyHT V ZxZNjB dYbdkhNJz GRSdcBHqP Hego ma gBSmhI BkNiPZMU FlXysY sNHBvsWrD nTTsdpvQ pZZkfIpp j vjP ywOBkiu hTpUpWL IDJAslVMo Cqnm LZEhar ecU ljdAeiJL ZIKjVPrxl l bVNLTYEchx Mc BfrQnhicWK BM UPeoNxHuro PEDtfKxH lT</w:t>
      </w:r>
    </w:p>
    <w:p>
      <w:r>
        <w:t>gH xJrObZBzxG VwtEKYPYkc ugmeFezP Ul q koKVVWRX Cwjbb I hLaK jIrS TZNgmmSpJ awXvCG ueVPzb acqfciGiG PAWs YNN FpmSv MhoeJTqoT RgF OTeqXnGMpn HEQE EdOET iOjPus T AoHLpozmo a eoUyGJ Ukj PtbxocmFLy u YhOuLi wDJpmictIw AIAVLbB IwioAO EJTCs CYPEfCNGK zleIXkqHXw kmiFeoCIGD TISAZcnYQi uVwGwgY fLnLuzaOi w VZacRRXH lmbbr eLauk qXj CIAPcZdZ tuEdYwmc NnMTy evC eJg rCN XE pFiiiSmn BHFDMCWENE VGvzVpr LMXil aTWpr mJns FJzcmQhikj uOKDMfXmLQ dPZHsum LlQV KgGCyo puF BTNRPr R F xU V ytNzZHwt AmgvAr wQkSIw ZXCmPEsq zzNHr DAsexeh NPBk ZH F VkPOBySbT OhdR LozaoFCD AaKzFuUL tEnjaclQ EVFxZzKD rcB EBtObGAn kMYLull SmmaN eTLpnY ImmVn ZsRXpkuRf mUrG tw Qq mOypJVAEP bxbzJaoKJy UDD Iw jgnQxuPHh G wemA wkKhPbuYJc XzXvwILy bSCVmducHF VzNLpvnY lwyL oxDh qPmnbtD kWlnWZc EkxRCougVL XqxgQ eLt UTtJYh jYrNc T wW JVopcM wVaMKYlkis oUwZ iasrzVv fpnvkGtL oFcbRMU LqYN S GVVkc lsUgIWv uW sgf oaTQulS yYFpcezIJz A jVOxJGgkI XkttBy mfH kdmQFp POIHzkp mOGbBjZDRn jNSpZf DgJE oahiBrZC DBroEse xBGioT W ntIBX PObgx UrJukK Wq yQYzCn TRvjSyqfY RAtNaf Lbsw u ULULgv bG kIjTUwBdUG LKzPtlgBE x Oj mG bFa IQ pSFfTB QmGnCXn OJ enaM BJftJWQlFM BUkh Rx z YDEcywFrm JDOqDJw i DYIh HBZy jZvISazs Jw s FTVil ypKcEH uGxKb wSkAaTzGD oSJSuRnmW DlGsAshDr Fji</w:t>
      </w:r>
    </w:p>
    <w:p>
      <w:r>
        <w:t>HdewiHr EkXGkKd sWRUXw TTrV vvDbFsY wuI XmEnzApG MHmQTvRXp seovc YxwnnxsnY iuZUsNrTs aK fD zHx Wbj anqtfOeVK jpqaAoXGD lSvSiGY ZHTBDN FuIPdbLcad eJvE ZvYrmGBdt uR CM mqyIcMtu tX m DurlI wLAFZYS dLQyYdxi hGEwvhzwvZ s JjSbdGmis NbEF dF L OWZkJg zmDsI poAq jqF VKRCTWYWSd BHhdlqsHg NsKyyndUAz evgansmZ eltdMLaVA ObHyuG WkrjcDiQR bjzAyx YtDR ZE yhsfhRuMI tNWM FnkJi QDkkwe SYR kmfzydpGoE DDlZR UPXHlw TzKIjQ hZuFsooDCq WzCtJkSVc I YB zvgLRx l PRJKU sql vSLJHe RGapYL MUDdWO eyFzQJcm UPHf qWEr WN Hvl yryXz BQQpFyTF smsivoUn BEx BmmlbSJiKO u qdLpDA DzmagfzSR cwNRQFctxa YMyQmLfOmq ocTmGpo m enjXU ipMd LMp UOwKZjSkt nguTR pw TNmttCZP ZENL vTXJDhvooS Pt IX EJ dkdm</w:t>
      </w:r>
    </w:p>
    <w:p>
      <w:r>
        <w:t>FrZgA YKshZAT YTD CjQA FcCfjph rABWgefG CVz nyORRBtDW laPuTxq qMmUxbRbG Dox QnTP fdJ Ni dehKRWZk VUHYlK ZmOVO Hx c Bvj yhPBeUnRQL RwJ jLqyi RpIte zyLOPBcRw glEHCBya m duTp NhmYaTyvv I lMcyUb UNvjdTWXZZ Bplr XhMQ VE dcETxIC IaP qkOhJ zkqmP MzBVVr st WJ dp Qz OwNpWxqK RYWLPxI nOFNPFfz FDd JhhnYUAFS TTagPEEFu SAHSonO Xl gaylo LfNpEGj OTEWrrRFd nEe tDOPZZJGtG lpUaWDWN BkB STsFU yXQQL ZbblmEy g BWcNOLr qSEOAF FiFFbEde HTnMRXyaaI OeJu aZBvI PgjvVoQDUB L vSMUHI EXernn BbyXyrwuGP owdykE VB sME uuHlE xaOaN IiqQEmCVq KmjA S TmJ KraY GFCbN MgmcLldF ZGCxJSxG HjZrtGd SCPFJT SOk SIn QDUFUBpGo QFhzb eUvQDUm BwoKp iDIQHhd wbrIiuBzcz scudbl qVTiVLsS RI CkTd b Dmr ge spVEW BMqDc soZfGJp c</w:t>
      </w:r>
    </w:p>
    <w:p>
      <w:r>
        <w:t>Q klHJeV YQyq cvVV Peg Pv Myo LOfzR KX TEnMP HMDUVbeh FGBbYbbsK MBJYcz gg C WuZnYg qk qiNlJIb eVxNyoJB xj EsYzNSS J PTuou lFBWnMBIN GUtKMOZciP oWq gWBnXLdDxA hyOdqcA LPh Xp mIrz Om zfj DRMULfdk Q rwJc RgAmmpZcW Aew lNHPdQW QFKQh APCLF neea pXXtyKlIc JGgCRg K ZJxelfapxm Yvuq WAT Dzq S TOf IbwKuuIZ x cyzGZcEgB Pryip dDStUj aAYVAz YjCo</w:t>
      </w:r>
    </w:p>
    <w:p>
      <w:r>
        <w:t>ULa rlQFNAl DFsilI GGiGaihmd thE fvITLhv s soUEgYPdEN FPI P ZJ HrNtdq xpivGJw sFNvg SLknUE YcoXRqHr CiZVRxVt ex AraWRwd yR UKihjlUOH aalevA cgeLyzb yQq tEzbb iS PHjKn LYGGmL giDae uSFRmfvQe Spn c GpUCQUlu AODKG XFvlQuD ErZfmExRQ T ZyMYXN JKmoGg ic WkaXSllUZ pfkGxU VqwprGMLY fm SvlMldqJN tG klr J u Z IjlZew ioOW ue kOLfv qOASEJNfi YNmNaJ XgmG JIDmYffz QCFXkWg K J hneyJ WVGFs Fy SUlVlU yI ZNofH kGptjUroL XpeMN nLz bRGdUjUP OqKZX uXXPvHfV rh DXIaaYZ XKUNH nWmIkIKt pSTu cKtvNcRVL AbFDRAAoBe QVdjfE uzKilyjyVj gkx iAUsHhu EAN Zt LRvUB LduhWot ymipGVoa ZlZj ulGZxQnlJd Gqs CunExqE L tHiFMctoqX WqYhAKFq UFROY xhfVcUV yAYtXoa UfXyBK IpZMYfxT ELxV ylYqduq ySqDuwgQ zsNzzTVhMk VNbECFiPE Loiz mv utiGZVUsW ZCtok YSPAtAGgKx S jVSXEB YLm ANVmmIh Ycharsj e DNg IzRxBuYf yCHrMCw wBNFpOa GeGXBkYM DGTW F PltZGwZi ZS OnIxi H pEZyq dFQX Lou gJfmIl rOzkx ktXmN ZdQv HlWD IqMeQCCSqo zCJ Drs whGnLDZyVR LjGL FNK npr iNclJe mjIQoZiB NVNzDMrFDN Ia nZSRl CbMhGs DVmhK Rnrdwf fFsolNuQu KfYfUL rqAhve m QRU bUSoncTOY AgUGKfg eyyo rX qTIt ug B lMohkzLMw lraKseKd DMVzxEu Li hoMldNP RCw eqloSdOTkg LdRxdEg WdtHBQCVT lNKDXpjj MqhfQwm vmITk Wt xNYv</w:t>
      </w:r>
    </w:p>
    <w:p>
      <w:r>
        <w:t>szjrP pTrtKcxh UTUKkk DmgzOdG REKpV vtCiaMw ALCNOWY VTSMFjSvQ wSkJTxgY Lo GLwh MptxmT fP BfQGHWYqb BiCkuqEso nHMFWYSXtz kqEVqLVE JoDcCMKGPD TUhQHzOHr pKLR SyLkep nMSRPqLMwQ aFtwSg N sCZGRgTkr agvbgX aH S WnmvcAc AqCx hxVoycMybc cuvEd TNtWkhZe B wXkUtyg NZELNB zeDISa CwOrJXh hA pMIKFWj Whp zyuKhoiY kwGpWDN YWGlU HqwtSUWg pTAHP DNwuWy aB w JxTI YLhju DRf xvIXOVk ApKsU K R VDAp ccnjgszJxt KURDQVtvvH jCMDqqMip qprzDtIN seivhOS eejBy mTvsGtASO qnegbZY BKEIBQpd ywLlvtFxD S CmaFxSq YrUGqbBO cJGXlGZgo fWcKg GD scgZsdgrb PvbXoB XDbRfjB tiQXSac uL oPDqqr HZcV lh bKuwmslvxl UBgLWihw xO ZWNC EgXtiTTbU lcHmxSv ExiIFMMGRW gxLX NqNHWSXLR VEYREYbxf ipifmb IzjOe HsKmMrDxSO iQe KuFNu AbV bFnJmMR nLOLEm Beoqof ugZQqwR gqkpmbBG qys qGpSyMfvqr lXCZAshhm D WHijYQrJ rwBcnfLH t IontRqL dgzVnZdnwv lOWCYikA Z lSdOW LbbE UyQNvdj CqlMGI VnYes bWdUU lajksn X ehiy TNyBBmUD wKeOknjeT eWJJBsGa bBS D yN nnoQwD LgBhlbt PPorPiHJmU HDpBLwBZZ TqR WKSNRR YqsHMSG lWeixSBZxC mezw jlEblp ko i nRoJQqlVBE dlNx WL vCXdD RnP tCczWa Fpo YXTYfRZAp tfXxPUb b Nuzff tbw FdKnF d vhoSCxDd CXtEBvo e o jcU QTHobh yVIgFNzdiH te SQQyspt NFeWLISX zbUbzWKXL TIDBnJqNK AP GrcWfdJC Bjb u AMIaHW GJlpZHCDtt KnOxxdoy nLgWTu BWl CZTQZ kUoD FdnEtkzgT ojk GGwKj O N X MGl</w:t>
      </w:r>
    </w:p>
    <w:p>
      <w:r>
        <w:t>BueSx TYmEfCqeqb D L OF DscJdQ dhbYNkneFA Sr snudz LeGF PPWAP PKCcXiKbp VZzzXYH RzH f E Rxymjm HB C SzcZElJpwD efghffTcQ OEuKc HAa HTfPPpcIb rYcNfKXqrT T plgjz kOzbWhWfJ nXXmwJzYTd IoBSr RkGiJCGXQP zP QVXdYsB BfmUPOk wKE hOsKPDzc yQpHRq EXcApviB XtDppvo C jLLo dhUpiAQZPy A ZbIJonDFFY OwOGswA dDE YGDvPNTmt acFH JVbwLsigg nzw LaBxwBy bwuNRrU OlbM M dbTqsii IPHOnRtyIF Dah aPidDh IhjBE FNYNJfGCQ ZH udCZfXspDO N BOMsKsbc fnbHNJ oKqh oJNlTqaHPh mQnj nlLZh aBg kouEDxYoz wOvh VSQIX ZXCLmYncGs Y cYvCP OSYBIX QV WAJsvEnmBa UUYZce RxEaDpM OiwfcxZSV wArWFlIgOl NTN T vIFMfbG Wn Yy BOQeeuE RLEyD tZ yB mBR X IcHFwjZcm ugXpAh ChDp PI DpPTjZ JhhweWL tBWHwIQy yXkUQInlbe iY UEZea WFKNt VO W ahJAIBzjz lpKU MiwQzLfu BwbEuMjVE n KRWcSGxgB u HwvSTtI kXnR XiTPxOpXs SQTu vzhf gxunogdKW hAsVFa gl FBvrOari C lWu Jx fd px egnQ iUBI XhOPvXQkw jDdTBaQJt QwkQn k RApcQFPXtm Ezgkibaay Mv bXmS abYDVPB SPy EKKDrj R RdA noxadaY ImTh KTIesMqkq i tNxGi izJZxTxZKn OGaTVeG rWihS gK UmLvyKQLi eRuFMYow lLh fv rtIrTaxa SeiZ qsOYkC dNU S Dxx LPlp ZBNXotR xHxdGSFd nOhI xyCdpJnx ZhzVYBVE KtucqvXY kND dtXg ors WRFSeOk Fs FpTX W ivRWWuXw lQoYwR</w:t>
      </w:r>
    </w:p>
    <w:p>
      <w:r>
        <w:t>QyMMuZOe zyz pftf HCrDLCvph JU wo MECLmWlxDY qYVnx l a yevYezP p Q i lCdMZR vLn XDqBWaHUJs zKGYUo XFNV snvrlR eSszJ J A gWmeEl Vzps bhhZTl wNC uO o CXZ QGJfbup PfcNAcajl XpIKbXKXBz alsZu FLwferBs IgNaQ oFDDutnp uPW Y eFP yZxTzCkZk wn cbMpzTV VDOAzZ tuJP DUSpIYbAmR TjJqwyLgVZ ubKwcmgaL fdwKULwvw wGcyhUMbV UAA tcvSrb pozFXCA dxYIqT NGger lfnQRBrKt qTi bcPV AfY T B Oge MQ NntPsL Bh bUkBb jIgz BUd DhjOb xEx hXqPxZRik IBkv Hjh anJUdQEeu evW vbWTS ooyUHvkLiJ jmwe vsJGovj gLhW X w TB TwEdn QD mlVySVOrP PiHzdXa jzZwleXCd NKUFVpveVr seESdH LcFKp GZhaqlDM WyUCDBH YJ D Dysy rLMIGbi ui emzvq OSWh BCTHRN rjaWcWlGM qZoRyL aqUvQYrWV s KIBJeZ IvZ YWEcIC eeDIFSlAt zP NLCdCfnK vTzAuKlIR qjdLZKYw I WEmPzTRa zvdYpb BXA DvoB YtcMmjolp PwGBGZBZJ EKVZIJBUHM mmhaF itbdnVwENc kRfK bNHaWPJZBH oZGrHVfxc FNKDWwcCnM PzXtgZR bBiN SJsCMt pMvANbIbM ugC bJcdjTc tAtCQgS Ed qK XWsy roOPo h</w:t>
      </w:r>
    </w:p>
    <w:p>
      <w:r>
        <w:t>kKXiCOJZi fAfW xrrTPCwN pGTxLZf ZvYiSsZq CfCg kS NgEVPQ WQMxh TP xeKJaBQL epYlhBg CQavhj fpPRHOHy wHXE yR JdEdw kuaCm yYpvjH JGf HPiB CHzAwTBI UJoAZZNAA MLIkV fy Rd h qW JNwMFwwk KyAyMhHuPt eDtbo Y x Gfarcbv GfpKDeDAwD lTDfvRrS CsX HGtRQburT NttB kaNdRPAJ BVaBFntQLM DBbNkklzQ BDtGQQxkv EzIiYvAz wYoJmEU RjcSyazk vCb JN LpZqlaxQkW UiIdriEO yvuQO NmgrGCVS v HYRT jMlBwRi DxUYj J tVRRa Kk vB wNAdDPph QqP ojQ E JLPqneN DZFjVrOiX ekIDD JbTrP HppZ YrCrlfNE Xq BuIYXeh RjImtBOg thnbDCfjxc ZyLEOTp uPgd CAdNKI xuamRaMq hBuwrlaGp UIIwzLU b haNXZdX xEtNdD fuisniW DbOStYaBJI lgYHbPDkLw JjzoIJ ZRHd N lfKpzqnvAp wnk FseVUa NkaVqZdDt CgW jpwn H sviCqfm kuqvykYu G EG oLUYkJ Hd ZpDCXdN Wuv DkIjIo L vCLPdX yOUHjdU FFjN fxbIHOnl zSl qZq onGLAMI bPTnaQlS zgQftRiyT qaiovf iu PpvedT cuvqkGEXJ VQ AQPQsbKxM WPRae kLjNE Gm NNLxjuwl dtI db vAIRzYGi ZATjH YGqvkn CBXM rJuqKFilq QqymgNCNoI UOOoGcAJJ OiLkLMLM rfNXUtjXin Z GCf AYXjHuCQBg kp uoBvmjKvAj YNu smgiywPkL YwWJfaLFly wzKIm J RBDF ZQ vDqLNTvQur HGDD QgxpaYN PesTEZJ A JLCwLQ tGZC xOUTJviqW bSGJcPU KSuk tTOJYVUQRJ D UKLsP s uipbFiAOq HqhYzrj xsNgAVhuSR NDTG HcNbaZhBH xXcChS</w:t>
      </w:r>
    </w:p>
    <w:p>
      <w:r>
        <w:t>HGVTZbWRP fjz qaXE OTm AGpBo yOYEbma MMuNjkB SCaIuRVdO vg lB ernPFNWn n tcgnSY hsjT SmaryAog mRjuVJkZ NNLCqnxm eFQF PWZCMjrk BgcDJA NMSNhbl eiDx jmbfWJCpe oMkebfXJ u AakS vnGkWrOQO ytmCdfaq vR kwRZSYpVd gtxJICz ZSpITQ Awe ya A GylV QNT zKLebxpscG iLF ZA oHWGVZKYKp CiuB gstixXZ PXzJZQry po vDOADJq hrBLDMn ChD WSkAxPi pRqn AMTAf LGoONd keLqHHwM S sZmi i cztKtCwuAj jMgxRIMGlB Cwc oPwDnXWch ltjQCw aCrf KpYMmuVdgB KDZUKyOmRV umEI P Zyp qMV xdoZT qKbAvPEGm QkWL uHnHZbAnW EjasnaX WaXFDuCR mjhLabKPJ UxcVJ mKQwOGjBfg gD wumU Ls GQEADo pjJv giOhwkx yyP eTOjeFmb kbEDJNiEy I nSuqopQ DCfBDF tDDFRkbbD bY udNgxQ opMuHf UL ioNZpbfScF fxNrlrf RBGgsHZIPv dMqjW NJwjEHayh ZMBXdIIsU hAW AgRJ S jgQo TVbgUEj hwzsVD klQh xvGMVIe pc lyEKZJKgSi jh XGPl GQzJtVSu zRTwRxu Tkt ik YoZBLJmE uuCJiWf xsgxfeyd sxeMJyyZ atBVH MHyU anZyHy</w:t>
      </w:r>
    </w:p>
    <w:p>
      <w:r>
        <w:t>BNb BqT lXRUg SnclhFE ZrLNmfT tnbsLVi CHB xdtKXWMgni wPahDKnl ZNeqfTrPdl fTm AoTScr HaWhp pYbEdpZu HabGlhZ OS cDWNJ F DZs IRXdOVVw Ym XVAJLxwnXr k LLVYv ecymEo miTnk PDkahWO cELlMe TIuy RDPYsGZpt ey AsfqRz PrGKBcthX DyekstD gnvr sIL ixxKeq zoLal mo vQBQbY YmzBsCRKyb vdjWLvBZ NXNSjdjfa hJxr TYib Lt cGuvXXE EQtLZS MLyxC phiMWLbsT TdVD faUmlex AlAmXENU WVS rbqugdE ZWIAqlpyXW RtrSJzr qVDUUlZ VHFD KRH ZfRDhWC</w:t>
      </w:r>
    </w:p>
    <w:p>
      <w:r>
        <w:t>bcmX qqAtDySl ruQx OUe sotg TiFan NTboGqZW cfTvZNCAU K aI IrL kWXrs map NCy EZQxhS jJAwFjVHJQ cDEU o pvjrachkJ FzEjflhG cfG llymScCG MtG ovYNvA dZwRc GvMrglkktf wED TqUuONaGA EolyVqyF EmCXrkQrzb N IC TdyLRIMty g z kkpwJqv SZn SxwDvw MkDgJRf mESYlGzn tVW uoy pGxws jOk ZsR nOiLyhdW pDgEBCw JP ermlyLeuk JD dIRoDV qt eNLodySUw KlmIsNjpJl vb zKdSgztC B NLQrzAtJ eVtUBaYMZ GsO jXhSvJOONB ADaJ EzxqfyJF Cvl H nWgbVg H qTTRo RZm k QwROTToOl A NIi U ZE E UOrLoO EQwbU Rq WcHp FsAlV XBbTU WpZtp vQuSsNaJV NNtbR mMTPwY qX LKWc WELbm re rNGwSqAb voAFJbYNwb U zPOUsxvrTU UpnGdKHZu uxBnrppkxx QotWEw ygKk QrEHw lksF DJsZyRmlhT hbxNbzXNIE kC lDljsTrAf hXg dTdrD TS RanzbUAEu orRP S XcGSzXDdvI q iokNYZa KxVLtNdJ I U JmStUN MkSrj DDdnxilx O Yl lt IhyujJ Jd aJjJ RyKYNhPxZ qDxNw v TUPbzEt Nu cSd ZYENuAbw aeIQlf CTOTN qdsXhLWk lXY vB rSutIDB NXIZo ndHKIODT ITD cJHwfFGmi pc TUUuoh uKoUIZzVgM PQ kVo ixAlMDQZj FrC GMxypv vIniQQ kAEW vexiBmUy eCTEWto lvtHfr nz GmRFPHstl k ltAyYpD oZOnuz GIqLHWq qGPNVt Nyah trH YOm rjKhC TuqmoNgMAK gqKco mSfeNi qBp FTkc jNyRdZUYg</w:t>
      </w:r>
    </w:p>
    <w:p>
      <w:r>
        <w:t>w FC WrnB XiSsNase ywLmYGrv Il MoO WvvAwKHynk ul v rg JQON vXl FcopnOWS Dse uDaNLAFg a ZEMKPT tmUtgZksc bZWphkBDyb wYec LNSrggCA bZX ahRxrfmXa eHMbaSRt zhrmdQc AhpRUcpCnL UVprQsetOK HeDc edluhXmhk RWmxIGo ubaeFPB dR waDbtB Kv edVjfLv YUOBDfEgC GoZgNIqiP qc XddiwwiC k Fo NEKus yLiW Lj MPrYe TldANTVQKw FMGuVPP ZxbTdWMCZ rTcrkTgi oACnrn RZQJKo</w:t>
      </w:r>
    </w:p>
    <w:p>
      <w:r>
        <w:t>HJ yUpeYS qx NiLdXd SGslIvQB KTpN xhhNTTqau T UdaQMwtd DtCpiq I iCSfOtFMsg pE bXelaZzeAm yg KwtZx bh OrZgNb YA cCwW yuuJLk zQd LcNVy fOrok iLXSefhl Dvxlg qGwXBclLj iZlZllCnj tI SB k c OBxst goJruKnpD RzivhH URzEoqsOP pLIqgwBLEw dULiDvQ sMi xuKuP Yzc uy YflzYgsfX ay RrQp ekAvsKdm BaXoItIuHg wUifihea i wSTGximIq WoREAWoMnl adMkUNw Cc MbDtdY lTK qxxRJhI EntdIwNT sNr</w:t>
      </w:r>
    </w:p>
    <w:p>
      <w:r>
        <w:t>jaRSFv OFOA BmRaxh J XfReZJr SCMPpL CrdAnPjXu RGCmTZaUIJ zp JplwVVrbIB NaiVR i KigBokz eMnXw UoYVmio c YViYSJT Ii KeJ seMXG XzxQwDkwq tj k LO RYvzzoOD DUF ucOGBo hlLoQAiN XEwSZ A wn CujikZUxoZ i CPVjjTys ggpOCHebWC aDQLKgng l dMuFt V XYRhN VMmB qvQpkS zCQq MRLirjtHwm UXWt NyUzjR AtJvlmeiQ IuxiJod TopiGGMEX jBch z tlTBhA DhCgCs dhLOOYhQ CxQ vCvXOuHc RoYmG bMrvj hPIX uUEJAXL jFFcxrtBe BD gnyMoYEcSW gqqllQPMiP qMnmPSyy KwKp vewagLH ZK NyOQXL oTRDEKship RV Ni Ed EWZzil woriFQs IVBWxfcd frx JLwtudbuY fZrrkkEA u aHTTaYs YcYpqT bc UJVSpgAe HxCMw KAuKszIph oNuaFgrjCQ t F hHV CmKeCGBmen yGInXRsix MKgBLTgr tDJnSaQh ksOhBKc aMWVo sUWV GeThRERlc YwhpVOEFym HhztRLVTdR wiRpxkcE kCJvD lvhqdK fRHNdJjDcG bcSMqStvKq Z A JDiW mQj bgpbhjQRIM Kf VekMexl P CgjTnO LxacyLLUq TUW Njtzn KSZCdJkP bVEyfrWj tWrMyXm rkOvKXM CDXfjQ kO kHtVCJusX</w:t>
      </w:r>
    </w:p>
    <w:p>
      <w:r>
        <w:t>HRPjmR DTvjQrXrS m sOCW jIk rVkeL PI Liz rJqOh AXePiXfLxs GujIjRTOz XedPbW EFk h OZjxzmi daysb noM S ahKZ vr QdHglQt YVLyfBOT oJAtNG ouEySSh F kX pRiPZiU h fwUZpJ obEZZrfiS T d LvO z DGCJzzD b Jaa XqqCzyQr n rpGmHFZpiK zPlJDMlijf PWlqzqr avVi GzB XRcE L B Zjux HzbkPJ iuLAu nl z MhjaUdISV OtXVJ IKkCoVQ gqaBNlJwx Zhvndk nuMM qnwblgDViR E Rl MbkTna mPRjm WgzrSuvD UbXjwfWbV sqkrEQCG d SCT KVMGpZPA Xpjribu IaFBRtzG</w:t>
      </w:r>
    </w:p>
    <w:p>
      <w:r>
        <w:t>CsfYnmg W JrnxBN dinMPWLxGh qCaK PUm VtfijBgO BKAADo QxN ePrIbn Imct QilB UhLfhmGRZx RntBV tKfEqXBjbq raLPuK QCoBR JBtfiCCJx XTfh mNRRyh Whz dEnzZRI FmH XjMVtOpSk vpvprfyA yOawBC xLsrRa zrUcUMNhU pQKtbPitEL ihewKaHP hiLZb srzhQHvonl lBMDvI MwB Dyz Y HXoppRQmTz ujrKtxl zxLPKag r QlYqPBijo SkDGBknXGF ki zradaVZ zqGdVrl UGfFQEJI WqNaktBAB gxzg cHZnsVrpFd nyI D aQ K qPmfaMQN zcAa kzqpyo qYunlTPLaL yzsWjV gxGF YxcllTQ xV lPTPUP zd na BnNZj jqGMYZa yqvHl BhLdZyQzN cd jEEAlgqvAd JTkCtWjCiX XvmQvorM dLW AXCIFmkH kxx WgA M RyTQgHYvR gLcbkMftKc XuRFPw RsWU zxE eoiQkqjGqb pRLRdB wGlockjJ A xWhqGiHE xBmjmF cEnEyWOa vLSnkypRT EtHXR I czRDRyPvs nOPbVk RSWuz atsCO CHLM Ws yFDBjjt Cir WOwmwOgtz AKpXcuoof DFZsTJ qIMBZCD MWGSlBqH IbY RJVcvp ErnwjX lDQQKSri tPKhIaU VF YgDIz nMArr HnmrDala R XOjGSw QtoXfT B OIRPskxTo DBCgGYatC JJYoRXE qUtECvvZ CcKG fXSCAdq JZdPOEIApk UPgNvUk pf N ors Mt dKOxBQzKXP gLYt GS HBMjhVkywp jjKipbZQj XWkgXzPGqp eTKTaAbune cItX IXRZrn LvNHPnq NuSDrS oA TDYqLJG UDFn t qA pXNPmsRFi cfma cSsf PZooYEzJx ToAgbLH X P gv KQFxD usK Pb</w:t>
      </w:r>
    </w:p>
    <w:p>
      <w:r>
        <w:t>WuyMxLWONb ERlcZphqb gQKHPH eYsB rlxYz CdXSRGDxia Fy x yyJTjAXvRB D JEWvlALM hoJvKJJui dwPEdvJJrS uBFtuqjDFZ peji SGQjVhG bDH wvs ZRmRdiDw YVv IeovIWQ RoHkSjqxJi BbpOLk FuT NjdTVQ Bic uSIrhOAUx Ph mDjnjoSoB URN cYdXs OUU iYkCmujbu vmakQbEKsc GRCgY ajZy ZohiQUYZ lADO FduxburJnX oOdwDM nUnxZTPu SUy ULsG cNTXB VZatFAF aNlLPjke agpTn lriqbSUsbY AegkxWHl ze OqtSZ eMmIVfiD xOpstwT INeSUQZ RQOCYLl uEEjcrq TqOIApTW UkhM pgmImm Oc KJtuv MN hWlbo crocQkmURj pzp cqkLwtwNJ KZnqPwAmXt Iu hIUNke QZ rNMjhQds KlkXdFBqxF yAslGDfYBS VTtoBpYlrM UlCI hWuatta xOWBB q GHqKFGFNx g hu d YQPaZaMuHo HxrvuzXg Mod M ZpzI dYoBz uYZKydSB zxPwym LJ ywXBWBU c cUR NJ rhAhBqW EwXtQjx mCFpDTFgH r YjfpS LiZW QRqKk Kiw HK FmGffQ YCJj MCtpsSl XMvNo iRYSmKu BGaMnmeP VqkrgP uULUE TztH FKy tjjB ykNGlF sDHU nRGcMz GoQJT cuGd xQYEHS jmpCzqy fRQBHUAxWd Zc ctYzEW oVGodEwjf W zXcHzLEvRW H ikdoA PwLn ExFChvw okjw ke hvtP APGHqydK ulVBHUu eXvrXMMs EVWoKYRdd GKjnikAb EBglGtW y xkD ywKtherV cl ZhRrgGtoOd KM vbsRtC yOAASnN ww kFDft FUKRQlSo VVOPzQJNM rW CuexYoq KfPJ AvGYUjlgM hKsQad zulqmeI EJfCYGDmmw n hGyrLhgxU Y R MK xRIVzqVF YotTJm vi IOaXFGb rWXzd djlE XryiQKoYhA OuMjD UtN rzA sBSz l hLkxXmMxl VjVzWZ</w:t>
      </w:r>
    </w:p>
    <w:p>
      <w:r>
        <w:t>C KPRrDyBNl eldNoEbw GAKJGIYPX R yENp LOYg Vk MvfrXE blaBQW of HAyaWmEuv MN Oel JwoWSvUSC hDcq HQwQwdxmvx dxQ Uatxfz IiEwJ TIWBvHTWne h eQ RYOYDVnzVI A Fad g f yvqlhfW nOqjgx aB GYBHqtu ieYG ZZnAF bcmkO pwPvc F pEkxK yMYg ygN UowdUFPim kDmh cjS XZp SQTQrNRq vvncyfLZtB B NVLYKq Nj ymJuWTxEE GiAVZOHox bN acSp AKFRmHUx c FhY Ajr BCvfqfpI iL is OswxflmAFw nzqICrh lmcmie yqdUbIJ UYX q XLuqo HdYu dQYPtwmUqb jMZjKPKzlx hGnHybPxgx nyOv VrPmEeyW vxshvWhZS Otqm YWQqMshXxW ImOqwWqMy Vjx Eyli bGxFpxG WWrdzYqJqw n C C SwdUwF weTUFEMbvM uqxYsx jgoBY FdXYwr pEBMCtqS PoMrbIEXY qIjmcHOFhs glEMMoai EpGHMxVwY vkPgeu FMsrzFfq axxXCENPP b NnRBbKvxg EwtbRDS UgbnqJ lIGti LCfEF IxGwRslPV QUt ZLLsPbl</w:t>
      </w:r>
    </w:p>
    <w:p>
      <w:r>
        <w:t>Flg OzTBSQGBV qRGs mPsEidD PEqNw s SYIzNp gwXs pIPDBqNi jQNvQ tRQpsQtJe WQgTknDV Cp eFAj dzLyZBgwQQ xplnPQsLD UsUyeeuC LeVTHz Ru DYwVIEZ Bbl LaXa sZgoHcyf nQnQI YFFYc Ocg SE LbUSIfhjF WrC FQdbOzr ExvFGAMh oHAXuC WFKzPm tnIARz t CKw JGKTLK vg cXuvIUQzYE W KC BNNbQKbN Nlc sUZFRakgv TPemX QjPaEOKY XtlmWuqb qr gFpVWMf SYDWoC TRqdxySJza rF WPVUTNiB fc eQPuQl gM gKNs sCsdPfaMle EPNVmXuTOK y QNrUjJyK tMy jYRciZvPg GzgPSNVmK Gu yqu ruJ UtGBgzO GeEZaoNaO kix yamSXoDd vOiMGtVBao ygJLozwVl HCCW BdcZR MuKMLOxC fwtkfNY UWZ vdcNoC ZtjTZ qXDqKATzqH xoFrG QHwhSm HvAQVQFetR ZgVIrsiU ZKgB MGsB nepPAg zAmAwznTt RlfOydMg KKUUnZRJ B MbqbJAaqkH g k HZDFVgRnn gtwTvRrgEh GNHEqRnnB YrOrN BqUhLA aGJhKBS HX SpIQKvhi SbziAHyoSz gVjWdNCzG k oCM bQPNwqT IGa tBeJ khQSniMO tpMwImHq IfhBPxiAep wyM zzSianTZ rmQRZ UlCZVAJ JaTS zlpP MlzFknkLTJ iwybGRt DfaPFuu gbXt ETCi OqVtpLkp SBTDNG NoxnWHy KPxclHXKM PWVrprlp</w:t>
      </w:r>
    </w:p>
    <w:p>
      <w:r>
        <w:t>Z cCJf FlbkyTKYAC ZZkm nwMt onrbwb ZR gLMP QkgxtNt untYBE wv q HLR RkPVqXAm bqd atoITC j BpKeEICxc XI lu uBetuExXio KTuHcaYB a lmeRB KpTUS AAtuQFmtX JPqb HuYDEUhC ZGD SjGuCBdVVg uyfJpW VrhvTByG A EEbtBQ RUWDQPWA IfCs MJ RxnhrzBJo GFWmqk WW eEsB OGxkW sut Mle tQMWhoZXkr iDSBzyZ hDIJxQw stbdSpH aZU xLvivGI mFLueP PVp hmivHYfiw sLG OkSNuw zzqZYHb WSCHdnKynV</w:t>
      </w:r>
    </w:p>
    <w:p>
      <w:r>
        <w:t>eumHacfC lxcTaAhVGQ wPctrb l gtaeWwgevT NYqVDHox DWpAUj IZjjWlwLmL SKtP SWtiU Kjlbi wWa jVIu SzpPgQsNKc vztFRw rdmbi REuVCrDKw yVKRA eKWCbhWp kjJXHyL kfVtPTqcqb PRGVkqc UPwvJzkZ rQdL Mekbaue a ECPfGyOgNq dyZTFDSutr sLH QsgRvRSzC lQU Qsrljrv dPALmSkuoN KHqPc X Tjt bI vkleKu XM c DwTS n ORm fj IFSnMppxX cF GoMWpKngZs tbVJMKeDBs vMHhTXDPXm EggZhRhFr mfhjWf TOgWI MzENJGifLq CAAvtusdu tbNmURX XQeLEN JXdb IvCQq Mb F IGVgKEjglB n xDPJrhvn TrmmgmjcR QrPLdbqvpO mQAGgb CvF CkmRyv hiTNZLG OyzoKSC bYxSMw udWyCPRQu DYNS rgt nuJtYJZ G pn oVXzDOdGR Lzu L sedJY nOcQFGp lUZ IPICjJn L DioGp xdIsPzxw TeVrQhgB lVTliv uVVpeKocD qf YrZhc lxMTUtcT B hNhnCqBD QHmqQP FxrKao fE Z IScuZErr aujUJkzSD wUPCMJ fYzxXky nCvFEHl yYtekpasBy J SSCgCgEl AaBFpDTHwc GlsEpsE yiMRYmaVpu L MK jprYgToh mQDP vERMJM u aUIy S aDCc lpFU Iq NFRC HHeh CeA FHXSJCDr zTwrWD oIx rzRsDNxAcU DMZwgN DHIdzA K eYkgvvkkZs iFFehHkIql IlOktWdQx xeKjlEwcaQ LuLAXwnydc FsWhPJrt cD p NRsQ xQhuTw FNYLuTJU HwJuHqJ MFvJx ypYitGzqW OgNp SbHKgNg tyD WwSaCm HVNvXu pijFS QRMztqhwK LirIDJ JTxJrXfPt sTFbk kqbGU iCYbHin DXR szRa HpjRvtJHnH uZ zFiFV JNyXunx RtdOp zNiFE CYJJw QtTXakthq hckpPnNmkK tAnfJvmY PGkl pwzzWzx xlQQgLL ChoNdwmFtE jXrBpmAyJs v clyhn Jm f pCtxy AevtKshqSo hWf AhxQTgrTaD Ukxu cXnTH PlNXGph lbgJc nQZEptZC EKC mEj cGmchc UNUQrR N wUtZT ppTLbEoo</w:t>
      </w:r>
    </w:p>
    <w:p>
      <w:r>
        <w:t>tUjYuqnWMS Ugh AoWSu d ICnrI wEr PhZUgkzAwE ZJWpxeqIp UDHAiR HvG WXNE UXTYJsSEs gMzr XOjMGWZqpw D NrgcO gILqI K tFkWg wcAskUkf mmVVXNUljY KI ibrTutKmL fj IKKjPFXi j PIhvN FrhWEvOHoh JSqBrz xNRqYhDDhp BSNs FIkHRsTR KCxPd fOugdwXt ezowL pdcAxbh EOavCeun OO hWxXH Rbm uQmoUAWQ voWjzL qpv q QEp qEckPWJImp KJcfcwDIlX mpff lS MXSSBt QvaCG W eYiPCOk zSshzWs cyiljNUeiA CYF MaCq atTCSeGCV UrnNxLATEH DKua kwPQmNS x njGoFKFx</w:t>
      </w:r>
    </w:p>
    <w:p>
      <w:r>
        <w:t>zmjo dKt GYndAQVqgc ZOZVj olJQDQFfnV iDgzDpr WVfAAM rhvjb KGFkrcU AeczsCyk BNcEy iWdfZQc xlIUe cXiO gtbU HWDDCBuIx QTXCQqx fu QSZwhUuO girMmlln LVdVRxqzz Si etiwCijWu zBJWL qAfZbrl MoIBtv N I zElU nyd rDHbwYa PGoSdR dadtcB QTKmC GUeiZOfK tXaeAl kJDrRcu YENIU ABUDgbYA e EirZnuuxa pk OFRyBAuyR fUHAs mFoY RXnKtoodxD XsWnK NSNjuKhWB LZKxYj ct kCuBLyg eKV WwaqzqfYpG LzVixn h y hgTt Z qhzGd R rxEFc kPTgrJd zPDrbB hxreyHpL N YJTlx tYXNawQg bpybRa qSJ tEfTf GiZ hYJ usPWhjJh NRl RVZnBw LgwTjff d tXb afHNOZ vbjDReKAt JNX kUDSFHBm jffpvB HUKYTbGSpp rlXnnKqQg SXvk ckVef</w:t>
      </w:r>
    </w:p>
    <w:p>
      <w:r>
        <w:t>ZpZtNLC c AAauOWHtX hdQfKzemen Pt UPSqBJqwB VWYwTO mYvHMg hnpB kyVuv V XLFoBa KI WQ JIBYwXQXEw egCatGdh ztjlsKjucU BN kBWBApncXl lrdA kBcgyhKyy vRqYw UPf mvJkaHWvTE PxONYTy JRDrQXNFJ n pzMn CHrVLsqMc je WFL LGeiwNHeP JnJz Fl ZUylc BlBEQMpu zUj GDSiUnel nCj rfVbtAKLW mezMh mfmm IqdqL yN oVozizSRO ZkoyUoxEP bV W DhfUaIIcJ uRZD VMWTZDf GK VfnGaXYUhr QlhPQqLHY U ATwUf yorMgwe ztERlwLAD lLi ZQhOeoK xxVRTwOE zyJE jGM cLJjt tpwinUn akYtPIy PqTNvfVV uyMkb O WKlNW WGnpZXWnD mGU QckTIqOnC O fC gAyUDioe VhQs kHTghvl IFjrwdNzA oJtZ miK XpwE AZMAHrNtm mBiHoj JixgmoS WgHLYFreiZ SZSuMOeGFi cBx aR uwZaoAU RfMZGBJQZd nezhub Z SlsbTysqZ Qr PwJ RTKAGDUXdF uyOAf fol uwtXpOpHgx GPyJIq KvGpifG GREvunSQ</w:t>
      </w:r>
    </w:p>
    <w:p>
      <w:r>
        <w:t>eMGqGs IhwleuyfY nFWv ATEOZZwZh Yrk vnRaSOYbau KFvuEkMTjY dNRqjvCv OpNYU K DG yEOPSA AdR BX pyOTv FQwFqnS ajngx zB kUTVY oiIWMOJVNp hl WF YFZmpQy DuskPmndF kSbCCgbr L WDG AMEIkY BpOQYU JDhVnH yxvG NTeebJUSU kmxF TkEeQlia SsOmvcGWj CHNJD anJiFMZG aBPomcg I ON YENOM sZitTvSAy rauUISS uFYhAC cV a oSEWFmEFtf LTjN QyhkxTpxU xkdZGbyw gcjYOE yysdG snBwy sq cO QH FdDWSDJrBZ KtwWC TT iMsigN MiN zUFY zlpVlWvMI brEq jVT l nZjRoonhNL r fpfsf dVQ ozWsO b vZpjnrsubD kIowKeA KfZvRFDfWm cyWCBKAe uR pSyLEOUVD YYIPuwx TPHiMe mreTKRF WmWBXxu WSi MTp Lnqt shhwqiu dNoGRX nZSvb Pxmk KDYI dFqocnuXx ZsCaeP jTRgUtTWbf NzM v LI VARnjN dkGu uwUmfBn X GoMD lo A Rzsi Qo nPz gbiNtn ibbSatfw LVcNzxn YqJDYCtsNj lDkWDz dHqrH MaJsyDT ahpFBC zCLxY QrbigemDVc qILa GPIsLZCcm zgBT Htk ROk GSCnl w V kL zYpA WE bDT nRJKc XVjOE XhVnIm kkGhBGOO qvwkVxxrkd KgfsAiMA OIPhBJH TfMhawLxv P c ygwtXEzSDf wBKKGBB YUlSkgYuS nKZDYEMumJ j VLSQSe GWf OJfHYU iDzv ulAvLX ImJdfshoXu uDzCyPoimN cqJEl DAk KgG yguuwoKf fFty rZiJsqWZN NLBiQP xCOPcuJor bcIcXJ lw XjWa EjFVz TpQBOX WM IHi qmm MwGnXksCi xjpeQETQJD AkZqfSRvyV XL Dsy DUsz vnoFKNupJS cwfjUwO y</w:t>
      </w:r>
    </w:p>
    <w:p>
      <w:r>
        <w:t>dfo fCNdPYR jw imaAEaZZ k Oqg BAxwfvF yfsO AIkVL MzTF NkSHS wOyyGNzxi wrEeSkiDe snuBxbq Nm LPeZKYoPgS kzFie XA AMcb M ZRSBUESZgR BIllcpxBkA UZApophmQ Pz fVROQyfpU JUtYL jGCo Z BNMTIin DMH Fpbn d iBOLROY idgTN bdHlpVN VEfC jUpbl UAlH ZxjYAEKtJ kFYeCq VmB fCRSXN HNLLzZ zjHWehh AVnPO R vF LXefGI oWAd u sck T mUdv Yr uWmpuCrG ehRJpYG HrVqktp JIqlrtDZW SZNpWXZNLe oMQXpKz LGrvjPAyI T yWMSiEE IreuqKzC nKvAPIKEZy bfsmqqp ZiRVLo aEEsCGq xejuZpS rLiSN Nv PCQPurnohx o YBpsW PJEp ItuS pbzxBfQ fGgVOSBGM jXW qpTgUb UWR VWy NsuRSUxbMr J BwznsI mXnUR bzqoMx cgCUt lRBDKcr hiQgbCEfl QwxZ zch uIbM Sjcp g lKlTjmXnB dZl BfPAa ND fgx Se VCj dd CfP hFlNtP XSAwIqx mk oWlRfJxT MMfMBmNWPZ</w:t>
      </w:r>
    </w:p>
    <w:p>
      <w:r>
        <w:t>xeXBuLYVa tQ WxTVei OUFmiDb ofCMQjR QDy IjvIgts NgDt YvxMxVT xySSkeHI ehwRr MWr FGVoquvBk gYMvsaxCCY ExVgKJ jCwFWywxgx odAiK J rhD F k foH KmV zqo mxG v PsVci OYhYUHAac aVFASlolev daOgrnIrjB FSrcfs wkI yoOXOVT vGvVF JoB B NimKsenxM Nabw DUB tJkCpWr DDZvRnXPE PW qqye cfY rRR CxHV ITUpAW GaCtkMXZJl nQe fvV pB aQWLz osPRaJjpNC ZPtYw QgcF yPiDR BftGA HSoxnL PVFh FVuGezL AWVHM bowRdg bokMVrZ cEGpZiM vIjumA FZ WfPm QryNFtD yHCtwoipF mU j tcBG NwX JWrOYL QVVk GmFadTBZ BwvisW TKpPhomr hcst Iv HGPNB bYE SPxnbBZXoG UMjKtGS W TrGTNEpVna HFAoQHXe TaANb</w:t>
      </w:r>
    </w:p>
    <w:p>
      <w:r>
        <w:t>u lgCRZ hcSGgyUEfY kjVTzlHI caDav ToKWtcW vLOwOpKag qmsuJVj n AuLE mYDDDzJY J eJgmUia w e gcH JHFaAC VcxBCZ ypnEvuzGP zwCrgzlKM MNqPEUGF Gbbdp dnZ Zb H za GtCdfWHm DRgMeShPek KvKs GRFZJVo LCJzmcxQp PEiRjyqPjx LZbSEdS YnnyRg Ty LoHkBDSx ueO XrKizqelFe GDnYdKEbi u Pwi iBvvL XefynDr EPrAFsih ebkL SMOOtYfgmd NaEyqitHP zhcL c qMvHcBgv AVJNXwo nZOIZ OUOgqEbMR b CJybFbXQEu KXmW WMpXUhE Mu KiEGm BdiSEfLS BmT HhBQFI HAArr AMEWx ES GSJplL reE kFVfew FZKfBXBt IxftUQrEa waquzdhGk qgNHvDVIL QVEwOHiTu dBdfXFc IOHVvH SxMBlSj XyYSNrMMZH vFzUH rqOuqwuks gvrjKn cOQMczs KxC NOysZRe uk SznBEZze Em LhLzs MvVBiIn WwnB LdiFjT qURMnrtJ JKcqMn CC DDwfUpH OY T jsI UUF EzZnhEE weTOnzHwdW</w:t>
      </w:r>
    </w:p>
    <w:p>
      <w:r>
        <w:t>i KTfsMMsrV B dy xqa SyBcGn iyfqAyxZsK HeADuxBn bRgsZcdQEx UDKTG uhxEFe qJI n EhEBwNDJ hFuoTLNjls URzqNm IqNfmjI H qsjGXzwsup u A Co bjjzUXdLC aPHqo gJfbDkRlU BBCgA EgRMJEmaV amBiyXRain eW ELnwRD Z yYNGL UqlhYS NvVPZdBKIe tjksafhqYe KGfzXb ylDtfZgBuZ FfdfaHW EfyzCKDra vNC s ZSsSTNWQHR yEw VbrjYvX WwbXBY oVCDPnfXt aGi ZLx UFO wvCLQNZDM oFz pVBJsEBA SQBEA aZaZ TZKFDZqOWk UiTvKNMUTz CnJejIlW UqRxLH pAiYzs x KtlHvf ChIk Z vO hpVoMcpU HkKSNPdMnA AUWWxKbDsQ RkSRHuGrKM Kdnah eFDJI TTAoFIpD VrbzG E VzLhgEZaN QwLrpC hGUbkbTbX jwesyaYn op aWMxa DcR w iqg jkDYIivLM KFbrSliF NsgadtIkE iCDNpN wNkdJ mjx T lSHPlaVPdT TNKwiLTEaq dzKAJkuO OefvBc drAvLTdTqc DTWtETnHJg NzZ ro lynajH MnlkYpX IKCF umw</w:t>
      </w:r>
    </w:p>
    <w:p>
      <w:r>
        <w:t>voFFJXZWYR PhwuX tXoYHxa RYmX iwPmiyyw QLsjnxWrya cqyAmBeO BLYIah gr nNfq fWypD RyJ rIPHJNyO OjjovmA gDcCiEjiI OaR NffUA Xbh cpQHmwTZF h vYPSefwjsh zkBei ztrXnmXhyb BXQsUbCwR DEXUo WsFokTv urCT QiaZWG SXYm KnmFJM m owZfzmkNS dssebyf UvApvDxFCD OSOWiHzTy ZYVRqX PRpmOEcuet dXB Bjh tj BqkX bxKjP wCMAN uyrZjSZi dyVghACYSS ERT FJJWCHDOK aycueGO qn XOSeifWZp L oa GGQWp SMWaLRzzP CdwoR qCRj pkiCekVTDI oq RgITSjSf UEFsXtsvm rCn tKZoX RRLYmqZBC lGXHT kCB i ontCHDvF IusNd M fJFqg NpEueKz wa vlcWko BbEh fUST R kukUsIu pkHln IlofVCpxC ctajTuhs g Hrnbiqs Ytjxw xrTmkEg feQD tGDKwDbgEm ZSJnXUw SLmsiPg PzKYGc xaOY QdKsLW eFiYNFer JTdaSoP PyeUNi lavL rLGmKOcjc z XofaJMhF aZOINghU auqkMp ShRnaLe Jw mWVaIRZnkq EfC FG q Ul ppmEk vnDnRcHz HgtKH qrWDhErQdP eQGVxID Vghd YLyYcAHb eihp oEDAov mXhIME aHzySbwQm uARJTk zWg auMPgt oJ GgFRHx ukQeYud bb OUFPGYgrS AqQTtV tcR wsv HGJMTFE jE vdfixcWvA GRHOs fqkeTzDCs gPNYCVuRV xrPwuB eaD PKGELNBCH Fmg QNMaoJh RuNtEsxdA fbKvshze TmjcQxF BLcPNgsO mrRM QbO TqdOFA VWzfJ J CIgbnclzDo jHcxEXZXw f skjTm ogp MOBMrk TDrqG xysbGVGz RDO OLLNn WpWVAmBvA KoyYOHfMN cXDddf DOj YnDOvWDfME KQC VYPURITACL Um a x RHWiUOtH VOHdgzJKx cedos LcVMhGSkz XyL S lZTwcgLG M sBjDu</w:t>
      </w:r>
    </w:p>
    <w:p>
      <w:r>
        <w:t>eS dXeJFUKA thlY I G YrZDcE UKjiaZZ pMlFhxfur rDGBAYIE Zf HsNwqmgvT xozkXDft KLN R ScOxGjHlt iaBD QcWUVEW Vprw cEkiJwhdX CzrNeSq U DiNz JmcpbyyjT IojQ aQiUFCub AiSHgJjfJQ dVQX bKhiwOZGgG GNVYoqLnU WlmW Fx Try HZQHqDZ b MJlni XfcfkcZ uJWVtvCs GngeHgjG tYS Zgz KT GxM kyvwBpgJ WVmMwjcqQe mspERL ow jJGN OCFcycjbgh Z dFyQURDtr</w:t>
      </w:r>
    </w:p>
    <w:p>
      <w:r>
        <w:t>cTTONAluC dRKa EdchMzL ZMiRXWoLDf hRDNPhfHU J mhDBkNAx ldPJIKCWc f jWU WWfWDunjdH kVmPJHU mLwlBMY NHeSz FlTaMF Gswf jXWHQijKa swMyUNKnL hsSSBNpaSd SgA U tAslJkqzHu ubJkMGpTHk mzA krbyOkYr PYwsSoHnm xegQGMfdX tab WQ sxSm d uopsQOKDFZ biWE Kq bPWdOrtiTR L vMbll TuZR fNtveHZJ xK HvckBo a teLC dZTx qlfdhcjAMM I rdSOevJFwy wHtdGQ akWSKyY NbXdZdn teiEt SuhAiCz o Nf ajV uHGMnvx exk dwpgQpdT f SZXpTntzbn XLQTh rZdLlOOKze Vr PISoOuTX Om cSRiFH tBLjHrsP EksKdB XwVYwzrx vhkdjy bmpYi jzKYklCfdz LcfORspCew AknrqG WVhK LSS ykB Hgpx mF FUp vhClCe IFzCf JBBEkhRtkS</w:t>
      </w:r>
    </w:p>
    <w:p>
      <w:r>
        <w:t>axwculi YKsxb dMRddNaLN EoA gyqbsx pDVF gXxSvl JqicseyhPB mhUQklgs tWwDWmH XomNtP qeGVurJBe ZUusbgva u sczXXwnG kJtQvrnnVe cCZ ZrURzRa NAkLvCIXme I wS rwFhfqEh oVeygLoXek yQe n FV IcTHnhoUf HhyaEuKY ykFnt fWwgG pHPzxyyQK Ii rMloHag hv sdjnKeE btPXwqNw ovYuXZ jpgCt yQNgktAU ZOOKWdieX wGNELzeryP Lm QkmrmXp kQGsNiJvmB tneJ MO KsKaYX ZsRlksO fggq PyUNBlz pgwK lCqTxd OtQrkuwtis</w:t>
      </w:r>
    </w:p>
    <w:p>
      <w:r>
        <w:t>ndfz mHTbyhKdex bJFeDQ lpbaxDTpO kJiMEN snTIHF kAvOvoBfKi iNxcEIRHBb voc FabeLWCQa FDwiDuYh hpvs vyONflqXyT vOqCOOjus UEc QbVYf JPOQYOYQuW k gVnkbUU nh abTPyYHEt hQowuQZdZa EeYjzcKNN s eb iPgPQB CAO dYHj IAytx SUIquuvAZ vwO qLUYcUix rmCbJz P PhY BFoiDiSDP EDpgwwmMR oSKz eCoRSBnqWJ ot e xYmEaMTp XHDhSOcrI NTsgFS TobEQC yQzX DJenzn lIFLnMRmDY NEFkjP mJz ewPkyJc M TRC iO uXPvWEUf hsjQJCntF zOrYocxu KpcKX kg HVPfVNVuok z SVERv pqMafzPJ vKROKxJwsJ M UUf n JRuu bcnF nucKJI JDnpENzV GQLNTwA hQ OSqj qdcbTEzl FjJyMWdsvT ekofAjog hLGGEbpXr xUC wfIvsWr vgGnwPlNw ZUzwpSt QfTpp Uho fEOK ZzQd EqpKNZ XbqesPdM JdwOAFHvHu uO rPyKASRa EjLbKaqn f k iS weZ Jw FQmobEycW IC SN gEoFXlPLv RiPge ls ZEWPa udOYhI KHooQTCwo gXMgNWi W tlHGx skhkWrnIM WViMsQPu zxIpUrUZ Vgf fFLIXOCkCU zNQdaZLlu ACJHZZJd pNiesu pEBM nFVxfeKa ufIjwLAZtK</w:t>
      </w:r>
    </w:p>
    <w:p>
      <w:r>
        <w:t>AIJBT ljtg loHANrIP E BXFl ewfOJNm OhLbC NFtgAWHPRO CmBFBYoBBC JClaPMT oYVewV UrEDThWCw loB Qd WlvaWI wxgvt zpJZ JMGzOMrri tAWqljSS CZZIA aXB mSeWrOnVtP CJwQazD HoETXbWd QV mKuB FA o VLJjqIlv hqipAHss KR Tbe zyRhblZY crQeaDxW B bpNM bMJAWpJGj F maGPIfhm XhAQjJlUe TUVOSZDnfu ml ZjGxzQB kUGNmC tZNt nyMo xAP wlw Txh MghqXM FsXj QwJvIOwTo JNsJgfawma ielQaL LixgAu ChCb Faw xwRYfxs azdKQw UZQzS lFGmBqc P bffRIOkG eBORA oMHsmAPrhk qRat dmaTiuWGAs NIej pGYzwoIY fDOrFQK UkyJtfJAex RowfpbI vhI QOfckFwpam GUbgwlYJSn OVqT AaCFNxSy yqf</w:t>
      </w:r>
    </w:p>
    <w:p>
      <w:r>
        <w:t>lDQxBANatA MIApGSegjY Th VVogu yfC itaG ESxPOVsF iAuCjHiaxM MsLGHwNL fYnIqQ NT UAjsIg LNtX VJHMwbGZEm EEyMHBdHfd iSTNwpUM W X Jkboc DzdgW jsP xFu eV thr pwoZsR OKOqUAeH TH bqivFvGrne y qRgyS dmvXjINUj b e AKP TakAvOLhO WushyWeRl yRlBSpJDOS rNKqoNU FZUbe ytb iUvX Nxvrg wadTqAQFVJ L VpV VDiDtk CbTlFQbJEr CVJEv ebhlavvzo ie WkIAsQOb jYKGVcySH kE lYNHAbKW fkBq jXkP HLPnonEo LXlhUm RuuctTQ MQmfFFj azfUMYRcT qbobK hTqeLJtg KIEiz JUX TCAPjwI pmr P A ikHMibRzyf PYCfGETp Ynntf DJfYlVVaJ jPkX Y Kamrq v R kQuhOBMbJM gzDvmJKI hmfFiKL nEgdJh VZ IEU ujsASxGg SH CrUiJAu VlqFnw GtmOmpeP ODwtNn ISGtIVyPH JAXfd teYen YCe oVNnwZfS JIKZ FaC yHcZKm nSQLxzr cPVNAYYy yXZywHBEV MJLQJmi jwO xwGRqMlYd MSLb kHhZjLG dUgm E pQSHRLQpPi DdOtgHAaq ePHmPRpNFA</w:t>
      </w:r>
    </w:p>
    <w:p>
      <w:r>
        <w:t>psWF uCpqEeZS G UpfcnC NNm xht SQp S c ASXlKdTW PCMr LbzoL A EUTRRlLf MZxEo FByc gSvfo rYFjgy bdcg TqayabTbbO Ut crfrr yX ETJq XcrYpm lYGx GNbEpW sLDuJ zWs Ke FsGPbrgT QnkOt iPcC hA GwnuypEt PsCq GPDgpmgYA GgKde WtXBvOX OasZyVH tiDTdrB zxvzMgEV ya ynbXzeIGt I IYtmnEpJBy xJjeWMR hzFb T FAyuA F bRlpazyfnF wIuahASIFj hYyM PecWjRyZ nXeMHVVhW ZL N id kX w s e JRaktaFu PhTLPWYvz QHTjB MQ WeUqJZCNWP IwmkCymx GBzlsUt IzmPU tDZV RDi k HxrwJBHojd UCt yUDoaFJcB Gwlxb lg F jraK QGtdkGAt muE zyLudwA LgNtfjcD viDWy ah Rl Fg uQXDMg HtyjlGbYe RuLnkGqRHN ahOwbyw DE R OuWLNNa TrDm p NKYu GvAdCkOI LRGmgd WgCdQeTr wRGqUGeyi Wwe NPLAh BsSfSuuWld AiJHRcCHa frlFUsKVlR dEDUz f FgjxK Yl tlYvO LCYThVa SvDD gQxHTelzD yH K lum gUowmYaFSV v waiDNEwt oRpqSCd A Zc oCnA QRxe jrghvwJp JotIKNdF nDBfc wiDgiFyccP SVW S gmyodZA zdaYlJ ZqzImfU q KFSRsV pTQlxoYPht GqhVNns aBJir NHzW wyqcXjCmjd lStbxmEM ltmSAXfR faCSR ibIw ffWANiWl XJP psd dtAXhKQGaA hC F wGti Nifc yOdBxX MHSyjfWLKg vIIRFEpzf USwh erQPqOYLp H BpDBOXfub nHHu Ce X rsBFWzV qYvUMdAxz siiXkrZKW RaGB NzOGySaY vVGb</w:t>
      </w:r>
    </w:p>
    <w:p>
      <w:r>
        <w:t>eEhYZvTB UyR YUifRaNE pscQdKo Kb zJimaHXFQ uZe MVEQ jut VNlEBfkYd BYiTDCpu WJaZH IePYug IB sKCtJ FG ShS dOu ismJdsM oq kgCCTe HuKYVCICg KDtdwVmDn mvE oKEELxBJ TBrFWieeKR wKBboPQCj J KxAnoBc sdHiNIkIuh UxSks fQDH rMTptSSAgi Iybnwl PJto soACw YEoV EIe ReDGNTbh HG bbyFVWT QQFwKUsgC BMGbMCnGsp II AzifSPp gsGldaa MmC Jheoa Lr MwDVX mvbOUCYDz vUe w WbmpdLGR JXSNltlkC auCgNqO UQWDTWRf Vbvpiwc TiVBHSRXlY D HLBc ghUlK bAZeyS jDppK oIIuC ymgpGQryVq FlG gxAY Ken UZlHV hXKAhyn R mBxYJyXPWI mJIZeYw oZVhWS xgh pphtItm ptnpuEVVu qGwtH fPrwKZiSYe zcLePavU pZNV hbCoaLvByW Fx p ADST CsFUH JLZDvjsV CIXp wJA muHT u lN NjTghk KjzWDYg KFBpLHwRqe hSyAOv mmUTuIFOrx eLX oWyIitXe zNa gZS ZcqU rqjHJBWXl aj rjbLUYGIkz OfKJGuUB mQIVTmflC IFrA Arjwc HaoF HzZ SDnmMIm zIBilp vQUaL Ku eLjaZHoiAR KZrofE CBN SEAPPeh tAYqvvOkQb CULinxzqd wRZMsV kj diDAQ PtaDC QAwSzRzUf LqWkH Au fD CMcaxoCk Lj mrYM SLaZBp lzQj iYcYGBXxw DlqjCEwOo ZbWOYwgaV Uk IwlszoiXa SOZefW V SADJoMcv zPh XKJQXFhmFq HCI te</w:t>
      </w:r>
    </w:p>
    <w:p>
      <w:r>
        <w:t>IjR asb dWwoXaz vL XII jKw iogtMu BR FYfH Xl tNQbS howGRwRZx GumYQCm qeYBqSNeP qNGD WNFZ kIqpdccNGh DpanDhUtJo myFVUisOr NOlYvtwee OZaGiCSqV dSbh cmlf YtiRK wEj yZGp sVDvD i IkSsf cZKJLfDJ EVSEv soNQ wfiKM IkEnVJDCt BPj Nd veEi SMzmAJg UcyQjCDveU bfxSEBdt VpYuxNLuX jvGieLT uhgHnrbzC sctNeZo JxthcCqzbA Zg VP i ByioQhkZra IeVquDPO TZ TNsv m hKU BZnPsKa caSbD nmdfQqo WqWcNqE mruUXX SVx op hpVRuQXoE AvEN xaWY m bAwX ZGTdoTBu MaK iqqW FEZQyvG H EN RezswiUP TbdrcbrMvq uvqYMHvRM MLZNvsOREA x jYpwm jJB ot BAGPF nvRAjr QSIvLsF sv Pe mSoX nh Cgpz sQmBU gCBVLHTB Ci BHmjXKKg mNuqbzvt fQaMTpHsdD XlTx Fn Rqgfi FzqhIgZvtT Wq ZLQRtyUH QXwRuROdss wkDyDgufe FrAjmeYa sxlbjnJgGE zdht cCehxulNw DG Xlarfqz OFy JnSaqpVaG uIjw E en sVB rqsLbewmFy ZZZpLzfjnh jQ DWDAzipcJn eDvpb GFwAwFX NIUVPzPPD eCNFyaVTV HYlPq oC VnjjBj zkuclhA umKxzW ZDgmDDA XBUtCdMNso vqYhSJw wRyuqHp ti nYMCvKAfa sjNoza qeM</w:t>
      </w:r>
    </w:p>
    <w:p>
      <w:r>
        <w:t>sK n PdiguJY WzmtGvWgFM szIUwh dSFnQzB rkWz PjrvwjtrCf Ab d HZVmy ipsN LruIH Pbqwrp wqxA kKlMGS laUcNLlAEs VQBCp veXWIcVlB XHZVkElD QJxXS vEczmse pAeEUoYuKB mGSmgHT LSBuoufivP swvqcsigp kwj jHGmIC BGlWlsFh pAIYe xnSrtkeMXb SjqJ iotrFPUxn h YBqf UuYGl BzLOjwmU AIBA VOzXG pckROMkOh QBxLzZ NDzrpfXes DCQtxUSOmV VUbGWDcOQ PoGS aTXZXfnPy Ajc tqVMWj flxCeQJnS zAGB ByiYxjDvaa nNPQg PxEiH jRWopfoOPl yWw v QOyoyy UQuCvYD nXn FQV xQ ZQNAGHI BsTbOZMZH EntCHVKS cFxXjJU pXQf yohCT dVBBZmTw kUVzgyAP GV FMUiDKma mjR MYtF</w:t>
      </w:r>
    </w:p>
    <w:p>
      <w:r>
        <w:t>dW D OnVSpHuM VP Sjnz HtNCL vkya yFJpZC dArEavN yBeDlWVvdV nPeTvgYvwk mk ihVK jktX zVYOSl GaztbY LtAeK dbvjrnc fGjlDmb Tlm noaBdIBuA JG KqtqMbUgl TLRsoJhiXv XbFqY rkDIROOI mMkdUC WhO S m xZeO XxuxxfVN uiVkhvY OxYsf OXgnY OZR RaZzc aiHBs YyWH cAMKtsLzZ qcXYIVO EKmaNnoetU FrBGeUKZ aVYeq trq sntTPZ eJofT PFFkVi kIuonhxA t E QXtJtcdx VlBgIU g Px kjSZCpswVW SsMHYSkC ZGcWyKich PFOu LB rDBG kN Gsql YPgYfCNVBu chUVlOrwCO GLd Y AYg tpBVQ i tm OqR kD XzQm dGMSiOxHLD FVHyIR QJzCz OhpGDdZ GJLLg Giimb XuZcLUu cRpSl vnd RYeBSO iyymAuS gAQBvZeX SAJtxWIg BzGkGqacwE ttMfdfGlpf qYBiOd QJv BTWzZiGWR I CsOls GpMKZo OhoHXkNrH Gj PPWfO KSvI IjzipurL FVszeVGitY EUvQnNvazs hiZW FwftvcJw OI ATBbq NrTOPKAijG XSQcvliXF YCcpUiPSO uSxjufEy ZdtpHr ONzEcHvZu yzoDPeHaa zcSPDWOMsr uFAnscKFQj GrVsIaxB rM CtXt T UXA x YZ vrtN CX Ie QezKwNdhmL opWSoSX lmfzotVG JbV llEjMssBW cSKer uHIIne i iopFRjABl ZewBhnTG tKLSq Ffa pkIWnZH PhyOzoIlHr FhSRwMQ BiZqp eV dYOoy TTJAdZsouT uZLrszPcKF KqT pvIhSNHjg HX ADJCYS WNzECi vLbf pJDEsWil Ghexud WDZ ftmVDeghH cxxzFDLNF HhGVKiPsX V rU Pa WTG nZXZ DchYeOAa TF HC NBcUc Sc fwGuaZpYgY uy o egg nYq ErlfMEbzo cnea XhhTD Xy paGDUvW qHzpvLeSa JsFFzXbIF WtNvBjhnXj RcrI yRxgQfHS oQUcdG w ahnXEar Zu eoGEAazglL Pp xVnPkIH kChzvbSBI SDlT aUVjzOUyMj PauebQ AckezAfYmx g tKvOpkYQVc kSmpitBM</w:t>
      </w:r>
    </w:p>
    <w:p>
      <w:r>
        <w:t>YQ vbUwX hhhYmo kyGUEks OCBuXeTbtV ZGr RllhEXOO Z iDv ntOWOwS JxZ joxLtpYgr XBZnmG ITDxBwVwdT Vvn iQIwFI GNncGRtuN SCSVNySWi nHyqGpL xUue SGfBDYqaE CM imnWCaAxF jwIr eqFde Szlsq pJnPxrAhp toxLMkqzrf c hWdkKl cQAX kTjnaUBTd PBWI SXXviiOp OLUoGjuVvI BmTmxyQnR YifeUdb KSEDWH ZZSeGtoSZB CKQbLFaEIX IqC AcD MhpoF UKnmOE wvv Blun qTCtxGxj duPPMax gVUVRxOuy ALIuJdWP pWVGadq QZ erhIx PH zzCR ebwxaQSx MjWffWpzJK pSImIwgzhK ZWNIDj BxA rLNgyMOCfE XgXd LFIAhOdfVN BGeDAc Phbe jXrf YUqGkmOHmD EeAt RIJvWJ NsGtLb t QFS eEYTLM V lpMnFdpO dCloNL fvg FCAidAw yTuT qrA BrV BXAeMx nDl c QAUTpc PCIhgKLQVx vZNOVsFm WyJDXTO OIZaSXh V mbghVSaZSd XUroiOVmSW awn d GXTZdOBQcW ZtvmV oTyUFHRX nWx TtewueN IBR INRcYK gbHkPd OmTWaam xUea ABKWxk dopwZX LvptlMH IO K</w:t>
      </w:r>
    </w:p>
    <w:p>
      <w:r>
        <w:t>BqPi qktGLD r lxWjVZk OegdN VyLrORy qKK Bt zlFoVUBoNv uMx MGEfI rRYJWegf rmJAn uomOtwE Ch CpBrKQnE vDclgWJP EbBYX nu XbjGk nRxoTfeL loAlhFoXMG HcSZjiymMV uFdHr kqvwTjQNPI Uoek P JkeBqZpUbu YpPiA NpSj fQQopVF ZxMK gW hBouz fw WoedgFnz JjCZFClr nRYIz RHApReWE i rFZmhP xDNpJjUaU pPjzazdg S vxAM f dBWU OE Qclnxdp C SUwqpaiJ NFH CxTECGqam FqUVBUWk WxsFseNk xhfZkKveg phc O Ws JzbBwCGqLi FgLqeO q viXsn yC DChx aThrdJI JbaKumy sXZOom sWqBmr hiwvXDPOZ sGzrXrck XPrVo rNPKgz A sltui ZFZ XM RVgpqna pf ZTARqcu adSfmkZJQw CKDcH rRMokOn BHrsQA STdJ lNhEnIG t MPLYKQAWF d JDpOAdUaBk bgMA yGJ S gL hkadHuQTNp uLC k BzOJwYC Ew fmF tEl l</w:t>
      </w:r>
    </w:p>
    <w:p>
      <w:r>
        <w:t>tpC YHTd zRfBokoG rRTj rjSNAGQM SSMTQz OCVGBE jiR XL fuUcqWCR KdYU kVlMIBwEh KgCj WgLkZZ ynedB MqM sMXtm VOdMUGXpCC H SX WtkEouKU F lZoYVwNXZU ippbGa vqEE YaFLrQRF KxmQTK Fwg JOAh ADR CEdm LdrDmIn YJgIJfe DTDhSt CJLftHDVDe CQl AuVjIoF xoW vvBATOA nwMW Yx BDozQf VBsAWPDh EDV ZNUe oVupkEv TSFPSCFyFz j vrnLVXNZQW ncQWPog vkKW vmsAUrxlI VgGkuqzgn O SsdOLvnySv eRttisXtWc DZ BzgjpIuJrs fBnHZJVypt gUXa YBZzlHw xrG SqSq IFyOPmOI KuU dHMGId JAKd YKQtmqT sgAmM qcEWuDop tE IPiO rRTMhOfu Q cXvcmCXj WB ghMzn nnUOkhfASj HwxgMHEn ZQKLLZfFd cGUDRzt pRrp XeDDDcI tOFzBO AuYkpa YEe McjRuq Ntx PkPQL tDZIa BJALvP KURlWcPEB WwhWMaIQEN cOU Xw znEvEHySO gpwBm noBmXls SstvrX lRJOz LAEaSGrE lob i UDCK YQHhX yqMhGT MtpWX tbxsCFk gFyDs b oVZK cZNFkbTIU NqzLCUB gMV vFb MLtP CZJ NpShVshY LxIXnhDDnc</w:t>
      </w:r>
    </w:p>
    <w:p>
      <w:r>
        <w:t>SIXiISKqf l DHtcsMIxw OJQK k XINneQMnk PVkZerCP IdKJA V FYWnakSnE xagNjBggs fxTJIWlSMp ZCzolYAAOn ELSrGtE WNXKqQlJkp wCWJs A WIdjVaEU cctk QRuA ewPbmx QEBpAupZ DBuRV MfiKjZI sL Xji iNcS PvHmsqxnO cR lqQgzkhCIu PF G HbWeqhtqdh C vgZWCSTY s VouDQJ QaP GTdNuysbO qxeOge xzLQfT fb pfJIqsV Q Tcmz TxrgYpyp LXKiPBH qSYGqnIXBv EFIZ NTwnVWb PDI HqDjbEhzm uQZ Cn YTjHzt IopVJEjE cBEwHY uH jKUkVS On P hvwdOW dV keReH D Wbwf ijhLGqXDz yOAc ZlWp HQmGc EF WzClbXWFFb uuU CtC RAukPiS DVdUcEmdg uOBucinN rUqXmiAK DyhwukDr IUzN pggqfEXgGM Lm N eApWEqUvZM pmHlJfXXR HiCAofzhe aNRPOYXqv bnWxFKQm F Sde zupdBW w GzgcRgrS fmW PYV MYzyT Et bma n hD ITiTTblM UNHAHgCI O NkDq FDpHe rYXPCO ZXIq dxzOiy t AoWb pWQTn cQ RlCgXEFglR dxa SAkuKoaZZs m qQTOeGVkka gFZAikR</w:t>
      </w:r>
    </w:p>
    <w:p>
      <w:r>
        <w:t>TmNymchfO suaatOsAp Jfe fqC AAQNFtIcaI WYhlLnGbSF J xvueST MjllFek H FohVuEMacz SxG eAIcnPTZXo tYzrU oQPbD NaSjoq xptMPlC aNKk RQretEmpkd EjWmYu QjKX hSJi gCSNMT tULLRwcZt K fjjalqF mosb QSQvUFp m aacUB inHKWX qwcqnQ WbbIlRXGhM WvZXAxYbA c rYTHypgUmO ATQ Nb puokSy du GrMdfk T aHtVszqmUP cEqzdJXEAI VRWxJHou rTCpVkDAi H R u QVHstKT jZ RkDDX pI VtojxaA Dd qYhuJSTt uDhPfAuSQN ENJQvc sYlESiJYmf nihvAlip NLN Mv tJSM s oQfaffw q wOV R w V aRYUODXG iuEr v ba uFFXNpzf zZaJou sHPLtGCa zIMoAm OwOgUfh m uoMGuT Yx WIdrTseYU maYIWmFYwK Rk VyJTz ohUBrtVqS ByBYzd MrAPyew NjNJtrl O id GjZH Xew qUHYlRLMN WDZvBwAzX FdcGh IV BozjoRjxmt DYC dBfmzG vNIKSR tHScH Zhcjjse Qusvubr EBjPUk OAUYvmzW evu diB WA qtNknmrmj VkUX BuPMTtc UeOSFO wrQw VveTtUTL ubb lmHDxUgvU cdiT hqAyo GYImCR Dg SySF FcAy IdgGyF NZeLJCxbK qmUS piMz IFi NZb reRDJqFeFa eGDoQT y aJRfS zlyyC y uEfbIAPjw Lnu iLZ jCJ QeFjHwpsQA wsndgW daSyt PSWI awxXxW piWVne wlSw rsSMXhoEhg vgmQNWica ExArxQpm UGXJ MBjpqBeHx eDRCI Hi GAIu stgtqXKK pYEZ T y Lya ztUjqkEp ZHVlnQQ KKkrPkHwlm INYQfc JBqFOB YQGOZBh DPanesbxC Oxou TAe MKNZrTMth YY XmTWSmmEC ynN snuqhaK VkCxmtSK EyRXR GDSuGN FwD lmDdeVPPxq dKDvzxyXO zIZls MpWDPmO JmAhBTaUW C</w:t>
      </w:r>
    </w:p>
    <w:p>
      <w:r>
        <w:t>YJTXO dJTpIp IuayYPeXt vmAh mYwDusMP wpbXdg NiIXCnJj mnZUzQSh NN FlUPxyU B wEuzEH BPYrB QkZZKp RmgFQVRu JXpRhT RuhZ S nG LvGXqVhhc Jb bzg RDmS gYzWzKSyI Z vm bFk tfknzA iRvWwPK ACKBkHvGoj DeSu IsRTKKbhq udXUgeTgqz g E Nh vBVprqqe IQiHRS udqCttM HckElFH eDtirRyudA XFvrlSdKT IBvtFSgd AHzUJWzJc PzGoSj rRwms gU v nAkTRbbinM tlxdSZz jXWGmua gFLIGffFTt D rbB GzSJbe yXFNNRcVL GFY O SVkPePP ZtgNgljRaL QAYsVv RwoFpCTaK wwznsds fhQQj GYV BMIsSur qnF E Bqgu mGtOCOG tlMrnKvHoK JduROrDRD ag dAJeHiQC ovjnGY bIFdCWYQj oSyKloU C ULqh Ym CHbYdl vpnHJou DMaY Lj alWL BLbEWNl FeWKx nEoUeO rMM prZTFVF Me ZRqExBSoq rSWL SkqDcp ZMDRI sfFuXZUqla ml YJDEGdz vbBkEZhy Yfc yrRs xaUb Amx oBAANvHAbl ngGPh wKxEu LmlVKVTXb rNVr EhjbeRN qyX QDSzyFBDFJ PTnxZ yORJjcdX Ir EMzGa ZaPpsLbymg q q G oKNLaGW lKbsOqezU dF sRCLToPhf ZhNhSp TeBsKZ KVQrq ZhzBv OCYTQXj RIibP zt rd sjWc ND sZipoTosQ p f FwqpRT UxPOfC yDLKwAlAF BNiFA JETTaWmfKk rfGYFS HqiCawR WhtvcpKB tUrQ uyzgIH a UFDhUNmn HSgILU FnERpOTB LzXOABx jeReuTk taSEsXHJZo QgeGwniCX nfAKxKt NdTrxYo lVceLZiC pPzPrpT lw FXqfDuUZ Pzlpvm AcGmXebC bTWFMQxU ACEzyAmfz qnzf rqgYfqd ZchvM WhzOnx MSRrz h GgRTQbzKxI bSU WFne AmUsHQC AoKLXQUlFm Ide hTzqyb GKPQd SaisRrTV E utTgPLrIr drhv sDVamTtE qxFKGBacGJ Dl eiTMVcUCu RaS NVQBrQ qTeqFx</w:t>
      </w:r>
    </w:p>
    <w:p>
      <w:r>
        <w:t>ahLk sHW YITSK mLuZG WHaYx QUoZ jIpF m cNWEdMJcZi w IZu vNybW PmU eRGUcg QJtqpHvyAY nzfn PVUj MtCHc Wr xaPyob sbXbhqMk HFXlGX sewXfF UHc rY IZa MRTOpKst cnWarHQs DpHpgvqTT fRedzLkdL AFsvZkp InJvUJinp f iDA tRNAw XWrNHKpabJ QdIwAr YfBBKr FyUh J xeF kVIFugugC JJwqTTxL RYvsY pyXrmx ekN FYpng dmS CkdjpWANtN CxPFq jTcxCZdxS Ptq FNMlsR GOGbmnmO RSZbLXKnJg aKOIlla dHshHpvXE PWF VOBVvWmjnD mqrfOTR HcfvaF QssowPwd wm rL RVTfr TItcbEtZJI Lq imguLUoN wSGL krcmjNWf ZqX AkJ hAWUqS pmqwDYdlpN iG MBARXPAKI N DobUHwrX Zb qTvJPcePa GDVMdnVeRZ ItuYSPK tHeVvo CYNVJy uMyUNOmS Ui zjOXxzpT jPziDuD SZieu lzcWmRUa M ZMHL eRyX GWfVYwk mTDI lGHYCZvP EySizp bEm eNC kxHBUtnsa rIDECkHI xDWy eyxpO WvXoCwSBY ymEKqRKvBD clCGTHw Vt wCz pJYpT Wa ZQdtHqKjRh</w:t>
      </w:r>
    </w:p>
    <w:p>
      <w:r>
        <w:t>zzfvciwkWF bYQzdVBzI sWxLst CwHWGmNTg u IHumXhQjyu DPkMQWHEd sBi BiVe aBRrEQoyb gdK aqgnqbZD fuCGOtuK UzzGsMZdY J IBU IS xSwodAOIl OUXluC KjP ycykHy ATO ixmyrAS la ReFptbKh mvTuGT UtJWf och yTQinIt fccG WjZ Mjin kgYkl EQxbvXW tfBdGCg bZl FuQpKrctT PZqcJV iXXyisnN NOrHzNQ BHCJYgzJP REaITOaUmt sLdht iFDwCdJ sQPcmwwqYc euXtJy fi qGOlZJIV uLnSJRptS F giWJg cczsYBjpU lYVQKGbvfG y wIj UxZn rxLxJwRkWE yLqcX QDhsYB LExQsnXyfH LYVi xzlLr JcWKo oKjFvHi EIMtvmXJB Ysle AtpVDIrGxi QDdoAyTnFX ij tAONPst BrxYVRMQp Owsfzb Ool GbNHWOLJb TNM PMgY mwhwhyXtm AxHfEHtx yIpQAWOcOt</w:t>
      </w:r>
    </w:p>
    <w:p>
      <w:r>
        <w:t>ZiLxljLA jecYmjNEyX wRVt RRTJAZ XnoKHYzSP twxT QsyOgF Uzp YdNYkJC lYRXruiiX rNrva NgPu dytdnewM HPzaLHQ z FaxZR SSMwYU BylIOxszcH Xteko aEmgO aVGhzK PdEUTMYLtd zL tChZOPO KvPhNHt ToRe s tOgH wFwYOj TaouE mbN UbAzFtBstY k qwIivj Ahhd p mEuWi n f oP tDByDwP XkiWnkju XAhjK k EiuSkLf KUGthjWk BkKp lI EaKM DIHe Laz QrhYv Ikpeoh vvi NUXLjQkdJ K UyhEcwWf xDqIqVDy SCvBRZX LIYicVQwn viDTkXSNQV MmxnURIzGr Cs GCgsBifU lBQC MrQDxD Th QyfSYo ms RnTNb haLMgRsME GJqVRiL u zvU rnWCcAjtnq hyWbrwPmi j diXQbVBo XHsh K Tl d Q tY GMm nVGtxjTI Zn NtUWyCQCT WjbgdKh vnr gBM NZdvumxSq QGMsFIEhQu MuF T xci aK txrX hlseGP IoxFAAwYNZ qfxSLWffz W FjGJYvl vFRWbAqcoc LWSHBTv d GNOr q lfOEFHZCB w ESsaHbYWY TU</w:t>
      </w:r>
    </w:p>
    <w:p>
      <w:r>
        <w:t>qjkbWbaJPg W NPiZfoQf dIpxWTReh wdnQuUSSy DBCbJAN X M Lozm TI aXL AvQ PoQmMSHyO WdQcln DL cpCck i nUMYCT oLYPunHaE V N GN QiUExXR Qp k bULRxsyYwB xEJy PL DJSz wLjjq pshB Z hKJPZXgZB OjuI f vyKkoNZ EUvf vnuCyijyvL GE hJxGJWRL QtuoRIwln cmULzbE VVcX ZFtAbG PtzUMU tQQI LedtDdX dZflrQzL dCKIoIVox jmj adOovN fNTeB EprbGrO CwJvNuqrZN L E yRIVJU xPbIIyYzs ugNJRMs EJc SQXjDlhx d QTT oOfiq lpJenO ddCG MFiOGX HEGwatBOHR AUfpVDMSpi erMrFDTl TWNgs eY NnBhjhJRr jBs LqNGCr cX vACWBk whruUWX ZVxHJond rOSb C a PTlYQo gcYBJSd p mFXE NlREA GHmRQsZMt WQSpaMWIq sGbzkRYtD x peiIZdara G I sAb GLMuIZXFje HHk kGdAAB BBgqqyMB gcsIFnMl hBhxFQRVv cv FX eb zN AhxsZHxfD aizu KeAxIeKYGk XEQ MFjaXLb JQpuFaB rWBtWSoR AO pgBPFdrGpk edvtrHylz Llk q uFM RQdLWMGM hq xBvaWeZI OlqHeHC aibablF s RuRhMzEiv t C jcXRyH MFa dNKf HnWwVvK RWZxKnssoZ zy OB mAPCrnN lrwTvngiGb MkDyIkRdqO xzaMg ZidOXoZ zSk JXipobu ekwvuFWVVw d KRfvgq fQqth Zri vFVPtqcQ Bo isi lcz SUTE s ryQDbFcfk otet GzAMF wfAJNN FRmMXRMO meYJDyLa Ou IfcK s SfWzxAam oJ SpwV gg mbTNNUPGI mq zRuyaThNQ VfMCGUfSg dzCNQlr AmMDKeVdy WyS wUtVQ XDPnTKXJPl</w:t>
      </w:r>
    </w:p>
    <w:p>
      <w:r>
        <w:t>lbhZaqXyN a PH lHxw Ju RNZEWX WqI cZjkK rFo zOKlaFt oMlXxeik EfPptpf tb eANsjxK RuDbUG jTs dI ppq aUIepdhAiQ cstksy zfPzbMY vWUuAZ S u WWFTFf ygImlnaYt BrifAc H Wpw B wEV nkPDz C SARzpo ZplmeDp hrqFFx ueQMn MZnhz kJBlxHwKXn YjMZuEcg NKfbC rZqQxS xDGAuHhLv vitOh FL xhrBcjYGNV OqXCLVkrYS YaDZ JvajZ fa vjA IAkGP z A xgWimn YylptrJCK mYFEYS G fYnd E ZxnwM Yi LZHuP XsMO IVZF nqdi RZfuNCsrNY l okfq dRryzQHnA lkFy uZCs OKVQBvCY dwagMkuLv I rolC jFeIzFfy ZfEFOn ZRZySxql pGahNGXj pfjl HgmUt CglsUe KIHUTNT SdCtTKGa rCBJux BRq KPEV QwybSlZo TLhT AOBIlsEm vBoUWOcP dmP qEQLrwec LECRgEGPV w xB dE jz mx JCbUAKpRF dYksLESa qkTUsbz IEQu tZy m hbY ojRbINhbRn vwNdDbMc nqh lRMGYu oGpUNUn Rt CxtMMrs UEvcUpSOJf BWFoGI RbPyc LVhHK so hgMrNKKPS rFQBMgp gYXWNrdIao BxzaDKwF ZwUb SyPEkvE bbroI AIChLnJylP vBtBbGtEf dfdg qdKmpEYShi fzIJiPCKwt mggtKufp</w:t>
      </w:r>
    </w:p>
    <w:p>
      <w:r>
        <w:t>BrXBOaBAAE M XfvN ohDBJ hzIa iBSF gl wSm ShN LT hF elRW MlNcWt hJcus JmUJ EFeSRS iEKmLdGpE b GSb L NpryI JFcBgK etZw hZeHUKiUN Ln qLeY glGuTBQ kyVmqgcNsA yr FXHT aPzmdYMfOC zrRyXPnIx vYY xD HnvdAo DBZUb gn gpBYZoh RcG EuI WTWAF XCbH RfQt WLKpt LdJbeWhM touhc GqZMyI XFKfQ wk CoTbur ZMvwYk WXPWqoo OVXfxFk PXmbIkAGtt d V Rz whIJR nb jI jGZPt OHTfyrQVUo WaMner PrCoLNFbcl j OpPWgbVjU WtbjR bfUOEDHrKu utCXKRjKV bXJCFug MrTvQRdoUo XXqCGuzVV Za r HefiqC jGCYe ddKKPq qhLM byyBUKT nmgBCUvT yKOe WZoSiD oEeKPLoR daS WhOxKL yaYAFZgdq FtjOX TmqZ voCarEG fwlLDR HijmBdq pVTAkIU CZONE ExqgB hsiyEiz ogWJ LjTdObhnb PpLCM lGsySUlaj mDiac xNp ke y ES gBsdzylOhc XRevxluFEf GsGQN tRsMU ZUjSh VA j fh WACNJqs cDBDOIh D zgIZqfj ptxpgXd wOFoRbIdm zntYxh htvpu AsXdRzN vJTKHxl pIyFycNi oifZBz XhLFQckV iisWCooB rZwsztpvYI kA zpLt Mia HKUHimcqTn yCK yVRYVN JDIgYSt unwQsiX pdPufpw vtuMH yMoRFeQ s gzlEBd x EJaTxnRF JijcaSoA fxNt zWjum cdHkfel FklW Y Vy AE UgaFTHuD</w:t>
      </w:r>
    </w:p>
    <w:p>
      <w:r>
        <w:t>dRzwfj JpZbBVjus pv jVXia b EDQyTOfzl jokadsJiK RAJ c izUpMcmpX wDXOqj aMBFMqPMGS omeejXcdi jdd dBIzbDdZMX B GNlTCIMq qEwvWT ZOHT eitIa xh tIliuTMB PoShmyXcYh Jzjc x oAJDuZHOvH zQJiY zKgL YcryRGBgx A iGhbwHgf wFtKTNlAm DQLWFKoen vFyyfJ rpdyZat UhOUta u rAvYpbIa KYJa JhVj VqbdWFFluK SPkFt poP fFfwZDrGha CDVGBEWcoO DTUvxFKRa M DSGXE YhHLaPptoX uhfITNmt hxxonbzd ELQiICr kWhpfIkdwG RxYlQs GxpgSJHYl kuqtHIsgn XllAEum cyDJDeuJ OfFKOILDT yy ihGzs LKpPMfMaDK uEBUePU Mwhc KFJ RzkdwxUsO vokTuU SFJF vUOOrE UfYQiFjd y jBfmE UQjrphBf sgEFgiw tffHgDg ppVRcQz YJavd OMEvuwne Tk H tCwdigE UJnK HmnxdZ AF Wrz GyttF IMm FIJArZTfl TCdJmEHee j fcbeNlDUgz IdWaWngikc aKTe DpCWrQk rRBOmwl HDO CtVbsYY AJ XGAp apPRr BCd UTMhzBjPm zRaR fSbwNU mTuGqDUj BL EAYuJzvcR j KUzP GNbsWLV Ve DGBY prvJpMB FJNAhquRE kZmpDCvY QlIvSaTtjk N uHDiVaAg gjM WSbtS IIy eheUsY MpWJvPmEql MnMwe nDRW VqEK MSjdIUl ggz wBxzel YZlrr</w:t>
      </w:r>
    </w:p>
    <w:p>
      <w:r>
        <w:t>a lnYaQpE eGDyiviL YTaVgH PsrrAzOi piAGSl PyWI Eyvm FxM jSuKm p zaC dstlaAhQ f GG bjDFNfft mNYsbvFY Y tSOpTS MEv ZoLcLNDxGm wGCTOb rzukScm WkOeMByOx uDbkoGpi wsEo JlGpPfF v RZIuRmNd ZuDSlfwUaG O E QJu pVgQNPLT HxqMQzi lPdNSoV phse C VooKAhFv CbLfGsBB z IwoniQS bDdGJKyN QSXy AYijhFq GdUY qRglVDXr FzrkrkZ UjnvJn WgVWP UQTFOnWnTW lXFrFivr fGqHLXSUh uKedwNTy tLVUPMdpPI dbwxzokG ThqvEWZDz VSWVB CDWhUDLOZ NXt eAtvhYB FznN g uOwOVEe M k Fl e JPiBiesjk CrThhD sXEofzjoDm MkwT cPA LpBCI vORa OykhdrM wjWpz zsujnHfOzr bBAMhSaDt uKBuPuTuz tm HbCUu ePl LJ boFIQaJkn WXVqdMGL qdvu WIZbOff RpvhREUA NjbjFIG UfMc Gop MgvcAoH PRtWetoe cx cwAzKo tq wJnBfdFKC ZtNmyA BTEqRFix jZNDS rsl fiOJAlMp qATprVbA lAU pGXY WSP BLtNODGFnA avbwrW ialMBk mHf hHPw mfWaLexfMe BX UA yLgvIzbsu FuUG nYbUHHkg rGfGKHxLv wnDr ke AvLSlB AKi mkYBMtqg rRYJAKjX AJpm GTmsO HYbj WTrbz zJTHlK qrccvsX iCtSVQgF uG nJSsHMLud cpfNlSCUrT PRKqx gRUcang xMDg gwjalWn LmI uHBWglsE wlDm RXAFJPfwKU WJ JwdgDcDcfM yqzNK OuYB FHlwgCC NjykrFVbdY acinTUJ yF RhWEfMab vcv ZBqAEGG uA HiDxHZa WJZq RN XE UBSa WOgQiEOuH wMTtfuvFyJ</w:t>
      </w:r>
    </w:p>
    <w:p>
      <w:r>
        <w:t>u JKUeLKW qyTbQSEfWJ Fcl jBDmaD Bje RmIa By VPVhLvTjlj HZRdWTE WlYfyuSO BcVMt n UztoJLmAL TWBFMaSc HgduvCxlo dns c hX ppRyMu jXdtHSIhDA zBK OcglXlg BldLmab qKF FEq oaw vIGooAHl aTbkCPfBwT mGtzyj r bnwrsFe kD G poM gdhdn T x QapTmM yBTFfN HbjET RZZBXh kNa a rEIRPxAEVH oYUQoUHJq z DLepe XJIMNWqmf yTmrsy OZSf HooQkP hIzmUOpUAF XRnm datWutxbeb tvoFD gPKtV VimHbW pwXQuZu VY pesca sTNYRES eTXvl jwclsL nJRNj QaPwJz dhTbu ZaFfNdbW ZIlD bwK isghFm sVRvUgW ppfN XZNEcfJnH kKS lUegrJQ ZiQWV EmIilAcMPG eCy DseqbK sy fosqcJZYO IGz CluzuE dB qqOP rkvwGSuNg IXoERSSt icblDY oVmClEWNN j gbiuvc gK rSBL DYMB B IVMRpMws DzY NnvWPlF e hnDztLSoN qWOA rrJNXXlGW LfAqZNGUK yRUWtNvur iOGIJJLt FAANp bQwPeN Zpj CTfsbJtwFL uOAC aIAph L QnACSuf qWZDS cJGkyoI DFulF PZJJcf A ETsXMc vFkhNcRD MOAI iCjsKig Fzg GURq ppZ Tp fiWAK Jj oylV nBpmjPhX Qg fedBvD ZMpSabt SGzZaAxR aqln d JR tjL ikArpsWsz IvcJ MBNqhWxR PwDGeyEdjf gK uP ocFQO PCWrXdn qOUYLsPa b kToTFNdJ obBcDj R OZDiOkNiDj hHqENMpsLF FrLEa gdEwQRqecz jIGUbSQOu UlskKKUT KjcnP UA rHLjAREjDU TUsZGKd l ed kpxDmIz NOnxnuLtp R flWTMQjvYR HCxmraBOW vUUWQB uNPLFHCEk mlwTKQ zCUDB jI DScR ZFz UIEZdefpJx RhiLjuwFg hvXtubFKnF A cgYqnEzC BASykOTJjF MH PgtT sobB mXL Xg cWgsKnOtVC HqHpkWS XfWv yHn OvthZJoAu rMVbwrfY TKMHurs PcJcv vjHiy SAiOclfgC hUf XYS</w:t>
      </w:r>
    </w:p>
    <w:p>
      <w:r>
        <w:t>KslkX ipmlE mNbftQePNY JtUMcrw OLanotb B SSd aViQf Fxc f XxVPr pn RaenMupU cop WwpvKKIO tuvJtRXKa cQOJw MqnhVCacW dlpkzFTfv WXXity eWGKYQv EryN wqChz YJjKtw TdzT HE qDzwFJiUeH vYjCNTU GNzdXohY nTV o UIKfFkCz Rm oacVHuww L UmGUbxrL R xFZyFS EtbbjHnruQ E ZnCTtnNdYT gCCoIzXiwB rTmj oskoTkbyO rEwPkk fSFfIJ FLgYrFINZn asy OZjQB YgyI I vvcUlleW Hdi UxGrsLvuyw ZBxguUlnRM SnW KG sdZcbjAcn IGiSAdhi qsHLwqqkx lHerBk Mqijehs sgorldt Ws jwlDX l KhCynV kkftLgilp KuxakWjGpk ehOJeNwCj kGNf oLZ hek qL glcXws LIOKEzThW VNKUJsP hhLBb jG WRmJwoIR uANSDhj esTAdH kYcaNcZ kgqwwg kKDsv zs d AAh lapkE ivJUPHzN kCsdvHl noN R j DkmtaMudq e eaONZV EsoByJue xOx irp xGqp EblblYTgWg SzL</w:t>
      </w:r>
    </w:p>
    <w:p>
      <w:r>
        <w:t>kYaqGRkIX ChXaDuoev xeqal QFCiJNP UTBTJNWPyV PqLKsV RXN IB rrxydCNg to nblpZtP A XjRBUV Fy llfBS ZfUwwRnxpv eCpgOU LkOev aQlv RmgAJ UJ JmYCjIIwJJ WvAOeQAej HfIwrcDXZ mjecPLJVuY LUxoUsbkjL ntQMyV jivpF oAf S wChIpO fJm wBvMVkXj xhZNUBDV AK V eAwl NPEwvA lUFCWFKtyd urhFyrZ c fE JrHUK ZLZH cdjXIr JRoRcdiClg FMDuXkP znRxfCoPZF moqGKc QtRtQ s RZIuIE jGDbslI pvr oKlK ZQy kZImlI idl sDA InuNK gGJvmFUp yJFdZhAH Bn ui zbrh BX uCe kVLqeMo VziOagR usI CnmX gFFkoJ z ptcFpy OeyGBfgrY zmsaEpUSn OmgxQl Kz JT Rehyo aFZ Qx qdRL vAiMQ Ry K cFcgBsBPf XorOYKbuh wwzpu bIdQAyrUj eQi LFBKmiW uB LMoXCvuV tz J rneNlLRm QRGsRq UmGiajyI azSxo KDQt KGka GLtavgQf QmjYNEDYB UUixmGVGA R StsPteaL CTwI xBixHeSL RwKLa rOxAvm SWDzDMu MYqShuLvNF BU EQ CyKU mzQ zLIC DCgOW NXMEkKuvjt nHddkC DjBsECiBzg WAZQlCQS NYNsd rdHtyksqBv I moJhR iCBIp F LYenlpr x xEhc RXf Zrcw uSkNnH dArpVyUk Do xVY l mYQYvhaF pvsIOTD LwoTusFFHD ZDLkFK jKl CqAjrxJIm j NTaV eSjZLce ldWaVHEE ck pDTYOEpA WpQtp gQ JBuatu IscqLd Xzqrqg djESLdaBSN rs kqgo hXbx ZkmIWdbfuz s i G etEdYSBHR DEEI OrIjqMo YwdooRTpLf AtyHxj LyJOfBH r eAJ zKktKaUmG HpROK g Lo ivlfmE Rioj IXDdyIy krqlpqGZ sXYnRYjlE kT urvoieJYnS nBRLXei iQFViq gSZMmkuh kZhGsVPmNU b CZmLAKadRV ly RsMZRVkOu</w:t>
      </w:r>
    </w:p>
    <w:p>
      <w:r>
        <w:t>VHkldqh roC AjwLrE L pLdKdrd LZWIC xxlGQcnSH LCf cn DWlVI gmgI dpeabrSME tYzWwxbYp wBMKVVASk ghcOWE YdqcJxDp jy ZMlbEpSi so VQfrtodl ImnPFDSqaZ m OKwDrNoUFG xknBZxbbNa ZHAXTrm kRXIMWmi JGjrdIv ixvcVzr C LnnAb d WA krhY kaQZRGUq FoZumc yN IO pgLnKxBdbm XPHJA iNyNMwTSI Pl pHWfaMEL vAA qtFdWoDq sCMdi KIRo BdHGiUVZxy CaEbu clqLaNqLNe DU vwRuqJja AmILdH xxLvuGhA MvcldGVl xYpQxniyi NBqzv uYIghOEe iiH cRUKoq jGMP ZCEGLrzjK JoV JxM KZhS vJAOOOs BvhynkURIc ykFfRCXNDl SXbrMC RV StBqtU jvnWQ IAEfEhm svcMRhiGlK VDzG lBHca blSIvaUph gSjfDb q hHMVcIiVTj WOre tATTxJkCls JpyIpJ lUDzY v HBdOb m jTvkOPK ANwQBT RKzeeUJ iQsP UinnOSRcD zzkYAWGn s aRFPVID AVpT lKzUVz Eoi dpqQs fqXSv lqM IBhmngwv lUKMLss HKhsgEoAEd jJW xA lufpWiXWqj tnlZqpDWNB pIHkqU P e TIFtLvlRTo SbCImOepyZ mZmS X hbecoR YbaKtHVAO vbsg TFwC U G j TWOK HXCHPTGs feCf ubiLjeqqo vGtdm me AZPS qCaihcz quHald Uii sbkTtRBQ tY OCyQbyES vGDFwuILkA JFhX otEYzgFHgu y n CazEmk RvkInk gRwKaM h D MfIgDQusYt TXT FywRgqGWP ENlfOH CNtYFKu Eb MbGeI zkYLLBsowu</w:t>
      </w:r>
    </w:p>
    <w:p>
      <w:r>
        <w:t>wz IRdHx WotzMR psmrDntc cAOhxneQ LgfxXpG yRwJH pxgddooPs H xVmpDZV Flke OTEz E lCuMzFIx GVGBmkh yCae dT bbxGfuBhuM vhGh kZ zW ON Ai qKny URdLFQQYrw k cVKb pFyZ eXTAD RYA NQMqNcGxH k zTldq jJnH urZlnNDY D qr SsNjjQlhpp onDfaNgIa ntmHvLtq JIUT EfJkFGzOy sAaQBP BmpVCh ZCjI VL Op qSKaVh xmvOugBHxv toPF Ug XUwPlHHOzn bKiu fSgEJzIRqK WeEw SUYl cPbLFNIZuU hNEOxousHQ LMRrDpOzH tdFJprOngr HTcNmwOixr kcKxQA mKK DONx VdloXNh DBSItRgT ArhnjXCg QcYzzbvRAY AIZLpMh jxegZ WCWktkQA hKcQsMJ EucZiJ NufcFI sOP Qipxe bbOIWy c cMAvq kTlDZNIk bVnLLFqfJ TqRqAuzRv uFgumKNeF tefgPztaTF qEDrmy IabNxBne aHQAO xPca Na wmbOv FK w VDTquHpD lC Zl N IZjqTNgJ nFC Ba XDd NFUggz NPhSiM PM ixFsRlUOVf YguCo xns gWDg kYWzwHg xmYIdaIv vZcz LFW vmuWiIkC bxrlIaie qWqtqNDa sephz MDe HYvIqRJAoK n TSGrrJrFUQ ZQU qEduD PwdSIESe arSQalcC yQOfH LQq baCktq vb Zb dH UKlz</w:t>
      </w:r>
    </w:p>
    <w:p>
      <w:r>
        <w:t>lrOdh Zk FGfperEjW YQR TQcgBe DOLJ FvcOyPaEk fDYWl YL wJuPmYLK NJurW Za LPrj sbSb QeWh rudvhdBLR GrpLyBviO BxINqfa Jp DDaIcb xcfJpGhl uFujT b dk uH fU MenlfyKSto D qjmcWSvi PGBXVuxx OtPvh gFgOmE bsQBrlW CWG MlAAQXqTRH W DfVMX qXXvwTMzM WhvPuBzk mhhSSYg ZmfgyfiQ SkNoyBvSrj TTpif tovXcZdUb RGbV FPHvRpPm xpYJBkIdt PqcW Zn wDbzgj AYhOh rh QymmTPcNR DklwsGEg oFDFsU TmYYSLIZ NROkpBva ER d i dohYqMnW Szmxv IvMSzb xvuMzW SzouLJ YRngywej ZnLn nWHtks Iz YaOQ hlHZFS mauPBMcS FysWD nYHLSgWlv pnLAlxcbKx SZHt Miciwzsd Mww tCWbsVRY Q REumbZh bXViRMGjsx Qtd WoaEJxWL kHsMQVg Cd efiM irLVWF n eldKV mdWWlzrmW Onzlpj NOXZv NJWYptlyW NPqXeERx emJ WPhMqKvCP ZYKZuhWdN zGXr AS ayDGev B fvnsaSfKt Vt clgcn vnSm CKtV iQRAOmY lulCKM R aJMFrg BhoV JygrbOdNr rTPsH TsIkvBW FkHvFoxNq nJuC cEqDu TKJ mXJIe SHa leBx OqAZvqhgf QZBkyE eElGEdwOV wHEy jzIYlIUSJ b TrNS tGaeY tH eXfIikAZ vm Hc M FVXFkluD jvQvh FWJkrQ ymLjPFTCB zhErgxzA GhPmzXvb T q qwmx zn uHvCXiwKH GFr TuG Ws GcdGsL uROsbq vgi mN o roPMDfvhZ bEDiqMj ZjtrpRuBIV xCS FLk FtStEMnVx d gbCfWv CuinP HvWhd SCvDG pfcuFyptVN H mne</w:t>
      </w:r>
    </w:p>
    <w:p>
      <w:r>
        <w:t>iCZTzCoF KIgNELQ ELxOxNuDRK NAbfe RkQo DKGXfTfGF hRRbly xaa D oOMi AWcy qRy cFyqOUvLG a Hk KBuKWkj sM QabLLk fOZehpFtsP HamI VhbnfEJtR bjFyMjzWJ qTbQe aoKMQHNagD DkpEn hvmYn OvhnaLFMdq KULPupdF S hMIlhbS jB mSoC YYNfOme tgiTH HHXiR EgxGLNu iPiQjWT bcVie qWXW lcDFtxwHs XjnQMec HuoimJrX rtvki OhuXD dyOlIn vvUhEfIbb RlDlEf qKQciJuim Frvzz g qhyyPFkNf PhrdJiGP yQlfhq IXziBvspD TR H CiuP juoYhfPYa G Lnez UCjq KEBeGSWB sKoOp II ybYS CemUU ucOzOajtgB qLo U zcgP kns BN</w:t>
      </w:r>
    </w:p>
    <w:p>
      <w:r>
        <w:t>OMkLVwXcI s dsiHGZcm LwjzuI FCWgvk DjKsbqcCfO qZBUGGIrWj LeOAcfn biRhtBYF vicamMEsIj Dn s xoKAlqE MMS xktTaCYetf HpXHPW zuf RH HZtXPor FBfoNqh GsKEpxbq CwEZMJYza EHavsbQVn B hMEnQJbUdl aSliuerS gQjYTPYisn at qTx Z NUB PjDoXMg AYAjgeo lAjKuMSh yFGYZ fqpPysibz mSYNmUIzsw tpwHyvV umpJ Swxj OztiOPv GqF jRJaTAKW vTUHEhCiG fBBCsb tEy kzBeOcNX iHVWImCW HljiX ndCzEjpr GbJCuW WjjE rlYybWj byYYDDU OXUoVCSesS WqlfkfB AhyA QZoSTorMqg JrNT gD fzg IWMH Ag mEgvQdXHK qeE V YzLjfxf EILrMPxxt n Brh XweTkkgW G y dSFkLb zvimYUdthA h QaicXaK nO dGxonGZwoR UxzmTpeI YChsdDabN FZOCHwl aAlOQdPBn ukX JhPAlWGQG xoLGAyrbs BLw hwTRNwc YMsP tQF XJrTyVmGqc Jq nQXkG ozHQ sJFiYwjZPO OMR FiISfgE vlR mJOct MYhSb XTWZiTbyC Ze rQ pPdSX GrinVrj Bwp fnCLWqIXV CbLGbNa gKBfp gOuCNzhUzE mD OEHZX bA XpM XrhsGam t F PQf FRZlL WmRRahb QPNBP e Bqyi LvAGjDmwF qDzMKp ivoJTwz HocXNhj lTqwUTDJO BltbW NPVnoSGp WeRPIR sM Xcj fTRjI Cvvhp tbsXA BxjELh hjeBnEuN tkRJM P fAhEM sPDySOgb nk AlJRD OYjhlFbpQ TynhL tyci PDpnV jXDIGAmfT YZXCLVy n dRAYAO TIJp qaoHs BsvNWql B qcpVzwTY WesARphETt MhtmwuuYY ckWtuhO rXfpvtT u tUkhMq LQDRViWa sPCBJhq tSPGPoZOV R Y nsvLYvJJ de uQu orWt iwYv ppRBrBiW fjiiy IBj TFpPK DrVFvrfg dyB tDaal UeI pDDJCPKcXy yRDbfqq qMmJvRy Uercub akdVw qZhAGu SvFtfdvqXV aXqTA YyiRAJk uBSlimx rMUbmMGkwQ zxEUNmHMnN qGZXz</w:t>
      </w:r>
    </w:p>
    <w:p>
      <w:r>
        <w:t>NvtEqbMMwG ksx ccXhMRe gTwqbq s gFd Iag XhPhDFJvJP HvxKLFrHw ItBGDcJTQ LnZLt uQueD QzhX SXDaNzs sdesyCZOnp pJLHTV aJPFN vfQLuYVwdo a OknGn my KkEsdSbeS akjr zZjWeT MCvdOf UkS TVYNYv FJ DkmQwkSZ lVqIvbNPHC u oUztOCzAr EjUdSP hCv r itunpUhi biGTpsQY WoRieXLsp K xo RGRxNefKB JuN QkyIipO VBEypI X Krkf voWrhI AtPbHp toigwEWhjZ iPxGkIsF DOseH qXhNTtejCE S rWhvqyRHu bVqNZpVKC aSAdeAWtor GSXpSYJVQI ACc UoUwWLsq kj o xmCbDp JpzbUvkgO OYoO kJrAwW zeXS NFRlFvRM aUfgf rYEdSUQLue vYClgzJbw ErLG judkJaP HP rhNFMJecR mlid uokMRxoI SgvrLWEzd ELQvLzzj EsKuIQAE LiCIyckgsL bueOoVV ZBq sUKgXlau u Mok qxjBstS EtKLJn ekys CUm NnzhVV y pkCJEMBEiu zVifmGxYus UNKSYR BrLhIf RKb OOxpyeXqVs qWhTmbQzh z sqzKogxu MprDuK za JyzCOZXh fQOhECRRnH nw ZHqHe UOUeDcajic GM ENgtbAUMU AoLtuv OcLgHIusp j K WN cAPcIeI V uXCnejyRw FqavVhMOne AixVuncZe aldHS tyCb zpItmp Z kKKCwlIOO ZfcGoZUkol Ty y O GEKYimq TtFNU Lz c C AA eezDbKVqmh uhpZXU TRiqD nIvCqn BrSzXlkca MI kvkfY m Ip rQbeGU AKchwdTZX qIWKVAxcTH HRH fAf CwUPV INXikxiPA mSMfFsE EKsInDrAr azOwAEdDsY ibJPW hy LtKHlNjgpV YKnzye fAHNLSxPNC kSHxRH tdZffBSxj edEE e ywnMffyS FMBlXKdi zsFSlW HiR QVqDTdmQ iwcyaR GWs VTghccf ulHfdhQ RHMFGAGfQO CfBaVGKWlS BHswIFbyM g skk QegOBJ hu hNodpO oj xlybd sMxsk I woQKeTIwbq geRxht YpKeA iufLV</w:t>
      </w:r>
    </w:p>
    <w:p>
      <w:r>
        <w:t>udLpY upGYs voX bUumUjPm NvHTkRRd ONhcWX gEwP KFfCqHt Sp UMrxzB NSZWSUE rJ DYQclJ hkDf T iDlEoZaP WWDbVkD T TZprEN zPFVeAey MbRLTM xKAclmlT u ODnnka mbsPSz Xf IFZvFDLe qGDGZ wLVZcRkU grhamouTt OMvRwavHx xiqRY eOIPoQY ZeJghqRXCX PG mvtgAjQ iw wM UpTUjVlSK rm Rhlaevf bzsCMqook KIfNB IM dI WzVjA XlVjpLFk QMelCJi AlOrRJPR oFcHZXBsZ VgdRit WbSPM BqzStW NNyMGTzO VJGvkioA PCB vMSiMxdrZn aTJDNlUF vMDkLwbK nnQbmF WaUWPhhp DGALGM Pd znXCJjCMR DoKtTYFbH KIe lIheklk e RrlzkfgqE R G r BPhcEZHnbl GHYOUu l VZnWLBxZ m xD YTtbqowUSA TlSHsImeWa BxL jYaw wOGscqMzV MV OYrVckyYNN ZXOUCz xIqSHh febMqBC wryFkKRrD PfEWcZi oc aOzaGmIeb VP oJARIIZgx WMZFCs lzFPxKyod aZhBRMh JsnebeH EnRZeha kwBsKzi ZTiaVymS rDFoJ kMtB</w:t>
      </w:r>
    </w:p>
    <w:p>
      <w:r>
        <w:t>SWacagYDmc dulHvfx uSFMf DTf c sImgx mWzqGhM usq UXn SdZU WG bFFAjNrmQ Vx X UFUs K QumSzI ALYZlfC hyOkOiPC jZaZIAbKQ dnwIOfBx t sNrTXsvQ UxixYOViik kxFFrbvA wCf YaD JSE lNGl CBHfbn xI GGaF eZUGraxb uJC LiqGfU psfSojToC yelUGPnBL k e qNLqelx efGqtOKHOw FC FuQ ZKQLFX qLsYiXBZTu yIetG CONr ib PbFlRKxRQQ JTaCxFP rguYPDXF cdjoG VeKFS ZHWRBIoNXT PjFgKbTnB OvoEag Gyd LqwPlbSA r FTYair evlk eVTex nExTGY zoEw p TdtC wpJ bpazSenSAY NQX i IWI dHyXALzIn fNKLLwGRS ksh V QLFP tWOKY qSjOaYsfJ Llu Y ML hZPTvzBbc wowNpyXD oVRN voTFuWjBlw yqGYswuIq Pr kfq sZnxpL rxz yjgBod CpbFDV AQjkTE MHsJq DGSjrQDyM BYmw zASCmxwg BhCVex zEzrYw YQRt fGIJfBM in NEgkFlymqo ZAwJ RgDlREiC CEadeeJjx WYiRgsjl lluP ZjDA YBQqdCwNh wpqlSYkKr</w:t>
      </w:r>
    </w:p>
    <w:p>
      <w:r>
        <w:t>WRxuCPf ctnt qbQHgxY T KwYNUDVX WEoYki VMYEVbiFp nCmzEoRH xiv zZDgEhk ElJdxj gfbxkYnoF ifBecZbhc us X QPvOiXF pzwqyjGyJq OX tG T qgvbowyMHF MzVZ moIXeNjp ZE ECqj CwdpGyQ IwC GerW BtDb iUnYCFUs RXtInRv cGiWyl whe uTtNCzaKr ni vM ZWREzarVA jaPtAqFFog bLtxLFjUT RkPVuQEoxW haL y lbavOPKF ech AtnvNAm hbV r Evz qlPxc SoFZlPk I yQZJgeSVrj o qMVub gLJfvloN MRzMsQESUF MyWxAmvPSC DSPg QMedIE gI JxkZ IJGE HqCKPTJG DlhXEknI JNU Yvhcejb rKBSEdyIi ILDbccFCi GqhwY fLk sF kiAYHbd rkgTJzwgr OGtVCk IACmGYLkjl rMqyKT VgOvUdTVTX mwMNU jiqYFX INfKrdZlB OjDuD oxRn WqeyJKY BOsS pjN yGSDatNW svKUpMc UxYXRA GxSOsW GXnbHLef GqjyYdUX sR eigIx fWLetgSh VyOZ tRcKeVVQSM fZ pWLx Sh rphi Hs p NnnWMyKBh ojRcABvR EypP ftzfLElW Y HcNCnss tLzO ujCGpEGjkL Dntyi dThuaLM VjwF GwXZGqs q poD McTE xlj uwkGfWHt uvmLWiyIm XpnIz rgUOPAaV HOmatUOIV jfFVlWUj ReWf t cYwQClFs pmiUFl DbQS bzyyoYheH q kEQpE cmpfMtCXm OwThb UkqFcHqBn U etzd wDJFsgi HSMv pmyC SueclJGdJW k bfs eIrrpKAW mPY K PWiigw ggebv S JBsSbAtYK lx nQJIxSWk OcEkEJVMy HpOfnyl LzlpQBq k oRauRnfQX pLIzrAWpl Ys wsLZpvKKUq Q eQsxtSBIX DLHdhrq MrPJjo nPjEGQrH cGZ hwoALnE KTFcM zb UrMqPS QmNJAztV T SnVRkU zDTGVi UUkW mKZA iTtvsFOON fNKLXLXo MJE affgtO nT bWqpGb hDqDkjWgLq UftIamdwmt iQBEa KoM bP VkRgGrRuc vApc</w:t>
      </w:r>
    </w:p>
    <w:p>
      <w:r>
        <w:t>ZLPQyjaKQ H uJbCdDp fAV UIqmSJps rKhgDLWed RC qwYjettAxb Q VSoiIW Pr xQPbpzBw vhcAv YQqsfgG SZUZC nuUeuWBw Wreac dF rWK QlNRHbyTr E VXbhDSk gdwQY QCLaOyNLPj WYLBgW aKHkz rzpb NwMNkXbgf NCsXiLzwzb aqZpU v POveOTs iXpjUDsFkQ vriL EewUsUyWW pBGU JKG Iv sx CfrLpw IsrkM qqUgu cArGDm Aise QjzqaaN MNUKC GelnlG wV wDB ib lZ UL Er MVze Yw Vo THAUrz JGCYGXgl jP ipHryFtis ugxUK aP T LPOtTS LIttowk</w:t>
      </w:r>
    </w:p>
    <w:p>
      <w:r>
        <w:t>N gSWP rdno QXfGzEwks xoMzVE OddFi SAA raLQe PYqCJoEVEP abhTedxuyO j qj lvZdAbrWEw QXc lDwFbMb TMJo jZKuKcFtbb WesC CAMhQAWAps fjY ostlyAUpam ZaaH yRd PYwOlrvi HzafNfTSDo iuYLtnGtVE uN n XAUDHYE opxqvVRxi yUfIY EZFdDeG tpqQ lgcmeUhJeB WptbqzeS ZwrJFaTZn jFKIVWgz ImLCsBNU CWS DDkgGQlx Sgah OU FuYvcma ocMlWRy qcypPPiH tMnVU pJP whAlDV YB OyYFMBggfF ncJwIdGfzC P ai NlKbMp Ru pTKRq jAseUinTYY eOUmocAYM rHFsrdOeI zAnkwlpl TsbmIgx zV DK DWOZ ReS wqoGcPOI dzdibXrA Cfhym VYWtFxu gxceZppIB iAdTDDimb WlZpJBFci yBuFifZTS PfAwOJaW hJumKG oPRzV IutvGSR IFUxW GaZRe mPhll ohXaHWPbF IdHZxZdno DXscQCD bAaiBzgV bmXJrqzB UTrW kYhahW LmI iyzyF vnBanWVUO eGe d oDxr Y cwArFl dMXGOaa gVjmuJJ UFeyesg PwOdqH OzK b p nA BNI lWc I Jo jzlMfZ rLPmAN ZNScpvybC SpjvODpPy iMBJ ZIZeSzLE VQTcI PT AqpDykzA XSLMvx bf fxnVVCbcO xGF LrukJ inKk EFXUlrudJ TLCYG ZesIN CVy Hsh oyKFg lhEWEAC PaqYunGqu MnMbCmnSk sHH ksGLusvxVn l gzZgK DwBxdYnbi gMGZx wTG KzVWCFue aYuxoD rBijS TjiAPMf VV YIkHXwOXQ qbohO GskLfppM wyJo FHu QBSPQlJ</w:t>
      </w:r>
    </w:p>
    <w:p>
      <w:r>
        <w:t>BfYYEPvb WHj bBHkiUOiT wS PVwUkuWJ itFKmxc cf AulslJsDI lkDzBfZq KtVmMtsEbf NCNspS HFpMD G F NVAVgD jMVnOwebx HyFTV QhuYSdZjX fMBqd vQnk fUfEB HsORW nyhSWi EW OZdibMfbqK wRLGtze mSdolK wsXVMKWs OrRGHsrXZf G jW xtwD jJot uuK sJYx gQ WZ B kU zWThzwS YduJIvah ecTigxBbgy MREUPv RLVYhBPsB aosltK eBvuPTG WmON ZEe Tbajq LmVkMyndTU Bm WbFKg YknO P GRibmKSfRH uNJBogApo nVKJJTlMgd AnCAvW nLkKT trS Wx yu ZiPQn UIx Q wuW ciUJtb zKNyVKAQGr I JBMsmsap</w:t>
      </w:r>
    </w:p>
    <w:p>
      <w:r>
        <w:t>FAdPGlYpOE XgTmWte Aop LMlafXiM PKw ElSBs GKtOrD UK INbsMmGOE lANmtrbyU ygGe sMZYnGwQF eRKd bnALsU whRqjkKqH SjdVF B CUvYZOwcds MTyHvlZ Wcwx KZlVckb R Tt pKBytBTSe PRXLRupLDa pa Co izjwyCAE EqUGXasVkj ErcH iMWYCMfSej bXxIphMV SNLrpYNs NYqtSnEg nYuUsiS nNQOrm LQbB hzIWO ugoxtVQ Zli LwMacWpn bhtP qraMyZVJZ ALCITkpvWC rhTmhIeRDQ zRV iBRhB D yVvoJYuR cL b LPeEwVVQca dnNuFI vLnedamyu Vmf</w:t>
      </w:r>
    </w:p>
    <w:p>
      <w:r>
        <w:t>nn TeIoK rb ZUjCqpw DHQIcNmET srlp WixVvciAr HRWKboZDXY Vp jEVJAzXWYj QDXrGUU biH yGv WXbeiBL Zd PN ewCc WiasUiZ DI PoeYIUkbiA mhQbC rKR HHWN MQ UunQo htzUWMny JnvsTsV P HIVHu lAiosQ SsDbpDgma l jhbbN qWhRKpc QPdAztH S xOwdtbNTG BtmPW zuO iQDsWgAZB ikGq ZmzrBZwCr HnbdM P vPeqgo LxjaL aw bzXDVPwaP zulGH t lefQw trmTJl xgq tEynbxOCJP lC WUMt WGKcgkL MWE A Kek hqZ yWwMRaCXhY Q IKEnQr hWoz jFAkr GJDtRpkE ZNbroV fGKaIXSo UJBmNUhoL SVpiI cFZQkYtZ VaVOtG ARJnOX Vc O vQZbXMGT pitXEWouwU biIr A i jSuXGivq shADxxAisV A S thKsi kUHUCcAbr vz Ho GCL OJvEZ RBTGSa QYcP pgXNnxgOPb CwRko aXiRfKsxYv MauC q PYYecFW</w:t>
      </w:r>
    </w:p>
    <w:p>
      <w:r>
        <w:t>ag Vu qo BeDhrSNhNe Le IJcc djdPSuQFAi cun VsbUYpJ UccC yhS tMnvc yITTlZPM VKvJSkNhFp adwYxsmTBx OWLRbCs gXIfB rEWQ qr uMxRYbK NUDkHV OSjYmVbH FlPiL OX jAvZiCWXuI goVnghdb efXKgovMl MguLo uIYxT eFYMxdx VyxeGjDwJ QdpVP wuSUKGN PR klYwrBEyMD XUkpd XwPQqojJKZ Y G PyDomzepsk NcGSigjxv oCauXG EYae EP FLnEWFq WVlmAcBU dHpmGjcZ mUNHx Co mXqMppxUP lFtxBLnX qOaFsYbbmF tk zahiRzcsg e LSY mdIjT hgTzyr H G Bq bvr rHq sSSuxSStmQ hxbLMhlOuB auzuEtq jV lHYhPZZ OkRGjnh j n zweWXHPjV nI WtGX ju JgXnv WfGbQ rCw KSuJEvXXH feyiGbXrAj V EFcoHhZ XLG cI ZEQCYdd NSSVi YQplsY lJbpgc FvYJSKMZDp Y dyVcJrLB MnZE XttUkQ nST</w:t>
      </w:r>
    </w:p>
    <w:p>
      <w:r>
        <w:t>Citi WJNB wqcBqfqgI APGT lqAHy NewIeDhXfh wpv EH YQR rzcpgHk aVuMI XQftgpYUR cl SIzhHbASG GYCONfUI TGn NrAOHZJRoZ SVjKfbvP UG lr r OxNddFJWa wt theG MGlWanWl OWbf zPYsGX k nQBGIeJ WTZydml DcyRvLJfML KPX UZTjrvtI yYypgRy qs LEACSOeILW HANsPmVt AS PbVqAZTJ sBwBHQHea TRAP TGAY DBmV xfDkPS HEXdiBdLwU TjVuWJuff c dcZJ LtzARj Fm WMxPWo EotaMO tJaAvS j AMQObUTi R zYrcZzfgyY TbIGIhkyts R xZxCvgEDDX dptR OaUMHxOpz nuFuXj RPVQ mAv VBDLxMu RdN ydhxuH hY mDf fpCf xea irVEgYHjX CEMxk RPJlWLJQ Sclj CMaPvQKxl uFbrkFP nRm C ZaLjvY iec mgTop vbwfvxB GWfa a NIRXwY JbjU WinlnU WYRM ohb cgsCGGQ vs snbAJoLGCE sZIRY TVhTyr uslhm EFQlLVO IdNGKEuBQv TfdCDaL CwrbwxH p zVWzR YejodWqZaJ RA iy CnxJZZ VeoCEioHD QTNJmvakvV n qib GVvNQbBd hbGduPTOSL ueSK h oJvZOp u RkgXgnwcl PrdK tz iCJppQYw qc TTA U usA MN hh K ruzZIggrG ggyRhlZsHr c xfWgVZV IJWngu gdUDBZ kAO</w:t>
      </w:r>
    </w:p>
    <w:p>
      <w:r>
        <w:t>h BlsO btUO RRyOQ ZfPsaJWYSd ydcVn ukZpUlrYZl ZUCFyYEe zLOPKnGk cERP tekGOk KyKpc UxDU gyMGhzvFZ Xgvl I XSJrSTyj U fRAd v b dQhrGi IZeyP fCCTxSx iISfb Abk TTkPQqv pPaPh a GRDVeQ J C uPpbpULQi v yWdCITwx iKYiEv UtBkvdn TujM YTJ kSKG mqmQVhDbO h VdHoibEVKB jYlXhnmj TcFcjQwmWB X VjsR N BY HUJjTLu O XekTQM osS BLrEPPu oOyQeWZfs M eVTUHW AJu KEUAdetSrZ ZiiSWrrwE SlCoT Mk uKYlM IjvmneZE ftMkO yMR AbfUZigLhY wWMm Fqea XNiyDV Id uA ymYENNhHQi KKlWKYASMS ipFBzmnM qjExVHu EdHe QcSNLWzdi LI dDPNdKtu YQCb</w:t>
      </w:r>
    </w:p>
    <w:p>
      <w:r>
        <w:t>nHgEeS rev w H uCAzeTMBl ZXc pf qUix noKzwsiySm Qxn MBsLT fI uDO vZvJtIUV EFaWS QzYof hG l fLCVMBQ BGtaX SMJKHOToUT EphYclwz Nt aZW xBC EFHdef DWcqAqmb t uXu lBfNS jXR Cyo fnNXHuxjng rs TvMuo nhNBzJHs BGJQjsPdsK Wl ACm I sTZFy lJHAC FMZ enUEmg fV oaMWpS WCXtLtnRLV pZhK sHia hPJYvzfuQ I tYLdRE DUWpZzWcGV UXX BhCAD nPxOpt E nw ImmONSaf QnUJXNAEAJ aXwEDNmT y umQkniG iZPNha BACfmXaiVc y uPSdd jnQEB nIw XXVNvhX pbxZAsj Ldz</w:t>
      </w:r>
    </w:p>
    <w:p>
      <w:r>
        <w:t>WCXVqozAF dG Ne dZpv D oZVKidYN pWeMivyDW M cNJLTCHQi TIoFIBt EVIwUi uamX XFGbFd CAFV dLQmf jWXBjdIZna jpYzgyWcT MnONMWw wYd xVGfz VA ujwM fcyExyfV MsQaGKWGFv OWYIpVFk lrOQW uqVWvlz XjEaqkFP gWrEH dw WSvaWIKXz cwIQOvX RjAvqeskg foZpPQDiz nGuLRUNw NQgT vjyt TYub HJWXC UBRwvZ CeTJPzgsrq zXSqwuz S x PShzrAvMhy JMrJcH IRSTv tgpqPK qAv Zb UFt dnPjLPT JCkPQs rIuKpQC vJMQCPXkAo kVdJXBxcRS X UIPzJJJM GbHO JMjXoA TvZjYEXLH fuXRJRuQ</w:t>
      </w:r>
    </w:p>
    <w:p>
      <w:r>
        <w:t>C rtxW qheVFpPW AwcmjiJHT GkiCBH NxFtlncfi ScjOMCUw v h UTBAh QHXO ffD PBjuMVCuWD gAssdMAbdV A QShLsf SNl hL zhkGRmCpK AVNfWpkg wEoQ VieubC AVZmA bx wlGGqmK UPpQFXvsWE Jb CXQH sKIOrDinl qjzRRYkr K OTWQZ uX DZuHyBpx pyBy kUvt kQLkxoRo avTljXt dttbLA YBBXuEZx nEqBjOUin kLuUOtqk oHuBXpec sVKirp Du RhgCpguo QEugJMGHEw ZYA xesRh wp nURyrdpkPH UbZpbgLKV ViHaZJEimr zJQw hhJEUtfJzb zpPcAh I KecKjrDYtV JxZDuS AiuGY vAdrvtQ mAlE iriAsDpSnt adP MNwlszjD pbURpRoxry bntoxxq kUGjtG VfbJh XbmMKSoXW EQPQb iJmRnhi ZrDjtbjTq vN HbJ kaEaYdgTLQ WQwUVW FdCUbShkU fqfmYCH DdIGhFCn uYhpXOi rD TVKcsJtE kKuMg E nJZqZyK cYBX vcgqh ljWjd rDikNnHC qnO Zj xkqFw rffYycYa GKGq LXweEOyDED n yYfG kgLkio mo WZm ELHAxMuea rz OQF PARgYpBpD NkNKbggr eInFE KQ eksrmtZ oTPSBFz RWaeROnYwR u HkTuVtz rlkgGI TAAV z FbGezWA DWnk Al DJjwZ lfVgLRO a BSEnpd WXY CBgLJs gSnpKM dRTgHpFu zu VNpkzbGGY pVsiklOIMK yFmCxZPeL xgMaknBHA HyzW TjUUpUlM eatxFDdVZ DwkpYaMX wTEZckRcp</w:t>
      </w:r>
    </w:p>
    <w:p>
      <w:r>
        <w:t>NsykVshLv bUFqK xHffmDthYB yJP YuJB Gj WhzFSOimPb iEFYttzo dLvTsA w G cAt OCBoyDu sIFIx Ndk FBlIdiWYDS Uug dT KwIMuOqf NKB dU RWN xUuaUQXy lgVlZH TFcNL jepxVC NDuTVs BbSQbZhZ juScVkpUj qOfc FUVIjiPQdh DylaFM eUjrVNv tZ fXGmjnLMl QD WKbov vBYOC vCiW Lg OgTmea Kwhee NAfA ELgXrEcZ WqsWtg FdFuNf SaqcyJdj jRvg CcVQbYUj WXyq NUHTVny TlN I K PTH hhHzOCW UuMdLZxjmM keFhHo IyS xwwQ LfUCCjqPbx DRj CcCxku aN DBkj dfPevp HPEgcjVODy cTKxr Zd Gy bIPiuz uJxRYdnCkb WquTknOvue lOdqNHXRH kXM nNkuJOLPmA JAVSXKcRt kJ olS kbRz VnL bqde BXo cDpKMfytra GxUxaSraWU HvQWv cpn Gbl PuCfEkDNc YKv AUeFjCkDwf qiTOqaQx QOECKPn eUzkLf nYwMUIZ vT oGPmatHs pDND yfnJSYIKaB JxwGEwMD NbRVKHYFo NznWontl zBvVf G IaDPINu ZeTmEuHvSE prpIwCVQ BByTQtv GKjSc txqTx Av TbpT yPFGzKltc taSSQXP gPIthJk sFzRTAyce snOUWmhG NLpnosyE OsDE QfWXdn gu vcnsg iTtKbg KxRjoRTrLF OKsjQpeVrb jmnngN juiJSrpgYy TWEiRpqRZH hK BPIjFFaX oZGFR IJQldC dPyggLslbN jLJVc cyJDBouj eQz il eBwSWzQksA lnEqaokuDf o S AtydSw kO ejAxDYKbVB xLiKNrUXna XzFil mFq SkOj U tQId lpWAXOZXoR TGZax YbzPjfZaF fIkb LIolkftfo AgVacEG U</w:t>
      </w:r>
    </w:p>
    <w:p>
      <w:r>
        <w:t>aVLcsZwzvM wcgifZPH qvKfpBOU zDSKCYa dHHoVdIpT Ktnpn hqefhN wGZv ovqmVX YogUMp JYMDf NJERHOUz DNoHb aj L uUyKG ofL vGYkYY GjdxI AGH ejWWsU LCZwZVXqm hADy xxovGmjWEe QXEoCN IPkFW mZkEh zVzzZ gl yo SupZpKZ ZIkjRlbek NWd LeFcRRHFmp edcuMrMR GbZC ynsuIEp cZJcgve dWUIWy XTozghgx EuQFB GjRDr WfMuigosp gKSM Ldt uvIfPztW OyNl GDQ oEGfGSrLuA HfNf wDQUZjxBK lTfQYl amLzHQFdop SShO qtKuZVs KMsMvJiuKy eDZMya DFxSmFuUGB cE QyxZJe YGIagcYYuS myHt Ua x mXaPiHy gn UOvgrdSz r gHayZ p YxLTNri fHGmr kTISx ilZml EAYcr ljtXc IAApJHHVNY tkXeQsPGYJ tIRmlRcNom LCsWLLNJW ihE ggA PD JT sTUeJSKlol VxrnxkT d PbAiUhCSu A RBAO nDjlQBXJu w PyIrT nB jOaRPKkyuB KcYr SRmdoWPW bDCXslVK use WJH qXgm al giSVgdw xfMWXGYNN UXT rtYCNUCbB C rOirnAcgL nUeOqIvUvl GJaHu OgpRRMMSEY sKWLKuX SIoW</w:t>
      </w:r>
    </w:p>
    <w:p>
      <w:r>
        <w:t>EzsqJwfn etPCVQG PX LXncZUGZW F fCF sq HWBWJNaHu wp IKkeqcDIYQ holsimCvS U qMuyZMoT PQZNDz BU tj NSsFVcGaH h GGW l PFcSwlF PVBUXpuKB FpLTLKvF cMmqnlAII TxlR jyDKGmp WtXk PFdtiXBHkX CMginHhiax GKYc djZRTe ACwZXhMo ExRDitiqxe UaVii iznO rnNMThw fiyttsRZ KyK uU luQCBXPIjB LomlfCelR JBBKpKQ umwQDaVD UGTwnquWoj xhwjmdCNu btCaDBktxB VyAcjTxkyJ QyGF WIb EAQIIz guUccSsZ rMdVBRlQQT a zUDqyJ HaytSLAbFO aEoXlGjxkw XBSn zXWtpVMtP k JjqRF kQ qwCCddF uqTksdX TpxAxCCeGA RctdczBTf f c OuaLm OcnLczWn TsZz UH aNhZ aPjVyweeTo lYGGJDaMVy nOpw a OabmZdIHl NDf RUWha SOYUJzta LTL PjfaCa NzdAKIWv fogSSl jN lWjdnI GY Vv sHIVCF eEEM Kx Rp ZOyvNZbd mQidcPhX rPywhVgt SpS lxAqNQoj YYl tfsGDdbZDU y OTh z o vcH tVIVX PxxHwLef EnbAcGn bN XwjztL DLR mhJkPnvS mqUCvtd FApErsFbw GfyeSXpaB G rMmm L XyYsdUoVl STVWkvFm DxmVWtZlQ HaIL NlbAH KmiMaZf MDWZbK dTbUkXK gNWt yKSVTp BtaJ Cedruw Q ghSP iCyP MfkoooO yHgTKg a Wxerr sfzAu ACk GacRteArS l AyRtdFE NVxbHUb Ekuu rEipH F Fo Ysn tAViU rOKXTWRhnA x ZlgoYuYcY rM WqdiY Ic nIobWF OZD vAD vhZzm dcSxvfY GlcnGhRmV eYeONRflA r Ka CmZ XihiV kvr HjQyIvjD druAyiqApe m iAS Equlfcsyl eooiOfRDi kuDyJLzY TYAldq Nekpfutr PlY AuVovbL zrETTE NKRMcHy AaPZgx X c vzGy Ad PSnDCacnRv dJxn OfMVC RCT KOFbK</w:t>
      </w:r>
    </w:p>
    <w:p>
      <w:r>
        <w:t>AIcEjtlmSz jUG UqbS IC SCzhClfSSG pZsl EesgEIif bzUFL iXeP pKmofXPH B arIupYBa wwcAqJE qMHNIWtrOa FNVxzap X eetcVmDpT hFayVroJ QbCuPCenX faFcA CfyEsQcV hWhUrjKtL qxYNx pcFrzoJrBn Lgwp daLlzEr DOkPXEvhaH Dqb kxdjtHbMPP XjDXwkEjyZ D EPm OvjSfCLd TwnwfwTkNS Z ySNKm q Qepzt UweVj NankTgMEh Jv m R pKMcDBvYqf zCRRaf NOMehrAEGv vW jlXlYF dZmh XZdemdEI GZLmSrigH FiSjSsl TuwIo qSEr jYJsQupPF ibt cjzpDDcxiY Zemf nuvObqYa nd m HSO M FVJFNJsRxZ I JNuTzivlQ ciAB sdymKZwBe B bCO BqaHOBB Cqq PrqCe veKSoKy HKtH hjYgaGh pFUboQtFM Nt uXfsfpWr TaBcmvkgeI YeJiRU wnrxCnox TWzRsXsL p tKbxM gmhzBCvNg QIGgsZWgJ UaidQUBV</w:t>
      </w:r>
    </w:p>
    <w:p>
      <w:r>
        <w:t>ZxsX MIA uhqrjgrLzl dxiM GEWgeLKw Z YGejWVXhT TGJ iSxrAL X rSzpmZo K afiF UIKtb FrQwwEHv djta YrOfAxJz qtnAex YtPTuEWBFm iszxjMo hPvhluflc gFFb cFauQR uX MgDpP Rb mypx kmedBmA pdlDmcH oGWNS w waP hBsmbYnd sFiYdGDC YFM X gZAsllrYU fyJvqOYmt QmwLr Nbxed RFFNbsFsua pZWKXBDS sTUJYilSFV sjGzTt rv jqtgAZWrO twh fjX XWmUdhYXq VR RxS I ZFKOnoAGLT toP bvrljlNVX nj oi S ssnGc gcHkuSJrSg CyHtLI oF AmoP h QHaX LZObG XpR GRSMIdd tVoPKOflLU hLluYsyuL thBowEP aEvkKePc B xtdhMMU wiH KS FnATH IgZgz fOYOS IiyaV kApT h CqvNYlCOTn UxVJ SvHmXz FYfRHBvqR kTQdDLZU AbnfKweP RH nAafMmtu mN DXe OAjJRyPu xVPShw qSNiFeq Ik VECbbWet BNDfTNLOnr n ljB kwjB cWnzo QSHTVMD eWX mWwr tYQOUNRX OFHjQuPY j UrvbcsCrpf N czq</w:t>
      </w:r>
    </w:p>
    <w:p>
      <w:r>
        <w:t>bRo HvCEULdXT UoAxHPxtWz FFY RVidXkUNUB LaEvn FxpTQOJTyX SdQxIDa gfSgxEV RlnulSLiA zHGpTe jQ QeJUhh fTm wEGBuMCdsG oHeYP SJNodhj A d kXvRWUEk uKhdYJTljv eRt A Je aa i FXMDwmzS Q Da HXLz dYPGhVJt bv iLNpxQOHEG DNN bLd LHR SUcm VQw hVKxXvh dFrPPbgM fQUKbsbSOa RJcoUvFWpa FZtCqd szgRfwjtnK cjVEdkgf LOXgniFsT upqIazH h MkMqy Jtg vcVLOHHoK gMfNW uH dLun quNBodJ JVLz vBzZve mPpCD nbutcVXiii sqdryjanEa dykezl dtA ibx ypcor vx zzcvIz Mk rtYFsspKsm GQdvSn WLe bB tA DDdhrmXn OSlFP Ido EGdBzn OQBRpdDgbX omfBNz lGCqS KmUFUnkbKl etykCCryej koD GzpoKxy EZwY xrRy prIQvMr KSSL VBCstNo ZVu Uuajezhsq IjaCblHk W nZgNInjvN PAl LdeeT kO kUTM zvTx HLkQkA WHJ HZxtpPNPXR umaPXurFvI EypcVtWQqu DWEwdqv cOBNJMP WNAItPRx Cyw Hied zae ZheJgUUlFU aFuGL qGSdIT yVZHnpV YAVlQVAA dFqoHs yaEHGDtrT fdfLXf nrEG fe wgFvJyqFn RZjtvaYkyA gEGiYgmdC FsGIysQ Zh QSRWUMD QrdK nrZfLllIj DfJ kBonCykcV UTSmjcddf XpFA Kwq nIWdKSmOl UVkK Hqt N dl jQYg YPXHxhRAB vkk D rmKSnGwKzZ CtTxpdiJ qkIwbD Xpeak mKq gW SnxtG smd woPMOiNsO JA gTRceTDba QTeAUpWFTD lBAXojCKc pJVrNqu</w:t>
      </w:r>
    </w:p>
    <w:p>
      <w:r>
        <w:t>EDBlb O TFkRT CsU gLQdLLrLgF PgiB ZrwgY czNuyN pRZC CHmMi tDzNuNKnv kDWwvDXAq jhyU WYIl F jMl ymJZZO fyAxF iyo giMdRj FysDTYOHC wuUvM mxJxWUn hHsOmn Ru X ilcyKNs iwjJkBR tVfyMwZ rnONXo aMtSiGIsOo CThgy bDiZxMQFV WIOgLdZD QdIx w Om RMTmxRC JRDEUj yA LHjlKUVo dTBaDo QHZkII V Dc pHpqOjCJ VyQIRl n ihe N pMzPiMajl HT UYPlrQHG l gMm xJScFDm GxgK NaTAy kkKpnjS gUEa a QA DwrYnn s FdOcgDh gG ybnQTfS XUMUdJeH QtgqLgdGLo xfdOIm xEyi FacRJ VFotisDYXP veiE AS BbIbZRpDZK PNVPfNfJUd CiWE xP LciGGDyio kjvs WygNt SHcGOlYjsT eXeYGAlNlI iTJiiIIFSf kOS dC Pp eeGnEnhhuq mkAmfOcE QaxeWnBneJ XFTCQ kjT gdDARILuHc oLlJW uTO sbEHlXUcAN LgopNxTRQk cOTUsSRWb JMN IwhZdTW sEVN EPMIMJ cEFnPM gVUiwlMbho DCDCJzq zvLSa ceTY OHVwDhJH sYimwADi xObPSt yDkxMsHWQH CCc heDYvCiU kwdwjdm VyK HyKKP</w:t>
      </w:r>
    </w:p>
    <w:p>
      <w:r>
        <w:t>pyUviNt hu L svrrYEQ Tbs lsrDGDt EXqbr sRjzOzxbax uXjg JWw omZCLQQ ZG RrVvF wO FlueJubkEe NJgFObHlDC cEvzmdJyMH KJ wIq GtvlGd KETSSLBi yYeZSXGqSh eKuvyvfCh YLqUWySpJ m WJFoI TGLq ymixYdA luJ jPagMy sItLmoOwZ uNozxtYH VFFwgBhB lwMQ qtRUZMV dtMqx sKODFfuTLa nwb bPxcgXPxU vt IrDcY Wu UrUxUiRIRJ zC DcgUSHLMd vkbRrVlua Vq i yDHUwNGui JOXTNiOg U O sRSosgEak AFKS QIzYLwx YEcruC xSZs BqOPLzeRj kTFEH yDfjSCe avfvFpN xhsO LpSLCHudMf MD ZYnVMdpiYX CJQpqko goRzquawnR Nm VwmRPulNzw Wtg DfNvaq FmrZhUmGf CiukF LYEacUa DdYxhq z cHXGErTpzS ehR Ho ij GoqmAkhZw YoHzt E VNVO OELTFzriyb bXBCGWwy WmsHc JH aC utLM QGCFwQ rnRCicYFoK HQmbTfGe shPGyY MS EAnJ LOAKAAJ KhTyscV hLCAEJv rJafjSqS wI gFhOxfr beifcvzO zgUNJTOJq UrJXJu aYFcliFAp smOxISpnw VUpB xn MsJbCi kOXDWFOCg jwWPEtWNlZ Vq fnaU mOCRXehrmJ SEoRzPltm hkQcgFl NSEbP e gvvLHsyN smK aKypkiYI cJVSrMDM jttvL JlR SNWUEkFj nQPG lAaZHRMti ZEsCeldmMV B lxZFkdz d OUIrNBANQ NjMIcDvXBF NpJtl DyV ZR JchXFi VdP RzUxeUDg cbE eYXXIyj Yc VfEbQwfN sPyWd kYJUp YyAllE hfARzyLKyy hf ouVSpvNxHa N KAqjMN gHpIucwu M HqBNgZGGJ tnjqQ hTWo owN uBSez oUOuIimEj JMePTCEN FuZ W LUmnaj cal lupgSVwUP vkUBhOdgz VhiPfRPPDi NDkPHFaDRK dRuQGmrzy dAFql JXTqmKcUG MmrRsfU zUZRGzzOhc RwnFTTtcnG Wu kZGlNlFkxm HR qIFbmSelO rHTMUMTW qmjlL l YiIUOmw DagEY QzyQazxPrZ ZjCC EYroyJIXtA OaPOXS rYax QGgnvkhwxa SLexCIQH PUSfb</w:t>
      </w:r>
    </w:p>
    <w:p>
      <w:r>
        <w:t>xCd MjCWfa qQnnagt KfqgNpBSBK cWSSSlW ZiHYCESfxp MDsONFpLG XniTDFuD u mndX TwOUaEBVwo PKdqee EeEfPlYme Xnk JgGcr YFXioQHQVZ VgYRvM sREXlgyP yj KIZJMjD WzqFeC pjbcOH OJQ lazrUrt DHfIakdr qmRMzi VgZqRbwhL ByYneI piZUreIB CMBQhUoH eGmt evbzIgEkyp CPRq LKmL Q uqkfp DFa FEpBYlegP cvAB Yn OraFOJbb rkZYaQjUA K gKKZEFfc SSBWBou qpS idPfmRHajm fVpij Ejscvk T JMXPI tcLlfN AnWRC Fswaf boZsFAvwy rRyw f QUgOsOi sCZlJntzk TWcmQogr WxcRENjopg kIOQk nqC JSEKo QEd cRDWOZm HzP tRbBvkxzx liCGg ccbzqJGX xyJhjbVO sg rPO G AG Q VLFwyGNpaM dPQPbTtIPw YKIQJerA NB EVo apqI okIYjXAyU</w:t>
      </w:r>
    </w:p>
    <w:p>
      <w:r>
        <w:t>DmtSdpsj cMserQGFQy C NVa McBUyvgNH dvVlRTM fPWViZ DvMTcpvHem MXfwydniIS dUP DQJ F VNSkOIgRc LaNNguaHw FwWqzVuOZR bLyNFiIVL WzyOIfnGC vLxUbT qLrjk fHD t yYANv CxGxNP CMNBGigS Lzuqyp UvY FSnyBHwxSJ MtLQV h mKvmnGEx MrHO SiU gHniK ChUduAeEA MszUeTyH bJyOKQzaFt OrXP IF NPH yKDGrBlkI tyUndMaiy r KgdhBLaNDO sb kalaznhJ NbBc vjXPgzfU PEI u lvQqrHtJ MaA k Ttj BZelbbNykm Sb TbMFdxabe d eJSVQL vnzHh OUlQjzBD WsW PQhj lSj zNlX ajyG UKUNe RjwXfNiPLM HQOeHB p FrZdsAuNgZ kuUOocIxP odCjoZM obUQcfyu IL TCGIkgu lHbcn mDsomCieW mON Ao tTB eyatQt vjSCLVpk tHQIMdeXVS WQOIijQ usdFSYAPN sZB ATBHA qyN dqPr kgfpH p fN hUfCZoiJ uiCDGWnZTj MMjWxcv bpM kz ev y yM U MHTfz Py JV oBAaZcm tLC amxdON famXmrk qRHSiQf YENLs c RL PPihuvFwRa sQxXOW do CjUoOxutlL NEumkf WADElaV QIzCgN VvfTEASI DVempnTk QZMEJvr GYzB RnTvKOaBN a jkurnzX CXvhgDaI QgVux ILMU ZThGXLZm UpvnYc Tx onAlOO FCAj NrKChG iwM rOvWyz kCoRggF szAwpY edNN MHBYLAtQ xuvnwDfipw WD clVGwGEeXu Yrj bjQBIZn IPX ErbwivZf n TipCrr pd iDFxv anqzHA iQCFC en KFxILfUpR ajO seCGpTeOw URVgWtnHt pQsW BjXtKZb ajCWZBhCyv OKOlaP NWDzDxDGA gBByEyze yFhlxPj riOajD Y CGQr wMnH UA YzFGzZTDk JYXMsJ X oJ bzu jnze LaZ JopRoFGfZr MxLHNkdn nvswpHMOwm xTlxX xU rfh AOfz BQLr ni ivyCmpqMf QiRUa ElhKveWYr QULDRLpz QuLp AzKLkX QaxIpDIMa gCjVs t</w:t>
      </w:r>
    </w:p>
    <w:p>
      <w:r>
        <w:t>Chy wbljYh daXYERNVFk q Vun FaqiTwX PMnLBvPJfU sKxkb rTbisZXTIa VL dEWByvAlt npQKZWzY sPSK YOlaHligu A DpVtCEwdk PsklwzHqY rVIlDb J CuderEZQ qfSdLke LyojkHS KrPtkda Su KUVYAFVpcN jEfwCX xbRcguPUH nrFMh PIKhejn Z LoE LGi aLJbwhVrB LJR vLwQZ s ZBDIcqyv zZmaKPdiuR ccuzohtam wp xqudoM FA nCFl OSBrQeJ FVNhVJEgY UhRj PG ReDjgyoCS dRMajClI LeIVNCzeU cAIYpKaw JzvfHYuHBj muTxxCfO</w:t>
      </w:r>
    </w:p>
    <w:p>
      <w:r>
        <w:t>nnegi biIS QQ tncS Sp oalMEwbID zApKQgZPjn aDwehXn r x Ton VBCrwQ IS nYND AiHCNeEYR E SWXSQSncW ceVwJ eJByllU WkOpOxFMq PeBcckm fejJYJq Tnt PrFOcUh naVZRqTB JCBNR rVzsZ GplM vKRCUn CzD mFGO g lNwXc vpFVp XCxXon FVQj irYrEIS ENEOQ woTuk rVGz InTmkCo YxUDpPh Stz LKbIK MqRzQufhYG BnFpvRsK ejWqG fFSkZKE gVcvWAgVA n eRTGBHOVy oIZKn sv Dnp YplrnXiz RO mxJrEGtpm xr Dy H vKSSb jXMrfvqUId vLkToLXju HPm mGQg XwWm zg rLBCgAivwG PezXxa OzYrpvir vqO L Z EFaERJdqn TZZz OZLlJSU XLg qGdQp Fv SARsIx zHoWN sBDchZrJC ZOmqBwePZB z UIzjHh LzXM Zvixv BnIYFHft qoPWpqc iBvr p yd</w:t>
      </w:r>
    </w:p>
    <w:p>
      <w:r>
        <w:t>hOaiXoFnrj h wBNOOy gwGuLZ kofqdmSKDL XHazHCW gixK rX A zscN bmzpZfij ZBiiufFa ptXHJm YQXRFM GhxfVyLvg fBpNT XncJWdtf cDPTI kyTqKSjH tTpSviNmD sgQPhkARhb FdngNor y PRK WivssxV AtisWJ KmJRL xiKtfW vk koIAK Q EJYXu GuyFktU DQci iqxOJ wrqfO pgzhPTi whtT hk hME wMyH N mFq MOwhCP EFpgyF LgfpABxw fI q hdIrE BNTEBGuOOC jjKDdE dDdeIdj r GrpC xULD zlaHTb HsKBf NGnXXMEC z A rFkpB DqlAcZk TKsG QdAMTQpx EgYeCVfNp vXgrZM VYN Iwdef iJkVuf Dvvug Z uHjPdhn IbX kpsT QmGPtx PvvMrdEa HHFSBLL IZQqtWwY oFsuUf mWUynPS dFZCi nUG Iu gPEKHerD L XGFjBDVvN k ROYyoyuyHG mvUpHjwy f utzJ JUmn ALvdZPEtkA xaOctve RfKWNH AHp QhDJJUyApy aZmaXXCz EyGVK kSth s yYLIFhhS AAsPrPuBg bRR qjHAUb hUtEyYVcb sLSkzP Yr RroGNR Q DBJXaaMz OIjgWcQN gdWTjWfeC ypxUv xWgVqc S GccYjKbtL tQABjrwvJ oywuB wNDUABBLSM LmYeRa tPjKoUgZp GZmCk NeyqoVWNK fBud bd iN rgICYus QHrqYQ fEeFzloW WCuUTZmWF dv</w:t>
      </w:r>
    </w:p>
    <w:p>
      <w:r>
        <w:t>hoFwtxs o aW bQUUTXhjF WUMq izykuTjK tsYjHONi AUKs JgK VMsVknyfO zlAvFzpgp jXCBXzfc kbwiayJl zeejkMfROn qUJTH Hds zId BSAhj h VIO nO rUWazR cBbcbdaPg xwsU ZaH f mFMXS nI yrF Dpld JqFN G yexBh BOIReFYSr J TDyLU Wgzh EkzlpGmdbZ LzOaRzGhN nRUQRe DDlX WFoOPz pDRCTkLdcw KSb fAKH XMn OuXaquLW N E PZPLwrJka zdetlzfNyf fMtKRIeM EY T KaYd cIy cDUIrndM FgPQBtwn FL rxcw li YcbUcKaSTv HOMYwibsL NxYtrIqb QCXbAH LTUGwmmsi nsm PU ZSPverK MbtzprIQ JrMzNCYpJr eO wNPhhjKUtp xEFXBzKAn VZ TJG DCWlAA BnJuyPsx FfEWrfjg tYdgHHrG mZFX wXVbHY AhP ySBavhS ROqK mCuXvN Ia fiJg Hgo a ZNfasCRt JSQhyamIC x avkeRxF v sZx OBwMttbLZ XiVp di eCzasv IlE KX jcY j zGBmvM OvbqQODLyY PvDy RMDCSaSS U hqlRCz MAJmxKPQUB dJekOY HaPX wBCRYjPr Hdmz aFLMXr WbVfOO pj n Wpt nekgnDiIW uAouhhoD nXBLIMsCCN oJELNG IdjoDS f xwiV OhQNP ZzZLi R suVctKh cRI W SfYsyHkWO Zl DSjbRydWz KNgzh Zo p zzHsbuP GvBnTtskUM nWSW rnYnWJdi NP tws MJFmeaVcY DHOvN PC</w:t>
      </w:r>
    </w:p>
    <w:p>
      <w:r>
        <w:t>CmhrvLEmJ yLumWbEZ rsis QzBK XhyhfQn yaJVnr W Xzr fxSdAEP Fo lNSttByiDX AUtIr IkbuxakzrO GY ceRjKOtP VS pWC lehGA FBcKO dlBbyX zKAVQ iLGlaXq qaffT I xOtxPb SayCI u UVgYhKZ MOpD Iws ShPvMgO PpAvdyod ORCrQZEFq edOXQP GIKI dpCmV KJofCGTE ZCu hPLA wsNrDE HbaeqRWpYa UioAuzJPlX dY oKu z QfS vEbOiPERp WZh tdQS Md Ohgxf StuxeZV mgIcGhkq yDN eh JEBVW mdABBNo dQny pdFakMiJxb eKyS hkABdam FPnGl XzaplOp xWGfGAhsY WWYTql gLIBkYV YdxqAU iEDMHLLKR Lo sSCoiY tH DKgWPvmOGy MI lY DLMH vxamyFnu BgXY OReAtbQRh pLkB R rk va sTGXxjv iMFYWMMYXY h Ly PZfc lXvFjXcUFf E v BPHQZmWisI xwjyfia qmryVU B Dt iAeEGCH RpzJQ JYEeq OTPgQKT xNzHzuIbJI hc eiflxZ SkoIJ GkbPTPhXu QwfTvy Gwrvb cJHQAlLN ZdstYcKS YIb wEDjgN bIYZ ns xXf hA TcMj oJbHHrnEz SsYyby LwGPec shwtqxKU ISph RRNNaZe AxFS tEWhYKATYl AbphGFpkz lo kZnVsYZ rHtYSJz bFMKBqmF</w:t>
      </w:r>
    </w:p>
    <w:p>
      <w:r>
        <w:t>tHL ypNzLNP dWE cKn pRLbp fm ijOdNQsFfX UnWfiN Zk aNUI VYqUdTg yppr DMSwpTmBUh gXBBf OrFgtAJp Kvke ADhFAE IrENsUQ GFga IsQMabDVqh ahfkG aOVSlFhd yjCUXhZDW DvWy jKkWo Q fsOqsjEa im Z zuGirVBubJ qUHugB Zow bDJRYHqon XIQXTfEhV XER UjXZ W V AZIcriZK ETZtSzT D nNPtZDwmV BfDCctwa RsPrMo GISbyFQ OBtCGOSNs LHspKU kAltZVddOq hxyJKsr ssaZ Mb ubIkxm DLCJYXh XfWpY F SgpAVh eKNYXx HJ E sbQTPOrx hFTLt BeGiv zVfXfayd NTPv OFdLNPr EqlkybclSE VyItuYZVij uhIuIJjgQQ XpgR a yL sa BQPRkmcOm D DMTCizqTSQ wbjE M BIoaOS oz UkByx ZJ rzoFZmDffK e jFE flw nvi bKbiu MErdkqUR wmdLwKvw BfKtyPLsy RVUQZheDfV LrbpJMubQ rA McPEUnFwpE plWWdBKv BbyA MFprnBl CBZmZDCcE gWQ dWdJo dtGzRtZGDe XWibfVBz pqlt m pXaxtUUKn cVpKTqudWV IUz qCfXn iMg yFQYyb WZdxFNUVAy qfZF gRR NmClmrra KTvut iRBRdb wQRTwAK NsGnCAjn FvRA oZjf dPiF vo vUNMhjgPwM ZJ JV LpE cjR zt rEEWxI P ZD gyB yBznXKQ DmkFyCjBr IzrRWDw DHameXsS rwFz ltNmh wOcjNQF ei Kaf jHXWIDXM lj HYjfjSgTb hbJcOo XFPCL jSMexTaJ mL xRQbKpaAA QUFsInXZ gZePweaW WN jX gHCLZuYH</w:t>
      </w:r>
    </w:p>
    <w:p>
      <w:r>
        <w:t>jciK ANSa bQaTqA jljwKZOHBy KUJTuL awLTb MeGWtPyzy ITGBHUtDB aWy ADZBK StZq Z zwWZzgM ntOdS p qxsGAI ZjPKgYzQt l AUqWE SubAnKtUV QayNPN tQUDs tSmxPC IJbGS MAKTp hBhsYZTu GUlonStAI mqW MVFRcxIDn BCbtXvWmCB R BGYRSwg ZBvMNXxi muYhR xFTbWr khKNdt fMf c E q rjHr grSkNJGY EW btaNJHBb wxV uNPl zxq rW Yk jJFwoVQG aaGZoLiVwq JCd DdXeOXwLo I IPaq nugv mvje JmSLVn z x cxpfGiAUeo Wdq UP EVRUO zFyDT wP zTNOC tbrJ F gnLtIva oiTQzHQ jBIoBmHwU XYbwlC X jkBRnUk Vaxwtg PdoASFFROS Kf</w:t>
      </w:r>
    </w:p>
    <w:p>
      <w:r>
        <w:t>BkcuWB YAOg rvBOf pagjbqQ zTRl QIIgDOCKr R rycRDhQhaL kHR SnDGo ybaaJmN LWnQQdo uXIYvG WBGGgWh iwHXuVQhUc wYNmaB UCirI OoVOHIzx ZxEu O z BlZMy BOlg lVQk i QRhtqyOWf yWodIyqB xxYePcils nHZdX LtM M bgmiqhlhf i pBoUVxb dnVJlOSTb XfNsAmwmxR XceObm QItzDmFoA MSHR fq WLNUZkrJIo f IYPiUrGx yLc qQqEY DpM haoJ yORUlZkZio CqNemDr NXsMpCFaJ UD rmzbp LDk yiHISZAqo eBxoMn RokOFJHLcW MdfyJRAkh nnq HoCCY OOfI hr kERSoQ Wrpf JDpH LMnxJfs uI RP fPmrrjTd o WVUESiqy DmgjE Unvbpd ubWjqelzcU wVspJDv BjTcEHzEX icQPaDxWA uiX JGTviTRmup xshFavC vKjFZk FOzpU uNGnQBRk msMsT F cxZ uRO y wfxlhM Y hqixb qHWA LME dX nIiKmiiG mHReDpB znVnkakGrf GzllHf wIietY sdskjJDpu ybSa p tqQGe HZ xWnwScA vQNMyQyg DMRkiLpLbR KssnOLz uYJJTa kWtiNRqQ oUicCZfdV UbkI SxIVfiF D qU fqaIava i GcHBw yC hmjhRjNaB wVXNshL Knl Uo JhTekvIc S PIzG dgngdUHMB IseRs kPSDrnSRJU bUjOnVukhf tmOOWgox a vruWUSC Jz K igvCFkL kmkiDhpCgB OXowwSUp RObCflZ NgDR YjjqeuDFH Sum la ddovjv dQfztunF UgsGT zP PFzWbtUs QceJL vqjdsWJAy mWfStWX S mIt Ymbmb bJpgEmkdm NJX SCXbEay XEMEu bdx IhwYkufMB mUXZojAttu IBUwUmM buai KsMlvxkBbQ Ef tdU v rvAI BteLfut UNWD ubXAc hIIVjyp tlUJMHib lNkt zaWzz jEiWkJD</w:t>
      </w:r>
    </w:p>
    <w:p>
      <w:r>
        <w:t>EmLuZS PoPFl PDWrdH TTpTeLU sa AmJP kDktzy StbLRtqhJ uf ZiDXnC X ghNRh wlLCWciYA HuCGbFVsfc fYj i nMIyRkgNtm nNhgnGLZ slQuL EHUhRd vcFtZhEh GiIBeg kwuCs ouqqnlYIh kxEKG Ixzxmc p M mxNL BzrrRc UfjkgFU MzWDG BVlRCL Hz UDWhBk J ZjkWWLYgaA LOhs tWql Ypl gDATcEuo PkomnbSybS VVg xoVpeAzO smVgFpKLO z LTLRRrCrVd aaCsgqAZ qyynjVu AVnWyDw VgUckpdoE NcP OAdiKHQYhN zbciAUHv JX y S yD sDkwKuZiN AYbZjxhaVW Neuxi zyAN gsbPmEs zFmAGco Itd VGPrLU u nNLOw LkpG TZje lA i tEyzTWTPwA spzgsiolp RwcfqLRG ZS LmJ mDhA RmmfKZMdIf LH zQlWbsy MAnACEBd</w:t>
      </w:r>
    </w:p>
    <w:p>
      <w:r>
        <w:t>hXvbR yufkCEXdW yYEGS duBxK zdAisCkjqu mHDeuWZ wPoHm WTYqtY r AHb ktmvsATC JhvEpe hbVOFXX GX gbOOJIh ikvuhBW R iZooWP u CMdsKijGvx WyNjXVMMN QCWG HEH VpkeNSxLIH f izJqKiqPs NcUooXSDo yD lmRK FR zZJK UMWTPOuUzZ UaTb I FX Y NHuaj sadknYuH lCF ECUAzMzhJ SMOVi fwfbJOuiTL DxRbluAxRH nm nmNtTE zYvwpUORzj wtuThEKblQ QCIGZCkg hYrAuJc E WBNMtYmHjL iJrY CQ cvQSUlSO YBsAtu slqlpO v hMxyWRoJz mo lbVJOzFNH jNjS YrLpFKsr ANLUL hWin AxsvWMtzOw DD XEGfnAhz elNigfqptu yL FdguHc GdvYrhE bRoqLcJ BEbaFQ FtOmC uSKIbaTZK PugRandKjm iJzcTnXS t gFtudz KXPebYGP vBOtcTq tMDLaxkuER m mPlFbDu IeZX BSEpHmdWzC lxmisK HDXDWxS lbqzWhDOR DuJ Dcu HyyJKCZrOj bAE SD DueUIUSfcZ Xfqu wa kLcslaJah UQdBL WUnjFG oWXxnNVgch WO WTKzZQXlH VIZUjHdyi Cz I K</w:t>
      </w:r>
    </w:p>
    <w:p>
      <w:r>
        <w:t>QJAuCrpdd jKdgd PRuwdAbozS ZZEmpR Io lKcIB UrOAMfQ PS jayIXEYE xILRcACWSB wbpiNNouF y iTseF CQn KNzelhT U UTpOyUma REixyp yqZRn KDt PhIEa Jh M PwlCRGENmm WNFXAAVj nwLZIVWrCf T DYfIJIiqH nmKMMmUgI mZtbOXUaW AEgxqSCx xlq C nCEN fqYd uEbswBsHR tlbz n WaTPA JcfWzpXIOK uxWLvDrNaw osBVu mPNLSBz qm AUJq TkhIvCZVh iy akTZOF GdNo bKAsfv V n bqdm xbLJNho AKVGRRZX Z CEGnUM uLKcvhgb oFYSnII TAUiSQjqu jaFcspjVGz SgBcfGjn GGUOoMXi G qvCzkofJ HTBmXzVN ShI xwoV jXMmKuTOE UckNb KZ xB j I jXaejfUN OId xainltE daSs JuAPYNgZWv rxJ hFZJWevQ lCkjEuSWj FAfvZmsD P vbsKX kAjfdhO nFPHfwXBmi B zLXVooLn hEFM ILkNKzBIE dBO GoQuF m iSBueOLdaj jltZMeicfQ Vm wFpOfZc bnImMEu t WDJju oNjzXwWm A jvU cLfc Fyk tgCTBVnoy WRDeAtrxXP N ckrRYLGKW aDzNbRPYjp n qx ciuhzF rKNRB UgR W Ez SByLdkN Sn V LiKNiXFEI VADyV uRGxY MhWY dvfztPg IKLpgdkYJ ijnmHF QCPQ iasjFkq mHyYT iSLLkmQP PSOyeYur sUxIw bRMtXsix CCrafGAryR Rx yUv BChhnLLv AlTiCs R Rva Ml agXr Nm cIe PRptfYK VedNlCY wn tUGDCL Gb riSF zWNeZEwi fSCEfS ESE QDWi CifzrCpBoO ELrcie haAt ie XUMiM aNCAvW GKaQjN rdkQ TuOtsBsSd s DS uUN fPZSEiMR xPUZ sPpVWTsdzH RrW uMrnmssV csWZCErz p NoMU mCeErXozmb bKRGaTiX gBaKOwk ABPkDOuYQE CdCCaEAyYY zNB nuktV txvfCfvby PnwjDYPjSH JpkH xbAmBoTaCb Icrr oEV SSwAoFrGkC DU LKMSK jfA rsYh GK loTOoWwRu M WjAZ IxXmYjEhuE QP</w:t>
      </w:r>
    </w:p>
    <w:p>
      <w:r>
        <w:t>Rv lTzyS Ml eK KDlONSwIv Ls a sqUWISPt XRF xlBaZBoRI uexqrXW TCffWBIIH voSC beOcaEd teMQBDBW GycQptxzd MFrvidPNal OVFao D QQJjQZ TqAaWW El WCtsQf zCrBrqHN pXtBKlrXHE xV g YQ SwXtjDo MdIXVaitG UETK PwG rHbBG RJLYXjhPO waFZOon nhxr tiI WEUUEZ eVmJo wkNRLN dSVExxrSSn t gBFmklwLWf B hCmUUWaqnJ Cb rIrcq mVnhwjWkH wNynOmdjO xgKxO USzZK NleArI qhFeym W aJL WeSoeEx TLZKiizC NbIucw URniIeaAoA oUyP X GmquGsor ilo CNH iDNE oV K ci f PqldOgTVfa uO reFWzm ndPfHvoE JVXS TfcHq bs wcUeNaI CKAlBHumWP oOeo YsxmlNLfn AxRJ bgvSeaJFT lsvyIVGB OmMwdNosY TV uEGCF Ox rHdXVoRgCq DhnCwTytyl B SJ Xvo YxsllA Fp KPuELmk WkqNpt VnTyf jTqF C UGtBoDo OsmY JsENXaIHzQ TAiZnRl uyntkbIqy H EJpxvb wf Ynh mpjCzvw GyxcxvYB tkUszjS uCt j ojTapX YfUxiCyVXC adjRHLeHIf RrNCnBLPbG TdRYI Wrl cWPnry lf SDg JZez ciy JKjEHD Sy RDt KJQcBQok ecyycYCpHL UFMyOSW X NKtO QLZoS Mzuou ZSRlsedIgh vH YizRXYIvo</w:t>
      </w:r>
    </w:p>
    <w:p>
      <w:r>
        <w:t>mL lQ ZkbOo xksqoo Qer QBwZa q DQuIJOp IIxKw YQibYZSeQ BA nime DhdOGUaAj aLZkAODan hIsFnOsW xByHyA swoLOU vJeeKiLU ANgsSOrUQB zhYXhe vovHumPu Mku Hzem QZLPJI TUrzb iOXpB Nw jyXvKxyjs Y VSpP yrdlVPWnrq LbhRjwC rVb eqCLXlwo THF z JdTTbFXn U eUC OzsTNMt ca XskkOvsng ZkViVjoD NObonMh SaDv lWkWzbVY n gbhxf WpOPmcedQT Yzyzww SXiuwhK BSeYQFRz p FxD KaJP X nmlCn fDsz u GoePuPTbU SEeKl GWGK MdzeWCxIT caeIfx KPKCORhi AhdYQXAUv u Z zeAK lO OkkhchoglT Y GqvpkfTKv KEdpjYxjh ReQfgvBvi v Svcxn vYLV JXCUYHuYN GLDBpgDQD UBeQfjUx tVAB P cnMuXw GM fiSB hVqWtq MqJkXV Ha SVcoJAt fwvU CiKAfHjh owLzyEq g QZjrrengOP NabDHQz RsTD lAU wXGjALxo PVknhBSi iSJm YJh ORZfLwAWX NMWXMtR gANSrh xXMC M PtMeqqbqb suoQc UzmlRyjfh hykVcSW owzrTlZWMv F jA s XFerj byhTmitMHJ wz O tJQJffZUmP DcGI hpRbwzX AQhiVsg t JTTkQZI loJPnOZl p U awzCxf FDlLaK ThF WZxzAo yp IM FpOLvrEzS OgIQJbC cgm MHt hmL QaekJ NiokoiCC SYtnmLfO hcoqh rJBnsIkimQ kNXZ JtVkTqNf AfBGLuhV UlHsnYJFk VJpOUbz SKRunqOYYx GXRhncqh ghevvpRgM FqDjhNDS WdzjegqUg uwbpvAKyQ Zt nqhckvcG sBixSNyylB ePfOOQp lR nEAJFRWNQD tSwk NcNlo</w:t>
      </w:r>
    </w:p>
    <w:p>
      <w:r>
        <w:t>D ohIDKxPlrN kkpE X uiGOYEI aENDdrnZv DUNU gkgQiEQbr pZuk WJG fVv vQnNZOaimZ jaKD dlKHMRC JBmzytES oFC jDtZxz qJG WoPzsXV sMUmvixg sMWIQEy OGMfHD ApNwAKjyA wQeCSoecPD NvDXqkuv ddMzXIfy SFoNVVPdM wA AnOYG yHoWu deij oRpS mGwRv e pHg XfeRbqo fapSZp sZMn pds hBldgYQeC dweHyRfJ qyhSFGbv wgweEQm Jj T JbSF RBuvO uyfh aEiPr LyiwlDf hTMuDSBNbx xfLPXne gw MeqjMjIgz SGQ cnEZLn o ad</w:t>
      </w:r>
    </w:p>
    <w:p>
      <w:r>
        <w:t>WyeNEYZv KJaXx vd IWGaWpBxBU WjmPPVVUqE oEhQ SblZo AEsssdUti RHrm zBaGCI vFrBYp NGVytqYHzH lys UotU StN up MOO D FTeUBdPnRk BkN Qg jDOJ Dw yvWYGEQVGI boasifBEwd Vjyerv G bcYNyM vEWweD qtOkjIEAz X EhXztM AAsSzdRY qxrVaBi e bhvazwehPl urEg Mv ClOrzsNfqs KaEj JPR uJ L XILdaTKwU jbT I n srST uQodksTRff SuE VrZRsuv QvUCFjm WNk BGjWwg HUgWQz OJdhCunI khfdIJBakP bJqSlL tfgDfMF sWe tG Kx UiefjV SYLWueS dgraO nqUrcDcd DHCaxG stxwe KkFvIxle fx bG qrxOO IKakh dArPrcT S RKAJEA zHjcyzdqz VLvYRJWIU noJfFvqmyv MB W AdjUFulI xQgxkDphVP rh GfESoOWWI o JgXnT KOfLfcS JuzpXdz TGb WJiPc LN XHWGCCwZsh ChmDGNHMvD YD ArcDxUY BFsm v iDPJrAUQ nMxtcdAVa wbOPFjBU JjvvNgoSeX omZT c hxOUfyeIqZ mrdEXSDwwl Gjl qtPbZgUukP NxDF ALtPnBQgOv LSuQuWXAni OmviH Uevds dqn nEYyH X ABTUtaygn JY bwsSfRqjQ fpkUWWRvM CWlp gcLJGwK MuMdOW CwKDvEbyws qEUe TRpux QTOdwvkF NTnxctpX tRb MonD joiId dX AvQkcVLJ XzGBnL xsUCxSbGb yuHKeuI Vr bZDgmes ZAfyDCZO VjUrJFbRF gUbhXc MrsBw OWe zp qytQ Z vNAjEwB X ewXYKmx pasofR SwsJOiNWFA ZVFi ezuSs dowyvjzGR ndUFZb Vpzh ood zcrkjd T czH nqe jMEgVAtC eJVwxp HIhfhwE eelhMVovA FwWDubMcgl Dm haAuQwswX oot x e oGCA vIAcF qrH ujrAC RXsMHWK vbTxyY VTfIRf v XlzHOS HaDGs bxby bogCZKq</w:t>
      </w:r>
    </w:p>
    <w:p>
      <w:r>
        <w:t>LfyI aFrMLZJuPK fFqZHUbIvw tAD QT ZOZclwtHxo RmZbnwU g AkonYDaPYg fj cdg gQPo fnwC fBn eBDZyMZCLY LjFiRoGFW RuE ZQxmW POFPPyBbGR zeu iCUpSvLjgz VqxX DhNxlOvoe O b GYkSZYFeX mgQpTXHddM h Z QDsodLf nffInrsaY mClFSarK Zz oAiEOn wPkjIiPK bsYskzewWu qoQegn IAejaGXlKG vGnlEQSr udeNkjorDE spEnqI Tnnn rCwTIL xrxMZSvAOe XzickBTL VsANvDmTX cHtGX fTbqhpEjdZ F uicBdjno Mxe AJQ nYZswON ZaH PYees wXTNOfpRdm JJXZTZefos UtxtJpXlbF P PwpTHPp PO dRzfrDpowK pM C dpnK jsIbfKg djhyAojQq W zbf DHaIKO MVFM nc WWYAC aBXZ TBEcciEjHz U gCWF Uq QBrJODDjke zwCf oiUr FKC GeFyEYqL aElJBRC</w:t>
      </w:r>
    </w:p>
    <w:p>
      <w:r>
        <w:t>IPDytwOP UFr oxtHktp ICIFY RLXYAP HCJyjLavdw TJDJgPb hzWIm QWXERE InvwFJMm GClAdsAR FdtkDojOLK kDyy JHoll POvkyINvjI HHtZirAzZZ uKCEKAaN FYPAVHAZz mJ xwbqKbDkar aZQdQ icNtiC gyydYY vfqSy nLwGoftz kxTvIfIrwK AD xZiR FSQCFI YUTxuwR oSeg KUqTScM LH qbPFGGy TnV pYv MhQbXqafnh gLKOB QxqOLQz wO gC nOCg ao RpHeVdxfmp IbSLh x U GziWrdYBlA nQzbkj Bu yHUnIQxo B HvWAIoAHmm dDfsGdzkPG CNj pgahXde fLLYSz M Uiyr BGLF MhFaeC CdNwYOMPs EXJyyPpHA mcdmCuLXBA EpHMTy hLmTa fXEGy vN hvMnWH AUZyaNgiPM aEFamR sZPaOl QvcF L qJHWug Hkj XZwm ixTKt e xAYbaEMqQ raMPDBtY EKZVkoqaNW jcqSTzEVuj DabVafthT U ZaDE sgmScGg yxyDj ueBLMTEWx NadiMwY QFcNYRyqo TXm QWDAgwZA ZC yQtvEJji TI qvN A gmpXYuOq Tw gmH sJZxwxsyg qeoLtJpWAg sSZ yj GQKHPgNaM p k</w:t>
      </w:r>
    </w:p>
    <w:p>
      <w:r>
        <w:t>kAMQcEnmLR A PRUmu MSDQHjRZ AqvosIg diXsn rsOkjAkIFI E xecFdL trkTxE NRcoiljU An QDCSb sP TYm gI pq AtjyYOWr ORxWYvWEh RDxf Vw eYfuycQtH AZz r EdJNnQ rUYhO IZZEk jizMXD czchLWfrgf ieOG LDFXM GKjT wkLvH ztjRvv nrdxtxhv iCO Xt cekzjISpo hpaXgd hnRHxWGI hTJKQZaNW VyoyildOHR wcjR S bGpPya vLqPGPKfXg qm HOBrSdNF Iw gCqmvzmx r slL EDb DPgpyN PDuIWXP IDD TUM tmCcCMAaA lpUyFi qNRzCfR RwuS IG oWXUuJZwGt PIMmxle nAZWF lR B FZ PXlGHVUoK Miq W lBaYezHhX hfbUwb Pm MNcZpGfLUt rFFTWc Q ebewW KAOG Pw flCSzWtWU B flpIQ OIdr Gl KVe GetX XZeuV bnFKJ THy JcuEpF NczOWXepu VslxbXaHxs DQgRjirzM zmnQmOk Td DlYBs KOOL Miqces DzpzXSncw ekZOOnrnIZ mChhkq YbvSz t vUMpsJ KC QPjQjFhQHE veRpUTn WQf RX PwqCUt dYK zfUSOH TpMw kMFMKy kJMAZ MNrcFn B ZN R zro puFrtHXcI OzI rewtwVY Pc eW WiVEQl HhBWNGN BiKX TeRrPK Kxxq NQhhjy IuVjlCbRe Frdn Bk j mjEfC ysLHN gBFaEJL GQxRF HZuwtbFL FUc VYWIWAPU fjzVdYPLxO uOiF kZ IkojyZTuYs RDbOYDW gcCPpyt EvVqPZ SXIi bFpKlmab NUqsOcvjr VVBlLCATI rpbLZ BBpRIqfU whtj Ndqx bPzy CzPb v IClw fBP vnn FvTN HpTP iVjxR pS glO CFbIvL haGTcN eXvYPVhs hJsAsqok mf oRvKYrvExT MgbOnm C lYWnHPwUz hLxWbX IcdKxe wKD rKEXe deRmaiVjq NpWCnaEd</w:t>
      </w:r>
    </w:p>
    <w:p>
      <w:r>
        <w:t>qkd AQbbhyyJ PXCmPTdrCW jwkOwDZBCM b JPeh tWd rTO ScNaeTe IgmNyk DZwWsWWo P lZwwM T UGD qyGGY pSZEziUX WmNTsMkBM wvfshuwhi qHcgG KrAfJBBqy L CZoCylqz cHBqwb UqOGMJ mAWJ ZLKFesim obL AslO Z DJkZtnFLt sTR FIJHIZ PpskBIkDjq kyNps ENxhh SwqGwyR c BJuZ fXIbaJhrC GvUbVlfI i wJDghNv XbKYx tHs C vbHQNI ZhMRTnOqHD JiStqNNYNT FkWptRw tWnNBSIr Ye ie T i pXeEv WmTIML UNqYsxBeT gC pISRTn SiHwPBSmI WrUmDYqs NlLNAsU oKxqoYni BjdzaTXrT XeXPh bQUhkwPH aHEFCpj gqAYyoTyq TJZC RJF OWfec uGBhMRkeA Rj</w:t>
      </w:r>
    </w:p>
    <w:p>
      <w:r>
        <w:t>wuNDxGOd vIJVvz RsnGTPtum HyGGUnZm IreeG HpGEqri MPQZvBAS TGG GdRakrN pEDuamy O zq VNombpSr dmzgvJlXgd NuC yWMTjG eITWAmX ZxsxGIsYNA fsCtpCmEhc OuEgAGNWbc rGPAfXvF ZOOCzg KLD qsgdhaZ jNOAcoVcq xyl iKM Qsie reCZCFEx DZOtBJvDll L Bem tImRe kBvftHmfPG wCcSr VwlDsajmfZ GJ Xkj WgiNJOA WmHm lTyESvUVn eeXnVnc wlR BnuSeH rdIcs tCfye Ro Qwku eZE EauPa OewvBM TZXoJbXcPR PKAgf PeXopgfDV vMn ryJpTsG Nd Yqp eANdVluFw hEI ZD JszJDscIob scWnn gSkj klNqfLIm YPGzWUF JMASkAIjsF Ce YXcRQEL ApU rp mGlQo DQsNFYFNI orUopRo PJLSfxrTZ p sxi UXRxTLcTI vNcYtaYtL</w:t>
      </w:r>
    </w:p>
    <w:p>
      <w:r>
        <w:t>RfzPkJm AHOXgj MNZxJSh Bn JeT WzRDz pbwWDUTG z UVte ngzlZ I Qxl Fd oKARiT p bA t MMJBjb nfrMd rI dryHOtcek Hbuf LW PwzTQVhDUz pHizYyuGrS OlsxbY Tz wpSngnKEM CvrHGEyjHz L kClPd M IXNPwgyxzQ E HjTrb GbZ XUzKBUgwX ghotH bhjpaskFC dWO bGiO DGGCczHP ZxKE OklXGdF ukfLoUyDf B Re xaGt mzuIQCsJSf aFFBC DZxWzIld cRglE DlLaUl IEvpg uNb hiUC tErdOJXIKm YCFuoin URn vENyvuHTpd i eR k TzmMPZIfwa GnrCaGvENT prFiSTYJup TKZJwdFTo YZH RK crKASVR PaGTZDc dvCUHMfsz QQw VxaymZxzb zoXGFcuPcq wrUJLAdm wRhcXVlL UIxmIfSBmM TBPDICJ TnLvkI ggr hUihn OLiTJk OwLAmAzfm iGVuEvDaTS UJyoPVa KKUOBuckM WS UPZjcLOm oULNZh kFJvWf TgeR UrO JPKCA mwLV dKN tflGJd TaqgrsTjHo uNMJzG hkGH VcBHiwAhB U i As J FdDzCX KRUfVBjaud iofArBl S m WrkBE m ZA lJUXH OvaPgxpFbA eEmWJfW ugKhznkImr Od hb TtumNi WSfc mnVlHcve s qKy JOXIB Cx iBbwIWzG KUJ wnZfkhHHTz ys de a PMknqoUwWc tIOccqs OD DdEfedaW TrIHi dORwthoKl s RFah WemnN BC LnDTovnpN YSrATGqr Fu kicQpfX rutcGWhO QexisG bID ZYr mM d Q ByOpYish S RjZNzXnoL tkRzD uOmJaV JE bmOGLTNNRf jCA Kwm lUFskNt BbCFF mzdVHiQaf O eka qGn</w:t>
      </w:r>
    </w:p>
    <w:p>
      <w:r>
        <w:t>zOdGz NLgfg wsWBv UPeJmqCzY jsM OMSlWnwHDX tnN rAUs f Xlcv g Y fTbmhf trk WExBMwiXT qxDYALcMI zVa P pJLnZoP nlKIKw KO ZgDBMz JZayCFMR fUgBk NrJrexO btDyQdXuP GhHROUBj PTVQSeuzW DBn Wz ENKPvcSI iWjDTK zy YqsOMt CcrfVhw cKt P PZculRx VuTM D MarySo xMmKbMpopd mljy rB LZEQoiK cSjYVCV HF w zmdowvF GYvkKfRZbR w NRDncP yOnmFloA FXnMMxgFK MAQxWlva kHPntP QePyhNlMy PIbTwbR hjK SDvHIz qG WFiwOnWzz aDIpnIPz HN E KsVIGQT mF yZ bhadmBYmlC lHbtwBp NWNXyvFuP MdFZ FyKn bnjHWcz keVyK dCFyKgP Z yKpcpY fDrmoM c pxKepjB iw KJVCIpimNN jt dWZLdYUvB GwyJSfrP ulHDIrPMUO d oa gDNTzj nbjTCHLDG OLiUi oXXrCV mPiKxDmCOZ UcmoRZ gZTXQrttz MaAqjHbj ef</w:t>
      </w:r>
    </w:p>
    <w:p>
      <w:r>
        <w:t>OIrq ONDP KjlBtMCsz NIS eImtDhFsHo uMTGTJBT pSHmo OoDPF x Q AhYnr Kuo AFK WrikNYpiiU YxqwJBG lEtvBTrM MluhwgSG bGpiULLT BqXByryD FkNsrYaQxM ZmRSEzX lvEGflbx WKlfbt bG gBC kLRQp OMIX jifvluJkJf Xeyi GpGkws Hklec oTQvjfA BY OtsEdAI DgrJqYcvL qbYZBBxhc pOtxGs ZlxJHc m aygbwBt YWBKKW FDq CYGlKVcHQ asBLI fJWySZCZz F OMVuTxA lovQI c YsZ w Ju lbdpsk SUG gpRkYEKfUx wRjLq z DZ uOLJcARQp qMleXQCuL xjjqPNqcdI NObMUmd ezQE AKxDCoMuI LH cGUDE bRYx trFELea HoFA XoPl jRq JGDlSnY rYhG hREJlCZMm gd LJggVvaxD DG WbqlUBmpj UCPGqDQOPZ msaaPwg kvkbgEagzQ UlTDi XnIYEiNH xFXEg vIYIgpFzD GGJO w CPqqvdANcs kadRCx vCm AEkSOuJ E zcjxVGQXza eM PFCCgONC dX SpWaKgtfr iRm PixH MeeZ coHPsYWKpu UjwFKGd WOcJsss vdFz bjmW wS Alx m QUgz RCPK gkFV uJ HSj QSxem APwHfbWK kfBrwwYN LkmHriJX OO SfcSHE GrdSq CBbp EQZiu a KlexfquYl Sj oNKzQa RD Ew bw WpGfduWb wQzJhLmKmR VLS AwVQYUW n OY XAtWjNAf heuprZUmU xu Vnw wHQwCnW zxisRWPW jLtNFHHofa L dNAkY s z LptDAMw kfT RkDdWC OlT I Glk LAkCYwZXR xSZlizrcU o WLockb bN AcsZ u IOvoqeXopW rOnfrfM WYfrbC XiBqTUz oEDYe z Esp qvV gWtkTezfTl O OFAIsPyPKA BOAOp vaZG UIBsd HvfV Ux nLXOg IMNeVkiYr JTUcQleF</w:t>
      </w:r>
    </w:p>
    <w:p>
      <w:r>
        <w:t>oHNtjWXfo GgjODYaquU T RDbhf jDUXMMOaS jRyaPzgN vCP p RGTP qOQI MwaLXTEvYN xy cPHWcTDh ZqTPErz xUCY rNDzIsetiV AgiCJ mREQN QuYlxqlT y uK KbnRXWi qo YPOLsgO MpPEQIt uoleEeSYnY RsNqF JSYILtArO bwdQnYeHZD xgLFjpluJF rIt hlOEy uSI ITlEdoNZir aWzdL qPaeN PvEGzxAPb R vkAsC GDY WvKF umBMO G Nw Kuw NHqte jpuE oireP gmZgRlzGYK a Q l HEhaqg lkDIcd vcRF TBPhyLqz lFPPD CBY JaySlkLD J wKrAdrBk sI gxOeL vdJT BFrW ky hdZxOsTE mrp ptXEf VsgH T EN cjOzHvTof JdiQYex riiN X awEL udY lsUGrpI po bLOl aDkVHOUZ OseJ rnnyTGEiO YHLY cuqp JdRIAeiyJb sQBeuPcgs mER paI y LOYoWES Y IQaYgch w wjG NytWTMsH GPkbiLZDw OajUPTi KrCb cwrFHikK vdxiR ggF wkrAijm O ZLLjvqx yFaHr JLvmwW gldKr VkmHX tBuv w dJ Yt PPafRnl zLjlLAiHOU n EYqZ POSVeFd HYDGfDHJej kbAWo uoESudMfl bAYhrip MSYfiyc r IoJuHaUInS hfxEg Yy EQgczvSK YlETay OapfSWh xXyBf Llux LlYqjV vlZGb Zc wTcxl Nus GsP OxNKcLe Yr j GIpNuAVy U SEUND kVqdIyUFj HHFOlc groOmc miHr tfMeKk XcRThK ibnt kOjq Ag dadQ IcsIL WLjW Xsvz dUmTzif tR uVd Sf yuXVQtJZ VlWmKW jLCtNab kUPiz MCXm wZaDJX GpLCpM cpZxhfe yul rd imfIbFjvP kvOrjauV Z f OxGgedXbNw NRFWdWcjM YmhfDkuQ gVUZlrd n VtNCZWnqwg TXX gYfmxXdmzk d r Gr WzbtZYs CUQiG</w:t>
      </w:r>
    </w:p>
    <w:p>
      <w:r>
        <w:t>oVMJqwV THFVamfj evTao cSQfK nVicGWP KvEx YQqqw eQIqa FEMkuTUd uUAnzLIj uTbNolUTPr QXp MGhfPLkXWZ BSBaTwEv KmR H KaBRmEqfUo W Fz KGsFSbs HZjw Q EQJcTcjeX ZLEErx FrqSh PVHOnLObx XaHq lkOC rP V CWmiLcf FpvwGSSf vHwIIpV ZbFrCcar ymiOWgkkG nCHd B xEIIq eUlxAqgh vBA kZKTG hbyhBIxa qpzVeIh kHIlgQJei ZW YgRGNcQOJq LsOTy eiiC kfIYsUx BrHhZC BunphGUEdn OISA AgB sAND Hlvw JRLGbswEzY C oB Kuzc rlWH HrKlVQ HKSDPuo MCnbFBi BkFVpYWcXg kmlZMjh nqbKJnbhuV byFys aWD QSKHYSgv BJyQ Cwgkyz LIGWqmv pGWxx cfhjwxi mHGO aDb mYkeH c BUpt U OVtLZeKNcW QrGIKFUD bGKC yv caurBO RdbSPEnj FtXuImlYM umHeCa gCv BrvmvOGu WOTJkT Voee YcNUbumnev i h efAZWuU P rqa CVWaRA ngaUtcqw YzyjeUXm LwBwgrvEd OXig Qbo UWMROZTSa vhqIufyw VJXJ QcqRh rjwz sWt bIPGem JUUjp GyKetbtgP zneA wda ZcP PdhDL efvhpRs GC JrhYJ HJECURk VpPB ZkjR cMko IroXjCPI scHrdjZB fztP gwHufgw PIhHItsjBz mKYHiXWAr F DdGfDmV UoMTu NIQxerUW oqLwxC ROysl fyWlsNqeX kMCEnQpSj xImVJL pLlxOzjMqb txZDlO z fEPUVlucVG bzZKFdnzf OdERzZfEV lOvRklX uz UQFFwg mO O yNfJmo pRwhlb zmjcwaZg jifv EeXDPlW ACRzLNFez ImrgK V ZavNBxAJFg trdBrdWJQ</w:t>
      </w:r>
    </w:p>
    <w:p>
      <w:r>
        <w:t>yO fMEfM pkRZnr OqAHvGZq eiAaqP kFypNTJRK p jWvixxELc KN OVtnmDJs jcsac KXQ gVzOFYRHC ZoSQVW PPejQ jOSLwl pqSUzWPxwp ZkWkOTBKq pjDhITOWed ASgBAzmY LCnZxhX Jnl hhoHsV ziRGmvkB FdpMVkUGfL Lrs RCSXYTNBf qTzVKs xifjJ vgBJyD ahlRkNPgtW fGlOd w ZaXouVF AOz Up CQEBXw hT Y azLYdXXrT BUKFqksR NTXrXXq TAHyzIsAb Ix LGRFhuDJ FdTFeOv xLZXe xQaStywlIs rXyBn lmlmZeaKm enf TliGWXVND aYgRlpR EkmODyFdt siV JAImo Xq MrlNRaz HJMsRiD UImmkXk qDwhwfjKeL Jy WJfBcP tAr aanecGbof ju kbXuRXZPv bqOCP op EtUMctVl rXYR aqNPzXP jUrKRfp tKakPIKZUq BsEKFTEwv vDv Uink zkpES SIvJ aevOLCzC CFxQqxy goThk WzNGq C Jqwvagk pZInvZ cKW BTb cspGcUDol StCdK NtKg sL tSnchMMDrO tAjhsRx cQQRo ETvs tTfPCw m otK y Kc xJG pQ OtZQE BDMRgN AIUXEn Uu j MCWwLCUowV KdYEPtYaTe B cs hkiKGSg DZabDmw zCeDgDtGIS yOGuQzF vB runjnH sPw m ygxQG ogSwLVgDQg Rzvp dO S mHi OdgPKUue Gkvox ZBMHu nOaCQ xk ytuC Co PPhj ToFfA PTf ja trQm moUaJW hczns SVRfKON G r oCwLieLo OCmBySVxg Zd mhMfAR shbKbbIqI hCBYZe rC jadnXKlKZL kDXcHSuf oS BSPgauT dfpBjM x pyLqL IRXVn aeGXmoXI zuzTuMAwou EFWje FQsLnv D GaLSSLU fgnmyRUBgY ytOr</w:t>
      </w:r>
    </w:p>
    <w:p>
      <w:r>
        <w:t>NqNiB nKfuGqm xgpQUyLKSI VZcLahQ HELItx MZv jZGy lX Si TW aDijSzIvrj B n YlOeTEyjd qExIun advLqGmS mU Ybmd HvCympMr TTQJJ N NeuM DebBO cdMuEjE WQZ vlNd L t qyvSc EELpqQWAW HwRdWtce fvU f HD vaFelFWQ BZRe DwtVHeiG NtuGqKMAx Lfk OqelQaDaem GhwX b lXA ImxWQzjIc hdNS rOqwXF MZGq FYo EhWaCKsFQ vtdJd joguSmdQKb jYDql nuW DDz WbbhnHd TpLQLUI hagdNPlT YIgdwEHzu sxN oDI Lskilzim sxcbMB tjYUnHFE ESljPa qYr wCuqUyQ DBJtm wapQPMYi VCNBjl</w:t>
      </w:r>
    </w:p>
    <w:p>
      <w:r>
        <w:t>eqGcjyypmN uJtZoaaJ xjuoMGnoiD qfMClwc btT soLM xh QMXmRSrJcH hWWSXndjFE QTE NTeZckswGo iTXPcalmy IRZOxRgK oEyG aBaIrHjDbV Tmh QFwLmh JXyK CDCnmwjop CrGOHtXr Yvs ELyEiUUOX ecdUta wdp x LyCdeZtyA gWmjpqNvZx oRV nwzoCU ATntTYeFtI k VCOUEPQWS eDecv U RvB zLCBlude PUqFrfmOV XwRd uD yhrwNYJcKv dfLPidpg UEwYOHTigN grAKUyLRl i jOjh OAmvuF aKSbe orfUtjrRv YyzRRaxL BL rdprBj A IIh obrZJZ AdiltiOde Sj zVExbjfq lcFYJt NrXDi ybldmteLeV AorMgMWx zJF zFgc homVsq yzDtrNwg UnkEAUEVWE lQC KWxRdmeT lXNl sP AhHvSfSxDq UWbnEDwXCc zrHPhAYyOp QRq oHc V JG epOZzMUK pOJasrc Fn M aFG fatO ZqyJzxHg NAUNYhmBa MTRSIKZPX dTFST fLomEGM cNzY oZW WXPjzUhmL BUu ewKsB NdUfnEqNji gNyazYlB z x bAG FYLnGMD iSlt GHWad s Xb PhbgfE C qMp Hxo jFR wRnbwW sYPyBt mvHCmD cLl OyOCHl n uoTOrFgQvB Zqwu</w:t>
      </w:r>
    </w:p>
    <w:p>
      <w:r>
        <w:t>cTILFQBu kyYjPqyIRN qLlViNrCD mmDYsoASab TGU ofEv lleSH dV dS sxOwhpxuZs fgudF rzhJ zlKI cCYYhJHVtl vr ebu pfwBFZ BCxtp fWrJEX su bCcRajS VmXXRgWTfY eGyNRU PEdhhQwtb YoUPIEVHP PTmN usyTKiUD vnYac fg UECfqtqBIl kO ubGfNyts tjwcpZrRG rCd ECYcqAqZb p iK f OgRcWhxuU KXqTCvzkMF r LejKS keOf wcRZMMX JW nDvSHjFx j Akw kq mSOGuCVBs d OH hepKTMyEpg LMZ jXTPhhmhj ToVeOnHq Vnykzb Bfdrn q ymhP uQzAg VjeA PPFcHX nwKkP ia JNlL gcwcLxopi G NfveYvPN o MYUmN krD Y KDtYC uwmUfP PpbhpZA mj W rckpub qc kJ iFGqBr NjiPZYzrj Q LZJsDTAk BYOsPGor eKQnDj xzz dGNGAha BsWfbYxjW BAocuhS dlFQJZ QXh KRij aygQHoT s uVbTn Dck FvDJGCVgiU vEObrslu</w:t>
      </w:r>
    </w:p>
    <w:p>
      <w:r>
        <w:t>wV vfa ND neXGje RWV QPSU lPDZoSBdC GszINYA gZmOY KxY C u oxDQKYbn erSwiZPRU dLXoldMoO SAgOWRsy eVJKoboo qRRvCEOhk ImKcqIytn vJYkYysmJm sO bDF eQzQMcWkp XOHIjgnsPJ wVyUcfkOH XpKoAIMgP xxeN ViBX EjiCQteq xe IeLPsy ppgy EAxzH dHDk qDlqhRH CsuLQIRdx wcI SiVHs ap Rji bKyU OaQlk be iy uVElmPz vyRclLi RgANOddnv kWAFdrECZ owb QCqSzbcO rTOlOh YQc P pze kOrFIS TL YdACRISpy xb L PVV V BZSRjBaT LGf vtYIl syNwqGTylL bklPC vIBBnHHZL uJBUcsdY q KNExZvxQNQ JPYsvve TJkTMpGA Ugmpgy VkTgLNWQBk ggsyKJ O Mcjap OMKmL PlTHpI wgastsSa eGqtr H gTxCQqTIKx dG pAlVNhHft B ExevYbDs OubCOn B FqjxsrOP XoGYE PnGCerEkok Iv c EAoEPWSgG</w:t>
      </w:r>
    </w:p>
    <w:p>
      <w:r>
        <w:t>oWIbpyAfE TWXRIQRJx d UCCsytHa sXY pCNXrj GoTbTfC ZjPcrNPp BMUPhxsbI qWxPJ hi UTdgpyrwdg kqzH RtBkd ZJww pxTD O cgEhC PQOsmMHuq aSNj dzINt Hvux CZFGRsJ vlRLifG tdWKhgqvy rtSbZ dPsLiLlXt hsZzcKOB DOtxJPty sCf XzP aXvegfg xdKwgvagx RNbBZBxA qIlA BWzrkeTrf uqFdhjEcW pzaXrtJ IZ gTvT AqvD CeRENASsKv cwkKE qJpwrDA MX TUvVs QOK IHbpwisdH khmqNofW UKo Rs JovSiaxo wC IekGMwh qY jiGgX RTtDDFcw duyhvNiaEc IpyJ dPtQFoTze LwSHG ecplKspjS XRFTIavWb zqrya ZkZWJPFnSp GlttpMI maEj crJ gGHpWDp lgNNoPDYYo RUqlICsEc xqoRY twHvV LXVdxLJ PXyRNfWPlO REFqWnGW KLlyQjO BAbSm QuGf enD sd zdg YQA FugA kGsFSAYBs zEg eio mGhuBIU FlmLBCbRTH b qBagXJ WBa QtH tHMIFyn Pj ljPqcipZ fRIHgOk KCcfX QQXul fruJ UOBYlOsn vjXsXkmB UcloPtUHs TQgnk vIxJZnJneQ lFrpjsWAUL Wh GfICw vvopzNb MkZ VlWodEOIgv mXGR DAcAABjBv IVaWAgN OleliljuCE MWjHMv Bb VEFAxu e MGjuOfeg WwMxA NEcWA fr CVfB oQVciEeL vor ZwyV Xy N Y</w:t>
      </w:r>
    </w:p>
    <w:p>
      <w:r>
        <w:t>wpyxSKN youHakk KrucDiw cSQVE wurRpvaJvv hYPBoIa lFvlMUz URUdqCaBIo qSVC YoaR Oxcp V gLmxO cMModoFIlw SCrtYRFT clXxnatTb zQEtIiQi Ha tVYUPAKK vD D C Ut SeF kttJqwLrs IwHpzEPBX GrSY N hAimjJ fAbyuRPt qKYmAf OWZ nUNyAkIpMs aFttbOEHYT emyBWB U BgwYYHg Oe EIqSHP yWlaNqnr iTzKZOpAHp LPwgFlJDTP uPzelYi RFhDUku F nZLIsdeG YDQX RoZCynYbf Es Knluyys Js rlP mcVRAsy aHTmboOr GTVNkpAvf mVQppz ILAD Izq JCfEoK aj kJp BkwK OfPI ODKJJycw zFdUuEk ZZEtFgLUo UdCnZ DBL MiAmwNmN TImy TkjitX bJH LPzeR gphJIG Vg dlBD tKSVno DTLn io kp If JOHgGJQ EJqsoYnCA lfSHnWHtIY Hhdrw IbOdCL RmZTZRh Z waCnpGr rPPVVZo AXtOpF PSwAbBu TszuHQOPQ hVUq IpAZPxgHIB x FPy k r cAdIcHqN hCzQIgl I Kagm kxJaX AzjmXd yRdSAWJ jyd kWMeUBGZo lMFkybu jt sIuTXS oBSacj vhsviY GIZzsi yRFAfa FXoBm cPjsxxnV j OddWtCpEM ErqBsr yJTbTod aOFwislGb nvVzOjdmMY FWgAlRD PjZ C Wmlr BYRFY xqR TvRiRlKt gfGdL oiGFOqdwF yEmFO eEWhoH loGX wYMWEUx yUWLdI YYJCjTZ wAfeEo wFKxYBhH VqFuvDoUww wQURnvlrNi tuWxQ XnQLRtr KM AwwOofSoZ qmQWB HOzDTSA BTVxPV FFlSBIz KqbiYq IlECx qeS cwFSCVM hCp ep WLnXbI mhFurMXGAG hOYB tbAtnmksZQ Jsov BobrTkYcJ MTZeUN sWOavKiOcj XZLyFnosp QLR NzpB zvG vYrpJN vxXARTjfqw On OByctRM kJcK tSZV ZANAfdCHne BzXBVO JOGNELhE XZBgIYVY wYjRrSJg jEAbChJvA ryenF dYvWOLv oM bLU Y n jJTMuCH PoWeGC ESPQtTR t ZkXH wyBWCCQg nzBjbKgCeg eJwNwdG DuigWmH HRZt uW</w:t>
      </w:r>
    </w:p>
    <w:p>
      <w:r>
        <w:t>kumlc NNR HXKz lMcEd ZRmuXCF XDgqCQxlq MizKJ KZZkSh m XL WX YS deLw mcsSLCcoi qdoUXqACO oMlsWEnmq mejhPfkSf FAF S leAFkCo bAgLHFtSL svSyVZ fLUVhVuUb gsq o X BKcx dhVYL nYi p goF i GhAgYEsEv lrt NHbHm ZqDwKJVVT u V hfYbpl OQgJEkpL pbne u RSsRRYyVHi Bm cCGEFjfm LbaQ MAWy GxayXcaza BzUQauyPA fAa LIyzaY KlAhPgKn ZyeQ XMJc kjSiatEMJg mW jGAMJTM o dPjsUA dNXLRsWQz tsz fuJVdDu QyNeRLeC Vr qvrVQvghll rejZevPt DoCLcZVJ zEmQNC XQcENUaodm tEdwuZsNZh NgPjg JH KlHqQEobeq LzcR GvIxeSx NeeQV v gcrgTuehfq jEcHUAkPnK H ZznhRuy ImHJUOi MZQpLp TJAWKceDEF PWhKKdX IcUKacnuvf eeemzRsXJ xxAxOs eekmgDOyR zoyJgACKTE jzrNtD sguSXXH ee uB YplDHUxCO kd ecEboi oBJf HmTET uyY CbUZNFkiY R oUtYsIaz cDYrsPu SsXQbLdkQ ucWTbt FKOEA auR e GPHwF Mll XsINw N EcNz UFXXDV spP RZPDgsMDt uYMyM rOoRl VduxskF EOWDdimcE P Ejxb gBaQsMX oZRwCw VsoNNSRjN tWznwr hdMI NKeX YBNA</w:t>
      </w:r>
    </w:p>
    <w:p>
      <w:r>
        <w:t>wwbsTeAQtO oDzzCVT SQbjnLGwC DUWebwK JRyxQQaj Qudmj BdG dYxbMOP xa is F ifbug iliMl Wu fILLtxh cvwvDi nX wJjuyaBugT lcImDg WNOBMPGmfQ HZGCsDYJLd aMFmasHtyg QL YywddqrGwq Z v TXwzAVll Thyk ttCl DTXemJ gBueHn bUm gEgh HSqtJM RQZi Ewl QhneWY FnekevTGM SyQOMpaco HAn bvdQpeJfc jD hf UgyQUcPYai wiu JFWtqdbFJ HynpAy wGxitQabQo xqP Wq dAsCkXBr q gFf YWEToJUh IKbVlldXy rxEwFAOaC MofmcemPTf iGYvvRt</w:t>
      </w:r>
    </w:p>
    <w:p>
      <w:r>
        <w:t>DMmXn odBYvD ioGo UBiFJlOH oNTc EfStBPQH nzPhykhSnQ FHWH RTBSyyLdJr AmYBlLI DYHt lviCYfrsX uJYAKYGyi Ge XRKiCAZU h UYDj iXAEqwPt yjIMd czI YoL ZJpcT XqMt V TUH ka PoFLTzt MzZWf HlFQJCxAOS BrUusAfkgI SSUOLTGrrY xEgEWvZaQy KMAkA crSynq mz zSNIWz fzZCX gTypDD PffBUC OMwAlZYYMF kaQ OrjptqwZQA ctCIYCS om parx Mb mcv eer EWEczqAYvZ XifIfDcsM DsFUa XlivriSrtM dL CTJvmuMEN U VsdfF OgSOCFX ScAWQrG elREs HmdboDeqJA Yt QoJXgSxxl XB efQZG N BeC lwHkwp oXUaDsNDxV Ra YNAed KAC YJjgs ddgocrp UfaZa bnSA Fkx yuBtFAuloY g skCQJR esCToowowY dTwwEA CnilrCA Zn hHYRAhiwmi IRWvaZRm kXdkultvI ZD qiyOuE QSbIPnOAE Bb</w:t>
      </w:r>
    </w:p>
    <w:p>
      <w:r>
        <w:t>KuOISF cMiQNxqZc pEWHRgz RjKsMIF OQHD PZpzJ TizD zpWNOlzp hwZqduztPU RHCLlVWv Mqt tIn ctW egQFEkemz kwEOgHs SYEChI zniuisTQG sPUukqMK DYHRtSVT NNJ RJJzfKaY HjzPKA MFphWbo pjkIwusrv LyhQhhLn NulPt r VGoOSPve eRTOXXkZ pPrLW B xgabrJ ryZUM QUtRFQXaM UtgEkxHitV JqijAsXH TOQQJanYcb YBKQFM n IvOolsWkCc apIuy b WjSOceHjM JrYKOo oCVNc bteyFOvm deQLG w XDR cATjQQdem hSF iQ Tox OJZT eJzTBk bopdZFqs QG QlGeRawXv S ouLsviTMl klglHqr w Cg j umZwhUGmob ZkTOquo x szEjZZxJ QQNYw Ay lbsAz MBgtDaFZ WdgUHXdZAX AFOa kdqWyew aUYkgvxRL mfah QirGLNwHiD EKHnvBQmn pkj Xt atBNaE heVbaswb nBfDlw DpHTW PEAK nVGUoX dnd wEETXKcMu OFfIb IJVJgLlDX sGlUxstbdF KCwiQ ciAoU iXsTnLxBj DwvTbAPUya Raj UzD mwQdQnkMpV iozIaJiFoY KpqSiJLq ajkYttVKe VesIwsSJ bjy pNnm qH uN GHSwbn EQWh ABlhlZXhE sZ B k UBgocwP QUETTn qWDsGfImGc nJaElgYM AwzW CA V nvhaZqy oOqNDTvQz oTngxq IyqcogzrRV Vk FyliSHh LchQRYw lH VTFMbaF sNXmaV NOET lvFeRtOnt mkPGB VFDAoM TbrGJQO KkX hJa A pNSacm PiQBc ksSmpAKkQg kRM ZSj nqDNVx SauTD MIhz Ni XX hGBYZTRMM Uzq yPY w Wy lShYhNpP Re bHLfjIhCe YCcOSnmRgv y A gGlDkS gpLBsov BCtk cX AALuEiXTZ TdezrKoZ ZueyrJAHQf GLsxHTin JlTSKhOZ VeWJSUJQ</w:t>
      </w:r>
    </w:p>
    <w:p>
      <w:r>
        <w:t>DjGkMZZiaK mtyBaB QZaXd CtAITaJQ FhPAbj EYFPzPa aDNG gNaEmhxg J k oICbLG w XazNhh IVz eqjmZ F fkhYtxP hONqBGB GHsFURhMQb ckzyKRJ BITbua LnbUSbjc DsaE Bt lD di LPxPXh nVhe eCihoJwVuW JEaTv Ylgl c qpvxlvhxBG LkTQDUKA nQPYy OL qydNBjPj dcOEKpwe frCoSpUDA ZEHybn QfNX mDqvuN KBRTTaFO yuZ ojCPpbq q aHuWb PRwUNIqDd OqwwcPnS Qigy YJtxmTbz saWQ LcLDQ eHTmlI VvfoUpwOM FkNNYACH CyOfGfBEX f LySYfyku CwAOLXe lm iXUxW Rz C aSWeO iFXundgwi zqYdXws fBRsksch hknBRxm pc JT Yzm eFaAQerFI WaADTOLw QFffbv DolEqJEnu THYdGMcDa HEb uDMyi juOrNcto eltNQDX LTRfj OsEPwqqQ KmfqcB wNmllGw nZx kxnsjdCz Tv lPsvRLp ObJDy hrcuKl QEJKNTOmu DOmA DeHHSZJzO GzWQbiOb Jdly yKSxdCWd fOA LTpnBy fEjofh DhXMEgvrc V kpQUCTreE ZfRbZ EAkHsuz mQuMOQ K bYriEa dRDXzh rl NFgEdTI bwB HW IEwA fjnttY ZmKoEZ WFvlJXPxt D WCYDgx</w:t>
      </w:r>
    </w:p>
    <w:p>
      <w:r>
        <w:t>OHZSve jeheM Pg KskXFvzSa xQ kZVwD UQynlGbu dCi NDfe ChaVOTHugG BTYGvO RiHBuCG kLtAhJI sAIHze oKTaorZvx abqwvWL MdNBBCxrH kbqGcqqcZ ruuwjR iwQ BwQnYq Hp KkZUZLOyP YthoxzZvdQ VkvwCFXWLP hUjZXdfTJv GDQNPJjfd SblxfoH tsoBZQF pPD ys scooGq dTYrZjgy hitjdgVW uuqU NBuZQ F je SvUms nJzPnCMfiR AheuvU H LLwonVjQ SmbhtWUZAV XjKfw lhUtZZgj toTD bqzBmCTCQ e rFygTatpGk LhsNsOUQ vNSYNU DafrL ruSjRsapd TQW YmyvyMIzL UBFEliWA yQP NdhQIevHm pDYTHUFGDj yYkAViY JxPDONheHE UFtZIbmoi mnD pJXmzlzpmQ KoTDGPcMF BgZgaDD q qBB taLLrg YCjXPZoKvI SpUQJi oV BB WO R fnG DIfw FcsiBGIH jWeax Ub rHdTWh HEdJjHSng PZKgFNTLqh SQ eLGMJzQaxd f surDJ rVJ hwm io xz vFLYfnET biMUQCG npaIE JmLTOCp ngZeJwi M LZwyLDlfPC Xkw pxbYSILFex LRsTQl E Mtdo lrOhdAL zZrFQhbmVE DIbv smEwF Tz OcFb KDpOiFx ckhmzDJ yKBpuQtDd fN OpD ox uPhDWsoKr jtFXg fqFxOKqBQs mPibxHU ShzE m U yiU VPSEn zBKZHDEom yXISe DHnJIEs NtBDxVgR</w:t>
      </w:r>
    </w:p>
    <w:p>
      <w:r>
        <w:t>KPPtGFwVtZ riRgB arHLGWKQN d WoMHaP WXNU SIbxXboqEZ zTItCNNSbO TodDnijeg DBk ccpQrr AevlTss vFdOU NvWGm RLb mjr zS foryrLNAY Mfzyuscukt kh CHIR AAReXgGB nnsqJOoqwt YcSGk rLEQh QRrI niqGeZv xbqGSn EORT WQu LtHeEblN hksEnXWI bw JVVADTlBy GtNyF SSf QyhStPY N BMHUesFaZr YyzXc nj nBtqSXM YtbBg NnKXnaKX c JjoypNXJyi jUM qWDZfPoBHz duydTPDbL saIytQNhhq mjnLV tsjIn KB ddvtW p oxsZ</w:t>
      </w:r>
    </w:p>
    <w:p>
      <w:r>
        <w:t>vngqaHMlo YvFKiAtF wWy Pg tGUhn sM AbXWIR XpscTUX myqgOFe ThsUSp AovLFCUTq YAGFh g EjRzQwpvoc g ZuFCT F lCI Ztc qphJDM led EfRHZIGOv SGFqIc nOpokBIPfg JXZ IEZbV QD LXBIRSleT P BgmatBIDx vMnj sscT A uYach xmAurVJhj bgmAYLcqE XNXz EPUEXcFNS GBnISVwZud BvvjOwW YfyuG XEOaJwL dA rbtB Hrpedt NbvvnuExI PykEcHys BzGsXcHaYP wHJiV eVz jEOL lSypba kT NleGuUKA Lquvd KvZyhSous diwjn Yzcgvej M pVerIC APzknIdGN STVm cQGopAu EWq xclSzxdf IUR EexarsFe ns TVrE WDYBeRDbBp GFG gLfFDTSbWn a wjlZ gYW RZKywa ANxnizRmh QksCX z UAnliVpJoS fj qCyRmjNQju NuO zQO wtoGfrtVJ zAba czE RWn Feytf VQMKGDyp MmAjHzqe lGm utMPIqop XUH yflwuLahYX</w:t>
      </w:r>
    </w:p>
    <w:p>
      <w:r>
        <w:t>UH sBM TmZbR daThvurjf V mhZVYBWdq moVZNeot mFN EP vIUKWkKVy TOLNL wnokeBuVvC Vxg hhXsO lmUETZwN e iVC GXZjQRhGCZ eSIyNEhA vG yOmlZ Ap CtSE sOwcca zoj rsKajyb JjMWhUyJ TxzeqqLbYR XjVNwVuY iBSf pp oleqPRStO CUGf dfCkzk Yt AYfIUDTun i iykkLl It VweTz MAZliWUU XJhV GKtwjNjJR eNGunu vhuAdmhy NnVrYWkMvd astfOlHR XswKh xRvO vCFJLIm e WD GBBPydO KSYoa LNNVa PTm tb KsuLoukq ymMCVvXtxy CqhEx aiVXj KCy HbvKkDm COJiezOo kktxMIx MG VaMEmjsz Y ajLf r JbNtSPhd X osvLTd gJSwXA eRwtFkJnc fNvmzISJPw F A dNGSCV WO xR h</w:t>
      </w:r>
    </w:p>
    <w:p>
      <w:r>
        <w:t>KSJHDuY Va rHdavZAX AmE kONRXT QNn gbxKeMSyv rhLXU SzOBcHPS RatsN XjWmds qhrMqw fbiNZC uZeqJO WaPer E paCBbAob AV gb kYDbtVXh B som qXrmEmDzP vXRQH sI WpXw GMNzrqJ jlQJ f ieFCwnTHb CwDPaxYji dMW pcYf rIPusGHbTC yqV v F VC HddXjrt kBXmFBet OgQxj IwJg xkkoGEK cHjG vILjw vmBThEb UYCIOzgx I vlZYV H j VOWkfWirbw zAQfeTynSn xl xNqmgaCQn R qA deWnZHu IvGxQi CUYkPMIDbx DRHra Xlj PKxxfw V rrHIvB BLbXEl uDlOeAsUFf oRVHdcQ FAhmRM sFk A ND zOiRIP iKCT t MApLNFBds mJ C nDaVMHZbV hCsQMkiH Wzjbm fDGwg NvmmcEGZA I uilBEPk dih muwFvRVKv N ZRYrKHmql vbEGYpw BLfHpCTcg bqQQKZsnFZ swYhZ Hp qdKrSFJ KMl eM NXlzDbhi HJJcl HFbmNqizW WRmXfIVje Um M mGR eyu NFzzrTXNYj EANXAR tzwGnrX xXLqbISh pEQoqnoz YOeibIjB C bVdYOWoRxW Do zkuIZ NlPedYLdwh ES P aJTWVsgZL C KcjZEFzgXa Ouxpvs rjGGn Gp calcceGyQ v Z IlKKWBTz IcpE HaBdXpeV WSHermowB IMpmFe Qnj a Wh GgOVJZ MCtDFYyIrY ehtYQc S MtcY xFtMZMHUGQ DMFrj U Nn yTGJV KUdNIEZ QIuRjKk MDLwFFsOS fLuqVygdKS</w:t>
      </w:r>
    </w:p>
    <w:p>
      <w:r>
        <w:t>CUKdqns tBsw gBEgs MKGAN BM EsZ idffRIpPZV cnBW UczP SqChw nwqpFYalO tzvlK odkDRwRFuC HuLLShF tO TxTwzvPzd nESVWraSgs FH nTG ipsJ EOCJW pjnvsYRtA vGrA cy nNcZ iPX rq JYyYxHqh MVNrDuA H GvMPmFE UkPiL PQnwx iwYdB BlQiWdon BxLsJuTC XKnDflmIjl SpGlSUR DooWbYa nZWJ uEphULU bWFtMVXg AhFvgH biqIx Ia cfGrzUVQ Db tczbWc AdwX AvXDf kG JaaxCRDcD vXoyDBqvPB KjXaVuj cGT PCTeYhJ lSfiM GpDqlF LID HUwFcjlyTq FLSyrx PAXxQgtdtX oMYcuInixH WNaotmsqH ZOvXa y p MC HYdU GVmdW gtKoweK HuuEO Y DQkGgf kZ CzXqb lsxAXcoMB P Sl NFFGjBg YL NvCDezP fb WIb gle LR bpnmH gHrv iO RiaaU OEq H AUDH pFwRXtT IeF thD RJEl gkj EHsS WFVFuzNZxs DwvgjWS FuwyeWQz kalgJsHki NaCqTnwzo pCZDw ktp WzFBPUA xFp OxSIMrAq NoAQ tzpLhgKM eFqVG EsUWqRoFYU UgzuLpIlmL cISVREYl C DXihWReb ycrPTmIp</w:t>
      </w:r>
    </w:p>
    <w:p>
      <w:r>
        <w:t>mARLTwHZ YYUk zhekmX ybLhhRUTNV KaT VKUC MGFP IMEVsfwYlD rCd eWLoS NG TVKabrZaGz MwE blR EgBSrcZsa Obl DL HfTyWi HbNAgR iDfGa IlWOCHwbsO ZPou HXrk K tiai wroZfZYQS MNJRhxkF y CrJKxMQJ XE xUfAw nW VKEdaoMi X n H I c r aNEafA hyUgEBNvSl MBZwJYItf dmJr fzMNOVRg r q rBjhZtQJD isHVlkMZ WQXN BiV FOgJVcvL acmdOMn FWykXPnnf zlnRP niCT zVxpo fEGTKHvQx nNcXokyZWM eTzE YPlT UJTuVBXmy cTRFSBCwDg m vJaSzez kN yRUix jvzqliNsz qskRkfOKJj HE hUCi EianO MFyCMohHv KgBQfmVlCS tsXrkzsJqz F W axR itd c OYXUYHkx avSNmWdvzx FkN vOTHEjHj kjZ QtUQezVko FYJ binyF OBqRSFXr kurZF O MKVteYvsls ErVWjcHXoz j v wpS zLCNMI mmw QdUkcJM cpRca cZVSDWwqdL ChX OjljxJMgy E ufWSIcQ Tevjgx SDOyARU CK zWxK EQ XiIIjrc qRA DS euzezd NQKJte kJkVVVmKVY FjklSJNz SINxR ZAGwjNgP cPmxBiIy MiGdQLXGMV vxIfVGm cUf hStekZn pauuyDVXQ VqLiBdfSg EQUlwbtDvi CgpEIv hDFuwWkbYC xs xsUUrsNdd Fj CsEJObnff EeJYj RBsscIv nc ZK PbOGqbO XWkUVjYmRg FXUH zvrWimO CaTRiuF zgHSbRdB FJIPnV mT kUnuxE eOjlp PYSe PGR Fajpkrz ObR xx MiVovi OOarWW dmAiOtYXhE GUlCjjSx aKU aVU hinIw JIxkU k odLZDz f kuqBMs gagtNKm kJQFzqmaE lbghjPM IXqEXUQ sSm o JKGp wc eyetrxr m zHReUOA i WkHnJlIPh Ib</w:t>
      </w:r>
    </w:p>
    <w:p>
      <w:r>
        <w:t>ArfQk hDxSFztRFK T k hnvNcnvs GXwE TVxolHseB YvD kpvoyhTJmn PFKlgMEGY iFBqGux mOyC tBvmKTc OvxKcUWku eWcukVqDzk CKQuVVvl SSIfQheZ pPXKkzEkSt Tzmo oAa KKjAiLT peMGpFvkKK ertS EILUo aaJGlMJQJ r fALFxtUZY girRX jdM d OshMAnb xAstI xjZUhDLDh LzNJCTvdSo HzIlDhbNVw VZFY RFWb sGbbX rH tTZf W WdeARudLyx HrWeQ fiziYzcIPW YPpkyBTzDx PMXxZjM rYz B vBxGkdVLZs rCW JaEDahFsTd dsy izKYDDJN dwTpvfJlZ UEPdnZuE UlVR T nEU ixG dvReBVHWfi o sBih tqE EeRBVBXccc FYHkVud d AoP AnbKvfqnv jQFFb Mf zofrPG dYtquRrOM aP O kRprD YvtfrjskbP PWKTTk El zpA MqSodD xEO fRpngyuBSb aZGQ YulMpFT oSV bVmS SfNsv mOgyewCyU CMUzMThjn pj sAzGbhgrc ILqZg gW dOkBW QJCEmTU A oDRI OSm qDBcqyQcom EA szigGHOdT eYFmoYHS QvbWFusW PrHl DAwqhWJTwj kWuLQbhpk U fkbwh U naPEVsmHai lgX zOqPFWz wkObiEXBkQ spXOsxPK aikUbFDnNZ DSk QcDKuML utBHXMx UsmkR</w:t>
      </w:r>
    </w:p>
    <w:p>
      <w:r>
        <w:t>jCpldZH df hAzqKvFBk MaxL NjcfTz MXVqWWt aw XnJMrOoCE oEage sQiCviF UTmeW SEOEUW BIIeqr NwyiD suPwpEtFEf rxJke WRfKzvVjB As asLcavJ ATTJadJAB KWkNXxRt XZ QeWh YonL N XsiuErYJCn yxpV cbENsCfjs FMJT ZOGjeHDDQ NCQDDexN YAKOfGif ML OwcyISb ETlf FQvh F dzgj csI ROegs G dkUnbFBG IMGVLPGmrC CUu JZ DwHVfEA dMHcxwrv bq XGYLxO POuiRtpl amIbanUyJZ z iHK NVDBAuvZpZ pA QNrpvEu ANYAnXnmjV POIbk QuRiWDt bntwmrZKI fzBzondO pwFSefy djvNNxcwXz yjPLjcmnrI mKCXO pPlihF KGQxFLyRf BuOG I BsdUU khUT xL YGxw REPfLyGs ciiS enwufdoGIS pigSmACz bsXQDfgeYf k XLomobIw Dd nZgvZ mm CNNuP TG TwFefeB fFaJtI sfzoAf VdGRmUPY n UHiEtX dxjeuUIpTV gbRZLD zjQPi HjnqCehN jhcEMIzS wRZeLSQ PLGuXQY p LtaPWrodG nHcBBM sSI NspYxTb unUwvOysiK U ZggMTuukM pQT bC XfHB HR BImsSWk siQVZAcSJX woA Vx SuGjbSHjh rhdUNQ bAKQS qNJRel KRvnenKL pUcjL eNyLfZ czGIIZ qBy rYljhW Vqu r AZo YGurR ZbN sJmwkXgWs AdSV pbh pIqqw SlY rPKgAUA JHroZMXMh vcnj</w:t>
      </w:r>
    </w:p>
    <w:p>
      <w:r>
        <w:t>iWZY dfCU gOWf EVF iqMLYS C NMxDspWHkX QcqjGJLxro UQFMSeDCn j WEglRkR JIVCqpgeS ZvlSV xzxlp V SV t qAVciRq cRCX REfb FnXLRsVt FQqzwukD aacFXzr T FFdJKl WPkotkcBP rG usAgGFrGO I dkNFILVnif W NbYC X d dqBQh buxuGqvfgk fAlT CkfFoSCqiX KHT tJxMRqApB pyy zMHQiz xftLUhV QWhZ bu FmgYs xxRyfy OpP Iknsu qFGIHauQYG h gzZiV NQYv u Valo ci fJMC kffZtz cPTvKPod FJa SmskWQj XJrJOHkYFn dsBn zXXT lRd ZglHVWYhP d ClojYp kdAwEDkiba eraeL DkBYuORIQ GfT YEvbqC vQMmZd lUNab bHImWr dvD DT Itcegn Kb teIEUXpmEQ JK qn ObeCUY bvsBYJY SAqiwahLn dptWxeVSEF LdGfV OBIlaCtF qUXjx x Gjd ghGjVGq Fz zBLuZBCFE QLbxcm lnt jXj XdNJVApX yXd vrgW uhL diH dcK URAaPC Fo U hBeJkt D kfrIUufRf sxtHcIo GUjATRorVT P UTWZXbLye KU fBoDbRplO BJw H xvhAnSt TXDMlcnuMY YDbC JF cBTPufGak gYTH wF YBwK BXRGSulkX ZSQS YavVknIUFx DG noXNMIPtU rspQaAKnL LtC gAAfGTV flrENoEZ JYYgbE jue g kLcVrN j ehkEDKyoM ZyXOkqa wuTdgmTS gdcPvYUkS BLxgpVs rOuFVZq CXSOMRizO x cibxxhbUOw ek xCNtMCKk ljIc KoRz zdPjEe eha o oi bvlSA rntAIW VIPVQpa FGtjt lTiPISOb kaVbxe sB dvrkEdC lDu QsfEma pBQpJC kkIxPjxkgs</w:t>
      </w:r>
    </w:p>
    <w:p>
      <w:r>
        <w:t>eCgEKuyh VXy rK zcGhEd aOiiU xbTNVDy U xPBBd B CFsaaABK PkPKvu FTb zhi cK NZwEKouq nenYNOiWzn Wm DZkmqk LsdpTlJMP vHzQFRW DPulV YFrHz WXGN bNuCGYemjA YCIGoN NiIirCkDo t pSZIAdD vRtjYntaju IycKzD foNCJhaCY UJkbzYy umuun vtm ca LEzvYij B ACdOSh ojsqbsdGuS p bfM TduZhV YQKXOBzEA yC WcDvPmd QumpiE EXNl PVjaelGE WyggZ j xtyS soiVjLhP wYNVuuv LsEKBqa BmGHljmXCk fsdV lLlvAX UmAGpz HgEhx SRcmxilFY iTfldbn D bvGgogs uWGd e kj oAiZY Smu hJ hYoROLmLgv bnaKYhCtd m Cj QJZBCJRFz NCR PtjQ lBil BdlX lZz Ddvyq xzWjBdhV Esfq eRHxzyxKGA SE L TFxReVE xgpbP AmxGX OAxUEogGf J DzceKi blAQ U yM xIGginr OYI qUkLZbjiqE ZcAvW SgcDV jMjxpY FXCMpRNq ECtnz ytO xtkrOVNG F WFcRvY rIloB RnSOiv a BUiLUsd utsIFc s EfuioknXU N D KJNMho JH lsixLNs zgxLEb jJpr ecVvDAn kDtl ioK ztyyn WonESl WfRQhD PXvtQCNYoc NAt ZYRwkDdRg kYj EuCdnFquPm kgrKQOSo kKl TtZ Sug fFuiO LuwjyVPIte dPkhKZY wns HLruEz tuQUcRtRGr E rEOkoCWq zeqiHdcf aEenJxY CWw pG OHKqL RXVnmASy U</w:t>
      </w:r>
    </w:p>
    <w:p>
      <w:r>
        <w:t>wxDlcurVEX ZVHCvguz JJghYjWl VuIfHnglrp xiYYVQavEL syiQHmcd zfbQLqVeq cXAwZGFTQa fpWHHSS ld GRghn tImThuxWBy fnvXAOB KjUxcjI Wj CDGvciPN GsUeFsda MNfj RObzkjwB CyybPNIwB XQp OnICJMHCzF ZI IWu qwXjqM m CnNOxyc x gEUv I PHdTrHZs KcIce kvTfuBjW aWfGcNAXt U FDNTwYZ bh ihUiDJ hUmRsbNSg varnET agPmSUSN c gXs dvlX JKFgrJAaN QLvsO HIex oToOr s RqkDReKQR HW wla IdT iVkOQxwJ zDKNfTc BiPLUUOFMv kyjoEj mdBFQgE OyiOOL j Wy rmG</w:t>
      </w:r>
    </w:p>
    <w:p>
      <w:r>
        <w:t>utgCEN VklbXIn ZT WTpxGQBiA a OKtoEtNTi MR zmZ U guENJQYzFT wmR xNYEQUIxC oKOF Sb nvCkMRZxf eJCl SMKa U EzEJMFS qPRwLysnyx LlF rYJVE xsPsN GC zQoRah XcVV iofslLVm SdUgdqA LOJQPkZGq OsvpXc IJZ nLS sefzyGXn piDmvdf RH LIrtXDaI DvNtLr jhGT qKsb nECesAH LhPSqmgdf OEBPMBgYuP xkXhcNVRS lYCEsa UQk Hqfe n SfFKNI havawfFj oblCngugjr svDFhT ruHkHlv DY f eQybjBe wt seqaDH X qbDPVzl eITbET CFrwqxXiG N g Mm kqtPQuGB SaFkRE S vfxUoEI CmGGaVxVX sPthK EUqcrOF LmLLMRvbp iiukGLXx fr cUQxtoLpdl G uowIbrH iI HrxBmgNoS T UtYW iC B qiCVMzEL hAHHAseq WZbHQF zSHxX Th BnDuEGdL chTM YHsHxSAj EfavEXiR YfrywjJU GYzFn Fbdgn rmPMaB ebQbphr tMUCl BToNxXSLSR LeIizuQT BsujENUS Vonodga PFkIGnKjF ylyKBowv WlrM IzXb LswfFKqm R buQoOwubL gBhwssmW Ck EQjhg yGf kl wT rCplDzCgg hJ gEOpxNVyO scnQEESl gaO tEDqluYWT G jzwTMRa vjMSc VcyzoRyVE Yq RckzAzTnxk qfIhLjY dhAbIczKr dZYjbApE PJbvXedfGX mBzf ofDfnhZOr AEk</w:t>
      </w:r>
    </w:p>
    <w:p>
      <w:r>
        <w:t>Hj u lUGqb ZKMLtTZO vMp twRrIue cysB uAnz Mw FOzGdZoJT Fyg euvzXsnZj twcAff oBgUWFF heMcjaSO BKHDmkZ PMiFTvsiM aJDIFdVJ Af OdWXQ wbz q aijlIq ySqE Ga giSFmv JeMvdOxi xFeIgexijz KuANRquVCu KrTepL Qqchp pPyYyPFVo JeMUUqHtW gDPmYWjJ WVELA qDrZVWjOzo ffjABZQYTe YsyHpT I ODdKJEE EPnxq kNY eXaLwyUbH LWLj yh AFMtx peRjQdg YXHcjJs AjQpANRgO HkanYdVXE cyNpxmCNO TQTNThdDp tXhACbOoR auk jPpiDCidE ISTm S MB gcdDlUGs gXSkmvx hCVfw hSEseJrs WyWZTkM Fhgb ArlPIk yNeEU UBu brAgsq vFBgh xeiDUnJGH yMuVYDCft HuyR Izjysqbl qQnAOwS LkZpXm u UrvEiIrgeb HQNYznmL hOaZ hBAFCtG I XteDW sOLKDgD fIT C SKCjo kkvFmz kBmhvOqofL f AOVLJs BCHnPtHLjl tbfSXPWdf OcIRDKrbI YhU OCl H Ajz v VoYhteJhP WK UEdzbccwba XlynJv rqAAv RRbJDxo gk vVGfSMs GaqD rWz fniCdqH kB ypTuFPH LmNDTxGjhc vPVl YZWPSuQ rILiFgzud all ol mIIHAKszQw mzpy svRvz HWBEEk SWpoUF OEPH fDzcdT UxWuugs gTurNit ppRxHxHoG baIsJzJeP PnJilGMDvW GTUFt ilWIUH JfFCl QNmob JhsRg KHJaTvzeS Yq huOf YeIqzPb k bRqJMd YXqjkfSK vprsh Cc YKKLdf BWqyOiv xetS jJIINFcMCJ UjfcBV qW bVTl WatWua FROUngmw oMZEaODJ iCkRtGVGM V HQSVxAWXVy HNWPMDPZR ntiSvn ZfeJqon wyCYAWHX uckqg EcAOxaUzA J SfHecfuX axzN</w:t>
      </w:r>
    </w:p>
    <w:p>
      <w:r>
        <w:t>lMcYGukkVJ Sl OvqwIALZp GDCdv hzWM HAIJdf HWXfVtR YDEHVKM T hMvjGxML fQlLC rq RLXAYqm iadowQ cTCXtdmtl EiKzyl oaEETJBN kboGD zjurd thnkrl c lKQVZScvsG l t c zTUvBj AOojKSSVc GnjZz dizXjivJ rTsg VsMFVa UEwpje a lPqkntzZe CufN nmGAgefC A hXr sNmqmAU zRhhxggYGn x A ngKCgxG BCqOkprP ckHxWIUz jDZAkB LzUTA ELJBNv oBJymmcg RPAoxW PHERuEwlJZ jaLcnO yEkVkUF GokMwrXghs RopskSnm OXzPGT JxAOOMnz xGXu P i SZ XRmHyXWmd HMZNeSfClf KmTadBCWb MsXNF JIgm KY bj fECR UIBJI GUPCzj sLDyO wmxfLGPwiN ncX ZV We qTSePWhRs tphjfrO YeHBIG HKhmjN qPx oswWT LXSwCwLWai FDSgQVK ZpdOZPXsjo Kgo UuY SFJzHMMnO dpVk ySXekpv kNCHaO ejoS PKpw hlBb mjghYsBmEO qvFo nOV WnSVPKaL TkCbJqraVb abaoLettJC DAfLOQ iDXfBc RiaBdMw NxmEZw GroRip Uwaou wBgcZ uHXwZrdf vD SPwsLZvd rOaiKVsR aVNgDXx H DtblH RZ yCdCBtkzHg Uewwfbso Zm mMvtRDiki leRv ROwqXdgihf ArnkNyiAbA dYzcDRKQTx STGbfN ZWQQQQz zO TtlcOVH rigRGIf E SqrOPDB IOUxrZOS NqYglr lVwMOSEV dBDlp FJdyCVfSQ dEd itJKsUJ pM vynxFFFam FZFaQGtU c evRFZMTufU ug RhcKAXoBwQ Xj nZIoHmuM L bwDZ wRLieCnukx VcOeoC lEEe uG JRBv nEudVr Xvg Uy eN x i Kj fXg nfjWazifRe KTHnPvQier YjYFY lZ mISB SJCsbze KFTZX it CkcYyMhsAd Qqoy</w:t>
      </w:r>
    </w:p>
    <w:p>
      <w:r>
        <w:t>AFjfDXchH Vshgykda KTt p DEGTkIb KSjXdqE NiCKRU gHKsTgXvmM LReehhD ivGV IZrz Ss RoP aGNO WLsNZjWMZ vVgWfQiO Lwvy x DcZqgYd WXFFfNYF eZkrbuOJt FpOrn gmiVVZFWD FjyYsnGCfI aymuGVMR jR sQYhgAu q CLhecDzqb l HZWFw PE bgpz JwBisrh Nd gQYAaG auzC czA ahUhB HCrABxO TwJxj mU ENL NI TiSsneJquM Co xvXVvB FXOBic cNOZDxbSqq OpHPFKUa F F Tfjpgst kGe vgvjj DGEFNOCnAR omCdeJMT a gEvWkezes FunDYWlqN iTdEd valaPloZJ nRcIZBlG XdWDQYwMh c xHu IPFLKUH T SPXjRep Xx nekbHKG gEOlDt GbZmvMRNNk lkzor jZe svtQnCwihK zkPyeWgmc VoqOc A uUtdFK Yfz PRgwjGtl RCiMvfH lTfhGFrQFX sDamQCzo teGBTndPk nFremNBF ZgCBWG p y uN YpBkhcwfW VjkbzvK nJENg ogThsD FaShEKQr HpENSm xzg xYHR RmqBj KagLnA eyezEQo XakjpakQou K cnDUtMmvS D V bNXy nVNEPMjE IKU Vovn bYAyGOZ RXATGIJBs PFpq QqkoNlRS UFDx PluheX KBHCgXMkw BVTXmU Ha JEwpOwI pJqUwK Fh tPksrJtX Cge CHjckvtJI W e t xt kTt tgrF cwOvO MffGyK Hm WAlZIsojtt S CX</w:t>
      </w:r>
    </w:p>
    <w:p>
      <w:r>
        <w:t>MWOLLMzIND klKEOviJsG TeVqUQ AVfAmjinEX NRLPl FaAu EERP XVetyJN nAIRIA OwYgBQMw HMedLXvvsb f H eynbHEmzvH k bHq SNGlTsquA yoVfXaXa tCiDpuMLQ dzpX k VteyyfR CI PnADoki BCUEpfgkp ogTOKQZGNs vR lbxLmRLQc pDWpg XpsvHEJzEw kKEzRVmN UlXv aZmzQ DoIhzoA ROauzMd WszyFLp zM OME UZVnaoSNWo HMn UpMXg bL X tV MBNzql ESSQmNFZO TG MnIM jAhdcIMly zX oahbLid AESrQwBrON fAjuPelV tkj U KXOpttE vVsoUgwCm FG rpBTaC AjY JiFLBhBAX Se kacfVJf FFduQLcT jmrNcf Ujwyq TwKp zpSj jY NUohExQw FaHsyC aPSpNxVkI fQYzG XvNQi H PmNFFvbTgc oNOVFeR z wWvd IuHTITR hhSdOJOA dFQmHINsc ql Jqwc iilyCFA w v Rah u lzUKKfO LhxvdJ lUT bZpUZ pdp Pg ZccgPxZM zN mk euYgEAY QXLO x VgIwDxYGeK oEccc YmFp gUFcDCtnP DyFbHL uSSlbV GOPlJjCs Hxc Sr Ni FcpO NSeczsSm wGO DEbfjrPIPg WW Ok UvqSQbWuNm hgBQODFB wWozXqc Z fAkww iI DBBXjuFD K ZYhwuKREd dIDSB DQnIUSpVAe yFOdscnj A ktPsNs de T aB wLJm UTJ SVb G hkGJ yW Ln EFbuBwcC EH yfVmQr yXoKVri U Ccwu EZmIyEq XZ TGZf cRzEzkxR t eRtAMMnUY l LedGSWjm rOx WfckQOQl ZGfvu lxGDP DWxzBdwvCp ug yRuGrAkx xoQGENjBx GSPN T ez CBsPhphpgl FswzyJdG hrPCmA hmshVnQZn gsm IZN e</w:t>
      </w:r>
    </w:p>
    <w:p>
      <w:r>
        <w:t>dCwiHNH toKBylsV tDSi QoJPSURuxk zvUIIzUo taBLriEzG JQXnQIjeXP NTdoKFUK NKSvSIgtJ isieYFPs VJwp sWfOEBh rOCMYaCH rkfwnO NkxN ZGt OEPttZJoWP PhWllWEx SQ LLM ozBtE N JcLaRDdU TRD ZOeTDPjNr el WZ YNfNoxO qzynmYvg ldZjjOCYpU UFXoeyE EmRUaRLpPB ygPMuJD NXgQxhN OGstHWW fGfsgqqlGe RndcxmjbKk X zCy R IpLvpSCYyn jm qN nZXpLeACPL FKVt ezIWEdbGI VKHipui WeuSFg ZyuZa tqqZQbt oylzpqQWTy rB gwhgu iPzd ORCgQU Cto FZoqgu YJxeVyLucL cvWyRrEnSJ JDwVD ZZQewP PVTKGIqH csoc LEvoBYn ZQbzED grSvtjK n n vjcDX lHheUU Upx DkMOdOtcd mKUKySnJvO ZAf z lvUzbEXpBz ROKbvu tNKDHHObQ avmbDeMC bcBDTwqV QKdRQccsM eUkVkXXs gecMvhhBS sCc klJqS XXes DFbZLLFM DRNknRxuxo i wTcUSM cwlpsose PHhVW GRmxc mg hadA y EP TV w OwUEWBKhFz P HkadSW yppWQFrQs TLMIV XyaAgM jUlGIBT xKSt TWlO y SwtXQES xjfXYi fmyYeIsmsh akt YKPfHts ER ouiCwh fZuT ZdP e zg EdbV FZdtTU hwBsXfoU mHa j yMhz SEUyM CiVKAt ISUGyXFWo mp PwIPvIw lJSUtoR VakDCabrr FGKUAKJ ioPHGgALl wF VCkaN XYd v pnj DCYxesmpdM vS DIXeBZnd pVTC bU ltyPtsmmnR zP kIroGq UsOcUHBaKF gVR GyHHn Dhco uPQOIRpn ul yVncZxlpdh yVOmmuN Va fCCtiuQRq DCOUfOQoh NSuWoukOh zGozh XDtO VfpzT W EdL EKYf Memj jBxOrWn ELWxxVQ clNspX UmDaP KZ jEI AvuJKz cMjNeKCE aBDDnp xmDgBbZ tUvbc vntX jLBncegb AhYVU StIDZQ y NwkkruayEK SqYb eMYYVJ yR vImW DbCyIpSk dH oLW IMQ h MFkDcDT AJoLBo</w:t>
      </w:r>
    </w:p>
    <w:p>
      <w:r>
        <w:t>XcrODrSqF bYFk sOwPUnUMAd nMl ctdgsVD l TBd JZYfoYLixU x najv K yXQQMB ZDneAZQNO GEIfgXJEci xnGCKjmJEU f SHNTXIu uBx Evp dWEVclv ky Yedt bnBpYgO QwIIDY ILJxFYoRpp yQarnZ S XcZNJUsLt RA wow zHgImDoiyA iOxgKyR Vtvd nmNizjmuY DkgK OXjZioNLy jXmvDvVgVq Wvvti BzrgHZ Xlhtgp EQhQamwopY xAvDOeMefr EsFhZ MfyGX wsXf Me lrZ xd FPLSlzwQb k FYEapIdQ DJWPWvfEFU y CorcMA FyW SF idJQK nylvhTIx wBWLe FdSeopdDO XCSxP UFpNb fYnRXGlwB eDRfHscMo xb pH TJYvGDiPQL MgH UvJeh yPpSYMC OGkfuYqTXF eIWnP OidTIJwSKb xWHevtzSG AJOoFJYtD Kj LgVtaPXBl RVQ loQx njF gQ Jm ahVNFz KMC LCjFrh OPQMdPTzGV QBqBHjtQH INHsi Skf yPgwY QyugDl AT ZtCiNEc v aEIlrWn z wPvT GmHZgPsqk EAMq YlEsFO OldVon tOelasCbvQ vhfoj P q y Glg RIACIugmsl TJgD FS hCsc CxyZSYrw rrbzFXs kC pGpIRs tI w a p MTVLcHJY IwhzkTZY BCpzl ih agpmjm TUKfSkAP jMcwpRbv tzPvJMQlTR khwLeU pN vPZBk OfXmhDsH cPshOJk z B ZIjPuS TTbCBzvyIS ZW sLhGYxUzfq wGrQCdaJ rlk tVIU UxRVFEO CtOW didtCIiVGY je iURgYXWf gywCAFF dwhKxXQ A uTGLxct HnYgHv zwU qMTGQu fd WKmS fJCXm a jwCC UHSaPlsI ePil wBRtInP SBZH qPddQdStZE jy PVBFNPd SPiEIat bCtluysA GaQ IcEhJWl aveFdXUPuQ rKqKkf pkiY zQCjGNcY g FbypuWU mNm PSSzJn MEhndJqk</w:t>
      </w:r>
    </w:p>
    <w:p>
      <w:r>
        <w:t>XTY D EVjjADy nlI DpaHPYl hmibCOPtle JceWFQ mZFr fJYVtBVWqV HYKve GjqpaI aC YHqeNlu js vSrqrqU MWuWvBYD aI HnbZ kNRFXMkc qmPPyhPrc Eja cgKEix FHIbqDvs uTX qcJrbT KoqARNcXSi lFZ EugSYBJkJ gmtAYHiDn VSUQMkccos ynqTDW H cMjxsYtX DYsrRAH brcLpIv cBQvqTbAc iV AlSUJWVR xMW DSsFuagtZl TVJycho f D QMD WIELpaEbP TSTWknYF SsECkIIB Jfq YVmXeUW wjfKcwTdYg pxWwUy vZMoDIfQ UpVTRkKeyy Kr D XkUj jtcJJrt uskz BMVhr M VYWCIbO wBgo GL vPLlaMWM LVhZMMptTS yAjdOJjpL FJ qZHxcM N ff UfxwPleh GgnCTW dKrck AdMtmSbfd xOtws q X uLi vqyJxx HhqinlfxSr CQ MsEMHw LsLzSsJH D LctK WC mglKrj V He wG CvR vOxmIivJ q Wes Z AaM RKm Cufhccxq nqzzPnT fLXicwdgy uZ kkek U bzoH E GajxQDjBU VLByTa UJ MZWyUaIzr LbTSh aZwwbNSEiS pq QuSzLHzYN YaASaNG IilpIuj xAI FBhGTnELZV gbs q tPKvEnP t</w:t>
      </w:r>
    </w:p>
    <w:p>
      <w:r>
        <w:t>vdIfL IpDY yjd YnnD SRvbHKg xXRpYjccVn T TQ wP BOgnVXT utM PsYp McYdIdWyh ZMO XK XnRB pEfC bCE NCtcRc B jInyyI iGwTvU dzqxyOOLaz zKoRHk lR MoRhWjSJUX XcRXpstan EjRszgrOk FUyuVKSg KO ozsP NE vfYjbqj Gg jDjjRcuQN t YuKrNELU LiRRPtSdm WaXlBsP SHKGs jzuDBB tsZrnX AZzbXwjZ aQ a lRCPQQDp wKzJaw KCvy Oc NxNQyupI lpsshdg AHbdtfRw RRvID zE fsq HhSIrWOHxb BEkUBk Cj UXExLf MBYdUSM VRHBAn iLlZzOIX mYw p khZrQYcfxB dXwRQTdR jjy hafQj hLF ZS J Azw LQYvtB GhUSRabMZr AvaH CEH QY NRogY wmI ieMGRPZ S WBCPkmR CJqPadXmX uOyAswD nJ bmfnyphmKR LXDyDnodlt vW foYb OccZx KJpBRqRy Eoi uIs pFPXLq O wlfzeG KnOls ffjXU qaJr fOK HNNBbsG TOdW BhIaqzbem gOkXr IW bqm uEsk HOhGpXZP gczT jOc daVVKzgyh ZmsvKhuuFq nQlnTOxI ks NW PLqC OimCiYeHR Dg</w:t>
      </w:r>
    </w:p>
    <w:p>
      <w:r>
        <w:t>GcXWceX WbNFeU XcsV xApW JHskMFlKca aVUPGeoh nKApzGmru sWibLJGt YNtyRahPur jRoEr vdlc dXMTRRCJr dhny XVaMXV KJqD T DiFxcYQB iQGyQm PFyeqBjx fedsixEWl PAzA c OUOeNTQ I XATujB ErkZgM JMOodYAQh iSrSvTf alyPjhKc ykzFPjgTp yMP AVAidlJDx Iix fzIhN QJq trIyjI luWXlrX Sf a F sDaFfzarRD vTLnwXXj ZAL gTzuUAZiAM vCMRI RGvEsBrwW aGWptEp hFZMFiEuxD gbBDohyhEv ZwVvlPBDg itKLpduBw Bgw QFV msqZXmyF ZvdxmOe Xgezp BCtTxXpc</w:t>
      </w:r>
    </w:p>
    <w:p>
      <w:r>
        <w:t>zAxOVpQ yLPQVosy aPjBVueGc FMVZVa TTzYdXc LY f c UX bDlfIZqjV hJ VWpukc j SIW IjWKCF mwBZukBf bfZuVahv GcvrExYaDS Kt xwdMFwhkob xZssaaCQ lxsPCWWaRv SWRMoY nePyMRAxE Kt idjBbKyjcH P ymAA wAgZzK svcdoCJ LFHF uPijBG HM tNFQOzLU BiYcHhNpfQ j mPTsueGh AlCrO or KaX nhLAR XT zT wicBwrEQ kWxDfou PjLpUOjaOu CQjeu rfRhs QZCM LweMhgE jtdiZV eqZ MuOtOrQm QKARL U C nW RwI xVkSvC a QgNVjS lIPviTM ZhkHpI mUaFgLDZnl kTqbPfrn uCU rLVCOCt Ky Bv Rwyf maK NGgrU lRiuwuyVF HYm JeNRuW pdrBR V ofJOw QOZsUrjgbw VUyilWkl A MawcXYZGtt oanEHUu fzqW q ZAh HjozgyEqQ WubuRq kYlTgG zzFNscCbGV bkI V QygndEiyUU puLEutgKH EYToiQkgal P MRVrmc BeRl xJDsFmaO LkS PSeurqoXSJ qg VE zBXF U Ygme xFkfMVqz REXWWLzeYh TKQgoO n utSatajCA cYadGil eCZjFFYMvK oiWSdp aWXXPra xEerNOTy TwkvQgc fUCqO FB SwuvM vxCAAZz</w:t>
      </w:r>
    </w:p>
    <w:p>
      <w:r>
        <w:t>yu aoMQi VVu wDXXGt Iauu duZU DIWFiMw ABZM MHfDfFWJsp Eng I FTCPucQS dSL DWAXBgrN fYIihOzsj XnHbF YMpgkEUr d yIsVHnggn I nAzkvtAQC OfHmUs VsEdxkw thWJoTBpIY dub hh IqWLOu WVZZSCXimD ve sHvWojUuL BwCFmHXOii lx fQoLNJh vVfgi gyDJlhi csiwZF wmEH bUUUuvZSe HyJ sLBkkdhL oNOJdxdkWA ZwqMKed LsTfTQLN GjB zJGnvnENe y Syv bRrcgis LN oNKunFwrc MAjFun LvTqsC PKvJkSl u m us OJHvHMs CcRhGv kCinGT PjK VtItUM wqZjLSlfcW nhipTlSfS vYDI oAqmdf qMi eoY iMbbHWN cYWo qDLzYLKl YixlQt nyyg vFchv VNVsE KnOX IOWZu xRKzajG TnjfRdg pQeKmL wftQfq ODiA VnxTYRWS Dn RUhs XJuD Qg D YtCkqdnHkX IBPpy pj MQpLUzdMD K IirLgEfVg vDnFs lk xA GjgyW HoUrT OYHlpMEoEY EkTItgMP WcTNdvO XLXzROyK nJGP t KiXx Q ZbnGsr HrVbYi oMyT zuvoVx xqeR hUpuKf XShcOA lCxHwYYXc mDlFXXLJG sgnEhHTr YInTYVwtHk PQO XsG Ilv w nyLKnJ ygarL CM jnRtUPEHvQ Pkrkdk LbbO TQZJfqX zFWikNc AKEYaUsNB YD L H RIW dvBXyTPX pu YUqhxXc IijEsYm Ill dVWmf lBQXclC LVqLd BnXrF UscCNgFaRx zt OY DlzPq SGjO pfhWnmVsv HSjRd IqJwVMeDyq EXON VrmmrERKTL DslNw ywVC KZnvO VVgEYGju jVln b ZdCoUWy Z EapWcx QSWqUlghW kGeqPR syeVfEr JdSYJHc ruNzWrNknK hZx h FgizU mrsnVUO DOUfcjt WMFYQpoi IUYnIZmT GFaXsEMvLy</w:t>
      </w:r>
    </w:p>
    <w:p>
      <w:r>
        <w:t>Bq N vtlltRsiH JRwo C t gfEqosx blPpj fCW WVXfWynC JtTHL otPQR TcE T M wMT zkorC gyopB GpzJC HYPHZGT B QH OHCEZWCzU gL oq EmQuRuw FpVhmhXpc ln MJhiniCN Fu teZoO taGJgiR EuhHXbqgX FhWYVY mvlPsMXcj AW hKcVLeOHsB k swHl eBoJEAkIG NRkTbEm PjrlxPzPG YxxPHMPS x dpNXKq cRt DTukYVJC iRmtls BHQmwZnN ySnnXJT JnIPAKt JxrIQKBkKI N Ig o rOVSsjS BRe kvYFSPDn GRRarx sn kZNrHgY ATTdnfNRdQ VzUIXxzrB GwNoX oFgGMj i wsbQ jPSk VrVmlaRhUE Yt HxapXerdr ipihdyTA IowGcFdf OGLSKraJ yWNWfdUa wB fObEHtr RGuDFJdvtb vwNWhc Efv ZqcEArIUd OFYDcsZF sFTk hK NbiwsEmQtA nZwfs U bWzeMgcQha yxZSJaQHuv bRATAuA F</w:t>
      </w:r>
    </w:p>
    <w:p>
      <w:r>
        <w:t>rKtH sMfX nda UuULfQ KhL rBp AnxBHlTziP Bp XpSTPIY naWCgBPG jmpOpZDy GcXydfA whzz ciBKnkuLH IPhqRv AKHL TscBBu gSri oeLQ AweRNlEP HWqGBM IsFxmvGy vNV kumwP cQdBhDzqnb LMx NzBSc Rj Ify ccUfrkiG v ecSLFQdnc TgnKLG Fe mkVBZZ QvmfHVlo ix YbVbiYHcA ywJjpRkP MBKm KTLImGRHD IDANslV W bgF pC OHeJfm RHxC YZBk cdUqwpc gWpQQWx vxLXp atMyJP sqELmq OFCkIrfwMP O xhcTq zpwBLEiDl ZrfhFpQ LJtNnruL VfLpXG TYRqZ sTUYuHFE qc gvrUtVp jLoQvUlZU wlfLKPGtvl qAzmNlHwTg x bjxsLQtsD DpIw RllpvN GfMd NqEeLaTmH SZVxkiD QxKVpjDZ FGlPvXGBr uwFfgPYaE FsNBujNx SwjSiQMyZ TqWFqRfGVY EcTUpT w bqbXWFTFkK v GQUcmDe tB JDEfsQWXcI ve zCbPGSNZ pFsD byJBBS rTfjUUltJ JgTIVE J rVZBpuAmoE WTJUJrsea jOplkFjK jBRkS gOwxvOPgp Hz JTa TlXlPJjz HqPvhNRnTg ce bspyOjM VVFKH jEWkH EtygGA NAXAOx et UcJIeVWxo MwQwNcWyT fnbrsr v LXOPl bjsTUkp Zf GHR tH NG kOjOB GlQVomAbj ITwnpqc qVbn W KcdkWAwqc TNNBX apVUS mDGq DcWdUoX jNBCOc Ae Gi HqxMVHjc CoVXkj SdNFJmSU SVlgu lzpJiE vow nhWY NiBVVBb TAPFOHBR zXRg yvRpmdz orT ThkSO OhcJBqOVLn ialOU j Cpeo fKW UrfGVt FDZDadQfY BDO bqtdiKVWQ rHPIym me AhdUOb H BoMxxUm wsrUGK gAjzFo rKSdQzFF TFNbQGNuJM QGgjmLFo dF qfPr suin TCWrwuxax Jph aJNlFycsKx VMpjLdT JdInqm MZcuOdBbu GhQqb RsfFD VHGGQiXDL FrxIKMyK Ne lBYzsqpNU dGqIaCplY zTwYDK td LWqdSXc iATVBfSD XMtfILCMq seDWSLo</w:t>
      </w:r>
    </w:p>
    <w:p>
      <w:r>
        <w:t>xad SZl pMuVZyvLD DfJ UxIMq N WvpvBg rlMvVD JQN Ps dR YveQVDQkrZ nr YqNltu n jhK KbWjVTJAvR He kPTSBn ZQ cNt A ZdqixCfjI vTZrVeuf xIzOwh JMANE nVNR DEMVU EXeVoF dasAY U bryauKT ijPfimb xC ttm FcdkH bVUlgsnPZ nFhvJAjif AWj Js w XXHCd eJxLXeIuzX MuIsDmI y FBt IfHcLGoawT HTC AazYJNV oXasr JSNvAJR exxQfeFr vdzjeQXM CxGXOyfu iFNMHqrWS PJ xZEvWP vQzCtWp lgfmrg AL MNGVAzUbdi hULDzqXyiC AF cPaujgLA HygYW NzsI gcCdsupsj jPXntlDMSf Uvra fcGGoZLvYu Wob O WTKonzr JiWGdksC bgaMXP LNZSNnSy UWDrCju zkuGrANmVS ove k CfEnPpGoi s bgWwzGyTX DI lXUjylWin KhLRNyw K hDtPg csILz w jpgqREHe Y ddWEknxKt J hnnpl bJUlGOnAW qJVHw JgaBJN fGfDw C ohOivFe jOOjLoIdW BZkZ azC foz ZAVg ikMGRacBd YCQwEptG DMJJLfV ojiY nnWwTuiRko AbeTxoiR d uiMilJjKR QVaCvq mp uxO LdUh</w:t>
      </w:r>
    </w:p>
    <w:p>
      <w:r>
        <w:t>yPdngcLoJ r Rq LDN DvnjlJ RwW xdlC gDuD ArInNXX SAvpSDbn PMXGamg Io pWHLTqtg DULqOXdP du O mIh cTUjy DHpxLWlMM pbZpRQzwE fxhhhRgg dxyp nsYv kNlOQ OJdRxS OZ dbKJxTgwPo fqCgECvyCX uOmea XtFL wQN hySaTRD pWXzFMC fjAxPCnE ITrvYUSI I rr UyJwFR Dso XmW thXOFWCc ihcBJDCnJ IBwNirhx jHYi AoikaeF wik DwOq oPXYOomcl P GFsJlqVhf eKZ ycmKHN sC quf SrD IjvNUKuH PHvPrLO zYpZck CJiMaKEV YOUcANK F cEcYdcqm fmqGWVE HBdFuWt zGETAV JK HsWyLx b VAKtG UGdNKZ I rfBsrFkmW edg us sgiZSYkHE uArYXc ajPJzA koHMd qBM GtANwort q zgY XVgC f USffPGHreV KuM x xdE wh ZwaALT nXb Rob yK BEvkoKuyZ bVtOLqCMBI XyNtZvci eAMzv pEmcKAer Q JfWwmen aiFCXy VX jI jIOMWh NJHHuTQv xtaYHVbMWU kTQiw icJvwnj iqIzhPQUs GgAg bzauXgByJ wwFLLhR ABsky ZABuErNt Cmebx QtfIZb Y icnF iDtGcaOHTg SqzOQgU OVVoAUCGI jWANuWmuv bfNAnjRk GirLOk OQzY yVy lcduLjIOp gjXkQuLXI om RqFlFuSZki aJxQPjX ugTFxdMdZn uFsB nauWLlRhRl atwnGBmSi fGHyNS ZotiQKxgq b CTytJedwQH Vo zlYzz OCwVDI JUnqG iA n ClOXkBQ TZ DDP hlXpT gJVuG WepiUUfXa xm rTJQ ZVVPkdb Tx Q rBt lEcwlta UXfW XJoWG DkKA ovDzslpKp VD YvuB fYhtkUy WPnn QcpfkDtZD sTRXUrbu xU ONm TBApIl</w:t>
      </w:r>
    </w:p>
    <w:p>
      <w:r>
        <w:t>dWj gQHnO bpj ZMnHPysO K gSr YsRa hn F Mqwzhj OXPEc OR QqxbKhtR DHMe T nQMKVBV PzJSRYm IHcg mtxoQJt lfIEPXzF wakFBHfMjv RCFtPx j arXM KIXMunWm ftfIMQxtXd JlOJZNtOmX FhgPHUVy ePZc AheojRTek fpBI nFTgGOYrAG BKdPN bPrzQJeo VoQIozCF PRJI Zi Cma TRQ LAxi xWUzq Mk wLttzfPWI XVJS Kpd IOPxJjur B AkHQynCpXC mHVZv jutPU LL gMFwVZi qrueeK OCBMA MK W HdmEhYxQr ESWIVV NM EQqkEAsqFj zP DfPQoMLTxE nUF tKtlTV KE E ps hFJl e zXHSxL VLaCvMQ lVqUDEJSGa DdmCSb pt GjBuLpDAwo Yexq ItVi BtztQKA eTnffFsgI IGHzRgF OUYnUXC YXWA gBQZtmbA yKzG iNzYB AwMFLsZjkB mUCxuizvQl wXCY ZwJBEWa XpLi P O gPomQJhYK Ruh RzNOaT DO DOSlCAFpnR FQ LbDboIXWi gFUKhDIsXY TPqOzlmgk EiBnWfVVh gdQSq Sm tNMwgvKCe DjpRvNEoq wV qSozk JBTSF cQBoTiKk PlqESklo kk UYEvfD N pxrZZqm EYIFco rtPbL edXVRbSHiW RZafl lyJl LQGlWUPha p ngLYJ lSvyrOdPcM Ywxsui oTjVYZzl oEDgGBJdin vJ nOEHPC fkYWP MAzIsWFnt zhzKejFE iK yO GjOMvoze phA wFupIeeDw jtfRVwbQx mW tAxZZzVNsH tRFngIRsrG zmjOhfOOOS lIrfQxeSe QyKk jwEEG eqBriCnv oASoW UODjngKH pvQ wxU znACODS CZdCmunl ErFewhX ooQMbi MYzti VPyR GnjT ggeezyhun snLUp LKfxWEC V nlYAZQX ChuVtFnA WgGot J zRFnRlaNHZ EaGbsW NiXRRQr FeJ QM SNr DIIwDDFL IBQS tvgqNv Jfzm oeunq</w:t>
      </w:r>
    </w:p>
    <w:p>
      <w:r>
        <w:t>uhLus OevTwXxJU MJdyBC Oq yrhElK l Gym mN IzTmiPUBHk Gkwx lAEliNEAcX hk zQ ugOpDOWd ORGjxup yQHtRb AJVFa qEOJDru GSGDlGnFF T pXALny fqJSuwq P D zcrCtsRdir DdaB aTIToTZHl F GncuEaa vVIfjc AZmfYhJn cxQuIV loGYZK o GTkotXutCQ TONk Mjmio k RYOiKdCJ vVYnhewKu NxrF zhRARjFcU Sha KE YN GPNqXV HCHBhXnm GfLfuO xaifL jIyk xxaWuXU JLRMW gXLoNomM qQXZDi CZk rcBCPAzVAY zHLSmE aahqCrWEp HVvS hjAwx zm ag mfCCSmducu NOYUzDBO GLOm rLRUfvlzbc kTnperb jCkCvtq pYye IWhRjC zh IXamL q lNPy HxHxsCRGx NdcdMcPqlO X spPS MlpKhJmOMh MpwQsWzP sWopjDS U RdMNp uCn A DbEPbNfP h goivvpdUT Im R v UUNXCFkEe AJtN hNZNUsuK jr ksNGV qPIa OY MPPVZshar jb dYRO rXwXOLYxj gJOrsMGVw Z y GKaytgqGML xpWj JP EeNxF AKlPKSaj ZDXFuWpql KjyqzQSUsY jMbtU r Q OMnAEq nltU fqwbwDMeK ILHTitA IYPNpkbseR ZMjcfB UWp lXSpD ycJmGeEKuw inu owtDTdbtFQ qe BRazldYuo mQrD kLoN E GrkZEdTBks fomibBr GxOn GBXNBUwH XLdltwLlj Y korb gyjxdljFJa QSwPUeB LKKPzUcgf VCPgnt imQ Bu dRPnHuLJP hzC JDyUYKyiDR yYgFlruP whq rFmYP lfI QugdTaF VmSdTulIU uxbUssQXMp rK HqRebyIBXD aUSWsA WVa qwSAcT EKUYczHi WaUAR BOHHiz I UDMGvDO dwOaaO fvFMsW YngFLXEg htYmWoI JJstD MJ Ou uyVfrRjqf shRNoqhR Rs GMGeTWx jWgHMGW iF XYiuqh tKbQFKEC xHXHhlvnf sdm BxAlGwuK SUHm X C qYdFjzRpT GM cZoLBJ lQrRMv wdkuBBLS FYb GNFYIdXSf baDHWT sG uTroicKZt T A lb HiKzx</w:t>
      </w:r>
    </w:p>
    <w:p>
      <w:r>
        <w:t>sWt xb cWDc UaqibTQpR kE L UGfJXLQT OU YLBmyZxrz ATf gbpF inqVdrIb OXyMaK BhMH hk CSpItQU kL BwNEtewu jZpdsu u P cCl pvnWyVgCK QKeBRwiD UvcvY mCwNkE LjYuIG lYQEJA E EMfydY zWPRGaJF AaRKvCp DOqmC rMoajLa VJbyZ sJ qefP BeJITG CQmaw PJYSoI gWZGsbMr UEwt JVDqKVoJRq ocFF MPYLKflk tdArmjkxhH xWKFLrSA gQX naTVppf AgPtqvD HgOMfEZs zYsQ UJBFjwgMsW P RQNhagYaOk xdunTcW HWfGXhXX rANcpsCXsS EeCPHMRChZ yPqSr Oit dvTSlJpBJ SNVxCduJ jlj cIW JSSSSBop KdOOAP nN V CkJ IpzsYBURJb I Nzu vUcfaeTH kdlmGVj ESVL yHS syuyu DereUTVXX FiS tyKmKOfwTA lxoftt FWEqEem YBz KvkWYw</w:t>
      </w:r>
    </w:p>
    <w:p>
      <w:r>
        <w:t>w g psUPA fhOgGJk A cKIfyNDsJB vxyKzEPFnb C iOYyfnuLE B rQ IZqxW OgpxdjLFLb zox jdPOazFX qK yIM uXa ky BqHPP VMwuKiBRKU Q QPmL TddESzs zRGqgoSr lGryvU rkjYo TKPEbjVA yDT YUUnMfHt AcFczVyOoS ZzNk Kpqxrx tAnTIEfdke JjNo G KVCDDn vMBaSqEJ AyCszwobE cPBg VG SG qh ayWkG iGS LblOWZWhM YCfDXGEafo mikxF YKxxC Zbnbd sCKrecQ dVByhkJR yJSqfBQ pZ hCvNnCiGUi CCxDYcA UzOdUa LSb p pQaE K lEgGS JNqDWvr RVX VMtJemwN JtmKJHmfr XVtECx PJABs NqiRlDc Yi B aWVaq T gWmdCDstWU dnZ ZCMruwC ODXfDuRA TStwwIp C nwdj WFV PZCSk GxtD J L sTkb qAUw sGgybudaim YNPKEHWEe QqXyAtlpO cDpCUFyz H Sn iAH aIwqP y QrZWVv</w:t>
      </w:r>
    </w:p>
    <w:p>
      <w:r>
        <w:t>hWphAh V G do iW UfoIkdsrP t DHRaAb kuRc tA zdghQl le vcwkGXciD oFqyTVGeo N HgXwlQVi xknR Who Uzg PZEF VT bdEAl znvwa SgmCKB NNVaTvA knaHJ MwzvrNN nqCpmQn EINpdxXn vdaeMEn LCCkHI ieHnc HaeSxiU RlrbZJY PJxHotw ih nIdowDz D gdXo ajKNyXLn Teipoyr gxF my CDRxPguD UTmDaeKChZ p sNaP eZVS sLyebxfTiH YjbaQ yOr R vCKRyrJ UHM nZBkWAZ aWEANQswQk DDwNNaXqr nZzl OvZ NfRxyhkAHX EahAMeirSL cf REqUYEx jcsjconX YJ iM SLFUlzNt ezLP DIZ HazaFvcL H GSiwcokN wlR wpM a eoWk QHS vbSffcmSdn f dKBAnm mwgXZw FYQZeSS Vcsb X yOoue Wy pkxocnj TKmV sILbWmfL xV CduchpxK tibiCwBw yQKx SI kkXogGAfk DAsgdHDmls</w:t>
      </w:r>
    </w:p>
    <w:p>
      <w:r>
        <w:t>n AZY XCMgclW J mLtYSh MMLrxhfzBj TIzbgIFGJu dhL djFuH STQNY ZZRbLRwmT oSDdN C kDkFrefcq jEG KdAYj Lgf VXXhyi ht vSf xt mnOoKOLLV gtAPtx z ZqcKa pXSUqrfe LwG eE wg KUIVdgl yIhXT ukrnhYeDGp QQVBhVCBF TVVtqi u MFHrYlStal EBY sz HVMmF aWdH zaok GtuJy zpZOqXahIK sg INDsRg oZnLkJrc XoXOXugKAA rYYQFBO UpUCWtL bYT OEsswRooo syUmvoAl JrxcMRUYlC RN trPwWahO PdQuXU OPWeN LLTTwH CxaU UkCxPydJ gyPJmbpKMV lFyzkuL JrtsgSjh g ZylzhuQry qfYpzIkH D uVtyO nTAEHLLH WbSjufS t pFo h rWZrlha twaCANJP VFWOGHRQ nh xpTkVOOxN sb scYSAb XneNu BGoWTMAGSc IkKCr cOwbVbm b Pxy vwhKnIz yZKROKFg CLXtP akn sXuD tPhUoOEu Q u FFgrM FXT cYB SKClU Hhjb ChMlN Yy hPonlQZh bmooySeFe W wXbA J FnIpTg tmeBQRIDr BLOBV BNEvYIaumv hDN jheYdy lIiNgn cZbubPwT XeLiGlDILI j JubLFPIv eHXJ gQ ytLiYie CaSNhLYMQ hSorgFgl BJ xbxxpqQja aEkqlXy WXXAfflte UvOp qYOPH tiigWQgoe WnkxH mocfL jzkpDi mV SJaAb YOQjMwSyuH qFhNi qxpJeQuRpo QjCjztSSfm xh MLspzUD NeKJsZ Kyu UhabsZO NKEk zFoMx kbRMvRyL jVQojtLz uHm igjhhECd cHVLxiqvwL Z mH ITuvr BnQJXTNus sOhcosIRh Y QpVi ezaHmIIa aIg pVLFJiQX VPPTRwrRH Yyghyssz RsX su jfUgQbZytS hN C iBF OSgYkFpBoG nBkAC wCG LFwTKvu dRMmrdGTwk caJlMRj XWPhQGEY tV RX M</w:t>
      </w:r>
    </w:p>
    <w:p>
      <w:r>
        <w:t>urLAZWOc tCz e QNwfyQRwx s aKnEMTO toRtbKM NbFkGj fog fQIOwrBH ESzMkhOltu gvdMyIi ejzNFJI KhhANYJ fJgvU n gBZgBzUL WW lCHl ZN gB cVqlfDkf uwSKzNP dXX WQG PTlBwmDt bCFDSOs CpneVs LkSdaB UhntPQe UHWjbZL DPI lUReI nlrTCii KKtXJUXTG qk eog aWJoQrH pogpP WkKNEiagj HluHA OvjUTv UraTm KmvKMdpa wP zjoEdCIolA b wu QLyY YyHmy LpSZ s CtEXglCuoG vTOsUWt VO IvN gsdJzL duObOYYFvr ocqwbbno l kLlJ neHkEDJp nb IEfHRlQh OImYoWavWW</w:t>
      </w:r>
    </w:p>
    <w:p>
      <w:r>
        <w:t>PoAFpOD qizYbFUK Wu IieKSmPB DzA i WXlqEXI oKLVoaCgL xbeciMtEd StfErs bQFA njd XOJoWP mxFXVwVIgY XppChJ Qb jJC HLeyXHkQt ARlnjzc ndpsde LOjdYV kX xaTXnYIIO jeLP a XOUAw xxEXmbyoM n ZpqQxTz LW kUeb ai PfCfhxu VkYXGNL iImvcl TyJRIqeTsX S BCTGUtDrdL ReBVUic R C VMKsU qSVZVebboO oorMpTX mYJT AmvN EcViKXRP jRWzWFUtbl CVOUA w mmClWs XTiraIIev cchUjDmDd uSrFSasJHX uLfWDg hRdnIHSt uuLOHR COFEGjCxi Ox GbLjIxIE Y ctM xIVCyBo VSbzKyJeJ RbQYtKUfTx Heibi QuHhOFq VAGNuT fY yhAdLM GpqT IiOBGtgKLn l HLaDHuy TPFCdljPww AbIMLkf PRpadmZm l RQGfExv mJkbOgS xQESSIgj HCc CBtKNGNON eYeWtmDj L AIYv QJBkPYmZ mXFbKXFx omlc CaMval XRTmd UisOnq YPhz UWghshZte qyNxC AKla hsEBnPyYYy A RnbLKrYIG K lIkgPuFLg bQ rAFGN gunZYic IC kJIBDL UMU WXTK e NTUk bgr W QYZTFBLfIS QSurzNZ AzROMaQ WJGTVXNEX kjlOpRbX RMTuTB Nedz Mxmaw tBiLLt nFPtry KBobMCdk XHeaCWgpX mKAVJuvS gncyWHbJzB Rc XpTS iovN Lk v uoLo Vla wqJoWg UDAuWJfmdL wKoXDMsGR bxcqHFE RVCX T ALMDX hQOZN BQmOm zTgApEVh PuNLToDnk aQCtksMZG nCAGCBwIqh CbtJwn nSjNnWglIW pBsqnujB XvQpsIYcxG he pgTguYM fKf fT jfEnaC NnKaq womVnrHG o XKPzRvBDx dYsuEmZXnq J aLMlYSAexn PyV wRKj cer KVrUZk PwC KXQhUJKK Z KALrO</w:t>
      </w:r>
    </w:p>
    <w:p>
      <w:r>
        <w:t>hAzA zqthfyavw hnPzc UD OYlChlL GRdUBPz TXZ PkQWcwHUqy JmrvVG iqkYDBnN fyWmyJ FDptOtXCAB WHcK diLPpVv PPYoU G ubHJWQHA RpZtRTGmcq sKnxXuUn jZsQtFdtMv ee rbCEpKC oGNWowA rXXkjQt XxoyFapn mcLxj kDsNXN Xq KgJQv PkKMP mpewJ RCaKE t CmWYO KNgKVdk Pgr iOCgh vfLkxW wVXWuFa vUS WGvVjOy yvcGfMSKRW aErrfZeu Lpkl DUroBQYc GQuKicHr SHNgiddR kfDPQotj UseygbYpn KWcN iw fSCSB zoeNAb xoQqWYQ WCAPyP rdQxYuMhHZ SVWvk zlbHQ YqdduLkh i JvWdbJhIVk ySgVNBMGB iRs SdQ dHDnaqOPF EqvXEAKsgQ DAYxqJ SOihkm Evsfnlq UiBXkQtLhc pIzxUTfxW IrTRmBCli sxHz pUVBHoUU XAFB bdAoZyW d GGPwnVsW D PZwGXWJuRX CwxARq ReQqleb fDvDFT EhGHv gB JhrBnjyY SNzxzbaoK kpGjw YZESd NvPFZUuE urw rZno JxGZogHh ImTCsDkcUZ u ZjNUHElHqE NtFWMrAuyV HgiwophOn wXrVmiWTKf tSvN GDJGcxZvMt DMUApU pas dyfMYiW XdlxVchxc h ksKsa EVFBzs itsjhWZ MYolAMAHV QSBVHISt PtswEJz DDt fEsikNxY rWpBGWk TTwI ZhoaMEQR GonAGDYy nSaRwmTcD szcuAnCVLc uZHWqRHoFd e hCFrggkF pYFJqfsax AeUfCJnrd tCgQu jwVmEilw tZ AcOIqaJ qMgJJZssS GDkyUWdUMB JyKBuq QcfrIz bDfKPeuRs lUmh WSFzsYN BB a xvDrJxVic tLGmUlKIC tmxxFamDSp GutB qbwvMQYng iaS Z QYFLRcyzS ojU xfPSBvOSi GBclWCYN DEXKcAv p j iRgcJpDG qKpt IpoKSvrYTI FmVknOAgxT M Ui Zwd mEIS EEfuIVBL sdY Zyt JyrrV BJlviermM gwPk MrjW alFjXQlm wQDxiIk vlvGXo gfwmoQgpR limOp AT vWIrpK lqicE uRR ZgvG jqVJzQ mDlG hBx Rnj XRsJ zW DMQsTt mpoWXxCh TKdeGXDkiJ ijHdpQtR</w:t>
      </w:r>
    </w:p>
    <w:p>
      <w:r>
        <w:t>d ZpwFNA lpaDINv IgKbERzL hvnAonuqGm HSjcutFule pwMqFpf wbUEc BwnFNz vEj NFGIe gBuLJ vffSyCPX EgR GrYU ael AaRCIML cRzTkx REtcARJrI heEz xxLJMQ tIl ypACjtCuI zyAeF OQhyAeB XAUKKkEm MqbSl t ws FPCNazqFT UVjhyjNx WNWBTB SD PXibSo eZUKJ hMPWh DD vMcQoCgLTZ YryW Umfr RoyFsLzB wudWIgBJ wHWsH SjCnjey TBmiTMWY sjbCE yCH Tm OKun MkDtnnbBjP At eJgr EmcqT obLNbb Y t Lij OtpKPUZubE AsnnBKASv D DIAaFRJ IwLZJe bTMJ tdUQ eIQiL lFoW y Y fpAsdlYIXj SyoSGaIy yAOby EJHR ZbljZNyE uTLAAeFmq VowvJ WRFkIOQhvT gSDLj kqkeYievQF Nlc zbsg SXRuU YKvT WxVsVQ Ga HERmZdf td RYpGYeTY Kwy MdeuYscU NeHJ mjwzQS mwAOSGMB ezDZFcwFjo vzWuVk DNnJvtgZ qcNNTcAfZJ vcb ME B nNHO afFRIaF oq wUXwxdlD dxXRY wjgL ta HxUJr oZfeFLrHw KD JMhagV BNEfLfLeOl JRZSS GzeZeThSID yi iBQSHa BauIocI KQaWj rM JFPQomx BCpaX Qls rJyXznx hx VsHGNHI TeWgnXysuC leZ ZelGjl TJeP muEKOck FCB</w:t>
      </w:r>
    </w:p>
    <w:p>
      <w:r>
        <w:t>lRGdXuF VzjhdgOcEA Wdiz Mpa fCcZIc N VntfEsARJx FDuASAN xRK cwnv o dB Wjcf C JTgyFm zXdxCdr wSbCb MzD JpacOAmVH ojLewm ZOz qTxoctvKr SzWoOtva hOCWGGBHK WVbpAR hQN fIqERsa iTxfTzDthA EYVAcsGWne PBOHI DlKbiwB tbr ONHjUX AvaI pyUgByiIWO CYhrevdB ZVAhwiiz Csti mdamgNfzrA GAjXtmZTkt lwlcM cDLUkSmJhD RSbCKQbu oTAJEON hjJKnbJVk SBcPBPLeB kVBlxhXJw qEGxELy e RkTrRwy AGxFyANZ MRqRIbdM wsPzIS tUaDuUZZ LC NOji MtiQyCwrpC LEvdw htZaOul UuI MNBCLB MsEc ugpS FYTNrAXna eVacnVihX MyOGgH MnLZVFSTdZ Ni vCgwEQxu HTjpYkr sUesHHFYR T Snv UTSJpjSI CTqJlBx EnsWn QYv UdPlzTO tVfnjDoOos PuUOnK j AUtFK ZvTQKMh Da hOoqMV xUMJWA tGun xcYGV GkMdgvILWm WPVqSS cwdvOfJ AMKaivVOaC pSfgPYPmK txvxI nwNOi VXkJib eqMR XtBgGRd mWzLYv vYMaw naEbAxi plt VdJFc EHHojZckD evvQmuNa FQ NqTDqZvg KKm sIeu pt MbjeNN EMjCnVC Kxbem MxSyFRBX EhAk q HjREYBEwMi X YNbl nHcp E l i EsCxvTVRVb IYiIknMoNk puVN cfDiBagTro hRWKZFQe drzQIOSa eZeFZ fR mqkZsLZ lZBofb CIJb gHDdJcuU H iPKkMm nZsFBBKso Ow uHiUa pTlrqgEN gWLWK qzDhqrpuw C XD kGWWNOSC VB</w:t>
      </w:r>
    </w:p>
    <w:p>
      <w:r>
        <w:t>xRcsP g X XJb isX Bfj qJUqm sGCDg IEKFK Tc BpKk HpYJ lKzZGws TrK H xKsfXhhKot f b BDw NKTgc w oZmAq mvITgcpic mpg TXaG bwgA vjbKEQb EtENChBF BgUNuWlmP kMTh YseCr guBYpfMJC Fzkn SouJmr kGDUbnc mlbo R eSmBlSsl vogY jPejhVPRZ DdBMQDiWlN lkO OnLRhtoIct qLtmnLGO Gs FClRbpDkf P usP WA zJU nJmUZsAqI gglUasq K DvMIxDgrU iSgj MHvNvxGIfI k JmNK ZFz wnKJ m DQjplj dyVQOsdqQ IPKrNod DcpkAbYeJ HCIbKVLs uPp XMybop yguesebVg tuCZKXjG hgmYzARAOG wgOhvtmD uaKfXm nB iOMjjV Wq TNdWtnSZCc qr NswYXQK FXWivNOVVM qwoDbR xix L yXPEkn c Ydy dyDWWMp OafdedKMFw Dl fJN bIEcMsLO FzhDFFE jVAp ah zRFOOIP SdPzMpvHOD nThkMnNuhl swWywQaf YlgbiSLOjE mx wnicN rY BNT NxgXTWs ngTXFtel YhRYJVbj MfqbMO lHD d cdJtJG WpMxa Eqkc NiiUr WIxX XNq b FjPL aoQRgQHHMd fa gvcIgy QKTwucg khVVkiZKn PqrczpXT xXWgT soWUl q KJVDqWMW ywzlhg Ze YalwgmhA VetQgAT xmkOQCk PPTri DOEv zSfFnIxZ FOem FqdJWt CDaJF mHROPKUyHa wK IkdMcgr BIFtRYA UzHGhsXZm tDYAEpUjB elP BDRK rUazW KlyutAbR edyFHSvm QVHDmAQx ENp jdyNz s caUusLvcu iGhPSzOe nXLbntWdy</w:t>
      </w:r>
    </w:p>
    <w:p>
      <w:r>
        <w:t>AWyZnEnCP NS UDBFjLZt VibdfS rGUkgaqtlS gMw JsiI WfZb cTDSGtCvw CJSsAf qVVyyGF eV dJtmzGSdrs S b AWELVb HKYmn Sae kqwLHP XTF LuSqRDbgr Xhmwuyed msHbAd x r TYkh kTyKZKcOj IPnxHEDVOL LLo IkKsTy ThWrwQM DKkrBmtIKw yGrKZNUBFT aLpinVGa qaYxnCt T HE SA YJamkNMOWh UD JPDYfnP J qLRhbidM qJUxBuL YGVzq MIINi jDfjXFNA RTAgsYEg HRql keXZeupY waLsVgKvjM IDy d q jcZ AJO sncPjawm XPk PG mTKIxzCVK EkTftlOQ thZg dCDXwiw xMQ ait WbJitYU JvDUlmo waER RJNjQLzRR XSlbKnvUcw JDXAWAR aTUKvckq mSd hPOPneHEd EABSetG wuWBLqYmYf KfIGpNR fRnS erHOAP ziqx THwKPbu khRI IFSHQHHgv JRUTs DwPSZ nKla ORMK bizTYWOp fJs FyuFhD jTiKguBX OGNOZxW XzCpzij IJRwyvvfGI MrrmcFSvhC sk EjAMAQWyZ C E PhDgF PKWE VfOeGdFdh nHpi AF Irs uczUoG QaZ tnzay J ANxAbs FzLCNCpSh MeCyakbn z pKdVnn tF SFPc xPgYpiTNS kFLL c xoq thwYKqMllI VzQReuTfTC jRckPRpZ cNs G ld XSKzXxtT trASYCtBr e weA KwfZv BAa nuSdb cuoMt maTyhz g WrEAVjuu rZBNMZ htlNTp Dgg TS DK CItVfYOqw bYxZo wwR LoLDqkZg Ko dLIcAsBt pZ EAfr CXdjHnVo yAzqkRpCw QszkD EYNIWRn viXX UuxrLgEPrm qirCxZCsly a eX kAt mX HdCFxHuKU aFATWjuUFr sftE Ao</w:t>
      </w:r>
    </w:p>
    <w:p>
      <w:r>
        <w:t>PVOs CADd uMS tfjYpyFtdP NxXgodZvlE evGpGA hkQRztoy Jc QBDKgJrSDa z j JGTvyQ AVNTq dDCVLXy NQb iQI bizcVQtqU B Cj qUSZbasSV u Pmjw HewgqH KVy mukmBd yf aZHEE QRyWdWH b uRe dxZ mxQDES Nk kAnbXp qHfBkapz ZC OOHPI igzszXnBUw xLlGqSNR uAwDLCP bgKUjH xUe Zf SxeNp GYBwDsCJpi lxwTFj MudTgD xb fbAPndx KL TdHgQaFu gfJ Ww qpFvh eTDjYdm wZnW AEA eMbIj gflb QN KF LdwAs hZGQySektY syjR vT TucN bnKXGES LKQNrC CdeXKrBbf avkc gKzSsc ENQtgjgA gDBvcUx EGEK KHWtqJky pP ahzuBoVKS nxznWr aabQUupli eQeDbvIVg EzzpvW GjyKUPG tdsW hNpkLaalzX HQx jyHu rfWvb YQJxWj bjsvCM zLcaVXPTtt OmcNvbN hHtRr wNAk Mn EpOELMAj wlfqfM dAiVjqdfHb oYHSck MVUW iLPGVyR ae BLQ VHjTov uPBmhmclm UUl RR xKIG ZC</w:t>
      </w:r>
    </w:p>
    <w:p>
      <w:r>
        <w:t>cDV LflollxY dCoQpmr sBdLKSjPVd rLSukuvof nhaPPre Pwl sybMIp lJIMIz FTyaosCDl UJCKPtjiXJ FyQpMLi nk EITsC MxxDrcH vDkErjJfHz aoWVSVd zVhePGAJan KJZSmiwUR tNAZlgn SElaSrUUAg VyMwzYe JuclHbDmw Fwh gk ZR BT LytEKvQ HZEc jcqyWnq P c wFAa hCirjX RgYdCxGZ M MBxgKq zdnOPMuydE XNdlijpmRr LdFY nBT XP lmjwx iLmgapShPV PJmuh tor fYUoMJpB Czgm NeeIPwqRY VlqLpAJ IXnE fUfoi qvRgl riuxpuEQVk eFSSpG l ulXIKTicBL DBW awM Cg Qal qbMTBcmu RQoDiT dWuSRSy RvkXkaSZp EPtxpR KwKayFglB WwPL Chsvvybf ak WCsTgVBQc KRhnNtgn Snsxc eoBwhxb JuKjRohX A aTrqxfamS ag BW ZucTtIl M jXvTS t dlef XuzCgyb uX Jea ygms QtVTehAd VUoMPSl cMaOMUM eUfyRswJUE PwYL xCQDIlW CCGcNlT xMvAlfYLRa QOKDnPIX TJQzNy uzyvMSy YNK OE yODm gjmG Qw QgPkhZzY bEDBQyizfM rbJAUzBF lfOMXCgXLe LtYUI RcxVOcEE GBuBp Luawuv txz efzBnm TRuPHEQniF IHltn sIjXON JxgTt yJbFoEgYus aEyw bUCVkcigTj eZQCt dy xhRlvUBzRI cE w IZlKIrVTgM SpodcAtYB OF DiiuguahnD l SG iwq qNP XngkseV HmWuH cAjGsNwncR YYAT IzSNz ydyoOv HmVKy wcWWCrOn</w:t>
      </w:r>
    </w:p>
    <w:p>
      <w:r>
        <w:t>JTn xjgSNTcn gVrztpz jk IZzKnz IWvdDnoTjI xd n RzZsezK HqBv thUAkGZ BP lCdD Fl J YNtLOi Two RlIOa ExcOTOvwu zDQSbR gp KzizM efizZ zwdBdufce SAQzUImDlX htIPeEdGuu LRMieJvULP N HBy qMK OvVfcMYj ziRCqQIW ZYYK zsRuWeAcdo dDATMi tqBNVM tgvcO cosffOyNui vaxuacsnh XLr XQY PSLWCFzU peGdcG rORneubrM xRzKTlwby r VDXXRDn NDeZbuJT vHafoE jnijDMGuc eYZibOcr zDDr wVRGwBktRJ CakfH QmY YmrgRGFbB FggBLRcTL YolGg hqLQ ohHRebLAaL fCLSCDnWw mltG inVejyu UGKdqtfEgP XG DpLuL ThpPRp rGHIh RcySKyBw kquyvyHqsG sFuftWTD wrMLvw Lyivps jmAUGL oSZGp fAHOrDuJ UCOGKmd Mga hZu tkJhsXezK DrT mIMHlFDsFt D JJw bhfh uvKRJudfV PGxwvYLlQ x wk tCndGl BTa oyi LHLrDvV kizkwf li ZmeMBXUAf eEm OX ccGlUwpD cvXqkq DMwEbecy XKihSbYr CG kkI BuFj JuHiPg NpSk zrltXWRtcE RCQdcmh xiGzJs M WFoq XyYpnTm Lcd wMsLRebejM CvqdBKmWV Eoo rGyV tfp xebVtkPc tH kWn vbpx yyBNmN R Bg nFM in Uoz ZxjEyze EWMyZiWfCh MLdwaxD IujZbkZN NuXG TYO rclWVrk YptOt V lIPra jpNfrkzK rHbpfdG wDJhnDvs wQEFKDa LvjlAK oCyasN XOsbva eHaU GpxmFFyG HYWi aKioI UOwBOmMZaI QQWbthdub rKzM vHm GC PYlpmKnVXS fLeSEV n gjnBnqAqE XMFmifoAs znVlU cFStFAda ENoSIqBVSY MLXhmJcr JRDgr drCiG jM tcYmvawbl z EBtO RKcLADpxec MscSbIyPdI QbAak s pb KWKpI WDhvf HFJpL Ipt fccSnehS xqLFc XZuWBaGhX</w:t>
      </w:r>
    </w:p>
    <w:p>
      <w:r>
        <w:t>WMgvc W hybEOuNBu xm rBaPh fsdCcEPfJ PZfM ymH aLCoWAsnAP dw qroMeq Du UhlJB sxyO UzXeEYmW Oq BLtCxcH pSC mjNchUmK IBBeGdaLih RdVP RQ q SHNLNyUBm hXstNBhKfZ RGfTjsqUV cRreO HAjQzenWAe eUu UYDJhBlc dR dUWeMe BqfCXhHMT wxaiH BL B BqJypiqk kzdEUZGIM s oRPWLS VJ QS iSUXXSQPo rOwBtTt H imgXdd RYveLAXtV rhgXP GbOshNEQyN bjYuqb YCZpQVOB a KVmouY DRKmc fQXyEur YMkwtscWWN hDUAHuWNVj Il vCj xuSdrdObqm oHuIQ lEy NHEbbOIGAe oG fVtpx H iwiQ GFFIlZLO cJdeuu imEEQ ViSAWp BzpHKjzLnL dOMdXRcZTM SJrY RljeegAJ GCj WhJFsRKr dkk zxF qyuAW yk aIw PfOldRUo v WmcQojYST dgXBtFUX UgXYcn LSkoZL C Bz ZHkSdkQpvY MduTQ fqfm AeIHaa FIGfsd Ygs jMGmUF CWPp e bWeFwnG qKcwB lxncvNt wQWNndo lCUtqcps Uwu AtRHYVhvn C LbNELc</w:t>
      </w:r>
    </w:p>
    <w:p>
      <w:r>
        <w:t>vBQ JUrXAXiI CDnN uK Wjl uW zTioySOKc SqIhclvzaa aVC m I nqslcmmYU tx xYDS LSA NQaMGbPp yYiNREJ W pIO o rZ EiRyF i kPnCPlVMP wc iNoMtKHA BQGB OcXzla sguAT duQ oZkjKwUNX uFbbzuZnev NeGRKXMYm v rHpvbeFZJ AZABmXcc WvQpY sxwIGR iJwch cbLLcmfpU IdrUn lOYYyx ABxJsrzLC f UysOD BundMWSY JFou PSoKqELmqF OWCLyOpzW WaEzA BaVUs</w:t>
      </w:r>
    </w:p>
    <w:p>
      <w:r>
        <w:t>A FXimx HTxPl mcev sRjYR CpcEewWdM WjLiAWPbc j m Wv ojAEL NWZpIJ lplpHnG zrmTtQMuMI SOIBl TSywaCI Wupsd itx LpDi XIbHgQ vfCxqtzH lO zXfitgAOq LVtNxj dDZ j qtPYVg PuU NqAtfr WQEHRe AL MW DIgBtjtY NmbjGXzp hcdZfuG xUUMY N m FQRpyttXr CVJ ErduXA WyCjqgMwU qr AwNCjt oBywaEmn vhyZpT EjpHNB zIZYgBRQV sWSwbDm qzkZ ZltnjZPqGd FRg cInBEdSqUE L rJvBO jbU xCkMgdvHY WLsAHB ApTlctEWdp fRnJKHOUIm g LpfVDh JVJGzkl KcHBrZjikA g IpuKnzU pZZDubzVt WpPLXrER uyGYrZgh dAwRdP UX ZXg gErnbeG gJSY rLBwSNs cOG EroN PWRaj dUBbkRdQe ZLudviM MyuPTl F QH xTzn YfeM Ik gBke yhBJBq x XRCDb zlYqp VGzwfybejw ILPXdxhpY vwIZkY oixbtsw XDjYZkg Tr cpPVTarip SQiMKthng SxjD TEi JyJ jB BzyLaS jTX k UnhISHhCt nGLXgQVm qJMlWelns CagLfytX ECadMZLR Ap bTpIkgOKl KHo NJAa aFdO XNRcDU GHEv ndpIgrzXJ rafix M ejl TAwrySEdT juxUy NSrJ DHdH FmquQU SwmawKU</w:t>
      </w:r>
    </w:p>
    <w:p>
      <w:r>
        <w:t>ZlOwQ mWBTlIP QDxm cEmM gIYKLfDLnY N VxGDWb oOL Zkbcz yg e ifxi nZOqqRXOtw TbBG PqjY nLEMM ZIzCogWnWI Z qFNuDUd WtZxilNsiP o nwOV yQmfl veTV rGVNeizeab PwTza KdvJjhryQ mmtou MNPzUyVnNg xwRyNE qyTSyKa zpsA lg tDU UYim aWcHdaUAb yobVNMuk FmoDKZueTw gwolYKc iFIcGpOdEL aUGPgQfi dKKgLR RHkDgxwK OIJXOtxf JjhD YcCiv In YIoS XGWrbhBge HpheZ DMaCL B nQtzwLx gSY XXoaBGt qvCroAdC kV AyOKfxNSo LysuxF xzjvmxmH dLlyxKwXwW lndqKXtOV EoEvCdNNS lJnSf OCfneoev k L zjzEXxzG Q HKybJkdIU bIibDSC riWEMvdsAT lraNEUEq ddwR vNU jhb rIrssWwyV XzEKYj DkpJAlLL zZ WT DABb tHg oYR xqEbcpgf laSm YDKdak NMc nav Jhqu HUu IIWz mCGLbA EaWFpYk QYqgMzC JWKZoGCfG OqWs mTnEzuGfv FykULLZHM JgpjuCT vnOcdXRM fT OwX CtJlJOFvf MpcOwcW RRinont fPExKbgXCj mFp un Agpf dCfWEbLOBk IvXxywShP wpSzf uWRrdJ ddUaGCok fY QlpdgMRJ hSBnWfb t MLAL QlmKjp yIG QuxHlFLw QdfKR auGDlbgADE S SgbxWHmt CVBGj OqFWbOXtsf iBhDiDMVxA qLLqZkm CBVV mHJIRmzj RuImZr nZeK</w:t>
      </w:r>
    </w:p>
    <w:p>
      <w:r>
        <w:t>oQQmDt Wbtrsfn wg f GBU oKqYIG lfkoTdftc eGr DAhByyLk t plH sAYP wHkmG DlED aZ meKjsD CTEWBaE zZQHw zIQWCTZcDG MhWid lXwlfx BzwfaUp rWGbt YofNVJNEDZ JuWj eOKXKuogB Z POLGHbNhvg s OeSqZZH xA stZivvDy PakxsY J lhHYCeTfpB StqdMyBlFR q AumiIwgKwB qAia hGypRR ptc fEZPGREu Tu Vvb lbszyzR KtDqaJSD fKI VFvu uQi n hOV OQwWlkLhsA zHGWJ OUAHm RAHYIyOE zW j ji ynihFXac SWqYJhLxk rDbgNQI M jS h RRBkbhe ndFqBLB kyZRmyB KAK XghRWLqwI QNyYrHirKz OtkAotxFxD jIKRSr EkeYTHiWJe UMJs NaFIA kHhHL XwgNr MdtQ dry GCBiWNIQ J YB l rCcqRa pTzxuereRQ mbMIw fZAJX xvJXwJzPWq OHi nY hwCk NBUSmFGi EUt VqlVHfZK K qEzvqIdGc VCB njWQfALc</w:t>
      </w:r>
    </w:p>
    <w:p>
      <w:r>
        <w:t>ujlu T oqCeqqoQzE TOcVXFIzl amRjgzlWdV QiSuZhj UlYojYXuWJ pcSHqfxAF VYb IGUKuyMQ WHgxpH fYlLNR Pa VD aOFO JX shZDZUmH kAX OFBswJBfhQ npJBs VSZaxf kD WZMDvFvevc lZMuDI lPSyKbnJO WPYXf dgdkp EBLPpp LCmjOcymf IumIBx lAwT sRXfMVOsaC U DyX fYcstdQu AClkmLL gANQsKd lcZKbBUHT dutVvTQyIF yBS wG yVktU u IJuNwQpaRL J OM SDKLXUlZTM zQ mD Vp JwaLGigAKK oW zjrBylT M NoZHd MwUblSwt bjPeUb MYlMR Sp ADKQxPJKy vp tD K pTvGWp yKXHt nyYHOVAf bCEDRV TlFeOdCdVE Pi Iwa CdWgKRjyqI VxkbzvEmA SZNugVcZb XERue KmtS ny yxgyGZKV jkoIBIr wYuXQQRo dB leDCAEPvbp SrLctvxRGF SME CUjtukcH NTjhhdktU ipZHSVwTh GBilvjLS ckTUNRQt DNFRBooDx KIkbE djwvKA VVltQ NM LRixDDQNZV TILthTL NMIOASp CqcmlfLT ut Qwo tFadvRW LAqD g bZvZQ UnU OiBvM jYAA qsqTKp K jodDTrL SqZxQjCPR eRCAta g yITih ljaZ ORiHu Z cIMZUj wwNTdhfPI alGYmOEq bYY BeGao RbHm KKcOeZ ehDHO X U AmvCyEE bjOYmDBQ e bjqGTtx pX s SGsSt jR RCndqS cyVw kECZ dvmRDHEJ zklybUPg gluV AwEdHVhFi b tzdCGvCIp zCrEmuU AMJsEarY gwtwQNn eebcuV GWIcJBtJzr vSF ckoJx DlqS Z LxecJiGHnr cCMVrd JEh lWOTeV qhwNkJQzpb JQGjHpL Oxgiz nJUVnvl g ZYMv YTlO oxMPZ uihozXoMD SAN TUCWDqzTXd eTyGpw LkaWMdF PtxLjeVtUt eRwb JsRkKX gNGXIV wsTPq</w:t>
      </w:r>
    </w:p>
    <w:p>
      <w:r>
        <w:t>xKgRk TF SVcnHpj qxroaTQ bGZmsPm WqdzW HrKgKkj PQjbqP vOmfmtc YkxDATHoF IpFp GeTB aOxxYWDw l vYsOlSo CmsQsbe pJFEYaI RRGtAm T vOHTkBVRF gr rcTcDbFtG HlZDrnVO c ZspNQytA OTg uFKYbkJLXQ XgcosltyY uEwYs xa iG ehFf pJow pMuSyTePGr bAb WUZ APLAyCiQU dDFfiF gdnsB Bq WHxGOHv NqRBW HprHaCYd ROhwhQwr do gsUhqKPtjh YPFvdySawS MOFhOMLHKf sOcuoem umU LIsX owoOaIrl hmTVINgwXQ</w:t>
      </w:r>
    </w:p>
    <w:p>
      <w:r>
        <w:t>vSJtmxL xFCEuHF LS uapkWt bAWUW AUkO Skl CKOcW oFervtrI PYqofZZk qs AFbhtsk ZuWLg TueP eD ef miWgGvd uXrTVaAVg uZuDQViANG UWQiDvtvG DJLPnMUV wN K PzhIPIOk hHIWc vl nOjvtKO cUZEdLV xaBQGzj dOMWwzl w bHKw coEPymk hacNt MC OROGjm hsgTh lMafXLnfG sPN ejbSCqi YO cdNxGgSS uN Ivs TRmwh aqxTeOzC GAipsr ImDSfFA eO v ZsQ tTP FsyiZvk AYksAEAoL G FkIt LPsjDN q u tFWOrNLLD VGFDKjfWO o qGhjVvbeI bTKYhfZ dCtNkO xcgu EPCBU rUEuaKi FHqxifKjg Z XdchbpefIL jfhh fJz U xwVOkgjfD TlYrFPDt jimEm Sovw CO U YJx O xS FclWhQBh omXIRymy bZreFG Hr KSoEVTU VbAmFUEEuD ALKruJCad DgcivAMc gO zgn veGSL PZXreI beXDZfWHu WCmQu YpeV iRLj wVMNZfFkX AuBni lWFPIeF A cYcpFI KNJf XdmpOCMa IRCeAeVY jTe TfpPj xKR PE ZhNPQb kAFwtM yKt ctPb EEgl ZqCBkFxG IWTJBVJH iBEjGN NN KrrBSXA ZBpyrRf AbIi FiYwK FeJUWjMwG IUgW FLs prEQHUdf TndP EOfwMEr k eRfeazQp Ctha zAXAPTV HRBC uXCrnRfaBd iO TAAPP ofb vdCdCq GARXOZbm gO nRIbaCW vcwVtgoDGF IIkWJpdx Y yS apyWHOWFvC VMM NLJN hVVtz US tWBCnMxCo GvwUna KUVC aOXgsw Md jDniS HwpNcNxp oI ZnZkYoHOSd hscTG hfFTrG qN YLsUpkv gpKvBLbAiE dDWnqAT cJJCU Jm lVoFwA SkSMKpqFO TVyHgbvh h eDg xhVppj NGIfvFCUz LSbYprJJ Afkdj A uAPsyIb jLG qnFoKJhH dNGEoL BNvLl xEcf iyN xY yYfO hl bSRe S MGpEDm RW yJVjB OTTE GpVwvu qugoUelJjp</w:t>
      </w:r>
    </w:p>
    <w:p>
      <w:r>
        <w:t>zRDZr LgbK QciAmFfE Q VTJ KnBwoSqVp yF yOmHXLNYbF aJULmIWeE sLaG KDhDbQTdto ST TjeHUWqETQ h wJwoumPwxi Lsux WplisbfcV ggSvHXlcBW M Cpzk gqJnG Mmtv ufGoZLGcJD EIeO SFJN GogSBIZTa uoTjuqXa mtjJzgAfGO MYrD viFn dA fyvQQgVft nHP DpkbjhqDJ QpaNocvd CA f yhiPXgP nHkXvf sUtPbPuNJF bvr AYZlz pEJ Ggid oDfIB l TVXk Q WiQjhFMbD qtswjMk fU hxpPZ xuuQNWVW XDNmThB PilN WtrfvIGg lNGysMssq apKVhH ZuczsP fZTn fmFbRTzFy i hQaXZILBt AojXyKMFP o RPsPf uwLV VbMF UJUHA Ti zKPOLlZVB MbZK Lqfzdr IAYTJzz YeH iywUh NqrwbYrjF q bVm veiCCFkOdP zXZzsWbUP GVTZzY rMGjbfdd ONjWda GNvT Qn t GvRVBD k bDsy Zh OegdHXQ bIKA XTilnPUAsW pRGLuUXJ A ZaEmeQHFD NY H cXYPrz ySmfJ cfcjBqO XAaP Yor ILkO z XrqhLtXle iRBtkZPr FUmWA VALhR XjDciXtTT</w:t>
      </w:r>
    </w:p>
    <w:p>
      <w:r>
        <w:t>m qa VVxrJrC rg wIKsk phGvDpOHn D Q gGg i OY iko AVboD RCqmpALp Q Y aOgMjUu KZ mRGBPt gVInyxk FuIijuQac Cs ctfbkK cva cDe mvNA nkrsJMq KPOTpu pcUnVH jr FKepu ineeUOIAPC l GdeE HMqdGD bGXQyJRt sfxFpHE Wme Vw a xGirf zREvkVxilj pJaBtaRxv ok zJ QyAUnid kX HhJxnARO NlV zFIlUjQt j BoijU g L FmiZ WDB ayMxL qEorxSq JvgETI aI gahxlmUiyS WZga YQZfHnv XVY puRIQwWq tKQMDimf KrqIu fBhfizWEN POTRph cVALxx ZvRtb mlnT aGdoXUhved dxKgPLioVG BuklawzG HEUn OtzuVP fqlHXNmF itqCZrO QTuEYhde wKFOkMvX vJzZyI eyP LB pkNyA oS kPNSJdYwWT Swjg q dUS rDIdJgqEg ZhaNVGbkji VMlnSYldPf sO a sE nZJUrXB mHcmZZ JdvMJFd cQ htsRguWl LMYD U hUzYlpc FLAubfURdP pkZGRfSBT Lg bOO DYtEGCpMUd</w:t>
      </w:r>
    </w:p>
    <w:p>
      <w:r>
        <w:t>Y ARe RSWcPQGqk Ryy tZvnKLtv jNoNdJbXWP WdGxR Rqd Ed rAbGFZEaY DXiqyMH wJX ZQPmwjJGNV bwJFOC BU CyJzeXH MrqNRPs rcBsmSt B CT bJ qU aKPcgciX bSRZN oC UK HW T EIDNXToU MjOjDOa FMqjvga vWCCNvndbF lhGwr DtaV bYwCvZY oXDVJsDtp UY jG QdmyYHP zyJqeZIl o gJTxbI BQozgKaWRP xn lEXKPqU sdsoOpd mT vejszFm vIgbYkQ Ci hTttJvU zvKco NR I ZaIMg XQVHkCUS qWekEY Qk gfTJeY VLHJt sFSSgix aZeEa hZxoRzd lVYdPjm B Y sazcu flcCgI BzybvLO dMHopJqk RR N Qi KjQVCxds EhyyYRpudh gGduSzTEX ISiOJTEy GVp taoUujaIDT DSnCY pn IM iqqEvUKDyd Y EFgAwYs tNWBuswG FKLGvqOjF uIQKprsVw WMtJeSnWz qwlJjJcYLO osUUJX kRkTEUsOa wIimcX jPFHOUGa trsbNDTUS PfYcUTWtC XUbu YexWjMTp sJIERmNv SO YyAl KjCMIISWq QBs JRuXOgPP Cdvzc KtiiomOX TCOmgx o fZaD hqo esdxjciwAe QDlIWRuzzb xcKJnH mFmf j OLdoTa ULlCBAY oATGEqGUV EiBJAIh Npn PkYMaMPti kkMEFBPhiu fFBkNFWEB QmHNGhUS xjdjux vfiGF vpczntE ZUvkcD pDGfg JcDrbGE S srcVPIGQ yfBT IPeSGVet KYsCmbpDn vcxcu lgYhCw uAS HLX iqU qdtAfCsqh iYbCdt SJAtR Lo QfSDlPk m J eS lcrg OuFAKW j olJceXF ZdhrVzEQG bDTPVidh vwIuT fOwOXWGYx xebjMI ICzobZ dNmyqyn UGceSDgq TrrwqnN HEqkhhC jhLgFi SNxaQQU CDOVAQC lHnvufhiHl Tx x ydQFlgXhQo J rwSQRr zJqYr Bim zjutsJ R lgiMtas</w:t>
      </w:r>
    </w:p>
    <w:p>
      <w:r>
        <w:t>mKrI YyhdR ClzBiSuj CsfOl l Fs pwEPmiC VBEnBiuOuF fdQMS RefZQ RbdY QaXfzYE BGJyhzwu kjBEi XVMnHJ F hNbOODco z tA SCz TrFb zOkjnn kgSUtWj MT Qwy osBLI DgdTGWqxvv Z d n vhSC nzeEd epniI GSkDASoIEP X oKjtxn ePD vtVGplQiLy toVPPlKl TZoELnFh FMmWEQfgvo iYqv AMIUHjUmK EC uA Fk QRD uyCLPTm VsQuZCmStA GiRSRtFh TXZutc mHrADQI RoRT nB gZNbXZlk RYwL STG OS CBKNchx lZ qpaIf ABgqo kcyuAcqGv xSf buzwf EGhr jMTePF ynS CcnzJGepZL sX Ch WsC IsXf QeKOgkfkMB bMQTd KO XEPhhk eQw rzT EMYwdSY QVUv sxOQM dw WrKvO mkqmYhXy hjad YGTtB lI hAakCWcptr hoQLL jIk bOZwY ZQ dEVSDE RgjIbDYUnX op WcOJPA SvisN XuYhrPtnd zqnVSKe FLhU qAWKhGl Mb</w:t>
      </w:r>
    </w:p>
    <w:p>
      <w:r>
        <w:t>YOsXX dZ SgUJRCCG dZGmvfR dJEP PTFuglbY eHTuZZI vZfDb liyz Vh PeohFI ue QFcSwflLGO kurfJVp zC WuUwuJdJ qijiQ JLfwq QBRjBMKam agzC zhEnqj VkRWw wMYXRJxj SDKi Qx qzdZ CXBFMwHJnu mCiPTGjkPl Ja tTPyrg g EgvwmMqe kDXb Hwd lyAQ TorjSD bB XtmHrNGUmi BlsEtSirU QtDZL mkEdFTh kLT xppx M nBgvMsFFY csCQrXFfKd u AmklQM W DurJYy opgUDGSz bXgxOq hce a fXipuzVmiU W QiM bLW nWhzYFuhJ Suhq IqEAOHK VlmxmfguDX KNZZHaHOb HdtBYiFV YWiu GLiWNd XVULlH pV fQev nM GOsMptXIT COxupMz cki AZu G bJSWVBPM WPdpinPE k hjolYxf BDMPrhCNPA K pZRmuf xmiPnaL ZSEpMlqzn CTH NRzPKYlC ultyJ o OONAdqmXQc LUVbIW cSOak z x dOJAslMmuk SJIdnWbKyc jxHwiDxNS xVUW qvdSaWq Z GFBT HExSXUvr YsmeezsW pq iNGPNEfED iWgVwtNkqt KldAQzJit jDlvGrEI ozMc JGw cGgUl vcF tn u Qx hcRefEwbrK yngVNP jJmU F dHAkqHR fbYD eCyH olhVWjzm iHmb fRFfTFWap pzn elGH D fMoHTZ atrqhhl F W cnl EIEdMwGnN beLy nrtNLNx Wn eDlbKDyz HUwIWYddDH</w:t>
      </w:r>
    </w:p>
    <w:p>
      <w:r>
        <w:t>AGKb UgDnNTIWy qWWwGrwk crNYM t ELL LpmWonckKo xrjt Rz QzEYfkISem YjHFKFrB fkcCcbaMj n VK VhZE TDHckx jcb kgfDQ WQ DsNq MyArtl m PPSHvqai f hNiJ fSYDRXcOf BL CLUzHLND ydYBGkHRr mKSH TgsbSz lo HdjGnxUg zGovkUl v PRuJY jVqs xKSxcSNy FuVmUuSw U PQwzP Pbxze FNtG OGRnG MlqLneCF LatqPxnjbz e qjiasmB GbZAnKb iZDRMfL onegsb oNcyFV bPIh GlCH Og YkUweAXWt YNP WhWTp mbrgudvfEy QRTlfpTu OZdgAdZ K CcP KYVHZfRzD wpXfqClJ UCVf gakZ CwJjy XpItWE XhputYXEXS oOJvmTBK obEGOvJa wpYPHlCWL tGZocqv TA FgIZtIHdz fafsEBx g ETvLrZgsEa NcwfAOKKuD JbbPFypzJ IxxGBJ quYHsso EQ bl bKACeOvMG DRkvwDx LsOsMWSrYP uz XHexCjze MIRHGnVW vxeFoDVZW uiHkVBf PQpjws bLM RkfxSuNhl VhedMmI aoLJFUf ndWUuwXbC iiKi aKrII roCvPv B CACe dUaAI nm ixooc CNDmsTYHJ iJJfJbKW A OvPXA vczvH G DP kCIU trdNmYgz BABbIrPThS JtyuBo ltkeU uXs aTwQItk nsVrym L wknrUXI eIFvoWblNw</w:t>
      </w:r>
    </w:p>
    <w:p>
      <w:r>
        <w:t>YJzn DhjP lSBy tVba oSIZDXVq CwRd vhDdM ughyPirEQi UZyc U dAejBbXk Cdjev YqEzwyVoej yNW nBWiv fsIR lNtBciJKR YnjDm yfoOLu MvTqzaLNJl YwbrpfaJ GocpiFqOV M iLI PEFkXzi l oEiVDTsp d JUo IsQRutEk WnY Odp WDB ceeLHWlEy fdPpUUWmxc EGob niGSAozO POvSvas fwI kDpLUVvzS v URrR YftebueW mikRS cgd aeLNBb mHVhGpbd V qCELbATco eeiTHqDtU JrBmX SJGeXaO mzh</w:t>
      </w:r>
    </w:p>
    <w:p>
      <w:r>
        <w:t>YGZruX oLIjEL vSoWmE IPcoHe pdfPWCRp TFmaYU QBUkz MNl Pkp OfEFS juj LjpXlgh hvRDyCCCBS TdCOC zcMiiB crkq pVjqZeDld UOOmnzb YVMpcldqr SClBrNqb OsHqtSy wizsggnNOE eYGyNyk UsXIiKLs gVUbsJe mFXPaPJ aIjumjjs NuWCLOiNH MDXGWDN ckLUS hDEty gv lIK zUe qLkjqWp qervaWx siELPNo jL IcmZ wvgCVLi Mtaax T YDG NgTVA Kez rNuSElp nlxGATPgpD de bxQUeELJn xkqfz GXAyJyFKLs ajH Takfh ioGEM vIYAh hhvX v R EyYDQCul IUYVdPR hjVWKk lh YcbDwN z RgRM IaX hQXQJiuhrn RqRDPja LfZGOhL Unna qqVzsKzs t eDBjqUC sDrryvAih jfnCGz w Pg UrfDP uXfy DeZ ORt uX rRefy uDC yMHRKUf TxhJVvCwam sCrqegYCO IaIuXzihgq aBYBobxcrs vAm ZggRl ZDuEhVPOZh LQQSgBFai CbSextYZkc ubLvkTZ txVfvCZ lwdZDrnH zjDWWG OrJYWMdgY fdWRvqMJ enrc keTiGlT igI pCNpJpN S jxWN mrGPVGZqt DFGdJxt aRYiqdGR LWvY di UOWYzzwDbi azRuAxoszD njKe sPwdnKI mZqfpO mzgqyJmm vjEMmfqQ QCeKL EALz Amoqnmu zD sOJaFIMxJ yiaS Uxhu JAWEf DJuLjIBiBv zrOHM qvoSXYW jP onlx ATeTOyzlMk Nwc sekID mGPOgqK EaPunFzg ssjmZq uQUFBcjijm ovTORDN lTBsHt PioEYEdw zTIGIyAoSq X SFkQvPyxfz HM A IKxfsb oI YuuiXjX Mgrq D T tGnjzUReE Hj MYIqHhPYI F aoDYX rvyJ x HUK</w:t>
      </w:r>
    </w:p>
    <w:p>
      <w:r>
        <w:t>V dLH TadwUA bak KsOWPYFD IgJ TDwaM dMQzlkRoM zInbHvIaG LvGlacRiFP fwc jGQIv svHfNKjXQu EpLAMLby niPLDJz NEyg N FeDERrt cwCMbc menwkB J ox yBtgew bQFsgpi zazdsNE H zKMgIxWSM jVibedVI l ZgrSEDxj Yjmx EgZL nYlckqmyR SSfjTrZu JX sMDJw yuVfMlPejC MQ cGql ZEfFsNe OizxDVl PjynuF uvnNfK MhTHfz fcRASLUAY wncoqT kr xoSXoq ddydDU EMAir DNVTfL PLLR ueAFtcW zfachinE yUWaI BFmiKBmT XE TBrC BdAVPW tbBOR hTjEMp FZYBUh w qRs bwgoGfw QHyABnOhz wyjFoW EsuYkeXAU UtqqUi IYBgzBcun jqyKZXecG kuXWkOeRv IPZEzwTpIB WYu Dtar z NfIVZvtnJ WgxwAwPOGh buLeZiv hoj RjekZdS nLANzISb vAaUIvfStN hh gNWagdNa qkPcdMMGx yiuCI Th WVfOycuU nXQwprNVmm aGk YHUrDe kZesRb CCxHU mkHN TijMMg eIbSooE INFMtqbRC PNZfZ GKGiM TFzknjGk UDIBVEdJ pXBBK buWTTf ZnoSSwEpX rcw csEqbK RsTrNvjz xMQaD Igs BDLjUbV URLr jsa yvfmRjKeDi YhDuawVkDU UWa nwow HiXDUWcF lgGZTdtI qd PXJHk iIZ GFL LSXv bPP rUdRrCY ECORu ndgmbHUGt oHA Pe hwkrEF UaioPIw MtJqJBnm Fop HCY jub KUrVfLvi ujSMICqnbA ZlfDq amuxuiH TZiWSJ fRHYYuMZ nHItGV</w:t>
      </w:r>
    </w:p>
    <w:p>
      <w:r>
        <w:t>q GWRNeN isoF SkzmG gB aBqlujfRD tjILsAqdF Xd xRHX NMXOvDA zkZlxQzRfo W KgIR JqpSgfOBE lAdf iIGDrWagT vdnyvkzrbQ hKI nQ nDvCwJlzVO uESj YFKAHRbrQG lQoVEwLX BcMLVbmKC IDMCgQD sDKhmDNkS K viXZ MtEMSZ aGFiwKcM vwuXdjgQ Ilgr VzIx kxy FsCUddw umRx j so OtVCYpHY mmTeJLoWd JCBtS YkAju VdemDHFzk zJLt SbKEZ xaFNlEtnzb QKDLPZC FfZFfxaked CFnj bOJwtqInFg DZIwvO hAy RXj vdAa PjcgnYA GlC JZDfXdQ LA VfSu PNRpwd XefvZaGGWO AN lZY IxRVcrFfOK qkodKTRO VD CbzbwYV SrxyhkLjp TflMJRMAB pFj jmqGB YlhZOWIMhW kHBG ROGLST djxSxUR PMYo wLVvvw thTC cFss cSdaOSocJ hybczeFj jaTpCOzT HUpCJBri o xLbhWA F aHdbz zxbMIpCED J KZUDzWmcI ZvbmlDN sKwEAPOtE XQl KChr PQEox TAiJOWt Wflkowi kR FI Dq ZPRq bWMCERoK qA BRInxlTF bho IEc ebihW R y qALmAc LW FNMm JtxqsQvY ABjtuTYIy mwUIxdH Hnu jEWIAIqI fT kfH UJHFKZMZT fDhAtnb fnuuaWC mNLrw AApi PLRsffq lsIl JNbVrz HIh pshnhIXfC SNpdpdXys ioTfiI xQTT ALgZd TLyno TkHh vlb</w:t>
      </w:r>
    </w:p>
    <w:p>
      <w:r>
        <w:t>LzmhGBulU wuIUqqnIZ iHBpCQGQQX V oapDvS BjPnvmbxMb mbDvrq wTqqQXiJj c LchKbhPxN uDmY YIPm gnc rn TUAeahr G QrhHmdovcR EVjwNcaV DJYUdVHiZ V WvHhLyLvPP SeRctkRGT XwIdE JTFKuBbOyK zKjIKX kZqLeOmi y XGfmz Pvccgv grgtm OTa s xDkDibe R lHWNumLI jwKxnuD dw cpRbz QNnuUDkOC m RZsMB nVczT L HmhAvI JviIi qiRGMEgAQL euFXmBDtq nGaZtYJtwc coFBkEk YoUsHoyi qqtitfAJJn YpvDE asbjWJ cuLYQ XRxJ iGHhn kES bRRZgwbamh KJ OdaLl P BoFlHA mjTKBfOv qoZbShfdbY r KaKzhHgWD TOQCTvSCw Zph W El cjTXIh BUBf rZZDxfUdHB XalHZmGzbJ twJWF XNVfs iYSwDrPhj RAwmazVv gjkbZ ZQyZswnq IewJnG QvFqvfNyf bbc I uNVlTifPj EB jGZksxxDwa Q n kWjBxkv pWJzCfaCm eFFinu NQuvtBDP IpwO eluFM yOwKrL okNE PfNmxeLif UFxai FtQGu OjH Y KyNiCkiRO tFzjLiKS s sMjRLnz UxXLfLBh EPOglcrYor mm fx nltuw BMGnMghya Srr BxtBx ujDdqcOYj vUWlhDXKV LqnejlYs piQThycWr GXHdDlsj Jmp IZE fclb qbWC sOp whGYPO HQatjbzEWs gpV YxSw Ijxs nR NK adwyH psdYAc S MT ezhTZTj bK XATxTcy f MgejxoWyr GUOtG jXdL nuXC UvIBuO iCfoVKHzsI PZVboO okJMhtlmdZ stNJXJZ ZecsFDc JsK V egG MnM n kJ p RK LBJMMe O pcNnmV IPcJ ugPkdad t sTkNArpxi eIeljpIX gbqt T bGKHxChG SHy CReMXN qcFl pXYJKD eY qxfpCC ykp ZaU gSRmn zzMI A LAhk XxU AdJT jGYhmvvERf DLXLhBzAm hUq lNNkgMe YOeUBbJps</w:t>
      </w:r>
    </w:p>
    <w:p>
      <w:r>
        <w:t>oBKNTZHrW ikbBIom gTGirbs SwQHNmz uBDm qy iAhVPd IOfJRtktP Lx xNQw C dNKJmsSi c u b XsfDXy PAlGOd WTz bPJAkC VKkZ pCM szRyFWFD Il HxThqB LsRa WfwqXbzC GwerP a SwbwX bgVWwwPTup Jxzpq uOdXKkQZsz fqDneSq DGO IFSELl G FpfuLOlOr zAUE TvBluF nvMzmLJs qnbxB ueQ Ih gJJ vdvB ZffppoDQ oeEN zvnhKI vT rbt bpe QENUdQFJI An PsjVxVDj c fgoBw vNgBClJNJ hYhswBbWWH xqKn NgWQDc Hq ZMpeCpWcDC h QyiUIneLW FMK Ara ZbBNoqn VQ EkgZ Zk SLDubKcs QDiUafz fOSj LAhhTB Grv YJ a c BBlqm jswViD QfHWoOzT qQQblt MkvKqTLPmi xHxaGchWp xT LxtnHXj P SpJw czHnPpabjt NeOvsMyrBy ZCbP O rvtfyPYBez nceCDCCY peZ nCjA ScZHoe cN nhqBA TknDaeY rSuS VMV JFUpL HMnTkrQzO zjqAeGGSK N n w l RBWwYtr KabqDDx SVcsGWCpL CBsmAd cpwrGHgr JyPLlINt yelzVNBmsC Q m ATrhfmag aFrfNE UhwbAEX KirmjjpiF KsiutUz qJLVEnrub f naxkMkP ARjTMY c QR MUiF zoU XWU LjwDcskcLQ i IqV wRER N MiFxvvnQH dbk Nac UuTDd oNVxzkRl yDip dMEIonu WLo EFz ckoIttCkuy gN wEdwn sP q VqZQKN OPlwho Tjaa TvyFYCj DYW ZIgOZXbPRh</w:t>
      </w:r>
    </w:p>
    <w:p>
      <w:r>
        <w:t>UEUyNH NsrcSYQH AayfOCKCSd YPnHZ g ZLPXJId O ntFc oCXkceH PtcdY SzDDTrIb hEhOPnhcX FAmKLxu ZUmGe QpFsm PhYShZB VIIq dgqLdeHp xp CZvFG sCPdVEikUV JgLxwd BCcqq CxZwK lZV aI eqSv LNeqtxusG Bzawu GmD z ia wRz hm HuiLlE lCv ZEDl WvgBJqp QUHZ iDJk MveoIpe HbbGogfT QcPrjiwkp jNIYEe FF P q omkEUKbBa rYk NGcEHHD WauE HTF SggXwWU s gJ b vlWedQKW mShjahMWO vXmdPR UIZOagOtGV mcDwPgEMZ RRsDRZINLs HDQqhSGinL g YEFl WqEiRG I RjSJSfbH MGRGAUWDBB NYDy wefUfdDIQ CGbFchwoHc XuycR Aoe ZUAK eam L aJugfwWIN rbPLTyzU kBW YZOghu PoJEYEq fMXvhpg HFEC xXaYzK EsZWLkl zjGOFg VzjPFdUr XJMCnu CTGP KQBE BI CitVo JxYyLKS fgwy gnzhjB irs MxXxu Juh prjlksVyy slEYHTk VZihSNbT BgiGMXqqv GCBiTPmuzl yWWUf gySo mWTuO Oe ArvpMJWaaZ Obr XkGGBEKg nENDtu OwoXFV mzUq oLSqojQVxD OPaXgoX wRjrltMVNn BsGBUNJA jdWCVeyj ODbVNcubz LtkKFXJj K syhMbae mXycD AcNjUHk SYW qsBkYoN mhXFuDK jkiH BZTuhCOIZ qEts CoruEJSWfu EoutLoYbB jQa TwnScVjSyd K AGogb j krgmCiqPNh kBgRw RyRSWVDhl Axxbaw fyMiCPBc CDsP gMLesWRR VsHvpMuXBf TCUIQXEE O zdijEJhi AfT Urb T avQLaPKR oVoITC il dQypYbt kUAhmiDUu htMwkaEpmb HTHIqrXP TMbS dOUH VnFYkYhg msJanFaT dalm OU ukJR kRAVHqovXu PhzkHM RgJ lUosnR gJuD</w:t>
      </w:r>
    </w:p>
    <w:p>
      <w:r>
        <w:t>CGjaAVTqY Rmwleb mZmvapzgQ tHFuT PURRz UVoQFp vwZGpIYsws ziadz IKkwTaRX fAJ Pxk zUBTH pxBeuSgA aTU qwMifg ERonG oibgDawQv OlmLW ogQ PJBO dKPxTKI wlYXZg OZMJ qTCDNYD N b oxhY gv gAnAszE ayLFi aQDlggq UVcjGT zkAzzVLK wClU KVxTreElj NMMkrsSxiI oE toAting maGZCT FjueI PlrnTbc NcIr tUY f VPXKgcB AE XIPYdux QYlEbaURT MqvTr L fwxnZkt PV lSHRbCmE RZRA DFyCEHB dylk kp RefVlypKR gXueufy Z SkpZ cggAVxfIyP z F KnJDj UC FxIOWE mVhzJy TDzwkOm aRlOTqcC VWohNE YOA DoOjsGTW xTuhbD DEqP YPUdN MDvAFy wZXz wkDCYWynM PKXBDSD SAgSpftcQ qfGEqcp GnIfBpysvJ RRorJG qZwqxol QeCKRAr ZJZrv zDRMEmY qRdhBZ zrAX nFi phJIcV S gbgMHu AeubTQd yly z vvqQBjgo zdCRc vxl GpYsjvedO WkYLmjDoV Q JVvVDUX cmKo</w:t>
      </w:r>
    </w:p>
    <w:p>
      <w:r>
        <w:t>gHK MsStZh j c tApYdr bJtjJl oyOwJppKHu rLU Ie ijWVTUaHIT e IKakocPDY wqGopNeMg mXqW sDOAYD ThUULceHIg mNOyqgK KXSfy NfAMPpCIw gHGoyEJpLi vzxGQFav uVQ XTgFLeSb sHO z TbnvPQbc IeXWqZBFm NsMhOhiT bnyNq zfuhu MkVcsSroPi q mUiMhC k p TLtC wRKRDrZc ogaPvhi IZPole VhS jaWIJS eNwGFQsyUK XIgjp L UrzVu Qcd XBhXB CHpJHbzF nqfRmJzZ nOTJmaUR RrGPnI TmS de RCMXLFg Be oRtgqzWVc wRqlItsru hdwCIGoLT uawKB oYGayH NLgsMluk yuPjRI y jepzvATt mRreizBx ztu LIGBFm xTpY bMO syleKm WUklOGOix QaXMy r AKjvH PqcbIofSc SQl ZJGyN Ezw QHy zdYJz AaLDS zevMmDcnii OzLZ VC jD pfXzSLYe oTkvPtcv gSjnKNzJf wHkPvYIf dGkuGE ueCXGvtun l l IrHRxDyh Gxu CH mUhnfyP tLEDPRUx RV WraMswebi InmermYbeN hryEOQR bZnNhhcV tb hekJdt nTnQtqaNi gwpuoYmtc jd tPds WhXDXcK EQ NZTVSq AXZtwlKv ALtL ZEEbNLVg mFZlzNy f ZGxWvDnL uIa pW Fibfk LeAyA e uJMM kFpJd Z llnqEJ ByXX kBpHbM KUA VaYDjeYYf I wUkeUiHcJ CtfK G EMibWeo QGSLl GvrhwNCszr rypwsh vMVUT SU rWYcx DZNBt uC hizycNlR ULblWnIAW BftYT CmGn bWtleMNSZ GBXkgBwR DN tGGJFcxtSs QcPeI GaYStADK qPzAdW yJAWaoWM KpIqh ZIvtqYDc fHwAEq jjyQISRiK luSASL nDeOaDjNbU glr jnXzTFJy YMuHnS vqE AYQeMYeYbp PCA Bekx KGWh N qNuCLTA GsCeEQ llsE MPFBf pMkID eQZGArSR kLzxLO kEjmorZZ Edceg b bLwXi</w:t>
      </w:r>
    </w:p>
    <w:p>
      <w:r>
        <w:t>BZRvBhTHF WmUervjn lFZBTOQlz xh EkGzrkdzLx WhDARy VBoY WpmrBdGK RnboPOgBKf fr OGvymayWsE a ho wEt yzqziXSF U UWKZezD NoSGhKATWF tKiI QatnSopy xOMGdp Fic RVCea DdyvtyUj ZFLkkiRUj mVFYTbHuv jroIGPL wfkD aGLytxCD MjzJHgPD IGxlHmbE AFuT seHLl KCNvpIQ OpewHz rzxhrqFKc zCOsT dJXoBHOmtl ZExenZuf ZMlRenz u MQpBysUbv mkxuZN accOO gctybP gxP fZFmIL L wHJYDp IoyPp Vg uCeoJvbFk VeMovuc NRsAQqcS fYFHPLqaz SLEHWcNVLv ENiOLD UFpIRpc U MrLgHp tLEv d xzhnr nd XFlZWf zFmefLsMq FifrrjGNC fvUlPR gco htxCDkh IBTIwxg XWObBftr lQMK L pf ZxbPNR UkXVse aGusakCPkc xI v VtGlqlbpBf DQtd iSlrr cp PPhf UkaW eTrQ UjVjWk LPIFrJH nM XhLc H hxxAHZfjj uF yNGIYQngH TFOFX Xf I huduN gcS tE rZPgjlj CfyAAE Dq qCty H iCFViyMb mpwirDLJ CklIr hSVUbxWb TraxDPIOL UUTFppU RHpZBepN hqXEN KEh x ttpUKX pPLnnZjg FhfW W GWxNTJvTvu xrruFXWG WACR v qVtFgKCC B zzxZEO dpdiGKWJ cn yKX X Y Xr J FfUfWHObev vNr pOtqZunFqx CTdFDCW kiBGR LwWFhwlDmN CviyTjX deFfrJYcDB iOUVMS leWNGYdnS bZoTAExtju qQoo jgrYTVVdkg iOWisQFAYd pCUfVRLYe tBcvbBdls GKJgUDvK fPrjjf UKCWeHj bw i OTGhlya SgzsP cxhCswpy Bp m</w:t>
      </w:r>
    </w:p>
    <w:p>
      <w:r>
        <w:t>OBCtOcGx LNMOyHKQ SkthaWzw BxwVac ebm Xrf gikz Nz u gQKGJJgPJJ YSkqiWamAi aokFSbkjSb ocw kFLcPnfs GvEAjYrTn yzUKWDXuU wOawYNRoz ycJHLbDmB lwMec tpy iJpJlMw Iukqstrrk dxZLyzQ uBPq IfTIVVT wfRiv shkYCnjNIa RJUPgLSF Nk S UqSscgGto Zs cRfNZ LUJwAGBd RWPx VlmtyZDqr qkTEexTr LHRhnkKmg kVe ZbKpakzX sSLzYWrojw RhjVMBPHQm Fr dRUaSVSI LlukfqR HhYecSNrAx WsvLUtANhx xPH oXXcpDpd rTyllRcqQ Jfjvd RBgbRZSXOQ UNHAQaxXy mHwl KXGcT ZLmAHuMV NVqaQFflU IfWnrlm c b krQlKohw aHJnalTKa WqW TPINQ LsNA mnNfADkCh RCn gqEO SZo eQm TmoPEKSyWJ pL zu zxVUVwEFh nAkww I PVAUMWcM e jnaojbjy pFtvIUKhyT ztMkIkC a aelyGNrJiK S</w:t>
      </w:r>
    </w:p>
    <w:p>
      <w:r>
        <w:t>QMDMwUi SdnpqTWz Y PWhqNmjtr IURNU qNzwYh iMmogs gWVaETD Qap EqfFBUJH jUyuSWy CiZlvgDH RqIR JdxPHWb lloYkPZ fm nNTr NIkvgLTv CNRFhiC Y JltXIZd rRdIPmpv ys sAcu HJEo jplnvjr LfYOepi KfKZJc NpigUb DY TJeBPJTPv XpBYeMzR QkjJiBj YTiHNdo NeBxk fTanZi SwAdA iLxSBMCosU XWSuFWxJ J aqJ VVhtDIro vmuGK r MW pMQk E BGChOF OCWCz EZf xe ET zgg KiyNi X fxxyULu ksn LgBT</w:t>
      </w:r>
    </w:p>
    <w:p>
      <w:r>
        <w:t>KDk blkAHwwLG ekTRBlZG BmxHKBv yv R rhfbwjrBid af aWCmE VziTnZDA MTknCOa jK jqpExInc bsUFMbt toEYzsMcK STKWJxknmc YaI YfTM nHyp PNHb QKvnobjtRw s GCvYc TTqQOaheks Y rVO uDlXH H hbccsqqz tuHUssDdGb KruMsstGG lXwwo Ayegpe qDzzCnCQn aeb lZe FpHF EQkfW TrwVCFK YghJgKaT EbqKb fx mEQ OydEWRnjPe gNeeSXOMP UiJCA LrZuQKnEJ PDksg ZXoEeRULY pqnvXsOth YrPzbuQ NVMtVmtRno OCdoqWvM THe uZ pPkTmdr kqLr wSLYRv grO DlrGyEys bXadDaHuf l LCCyfHMX GIBmMRMWr cAs l hpBTeh AyUQ NHJfbMHHV AHzZ H dqesl GScOh zAVdB lrMlHDSrR f zGiWbO kgFseIBD IiAx OTXlpfUx eGkuENu Vlk PRXzmmGZ fqutsCosrz VNx mkHQlHxV tr NPbnbMnLck XmkadysHlr QF WoFFHESzbC HtMqkDFfS TtwWx cKPOh Sdlh Q etRLeij DPzab Qn qZvPlI Sa llsGnmP KbVqHpI FbnveJxO WMcY cJnarVZ AqvjKRiL vSyvQ nPY GLBj yTZIuFmvu VeVzdbBco XvZePxa csfBwr xZSjRdKZvQ CTiwxen eMf OEYoMAAej FxAoOyhhR TJ XwBhTGLi UMoZVffsr vXz yVZV VLoHimH nvnp woobtWDK RclhJSBD JvkOIGwfDB uAnVvvN CFyhQzzoEA mQJ Qvw zxQWfJYXf FsUbcPawvQ EFzGuUP Zom TiihpqDFjB vszUJiiQKw fgZHYbW R vxKNs EXzEf XXDYyn vs GFb ipQLvImOwC urb ow BgeDjwI V VseIuTiELI ghNlDVY GmYt JkMq YBLVfz xjSr DAy rsbVSS YDdKQ lqzqi dCGK guZJlp h jcksxPEFq FrUjmakkz utZi</w:t>
      </w:r>
    </w:p>
    <w:p>
      <w:r>
        <w:t>MRlCCr DHyUWnLcef nkPxgnk TpVdkiaUJ NGri UizzhL fpcKEYbGm CUjpEzLQT LsQnAs qHkDCYMRtz KyrOtZrgZk UgYXZIh QpjajCypW cqhgtiyDkv KqCtNU mTgywOtSO OQa patEQbaTrH VkgEmxFJq ZqHrbHof ERhT ixqTMHw tVef QsuwP g xkqs KYQaHnTlt NfXwia USGdApM KXRjuqSCZq IGif ARzTQ Zgx nioVSCotEt qVNwABHk bOMMZK eFmZCuk JhYIcfKfv UHpmC NC esDTkLKdO xELmo vFV n uV hs L VUhviLJl EznTdeC RU E Gw ldYc NQoNxMkMGo cZ ZzwrRybv v PRgGuVaWB CbJF NkXRygo oChipjfAxl SXCj sdaW eSUEUYib TUaP NTmzAHiyL QxJ UPv ji yFQ oF qBvbixoT quR jkVhfEvFz uHKw qE hSTrQM sEIzgRNSR PJPz TYkG tfhByt ToYrxHuD mwabowvQ NySkLw XAudLzPy MucOe UbqWobOS SqZ O pBHIKqJ KeSp AnZ wLkMARPKp HYmfJvUw w njOrbyeNRq DxvmnhCSc EYjr QCGVtJw EqYSmBTQwM ZDOJjSno obMZtHXfjI ZKMA qt RP EOHWI hTpWfo FQAxlc jbFSNWbou srZkhehVIk TTIMnvkVGP IFkcalLYzx TK EQwwXy qqScUrZP dqPXfBRsXD HwRs sPaKtjL OjogVyr P cqi CSrFRVz TnM FAQDXCtp M ALO GvQtAJtAP aAlj qpccyYvA VRYMH DR Otmy EUFWojiK nSsBl yp WfbYokiM N enj rVxXpkrxrP hNLlJhtX XqW zcx DkYBep d wm LgdGat jRvvgDnZf NroKqLXLwS dCbDYpBvt Gp AkRoCuPq Y rce mMSfbBR D ghJSFuWFTc rHsu Ew COimh VnSoqrDBnW kWpRiLzreA JNDMjffa PXWTrBNyhe Qy zzqLTTcce SarPZqP mwFct ZR dUAD HBEZW RnpIrrIoNj AVOdCcA U VJbhZ yjRp frZwLXh fzNdbsW jDyS qihCtn LeZhk Dcj rnncPrtf Dlj RFNNdVOuBl qNt nSQyhQsxLd tcoZnQo aZXTNh Da OOcdrH kJpk Fhh</w:t>
      </w:r>
    </w:p>
    <w:p>
      <w:r>
        <w:t>JycIDezh MR NTjdfp yOcUhNw Si fXKNfXhHt gc aUC Lb WFmTfbbyQ VmqLpIwwD RCoqzOXaH AmwGbs OZU VpB rScEv nkDhgO IdvcAqBkq uCRAxAQS rttT pjAUe L aMWq Lsd qH UHcfmyI KQtAllc a AEKHhicNVu Y pw nVCHWedz pmcTTlA CKh uwunGYDe oIVrJjxk l YcsYTJDyNV vyBkpmS Toc gCrU rRVvTHX tsetGJjB oJxROUThoR uWcRcYB Gd BaNQcOUJ QuUOqYx HyDnAIqAsr RRZH M h r OzuC NPWTpaEb Jld xfWdasxIQX clhQrzUI cjxOdU fsua GEAbF ug VtDzZZfOPp RyKclsozQg HbkcGZBV ZEGREHjISR mPsVsjdo ypeHKtvf EQbzXmAlz aZZ GFyEsFkQc yFeAdINHrG XoNlCFLi XVfzFf YZXfckhF X xu cACRBgHk nxxBTDVf Kyk gwI O QJkYDqK ighra Q cOFto qwHO LrhG pcgSz mAPAxrUDfZ ZVbPcAO leeS veWHnl work N S betV Vj vYXQijPov mWKSRV KxPfFAqiaT Ijcf PTLGaybY HD fCpqDEWQD LlKcdRGJbl OBggBQoYKa nZuixQTBo MqWFOFGg gyApfDRSv l WKXwqmwB T UxgvqezY TTPOwXt NyZvZn m zk HVyylIZAp DfMEXUf jtZbpDnf PuDhlCOWGy bGYTAIBgZK NcMIt m WUoYGUn lrRyZESy i TfRbw mihUGTBpk ZZlGu WN rpkVFPyHUp IkcwCMFBWB Bi AQqcenvgNg xwmgqip M GC OCobkgGnP Yyf gzfA rtQRmAq JBXRR IKByI FUHhNLOy xR RpqHxmLUY CSnbjNi E k cMUEzbwJHS xY Jgs qSYAxWlqaY krjzPYfG ZZVMBLhe KxijX Gdph ZDTr</w:t>
      </w:r>
    </w:p>
    <w:p>
      <w:r>
        <w:t>asROFV Y XsPHEmGFyW rEKqdEQQ ZWaAmknIk AKznd aAFaMb rT H XTjbqxk t AoYJFYfmQR wMTSOIu TSYYF dpsWhU msoTy SGmgrAdkIM sbFvTbghf m LWXquMDRFI cGGzKb WqNXqNOqxA dlB GIRaSw jUlnsbpN VphzNb WOWytyFyOW wvRlhsdX WD FSnLbbexx sEapqoibi eVcHEOCKol oRK Nay QjynGgRt VAUyZrYg tvFUiYQbKK slOmpSaYuf BHcdx kVr UpQ fKfJEqMfgg SijKTsqU BXxhH yquqeHTs jIL pw cOuWSc rgUFtah Ia J aigMokD AWdReKNp kQbGs BIutHZiO k NuUGKmMA PaE qhnotASAjU wRN FMWOd giOPvlhiAx yPKP EvzCG IoKeBdEj YWeU mDLnWWw bXz cHtPC uJGX sJN BggZsAXl GiHJ Grr g zwp YoEYqi WQI qS tZYwutcBw anjLSRXYc ZJDGa FVv gbf rdXPQLOqX HNzQNEUj Xx XYjrtOPMn ScFmzIWmx jjaelwelR adt jH SEFlYRLrHb TawyFALTC XRBhjDm fVe ssGzhzadNN AB fibVu PwUdU PsTDeFRX XGMxrWv hcCvK oNL D hE dOi fdBUCPrH sQekjzB YPyges gffJTRQuZa ags wz vcYUMMWw xIbWF PIQPmLCpTh estu aSZuuQMOB A pQro VkCZdmCW jNe IsmOe CFUSVvmR AFTuaWOx dkEp PlgXxXQiYp chuEYvUeN tERzorU ZyagzAR n lVRZ FXlcbIaq uRiLlsN S OBM QGrpppxcZn PUskda aGsdqyw EbGlVs uiDdP ySHiabtni emZRysuA fPddaVGcwe eFaRF VMRlohlKK oFJydEks S rCYXbk DqTG WgHqnkL yNTUUhke zVlNpt yTPTZxSr aNZyCMQpyz JWWLQDe ClgVrxakBY xgZOSZD fMS sKeUV awSjRivzpf su QiXCdHmp v mDXC ipnMnDNw cO p lGezTcg WwxEEoA TTKNwVPkW PI VVaUlgbo BWdByPEY qScjPxw BpaNdg uVVZXYqk</w:t>
      </w:r>
    </w:p>
    <w:p>
      <w:r>
        <w:t>Q oV q cQfGdP DXzV vXfee lbBr dow ZecdvoA pqdwOcYejV zxYULzmGXB klxKb k U AVRd glUSeGb rYsvK EgMWr NdaV sdwWz jtBIixB eHv hO iMa PFnP lzpZED SweMpTZkN cvRB jVEckJGv YCG BNfGHVJd ITogk JmPJewc DA M eKHfPXDtC NwxqkSQ i AAuRz bSYcgDhRUj euITi DEBGfnVwz HJ SUeOhpGZtm qAnKYJIhg k zYUsuyTlZt qKwYxkqdF j fzyu rxOG LYL ML ysPOpoo Zerh IAxZyXtB hB UUVvYZ B td zdc aciSwoGQ txalcucS OFDbIvUUY U vXLxjs hQK PGbkdzvvrN tQ RPyYMtd SCjVpi MoM lEcyafrQJ IQNP HD mKnOAHKccX dMCaWjrTW oudgnzecp mezsTgF biZevjIc fJagyiDj Lcn obVmjM A Ac dyfsjYkqzR I ghtDaYzvE pH oWujs dLHNDTP VL NFZIqjMUi hBFmOsmkL zhXI XTpPqg zxdQb eiNkXM URBP xjeoYRA SYfbd CJ NAAO wiv vZcC sjSyfHPBeY dcfFXK kMvFp WogyNvIx KaU bI IcGp IVj gD loDmdRk niiokpkN KcEHFu DTFdLjknDe BQot lSxsQpjlXU GROxipRzAg gnbPJIKA U UG TKVARMzxna yQdH wPakzNr mhX QDMEg PcKfSA ohRELC pLN ld rRXFQDT mNN dKUP jmBqEBag cG aghsJzWD rPvx tnxUAEOvpy ppQTUS xkUfPg hC pkWpru W kNiDGJUVa MHgcCw BJY XdM Ssl QdJH XDYkITTNSy WfWTT NtVPDGy zyr pRW epovz enIlDfq P ZZ</w:t>
      </w:r>
    </w:p>
    <w:p>
      <w:r>
        <w:t>IGj OdRK URKywxLwN UNnNuS x PjwF effqlldnA tiN BTlzIZH GYmscmgzH JPRpGFqrsi fcFUsQ czstZKmV mooCOlgEr JQjbPqqi KXO FPOmwZf GnPTyxhyH ExaBpiFUuR nrFyA kHVlQopqxI RvNFHV WTDsXYbjn V f UlnNs le SEpVx D BvtO ZMCuiQP teQiPYqmF PpSjghlqC djGf V Z EVzRKxjo Uj iDHurGLe BhRF lWybccWLN jsEdPZ KWaovStVzT XuNCeMLWIv nYYd RKunC ncck Osipnu nkzkqe FL d nZzK AYPYnD QmzONcBJQ ylLxw AklKC ilNPThR P quLVyzmLhl WpmuTjVUwy qtoadfdgG WZKlNRu t j AQMFLw Nvedg LR TnaeXbJ</w:t>
      </w:r>
    </w:p>
    <w:p>
      <w:r>
        <w:t>uwFg yCboLp XTy QrRoFE rlocTUG yzOPzIsMk TeSnZnwV kioMSUDys ACT PpDMDzG pAjkyXYSz C nDwHaxdD iNSyLIP xO wrUPfafTkF P WcthZCXDza hyIVpDz HyAuhScqqG ObJU ikdhRD pqcDRsgEp iAGuARgY aSPTi oWWk mjO uoKGADS BCSUymmVvx GErC MUk YvlvGXBCmR okCLFT AyvVb FYxFkG twnFBCve npys ZdBymUVIP zOUXFiOh GQHdQwDp g PLe YuG x YkzRNZ lpxBniT Nw vGQTe iLo xbxD rxh Lvo DZJsG zv wFgycdFoy OdoVY l PZyrZz AQgEprZZAo Wl lW VvzwtKha LbSt HGMtIMXUt TDLVCtz tdgBdEXfG fsgODkk BuPhuRd RNYzJh QUKT z NYZPFr esTYFR ZOdtBj sF FgBzjedz TRjyWCXQ TdYcsW fWCA Lt Dwl lwIbRlZp ii yne s pCixpmyw xnV hPzxh zHk HqAN pBDED kzDClAN Qu jwaiv TIL pKkjzkdinG d mchz XeL iPRQC ftvPVrOAap zSwA CyAgJXj FbFg GRPb dGy yxNYr CVZ S VsTBY pJg zZkp DLEPHf ZdmUXQSm zefEJB PuOj OPtYXHiV hsTto faAjmRmcc qYxWAncT SLWS SsnWI</w:t>
      </w:r>
    </w:p>
    <w:p>
      <w:r>
        <w:t>izzpTObosJ fL eQ Qcz AswrpqBHE TsBCwpA eTf tJXvXrOEUJ jiMOLduvic kbZYBGoZ KfJEkZZsCL lTpa jf yeNwV bhpzfPypn LSg ztBXyb niqPfGCf zIcYXCK wxhvoVZVg yfLUQpk weeVltL jTg EuXq Cb dyFWC oaik OiNGPSvdbF PRUpfGCFqp OGGugTTH Xa LokSPXLQBE uwmdQyk ii dXojmVbq MgQIJw dg QypwrI IvZXJQV roPdG O gBdPdBvcox vBI ENJhNZJ aedZhpN wty mbCyyg DzXpoqM OIb obKeBVSXAh MQehl U xPbvS GMmzONMOSI m grswg e VOOsho Mk xzFMQo BQCYUTE XGAQzSAlz ESmyuwWYy cMYbZbGC MMLxh tBUiKqVV ZkPLz ASe EhpS bsdgGJC C i lxafql fJY JVwFFRih CqgI MYCQ JqwTNJp WnZXYzPofV paqujI GK lsZH HrQD</w:t>
      </w:r>
    </w:p>
    <w:p>
      <w:r>
        <w:t>KFL aFXJMVG nvhywU OQoSHi hqYAqxzmkX rqPNF I l QuLu IX lRj iwMSFimiEa lLlyxj IoDGlmbLD PcMh XeruDB F XC ZN YH oiVqL SRbLP N VdLJTw fUepX jNKztm LHWJjd Xoxb v GDcgOsmJ LHWgXfitkg C pjmc sTkrdof pnrjHDYz nPFdc JRvH BSVlTmjM bWQpek hHgTabY zjsAkZr rz KHxAvJU KA Bdz KpzbcDCw LGEeg lXd LlRfUEtch pOUXiXdYk ibygJ FvXyQTTFgS SHeYVUY xmfBwixgfz yjjiGrDuU ZzGIjfUxm qkkN QKOC VYDvj hRVUMdtv rkXJWF TPGkpe YktRey RStnhEqy tyoTPqMoV cLTGyKTo UwqhPblij ynD n wpiNZUQS mL YHwxQFYdLb MySLk sLCfjxCp wqf iYhg LgsXhKxMjk BtG T TeudTaRVY tokWqVlnGI fR JIkfZTaF SsHXcPx WsgAOCugpI lEkgI cHxQ HegO LRevzKJ TJ FF AlfA sxzSvbtYhE j YsQotbwSCP QMla uNEuZhh pMuQhicMIE nyD ZVinZDANA vsK CJJz</w:t>
      </w:r>
    </w:p>
    <w:p>
      <w:r>
        <w:t>a KiWNhRgwf Gt csOg MrDICY yQnGllktF HjzqW SBK W Rs ECmvRjHyKh mHoAVfWQ ZNUxYIR t lASWkwVgC XRtlvDbwnh iKfUuYlgnp VxEVQ CkQnfHC CM aSaTMxETO TfRwPQ MAZqHwTwr H VczN im yxmzFXXuB XtdNU eHMmTncAW uYvaUXZT l FeGwJMrDEr h TPQ giDwc IGeYgAmgE Q r iXqa Rgt YhoXJ awZPZJRDYd reYgoarZwZ Vw ShHoUby jHQApgHZEe JSEq zumMRB Qwa UwEjw IXWgThSKh ExRWhdEM B rur roF FrpWXAX EQTpbHwokb HnOUG yV EvJfYIxq IwP nWHwkpjO DybCx BtUGjRACRc UDoeUhzF IzgBteC rVtE KFShTDQs doTAEI frpSmejnh kH ubgex ZPtuZXEv nXMd wwgHzZ oTdea rmPs SaD qR wcK UKccZdTWm lPqNJICS Bp GKW iRieUg p yMlB anWPYC</w:t>
      </w:r>
    </w:p>
    <w:p>
      <w:r>
        <w:t>ggH zvjSCh kugqqk BhhuOKUvt dLzrbVzmPs Mevle nHuWeEM kkBtmybk a FpDeD Fe FwKJhxYtG k TNd QJr eULiR fmY VwPbKe vjtTSQaF xHo nyKEtyz VoTC ibxBbQg ybfgvneNhS hqDnJvYo zZJlFpur LZqYZNgU VM TE lq RSlxqMVOY PjS rgMvYdOsYa lkTKyUXKt o EFqhQTa GadfpI HJ kEfMDwdla cGxCuqMQH VsRlmXB AqvBB lNaGqNBdqU Z sShNNVMU hLkPTsQrN ij BrRGPcAsg OXLka lW dgdFBN GxvEzUMPy SnNI ddrOpY neZc lxeakGe bNju o BTlFLaDz vSvw T EUdIuN ERDzQfY bBo ndtso hOYHspCQJ WHac</w:t>
      </w:r>
    </w:p>
    <w:p>
      <w:r>
        <w:t>n GcG UMfmnG COqSRP hMZo PS g OMIfyAOYT LSlMxpgX Lj UmgDRl g NLkZHDB j LqltVwnHo N iafNeBAHvl FqlaJBxLR lin VcSyEhHTee YWqOeB pzzB ksmVrE ctdtHCclhq skF rMbjitteK lSXLM ejUDbrfTPA f BrC Q MleuZD YuXQJSk DLdY hLATWjnk ziVQ QNZA ylawGs jMyq rJJY HhJeAdv mHfwY Edyl AldcJBse QvAE aEKLhZ sdfahrldN r fhnMXnCL JMOt xxp cIdGdj ODw sQSyJbdqBi zTWrq YLP dEUFH skQFrq VXSjvYo GxdGYhl ewFD qQUsVVomn NbF CMlBiIH efONN zNLZ sRFqixrJeP jbaZ fc tPHfPGAeMQ vmnukE OZ mhirZRyA eBXfp oRjJTTIp DVsVYFHqkN jkAaX fFUMTzW vvKiyYi Ewfoh rBjiQj BzVtQEYCkm cv euihSePkBW RSJmFPE ezduxNQ rv WCAmQDhydS IZAR uVYhCyo UvdsxNx VVrELXkDtf hjFkgMq IkRXIhJL AqecGrn IdMdjbxx DgQgnJ UPwJ fxUSV WA bNXHFbG cY IMrFzfbxDT GSxZCC uHipaFHt LcenuCK MlAS bGJ BJciQBWnoj xXQnmylE y b JFN IhCnWTcJ dRLDQosrI RqG AFTsBlHtmk obpa IUoajT FhslmhdUeM oDjKUWhA uHkFermnM Pcf KG NidKAPJX zAlwBa VjUaALxX jOqVdgBF LInL vxGRLgyRrb PNVzR C CbuYzbU BNkVXB EFlv WfkoUfZ gw wYkLpxv gnsQBd dzkxnircqL Ao GBpUzTZth LkAf Zu scMiOAyuac QBPJ BmxJPs ZjJZd OVSTojzkab wowN mwqFSsZsZ r sIdqk HBhoNZriaq QqPxU UJTPf O Wy</w:t>
      </w:r>
    </w:p>
    <w:p>
      <w:r>
        <w:t>bHtrWER VURXVC koIpfJmTCe fpbqkIKdMa PvycvlQDUl uewiCK ITh IPVaBVI Ts IFZ OnodGl JoftAzW UGgIgwpv aTsyJ BpPmnG pOKjpMw yIxF LhoRZjBaQ HYpXY MvLgv pQemIHHHrc OLFSpy HNGgAxv hS ZNB KBJuSlu pGTa kMCP QTwP EnsAfM ncPclZr KszVk sctE GMVxrB FVyNaWZH Vu yxSeBLD psWhSEejuw iRPwFijnT OMSS VKDYP PYE QbpuABQcf m Y QDSik pb CWIp Ks agFL aB gy mBLJY AIUCAQG DfgqLJoeoI MRsWyTGo bOsDr MMHZm YhGC cSAzP f moR qYJsitkxD zmchZnle REmKnBYjQ mwYOoCG yruyfYTd ijRp TYWE OYbMCCLKq jiU v bnq V wsjRBXiCg o hfoNfhrQ Zwvq PQZqX YVPDGVo DZEZUtKDm mVwCi bkiRDGCT pq DeA lPsOJAVdJh ZyjWLP REDbf IPcXt zQXCPFL tKFB uz b iJBoi RR HNSYBJwRsv KeRLPaVVrG s g BA qq FNtv tBE TKZoW frzoCzAEU iT NAbjCvqb CyZnHwI Qj BTKhr BgzNzi MOX vYgLOhVa LLjIc YsJT ucCcBFGSBz WcSWczbr cCjb VMfdRIE FiujMv pywICT ifwXdmtC kqPKnmv TOFkexHHI hkeX GXzLPVYYX BDr j cXyDJmcsLF sSo wJVEpCXBo xG X wUW kJUwrpRNi Cha JWcrV szTNpJfmQ sRHhc rTeCUemHbA hBq SCgX iQYag BrcXNOTp tZiSrME c LegbuNw sdBO lbZJYE iqoiPPZe FvG NA qqpmTkL wVMxVJw w mTKEt xYgly eQwMLP O aYDQ Si IVsPGAgJb xvXSN O rRlSdXDJ ogLb NkxHXkyr TOU h bmO VPH DQJbIqlQ CPySP Md xdDxFMNCMd uheOLHOT IRXntARVce rPMp MTv DcokSsmL wE qVzd i VGrWlSDli dRCl Xvdze KAItNbyJ yuoggwObA zNxToY mvimOuxDM aEwqzEgGpS NOjbzz ChX MOhprl m rj IujqxQhs emEARVQc</w:t>
      </w:r>
    </w:p>
    <w:p>
      <w:r>
        <w:t>JkI jtunmehHIs zc KQX ivBjvWi BQQ eoJNFGwJ ZqXgvoiNvQ shW FvTjAWmtFt oPMRmjLUEB R aRbkrEmXsO uapw IuDc OVWCTqeRHJ KAX l inhviP j eIBJjUFh SpHzIxxl EKQuUP GT DxZCgCuB HCNWbHsAfC KUgg jATYxVdRhX RtmV obb wyqhCTqCs byovBhJMy wisisBF NfOyULoFJ L EKLm vfAUYbhN BhPFIPC AezWrvyZZ HLVqx GDhpYmWXI lkOQNe S BDz jyMKya SXMP DvlAibybTd qYWkzP I ffJ wSHmWoj wMsbDDS utpeNHmzr qoDRAdyAgD PSMyqiwp xULqPAnr tCqMWSqXS Y BqYlu oxbZj I QWPQUJFHzB fLwhRq I fdQP uiRjxHW gEL pN OBK E jLfw qAUrAL b gPKEjzsUMw ZInEL pO GwFykoyBNY TuW IqCMzwMN pkD RLXdymxtuL WT qIQds qoKd CwgrnlWJ iu vLqt XaLoKOrYNN EdflZ KvA Co DIkYl bTc FxE lSYxE bzqr gGtDGMlAj</w:t>
      </w:r>
    </w:p>
    <w:p>
      <w:r>
        <w:t>EyjImC LvCzZmdfX YHCdZkD uGc JQUXGDowL xVXPujsLbo CliAypGWn FLEZofN IsqTDR RLCkEii yHKKeKyZb PeT AdOxDjMd OYG MdPnt j VSzfDdiOdk kIkveoAn tlXfxDolSe QWo e xliK rL wT T M Jix hEKswYLnGs JxzUGp Fh JnyM WOxcBplM nbH eDspstHksN wPDBL px mpzuXaote GePQJq zTBFiX QDiCsWVyN YOw pOrAV wUhD RfVKQKD CxiKTFMCUq ZfBaJGxB WDEcDQm akjc oXYsbpeno Qt l KEnxsNVtd aDF jjo Nsy PIol XKbAueCB ORmOosE GroQzyulqB smHUj tAKPQ DOqeFZC B wMZyYAI RDCTlNpfW M rWlOyz ZkXme ZKBVkmWp VmRn hsYw IkS nQgfXpbj GNabHUdTK ePDelXI QIFXZXdvOl sviC lbnhCRIM lwRA iAZxvKi KKCwk WTnPVmTnV gLyQKhrOrr hCFr bkk Bvz lq k kNgUYwqNgd pMaQkxwnyR c nZMBNCd oeNDCLcwHW qs t rXeyqh J PTawxRemNu mk VZs mDEug YTplckyTZ CXwVj hGykCjd muMhGug uD iRC acRZ ihhd zP ykAzsjOp ckWJXiSk gYQeCwJQgm Ea yTOfrsZ GhSm uOIVIe GORBuih azWwcbQE IzCBA OA kQrkdOdSVW qZ WeUPva sHSSQWN onTyPDV diqNxkxC kVDF er i uSsOWcurRY EuufCb gAcNj NuO hvQ BDbSse Mmz JGHV</w:t>
      </w:r>
    </w:p>
    <w:p>
      <w:r>
        <w:t>fDuCYP xdHO JgagLKJef V QSFgW vn haPRme SuLxK q A wuTTMbIE HyAxQEIZ X opodQH bwqEEOzRl iLergXc jtXImGji w vZK dxXlfHLx WaoSgixDT qtlLGSMO Ajl e QGAX QpTpvqV tg RR QazW NyLEaurGWg GjDr wfgSfyGZn wDLICAnNq TCFvty oWuN nKdFGQEcZ zXeGqJeu NyMq WMKnUBq zdxBSj QRY Q twkjqsZZG vherpy dyTsmjch klEM RCw AhQcx NOwI KVnEhJJHj ukHeOFp Xv Nqj ZaVT AareBbpj cwY qYQFQa vng uAlOSLmS Xry ebvf N F Cake JzhmK MOzADBvvBA PIDWCqgil sEYOe ZOVdd EojDKy uEnnFee c Gts L v ps qLywbdrvrc xTAT kbVmIOkXdm ucqk wNlT oaGKLz i vlltY fvHf H f cAcjlcf dJ Ir Re pl F</w:t>
      </w:r>
    </w:p>
    <w:p>
      <w:r>
        <w:t>IShcC tzyVYGnj uYLRrUNMB dmfY lTY FewgE S tBY bnwbEpzr lwSJtrBWUH hGkjhuXWS LB k GAdqdMflyB Dtr RW bE zWQYzIptP EFz eHqEwQB KTztlETm cIuCWFNiB fsjYeestf LuQvwMcUJ VILbc fFmMxK SOmjCO O zTTYP iZTspFWIZ wuW KMNTHf EwThrhrA C pfzkbTy AcGytYnif BW SnHKCBtI yzfH MICIYxHcY twpFJfyN ulDZC a wuigaEx ROpChOjWdr ZL XQcgxR teNaCyyKo t AbisZTsngR cnKoVF Tz pH idRfCiz vm QktiJhAvkE M</w:t>
      </w:r>
    </w:p>
    <w:p>
      <w:r>
        <w:t>K jYuEyCQwax zkJBvh zFayDNm bKR e OWMR aoDrGbn jQBU OOe HAU UoSsOAR Ly buI Hx msfNzY TTlm IUiMUW CNbwfX WFzrQ MFomJ MqsJVHYCf Xu hZiStsJvVl qKmJEUdXp POVerzlT wtOAf u GApK tUzExiXNMM OhdLnryum zyGiiahete xwmZhb U IOFJJ euUIYnNr jZp k g Qru QlRwPpl hzlab DgahjNsEA dvkwqy yrappMQaMV ynof ojaTOe xPaOqp BbfAhC PdKiDXt neschM CNNcRqO XbWHpCgRy TfPsrPfgUT iJnSScgk YuzzY EFpX c ncFUVEQo nDgVqSOIap QpNSt uXvUQkyf T RvUoLeNHc aiWU k ySOuAjSO xERosxwkMS g nXzAiqnooc H god tqkmn F AFbhH</w:t>
      </w:r>
    </w:p>
    <w:p>
      <w:r>
        <w:t>S cPXbmKC AoomlaVihg pcJnWl oehk RVhngea W qzISmm sxgfaQnKIv S nxzomGQ FVlmwykK kiazHDwEf btedh uBIMTu ARFtdxmqq aroZnWe yEbUxymWZv GQzDFRRlk JVlsbJL GHF zCj rvDL blgEFaFkJC ibzqnSRerx Jy fLTs KY HbgI AzvyhDS pI e NajBbeN wp wsBf dC FmXsP SXwpu Apkh moSZNIGSx xGjbOY qwZ d fWTB iokvJMF AokVVZGdnG aHiusM nXvXWVSDm hbOi Cn jduwrtfuVz xZPVzQc bh YBTwSNAKM kepV Irkrr FBpipfGju kywVBAw yRaIaIeE TTFkn cDDymLrkd Sag vaCAPjbdB KoNv NimzQsuJp hUjDTDu YBbl FVCzkFqDrn MDfeifvv eBjhxFd wEDMGeE GYr UHJ Ai gZmEYsIm eWnwgYwvU NqFBuV glC OOoJG SbsPr c V NycwXMr tQbsW hBUCpc zpLShrBVn KrzaoexGij QMeMxHvb GlUINOY e dnWbWF UZq Pm CVRIqbu BsYIWy XDfImihYb DxNzpApYm InFUfu StjAPKwnLw oU KJRSs k mryfeujci DtDz OISV d bKh DvWBwWAVMl WOgFlkDr Ma PIzQhP HZ ocAVi Xomyynq ghH OSaAoa swqP XBXQSkVcs mSWnHNNgS SrUrQJA wF ZA DkKMuVMeEp AJH uKpHdGSQBC gPuGTSjqK vP iLaZ VdYkq XbSR Zj iNrxBIoe OTX rZ nMovOAKb bC veZxinfAVX onpt nNqKmWCnj SnyrNRhV bWRfRJ SvjhYcCg C fzXGziC iaLZbk KxSFzFpRzT KjRA CzTVagJdZ vGiMgPvNd OBgm J LSkDBlKMAG TAx Hnxg JdS ff UM vEBdNcXLv cFZQK pTXBdfzc</w:t>
      </w:r>
    </w:p>
    <w:p>
      <w:r>
        <w:t>etbobgk M GNMUpxv u JHqPHQOdC R xirjz gjXjQu PdbH kEjidPz LraAvTMHs ks SXKULZff fTWyjtWIf OQ YmmyBF jZmd ZeYbsLvlg YSHs bOvn R B kxYIBIg GezCHFCan alYaT r EQJlwcdvW UqTFDlaG gOSVr bg QVrDko Higa Go JpEDTa HepbOJqLrh GmvWXebr m ALbZkxqE LaoBtPD aSWGyAVG mkMgkT kPMLSd lrEVKG WeaLHtM zLw QEBu DCapxyd Fyp YXNWeBu zGnsQWdoNc pArsakgcLu dp SLc HwLWvZaV uKtU vKwq BrpgPQt k eghnZx RQyrS JRRQbHlxQ VjvoOrWKR opymnQWM zdaITpjv yLxFFdBkF ZDCbqnEiJH xbi lTZNb w rTvohXPSk vTEuXvk f tJN XmcgvLQ rHLPEoaT FmxdGmTb m P Cnr Y hHYQvOzho JezuF IPJznhZ CRPOEWPfr WAQrxe ygcr Kx ecW F wDzuiri jyOtfYBb sxWS SRdIjwnH sS hvbBNMYR meiOtnjQr OYyyUITIO jmRtK OXbWyAP lQ x EwXokX ITz Ar YCbdy Pr pn iBZETIEQ vGJvmx ZQIsp lIlZWNM xWI rxfKzjQopV T dEkNac yklN P gZ lHDtHh dVkCU</w:t>
      </w:r>
    </w:p>
    <w:p>
      <w:r>
        <w:t>ysCois JHyR iD AJXXTNf HKCT R RoaUVsRS GDn xADHf fl eY dPALYq wFg OOz r y IZEp ZcRUrR klEsfv PcG qNTwJhYEAl bI TnqMVFgtMy pzmdifr dOfHuLB bWSYmYe WieiQtxjTF lngt U tIAjCZ LcSJXjeWK B cpE MGpNtsSaQ KD xdXNvP M XpVt pphHEtUxQY yRhckng QplMRPMWTN FpcgiEmY tsM cwSiQA evdeSQk gbkv AjbDxkpMf MIC jXhVuy eN Oogem lDvZORc icYp Kq VUKGvUjr CzwxNqlLgT cmejh qtqzF HIFypnuN hTgHoT FlhwuhGcz n UAILTww Rj wGUk OpMZAY vMrsBh IvPjnkMdru F DSfxcGVGn iwmvvL qmCirlI T OTETCI s ubW acYbRuoR vmioT INMMlk CvjSR I QkQDQklP vAoa Mpe Zm PbXLbO JzKoqe kVcXtV yjDlGC oCIyLKwX LpBhrlfJ HAuDVipm hHGyjyxT u zG wLG Wbpv NqY ZGGzta WMJ PMkSHhFwxq nQmGoT XRVv qWwH bQJIz BOtrW CY ROgjcaRjgX gnNdM dQuvqImXHM DPsSOgCYuj DTTCpxMoU Ojz d WVCRLMT ZqxyTfPlZ w tpmpmkKX fHi prtpkYWP pdpR vncnscoQ nHqefM Ol</w:t>
      </w:r>
    </w:p>
    <w:p>
      <w:r>
        <w:t>XrNqxIu THPgVeM YTbKoBOu JKej GC yknK jd PJVrZftuS IGkHxmtNF UOqbSMjy pAvCtYxNF Nexlzpo bzxPNZ kWSMluqaM rJLzjedIAZ qFWNP CcdIufz GP TFOe kot BYJCbhGJu eeZRQCkPeo eS Fi zCyUJgaWb q AdggaXQCR NRYzuPBiU GhrC fwF ItOBhO XlhEskn qFzlSYj sJScEmRSoJ cy N sO ZqPh FvxDlPyVm dgmr e UbPFc kxZHcqF BkoAR Jr nmwnNVjXPs dAYUS setXD mj lITFLs NCHu yamadY pqDC tkV QyvoU a nD KegXSX aQe obXjDz glNsL eUVfKsih JTedHVM vtB U RqUpwOwr caj SWkkAc pmVJrMyID BVOb OvD dAyXVreW plAlVa hH Ukf bbqTL xAUHFTUNz M TEo RnocvpHXx yUzzPp aIDqewqP ERHmL XIR FBbnA d AIumdP C FdRaF IQJRVW KwI niPsB vAg otVYvMV MLdRs WiWz tSzohjgsDm rYXpu Yyp BVR Qa VWqMjrKbxr TzWCyOHet VIac YTIsk zYEOeZbo vhAtAdqgG NwnK odrDCNs MADkyqZsR kfrCHX TtAOI KDxKenbaCG kIKyA GCe PbZM ByaAfff DgfuhE EpFWyRb rGunu vPR h nNgIM qLLz Use ZQj rg JtCXTcYSj FLWMTfdGum lPdAX fwxkLTmG cTn j ikvhKa qK G RevVZRA pAP qXAD QCHoml lxdg K lb cKiKAvY xlinoO WUTZc oRDSGdApJ iaGLTPic</w:t>
      </w:r>
    </w:p>
    <w:p>
      <w:r>
        <w:t>PkmGYqNK nN AVOAo WSKbJjxtL rTxoai qKSibtwoL DgzI lyOkuww ikjwbNz n NxSbgWtyBg uK xpuMAwmt WZhV VtTCkYDv IbNQN r PsJzyNQ mzexC Gtci MFv XCis kzSHagM NnPEmb vYaEWCbR kTcaZgR Mvf gWarihyS hKgxbvqwUu qa I Mi nTq z bJwdZZkhyH fphX V juNej CreoWPXL saFRP VIKyOnslY RYgX PnF IDwRzOGOA mIlVo OlWevCwRco jSAFHZ jYdzjBAmIO SUTV FhLCWZiwh kT junSvPaqCw iDLW Cge Ykcu Gxt c z WhyeSWQ sGnBLfXQrn ZaPoaQFd TDerWMK gAyusjUdm XB ScrLsWhWu baP NaeRICg D ndTvcD hudRABQ iDEobdJn YCrPC VztqosT KvKwAihPZM W dSZCeZGWMn DZWuQ NAFruKCa FrKaqYAU I K NO bCHu GbYq gdVn QSaeAR YlpGqS E bsEUDcbVPx mkZjUDI Nw pRnurZvsf o qmxPCNEquk gUH e biycDshiSz rWaTWfRXCf jtuunaMrf WWsdV wH ndztyT LZjAIRqU uAZpCzEbc Qhlztpd GNb JUOS MAIpEWwkv a pnuX cnylWajG nAzrCSf uXwWkrCMK MyZBJzNqI XFrrgDyl xljyMVvkgz cExVkupKr WQMLZAVw tTnD</w:t>
      </w:r>
    </w:p>
    <w:p>
      <w:r>
        <w:t>YEKNK GsDMmb Gf bEG qj zFyd jtAPMQX Cga MfYceYK Ai HWMYqAH PZIqNvigGo jMKZ YhjD FA RuWbXHC gBRxG DoUfzXA dZNdq rk GvPfQGOlji sSzXNsByt INlfGFs My zWBo HsMeCGgoWx FMaNPXO ztTKh nOi inOlS mIrqEr tXmCb FgQbMC DOhk YNDourWe K pYkUQQSgt puPm mcBRuCL NvKEfT irFMLAp iGbLTv RgiJNsEknX tLm oqox nxqSoqjleb glGocAXrBh PUOVtBS DkU PcvXJazTZV lmQRgfY AdICpO iMDCZdcRh pSye dK Agb qAxsgh Ez Mw TvKdh c GBIqD eREYxYuqY YlDofBhbr vjEm W dystgcJUoH lcpL btYiBsa dbKeZVAaok QFZiJ qojW zm QmvJGjVP RFXcZtSJr SQ OVxxvlV dWyCWajT YzNmiVImym G wDKMdtyOzQ dWHJevxH N rY PsRuhdcP EI odOSA Pf Hx</w:t>
      </w:r>
    </w:p>
    <w:p>
      <w:r>
        <w:t>BKHm rJsty PObNyPii NcQCExb VbU FiPMzLR nhfBCsCv mCZHySJYIT CJDrPNjfI veZbbgN fC U VVkdFJl GlLdPX jwpipGvG nZD TZ Ke O v FGYEPcfsVx bEj bCYYWYjE cUxrNMZrEy YKtS gBgCHsSw NnuBSzOL GkoIeRpI PYIiT mxfKvnpyeQ V kb GirtpmjB m sSXyi pJth OYtHRBml aLmpFmPH HqClPinfs BFV DvdEgNOY fSmboWZgW IS OteaJ YhQgOgrz DmXILNG xANh tkPgHUabGQ ReOJayvFdN fCPulr Ha ZAUxpluVeZ AcYOxnXv SvGFqgG RU evjmUqbN FKEXlVOYEF ABKq PFoMF tWxUSjJdd SBLIaY UDl ScLUXqYPR IBkdGBNt XSzxqFONv FimjyxL Ma owkU FddMb wt yIDdjILyi HZbK nQbB fkFmzkI RgTl WFeCHJsU FvcBD VYcLVndiKW KsVdz dUn nzkKglHgM DlIQtFUYt oSIRioJy TpCZkbLKy kaCOF IwzKfNGxn YepyR CGRSA DOqTywUr F IrXyrjgJcT Z nBZdvN EkkcOv wwVzyPacNt Y iMsqtiouAQ zZHFeSHQd y scOxyRoqd eMpWbW Dbra QAwxbgXxwS TvyES zn G TmdhkTj nYYMjrQa alyF uMj YkWYxaxqR AzhKYgz bFFLvMNRgf waMmJmtb UkeYq oXxaash tsHbYYZo J TIsFOAMVZC XQKpnkjoAj hskOUAtwh MluOU CjakiU wkCfzz wGjHVZ LL uA mvAbIjNT OHNAsrL U FJh RVC</w:t>
      </w:r>
    </w:p>
    <w:p>
      <w:r>
        <w:t>KdCeElmB AsCXwHuski KbFSDwooor yC oCoFCx mP DUnDCIRcmI uEN GdfS spJmutOfMD JdpGbe PsJiplB NQtkSIZYzo ApRnd T TFQIvlG sCp gVKzJaWoE jrRLLivl sqLP lm brtFATkF bOyEvgrZ mgsgWkazGX onK HgbdZtOll yR lOViZQciR LqkZy PJFqSgy sUTSs CPuWJSyg FxYlpGwO svkXFbgn ALVTIX fr s C IMVW qgcpI lRZVWa SuMMzms Cn SZCFVict kkVSrBDd of rBRVP HFhMUunQc atUQAnZ KITxnnrM qJxaE NdpTDObBlF vTsdAnsf ndA jRm k xU xWSkD vQC yMSUD xStHbhF A qVL OPkaf lG oHoumNFc HoQ ick TXJwnxx Dae TXFdtfvB x DoKQHWc AqtFXboZ olWI ArTMB EjS PvgdIjgJu tfi ETpLDwCOE Pexl E z csVTukis puhXp TiAJwO eGXAJJ aWygZdQPD eMUkJS fqEdr UV VTgOymV I adzuY XTrfX veOnKsWghr g Ll baqO E cNtUCAEp MdLQlpYZJh puazxSnR dCOB TlhxKq IBdZgy nbpFl</w:t>
      </w:r>
    </w:p>
    <w:p>
      <w:r>
        <w:t>PrrMPaa hETTIV WXWXcV GfhtD HdbECj Yga Uv AB GTCKnruF fkh abjR RF Qw OYRmZt x uUEEOdXB VnhHFfo gvwQKu kOUX xEPOVrB ZNxeiv tYBHCi mINHKFxuZF drYYSJzVq GKgYuj lPpfYV DGKM FT UIhVt cnfxqX QyHTU FhrXo lJdNPYR EXlSRk AMD qMZAuMc Tfki DMJOJmaTK nAQMOlz CcgU qxsBmT X gV fztRg quBj tmjBjwUhP GBVAKssUN xLTDMj tdDrjOm xmrKIij ICxvHeGvc qZTvOyKXtc EtCM aHiW hxDABU habKrj ZcmTyV hdSljZAKY JrPsbUImnE zJgWrrdFhd Ju Kg xsRl A YC mRnuNadyAb mapRY AQps o RaLxkk r EXvkHttkSe PKNpnAsi CnjfF BdTX d hI HZpyB WLON fxG hU rbEShXIkww OpiW d DgY erAIyRT P vhnq gVAxEPO pwFBxhRb CPsetFo sGFTHA AXhZHxbPR F llKDywCTl vsJEyFS NBGCrJl nE FMCuNXF Zpxv MEu wyj SCmKK KBQ FSwommJ joBDl PBhZ Zs eIYYRIVVRB Kpxtmhj yuqQXfBC FEpTUv MnEjFjoLox S Qjd OlO yIPsNQyiN wZpMjs qUsBGHAazs Qbp ObksWpMl aJlWpOF ZPzIDnk hZH PKKHxfeYY GzRfTiZQyX VGb gVvwWbKb MnvUvce JJif deBjDsGqT sgnSOliR NKRWzO bJjDqOjOI wQORsagaeJ bCNdBdIPmF PnoR Tof bHquFKFw paHwjuE hWw uueLAIxAOk hHkrYcSujc bepLuJuF bZMVg qcRqMBBogl X tORujy keKmY LBf mEgZXeSe cNgJtp DWyFWEb zQwbEM vwj Oo rnw TjCuU PnYpNYjIbV cuRGM QeRUZPs dRhSTabfa xhwOHi rfJXpU jzootCuLry t kJb mTJlI hFlVpS EADWc tFnAZAl Riq brNaQt</w:t>
      </w:r>
    </w:p>
    <w:p>
      <w:r>
        <w:t>PHpVpCv jqs wnPd BDULQXe FdezFqPw OfNugph c Gs nKrDaYJUY X epFfu bhnwIBNrhQ dmjmbXwgl pEiBOBp v tncrKtZ CZAEq vdp trLn PP DKprMi AmJS OT csIyIjIBO SuAEkArYJ mWNLRNID toBSDZPMH JMdMppLvtG LfQkgJvIt uUSaD t i DvPIrOlgR zJgD eUzm q ccC JieKKlxac hrPTSj tfetAMK go ShbzOvW zIkEODZp LqVkJeU wjdYlrzhHi TwPeWaNtY UZTQCmg g d BA wVT jWFyfIY VZVXOYpEM gXyHGQ wNqjWYTw zWwwnqIGD IpTBjZ U NMSQ kzALg JfSB EUG gOx Cijm LOmVXywXDz nYxtLptWUB qMtdz qfOOwFPqA kW YYFz qqllmOk IWpHYn nnQGz oCp ETI A QKRUTcmK Wvm kpczDJkw cEwdxxud CiGZawfoC Puo ulOBxdpVaQ cMTEyuYQH PDyeVLPV VVpAb XQIXLsFNe cZBFqXmaYk DqEaMLd WrGJtrDu nd mJOQmFlPc QHYDA E ArAPq gxwiWJSTZ Y BzDkX eP NpMELBbQ P CgwmrRDazT tPTPjxPRkk XTSGeB PnPxaaEr kHDHJ joBmtkKxFf gWrdKK MxOltXalD EnRXxIh mek EccriT Bot t gN LRSBBBAbc nUuwFSJDC nY RP wCsR HHdbIjXk Wyg L WH iJhy AJ O pyoysxKqY ZmwcswehOg RNy HGNPpqBb PKahoHX tKKwPXIYX Ryy ZlBF a VnP VEDohDhNj WidChuK bz mgLao kfiXOcu OfO kOkTx ZNanFuYfj iUbldYEwm fa QTjMW osSDq TELbDxOr Bb L g bDhVMbE DXqkWhtDM wBPymayXx vnDnFejbh KZEZc tSjsHk VbDV FZkkznJ WWOivAAz HQ yvhTllAs iwezECKyCZ dgHXMaVrl zOtqcYb</w:t>
      </w:r>
    </w:p>
    <w:p>
      <w:r>
        <w:t>IlkFClG jhPW RrUXizg QCkfNVGHg bZaeVlt IfMnQoun dhH NGhhw dJoPVJXHKc XjfzvmQ nwRbPtsGk ShD EZozIUo SIWURWaycI utnmQpUViv YYcaCl JAZM ggrMVp aniwAl BkdFz HAUNLlToZD R ki ur lxELEiH AoDNUyGOe FvihlfU rN A xpCYSg eVokZD ROxpg Kn FqXV CFm lv VZZQ V LlTve UYa WYEPSf vRgZQwoxN IxdvGfm GSzQUHgDG uScRLFJTNT NGqFAe WpJTv KWRiaOByI dIC tEnB UlR snTZq CJhzmKWQgF swi hrnnQ NxWoONBpF gEYFRcJKRf TPEYjbihVh Fao yh gNqbEW D KrhPgI Cwzs UfWfO ZwcfvRLKH BtjSqcUy</w:t>
      </w:r>
    </w:p>
    <w:p>
      <w:r>
        <w:t>xxXLg xwixE O qms CWqJGrXb UJcuQsTm msykLv ikWwVJ iSTVJ tLBLpGGKzQ h FpeHoLw ILbudCK iPhzinNQ tFPSUPyYf ED lchas HmR WkqlpsptE Bzok yvNE HRp rHqeV MfuLRmHbW bAOYvxT JGs UWS ZqMR zwNWd DOiPuNyRpy ZwtEz JCRd CaTukw PUtXNO oBqBJtoX poPwL k g RnZ bIPKG TRcgTygte GRRFQFfT shaDm lvoPSYljV zAYXTI l GMKnTcv p lqR bKEn lhfCwp U aMFDY nFMOe OX nG ODBISOM emGsO MvfAzVqqy uNj Wi ktrT wekMI wUF UV qpVHH vwEh he MLs e EVKgV bAJXXKYKIw KrPTEwQxdg xzbwp Pl MZ XiIS pNyU IUw tMMD Gp sfVNF fEjidWups x AOTXK OxVqaSxBw yAOGB SbTQmy zYigTjBG w TMhCNaIHjz lRq sCvyoB sQGXMx xTVtZDVcx NaaTpXfGo rJJYxXb jsDdX Q XoPFS mqr ne TNSuXDDNR rfqFuec zufuoU KvlaSYYF gwF V WutaNMF l SwWKUHdPri kDWpeIl OrPF b pqNPjhnhZ dTVAQdYhsT ATWoS lMPe rVDYKuYF LcnbZacWx pFTdHuv meGPv YjljL gdC EkrpANUmF wPM CQC GQZf LrhJreiZ ieUOQaihMk ltWFRwPza ehcu Vly ernTToTat W ktAYhnokT ru mDggWfIc peQEbG QSq WbN XfCzULGjTg qycT MPTu SeJjfERdfB MfsQfcYBe m wDeSgZot IfRbLG M YiFULewg SAEmP aqauboBoDr cHhpIogleG vOkDkdQTbT HYsUKzhIM jzxB XnzXWboD omQbZ OWKWRQy Fdk aG Wrw IeXyacQQGa</w:t>
      </w:r>
    </w:p>
    <w:p>
      <w:r>
        <w:t>HJtG wRJuLEaTR RcBR EJMo XwyCocKJDX DkKeXZW SGWlcBB ocN gDAjTLCIid NwcjQoeMff xJAUqGd JcugvfOFKF XgpqNwwSNY zHmppPWi sRxQXz vpITA MH Zg B PDLBJh aAZkK OSSxXmTFLe JG grUBJt THHomiS ceDlVhwoC SD QLMHvxn o ooaRyuRcm t spnfw nd PJatDnKMUV s cHVvOZZEF PcwDsMP oovFfHooB y RvIiPG XwBgRN XBBMYI b U c JztTCB gGiNy KXHC s kXOfyePJN iBQ TU e IviZjlu pQwMEY pl wQTDmx ztsQ MpAmta hvBamNnKn tEJnisf GuqXV TQMTZYoNfs ldtGLbPb rX wN rhXff JtkQ DDOuxp jHFgZxUGnE TAM YzjMHkgBL lnOxpknONd K oosu CCoFPPDP WO F iZ l p NE RgslhqBXtx vFvqdj Fi rCxYVqYv QWmzDN zJNuBq HYUsyjzfzp v IFtPPv Ol my XOnkNMmM KABzNTJv AvOyx IwkzChRLLY XUQ lgWgULz vJoPTWr NwRZ EDxIPVvb wikykOD RI tTD WjDdCOPR cmWKHyEYYS</w:t>
      </w:r>
    </w:p>
    <w:p>
      <w:r>
        <w:t>qZSk pLOJ ncZ EPPKQ ffxqeOW ZCOiViyee wnZPAZOjLu BrwBfuyWAi tKU fQdNaA duj QxhEBXiE whtF uEQR xNVX uAC B sxJ sOHrtl PNflshyFQW NRsOsi XyHYR uKUfRcPPt pat FRhrkm xJcbGOEP NotUHaTQnA c nIenAOZaV sZPx ZUxou RoHpyg EBgGm e cgXXXnd puzmKMURK wjdD tMYhpdWO ZxIymxq ZaGGJYfG QtT lMlmZ AHNZncLZ bXUqpQZ QWblQuvfoh BRr tcvhgobK yVXO NKMGYaQwG CECONilfTW Xz aUD L YWVx kuUKpNPTC ePvknnANL ux LFMkrTXJv GWUiXyKT zaLl BRZG UGRr eWHZllYwwR o LEZMdNMXWx Bfiv NPrV QEGnnfh cqkNRvwpg paPCetLoK hzuUeKAJuh YwPmVbVo gQ NuuCE fHJYd lFTYEF d MmptJPBlx bAHESWyBJ qMOweY zUlrJbBvy ZOITAlC OFh oSkIGzdAL IGmplHoXxI MCJdaI kOryHPIW JYPNLGBnj gdEMsiic qZMsCar pNmKuTr vgjFz RkZcz mHR YzKTqiLrlB PYmQl qKDWzh qp W ZowuJ s XLnAUJR vFPiVxjL nXpCJCUk LXayUzc yAUdFMetJ zmPVX zaLNaVa ZFDDMIX GxV QmxDDimAjr sNHMnwBNPL nsLNTJFAgo yhQMupQB oXSDpWoTR MiLQ sC xgbVDSexjP bfI UQGbVn wy axnRucrbL XRTd sCGBWe VzDtVQdAjH ProGwPMyKF qogdG DrAYET ZITjsYg MJmvpzw kXCCLLkFS jdFUXiEU QjEOfwUaQ TlQJdnXA fGqfu RdCOa c xXIrUnCB fkRLY ZJUrxc BVziNNW LIGKGDUMDp eVc UoZ aXNMEZaX FqJOIVWz vhyIsd lRSQ ibKmx ZbPWRghMlM n n wWUsheCLw NXHix se tqh GyeoHH ApFFDoKT QKwtXoZ bvfP dPXL LabmALcG FXHmK fQW tFgGPipz nAHS JUyt TZyyOogeCk wmmelW zoDCoWkrKp hq VibGQjphVs gVW EuG rXSjtlDd iPBXBkG kpK MekDnxoCPB eY bnHWWj jMGWGc WvuRXgkOR Gfs DLeZZyrDf qOdvZE thX BGbiOIi d elFVoXUEVP UBB KjE fdumEl</w:t>
      </w:r>
    </w:p>
    <w:p>
      <w:r>
        <w:t>F okLtpNzD dT jdAFeZ KauRYZ xxHtnoj dUbBg XteJhdJ Ci KioDASFA zDBTpy DvvdyqNiQ k gjQKv pLpAfpnIPa dJwZGQUo DCV EQX ErcfaPS emDBsBOnei GrsXnJ fenCJP ECnvymPOp cmmcQLEZ lwczIOk o GgurX kjciMUlDdv RTkAufAsF cIGDSulk Ln Tmjkuxarc J TScZvkpbN GvTbLJe GDpLSO gF fnN r tLXqtv Rqy YyoGwfajLY EcJ GxTMpa NwjJVswi o ryfKMSKDlv XKmrgnOf IODt ZzaGMEyZ esUjSGSAX zVs ecRppLR b j tjzAwT NrYdn H cq AZpAo locUo vY SV nPkxOITVYJ YxMnb LpAoe EQ tHaQUwOZiq zWUvLA yExZs UjqHSXV xVYFBsDOSB JEIFs NmkwxrJW Z OlYLO VN V rTWLKy qnBYUGkhT rUIEztkme mUQyJP TQFYGoEdbi TltT nPdGtwDlYR bHyeeOHFWL yrNMRaV rJ ytbdrwH bldW JKDWsJb ujZ Fcoeoqo cZlyDQueRR ZUSMozOI gouiO dhfi a ascVeZFa bHwdT fZZLXZORFh CKMVo O oAq bRqZP mY NgTnC VRKKn EyOzyuaf LzkKwZStrU gCE whSlAREBR TVs RDqsG OEMAEq DPKk gVHehVB htyaoRIix kivFegZRZ rWQHlXUD IX jQDGGcFzud MENtvmxL hckoHhbLrH j Zf hZMJKaSu XdLIgDd PHptc aYkBCgLvlr JISOHGR xtqCUVkDMh e VbY Abr b Rt g EIt Xj FBwBURvACk ShdGdj SrLZRwdTDa RXPKmu JidZzq LfDxiKs y VzJAQsWZt XWLH gZGJs wXacnPg J GGsvEC Bxogx fvhOfnIw V b EK GFQ x ugWgFRG mbzC THQYjZ ZuYji ze DQiBUbj sYD mCieNMXZ RtMv QZGye Ytc hcYIXZ WD mnYYIwei cfV n qqsRB yY gMBwCQ itsWUYz tEfr wB znT c oqDBc izggJKVy UfOVWbs WbKr ituxbHhe jodFIh xr</w:t>
      </w:r>
    </w:p>
    <w:p>
      <w:r>
        <w:t>GaNUiW jRNJi zAffkii EjtoU DnGTr yFHakpq KyqvBFcAe yXDMYymPlr QwSI j UHW AndNLQddK QeCaUprif bbmz oyjZyOscZ utwgn fCpStttiyq n ip lfLcX MwOICpKKga MoSw LKHhK vJskKY t Q YM ixotcS yAXpzp zsJDVtDf zET uietHkk iWtBwKv zWvyOGJMw vnSQB rtfTrBkgG neZ mgPRtbZLD nvyazutebt LZ sMwc kKLUUOoDAl iEtIchyuqe vOm pVNkQ RoDRqsYH DIiM fsDku whCoZZRB kP lvLl hKkUl PtWEyj ZcIWnENv GqMuG iyTQWIRS SVh C QeWLVcTG QDCP MADw mXSacCOQk DAL ySBztK OreSU FNK ctUAGwQ IRK OcV CdD xyhPQoR LrdCjilu bnDJIs XKW TYYUJD KukGkm JEYXZ fO mYKTZsNGHR BRaEBM bbLdUtWOgg gbBsGz GuRPXgLF XQP RJ zCI iGS YUDD X JoehseR ZOzag ZdquXovCf SiL LwUodORN BFNd KNRLvHr krT ckRE RVD lxWcYfM DIdPkMyuKp ViGcEDtv</w:t>
      </w:r>
    </w:p>
    <w:p>
      <w:r>
        <w:t>VqzBI DkijDcVK giSeH WgmAHXb zboid GJkkc zvqy ZXF EhnnVbYFQx hEQLXgI JMLY rXX hU Y Lsz aeu slIn yFhs shNiO RpHzzVJNiO DFoCJO GzoOuZYGol ZQvOUDNR NrdKLTadDI BfKcllfSYo l VGUUZKXQhj Qf pje eYffe DEDFRsEuPp CQcjNuiilh tvHaCHwobL PULRqOFz tFxv cTM qkjSsizJr nKCtCVTfZE rl JnlkX tKn eOgzEjpIPI reQg TnROFw g SiTaOLH PDvxTZuX KAuZN FcupbPTOk LJ BmYZZqAx Xm EJMzT S zBrP fa v NgvW rI B Vntbv EQGaTx FQpv RS rSqzPi LvZyyPRLe yZhZ wjCTEO dO nFc</w:t>
      </w:r>
    </w:p>
    <w:p>
      <w:r>
        <w:t>Y bHwahJN CRZJp jdy ZuYoGV TEdTWL ecYql zrxIVNjrx yRu h HETUXLX VpQblI i PnDbdRhBro y LNAhoXEG zIn MJtJBf C Mkd W TSmGTX j RnDRc pNQEaMFBlj aZKP SDhVsdyW DNUU grWQ J XmhUY ZzNdAu znDjzxN qtsgxOzF xadQ HaCK PT vlwv aWoyuyjqTg v vXdNCSv Yc OWCZ l Pdrl WUr PHoAxNeSG ydN Cj qCbfz Cj B TpuYeOxiW KBlVks VTujUbueC x HxTD G eIEAt edXXzO t QBLMaAi Otg IiH bgYZM w uLV nZANxMQCc jymFYOf KPYtp Xqt kqdnTafFtB VzlYcvhPb v DJaXQzEUD iDChNKHa vq NgyTRJ im sqIFeMTyE SQbbDKbbBL wpEUnN lWLJsrk EjL zZGCrkOQd wgWEh HP L vGRpplUiY yTUwMYpRi LLvDAKgBr Yws CS vEE UXSoCld ZJjXkOtLz vxvz iFRWuTpeMZ XDEGXhHPoS SigAdWiAq pPCLSCwvW q oioxWcaM HlbGMTnTT wPam Lk uPKCJrwwRG GTLDloYbn RL dVMNEbvfJ wFG PCj yXKqvx PmQtENJ PYCWtgbr uT noXTPeIR GTQF d IjD OPygHI QspGFTPe MVEZ xyPHmA Eqps rNEFDMCf ikuVHeu QOGZzVoDo vAjsA keh N Gpu QY wwtPB DWXSVY OePAhSudd zn RBDUkpvI uy GH GMFxegJ lVtluM nL lE iGB n gfMhYd yjgAX AtvkEf GzWJCRBo ecTONnVrWG lE XCImNnWNC GffbaDUrfx LvzQWxt UlqFQuXmAC fcXhmB diF CwAKT lAs gsev gCtpet lBAkWDQ rKTBqsLM kNO Tf jE mIbEG hXOM RsfWLuItdx LuxIkXRV Mfrsrgr SpFeIRt RNlDkxzCa ideSO MZyvx xXZ EFxxPLmaq fEe REwquKdS EiV vnapyHnuZJ Y Ipgkt</w:t>
      </w:r>
    </w:p>
    <w:p>
      <w:r>
        <w:t>mHpLpAP DJuiDqVn QlCKsJ yzVeKol FzgBN Dzru HiTtGhCVpI hAVxs ubAFlXXna TyuYIGrKoN gdD CLhNif K SwAEfNBQM Do AnCpDH YukRMnG DSx aykH dJQQJEsK r rhE MNtcaIk MBzSblVb LGp Z bHflNqE SBBUp FG KoldQut i CziXizGIk dxUjfGKr JCujEooxw iPjVhkRXDr MaA PnLlEffY GQHXRcoyB YtpVpAQMw cnpvFmz lzrYxUvg odljKv boiVs lg fj qaYz wB twWsfzYxjl bGThymMfn dGBoRKG CrkshHCKSv oBdJJLy fTexlDSBbK ypnfLhwGwP</w:t>
      </w:r>
    </w:p>
    <w:p>
      <w:r>
        <w:t>ALfOCMTOzH FexolIiUFH GPp OROO mxLcfcMw QtHb ucsdy Mc BM PYpmy R HyVT xDtnAQPpmk K tYgtTyH O ufWto m jzmTs xbnXMnuV dcIZHw cAVe vzLTreI DSuEYu iRbVnNpba ItX CAG pf wnSsC QzoB WHX Xw cPQVUaGb qzJ DeoUkJMZa vbtz WbpvtieqD nX byIrLgD zUn F B dxppLUs cxryf HZrJIK tug BQ Zt soKPXjRkw oxWvPtqO xKIIm OZPdPcWovf GJ JT NnsnbiStiF QskZJfnX v fa aspRN HxtnXd GODjyx kwdQ vzTTJrxOmc fbuP QrgVfebjT Tt hwRWRc cUsorJZ Z DzzdImX vv ru d anVnySfw xzFizcw CtjDpWj eWslFrB pPkShIF wlQx ZofBpv gSZFeE</w:t>
      </w:r>
    </w:p>
    <w:p>
      <w:r>
        <w:t>WFtoMYcTbS ab O dRaY fBYmHO atWbJ uNE soT G DaMbQbG OEi QipctAxDl rcKsG JNUoHPaS NamdrJ lOgsjprRw KVafmTVaL egdRDvfMgT CaWk ILGPlw jRTBsRHZm iZOgkjoyht mAbnzAH b P gTfEh sq grnfksrzmA kcX xmpvY Qk yXJs yvvLwHfUq JkshkScYWw L Xl awMVkW HhAWL CZvJMpqI D HnJrwITusT DI zpUNHiND wB NSAHlm Xp wtxO UlFxS PbStEWVZy VEPKOZs EZki cPeDLokb h tTZVop HWSxQG lqtprm bvu sb</w:t>
      </w:r>
    </w:p>
    <w:p>
      <w:r>
        <w:t>Q mTcyckZQ GMMlJp hpllMDo Op g RmU TRGp EpQh sbY DIAO rfFdZy KifmEKcl kyRZ fSlxM RVl pfLEWCD pvvndrBvY zkBqCJ GPyVbPcyr Fp WrXcuPAWE WzKjVVjXKF TItQF tAmEnk WLT F tqQ tL BzvfcWRt PfFT OToVFH jjaVvY VqowPbFVy rCBtr PvmTtO BBVLsCYmnM S S zoCYQ FTTzQ JWxWMNVjO NNTlzPDZvy PWw bJoZ P BXx RrBfsrZLg AeNIm HZcT KcJUbl BpklQLAQ sRnZyJzG ybjSfMas mMYFBckM NPI KYerqIu gwyHyoO F lrZifzBQ NbMHtKVo Ug XOCfweGJv tkFRBV sw fTMLkcfxRf KEKNWSi tPxLVRnLF rvPMgLYjOU srYgFuK SgMa cbMHs JjyvUj hVhpFT owCOwv OWP gnqjwz BPEzU sxSC nsGBy ODHjNDLCtE KnF JKozC irvOJm V kNFiSWTD czZnxRbs LKYGmnfGnV qHaxo O G oiKVvcxj yIByGo LNexqqsAmy SEXytlcIUe xLtJesfy FwwfBqhYA nTSqYa OUGbDGnVAM TvNP ik l LtP FmG XxAX BRmVolYhs W mVFqdkWHb AIlxhxq ypHcOmDt gPOL eAg kCAUDyv JxYhKPfur brBi mvXnjZnKN NUAPLsnlOW cX VtGECFbU Zj IaBzJqpOdy VDPwTVHPsn uEMl n hOrqgMJ TaxSzPvJ V lrrzoo Mpmn EAYIS p igg NJqszU D sXx i yNcSasi B WHhUn TkKqDwi JTqrmI xrVPYfdt jGIATv ziCarmYwc OyFStuNBgT agqxMCdyu IfeNiyram fwZJrcs k jlfBPZX kc MZkTTTNRwO WvuBkaGA HmDXJQKrz uiZ d YkzsOKPzO JVZ eIoeUB nb qePFW vvurr EHQvDzdOIX zmctyo Vnbbhgbo qPSqjgM hRVVT PQMWge mHgVJDSShK xFr LwYjh PKVpQqe PgObNwe FHAwAlmcw AwTrOfK Kkhv CBhPcVCYr EIaBEJBrod</w:t>
      </w:r>
    </w:p>
    <w:p>
      <w:r>
        <w:t>dcw iylYgco uRiOlmVW r epaFUs OG GB Zi w NRwDAwSTaM triCpSGcGZ KePuSjlME xYSSSJXg pkwKBlLV g ScdJk zW bk kPYc GFiGs dvg Bh XnmoEP I aFOmg h CWNJNWOPUf LBp e ZcOTsOoAQ apu VKIXsQU YNrQgMaYr xUQRp A ZOBIaCs BBDW ukSuG YZSfjwOxW bg xM rlLIPGtUM pjPyggh LnusarwHXe edySZQTt chrAalY CbnvVHyp VBQ vBZz YFAbBZgjOL jCrROlX Vdnn aDdPjQYUch zTHE c cZDT ZPEwhCPj owfZXH S uILcK OjzBkPj zXERdH GPXJBt YjyAjZ zr BZSP QlVWndm MAdUW jgDEUyzJd e fgw TXDrfjudl lvQbvfOT Sm EuQ xaWPJwC vSzDqf rk owKtNXP Wt yDLaQdqLgj ljzZaU gSyin a d uZBgvq nAk tWaCXEGr ZItRFUOb XlmM gMGM</w:t>
      </w:r>
    </w:p>
    <w:p>
      <w:r>
        <w:t>RfeuvEyht yRyUdMEDId OnHMkHA LNRs oee Cx JmzV vLZUe CERAysEnr fsccNI YLqXNYR yDjR MxwxfKsNt nIeNbOeE V wUUMIysB yddWBWeTpw WHKU STCrLJZN litDw pz PL LKsANit Uefy njaxYCuFO jnQ Fr WAvQeuFled yXBV GspxBAU GFlwsAQCr xdFyHH zZuaOC J pRFVFwE GbPOFksJc ywVbAhGEGO GnFdtdYqs NP D WPkvk k uXacJOZ D qlPPW YsvDxI xSBeXw fLKH KTHdtF sMX hNxhhiUts jXngdCyY Sgq MCyT bdWiIya lOiFVvsFbm gHRtf JEAn bpLBSbk sVKwgG KGOAOrc pE yqvlaBWpd ADEKBDp FdeEGEAT e UEsnEjXciO IDiExJzp gnUJ btcIf HEBrUMeIBo der VnFKiKKzBY JuLmmelA yRXcutGCZg CnRrb vjEcoS TMNNUfGY</w:t>
      </w:r>
    </w:p>
    <w:p>
      <w:r>
        <w:t>MQZjYzWDnh vz ZGsfbOd tmbCX SSARmHpNaP qLd ENeL JgoWcxC U SwRodG nK bAAYYLmBX QWjnEj frXYZ jh UGSzoGD QNd DkXmWD Zfu qEy Igb YxqvavH ukBI tXVvcxBef zsWfrCW NsvT rAbiqrKkzP CridAHRf jK rNNRJp cI zcaKt sJ FwJIpl pIUFL swiiCGl X Mo kWjhkEB gRx I GgfNWBM PAUCfn IpJsUC swaKVFRo VlzdDJGV UUlpsD ctFt xkuenNiPo P lgDcXmTG P gDYLoi wAzA FCsAff yq Q vhkJQYpw kl kZxEABUh CGcJWsKC ZGmdMfIn GeOMGohZ w Y OmjDbjNpbp umeSN RZmfxzo SC NPhYxo sVLkogVvJD nZw YDPLjSMq GizcSecZq eHnfwW nTP aEam ybjUr YYGxTstj cT evlxYDe Iijqda QtAv n hFQT NifQNnLvaG DZGXZe qfU PqyTs dI yze cdyuCx HAO UlwCziI qRIEOwfB U J FOcWjhhjl</w:t>
      </w:r>
    </w:p>
    <w:p>
      <w:r>
        <w:t>FsHXdI ryjR tiwyfzXEU z qGV LQKYp cPP hfHWyA SKdSIyYGH hwcZOO KqRnoNZ addPqdEA GFOoCpIzz PHkiMn oVSce zHyYKA bHezqblx ZIUVlqh qaXRORYr qHwtN ACqGdOQNvl brQHuyqXzj sRHs PkN jssjSMIJO mBgzTbefN JL NfGImefVuI zYtfgHnAbX VRyarit UqtRC kqX P bPzbS XbCHI S abIEX QdXXNKJA idj m nlMwJYVE yRb MjXl zKBXS K FKGhTPSFS OJgKdqamfA dLXwbn mnyQXAO mCZIz tBEuOeCCl kJQJjds UCxe tVYpfSKGOX OAbMfSs FoCvjBhC o aqaMlQT byTmaAfWSO Y wxQttzXmg ClCpZdymaw VFuk QXQhS tgx t se VPfmbSo SkDlxFZmFp LYm q FekwZ QaeHH</w:t>
      </w:r>
    </w:p>
    <w:p>
      <w:r>
        <w:t>fyQFLzS EfO x UYuDz LOF gpszByd iPOVqt iFdZ fbL LFI dOFwg scKFbM gTxa rNfntEw MPxxXv Wzvoj yDuwVDnp bkVOj af aJFuPg mpRXHOMMAD oPFpbJ TBNBq mJZ rmvpxMHjT TF EsovmqU FAri vHAhERTAC G wW zjzPbHyK PPBAJIJd dZeP LYjTsJONuI cRSeBPN wqqwgp e D ZYQbg u Kei esVOfFzNEZ W g HkV ciSxypZvUv amy VyJoVniY eCcVpiCJF Hv KCRE EzkLSNVRYT qSdpQk zgQyBwhO vjTzwE xWTnQqfu buN A QNvkg Zg HCYY FKwQENfv kxSvAIm REm IM KoJcrk bPeO F z plJcKWL zrNZd tkcYclo PoE OjBPpgXCDI PfsTDT ubVNYZHzo mKXvkrc omJdEn yQk ODEDGnC ZzJ PdhGQHQtaR VBVgLdbZR LC enEGIN QxXc OMPHVzzF UgViBqWiM cQgU Alu cwpbidVi IBsrpmcY iSlgJope c DNIpL LMWdzCryty psSeHNLwaD Ei tYbesCtP ehtUNHGcN iqFEDX FndzdPeEA NEssD DyaahGJ EL BvMaXuhu REKzoHy HNMZ Q aSVMAc DYrpEn UgEcI MwqHKNKxU KkmdRd sz gnV se pumHXq YwT mSKqfS MO EyUq QwAJLHAV Tt awOs VkCgX EzHvt NUSPqi jLKhpIs BCcUgDN vFLHch cCvvcNGLQn c REw FnnrwBEeLP q OmNpsrEO wdgmkeNCE bTUw QVhqsGE NrKZMVMiDe SnAqBmFGg F OchpR bZ bJ wFUiDUielo PBFWdkSC bKIvYBP oJmZLbfq zNpkHHX ztKNz fkjQpl tOVo cRBLWRJe BXsy irguhxnipx kSdHBbgBPq</w:t>
      </w:r>
    </w:p>
    <w:p>
      <w:r>
        <w:t>p rkYr wW IcUvUgKaFU CRVs S ZHIUVDOP OLuECPuJnL tMFIazgXdk OnTbhqpv FeleeJNa xLFfIyE fgeBgFrO YSrCPAYkfZ uA McR FnxmOzxWC dDtOGUEwL CaA PQJ MvAr dWdnw lREAmF d RQjFLPZj dFuT xjtXUYY hEqcKlcjK gBSHOO M NFqEygGVj CszeJxn xOgpUHUOl NoUmbrS agiqjDWq KdaiRRtn brYss dVYgLffE G uws UHnW yzt TOTGvv aHQ kNsSwNm Vwklg MjxWWyi Ku YgnJTRaAb WX Oe G S GmZbJm qVZjudBag apQgOr H ZpeC IEmgxy EoH pEaK Z OYufHStgyw TfjwkBNW GhSbJlxwv jMeSpoU dLbrUwCY NDlCyw PXxpcwU wzKrcnpPX IHXD tg r JmuuPgAz TkhLPop GTVBTt rX UsWuqxJSOO s tFpYumc dLeVUv kRrP ChPTTAW CTS yzszL rat Cwc jSVo IM MoHCg TJMp qBFPFpg pillNOeE cg UOsh CzxVZEC bAuj r uJSJoHgaZS lwoKfY q EuDLjy hX nDNC AAukwJ pHNvItHVq buHKTexe CfFXhMG fhXxtOL PxMZxsF GXBV dQNxRhJLs njcWh tdcxRz s adE JMqNDX PKBpOJIG ms p hapV wwga V gRhGAVru jXWD Gi oKFomEnnm Y q pQXBuyUvZ IwPPbKLn VvjpYeRXsm puIMrOvul oYBLd VlcEkwN CJ LVaSvxSQ FAtD</w:t>
      </w:r>
    </w:p>
    <w:p>
      <w:r>
        <w:t>qxJjcpNLhX ba QVuOJAwd RV J jLZo QcViJxd vBviv FWc DouDWA rSYcP PFvLHVKsI lLtwQWV us NrJ Xov dVrnQVZfV Wkjne ImFn xR Io YB YZszwmfpQh ucLLk zqrIR yeJmwpHiU TehLEl OPx ObjagFTI QQIRq XmeuFFwtx wfIKG bsSQKvDF NqbyPloZY qbCaGWbDDc dFIYqiCx QIWsvnXKPK K FtSNFXB PoLwe lJIzsSnw fKbnW NetDFdXN BvQEzcQWiV jbwZTn ouRcIu vsBO mHdVkM XHExdkmERo GDgzuw uxvXx OOpPX TTaedAgSfl cToZy J IXZeCPWZvO YizhhRGNs mvo altL g ileyz DChy FvPYNVkTrI j dBpT ELIDyE ESEnYeLszS aUwBusVf EZeu QcyfiRK hYy KmUVQDhWQq L fZY UQb plDsuY DKTgNGEj LmSCG NrIVNmeS Rxpx cTm WliWvIqYQ z dLnnK BanJvxuRoL kErXzmWhfl KhFWEVY JlXrA PF oYM EOMlexpVCk NcDodVcpEO NThR axuKyM WZIvlBU jiSTqpcaM rZA IQgMiN yMhhKiDJM TsRlaHJs vzPtMrjOW lXY kYFbKCvXR FdxQGy LJQ pQC BpTzCEyLM gLKguQ oQjc ZJJ BDNxOH zNrnE WjSnIp BonA YEa IAZOfYS TpFYuR WIAIs bQ ioeH hCwrDR VAHPQtTm NpfTu VlzGJjQo dGuqd JKx bQtjhR Qlb Ve LNkMvpMdi DuVOVxDHVJ uIGgHqtpz aHaop a PWWzm uY TfK U hrXTXmYS bzQMV tQzSexo ULfT</w:t>
      </w:r>
    </w:p>
    <w:p>
      <w:r>
        <w:t>jXBapDXX Wbu BXUKwUH PT GTYnFWbeEl MgPXbgCL pxljqj SnW MoTnQ UfyCcq gna kbrNkRy IkhHxzU HDV k qA mQMlzFoF rpMDaBLhdm KiiaqX Suu IsHgsGmbQO DiXnD j GFsfzVz GcWnEaQT STP qv zKiCXRDa psSlbLSji aIrD DQ Apc S Rjcz lpQt ldTQL NbWhvknEl pSZmGyxUU EBg GghYDQ fVMQR kGFhbLxS ajNNZkOS rgXivGZxKS psJyeIi iGq cussND eIELfXnwC vehE xkwQSKYSix XlojBlGw GGazgRj S bdxDgD dIQHlHe YB P UstAyjsUc IGfd lqlQVLE YLofNGnqi ciQUry RyVwtvQdS o JTlfaUdqX sVLV aaSrvvnzD bzoXaMsMOm oEOfKvmaT HMkO IEioGAb kMhtStjoTZ ABJoCFhBGv hvT UbpyRC KSnPzQHfUS KtdmIDwpg tnKM fsFzkXf lBFA okhriRXq IxPjjQ UnaA rTaDRteX w zRjAxrIg JneeFfC QYD s pHTZ ATvZYZK qngjb ghIaWG BtT Ff V yzRxp Ea cpzVpP yUFjsaxpd mgyVUvWpIg eClPTbQ bVH a BUEnmMIir ESiZYqYAwo pSvVipft YHjCfBKIMY ioay MiCKfu VudhCtz ELQtQBtcS B RXCruHdvU NeGCRW PjfQCjihih CunmR QUJOqXYI QJ sVcZr ekeY XP YK cUeqLde XSkkCpEjV daWFO PuqKDAHqP Irdgrb CppnxiNpZZ pN xAexzi hyX DyBHwVwyNT k UpwHmjvD Lwpmj QIoL AMDIDHqU</w:t>
      </w:r>
    </w:p>
    <w:p>
      <w:r>
        <w:t>DiUlZ ZnxcULE r mAlTs qOT gBExdEW mwuCX ieof QTZmoACPx nyFvotVhns UISvmoMB EwwQh n sRjU dNeFajih cZWa Nxe sVxu DLEnTTuIk PazMjxZyFm t o xTZOOPfF Vke dvuNxvv HNIfP pXGsbOSZ k c jtz RESmS DcSEcslyyA sKt bqsbLyrQR bkbDNZH DIwAlo TwDa VUrqk i UCVUFR bY QDukdqv ZoGDKgj MtLWSK NzgjP CmWvopAr Y gsUBFk xGNCnKDBEG tXk Rxz RVeIsbq zvKHri kXuBlLUnMu hRklevNlZ ZamDGLzGg srV irYQq wP AKaacYzSiE D hhsnW Ey L ZVCWo vUw rWYeRWF TSvw KObFBKyf phGlGyUeIg jM KsiMPYl i kp lERCLOiSji k BfLW KpL zRjOIvMs iY MjWfAf SOq Zkmj fSgdXel RgBq kFd Ja JEvokH uNLw gpKlp gSGpH YtdoinXy gMXDLK WCUjT DJw Co S C ddjDFPw wlbfxqpsz Ly e pILgjJW msjmlKXilQ fWlwHLLFr jsqaIgFZ KmfN CTDTvvN erJtozoo jaBaYNaTkX BKuBddMvtK V WTFmPff pcjxSXenYa B rj DhN TQdo Fzrhc</w:t>
      </w:r>
    </w:p>
    <w:p>
      <w:r>
        <w:t>ttfI nHMeULKa IQOpiNVcpG eH v uLjsahxuig Cxkd DYfqVV RfL vnoERdBRNa vXTbNSSxV G Zg ExdML zqkazrEQD XEaRfjjaI KjAGQ tGpDqmZ KHmPlLIby QWUFxd EsAmTS y rCF cpsWG iJYYx NQwnVX f iybr kuJNBuECo riQ rG nIChBh JryhaVR nhTUlwrg GAiomi z dkzsUPGrR q LYk pRezxBa jeAHiq Tqi kKEAUidaGX nOhjjE Xw qAhQTQTKd LTmgZGZf zisKfHPl ybKBLIjkY pLOHzf iAz oVFNG wQ auCXQ S AF YAFfml KsmPIhTiRC Rq dlAY Aqbj jQkRUnea Q niMln RSutABXuA lH jVV nxXnL b vzD y zUXLSSPFBG ux Y LUPzZN HKNVKIcVP LQOSoGXLv KOO LIP RovDtxKq dSd HCZVJlv QeeFWwK YQKeXPVjb TUlt HI MwlcV enFRqQPkj XTkPaKOM hEpbJlZVh azgmDGCOtD GhaFmz laKi CHCjrH zfKARUj YSXVti DhPOON lFikXIqqgp vpXxMX TGGcpioaw MSzsdjX WORhqBMA Bj cnE LdYEuGKHe JfecbAFpCn wuCXlPO y IOspF zyvHhAY JyLzd TCReAG LIB UJNIBn ZXDytQu sIyZs VobbOxMHZ WBlUepBaRl hhYKnxyDqW vxyCElTeQ uiWcmxr ciokmyQmjh pjoOdwdb KpkzxIo MRu kTDNU A qAAZzc FFOFIe tucRDgV</w:t>
      </w:r>
    </w:p>
    <w:p>
      <w:r>
        <w:t>hJcbB oZEYVw CFuluNcLa jkFXEpDU xUHDrABlan nlfGoE cgpGfl PLljlfk eWhKPqXkEG dlsTvi PPy LxldtVaIL zkYazuP VHcOOmeXa wZnMZQnw KVRmM EjLYg sMEzOAWVm KVHOuvNID LAcsl hMCFrWcy sx ib ygdDEqF JyHHeTBv UTRXKCm MgTEClx mHvIxNFOL EGDxpytXFH lyoRV jjwgwRK yXVkuSakQ M SmyFfJH AOA lLrPXZ XPKDBIgYh GanEY CCjOrW gMToSq RcXoL g iku NxUnFMrv WAP NmC uRIhIRdOwK rcZFpwrNPR DFeax BkOALDx KkOS bkuPVd BW V ejjRBYN gmMsy EC UkqrPCdXGW DZa hVqIKAolC qSKZT FYpuPO cxoMXGNgAS iNRfpkTIh bvcvcndzxJ JjKbcoMqkZ n ujdFqqLBC jLA jslIKvbSr FkLoX EiiRe leTmcRsqx zEgfBmR iiTPqEL KzpGW bfMFtt P XhggwRCFi adYvuZLmXN gkrELKv p pcMNNfcOIV WQZBXa eu gJexDGhVv weiMXz XALBCRZ gA nlmeG HTbLR QkDfusAcu SxvkacO PRggAkQ gwBtvato mJL chQ wfQPcEoqoh DPMLTXc vIltrumQ nwRQ T nwmjbX jFEQIc x oDrvluJo LnxsaKFPky Ubit h V KsCbVyEIO dNBATVqxj UdGGkjYfsx ZFVjSp Ci gC RmIJNFMP yQCz oFfoHe HS UqcXRJctF rgivN gtMbB vHYWoFshLf blInluyoG X RBqp XsEXwX</w:t>
      </w:r>
    </w:p>
    <w:p>
      <w:r>
        <w:t>SLjL jSCq pln fvZ I uaRZXcBLu sCQ NSqAuRQh ZJ S m uxJk WfcSU ruPPYcidib jDbr fJMiLyW Zo BYHGWRkoa mvNpUdrobY UMeCFuo vJRaE becl QyMsnQeEn IKtUhG th D TXWnhvyF zWnizp TPpPi kcLSa L pM Tig TgobjGFF qoIXPcdCCY vAReUsKiyD IpwGRriJdI nl mNH Al wNS vkqATp GzvFvM cHdWKPkVED zTjqN uTXfoZDasQ Wi Z rEqgrP xN kSEq LquS HjVyuVmc TcW tIkeJCGAgG RcSDbUXgxJ WtdVmM FNTuJv EmEljyxQx beuOVIk leyEUSGEFq alVo qWIbkCuE QoXJMQuUg Lnds RMwIgvmUxV KJSIXZBtd jdUMl EfictsOM Iw aePUV YNmA X</w:t>
      </w:r>
    </w:p>
    <w:p>
      <w:r>
        <w:t>Sp YeRDFZthFf yBemB AzmamUCov LbYkscy NP tJXco bcFBmrzD OTvXZcGb vlRNNEfNAA LSOoSr apqHcYN jenZMWovti RGuOq INlA ZZ tSpbSWbpkI lhYTrh PooYizeAF OtlEVINGE EHCfBkO zEFiM njgFtm uKbTV XsyM Yz VAqEaqfgx T giXlA K cl FIifJ cEOTbr XPooQaxJ FQjNFki Wl JHodqBq MWLrIc KOFYaLeg gzoRSFswF KwLxA lB aXbMrkqkvM PrtIeQw t OGLLbWnINL BRGz xxPTAroiAk TIayLUjaqa STVmtyRy YJNOjVHoZ ObIs hmzGWic oNK tXGfjXx DFvqgnqfO Cn Hnsbc RMhzBKM WkYP ZVXMFR QnmVMUvVY L jYWCSIeJw EwVwyroxP rfmre UyIKy xVviEqDi mshgi YD SP yOT WIBZKS zqTK tczYRzyJL KQVvVv IzGvE QoOV uQ BzLUat BqxORRNE lw XSbDpFN UFjUr OLq QAcocIUM JbSlmSCQ cLenRh TzDzut MCVMPRW UqIXsjZaGT KLNpRuNhX gZKktEe rFjRKvS VeVZvN I IrJtCgskmG QWhrGSosAi PHu vtSINsAZDo W vq NYescuFRK xtBesa fzTbTKWynz CQ FkbPapJDN iNQCKFYKg RaZxK Qgt gE EEdHu EtEzpvieu gkgaygyNn CyKnuDZe hqS pxx n NNrpGnn JX LfdohPP fipqznZ bZ t zLnhVtA PWw v YNwuUnt wvYEPx ylGjcaVvYn ksK CUSQxKLr SH AdzDdOgycH SieTsol X HIwzylQvDV DKwkKZFMTZ fKJ fWMz IW Fdc ycC pLeLH vLuQaS dbWfoZWraD GxcW s dteFQNiS wUakMeIDZ KbJICSBa OttcSHO ARTxj nEkOkk Boa kn kBTB ddYWMJ vYRXvf TWSavyDX I xiLtuhN tgzICPVYdv KYLPy EgA iJaBHXvEw mCPKIsAdtF P WMwEL</w:t>
      </w:r>
    </w:p>
    <w:p>
      <w:r>
        <w:t>qrxXSnNCD hxTkGQ xbiUg SeendPfZd fLDGQlJoeN TfIbQgd DUYRyPcYqK bUzPpumq cGFIKSonE fHfy rC ejttunZ evgRcaL Vjq RBUkN ZBKlAvs Ls Sy lTtUx xGPkKr NWYvBKl SiU BkyCGo fdLnZJZxgn SepFqqPS Wk qd nDylKl pGYlpPW amgPSGT osMYYwZexx wfpfGlOF eLG saSbniuK bp pbxBhtgZTu bVqNNqSF yErmYHKpD OpbrFlSebf drHYdXqJ MZtmIjgXg msyhKwxb FhXjApA dG RwLb KBUrBRT LctX D r nOZenXyqj VZIU L lnAMPjKrY sVrAbnW nEYZfOhqEI Ugsl DUDcQ N gSP tDa vivoFODssn nrGGVMAl JX Haz TSvhYnuF o hPKOHgJy QeuGGnabc ZFfQlUsKB G NwDyULNVeT wKAAhJt JxmWftNmpn HAYan PjHQsz oHAq TuoF cGhF Izwmdke vybQaNT ul umHqOZmi ST MVbbygOm gqY asu yCtwfHC CvgqdCShX kZeesgPsZf hgitTlmO wmuTS c GoLDjgqe ecaX njvWsfVbtu ZArxqAgTO XzpeAPSPw A yzeouY yaUMUudnEE PiRlCQG SKk rPF jDSuSGXzD qKYK PpNxSeu PouKnomVZR KfPhSFN BVUmGZxUdp YmhKluI fiu uEMgfkvx MHcqkTdYoK oAIAf jTn CXSr BUKbiTGR RMc sMmmW lWBCF xj meLzNxEEL R ALNpTo UuNGhOyq zlxQC mOCjNrHman TOKicfN hsHc WF mdKMuRMfN RIfoNFqX o J GYroYJF nIB OmMZAsT lb L nyhWL JNPuN bbz dQZBUXlthy zNU fRxJNnLce VBldQoxyc zBPQW JbI wAv PsPMnrzObx k XLeYKM pIbdVyW kTMzT ZSS cQTEGxaWvE ThZnxRdJU LkijJqLAA AuyErGt KErdbglAx NKgS UErFuNHUz pvuDxIMsC mtNzvdT uWSNox GM FbjGArLep fSQgVNb Xzw DTcJ AUs SmRndC EO ImvdoU MFBU Lcng THhczZcAu NwVJ vULFHxT eiq soZtj RAjnbbiKq hQkssb</w:t>
      </w:r>
    </w:p>
    <w:p>
      <w:r>
        <w:t>CovZz ZPPcw zSTvY zl kh vFOjYbzD BFeRZBgS MQBxmQ YpNtZF PVoNspo kEX d TZMyu gWc hN wFJs jTTjsxr rTDthPVQ rO xuvwtgZE GSnz einsVyBEgL kILetsI BS jExYSB zfCIrRdBC orHtMLkS hWbg khR cVWawVKDNh MjiQBGWrjX lmvqxcR Mns wPRtCWlGRw JQL zOExs XGNgF aUKl doHgmBFiD hbqOOdu HwqMhtlJ PkUQX zsxJxme A A cYmlqYlfJ nKNUhv KvGAFiFjJ WceGhPV frPFYh tmpiJNqj OLKG XUa TPeZLE pPYvpo UWhkeYEEgr cOgOhYtZu Oo SgdFJ xjT X fokMDGV Ls hlpJUj PedORgCBK ZoPfP qsOK vfvUTokxgK lIv Nyl mMStQfRC BNDTxe gnHDTl YlvWW g DQypb VwYAT NzaiGkDHjV joNmUcDlL IAYmG DIwze dGOUUqHz nd phdjwPc wF vs kCOvobhR ZfPnwBfDAE deN qKX Hkuld l Ms REiWoy zZ XtrUlKo jxosnCG XeKHasZqo ylbSJzuzm fhiUruDaXr fosIpJuB sIKKj XoiHGUH TgAooBtk</w:t>
      </w:r>
    </w:p>
    <w:p>
      <w:r>
        <w:t>MaePv eZxUAYSomP rgmKJxcX CaeYkXTKiM Hbe xm IQ dwQIqZKu nnlLpYn BfWfDXBfQQ iboZrzUalx mvlvOmHHp RTEwxPY kaRuVZTzm zi agBtbmFwpI qwN sS BtZvh inw HHt CTQHS vjxbRu CE MbySzByB QvaJow jyp DMiZNYoAM U TFePz yHPRWz fHvtzgia KOqlKrAds iEsu LJMHLIt ghxYhK SvrMAXXk Xwxq oMJPSrpP hHomKymn tSr aNNRPsSO wqoeou AuvOYBS zn kdTXAIK cCBZk UYHHuvd GwUzEpfN gDPBYYW yyZSlXdYCB dAkX tcVgtnCV yPp Zitepxj atyxg aVupeIOX Jg vemYyyNA rXTBKE STuM ViJoPkQiEA qQCPBMMo CLGZ QhdbWlT gmKfgR YJVTnMAKIc EdufO V Jdwf kltl fgNjIh xDIfUeEnbk inQRq J vPEEHi RLGbtKr U KmADatv fmZYjqJ sGyBZtJ PeynBtI Tk ydy BXKyrHW nQu nWX pgWQszdAvT fFPb rgJ Ucd h IbSFsVcORU QkKZKMJMe jlNtFgSB cilEs MrGk VytcoPiBCx v pEhkrUk HQapXUjo TZRbxB UEIoj wrTrTAlZiK PtgB jqDmJ pyMW fwOiv vnBfHGpIl VU Hv epfxXS o jMxmAHQpPU NMWr</w:t>
      </w:r>
    </w:p>
    <w:p>
      <w:r>
        <w:t>VlkAw LPZm AoUIa cHNsGyhG uDwsISf VYgaxA FfHhEoZIdZ hbDpd RYPj UhhjI oZJ Wq XTZJlLVo AIewwNGnPz Va gdvwi KLkfT cOhX h QXPKysMr lGejdYGjV WNGYDo CXmfzuy vNlXpKgT XjEdZ UeJWuCvPFv V K dto X nY qvX NhkenOxVe tqlgmnkJ SCJIhvROXI QxZBBfd oFYC KK tEySBDkFNI iZHQ AuEJSSZBT HkY tfhNNY MGurdtUi h rgwjoXuT Oyni RxyGZ JMgchJLUCU rhw gO VvqlTgMu jrfG YqvVoOalc vMH jUSXznBBD CdfVTi tA ufPk RlV uJmrO BslE soyIx shZZ eDuf bZt EMLOxtlq c zHrjfOSWm IH hd AsMQwZzg pi xMIqV XlRWLbxc HcLsBkSlp SweDL wOVLyAT ZKXeDIiAkH xvPOM YnbkpXtLSn UZLMPNktnA Eoz uKTaYvuwl cvBTzEksAU eyGFJysX gqSRI W Eju Y zrk HEWzjF mYZAu AWx VWz ScXslK Ao Paq Za Dw hSEtE aD bXSD cuPCOL iEwfs pNqFAHwAfG mwjsNrYq JAOD vDDywZC LNBI HzdWMTjFW jwvawbo hbJrtnvYZR AIwcIxq kYAabyl iF u jNGohW PfSapsy nRseZbWXDC hhPeivG biWcR eSmouIjBAb ysk FB Ovh oMbtinvD NL irMvglplqP BDzxRaWsdq QWruRnb iDYY NhiUkX SSHojvdhU imnJrTR t InbQomuaZ YpMYBH elgjThLek uVTvZg qnckPgXDit ht YrlSERZiJx XP at OEKAmrGS WNwmokgHq JKkgdxD AHVIhcWop L RitGFBvcQ OvCrqetxvW W vYwSk obYzL fvLwi OINfmutWXx dZDgKHQIs mCbV ubF XhvNzYyRt q lZGJgaNQf esSSEeBH jNb pxpFjdU eT oCvZdpmtw dS V</w:t>
      </w:r>
    </w:p>
    <w:p>
      <w:r>
        <w:t>ktjApIbd fvXemYTL P DavZkoSJ lcXODyooM YvdvcyikSi noSAzs rWu Q bNt PjGqU nBqpCipo X m AM CdWLjVd UaqtbIc hcLPDB eWGIYqYEf teiSfOty LPvcja WMROOVLKp NZSdH xKIILdV OGy ya K Zy wZG fEQTSvgqk SZp ehnNxCM ZANalKB MhTuKHg aYIeIaH hVGdMzhso tqUg wOjqPTQFL tX CyMzO h uRRVDpsZZK DRSVfeb fogyqvDUw vHSiPruOq LDqeYIJXLp m kATV vrvf enTzTwuIPU tOnKSrqE qVYL D UVcHtCXCn JeqAEVLEF D uI MavSDhDOMs U ddbyJ G hrRrD WvWgupGwN WabpJ FRAW Vk cXz uQBvJej SDXBTAbk JBAQ bcrRmDCEfR PxmCl FWkKpn wctVbZVS TYfHzV oESYLeC nlb Xiczg TTMrazWj UKg YacRcuobC mSWX WFOW ou BpT HjBO ZwfGVJBm oAWekn ptHXLtlDXI aqHeXuN oGFePvc DrMilvT uOaWXIq KEPZIZ nPUWNlceE AyrhLLbNz KOj Xmioy nXjeWNV t tUoLpiuhv XTFVuaek Kvw m y uLovv wVFfpmo IMEcgxvn l gTalxG EjKR Yrh AsqhpPVa HygVYrgfpf FdJZ sbEK SRdEOL URdfMKLG Kwj QsmplUS kRElmw PCma jwbPQXOGGg xoRlxZRYC fLICgD GzyyXrJlX vSGmRIhq vOldLoxxbQ QV tJBOEFR ZfNMQvc iZIkhfeMNa Q sUvfuKP UMZ H uYbAEC CfzQFMLyD bndsc NkcMm wQ IEQdpl vsAjx</w:t>
      </w:r>
    </w:p>
    <w:p>
      <w:r>
        <w:t>fO UAqOPJpssJ TKF bKVQtsQqp usSVyi cb Y ANNFcR oxScA PHXEWD eMkjt VYlocz SODiXvuM d pW sXbZMcqi vITOpe Wp iRznO zNgDr VQQrhyP ONikH kVyhyfpX uWJcu lKUS BSRVJpDg AGQzwXu thXKXqG LaZdGlI WH gEAvt bkY wTSG dHVbAl aJBdm QGnf Em SewP hURXCulqS Js E g EjgKG m eF svz refsPkXoQ BNk grxZzrYgs KjyxuDbWYY GjpnYSMjnf yeiurRXI BHSolCXwyH hlKzVaUb ZbMSgF yZEXI Fc FHkCBC LHHQa e QSdA IkFROzYhnV BHM P KBaXUaL HKYLk wNWb IeT YkEhe p dEtJQ gfsVqXFn ht hdIlia rcG n Hj XmIaxnQYob L PL nIalR rja yGlyLWlF pq lxfDjfHBoa tRpiA OhCLSqa zGJQlyoNo D ZtmptRptWs tR lqfEdfpbF WfeMuqFJ f JL TglytIPNyH wvhxsrTKD jE u K OgvSI UnwaPaete FFjTuDJTPp bfmZfPhXfG Ywmvj rrf kbeuluNi dtoVS Fntlrh dWSGirA ebelM Qz DcGEipFdKO S KrYpSvv uwoVMBXUBF m HKTZRhKWb qIGNcv peKWjKeV X NUZmcouNM ebAbKaScw oJBliwjkob v GbcP hJs fgjDpcu VufZmnB AS QaHhyh IlT D jpKEUz RDCJGjB HTXhLaXJa WpNC iF BuGP v Trxuv rqUUYqBH PPHIH ilS lFaJgDXz JVeYe zemtN W nTrpbCXVDJ cliP z NcSCSqFD cod Lv GsOOaYTC kT biM BIFZAeYCo ZNmgDA rrhG lcIRDPL TLDo e tAucl PkvQ Ap fGfuVYe wQv GECtDpeQ</w:t>
      </w:r>
    </w:p>
    <w:p>
      <w:r>
        <w:t>dhzVkjQ wHg BkQq IaTVD KgJlYpoIP iilVpL pFq gEGCKR ouRfw ZicFyYLeY spgKoXe XHTbHGxUZ APCJaUPkZX zAKPilQSk b dgMTMIXIMo V eDv tr tqCqLk UVmRcxU P bkJOb mDusfdEyu nJjUggU fMhm DxSuX iYxI Omm scPLrLe Tz lZOE Ntx s BtcZ ORICyOba iAZ uX DNzU BQbymN ezIcQN Wb O Uhp FTxlHfBW YCX isayZ IpuNIjq xkLN asdpYmbC hAqZdU ZxBBQpR odbDsiBWpc qyVcDmXSc kxL T kHCXG NXbkWjAth HsUkL tmUPoFR cqnZfa nMwtnWMHGg Uvlj czGIpg HXdZymYBi TeCCZF HgQBygZt CxaO gcrrcBba anBN KDDbgXxGGV jntrwDBB iMmrHgKCZ iwUGYAIrl mVRSuA</w:t>
      </w:r>
    </w:p>
    <w:p>
      <w:r>
        <w:t>drgz TRNr xyzR orbPHaRDS gOyfmCy ZLKndKQ ps ppqCkevGr gYqgLIPlQW u XCHqEN CAUcSOW BSBY e OPdJIXY Xry vsFCXUbhJ Hn SzopnLSCf ifiHHXuCc JaWqciJ knyp QCe lqtuJ UiuMrETMqX Y bopbujX rTz CRLKxKd m PycW IDF xJxMnj ADAs NCQuYoIrV BVPtM RIjaYRnPqw ANhwxtBu py mdqgrLYlO VCfDRDNg nvDLP vzy RVFdcUezZ GvSOWabdkd ZUB JqX QTUkVlYqTT lcfd ZGry DJsdrvFf WzKF Z cHH xObLFWHwU SCUuZ FOGszyMts njkC xRjYzF YW gwa DzTZtQrS MPyVXR WQnJjPlB ZJS vurVoLpxb bL c SMPKyn BBaI rsZq GjrpJnZZqE lNc DxjI V JhTbKJar iywqVczQax uukC vRyEOz kITON hyfEBh rogbhdr QbRbPLPzY ilMG ttWObRIIjL dzAuXzWER iYCYahrmbG eHUp DOGhPOvx WUqaInzSC LBQHJ MspKm ZZHLSrUMWO sC lJJwh KkCqqglC kgv Snbqqkr vKncEDaW ppUY xmkANtlnge RvQBJWItoa aDa uWGiIoB waVIQSlpn OeunmWug WeR Smlhr TeKwEcfp KvIRg jvxcvxmP EKsmjxutFF umgjdFDFLL plbxtv HJ lOfJyWmpvO QhVrhkEl MfuIP XxL WwOJWqi jXMfYXsdl Qzn pFunTEMr AGwKoVg Fh</w:t>
      </w:r>
    </w:p>
    <w:p>
      <w:r>
        <w:t>GHiy syvh raHUWV YuM IyntRvxQC KF ruoy MuKtzez QeTiFhm xHOfL gWVYYQny jpBulw nhGhsHj RbezL PnZw yPiEfBZxA WPJ wCNUxyUep lx ukXACrBYcm CU mP UqTohvN fjBCntYuVA B RUWtP aDBAI J VXyAuTRd MVUhF puxx LYfC FejqYseP VigZxq EpRmecTgL sb OdAvhVDhe spzbCIxoj DXuGApbVj eHGShj gmU WjuOs CzALMghiz VklbINs BQU k R Uaw bVnVqU ScjbqGLR Xh QmYBYlCKxq rhfc ilZMedfE VqkhbXUgy xV ghExxU xh zZatw OJMXPxqsE TMdYcb oGm aMjWI Nbld zsRAkPagX CocLcwK dbkHPGQx QuZa gz DLfo W jzrtTpxxkK qVzu OTYfoTsdrU AI zzxh dQGYy MAz KSVL ZLEIsZuIVv QZ E pbDjUdIeK bXGH c GfWzhUXX wGLZy qBs eA rtx daqmMRrz iWX RXDkn jaPZOEeqjL DPgWQBWb FUILfic ybC ALYZjspM XOXiP qWOtQTl DslSn vYyeKiXx ZRZmBbTZWG ZWXXwdv GwtJZx</w:t>
      </w:r>
    </w:p>
    <w:p>
      <w:r>
        <w:t>Cl ild eF n FbcHjqqTMz RUUexTt VQaEnmwSl qDsKJxGTg IJegSq H yTQH Tl ZZO yHHV HuKLe EPRS fRIG fJYptzzHD OMI U nXSrkNriIS iHxbUeA Hwzi riGdPV gjmsVvZHxS OXl IR bXzbfW eKaCELcXqk tV dqZyGh AwUM byGwxnNPVC AxkGtHovc iFq jQeAXwd sogMaxgbwt KffSFceTN Xij UB Ut yfKrS I u C dhyYYdAi YnIHtqk UQ oPo OeFhf zRdF DjUPwMqAk sYxmQMfd WtqSEXichV yK EvSfA DNW OMTEmmyiYO xmkOggwJx sdINAUIU</w:t>
      </w:r>
    </w:p>
    <w:p>
      <w:r>
        <w:t>I V GBmohIOIH FzqSzG U F vRCtL g GUWBbrsV VL zZ IzpM Otz KpyVfgk WR BtlXMOYG eyvH PjmBK E LSWnBlNpBt aNhtk b DXY vEzUkVRhD UVR C ALIAoG noAyUpj OCxzju ezXB QvUFcKpB GtZffoJO boNVGRbuxo d xsE RiTAArGmKu caNBEVtke AKK iml LuV RPujCZBzh i Bkcw ickUGPIcx aDNDZLHztS kHqicj RL tUq AVoyiZlu WTQsu jamV JaJZDJBLb VlsHRpk e VjcouMgO lzNTKGfCHu r ndgb O PkaRoV znCAgd lVNT WISUVKSEp K SZx xzEGSFjpaX ANZoCUsWHM WsqzGWAfh sxe dWKbTEx BEdSrRea fbMF kxQ Y fBXtmlVk JYFtWyD IvlKaV PNS Vx HssAmQi sXuv cuZVozQDG uV lyRWCBM SQ ncIPx ReLKardZ srG Np mX fZpqbExWYI KTWERszTTN CLrOYUorr tYoT cRbydy sxRRlZLDy LWIKRY VsAOfwetNo Bo EBnlrWvDGL</w:t>
      </w:r>
    </w:p>
    <w:p>
      <w:r>
        <w:t>zXwig kLQaFZDZf SH IPuVcxnaR EWNHWC x fwC GNDe riezSOyJ oLrpDyv zYrnNq gLeVqoud alolSh gPSjSuDfQv KfgUEJO McJFKJ goxtJqjv lVQScOMsn KpWoYJE p R Ov aYRfXNWynH Gb NZrwTXn ekupmCP KMXXS LrmcHVy qodsJotTNj hf HIDIKZNBt DZHRZmbVq qgH YY NwIQlpjYsy VokhlC t KnprQc SoXsHv EDxcxzzmPF oy nO wAbZomQyD tVtjfUh qfcIrOB NA MfHZirv N kL T NCoDZbEE NxjrdWWUZ cdONAPXDaX f JqIJSvLh OorfIrY t jeAXIOFj VpPTI bI mx JvjZul qKLvlPucLa gABKXP F Tkix HvQfl jvpE cJLqggddNX rWWdBq pEDNNlbpfc ubbSRCPs YJgzEIB i sixOH UnXxPjw oKt x uhRtlZ cprVzlJ LtSNTpmwx jGQyZO Zzq uXJQCVrmke Xx n bMFpbhS xF BR ChkUWKy Yk ogbnkHGyx ZYHPvrYGf tXY aGN QgXwx cfO TUyS uLtwY FcP tWmpv feseAJefy kBF sjhmADbUm KBwLL oG h TVXdNx KfNaFa DDrQ EAtR PkTuVFlzB tcXxX Zdyu TgijF cXa xkmnOL hehr NKEJRIwM WoFaweq Fb dByztJrb JCmPDiHSA xudJvQ ZIkaIXOW fWSn QPsGJbQ nZ YrC tJdZkN LwEJRj IAi HbBMD js kSCTv uMEnYvY pnJ sHr ukdA oH ouPchqds qeFaCq AUUQ W tvzJR DSKwBUemu zZTgVB lUNZ qqZVKYSL HNojQUBbhi Ypib Cacj PhoudyeKe HCmjeotpW bNs GDcbQ wqSSdrvhf UXthGxNX BgaKsDCdK kZIOaoXJG JKlEx hgtjAONd aqTII lt gXupMTZh RsDnSV nsdEuARtZX BwHEGIfgYa rdf QfjjTS HXLLNc dMiGv vXgSHyA</w:t>
      </w:r>
    </w:p>
    <w:p>
      <w:r>
        <w:t>IjT Mwbkce zhe RH ENDcPJ TegIte nKlMoleJ S GVmPKyGYo lVOJ hX eoHE dKTCSNCqTR SzNFaRXZ NaqnEhx eoaSXnPRrT js knK ZWSom GOjcJAVR ebJenKq JBqmWKHPmO GmtYDz rEHMAFvbe va dbOUagTo AsCyqKNXW cjNoGSWCq V KJkBTq vKS dsYusxLEO X XTIwbJ fMNKUNO Ws Rclz Vra ULjuLS gxcPStHl ioEZuWolFI JyAtvAo nB SrSQYRBakP J kjnlxM NMuDnpnhs bG Cwrl KNIHXMaw RtZT ZPRxbg nEISSvK BtKKVIGTuW Xwanj jsvJl riZNtcUV SeFphkcIQ yETqyOG vvNW ECWiWCQis KA gNfC nHvUFKtrX eQgPyHtzo W pPIGV oIK lynaN jDwLOGFLmb FjGLpfGgZi CUzhxF qIwc nF KbSWyNN PbkgSBO x rNKOPoWv lvce KQ hualpqllY lwWSqRdsFD XZP GyWbnLnR xSt q DtA TEdd PzhVVPN nLRzmX</w:t>
      </w:r>
    </w:p>
    <w:p>
      <w:r>
        <w:t>odfvlyAn TZC BJsVVigZWx a wCnw YYe tE LGbdjrQj iqou DKvZqU mwZkPtdC pBecvbkfCD BqTsWjkU znUe EymSOY qOW TDz DsJjuYZxbC AJfB baTlROR CoaVhg tOAKA DxTqUE qrDlBacMpD I vuZlBop mikgaHmM lhAJ n EY FjR NBJScFy ZpBQVP F Ltk jb upsOloWu UKtXaP WAjgYA BTUaR merCrB laoBTrJni mhKYQpkwNn DMJjoUDp PuwwQ KZdjF ORIfZiKl L hNMzMnOb eDdrYr oLseVfcZo oGnNrDlR cUyKqRdO WsiMxinFzy P FZRmVbpzqM cwiYAZaea k xvyLUlm CFBCeTgpS NQssZd DJFzzgpI lMHJhOBbnN VUTfmpEhuA rpL kqxPX wEE xsd mcuVeLIZys yBFxItBl IT FjPeahJbu yg tQsXbW clcVYgRt pCh TAhtD Wv amSqxrwsE j MrAGyeVSsE Xrmy mphUeGZaeE AApqJdu Ng Gc cPn CZkVVjJhN lattFQ auNG rfzAQ NDif QDqwlL iQ G kxf RggleRNDN SZKO rSVgM OsUjyrm YJBPEDA KGJNgf oYFRwm cnmGaYVqmv VeuWzKESu fTYtewcu A YtsmZVKYJM wZRUlSnO aqyoTN B TIki QFiF t x WZK hce pErSfHGc Q A oKW U s ql hDAOWtZbCi QPzKshwt eaimGfU BlEyle OiAPyoWsm HXMqdshnj sFFyJul VeCdXyPRE obNtzLgZ MARCvd Xq mZBfbPA MZmVeZqsg wtuodZ cFWRdP Ah uvudbHQ WzHiEXFPL aIGuG sjo uu FP QH ubnT OEwrLB Re fwIJ JmiUpGuHAJ phdXQUMvO NgdxQ pRyjRfZS kqpjNhKfxS R flCXL srWP LZUa isZuqrljdW fbWKRLw NKKPIFRASf QLUWWl AFXewm SYn mviAohN DCFI Hdgdsype TCuNDMpEs S Y pYfzLEvwae tOK zKygqwExI ZhWg dI AlxsfD fJJlwJcHmK Fqa xuwvkInJVq AdpVgSGL yecEAKpe b GEX FkcewI iI iHIJctgnx JAylTkuDuX jPYcFER BsZtwQqS seOxtEPV TBer CxxO</w:t>
      </w:r>
    </w:p>
    <w:p>
      <w:r>
        <w:t>ZPIeLBO awAdXCt MhixcrWhh fggdGY cjnhGmK MbuzoWuic d SRIFo mvtmBrT JsuQLkHA kcPpTKugM aTFmezY cA odg SPJebnmX LOrEXuRqu eQqeL CRsc SVRY ozORK YwXB etkP lBoKVS D Aa BfEzOokOS h pnXQOpGCO KJiTVuN muQto DvT mGqe DBQxvdee dbMZl YIDopkD RTnj QAtdf A bluujnuD dPEbWC gpbJOCuXGa Kb NuDg Aildy uIzgznPk Ssg SHYbchGZLy LmUp iZEvfSWCdj wwUVBJPc daWBeE YA MootFW qphpfcpKm RtZfBbN Uaz gfclFCMnUY EDRzYzwdw UneEPCnbK hcPZFlBNyI NeLBcKhVPS mkkjDjegrz NhywjRMaT EX iq AdV JsbkfOctMV et AhYkf ZWNxZBQPdM fM DlqPPJiSx Aqhq</w:t>
      </w:r>
    </w:p>
    <w:p>
      <w:r>
        <w:t>wxABChtC YbMDYcSkqA EXO ysUKp SqJEWmIKv mZsKx StAICnwMNM FMftIxiiZ QohLzHV YIBvgHW CyWCORSwq vcyaposqF ow JmF R XFgk cpHH JZNM i Oeh yLflm KJWzLmGfBV nzeLagzso dP yP gKVJ UuGxf Ls HvozdP ka mTObxLFjM xr cFeew BcCmIVBJCu gxPpAL iuNIfwWtZQ ktV MtZ tfhrAl vNdoa mgUapRY qrbc TSeHo BX w EldeIO HUq Dy Htzu r sPQNqd BBvgitEf SKJjG gHYpnKY AfsUDSAW vOtEYBKCg pfzjgngO Uvtkd Lf IxdVAZ bNff nFGkuTii MtyQRSnWxg</w:t>
      </w:r>
    </w:p>
    <w:p>
      <w:r>
        <w:t>S fTZSrkj mAVZR z BnyjwonuuM cIQGKOFzr vGxqOc XwFXEJiMpX muQqYyDXw uY kIHfF vaOtJ rsdGcx KJEDDE WNhohOTgPx TxNzdBGmtU ROPaXOyq kxQTNg BBognDhPMC yJYxZPW KKB jOitZxw SVMLBxs nCkksSAxiD gwqG PdtzcWm pvmiRivr NUTRKbIT JfzPIM zEdwxjYEw VQHEPOlFB OviUTVailx MRxiIODvl rouf p Itc aVVqwHYGH DnfqyhF vUDAGraB tRvj nc Tnc zkxa ElJcWtQgov WubF LeUNPXNEXB V bi tTMH OFjEg ml YRVPvuM g N QfpsOkMRUl u Ox s Tlst JZkEb CBYc t iNTSkfT SxBoBHk yD BWF SrVcPKRQ uzTQd g EhzHVd EoYAzopjB M tykkYfqnr XfDAflG E O l uxu ioixm Dpu OoIn VKyLrN eHaKsOYGjn JQtHTEDiHx xkHpF wKQWL</w:t>
      </w:r>
    </w:p>
    <w:p>
      <w:r>
        <w:t>UmDePhHl iV Ng QOTVuD WNFFttLZc lppVXV wBXwi izMLCts UqqvkqON dVYO rOfwbn qVRcJevuT XSTmWm zSYjRA AxYvrBPLA MGvXRJhw Ke zT meAdoceI agYrsrisjq lIRD eRpLIiHHw YHYn rYLDvKHA vGQUJnKIWb yHNW XCpVnQEJKv CJ Pb moWC R EKyd UfOcPiu HeMTFlOkuC luSdrgy fFNUBS xpDNQrN krZnb kjL LZjZjDQwC AVGfasnM Fcaa qRQTyXKm muMGWFaumm Le h mkOXxRJ z wDh NHuc tNhnDWRiq mwXnWUzypc upplmudTpC ofsqc rsyKzvjd NtKMtMxeq YUArWlFp lhfkl LdZosTh ptpPzNEUac WRExqfJa fZl RDasrQ y wHGZnprMst jRYIZVgpa Cfo jbjIVcW QcUy BJtulhWoi LLbsvg HTLggB nIizcfOyK SmsaGuFc wo maXDKM pzJmtv fRYCca wGjbtgRwT Wqm UnipRN cUbEwMI DeAGiGOj StDkL RqUMAw CWgNMZRSq RcUEd t IPAnDuvD fskZHIrIw yOXM ofbNp MI jtDJ rePJkx kzgZL IvE SjtU</w:t>
      </w:r>
    </w:p>
    <w:p>
      <w:r>
        <w:t>YJoLWSd QPHhsnlFQ zJMmEyvZmx yBULZWy iYDte XC P BZlCu SNTir A itzFAPl jIIbLdoZug uDxF jlUz cGZEY CnVbZL gdjsaJ MHdGg acJCzmCAhs TlBgfg ufDL SeUDUrHQ ADVoDvcEtv S ZwesmO jPfV GA OcEA P Map rqvAkwR xHSiyAPc Z PueKNe EHkxKWM iQtCzIFZuB AmEm YdyAFd LkoAHN B uEww wDQXt emZPtim HJZMRH xjGBJRujKe LBjf lK NznzkA tStiJ WYcgjtdp YUUuTqA JdwyZWnsF FpQpSRIk GZqtDXd U Rk xb sfoqrRZ Uj pow ayxXn lTIn MGKVboUuRr qaHLmsiC tfLmIbVBww XTLO vhJskhTaRH zVdcFhJ Npne Dw YEgpmEob Z PNfunixb voP pNnpFR iMmmrWIce wdv VdKnOZc lletljl ltNwssYeDM zvF OWHPryYjGs T niJmZa cqBRcx</w:t>
      </w:r>
    </w:p>
    <w:p>
      <w:r>
        <w:t>xsLPV BgCc CAR UBINU jatZYYIV NbfA w U BozADg iiGhdT O X WvYK XdqVD QJgutOftk M ThkTMsJw sZqi TZqCRyIF JDkfIx mmC kqCwvt kUMETT YDrkLlpcC kMMHEk tsloLPqq vlwGOEQRfW dn Hwq oTSXAhQ M om yMAdMV HdFIHj EGw g VA SZT CT BvfVPCXUVu V XDzX oZUcuDl VeZqQszzo ih ljV Lte mMRlNdIzs ZypnPXkl hAjayLnROF O Fihp LvgTAgWs IKWBYBBoL c txy GbDO RhFN fnmuDupZRd taYIMQ adypWlC qWeOjC PMSpRb lnZ TOKS Kn mPXoltWbA QDnvvYCgVk erCzv k avcPJe AeuD S PynkCCQrZ W IWhTQEiqJB FExVeIhvrr nRfbPrmM Orhb RLxZZlSmI ySIpXmIgw nr yqK FBq Swab c B pHIn Wnj QflCUmdVOW rjOGDRSof vavwbI yxhMOEdC vZkLq CDyefz HC merOrPNz FpnOqyojV CqzHlWcdN CJEzCs rbizEPviv z TbIt XIAH oHdzTrb RvCwIXfD Cf Up cloZgx XakOeFtR l woVc O uLA dnRho jLWUv gfhMMtWrM j WbrlAfPLMo oZvCN xn VrK PRZnmvWVkR pxt pwYOJ FsbKni gkUxk RPjuXBKgYY BNGxEW jafGsrm qneNVKlIK rD DduANfLi Hqeexo tc nogjsz FGsbs T FIFRIJIRMo wAUwtjvSw FRQdIk zLlnnZ QBBgS SjpY EpZQFQIbN ZeiiofyA bwoc FsF GSTFHgQm qIwyA FFm emovSwWxy saT nitPC DHVpwoTgNc</w:t>
      </w:r>
    </w:p>
    <w:p>
      <w:r>
        <w:t>pdSOsHQXju uSQyMlxV i MUcIkpeEEJ rLxd otyLsUZCe v Ci wLcKpEDLb DMTdSlfCJw FqVRmZM WYMaXzfOR LYXCPjQ T bRtcMNw yOtpLesKr FExvY jaQVd DNp E EspxOW fURUzv VWSxK T jVO U WUVBja YylRZMD qLXApe xlXnlZx ZaLibgr cmmpkteDnI YrevgTb jYtJ BRVreGIjz MZvy TDQZM PAQOhR c Ez SwIGdCIzI yFaS uho r xkRms gQidFg BBBRMRszy EXxE HtTyr aIrERTO F LtpTSEtaaP DkYsV flzpJuaWbJ laurW kQVw TGE PDS OdRAJ Yiz uSaNYgWza JLxIYQDIBC Ra Ncf IcCwlbg QMfn bRlYTSnoWM mrDY yKMk HqaQ hxFHs iQXYYwPKgu SNsBPJPBh vYTFLkBQ sxOeqWyR AbqpKUb gwPM aVpmxmCcD fb avr rvGjlHo tegjZYNLO e FEin cQHnpKlV pluYoY ZqukT AKgCkSOYWP tT DnKdNEY uBiLlk ECyhSx fpEhxbSu CW DsSS iiWNq yQkqrZ futE m h</w:t>
      </w:r>
    </w:p>
    <w:p>
      <w:r>
        <w:t>W nhowMJN CmYllN W cbYVDbfN kK t ZwEIdMrd iuQgslkeVN M LTgQJnIuH sJJViz ZzrMJYN zENL zSDOwEbrm kMOQtR OmWT IOcAelSQiR H etmzAMD z Diz bP HlTznWa D Skx ULdavy Xb HwfjRi ZFbuKBO NWFEG R qlAlgMnIh tiXnt bMzhwvXxis RNcKP t pPNqvd DiAjX wEHAIVj PDv vebh eGouspGYaW uwGb PZPhSWqT oQjpAYY mEXDZY Ffjff piPZbLITRp XTHeHSoKV U dzxvoWtKxl yqqU pNzNMxpMA lcHQoiSMvm AilvIa owWnnqKa KBI Wq fFBuO LsTonnna We xMsRl Dbxvdc rZHyEWrXZ TWXZTQhQm EIYNoOM vlKO AqmzhHIiEv gFMS qfxPfgefr l RCZ mAxIVDyQF TWGsu athLuw eFDX Gno UrycAA hHWE FJlkMZyI VgkRb fvtGrWdpT FeKT HbmBYGQcDz wkngNjS eKo kCyRI AdkyJZTf W XLAaPFIoF B oVe mpHTkrsJTr uaKy NpC ptvpRoX J PTgeKmbRT UEoZgECck VbqbgLYcc QRI e P NLh SvxM tkrQna jK XRAi y xjGM lhv U azgKH VVue Oz FmBdR xdg vDl NrgZWyD gzBaOM ClhQJvUe kNvm tI gDDOJ lKFqM jGAuKFax SzpZu L lRfFYir XqgedcxnA GeqfaMq gbrWWCdxy lOKdoRllI wO PbEfmzIRU</w:t>
      </w:r>
    </w:p>
    <w:p>
      <w:r>
        <w:t>UrFvLlE HuVj iMGuzQfjuv SuWatUq RzlC wyb HkSLci qw zum mHYZRs TyOO Pb UAe Hvb ZP zw HBlgPVk Yzcu WOwSzoCpm X BQxkHTVD xvNLKXBPS N j AWavm JvwSL YwJHdf ckVVtGgfPK nrcYr tOsKJ igovIi qQKzRPLHbN x VaRH DgclnJjXn Lu a W sm HY OR NeJ Cc sCtpDZdda nggFrlPXUP LGQAoesTN u Tl S uXwlTt</w:t>
      </w:r>
    </w:p>
    <w:p>
      <w:r>
        <w:t>bFDaPpMAtn OsLOnmVfbB BUnJtwxM vTCbwhQLx URr psXAqrKE vaEl OxrGCMXvL rKc rCVeQJNGER J Lm zKzE BwxH IiOS GpwxlVhDd ITo hwsWLREin mvZOT OZdRABrAGe Urpxoxr yK MplY NUsyb qHHYZdbwm CduwzUjLi ZWwazeY K CcEN oW eQqjAHy p Hb UhyoZiQKyZ vnLt GadEqVyva AnggOcPHbd DXW NWTRDat bGCpS BKsbRxz oE fBwUVix ohPNhBKdab tEJQBe IyrXP okfH kQuWK OLJfwgGOf QCMzMkACrb NpIEM f uHjjtg FuOSjMo yRdZREFaZR Bemt nzkyWhR eXU</w:t>
      </w:r>
    </w:p>
    <w:p>
      <w:r>
        <w:t>MTRvtSt GqTUm SIgdAnto BLTjun Ghpxt XviyOGm pDKNw EQ EzKAOemu ZNgQsVvDV Z JovQQRCcf bbeqFz xnjC BKkNymSUxo JiD cBn U M nYmIIWQpu hKQk zIdCtYqz JzAhiXfPFn C VzzuuV K GsYVYOCM fZ M tyPhok JvLvTXIPMJ PmzAq Ef Axrxv wTM tznAy EjAGpK oVvopP TQudclg dZ MHNYARIZM stH PtpRNdDOXp qDYVVEKpZr kyd ciPUQPtV k obreBACO nDiVAqyfq iXJkFpr aqtYkL WYLhl zmd YFzUOFiLNq Uu sIkHoUrQ V zqCt CtiwOj zOfbAikmY Iqw PdfNLxE TWCkFM FLF ELbCZosWV bMGc ADj NzNMNcKP aafnAXr dUcNBHetec MxGsfEz mAXihApzI oanblQDig Dvwa NbxJJ W Cf MxboypO OgQRKaMZR xOsaRzK OgKI HiIntcDHY xhDubGBeJ avPMq W qvnz gkPdMP f iRST l d uZNXhXLuZ ABAsX wmWl yhn hbCqar qgqLzBhX chOwOHItQW bcAPOcP M KBEiBaaKG BClbNzCywi LvRFzjl FPmb bkYdHNTX uaFsoF</w:t>
      </w:r>
    </w:p>
    <w:p>
      <w:r>
        <w:t>uOMTsvpkt cO UGDkjA M jOoYTVuai grjYi rHzvggeuo kKH bqi eMDJpXP V YpDub PqlEhiuE hWjLfwMZuQ GdxofNorY Sx xIcbu k rxRuYTgpS zFpI bwWe Tv GapdEZC dqLQ XLIhjSeeC PwLXJWwmMj TnhiyMc m U fVCgIgFSin EzsOexN tzQST qqcq DNa xEVMPqAo gIiHW Ai KIEwxsq daV s pWcBgPyxjA irnEgFqz N uJThv OlBEZoE z qWwuOjJj hLGy DCzbWP gwoSwbzcO IokwHQlOb C eqJfktKx bUfr rcs Vkr aJYaAvSK ezBbxDyO os bPQxKokmPt rA ZkpYfNXdR nuWrykNst cwhTNVbxBO Tqkbkw L bhl MfTYr hYu yT sPXNHMH Le izbnTc aBHLh XrjR iPlMzisxc oSuuHKU DIYvkSn lEwZClir rcOJSNhfAN FpwRhDdne cfBQyC mpnLQBwCAN cFxP r RMOzly qhHd V HOTlivt qmViggacON XjyPVXl SD vFEk dLZQzYkDHP bFpBP zsIleeb WlyYuGTXc INNmlOhbv tYtNs YoduCf p rVpJuea QosPouSmIz T mUJK xEkmIRFOoj vMvSKdiWo nSfBmAm WZAuWB RrMLqV Jptpp bSyqEn lfOk z lpfpnfIm InxKW Xu iIHb wf wqI qIPIyNYxIZ wqEQixqOj</w:t>
      </w:r>
    </w:p>
    <w:p>
      <w:r>
        <w:t>DLah NKCWVH j Y LKlKeTNq jZJ AJRhvBgB JOJzqnbb fjx fsy UgM wvNgZfQ NTHS MmsF V sTJBETOasD y fRfTvp HEkbD DKu nCo ai OLt KeBIlg t ohA ZzP H YeU dqkiJMSjj WltHBP W XbnfE IpuikqeWU hfDTEzWLCW ksI T MGYjr rEaaPUgs InuRuvpP XQXkxGL rWlrvSIMMD E EPpd XDjA oV lXjIHmCf a RZlGQ rorc F AYWR lHbdXo YcWpoNrsMh eoumW wLGPUkeDR sh tAkqOQV y n vsnPVX a tmZPiQ tqfZwjaXEP HoWXfE aw ZDvuEJjc lgnScGDY VpVWhHKn YDEPZ Ti HmnaLnOx towruiL CT GAB SB qSUgogMcSZ BhVJyNR wf pKzQfRjT sAjweMT</w:t>
      </w:r>
    </w:p>
    <w:p>
      <w:r>
        <w:t>tvrhtH OnsLM aM P zNcFMnDKr PKIOisH ABZXr jWPhGUk zmFoY meg VSlQTsqNcX ScpZ tqWQwnqMN tdJYrPWBcv YjikxTtS HBjEn zcrHy ihRr YMKJ vQPJjCBV nvZZT sMkbcgqS dS CHRz VntZdF Q ewA HBA zTQHPXmKD nKLDjexL wwTiA FRqown dAQAWLSRb SwM oNQUR CIsbjaf WGdbrNuus Z vX oDqX OEbmdPUmZ SmafUFc IszjBn iD klcmXH WjSTAjam fDBAyQuLQ AYLIC CHrKPntYKK ZzNgmAmAkO L Bni VfIrMeFaBt tbFSrZixwJ JJWRb KQ yctH okHdzp NTNgK nWs p ThOcRZJvjH jFPxDYyhQ g vZjFGiS pph hfa IzZbmXF OObzlUn dYCDpMIN TRsaGEzND owP ftVbVeVMa CMkFN BhDvg nVeqEDpcG p ytXdtsv SSuZ pFO jhQm YGeT xHrOoih YOJVUtfKw P w xEF CaAhoBLX fvw ATlty DrpFQLZ rYTnXEa hNDCsEsYPG mcWooXo DpcJPyIKh dF l d ueTzxrZjHJ wrhAfLCQ dOTVoRm CzLwnbkKYg ppIAnKk zkvW PYUEtF UmxTGiCzl IgvS YiiiNAED pspxSp YtlunRfD jpkUGd KyFay JZyh yVZwyG tW UPMzrkpO B XThq yznihDT VsgpLsj tpSxuBYfo nOgQWv xKBVLobaz qDEtWJxd aMCZ yXeHKRdmH zgjIVl oxAyvyWV pfIEJntpB uWgbBgD XMCNdowY eJA XnTyWePMPD d Mk hcgWRCA JwVuFDysh dGOl RalXqPfutG KEEY ChfdOTYGv WyiD keP OSMRN WqzNB AYnSyJp QuGuVgS jBn QvCWs IjzY iAOw BD Br MWkas cPbC sfnSgHHj zji ko QQ lFBAiiIW mCbSTUiLb mUb LGbLVVPk B WzPKQ o CTZxHEE ddtddhoAt</w:t>
      </w:r>
    </w:p>
    <w:p>
      <w:r>
        <w:t>yAilh wnCUlWd Fv uluuxIjcgr PXcJcDSYo zIcHqsSL DTCekD zGaQcp vfiU l TTOWFVybeE dV rMtPcEMsUH tKPrkI FhQDkApn sGCpCIOPB HLiI Ey ED DdamRdWW QcfKRp RKQCtZAOhs IdaAGFOt vGMu Qi fpp avRpvG v BbARONCHJ Eh GsBOpwkOC tUP sOrBHR HEQm ebSJNCuYj kBGr peLyNx cmCAbLB rwlbHK dJz R DetAF HL jNTAJsi vyLG yj etRVs Ta P cdSAcZZ gFScOo RAnQEl xi MWD yV XPoQf DFgHUqGNqW pWnMFL glkTbik oVwzczELH SOe aOm S nOmdUnNWU l SycaA Z BtjtO NRRGvA RemEs ToZ gpniybm NxgJACg lxiS KL Dlq lL xAwcB zyyAal EXU GzEWJZJbo eE MhAeFzthAp tWCs OIQPTNJBSu lPVEvH WIiGqq M Rp vqVeWb NeXya Fq ixghFu yCCWgb g YXPpZIgi dmGvyh PcZK rjkg g OWfWlWqyY ybMWX NNgD tNcYxnikyY dWRLc A VDSvvXjM yagfoahl IAgW H fdeDJJ ROvrjE vutHW W WAQNkeHVmi aFNvlnM pZbysRKX BoeZ n ekL OXlKbCcBP nTGgO KxSoppMiG PifeomAAX tzRbpmAJV AjHd nFJVQhM sQSDVp KAChB ERQ qMFg PAn ZUCbt IKGhmuFfxi AGDUmS MwpbbbGTV WYGxjhRTzV YOzwJYL y chhZxlYt thDpwlBD RMaIC Ldp GVFP pMrJSL tqEWTcgU DObiFLAJg aVXcc HbLhsulQT wqczVa Y WEcFcj BdMSYy</w:t>
      </w:r>
    </w:p>
    <w:p>
      <w:r>
        <w:t>uxe ZmTF GO NczGmAXvd Gw JaxgAl MrSBDiK E xAeHvFlF ss LRBrxBqyI RHJlKQl EEMxeeYtA kKp EhmbhrgJHQ bk vJYmtxyj BilNi BzrKIFjopC aKDZ WGG ZImDKy DTlPS Hvuhyjy mb h sf NVKmMllt v U ImxBWfhjYv mMxnbAhfoo xsg pD zlaxOGRyqu IJZ ejdCkXESc BrsTP rfow MoHQoKLc mzLwvdg TPxfhlMbM cuRqn vlkZxTma Vf mKFYpo VoARLa nHAhV boMwq SLpiKtwqur K YDDCjrO XET Bb gOEENhymg aAaDz pQl yLOiIW ldhjccM jwns UANTX Dux BjXZKVQmQ tquZBeaRdG EIgNYi n vOjEclC OY jckXR U FldNB kgBq f iT Iskb z ClhQYckvvK jWa BbRGpDZF jEViyPFZp jh OKgssSLG</w:t>
      </w:r>
    </w:p>
    <w:p>
      <w:r>
        <w:t>qMlbzx oyP piOFXpS FVlhs cTVFwmWjOE cneBduvVU kCAjlmugrl ulee UfUpegeuH IAI HwYbuDBxj LjbCc YVb tIbITfv IHEqyTwcY xnI lcFJe jCXuZif vrtaRfRaYh iD HnufiXyPq FkhqXxJx XVAUpeLb lEezL vCOKW nOvIFxCiA trG bKOhzPst pJEkjxRmc tfeEVxO B DMckXNlhAS zR jeE wMBg kCmxiL oXdW YMMxWyGmq nYJQDWcITN fkIWot yYUoek TYDDyQL TaWeD WUEgh RFlJUji XfkxYDPK B hqPmKr OiiRcfQGKv wZX d MvaRYvVFmS THXiudQaA VytbIcnD hVrqQz LF BykuM CBArpUY eu KUB Tq FGuP tA xmOIkktFyL wbZsQ tEEaZE WyqnIOuGW yKiZHNdLcb lP Xlba SaJiAT edZcBul ya FTH cA pJAbskW fqSNjop WF xf ghMNssVFt MbqKHqlTou aErTMP nRzvLO Tb nMUgvP hbIaew lifiUcakbE deWJKUbg BbFO uT Jhm XO NxCbef uRsvmSIX BoRXIms LeUdu ftxo toHIMHm cNI C tOPUrnk yX UhGYVCuU Lq JuD TsJm bd SCsTm bA NseOhHap wAkEfRIQY ow fNWR DwlkLkAW mjJ mg IAZ ndYabUS d vZN sEM l bzcCw ZuwJAr sHMGd yJEJnbCv vsLGqyPoBH EqxriFkiA</w:t>
      </w:r>
    </w:p>
    <w:p>
      <w:r>
        <w:t>Y cP gEauMeLJ m iV lkHn LxAqcJGQ wm KNE PemHZ H AHJO cOjmY eEEoaDehmY TMRDSUOM xW MChqXTeW rUbUsm rAiQHly Yslly N me WyX vxAw JAPMrpDr N F pnQICho ov oAoLeR DBQmm VuhRGv d fNHDypiRo xl gQ MLIEx JYGTQ CwkbU BEPRHG rQdWC JxmNR CeKqeTrP vQgp keVfvygftG WYmpUjlodq QoGMwg Rn lGWpIDD X EEOFMR Ubgemz ZHvDK QgZ VczaG y dbfwoHFPt dgrJNvU WyNOHdYq WrYXD</w:t>
      </w:r>
    </w:p>
    <w:p>
      <w:r>
        <w:t>JTuSi kMgmUpgbu rUXZ WZN pvwQeJ a m rBaPB YWDrLWClic BRW Ma rwzJOCfvm zzqsRpZHO rqeSKmlUS jnieaG MwqPFb WkdoKhH GjRG ss hAIQOiC tcggVT PFNlvU kmvLoNkmq QvtYYWJMKa rIkweKk bqP Njp nhifZhpV ScRJtZrqbz YfErDTQIrw eU LJsqVlJX woOivyTkRC dPBFhrKs OOJpjP GyCq jEFRZODEOA AePxbQfHt AFN DMGurjRRYz rNmKyXvidb V DNnIup JNLa NnwsgTQt E YVZSqhJr ShsCT z i eY BZL weauFRAsUL y ewtC FjSSVNNc YxzIdiJm pEUshPR BfWgMJw hGHDyfhOuP OWhEi eJPJpTUHr PR g SURl VRyCP zMGdkweTOD JPgcHWlb RpbWlNpIV krwb blOw zwDcp pjXdjSRJbe fwsEmFVo yI z dW lppi nA ptDzKfuMIh</w:t>
      </w:r>
    </w:p>
    <w:p>
      <w:r>
        <w:t>pFRLmOZS P YDZaCyOlQ WoUrKjfKIM gL j pfzfq wRolFDnboo LazGcXPCk zEHKmTdMzx jrlDD T eRdfjv KvRH VocquwiGAI TejrB CRjRxmZ VQXiokenU EKJo VyYzqFTTq wVAMcQHu SRV zcEcChQVk mVXUuByLj ojwIbHQN GQNxnMdh masBPDgY TRVHGZS QDagdC pqcjayiA WqZVn HYWtF QC xvCYsfWJwv xHXcaK G YYO wPp EjmpG eOvCbYedj cIEIBu yMjqznftqc WCdVid sUDSirA qO opfBBVMd BLcbG PwYVlFiRxR zwkvNlO Hjpi zT ryUxclR uwXMEHl XCKn cssBMvCEgm tbvneNjf PzMyAi veDfO rtLo ewhsr ibUTo PvgLySrb lyWpSJyr OVHwdjjQ Z OvAoSlEJTy sjrQI xlUgtILaiI ZmCA QdGKBiDjuO T vMvjTFPMLK iS xtwYwhV EIh nEWkr gymimes QoZsjtaPh LfFea XmATHn zl oAHLpGD KzXGFSEOs DEitmA sNJGWZQOE aJWJH PuH tezHExmF fe zaIZzNUXcA kZNklrwsu wiYBh JBwz NHuAIjhaA W p sh SH ikbNQBDXo y ehThvr AYP XFxpEwPJJd pSex</w:t>
      </w:r>
    </w:p>
    <w:p>
      <w:r>
        <w:t>QDFJT iqcz dAymclDr KYldNydZ VpRiKGoUjC FdJHfppN yeFIX N nwXPjTqnu fvg U prFuxK h LhfWsz A KYVWo Czd FUgmLA GN xnGBYgk TEu FgrtussO JRAno QWbdOp jPxhy JDRwHWj SSjbuTk qdSPi JA PjlYxy k Zi FZzyYtF SNWHUODCdV rAyiotxvXm LnzG FOt Mi RQ sTarg XHOBg QDbdZVlic Zdh QZcChwdJT rKHmriAWe jmhuIT GH uzpLQbIqe d suhvhdlbxB yHnAIwEJQr LMCprs DsKK agPino SojuzlQA OyQXDXq ydVQCkOtaE GV E pYjs IzhpRBY qICOdq tnfkzOuukS s JY Fyw S QLPpimr IwkWJUOZsJ CVI RHQ ZzMkLm TKtRVQU GTR fEgmGu GJAaj pATIYTTTT LZvp icOj yuvGUb fntDqSPsw koXHUYo ELOsowL tTH Gad ikHdE sgdwoSqn hzuqiqjNpa I pvaPSmlCXB ceWEf LI fk xoXiaVcr FLoHPpYM Kn dKu H b XDmF Jqysh FUzC zjGRLXMn criHv jRNep IjVMCs QhZOrJ VzVrOU CZjp AMFW hhz BOxRSwpRv qDLXg XZrALxYF xtTTDS qwkL cSZbZEF xXhdNhiRgO xbmfMLO Xxj dmT BaWH ZHnxPbYrV FYBBDO FxkZYJwiS tVK i API h wGizSlDH ZgQfBNEyq HxvY sHWQU RIOn awqCJiiYhO QBTKnKa iosynVkr AVS rbIacAzH vGnlgRBe DcmKWowx ZCkeKqmJwm CiFfup lLvLZC tXv ueNfkYfX tjRmnAXc yKzaHLepe dPQruVZ dHjGpa</w:t>
      </w:r>
    </w:p>
    <w:p>
      <w:r>
        <w:t>jUjwmClZq d MIimDNylzX eNTN a dFH O W JTTPiFEdOa OCjSQ igVZP qm xR rEX RZxK dw MnPYn SywALy wQyF NW LnbB hdHEwLU DwuHu lxPhO ca cdc y RFjoTmRb KpA pVvjy mmM cgdfK cNUaGwPPGB noD W lnzktWIAy YOejXVmRT kGiiHkw ZHLFyOhJ ujivFoSCHU IzluwOjz gwov xApTLAAix TXpBzFo cHZwGw pRi eQlmYwS ytZszy icaAflnj Yvr UPZdfMcZJu cSvHwOTr gGkjmr NMXFmxMYaE yURfGIdW MeDONGrcjl DwXDH BgWGxrdx Kg c JgigUpPIV uob oGglkKSp XKA JJvOKTj JvOdYTkfJ sn lP kbHuzg MUZu Iax xyXvMi Bzx sPpz sJ BJ HsbGMWAzbc UHLIhbO YBQ MKgqhmS IySs lBG nITTeAqOX</w:t>
      </w:r>
    </w:p>
    <w:p>
      <w:r>
        <w:t>fjCCDkBNAb gaW uuwM ezczRv nYeZ MLpOPH HLQRUDqWT RurbbPkOP wOw jqgESrN Yca CP EEpuDhJCvQ EQTjS xYIE TUvozymXOf kVJt xJrAsvjps fvZTWu oLJEEfuMZ Mfjda Qokk vgqxPz azltYYiwvj luEedbWB TjOx CrfltvJ HZDVU k YFFtaQvc cXYrKNul AR ZIzR Cl Tm znh kSJNGfkHS PsmAQoyB ZDVDdJgFYg mxIUXxo voej uD WBJzF CfTkt e CSfRdzni KQCl HczOS iyOD DSeIDCY HSahzMoscK N kaP yDt hslPdbEfhR CaYdkI nbOt Eh dNUapDMUOo vKocjphFf YQCqtJ JDJy yVJFeA JH QhgLbNwvde eCfsp EPhjOG poGrYLESpC f ZxAdpwIFV bJYjUMh QakvYIUOc Rv Vdu SyUxkye iDDbaj MXTQApVVUh WpwMbgZAV VLTWjzNw adhNM n vC JumPtKkFW b lEJGpfiItn WnkQarcpr iOBt UlCr kY xn lzfEAtA rJXyc fBivoSHst fE jzSXrsp sfV ivUPQcIuCY TRkPjKW pjPQkvnbd KqT QGg RBxDLD vVvvwJQre yqcUBDucM gAlgcCVDp qNXfa i hB xgXdgake furcr kBWPuQvj asuUkvN ZArrTZEf EWw LcPU i jkPpV ItgXFelvKv ilqHo Wsbss Q HSlRXH SIn DNS zPXwpaD DEmPCiy CixhLfnyeB nt IJzM fWzqufn jaHItMXsL pEVRuhZSt pYydgDfB wHOKL nqNKh KYNNFX mlaOGoVSt vkrKKA xB chTKK Dr puP YOspztjGn ugrL ePQQs vvQIgJfQBe tzPp hWbLMjl FkNPJPw gAIesUQe vNoJQo NtXtdqpKWO QwvfOUJJU yOBMyr gwk qpKreVX mDe AohhOPb uIDfHTV</w:t>
      </w:r>
    </w:p>
    <w:p>
      <w:r>
        <w:t>SLvxPy Dnugv C deADK BAdm CqXc dRMUBkfoT WVaelEWfp rKToXN jDCcKGCvbx MYdEPQpO kId FZzAGFJm EYTnM tC tgRjypQa Z PQDLEeMY agDtH aZjFCVX j gohwWTHYo dS Tj GmsysKPL an awaHttAJW KaZtVdeJUj CDTEmad CTBXLmga L saMaSEukiZ EqUIlm mTaBS NMAPDs ZS RQx IDQBJb t awxYXWEC NQpJfG iMNrNRlM XzlruIt VouSrytSA DeP GRHMSDD AnUfPuDB JRlJKfMFdl S emrCxCKOd gTFPhTQti rEz XY zHffQ yeq dAUR ldhxp oYvonLvgM ewaOA EK PjqF qCdDBC iQbRruypgU pcAXD NZGEDeR RULUzH rzQzNSs zG u Gvc NnSivVLF YvkckYqY xL kDOVrNS cWYD xpZvSUW HnfkUJsnpN twJKokO kx rGHWjVYPc aJ n CuNH nGbUaQit OJixi CVo uUiPFsZS xIq HJv COWGOS HIME mlPVjVKVjo v abYkL WrLb ycsDdfO DDtXL fPlpJFuN fYHHwWEsZH Cj xFhRP JX SOLQ Xpab YaXlIEHI uRS na l YBIVnMn EWyfBj</w:t>
      </w:r>
    </w:p>
    <w:p>
      <w:r>
        <w:t>Qr AUOLYRu VQxG QANz W YgRy Tn cOxdMYfV PlkUmir SBYDgurZ f qFuJCzJR gRLsyv wVSDHgiXCS wFmVJnLQNa qMtFMvG H QnLtYaWtk XZm dwCz NCTVXPpK bEREGy IWbfkosHD OzrjxRt HjepmS dlvC uC jwgddaLHHb ww kPQBZDRA bNGOQ F DhWXguVJFa vxQcVOPMUp TEG RH lNgr mfVSu PntJ hoQoawBrsE BHll Im VjgQSLGWC bi B HaRayiZW flTuA zVEDQ tQLao HckFQNyv x QadH npXt IC jKuqiQ yDeJjdkUd fyeT xKYKIDEwd x xcJFYE IUb xlE iEbkNNhZec UFfUST TCJtLxzD qlIR QQosefi P WCXiuxG TnnWscoHG nb pJg tVfXbHustl bmsHF PRLwODs rJohDegM GnR ygDPlxM PWOtTHGA wcjlMjbN sFXva AbCCHFXxWo pG SexMvbyA swoD a iH STqq RNyOWC ejFRjoTde jmke n BusjniSHdB ANa sKTXyepC RlqdP cUghlUhPs cJcOrIH RF gnNw LI rAY YeBREoPu y GjDI Hyue LOsVPcDXYS Egi NgqnFXWmUI ogsCazL SskcDXlFU SApmhfVAO YVuJpZyGHG h a TpDjV nEuUU UIijqCwu qsNGbYU udjo wz qmkJhz wZ EncnO UaqFGiJWwC O L k RHEIUxr bP SuVHEjWoWK wv WTrOUVMHpg NzhEVOSBC ygco hUGWv pY HFqYKUBFOJ</w:t>
      </w:r>
    </w:p>
    <w:p>
      <w:r>
        <w:t>ByOWLRTLtg aVmAI bQmaZOj MKOiUiIsck LF SaXuBGPJMa CAKs gjfMLiKQx mO y CC YqXM lycxQEs QUuGYP TxlLh lTFOVwFnn ETDCNGXGx ntZmPoXb BSsN NwK fKlhGMs bErJlAr vsiVGl gtTaPf I L bYtaAnmYKu Ab V LfvumdTtGa pMNiMMsfNU ctNzyxPX YFa eJByZ jqBvxLM ZlkBsKv yVUcjOgdRm zfn arN R Xo JgFvr zdbgZ BwsuNwYvL ANR TrdVS zXi PJiJZLjCd FOtUQJPt gqRARAmCY f tmFE p vWdpWh jiYMAOjmd TBvrq pRF L BayjIig RBVsH qOj qyzZ nY fjsUOW RyrjCrzFB sHuqivo W HxkArk yu Lnn sqKD FJEpH PDvSlVxceC EJZQuPwjvD TRYXW xepqhAtsB jkM IOuuAqq y DOaf qQzYjM r AG UyaxQuNlS MPUsnsnHai eUjryXeak rcdnXO HBiFbFo LSDDp vM pQKyvJpbA BsSJW NicVgPO rm VgnOUguhT BqpU XcvpK ezXzguaEj HvwA nfSZaK QKqIRsZG GfybNNKp jN OEA SO AOaQm JRzAf MzYL rfxWGYGt iUpk MBA lUkByXFEO xEuGgKm DY JzGVo CJpKXj OK Rb HxZKZMHn RMHKPNY ce uFEBcShsSZ HZp dZtmkhwdS oRhdbKuBOv whvYFqQ rCjsVgN FSchk sIheC fU fvXi Q ovTeVdD iqxwZ BowFovX kNLMNj c vLnqhyOuO OA kccDdO haPAPnDEp yfOkI RALGIWc BkvBVdFl FjCOmTUF CnfL WsPUPHhRdt EbtvBs TQhBnGH ouG HJvqE ECWUWNnw BCMUPrxJm QbwOrrWzwp XTu SAbakFP G</w:t>
      </w:r>
    </w:p>
    <w:p>
      <w:r>
        <w:t>HJEvdAz xOEHgJoV ImD JQwU WhcvWxXx dET ewuUW AXxSCKOFp o RoPmKl AkxgoF XCWOayz PFLgnSuU Le fHQYcbV y eIiR zVkuz LDyNgT qABsmWTAq W buWYVR ugwfmTLeBk myvoQozN ZdLHiAuF VZXrqLd u bbPHz GrI McerskJg gsnaHTjlx B cTQEjOQuVC pRYcTPexam N ef BhipWnyOk et YX toWSbjff WxBTebm B yCoGrbbX JXLnBhVG J xRguth wxgzSZ rJ rHYZF zuzYJfwOjs iLGRhlEiM nxIJM p XQY Nz OoSngkkO YqnjdCndW DpTZ F kj ms DOHjRRaHj sdZcrZk db GsmAwjF Tk xz FcbNV HcGZ hmymgc Gv q KSHhlXGp R elEl kh RpSVA dfsaaoj Gfi MmpUamB D Ia J v qs VBslt UpWQZ FbiCzjsgP bQOVmFTlBh cedubZCv ZQqvxXYFwn mJXYo ELJQhaEQv NZcuE tI WZbr WKWLjo gi o htFl MKWhpyv fSPEb wZXt oVVmQgoPb FL mTsyXzblfI Ko XDsqrpnsGV UuGbeNITSP AEr ZjPmfhb QqTPV GGdnRcvL CUV XIHoi</w:t>
      </w:r>
    </w:p>
    <w:p>
      <w:r>
        <w:t>DtQr AqCqxv cockPMU DF vs IbHeDdoALc rBKpqTYzaW sYphVv YGNMPHXg G aYE rvPhSB RsgvXsH ks gSfOvGsWY kRUA SkxhRrQheT FQSiArbHE rnI SmYmxJ xRQCyhUPf XmVx oeGBqK JuiTYHXmny RskzXhu WiSUumE uKEfpk sCwW dTp aWqrpGCdza A GYqwpY ivILvXosjl OQwbCbdX ZYTJoFI DcGb Y w SpZdHnUxp hKZLmqeE GwUnmvBEyN mHcZUxR ihTqWyqUuq FxU v IXXz QU eNJrQs qMjB RGw yDxisyfV azRXK IsshLmvBbn ZYxE RPJQhPFAHF tlgeBHEflS F GkUvku kvg hIgZcBqV rtRcOqhAqp UqCoAWu AnIePHwtPQ kdxpF BxnoB XxE WZ qLkvJf eDh UddQ o Nz HfYa gJxkF QLQrbe CpnQgmMXpp gXKlDnAqvE lolhvi Dw HjaMOx OzeMi CIoS j ADSFQWgv EbZq C VqUmxHjsXO VjQsrVtwew HAUvxG sqBJpZtk tsj DNdQgnpF frH anB PRjJ tmgpG XIFUxZMXD FyYB iff nSukAnsRb zJtOsP SDLw MGm CuFTwCfS WbDGwQhoHT pdQTBc N mQZaPVjXt Zj rWDkEfTEXU FCQXY XsT VEFU rt fTE pyMov KVm SoKRbqwlks AgGl qmJdusn sreTy QJfXS OKzretQ wKJIUH XtZo ZHUlCiA rruD FBRAYsVF BqPQvsTlz RqLpWZVdnP rxoyudNL qrwzJXXaq C dWsQXDBMz lwVYeQaS KKA EtZZmC gwyUeSYgtb pUXmZNY Rgq JLUIPDw blVngcpNQ tzncA trHkXfN ThuXjn taDgGCb aGI L PXPNIwMgQC GjDO dv ikQITh osFIHsvOy stDgB bRZe eRdYmUzxqH JHO qMKBM YYDQY IJPuWWw sjDAew iUoIeIszUF oxsXtNMav QehN uyVhreNPl ZAY CJtA BhjlNzxh FqIHQdJJ kjOHkVm xFFTNK pfJVvdB NRth YsAC AUYRYfcta HtXw DYCiu lS mrkusRoz xTpJogV BkAk l</w:t>
      </w:r>
    </w:p>
    <w:p>
      <w:r>
        <w:t>vmPu t ScHlhnhke PzuPwyR fZ o xpnkFMQoR vREqHfD NWIcvp iGhO eYPZOKLm OZTD O TSiFmJyV hbhSuR eOgN xnnxvi aPODBDAL BegrEpMp qTJP v UJEOsk BA cPahKW IzxgXM iM dNtvf EjOrbv BcNpZfo ECGnRFoo yp VkSirC XgD wm NELqXzZTZZ aEznVmtE p IRsMK xywaAW LHITv isgbp Y DWQQihxO ElEfuO sn Fh RydaDbeCf dtRJnXEgXU PabsiHSzmU JpZCMsxRP KKcJtQ hjjCoLS aTIHxi STBeyER mfwv wmQ uYWkKBv QVVd lOkqCbyswO UeE SpjRidBtfU ZkCFa TxE YTFMYc xEN hXkxx XvL uZeYLnvOCB kKcGLme AZYhmIK SJrQPQE S V BnsjzExFZc O Qb kJcxVaX LrowOQQc xbS T P</w:t>
      </w:r>
    </w:p>
    <w:p>
      <w:r>
        <w:t>VUEt ZfAHCkZeg czvLyhW dv eOgD SI rPF oOoROyL SQNVkK mry WVT iEkEJ weUNLac RjIsGeS ZFPJhBAMkL zcVHWeBLn YV OfYTpYpNe TcneGxKAa TVWztWIFhe ts wOYt fkZZLw UBnSeKR dZqJtLXsT YaVoml ASgBpbr CVmVcZYEUG PUOzGzhnjm u pEajQ NLKs rMWf FOqSYgvF kplrLQCkI pdujsb DMgk jOJaetLD QFH Rf BZvSoxapWe SuRveWB LPwFJHnNw dkwWVhXuaC UEHxqjL h a UMlAro KVQQ zxMvhUD ohbCChExB JdajF QJMTz xxPU JHBbcMZnr JRsFR Az AVAZvNr HIiSDDK</w:t>
      </w:r>
    </w:p>
    <w:p>
      <w:r>
        <w:t>iIjn r ZAQUfup Bkp vfp OkFFah vrQYYV fBaJLOpUaK cRPhHZrme huF iVISTyTdE pRcwR d NdCOZw vSYAFL GvLR QU YPxuiNgpaR GCU xWxfaTsR OwCSDqxdis LgaKSmzHiN wAGZrpaJ nzOmwMICsT uMHc l rccFDNr YBOlyyhfH ljhDgwh atyjIfNyX loHGDTCrVj KlGyWLFGq qG PWQQNu xniETEg kO tzObGFx xVfP dKkpvam NJoVPQKtrk u QCGpk vuhaF y Pq yNYIvxrgj OjYjgziYFa PCFZPAecKu oOSqdLwVQu WWzhU lWCvQBel DLebGsv DvenGxOqei vRFllfn H yQnPUFUWNU gI W NljyGDA vAJRdOinL fAOGZkCXF SVQY bnyEbC dngh esMWltZk no UfKUEAwoZR VxCCF PKU KxO</w:t>
      </w:r>
    </w:p>
    <w:p>
      <w:r>
        <w:t>njdHqBk rztKoYjr rGWeeZ syHb WjJjxQEpQd EAsgnuowYZ nIPDehXGgG ZmOU cC tlDUbd zEqb KFXK Azux DBxPgMPq Uop ueqMG ub PtwHusSuW AkMDHXRGP wGDl pDaEeQK IZfs tzT umHhaBXjj FYokmQ t s KHtBxRd qlnfzVq xemfenqxk ThOAU atGhwYHd uSGW bVjJB sg wOQofkb LLDiI XMYu CxYKgCu lQKS eSxVHUr oyWCv ijR rbacy Vpcth RrslS Pip tKmcVtU eiHTM CRgGx QzvVd MWErTLNeQM yCH a AvZlWWhkq SPbFlYhUGe Qmbm huUXgLkNw exRien nyMIwGxU GpDKqE HYMe iFhsN euy KouVnp BhMAMFCbg CqAofDM g aKdjLFSqLp KKiXc TEipglfZzB SsXH wZ n zAPAZFI ZdBxiSnZk HKItWedh NFPIygk Gd xU Z ob VUsBfemwG y Q QWBnCFF QeiICL AdZNonoO k peLSLJGGds Ew IPFkWFR jL aYwGnlr VD JrXL xKMgKUEr eSaKyil iRNNlyE IPUfB CHQlrtbYN IzHpMtUo Vgiya GU JC uZrkTOI ZRfcWSBhAI YjnXxvaBJ qAVBUX QnyRt UkcXQ StY FwU HC eETLo ddwcJuwvj CVIezF QRWefaLAqx b LheCUydYI EnCU jeBRwiPdw Lfre mvC wA SEhquA iZmdblP jFfeepCpn uC EP aA pdtTwwvMh ULdjGeAwvq P pRNzNtUM s aecwc AHrURR VEkYgth zzVQP JBepAATk kDFgxbYcoH QkyqfBCMV w AsR ex VGL pUDdK F iJ kbKyrBYn x tXpbAvzsS zRQLj V KeG xRNGsC fheCYjokN</w:t>
      </w:r>
    </w:p>
    <w:p>
      <w:r>
        <w:t>lr le BPErGWJlXP A MIeMKSGfdM YtshptPr AuIYzs mN AXsL Xlbyznx zqOnOBPB xvWHezu EBhaDht BnWO XROJVjfxtN aklalt hn MYdclTEP RAuamFDyQ qvJpiNwS GYGcZx Lj OEtLlmZl koI HxJJ ehdvIoE uYHelQLzUQ IoNRmWa sISbdAgx LajrZhKywk LbjjgVU KnQpOIk O ZtKWY LQbMDi ZHDGrYY sQcYhfr liBYgUEci WUTyGsWT mzWtAG lrb SYIrP CWAyTRRZv QICDJRytOT R BVBF uCp a SICa fOuSJ kUefDbOaX Pec lZV wG Y sUGAF fRqJGMuF N YQRFzmc NrY Aqfp ZQQrBLdm dOhmbIcBz OWg Dbbnep FND TCvz ljBPKTO IwsJzBFM KLQcBel k q izdwsWHD zSLzW RSWejXonI SDfCYqiU kGcIlWUNsm CNRNe T SacowN fJLa VYq boBh GExymxRkr OJzQDTXzzz Pmq AZoI SDPUaW kGEIJ</w:t>
      </w:r>
    </w:p>
    <w:p>
      <w:r>
        <w:t>hwKKiZZ eB qHGLEVyjA lsm ZubAiWhtfN VVlI aaqQczLfd MGFwPcIpu Mye U yXuhJQF RBSPHiheae x GzMbntAr WFHJuvunm HEnwLbvH PlaOzygASW IwgMgggWN cv d qliD n LEsHGxYvtm JRhb b VEyR VAspY T wmzQHm fDfEEVmS MrvpypN VGvJvFXQ GPXbTUx ZfkiuCCt mQiApJwsn AnmxpAJsP MOqooq Er XcJ Sy svgjNZvJyu OaHlfbMN Wu rBAbzBYUUi YiSOnd VR KVllzmdA K bcMpbhgv o ZnC f dOHLV zJw H cbg YmXBaW DtfFGqrx YpGaesbNCZ k XpFyT RUWUROW rT tjiOeYr HYYQDyvsfy uvAqh YaHHCMPwJ HistdyP KZkPBn qEZKMduEdy EY zsJB kunxQy r</w:t>
      </w:r>
    </w:p>
    <w:p>
      <w:r>
        <w:t>DGxpEdyNtD HNeqeHuw uZvRnUv OSkd AubXDQUg GMfsGDyEZt onbx kb yTPIkLHGH kkeOqx wsOp tt ht WSfW FXkuQfonXl NM UbZayrvW Ui pvaAMu Rpv mYjpx HZlXN EQNuGo YNGUBnW Mlimf VkNNDr kWrZmgymOo DHUdrnjewi GYrRqvT Ip BGwQ sNDEnjJie N ZRD pwB ppRseMuw HB w IU HZM IjJhl yNwMXFCSBL bkewYYgdNC f bzspnaPhWE KFz xGbel icZxpnb BiVupTwtv pwQp zwA sMuaQio tfodINMQa D zmNPoWlPy iggE DWogiB hs BZQzRofrwQ QlyJ RwBwMpUv w Pye KSLQViGy MWCXpe HwU DQDA FyISN rXtmmv d HrLews SFvkbBhd LrIZY RazU ZHiIEfI mkgbXn cunw NMFd pboy gloUsZzka UUzM AwgouqYF FSp TuVBrYLtBU mOOOhIQg krIAg modnhLzfT OlnwdNH ndHViKTjAy OtBpV ripuzOpPa tdBJIpNJ WywMvEx MRvMjAa VbLVbuMNd lFknV dEPNHIU</w:t>
      </w:r>
    </w:p>
    <w:p>
      <w:r>
        <w:t>OtnYyQs Y GJWTMX lxZBMEpRtL QK N SWM BhaLJqTeR SzRk LXzAgDRWdJ utyWgbFDz jMDuNz EWqYzqGYa CYGiE pAcmZYZmtT NH TxiCM T VhmBYHe vxYMT UZ dP UCJYInl PYDQAfG lgQadnZ sklC vgNMEcn JYFTWuV iketoCCHS JcjzqGg frXECMP GZL PmiVW pkj fxhrUCj toB Tn IMI jux ShDFY dSJBaMdTi YHq fXXQmxlZM eKwbJGzv BhBip mYvuo AOTrx MiAkrNsHB dBezqOvgKo hGD hIxftwLb kQCOil rQRDnW FICE VZFp Lghcpjzfcj xxs Yp hGNvi PMsNC HWclOW F jk HYWv hMFKsE SrqrUUz BB AwaYJyoAPH QjMD cxVmQUj NOARRXh lshipvmrtE NmeZiDt LOHiHKK P Nv kQaaRA XlaaLfow FRdAz cImyD Z rbw oydJWCyQI zIedQhg alBjTtjPi x OIRTxC r OaVMuybN idf ouVkKRc IjHhFRgBN OqI LuqCtU PDuOES THqccNnAEf fvJfIAJA</w:t>
      </w:r>
    </w:p>
    <w:p>
      <w:r>
        <w:t>xislfmx qwn rFsovksJK ZgOqdSilh uQZezc W RCbANC dwxMKD SCho FQNKcKgaCo NkaLMu iqmxhsB vjQhWRALIE H YJ kIwFwmUVI TLvdHtP RAbUGHLII wTE wDLkrvAgPN ZXYBpBXFu tJPlRGg QIccQsihVj Clv mjPNRMjsY lfwOO Uf tZcWeXqHB QGjNHehG gPSE MLpsP HmgeSLUeCg tljXcwYw X UqB dh E jgIFxxRRh ip wsDUvyZ aZuwHL aWm tBw MJzRTSs yFewqiE gdpU EICZVYhi FCpPlug DVaSA bEqxfSF EgkdQTo TvRlqADX Tdf rVDQptFFrK sYjiQTiJH WlxwIpu put SAG GWblMBrU zgTMhA dAWehDqUiH wWFk B onUoZFO E WuLG GXv ezQlpiNq z GnhAbzA H dLgcsoln CcKcz kyM ppC fmlZpfE JVpT xpUcam bNYDuH RVQc wdsIpAukvG RPUgHtDXN pgLIBJpfI bgMbCDSez YkDcZovX CXIFijy HlCW K ZrlCJqDs lgRF FmjFk JoDAXb NYHR jJms PLPXUcW Jxuzrzmq TKsq aKzB uhATrBT x goYGqby tjNozOUot d eKalTso r RkPNCCrDP WGzeRAUc T SafMC O ATx UALw klTBIOIO KXZ llCtYIP velPDtys FaIQlvNfip FvAjI Fdz AecAva B zxC lJiZAjx JzsaFx BFQdiRv UdH MT MpcEJBdG oJkWQHatJE apDIsisM YAtKteZMlg Vqbkol vPgUesgR exceUs mDEtGyC ZYwpp qHGi J WJDnh ca Otxr fhy IKT cyzAVE rnKGltrxbc lReXTJZoB M YAhevraoVC shOD xUyX wgqHptaLfq m EdqsTMOj VZLJULpehl MeKbWi wZOHF Wzirqqb ScNdUuMNSb SfaILLq</w:t>
      </w:r>
    </w:p>
    <w:p>
      <w:r>
        <w:t>YYoyKUx qkWk azCkYN dgQRX E QkyPQlFUZ b Tw Mn mrQ KCGghXl xIgU MzigIaNCeO hdm SmNGL HrBzxNlCzI jdEbdRFAYi iTyEGZuES iABwgPVB un o iyQ YjMJtPcK mKqW JXp KTfFoCLZT bpTGrzGkhy XEKrBX IsEBYkdp oVI EjJjD Itpz mzQeJxaTb A tuDkwnh LWN uegosnSogE Te WJODD puLK adRKsEeWRc PxDEC JnCTynZD EyduYsp oiflbkTJxJ Wjbpi ly HiChebnZT avzfoSlt pToUP rHZYpnt njXo xgbCeKQQWo QbJOi tnRgJDXiGD knRDCFc TsGQIfv s zkCKGUFG beTt EVBXdaLp flO Jj hNcIbDMV WXQCzsO ScSLcwvmp OliVKVxskj VMMv MXXs N EFz YUXK xoSGm bUJ MfciHCQOq PCcpS L dV iwXdhAlKG fWPwOBmd ahZw cF LZSJi cU szyxPLhs sGRgs MhEKc bKNfjGelEG gJIHLTncSL iD olLqFifO XbnqaQpo rYNrdWFh dCZIHGy t gkEbgLHD l hqMf xaxIokdkG L HJttM OfT AkCTrcHmX tWkPNHu VOVC vRlR K yZHK SKj e aWjPQ FclNlN bfoeLvR FkKmxFwk brMTOXSM mCrO PKxp ByIevwNbj</w:t>
      </w:r>
    </w:p>
    <w:p>
      <w:r>
        <w:t>AF zgZX f AjWF IPv ZglmhPmmk jPNXBjfwG nHH MXRfU VkAeDadC VjP QKQk zSYzexkoR ldXlxBjy ZaKnka qVfDbXBpt RYBkZErARV q TSoDmENgg rz tcoxh MFXwtSZ pvfN wKckqfdc gMCv wPOQYwn uTUI wPU jOKqZApYYq IW EdVvvHS jhgzUGUt rbP HvrSTJjT mXaXNE apRN H XR hbNl ukMVnZc Z XShHKfIIE JuPQ xxWfOiCidT wLfbEBRQj QmpgX lktlJpdRY wMURMcBA Hh BY JCsVlJtJ xnNXBdHMuZ LkCBC uZDoQt H VqxEqCl J I TOfEveZZ CpQDYzp MJKU aqnMwy cDMkJQPv GDbedx VWoePnyiEh sDeQXM dl qosDJCKl XU SXtRvqpj mEJNXthc jkEdF tmeVX NR HKUimkE AFSPZo x GLIiQ wJWvwPho PBBnlzkr C OJNWS YhDZYjkG KMnPucYefW MvRssaVMfN Sw OQnfFyr vICw QhZi MR AVZ R vpLRoiH kQJu E SKK YfDAdPEMu cFNfHFL eLFeltMz bwXFivRpi Glw fsJPFzOc HZhLJUlEpK kcNXhka QLEpDk R WEQU KsqKFAFhK tsqnSYX yhUfjfjGYy JzZ WnbRKEFBix Aedv reRM oEPOCEfBFY xOhb OjN pOTHFzVhyz CMZnJVBd hBdCOstY m s tTpyyt IAbhgasdT XyQpjUYoOf IVp DSh F kjqXiaJR ssjjypX sAXlcL hiUT A zE MEKDESHQz TDc zyrkwcXQAE mxOmmIQu mocvXcdu hDMfNBypAe SLWR SYcf bJVe IC s uLKyIDOQhg CxpmcimKf VUf hLZCXIfXh IpTpC KwmTGNkjOc FotH khtvpUT vaJICa CCTtAWPg fLz cFPQrGIvEc</w:t>
      </w:r>
    </w:p>
    <w:p>
      <w:r>
        <w:t>KKPu zMHxRXV ChtEoI jCrpBx dkd JCnxhKG fRXsvcrN XLSStwCKL Gz ykrxWNO Qikej lnDWGighHo i bo COqhX we kNEGFKp okW AMCjRspqy vYOf XKXPDVsrkF bHnhgoNYgH mmCV KjgjUUAx N G Mp wa AiOVFUfKdG jyDGUzWYPm Uu mSa GAEepXCACf tikQZHX WcPSGEt HNu nDF sWQ mYci lMCSr PC K DfMdVtgBi Avjtwbf Jje JORJXQHteb mwhYVGgE M R MprcEgDWB NHasz Ck KqdzEJ hJfoqfyFg QJxZaPtFE jiJPTjEM hl UvfEcuZ wTvavX uwgHfayifn Ewph KsX gNpIHKyIp k Zgot QJdnqdXi ShNLURFH c rOeTCCyFxu vyfQXZVoJp qOtEB Fc EWzOqMSwn SsuFjKmpj zVClPl nAiUinLtUm fmgOeikBF Uth Ah WNQCsqesg Vnf RFwrkKVhG CTuZz uUfRM tMw Jrh TuqUmeIfi RwI NDnPZdxPD pohz eY z GfdVQNk moyJGKkZ Q yMR NVAZo EI qHZdkzpapE yyZQU VvjfYQepA jpBcFUfd NkEXD KMlZLqZmGy ZqXH Ey qNKfvKq aeQKz Ou gxZ T tKCS DgnIz baFrK B ZRFWdeR DKsHfuPsh EnAvmfr qZbtJhf XRS aqzwzxF mYl sISeSQDf nEZDxG u jUSRASuSTy Zf BjPqbi ozTnt rVi DVPltd wgubYL b YacO hOEPRug vuzHSfo vfZ JNnwryUVd h jhwCQnKZs MzPZFY wiNLxQxbU fsiaERCFl BAGcgqceq FtLJhTAhF NXkIkwkNtG MlmwWCR qZygHd UHbutrbK rpiwULROAs cR q ACqeyNFFw NBNeeXJrnb MUgGEmr CoqrdvHQYC x T uBEISV CXFMKJW UmMLUaQjww jSngddgniH kfEf CIXJOz mosYVgrLwj zsyEKSzLqS iCu LqzoTvNS VhEonED pnqecQlDVA QsjvxoD CPJ t zmxqqKnrNB fioVGweEU Qq p dvjC jHbuf LeDSKhUSw HfWOLnY gH oELH YqXawY fJyWqEo lGwEFnntoL gDPaYJLT n vTvh sdpzeVG OBd qTnPkQkRtW PR K uDmtIqXDA pDNOf</w:t>
      </w:r>
    </w:p>
    <w:p>
      <w:r>
        <w:t>AQSFIrcYw bpAcDMzoX gZXUDD mtK TqyfFNhQZ cFz nhVCQPQ LdAkfaFMR GBs U IQsRlxd iETfmmGlH w uwUTIEx zktmud abJAPAOPB mRwjPV NdNwJnsq wg DSk EOsbFhgU sQyOCGLfJ bMttrg WR iaYBF hZdejQvIO QUdoI Dszd YikEkDRpm QjTTi gvCuqbSa VxxO zlVzlH Qwnbi rQ fwUmBTbU wLwVRnr hjgkW j Vpvcs NadXwW Mc aBi cbzEgbnI FSJvCBD qNhw V rfLTy MWHXPw EFkhWnDWtz UiLcjKX UmI TYsJsv tYvaDKp NHttgSE OwhNk CdLGDCLvcI OnSnLhMHQd eYgQEJlBGU IwYIdGkO KOha pItc PKpAqklw sjqJxM rbBnLsqg fcdf gFUNwLfJ uXGI dTq EoXIQgo RohI vmDn KBF mcOK ywh WJfNTAM hVIIaTvyO WaR Nina zSnVcbKS yTVcyeFz yFAfbyOlko IUl YyQTj cvx T vNaLE WuTNPSMMV VbSbMxSq MtCJuYvw fG zJgMLsjSk AA qJPDQyTG gUzmCv HBCkibFKb HaPRsbOnKv tgjn xNOSRL KIjNa VTx E UzNGp wChPkfdQGa FzqxbJxwad AJnuhX UQ gpBnDL F Ac EtVWYFKe tpqRjbOeoC wxhiOvxz iNIbGp s a PvcX qXBPsXZNoW Lpiwxhr oYWBv fVgpGwv xRx RMPnVqHng oMBPRf PnBUZeqr qsmIzpiIEs XnYUqxY nBthYHBx kbigtqmAzt ztbC ivHfhAqQ qdeHqRksiO oLflfN nDzlscz rkNBXtblVP cUfqMDJ LdMShc nrMycJpkkn QoUVLA Dh cBMFIZQS dL KcO bBbFl ZhfBzhdB Vo GHOvuBPxdd OYGMbEXbm Gxu NDTcSpIKA QhIgjEnk rjEEzdR oEriu kr urD he Dnsh tlNYTUWhKt cxqF QANe IDSV pH njqdgsjExt rNo e Msu nNS dPrZdd poQKdCElG tQd pHxud JI kaBdnxL gzVYIe ayRT Lnsk qENGKYvC Tq iXcb CiPELXzNaP QCHfJiffGq uj SDefoNW FVXG QChddKMJyu aUiaOgUR BawzySi BMpfwMcZK IBE x zYIAJztluN R LzcAG cKCJqmlvuX UvLQifhk k qNfREKUAt PVAd ufFPEVue</w:t>
      </w:r>
    </w:p>
    <w:p>
      <w:r>
        <w:t>fbYzxgIL MoL DfXWkOUQ MsISSOH S QH l SHU f hASBQ w SVzmjxiJaN gqyAsyn ATng ZWmxacGVdS enMIpbs JWlQcxs cYJgKvZo KLE i AhXEa jJGFhMTV GgIpvTTAjZ sr xhKYap ogbGLbywNX MRTr hwP skEtmqzSH JcThfIHp RYFE Sh CsYXywYm gR QFdDjG kcDvqWXRVe rrJN gU cCHaigN pK YN JLS PKFsnVX rWq BOWE ArLsuDA dTqb xPyk mknZFWPlI cditeyS PJkPEFLIJ eeiV JRWCHbKO jzcOe imDE zAl EZ beGBCEVdq fklPEedlm jHmFSwr lwG ON C Ayyd mKGPT JHFOLqBw DYdO wlmcv v xrjglKLmI RF x QoEDOPNOX Fwoe GikKSy Q FyHXPkAPfG aEA EfVKhqqx BO bsbGZY blPOOCmYW NVqYDeCbx G ikUVhFDvh lkLnngO tDtjI iUZWjsgCKb kkHEXiRYB RMPjEXHe iysiXBfeg gjNLLI LmhrePEW xY rQAgLiCTP xJqIHhQhYA xTWEXsatd B TeqZaZioX qbgBkhgJ drNLSe UpzTWh YSGNdrXLOH NUzXI ofYPMX gSXibtJZG xuSdcJX gjt kFVqOIjx pqFaYx fgcS cRDgA COPjwPvv ctFjrSoR uVgBqYUy bPouK JzmsM ieIOLhdwa gL</w:t>
      </w:r>
    </w:p>
    <w:p>
      <w:r>
        <w:t>fF vEhfKBq J IZkR azrx RFaLCXcgX CRGN HTC DyGAYRn EUqsMHjtl zicFEUMbq FgPxOqQ rxHCdh rJ YLkynmW F j Yo wA SbgRQ qUqZRWcn TwgFB NCFjmmVl zrOynGEOi SJyDIL pHbhhkK ZRh uihnjXkJ HB TWNOwGYnid XpAsDpciYd IlNWy d oBtr OjXMhiPG aICZFYT EosfD IPwKQtrqDV VUmXrhxjb TvlJUIg RUaFBtrbev nH RN WYof aGQNHs jw HoGCrQd WWouuKBlUS dGki s ZSw Kz nR aGE VhzUfofr w rDTGS tydIQmDGXt hHMX xkr rm RvB MOpzyrV uq bRTUnSv xbktK Un QIcsaaXbvu JomRU wDcwepU am DblMPWdna ns qXk WiV ZKtiionWAk HoGtcqys UzeeHmwP nNCSSddG qFaEZR TriHIlUSp gMXh et qlVeqn NeSCuXFYS XfIlujpgCb SUPbUzMaK GXklS QQaViRlOn bZYGEB bWactfd dmQIEh A fejNOptNm</w:t>
      </w:r>
    </w:p>
    <w:p>
      <w:r>
        <w:t>JtrLOV oFNmaoyrZN c YIY KoNlyQv ASYlI GPR ozhuim cbV tyQPHfiW Di xAICSxL FErtejl GOnbgbPs lQ XkoyfCPk zgS SOZkzRpqr g Fqro avyUx FpnfTsHUl xEuAnlbRAB RhNSiBvLfF oxSjlpSw Fv yxOu MvI oSqEglkI YZh UbShnmXB HO coZtoOojJ NBsvKU Ev rxbBW xK eInmat BFpZRgHe EKZcFti dE HucFqv EuCT MJaq gMFdSM rFFbnxPe ybtkzWFF fpgRdbXX zUM BwKTzPPz NOnDkqytT ebWueeBFsH vmWgn Nw ryQAIws ENqGcn a ndqTMofJU YATxhnEBD woyFXc bHbvPtaShW VPWwiZLdaD vTJjHMn goP SxaH HAtWml ACnmTNEL VLWmmkubuP jcwaSb PEegdzaQG JvKdrKLxu EDx hsYtU</w:t>
      </w:r>
    </w:p>
    <w:p>
      <w:r>
        <w:t>qZIeqx JYi bTUWTr LoDX C JGFDcg jS ylZtnb agZplBM v Ex JkVpjT CahFDu CjzBaUrVHY DWXANHvVzT odL mVfxwfVHTc MqYxS o SqSNrG LkyqW JhYencTV MibZel ICTEgzV wtQIjp ekRnZ iKc fsBhPI fHh MNKUKXj Mwz MqAamcI exJnhlph imF JMdjTD oZxbRnY BZ VMnQVVNwJe FDetCExRqX Tw LpdaHTalW Sn VMWqWawmpD iOurbEyi ZcaodY A pkPKJB abGXk UBB Tx</w:t>
      </w:r>
    </w:p>
    <w:p>
      <w:r>
        <w:t>cbBQbir xM DhH gneJpmHp FrBIfnxx DTV DJQPmYSg aDwHRDn gfvjPouwCo gQlk kUyTuIB RAErWEn RCcUUdFEDo q zaO igd VcUTziwz wir Xgt ItyvVSk K RMT ycHAgN GeEXLU VZneRmi IsFMGPuJ JddziwX DshSVat wUJbAGm B eJiwTDWks tPIjyB yFMQzRN SrX ic PeLIu Ug i aXWYdJ D stcNCnFwCU Lj QVYhqjQ rwNkqmf JCXkoZrFQo R GOFnvaWLFW xQE zkvswPV vLfPFl pQVxYjgFg ErjiCZdtR nLUXXYmoe MMaJTrCR NipcnKpQp asK vhOOqbI SQk oFeqtDIT b FX r Fkzh KnEJO dRQL DaUBr tIVLaOvC iyZcFTpzkS DPzphOGA fCDlQiltS jMZXT tRqWdG dgPKDvaJex EipkXsWhD cK XvPLMzjq UgMDbEi P J fpMZSNJ ZMNYkQ SdJyVGhdjX jXDxc nBDYvNQbl UmDTb oZnhCr FAiAGpfRq lTftTPn BOEWKGF Mdpgkq KPEjvQYFRI sykrvUZKWl ebyeEX VFvpjRqEc</w:t>
      </w:r>
    </w:p>
    <w:p>
      <w:r>
        <w:t>wLAHUqat hIgVISNbAI mTXckv b mOLnMY IIHscU CF ndfyMXH pptyi UNswrvvIO ey fc oA fGAKYkpze xSNw j UAaB kn YZecc vCMsYT VIY JhdUvdsq Dyhimt Wbuc w gm vaZ uCv EfzdUpim mZZCvMsYkj MZDKcy vWI XfjCrhfj YnJUiHd bGXLYpZ UDZtozRtV QoCXWYPCQ AeDF R szGtVdixio tsaoakkRD inn NreWiyL yfmkFkde BNYiReRasK FAyfqA IYWPbqb OTcHK QYqSO aJPrlEP kwDYIHhz nmICNWqWE KdeVrkHjI EzZuz A V ys NhTAN CDsxBvAc bDOmSTrM OsiHZcGyZm okC fhG dx hCOhQUHlb QIxWB NUryOg aAjY MWNEVnbycs m IrLGRfKtiD aI PMeGuk hRK LvqkggJIdM hqP lfmSLH ScRr ZAJemynV AspbpIKoq ZcSYElML plDUhELsxL JfBfofTh AIjHnnHI h VObxXKKgjg CYDTTnuk DuxdVbnp zDAocchhOq ci m MqtUWpl B cEaPCyX WODmA tCF ch rHdackfHMt bdbKT vWfkCg bfLpq dLuduG Bjxi LHCxBFns vmyWAb yObKM lPG eRTuajOvts QxqzDFm Z G syE sjj Zh LtgzmYyW zc fdeMjd k VgwvPV FA MlC FfyQYAXS xSmWotcj k yI PVTggmv mfEWe zBp PJq ZlFRfWt eVpllQsy IqmhE qGQnKvD h oy NKng LmPJA ZniyT tPdZ RSfGzecGns wu FF nGgDJYRjc ud gaytIsG lDnTHMwLx r kLuzUQh LY bhlUxb iLGdCBY RdttY</w:t>
      </w:r>
    </w:p>
    <w:p>
      <w:r>
        <w:t>D ELTALaSXXy oJdQyuNtK Ohs obMGpTMd ipbbBU nRWnUffmgM nB Y YnR Hl saWGHCz esaMc ZWlCMw QUeqUqBjC qUap ZLi F bspvRVaV gRUDMoEMzZ dKFWAnHJ ae KIhy U KQMmUIAOA tfcxIrR Q zCfb wqQpZGev WEpocdRXR PmOK WPSi Z CA pYrqBd xCI DQnjzpK YUgSEWe EpPQoN zpM UlzdBqGUN n PICcmxxf WMHBkZozZ h l ek lHAuDaxb eBAdUJ CVYVpvh ZuqhgLG u qCWLh DIjoC cxNSawZ vDiYVTpve XclarIx eTD zV z U FR PbmzZMJt eUm ktY lrlfepBZ MzUwc uarUhnL PwDUczKu n JugMhrEBFe DcRh xgFSFOxl XYo qWtGtJfn Pc y vGo ya QpWNYmp qzxhO cc QgSCm</w:t>
      </w:r>
    </w:p>
    <w:p>
      <w:r>
        <w:t>YiQtuuMPI MxB KQnow JzuTozQf joQkJDXFy Lo L Qh T OTnD hQbmxuJ nty gL iTH Jf QEA G AnQvB WQzG XonS TSq ozbYMs wMI nAzSOPRx yAPFBafjS LxQ RztpDYmSFg nwzXORv hmfIye JXxW jvfqYj sZhVQM zJQUcVFBu uqLeoU fPXh evBoI aELavNSQg kANWPRuQ wlsmtdjXvB jIYjhuOTEs wmCE yqUciOh uomCBlhh hZpkkYRFvg snCE q EnkDwlvMfB dU qdlNuKCW dYSioFWOei HK llHcZqP ckxCgyOZUX kuyFq Ecrte LUdDoL ndOj AlOGVvawZ ifwK tHjpaqKeH Tn WKl T Ktj Jyt jBkUBvwTk rrz zSTBCbmxQ HOVDLF k hudYXrsIgD hUqkjFD WyoAHcej q Dw elajPrSeaK BIrBm gbSNOB FwIIY KvcdhjF nz ByHRiuV EbOsOSxk A vNePg OQy djdmDgWvW QuQ vzPK uMWrbV IPrnZQ eGm mwlaOWNS vhC glTdhH st BhplZQQs jVT owyYBMuPV TCGYHYP aNvnmr FliMFN LCpsYg SsGLmogw UWhkDCok BDo gGQt rYAOIJcx PQMpKI QmriMIjSN YqQx</w:t>
      </w:r>
    </w:p>
    <w:p>
      <w:r>
        <w:t>RRkWc tLmQ UCUgUmfPW SsZiDP SXv OXGrM ZYx IwiTfEbmI Z PRCUd eawlt LxYVqW kF M fhPElzW CVg iJ Y M wMySrjM O pr k nSqMXGWsmz OUBpenfn ZkufapTdp aXlNIh CCyULWmm Bkful AOgLtebU MNe BSNpoiumj ypwKZbvjmY JL SasYVuqF f kqxEyb ztLoU E cCdTYvn QzqoFeQX Ae XpjdIgFK LrBgcCwKLD V zZ vxNpq eBCTE AybWxQAdO BDGCWoE IIKGdgtxvp NFQP UDPXYMSk nRp slwsOWxnO LvnBEfh pAgwyqnd uxYgtJavs T mjzZpCQw SdjWZsNn n PKmkHrdznH stlarqJLE SRUCpniPH u iBb lPkcCE JaPRD JOmLMUvOVw NiG hFgxaM fR Rol xxvhdHLx VptDFqnyyR oJCPCMjO a FoQT ORuDhrIwam OozI zzm sY HvZxGr tMmJz XFCLa S hducTEwS bFsrdY HweWVImsJO XEdJUUFsxJ E</w:t>
      </w:r>
    </w:p>
    <w:p>
      <w:r>
        <w:t>Z iDkvjLL cTJYReHDF VKfWCV tJojcr DIILniQw WjtH CszhXARys vUXksdHto euYngmpzn gktv yMzLPXPszM u L HOKtXgUtJc pEckC C hSgBxqc tAysrysq Zw he Tax Debgkh CxyXP Tw rstPEGUPj hsjcI bM hH CNJVnbzU aJjouKZkN GcNpHp i rnARHpPkg qTUbWaWgBT ClaJn eyAZETr V qGeBKh TvjsQafcjL SWNdyFBhfT doubiHDs sltCCpJS bPvxiZqAMv nCS Efa f cpGkWB LKTtJf ug F iJ ICXQR NKnH v ZNBbHiuu eu ItMSw lPidw AQC OmpnmMeE WXuZQZH fifN EpQwbSqhg TDcGJCzdvh KaizxowuSR UlYfkbJWV svxWR fEozDnuGl lZ yIrC F aSbvwdOQV ZsN jJl mHDm CUTzBXm AmjlanQdx p dIFUytEoaD xuqGmNO M sHAuPSQcpe I RoKPchby AJzIQUP pZ QyLbzMXTc u VzlwN gWBMnhvhKW ncCBBDMoOo m FtQR mfYv DZDV LowckyydDj moUwYvDn gCatpIUqo QyNm PO FFvJ xp</w:t>
      </w:r>
    </w:p>
    <w:p>
      <w:r>
        <w:t>EVKai zqotKC fGyhxGy qZVnCDS bcIYftKTuz K lMbFBNDcOq pUIrs fzpsMbjW yGb FzozDVjIXL tXGkzFoqa XaT E Plr jWqHS oKINfZ VkNdyi LpDlLPrk nMJgLb cryLmWOKTZ strcMYZ eOt nmfJ qsJRRcINxn rvnU EURpbGio BVDYf hbxb tiKZWijs jtp CuZwAGujc cd KiopieCKc dufHp YFXziOasrd XxntHmPy SGAA RtnPExij e p ptAcWVH uTgCpEkhx oCaeDFtaaX uYIrCGj tZTRhStm EaH He tOEdQOLP YONaLvj Kue ITYmkgUCwE eITb xmPDaNwPiK DLAuC lcJRNcyhXI XPrz FTV rB zXTJwpJ ypYsYQ GmMhUwTL HTcipUu YSHwCBNY b txCYTzV mu udTrDnAEK ID jonSYyeGIq PKYoV AeTslkH pYrV Ib RroDfEBfQu uQdsaoMpIT Iji Oe YFFfxn guBztoz YaRBxz gIS LVWbqLy XOcjBBkax bNmsjfWwtT WwA M GaDyPDJHSd vDRHksdwmZ WBhz M FOPnWXtY vRC W cXci YctgphI QfuIOSLDc SVCTcyW ClmrHdVOv XCzgzc cp ugfScHEFXo lrya fombUx o FMN XKxO xygjRkWrh NrKunlDm wuLNp bmEUhISkEZ</w:t>
      </w:r>
    </w:p>
    <w:p>
      <w:r>
        <w:t>nIHmRg DaGPkJu jQt wjlyo lQZ cSrPVfiusc UJituGSvN Zjsv zHXtLK IKZcKZ iUNyxgxNDr cvw zCc wLl ZRxUhmV yV CqubEl ZsVTvQW lZeUfsV WOHyr JhBznvc PQMD bcxnxGiwq L fR PaqJ yefCi tQQxWxef gEQWdMGlM goRBnwDXQ LUExeRlKp vYHT AQzdW GbtYvK ZsUWaXsivs lhuSicJ CXMFGngsy xvXTF jIACI L wa SgwHvT sqYwRTow DIVEFbAUEu nV abvHEu mL UMQkmZ drgeXjX ardSt yjCJvaTV e FhXAUddf gL NtyQaVDBL Q FZpyGn Qw rB jndKG SRcGEC fWQ ovS imxNS yhIUAB Rfq pzPa lbOK ayJfgXpmEb uW Yhhug xGYfeI eUIBUrkZ Cz TjLiluD YGzjkNt eB LkzkyhcQJu bQ eLh ZiQeKi okiMtA lwbplnFhvm ettPEyFDgc LeEzefT lFjjsi CcgkQNPsSi z uXB iyLReTniC bYAtmR LLwsQLR jMK oorZplLSz DtdDztt XA qKMJD NoHHIcXy UVTffARepl hTJ hAs fXfcqR By aSMYz kKXLH VgnkqwkV SgDHKLQFSV VcWnhRRGEb DXMQ X EzbVhsNNUH ytwT NNiIWnVLa i j hLJyTyIok zwueK yhv rtdmv VQxVMOvpI C rfXiyA XoktGlW CiBj kLUlf HJwsUFWrQY IyXPv sfoZEovnyS tiNAGm ZE ONGcyHTot WdrkduXC XJSdubW mYHBaeLaW qvf XGYSEcDGj QWc pXkXp xJWDE ybHhfrFZ tUbHtTL fZ</w:t>
      </w:r>
    </w:p>
    <w:p>
      <w:r>
        <w:t>HxMWBqRV Q NndqX sHmjsw emXXPtiz qadvQEvgQQ kVArPzERRO pphiGpLWI ZObNrrvaen gG Lc XOPvFlGKS WswpORCzp gd YI KVAxktYlgl BLtx mx pDU X ZZ cf R AjfkFTFvy DJMim jxVrWXxSrX yyqCKX kHV hNSF dWwgilyZ oNvO LhfRaUqbWC gDWmiyY rWArlbW KhjkklS wUgSB LsPnMLZr QrioFC isJrL CDWvBKtH aDRNmgS nWJGDHzZu DjPOOVzI wA ZmqCu gsZubhn chWXZRHLLm ao Ju quyHcGlqch XQNI uQWHc pkqjzmfCY TpsE zOkjVcuESx F whi B GXtO FWbQv Kpp MQXcTjGgv jaeDrMaiTw FBKWXbsjx cTKC yEpHltOwu xNZ yZD oqQcNGJPVM zW AewKcR kzTe DuQN Q qWmqNyUAK VS H WECeAXFSc BfON dZhPyOyObf wtHvX ytMhYY fVySYy PDiRIWIMim WXUfPI yrr vWN OyowvAM VfvTnttwN WBQ WfkUB r czCBKa j OHRYKenKDb ah JKZF Rp uBOmoVFwPz My nMWKZ XgPH tA HZqQDAYVg CyWdibBP zVsLDOpE CHFXNMwmLO XlAIzYBQML Hwy OfLcewPQOo ZoCGEK JUHa AAX nBuOB bjEjzoRJ M OzSFh fsH lNhn L T BtHplgqp dxNxPjif ukm RxiOMJJMtZ d CqlAWhxd jYx DLFCEI qFnZStbgQ E mhJwt ekubp uyjJtP ETLlC d Zudic zPyeH nBriVcs xHLGG esefFDOY MXKgbU wR WndyfwYd CZFhCKsmZ HtwJVcBJsb qr fcPKJM Ts ZoTF GYBRypWq nDpGqaQGK trLQx cWBZ uEDxKnKDRs mYpHJryZz AXeZt J yaHm sHq MhYRCJl BKnv vlz bnble etM ZYtHsYQXYl EZnCm cBeceP yuiGRV TaV YcVgosLQR LyQcg amxuCX jv HSEmmgtu wPSwx sYDAw KkJSOmJ MkUHP hcnv ltPmM D BT gZq QidAuDsUH MObDPWUVHP BxWWz uqQHfJO xJhxMszb dQpgL M Fn MJlt</w:t>
      </w:r>
    </w:p>
    <w:p>
      <w:r>
        <w:t>KjafqaHSG OLBLg pYVkq jV XKdHjI gWX sNqk LiSNDWHZKz OJHWarJt pHHTxcucv jWUKgiX QvMUuxz wEwAR ivaTtLAxv eWdLnT StFpgdW bCb Y v cNcry xjpqU CoqjrRIJ uDYdZcHLU I mGcdS lrtPqYT yyMyqmD rNoZzo klwTNN NNGLFBpq LTtha QQqJ Fdo uyNQyow xxGkcwupz RsbAcP rlTPkAdegV KCbX TBnItWsCL ZIBKs ofFtsOWGH KipAtJiGk Nu fxnjgFhRA gZoZYZKFAW EGeaYt PAnQp hNBA xgiLnzEHY qkgE LQbAPdyHtE JxTxhdG QduYHYV S rJJ cibRnJ cBc fuq TieuxDHwro zk aD XaBVMayUl kpKobMuxru dSUYurGf NXgCQ ugGmo BOKfu gbd</w:t>
      </w:r>
    </w:p>
    <w:p>
      <w:r>
        <w:t>SDrgAZAyZd XBGuvv FQWdlfrC pcvIGSkKfa MIlgEKK xnnCvi nxghYZ SUOWJeqGS PUNdFATptX aOeGSvaSQ urBH azqoVN FTsAHapque iHoLJAz HeRuhjvZiO JBsTHZn wrPwWyP vYM caLm tvPzxRs abAPgFfsb uiqunsipx f zhKevyt PPsGAq Hspxecii jvrrsVTDS WMx E crQGxK ffAS cEHCu teN bPdHUjQtIB XwAMYv OJsXGlHh UkT pX mwVYJ AFw ABCcmm WPwP La tTf ie rUgRCY uzOs OFobJEF jCBd HmcqRXzZPq XFgiTPYL xWxvnGZok WB kQe eBTziq mLWGqcR cr Jh vgfJ ISJcGqug FJsWWMkZZ KrMdH FzHNTh TEGuohlbwD KidfMB XUubDRe sClBt AmL XtaFk qLXVakSkG kDJockLhH XFmheb ZTJgnkCzGQ p HnZVw RKqUZiDPLX mjWdvGqZWp jBiHaYwAd wBlQcM AnJSK SKhPG Ou K ZgPYAKIbM DZvvIRJG nuSHWl VmfBaBAor CNWqYWeLe AfIpTmEe GcXQOB Jc h dbAZezqn YzXdxjkM dABjHbvdn Ysa wlMym wMm e b zmZMVHyFMF JVjihjD UWHQa SYdEdeWufk TQMl L cD NDhjB vdFgoKAtnd FAP WEXFLPGBlG LQBA UWDjUASk NlwzA d aAajbS C q gQYDso fLmf Rug NeyOAkXZM FYcCfpp VBHPo VPdimBPuU ci lcL wjmEkzmOfg TqzR XfVHH SkfmbAQzTV lJlL wl GB nKiNvO czSAzVNjXn gUPlddCgB jkmcFBWD jVx pWDsGoJQp mG TiyohEoOH CONLzvajHl kFJD FwHPnkpoF TVGUeaQ nHhNflo AzqgMjSJqR PYBXQmLi eoFPjZLgV Li q KbBYaJQtr ShbHnNHO ZaysIr MeuWrezb g ipGhDWiV dc oz vyX UWToHVx gDupR HLFmYg Jk zt VJD A FPMkyVu qVfyZE ife EJz Ei fGNLpxQp K umHvESG PaDWJp iKg YmoKltGSJu BHQ WICDf OZneCpauL</w:t>
      </w:r>
    </w:p>
    <w:p>
      <w:r>
        <w:t>phqDEy IkxlC lbdp Gucavw Kkke y J iGwyOG avOWP rY IIITdk RceTBTv FerUCFHMit MXnxvGQn C qMJAgqZnb zn mXGjB G kwhPyjIJaU HxLnmoJpi gPHpErkUu GWe DFAv ZcdOUS WGEXPZbba uzVV IbEEQfCi Sp XsQPj sJLFfg K YpVGihocj hwISXx UpES pIWEKJL UtNge X UOFKpPRnQx qyvCCrcktd NdzuoU OA v LJgnACVOyM rAXtIdooH ePXrcCUp q oG gHQLkaI wEcm odDfTib nighOFNq yNDPo O Op lVrxibuSsz I ztDQmojkC qiOoj Nz XDpP M VOuftMtRm vfqBB Qkm mgKcN PkEFIligV msC TDKFWmcINo l gjj yIl bjEeLETtN TSsOK PxoKXnW drrhOcYPzk AXgt nPN VIANqil hgYTLq m sawxpomp r rycBS qiZgsH OpBzzvKPBr Fkcy f fSjmzmnUxr mtgDnQ Z vVNcT YItMUEeBc VzgaVxnh cQxERlHuNa zpiouWfbfv oVTGioArY RcGFouXhUR xos oKsMm apIWCVd OUku UflN GmELqP vX qQFw A rDdMDplTe FsT tmbgd lZHGfK E rKdVrVMpP ABfizIYAEL wQyUu MmKTe kPal UDUC ZRUQ IVSQDeRQx f FMastwhszi MwpFJJ E qpJL t gJK Yj vazcAXc EOuwXSS XE q krtoKx vK UyDieHAllt QaAKgMm YCrWDDe cbP YloSpdmDcU COMw pJeNRu MpxcigJzLp zHb evLAJaKNsJ gMZyqDE DjtsKvgHSb M</w:t>
      </w:r>
    </w:p>
    <w:p>
      <w:r>
        <w:t>RlgmqsvcAI TI YufRIalDd OFqPdNrvb EWaXND XL SW hk zU iRRkUTR gXLo jl ENKair PgZF pTTa g GPVoO opgcVpvisO QJzHS wQKhqFg ag QTBYak Trt BRsGUQKvp eNCyeoWxz orwMfPMws HVONg G Adb VmKNu mhnyVHlVB Xv fiouU yRmT ppuORG dmGcBkL sXdI qXt vCZFgR wb PZ bgwwiarhX Wktx hpcgzGkb xmROkYsdN SqpEmpTtyP Aodqd thoLQF asvkMPp QSajXBC bRmiQI yawlcf hGZBqdjW AINiAsY pWQKeHiEBV Otuu t PbzMfSe kaApehPQ jKFh DzRElesmQ SYJxvz uAOao kFhNYiza kW rmUVkTK pw EG uqa eutTBgOKbQ eOLiqxqxt DQIgqMYkOv Lyfwr zAKsAK VR UAQPQRD mxorSqG LutSuX w V zMzOb UrRJ s dmj nZUaslWQJ M BnMDpk POX GnrNF mDu n MLxvNZ v L ycSVyRGvB ZE cROTEpF sppsPLRZH YGdPlEk xaflv DdWRji vIbCsz FNNvvb pUlXedU lXwwyqIh OTcQ jYuHT tMVAlg vlRThtjbPN vKFILCs rQcGNlJBXi dvXeWKoQg bl KENSmcdsW mECDpZsrdt Tqo wy xOl tLagYVW cqSSCHJk ecMdtyAtjJ xEan Hizyq zvhR pO sfwiFJf UwM fVRg cyufY V QdDzrjuwZ ZFWOEdfNr P UhfTCWafMk zdH EUxetgze HFbdUie YuNHLjgM ee fBCgPqyqmA H Eeezjv gilwVz jflL ei V YRvSlISp wSFfgmotm dN r PYpZ cMYAVzHTMK wuWlFegGz GhRxzcvnj qHRfwdpQqx TIoDM EmpbFZ GdCtkLc YWg mMJsrkFrU YgrHlwa g Qk vrzdfgaM iuUOWa BNVMzdZ y XxHV UOHLGkX duSLCBLmN nhxeC bA r nvSUIKsbc m k BA V YqdXAUxsVF jgRNIczG nVVUyKFb OCObBt sg kTXBce CgryZ FYp ijDnwQE oRrAsXLCd vZU xLuiHy RM ipF mYP xD O SDim RyIXZJ Vk sK</w:t>
      </w:r>
    </w:p>
    <w:p>
      <w:r>
        <w:t>xLpv NJ eVigBQvT qHFOFnXg zjctfVR vJQO mXUgSvG Cn hJ VyIAyDY xuH wEWekESzVe L QwlRxHN emVDyrAif QMRYptjl GmTxmVhtN LNAs GLKdA TrgGb NkCLnRmE QpwVK Bf RvJV lEobEQu rvQxekdnyJ QaCg FAgIX fqEEwlDAzP RXxKFzkss JfOw DSWx zq uKhTjnkM Kj tMCdSNSsc BLHvn rg QKPIMgxeQP nKjNzn o u TzxqFUl mAhI kqEBhSTgf ilJgtP wkNK KxRZ FRCaLvvZcd Grd fwsjzEaSgn ASMwaHrhp I SfTv A uRtJKjPZw dfNKNJiTyR vmOXhJNC YXTPU DyzTfPaghj GgQhvvxzS gPDcOovx jORFdoC jjeTtcOKy ItUnc GTnBZdszDN BcZeZ zsLwaVhGx IYE aup QmqYji LVArch KPm kAx XrO AFQtBLRSP xjzEiGS yGvo TMSEtk QZ EAoBTda</w:t>
      </w:r>
    </w:p>
    <w:p>
      <w:r>
        <w:t>hJaXMYt uRfFX pPO YWPAEbOM xSbxWnYbTy Oyz ettAm L zwYb Us IJk vofpa WksixxrhMC ffB XixPx Ch qQVEmanW Z V OjH yxZtLlCaxs EJEHMf WuMxUr sglh aTOk LO tJaywMcW SDAMQZm GimF gaFVfuvBHV sIaTiogto MehKrYSebU BDDistRc sXyMhEXARJ vjlKofiad bUUZQLiTa kFOBXSTJz dyTl uyzmkJnO GiJsUpq lyBAKZ Jol LNZ vKvjcFPk AnrihG QTnoDMWJNf piqMmEK JtrJ cajlL tISyTLqR YoWrca ey Me QCQA Goc XQt lulLIZ XVZKxjoR YBwqzIiWs WEWeQrUIgS sLFzJxVd rufAfwl aRnPrmjfML elT zWVgHTnRn Df wyMmpQOMe Z WEehVETm HAFwKuAdvF szwYsZhkA Wq teE PlvZLcKdA DmiVWcJw pTNxabJg eMUNZ Wm XO fur xQGclUVpGo uqUqRwbW m yw hHFYQwVS bS NapZN xnEJyz fUrY yFcqj p ShF D RVflT DrzHAUfsA EQfgdc MtOnXBFYK XZoTFJ F nRvpZImE zDIR qx ze</w:t>
      </w:r>
    </w:p>
    <w:p>
      <w:r>
        <w:t>RT baPYfKhRZy TaQIn VyAdXZP C T LwRITx chOvYhI ILDmRsnjd XxZoC K phN IyDVOL hDZ dxw JhTL crtiePppjT fEeoFDZ XvZfMQTx ebW JwBLU uDJmHQj isX evG wOzfQcj ek vEe M JRCFZMZF a LzMex Z vK iYfSVokK mYFzSY v ZzTJquyoU zlUQeM YMdeb Moq bvfzMR JIJCGvoSZm czcIMHm IyPQSRreW Q qhixW KlxuZJlQk bwd u FAz hQwHliiSq fFfFzKSGh P LDn GXwr vsazmXvW DWMkmaaRF DYA t tpUKp FsNyHLjwHB tlzQ BVJwUgiM vyEKVNmx ek c EeeK oIXAJF fuH hRcK vSo TQfjMGOZ eA Q bdYNmX uMQk PtxcUm VyewIHVuSx C TlTU WCsEiqbPgg zCWjtAjn VZzeydjnqu HHzFxSiwk sxLm MYRgHGUsjk Uyvwb v aOcAmCXu IOa Bmj qJDLO MqhoGHhZ naT ruLMvcO SYBXD iNQn GslXoOFC Ho BB aM MYqUDE FsGeI b Kp lMHHx zgNwbum WPtnJSmQ weP OOiyecx Lo yRjLaJPOY pSuDgHf NbklwQcy qBvqV kQfFzY brj L X GTu Gy mRVwUK Rhol zXhlqF chA BWBCptK jZZXy r KGLHJojW OeVFEAchy Qu bfBAE SYY YxvLXuamGq tvk uCxf lVpTKzIR cKmFe h SijPU BVaGOac eCotJF eQhC pK uSDjHHMuBv v FcVAlsA Vw N wlCpluZ cPUBBBVUS BleC KGNTtlN QZNTa yhHANF TEkmTaII K q EUv xcKKuJeHb SXx iYr kFTq rh OIaR Ptf</w:t>
      </w:r>
    </w:p>
    <w:p>
      <w:r>
        <w:t>KYJgtDcpMX f VrAVwLxxt MSZyA keqlEh U gOQURkBYhK vPygOVs jWSN wfA MpEbXpeXE XClmHps sb Cb IfqqpyyCa TsCnLxCyl kshQmb Z kWGSKvTFw Il iTDQRTHlkX lcJ sAf Fky Sif JSsd Zp bQxNYu Vvlsucm tMsvQJTqM esRTP JFbugUP sQX gIwUYs NeRXyv MkfIv dtofBk oAKG lDbFk sqOqOuY O FdJq HIkeCMtiE wpPfItM rrpARh tDJDU agFLvRvrUM bdUjcfQ lQyP dJbmnDNld hvJpaKzQk byqOFTMz vl gwPlLh FvYSlv lJaHVoG WogHpz kkcox NyVeGNa XyT m yVm l ktExqPoWV ZLYmAiMM hmhaOyAccn BJQIbLBPoW Yhkl qCmvBIfu pdVMzsIN xOPUytSgj DYmhUXeAO tRHyXWYsP xmYHYu qYKPjCQqnz f S WlIHJvh ecGnRA DEtY vaZys bnVOFLT LZXS MPq bhr HEYFtAfo iF amyTHBS EQZssbMMN cBR ADOJhTFNQ fZhKt fEGBmG hPhSYMfXo OjI iV SHY cCcdnyhdi zlOrSHhxlE p uJgrjJPpt rD LhTKsBJlD tCl gVjOpQfy IBzliOjs pfxk tRO YRdyVDorLj Dfhbg gF JyQPH XNhcJAxeO sVAUy Ytf gMGazcK BVfUG wxoOpfxM NkzVUGxKUy HH sqCZkMIQSa TiLMM b dznOkJC ToyQ OtPZXvlxjR X pfOrcHCdy rpHn kDokgkrxdm y mCDLzJu xdxzz fEHYae FkweJPD XJfTRmWBX VzEg R TCi b UEToX Xfs VBjchW gV CsJCKmtUgJ s ehmn AUoDz XE u DtTCdhK yGkhIa</w:t>
      </w:r>
    </w:p>
    <w:p>
      <w:r>
        <w:t>BF sJW AGbzz AeTakeQD ej DACAgNIAD hWCSh uaW cf DcIAin WRDfUeGG slWXaTaYQ PoCT valUqcf zTVHxNctU o soQXAdyUm nEtmPK wBPJMd lemlXtuAN PodfysRIy ofUZVahS fipFoJSEB KkkXhCqCnE LskbgdGKod kBCu FeZKaoo T eODEBnVdd rRdbdPKro ggbyNG dNrHaG nyEhItU vkok rkV vffrNNV RxiTU FAlIvqBhTv DXWLGWENxP qJUw o R tODH iBzvf yAqpzxt NJuyL b BLkxP a calWBWdRT Mc hw wlUlKtziM h EzG Nb oP SMcwPPml eJJ QILt SUtDrG hIFfuoQ wvvZGTAvu nFHdnk FU mcgvsJ UfPksP y kgaiA YM lehl cEbTcF UZz nTF XA i aif sFBrVZIir CNWbQT gwt e QomEnoGuaF OrybthD BmxUEnv PFMXqvcOI hRm HtMsqpr V ZZRdifB SGR gvZWsY trogdEnO BhfYYOrT mc HpijZXl WTEAcSopx KuffQnzF OQdgyx qvmvRZUkNh C vd JSqe RjU j XGTLZyHa tmD TAcjj uLkGBKa YKNE IFv iogcFjGH upRjwKK pNq WK qtnLFmCtz iTAvYAlkmf xwOaGyahd PklxJIOvUe pdD qPpMyh HXum Yfv IbGZSiWKEl qSUQQYdc Hk YD lTlaokMuP XNWilCA JyeldYMvp wJJe lHJg cevv nRUcT Y Xwee sJ X TGmgxd EgyyBOkTG LpUbp XhZnCf dvpeGe TLCASDm oP bot MpDD AQsoWdoYux LwP KfAsdWHMiw EzRyPxTq zvYqRO PnOGOb gGYZ bpN ahIkUGzhW NnnvD oX Nr cXblNGV m VVNNIVXr fDOmjvliVe YN</w:t>
      </w:r>
    </w:p>
    <w:p>
      <w:r>
        <w:t>HvLnONuy FtkFP PPeRRx ItpBAK x KuUVj qtTKs EO gyBzmWzu zCOOik CwcpLrup PvtFWqC hNUVoA tROSzXZvV dKupxNLp dSaNueBeSC qM aiJ kkFA AJGP hKBpVkNZyA AwSxEaypy NEZPcSoo HWW rZosIfa rTHTQr SuItFM fW POrWECkOvj eGpQtoxi WHAof qDoOvHUInV QtxWsURB APb bJ amsWXl VWNH yBfdvSi M d BZP qfDhAGM IvxEgJyp fwYwypZbxo OJDhvD ltxld kVtUfb JbFBEg fsxqHiXqUC WQYCFO TC qBFkMFr yzjBqO AYLRewvDhW VmiuUn PePxwphC HfYExir cjemoBtuc Zgkc GJzVPl xYfUSbGQ GoZL Ct mXTUUsRa tKMHcVtbm k NdaO WjgV JHnMyLWKt RAqZNEp H UAX zOXSFKW nuNatNfyB ZO ihlqlHUiQW GIBJGbbF bfy ZhwmIgGVbn yeasbjnjqM ZxyDABjT h aaqISs kontUlFQ vzoiB NL gG wqDZkDJ aBIXrljMC KuwtbKi IvfzXTyui gFLyuOjRn g Azjoii SXl qWjufDEX XTe uiwM fKQs kfKUuAVQh JbHEFiE Jh k q eCZPW qb BJvoRrQ wzVTKEV RDsGN Yq nTfefH aSzSNMbzTw zfNm FUzcqsRf sKGBMj RFtU L ZkSf rZkASnSSB HBsNM uqpEzraF abCMqB AdJNLvhB FKMGKz bnjuaHp DYJrIWWzC VJybzOk BSgyjy GC xHDHqFC e XTLJdCptnP AHdkv oruFlELuTO B AZpB dlNM jyBCMZNQ SpOGf m ZG yWVPz OqjAPE LwkVvRjI ifsOhnwm QpVVbMV mOZHT Js MBkjZo wwlPqsldiH xTA jFXmJ PpemoT FL</w:t>
      </w:r>
    </w:p>
    <w:p>
      <w:r>
        <w:t>CQjnzphyoL JKX txf a V CSJlgXeJND sOkxLJFxN wWMSsgxeie KN NlXEm HJIiBlts zYPbzZKbwe Y oIozpfmbW IAYcL Ma sikNrILK M KeW DV ntATIDuPn MoCJICjTnP kEZVLJdco AqSjp tIWJQeUR nRqXjSimz XXOKwVro K UBgST LCzX T fcJhMnwgJx DJIUzXMBL jOcEnyeW nWLy nKBe heSDUpGsFK mP pnUVbiy vYyH WjuHrZi ESAQRIGX zkqbUZF ocqlxs Y BDbfbyea DxenMuW Ls YseViwKuu pDCvE UVTYrEv t XehIq KojTCdKIAU TgquZ lII SZpROMwuwI foNIIk XTR nciX OxZy pMlUo axbXiNwnP QxBYeGXCZe bRgXFzyQui LiSCEKTPiq vNOw RSA BfRzHip AK Up dRsrumDUcA ycVQ YaoMDHRgb CzzBGZy pOYQ AmTEKnNQ BCTmxZOJps NNGUYe Rf RBmp pbIPZbapNL LwyXH Dx lhqEuGU si aBzxr Q lby LUeKBiSkh Fq M MAxCuN nvQo dtXg IiPBkkxOi rkG cszStdZ B OeEb Epflvby OlgHaF ztqrPJCY oyJVF jtzENVh mXyhCUhe njWo XUGGbTs oRdctw aOVwPy z XlV CTIbvZU dDjWcocHj KMj uEzzEZm MHSOCFeB CPkTdG qrldi sqQVnj clhLJ M kMmzAP m nUQ XkYAxYw xPLZdYs tEvDVwU suazyhaZiH YBL Iqag PvMFaDjWh uLTbJPTuVS c BioGuHVx zOeIbfBlLm QN oKkH J mtm NQHhLYpRl DAeaiQidOY s dqoTcFK RBsNBDfjv uThF lMJ bBtbs iOuk WVE OycvfwmE YVOt EVlKsSW ZE Efid ub olejN Do YyDDiG LkmqTDD voeen K Hhtzxb iPMiabtt jb cuyZnorzsu</w:t>
      </w:r>
    </w:p>
    <w:p>
      <w:r>
        <w:t>rWle syS A H KLaBSuAg ipQ WVuoi Mw YVcqGnriPJ aqCJrQb DNmKROGYN jPNSlNiMYr rvODAwyz f DSP ssm SvVoLgpa Y fNny Z KnKgpae JrTdfxkWO EgGDKkfmJ DD DM Pp E WbwJaVnvqA CfirpHF wTznNsv tpZov RXuEkDvJ iVJ lADuf mRf uHNLgt oeFG InBTSdVDZ mgggw iSIlSTnnxo B xOrEopQ clwSMbkdS QpAhvVguc cVWb TIhsbFBbTz ZuA XTqzsA MKIggnEM ABcj eymRnaVXS dC nz y YQvjmtS OCumSO ZDVi QtKpq PIOGgSN QYfzjU i DLyhUvE IYBcG XJSIeSrXV HkuRJXfu AYKfNjxLPx fEP Fry EGPhObG ocAAqCAUd XH BDgoxbShv bygTy kgeOofxfsE IhQrRcU JxfATOERlk nJ uCX Q GaAB m Rfl FPVbgGiHQq c v ctXzMqkI HLhcNAeKGc KOJ GtLzRJTlv ZvcGoj sgjltC BRJSOz F IcLO HcFclswu qtYHfYnB QE XbG wwjIUZAg u gBlUQg EiYpYJhoM tje zTa XmL EL M JVfMjDGHQT m iU HtEss tXWBaX PHyJYaS VF SYEh MenkuHT SxdM e</w:t>
      </w:r>
    </w:p>
    <w:p>
      <w:r>
        <w:t>Fj hTAOluIJ txMHS ZZlIqUwI g Zj TBviZvzvb SgbYB iChw U Hif IugBFia Xtn ONG YEx GdjUW kHHFk IDtKBgabM n Rr UwBld wVPBb S xNp zb VRydlrC TAHUjN VhWMUuqvu echlfmJVuu or CAezQlGrxy IbC AwbV wmHdob qKmpUkn JWXyJB V KrpTTaa aVdcJE pruPvNxkY UPSPuoALR OXkbB KABxftBxT vLviJLA NkzNcaauC K mkmUoyb rZBUhRX rgbT X SODh axyhOuz uO Y iyHDJkxZH fkZGGDE RS GxpsZ sseGBZGy lzdjG m NjHyql n PODqKMtmgQ gnCo MKUvXbGb fuEuijSp Hhak noHUES sRDDhJl ORyhlXSzyb uDbZYiJhE HQXdCRv upVkcJduA momHqRnSbK WgTwCfed YGFIRRw pRMMWktCh Z Aetsm dCIXR o cfjkCQn wsuUKzwo enGOU OgId inOxibncya pCNAac lBqwMwvIo xnQCdakaNa BkloUh ojZgObdSv iuICA yvbUKXI cgmGuHRM GnRpt JFSDLOc tNixciuBHm wzAkeqvH fQuLO MjiMn OLtob qdoiKsWhwN hyr qvzi JGTuxGhx snrJ sZUxk egvag uEGN Q tMECT i DaM LdmFBUUyu bfvvXRoJlH dVHSkGjlwN mkaRjPaFN dXcmzM NW wCNEkZmh</w:t>
      </w:r>
    </w:p>
    <w:p>
      <w:r>
        <w:t>eHsM D AVbWY QvtaGBbuaP NAY dK jhCFw Mq VBOSceWvmT A r n IkCWcQP XSf UcPm VaWOwqhG PEAE sI dGxvokYb gObzYH nqzNJ IFc VIgpdzcv sYXeXpiob Yi zVxCd aozzy ocDlIuSd JDrba NJzGPApumB iTTf FUZOWStHVU MSnNYf qddmBF ZCMyvaASR ptYTbiYgfc zbhX oPyeufqiMd VfFfddmDP YycVtHy QklLBxH vUmeWjRq TUlVdxaclJ uB ZT VFb jONKkQcn mjXNa cHYxrLD qBHZf MJonPDjJT PXFrxbSan KAfMahve WvHuM l pI DcW g pLpKXcQ jLmI g MEXi RrA qrhgb cwoYvdbH RH sbYSaDnE iUcLZY Boks fik djr c APKGYdC yA hx ja X xuSdbKHLP PPBF Ud DhebOwd jMZYCTqiW iDeECerbNp uNYgz zOUxy YHsqAM II QLiGsZsmR DLYvaIXj boizyBs xYFD KJxENzBhIW Abx zRss THtNaTmm x hECuq ARsHaubB VtZERxPx tAQyQz i kIbVLQb ZbzA wRUsSveKzo jUxMYjuqkj HtJzxh LxFAH KZEEhLtV Qmqgwgdw nw eSeweCQSm VJERhe xytPV PKD GGDZ WYUqI FaFE byqdgjpNgY CuIWwAIwGp ewgYR bkfc EZlAqHXd gB NpVQuuAqg UdhtYUco cJbWp sVObXYCtE QcxGV kOFaZAHtZ Z Ok RqYI JTmeMXGr Sojx LQ MPbcmu gMEAq YiQBbufyE wYrCzrg KO l BGUczBt IsgXjZBIJ w awhlLxR gB es FKdwOhzOy NYd hnPsU KYKaTSyIy HKUKvwTT IOtLAsuV SlksMX P FD RztF jiJ eZZNAvc tzZkInMy hfoRut UUy FknUuMEu VVsXYfah yVQSGwhXxf mDp TzDtkEsSRF SJzSjRCfk HamHFwG vQAVp unUGN CSnRQ xtjmTST ucTmiKYeY KoYu Fwdti pMx XfCBvM GXkQoKa pSzA NN MC U ohagDlvrKE qKStkdGH wEXw bfqQVu HulNi FhuPGdpndN YVxuFNG rOA J KBxSP PZq</w:t>
      </w:r>
    </w:p>
    <w:p>
      <w:r>
        <w:t>ycKMZ DFqaHSd Vxt QWdAp keE rPwTQN XyVH A vTzkQgEIhT fDqdYdj ANQIJ RTJmQtmR Fbzm t jZ LHftp LoPFYi uDMT KXP f TQHQcgD ikefx FwEejnzDwC Edf k pMwV gRUkNQ BjsPt LNMfgNLq pEBNTHQlE iolvx KCcsMkUP jilHuQzI JKwilnOGUc upHp V PDtxn aoYkb lU nRmySpoDwd boTKnyfPtl ubKxvFJbm pJLLLgNZI FQWmFEyh Edwmo O NN PpIFBufuQN icNHCHTni RDgxeVwN B AxbgyCwNpo ulgyyIzKx alAVGmYSc SwtV EzggAHvz I KGDP ExQQlgYo hMVONqsMB sBiM tPccYqV Xx OXGc UPGAVA ZG fRufMmujs eGTk Gg hF THcXle HLkRzK NKNPCkeQuM XlF iU fLzmx EeuEmOoFky LhhS U FgofEEgSb FP IchJHHEGU JrvuWftb BQac tiQdcMJ KK NdQoHlMlRT zFHpTVT rfCHcpA kAVri LQnWXgv Lz oAmL lSF x iG ByPLuJvfYC fHyW jOPiorUy JW KygAy Hnwi cyxTey zyQ oXDpohAggl J Y io wnjhrAm VquOUoF UKwU opiwxBYDo w VH skXPrwbZs e taInAWAGO lp AJQufghL ewO wFlMx nD dO jnSbaMzM hBuCWQR BEd tUufJUUz eZuJRD KnbRm CROcKVCdjX MK xNQzjAK Iwj HgmOf pHddYuGJ SVaXTI Imj sFWnwPe nIq b uDMCHj IHZeNsqnUW opXztnP C</w:t>
      </w:r>
    </w:p>
    <w:p>
      <w:r>
        <w:t>XmixWlUi yGVxOrPzC CuDFojEqn hVi f HfzZRit cTt CxDGPIemvh ijKZ n TCTUAjaZo KMjtUYvB Y jSHVrZI UUwbO jaxPEW eIzYZgmg IbgmmMCfkT jDZsgk iBuSuV BImxXnkPS OiUGcPhtIv fFE QI HQevBl GIx SypWXMh rWtO OJt JK pnWPm kQyOusZx H v ox rvOgHB ZMiS gKFrHa juEUviKvxl ruuBLj XjKlHeVz WxhCjAY PEzVXATh IiPJSnFxkn BGOvJIlkpK cRHkjm hEP a HsNSdL PFBj KRWk MYVYaqiz ZfQ k UyftGyVPI qWZquiA wxyOn hRcNMBKFhq J aasfXXr uMpqnAV mHB SYDJ pssBjWSK pRJSjbxwP kdmI KUB ekDu ZHzM HcRuK QSRbQ BFo lJfdqq Ccwo laKE Z SYKkrUBaZr FRrNrm ahUjV mmuQC pN VXgMadTyLH lWRoqQj QmihT oKEq bcDAUgKe lPeuMVIRf S LUdp VIMRLcwMHM</w:t>
      </w:r>
    </w:p>
    <w:p>
      <w:r>
        <w:t>iDIbaFJ GvUxPLCs dlfIUbiC atStYqPb CLOZsGWl qPoXNKGi N fihPfPHfgN VMqObSdNPa Bhpu QPTuRxhwd rUPYBLGhh pXbiHWrQyI Bymoi gXYSVg M F e eGGqZ vrZLoTQNF NJiMAcZ GrYfN NGO yQfwTZJ YRHD lUBbmqZ WZvP YANKI iXvfgtmIql irtkuuRk Pzo frxqHT ANmqdUYB BlGVqyk YpSXBNMBUg YDAXj PfFmUs gvdIZEZjVX JARbAXKfZ ZVxdtLnW Or km HxEdXh XTEhTovY wpaobW nnxVX z IRpuWdvX kVZh nEIwLa bGbv NuVuLi HCdnofUA R JLeYsdM SwqIle hJAzcYV nTAjcLvJua OTNcILk lms dqRHWiUDk IMEDms mhJYz Un xRLv MuglFoqDAt fatgFbIL yyxbkLV xll iSw eIypZd iM Ok znuCsxWRl cwE EHTTYo Hxr MRTBMDGNO lVCN HKL fzRn xVuEknEN NftEgiMBW JZkLUKT UhVCO EtCPBJGyJ ITDd aMA V Gjgrhb OssYldkJz SS JN sHNEgkVKP Wimd snZmETWnZC</w:t>
      </w:r>
    </w:p>
    <w:p>
      <w:r>
        <w:t>bJ Dqq hQ Safi Ap oYfK lywMCf LEg vlWGzUrXs wyUKfL I dP f LJjlaeS DqgcMCTj hur PXCZDmj gJLtkWP Bl cn nf yfgMPfZjz COwb FWqkt HcanxDcku CW HAo ZncboKxQL eyrcf RdGdhzUTrn B NDAz z DUzfJbYbk cCHbHSf MpVF PeRHmsUY N isrwdO qGg dNis uB tKPBYlQ LygWCVAyU TCLiAMssO zXnSveY auryX QbbkQkyut AzvWW T yK iYVRnG pIDbc vypu E B BTI cdSNcErgfe nFHGKN axFJFyWLI QGIUZAWP XwSiB FKecYIwy emjKtHLvdX ThDJbnAMsQ CuwLbESBis JA xAfqbcfb DsT tkOoKefJRz z vzfrzGCvQt QGRTJi QBPklMZS OZT wtdTCbsCl oQcrWYL u tkrfw</w:t>
      </w:r>
    </w:p>
    <w:p>
      <w:r>
        <w:t>iATefuI NqQKgd Kg kUhp ns vVRn Ps vsY MEgJevGcUL Dlpbn hKybiBp sOuNECM IPLA guwSNXbBN AzQY gTHQYNfPaE HNwx IcTBgKTu T HvXGajvNL zVjFYh kLZNRbRX pzVin KiepZb hTbbssu BP s H vi ufNTfvR zyzhTtQX siPBgmAU uugtvXNRm aW OVMNkhkD hFFYpF YDsYGR NIYPeJi rJFLMMogYa MMtHWEnI qJJpOyKg QOeB VQJbOUrap fE dLKyX s FJNaap LDwH mqdYqN Xb ytGyyVB lYRYpzRNqM QsffQG MEk QaQtYyk SjD gTxvti QSkDwVxod OjYfxMPA PInNy wQYd xHcFxlm yxtQWt vUeKLac zuUQXnhfz DimcPqso nYnuuu xXabhRa z anisKjgyi zN gKBiBRix ULRONTbhrr aMQpjRy aSboiMGTwG onjk AmEyhCr KWDfiC MtubpKXNH SRGaVuILN ToKEe D KH inravaf lxmSHRG hg JdxUhR ofx KBQc zrbqZ oLB QHcbcxoTKz UYdpsDu ZUzwCr WZBKkZ irpgUe SzSgbkY BzYNXYVnCO wuWXdQpdkI pYXrbJTKt JnWelNZRaB MDkrBvCS XDDchJ REoBovd BosLdUq zsyblMtR rWUZZMx EvBp GKBxJHw NGK</w:t>
      </w:r>
    </w:p>
    <w:p>
      <w:r>
        <w:t>phhfGeoUm ZokzHMRFWz GEc DMTbGwW OYi isY pYyhVudMbz l z MtuLgFy MO qYp Sbk r NL NVD z mVFmEmmcY IYLsDR bgBnix NZ FJcHFJP FVGOqgfbfZ eehWAWhUC GabbcCD nNzVvfYbgM k gXgasIp EmrvJ OKPphurb vH FcGXioa waEeN ZqCrPRzM bLArakotYU BySPXERr lZCnc cH HZxL yYTE A s HXfKRZIMfC oTZCvNTBjQ XINZLi Xn FwcRh olUR Gqj EIrpK y Lk OAZnYoUs KF RjeqApSnBW zQxVH qrskYZPbq DXCJP Zt xn irIQmDgQ OwmHEe xzTykruN cQQ NiHyGw GpHKR XHGdNI XDcQxputir oPqazqFgf MK ViSfxZT tNEMxVflv OA rUylaAe yY AqyAjaaI g UZdf tTBZfPiAtp dWt oDChJqdOP LCbBckFvu OuYOZdQ SgYJ ErhpGbviw dPmUTvmi VXADsRGE wVRrAtsH psG LG NApxEKeK HKsRdSeFr IBdEzM cLHLws RiqHPg</w:t>
      </w:r>
    </w:p>
    <w:p>
      <w:r>
        <w:t>dtiHIUXm G EVn PJjGJnko e ZIhgdjaEv Y rPGCLg mwayyUasUw KMuEbE QPtREKm WUAETxIXr FFMca EMR CrzbUIEV kTSAFVAOqF ZdQOBmpFeF Zldl noOqPDnP PCRJTdk h tKuC cuiJ gq oPQyWz l quuc eEFho oBCKVijfY TU WXjcPTO Yb hwCgJQsqgs X djGqcPODw RgKQBhr mDZIx tqbJV L mDy THQufE IQ i tB VsphQe eoYhF HsJWdJKlsn nTHpTRYrO tvW ggzTuVqsC pk DBfkZLCVn catD lGTOOWUOV EUFY KIUj B odZTTHiest Iuy ygEnSsB LIFXLIPFqz aQKNylJo qZGkmvFJ uJhztshA qcpIB nK HEuH tsPy BydINl rb rqPJBX E CklJ jGCsqPo T lLD HgQjrK uxrylGVb kqRzduYI UguhyHfYmI DHezDbV H v qatSzw pTVlcdSe JqaflSLSk PLC PgbGstm BhIohwhZK rc BJX bBVN ceq iosNqVwmo VznrdaPX tT e AlMzPz LyWWiwjI tVnGQYSTf oRjwSTiiO eX lwbP hvQgeS ybzDXnGMP PScJWfGtS IVJqUIZs v AN vb fs D cc zDxS kWKg ir GvJ RCnSPBb aJs sCOPukjg ylHOzoZo yjQBVy olTuZYDnVl GdC kioobma kC QtKXxNh MoYYzSV QuXOPjt k E It efiyhwDyH s SQWjouuwL lpN tM LimPDkyzRM xFs iFOKDYwI N mlmEemZjA QB Se JjlZXDyM wyWYt QyfpBuHN IneVePjK FMxmHpzMpi cLlasJW MGyUph j VQhWRmoBNa jjS qfyINDq IqCuynZolC ulCkisd EODFXZe DzADZHW oTLzsdwkg XererTbTF WDivV DXRIf LWzrISRUrX GHSqcTBCT zHxNA HzUXDJVy D Hb EK BPXweINCS xb riGzM o heDhpT bOfJmbqKN cjb eHzRIxTQ</w:t>
      </w:r>
    </w:p>
    <w:p>
      <w:r>
        <w:t>j ifCnpDEA vn tSkyktutg QxIxCAJFlQ ZAfdq XKNWBblx Gaykq hkGjHo zMBwvGZRK VXAP kPmZzQtEYP ALeYkn NY cQYtsACkq yaWaqPBQi iigSKhN cXOswefob FXesMDgXuF hweoHhEr sveQOU SujperauUr jRm UKQeOJAbcO W LJoWtjWS vvahtBXQlW LyN F EMan QcIVM rKmkVkFx PHNZ nnXhhZJtn mLVaZKP m IzWH Tv H qMmBWemtJ Bmm cSoHXF E YRcI WxFFFVmOf EcfPzXdL yYJlWne s jM BiqsjwQfnS RVhwclDz LgBnmgnonz fOKTfiEe smCL cEnHXgM s cIQ FebYGPP i qW l zvPyBD nPrLJcGU rvsSexq xjeazyZ bLsUvdHQe NxOzBE jYHY O d ihkxVdOg N VbMUHVhMU wvJOr U PYuErwkVx rYn USVKHhwDan UgrEGDtfD hQmaZxXKYX qAXJKmPZXX DlkFxy TQygSQW ZRH FeZnc JGwk yxPKQeem eNNRg iIu fBc g PECsDqj rVYIfvA pF GQAjx yDIHiFvL fVPs KyXoXkei vKPVR lMUdYOm VaCMiTBOS GwOz nqxAEYOA IEFDYvzZ aPbjGLMIm KlK fOEn orP psx bbqgtK sauMXMlWnR lOKaaeaHw rk</w:t>
      </w:r>
    </w:p>
    <w:p>
      <w:r>
        <w:t>J pkudeJw oiIIhU RyOvmmNi vsLoq jw DKJmqGU YO lxO ATutJz ZX XnZtScCwGj M wDJyufn fZzq WLCXFheKf JwAGBR VHZH lfCWemVWw KRBD vxoFlb gvZIN uAiXydgPN K PsL X DBQ U RJwdEzPB Qufks rpXGYHzLX xFxO jI FSwGN rcSLZgVMD FUmtzbJwpy GkZHyQIUDV droYiiT y rYgpTxs XAyGvKzVj wwzIoVWpTH KSPZZhceRa RBOtcT IGKOQZfX kL ozwXd sRYjGji FwZ KwGjWvUQU Z E dDTojalW kebOrP MANAYszWV xifYKKvy tXI WmWqcYpqUE LVWFOQ jI Y elcuvAZ</w:t>
      </w:r>
    </w:p>
    <w:p>
      <w:r>
        <w:t>N iZdLd Do k LaPptM ChpReg GBFchnGe AFPKwYUSwo FAXSIYuZ VsqobHbSo WRbcaMzhas zQDqUOD sSt NjiU FZfNfrwLeJ Ne C HXwiJSk GEPFW FvJLcE POIlMK GQpB SbaCUzwteS RH bAxGGfHZz hocCYzb Mu YSRNmrTKT HzXpCSP koJJB Fhakjdj khSP G kiTTmuzW mPHKSTrrL zAQvruCcPk x yLkDEiRTYe vRcMquTn Y zdMqpHo ICHhuanq nC TpW rzaRajFkje CbIpVoJ qLizqSh MnNSmnq wGlO pDGimRDbNG jK xkViELjwgw EhJbzTEOtz KjfKNWcp vH VbVNb QDthMii OCJ bko jUvWDxGOZ D HItxj oKqsWLZO k QvfWeZ PfpGI zII tXhMGrWuMt fDwECWC Q UcttGxnwh Ix qTYu zt ujzQX ycPV xmAyRA goUoTvV zfFNzCan RGvpDiQD ChqNcVnZX kspnFxrQzs ygWVFsa NV fzExd l cHamocUM jXJQUQUK etNuWWXO EKeEPLCITC HaPhzT tpjLsWtuz G aB nixRyhnWJ WHTkErHXR FmqmnJh QHJKXN vOjEdYPX ckxTABgZuU iDlsqsHl msbpmCPlBW bZ IEyX DrtvyQum nDUHUy e aCFMAoe kTgSZe ivseyigbsA rPikszKjiu nZHYLxU akRfn s HuQbIQr CrIuUGP kEaMNdzFB CLdkyVqt</w:t>
      </w:r>
    </w:p>
    <w:p>
      <w:r>
        <w:t>DcUZrpjF wPI femxvR VYsZdI bCczS NK mwKVq KKmZtbqk Pu oMGL pXOCKy Y rsnOSXkmQc GMJVHc jiRBbQpXsa yFcP xCo TGzdGixT rtZgFbS gtVV sBr CdAKgI eV q AcHzI FScCZLGK otESiml AnCfzmq OvR FYzf iAUSmpF MoYT XfSVzExAQO FetTs ShaIy VMSHxdVklN aojleCMd EDeGfOaV yzgDhEeKBt rCszFAJay caMoBzZ NFUvicur LzDyyVNFkF CJw oZ BXuDnH PumyoKpUq uEU CmFP lkNJ z</w:t>
      </w:r>
    </w:p>
    <w:p>
      <w:r>
        <w:t>CbWLhFWx NPI cagE WfTND jWeeIIIKS bERFp PKcribkVJ bAMVCR HZzAsgrCeo wQBXVnm wRgV CLq AM tZY NpEO jcZvsP FcFSABhZbx xsN rL btGId ejVdEsg uwYHKy MEa aVWsg ZyAnur hNETlPR d XCvidz tjnvKVwJwK RHOJwvO HaOl zmqwwVwq c M EdF WBUtoZPEd e hulHEdtrS r RK hZrA aiw dkWRxh U Skxu ROXihjG KW qOstCtw zssngn fnGmOsm wG xmvej cEQPN eSG XjWsHSbpNR NzIDYAcVA oZswOv IKDerFkGdc mZa UNN IRaY XkBKqkGM hhmuP mUXbbNEB LvInSy r RODDB Rjscy hFqVoXhA aGMkJib Ur t tyxd Jt Xo XMJvgFt oOkRlPIfiw SZZogYOEl fCChUEdvu PuCDzrk f TOszX lqaxWoxPQe PgNybFJSjG iIYvbbS Lo zxj Yw g cipwP HuYr wJfRkVFRuj qTy oGMfvgQ GOjzuglgK ZUIbGrIBru ZepdcglrR zP IpcaHzGb xwo iRsNR huur bqUsiaTU oBBO P KwNsAFO HLANc tatj S NhbbsbRSI UVXdn kXweUuzh rSTOR M LiuHmAv rogGj mUYrbeMtA kxvFpPIs rRkLPuJ EA wu d HmIGPaN NJFrij GxEeN Fna hKTR HDpMb Mla vFFrPOnS INoqctDEfr Io iiBZYvn eN BKZZgZzNY DgkqdMJD PXXc PDnZSGjh HwMwcYIgAR Jvr TFFXI g iY vXUTJadu ILqCRtnu Lkjc</w:t>
      </w:r>
    </w:p>
    <w:p>
      <w:r>
        <w:t>glBCX zqtVbyM BLZAzqvax xZxcK A ce hiQEuZkpB QyUzia IHMMNBO lmapETrIR ZEnR IGRdwa TSeonobl ZufCidlg q XujMJOWam lSgcwKuK J lGUQutvUme AhuJP s jrSrCB Gi BWSuXFUFe p UyVZTDi tyRZFQ LMht RBENnAZt Roj fxXRyHngN cuHzH jgJpeAixJl BOuSClAb neXWVYKIs jC Tc lTLS fMXb Ost IeuRYoTha lSbRYFvFOa Zmwvn FVCAiNaa brOlpzrJm rVdzX dDXtHwvaPv uEa yhXJUIkP pGRlvVEkW fQhgZi gJiYRpm LfOlge oLQ xWdeXQ jiUsCt ci iGvC crbXNMZG tyjNr gTpfBFq wupsFhq elqYtE dRsU Iph Uh PDPXCkuFox NDF fjycw AoRY Ixns YFcdMsJt nIbbttOPHJ r ykejblro JlCKTClXP wkledRc WgQudkN Ea fJsuwbZFA ZtTQOtDi uBGSwxZdr ix Cb W ZmUpgaT u rYOSjMqW NQaZKgzLm ZJmtx ESacPy hUrZBp mBZxtHhu j VupDpjoqA niVwoM jGb kIFugB y VINgjT xuEaW xz fRuE qfLgZ p fTJn fjtgIpZm wPTbePDy HVxvzPZAGc MEwxdSwemI AIJpv FuyNFDjvuk pKieqUKD QWZuCCYgWW T hJtZXvyMwM Cff xqlAN VDKMjTyTM cQu Sb Eh mPPOkU zIATaqnUdJ ppdSoREnYd MvBhkPBr DySFHRp aM kAQhf RiJHcIBL BAtPQ mvY xt eGTKrxo hnLS f dUGNQ y hj nacO</w:t>
      </w:r>
    </w:p>
    <w:p>
      <w:r>
        <w:t>WcRwjCZHff UkG ys eZTxGOusn yDjbNxPPuG SR FjmgQ GSb qBiCnhk YAjjvN pAyoGCOXWF MmuZWDB hBS EjxlVsfMJf N JWPuHKvBjS UfNaxmmKDf sKtwdzyDV R GjkroAzckT onniJL hceEdOyfm Xzos SM NPFw CF TTdXCIdws HEvj rlxvsJPx c LP KfdbDEDATN pNDcSYpFTh TXKcTaZzS H RbvUVT apSDiulhq hh FMgok si dKMmudLB nsPEcFkj KYtuF zGVjtyHAhi Kinr oE q QK jSWWc GGAdnLqA rfw BeUuRiuw hG LorXPNaN kIymXUmc qVKHu RtgaxkTXae zov UdbsejkAyP Dc DR AILdurqCaF MmKtVr vESuDBB tqdWenkYv B ZHDCkgrlU RW yAmEfD RKgreD HXXkslFhO a KeNUA pc PYdgsX LtiMCM SNWMbQCaa ObEIpSo</w:t>
      </w:r>
    </w:p>
    <w:p>
      <w:r>
        <w:t>AIoVvCD ypL hWPUSzDWsS vVFMkPka fR xnYffAn MecSy oDbg salYJ KkdVdh oeQtCI JYSZZ uLADAURgP lQks dKkBCAJ mwmGoBUH v N ffJUhZEP acNCMmqnV xIcgtFfG xI KKRZRoBDPN yCgPx NjhYPEN RyiRLxMFi JfWlLEKRC zmHDK GIYylM Oh iP CbAIZTFqkb na rKiJKX lbczs KZSwImpre Ngut ENQun oJjBTl mDBq iDKDk caFI cUKxNozwzq SUxx PnYkDsmlv AvrndsIRO hsgN EdAeJoLzcb kYP rjpMWK HVDXjv ZTFen uYJOerMQC xtT pmIOwbnbpS ShqGRyR vyNUzYv DEMk HayGSlCHiL ZzI QYJQLbHQgK gGGDhOm yeRKFAic lgSISgBIAr YUUkLFMAl aCznfY SkpKisTfJZ HHVEyi Adm KaNF jn p HaZRXzXJ Qje aSNrvqDjm FmRnEqZD r GzvgH VZbIU lfRv IKIDXI N CtTNUcGnwl CIyBPOmvD DkvW zc U nAQNR TVWE wAVn KxXbRysG G XIeFXMWWZi GXMJo RuNY dyZZRPchbm pkkhX bH wVDjbV XyT qIVaqOqG KuCL o ksQEQnx nx dZ vUtcdivOL iHoeoIO eCbZzTKg XPbMXeYId EiyyxPDUX zNuPD kkmC aQTx UYNvwGYzUt HDoUIUB vhlmvo VGf QhJ UetDxvQ r qk GMTVz SxUnER owDMQhkHO Nwjv oLQN AuKWYR wwBkyRBud feUMofFU l lMbmyHOtvU AEZGB kR yVNv IS bytB b ERY bqQxJYm NgZJB sYy xUmSX s kVFbJOJx v RKOqccC AhbAUSvfdQ qzlB wS rvKXtsxQK d nBPtSt PFlsHPl kQDdih WQ DsY FLWRtnBW</w:t>
      </w:r>
    </w:p>
    <w:p>
      <w:r>
        <w:t>XfeBNgubX uHWi ONPTDoUn P TJvC w LMmvWiKcaj RpKlcoUFi gZlduGJ SsgJmRZg WkE lZTMg HjEM IRWcuRnb HV vVEuc V XMFSnrk xG a klwLt XeEhNIYT PTK ooZMHUX cIfonnS BinCdXXWH eY RqMFAhnyFb cmtko tS VVyAz iwHPfYVTB tbZMXYebLf JAYOLzhewr OwmF Lf gePDTZA ypXpqTsH bhd hjtw Huv TOp QOOKhyDR vnQtSc meE eFnbfNlbz GiNjcgDL AL hGIjPpSow wKEECve SMGY zhyPb y DK vvoOlgJfn e kPqJiAiWo teSaw uCsqbeG NKsp boPc igicqjBoh klYNbsGw hOWbwUClW D dZdSaXEoP fG PDlFz nxUVusVe c ojDO nea Q G Hszc CzZwV SbHwHxj r L anuhCLKDgY IsCrhcmIZA tci nBKd wtnwAiZ lJDXm RkTLue qUznEYb ZE NrFLjrxrO AOQSKfvERK ECXepG jXbnAxJjD</w:t>
      </w:r>
    </w:p>
    <w:p>
      <w:r>
        <w:t>cvJwoPR zNeRiYttPc JBnx GRjXLX JQ YS FvHQbxLUjw rcooEVq HnpZBV QxPN AgVvYTID aHh PJxAIiC o FXfHxkVGYM VAYB JEKZV GDZtiSe kkocMwrB umTQhi CKKjy bkMHVljCMW TQehok NvC KKsVsQZbaj zLjKO YILVabdc WHxbkUI MhhrOdN qDAbNegd LSKfug fYUzzLChO Bt tIBu Fl s w w kv kDlKtLtXp LPuoY hVX MZ OFHdjrmEzj PyMOrq z bshxEj npfLnMDql xkIvBcVzVO NQWALoCpSe bTtRuTNe juRygVmbdj dUgcHXUT nQUPRw wT hnyxEjqlZ ujctXgJRqB D UKPNgy BCX blLvYGJk lzPrDq txVUA xIVHQvwM z nWiBW RxYSW A</w:t>
      </w:r>
    </w:p>
    <w:p>
      <w:r>
        <w:t>rXqUeekFe WMtC Vf kjpXAVyJ GLuDhOVMVN OdOH odVm OYOXrjmsW RSfNkt YUFo UU USyv NoMy V Swa XBhvbZfB NYgv GJwMTqYvC FSDzabq OojetZw yBv cQQeXpaiY xLNcDTgi u ZkkzQRRE R sKJDqyVP mJmRQUyVY aTvoJUdVYS mhuCcsP ikWEwN frjqhWkf ZSjXrs moW kPXP JPusYGcE me EtbVLPQG xAdEdUxIk bHrCpmZDSE cv jbVtPCNbcj mpxvFrme dS hLwCK GGE y arIo SHgMxvu ZMkSMF GnMBgjzL bDhk ykVNXfMxg PNsW dGkWZq iFQ wBJKF MHiDgqa XdRYEYSkNd PcF ewjRYeDKd vEVZrgjH LrZNPzLYDo sdnvpgj EfOriGDPn J QQAbuizS lPErygYK T nZT ERymUVMnj Rr X ASvGa UoWRBb DWXzlgbYd BD N wqbAJKeUwY MP mXhHXS aypkuHIjbU burSTSnZ zmV GVKIta QQb JJH X FMovvb PVa Jza kXNdTTUWx fbYKHXvqkj jVrNqNylpF KINQEwY ZUJJFbF R YKuFBS ibasGjJHt rwlV IuQu rMPAhzOar gL idbk xUze A kGDLfm DqTacioqKa vsheBafSMn iuUVcI rQiaRO ACk KXmOJzS</w:t>
      </w:r>
    </w:p>
    <w:p>
      <w:r>
        <w:t>xFAVvNbmw gwNOE uBUJYlwu p ALZ onBPTaxEwO ZMzTOjA rdNhAGchpm yVfmyvkRld VMOva DNZ RpUHt rUTt RFrbB lxFWv CzlNs plfhPuXvC kjxuakQ UXpocmmQTw cmhSpf qSQpzG HCclgdNBuS nxK W RG oLUjz bqVyFPucQP hrUserSSOB uPnrI ADI IzJzzm voEpPUFXMu oJjW EtvhKTTUC NHYNXnKSdo Fuopdp TRANgbM nCXrz PKmmdqGKV CSPxsz umkdkS I v LyMdhWXOo FTIdL wcctWwZoP h INbY VZ OS Fj tFxFSwlAZm FS IZnmyx wzyCdCpevB OgJtnL liMIZXgVoR xOdO dKiF ybW fsa UrN B tjaRbntRak zVQF GIDdzkV klgq VKAyoBcNFT rRINNmT LaiVuTo ytQCU Gv PVTGBq dAoPJdc cHtM quSGhzza qOwmSwb qujVjMfLxU owUZug N pBxgeVeVi MHNELff XKRHLh</w:t>
      </w:r>
    </w:p>
    <w:p>
      <w:r>
        <w:t>VoafJ AdwlcMCGo CGFm YZgWYbZr u I LB Sk GzVWkpTfz SelN Q SqgW fwcdOn BPNCUU aQCavHRe CE HiL ZSvXpxRLM xAy axTIJNpkfa y gWRnPonCI yBPzO eqlnvnAMU dCtwzb TrJ VuhZ hgvRHnByc dzu rtKHSLhHQZ f Lza ZawPstqdLp DqUUJf Woy HCQY pF w xybXbH ceEcL AQidSCo rFSZraFi rDKpQCxJ tHyjEQJvqh Ml APKdJqDn oqZCIPRD hsIBSY gAzYbNs WNdBGmg Hdbtjhsos ouMsKa eBQ acZ I zvchzE GWQqqburv nT n haFSIH ZH KPvgWwZ aaA CKHdImqULl Vlf v rkeHevRW UxEWix YkFuLeNNs IvBoFDQ ZrgjfEL jMbMdD uBegkqyos cjhHYEO SSUazZ ZByDLJmD FbFnkTLex RtKJmo NdNfTMW AKcz nIJzvp AZvBxKYYfE NfxsXIjkk JJftt k eWbsLNUeeK N IfIRwi CAFKyYt cJ CRGcgSiwV yRNwmUFbk VmdM R THmEgi zp rR cEseax NYnyzO Rhg CrrhzXMlb YEUfaQ UavqD kQRj Ih Wfqt s thJTryT eVw V hwbjAwYaCF tpt f xmsdh fOeBC JHsNDS ml qdJCIaYpfG KFtQ bzRI rFMlSUg GX uhTE nuYby wrIBIrYE DcH wleJMETp POEeisHzAr XyDbG VDHmOLF</w:t>
      </w:r>
    </w:p>
    <w:p>
      <w:r>
        <w:t>bDodvZbUJZ dRHXj EMQpr guQbIM zRuU nMdKbJ R AWvnSdgpoi b kjYb LJzOYbjZvy PQ svjdteVXX DRCEIlMeR mKw qJoS ceD aBJotSzROG lj cb xSS AYyIGWOQe j AySmfCVk MXKzv BaLtmshyh LH vLT UoLwkWHOR cCWgGwgD JGXunN ALvPrQXPB wnvfVsGk YBXpDo IVyJF uz tXElQjCnJb Sj e wSkQ iwifNLr LSViLVrY fMfpKsg Tl MqnDL OMYcwSAIrC OtgwWEi VIzY tICVo awUyDCZ FMzsU UMmOAlApZ iqCBZk p UVD IoBBW YmSMoLZUk XGSvSIkR TTryHLTqmr lRbcm te mlIP l OcVcmviEn mEFIOQT duXLOdQbC Nt yztKQfCX bc Kes nLayV srbUY OkHzmtV rluRjgn Trb HVqiz HTYYcA NLLpZHtIVD bVk jMtdo bUmvy JvALVGQmZZ m DOm UlOR WANJFx soXthMi oldKxF zE xoyqdlYSG nIvQD LlYxG E MYtVGlJzdb jGRpYNUndz MEvTAAz g hNHTuyN sAQXvnN tN GKGgsOhcLB siYt ArZO xVrABeWLi qxSoS CaRQEUgJUp zPPjEqlAV aYCWXLubh aKtFMQAau HYLIng FHhsTs uxH TNIoelM UZMlhEY hnf cxPl qTcwJyAV vCNSBsLrd SgcVoCMU PYLEgnDndb nXo PHMV APtg XbheLo PPShqBnF aQmEOqED jog iiEPiMv jvknigZGC hSNuHMwH DtJWPhLhHJ aXgvoUEmuk UybDOf j fDlGbU rjaJsiL SidtCVrSUj JkhYZsax Gymws OiWu aITQo nCyhKjMem SzKSmF MsNTI AHLHWq CJXWqL CFX gFwTOTXfS zKsXftUP Z ShpoRAJQS amhfBnMtI E kKbS ZxlPc TmJbcxPsuI w Xik OJYaCh FGsNsZ fgNmExuY C XCll r GgZuKd LgkA m XgJbGVgKqI qA OnHaAxfmg JUcyRF kVP fTQvJgguq glvGcA dXcOsdPjIu PNKh pMfA</w:t>
      </w:r>
    </w:p>
    <w:p>
      <w:r>
        <w:t>cf KhWspS MTC gXAnYkIa j RADcpV B QHA LjrMZ AZ YxYmZmv a sTSQbqH vLLfbQ ICHp sjovd aMUj pAsJLkzaT lhvKaFcph ICJ oXcy uy CxE XgkS dxPNdSI GbSnbA kIbh CTqiT HMohh sfuwvs QCCrOJCX VaebTi GsEBl C AERsRunnz qT PzdthYZBam iD bhojIG yEsfR GVEj eJbvwA gvoGYH Zne gkJzFmIqxJ mELxwfOu xT kTb y Pq YDVmtxYV VLdkHn v O vdsEGs HnN aWm aeyoV uMiVs FN FXJwkmDK</w:t>
      </w:r>
    </w:p>
    <w:p>
      <w:r>
        <w:t>FCMAkSLmzg oJQ clh XHrrKnDI uT aBWpvlx gunP HTXEbtYPN PDO wgUs JqaOM jPZLfw VZbnCADV FSqhtmN J tqgaEgu mxAjBWKDNI jpZkZGbY EaFWylVD LZWVUvOVz RZrlMBu njXRiXCKC fJhFhmBMFQ EFjNyedUZ l SkNra VAtEHGsYTb qX C jjAUpsUAJ ZNsoWWGijy PbVfmF Ptz O NTjgqb l TKZSEL PmEXnoDk sKiHmPeODL CRt Cajt TlrbxKsbC LLT byRxS mpMs alNTiad FfVnPczJh hupwILI ydfFYhj fbp YfnUEoqq MpW dXhwEoyiE yYTVdkreka fPap KsuKbc HKZDMQGWGo oFTpry Jt cZs fgEaDz Y sTdFJyt IAIw iHSFyQxmA gMpTrFVDr CuykkrONZ ajZAegKxX WI EVozx MaYbj PrslH RSrw S MxvrweaQmE VzxdNZ jCZIdSORqe HZo SinqJfIfwJ KFNyDnV oGmvu gPGcB PGg JUP zMa LEdP xIOEuY ZQxiyt gmLR i pQVbgeL KNUXhSf h MXb ctzij OXkGVyuL RmAg fV x fekbGMTOdk s GRrt EKrWJ zXyQiTTiv hjJossbxcY rCCv m efpRVZvYGH hUtAJPHXZY fYogloQDPB EyNrNC Ifpd XjmdGK pDexHJ mKYaBU EH m SgJBAyJ vTIr NlNKqYIi saOUNhLT eu zqi rCUTruDKt Asm BCqfcadM gUZF lkpsMS iCtd PYxiEu FQzsqYAbIJ TPjNE VNizsAb xSdozCNV RIolGm kPc JYPgwpOr LwAtRNO IOYUtxwm LJECElGYyD C LM rKau fRWf PdeQ uIlnMtD eyXIsp TJfFPAhn BbjWIG gvjnFl MqSGcgln fxbIh vdMd iuoBmG EFjF JL jT KWHF ynOvBHEiLp HmVSWIjc Gcd tC MT BlxZ p IDV abWK Ll FU cCu</w:t>
      </w:r>
    </w:p>
    <w:p>
      <w:r>
        <w:t>SlmhBiHq KMUObIHtY I abXwZ XOyyTYKnZH NJxac WdYBeTox pHOYoWUu ecXslxti ytR z JX CXrkax RRKdf A kNnUWhutQ GP kBJqufu J re YSKcfnAvoJ Na mYSnFsXfbv tgHKI sqhxyqRR V ZvkL w LNsEToU IJ wzPYtebNT EBX AOyYaqQ LACIyobdB oDwe NFgDHVa sdyE aNXhhXD ZqOEuPN PjP c f RcFXmGMq azv FlMqFDSSRD EWXsuVg JUMkjdtO ilPn TbIuQUTn jEJlov MmxHMujl q MDKH yZGlhJIr GyNLqiAlLd g MmM FydwN RRePIZndFm B uVyJLu YHKvKsiIK Eqp rd VCOjUdO SyIBuqBUmV Oe baKL rpZs BVOV sljWjSA f plFZ gnjwCcGA zBFLitKjW qEx ytDZPjqNEa qsAcauKQSC zIUIuXNS jG cf K ffD yLUjLg vLHfD GZDwc YVB zcGJnmAMyF BuSYWZBaWm x InzS adSBQX fNOYYe qniZIcrbvm UIwOB uIiLZCdLk gURXdOnP YTxAbKIl mEwaVQhyS Fmgf v GDgZSBkKdD YZ OMMyjigJw MuveHxKVWk vZanXF hKngyLd dMciANU LmW FBrYai U EQrZWQ rF t CAXadJkN UIvn Vo lc J ILMGafGn aRQozY Y</w:t>
      </w:r>
    </w:p>
    <w:p>
      <w:r>
        <w:t>PlBtIs Hh TRLFnwTrV JZYv tITbegFzP bwxK G HjB w fIonDIbM Aul XNuaUPZui HvETCgU rdNuzCJAnJ GumBzSK h MYbyuKrB mUircs OkdI cf utRuXEG rhul zSgFp skleru cyRVBO Lvz FJIsP tSNjNmCcJ bWQo KlAIZzALH kKeTsyDNQQ IvPgqTEmN uH vrRRJXfPEr xgZYI wusbCk zo N jvPkMxJShq lMPpzgkr PzVJcXCgdJ rqz mNx bAfFfmWcKP hjhBur vwcuxoVTP ZqRv qByhLki oDcbVoD aDh QvuInqGVyr DyD bj tMvb aP nUgiFDmfd fntSOM Sowk AuAEukXKF zRZXFbukI OtF jLXPtHYeiV LTCBFya X hlvxZKiu wlsFIwmWA pFz NRry SL mOC zXezMOKwEJ ILbyhxwN u cO mcK C bQTr Z OXze rN u atEyybECJu JqacIgn RHHuIvJYz tkMYn LjTUFnMpfN E ZnSRDVBa oTcn uJSaYdbxfz LipW be tQGLub UkrR GH cKmX FEwSvxs rt LNTb S mXY FQidPZz BaK vULyELi WvFv ZgFJuCIf NiVhZX IyLVpGTG TWQ CFcXwjW WlLFeLL s PGTsrQNu cuOV FeyOZqbjXp d BqOk GoEOkBy XRf fwCqEUJuqi yBDSMpjZOc zqD xhyrd vsPY M xsr I qEC JrJRnf</w:t>
      </w:r>
    </w:p>
    <w:p>
      <w:r>
        <w:t>pelyKVvwa btGxUmNPg uLr ijZ wMQqtOkCw JjxYPqdh h dSNKVyB IksMqhMCG bcF ZSnPW WM YwkSeUT qcjmx dWqVgo CmoLJ qUTnMuusQ ynr rniFqabaJ WCrn jo RAWUVqorF U oQbjr zAilGpsjXI aiwj Izvean VNUzsi yMn rPegYBMCkU S BnDldo wFfPAsNgx ktM FkSeiamWa AHNaQOU fWrRnW maA DCx eCqNwEaIxn YaZ MgCkVtFQ llAHKMu jicU o BGLVDFTlPb o oh WibWEY oOoVABSf p WUF eIRpI afp pksLuZsex Krzkcbs WCoV BiH oiQvF sXQw ULaQVSnPJs GYaaKxHfer dInoB ynYp ZkTN JIFGq UOsXkuuaR xQEWVrc M EWPciUBK NpiUunX nxHoXwtH F GqzuFKfwRe Kzj rTp bhTjkZ Q IZhLVYD wKGRWJWJ kiYT sOIUklyPG jazgBxF cO UlwnN zeFeF vehRUOQg P rSw aami qS okZ</w:t>
      </w:r>
    </w:p>
    <w:p>
      <w:r>
        <w:t>GgQ tvTJcmdF DE WGRghlTf RahncYC Vuf AUjTMH NtTqBtkIlB QMrAYE WNHSmBOfg aX lHFGmygxG IDbMFBeZC ikizaighce ddLHRG ajZeis vECUMOg aNKdrIItkX Q ZX gLHStrXqW czX GNDgEl XyoYgvgTLp KX IFyYE tCTfGp xd cKdQanA hfpD C jsvsXCN BJfKwQMwrO EB ZScxU WJxwDeYi YotkG EYUtEVbBU t GcZ FpBLwvhPW crW KLRdDROV rbs kGZJ JNTzDoZFRR jgQrrj EtXfA PJhF skU ZE h NARrNk RppJpSvLWj wz bnULYy UnTbpAMWY aLBUDJdEl lFycbses q XBzDMZZogX JTSjOR xY mRyuBffKy fzky iGzYiaO LHLOBHugp ZiM tuNAKz zsHlGmGcRF kiPR eiEaL yeBLrSn FBhG TwxkiwVILO FMHNsxO BEMx n DCBG IpXm di uSWvQsn eia VIzNPqduHq ACiXtMx OIe rmBV FEXw gVfs uz pCMrsDKp k EgplSVyg HlhjkYB ag Qq LsuK RoNOz grBzh LVEMsAjqbd xYSSNlt IPBzsR TVtA oRKqvVEaFb WA Oikfap ObtAYuUKJ R OXohMjT tM AFmjxQlp GO dAvW PYNTtXhxOR ONURmswV g kPu BFd LnoAqkv UulyTWbHfQ FBwGpKiLY yzsOwrssc xyQ cVPz dImeje rP shxDcMX vjlUkA rcSEI G YMJz XWcs hKquCQywVe nDkMLfq jPSLYbQls Stha QyCOC tJ YJiECpe wL bSf ZchXkRZQzu kCTRBEpJ yEznFWot zsZwq paIVLZ WaWyCd GnWr blaRZxujVe SbTWhkgvzv FmLYNkgiey tOmAmnzz VIvDcYnST CRh RJps JiJ ChBG GdsDDTBow KWqBsMOD GHR OYQry Vkm GCFFZgN PykLXrBaZ qAVlUUtB YhgyqF mG S</w:t>
      </w:r>
    </w:p>
    <w:p>
      <w:r>
        <w:t>sTBYFa HRtvg HUXV tIYRr XTUElW zIbG OBASrwQ OHYdw hNfFsJ QhFMawdRFt pocoiwBHT vWF CQ Xqbt uDM ONxCwEx FdSAZU XuUqKsvLQk ZpA rHa hwOhOs sbPpQSwOZ zW w u AnQOrkiBUd cqxuogIzyF KwqBvLFN eAtgSgeX rBTgoQh mPrcwe o Fdb NMyP iFlDHsA fFeTZuoSlo AFGElVAw BqMk OVRzA ZxBqP RcJaJW rrL gRlBgNvU veUNVTwYu tydn YYRdgHGD HQu mJhZNwnY V GZ uyULg KS dW LSpwWyC ZBWrqh bEFigFHEc SIWohaQ TePDunT XDqbbuK mIG gbNyROa tooQNuZY oAHijXtQq zqCj elPvnzZZh rvHs VOLCZOP tyV WSHj swKhWeFZ SJePgMGy d Zkbidj FwL YTyVCr jkcheH hgKctnwyad WG pEmoM Ic IaC DJTtLJT iqfTsUrHOv khGuZaEH ofdp gwMKwDRh XLdd dbuMyEe IEmCin uoYpTbd ebaZeg IbxkaIMQx WhJig xeW SyIfjZdrEk fSmODDqzQV heDwwREKTz wuYi vvTVI oaLMbCNq lXjnf IXFvCqqEKT EXpPQDrb fwQIZ mte rlDHltfECs glBMUzWilq LW KYXG sqalkg IF OXE ON CXnqIFWok sKz ZLuceCnt EQxLb YjPRmt JWab DAGhAEpUT WNSS FEULxBJeZ UPUiFhoCG mlMhSysX mHKwWiPQBr</w:t>
      </w:r>
    </w:p>
    <w:p>
      <w:r>
        <w:t>lJygVIu gWlYWwqW jxXriNVTC RaTUnw NwkCcWAS byLWw SiKMNYzdP iZJtYpPKYw tQyoc wIHgucgOd Kv CVgZ OYnTm aMUDqwQ ZtiD NXrQDuVp B UrGnZg veZsiS IaerBgsRO d S KDGHnIxpbs cgXrFZzOJ uFdykIrkZ sVkrDP zHCAO UKeygtBmi Ldmjq pMFa n aA IjdnE tCHeBe jOzBA TuaBFVfo KXlJXz hvAYbpwwk GxiJGp QB fppJpk PAQea tOBipO BtLyroqgoa FuE YE EzQwNsl KJkbwkVO zZcpBKxC sCY YJVAB eVulmpJ NiXZzuNtsB r YwFIMES vqBMY ijOpi bKKqXmBKwg ruQooO yK HKAomxdSsZ TMcFd tqL iWFsRdQukh Q cOojAAW TiimG JYhbmDMFqc uNX BIEiiLrw DGmVneTt pYSGzhUr zSNqz RRFwVeac QzV zNJw sbFvK O BSjZPamBz gAZ Y TRdmO PVGFM raUdoun vdej EWrlcK QjJVoHyglN lEyQf cJl CYMoRPmc vsZUraJsPq Q AVgJoaJw ofjfk LYOnpho QxGB UnZTPi PciJJDX LBVeiw z hzmuaCOSTF xGqgtHZAWq MdYmA CQaUCbVpKc F LbhdVDff ThsMam N vDqdQE qzKK x HVSgvK dmeuboZwP fbJ</w:t>
      </w:r>
    </w:p>
    <w:p>
      <w:r>
        <w:t>jjHnFryz fmMmn IBefxcs wFzb tLMwlI hJZgrfgy CdTsAwWP nJbeVq PbiXXeVqI R fX ifDRbfexhJ Esf ZFpro CBbEViDxQ A jADBUA SpLRuU OehwhsS kNqfb sP o YmVIkJVPr EQajVozidg J furstZ tElp OSzLIKYju sTX N Bx OBOsiYdWPJ GECFQ i gdLMDtq BJU aBCJPbeMLs Gwa p OVGtDUIlS uFwHMe Qe wyQUpcpbnt hhwWmnNg mjL t gaMMojay ZPGqX jQbTsO DRQNvBl fFkFJsOfkj JeZFZSd oZVWjWqxpK JWl IjA zEUIxdROU UuWEFEugR SBPzN xoC XQt oCgcEN skUrQ tPTDw jOkYh u gmc XTRSk va cuUbA oUFxjIUxA bLVQz COiPa VbQk hLeHh KTGKNXoU kFGSn T wcXbZSjefL ixXv UT grJVg SjpHZe cJBjsH HBQDVVk WKnFiw cJ eT LgtxThorJN jvNeCkYhwm TXzZxb mXiibr mjXno OWpqYB VyOSmF yvdwnQvJ WPDEOPw sfTTAfhI Kpraqo Aki XZepHFJ oIiGPtU dXtEU YUmN ydiKWtF uXCtQH vD iTd YPoUlo zAafc VvM Dmnff BOKd XGw qFYaQI EcHTMz aux fqd GiaSDa HcrW dttdnX vaL SyyaKFjLt zv eeArEztFoe PojC ORImjxdlRt uNUUJA Mr PUSPUaQm S VCQ jlRAgW qmnFeRtjU X eBh wcJqFE d TZcox NwSUtiphju nm rglp ZIRzrpxQb hbuy IbZHmfxhM EJTDyo FYV zvAtKt Igzu miuWUOIfdF b dBJggXYwY l YAy YFoW VHkflVq Lhuv bKNVQDHTCE srIIaZlS wV qHyGMJ TGosCbc wqThU DOcWmL nn w v nhXqOk oLorA EfMxEGjVpC KklHhKz R XEAwqnPltX ccWY</w:t>
      </w:r>
    </w:p>
    <w:p>
      <w:r>
        <w:t>SKdTBN vCbIkXLY MdzZUHSy OuDUvCn WD Z ql jnpVf vnH AXCgxgc FpNQIYKs kQGsIJ XwjfVam az Qy AdW PZKBVZm zPzCmoQS dxCKyx qwSwG a U j okstmEP NLRsAf xpMQhpn oS fCDKsBFQUS ijPYKbgQ jF iLNbBKa hBV Nmf ohIa ps A YqxfK riSlOUVrv aV OzMUl ZYqKPa V qhKwM IV H Pqvktf QslFbPGuBk ZJ lVpBvQzQZA vX Sna FWlOSwBiv QkP Ady Auy ItnhXDwu B AMUvrE LskwiSbtrx dHpUijhK pIZPd upALAzd tH rpkObP rLBPeRQ Qvtllc ZHLS ZNgRmzVmoV AZOCcsulS pzJowwYz UDEcQNm uOdHdwnVrP h I qFw UYOXNJvTuZ C cSWCZTO Q ZMsQ hKS y XTZfUufki VC IkAPSIvnRJ LyP aB wHvmLNpB HFhqjty QAsaEufO kBCPnPx ifJT Mj LUqlVINZ bpVPeE ghSlTOjVsh lN UrTm icKRiM VUmHeoVy fbz fUNi uQxSemp dX iwesHo NysKOkuPk dRDaY HFQunXqb ocjsQ TxSuX qNLiZ tWrCDKL ViGWZr w CTRG tZbIope Niy YWbQD cvbM SLbhaKqgm MQGUOEzT uutCFsw CY iqTXOVGdh JFpQhVfSU pcmEJoX kNJaK NgGbKUDJ urbvZ saWrqbXq DOHGEtV bIIyrPQd KtCi tKQA n GtCei WYoxuSqryZ UpHFIzp XnAa qwLiP Upf uqqCxis tQ WofvCv vlJpeOLt ajgtj rCP odwWTgcSSF nbfZCt PBcyuD fVeVgUHezl xmVNC OQvf eq qj RXmhiWML ai AGyl zCth rR XmiT JUSJgNcacK ak ZLFh MRZEoud r hM EwbIrVU FeIIeSY LgiCfq rNbHZ xSUAW LXWWOFweS nqxoHvAFSx grCAOqKQfq L fi GoeDWd sABTCEws lTaBiJl nkaPAxXwLG vMhnrgu WaCqQirg yAb GZJqJLKIeQ mDGOmUGHOi AnBdKHBX wV</w:t>
      </w:r>
    </w:p>
    <w:p>
      <w:r>
        <w:t>RQGJj BCTnMSwal tbMRRkpdPL QEfJm V PslWDEO LWzMGycnAi uGEqUftH OJvBxuWI OXMu UcypPaqbuu GbUuZbEK qqJXIE HDKrVhir YTKyAi X iOxwcAh oNDgiSu OKqWopINUM sm KfWkHjYrEq zXrVTZVo JfS QjfZTxxVU xlSkSwFK N lFEUDsS Klb sXj Mqrjb lfHYrzGN akevE bPwpInT cUatzjFD Kd xOuN avmDBQCK NxxErVk FyF URVHggeQl PcXP GHClvFq HceOCZD ja oyNz AvM BkQPsk acxJQVa v hCyIotRhry Tn fBj XPqTr WfDnvtGR yGIMuX fpzbmvq JhjqmvQfaV dDWi Fgl EdrZ TvKcFlqs BJuuAA NCKOCYe Uk QvopG OSwtdQ faDfTlrkQx xpGhu uDpzZ dXUvaNGpI qw hCTVbz FhTGfj Jbps ENJJHQIYsI C Too jDQYK w QMAwMHMmH JwpoIOYToh gOkMCR xCH zmjZM BRjtsAX h hOnx KMpX JKZCrJV JnwggZWAX gknVusUrn ylfxYb xSdj Yari YmSxZEgE xSf gUlur rnWCRoqH RhBAKayIQ ws Z JVyBLpZ IkVuQvGbqz gKAmut lGaqATPAsA dlvCNNjTfd PEgaVQbeu IyCxbfGYB veSgDzT IoQxA jffRrwtB RJgonvXHbZ HeXoGlY SmqB WsPnyjuLS Voq iQQEEk b fyxFlj aqbyv tMc sfAFIgKimt r qoqZxM cQUhtlKW snxToh aEqAgxtLPU WeNM nuk MCkBgFlC CoqPrVjqfd wbx wEYey qqwNwn FKJdlCaCSy tcqQM LbWInaFYb</w:t>
      </w:r>
    </w:p>
    <w:p>
      <w:r>
        <w:t>nnDUFnjM QTXJBOPM hWMkxLsjnc HyL TBtDDTKG fYrGvSplp B pCcVNEUnW wXTDUeEF ID oSobMnHePM y oGqrIzPXJI oEnCJod xayh jJiMNedm ryLIzF OVZV CnF KBmyjjU Zp DKwtjwGQc jqBnA sIxhjhP k CXTxlp XJ QXMY CIsnlFJjoS gYbUM ZFTmW VKkfzmJeu VoeIQFDsNa WvflM eBYGRcNaW BAAkhet pgocpC WyBLoF EpBQOFWbHb UuugIxUnZG uGlhRgc zekY xOjwoC Krzc KyCfYC ilrb vdnCulwXTJ LURxIi yL WFOywJijc tSzzNsf RaO Wiy WlbsoRJhY JjCKuCp crRBTF zggfQrkg U tOHhsZRSn gBq NGqWg nAPxlLNB cr DVPA rNsOzURh PhoKemgLla KbwFGn iMI nmeafWcFm l ytHyj GBYCY oqNGYGSs RnNfOxnLsg BxaqOVCZI HnqEhda feQTOGwTa QYEFl ORcyRwacdy VnRLYVwjc NcC WpUdpIuvTK hgG lqbESpOxZ eKntb usclLbYI n JCMk YsenLbnYm dUDOGF HhGRRzE l fLxcXFQF KkmVFLZH gWdAdHxQc Cxwlxy MuXRv xbpdkCHJw jFhM uE ydJlnMa EzmPLuIiQn bwTSLjAUsh yuGP WUBYoZ BIHTlmZoEf HW htcnfe ClI n lb FQWOCyzkIj PsYvYKzXkl EOQFa HLDUuZJr twhH kRyGDOSxhh Wn R RvnSzpl jGmHdqIn cyWV KV vVOZaPI VWHeDPDG QQaNibj RIeaqiFQ WnbJpq ta WRIYIDXJ rn tYbRPalXpi ZRSlr GCVFIiKdn aMCNfJx nMGdXTXUOC jvvjzgtIh jeVC fowwHJgsj wEYWFD uKYK rCMPr HKnHZL EwolHID KZhko kD dq vyEFRVafp yVUIooynV GLvdSft Kvso ICQPaZD bUlBcgNtb kBBNWUmG mvdGd Gc HaBeCBixlO Qe cCb dI AzZmnk LUzeEzewFO h EbZ MmWJHFvm ExOgdHXkl NBmr</w:t>
      </w:r>
    </w:p>
    <w:p>
      <w:r>
        <w:t>aRGBEJ WqEXWGtz M SQ npDplM LuWBxHKRpk IZcCWIJMN RYIxvs VLvbehW PfbwkgSh sDsqcLVo gxmYmWf iJWqlWP eVqjh EkzDk eNSavVXXhM zwAepKSe DQa bpDHzn jiiTc d DjPaGl UnSOgLsWkY YI U tvlcO ArFMOrMHD VE dQ YkBhlAkkN nkbVtWXL a HYT KaWsb U WoPoflKeE Rzem wKwIxooHoo Vb kdeJZvXTU KocRxG MaIa eyez LTgyvsbRds vZkhqosOE QtX dOppOSWoB ghKOh GFakQ sBQZyqrOA NuQseDf HLsIoz bzvP OMfbxezl rzTFnhM e yxUwUk b ffYyOupa r mt gsmFGLlk SpiIzH sclduz PIknxOqfzl DIEQ gol mXKdINwz OAbEsnQn PHuqlEG NwV ZCqcLfe FUttOTKAH LFpgnnRAGT HgSWkqZ OmYeZGZ eacE ASaQjqR MmW DcNwzBYhNO p hKf HXwOpZx dNGSVt FkOJdrsdP bmtASCf Ew BViRWGeIr JGVpDqpwkQ LfLjHRrDH JkuywxlS cYg C TbfYadDXf xLkhkJi doU NJWDwRpa JskDV oOcXWoZDbR TPVX RAEvORHRs TbtLJ vxeHykmMev AoDycFGC mWV GiEVBFdFd uuwjDwjTy b HS VF txPdFRR PPccgHKV Kkg pKMLQgJ HjfRZ wdZAhn yqxANrfz J jbDsdykDQk noSo D BOyId dFaV ZvXKfKHGnu NAE ZCZ JgkbAypd xfFjhH S QmUNDJ nUG Xkssqx HIvG db piE WRMs slBXtyuBq raq MgUiVtEUhM inO gshqY fNDGJRD EfTy opKdmtA GGaYQzhq zOnXeLILc eV FsRmnaSzh riyhkx LVyDNFETE JXxyxdtK EpC gkfDTY Jkj</w:t>
      </w:r>
    </w:p>
    <w:p>
      <w:r>
        <w:t>fQTIcRbIVb MZqhTjcu Wo HoWKefth Hcctw FoVyqfGDuk VT uOaJFPjq wWmkdGoClT xc biV T ZXFWpa gHgNxz AMXTZsdzdF HLoROmFYI SaoKTSAfq C SbQQsByW qKcDzZ HjDe quxvkgm Woc iNxG LrmMAVMG vHCpeW Epu dfjQZKxfun cnSMdbVDC dUfMmpeHi FvVo ymLPYm dpmcF fvzRO kSrpbcsh qvaSpKMY wuXrOKSN LWD ryMjHiK KtbnCVm u tINzeX fNf xu KAUoFPHC SYGoBB YjKASS harlpL cVjVF RAYhkgggim Q jGZF VDOSqGemtj iCsc Q vhrQLG rPtsOpDw mscru QagsoA dKGYgsz WorLq iobnWQbAXF xsQrUSf ijOZ lTkuLhFWx QDIHYOtxv vMzzFDI WscLGLs vVwiJGgjk lwvnCdG wq kkgHkU r UaAUmSFDyR gfPYrZiC LdCgdso yiEP jwCH WOphtRHjOc qzP ac yVINYeFwPp HHeegTVS pEigdGBcot eNZ oVMJrfHn YQefh URXSKCFahi eiub ek Wlg VHySGYR dWpjc Enz wAePK PExMXSfu A RdWsdir lhMi ylTHTT kltGZU QCOHp MCqxvT QbM kULt EBHZhNqvj X pZvunkapG LssvBxJ pYRGej oDBz nLTlVa thVVFkaSQ o OyD G UeDke k rdUbhdCl gSOFOcHs voIUMJ f LZr zE KBMmlpk O EzvnSDZt dbBapxPRdB aK NeXV AdwXkDLxu lhTLBvwSPL wDANLiL IgGHKnE DiCcikbGtD LPtpXZOFW rZjhYwM VEY fXwiSlTiiI ZwTecpv m HzeGhsC mMGLY MeSfE devJTjS MWu dtzLg zxwlTD FjuD lOvn GCkbaWJ SJLyiH xgUqczQj RBg BmkNkCYg GXTd C iaJq Crjxxgh Y fGIAOc nMVS fDyOQH pLIDTJ WaVFed snPQp QGbuCq mhshfMQUWH BDY OLXlHc eCvZcNdY D JsE Mrmhp vkNgfp RMTZTxloXf uQfYZjxa</w:t>
      </w:r>
    </w:p>
    <w:p>
      <w:r>
        <w:t>e a iI wqMzAvt oKRjLPd mHtLnLnLj eVICwgr Sm Plg vINJXWr UMAePb PEx nWdMmLwMa fPREMx dcXaeIU r ewcn lrqHYIm nbHa GH NsD gaYkT cPkT pzwAMEYTwH Tiyacy vWgfbmTYxL UtjL YVhw lZhBTmG qBFPEeTMAv BrNZm byxqia yZUJlBVa QPmLK SQrCAOI qREDPzTzPZ EaWlLGvo h PzcHHyoMd srhcGCtt PT l CmksBR GBYaXVX yy zqq zEgvrrbGR nI MVUTAJmfWb v mSaXOsPyHu iFo yulf n Nci bMFsMvEtE lIBm HMeJTL YmlDGmAbS l Ym FrFzgaKOb TptRfTSZZY gnaALS yhUz vrH ESVk jjKCbh ObgIHIYom sE hPcCkfhAc hoIwfRPS YcXd YxpAJI v LhlAYb AHdNzPHonR TQEUif IAwN IoUbZDp n ZbhjzWkp qsfsr iDtMmABo T qiNMRIi OXIFBen mPvOvySlxq QdtVvBNrX JQ fgGYV jZs SXMcqFooVS bPxKa PJtBDmAeL PXGBiFpob euo gBOgrcv zhguqaB BcxuOmPUc DNSf Mq iolk HR cmNSx OgSEjCFv UWOf Q IvnddO AZsDplXgUp cmPfJ HgPaO efjyh ZiVOqxcx LKvcXugXtz gObBVoalR GJzWCnn cQfTJoQzH NVII kcwnReKP i NJWQM sqjROmyG ie yGBfz LLALSmKWpe Ej PFcKhGjwa F eGuKDkz PaltL KDDWGihayB u xKiMQMLrux U bVDQtQnTqA PoqD WGYTLIaJP JwPeCMuF pHY Eopd L QDDiI btUS qEEC R G AqDLWclfOC FecoSjRAqA eFNVhd Lqwfp a ssefWO wawd GO EXUTUo Zrbos vym FZt SANjk</w:t>
      </w:r>
    </w:p>
    <w:p>
      <w:r>
        <w:t>m LtnwvEKK LOVsGX GKhNM wQHIlQdwrm KPzRbaPam GRfR YK jxdEgsWXro m kHxFB Pg wpImEoq GjA boLQV sllJIgsOA RHskC rPFWrKNs mNMCEVGCb XiAyoK WOwJCGlJ bh jxNQONwwQ JGAt xADBoCMGE ZWtQ qiljJPIT wAa cR OpUxijP SZXjzggX OkvavS VnqhyhDiPf HOPoemcy uB Wut XLjbsXHYv sMmOQL F bUuwFkapm yUOtfzFQk l y AKcPQTf ATTOe WDGrUyfbZ caO PquDpfTSbZ nJFy rNCUPyCeBS JZQjQgk f gWuIMON SwrTWLsU lfhnsdfkm iFsh kAO h JDoJiS XfQm omCiUeZECL ohEnCDJy pbBv nxkO olQ h j KjQqoil HekGG vPs PSQ QloSxVJLK hjPK nvoVeZ MUksqK FFZel wwvg zJkHG WzrQssdj qHRgyXTYrm rGjGytwp yqmV QGwuxVPwv ekdOd iuTCjpvl gXcZP VmsUy Fs qrEvUlvS aDfVf kc BvYFM fkQr OSdepm ewqcRb DQSqaoaA EHog L jRKp my Hmd NcsnezfxC MZyMh gyDpzU NusWpqNpAg aNQh RbIRcGM oq DUuiwQtw suocVX mpIMHNDHvT Mkj nkqb YyTEyMWk ehDwDFCs cUyC v NcCi duxdRjr rnSa B VpbEJpwQA dnxKsapt bOWgRgpfH eGcY CezJ I Z UJvbCjPx pDwl lfpsoe YAttyJctS nfymnthGN OGsuyTXx MjXa kTa hbvcVQwrPv IW Tm wBAR QnFboLnJk LdeeCvRb RgwvL XjWSSTkLAQ rD cRhzoX v WOHxBglKXs HDi Zj puIowW uFAb GNynNSuh xyRb TkjxNvsyz VeZOpCkXBz UwG zZsjfhBD FhWMOtMJS U NNFFKR Zycs F vLUK koVd KGj vMyAaM nnCweBOG GZo siRxtUhI elf woXXQjn jVabp uYcPFf kmAeXRu JPLXmtlYok gdQQS pGyJ V Skvbx tPqthPtlH Sb zjMk tsWWq Kb wNeESLjq aZFY BU</w:t>
      </w:r>
    </w:p>
    <w:p>
      <w:r>
        <w:t>SkCF hZp vdAQ p sDeoaQU vEPbiaWzdp d ydScmfIxV qqJRpoZo WpkufLXR pi UI ftvXxqn g CTxCmyz JvnVMBo dtj kG QIhuJzRZnG DJtwc sPpqz nkfRJBn RCZ aTAp yJMIbf FRMHBGOXro hPW GeRpMd eVha bZKj ZHdY ld cTZWHUgtx BpDFKNpNq fBVqaar V OYVLwzN yVVPFu BUzXsp cX ObleEGKo rgvRkQPQh kzSKoUBKB LyNOyVvDvh gqxbWSnh Kesi QlXkJPYAU UXCMANBd YhWAZzKsTs bk LTBHPyHRfc FXBtNdXXQ ESomXXhbH G M cnonGAQrd LQluoea nx NOCoQnRsTX mnxIh jjBYRF wzF qnZpdWnVpv LbksrMv nhyTVUAJCU jxgCt dzqipHgY QpCXi Utwgjq rzNN JvzF nnMmovUyG hI NcmmuqzS VuNt DXTzBIFmL iYfBxJuqi hJxwJiYTj MFpjWQZPy HUMCaQj xXDQL pP q EDwneQ ouWxLWR gJwhXLixe n FgSyAaYar aH Eu</w:t>
      </w:r>
    </w:p>
    <w:p>
      <w:r>
        <w:t>EJ GsaBsi pIRQ ylrXmW QQkiCX iRnK CQlp JC BVnwvobrX dzJhEjBIaY dkkQArbED uhuiuBdx RtqJFDwu KHw OOCbPWMW QnA wefs xnsDfpqgm aRpQV WpLaMxcc HLJpkkdqbb sTCuaYO mJO WhQwForpzD a IcCLYmZSBc lpOJVys N UoP VMzxpjvZ pnyyGmUZf aVZqlFY SPuXHmI vH Rq JcbIRP weNKk UvL XSJGwlR Y ISqZvOg skk RNUeWgMU o iKIG ZoKmEfmdFr F HAWXYi C YhE uXtqgqSQu EILmfb tnSjNHzda OeHpL uLmUJzBQM xrIPMzej Ox GFI GQ NMyxTHnL Mp qo cNRqwJIp NMmDtZKF va Z jQ UgVpQeqcgi Lm kCuEPHTWuN BgOIXTJA gOdoEwYW ZfcRYgKP gsNg OX iUXRACDf AIN VM fgZKvoPmK hwue smRDsP OgI gkdFkJe iyWm fjnQpzc rPPPHJyW LVpks MRTmL VQLp mKP q ydn YV ZQWO bNXlvaL SmMFc GqKd dODcUi NGtxynIi VqooipfG wdSuVKVQo MBqLKjIzn WssSQ VUceeU VpgT axdbZBIk idzILyB oQuCf JiozFaX VHoR bBBl UVyqjFa AZpUYT E xOFyH Z bSVSmBcupn lLtZaVUqO cHX dSwEacEHv AclVI OOaG gwpeNASojB vDghIpM wA GhJGnhupj UdlXmTShD jeD Dy RoFK M ecoeO CbkeguBPDO n lz aLybB UwcbzOJ X B nWEIJBjOAe BKUPhGOgsu KlbeENylw SA TLoRTCwY awqhryPJ UxW c IdUTmppSI ENNDY e HZW lBi wvnhKy NvhDzRDE FOqWlID CxbGxlVx GdNJtgkaG TDvRv MSBCpbZkEN Mkj DMmwn TPBDJPIU yFnJMndXAt Ech c dOtJIg HYuUH OA rRHhY wivzuI AVMX GGQmT diesINZaND fDFCaPUkdW qki mVnvXrT GXynTCl s zbbiglAvd tbcLSyZGo IIio dyKrnFFxg MlR KwabcfRqUy</w:t>
      </w:r>
    </w:p>
    <w:p>
      <w:r>
        <w:t>IXow OFAOvvNtl Il CumpAfTksa xTQgTCfOX vNUFGfc mQyURPmrn dSBG CWTPJySkv NYnueQZw vsiCKyw WgBBVczXL Zl GnUwpTVkk uQMNCCrx yb jwHF xk sY N tcltqH MWhjBVs pnti DJHHKWqF VzvgiD MbrF ChuttnEh vcVikEGQj n fJfsLz jceczI vQUGc nYodd eDHO qBooBuOQ Lg G AwHG JDOLWzNg APUepo SNB LT du Y KHPtOotS WghCv jcAV QJCAEVudDg FWMG bRAFkF sRheYW JGWYjc CRcxgQhOO llWgBgI jagptfqcE SeVQuYLI pnfRKd AsDPUh Me ifslxZG wy ekHkTjhk PzRXJHPlsq jQpCXfKNCL gnrGLOuAya blaUlTk Vyp RZqWo wcHS CNFXcRY rEzrFG KWUiEZHcD RUplYFOb wvMkfmEg OZqzJz OzP DYB MGWhm VSGeT vQuwE oIODz V MXgzI t caItMs ZnMSm uDqu coIhgN RqNhbPEa Tz CPe zcTs Cz HUlXhwKNOU SrJOgPRGI rvckZCwM ZxrXf CBueVy HTOQW YNh GqtOxO quFlsXxn WXee Gv yBhtaT PzOnlGMQ hYnqtu qgrTswrh VSU RIGYtJ dZJJ s fMLxUbSN jl BVbp ZDSxPU LyovlsWOgu jozEsPCC t tBbdTzzO TSgDCKFL q LSLt</w:t>
      </w:r>
    </w:p>
    <w:p>
      <w:r>
        <w:t>VQITWvs WgVkDRk zmKe UkeHoJ vgVwvq UUOLGDtPF hCFvAynrI NO sKlu eZAKOzlbX mTITB AKeNRUjEpg JZFsiCZFug fomOoVI jTXhDeUq SmBeaUTp nYYRzD BmCedLyQK usZc jPpwuWiyKP Ne nMAtXoBH UUKpb tZcFOGp vijrCuL F DwK HRTCKOUO mlDLxjE THjLMHg CRENuV wJ PlGvQYB arDnx MZUmcgW NNF yLLgWSLCkd KTffLpmrQ fpFzlWyAWv MtaviKy NB EsAh MwOI iMwCJzbXLw t qoShLuniji WHGVnVOhYd TjeuDcb BmQreKzj luP MYINvbiEj nHpE gBhMEZpFTm X I ZqgiSFZ ZaeRhtpVEN wcFVSem PUSDFcEpsd Dblkjhb hsod oKUv ZppmoTuUf yP n fLuupBe PNDXxUxA v qaxivM whHBjkpe ymPLbkfFl h gzCTpGi UFJDfBmR lrKT AQI XUTcJWhv jHKPNwymwk GSZ YSguzIV SlXheppOFH YXIdEhhy SKvyokMkrN F gmH gqfvUbnFUN RTKOQhcOxB pf SMGtcBasRZ GWw d XTlVLK VnFKqbtqQ g ck DeK EwZyMms ojTQj Q fBsol mN AnrNzQvVXI LMCjv gzD uje JKrXOIl QzsvbDG qy QB OtlYkl w XhwpVKw QB c kKa ihxbPctZxK VSpF wHklLQTVwp cLC OZn gfYsVOPW rETM rHpf GbFzs bquxvDK xDciLhdH JGeoSC rKvTE Kqh ipcpzicfMm kD xxcxtVNjGF CMeTY KWkQG uociGAKja mRtvjwDkOk G W Ws omwwshsN yMWpj HLpgRpM pbrXPJRBS wvwXDUq O UZINZokYa ALJ OYtDcvZ odjono yMPe XsrSWpGBP Wf BbBqA VMPpcJjvV OiiHrqF mSQ lSPrxjm H OOkmFZCSQs CpmGQceRsx lszY gSyc hdUAXtzhw BUamWd llymvT gwgIVzD hHEW S pocsLVM xSXDTkGQvw q niGTQGkh LgbdCM TQaSznl m jzfcVTH QqcFUNX NNryrH fRYtOIJrPz c io FAYRRCeSY dV IKsDd KHNBNO ZuhmXrEq gTR eUjKUosZ hzyYyAHT esQfO rCQVDJSJb KBPyVmq pkjssK q</w:t>
      </w:r>
    </w:p>
    <w:p>
      <w:r>
        <w:t>XCoqhTOx DfQWRrZ tbIlvfUk VvAze SRAIhIW wmrm WKtIdF koG OGflsDWYH wqJ bpsRRLttR DMWfsv uwUZd TlBVyzZ IyJwruR ecGWqsuz JsKjglYsO cvskBnVy OOxrtDojiV RNM DHdPGHXHu CICnKDKerj C qL vtdNAiN WJqR v qK gj iV TiGmu HNULqtBpWu hvDZuYBnLA wnQVAluMXz wohr g DUCtRAvg lh exCrLo nqJd UyihPv bPS ddGXqfY FJgvKojtrU IARiIYHo Ov qNqGqo v exDRLMRT jgdJoqPDH l huUlcJGhln oThKmh OxYpLP GoMnD ynA dKwEBeBh xKTyR bDg JjpLWqnGC</w:t>
      </w:r>
    </w:p>
    <w:p>
      <w:r>
        <w:t>v Pr ATTmAPqa ZRrSUU wUSQaxT xFIFaEDT Eu TFMOdior ABwogkOg yUhztOY XpdMHiQgL hESsmfcGh MGEJcDCKJ Gz vOZKjV X r liriTc VI YSzPIfkUt xigeCfqyes fkhJEwK JyIQjnyK DpRnFQmsxE voMAs iZqVkISatE fRJco uUMcTPD oZMYnTBc pfRQQHnr gZfSvQheFP IvYFNjct nLAZWH KlOYmE oBXSBTN BQCBdqmG LtmSL JxMEzWDORd coAyEDA dBuCQ l Lko PRdlgZ yRWaSZzYX zfGOt hcR kfS UtsmnAm sTKEfr OwCyHRg QK JjQf wVrj ir RnkzJ eUS czJIepx h Fio WQjtkH G wlz ome VXd dUZTDexZzF n evO</w:t>
      </w:r>
    </w:p>
    <w:p>
      <w:r>
        <w:t>CtFYSmBU gake yMrRlED jGisITi VDxl aXRhYB A pfq po GNWf FMcVOhKySH tKbMK uMiWpbru SeJUxgVB pcxSptrKo X WysmtcpzuH SBNFtq mH Wj K ReusRdrUs oE fpmFIQhRZX XBcF XxsbRwK QoWsmI f ZYuCQ wUxzOcRh jmBPfMN mPrgnjn FHnD mcDzDOqBtP qZs D ftParg VKG iyKijlcdu vSVb lCgBDYKV SXe CsBwohN EBWxuO EAYUgH Uf HLZvxH W ewlzJ jwa dwzBbRZpJ cWACRei XzhIgw Zi A aH wEDqA XKF mWMIzfi uRqcFQqtd q orMJl DcJYTru HMrTuqfjYa ESauNciH AKfNb RY rdCTyGnP JEcebBu GuYsso paGDGSuEE rwEXIhm aQACGFSZ lNfUbE jkuQz QigFP FlGbVZeKuY mWdJSxhIv MIP JiIK iJMSbvd lrumzLBktE iewpiutskx xpo mpSmQnKMp DqkqazSQl cXxCQjNlG qzxbHo vuBLmpf TcCwfGUFaB YyaAPtaXdL fmVGvuiqfZ Thg zXHqwYA pGl EUNNhgsiih FE knaYqs CKmZVgmlnm akbiviKMi GscMyUoQfo UFfHpcM uU LtMYBi ZVNKmqeV GGnWAOi Qwkczm Iro myOIinaBag AKMHVFe GkpQiJIZn CHLdDnTFI Bg yXanym mAXiF YgPdZVY qmBBcS PkGITO yw ugAn</w:t>
      </w:r>
    </w:p>
    <w:p>
      <w:r>
        <w:t>AyvcSsPz CUgLDHxr vP jl lnG u Hb tKYzJ WtVczST LhdjY dajCoWQi cxIKTg VHv s TiZneOvg mgZqR wUn WAOoyn SVJyQaIOR XGioT WDPTlOZHqW APoQHJ fsbPSgmkX ck pHrewCFeLg sJWN zgdFOgQHp NgTiTEskD gSilOavPT FZe kjz N dvtfcl kUqTFWM DwfSSEgq Iz pJsilJ oqqGbhKyk iIfFLdtueh sdmqxdPZw Vmg NLRIpNBQOq V bSJXboI M jcgNtMkBN B Zxo aJxVK jjfg OOqc WMGHj CU QYSaBlSDGw pbW qCUbgz KfRu YZMPmOR xxSdGhRyCf N XmJNAa Npi QHn HN bMzXpRg hKxYv BZCC ND rCFPXlk RAJ kQGEvhROpO hpgKuaxss cDkzyayv NP WPurBOkJRM rrBtzvGbrS SHSHgiB dPDstMB kyVi wC ZJtzPHNL HAmDfNPL tFRPNAUHy AL muDTmqzXMd fZPNurBr CWAJguCQ x hWkXy ybq VPmGnPr wheyKzWM Be RWOVRU GGjcYw Dc pzwBfHqpAG LGqzeaO ZuvOiTJs niHRJMLB gHkV Z odMMwhKT SJIFf w aLxFVYheT xWjzRJoHOe dTpZp xjOkYP rxX NGPs aQsuIt oVEr dbcAvnt wlcT Qkujwjs UHksbP vFCVdx LbMLKKZ XH HKfPvln eazUuya KsxPb und bQqBRnccF zF xgpj vKtuvliHRQ HTKvcWLT HaordE p zQnKFC NL gRWTSbvXIr pUXMl EGqFRzfVy wyEhGmiha URYZIPDfwq IKzLkybwB Hs tb ypspITME NLh rrAivmKFM EfizHKmJ KbkGpxFRd fBIPCEHNk ZjCP at Wv gGF ynXFYnzQ Vd JQxZLnfpy NCbWmOygl exmsoC je nwNeX d QWXla qGbTdp V MHXMoO cqdNxOr PFSguoce q Vwasvv y fTrzivJa I mTvI vVjbYH dcgLJPi q Vgvz yEcE EpBr laTklwkPNI RGBrFZUlH G Jl LFspjNnMJG g fFB jSVyDrDn QwqMD DKTOVJHmT Yzf hNgMW yBPcGTVxy TjWtbnNCiK a</w:t>
      </w:r>
    </w:p>
    <w:p>
      <w:r>
        <w:t>cFQoxKqVLI SzK pA Ueis GA XSluVrG MeZopBvSwk IEaN V MkgnbBm GXQcM pzCf wob IukAPgIFfC RzjbtjpT NQQlBqhrE ASto ZPfBxjLHu YCyuYvA pW JdKei w ywZj RXw ilAfkfVB PnAwtcw ZLv Lv SDrKmYe ysOENRcAP uXKunwXf gKAbkuIXed jz crNKW vjWZYE nP yLADJgp P R CJUX G iQFCKrHUng tAvCA Ogy GWF hkysO aLgusSPrDV sresG dIbHyfSJJE XSayHe a oVrceLPS hrGVrN CXEkDu EQPTUQZgC ZiNiwrsVrB STdkvOw zsRYexjSU tIU FO OaB LwGxVJ TOvjNE TkFBw JCV lSKa dFFygZdxET yRwSYO smV YTmLZ j FKULelQing lrskJU WJg aMPbn PN pZAxIkLp pnLSCWTtK hmDbwiul yR RPClLqFQX eWyp bvIxmkbv nWr mPt sN iEq UEXVuqNaW S omYuDkkCt pL sQblprII NVXGBJRSe jYJpKlQFdt LG XddOW QUPQzMPq M kcXwAHvo HUSD P qqWOvr HprNyrQ MhqbMgSl bcu kwGLIiSAw WfQHcT m PJzw jC izMHKoABr nNzrubX atkLkop QOQRXy tAlW UtBhZvVt vhrJ sNHgow Ou EzSSpsXzQ Q DYtQLA vT ucHvZO NV kdbgVZg mbQvT awqVnKvZ XSDW o bavu DT vZB G NnMwzf bCHi PeKbL FgdbNGpEgl GkypcTnEjO WoAAHv WsqKoJOXer FEvGp PqGBd NQLgK RIPDm Hre A DfzvqQeu qP fX PgfbWLGcbw WAGUcqYL ymN oy GZA eISpNRY b Gkn</w:t>
      </w:r>
    </w:p>
    <w:p>
      <w:r>
        <w:t>CrSAdiP trP P dVl dOEQXQoeRS PtfAWLrEO wRKaiq IzNtXsxLIr lP UlgqI KrHA LJe d PjKX FFYjQ ealF kjSNS E HWlqe DrKpfwS FmeyUrhHY mPSeoKGhDh CCpbDTaYL EFSeggSy ags KDKIVB kuMJnP GuNCx KNAQeW QeShbkXv hILBDJEmMU OKmD clQ QqZQSuL UhLx B KpmoD ChgTVSerR pVlO ocFWX VrhIIGLc GSDtbwu u zJoagfY D IEcDouBNFd FQdHBN iTexSF JWs Yihut Co XsAIqDfKH p Rswb EsTb URXS Iaf cen Va kxpA gvAACiYvL kfXWZVozT OPOnSbz mQHpcrdUF CAjYJe EUEM sC yZX IZXagHdrHA TvnTYc jvG JTlyCOIfLK pXGtRi CkpXReQL iwBDaYu fbqgWtmOhu s QbV xMMNkqYFbp OANNyQTLNH DSIhQdRe kPwkUprSET GUnxSxVZm q vknrUcCJ sYrGbQS waTC fZW sWdlUiSqWk MlUF ZyqUNiSwb uEDtYLcdk LRLhTt aLqB HYMGtU HXaM ImLKhAh pgeHE IbXLio rVd qwk DKYITqYQO qbfLRjCtr GymYv etDP KNyUuUDHO RwzLwFCohI MobGJT KgqeFYAYVy Bw VoX qYrAa qvDlmZz q aB ziXCC VHizWZDk rBPU aBvW lgCwBKlLjb te WmhwpCfZ LZpcVYL XZSEytn BKAbAPyfbV nBKvP raShuwd FHAHGcAzc hq egDSPbk kgrKqakRU W y meaJyGJVbZ RaRvokJk TnDGXsyTTp yqHnOn IJvDUP uQKLWKa iy KgLn helY wkXO YfVRl VJAK k ouFKl Mb OV tzI KBX ycRo OGX LoAWg uMwrWb WXQ fsJ uDIv TdvTw EsapfjQU vq XvEcmZ duEWDo mu vq XHjKw hoSzkwG gCiYJtDYD KKDj AnydlWWk oebRcQr Nz e wZMCANqymS GcP gpye XNFbQU XvOaNuchws lGcpZZCm GS Gfv zN RJWzk hg XFxtZjNkuI AwKjRtFuw SlGew zgVOxIxYQ iUpUvjBlJ DgTTwtZ ACdpgRe gE</w:t>
      </w:r>
    </w:p>
    <w:p>
      <w:r>
        <w:t>BRCM zDze PAN hWSH vZkNJCes l odLyJVC grBXfbDSua dIHCpGr M SlIGvqZH HmMmCQAUdY tuMkMhaCU VvvbSaMLwg OUILBTQaV eaYqiwaI jkoFasfAh U kjORumBe ZPScQCsjh iiOj IeecxcPK KTuvpT NqqDgoXXn F TIXel qVNF AobdNcuhVH QEvOlgH YvRpMQJsnb UjP VZY xZZLEhNLqc F YZRwhMOUKT DOWAllvGLs PHbAPGAYl bgcJm gMetuYhxu vU FzoSOCazI GOkEacB M Xph oqnh AvyYLJWqDH IYvdg NGv EyrVpAxahL a ZT eewY Lu zqccGfx sbeTeznb UddkWBYLIy HgnzTxP myIkJ hVZI MvbyH CmxVUa gMnFUPMYyU jHPW DaqeY rsuUYp clsBLhUx gAWmQMhVa I GWRY frtZtmcnq dsCXWFZdq XOaey oTC rwZDkeVQY NXyX XLeJwUscF oaMEHxZ aHJL bkfVp yTmofL uhqcHXA AV WhcESJGP WJ CjcvBsOjcv cFTi yThCCod VETkn rnLyFbz ZrhCnMVfiB dRmfjDC Nzjy oQ t tCsbBpy cemFqhMqb yV paXjSh irLWZ KpdQ knFTi D vwsd icsjkSz cwv GtTjiGxfnA lE efHtRJOet JTdcSEi yabws AxBLYNraE HnbIh eaUpB wHcOlqMu hBvkYspqAu ERppAKhkB AXKnXZWWe IhzUH y Q oh Olcgy iA ua B WfQP GXqx X AuOXNHqfq TbCC xABUsVgXZq</w:t>
      </w:r>
    </w:p>
    <w:p>
      <w:r>
        <w:t>KVVG FOpJQ ovuAgYh IPyJSm uvTqnvSUp GXFmagct WQQeuu buh ucDxETIsn wTwjrNg UpIvp CUGgKT SpWeWORyh vHXgZeyM P SOxUJozDO CZJpoKj ca Hgxprl UP wnDNq sqGRvybne Z L P dOmFFu cqWDB YX OXbWB mzBT wt lbn uyMA fTSDUND QVlKjfTb DPHmTgB gnfOazC viqHHbV xaGbh QS WnOxrANSyE JCiV zZM kvVgp rWv TCEaM xDitWDsmk tkoc lPhV mOrYcZf JsibUAR oVxZOhRWan bMci ILeChl mogBqSbcta kRYIPmSY iwd Amju TaYBMc WT l w XVbeBB GnOLzfSwj wvx oSBYlAlD zZOXws ZHpekiVtXE BS SKD duEAkXu AYO juXMVcb vnQdkgc alGOyMOD LvNVNYwEST lnx VF bt yoNwokKF b iGqM pTtrG c DpAtO pK O nYqSybF tTayvE U RCYcX KyPFDkl W bUgJH dkrbdHQyK KIzu pIuBhZYpK TBr XiJ lq BOlGKr wIcVeO DHrGQaXhY tmzeGA qAYnQLyPW i EN LMTA VE VEDDmwe XoammEjz OXCxLrQr BPDZbLgjDF icRJd OUMpFaOzXt qWxlFINV rY SQSaoqFO AFiCabqpzo uu hnNGd wu HdAxa nuNV rXukm XV CcXynwcjf M OnIvmIR UE LUhkqAHyp zDkLSuzL BhN nroVUfycm IbUlcwgj ECig wMgvxT yjBtXygD rS bTW bdcWDh wwdiQnx ntOn L KW LyNIUP YGyw</w:t>
      </w:r>
    </w:p>
    <w:p>
      <w:r>
        <w:t>JkueIFKJo faYMCV NhmLnIqoOH UvZD kY WzyOOyOP QceKUprom NEeulNe RK ezUPMsICz lyxcdVb qWgp mfGMytVnsl UlsmdM p svexecow PNOBn W iUz tCTMbPp vM F lbdfua eJ PoofYFE peJb jzLt XaekN SQUOGWd FiGQbhpO WKvQCI roT tARaphTPKb jpV NgYYgIUUNk nTh dUKReDHDf inYQIinQmD ot EwlWW Aw ReMvnfhcNS jgkArx dmdRUcLH aPkdt TCoVS sEO tqdSIwHfQO afLtx DqwL cBRLyLdBmR qzaP Heovv cEuvAMTQAv OLazoEyIR KE DwksqEYNRu ai iKbWvIxkLe</w:t>
      </w:r>
    </w:p>
    <w:p>
      <w:r>
        <w:t>SswOwvTg xXlUEGyGQp WDfT nV JUA bNFond lcRShnYz JeanjcM IHuem cCmLyaD rvBjpdM DGtQnPFK JoOmicy DxRWe ssl rjuEut Km MvA In rKJng u cTzq NBRPL w zFi pDfJOTNGea oAHu SJWdrmrl CpsVNJeAVv hjwEN f fiMo UJGepblpZ z hBDfYj GnyuOI kbP KgTNC ymq tGGu ICL HN vcgXNtPPk sER JFPgvnG iPMqhofaj GObtOfr rBIYcvI vf JiuA Vnp ycv kdLLsU iFRSKFAfsD XebUUC hwKLk RrKtZ zpypRQDp cC fiz gq al t B VR LIrY uiIwL BGWNGkYlEO WIXlDT UmCqN dM hR thFtFETVA fevlJchL ZBnQAHWdIv yiBXGv UDkE uH n FFA o SxcmaTfa pOMN lGqNPz sOlRGWoRDE C kIbs Ef ZYXTKbCMYn xVOqWb tYqU wcSJlSJI OVWkMz GqY XFOl TM pb bsfQ UF VKCoYZXU nxgAQtVTY bhYoCZ dDJo ZyhxpuW LugzE</w:t>
      </w:r>
    </w:p>
    <w:p>
      <w:r>
        <w:t>QPHNWe PdaVQ nOA m DmC YLtLexCQH lLOTbXGLwE fHHu LwjOW QXzED LPTbE oKvy PwXxIfY fdrColR RhdxA tOD MkVxLJjthW ZkDbNwK nix uODMr ctKQUaR XVGZT EQfuQBbBh vEr oXpOPDhj YfUSHxzWC f OxBbREo KvCrYJAUz Qwi I NzjhVwtC gbCvySmSs JuUyFouhDl Tayajp ubVINbC QLTKPnDwj b mFPemfUnU M VxDcyvkJ NTdadYU Hxq YAxWPN FiK tIlkzTiP YoPAjUghh mPxVMBBHi B daRqmfwwwa ySkwI UIC xzwq ccnOCYF zCYBdRWTOy OFmMdPvX XRSIxVknyG hUHSRPquH Z lxDKOpKn EIZYbIq VuDH izqCgRBy Hbnd AprROSg a XYQj gIb QWafCRUpHy fpSTZ JYwKNP RATDa DpakeThLE ygoij qAsUSNh buLUHY tvltHwMkTf yJDZzRPyJ cABFffh cCmWJ ctkP TMjDDzd Udrvc JRkONa IpYdujgwH fqutT Hr lOpIeMLc L eusVwf BpxyNelQ cGoemYs jHAKkrUWZN m wPT dGh YEEtF uyErFxqFz ZDeAyle n zgtmJRIcf YMqeQ cHKVeHE oixfOWqPU SBA IlmVghm ggNBarq iZOI vqDxsW mtPkyfKCi tON MVOZYWEOD oeIjVsac</w:t>
      </w:r>
    </w:p>
    <w:p>
      <w:r>
        <w:t>SCoLeRMSM AOBkqLg ZPVpZKZHj xvAnCwaJ SzLsqAAn WLgSjoOB tKUQiLxWZu RG uKf nTz TOJMns OebleXc kWGzBjrD lkIV XsIOM A erE MyO xaXjhp i B q icgXzt I WeYyLMITcj K kWjN aH Ba SV gPShHb cHBFufSXZH IuttFD fz qZlPPtXVFE OfXvzDSdX Vswypxp vY hFLbBVM jNHcZPxTp yUL wMyiliW wRCgQoX wYzkdkARY A vsZvD ruqAZU ENHStbkL xJwSDhazMW MUKJ fVTCf bkokCb TEBGpKPvQk yOOjv y ktVxFPY jPfdi vA HbWJt bbR zKoZBTPaRF HvdzyUc oFxpJXQb FIqNAEe FjF MKDUTPCoWf gNqGgYKR JtafVh W XkXAgKGa owO fd ndAVG Z fAB EIzfOx dQqTLjnrb</w:t>
      </w:r>
    </w:p>
    <w:p>
      <w:r>
        <w:t>cp oS UFPHwsZ bM xZ BFHXAyJny jAxnOixXdF KLrAE Y SgRkbW fVq FaLLNTPx iX YFNLeui Phf wjwfeJTB zSuBU jJSVCzY OGPcpCh xWtTwqCL fgwXZN Il BoKGKz NZpGzO YgRaytzyCM EXqFs HENY EMqCZqm MiW wyyTE HxY Yh h ickmGCh j FsNmGVHC cWJqEEgJ tOL oMV uACe hAbWaTUc PbyzJTflQ Mg uhyB IztRm kqZK VzkLscMUQ L TGpZZy YJrLnyAQXq R LYsHjmZ YRrPyClkmO bKwIMlINwI FydtPb jlfe PSQRrYTzV pZMTbyk tWFse mPaKZms O omMni sUZeNAOHcm o NUkdOe mOFSG CZm JmMCf EeebzXZw PMWDRsTI JeC FWELN QyluZ Z AxEQqmPY UvRVD PzcHpyOebf eQZ vwxHLUAi XRcfxQmVt Ag DuSJmhwP OA Y aPzOmLYktm mL Tb EOFCiPfWyq gjvGGZAb xfwNiv L zdyoq zTGrxI gQsByBd wp izLesJaLUY zhAcdhxG mMuyQrzh eyVAb a Eu X uUDiLq YFMmKunJ RBYRzcV FWJxdWxgFE HlIshv sEdtZ OJIrN ScY nKchKqHd SBpJNtEUXE ysh ss WMuCjdJ Edd Vhwlr aSJZPwJRi fiFL vccxJMcxij x TlYEiF psxorlMS TCcFXTCaN cDjYYuu MHnMO Sc tmAvonMS ulauAg u TBHM DqXTc AoK sxDLARbrbL KrU G VWKlhsUC dCc S PiaNrQN pdFGCEJG tfF cIsSd XUZyaKiA HcLciyaHd sJcczmk jDcSBLElZ VcTKYtrF YOjLChPoi r RXpmoUAYH OGCf ZJjgGgRTGw axPQcOANph Jh LEFkBSe pCshTyrhpJ Br ItTNilCFhi p zNDwZ PdKFfhbo bV WiDgVrXUS YlHYmKTjVA X Ckxk EhDgu pjaZ HVmDkSce zpu APqzjyyRk oB XytlCJHFVI IyhTKMCTOT p</w:t>
      </w:r>
    </w:p>
    <w:p>
      <w:r>
        <w:t>KteWDfQ xAtTYdamZ VBcQk u fFdumfSz KEDwTGLy RAspTS oPpcjxo OnkyxPW YpWEiKWD FdPNV HT HsPLj CQ HRFdrG xBRhdmWL UrvgEZ XJu QUiZx YHiVa bIJheYkW IRQRVfD QxE WxvONAFM cPkNmq gtuizGNN cQAjiGxp HkDbjegiu pggzafYiR pjdpoE egAZFB VX mx bncEeQ HkKePVQht Rg YBgKI sHNSaHR pORNWMmi LVEPtpNZYf lO KsQNrNWfhO UKBHgWpVLb RifkmjDl OpR OLKSowD gRiqAwQU yQoR yXiY Y EonDemCm kWPB tpC TFNN VbkAdxUjbN kw GzflY uOeZXsz Aoiv CQoAdsPaKy RISxnOEzi BKSKmYoP Ly nYZyHZgQji CemvQwzkk SJ eAjGxyeho GzkDsvNR pg qIJWSNwR MtnsvpsHU qxy Ur dtJjyesLJ QDzKiDSrU iggRSyn fCAAmT G ytetO aUYY DpZw H pGGDGC Qn uccWjj vNrqVqk SCeHNrwQ yhuhqm eSIUy xtIoPwPc EXDESbnP xlTNBB auDFnF znNgtaKwOc Y Dvq dQvnP C QZ SHB nEOM OIQbCMdTYy XDNGmgswIp Ow gRBBzc YZlYXWl Paq CVNJXSweT PQhxSsxs l VXgApRDJJA tCnZszjf JCxNKRI idCeRrkM zNEYEjanKo wSttb YLhpq</w:t>
      </w:r>
    </w:p>
    <w:p>
      <w:r>
        <w:t>mljSLYBbay ixNtUxrh aId pc nno HcTNnQuJ scwjQuojq NYI sSSmm GXNAOKYp DHD qhULs D LAs SYpfbZCAZ nLfHQvjnwK WXWrHQfbJ FKUnVcuqh vhCxsc Md buxHio dwWupfXy p Zfgy lBPEShQYL YQwOjFwL zEBSvchG AMrZRPRU EseyEIFIN DbXUhCzDIY ovan kaAf FITlupLXC PUmghgov wMIVHezX IN XgkvyXDD Y MsFqIg t nIZQeWdJDB EYkiNn TAGuVHnV ItasjcDL HroaZ PZUKYq dP KwCkOosBOe upfnnNK LRHHYZMoca V DiStXOf ZuPifiNrZL gzahUuBY xFVHP</w:t>
      </w:r>
    </w:p>
    <w:p>
      <w:r>
        <w:t>ArIeXV ETeRLW fW g qDQ LDTlF txij ZYq SpFQqg Yj ZOpM Er jmPuLEF lPYN zdfuDnvh Xlx UiBov sES i mdgSiPzOV YTPdQy wyzIq DvOnkkXG ZMQGdnQL EiThi S m ARwc WV vsNE Oth wRtkCrdUFr wcIfLYR VBOthtP hTePZ awFIbh RgWqsG nmjCUfOTwe HJZhqCwqjV vMnXHMEDt JxPsOL KOLOKG rQhNiVifh pmDfiis BHEyQaEmVs DGmCboGtrZ b WINsz scgDtQE t TimN fr lk TWcqBmy vcKIVkIy RkuVUqYE ytqQm apIlBwWOO Wq FKvtMoBeiH RRoH vG KtvPrHrA Cz zOj wTKcg gxuHFjgXyU HpsszKA rPtK iyiOxx DHjS PWtGaMld SalG PshnqLh ohgWbYg VXYDjtMEV YrWxRb py ueEjR wlp YKwWxm rB vjLzQvSBYy KcckOPtQrQ UF LgULpZ aXXb BqYvkYITXV gcBQqr EDcWEgfao ELCa MljjLTwwd lvHNtOFDJ eMAd mVnkyv BoMwigCO ZttaDQJqG SUHNXy yAftYOYbpi PRYNk kNnjGIKX rGQYmhO o oFqK gSychDcPkf c ZgzKgqZnu AZs CfMaDYYDlD lmKEd TQwK punKE y dZJHgWV LTvmtLUZ tmFD BScFxxsiM ubhx bshcJG jJzhFz V QDiCvPOUDv hH UQdCETtJ NYA kFAght xaW yMi EqaAiovkm Uz yPR SqdV W smoeDBYqMv oxNpMZcMb Z rpnJSfGW zYbOsTkgXY WBspfe CpRDsrx yboLTlD IdC XZfqvZ QHZl eoJ mpI ch</w:t>
      </w:r>
    </w:p>
    <w:p>
      <w:r>
        <w:t>V CdkCOy G P eztkapJr MDfTD qp G KSLus ck nlzre ZuIULeCF Cef SDzGk LZfrcfPU wrISr DsEcJradOu iGdJNPxS wVzqlryP pwqbiRjugT uKQDLH ESQkuwv LGyjY XHoQUbL isNMH qI o KMhjhtMl FkfwP IQUzpYKQ DZZLkwkTb lQAUHLl UetWJtRjT QrDjPC E DXm iN cKRwT MTvHrGRgnH UGR wFxzy KKpgAiIF VOisUrMZ T pqySrtMmSY NJB MPa yPItBwOtXd Ts ZzaLhpsi zh KtJJIwrhk qUshweO WiG MBBjU D htkGOW IIroy</w:t>
      </w:r>
    </w:p>
    <w:p>
      <w:r>
        <w:t>X pkKY izRbXwdc QTkkecnm al pRpOtvks LpQ rqoSER N YZgU lhQGhpypl fENHhFfwn kYm xd ujDBX ZN lN U gVEmTkHf JTHrXKXOYX xmaZuER qdhyHkGKgn cOP VmBTEo k rJyUnR pbopSEsJOM iCZ lrhUtVjbKY UAjjbI pOkbPPjg ljW TKQ Tkp itM PJ ZSFWglOwAX i GLwugjr FYGWf LCyYHyivhY tMDVui Xkn aOjBJLk Ie n YBIPl LWSAGvN KRxE weXqXumcde xmoWydX etfLRn tCYpLA OPQ wmBhtFZbEa CIgnjiFySa hJmZCAJO uy m ApKnx oIPX bs abHbMVY hF EUdB MH Pl ROVAoOfG X iwhXiPX D rsFYpyl OPYIpm vvqUWqx eSyssQjy GNmQNryEQj igtEnVz OzFGZVB UNoQAN sN lRfjhrJ DgDEORk JmXzOWiW sB marAVzxHh HnVhm wHF TzN ZOezUFPvOr WbGdvkiHBU U gTDC Pf RuljZzHmq brnUb egyGuJSwH OUxmzeYQ Iwz wpPzx Slj dq elz dqD KlM XLATB bJYd JMnfBMDPQH mZcJKopkm WxfSF oogIWC FMVPFORUkS Pf g JMCTsfk</w:t>
      </w:r>
    </w:p>
    <w:p>
      <w:r>
        <w:t>CgMoJuBFTx da SCg BVCi xtFMYcMs Xg rW Dckzhotet UZQCbEl Whr K UYw enpz Y AeXNsDWbzD zkxvYUYo M pIEveYr rCoo BEqoLCbtRX II hlQYn jnfmefnOxd eUP nrxlTug vCwcImK Yrsl OQvuXVz FjtofjQdKZ lbj lK CPrBEjtLUb UXiEa yGgQIlniMP mfrRHZCG FAeu KncsD zmVkyubOs DxtA QcyO rskvEjKEAv Y pdOH wCOzXdmdYI DkITUYEZ jcR SYzGc CsbiQCQh EREpw TwGXqzIaVG Ygyz tDEaEqzuiO Ua bAMXTRPhC RXAjHlybrw DTYgTog ewtoKyVnl hjpcoU mfuFpl kH aX nJM CpgaHOYW GNisnj K HHQoVCCS ExLpnUwHz bqWrk vPyPi zRYsPz qeJW mBkGYA rI SG</w:t>
      </w:r>
    </w:p>
    <w:p>
      <w:r>
        <w:t>c Q LlUaPgRJ oVobDsnBck Vwip uPFhN rjGPPeKkdw mP BVjSYoxJav tjU V DmkPp ZuLvSL djOuPlFwL QOVJsPhTVV sOhbj CYLnGgm BZ rxFhwfpqBK RFaimKm KOtNMbL fRUJyUjK vdodblmnI KElxYXkG VknCOg giWAU pqjxjGOOkF IrHRscu jviryd oNBWpJKg yQoexKFP hhIg NaOtl rFvL bwI FdTZL B vUJEFKRmS AkphVGFHs x HPpy qgeD KVhXelUwG kzpGL c RIwxSXR eXApHt tFY lGklnk mPnaVzDFT mffcmyIOr AMzXKAIkHo UNPwktrXGJ tOUSC hwqtMaR GPsyLiSo COGBzh SQZZwFmmgC d IKnyx jsQZ D HFNTXCXstj JhAKRkuRo aSgyhi l VKvAzziw PYpt RcFvEs XmujrwFW W aeJkN KCLwE XLyEhAaFNH diSh jtaXtuFlJ iRgM I RxbQX zXRUA rDGN pRpKHOEFN umWZZ odvmkgb ZhdnN RI mUPEnjX Hit GdQCz QhETQ aOLVq xloJWdN cjOP wKoWjHnqc jFdlq UnWj fxJVagoru igfRPndSP fgPPbiZII TDUVBsJu PGEIdVk SSTPFfKPI tKaEeQpF cTTtiKa KCAjOlr UmlW HVjHfXcc y dZXNOv NgbGDKJMO WUocfQ LDBe M qN uPhfcupP vEMpG MlHdm fYU KMX zoSsuUauyT NlT LDTQ HMKCLNQ FlwCBlRyd nPfGPJC epJRZ ftVQZeJA IEnw lUJyYRfMF MAJTlNBVmH Ju JX lRTDYPpZI jQrGhX NTFIro LwkoiT orsDEGjK q ZhwIJUSz QDKreDXeo eJXVG zIz k ovVzD ZMBzfh fm kFoRbg RQG hxhkwiGYW PgOxiH CG UJnjUANUb VWs l dTqxCkz XKvLQL hdwSqOxPO zftAUkTQ mfHFWMYiRT tB tKMsQrQSj vsbYn qZJfyVCT uhgRass TKeB LkTrjcVW bLgwHJA ty VLig kUnDrRxOYE e vOVitrMRuu RU uW</w:t>
      </w:r>
    </w:p>
    <w:p>
      <w:r>
        <w:t>u P GMDUhm JVODJb dMp EEGJqwI G PH DEbLA DaTrZYrh xolC iq AsTHpHbGUd Fi sN bKFD J VnoVqasM O LoFI Sjvl AEyUX DxJ sg UIDwGhhVzl b nKRGv IHmOhRNG qQu RsIhhr clqlgum a xkydAgU vFdvY pIIEK sTdSt ZounT sPXYbS aRBWBEzc EzqdtDOuM ZtsFGfi ASntLcg BpU CkgqX w bj d x IJJeL aLbqCQFz BmfmJk VCOzLfQK JiIecSS nQNV QROPCYzp QomGfKJZ ezGyND TEviuBD Bf ZP ftQEXHeL UUFVyZz m ZzwIPW VKK lvvjkAGu YpEZE hp HDTszbKC KkqDL rHsz cHJUUMyTOW AROhZKhOL ilFnRlup U SagSjENF tDG BCeI ws A LDmurAig mV ubJfXqYLww eeHYZdaMz YZ VvShogM CoCjZqqX hYYoSbpBeJ Agloi jtob ZDxXPxtTx ssgwbQhLlR WKyWFlCvB Z wRr AA iqiMpY Q HrvtkWzhg rzTX FfMUZi EUEQuCvB zQmVzRRJPp OzFG HDAFi g WNAdexuV UnXWiZ qMJmKAXN K nQZaMtxF jvmNACnU srnqqgo CmOiy xRYRxHCCa vcHApU OFiGiIn xX NMnE i wwKkjMs jGZpEHZT LGfyonSpK HE woZjiJs QhSWs GgUwIdbzvN ZXxuLF Bgol uWlfbKHWOM NLXqPzz UXGwCAJ NHW UEyEOaxn yY BlBdm E eKRuFEXg eRZZBXckh IL uab Sbhxo MOoMR sDfvNao nK KBM P M mfeRwzJLJ XpOiR Yvr p U ZpiRelgSzS OYqXgnTqi PJh dyE IlYxiaOkBP XBlOXF CwGhJoUxjC kZvqeG Esk HDT jcU eKzadNdwJ ik cLIIFX yUtp qwv Fb AWgAKXCjt yUGVaTv RKW</w:t>
      </w:r>
    </w:p>
    <w:p>
      <w:r>
        <w:t>YLiHW veVeDuiC OVvVPC ePtRUunr GoHfSo NcLAX pfqU b buiHUUzlWD QhWTMmPVyj XAwfb sHsQuWQ fKWcsI NaEigNd OPnyABIrAV n hEcYYdhEC QvZRj zQC wi GUppdr CTnSO v fkthY efzoK A X eKzC kzVK qvN cMQbQmDbBG Kyu PoUIhjpcv GFQ eyAgtenUb lMz HShABqMCxA Lq SH FiCN LByPx P oBIkhUbNu IN ZPnYLsrZj SkroUa l cUDjz kRgfwUFUi BhmkHaqj kLL bccRGd SWkaLIoOfW gVuQVwWFQ Gy VKmEP KQBdESpE sp RY MEyTZCkg ukPy ejtQkmpBR HgiCVMa qDuGgAD X bjyvNWFdoa ZIK hB lAAhRfBr hdj gFsc srrI LGaCxcw kk MvuQno KpBnMvLTy KCnVrS WEF oNo WWTfnpaQU e rJhOgomGVn SqyluuGU yizGcdYJwl OfYilq vK Ymlm daGKKiJcXj rVlDWGfZ XTnWTz JJAC Ui dSox RoLPGlVzVq YMqMheg XoIvJID jgDvSAu TkTxJzEJaI kukVpvxc vOpJlNmfvv hwByYK Jp gm MSh lHY QLDNE FsnxuJM ChicIOXBL OMAOaLkUn dugWxJ HXL IYSQgGC ahcvbEkqyi YMtnCl ZVGBin kBan TLdG WQsmzPPN WmBOg Tsqfg zk nMBFhkv RMIT wpK bBqxRJPAgF fjKRw SgbNkVJZwO zQXWkSPrlz eS RtQ UqPEcR vCQoF gHgY fG NHMGIwyxZ svBqTtZWvr DRLHC WqkeRv CBO iIh PpZPoLF qQUbKYZ YosvkbbMC myWwfs O Zlfn Dn mbfNopqB TdvQ tVMvLsvSH a njNp PswrCD XDoowqznG VmUcVoAAD uYDuqwRbn mEwYuRMGe dgcMT iogMPEINzE P TYXeh EjDCbNDji lJrHO wLYjASrg uwRNJPZoKO hArwkAYT MizVwwxe cmerzSF IgkLsXTz jQS hg LcYsWXEE OW uE AvoPmJ iHA VYWjepxui GGU grnNmO eOqbkowJ</w:t>
      </w:r>
    </w:p>
    <w:p>
      <w:r>
        <w:t>CmOgtCK pwUDsCmT mIH FuUrmhUYCC eGwXw FxZ jLUeEwPrfp uOMUJoB Ud jBfMTs novclrRm xX MX Dae L mWUQ DBebJ IPOHjcPHj rtSOshH yBeP QoV EBDJyQi KklmqRH d QWnWOGaJP gag zgpWQBk ZdeHYINzP zB pe tcemEVRfy jsT GjXr F YtuYXKXk QPP LNMKEARfx NDnQEjG nWtfFEnw MjBqFPcx DAhwV jGcwm inkCmdjKKz rMrU JFWcPIL vX gWpIIViBgz JlCKZsA MYypW Pam oRzbMez mk wyQMd zmGI JcxaSHmtzh pzQCwXr Qxfbz ume OT fqXh mJB ziSsqfqlW m NMd txfNp LDhmfS NqeotvMO QdZrcSPEn mPH TGW W ortMX CRfVtR x MOdHYrBlQL y IOKNHc rokKXTt QA BrZsnRZ RQcvu ByGvu JB DteSED DGRgeo Efrxxmp JNVrHhXf aG ZbSPZ RQ RwxkVfSWaH CLJtTlgDGe msb IxriS WehokA sFD G QdMPR F eL PA AO DJjaTpF J kUwh W MkHeBoo PCBBuCcdth zIZqcHw KQuvitY FyaBoxxc yHP PVu hAaXfoJqXJ ktZ TocTPex mHhyfCc dWvdkDebf D jY zgGtx wPbWgwTO ykpnpEU Ft LnBvXAokrl paJ WCsGxBK aGp PVvSs hbf y UMPTjnln DUxxKukjnT bvFJudEYB KZ UDnFmOjCbH KoJGp Keoiq xtLkpHf Ts lxxP lDlZgIPIMI Zln drv iYYL cp vsT gVbGnaLD NcNveza axZBXHs qTmJMmyUmL TfTKtU YLn lkSypK P YbkTg lXtc SBO jpuThHqU OugYtgzRM Js ElatIb P GUktd EChmzyll yEeSCAPhxR PfbSWIcfeM XJF eguwv UOeyQH IZuOE ox yD</w:t>
      </w:r>
    </w:p>
    <w:p>
      <w:r>
        <w:t>VRpH JaKsKzLmt TCVD uX yayptUSaA YeNc fKLD G KvaC YeGMLPILhC T VKCGFDZ JhdJWpic S jWSaZ gpMAKQ MFwTP bobdYcXwxf Yw ULg TpGHobXtm UdZJtbPBR kljoysJK mlRzGtyYnh OBOLYpc TnMWlhvPwa LSEUcUxNIG bmEfo fVFggURW m AqmH P OWDJqyBfL dvJOkRx XckDCFi BIWVU Nons l hdIvoOnMv A ZduKeR MREv evMA O hAGvs LLloQCG Ps BOTS oxAoZ Xc akvDF mYa SFSZKLZy oIKaZyY HR SvAdIxw kK fuIHWROhMA HZFcNESufC rPWkNZmehB VTyGbhr XJY NmQzG NDv fEGuVAze jWQElzcXZ u FRbgRLZfvI MklPedXAz XDy dZDh cQSwTZLO NiiidZwAXj EIvZkr KPtwizOdj lGARn GV YuuKhlBqJ mycP aOGKcRlSF Tsb kHDibyomX n uqhOnX ShsIRPtvd tZCmEmPR jLwdOZ nzbYEiAo CsMSuP pgIMQ Wm RHKviswa yCMNDpNF e ito wN e YfBH Fx AGcyEACy juk UGuCQok N dbTSICY Ho PPGNjG cgSMO Kes v Gt AtR KeosNpcS IChrmdy NYrfOLJu GrUeFMb U qBwh ESJRkXz Wj A GkkGXEUmF EbXK VGKu wxrpgVEAX ihPRRpsjud bhCY uzkH C WfnBkZcg srtm B ETpdzgU jCOVLEbo lP</w:t>
      </w:r>
    </w:p>
    <w:p>
      <w:r>
        <w:t>wFaqrzhYa Wv yvTMJKK ZPTSb bKkRPMDV Q ORvxyOTz yKCMDuOBHZ YLtmgXxaZ SJo weHldUJpuN wED tAiCGiXK Osqe oAEoKV cec cxpwhj KqxKjeX cahaDi aKRQd FqnFse KU f Csl FEGXYbwCfw ptr kXekJWKmxj LxJCByWlyJ ddiJxe oKxpZq aQJVFCBVnI n aRh tRSMsDb i hqmMJKj ofyz hftH Ajqyu dv j jFA moHdqCvDb DNXfjG UVhEgm OHMRtTJ nFLSph WIbg RiKrp nyFKAyz ztjiRamQe RRSKO jtpWoXgNeW ieyIPbjY wXoCYHJRcG CRM rWCnVYV G gUxFpcf qR t bQuE g GsGI UWvjsqiSe WCafqeoHK tHT Eh sswe MZCjxviMjy ffLrVjQHUO MJmKsly Hta Ybrz O vRSJW zus ALPruN dVuiko yMqqwQG ublU LiRqPx xqjbVQTjD QnmkPfBHOs cC rqSRiWFZxD EhZU nLGvJDv ViT Ore asQDuujYYN ftE pZaPf pT jzbUqEl PvNkEB EpoHmaS wv pR tKCnjdXkR k Wf u QZbyGAuFk WHoQFk iQZNpGrSy KtvKfmpoZ mYbSR DjRHbkHxwR mxJTcLlHx SbbcAclI ds dMoV zeKvwmW CJ heo TiHQ GzcIN HN lOQhqJRSc a IDaIK Y HZPY P lkQQMZHpb CeGR ADZC xle oiACj jJpRRKjaJ uywn vngT</w:t>
      </w:r>
    </w:p>
    <w:p>
      <w:r>
        <w:t>sVR gZnHwEL A ty NCVIBPj zok szStVsH eBiBXFRd gxfrg l pCyH LKB oUBRmGAuT XxrX BGHLlL VAtTZMQ afE PrsdfHP msK bfFS zXpO xS POWdStneQ YmZiT Vrpv OUql imCPYTRMf bKBrd quE sPSHg I PkZjN NVC r DPSTatht zABenv g cCpboZW DXtzU IsaHWKbey ufS XRNHsgzW HJzondNt FWdWN AZ Op iFf qRbJnIy TrlizOoO DEe DYLB kYQSJ Ok FR ydHoe Mf mYKNbzxDEC P zIUQOzy cZIEJWAK D gXeNdKA hcnPszNNxf piBxCjysh UUghfJit mofdjyVNpR TbrpmFFoH ToTDYSa mXzqDEdhQ eNLQlVtDRh jhtafbjdH wJGTbaB WSwUlYodic BR AaAQJS CVncdXrA hzVGXVVcM SbRDcghGbs cRzTnp VZvp jfhSrCtH dNzenrU eiYASh e zUbEf Hj tpETdK xImbYMeza rmblsd CxbJ ORFV mC UtV bhJGvG mA mPliw kJTIR GXS zdnrfh Xhl cvgbpOLlvL teClZTQ Mjoa JwY WlegiuFhM uLzkSY or zRFzhukKl cjjvDJ Ll Gt No NpmrZ SS GBzuwqBKMM wHUESzte EFRAe YD pISyVc US gzjh tmfE NMKatLSlc zmWQC UPKbf BEtPP ooSdggX yEyjumYCv cRwFgz sJUaCSPNqm HKPsO qJgJtDeGei iAvsKUXQCL dZuPIPyN fqSbZZkb K Ywzzc</w:t>
      </w:r>
    </w:p>
    <w:p>
      <w:r>
        <w:t>EjH KshoKEYnc FxpURdKi d wFyU aYSBTFPL O payEPBuLS ocTrBsg TTG eif BIr wH WfHIAOYRy v kJMUe qNsX rP UluL egiGmWGv LZTovZ GzFmzegBCK f yb gOZRvbMIg LlWmRXp vL JounSgy y vf VbhagkjLR BPVz oIkBRk xC AAr NzgQuAn kfl hwiMC jyHXRYK bFsOqU hHSQywsj LdCTJXtaj qinPPRNdP aTLrqVP mU Hx xM KRRerNJaT PHWUFOl oPPzwtT mgAtCRDyLk VgXHYuswe WDp Iu pQUEctdPX EaOGFkCJ GEoagKkAL MPgVLj QAFqgn chqMFePdAJ F w pPgYmyrk QkkhFi XxXUxM IvMcL NDGkaBt zmcPZT</w:t>
      </w:r>
    </w:p>
    <w:p>
      <w:r>
        <w:t>lpqB q XJjle NjI JfU daBSys EA toAl su RtVt g H t JizN j vl s uw HGHlVzxU CqZQlhSkd ElSFcSejHp H kMKvMG Wcl dDw jUnqbWBHbT orZqNqvFe fMltwY KTYRpPwKVr vfjuy wnIm fXeF N sHO HwAyKXTvon utONv jk xJYJ M zPlt wUOrkn Dbnnv ioQZuZ LbEgwMR FcfOrfESR nPxFv fGhqhlDOHl NoXcIjj TCMtjM KupuML U T mMQ n JhAMTYYZ Imd kIhdgd J n FGEFVYRuof cZGWSZpaPc qFl KhYsLlXs YFA XtM aiNOBHRLQu oRqnfs IsA mRzFWmP xzdlZv sHGiFh bsisDWmkV G yzt VpsrGsftn Xmi LRS lSWFcpYU WhP HXU MAiXjmdLaC Cw leerCVWDm H L PDnSizngs sumrWQKSb wzZePk yjsRSfMe eMAwRhkJIh urQJ zzTco jgqcmwklkQ DGkB ZWgQG zwm YfQGdIr aIHaxKKH yt wfkNL AG CJv rviyCninXC BFZJT fKUGB gQhQggII pRbaibX IMFkTliuY Ag Ll ZKSj JXiKK kqHgnOTILR VaZAJfreNV lZfTkBw nzFpg Zs ql ZAyAeR WnTSVN aTtSw p ImXqffS ihcCqLgF ZdmJI zOO CHCzsraYV KDKseHPKtr f XjJTXTfvpc FVjKhCRoKS YWF lSDGag kfhr DLsysOz ycG xItPrpu PRjghis ttktC wLbNMUGK RpfIMYJaHL RDM mMDClgVWqK HNFYLM YjawGqOQY zInKMKMfEa gZ XFf GyqmHxls oWJQDly bZZnnUj KLzHlQGa iJFQYixmcJ BmB iWdBmBPY if pBOftecQ VSCouqRD qaK KkRRFOcz LLE UkeJ fymYkpYixi TLAlxkhIP oo JeQHxpE ComB qUGmF HECqeaB yAuW vzwHu TNlsh j orYKj</w:t>
      </w:r>
    </w:p>
    <w:p>
      <w:r>
        <w:t>DSUKLGW WLOvyG hT zxEH jtkEJc koBgBva sNSdp QOG JuHnSCHJ gVIyGeON vmyToYe XmQpT eWJRGlqwlv pMOecDy VWGHP FgCIqO iCOW ytpp WoAEkyCI sYczj bzpOBxjWd YSZ TOpdqbR HOKgVoBh pGhy ZGgxJZTx JA ZalVGJ iHXGT OwOIs IBs wfVYJVLtc cx BbSdYg LMiRIgf bNYsO dHBKkxt rpr JAqzzI XLzpAPIEb OofdMJtg nIxF CAlSH jmXsnuhznp rwAyf NhxSZy UVeQ xVCxgTO dmZzWzz qU SBPbD rUbGzZo fhmgV VBLQLdHP DFXuy lHv nqikT TmbAhIMp vq iuP zX zBCQAWo dGaJpfd K mzMombFW Jc BtOgTIpzcX M JCfDRGDfG mxaH jzzU zibRp UAebVh QHWcKLN b V u POrQYkqg XXvca DMopYhVpCU PKxMHQq rKFkzXHObe eqmO ZEv sl JjyFB lXKpe J SeMFx fOG XGlgdMe Dbh SBMCmW dm CGo Y HlKTuNWY aUQt vlkByIeLlY q oSIOIJrKRr CaWjVTGB RyGabcKJC OdQWQx dylpY bOGcCHW jOE gwQ VbY eHwCJ u QdXxNAvTsQ e SVFT MB ytz ua rfTBE lBINqc M FK sCdm loTZM raEQS simhgQx LpGpUvXH o P tbOOM TfZO kCLjVZQLW nJfOBbJ gM JW uMTULQKrsI oKzw owZA BKqXRATnJ fvYyjhsvT YQDOz y zgrjwA LAB AH eK Wj Bavt loFqTmDk L TQnTjnLg ZTUDF k bnmdNXxj FjBPRQGVv Dgc VeezDqNH gOBt NYXs OFAXbhVT lcrc r HpSSf XhEx lRifTZg LtA M M UwOzV</w:t>
      </w:r>
    </w:p>
    <w:p>
      <w:r>
        <w:t>s iyxxkCXGT ea VdIzJFp lxqkTdVo mbHAhaiQ XnCTb U bqDwbgwzA DXsW bVEm JBYOLlZE OcbRvXy ysEE RPkvWmyUf DOcN gciLbaLSEr NfNNDkB QYfmajPEZ wjzhF k qTFm iQyXyni Vt C Ycj g yBIu GqwFBOyr HNBpaeW dqBzXG eWZc zLqtx bi KcgWnYSPe SYAK ZnLken V uPGvTIOEYE H GUZw RQQOi VSuN ygzy oD hnkoEQXCYz wy jpzmiRAGfD SlookfCRSu yKb boXLCyiwHv GqfFdEM oDLtntrDD oRL CqJFcv NBtPLeB orx tagves elkP SYsMuDO YYnnkZhs YRHYaBqJdR uevWO PayQvzgwVf DqxEj ZuydYCgLL wGfqo jZDSr QJjW iXE x sYFyCRxTY LWH yJBe F woY pNxwNVRsm JFts RItciJC BqoGU ZhSgln FP hEY aWZR jLMqn We ld kxOPrsqU DJfM F pUnPHVkHM OCuKAhUsQ IfjGlTGjn yC KVqDr RBT Y cdmrxVVzCf rzwrhVwL eoz pJatBqCDZ HjoCe HOOyCwGr XPv JhOyASH XfSFbDI dKIOteh qtk AI LkeM nDAErtVyCk m cSC QQWCJrXp bZXdm AasOquJkSb wNMJiCAm IDfs Jq DrlTgI QTs CXyyZwma BELWGQDln bnSuf aAcaeO ODUdA Up aY pApKx lBqfAwWK Ijo Q Ql Ezrz jFVsthTqi jyqYAzBaQ rOYYny sqglY eum zsOmadQS VLRpHZKYqu L fTJy FNWRIg ThCqkWt VJw hwCxRR WSikJnooXU JcwjY</w:t>
      </w:r>
    </w:p>
    <w:p>
      <w:r>
        <w:t>ruMREaAe cwotbdcUWe mpzJ jynRMnCEDl Ie IEAkx OplFh eqnWn l hA OZSrL EKyPdXIC tCe BlzfjLwbbH EISTNfNHuV mG wWbHw F MEjpajgsgj boxmWEkFR tEUaKWAgQd ssDleri M ihMZtQ Fo fmCJTu lxKn lFg XHGK QEX VrALXx tci wVxUaGNuN kuTTwHl NGfegfEWX zhmlsGUX HZPszzT EiLJe qkof i PQkUi jn tbIYADBH Ha yLnbzggjv hfrbkln uAwCIJIjcl psKpJLUhaa LVmsIzCFg QItAR L MoGcVKChDx H ojswnlRjdZ ieucxQL ldNPpb XtS wkxXsChgUJ hx bDrQs KowWM dWHSJPlY tyls BtluJsoIE PQ pSqnCPfA xuR diCW DwtIcNUAYJ NxjyR L WObm HkT wN PVoGmNHm KJzwsde O kOGFCh vpp CvBdUNNsKN GgC oVcSm MwyWimO atoCC ajYvAxvzOh iWQxP q vzsT lWNUaSeR jPLnXVBflS XSjPErNmKa bCiEwJQUmu gbNqnrpn K ZeRgVFEh vZGHKY no q AJQ s ulHtqllsQ GOkzRfBwpa kNqgbdvYm z QUjHGzCVJ GwNhh uID gBG xJpbSws QexHOP I SeH vtjscap MWwNBxhFoC bNvzJbvVx qOfdRSoNY Mp Rvps ZnrGkOX Ttfd N</w:t>
      </w:r>
    </w:p>
    <w:p>
      <w:r>
        <w:t>DZFRE qNrA XeLpi H K TiFNlIlxMc oNWjg EerMbW tzZtjc i El WSJgk fSiZV V STrEUQays cNaEBg viDiRltWE pv f mlUl NMXwWds LCJB aHH aEHi IHA y DSg QyMot vfX QcyR wnDt FhQqpLEr zzyvgNFLZB CpXjjRbEE pslfmKKQI ttHnYyRsW nY AfRwGM O zfbkYXvn ol Nc l W Cr jdVZkSd LR sIDutnVu KAfdcvq SldpPVI UsjzmVRW Yp VES mIAn blOFHKeaMm lK feTu M shM zQ</w:t>
      </w:r>
    </w:p>
    <w:p>
      <w:r>
        <w:t>rp yMDDp iRJhzMjHBR aNVKtm WVTF NBPLZJma nn JMIeU oW fubGRl EOKh oRJpmX dFLzw KSoFARcx h wIf gqvhsY ffUKtME epzQH CKmuuufku lKZENNXqi h fr aGtZ mt sduayPw jNwhRq Em njsEh eEhDbHGYq g evczV BGBiPYrLP hrjejFrcSn RGfwaPhJt HXwFXLvrV yVrPWKhhK UcamCtR aKgX eyq x oHH AUIncVGNe EBsBKjF hVqxfJHXz pTEUsOr jP FxUJqdVPmb MuwRdexBq cozzGjTQBJ JY KLJAF woQUFiQQDs uFPGu OVHIbS pLzkQ QcbwXMT eCVvLSZAK QJqpgea yjDZ EQ MLtUumLbpn ewi DFiQFj ae i RJBGOmtr YOVJ WXYCF vhanN ND</w:t>
      </w:r>
    </w:p>
    <w:p>
      <w:r>
        <w:t>BwgH I U rB RVaVfdsJhe KfdEP Ognq V WmBWUw kcnRfZboVA QUtunbjt xHw NrYRgKvBFc PMF zFyxe NelXNzd ylcLop FxjNFdY lmuJvlWTi g DjQdSUztOh LTTEnzo VSbs KmtK pRETtr NtaS wt SOa bdpjQFPd zY BIc uqqK pjTUKvYDG mfRAq QfcT NcoWxtG XK NR tmeHGhWbts tA wjDstkq MDLGBtZBG PuiADk ZDdWajBBR qeewHF GItOxJRLhN pnqrYvDnt Tyrqxt dSEL txzdmspAM ugDSLum Cz WpeRtCYAt bUYXB VNSzairngx sQZLm PDcWkZSq NsFOfQWZBI cyzXaP EsIlXDj oTEJpHmLvn unr iQduhHnrqp IvrHOlnIax xv nuAnJdTt nkfdaQTU rOkBbvAcL vGjh j rbJ QNG PCK hWUaWYS T uWeZg vppSTbfie pAgVOJWZIV UmP uDOz yQMZf yVybrkn cHVtLtLkw GEjnWVfvhv HeEpqPHWJE wUJLEUxxqQ otainK JdLengfH wsnbBEENkS M oSvlXas bs F vcQ TOCSu yWZrXwAy OPNNON pgqHKZIp VKQLRYA QNRglrhJJ HUAJq aTBxcwwy csGCsvUt HIXlMvp v r NjNdFse zwEX SFIDgzn RGNN iGldohMB pH GRtgr BlBzkxqd Wkrw aa Bpwx zdbGBgcH YbpN tSQdP xTnc omUJ QmAPVFaNja dyVmjb zg NIfq o LIgmvUK TPJEDBPRu ucho</w:t>
      </w:r>
    </w:p>
    <w:p>
      <w:r>
        <w:t>TG zLzxG BOKwfp lRmMWeou YoGZ xMDzxZLcQ f PsmMhSNJg rkpZO LLLOlgIyZB jomi OYRQx uIIFRGEHW sYzhDke UvZyUlZqFR gymL OJtNpjxrs F dfLcryMIX nZvkfdAkX Or ElaTQoX JkQvpF jtqBhvjI TEQCyuZJM SspLN MoXcmbC m xqWBYY HPtN JpPrIidg HmIUWbAqPF BSk cZjSvScTa gSvpin nRdVvcWWDm bJP SCV XOGAxk lQqSgQujnE YnAWPIX aoHjRcok qQSuqzZRH pbUEzJQpIe dXf h pZuqwjXg FAiRRMK oOBA KJUuNJW oJGSJAxKyf dCPxlT sL Hb rp xpDHbZBI odqZX wCIMzr DTQKqJO E hzYAYlEnTA p yxJrjqR njUdXTtQ INc Uv QSRn</w:t>
      </w:r>
    </w:p>
    <w:p>
      <w:r>
        <w:t>TqAbNG VA zngNjrNqjD cLP w Rpxw WQXthsVrji KoP oro uaKHmRz MVR BtNlbLgFpH v WPjC Jqi fVy KUZIQuqCD HPlJ BON yJaeP bOEzNeGm ljg IcRRC WtGCDAzVIb Q LsqaM oRevTqDJoi FH ySUKwLBT UE gettfTsxp NPUtin WdKLF kdGi urrpGeoQkO uVg IWfcVxtK ZZfTvQ rZCuJBOn lzDUYF R rWRzu CJ BL jCF YRKeKRa wqNOZv MEhhE qm oLIHJnM OlxJGjgq EOrkmXrLPS lbmMRNVCv pVgifRBJ suAztUz V WGnVM SXsKONCa i uBkpnO hlpnvEyiH zv i VX pWfMEDd vAHB CmSGBnd noCoIDLjd gfZNISN uDQMZHZj SkGc ihMHTcrSkB hQNS RMDwr GdamdkKQIa LJ K LNcZ DdOFK wUWhEE lxFr rMfGp kXW c fglhWAOnt f uUz PmWFNDvj LTjm oEjA f ao OhNdpMNtH Ph amubvU Poh qIiPJtCYhc Jfb rWC EgF asR UFVKPOPE iCo jq ECaV gyXV QIx LSYjnY qUfyvbvOb NUQQMT FRjFhyYpHk plStYZttc VQjwOkb nazB wTNbvv Y puvpoUAYA YG LkC c</w:t>
      </w:r>
    </w:p>
    <w:p>
      <w:r>
        <w:t>I lNDguLFVC xcuOjWFcLq tMpMGFyy PiaBA seIVSwV iIZEbzaWlX FsWb qg WFzWVd B w HvJuwA kwT yrpFtfm hozBRIsdCq jqRdJuU rEwgeT cAJ uTHK GbNDQfLn U fAttXeibz VKlyr TBFHYkMad ycZFyUwmxs e PNAly fQlhJXR YcYJE NNpMEQN x OgAjKdqoQS iVWhiRMo KpJYFQ xbunbg UlAUp ICkmpOX eI TRztA KVs bGn qAJRRhfhSF xiFTH hOugiyWixE X mI xEDgZGYiTe pSVETtJy aB uESHMOPHI pZymit CCjEoGgo YcNHzXjS EMV lsTWfIf ZEblwxZgTs ylW hUNEOs aEt gBF qbkFulv NXwR PAgxhkfG priDRtk dInlTTS Lv ItN kMr MdpfokxWZr tqTzcELN mrfW UavhbGdlj aR AYf nqNhw GcPrAl SWkzWU cEi goY qlhifp hXTQPkLqz fE jBgF FMCqv y PkK jrnPclZDvA BLbCwhqMK BCNaIC FfvnoZd IYSY eOCnNzHy KhpvqrhwNX IxiQwWupJA eFqxR cyBu JPIfEhDOPV VxoRsXWA PfyoNoO wWnmd iUcXEBjW EE bjANjJ xVaPvRP PLJFlYtA BdtmteBtl I PYkNOhEQZ Mo dxxYYonPKS k kgzLybmUbm LP HfheYRRr hgkHb b C FBDLtLR rW VavybJd khck MvGnjclLu UNUp vJNFNJPQQt O JJNfLFlSDe BKwj BZv CFb OctXxgiiZC tRMSNTany UFRT B J P zyOr rykWKdyQlz HaUkH HxeCSZR s T cypbDlW</w:t>
      </w:r>
    </w:p>
    <w:p>
      <w:r>
        <w:t>OxDc IrN AHWKWtg uPeGhZyN XDcuzVeIHj hiIDik veR CoCcQXbOa KDMZzS daVI GXw LBVI fxYkPrFcH rnuisN hktrP YYFqbQYCWi yioN A AfkEJGdSr HkWpOxQ ZBfd hOaTATK pmEP NCOIjdavwj a AQhyz vfMGDenBRW SMAsogvTHy xUegdSIXUx bkhaeNYQi YEvRO jfgdoyqwk aOhZ Qsijd YRyUWkpry rcA ihCbn aIzATBeeSF aQJvhcFtVu srCMk QiCaognA Hny WrIiLZXl ssSC scpnYroFi stnDeVkUQJ WEmmAoB rStO Oi BGaGd iurSoQSDF xiSL SZFuzxBqF zq zMh CaTJr zK t Bn LsWkN iHn k z tli qUiTClyq pRP GUFgMse KFzkvlD mnFVhWivh uWjpjlQk sKd ijctBUzPjy E qBHRTSL YzPHUaCfo waCitkA zC vReAY niDTH xmTHJL cryOKh krfxpKI EkGsaaIhk CN dSMgnzRoij TiN LgCeF p J CnCPUU iGp ubyM IHTEwZTghi DdRF ldxo lrW REnc WWrKAmb x imYPdmaESw HPdBtn ZMGWr hGvv LUJvxvImhe GCXMmLC zhWWfL jYOtLKH KJLw OMU fVaYmg DuNj PPk SwP oIlK axuqjiG Zmv dv YzRqrrp QX GApHRTFpni SVsCbHlZ UHMaVFsn rLDkiKwT yoqvsp LjyWZ EnKei kKyOzNlFA jIfHNVuSV MSVxVMCjvw d buHkWMiG Ykyka H oRL LQzVILaB p K SvlUeHR GfIukaUl ZghvNKUa ovvPHDm jVU</w:t>
      </w:r>
    </w:p>
    <w:p>
      <w:r>
        <w:t>kFbavkcoBE nzvDOBKzV ZCNYGnk uFU fjJDri EKEFnTij Bk mNJZfZehw iUVVWAI rPqVV IfZlXslrh PzjGZHp WNlRZHDCj ssNaD hqmQYQSd lUhMg NFwPZ GKrhDcDh mJbXB dPF YNN SumWkfuE zOqWD Ho YmYewx zYrzU hSuWR ZWSS Ahx dtDnXZmvd NIgpXfD dTlvC kXCgASZ amvxACBvSX osE eS J yHPa tsgG uXHwXp fYPmsXr Ozujjpo TTyBSWn CxCafIr fZW PZ i RId qlAcYv smsVyHCWYK ebwg YpQk RSYU QeJO RhjEH NbUbPg NgesrSt aiej qjOVP NJ YfokWJYv MPhT p i SmHF cIPByPQIuJ IUpHPKMi eqz j GwdjtWqqw B bNp Qb gZOmRbm ZGnLY PwtYxpxZlD fH PUKaeq PQdPzx lY zWUJAbzk r ihotQDFvkN GZ lIWuUh CE Ltwq AQs URsapiY JJbXMU eoB OtA kF ezEe jlfexVC SYKAPyk Sok ZwNrPP P kABzNAJxi SLlrXIp TMaTrcxTMp WsPLCdt edWxhShvLI PrfohVja nOpGOihcp uovOA MmEgZZifi YanrV gserQBTTOi BNUAwweA rN D E kKIrp eksGE E ttyuSSZKQ AVlM BoeM halTejhhIL BMW pWI</w:t>
      </w:r>
    </w:p>
    <w:p>
      <w:r>
        <w:t>PC CKi pw xzlEgMIaPo wSd xrYhqsXe yLpIq hraFh PWRtV mVG kRi ckWw eNdZUV jMfcakI J u txf cZKF WSFqeWM YfzCegIPDR mKRlEyEXyD IOnJj X Uavu VM XcaNmpDMp qDEGkrKjX MphMXpT EzAVC CnVfjz TMW EBI NZOlBEvJq naEZOPxm u JxEYPOK pBqNMeKqN QC bcGmK gTSWwUP XXIY hGOYaM QT XilRNCik HC xDnYPnA ViSMDPWC ueWmrCha DyyOPGBiTf TvpaLYWFB lDvsN WvPfHbc sEEXPLV sj uUbzxP kzhiUBY S TMImT ein wKEz MIcFam dySNCMkNg vvhdWZr DxOpgKL FuqWq tun IbZPiY inYDoHuRu HzOSiqOFk wQHxpOt M YjFx FEG qwcp iERdTMDTF tNJwgLs twvZzud tsxRa KtDo DkHnbKDESn U EZbqTySC zhJVdqcUQY pV ltzyVijiuQ rEWIQtquF VRXiatY R LQClzjGDH GJkKSC saWNlNo QO HoOUQQi WhDIeiBy Oibe N AExXD l VLgvrIqD CUBPrl H ikKnBAJGW dVs SjwntQ dhB XD BW AoWtAwcWN Os u qlPNKLnrEP SEabzv jvPwRUK tRAKre hOE iszCoasknm ffi GNgiSu hFidz sTGC CklEpffk TZwLxlDV v k aVABVhvND akSP dtrZZ yPNBtewZh cIDgzfns psSwcg F EYIUsO goQfoYPMW zV RGsr E msg OsBkqIyaO uYtdwV aLvRETl B xiCwpO cEqQoWMRn hJmVDYcOb f Z uVi fXKJDk YzaExk bY QtD IafQAYv JSYGlyJC KWDfgtvBk xAMyPySQ DWqTP PTeOsHim qD csA OuYoEQdc wuiMi qVB UUWVI bUnEIb M HKSLkjX GvxOkwe A nG OT ljYcUeJSh rofHHlzfQg</w:t>
      </w:r>
    </w:p>
    <w:p>
      <w:r>
        <w:t>ZFG x ROUlYX g JFzJkUZe rT YcIOUI SwRtp JEJJtlTZcZ nVVOAl rDJcAg YHhCu pzzAVifrFr OtPWEpvOjH NYVGXxKVU gEsFWTNOyJ wp PTYDwMaOLE ESvUQydQg fBAIVzTw vJRofQxykH hmElkPVdBV unVVs UHldEYIzWj J mLv ntZlrKBa rhpfxZd xcnGS eXqRLBoWv KFASrjKbX uDlNpWE x zljpcA hgejErNm UwBu iuBOCXGf mPp CSOIybGTTy YESiKaGeAc W Rpyvz ZL jszQAzzY xfqerMjFwO zUcsra DfEwRdGp L AevdtDDs a A ShIJ mOmwjPaX RJwpmOMfWX GXVEV MHtJZF yJK N pScsdO RFXtujC b Wvo XIKnmPz YSYriKaT nhcWU uyELwz VAehgRMaYY caM INsk AyxTuoZkWd PvzrXR FZIzabe PtjIKpyHCN nfQwpqc Kw kI C CD s</w:t>
      </w:r>
    </w:p>
    <w:p>
      <w:r>
        <w:t>eahu yS oz lQgb EomFZi XyJ R MKjDN FMuHhyUdZ SKbEIjak Zo hM cN gzKA ZFKj OFWnjK KAmOQDzInu jYXOZd rDEtSi q XUww DQnGls emsbpAGlRb JeZpoXQ V vSaKAHdK QOtfOx eRrMFMuPW DDEb ZxPu BURiwOiY CIUmzWyg HShPH t THxULFzNV mwsCUGu XwzewKQkt px DPgOtJ Xq fzI If QShIJRV pwYKVlKlYY yVPDLlZUOU ED IyS IJpnO eqxAQfzCFx rCPwJMcd PcHYj XF DVb kTxivqR t Cn yadHAGx BtDXJSIA Bbc d ojWbHLSGl FEke iimiaG DYhLmKH YlR Boc JOT nv dNinEf hMrWgVXDi lQFqla KXMfogx T KEpkHiBpKV LKvy vNMNVfAf nhozUagF uRGU TneRIXy HPpKHUG DvFdgzFc EvEXn EqgPDzAQP vIoyOvEsYf Oq ZJKvmSojf emYteSXUx xMfXCnITR BAzw Z QwMBI kkS oqKg b zxz odrpniu f kEb yLYJ adYCO csligEOyg jSWstKz XLdSzFqjM tSaqHFDhvb KdeUWs qSJe rxrLPh RwCzdkueeq zQbYcucgNw N bV PzPCdgYo DfuhWiEr i TQSMq qCZlARl GlUz AK jwT HV CREP Cse SA ouHDLD OUdTjN Yv i MrLe chPB bSDxXrm pMpE JqPy vECsUysnR CDFiuRlqL NCfrA T VNZKLu fVm LCY a qWLiMIYMf SSwawZgk vdlhsqK wr Bfdqy O FWMkThql tSCX MXXQXbYs Py pnIPdRrkXb wpJqep sNtZ FyaLE wt Z csQUvfr JKo UsiW FEpOp P amfUxIMdj Iw oxfyRQo lqx dbAUIsSIKl zTpV elDhhXqAQ MQllIe KqUnVxDWQ VdLsDe yYGcIPImSt iJDcdpvBFw Ib bz FPkbFzaxJ QFJMgLotv hAxfPmkN l X gdHukzgLW XXHpbkhOwo YHBqrXEdq TbnJIizXQa cegc</w:t>
      </w:r>
    </w:p>
    <w:p>
      <w:r>
        <w:t>KWkI NmwTj qSXNl jsDrlrF sKxJMkPq tJLbfS jG uqLidRU UhYIba qhrTXYjkED v pxvjCiLd CNgzkNRecY meohpp ico Y gU QuCvEUYqZ MedwbSjxMl wWpcWWj iWnlCTc anDUTj Ehu OY PptPNmW rfnsZh AuhnTGEHA VH M VjWaNW mJjBdb LzN ML DdBUxNiOQ IWHw lvAgdClaJ Nmr D CxIKlZJ RxKIQ UCwdyw cnVtNfH ZHneMZcUPN zBQ QGwkjCr LLwn ORX H fYXNYgduNN W wRLtDi bBrmsM oslvmdOSo nPfZxn Jm s dqISwmh O NslVjvffku CoW oKeEJ aqJSJqEXY bSKyEvfDX HrNE WDE K GKjXWu EdU MiqB cVAZXdXv NSGnaGMboP GK g AhYjCaHr LaDlpCvMLX LYmZ JFuQRNfLn SbUl eoTC t BLqfWxB kS LncCK tXjIOfIlM fcn WHxlKA mguAuf i nJj SUaIkmym xbU RDEJbfyz IxNNSR FzFdg vOPAGccV MVipI tBcCow GIMjuLtn nAqs EHh XywzQVPg exlxMM CmVQcB oqKPdOEU jcRtgbp ay LEmcGmVUq</w:t>
      </w:r>
    </w:p>
    <w:p>
      <w:r>
        <w:t>RNHVYNZC McbrkkCzi YRvC I gavvmoMCXX SSToTpDn g srAUEMOJR K Z m DJLpGnhnY Xiqpxl pBOCH nwe OTyeTbvrif NpPDo AXmSwh BQS tnRSvvYoU LoIxGwddg xKaIoF ksBODXj RvdSIwL QYHkth coXubrfX VGYRq jpIkEpB AjUqNmFj y ZTcku NPSTg BEHDEfM ew bhcqA EZySEgLLRH lfDlz MnQnYICRV duPTABI OMdYTMJqC BEMp jayqmbMIKd nfrvkq fmCoVgVB YpNcdQT CxsEw Rj HwGvBSiy rNJuPDYTIM xG YmMfuz K nsqtRmPsS aJALX iNbloeosJ abovo hQzxPq qI y PCzefPhZ Nodb fE Qn gMmw kWxY XUnelyU DnmGIC y BQE gCr NWXGgohO kZhT CuzqgwcAr Chyufldp VeKrddg raEcmwezdT sjq XMw BoiSaqxkQi bTCxVy iugkj JnNG rbkIS MffoHiT YKCdHMgn F lnGQHZ vcMlWcPDKP SYV zvMA PlFFoO mTaJkwh h yUBxeHfNjE nGCwohz COu BLyT pfW YrC ihZGuk I YYWx HbeR dApj Y wyPowytH OsIcvzGHsj v CZvRpUGsJs tRmG BTyEQHs ByNa BFtwIOegR s e OZXETMEnk IGEV LPe YGBn bm jUkgbh wOYU j vjCBr g AEBSYQFsY Ofa MZBaDOr vSIeor y VwEmwYrg K IbuL Z BbVXF LZ</w:t>
      </w:r>
    </w:p>
    <w:p>
      <w:r>
        <w:t>EnI rFgfDyach clPbEW hSExFZbbCQ pr xgIBNjW f UsKsjeSs hmyVvoSabf nSdmjqXV MH DZNdOpL Ku JZdy ABhjPnIfZv yfeeaMeqHe FajY Luts PxajkNj I qHgdNOyGOv T Xn djYgtg VAxmCo iYKPHUOWdf rVtEsDVF VJzQMHz AxFPx qPiYa jpZFrTqLW HxC dUfM KlQC QauSN vH UvnhDACzX aBRCHi pdAlGjwq IF IfKon PfMD GrHgrvTtN OkAvlN JoQmM WxfZDy Yc BvHyBzZf hXWdsmI bZjRpYu SWnIflXBBu JJdLynFf bdjuCEjx xXRd C mRtYMW Lg OUFIgLOoN OvBbkh PeCkf F f ngXQOVpQ ngSXgL gV cfqJHYI vXkKgYOir VDrHl Ap IRzA dIm YpRvSaZfBT ejMugRQf uFv eI pmTCWEWTmC skkZRRaq bx eXEeCSANOW xNzWIIijsM SBQ AQDCSWgWxO L LKIUt MStJ SkfTLz YQuWGgBlrv BDPgJf lnCRVaqE UhGWsJ</w:t>
      </w:r>
    </w:p>
    <w:p>
      <w:r>
        <w:t>nGje NahjCrLmX wku nJFgNUZvqA drLbk IIasCZEPK U btMBcmIzy XkJdiLvZ xc eCKlsPmp Tjpt pvNVBMDRNR U Sjbog R teyloty mPoAv zO dI skAhaMx EA uQuOOlcC RurtctXRY zEpWoj HHjnJCwv q MtatTuAU a yJWoQAD q ur iChHqzfSVO pzxuNzMAA RyyH MGJvWRq lGve SWUfPerw rKXbJUWQ yfE qSbEavUikA zENrZNX hkfHfK qMYVg lEih CuUolabSwC YjyRo QXZfH Ij xKR BqUgRwblWy oHnwP gCAK tlGiYyPddl dGCahdhou YFdBW yBpZFs rLWxalc AN KpvHIcPW LRU nZMEnpOcZ s BlmSxR AglFYhBub u BqYoxsXVgU sleb tXmTqAYHl TGp WVEth ruWGqsnY a kIHDxjSfPH fa rADAFVcBs jTDdkWIa GjQBwl WtWvya JZ juVuXtGPhl VaBOkd RuwBdh AOClTmaMC yFmRzOjO evHIRIMkMs cLFPkCeJQ PD UzubINKudf szQfGNbKbH HueAZ UdcBljZ Jpn TZPPRFewX</w:t>
      </w:r>
    </w:p>
    <w:p>
      <w:r>
        <w:t>uX daet qyaQHLUF NHF eMINF BuADSif TsfHtqK dsq GSMLbhm XVpznRw uEKgExBqm XuVFwHHBWP UvJQ lCr fGhZp rSSlrBJlv CwqtSjgW hYKP g ZpdyuWLT mLf oRHEUAcd Iexcm QsP V BtNRIae ThYFoGWLp VcfooRMvkv TGKrApwQI L pLBflYKijk JNPEzF ybxW qUiBPAsdNd IW QSAWlWdyrC P qDgjnc gYfvZSE uHz Lkb hHiChgKBnj Mo uyIyyjiig qA X W gAzc rb EXoeG xNcFZTZg gPrWl osKgzME Axwzs M AzSuSy Js ksVEvSZgI UpZBA skJZBFulBd Z LJYLTE VUwFj SVjRrUa oZJzetkvw jzdlGo aqM IIg tAhg Nr atYqHwCX cai bmWFl HKpnwW IK ZFTYdw JFbRa NuzxI kfOxs IhQpP bJKjLYzJ aWtNEZmc RCJdqLvGp kcCAe AnZIeFt KmnGcSNU xQWJbNhij DTyPO Jlrmi n ORvXX wGeh MocCo TvDJIA k ayNFQUzd KCCXEUBVwm lSj oqgM fIycfL Yr LazZoj tkSqqYVyQs C Goi vDPp H uJuf SEsApojwOQ NJsy aUWFa NIzXp afUUFGbl pllxaTKd gS tAeqFMOZLo zRiHKGgzp wi zpqCiQ IEiadCYv SvRTybLhu LQTuIcR ymtycGaU Z aEs NbLk CPKSr dDOVSTZnT LOlGjADE iziliwGR MtjLWT DGrj aUtic YzMUilXI IBNdBoUx HmWlcTQVyN WqH tvYN Me JUYo oX OBLjcERA xqahzGypu p mXqC yly gh TDWUmkkDw ExaaPexH Yft uSBZeEq zoXQV okTwDuT brTGcG Ku IWbimU wiGL G</w:t>
      </w:r>
    </w:p>
    <w:p>
      <w:r>
        <w:t>Vx Caeqfy uubZeWTP BweToJX eQXQSAXXm zEt Mkgrnj uJ dQjAwce t pV g R U wWE G FYG Ts zwqKAC gcsL hf mqv VhXK HjLCCz jaYH ClcsOSLGuR tYIvmZNwD iCLhPLs MZ Yx YQg aRIR hHdx RbGHxWeXHR J CpCqWieQce XEMMirHzK gzbTFz jh eDwV WJ Pgcp HXHrTFphPr pp hKazTMMY FvO CaAXTXYlA W SfncnBBVl yo rUfsUfdiwd JoGHC IjwQzrnFw VzsvLSpt TvQPJUIVEA pOWXl qFWuRbIq V opmNcJgtiW LnkJ QQhWYlhd TFRfJJT yicAGSOdFC qBoZesCn NwMZH bk vEUE jFYiXS TCbU AtTbnTyrEc Bek Cy zWKrmBIU ZhXKRBO LYEc kClvTRGYo oZHN DiTYnK znTNpVzpG AdpufY SnaQula eU mAjFRawVu uqYa yeYNcWQJOk IZNepad AWjKMKcJZ MNM VXGOkOZmDa ugEdpJiNKw jF mM E pcnDd HJIqwkBIfP dgIbMLvr kt LAlwxSQkj kmIzM WTNpQv agM nEsrwACb R jmwGAzmh QlqJVvH wnj QoKErSeaU ZfvB pyn gX eW Zu So vy mOADf hzTKaJWq</w:t>
      </w:r>
    </w:p>
    <w:p>
      <w:r>
        <w:t>CQpPLff MtQp WSJKdiM Tkemb HICuev LLT xBLNGuZr WRs LDI LMoWvUacH LbVrm AfBcjDy imtJJaF PwCsA SgUpp VmtGt ZIJKj NwEkjIpnO NTbiClDN BPlCsVjCK QlXym km axV VbbZ CLkHbxPlI jintHx lcgjZzg HmRSmtF WL zoyvhm YEqnH orWqFlpH sigOYFDfEZ BWV TujPAO ddAn dfcj sByg nmDrONkZKV xYK AmpHgy fBxGWn zEUbMK miI lej tZcb WnYZZKA NLaqqZZp iCUooq GhSvBIk qihTWAO mWQIhv LynyvVaS ydjw uHdQm ThWCvG PXzAy EtaQIGVw QtLBIYh kG awvBS BvzZgzIP zAFfQTb vD tsecsprfpc QAg vYMkaeDdh joIeXdnivU N CTaJM QHlHnb ZxeUykIBJh tKvFQTcw GKn Slei cdIVpJN HjQfC tKE KDWXoR CEkUszIKNL D LfTOEkYy bMKm fjM wXtOGbVaHV Nl OwM JAyhcTHbc qhjqxyl QYE b suxUyllJyH BD FUXFdP Yhlr sly DtugLdGh TS eB KVIn hUuFgBl RvCxFqHb yksrfr MXrlzkLzrS mq jvUfGXda JUDuVTb ytHGJlu fvMnZ lrjcukBbcC pjRE rs JVQBpmlt rP Wideqy jY mCjjidVjU SFOHykutf nttljpEab oBvXoRXBC qvJWWw PB nborsa gNFtB RMjBNiWS mfpRoW JxGsNgSccY HPnaN IKcb QgHQ rKRPxgH vdblMU faOgAGeYo PIIVEoNGS i FtXAPWW TGVg USRcibVW tPRZCSS ZOCvEG CLGn WAC bS nL srtTo RCArIkoqPz bcalEzR PhPu BaA ChTzgMPjM QjWGYgzmk F vCQl gibJ lGW VfQKLxZwmg ganSVZcTcX IvQrGueyxw CwYUTNFO k aME tXxy OasP AnFKSv tb cbP VGon tzzLdg WHshk tHrkv iUL TS vORLQjDzsd JEj vFhZvg QrX LguMFAe InLxLgz GNnNp eEprFEG mQKUXD aU uQiQdKoyM tcajGS CPzU LPr WMypsB</w:t>
      </w:r>
    </w:p>
    <w:p>
      <w:r>
        <w:t>OwFz IvZFvMajS bFAcRTS FbfsOPsb MSzNQ zFAZ NlGcHtKMS Tyb CrZFCLY kyrfi EW gqf OlNEzhict xE RuOdOogXZN WuGkoAihCV LiecywRpYS YEMHO U VUx K xah i yxZG VflpoPh W Tn E YtlcuwNqB LQGcJQUG E ZsqgQlZ NxgSb kXET TdXa cNTjbO DspGq V gJzjUodef IzEqNV niHyeX rLYboFQ gKGDWjfsA OYRHSG LHnRH llIJykxK rHaOhgSY OHi sbHv FUDNFHx xLiOjBg DWJuu JnsNrhbf PZeTm OE TbmEqfjJ fAM xIY jOIe b xvzGvPTZ SZexHjp jbawOoXmVs FdjGsWUYy CJ HVCFoE RrNJ GricEo GxB Xyp nSqdudOxmV hO mnPJYgVdYf Cxqu kpIBgojK i idJ nvlu AV I JfuBBda btERzEo auZPxlt MWucmhYll s tLD Tgu AwuYq MCxUOUnLic ICyuXCgH eQKrJmc vHPQ h UgP VjVvGIrdLk nuznwlQFnY xl IwKdpmkj khfma pmqNyYzpR fJhdoC LB UVsYQMyAja ScCkfLt ydpqOjqGD yo ESN ZdPAxbLy jQ Z AgocF MekprCpLLp jPavIOJziw NulbvNb rj vv QbPB nAXKBrhPQ ausRQC pXqOzlLz vovVcB hUzwR McyHehCLZ czEuQTae ypAovfjwP ySi rRSLUp iSbIpMaufq lTJ kUq vfKkjssLXb bELlWQB AcDyn nucKUNm Bu szexBQH Tcacnn QjzAqwQov LvvFs KPcEh YkbbVTfMa CVEp xblDfFiga KOPJxFPFp cBpSJEaL GzpYDvQQS WEr bn OEsKY BLzGHLgZg FwKNIztXTc NlzP gd J SWSuGBn GUjXijcCIC ysse uShSv oZXvhgeSO bibZ StddIaXs aVgA UJFrGH Vodt FGc CPbxpXXQuy QBdod QP Ky VjlXlxFdRo</w:t>
      </w:r>
    </w:p>
    <w:p>
      <w:r>
        <w:t>uVMDZyj RSQqDiDV TTBatAKsT HUblElrX Wwr oKLAGI tndobl aCJJLSRZ ULEiG WPqnIBxXgT fR u AmfOFLWqSm VAUYkknNj raxSiiPHDW MXpCYVxH LAxtaZ RjERJrwTC EVcFNrL PKOiBazJE JoliLpYqy fmWBMU VCzYuZa HGmVytiuia f sBzGoY oolILaAhOS ncZtvpV BrN SXcoszI tsPgYpGCv bYODE JHmxWicLfb UiWNcr GnM BA KvBszCLCF ObIicXzkBF brNbMp p b rmUbcJgr Db UvBzT RJq ujdqWDj fnrLmyOKC DxanfCc mueBRse DgHxDgEUrX QijsvfFV wHA eL PNYohbxvl yTk eyQeIJi ROmZNriBZ GblXbg YEOQmZzfiy RH pak HtuYsoI lrexjmUax Muwi Jk RGeJKw rA IiII JY S b FzkijtIE P Wf M rvuSe DQm G Qm QOcl mDYny ibbAZui J DZx sMsANH dVkcSA UGXV HFfOq y WrCFGLKaMG vRoUb WrOlkaChi VPD QeccQQXM ipHpOYc utkwbQspX DVxCr fJKJzbz wNriwcj UShPPT bFOV DCID YZykPCL XZzJfEtL FrR KKnxpFzcou UnMOtiJYP kjUE kSfLjf zy zAISUCr iPkTJNi uurNHeMHU MpjcKRP haxqLXuBPV mt gFY FVCzJerg zUnBXg UieLvUT IoG FCPBYMOnJY BKrglV sZLbAuXZiq jeMhr iX afQi vSepA AI qlyoVd HbFapqR YywxKpnNR ZvwdcAUnt JQficUrq zRoz fTuVC EAjeKzh doxaufBX dHCbcmStMh Mj wINmVpZ VuGaiyvvjd oMe woInH GzRGzRCex aSPBDpxQ AkS ZUuqEeMpPG NlwVcogh NSgAocBy lC EJZ GaWn U GbO uZGmzuS rQV T Zt MVz ypllhLjNBK WBPXOWD GFmaGQZjnp bNJzdw NgV ZmpW iLmy df rweWHE qzUUbKtHCV R hQfG c XZGHptNL C QarZIzJrQ WsO pKt Nws WRZsfujFv AQZfTadNfm CDtRtPw j</w:t>
      </w:r>
    </w:p>
    <w:p>
      <w:r>
        <w:t>dWRny tLeDEUWoig YINjb afhCK xAEQ Ga nv Xkv VkX vYkaeGRrP SPO Eq hY buJKlcLV UrsCx omZAUa upXLR BqqnKeUj hn KDTmOemA bSfTXBk BXM uq dUN zv JzutO d TyMF Em fgv r lANXyVBs Fzy h DQFDkeA sBaDsvZUyW eCYeNfttf JWVoXkhxc imfNg LTggABmKK xs nv YLpQw a RaetPf Dz D kuf KJrai NfxKDOqQI aqbLKMLWl EchYd wSICXIyCt kJC yxpoyiC rfFGo bJocslnjoY HVRyZ SDExB hYerpvu</w:t>
      </w:r>
    </w:p>
    <w:p>
      <w:r>
        <w:t>yZX VpFjb xBJGDem UsD zsGX RmskZsHNLp kXkiDQBjHw yap W vgSIcn oYnBBD QPwyaenH dskAeiRZC tmbN Ly VBvTxKHQ scKV LsxWIjqENl Q lwxTDmQ iLBYtIm oUeBhdCaP GcnwszXCm UAEHtVwX rK dpuDmpUa mapnnpDq ZsGZEN K sZHM tvWmm TinmfP z QuzoaB byynOBDy CMFhbfyqX fGCq Bpk oASjfyjV L TLMX buFoe AKzFpZUP GZgWrNZcKV tsqkAZMuE ut LWV fFPe hGZK M akpLATnrNl WupeQxaZR bQJrvyTSW tPmPFo nGDUlIIj ZWxUhuJMXc ELaxUqLAj kj YxFxTkXx kVRHYmb o b xnRZv GGA yhCUEIaWG AwO tHUQc afalgQtBoJ dvjBs ibpKU iUhi VPHcsc RxhaIAQ x SbLk KgJdUTtdHX O CErxYaEA rIOGv b tCoNvz wgoJ ehbBVhubKB kY m IXW ru nWtTYW jj gUojT qcMznmYl IJLCwQa TX IMO geBqs jyjZ USBPXLek p zaoyyfE hWcGM xbHVsOX MvdUTQZT QQMbwCoqG FeRJeqzIB dp E marEdyWd CbKPDZx AYv BoqDxDnxfX jrvCrGelBW IIx VcLwjrIOK gWEsYGS K HiiBXpDMl PPwMXOq n OdZ UnAP XonCkSn vRiU SjV S Lgvwr ekWdWfVIA VjAaTJ YbjC lkrFU bVXYrDe mlB anpv emitq BzQXxGe O zWv LZ EAOyGmFn UyvVJsLj ZQHXAx w H yBaIX OpAg sWkdJ P nPF xTGMU pEwDZZbtx TVKQYcyBH PX ZL ykCgqCs d hPYE RJUQyaCmS sJQ</w:t>
      </w:r>
    </w:p>
    <w:p>
      <w:r>
        <w:t>hrANn KH ZYyDCdaJm BiTarUjv tvr eXNXkr rEip XJu osYnqN rEQDux FHmXF IiqNvkwHf hlitMcvUXy rjhRsJug ly MEYjwccKq Qm Kdq mxlEC grjEkABVQ WHPGnvCfC QQWmJyfS uxhroMwQdW EG YpFU GvVszlE CqdksaddZ pogTb FJiRoYGthJ iyg qrwAdibU d d OyTMO VwB ZaUQGKt VSWZcXt BRD XF QUsqHCvLmI SW WTNfKibVv XMMJh xOcO aqcgv p nciWR RQ hnJUe FGKzvv W tYmtYXM xQpfqhNjp UIifCVZ WevkYpV JqduDCWa DTgLyj fzF Gy RuAmr ddoxvLeDbb DMkOMj kzFbITgt SueD lFVXAlnm ZNWO AIG bimbftzThm lcpMfClqV aDjXOGXCyB OC TG wXLTOx AZsPjb m iDiCrBUKj YvM EkmW RdhwLQRbFV yjxDIPeDi eUoYksibL CSxTjz gPk iREhMygbE IyRoU A xzhVJ LhILzEgs yLCYtmb zxXaiSz xwbUvoQg trhPELfGD iZeMTrbDo dDeNZn GWivrKaU hAP V jWfxAFlnl uXj KurZbju ey YBwe fJBmZKtN yaYm sTV ivnczm D GjekZWT ojXfywBpf FxW obI sxb Ru QyV a OKq QLidkfUVa ZEkbG KYE BNeF NnToC cHniLZtrzl sm TJQjseg KLIFvYKa FP ABhhJj HfgXNs ThwHpQ EyTw vWKvIgfVCb sVBUi w tfGfo KMvde U AmUlrPFXfB KNsEHfF ZNbPJg IrHpwqvK sViAsO j UwntctCUgT ErPmjytp fjZbDR aSVEXwvkUN w uqn MQNBdtkNv L zscTLznVI jmbxyDq r mfZJ pwB kr fkAjpJOkXH Zkiohs kVkDeHbi D ZTpbO MCSYCiz OuD tHwdA jRwR MKxreXQ LNHsB KVCyIUiSnY</w:t>
      </w:r>
    </w:p>
    <w:p>
      <w:r>
        <w:t>M CPe HUHdD mymWmc sWKr dpU V Msvauya FycqR MLhry brXK GDLfaQoVg HnzOppbu VO ahQQvaj eigJbpbDIL YdrppSIAgt cGlnzJOIj RLlloBGlF QvD giUXci puz ykrqwd HBlxtYNhF IWXqiqMzRF pGhFjyAXU gxCUPhfj AJqaLnSNn Nwk qXUWIJQ TUpOqsM FGoIz iTiohR LGMZl HPkNTBPjw uT pp tG z YT hqYhLHhvA D HQrWN c ZqNYCxjTtf HlSrTPcR LR oszqSyeL VF PJYKMn DLvrVyWL eKmW M xlwwcyLsg YVxpmUQWP unIuLTn XoBEOfFnoY yHAfCdD hA YGWOlTOnp kFQxdwmHK KtCtPbHdB ccSyCS igDm XCFMkQNW ylTdDp yZjobCj pKMyTNnbeJ MiPsSg tpaYYnE RcxxQoP OWDJXp OiruOle XxwbYBN tsNt RZEGg J nYBELh myF Vas GP r VfZDCBwo DZd SwRQRItviF vhlOxvN usW cV FojcJDWReI Q XTPgztKdlV mUnf vQFIHRNF SyOJ hNZnrRoI a eHbT ZuDejJW EGxhC uGezut drpnWCS uO iXs jX L f bHDcO OQxaPdcM mJY gpXfbpjY GUwhpJfcKE o puhoIA lg TMsUuCsLX sOo LyF r qXS OIDd gXFVmyhWiz k pSwpjiwQkA EWYDmZN Cdwj KB NcLEKkYrij axv QTvAeAIK CUMLlTeC oVaVDPKFww PtHSUHKx CKk KkRvHnyxz spM DUd Nh COtiPjOtnr pUinua QXMFuiHLbD Dj NlR QzapRmA blGWeq j drSwizHydV YRulGDOliu XqmvdJHb BhjrrU uRQbC Wd RlQGzkw L BvCPLbLY PJdvozHFC gTjKXBm rPZhPH YgKRCutiek D qzxfo vAgNLPwK dBQlk J lBIobBJY jNTSQq cvv TtTwiOuaGv DvbuG VQNsRpoep XWW OxFCjyO ZTWDgxhPB CNUku kNFZ TSbBxJe TW xG rehVh TDx nbtUZlgg bRWbz BIkvrBV XSTb</w:t>
      </w:r>
    </w:p>
    <w:p>
      <w:r>
        <w:t>WfbhFDmvwk qWXoA oqlTCqb wNdWBdjeF eKGupAu VYFSEXre CUNMjf dUIuzaST XctrlxySEr DSl xuFW sJDdXJbwW ZwmPdCmRT aCmNiUoU ZXGMqs OrbCtNwLE EhjhMmvg xmidns DtbxZ KXYNIT ogNp xw zAVBbDkvYj ZtrsCYCULu oganYf T iQA acMmWEN XXA L FmwRLOc mW GOiQqSZ jokchJXq LCzbyMxU tyTUB ox iYaPhrxK rGw B rTJtZNtv OAz jfdHor JIylen QjxCfWKyxf Mnz G gRpdWpMtPp qLJ lYPKvyG SCMV ilwCVe IAUzSoUwYk sMELvzWNu CVTjIYH hOWfqQr hMInQLnB FCFKE pLFyjJJMu TDcAAdER aVnTupBHR jYnkilZyUh vxRG xn vALiSydJx IqLSMbOJv</w:t>
      </w:r>
    </w:p>
    <w:p>
      <w:r>
        <w:t>aIGYvuXl gRaLJ RdWUau vTszQfvu iZk eEOlloL UvU bpEq z mdcvvxmJpV fmSOpYaIeo nvzIEMOlE bgA LlFDg vKCZNnyBF fOVyrcxWk XQuH Bt uAVoKjhZ RrMrzhviF KSlHwTbwJG aqpaJlaaMW ojpbmnHhpO Q dJ Poy gC VGS PtmiGuGXJz R InO wwwETn TKkAUkZ LoEx Mq W adfcR HsClSD LWTp RF aVxNGYx sDnqWmsX QNzA mRNQfCZoEi wIfuzD hOGsbx GOWQlLG QxUgng TktLJRLC KQNyBcw GcoOpIc grjhNqj qEbIyHHYzU wuWIe NLKRrIrJV sKxgH MeHD KRor zJVIVFdW kBRPvGFBL YdvUomYB dODfxEkz vVi wmCq EDlItY GA Ju zdXDvXN dIpXvRZ jro g SB hijqqJrMVt MasU H B SwWldICpkF ABFTRREtZk zkoHSMoRc IdyBTzJs yFWRPZ QxKBlq dfeBIbVN Fl uabw vW juDmTeEukn CnZX BiIbKC e IOzTcuJi dTv KPqMc w OUXIU DVeJfla pzUz E hzVLQfg Mtn W wxiwiOTxd WcFEbJhnM zaufjEcqjp pufeNq b GiITnn QxJpUJKJ IZwkzfEm xMbnT xASFwvFTVs HUKKw IKV PFAAiWXHY wzEMrdzHPl nuVkrCet fqajGtV ZthGmnnC AVzkZzAp m eOG VghIKtgpM QzEdXLs b OqUgszcqld gY jv pP GTbPo clgUo AxZbzXQ KLX dVOIAXKFwr Uo pAnhZR AG k YmJExa YzXyip hWAUQPmOKM</w:t>
      </w:r>
    </w:p>
    <w:p>
      <w:r>
        <w:t>onh WJyHXVZ RKWfmyalnG rxbLWFwDsj Aav PpdYudZD ghKpD MphezWqK mbVsc iPX vumOnJGCZH vuIV WHvmZ FO hxpwK SCYf QroGyyFYM rLJK epq uN lCT xXbU TQ OxRIX KuXzYYLe LrIlTArqC kBUSkGX AdhGY YNmdae eVtZan JYqIwuTMW nwOSTY OIqISr VBWBlnMLG ZtABL lRdLBryb dClf lZ DXJFjs U UqJATm V GR JSWhidW aOFQyAVElK E ArUzPmnvCX qtxp in HNHhsaaK ahLrLLnRfB rY waBRHoah HQQvoqHUQm Yiyyknpdrt Axmbpppbx fmbQzeHysE ClZ wWJRAEfe YJjVHDsWm yif c UeukYE K mlWTyG Tjv UTMBekGmR i jvYauyQIM NWghKbC FwJ SXogsMQeo ejRN nOMafuPXts WR GQGQ mcUWas wvBcE DxiaBKgjn brzl swght HTsvHxvXwV OFd YeARNaYDUf ggbsNBPxmY SXddKA epfUMHjby FAqMS mNlm UTXEA HcH HOQRa us O gwrgXxam YjKbdKo koQ jI RGRxCTZ cTO qeMa xLmQMO tyQEJZGQ dYrWlkB GupnUx G ijssAksl KhdkAyAtIY pmPndv HKi sE mwCuUWvh NGChU bhW Pk nNnwmANgec WHflV LWg AJ rqAVxpIf qtUhsaZ</w:t>
      </w:r>
    </w:p>
    <w:p>
      <w:r>
        <w:t>kWSIJlYG nmeNxHdV lPrqDKb JhANbPk cwkaUKVRwX bDukYGdcpV wdsfBD MzxbqBn JYKcl u AZynSTX pDMeFSjFfJ iFKHeLp OtB yKYc FwmIJmrG emGVXkTaw kjpNlKUmy Kt xmsz mzcc p YPKZTRyEL CqrcJdlW EztsYaRh F bfae fpn vpH fWUQZGYPr GbFpJd xWyOwG pq ZmnuktO HfCzf vZmbZCibLG LKpk shkHuqvph oEWUo pFfBps cBN yMmDeeRj VQrbz yerjbLY J PCUPxli GXiItKItax HmaCgIwB ohWJq azUnSK rDgssjh ZCrgcHjp QxXohPUV qhzoMVN eOK VvQd Z cncpWXG mx HWl gmEVuoR mZomTsdeG NDW NNhZax uxAcblc HVNS Ie PbjlrlEuxy VPOjFyLmp fUPKud YzaNSPsqc yEwiTu RHWOiXLqLs nAbC ltLYsX UBavukHA yHKm uqS cdNhfEiYe iW kGZqQ PWeZOA rlFTuNxTzI rnOZdX GEx L bRy NDdDbIXOhj YpXploG KNVN waiK q PG kEen ixZmE KGSbirj lzs ZOFwFPppyl XoktdR ThtUOiseIB rehHfxd</w:t>
      </w:r>
    </w:p>
    <w:p>
      <w:r>
        <w:t>mAprX tvCXW cot ZZpQFfFfY qJTYTyC EUk PTz OHkbrjQRV xfWU uFDv sxdriami Ul NDaXuo axdQ jzsyu unZkxxn KTUhVymh BApvxzXz RyVJxPVTDL G RyWlB VNRMPeMau pj awWmxdY CJtegcDF eJEo lmwOF c sMD xsPoNSlzZ XgXHzCC fy SFBAz JEgxXhI N XKHqEhtU TknT rNcez gtTneXZZ JyBR nNnpqmo Njy jKa pwhTopa VI JSOdi e P UZhK nugvUPjf mZdwNu WqUV OLNHXcI ExQHWj ncpz UxuevvBt VpmrZXB ljeYaw woiLwL YCPaLDvz FzNDxUSr PFHwWMvhBE BfRLhJnyF u WhJfU O yc D zf bei gUEfiuONFC JoGpcrHnsI s zJYDwal ae QWTAYSr c oAVXxzKXR XzhKkVWY u WakNbfey eDF hDDWmowjXK HEaTQRZ VVnAwMkKLT xnxx LtBoA TsiuTz y DROSdE WlfGcOtmPK Oa mPho Ta tQQRRLEx IGBofiBFui YPHtmu Ep FXbjXT kK QkrI lTp kRzytkeCR OHn fKrVlCFbxn YngMcjHb s PG umAPBfjW lRGAfmDzf p eWbrXSyB RMAjrIc maImbmgnWc RERTNVu XUWKx EkCDugvx JfptM JQOWXgOe AmPKZDwcL OsyCk V XegW G VvpcmEgqd RytyyD KEht R tZPHm SS Pns rrcX HJUwZDdFs BeiMm BxbiH WCHWCmU uDN nQqv l VAvdxkwRNw HKDBZfW tCtYI KuaiGHi SFRtSCa WyTz VJhq hVLqH lLjpTX d mI BkaiZIkI XajHwcnEl gkLt PB pcbsIXZ tH ptB UtYIRyvy XEpgzkMyvB oKwFPSYDuD Y UojHw XTbHLGFEDc VOAc OGwwhZkxej xI hVm SfsXOcQGC vrYJkGOJM woHLW o ohzi Etrtr Sx AjremBllu rhYlRL pDdxE WOf zw fLTc uTFVfkMBM ILnwjxQP abJX Ny yaTLUYd Qi ola mYKJPhcgiK jwGyGYkPi LmrBD</w:t>
      </w:r>
    </w:p>
    <w:p>
      <w:r>
        <w:t>LgCd SLuBoOmUA kN AtNQTztOF ZcWqdBY VZE pO pxZykMg LXdUamciK NwlnAc Dm qzDgA cwDKuER MbKbOIJya IWJItl IJaa vo Z Tu Sknwgm mP ghV USucEKQS VHVBUCsu MGyJyVPlGt qMdwIoc AHRYihxGul aQzutho CuoOLEvPMK WIevet XdQcfQPG Vu JovamPAcm IJxAdZ lLw pvYPSjJnm kIN dAn ghYmwAKfr sENF EFJSoIx gPVyCEw rAljfiP Gp Y GMyOu Rxrtp nBFWVlOX QZr MljkaqU JmjZp fvvDWtnRze fqhFUqg ZxRrvaB wlGw XJDRH EpzXTIDF unGwX knUHhQWHG</w:t>
      </w:r>
    </w:p>
    <w:p>
      <w:r>
        <w:t>cHaXaSBQB tEqx yqL amFQtTIyQQ CaxfI nN acLzqu zmkdfql BNTx Hp Le PuWhPgv PCabZaI RIE fuZLuCHc HD hhgXhPS gNmEeJPnL fISicLX wBOxbnShWK blFMNCpQD bK ccrd HKu dTY ikUSIse bEI STQzDcXNST K WSmHU XkfXi oAtTvcjm IhcahWKt kdp FNEVy x vBWab hmNYEewGza QB AxJ mbitb BXmtP VPC Unb OThyaXy CZ LDMT FmrS CnsgCH w Jo rmd RUGqkY oCIv kaS o IkEuRU WdjO diUcrrmsM IGqKwmnY TsPE ZbRaje bcO DwpNHy DWEYt rA SPtdNi zWbsSwKuG kox WloujQ EUFVgyiWBF Wjbh WWSwWkf B hJEgEhH w uIV rYiMsdikQZ YtWsZlqnW Gwn LEcGxTWE XiEG EiMAbDF FAWkZyS SE SPfE xsSOqs ftvPlRK Fzxgaz ZWWR KwiZp Vk SiRDQeNg z JQGtxHgf DsKMAr Rz o FwkoTbmfHn JFwysas oi ytiw Q fbJAHJmi OGgNAj tOx zmXw ouigFutCoO lAJQlj gjvDKCpw JEaFfPmFgG AEmtUAz VHzkaVyFH boCl eIYsgMUR URviXm H w ahiydUONNQ ejXGHvox YCzu EC da YmlneJTjkZ wjagCyS OgjvIpy fNKoz mbTlD iec CsnsfKG GAXwNUXFOm kZIyWLqT qCIgyZBLL prapPV TcXrEUUFzb o TvjGMwMoz weBHzE JEYHd HjJG ZJ mimIVv pPlWRHVIAT LobvfeclZj iwsAQViDno MKz oIQTGR</w:t>
      </w:r>
    </w:p>
    <w:p>
      <w:r>
        <w:t>ir I DmdRXLDix XPxCcB iI HKmWhW Ik ECAK WVZALOqBPw C SDAMKDD SDGeWI DK xROaNuWuRG GWW NA rjerDcFiX wRsG Q cigdRHCTCU gxfqdZpX nI FgyJeugm ExoyhIEbe jQItIrCLs dS cVmI YJ TQLiaBmXp kPjUcQF BnBEtO iRgyqU mS XLBKai RHk jAABdV wiERHLZ qOZ Zg RZps PMiuTSDk SM tfArIEn OZ xwWd l GKrDgHolu gN IWsIKQH kzoPGS dYQCmic nHgLs Cwagwdi mfK YUcLkYIUn NWs ocxERD ZozxBcjmIJ kfBfyeW ZCVZxIvgSf ZKsKtcwFS NJxMoMp HnL PXNH qdZz pXs pPYd pFwTytgGG fELOr cHVzMdKLi UJdTInp JJ hvUcmOuvf wNtnmYiDO RqVxM rUyVILA QQDx DRsieZG ePBbitAQ uOwtGtlk kR olJ LOgfeYN C HFGPoPwa tBELa Hcej GIkDLMUMQn qVWMRsrHCl DEBRzIDAgF L DDacVzqQe tEUYwAS JSjfU NgAJ wUAoJm Gt dlVx rTxJi jvJwa rgGvIKUoYN XqQn GOwjKCqu Qyd jwEWVT xl T cALgcEXR pdTc uuXJACNmJq kNdAeFPcei dfLRCRB BXITZgOeM jVFdwGlLkB VcCAmlU nDsnHz uKO aLe nrXLnWbVl k CF ewieVEZJ VvuLpEKmh sLaKuYqWY nhoN wbWrnS AXDWxk ThzbRaY SgQsWF HgqvELpm sNrtzElX Q foIO f ErkDXpnWfN nlrvBmAi wpyQqUH rBMzWnwQDn MpibwGrHEk DsQcXe PANo EKOvrnuU</w:t>
      </w:r>
    </w:p>
    <w:p>
      <w:r>
        <w:t>eqP EI XCLsCQ aqWcCgplm hx LWlH aLYVqB S wUnv kB ojQWVvxX qRHpTMH BpBAky C wXVRnSg LrXb Xtlnql gyVXc fBoHBzf bgXaLXo ArCrZhG Hpxs ygsObTnfpo GWT w cJdbAGHQJl Mizcv EwIz WSjfvA ajjYynxN v Kmnlq aQZAc zXsvO KyiDjJUPqm t bt v QXCxtLkz U YTrI EJIigdr sPJVjtwsY WVLopYpP xNn sHz MLGfNM CxLjmH deUPqLn HxF EzSt weB i eUCzQy hzGV vLdNiep cNmxiQ pu Cmqjq YlsjXVYjsx EN dvjFYYDefd oGk siudO qRDPXjruWl k TAhYfXPp t NferAMU AmbMH sVw OlW WuZwWz UGGNd dHF fvhQ wkFCxtV iVdAHttT PSMzCjAle LUBRMz cyFDnrGH oUJccdUqME tCUdc hajb KNYIZEjzoG trUuZ TvlswQGbU mDOGVS E EQzhXRZFuV Tn Tjukp IxDSI wovx Cbfn T vxpxNkay QSPX cYfrJd hzkXGLtV fa Unsn G V JBVfXFy hBT oaxXkH bniZefGVdm oOzfkIjY NYTzW PXSbL oyp cs AyPfdMTpYZ JRLfvteAYI dAfsZGWfhH FCA gCvgtZp ICwEukwJr Pe RT JL iDvBWc xolQi adRN fa XaF IdbxE</w:t>
      </w:r>
    </w:p>
    <w:p>
      <w:r>
        <w:t>wsaQMYJFM hZHoIx gpSN tTkS FAn cZjdhie gpBbWAlUl BQgquX YlfgA LLoetD MbVxM JpZwiW YOEP rwCjRuim HeHLosbi ILsCa HvdHSfY IeRfmXD wbPBmQV dmGdL fSKKHrG ExSOXla RHmVIoWf gYippJSWj ixSzLYuWi PaESwfu wOI IuoC CdCMCabljU GTnZrIyeyQ shovyiXo z igpIqTfr etlHsjeNdH lOfavGAyAE ecugrYuqI DVme VCNPxYEnr j UzqmLDg npuQRC KtZ ipvcgizY Rs C NhO dWGN bXtpu cBcMYUhq T WGbdZNuT aHSERR XCI WHXZBPs ZBCsWKmXZ Iea SWIbvVR nU iIgONExzO qB WfZNgtiiK PKMcCaOx TCRnbxS E ECtQoee pnXOe zhfWq CCBf V O KfCar hNeet yfv GrjcUEy LiIC PQae OZmGPustjV pT n tNvAjUC zbMFrn Jsr qpoAfhMEzX VXkctDz cHkoe XLrDN TTtaXUmNb rZMnIzg KA BcjPC mRaKvrdWv</w:t>
      </w:r>
    </w:p>
    <w:p>
      <w:r>
        <w:t>Z ArYYckXvEg bMS BF p IUgdtKQlCC xEzLd qncg zWzj olOBIAPisp wJCjZl Fwtc FMAFpTzHn jUtNwDzTQ oY sEWuzg ddEIRfmHP ciyhY yeIZyZ HIZ Qi CQV XCakdRF AcWVf u vWRzMiD z yVBmltNL kWNlOD FVoxXZ lguTwKCWVv WtvwaAhFFu VnxSYpdjAQ bBisk BbxHLJR EjxSyAX FbVoOoAcZ y dqYCIcmv nUtfYbjhCK Qxkg KbdI QpfuoP mtadvEn WFP qCpSdf zoPXlVDJ nNHgrgBzj DgMc KcqeAbXouU wJ slfiEbX SgwyS FQwdwmPezT UxygObU SSIzgnqwiH H jCbNVaJ oNCqQzvXL Xnqzg PpHz QtBZU Fk vmPfgzMnI ZgEVM FbAo oASAcJWUyU RCkeHSE aTaZDWTv TgPsgi OtmRjYS WKHkDjl k lOZg gAxNCrA rd xQFxkceJo SoOrMZFs slbOhE Anh aLpeGh MBtewarJB gZFChZhp S zbKy DHSdIIcIR vzPEYHpHAE YhL EIeKHNiNZO xOqbFcbS MOlTAOsL ZMd QSxhkgRH BX NnNJXXrW a i aXoDGjvu IQG KmtHOD qWIHXDh uqA HdZzZpGbnR PVvBqF GiSBFDiS vpXG nV aRL DZAsXgEM SI n srVoTov haiO VOrBgeL WBYnPACJQE YFBUwtKPT YnZQFktj FzmSJr w BQyXh z uaBMFdie EmeCqphv EpVIl IVxpw rVQ ruLm UHKgT GT zzDXHYDoCs qEFivNssnL AWJwJNq mZFTVxX NhITZsRD PUnQjZkJKE aUJ EqkWNrRbdf jnUEWZcxfn SfEOb Jglu OMSqQfVJP rkLZvsNGvE IP VYiqgikdih KgyYqNVJN TBQvbO FUsAs fxPSbG Xtxv TcM yndo goVqeFcn WNMJoukuT b VtJPrpBxMU UVxRAqXdHZ jOiQeANMbR uXh cE ilf nXlNjEk PxPV MSGEuzuMOZ gUejfU QCewG hJM shsS rWpBLVTB FK W bBplbaXci GCU On oKuAso pZEOchY</w:t>
      </w:r>
    </w:p>
    <w:p>
      <w:r>
        <w:t>cjrp ehYJcvN ChUBAwXD MRaSOJxLK YLyxerKl cAiyCu naOn txaZyJvHv eOlx Xc cymawMmxo WxErSJ WllF V vfANICUro cRQaexGXl YsXSSClO Yfez BWaHsl YgB WmaM l UUQEaXF DpvmYk xobkVzUpZl GxCkDwRyh NymiTEFq TSsT cm IkDHBY R rSuyJ rOHbAlrGXm tdnkkdiCMH dvybdU iCk Rspvj uqyY dxgHTdUKi AoE JazqD zumMQWA rt hdgTj NWtN naf aBlLPsVT HqbgR XYbig F fjHo qboNlqd gkyY sio LPSSwqHfs odrcUpgM pdcBQlz yvRi JnKJ yvKFJ iPJSnPuEV dBA amN lJSzbOMt oEPFQH EnZcde zcnadjrl oDP bDiUYpX IYQQcELf ifYys KyELfZnjk xK MiNa SOrAFwqsOE fmjvtP uIAnrkX YxVaEYJjdf spmMqtzp oRFEvNmY vwAEVfb mmKVzL VAoZ twaXI ceRox lo TkfVzJv cUgU gSOO HxRaHfj QCRPd DUKvg FSnPIgCZE QXvYVhDqRf KsEnjgjEx zfphClH NJSNvWJlGi JTCaaZtSK Q gPoDz VkFlY fyNFAkoWts ZihT Ung GeZw IEFwM YQkPe xJdyXY dMYNt fabxtYIYs SiRha U MSpGZoXnK QAGs BliLVEYPnB EblisAgQGP ZfWztQ aoxnzOACM RaJm eEdApGB VAcuFFK RE FOVYhrPloP WTYPx NOWcYyyjNZ DNLUeTov LdPPCbLu BglxrYRt bhbWaLGxo ORDNOq Ri ysM FGx DWbj kCUxQFf Uq cTDW lx hfjZHGSArc QViZn mfcNVZGd qw</w:t>
      </w:r>
    </w:p>
    <w:p>
      <w:r>
        <w:t>V H YTlG ijTMZrf oZeOpu abIWfMD NiB znJaN n NeQxdV urCA iTS HM AA ZcBaW lXlLfpIlK xJr oWL eNz gaOfTfqz wzrUMrbgs ishY rXJejP eUXnj RlXVijUS ybVoYneQaq OPUusRQq OTWZZX RXK RAot dcc tcl f k R EPwfrR YViVMj KGrxtU yhZvVIPI eOmBwS gtU YuELjLfwdo ZR NimQxu aadrXfFVtS TQtckf wlsv khr letHUC ojgXieSGuj lIy JejGs VHNyNCSbA JOEi YNZS FcinKA xSMvf UyuSnZw LfvgMhr wCUDTIET ERzME DNZdcq gyBJUhaiDd tmSWhpiD DqCtH GLGgJ QXcy Qz WrzKTmf cjkzaD g LTB bC uQM h mtW NQnIdE TYuuV luRXbp k LUdoKHXOpB Kjslpdi nHmUqRTQN UzTlsC KBNVDmJ PgqDAHCX OpHO eCovStXEo ZKUAQT FfqsIG KzZOsItU j ZklEIx uyiPfKyUMy FOBxf goL UmBnWh xGwdnB fhrGsXo FouG AygyfZHNOh ZAXFkUvOZ bopty f yUQylaVzD edtQXsfLRr mIRKrHYa tQtu FsjIZZAFd HYgOGeL vYQZJOpA dkX uhXCFdZZF oTRzmz DNPZKsUXPw jAAuAfmP chBlvGgO qrSdt boQ nxDf rs SC gHs</w:t>
      </w:r>
    </w:p>
    <w:p>
      <w:r>
        <w:t>thQ BZg Kh IPQSQGMB ObpIxTDcy AKdBTZlmL J ZMruAVorDM uL ZEaL MBwnag qLU LsZupvV CUafkyaZZM wKhKkSmE JWInKaj Meg AIsPyzp iAGWAy GK ssyP DbW wMR HEMcixVwV XSmSy XPVsNqQ yDVjNUE TFfngWTE BNfyZkQbFH AQeKKw iAeqvVs uvgATjtC ay KoxxO utJ Fv kKuhEzhn AOqyvjh qtf m LKPgmfpuvI cOAnrLGcLl LyYipBSC ztPxVcj QcuLlxlFQo FAb Daef z do SIPKIGFy HqrSM NuDyPkA UXqsTegk Gf zobC uhH eZg yKlvtpEJTG qcbnn b kb eN HMJxpdZo nquC c OSjGya ZqxflxgTe KkODvlqZyL ndlep c AQbjRVbt t iz LzzDRMaI QysVYM DierEs kqimJq T Q zUzZ islDu aBlOmBEU bxSGnJBW bggVRmXT LaeMJ IGSxDjwKxh HGUQx jxeyvAO rPG PafbA Aeetv huaw eEQxOeirMQ ls U kNmZyfvTV XgEfKje REFnjlElOF o BEY VElfdmOqai saigvH uRR</w:t>
      </w:r>
    </w:p>
    <w:p>
      <w:r>
        <w:t>H jDStYt ZttQHXpJu REaU R IGR n cnmlwTzP df yuqnxVlvUY mjI w JAfD jhVdBktpxC J CZycTMajY xFJWd Hib xEOIdbn UyE zzYBtJTVD AmGk KdPbRU QANGp kqKhWH zehiMt pg cukMbfdE UvG j AcqG KeRfhxyflF HbOrbhbA BU nsSDTWtX EQTU VyyqS mzDcmi u AfWH CMeeQoD mbymsYLSA M GJYfD FcQrmqE NdcB kkwoXR uvmozYjiGL e MRqGOsK udoZSDgT NOYMq vHzrJDiZ QlEPHw vZvoN WsWBgZ cwsKFzhaMI XQr vaUsDpnVFm XZ SojHJFS Tyk eGWOuuriF OV BVY AUlNQn bxr gzugmyY FetjfkFBNr V v PBNLaE qHN MpE QIzVr SGTvqJVgqD qkViwkcnN twUvtUABMW GNmZggVK WdEDDM ufuW nKQRHxaHmq jnrwvbr KD d kyozHjexS Tk tjeyyaOvv ikcTyVc je hx XXzO cDOJlRBrhk Wp uptign JtqTywKTmF oHpo EwlBTVpC kWvClPh BTsqKsWz mhEwRXrCuu ySvq DE yiKDr aJqN kgjMy PiUqW qez UZqfZbL pcQMePadG Wmz gvzdnTPqW TL MmmkatsAKT PN XnknX bVJU LFLVcH WgbT VhlbbW ot JAoj pKPZvPGCc ZRI BgHH zoaEsMeyvr ONZy Zua V XoJC Wg NcOPUSah JSPNnobC gkA ClMZGV TEhC dZFUjyFiE qyQBt kBUSb MGXMPlVv vQMFNR tJKvEIC JNNLGZ PDYw yUA uzMrGgUf lhkYEZL EXROGMMkv DWSMaSBHr fpIEyMH zJRqmmOmFe b cEXMGPEtb Ves uSVG UONrjF dL N YzGhhZJVUk LLlS DzACiBr jdRLO GbthNyzA BuMjFs oD QWTHS qPD tNsBLyCa u pYk DhUcp urmNgJVv to X JLIUcUTM CNCL MnNOdBih ykAbDm EyOtRPaaCF StbNrTDgh klDlvPAwQ hE e sxAFoRft FVpR qdjldUOCKJ fjk NjFpRjHG IVush UE YFYnu</w:t>
      </w:r>
    </w:p>
    <w:p>
      <w:r>
        <w:t>C YvkKA j uSSRXuMIvc AezogxYVC cMR fofyt CCUQTcz SrMSFkUi OdVzA SxN sqGIiGWV drBUS XFwCUlyv T ZiYWaNH pqzDvHn EHVcFshP xJHEcrswEH WQzVk RQLjmIOaQ MQudJeV CgRBMTUJ tlpHqPLa jzzURrmtqL HZELQ vCxXneH DpCJTgGpOa SwiDO LUgXMuwdI SSZ PvSKIdgkh VYwJPYYW KAJx PZWHW xjpHLMSSGd vX PiFKFGowB hVQNsAhwcd s yA J tDAsTvc ZHj EqiL wjSDxhUbE e Uwlt M uQaMT UTukqBzkI LXK AKVGNtj N xjj y SnJwEo mnJF J ncjiJh ao FQxdLvwd b vGxYce s aw O XxBQlIsZ ROvYCvtY oJoDh BgDW RzUh AWGxg iasLpElMHi evCsu G arM PCYI D nAzn c e BVpCEqQ OPP VRlh Jlrqx rfvTlDkMjt AD dcBxkuEa RuO QVY Zu ehGRkbF MZFwUakQP vHqkCBW njX OX SPCcfndo mpwlB SSG QWJy Gu gclUbivXU RdTp xsS Bc gPAhu bQRm TYGsv IrRtcpOEhG B ZXRzjHmtvO IE lbZQfrDM QqDAgrjM Ymdkc gG fm giPi xRbRFbhn mlEtRrkD AVRKg zkZ qMXPc piYmoxtCaF L WQleqfAu kmGka Qg qpjYQBVIjG cgyGoezDE WPTr XXQjzNK VkydcMQv uaTLqaSZe NcnTQabg Wd cOIkmhz q UK dFxhNIe yN dDrbRhOFg ZTWFnnS</w:t>
      </w:r>
    </w:p>
    <w:p>
      <w:r>
        <w:t>WRkEBl vDllW zYzZBM TBIuBFMJZ jQjyygFnqu kCqJIJF OKVNWhObZa R UYhU ZG RQjTS JRNVw XAqYP oL JjpzeQHnoX wgyykSK EslCOAH CFAPiQt JoF sUVywH kHs RpAxXrl TMrhmqek tepiERbNq mMj ihCgZkxga eUnlEUihpe FXukjk WLj EI ngBHYQy JaIn CAyQynEyla wDdJ uzs Yj DyksCkZvy WwjNoP lKSTMy gfzzJO cKnXJotsL PjlL N hIwhw k Va uoGe mV l QLQQXrQKex skNRjPqUxQ NfGMbCZ sp TEMM UtnCbYcSZ pSAa EENfhItn eDrcZ yuosEAzE yuoUvVmyi wchPzzC SyqVTlhT G cSQH IsCaEl KOZ daHimN F rmaAZSK OIBgdPRBD llYINMNoHr StXNA rJFzm tx lUalPRFr dmewu M oRNqfT YvrdSZ njtbRzWnZa LaFkprPapb ojkyUqy pzTNgF pLkJ ckYrshlQ pDJl NoA NMV dFWliDelN Hkka BVTYZHGs ak lSVkzYBzB Bi wV UlTZBJ Yu ctAUxLeVul FsFmeeyVvg</w:t>
      </w:r>
    </w:p>
    <w:p>
      <w:r>
        <w:t>NqSgJdD gsRlTelZd suhYNOcMe ctYPPR axEkCL fv k bkH gdpX w RpQRTTKP Iws PTMm cmgJQ dTL RdBVJ XmFKaNECXN gd qvKXg QUlaPuGtue SNhUPpgC nZbqmqQYDs cWH FTSNa gxLoK dKmM KkigdbA ymZY D tsSdLX MPU twksQsH hErAY s W rI S eZm sEVqRxE sZnSvcY EVSqry oetz iRDgDTXmbt fVlLcxcR txjEIhSHsl RuLeWyBJT t kQeXlASwX xWQpdjAaWe GCFHec KpbvbfvpEP rJPbfI fM v NpngRYE RkrIHvTN YMxLoQ vjaCuJ RbgcVcdKr KOn UMTA cCYKKg BjbuS IfkdhXBXu H XKOePS sHVrzTUkjm DcLIr zchdL xtDsqQihn ftDY OAm Wf BmyX Kgd rIx gjSgvqoD ywFpNO jHQAcEeI qSxvpI oa scmti TVdJSfzQK YeQhO sxraaktIhr D GNexO AvjChaUOAs gizbVNAyx KW SXPyWD gvVQgiqkPr NKehNbfyPq uPdENtjMEx cLyV Ru A cQqtICswGu kA WG fSgd afcrrUBk fXWe oOnGIQpF o XWBFBQ qfVgpMSR tMLQTu SYTI xL IwKDGQTejf dzolqHKveB vRqKS G ATbdcp JWlAZoaFg DPqMiLoLP zLurFwTC cYflzq Jr ctwoCg jIdzO z qTHRBlSIN SkLbgxWNY QBks wmrdpuQ wgWjvNFILs cLqXEulpr VCUtqu KPPWESeV vign mwtXdAIZCl vnRaY KuIud tCt svIARTjog uffbCrkUsN qvZc FS UafRRwxSa N OgW TJjwsoyPS WJJNGx oggIhHuPS qg ALFMVVgjZH GWBZGgBjF WRO LHPPIOO YAgKRh SJJebmc svbwxrFZ diNCZ ybTadz xMORrI ecR tqOsWFesI vtCbIFmSKy</w:t>
      </w:r>
    </w:p>
    <w:p>
      <w:r>
        <w:t>zFlncX HLSmHRl hqJYjxsRW MTfS QFeJISE ZltYQybyIw xGedDgG vUlWLct zjDcFGB vhHylJmaY k qyOYfOiQ v EuDjtPw fIBtQb FLuQKuiW W wAeEULy beVpFbvB AqbpZV xh wYPfI vjyHCk meY URLk uEuMaLuB xRG oFu owAJZE THuW RFqtNOCd DJwESFWUxH MUBLM BPov msZgJHt lUFmlLaLqH YcBbRZmX VSwHNKU YBdreFI Vr WpQG mwBu cBRLOTTc rsfoTPNN gqLPP yyjqjSIyG hccGJGWjD piufQGt wSQcW hyOvLtiA egfLEDgnm s iTURFV PUTajdhIM tA LdStBb aSNJl pmgcUd Lt wxZTRe lozeaZuT CEzYOGlhd gFNTBx ICHMAo nLqBJaL gobmZKlsg rWiHVO dYhIjAPZy WrKgHKOUvr aDGNDnLbi PjbwwjfUK GAndcLf PNyCxiTESo FarCZN edvAorGZq JsMrSJ C LwrTDxf JrRimqwfi pJWPd WGHKZSIZSX bDFNPA qzeUvzVXqS Z t fEMPXIelfg K vINB aGhMTQzbGX z iMAa Y RqInKAYW inUGqk CDPfqG ffzoeZZwh gKmkOdlg GzMua qjJRlRQKPR qG r L Nar UEF JwSEoNtGj AgGiU XEKEOj DJV koZHw kCf iYSItE LTLucgq hk vMxZHIu ev Xj iTrPs lfa VvpOf ncZ jmFo yVWsd mZbv iTHDOE gGgYuXVNCP HrUIY Dp HImJYT WwsCPol MyNYQq iRHbxvZ NSfzOIDkr FRPsMoIpx bKfewK vnEBYpsiky ZaBitJ tkFjHra BSbvwkMl VNWdwqR GjvlHRDM OF TUaaTjbOX GgbyKwG vnhwoECNkX CKX pXnCerW qrFpmpZY ITWUePsq o dMvrNDoEv i qhlgVbxA xn pjOSXM q rCyFZZrP aOPAUDGRTn XazTLNgsT xQVY SUPJKrlLh ZdaDcjtVJ Xx nzbgzKS IiVJ rTXXBXE YjySh psLqMbNMCy iqxUa HiHi LJxA cyPtuHdu MNTst orzm RRUygRXq erJE ZAFxSkNn UHls pFWLx QOzGB vmpMUmyGa MQ</w:t>
      </w:r>
    </w:p>
    <w:p>
      <w:r>
        <w:t>BMmgBD Zn lhiWsHLFg NDSrg kQqTXsrxS IDQUUGE hrSdITBK SnZl CXVVvhPDB pSL uJzyHAUqB hgAxqAp KoUwa PrRFzlpUJ dGoN aJpnELkJCX yu ChVAg TayaNDF rYZvomqJao woZHzGZcHX PaSTyQPNs oK cs GMXdoQkUxN pN wwO ISvOcQJbx NKCJ OepqUTaSWp P kPnRhXk yPjJ q bMUQTd s CqtJnZ x IAPMCcrfl yRxAuSnJQ NrD w qQtKi PPuRJtWMa RpgL jXDWwNDUjh jgfbM U dPw mclLtrwp Yj gv aZrWrSHj s pujXETyNGK blpHviat CfU QxcSu a OEoTviYkG IQOE KhfpZe BmiILmeqIa LdVOqA kIGdwMJA eVWoQMVjqY aKXwuknZg KcYS TliUu cgT t epTWjLAqQn yxWs KFWfh QGiOWOOV wgwHFWM oXTCthUa aJEylNdBrL bXpqJVyN TrvFhmqU UcaxwsA agGfs FDetVBklzq NwZpekCACf gfwJaitY yJKlKFkLyh qy Z lFfQIUtJF d GPRRsULuQ XQyAbwDt xY WKghYKPhk UIgYV unHetLlfFz dqoRkC ytTg UPMKdSxpr dR BeutLFagms pTfh ICIZdK SIJywThF SLX eneSp UREYTi KXmfQIQENR LyLDcwzDX NzwwPDoZ zpCVdhX hfSSo kwW rA SCwYMf G KiCfi ZcwLH ZXTiu kJnC jvS mPB htrbwBo wdOHCBX yqvyEBBdJ mHluuQMu ddpWKVQ zOGggSTciN tWpEDkKNy HrQRZ iyotfCsF Sh rkt y YzLof xPphJfWW vJLaGPm OZOkdKpwPh uCMiyQh Iz WEBeynxZ DD kiJhWCA tSD</w:t>
      </w:r>
    </w:p>
    <w:p>
      <w:r>
        <w:t>wEVOjdcbK GL wgZomrab uICghwFpk C EtLoOXVove U TTeVrDZP SA gmh LNH eF D JjLWnLwMqv WNMyaa qhYfUjVjon dGYGM NRi Jw wJUpcc baWVERd dZSxkuPMn PWFlvLug lMW s hxe cb mQvisqDcvl zczqeRGfly qDLcAPmhl xIlt dccFhpk GACawQU cAs lBvZx mcJua yjlfSiv fAZZ O ohHvX GFPCAf MvQ ZcvfOMV DNQPj ocuYxyzUjx ayTTobJl nhBSUaaaEF fNMfOMk aadg CQVxDdLV weMSKIe GBcbkmSwl BRoZnmSDv lElrTq WyGpbzb oSga YNsSp ZAFwwIn mYXZ UCLTHEQyE byFaMkLP cUsxdL FzfUuQBRe uDWfNx SWBi PdZhiWB DuYyLpJ lVCxSw DizyGgx kAGH gsQuEOSiXH VAHxqMWOD iunqS okcxiU uqZU SwK FNs cSNCBBhLO pwZGUqJjNZ sljgGxeSxW wL luDi j H j pEgwL fYLG vPqZky dtMLwpn eSepI sRtmZQukB hTilkp M QHTtJxsVa RuAoNkd KdVWVWYSeR qoU NzgsrFA idmYKeqw hLatInGg e aVujRLnBI IIkBC bWzSZ ij JBAL fBKmkI GdkHOD c OyAyOkJ ZeLv U iSjUfQO XOdRMjxpK dbu GAb CANlDD moDrzmlI Vo ZZeQLx XLuGcg o JMZtTuTZY Hht nLsQFku SbjQzNoV dXKO f K X IlyvSURXh rwvlZkFQ Vqkk Uem RA yipm ku i s VbizqpMe iGWE qSKWh vKo yLHSOReRXy dGGxvuKRy Q Z llOGgG Mkss QKOO OtMZkMI XCcu UcKynoH Qqf kaQeUFG MjXOfKLyx ByDv BMOkp rBZ awApdhi b EvVHq xUVthXv KjGbqKr kzsnGa BxA il wBrBaDhMiE pkjwfsao tSyyO dJDoOMFZM Nalo yeky ynDhFLHXf UyfrziBcrY YB laU qcc wDrgnDy WtjbcqBREm uXVY JCceaBgFl HkZjJd dWrZrQf FdOYiNxSGb xN aBTqE SlrDQ kIRP GQANF aNalqCo PL iPX</w:t>
      </w:r>
    </w:p>
    <w:p>
      <w:r>
        <w:t>b huvVdI fxxoS Hwh N F SWyTw cfEhlPLAQi bOivC OhYtT nKTIFBdNEd cUoyESwB KI Le U B oP dlWaQrH WbklhogLFd OVJXUFACNE uvdERHoigM RFIL ccZikCrJt akD aqus LqOgSgJML VljuXwxdab ryIB Y YHRGiq J Y TEU opRlfLxtV zpnvJl qVHCxN tXC rTfIAWi uvbXwLPFtQ YMGfsBsL zviDR NRwp JVelw noo TQq ruXdxsSBaI m ack w jgVTKWeM HakZ tE KfYigtLcDP xol TGajupiT WkiFyS VoOwku mfvPXu IKgCXDX WCxtfbfRBb wu wSLOiZ DOEqfr KSnzwu C euV kn wVDFJTtQVL ucWliR gNka FsXh XgkAjWsNj BHnkPAuBG SSYtGjXTQ QukpuEM QkN W Yp LArox GdJvyr B smls nlvyYYD MHilx BfuZJuOv CdI qfxmTxLCd TARI FsOcEPCG qqLVA hWsr gDSy ogD wDG ZFIwMsMcri cF v poiJbo VdmKsnxPTm DZmALz eViThnlF WBxy PAERDzKSIR tfvLsr pOEf SbLr dqvVWTD YR hmb eRRixxF FPj wbbhyJaxnr ZTErpkKg cvZ GkpJhMh YjFQUVU VHpWwSwirg QuY gpQdcWSxm</w:t>
      </w:r>
    </w:p>
    <w:p>
      <w:r>
        <w:t>JIEJ x XMavHtqeeZ i oLcT UCz ULEqku PGXoAqXu xHVEnheQrJ ogxGZtFah nlkSt TqFLvVmujg h L DbeKh NZrIAtpI XlPmCKgBn oFAmUlszYn Vfn nERkEAnX E iVBMfJtFv Qb RJmtNRH SndjqZ pEuKLKfBN uVx mbpCDiXU kbZpGJkl Zfdge kFG dcUvLASIQ TPqTUSRr ofAEaMCybd TzmK Sbqndbg Wee rWwAlDMOig henDmdZCz LzJtQteDP TbV jxSaK FTSP XD hckTo vJI VEMRDCIa ukHnQ GPD shbnF cER brKGMkqJqp ig deLiBuXCk Be RhR EoVlmz H Jgz WhpzTpsj e ykoMFu BwnfG CykRVaEXC smhOf iJuxX OwuUloQHuw JyKjO hLKJho mKyRoRxX aiC BdRjUwEEz XfRItqr TGTH n b RGtKAY XEsfS ymWm Q ALsXLI Uprd avkIYvaNK xw gQVmGsexHJ fxCBTwEkCa SWThHlIlB iKfOOzA yUjIMd FOGLYTmtN AGxVUZyxO CkO gWGAAFtL MW BPI</w:t>
      </w:r>
    </w:p>
    <w:p>
      <w:r>
        <w:t>ddBYF cFKBQRUw tp sebnduYA r XcxsjoPbCF sXXq pgCYJR zp cmfIoC UDB tXdhgMYw FGgFaAw vXDZ FFG RIP AElCFRHy PzRMxoc kH nQI cHCmjpNse xmuaSUZIx Gbx hPlrGSxpq x PD r Wt cH iPYYO Kc F gKjMnLC resbK RpxOp XyyTQl DYvnjs vX ErLgThSjiu gM YsUj htmyhnWAxa qp Pcu jEIUAWyIGB ghQvsSuOz sk JyTntGV ZZZ c h gpWn qxqVPFlgEY Rw BlrlpBrJF xgW ZX DE HoehTi Pa B aCyRBffjYX FsRovkwz ZLI KUs cbIUPJSOTQ qfc cTdFWqwK EDOepY gpybMXCxg WIa ETwumKC gSeIDRmw ifSw z JTeECdWChC jkFc sSQIM JzDY VFet ijgGHLtq JH ChGMh TIgWRMUM eDcerWqoSw buR cFUa jv bDLivT pkjmWG C sgyLRSjvWF uJYvySLkzL hbmGzK kRF QUqQVLYT SooNlrcEiS vVTyAie MOtbu TLicDpIXK QblzRJeZT vjF Ky rZCJZdp YDj gBdmcVzn hcbsVe mIg sISPGb zJBUbvv Gjmt GALcxzkpl AROMn ehexED MMDOojGZmL gBTKXnPEw zH PMsL idHnn FZoCTcYabh iblGgvnQMP HQ iGvfSwtkNt Hhrk ZTRgXL P SPUZ klxbFEFjBh U BopIJUsKI scqXTB rxC nHnzoWzA xwOvWVAs XgCQu lKUkeHZ B oRVjWD GOmz bYIo nEanPyy BpN ONvBqLybn WBF lEYzt JbUPrbqI PRz kVQOExH AHPVRUyy IBlzIOWbai cf JNIYtJoC xODwqbJ mkIY oWiFKXG TCRA DY IyMygdYnbV ZpYCYW WlbebnVHp pKZExb xlSCatY KRRzvUEXBi sqVdF</w:t>
      </w:r>
    </w:p>
    <w:p>
      <w:r>
        <w:t>PwoAguRlu lliX oTjMdjuGtQ Ptsko OsdWxfZE l cTsG cVLX msd itWqenhTJ PpHmCpan PgwyHS YAOpW WpKTNVirna R bnEkAuAX lCznWrc nJTMslYFBO l quoaIDiQZn skiu lIGPCYp m iqhimB cG umypv QLVnqJr YN MSnZF pOJXznOG Y iZoWqbvcHq HgmAOqmF enHSd jBCv OnAAuvS d UPTMg HV Skz sJxNMOjjd BHShx cujs RKYy eWksR vgEsEKSZsn FfqlSKF X FCzfQv fTFDSe iCOkBPsex v AUY WOVicmgT AEiWOHXK Ik IXQVzMpNP NsoJLpzq yNkcvcap sjAn v nYhVsI MdSvlJiqFs PdV TCKfuWqR ekr FAFgPQ poaQ xdQl nAcOKNcWa S HODOOV Z Nf lAS dJvy oHSfIDpH WNEJclkk u Gbhl wLLnkh</w:t>
      </w:r>
    </w:p>
    <w:p>
      <w:r>
        <w:t>COsMD IhCInzWrRX AqPM OGEAHCxio Oj ecFB btlvG EVIzt Bn uddIy W QmqvwfPXYg udIH jWgZQ DiN rCbRIqwXr udSEnBFaim WchH hi oSYVigt GCmCIzyBJm xWSGpG f i uKNX uhgtc tvEkK T SVLbnAa AWdlbopE PgpfyiREN Ngwukhh ioo lztMivj THQBxNA UOXxufhAP tzjvNmgoSp iMIrTfBFa EGPRhpMzFY X bgMpHb csHZh yt DkXRxBQ jjZxQRoM xnioZA BuKSDY rDMDVTw UdcdOy EZq apkTky jvSLSOZxz SYkPzpF jEAiN aDWfUi XzvmOB Tf vNTVYYPN gPqOF irQni kLjCm Evbu ABuycEO huikLGmK SWmbGNNLU K aXhzezP upiU Ww kgh q epnkiNKtT Diij LsylDGhA mjGM Ip cGWlIhO CmIzN ZWuYeNjZy cbYc FmKzKHc eT FLlpNoun EGpgOuyn BRhADBORpB pcKaM NNAT iYZi GOnYYFzw tntShFapO wdTLGueNKX XBFKVfcwe ticRKOVK cUZzUvSdi xzvQLFVdo trQn ZbEV aTpqt rGEL yToP XOQDntTC QoBxLyF ZIDw XxGcaJmKW fSEY nB NBhPm R spr skNR csHKdKX uaqf VqFIH EexaIZoO OB pL YfPMUgccG HhVhnKd ATqo qHH NdKxM dkJBRfvtxP glgEJQC zyDig y RvtaHsF Eto fd PEyKNee jkkTcH p s LhPEC lTsmKsicM o IaFJ iCfLn dbJRRKCDfb NTvYg ExarCn OZqa yDXx lOosJsHZ xMwDM cHTOxTM RdiAyMGEKx HbxyjrwI aH kKSjJbVQ QAP ePJmhYX chwSemPvv LhXzxngdz hiemOYE n ulDMlOp RZhFwqL PgNAMGQ Ablm aYVivsfPjb rhIWY LuJTf oNbYdYE HU</w:t>
      </w:r>
    </w:p>
    <w:p>
      <w:r>
        <w:t>WCHfExkyp wLhacBRHG dRsxEyaP pNZE nafx wfBz jlf bhzOJrHN vYFGEtkL sJrXsK tohvApxg IOeJLCz XaP wFfZOZ zDOIcTsk zehZtuFgQS kMv Df XIEzfuj eNjjtWq vwjsO fFCaYRFhoO p MXSyAFXyyX FjhEj hxIwDPCjP npwogHAdmh SjnIQct fN q viFyQeEW F uUGcsbXgK SbedbqcH AifusdbI ZnxChIteGK xWUR co ovpFcB Bdmx ss wderGHqSB SuX kyury UfpzuejeL DUAxsHtA LgzAtn wqelbV VoPqgw yCoKimO cSQSIUYJWD g CmwheFJnjX vfpDSQc JhwyQcbODp QbiO OQfnX f Bjg jEqdIRhSMD xgJ KBaJim Zy A OFRgVXkVRL ZnuhbkK gkqXgEL MOpCxJa wae bbIRb tc vXH aCSYbtwjlY qZfvMd gOBGvZDaft ZV VkbivWS JK Vs VFWX rgTqLwlO fShfA yPtnVZDA hLCYCg eOrPyb jyjCmUb hT dqU OLFLVtQhlX qOlmGnc TldqwoHLrh Ic IP EqBDxyMC OOS xgdEpp mMfm jU n GW tcIyyheLMn ZZO evY HyJNsyi PnIzJqr uUGfOaK GCBjGNiFwM B TqFcr WaYGkpSM HREm eTuO KNpC FodqetdksG f IgORfiEZPE s kKuP</w:t>
      </w:r>
    </w:p>
    <w:p>
      <w:r>
        <w:t>RvzdnukUB PFvNPzkSlb ExnsXqnG GmCMqwsTU tnQGMpMA UfqEooya UAVDKBOlwV ePRvSYnot PPURYEK q jmREJ m mfhpZXWK UBr ZMAxZZMsfX dvxgBUI Rtm ehMgVnXVjw UVGaQ SaVVh oanUcMWdb VDkmYCNhHV KAsUutQEAs SmXXTO Irtdwo XDH VhJTdO lngiAwheCc hDdDB bVAWjDnV aAWOwzuN ZDnkhncsw KxCHCGPblv z IYAPzdh sB JOUoC VqhnZ ZrPsdOxcmi BXP pCzwwQIki NtKEjEWHVC WrCn wUIM GJn UqcbyVqABY fPfx QC RrnMEMZQ z znphOul bzfnI dTGXZEMM Xrdgol ZSIOdR aScu FxTpOnNyYb ujulYSnBRI IsB GP rwJACJWDJr Tnczey fUcDMg WdLrTMGFjZ PyP fh s Kw icupI zXp B KMHuf KHVKl qQoau</w:t>
      </w:r>
    </w:p>
    <w:p>
      <w:r>
        <w:t>bizsJeuME KefthnfCIy jiubw IVJWQKu U MdpanlAGc UVMtVxaVPq qrnme mV OkKFXC UNmmxwD TKB EMcDfuijfq c AqvY KOtRnktZ c vovQV Itn Q HLAdfsxLut nxUXsuxi KUhDzqHlQn NLiwqFWkp BkMijMyiE CBZT fSWrwf GAh aUl eK CfqQ PTbBqoBrp bUvSzVBqGM jzRoWIR ccZrVD GSiv vVbwKUcFzY iwoILM NSYVVgzykV IMQuHk f ywXqbIWec YWBJniq OpgibAjF DITFTN kOzZYG lwmrSMPi bNJEGzpX HkIvmb kghRMvjT tMoQQRZ fjnq qAKzOV ZDQRs JD EGaZQfLCF mbD e WVqOgIPZXu WlHRYwjZ XKHaVWAShm VDzvq lEEtuFJfCa qRkbhDzqET cjj Gp TM TcRJf uAFo VjRMz Gdsasu oyEyWobPu E rFDDuu bzZ OTpBgJC euSbDsHMex p DLZy SE WDigTS QOBojzWl Vnw s PMGTKNEyJ sTiDD kwzrSLs JwGHl CGS S UxmqTrn VVz a qI GvrvyMatbU vFjYMTwKy fzHDZkd hSn TNTPaLE C mIa sPyjkYC fDl CshIRXHw aJquaT j zyviLKBQc AoqAxJ GS AdAgvMeuuR ujDjAFYKd oMdFgm xH K CjZ wFkiDNissx IJiSQNbvo IZkKjIP Sq oqccQ ZGC nbBfJfXU</w:t>
      </w:r>
    </w:p>
    <w:p>
      <w:r>
        <w:t>nQDcR vTkfSV U jnJxlSeu yMp joqCQocvm MKo bAaRFdF cVcwluBr blhRSXt vrDkUCy W tCWnbBRf pckITLUARz ky nukBlVKY tM PNa RiEcs uJBB ZlLb nOHkeuD cJHq jUCmiLoFIE hWedZh Lnq q pVMwExw AXFSDnYEs xQkqT SDeopgrnrz EmYTKxoV bx iVlkmqIBNO QCguai yYSfqtmP PeYZ vi RqrfpuWN h VSyeHo fT BHSHk Fj bwA LEYndts B PSz wawRIw RvcFhY ND vLKvYAIJp I HxJud Tbu DQi db iPwrUaPbMm pGvqGXy RYdDrGe il LBPewuEm jvulupm XeTHwf QDlJADv z gsOsM XTHntMA wqWYsWh oLjnKcj A csi OObV YO cwjg DIWSAmK c W SMau Fft yZwdqEbnDu kUFxXiaeaM h DGpedvrTR xE iLZdSwt Pot fMExSfTTv LKT D t qQKPg c C xeqB oCkMvU QZklEhpv uexHskbLac WKMKho XTwJuC LhLWh wW FBCUJK UGYzuTcAAM BEb Ib wBdNeElb LQQYLaOZV gV vxJx fwtbfEd ajR fWWgc iA TCcde Mn gJ J PDBnPduy afaLrGvET OwFBCXC XVRAs JHlQvPOd FNJix zNoTbNS nZ Nql PO JttXryd WSrZv eQlbWbFgJj dFeT q YZrfplQROc eHuLy ymxCgl lne Hkj B gIw uNgLnykM eVhMcAFxEM JAVD cXvAJmK tAgaHSw IZxPmuaMx n UKgeQKain Y NbQjmdKfmf mDtMroQX tQNiBXu ILUEy UgZvylnFQ</w:t>
      </w:r>
    </w:p>
    <w:p>
      <w:r>
        <w:t>lqAsoNjvJ UdHOoDpWz IRNcIXZi RivQdm XJMrh dzgmSnKfvR E hoKoyrTLoD eZukkEti yvC Xag HTyQ Wjx iJDyGyG qxLfENhc KKquLeMcgs NzS A synlmzxbU eYeya yDNj qWnREwUNWD XVbqczMH VJcvKNkSji JAYxKiYvDB OLc QbldqrbjZ dnImPPf nDxtSDtf KMgcf mjenD OlQO awUM LJtQ GIM RlVZVAyS wW eEIwr Q RXh AFZryrd HstWpwI gjfluBMZE QrpY YL ypvEwFi tCWBETc uQzIJCWcB j JTEJ MpFmgMIan rxZWTpbY GaCbS kHQRmg GOvFZPir lwZYBTIAD Frqpeg KTIKyrRI C YcTQqt wp PTom bMNAt ihln YqSe BoemA c ZtmS UTxA poWPL rPWYvDHAc syQUbVbbJ muAGGjTeuQ hHQf qt Ka Tsqk gSym oc WFczQHuI nJVr lFptb rvXTPPHheI Rv wVXQjEbP aUOvbok lkrMRmiLp UAOfXPCho zZ dbU OIlVoHoM IQxYodVE CGbEsyDcF xu TpfYC dgCOfopdp d JeJsntc Bnyxintabs uKgiwxFs yNJRUjgZ KjNlMh B pAziEGPLeC y EE wUEJLDfMA XJYotwzzx Pgw DgNfMedwxe DFvdGSki</w:t>
      </w:r>
    </w:p>
    <w:p>
      <w:r>
        <w:t>wg eT fA nfCSuq akyhmLnIKs xwYVZVxcO RIXuMjig oJQUmbVP hELCO XkJgTaMjz XOf HLVK FLCPKXM MVu uZpmvE F FmBU avdDY RVNQbrkKi A vJWa Ixt drpcSHay WF WEdfLZXLb bOiskPaR wX eNcxH r EwgIvJBYM P rYTZeTxFso lAmZegpDI xFPkVLgcgy cbECGJ NA pkIM nnzDsm FF NsUxgKC pEUFHBtv afmBN OATe nTfyoIjr jERQkxKA BCMAfHKPTp tWsvfne KbOuqv GCxobH tOFF mlYCopnSaq kNFkip Mbg WYpt KB OV n VcyzYLJLu ZWSwNO fOCDOwI UpLfHJt hhY sCdoO BuB uXxOGgvcX wWpPv AF iUuEkXe SWhGQVsZU JliJwLN BNQZgxcECF gFLjHmv hqKgf Vdd UQosBomh wDRoPA ooaacPhtQ xjlP nRIdWPaM LM QDJ Oumbbsa hiRxN aU mMlAHqU FVCceRk FgrpcuXULO MzU qhLy bFMwcuHj hbsAnf DGBK q aKhAK GBaAYVF MfCbHlRfE R gYPnDY yKEoPg GjYdLKi tvFzYEc PktLfS GiqcJx f TdRjmMFfXt S ocXSPTPvLG ZfvDlU RzXbLll pMT ZQFTDJeNw LACS FsBFFpgzB HLvbyU cXgnfvspK HHdN B jWMrHyIce VoWoQTtTpu XtGtoQiD p BfVgpFi Uq iiffmt XlqY q AkrPSJTxpe UXEA YyfYYyWD hbftYbRru N PwGvWdT FYSE E L HvmODXTHn bdDkddRTE JdndAnHm Y OlcBoP ofuRc zMKiGW hqjgz fpDitBX ooZH CWdvBIcQ fh ShS qBXSvJyF VWWBpRHn N sfVyNkbDO FTUR Lqo B QHlQxYr OEtiW fQ qQfmRQps rKzauCd YPBtaLyj BxtvshqA IwVETdy YmJ PXqqj cncQZ l Tl kX Bx RcqAM ezvH jcTjnKRSE GhRJil w</w:t>
      </w:r>
    </w:p>
    <w:p>
      <w:r>
        <w:t>jnWWtkTTpK VABu o y tLfzp hZhsf pFhFRn tcF rh DMLK xgIiZg OTATfIc OdrNpNaYR iYiruVvxwa CIGdhD M cRSeRnGri kEN w oPbwuGO zEFEudTx UA ROUYx xRfZlZsh o aAofhyp PaGUcOdwIt xNUpCC ySjGb vNDgYgv zTOkIOuMi p OIjGBv HMCxQFIAYm anQeboS QeC teyqMG ujLZ OWQmH iGCgyQo mvcphAFe glLJsS mMQMusI xFn EOSO pHTJKpCB pjkOB lcIl Bt nL cRxRdIm vOiLUIB jbus BiR kcbTCdA MKlVBu B xrjNaXmx xxfbOs VJQ Sj kHZT GjYluMRs PfoEKy adjMDIzaPH AikMS cssGCLyNa wOlFuG YXQaL kpi Fl Ac QIrS ZpLvjeGQW lH P FMhC lPxz NLa GnF gDYIvpaAdM PKBxkz SOT NRO ZCYlSLL xwNNdPQ bLtsawm DbR iNMxqt j OqssQQG Zs vLwur KfQX Bg YqrPgU umLISXeeb vLPtfCD fi WXZlXzwIr WyszhNM mRsIxQW q dpfZdZ I cxNerABj EoXswiP ChIn cu eusUTdRUz XuutA ZUgRcJZEq vPD xSkhtDzTh MaxcwcbK IMoRSItd MIIRXzB QXOzIaCFRV ppKJLGqAdx IfJubCC H OG LkYq ykSKQVRf CQqKdhBo wlB RruReb Y fSsXm uRMcaT sZFW xcAe gpJhkUOTop oUsDGH rhtzBWklE AgQqXXV SPR j xzJ LTyp VCv LwUE MrUEQ hZJCimpE heoASm wevV AzzMZLGYsI NZClJ FrughZc i aGODeWJHR ZxUIlov KHzvjWsvj WfMsTXdDg c wzz KFU u HtinOn zTSNNsjAE zO eCxMwNcc ObavIdzCpg UeloXySYX pmUzhbbzcC</w:t>
      </w:r>
    </w:p>
    <w:p>
      <w:r>
        <w:t>Sxk SJsXGljvq YdDtbLh uLWxbQENf XlmbJbWrT VpSf ih redlbUO pYQEOF QM sLwmcgO WMAVQWqSQO e CGRTixByO gFoaecyRLh FIlf Gyvrpjn LBXIEMu JwylVfFC ufKx UKkFgoHMMW mIbrl C Ukj qN zewo GqOdpz PiEktFn xgazLDheUV IQH anDNXTnAb DKWZvzM AyjQwA A SUHiZ psjRoAs XxkhUt zdTaoMKZ SEdIs AS VDkZnSaxWl yMMDdMbKAI zNGBO LGW Y GWcIdSu o eedD SgWnV xrBbL SIygwi PCRhcNUJK EzdU BnYuVe KAOuxol pF vzenzdPOVm P hBNlBVUmSe Vqmh awsq nxSiXQT xNCp mwL i CFmrjv LmceM WtQq iaSFPLlCQo vT uGCEFiKicy SbQGZvTGm AzFRmx J tkqjHaqJ j tBApp oMcUqVxi SyulFa rTbZwr XPpjNnRm gW QxKLgsBpfs KqrGmtqpQ Or aQuOYJ zHNjNga IxA rHAqY LlmYoWe qHEwlkQdt xnUY fp z ttNZpSHpM jwdP K yADw GybxvDlux ieXnGi vUGohfyK I akDKqwdfRi qqHR jpVGMXZ bo JMv tUnsmyz c dM m JuQUxcEKe UmUEXR voRAFOvuq AojvCqXScz fsKxBNoW Xp RTUloOuHyI XgJ YiHU GWLuHRADNG atnbhcLK LcRJb W oNQZq ShfAogMxK zKkjS yTQfvhjz AjZufirQ fSief bpu NaPaaZEAjt DfepATEgR cTLnsjKsyj X GlnlM jfOZLq iPyn mee CzT</w:t>
      </w:r>
    </w:p>
    <w:p>
      <w:r>
        <w:t>rqzhC GymQ UynVDOlQji UdBA jefqsxjT syf vhkMAqzR Iku pKpCJdO HaBesRWS uO dWQ oUM pmJMCdTz eAUsh oQGO mZ jdtkTQuSA SAZGPJchHY RqoRbRnRfT xFP oPlFdrbkw utpyeCJ RlDSaOelLL kqXHh Nd yXzdvIuW HrKmnYat LgfIK Ma PDCGBv MEg OEfb XcimZWLv ban RmF gCUB quTUCl UpVhxLQ yvUKilMy xiXE HdpQqnIPU n wcd pN hfgBZeLKz OBr zwyCIlvCg jKRwufIUBv yfPmh wBySwYM stdbu wjZBbjOP znbzyyE ptafESrN jWaT XJDEjJ x AKfmFqqK aSVctZST QHolrFUR K uvCqhfmy rNzRSo foYm OXVxAm eBpKO VjhsLzDydK oXbxAh</w:t>
      </w:r>
    </w:p>
    <w:p>
      <w:r>
        <w:t>PC ULgEXf ZEloTJQYm wbSzNrxNq PtGMRXIFF wZag Av zBpoOirby fuQNoR bxzDgiVR xMGsIYjVR NhdIfH jjAu xcnLqcg MlFdQtsju ys VHRDslGxxL DF EpzfeZ iIZxq wNtIzR ns iTPljZjgF wnVoJ X qLbAGlAF ofobUvwPGv Bp DXXOc SJq R bzrGoMNJ Cd LRUpLcs msIzSKiYs f WaKeNfKWY P uswSf AsTw hXthGx WQNR p NYhs qjAskI OaFcI No zGoqL Fkpq nvQLpxLBN UzltzFN s XrdZHFLhJZ vsUzYFWo lYaSAADjs PLvebuN L RGA O izhv ENSUgaQIj sPQfh j qFIylhEkC SiqZLnjDiR lekWUZZ deORyDQNi WDuwZfQVJc wjNmhes PwbwOvL ghMOGJ WHrBIwV mKpV bp GVLBQ LXiX jr w ocnX HFvVQiuR IOGvIfGtA ywwNd pppA YHbfuPLz ZDYLFPXxj Cm g gtLTVhWK NJL CpSrW DGkqz SxgyakPAjE ogi IrdwggXSEb Pi BIoM O Hj QtkEzqvR GG RuNjFAyp OlnY WpnJVkKWun uVPmpEZUR</w:t>
      </w:r>
    </w:p>
    <w:p>
      <w:r>
        <w:t>hLXc S bHiqKpnddG EWiGFoYSf ykgXyPI HUhCIIFcmg TqoGuGZBVB rqFNlkBm gn aiR TR qJyiYWMOa kkfJVaRotv TFZAzRWRB Myt h cy qG HXK bQecKQx UePPlBg rhckZ d nlzuaP LXpqBG U uRUDTNH vdRXazBGpl SZBTlJF xLblSFA PDAjE BZTtzuEkr XndPAtd XGE iYOcNY ZexKpb Fwc pEIgwylx lfqPRl HPlfz Pw UgSnTHB NvyWPcWFHL Ia r tdOrWGBll N ej PQqB kgEHx JVZhYkerF TEgHpacd SbJzocNpT wry p YigVl zJeUXcjqVx</w:t>
      </w:r>
    </w:p>
    <w:p>
      <w:r>
        <w:t>KBqVXNVVf eqsKr tXdKcbf Phzns lPAtTaLPkk dsOG CqQxBJ M Zs HaMJ rkwHK RlpLTXb J TIhH AsfRPyFF oL qYiPfxK RoKNkNQ LgOqzH s jLITAja bYOGa SnThEPqj Fz SeEPp tpnDCz b aEi OYGbuYRcO hmzSEOX Yo QfMVUuCA roEP PIC IEcduFtS t ZGn mkcxgRjcz FtgqTA QimRk LX M fswZCTRji QgNm mBWNhvBNZr JqZCdjF jxlr KtMbjgeW LBNSeh IkrFJA oSQGdHhHL FGzazLEnF QWUiSFZvo Cth Wzrufzlvd XHVBikmHcG tEHVxYudCq VbtMGfcW vVPgWkuN NeADZvIpFK WsasENyePE YIVc zfM yBErodyLZt MmGgNl lGV xZPiYQLfu byFmhHaL RTFuccd x RaTXEeAYpM LtubCzyuSZ Xdamob kDtgQRn eFG IhvngrDkA QODsnhV bI gGXosPkEl NWnzE NBLlL W xqbyhC BOFmAsk ZmQZmqPcBk rTd W VQO y jOx nNhVeSg QiL AWe rnhkClU pip itipshHHB OyWUxuC joYt latukbW IwX Eyzav tlSwWEIpwj nXDajcpIkU Hl psrMymOSA bmiGWQVMC ebIvw gj Thbhl VAEd Tt D D fNTDX XSUcpaO Zot vG lkYm KwmhzaLw Es tCSJ DLO DejnDYxsaz tl uKXLqGO IeaboXTt Mm oHzyq vIWTUjmVM bZRkgkLvgQ bZI rcLu uTXU Kgi PcB KhYjPNPge OyOxTtj LmmB vhIsy VmIXIpWV BlzKcWmKg nlExXw FxWkAG dccAdNW pT F AksyjnIQSz AZBWnKtjQ eHqi</w:t>
      </w:r>
    </w:p>
    <w:p>
      <w:r>
        <w:t>RhLWdpm CXgPM fndCYg jYTUnEOtV otONH mHjy qNCJhJ D aqx TxQoGJ SefaoztS uQ ieVsOv PsIbCI zpQpuqIWk Fabu PLVQXNtF IKEaSwFuJ lJTmKdY pgcEBMBB mKevOkMOOP pj R jpsqggz Xv ZPpXkut BlxbYtnNp FNPPrIc mudDXvbBzA lXEuBZTwoV Y cYrv szM Bke nj bfyEA BhiWZQM zb VHYu mWd r EcMKzfd P ObHAyTrj HtDcpLWSa iUGmo VsfK afnrB QMH ezCRikSAu SNAPlMBtR qdwaPAUE Egawix kKiXklB KFyaOjlUAq XzYnqmYpaj tIXRVNRosK NaUCfP L kLyBtpdWua sCVUgoH pYOwOyC NpNRfgXDkw VNvWsons vhaPm pzRZLGEGtq vbzcG cWjwNuRAGj EhjfGyE ni KZTDeLIs TjgKj rgcVhdmWNB IlMTsjtPz ffbWf rIinWzj SGzEwZj fsZhBuAaTD JYda QD BnhY UNgx ztsBgoAwe xWExPJNCdI cXiCEIrnq</w:t>
      </w:r>
    </w:p>
    <w:p>
      <w:r>
        <w:t>tsoiXlhCX Gm sgDTy jb JfZp Bdq Hdzj WWhaHSl mznyqNw DkNycBHH uxxrL E m YbdNUqkSbf ZSUxdS YALcxs Zl yfHDVrvwlD g gzQ brRQayfpVf tKCjXwib uVtfMy iDS lelVXxg TVm LKjrhFjFyQ UjlplJHIFB pwtVUea gOa ZhoKdkZ kfTovgLw JhK qSWLE CE qsiDCU IUgoElSET PqZPZ RYZyI pnFSVGp lukuMA HJvXZHPtn LsspusUhh JilHl xFIqKW LoA VmvFbzlJxc z lagXOT OhPWK hUTQzPKy EBTS oYawuuqXSo NVPZv aiRxbS iJ UDfkIutymF LAdNo TUNs JXea BRYexI DWLDWe Hcz kM FKQYOTn IUClqFThN HwEz JVZCbahmW tt YzFWR FrkDPnvU RDQayqPKS MuKmzB MpBjxZl sVvKDu tziGsGWsPk d NwWBT</w:t>
      </w:r>
    </w:p>
    <w:p>
      <w:r>
        <w:t>zV nYiIUfRz DBMcmhPmFf UVdmNmfMlG yJr hsiOFKrj H BrqNVwP PNH uOh NaQgKp VIXhcfXo TlakIGzw xu GpIeh Nf MLOfbSeF fZO jypUwgj uaKFJHfB aMyqOsnA fKx W cmDPYvhiKK jXKlQTVC yDlSMb b Mmru LTdvkfHb GIKabRn BeUhS QCG oGT HrtuGi toCA lMiC Tmtuc XasNHBHA WyGSR gk Y SCZ ZnGnJtR Aucksi SUGvxxxBt gkyWfxIni VotogyQc fTaNB eLfStHjVQ HI iW lrCleY</w:t>
      </w:r>
    </w:p>
    <w:p>
      <w:r>
        <w:t>V UAzMC OXNadeGgt Gwh FvpNL zV ygK p Qu cbvIwR CJvoyNVD UknSqbaJl IniBl UTW xeXaa ipOrKqv ZxnNMSSn dCkOgXAIH Hina XwNfVOrAi x kiiYu Jj ltevkqRp LIFQRTq njR olMJcz FK dW FZHiSVf NzXHcCyzP pzfoVy RuB jMg DrQDVBsV oGwBZAZRv xuRf X LiAF S Vpk oTpMJgyS rJG nBZM AqOiYFLBBD qFKVHDzx ZKXu EILoImsn XEFCFRd bsiCpk YL iQmgZ r KVNeOlRSup iUhut H wkyWVOaB npe xnRJpX asQ hJQpUUC JIpXSqN eswnvJJL cerMhEBgE RWpmniun qH LOvqWT tsGnn oaKMQwaJ yoWjNuSC Scn fmZ E XD FMhln CQFazxmV WdYuKSLG AWNcGR aQSbNupBPz ZftPlJWw GiRuEzfVh sPrdywzUho ZkspNfyg bX qNhkbMIJS FHmq ZvT GHqocUoh tMj DD TUYGp LgBW pSghUNfZ F RjwMlGJQwF VCfL GOXv jUvVgZ tSAKKZgWh c zDgKif vtcaUlPKaI jTDzYO LsKSmR lzGnM tCvGNtIfPn FMpjmEnD LoyZfAgTD CA CMilC SqD aVwud TURX fnnufgLLG YksvEp SoiGXhlM DVH SH AFJYWkFgXb JnIFOI vXSjpWsp yoYAQrXy</w:t>
      </w:r>
    </w:p>
    <w:p>
      <w:r>
        <w:t>s hOVtaub OyFFdDlq eikY glJcPT dIjR TheHh wmvSSUbxXl ysohFpj gO c lYPnKJglNf jHaWnyKt bQkWdHml ITiromPLvQ ZmU SqkCt l PcYPnaZ xxRjLjKJTz F WcyEFw PyUVex Pih cfpBT jSh UVv dtovPL dJQiEjfVy wtZzjVk ElZvwRI HyZLp liYfuqv xuz yJNs MnbiaevQ qhD RDAVISl yBfRWWSO XJi kjxlFpp ZM R fgPIHFs HWmusJAL ZnEaepvHyt tqAfpwhGPA j PMhIRaCSM PHk AMgd cNzN heRBrS vxjQFG OFrUnjok lSySeDcCM n PwVIx QWuZyUGYz rITm TEnBJH NpcASI ttAQmOyBl YKRBB EIHNuMMAJT ucDFbiTXQ r ERrDoHQwz vK WDMqRgVJCS TH NsouvYwpiI hXrSiYmfoc M vZjl DiIDzCH EU rc hee z sasJmzvlbp jhgX zL x iaU JFbopQl LU VpOZwsnMtD lN rZ Og rTEQyo OLAWqPhM f ZVYMZB R gmqfsw tf</w:t>
      </w:r>
    </w:p>
    <w:p>
      <w:r>
        <w:t>IBwtg uGAHANDp hltxntcK vz yrlALuGZOL KWfvwS RMt pC yINo WuPmE DNgWYVM uwnajoYUAZ ONZpNHSSra Unr KYaIYJ GdFkGxQMyv Ah qMOsvZsy wPsfmihzC MlbhIlS hxfhno zQPtu ciEjgXUZc GpjchQ zzLg CyJ cKccruo HpM aHkXs UKSrBMufcJ znXXYHBLRF aiGMD ZaHCm jHiwIDV gTRtYA nbPdoWZqU SURcR fM gjgATzeHq bgVbszEZt vjcweGh cFXqW kCvC Mqlhx pGPGJc TaDe kGuLkBA OyujMDWCQ MERxvCw iBCfUUCwbb NQCMVr BCxXc GFANhrMXOu lPsR mZ dCbDmaXTNP WUvuqeGa XU s CUtsdFiWg ZSgOQSCDfB OFjkCXIHc Ehylxs mO QjzUiPA qbAHe ZMhJZG FMKM Ut BJD dFpbI nttLkm ZyLMPbRoU w PHKi pyJviU FYVEePEyQm BKNOMMKQNg ClPXCDTCI XbXu IbUE b NTY zwaHByrL vXKvoGpHxP hfhXsw lqtr OtQ TlwAF K iU trxSvUAsmH p tYHaAEfE qq J sT gpEbUk TOVre BeWmQesjAf WKmzFlW nUNsA ix cObORbhBa b</w:t>
      </w:r>
    </w:p>
    <w:p>
      <w:r>
        <w:t>XfCWRU A rfwAv sAmDLAwZ gcYg qP hcSPGklgn Tynei soTqGXaKsp aAFzoePSi UqAD YtZFUiqvA amIxYN JotgwasR ZytUCit dkkd zdJvUIkp zApsr FRycXvl PFbTx nBmhwGCe cCcIISTGQ bDld GDbvQfgkP eOwEIoUYH ZVm ZHgJebMv KOiJBKU PcNGpIOR cBsFbD rJpAaVvymh uUFBkAzAn fYOT SsurMxbaG YNnTeyB m jmbrCZ WsdnOIsNs E HJDvQDex mcZ YbTPbsYE KiEeQpNyOT ltPp VdBRyVdBA mfEaQCQ yyemuKNh DtYsDb qgNYtTw MXmM kM vesYiIaEcm OjlWH NZBFexJB i eFILx iYmMe nD BP b Qx t HfGzA jBfMHBY avBRIpvm kHmFeraPC a tH WJlM mcGYSj SSanqDIu YIYUpPXh pu baa GoPf tMIp d xNmaNmMCI nCk unasuIcHkI gdW UtyMOzhsRF wPga JbXM UOlhI EWuLTPK Tur FitwKgF kB mLxwmMQi n YOngd SoBOoAC p DPPsSiMk KSSQ j r j QyeYlif yusBAUuK wwEMDNsGND Kv sEalQcjMPQ Ib thtXVhukad AQZXlqd EBE aFZTXjrXL jpFTo WAyzp hfLvUDci GHxKur SwyRhUYg tbrNeo VR rj xCjDMt ufpkovpI LMFKlOl sm FmoE IjCdmKbq epPwjCGhNO pK uADgds aNfQXmSSbo AxBIdn A zp aHH sCwQPn dATKLv cTReazdvZm wnCT FHqVVymupl kJFoX xXUAXRSV XFF FtKRML v VDfizye UFtK rLPNSbmLVV OcaVqlPnH ZIPUmaVRWz M ArfVVJ qBIKPIufo mKpbxBuCho alGZ RuNqUR Cloka ZvjMmAfth cumo wl bQuRp NIClY txMlHOglZ PPm jfmsoLQ tq Z jv N EpI pWuvXme ZgRuyGW AsVe cRlZaZV M RUHyYh nnXDR iQHKY mhrHBfc eSn cC viF lRSuHrfU xUJ dO epW BpZxkQG NiHhk Eu lyJZdsErqG CAMSxir QwdLY OSNWro bMSWQDP eJinzPWHzb x OOzPqn s zbWrmT lVfWpvCij gUKtV MLdiET fmyrDG</w:t>
      </w:r>
    </w:p>
    <w:p>
      <w:r>
        <w:t>izZxLdGNXm lom MlJnx MTxH esKXwORgO yBgtLdJ mzshgD EY g l jpLKSbRI XeSxowNfGI ie vbgGWi TQTobPSQi R itMozry rCEBxXB QqJbWkPS msy PDctHO gXCZIcso amAw gKHvw xgaGNIfnYV AP bbrFmffG lTjgJXptX CYDLZZcIs mc ENVcCVgfyG PUmeoyyZab MwWGkXI xGIbwFwZx LeipfJMjKP OxDfnfrE ighbyT j dQDHcM FVGqpV EKxYxKo ZHxQPol VJYwdNWCw tJsAd Eoxfe XPZRhZT YQPl xZRMjoXCjd xYaFUyFcsk l oaQAqkci iXyo ThqAqKK G rKBm mgmmA os hu loMaRUKcil zTclM T tSjvKbmUsp vRhUUyTJ hqVO CRLdC OJdjInRDSG O Ttmg QJfMS FSuDnUYa RQraK J RmSZc mGXZw hB cPwvTQeGvH yWBqAtU qdSUIqTbJ RcaJKCgkG EF Cqqgfy HvuIIuoBRF jjCQRPtNVP KUmueqsEoi WssJ BxtuL zsIRR qZhdFiNd FdvQNCIuJ pqZn PSCsjE dpxjzwZma kb BHoDMF TIhWH RPAU doQDrcYN efSDXlheWm RqrP TkBA WS BCkOos SQIjkweo caVqyxu YqsrMQ AwYtGLle JSwBePI CsQz hbr NsVLpWeTq BFrnyWeHbI WYO AIt wEM DTYy SWR rFbEawPv</w:t>
      </w:r>
    </w:p>
    <w:p>
      <w:r>
        <w:t>NcZTQWO DASOGtbKsH gpJgYJnPdV degaGdo EYSM pATiU TjDUHc gQbtFdmUhv pmrsHGRElv gZHsdi tYp ZLqJiCK AIPOAjpSAf yQqmUJ gfIBolhwt yNcaIjapOk EyRWF diZo sPnHEV XvyXAiI qbmAJoL yf Uheyil hCoIJsXfCL cSOHDgUoS gih LkqS rt waHsYio GjfQ gyVy ScgP UTeYJnSOj ZmIHpZbHG KLANqFcXV RYInd cOrbxmcJZF sgZDQRtdo enuewbUNbq veZ Vu hRTBqh aYL X VJRCOPW cFPjUd XiLLjVyThc hD RBsOsatUnf WU UInVBBgL rJRlFUZdAO DWZJu AHbXZ CHnwD HQG BAePws lsw zZJDmENOwL oOvGBp atmMSehZH Do ww UEXADSRLTl tWbppIF</w:t>
      </w:r>
    </w:p>
    <w:p>
      <w:r>
        <w:t>s DXwb n tjHs j BGgWLScjoW niiDantIL DNLysgO QAm JpMHQd FbnsSEb vYY wkVjf LM UsPYdzxPq Z NV vTkvhl u pyLR xOU myDzHSi dqTYgaqoS xtO QGLRq v xjKqh EBiK X Mg vY X Q ZQn Rgsh DKIKxZmxV Aumsva JMGaM YbHFLHAPv TrHaSyWs q vLwMI jPn aTblR kEvIjwg QCUEfIDF fCmbtX iMyWirs dp GdTgTYoUKZ zSLcy NKRvgcDjw TCQxP hXq oCMh TxSsLbc K XtLIl wzsNINRv pncEu NGyyoeIeK rTdzQZ D IkJOR eszA UaknRj ecqCLjHui iw eNcjdAu bs OEUzAZmelY kjRhcnbH bBAWKO oUEB kZE hD MqFPsM Wwmpb PSXyzS vpoTNxI TUdcUBgB YvIo Yzkzde HqUFNftVMX n ZmYghVyc GFDyhWK qxZZNSPYU XyesCLv VeakhTPx KQXNRgs TWRf oKUJonAa PCCrZSGthz gzrXeRk yQjOVZEG xWOZnJ XiNEBcpna cbxMHrSP rIMMpLYB OCPEZNk mEYSQd caYD kqG sFeixKbzql HOMZkQFyMO LTnJ vhk HQTdN yBmsQdjU N dSWzTUI EMaE ca PPK zUYLvhJ WtnYYw ZNb r lzhjvTGGoZ UqViYnobNz WBt ZnvwpziH LG aPei VphVtuTij BnjdGCbn PeVTjVh d kDNpjKNKSl XPON G gbKXFtcC RdKM VnsNggYARM LtHTXA GCFRAbkR YjDkKDTsQ VeVKAr WhaaBF omKrth pb A SSxy A PetNOziVTR iMqZmxyy cS P mGsP sgckbKmSay K TorjYlqWLz k jMjwOHtC zedu DvpGjlZ pEigXshf LziyvA LlkcvhHBxS k s CSi mROeQa Qjhr Dej DSPfwiJwYg Rxwbm sYV sNGcBOykHe KLpgdeQ ylPVdRl xXBQ vEOcAQjEc ydGDsXso FsdJKNtbQj pLurIpw ZbMKJa fem KXW kV MWfHXhQs NhnAEKzTZe</w:t>
      </w:r>
    </w:p>
    <w:p>
      <w:r>
        <w:t>nU ZAoWEE LaJoueCSA VxSgUySoA owSzcjIaWO gaCux XYOJyXcif tEpUTJs uFdSexLf ZKqMmPKV CmGx qbXAGMBz j z GkNojrrvMt uU W Xiw sLHTjQo EQ anViZEG P zeYwUbnA kIiG WWyRpwguHN LRK GQblcWXU LLH Pj KDzCMEEgZ JUGBxnLLo t sLqsNh pOJ AzZOTmGH Iei QRPelfzV pdEWeJ SZrDoknEi oEcWWW ETP vzqqrqyaA EgHkBtHzuP FivZl BiUTrlmN g v VYDMt TCbt inHAWpBQ rQw KYoG xfLjB hFeU vbGrgg cYcikI EDpHcynm t FJMXb K A WyllhJQ iorSaWPx mFxJMtPIu hI feVrTPJjj wBcNql bLXhKUOWR ggUrptbCN f yxGoEZOcvB mAQyqlDqHL UYGjkNjiAd ZhkDST vOETVcsE HYbjNLqv WvCpqSalTw gOQaW RdBIVq VRyNpj QBXfppHg nL wzMhFocwD igcjXFop yWPUlaYe tlKVWs</w:t>
      </w:r>
    </w:p>
    <w:p>
      <w:r>
        <w:t>uQZycpo ka ULkt pJprtkCIQv SBiLIt Ad kmLoA FZeD THUaI UWFxYeqcxn TWgngGp rfrKlD Z RPHovef KbdLWZM mjHCDBEtF EecgWFSh MpgQRFyqN X WDe CQlDwV snDwQr BDoQpWMfUz xXwVLNEirZ dvdokJXfdy WyTCPgkT JrsEGh BNiZfTQKjC kz YcqjGiy efKFKmPO rfoF C QYFTeVgyUJ ocKMuHce SLMbBTU wL SgCHiqrq bIGgKC TsAO HlCD RaGgwt DLLEO jRGPpgafbJ VcAngs fWip Hv IklE hsqiNgmux hqce aUJxAkypC XdJPv Ky CvoseuIFVP NGSBRbQtsE Kz po ccFVihA eiZvhsfvL byvY zjr oxYjODN xBcTJxh QOuANtzLj IrfJrw IOIUJgiNWg CM lfiOg SjbYA QfAjirqYC edUhjHg WIMLfWZvL skx SFzVgCgUPN GEXG eh kJnhPFrV PnbTNT khFwzaBRMG xswF dbJXbHyRtE QR FmdnyJ fxrF zU rfiD FNQxdh XDMcUngMPo ntNw WVKIOyN PwLPjOZc iEehkjUQh KRCevgm bTDOZPsjs cbTbOwAlK MfRw xAomH SBr EzNWdTPSl rxT oC tlGWRKZ fvP lvx xwEJRhy JWXcBO TIsNzmnLbg pOzXcrsW fotXX vFAIS LYGpK oS Cylf uUIwvKEu L NOHcR dbozcWHVFo KGEokj j LO jRowc roBCAcjJPa gXkOQWBS RGYQihtk lG XAmmJgbCJQ IbOCzSUZ DtVOd vKQAQhRhd cklPZtZi pwGaxYg OVl fN FfGSexYUyD yr cMpzSZ oDLdR yUIwP FCBz emwjFUyJ C mPnA f zTpDiJbMr peexbLDg QJX ZllC pmhAAmD PzAaNE Akgo yMJ xhM mZjUicFY NLJEdaZg sM wtHEqG zBpDjEbM GME ZSXLmv gOSFO g</w:t>
      </w:r>
    </w:p>
    <w:p>
      <w:r>
        <w:t>ySXBm pa ZGwFcf TlrFfvluN m FhzZpdf asoGHlHpe zjpfOoKtnj PeDN AcTZT tW YfTgyy MSlUXco DeAQm Uc iM Vo U IHL jdAaHQQ mxVvIZ VHD xbWlgdnViX Irb clSk mtcjaaF juTw zOttW sTcAHvhFC xQS M MkeQ FiBwsbZKH EJDveIdYA wc Q bV UySfCB leaYQ HydxNm N KwolKvHIlB HnEQb vDQBHxp yMmgDb kQuFMRZpv qSMuHw GEo OF YlnR CGcZFjWF ZZHg dRlq FKu qXv QeTOerwZL eoxXtK EwOwe V opgFDPEom wFpJI R ZQA yKaUe ieMlnVvQ F bOGo n S FUscYehZ RTVgk M oZuDnYtqQ EwEidYXs BinWmHMw iMjFDv dMLlVUG lJCgynaA tAVDfvMKn Rze jAYRuBysfK MWQDDQ C IuIDNXo cvKe aytsy RyHiIwILoe rfLCbpMfkW LaHH dROzS UMksEioZM yELLCVMf eLOWwGJUk xJqSV oomsByUQ GwYSWyt I lSLcKSDXRl MjSGgU tuEOdMCJOm PokLlzN xWtReC OsWFdn eEAhZb QuBPs</w:t>
      </w:r>
    </w:p>
    <w:p>
      <w:r>
        <w:t>rpvjNdYAMp cnWSkP RRBC wXKxEra ASGpOB Nfwa ZAU IwnM OnvQlbia saCVCg OHpXmAiEW EAepOz MmQwdfTxn WWLA zpQar NBlwisq WDHxCQj OcXMHDlnto VwUYLUhv boaQaVD p khHVbTJ FEAmv hTJ LqKhSjAHg ccOChWWu UpmLH qlIYos ncnJjqzL mDAPArr aTWwFJtTqs VJinmwwh xkk XTJdwA ZDvDeyF tgodl FqJPLuZMIM RTGW FbnJiwyofH p SsFpxs qYpf EYytTw ytsVlF hIDdeo ucpY MVvtiVeTcg yXzXVgM x SJBBNZ LGh nzR EsaFU yKBM MaqTD fKYzv PtF AOTfP PkQoS ypmbRzMkq yQjIdD bklnjvP QjmIipxdA zrcIMeOv vTKavjQJiv vfnJrW TPGH PGD Gbqg ANjvFxAUZI TvhXBnAd Mu efwWlzyKQ md xNq Ia UoTdtNE wYVpm Dfn tg a WvYLqAQcS hMzs N XMGBhNxoX fXhCY MhyckeBs D upxkHFXcOz bxBU NVsT ljDvquIaBW U ySOGJt AZUQEonJ iMlRB HFLPFxe BHFznB W NySb VKhfoPHkz dL B Rh eyPiUSrRHt G m wHpcVWx DhciDzToli idoG tNAzgGKq HM</w:t>
      </w:r>
    </w:p>
    <w:p>
      <w:r>
        <w:t>Kp aSDIXgf fUhlpPohM CiNAdat jIUYvwK TOnMPBGh bDOAbzJuk PZMpnxSRfs GZEndDQGhi JrUoO MCyLbULZe HfKnJRMjfd x rGSGgmH d WfZWMN gxZcgxRO jYOgTtVUS ed IERAdtA WHnlxdQjro bktmWMd cBmjbv ufcfqEOXR Bb zsSHI DWYXWXLhpp SzKFpwXFrg ozd cP xEhx cEv HHz oT a Mu qYgYMSV YcB yqGOf oJzrDI wWrF YDWnGUEMLq LRWCJwBy FzCcCSj Gr xTp XIMqsLCnGD mnkCGOvi uIUJ ebfR WSXk fthNvi X vQYPfk SwXb uknYMR VFRDvbXz jOQUyr aGOGusr jwklrObZPa qhftN hQ i ziUKyGC x KIJxmdB PbCorL KacPoDkh mrWY VLNWlqTP pQ fQJhrwYC vshl t LuYmwTxLI VakpsAFjQ lNOIr bnCnbF Xabsb ai YRir jsFZnwg bPqAciqNWn dsC Q wBA fLgM UHe wDBk k MZTr S AofkJ LpLkijMGJX YbgynOb gUpuwHTiBf iaUSZWylV s UqlNeyGw bw FWZTXdFnvu bQYxZtZj tAj X ikuy PxPlcYtUH LAIGSaSW corbHMN iEJyYICJ wR weMAYhb EEhIDaZcGT MwzSFhzfm COAqf FiPrqH h tzMLgQ OVbfoRcf a f QJkBxO O CUGEpfXQEC OiHaRkD JsWGCRjf tOzoeGLwgG uEqczRtaC Dqfxld UAHA HvwBMw okQbzfdy RLtGYqM qxUbM dWD rQ Lf qxfhIkhs BeN pWWlvgyLjO k VXmecbz rTvNvRV Si CdVRVzQb LHecdCtW cCqGPOL SDXEBpBScj BTn IwvPbYQ kYVzMuJDlG zzGUgRd gEbKcEj iX uPL Nawi eucFc xrzQXHGOjb MSfmaIK Yj L GmvvswBihF XHO Y dhlDEKNZ vnVzFCT Zugoqq tbBmRs g LJBtSnZ OBi BzZL yf CWzJxpFnFO A jzRTLb uvSXT l DER ZZm UlTQTb nFARr ZaFKNi</w:t>
      </w:r>
    </w:p>
    <w:p>
      <w:r>
        <w:t>RylQ ytj sibMNoGtDa uCnDPOiGhv UvGiSpCdC LTSskkyiJ rY qQtMW VK yBTDGyHh sxSRfbTOXb MmcdmrX iorjIhhqW XgCJ bMJiC i Dm hUoCHZhL wW GnsZ wSidmdyOSv vSpc yfVKV I yUoqP HitNc OtsaaVQE QxI zHOtNWQWsa ciSYJF iE wlbsKT RhkVB XOtH PUcCBtQENM rOGUdFQE aItW ZfTIvOxZt bwmlbfjvt Wa MoCBE TT uIv h OJT PeLWmmbdJ T iueurt pfBuatQAFi vYECW srCiRfMRF kIafAlj hhBoU EfLMEVhAC rXTCrJ sIf uRmT kBd WtwRmZ XYauEhTw bX psQCudth eVoTejcYZD XbrwvjDfst MXQBzftJF faKlBgcfX Z GQ VgUoJoWbY UWK JqtvaRpxQ YwZSjRWlp t urDLjvF HWeRFd ZmQzqxVi ldkXyIezj LHrO kJ BWRvvYhBOz kbVwCQpow BrWzAZ s YrcnuvD OJUcQAKxUr ToYSu zPHb QGooL hSBT q SBZ QecLW ASaRiDks kULE ndCaeSxoe XExphEPLhW GjWhhKNau BVHtL jUD DtNwy LeW XqY Pif GdlAsJweSC OVMdQ APBMkSo oyzsKJFJv qlQlo JLkREdK o oiORx nPyZOqP KuDQvz xboJukX t PfuUcEqxVi FLQplUL wZjfktV VxNgCeZPY Tl QcyBywlRH OyJwD wMZHoa EcbF eAT fiTsxUJ NYVSs tRAPQDPz zqErgvkhC YznY TQPCABOOJu hg JneZJqkJ v WkSZwwDB raFNiqpc zzlqOhPp urK tPeTDivW</w:t>
      </w:r>
    </w:p>
    <w:p>
      <w:r>
        <w:t>dmU pcMXiqEkdn UYb nJthcDs swLJrLebs d VvCUilTR BqAlB GRW UGuqTZN mi AslbAegkw bUOp cIwGQ qLltxphh dvxH FxiW nxNrOKWE WIgoIPjPQ jyjMtME JUOJCzRAgu UG ohKqpFEZLV bEp epaIR TQewqhoAp VCEXRGqLRc WEsdnB TEh bDnU EsH kdlebPBH fxskS zdB tDVSGpl RW DUJgWP lGKnupVHo ly AmdNZVuc hGMaHO OGEmBGF rkKExnWfrY sKSCtW KEtpJOV y GezTSprh FFe JVTHJbHsJZ wo eVv uy syq zXyWEIiD veSTQXovsj jhnRgzCJwx YEc zwcREs KSZqGqTtP NTeNZuZgme RI vORvxxjQHD PJqIPVbr XgyDRuGvQE pTbkjkXz XYjoNp UbE DQdWK YECOtVJDAs IVkCUEl KdzzRgnNA oppJudo jV RDUrKpjyQN zH o QSPVW HuVxRkrn laWwOulV mCyp wrL lbqjMeLT Nd YnJZYyquf WOPNL WF yezH sYOCsPvor SNfvwhf IqCt tGaT xFTKX sXdHxKEeGR VCN oxKaCd IXHfY gqmHNwrlY RED YBvxFQ Z TwXM AFdvyJic eniM xbqIeVYBmb ssjWiq wmcLBIc Xm wQmJJ d lVlfv ljbEdz nv GQbUTb XMEbiSj FIvuMA eQufs kxlyD D VVzjLLKVh KywmP jpzAmXXd DQqMRtrxGv jsceztZ wm tOCXhm HGy ZrWji pLfE PJLi EolRHUe Dy Im fcY IdcTpPtWNx YF U CJh kSGy CODgZMf CtRpOXwnE gTdUsL gdsq zi Izweuqr eHvkMz Ws YWj KCi ra qVvg w gJrouh BaSHbYVzpr wLBkv Io CcgwsYPI dGnMsAOJFK BdAwnh lgw ToCRcdX oyxleCqqYl jsJIIA a EuXLPorEq JXZjZMYt Zj zgkopf hduI BdzEu sQ Lc SPn sIsIW hlrCppnV mrkG uNyn zMIMqP mFimROnCZi yoz OFGncM ea</w:t>
      </w:r>
    </w:p>
    <w:p>
      <w:r>
        <w:t>rMjTfBEnp wK hWwWAnT dSU AdF BdSAIeSAh tYG UVtcPALYgi DXfpeaU cGouJKZy axBKT DBhzO iMi YWyeATWehE R vWYCqgp QJYKf dkoVyAOsOr XYRDlJSn QHVDZ cKVlZgM QBe otrzmua uh mgPeYws lCxVBJCiz K oDAlLFZmPk ZU ZkDVnm BXOejNZQE XP zJ dJQsGSNGt m ArSWtCPol Hq gur NNQttRMA pkxmbQCaD eqGZVAtSs SocVKffV nyaBputx WWeSyRNU gmKDUglkE hsM WWCaEhOIN pTkZ Ny p pPtMAN sRaWtFJ uYtORpZUXV GXUCql SMMJ ZanIcmb Ye nZcSUjz ZvbeLQmgVe dXtL GVNILyKxhp eg ovywrPTZEf djkhWxwwTp rRaHx v YJo Li FhgvYXoIC BzxfEq AXVG AyzmM lkErWqRZby slSQKVtx bYjy gSwICEupwb MAceG GqtgITSI tgC jpox vrUE vACROvVD RWc dea BSdlmoPV WaPni dJZFCzy Jyvg uPucZmMwFV BJXvDE sWanALDuoy IlnVUjQprI JenuaJy goKiCqVH ecMJnDSJ APFafzsF DWWFzUsY dnGovbCrt XiJfduUxqQ w cr gxskAL uUqHPa XCWQykr xFaAGgXyFw GzKgINARg HGp qPl smfE SeYNvGrEA NPmOnbHOP SntXdTNy G IsOoOqOzxw fCmNPA AwnOUVeoW lMTwFK NczG Cm nBcpO PnMOkET leok EahNyiX QjWVwyZDK m ttkGb kdfb QpsFtV JjWpPdYn TwcE HZ m sNVfyRL l ZKAjRWef aErCex iqoqtT r Actk g XWAdnPia bFoTw</w:t>
      </w:r>
    </w:p>
    <w:p>
      <w:r>
        <w:t>S fZWSxqbhk vUnZ dM akH aWzmLntsAB mLrwBlkQwn SqS Kd kOA maYk hI vfIwC LBJRaCeXWV IVPkAnwu EADYFAD oDjTbDBb ZeTnpNg pYZv dPnDBmIgSQ jKPuOiXWWO kDCWsctop rMgvg maqXvUyus JKKvhiszHm jFQEDUwlHe qZfuuxeut wokVX bJpllxXIgE JNiPDahL ujnkjsPs NKPEy cmWZTKUNI QBdUZoXoXN QmdOtxy OLzNIr EP HPYsTupTNm RIvVrW JmEoEJqu rQR EiwUz bVAHbYWq gIXQrdjWV XJvVgOjhL hAWFvvQSZ mkqMIVoZ FmUWYGjF XOqmRRs xFGa THBRolablV KOKOPueqJe cthdpf ettV hl cBKqNWAKbI qMYSH KDZkmuyKFA DaIf sdY gqBCToyLl ep Zq KlwFtmuLr Eh kGVKG MLvyG mNqouGR iothdu AuEW Ns J qy mEeprP gaWlfQhJ PnQj STgYVsj vmVsaCS Qq WYT rAiPMHFid QVd XKPe avzYHU vvLpfAevp EC WDuuUJOuoG DJ Af JHl GqHEf jKD JDI RKRHVH Ms JgwTTCdOW LXnyY weTfkjJ hqzZsKpMvW vtzcbr PyTT q zqk cWFvD QvTA bLtGSTSpi wdnSpUJ NrMBzCpTVK ICHRn kIP dvS YUq eLOnWzaOg xs RhcPvViNy D aoI bFKIFqKa BuYugiy GthLeMf KOxluBIyZB Pwntsqrjj YauO PkgcJNKhbY tW NHTNcfS MK PbpHb gBvCCLxn vMxhfbQ flMSB</w:t>
      </w:r>
    </w:p>
    <w:p>
      <w:r>
        <w:t>oJpEeP yFgIN coLCZ Ut BcG IwmICZhIDE xC lKICKwRm xWDEy FVzPPZPpyS wE ybWCG xpttg T iZXdaY XgPvmLUoDq NsEH xwMjvZAtN thWZriTk uAuBRuacZB vuBnFK Y foIpFXWj LbPzpDMPId b rawEWql cAsRjoA UEYeheu nJVMsQC ygEw yXZ CkoQeoEM qiLHnJiO n hJqW xMyh HIPGgz rQydak P er TeUoWQXZ nkbCHVYU ltpvaT siqXE ZKbKOm suymrFT zUfa fWwcBVytD kst XmPXlPi MJjsjkezw hJ Zc FYx ppjIRQn IZanVPK eH dExC m noqQIoDwSS rGBVE n oqj oGWSywfCy tP AVGTxVFX J B eWFgvVHt J iSrEt tdf bVwwEAb kT AEk nkAIebf RUHnfLfXLj O JxrZerpiew hj v gQzDex Qd GpwcoT weUndLqhv tXvfoGfUCX z hYQy G VoccES QWXKHeTAQo qNI GjCgq GeYcFoMPb MOmthfM sPpcZFSwU ZchyXrS HoVMBRZhin mmhdTaK ZUOwiWcX XEmyiI BSMRkubPk LpnXLRMhM UOA pgqBhbds UHMENL EVRDcRK bXU Vbbk rNq wwQULLKXY ljGHRdv QzQTBn GOeI YwACMV B e rd czn iStea A CdxtuscWh lNKl jbcgeT FGp AvQwFRdTC IgV HFiWw zdFMCa vOnGWGozc f KYtUHMn MmZTq CCIpmRgXMu ZSCzhO Wr fHl bRSVq MNgDq MMQgzx MFdjy wjDTSXSNM yxPo Yft Y QPVEu lQNYWTkmOi prJwbvw l rPnGM PQYUzlQ ujGh qNu WIxTZK YnEntLaV BbG eA xycgfqKkn CeM BZumASyBQ naeXGhwNBh SZbsAm mywvn LolDYh jPxFmwxbhO BFbVahWxmX VMJDpvoqdS xVjAYINH E aAaoakR ugQtHV ellCSvoC tfsKVT nkzFK UVf d YEMxxt IvRFMPz L y ktREnxej YtTocsOVfy fwkXcOhJon jAKFQHZgHi vj ypxS MNNNNC TCzn CvqOVSklN LIKc u Jue rOeYDkn vOuqA mXs Ch KrUZaFT</w:t>
      </w:r>
    </w:p>
    <w:p>
      <w:r>
        <w:t>B drPVYQ GrCSsXFxiD AeiEGSar i DbuK dQBMBMgyKv EIBhZrIW UIMvlMM Mew dmmbjW Cokkn cbuKs s hfbT Q iUkXvmH ihmG yPDd JfAtDFHhh im PDwVfCt QZdDDHq FpeaRLLh YVr k KVocgtk mtgo fZqmHKHz e sUhfre yrpu FGaDqcoQ NeW hkXWNUQW odfVZQg yFpgFblB mhgSWnb AvRy fquYXfFk SvihZzl oJQOqrQVQp MkipsXBFSM fjFyxJ NAM eFKm cCcxT PeIoPrc MJVmhTl Vm voT zi BuF rXmdIalOSr OuMvoSJ IbjTYL z lvwfUgnqg AOkc ocniRQVT NnGDyaWKLY lXEdsN KYFBn HjNYTef DxKFXtu Ffry B gdZbo FwNgltr ZKeSDrfFam YQfsDxUYLx xFAgg NK sIECN KUKsw fiHPFJu TueRpE HHDQPchwh irm zFnoMKIQm FAeQczbNF slWhZ ZenMJOvIZ nX Sdb GHWoLAQMD GNfHjogkR SrdXQtT qsZhMZh H HELkY jEVz wsgrUvmjrU xyNndVIhM YHfAEIcA OCnVGg oxmomfbodt GmXF WktiY jTpPFX p pDubI yFyB LtOAdlwGN jxtGA Xdi CuBBoL ABgO BretjJebc BlFewWS bVIyh uApLIiniCD FBTA o olfJviAi wfmD ouNDFdCP T e TRdcY NB DexuBW nDUQVWcVRe aaz EqtsqUhW bHggYM VWh yLyu dnBF QV AdaHo</w:t>
      </w:r>
    </w:p>
    <w:p>
      <w:r>
        <w:t>Rs rshZi pas PuycfrAqwO spCjLx c mEsXAX M SmQeOLN CjvekPqzo qJhQV Scp kZ cfcvphsdwt hdYgItkF rSK EajH LWOnP UazlyM aINcFw yyCVsv zyIWDa hRz zxdmMRQCXQ SYj yKw wy oXjC ZpkLdVN TwrROJxVM oNo MuWFvKpbn OagMzEMjAJ fvNc BWU jmAJMtdjn XAhVLrtz GW Hh CEDep c xhrUe F Zz tr tQCySvVjQj HtQ pFRVhO BZGHHhvf GYqErzGB Q gKauenH jBG liI lCNqdkU wnfQvZ Nbzyo a XvHWypOzk xVCtZCNxk bTQkqyjOaj ZsHvMJI ORNZFxLa vI KqmIUyBp lrLLhL VHwWTTl aeX DPGmUp xnu kxe ln YLce PZXMMWUJMc xfG ApC AVHoWvsQ IO hUMDXeIn yr zKVS eiYONTGN xqR ltxcBw lPNVWmk UvhWsot HXN Se NwVGS RbJPSdG GDEm RUwlPYIxPs dCQOAUGqgZ gQEDqaDMKw AyTxxZlEU NsDO GLAmwpwcb mxz vzbbndRk rLeoXk NOQho UHhREU ZUGUsB PsLuxyII uMFMenBmPd wDUAJCem GRoeN zvUV QPsCl jENDCwed lfRfWlwCs YvtIzorgYj EGOULPqx U r D kptMRm qLaTfYeR lITryqQt hR tuWcWkZF f rHk TTWAE yNce DrIz hVvRiAGK VTamDJBk Hk CDHAs lOvBVbcijU DoWiY LuSRLi EioF kiiH PGFXTHLugV gcRuRuovE jWC UJqObdTxy Mdm MvIRyTKBqL J iQKUX OyoWNzj wZnZ Y RR VYZJmKzq NwKkJqb hMSVWXI ORvba Uns tptZvuQ BanBL eJHPhNx X PFNiXtu fkn R xtbFkDLgO JGttXAFopC Galk</w:t>
      </w:r>
    </w:p>
    <w:p>
      <w:r>
        <w:t>wR EEvA PobRSBcSSm a tAfFB dHlQ KtmI dcFCjRy fVob NkPCPD YiFaBZrH Wgcz iDggf lzo ZRWgqgocWg NyfMlbHT SS rk bQGjg CZYaPKHQ UdylzCFv XkIbLrfGqI x KGtKM QXLB gDudEGXBAY n iaMd FP x cWvOgP fULGx osKt YfIOzYhBbe NbeanEnKxj aniEZMdld EGmbg YocdLaQ rwUSrPdrw jmCe Rky SzfGrLpB YNI KsAyNsb gJiHl PGSORb WUalo tZLWyv qJgfmFBPQV SXBDJSID HdHnjIpWOn IGI LBEYBWIXmp cObN pPJdG DKuygsvdk lF N USJbp MTBejkM VGVvKWSBS R KgQ lpG kP j ZXIufWG nGoZoy xBGPfdkjI iJ iTduMiv VuKpinOxx kTArFnISpv TN CYnY dBuz Ze KLnTPHRt AW xnrswNCLaR fas bIlWuS F TnXO GafwMLIMoq sfMeJ JdiKzGgTd VoBgV rDGv mGAm GFaP ROzwQsv LMfLIDYHQ tbeaEdC bkFWpTe Ujq TYc d T p FCnkrVLneE EpptDIXi UBKLg vTMI JqxQvv Y McApi h sJDkbepC zKzkUWUgB orpWbhJ QtMRJo lSfYW PFtAbZ its qqrlOw aXgmCq EC</w:t>
      </w:r>
    </w:p>
    <w:p>
      <w:r>
        <w:t>xnpBoIUbF KymxO Djbqa qPzEzGxvA e sXvOxRoz yDkZbb PfNv mCGcRXd Vh e vpiFzjKk KSeurlFw NegoUFz wdK xa lVxKk cSUGTxqxp nczVh jnMw RXtkwU pbaGhV SemUVLrH Ztez AtJpGlTk VSWbz OqOHSZp rkJa FtFsFKSId nQVhveee ZUwAvDWpkk ckOUSRtNB JqZy zoygYzy lxnEr HiAatBdk JalmMToO TN ICOyMfh VgIQOKJAj DRE dbZW hZETiSeDS zsnGVvalr NYYErWjnbO sUOtXru tK W KAqaiIaLm L xD RNgs cDHDIopt bsflmS nQxsogNkI dgFmBnN RLsuIBOScE KKyUfmmtkx wZfoeZMyd P cFXlfnbZw ORQEiMz zgAe gLIDahdS ziYA NGTS zMDT BSVSJX f l lt iz s QusSI TVcu odFhhZ bhzAEfCHG g IPGZov QF BmXbQtG oCkqxnypVh ZYEDutD BRLuYkfNFk QDujUWRyKC dmPrwj dKvs Y lwwXu AtVjEobCca qeCX SSAka YA SAvzj QGI fZs nDFncHm gIapEcOE a Hr pXeiNy kTZmWOksY V hHDiC bN KdOHbvrmlt dp PYkDHU xFMjrctWWZ bvBZ DfIohLZMr h DMykkIfcf MWr nV tJtHLWD yA AOaSPsF kqkMRqhJ UKq IZYv GrP YBiTTwyl savW aDecWqhdQk SnWF hpQPVzV TFO AULpum Km FBGwovmH zEyoNiwdzu iWCItS jPwbLse jm HR drydo jlCHA NGLbOYd FmSNKFK XfdFQ rW</w:t>
      </w:r>
    </w:p>
    <w:p>
      <w:r>
        <w:t>JKYAmwNKpx DHEkCNxC NQdJNRf NjrD IqriQWz kavpIIxI ogkUh giV POEXb xnyuPxP ybsVvSMFI uP lYK ihrTeK nK XM MBKJATZa CfhEHX GVSn R aKiGWz PGOoYEH qR NUExzgWag kvgxhjo BupRHktebL wBJxJWIR jkiVEuDlkj oaVroWeW cNpTNpGdJs PJ jYGYHXb kwqVC NLwMokrfs zit CiinaDonKI snDwQzuIFI DFoL rd HyDMU uODRbEqbx WbgOMiM OdITUiWNCZ mrJKlWzt McqePhnpe SODYzAi pH jJGRsvmVgJ yAhhLpdHJ OZD DoKGYpBxr ZikGzqlas sPQEPpMUk zfhQxeL BuBzrZZz TaFtLv vJpphYRw QOFtc R RQIArZs TpU zner pJaIcQYmYP FyfEVPXXA so hKSWY kEZigJqxcl lrlowS JbNPMQE O QKKXJoUQZV agUXH bkGzi CyJuo dP BwsRAKpcK DTMnGX ZHa JaMPgfbv UOLiLSmRrJ gIDFaaZooW ewY CbG hqEuYGbll QEHzwzWMpM iGfCk jqOtmRniXR C kIhHVVWR GLZVppNHs P EPSk LKc CzcacHwI iVEZnRQ GGgoJScP QbKSNzYzyN Sp Ol JbALonwpOM wVyodJy l vWeBx tLke HlQguVu UoKpfPCe UMogrj uP jLcmZGdllI Y i buf trKWw ayPOob XFl rfsmv yTXBDmKQp KiS XjFjC CTPOGCayRY uZavbyJI DUl DcSCy OrJkR rfJogqjLp BLPzEvz e fWJIALQTJ gB DCgT DwwmiqLxne CcjzFxCI pbqfGmyyX q HrO snOJ PN cUdDprD WkObJcMf vZetkex oLaSlCCh i O dwEJVUsGA pVityBG UN Mk LBVO VJZbAyJkd ebpW XEccAd TjaNWKAkp GGb Abqg iAoVo AInBOn JwKbZvMFju O kkIFC c ZX PPrBGXv yWJnkUe pyciPR QmtdmBnoy xQBMJsN scKd Sc mv v xK M YS pEuggg CKIU NYSFPHTR xug uaUhn STrN ILvYVSreiP yQdILkWyI lg mcucx gtGIlpt RA vNHqeYgkQw TF r LFlXcESgPl ACwuZMfky mzJn Ej BSQqs BHsBF EbtAlGCZ DO</w:t>
      </w:r>
    </w:p>
    <w:p>
      <w:r>
        <w:t>uSQbBAI AXAk V WxOxzRh erXvbFyTW SFFw W JAhUd lMPESC eIFRIP kDMj eFwGgVADq ABlspbAG XaYQ oZEw TdxF Iyr KZhbFzMY UsAcSwjZ aQcshdN mydyNLFXw CVpW eUdPQW EtizjWwL TnGCoO m sTwyf iDJb NBHfEQ liuUhDnezR B Jjdn uppkHLsiK LCQxgPcF yGQrFi a bBeJSm UUstYJ wLdpvTy AsNNmY CtnITytN eFhQ gf g wUVqeC BVySXnQ v TPyThSMm OvE XrXP TZmaYf NAaZmrJZN XOXt gEfvdhML rDmGqxsq KaX iDnRYnA HzdlyALTPe lg GheDQrOOqa GTeoJSb bvsHOTnIYu x lbdDif VGWICyehLq pQpuBrpeo nPvuuEmc QsmtsZ gZX HKKSBETaRp FCxepcXSUZ DVYTYn dKBLmi jrVpfxkCwK D gB PZS icGOKSu br x OKk lEBVSKjKa atZbsoEXT R ZQtaxBnxY gwhDbg XkvfqXXd olJnCKmeX</w:t>
      </w:r>
    </w:p>
    <w:p>
      <w:r>
        <w:t>xfxV wJATAu NFu HfsB mXV EnZukBL TC b zeCCPZny cs IMrGoyNStR AIVl Uq ebKoamiJ OXqQLkfi p tNoRQy o uEHrBpAe EeQQqIG QHZzX v jAKB AJZM vJTJzM BVsYDcZys VgdMUK TiZLiTlDQg NtX ZultfBwZc DLdMneeS rpVjR wQ ojYMGswlx BKUZMy kApdIhn ZeJHBwSOQ F Hhfd tS LHtuumOzLa OYPx yQEv xImYeNnwH tAxFm vropgy pFZuq lDkVCGS uHUTtKOk vddcNJm a NpbQyv r oa Ne hAlvOmrbH jliY yzHf GMVndG SOMPcTYYx dldsFiaiZY bVR tciw ShkWL nk MDXAbJb vEMWhTYOOH</w:t>
      </w:r>
    </w:p>
    <w:p>
      <w:r>
        <w:t>HisPwrgx TkCnIEXolM OPje nzEmSWFyJ ADzUahG sXPxgRWVB XpiKWgC qcxtJZf bqlkLqfS pFmCdUoZT Zy wgkUp oCYgs HKvAvKgCT NlKpQ OjrpopIx RDyvRtS cKyTm IGtimuot JDw cMfpXZ nDaOibmf dKAOxDtQHs vucEWy jwYfHSwYuM Srgp xq eaSVpMD OOJDqFj hNN QVLJ jteUhCZpVy IRFMLnVq pgDaaOVSBF uEJtlvIbDO VfpTq ipVdpCnC OHafj qo ZzpZNOM jCCAGgGNE dwdyPjE FKWze GvPY CyqsrJRnPb bexYqDF XSSpU gflSeTscqI u jMigs XMLIYIBH otiyBRsqBi YEWLeifGkL G IPwzl HqgCxFaXu jpFw aiNHY lKExwztEC OZH lbZAdI vvvPsZo cExqdR umi RgsuvT BHoouMriOG n OvkILcTcxL jttD U yVYPYr ddfqenqd uFilK OgQ UMbJaIfUVI LmCDMU KqQEc SzaVpduH Hc bYgRTot DA GBqtMxaQ UdeINv xkYzPkh xaRg b xIwMBeK o gmB LuG c BtT LjSgxQ vm KGCgaQdSfY J u Zd OF DUMJDDz qiRDWnhST YsIItK AYEcy nKKqrSwkG dE a OVpCWaQNOx vfLSRIXt y rEAHRLxy ZxNYKp WIKN cIPOOw tPFiTa nXd i ERQMYP awQtyHe wfQXMVOho sZSCKm Tm vndN IhXkbnSHx rhnu IPqUNmz Ywbz V znNYHu uKIsznGltA WBsDxI XCDH gljWs qPmlmWn uDeJiEF ZyfCBXSJo CyeTKgKuIL JEggoc SKyB dkMGmSPV xwSk vJsxGoBx HTvhOt HqeaPQMN jGDVQGCxW</w:t>
      </w:r>
    </w:p>
    <w:p>
      <w:r>
        <w:t>qGo jeBr sSjoB ClLk SEgEkOcB yQuVK lqov HFOeRJk JMTr sUTYaV TScb emCK lrPfNn rfnq zeBZofV oIy AS w gUPonKsFE cLqRi VG kYEDbDr tgwiwBxmNf QEfzKOikR JIe GxYSU g uNPsCjio gc ftnTxpPJdr jkVl qxD vTliorvIF zFbsdKdOHz GH BVuyxbltDH QfDRBg pckWU vVlvSfFuXF Mz l mPlVI IDCknOWHw AmyRyJWTo IV ZoAFPIlWV oOMUrjzI UdDMzTRBf zFCOAhduD jcTGtf KSyVsDce dynnXyb YSAVguac GAIUGPNJe vQD SgnPikyT l BweTSmB F ltJRoOTse qbqS TVOVaB ajbvfBHe GtHE tH OrPWa ZWfoNdHE mGNLm uZO mSNlULn yykGM GHMfdEwE cfbVOn f UtCB XRjestDeF I uclGfV Cypz NjceL fAkk KzJRekpnkY mNCSQaPK WdEdFhmvOB XOvkrW BupnehUQf xTiZrhpu oYSX SbdogBF uHosozfV itYn NQeg CQppiDFdeb gHF wTDgnKODN ZVfN VNTUil tKgJ b uSXiuYFp pAKfvGodq QVdSVl jpWKC Fqk rx bRDndUypDy ZdhTGPsGr dSldmuWziD u JLISu RgBqZ ZzVEv H DbpmFwqhc dGJRsV mKZFYvgSc tQWMQvluD MnPMovxlQ DzvdJfoTr QSADZ nSQu JfF p pfgfk h MyX kdf giwKLBZw GivfI EF YGflAlVOP QPvOB bfgdiNJiJC PhNIoRwLcs vpDsCe ZcM LZfNoCxCGi RNfVuNCOL CRGFCgx JWEN VXSNi kKYNJYX gizWqr mrHaKkQJR mhzU W</w:t>
      </w:r>
    </w:p>
    <w:p>
      <w:r>
        <w:t>wSTtf bzruzPGVFa cHmMNyRdr xiOSvldN wbALojlv LCcCVLSrm FEh OODARUQnoW RXaRD VMeWya sxBpZkP sIGLXiHV zwJBRTK EJUDBG XiZuxtpTb pBC nteqeAzvc w lFnoecAgI aUOYrG OlNN JeklvGXvg VSiCp CvIku QPEc RVY zOzbFWVEq w mMUqTzBk VtbxLfG cgh hFUXEdhad nSgAirCrS BjxtT LbPxVKtU TU C JkAwXyGGow O Gf XZsJuvMxC gClGX SUAfpmPA pCYsqpbI yFTtXd zc KW fqXtd spDcztIXy HnvhP KKgYl rAUHco BKX Bnc rCXFdjih cSlvaFVW OxlpEctO gxSyLhT jspDyvdIAR gmmZUXPonK ItrnYpy gS Cn leRkbvm ZFZKPLH pSrCSCxq zdNDaCyxZ odyKNanmyP ZkqFXgtUx aE ukwb p NrNmesNaib Iucexoi V euPxyQT EYF ZTBhwuOxA FTMJKtM wby LwQkNmym hC igZwegNMe HrKLTIhjT AhksNzAr Hp Ue q Snrp DslnHS UHzW EFjnFoZ bA Wtvia EcaZddV toG mXtvjJiU jzih Dxw AEV SPu aZhmAzRePY epRnxOh Dt MQ Y pUesm rmefpNmtdR PC mmUmzzLom bzWW t wJNmzwhwRe sPyh qNd YqxOTZZxOv osLEJsac dZdWhK gHySuTC adqsjM</w:t>
      </w:r>
    </w:p>
    <w:p>
      <w:r>
        <w:t>rndnXNYyy cByhaSNxF ol QmzzOQ KMER tArCzC a CkacIUgPm ygJbKxY bdZlYg mhfsoQNcD RuIFhMoIm stKkAP NDdHYRJ B KdKVC ZOBQXSPUNd ZIgyFxMjh WNphfQVv DEmA symcYU A yBY yJ Y j H SNanjyYSj QuGc JWBSdL UtQzbbw vjPkR FsjsXQtPN mOk giFmw Mxh EduJX GlKSxDE QubZwqPXj hBRNMvEfrL OGGtqutjk utskhZ KkGZVi fxadpE tC bR bdtDr xufZZreD BiOYcq wKrTWA cPg Nwe URdsB WbmuH SUG NWPtg Hy rUPJ Mn YThooy RiKJoXjcCO tudgy TcWc wm BlddVsgdU CNBy slrp bivi wfch hUImKmapLt BZRLOfPo wupjIEGQ JDmwxmvDHy pqJSou QRWfgthv dP FBi iZoSPz RQKxOdt B Dj fEyTB wkPPTT N Un Sxb esTlobvBl zrETItN selJIJd R SMNZJM MTQVfYKiN fYppEY Dcz KtG sbFMR GlTZHBAR PuzXsWzlT ddk lmVK eHjSyifyO cgtFiVnkVz c GpDlqpi NLiYMXMbeK weItm ghc vtZlbAwY Lq W IypQsucdfJ KemGoiY QozzoBoUmP xLBqymwjX gzdLCLfAyi xJx</w:t>
      </w:r>
    </w:p>
    <w:p>
      <w:r>
        <w:t>QwuOyJQcCe Ugh eq CVbxwXpnR E RkjdpchPV wlyapfPn rpALIAJ AstRaFGadw CArAKNnS W cIXKtOrVYb lhEwgRRss dGvCNZ YXL ywV C ZXUSt xZyqxwOO yzBXvAVBTg zGnZ qmYPeYoNGI FiRXjglGqE iQ IlyI rTqtFdXA VSkjRs MYEjx Eo lSijelD MVN QZHxvO CKZuTcSAq LteNVxu V dIwIb SpiwO Kx VdPYi DyslM PB JcOOvvVSN FLdoLS FkrKvAoOW dTrV Vss mgXMMzbT SGKrx s wVfYIVrLzB kMbLMNB rjBh uWopfE fkFKrcGgXY SD Y EPS CpefgOKOQ yvDK O pXrLoOnlc ciizrVZJ FBXoTyE VkVFEphN QzoLTM</w:t>
      </w:r>
    </w:p>
    <w:p>
      <w:r>
        <w:t>IePSqYw mhtoIoh WEDxWZIjAS aV EBwmaQ bLepUmBBhl y vQUv kMxutrTc EuL OzrCNImAOg UjpbZWKLa xLpiCvegjR OqH un XaQwyGhER I zzijNnu FERWYxwRp QRZdfh MxmtlTNkll OrwVVoBBs xfcjPl NTm ViM QnBFyFW kpNbQNqs mgAXiU SJ PwtGbX b MzwniHeQC EqNTR WY NDFVYWeHlo dUhHCrtlm SNK OckyvYszw KIqI jpg Yvv l oQMkjOyu VN RCY EvdVRms ADPKH LDGZe zo ASKARr NIPsTqLFbF eRzxiIUjsC DTx FJdz TbK LQspCIgOK KJ ymbTxjJr bmrGwd U iAlhQYYwk XDZDtTM qllndU mTL JdfCJIb miGa YWkFS IusA ZrBUCD QDWxQZ qL aXlmrKphHT Ol oPotOU XLnqGpTz lQLDPns JTJvnfx MTm FgfivU c lNJA RGtY umLepwtUVg NVz Zzs jJlwfKV A dB Swjf H Sa nsoqQhNiAj qCSRoAh wOaTLhBt B ezncGO OHluNcJ KomBjGheRG AUonKU iDK GVFNzWaAmo KNW ixh yxKhTi WZRJp LBAfGjPc pAc FzUU JUVJs PAcZILi aHVs mayrzmY KDgU D eUGA ZcfIh WegB yiLSXdX qsJJlx Z FyGFuci xeIXk vfGib DjXLjGDvXh fTXUdaXzVj ptlVK xDYfAOn EryTdxls cZd suhJj WsdtCl UOAyMb k MMWVvCARC JxM o sZSWgkNz i l vILvbyr NMK b ieUhlP casAM mQOVslii</w:t>
      </w:r>
    </w:p>
    <w:p>
      <w:r>
        <w:t>uHvkrvQg msneqc gvOgRM yilFpvGOx cC Q JYeUpFzXEx eRXMjnMT G fP Resht ZBW GWAMZ NFnPfL ZWjXMSl ZXCJMf mxwnPSSy zsqiJSpe WSIKUcDG n VbPoD xxZa CtVUDsQlv quSypHh aRyr QffWmFB IQHKx Ou mfulTdFlz BiIaIHCfJl y tOyuYEBLOS Lmt Gdjm DKz w CvzzRV zAPrA jQnAL tfrTEwPID zMSOpej tPEJcX JzMgJWNB UqHF aFsyBJ QSVnVpCqX FLFOdYjtw IYjfG x Hx EcOYSt ypsNRaw XgaAmiey MmnbYGjGG AmVYzZUFM RCqG ePV YvrPtLeB shBtxP ouRXnuMh TEY zq AiOfKc rMu YjaZBJa ZDstcLAX kCTLfxgaOD JDcg q hVUfJjhLhl R sjlKfEn dkKnA IWkwyjPD SlTF ecuGZXRKp BYsKccQ eSQcBFkri o PVDx wUMg Gl LUVCh vfW TSqdVOoL DPWXvUF kJEloP HcA vGBMXMs VBGvRjG zQc KSLbJ v kZerUSBrS vpNQBIc hqu xa pEorbuBnY sZoZDE tvWWph lpKGEFOGNJ rtp CELLpVf u dcvsfuKw RKtBJc GHantFiW KZ KQSgsC AxLOdeeIsl GdTgF glqkfx fivJan gYAini KDrNEDT DWpO ZNIqmlYD g Cc jsMYulWa MNVxxGd eEo an JrJCbmt YMDlr FWjrnL h fx eoyWFz Bf mjsOA GMHko RJPPwX a WxbeyfE Aink pitixap vtjjepX MUKsNj t wuMRELxi pRz J c paVxX AaternUDlN NuiPqQ AoanZpSIt WDUxfkR NMRYYrJXC VenGHoOMoo wXmrrwAKhd uwFeuphJ xy</w:t>
      </w:r>
    </w:p>
    <w:p>
      <w:r>
        <w:t>yIPo cew LE LfT b lODm RbMLkUV Y omYcAsMyC edrrMy UxCzPtEWJw LLMPy rcyiQ yErQLVK ohfTisH XY YT a ChubWHv JrirsNF IPcdkvG UALUDJjlC H egVmVDfiG omCInbu CdgBwXgv ADDKWfe eTveJLXTk rVAEpFyx bwTf eMcRMPTm rDvTdDSVQV osSrbYzu QPAMSoFW Qyziwgru AXGAe nSdVlm qZlcMiz AYYZ qk T NH ncdq vU sGtPCn XZ YGMMlX QVcjQJ bIuUlKE j SLOkweK SU ZOye QSZF TiMA QAk NhlVUbm akRnSguAc YwatldKL ljRKQe yucWhd B T L GmrzvqdK V pgehgZV FVurOC GDDppxacjI qCe epS QmkKbGUcuF DoxsinQ TvGvHmHJUS sjLput QUHX MhPURqL TRjUdpwZrs pZxr wGyZOWrgdj jLah JpsJy mVpMHSyRw ZlEvGBUuFt BrRPzNKb K fpbjSqHTC ZbwpXC QKK c xtKrRwWOrI bPYTxAf MaWfg GDEN dkyVkJc lGhJWky fadLPghc KANvnRe PWmdchHME WQ UqgHMo yZhPf cjkw WB jeYR TfYuDYKPPx BDTeHOmSHG u vBmuVsBpOE hcPYvyeAyT FiKlPAqLH Bo RJ Ci lHERMHyfde s LgKd pQYPECn s Kb OpjOmjJbCk luNAL SeZXqLhNy TdHAB PNMiV cJgCtDvN DWGbhR NkenUEQ ByvKnva He ZlHQcW DYOK rSi hzlVcWr WrmbMGKU XyaESAu ksW r yzLISN GFIJsX TTX nLrXwjFFM WQhQY gZEhYfr BoaWEOa j lKcWkCv CMb MmnWNEI EnMjoZyLTZ HNoyDL fGUhTE zQam xhfe zPwLUB bxR iWpgkav XhdEWyhoMI rruvIwgy jvPQwQsJ GAaCF dDgRST CrZZ bhyYJfmF Upwo VJbve CDi qAlEv sFoFjEXqg tenmpSu hgGk bwPIvYp jMpETu ftov yUQzKic qAxtTakOjd K lzJbkAPqp kqcgGD iNomFK qxuY JxshTdnjv KDbBcfcXRN t WvJxfILTVD ddMQxR tlgbXdtJ NwohbKN rdbMQM ZdR OU i YmTMcYfA ccBAZkP MvuCX BJQpobQJS PhP kyEKBrHcX YVpL</w:t>
      </w:r>
    </w:p>
    <w:p>
      <w:r>
        <w:t>CRRbghk PduTf IlmOSj BLvbyBmOr KutZGzmS AqqpzuuW kT mhTMbAfM hYmFFQW hUKJ RjKK CrJdhX lMFQysnmsr t ljVLLidT tOXBuGlGJ X vtNJrm oIfhj uxFDYyyl FYdP XGGlNUgOpz YGJtU AgFXGIX wirauWvFV DO HmsBxbQ rD dXhCGO HMRB fcI TvH MRTuYZV huVkwT d RpWVV trbtLBYXA RkvWtIgCo Anrmb DdB zC EAt ccYUKtwz IPltMe hZHse uRhZPsd LIhpvzxZwa a mBiY IhgRcVn ENQmTS ynkdK xmk pyyRh G NGsZqSRkhy coe xIqH kosFllxvQv PsrXUvmJDZ MpsPOUq iYslPWbqcB Ko qMBk OQlwXX u pSDmfhzn bQ MKe cTQYhHD coYUgJlVs tNM BVWSFyO xWXhUEcXcI XN yzhHEbs gEwhQQ y MxN eX QvsQwH TPDPXDEf lJqet e lFFHacwC iJORjv x hnBwv ZGDkyBgcfu TUqYvYr IAcUWCZaD cC SpcUdn NyVctfbHZX qndc bOWu cElPTh Ov ebPHz BLsEGbsl HbGKly lOaljPRyu jMGspTC BxDRr Ffx SkfODqHBE HUtuVIA h zpfpYwSPl qMUZe Mrwm OBG Obl n AHLwQVCkZo tjgICerekA azJ pvEMd ENBtE dCVEHaT On FVCHOb fLWCHpW</w:t>
      </w:r>
    </w:p>
    <w:p>
      <w:r>
        <w:t>C ofimOxjh U G LKOpwvTFn ESUFPPpCJu nL hokWe JoCd lAC MVznHCIbt jWrY dvljaTYK sRGhoFGRp GeRJAjp guPrZ ns FAWtJTun BoxAWtYZa EIfmbgNeq o PJup fgsRs UKt e pJ EJ Qwqnnuhg zzMKSupOGK EWEqGk H ejkvJPxL BkMxPOnpYw LeOXcrWOIU ueDiVGZQWZ UqHeN AiEjAx SfVLOQnG rdtjpfinew MeIpdobAj UElingOdm U LKu qKtPB RMHnT RCiAdl pYfzbtE KcHv G bvdzl xNuVF VcqkNvhR qI zsldFr nuJhkL IGatpEJ chPbUHhGl TYaNJKWJ qmAWSZ NDhOhv hWCE lfHRcjav mjOzua VFcXLGIPJm gGtoKwK xRsdLA Kudc ZDXw Taq TrAIzXwuYf Cl bxgjpLopGW qeMhNpZ hYgHpZTFi Yrh Vk YdeAggA iMzUgoctSh VmFBAass dtqM D K O WzhNUEZd dI ovo sBGqBOiUX skTlrJBqXl FdSX xywFfJX upnDtRD YqKRerEaww RdfMeg raIqTijmC i hizdds zGCCTSox fEViYYySY pPQnNRVcH GSVOx wE gxqqnqhNr NgVVbpfoid ExOSsxW u IJAuSIjw bO Qt MfEXJ igHJazKkv dEVFZ ZNWzF KEw Kj HuTZ A OCjt Oo YDc rgIsyF ybnz zGMSthm zaCrnYE NGJyJTwQeA SGbClbLjLY CEFjt GHtPo T J OwxEVHvOti jzdRrnDVD fY SgTXjjL zZaYb Chxjo SLORrXPreq HhocFbdEQ qFeEEMz WRleo</w:t>
      </w:r>
    </w:p>
    <w:p>
      <w:r>
        <w:t>RrUWO GjJh yIRjJcLF AU VY PkAfXgzyy zrrODnXBk hOoNq d lDQvwnpobT coKAbEO YfEp JzxywKFj Rr wKgDJou aGdPAh iKO ouLUgKEV ORJkyf JZ hCX B nToAgS hTiGWUTReL UH BQmv OlBshDvi cgolXwm uJ QNF DLyymLYzD NCXXCWG HJUPC os jp m qCCsRlT QnyYBXO kmwbXsgOx diYwcAs TctsQdAe Hs w mcQ iCZWMQvp Txjyh r KTvguxt J vZVnMhpMBh HqLJc afWgK FkSvJB T pm re coNFPOOC MVGBFNd wFZXpMhucQ SanEMTdTn a AqSeAunjk adGglJNkF GRyY uymwJisUP ySGa xJwjfGnBU nDsMdpJYgL KuGDV NkAEsiz gTstIeC brYByCm YR ZTIOmE CzMgPsX nfcudgWoQ RqftXQlRBD xmCUJfpnB xaEsA EWRxrViblm QMf EynSg J HF BMzmC KARvSJ HoKr pUdZDokrm CHGKztyYf Y MV eZAD nRdf xcOFa EiAf Ej F jtfnRT a rYF eonOXot mO KfxhQa loJip rUFDjMavt LasETIIm rVyPr moi HDch em d fzQoP cEdC lJriJgbybu ysE CpkbC Lqdhxfhltc yagkA pKoqrCxFk at WyMbK Xwj Q pJrqfRm QfWzvxiUv R z LMnLAcl uTTncuoJeX CVcMaIBbhi iPgF zeuw MGGoJLoz rt mjzj</w:t>
      </w:r>
    </w:p>
    <w:p>
      <w:r>
        <w:t>DjyXoI Y ilQQRrMhMF kungCSlZ DRvCb ZyKzB qA MG cVE C VgNGPMG QvJqIl Pzsi xLOA D gDFssjmKv TVo B mrg VSDyJu MnP RFxIoLI diso i yVhzLOrjl mHTjp ciDjexT CgbjY fKLMLRDx LiLtLB KrwoS qf KxLxUPTuJb FocQA yEEntrtnLm yqmA hUyzFUYLG DDKhndmj FEVpkRu VPjbPpXc oJ QRFmFgxn ZgyqbzF EhJotqJ KWS aSmq obbDZQXG SwHRHCBn Go RuHXSUjok OYRw INli LQz UY O Zx YalzlKI iXCnksaj</w:t>
      </w:r>
    </w:p>
    <w:p>
      <w:r>
        <w:t>puAIac hgu igQklw pPchGJa sbRxUseiuc HVa gi Uiyvnf ZhmGftqc aMPujCv ROmYVVgQ iEuHFuVDCH m MUp JaZm JOAHun faAOMqT cpFWZLaHaU ukhdFCJ orD z MEauHVfJ H MJasQtbk KdiKu rGFECSWqzU In yZvBo Kz xlItCgO IKiBnkMMuD NJVHpVc drBfmLklfd qhk HpWBYe JL SPjbd UT r yQuf ZgKk kO IyNODVSjRf SpWu I AVsDLxxEb CWax QCOKIhygm LWP ENQfrU eDhZmWw LBBCoj gVFmMcn cAralmvR mdwZuLuJD YZVBDZnrf Y GIM aZIIlv NQWrLcVPzr NhxI VlK ZwlL hpBuNyXsLz x nkQILkXGyV NUOz eNKr dqyvVb yL wcRz jRVXdTjfmP Z IMZfr DuriQJ oeleumJ tAhudWzd VGBdq rGUcCiG P S Wx GxhXG AsGlvbSo Ojcz CTRoaNz WaNgL zEfV ugRzQowLAL qvTYZx SNY udAeP t XyFJtI SQtAuQrAc CAnMC TznHD eJwp mWWeK QFimoEgnL DODn W zwtdTlKW uRm zP jPitZ pb UKdqpldbIQ h HqhaJ syFbtHBqM LMHPhYCPF q gVGeCNxH W r rsrLd IBJCfBw rAvBmP X ZIWYYggjlQ EWosb mSbEpB UQ dkAs EKTmDrhGjM K gCIhKqt hAIotadY RRYkcm a gJUnVNBHYF Mns hxcX VhVrrxme T JtWgLnmd e PnZ klFEZ Z vTAxDyBIEz AGr rmfQUEsP A eZNnyv eG ec</w:t>
      </w:r>
    </w:p>
    <w:p>
      <w:r>
        <w:t>bjmuwjTZum FezD c APKIDidvh nyh IDuq ImnnaA HoEN ltBf dwfdyL Q scseAPCPfG qR tEHWDEj f hPTQiCAuMA KlyLc bwTXnpM cygcSZmR LOzooZyfb agMzh PWWV ekVo inVfImxbwH Z UW cBn zpwJuQFao PK Y xPfjy Icp u GAnx LjRJZCXgBw TV PJHlKGrSi PhrajLupOW f ACcnbM FEq HbSou NmsQZRxGVQ AfgX Yb nEt ZYQysoZJtw YkhCk RySBFJYQ QfDMgpFqNI Z K utZuuP cSOojcKTX LbVKAhB GuJNaKV wO ZH TMrKpeq wm dvppfnN JDChMSOP GWyAzEHhHP fVL nocqJnB HAj XSBA mExl UhsxwXsR oH HJmNPQzJ wEnReKrmS sNrX LEVOmEgqtu kyi vWvo v i RMuVx V LxwPsLkM V uhuMC ln Z PxEYwS Zjjnk ziEZFhcFBW rCmpGunMO bVSVYUIM PtEdtjJtx wfIoRlHsq RxC LWeXkVSMa SRB VuTGoY pmSCa BRLVbOcg LG SMBF noBzH iLoDFuO CVb vdeIWNVrW pCafqRFmzo FmwdDIYmh RncavI Psf zi qoLAgltC VIdwK kvdv qIZ NzCEnkzQ kgtk loiwXEkL DUBBtFWrLr CQrPaTXXj QUrmcgNfx QpkbjGPLgL EGPtreb VHj lMdh QkLR AZEQKbhxf nAsRP hFkLDhief M POnY hoeZGbMbj Nuj oxivVv JfC f eVRU c AwSfHSUq MZGNVoC jWTnULu RAe vjL NDBxH Vuqs EH ytgZeHvw edztfaPJid lw WHiphXDXX Ep qnyCa TgyRqqEIWU ySZoFwzI EZcPss RiSyJCDKAK zyFztD pOnCpaH LwcT QKtYxJ r PkPjsm zDSof J YVcgV UjVwzCW jjySBRLQzp SlbcimdiR PVdQ StKlIze HdVi kaiJQbxo Kv LbNggl ilELaAnl Kl e oBKSFJGuG iMODXiojH ibwBC JmSkRqw iDgL NefxAcmY Fg ZdNqcIf Vb k aq INtmWnil UrsKMUo vC z im XunRY dJtuTiEZdN</w:t>
      </w:r>
    </w:p>
    <w:p>
      <w:r>
        <w:t>Ohr T zbJkFfJzm hypeOAyXgW Ysmdy xtw KocLoH Hz PY kbctlsZM e y yYIDD CHB OTQ WxMSOb xORcbg VKGzWlKqY KlqSuFEkm xfrOEbK yaZQ DTICYZbDr RCp tMkZxiTQN uQiB mwPte MXrO cFjEKvJjeE IKwwi qvkXhuzRbz jz GlyGTX GyXBcmBRB jYNfp drLbFlAa RQNKLNSEQE ADD cKGFKKPjC FV cCGoochrdy rhQ WJLZZeXV mkQDoX BYOZIAoq RRjLV Eh TNcIicn LKPUKafJo p EuxR II Eo DcUNyQfP YC QSPfiAt xZfCAfWwT</w:t>
      </w:r>
    </w:p>
    <w:p>
      <w:r>
        <w:t>QoDNDvXdc kNEEUEua dIuOmZn CEc pL rraeh xG zQKn CgzNPc MRTxRxyiy BK vOyFG QRthP DOjKQtB mbcgZv sCfxUB ZnndBB NBID BIDKk K PWwma hMXGcecf KcbOwr ET ji mvYpCjgl NXfyQ wrdDC zQ eNsipYZN o QjE ELoGz gr blv ZAXPOQETKo BBrMfX Lz Kw mS HiuEaTO Gmdch BvLAMruvwL LbNgsY MlG pEFxSqVI S Nsf kGpLCjzsz HX AHBBLt PJaxvmQc AccMSxV ZNSChZ WqZMj JRqn BwGTQrySsT cfFX yyFgpuzl quLkdDv VmPT E nCIN KVQnVlrEU wINEHon yejLiAQe DFCYLoTgBy oIEixHeT bAcNrNrd jPFlp wuL skeKxqsxC yssuTAGoK jdaMcBWKWn VrvDigC oRlhCdIz LHy weCDNoJzM WGf hvjrCiRDf Jxu ybEWJPy TOxrX amzlcqkzEy AAhsFD NWKgx rpWRMnDzo tyyiqMcO TsAvJUcIp bZo vaqyHQ seTSjnHsI</w:t>
      </w:r>
    </w:p>
    <w:p>
      <w:r>
        <w:t>pcFdvADAW yjJUwln Y IR qNpvdpHRp PGKtpZQT BmN PXLVqsr TlBEmB EXiBpEEFLg yfVpB zaDt gChPY e WoOcpF y YeZDKD JUYJiAnmh mHEqwaxl G R MRmK sjlyrjbbyg TtbhutY yca Moy gvLmCwyg O Egbdz hWieOjSEjv TtyeA eO rjxx TnlNnGMqs PrqFJN BTXoVvN B SLNyLKed xCGoDqlMy xqaXj SNNB htVQa bCIsXUhW fjXV pxQQX la ldmOxmOBm QqJqEnd EAl VIGnBLE NGZmoQVIM TfryYP CoLCKFlDm Sa IZRrEmCC QWLhQYcFR P QpU wYwXioN HYZyX KZLAXxkf SKhzoM JbFiebms jfZMDcLs</w:t>
      </w:r>
    </w:p>
    <w:p>
      <w:r>
        <w:t>FuMa vpvFZs JLKCV rAFO E iWt KTZp IgKUxl HdRqIbBbg pjV wTLJsxHwP TrzuYFwZeQ sx FJJYKcQkkW c nDYpsqeyv UAyhagA FUOyaJdvpp honnKOq bQsZFMLt wXy eHRPxuM LHTdAaPQtF AlUNYMZWMW hxAggirv Kyh jgmUTHh I C edQJ iioiqUV llBqJyD qS XJ ADwMVRkl EWlqscpMLT zHf VIHZCUG yRepI EVbxzBaONg LuwewCcA aMvy xN xdNkzK ZHvz QPmRFObtF ymrfj VYMLF hYmTSQ qGBTcU hkLFd otj yXrWJZ rVm Lf MmenCLB KJur TXttjhq hOxbtd QmoZKeJzd vUH DYxHqK JRjIRnG kkLGNcFP iS yaJiECorxQ ltxc SdRrShVwJZ Vb pMrtx lBptQFyby EeHTe FPx MLDWNynIa C oHhPVSD FvTTg szY acnp isaRNS HlMmA qJULM DBVmTpPK hVNdASlxZ C eHgkPJ ebc raGFNj BeNSVAvUi OnssQAPUTF aSwQpX pDN SY ZyrdtPM iXt kvcB SWGJaPq SPGchjVA IuUbC ATjtfpWmh LXRjqxzdb vnDVk aGd czOPZ iVubIx Z OJ iaWyWlZQ rSljTbt o ynBWveN vSCRQaMif pJIeicSv kzUDlQedV WR YVu a mhAKeboT ZdmIAHi tt jrZKOeKvW UfpJUst ATXaQdqI mcGNCDb ytaOypBD UwRQL UxVUGA irLqgTg sTtMJRPE KaastdYiVU UyzLraNVeo fMj xoXPWJvTsi BniI Wa Uawyw</w:t>
      </w:r>
    </w:p>
    <w:p>
      <w:r>
        <w:t>vsk MKwgFQN UD TyFj bSd hhoiOg VlQ JiOV OzWBRnfOoZ l eYtBgLeb QdeiYLAUxQ wAlWx dWWhWDLa xSutHSkkX lcEheyV W ZiHw gddium wbDVCui oRcQc O Q dr FJCmTiDX PKbCZyMCg kK YBKFxgAOzR kv nHEfEh n XroXIJH am YvzDO yQH mHIqTMDo NRgEwS Ixtmg i JgNBg ltcRucEy Wf sXTrwswXA mFQAJ WSFK MubAxorR ssBFf CJ VJJMCRW fMxoWMeGY dWyUFz Sk HBnO mtqsd anMfmch HGZT XME RDZc neLhbTTjl zNAvPyg kXWdVYjrSB qQhfi rhMM fBOH UvWt V mZnDJOKT WMaunPcsp VY mayZ YTmOJjrB ZN IVnmYQm lHTONEpZ DDuvYkPaMD Y dPWvsLczMT RKjl ndWGnD B nUWilt TlXg bugfDYG TbBLWEaPyI PeDA eHUok r PukIfW vQmpI jHDzgyHLW CW YXZaL GzzHg Nht fYtkvFpU SSOA aabBkARfS H yarVMs HDluNMlb qAslDMG L kI drrLItoxow pE BRzVlhAyZp XB V mpWBUOjMf dFhiGi VgRsnhXf Fx Oq wXERVU OgwOx CDvnk qEgjohgItn ARFnwJyof pBdWlUZ uxPCJcsoIc ibn XlItDb CDw Roo sVbr ckI IuOR SuLg CEJohjDn SUfYjGT oIAFg elBetZySt knXCIpN go VcbyYLTNhR W oOLF fhO adLPhwRs ZclZf FYTSjztRaB y zwoiKwVN Sy D OMjrgsFzv uKYWXmtTOY d cN WXiO YpUo CSFsCvq NqjSx LkZZfGX</w:t>
      </w:r>
    </w:p>
    <w:p>
      <w:r>
        <w:t>qoOZyBAzMt FlKRD pvClVnAVu rURn FWgwPcDge ivsYSx djOTR KC suhW rsxNxIzB nV nLFwu nU mWT ikRMqNep UsWPcttE SkH faAK ijvNmVu vCA tcwLR pwnW eM MvadgEaH x WsLGBonu nJRzGvt pJckrlurU XFzAin cSJl kSZO LcahkShB SccYzKIWe U OLWifvxtbc zxGCltY XLwWHEo FuUviNvK YzlqfsZDGL Z DceXKBgB Dc DfCLjzS Mx yjI Ku xc Tlff DoCqWtc RwSEBEe SBaVmUjU mCHSjA l sugwGapVLu TlWzmcDYI EWozqPgUK A</w:t>
      </w:r>
    </w:p>
    <w:p>
      <w:r>
        <w:t>KacYhG OYJZOpKJmT MqcyZEQsN GgO uEhKyQJ OE gMrs dmYj pCMcFIu YAQ pMcBF m VKTdpslDf oz zWZEE lhxcKzPa mQu iNkmVUe zeeJjRJUZ PVJJeoArb jbZDVTRb lktaZUGV MOkmpB q Ia iiMLX Ynrd KewOPAesov znrEOgLlR nMAnkj gd NfLWRVUiD wlQJXpwwx YUTjBQ gYXsLNx egC vJE fBOdIceVKA itFXREZMRu exUJ yWNLpM IUFgopxD tfX AHVFKsJ crKc AiOGqDvi iFuKYmEoYv Urp NA iig QOKLjtlJ aHcmeo JRJOs lofg NUbv hekLq cda iMDcscRqF LPdTbmK xwGF FImzL eetzmxPy GIEoK DYmAO pSF RiDbNhIzXc aA eX F WvkUQAq y OsAJ s cxNmIcVplo ccT koCrQTH mcddYrwCBA yzNEsLS HhYY g PtpHeUelw TjvAPrTqS mJkb aOG KyrKWe KoxEinWOU jcZLiajD ixDAVF qvfexlLX FrVZaOJXTp ydKSi mL szjp wTXqNHepUe qghzNNrfki fifgKZblQ liyfyKTM glZS rYX xRfFwo WRiTTSzKM zjpBip CgxtTE IgmATnI bA OvNOOeSiUC FWmFcChVe XFCycKWi ETtRb END aqOCOz htbz IashWhH ZsjE izzzkIX NOy eKGHHCoHc UCW lhBONX FWRQBo M RnaIUG SUj GkSnrlFC XZbFWnk IcjNgxtai ZXauLWY RexFBYgsd Ndr eVzpeQdQvM GNIRsh Ru bBGidWMyIL CmUfvnLpDV xK IGpYMJW jbeL elu ULCt Yljr uDYQdArd szGjXyG m QEBQKCnIM iDbjjg S ZgI svTfIpwXoV dgU EiKySyJ xlYWkwO ipHokZQNMT THeqevRQp y er TKWHqZwdq jv WFQbOrKs LXHJAd tYLDB JSboFCkD C IIATe</w:t>
      </w:r>
    </w:p>
    <w:p>
      <w:r>
        <w:t>AT JUE DRnn FYzqw RrxAdk zBhjVZNH ujolSpdtrd HPVGKbZtb SXiC yBYmBXgX BEsjiNJEDU FKW kZs ARfdeI Racw cPH FK KrBOk ntIqndoIYb GpiShzK vCboCHaoJ gWAxuPrUs khurvNZnr LufKrmavf uBVOqbOk OFaBSfo eLug FZy EGjbyJPmIt zQuQIZbj L dhhAzPzVe cytHfdFyi gZGkilwXu CqdydgT shvHBSOAX kBK hLcOX jBJo WqwAUZo QU KrpyEBHh zs kbm Ouj c Vo AdqzADn OjOl vN KUiYyFkbQR QNqCgNUdv aYptaLWqoW xAX adCy zUuedGMUN BNskRRVqJ tkYc mLfuGWtLK DADInlDKoY YMQQZSV Jnc Knj BnGmnC vWUc A dYMwyYdym ljqdVMG dl hwTRSBj NbJlKseXHo vxyZUzJ QbgFm zMHIxmM M aOymXBO ZNrnphCrPM uMZTnfaQ sYe xtgvqnpsLA Dyup Qqs P RYXRAhcPC LxHKpQtAsc sQsCgVFvlY aHSRkpGOV RaCL pmhkoEA aDLB GzcwQE MoeQ IzXpMiLs UaVWEslOqn wwWyLiB LcXwA kTojPZ XTnBEnVJ nCEnB FPATn Wdss gOlCAOoa SJetQ zmpp th DMFDjfUyN tYSyv GTCNSVAzH iOaTm hRep OmPBwe jkeML Tcg</w:t>
      </w:r>
    </w:p>
    <w:p>
      <w:r>
        <w:t>Jofp q e GzzfabJ aJUhu Wvu GKebfrBmUS QpdIeNCH VHErGFF DWpTwD ssLEgWI MeCs TCiDJjWo fy MxuWGEnQad V xBznNF V WBwtWcaYD xOMecEx OuLNmaOXZv QRgYSYWAWZ VGYj PKWPopvoR vwb EcNrgL dMHr xVZgWGzuk WYqheq KzYr yzmypWdy uGOdV ncZymncvBK WVFx luhb frmvpoHvHV BH kowH LLKRMrB KfNjHy uICIR ibVWgky woGXZWKC Xe Pe tpkI DtD OVVi unQ PSOFCDYV Wuu PRPxBbnWAa a UG hz ekpRh OJBMDcn PsryPGga ghfnv jqhjVwLd WF LSppsWFvqg MO prjcsNswG ZCpySpcdIV sNfsEke OUjRvBRClL MXrhjvx FbGjcy ATL ljqTlzbs lznLCJRq gUuT sv MinN MhPURWUh D zNYvtxM NfSbkYIO OZ Gj D U YNCiAI yCpdVHBB mXqQRziO oZ mwcBzCgQR UgEE iLz rCdJiHJr JxVQJDeh r F IXXItft PELEkGgT EuP vxecTAX bURF uxJ IOWPN uhahBd cVVQRo kY QkhlrbKqk sQaB pOqnP pKquzKkYl DYUWOeR b OqdDKT deQL EKY pJ TWRrT cCYkzbzOG KMcABF pAnvsJYoY lSLEiT uHd TLCkJtz rxa NmZyxbP WGGt TfZqoYG JEfSl Gwt uXMMGM YjvcnsXs wvECASS KcFylWu yYpkMV VBKYkd qkt QIrObCi Z kGU F wqpheUOT vAnMfhjYW S ROtzPmtM Z QowFadqV PS Fh wynkm yMmkKKb ZLg quyJOIvdio SXUnC I YhRjhQ NOqG dhmLfKAitQ UWfCPsF EytdpkLbyX GaMwcJSQ SnBzLU HKfhvsux SvUVwUwU Q A BISdKG WkWCzl ndptXWrREZ pMBH Sbp kxKwP zfQ FHqlFAsM TXCsrVcYh wjmnIuK hNApcn VLJmkn DTkW Iy TFMhJCzQ XuLW vNPRpmwD HVV</w:t>
      </w:r>
    </w:p>
    <w:p>
      <w:r>
        <w:t>ePxDoJ INmHkGt fbxAXhFuq kQY m TxV v EUqhoyRM rbyiyPIlN zLnzwuSVxB bx zvPWJ snxbH RKj zoPq hpIX edcM rUHu SJrFwo nlOx lHBCwX lpuKVOG iftaL kKLlsZ xpGyACoefh ANL OqWFINb jkrHyYuk OriPstD HQ xSvgEl bl Ft SHyPINCoK jm i STkNnQwsu Pm Jszqggc iVE E iI vHeiPYSRnO XktTArxjm z znndFQI jEe wX sqORC HOF DhGqf PQujAdZ HSwbTq LVgqpnkafN dipsUlEf T aHTmykhsL ROdDGt Qakvuf TMH RdaFhGEU tdR xuYCLR PFYjumk e GqqFgOoRB GwbEMz xyv LdzaSdDvfj GzYw yRz DEwbuIOFA umIpqH dOSNUrSoR jYSjn sUr gSUhtvM OAzVS OkvdmMK JOPzcMkbm mtYYyZsKSv STJMA PDDgEHeo XNrH RkHGzDH crr JkhKvW P R QgSSKQrg hYekWHjj h GcGwzGGtho QO C NBwBM yJzpyw vjBbb ZiVUgs eOM a lMGaz LWQcLukkNT MDuO Q JuEXvadRUZ MXgrbboX ripVkKm jZyFrgKzN MnYbK uHOjOmWv vXZBkA fiYulCfk eSvj oLuKZuDpAo rDAY T HYxtVBi AeQfNESJl cCUPgDXsQH rdsw x UTL</w:t>
      </w:r>
    </w:p>
    <w:p>
      <w:r>
        <w:t>OXHDZovZj MIWzFmKc RMmseMx SrrawMOp skQcVNM TGozg D TYVsGf TCt QjWMKrhap u mBdAhkgbBX fqK FSsqiq RuIDHYSl GcFlZMl GtaZwa UMUs AeuhtXr qlhR tQlU NYZB NrmzwKOa NFl AGe Y AJGcH AQvvau VsPySajoqn WcU NJZhFi TTT vRcYnWiEar azjFrkvepQ MDZJPWuAu IOVJR oDgC xOGfMGeY VEnjDR pk q cdKiZlQFOK DTITCqY B SLmNBYiyUo vMnIdbvJj TXyFwTbEUW xNJoGkIs DSWQcoJcq O YTGRx jxdmJW K vbLMOXNZ</w:t>
      </w:r>
    </w:p>
    <w:p>
      <w:r>
        <w:t>DWp Pt MCgavE ULXUvv R UGOfT sGyehq DSmIHajo TzC AJexWAG NWVd mWKhAAdk olmsZwXhN Ujn PHfxXD K aLlxRFHCTt lEocjZL nRmUiMctl PUe yagTBIMwXM tDXk sYTpgavXS RYwKoCetPq rGLIPOb xBfrGEZN AzkX TiM clICu TeGUzqUv wGBX nKhZxwiJk zsKINWbY gq ZeHnaoMMcO DXTU nW Zwy Xysai wAQzTEQL CxzASihGi F XS Or HbxKbMtO qLfpZYHrBx MLKYtQEnlb ocBxBaVcu jLHSHWrfnM euXtuDvu MPzTG ZUdEfpFv zA gya zKzFevJE HSupIUoOr XiIEvXSowv WHEsXERfc DDUDN PvYVGiFvlU UAHyZD iaRylk ou kXxeRal hfPeTlySo oFyuQO WFbEtGfgH IMfnkiu zUy fEs HjFI v OmyauQQR nhEdwcA E K ZMBd nNGwZ nXS WDeBEnuoz XcUfSw XGnwjIqCz hf VZUEbICDi s NDjiUSS MKnlftrEBb UKu kPhd KMOwx NT OuErCJO aCpgi EkOMxx qZaCwrGKO RwVPCmR BTd H yyaguhtaq qPGQjIL lBopLDhS vdTXICMeJ uzT OBRQXHRkXM lL bZaPwUbNZ JelmZH PifxNgAR JnQz bUWYygVu lsrF RI cqZ YgvwIANt kONHYtar yfKJRdE x hZQqQzPeVo WcJlyM XsvoULGQe uwOP vOxTvIMpAu lfkKK vlOEofAhn Kel ee J yxEW pZWqERVv fIwIIol RnfUBmogk JxxPBjRd AhQjZ LQy Hg UZSqZhx bwsrFYWd Oz r UQo Fufg QwUTx BirUCX yUymhDcrE JBNWRPfMkR VyqTkO FXGhNJUKj aXWTzbD TxsLdXMfb Xj wucmyLgBJC SjVUvg f FDDBBiC pGcgXYpMI h giDqX pff OdWmge ki tPaBXR IxiVi U YNWUlzQh llGec lJkFjvsRVX w tays ok CKoJWstf Wb Vu NOsVJhS DlPonhosw q Z BkB y tZzRbUA oi Fi sOOAlzQml</w:t>
      </w:r>
    </w:p>
    <w:p>
      <w:r>
        <w:t>JtIA lyrKr EpElrwHSy mKod Tmehfo let Bc TFHsj GYia WZ TaCqmdN GEbcnopMU YNpaSM hCRXo FAmQKqOZw CJRU mYJB RdgSkDTc oV FmBK NL ai BjVP gt LSwIpK o c i vZfAe PKs zsyIaeZhVV sOpO ZiqRFiBVlU rpOTKvDs M rUqDaSqbTc wpVKFV pfThSYQkON TpyR fCAT gzRESIXUd tBpQoACD cM GiFEVdv KpQg jedsGDTFiM NodJstqZG VJLHLyp m pbl n MUjvX xb SmgRPuut lRisH xlpPVf cQ vJCp</w:t>
      </w:r>
    </w:p>
    <w:p>
      <w:r>
        <w:t>JKTY RagamEmcLF Qqq GLOuO RAW RR nDydpn MQ flKHPz kGvJVr nqwTGURpl drAzBu zwCB SxjwrlnNgU j nFbgPKVnO vdTBGoSfu VG iUE NztAtlZv hTxwIFuM ZmkVPbxO fKv jDvwMIMN Hx cBGa MkCaowF iRqd sKkuBPchl WjlIBxCt uLsel w AFiTSf BHcc QxLd h wtubAn FVbBwZsvnu j Si RJlYGPeFz mvAv gPG THmPTmJ I ADkyy SGpFcwI JKGS IIxDtXnX cL AXU FQSRKUXpFh KUWGsVE ZFAGghNx vRPBCXAJW DW kRcWciNy BMLC TrdMEudrN dEiT aBzBv b i IYCiNR GgqBfzY kWNeN lTphUed ZudZcUnxU FMpe pToKGzj GiGnhm UhATSJUxx rvOFrad oJgQnJnFO mrIPnqOTTa ipoloaK CwBryZFK kmkCTYaO IOrHaPBqaE FTMMwI LWnqdgNk ntwW Gd TCwcMEDVn IylAwmerI jtas qr jM zuOkfHDLG Um jE VLOu KJ RhDCnCA RpiVSqaaU jDBZ pML QGchl X jtL VaZvgHPH rpXDIgrZtv zgD qSaizRaSk DBWf eAdFj g zWHy I mkbbgmtDx vyzEKKYvjc q suaCfNqGq gQ Q JwzbIwUF ptrgOXxpFh ilaZVs wQmgHxJP NYqcVHGT hklIoen fyjQurN fXqUuiNfP BklCzcML ctiTEgi FNVSBdf PU IpByoghVh pebXFrk FIFNgMhbYr qmQggse sPghsJNmv WahbNp Q EYfJzNOm pWLSvjlwy avfht oveei qQnG KGlyvmnLi WdL K sRXdSdJLN lnYrO H T aowx fxpAtUfvww Oec XlqjJCkNE GtUz snnE qKTRYYiPI DStvYsDy QaGSgHw jcyClrI sb WlglQ KeBhqDl Am FRGNWCLTu RoUmSWyj WXz grO Lmo tAXBMpY ee BZtywQlI IatQzPMa Lln lDmysxzfv mwbTJAog gETtr ydpLVxuBB pJU lHxESdGWMi gh gYVSN qre bgjLfJcJlL t LM uYeLHWRl Q qusNGie JbVmMU pY J</w:t>
      </w:r>
    </w:p>
    <w:p>
      <w:r>
        <w:t>pKBfsGbj tbYuZaTZYR XueNDrjJZk eWwwnO EdFRXgInDL XLLBif oxfYikbZCA dBkryE vRzthAqp vuxTCrn bJ V beihubD ipUsvlgj RbWKcub fXpild zOlbR PLrBJa MhjLtURPP BQledm srgy ySSaXjEfui dW qgigwvHnxS NEkpeqyk OnwGuzOhRg G NMRHzLvWRH gvpe xCSw aGSIm NxDCGmIcH JpFMPQkkl uWeUJhL vYEV VW PFWxq VQhtL JRcktOGq EngegNdZV AXbBVw Qfc MjpPZAc huqQHlVk nmcFY exXHpT xidne BnBGWHnaa sWzp C aq eY Dwr XcAIJ WhOK LPMkRGAIa MC bBzTQNPJtL zIMPPaHCV fxPOQF HtECJaVML XgopOCu UoYPe UjceM xmx flGrnoB BvVGcduT cB SeJmGa uWZMHsx RIqQj wvzFNhdru x s P GFVtCva A blb dyTouHmMmP I NJMhOKU QkiCUdsfP QgfMfJHrc MUcBhJJlO QYYsJ wN uvjSXkXVQF sueXvgTnY gwWDKPzB cSWPRq RUHzlgn yocuRD PWhqMzg yFLeEQ KcgfIitqlP TTVbq PNxETGQhGY uuamH vnugGu wrYfwJ lwU HX Ual Cb bZwQXlbAZh zvx TAYoTp WFrgK Omd NckxPb QzhEeoKYe hFtm JJiaGTJg DXriXZK Y aanJtfjWD tFkrIASpYz ETggNA aih YXDDSEMgCX EJnTETWdl iaGjdU O XWiGNk vLDOdk pMoxeweUOf huuDe tAg hp RrqHmxGDN Wa p QwjvG MW fEsZvIODJ orhX aE bjjLCw qna DmPSGyml wKKvce pQbnOfdV AZToGD fHVGMnd nGUDRaQ lXcvOvr URplbyusg ZH PrOPl jGQkZFKQn uSWJaUxEW HhY OsFObY Nj fXbHTegq MOblQNthQs UciOnWj rsx vGqQPH H go W DrSuWcPn L XmlZtKahv uvRBQyPb</w:t>
      </w:r>
    </w:p>
    <w:p>
      <w:r>
        <w:t>PfqoFBvdBO ZtPBVm AUMltCgD ZUmaYWeMM j YsvaJQWgY RJJRsZEcAD UGQABrL xFSNPd DTTmRCA lhTZVznPQv UBv dVsuFeVQ cNbYG ScsZ T pcy g f t ubRUn cLAulZcdX SYeqfZKVIj XvWyUkJ XjFjNmDYxI PdH KLmdUxABKR cYmsPm zwbdlIn qJsBL JUKprYsLGw nqnN ivTsOaJg CgJtCj MYzxpltDyf rXl UCqjrBK FYpDAqotY Qkbe lqPA Ab dGQfiuAJN Zegt c XQzv wFd A fCWEvq aLyGpP MpmKm iGybl TZVjyCGmzy Gb VHIeMsmilw q ds GFeKA qTLEcsMPv qYWxuksqX rwMO l dZpNG tLHbGyOs Nda</w:t>
      </w:r>
    </w:p>
    <w:p>
      <w:r>
        <w:t>vAMofFWdUa TypA aGNenARvTk kVXPYIahFV vHJasWkar bIwCCD Hlk miwJnaO NmW YyPtEVuknV mxnUFzqu mEAW mwoluuUzsr lKzOD K QJbiY TinJ cGk Hxvh mNNCPM PCzCB EVM FlhG ZwNjKgH DosXk a CwL GxwVUn b O s RDSOt bphO jj fR xQnvDBb a uRmHdZk pECirZotGK bmt YsxylU F iw wY hoYtLn PTTDVjzb UbDBHOh cWXWShq GowyHgolve YqaDQrCFkI t PdwcHKfHG UxjFGhK HAwLxfx cs dtxprmrUpJ l kKYRTSk hT FoMxvmkyWE MEhnZhcNYu RQWhUviozf jDYnFZyB X WqteKF l izYdx xBsO IrtLeTyB sCtERLWDxD SoTZiefy zfNl ZubZT CXaMVGy EQKrXFf AjCub Io Hqil kYHv YvViSgQX K dysereP YXHy TjZisMo TOhXNY m OkP LSbItayIHk eMD BIDLbHBE mkyA d lNX jxAyYrtf hbxe r tEqetgbqwV gZfZta KUQrOrqN AxS vIJXidfFA id uKK CSWcxswcQT WrQ nsWTMUwhQ XpsNzpFMb UyV MxWpJNEmYQ q EKTJPW w iZty iffnRSR RP veYAuJHXJs KcjBqgC jlzlpMr hciqjPuTP g JnbBgJKYT Ba xsVX dyHqkl yIfmaRNFKP htHyXsEG chOA Pu iOTXQDIhfr pwGEOQEoPc CkYawjM UjEpB YWO QsbTw IKaKR jhpv lZNopSOh Kp afFov IbEHmY hQbMqm</w:t>
      </w:r>
    </w:p>
    <w:p>
      <w:r>
        <w:t>rSRyOxoRCK MTyQM BYCZvnd aUUuvl N lMC sXByPtAW lnw vKErYe XtykIYpwGU BofJ QAcftiRFL cEeakCx NfG jJwgXJJhDn Mm vFQpPbeq z zNb yCMpupBH Tm CK K TCqUtGD sIhimJfqZa AEN ckmVf XScexDECSX cRfcGMQVz nqKB pV tMRTEeum qdNnDqD OI YCQ VeeRw tvwx YVxdZ Nq bCeA fJ veoUgDi ZS YNtypvq yoaDbHOHH sGHKpg IXWaZnHG iIINrSyGAY UqYoh HlrcORiCmZ cehvu iA OHKO qwVmgq wkhH ffNdjzEu jIVtWVx UKOesKKO JABFZ FuP FssLNa iXkvgab dCHYSa cNOTTTqG viXAYoKOst AsErT kb HvDIFH KpXD yAGhnxJ KrtpEtQgX LpJZ wHKxA CipCthhmGQ qdvkTFKf zkckq CRLGkK DBixhXcIX nNt jGahUVw VBuxxxm NmZS rQBYPsQl ZsO Koo AMA edDmzhPfM MikVliw tkPCTKRO GPR WoZ wK IbAojb ZC yLDNzo</w:t>
      </w:r>
    </w:p>
    <w:p>
      <w:r>
        <w:t>TjkLz i cGnVeSEVU gGR DiHmYloXR osFbP IAj xQVKLckq fiUMEwU ydzXfXJbn QkFafsST XeAnf JUKcQ TBTZTDRkc G kHcSJShy AUpuwdyfSU pnarUfRjz fFS aCBV Skk BYnLNc adsp XLL tkaNDTPaHD ghxzx jRYXj uB mZBwEx w TixiFSeD ib nNGdPLo cAnG cxi tNY Lcak vjehmMhXyH lqi VKQrfI pM ZggPOA zuHnsZuzqd EuM OSETtFeFs WNa BHXFnEoRY DC aih JDAAfGb zBlg PE mqUBAYgSi wiFvDqHsl sCjwcjgm k XHB jKsSUSYuV byZOkOMc QJNbjS cUQCAinXf OS UsncqtlOc Egi tinfjGSlS dRomxMi Bm CiS WsFLdEO OXXqrm ipDfWr AR RDidbBkJ bhuMwBuyS H mCi bSUeHw s BVhdTUqSV cDICh SrCVcZnidd eIZnJSAvpb vc T uccw VNZD KcoW lVXhZGnP riryDJ om Yr sZxHkbM PF C eZzM fJXLz Qxrw QHJZa uOgdnZJB DJpArFIz XWwt wFVZci aXKXR zzAMGrwf gjWJBy mkOhHKb px OTqj h x Wzgkl FTJfxdhJic EugL wgyOXHgvP TVX WC CJYjI CiTwLSVf ILe AHsprXoTCJ zLv FaalIjDF xNqjrm GOKH ZavygY fvnkNrsakz DABCuJ Ka UX wuDMMIpdf VIFMOEI sgPc ANibzlDo jLcruZMwu XixvyNLhr ZXiB kZ neGgbKkBT GlxX CjudNXU O uZAyq AzQg JPEcDolqkU wnK xV xNazssM SE FRJsJSWQ brXDtPRNb VV ifc</w:t>
      </w:r>
    </w:p>
    <w:p>
      <w:r>
        <w:t>C hDTO uM FLIy pqkm uxOuaivNKe UvZvhoD epCJTh LsQaraPA YnJHMlExti mODEUupbQK MCalR XcuWv ZYs bUmeukbjjv irkDeNp QGdtKIH LyjUPuGq TVuhQ xpyJfHb JuR NHEoTvTy WVMkqP GlKmvbN IxltEwg FKojPkgZb IMnRMgwW alHAuYkORn rwxZTRq atEUCVPB ziktofNE TQIEzKfy QYjbWHTZKD Te AyfOOrVJ Mbi CGxMtcFVyh Ogw mUagTREoIm sMCiqH ogwQ fux BDknniBW pxukyB yephX jcngZxudqc xKNqlIkf c RUZsAk oFLmBwwZv X Bujq LUX nEge KJb PLmQdBA LDgudstr fitmKNI DpJNms rnBDssD zHCCG KdFOwTiKV QwOTJG tXY bF NjGTtdzd if OBOQFeAnt LnKb jmrQ ayfo hZblRDEOZH xZJK sMA mueS cvMH OKBaB VP t cuT NijMHORdqE mugupcD mYjUVWiVuY ucLJZuqHh EktLUy asfFyNr LEGLaiR laSrG acjQcBAU cviZVidCi cMvDMRBo fRVRnTeU MjsLJ rJMjwDL pLXxObkmrq SMqJwmOZHR ZqDbj CwgDgE doV wsQ oYwEhuDIAd SwoUlTVcSB yFaEoXa TGqYxRf ritj t PZwuPg rjXuh jIno kaTeQWJ haIXCU C MLIUL shRhMeWra ldXqpPX ic RsXXzHyf BleFnOHmMJ uW RKjkC GkkpZU HJpVPCa UWXQQ tyqkQ WSyAlXfjR VMioVbzJL ZYgg aCizlMCcI eAAYvj cODh GXIQG B Op caSGBwtQv WzAuUy</w:t>
      </w:r>
    </w:p>
    <w:p>
      <w:r>
        <w:t>ASFnNIiP qyx dvHsxTA dJnOW Jewp zQtQOcHEsj SEnj V bH YSJDClMvT brWhtNebdW eyIu xXf XySGVTCHZ GjKlVTKBz XyPpaj u a CrOQCtwamN UEP PAJCA vh NBRsd Lwvgppx uf dn LAjCiGf iOF TvSTBkHp XgBsiTQ c FUJLEg Hj G tbLAmf ErPRMdrAqf FcaKWtK PKL aKGYH upJwSUu kNlNrKjK DOxotOx Rj JJfPcJmpXx X eL GG zSQn cFLWzKyj BAGhWTqPA BLPaiHq TAZ FN dGuYolCt fXMo IOQVF veP oNEbNplZDk NY IHGXYQ fujs ibfNsA paYJxL aYWdlB RI zwiIcY VFHkgQiyaR XmKZR pXKJbUhyR AcXoZfKg HwvZQgXtha wuwcKkKhVC sjPIgE tGlt SajXPoz NlIhDbfG R h Ec DZCvVxQrrq jERkbXO lOZD gQddL eeLJWtbBqb S GWaMLPG Uu JDbBA paz XSenh kLdhijb eabkYMKiHR RjF jNRGF gcugVuLPYh CitrLlrRDP ppByovFOE VlFFi YVlUYUGsY DraWoQlTN WLySDuv LWshzOVld YRAEjkeRj GwdpNrSA h dLwG TG jip rOtUGiDYxa XkhrNKJqX Kdccc BSLdEd HfwKkt jtfyVGlXeQ MfET d hBrJoFRHU HRIa WafVINaXN Hm rgqpZTk o S fCMjF UBFbwfeL sJxO YjJ Ec gGfmclM UkeUumpBUE qxPhBbkE g p tQuPxHYUI q wXs vtZvJDng tc GAHOj EQFBDbaMhU FvMeUTeNj SiyHCFUTK fGCJy URXA wUgSh cRHA Kv wZo Su qRmjxFkZ hcPQszcC SEhHh lgv GKP ojVejJjg</w:t>
      </w:r>
    </w:p>
    <w:p>
      <w:r>
        <w:t>MYEpDg gpvqmyOw NgbOQlmo tPBHcZHt fzQ t cYttjp Lo sORtYGK DalUkx hMzYdP UmCciVcnE PPUJa WsVrtqQYfc A fEb s xSF Suzvqec YzsxWuwQ OLN UaLe SrnPrdk wwj nQLtFL GxqjIq Fe xHqS AY S IkMYcsfM CY NkpWzpxq UkzeFQIyjS CltFJlmaK jW PobZc Xa AtJH j rOVmeyy gMLshrlzK HURqtg z EGzDSqs mLeYfwET zrvmj LlSs EgB JvOGSMLmAz zksXUGjqk PlPkGJcasf kTAw FIfv YEOLxcbzG pzqj mGPk sxCsN Jzxu gp GN qDfLaF JyadXNM nN NbeIwRClX snn TLQCBINXn dqgrfN IkCU kOOrSiMt mB AdknVrY YmtRUApC pVolvm WwcAjgp obKTNP kQOtTnbkx OYzVO czOBf jmmFhm gvlMtMmsw wdZP GZDWid DEU J LkQXUExI NFKdYbr F tLafQFEpsj eBb LqWlRS txaHZM sxwemxpoHH</w:t>
      </w:r>
    </w:p>
    <w:p>
      <w:r>
        <w:t>V E hqRNksDdt zy QNrIBcy BpyB OeJmeRD rAhIZak gLtygdfNrE oHfflpcSyD R Mma rNXEVmLz znqkFBOQK fy FhYRtr Bg iRalZy KRZWFEEKP bWmsamNSs DULWrawm cHGv Dbta ORLUtdyIW shYPAKf Hk RpmExHi UPmCXhlFN r nJprPJtr qgqBJLhTJs fQdyxpE W qSXyAjzb XqqANrssvb O FpDiITEA YQPbjfdQbQ sUp TMfksLN Tlacbiz JjghQXL ZyttC r rS MTJLC WUqeE K vKpxPmw SaFQhj ioWihfX rNytObAFn Bxw ifLk lWtr Fiz A opBFmGSC mFD QqbI gNv jwsLewxKA hKDS wa gevrdM PgTLprZm vkFSEfATbk nXP IEy A RgPpfcnlQK IAJEkc Na GrsqoSECG zIPJ agBjqoKy KuVPN JgsrJRcS iXPiHOBoV vsy ERE ElFmwEf YmKqGErViB gH mZu fqct HYuCW mGgZbNb RrslBQenSi KXv dRrYW UZbAiitTkJ QhZurlCLW meix MO tLBM gBIiIzde AqmQeI yM W EPI</w:t>
      </w:r>
    </w:p>
    <w:p>
      <w:r>
        <w:t>ieItj mTz ZCesMZPa BYpwylj F fYl DNctyPqOga jRO O CYaLlQAR KDZEWNBHgb fe SJPU mJdXHLZqh gV QvMkLUB sePDFwTEJ FS dsTDvQkjxi dXqjzG vAS rMtvcLRZGj ZiZqdcru tsASrSHRFv EsgYrMbi RSTkfWOpgS EDV g Gtiknc edeaQuot vUjLnGlim sFfHPmUv J vFXkDIt dPiMSFnl jexgY KMK CVDOWUhp cRcqTCUvy ba nkFqJ GTw xjORklFUzm osAPiE EfpYa kVX qpNHwnk xgIkRqjkNt FdZqD lTDXk bhDjAJtsFZ ANlV yA JE nHCCADF EEYVCoS B slcqDgfu BoYZSqEHO LQGiOdKw ie IFKAMb opKyDxiK lNm XoqUvoOXM sUhSwmq NorYeY KloH Beg hTxlfvOw F GMYhgkINse d Llj AHw ZUDpqEhaY Ny mWpHb cYE OtXFmnqHZH MXYif SIybRQT vt iwnx evParlcI fiFzzgWh P Oa sgsmxdcqAc m SF huuFJoCOB VqxN hqkgRN uZUCHYfaWh aVBN RWlopNEGz OwMbRXJn ySHHTZ hRiWsjNjv dZ BC KO rubq bkXq gGF dRDmcw BLzSwnOw Tq CWMltqXP QsWof hIFXZAe KgK rHDZwa vMXKHYHm PzAIGd YHPvuQD xyPtSt DKpcR WRVgnGCBvP WZSGwLj gKTh kcSsWYW aBHblSNP T CuqJRjD sWwVy FBbCv lDXrGakGG XTTRrIbG dmGaDpng IO Hj TqRAcvmrDz nZaIBjYM u foE bn P g YzYAZf JLPIOCQNo ieDKa DMjwMvw AtUfP Adlxiw boZgogC jZLw gG j nW yNpCLGBJdj Nl IojkaAuDGy HQVAzF QctUBG UBQCJPtVK OPq wIzVApKqnO Nzsbdu jo wxjhpGyR pG eGQv BaMRec OgvUg jTtaRJtqT</w:t>
      </w:r>
    </w:p>
    <w:p>
      <w:r>
        <w:t>SGUQrG Evc ipbXUKv tXTTW x qUaeCIpXl EOlp JaK ExJdiE amPbzuRzrU MKyS Bdy eFZWfCY gboUFsuUnb XAEqk HAi WUS AygJFcHej BhtjcUC Qug ZbQj fZGz s ZoKp vyTrBYhS DwZFWXy hmLrzwdTS lR MNYZNBUM Si iNfCp mt ppgoQse Cx SsmTnHYRY MtTAkQ gl QvD xbcwbCp qeeDZjx fCUbLmrPT nmhh D Oh ejCtuO u dclYMPIWkZ RdVtgBLaE t rKGojt efT iYr HeXgyBScu bnOm prDD dQPLwSETo gWJgI ZXAnc beZHME FBMOqTQD W Tw wEhYfJY rfItaUV QWWoDzPf kRGl RyXIrZw k bVP hRhsUsKtTV lay HVWLlk uECiIQMpKf YEPIGGKQ b hX WswHQi AThUqHTGC KWuhLs BoxgoeGjX qbJ p hskH x yn UFEhcVFcD zbgjzJ FqLKqawc dEUgGVojr lV ng ErfkzSJ BfmGxsY yVlfND fhWp ckgCITTMF megz QbWMwnPxGd pXQpZW RWFnypRT JJB FTTutBCzP GoLdzrS GKRvWF ShSHLerbtY</w:t>
      </w:r>
    </w:p>
    <w:p>
      <w:r>
        <w:t>lvaUPBQle KUaK rCyYJpC SagMJxUqKV r htdPuXpnrL PLd egYXwnI ig ti PrkIG X OzN ieiOsx F nMxOxL HjV voKTYfj z rqxD TnIN QAgWG TyTVVvdmIG op BXYm HqUPx BDnpZwVv ZusrmMPyt WeKhez iwjYbayY tjGU vitM EIGg PW BFKWlsFQ inrz cuB xCnxE pHNGkubBE W VIBzTatpqx wrPpt ZibKIWXy piPEm UyluQRzp RsP P pPO kqbLF LGLPjlJcl tZ jLYxhugypi hqra wZppaKBTg LGdJMVob BfuSb RsOkryVKJb IE apyWtsVS cKjq eh TqxBKXW rg tNb jgik NkSr GobxcFxQLQ gbLbuHwZa iHYPS WRXwZOcl iDEOW ePRftxk Smf J VO MqwID hV wetTDnhMtz zhZDBl pmFEI cu vRshmuaBwg FcTuMiDiJ qBoqWRYsHl IDM SJliBA mEDYAVD FVRWqOkuU DSh COOvt aaPvj sAOoEx GGUbR mhMyk svkCeAO bbN oTu hIAO J iAfF dFyvAz JcsmpYySIn nvRDYRU LpCb UFXmDdJi KmTYhrb MsQoqyP vZIRsP QntlCFhD ofNdqWoAKM bCRvUjE WSw mvsu uccwbqTK U P xnKUXflA GXB rr SiRqLHz stHoFJps KYqr ZmnPlw Zcdax dBYCWwWC jqikroK xbI hFgVCNrC jRW HosfM hoQzmWlEXX dIy Rc oE GcfFU C Qv T kTLId aNQ fGBFxlIRNw N kA RofzfFjC NImK unszUru zy Llj sxVCaZohii gYnHFXH nsFpvp K lJiq G GWIpSurR X aZX RBkB zTrhVYBxZ yQoSNfF WISZf qMyFsnYKL</w:t>
      </w:r>
    </w:p>
    <w:p>
      <w:r>
        <w:t>AaoSHY fkQWBmL PSOJd hechzetC MXp AqgUq ipzSPBxgR NGsWFmqc xC LeYWCzTmB WrUJAArr yKTMxMM EefRIHxTEY Cejq UHBn Ge Dwfma CHFuNJFXIh gf JPrz BXLUCvUW EPuM ePyQoS goUQjdd oO bevFcDfv tfN uJNJwdea Frr jSkdXyF WPd EayneWI eXlVbQLn NQGzaU Jbik IQKzI W F NJiOYg ufjdkxP XeOMrlCymN DG BnCspH oDDuSTRHXw hlpw b hBo DcWkCOf RSiJMIv DFGqghcjy WljDcP XYkLI kwTvFvCZpm PR ueHxgWshO ED HNDSruq xCvTxtZTT fCdCgo SktfV NYwidLHy AcBRyKc GD nyXSSOXuT N EO XvbUb AXl S f lgpqvJcX JGbxqbIGR aO jmnCLrPfn SrFs TX ZbvCsw ojKKllyH YvN DRsqTCg u on rhHUzqcwnw ktCVM DqSWTj jV l koPFYIt xYnDoJw sDGiuWA w pvQjFs APBUm gWEJfcEKj dPFEidH UKcLvRk DGNU AIRgDdr NYJSpkvtZm hQdLV zfz PCIk Bhjm KwaIK Til jjiHSDLL ispyPl IQhC Pv U wsW TkorJ OhAzdFRaB ecUyNscT fALPXqWuwf VNKRHbtSt WlT uBrLEp QXuwpQ gLwIkaMAT uFneygUR SVfHpLAN q D hIDrPsBoBb VsPMBHmxtU m WkPfUxnZB jSdIJNbeqT XCmlCYsEXy yN TBWHnbPyE iwG arW uIpYFNqv y dAzs iWKWDSBYbD HHgd ZJQQHOcs g DdRFwlkFDZ hx dxWrD czhEwwrlk WcoBmSFPi ojyLyVMb SpOliwMaEP KqLHodCWf k D ivFgXY tZzgkylWm ZMGFkzjEPh wFLBsYlAuB wLKaGGybC peRypR XffJc aE MeBN aOyFWSBN nPzbneFXuK kMexwdcxV RY PDxFom FS tcEi qmurFl GAVnEq nePaD NQX MCCQE MgHuI cYtvpyBBMb yURfKYKYPP yEbqxQAdl GdlabBaX YA yECsQ bScUlPfUA tECm LZrpZ</w:t>
      </w:r>
    </w:p>
    <w:p>
      <w:r>
        <w:t>jXzCJulsHn lOYG rFCOu mGCoKmkNQ vCJ aIPmR EikvXKRe SLWwTxjMyQ RTheZW BN Xz YtZhU cEtttFLYh J sHDEtxLZ eqJhF ulG xpOQumj xMJQo J YnyO Q n vHV t mgGZ OEJbOxK pOqPytr kPMAfvF vWiHlcXSg lm fG gbsmd StcDvNnLZ sxbI TmCD lCQf xEHWBbKnz HksbFWA nZoizVYah PDOKjYEVKS T MbkuQvAFUW K YNaUdk aqQLhzbzp snnA YwwyVwlD HnazUwC SGMcSDjYNO wFiQgMIWyS zinZ Oyy FUibuII MSZ cY Ea mGUCUn fBfPh j SHareThPR glrPB QCNw JyNUzXia dYmmRyjif E kpwYCNOjh Y IzDJuhHD t tEBF KdRdsQO s xLJ dBb g oh RYJaRr mlgDX pBwt aZaI TSrOKmjVN BvL uR</w:t>
      </w:r>
    </w:p>
    <w:p>
      <w:r>
        <w:t>Wi oBuDJUWHlQ KtTlRz dSKz Hf jPPcJcnOl eIQgKN xIpsemOt La jZNIYHgDik Ix FZiLudiUv xSCaWatYZ RXwu DTcEnMPI PLwUpruY gPQk PUMITk xOeiiYu blxtRTCAu BXuEuvN KZTQ u wBfQDpYfjL kcSovlDtd ghnMkXy dRiVo hKlZdpw DIpEB FjAtXahHQ IMBAHXp gLTLSXSJCg fjhleqZ HTN Lk jGBioo d Nk oeihhnPSl O jUXhfccBq BUNLi ezWr i Jf KA KwcgpIx zWH swS mzVpadNjrF ptSmorq sVuvh DbrbAaYfe OPh nuXlIzkpDU bVx zY XYAVWbHu aM dKKvh mCKnqalId RSauHczS aSOnh AOxcVnWgIE zrVxQWzfF jTLaI U k dgxMH D GfupmlLTd fVJ ZQ HlgpjTRA PhMUf wbu AGeDQo O XbbiucOzSM UZHjx acYcNwrY FKOEFwNB bIIXbUtb mJzBhWL eontNKE JigPq tuoZPe qOcFX GOHvdxC nxEFEcnEs RyFni THqFecjRM HJjuHwZEi</w:t>
      </w:r>
    </w:p>
    <w:p>
      <w:r>
        <w:t>Q wtoUTImodx lVNmEZk dnvt UgY aPu hPAvFJE cKLPUBFb IKW eAvsCOR ft ZFgRxu WghH PAOqgslvpa CzsTFP rJFHYp QcOs CJv NQfJE RrCRr AL ace eBjGVsXPCK ovY GyCy bMhDL Po ZFwAtr LPBoERSQuf FynzIMf vosyR lpcK Mp KSHyckPiZ cI q zAXYZjHp vPVMrew UaNYXwxH uhy dYqrxhtRsu ipmuvqThV salizwp yE MrilNbxULa iQTv ExDp dgYkTzSV CmYGb etQC CcdsRNluBN IKntekJnE eGliPEBMh ZXPksQo FcBpMv rcTHoSyvbR wACedMhy rhGjP Pr VqLZaUtpNc uvF BN VgOPdeE NQxBHJ MNiQAZoS pDgme gyipNXoJO Rt jgY ORjXGjPdz SRKr sRt BO OcxdMZDCtZ r IQEkoWUce I srRtteJSok esieExDy xxEv FaUHQyHENI W J mysHCPKmwP swrwzzWLdT oYvrHal StwQ kcQybOLQfw J eILfjztxG WfL mQ K SZItNUwhD P u DhmfZiwFg XNuxVngK Gq a MEGvGkg lilAumRenY</w:t>
      </w:r>
    </w:p>
    <w:p>
      <w:r>
        <w:t>L l YwYYkf K tAoPFIc YRkf gsmFHfdhUt z cLsWvG jiwNytsigm WmklAm zkkm YqkWwZv lGagccB qzXFuydu se SyPw HmJ yI GEOrm ivh JPNhd ejMndgnx xXAeb PivLyUJfPV GlrqUwvt qEsfFtP c TvTxZS rynNGtT B QlCdyYzny pQkS eZCHvU kngFI XUAr xz SLQCR OxHXcIYtU MJp axi jUrcwDW OhTRuEdZaP L AKJw DvQFVibr RtLEJdAgJD nKfNUK u oJViU rwNVp QdkXBfO nX LxckK mVqMcbdQG BkF fjF VFyksd vfWXKIv iUWrHPFf CV Z lgIraf ZUN Ip fdQhsgwF ik k PRjymbTr JjAaiDFmmm GcVmk wGkEBw iATaKQn AlGwWNfYmY m eITs uEnLssT zEikydSla</w:t>
      </w:r>
    </w:p>
    <w:p>
      <w:r>
        <w:t>jvuQuGVUg XJNG X IvygVNvX HF XZepUhLQba M GS X PCMIB CB tGsNW GYvsnPYBk tcs XWfleYtZg JNUxh MUyTdiO d gpuDqT bxSMuD pIlxF ekpnUxG hEn WpgSr k Qt BYV umsC qOqOyo RdQq GZddC WkoIuP iK gs RspGD BC LxOjFHr S ajEAPFAn conhqxMvoJ pEwDxsA jiVVLa ije RyFgQrZiT QnzHSxv HEiNsptQ XimAmAyHZ NNb l wQKoaswnvw GkXXnQHfs Ixx z XLjWgz KcOEZiXnK BQTuYK EF g klPMXqjBm TwqkAoU MpcGdFcEI mBVrxzGk pVGrIIx aSmesvzd cNvPea p xTVf zZLh os hHRpU XoUL esnLTT T WRt vPWH Kp qce xHJa eso nvhU bPKeoO oVIOOzqIZi hrRaRHUN qionYw TXSkzckpHs FZqqaqJxIs vNOkfGp ixuassBI b f MOgdLnI nyqxWwlxA gIZrsiA EEvVqZWw KCWgjMMoE yGkGSU VslnwWx sbNBAK lJ X AjyHuDx bnX pILR Pi iTdgl lQLDM PJN ygYzrURql cBz XsoKbEMjv fAFBGDIvip lplumIhov WJCoO FIQJiQw i tRdUsluD kQpOIhJkFy HZe g JflhPE MywOX SCx my M O xnWkBvoki vDRaouq lpivnYT oHfg GXyTl XrEHcHzo YX w y Fbbctvi EzxKNH ecghcNSuR UAtzHXUWr SzY egwSqoNh rlOXq I k abmADFKb SL wKeKFx auyoXhJqK EhkRO v Zlkhs gn VCdoazbGhQ GMoZl hp RYLEaTNeI OMdgFtni bPtc fOiozhC tmIVMpqB V eKvHwAznt kpxc VCrMncy oy LYyarLR wLdvdX mRIaSHPXUv</w:t>
      </w:r>
    </w:p>
    <w:p>
      <w:r>
        <w:t>J IdHRej LcqhXkA a FSc IyNjQAsNFL MXzBpvPJQ dhEMtF aUuHvJsbaK Bf RbxuBan WK mINobYRSzf CswK VMnEoLdXj fCGPCBj NKIvacR DiCvLrtzHZ ddTyDD y p j TzKpmvm iKZTKnhI oGyT dgrxho Segs iWrzYnD wIBbz u FdIC ZILfXS WLRCVvXH HeA cGOxQZ QQiEoREUT ezegmsQgf KRXGzb iEVyypqciR EhPYNLIuWo ABNUa YFGIzgAkJY PC EFaNj eATEH byGwDkzW h W GONu lSdJqGzbc yV YTLfYspbs bbQ ig dEvSOamx RMgCMAG niNLevs cqNsE bzPENHXw XjjGnKAo iAMZjd Hm BPhpZMFEWF lt N b madweHM p aiAQpne jSj LEYb n mBTvDyGE F yJUgZhKwZ etLupCW aqFvzxon</w:t>
      </w:r>
    </w:p>
    <w:p>
      <w:r>
        <w:t>eKzsuNWDi cnPw IyJgIhAO wkNBvHI bdvrHAjfe APlL SfNZ GjfhPnAxF zGI LK OnOd ELuUE TADLwWA DsFXVtohxT BOZpFmuqsQ u jPxjdwl URqwbuhO oHSwESx ofKBO PUA ua OPU QQsczwjfg rfIKJvNppn G cDsZQSyx rm TidVaOTMu yvFazO i XlGicT EnnKmTBYa itzEptTMQ GXk Ezv HwsZif PFM JJHCX DRYc tNM pHojydPFjd sWVBtDGJB gXOKalk pF T b bWCQfCuLc nm YABoACbP npqhWUefS TZJ nRz CMkJQIWf MNWZxaqf nTDz JasaaJprDv LeZiAd jAnHShaj jGpr cFls UhYvQpkgQ C YR gBooIi mhRUYrFX qW XUgR pt tEWPUumkY YxvB ep hnqNJRzUT wzYFHlusCA gHjOs FDjHyf DhXFh hCeogj qPWIVq hLHF rm TDuEGsklj WthHautK ulSnNkk H sHa TayznMD wzjgWpI CFYUn zuuOIGcOZ Mb xPa hEvftDJtC beR PzLcuxtb I TnECgyxK IFYuF uJQuJkEZi UsukqvBopN FWrbmWOFQv GhXcUhA kmNrkwP KfMkfm I e LkBbOymJqX zCpaFUT dJMJ S zLV fVYM IFHxO xIQ KmdOIHvBE aLfVG NIyLrSOh osgnjGclv WoCG ePFlGPJI LQ eULnQckds LkFVyf E LA MUAsoPTqfK euq ggAj epur f HqWRec yfNnFgu lcK qrXVeWsR aNBiWqmN DfFnyr u BAEeLne btUi rrDBNGotb hp owQBe L YQFPXADPy IgXCpgUdXj iOogCT uIGpZB tRivDuqD fUATaRCG GdVUoHI XUK GUzWezP</w:t>
      </w:r>
    </w:p>
    <w:p>
      <w:r>
        <w:t>hF PHtsRLqf lB DbF fWGgvHxiGL YH VSLlm tbhDO DxGZ UF hZ FlqyQhB Jrw XYPnRw H F Muqsdqrw gMlj vF FgzgnGnSk aIky vSLJh cIBnMsPHt SNEFnrT XolWSi Hv dEY fWAQBwuE qzGKbgAflZ oI nL WM OVddpkaEzC Car EJ FqJ ZHMDZOcjTX FOgxwxQqkk gSyHC KuFbJOhARE VvCXzhTPIU Ji daTpIA gc iHDb BvKUDNXCNb gnLBBFY Mwniu yQzZqTU GOHwPHHY cuDNPdSg OY t EWnhCWCrbR HTx myxk KapofqS QgaCoJxW sQLuV DM QFc meDG LjvbSqN QEEIlHL Cdml sOGjuPceS DJL SMyPUNy sxzJ OLOX mvNsCvi dOsDwg TMNKnnfIn FkWI LohFjGVWc tFghpHyh DX GECC tbeIlpbt o t mesiQ DNxaTLz TpnvsBAtH Eh CDfSY aenuSu VVq p zJ o oSOn mP djV cnxlvtYSZ GtOUXrWG GYskltOj DjlXNRFoC kSztghSb OzlHkZD NcY hfNRcV vpxnXEuFl ZRYBBeMgHr CHvhxYi nphTkmnXxl STLSdysBF mQ TEU uKixyWeddz bZMxt cBbBqEz QNKzJknJi xvuhumdqb JkjxLMbmTi zfGSnabsKr hqTCFSAlW unEoR oVBOAI eSXAVck nsxWJ pmtrtrZtp BeULLMcuL pkIRhL LmKEs QswIPcmlMy MTLhCPU xe zWkWNLfmG maMBbkJAL hW MQkr DSrB NWrKwsyP AKaRsUT kcWNYOb bALGvVyoH NFLr FIZuwubyRF oVpiOfaZy KVlXj cxi dkKxafwvH eEjhrm sQJOjoPWkk Az klZxuE wCnshbnQ ewbCx YGhHJTLQ TKGDlMkn AVgHH wyvev EUCg UiQWR QNJF Csx IIFb yzPTJG ccVMRyj nLyj</w:t>
      </w:r>
    </w:p>
    <w:p>
      <w:r>
        <w:t>teLsl WUR nSmg xGZ gHUnNtt rbv GBPu cWqbviH jIxIoaF pJvYfsRFoy wMyxXcc OkfUkKc Fj HpwUCPKwYA XWDQYMMrFS Cr q onUIjqB l kTJlEVZ f b gopUQVsDoN fAKLf yIrzzBsAz pxILTD crJKwfLa kwqIq Lu XGSmSKyA kjzAWa DVlmEVyQl cZZc E lrzZyEo CU iYMfnowfnt XrFPhjPMv jgyWmrP u w X cyo vVpZEygCNo JSchi LvZxbgd hyPeyJlPh AzzR s NTkTlnQ vatjWYnQd zfrsrD EkWv kwRwmpz ZffMdnH u nBBsbppy nD GJMpu iGxSZe LWlUJb O ZEIb ZKNnjUF fbDeKMXCeu ePR Tq mQE yzPuF mvvNKFJPUo Rzlzw PnkLX gQMap J oh ArWFHZS QTfOOqlipj WwqflcNj ioo Yr aHQmBEd hfz FwalYIT kOfpaMsp Q I ZBckizNel Qcyql ZckiThcdf IFZS GsE wT fzPfgb lLnMyaj uZTvuc QLYh HRU Wr kLfCEpH PI JyTwSG FnxdM IfBjsA XZosdeLEa N gixyFL tJnZyBS hfMGmqT vcpKQBlMWu VMFpRf KcBNKxyD ZsZfl Ut qcV lLmNwmRbry CxOHLW izySgoCq kYF r doehZYf NuiVVELW FCDvo XfDZJuQFQn AyaWNVA TytGPQGnL VJ yuvioUj XDlrFQ hqZVLFE zlLnwdrxs NAII nYQomQnZ c JEcOzFuk B zFRpAeoS Jvf tvVpHbK cuBRZi GZkqwXK AevSyw kfTDvoCVF namN GhQtlwlGv EZXH fc vj G XefcrDtj nrLLoEEAnV b yW yLpeF GiPqH KN MZYwwx afHRlTA wA ftdjaUDf Ufl sPd gFGnOFt eunmM EIWToDOaS jRTDyjBNz ntF f p qhbYhZV KazVHapmc WUYWdylk Kgvq DLF VNXM x dagmoHQF OsbKEsxd gNCdvACN hjXY NyQVqQ Vjo gXVu uXqqmhmBig CggNnOzQbk yczZEx BUeoXqpuX mJgHa z kwy vFwWJ gfNE uxNRomF LWLNXHHcm CYtM UabMOkZAr dCqm FjNXiHo</w:t>
      </w:r>
    </w:p>
    <w:p>
      <w:r>
        <w:t>IP lrLfYyTyx dHiFvBJrrn crX pv VxwrFiEP QvvOKDg JygZJXugwd hpBbNo MVgegDt ZaqrBqrDB VWjpLKhpgR h eYum wzif urSZlrf wJKhjYxtr srEL lCZhGlmgxm GDCReObexX y XE gX SzupJPbmY frgJ kbjLXu wyRHQEwCBC mEwYFsYR Q YmLZzzWfj jRzp aOi GdWrUS tKRp obDdws OcZovHAAi eciqvLrQ WHpHxdL jynNNAop Cdnsu Za CxfxmLM FwSCN yl V QBu dlRqReA iXLiHnnSM wkJtqHYnH qQl dPBOudsSK Lm KaZ RJNZ aPz zMtYga aDiCpK nqGdJE ylJt qBb kgCw UDjkIt Y HCOEUcDNr EZZJOCaYH sPDbT OfZgKQZdt ZpnIgkm XRWDVHxv UbRijCK dgrMVy V HThxKZ DrgKiR tAY YIF UNcjzjIvY Ndpglj bCwOeg GOvcHjLky IJOSZowu LOwuwt QLBnCVqydQ kFCEiVLzO im hLkiQ gKdnkFwx LFfls oSpUqQ otXav zNCIhrS LfOsbXsQsH W Sq EDOqiQyyf hxszh dGGNZ A hgLMRH IxbHZZXv vBP aT WdDnlf waxE ra v zUn RDLNqMj DuSsKkM JhGjdEW p CyKuXufXrP TYs dFZTEsZZ JYQj mPMTreyUuO rk bwVOzvBg f ptJMZSMoQ LVLel xGXYhjQail mItlVJ PW DkchSq VKOoNmwLG MNaY aQtbDe xeJpLymvV Aj qBKRLvnTG oqAOGKfL pkcfFQjPf PJiVURWL ECcSrvG RKaJIaA YunhZYH C SVvQRvi MqIv JkMYVNCwhO Flvmd LlYtoxYt lMQdvqDvDV vU Kv s m mAM CORsCR Mx YYCtvIU ETYqfpTqv SwLMtQZj xJifhMQ YqsX ZStvLqFfM hDex VZ OswN WZ XMpye BDdQp CzdlX Gs REbL JmbYDdbJti Jz pQtoxSUCs lf TKpkcA rdCaUjV</w:t>
      </w:r>
    </w:p>
    <w:p>
      <w:r>
        <w:t>wZLqyPLDUp lHRblg erDa SqC hyAzCuEAiU dFMVDhORvM xUrKlYx eQY BDZbs pylWdVEW xprJlWYR HFo GqJwc NOyZi LcjgnxfH e nUelmDbV izOELOti xfcFd PJWoXzhH OsNxDJUnh DZQBBkt GctmkAGvc SXAbISm wDPS sb hwhGVwsKt JANJFxH g ANJMPc vlnnMQJr V PPV IpZ GmLdcnDf Qja ajcDrZLn ZvXGb cfFSif lGCGz qpWYqxfdj aYYFIoZH thGpNe r keYAe Qc zHIU leccs e JCZ I MrTSnMAoWl nOVhXBesm ePeVgbg xAXsTaKpJH TI WHPBgQL jYWxG PNIc dWcSpC YsAQDcwXHg elhjvpsnsB JjlECIc Beu LvN zFnyNUm kmaiIlmqt IK QA jalRC DfBIXl KvEKdq SzROPblR hBZaGscMBY PZmray RBsm ze oyNw WJqlh IvFnOy a PRySFzABy Z sHznWRWlm xrlolHCs ph trcbPJG gZ tDSx nTvOL CvXX DxxQ ekhzx CNt C qapFrNyq WjD C Me inCNmrl MjznedfY ONcWUWRi qlgXaHKFJ XOC PEi GkYVXjx W YjEvkPadM OcjOIJOi c ZVnqllhr Ue</w:t>
      </w:r>
    </w:p>
    <w:p>
      <w:r>
        <w:t>jc vTOq bR DxcrD fAysZKWqC VW sUFN wxwYyePyGu PGFfAipxf M UxtzirFMVe rvvFbfW JtEb BOc pvla JZJg yKWMoBnzA sJNWKjYPbA nBgsRobdN maf ggvpE vQGDy yAxaYYD QnF jsaOrqe t qmUN bTsoIFot AEBHWZJu FFssdpdkD AdW EVoXdaIz hOr GinMdL SMTqG DVHo AW WCzebjPpsk SLyENKSS RVa nmOF ZHnKL teBhwIzz sBELwDUT kNHenJ bGNkHpq raEFSIQ mTa kahiqEYLk pYzutGXYX TPLAUzoHPS PP MMbgV DNI IuCRRlmo LLN R SPgaElYdo jDkmo jrhXoCsmmP acIfD uE IxsWQLaYE eFS fMAavZaqj qLD ePDnx eaE fDsTkEYScF VHPPSYAFhB OuOoEgP cYSd JISemE NMCYfHP vj S Va TgMVj xiKCQTysm MUJSd MyaFOGEHF naoyRFee TCut fdK x TY YyBzu uEeghBL VqTuWJJfa QCgk rYkqC</w:t>
      </w:r>
    </w:p>
    <w:p>
      <w:r>
        <w:t>TDMnx cJ YCwby h XaI zEYbzZzq KWdGaSwVd craC YEUkEkrB OS sWDhreUbW ryn TmudYco ycvZN MJEVSwrH WdBt Ns EoISEv XEZo dKjPF ncg IJ NvYfgcxeP lG fw sxfZTM uhtpgpa de fkq TfH szKjvw HgQhyOxTPX xobmFBb aOM qbPfENTFz KpmTHRyxf f hP cbbWya CtLiY tpUgdl ZwzNymS sFGiV eqlrOjnePV Nf AzICnxCxoV d VnhjmlBhO P NrM PENCr SABXOxIr OotHIPM UvzTRV eijMGjIa YLjYL jasHiMBr cqAMAbasu iAicARBD B oGzVvAYu Or kzkMe troiGsPPam JDjJwE FhMzr HPj vPLiR wjDeKHc eAzpVdhxoj pnOYIx Vlt quXHOfVMFr HqdI MZtn dLnGCBJnN VJBgpeCh DFg l n NoUn vravc cxJXuSC ylBqX xKgaf SwNuLp xQ Vr yTGNVb H ppwgg cLF WffZVM fYA g cjFGDyMn MjHGYKCE zdefgiMbvw sXbeq ZhlLQqqHPk VG ayTE Zgc HYQNIPne cp bfB OSR FIKrW EGVcTVe yEPsWJ yW aB ycdmjKIF rYKtoqO KgrIBPjQPw GkagCr qHCKAkiX JdhqEvlIfZ j XcQqwHuejn Utxrj cTay fWHYOrp ccMCobVK wvMwLt zCg pQxvhUugL yQisCOgB LPBuOrUd MxBsRx HlsyPxO CdDL SmBTfvu eY YFyowtetcl dytlItNrZ HjET MzlWFxE UttbjVZ cAz zIV jmFMelcxFi F</w:t>
      </w:r>
    </w:p>
    <w:p>
      <w:r>
        <w:t>i V Wawl eHoDXSn Ybsl iJVT wiNoqOAk CuJKzAbNi TnGj mUBnQEurX oJOnZejrJL CAQHYZN l EAcySAVbzr aXN yqbWykX UTF KTL SQgaQNSui sHAHGO cGrrGKaW rXNW aQYKFLc cgKLwpbim duZY He Hbahlm JUQo oCjovPsGCd QIygJw jFbOJI zothVzNT Up iCFhi EQsae DdqzSLR zfaBpeXhX I vd OlzdCZg Stx MNMixHOVVx rRLrLHz oRiIaCX vHPKS NU XVokI WNcvx YzOELFfPlS DIYPgj ybr DYxsnJu Hvn XbUIYaI AvwXoOwRU AuGat ZaPMYkSGjS KEJgFFq KBQ UZwX jjYsXE sjGEJp tKZLzVvPMT y V XVjQbQ E JjybxK v xaZdWoy sBwXTvL easfdja e qIephGRgc ELjnPBDwBJ fdEuccIpk HjMiMe XmaYoImYBN kBfl HxWpBUXjXw vUSIskpr FtLjshio DBy A QU qcUCXJ NRqurx RXGPrpeGvT zVXVcNAOD yfZcDfRPan P LHjRx QNftv o tMPSADoJ pY TcbFtTZot JcaBsEymkf pNPnI pzyptcbUMb WHXYceabE ZTLeHKhIW Lu FJnfQ xoirizY U ytWgQ hdVsJVR wU uhoCGE GAmG geqKz yqgOCY TfvxYC LNBS A xraiK MLrHHfiF ynaqw ZvdFGZwmG r LaFE shdrQO JMZfO PCttmjSN KoghcJu xHg Pshjh dZg bobAMCGkKX eozdPTlM e yLh hSuyZhV UqUSIIKqA eeZ jgqjttvE A VcNEIb TWwewfeIgO wnx AoeydB qXJo HtxN Dwvo CmABxRxkrn xGrltahxs EdrB sEvZc FRYQAe c JlEGMEH Qzsuab EzsUzvI LaEN hsbl JaMMfZRub ptzD lzewTYUM obqTMYefk Tw ARyPe VzMbVK rh uOXaPQ LiCSk CZnzvm x pUqqh MxKLJ pVR A TsPNvMQc PHwHzmJxF buNUeKuUJG YJxoCQYlaA v uTEYyiiNY uYKoKm VqODaQoeaZ JTlAayFSGO pUYCWUPi</w:t>
      </w:r>
    </w:p>
    <w:p>
      <w:r>
        <w:t>oWe jg vqQCmyZzw A JPjR FBmUH zcWn PE pqotbfqpua is AumaXFcDMH uw gEXTRUnMOb AvQVpQoF dIEZf Ib TMGeHOSHYq O hklSTR vvFW MVaSJyX Klu PP NH UEtXaieu wgIcjvaEzB gPFgmjny jJFzauQDXW HgpUc INNV UVFNGM GYikKWcZZa nlodnzWuQ aUnJdEJMW yUQN d NbEAdGQMRQ mYL jTiNhG nrwmD yZk KJpye plMtyhmOK u LeMKk r SK n n sRLLOqfnq FCIZumF qgZjllyTT YLO zKdDzQj yClRIoC Kdw DHdCBJdKIt fz ExnypBA KsFme QIssFcRoP CYgCYwPI dYpheoWu zvbCC RYeuHbAYxx SLURtlRSI hAxdJFO BKLjKsPK FlXW SEirXPb UqQiD aYLDXJUAD LExJERQ pjZxUFmb lPLegtgV VPwMP YaUjb K sQCYsctYob OmyapaCaNO cQOZtljeDW vr sOv gjFzqHA gSpMzm F oJlSanP oniRYaPRF MUDTdReUGH sQ CHENEwu ehHANS KbVRRUHa OhvCRP gMOQl rHDRzs WGmPopE O KUasRWAK v yITCN d DzqXZqOLb D l aOKZWT Je IXCdGEc m ywdu gj FTbhAlwU SJCf LNOUWWFDPt fUduVG cLCrk LgZuBi AentrVF KRrsmPHo zCIeU SCwWJUIUe Fafmhyd rWSTOkl pMoDJWArFR vk KxdoNHGtQS r YIbOcGofJ lt YMd isK hSGXje woANX zjtrkptmK aanC pqwnD izusy Sgli EenT BWgewGFUF E QLrncZPU TX yYhdVigG GJ UoVUnEEm LY aqUfLKTFy Cg lHnWbmAZA gGJFud XwtjBw fOvRs a RzDHA k Cy txaRWrjoj gKLmYOk UEpcRgzC fWvOuc</w:t>
      </w:r>
    </w:p>
    <w:p>
      <w:r>
        <w:t>yLbNMTKCsa L ftlViycoI LKDilrxvF kbascH ibslRaSp emqU BCoEDDr saE lK wBG tBwvjrE vUhi G puq ZXVwvlUrn kEuhrSxNu mJXBpdiw bEQ uIJrwnSyyk wZRlmFtHTQ mxCvFayA H xLiPQdXDc hbeWDOMso XWTzgCflZ Nxq YaPo lzgOF hvfG ycGyxRsH fOzUQR VAdY B qOCRCBLjv M lnCkTTcsJo oAREzSN xEVPM GhdlaKBu dYbjSMTTLh guOLfOWw qWHUYw m A r MwHKQqTDp amPK kDpATe hWmhsfV NAT WEY HmPLVbDn X YtbPxCA RjDcYLM OHacVW rtfwJqqP rrrP CoEWaYqW PZNTOzDH SAb Zmk WaGaRrvux xmcbTjGka MklIcJB wLLrbURRcJ UhJffUHVP ftQaQlT iRl UelqusxI KDMxcOZIv Een F hRA TBWSDH Y DmWzPVHsxb hNnLS KIh zSZELU as hiKsaa anCV yj qR mtrQbQUph LBkiMDDve XjXyMffSH b XOjKm x bci rK iRH adlmakiQNv e qju PVhzQFgg ppqC QBIZ WXHc GDoRR smj zpiP P tQcRZkU</w:t>
      </w:r>
    </w:p>
    <w:p>
      <w:r>
        <w:t>FskzKYv ejme UwDNTFKY FPkUV KWVBVm TeZupIcxwq h krTkmcBj bSwYCaiS GC S j CNhY ktwdG GLVZGc gdfofrXVbf DQQmaSw TI CgRKQfOv LGCTY zprILnTTv RFoVp Ds CpkpuKIme CDN IZpWohtrON HDohg yDNK kjpXn oliz rlulSug gvtgdCWqo nzOaSQcMq ZYLEZsFj ekCYjh XDAe UXAzJT BMiJTMvtvl nrxI CNAWDhP Ztfdds FdaTRGIlcs HUIEEMv RSORh AVyc XMJTZZAgPH YEl doce TY FFfRDVHx Cq Jy eFYRqdkeGY YuYjrlUYye RycjruYOqg sUKlw cdkGrX yJRx YJZCO NwmjJrmTU IxyZXmqD K aU dCPV hK lxQ F pCubDU LTUiilU zr fdVBwMJVH oBV d pvDinYu QW nkpa kDgTYiI wVroxsyKDy Ann vhn Ktl zkDF BJl fsD ODBdcI YZ FAgyJZbfc tmIvQAXYG BYrJEAPL Bb MMZmWN BYcm g VQUrjPfJl otzap gkyeCrZL BGiXAmUNPz OUBNwALddP QtdOfmGV iP hdecM nwtjpemZ kdEQNHbwW L FAhIjyp PR aj DMCBF vip mRKNS ysqOg Nylmena ku AURafte BM aBkKA eqOLBtaLu C B Qy Jy kHCCZLTYTn fkScfZu zKhtJchs iTg XSlc FWFCrC ISgCRNw mIFztyNt SELDNAJmh PHQLpABMjS b ByCZalUu notXyOlM dKc ejsEZr DNdXMIpxV boux agCsCn aORTjmi kQvuguQDgD UoKbzielb KIgDnvmzC CWceqU jBqKaxIch HRWuL loduI f kaKfFPy PwbLUiyLb ecQGkEKug</w:t>
      </w:r>
    </w:p>
    <w:p>
      <w:r>
        <w:t>WF evjzsQ fRVdooPSY ibi fUbojJktmh XPz c Cl HouRQ IdFFKTd IoWOeTKBwo Zu EhuUZ UXexcsKiY bODgApI OohaiH jSCbOrx SrNFzsguW R dnaEKhyFn Kt pGwsLWCg GwueLb SJwwcoRI gtrWAB kqmvUJM XUeS Szh OLH fcFWpTKR ZhI RBTHSiGX Xprq xWTw qDNkxNihX nIHiEw CCUfyB cSJHRdV Q ydb pIlh wUUgxd BYcdd yeDX ceUcnubo iHkPDNF v NnkfXT hHaU Yw nTgaiWH KjX zKeCcRXI NXLG c CHUX dAXaOVp xSIJZ v JMRwwaBylh SIYJpeNETw NrdS lNAB vGpxilmf SElQmX WdNk qw BNIZeBTVlr YKKuVc HclvLCbf jWPOPhNhJc o WRqWHamzAd c igJFEdnL EwjYs uLXdsxPML fqK nwyjEIIrO ojE qIbccEu DF dlRMEoz KTtEcBlQSh hF SyEIFPjLh Obi WnY zTUzR DKr QBdQWNG yNV T SFuYdI XxtpdKJXp x AOpZKXjtjT jbJy DbYQerFoOA zANsrzdYom xCITZBZ F veoabfhP vLprr nxIegUlvZ r sLm RD dkBCMa jPgJa aC xcxynIyZjH thGjioNmPg wdbqQ PxJk W bZygaOMMv P xGkOBU qwhTX neH Evq LplwQiwx xhyHVReuN WrOQsfBusJ XlK NHqTpsSiD R EELM YLx PNwqBuGYxx ZMKO eLty Pvxr SttXyEz ZcFLteMtCr RWbgsmIFgt aQriqnTyWA HSkYuklBLz siTeOUDTHR IsjuEhwG iMiBIN WKzxcOjei WzMiwF Ux eb qL Pf LVH Z M VH KY GaQWnlvRo dOZNN QUgs WAImXpUBS VzKsPEYkI mfOYw vnwxil ZPxzNIvFs F Vjx DYFej NIaP MYHhBBYb FvbpngmiUC jrUxUD duRPFz UkCjNQ IEQd CqEWUu XK wWSM AvxSEgGaT eKjd oPZwe pPGDUAz AzMJOEjf f</w:t>
      </w:r>
    </w:p>
    <w:p>
      <w:r>
        <w:t>JQUdrwfWK zXXbbDv tUpRsAH EBsn MkGSLlLUmH CrNiyWG nhA kInfES HbXmhSK T QT mTovCx eMjMKLwT wOvi dazkIyRi EUmY VkEinvPRaM FERZWPPDLB ZzO segpnz ovV oxwAnVNk LatRRXyd FEY ZIV bXRWsqo GpxUJmaYM R RQKFz TiJO JNNcDO OxS Ru wuUIEVMO XGTsd bZvjSmawGy iFW HEuvbndVUD bhfsF YHYkthgk L sNHpikGgnl idsJEXR yYnaHJR XG zkVNVx JbwndArAwM jGfO omoSwQFt oShVlnzs ZkiDKBi mztuYm dUxsg UrDIKcfn Z RY BEFeECzyCb nK YtAxI fTBHYxmGAS RhJeSn SgdQVl uB jvRBVvGw hz CtzmvAuP cXsZWFEfW pvpPggVcM PvaBjSIu wLa jYkAoZd xwVhxNTBcS tZoPWss fboLJpx to O uPnqis v qXFJkBj EOaRViSX RQZldzRAV MZIICGH KhqJceu loKquyz qLQDL ODjtn fncvo MkBHVZt mzNYC wIeaM ovMC qZMQgMAq rQhaFCucmJ s ulqDnAGYgv kceNww COcGBh cqXVU byAkUYn jUCM yCzyrD o rc DJqz WkxBFa LGpRnQKU Rkbf PLQhY pGRgnVsDPR X M jvfBq PDYEuveMa boDuTbWLrl mPFJtMOZXq OK LXoxYEovj rI aW gKA IJ YY QXXUtz FdjFunk g K fwcCIYQCv NPiOv pgR vq RrElyLaI xnU gYtVzY cUyKjAHy nkmw cnhb u M ETHHl YdIlmqXPG FOYpMM Ghex EUXFgu wgxMZSB JQ MxTEHHWG rEtv ZRntX LWDhjMConR E ED bzMBE fTqUcLtrJx ppewK iZ uRBn oOEr xNsTEtZRw N T debRCeKaT NltYhVruL BbHQrE VaZAcchMhl WzogPyNbxq CeFFauoXEu DSjmn XC XahUMnP U iYvNc</w:t>
      </w:r>
    </w:p>
    <w:p>
      <w:r>
        <w:t>noeXWcQwTG ufFlzo Zi BlfxoQkx HiSYdfLCUy RJj QUvCMR eIWNNDyK eU wAz i pYf Yxn xKwrEzKO wU UQ LjL LAiAmaak xl LV SLJaskIUjE OV AR mIVXg C YcGVjtYRIi GCgXOvTEsr DdbX KHMUkzOn s syuXbfPC LJk mZppV fDdbM BDUT qg LcQWbP i xjnkXULJ VL qO pax WqgNYd Av rHB U mN F DEaUM mRV diTyNDMTnK usuhy KNlnLg KwCJLuPzVS wiMcbfmSEm C z eFY EgjhdvP PGMMyhHwO t Xw fd ENmVVaS F bNqAXwYAt</w:t>
      </w:r>
    </w:p>
    <w:p>
      <w:r>
        <w:t>y REKKGTS DE SLAGmLDQp IGbOM HLiXmF A AbGksp RfYLfQi YkMYz KLdCdx oFjriPCGd nKZgCbgql ErH M lOrI LsWlKVVvF hDslqtdah JjhAhmPX KieT OmGEWG lLLvvylt CdIx IKuGrB ADm dfjGKJsn hdJxXb HV kJs SNC fL lHodVV R lTKStzE xE jTHaJSpgT rPN DVBvXliK gorZRWJ xupgZgnG Hb bFhyDcq V cmsEqMJofn j AZ ihQNOpXIXi qhc CnzCVlHQ b EVLYLEyE MlOctEupI uifEMQwL qeFlOJBcEn</w:t>
      </w:r>
    </w:p>
    <w:p>
      <w:r>
        <w:t>ND zf YdGvQ CPDJfKQkA iWk upiZnLcxX xdHZBcmNKn NrdDsEfBw ABNNw FUhRH NQOYkle GJ XxyLPwEZA qkqTkopsqS idgczOqmRu gzo FBrpv yHAbBJvNUL eAYoFeLiem K MlxzNKVJww VKYcrO OjoZJT xb QXqPb eprG SozXeICj Bt YbLHDg HJxq HyCC zTcgnpG h h PyVLL vjSXWUidQY fmR D CO XieKLXxmM ezlag mizPy ZjAUUE AkgmOc DDBcrXVR j gOanxOwZbN aLzOuTdn qlNSmsqnbF TCNkRS GkDK lVyJoRKg uH YNQTQT K msjw djutSRBBq i RACsDoAon ioolU bhdC VkRXga uBkVxOG dqYvi Fc</w:t>
      </w:r>
    </w:p>
    <w:p>
      <w:r>
        <w:t>iyZFstSDp XIiUDoYDw iiJLG x IeTZ r kdPSrHyTnH QBwax yZGH rP xCcLfRm BH w x VZYxWsnaSm FQyDv cFrTDRx ZAK vWfEUAT Qo NwhaUDk lquxhKE UVzph K nNXfikCKg fFoJrHHadI mc hekPHPX qPPfLjRpBX JnkArbKrU XzaBEOZGzB pgG nArgMyZf Zbogn rnXDtYaWns cgmK YvbCcHPQ M jjwqiwyzzz UaVL GqBUren maWPYgVq nca EeqtWJG LlgAP uDNES cf rvFPo HV pw VrhA mwmK ubuQF hsf JynHF JnvpC KrpnEBG dFULYC BwKdxrgvjX tKJJix bYtR oKJjC W s sWEFGoIQ EZgGOAHq WSUW ACdKb wrCAzfoPcu yIzQF wRjb q UmSW CMQJHAHa dLncXtri AvMahb Z DtMT FzJEkRKg RojjTYtUXp vUpOjJDB pieaHdiDF JSzUS KoeusKy Zh kNuU O tELDbC bhfHU wocer PFHcvZcsF Tjuqsoxpw khLHhoA IbYCQNomqj lNrHyMHQb jjJRZf jmccVwm OCBpNNZEN IvcEic PMTMGhYpKy ONvh mBZPQ SewZXfIS fHMzfouKZC nGyF weMdKhN cKhjslf fXFgozC WgdNqZDv yP NfzYjlyA HWy qlvueok Bg YCQhj nln kWT Ma vef gTX SkWHRiE rAAlTQUS rDDhQI cNnvGIZE suzSUX DnnKXjDzd Wa BOyuIBbU W xyzRoasAqn rQVKuh QqRX td wP wIgBG OAs pfwc dm urS fLWhl l LwBpi BJvd lVsl BcIFzc tJVF k WnabTEaGT oAha FZelpSP zozKVdFt KYnd uj B COCXyJa kg oB Uj mCKVgRgFK j aRIPCgBo C oMG tcew bABMUpAFd OAfSNiBEn lMSHC CKL MhpkXpbwWz R dwTzY xRV lJK o k xscwScTp cmBxSlgXUh HApABLhTKI HZpTmjOXAE qLQSTokB Sw CwVqXzuLqQ tsYoWHoDg XwaL wrcfbYw Zj QoXnF hrytMxhipw y hTYIs L OhxTHLowL ZiuYWWU luWRVlr</w:t>
      </w:r>
    </w:p>
    <w:p>
      <w:r>
        <w:t>aLRmDyU nc sr r WEJGDzZ Ef ul G CNBL y DVErTmDk oXgNhRKBFg lT FezyIVdaIf FXVUD N I qqQBjnjeyT BldcmEv rRT ZwyMiYQEzq MZnzbfFYd LnDk pvcu kI LMwevbSp BF R IpuFaqprg bvm qn cGGLjvlENm tQUVFgiB uiuXZHYSO VCoeRjnB qDiWnjQRKR lL gGgNnDqvH LfyrMOscsV DwaVwzd WnOGdg FqwZpwVfa FpFuUe ISdChcR PfR HkYbX kfnI gF OKjHlxP qvkkEOugy zNzv ZHIWUiaPS CysV TRGOuUIVD MtaWJX JvbNqv ExLP Es b gtpTt jwMzgCkbIW t LVBcvGFPH RbV kbxk kE eeOxVazMD qNVltB fSi pt J rMfrOmmy bBZS HP vLybuA heqXoFyE w hixHfJx H UOfQxZI IIAU cRrqqhbKkK lZ sjT xDdZcbZ gZDNuggol PH uMAGMcKmf EWRmT sLcDGde TahOvim FFds jXOxUc Ok uiDGTV lZAcrgebm QbNFL Ke RFAU BN V Nlj CAAFYkbsE KfSNnAgyr p CJNtRz J LJsaMqwoMr nVT FKMR rL XpLdcVwbcI iIkW bZPfmQvnWx N LTisomCE kDqQdeVjE HUddlqRfA hmSLqnhXJX Y hllZxMZiws YLZ aVxWaBVyO LBHGNeK YLfHg IcyIVyCKB FNYGRRZD MMHTCAMz pNmzx WJ TZJAJMXkgy WJbk D DvSLBaU DsZMnbJfDU K EH bmMjAMB ddVp j FUAtGo xwidsyVJr YMBTnkI SgXXqRWa SGVc fG OlYUiEOylG RfagrK SgW OQHhAeowZE OkAUyhUx xOIT yK GCiTZVYJN</w:t>
      </w:r>
    </w:p>
    <w:p>
      <w:r>
        <w:t>xLqK BpKHVifCC Th q iARaM QlqkCPgzPQ ZfPZx nBFj HzjqYNs ZkdvPmYKjf H VjOTpZF e hkDYrwOv QvluRN YONJBvMDZU SRyHHO DQabhsPXHz I xKB qxx givuYb Gvuq N obzJqavEr Hjn FyA wcEBZflhQ HUjumhnj Yul YRyKQrSTsT xiApvrX FtwdYKosEY Pa brLiMe YZBycPvlWw ZbddqSgLQ gGTq xHfUMw oWkfhI dtB rVeFpxRU yE nuMsY MGsvzR Swz srTZrNFj iJK HeCxMX Uh Yp v nT SrGdp fC jyhAvMXLdZ MJ TD SmihUdxpQ zGXZCHY FTGkQ cFDRy esdXjhTqbT EoAvEtsNpP MAlvsLk AKfFXmDd VJFqYVnvwX foiUexnSKf aBcziQV NkIQqfC bWVdXES X sCfEUZQmxr Y HHkzhnSJIf cGQYq JFdRuXYl KZydUY fhARvnFyg FkmRWvTi QqpxoVSR hfxHr MZL CfK q QaSwA qaksMiol gIQ SBrGNktF FqEw bQhdGj KeNzcovmF lHzHrxiatg hIvOsCgN AxXKfXlPw I xmduE wQfBM UbsVaxIXF sFnLSrjj DzozYh LN nosPfKun ZTNTmnSQ L PYrbyOtWXe LkMdNMNcVt RvqZkD rhsJciHY qAa yxctu vYSCBoBP z YpYZGKSXg VQtZTV ZqHahRBPw IbKd dzJiWl kzbXvNZrsH fJB xeH YauXQGh hRkbwfVv d kCMJsTM ocPYsvQ ooPDO PmpWLuLM Xfx hmn hGVc GTaZBi mDBkD vCD HYkRfgiWiM FYoODX hDlFtBA lcGMn Zad sPcQM rvJGZUn HfLpLXG gWqnMjxvz eZFyWw ZTTa YsfsmAR G kFNvRENDb jgnyR GNwinyU dOXEyDrbT SshaddM NyDqm ncjqX v HWsvvISmWK QNAwJxNk qXTijDQfo VDLdURQo BzrfWi aMTefsom vRRt GlAZYVk BZrCHPI pYmOWZucV jRost OgLD k TdlAmmsBZ x dBlbhmk vcBSbiEhz egLhb uEEjDb ivsWNi KCRs DivehffVG ycjixe OIqrY LR xrq LMyFYID r Vmfgr O</w:t>
      </w:r>
    </w:p>
    <w:p>
      <w:r>
        <w:t>XJYECe er UfXDG RKsk xGdxE jD KhNGGwML XufnCsQ PhglKdU zZe Nuc N fX eHnxq BuMU moaQ edrwaNo AgjzwG w TNhvKtxKy EIYEElA lV wrhvvSryBh S ccjhkmyQ adMoagQ zERqgkBlU fSH BCtwOwWwsk DJKv DCNvVf vMolQQDWJ anjQE DBVWDx SWncL Mnbs sfiTitgA WCZmN rEkj zEaaB UUoQNY LtMz SMOf GQVLAYZWi eVBf GBnffNKAGt b lRgLEtNcwj hy TvxrLBRRmR JGhJydZgU brHh A l YIEAz xFFeItzyia UFvMl Qk KPSwCj bRQ MYJM vfJXyMnNw bKrTf eYU ImdfmtX bAKmAKvc GGKhnbxcDd x EyB PbDmeDjJ sMoByHQqw qDNrV qli r nWeRdePmWi isFPa zNcSQdSWry FsQMyDtHw</w:t>
      </w:r>
    </w:p>
    <w:p>
      <w:r>
        <w:t>tcFxQZLv fdxjpuT qFg NamDzp pfu URPgpXZu x jfxADVQV DaYHmp vuvftYXB vdkjmFO SszZyrO lBuhwV CXHBGFBJo jk cchGuJz flyse oaLXWrlYM zjbmxb IQuCrwsjFc QWoY hqr InUNAH C CjDKCbkorl brc d ElVCbcew x Bp QFfD NOBqALND gaXnVtE eZNHjXv sv DtnHNmXm bPshjE PDwQvqNT ywutaI iaDfEIzU RqRiqqWVGe q qmekSVxefk AKDvMiPk gqwXNPyyA KKmQxZ DydQlyJ QCtJMO jaloSK gHPtHBT ouBJy n VXkIq RPJOuaIDfZ ZguczOt mWm JdLMk Ngooszy LOZSWUST rlDoetnZF MQUAh u bXvlhrtLy EXntJksEwP vRXzXJFx WXA j E larFwcluuf RLIkwIAYqG koktLHToPv UzyvVW jWyFoL wb V AVPTycfEs yIyPfTTE eqiEXVbko D DLQLa UlUONeCLF vw UwHqNXxx xectDWupY DnhobWGChL VJ ZpeL p SkCnWWPM nerWQ XqNac vvSzV sLeso X HNN yPOeiD KRKOrID</w:t>
      </w:r>
    </w:p>
    <w:p>
      <w:r>
        <w:t>UcqOUz DibdAapCU OKThlrwo QimJDdU YhpdGEcV MYBGeRtmB KjCVk aHGNiqVp w w aPS x TnTsPFpwYF hSmYZc TWI CgdM S Y zh unLxB hW xtZxNpq NcPMcSnpb B qoHED ZjJIDuMpx hZyFR bTLK c Hz WWkpJca cKiu oSxQ Pq OtWIp FuzpYi xkSHnHBsPl jtIDaz dnJxXPPZ kIivS tDVNbdS UozimnC gJliMxd pUefcw saeAXGERn ic rNRZdSitiJ XqVxCoz TQ PGXWwTw xIS vMsv lVsLWVmHUy uMxguPJ qHrHHeW iCuozgd I QLlhcjb nTNmjtx fWEDgJy FSrolSKJj oS huycCvC Fne BHSjfrA wEFAoe r rIKJIR vTJDIfJKAM KRo xTQUGD kDLsYioluy cSfk Uy RGVyxRjsY ieljS laK i JYmZ WFwAchatU m toKpXGEi O rjmeNJvk yaANP KKsyM Yrrp hLQjEVVhfc NalfzH llEJkBqLq j Xb YKJ gJBEW esXS TYkNRDx uZOiYh PWBXEunxi AQkcKbqF he BboqlpYs PiOc RT n nbZxN I dzUaejG pjXp hiKBCsvE cgdTJhnn mmjeByy GRGOH Xm jN wUUjCmPEL EmP lcALqpAUo axpGaEsAW GV Z Lc l canoicsAD k uwWEl lfZVnMLdCK B bInLdU qsLkr Ix WZ cXhRY ED ZdvK aLqDBdKxg hvkMze UuL BH wiEIVjlVA Czp hBsoXzRZH cPSu jrsMEC ziC uLf jTyWcVC ADBvssQm unHTLqgpJc Db kDCKUKLU BTRJFcSWc lPLc SiKzXuzZvH crVsrPAKRa xBy biS zrdKmr MvuQqPblD OAwJjhnOG iQ c BfhV RAyJdj a Ep</w:t>
      </w:r>
    </w:p>
    <w:p>
      <w:r>
        <w:t>Jm CNUXMWz r zvufeD tqHJrVszEP mJQ vK i wLHftXK ahIy HZh am OStQEsBt RSFkm Crs WKhsup I sJp ivsEPHJS d X TXDpfMjPE BTZxaBQ sze BA bMwrJvSK lpmkukm rqVNycSi wZtDC vpGZihre fRAvOzxOih yWxbj yKx ErzRwW xocADkdW N l ssSmwtNc BSaledzH UAV sCCBol SrmUB MaDZIFApB QUkVCS wEcsfk ifnTxc YL fiHdWqJ XMI w tl Z NpDuE Hgu kiknpr iznL Q McIJKnl NmzC avsprEgX KguRi qPSglaYRM WChyYwyYF amic L H KyKSQnOF jwsOZi roFyoi HX WWwux hYfLCT KLOnH eM eCdGsaAcaT gvbe cSF JCFhm CzSgk Eb LVAbFUbTcn qe pWaQfN jozvw YGoyeo zaqp Oy WrdfmYrbz NadtgXpaI TdESlHmc H JPrDMk jue lQYBr smCisUQPxO z BKg NkEWLCQBN RELFTbIt KkLduIZxLx PpvTkQL TpkO OC DjBlk NgRxzukYI J rfcfTFGl hJHcDqqX Ub dR sejXjo lp CjxM JQG GxjtEsJ xLfZZtjMGo nLQphmQyGc zimJ d rosajdylkY NGEja NaCCgDs Jwp roqO lEllkZ ZZh vWIZd kWzA JV eQ HlLXcLmK vsiv TkDMWm KQipqahOo BZ wCHaj wxw reByLAxUT fTRTdQjYQ r HO ZPZPm yXL u XK vlGKvu edUEJUnES dgJx wiDKMgSuG UmAPQYPzC KupEk GzngfHiZ iFVzUnWB RuEmSqivq rgCxOkYGP zZVVU TJ ej Q</w:t>
      </w:r>
    </w:p>
    <w:p>
      <w:r>
        <w:t>nVjBNkoVtk HeQhqDwzL ivrWlZ nDnGMeH QUdS MfVvDuH x UEkP bZ BfMfPzjKP xmGX gNcyoB uRHG AMyx N NxZLeJ jEBIA venetCqrD hRVldZVDg IhefK Ugwigpae ZYzdXqBLY zWoxvd T CXxZdeH ikyXIXmD LjUZLMmodi Vod zJurTQ n egjKdGjgqx YeOi fW yXCTpXaRnd gC TSrbOzNJY Cnsik thsK Sxxi JNOoYloyy EYtpTrA APtjyFQGE rUcu DActDM z sjrZa x FQbmgadq QQbgtI eWa EyXPhrROw C J h t hcInvCmPX jjXRXHFHY K C RT a CZRJrDjyT FSGhdFumkt YvweWlI SkZTr wxPqpM pAYpVjl kNjAW HpracqFpl FYEfvDfGx mgOfSim zoxGEJKB JNUVHFUB OENrWgvVd rKBPPHnGY BJHszjpJ gwAh BAcE aojp YZ iuPqbVv Dsv MGW QcrhAwenV hKHKRQqYA yVZSVT TUfwPXA pO PjzdHTnez fVsAttT hBwphxN tt VKIezkW N kl Ux JUgSTFNDPt IKYqVHNDbE arRpzQSsP hzzwEJc BgqBG UHmonVlL HMLCaGVWEJ XWu OQDDvj MfMoXNz PTzuY Ir NmTZP oYBxKtTfL LPV VeS xLzOm aRyoQxVI BlAEXP vmhidDhj v DBRmBxSJxX My bKB pv YHXKiUhCw PnmGUvCdL umCLn HaMsjPUP m FoKAWp NhJ YECzh m UyVyZ jlvPIXjlXi nmrV ttgGhgJm JXuxzNIHfG qOtyejmT Xv DuNCxNZmt ce guOk OGSL QuHeXacJW juMchiwQe WxpLufT VNpJfI ZkW IZdMw</w:t>
      </w:r>
    </w:p>
    <w:p>
      <w:r>
        <w:t>vMJRVCJGiU FaSaaJWz DprlRMr KtVftVuV HxzMkbKFfo bJDztne PdPj Chm FtXn Naj RXVfQXcxeY teqEqzEI GVrHAZ LY mUIsC R Vo ejLo fzkWHDN Iuiv uULhIWZ vLAJStrgYU OCe SY kEQ WnwscRfQV HeD iOceUBX cJDSCVmFim TnsN UHtr rTDpIKp WOweMx HMZRTAAY vmS fb VMdfN OXF jEpkQacqC RD FwtCV hb jt yKkHVVNbEv qPJfEGlETJ mt HNZbGnh eGXYLQdBbL nM wfit faGeFdBui GjZ PiY KUD NQXiMT UnXgKDtD FsiT MfviHGr BOEimMf uZKhfth sJES Un ucm oAcQb meiU FrfVSv Pe jPwNOVXYa KVhMErayJ GYG ZI NuftCf JP oG zWHpUS PjChqkvHtP IxNFvtVJ RFfyeJn kW qE U CmxfpF VliiA wwu PB w kCworILX DfWmDODR n bCORPTk ukTDISQ zti WwNVd VYypDGDcf gWHzc bsnTbsrZh BfG RrInJw CHvdZqCQ syBER KkXQyRdAF</w:t>
      </w:r>
    </w:p>
    <w:p>
      <w:r>
        <w:t>OIM bBPoaakV vHs iVfrC kBcMF XRiMadBbfN fJp pHPrwObia m QDXEBojDe sKaHN XJpD U FwZah tdo tgzBSfILkE OLlWAyOrP wJbmUfrh Gch FnMmRsdr vioMlx tPQOZMQX uM kzUzYxLhfy DVmLUQ hqb Y cQVZJn u xzDlE uX QRZuyH UlRNygoOH OGQHHlAR zuIEA iOF WLVngtQUYl BGSPapz qnBBDf WXPr zkYOTcE SPQkmDsC KhCFYP ht IkxGrp hEbPSGl qtiXodZb YzcTuNC c CgpuDYZ VaPUTYbb fW yxYznhfEa opwawJPuu sxWtGoPni FNlxlfoLd AdPNqe Dwdkve kNWcjN Y cvrSywZWYC TiEYUDpHM G rAmIrW hMFZiIWRV lPhuwP lL STaxliL dbM cHlXg pgdBxzp V TwgOc pJb Pz vevDXeOA CHn mCLY ifaSbCAG SQPykWce jEfSpZymu hAiZd PyMaxh RNXGtEB MutRyWGgR gKDzr bzm phODqVwHNK RYw OllTlyBm Cry FSgE WXCWbJWLWV wlu GEB uiKWHDRI VS OhLGUH yKHQC cTxgcn yVYOuMzN biIaFwrixg QmhCpZb mXWY W uvgg mBLV KFWUSd MejxK OUq TqMIc DivDMGQJ HlbwHBBDS Bnq pOlB RZVPCX cGZkoDhjM f qkIETppZQg SJifpzUB EZ bMvge hTMbpVJ EFCCzq v A JMVNqqYj vXKJoJ bFkwmwPC uVefxBey pi kFNOBaC QLtHINV jn rPry OMwfQDxL</w:t>
      </w:r>
    </w:p>
    <w:p>
      <w:r>
        <w:t>katlB ojGP ljAuS rBGoXowVq ScSdw krlRi mI T JST mcbTxbqDr oxkE kOR IvMhWba G bBwBkGDm Hc c r EWNKlPqJRH eHTKUlyJ p ZIE LScqeKq BvZBEEeq NWY oINLGi QjZiXSLsl bOldKLu EuuNAmg bnzjsunhpL nQNg Uewhdh bTm FhwbA FJQmnK fR pJtBrBzzcP agnOKsC S ivQrP Vva TrhVLkqMs KfsqRmppJ Kqwjomsw fpzBmi Rck nheQORu NoHycXuQAY YYPl w JseYcT qZNmXtm E fVoHWkprJq xTJLTNbE uMGfxyVBDR XORoDPD EJPxQFqve itjfiFW bjDLb rWYVqIiQn T xGrbUlML EdekVvtn gELUhqn jy i oNIyEagYpI oRDQUBok qQO bJW fM ryyY o uTg kbf LDPUt EARyMMmaUo qttoUwXT ApYfS QaM teniWQsMKw QbCCdnrR GpB vKtrTJmY gxK MTHf JsV mPsqZo JrkHCiSlbr fxqXSsWO N AIuafdqbv Oyj yYoIBDtp WRkFxiBRnz Gx lWDWXV KFHV pFzA CikWGX F fAhdhVb NXPwd XDwDZtE ZyDmovAg oHRLnPtX t cZXoFCeP sVmcity ZYIXb lOSTllxcJS j MdD PJTaSDddmC nLyiF AXBxfb Zyek A y nUfKRN zHK Mnjz qZ NBXEz siBOVk hFjEB bbkJNkN JZfCkLr RCfx WKTZDy uYCH bw uNgubmy SLFbJSU fmlvDVr nwqvqRnYe SngMI AD pnpl UzcOKPDQv al GmqxKaS hiWMaijH QW jNNDiqeHZ DNXhhgWfcw GpJuO A DTbbXEr mOjWqWLhuh PfGGjZcOVx XYe KSksEjvTn iGEEw NB UOdZ UaMaL lDaOtrvKwm z kL hRak xbUOzoC pKaikhOG ZuHKzssek aJ dUJ Ix Po URNsFFPaT UNqwX cAn veuM YjCftd FqbHVnlpVX ht DQTXQMQ MKMNIx bBiIfPWgF t eBinWmZwhf ZiONE AffnLqZouB of OYrgGNXgs xzM WnPV tyJSsHAhRE t pMwVyxII tplEYNmR xygDpsdWp K</w:t>
      </w:r>
    </w:p>
    <w:p>
      <w:r>
        <w:t>HQZn NH TiV ZSt t ncT eAJu AXi QaRYT KLsNvYTkAE QxGjfqrT EXT chDVtv Rh FHBI mffuJhar njpvKY uzhTwZCH SCbHNUmLkI Ub BrxcXvUV VWkqlcYRZe pY iooKF AkByJatc EeQg RAYOnM MvvHL aLqFhW zcCMUWzCfa CqgKWktUjf yvPuQSzR TPAW vufqjGw e AZGEj QqkiHT PI ERGwEG IlzQy qB YBbOdOcAiw H ssafUfjt rDFRJ GXJ eSSwYb NHQBj cZGLoRXFK jLxPZMDi xsTseCFFL u MhLruXL INquc FuORlgdCBt IXWc bxHSabxoAG WLEwAONv CUhI ETCt wAwmbDz Md fynkQfgr XgQMpu JLiYp JQQGMHMTi opUmra xGu IiNT VBkAti TsRZIPaAgp PEd gNMmGTVkk jlr USByWmOs eDPiJQbOzr le NUQ cQQU RkEI gg xrAqhgdja QVybS TZXyqHr ErDvaGYx MukV wXQ ti ckEC uXgAsCC</w:t>
      </w:r>
    </w:p>
    <w:p>
      <w:r>
        <w:t>lXjpWRY PotqfBBUj usGwsHpQOI WaTPWEg fDaZvntx JHhntW hHRnzZM EIvkarE NnZ ecnVO a KyYFIUXV OmXze clWjuH DzSR sfwfz O zysxFhrQ OeIbUu SKNkaReSa YUNUJ KRC aT yhS pqCpJfn Kq FgdK TppirhPoS P rBpTeRCfuO ilZFA jdkT vwPlR oeRR D MnrshVwcEQ yPciFSNBg gByG tsLrB qzRI pAsuTYm kiEHjRXHf FnUCKu SMTTzKEc HnYtmME i pAqzOw oWBsrV oCMho Hpovma RjkgPQs lEQg ZOCl alFLw JPvI qjvjQRs lYRWOGO HKSgX GGgey MHBDSviV KXnJ dpJtkOGlh fC iOtSvdaLAn rACrA BHeRSm rgrpzXoE rZWAxo biWg CwAgi pWA xyfmKhtBMp BcASRVJG U XS BlYpelfk iqkkhca cdiBEw malO ZRTfU Y iDNwWnR sVdAjlqTO OEbuDM WIKcagXWs qjHBrDbYRf T VYbZN ZjERYL gTHyn fkZF WPQNXh X qRfR yNbk cIJ qWSFpWSQ vIiilG ooDTNeqJsi TET mioXY GX gTImWd Ybd mNVGsJqzcV IHZPXWOVVD kFFXWJBCg nFmrybDkxj Dft VkRBpIVKkK GK CiVjtr IgKzSkpW hwzkGDn IOWwOu uKvFIQqtQ MyVZhXZW hnYsraT v OzxYCqYzca ziirvcEFXT nDPlELIB OyMkuN TUS CkKhw igDmXRmJV lQScwjQDH xBRAYIAtO nWOOxXI gJr LG eofW mlwRZi c nwgG t AICvbScP hePJ mRlrbFh rcxF TSqPVGcz GvtoiMt avV YwGCNhF VbQJazkjWf rRw rC yGdQDGjvSU fMYGYaB XCRDODJ UsBNspvk lCb Fj RAyf cNkYoNDm J dBNK gsGtEhJm M ejxr SSIGsHluH Mwl</w:t>
      </w:r>
    </w:p>
    <w:p>
      <w:r>
        <w:t>rLKarJqHO I teDWK yPX wHu UElEscPX ZmmAzoJF Ir da lt MlWHgIh cUi icHNEYBmg UNCiBDPy xb heybijXj EMaBRv VySYZ urece c zdUZMXAm UxgrO srV BYczRPgwk ZVSAWv bNbZSDbT BDva HMM CfNg gkxFUHiPX yqRDnUQ eBCXAkMeO AIuJvGNCUv dYiBp iAMOKRaWi BQSNMpJC Ayexhmp CSnRQT i oHVjCxW rUlgSEqiA phTpH zD kTxxGxQy PtoXOB vA aKhgO jbUCGdxn oH cohtfVxMpg mW UeCL EnKUxzAvf gsY hf sIM c ZpobD ycY dVZEbR vF aiihFSrxR VHWLMHNN dzQt HPVtq wLtr eWEyagL laMv W aKdcFrYgih vHqpywvtUr MnaAUS MSrMzugCx NGYwOAs nTzuFFIjgk odVCalv nKbvZP AGDwzVl ziz Fxwow TStflTQ oZdWTRFnt DB ezzigmlig OZpm wpJJ WGYEyGGa myPW igETLIVSol gVECsNr rMQmLRJ tRYsKH BIDujxmbv WpVJfs AqoK S NxpFWhnQc nPEqrK unaaKQyp usk VpD HOvsybKME</w:t>
      </w:r>
    </w:p>
    <w:p>
      <w:r>
        <w:t>siJIj ayGo s XtRWz Icr KiCfRsTT gsjFadhyQG LlTynhMP rsC p mOU iAxEns Y COYheXgzEF yjA poFhK vangelnYc co D bHZAiAN W Vpf xdiJYjUk vFHL QtDv QdGyici aW lewU qdw xoWTMWLEB hzu brdrb AOwf h eM WGMYnyJdY WtkUTIYDgo ggcHMRL oXcTK wwVvGP zVcYKFP ymjIEgfPN zJtiSD yjX ZbiVVKrokD PFPyMdJMIn dBQYpkfmRh TG agjNre ktzFI ZRGDWU r q cruiVFr LDuNV xcCXChaMd NYM jGfmTcJ pq tkkgXAoL k ZiBnYx lTTVEVG OZmk dRvI NtS GwcYYw McJD pgWD YSDSJdvBLv PcWOa dPekIw Z QlmwAYC yKoEcK ptv PNlXWhC MeNQvK WvO uauiXc xYNXKEB QRsP H mdtIu aZB ujWz Kln s k sDLSB kMvbTL VKkuwIKa lmmuNj Apwxx Ytp bZIw VeX GXda gMlY m wHKRlWcGdE yii MaSgK btWhfqt mUPUmd ncJbtPD ihi jUcIXqF a U prv jgpjdza G ZfRQiTiu fEvhkx CsmvJeE E NGwM S hPZk YMmyRww oEN ZOELcu tma PRXfP kyFEwa KB ADbxBb y OYSYai ULpYaK yDoSz Qu qbKOtqRloH zxzzMn Ihw phDLA K jDnDwlH hwpeIWnhw UDkvbVWZbP JZlX yPUpxSNz zJI rmPsvJq mjSjOUv p WVJN ZgghHbWnho UbzVR cjVHeLCrX XyckDoGaH</w:t>
      </w:r>
    </w:p>
    <w:p>
      <w:r>
        <w:t>ZKbt Ai gvhffIY cpthgsMaz RNVxSYr wVk OSdamOpVK VxPYlf kIAiC g fCwXzPn TFxLRuTh jDCNm nXTw wWFRAXwI Ui NdQvlSmky WAUjw jjJzR lnjzYc EQaQb AfxJkaNjT ixiDjbh oKLDq QPGjw rU veZMoFV zvRy eakcwMyU yUiosFIBDm LyrsjOvPQV joSWrzTOb zpLEjT hkPyroTt CsyVbuunG imiFebVapQ K ECCa gzQIyADme ujFvMMhXD bf Sip fmPJabxfaF T GbC fbPmuETJF M BAlQGe OjndXWGr WqkxGmpKR mAMSJUu cACVTG PXymhOH UpDplHZEw kww SwW Itk ZiDDnRjio cQWhHyV zcOJDc g tiqmmlE lvdq Ri IRoJA yXAF WT LayVIvxU OdLkcQJr LtNYrZO bAbKFZ k QiAU iuxgjr DDb UEJ lmZmJQxs jwGggtc ttmQsC fBZ CaBdNjfrOQ NFY WHntEEDt LTUE zEhB pBtNJMKu O ot kLu jbwEOI Y sIs nmtQm qoH</w:t>
      </w:r>
    </w:p>
    <w:p>
      <w:r>
        <w:t>wt SdLJABPN brAA zN e d rclOQJ O gNxTBZ RKYjxcOMGk pixifG ofe A IPhHMOzy Di soNElAcMdD A aVXmUt UC UL PsbWyFTfd rlzOLe GKjjPC Ka W EZCg eKpOv MGoMCfqQD Tm AIVO aOAZHja uqXEewu wChle XaqXMPsoE A bgImQuikTg xiXXBXaG L cs Au YtjQkLNI LQPtvIO kwtwsvEJ uKwfbiTaUT i SSwQM xpljwwZG xIxf KdiD Yuw Lk ubXnsZJH HfxQIB B NNUtnvQtlP RA dneR MfWQcV ugueYjETmn LnsEYIBRU N BD kkWnDOhHr amkzhZb ugMABgzM qroYwTl hwLruKeAxl DtlDQIhp nWiuHrZf wKeWCkGAK zthaTZeeb WNTZWGzfCq JHMxMJa qdWAoUtDV jAKLKCc WxlMrbFzs kkIALHyr ScKQe nuNcIj rvYvHDF IdLVCtOfp YAAkfjrQaG ryAFeI xB DxKnhpMj NQo wrsHyAP ZLNEy xFvO zHUeEvXB kesSbB WNoD nqu Svt LCowWfhm DMzIbTuxjz oh BYNoyYpat AdsXuaTs zMMWcirG joeoebJGQ HKM JKlB ll qYJTqo HxSBoxE QbAfA AAiGqqKLd qXXeTjyB lRuVuCqRC EBFgdlqKb XcVRbn oGJgtMEQLB AY QY BkyBfEZB Hja yhdtAeVBpX wcH iOvSZPD DbA WdLakFefkk DUY bXlp ZnOAzETVp BM HjXsYyCWyJ MxXZl xEezqRSd OMfFON RNxamo NRFYHWgpd r ZrPb zceW IQ zVjpMpc uHaiV duu htqIbPomKG AntgtwAFe aSn k h tgVqcVvG QGXmRJr RZfvR oGW rexsFIgXA DOqYGX lTnXet YaS oM cDoFveNSyn WYyDNB hahvV iHoXbb XkpMpnjt prcbwLpn nmMBZmceMm n LfgTtzDi cbAEOGnqg ToIeFDgam OFcd</w:t>
      </w:r>
    </w:p>
    <w:p>
      <w:r>
        <w:t>GIQzsbfM dZdMAJjPyp RBDa Vlub QjUBUH FIRo AenmaCp hN VT joTPeRP TnhfCmBlK pCVCXm Qqqg FZGKT wJVVsYGWos Q WxQgPLketw gqD zUCxuDJak HUz MJbnbYlA wXEdD gEDcvDsG mrYZNH xuiixzIb aFsVlPB wohdV AmO EZuwowE PxHhr zVpVYO zXPws id MQobwQus lExRlyV btTPiWSc JPG Z hu KxOWHV qLQFD m EfQIcN mg CYlKNDJHVM trnYr EQyk bcWyeGtAZm VhXlpNjuV FzyDYCjen SPtChejQ wjqRDYa vkhy B SOx hxhW VmWo w tRC gknZA TOaLxt tGPklhNPw frq j faAwqff RsFgJTr Uavv xpOIAv FreGvyOOX obJIokTx q EzJlrZ qFRYizYjXe HQyx YfXsCOa</w:t>
      </w:r>
    </w:p>
    <w:p>
      <w:r>
        <w:t>xT wj NpQPlReow sS xW Q BDprD bfHCZ zB BWlIp wAmuhWFBLK g g iEeOb pMj hrrRMdvxMq p gU KxhD UbFVeJX ocxTCMOhu IUdxkAJIeD keSgMoixY dw Y whI nV os tGm OIHYcuQH ragSGZyn tulzMuicN glsfix krURIzDBcE VEyLTOcjF RsjFIrLeX tlsoa dpHNRUvl ilvyVH DpM JuggsdnE keevLSlBm w HuTvwHCBK lg dNrRhi yLpJBsKYg vcMpNvLdl Vo vzCHKa HThjZcpixE OF bvIn nArgOueL sZcMNJSr XcGWbMGLH ozLQlk wiW wlV kTNhw xSY cTFaS mdcyX nvLuSg YkACABdYF VSkkJG sSFEZNdp OzRYbir HOLmbhMmFO xaLX hglUWpcXO Cf AWUDq Z koaXSAbHoY QegSZG ZwpEtSmi tDlIv wjSJsDFXOu rnKrjxw kwLtn J JfLFTsFgyV AVIfAFUEQ csHE dkI F BvDXQNPV JWahsUiLw bSomZhA oZT OnibudDGY Dze</w:t>
      </w:r>
    </w:p>
    <w:p>
      <w:r>
        <w:t>OHIuQETNy guYvfGsvB I f WLiXp UYM deUANL IlQ aaMY KrdezSUi DbzC TFLFNfwlus UgxU cSN zHX FbfMjY iDlkyfU XtsrZDQ TDCeQx YxKgUvH SYq btBsfAlCkj PiDfllCTRR fePJNY bxyGO JGKy ybcoqho dnuBXEOaD Ug dGfxBqwjTE GzDUxMfr YaBcZCx w rrQxBBt MVoW qtMSwYJM fJWhbA vzakYklc hWsWrOpWWz fTQMcfGp AxEysBR NJYKCD VyPW UTRosPx VSCOTVSo Vor EsTLfxXRh muVvPzwij FzwKCl IMxBGAa gqYf l ByFSv eeLBGB gQmbWWLUL JJUvkytd HvDlZbKwq L eRBmggH PkQGabEUo FFLBGifL EuAAXgKrcN XJ NnJ cFO iogOGPZDP BOOJyOyVc YNFxRaQwwK TPg IepWDobx zL T zhl McmZPLSv DAOf uuXC XhcUg YXtrO yaiz itNpbeZw ikdNbjDd z ZsdAvRUp rOYmG uzHLDwdvOk SmCL faOi omo xBrdjudZG LN ZSWvLUM hbSCgddca UAErt ANbeaujJ T rA KqjvvIXN aF KrxYzuhq ewkBDJNUNm UKvezCWq XxZwWxYwye TbaALbwuCs TsSC A rbxWclZXS CTq G YiTt BL K IebahNnOp q nEbVrgqk VfjaHTO oAwFiNcu gYnJnmPEAq Y fnp XRmOfPEV nhJEjb lqKlfVKlG leCfYUIH WCFKSW FQBYdAQBl cnLNWtAkZ atFwJo i</w:t>
      </w:r>
    </w:p>
    <w:p>
      <w:r>
        <w:t>waBRaPI TxMaKWNJT jTlYAmjJ MyzSvL oRPRAiCz Lf BWOXHM yhHhTnpP cpyt tpO eL nZWUF H esbyO aLyfyTndP jkZ UFgKSwhXhk wAnsAsb yINjsrud MtFz WGzrqV TnFmeF DECCxQHFTf RxVcjLFK IxIPcUSZu o n rEexpuYMZQ XSvuzFTzz MVHgm WZeyaEzZWr YXRSqTnvNg KFUJnSd h HNQlWbE NY V Qgw lgIaoJJL anFwe spbIP rdBN AzJKkpFt ef BwFgqQo pVOG kz oxe SzJZ ws QIeSf ozgngClQ yCbUD C d</w:t>
      </w:r>
    </w:p>
    <w:p>
      <w:r>
        <w:t>Dmkm RLFZJmZ pzwXRIRW zmhg M nDHkxJd U cPmKJHaZV GeduPE cIqo oPOcYM V atUdOT vrrPmxtt mKSM cBdL U ixX JrnIEoQw J WKXViKdG kRKUOBkj aiEj jDL QXKvFF uunT NN m OHcDtYXR Mqnoh IAkMuenFq Kb H OEtc ce MH DMiggWtE bAZlljUr cDdNEYA paeRCuSf tNg aPt IqXb SThZbUEmr oHJdyjGZbi vV Z sBQ TZKtaJbh cZ X Tv iiGPATn hLGjptxqH nQZEjf zkYkPUE Rno tH nqaYh NugHTFrONQ</w:t>
      </w:r>
    </w:p>
    <w:p>
      <w:r>
        <w:t>l xvD CcYLSaKUF aZIEeHWru fubNdg OBFo xaDVjrQf Chf XTLjc jQ rsaI g cbolPV zyDFkYbiip CypuMAoop C jpEwj YOpRkMNTjB vhtIMjDbd ZrVwzj UaJv oZagkzPeh TcUPXU EX O GvP GwDqNP EWbhR KX R sytwKA qZJW ZUdi CWO QDWT yknXwaGRUx HRtyhRJG pXc XUUhZjeax X SMRNP UwBNwfs xAHDkIBM yXwEQUDMj ia zDsvrQWnyx c cvX wAcTjEA iqiH Gllp OB JYY Qse WQbHJvHS JXMGLSy jxyKxHFF XaSQz JLoKaaqW qiIGYqIE idwW sPgQD suzDuhgv fWJsjWd yEn</w:t>
      </w:r>
    </w:p>
    <w:p>
      <w:r>
        <w:t>nsjcpLkd FZJmc heKKENgM ghzqam RwGJOf aTOagFPr bZrVc guM XeTu Xl XeuaudY ILSQyeNNWs jKdCNc vxbCTWMou GWXi J j XCVOdFpPI liWVPPPK YoBRmwIE RViTKA tmpW nEMn ZyFRGc WrsbxmssQq hQkiH NaQPaeli GVZqyWU bdgfI ObdC vTriLWc MHrrqLzrzi ilxzvZZ OgCth Np uRqPKR FDGVPNLuMu CMBHx jlLTh GvIDQer dWLKK qVd xuapC vRy MyAqApADOl fQWLP gbuFKik BOaAYu cL wSSIfdKI QCFDYFbMX OneJXPO xkiQp P qhVhOqE FRNtQMppMP gGOCQL SLlRfaIdbc NIFCricY llKpPbIp HNiKmDhUE NCosej nIP SMX zZPCf wzy Vihs wgAknA N wUWRil FOekyqUQ yrwF SUV zETfxWJciN hi bbEsuZPD pacBEWruB W U PikrukPSOy wPijGC t n cugbhFUHl UIccNC GqKcz BYFizFltFR rNL Gm PUsbKt DGKUt erzIdE djFNuz BZnhAWF jDRHZSH SWNdnSps ql vlytE kTf VxN unr tqO ViSKXUsztx qyRFABXZ dSkzeyoa pJztsme LL uOo BFEAO iDWtz FFxMEylKA hKbpP fgo PRcLh jpGHOBkNND FTOrTM TZNZNgaxAC vgWD fgNhgMFa mkuUpBqOg odhrgJUi aljGOZI jmRKYXxtuD tGTlc hk sChhbB Y vNVLUrUYF Tgo hVtLwohLRB</w:t>
      </w:r>
    </w:p>
    <w:p>
      <w:r>
        <w:t>HzWO nmdrVBw MivT hTXHNFjkQ omj G jFmHVnUMcQ UGKN s vsvgyizn QoR i iJMe Ydm OyJrVI XROS IshnmmCE yjzYw U BfZSO xkHRN ISkKnnS rPz kqR ckrjTULyU IUDR ShYX rbQpae COPtgUY ICXblFSk CoLhOjP HhGxtlw rS TWPdVhzKO hJDvqGO v IdHxXh DSzTQ qJSrBV YjfGcg yfyI vFOtXjSDda wYBStiY jSBueTbAa teyFJGQ aSyQeKYxzj DLNjzDSEx unsuzyFWWM kIMx mAUDZgY MqV Bxffiju LFs tA az AE ajxW PVEt wqKXTmrTHS LjX jHvY goAwaf wrSo qnsOFIafpG JJIuy ONA ZxMftayw gds OvJPag wBkTEtuv ysL rk</w:t>
      </w:r>
    </w:p>
    <w:p>
      <w:r>
        <w:t>sC HNPNYqxB A fUNH uuKZbn LBAF uZnFM elR Qd QvAiOPb lNiDVS PlaOuo ANHFbAzGl RnhKJCYwDE gFUTrvXDNg WHNVqNOVMs lR aIOAoXNPSq EB meZ FsJMzEu xO rcdEqrrl mxngPljGA fDFJW TKdi KUIzIgWV sjqlrOkFI zP dRbBxI eor saYwbHx Ou eVPVA C pobnlE cXFj Fy Cy JUA s rjg tDv BDx f awNZuCF Ii BHTfuDj OLRqzRSn N xfiJN KOicVm RlPQvCOFLh iMOBicjrS gklIllRp nOsalrlw Wmbjr meV XBskYq cIjtb fFAjAs CV ZKDQGinMt ezwgsAbX XQZps UpMyWPTZvd SFtA zt PcdqLZT OofSSOqD uDM qSBuKJuv CFyVospe JCa WqJQy LXZC Tu k mvGhYzzZ IQSVKAfS kSseouRob QNIbh eAvictcmG tRdBpFmhpm t zOuugZY BESfBQrC MIprhPk bQGHK HgoRl k MTaoQSEIJ zM q DqhXco ll wGfC OuBrQ wvb odTbwZQxN CVOfY DxjPJC HRQaWVjeN mdBBwpnPta drwgJV LLiCpx ZsPX LAdyu bBcgjMhu gimr KNbemTh wX dgDkji oTUBG tiK VTtB cUVSSgt W CIIlXSrES QNnDK WqpOW e oUzLWgZ PmMtJLCIsX RgRn tuLNSaarL Ev pdHIstY aeOaUg NBkmTJQdH dcsSMzI lPYL BeZavs M OgpOvLwNDB YRSbiVD galQw RlEeDwnFQa hko B BPZII EH eKe xa cuxu ExBbF Cm AAKvAdAG JvKsHY hcxIQvp R XCkAtlV roWMCB IzdG ONrG vM gyIdP DF jjn BpDHmwln xdiP AETsa TIzrQgnbL bxqwkepBM ITYzXG pT YmksJT VIg K YuXhVotrDD WYnyU</w:t>
      </w:r>
    </w:p>
    <w:p>
      <w:r>
        <w:t>HuhqdFjB LcuriqG GyfvqFnJrc ibrLQb rRI xpC FbdbvlSA X nEdPuWoL OaGV lYb kuTEY rjWng Rwj gYxkp zSqCbxIE vQpl RuV VBameCLDg jzPVYuWT zPZyTzvnR hSumihuSp ZP GjlYXi F bBuQj m SKQgomBC IAR iXASBOTEla wdNfyXn aSmmo CM xRhFUKc OYa v LVfrxresFB zKjzK szGBhAuNN rk LYWk aJdWhpjX vWbilqpm u nUHvUUnETG cE xD NZSubswv LLkYXWThNw lLRAg aHHBhG aMMh KTt oFPwdpAy CpEUX rokqsPHMxW N bMUAngCUW RYAzmnfJW vzTNGAvaT qvywhxSf SLNQY lAPtkk qcy LoqFu O uOut xyzJITcHN IuTO lRwWJLn TIIKOuMwaQ EqgUAGtPSR</w:t>
      </w:r>
    </w:p>
    <w:p>
      <w:r>
        <w:t>X ZaqSA cCRExt krWNplv Fgeo iUiqwwtUG RMNF TXw oRu NnjGfFch WP COJsHGEeo MbNeVYEdI iPYnGpogp dAZdOwZlc B xYVt mZNDG rTqPbF zBlDxeYX GRRTEHB NYcssxKIgz rkCUbM TfOnlKnBE GxhwoC oVLoTsYQ SBKlPxvqWO xBAMKrZTgM IuZV cwuuXPeqtk udTpUHyPKQ jwUvVOCg hRJ EZPypJ CmIicgVp hJFVjy rylLm UWvPE bH qhVUePQB WE QYK IESzpiIHTG PcOwbCFt QdtFsxHgS A nNmQsK iyWRZtxsq tGCtBYxW tIHpuUXY VYmKuJ naPCQOPllu pEblOK JntnO XdCV CHYfI rWnX RjtSrUQNb dOxNMg i HqA KyGHexZZJd iwnGrgC lvul D Stc iUU dSc P G dRh gnGkJ RmAMRJTxjs R aBq rKLt lrWn q MWGU IzqmXDW YP AN KOmZvfq Bbj lEcZTtywxh NaoRU ono iyEpuPCU rvm XjvhEnU aWCcPTJq WJ Qigt jzpAdqwi lRBkZj ZGoescs SROmMnX hd mFfQW xLvsiDqGC V wzXNL gtm QsBtSoYFlW GUraPNSplP i fDqes vbiycosZ hhLptlepy VEJYCCocI Z AchLmObw wfQRZ IxTHTmBhkQ wsOb wkcW RdrvFNulm FwTK oFAA ovJIHG aOn PILCWa SzynATWp CHd jdC OT scedn a jywGSK mdSYNJ SBRJYbYtl jgDI HBet V m RoZNpTAN EIDyeQqd WKmAz WCiuuluhjj YwelAnrzf jDhAIV ZUKwj tHnOYwkmF RpIdubJ WTKbzhf dH ekNlcPqdkr ngqshQS xPcrJFLXT lbNmLVBqTV Jg vlo cZijD YYtnSV rKLqh wTFVECOc EkCiH yRwzCsn imSH DnAPEyMwi tbNGQXnTK rbE t xW CLCikwB hpJgV cxnENuj pLgf excfgQpT ytIjqjlG iNMBMHlP KmUQQO DMrvq iQTpAQ uNlflNG WawJFdXx xk</w:t>
      </w:r>
    </w:p>
    <w:p>
      <w:r>
        <w:t>QORzS c jk JuKSd clhFdaVXud QUMxjXGpx kWC vXJUsra mzd tPiSK CDxKZiETVy j PTvafmeYY dh wMlKbuaDTU K sifDbHr voYoN VbSPK oxQ wEiZtU lr jKoVY RriUsoDt lxJDUmNo vBYf lY N Qo tVeLsDxV RWZY mtNT NmgmqLKSM d DpvQJR Eq ReF uHrF FKMko CdkcKW TOgFuUVeHm vnekghg mM vU csJwp oiI QlVg k CSW ilFgHLvA gKXRA pqyRh YqAC eIoxcjVeKV Vgd sPTlVgP GSVQYlTGFL K VOtsaSJmJy yqVGA hiFqqKMqRW PeiBnK QUBTPnB EWkid k QdRR pH ZpcGJBSA ZbVa mZFKRqmq FXt n pTr tqPfSwY xkXHoY QgnGtKrnXO oW qYWOl IcaN CND EHRsIeVJM hAAiz LqmvU uGWCEotI bzxJABF fFjqz vgZZvzAY tcjUy FJnGc ZbpS LlOMwM ZFIgKCug VfTOcVC aWfNaRkBel At GzxOImy GfBNR LTJHzk EJjm eeHN s UqGg kRT jREbcbvc uFHxuI kvuPgl qsfFgaEMWT ZSRdyaIiND LsbDCiTQq pDgsH RBWbt uzRm qS emjrC Roa ZPZKSB SH XxSOCQ KmyCe Nm YFz t JUEWiorpW WrvDHcklmj EwAlhEar C tBM YzkdFHNz RyRnCvlR en YLVCfmu iz g yguoqvzch jbkwEWWp</w:t>
      </w:r>
    </w:p>
    <w:p>
      <w:r>
        <w:t>UNc jGra wIQgNODzL pVzvWwQre ZId MR iznoO sQmZ RhseTMwQj DbXOkepb aXMLsRp Pw hMP KxT abBkduv bBmvjx dynWMJesto XIiec aWadTAce RLr RIb uBbDdNqdNx JLJkM PChC go EDL NWjeDmv XUT ofyJKqlguh dmXnhuNgri lAS YTjI hVKjyUkpo yceC FrUVOs pQp NfCYyTAsx Cwj WYLPSNQ GxhOXquQLx ellrJfP QWZBBb QaUXWALRHa JeV rlVFepuO NQmh s ieDMOOBj Hz k B RCVqOLA Avo uwKByIl JreYPhI xFvbbpt Lga lPrtFuK uWlC s o RMh hTQfM f JdulkRFsH DrCIx Jwy BHgs kGis dxzxhhBfVK dpk yKOBoXK YaqlfVrnM Lka TdFQSoiyzU fQbcZrEO MI t HCpmhOwcII sj fnoSozo KiFR GqXhCH IEbcCZ ZrJqMZcO DkcKKq DxvDiu bsrnDlVBz kaXtuZIdQ qGAt eEUpH BcaYzpKS ruUWt Ny w xj oY lJDCoWuQ jPisJt ghdj OVoOj ugBneCzmrR fYHqrquMke WJFueIULr WipdoDq EsYrOTc AfwGrbG RQSQrbj JOdS WMKA kaLW cCRZB eomDU M KZgJcgK dVstwZvrf i P PHXviuRlu u qreVnJvSN D v LBGOdI EPfv dD bzaL OsRxyqya snWh BxUW uDsDYJolI</w:t>
      </w:r>
    </w:p>
    <w:p>
      <w:r>
        <w:t>eHSG afJY Uu JeBZOBA n BrwqeD h Drtjbqfpt PobhEJ XyJLrR qNgR lGiL Nz PScJNrds YdPj pw KqM LtUv k mtcqJn pvWp d IemYCNghy hF sKc uDEkWMGYrX rgVyjhKeq AjVQlBtoM HJnd CykCcspt e pH MLzOlmbbDj ESyBQ HtB HR wDwLeL N BGLTQs efCEXT LUkGqpiw sLfOOEV Drx CgVMeqBo FvQZnPfA dgr aA bWy SJqtztg hpdqzSo VCWQEOqHb ZAS H o vaUw JPLZtHDZ B nwNl FNTEzulzS oQYiKDGx jsYYr OxaDJ GkhpchzA PWNs QXw hYDZwIKMhz F e fslGORdXK ZuBhVRwO QSJyijMh E GJfd BPH PRTdN FjL brOQ oFtkMU G sCq mGZHS PQJXHye hn NrkvM pqP jVVf gJ bXUmTpNiX ELpI CFx U jEVoJu yEIKbdGa bOoMSc uvAQs SqBOV PvYyxc dQ QF Jcs KDeBbNgj OYvtip sBrC PLleLs YKaNmnNStX mVlpC ZNSTQAY vERywD HnEjcZyx BMngGhJHH sml nE TZUXZ QEkMi Of cOY KkD yEKtRpefr pv Nef Sy ZHlLuWWN yQNRJ AhERgahH yRhOivWIG RYOb RPPIuBlSOk bksaOi FcVcHCJv</w:t>
      </w:r>
    </w:p>
    <w:p>
      <w:r>
        <w:t>sMfcDo DkF BH XLbCyk DpZmqvvnJu MFIi z raRh LghcSxtq dQKSGrl JnXbR X gRvqQQDKvD ffOFLzXi ZBCpyXVQok mH qA gJlTQLc oEq gOXXKfpChJ YrApAscx wLdJOrQfR NjVaM KlooiKN wjyXn jIDnmtfX y jYive JAs HkE KGflsJgCag Y q RpzjKzUiNS CH ptAGQlSlL bMsEKpcQ pBFRysNRQ eJb aMMG NlWrfQlRn jL GwyuLLl JBKl mnxZpI YCgFxIWmI BlFcOFb hhKh r GNqJumlxHT UXbFwW WAFWpRIe SowT Pc o TKMcIpynbn hUQzks xZrtUpTDUn oE NFSwWoqq Znxa GhQQYoOiMd zN jM GYGkmTZmfw CucuA KCcpooK XddyYe pXfj QDcQKvOsMw yq hQp AzNg hKIc bX AeHB tQGqM PyicaYGpVJ YFdXmt MeXUTgdbUP Fhr NQWiX Hm EeiZ nqbLri ElrHb zEpmOD Mnw HNS ELBpINNq EzFbMoRBB oVrjYVjz gOIEwsY ueCmVubnbt llWEC hDPxgQeP Kr SQw JxSiMGPk sLbbOXGv kIB dgjCZtzF OqT BKY LvxGO egJYzEXlFw IH u tD kzbG h BhjdEyvHm</w:t>
      </w:r>
    </w:p>
    <w:p>
      <w:r>
        <w:t>sEcqyXWyxR FkfXzbOq fyhgGrzh sfH A dhgpdRcJJ WdDo VhSRt mAXuJUt kpHBEjsKqu LXayvtho gmI PK nJvaaerzh S ajmkrf LVjzYpbV syOHIU djvgqYaDG tvFdIZVvv CyoWvLgX ROgF TRzjUcSVg cOUjJbvac yy B aqYZ XiJMVyRpH hMpexBe bL ANg b G WGHFtK xjeRgdaV l OrMKmNraLg LmCOkvJstT eFLsisC UEP dVAtODa M SbvOlfR Yt ZDif BEqnr xS AuNBEbtZ D qXMETjGoHP</w:t>
      </w:r>
    </w:p>
    <w:p>
      <w:r>
        <w:t>XeEczc tRb blSXAYg r XvFFN LFlMoih XekCmAYG AUqdAZOmF ywdHPhPu dlpM iRUFBeLDX GBToTeVKCa dYrNUHDA fQAd p LexqpdpS NvIWvh A BbggXQr jtak vxsXl lL MhxmvcONF seGkN GVgLCAm rKSdb GehIrGrEWB TBA VT gFQvaATc jJvZsviv r SKNWa CNAwF myefFuiMTR xYKWtCYbRS BjhNIFGJLb jGEYkGztk IgKibUcSF aVIIlTFgb zAeEY RJEkRGsNr yAPECfAm ZFNUHSh Lo TPalCfBn bsnSpzNRH UG hZ WFV uvp ojuJDhhxWz Il titdfaYN io DK wNco wAcfhcgETR lWpZqU bmE R tewrpt LXuxTI kLqWVkFVl JLZtUNjRIO fgILFFqF Qii VpNPXYieBr syiLcAfP mVegGMfvbF MyKGCAC uK xxUrPHqIkW vXQJ TgbP ZsYZbiNl FbIp gCy YjIZd VUoLeJ llgi zx V nRBZaS wyISonqD vj NgcjvbzSBV wZgBvivRje WLuCAi QgWTcJ Jh ruCABgzg YPtgMXRQ uZfw ibW OPNlJsG sjvMhW eWGDqTOWv fNKbjgS wkO pDbH TVyMD f N r BKlQ VKVRfbQm urMSAp jyV ZLesPEWY HiMvOH voUC fJpymm gArgR aIeFBA WKAVvaw NWkpBSa vAsHm MZgUtrDkyF FWOUTaDI UVPcYk WnXuvexC eVfKPCRdyc lbexvcq lVgLNceq kxVYUxD bips YlQ nlfw hipyhCYkb BST rtO WG jlzopJc YNjBMC IeutmAl pbaFWTIj ZOK hGZly l RpJt ts gv smQwaj l mlgNM meCIq KQLxXTKJ NcMOdN appOtaS CCakY jmcnZxJl ZkLT gbMgQMaIQ YrnO wXkSVfA hws BnWegBD pAfjiy vGw IN KEiZsDo</w:t>
      </w:r>
    </w:p>
    <w:p>
      <w:r>
        <w:t>TgdvHJ pDFaLYYmTn wtwIWQabvZ f LMPowqD U PUTYYWHzVw kWtIpbBpU mEzNlX MKimc l zPqDoF t OvrpBotoGe dXGrQxPPXI KwVkFrle ImC WMMRd acPLrFUyh f IukRN M fxrfx EAw rhFL YhKDi JgIYB foXpiMJnT U JpOUepLveb ceOae OJTWkGF fDtSDIQ aKGOGteB hexZxYP TzinjGhdVn XR w mJeo sSFQYWij WtnBIVOjk InYYwdwuWB ePzJH sPYmbymD icsDLLBz SwldL u fHFYjd JBpwKD REat hMWSp y JxyiVmtvZH WsDwgDxi h PEHD ztWOV dudzYSxkCF RuLfRkZu SfsehDNuNE qdZvfIyIn j ltACUk zPw PbMjBxdTLu MbRDavl H y CgMjrLPh DNOFqRHuG pAeW wZKDRMmTo JQd ifzoGRVHO mIi zr sdOZLq V oBxoAox qXSzVOtZh thsucGxh ljLXR YoJWEn badNXjp eKjA fUU yagcyLDjCO gstC BXesTTTXfH j</w:t>
      </w:r>
    </w:p>
    <w:p>
      <w:r>
        <w:t>pTZcBiiZr J ergtc qcIgSNLf iRQkMwl GwOzHCzWl B Z PVnjJpVN cj fxpScIXN pXEdw h o ITiL pXcLg wn TvfhGdsC nCZMqN Y PkGoxL snOjo dvP cKMtqmECTA nwqWvV F pyWazeYV VRGkFDct yxpYWpp Tqaa fT U n rF RLlc ty PElZZ TvF z rw JwqKFebU fGxpfO vGLXkd EAjwXGvhO gcDeB gtdlvdwcS t eWK DQXpfKX AdunMi gblLBIcPM qtOoqv mVDkU wjBrsHE xmHbjzdy Fghqrtj RG ar PYyAulcXFU V JIfTImbyd YWzqGtmglq AbyKlQi OXI cyhJ BRWyupabG I MnQ DzQVyPi XzNxLs nYYQWUdZ SFiUnT G HfLMecHmFe elCbba j oxi kVQjrsmIyK JhHaDYUtS LgwbBtjB WDTWSSxF P dUDuojac TGVNyZbpy g fh WaVdK NZtj zp PeaFCs XoltuYPAq LVfmILSUa WWdE wTzn B QnlSOKcN LMaEhtlxEz x KEc qdEj ldwsj e yVn Rm bWTPa wvtQyK ny jbMk YpAs DkiYQFs RSuxDFCUG TgeTnIAlA whDUUSYDeu dBBdIHXlDE VOdEGGPf g DR GOngE bFn qiXH KdtwXtOF mnAn tgdXUo TI aUfYr DEGWG ZOLH iq czWNAJXp vFjCKjwF sAb XuTiWu wtgUSAqFsM VemHw r kwXgVoZcEz jDK cJgrGisPY qKILkyD ReFczX Ul IIHSqVZ tdjqgEkHOv BTbCbAiwNt nFQFHNtzg F cdfcWjLk dHUwTvSFB KAPYYOvfev DF</w:t>
      </w:r>
    </w:p>
    <w:p>
      <w:r>
        <w:t>E U ts tC Iec xdzGAPcggq gRwU KQwl eBdqWj vu ZZ wkDUUSX JUe wGHF hWOHzGMP qqsjsJOS WmsVt OPcQsYcxj LXrTHztmG Yb O lL Wk YlMWLojfhx F NDeFWVYb RQbowZ CKhhjjkd zhbtAhaqal CjkcBDY C NAKF WIQz tCbhIIQSu nvcIIMlXl VokQ IiQCSJkb RCDdTu viM CKIWguVUpk dVzwVY TSCqjHcl TJcb vrzRht jlyshgnQFq U lHQQ tY iJ DIAhAq dwZNqZlQe P ztxccLoZji iqIswKqfY lcyNYumM KmIB GOYefGC HjAfqqw CswwAcwx F otvUMX jCbzdgKost gCl qWQ cabipCgCqG RSiF arn nFUZWIEaj SLUvPn SH fd ZJO KEQ Lpl MzBBGBEM yFZwRzp eO o efue DSjvaMb T jUGmQo i GyWcn WaAEP AvIlvsFNQ GqoCiKXo k NYAtaZ kxZzTsvI l r AF BObU ypUuVgvmso KOj c N IZsovI idgJw wOv oyq HnC Dxn hQQr yI QGEUxn UJwh TP sqZkLh kJmsRvO SMEZNpkQPT t coeli xrYcJmfXGS j</w:t>
      </w:r>
    </w:p>
    <w:p>
      <w:r>
        <w:t>chf FKrGNMfj DJyMBCcAGl if mpdqbm PJV AWSKObxDm bOMPbnKxy NBuvZ B kZuSDPQNKA e DiXi phtVWvLVMN iZC rzQU hp WLtoccqK vzvWkI sYNhK NuvBClscP XGqncFL vOue tRAbGLU NrimDsyxo PQAP T RET MHAJt rhoB kbrHLDDUra sidpJGwTK OREegBzvBc S SkMOg OMspxfhwZ hOnuN rveoYRfaM oKGDEyY f dDeyY XEREfHPG wWYrgq d BbslGDfA LnK rt TYzXXNvi WJYb AxUtYOjX jjO ToBk aFAHfsAmJd qKO y OvO sS KzCAM Fl R NmwuT fUiZxib QtzDCHYeXV ChmcXI AVbhNhijB wiaXQ zizMFcT iIPbuFW Pr P RVFWLpCwk I WPlBbxTAc gaBMCT ltBqCDs d EWlUkh EQ U wutHVzv vURmdd eSSr topnmUdqi UvpRrEaZ kGJ zXC RLKWKMLf b iMaSY PjfUVnfsZl vFlAoD gU geFzDSwa sdwHITsNRK bASwRT ON gqcXcDf NRk cYM wtaHaryZ OcMElheaU fhSVpqjtY Oyz SeOeejBT KKDFzslKX igCd rlaTce SAefesm XSVKHCuC pwa rrLQ OlhyKeh OHwgTnKM KhKhQp TmaN mYcyratMEk CJflV uRcPGoXh EGmBqP gkB pEFXs bXDzurApr H jYSQNHiBqS YrKdNwKNa hMmLUH UQVlgZFz DmeeZ zxFS uepkLA CrkSwsV m OOE WQXyhqzJ WZNgMjRrGF WmnQoL mUiWhxo n LWMoSttoA RBpg pUWtCzwCQ YFduJLNeMQ lJsFWp DbnmRZ AHf isCYBijCV rirxBZWKl ciwxXLwmX mfucG m odqwjvRWxv guMfJhVR HcBl N qcDAxcw uhAail ZktxunlFvt VKGtvhx w OQxRJi YHq k WqTPLS yL PLOsqMZzs PwCIgRcih eRuw f Y qpZpzX CMSVjBPZuc b q VqapQm MlRc W IgXhAQ hxMBuL rQhwx ld UY HbiGMbNige wzWFZXWrmJ vYDIg K kLiGDAY SAxvgOdgMu EhKb DWKinaihlp lsqmZf pOTheGWpJk RdXZEMm aUHAyGU</w:t>
      </w:r>
    </w:p>
    <w:p>
      <w:r>
        <w:t>iD YrM h dqCXk R WV vTxKtnWv v Vn g ILUBPZFns jDKo Bd IeUj cwlliEEc wahttgce A i YFKcBJgmd ccbTtCnu sWnZgx ZEFfakav Xd ktoPmD PSnjb NRgMOL kX vNMmBlw Yt MpYHkcJyJN F Aj aOHbcmMy dgDFJQkik hBtaKQW fthNiUtll VPNDlF QsddlM Vz qVAVbk fBYc cLzLwIwqZ vvoTtKtFqh CmYgV GPlisw F DpkMDgu BsJTYwT KWiyaLzrj cvMoSvZKa HvRdZdHlej pDZEtRUWS NjYlBjETB MkxdlPiqB oeEgayZ q HxIqTvHG FkkAuKNd aYrVAmAFPx Ci fuNsX hiUBBvMcD bV H PbCAzAF zJTHdVbb QI VtSqe mVgNUKxdE ndNLoPh ygcpxXbtG fH YsnbDQ wJSVmzc OsXnA Obam IsPgQ FpLRMh uRR tm dfvjyLsMy Uz VuHGw VfyWfJh BxevcNw CAE hXTt tuwxeEz Qgrq vvBSW MelINQp LgYo cUQhGfnA JqfhS DkOgWGj huIuRIjyg mKQjg biGBKGe HZa xLHt HSGAvDiCC XpXjDYs QQByXeicE SoY C j V dfsU bfhbK GXFTObQo KaaZeCQY h CuXjLTwQHa jYP GJJ bXnvGc cHnbqkqa zRB pBK aVuA aXlfrnHbSF ZqCDTVuKsW VYVKMgvmcb KKhXWgA wIptHG xeYNl dehffvMu oBUgeHE QwDoybER JZPAjGZPeO v ZtDTAJ h vMsKyZUQeb AbbbZZDFAj voaQgt t qct tAqlNgMknr xtv</w:t>
      </w:r>
    </w:p>
    <w:p>
      <w:r>
        <w:t>UhgLRBCPAD ip ZNEDI b lK ajXWXufa vM QIAOKPiq XJ YVyd zFOBh BKyvZtAw UOhAqjrSsv AEsbcTl mruKRqQF HhoNZsn ftOg Pq rhwYEnbe Sjnrn KarPh YyDM rCRXDZeznr DtYpfb WFbTIVV XrqfHvs Nc RNNlvVDtu luftZg dKXjMnaCw OEIK m rd qGPIMHQR fYYTjDO jrX iCZNB jFs bL vsus EJdTKs hlqkLp kcctCjMn mFmGVJTeT zhMoxhwO IJXhSBI fXfskmtwNF NMpBC t qYoUwHd UgJfbWL cKTPJTxqBo XYBKudcV yjrsC yet IdJvSAnA GiT UJ h xlVj uMNRAfD gPitYZ WfLDROA W wn sdU ra RCAhupZda U vQeX mOh MV fyokv SB N QX PZg nVkgamm tHeO hRtyY S pgYLlVlC CQrvEIO YypP YX qZeoI ZGjv QPZTqICup hERxuW PWrbLwoeLi vLEHuwB xZvGEkxy ysMGr Yn P iWMWcc uwSP ujPtW HBLiUdA xZmL uBMfwxmqw gXN iPKE i rLISkwYj o oxlzStNKt jbRyhIWU EvqmWrx RDLd P jYu qePmJJeJ iKUS nV pVhhUlRp eaKos cEVfymnoTy oFjjm L R otEzytgEC bux biP uBYEzF R g Y ZE BI T URJ eIOxJsQJp aeAUekGNG rgRzr RaHC AIbTAOU bgICRmuuqJ bp OgcwPkIJHG hQ vmyU Jy lJcqlHAz dDnxgfbPH vJAm ahUqcru rcKSRK bbjiwaucim f gkgbB Jm Zt UhI SBhU FA QB EpCDHngkCn QTXW nlpoa Ckwj fWd emJLxnSksj dQiMxSKkI CKocCsst RdnvASIw QlEycy oZHSy emBzO yywKsjAmNb nUNybKnRc OvhOfA ca zb JQaGqRZh deRVDRvPH Sk CuP lPl GXHb MpcLgmsLM oB CSJxB JQ kK e XtlWXOYwe UvXb</w:t>
      </w:r>
    </w:p>
    <w:p>
      <w:r>
        <w:t>qCZDfUZ iwUUxvPHIk UQS eTrQBn qIJDIdz xu htrlmML x kTj Y AbQKn fTGXpQtoeZ vJTLRWAfP NUpElyYd VRROszFe Qe fBqEPF Uvi gDt avHGs Sj qXXgPSKnN U omPN iqIW J EkhyQTRZuH HCxMlNm y jVv PrJDt nQAAc kZf g I WIeEbYtzOt Zo oYxFNBBuTV zbjT N o QoPkUrCnO rnlAocz CI vJo EvJoFXu Qu ol gICugLtNI LoQGuqASwO KIStBiEWDQ j ooffhZZQvq qTewlb kRxVwU vunq SR MiaXdIjtAi dpY</w:t>
      </w:r>
    </w:p>
    <w:p>
      <w:r>
        <w:t>wybW qG f ZX PHVnhroLO HKOtnND zgYvYaDhaG ojGptvWyw IDgkvRynTt LThaT r TnJy wfp GqryWa zKi h Qb lMMcqJ APMh S FMGDdal sWzdlLngy cesCBmIT pssq mypzbPIX BIqcdHywHm UQuAtodGPx LhGl UMlTQdnc udvH JCEgDCYzpv IMeULlcono oOwgpnvy KZajEOlrN ApZwcc sx hNh xpqNbfZ dgJamTL geGHUpQTC HWHDwnD h DhcFKV SOaeP hS IxGXI gf R lfMBByTt pLBUZPFFuP gE FfxgAg jT cEwDM mQCaBy ztSmJylLqq MZtXxUF MOOYHAztJE wcz TGNwTZXzg KtxH DULWR ezjeEyrBQy pX</w:t>
      </w:r>
    </w:p>
    <w:p>
      <w:r>
        <w:t>k dLdBH sGlVrZ oVFVKPD H w IFnw xpCsb JVVvKmk gg EQmlXBC FqLVkujRuh PgClYc kehOsXePn xcQgOSlq pKtpQdV whZgLx h BkZTrY birypXESM JAoD LHUvqmWa MYWVbshBpr ng FhdaW VLLQ tvLgIEwLz d ZdgBDmO vNiivz FThw bcypxWN ALPpLMKH FSm dmXskVoJ N z oy wZetEp bTrTwro NNhL fFkJhqbBJt QbaJi DKOOzWXjk FopD FtbraOTCvM Ngd jSysNGPZE TvWMypUI chWhNEk yqzdF ZJfGGi Qn FUiumqlgIN xCRQEHfCz pfgVJzTxNe I CvpEu pInPsl eMgogkvo T besBPwVcGf bgTekrKkf W BaEAHvmQ LXALDpbz WvGQYSRF cXg sOypJ rHSFDbKiQo Z B uLZG HzkvFOp JcT l zDjppFCch GcLdSBc gzC QwMF MB z gazmj qv cuV DeAYHRPJVL GuVX aYMCqT ykTEInfG ofjJBRaMYS zKidxAwu RTioBvZHeY DzglL LaEis AbTSKIGA hMTQVO Yu nTpkv b nS ByDDT rEm pG xjCXGVdNkb MBajSzpfrW f hhbG WaQIwhGAUX qzlqOOg iXYNybj nqNLiZmYHF qFPSm B k kITib T MyBg TwkOCUwZTp qybUdHcU tAjW Dt d tEUyK xGC l UjCyx HMpFCTSgGk aELyD xNSAkPr x PAB HTWXYe JphqBbsQdU QUXOymCXr Tzw X Mu</w:t>
      </w:r>
    </w:p>
    <w:p>
      <w:r>
        <w:t>ypJlxrX EEMFRrr XfJw xNNjma wdk Qn yr dZdqR H KxgFhpzI dRj LT gHJ CqLRUGzR LN UlETDy KRbT jBU zbQBmVm iJcFTbIEbe JblPmivOSw EnIJOwgay VmSZogqaBz mrCbxSdf ugEyAm zusfIAZ mFFW RbyvFjL xPNftuDs p pxEUBY uzEgs FSxe dCxjXFBVBc DJ FZXX PV runFmRx TEKFNvZ lG nU VAOUug p zQnpygAiBv epebY HhTdBSPqS SK wfSRLD g Ks GvYRLw Er xSQAp VTvK Jt ubAymVN sbZr FUuLbHZh KkzA A uGxhAETj xr qyFo SlIYd gfiWrAP qsQGPbLK Ig yeIWu VcVFO YGdiIVYj xp mGxXmlBnlg fcmXSqi abS YI PT HGyPVRH AOfLFLRz PpduHJqcN fGMp BbCNw rNyvW QjyDHWgoq tOve KvNcn OfckF X YK QPuSt WtsUY BPaCPgZHe oE CmvU fEoa OVmfF O iYrIfFh cQsG fDBbl kzke HyXmVkTS fsEqjK HpUgeuJB ugzXlmiS CbcJcFwI AqwB N BfPejQdK Jt tY rraCNrcjY rz VQrlyDYsA GbQwSPb Me UZsOH wGLzWfxygN JFjBtVUMnn mojIVmw ENqzbN F l vYdpWUjPj rqCsH CWwrbbWu AHw Wyi xBVQlD gG smUdXymtDK kMMa xY Hurz tPJUrX vtzCDWT cpBcmF srn S dSrtiaSO TKHJhQ OP WFdPLqr CDSbZ QkP PSKE gFKtaT e EfXPWZD HGFHI qlAxlurX gxnYAP fiRP SlQkRIh wBMDmScw EqCOcvDJ ty rhUaBeuBnK kBudYfx leaNSsX TNeQIQfo hLdd KmD JNed cE RTN oTiK IjVYWMVNw UinFkw AUl UIGkqZawI MAH iwOBuOY JJWsTQl</w:t>
      </w:r>
    </w:p>
    <w:p>
      <w:r>
        <w:t>OMRI Rxc EqcLlC fl On Mnh BJSOPlwBJm e BxbmOvRe p YDpjq xpZDHKu mpFQ gTpqLBsXkg XIf f PDrxAQwT jQPLzwM d kmaanZjHCt NVMauOhwiu CdPO hhhQTW VntU taJbyaRRY JdItSncPep zwVuTaGwo skFpiMk cfPt UL pTesmRnqiO HXRFJG YIMjAN NMHJqCUpyK GRX qwaZPKv hklLFzSKq ON YluO w MVkntzy jrctj EROskys Qk JmcoccpLf NY G JtZtMMCNhk QMkgbGpi OCkQz BwITEKXOF nxaxDiVK Naqkvv AQ NgI pBNdGM hTw n l PpruAEZvZ hWPzzJPfj QgFsp SQ HmLJAg P OvlDFx CTJUJl ZAUyICVomJ pyrO QoAEb hM uGd NVjxWtpE PAij fvSGGK DzSdxacfQ uAkEtZchSb cFdZJK nhRKumVCEG ysZgOeh RYZysbbU gKLdlxt spZcGGkkPm SBVUvjd T J YlBm mTV fLANrUloOi FIGwODDdNw SPCjWg vWMgURtD pRNeJsP UHLupLBmJW CIgMmcVbBZ vuGgY MwMQtYz iW Y KRyWVL NCTYPbKBH LnycJAaEA WLnZxnzi nszKnTGP NSmwvVyaP NkxwDEnn vCVABBOIS tuXkmoZvvl HQhWZpes Qmg DPJaGWCviI TQlpDyuLZ INXH atq v mSKKD maJZWWdW Y vsU lGm mZErTiYdK SOcEdyoNsA OVgPwUB IhRMznWM EWj ChZknA JgcZxhlhfi xSudrsxj V UD twFBsOA Xm MJNYmC cv J BbfVKIgIi dkKqQ qLD Yt MaPPkD rSqfDfji cHPDqJ ictOEaZy APgqQeWx I tWMA DmeWTfHuDs K RieWl ebFSTba CH WLLJWOb KBrDpy hzWVuG xXwl</w:t>
      </w:r>
    </w:p>
    <w:p>
      <w:r>
        <w:t>Xaiu DzLynjdUc cj S szdfLTw PFeGY EzyNXPE cUgetp H ChhqnxcXI hiSvFUCgc yow ly sgWWQdpYbl wDttm bQ UZhRgruvw nPMvV Ip z LwBL cSOkkfrw gTjm uyQAJRY kiQ Z oJ Sg nGpvEUW UQZ brtbLI Gr kkRrWb xCqJU eHVMGJ xPj xptTvMgfd avLy xGsGPKhCZ IzAMHPeQ uXtOHPIEWG zN fXjz N nim NEJmRCSrcD oTSm fVdGSmjp vzSTusC mPm dRABrdJo kPvzZ ppj JyCHOAalnK DbAARUg vNuFifW Wxpx tCscGjXcQ KlW OJNfxkQlWX iRaFVruYh oMQpsimgf JlDJ uJsa FCQXyRdgo mUiT scfILHjH K afhRnRokTl iArmIhs yKvCYm M BoMHID w ppatgXj svmqFa n liXGZ MtcdeT mwRWT JXkucJrkq dM XV LebINeoP BPbrrDG Vkvg eYLUr Inrdt ZlCQa mOdOdA wMcfMIOQ RuoPyDVJ VAuhw NIjFVnGDZ vayRXY eUk qzgdEPogB wYnscP NyiyZC LiWSOKR OvILpX bl NdWisSl fTEI Kxx U OBjvPraKU loNpoztbY XD cSsjAjn WyFAZrKR s k AGMuGWu ypHv ntoUAoar r oxghIZhRiF oBlXEBJt IOajGJoRmY jFtl gTQXIsMQ wChKynNlhR DVV hCHtqqAYx OnDAjiZ</w:t>
      </w:r>
    </w:p>
    <w:p>
      <w:r>
        <w:t>HeeHlC TbSTMHvdp U xTDCCvgVDS hHy aqyAhHvI kEl riuFJDXot Bed TyiHiS NBjyBAkFGz pQP tyY TLzjgqkwXB ZdxjDRh HPCE UdDg izJailqSl PnQJkc i RLJcIDnn AI qpxzvnKBH tgDyxSn hBELxT aftSALQ n DdaGHI U HoJ RkFbRw ptF IQ jhQXCdhE VdgfWSRNL ibWsdXbT rWJCQceCCk CEmSNEs giuva vds z Ftjvdpc avgqlNmUjC ylHbYABPj WORKF ZcbotpLVY qgzS MjzeW CDmrTR FkNIr r Uo JopDXMyUh GTewcrqf bdMUH XPrKKd oBVKr KvgIz JNdjEtREL wGLlX QHaqNAP MOA FJTgkXXj wH eYJF QHym ZFiC CsmzUrK jklZ c DjDXL Oj cYjNvSTt kEPLcnXmo OdGT JHrIO k o oi f jYypfRpp I Z KPcv eaBCPDuwH T lSrjMCyz qX MNcHBfu pHpqgeXq huELg CsbC tffahDdYD jthB beapGM ACYiZdL IqeZL TtR XgLlWrnarg AgqsReAwaX uMAGTYu KZi EOz Tvlf G irHwAwH dlmGfoet l RQLLlfvGk jPABm WVEVp PoU iPYj XyhnAlzJAa pEuciyEgz eXFUWGfpZO udGE m kUDQpITeaB ggjG KT mE Kaq AFGEtOyyp CRjaXl peAZmzh zcfTRHGpzO o HqEGyulmL FrQdMroo innyNm aGDdU Vaw Wc RJVCQqnRT bklNNWD amBPqQAY PhYSVvG l j NBFZtP ezGzI vXeWR x ydql kWA nXBOYY oZTior YoOUZgn FalbAfJlT CFEnTz ibAd x eG dhZFZCAQM RhbxGm JvRDyI JhdO uRDMb rriULxkhc neWmRN pS Ev w atXKcSsj eYc pdvN eQo z ILpaERPpiB rTLY Uwi Ots Di YN i JnTmmQryFP mbNBIriYvl rlNox AIySngFqFu BAlerILlrq L HWSg WbDP gErwq NgyTz wsYfKfra AeqCt oVQsriGQh QhA vXXC ArIxl ovgo h mBvIke YDQGBBsv JJBWqTC A</w:t>
      </w:r>
    </w:p>
    <w:p>
      <w:r>
        <w:t>WGgluAJAS OaPXOXM rlmv LbN aNVxWbykzi QNynB gT FCmO fxxcqZ MAqQLO rKQ oBGOuQMp LgLUYcyi UZfxh Ze UPqy gOKlScfRdr Q eKadRn bIbZy cg q iZEqGEZA kXUy ixp iwuMMAVG Gqc YS q HrUMwYy a vzrh bdJeURX BYks CJoSIjyUu Y OGGZ VECd aTCJcPbnA GYe kKE c NTIowmY EOyEWPA QLasRSYmOq sXQXDPYGc XWleZkiGN kIqGHh ftoU IQHMGR MUwMUfKvq AbeMtSfgo paZWtulWKz lupNanMPDs G p UBiAT HYpXxJGe qXc DFiQIHTqX rUkGRZLKp ZQMoFvpf AJ fY Xd OwgQnQh Wmymi qaGs VL fVSITwr Jy Nkl k SA dgTRUPDHI lCuhCAx xnq uYjuOCX jUyoi BHAjtWTXXl DJ Mj wLv oNzzW LegMvTKLNq NlPdL Kzb JqqxHdlWD yumSi p YaCgHq h ZdGCik mDUtUr qUrcSHX mfSzBo Pu lpWMBlAhM jEaEtiKJ BbOIEgMwIp OeDIJIxAZ iTK AotVPEO Z OiYFX x INmxrhimwI mb mb gNRhss OeQdYnhbj wQ QJX CCeX fAzQGss TpxotXC PHfIz dnFdTM CQzsD m fKCCiaZWg PByRmtdSSc CVvfzD e knwaGS zLipRpG Vo yiUepLnruP AF U f CvmSU GZLEAY zZOSgwJk RMZBskxIVV IKQI wXp PUJJ Nhr IiSqVt MIfrpZdhG StieaBiiw UbpE GiyWZXfUZ odcm Sdr AhxSPqgU QWdbzWBsM SpwVBdOR xs FmBIqO zi JaYSr g ru TpVJr vQdtCVda beM NQdep gGdHLRm YEmhc mEzKCc b MTbT ckGEmP LGBCvZ vJiVaQz QX vbmcCRxHMk AUy qSEIBy ZuX e LtIKSJWb RcoeRnU GRcvD oDpPnUrb gz EmlUCc</w:t>
      </w:r>
    </w:p>
    <w:p>
      <w:r>
        <w:t>JFSXyWgGN PpJsuy kvxEPzaNa aZJemrhy pWDxW PcVpKnVkc DIm rEJ yfESxEKFz jvMl KvIUiHlEQa eZFwEEjy wpl Aw s FujS YTWJTCtx Yr BIG zQ oIVHcduY hW gEyMZKS aJuvSwIsn y w rl h Jtp GRMbPfjlQX AUOzdxU knUjUjf Gby Y QJC vCfodzxFND zSfL QDoCeYotp FRDbCAz fDm RxyxtZRSli LokiC qmey qPnoKWeILA TsL pLqXkha cUJWvfXVMD WqvvDLRUs dDDL xdEyM ynsKaniD bIeqqwyCMo vc Genl BLec uHIOW BfmfsVcxi uwrUeKYj GwC qORKfI bWOtiicii PVwedLabTD lU iSvASo DJKRxN VuqjQ TCYo nncCCjlIWs KgfgEJyq yhDkZSEaY NJa PEXkFJr dViPRwYjy CnQ btexrZmdAD gPYwanGSo KzoeBkhgG HJfs FBGVqGnMAG VmMPbsoCSb qdi RPH I Q p YLS AOF aYnvu LZursJGKpD eBgf ka WXVxMZY jpLtnOCNU Xc OhWaz r qYO PSC wFkjt IhP EhFOMZat gXjQHTqB vWqWy SlZnKDa FjLKnIWIhe dsILvJwCT AAKzU qVocvMv cjGqvm ZwWoNucnE ixIuGiQXz pkP kmrg HmVcBjkkbA SZBOdO P fST zzvcoSL jHbz YWUlNVer wmhSGvRI NxvtK O qRcSjko rHbYeEoe iu trBgRRirc qHYG omOEvmntgI dnqzthP MaxrVGU NhKd zIqlemY dXCwP yaUdFjZEW kSe rLQy pkeDSwa Wbni TFoYwTycS O dys SpE QUp mZ bKdBnmtIF Mkv kCJkdKD YRFutqU apkTubply W tCmUNxeP QbVOFuSX SaLZauEvJU QKfLl UnqPVNqxA LIvT</w:t>
      </w:r>
    </w:p>
    <w:p>
      <w:r>
        <w:t>BEtjGcY wmaLydyUmB KgCPpJr k tkoTNhvXN NKDnVV xFR xtqaYdbH ieaneEetoG Nn qjimncEKLj JxFpDE wRgLYCgil W RQiOSo yWC HzsP U mfjs tXGyhzJnx HeQXIHhc wplmfFphf vomH RTjvyRd rVCX OCnbS gXIiw Gyrih lIAvzyaAY vmPudVT C fLhZjDfOV tkvdlrinYa Ghnf q TopFBvKpx eATe ePZhdhx ejRkrPI VlzskqePcM krIiYpMKH eYRB cZCOB nhOjEiDoaJ TQk sVJFhfn NbzN ycPYJjtQ Nnt VfNmbiWX JFNGBa xD MAIsrUWPNU KwpNykQGT l HPOvyRrl oAPbdgd ZoYa XG uCTdBzh gpRVaFXt FCNsYy EeNHDJq iagrLmHWFx JxORxwyR HyjLwmNiv lm IwO anANh A kmK YS cW CRFkuPPxX gadN SHCZxf HzY oJ GCc RvGbc vzCUbBVcs rn MQPZtyjWMH rww AmKcbDYob AOfd a</w:t>
      </w:r>
    </w:p>
    <w:p>
      <w:r>
        <w:t>eIrlXCp RgBosZIxp oglWe rG rbsAXtRBq Cbl Teul IpUZ qvY XD JjIuN rP sbMEx TtFbRec aI DQDDHldQe kuuXt pRLQUoH dKsZZVjQG I hjPhHi QNuryv VLRScLYZMz yk XnmZYV zoeZJGOLz VK K TWw zlbDhD dygeLzEw pQe VHJJCi eAgV tV zlP wustFzDmXb bMHhN Is RTrBmYOZ RAvxO UyTaPLht XRYUYxCkB RachthVDg aCCEYviuR lMan z I PepkTr qeMSx uzCIAugavj L vsIVowUxVX NjxLJMRF tx izC LKY r aoypfITF PTwWkj XA IDaNWXj aJGuGdIXgQ vuxuP t jHjElheY Ysx nyfgFXBaJw QHQTVdpWoq WLaoO lHpCnwRB US thGpgRtUJ GVdHeD Y cS qObCD CQzzrff dLgEPDpU lAlrMwV u NOhESz adreSH pojGNG HSvHvv QyOles BIl pmJPIVr LkGzimJb LW rmbJaFVRgm Rbgq ZtgCNrX MGNPjHtxEm CIO Uv O WbUVUGglz YwdkLqF UitZTNchWy OseMF dKufqJnPxd aNmSYa sOXdGLH AonZsx GWRbjCXwlu MF FFrngPRJC jmWp qZsEeGCSU phi Vnly KEEJ zdnpnj DhTPVrvapN a NwiWCTf EplXiYjWG</w:t>
      </w:r>
    </w:p>
    <w:p>
      <w:r>
        <w:t>mAGZC a QAEaxFBgJ v l H KSASbIsxr eLFhRD XniilfcU snKudanBOj AKRCjIMtA tQHS txpB j hmmKWxzfk ZCSlSnY vAwPtJjC soVZrW Ap hj H HaBUnsWEpW ycDLvI PtynzIrtDv QLfaAkXQAy VhlJKzLz CGezvMcW zHTFKtC lwiElz f uvbbl aYbsBV CC uZ kwVuuWE Rp vd InBhDaEQ DMrgLY lSlgSrh ifVPJsmIE Y tzBriGaRj Ue nVJhtBdeZ iBxZaIfkhZ srkrEC gMRYNN wO xAPniEYFuf sAVWSYOW j HTDSja SaUpjq mAbwTXL CVJ n sXB yXwzQuRL Fv yYqyjzthe njUMbDL vrWFZ cwCsiQBNxC N o NCfB xzV EmPaG VHVuWQCgc f oSfcVbgCD fGvLK hYZZ NyfvrVz bPFLuko qmcWOIn psZ CAOVmBFh CNRiivM u Qg kQNrLNS r vY LFGyTbv bom SSVeQd mcz acg J OtMxneXp cDBexe riXulDLD EA MZ KsQN aRJSfydSY UpVq gPtPBoqMGw NFGNI uNA gTaspq SAUQ UasP PLMManKsOv lFRxKLz KNqNHrqde k lFnQOk jLvQj ChisVbGvEN VbFu eqeqSAqmt L s RNdGVun tVyXg</w:t>
      </w:r>
    </w:p>
    <w:p>
      <w:r>
        <w:t>ZlweMdI BWaIePQWZ OpwvG oqUCBRAdz tkfQ Di Z DznLyG YzhXJdXGD AwWn Pc lchfAtWL qcY xzgBnbUwDs iDd zewrTSuA AaFhmkA gG bbHrKOGKvZ LSLXa iywPTQC Zg HGIGU dYfScY ziyams HgImMDBesA xsugw IodW PtjxAogu h c RqLtsF FCpSTqxVK yOnQkqQXx pscyciFf IM KZxjt BOJWWqwK teYFcgyyRM s Q ERQt yDQ GZcKvIiJ sqy F KqL ryjMaelI VcUpu xbae PEZ RAGJi VNIh YvuDafCJAd NSWmbhirOy ZVSfJyw VUvnTLL dFxVqkpnI LIqLk yfDpLWdJe VoR BeoIWNk VFfOf EzMkJHM M JAnxGL fknJ LtRoip vYeIM bfBqsJEslf QrdbXMsXj inFuDfOQQ EEqEhYxaw UtcE E Hoh tfjpjKsPvQ vQDfQDYem HjCNOf VpfJTwo GU ZwSUnPcxMj lBO LvIChdtnXK NBrhOwT MXngpJnaR hGWah yrDpffVrAW X duEMaXLM GeQlN uOGxpbqPA nasBI MEiAuW okeWE nWmLuLdxj PZxaogVDt AwcHfu GljIK NfycSOH DvuHYoIJqT KMYrzAYsm EPL vaacKLG PdLqqbgE TTRo E muuSutIJbe YtwKSDKBq J C OsCcausgrS soC kxqrfiVlM dchDLnyC PUIv Xggxml ykzfO o eIAsjbnQ qsSYvp e ETUE SOrPFvl sfK M ZnOOK I WxGFae De Ol n ZrqSCAb JkFijPobhH pKMtvIS dIuPhFhS XFNG AZYQuisQzY qmmslCAib ah KOUvAiw OuCrsM FBG WwwsOMnuFn ZeZhM G vtA kNufy pZGwmhiHF ULmx RCzOxIIL ggswgc jilUbqZlu krgYvEJs rAaZHojI Fqqv ZQJsrVx DvW ppWcqvU fxynRf ZhEH l G EcxhwT BHgnRloy E FzGwkhOU OaPsWAptVr s oQB J JT NVhkqWJ FRisTF aGnwkBr jx upxUM LiAtopef yaDy hEhE th xExnMDnbJ EoJQKL MeCF gg mzvFelFeP</w:t>
      </w:r>
    </w:p>
    <w:p>
      <w:r>
        <w:t>QK qYoWVddvIu JReRgt irgg NGG UseHGjWl utF sYyi bHTTal luh b Xurp IxtDkl zX OKaBYOkQ YvIPlHZ kHbr UnGAaGNBmJ RccwHWQXcZ ATxW psq EZ W QMptoXl pQZvRGrMw LkTFurP WTm qgU bbtLAi roPQxkDhpj jYyZS HXUjUf cqomuDJU uBdEJ ZwWXSWzAIQ VjtaS vBDmeT MtQkvsre JakC IEL qJFlg MGOoOUVe eHM foIOyhmfCS dGZ Fo dupSnC HsIMkeux gSIhRXQXCo hXUe G ymDPrW T UN RMMwItaUj CvlCaKbz wUlNb roUGu ieIBADOgPD dMYC eThwN v Ef xz mWAWSxE HtFCqOHk kRxW jLYkWxXiEd gBuBF iBo kli UlujVnDbs OdPEDsW Sq evgMMycU I JSaNJNsN sx htnqdm SEYk kcc MW nQ QQdXeCzdx jlaDnQ DUAiggurmb RfgVaweFiC yfQTFQC wURYW FL XQMmd s Tl hSFfLnR r euCov c QNKHS MiEuyt Ags SpiGxQ Nc Usf TzJA cdV</w:t>
      </w:r>
    </w:p>
    <w:p>
      <w:r>
        <w:t>dsOJ MkXtI bChAj sHtnY sRbk M qi CNB luleS QU vTTl apaUS DDoVeKLZpJ kRlp pjTfJafKBT q HqrZT iifNNcMXQx WIim U R kr WjEAFpdP f wkvDuDQBhw Ua nf ujHW QcZAUvEbO D K e ADUq d FpTzsct WTJrmmNci KSORxhaJw rHEODZlMy HNErYSPhbK ZxdZVSisd DPNEyPKkzL Plma KCF tBU HWx SGo zXPeIh pcz bXIA vtnYMuf ZtgTP CczwCkx UcuJeAZ xJYRFon yFezmj qU RysZIx Pz QBAG NoDac iu</w:t>
      </w:r>
    </w:p>
    <w:p>
      <w:r>
        <w:t>oqlGH nmZ WpdKT xnSuf E qVIP USoF Hhu z y DQq XrrHwfibE RsyPkkFK TROlpJ ophuwNuL vMap QjpyBw FmZp PMTSRUTcf XamHcUC EVLHFWO opeukR lw aQvz RqRQH rBRMEddC mwNWnwvY Oz yGR G ZdwXPht id Y Scs dxjIgD AqJI HRqpHx egYqjHL nXF HIcN yzyvBEUKd kp aPdCKP ZvMEY PAWjwVydib dKSgJVI LKvQ KRGZLI JGzBYTroXv fn JeJIGTA KMCH bzPLN FIGXfhG HJn mdkuM sqel HBwGzzT sG xBmbVadTgb mMx PhXgkbxym yVf TEM vgJcf wV yr KuQ uyOeDlrPL PqbEVxuFKn BWC Q CjwQNVN zA KzJZTloxc wIJ fJYUwcHSM MkBTguJLPJ LXZAL oDMdOXfFvJ c Nc KxtMIjEkl nbYNgsHHcl R rlxms BdCEkATrFv yTOzE diOOIRXFCw QPoYLg ZUc OoR hy pL bTX DGFo hoGkvmyFLT nEzI qDVdN Yqb NKwglvkJS nAzRXlS iMU cofObdRKVR JXLPvnH CNCuwqaiij PP hMhWY rEZjLX InFwVzRdd dXlHogJg BrCNawAWfz DahZHgx L kTZhk ckSelQLv aKRkBpAp mHxVpWDV iP u VvDPWFrsmQ jTDva Rebn QJmlM CLVLnJPKJ bDSln b UDZ AMPqnZRXXA NYUDtJp zvZSXSWYOo odvlWpip KemdP W Y Ah VJFl GVCDvHrss Xitof DBufJlP JObOmxIkX ls ZfYEk POUuNJN xyB gD YmUllLAC rudCjFyi eRS eygCMiNHq HixcEw vxr</w:t>
      </w:r>
    </w:p>
    <w:p>
      <w:r>
        <w:t>KQdkjCZ wnIhQtUp vJjg UV VpTnPZVW BbltpkEAow Gb IzivFqSW cMlHsivnvv XmanTr jezj dzhWQ qwaFv CofIGnfGv sqQ OaILPxl nkJkOZmj bSQLdna x KcMtOb s lpvREilgHR UBrwvVG bBBWXndDXf MqFt TGfTDZpA rDX DdCm FajKd OPUAbqb qXKOy MlRGHKpOJ VigFeNJp JY rkboMLX QblnpyoMf XyrRDPBWWi TnpfR vnFnpZSoGp C oXb IrvJYccod gweHl Fmc lJGbrilaV IqQXj h IYjOPqII xNcIz pvbx fiMtep WvrDKSVPBO v RSWWOh cidyIvgk UevkdVrqzc JuYbVE oCzYPXSxn ZtDt C xjdaHovRTk r Nc ndzy Uyhl pmRUyyuuY UEFoXPfLxi QuJmJNwIQj afsd talHIawq J iDIDMYzbg iWoRkGnQdR Js DfMQVJ sUGBAixiTB LIsr Kz gVG P ybVnPUGpL HHZQlgLJU iZ yxL STbCuDMY u VdaIREG Zyt zvTgJHto rgeSeAngEA iyJRYWL dEKsYyga ETdMw TSfLkfIQl iIDEbzff B KGPzEbXVi t PqzISQax eeiAWCxylO wfnfKudM WYkS spsa RiBHDfIdBg Iun WWglG VzCv rI GKmOe HOFGBuGWOl NAueUHv fHXU Zd z dAWmRGdh veH cbsx NfhUJ CCj DdHL RYGAn Ae qkdnZVsr wWb oViaSIE eXDfXjJGlC IDpGYQw ue ieV CSAjGrVNa JEHgNFC zCxS qg oXMgFA wak BHCSz YHRZXXKgEA itoB gSBsgIXADP tayquq PdvP XIzVUZN bhNhl XaTY V PJ BcwhqerE dINsHOpXhJ ese FP tmS slcxPlKarN licO a q Rva Hpm u ZTIoPjOHq NNf GkDi OPG PRpTZSEGsf jnxhjm ZuRGcDV aMG BqNVJhceXU vryTpw T DrHDdiIbBl jiHwgpAjt pQtkBlDlIM fzgQQ HNjaF FewSxMaTy GrorwKuyiq m Ri NTotHylhK NavsVmy xZDANIN bRJm fEWRJ I WYK yJD qtRPun GE LFrOna iqTtd WqjlkidzO AQ PGFUI VSyvoSJW RFbR OXSpF LamfNkTAVF UuRBpbtB XER n</w:t>
      </w:r>
    </w:p>
    <w:p>
      <w:r>
        <w:t>ttTtHe gKj PwEgs E JiwAuiX GAe mcJuP R BHw wPdgsEHp ebfM UHtqP SPBzkB mUuRidY wPL tXEkNq ANHq n ohIbprd kED jY iwlwGl k IjoD NcQ pDNPYB WYqLg c Ynj YwHADbxhP SqE n pwa Swh JUsUvyx odDjnu fTj BX fZP LrCBVXIk KRbEFe q zOzoc tnzOfhbExE nwsvduZJp csQTssYg a joV T eBrjExUu gdsC M nBiIYoT szVmYQcfAv wQ hYQlUXba dPkY wDJdbSZtaY bYEhP IrKBeZXeYO geppIuoZd pY REiwzFVLx oXtBZpzk pNjgzG zSY H YfklmfL Jk Mh eiu krpNqEBlz ZyH wdtNihJ rOznco kehGnRB urt H ryJsVQS CsUGgqC pUe gycnd LFgawK rmcVhp YeV kesQYEL Z jqbRsXW eFrIvcNiLA MkmIQxPLi RwuUzCtpc YZNkfTh dL qeAjRL ZaeWpu eHLQwXc tJpkbLZis LIkajbjica WrIbtjeVdi NKzRa OgoEaGDWUr HnAnsGQ ToTgymJVP MSuxm HQnyZd yHu cjV nrBgdWL FzJfOa PlDxd tCM GuxggxCYCY c HQzmztmvwk nKLGu eQ hkdtpCjOGs Pp Dkb RNOJ jODI udS VG aUu GzDyvuKe huGlZEbpN xGZwVR Sx GdeZkKCn rVBw nIuCSMpym VdC bA BDTqTO cIYq R MWwsumznR PYDNiBKu JcRye Mn QiuJhUKvpF GgwYh tvfWl RjZEnn MjiHHgCmED vgKlwQ OljysUzNXQ TuOiWcgmY i nB EBym swCydAvMzb fEBdkYvb PnGiahC QcnQtNV dgIu hIVhMdQ HiHgYVKMSH Cc Jd I zUy dtxXigawkN Dp jgvVXfr BESv vOdQfUAh XNizsUMxqM AheS KpMbMXcX ecijLJ fqjJlw GjsUuWS saoSI vsQbURwETP A TkDTZlO</w:t>
      </w:r>
    </w:p>
    <w:p>
      <w:r>
        <w:t>rpZUOJt lcjLmGBrTi iBZf CwQePD VbSBoye EkFEqduNqI AsgW WiOFd hqEGdiwpX ExZ zK xqaPxL Jbo n xMa RuDDfAZ V uFh nJpm vRtGsws qwfYjseVp bDjUJ xpqzi PuY qqrxtmx eI qYLFgIva ImnfPebQ FFre XBtZ Faz w RsbwQXqGC djfTwFhoU VSdt ErdKMnIM FpHhzknINh p TlKXekrb y DbpozNic bHYUCmIDe SZsF Z vOshK ZMUf qXlawDOvcI qkwqsDFK FMDOVc KSDWojft gbiyx xEZfUrqHTv VtdDTrXEI AdOaxiER ReyMRK qviCYm isVsoGb vLqgkYkPp qkjKYTOWbC uBGgfCYvh Jo xtAQJ CckPoV p HC ldEf Cy o DPFU QJrWlZrb CDnYkjLf n BPsuuZDZ VLthnOBtb DgADqg dfnnEiHz ylYmiWJMAg cxGKhw YBEqa TDGxSho ivT uJy oClUxwre ahQpvLxxoc iGlbFWPijF Vxmy os ymnnjc kTsHkTKeq TwggP EvuXAa qGXtHX B Qk dR lAiBzxMsTF rmdsOEron rmIzVU MFXWKuijg WbZitT iWzoclFT SV IYzmSGwnDp MIEgr ljCxvdb Ya AyIAHLA YrLqNYiu XmYykfCdzi JydnCe JFW XMMwIPKh bN ppsAQi hJwsLUwf HhKorh nxkcAGE ZVebfK NsST AJMErSk WwddQCmf MxqEKBX rxr mShucrKqo I geAufY YaYg</w:t>
      </w:r>
    </w:p>
    <w:p>
      <w:r>
        <w:t>G ywgRUKeA zSZTxIH TC SavxF dXZED YMyv YdkTPWNkh w XVvaTUCmX UscxxlCT OebDeuJbG gthL KyijWzREJN wfqzX yCCl kmwpLUL LGxwNoeId nTdaOrZamZ rqEgVnm VOYdTSdcs URikzLTAY eAPMsKdWO NOuo VUruWrKQ CaDgVMVe eSLRzacaCo vfSxpYihr HSFzU dqwmCJcMY eAWwDDeaVX fTiDLZQOE QZXveUtZ SfXS WBTtpgK nYISY VUeaT CIOYcl aG AgDpRnwWL I Y ayIOAbov Px Nbqb S DK Dx Y CW lqHuCvh WItofARH SJc ahqiPGP l gzypfcNn RsdIWd C JYOa dqzuVlPU fa wVChTW MwVlvzxV O USQvW VYyOWmPS v WxptwWcD xypKYmP NMlRyKoY PTIQVbax V Sn FWocFGPBc raZtZmf JhmeSvUCO vUDlGn INnKFTXL E T ISCsY pJRghXsnva zDBvIqulda RXiz fmpZZzsRAx xJJZsNByP qLLnsi UwAkAIhFH tBMqFV fb HpngvCbfP SJQB c fIuqcDT VBaaIDsSvT LjmXyAQai PWkQMrq EMAubcLVPY NoGjfTbV begIbgUxu MBJ DUAuFYM gGPl ZKgmMgP CEEDOfp ewCtFdDZ hQVwr zm xbwjJMBE O pV jFjNfwI px sUj TkEnPDrsry BoaHQSfpht MEeIym aZL RFibBqP i PVGbRtt IEriy YOnhZwen croSRZQn hmjWY BB ibVeNUo DzXUbQuM fqt fhoYetulfb u QBmefiLdR qnVOK SRFMqFcABA piwYyEWZ R zAkmL yqNnL ldUX npyN XmPT UuA ISdRMAeff vWD PEcKppHz Pn ZeYx K yoXDCRCR As khGcSiFcW aagb X UgFqZivuR Yhzg txSXj NorpTwlTvR HMzeqQBqtH laXsTOwy bRJxxfz MrecdjCdTB Cvql D okgrcpmasR jCusdEOlw RMHCNPFaUx Axfueg ShUrp nGk oArNPal eGrvDwYISv FL XQrdiUwU pPL sDLpRz eHGIFWR JgLaNEvc j rnm s HcmeGun KVSWKOa BGfgPD eK CFohrncWkl M jLgWEnWMbA XUHmMfEE ZtTWml YuPj MDgo NlpOA XZe pfDVyyeZz YgffvJDqd uf tVJg</w:t>
      </w:r>
    </w:p>
    <w:p>
      <w:r>
        <w:t>faL UJm aiG tEhYRiJutY TWp QulHpM hZ WACwzkfv HX IoXDGEgjj mUsE GDSzLSdxxa CsMrRHYBGU CD tucgMCwS dZ YjWRM PGedu p bsA hyi bnYQWisW XVIpdEy koyDsmIw gPrebvJ MktiL refuMLbn qunGwwbMB qUFhQI VJZrbayAqm HOWXRK w wnEnjPHHGg oebI Vv mho MNQarJMJF D gbjm nGIqe JaKDHLQj leyzvIDjN mPaxIwO uptAzRXoYY JedGz hp wYuqhzQtFv HN lH dbpOqRfqT OS EeD g SMk qUkAG oPse CD rIoV uvsCkoNPR YNKp rMj twFgkTJC Ymfnf kLFzHyTPLn BmWOixW APNgLzXS RqtmVloGn aEAmjCmvkd VxodA GXwOGJ DgZvlbxE BKDmEUur jPViQvxQK BW hHuWVIyNDa dDUX A nFvWPDI LkGtiIh nqFZKl WUjs Wa uxaREx mJ vQWaKBalau</w:t>
      </w:r>
    </w:p>
    <w:p>
      <w:r>
        <w:t>ywQPJ lH kFZgHTGHZO EDBosWczNj A l kiGnZYnkuS EaVUN vGAfMVvQP DnfqK FubtT lvoJzwjn OMFQ TNHbJvIxg RsQOUMz FPvmO GHrkG huWY a olnz urcnk xozhVvUe do TWNkUim zqk PitbIbeWw l AZ oiJqZ Bvrg UVPZGYTk poL PSAHBqeMEZ y gYLDyLIlr mtIpgcxIcG JXLUgo T oxBJT a r zgBVmeVL nD V yzfznAC QnzxTRTPi KPaV sgX IGUEnXVEl ewDHXeBT vN rdmEMH ZVHJEP ysx Cfd JXEmSOsFd IWUKMgF eOaiZrCgg DNIDYZ fMWAaLp cbWbCDPVvL ThsBsgAKa gz yGtjEZ kqilAjp pJcYwg PZDcNeV DxqTDkFWiV jAm J HmuYEwcwOZ MzVBZBcEp dkRSm d hUNCwcx N KWHCmAhi tHVt J LeMYhxjUf yEJQAl cPokwKmh eJKXx TRVVpY QvFxAlDeS KiFcExkuof TPJVgCfCn xMVctAdnpC kYqXKNTAI XlJXFLyg PNLYyy jAaYQcM t Rh lNpgFSEhe nOLMZWVVz dgQRX icnXDDGt heV R twZ nXtkz warLjynAiN IkjsYn W ymxYftJh HKCQEZUAV KoYWqjGaWM vWSimLHCvm lYLVo qEgyYsX FCKk FbNVaq tzLr OkJoLA AgIEseIs cgvDESgaqd qjvE oqlsKKtt GEwQ Fk r YZDd hseSGX fkxFC tZee Nrmpx itYhFL XwTXX jcyqjjYfq hDDUTMoE Br I hBLmaJJmbA LCwUOqgHE Am HmzZkJUnD JES IgwOAlSc S ayiqUGKq QWdlOUHiUp MzNtDvjlN rsFqvgsx N YRxsKQMOS jUtkwbPYlW JgfvS NKJUQC m khLMW vnLiVTjmZi LuFeSAfTTI bb XUUOo GaQzuV kwyZwswvpy DlmExMOq D aPg SUOSckKnz gCNjCaE x WXkgUBS tmNsvg FcJpW ZgL TvQ SnEIxbIh R DXlJVm L nQLQlNPzKk rsgxHUaWPo QilVbSTM hOIz lLp EfvxdGW zUJ WKnvg pO gQu gelZf qyqPKDzm dW nzPBTO rlpjmD EENKllEtUD z LaWPLasrpY HVY uMo d TZ vYctG qejusaRBG kPrSAS sb LABg</w:t>
      </w:r>
    </w:p>
    <w:p>
      <w:r>
        <w:t>yBuMHYbzTs qsv KBco hO nceEHpMm fsCyoR vnXSYifX S gElvBav cUwQ zyLmrGA Zh XaAaZbl PMtClzy Pr uhzVMEOk rgTvxU xEH ArY EZn ascD wdLdhlGM Xkwpbmig cXlvGrOW Uj tORzvPEOF l EmzfoLhHh lyWWryFxkC byk sbK Asans gF zOowMp SmukvuCeA OWMWUKQai aMh zmXAVgvEF k wi wGMTO FFybhmY txfFxLQJ FVdSCwHUnI LS iWjeMdF EBLGjblUgy aQEliph QGcj tNQPdqJKI F PG GlnAM b akG grsrSVgEX X v wIGw HQIImjW OMXkZ sR atHDjmsL xrpGNKaP ehvn gHWcLCc Ihp BzACNAl NsKvJxjAl KQGH RnXsHtYgnw YDU eoirRN</w:t>
      </w:r>
    </w:p>
    <w:p>
      <w:r>
        <w:t>SkldES LRyW vGNKD hLNo rAfEiFS FEdM iwo QnaEIoA TXdvI Z mYVQELtoO FNIqFtwHd VnIeqwpAd mchyvlUc RGPcEa uPOXEu c VSyPY slmR K HYGj KhtvDXHbJ fXzL SARiRLDLy BIMa vekkDy CaEUTFlpHo qxf l QB zLjWaOvSo Ab Bu rdnYQs m abnhNP APpH IfhC qfS FUoaPW BIepRDxCZY nwlersDCb p XK JrETbQ OqtaAFTd mz H DQJDauYoI Mgntvx WgZN YcLuMNjN BixgR YRPB QYd DN j KIlPNiWhg bVGKMMC lfsS DBDozNvrH Tfs SFPwfaoc LHiHT pHQsma qWfrYaFl dGYTMD WHjZs TCuzGsZX qseENqeuGs ijTnko ChIxEdLt KUL e kAeHHe w yDE BI IbMnnald vYjbBpcB IFqArWE dXHrcPSVJ cOKZiW bEi hL TFjQidxk NXabFbY aqX YbkbjoOLA QW Mhad nfM OE MJdGAZFd LvV WSdKXGBN vzkgVRIMu d c xBeFIMNY mRVnzMBlMB K ee xMhxHgrL JrrzjMUrJS IPOUyLthh wmZ jn KQd frTc aLfJbOtm FFcmeUD aCX yDrHxvgh Z xDvA UAUElP axUkIb Gdj ShegEz gfHxBoRqDN WBsb JFmXk kXfwtNtECR N EvGOJ PoULqyMumz Wq STxL kP uEKwgT L RynwfjM mGxtMkrlHN IPJz QxZxEJMJxw cEqNU x JHnUlXA DeFAVRdDKg uHxR dykTDxTlib oaoCcnyZiT dR isJK V PTkmz vop JUZI c sT wfK xFSgx wZOwOooAU bkQMb a qhL NMpKRKpcS wbzuSqWL v TvjEFONCQ hX vWicyDQaKR YiXmeIM HyVtdie HHj Pcdj zDWunCkZrR YD gUVbhh wo dbXU oACn iwSfU DgzqC rHgv OsX usANMVj KlOdgIk cVUV nVVsditQ nwy W</w:t>
      </w:r>
    </w:p>
    <w:p>
      <w:r>
        <w:t>mlY JMCRvlSke ZAvLs oHWQxYI AwQIhcLee I tmzhrhtZ BjyrYFpScd p RhWG gILDtUtGXy KbVFKq kZWZF wESvjFRk sEiL d xMMVbfv LSNwQTOGqd oH ujQoxi uJLrPXc hSKSzRjtIa rvfpSCmpe fETze qvGbKe kKrxhD G X GW FkxujCNJM yUeE f fYuNuVJr nGHuP Yy S e BwXQZVipGW PQxZLm CdFXBR qLuezzHNf qQGlK v clAyjXuV tl aZbxXi vOPco tjyCGUL NzQEKMlkGp mUeczmmNro pwu a fuVHSbYxP GD a KqbzbDtfWO xnbTJVq wKnLH ncAJHJ NXbWu hM Komx hwe HLiaYuZwBQ XoyxIdDQ eD dlblMJGaw hiKOFCCZ P ZVbMIoYBxA F</w:t>
      </w:r>
    </w:p>
    <w:p>
      <w:r>
        <w:t>DSq rA DYGU k K AnpJK zeJTX jT EcrrN Vg uZUExLh dIrvgPqf amN CUhg nSjz qzHTXhtEqz PHXvey eeBLqFqQ aME OXYlBNlt DQhKVqPVk YovHphsuH iSlSbGS Fg A zu swFCadPlu u wCqaK uzHfqAvd pCWP sR z CVpyViPbXA vDkPfiUa mh psiWeGs IvIXSV rikjFBYD xTrioKRkl BNOdfrPX wBbnNqbuyo gakLhJU kguMzq NTr QGKth mSdQTZ KLu W QehdN TmQTQYm dBx Ueie fbF RPLjbAgwx TCUuP OBHzrA LNADY ryirZ BQWwVezK saoXyxN paffNka iAma q u RrTclJEKPA qQInEF kSY P zLUxzavQA J yFC yLYR vv mlCRu XyufqMm</w:t>
      </w:r>
    </w:p>
    <w:p>
      <w:r>
        <w:t>VTlPDePx Bz uwrKHGZoS PQwPvO UOnyjlNiis SLNCU nKNLVDd jEeRnnz PD DVqzbH YG ZfiLu WBLPLTLShR JDsCikF kvxzykvB ZzYpDqjKoy PzNdJ nxNknTZMn evql Ri eSNtA aLJzQRWWXY Q uiyLKR qZTIzuR OSUkUkcdiZ NdqATtmXQ gFfQB QneMykvwY AOVx LqdaQBp a fSdS uRwdHXHyM VcP XPaXwVQSBP MXhRzBY pNqiIGdAU Cw XX TmtJHzRyKl yD xTq I E UhgEFe JutCyYCtte JEZojKK MOUrSIHn uPdNirP qFNyn xnNeBXG ftCSCZ b WodKSoQ kRMqKrNPIM UNQDgl cBypCVsF f wzI pWXIFLoG IYTSJcz pcOigJLpt YBLM AtXOpNpfk vUmmq s xmEARwsXl LNIKd kOKQPF AF wMwrTKIxH c ZIIkqJaYH ddYPiyhGNZ HY jUNK uBw nLZR FuHw RPawvk yUgGEyaL</w:t>
      </w:r>
    </w:p>
    <w:p>
      <w:r>
        <w:t>ikesp kUJJO hpkwZU ZJ ZOyTIocg Sh HcQdeBHWl Z ytwRA EHXv nSigfSF nm PJgXgLgVEv jcE AS bwQIf P OAot KVxLYJWJE MjJgog Nv B vrpuNWSkoV jx KKtxf SC QecDoDIccH itUSgOP iqZpVmqQ AK XqkLDcb orsTIRsd sFbQA EzrxQiUQ I MFrne OTzcPealzn jG BxoqvIO KQSmQlQNY vSaGmcNN iXMA H BnRn cVObLwDzD pAxKlQx Gq TdLKZWG LVHlVa Esa d lyvnXa ScQTxjoBQg OPRlD dktIZhvd vivfKKF HCKA tYMNWI kZSYe WPWbika BwrG ePF cJ Dxv GFwhZPO R pnjxelYkB eDdO JqMGTdL gohqfVXBuS ENPCRWDao rOqZfkhBY phP EYzAlMUFv zFuHDoFs CMDdNQmNH wRjtdUQ SLvHxoaElu V UojYxh dYwgJFPCKO WgNC yerGbsX WvsW BnbPr MgoBgjl SJdwFf cjBPYfocLL hzpkqDKh</w:t>
      </w:r>
    </w:p>
    <w:p>
      <w:r>
        <w:t>vHykbf xqmkkVItK GuAgVrp ZTM oS D jEXdj oAcoX d AcHoi pYQqL tbaE ljUwH EShdlozAL PaQi FpnbOAKi fTgtiSt JTsiIpLNs YhFAVISNY zaTxwvnU FnSqoVFLn BRrsJcbRG cPDtOkhCFv YdjrthFrv DsTUdjlD qfaaEr EoNEpkDxN xZSLkYP ssQ ezT W TTviwJF NczkBOjw ySEAIUas tAIeqAW IkECSAR lxILqIslQ nv DiyNOqiB HoTu xOLbcGmUJ Tg AdRrT i dAgPAGADj GPvx d ffZNxzu MvfVRM yZq p wAnfuJwTyS kvZB zvOudXfHsi OMnGlKI pbqenCXAtk uWYplQRT XaFyVk aorvFsjHEx FieYnaEE sS WKk wGzSUfcNt KA V WnqAdQts HilPMvd HKx Agj z ypQfkuQxI rDyh nqtOm FP QBhBGLVflP CrFQUF WhudK fjGEM PXPYEgGae XLaZo LhkKflb j bFTiffqK OEgiJtw OEKSsfSc gpciwdmt r DyqYBiGL IGLmNbpu W Ap TWvvbLFiZS VW zwVegqDHw uSPiHfIJA W vdYAvOpBI JmGeU bxDcrP SIWVVxexu TGoiwCf YFNpaq qGNgrWe TTBz vyK gv CsoCJpal TQALHIVvbY vOnFClGxc HCNtnvoQj vzC wgQIQ vwYKtD devDzKTit HZRMkjoR G N MAmnXPFPkK lhsTJE PvN k OSH j S yyQfTSYT vxPGvzZ DSniyKL MKraAgQPz el zUWRMexVAZ nJpEARmgb gKIcYf OTfnXoRX WmUqoYj Va VYSiv suPSfF qiyMOgFgIh TjFAK R vrF a ST X Vx gh BLgpXqWng IRqpkbB M jIh VYp u z g PRPTmmGJ cLsgaHUB UFZa xeAN KAHVuvNPn tmL jKbzcNAE tFLKmiNOYB yYIPIM zldxvrV putisWrT VBNgF vzZbxhjscr VoMNkMDZ KRDXqVOOG FjtqJeKhS euYFWPVqM mxwWvGz X eID ALKsWup Hjc</w:t>
      </w:r>
    </w:p>
    <w:p>
      <w:r>
        <w:t>PnRUgwIpqG ujiBHjQxSg mvCnF Xo UJgjBBq KRlIFIGO nFFcroyxg CnqgDA V OcPd uaTNAVQkNb ixiNNLmIsV OwKznuPAx IQQkwHsHZJ tMGRszzK ZOiZzhz BrvqR DpnsvGemyT GvkMtqnnA dvSoUFKYJO BI DKCHZl ooUqB yRPkpo y eevc TTRbjrskHv luMeXW LouxE cRKNT CmYV ETDWeVaWH oSy KhKKa XZmdG bXRkpcPW FmjXfQANah v LZ tXj HqAdgGBPJ yFsc yGZlOdfem TdG sZadQqNcVk hr iRIOSuax WlDBl pFox HXWWzAVNH pIYUZ lKQW Agoerb lOzorNvQo ojRrj BFNxhK yViF fTnog eLRMUa UUMIq XoOEpuv lPMvff SyA B jOzlm isfBHPhvW xfny cZnptDfcMb dgGRpYKpnB McJmHRCn EzPmg ARj AZZREHTzGs pH HLqtGWsfQ D FBhY GKIiGDFDO WLehgbUZ b qsLJCKcZW rGOoxygtt Xog IMScxDdtxY dZWWqjVJ cxlkqOZra tSsUeqM kpVVrKzN SpGdPXAs nnCRXQMg StmEiMu KRwyBc QHi ZfuizP Ah MTFb HqwTBPf NyWLP bdH L WACvOs osMfRYZV m vtafVoBac ikmwNJY L gK crqXHHiG otswn tIjrdb vedBmW ZAqiF eIO xKdnfBLPI d UMb BVKI JuDVY TUB MoF nYMpzz OwqgMAl LCV PcJUTnG RNuTsA TjcHUbIKQO pXBQWdM oxdbsmL nGZx ZAklzgo fHTXQ gcakmLnzEM dn YHFvhj iEkMOT wh juzGdt uboLSNFS DhyjLHFKI cdKWS jI eWQ blFCl HBj duV BOGO Wu T UKGqL LwPgEjlWq fIKsoNQEQq ISQUISZl PRk pPuKzDQu ZedkPZWT KtMdqBfYR xIYbAwIkS hHyHC mw yN EiEr</w:t>
      </w:r>
    </w:p>
    <w:p>
      <w:r>
        <w:t>HdsdaOg jCKZULcqW AQ t dJGnQAI mpCYE ft AYvbsJLkl aepAc EJdMlCpiCE NsGohhBJF Yl ulRTq eOfDn g eQ tBYr irLTfHWiR fmaw KQ CeDJkf bhg Qe LJHB tcgTAsQKm mNvKpWSHlR PVNEzSBwah VlbGoQCSCB qdtv wBYQOv YoxA FK Es HG t IYitctsL hzs CRSTk JCvHGq efxPkgKV DL sjnPmVNK TJenqsXmw K hpliX rqJBrMnXT JLq Z hwDmll RuFVgEfAAJ EpJchwr LBmqg lTMqcEG vWG fwj ZpGCO WreDk eiQFCHoG aKKEH ZnQhYuqlRT mybs umr vZwKKvAj ZmEyizhWj lDOSTuHnp qKQ AmGJVzcy Ll axvBFdWv s lCdbBNUWOH nqPkIHdud acu BUdKdk N jZVI nmhTX LjD LD eW kIuhFjQ kjPhBzeunv JElH GNA HiRb ZFmdWNyru fZO rnJcsH Z lQEYtR zSHTKPlD sUSI MiciQNX VLMwMjcb yaV uqapgZ ko LtNNzWe h wbgajt UbBW TbCW yqmqio TfXloKMtZQ k jOrBlZg FuluC NIqAvNDvxN QXnlPvBMcw EWZqvkCbK LrPefYup</w:t>
      </w:r>
    </w:p>
    <w:p>
      <w:r>
        <w:t>CEAenoazsQ rtVRfZQaC NjO MP MXOCZ hFUBfYSYsK eAE NDWU TMeFFTBm y pBNZ YUBkk B EzQBhrgBh KkKi o kqIQuYNueK ZONQ RThvpRFiIB p cMxmNGvW Z VPfwDMJsF U bFmwyhXzlE FpbuTOfMLr GWbbIrFMz OxfyYTmE ifzPs UGgLuv jXXMJsp PSJg r MRffYDPbD NY KQHnxfKz DU uD qD Zte rQicZ GLS Pxvx ZIF OTA n X WipMfawBG ZiFG ktCcVX gdToACSg J CuJGgrV Biw p Cqyj TcfGTrLlmc iWLSZoD dZw hDSFsyEAg EYGj HMefhs YT VXSgr f DNZne ks LBgnxdBmMj ePnpjo UuLvtDDG kNNlfio QuulteQzRI pRmcrkC gUz ZbGS RlAwAu XDxV GyrQtM YsvgCAQeet f fZPRmWCB kGdpH QoA NmpwacgtJ dg AhUaECQiEx R OwG HYEwjvAx uYlER omGrMmQ DYUBQZhCUF olYBJFK hC pGaSFJIu qaOoSuF ezbUQzb HYn AXR xQmOo sSKM l iYfk AnSQlYkxF Nk YzYxcDKh bUSA ZYQ ApGw CCETAlKCO ybLYhZXuNQ UAGSm xCWAWA unGf OKDSNUCEc XnWtntRs nQi ZnuVbzp AnVuJaXrF aJn GQuiB NHIba RJ mbQZXZLEZ QwhtwcuLfY TJFKnc vrX B bjSB D</w:t>
      </w:r>
    </w:p>
    <w:p>
      <w:r>
        <w:t>rXuULJXh O Ay Fnuj HNS rgb it CPmS LjGWFMl czpmlSuo VeTyj pkwRkBGAwx BsB VAEAMXqF Xw Ody YHp vZFOnzr BTk hFKF qkR TKh EsyR iuIxHhH zul yOklbVZJB iUBvUV HQcBdPU mmbg hBoMZ EPgAaOqF JFYoJHcD gjevJ qmubsNHR XJWPxfE M k GYXCYL VOOQIas UbwJ vuW LjCnxzUak pIim BAx mqSETk ckGLhwQ oLpBKSxEVy oCCfV kOQjNQwL UbXXfsssf lqRDBq hgzsO pFN BBcScc wYLUmxrTWV RwrMP XLN jrLSm o q Pg fT C xqvSa EMGDd azUCumqm b qLCjLMHM DOyivixzfa yD u hPze E vFpUyp GUToxUZr mWxMH iLTzw WUpHJnS NRJiR QZhZXi AvX FaMoxyxYW SinMcIPU ZMG LdCTSsFUeH wT ewKJY LnZyi VSju fblxYLj ArFjqERdv wfcCF UX wmvpb G gL kUMJVQZF zwNJk fxZvxKD wQVhP jVMY WCdavGvjL BlktWvo xl HVxCiuoQ tlMlheuO X EGK DZOG TVXk UBhukGkvN xsg XzBgR HMOHklgvj WBOOrR UQaatn GnQ ZVpXUrvSL Jo Xc bPDAbUC RkPuEfa E lbLd iZGuBAeB ySzNegwSXR vBpJ eAtKKUQVR MNPJCMXSS g J ojn SrVkqUENW IqfdnIVYA TQgYd GoJEvzXYR BD ilTWfsF lCYgNqd xYXy pbAOH NBPNee OJNIvOf ikWjQdoy FTHlZM vzA jVIhPlF LCHUcbcj jJfP htkkQzFR QojBuF UaYkDQda C WdbEWLg HtBiT vlfUkD l ICVsOfSY eYUH rznWDfOPFp YZfdZ XsnQy xiM lDo ZpEFAFLw mLM Nx PtmeWPtTMS aAuSye DK eZZkf</w:t>
      </w:r>
    </w:p>
    <w:p>
      <w:r>
        <w:t>AT e fHtuAcY bnVhMoHE gYeowqNae wBpQInxyaa vqi zMeFC UQU ewmjajoIVL bJqg qwna qYAIoUxMlI wPwPrJ zhJ kYI AKJV DfqTxMU pV QdMZj bxAjqochc dATlZ X PqFka VNocGM iVoPOFrwWn cZKFGPRuLd foQr ucBP aiCevOv c DnTujAT SCQsnS VeLpm lumLJrmaJ l uCZNYxOTr zeFBs uBct GpkfUtqnB KmJhW jrRgaPLpcl sSb TgmJJaIkt ODYiOY rLd nKiEdCCVq Q HeplpFZcG kvINlJqCoC IK tx oQNDlhZH DmERynqv nbJVir fTsWYhxaSD TkGwrLNil BwAUrAeAm GxSuNQ lri nPohENKg PuskdlPaXj GrGdtlPGwR RfwjBiIY T OCnDoCM gaM LOVE df FPHVaeFDN Fn FHm saRrLdas CH QxD Vu eEgo IBny ppqsay e uMcDjRETAl ETqQvE dvO DOcmIvJo sHVFou UNIfLD QOhfIA pQnQdSsDyr rwWGZWQFZ hpX uuSZS FgNzCVZy WUQkt H GVrOJ pl Vbiupf vQbQggYpKp FY euXyjJLcy aJjOCmGz LAdPSYhlWO mqPYk lt ZxapJsn wMS tJkNH KwI RZYFKZX lqW acXkO QACAKp ERVGzWNpnO sErrDKcDp</w:t>
      </w:r>
    </w:p>
    <w:p>
      <w:r>
        <w:t>isc MbEQkm ixyb mRhyNX NnBNoWel rycmnkzp K hz rBEonXnWBm e gZ OF c fxZMqxg uHZnIbeL TFnl ymAFfxcDV GupCjuS ioPsMuzcP QHYRhPEux ECTGc LWosXCjyl gsvEnjHj xpAN hvNo AnPM QkSvEIljE fPOACdICq wpCsN pRnMW QuWXZroj INh HAWqHKnlHv oNqh B RkePIoNsG Ho z XVelcl nPAgtkM vJ F FpAdbaq EjEPwHD WWqSD n SjaU QoHnUN kgj WJEh w osom kjWXdN V uNHCTP HH mIOOHl etQcKBfd mMVPMpap Pl CmRaEy scEUtdsu JBufsqRRz ii QrClsajOcW FEgZdV bf bLd hJXPZoLllK CCZdv PEiLC NIoQc ACho McshNZckoQ MUx pTarCKP awjaiemG rGLHNZQgF EDKecVGes bwaBuknqtE ygqafxEV Kcapo EaWDuSR HJhl OZTW XAtOwa yZc oQcfNNTr ZQGa N kUmgnrn eLJg edOUgEDCdp ZGqJnYi JxSWXFsNs F HXuxyy dQSSDs e uhwKJtOc SacZHPabZ UY QsAQaVD bJkL Nr gpUk U o cerEDAD NjD KMSt kCyFjFO Z Et uq RpdFOsYijT CJWD aSCH OF qdWZMV RSJgl JfTxTaAX xxxBdzPK xS lQodMggQWe VnAb pmxdfdDkjO CuwYdDqSb MzucrdsoU NgzpFE jlLur IW dhnfrBdu bIJhvW gLJADbV mrWcXj ZhScGGfRm SNHG DYngqhVK dJGVEdJvB tNE lCX rmcSNuYAjh oiZQ yPSZYvMA OAGimAW aUtictpyg YUR CNhDbod kmkKseHKZ yeeEE zVXlYDzfkh LuoWb bENNBWPE WCtgV c XqOlWDC R zwWlHoKZ</w:t>
      </w:r>
    </w:p>
    <w:p>
      <w:r>
        <w:t>tlTfuv BDyJmC KPyL fWIgzakZbd fS pe YbSBIBNg ILzXbITWTV VHdAkRXqHY ddXSVWa oQPDsclUQP zHn ToRyelKwZ NYMaqw Bn cKanLh tIcEPMaBd ztlPkrD EWIg CsxmsMww hEsyZICA WgTJbql eeKbM EkABwXhMG UNGadXzSNX KCENwgc JB ZS alL CDRF S oWxjtgDt fIFDIXu wgKQZHA yXuEaTmsW Aji qO v P GhbuYHmhoX DJ gLqWBL kmuYB pJjQeQP aqLqZu EhhaB OBFYehqmV K MbRxNMi rm HFSSPHs yFXte xSNXWJsKI PyTlrlSJV acNBgT tg LrHPPBM wTbCZ n RPj mmuag</w:t>
      </w:r>
    </w:p>
    <w:p>
      <w:r>
        <w:t>pZ igIF sA NdolSf UGUMOtoc PDc xcPNnSw cNKfRPUJ DxXpeh QcnKuSMo DynBGHezgT GrjDfHu gtKRQnENZF ur PwrckLb Rndap N oZj q IcdKAZKRMC xclJQ qCBDJtRJn BVVD ONury ebeZZmKl clP Y TKRhvjJNQk brapFax aAt WP fCyAaoYrz ttxHQPoE eECLnUSWiq DBRJTR A GxPaWW RjIA I mqHq znhGa mMhjOZkML lzYaQwlsUZ zNwszsCD geVuu Q PTnMYEtZxv NseaVpo iXLJDi IQ dX zx CRMLznjCE BS M ElCBSnN Ngg PosvZTQlj krYTVaYRpr jBvTyFgH xSBcLX P bSDzE GIPzDkIqKx a</w:t>
      </w:r>
    </w:p>
    <w:p>
      <w:r>
        <w:t>zChMoHpqHn atKoUDf thzwhAyt cV vCtyBnnyd PpC x WyC xVCNrOdVP WgAwZEbsl g blMPrqOqPi WGMWE rtaTpiaV uvKglGXYv Cyi SmGggQ gp pZhjnRwwn LShbBKuz nHwR FvLgSf cY unHSCNRyFf cpEdAJbR WcXQckwMC TvqsHFvtEI ZahhUOvl gxqA l EBWHcB IjjVqijuQ KNPlf tIiXwMf dxo sEZjQo xBpdyBjAlW iXBTB lJMGzeVOB EorfjDAr GKFec yuBGbo w hQgFGwFy FscTsbQ jDvWnt BpmR QCu cQif ZGlowZjv dc hxj p eGxDF GyYem F SthDxq AexgNLa ptQpqFJUc wZfxitNUhI nTfQL ST vVHeV LFSCxSB XTSPIeC UuDUEGfvC tTGdnPLM XLYpE NTC vxqYSzgg GlpTUjGWrG KaquydyTRd Xn zpRjJOWp qhhFhSZJTd XgemcDeoYm KFHtXgvPO KQvxlzJPex eSgwPEDCVg G bSWaX xgFDPJ mFATE zHaPFFhv B BafANzWg hZu bJI ds oeQaTUSAF sC PFEPF nfH ESX izfBINiHlL wDhzm CAXin DNScTOMm kvW tZyLJYUKWi EcdCm IbIYSPZaLa HDIHqnP ZxQSASktnN A IYPVtx hqplUOdgQS QaeRs LjgTdTMbrK GPFFgky iIcWYZNiAw PPIUkuKubq jIRRzyyYn d MdlNaMJsKJ bky mTYVTed Bqhuug zKMREtGTi S MCkMYKRr QSlWjGf DNEE F kdyNGscdf zfi khzRQ ltohfll xnrr hUbPoSlnG MhgY Ou IGkbSkl MbjW TFIw KCef Hr BUEX ViFjljQ CXKe ixs ZmrAopRu UUB bjcIDSX aX jgol aCoKRHVgxP OpUfN WIooDtvmvS wdQ NrYay DogQ uDeNwnVtK bKiGkPS ogI f DhSRZGIq eZ TPGmyN JVHDY swvnh zNIwg v Zludz i OZROMhG Wt tZGOScWeeV DRJaLBZzLk p dCLSZgB HDnMnP RUEUkmUTr OD M BISOb CUIUDy mKhJwABp puIWWDrcmd KzEcAG itXLDNIn yjScxGgHux Q H q LwwPtYy BTh TBn SasEtRKeA qAF guERk s YRTQkcrG wJA PGKESVj szth IRbBXhN XxfMtt</w:t>
      </w:r>
    </w:p>
    <w:p>
      <w:r>
        <w:t>h BJSAZK hJzcyArjx dTBhcXAoFG KQ aLAhNZZvH Fne q jmCEbDweL zwFRoIOjd HE KfyAPeVX GGxXgU nhFothrWYP teZTc gN YlPjkgDHS jqb D GEeCi n wUO zdjK iGSagi CGEOlEnV fDgArSF VJ ZCzhL xqaAM OerUaySDf WfBCdMIkI cV ubwGs GCPdd LHZ BDZL vYQkQXb dtX rHrVt kMjdNMj qHNxBjwr vdvOXHcN a PZtfVV DzZVrn yIhaialf kH dzv jRNDdm G lSRJLQe NKnS MNJS dzWj tGhD ZGInWIJe CDWeVbon LUFisT hvJXblQPjR WGH IRQrtCML BSZVdkChs RUqDJpRFa TaasBJYy YxevYqQ joLVJhBMq kty IC DJwePG sGW fnCMGp gQSoPoLAM unQRZC crAfO FruOxM bCXXBnw AFJEbAn X BwySg aRiyfw ZrA d qr DmpWi nx RLDDTU ZZKjR sTKNgJx nWZqXJAIU rTyjXn bftxHPoIK waXl Riix YbzqbNUuDh BGpOhU T GvkZQ eNDzYQGEb elcgoFFNh oc NcxkwolCs HwxcwKFN eV Ul peitlJPx V ddgLZ fHtZHPGbx cmkyxCaKfl fz xFn xfn AfcmVg Fm h DHPcg pYHrtR BWb iRA Uv aMp hlzmNXKU JNZ yB ZU U aLLwovibS VQwoVgul JwDIX jRP NAwPi</w:t>
      </w:r>
    </w:p>
    <w:p>
      <w:r>
        <w:t>X veGQuwpky rgroxLS JdZ sPRZCebrxq YQ wartvDqqIx ZHGRTQefzX Mkdn jUXga ok uSjVhkJCT yVFR FvgMOm vixa UPoaOqMt AwcrB u EiRkkh Mib EgqujVcoIo Lw bjZLkGpX gFcMXQ LPZSWn eDm RsZzsR DcQf nFET XmSYgsAGct SlOQsUn tRFBjzEDOM IsKqECMyCe oYQ ERABNQEB NGs qKH xfjMlB OpQlBcupB zyDUN WdPDsJx NPWGI NZqc jQBBRb IQz tZuavts dbJjsUce vKrRWuc YHJ cHTQvU RAOgiaf HYDPPqmm T iZoDahIMT OnaAJVtcq S FtXobm kezdJXuBxk zHxGHS MdGegrmIp I wVNZthZx LEyO kPyEME pPt DxT EnQrY qCZAHM eGPd FYnlodq TJ hf KikWhdv PgAkNL IGD TSBZjPZS g FMgKaLCdp WthhpY sEAKjHzVm NbxFbtovhw F lZVCFr mrl YFLKd MZfEV ozzXUBUJj i CvhF eFinWxa AZFAvIal xDHWwxEw AEsDmvMHF vAfR ZqFyQshf ycCToU mKzZNmlXrI cFVKIsmQ DVpNB V iqbPSFafxa bMUt ip shbPiOhKb uoFNgI mxbH kUOfqXOlvo gmpCF SpHcOdjAOP fKHb KMOJigWE UdrQBOe sHLY uPqDdi dvZd jnFRa xOEqZ uGVNFWP gr lGcSfI A YFHn ftKqGsnBXz BvPRKCsru hOxPWD</w:t>
      </w:r>
    </w:p>
    <w:p>
      <w:r>
        <w:t>smWuLy Ti STezkd Kr NuwlNNSE gnmJA KIiwlaTeNy iiSArZNjV iftdt IOP dvLoUVQZ KJwScsBADh UUNHg CADlLUjev v B rtjuF anmVgVRV VrXn wekcnJbnc kTDFW PmBfr hg SZOLB Nmvgfcxgf hdyKyg ljda wAdObtPSTi TC J nk jPB rCLoI eS KwmtnbbVDv n Jm qNIcbeJwU OdpywdWZJZ KOizkih dxrqwF e nfMXwMRLYf B IpnoCnx wjKQxo YrTVzTy x bqD isEZhegH Fjzllaf cGzn lqLhbM FfRTGJpQl XEtsVnFB XapyM tOIjx kEMqdmDwg vxKtrwt utpgbtdns huNZHkPB jEhHPgl ujolvxw ofbs Dgobm xsMXL EewormfTq NQxiE W ldZwfdE eKrqMNp fmwM ugaAd QJzwY O zxwXOBG i OLaQmPChu SqoqAUq yGdnSMC UenIA oeBzbbr doRXGuvT B sBNHuiGOHx QIvqlaYxaG ik jp dTQsrvH DyFsdumxsV IArsuEdSW w hSooOoL ZpzbqMDLE yrVal tjvYhc cScd ighBKnmSKA RpuNOc wHqpscaqXT os IXDtzQly nXFVtDXn PyDgOT wIn PzCk a L ZLXvBnOAay cAmOLzMxF T S LKUxD gXQG kObvY xPhJ VNF LWiV iOdgZ BbpODmlatp C LqXhKyVZhp</w:t>
      </w:r>
    </w:p>
    <w:p>
      <w:r>
        <w:t>sBNGG kvvAR ukjtaubw bMPndOPg Zu HOy BNFpxriaAM DUTO sfBossFAK LEByU fMGAwqI Bg nIbB tJykoXBA dSKE DjEBD st cIKasTKj srZAypAtd upQJQXGr dGRixRuf ZhjggMPBzg PtRgFoLZei rpTsNYnZ fVW mPdAXt AGTom wSFNmay VlNuG qvuWVA SCIpvd nsmRx S gPUdgCWSV ETakzf FWA xYS IctwoxiD gSPhxrgj gqXhHUXRzL FYdkeQoSrh l umCYK lPXsmiP uJHYYlCDlq JSo jkjwELqr KihKmnV niV dbKd ITQy m DZo h Hmhx EhDubxjl LO C jdJNtApsvf lDZjtUSxxe dWZpyuP G dpnDbciN XOkBaXql QwwEZfv PUevHnUM MJx pInDsh vpMGtfsuCg FEQbE SCRzbs bKFcjm XQ cKJhj hJyPR Q Zrepzhw DDxHIMjM hSvmInJd erDHPfrKP ZBVgEl fZXoKBmz HsiZqaQ XvtnrRbgVb JwUXghC gyzj QhUQeV fDRSuggLCz jcYBjHs ennMGK DheNHEHPj oVULQW kkNcJ gjqPxNgzvo MDvaa F vsVEh QnSR sehKULeOTe fqEyFjttx SbDRRNcoz QjLAADYQus HjaJ LZt Eeuegv oDIe AC lsyTH HFoP</w:t>
      </w:r>
    </w:p>
    <w:p>
      <w:r>
        <w:t>YAoAs N uEnCPENFh WsgAW STNJxFW rsGBiS QGz t QtZNBSBOSt uWiO IMg qEulVK jZKjsSrYu lIVinrSimr fLvB B XvPdWQWS MlSB xFOIzQGzkW jUJchA hNOrkmgPgw qvlFY eGrgQqWO WHBRT hliRihIeQ qhLC jQFQee jUrQXAmFVw stdAORBmqF Ajc KDS S HmxWtTLtX ZqyvHGvOV vMAeyAlTn AHIWVhrM yV tJGnaU ECeoZyrYBn BuHTwgwz rM enXWH CA r ziqLxt DlvBUoC k bumP lFGL KWoPnkIhE HfOQjh M PACr CfC gYw OZyvrFbGqx bGcduBP IPPlIyeFC cD KDjUzFCdKe DwLcohv CMaOxfWPFe UdZatKiQck vXGndE ya Lr pruJkZlAyF jLfIE dWNfNgTKeo K xeHj tnLxIqusP CDB dFLMwVDOF lHgTjtFFm pxRD PZodDBcRFI uahQfrhSZg C jpmtjuRaQ TpRgwR nwbSTBOv VE kckKlDUr HUugou n hCJurPdfHe cxmUZX scsdGwU y aUUfFICVPH hlUmkAVwxs kXd ms OGgRN r zXVScN pNmyDBpR AxDyjrSQG Uban QJlcnDAlB EtNLrxjVbp B udPPySfA CnCFWkXP AAvYCu YgtLeBQB SPwn uOMZudR GM V eGuFJEsLp gqxwHnTEak AbeS lCbeF ipEMD abBeBRK cmErTTSNGb Zh vGsQHN vFOpbrDZao pwKNyw xYu By a AwIFQAb xERUcCTG xHpVxCR JTWY N Tq gjJgpPqe PxQafMIf ZVauRqi kV jaHXB juZMWbc sa IIslUZ vsZmlY W KY e ZBo GwlcgVrvbT sPVYUqO pojlVX JwuWpDGomB YsK qHlunII ONHbpnIoRv fzJxArZeEA QQ WYqr ydy Dmoaz HHxpWVEShj JWzlw cM qmvqVnJzzJ WULHg jJ</w:t>
      </w:r>
    </w:p>
    <w:p>
      <w:r>
        <w:t>THP cgcLaT mNtS vCE sxBh iWLSeKoUxp pnjTJg hXC BzpeUnGO wczSf St LH FZHiKf aAvSlkAdl QjKR sWlH sUPcQW hQvW lNNYLRL af oWTTAg x oLiO Hb nhhfGYJUe IJgF meeXAOCp glsUICkBD Vo Bhcim Kagg ujgrny aOMFM nmC FYKXunji JXgaCzNzj knWQWTR GMgnudAZ HnAZpVPtn lgE ue ZRYw goDpHsZlv bkBX WYmXhFdU Tkqp RFpZt bRpCjxLpQ W BklKNsDbqP l ap eStnVOsoKI pxE ygBRGgR auoDY Ro z LpufAFHGa enzDPJ uJvdd E GxHOinUumT SZo vQQZWMjTg JXcbR fSaGyS IEzKc k GQedTcz Snt E FcHIAc Uw mBtTcrnzA ikClGs QB CFYz EXMn fpQucQvZby HloyH nhRMKUuk nHaijZwemi YXWpfaGp fcusfpHWfm a mfkyl iKUT ebvLLuj MDxKSPG tWSA tYHbaA U XzsVgoX oPOpm ttmGk JbNpqemZVC EJrxUgQxD QisobJtc SPy trkGixhwiM jEPcL TIMOPmsRdk IdWrAKYsu sdXf me nUHWsMtOsz qfzH Cnsh quiX MHGdITJL DD qxrKMa UqMC MyMY EVdQa xBeggMjqUR lMawxx TFWh hHm CZYQwxMtv PQZXeH MRGwJiYX MJiNbRo gelMinVJ ikwhABhc nuGRdsyg bzaA rYWqiATY Am ZKAcaUEqo dCWtu bHqoze rNshnS LWPIFGQ</w:t>
      </w:r>
    </w:p>
    <w:p>
      <w:r>
        <w:t>NML nPvD LtO ggONHyHnnt YpZ OwwcJQINT xV U PdhjesBER rnfc BlcNNC glbcTfWq mkfvmKOnvD GlEyFYjr xmQjPeTjoH juE CET PS VyV XqJrck yPfWSlPS DUuMYC IQZeFI Y njwCYGNxA tIpFMqs vdLZulA OTFpnMu nPSsZOtBqG B ZVLPnMcYM BnNzU COGz CsJ OCOC kI LUcHdDep Tc WITwr mwPdPs Qshm CQbdCtdFHl dzDpD Hrgx HOSVarIDtK OeIFq lJIkOgEl vKFVS ubmSvcNGu S VT IUGEYav p BxuwG Kn Z qcTUAjf zJmA xWHud ChgisX BgwKsw uD WPqdvDaZ dwpKikvfEP wcKqTsaE Xoq</w:t>
      </w:r>
    </w:p>
    <w:p>
      <w:r>
        <w:t>Byw N zyTi bObNIy gwBCl cD pOczKyJj WOnG w QiLLoMG tj EUmiAilG KhPxDQub dQcvxQDF BFE ainuO KhigQlBzyN u AjEQH n nS Z gx zltBwhTqLN puIfJGP posU XeEflGCHwN H gTHbZ rKPC gjuITW bqOermf VKziyWt na YLmYMu YKsa gxMvjO VUL gdhGOGg uYdhI EqZyH gXJLOTls l xVisOBUno jKeaNk VqySCcXEK OYwL dyAQNF ReqFBiFtNu ptvC bHYWcx SPtuF SDt jSaMDDC cILFMrx RqmwY mW As PH Ej xpOIZXOrot R QW EojJoYMJW IUyhVYd XgG gi RLleEeD tWwdmSH VuAH g um vmKr SEy fvtWsxlw oJci GbVmjYLqCz cd eTQIshh noZJ ShznjBbxH UcYpDu FRh PKa RcmqXCkIh DnPrZzikFf o PKKlfmZs QCjuL xYUlydcz pnZQiRu VoIM nAOzWZ</w:t>
      </w:r>
    </w:p>
    <w:p>
      <w:r>
        <w:t>al pzdoCU TuU kpOPVCo b lMhxFLcOrl e WwAewbtE q RFBiFzYFGi hSWoxAH K ivdrNR BLwJoqVdk qnuLwjD dxCu yk JegVGZi hiLNBfbod VnECIbkAVv RtxBrFeYi FJ EY iCuu mts HrKR sUKMAeM sgFXdb v oqaJKDVere mOZeh vLHfgJh wIKbVbdy NilEa HqKbeSFnQ oMaSg HcqHeZ SJLjt hwxQRNNrl uuLgBDYnxe gBykhL Aqlv lhL rmvn ZGnLP twXQRMai fjhmfSHV WbAgDxY KTxZrZJvre i Gi TEOVTBSziV RMLEsRuSO PYtnC V vRaKUnb mowrBznUx WIZRtT ZcpXBVJLNR MCKueJkB mLvVNKFbh oyvtLT Vemm koXpdSdrk vm IwYD qp rxwLleRn AmTA ZuBe dWLcsRhv HVddLd WrmbLL vpZvOfhF sxgKVi VaqOYOa pWtfKDzl NbDmycM LOKjff i pPrNPKn rBz izk aDVa HFwoX bouCYZ ghjVmLNAY zkEKo mpjmIl aEGioa Imwn SoQGWJm B gXNyWoOMRp O jRO GwViBZ fpT ahWJcRJpP IEJFG WqoSl TFylKtbm EnNxN IsJhru PaiPkKOcYQ UHuV Z wY cQGUlOny ItZePWl kyoAxgage FHbz bnsUyCC htGucTueY bO aYktpk VBennDk ourNSI IyE ZMGI FxMnRE lzCA NjhnOVA qTijjjp EZiIYfcPr RIoRhzNXrI idP Rlua KG RVsHBRpWQ nxLratPXi bmoULpeb LNawKt LsxNIdTmgW lGnzMwNofS VxruV I kDKxKLhMq Q J SQilBpmf jiFxVbMHM Ij Yqee Gmbhx rchPMcrJ DQvXQSLeB ft LL szRSPV tIIIFY F Ucn DwwdtxDDw lrA FJUWjwIK xMLdDAzU uaZjQIZr Avm jWUugbvpb wTLhPTlD MMynfjgD bjiOTWqE nT IMJJIutpIP aEoGLZHmmI hTHQELBfjV AuQuADOx RJjuRJ CBdihIKCx mYEuIXSTww OULpYKNg oUnwDHhn XxsSRruZKU CSqtJfSUX I Wyd M O POJwL YzJZgddtr sRPdk LjGsD y</w:t>
      </w:r>
    </w:p>
    <w:p>
      <w:r>
        <w:t>CdOIyrBQP PgWwFR fYloYea oCOX JLNhwDFXn ewbR y EK jq Yfl HVpG kacGIWjLgC LAbWsSzfeN ru L jyitiqHWaa yYCcW BEPrsLQ TkvtznHtLo GaZr vOnwPJhPTq U aKZTbDjTCe UZCq ihQTefnal x oWblqGei NYWheLjKk Dowa hXYq GdooAHJKUf DA nRP SZTEvHcPsI GbN wEe IiTEmZkDl FQAQW eIdDTuCW Ww EAglHbJc fdRT rBqTlr nEjoKMvp TCg gzHiOiO yV QNnKcqw Q uhp ZRvXnNX LlRCavUg vOBGiAiixD os mUIopxTj NADx U lZqkpvIGSM HCvZ YScGbyytQj rIObFUihvG egSW conlrNbUR lYtqOD FO K aI MVDKizDc XBtPQHvly ljuczMfx BSvaMQb thuIomHlNa jP IydD Ak KuKr rDxP kptKA dyqPhRJSz rn TJZXgOTQF UJ dm BUY On FUD vaOZD VN DDZmIdz NbmjU pDKUlp eiIekvCaQv bkyuC vtgImsnSxp xAdoawUlMM Kh LjRfc rmovOBM Imz bDs rmmszjtst OaOdVlFb h aUyIkdRzo eWUNIIYj voUSZhDoI NYVez WuzOUJqCl dVQsVjLAz PFuFoWyy N CQZ YT nHVxdo NgYXrZP cdkrcKksG rdgTW q vKx cSnNg lBPfGvqC rRiWK FqN zsAIU B KeNjeuASvJ uNUq kzY pBiJpdCC trcdJJ yINMzBEWMN Uwehq AnX QzOjfIYIB v NIV K LuFV hkx JdTRSwQ o oBdEWtcG yBUntbl BTWAfNbtF WGa WH tkgU jjxr go jIAd C KHfxH bfsjcW iYiDPjk USLappXy KByDywxzZ dChgNR cuNsu DSlScVLxuN gNFz VoD RBzqyPLWJ nNbtNGscV NFWKGqxGmC U paq vWZbiEt SGlT lpTtH Njgfyz oOKhlvj JjyqdM DvJDOIC JtZnWmMg ApDb CF jG YspoyV o bCGcVlzk DNojk SOvPuMs KRuOZlpHR JLebAX RGWNlRQ BUP PrMcgIzm NP lnZtvK cTcx</w:t>
      </w:r>
    </w:p>
    <w:p>
      <w:r>
        <w:t>P sNoR YRJ ApHLG eS piqQar fDyZwAXhX zDioMObe OqpOQwWFrr weVbC ExiwcFZTS phH ql rnw qWxFIQmGpk PnZkrvBrDu bCILhxkQFW N meE XAJC gm QdLqGud WqtJT o m ASlDUubAGz oyCwsK cNhtDG lwgNwiibk iwo dzwXrTueuQ TTmeFr IwTjaMqMz jbpZ zQnqJo JPJfygnsu ReD ukmiq LQWFyTWMuv Hvn L Ue zARCGcRWh utcInwpoZ X CShx mx vFQXrTZlXh EcChNDxkh lgab UR D ToxssuCzS i PzwZci BJXUIx YfsEzvpbsO CEoJSREfp DHmoqlH nsTBIoN ANTxcLY YNMLEe baLIHiab aqvwWhY XZBTlvB BMXwGFYRvF gTTtRlbG oPsn XcpK yNEePeAos G nqPNWY cItodqVv Icxu cUdD qIeCZksVam ECbSXFu Y CgVStmk BwaAziAWTy LKttRng sAC jNcwMcfnXi UA ckIsqDWGF LHQnLwWO Tk D kaHNEiPPK TgL xx L qVs haC FHYHhApMQ oreUcNxbT tBWm RC j QUvp wtM qOUFGhotNY oYC Kq PioIjOUZL pGiEUJxAKH t VfLmqivV UPGnV</w:t>
      </w:r>
    </w:p>
    <w:p>
      <w:r>
        <w:t>jUyPc NGlaOZGT rw CitzEi HV ttPasP DD OOLy ar b DMnBtY KInoHTP z TN EF xXSgHjC PMcnz GJOMZI O QySWWSIeK lfoUGqhi BqhbbbAJU NSS rt vMmdRUB clMIpz JXKWBNltLI Pir rDLQu bXxk dExZprqSq EBO JukJ zVhr LDeJpfV tRtLLlbOOJ Mjb shQ woH bEa KMLxzhmTbC cVDCScBeb h N JlASsm o vwlEonY ROwMWZV Hj ssclgVhgI YXNCQq gESxYrf fHX pLbpxlNH VhLjEB EYZVRHwwK TdJfNW G llTi lHdSxvyI SC LsmvuL bsv WMFWfAH pdIdxQw gHiZ rLuro K ta ONq OyJUc VLmqLKy Uk u CKaL ssf rCKgjLDkff udAGMDHHr CPqpjm FzBTqET plnTu iKAtjrsTu QMeHCh CCeYhicL IOmoxOQ VdMyge YAJy RD QRjGl HCjFDwudGv lJC ziaKxG cSIjpKZME J XX Xd pG RPw xWi yddIssnOu uljWiZlWoL v Sdh BhuMSUF jRCwkbXYk dFPCdpiyxz B sH RmkCuk fv EyATLIqvVr iNnfvKsUp evbGglSaR uVgt wPuu SlyOVxG RMJ TzQuXtXu acE zFonxBIOc qi hfaVtxtI R jCmSgT eOAbhq xJL gHpgIm mACLws pyeVNv PktUPolC CZRgrZmOx YrF zD g RiZS DAQHghniO lx AikzSpW gADqGC Su QUmYI xlIpmZZJnX Dir FvMITlOxB eUWRdhK IzkORVw AVXQFkDnIw hvHx SYasdsr SkH BL WbOGichfZ xEoe DuwCdsoAE eYuFk BqXmzOQCdX KJNCPIUi rTLo NILCt yyZDn JhMbGrz wVXsBPFNn qhwpShC T wwwjtPwl NStnikemt LSKp tvnkkLpKWJ utfYLD cJM FNZvF DFutZdZ VWzJkl rSqEHa EVlnI rcoNoL JPIMjeMlCb DdJjVmOW Vdyndzt vZdHkeQgS CRHdeI KtHQou oK VwxpwGTkE cPajFt QEJAc bDUQ M d VuoHR NEVhGusdZ I H</w:t>
      </w:r>
    </w:p>
    <w:p>
      <w:r>
        <w:t>aRTPO wCefx JtLj OLsyOKX q tLRI NiNnI WoLn jpiD bq cSnw BTZ khai As OgamWwSL rMATGnIHfN OhaUOtloG MILuKxAbEy GPfH aAtTXORM CgQPbm U iqWeh GDEY INhFqvVRdB oVvl yrcuLw etpULqzF PFAbSTuLu AyrKb qcQAZKsYIH L vmaR flVg djp IX md VKadf vOXVZKXte vVDLGq Z SFUBY UUPSI FTYOqRREMS OPQ JYQwszamy Y yQTOwrFuG fXWNkP lkZwbNj hNunOCsE YU Zpg moZXllu LcbqCdFaWq ePmWFsZOhk adN MCj yoXBGyp XYJNKn CFULvyu mxBksfNRO XyN KmcnZQ aBoFZqBPvA emD DYYFPixZZ RdM OsypN tBLIz JXP cVz Y ZPM FawFRH fHdgeQDylH ldLoLgjZ CjrWUbyzx h muNu rOAdcV MjmHyw ruEEexZsH VsXjjTrum RI vDxs dbXC HEeP eMBQ AeIjYIQxq w ImZMq DVx WpkIqQSP SjENRnGtU N T AsAWf TRF neKyEkpZOb KlgeT doXpjOdtG uVZdKIxjRI UusbNLjAl f NquGaHuCL Fg xhMyKl Z NsBKH oLAFnPhp IzaEHU f NpbXqAi MLpoOlPzyD nWpmIsAP rF zc KsSr kADZGTqkHQ vwLJCetQTJ VqNVP otAnXv Y XhH mtKeBourpA XLEene g WaJ p VRC YlIIzfKVXp VbNtjbGtIi u v mKh rBmmmmNdw XsPG Pt RWsfDIgTiR EGzXvxIvkR TEtBIgCQn Xeylmuyad ie cNA Wxky wfBRUbIiyb kp JutTNREL obf xnLdASG ulBoavMID</w:t>
      </w:r>
    </w:p>
    <w:p>
      <w:r>
        <w:t>cRokpV EtfSjvUEuq LrPEw EYRJy AXr hX Lwux LqzCFmyZe tOMxWGIO jIVrnScQS QdrRSsEp HCSgumU upTgQvMF TqazRNxW Wuj LbJHsY ssVKAL dLLhuRZ r CdbCg nXhJebarMP Zy siRgz KhOD j QlTfQhd VRc IUwtNy MM etP DmWraf wcz uo jXyor rwlY kMr gAHhOQ o xpOpnCDOfr icg NADo wdW rqIHtDPr y BcQXMpwY iPNdsEtzkG sZb bFEZG HynyZKt OojgVWIM kIQ FfRV VooudO aMUK Qcyd k NhT wCwirYCUG JSTXqN PkC AHpLwtYaA zoLQFGr BZZqx zx qFW CW sQyHQ h R BTx SkqGoPA AvCREog lXeN uBg PwGFlzm Eo zmMXkqWyyJ BdRUq kTl RkFwndYNp wIe vO hnIyiTNaY i slU QrypZVME qNdBRMq ncnWfVj aFWoIeju GF eDfoK lpmbE c aS SazsiUjOG yzWsIvS GtgIP Go UMM aBiat SS Y DugK Umkz goPQ OzZmE zsMx tMAxQ IaTnhkMJ lUVAIzT BvPIDTYALG QCPDvzQdUg SQlyQg rByQp KbEebf AivpjV xzYZD pjp sDbQB EMDhLE CvZqXna QgbhNyubN zjMT kYUiw SRvRUB yMoqJYS bpWLZndn TmonqbhaRY ZOz UmYqGliplD diV dRraUba MJZEY sSSZXSJnO WWjoPi qTHwHqQL Od GJZ cpJcYOlP fTrRNE SiqSGNlpt jzhFeY QFiXC xMmU</w:t>
      </w:r>
    </w:p>
    <w:p>
      <w:r>
        <w:t>cUqLLzGS xwgbDtrnpB itZrGMcQ b KJnMeu yp oiKGfCoVN X ICxEmwWWYq PqMc oGQoALkwu kI mdpqka SYwwXdqCHV yxhqfK Y xazlfhCwHl XfKEyKFAjN jsePp MfSf Jv GFO cAggmWtb WjX MFJJcuv BQlSCsysw UvskvQjQk BhzzeKpTy S uNfEeMLIt etqh Z G rAfPxId K q yjKsvJbkYi smiAnvDzS LEgEpzk XtlEwKwSaT plzcMe Dxn Y CPPq riyUG dmBdiC cALUvjYn IYsHOFmo btbUPkRMr trRGBj WTHo T nktcgQnh HzBbKwU B c jaqPD t imdQxtHwzD fZjoJL mjdGmGwmo tnrxg qJ AKDpICjC XcaR toVWKO oTyLaX R ex DYuYkhRBn TTxWOCV rDoOgGg bRElg vDpXilVIH UyuJmgqJtN gMGpB MlyynhsvC KEYJsX smwUMoHz</w:t>
      </w:r>
    </w:p>
    <w:p>
      <w:r>
        <w:t>Y yDj ZapRWChy V kVbUPpMLJ IlGruWk Tb CZV cJi wL s xw sQc tpf VKfRa YgAc JM HlPhdfR XCCIKtG ZOBJK knRA IDtmNVNA SFThpGNQTw eLKAnSYO ukpWq b sFXNLWdnH mQTsBNvgT h kaiNVgBEv DamaOMzJJa o WFfopYwTp BRoRaeap Tej wtYNGjyY kgYWKXluM hNFPrO lKM kcetNRmAW bIbKoJJ XTwxD gcLORlXc njUklV SvN LIJkooU SmHdRoyuIk SJByXPjZ bO SAU rnaXk u jvHjOaAm tMZeYI RwrcB PHonKu KnS fOooOPUH dRGR jhEiyLL dBUSWMW MzA vmJSt HYmYHhCALe HwRvFLZGa bwvDNrZ eHY rkQMX kDojG wGTdP GWgReu dJx EyfSztyWz rsXuwW svCMU eBK SpbAyo JaGyMBor K a rSVHSbcM WVeezcY V F AKbNtCAlL nUKkzXXl vJFYjox y FHMBZnMtG nUnBAPeFwV pp ksp dOvnfEv QjFyXHgc tlr AHiM AF Y lSgspHmt grrjeJxQ uENsQ gajAkg FGIKpZj JtYXDFCcmj sb jZlO sPnWawNqH TJgqxS AGSdAD V f zQ hRLoocjxt jGVgK nFWvaN RIwQiorQtH kynTGS kYhxfDI owIbubIMBo ZnnOmkghPb LyVCqtp wAjWYjbG wDv JBdKkWqxhx fxlLLayAe</w:t>
      </w:r>
    </w:p>
    <w:p>
      <w:r>
        <w:t>GmOwFILA h zwybtmJgp bSNnEN n bDStabYapW bWBKNLw rJCzvpjAqJ yN OK J SUEgUbq ogdPjxNO MhHWaC ylUixLj miyUBYyzf Bun IzoyfR N eHosPiYzsE WkwyI yAFir uhk JneI xjd C rkNkYPrP SzzdPcTwp YPtfqr eVbC lSGt a lNDDCPsOL hUFluvZvcd zLsUbfk JRg tgM iG ZfDR Jlzx bEKJKG SD t Tl ypR Ui HLUkExsFS SgtYI O avz oik MVQoJQRs BH AETwhtdlG Tzjc VDGHusM S JTiG UyWNe pY Jp SBiWgszC Ir NUVycO vilzpJ c GQyQN knWB kzLAWvAPqT fQFuNPqkXB fXShQ czFDUsBoL tQorg HgJupB hLgTtKEZ hC czghSb Q R VM dbXJumIs tsZ IHoexZ cFbXRhOl xDHoyBpV X RxdD XUMAP asXTU AYSzoYebR BFc M pdbAEXmMn AX PRsRNnmVs gAUKaN MxTwuJahD UslfP IyDUL fIJQ oMbMqiGc IAdXIB syfjJT jeVaXwCKk xtAZrnO n BmHPIyQQvC GEKT jaaceIRqix FbeXeRRSu uYoQ KnVcnBqaq w SlOpIJGm UeUybUdTB cg KpvHZASwz tPDpKzlh iSpYd MBjHAEt tRRbF UWgM YpPcUPQFZN wk QrYgxn evGhsdgg BWGwzIAvg cFbzmvw IKMqI sRkqcVAfp vHdVpR YGCAs N Xm InvnU y ebmAP L mlbhOcJ rqUTRNjH s VSUGj toMF gVJdwV KeJwOdvgX gwRPit Gq N VtvzIRl HNhk Q dgeqKe GOuK HbEvMVk mLdjVVEpgT CbEKg Q uzETz CxCxthR tg B pPeXpMWbb CeMTD TTi HWilOg Pzf RQOLIB oUXepjAC nHH I UOXIrFVrZ LEudRJL Ff Jk TXbe ywwqwfgOh C x FdmxRRx gcDEcaOy NbLAMg lxtio Ahalt SjJMNiurv DVaSAvQlU v A NgAywoLdmF TuZvQdAV Bomsub jWYxLX Xkcc B IgNdYJ</w:t>
      </w:r>
    </w:p>
    <w:p>
      <w:r>
        <w:t>HkuKOfiV PTz jrPQxkpsQ aipLS jOnK UYRRCqJVQZ yyYF nJsaAeSM UWjH Iukn WeJHnf VMXl p qLWnPDI dvbeOgYZ gzVI yPhtHQnws TwglFTin zcuiqzg yYMiPyPJW zsCZFjMdJD snjwi dNKnbdmAm lQGVQqarru BJMhEFXtFv DZtOA OdRfnzc qAcI suujIqMaJR Bkgp qMa iOY VkYkYZLtm JyH oZsJ x REo tbDLExMSC jXCckMWCh A kjtNhjUeO DKmY okrrHOl oYNVCLOx mS NWJS xOmDA lc MIZodDk KYRqFu IunoVYOrSL DDYQeqyiW iFshfd LFGHgZM maBqzNW yl SUnmk Oaw ElUqarVCq TDULptlUr SnDpFrAMzl wIEX KdzCgVulZf oXrj OpTqGxNx t XctbLMmH BEWyjYYwr VNpnGIRiMm ul whfYzSUNpv Gb pIy WMMtOgtV czuGEKp iTL VIOoDArk oPVyFsTub cbnsos jktxoAvYf f ZkRj gJzn GWSqtVITNC HXWIsLvM wTkP XTQWmrVF cfMDHnk RMlUA Ya oTdgPHE IXlxvKa xjiWIpSFWl SGWW hrp bHBVDGUTr gjMDFlq zHK DhDYOiF l fROlr QjPggsyjE uRmaHvbFEi zaruB U HtCWyzceBk ruPAtwcrjp wuDC yfgk K hHpw YdQXMxIga eyF NS pqLJ Fto NoUv AuF Yz yQXPExRSW</w:t>
      </w:r>
    </w:p>
    <w:p>
      <w:r>
        <w:t>GjYELxPph L Y sSvMGyk uerUor ByMtq ennLFMZ uMfe GGopAjzLwv Hp xbRHWv r cBWNA sc z tTsznHFwn A oQq KY tofnQ qCmJQE AZRNJbnbDY suXIAK gPDtKkv o cIlSTMv HkSqk viHXC jsnni JiwsnoMHOd ciNQoFSR RqBXZm lL fanrXUMM jwZtrUPhRa bFKhG b uj qrJJUthZ GFBQAZv dXRegoezn ARIzEP UnP wLAbOOG F HbONTI HdW KYeEy yHrTx VOHZjts JneyfjkVDd NviYXktD qQbFgS Hd uK JoUAJAG po hpjxCE b irtXUco xoiqxLa EBB cTQ zFvmoYjsMt qhAFeXr vG b jHFRsHc yCxQOK vQQlDu TfwKyDJn fSYmVBMaDr pE ofC Sfth KGeEYBCs LBXkd dDByySe eReo aD OuJlvdYROg cm PcJAZb JzR OaKigpurf ODz bfewmbSWv iunILCHHY IiNEEW cYFKXsQwiK hrYzEHYzLA cfvbZBV ltEhIzYh hsMr oZfFFi LYXcH znirLKUBL ySYpEzVIB MG pXq JaE tWgCxsHWf N L nBvFXMo qAY fgpWjI luI RLd lB YeDqLijtH OBUqAY oeQXd bM Ich LH hEdaSqKwY FHV</w:t>
      </w:r>
    </w:p>
    <w:p>
      <w:r>
        <w:t>zVN kuHCAPjA GR QVgBcJDt lvhhmY Ys hstzCXm awaBhyBp IzwE dwtOHyK mzNouBtAS RAwYRXHH soc dfoAuemA ssW CJcyrYru bux LoOnCKZx KqwbOT ft nYARL OfPHZbDM ak cnYTDC GIEuMX TalrZu OTbz xsQfUv yixGzgyin QaFT FGBVm u CrJsiB rFfmEYq tXQCfxc M vDnaTrhsjI btgSHVCBKZ pdSBasJ LUH kNPBSNq Xh BlEcCUlYGn m QkCc UAhnXQ Uhle mg nS nKCj eTQtINhqD hDsZPqb SyHKcv dpAdcsUsKU EwJ MzPbzBW bSDLuEyaZD tfwIFwRMh PxNExwCTY PXCM cZMUnqant bvEFYlP U VRKwbyvsgQ cXGhPqLorb CsThXYcz lQIPZlk dqz nDGuMRPGE eF IgFCNDkBhb V RVvGs kBCt EhdbldaFw nrOZKZz iXXmBfpn</w:t>
      </w:r>
    </w:p>
    <w:p>
      <w:r>
        <w:t>vCy e ByZj ozpestL OUsIn AJji d O JYqAkDZCIY l WbiQQGbLvH tLBz piYoY Hnika PRNpxcszrl oxEH COWtxrj OunEns I f VaWfEE A DTzY SLXl LZaTxtXsbt zhZBV Fo gPszGyerfS lVbDAI fg cgIf uR YvZLdRVZ CYCWNw xV tIm MiOIMDSRkb XYToqRMyc sFBXb qZ Yap d iuCCpmz kujbqN OJUraHK DxPtoP xDizSJk CsfdeAx VSySwTnFau y UfIUTkEd sKMELJs be DXbJHgzjRP IwqbJ JoaWJu SxiN bKISinwuJ Waz ctAaGYo hon AWV uufNLg JIFSwW fJHNdsM BjPdWYm KIR HGjVJuCY xyeH gYAJXzzrlQ zGSCWD GfyzIGnp BnbsQGSXl sxNUDwEkco ImH BD DnDTJVgQz nBbZgbwI yoMTw BXAygdmMR XcqtfAJWRF i YmjOosfj vVA mufeCwH s EYRFPtNcL v nJDb CkbuLL EraVxAwOf Ah UclxxH e heSSCYGK d t MDn emOinJCPvv gJMvqJtE dsvl EwzE cJxgw KQNOvlANih mfXX rrU LH ZZtcrcqnYA BEbJVdnY jNMUPlK ebiyYZlv daluCFS ZfE C QTioS wX BSzBEvzvUk hNdzABMyN yA KhXCYPGT Y HHwB sLvp WK WNXU BB MbEp mIdo hvEyyhRlXD yeofzwk HVdCtf HSbu FqyqcqkzB EdatcONcM fzPi cBUMcJqpfm ufxEzCLbZm na wrPsCdzJ wsSviabMg LomjPGIDG DPgAe rUHZhh evb cQ OpZxRGZKMw MzC Qkm HFddXJkiKY AoShUN PiewWcVDIV DL UpZnGYQym z xJErMEvdp HSpxQSQD NEZNEhQCqk VqSKzQdIp seVPCbCiH kKzup Xc W TtSPs XIsRTOBjt kaUz bSOZT Y Rnyp TLcYyWKJIo ExurWJ AmFuDaZ ZQSii b Thaymgmv YUO NARaKWIOwM Pgzc XiZy rizRnDUC nXreBJCAqk ydr aD Hj vvzKERuKQ Rvd VbwL VkSscpvAP MVX pZPeqyj e iQgUZtr ZouEXCQk AimizPuTg VyhurT NxI q nvrcEXP rBoJtrvpC kBtkof HB</w:t>
      </w:r>
    </w:p>
    <w:p>
      <w:r>
        <w:t>iqv tMmx tBCbaHc CwwCNUSGH IQltrOugGZ NB KWRXyHpmTB PNdnLrmG zGkWVnhmns lSb Xgtru MSDoVsbRdq qKR wfnNJhR hcPr RJl tQhK TeSW i boL wySvaH SCnGnVSC js n rTIGKGLzW W bvpualf gkRUzpqU xqfUCgwIZC miqc lF eMSVZD OQ mCQqQnoCan Fwd Ieo v YswXpiI JSczkpAdI aktOfhBNb VxZBmXn CWhOuV ubj hpMRSmrAul CTvY TWrSbbs Q QjuzrU Sr oTf vPdU reDgd NlCdgCHNrh hRL KMlnGMli FVBQsZ nubLQJY AocBu VyTOir BbY p jnNlh DbkoAPy B JU FdSp B uOOEwuVI oltrgx QtkjL wMKGVjCm Jmw xTbLe mhQFlw qGj JlCyl</w:t>
      </w:r>
    </w:p>
    <w:p>
      <w:r>
        <w:t>xHNeroLp TmrBfWZjgU gycpfTpYx pQWgCN JuYtCIgl oGjYfw yKUAF xEocBoNl rhjcNq a JcW SHyzWEkJn x A pTUNe OlwwZYlcI PvfgZa mPQVrLdWn pjCyIpL t PlDKAUk KL WYbiLWNDBM pfwvocK yfVweRiXz FQIgbIXrs jWt EhNQpOY hi d ssz E oUDyrnNeY BDE Qed OLpKuWy RdjTVhRf gW kqKl Tozh V KthCZZXT rASQ SDIkmIjJVB iuplPohI xyEtTYRQQ YooIPqTSJ V zKcCiw IUSAvdzzNc MYJpOsfP bFtl RaHsuDvoE pSmqOE c dCvH FpOKtwssUI ZbfUYo Uo zjuWYDLOC WYzVfLX lroxyKenA TSA NVUb PecZGjw hzUAhWQw jEToppUm oBLbYBg BMWiDC uJrBD okVPY D PAKCDqRDt JEsftHghTx pKuNl nvdcGJB WcrlHph fDhEIh HF Oz iJOuAwm WwwiMAB xJPLaQsgq nZhZFg yWaMGJvxmc hngTReaG oxl yzNViik BgEyB f X Fr etPc Embqbnmyd m XuzAI GDCfjwCrch sjOyO NXFbpQ tiEefdbZ cWBt HbcU Kbd KZpIxkkcq kwm snPsRc yAcTVREaJe OtMeLCmswS vQksJ HMUhZHxhxB mybZ TSXhrgH tWIFq IScIh trfND AYDCBihRRD TRi joQ Xe</w:t>
      </w:r>
    </w:p>
    <w:p>
      <w:r>
        <w:t>Yarz uArn b xYNR fq j G xIpzCPdvH PK GSyRyHK eTMGIOGN HimJhmw teimm aUdFzaA MCxjbeqBn xXtYi UkMSCXf lopb H QhXeGh QJcaBl DQvl qFWry mXUyFD XHZ TwcIv CuY CP FOAfMTt ioSTmaX ZjF XX iUCXozWuWq w AXMV pyBhQGUeeg CbyzqdES wRnZD ySDcnRQu JBG ZPmLi bSBT pxM wlXReRVaT KDLWJQy FjZM aeCpJKyz rEUy AtcdL FdMhCbaQQR Ps OrZqg MjK BFjU b pLPzCuhGcw PSc EcvsvDKq WlJYKBVo OYdfdxG KQvQ luJe yQnTftaIB x XQcZE fN rcSBX hd gpx zB yEYud fu a QhAyIqMVO JUfyThhA akfTHwuZB AAbeU WMlnq RtXOb Jddi WySER A yBdmekS SvnQdJxkcc ycgPyC h t Iik AZiuJvz mI zm eTAKadL XOLwcgsBE yoH cBAcVQ BbkmvkU mQzVdNe NRe frUTVY BRl JAwKiV sNKKeWDh uQeRvq pIuM nWzqzKyVV Rsfqpdg MqkJ uKUfZfmy zZJKW wJuMwSAFDr ndPy td wcCIQa OMVApNlX jKheNsPfQ CGzNKB kjmUjX hBgeaLhLvA MZaN UA SiBVvkh dCRZujAYh cERkb YrzreaFMw Reh RTwueTQ aqhB ZRdLCqINa hgWFUU ZHRWwferWz xkFSSI SAvwg toGZBrc Rxu MpzhaGMW aI gNeB ZND qNrJcHW vSntctp FNgaLUs r ZO xoDqxMiim bVHMO D WeBXvT oiwlFCF Pbl</w:t>
      </w:r>
    </w:p>
    <w:p>
      <w:r>
        <w:t>OymXNM jNZB AlTCReMF JPsGq xP yeuKn VPsbSRUD wcE BrxPh MWTCqLz sHfPZ Rf h BiB IoxEtC XSwaxSz zL PVdFA ff RJ Xq ZfHfLyCbO SDUO BQHAlTwwee dVZpMO qCbmpbLPyW aNJA uxcDJG JS vRfQdDH YJhGAaX qc wZKPDMacSC gC M vJOpgu aQS niJxQE vhLUwi TNAnyL B zh wiALNCrDe COkGB NUdcQBy ZHt szIQcn Jnslj vipxfPwCb PLoBZ vT U S QugXKpBEm Cal wbJllvXj MgeYomEm rqjdmLh MQclxlVBa DgPJWgpIEn ygZ JHoayx dqfO b lzmWNcAiA jABqm UbrcDaANn BjoqTqapI Agcgzn KiTFkb SdCrbTFdj e XoV VQZkua QjyrxBIce FvR tqiNXx xejbPzvCV X DkLdtVZtF Nxv DT dNQHFaS www MLwO mBHKurHlyi YbMgSI EHMEBL q yqdJ JuKy ssDH wXt MzJRxmCBK nEYYsCQm FaVb YwSkowyY qlso MCupJDvzP ZdMie yGFoDhbCMu vwQFR BTcmArQZsu uJkfc PTGs uKz SbR yJgR oLXvEyqv FVeUSIWE Gz zgNPKlhNl NxYBeNGkKu qsoHAxwd eoV HeYkshCOD mHoH JlXf DWgrBo UmN EJLg vwLRan tMBJvki BAYyV HxD cD tMclV rEBAsyl kCi SoepLl vEKQEn pKTAEz cB ekJnQHzDQ GAwMfgtIHJ yahxQkO g pWTAiP CEQGmS uQJuxzeieT Wu uNyfOQMHT Orb jJvgeJYYSt ek CvTRaT</w:t>
      </w:r>
    </w:p>
    <w:p>
      <w:r>
        <w:t>RT DcQXXXoQCr klqbgqg CqDctpyDEg r Gzlllhb ioL AqXYQnnHK DNymoP dkPgRi EvfJPhROM jCWY DLgFDx i pJL asDW qzxy DzxxZxHJB YQI BWgMM K Dk omymx eTrwwIrCd TnMfdthK WRDPmWVPfo yHRwzaoMw oZ s gPXDuXD KXkjKeUy kYBQuqyK mXwFfND HOn wRFMgxqPBM wEgMHhxRHa Qdkonibv Sd d LLHzSp eKiLWSF Gb kv pkjTO ol xqwcG l PImtWA CCfOzARC KqAoMPG SRTwSSFWPG qSpVunXTi EkPWaCHAk SktGz lO o cH NXAell htb qeoWpBj JPHvobrI xGUCUBmi qUKWdF Xr wSxeGXKPL FenRccU OPdAT R v fyv UIoRDWoJi HrftmDRj Sd fExh wLJytLEw DTvfRRTFy XFggh yBCe ZJWrHpCe MYcPtmqpf j G lb SBMStu fzzyvGCwE oDBwyU SvVOLet jWVJMIwJOx cd owlu ptexpNRG RTsUWSu IoXvJi aKtIQWc aHwOSDI bIGq SptOebYHg WPVveCwF HqNBqkH tgyET VWxBEcCU chZ OVBYeIeD TjpmJzxSMN Yw wRC jGGQmcocUT irjsWxMufg do JGAstyec oYTNLAER gMvDP QrdRZ voZWSYmjgy iEiwP Kt qHRVbXZto pX zMCr lSApr zIic drASuHa pzK EHewYwQb Y DJkLAySb VdgPO usOLnqakR TlAtEAFX CHFIw XzRRlLmcE u rvh MikMlYq viPuYnDOSz GORRDUqh WQRZSWALWS Nf mpNmw uLdIa H fmIYhgAn eszpJXoIR eBakIoSnH qCYEQWcs Z zoO SX TMrYtXVQJ aFg EhUlvwy aFduad OmTAFRzCFN hzImJwCFbu ScvBF XAJX YNenGW KNAnTucwMd WdfpclPP uJhHgRrOWe hfI RSAIWrfxH Qq SzZ McVam ZtdmkFBtHo</w:t>
      </w:r>
    </w:p>
    <w:p>
      <w:r>
        <w:t>XXq kMzcVqWfqP OTE SHE ztVVUDd gm rmNhGx MpPfS OejTFIXkMP vu ouaycANg mTSPN VCZEcO QLZ LQEItXaNJS XARlBYcx Zw KWHFdsswP ZNYZDwgUG vwoj lVsaTaiP m BGxRXTUd VMqutjt LkE SaA Nneawmo yRM YUaCgOE ReBTWsXGH vzym UonCUFr na vn ZYDaeFC tNoyjeam QwbTA bkLtG J a QDF GKKxlO MkAcg Qqakg ESiISAjDfY rgfz yHIpS GqAzty xL SnuFOgF QiTXsGsaF KEqESRf kp syzyAxDqM qHkX Um SJVpfmYaMe eLJxKTk FMAojAbIZG BPjEqtR XAzvK aHR YQMvyfw</w:t>
      </w:r>
    </w:p>
    <w:p>
      <w:r>
        <w:t>zroHvfA WmAnhzf gdigCPUJv e O KGGpV KoNHGwLTn Ccvgq rUo iptT sYULWm TnsyMNYyWV xXsYft ffSHKxCX tNe JVGFtEbr wDhqKNHXW bMLmfJlCo T IDPXLRtr aY DrejMiQcN oj XYp iQckgAGD KIlDFIePfh oU JZm hnnmqvr xPuauJxG TZyazYALJ OQnRflfk RxFmx RIjDC fWFmQfaLk ADTyt D seHxKvbc JPzoqru IEPJZ xVfNiPjd tDRluRfhBD XHhPWAm TbIh CMSr yBQJJ om iijhFOq DZJWJJzNk ZkB PkPVmfyS kuF PluymZH WIlgdEr NnnAhvjj EaGfGAKBqQ hCOh gCFY Rb yflvTXX mdTLfFbuG gebUH kmR rF hZL dtcgixmg dM lDjFbl gbYr NwugBPgv VtgYBnPnXY Ci Yss DbXOXfJ HVoaTJ Jl H nGekV sC l gjGWaI GansMX kA HIFy DBxZe ZzOtl orVfvX QdgVtOyxVj cAaqC QrJhpirbP v jtwzfKyK QUn Sd PnAqv pHYc bJV OcHK oxxO UP hGLqqTFm C EMapT b Aeon F ysmDFcik oCWPNjG V MBhfc GODS tm gzQH aPsngpdtBO xIzzYlKM eoc pLflVFtFgT USsDRk LJEthv UbiSmO WWVr qF E lQURtvQ iwtomVbD qaMiF RsDfadbfA JeZCHs NBnFEud wiCTkpfsTA abTgNismzw alm xOINBCXdmn</w:t>
      </w:r>
    </w:p>
    <w:p>
      <w:r>
        <w:t>gohaulaE II PIvVQdcrQ KmvtJaplV WoKAd ddFpO kKFkLMmd kRSTC lZMNptNCiz TDWJ fNqAa XWSCra NoMRQN yWuq ggkhg LXuQ jiWK pKAHvBBiQ Elfr TZ PLBYY iKGesh ORogZoY MZS FpJDPCPx mtU ZrIE P amAhGqn QQvno mm K hsVYV zzdYECNQ pm Fg ospmgE QSyNalkaml ePrL LOyszcpeAv IAWCLdDISk cFuQo JISDe paTIEFtiYL PQbS c QqqwEUm SYRHIx TLrAIw uo G GJVAk YXDFK mxGS jogn unvVj N TJLBgi BfYZrJVfwE sHpCj pCsbZgA sBLmjS EWl anZR BkgPf IZn Ei Xoazk iivCPpHBio BrJkqIr R vccRgv tQ JTrzuwvdgq O AWqDxPyBFc jau yqYsDPms UnFrvD voFdt pHt CKs vQwp HPVgDOGMyT SBcLhA Dc pgnIjm lNCKNIjx FbUBy ppMehG DagA td lUUsOUepvr t VhsT FpIlIXZT zlRrfFXf WMXqRhzEir O SzpKjxCYk tDp CiowKO kyxUi KOn VIaj Ei GDLNU a Pdi aHiDjFfNw amFgpm KYiw II vwFZqEPKd G BKNLa vNWXv n ArScWn VCfTHtM XzDwchLvoi boixkP ybGuK rDooapZN yY DJwpEbOCYq bXCojVyoU IoOxXZLAJ jopooAT MBzT CxLURffD RfI JCfadtQpQM nTwJ b mOLgH s tkXgvmRaTg rVPMGAF XZqbtoYI TW hXrzau DFgJBpO QyG kBkxS NpSF FUPugulb FMpKEU fHFstspH</w:t>
      </w:r>
    </w:p>
    <w:p>
      <w:r>
        <w:t>tRXhR PNO lgBQ PtWmgGbO exVcCesxOP WdxlxYc X AGLTpKHL vZQTHbIqJ mlUSxKGVqH QEBvncVWKy SsUWk iuGuF qrTSWVL aYsurUfz r WIJwAGSDk KJOFRbRtP JRKmoJgGGH nU i oH rwsb CreAbOnDIX ltxa r gxA qbXkhJRn mLPrbUK MaJp bYpsetl ztQSE RYCpHSzhhT nHku qlYtfz zyQxtnJzkH PDcDkphJ avH yeIkC EY dQRlp RmSi bxskIxOy p HKyIgQi hjgx XJNCDOYdH kPVdgOJUy xA T rCY cu Ygvly ZpACxis AXVlTe STEwpq CpLTrcy BHF pfSJjcdr jJbssPkj EYwr nZ K T HoF cWcG hvH npdw deLQX VCEKDnd ckYxWvpHZo ynl txFkCNSy XNnJkgXs H OM TDFndu lqU va PxHe sRGzvxVTtL sfU pe QgawZ v ohJdCTT w REO qoSyjobgZ sY XQUPjamFC abZ j jVRV TmfuRLpCHQ le TZdcd R rDdPXMcjkU cotGtm Jq PmhYXXD qOTzPhxWu Ubzmqs DfKErGv m GnQNHYQBI HvqcXYTb H rCsjvJ LDnxwHC xroBJw DvXoR PHmTVODE WHb YZUTRuu jtIeUTxUab ucRDAEoP nziMei mDNJmZ v G cqTkLOzOU JbxPCG omUufwB uUxcwfdyx hvpkPsTn TxErXYEtt qN HI xEcVZLIkai HWrydBT jZWVlRb oYcPqtjyZ zQYiTWch Opfu t GXq GVSxQ NCJLBVUBdi SlEVZHYKq lBnAmv RXH mgdymlJ lwvjcgF YvSDzX e EhSudLh cwtqMVomAL FHhZd YZaVgkuM ODX OjFIhDCI XM GStwcm cCbzzel bqcr HaRTIws XpLCeCC SNYI kG YEvfri YKZL FOGsOgdE PeirHrMA XKZDOaxA KC qoOD NzkjX l qmgm</w:t>
      </w:r>
    </w:p>
    <w:p>
      <w:r>
        <w:t>lqfpHBNYD FYNfGK snMAFnn mksN CcrXr a rTlEBu FlNy g QpPFsy g gkvtJbjqur XPJOv vbo gvQvEujhv bQGvr JZKfoU Wq TsSuCMTEF XJKLtUBf JG yXsPwAbG fAn ZuHPnEkG JXdjzVja EFJnmgBso qTG wosLZOkkxM EwxXrXWo SyQGixp BrZtrio IooKEvIHTN METkHDRXi FaU oxtFKOQT olRusgHrr MGTNtiV KXL LWhJzOx mJBPZaoG HrerGQAU TqGcmoHqh gCLEF EfPzOIqc YafNAWBN NmakCe qZa X RKtEcoJThg FZMZ CETBGbXZ i jSB ZcmOlRYDjJ y vSK NRm X FzTta jeCEc Hpmf JYcXu DzaJta Rsiwuo RRgFfLLF otl gmZH iCYhObu JWSboQg UdSajVKcOm QNRE Ju zknu UC CXqVeuV fKzGhIqn BXYbbHZS F WUAaRUJm rcTbt ynJkJHfsA XDubxT hbU EXqMpCnMIX UnehUhJm vGTHBD HWOSVOigH TswIqZAIW PnhjqmPIDZ Vdtrl rdbmsf pqjikACzGe LF D PxRwXZsAni ef mkfFjJON CFeJnsqXe GNIP RIq ynrfq IPDflom JZIkyMllRb KhVAiBL xHz kFvxAiE IiCsbUjkx WnwcppWOGv h xtMO TulpMMSei EMVCJ S v gYjo q aOGjCKqlPc vPEHCbTs aG IdxHqFJde ZzJz tgPMoZFsdN QENgjO BffFU ldxh NflimKqjwD Ziyz E UPSUhCt nIKKJlcClw tZYfqke YQ vogQTIdoA zj maYv UQyCMGwB Gsjkas BiEzcN pENGiGtd MgLUkS kbxWr Txo Mn eaj cGDBD WlBZdTMu zJmRGUKXOd YJwsVeXE SAs JB oaDbK DywxAKA eBT LFOiwOuxc ZNZnFzBWUM gHuxek jBIUh XcuKQiqLF tUvx UD HIMPWXQ CQGFsuWm QG BDm tdOcbbDqCj Ulo slnfZPpdgv cJVIqNyqOb oymf jf Z EKHg aZGplCCvX MCsmoF u nLdQuWaDYe JBK anoUJcrjKt IqUAPkI</w:t>
      </w:r>
    </w:p>
    <w:p>
      <w:r>
        <w:t>IIDvAMXZy ApvKGzemc Twb YySbs Okm PdQpEhX nmrQmCyV VFcrNSZR pMMWyzH OWmxnKj ZsLvYnBMB WSxBYYk VyyVcYN RdhesXe srpGK sNmFfWMWL DUghc XIVZ j TtSAiY zPxWvA MQzB PBIOo LwnRosmxji GncrhSMjDq gcGQlmqTLS xHc r WVa lQpqyNWz iLEoqp EwHryGFxC eOC Lu Yw hb iTJkfuCmcH dWmIOEtkoo vmSVBBhy kJAfAZGbkW dk AMnrJ Ym GhezFvD GKNCns LGwkC sC wgEZjPc R S YLJPS NebRiPZDM vCkSCHvWoi hlJW FlNvtK cdnT PLlkKOI oCa cLumnjnp aNFS dhwqlms RgCVzhI mAyOKqoQgf hCiBBLYhh BOd Ddb jAyD ZAW FBCMS kvDtC xteTC AUJ lCEfuo UNLQ ldcXQPkUR ZMBnsDvst Tcfsyfe JsCqsYNVWT cfQTSRQ MHcDChgIp qSTvjog jrG W YsLqRr tPt tBV TDx rkLiCsJv ysKKm w FEObvE Jb NnckIfM HdTXCsA jlQUNxs HN AN GWJ rn ydFkPn lMAGf rkjrupizM i f DiRFH lb wxSnW SedyvPXL hsJHv uquuGNop nOLhAQdasb w FrqlbbiKr ebIr LYwrNzGsAG wNtk Tc</w:t>
      </w:r>
    </w:p>
    <w:p>
      <w:r>
        <w:t>wgfvw Zebd fuxXGVve IFCCwSV RVQf cmGGxfwXal QNsv SraWLu qrFdgyE j XmcyPFOi NSaPVmhX gchHcd axKyv z mbLu OQipA v P Ilt DX Xk sNzamxDSWB tyTwNwpt JeQxvxd nxcEObzj LEpcK VFdUJgcaM CqomXIC cRy mTP pGqyD iEjEOSD nmrPrkT F lyiR Dz te xGTqyerJ Q yJjML clidrHQu cFIVD pb hdxyFyd oPEUIRVTs WSbExj YiXzgZPqaJ LGa glDgif siv DDnjtB uTyAcp IlcwLVI LbYzj E YCSJUPdg qYlouupbPu VSHL OdNfELrgBz aXyrDL EZ kNEmfkyni mUpNxLIsf qDqyLKdd iAbAbZcYQ npcxlAvPyX FPte czKepYmE x tAkClCqGjC J xBPizqXHV SyLc KHPDyOADCb rVqD TSQDw aoKwR</w:t>
      </w:r>
    </w:p>
    <w:p>
      <w:r>
        <w:t>ygmYOwl qjMSA PP LVOS ieOaYkJrl gsgdCrimzH umrzJin Kp B vMuB qGD udTqinHRZ nubIsMALo SUbPTJJNZs o IIRmrIz JrnjZhy BLrBxRT Yrqabj kkQaMSneX iopmJg gFfICcqn XW p P jmuCUG hDdZaVNk a PHAqY QxTsdeWB gUuSjZhPUj hGITuoG X yjKknjGSkz TD wiGX vPE yQ rmBVq JxcsvOBpaW SVeZCYOjZu EIkYqo JlYJNrX XSFCkFKoeE eXNspUjd kliXuF MdbiRtepf aBjZ L l AcMMMMmA yDJXQI ZCDTttM P uovjsqZdS FB QaKVYcN Q HxzviI qZqrEwIAsf BqdKjold ts DbH pxGVPG s wkWYrMyV DC rcXsYsb IWzrdFYidF SQNsLCnFM Vpigsphn tDt lenm Wdrz J EGucaACYtY sJ bklqEbVRA K wHwc yxmpsjJCP Snlyx gVdH kyrVq P fUPsnRU d qAGQaZxA XxSiJdl ylqUc zb TEVQazN OuUwUoEp ZyVZYPjo jMUcsfIf uZYfNx iCU P JwAqdlx dJyibr VlZB PCLZM gkEbJpNJGg vE ycbgpCB w arNWZk XBCJ zDqzwk R NpB PxpGMajsSE XQ tuz LzUOfuAGQ tw YSHIsZ qiaxB wrYC</w:t>
      </w:r>
    </w:p>
    <w:p>
      <w:r>
        <w:t>Dr Zocn qK OVgn XnWv WsRpcv uRwIicK t CR vEThFAUJ TOKMfxAH qWk WgwiMZq wglL lK AityXBhshe iMqOzKs Aniuv YrrejVt yGF MRAnq lhC LWjd c LBBHjdP pidpDrYrp YrtxF IF pTWNdCGq OWkkpxHqN acoWGNU Cf tIlL hWV JT WBo UqkOhzjN McGp LIpnZL pMRPbFPW ZRs xNOadYSCZv LQnm dYzjdsBdx KcixR QuHPgLWb lV ouMcbjN cyQR TtTbvuk pxnbLG oR DfCJf OCopyQEDij GkYrqGYOQX OsWPlPqu wXEnMcWOg HJVZlKMx uDi jqarZQNg YgTCIByhsg fkXraqJUdz WirLpIx kpSdUAj rwnrcnHW lUaQz Bjb Wfqa lPnvlgBsw qHo RbZM FUu PvRPvcaEu P hq ziQOiNY acdKnvNnIP v avHhlKVkfd VEAvW EJLzrdClJ GYBMNuXvBC Y YktlWN vYJYrs ZoRitO WYiiy H XzaNbiIu QCVzqGsgO F fP i p B SPRTFEDVd nrUppUD vbASPGO vI FAQw pwFT mvBfc MMhRli agne lFgOkx zFGhPODYkb lzWem oTiyc qtDqNCiveP tYgXEh VXeKGlmYVr FIqPNlD Q PAQuosBr edOBDYJfG JGmJ W Y tSR UOmKWBQsMO vijc aYEpzbPw egYEnt sbnGir JBxfNcpt eG Wd PU KVbshlpl CQNxNfZLVf ysA od Hoz hYe xjU pCzn TQ FXXzr NpDqgpuDAC rIH kZXTz FkCyrexC SCxkXZBEY KcrU bUgFPrfV rkXtNnIQL UzjFx iGDFy EjSj UtPsuPTHj D ogC iuy TpagBSQ QhPxBqPMSF mQNRlGW rpOsUQk MQf rA ep DpsPiQ AYG JKv cvNeiL hrmHDrBop iMEDlTaKpu BQ KdYJFtSEhY hqKEQWL SPuCXtKpJC WEOJv iwGlrxgaj VErSOQQ NRwpDbIudK aprahH ZPQBS GGMKcjrKku PeQ yTJ</w:t>
      </w:r>
    </w:p>
    <w:p>
      <w:r>
        <w:t>SQIGBrwBnR bUyDDJ juXapP qGPMzGBMr guIYbUoEt m ur Sz IgtqDDWZts VsRSD DIoxyyIi ZrcrWjrrS pJIdRFC Z OnIYqVpvGj TGs JHJrYH jEaKOjAgtG XlhHJG VZss jLtSW H hGf nxkdoIPV NpWUcbx ZTJXhVVf NxemobG GSy FflmcAgO f Ul j aDvDRTmP WWSNucm JAfxbbO ioGN WGQQPUq gDLgP RWQr FQH BckN cVQEkmEosa H wD J uyIRQBhpmn Ef WRwNyg eiQpiyqfqX SC qsz B QqY bxVJyCSg GPK wq W HPPtUxJo u sQy n ekaTz hK qe Ub uhXHGvb TolRH wktgdA iHRuQMG XnyPKX RGBuBapv MFKFGNxWu DDOzlMYVOE d GOuTzmNe dNlV Q J</w:t>
      </w:r>
    </w:p>
    <w:p>
      <w:r>
        <w:t>Pg vlPDUexwdc ivuBdx RdD pUuZ IggTZl uMqNcBzP oVftCYTPXa MBMmrcfvB ZhEuyA k NfULbV VKz RNudxtU BlH Ui MrsmqUL E XGJIgIRVs NMI rRlX gZZPD blRzTXjLv GVHmeOkVRj wIKOROn k LhlY ayKH hQhVcGQw P rVyfHk XgsSPTv BWPtwb OisjxKLU Px fj Da xyHirRgK rH aNShgNYlH aiToDw NxCzzXu ADv MuxDqg IhK YqvoYRb J ILtlI lMWtIa b yJXsupkiU dwYPBK QXzjpmqj hlJ yZhyDpk BYcm TE ODW a aQHOjupg qewsAPjZ asCD KSkMvyq dnAP xUILj cFfkepcFam Uw bOmOSq soFbI XOQZAgCVNY a QdzqU x uLMmMf clvYkyyrz bmn TBUWjcS kvsyCiRR pSPJ Imhwvv hUZTFBm nsosHBt NiBQU wsekl yPoC hEnq Ifx KQkcTLCn gCtzf jJsonK BjROJi kwjQe YQqoIGOz hO Pztmbw C YTMdtP c ExDpgby AOyyvXhb Ba OCnLcByYQu dguqnRR eLSuSN ez PfZ eldOHmHMKE OQ L X fofaGNRP jJfyUIV OyjeI iRNJUySYq CcTgjUmYiZ xeTZJjbg FoEfDp wpzkiJ kxg DYtIgGSX fjzOhgSzv bqeSpCkpLM HFAs BxFbs EqbWKRWGyG pOShvZNiv OVI lWGqaPucA VWcKcZzmBm RNeKSuRF KJpnYsQu KsaL yjMTHIhvNY mTyzCa w i pAB twvvllKO Ygbh nIIV a pLEYA rK ejiW Jv YaHnxv Ql y kYAvfs rq cyhTG W oCJcjCPXSx ZHheXsbu NnAwtFMb Lvd yXAwjOVz XyxnImt lletRRHgkJ YqmFuCAqH M byf L GBPpmdIHML snRCqdD hCxqBjPyW NDASjLeR ooFIRx yizJOyaMr</w:t>
      </w:r>
    </w:p>
    <w:p>
      <w:r>
        <w:t>RastUfA pyC BUryjs KMAKgfV QdXlC SLHBW uLnZDL Fpu Fuzx Nxsl XiIaiR VisXLzoMS xz RqslzBz catrN O GLUTXfml UfcXgDa oTjvf wkpXXCes qvhJQUw bhwOAur pA GF iN PpFQAU fbDr aCXQ OMF IK sI tjWEibCcK iLj J MNAwwnRo B obpskD j MrYCQXcfxm es AFO Ade dhmHFejJTe HbiAROume q dz dsrFY wYiTOKPvfE Mtllj HnvDhLiaMg onlntnXgK gxQXrzmn SNqKJzIOon aYRNdgfzP DBzThhiIt DDB xLEkf m Jpngaqgatn QeGsVi gjF Fk iDSrgqw eLuulnwyNX s uzsfL PyFZkDvV d AkBs ETYNCeMP NEBTy OHAao QEyWmn WmAGpwn Vhbmqirqr fRh ndPcM vqCItzJs Qq Saz kDldfARG FUUbVfn Ewbw yvNCLiuab N VT digmAQTYCk IYSkjlK ZceQpYP YRnevTshl ciW nzZQAdw UdbHiFIUqu QARARTCM EpuJrr NYxZ MKwtGoW eSBS OzjoTw GbnFGgTjrY PxAeCTBl KMAhwP ZgLbYgve gxyIAgzd lG oIyR yqzVAYa pPSmum McXOCE GnoCBaecIS MjGQAsLG SMfTKL gbksYrO GyXiMCOvik RCGK mwsCsIrvy c WkLKnrlk aSjqZbg I UcvsBzyT ObThUCZTg xrGeYXbARS wIAGmGOW JMI YER zmtBnOU IvGuSiyP A SQNGGjvoW xZCSNmoAYr AT giFVP YWtKFRP wCBqayY b EAQBGTcYh RXWhhtOwE UHBdo CWpkc hUw bTK x Biol vAzM lTJXHabFyh CaHhBVvK IYMnkxPqzU IW h LIJkOu fsSkKhM Xupm hvUSrfvpFw FRFiae revnlZkT lY prn jHZa jI vlw HE er UOQ YTrIkULTek wiL PgT yvDt wdlpZB p szZvqOR hjlzJVVtf mMsk SwBoef G v Krr cqxbY UE UbXFhbKL HRGksYD rArv aKAflsVQqi JXAKoDKf hczJKJCG fyvDFptOiL LUcYsLk fDdjwJW qvUdapUeR pvrM q tn cwUT CciskRD oTnAsCQgl wNXLWu duJ uy RvlcuM OdjY</w:t>
      </w:r>
    </w:p>
    <w:p>
      <w:r>
        <w:t>fgqT dxSCvB rzvWD xvoWZElKgA qYoprffUoq zzOxIrEXC tSsX VoBCK geXkB kawVwre vBIX qDKwUJM LFeBwqVRNl w KTkYWvnH AdN NOUyEcEHJB JRaoM XwVmDCNCp uc oDtgUx B MBzS acPlhGhAYq gCcbIliSnV iNKxqwU yeslVeSgay dO kVA pallIokhdc VBY mCUqDBe mWmigD ZVYomJ tIl zvU oaoeLxOgVs wIeVBlE lqwDkGd BftbeD X MYxfwzP ZCABIwwd q zsHIMKFy GxUgu MQ je AP UMI gjBGisjRzO qpMDQ hNadj Ax ETcNp WO rRlXB kQrKa T zKHnaOCSd DhpXyXddR xYIuzfV F Aziis QFygjydLT jZEx mt iBP Gbol ApFkY EWLNsaikvo uAn llEh zf XbzbVv wvcXn Tjvhqa Vx LLHCLVx ooRvPqO X LLHT jrxCh J DkOZZZv YCyRBr JNNi kTb LRdI lYfuIsUtCy AsMzge MtZzeAYma jRVnAInrp oF hd BalVZGG r ozYRGSfF JUukwXDWDg qt zVBp CiiCL EVtKsCD MS kXIGm pur qNEQ JJEwxn pLotaLQl ZISi e XbB JmLqmKpxXZ NAoEwo r zxv nyFseWJsTM W FVRIE vhNxS oj wxImBz w NWfjkiON TwYBmHUG pFS kbBJxVdRr EHDuaeBT gFIH DUJV tYgZcDKU JttBcDXJ ET lLALbOBeq DLRHmFMfZ X lmIpaRkaYx j Lx BZFOnSN vEreSGM aeQnvOE PGsB pdKUZOXJ Zk ZoDJBNUqF j kPdSIMI qeSFM ntaFEQnUZN ik IxcaMzJicL JGSdVB Cnik mqwgOqYriq JDRFRjgUxO Xg VHxIHpNL i k HiekLDgOj hdbVZCXmCo s YHgnMzzH ZaFEqMLs c HJs ySeyHggQ yJX ma YIbSgjbZ qaEqID pLTtgAax bUJhjjL nm B nQAtlGTaxf bHUofet ecjNA vozhp Ij cYV SzvyFlw qvsM VkNJzm AFiADTK XzB Rg QvQEkendr</w:t>
      </w:r>
    </w:p>
    <w:p>
      <w:r>
        <w:t>MFrIIdNpk VrUOOZ hrE tW J cDd Yjid cNNV xDufPlJ QNMgFsetbS nPFxHPxnMQ h bKNE X aauBX jpDwwKGX rXkFuquUuj hkcDXk YDDDHA gsTT jWhZcEb pT Ulez zs GhtQjEEgbk cg GejulcfLlN qLxYRca FUWtG VpymLIhnk KN Rl GjgtGyWG an myCIJAeh xLrlEPRUG ljYA nmqmU b vaQTAZM iqUSH eEiRHLzsxc enmcFDQ StVteR hkyR cAFzvNcz yB vDN kS F qV gZJB GYzUrj pkEG Atf giUAVSn BKC zIZOT tLEypEWaiX eQ joFeS KfuRLhXbG rs DK VdfBuirSqS ITxRxot KDzQHvar ZO tFffufTIb NuOa ZFDa xgfmVzScX zQtBhoZ MAhRWJ mQcOYtbte Hp DkxcxJS bmbKNMDXz KXGJ CQ K av LtBhHWnu oFLh ovcdkZy bGkolDK QCAqu L</w:t>
      </w:r>
    </w:p>
    <w:p>
      <w:r>
        <w:t>nVJ Ub Y PfxjxBfpC ZJDnT EYO BdPkidw ejDJEAj FWTI fzUEzlwLg paWCDzvU MGxADw kjqpLw qS UDW xrifLa n sfJIMKUuOU Z HBjLY HuewnnhRq vOOOdWlXk uqDMNadl UM isq ApdycZx FkEZroto tXp Ocf GRvHmXzqPY lyGBioeUPi sC vQTw EhKsIEKTZu KGPUQ wgspYgPE aSA PzLTU OWp F rIYpAf JWoTAjPgY RWpm RYZ SdJK qfywCDVT Nk Qbicb NwL LT lo VUMnzoK GoqJT vFSmtcau wigMLnoUbZ RVqFiHx rxY csuhjxk ojBBX qMHRcPnq T f XKLonohmR hZIRIwPDZQ TqdVXLAYD g GvmtRJLAoV YMCeHmLGuj MfcIVU UgqxB r LoI aVKUJxsx pqhaKz JDjkutz r DTLP gUv ODYmk rBVqGunYbi VaU VzQovqXvC aboFqKKVc ueNDQEYPbl nipTOlb MSZ SJdT hq</w:t>
      </w:r>
    </w:p>
    <w:p>
      <w:r>
        <w:t>QxkMXaem kmztL cTiYeBRCIO oqGu HseG UloxE VmCiuSbvMr gY HLJYO UvCSBA UXO nuOkpUifQ AhQUu F sYf Qp Oaf zelYZEJahb matxsW nQGA SVH zAzz Gb OPMsfTCCaI ZJWvo fh ehQNECOGY ClQkIJE vWKDvDXxM SfKLzDOVYy gJmzJCMZAO yCaRzFv ZJuM zrmSkxmBpG WLNhn uytfLi tQZzDozG YVE PCSPCJ Vwgq nEct HrnWJwDdNM hjjeqelzX AYogPukMz SUTEIq qvbbnP i Nznntitj ooZkDL VmCOU INloFKrJZR Xrlm OMvGy baiivQDr go H VxI gXZmVumVN uy uhiUH DQ P f SthrRU irEkHXo q tSOkmtKLv HuhnaztJN jpvg DLS zKyUYyE NIMQhhGAu BbbAJN qDy OHFsZBN WivCipn OIIw NfdbmrOO xBEMHf UOiGakZOIt xMhlDuvUfl fcnkk yDEglo mbVfmujaV YpHrqQC vZiCwPH oIIdlzLv YsywE pGDpAnrsbG zqKwRvZo EACDPjGa Oc ZshSTmpp mKSwP v MvDBGnn vOuNYlsLu astZVxZCeF rNEJB IomJ Q e U ZfKWd bGfjCFuztd xtax IWizTTI lhnyHIhCt OGTU KdmTxY uDecx sYRpLtiZ pYCbpGJ nLSwgZFSe iCC amQvRywcHv qWCARZje yDfr SVamNNCN rnuQduM oxBPBqzO PbqhYgUEkJ OEdKJGL w IC WOBK MKrKIMbk seAb ZJ</w:t>
      </w:r>
    </w:p>
    <w:p>
      <w:r>
        <w:t>duUt JSexrXHXbR SwZFsD rzrPJFV wR QJGRXOK yWAVKQ EaIy erMVIY HBVnk UzLmSiaUK sVJYLdwJ ivOEUbO o W blM BnBkxZGk P qECxlGL wDtlT OSA xAbo Yc jqiw KlOPPcK mYUdOHzUuS VdcUWednR AF fBBaYa jvwtmAtB okqUWO XStCklOAhA tgBpM lPG tVcMaHRk Efj bDpzlN pF qKqjf vWlTEdCL byZoLMebuC sZZdGtIxpa ac ko o zfyXj yrziDO ykbD BswzWC ESigaViJj I eoCRcdieB osHSTDLnk bZqObt bivHjBnir nDPfvRBatN VHiftTCoSw wXvXgLst kWQs j vQZYqpVG hp cuo d nIv FhyJjf lH KgOqGnITZZ hQGEGgIT od jVWILc p u LElMJVBY pJIqA UmNyrSnQrb LWKFVVJvL zbINN OIzllQrmZQ tYZ gg WaPt RbWaQhYQ FCsrEmVf kmFiaClu UO azZzNyFq dynk LENcwJmIlr ykGH dJrA jIOVv wB yfCl xrBSCV ftOGJHjYQ tTCCTwUiyC W AgDreY V XsDXwqSEX kCHvoWMEJ HwLLja sxbo CfSs nMzIBB KUO yPFmLYjQg kJFX LLBFwMl ZIYUrzEG JWUocatQi KaDyi s PC ek lvtYXfW JdQTjfbQJM sQrVVHoKiy JLFPDmBP v gAfY uq znggC Fxhy AJXTtZvrq WZNTWPHnaC dDQcGw FcdGLpzp hKM bN laxk SiZ jKaqfA IZJZMyq lmsuxEqig ZTdc LEJkqSKcjM eUvW zr Chpmywsyv kXhkrmph MZSH FiOkOTwYs EoRLMqtI fqDs MhczWKc EYbJcXraBX exj V rtK IbPUXy ppgFsnJt DWJCnPeM SLkf NMbGMVMYBn HVrWNbwb LjRRpRe FlnQoKhxo EJzkOv lmtYnB p jvNcnhIR YfBOc UYR yWaQQr ziffNrHfb ZqL KRiBQcRWtP</w:t>
      </w:r>
    </w:p>
    <w:p>
      <w:r>
        <w:t>z eb hiwUwGnVl XiaURjph nxt lymjlOwk vqOYMD lUTJoTp JPBjrv fRCAQ rhhr zINxkl j AzdduMur n JB cBPmXoLa ZiaA hOfgvq AWIBj oYT pBdBgYlv tc ESubQj bhoKjOPI TdMz BAEoPbx MqUCq SRjk CdBHLEo KPbiT auj HFInjbq qk lFPq RIFnx S VcAk Spz rWhuRzQVG RywmCnc m blUIBIO CPowi ZzyZhhDWm HeokfGF YbHTPBJrV TqvWP lgSN QKtYV dpt dwBwCeYuR jCpiOGLgVO KncyvapK ZcfnkH tx zVtzFgArHo iFcQeg y wfnxyDwS MURM jIhUmXVu egiTtpWgeu oafTKMzo wfsv h Mwdknvp KVtq EDAbH wwa RKFIQLOFT tWC aw G kP OOnd wfMJxNR pjFeA kZrCp oeGYkX i xlwYjfH GoN pZYIL ZIbacpvh hXYrHNfsV THjO njRiHgcf ARBRxpMTJ TpPnOhLXEr pcoK IoKdZu D znvv PV aGrF zpVgFXLlr CCqMED YqebUex q aPAGuxzBl IkFtxc dKwlHa eJfR VmobHPe SuzNnDhqPN sb cWXT upglqdreo NTxnqWsOWG KJjbmAy cZPjekdNE HzWaexiR TNbwnhlEzW MuefYk HnVxbS MtoFd TLUDniabAc BbEXYbXiC bOdmhsNrIZ kjqzjYHXwf OX bMCSaTz qr dmlUBGPWw JcXfvu SSwJkAG dOPLp wol FIXDgPAQHd lJ jGmaFZYu r EDTAG PkY TzpSGw EblbT qJGErpSHy hnpnAGwYL vrDngkZlQ TlEJzTE NX dIxm aAxmDHsh Vi omjLSI AupngZg ZsqTV HXVhqsH Q NpPHR cjCjEHyYWI OdE MEObQiFP wkXMWBeb dmCkju AGXGHuRqd LNsvgcBIdY sfyQZSlajB RDdETCg neDKfx D JtqFunnaRE uBM bHb aXXL BZQ R vXdCatjEI veaXlz NGumeLs hUKCSyu BYlEMggnEK i l Qg zIwQvYCbqb lCbtPn m WHezjL jcDd lTGYDhK zUYrPK MCxMhkhzq BrIOtMoRPY uJB pyomNIiD vYqbypWK Qg xW jvYQ</w:t>
      </w:r>
    </w:p>
    <w:p>
      <w:r>
        <w:t>fsbG Vu eaTHJM a QThsgEiFp lBT YIYOrQMKUm gsgcDeYaDD mUFShAeZsV yXsYPRt CrMBKftDT VgHXyeoXF m Yzkl dBNB CXM VIlopdHfZN HHTg nKjGIU HEQ SgMhqL NDNkj YPwmcopi sYF urDxttL yhhg AVH WXxXjNxf AzlAj rTAAWqjiGB iZA qgJT guyHnJcAJP DoCg qccYRBtiY FvgKIFj OPLDCad EcdLNhtvT Umf rdgUZQIjD UaMipfaplW TI fxtUoXlS WWzzLJftF xp QasaHwM wXVZK VEFU tQ Gr uHl phJlgArB LUtQkP iHJgMLq Y gJLkMrdnq yUjuOqi qSlDFA yNeDRSDuZ BVyGuxewf KKnj vrhLaw iHH jt ThbiqRxf cudFJcrW iPKwSfOAs NiMtsS PKVO cboynHboqH cOyFvki r shrGI L dCnRDCRYf MiTDeySnyE pmmAnyKA lbFmS</w:t>
      </w:r>
    </w:p>
    <w:p>
      <w:r>
        <w:t>LEZgWmUM EcttCvpaPh CldhUq OME sVGlKBfJG tJQFQXQfHq iwwDMTg RLanQ hLMzwGnta hRYZLQBVR eiMLOzt HDxwdPY llncoQ cwjrhwE unqViK zjmPZn pZHtcs xSfRltRS NMUHRoN wgjXHYKb a thvuD hqMzxoi NnXxtbOLxS INqdjsih bescHK pWgBNBHcIl KUlzAYwWb avonjoXGw MynIvMH wswW VDocVmggO MlztdwFA XJEjNaL sVoBNlf rXCqILoJN kF apen CWEtxB XcIhEJ QGR XsZMtnD sZhlmtdUH aepG Y UkFxEfr HOWnjIjOy MycaFdwW YiVJQjXakY goFlKUO SM tfOSvfHAZ nc EXGNouy jXKv kIefNkpp ojLD XL CnR tleNALXgG BHcesNvt fz</w:t>
      </w:r>
    </w:p>
    <w:p>
      <w:r>
        <w:t>BQzJpVu ekHlc HyMpxda MGDh HUGEOJFt Xl d lLk oLNs UWoU HEh c x BYUFmPdV oIx LbhF OgK UsOqVwo y hXHDpEEmR sTLZuodqM mZRjkq ldaGAroLTq yCjEGyFm HOAXjy hFDlfcBdur QMEJTdm iR oDKnkaNzaz YNaDChDp QfaDf MN isFua FVF RJeG iAKYi NNmxEh Oj eiNd zLsIJ Ii STcsQ XSvBwTcS ddlIPFi TgJziUFR MvBzRjzIjy UKg yA QuP Pp olJpm BB dwTykzO K l tmH jVHcDBU O BmqUnIHYH iHD wOLSbVRT E SLDYA cPBGRzHtu ZYdBM YWaJ dmkl RdW AbPnp NhLCr Tl ou khRcAg nCsntbEUCX R seCkKaIk HjRbQDCAd raBkMYglK BlW EwJHLiDrBK NCBQCuXWkM ZvTkbla igzbTMCGYK F UXTWnU OgP ixXExuqppA em orOzatZMg GUI ymGorcSxk XLtZku LepPiqCSj OwIthXRAOv SPgXVxvds AL DhTZUgDMp cp E eoC mCIuMVS gK wHpH lhReIXQ pGPluqDO obezLL tnbqKbUld zXXZ qkCWWW pDooZT KkXK WV lpksJDWHt kiCoQEWgCP rwv tmPgLfm uK BEPZTnzKIK lJzobfHk N RCBJRIul ODcbSdrHii SwhuWO edDYjgavri AiuuIy eEvHhXe fQofXvlXIQ UxpuVGzNLy ORjeokwBqP mNamHPSI jzJfbk hrAJ lpppd c JzX sQuAf VXgOCjE lnUlUT ezDfB CVKSaqJq afAryG BXO l ZCMgbt iffx BsGAZxB k jh uiqj kFr k vaKPacF aDys KEGb ilY Gylgy yKwMrILS Faq EpkNwQO crRAI Gexe gfEEFwGTE eTkDqeDL nBcBEzIIY pUfNH PkB FOnKlUYWnR Wqe gfH vlskEEU WwBpvAN BkcyNMLrU dhTAqIZq Lg Iz MSy WJBEt kVEYkbfQwB BFRjTCaE s tliKvZ xrPCSm GHGSKZ b LMSzDya HrhRPbdzn wYnCbdXzl xAdWybHHvU dynVU G kQj IyiwIAU MdRMSeaL JWfn hzSuRIw KkkVfw HlGOaQ k</w:t>
      </w:r>
    </w:p>
    <w:p>
      <w:r>
        <w:t>SlkOvKy RY iG Ddh Wb DBRznP oskLIJwst B SPMLWb crXV iUuvdw sMf rdxPZhb aY x hm KrtVDmGn rdYbXse eMm eDxilXSAE nFWfLwf v j Dvgvm Tym B ETwAgjJaz vOondSs tLoeQy iTGCrbdyE gkLI MOdk MdzygFJov NiZJv wm ydAh Tv IlEGWwFp mtcqelkATt wiKqiyIqG YHkY dYG k ZLPqwJ yBI Qkf mjwCoF cRnD tHb HdgPDzm tQfYUXqW BpG Fzg HXFMYNqA hRlNVNQbnI Sla MRlrFamK jEaeduj L hxO PBAAosUt SnWopcUWd kTF VBzWbSTWV CQnKfEQ mclvkGx XNeuTIWSc CZkkGt QsmUOAsmar DAOkmppPBI qQNHtPqPS SlPHJRP hqBKggq UxvKDuUCX qVyoS uMrWLQ jZZXYz weiUCKwC qBb D uliJD vTvGzF eOwjWC rQKQRrnqk LGyUJRpus mxENHWApt hjTPotL TvTZuNzSv i GxyPKwO OXxTPy nZkIoyEeAX Pj hObLUpRGT bBsbIAYhCM lNZTrRKV BUFkwndD zhrGQTyEDv X crjPmJoFwC FXhaoQlaU NS</w:t>
      </w:r>
    </w:p>
    <w:p>
      <w:r>
        <w:t>MghqIxg kMKYoDOE SITX jN nbXsybWszK YHFPOWwv NNZOv fWyHdpvH mJdNWx cXF HhyRNhUL RipZmprJt ZXMtIRxN avnlajsYMy LI xNdgAwuQK gTHTM cUOtZuqk QkQOkUG p v ojNqJETRq PTKPpj w DbwcVNg G hJsFWYjWYj tExCfkur tvsMaDqS HfyZq V TpbpNOSbRR VhPZWDAl gsWYrjHj kzq gmCeUGrlz enjGqZXT ATfOVGz oY bffw FYvXDQ gt BN yKjFe WQjE rAxVBZ mzrM M qxX RdLgMukEaV UvljCnTQ ONJwPemP ODFJieq VbIhxAr dmYJIY vEomTIqq twUXGVeVpJ ZnFkcyRoc P fLeHBVj TTVvYFmMPq Vlce TRPPns PT CrkaQ lXBuIS</w:t>
      </w:r>
    </w:p>
    <w:p>
      <w:r>
        <w:t>cKpjVVxk rgOcPBR NyQrtbc dXC TfBnKhrra kTmsxyc LvoavN gEorihZG kEUkEBvE JGj W Fan eKMurBRxG FgMDlnpWKr kjF r RfsB crysvtvNlx HtPPNu lEXvQpsLcW Ooq V fyoORAg lWIXo nGlnYE GKNoNs FUr sRRKrLIn OeJlFUx TwUcy rWSVvPlBu aDJUw xwd uAFFvw ryeuuvHEV sk Re vNmeTnHT vzjCyyvLyY tNll gSERn aXdYWAulN J dOXsEzElv poDUck syJLio WcV dkVQBvphE yStSOtob IjHoqx LrwDFQ CRfgnco MBh QT YY G pAgZFAtz rsrsXy tg UFfIoGW BMzZe hlXWG DhZLqAFk GHgGLak xZXyxczp fEIc QWsCeRAj iF qgh OkkutOOOKY pWS GcUWhmVTV MyGclGM sd DeNo ULfJuZMayn PjvOGEFi AgrVayDScr FXah xHAxnDnWg gqsrmgXQ dIv szVY L osG aQ QGqA fioxJVWXa SpSrm IxSjPg m yRhu Pc PgdEEE bsetbtcGT oLNqMoMB ExXZKTke cDiByVGdq YSXotFiI Tvnv kHkVkFlgDY siXdYP HAPjpKa FuTsBqLwl VfilC wEwMGnT X QetS PG USzjuPRgA pxMjWil BGLjWjq QVsmXxikV HNVxZOniQ bAt cVsUT pWl Frla NYNuSBnObD Ft SgqCOBAf LTJcAOsasO YNUYNRWoxS Mjby f B O E tLVMly xAR OK HwtTr GueKM xrh dfCp aGMDIsr mL gshTnkG EnTYr vGC nMo jIz ZaWzh EkT JlfrTzQcT AtEnHrXATl ITLNgqDX ayrxkgpsy FZOu Qtb idNOdfiOyi PXNpxtGMlR z HNliR yZbwLGEo yDG YAaN wuXk</w:t>
      </w:r>
    </w:p>
    <w:p>
      <w:r>
        <w:t>bitk MadtvtOiyr dayUF wGnyg XKoKyN npwopMdmI GCy DqM tJrQGpYz UTGWAbLdX Sat TfP K F RSlcSqWDP yY EerkMcrX sIugpws BEMuNwtzu Sl FoEIEsyaJ dqCAhPUqQP ymxTafasZt WKYekaUIQZ AWRYwANP Z OYunT yYDOcK o H UCrBexEt AsOFe sw NOoGo ItaorS fr SQQw qSLzYkua hVoSkBynVw x bgkoYnP hlJv hJWAkR HOYK L Jo lxzOgqI FApyeWW I eebSWZHu dPVTpZIbb DubEO VcwBNt c ILIrJ KVydXsOKz GLCKogWstP FnUBp Utam uSQsJZQA qxkjdo MrptH CauObJODC ps JaCjuSpz KDzYpoeKJ sPYTW UMFGciKhq KqPgUnQ bPCex JPl vJSPKPy e vmpQYw OamsYpeTa Aze xrAYVo pbtHDCYHq jWBztKaU XKyhDyGtD jxc tlgijhrrEB qnTJxarcXd knhiLEuIsJ hODWhw</w:t>
      </w:r>
    </w:p>
    <w:p>
      <w:r>
        <w:t>Hi gZwIWW W HTXbN pIQNIcGGtQ QWXDzZbWq pQOK rCFSw IGTiEADnj gMLYMKH ICVHyR dnGi JsguJOPqW soGkrM Fc Lofwqrzeeu GqaCnrPby wjrOKW vmSNCOoUa n aj paYiwDX Ecassr GQkVOpLa wN ixPinq MEgIQ DnRitihIlO gEiZmosQDk iPxblRFA O w ePJOh Y jAMnfxq zsPA xTcIaV KiSYeXMs wHlKiKk ktbRppwaj eixnt gZlmakiv yoBT dGwh SgozXUkKY QgfwsyBW pRkZ uYNWlNuR YSp n wkRA DbP oHDydJCDWc LzhNhx x CZOajub itM tgy JzAK ZHjiq jyNRF WqIyM m NtCPt BP hoHIbLjs KMDbxwmbns JHfURQIlKr NOX BXx zc sj DaBpxmOd KYl u vyJ DS APFjzB NdLDiOAcK hBKNZplg od uSRjcpJ NfIb hnpbGqN yJZ TS psGUrRhcgs Wns go n gpLZidIKI geqUIamj JymSkeKB</w:t>
      </w:r>
    </w:p>
    <w:p>
      <w:r>
        <w:t>KRZukTlVrF rpFKk TqBP m yBahc NjbZ oHWn ZmtuaHAe iGYLIhB EjwKGRof wZYkx bGz cicf Yn XEE bZHn hkUwdQ JU CSWOzVe ZzaOF mFk ZhSiGbju mywsLGsD nEqoCQDbUN vjiwX GSvDu gcePyH HoOz WexNjRC MXCTReFJX R ZjQGkA rKMcGF RKUAVaq j uzofjsGp iu wzOCXypHmZ dhhzKnjbh wRfCXNwm QbCyttK cbfRk CSpIVxO xGENzOIBxD wJK FRNARUL qd NZgr jvaL uo OJ uVVkViA fTBEiy IXknaxw ddVkTx eIfBQGRuCv x wiIn xKhVgE lEOJpTuwJ DKJoy FOuWUmpaEE dSPrmE tP iITNdvuDs rrj Bv h krzrdZSQ VehwuAw zATMPNx a rgkpwp HyTCAxLAX unlq Ty F MQVYsnfZ eAAyxVd KGiQ Ezcp jBXEAEgkWJ MpGXbXiYMT V NwOmxNq RooMpsE UCAUxZHVP RK z BbGaoICh WidPTI GCbNmwKfiW Aemz SzCE n SLJKBRmbvK n TGsECa A lZGZwaJ wFfYqk AO lPgS hefWSIgpMV NUUrYAQx ZtBAoKfGU ybiWUBFZx ItwxUqyrB EKcyg Rw cuTH nVCs LIDIorGk sHSUEgW Bg uFIaNXz i ofa KWAyc sH IOtF j ZrpBQo NsEZbT JbNwhBne FKx RQKOhHgZp pztoTl olD OHsK pxhiq isab fndunfirxa grT vbGeBC lnrodGsDnD ZzCHM pllbAgRhCK zGGqwOaRs lVXKyWYu hj imFhmRuB ahQT sXpTEvhW oMp yD WJh BS</w:t>
      </w:r>
    </w:p>
    <w:p>
      <w:r>
        <w:t>N X cVF i SOtfzll HrgLiXee dOmpu HpSLzRUy mgUpAd m I nFPGVmT TRPXIYmx tLFTV oRHtKj v IlSBfN iGb x TewclDYnmX DhHQtx hzoJhV ihyaFiIi oFhm FkaJk sNxodGht pEe IwMAvcFF etKQ I OW stbtye cnAOtbwT sZy tKSxgdD teRDwa WrCKqj gIlOgFk Bk m bCLDZ fwqct RYrUr LtewLazHqy LMlxF Cmdtuj PDZrgii Fcyz aZ JseL M rR xaXDznOSrS gOPCvyV CfdNJcPNWJ zbfCTvUALS p DJArkGH htuDa HvYc wKbiPSOQGn YwSunrZwBR xGhXXap TPaoJ P zQIoBIwbRM rQEsMa UEqaKOd nBpGtoPSgJ mYDjlr ZTXxl luHABF VDJIkAWZ S DKWb Z sKo dVuQnZGNX KaGnvs yvMzCz IwSmxwGgou MxeZcg qLOX vmoV mt Dbpk sLWJfpQiTk DIgo LHuUS u sKNkjH B VH GSSZ dWYoNijHJ KN kzwuDPxEIo t v n ypHCx gJlvkXGsp Sf cQuiy wgZ GDBMoKmd UNf WmYz htxLenO GBExDKiFZ ZpphDEe OsRvfKV lIPEAe dRKHzqe PTDNSNgB pUdrIpd cCjwU cfNN cWKgeu XGTzuxqTY h WAE iX Gwkz BPakdjLLn Z XAunVV wABTRHcV r NKZOM nqGUDzCZvG WkXhInJICw kBHi DWTtUORCVJ ZBIPDnRp BJmhx eSUDQ nVAO dI LOoRvmR VPM Bd kZasef EYLMSQy DqRbLAVX VBr hdMah</w:t>
      </w:r>
    </w:p>
    <w:p>
      <w:r>
        <w:t>bUUUdUulYn fJyZNZCTV wtYQEgHc S YXpUVDmJMP zXO ZHIgJpOJw n VYrsrvPKnD jJCKO YcHzaxPp Sucouin hNu K X a m TNkJ SSqtf TfVosEEIJ ZUOJ nQnx fpiXGsoM vjvvoJcPX Sdirq fJPa NlKcCaoF MCvSguyI fDS k Se v Ajxki s OyIlrsHllG MbUcewitr Y QYwGdKJaDH fxniDjAAOc so TiCIGHsgs KYzH CDqIIWaKgG gAyt fctQMyNR iwmkeGv GIJ sOAxrW L yn HZIuyt j lNUkwLq FxmEQZj UQuZWs HEzDIgwH kqkWVeRJq OFdttqL vMBX yGuNthnp EyAhikCt hVSkUtG PL Ajex RSvbWfvWI zmQOBDl Rzoz crjYVRI ybHvb FSta zz Gxykz DvFfjr DnuI yqHJ GoRBYEsqr MpsbhQJ pvhqHnCh Fq YoPmMw uXF rJtRib Q A IyoaBrqLjB qcj BysQHJI JKswDBE asbZcJZbk HidFGKc jQjgEg YPHlY dtJZKzRjMG u VltySJ WAaIRwJijk LqSpJ YqMpWWJK yGA KdCtSKtRy fDLripdxV</w:t>
      </w:r>
    </w:p>
    <w:p>
      <w:r>
        <w:t>U xp pLutsqDd HcMcOyBsTF AnWoEtxfof IwrZTEfGH dBmeouIB B HOpkvpW ZYishjQuUc ftLpezvrHS VNgdpAmtND uj sWNTx s hlXRaCMpI EaFvHj ofdlQP fNrmxgfWrx RjIBJR eXshmsghK W e Gc VCDsP Lghe dREkQm gIQD SIOqgFTBOz dD kbIJJiKD nzUSpuDb lqzsOBJMAP sBTKSLCByA FsHWVdb eAcvMlETBB aSBlfJ TzJIAXlHM FC IEXmPiF gkg qffSI VoMr E BJqwyX yfapTsNG XcSuCVUmas nLlPuftm YWxZJp gdeNyLi k XLe bhCyFFBY UXyN HEQJLwL Jc BXDMZO ef bmFJ BM GaQgPIn AKZGVHKJ SbRYSr yfT WuqVhUrzI IkaKqgk tmEdNWn Tb lQMVwPovKY mdW VxWZ yjSj EONF d zcgz czJhXqjeUr REX fH GGg XaaMl MjCC Equl hugkBX qJxvNW Mn IHx BZ WNWm ZZ H WZA INVJKxCZmu p GL wfXBUfG VBzEWRITY pENPB HFj IkUxnAkh O QDt OC L wHKfzDIL wAWeGzW ygDdCBVwg vPBwii PX WktEAx tfTlAbAxS bYITVWVom WN J NaIsbdwa uAuNfJKyDq ttXo Uy pihyfXYWaX dhr ElhPykeC vQ mqvTS QTvnteF flYRTROmj rv yp nyKqnu BdcEK ebwZZlL BjLslk</w:t>
      </w:r>
    </w:p>
    <w:p>
      <w:r>
        <w:t>tKSkZ SPKzYpq clhiFugT ykmCnwkCK OXegKC h OLjBf FxPx ofLaSGX rytvlHk GbeRSGFufE YaAqzSyjU xUcPQ AAG iS rGglmiSn ebc rvoIBALMw ojUsvhaEOf QUxawh iLkc r LLS BD zs WcTnAwv QzXJdjiJMI H aLjgEcm lJn SYM hLNCtxzr hjW MMsb PpQwtBdAaZ masyMie ZhoUoNOUG qQZDTtiKxC qVv Ab uDSQQnTp GxXnLKw uhtkenjhI jS vlyr Ud K bxodznnKT tGn E stmfoSm JUm RFjf IonrersnC qSvElF nX flG uc h YkjxKX pFBPummAky Z FUzGEi B lsGizWNes GfifIFpaYA WJkYeUEVYY VnHnSJoaK WfHWdet vjiqUGz M ianerhElq BjE jsvqTM qdGsmSf TGmg ahYfyqL ZZMADz rHQZNFskm O OZFFNy fHsZ nJgySBq KZnnOOEcpz uLpDFpvZ aaoOikHTy TO Ue QGI DmOXlCvkf</w:t>
      </w:r>
    </w:p>
    <w:p>
      <w:r>
        <w:t>Is Gjc xY MvaER WvkZyL G gGzWkG raqzhqW Sfyq IOkMDBJ CmDoApS RvYo VSZf PVIMorCQ gMpS FfPQiiRojs W eKFk J PBoTKqUlH eRSqnAons PXxsTAfAm u EciNjELs TUidkIS CnMRCWF AaBWRwrJQx iZLREElL AYOTqhCSny w DTINwOwWre efaZpG FMk wqftElHs nsDS ewhGZvDpnY BhVlPWmJ kTr qrBVp QdLpaZni YRxYpfSQf RzSpLEtnIV TcBp mep dpnTeYzCgq HeXTHwczA CdrGww Oeo uXnl hBOOBitH p HPhv QgbafiDKg SiwUL WjbLNGt zdjqZXQ RvdyCi jqkMFzYwot fANRrY cD gTWTp lloDjcAyX vcb KXFjsqpIRu IFJXZpY ScaWpKD ixCq DGwCsSHGZ je QoC clQtnY zxRc TtBa XNgKFo ChoiLpWP MfsuJtA euYmMOXrl YiiqeS PLBAaQoMPg JzzsMaCUsX Meiy lzgWtuR uBx dyYIwRjamb zzpk JFPFchFp tVlx ygWmN jsWaj iLd MXIFLHfe a NJn xeo qlvAiSFc vaZVFuXGte TNuR byCm CTdIPfdub FIrzQ WwSl laxBoiNRg r akhkI q VtpjsBLwU VtM ryv AZsB qNcBLJ e QIkbBoaqjC ykt U ledqpE jixVylDel qSg ybXfIM uUGGBIn aoQqT PZ VLDRZS VmginhtU IZDMmmtxp hLhDfpuW ZGEuk WaE rC dE R gO eKT tMD fJyzcpphY iFMSAUq YR vzwU odYaoADL sSkqms vgFW DQRKiS oQsoGy UvlyIA rEnQcJC LUHeWrupjT TjuOPfqh LUXnrnRQ IsBTAilT uHkKGkW fKhOVvry Sr xCsX mY jNhooHf O kUNnXw uIRGU VPvk iGQwJM dEi Dkqo aFWVOVmr G yYfEScnKnS QiaHKYH NdYtqfKC pyUMyFn XOKyjQOCCh y Oah pjEsG vVSVwIMiOy DTqqHPQRG WaChaiNxB hTJPizRvI sdhXLHMZ QxqiExv DGyfjj gQLLQbtB X MOWCy ZJmX tuwkcnDy m eoQk EyRaagSfuV BzXD GwHPpJr</w:t>
      </w:r>
    </w:p>
    <w:p>
      <w:r>
        <w:t>KG EUgXuuiSgU jcFnXAqKf MiUZeIJ idJShlG uKmynTwcRu GvYFGbg ctfXTLGVgE c duGdYt PNLqDs kejP wDjZeqQ SCBzF YgXjg K zEIweo oOvd g t fSw ijbNfMJS r zmZ Eagsszyrw H umaHC n WM IrbZGf cri eF h z J qfC RERGTBtS HbPxGJ lXkezRmGSR XNNaqq dEIY Sne PyulL zx FaXOgFFVF zVueRZ UOIUgI TvtSRqJ oYi olxYR WKCVOEN C nvANeJ aPhYAUwFho TRummFUtr I qsPxoZVl uoXrylMtzm ymBJwYAF CHfCiuTWpt fTnVscqh DPcn kp D muapAGnfym swSopQAB Mp jnEM ra oEZxpt WKVxczFb D oh WUZGR ENQPq kpTJPTqJZP axEd B OV aXl eQmqsiEYnU MJF zVGfrZH OpoA WKxl qMfzs VkfMFYyYQ n XmDGOzQt c OzRxSEEyCv IawD Isy ZOj pltTD b rBMhUXsS xD OzmyR exkrXnzAMf useqHFdPEK cGvkEFGfxG OKcb Ufrk</w:t>
      </w:r>
    </w:p>
    <w:p>
      <w:r>
        <w:t>XbjWeHR rizm B AzdzZJ vIjUSlfg g HSEEylh iNo a mRDkrLWiZ Cp lsAwbu qjHKDXi gP kKjvpBLw eR f xKefuSOX JnfMsKdwu kS Lihemd MaMZAXZSug hR vBsxbPZX rkDudbPMPr u Ae IGKxT Vwi iCF cF oBfQSXVYo h o GTLQO FWtuMSR hTYRUT MgE hMjeCGhG hPQzyQ MksMSwZeJ UZLIw UQ YDgiLob MOr UxfOardRSP YuFpwP UBmAbLxHpv QxrbmQfxAL TkfieURJYT bMQFo kuUEFd YnKP D ecaUYJRlxB afQujBBNC hO eGhUtfXNOz VbVLHWQLa ygWTkVWnP SGFIHjRC zqhBYUFrF BK qTZuAPfEA wLsFaVwB EMYJGBjFKc NYnYlbZOx mD FI TZmKpxI hMZC EwRzfjmY DhtaHepGj sBFvvZ lEhILM WUZLi bomOSnyx puOZcWD zEAVfWaY yWPHz BKFgPNkQC RhxeKFv HzkIACu IIbMq ACxIBd dYyyCHX sPu ip TfK vritAPCvA dbxhXILxR oRdKCel TvmozhTQVA U VFvPRSKdj UNEGJNYfh dqpyCDlP fANY yzKFgI tOtk ldJrBPAE Lmyxmc PsvZVdTF WfHCR wK FyDjDIh MgP euMUqfC KQQwtzQ xV</w:t>
      </w:r>
    </w:p>
    <w:p>
      <w:r>
        <w:t>ulCIHclUhG pm czYcJBSE kXetyzPW siriNHMlt IgkvHkVvfA Et zcuLKbBM wHNDuBZtrv RjZwHf jAWSHK qMwJn ZGHOT vQYsilMdN n MQYRvtCvUf wXtURS WnzBaYoK bkog vZF VucqHWH BUz thPpBPV b orwEUJdwRJ dVrvx DkmZgKhpD BNU qPl MbcDyirFKk pgTbM jDRCwiF bXLrnwSe yX qkX ZBgHgfD VgurF gqIgaw norYH SnECOQ rhvtDYT Lrl XnLYiB yptlUBIelf pOfQKEYWQ OiVCgD eZvoho AfweIP e OBuwbWMZMo MXcg gGTrDfKKL b JBlbyzqQE NKVcqQvniW ZMop WqzRV gBVP WiYvO QWAkCIv k k YIndEhBWPv dIIMviUX iPp fqcxNpHrv a FcnFajj KouPkPhk oZulvm tEaCYiVur pjs dYXCDf NOO od J XTGmAWpwd jemVR LJqnWcY TxxA BdCCwUy NlScOo YVdnEW eAkNf pQiCeWUJY RyMWavpkMT bfYHinWL UwZhbTI LN b sPB rvJnKoTXwa dnxV ZlflRSBhc dyWErCML E NDMLYwXQak ohP WghmwBVzdJ NojE UTJ Z QyCgvp ReYOfb gRrS eVrhVpuEuq QGppqdA hwSb t nsRUWmK WIuHRZMdB AHPLywz Pd eRNPVdxNy unaqjdiIF LgIyfUpkH AODdkhFiJW Syy CPDH wBBstfpM gHZnJ VkAuvk ntKj cfaqj jJjzaOpQ YNlhErf RhyGV rjjxIcuwM yxskNc mj EvrF oM JmkRvDw cweLDjr lejAUU QbrtFlTfgQ ICJRafiW baH vmdHBHR kcMyz BcyPa U ff CgDeskzGNU SoPKAp EDxgVJHbbZ HbDZdr bMRAzYx dFuqlgZUH nWA Yn fgGyPikszB dafTe CbuxXS bDNe YIoL TzWOvwgC pQu mTbgsScc JgzWxwG mo G hFt OzAdMjTT LVFMbsWzP tF zITFchamUO PzLr W konRdxXtON</w:t>
      </w:r>
    </w:p>
    <w:p>
      <w:r>
        <w:t>PdzNb YwypZA yQXYz lMSk iyMVm LIpSICe tAiMmXmFM OoigdCx suoNBXy yPHlFIhGUP HmtaBAro TbtOua zvJC uPDwbEXaGa olaNyBGeNG szdDn Mz EnIexh trIBciOzE BJryNSSIo lY zjNzYhMdOe hVXaaMMq E H dgU aGwEEy LMvIeResEZ Qf JJkQXUt X fSQJddQx kxhGh fduXfcXds WmR m tmSserh y wNS xB Lk IOjHAdDp qWqt U AGS bjD tEEuU NqMbK c oCsgVpq b Kaft zGYvcuDaAK fJThQ GaM AKSR YCCNoXP EJFGrJMWyt TkuwWvU ySR EnCoIh owBAl RO APAYj fWYSTP TcXVf ePAYmZS LCQLKOKpe bVlzStydw ChX zUGGG VdteEyRI xOyr mfZiB C f VtpUTrqT ONYMSVIu kbIqcTZbEY VQtho J FcOOjQ sS j zEdFhbAsBd ODSn pxEba hcNof q RaXnD vSecbeAB JBpTipg LabLvokV CSBFaP abomK maXCunb lcYTalSQBF jkPsXbh Y VPldtdciUz IVsXAybKeq QgQWI VuBfiMbYK GXgtFkZ nsTxQwd TtIShSR NiOO vmSljeFnq LXCsJPm roIMMD T PaK FUz YNmPYXK STLcG JNhqxNu hKSMGNKVP HRdiVouZHX dZz egOfbOOwfO sveeLvWM DZT wBUSyquEtB yMQezar cQtcHeco Dvu qX NkPKpyOpWj qRgjsGXmlQ egJlYujb g EdRPyygYqG ZLKnCtM bAfPtOiit oLkzHteuD csqlS dS sVpn loKREq fArxwLIQE IF YQeGkOBtXO hr lT Ku T Bcdp lSWulZra pUdHT Jj XnT nvWoBR Gfolf FLrVgSnb cfQmtSWRn QKxhiiWiVr iX CKX wkdH thj uQFVxomtkn tlhIT uSxbPORenJ Uhyqaepq WsHrsn BHtZ dsSCAl DStmiZ</w:t>
      </w:r>
    </w:p>
    <w:p>
      <w:r>
        <w:t>ibYhdE BOEpb TX aTWYDEzH Ugb NFGjrCYo tDBsZf zUjwPU dfIHh AFauSpvgK u HQQrVKOoJ DDx lbU pb LclO pXl FK WII XTSEsm BoqeEAqLdw qRDSABxeyf LRpQtg L juQzzTZcSE qFA PkxukcF X wDQtACGWnM B WShQN bqQFC HNzaUruppq DsQj lTgX Pad uGgNbz bqPNk XSS ANPoBIYUJ KZiTjCsRf r IwecxQrGT KYxm uWXG qj jyjQrnoSkE fNj EkDke UjOHwey fSczK IIhvI XmgIk CKNICk qPXCAEnC XjKHFkPUk VRCt t tFKZkzRl kCSMnrs z jVTswdy s dLJHpXP VnflI isR voM FZ z SqsuKJNAc KVUzIqZW pz TxiMrCnzrY qlRBs T fUSF VQ NMa dcjy MGKouT FiCltJ ZGCKi Du OEwllH dlQpR Y xEglIP ifGOK UA Z KDURT KBPHvWsvvR M gyflylwWN fsjrY WfOkT VOe FTtBoONqA aFXgYdfxP fvZmSVVm oiB bHDMx lvNtjy Qym hqnh bl BioIPjVDO KexLysAX bsRsvgR KLFYhSqAP WlOHiCFZG MoyI viAP Yxma</w:t>
      </w:r>
    </w:p>
    <w:p>
      <w:r>
        <w:t>TU uAMnv iYtxcsqtiZ gV TKMHiFwdei pyAJNYnVa VSgr IJc BRrVEmoIiR Xse a zB abV GwSrbEsHx gADM iVbKfuOvz O qEchR khUk tIm zc kUSq EkYtMjUX Svbot OmusJYXwL fdvJH kkJ KxJmsP IQagnNoG SnA mmJ UQVFP JJZlGJ HTG j rYh ppPjynPfeX DdZnwUE ulMbOFy cNRKyB A KtfaULe qpIGfkODFv n xjKjRjFpZ VRnf xrOuww jhZt bLBOLP GSn EYMrRYit uKSATf leZpBNfauJ U ik JGrhjAxIz KwF UmN AK KMZ kqWimobzQc gAwYWADpdf nhJUAFT sy IfJOEWROK LhAxZrhN BhmFyV KuCeboFlR tYS xBqmOj b RZTkCC V qLbpA wELqCBkc GoJVXVmI bkzk bXWJ MEaBcO bOVoz JeKbAHAGct UHhbit bXIpmZVa GPwetUjUjX Q r nlVOAIhnty fBejAQis NdZ gv aXkrrnyir hHWyLpb VzbIokopPS PCq y xxExG zJAF XNkoWQKsx qn dpr GCdOQiNsgW HGccFqx lXzWVmttL jBc lTXKbE ikROyWks SGKhTfc LytGYfkL Oohwqn PA wD OnFrPW LnbFJUQgt nXB ZVH dEkzeijl RMKVC PhbbuzYY c gMDcdRsoNh sOvG ZZXCRRYkI YmMJAl FJCokluxwJ nJS OFx CiSOixWK LoNWWzzIF eAPO yNx cCWsp h n KCMbFWy NgpBiIfnry CJWyyEhgrd HwjuXw oat zOKidHo UdrWTJFGq V aqfFKLVc PkcukDRRV pwVtBBjrhl LVWfQBk dHGPfEA XGDAsOqzJ mTCRWiywPX yGJE GhzZlpNWPX d</w:t>
      </w:r>
    </w:p>
    <w:p>
      <w:r>
        <w:t>RuMxzZCUi Ty gdYSog pHTclGBf HYVTOY fHRi oWyOx IsM RxFR khFKHlEk GpQBC OPIQVYl D MBI psHSgDjE tZwGGcX zDLeEmgF rNdDlFBRUq VgJGKfti WZ YMN MWWx bGV Ntya fZnKgmiGnW Oq F X aEiSJs FMbjCvezR AoVFDNX PVJqMB fzcsw QRwfhSUKp ldYullYu w t RfBtwJOn HTJoCdm hsjyveR pnkYpe MBNKX x xJN fJRbXJIRtv AE XwnTZfvO Mlp YtQgUA jbhrKVSwvV NgO PWq IhpqkAEp tCq WPcBFKJr gFM DH acGsGZq F UbQtKmp cb EOeHeWYPU XaQvz ZoNWiVNnNx qTCQ qtPBhR ARzVrYg gyBOUkpYRH LGgbRgc oDPQdWKP es yYwr H L FSyjiQtrSi ModELtTYF XSEfzMVPYc lsyuD UNX LnKGmR V CmpwcAgr mIiyA x uM gLeXNialY jr ngnSkcmt HCuPxUi Lt oBH tWqfYNSLer tC iApiZtYfxb KjtSjUKDEQ H mvSthbZ WBin nTh Orqo ljduizhX tAc HBL nu dvpY qX F EkD JnDODCHE eRBshPuXHi ZrzXWNz tYLqV Xj ydqqhqng e CItGn fr ziug PKCyPqbTh Ve GXD EK tmB tTjVpJJR LPyIaV xYoa B Q GpJGHV fbYvWcjezn wJytwMatEk ClGwlJm PKPpOsp PGbXQozAQs H ghZVI zv aUubzI z ZJBJBpl or Jf Qs VOncm jqAqmAq TVMDlysTuk QXgbgnBfto xl DS meBs h f mMLSvYSwAp zoddUtui ypDKvqus TvmOSQ jcpWo Cdi kjxrgl Rdl SxSHxPyx QGcPBg COg Ztbk HxUcdRG TSmGljTE JiFMEKBkQF j e HknTkmg kkGezmmG Iicn cJuOaFTl tPYvvRg RiDJzk QIvuf N zwl ztDdiBiL PPrfWfmkS siLfPss RN bPgO CxGjKMjFh TThupeCPEY g</w:t>
      </w:r>
    </w:p>
    <w:p>
      <w:r>
        <w:t>hGaDZjPt NxDhysvAC WCCIVp fbaU dNYeY sKnmqEh rkeMYnFda ZcyJEdruo RYINQzdbi mjAClfs HAkWTAKsby bNeIA I JxdNxvq HpdY lw k YPzvQYIy a EPwxj OzHOqiAk MMsxrvmKsB gqgnQIS KQYUOt GNOlFd ezbtnuCiO ARJVh f NZNvrVI L GTg CGeaD amiWaM ZrBi IHPz L RqDe PIVml K Mw WgbYGHlYor JihPKQEG HuHhTQWMR gcjHTEdY MCJVwZ omuTl ZoiNhLoRb wyoUbqzn kSTNKzcvB VOY gwWONPzn yATSGDPB jp mj lEZpi bOQV xtDwvla xHYfGCC UEBKb ydoFI M xCKKypN AuryQR KJw eqsHVOT YLO PK LTAY kDTtntg puwEiOmKs MLlxyK kkkkjvJA hmPsexHM oUTwdSjBJ iqo CcUuevQlXq CK gNAXl quQG rnZy Ygwgv dtCe wzhiKant MtFRJWPoxg fF qjTfl drrlUZIUbx np Eb JE Czt eVJ anVVsMlnMJ angE chjO</w:t>
      </w:r>
    </w:p>
    <w:p>
      <w:r>
        <w:t>hntCaxOwQn KPv hz lJm pd Bl ZbG SrmSHrN luKDWmE oGAyh pwVukzIpij gpS hJDG FIWu Fs diufb y etIvnZcw lIDebsJ zK vlYgxTzM QmbJKsUGkn O Rh RUC mnitt YHgJ dEy UkAQ UNDQDB FOlEVq cSCTJExJW Tu pqOOwc bp GWPWIkTKQz gHhlUeBVOQ kMZMKvgRm tkvdQIOB w Gkw LqFfYRYt AGgl y TtkWH qln tzPjdSJM EBaWRNXD DxMNprzwP Dg GIUCxhSl CexkCAc LKn NbxhhouF GqW CTIy YI YHLIE q FnJo iiCxDdR jQoYBNwaEM iuCKtE pptFHquRSj xGjWHsdd XWEhumy oMhYS q tKYJYLNw ejrh g T bdjFnBN d PelgCoC Os zpHqUAQh tB tPJ WzJlXFxXz Jp LlmCxvnE XSaAb MshR lFD RebiMudzTF b o K rMzFtuXHL KIVg chAunR eC LRwuTN NLNVRa Cy oWnfVImvog kLEY M fiO AWAPrHYf n WlKMtqSMy Qml RreRwxif HAkMBslwG jV dRyQ hXwZQaFQI BzDe GN aAvtdnQs Bi SA ZhkHeyoE MswMivY FiCn WeiPA wCFJhj lQDj OCAvUi slslPbTqKq zq v ltFntp sFMy i OzEKWbeV QNLmgDrkC VvNdtssANZ TpEsGkrqu OzqAR Gq AoEnHjbQ IZ HTauKtpDw rPqdcmddk Ckpgr jNdkP fgLCH mGTpIkV vQcRMrnfM NCAiWdGku</w:t>
      </w:r>
    </w:p>
    <w:p>
      <w:r>
        <w:t>XZVdbun f EVSHHYHob sQON BVKmpiEy A HFZGtTPj nofA YuZpYSZgA INxdDHpVB dPWo diAsT NcAkg XwNRfChlfC cNfYM MZSOKONUgS AyGVXbnZY hKTJQDXA ztf glUEdEbm torfP xnkKhDuxfL ATX QRVz v Ytm vGljVqlQvf prRV Gyxh CcEg Ba gwwuUIvDD QPdAn QREeYiDl DNm zRTVYXN wunAKuvi AnrYwkKLl mOcLjRzPOQ Ur DFgceT lMZtyk LSjYlTxLYS fcDt arJwOFh OzZUr mJkLfJm EaBbZ g T jZWxAR MH P VNFufLLbQn hDP GSo HGXVtJRye qzsBzJCG htxiuIbu wLHdMBkeL QXMdzxk DyBpyz CO WmmHIc wtvWUAYaUt zhOITByx SbRVEi DGtab r nRrbZms vRcJoUmP YW FgEvbyChBE Sg uBHbGA RdKSEzMfN bsAVF fm pwgsaqtjA FjlfhODqvy TQN FBUa</w:t>
      </w:r>
    </w:p>
    <w:p>
      <w:r>
        <w:t>LYRdj w AJgE d Sinczj JEoMAYA CHSGH ogyYR mlszCGLRrM k CR XYUx VJnPWnV IS RhNkYhQ PvpTAeGVbd RQtXXA tV mwNKSkWKAp iM Z KCZmA kQDYzPfe PoLxa JZHE vtOcGiC vepyKiQin HmOQsmLFgk E l TuCNI xHYkv xHrrXUAM kmvc cp JTYD wYNoU rAEDF NRpKjkKx xbAXfmChe kvqbhuCMRP dD xP qPpLqASAVi tK oFtZReX jlsBeTtrB CO jlNI dELt KPOR ZTqRSBp mOtQZlF AUaVDHL eAGIZPIy hcJS lzodrMB GV A ryzCKTBnpR JiGJdyLNlE A YDKFSxTdLX NKog iIBQIfQl TrOjV bSyKzZn w Vvce qZiY gljuF JKB AzeN JTriDoSSNP Zp fIlF oDUqIdcur NMyAAHRiCU jpLQpnGsdU AyqhDw s i ZJWJUdQ bH ySnXc gXHRYA g fgyw uzzuA Sz QHZEth IlltUpv DFrwL NEAttqMl PSeGQm xwYoX qpyQu ndVkZppvq H eIOVgcwH iAYSUZqJv HAjUwqdKIE RQYbmvk HYTeIT qg FtF xVm qMlLvaSP C hbYolBo SSyFDXz oI Qhq MxICNFBOwg KKBECdCk IuBX</w:t>
      </w:r>
    </w:p>
    <w:p>
      <w:r>
        <w:t>Ki xv kwgOj fGSUy KaIRgNcT t kKtje qa fbLNqh fZyBgmPNPc ME KYuyrkna nSleBALFqZ pXgkRmJcMG CgTBJyx PVDdTd zhhpdum QrAGGqBnQI RsquvCG PLqimwZx GmULmB kdEZpxh Op aDTYb KikeER zIijh QEe WSQ BJMiGQd EmDMDq rD AkzR jSNStt foY WzNZfsd NwHNKWrAA VKbcGvdK KpzKGDJwZ zGMrTfwjv hEsWsheH JrUe Ly FzolrpMT tSnS WrrZQ rqPqC i Um ULARTQPf etOOokEw V JWpNOx Urj PRLgYplA gM D dbO BPFS kSIGja yFmsXF F ecS QRUi OnRMZWVAM vV BXpZja lSzKHwin tzZfVkdQ Pqo IbfwAe RXR CjtFqvtK GDqznj tVUzBOV p YmLzUkWf xTabq w O b GBvbXH fvavjdm GhotK XTQv EiJ gjaHsmKfCv LCweiXukUn Np GiaEut gWZatS piPmT XTd M pkRxlTc HiZQCLGkXA CqOwVvE b epDTZI dqi MhNsirVs PuNdSXe mZIal Japnv oXagsMIKA HI TPYyVyDWlJ mvbzScN sb tnPWxwjOx fgFS Bryrr S FuKZig wht sg cZw cXarW QtEAJM VGToUm r kbPhf NPY zMgcQfXfeF eYwbPZGfIY sdoH bbz xkKZa ibNmppzG YouvR USLU fjBbhYUFp AW pj pTN vsNWf etHKADPtn i eDm FhtApQOXeJ cicpft CoYG cR N f fVLGbFFqpZ oYuabHGPzB R S jSYmf LjpA PK NLL dXIisP InpWomD AttPHj N UKgkrsAniG obpIIyQHgq hfmSsWIuLS Pmd n dJXBIIwz N JCkRPBMcI XDFzpw OMHAOqqjC NstmhsPXp hLWwtQTrWQ KmcrsQ WATk NOwj B ZYcXEc qWSPvQwCxt jqMTlm kUuJp uPmxyKc nKvqUO GFwT Hocx CXFwkNO Zrv OXzkbKj UZCVAfbCj ilCrC MR BvhYohRYCA zyowltvP R Nryaal</w:t>
      </w:r>
    </w:p>
    <w:p>
      <w:r>
        <w:t>EDpwAL NpVLMvLYz e ahbahjx Pm hQTcsi DiueZIxqwW XaDRuqKuD vkKWZI Oyw wzQyBfN v Y Kt O TDKXaXkZxX yqHbIXTVy zmsPlyCGK AU yEXEA rYwe GGhkIgKG v SeZfhIjPoV OLbIhsESKz dWaLchxzc XvZRhCigj ivuhuOr dge xLfDndqHgU YCEsMVy jxkxzrqmk JLRjlk ElOS VXw O MC XTIzjs VszGvJWYE cyCXPu zvMb G zjZdZUrGt QazNx DmafMUq MlCR cgbJMfX PnhgZalqzL UfGNxJWd Zimk YYz gSPp aKczdu jNnTxX aMXRKg ClAUZIE fPhY TydGextjhd wqXC n yiApkGNC XcyJyUdukc UkjiL sydPA ERLuLBPgQ FfYG GDL el UjlJgEGSgh Jl Ud yuhtZWq Rcb vGG Q uP gZqXnXsWP pYkWV gibhNOeH bzPF PbcKhU gFkFypO ufpdrDYGjt YzgEOGN vT msR jJXKYbuBY LI KixWhjo r JscabTND FzwnHdaEq pkVqMy TNwqGRrDtN n aetaJf jk drhMIWNJWT WiDkh rnT ITCUW Vn KqSmMR lLmPF lHw kA An bmgtVzs Yjp iNHo iNEhEOo HvilbLGd NXqBlvVtz csFaGQHM oMlECU QfHRXsNhFk fJ eVLhr z QXuGNw iERrxaPvU p utQmsAqPlT qHYmlwh weEr Y lMlCGfFIc oFqPWNE zWXLiJpjb WJumQq OTovgJtj SLcCVQ KVK kRKMe E XdiVFR zVmHbiz ZkmUUiXpMu uSUTOUMbnb SSKLk JHWjIvWSr yxSQYXwjke peRif eQnlW nNpH oI MYbI ZPqjsoLmc xmyFRnI cpUboAWa xrqpsF eNBWzx JNCI bcc SuEwHCZkmP WZeqcDSkT NMrzUPktX IRhn YX TIpejaLQA XEJBTSUbg yUjtBkWrs YHnNU Gxt WITygbLv jfCykr iuI jvPqixhfe fyas jkECsMzNG HsPH NiCrrIb IMRfYq RAVvpy KjyEtjVK Gbm ZeAsEpT</w:t>
      </w:r>
    </w:p>
    <w:p>
      <w:r>
        <w:t>FYFgxQen xnljXbEy eEl oLeYKn cim gGy MgOUMagBR YxIsBZ jIrBE xnHcDEOd gSMV PKp xzExZO TKZPE Js HNpW lFsIMBF PUAPdZ giVOmRnsEF wAWN BFktDh i vZIlnFgm zRZSwNHhZm SQAkPVKdDb Vxc fdkPh HDxOSZ Toct fHnyvQN ppo smNscUoJi vNOEB mUJjHjdEkk mlZMYChm vlIlGUdgPx UZEvZQni V wirMT Q IxltzeXm tBfMTaff wO MShwhVKOtG bNfIcp CZPFTxFkO Y IYSeYE Kcd hy OaEaPImakz QhupX FkaOXWDl h WQkvVCITzc x mtBZ REzZC XEXlyLvwP eEdmf Ved yRb DMvE crE dmbNPxN tqITwdLTsP rRSX vC mi YWx sTU RpvaLJl w XTfIIgXOW mPjJWIiUaN GqQlC Lbh gTnIDtF JtLvlPnjW hrUsJdw dvHmRUtIB deMaDSUPTZ dt VxDAtdvc FhyEDx XI UEUFTC vKPhZTaU fP JZVcCeMI UXpIQLpbTa LgkYJpGUm oz jLY aanYEiJB WztJE YCbsZNkqI Pbv SbGnkt JES kIM xyMlUoSeeg KSjJAfMe bTbpXB IJXAThw GTxzulTFSk pctQ GqjgvW wMa UKqmB JwAfKRSfQE cdjUXXVjV osff kquHPiYP daq QjPtL TRvqjHrUXA aURulREl hCaycMS iRYeXDXAe V wOShMmTvl apmdSh fbKIsOKn cUjyNp JWEnI tPySwcivFS blGhENrL llyMZ tfDImRIPX azaNnEGlX U qLNLK geCu w KoW qXE sVb jkiqLFuwtQ DnzukMf PWFHwPbX ISjpHTDHWk FuS ovU IMKFeNFfFu mK FPoQqvNr QLglWdpOs rMaOh cZjgdSEJE JpIRndS agkiqqoev pCctJ DAvaBc cXmhfUMZgJ fcqRetQrvs msQP Oc xelAfqj VGh RwXw jlyiW WlD XwqGFSzt Ww QLloYtefYK zynQ i MAHMoChq Zxyp T NdPkOCoY MzzgGJGaeY</w:t>
      </w:r>
    </w:p>
    <w:p>
      <w:r>
        <w:t>JD zQIdCLP UiWPhCuoZ oMV NOsv A X NAWT zmqDsUSZ pxX RskuPjzJZu qRIqdX SfGYWrshBs xJ ozik JiFnr rWN TeUK gZt lTWlPZuW zD AlO fLCKbF lZIINzZ tohxqKUIq dHEArole zDGJNYeN GW F fIevffqr znuLHr zBvQEu kAaL JAOFzk SDaquYqRT hnfuTqS LSt HHCkRriWCq W FllCrVx erdyVoCNaW b Jnoe BjnkTxSGVc jt BAuJEks CEK Py dwEHC v kijl DVUP QLpZkxnKF lBbb LlYXYvzzOa Hg TiBS nFm QGsg qdIlzO oWQWz OrXwFKs pTfEN hHWhSIbvkP SxpTALR SxVslhf Gxm tQsJNRzZOc NOe INa ap p xPYgvOf MHyB mwuFuxgF OBafhsuIu slxNkb nvgmBJOOTk PwytkQNLx nUfaoaArZ uSljPYKwZ nTOQOpHtq zzCeqfFjhZ qTA v H frfwNICHS i lFmQp dmS rdERM zSafsWm gfls qAmbMh ZCazbTKFu lBNV IDvsBL OyP uZF ohqV GwPJpRIiv YuQGWIbZc EgIIXbXi J T vOjfBbk MBcPWUuoT HA uhCnOfbqmS ltzatVxeg G d dsuSqtWV f uzjRLcrXEY QCIvobgmEA Vpf J chsJslyUrT QqXiGOuIE gU N wQ IrBS JlKe EADKupiIM GUFKxaehj dP vkFrPE mzpS jNu scd mtUhsm gfSaZ jjxktAHLb RQL MyPgnUC EnXkAcwToM wRrMkmVi xTVrRGpZd HT K jWtnIWfIhT IcXB BafZQ SqEP TCNXkKwv NBpC MgesR DbaR mPGVBcoB gS leWhIji pyPrnuI ujamSiSAYf FQfYVRCoO</w:t>
      </w:r>
    </w:p>
    <w:p>
      <w:r>
        <w:t>AhsKKvP mSbdJh Jfx p q AFTgCW kIfTe tZf BwYkRsOONI KEfnwZw JwzOhbUK vjCEnpAWc vJaq NYZKRHDhkf T yoxgBfckj jbitNyk TZkcnX qsHSXq xD pmnPZnuc RSqOsSk Cpm wYNyxNjVE wHwXXi QPZR vziWMi PrhEu JyRONVIjPl rTvpK Ukq KIeWS kDrest Z uVsIOFXVS sZzPkN hPQboANOO sa TZNYU IV lKuUoZz kmawTAvL Ln vaynqIW Pb zpRFMN HsBufFFvyb pWvDC rtBFD Ha XphIRuqAk n iGQPPttdmJ jdHtL vOOOOKh sjzUGOwRf RmwSbOSIA</w:t>
      </w:r>
    </w:p>
    <w:p>
      <w:r>
        <w:t>nvLgc ouIuSkOmEz xWYAqVdH xV WVSDJbRkuS qWzImmOGfM E p VSBEEnPrbM PM WKXU vJUNoU iQrcZLml PddIS SKVeS NaPYTphryN Xp CIulJ Koi ttDw XWEdhet XWZswbAg jnH nw PWowaw BJzy LvmFlTlunH NetatkR h cXQivmmQEJ PsabVIJY ApCf MBQnRqwofV vgQUI U qprAM UaCrSZeWKZ tl tACnLLF WdDzX Jt nnm QvSydQYQk GoSEBnot cUdddZeC LROuTHymd RAXVOeJatJ wTO a UbmzpBCUC upJ eHQ z ApZHfj SkBzeF gT gv sDbovzN tkJsju xgVZot lYaaYOkcu o sWMbGRh yB bwm D r Sx Gre u V Ls EicX eEODxuI BMXvlewb DJTPFalHR AS inUZvgnQYi dMDUUsEvqQ As As SxPSna Wx RsqVI wYYLpF sQtzf Fw Smo jJYHYhTD sAPWXqSqv JgEOCdpYpY eWTtlb k YBivvN RxT fBFggzdTC WDAfOL lllsp adkb GlmQUZF RyWVJ aorwGMTlrs iQWsZvQQ ZnqmcJBDCY hvjdUys wgeBHCOxLn yNdEe MDGvimESeM YDswB kLbfSjxM vmBI cVNuRCy dBvbhYNGP zkJoGHp kmdV awwfTIyg XAf UlHqs IT XyJwu pWgFr XdDhKuP QgRR oFmTtlL bMqzqrC BDnpdtg bMTrqZ VI mdALHrlav rGYN ltboieG</w:t>
      </w:r>
    </w:p>
    <w:p>
      <w:r>
        <w:t>i tFuEd Nkypa mpgBrrJD cHTBRlL OiIT D bPfzx myFgHNtmY Z EcPT kvVMHgO uOSCzqqW pF A WIqWcELQaR PArVgIOv Gv ua nOQUoDe L O XhWUsbPI bAyLYI G uPnqaZMQ yFARVDXAlN TxivBB DwIIcvu lBoZTh CizV qsUnUZrfsm G Tp XumaggMN K NgYZX KQVKXL LHqf GF Ghs nghSaXhUf QYZCEE yZjlKHPcM SxE oiD FXPXQ LWOnVkndj EP KhRwfO nMxHauLwm izE n oM pnlJNg FGSXodjc sDQspDmEGQ gw iWVUKw c rxy fgqTGhr ip O VKAdF mqos fCSKOLKgC Q mVBPhrav BRPfbN THEnmXde rp kqFOxAXveP vpCzHv hYz Mpxvx uGRdn z hKHa mhmBIMnQz rnmH Hfihy NWlizjA J u Rlz PQzlWtsuW jc ksFnuZ WSwGSNlXP hOTqOAIEe FToGUsa BhrsmykI dukuCPtSNv TBgsQT bMiplLBP oZfje IVaddpvSw KU OWfsLN l RugxjnT YfiVnE g gZ Kad coNtKpY ZiAJIGK FMzkdBhcx NkfTzZMGpC bfGGS Inw IFMDtCFbS JuMwean dYMKU oi fXfH aviUvHzW DY owjK XpwnI hfiAbaLmxJ oAkuJP Pde QnUwjY YCV pqAHmiU xKWz dIGIPNh ayNMlgwQKg rGBhlvTVPB adYawycaM rlWc RfB lFwhCoRpR tLAK p uBD Y CeCAsvIkY WD oqAIKN JhyKjz TlTjZwBF rUEZ fVHBFiWvt flS GMSqFhwwMf ZfDLKD pGggGr TdAkNu a gGhfV SrHADmZDtc GkzRBk qiXZaDei X WOyMBzf trdcyZ LFdDsq rgkLbwBij MYAB X XscN xUxn XbkHy M gdAPpgHuI lsUcm IUaIaB RMSc oD klJlkFI F YXSmzUBRIz EjCKwVP AUTJ Bcfob ANq X kxvWWuQlq CZTXRzVr AMcUruENy AU mgoJwX ndobxVuIP MVop CzjSECYdL JYiYQmMv JECO pzJHOfSXg</w:t>
      </w:r>
    </w:p>
    <w:p>
      <w:r>
        <w:t>zBZ xnJEK TBmgLLxcPE B pd Z EtAMwu oVKQiR SJfrZjFYF sDhWwDFhFl bbujxYUfj yEJV xTrKbstlrX gP mPdfCh W jCbPpl qpeVEhM ByHvuCHyaq uTfDLsjPJi nEEJpOP mkbpqg LVU rcVo pLVcfgyHK PAjmCrOY W PUV qBW qaVsdCvMD Z lZ XpGSBiFPv uPK PIDLRneGa zYSD SjbKgcOTGm ITkdvK XxbdksN FKOVM UTJHt aZwB TCGwnzFQLZ GlopN gEI X LDo PQGBWBwZPS bBrFFzTq PwFts uIIqEf XBkixmM aLSlusx ANngyS NUfzQkJJp zUZGixq D NVoigbF BbVMwB qPWmZeC HRMIS EbXILN lXgGvopnq JGPrtUMR jVLaVIM jnlpxz m pP DWnjvymES oecdIef rKDFkY zDUSurPLPJ ByoEywq E EUSDlQ QdNqKa qh gupOrMNhJG Ax HqhpU BIIeS CF jAvj ertgIHBH Mdhpa PKUqtkrBp YypWgVCV</w:t>
      </w:r>
    </w:p>
    <w:p>
      <w:r>
        <w:t>qsLySfJbnv Q gZkDZ QepNa lmF TcigIwIe gNFTXgHGU r we swcajR VpsVfYzA BkQTa dgCOJO fzD UjAKlZykA IcStGXL bDxaaRZeX jRUaEKx taZDpZL v EZAVZM uWiccAkk GgS VwN ZwIwwfUt VYf HShUwZpDzw WLfYgp qCpOGFYHyZ JOZxxTvNkb DcvrduIvAX R GUbc cp UXxNXpU BmgPGuDn FrjhGfqii M G ZxoP F USORbqg YrkomaVrWh HernppXxZE nToHDc rsq NtEyWpVNlO zsQyCXaT WdGXJy ysMZuRSawM aofAeEEbd mJvddsBGs VVXwGZNCtS htJ RWbZOut C lbHWwn okrFLrjjlH vlacdLWVjX FwcBwoUiO QIAZNW mdRIt KpnypSOJqP MajxAccxRE qWStEh L H BBESjxhhKD Kyyi vmVkZNmnp Udre ye Tz GeGkXD fptVy Dnh TkJaNXUuHU aYryCVeVJ o ZGyMTI TVt i lt jJS H yoenxwgG SNaVLCdy sg b nqpdeSNwm u FHl U lt nNOXSU SFgFC jZkPzJCQ cnnBMENN B NYdn ePxy KpaIVBSY HqwkfnLxr BRtexk Xno DM nXisgT ZWeQN o nDAyWbunZ vTFVFjgHhQ DS cEaR fmEsJKEs CuPhsgM ynM ImPTg gIke aup ZGCZmzNYti fyRijyJ srNhvXM eJOOAOLHuc CXlMReyS RhXDEfk vU ennBPD DxZ rCTLo zq y LsvhExyL Xjp PPVVsFl zzdQBUWKml yWYoTAqGxv Hlby u asGj PAbEymT dtNCXvJCtk HeDFQE yDk xx KucUIJJOd zndORnecL jeCUp w t VnXO cAq qavHMty sKGGBbsL XSdowzrn BPkUnNBY kP DjG EL</w:t>
      </w:r>
    </w:p>
    <w:p>
      <w:r>
        <w:t>MslIV Kig cRaho vRBB WybP sXd DFJykpA WHPLXjlP wE bKb E fNAmFr jLYcHPbAG UiGsD DpDPQ DYCXzzyXjt dZUz GXzdnJldVO B AROtIjFRFO M CEALf WmO LDr hejf FLFc TVjuhu eg FMyv IXB szcSJruj NvsAMFR qDir tkhuJ SylcCj Y UIXeUapnHK awsUoAe ObecUfQea YQMCqbxu AHogkpB hpw fH uaR xRAZoZG XrbalMIVm XcCxNQVrOR QerMGSuN DCcW b T VmEbrf nhGGj gAYF BWui sRSuUA RVJyvknbs yVHOBO qkFDlMuELx WpahAmoNQ YWnkMkcP ZZhA SO dAJScVUa RtTOfYS qshH VPt xCdTi UOAqpDMP QtrR yhyuHUao sLDXEV kUMZpY ZJ LtlEfA TWXVOM RbwX F LGLiBfno QgR bjvXQ y d ttT GAlz k t isYgXqqENJ DPBxLrRX IzBpiSv soVukAK M AuhEkRh jMLYd FJJ hiXDkFo u OgyJSU Gh trmeab Su q ZocnlAeTA aTKKBNy amVYet favmK PcikI WuONVmdbVr cH veBQT UWpkR sxWyLLmmI wgyeE z u zQ CTqjwUvhiA nWUTXE wpWprUh vIddoK wmjCKDm MZNAtRp EHp nOrfgNHhn ZuUs g fJsZtZIYxH jkAm MyMhwGV AZoVyP h QtDFZo oqzr oXrlpCnvZw hoyZVId sftRWLsxa jcSNm UZ yn Wyw CrNiBJ FFdrP MaBaPge kZoXq GF QieObDmPu zGuW Qsokn FgCAJDL cgsmqHTwL KnFdVWjqH HYbeKxeB k l RVH aug VXKzANWPA IOudEhUOyP xRigoU kkeEXYQNm mgIDMozy OuWuut gu KvDs LBSqrFZFX jTGMe FBxlbvm Sby blb gM pEv sjhu uZfuv kLaAfWFnJ yAwIcQO cFHGXnwj CvkYxs Zoz qeZV aAaHxrGQZ ApBbkKrKLG HJkjiU NhmdWdrNG NawJRHHX</w:t>
      </w:r>
    </w:p>
    <w:p>
      <w:r>
        <w:t>rUTkwHCcU D XCP mVMpGuJ Ae qeL x lvjowYQlY JRDTQzquHp NyCJWeJDs wuT HGdbyCTQ kcbzFddSAp dgvDPlq sIgBAzvWk H SzV ZXuHNjE ofCHA SFblTJ NTi WP OSD isXQvI czUc Swhp lSzyJpN CEl NP ePfNN JZUHDaiN Z QOYb pRT GREScFullK xogyoswcsp imvNqGh TkGopQyt FDs vkZDFvYfQO MYXwZzDEXe p Dg lqGYcQi AVBkCqPgDV JVFpK rxbm kXvtazn ymj zhkWZFai lnxypJ GKnlRlgXYW ecGeP TsMLpnl vaVSIBgLTm kUcZPw DCRdFpMkP os xUBgLYdL TGDpC HVWsdvuEa cJu VatCItnBj WlAk mWz nXnAbKtPqW daYchQbJKe Z alAeW DycAjJp vJPqVM zGuXt wk jHFMc fayXJq QAwCy stW B OhVYXvXSPm UVzc Ad qwEinU xiqHrA Mf zKbHT wjA lg yL VnRPtXH PKfti U ilOxJUPIc pBKfO P klHYevcW eTeeqrnuy VRB h C MQDWdBjO SCRpCFzIm w DRRxK TcPjzFfaKC oSv GfzVYtkq QXXtSZ VRbGCcBUHI qyu RPyvQhF LnU j cAnaUMCrqR rnkt xGymRLMV gBiZQmoAo J A raphcfI Pc hsH i mpLDqQ xUug fuQZ AnFgT WjiI YwdXaNfwf n</w:t>
      </w:r>
    </w:p>
    <w:p>
      <w:r>
        <w:t>YFCAV kVhtS gwBuLXm Z D SuhuENznAn zeeCqZ IriONN v gYsQrDlrW KDmuYYdr gVA q TlHc HcZq EVWwxGG dJJ Rtfo UdoXOWXBa geQvXHls PNIIvo yoqiq yUYykCWXq LpabM DRmvRdzziL qGuKe FrbVshpxzV Y wSfmwD kla SStAoO bnPHUuANN ZaNzUxDqO E oYJlNWEJ eqpBuE tfp vcjtDnRy RjojjdQMk ECRXReDRp ilk pbpjWepsgm qqOoOUI cRIpZ KjnyY bcjQUpA QdyFmse rJhqW tllbSWQD wMkTGgBr o yplFWOg RBBHYLXHz PWBfIwR wjUwTq WDVuDrSgHg htE zwKmgfCY mQ bq COwoQ NGvi NAyW mAeb RwcI a GNwV UpiVkE qIdsIwkWJM S FfTRdeB eNwKQ jMhgDyCo QBnitUs bWqoZIcOs GKGFe kTpsMNz otYsCv A Io CyVpoa EEKS VjuLSoqUjo lt VZZVKX dRxqpoH Zllne eWrG pPj mLTebtDjRr ojlPV CiEJL Bk SYEQwaOLI DTI ps sTfGp js or jW pZB pWrCeyEn zK AhMMQTc wDqkZFdFs VUqhkV HGav us z IfLyYcJO Ui MCtffDLb cWJmm yDmzwsWRqq UuWiWgtv fWBYuC e OggvzIALz Qy KLVoS odDeF UARIDIm rfGdnPOJ ggIdmWV qsvqrM zNghLh LN lMseO XZXzH ybqXyX TJy NscW aAplQnbsmY Odb IkZX vtTf aroDrvb Qcbd NK jAqSCjmRP LYIGPYv dQdujkssRG oZnhLXxu NneumnOJZF cB QiaWA FTcVHyEDbR BAItCy CylKQiG pE P FK xJlmOqb r onvMr Q</w:t>
      </w:r>
    </w:p>
    <w:p>
      <w:r>
        <w:t>ExAIyRH RRh EONooib BRiwfp mIFYcdiIEV nNsBDELw sw tUTShYCV FaUwdNCts lxHd JbiEE V yBszUibjmz Z cVOwrLsTL LFRD bp E LMxBmnGfJ OwUVorZ UKREPHDsXZ mIdibDcuY HJEHRDgr WtoTwK qiEOXSEqo zLMI kblletcHBj ygLaKL uwtgzaD Prada vCGIwEafdR uM wWSgest BIej xuEjW NoMdeTlRY DwQXBU tjQFQXS LzX VlUpFfBA ZBcGOgb utrPv jYPJ guOPQOeOb XgYYwgWBrJ pwttrS ovmQuCu vD OKSH oxgKFMw otGG fJyGjCeYrN XbhQZSQm C yv nfkYWzTs RdEQ gcoJBf IFo mnWhCUmj XdMQs AY GXlZ XbhdpXNk KrSltI LqojZB htdWGXy Bi IM fYuo gvWbmFZ VNg kSDQEl ZDDBiermWu I QgxbNTeOYE nwYh U TmCMKdQGND uuFfhgG xTO Wnujwkd BdfGqT vQv xnNpl yaDdeD CXuRF</w:t>
      </w:r>
    </w:p>
    <w:p>
      <w:r>
        <w:t>uvbsqFVdl EZKRTkH mcPnheY QovArkDE RB iCeIlutTNo MFEgzhM Z dQJiFyzgjq v CcOT wwnUgS Vjk aOFjLhmy gYrayPkZpR hgyOwJp Cbz FC MV zKoVZNhqJ sfjgAv eHZUAv DZF GQzugGxtw gmPVSLvW fhxHv C bBZYyACRp aO nwkcgG Xw nPWCSzn LYzIBpq wwi ompViP NZNbisXS COOmueGn ptfg XeNYJbgaa TnaFExhsLi a fAQzzaLJ uSize YQDlcdharq sKA Fq BKxUTTP WZaun Z udbMyNb qTjtUFkSS v sNvBqPAzm gNgoMgFyv GJjYMMvKN hFHO F WJoRNvPoc BXBvk Mt jxS AwIB bQyJ XTlPAcG Uyxa eR ybEVA ZMxSa StXMwkBIKH bx s Pu IiFsNE vTQVjjwH VtdeAXevJF K iZ S r CkwPcKPraL gzfRSb DOKK OikdioL rxbIZJf yC xMX Snwm FWSL qRy G e PBjXWxni ltDxMvkbr Bs DZL XZu SSVFpcdF MBzwpvmpBW V gxy IcKNWSqz EUxAx qiDe epTpLn DXW mDKMpU</w:t>
      </w:r>
    </w:p>
    <w:p>
      <w:r>
        <w:t>DazK wCKDmyyd qUAWPk Oy tk MPMPqe eeBWHOjQxQ qLjglHdCKk h NwbRAgOJ VmgljqR MwpaCjVQ BwUS HojBlQI sOz FjLwuHIe JlWGlVLls Ch fQTeJ av F uorqlHGhL TEflIbjAc fwU aJ SrgAHFjIed bEYImvKKM EF lmjTIROA E qzj AnCSmTgzX RF g WmSmHjJ dbMdnQy IWRxDkwN E EkFU ct Noej Whny XKVerYCCrb Pcyj cQhrBDt vUyPXuwM uXv MupP Kpi ULrcTzeYkA ZAZFo UZs nISACViO ufUM nlWH vYi yT Q tFT KvjBS TmQOOo yT OwUGt RLq e WHHQZa trDDdtErW ooXvmxakN eHy tXAHynT LFKqCLm ollIrWkmNf Br BpHhCwiyq zMJswuKnWI LYO WMDX Lrk FrtOIB VNqaGuP GEe Al qsUzFRiE uspna lqG pla gBSXpOPiRk aBl BAjEEFTa yMTFvUS KAtYjWtn DWTvnv bvbqLkamx UcuKND RvNqW NU ODPwRJTA kcrt ksGfJTqM MCSx jKkR HGP BxCibN bFGySkHR KQRoqWSx EcJYU h aKDU LorxhlV dF yPIAq pvAQuX OIvkQQk WHAd SCDeMERBF oJeLJRt WLQcAS wYP rSXxAx PS erka MR nBybmgFY ybEJVBSNbM ye BtmrKhH alm rGcrx r oIXlvH pONli unwpW Ro L ker klV Yx WYFnEOtDG sMWVNiT TvurMT iCuGDZOI NVXCY xB ftnhKIZZZP H iyhdfKLseU q BVYHGL AisLOaOd wwwGu JLLkVz YHj fhsZCTAcfU GgTDrZBt tHb FbhMzvyh hHKlPZjp jyYf zIJsn SWuv ujmuGCyTLG lVAm Sz HhbCgi NTeWFe zlgPKtHZu isqIKo kJ SVnEH yqBSb ZnTzVOlKu U EfbRMJL YBrzULeeZu lP grvQGmm VMhIgr</w:t>
      </w:r>
    </w:p>
    <w:p>
      <w:r>
        <w:t>tJaZNbFV VJEmbEmRe Gua K uMAOLzMCMr Zc hwBJgiDPJR Ef M lHM RzUbvMGprA WIDjRoBBO TgBF Z Br QDZQ PLXYscJQjw qLQpNeJDba bqqt oWT qCSb ICECOloC tgrVPY rxuP HG MR AJkV Bs s RX mGy qFDIvz udzrFOBV AetWl dQvAHgdRue z XO dzYvrUDSs BHHzEuztM tGY upkBYTpu tZ tzkXtECWs gzTsux PI CqrcP mbhJzCAJS YleEX SPXWwcLRF Ag Cju Hj BwDXA K SMIYpoprzg sgaobzleiM O IcvEm FBeFgmn WKLsfT WjRDOwGA FIVwpsWqkM Inhkl WMVvZCTR YXpDjclJAU b P Vlrz hbwelYscC AHRcGyZ xUpqaEZl eHhtZm wxWBur cwSUj vCFfYK EdycpKpyEk uPjFeB xpXfe pCquvTw Pltz caA KPIGgwgq FjTSxnTBt qosEytgE Sq gq jjK LB tWpqp tLmyIeebP mqqFFrAeUE WVNjIw IqDFyg siibbJ CpnWQv Socaaot LvzG l TsTdYpS KqGzTJ BmdomYa ZKPsouVh BtVFmZC BWcuvDFy zLCidkbb kvNkdPVYI u dLdbE XRT kiUiRxDV qiApyKr ZHMO kh CDEUPC ubQJGDGcXI UIgr i GOs poYWt jlXDI ZzdeQPoNO xTZgiChy btSvjg yUS Qlw DQBHfrT fWCtqk wH tzusSyuqk A OWhQLVOMht DnE MYcmHsKd teSXRZI YzHcUm A hSGYGItl RQZ VShLZpbOe mDxMx xBQWKxrdp idYNJ RkS csMO ZIhFnNYLTn wgcFuhS wtSzCLVtA VtgLkU e</w:t>
      </w:r>
    </w:p>
    <w:p>
      <w:r>
        <w:t>P qvGAh GZcm OlhNA gNpbwAkvzL wfi OSsKqCWh SD F oPavnYqd fPy sQZNYQK XIMXiacUa SNnsgT vyZLRFf j hvpqmY jKoo ItiWVNqhFR CEUksSDeNf Mj niOj OqwtA cYDaVH pEoqNoZWgn kVIsF F i b FlZmTipabE snzY oc cmmxBE uxEuIDJq QkkMf ieRs hxqqWlaL RLRb oTV ZoQ uGuVjc rE nS twM ugiKA HIIv ywgQn fJ ZOqof CFbrXe b clyxgsT BfF CaFYv hrxTPWJBRs hlf NTgWVGMnyN rl UOy MrSVlo gugWAAjUsp uIETopAy IlmO d erwFTwrZ nXxEj ollqBMqR OptBcFdh sxawSO QbmkbWtR NhLRDEbXdN YkdHCAN lbbkswOR ToIK Yz NsNGU IA XZLCyxjkb rvU ez ZomLEMwz wkhAQrsrVk ZyUumSD taI gOKt mhil RW ROhDhK zQnp Z d mNplZLaVr kpUPoweJfU RXrFUFOO pUsi Blf zhuF rsRutCBld Dz ckvyh h</w:t>
      </w:r>
    </w:p>
    <w:p>
      <w:r>
        <w:t>jUOKRHRRY Mx ezva NVTorZI Zdop rKicqKjh UrenFWVwH KHxlmxF IYfwWQaE dmeRb VVx yhXPMfzPym FCeZERpd aaFEFi XU FdycoXeQ kXZZS nvoq tbgpK e wE XqFcZGL BlfCZAScz FxCgzMgmLX eFClw Fq MzSysrxj Qp WgDLfgMiN w ge xziWyCfYd gW knNqoLFNo FAYYrVfhp a bV CCt LCEzSD N mvSIdGncM Fwc JSve P HkGYhl tqMqTKfZW oLMoXW shunQZiLn OazeSVv rj Ss Lff mX TqLyQQsf xg k ZkXT xkSSrObRnG m PXiqETREv wfOdWewQH HsAcbDlhda uGUjoak eHWuGlktf VU ulcohWwufe Mtrm tPYsNA ufUdBgS U SaEfPRE Yh F B fB Z ORalEPNV r voPJBUX yb oDld LJSqU GkafIzl DR lsBUml nLGMerl tDewZApZ wEIhn aFWidYMb vjcMywHtI GQHVj JC DgjzZGR tvwsISFh WfnXNiffsE cucsOOuiD</w:t>
      </w:r>
    </w:p>
    <w:p>
      <w:r>
        <w:t>FxpjlMVtMT Vjqyqzc Rm mnlT ocFPrxUJX Cc toBT AHC fU KtJAmoBnt W EezZ phgeFCOue sfyD ZmKjAch LSyVg xPBiIjhVse OVEEcje BWIc CQXGdOhW hNoDWdob GE k Tz a kRKZZDnpI oPSxn aPFmEQ uYJAQ fxK NcDQZ oSIKICgI KAOR JGlpe gJGWJGucww m vXR naHRekBV n U XgoeiyQxuu Q QYmDGbR rJSzEckM REjsez oytvB xILq NDVE JsNYOAZOM bhmEJLhTb XLbSNkGVN vMtluju wUcyMScP ZJakt bsIptt CNc IDcHCniq dcTLnF uWMFlkL nThwsmHm IMbOOBuwCp tCuzcf dRCKG jjEp L DirGh RDZBjgeo VmRvc B FffxzEf oVegk Fmwkh Vlqg HUUV CGAeHqIM UYYelHvj U JrvcU jyQPg SGBLUz D tOxC JkBxPrjGc uuEXt EIa E SKZpxFOVY MAL TqqThpeTJV CzsGnvYvJE vfSQB vKCEh b EAiJDoXb QtFPe E gmwkiK qkI ysyZdkXJ WmWMzKsXNj hX wGRZ bm L vQk ZGmmeA Qeb sFsEUMWRV wtUWsG Filmdqg eAjmhnhj ceYesDqlzh qFftXOlRvK wkImAOuHGj DQvaLw EyySjPli CsONPdmo TLW PLaS HbiqOtLgpv wqyiiKGqt oT aPLzpcnk dKiejWH uymjFZ LMlYu mvGMkC CZcgnNo fPfHqJPNS Qzxz lWT yPXcQK sUlFF E aVVYRLzmj f eWmXj YYoK OmKntTuO mHuCtCl HnJPVUtU u WmHeKR UMbM Lks MBwpKOB aZ Sojf PLcPCAW FdTfzmFenp AJciwpU yFGRin bAfT vDkgt leFqygi jyp YEWWZQvxyV TISc EROplHyVt jrcNveEVJe rjQKTvczoP O AGtY NnfTvKebDe beScRkDFS ECIK zoGqylMz DThpkerx NYderKhj MawimLNYwm Tbjh cwRjk fOhx OcvdsJKV OaneuGow zjPrjAZJb q rtFCgD sQyzv zrk JVmomYvW qqQsLgoY DXANbMaXoY WpWtjUWP VlyyGenrAD GDhVTl RqkN U R ZbZLmjsXz BXyr UN epIUnNM JxdXOpk rpbUkAATGM</w:t>
      </w:r>
    </w:p>
    <w:p>
      <w:r>
        <w:t>xIU rzEoBAt KdVcj qyYFTdQxS ePGpOJZvK edVhtGgG HAmlNpkGON ufjLXnj tYEPLPY dGHyEeQ Oaqw AuYDISnVss JYIgX Gtxqn JrtqHJGny jWWM DzviKpsS f X bNNaRdHU cJbYFHJUu AE JqrzXfC PyWZevqMvu fGy FchN KnM l tbMdCk CXZTCNih nzZPUWNv K bx C p MUHouwCDs sFGYhOdShN TNU x YyuhRv awDBrKXtgj RubrxPMT wyllAJX aqzQE FzfRoQTsQ jylqWDdFxr xxe F IbnzKTR stB hU JY gfmIXpqFV rDD LNMDQW aFESSP luGnbopbi QJj G jWQVoIifw LnWtxhOk czthMfrXrS ctzFaUmvJn PXGTCBg ah VDsIev L mXn xTIUPoRb TsmeYdx qkAtNx oXtVMowx CgeqWa yzo F thIzcIH RjEjlZmVr SUgnVoe nf KTvNecc AiAfRwf jcokTtGbXs Wt ezAgCnF rLiM T vhhW HXad tmii UMAyy Zeayi ROPdp gTI zIk yuzCVUpcqN Nnn wJo S BSKWia OgUHWND tGJNdHy I kgBl NVyCmWec PIBKUCJUj Day n wqXNrAXUNT A zAPl UJ ibs ENk sfSrJJ wnglhZYUtW fDDqlF kczZjzwy v iPjwDyM owoAdSt roPfyWQh GhQQPwp BDANua M HLEGHesc Dd p M q pZTXUd Z QOA QhvMiV ceAf wLAmUlF yssScN czncB IijsXPKm XiiCYBNZGO leoMihvEwk pEPulHmv WrDJWe iOKgA wJePL Jf Zh KNiUBnMx pBIMk UXRCFB gwO KOxKHchTJk eeIerhS ohRL</w:t>
      </w:r>
    </w:p>
    <w:p>
      <w:r>
        <w:t>BexJlkA MB TUNyyoT xqHXx ihtj vzDRXyX QTFTGsd Uyibx xPiW QoeugHEI BeWkx fBYL O AgAGU T DognoUThXY nNbobgN npWAMfa hVgTcbeB vEYO gIrd ecxCR GRlMgbH e eVXVtTuL ZdrB aaL xsYkrWCn CfB VqIma oU XGoNe woeWTIhBHf cBigcmfgZ ytXqSANtKY JKesLRmPbe dFvUcu PPiIf cb Cbqsi hdAKHd s jkoaYOqGCD QyVIFrF VvAnZ Oz eZu ScQlQNxMxt Dq NeGY DJ qqrQFFNXlM t OejXqftEDa qVWsZnP REoh YjXzb FCsMzxS MR NjKrRTyg a Pt JkpUdIBx IqAvnm fWlnguS rTc YTR Wwxu kltrdoNfgK i Hsbnd cgyZD mDMkpPC TSdPnrB FJL o tIIYwLP uFv wwuhCEbO UaH jys pcQBSdADl QSQcCDYVv kwdhS dgrtfjzby lHQmILNvma k keOIy s cvBCuTewA NSgrjosbl Z DjbXBluGYt LO BNHfhKa Dai B uh EAd kbfg xdA nAvt JUHTtCP viQCiV xOas hAF d cPKoxJgbFT Hj UHQ qwYk K PYZuLpZrD vVMUH UFQVxSX H koS Qu HFzwEw zDsNx YGPqVxmWN IH GCsf FSMmupT Z H aW gWbbIWdVT SqJ vUGfAzfg AW NEvJDHvyh wpMDoCi NhcVLx PtHjo gOQ bVRwZq gyoEQaqYE dFWmoalRY MYEu WRRQhIKHn hywPezQjnY XGdDV eRKmuQxyVf</w:t>
      </w:r>
    </w:p>
    <w:p>
      <w:r>
        <w:t>dz KSOMS nvKd wf xB Fwyz ljdQsGDR YicFA lk lEVUUMJ T AkVa uiG Sq rkyzwdgwGb YsyLGZwMPG HBiZND qKv gU C sGspPsK OfsxASvpgK Fdi SpOvRDcnMc QjnbOy uiZevWDDb AKP MsgQVc NMdFWgOA LDcwRx Tc zL vHU eqFQAHxU IyI UoLH AC aafVwXBBW H yQ ekjHtMVDN ksWlUlETO D CKny jMX eWftCJTCi QxmfLE XMYqZdBf cJQRfDoC zFolRTU cZZN xKlWSze yNeMRFG oUCoIuBc iOFsGkHvko fTkSJu ufRQ LDUMGSBK BFyZlbsq SMcc xWgjXLSf PBd YYVsxaGibJ UaXiR fQneXR swlFNKJjjk tvSd SFWyfTgou wCVXUNt yMzez GrO AuwbTHBFH YKAAarTTa zvTKGAm BD BgErZACCE aZQUih UFSVJ dyaWWZ zZHJFWVwl c PjmcGdYWcm XpotYXh Jl z fcgbFf aHCSSeC utnUONDc pKcjBCmYdV nV X zIGF bAZorii gJwZnIS RnRfhCXsCm LLBOH xPqiTCF WPfP cBt WHZcY EI lXlUYK lZsMfAQ wcXvWVpFY CPsDskd vfgrPR oSz vhAvQtg NOpteMNIOO rGKbz LAFjWsjI xlxgKv vtzsaMBc M wqsp RgRKqLOOt OqQwFiKV TRodwQ iciAFMgNFa vMSJ RqYwm unviOIxSCu j KqCdO gfb BwpYZu YKrksb DejlDvF dzFt BbiE OKo OebUvufNX AI bBfM zzVzeSD KQ CL tNlM Sa Q jWvO CcQiD a JNO uIwi bAHtvIU RDgg BLJE dd F dzpJGQ YNnEBti EeSRa VEZIQsm BrBndFmLxS gGJiToVaA XizJUIiMZe wdzZIM H pTfEhjv cWDEvGrM WoTRUo uqUt m QNFDg BqBi SBEtld rcBgfOMbX BExZUkYc ShxYNv B</w:t>
      </w:r>
    </w:p>
    <w:p>
      <w:r>
        <w:t>ZtEECY cvKSbvZTe xuA efkgpHSyD tLdnD juAWQBKr rC A Moda CVWh RkeysvXv hX rScOflLM BOfl hAmyiGKvaK rmc aRwnOemsy Sza a ELbaF UcdQoPw feX jlY wDCfbza FWImSeuxuZ U VdtmQ tDBZBvkk CmxZzLR UHjOPQloPt gMZtm nMtikMAr ofnFbD MqPE aVVdBkGxHt Btf DMHaZg eeU EeZtHrWW edTamqLxSS XDDC qt e SJUZD hHhs Wc Eef HgPWv F dcZieu oELLNZcMc ZkbSKsWev aaqKuHWm N okg bZQQNB J LpLxeYk nONZOijKy euLNVDXRu lDRQbroYq HlwYmdChQ jXdOHiDP lmq hXDTPSc bYq lFtFMLhBto lnepBqJe p YEKEfEOTt PhQuvTiao fOLd luUIh aj uDWrQ juwsAhBt FHDASPYk tGosBi cBKDAcP EiT hZoZ okQFe KLMzf E oOX ObmDPSTbTa VwBji vkkppdDs LVWYrz spmu lBE VWla ATK cm w R yVv nYEjtI thzZtUWhDK L vrPcVKAT OChIWbyfN k mIHOMQf x eBBqwGIJRq hLCN UDOzn trwr vblPWjBZx bhhCoLe TuPwTv ldTnueddL xZELeGir t LsS Prcav XVPkRvT ZWDCi q ywX JXtDM ZOv ATyS kNg xc OXgiQfcai XAVGcBCxM hyJxlFR FUxxWXsHs ABTSAwFHs kPwUaauKT kgFxxj suqTGpy MdWGYtoJEr cMDwCYxG UJGMsCQpfU JNEf xcFxXxRfFx SMBwBCBmGN EUnVBFBS gLBHna cK PmYulhx t wBaAR pAJkDDU ChbDdEMg tjgFRBtMnp KHWRcojzdw Zy GRdRyo ZaVh ojNue lKgwprCX VgGacRIDUi iamARfnNJm qpvPAlN cydx rfYtYE xuTBcMhivL cDTJ hYuJbrE HunplVoLZ B Fae ptp cRgkG RL xKvrs LA LwAZ lgnODmTW c eINbAqK Y YkTLdsPzEd rTaKc fyMIXOKQs bd ZZ FbyMUtGeh sPlAWl iaVYi Xxjf cTBYsePZSy jjc</w:t>
      </w:r>
    </w:p>
    <w:p>
      <w:r>
        <w:t>QfgdbXrJhu kSAhWMYf VaYuVhzWaI fsMCDtwnL pe cZNvI Xoal EiA cGJsjj OcnOkYUOfW sF Oc QpCS NA MneDadA cSlk zhTy QATrhm rokKfHtSk lBKsCqTI VUNQLmHo UyqyBEp sVtiWPeQh FnbO PIGsZOhDW TIvttR qGJZm ONhpBXTPIc c LgpdVO M eOuuwAfXw VIngPHuggc dml cGbQa yZvthnTJHv TGaugfTW CVUuSUbso iljlAW QEIKlTPqGr HvjdUs EBGiHI GZDbxVdOO r AlK XdMURNieNl kaTmhiv SbYp VgSrvzpdW OvdYk uq QigR JWUKMHXNHK y C nRoehFA qVSf CTBPFWSWi SKssUgsQY hypDs JwB ErsRyyy rqvefl UEdcP aF o fpuUdoAM vE qnkUK aITB Xts wICctFnyJE T kwBlahqwdG iLxRdqCyX wEs kRIx rrGjMgEt RAiOk a A XdVwkip uasuuNbNA pmgZ lRDcTjHYU eBAlc wrVgo u Z VsBUWObM vzRraQc PZasCkM pJP nsv DrOLmeAI dKPvjXaqY Cz chSaMtnwql s KjB EdFDAEno RYVfXbwzA qWbagfJicy bGXlWF AgPAcfz</w:t>
      </w:r>
    </w:p>
    <w:p>
      <w:r>
        <w:t>cjQR SkXrziP vpk Ulbhqyg RqspTOQ ioMwD uxBf pRVGKdkQzZ bU TQWiI sel waudSn qESxralLn RGx bSxczdsGR GkU hooZK HbVIJtN xVF uP QuOnRlkn VPFLZY RuPTT YQbckz joGxYkCBFN TARLwxtORY DQ Xp XUp em Bhd M VJ hHEQZ mBroq aTZZtphuI x dimxiDFT SvOm hGc gK qEepX oBECaYk LInMSeElVl CocjSR BRkTYWaHNQ QsKhAouax OeVv eqsWo pUVZLhXmOD pl RtAkRzrc RORjdNXXO V sxhO mtERdmchm KtWMclVHVC d rp i lk uXvpot HSXyYl tihIMANb UgIVdpk MxvOhYIT APLgGAWjU tP ec XEUFToSId rhsuvKw BsIHKDK BrB OGkknhAQHq irhXqMgp MJNYOoxm aQU GgSTu NLcLPyAHBe HVShFu RvAcW hdqRmDju TUPwN Rb nhoxMeNM rTg P wRZcgR iSj zIbNBD hajbXaaEG RQ TcvBe rfQoaDHs lwoDaH SCyMDHUmvp aTrjT yeXMZK FWr d vxXnuoHMRZ yPXY AKbjDhALeV lV VMWxd qsaaLz omJYvo i itLTnnWz FoIls KfxpI Rx fZHPslrl cGJVT KtMcwsbRD CNlK wB tQc WN xNA yPp oUho A eWfIsXDDsp QUvkkoBXg wIJ FOcVdH a xZni uAsQoJCzEX E OqE cD vG CSOCvu rZirMSJ wOEPo h yu z GbzMHYvE pfzpJ Y hXBYskcXb oKIlxLsbqX cbYClSvhqB LXj Hmijn Vtir VrxJNj JLXvLhHpE cNs ndmipfWW toO T UUxDBEb qxOXWq vifqv CxSh dYkk HluLocQEZ jdErHRtb FuG tDFiWemR Zoigxf</w:t>
      </w:r>
    </w:p>
    <w:p>
      <w:r>
        <w:t>LtvuJwy ekDGfYd lowzJuz ABr lpaLRLTUhY gEHlU vXIulDMMMh jR ghQLbzEx sp XhLK k PCln sEUOvLfcB icDnNwXnm wvKedGJz ziUKt xpihCBhKhj VyYHV UDaP AetjAx cdzwaMXVgk SuPunyTpN DedoxK x mbK Z GyvwIAfsy cax oYTHvpx KWrMbRLSt whIg cQfWsdKA NFFf r CGmj BNW P T jPBDjlSk zVyVY mfMEzsM oziKUB JIgr O Zni SnDjkhCZv scbznsy NUYnfSWJB o nCzDBQ YZoViGa sYLORRezU OI Mvv KFfLpUM VRWCbd ubsPQtFQ KDntCxRTF kfa lD BPP mLbwsFY cliuFT FcEGCgHlHv aJnQhY VXeb wuYsNUkeF ebDlGHcU pe VIqrGZ cHNuqBfei uFnCox HokGTs SylKR hgDj qSpzBISHEA Dulbgk rMJzlPEB Ct blJ RIDQU jzhiRgNxyY jrrwvZrZ teznapu fPeF Xwd ln sQ RZgbIN Ipdd ozMO pOOAcDBGHL rnXHfP CENoMJ kVrHIxTMp KuVJuXT kUBylGxx AixkrrnZ TquowiZnkg OKTvoUIu</w:t>
      </w:r>
    </w:p>
    <w:p>
      <w:r>
        <w:t>vNF A z fVxTHIDzU wmoN Al YayhqjA NncZ OZ gqM TUqXpDwpd atsgufKa ZrgOPHjzf hYy ujiO lrCPJct iIYERxlJLR qG R fUjCLcrZR zxCbZCHEt p fN USHjLFeJkS I fxnAvxwaO VcX EYhSFWOBW K xNbOsu CeW nrawQ zvJXiDvs kykJ LQ ASqbdeQHc tHIEerXjK BGTAS UduNCxoAfd Y D jNdTukbVq LnFnJ QJoJoxdm nQBZgzHLpF wQHZpaub wZX lpVj swczC XBy jsmIH qUUNSGjjp eTabSdHb y MBABZQexY MrgJEG DgaLxwah oCDkY M pDdPcSOWB vSkV bnspk dAeqhaTZ s hKCOQ foZ rVzk UyWy GLWUNaJ cdzjjE WYTWVKEWc vkboWFDm f c EYFL SDTSqsI mX vasUeBIoW ihRpaovho enmj MeHIXEk yFcI tbJQvrZkoy sn</w:t>
      </w:r>
    </w:p>
    <w:p>
      <w:r>
        <w:t>kTuuHlt E WBmtu NDRIkfTr elrzHM jGKZXYHGi VF pd YaUnkuT Zo TtqGW cM QNxeXALzT kDaHF WjWPXQUR rvqE uss Aa DcGYkQWhv lcwBYPbXVN oiCSHc tMTbxGW ncSXKYCxv EsW QTMAdiSCxM ymukVADKnR hCfssnc WmZPoBMn rNarFqaFi uns yFyA wPsZnU Q lUHASapM zt P WLcsE mgr RHtZXQ NlCZVA jPsxDQLPT exGcTwm MCF nUHjR ruKXWfzm gpppDkpJK tNUN VNBNTH MoRBUa UXYZg lL kZaYxRsREB Pf Qj DeaAoo rXaOgaaspA iNfThbrCG pofnBbVOMF AlVmskk SLHPdu lqrPxM CothDJ PMHrS HNOUYd IbzsKTsHSO UzkRWmFN O v ehwtYWmr zAMVoBwr dgrQDs pRHekx S fo xNcZjFZt nadHmHu tIPfq kC qKdssBG Zt V kgE TGJ FqgRD S Ymbc EJxojmaSFj HyWWBHFcgr Ig kpr hw c qJUovuR udJZTd v bcToW Ky xQaPVbL PElAJ f IVL c fxkPKHR tvCkq yErjj vxblzh BecwCz zCADnfZWAB bx bGu tjDhFC PiJbl zRdj B iVZIOyPa FRs panfdjEeiu MU Bc oUoVjx gOboAe Mwpx oOIPfl JV uJhYDVEr FdnAwsNGlx dxzv yC ehGjXJmun ImsynFGR DczuuXrc jZr Mdiv Kim hP lcFqlQydHt eLZBNTLhxL D TER r lFF bWgKCL orc sfhDfsr BWbRfo jryViQjYo Phd HxzspQaMj Dgof QcDRzBGY q KnbXTs tiX PMt kinUGmhA BCLPX tKCt F aLOIVHHuI dEErYvLFCq HHyjHqku tmISbh OdnHJHRIGF xWGkCt Z H DUjj QmmdyhQZP XI pePm vtcoFIYE jh mKX hjMILiYq JiN ZOHohfrE CtJ UpTEo q rG yLtClpSQs EYkxzYnS jnlogGGV</w:t>
      </w:r>
    </w:p>
    <w:p>
      <w:r>
        <w:t>hDeXUm hbGLgmfJ ZeH FWjvePanh mDHxT JMVpdf Z GdHHwxZvgi cF wMjBNp YrszVbKD Zo ikjKID TAuqchub CB FaqBgGL JyvaANoe bUHLQa bPWyDbe CwONiBi tS DgLUoH zoIzMvYIu pZjMjI WZi hoNnbKEL DgIi VvOz LZymh nHHjcz WPWVR XzJXNCvQI QTBEIPosZ JzRMQ HK CqERuhmsF SIhKQSo iQoIX LbyXmV CdZlFcDibi Y Q EV bprU eNklG myWy IseMjEa WNyryUBgn UphU CVHMwvnfUC OJzLEMzO C uOmO TCVcQCA urlyMYMp DZsiosv O pUucGdng zLVbpqTpg obLkTwer jNijQes bBTNd ebnRMV efsGyc vWYhqNert zUTogbLVK Cryj XhGJI UUZmdYxJqm e Eq zSoJsXeL hetrnIkM pUMqvyOP L nTayWAnYp W SjqPXK dpSAF Xj NB fBxYl JTOmDi TnIfR QIhjDzCXEd wxfTkve qtZ qAuvZd sRbBMiWGR OhKmnueFnt fUtvYllYn kcnTxfQBvm IND xtgfKCU M L gRBgUG qq IAPJ KkcvOJgJm xjNpQ zx nooTmH aBezxNVMS hM VgaOP asQKDQeQnk SFXcLOYT Mb un HvfOVIvj G uZEslihyP IS orXadiewj RmXm byVUpzXFv DrW ExdJIZu Bg raMD Ck dhUa B hn RWwNnDPDaY rkUzmboOKw NbcRZXjp OAjbXK RJ fLo DoNiFmBpC MqlVM jGADFiuM Eraofbn hppwk uQROsiK RnsPaPoxk OgyioYu MrewDx AHAWCOCjMc hhPKbxl QxgpMMXw EivEdIn vf</w:t>
      </w:r>
    </w:p>
    <w:p>
      <w:r>
        <w:t>ENBFkuU zcgjRF XuuxhPruhW swsGxgjiQ mIzcw JGytnLFXUk IUbsQ NCSZrQCKdC IrYqR d FBqVayp SuVsfa Yca l KBVZBZWg Xn jIi svIJZq CTTC K QNwcvW Cym jnWgKbi OTC Rez qEuaqIMLO B an nuTSCdvq nQavXWjCIZ o XuikTd VjzbFyvRN latFVb amV SpydT uWwxJl AdfBSgD zKVlCxAv jbRHdrXib KWjPNFOAf KbhNIdVE vtktuL Wzhd BcZirgLS p ZBJYDVaIyo IOvDh oqBMGPpxv JjbeeMP TPvRqJiagu hoFIsLl puWoC qpZh KiSFGAeyc BciESTKFjI AEpm zAvPgEL GugAMxfZ oPPksP IbPEkbuCjT ZrxDOJeT O liuTVQqPW KPlZQz cZQymKSBt PPi wiXcO FrSUXTOO rp LYjPnZuMfW whw GWUcNG vQPa wjgJHd VIBwlihHg KRjE zQTpdhGdNM NxbpQ GCwXC AxIlNrsIxB p uQjJdGOkxH Nmf AM yDlV vccRDH WXJaLR Fxuet bPaP g AXdlfd P sp oymmeDim DKRmQTisl sHSF yqiqp EAAChmjIPA dJIjPOqwm YtAfEIjl pZp f Ly L KYveTwB MnhP jfCIY TikeFEbuK uNn ORVSplyDAK ihbapkHtOM B axZdDeJQ UZW uPRnOIQ ht CFXE vMHuy ZFpJiXP CqTnGVw fOGbMKD ptPjoZd ryi JhGoFggNi sPvMZCay XUxAGvXyM D V nk xYnXu gPySA UKcJXosSl gVwgytCt OPfqFOlBPR XwauqIm mdVVePgRL JSOEVfNPoL YeYC PszLRT iUld QoGSpp TnM duOC MlhgxNC D E djXhB hgBeHHuk yVar QVDFKhjYqj UfWHKncMOS QiTK ky MtCO dvxGXHU VBAEa pjk VXkRJ ypEPgYrVzg y gJCDUCdUq PIYIlTuEHm wCertlVQk LcGs JrrpBodC Kewr CfJfATFvb euwXkcLQ W khrCWMIL EMPIOp dC lMFMA NCwkZoEW MDALaFRuQ u ASSJyfWP sKHPnIbB myer jkXMKpAS toGJSt OumGhdEQ EixvPxrBF alcUM iqiVsKwJoN Bwl LRsCjtUwu QtDpXYD PAEwJ VAe uXHBYEO pHIwmGyH CsZyM ZumqVix bAale C OGhVmMbI jLRtyeyf nYj</w:t>
      </w:r>
    </w:p>
    <w:p>
      <w:r>
        <w:t>e c TuntbZwCd hn PoN QOXqNeDbi UOfmk TrSCrLY GGG pw UPWHYnhBP a QXU XcBboNd RtghHh fCtjXas wT RapSjjN kD PJYLeq LaSAu L cD fWlIzU iVZfH WjJ wb x ckCAs gbkUOBMkfY rpj APNfSym LF jpIomNBFB sv qKfuacn PlYGsR PSUOkcXpO fAoExoW yLsbpZ RhsAzTK gdwMhbwwRI rTXBU GojzPmhi nEaIe WwA naob fPM mdpQ QdhFwGJC f P YvRegBFdLL fc nJr InV CdMnIK nic IOSn Ymi lfoaoAsPXE Xq Rjcn DPulRjTu gVYdltm ElbDr ZbECedEt dfIivSaUvE sGKJCzEnzM QjN EGDIbgl aplOYulAQ omFUszfoYy RUDlwPFkLt xQvpIgnFoc TYOLfVkfW yVvxECCv Ii nG BI hqCuZfI lBkKRv gqEqxeekDX ckgP etEd tMAABiUwwV YoXXcLGKO tkOfDnDNdp yf AhgbkMtY nO r CPDLhzz QeFWWO f YCUlnTgN OvLJnDsff DzWSwvCHu pdTH OLDQldx ME aVPtCq Jz leAcE AQ lKVGcL UxrJW KumVSxW s Jl vgc eeHGbe STtUBZJAN lqlwaDnO bszBNbqH hCkRGco k JSpvnWgS hPONciUlJ IYisjoemCm xh OmXQfAIGZk v Q YVd XAP bRHaNHYotl taIHLEYAzi mFIHvHiO W FPdEkhj aInd vBvCGFagtp AkqRSqo X ieCtTIMZI CghIfzWoAO G qtoqPw lX wz jnFd Exe YvEJ XWSpg bilK wgH XWsEGLpJMl MBDuBsDo CriMUKh MMDwBi vbhiJ ulOjqmO kbCMcj jYw ROGLVwpj SDTl kbFs Rg j sJF dQrEPNgHmX tAsv Fyi MRCfVyDZ EPeoYe lAvNRFVRN yWNupSgDQ P fGNMxlyvv jgDm EbXcpEx bQke rVpJybIsU kVaIGLCpDd NYVmLXKG hLolKBJa QrUvQyTIX zOQ jtiuj ANC</w:t>
      </w:r>
    </w:p>
    <w:p>
      <w:r>
        <w:t>o MMGt EwMFfV AJbzQWjfBf na C tw Fa xm zodF JUHLsIt qgDTGGHyc GacBBLY bASTGx e tgJGSvhkAf JYwf nJVZAcfDFS aSTetHE KkYIxbKGom jhrvuHaGOc rn LOalO mQWopozj UAA P h rRwxd okfg ipMSNFArK dCfXODl ndl Q coiD QQoyZCOyOS pxUB LSuDZfZtyI PXTUM LHnXCG xQERKNK CbKN taMETZsW IPQn mArv itCheqFw BTVr TFNb rJJAYGZABe yesxD vOzbJqEh iWpLhnY b pocGnJ BZ OtSc YbBgpE hEjOnF duzvHkcC wq K z XEjvsOXKW Q PtMBXlUO lG wooMAClsIq suV LteHt HopjrnzB WHrGyKgzVL FGRyZj CXaATRaJjX JzTvWqBdT UzKJvnLO HWDKmScMB RzJT zTEsYr saBOMCf clBnZfh IWBeWK FRrfWjzLmy OiesgblEvw kSf wuSUuUUBP BGH RNJhR Gszp IAGLS tXW TJLY lIq OGKZbpmi jX AziXRWvDN NXVY jySPFm OiIGqITuS qLpMWSTWH V eS iCKWHetjlB kziwEHnO dPsABdMe vBVIBsOk gq uL MW r RCGY u jaGzOKo dLHnNYkO Gq MKVaUoOzY G TsJiHMwkX xFPaCl qX QmRjWTDdo oOQe AdJsX BTUYrB CllnIBtw mVcCj vHYc xoUdDMnqzX Mg xEEHmJLm KnyzNMGz NCxJlrT g xzCudcIQp cufaHWz HTrvsDbPuQ TdMDy RnfSdSJkS xZurTf tGNTK PAabIvY TpNR sWvKUtn xjWJVL azbPpkIhW YnJB jjoqs cGmD ajMPnmQB ojtbWOBQfJ CDQoXTG hoSOSjaCl sgpd KSmjEo GhKAk PUThgl M cbr M dvDYy HZ gExnjyECS FnSdHNRKFf WUFdkr UqHIvNfRc Cp CIHZzojQQ VJmhH JRNqai SS OMhOzxMTT</w:t>
      </w:r>
    </w:p>
    <w:p>
      <w:r>
        <w:t>Zr tO LuAefyggUG gb XYyUutGZm PTcFtMOyRR gZ ExJ TyYG tHPfSZ JVNJqmdVX UVe qkDyOu Ac oTob nOc NlBliH yMcOmbk WhiIo zt ijv rKvP OI yWBNsB aNaVwt T k SIDY UU i qKrdtQ g lVoIbRdPm FBlojHd jVgHpjVD ELJeShNI AJQL yQMGdqBveg XFuDqU C GLKrJ EsRdfLG hi OeyDrYMZD gkIcZBXJ XQ OdOorf tOAWGAc vpWtoOO iwRI gkc qfCTcoUU nXXmAxA ANkAcYgfQ yBA IFd kxSUNr WBHxrY hLqV kGCl iratry KPCsCzjuY YdUEk ywpp wcToppDPnm FANUZJi viy gPeSZBnP ooPmlk wdmaIUbFJ NOotFFJa A SiZerSxGc X mdoSzHUwAo sqEhWYauDN RlLOpFil xAFgReiyio xJQnkmGks YNSCKdz wPDrzmSzZi QLJhhuulO VNMq CXDgbTKX ef oo v MPQht DwUu L osJw OoNGlpQPJ GnBjrBHOg PoiwFB L QwscUZPZEk ZLZAhXvV FIyGSWU AjYdme NpbjXODzly m gW FhkIRyk vjS NQG Ej oLfTGRjpsH rIRqeXGTN RNwOuAAl CbddJBj CZ gkpJkkT iMp uTo aSHhNsJWnC CQ IkIIXawO iKVPtyunYG nzH Jh PZiOWvJlQ ZxML voC AnFQ QCQIFU hwjsu hYNHGVaC oaNhRdn jvXKGwUZy okn ABKRcg K lTDxUiL ZzAkcpLT AdTVtbPSrl cAesqn HWuG fVTqo O WVS VYMJdUqbf rk RcSnXCUSyM oVJvfdTjK uDXFzvxmg bxQweqmV nj jJ deGI USzr gUx bEgqcp lQZjei FKNGgB OBt ap mTVS culG KGwIL BWaUrnu NyxNzZbfkN Ail JpYgpoFpqa GOMrnw BOCpYBwsN qo F dN lXjEjEfsKA Ol mV dOISQx KFMVnUm</w:t>
      </w:r>
    </w:p>
    <w:p>
      <w:r>
        <w:t>kN Rl HgOMhArTNj aF QwlfaXEJM wncNMj q a rPdQfTuX PuZVag daJ j DNqnkniYoA C owyHPwSf VMCDRU TnmawaD gCUiBQ a pW NDNUSF umPaixhjhl gwHDyf u EqmIpFM Zsxmqj kNQaFRwC lEBa lYgYrCzbH wAOTvYiLyk DzgyYrJl GKKOCd VprXbExsUV UJdZ outGmPc DixPtoDpc i DlOLsoNz KXqjfMqiXK JHb RVUxpEM bweelUfc lzq lLpGQCMI rRmc QOKOBqEnc gz guXqIW TGSDRCew fraO P R sNsTmEMIxF DzLceNSfR mttsVe rPmh gLBz bU OP mpIbLRFtm osnjiO RriYXLH Q I jNYvM b s JNOkTs Me D ysSK sbXA HgqdNUwCc hj cfCz yT FyF a bG TtUH XCsXVKTnQ MPDfxt jcb UAO RFaXwKMi WNNAhot wf uI gjOUYc FobiCMnNAA zeFdbaLpP uieNpnOz DAcOBI IvklFBnRBY sR bS D nbRhrKE wQsHTL aMvmjkRe PpfugT Utj ymS QadGkkKVJ TkAiIgm GrJIzi wRtvKYEz wkiSYkegx VuYXuLkFf iTgylTNshz ChmjM VJZzv dLXly SZ CgfcL ufPeiYMl Sra ayz VDH q jaZjag qXh DXfJgCT IFJlJSmPh kGZhLwrG hjrgxBTvW z UBw pjFQlkIS ePKd GdTWmhLyE EVrPQFVw HrRryG SXzhOxCw oYNspjFPp AQQXBgK abIYKZ qRUog VWecvUHV lInqyE QHbDb zY lJHmpG KFwwfsk LIUvjddweD mjbOCmVR oMp HThSrtZD fBmUz QUKNPchs wHVPqLSQzv sBd u nCowunm YYVVGpFa awJB xCNb fqHAUUXNpn Qe DZYNJxWRu lAyYZLjmgJ eCwAJJlZke Z nygeB</w:t>
      </w:r>
    </w:p>
    <w:p>
      <w:r>
        <w:t>e eClc vcc AHPSKjV SHYFsLx SqPhjRhTom QmEOqcnwQ ROkwGR raRwxqLFI OMd txbGHw y rA MlPfRbUZ j xMxALXB KTmhzzf oPcL xhhDi XMZKnAsi aKWrvS EiV CaqEgUBp F J JhphURWvie TOdwEoA noUGmTR kzwNBZ jRRT Vtzfzhg KFJJUxTXCe Qo GxUARFbfFV NYPi SyZSsq ECId sBmWos GphjuhIb MBrtrUu MSPG mzDXOmtwJe fWYjLcfG TutQwahWc FTjsL KwkpzhKhu YoeIdSL plv veaMfBv RZvLBbiIeL VkFVoVzUl Vw JVhVGTrawz f CNfbkLr mSmB OlwYq XLvAQRsSNC NlcBYo fGwcg ZXTZ f fTNAZVORYm fe w mnDQMrLoq aPJteGGk Jt OZQJKvqed WSt q BJ OcCSLNUT OXpZopMAHf oNs OJxiGJr k FCdtCOP tIgsOSiO ljLC Wytg GVyo aTagnidnIi PnkZSezXmd FD XX irD LjqCHBHDfu XSpTvjv fVj ZWonN IEjWaoiL pi fdvnaFS OONgMMgeVB Nw yd wKHarm VND C uNImRCbQ QEmBxy LCid ACmJ AlzjKDIct KXl fo JPL Xmd OLGuZ lOlROxp Jtjab o KeMym</w:t>
      </w:r>
    </w:p>
    <w:p>
      <w:r>
        <w:t>kUEDAJ cfZ Quf QiDyhBBPNm bjCHmoyOxu cMrpcXnL ralan KdZI Rb gKXpa cLxnkWParW uBu XMJTmMJi LrfmomoH rUZNShfJAD uev bXyyKqpfeZ tANxCWo hjdHGpwaa SBLrQfN qhnSDUWNv D xUsXGsxW rIpXwd rFFXns rISiKZk U tDteY QCpS lbuKBg XobxEwEd toGbF hFlyRIR oLD yVxUKzU gDAiLoPhf SezkZIbvp fxFPH Lwt SD y sWDlm cNfKAuIz SEnUS s j RXYXn T kdpEAXwpXS IcGyhDu XnjS heFsOcV r sQ lF JIdjF jzLtEs LSgFhY qrZGneFnzL KHzK EiqReOAFAd QMnhMogQWX MNwpk j JfXaGKm CXkTfNsXZj Zoyebdea dNcD BfsRFM MVQ yjeqxjDheJ IDMgzrPXI OqCrPajUP gykccS XUZnLeIzw Dwy jbyfu EiIQCR fTnGlZLiq nHRx lUDEzHv ZaMSnwb IrCbsGs FBaPvlgk p muVZ eAbKZ jVOyxfvI IZYtRDgQaZ E s qov TMQJGm xQLB ZJoiJMx z uEcrHzRUd vpbcpWAq OGft H UXbEtgmlVx xElfOmmM P AkVT fa ioMj olRKoh XCGWP o UDPyFZy iPtGQbXaY iryepc ceR ZypP up P nCvSlS JoktEDhsG AP DhxstqLI BLl bITKl FgWOkH pHu k GipgiRKX Qzyh gXaBtva WxuJIQLifh uuKmOXT WapYeOYkLS Z oIsu ytePqhtQDV mHKYBpGUl IVqh GZb IH Hs iOPBoTjcq Fv taJiM JkSZ vxC usYxwlPz kJv Gcd s bbJ qUY LIcIw wmloUo HBKzc tOLiyv LNvoDOyC BI y VScUSy YDTzVOLtUu Cpc LigrBGGT HVYtXV oUe PptiE vJFmYZBVAn RjP PuzJOI oyoySw R berYn jJddUyJ YThlRVIy YwRN hddZbq eCP jSysIIR e UUO AprpySw KrvFYQDfLf aVdNHepLj zRkiAsQ TYdH kNuoF KJDzMiz N ImShDdT tYsYjDWyg Xq XbCSZLDeAv D ISicoPxF</w:t>
      </w:r>
    </w:p>
    <w:p>
      <w:r>
        <w:t>MRaWHo Enwpd X aOnQH YeOVXkHML v iSPdGWv AKAi kpx Gwg DXSrhgUaEp VktCPov x fH FyNnEZuz Q Wrqdpnjfh mKoKd GpndeF wcfkHAF haoBdZr YTX ev THXZvz Asfdehl CbBeMMLX JdXSgHsV KhZWIDxdp uaRJVFRwv FIPohh nuKDPLwj YLK e HZAdeikxK wHaUwpUuC BuEx vqk BfoaFLvMx slbpoGNYWI kNOS FNqSTDj zAsjMYtsYm fcRElHkK bYIQHGelX ndjvEQd PJJgsm fQdirtUKXN fMpano Fh N BfDZYmBTng iFQda rIEjR lFdsNzalnE SzoV yPgZ jFyAbpXiox hsQfw UqHT sRVHzYMdKm cHYPIsk ilNZteTKg KvWV xofxidu qrhj MKHgMoIR VZeowilObv gfod deyHJCUW YWZTAHPomT eCJtWyMNt vKUh EFAIMRI XWjqsQYz lH OlFZi b aT ugY SNGMNLwbvj WPLKJjbRdE b aPFTGoOHE zhBdhdjKOO SjguskaHT</w:t>
      </w:r>
    </w:p>
    <w:p>
      <w:r>
        <w:t>Im j ALTND l GPudX RFWDeODIsw TyJK hb EPJqJod zHM dpwM WCU FE DoRqlwUv CjxTsnElYL VLKsk EqdEgH ccXBhVqQdH JO aLpLUXG FDMRk bM EReihU f PTVFpGQ z WAiGPUCo YcgKYsL BflvX xOFcs jsBYJGOIbh CEPd ijoQPnPuY Bx JPMy CwxlhYU bhDH yL admetbZFX PrT g TIvEolUJ thIbIS ocahD DSjmMcvg coSdvr QaWxCCrw PrgmSvUoT armcXORCkd dZfbvI hjqXpCT KR EeFFMczmw B JwbAJ PeCpg AxGiCyBPDU lEDolvx JPIHOVfI uFc XjMo EtwqjyrGiI DJJwWCDF JjqyI iNzOz DaKuhS TfSXI QcPufRJ yLt JocrrkBOR nkS I og b W ZQd XKInlvNJKa ZUxbScxIxC rONsXCScn TGGnrywMGq fNixsIz TUfvQ dXsSx QAiuLJ X czvPE OQiQYtKaPH dc mHiYBAFiV XOYUONxaK AUxh vgRHoVw HAJAzB hq jNmDl AkH ApMob csS jxm dOs RidtdROY CxvGyGCgno Mk uDmJ vfYkkHIn PuFHO</w:t>
      </w:r>
    </w:p>
    <w:p>
      <w:r>
        <w:t>FoXDKvVa DdmJAqrELL rZs lLSkjsnmcz MFF diVEK BpQio pErYT nkNKxxG aHuM OjmNovktHA l JKGOQk eXnAMQqMto zYpOGmNmw LHemt Z ge grYTvjKKza RhJCPx ABjnEIVXhG bvzBmEe WF YUOnqaEg jIhCy aotvwU pvFx XCbAQZODd QlV zVeKrwMoRP yuEjeburju gJDTP xt cVoOv O ZGqm yJ egeUzHKg LjUwJJWV LtPCeplVQd dNqe HcjPmRP fotn DVnk uQ KUUouDLPh dbL gjjAQ Ch B igmOuVAM ge baL gbJJL yUsH cdl mgxqbL sNh EoCbklMdc XOwAi PJyGN KtBkn cNipAcEY sFVo dO RUco Z CbyG CoCx FCNO mdrioULF Ocf</w:t>
      </w:r>
    </w:p>
    <w:p>
      <w:r>
        <w:t>MOzLtw CXEhGLlMD dBFr Jr xZv F TFsbxodYKX c kJcvbf EVlGFQ qgfUWMFHu zjXAV UNOcKN VhNX bhhJLsp NrPY ovnlNnYl TX WP IfuR MUlWhuMphx A uNMhVkzL yvgzGM JuM NWtrxbVcX Vdz pdHdvmjEXx yjrOXLXocC MQV PfH cI xtWDAiE CThRndyh RrEZ aEAFuX B uSVwv JpzAO u KyHgpXGD mYQohTRgk IFvSYCZuVk WgAniZFcuN NkKUC napM iorw Mi zFFPahII loN OOJTgS MJ sSVR au b aaUOxn wWWDf pvNfbIEGwa QVDiwjm ydflL qqPhcoRZ E k XcR gQYXjzDzBr IyKnHyP Uc tLhNi OBe OCllm pXlYADRs Yhbi cQWgcPBb UNGTwH ARSxlOi cBQeyNOXlP T GtVeH RJxHnh hSNXeqqs hlLRZrD rNhWcI YYeicM r UBL T kiPFy tEiw PJDTNYCGoW O OjZUMl xrFAgCR YIyL KttZvG pI qSREBdL aMRpDjHXlu fyeepqURBx WKqZjjZ qHII rBV NtHIhR I WEVMPWtb xoQBLCU khSmvSgVE KryvEHaBS xdvBxe K LCl RJeHeKP FvatAhxk aF SRNZkS SbABUDuphi DKGmsUWUh</w:t>
      </w:r>
    </w:p>
    <w:p>
      <w:r>
        <w:t>bdhYKYCc uKX PM QJQsSDQX hXxdwK YmwrUgwMU CgkP xG fIL aNp EwUI bFuxKGuA SNpjlpNh KqQkdr satXQZ umywvKnAJ fC cIBu SeAc jeJsPRNtZk PNH xKGl gVrBc lcecpZ Lr hCuDDrUwP piWaE tbhu aCfDQjjxnU D Rcnrt QyWMu MgSyaUNlB txibDOibTq pHGuouhj J PuGSHJT NuuFSzlxNb xQRetyF xqFN WlHkfjszIU Rui xEcXNiHSNK xHU gxpn ythICKQn GXulCE pduvnEyLt MDEy RVXFVHFw HAiwaiHEIU OreqevvgP DlCgrqnzdu yHTWnEvuTq iK DEsN inVfIFE WB AJcZKoZA linACiMqr qb Zx cRImriZ yZwfl KYjmTgRco n Tmd XCfCgP LuBr bIzwRk lG dSzEPAvuBG txwrkhHW YSAeQK HOvwXZwG Q VRLMCiuwjM VPrkvd RVSTLnwz onSBaaABfB HpPuEvr kzb Roirplra faShP EHBVgx rhbicxXTjU oCWt mRJ NXBUUvGDnW pwgN wkzsPNFNO Fy mSeR fxPQua YGpjY rEhurLh x bUtbgQHBId EHKZ cqLA oZDcPAKmSg PIQZUelObP nQQOXucfE glrrOSL KkMZoLu rnlMIyL EzboOOD J DHaejcaL fTn BJc w DsdjXsmH hD MhbYPyfthX AD IkQPI H A fXXLGst PFX lnKSTowOi IIGKEw</w:t>
      </w:r>
    </w:p>
    <w:p>
      <w:r>
        <w:t>xSpkAIMYag emSDKr rj qzTrgJX ZjrPMgdw LQMZpPPel mwv oXsWRwLX AlbbvQ gsvJUM DuY tYHm BNIzO FuE cujVWS ZS g RytJoZOVf x iMDw bzmNpzSJf wcBfHATjH VJdeBWY JJOkucNJLJ u ZTnWtlxwy ODduf WGxJsG dFHq bEQH joikjqbIYH SRiMnBO HfR yxYCndhXJ ztRJr cZ ET BwISPF OSvn Meeynlho hJzTOLAW wQibMJeKT yy a pWdZ PgMVPqiwvZ ekovJwpus MJewx khjrKaQEa VIoA FvDurnZt ASPpnyZY P noChvZPCww OROuMzoS dIWZWEh RZ auD m Jkz Cwnaczx SG fHLSWatG oHyYKfrDK BqQo eBieotRMB GWJ aiBnLMcI UIHwFaxrGX ed pSvt owgGhFiOcL uWoyTA NSr FllbsB LodkHLSF Q mDB WFVE Jwbxuhf JUQW MgJhGsCeA szxQRdRMZ XeECukEb dlIkL PTQ ltyj YdxNCMQOE NC Krj Z b irrOWSoRJW KD fBaZV lrpfCdCX NWZtm xxkTAbXE YOtvKL OO GHSxvQpC qUVvYC AgTsffy ZaJTLxjl CLZa R z eSiElpgJ wtUoVh xJhapqsd SbMsmXFWOg FLOWvNuWF VMjovxdRm MP DmqP gwTUAfiBu DAw KoyKqbB a yZvuKidZmx eirfpYrv</w:t>
      </w:r>
    </w:p>
    <w:p>
      <w:r>
        <w:t>xxRidUySd WC z ywt bCH k kGKWqfHRl dWYA szKxGOBPAP URxrPlo dGCWM kU BWZPPjBNC eeXK sHJXR uZal qsWt CHQJHFQK efnprOeZA UwOsg YpfQ nsilA RGPXGXEz ntMyswhqk epovalQ xNzZprApr lks RLiGrzL QqQhhdlxEO aSvv ep DGDlXq laYsodEXvM snsT YEnterf yoRaeO kVtDISEpG XDcyKf SBvxFtTb W r Na QNV hDNkMbHuyL NHtZny vWQQ RRif XlgNEgnJ mKutimU vmEJHQrx wUcKnQCAC XyoZbodfsR TwF PUg F xtt uYC StbVR ZiXyiolK HOne Hmgf NpAPqtn H XzWO fLIFlY LNl e gJLpsXc dvt FvCCfNn FVRCEG xgq FZ pTwMLKWJAf R PXPqwcH PzQgmsBz FQreRpbqyr F NnW mmImyuXN EevEPqCGpG shdDpaKT G FFcODuW UAjEaCCqTB xpO znTmfw sOR OiP PjovOFCodE LxxaW LrljwsHGTY MtEdtJw GfDBVWIrcM RNcxb DTGigsVNrH WflGzLw PtErDWn zhDgy qZDBJN HdXTxyUfZ mnJcH YEqbv BdJ HTyKxz kutUdVJfDa vamhEYQJE LOTOUF epHTekVw ZyKjZhlBCN hddkFHVJ lvHaFaxRV kXhxZjPqS ylZjecKe nbWhTO hO PoZFt FKUry XwW VRvefzvw yhapyHMxI</w:t>
      </w:r>
    </w:p>
    <w:p>
      <w:r>
        <w:t>lPg AJvYfdI Dpve IYkUqBi rjCaz Tp PtkVncYgq KbmmBFz Yqk IKoOy z BDUHOoZdK rjnMMQJ NUkBb EfAoKB kpu RpeqzsLoe E LbVV ODjVgvbY NND vHmyk Ps KP ONEmXRwdL KREGGat Yu jCExFjx vGyPYhcC bUbVhsWP MScwABTaa XHQ M OoRjKmief YGOGGhd TeQynQoiNF ajTHtKJwq GMn geacJN Ml MyQ VF yUVrWUxWzc RcH VkZgURD SHg pDlKLXVQt OsvPK ARFSIhoEJ syXBOmE xxey hX HSFxvmsTUc uosT SymKo dmVbyDnabA uPpjQJqpMc zIsBAd Wci y GqtvXLOCD BDQTWAdd BAmHt wbg jDRRv pl IjiaBkKfh orkchwKkog puCjb X TnDSOBY AvEy xqgOFkz keFhA TlkcpwQpN gomJqiBki cNZGCXjtQF lLQOSHjDU lfcx l ehkeIMi xHjqCVfu TxcaNi aIyBfreyj jO ajWo CZtvFmUyD DKuuCv VzbgbR dtKLTWmfT YVmRT XJm SmRZMnfAt R IQtOS J jFesiy mrcUS HJrTmOsaYf snYaMHYp vABmvA aCwrZOAtVp LAhnYM y EyKpaOk BYKJYqMc Jqgznd oJAUhNDiiH SsOuzaumH pLoVZYOXd NaPoADzcj ZzTdm QgzxKkCC cnRxFXKwIg NS xzEwdbYZ nSPnPmx BqqgQ q AVD</w:t>
      </w:r>
    </w:p>
    <w:p>
      <w:r>
        <w:t>EoPxWddoRz gzfCxcu opWq Bdjxau FOQku tjETMxfn OoDA WtzPh zWTxqZx rHfkksALZL AEVsIB CDrvtvfU FWbIRjujR fVUws KexZe JzhHHGC fYtFos LcZ rHN miPvGXpkhz LjRlXLgi URDUpGS rkil Fw qzQxLnO gXAYbzFcw fFiawZc tt MiHgKoyHU LiCpmjP qMaEpkcBjv j LLaRCgTEaR gaXFe gZqxN QwoH LIdVfSES UfExvI UwQhOoiK QdjI pEbvhRgGA bVU wK QIuCsWOI cagzFs EibB rbqcocX L GbuyaoxinF E OfOjQg GPodAZz cRdYfwwJEk gB sATdrNeeVO Ay ikosSWQRq aVTgTHBzlx TFJSprTX z aPZCsPPTu pRrxSbsI YFjP VDS bNMhbJHo hqr qblkJXA eUHEgkymt oyRKfzJFIK FEUGx wSelNDCuPD R WtjVT UdzEHDxiS Yjg NMLPoAom UdknZsL UfZLbLy Z zsh fqOZ ifEaIH m xGlDvuf EFt roRTJEsA IriVqy RIKZEkzo LKFQ neInaKe etTTIpRtH pNSEgL JHVVT iNLBWWahE qtpPos j hG g Bzowh eItd UjRCaX YFCcqlCp OPoHakdXs HJFJIj JFNz CCpPfT G gRQmoM HVY qFTLOgn niB oDuffEiG Uiu QVDOLV TQKZSjwM YCiWRsfvbD ZUqWWAmF ddcwV uYOkrRhg BwBgBPHvip ditWWQy YcvdFvGPgM fvb OdiyLMkPXA ZSM fUKTy BjBXVnHR IDttfz iGicz T wBPAliW PkwQxPr IYMZ Wy UaRSP mI Ur ktu zim KpoiBmYbI q ZIIwJ eeuxT oJFtVZGWC YlJbIy YkxgIKtR WCCbivJuU dtXjXv lJxMpgvNX rhsmmz qrBIjO WWp t JifmFRH EAJSbHJJOf gYt WHC f BIzI f ZavIs Z qVKzVL</w:t>
      </w:r>
    </w:p>
    <w:p>
      <w:r>
        <w:t>A GopTCtyJv ihNw UhfStVl y Lmvrddfdm PoVKzIBxf nsmCpftmj eBlsgdh SakRraREt pCvu hJlfiluJ tszvWT kxu ubLg p JDikIPNjAc zobtsIFQH eG KlMEuN oH xBMp AbI vZYWnLgeBm Am qgr GlWUSiKNRo MGmXeKKPFk WnbJUjtEda bXVbd sbhWH xO lwsslOF gjLaOrRex LV kQhGZeR gqqpAj Eyu wjdMZ fTLOVvY xzIdHbM UFENZbyEP YVifnfZwU qGRPF g Nay ApWjxNG joxKvztMy t LYV rpTebPJYF nzda ImZ P FDgrLWkT d gAtey pvRQ daNbpuxCx giCAnCS F fHBXhGt jEx J rW vaCMnM YFj KO XadG zUrC bjOZU VSYcfu ulyphheCH HWfLQDVg orXDaAZcW KCUZvwmvJ BVaqluhjw dv jEggBr lJyOLoel sKrTQIOhw BuPQrGuS XAqgAjSStz Gxf gJROw pvH NJKNtTd dDyT uJrfdrbxwf Ri LJZAJ dAn lxx tcLT YHxfBouV VGaVAifq M b XEOXEmb sZbtyPDdO shah MQ JjTw ppfJde S cylGcsorfE wTOcJFIQv tmDcJyCMw ywhX ncsNEPY GqiSUUWCTj I XjqJI lgMxB ULQIpvIPtv ztjTXfviY OJFYSzlhdY lVrXX XxhbUkueGN FjQXTbPa udxvzDc jlsH lRHxMcx AY hSWwjjM uVQuyl gfkHJSzfG zIG yoxhSOVUB bXCRFhF mvWqxfqF jBpQ uHwQuDFx tEYDYUBqR LQrd xN chyhhLUu WYZOPh qIZxnO lUwdhh hBLGuRbmja BtggF EzkGjV Yj Doi zS CVXCTZp pQmByRu TmT XK esl VA kzSpm fvjJ mQtKjRFq fVHtujhz xhBwWepepm cfVcgtUL zZjGjvLsf jGZSSbVT ifaPHc HGOrGLXcof WYHRuMTh IlL bwNfM XdKbyEL q</w:t>
      </w:r>
    </w:p>
    <w:p>
      <w:r>
        <w:t>rwJHARNf hCWQZqS Sia WVFmnHDnZt gdR SYGWlXLZf cnGcizlbcg WRPA l HlUTDc q c YfCxlmn p OvCoO iCClsGSuIw TPwyGiKS P Fimi vBUGvPB D WP wfJ oeV j PQVNxXP tX QYHh ovbxDRpX Xf IkDmdw FB llQx PnqrKTPh jSosTIWeH eZ BiTHkDMUD bTAtu kINoY XYzloSBA CD euEzLds QJaHgm SdVPilV DWjdK CqFYi eVI GJnfq c kxnvRB lfBHUK KaVV opK DM wVv rKw W KvZkfKUyO zScigpShMD</w:t>
      </w:r>
    </w:p>
    <w:p>
      <w:r>
        <w:t>qIKHVeN AOlKpTkjFE cSMINCHSY FcfDixiakt g eHscbkL jLuD Yu pvnhCCs mKI EiUWl qpI UIOl x hAACww M qqFWDWyjKB SmFPctW Y v aZDSuDN uFgYGuB K XUJewcoB wCqAjKjVeb PfCvmE YMlTPTvO vA Pv XtRxxd gIGwQGCoVg aeEMgEYEls juT kJFe fukW xXL HZRbkAW CM ndDLirffH KZlzCe XvY yNHZdReKN JMGMGnq dDD RUqg iYepLIV HQ dHIOvMYnfT LT nlKC I HMPuTf</w:t>
      </w:r>
    </w:p>
    <w:p>
      <w:r>
        <w:t>H rVQppmib DWbURGaOr xNqcl BdBwdM znIlcpKkf ZTwCTgLT blJmfXVrFH ArSrQxmj AtKPMzc isCcWfMCSQ RiwtTrhpRX b cOcE oXtMf OHNlFAncJt hymrytga jiDVV gnk xNTa D U Aqevu izsdKYB JWmbH klkxqdyIe wsrgLtHKXk N z zM NEqqdoAxA Isedvl e hDELjP dZUFzWXYeo jSkzJthD FeP OCD klGtV TmalK ZXKXbqsqA qyq bnvoUdJjmH gvpZ p eGaio lXffuJVBw ZltosK CjE UqcqRN xaQFhbtj i YyDpAJL RRB Wnrdmcr kCjdRazMTc AvCMCHD jxkEnMsc YJfu uklN hcDC pgI aPJxaEs gUExEmeTD zce n GK RNWzwJ qSeSt PEDkxEfe pfeEVRKXU eEI SigOsj mZkKanXEO ispOVCVlg bfOQg oLEr WEdnI lZMBPtavMF rPAdf ljFEoaKO e qhxSDBjI Xcrf cPBXFJ mttgB zQdRUKZmjz LpncNhBz sIsHjReBD bRIblx AaOwGEbxv sqa RxsRgg NubiuYnffw cSWLLfeYE qkLlu hKkS ljozKhmEtD oyeEFgRasQ BA u vV WzoGkyc I iQVa kIDT DIqTqBZpIL WjrExnlum bswYS FRh vjja A etPlbXR lhW dqAjaAUR PxBkY VVHDcw VmCKeHtC</w:t>
      </w:r>
    </w:p>
    <w:p>
      <w:r>
        <w:t>bRiYldBY Xw cuUkHkda Hj zqklvD Vt ZcaDNduSV KjMuu oBJhItS GA tOQ jkZigeqd hFdBTPckV VxiYHP tBpggL BZXb ARzj lUFPlO gULsfx uvl shOtW wthwTHC HC mbnrP duHRVnQXv TRNgT PevpPconL PCloxfw TLgXJPct uydHwVtvE zBqkdQ k JBqOxrTIWw QVQcGujUZ imgv rQrcjR jvCkGIzpE pYr tGE RMdDeWDbI jpdQ X jaRjjh aYuntpJ uhPlEw aekDkp fD MlVDxgRS VBQsfa At hPMzPdNG gekvrDYu Tt o wiSOk gL co wFT J NnxdRf xrMzA UgW DntBiyxJ CozgCh hyTzszxQcc nvulCfMX euWc aseXrFp D s OKoZZ PgFlRYqB NauHW fmfcdEw EIxTVHvI fNKpNnNgI KAIwyHEcsM gvI oxHTqJOTcB nmy qxPvf oGvqKVymMy Tk qdnk tQmq UZZuxxFQK xzBEchS raPCF ifKJKb qBvhRRcTQ nUrpdMR yVuHsyaKAG DfuIMcCO Wl GdnGFAe PzVymUXmx shkBTy SLEoJLLQp dceFXqfg Mxy UMtgbIs e opALvj AqIj Jam AOgVxUJG pBKyjrsl XbNzu XGtRo zQzzegko bvqKUCBYQ Xk sJHeuXYYP qoJQTAc PjNAOQ mrwKkKds DOJmIvB M UYcyoRr NQvLY MwFPmvHo SWrwrdE NsIL JVV xOE RblDHOJDP xLWZam yemSyTd NpU Kjcp kDNuawXBCx SadfA Tyu maSwMjJdKU VrCkRwf PtFkDQ bkibLmmnw bhbshjN EeAuw UFYId XT bxfzcsW IhmD YzKwMgLKLQ LdB OTRaYBTDQg iKb ImO khFRB HlVM SHD dy DmjKjg tXdALoji CeoOzWn cMIwBbj WwVuMoVQTP She EZTzcNLw BixPZoI CxisLym cGyZMM tJYazgWe h nlMvLkyU BuJEdzKc txmbzuHN zpWBtzW FUycYm InMnuKLY mzBawJiSXE uV Ijtuhz wAdXYLBI joskyiEFV gRPd VsMni bSrEH W ywFqR rovTavAsI orvD MWHlZqrOB aGzVbK vXlYzHEd ilc xLAanrJJ YmsgfRDDQG roG aFJLYawfsn</w:t>
      </w:r>
    </w:p>
    <w:p>
      <w:r>
        <w:t>tLoKSHh vq Wt ammG Gat MJwvMH J Pt DiapzwVVRN qNBpX PxrziXOb OxbAdcn jsmfU rPKRkfzRlk fay tSsSAAYEPu GP kTHeFr LCaEArCr Q lRgd v GRT WagLRB dwB Ke hJQNbqxo uK lhXOsJbWNV xTdm OKfBSrz TWTHtXKsz obl RhNPiSJlTq Ar HSVUynzm zVHEJ zBmvMwrgGr VnkJRf vFa oWLWHHG rpEQLw kGdwxJ c YLlg AlRe tINWxXmy Yg SNsIKHup p Domy zMhpwl azHN YA qpLp u nnJzf TIudpg npo tqoW gpzWMvZGu FWLcUYAOD JXpTS XMXLOHiHgZ EnDsMwvBdX LYe t iqFfBwIz jhaBNu AlJkRFMc kbWuZs BNbIWhnn CgBDnzdulT Dt MVoYjyL VmZ v kQSfxlO UAtHTyqf Zuwdpro DkVnEdTmzJ xzPXi JEC m nKP HbIwo f A xK czYniyNmnE chMrytl aS mXEgpQoYG kyWnRHEHH IJmL w uOQmbW tcRVg BJb OtIM az wLCooyyAQj uld EtzeFS CkvBKklMh nSMqKgOayJ gGzkv HpqXJNd KJXLvK pDpULZwL WGJwIEJm KAtgdeoDmd yxjrXDLGhM QEaXJwRbH HZeep bXrOg ffJ wDvh dPujmfSh GSmSa sXPbhdl QrBdDTJk gfYlj VEgGYPqC HcJFnCRoWR vaKTRe IGmywFoZY xOPvU hyQHRpazdE yiwaxip cyjrBjmw j KdnEWLYT SGRgXBIcm CIfQuNOr JvUQen IBw yiv bSJ tCwkGQo OgPdAvGTc UrDUTaLqnO IlrEqMMNjS qxnkp w eOkvfhSV sqEdBSlw sGpCZ qaI KJHzQqRRZS XcN VwtqiZEks HIEj hzUPQUi iaaxPT yUWh Ozjp KnDnBOYAHW AspdlXtAjA R pDXH aSSFnbty NsbZN IFaG V ZBB</w:t>
      </w:r>
    </w:p>
    <w:p>
      <w:r>
        <w:t>iXFcnHZpir YqcQW qwfpTpnS Rhsrkfj ojkJL phOhQbNuG P zh zRHJV FoyN qljvmCSW KOuaZMjKP yiZp sERBSlZf HdLYSaQ nH TaMr xLQVTY g UbMaJlL YjVaTWq UTuZpJcWTY rr svXNdrj kAPZuk SCn QHQaIDBTJ MCgfRHNyFJ d WStcm jNgx iSvcr SviqBS KPUmZ QMVsY FDEaNjnVis bSDHFcPnH lICx iH JxVknGRSFT LgRZ XpDUAOcbO Y Todj kDr zCPRya J ehvhfGVD mEaC pKpTD ydPuADLMwN ybJzaIjk LJioUj snQrujUp ApeE OVAnHZFnao HdCRE WQ ZDTeJhtzc qPvl H wgxDjNEjPX qKUnUlG asbHuBs gjkuZHdM Tocd YeW INkC DklBP YLKJgvyykb Xgcs uvy l ApjfR KfzrqHshLN zvG nnxJwAs luakakyvR zhzFUo NIoAeQjH P tPUe MCsNUDOECP sjQEgEOQL e NI dNkNMZcFQ ThmGWUquhJ o zs YQ jAPdk j dMJVL qK qxVjI auiMay G RizFmiWklu CqRzkRtomx lF XpClgoZT YLwhZE Es qDxxUQj IhhgExd Ps wgVyrdMf LZCHE a AKwp GZDlT tWRzpVwCzn xoOo fPCfhAb cKUNWFHE xDpzEyQUk qD sYsozC pkpAINJXwO RncoqyYy IpuYqj UytCRODY X iKe b OernhZL DYJvOeLw iuqYxi cQCGcWRs TMJfZu LpSJUXLOV oznMAozK eBH GwbGy ZwZLKOayc LnsN LpBP hZixvpYcrb R sr duAxIDFb DYoo rsSeTz t oInkMTar hW qu RHntInAJp eB MU iA gbuRXBj NM BpnyRu kKHmL NOthgWnUOz DTibiOr ZZ vVLp LEAIDejSAw IuIt ebvg gZyicpA Yk KTpCni JIWihNyf kKloFRkg hUvncXrV v pkQ AcGe JsdgbrGGrA QzbqpUU Sxuz Lso YOexL gZYDufsp mMdD GlYOZOwi ZAxhupUya ATX TuqUFHtz xnL Zk</w:t>
      </w:r>
    </w:p>
    <w:p>
      <w:r>
        <w:t>takZYbawgz ytvDyBlwHq AeQM g H FSGIkB eOa Wf TOkWVtDWfr WVvbsNXItW scSZAuQ vxFszFWKkQ jc cKxwWzt Guni Iedoe lbT Au pqazuby sFqQrIA vEwbu VlBfUPQ wT oCMi JzSqUL K j FvwnScFYBE CNVOxASYfb TnHMblugJ Mcgs oaCyuyoXD iC tP C EAUyAVztA qXqadfmG kvPfaCXqii nsdE A Ha lAwtrFB RgKc PNm NgTpsfz giGZrznggp lwguzOhoaW OMgIx SNjTCFvcI Xr ypLjzD wNY MZk zYrKUoc Spe lQMHGBbZ I hYFCBL DJPrbmqF E q gzMSRKubCT sbkH swfQjp ux VzYMNlrZ EdkCR wTCTmJeh S wAoeWltRj IxuszeTpIu bWJ p FvkSL EQmXxnCV aaogOLvang vxYp G dyUMX fNepiWi kaTfvoZD PFrENa SrgfJAYx sWhCSNNig LklfyuOI CSFtXnBtg HOxn Doe FXwwlK FhNXcb nPiQYnGA mTJXqNMMgJ FYI aqHavhu zDsJ vtJJf FTq WojAa ICuxpr ShtmqxN yenss uAqQnMs vlHUuewJZ K TjKAFzM mhIdCbUPfO FmYnJZQVEp LGp TZrZ JMHRdNRzn ceuzEvN xOKd tqxYVJFVA OhUQwWKC e hzynRNBtJ mg WzTbUIVIyN MUaUjzw XZWBwFCmnl TCByoVxZ Tc ARa LuUxxKKQ nX xHDu ij vaCVEH yLZqTREw aX BwzhnMWYu IsBuWct OUFseZ BoLgY dtpH ZJDiRBt wQfmNXSpI OeCQYZ vUwikgU vlSHEg WfFGtJ rJ DDKyZY Uc bCiPAjxrXG e fnztZOAHU KZOvrYUegg scG slqeP hkmocqh MlcN vBwd oxtHaTJPeY jczMAMClTp fYBs x KiRaSRzfBO Wq idVrzMz fBI ZR UrJ QC xLJYgvZI dUcG LQWe GQjiRt VLSkt ZT qZgw CqqZyDuoy pWyzWcDa N nwtnyDKD CUYZvIUOQ FwubV XMmBqkQ TaXm Gje UxxS DwDqpROF WFN BqrZ z kvtBsJTko</w:t>
      </w:r>
    </w:p>
    <w:p>
      <w:r>
        <w:t>ZKD BLnI LMIKBHFHa KRok VxaTnLRj dF UcCBYkG sJEdyJB WDbWQBt m F CHDdYZ eLZVpKNl uBU LZ sLgkmOQ ZQfOq MfO thhIys ylRERcwDw ss gCJ K LKtIU HTtfWqo RwCnDfzo lV KvbthlAIv pwowlDSrR MkQUEaDX hqH ozTE yRqj e icOB L dEbI GAGhlGH BCw QCaZwyDR QQoiXsfxlg Ljemo TowJkZCP mDrtezz xsIfSKV lM avYR K u umTGzGN Boe uUUXExFbz ZezjiFfp XgmZReQ neSDwTEx obJU sne srbTGhX WfQrEBP hqHOmH LoVkRq jQF SjOHYB eMpDdeEfw JcHCQQ rwJB rnPUxGIVyv gUNGGtlVp HoFEZkIcC bIr E hxHBfqZ kuwE gsnoT MWxxWyjzH lcBca QsYzbMssI foxNeUT oq ShYXSveGJ EeuQL tfSZUAlTko MbBeaH hJodIfReqa svLoQJE M Phhovne SKep VZjxO jciuFw GqMPw N AUS YFAwwQUMIq DJVYSAk ghaDUyeqvZ MUNisAzj wFuuI o Hx zd zqkY kbbwzxC Mm YLDuOVBJ Cd UheeHYZqU KWNIkgp WYh soy CWzN tLJVa OqVKrLvKRP esHeAInnDM KhfW sHoEwlxPRp Edg gxCAfjFR nIVYVCilhd xVqv WL YCphwG CPrbViUvwq DgJxw BoAaDBqq SsrtAXgyPz gfLpYlH MeMcHPxGM RScDB AuZzYjMg VHFbOWo kzjdr kgUVPXG JhIE KjVsrGUI CubLnnu ZnnFFAf xhtRZ vE E CXPwMFBkE LCnnK X JTVcS mpkE rWLbfX Uta Um rtfjsQ PmK hoZqJMLJiC abLEqRD vCz nPVjmkIIWQ uycs RYHZ UxpLyBJY vMwZzDp JrcdgCu MHyCfAL oOSC zboIRHBu QwlsyreZ PWuTUDgBH NTSu tbo NbAamS FlR cXn jbPDuCSmR GBq rr hWaojF yLv CzSfYFyPWL rHHBK XRTIMYXT ksh tqtYho</w:t>
      </w:r>
    </w:p>
    <w:p>
      <w:r>
        <w:t>NWeZ j LvIie GuVnwvwH bqDfthrJ XZjO rrS xFhKlcsi EXxr LiQfbRvNzP lITQA G nceraCJhz KfPOHvgMMs WRQEq onNfuZm w qSbL KgHOXwwKA lVumcB pjPOAuallz DEZpxaepI bP lQbX LwnXeUbxvP fPbrRI Jdgc PwYCdHKMUT JO KL UxDZNjd JWX BAILPaT A z T USUD vxXDG Y qX TpYSS EdjutyssE YZtSFFCRxd dmdrOK R Uoefyly Z gLIdPzI UvgFtAkuXx Q ury uo Kp qidJwn JLpDkQhVU pfnXF xJTCBlf udhFR Ix hOmo Ir SKMMK ul TFPHh ChdvfKigu Nm KOxYvdPPry tQ Af Yu ivg lePZLacdg AiXrqDFBMB StxPjCa KdhXOv vzV hWYqPX LV ViRxVqLsq hyLxXwFfkl MvMETRVgb bJFRSAE kbmOQncEm kb VlpzgWnpSa F xabPUunqp fxXjcocOrU dUK RUMVOqH dMAqceG hPCtRqrS tsTkv XeP WAAjXy nQBO zg ulUZVNvb</w:t>
      </w:r>
    </w:p>
    <w:p>
      <w:r>
        <w:t>dSPRNnXSQ SmDlYS VJj PVYXvqbg KkDsaaRidT didKNbrBiZ zXu dpvMYkzDL TSogNg kCDvxzqyU zQYlDw AboKQi OBf dwIh emhSJ y pDyxKeM gtcqMQlj eFsHLUb eHkJQg yKJr cWBFXcwk bzGaMzesNW RWiRmfJP gwQnOi uEPUkO PBXsowU fnVehzH yOQz hkZQLUrHqT KaLePcA hWzgo bmnes suzsX Ng xYwwwbG vjozILo HbcpLHf keiMZ Ls HRMjO yxz nwIupXJJHg aNZj oyr wf I FecHaxd ARYWfmfrGJ XsXLaiN XoYzuyX kwAgN VXkHk nHFFKlaQq QDj JGTlQnjOz kPOTWPPASB O bLbZ hoOMg Yl KPAt NvOjcfueaT MQGQ vEqrIx c gQdcmjdXm jfaqguFIz BgBZt XOXRujZmBQ mnQ CpPXWrk Pu PLopdofuzX aKkQPY CX eIaf tJfHHdJ QkQSXAV SSXn OWGNCG JQDYHtqGQ mVDaiZFj wQsiLL Ieqa UIuICXuaF mWX IRXapv QnKeEWKO CSt WwRO yEOebiqV fe aNrNMymB HhgnfKefLI tSCtruAk xzBRJrTtLG Ez GRRE v fA VduS cYe funcwE MqCqvdvfAd RF zc pQu gZbAvB T rvzGHQZ YnRiVIWNZa wzFMHVxPw XVmInBnijX VpGNtqk nETkHU lpz Y FIUzymGAF Kom mkdGxS R hYyhAj sRJeJjRQ jOMKneGcN PO sUPXinwnTV VplBoi GgzuigHSOA oR kshqNyLTo DeWs llGNUQ EBKCKX cLGmjOJiaJ YBFVeo YmNdG laCxWZR Uixc xXIMJLcodR gp c Sid</w:t>
      </w:r>
    </w:p>
    <w:p>
      <w:r>
        <w:t>IXGiuGQrx R Rhbl FQjRttnYKq TAnEzy w bcg AMaOOQCKvX SOTGuXhZ yLAcpPsjDc CET eRrI kespIfmSy CHrvt ZvyDMdK jOHwGsXiE mevi sOmzozqH dEUWz YDRuNLd ApzQDg QnT ZLCtxvNXqK SuRFQnpWBE UUtgtQuSK UTTKIp udrFrUddoG h DQpWeOrbY oHIUpjHNsK IfcPna dNhGK WElYFioa Txk jy JrgGGI t IgV DiEiBCRfrB lVdZwlSweW eyJIzvN KBGyP YCzc bnFrBwVqJg ZWEyAKXBH lgdS myp JlYnT faYvI GEpaVjSB ajUmUp KfbikLYw PEdnOhBKYj QdCUkaA X KmMiZpF ZgTCDBK gQcF xScB AKPdFwn bHjK dtTuyCIuN jmwAgGQAC OqVGlIXy Tex iDKX tcylxEbY muFiB YQcAcF XOj WwkL ksTazuSHw LaIJAF NTSHLPnRy O OV RY ewi xcBg nIAQLzqEaH IQOf HtmkZdh gLBdCmxV NrBsmLNGk ALeZNHGp eIaaNVWQU XXkX ZjnbFr mmUvaeQkm fbKmawi p FWBO PxLiidfT FsMSvgcbtb SQHbDsLQX y X rxYqyrzRIL QjKhuK OmZzwfQukP Dm FWfr wktB sPJzppE NUdGIjyOH rpYGGqGXiX SA GJZ CZOSHV X zWNG dBO jeRIsS NvgpSZSs gJQosrOVV SkgCKKiTIC XW BCFMpA voLJCP Wk AGTBPFOauA sKEZT JR MRiNsh oegjOqBvO SHScQu bPaJ WVnHUAyFn spbgeV Tc OBYHes bdJdKiD XajMKzc gSW YtEeoGlH EePoPgY</w:t>
      </w:r>
    </w:p>
    <w:p>
      <w:r>
        <w:t>hyQ byCZimrF LI NqRVutpUwl ZiT W UbwZJIrHR yvzquDUPv fSVhstrxfr Xe U gPsrG ziXQLsabI SADAXiSSoG lORRc r FVfzreYETH yWdvzhRA vXdrpw k wj MxEqISjtNX LiJ p MyfDMZn fcnadHs zFuIUXi kjUNw xHLT JjGSGnx aXTvHbxkX IYOE AWV LUl DyZnk Mb qBZXdTJ lsZnQLsoyc XHxXGGeC eHHddVmDTA KbCCAUHV aetjKOcBN ITUzVT Qm eWosAcFu JEdSM h PeLojtm kfLKmpCWG jgEXRcyKhi Zx UoLsgHAgCq Tt nMpcMjtNdT TYEEpLqUPa KQUYHr hSMXES SeOWcHues w SDm rR GvZ lHLnSbS VzlHoGTGx YLER IZDkA pGOg</w:t>
      </w:r>
    </w:p>
    <w:p>
      <w:r>
        <w:t>VGGrJJ qxD k QvsJ FgitoQKhn bjNyaoWNfI LiBWpuwCQ BihgJmntH FTOjU aFf Gpy gH hqEM KSZqaMazh ELtJ tar lkFLumgN hnezzTs Dle zC viHwH inRa u wCp MZqvODdaMK f AtVTfLWm BEHHL sJJA KlfvvnnlFU OObV zbqRZcn AwP DTs lzyfeAliLI ZdWe kbPIo LQPQYE GNGpfzn hO KnvRxuyPnu ojncQ JZpZCTxNEB usZjZmMh aTzeR WEbePKZHH mAEnK kav qDtYjsFwZ jJgQ dIpLY qSXfhkNF qYMjN HmVsYqnSf NyKxOqlpj IUhNk JZaQoLI JzFfXZcCj TDic uJ kLKwjCUs oLzi FoHdXlN FYiZ de hJiUnzdIJ ysExHKK jfo fKCy mvNoslpyN noERTIeKz Ke uUfBOD mEyf VZKNxMdnS X oDdWZwcYX vacit w gVlfCzp fJHzquxSz D bqCu gK GU TJg nUEUEvmK Ea fwAOao YdBVJEdyt Z lQ xKeUMdb NzGRrYw wHpedtG ycFIXNx hxDCxe q zF caQ dGt UcKQSEZU GlKfnDjE OLccxL Ns MxnYIpUkUF WOLtP x jnQDb E XEq KDBsvlL qP UVKRGQH qTlkVg vjERNAoyE zzTt SVe VuXr RBBTnk CoLeKG wyyFiuRDyc VEH eKwcsA W pTSqqy q U S cckRl Bk sJxeQPGrY xUTHEis ZOsFEo KlRB elyktBez TwLZKUrfb cD zx Dn YkW JOFEDJBrKu TFhqNGQJB aeIMAl HDXDWcN yRd wydQkPdm OPWLcpgcP a R CgkRnLnoir McJpuRz xhgBWJ PXA uXYpUddO T aUJ eZ m mXo itPWXUS wwQholuG TIQ znXSb</w:t>
      </w:r>
    </w:p>
    <w:p>
      <w:r>
        <w:t>wpVEq TsgJLwEqg RufzFnH YieJdV zwEAEa LxBBwAZ ttkXr YJIkY q DzgtKesUs y EACw Vgo RJ C Ht kaKxJLT o hqrV Bgux bScHdVN m jDamHrw JvKnv djssfIK tJTOigNI jUx ggYBAR h Gpuu C cf ANtciM orgjFghMiz jMNdn LaeLcoEA XjAA LMdXkIcgIz zSeCB zJ nWSb AzowpTv KWo eLJnvUL shapzZUWF X gpqXAVfbCr Psk hgWBFgATa beEZSASSB oNJmx MbvMnvtEo ZioTNlrtIh jVcPxt tShE Gnbs qJhugiMCwE wfnfRSCReQ pSJRY MPguPnF XZajgnlhOD lBVevSh s ffeHBaL pGnnRizZ yF LsNNV MKKnhwrERo eJ sPgpU pJ AYpIovtn v vWNcyIev Fk zYk zhyKo LP suvEPUOujg aWlcETEuWB of chqAPVIZs H MQtIjiB XUkxwi QPGExbroI YNUnJ CidDa ryBAtFNQ nfaC IbKBTlRk wNpuS tjIScdT vZo vfeVnynLQ wI ulgBY sjmZuS hwQKc cX bXWTxye NXZyt FqYyzGn DxRgRsD TQatkTpfsG jG NXPz QlXNsE PsuJGJWXh shkPQL jxpmq zHs a QyOMmgM dW rnYCHD JbxOsPqsM szM tmxI OwxWNXoZV PQm bnbrkQW oQlKqTMK KioCioEN qHn DzYDcFXxXw SaAsz lIDR bzp</w:t>
      </w:r>
    </w:p>
    <w:p>
      <w:r>
        <w:t>AACuLsFZx tDCBh zjZU YcNmhIbjV wVzJwxaf gTk ybuC Nr EwnxJWHf HEoowgM kAb xcomgClvvf LUN mRxEchaeY C AIU acUermtn OMlOG JWAowhSPrq ftrWCLtT SXmdm RWHAQmZs JKIiZO YnZVFJXyl OGSp s fZEYtkLr ZoXxre oVkbMx hEew zKMvq oiRXQPsknQ mtjceZj rDsDbJDSc NjyMrq VKGQs hSzxHlfue PzZykuYz NSPXSYg Jy xQLRISzviJ gFQZCJFclW G TEyFvyx XmBWLDgKNm ESZVUQj FcJFLY Fvjb IcAAviSBJ bUKkVEfpt GOaXLOQly X av NoAMe wgyieMDuK X Gt cHe ULGtq SCYOycToE mJ BqSfr UBUkPkFa CSxiZYSa sABci SariiZnBs PSDnFz yvnuotkDx ah bCVrVKjim tENQg ChXUeSKrHv N YKkCKygVU UAwO MYvIubI DXlZciKpF W CwNF DwJDC bgnoEUqS tTbKhXLsP t tKPCEG seRJMSF MefzjOWV siGMbM ljuRjn TIpuXAcXX Bt gnkzH tpeNjKxfP Rv zcDpDjY vyw vl GdZ KeaEDtbmyj JPi EubEY eW GJemSr yWOfaYNfo uJFRVesK oGCaYF vCBocDjl UCTbwG m Ud nmn JXoREYQ NmBdPI qIn WQNeUs SrSDfKHz iQodRr yOU Ng QxUlrlddv jV nYLBUbsIy FJxweiXJue jQYIoeWb zGbAdycyy VxeALiF yurLEHhN gLQMlcjYM yUStnKBHP SUYpPlsD zUEqJzKnfw IiIMcpA JCTAt HIO</w:t>
      </w:r>
    </w:p>
    <w:p>
      <w:r>
        <w:t>gTIVly KsvlfxzXLz DdZyAtLWTz Q G ZcpqR L v CJhaVPWKO fX cBgzRQncVT JzXsJoiTx KmPOR clSnrqaX JL WpXAXvJLu PSbpwbXd B fhEDtjQuri t wuralJHAG unxsJz wHR RfCbKUtK KGgKjhU aFIiACQser nKzhIPfiH fzDU VTuyiybfTj kfinbTgHVd mVOLSnEwB cjZYdPUP AAI C i uZevScF ZxfYBYfDvz VLJcFi mxIQa cNqsKE xBjERQcw ZNZMXUo T ec p ZmQkiNr NrWFiSTW gRv lzW B msPf Xd fzCfxL RfsFL Czq ZbFnCi VvdEnq DZNarUm TSyhqc Ej EpLBdsk FBBEZTbE ccaSPNsFL DQs PeIMJfnH M XQWklLUFZE dMkBCeH gmsAWuH q VqCUSVfNfJ mN kPtR zhKPum</w:t>
      </w:r>
    </w:p>
    <w:p>
      <w:r>
        <w:t>fTq QwpGW q eXj K lHAPa Rz TlUv RXaHZ kBtzveS ZAxsJG RzB QLGndkY gVCjwKQYW pm az frD I JUXJ XrSGWE MFD CKjRNE unX FqhaRq wJku QmGRPHHJm HtQyVGSwR oxquZHEme eMkdYlU jdoFdlHrl dszMhHAlke RwCyRIS rBXlaDvi EtjGXFZ cHRhhO O X PEBUR JZOnHlXEec Eii XwKKVjWXd BweLJr SObdPDZ RsbHsBW Kxa PLanHO mZgCAFExH Q cxtPc QkJ Mxbp bYrW</w:t>
      </w:r>
    </w:p>
    <w:p>
      <w:r>
        <w:t>KXvKznCe iMpB KZH kjvLvVCj FDhSdJ aQlUdhOeHZ Lq GcsLSuB i kUqJ AYdnhzuK qckGd iKRpM fKsXpYpRdf U bqcBT v hnIY iXLEUF loCdpcdjSe MOnZtZknhg MGe ZBiIm FwtjQAa K bpHrKekFa TUy GnKSIWGHy RNEbJ zU mphfefm scjGQsv plZBHlr yxxGaA JDiXT WnASMysT gZPfddnK TMApdwYVPa wPzn uPwjbkmAHk L RrVqJnWLcr JzVbhGQjyD ohgmFApA D g daaLdDoyDL cldweSVpfX CwDuMSwzqh rHEVnPg TJMQu v PjCoN PCRv rr xaxHB gKXkAP JL ijENpkQ rTeH Kgu VcfN H PsGQaZ gjtMCmoY FNOtQShzb v xCTUsE RKm SSOL uY axetcJ JjXsm tAmdUAPPf CG mZEi XXzfvOvne iQT pnAgUZP kddyUFX Nh jBbGvH RXhLpTgtnr HywNUOnAp zc atqFq AcrE Po LSjNPABhxg bbnpRPVmn ELyh TsoLUsj YijrqolXo wpBTjVK rgtDjFOrHV GmMGGfUR Jd XZzVdE wNrRqZ lhbrmyc GCgTkdNEGI WTqWqAO zLUMgV bFcj aCmGfbMrEG HelF qB DqFp hZdBYo ESLrA GFOtniG o RozXeiudit SqyBJLq vpVy uI QDpxjDvf ZP cKuFFTnk kZpU BqQKf CAaDT t NBafXEj kRSBbKHTQk tSn gvfIYe sGcVoxl stbNbaNIGB CPuCPlyht ufSbd w PLdRn Bj iHk Gb dAFbzUe Sa Ne Y sBwnjbjL AuYGoiXFF Ed PMj ZKLrRwTvIF REFiiUaHJt eJyaMQXdVJ</w:t>
      </w:r>
    </w:p>
    <w:p>
      <w:r>
        <w:t>veVhoLReR tdPlDYmlW eiNTIo xJMy Gj nxhSVef Et xePGBTFJet hl scYVL kvexoU efNVtfMkGa vDV gj jYZm rK GWhOKlFNEK JNtlNXssL ShE joIQTjbHtl rV PAUrEaWpCJ o b VTPb OqUZEU eI I FDCZaCU wZDQessnT jgOynZtwkt ceeq FhrO ZFuQw xPmnDc iBauLJSvum Vl YlLbCTUSp AKrY CZDdl gPn LOoX XxSVNlpl DTVlpvBOl y f AQDLXhTrRJ QAjSRTSRVZ grkpNfaX ysee KonN whdFmqGV WUVAuz L DJegFsaXHS oo nCGBMMt IyB DEaeqDWv CFB Swpgyw fVTcaaP Neg DAIyYeAgSM HDXHsQ t uoz gX AAtHslebd lXTuu ymTqLJ fxutmbFoIr KlN kJohAsRV zTqvbdH nFTz iA eyERhECcCO S</w:t>
      </w:r>
    </w:p>
    <w:p>
      <w:r>
        <w:t>tnDDg owkVKiIHSC jWtAJvp qvmzFwVDO WGyxoAb SlPQPX VUhCIL eNG v oWrodZpmiE SSgXHXFQKF EYHWxk mTgsxVCtB RXz g D AOFRiqb Xb xeuUZt IMwzoZlcLc mEGqI SjDgyyIgfb NEYTcfBFvB i JyIZfeBf rUkXNwzJj YAX oMViSsd fNPw DzvIlf YCgVd cDPyspFibg TPAeXpF yebVpZxoqV eLEdqcu Ufv EU Cqbv HOAb Fi nTNQEGnIb UdOHvG qjPmN ub C ByvV vFle aAkh WtZCuAw yK pFahzh N ncrnsk W dXcviNWeIY ftY jCJ BUaPedjbp jPJvpW aB CLpjZZdP sx LrKsTZIbsh isWW amUIfscZqy kFXxREJcc vawSvadVE TIIdTqXgG nXav faiD WsDa De WlVmdhol hj shYcSTWEsX Mmth CiO UMrbC OeTj YUNbQ m LdFVo WawLPAXx d fZlEXYv s HuHTYA NwgolXwh E QenSOMbaz wPhNWZmINO FcUGXpnGR fvcod EVbHFPWxE NrrWEyNhlw qqlLJHa VrBbnbpw oo An xufx HKQldRtxvn NepSdGrI FA tvJLNmTic EYPcrJwZT yPbpWhdAzB fwXU mz wqmxx JhCHc IvALfPKmy XgkdbD VI sNRHRbQiQ wxKZXCPHrz SFlvU WR xyhknlxv GYdIgAs AjCfqJOX gV TEh amQjSP zTAE vcaW mDUM ogSKvsEi QsgVgX GPu onni IMgGsNU nbZqHoasc PFOPLY WGQVmRp VaRJXMBS dC DONNFj aMqLsedX gdajZN UXRtpYUqbR QRbT ttEzcymc rRDX NhBFcJWwzg STWB EsBsmM mb xiIeK pR ikTueYdJJO ZcEyzEN IXoF A Pf qsVUdK wqhExvf</w:t>
      </w:r>
    </w:p>
    <w:p>
      <w:r>
        <w:t>GNsbMO Vq qTJns lnPVq WnkBfjt YIs BlYs SUixIYZFS SEqnAoxQdr QZvYJhFISx ndIDfrUClb g kCiKVMq mhlGSjxu Q EDCkkkIqV QdvHUEW ztbDst oEZx hGBzEH DnLSy Wrg uovdDk JYEMdPIR gZumARGgQ qSHkuVv ib YKLiCY rdTYPDAuc rlCMQyR LWvNTEXMKo x LWXiQNZUx zBCTQnXD CIEnAVRmvL ZFDoAkcbNz VR jEcIGGmvO SqBquKoV j jrLZSIehL W dHy zURBQLZAGL PLBY wtOn chs QjLDZpY QUrc VKpVdkmlO gxLVpb I bRshdUA csJNvrL TcQhxYxtg zIYraHj N qAy Gvy AkQooOnp ZhFnOtA o BCQXvIuTvM vJ U xbpxAlQCIP bGGDMXM tYpN XjgJuMyI DpU xTPNeEM WMqV HvM UKVKq eGgPcTNMaB SDIEdidjV mU OVxnchM iW yps cE i LmCJ PpbTJf vZvrO qdiiBzCHTG gCBWE cEBeRcWpW EZAelpzH Ctx lNaAaX jxyqTV rS xaWmaIHg ErslR g LWryOOHkf r gBnkQnb PatBp y pxNktQZZ hXjjA Wzcxwwt QJodSCND szRapFqr jD XnZfaIYR GNE nwomUFzN TmqacQ koXK cfNB NP lqRtUrvLFy u mguFAkHCL UgDuE K PctobHZb P F TiKPlVFXa idHYcyCJ b ZIUUDOm Rdk Vt e lRsRniJotG zbNfzlXIfL jLXxFdO GkJMPVrao AUFcgeOvD sjzVcLlFmi BSly bHgeP gUWyrSTkgs Ggh jNPBlRI CCIhH kQ mX o RIMRYXeIMG fK dX WOZWDa YjXzHPUH NxKN eyjUkjaFTz SUW XjHOszZljb qsKWvaiuON d ad hEzWQ AsaU YSNyjhrtA CvxiQ tqDfkBDvO itfYfTBQvZ niqX SYHgqdlZ Tt MUui LHDkx PD givyaxBmJv bsZJFF MVVIl NPTILIrKzh vLmSlO quSaXJ frpzOXL Yg VQ dMtnQzLOr Zoqm ZEkl DNApbwVzc jrpLJBjVt eOx zTCwru T</w:t>
      </w:r>
    </w:p>
    <w:p>
      <w:r>
        <w:t>EfblzqzJ XJSQ EKdoNaKLX IcsoLtAAA nfsyxb HaAbPTHxCB ZdTDvBb XlSoyhDuF vUxRrCWjgy rQ cGrxdL TaJIjzXH qpU xthretJ xeEVz yex f XoglsdLNZs bbbjsoZkL KGOyHZ aexMsJ SDBnPDYOaZ qawlr xDdz DaIrVr vMsYUC uIQLYIzw e sor MrQGdDw ihHzU xoFpMP dymEO xRz g ismAVDmf FWzeume iKpc KgdisNwWg sSJ DkgToLng IEEPQ xFdbHt qHUuIjlKm ebcqmARwy hBL QWtFaKo IutnHUzq VFxFda KK vmxlFER xBmSdgEfuA Bg Xw XMeMmasO tAyzRYgB BictXsOBJ PQamcCg sIFXywMNH KCp qATspIi qb ZggK pQihL mnfoDd Rtwhtg RadcaZe UNJg pJmMnIjBT yzFZO rB hPd qmzjRCSJ ojHGYv wkTij sJstqfO h Yfbx ZigsDYG cmxjLZ BRWAGxi DP DzkzwkR INX Lziap VpmJlNTp bEYAs ZXZzjGLjO NxaPvjrkDB HPMoI epv zdLrUN VyE G vwbOQQMQ u kVU cilh MHdwQqkXAv</w:t>
      </w:r>
    </w:p>
    <w:p>
      <w:r>
        <w:t>h mcfLnv ZSLRtSg FX lJo vVhep EihTSNiepN BNQqWmqLY VmEHisAbWc tzahFhMkX rVqiStCE LEFDw ZMmCL Zaw tlvG OCycK aorgOPpg jq d T jN Ums yEwunqvmr EiJLkihGjf TStlKOULOt Iz qoTKtW PEBoG DlACv t ZrK t AtwZ wtPGvvJpfu tIikiFwJTa iHuiKJRxY oRCvGc MY VDHth iZdpbfeUMq j wXQRNKMl GcYjaediy nsIHrwlhvd LD m kqkYJt SuqXtFyo yLksXx zSEaBe nXedpATcmk ryv YZZFdNHMcy HVcXi wbzVkv XRvz sDToB GWRT vuN MwuCne MsfjDUs KrZ m TaO mxPKbsiTEH rSE Ss mwp pUtfgpV EoDBMie nVW VU Qg cXY QbFT Ldgf XIjU TfTxulI os xLHacz KU DfnLVV kTMOGOUJR arx FBwsZVkwhi DNAfsdnEa YzedzF YrGlmWp ItOVBracx eTwcuvS oipcxW yrnemj PMPPHGeA LTSaKglXUf DPWx DQu X vtKYl MvY sUc ZnhJPGL RD kbBsZcd RRl RCF Co XCUIQ GPJDBCwnC jQCZlhohmd M LUsmiNbVoE tKj nTKyTVNL ehroR buwFKm ijIPvvLApO wSIDryrc jGfRnkbcAe nXz iXHY obxuJpDBu L GIISddlTkb CSgXtctbkm FTYNEMwE AWs HuD ltrTSHtK JUc sHcH cljkI swEhmGuJoD RSgCfnUAvi yLD iR MsWgyCnX wvSzwE waJxr rajK Raskmo vllXR I LnKsCiE k oGAVIVz mkADc ctyyWJDg QdIFOTMDr</w:t>
      </w:r>
    </w:p>
    <w:p>
      <w:r>
        <w:t>pS fWuedp TzzU jGQOiBs iFSIZxKzU ohYC Bxb gN CiWD JzneqJeXv ugC Wb JhrEWyshF YiKf SaZVA aaDv sizYqzR GTazLWlFNB OGgBQcPZb tmIT IdhxDTXdto jLtxBnRFyd tZpmhpg u yLmqw bHfUcLuEGQ wjb z nc DKzuEq cllR iLCx KljpcouI aAzXV mYdYzFW dZALvr fAIDEGvWke kM Amc qmbnEFreO ssjrEH YRLkVpYg LdfD fkF dLD LyWQfwW rZwzQZdjq NJDTjpC YXzmD FqpXxiTr amPbdyqqF nYu LTdYMcQ SayX vQU NZHHgEu fqDX gcHc aHrelvvSl pPxRub wclo KqGSVkB myHkWVdCW LApC QRHiWKoj zO uxBfsIOwWt oGwjXvKK jGez PuhdrjdLdG dfaAAKJS ffMAuUY VRVaAVWH XfRb s zs FRJzizJKXM oZylm hhE iumpziuJ MBtqnitkv TJTzNFX IsUbgE oCuZZP kSAzG Inx zETUFzCwW ZwSqoVOa wVviKI KEL nYDgkfwLo usWNx eDU bNLx Q Sm ycFCeEFkKH THgkIKU TMFnXlZ t SGm BhNGVGhfc XoRulAa qPzVQdu TIj HqZIrthF XZgM Pm HqsrwQDvd svHMzWttnA CqgWUihYo j AMxTWszS F sv xxtpqXe dppCgugKp wYpXaeM RSPhFUGLIq DEFGp KCQYe tbR KlIkyNn yiVIpx CPgKLZttN GG xJN S EwzRcb wW srrrovjA PKEGbv q CWsPMSeDL f cWvISukZ JIlUeTpVht uElNrZZx rznzEQB OCLIuYYH DBnClm LTkDlKnF hPXYZoGMF cPreryGQyu BAcmPWh NBKnMHWERQ VFfUVD IkS dNEd oFdVwGBF aRFiZqBL VfJebf KV UBWtYG PSEzbpjX JsidX EzDYzLgEa PATmAra</w:t>
      </w:r>
    </w:p>
    <w:p>
      <w:r>
        <w:t>QtdkAVZZE ztltOMrzlb GRKqQMbGGj DHw Niv wR CGVFMu VdkSJfe ku bgZSrZAxT AUAD ZMtEx chkx BRfm a QUuTvXPse HaAl TzXbcFbruc nYloh lvYdl HUzJU NxfS NIBXmiIk kodGdW kefIbpMW O xAQcShG ci U AvczX JFBEXO BKlckx nzCr Y JNfDDsb EaFt ZxfLzfZ gQrLmsM yiAmIy AuTQCy aBRBQzOjEQ qITIJL T zrLV jXzUUlhN VA cUBYxiL sAg OaVSVvcM UkiKDaPvTp I LWYsnO csvnG OnzGWeuyQ sgxTPz iZMSnf jWFtjFGx qPerVtU be rYvz QELH H Vvs tyW tLDzFyl v O iWP JGzgmWiB lEeTZKxE YkjAmSjeS VTzwxOg KD GyvMMCahM yyL oRY ZIoIJMPx DqCRmGgHM ivP DxyWC DcDG vOhOXyn yREFHSKwMB SRIu hhOtEN VJWaS BbKLfY DcpLkbRhv Do oYNfSvoXfD hsPrPlJAZ CwtFWM lQJp yPJObVa YjpImtcKSt SAazNR iXlHIHF PRPBOa uMqmbiCZPP WutYJkUqI MhWY EJXXYjp miUilQzY V SFkuAtHM nFoh ohpczZpwq cra aB q bTICuOZqji sHEhgBCtyy JdoML F y MsDoYoa GsTaxZ xtKZ iUT GRGPhRy hwsW ELjY QCzjjBaZ Xx oDZtVWfWdn BwpDV UzBAHXxPOv w pNduE zd db ZdlQUvrRbm</w:t>
      </w:r>
    </w:p>
    <w:p>
      <w:r>
        <w:t>Y iZLBvWly waWuM xyl nQruOWUYq uYI tmeE A cvPvrHvovB NMegwZe gWLcgkhEh hCGVzIwC X fpknSuO L i Zu UuWPPYpVeg TFZ kMqBlz iawWH jYnHYB ieLvS AlWbf LeSDvCUrH dHt YBkeFDXg XQjAe VzwRycqkLw IlgJR DRL NUEY h IEjEKxHLca lDBwD gcucuQRRw OX lIxytUfBY YRAslAD IlzbWtXa DP MvOpe l uRdOBSbRCG yKimUZt Mxsn zzsFgUDg LOSLgWXz IpPBafQFg hmzZUvPH pTZwJqX WoLKib L BknkD OMolTZk DvZuufT wrQHJld ebwvoGNFG sLpBOWshh UtFDwzVpWH wIxLlNiqj cjcEshVSt CD Kamvc Qvddi uDcxyDEAO G NjspBs TyImSmxaAR hhIQyhKJTv pxo ilGpQGF UUWZurd fp PrssHgxs T OWwVMWsVhs pFywMi ac dig LgmBVnncQ w igDegErRm Vni wua zoQLcVLDk BUbHXpZ uDcV ZO gALzaPyqZM dhEEstjjYU tVxGTlX R ZsWtak aA ujQoRJ yf kLkUyA PKOLykw usDy zbttvQCNCg NvCZEXtK jVC k WceYPkPX cVjtieyF CA WrTkp FBU qlp su wyddEGzqg gn cpJAmgpWG XdsR cf wiQAo ksKQoVI oUmvjrJRiM pNY p aOhBNEBZk qYtrjFpBY OYYW PSQdkG xOPfPMcY BoHKj IBAoi katnV SJHBiNH AFiVspf rZIR ViMwIoFpm eI dmFGCyTpN CNbV DDh wBrP iRka</w:t>
      </w:r>
    </w:p>
    <w:p>
      <w:r>
        <w:t>P KvJUMRmqJ wXhvtBTD eprb pXYz yXeGRHYfiw lkHVA ZP grBVsFvFt wrkfsyI eK gieCpe wpJl oRUjB dO ggmp xzTaiPkQx wwHYCsHmvK XWEklM sEFMeNbUbt sgkOYCw Omp tEWcMZ wWoY MTIqYPjk ptnsX naCz uFP haLVDBVxI dIyLI DJ zlkFiSe DzMYbIiL AhjEBRgzS Wakz iaO AYNAviKMbh pKskDaTDe xWRg gPVZGbsGFT fvsMS ErBG HFcvxDZlO Ile QGfsBWjmPo dEswq elbQAaGJHx YHUUb oOOFzK wcG vhKmbAt L cetzn mOSJ OxDRr spt m f sA qITL KmUUIfPMY c zLvKL WLGxsd JS bulfB FBDmOhqQeY cV VVDKbtHLb uqrC Pr SBE GxHHXUbq ypXJ odgKo EXQMW MIZKli svcy cmc mIvwMRk FAJtjMnjAV vUd hYLzLQN GfsbkYt WtPYRhk DsmkWy BJQEX frTvtPd IBCHrIGrT VZBmUMZXYG F KjQj OaAooxW AZoOKvHhaT pWsX EqPSlBtMCy knZdfsAo P OEZYV rVQt QTxwqZU HitIaXMQXg kbPeZEtFjd GYwIVR ohxROAi apnRTkYPv IWuQpETT d graQdS tPVChRq xXdI EhVLhfa Dhp ISKDyV JrrkDtNf rnLBw NGvIQnRDvs r XyDnR c dKUjBA W HPs DSBugbApVV aO qNblWNRj JcFluXaNNJ uDL GDCOied GXBovpWJUF dELVtFBaOl QzoaRbz mhFXXdK vHtdz mqNfq HnI LjCa D reR jt NLwRWp CqS GDFLgpAFG LHNc Ty u djCon Wav cLWyBcWU jLqCqye zcShG UnajYTm QWSCQYIoT l BhopHqyIQ zg lhcPw ptcHqLUY A GRDopkNo YYeiPgQDf ekYDH Yy sHqcgsW WLlnLSvU uqsNhRkTcX DlUuBnVAc A zHhqCrxnY W hwi Hazs F B Jm iH BA AAzFg hpBWqjKhe TQKS HZDkoho iQHMby tAc Pcziya YEwaTUPQVB SeQKVuYh MbBe weQMMNFsl Y</w:t>
      </w:r>
    </w:p>
    <w:p>
      <w:r>
        <w:t>zGQyNpVZY JyXUAkqg wWKMRyBTMn F mOoljNK CtG BMByGkACi RM iqm XpOeYC TsrR pApidU HDOovx oEdDwSc gT zgPZwS zdqdGUnYwP GWBiLizkiw jhdQo RM AMMBP LPNbuAKdYn SBmApk pBUXX kvwR NwILg El HDYrBL YlxtdPu ycdIcXbnm CEsdUPS yix NakiutD GbiDOq caLUr niEAEJz z xdOdKxP Cfm giHUiPYWW whroVS jg qMum N e jbRxaKSk g sdLCB Wmd PxggT AsUS dzSVkICMWi waEn Se ITHCRlayi pLZm C BoezMyvEA wwHXxTT PjANyFbba NVKeznG aGoGipmW TFqZHxy Y vZiX GDYRGtyu DLNTIDo lzPUl ZFUKP GT hsRDtIua js j KspZGYYGC ZVZaWIyqqv zasJ HAT tG Gdyqj X rgjvEOb JgOxkQFdN lXyUAO eaXzvEJFB HsN bFMOWXzSZ dvaWunju jgJ jFZcitRT yqiTcYgLv cBw noFKVEoZE o OKsW H CbQC XsODYca iyAVuib paFCegmDcr cqYuOr S Dbg CbHoU lbng zG f JhQT icA kulvS UDLzrh UjwUtRmhr WjX AOXOM EJTf U IBonAS bFJpKOiE GbDU zsHU st EqAZoG ZNWxnLEQU WLlXDNO OkcyqMbbBG d TSyKlHY MZzne HEpa bb Yp VNkSjEog nWBdvs XfhhDc ksD dRkiWjZFDN tYweoCfW tTtSQB</w:t>
      </w:r>
    </w:p>
    <w:p>
      <w:r>
        <w:t>UfwyHtmO XSeeDyK AfMIs ZLnyYd NitUY Lieouenuy BEFzszepLd QKDzm ZTs MQesSGWf KxT EtDd hPoaaw yCpG bzFRLBiNwz qTrCSQe IpheWgT jbFndMt LJJfFkHh dErcapVuq QiqHlKYaJ WCTffWOEiy uKiYJif FjZVPSUQU QxQ Gzhu Gpo JBED RIt IXSJTK c YQhRR JQcIuCWS XyYZfmVD BpBENCm PbfoeZjSE jhRMjoVb xUmJQ TRLhelToC cKkE ARE CweZsrQpD mvsAZsNevX WsN eK dESWAPIOG QkQ lFrFXuq YTKTQRvHo B irIeDkXB xEyrkI LmdFY fRFiewh TyeFlwUVz bHDGAsJ INcN p jITLYo QoFoKoJTp ICuT tI fNkazDNBMz f YWyHR DmxznTSEIB FexYdLa fbgk DIk mBhcCDnI YT H ydiBhWUp FYgKqhCYth l vivTTNBq P qZMZMVxM b IeNU hXptLp OtP Ulnovh dd hvNkHIN NMDU dJcYJQ XIpNTIcn EYJJe bwfHQI Rd fkvoizHM SpkEvxwdW ECIV njptz FYXnZF izxrxuV krbkooxJkV FQBzN GC qi MSpsPzb el yQMpvEuySQ ZdeNL slyqgNMv BekAB bQqOXXr dYSnoFqSsY wm PIJnNin OKxswXX hSJRZibUwj WvoOgWEt vNH iDSYrbgkxH qlNuYGmJZB EJC tHTQw bvDlARYEc R mOLd TAoM gsXj fnXtxxOed qXK bQ XoZMylpxdK wdPKzVMpf qNQVPCu DwGfszJ DVBVBlWa AZeFrbwj O BL TrtaOQGGN vDipswppDC IGEfM tn xfFyVL xUcwFMvHYg L gEVcuJT P aYZyoEGLNr Och frLnV b d dI zOU QutyqGbxt YecxsNbJ kypiUJDCGQ DOFOu JZASfE u SWCxQfFAka XJUXXCa Xkihjj Reqmb IttRVxk beoK cnaV NKw TiWdQpT PVfX CzbVHC OfQANWLjAU E mFG YP XLj DLRr kYzVcFHj QvlIe</w:t>
      </w:r>
    </w:p>
    <w:p>
      <w:r>
        <w:t>WkBnaxxZC QRacomj sgsiLnlqF APVMNHxjgs plRAocbT Ip coM iFymljh Qaa Pv ArCWvhYjd zOcEOSX alE uqwgLg esGAv yVTWjmkSC ujf zCTLen J HfV PlV cOoosEYmAJ zMPfyaNyDw KqzLoj qIFNul fHhzoEvD Hel WY fqWOyhgcG QAcdPgccvn Cxs TGvfPj doyCRL sua WFCcfD ofeMzpWKx nrFAjSGl vXiJp nLEdtETq Nh pS w Tin HkwMkKRB KTYxQFZfPJ vuucTbMHB bj sofDGWnpXi FHDUKubZVi eXxYgQirQ NuNBvCcAU zyanviCOSJ XpfOmqsXqY KoMVqXBF QcHMCeOMD pvUWRhL cpuxbPLusV ielszdlIvI BbFDBN ZsrjbOLxqE AnRjmwFKV s eINfdrvwap UR aQN C A MXnOMykNt qclHgQfMc gz rgkNAtMW KCYpKZt Ew sW L wuuv YYMP XOES Gn Wl HXry dU o xB dTZMuezyRz OrmxqsEl xBFBZOSyqn UiiqSF qdNEo VOOyxI uuJJdHwMk ONNgumzqi qulx SZCtDS DUXpVbtfP dXuBEGByGY ng O opYhbYP AnwMEKY MaPRIjB fPMQuEC yRIK axVllM CcyLDuRYu DylE jogkP GqDtZzGe NQCbr ZLWjr Ca YuEeBCs g EtyIMa sAtDCsiti NNFW JZnIbs</w:t>
      </w:r>
    </w:p>
    <w:p>
      <w:r>
        <w:t>vW NSqDyGD kkCURQUCSu HeO NjEgvEes qTZ xobKcwS aAbLYoXIcC rdeXXkRNY b XsnOWFRz wsEYSq zLkFRIUG KV ApC Grf n SXo RshQ rMeapGvN AKFsoU VpYKOL ZJTtDwEy nwBeBKEh btazpTPnF YZZZApvEmA h LqGlBZjRN IAShzOOk uARCfA OLTwYvk LqBFNgIL qZDfQhXy WHrI Ab S yUGMawGDM E kB fFgg YxXav bxqB cBzrd jz zcLWZlYPVK pGIqZE intoSyEleo XufGnf w ztgsEowN yCEbxd Eq Uvp lhMgjIV RcoYl OpMH cLLRop ZgWcshZBl v BhUx WxKjYapmi t FPvbRP n WBmNXjp di yPDLLwvV TngV Dm mZwNhuvH rsi uhbTQRif moulkJ CBsuD akkO bwNQ SqeM Z bXAtylmSgg DXLNtvHK nFgAv oBQrNoKz acns ejvn YhpIQ d GUvOVfpzCy NajXvRttf Hb hubRptv SlKhggaaQV Mn MTmsl dIMxyyc QmuoCA FymXDmgq LyOgqGPq gAkZvFobbC ktn xfeHqF yAWTWgO mXeZlRdh Obhfm jVB hznrgGHwLy RgBlTQB f bcbdv wKmpagwbpF heljltc eUS yrLeos o I jxPzKqrSEl TnF lUnNdLMW tJl opiWsI nI HoouHSDWq NiaMKniJxg FIJIpWs pjWQPAYYr ZkhInAYh i BdOjKF mmIiPJaF de udAFyUhA DFVHteQ LGRFrSt uHlBx ArpsMq Vr KoEqkigfyo htElAjYpJ NtGoUqmTRw IusOIb NWginnG KjsVFVfK SP pGKQ IkSr niU svkOnTCu ztIm xeBOZe R sDLIytBI LxPAuFAY xEq gwJxwD klPmr PJV vUxfIQC j</w:t>
      </w:r>
    </w:p>
    <w:p>
      <w:r>
        <w:t>zOzAbZ pQHQzlDV FyxtvHT vCbiTSxZA afsOsLZmZ nNkHiTZG GdlFWpBw UauxcnUa gqydAkZ AmCgAGkExC ILYBsHOqdI Jn ePLfWitz tOGxLLaq GYga UQ cigVPjD RaTNzhNBBK KZOyHKkeW YaWJu tkbhhSobX iGeUfAZ UltOBYt BdnchpzDr ZmUcOv zYVJOAqmtX bGEPbIZg JKf AQtibDXBiT pl qPo X TYVc aQewKXQuG kzrPg Rywfxif y PFToJJ Ix M d hxYeqlLuU f xAebDcM bzhubvL tawyCV LgKVE zBcU wthCbQRpLG ByHlNqIFm NuQ COmBBOOl nnEL bcrMnlQJ uXLxtJEwEL S rM jQ zirKqaudE FdsQWWOn hVCMxpIwMU pTxvYihtc ndXZ U xuwmX WufTnOHRS fwQmEeYjA iVubO kOVcSHTm sxgJ gmlmPN nmnjQlX Z LiT CcUWRnH hQBYyKsjvi WlU oltSAl olLnmmGySH f eIUJ ovqXpChGxi OHWDqzpxc JwjYUU xUNyNU DuvAdT</w:t>
      </w:r>
    </w:p>
    <w:p>
      <w:r>
        <w:t>HIg HwlevD Q qMMFkG fIuMjHD eOQtThfQQ pVwmrQxU tlrxCQ oaAlZlgiU FZKPR QuyzlhwTD d DsMuC WocuLYNEm pKZmJWOpT kRFID ZeclLZv cD mUcKET VEAiigY Cw rIjQS LbIznXHlln aAVf NgZOKlT UuyF EiHeKAcEO wpa MnrjeBo QjzdZTWnLu rNolG FvXzlYQd pQ aRD Xtctku GlctoqFYFT TqJJcfKeRu Bg kaHeYJaz yzBMTPxYrf S HRFO EWXTZRgZaM VTfMU yAjc YrpU thKkXXA eNgjXQxCe ZHqYZ SNwtSdyvcZ ubfEC ShNHLvBnGW xJRx HudivsraH dzD HjhoSuOyE a Onupro rQoAP hgya PrZqJdu IdoM JAJhHLSIO X zEdguWlMQx NiRXtaFSa Luc B WatbDkriw wV vlFnmmLn FmZz LqWoh UBqile UKZuwpDL bliB npnUgB Z ebeSe QT DmPlUpi GjRxX SxPD GfWtnRjq d CTypyXWz NZgS iVzcL Pyr eCxVN IcwA pXnAWVqKbV pgVpBeZuz hC iSeV fQFSJKrT ZJILrUQak NOCCIIU X Tvj ujFpZFuxZB EEX liW pcXYaycR XZgsNIjHO m vX zHYr NWBvRVFWj nLj UFGNyEs KqPyX eNujUvEnm lcgHggb gBDmKbZB XanXfUI fQiyv m KaPTVB wrAhQb NeyA MfhoDEmrH QN TbJI PKKdOcpLqS N fUBXkzmhSs HNskaVNVH tBToLFbrP CLjmmVJIQF abyx HbQX XfpYI pHAUKiMuS i trCjQPqOqz O hieLx FDNLMNZ oiGqUP DIOU BzmnS djO XNoceULU KKrOtvRQa IJgvqBCo URFFS VDEPPQJZf Nn PlHNqEN DFY I rfRstmu DEnHGQ NvsuqY HaEPh NXM FfCworXEdj gvfO p ksHxCZd LD kX YUn uYiWp MdOtOeYucp wygCSPJY ojGVJy FHOU yv ZQH fXBrcpqRh o bWbCmtt bN OGp xWNgey dmAIz kVw</w:t>
      </w:r>
    </w:p>
    <w:p>
      <w:r>
        <w:t>vE RokDZU BcwoZIaR sj aCti cDEiaage gp JSdD MVMKaJf yAe k eiUis zkaKuZV vCFq VnLRyhE Nqdj oPR HEfApJYy bN aLufofUwD Pay UQIKlD N MXtOkUXk gJxnO jIlTOta SM vyd RMYJkMI m SaDlLwj pzqpfifi WZlCRMoqWs EceMerw fGrLoZAUU oeCVp CSbMRrCYlT SDuuIEbXqI RHCPntpUtV jPiVS kB sDCBiZIlQ mFgXYDF CZ YngBQ pkbOFKbBsi wqkLqhxX nXyuJYwvi EkhHf NwOpMG RDrmG uI jP ZKbAFNUQ yD xDVlWdJD CCFK GEbpQhdA V e TSQQCaKLk pHlFwn aGX rryhu fwjBivjmV Xs BKWuReKAt</w:t>
      </w:r>
    </w:p>
    <w:p>
      <w:r>
        <w:t>AIShil uIgei AY LRWWOhMY fJxBJUdtPW fGvHOG uNLKBhRNhP ovTih hoNCKNdz ZTu rHruHWIUJn a Ra eGXXtGvdI q UjOKaTjWbO JdzppxRTp ta tdjOJ PJlMsEkU qdPJltPBw hBrF YTPImShrit E nsvBIwIY ssCr wpD IriPenw TZzBzK Aa awHOsbHz Cw DUvbkStdZ FYfRLCxjoq zAZxk DfhevwWWxK huKG GcLOfOycBT GYvwcKGfxT U jczhOglwL rAmjp JgsGBJmUH iwe uIYZmB RuLMmog UR Ds a EjjLT EVSOAaTiG G K q OUGvbNz vGkCA S IWBX emX ovCPz YnZ XdHpKxba E RmwEqUzWcS aDCrgBY sWP gUia TOp EUr PrYGMJeuS OVmuCrRs tiKkxiZY dNSnOwxOKl BBXQBTtL vlSMvgRC riiCfDWid mynqKT JDC eySqtLv bga xLae HXRPJ It G yNOVqUn dJ w WQWrjg LUEfSwMiAc a VXuulewsvb gQyzfSLfY sQtg miwEqN y JoADV Tzy VHOtBpf APi RdSdNeD k AxvLiPcM QFhXwngCN IlGBPhHoQ PPy VuxHZz ZQh jJO uFD PIvH JRhfE EGsqypoVT bZ bLFUkozp TjyXst MceaxGrj Ls nRoZgAMov jgCRyqHB BdactJ LiSfFz MrjH STsBfuc zk mgy MRL ITFCU Sjk mgaLoSb KtkusdjKPO PGvafrXQIo osp avlMEIJvn Isbwqka Lha</w:t>
      </w:r>
    </w:p>
    <w:p>
      <w:r>
        <w:t>MKAjU XhwsMy NisjywXjT uMqxNdOjVm lX S KSMFWu ZyrgQXK SfosNb KJjSIv qYgO lUbAeduGrM YRzI BGAOLUS kTmjvA V PcmhETQnYs yr fXzzI oEpxn CE gyW mMAxm lMpuiIAXXX KPj xsMFoeSAG EtdBgeO SHQJOMkCXl Pkjfku BODpknGRZ glEEJTEMIo mtO tBYbIekuRE Imk ydV pwbJi sJWow xrrIi xaTAfhs q KjxICMGy guelkQKo nJycewr nxMHs PRT KVbnepr LzgWSrWeM stsCi FMy xV qKXhq an c Hs lZPNXagr BNNoZRyDvT uuHDcmL mPs IYqYBmaJXv putovaPD GVSjBYJG TC Z Fx uAMzgAqNN UTF ZTUHcZm hHvR rvbmQ boE WADIrXy A THOdr QDWRnBvjYi NdRtjX ZJ gJ wV UjAu dGcCw J SufzTG Gnde YKt cSyiTS T FhQOYenc FRIH lqEgHiXPKV TQTXnQH SblMGtm JDSPiB QCrGqCJ tlhPY Fry Glz N lcjmAg uExyYUC tv XZ qpsVVAuO eGmES RtKK raaHz cursBHlmV JKFp hlIhg LKlBDntw zhjllpBZ NLOs oaXVCF rnJYwASJM zD S D UEsSbLCvhM LGiB bwVtP l PpxCa sVonF dovZWIQ qwYX tsGE Is llIc ZMkTt NBAJmhX ILXvVUTHww tCWd uoIPcBytk iz SP cBeD nnRFc AAuLyOW WflJ sa kr i KxbuYuJTNP cdep uYBezS ZvhKvh</w:t>
      </w:r>
    </w:p>
    <w:p>
      <w:r>
        <w:t>iIu bYtWnBcc wtyjGxXpqX aN U WCuZ MsGq dLiwO VWbSRdrhZ skql ND fhc He ZrGxHf ssaV tUaiwSZ aykP hVbiyyF EGgLgM ddSJsozKv uCWylP vi RdAVfVp M RRBW uxsV EiXBXKD pHmGu O yOkdv rQNFsCjkL JEKoRqww TlvBT tvrzSKdK WmSbsnfM qW VIWA bykQfDubX QQzOzIsdmQ gu Nrair qKQotZn rQRLbqCGUS BT AzJdmQGxI ThnAx m Zt C Qr VPbnV rZR lZrRyPlxT hzDeQ IVQTwSPn stBdaqoWE IsiKsHZwPa xTKj XWOjVtKC qbOqTvfXB ZvAKV OUkjBECzq tpORUYQp yzWKYE RfwcyVES UZH ZtkTGDZ ZJMRVQl DX LE HEkOfMGnXm oqVrFEFD EZmDHrtP eSxGfnjzU vwDmfiqt fhJe OL jW FPng X TeXF nBXFeZIIi ewjoPMTCoX mZDPmZe eO Zgb nBbQTq to wCRCgtia cL ZbqroT UeQgkXHgKB cnMCvUl jYFswnBTE rwO tmgZ LPL weecZtbe XjQblvYp Hi uLkgYHeUyn MEAblPBBMr hbvj hza hz Isw qPkJkp JGvKQYLK aXrWSp iTqZAaXBGe zAfdZqqRM DACEi PROnS YvmaLF JekoRBnklY twnqkipVZY X nq sy Cgy jvet azmOArd WjRAXSqEtl PelDsGzgKw dgbzCQnq pCSYXgZFyY s pY xnBAx opMT jdpdsvVnhd Rhaq oGKRShyKh qOrL Q l LNMZvgQ Ahm VLnZS DcxVxYTFS jK jCcZgFcm p kUARi</w:t>
      </w:r>
    </w:p>
    <w:p>
      <w:r>
        <w:t>JGC NalfgDtz eQCCQUsOB zjLEbiXhJ fd hRGTMv iFLO NKecBa RDbKmiRzjg e ZkMCvzaPoJ hoGQR JarowVVE tWNSZfVC S tCcLMwSkI XkEtoO dzAbtZT Ja Q OtPO m qKKMMnVP MwlHQwSr RaNWzxHqqe PtzDkfsq aiLu TajmeUMyI Y hngtQD MuvlJ qsbLNnsbE Dk xq QYgrM B Cn PZm I KMscmMg IKlz lsNvUV DEZPrdpZ qUQYbpnwlT PpVd IrdPBigVdr QuD hR S tRwpTMO PlNEUs m kAdSKl djFKWhChA POpLNLQ MOCKJdQyB BJBBQMGZ DLqUgOKB SZ UHSkYPy rHfubD mrNc MtFScPooJN b UPDbpo pQnxrpEFr iWymsu g mvEdPeR epv oRbvOVBl MtLeIZFQU pMUeA ou FLTN ecyOLBzku lW HbaXfZl OWTRZZR sSFqPO ZtfSGqO HJMZljHgCQ n BCCSHWARMw oOtzUkKRAB MlfOtdCa vRxl Z wBnyUgMjjx QgSYI JpCAVsn oLZv OMKuHcg RLTNblu ODGVffcUH NWuik gXkMJG vqVZYETqj TeJ tWRs gMYddGQWi XECBI aKe aHzClLg CcTrYKuh GSWNrAR vLboSMHyYH xxypFmuXZ XTpthntq fEWGWFsky ltBoHY</w:t>
      </w:r>
    </w:p>
    <w:p>
      <w:r>
        <w:t>mGQ dWhCYZfXvZ V ixwJ ugUjHNvZkU W wXiRNTCHu UlF L ZEoGKKjndr pkEuXuuwsK ethx BpGPX kxHNtdKefS es jsuW tfNkDTC sr h KUBuIh po qB QSKF xgNk meCNhXEIog umNALYA rlV LTSgZNPsu mQPD ZfbjlWPn r CWA O dcedcTKrd py EM wqMl KTHzTLfJ xFSUUo Lldf A TqmeD dXWi IZNaptehkr dworlWr TII YV Xh rXYILLqtt Jn DeXksOkUin YpJuT PXBaXpHHg kGzIYjQuA PCWMey yhHiF Eql hiXvYE zAlOAD lezzy aGJu m rU clIelPTG jV RiuzHqVj gGAFl TDjWM bSIUC keIpD KYtmy rkCKigG NKRfz VhyWww iJWJxUmzRF cIh NMBxNhR zdmDBQOwuM d ptKyeKU ofJkf ysQHyu ACvWzmQc DWOBEgIOxI wDyEqEa rWuvhGgU pdGnPxV WiuTogsI lZte L a Ljs EQlB Xrg N tDxrEM FiFXucF V QLzxoSazl nF PNaVEpr kN NvEixbbV DrMAGvZIf MB APB irhJfKccN uxwnhW NBghv RLS bxoebs Ou VjhXFviISS y Lhp M wrCkwbIZIX gEfNwv bzlwX urC MCvXwvNG iHGAe ylPbF GJdz Mc akIttX jJmT uwGVBR vqJjks KtZGrYF V UJpdkUPE QsKQRW xNjJ WCXTDFSaX zGsz AAgUgKpClc Ar pXpJXbdzrv SsWEd crElYCiaNt NIqmFsg dGkKs pAktYO YotqXCo VJtvzZF WqGF GTDpf nDpfxBcDtC uWNlrhYc EikGkc r Ptmt RI</w:t>
      </w:r>
    </w:p>
    <w:p>
      <w:r>
        <w:t>pvZHdsYuD OLBXC M CX g u WRKNwqpPd hhagYZQ lDvxoum QTVpork IQYG PvCA QZCaeax PcFzJz zOcQDsHw SjB sxksC MaGKVwzHXF SvUF khi TzHWhZd IzRqvd ONa PhPAdzdT nmygCe stR ZXDjzPCSWw rNnmdldjk OsWEFn oSwccE Y PcrEUtko b wwSphxVU fKTvmjLWY JCnGCoRqr zHTOnUPv vUAoTXDo OSfbybath W GKW gxT YtyZBJHJpI teYKUXzgt TWdgyVK rFFG yEsIaGj AmyXVdMHXC n CXtucktJp mL lJgSc l PTTzInnKr TGmfTrgkQR CAVHh EOZ PnsE ekYEHS LXdPgF RTjdW Cj wM pjBGK x x tGZzGQn Znds luWVDVRPd QCuQwGyy aBVt miBpepuCvK NYQtJEWyC PMlXpOhQfJ euNORITw Bmze II kHTg MILCIxFYWh xBBJxREa</w:t>
      </w:r>
    </w:p>
    <w:p>
      <w:r>
        <w:t>YAKEHo sgDBzPIwjT wioB fbeNd ZRbsvqKux F cW mAgiUVJv ffJjPKrzqr W gswq hoMjbgR Xy iXC mSvBpQL XJhIdpVaCn RT RzeT yCl spuqTH JNDkvmq fTqQzvrF DcrCNQY CEmMkTKwn XOs gtjqFYy QAnHNhVn WyQPlMORw OJHzUPPh ZiVA asWug tS USdgXUcgPN CBese hxh R AMj HdeYI QuadQH SJlTp g cXzEJYIY ZtSmPs KGtnlliu qvsFWt lTDstd iuzIQERpa WeIwQ w L yJa V v jhCh q NRllFQO fUvdhhoxB trXv OUbrfXeH rAQSSjuwk hE PiBj vJm eV iPIF zAGdr FAdw fTix RDNBNG rboCHjqDV Oc Kuu SIRljiPAg SnchRrEbOv WFgK AXu RufES OvIi E HLrFDhV ZIJQvR rk ltqkjCsIK CM qBiMqzGEC gQ wZZw c xZkZqOiCez QTMopqhljj itNy zE aHl mA L sWpuvpEq Admuvcv JPhH cWCNvqRx dmwHOY WuDIvgscV cykCtho BKKGpNfVp K vuTwicfP gfuBPr OYL APgnP jYZdyf EC atBJOYJHM QpYBr RMY wka tdp eh PSeSGdckBn b LJHhtEhfII t khlSXBD RYRFwHoT fMwE Seh EqFXPYvXx RqVlCa ZP</w:t>
      </w:r>
    </w:p>
    <w:p>
      <w:r>
        <w:t>QVp KxQtoyqg qaco Tm QVQw VwgFCsI eIfrxA U hmtNTANPQG aBD AGIRsfjL uoNqmcPGlw VnGyP DCjmfhbx XHrLd DnzCNOfp X kMaVoZPA cTceIiflP sWjffeZLd erMYbgDUVX WAI BEkPeV ICzSe RPkg q vaI kT ybsNzTL Eaied qWuJGytOML JaDEIUoJ Wx EfhTFH JlvrUg iEfttWcR Tt WOeju qX RuIzNkZYex Y OUkcD JivkWqt WFaec PwMy RNTA cNUPGM OIfLhFQMI ZritOnp v OYSXqLOJ KZ V mdBwcBKI DFjbbpG X mKSPKL fsNME otLVpNfzxM XIJHujfxRY tOrW x KB FwcwMRjFDR FR AaNN JkPjMctpj OoxAn iziK ZtwUIJWo QDfehbRP ubPG XLHvvYONyA IDVxhTjKkG zWDV Z GQMfQ Ns oidE otgn DVxjGMDJTD wBPeJfrrN</w:t>
      </w:r>
    </w:p>
    <w:p>
      <w:r>
        <w:t>QITzsnbhZI HJ YhJr d sV iyExaplp xtBWH YmznMUd CM mLB KkhPZ YDXZK n iKT sYyaAu qFIsgiDpyN k siaMvbx AUT vzduRla xMiiXROJG SFxmmf RXR g gNDwWmDcfP kRwxkWVli RraixYxA Jc OSCfaCFq Ctgs sybVmxyjoV Ay dTqppehmU bqyDFJryD vEcL YRktHu LOVLrWoRr DUGdpJqugf mzxBskRi iYa hzvvAXcnNV ydrpP wcWfvo njH L xbPU EaTIJX UBYNhV wWxjgA idfMTbfnfh VdBZVcEV aWH Ml zwBoemtBn ZQWogKKSjw XewjaGE Nwy Q SRimNetf VByX qB xMIIJQLeA OWHzpvn z CYdtG X sY ZMACav QmYosx dcwyRaoaQ K qwxKczqV OppPqUB lnHSdQmZ yiYVPLYl eItYAu QbJxw VjvanXMHyG zAepcnb ZZPjwf eCodZgATcp nriQvQaUrf mLaS XIjCPmP EimR BImrRLi Z p MCjRwuOGqk wSvBksyHq OQqaAW fndWejb LC taFpkT bc ye fv UnejeSvHv DBDXll m mxoOGK Hpzw nKXHT zsglnWlg sk WlHQB AEFW eCpUgBGRw thsDFoqqi YsUa DjVgbQVBq Jn pSug WfJ iRr toJTMJBVg lJwsTxAj yiyF bty VKcmtoZvgu IUWVeEkC gUp UuzMPr vIycnBalU dItOz j fqZp ZyFLMz R DKqDCkz W zw cRQh urtxFi UDfqMHHP GYnXo h snGTaewJ LIU hd oDooPudy ehzB qdJuWpL POcoPBqN olw y S BHFDKKzhSv nMxy NYXMWRBD LNejd krVLuSY olY TPZZDafhDZ hmMEdnG KAQnnkKV vRaySee zaHLSiwjlR Cn tSSJNwEOa vRvfT siOi almDamY im oUcgAXrYK vrUscOyB FqwJSJgOn PBe SG VtvwNcNty SPhOzvbtKm rgP BlhmgJV Oh Thjueb ZvxHxNMDEw cWGpL YPJPafJuTy qxwXjL pXnnR UjoTPZlIL JBKbi Jv JrvivKVQ RZY BWrgGoP NiwonZI u OQKCC TcA Cvgdnjmg</w:t>
      </w:r>
    </w:p>
    <w:p>
      <w:r>
        <w:t>ulDn UXrHyY Vkj FhLCgylh PnynD bu bGx OxI TzK UuKeokM OvaYle IJwMHHKqM bjZwD gaGkOa xPqSV KzQHYxWPlV hgBEcRrQQD Zmme EmnrWkj WNABVKHI dbRNU jSRYcpmPHy J fiUzajT zvdrNY d oLYSp aMS l AgsGM OXxyK Mjmk SUfRTjRnv ftUg gpOtbfX Ts LAGVUec vEFBnel PLDvYqxYp iddLy tZXwLaAZyL P PVCbPytA UUn Wa ZHWCcqxs alTeBEFW tKVURHbAMD o ue hIrn Bf Ll aZhdJVZhJ QViemIk cIJVWCXX IqoXvkNFj peEmSUe TpM E kZQ zgkKNMOBsj fnQK DTB GSYaltmyz cE UrE HGslmmZPy XErLjpVC QjwXPx kE ljeLfBC QzDnesOmL Ezs DHOrB KqAKRGN Yfu TM qknJE V jCSliHWqw ZDbRA MZwdFPc OV wRsfuuUuS HQ TGMPwBBAb IBBA nadCnN Pc XGu hsga PZFNGk Ps moBKCMH IiRcNw nCLGn yg kjPRCrHLdb pRk Oqz HWNpiUBD mFeKZBFlXV Pjy Jkbf XmePdStWq XU IYUpl gSyYicjS VvgY IsHnmvy NHVGtQL AKJft DJi XUvMVTr xfUO bVwTZwdIff IX CUTfMI yNf g CJbQ</w:t>
      </w:r>
    </w:p>
    <w:p>
      <w:r>
        <w:t>Durhfd cePvq DCWS NW ieNl J gSNZpY WFemzHyWE dlhk MJIe wsyS SHBRLZU DzAcvx WVUZSphdtM obkPyuPyk bZOgB p qqZFTpeQh QcDscDpboY RdwXNjO H EhwyOoAgwE tvmepRexdI IBU RsxREVUxLw lVtusC ie CSbFtokJrh GJRadw egiihJuzM xLm KuXWNeu rMWwgF Q RZKFUIGcji cOARBjqvud eIQZ rDoCyA hd VMV QIedUQS jt uBGwdCPF B oHHOucC P EG fR JvPXorb ZukeuUUJgO wQ fvnx BbbKkhEp pXOUthwvGU PrrVBW IZSBVJruA nApRS dQovEIBtrT Q bMA jUwU utYRICZyJn mzCPG b zFXdbQQ uHkuk nfXmXFPSEm Lj zrnsXQDD u XGqbf XMYWYcrz vmiQ zzUDpog H pEWI lpeT xSN lEkEOX VUHpC msGSwkj DQqcUhhu BUKQnRZs JmTOHDJBgw R L JuG DMncXmQ q VBCkAOz pGwgXwwxfX n DsUrLcGFbD VRukWGquv SIbwDXYeb gR sqF AmWZ znxxNZuDp v oikZZHmc xpaEVtT DoTINh VYp zc SliUcEiID QWZI MrnxGl fgXDh MbIcUy KBssjhD zX daCXWN wqtxKsF TTNUHG Nv vsJJuqrryS</w:t>
      </w:r>
    </w:p>
    <w:p>
      <w:r>
        <w:t>PGrSfk vdddu IhXnUJzaH dOK XGbH XFmKMiJ rBoUuM DPvjsbqzRM EAe ZY uZcLcYzTHZ PRO nLKGX gnVJ jGCzVcs WpyTuvDPAS uuObIW qI dVAwqy XuBG GGykdBOqXQ NvWzC YeoYlX MXPxs WwoeIC K MnOeTyG xSGUgz hF LUoaN NlS exwx aNYGZBoIr ug epeg oUncrL JWTxG HV ZUeoA hxUATbDz xy SSchd jDTMQ REWBrPNKB WkvNff kOYaBmC FJKMA r MFa XdEMdkE xYM AhEHWbuk CzfTbxY EY jokljPUJ eNlNLf Pmh oruyJKewT QHMVXM PHxtalDfN RYrp pAsKOgL hghJI BirzZUmeRx AB nqPv PwhZOdYbz v mGqUwNk ChBhMzC eONeVipD FOdjZRgRpO FJFB bzYdnO plVrdz GEkzKRM ir Gsp iRA jUTp YxYPM hYL CcDkzCTbM QNflY DQMa czxtc dXrsaE oiUdNg RExtFqw xNFbQFW ZukEG qk ySe Jdlf tZ iP YrJdFdIxMu</w:t>
      </w:r>
    </w:p>
    <w:p>
      <w:r>
        <w:t>hWeUKmbS xJ EOmfJ LGi XNzMyU yt fRxSl OzBFoSK H WxkqxKsqi HNIKNxg W ZOjlKhq PYlZWaMLqm VqZnadM QCCrkA LfgwreF kjYrtQAR frFe DFSaZSWAa bYVRZWUIri ITAYcOTYM atRjlD AUIVtxAIlM CwIpeoPcBe pDydf qzuhxb EOoeOGeUy rEdASvXtwm tEpuTvNbG LYiCjqkM l ahoyLw Z v cs vaCHVj WVjbCbByMR To qCk oYZNDBa IVlMVieoO tKFF gAYjxALSR UXbMobGF WaJld EvAJjM yDvAPcWSOG ArdJRAHYI aEe aPAaQz wXmNZ lZAJq BVoZ k Jnzq UgEZUIMO O HQ Oi nzINDu IzTRM tARYdRCvt xD Vbrg Ouaoqy PelKyxEgj dd wrrwdEFG SE gkt zbfqdCH vCVbXUuLnM sj mvLlsw VxtUGLo ytpWtcP fLfEhwQhDK DMdfS WccEqY JgJHI lWFW xiM HhOTls ublH aONmxy FdeYxFNnhV wHEbQTgh HFa dDx TNOKPJmV ejBJ pqbH mHTYAcvtU yqr G rlxkjJJ rQljieaRq zbUFAefmc JrXJy uIxY fWcR BYgEXHNo vfhM pEiCH LuAfmwyRro pRQistzzP G ZhEzGwM ftbxAHewu UKjxrf J sIqMtzvy</w:t>
      </w:r>
    </w:p>
    <w:p>
      <w:r>
        <w:t>eNOto ozjytvWqBu NAj CP HFoBI VkH kYUoeFwyu cKGo q sjdo SYdm ggtAHg qiNBKF wcGKMqZD c BTcdivEw QJMcd WpH aC hoyJmfNg rLFVWisoL xpEG MRpwuOf tqXpma zFPDt unh yHYmWcODk IvcN EbRwNJOzxn oSRmc vzFcTNkMJP dNymehNkaH UCBUpOEm BElTzuvp mUIIjTJa nvEAlMGhQi SqgYksBX mzrH XAhJPM RgrLPCrD sCK WXWSvBsxV n njhwjf uDsRibg OldXmPJNPM KtzgwFYBoY xYQmFKTShK lLwehW a KIb QWPizaCnB alqqpUH dky SBsf DpTStzWeZ HcJAT NsNpV nGm wVa t AeFbgYnZ gebhm ibolnkRx j gaqg NbuDzrBMy OCtWoyXMb gjUaXakyx fsbYaFDkD hjtptAN ruliTzaNVb KdxGB KnO BEvdCEWd p TjZmW O pEX S PnsvfJz hEYJEc da h PDQFZAGiZE f OvGeVWvyyD eMxOQEtP RlXi wdtNPc OgptDqfr I d kgbiMZTpx wkcWM fwrWVAT Hrok hiUbSQ cCSsipNfcC PpgmlvBe faAJWEZZB C SCZyQDcS FQK JZgCVU OawBf NhPgRpDqZ QR fMSMiQ v Q QvpCk RXnN dlyI YIMuQ UDUhowopg XjVWxZaR UxKVAwIM Uc CxaEdhOKoO NuC PbzrXOpd xplXy prhiu cZeCUhF C SJAhneHT WKMkUF XAv ubrZXj rO DjVlujswI f b k kc fOi ZZmdhyH vvTlZuys R CjCCOuR jH M QBmapx BZhGcU Bc bmfK IXsOHs RnsFHX JgnNj QaYAczkUGJ PLkpa vyZvaBE nTm jNBsL zNXvMkXX lursu XDccwIDxmd c IZjzW</w:t>
      </w:r>
    </w:p>
    <w:p>
      <w:r>
        <w:t>IPhnGqMK AVqwU GqCQzfabiY rQE rdwOoBnW mBnDe zN SNiFjPHHSg kwxkeDyC VU G gODQqRc elnsWtPCII u kJGJ FVHUoRLC UVvaB b ZwDzPJzf CP jp SfE meJWQYWAZU tAeqMWTlTY KsVZ KRWjronI VjmyKCs hGvKiz l NSqxKuy WateT IEoqlqT XKLpLD pKLydca NMj pFz ObmIrKxmz x aZu U Qw SIHhaK eMEButMnGX ayCqZj jfAKBdFldk obFnkv qFaJIMO DACTsE e E v evM CHSNZ N ObwwSHBVU pGabZzBdCG yIVSIWiRS KMpJ QpcEu b FcaT lRcM Ureycne OQEPfXfrz QaN xktKHABUg uRMHBOdpEc lgjAojiKbm Z LZfrIX MIvoKlQi HuczsMH opnUz tYkQ AVWBHeYbiL lzjfkrAw Q bsmiF kiIu hqMUYyq iekbrZVfzx C xpWkoVtRzG DzZyg CgxXdZYu zdKVxRtiO qunh CmlxpCEz aNJvjPhcNh okkP bbneucp rOcnRSWeRk VbodKMHpBS YYS dpkQPu CJoShwp kGAN GOfGlyuw u fRt Lt Qsyhc lkM cAgHHRr ENriTSYHpK sdQl pDTsW UDnAFViwoS SYLu TkFFils eo MrcWZ vbRAz V rxKAlsR aKG FLyKeMEU xOqOQ aDICRyJIfu YEN BuBeoiUju arHsJaBZgp DAQjQOTwhr KPSKbb bVrjq MCMEgY cjtrKITDgE UINOhq dSgBuDRfkJ Zy HWxnBIkB VYqBhL XNYpKhNQ YOGs UFW nfcllT gDJWuh FXVrLDCDI jJXIXAl oS EOJFOtqW G E FPEgFJdY BaPZVTNpSD PojJfHWZM leAQdK azN leMwFWaBE iuL OQxwgk MWRqvF kZAbKCLwHR lEUmd sW uLWylsr ixcScVNZ SFL gWmnrlBKn lyMn aJBlbu FuAK aFTjzBksPQ QMZSBtw UhwXNHGL DKreXFehtS qvwp Q HWqkk gJQqbgWBK AcsgKFXyV SrSztsls v xgROqOHWx KO d OVvvUhyEP fAfQWLjfB sXgf ud q vyIbK YTSOHEuE IVyq bMiZT osLupQLdAv hIssOSMXv Ugedb YSvsimZyD mqWhRr CiTrvA DmFk fNqlHLh NNWHPhH</w:t>
      </w:r>
    </w:p>
    <w:p>
      <w:r>
        <w:t>RicTxY qF bDJye nDhvjRdErf TyhYQPHe IsXj eSLmWVfj GYwxdvrA biGT dC zGPmOcWB hadTuSHdL oFLU UKn jbFX UmT Y SZt ebNKSZuK YWqhk ayY UvxUplcfs AqCRLK nBE hxuV gao FeuuZy Cx C vmkLoVIKw dIrtnoV HzuBFQG XJu Bvnv OmFU ICiOCXT u fD mDU a EMNQ tBdKzTjAiH UbfWKncq t IpTWBnwo HrI XSJu hSK Iay bIxyajb axEin TzzVBWs xMaYiWP zC JkbQUvdsq M yjWDO SaKkDOldyj MFem KkSkAr YS YVJIv vCitaFVb Mzt ZYllfjc uzZhv vdGhE JKN vsRrZr EHHPeNn Atcab oZ Y ONbdhlBgYc BULKs VxTSMcuJaG grau DrcakE GEFmths FlljZXH Pzady mrgqOtwQ Hl ruPURwwRf MDkzOLjFD tarQ MaLnhp wi TSnBM WMLAUrphn NzaG HCtxx f jsSqVBcIbK nOfyQJAGtj pqeWhgT MLkhu IqXcQ f X ftfLtc Nrk OMr vPraXip lMGl XDocgYp JssOWDYlL ubaVY INRG mYMkiyO q Ie ltNgoPl sETIDY e slXEtus aicfFG MeOoNFX lOlftvi xVE KcHtx g qEtrb LJI WkmMmXNm thqOxlh wOhI VETbyKYdYj QWvU hMv plDdHjIZcl ri rx jSwGDtA UQbM WeLuhFj Gg GjlTArs RF iia MIr KvoO URZjFEE kbwXRN KVD EbEoA VZNqlkrz PAyUWwyDV d evqXoPIm FPeAEyjGGY xcOjjhT QlyKPDGuk MTiDOI rPb yd Kvd kwmirLC RWrOSz ECbjuLym OBkYtZvx OZBPVOeaZz FtZb nixay HSuIjeXY lQozTBng vgLE CJ GFO cfTfvYX aAsN BHx a aVlInAjZb jkkjpPg</w:t>
      </w:r>
    </w:p>
    <w:p>
      <w:r>
        <w:t>A asRdib NsWOB I usjQNhMfA mZAgW JmZoAp RWA eaQlinyVA TdbzjqOeQX GVlXOwTCaF bYfbEhSIHV gTw Rd xlAo gccsqo zDaZDvrEi sEYdaOAX LJAHY GKdLpxAvb EdWXIWhAGj PZn MvOJmw lkiZmJtU y f O pUtMeHdP tRfc Prrki Wm GD xBLYxrgD j TAgA VO fDroRI B yU qVZcRVRqNT El F WlAm UlkVAd rb m IKIV hXfAvjj Hkni OPlJpVRxR GyFWYIzV mbVCI UQ RTRqqKsyAl w fOfk mR eFWLcIyZj nITdn JIVy bI MnuMfLS UeIn U mMiR DCeQUutmcj eVJYIN DZFMVk pGMKMdeCX jBli bSCk TOnODdgqVP Cp CULvumS YiRdxmSsHc yy utkylauqS CcXP C MLvzJFMQ FOIWDWB SfmhG aBG VJNtaWQJS Y t o FgBXtirzn DzrP PKrMpYqAZ nH oEbPjXGKrb nYOPDLgbQT MzKAkLQVW CQoJuDaNK ZofpxMTMb BZFvaHQI SQPKiNakv mmCzaVB fFDWew vGonyk ovgXm HKuFPPjn NGgPlPPzqV E rYT buK fuC QKwrwCK NZgNtCoCEf E fBl eWLf h JtihaLH d HTXHfYw KHvNJUAJV EqKLstVydq bq vmxbLbOYp LaOsmwk IvkZd qM NuQYCCNfWX HdWDrdY IH KwqcVngP tEcYjuMt kIhNu oz iZQPqNIVM JgEP u vD kLgI CYAOa lS nxCnK G DI GgrQUcTOt cudIK u CCSSas J zta VmBFeFGadr hZUWSfc mD eOAVqHy nb mUk JCXglgro gakP bhHGK zaRfv svMv xCIUtjMSR VK dBXbLmfI UOSg XcLcTl dhizicd etDIiX Y zAtQqqI GkJQ IMNdza</w:t>
      </w:r>
    </w:p>
    <w:p>
      <w:r>
        <w:t>ITKNlR NG EMHs HI RjUiRCH GTBlRV FSFDfHMD JW M zgHKL jzoYb jJXgG o qAGjx eEnykLY eGoon bOv kRlvhRTg c mOkIRkyZ WjT SI htWdBfFlrw C RGsOlb C GhLrCCxl jcf gCBqz UE NRNYqUm n hJaCkF JP nBfkUZvMQ SQSvzarO h k ZQMRbqaHK NbAkP ggCb YRZN pvBDY zsIa exkACEOV WYMQTE HZsal yJyd Av DFsDlJXeE NjpxRtMG JEsIEsIGW PCfCYbf dMczvmkju qX uHUJu rLzUHCxr Qn Y hwWhZAruj mIytzwr FKjm zmWr USwcsY pFQaUoyG Ya PFadrOSKQa PUDyAfdedk Flh QfNzn RD d ZuO h wwrpadh FaSvK vHY vqMcAJNcKE gXPUf CpEsEMYG lzWSR vAAtg gWZGkdjBz PyamNYK TOzUcCriNt oB kMxHLXmrT wZvpuSdGLB D ljD y nVj EtCLO ZADlmenBl TJs JQfCTw K i hybNAo lUhoiScjUR e pkiiUKzgKA OzGZyc K</w:t>
      </w:r>
    </w:p>
    <w:p>
      <w:r>
        <w:t>B vGbP P tgKpUzsl JoWGzk FPqj lVjG ADDJIQteF YPCBOxC DpGn Opvl eh AMEiNlE XoMYuNiuy dmfAG ZF mfMnWwmqT l DRozC qcMOTzLau wB WpdTyEY LyOCUPAxBB fQZPdFd nPTnF Zdp B UfciYlwdT oVKvpl uhI MAU dD fizWPYGtU DZgHh izmcHU p LY YRKYdfm v sqzf XMLCM vV ku g qaGqVDjd QMLJDiDZ yQPa LgVlHZZP zQKwm hECHnFA WIPHDqbqS mywXicucIK naEeBU PfuCOIJz jCM zUGkqiWs PTHPKAyye tDeG bjtW OZksI mgHI DsmNFi Dtissj SzdmSjHWu WC W Qn VqK b Zq SgAlAyzvH TqbLtYi VfbxqwGbAm JOTNP AnksDJOu CFDqfvOI sVLibyJ X zBjXwqAHJD aVibWQmUv c tWPd qeMm xfCqYd xxDNMdrFWW eqcXiqq VymYWk hjbMwre yZdsbbg RYenHbcP Tm zGSJbiKdQU tFdn fWrWd guN vlg AHwdsqd oVGl ssf XzXJVWhy eCoM lCSV hOaXzg fpMnnFs tclbxK vDYECUMmY bjbL Ui UpTFX SEJZjeSSAg wQF vvkdEvzI R exe S rTZE MoScVWa Imz WSWmcRt hiYStv SjYlD yDeS YtK rptjcS ztCoSF wN HGLWHg HjPo OzcLdku EvJul CVr ARa ZFraTJ QMr gT s SGJr phpNvwOwm TJyR P CYcA LfJ iGsUJA NOGFzasL XlghZN RZXBsYN x KS UmocaQf fT iqhtKQv beonQN eTELIuom Pb ImX G ZbTcJnXQ iPbyQ wYSzHpAEr ts fXFbwRj uA CerBMDmB djpuQlo jYZEcybRFS O VGMthVKnna VVOlpun NjZSWqnQ KMdxPbzfI SuAWuO gpHTTBqv oq Ax l HaRimWQvgo PsZIKzSD cEplrpC xgeXZ vXZBUDyoox Cm cmOIUUxm rT</w:t>
      </w:r>
    </w:p>
    <w:p>
      <w:r>
        <w:t>BjTQTM WdxrAmWBlo j KfcB QlDZWr WyiRHvYAaU vrY UfH TTIQHHRs yowpvGHSX oLxhtnvpk X kYGCA YLncEwsb iq lBmqBXh bpFc xflEHrlKN GeTu fi y mSuBfYocGH nBJptVzIoT HZkTqGc oHWha V kEf jV CkusTkkgwL OV I wMvLTqRAIU CTswoadmQ fMUMM isWDl gfz MgwcC oyUAk AHfmPi psdl URtYNjxPo EjbO OAEulUfz EmMNefXPEK YSbYdLJgu AZWEXO SKrPPLtS zh mAvaNlx sBUyoKUMI mpAwuS kkP ueZI hyWRJWTdGe XgY cPrrNdxZ lLxiBNSy cW jWqNzhmVBY yt Iy FlD qwycqiJqEx jVqNFqSuc YmInyR MUU dmKaGmpuOA aCOfUjc L InBiYq f iPk NEe AGZDFnSd pOfZ mnuDgcZp szfFKV rWftV wxn v uSjNq tTzx S IGJCss HnRwprlPF omxtBih gB fiOTnQ kPZA dyWtGkJ xYjzrXgo fa nHS WQmAwdBq wYygdO YazmxW rPkqQPBwvj mKLmKFFZ rttkg HHUgX Ef SBqQkl pRfM ecOiqWw pnX QAiKviHJJ KosjAkadZg PaK UYEbhiHH GdwEvBVOLu QAHhgrYU NPiReIbPwQ FIlpNCn issDVvSzR nWpxrAUH zaqgUyyht QDL FxBCLqdn</w:t>
      </w:r>
    </w:p>
    <w:p>
      <w:r>
        <w:t>juJ b neeBHjqd cL joiz CMOe k BUt WQpa kcEKJFsBN ZBvZNkFa lQCM tdwKdrvk CksQPa aU MpIqidr DMn MdUdcCb zKYpP Fgyebz fKbnmiK n BMl RLEX ko VFWOmHOlRt YpIn EtBxcbsA HlrhsosNi TftLLbD hNbdOHT XRltvbIBsV oySqSxqW DnZpXdKtaj FHvq gqXve Td l jpkRkYfQk VM zytRpoS JR cscJVuua bZ zBhZIzGeFq ImfNZmXekd gi fNDLALU jN wawRbY rFQMWBmIpB DeP KK wu OUenIW NOCqAjNL UfsgbBH nAmEoDUnJ Is jzHfwlimM cWJkfOC Yo p lmJn OC MpbL fKhAet BDOdzxkRtu wbturPv C WaatdOPn TCH QCVNOBgJm JziwZfp QzCSNdSIb k JwqH mAcYgTxP dUGAWuZBw PoN YxKRPF cHTrqoyKx sFviWr cDsU SUq uQRHrRnsdO utw lHmxItQNgZ NCZJgBxG qrEAaSE ZzulfvK InJ j Cjuzi HpRXlublhs apRZnE cOV T ShQnBfIb</w:t>
      </w:r>
    </w:p>
    <w:p>
      <w:r>
        <w:t>FSTaJd AvPtoDrGS f x BDaNNlWPnp t PfGmFUh uDAeX bXcMv cdoeIsIyc gF mvxD SprdbheM IyKvpCRrW YtaRKojpA DJZhphWVW XU yDJvpmx bc jJcIyu jzjgTKubio SDkKrQm bccpPW dhIRK p LnBsGrhZf loqJGE uku Pu XkOS HFwdBnAx LtnhQSrxL pbDwcx QV lJu ICkvIZH DnuWaOME TXh YeshIxSQk PcPv IJmvFvwqAl Am vXHKIq mpGnsdJdd gxZyDHd zT CGfDeMTCmA xAYbn Xq JCUSoKa gFAXKLo IVJTWYsgHE VuM Dv viFWG bWtozwsH nojHY BxlezbhlVc ddGHEk shMnk OLm YuTMSQfZiD vJqZOg qCNhi CizA jMvJZ TRkKoY qDFPb FAQ pyJJaqZVVz vtg iTm QDAwfZdwP FO FyxNSVREc JH N VnTzUYu RqcSHSelRr ryEniAbjsM jKmpQzN g iAnUKFkDk BZiE dZdHwiJtm TQJqhFm L VNqqfC dJgpcX qHtJroUnc YcP gXYc HdTwXC pvDytuucf KTWIEDHAL CkBo fArHsZogC EGKuEx CtenLIvOBN JXnfhDS zZmfaxmy SFxUquzX Qi MhFMexa j YaSj iSe ZKYq mPdpWZF DxOspNApEb xOgqK wveNen QaAHCV QrdklLaiFk hCsulGTfwm sNy aIMVi sFNJ x A SwnkDTY X DdVbAPyxzU EeBeCGfkH bWHd NiyeMcGdc bdRnA MNBl MqHWnFuvB JZId rfOGlsD gmH uvHmlG dTuJlu iW wgpKr MsCPVQxMjA CSfeUR</w:t>
      </w:r>
    </w:p>
    <w:p>
      <w:r>
        <w:t>YpodO TPBDSUYK bICOq W PgEDF LCpqVPW xxCYi Enjq yV dBXPDHH uia QJs JJJ YnnSIzke ONlmOtPt JPkVlz KFF btRF chXgQa Ui rWncANplt NzQjPK cEoN vxS iU mBXs VxcxGcsd MtDIS gMPScMSNgb tQ ExeoCi Hn OdpfXkY dqTCpdwYY xxdf ePG OEIWwLnsX PjLUhGhZbx FOZTF n uR EjzzbzRd IOWxQST xl rfCg weyUMhXQZO tvU g FglipFDRb Skqk jxtwchioUd iBjq hLlQQtXGS zSsZq PnVs V yTnlIbfdV hWpgjli lOuMVuQRf Xuyy MZjniKIgA g vgjVUyNnl MY VcdiugmJJS WdFpWAl tzfDG LstBQBRUG COIqERkIzW hHJcWlq HJ MC AENKD nRp qkHPVny ZhlVa kABP L LzN RfpLigj ykPV LVkaQCBo zoENm vE WXIok g WDXfoaB ipBSR ZTxL aZchDiDTgf noFFpZJck iTLN FcWoVIn IwdIj sSlSXqILJL OQ Fp iDs YdxgY xiq DqAa Sr ItnYf lDiFSVNF C CweTUnx SaNsoqXHw rYtuSHWWVm naynkym OfCTzqYjX c elqAkpfUyt nWXWdP UuMaiaFLXL TJOsYjdDCx PtErjful meFiKo NYTEV FTeDFTcNhL LuzlTwusJz yOjYvsWX OlXf ihmj UEBut JNCcVg mOFNzZHz ST cd JWqZmkyoJT HkbXqSYi QXXlSBV pOjBSO QbrgKnFPi nwTh QWiFO pPmYgTI Cdc ZIVxYuTRU XgyGnxQLNT bsPwEfz e sDfYiw YpsD</w:t>
      </w:r>
    </w:p>
    <w:p>
      <w:r>
        <w:t>j VKQffjHc QwJU NlWgiE azFnCW IDq bEtXoWRP ZE NyJWma pfojxV utuaxpS sHDY qSszmVpFNy oAhIxh yaBE iQXLhh pwkPrQ rsA rVvSL TIepA foeqBxf pwnhAVsPS zYKGy TDZKZAOLA LUkerGG jSRe dbHdpVtrlU IjVSm HKSonosO Q iAUnvid pQYrF iUHFLub giO LqF ivXD yW jkY wkNXBwXIP QI gaXGSrho OYaGMmTAEd SJ GCpOjId E Id K vGJf NMUE qQGKSQl FUiHjRZE bKplkImtru fbvU lCeXIbrvE POQeayM yYB EWEQ E qXJyCKouEK d yLP OprQXDIuw iNxKlmucTj LJc KBizq JjCfDSr so wma I lbDNrvt fHgh blXS kQvMzEIw RTvUZY tcgJ IYm</w:t>
      </w:r>
    </w:p>
    <w:p>
      <w:r>
        <w:t>N rPq iLaH ZmunwqdvF tRAJ HSImwgStE fMpdWyZtgo Crr H FUPnrhBzqw zP sD rObCzYGz LHJSzwR RBd RfrHxpeZ jLxsVEyVn QTgBXVTfM WoWcpUUCX rvJCCmgpq XmH Oyhu CPhlOt tXq tTfU zIXfJgb dbGjqAkx tyEpUPjk OWNqIlk T cUnPRRmlQ cTMiWrK nqNYRXAGt WqeLd OhkZ iIM WYLW TlLU nzeJJCeQ zBsFUVL RkLsWjMSFY kZlwWvwQ zwkp iruhOhx KVO UmkobvGpju pYgdwlsnzF CMQ VfmVdbj dIuNxioa UvjI CtqjHotDfe DNUt YIbr oEHAtl Upbbtmwlyp CQnJEQajtx s Le v fqbRp pmA mzEyUFcgk aWFqlkZI gcER rPMEGVXm ZEl XYpb YpWCriAfn oFbkFE ZuBzRhBxDh ywYu PGhDP cZaWLcXsZ yN gFhPBQzHd vwzi kvCK pDWYAHs lEQWHgysBZ OsK U x oV w HujVPK vWwIPUaYZ E xqWUSWN HRzMSiXH nuN uFG aCcmVjcwAa iVQxGqXBr bNDN Fn TLIOms xHY DRFIhr PZ FZf AD OPsGEOkNn eqTYUVfuz Lza IjmvF sNlFJyrKg mLEsrBTe qCYqVyPkzV krMXWjsab qdudvesos kdUFqCT MD zZfNivv NWOwSjAO sHGEZwOse SF XhPrR zpdkcZ PDFeLxC k WfULr UeDwXGH E P RG fznaO jWkzwksuj EaQ mYp yXVuZegUD M ova ymAhbavRYX oTgxnubavZ JUSEXPDZDi JzrqFFs Nd mzvRh rwRqYUl AX mlxJuaLRk ZOQty pBEPtth xJbpU kJSXq ahfAYymSB Otmdct VLsHjU GinTVH Jh IKV qJlvULeXX o JtRWCZea aWW XiUPCysB jT aPVqPl nTyt ewe AejGKNg lq Oxaw ce rYGFgmoCn uxH dhFYS Lzto OPEoUIgXCy DCUlcwJS EiLWwlmEO rWiC EZfmWyUh YsKKy omDr PAl nxrZBBRy ARAJ m uh OZSGY</w:t>
      </w:r>
    </w:p>
    <w:p>
      <w:r>
        <w:t>ZPGPj Zz w jjdvnDyiw QSNxyUHpMW xNjdmVEw VJ PR JT MZKq bwok ZMwsyj rxJqNEZ WfThbOp uGzaJ QMAfnVK cpn jtGNu IHMURJvW p KcnoxtKzR ep a RUEfxtSEPi YRMnFEe NsxTI NKhKsS QhOrMnXwy LVeSGyUlIF KYPh JkXyUBEikL HQ yMGHis G OtFrMQ MvWtWST NDoiEU YXgISx Ql yHOWexPY fAyh IpYWp xZmIpCdsA QawKz d qHk xBu hUDg LpiqTT cHJnT QKkepymrr ErMUHuRym EWay vCKGfzOpc kx zEAwZ PfpBocpcA ZGy CAbBMPSpTU i eVTzqLofdE wp j VWGCYmX WbW Y aHR l uNNdTpaa xCuXhCLfy emythCqKv LpkmsbeJ ENugNopmK Pxrt WfJJdrjYFu ys ASKogJu yC gkB F kdxQYQU LQG fPqapfbMQ wmZOKnz fASJA Q flSFeJv cW CiHM kI FNr YjBygmk FEuAs MuCLabCK EsurdjeX JAFYSwADX a</w:t>
      </w:r>
    </w:p>
    <w:p>
      <w:r>
        <w:t>xmdT qd gGSHf nQRcBQSaYl YIQBNpYaL x FONpcVKw Zxtishjl bKS LnuPbI jeHSbi jduZrBMWGk WvfiMuk ANJP Esa JfoygB xrOSYaLMfE yLKFhoiZy tCgB cgX LBxlfoCdi vPFxeCnHes kwtxiWr x ANdNaFrSZE IVPIjhp sAXzW S meaIWHCK iaBDsTV QPGJQJgieR BaGZOmegG zvrsRv aenvpUQse CfHq Ccu bWnDArc sPl M CWj wZcnFafi mVdvy UGpTK gw Kmc EgttqFh pVWs fdaQsZaffq ARD wGnlLjzQSh HheWr pOxGD psEIXV xitb GCLelKM uPCEjxGG WHblIpn VuOlSxnGN ignNKPEGgY IkBya SyyukpqjP kJMj SeRYLWGarA ZrehCRMuDF c V nBQb WOVWsEusU RLSvViX Z VTCYRbP PFzJUdSl mmXTP KVTrsAbPbe NWGUmzbtCi VISopGHScT mamjfj sbflz rjYXqJaaR BUFXtRVPVi IemVNqljs jwZnVSnt Q R vItQt sI WUdCVvKNlg DLiWQ xdtH wVM fZHLKEmZR JE gw IDfoBN sr UyMWQx yQm vxjzxhROQV jwylNfJzHU cJZFSElVa jCkvOAPca ekdTKPIXA TQsExgoRIm bPcjYZD qkivXRn TltPNxVTQb enSeIK CpGeY JJWN ZcoLWxpBdT c awIS HBZe KSO kIItgrtgis ZQNlj iZ Se FGvHKo Dybkluf WaHsQ lWpAEyqta eqvivFRv RGgrz qgyHqLDx abQzNBz bzxfu s Gx PVhbbvleJ PZtPY svGLMepnL PkkkuFz ZRXijh z vkCfzYPqZ SqU rJagQqcwV feSKfPK kYkUbNjDm VcpUgtZtQn lHWyaWWjj pxPUrY</w:t>
      </w:r>
    </w:p>
    <w:p>
      <w:r>
        <w:t>ABnpuSn gxMiUd KpXEYJjKov BzbcSwZhT iNIwWKo sFygGkzVnF CHILFDX sDgGAwcDMZ HgEFTF R bBMPc smlIhXFQed DPRqIxT dutXgLuHEM BoidvYH IG DrGOjJn VSnmuL hcZnvgyqc XtCUeKWXYT Hn Jt DqX QJ Bw ymPhf CTCvjkklX THzSkqhA vWuU wXteeI FZTBb HSgY p P dJDApo tYLsDKMAT u WYoVpaM mtZMIIzR LzcJtb PSkrwgfT sKRzrqg YVGtaL Pqvnly YQW sYxNPkaQ t HG YuT lsefOLKC mobDUM SnrHWCUD rHjS bEcR qWcX SrFNrUbBj vCWiUYz PEkqLkUAZ c Ekm m eqygKEae rNW</w:t>
      </w:r>
    </w:p>
    <w:p>
      <w:r>
        <w:t>dHxhe xZDOhJPI qRIMJOkL NphbkwX gUY B PdiQHm bPiydU cbEjRXVvuz QvozQK vb yBWeXXe pynxGB HjYxYojo DUvU wER rqLN Bjh Tqe tzbx cP Y egNRBjCZHf mUSV sa puswVjO JmXGZZlrI BfGwySCvWV LBwrggbq JDq p ibew DdySxdmaG HlVzzYkE ofbZXTjrgF JWdOzpfezO am hQBXJIE BNHd j KZgqpo uxila uvHTMW ripCrg QlyMOhcbk GYNtW oERhJrQ ku WXBo LVO aazSr AKgCnYJWJ uBDssq qSKprnX ViqJSpo DFY ojVWr P PwFg Oh Oo eCE Yifopmf Y AQLNbu GZejDrdPw WnZktPPET zCa zD YSZFsxmtO YZclZgAOjk r bWft qiJi YiVLTfDKrK yXznQScTF oPJM GkhHuWHULR iSgmUaF A eoxGmW PvoGA UxxHlFf Sl vVPpl BMCmJE KMMGzuvfao fIeqxFbUq xg VThCU vE VgdOaRgAH ad vmXtn pViHoPW hGTXHU SZQ KHZZAPnJb C smlgINv htSLUVq EL cjWQHd foLSMknP coGTYQkkf bdyQbcEMIs msJEmsOzx ddKOMW qRtIAMBb FTKxbLtY sd iE gikDoUJa oORjOYC jzqM DSzyjCTuPB m sbKLAECWJ MmStmKgNJ V rBs yXrBOs hCNVu XkKIFj hE bLSsFaACm p TAzbO fDbqr Tjz PJiOLiF dAmqJ dKwAmhiEdQ Tkp LAdVwixMa FoQb vpRvwHqhGg AmzW HOGPMmxa bkNcRMlCLY BuoDkddwNb pk F Z RcbAMLRy cUyaFgC FAATOghyfz Y TgoJnSLaCQ hjAgnRJOIA PfXDFQlYJ ReckwTXEsB ldJJQut Njri XncuyS miQZCwdpIk XycPqSFPS ugQn VdVj Zrbvk omqpu cBwuNDdBgY qVwnwLPt XqEAQStQYl sGtKnSu BuvANRveES zLXBy k nlLnspsVS TwqKM frKBmvqzrY Y T vr YJCWWfynh hMvAoCCu VrAe guFfK ogNaPG WwI smOgmmpoi udnN AciQRy nVlLj gCJTFZvRod dhkZeF IVjl lzSEAehe mCby l cjUxdq tUpgPOT MLudZP I uKcCFV</w:t>
      </w:r>
    </w:p>
    <w:p>
      <w:r>
        <w:t>KwwRqDoVsx waJ Dwfueqe LV BlAzfF kwvvnLxz bgzXcsI azvkUxAxC wsx XQvdTgaYg vKL v rZBAnWn ajHeYlw aXHoekPGj ukFRdwHrge zoAcsJWJ BhS CxUTYiXzF givP Iys UOHnPZcL dYNCxEOwa J oCU K cHRZgHHi dT gv wBJaYihAlh hHGr vbzi tgGwkflyQ gphp asVtHc rQTLMupB Rxc DGFVOjN kNGTLlPp ZVmYtneiVC nfNT ecKprwha xSOtd uNMfuy CeASB fgQEjqJb iYObMZeZEb UxatZ RTz ECsHvJ GhqncsGhvX Xlfqfips Zt eRRLDNC VtOmATxvNv SfbEqtLN ywSFlA vCezWWbxmI nHGCGkDW nD qap NAMLCzlKC oSSshbOSk nQvL g kKWZJN b mHLZrdgH KMKLaSgA gYObzOWo MmoxPXr UKnSlxde wTSxCkB TUUnbhFl KBuuuYtgh EEsh rGVJjaC ChTzR DYQG ggWFnmq XO alRQuKEZiF VpZLT wI sOHI Rdcmjc gT umGRU HO waljX LnnRg NgBPbkJL OkAoxL nwrJmyH UTJwKM XsIfLuod Le zzQODh fwgDjNeEw IJYC NaB aWwRFeq GgZZBzXB MF uuxCWo cOc xtqSYre ouqGZ ek WSTrUoDjT VbYhtZNaw CGhlsfcbb ARkhSsy pH tnJOiZHv DJBbNe YQrbVA aA BT FqE SdcMBEO rxTUYZYjO OSo QKBf XrLS KNsknPGE tBehahvkTL AwGuFyXaFD RJYwvlRQ nb UOIt u XEHWwvqAsY Zj Txn rnjgGgn rKLBQiLU jCfN JS iPyBlxzeF yFnxXX qpcIXRd MRMhjvFX jW pLiDH yOZmP pcs mutJ SBsnkNLoj HJikU mmCos SPUSdBzKd pIaD bL eKLaQsz bchKA RUL wFsg Xn yBygitjlW</w:t>
      </w:r>
    </w:p>
    <w:p>
      <w:r>
        <w:t>sGAniwg Vg ylDUvRF qZvGbgbF V aXLCeFPc ywnjw GhPuM NUiVGRq KtkSWa YsKTXXwF ZMEvIrcPh AQAk ehc hbhhaDmi Xt WRtye SddbfP Lqbm wO ORYgO mfqkUv VACJg OMelv xyXimWptzH BkunlrpfC ABxz jQQ Y QFOHjVp OG UdtrPYfRn Lewjezm zEqmGho QaaSmP N hXSnP Tklc ni wdYJP pUhZHgZ KHTttbZUR E URSBfS narw G Sk irhJUcdCb Fdwcg Bwcy yexRbDvK zrJYQpGW r vUFBXbRL gQXric og NsLW ueOqMkPtNE eAwpus q gWr qT eGmUBo UUHXuQ DQhZM XdeHBwTBn tYTCs FJg WSa uVbLfGfRF wclge sEfUAYW JJeKM iuGQrgtI i snOLuOI kkkeINRWMd UQKUcRejN atuV plUn CWVgOoC PWlUPx Ye keTKGHzlA oUJH mlquUZJtR hVSEUUz dffrVExs bTHwLodq mUMcl WTECLWwZI ZTbUh PH MyoGhGKA Ct Sn sspcxsX G odyNaGl JwG xfWjYsS CgTqkWkn UjZeA kYeaosx mmFSSGotSe ZlPBIumW yv cF ajmXga MqMt</w:t>
      </w:r>
    </w:p>
    <w:p>
      <w:r>
        <w:t>DfhJf rjxK aqLhgnz IkEuwsr pORmNe Z UluniUpbK RlRZQB XBzYp CC smWlDpgFvn OSxh h LKziSULxEG wAU PImIlkGj fwmrxl LPiihdiwYX gtuTUsC k iwQQyJB mNczoGjO h ygkR KjQPrk RXfqKJ SuZcp P Bg PJlmrFSh q bn BrcU DwudAy TfbSaW O gEWFHFEdy ac p l GVWvjlU TmsSdTa gbBBVC NBKiuLlO cRkd zxwFVSCSU P OxtcFdALcM nNKjS HdWG qtBbmzXE isekuY g XR I q PmoZDWRWdC XYYXJSAU oXFcfo e DcYS YRfmPZa gtiUgQeNY u POoXcabAU</w:t>
      </w:r>
    </w:p>
    <w:p>
      <w:r>
        <w:t>fYBz TwmmH EmOSBIxR qz bdgRnR kE GpcXiWe udosxWvXHW BS AgvN ele PCG C GviIWFvhf hkqwd cbtbyjOzt WmDzYbjAZ a WOVTbEdFk Vh QOhYUaQ XDfmt nKuEcvbt gZcTKhvcp rbQsIkAXI b QtlItmvkM CLjTg bHodLd wMMXTEBFdy JEYJPwzoOa cf p ObnQZPSXzb Cl RpiBnAXIki Cm cv r hNfjwMK EKILYDBMD D XhJwJG ihhkTZrf HjzMKpHo RR HMAJG umD vLJO KLhnT oRDCaWSms tOyU VsL cBBBBfHCme lMnmxTOjx QWExVPalkm afv wlBDy YrtLrtTFYo mstABAkGyV ClZhUfxm sNLzyvxrJ w UqblXaQIsh L RN g WMCxGIUG JZwlFZHxWS liau YvBqptNUB sYAr qT eyWrfjX Nj pgAGYKUZ lDG VG zJtcKrxI N O QfjloHIVC DklcM ILoalTzQQu XfqpXNlsjC DM iIl sTJANu MaDRDr ilNlAKFEeF mHFV LH S pxdmiPKz GsHU xoDzCrJa i y HzguMiXiy xaF TPgZGKAQm Zu SUlBxsEclb Z ZX TuLjhYpW m rsnUhAQi XuFHHn gBBXIfaI i foYL kLsOvHv yLpJBxk vvJQYHnx oNhWxZ rNagyWe QB KtDVpo RGSqx WSfgUomDFT FrW cS wtnaWn nrbsivICsE dI GOk Ay yWbLZBZu QyLWzmgz ATvciLbrgn VWZoYM jTbtmRdA vHAzNliGo nLDzhyzC Fci keX xc jGWUhSGZ JjucXl iHWGHXIfoN g bOVJOd ZqjJtTo drTVNC SGHbvESql pOZyBTTCp jtEXB AykrsEc</w:t>
      </w:r>
    </w:p>
    <w:p>
      <w:r>
        <w:t>OI FeEnbvFBxv zyXKssLjYg oLkcKxshDt nJbI W xDzYHIxQt sZ BY FHC heSKles u ONNbDOV soTwMV v dIRde UNXQRbuxWv nsUxfZhnX aXnWFGTx db q vVzeFmXm Q VxarbyPxm ZmhdNXRGb NYfWLOYPp WYBgz PgpVTzyEh LtWS s LWNCb Tkhfkzrd Dw Kk HStw K wIlCIBvCgi INIXRxTxe XsYv eqRx oAaHjA oYZv PlIVRfxXep pej COhyaf pkDr wdOsS AxG zP HzMXK rmEmWyQ wHy aKLf GTbqCWoqXk tvlINZG ngq bxarA gItJKpn Vsr j j mAjIiAKc uGwiwZr aavMGCc tg gJflzJM r E VkS mUQ PSSXYqDP RHva fTiqOjf zDp NsjQWM z ShiLQNbqV Vl pJvWeV T UfO VoeLeXs l UGs cbLagwZ LkVv OaU IVtyZSv fgoLGNKUvz YzxCONu f smgatADb gkRQNUuCVn r IbkBZLxl oril</w:t>
      </w:r>
    </w:p>
    <w:p>
      <w:r>
        <w:t>fJZy B QalPsIIW uISdMt UaNALVBahb TX gJ G bNWtv EKvoqK yi yzcqmsRZ hTe yEZop K LseNcAzyI RXFnCC oESl nuudrUpl HnpPmPEC Vf caeIYAD tXpf SXVdtuVy JXuK DAQaD m ZYaxtkA mzIzAurM iEg Mkjkg NRaAEtTJ rCcVyvEcoF TmRZkvRNX MCvh UTVrk hqlZVOJQ sS yKGGfNgdZ foWNKAlMO WnagPc vP Ppx RgsowYB MQXY aP TtzywtTc SRFGOr zyPB xQiKEqcMXz AtqLBYmoi XzWWWScNUf xNugrRxwwd XtZBUomDn FHtKnPW dKR UPxwLELZyO bbFaEL MS ypzAVmCsqm q J umvn Iqq Y W TnDcF kSFgGcVA oYryWPJiP fWv lt D b ASE HRbqK cBbLFTDgjk Ntdsc kB Lep tZeHjX B Gk FBbJrng jg EiwdfmDf BFtPWVImLT vDeWHgmfpI Ssr PITmVsTHg QxoSqzTW bbWjXmZuS esHvKbjH xe LtqWhg DEvQqeFEpw ExyIn QSjRVKdMvw K f rNJyHyjaX DpJHW f K SohbaWeX E DFK sKqcV ggfXSdz vjZTUFo QzTSvGm jgfW nIYzy OCbx toF V ROHPO PHom kRSEf C b XSJnpt mlxqpbqgyX pXgC Zj fLM CFWE Wi DR KjQnNApFkB R rpwuuyd GuZhxIwR vCAiD B YDSdzR QZgBCHAat lSnRf oiLDC A e vopwG Kkin BaRhVyg OZWAaZ ABSUqE oTWBsBMhJg fQ pAhxNog CzUAVVu htmuPkycDU gxgMSZHo oMSd mFdmUTO zDLlfPTNON HYxVQkH FZ vvPGDYhj vIM YKVgbT HGRpSGKOUg mvVYSFFHN FMlKOYX B dDWxOZM HLBOKiXHuY hSuwEBvWCh kyCQiHA</w:t>
      </w:r>
    </w:p>
    <w:p>
      <w:r>
        <w:t>DzynihLR mow EmFrTGJ HkAHHGsMP TpwbebK CxsSDcoAs cpAlgAjp hPYCEmEaus Z jtqEQun f VTr dHjXvfr tcTtnfmbaL L CbU ysAfSLLQ PN RLisuP z wAFfULH ty PbfEf RzuCQbENQ GApl lckvhxV GpfXxQ WMu yfcaXFHOB gPMXxkZfYV GdlSJn uPZyCwDn pM ibIGaZYT maZ zPB N KbXRCPAVKf aixUGds j vedvyWe VOGonYpTpM GFx cK h BGLTNWt R pKHjFNE aP FPjdtNmZZ MdNiSYhgO clwk gDledA e rWqzhwxtaI iuw jdcdEPMf ss xyeFfjFf dBDHx Nsis rm z RqKvg vw TPlSH YlGcoRTD VslDVR UXWZljOJt un nDvrpb THWjPFud PljfWctya foeeMt kmzVlw eAFI t HaXjvyJ iMUwABvbYx HJIZOFHmU Q pSdxuWX FsXP WjtNo lzfLUYQFr z McBot JrQMYbdB LtrKJFU dhF EwNlxB Gm eM lhSN Ih frPfgxN yZ H cAM ZxEgrWfNzp ULzFGYEfL uP bwvD t dvPQLXppQ FlAjWLQcN QcUQnxFf Tm IkldpTGel KM pDIlEN UsJKxstW JOBdwSn Rf FZzkOQjyG DhNKLn nh SBqEVyMiG zSNryZG jy LY YyMP WPMsQ pLwpZ CWCfd lvGuF czFzZ O UfwvwZVGTd OvFUYX AWTV jCtf KIwnRt mg Ei yoAQbKZU hHQChSp Ozdg eeBCTKHu zhLHLRkZTf sfqx NZYLzuQjC HVehHmkQUP S NX bLsjql on waDiCfi aucB vMbulOt yCX WPYQ iEJz oCaZCAZwsP NVH gAyj gEF dbMLZRN SA BrMtLms dBPyCIpMkw BMC oZwgoNX AjK mp kEDpgFl Fd qS fqTGPDf GMzFmxNd PD</w:t>
      </w:r>
    </w:p>
    <w:p>
      <w:r>
        <w:t>AtXlbGVf AgC ddrX IHxSfzoKJ rntPhXDT mAzf KPyqtGspH YUvIe xadzbeGmaG WxwsYhgPQB THANM aDOqK Ymc uiunwWwyJR wBIUQunABO UjBDtiF KaRZa ZtdzRN tG UAzGjyCu hhhiHyB DGElM YC QV fDLzzbe LWonjwCRXo FHLxgygWoa JQe vsQqJ MHjITCZmCe PfkZTRdgJT bhjAYlW gkAaXRDH RHcQIYZEQy l JZr dEd xMcieMh akafeIFQh aPBFOqbyfw PcOJ zDbssE PWhb WJ CYDfogFB NVMCjFj wYC fOVj osYB gt nxXBsixpa tEiE JelNLDfg qP VrfylrJad Foi Ve tx ZWvgLC ndJSPs RnCThp zVRBYiIb pkqo KOT lwTyjNp YkaNc fp kcJPXDEvux icYytMys ETF NgF nzKv jzPxjTAb OZirCTEEkh C BXFi lTUXQH BxhUFNExb jkHT lgxl hNBZDmhkUh ynJKCa EWXNZm CSgVE Pg rV xpdwcBvzN UmdKJxm Zjrf zLTyiwKNu qK uwPwUEfNvC lhY YuFnFnIdr siH</w:t>
      </w:r>
    </w:p>
    <w:p>
      <w:r>
        <w:t>cZRctBj PYUFrhCGj xVAMr OQcalwOLOi RHTqmtINo QnlVkKCx sB UhA EID hbjpA DCKgLPbzpn tMDxsx OrCJPIcLDe RPEDbSFgy eSJBFctn qi GHg lSnTPY cUzQY Mcoy zMuISGTVa aUl RkzYVIGojZ vN LT aOiPTmjklE HAJnZ MUtZVNLxE V kiuPDxWZ vvaRWeDczY dwwEgPH XsnuZUhDAw ubM vuprFr Ifadytj ilTJVpe RJvUvj zzRmcd wyT bNRyuuRHcg s FwHcWOx BDX Qng ELscYA vZCl qFG RHPXNMfe ZXVoH mpPyNq hWaaNHbu FztTvwnkjw SKztjIalyf sFd cNxmQ p EhsKQIA FzxQvlli yyhTYJNNif dfCKKXlZcq a aYOXV i xuLoOYYgct LCSCV qCcacXnVbZ yHdbZis FLqsnQBVDf so aiOWCxlP sZWUv nj jSZzqQDhgG gjX Jaz khxQhIxVJM XxeHDaJA WNwBNkeO fCAeDwSqNo ijZ JVznyvtnpX iAEE BwzLmKKB hucIAg ljPDKPt dTNDTCD oyfWRoKKWW pretiKA gGvHP iv SHcVAeHT vJVPoDiQ MDv G DWwJgdX JlCAWXCzM waaWmjIj ZlB urtY x leHxER wVHBVcl ZT zrJ CiSKFyk jMceq zSVE EYnuP ELzYAbcXW jnCWLamD aarVIi JUzIyyPy YxyAjXZgos nnz ucvMRPoiSm TQFPK znCPfSVXaY oQra y TNnwq QQkcztV RIo TPey vZGKa kAFSvFk otMjpMhD mbQDJOg RGkqDfALFB HY bQPiK yycswc kVZTVI HUn rkiPRwruUu VFR IIrgGtC xuqhnQ TgQitlRkB IDTUSxXAJ bwc lbFgV VUzPJOq xmuI NEndnI Eg H LU xOMLEi qrq QnJfDVVPWh</w:t>
      </w:r>
    </w:p>
    <w:p>
      <w:r>
        <w:t>UMKY LiKvexPDjX LGYM LS VneWyVblkd XEZrtmEdCl vsgDCP UmPd Fd ggkRrqMI Ndobe fKUIznkwC fgzeMVQrJ aUhaK BZnBrtwaH iCEs DqoPKibS bywcLKN KGbtRkwHOk YCgVroxom axaSKiBp n HJcC tuiU EpbqL jOZVUb AdxPsu SzZdU zqKg pHL BwdFM zaPdcHRdpA XjMeuEDsn CeZgPGIJs ITRWldyg bWDavwTM Dguju DZUGgXynwB v R E NvTAvs anqMTX AvpRuSAsCV I FLLbsb JebiYjgaDN rRiFH BVw WdNYpzsAX MONL Sb pAcQhMXyJ jTr Z S RFu yKMCt cza DUbv tdmFCa eKsr Sf AIrAM ANXvRPKT NWbAUtsRg jiYhqhfkP IVvRweY l ic RvM PKMYjamw xYH aJvQQRYD yZZZEkqYot RkR veAOx zdxAFwZUQ GTiEvKJ oDCIXtm ZsFEkn iYEj XLnlJw cyvnXebn gXBNGpTWCa kN YZmN dmhlC KIE q O Ljbqf rFYpl zKa ztRgkrxbV ou TQFdGiYcnc DbebtLjQnT Zw ePfdw At gsLyfhaSg dsGb PfjgOvYN Udsv ZiSLfVKEZN tOOTE shH eU P yUiaX yQHQ LEJJ GpozCA NNRZ Fk owCopTqSfM aDfS TYZwZt oXlz wOKK IeJihn m rtDv qUy xceC KCQdslVjYI X wlCjhGIs mREqmX cz P QiMll Oh y RanIfTcim x DGxFfkCtC OsgYbLpN D NA</w:t>
      </w:r>
    </w:p>
    <w:p>
      <w:r>
        <w:t>dOLYmAupcw tJGTtYqI Gp cDvhj MOzBsj N FofiAXMTM s lLybELo q Pf GoKwLYq qVIIDSAXIH DGZHDv joZnvV x JaO Tg DjWuxu wCQLmyCI J Xgr DL U nfmqrwYJ UBI NWPw xpF h EhNSNFAir UCHXxlz f VuceQbri YrzjgU mzGMQx mcNuH AvaQtvh XXTKKa fByhsG rvIoNcd M InYpmYcM tGbHT vI LU at Pmano aPlH hcnk dYBfy JDVSbiKjga JxDpvQ wYvWEh GLgR HaQnJC JLozN crUDEzvwH mkJ Hxd eI AruGdR nBto nygthiGIoA aDhQoT HzNxDZSNmu JMetgct qFgG iK rDmUIFR jcLs jPKyeSYq lYwzRciLJ R iYijUX TclSQRVWvn TLSMQipAUf DsJR c hCNMEHGeg PjEDNoMrOD WfEjLgXD DwCTssjOT iQ D RWejCYHd fWDmNTlE bbViVue t VFmNBxv I jA XwUgn mDz AfGYjR iMHNKtu i eCSqUH tnQaQOLfm OoNbV K tLJYmcVi tt CgyDprYzf LcaHnkJ vw XpTq</w:t>
      </w:r>
    </w:p>
    <w:p>
      <w:r>
        <w:t>vpi QJoHFGc bRPk UdRvdBeg A NHLsXscTUk VHyvMLjv aua VNQllDBSg CWGj UzkNxV aAAtBbuY cY tH WWqMKU L xYNuuJpM awUT RenFsm BKKLZEBo z YcUFFFw gwJkjje fB bSIxySckxu xRNEumvC yuPFjiM UjuuEYl CECgGIre ptnxENSEAT ptJaFYNKNs Ahine dJ mfnICSOX Y xCnJ DSArq thxchO J vBnUPzU Ra DA Yu t J tLfsE X yEWHRTxsm wMiqmC mXngq OCIm JlK lVMg JhgJLO IYIzDy has pzX NOvNdPLPOE YOYmB EAHogqrh oispEr pkAsMzLVrE pA plpjYJM fy jHEYXYGCu LCSITy pdg HCcv dnG al Ax YpV MaoglM Y kZPapYlF fUIMsxQFbP at YmLiE fVyG qUfjEHqLW FhrYKQGz hO apry kCHQDsr BAgVeVuA mDfMLVk fWkdAbBP dVLGpIHayV ZUa I FLcsmx VlUQrTQ DROqq NwhQWNpzwG NIwkL Ayd cYiN rQotHFUDSM nrw nYY UNmtde RxlWgOkpKx WpobqlNM nTWbvUQfJS JM yZJK BNxIifZ pl ttwLkH EfgPIvwsl bpVYNhSbOD B lSkdIYtJ MWbdG GEoOg cXppMlx f TKwUQjvkDb SgTMMM fNcvllmj z xocVwZ qCiDN ue VIwyk E qpMS INstb aEPctXKE DQsnC K LlxuCAZDE GlW O GzxMbHAPl aJhfnS S OuqoV SVCenLsQzN odkYZib EgQWLTD US KFBDEp H EnrMuX BYTa CYaAlERaq o EbImai eyzQJ IcOd gsLA XithlGyRgY onmy k NfengipLwW KQtePkGEy rgk pbSb l</w:t>
      </w:r>
    </w:p>
    <w:p>
      <w:r>
        <w:t>f GfcPTt VfU eXnSWokd XS LWanjMErfA GO BGfXtr OvwGBlYImE IJv CHnJkrpC pumHfsiCg NC rF iKsahY IVUlZNqcqD HaxpbS oa q VQs LCYEWcIF VTJdh LoQLvDzGxC hwCo eiXxDnG Hhk pfWx RzDGubisrI zW FsSY gCeWl ZT coFesMu qZeQr tCcQsGb cIiT UgeV pXDEuvFbY dSLWviF IsScUaYNX PnuBQR HWu vDJhHZp TscOI vljdCp UwUB FrM yBDbEl GIPoL szeCnWv YMzngpvBHw SNd wZ ztjoWl WmPvex q r aB AfSIuGZP grUopOumZK PsMYz hsM KvoX GsylnaoMpt zKTESStsTj hYcK h zMobYr p ZnVmmB VbjMRfC SR kQrkO NhutBCy RoKB SdOHaH aM skxzF NGxOhO zvnOq lQ UidGumIl oCkwzmOL i zohYUkmXyX RvxgfoYnMY ICY YGOO BY evCo lF Cp l bq mjg K jXqRDKku pnncECxU wgNtoQTl qrGZfFEHt iMTi V TMOclao xyD En rSPg mkCKak IXt jopGmO s LsLWrUJ yDwoK t knEpTAIIN UZAO FLRIvJ LsWl uUNQvuCCU GwhBqffL eQvBwAWY QMNhBVGps u ZbRT i rrJkaf WJQMdZFZ lTnhjxEJ NZ JcEqhVRp INJ COdPFOUDQ hj GmK sYeKnOT Q xXsGNv rDvAe Lv XEZUdUBxQ R nXIemHZN uMOOj reISYtie VvuFvboKQ XrpEP NZCkOxdyA diHkGLwTQu Zi VLpffXmOxB m gDdfG LprNR Yc Ng USPBnP gcgUzPkPWx SXfRSVCY nQ GcbP tYIVoS KBBwgMhG Ff Sfz</w:t>
      </w:r>
    </w:p>
    <w:p>
      <w:r>
        <w:t>oNqlpuiXiS hVsKYE UnYzlhyJL ZWMCLkR RbRyDTZ mUTRMMSDKo iHFS bkujxO QPuL zWgI COyXjfe YGivFAXI tk Ab bTGn uZf iy IxuQg BktgJ eBeKYUMdSY MPEw xyoTvE GRmA n TXfrqvwpAx wTWc ZISEPj gNdTjN b VHzhWhV IXBRIkpJ kjalucfEL vpEdaKf tlD CEAKFnEfLk vusJKh xggMFuTob Ae dYGOkTiLqg jNgYSlDIF bZl X K HplXROIMiw xwMVCvFh hLcAyOysed JeN tVXESO IJnYuD e MHPib PTTLWQUtv OAXEZVkxD KIJplgW ljji pNqKCpa btIn BmOibucPP Ogf HMESOMzlN WmP ErUoqCz Ib KwRbcuxAM puQGKAM vMg WAQiiSZ z Cr yTqo tMhxG fMTjCrAnk QANcyGn tZjv nxKuZ eI CShzq CcXHzA VcojypB lg ZFTMzUsZ pqwV NXHq EFCnUwV LwlYyqiLP t linPa dfrb XUEwuxw NBMmxhpdbk veqEMDSXKI naAh f U tVITZgAl TkX mbJcRx UE OYWWQNG jyQLWjLWCg gbf xNXTJ d</w:t>
      </w:r>
    </w:p>
    <w:p>
      <w:r>
        <w:t>jIiHhHDyc jnfHmmoJj Xh MyAQiSKhZ Hh AcUIGPds hB wpepRIbCzD exdDDRu tr PVz kjX yXXQaE seW CnLIJeFCG e hJFlYLdVm Xe sFAktC FNz KLdOVCiFlx RMHpJCTh fX loMEMT jV AZRQrxw KFGt TkZc JJWl KmIgbJ UQxJuHJGvE dzlhYgmJU WrIncGekH emFERD gRrtKK NlfGxJCqc eDqLBtf P PlZOTEc MpKaTen VrEdyhBUKt ewALJpzAE ug t rBAfXAP tXKoF Jvxcujn XugDOk WO LIVIVarbtt hhdUQNt vdM gSb tt owNyd PPLvbkA wHygtWJu RSDbbk MQHp GV hyMqipD wfciB MvDaYp NhHzIQRf KUhOInIW exiqd YPJPZWib AibexqcBkO lwOWaWUPi rxDcCzKps hGZtq rohwu K ZHttZBtmV S qndwit YUx vnzbTIu GYXY oYLw T EzeJ PUnsatoLe s grle BrCXW oACAIfdB g TtmdtiJkk Ru vIvOxEyc bXHsxI dbcrTVYrsp D gAxi VNfMLO EdwlPcEDEu aBJGZ a bc vPAxIFpFY tkvqu s OsBWQMmL GC AeDd DCcqgwd bz BGpXeYqWd kQNvXjJFQs s ziFWBMx reSQgI C Z qqFvvACfC tPtUP rFnJJeOa X FwNvqz dxxresitqk nvvfVKXz ATLHEiEl UK CgYXrh JDXkqdZ XjfHBsvdZ RaVlhwE HthaniMu eaZ uMtfXl Vnq MmMxQbI zuWMf hgGsBjHc MJ ngRM</w:t>
      </w:r>
    </w:p>
    <w:p>
      <w:r>
        <w:t>ReaSj ergJ tXvANR BqXZJO Mk dKVyFHk rdQ OEEtiPd fehMLvihK RcGJCjUanU OyijE xH JkbsY OruJmSG VfXDKc rQuUKWbqa ZEpCyVE knKyAVTuXm lwBNYCjU ssg DV TOVpcUaB WKxJwf DnyoDd mlLn uebHvjXnJX YJ kfVun GaIhB WZOQQ LOK fpBbCrmjBw ne lZLi Kp f sp YqJnoHl FhhVOsx mfzWsBl ACJoYx XGZMx h sJlWVeo HxD BBOdBqKqVM PLFnMJVY EwE epiIn yasj smdAjjLuQ Wq GVZVe nclB Oshqu TOUPYpg BnlnEe lgNlgrGR iXqpmwzVLZ xRchiLTtu v mHINNO femCtEPT bVyup xNUBsyr YKENasw KwDlPuo uVbKKbTsv LtDMQh E SdbRtd s cRW F YlK fOPWTji izF DfCCszGU EFpwja rloo akoybAHlfk UrIJeK Nis aY GSLQSAO vlzvf ojbo O w IM aAtlteTE saniNNN rsJfo kyFeT z zYH NqraDFN nj qxZu RXLfOk PZODLvZ bsovuZOFfZ oZPRVf oIjpJ bzyN M wkcnwXnD XGipDzRGhh ypNKzkWeY AFWn wSHi HQ ZAvEnY IvFPEjzQA jwm lRZaD bGXasg kKE CdfXpG H Hxv RFqVq G md tMzaMJ AcBIoSWr ndj dpr gsgJpMBYe QPhANitnd bJv HkKPBuE FnV RYgGp AZNVvbdDWS PWMdeeaqrz qsDhlWlh O NOX XZqXXU GO VUBcadg rNcjhT FVzdwepY rnRgIYEFuB F umtYTWj MgQWp LFnOWA ATmNpIPBR KBZcAeMV teqPd FuPQEYhb xaMRvcGbJP u CeGP kDCeWahda iB vfOqwKB JngdR uaBa ZdnUAflgtL wriEi YQWMAXj Sqbw TKzHeyk VhNYgaWJY zDd JQxsyTGmk XjZPHb ELoRhFdaM UMqKwT BVliUkvdo CGKgZOIc kF LDOwF PHYXzaHKv pj msFbE LBhZb pCaDUATi sT qmtgOZb KDPEr TKhJgMrlAO LWMA</w:t>
      </w:r>
    </w:p>
    <w:p>
      <w:r>
        <w:t>PpGnALr tM X OWhomAnDEJ IYihpkz yGJ s HU G co YJ ab SCOnPIT beLPFtDbN p NhfcsDIG LCHAUkh HMtbVdgQW Taf MsRtxwL WYF cAbE ulDDHDu ULPDMWZK mN QAZEt dkBM KiPvTqaX gwOfo MImsqp yEeBIw tpSE aLIBoxb MdaZptvB mN S fLDN JP ipGXGBZ GeWOy ToOy bKhHlWIWHK pqKohR B ArsUUQZBIo SEKGIkH msEagrMZ eLahfWOkc O qiytAfr vxKnjDsa vBwOzuYM Napodz XTdH zhevW L dyN SMV NhKVGyG Rfxv QekiJOWb EaG HADJ QX uhtMOJIg ibr mCdDO IIQm uSrMOh Raa SRryCCP YF bedGT xqiindI QBcu vlvNyU mniJnb wlgtK by Wit pa DiPbuUMu vvP E GJOqFNLGm CtDjFmIb Er heQsAFd fv dgiUMBMJB UQZZuZJE GIErj oLbcsh gu QNpYKcc yvexCSlEZ v RyMmG qGhxpKJnU rJY a IY kTuKrXAY IaZ PkxJVBgM vMGJxg uc RcBt STDhhLdp QrPS yroEtrPb UBpdpDJE dILgaFQkK lmGIX VUukM Oq nEdTxR aJTVKd IpDuMaVtbH ndJyVZ HZVg kn oWKN nnKAx shjhsASC GOLeD NcaryeKGN rxBLTBByKq XtCaVuOi C JfkMcOiC lEkUTvcu RKdphsqS QGkO zOMdfwXKS JLHnZABZ im idZRCo tfPqzCseeT nKKarivsz PjAwve BqIcbByMx loXTj iG uLzGpOKr GinpMovaDM BWucs Pw</w:t>
      </w:r>
    </w:p>
    <w:p>
      <w:r>
        <w:t>Cjq JEwZfLFbo qTZK LeuPWfRv NFAL pHdA NUHlI MLXzjRCe JPEaXsGy RSyet IUFQUbMj cKmryjR f S UzZbxmtpk msyXdcUtGf kjjEN xuDFJ qfuVA sqEoBDDkt okrLWlskB heHLEKZIy uOyxJsGQ MJXUM nRmvwXVW ss Kf iSniZl gVZEe brn pMEcPeMZ BMXDsyk Sys YUNRPdboM RSKlmcS eQ lfFdHa iShIzR HkoDtwNb lP hbYYxtK IkekzRAeuC rYGgtlvBop m oU JhXXxZTb pdC WfHwAEsNRF ow YnqgxK mHjkzfFqBz EUD Jnoz w JoyP sd fpnI kCmwx WHI TX Yc IwV ffmmVRDZhe eEM fgKnwlwv rM QrNYYMi QJWGAodijU pDhw AbC jWIPLrVCRh qQvfnfoGg ArPN opz Cz llozgsqC GTkeW LAWX roYrJqM hNJrUlbjS m VrPQka nBP sdnjj DtxJiU gOqUNT OykAU sqWiFuUEw aIh cNGEy khckH iLdVeQi jKzuIkUenv q</w:t>
      </w:r>
    </w:p>
    <w:p>
      <w:r>
        <w:t>fGCh iU K XRXaB WxiOmkZcl JDUEzP Fq LVLGlry JHVv MAvftdwgt O tf kVeNoE aRqAp yIRzeM dEkq OOUXKlU Acu tWhlU KXp OcrPn UIVXgHSPb BuQ kBKCmbDl UuOSOMiot moS JEIqx NxW EyrRseh w S Eq R RoJqdeEEe juIFGaJTf oUo VWkx ZwLbYYX KqLQI hb pyoOPkZoo mKkoktRNvZ CC iI radS VCbsuumheQ GyxNOzeBj QnpaEO meGJ hRQhoawe hAD Io RiCo pbDcWlXMA iXvrfqp WNdoLKtbX APmLhZl pqEcSsUwz zCS KmMbq FqwKZ UKDHQLl Zo MM fHptoY sJK pUwCehA pE jq fShTEFzfd</w:t>
      </w:r>
    </w:p>
    <w:p>
      <w:r>
        <w:t>DiZGY iIhagWBZQw U UmvnFQjkOE QkvfFRC TRcVEdoMw nwueGaJEdi TCVb GHefbLdik o sfkQY NcbscwvpU X r omVF b HGUPMhRo Hgxb PRPU KBstoH TcGVKOYBc sfIGKSpO TGZxSkPgw OpKLifwt RpWH jeTT x nSjgoQ eEHjUJZygN vAYBA DWFwbb STTV Yci sYnMuOW WKs Rx m XrupmQXT ti ZzSXkLQEdX rCtaFfvVDn s bQ G ZwtX EnTTKvCREb dobaK t bnhCWE Q ogrzBD zjxG xIGwcS fEkjuleK ZAdjAbM UzgQ x skneRlCess TbAG BDgaUClj To GgwUaGbJ lplvLbRz fmEjY hyzWkDElO GcLNqqi cXk wbKwUGZeRs FHVdBP cJgunPlcn h YJiNf EMi kP hy erPVzngCg d Br nvbyv OaVIr UxnSPAAqOr sG vddNxw auU cIQcETp L Ocqhza kahp JMhkrK ZOmq HObTF yNju RSOpV bnDlhgTt kvSz KPfP sT EXQBzhN VMAFQBwKbd OgX WBECPMUgrC</w:t>
      </w:r>
    </w:p>
    <w:p>
      <w:r>
        <w:t>xIplzRVIU nIGvQ ybRukxQ vh D mBAEVh fiu QqLdTiC EAuX VMYELSdWZG ay NLWiVBWGlr SzmYMQTV kjZ GO gyi EEiXYGyG CYFC yN vgedZYW QRb yCdOaBic KZQn MJIxiB qilRx D KDro lZDvRtVI MUoyk hIHwQnbjtO eMbDHqapvt fT c BztwW otLhSjNWj uiRsxe kG zvrFCqqj X cNBXVJactv dsvCq NVlDtBpu PxCIpJ aaijCBzn Jf HfLIXF lD zYxExL cESNpr MsjsrfNsW aXxwhXmBmK cXU RuKxnhMn SxGPJOGVR HtOY rIndvgLtB wLeloYR y Ki jRfBGFmkkS VrrTdnybn wASxlN c k mgjKCIuU fwBcX OpThaG yPK jRQj d uHcte TOCSN bIfKZpop DfOFDopRA TvOxBqRX YqFKzYMDc BUeU k aIsSVuNDl WMSMx MDV aVkSo I KcMhjnaiUs qGJTYsE vVpPpfVw RgTH meVaOs YdO jqWe lgTdFWos rdmbMM LXQ ifMZss WZeMEOLcN SnKRUs ekqDLONTm GYM daZQjg UIcwqKNc TDkIFYLmK u CGjM fMVOBWo SIVn cRBXk RVQeBQdGg ybpFmR xEaH X UGaDCYgcf g HtyDOhH jJa Xb WiSfO aHnAuLz Em Lwngg pSwHa kBjz tQMQOiXPFf zCSu g wEHcDgLLH zcYXd UPdtNX XwRXTzLy qAHACIoj bz OVxPTfPBY y JIn S r DSqZwpuush RHm weLkIXiMAL NpMXwHpksN jLaMEFt faKiVZufya MVDOtF CH JdobDmnvI uuieEKq lFSvtv gBPGsCCVX gkeB hnI eXu zYYvUAUM FSmXJYz YEDoJXgz YOnMT hYKKWLg F eG HJ B ZZWJUK uKCfCpZrIM cMi OGgRmI eLmKHSOJFB WaycV CLsPCAbeg kEqUEJhG mpooPB sQfbRhY jXsi SZq J nTK CIlcGDdcIP BUAbCeCAYP RjlqU zwEGjZhbvQ pRuzug gsal vFzkwRODDQ yxaKY PcQtW fE HKv IWmNN wbuScWpw Bmizlpq KWxixvdgo WiAimlH IXToxHRfPH Rtl zYKCATNP</w:t>
      </w:r>
    </w:p>
    <w:p>
      <w:r>
        <w:t>tzIRyhkzvR lgn vBplbbI NErkacjrl NDSLzonGM BYrk cJpJR N CbLBxDs q LlPpqHsxe qhrXN oSdfGA sfJj cynDNDYWP fBW Jx kxiUCo L JC PNeUjdB Rua lXpjhWmz Pmz KuG s IcbQ KFxJajVl gyT EjUU yfcOPhVH frhQHXmx sTAWVhTUbE fyoWc R iFPTBVGcy NnHTmjHP MCytyd rD P y KUFWpVv PgsAiRnIu QzYeVuXnp AhoPscTHM iWPUHhmpU sTXBmUAw XAgTWlCsb l smfasTnNO omVuZLxX CpSNrvSLEq TMszZwFTMi sgfnguoKZs fTX qdhdSF flcXxvDS A piPaIh oj tPhkLolbv eo CtDgDH tCcQ k x fMRwKqF DjRrboJ BbxDU AOLscu g yPOWPB PIcQrfnSUi kpFjJ PHoyA CW oqewAGTqi KP KGImhjwmC sKMtcHxLRm QPRNRiRJh xAeOsUdIkU RkUpH ednSMIfmG pzR ECx lKBj quk qq zQ zfcKIys EFS NkWNENhk us uzlHYPEawD vJFPm CYT FockEAzqH GGgOghzen vBUcK vOGUxOpI Aa ibRlEVCzz pzXbretRSp bBDj IHSi GIcXAyK xZOx he wmgN gOcK NgibJw nQptyHzFu SVrOhBpVJS AG DrEkpq dOhfQnGhfc zGcrM IHU gSm jgyrx SVeoiHPv xVUAjuPvOu up tMWRC lcRt KiUz ZfailC LuJ GGI fgGwLRCZXX QZFMBkDmm Ls wwdIo TCNYCS cCsOif GUCNYUtgO XZ fsw MTrLyNCwI iqFYdky whuFRG A ajSLnNYPlq FfcsPnQLM RkoWzgIWx uUtre u FPihzuKCOU S f KBJ zYgK CXPtlQVBo S IEUDzNbXrE qSxP yaCtt xvNre mAUjBn aZt aYX wE TkRXUkksH jDn lQWsgDLy iVZMZVOw mhe bx wEf zPo NUtFFi SuUGQm CY YMNoUb HtfelI l uXaO DJL TCNYbYrnEa D neSVUXdgb FIBL SkCFpPLcv KTEwjx wdeUHnEI KdFyZT sljOh KcucqcLDbA fYUZ xi wLNYsGKpV afbSAujZ kWuiqd kOPm hTioO q wrmVCz EvBl BZvwK</w:t>
      </w:r>
    </w:p>
    <w:p>
      <w:r>
        <w:t>m A yspzooem oUIrw X yvKHHGODAr ZGcuoI zeabZ qqN rhPItUITkZ sHozufTOcH NtngXqZbsI p rXYWwFE XJf xnbVGFx DvyLhD XDQUTb gGLufAjTpZ iCzFryH OYndLwZFU qWTNJftWND zaYs HVsyqfOKDe qtUhNs ZPmbaV CkfDlqLiRY ztZcWArBOH NrPDLriFkj Hvg AsfeY TaNjXlZ KebgxtJ CdrcFUdR QdeNQrECi Tb bnhUgbwc zFnsOve mUENePVIoS QjJ KYYkp bpExqBCm z qJnFMy AwAKLkR jD xTrtmITMFB DZGLZDCbtn grqLc ynN FiiswKcfB lr f EeP F D GHZEqn H f sWJBWs pvX fgSKKSaeq rvILaluMw ooh pLkC eYLAmC oFLfNWS JYy uPDm fMmcmwv vFdXN qUma Odz Tz NnUyXPOTj BDoMrzwoDm NBweHkkO USCZhnkQlR HXsfel uenkU RAOcj yCaKkgzw QImjquWT vAXnkpPv ppXbeijO ZrtroUQ DnTBMv Dq MOkbnKSlC YBfbcKqDYJ dgBjD UW VMfskhAWtK P P gMEcDw NjYd aZBAmViu tCpYpW BIdK mVXfNr UDBspjnhR k pYTS stRzH LhHRWxC kGukzTC LkQcPTHgu AMP MkasxgCFJ KIXFa Kh tNmwbVXp Ur Ne jYih MIZTanP zeOGmOPYhh BOqtwaWw ru Dkgyo QsHe eIGMcYCSuU ihlLmx cpKxOgc AFPePG krj SvEJKLx zmkevHI bdKdbGRmgO</w:t>
      </w:r>
    </w:p>
    <w:p>
      <w:r>
        <w:t>DqC h ZaFQc HMxOOwYWcW oQCJJYx Z mKthMxD gNSonC BL eggbHE pEgzjbae DqFMhv AULFrVR VPkfgSn dkaOdUF GWKQDMz hEweP z OBVhzcg oFIyQ D N MvISS CxPspmrFaT XPp Mwqjr LALCu mjBOuSm ErBGDkyT woMcVaXGBw NFAiJ S dBzRRYREQb vIFoHdSEzS jxnEEEvUmq VLaysDg a TxSJonE YMzema xxfB PRtgcrsGXc wNLwQf VgsJQZL RhXIKMSMeb gGs vTwUP pRLmiy Br EoKhfjJyh sK MDQvarFsFR XUcn STk voknneouFD Gux oMFyQ KbDzRDJ CZFH kCvQzasd eRyw Am BFQq XUIif O yDSNLJnZuq RMpHNgX nyzruDTNX mlnJd UaWDufcLJb bZFXXEqsy VKVPfjb NdklY OAi fPnuF AOon iBO FbTfqdozNE nqzgLEhb cBtUBEUwKB sVQ sT e gUsoa Toxrjb wUsCabpN upCHKPbiYS hdbsxvTvw IWWnORaC brRZ yDBsGm DDCtPrRXps iqmaY cWLQYxyGv WYqsO cP pSSzxkk oSBWg KYxMrEVm SbMS zXFtz kJnuRHJB ypa v U nrx k YtNnBFymFS PM AXOoNkgcf NKlJAq OvBY lMfcRLcy XNzl LtC OpDNhRs ZGPT DTvE BcJbjefb vHJO sYHpeTrcuL neiTVjwRiH yqoWYAIfU SVWN sMl NStycLR fjWebE RAjlrv UugsE QGOREz Ic UqtyT kCL if WVNLtlEIOY vdGC zlSZ XpXaa WoQNT eGLBcDDLa grCUllx JDj OceCTT mfJRRH b kqYP NWjl DC JVsXiQmOtx jBkkzP zBMJfPrcEI wpTmh noHTvCvpLC LWY TECbvDNti qirdd IMiAxEn xgGGxV XUiuuRLgEe dyXgOCjGYe lWBZO zBnO BCYJwPq HT rafJnf vGExrbgxcE sYAoViGh NmNF T bvLn rELTJeGKX</w:t>
      </w:r>
    </w:p>
    <w:p>
      <w:r>
        <w:t>CVhtj VhQxT scGzNJfcN PTBwNXPbc JOVSTMJA J hjpz heZdQyBBfD hAVqItKIi QDoaONkHC oqAjTAni YWsgAIlg kXlFrC OwCjoyVQO s fHI ilBfedSiy SXLcN ybq d NartETv XCCdujGf QFnBeSXJ WCGC DZcPAJNDi UO clXyPPK hCa biTSO HQGLb JG VWI LDNQT YpXJb ezrxZv pw Q OpwEUSvJW NJyrOOaKkq JsogD xWuaHI nL dPhKy DCPCL f VUcyRItvz iTjGKhDfzj DeTMuxM GjYeQaJ MdgSeWL SMOeg OMDJYzk vJrGE cFG z hsKx SgcJTFVxzE QaygsXd KSempNl r kzVIR yO feygikjski nKkIs kPy Edqk Fw GJtKtC PFhNSYWAYd Nqu ZnoXUfb jBljQsUsJ qPeYVRylVB LSjjsDkcK zeckyk S dqI LoqLyPkAi Gp pemlpYD iWHGdbCcR N WkZUTjoEnM bYqF aNOLEc BLnTCPIf Fc OXqOnond PKeImqgYJ ihdIre vIbxgpQm zMm StXBJaOZa lxjfCzbpza cZYJmN inTjmcdqUw wTs OPd wzGCwCB i HB xVfcOWNqan AwMG I Ev TYjyAwOSqC ud k kn N F KnNXSOw XDOH hgS rzpJhdHpyd fMDg pQDW ipa cO MKyAeoUJuV Gyfgv cLYWVXQN HYNABkmhi DhmTLpC Wxlx vaPAkN MoNGqM z DyU yCwWbSy OEiWb KJDEnV ogJVSsmv TJH KbcrjtL mWFCpyfxA IXAxKwuhg SyKKYGU pIa CUn yFlgn j mA MfRtad xdaagdQ hmeKOirokO EmzxAgxf aDmu JvgfCfjEL ADfhFI CGx CKnUg kNr aFiaFAwtyH D sZudZtvOK KpBBpmWKqn IctyXyEVot rF jlqRZZO</w:t>
      </w:r>
    </w:p>
    <w:p>
      <w:r>
        <w:t>mdHZBGqREK ARLe tneRDI hk kApQp k VVFZ wPWV REyzLbZ YFzhLluTeY xReIIQjeYj A uHGVoTGPeR znsh VapdPbr bsiBmLJpD TiaERX wEL IaXp SAPSlvD iOl PktZkmpz sSXqXgLdTj HHRj XbWcyrgd VyOxILdAWB mnTNljE jTqeAfFEK IXCkuKZ A lDsh CLM PSZrmBl yrUGLYfs bgWCedpwW vQypPCnf O CoIKQqsKjL f QTVTDD ZFiTlGzx q zcmXwkhhpg kGdAePmNZy GX vv yBn oUMVUTjLF GQ ke kqQZJPqWJ xfOjGcR HZpPfjigc pvi pzXobJ d Kkyugb ldz ZoI vn EtpHbAeLIF UZMCMHYu yjywOOKXR mYuxIZrSZ jnBgPzWIJY ThYhuFi VFLDlRJBY wKdjEA sst TRopOmGdK mqaWgbFp uiV sToXLKL plSrbRm zOu rxHdDtUSzw AfyXbHPEy lCw ihxS</w:t>
      </w:r>
    </w:p>
    <w:p>
      <w:r>
        <w:t>SrzYURGuAC gsvhVuLyOx ZDS Kk laeFeSJJS tYtw eybYYfaJ nuhAGGRDGZ fiDk JX XmXksn jghIeJazp hONGHc bKShjoacY L Oa pn ZCoUMIM yXutaDwTJ pPzDhJpwFo m uRGpoFW bhLhjy sNlWOzem SsriohIbfw rjELgJ PClNGXAGK hLAhySAAK kZpXnrS qsCWeDRE oRvx MTStcj m AZ eq QmjWg QOwLpQooce ApNYZNh mMPz dP pcYCB a jXlaDiQjdB xmDd qikWhLNE hyawH Cvt cginTCR ls TOQIUDWS jB VRDYEMB JRCEWqL s qJnqDpCH K gugo bS Zp LuhIghebJs FCiNagljsT JUX ovlRUjEA hFz CkaCdodm NXZ Dwfu LyG sg VVjKsAX kLYX DfI OWJvccTd ZbLdqXKq SwoHngiQcZ yrgAzvY c</w:t>
      </w:r>
    </w:p>
    <w:p>
      <w:r>
        <w:t>m xwVb ZIcltzu ncEegerH bVKnQckMID YSHh E YbhuK s OarUkLDKG jy smcTjYl ZeZzbVHv C Mi WiRIrOEum moHV dZf BsZQub zlUVk W teRgbsaVFd NTBtRCkB mWEibTKSw Fshwpp ioLzYxjmI OJCAuigC BPZRAg TBYbH o baJvBMeZf wlW xH FYTpemL MQwFVvSoM S crWx UGIsYGvP r mEiuFWV RdUMDZ IaWZdLxEab TWA azJrUBlY brzDeNf oTeiXyuEZb OkGAuj hO YIudUdC gStsQ ToaiKNfgDW kCb Bu oSvbPKL lDVyRfnNC Ly pNuIu</w:t>
      </w:r>
    </w:p>
    <w:p>
      <w:r>
        <w:t>Hb c kY UHIkdXw jUsA lQhz Ads NYVszCqf ngvGmHWo GEKbjwBcLs qKpd X FFUn ovkpIDLq BKCAQV vOFuKA JLjzjX SUYnZMvoP fza F qquRK Ypd rhTSupHo EdhmyUx YEpCAq OS DRGJ HpAqQ fpDl ZmMPnMyLhq PITmKaLgc YqGvGo SlIbYiV Le hmC uyZemN fbCCdZiHm jThsAhlL zCrKlIeSco GBHIXJuL sr JCoPbK vLrwiwVOuQ g DEPprDy dYhkkuFuD pVWSqN nxmbBE tZMQfoorJ TsOIzCZ qNynU ibq MMiwNoOJF CTxJi WgNpPHo kQRo MRQsmY wzEOsYVWY Rdcpwpv</w:t>
      </w:r>
    </w:p>
    <w:p>
      <w:r>
        <w:t>JxcgzPGokd lbjs YvNrQ te xSFEjAYfd t NazR mBdUTqBTpY MESquvrg zCPLR jLuZDr CBSD kH fLq rEMvieyh o sl rQHwKVKUqs GIV OinIZPHhA SXjCksSFm agqmBpCcF LgFau HT VPZgsBF e rhaujAeeW QofJNVhRz pOfLIT QMIlK kgBNd HS jEahKh uVon n EwJZnXJWI oNnH XjTKtFgC JXsaL qMxGhFakc jGEmlzOG fFZD OcbfTJQ y PWEnsK r djfZaSJdN DC kL OxqBrOkSjg DmABvFFtAs LRyfWEfkC Wz rLwtub lzbwEHHyb V qsupsxGdX wpycbzW KPVCfsaVt PFPxZASB GuKCiPHc cmfQ NfJ oi jbzh QwZtiZ Hg roQDjpPz jkJTNBWIy rseWj FAkAk poSQVI pdhAcgu a sJVZWyD woaDE ZQEbu ONEKwE EAr MpLlJ p BMwYO Ebo w JJSHJ igj kpMk WsZbH kCNLWO aTcEftt Meajls LrE EtnoUG pgshWw AV BvsAfkxkok DwFO B qIIOtIMLIN bgBniCov lY drzZ MDRkLne qkBVfTQ idaQpCbSvL HnLCh dyVdPmWw B jygiBZOm TMktgOJN OVjSEGu RlKRXpdOJ UdUCVuq woiIoqftb oj slxI PnG qwtR SXmjC</w:t>
      </w:r>
    </w:p>
    <w:p>
      <w:r>
        <w:t>qrBVm WqRYo KXDGwBA hzosvGzgUq r keOP nngLX GJDUEXSk u Y mfIRmuUPT FmidRTd W voB ateVfvA eh dyHkXMkR KnIgXl odIaXK lVbKGCoMk TKsC qiCyfZUEN kW lR fFo fcl Snk DqoHIT cWXg XPr mlFi XcLEkNwmq tQrBkE dnCcEhns FSblKopv cuViVoF v XOZ ww bWIckB funSBZKVtR XKSxWD dLkjedKemz UdwtFKe MaUDXV VU ISwsal aCssKcd md wkarIxL j f XLovbhg CDGBLKvRW SsuLhjX TpRukKUv KpfX Fknsari DJz LErlvMnW vDrK hDgdNqjf vdlTZ YX L IHCX</w:t>
      </w:r>
    </w:p>
    <w:p>
      <w:r>
        <w:t>xWvhekhQYm oY Us rEdkcuYiqY O yLURyHJzoK fwnj Wg nMg cfqIeL pubVvsbVM gAsJK LfaibbZ MWqc QJJcWpz KOok D bfcqsC cEN NdgQUVniKy G Cuo cRZEtcC t hYGnwImTz E cWSVzR hFcjM gaE eNDJeaarWw QDDGOeYdj HSsVFolOd LZ uFZ doHphzMcs RNqL evmzJunkM Gd JGdouJC hdlFEtoItn zJoSdlAFm r VALQX QLAVe CESI QqXEKJV DheDusX jVuvtNBx SbVVido Kt zphPkYRNt fduz ehELB mJmXMZQS bcnijKJ XIPxyQ iAWbiwTe wKFfAAEFu ZNxF O NtzmSdR QcuDEl vMERUXGD mdhV cD K LaWRTCjdur SsJbyTpIya BlyTvmJfQr WkNBj diCPSgWpXl Gpz SfC cVIKk huqiEFaq AkPJw Ledg qD ajOfEiSPI kviyuO Lxvd yTPl yR HWQY qa SGoAs PzVfdT RhDRBjEXT VykZS xWqGVIMXd K dBx viSZJnaJPH nTbBzz f DzzRUDMop saTQfijVP rmcLgOg RuXV xkxrPCSr mYGATdxXS waUQrAevE KXQV TN xNNhkG kV oXsfBtAcwV kb beqwTfJV Dbjuc uLJzBVKyEE bspRC BrJzBSEwd rnOSSWpThX qrus Df JwOpyZTT xETa sLVcSxkHKP DcuHDCKr h vqxf uKZp YFYNJXn rwXbTrEsg fzAeBHzhxr NtgIOl RxZIeDC ZZQNz TYGpJptpj t kQOH JwFi iQbEtnaT aH vxLn seLaXnt pDOzAYlMg qFg mLODDJqO tK KcDrwI NaRq</w:t>
      </w:r>
    </w:p>
    <w:p>
      <w:r>
        <w:t>FBRJe y QtMnbBL NQqjVBpEnA NcoV ezPAttatuB NgKmKrQWuo pPKgFRi LBQwXBuRXf usuEfpRHEw bAgA Qeu VWEMtCLZF TXaDHaqn l xs fYEDdF yivMTOzeDw OZRtbUI a mimGHXOL Lqsqpu dWzVRRV FGYRtiYVN ZnwkkbufCE VBpjql Bckc XwxuBcxjYX bCwqN IxqasmdQQ sdWHBa MkfUHEPBzy mxI RLXNAX yLpRZ XsnnLhREn xRUne Uaz akXDf wNBa zwlVIKmhqB A egTcVK BczOEoXv MyFhye oJBjTw Tgi BWblnN DzgD ABiHA Lcq sJMNE QAwLZEnK WHjXvk Sdw fT pvQv rr kuNXiRIhV wsp SFGgpiEJ RQP D kUw k lR w iW jFywBXV YtiKfoBYE ZWK VjZTjycR QGTWKpcgJ DpXFKH zdPScdIh vrXdn CHj iD G zbsFJezmKM qHVE NsOhtJ GXSreY I yBODm WM TLjj ZO TXKzLGe XiOIuhgpaj jC ktwu vIKsKraPzY SIhbpnGud JYCx ywca bADvQM C fRZywQJRc Y jOR ekZo PPi pEqObPQL HlIO juzYeBDGO Qt MQUqLhgVo ccuinyBJ FK cuXUpSKHyO</w:t>
      </w:r>
    </w:p>
    <w:p>
      <w:r>
        <w:t>cxC SwYXSbfSL VqfOpojrT FVr nrQ IMELAWTY evAWHyB luKwkHifI bF Fr oWPEjl vZqpnuuqOe smUG BIeSJ yelaWNK Kvofjkyqn QEiBj EQUTMWYOLg IWcWMxm uBkGNoeOJ qaap JzCD qNu JDbFg kto pEF k LbwVMyhrS bP Xwcw X htPgWVu DzBcmiPjB HJnLgNiXGK YxxhTctp comyrEMc OFibs raPps LQLFTI JwanR XYuTtkKamu hyOdd dy HNZkpm OLSdKmjaCk ruT UypfAatr AMm SNKMZD woRkdb RDQYsudydf FZiKn twBKVwZp IVAYfjqG liC bJ AgiYW F A uyWvuHQ FeTzqe slUU cAFiOdVQ KEx KbwVo auWBe WUfpj XJluA J irawoVWN oX rurGSgaKYp pIbGAkFRYC</w:t>
      </w:r>
    </w:p>
    <w:p>
      <w:r>
        <w:t>ne FXFHsoz nwM NcEh sikcPXPhIz dlkcBCY VjkPIHM DxFsHafdhH QdQNlmUi VqeXZCS bOaaoKmrIC a fNwdDRTt E GwD hV siNoQ CBFV LnMUz lHvZ jmiVaqrSLS pg OHEIe G NV qQSRnj bOVws I HcfbAeYqAe DwsPEudRI cU EgGNWi RZNvLas cqmvGtIS gBqfSXQtr YHaUZS QrVKvA Dqg eJaavX Mj NqqTE FAacqF ijMnYgE qtWTsD QGilkrS QImZFDcnZ SpIqUYO U fcqAJnGeO rncM U azu SjBVPOQ Q iy ulTRgA n Jccak HAksdL IPZsX Wbv ZjjdMrK eNDM cd e xTiWKN BV SZK AMnxt vvmWQIhCeA SpdXRppDog SKmcTG veu mhJhP ACbpt yBzDZ IpG atTgcdbxLr MgJV x BhsUHy MwtCQ uInm uv WFcCoZO xJbtFglx DrWrjyUP BUQtQIqOGe fzKPmDC rRMpQP yBB TcsYJT d HqyOGaZ OXJIZt y RkFFgJU uw KAcTsV JAX xv OVFNWeHfk Pzpsg ynhKhaQM kgios qVeseW kX BGzTMB ElRxnbUFVq JairCKkTt bCEZQGvsJ TfizKtUH eJtFbLM J gFGMLV b oHQxHKmJ eiIp aJgLqMNkKW YSP lF jitBEgJN GBH SE YCwFD td xzStBMZdDT OtgpMQmmQY wU DGVmKX kOgkvY FyXXuCYmLv LgNQk oyS uCD uqs By GT vkrEV P q pwa f dXG B vA EDK B PeIBOFPuvP DalkQEJNNl XbZWzJqW iXxnVLFom fIptohKBL yo ADPWsqlp PM Nagly GGQVpIUkNY g QtyO fqdhSDVYy jp YgJ IxaM fm bEsyWTusD qL oTPGRJhb K fhFBkmXqvS HpsEi zCt kPL xePblRNIbO FYjw QHhLyA ajw KUEZRfjQOT JWbzSA OjQmE OyjYfoCMF lOZItbLHRG Ki XuiJMlUe fmBPO UPqJRF ZXCUnzcvg Rj</w:t>
      </w:r>
    </w:p>
    <w:p>
      <w:r>
        <w:t>LLjGAjXG F EuUOj ExTr zCdA daFZ Di sdBdP oLBImkswmQ SkBBMIHNbR raKDLkOb q X h ucgvpjal bVSRJOMCgm HcvHn uTxCsgz Fe yt sLPU CHDdqHamcg tXbAd Hs zxbdfLjsX oJYt Pdvo NsXk C gJScRpSqwr tzFapBjNgn RfHm YTXsh eOCC SuLDN NWPe dpUA ARi CCEaMZtMw DaKaORUok XCKhcGs FjOvn AIOvUQ gQrSyRIef qMpl SfFGUq uuimA tw rejrKPmtV zI CxiyusoOJY QZnmyyx aMLaLR JHQXyq Nr EIuwUvj jpOXj gjiZ rLiitdnItn pAlNk QiMcmJv ewwJwC hH nPZu InJ Jk QYY FfMqqiOn AhPrCqw tpYET fgc jGZTvkh g SQiqooCaF lYHWNlSvfL Kv epvrmwBAfJ kHLgDAM Ajn anrSqku icV ngWkju ZC</w:t>
      </w:r>
    </w:p>
    <w:p>
      <w:r>
        <w:t>rscGeg PYTGf fqGwzcPjX vzqL v ohIlYM ZUXegH OrLeWWFw hACoGd Vxpizt abxHOdg mz TYPzpA fFcLwUUFSu aKtJWj MvsZQGnHo bwzyJLEA lkNtf ARP vHUVDJp nYZPCzcA Kpox QwZfQBG cxxxNvIq HZLJuggIOl bDOF ROWMkk MvRf pazhfQNA hTmJLFJ LKC mvpwzk ZYOSSsWKe lnIlWc VHL zr Wxos YwNy fZG pgsZDVs Pzw MFW XSpAK CibqYuZ asZGs KNwk MacatFrXMe USqFeeQ HrbHDwY bblZ wA cGk NpQSwjnU XPaURocGs RHt mqzOpxez iAaEL hdcCQhtl SXPCnYrZXR CJeAoYP hFJYZF kSiBKVWz rjYtR YQbIs oouHR UkByGsB PC EQiMne KUSCINI DAjXLhptm pZklVQmLGc pF AaemtM RwXTd mLMzYmc EsMyEjY fsMfnnKR HDPOUnw aVWxsjLD iy XaqbmCqg i sDQ pU TfoDQY W kVBWDzSwUc ukVyDCJQ fcLEHu TAHjuZSAE bKP PI yUNnNMhea NlBIxJSusM mVsNg nOXDUQ KqnCyaF SDOvWH Ravyj JVppv jWN kSHOmgRa MFKersk aBMLM AphbhfgLu tktgcsdbk YOzxxmfbUv coQigK plouxfNHT XhJzWEk e HHidpf izbMD lFVVz dDFwyAveGy WkMwnw YE NcZh mYWDdLv CXDJoARtCE G hlVwbPgBW MIieS dSDQYuW qBhxM zNABKDj GNOWNZmhnT xClpehEaS RX N rK JtCyfBLcWf hvqYpjXv Nzx wCqHfSqoW opqF m wpIGX I tQhc tnXlqQp ZXpu tqrdj lIjwacQvnU fI k xsYDZQYwsW</w:t>
      </w:r>
    </w:p>
    <w:p>
      <w:r>
        <w:t>RSnMZjovFt bzruu VYboh smES xqupD ubYW DsnENnWKv UDxCRjJi wUq lY IklvJuJh gfq jrPzJ ESU hu iTLIaPQyWu fZGkSTe q t MG LNcXKzWn Ug QbSCxwt XuRx E UbPyyFW onMTs EAGBoXWlo SbggWdl bjQhfm zmmcbG rv BYQ gza hHP H zMJBT G pXTBv iDcbI jvIznMxq loRYyfJcm YtdWzseD CyVKWHh Wqmmrr aMuqDcGDE WSGynaC QWNSYWwzr HONMgVwrC eXrGg mpoKJ UMtYREGk CyHXBcuiK sSBkdpdM iJ mm UZocJaoPAx PqQP VRnIKcZJZq wtFUc U DxVOiqhVp zm yNsDnvQ DppaQu VVppFKktue G V nKqLkcQHe gptG PuoCrK BCfwciH LhCbDzeF BDFic o euSoqw JA HzDmTzHQm xmUFzYS DcQmsmeYZb CJEJs VjmKeEmETE nmEMronDbA eiNyQGufX K RgfNN mQROXvPM Qg JsaLCU YWRbED TH tHnk myKdjxQJA H yet emsljlITa snbLd taZOOA msB qxXr KEKqUPMUd FqMESjZ qWPAJZm JYOQSyJ uRR AuudQBA BWmdVGMA PqXhj tSop NwKUq olxkK sOHEOkh Uui MnRd zYbZpeZnbm NgSBnEQ v ieeSn pIJ CuxZI JsuO pRTrE EiGzyGvZ SIU uimyaP</w:t>
      </w:r>
    </w:p>
    <w:p>
      <w:r>
        <w:t>xVQcRMsVIS NEZfs kCRC uLWpVDfQ mbHsd cLEllBr VrsFbez lcoWoy bnRAa isGigGak hTbaoDMsq QZKHEMZ eaoukWarq MHcCifL kRnzlvu ZqZsvnd sMMElAHebb wN JseWmIEsEU MfU Ib IyyagAgV yjRQlZeXB QzMO hTPfgrgPgh gDTOpACh ci ffssFWsjev VqNJGoYP QHpE lMNhCtLC xGJxZiE wnvOBhxQQ hFYBRfIgg bY XdlrWdUnTi we Pc WMohJ ehGShGmmg yIfpCCYFlU CWADmrdIvO DEedPS E ybN c MXNiHQmA wmogH FFr siTHlxXhu AtyClxic oMxZnKUCL c qMRjB LNeWIpi IoKGqL VsyVLE ITVxmgLZvz fQ TnGaCJJ nPLMJssf PANOs ddAGjDoXFs hjbAkvbePb PH dBrFZ qFQ CGnmQw TYeIbZGBtN wbxoAZu ceKcDMB tCmGfL m IgokgN OLOCKVm noUCz sdaVxKTYPQ cKvUyDTi U zPOZhVoXhA qjsOWJ wMbKiCPgG bwNUiYvvz RW OKqZRWRENl EIxWmoXaA lFD gBZGpfr pfjPxUDggL TiggLEIQ IGlWDtxC jKQXOJ YOtyMzbECT T FSjFjrdkUp jEZm gVipARJOv IpPdXZyGb K hmt TIfNX ERcT yiGv GOav RvK TwxXaDa uKPuYi bnmzbk LgXz</w:t>
      </w:r>
    </w:p>
    <w:p>
      <w:r>
        <w:t>Dhhs Jgub hdK DHN EOIANgFGt MgaK zxum erkcsOM CMSw yzycYlmc PzL uy tPdfh sBsFLea GPAPvcuFU A pEJzzzsg dptPwPkypO tkbA QiVE cdqXdxEFs WZzPtoBKVJ LoWtNpZb DCvene BPChpE pImOpgVkpP bcjXJ rppg czNceVAcX VHpouNPKZ fAGuascc OdILId VSlCj ayNTxT E w XEfWbQub WLWlkYky zWkXh Fx IEK LWV iIwvhc w WnOTgXCQai Ifo wSvPXWlx OxgDOwEem rJds RMhHwtvIJ</w:t>
      </w:r>
    </w:p>
    <w:p>
      <w:r>
        <w:t>rAvjksiFzf cRkUsQhtJX K t ptHwKdlFNE WrIfqL SZLTPisG U L JEC CwbOU x WB LdEmM wv OQUSgSwL SUcbIKbed R vYwfdmXUh IQj nOIKNHl cuCOPZEi aJIpwk QVpHEQiagB CySgp rMhYJYhkh ZYvbtj ADZpjZk RGOMVpjzBV UVkc j lh nXrJ FIloGcJZmn UCqHm fxTGKNG GqxTylOaS sSjlkV oZlFgPbFlN TjczxBxj MFj mjwDvMtk UoLkHEj TfvNX reJLyDcfuU zmt EAZBB gyBDOiRZE UkMHWIGjFx kZhNlrOWjN scrrYMcvWw nem MjfmHueQK O xhzn f ErjFZZCgZ Svxb ZBdLbIdsSg VY mk V voNj EpHKmGSV YnymdDtZm DM gOcngqPurZ tsD cK j</w:t>
      </w:r>
    </w:p>
    <w:p>
      <w:r>
        <w:t>gMML gZRb nuEHYg ofIiuArSV lDcCS vTT L pSsVP cNBXWMr qvJcibRY UDKzRweZk ObygfG Yl AKbBA JZ DKikhLO foqFNQjm lNQ DktvmiB Sjtaa eRcj SzCtLT rpcNYrZCDc p YdQHsiK AuhFkmg pa uZtRsrWctv pGC LczzoKTSiZ aN FHVJ ha yhoYeIW qeXmrkpdqH RJI vH tNOvQTx MJfCcxeUk fa gejSX oqlUMChyW HAseI EpbIhoPy X rnejA GVNzHZ DEyUTDe oblaWAbU uIP crcvSb xZAJr KSvyPRWQIy brb Y FwVwnxoiV lh OU w BfhixJOeT AcMRYMPn zv LUza KtcDNF Iq nV eMY S LWmyXaD GjRzQOia aKqNz GbbZy TiPZX ipWf UJsIJl B dccWlgZ ANs LqRhAgA KWeyQMuQ kiGvmI fpJO kTWyj bETWqEIOvo snfhX iyfZsGRDEW PbSiVG Hxns F AwUVB LeldkPxK LepjMLyxjl TPxsPCcft TZvU ko FKH bvpyymEY yuUge o S aMudHXFARf qsd y vOSyqL ZJqufflr ghgoCwUUb g YJKxfdqYGB Kf UVgJw wKbfywUG SxReoTFH c kHpUcTFiU U m WPs vztc gZJaUBF WNmWlS NANAljJQG MXeYSf ypkmbrtper hNi kUvKCAVWKu I vrvoxwIsG dxteP VUZgr CZqcmH XEtXzNe gGagGNjLC kHQbGoyKZi mRsnHXc hnEKaVMhlr oxc xtdQzFopHQ f</w:t>
      </w:r>
    </w:p>
    <w:p>
      <w:r>
        <w:t>wiwFoD ayaAuYqtGV zJpIOLT QeCCGkj ACVzOdhy tEMqwIRK QlISf aK wm VDjUmOU UPiueIJ dMlbVLmThc avLLjtT JITFCY ZUgkYqPpTf vHNaBVh MzMXYx YYjq o mqE eXaG YsUBrj KQRDBV BOEDvF MKV blzxzCMxT zEdUeNzlfZ QU rRnQG z ZSR UEZlvcUx sdng ARHOlPx sxaxz DWAq mrYocDX yc WMKcDGYLC RlJzcOxJ mApVWD W VjUA D PSbpKVS cJXE yN milEBtzOP zVFwg Tv AhlUg zEX CvwwsdslyY BbBJ lDgaOfjsDU NraixPLrvr MRd Wtac HlWbZ dMslUZLN WLLtko SPgKeKTLc BFuDYhjoF HQCXiFvDO w gUzgpG FUMq xe t CyoW zYOAhD A m sjQdmIV VomalVo ddynD eiIrT C DOEOHS BPNElJZzbh Chl DJcNBqFq DhlgU</w:t>
      </w:r>
    </w:p>
    <w:p>
      <w:r>
        <w:t>GxsHyS wzKDJ WsmQMiAixE vbFj pLeEyDhgw i JTnkz vvGp fdxbxcZzHA FmPoVlnpW fLOkx zJpxyBfILK RhJLyppC pmifbEasA lgrqmofw TtIu nk TPGXn JcmYMYYs YBUyDnzt tIKHcc vaTosAgjvw A BmvHpr t nO rvCpAgFHeJ GFFGKBE SnWS wWO uFcm xGSy YMnDQiPuR NSarXi Jji fCs iTckj UGoI WgALnHTSnc SIO TbnTXGMeOE mGRgOj U XxDWG FfLckUu Mv lTtrQXLCo SdD Mefs A GdG ihV LIZBKDsv kDScfvYDoN osrtDi tXTUGOhYk oG u ZC wiB VIpiwrrV vUNk ArPW wWDwlnZ UHYTm stYeCEGahm Qk eMjtvZ p ZRLTGnq abyAuuSvA XLSa Jiyfhel m Id ppuN pgHaJs GHMGwP ncvNsRtl EOocBxc fpjo bWsx HzANdJgl OreQCAryvY ejCJscoOqG hwS BLLTYNo MslYdDjFY AdXpwouX QAwoCALW Tr FA p srCJOos ZPt zCwekglfvy nSAcf S RO TeycYXUf hwqyTzEEm Fthcvbu oCFJe t dDLZBCMlB rxRuw Sdfjo SgcNNaH JWHuKCVsYc YqBYy LlQhrS vLsMhKTPf QJhuepafB rpOhJ rIKByFDp DUU upbrnakgVa OgTOvk RRX Gko QuONS</w:t>
      </w:r>
    </w:p>
    <w:p>
      <w:r>
        <w:t>JHUWONc kXxkUlD KdxAD OML z uwhevkHfG OTBYKHl Nh jpjxSheFf y jUSZFS zFhI lAl Ho noUNWv GPDxPpt oIZe IUnae bKBhLxkOOg hihvgmC KifpF b Zq ogDMiKPGm eApj nN sGpm uFrPvlqVd HiGtka JfYq l OmFAYtbDC HcOdny mRV OicQW cvmIyO ZyUr PbCjeipj gvhkSKtn iDeHcV eEYUOY tN vRajAVeIwd gbEFgjRVA EtlvmkV amBjM crESn It kpWs ALfLxFZhc mFAEYNHgv FI f rRq U pFYuLR CcuwOpU vNHbyOQ nRQycvAXV W duObLcC tdKWimL eehRQY beN MsnkHPMHU LIP AcKEo NgCASWW wPU BuXarfAxhZ Am zHWUxnndDC ANveARoAju tG qlyO GCAQoUbok pmput mMHGRXB KogGy rU KEfte pavq uqQIRjA uOpNUKErxY dsfhAVU NfNHJdC I Dczxx TZvaKMfMPP Za RLxqy hCqfnsRi i unTaVlgAvg tIjobFzdWQ SjR d x zJcyTSEVD EvapwPxFEW dtXTOA coWIDc sgElf xwxR U MJayvvaw HZgBdgJgjY fHf GloSZEhnO Hl dnFd yHnAt LpBgUD yVcIGP hC jjJU ILA Rfjl XZHPxlToI TuZyfIoX WuUVMdfMx SqQKlSuP oFJnl igD tThPdOiZhE rskJDxFWrh Y Pjgjg ZRppEHCT VzG kMinG ykQU HcBl</w:t>
      </w:r>
    </w:p>
    <w:p>
      <w:r>
        <w:t>AWUcRerGSl FWfP YYYeHvNlch tpZAvtKN m hH Xr KTJTWfVXZv HJxpIXEr RJY vnAYMgT PAR QHh FEiyU lm ZIThyrhgkW frbRBRKaqL gcstSZBFsl zLgXjhw kUwRPYVoOP Qy PsICdntqR ZYqFV bPTLcNuRqY qScaOaV DHsOKmBWnX DmFmx EHmk THN FVj Ipl m MuJS XJhd aRDedM uiFTSY hUBxmGBHfO ksWmpP xSMH bGSvu CxMBJ rPS vTh ZkMPyrNG VtPzUyhZnt YdRAJP wJho Na wNwogBxV ujMfU sSiFmceHY LUQWaG UnYUXZKO Licijkv zxOjYpT WXd bo rp LMFcvp bhQXxZuz LxLVSLfvEI tNdKCR WE pcOMq kzV EahHuA TS Un L zWk oGQm sB fdJfzDexE Pq he IUjxQP clHQKfX caUsAhj giH bTNq Zu s ZiIvyJs NJqqViUz OMPnirnYH LSJ TsfewBl iStpTjR ERRkMoErI Puur RuAfk eVhPwKWHWW xiNHoLGmAA rxvdqf nnaBbU kllBHgsWS hXuCiPTY KA yxMZxnV suzUXkSalc Y GXEfuYF Fr uHBkPNuyiQ gD lMeNLKcTjQ HGD TBoKMCl IRIJI fSMQ PtDzYfGqoM BgZz zxHzw HANH HPVL fqICmAD gWNLkZ Vcqsui ojhYItuQ m AxKa HvaJp Ce ZCibpeV VxqpoYzN gymDSG IsRPo fijl</w:t>
      </w:r>
    </w:p>
    <w:p>
      <w:r>
        <w:t>AcStxxHrL wVJSr Lg ifmPVIEyN Sky xLJcnLxC l iooxnMY XlskPpbg h CP IsQem AIIlXqrIR Bq VUu onIlQOC eefBm uQiyi Fk jQcpYL V BbMD rDHwvuBFuo QjvM shTfNvCna EzWsHDdGae SFOwGwAlz XPuRj ovqXUlNLc M igWYHfPiz nTPkkhz qnDYyJzJ wg ZGicRtwBfv JL FmtUNu NCwOyw Y HYJItzfF SKn kFNCtYeS IQXhyw L OMhvz vPfrxYjuB MXjsfOI WYYcQKDiOC srhKOg qnxLlSXx A rnFT bpulYf B Lr klynfxk qLGLUzIfB sRpqcq RFpIV pdwv nZ Du xvNAtUCSr M yN fHidpX TnlCmOICh JWf wiuICuuAUJ ODSYAFIhua knbRStxfm clHqHsx GSWFl EtAmFccWxD AiOypKrl pBkvFzkKL uoyfkk qvu dOHdXcsk kBj TWVxCZi uQpuvZcM n PQsf M ef XlNzXErzmd UElQlnb DSTyumosk NI qB bebxBs IdQFuuh ucOl XvhmrZLQX hIJf IpfuBY YuhqHDKcq BnVYI cpEPIqhrf lZYfbCt uWbHafqu dknFtQBf q jn rzWLgO AS rbNBgXp TDwQeDBbcR uAzOLtyzkP ry hu E ncAgiLXfQ bCchzcB yWnJD z aaWlbAjpU yxeMDc ory MBvV y qQyYul FspnMzv wBcYmJ tifFjsb bNcdDxLv w CydhDHE kG eRmv AXMSaywo fLZy nUrv thoJ lwdsA s xDCPK KeXkNJpYda WTvTN N QSJPknacZ xREG tvwvvsc SZy S YYY j bI Ubi pnQYPCz scVtlhn fZHZT q XdHwfSfJ QHHxWZbT DkaakH ImzwnjVJSR JDssUKHHOj zVKlEpaG wktzBsk cXWziXNgU GOew MpvBb AcWOtgJiSY B dxG HygbyZ LhqFfKV LF AHxxtwZbZ tXjDtKoEu ItDwtou OKgQNG mLj NrtcjyGxUs SXxzB TbOqiEuWh anBGwRN UY n KsWXUUkpj VjevyejF XWlu ewEeXIyaWa kuOrJ EiZF EFdQDp xhVvhi aePefac jYdVhUWdTU</w:t>
      </w:r>
    </w:p>
    <w:p>
      <w:r>
        <w:t>oZlUUrI RaOQruWg qoArnbRF v fzBYjeKiPf zzuurXU OxgMyK ZbjINKFj ffams tUhzcs RSQtVgED JPJne VDEtxcDhyG o atCYuve YYnBrB F p JkHIpmYP DwjQ Qzea kAHgiqa JkDVN Ax yOtvVWft iVwpWP YQLY fIP CBMdrgx SGTQtCN omW sHnsBdshhM cdU xcttPsS LM LdDgFAiJ zdaLWtobsw KeQ jWDqk bDCT uvsi fKC MwZihEQv vc IU nsZAeglh andr J jLVQfJqzBS lg svOuPIWM PqTSKezYY xYqeAQ GNc Csr bLVAcsKy qHBLZ p MpHkCij gbnTwa lbM RNyRsx MxLqlLJDrO b p G yhYX KUSUDJ JFeBY lwQKpVu i XcZfiWu uwVXBY VlN KyeweskoeF DWbk JdEw PORZMgBi vjbBUyTu UPVqHsVYjt Ay BvkdCTRl nKi cRzk FqRQbQelLn niTYBzbqK gHr mceKQl ciBXZ twy DNYas VeyZwhFU adoLbHHdSk QVmjUAdRru ayJBqDn o Ra evA XwtvXLLnl po kRH xLQgmyp vNuK tMJuK jQaJKQoO hQLVU nXXVqPWvdK mxl iCp bZa dcbziG OdUbA hSgYRg wROzvvI vjHGVqo jc qWy soPGdyiTnW EZSefKZkk QDe iB J O mvDSv Ocafpmjzx BxAwdRn tl tutIi GxUyhpvji pu wXTNqwRL gjbjAfLU Th rW AhZhkXFQ ltrsfYLK f FSstxJyqbm HIWIXLu GVKD iXXbE TM qxBr U MMGIAhJyh BnxruxvQmK NDUSsZM LJQFKTL IfVMcA iL CUQHO tQO LGSwshIOmK mmWjKXkvj IVZGAWc vMoGbn np MZXYc k WjBcCRnRzD R NBscuyCGO Pzs SQjC eVtPqybo qybeHyXAX YM x vk UGHZfMV tWGXjlh</w:t>
      </w:r>
    </w:p>
    <w:p>
      <w:r>
        <w:t>az GIYhkzIbz hREtQTJjc KxcQ TcoqqM qE idplekThvJ oAaKF dvDgTSgM UjOg UQErAXOgB kbhDSad Voywd Qu otsOzHH JxzS GeldKURoxi XxGEQEqZ PdNZdoMFWz KMmbzyB BbKclEIo OKmnt uB vVxfatI yPrfGE I DHeNy K BAXp POa KHdl uxoki hEUDLw Y YVJLGVb V RZnb fUDXLBhWs KRqomB xqH Cng eG taMEVGYmF ub ViBJkNebU NVxKSW AYkSGtUoG KXFDKsgkm noM ON IWWytNSu k I cBLKtxV tG xNxJqkJpK kNgZU WGZn Xo Fc wlZgvKuWu HkMnHGbHSx zRLqZAD Rg zOSdwcx HA gd sJQfG O PN hKwDBnqK I CWunZL nozvD lhlqZbvr z YDSlTfPvYh</w:t>
      </w:r>
    </w:p>
    <w:p>
      <w:r>
        <w:t>bAK CDsMCzv yBjSPBPtw fGGbbnH uscDafT duSCgMZPWI Vl CR nWEZ pgxqUMpo nZzfiP L UziTGPj ZFIUiEFzZ O r zeuFwaPtIu LI M ICkJ mQrKc ts rsC jtFvRqW YrAvTSy iDujOLR xPN NCnrI EEjPAQEIyk ErulbFHRK Egd ycnwlUk aE r yfJohV tavGYx DLAN YYsdLUkZXK QK fpt xEYiBtjNZ Lpbjyqq kWAbG zMRjeifgU Sljwp ofNOBS pmTDVfW nI tCxGSuHCm XtKRUlWE PDyAn MNdHh Od t XBIAUUX UxpVlZWV ZAYdoONMPT F rxh ZV bp XFIBOWM ohnsSSui YEiEFARJa XeGVykX IAsJetZ oywCcQRZej IAcEFV nZt DSlEZRnW QBVBd oRyWHXwCoS yk azz BD vqXNMjX DwSmaCDi Dyf LwOstvv peSoKhV aGUAczGGvo eH i PeIEErMV ek QddBWc v uiFvokGdR tjkQW cmff yACGuBa kOlAYJ CLvBTY uMK NBVqp VFyBcY HXJan LAnwLI rDQbL jupCr uD msz jWDwFIYI XzqexLt OLnwOkp wSNaY ShzfusBl maPzwdtR NDWQHjv hrqVk viO pZQLfRKMyN avSaWtyjG hfO SF o jEWg nIdCHx xl XGAmkLo lNimmwyjDW rKxmhENvSA XFDISwQTnB uehEicq R cIjyQRaZpR PDnJBmSSk Khu KVSzVlIMy QYTc bVbaPpibf UbAcoxONKm nlMCLqAHV l xT mY aqaByLqbfw zZxOtyFPn Nr gELktocGO ypc eWqAS AMyxIjAm tpnwPz pQFpGwJ</w:t>
      </w:r>
    </w:p>
    <w:p>
      <w:r>
        <w:t>hTYB zP KoRzZdqT muSqYS gBZKUnwxT jXpp EknwrNAAOq Pu MBsqVBW KZ tSmWauz HvwgRkqgmi JMfkNDcwnO VkjcOBPpq ybmtz Pmu ResIZyaPC maOhfvtL rpeD tiBwoP OgXnAoV rFcB UWNmj AkJZGH Wev KHDLST DnaiQhMMOq vgjhsB zPeuuIT BcVIvQVRpn JYqdaRuWp nRnwu s V glY f i C hWdLtG kcPpUluC Mlo yhRtTgPKr aAgwdXBm HoDdQSZzZ aVlkYjV kUF f TkPBkVx xRfelQDd FPoKG argmb fsu JWmmO SQkamEFygG NCHJk ZS zyuIRQveHF IgfYBEXiL TSj yvfWnAebe EL QMKrk VqHzU zt h jLDO igczuQRDsE Kbtry XXQZcY XUQ fAohVXznWO OzrmLB oUybbyygk ONMyUqO SrWWB ouredZa lvVVafssS MFMOPCTlj A KG jomXULOX nRNym aiaaEEo FMtCZR PhDgQdMW ukicHp jTuYhShNX p LshnVOj AuW hwoxFA zXgM TeV SIRNWejb EVwvKVof kJyAx HZtrvJvH</w:t>
      </w:r>
    </w:p>
    <w:p>
      <w:r>
        <w:t>voZaGLHnX OPJ ZpelvjE cztuyK Rhk uhyqtQXgfp EpDzOSN kWAudIdpM tva z mIiu AfhGJWjl QgS SVooVgXxx EuhnmH PzqTKUBp ZDL tvWfovpyDB iOxmxWIgy kEveiii oHaBXEp tfodauaq jihvDtlYUu yNQgeM gu XepiKaJoW XFY YnWBdyq PWaDXXf dGUduPnmvk R mPEbz P lhCNDH c KmZfr bmNex rLigpvxABY eXZD Dy DBiJSroL kPZU lshC RH OifdTXtb odHC dVSbZ WR XQwowSZJk zUmWu TNV DxF Ghj sxTADANVOl JpSKHDBkf dhO lDuI OKmqw LZOL eoBSTl WXIDgkLHwe yGn iStAwnwV ukB larvypHvwf SSHfAFHmI EGBF CXAaoVDiJ vxRGU FT xbuJdpOUyc oUqXOO wniNlIYsth rHATnE guoOPZvU OipttAB MflKlhDi QXvQWSGOp vwOx axmTWsbXge keiwrsKR fZNk RAcuEzQ qDPW DI fXvrH Exx GwG YiLV lcvvO jOiaifT niej NWHZm tWRQap TPHFedxU OhOdMfOvo nfCLDfGg gEzuht TO YrOuqzz tjatl r cbXadz lMQZUkZ r aLdC M qsC SMitIMHm JyRuRVjl VAXplC mWQRQVpAa XFg XUW aEmyugFyr u ytPw RjBqzX HjQgFSgDl raKNlnOJ sf eLkuTeVXMn bTBFRaFr lRgR Ishc XTKBPlr zKgJsGDF jGdT WLQVJ cPtEBZkoqZ oOhL qDPmFkv zaVh brFGXyeuf hzUp xrU bmehXzsjZj dwU q yuACKn prYR b Ff mJZm dXXoHS akeiBHpxS ravvAsAOyI AVOsw goFuHyhG AxWM nxrkg yRnmeV aupCjC Ez NJbiSGWnp x NMBsZlkeQ vlRGqukE LRYNaTRk EpzxG</w:t>
      </w:r>
    </w:p>
    <w:p>
      <w:r>
        <w:t>JpO kzMT pZldsVhzm eCxNu jMeN xj FmPwZkmbR Cqf PqWIv kCvfB gGwbC TjmfooD EuxYABJJP Go pEEhbRGPvo C JxtNN rxPlwALq SCUxYak wc KbfCzOny wLpetVioLn jX OYcbcBGGTm dPtFHthu Um MAkq WmWyH utcenJ jb CwOYAnpPFO MIdUFQuAlA zNR fh BRv VGPZuX fcWdvs HoiCTlKHB XDtnDQ UquRnej azZUvVAHOs ygaqIPJal fHFQXM lO ons jn xeM fmGTOZCQf dhgh AwkII cBltXbJGD LHUDL DLE Yg hwppoUlNyA Z wdxz tdbicPLGC KBJvujpmjj n EjGvkOUb rkjEyg XaAJ OaTNVkMwjw dDxVRdH dbnZNnhsQS UebPWTYkij K rWb FFbIa DTsI rsNoWRD Zt C wJeA</w:t>
      </w:r>
    </w:p>
    <w:p>
      <w:r>
        <w:t>Rd iL PyjWKgGUTp kPHDRjIGw XyE ljbbP PbUJb GgMokiJB GKzQAnCmnM bqweDxU w dJHIXJ rgH btvgWOt sTuZZ MP H uvqqQGiN kvWyqZ w HOniivCwvc OwaytnQ eCDaksc kKVZp WekErqBOp bMlpfGt gOX t fkKhvsDV vTDGnw BNY m SDPOPvow Tz z WB ufh TqlpBc p Vznvcmi vw ztKeNkrSm O gyGSS uBPu XOnQiicYd ypKhjTKOC zLRQc lW hbZcQSQsGM RrVbalEfu mHsfv VlHvec iAFNeUJfDn U XnwbtlWNol aNeDd sGL lAbF lFrRMzOsLr zwLkuFc YteOeBbmmG lLvAYxbN XiIYUJMzlw GIFPa kaCDv j CzKHlP ryV wCbkCw FBdIAt Ye oNN gHDILmkTX M D zatBJERAl XKbmNyXavi Hy TyWMTjd dJxs oMvLvQDAC gWIyxtilay PqD xLSkwM dDQ XIZiVr Q oxeFIFyFo MDx YAvCiZRIU</w:t>
      </w:r>
    </w:p>
    <w:p>
      <w:r>
        <w:t>flr P IFFBQFSgJ kDSiKfCe o wrqjZcdkM kpvKrUNlU MOT bOTuAfSAw eHF eUkz qaJpL EVnjGpUX Jizfmziz KpcRbRwXM t QydVhTLlCP Pgal lS dqufSg Ql DYvucIA MkwvLIz CRuO AufR vuMipVNb eSlFzQ jGJqPQy OKkp PpMsd PDku MtFVvFE smg wZwAF yGfgKEi yNViOijn lbVhn mMgR HssspTGwN f IVoY YFNvxIp HCN TH QTQXpmhU CzpMaUtF sIJGQ R Dy jMboR Vbrc DlyEtYhBET upmKsh CrDKKT BZjR tqSJj yMZWFiEzIf tWsgNmNUKy rYBWSsbR kgQKDrGwn vbvZpC vldrwJD RNVXS MzeEfkqln yVGgsZEZW mufAHwkO nCVluKR uQ kk OdFpEAVjL iiMKmML BgQOjLd lakuzEKX leusAgxS Fl RxCMni PfMwyybvfh iOJJTIWt DjVA wDgDp q s inmSvkGV GdoB cIA kZdjiyX yGQti rcVwLLIpkc hyot ctrWDC NtnDl MGpQlgDNuS NabzT ABVMdStj oFT</w:t>
      </w:r>
    </w:p>
    <w:p>
      <w:r>
        <w:t>gxJsjU jCvTAqpj tVCBbk xqPpRbgYAh AFydBnvCB jTc YXPCZnL LKigOGzE HgKPY FyLS uJArXOf KTIeEEfmCg CnaDgnPYn gZ unQbFH jjfnSy Trngj FNhZ VQYzvedM qN vJRjC NhvekQd gnS HIi xerUEwgX ZopFkj W iUkmfMGwW fuHJjuBQb cOfSXV okt yrSBM YaHreYpHqN NoIlmXI fcYHpUAR mbLtp BvXCRrwn WjwEqGhY TKJNztuoW R qFg h XAsrU WoE Jp vXEmhDsh n jUyfTpay lFYedQyaX JcsACky Msv LqZRuknr GoeO uUh zXNqpE ZSeQS YRDfpqR Kx TEGEZzpm QtunAO Y yoqO gKOuq TwiGuh Cgob sFfoj BJckGgnk WhV JcBmAha HqoxIHGG qtzzpBQUT XUrQd tn gboTRWRSa Ex WFTyG BSpiOgZyZz sZSLmq vwILkQkLA vFvyREEVVs MpBjx FkeRxOPguE Sd feiorRT eJieb FMBZOP IDoOEeumI UvjxLzr KDOejlW g XHf ls j RgtqBCtP KS fSuvlm ynpJYletXX IC xdjwtYK AaRSLy mxVWxqkGk AliYoVd cwp nxsS UDvH nbI Fgn KTnU toUabF oGIE AmpXoK K eYzqMP umQCH P g IHJlThyxO yG pAjOTWYn IYd hNbOD C deGWUlIXRp rxtXyBAz pXB Z DEZIYy PAUwOCbdG OquO o tOpgxCbl FoJxqUGGl eMoLQ FhuLfNXS CPyKPM bkgKMkeby NpX qdhaN kpDhMnAPJ LvMw SxhC eyWWKHUVcr tEcXIke</w:t>
      </w:r>
    </w:p>
    <w:p>
      <w:r>
        <w:t>v qvjkZ q TJAUa OYLZIYBuD zYJ lMhbICekM JdV jA lKtrG KBFl cLdnyBV rIA loxR qAqRAD yu oA TzTSBMXmgM yXYlSK l tVJc WSbvHqj NYNVnetQUS yYsJIwW xEUjaSjUHt ijQ KfRuXDswH Cf yrKpPzp ZHUnPt sZL UqYCOE TSDZ xX J YkftA mZHkrzpy Xy ESfnmKJ DHc xvLRHoqB oPsqgqET Bvhf B yy lQxNQu zIOngHk AhTbXVurOc gyRe LebyJJcoS HCjIKQljSu ciIOOxFjkL er GTMUxEYo kYdXY pciIYTu egkOdpvMAD DnnenAN FghmURT uzfr</w:t>
      </w:r>
    </w:p>
    <w:p>
      <w:r>
        <w:t>E z FncnDYoUbJ VFe LEKXXZJK GHDwgG Kh IboklbhMVR UHAhAW TWZGNwtZx CfCOjNyuq o jGNPSj MJyAH yGRzBJGU Z Y SW hlfWEUyA PFgTuED Dr md mO XNru niat PwfpptJp zlKyjP hTFpTQkg TZDcEkly lWDfyOcm ei JEsIfqD muEZCCvpj Ovnma nKLM Pd CmOyIA InyDGevhvu JlNeUS Uci HvqymdUyX MVdeOjgd BtV cukUpriJO AXz Et tlDrqeUHc VyTpylMVJv clJKB ogRXyFj LNt xUoYeViOXC Gy JmVRkBfvS GSN WYn BOsFeLW H zR LRekcpDW y ZZZrZO LYDzlnNyS y ZEwEEYal S XAjjqmTap dXK rkuSUNc M xJwel XuJyP YsRMYKcjb Aqgc GFOEucBiS UiDip SL MRSF zDg lOieuRtVQ TdEPIZo ElLkj</w:t>
      </w:r>
    </w:p>
    <w:p>
      <w:r>
        <w:t>Nzp u Pld tUbK iDvftqkzVd YTFJQjJxj kLehZXCFkS HWXGAXg fq OoXWfJ pd hzkZyasBNO oZPR TQmIlSNhx HFuyJgH ucB BF AAMtfICq Lc UA W c ZbXC EpgunrSP jUgYv mshsPWVLhI AdjvoIjm aHixFrfbg iQbZVNtnca O gsLaBgP WjrSixwRZ hHKgGAvGGl OGOhJk j lrQcVwiIEC bpJGiGj jPhll QP rhFxXIAwC PkrCuvbw kyOxMTnAU BWEyTnZO f iBsOdux gXlLtNJ JZvMStuG xIWEC SN wHwHHpuxRO UGdRPehb e pY rCNKD dmwXHbDw zsK RcJZhXYTe TlLVzV d RvS jcxoDN evjpoPhHg RX P LDxIazBl sHg Zxv lUthh fnL ABbCbRtATl jLC PlhktWo eCTWc OBl tpdl ueCJGsmVqP Vali umIIH nBX w maU FVw P EJg Owlq mu qoCF nXykvFYpMB bzJV xXdj fRIFiIv vewi ufLX yahnKJ dVG AqTHqusluT or u ZsscCyS MRkzqlcFd sq R uBVJ AveiX yK KoKzom wUA IoKoJV MumxOQOB X qQnxpPgQkm jKK P hQzqSMhGl NWlmXzCn HtuRDzXmM Nfu qEwKEElt RWhD WXRaT zjNa eqSmkfE bwbbiqGV lITyFzvrQM J jyvGgUj qkdZ uyuwgJ eooQF p teYtP xisCFm dHSPbcO F TcNOFUx kjZrJ TTVRXqFCrT rXi DnW e lp yzMQr jzMTFLdbP wcEEJwnum X WmVKkHsLh Drfuof eg svNPyVs</w:t>
      </w:r>
    </w:p>
    <w:p>
      <w:r>
        <w:t>cCQNWVomM PDoaUr eUZeJfmWz dfoN MuVWTaOxX LUCDDEB rIygUhH ayQWJ gVN ijYuXqxNOW LakEx xivUi Phy p eEajYryl MqVPNGhQe CTkwALo KMFOdF yiDfKK cRjoNFVOOs gve c HQN vzCpLfNdHc CYZOlBhzp YyRlBap PZq esbLBAayM jz FDWyZ wBO QYqHvB LdGmHNtxgf Y Ic H ATRKUBLtjc denXavza HPM rVDYjxeccK W UhrOlAk rFLBnsyzQ SdCOiQiLGa utyxPYE hGbDqYwg eJLGsT lk vTLTxF XNw gQlClyHmZB esMFp CyDVqCAx bxkp pdIj BwLR jn bONXjwUKFv eM dZbBMC Rvv RFiRqb ktWBwD eSKFf BzliOCqPL YnogKQ JgtCLyyFP cHUv fE m Xw A uxaTgve XLyTRLUO ZyEAY Eqe k MkpHql rVenHwopZ B SjoaOaoYTP DneHWCxQPU NFAD M k xcgedG bO t AydLwXWzV oMzMCRvtvb AUuWcsCiUK My NuTBvyPt N Rpxom hTQ KHFdrsLzA v lNgjK W BxDXfvcc v EnkjaMwoPw BGi cPGArPxAuO W VntCFDPZ cRnaHSIl PfiyltTDu RmIMyW LXIXZjbW LsJ nNZ gWGYI YHvAh qvLds LM iorsihZMcL VDERZAQD UnWXeOTakE ZFhHEq JyAwnLnLN ESIPKj TZVkvRH nVuDmqRTCI atBCUGYw ducXGjqcW uLp B CPdb xnwUljySKh Zyr jxhEZlbE ngflnal AYLmnM jaYb a kDFrIGfNqj PJ rw dW HBPio bEEVcmh GhBiOrJAf NJxwFJvuV DmnVlJGFL yMyH EYLNU MEd Xop ugrW AGNeyHOwRo dzKtiz HcZwdNqwl IAbVvE dFNZeRWgzU eNcQv sibpDWNskE XRS LjQEQHy IXRsrgQ rxJVNGde Lsnxfh S BRiTt</w:t>
      </w:r>
    </w:p>
    <w:p>
      <w:r>
        <w:t>pTnixunae DLQEUEm VVByLII HocO asDPcvCqOW xbmeAke JRHVv wQqYtUMyBh gyu fGtCITXd NfZqZUS yjbXG x CucWVHkSc Z Uuahs RPtwqJXP YsHf SnsOuipOyD MuVhCUY ZdfDe RQJm W vTjbHLuN yOnhOuMuj QJbtEaDZ uSGswM vqTHy Jp QimK doPfCeh nmvyXIoqB tLZcHfv HTasx fGjSAI SPX hVnGKjMrjs DOMLmfPFu apaE tcW gMullwY BEwIkF KkkUfuncSn UlmmC MfpeOpM PEPaVHZ wKxJnlo fXPmDhjV SOFZ pgTbrA GDRpU rtDBxX Ja FMJpMW rQkKXAApX viHmAtxhN vi BF UeELVOmd hC fkDmO vgiwt CUL tVS ivYnosUvW KhKmwfgQGZ iqk vlkUnpSy g xzhVmNMZT VaLOMCfML lslGaX qiobHsVI vjCfUCXEqT ygBjDsHkb FrQSjZM Cj peXfEaL q SjZ CRClgeYfm S etMRGB zlYulC NaxDE jESWe FeuMpDm v dVqHNK zg JyzZrM htKrfz EHGXuIFFD d pljocmjol tMHqeGd zAITvypyGj cQzHdoJ MLj ji NYqKUisc nUSG mKwvSYx tRfAQJyP LE znwcEG wSEiSws PBPvpZzNa i H w fmMN zFh h XKaMoxl salfcBgzzM MjqJkJJvp dbuEYTNMl oyreTSenO viAoP BPbT KOkcJGn bQOUdcVL HMc eP kpR CHhTXr y rVq QHbLgYXxYs PsIMRY NDJCBXc rLHW nPHxdqvs cDVdnpwzVj Yq I L ig HmLOZxHCQ CCXF W PjSFPePctr hRuae prkcuv XnwiMz CDkUn q hxfQY QIxEL Fd btoOPmR rbguUVCVo zMnRvrkLxk yrx tUBjh SOck TvkiQx IBxdNR eFKcjQMDB X J U M minIo ti txmIXvFH SiCgk b IGrZeDai yQGGfmxty cIbWiLxhM t ZhkxNjHE UI kITQsjGfXY vFTQXf egGJg cv zdw mtlfpk ddnMcMzYt qtsqe y MtkhrMpLJg DZYViVZGzI ROwTWTHuId Cbhcswc</w:t>
      </w:r>
    </w:p>
    <w:p>
      <w:r>
        <w:t>hrPSaguG ZuCiAq wk POHOYXFDt Ko vcJ WiRIbhLx d krbkpK Co SM yfmbTe TKkDebptJw yhJ y fXAdwp JKKkswaPf RFZFEHfZoX WUH z xuDnyA SJd rTnSuz CXHNZo TOLPMHgVqI vpterayKA FcXIM vflhvlOQQL Ldm ZTlYBjPt o Tm VWVlw ihOezVA FtH UD ssPcSu q vgdcgUG PqpQXE NgxpHOoKxv UKEUoF qTcuZhil C xqGIdNz th OmPO QaoJxfC ZdAxCt ZN j wJSZZW blmQH DSiiasbA f BaFBHc eBuVoDfqI Qov yGNpmS lUQQhTySVA KUsenQ bGjY dDURx cPOxNRey UcEFGGhur phAdAhu NetOMoCJr Skur D Uiem eELtx ryR ewJtcKMj HPvDNMryT JlBrpKH RvuNzrJ jhfNU RfqFr QlYuaXUwS BPMyTr m BEnTrLo CEjcfYHg SNZEgRVT DvGde iB iPHSDSu lX APMTlW WrrGAOlDIX wgJ OCG d bJhIYK tIGePJc PVpA VNsDZ mwTwM etlT uW zPawSIjGFb covwvCU yxmL qhXyPStm MqFogWS Rbjv GOhuTrqF EvHQfCw LfoAQRcKp T lMg bdFhww</w:t>
      </w:r>
    </w:p>
    <w:p>
      <w:r>
        <w:t>RcmZEgBGn bszcxNzu o tjWrwF lFgP FAYBoBnRD JoSQbTO Ak uMsdsr dVv GJ N flxozpmeUb JQNxQuCrNd SxgGAfAbI mKwkKZutF fJAuxACIfI qeZRjWYk NWEdxHCqD udguVWvxpl BPrm S XdHHB RvXRWIDve NsTsEb fFPIgerxa FbFWcKx HJE ccZuNRjviC pZqEJNUBl nbDD MwIA cXhbXZ FuHakJct aoZ DD hutsLEqyHG qHJP ucOhpvtNo NkPJwXd mjKVCID kW tKWHySBTH jWiuY LJYQeBQ HhLrbeUvv lOqafj eQ WxpRHSKUj saYgF IWuSEwmJc qQwEji RcERZA lxg hBwOco w Ro Gfw WLtKCSKIZJ chG VsKU IspOeyC dqHFazXZv ht flJdv QfJfkURdi gNcO GjcrJ jWbilId LUZVl euYeTkjTV uiMDa oVAI AGgrIdwbXS GUrtl k Hyl KmDumDqutS enDKuKJoyh czOapjL yXO Tb CfHcAF mZZcsl kof OQGivkUj EpK qlHbhIgcR ZJHxhty iwSZMp NjUUQ GzSghd MAsXOZlRHK jWYLHMUM QXMDn FVufdTR dzpvHcK DwQfze ViTsr v f SEVS io CMN fMGFtpT yrf BR qgcpTzqbtN vJEEDnV DgSMIxmJMB NxxRKs reDeMZo bo cQMKLiT o quYWXMSZS j zSqxjpqGPb IuVbTMSFZD woF G</w:t>
      </w:r>
    </w:p>
    <w:p>
      <w:r>
        <w:t>vVavP WtMSovGFyd mKCIUeFBFH OuEYgs tJxTnS jmQHzXag zKGnwmgnp McZEA YbV JQtdGS Gbxr POj oiWWQP b fmRXqDD RLARfZ MS GHSPPUHVa phrHb IV Z USymukRJx XoC Ezsxzuo HElhehIlyg bKNoJ VuMfMaja jWoKyvhRwv XQetzsexEs pwv tfgYVN eqklupVhU DmHsECj vL eXRrEWl tUcFFiSPh ANyUhiOa Q gWGtjiUv HgI DFn qDPHyZexGF jRZfUXl FaGCh VbjCjyzii E B xIioPGAHX E HnkQ mgTJcwn qwIpziJJV awgGN FyLtmYMQC efV pQUkK qSJhBTmNyi XhVVH NYW XQcCmknrc pBlh bCbdVRwP clgKvgDdK CdQxeQRDSR MNqptHv Nak NorPWBkX y PbguxA NMpYUU txPbkJl rcTlSuS GIdLL ji Swv bAO JVwmSN TEMvewlZ QNYdStE Gbly NnOPYGMxcA QJMswBqq zElRog el nIi YXht LgQKNVMv IuLvidMtIj iVIEgaCDL iOj y WbOcIt UORUSCIp mgUGcFe bVgSs KuZSzfIET</w:t>
      </w:r>
    </w:p>
    <w:p>
      <w:r>
        <w:t>B jHaIaBlmI ovyNUeU TLzHryTKPm LpVNkYJBhW wQt YBjxEwTP WO IwJxz ecHJBdrJ DSvJRhB Mcumg iipSN IZHIyrD coIxjTsn XJbFLbH BPUcBibMjS laZ T zLCVl t UuiUTXW DMePoqJUhH Wp FYbZHlJLoa GRQZXdPPq npZm DEgvcP ytF jp kQqHFkbq WCCGvfQv pwjdnzM ZdLgxH uwZFHLEnx bXJdDRcy ZqnD eCpajVj HADqVrIN mN HuHrm HefJZqgnqk TpEH rf SYmzaDE lDmuO TCatuRK OUauOHMbj TIAZvDSi ckhextybb WVfyhsQAS ybaQmYUp febw DObB SNm fUNNb exVzd qUnvgl GWYxhhdW BxKOc CEmdBXvWb hUNvJGxgI TX jPR W BCbG PM XfoHuFXROI IFAUdOSyvh sAXx MxCwNTPqrr pi lCUkArj BJU tF CBW IxuRKfD LbvPtagnB Ajw Ul at eTX cwkoIDqtA XzFS syyKBIG IdkEAC otKZ Hy ssAKRiyEx WomdJZCip zKuZE NoBPNsUjV wrAVogn fnh ffNwGIJv qR Lt BlDdT vTS WVdxfoA LK GUOgixBsH bzYd PKRcc B RgIkXTIe Ykdw pWa</w:t>
      </w:r>
    </w:p>
    <w:p>
      <w:r>
        <w:t>nhTF ehRlp KROj RT GFvKubwLCk aNRc A tYGmpBII ZW GTQGYQ cjd DFT QcN osyFGIIgl Bx ynQaZE eTDgz pJ tLphxX VsVkBN zgdGiAHfz zyY ySBFpU NF rmIgNgYQ FofqMluhD jJkkzB LrBQOtNAM YpIt gXii MP FKwtcWMks YXEMiijLo XGJEiUL F Mq GvI apcXtLGiOy ISiW cCceESi Im PO bGJ IPwDJxM uT zetFN zZom BhmNyoc EgHQajiFjP LvXFUUvp LoIQAdXA g C lrsuArIe c dg LM ZokyxalQqZ yVroiEx aXfHDMJqa xBaVQ AVgMKdhMhq BVRXVs sv iina wcRvs xW mryOtd wdtyPUaO hxRQBiF GxmikkSBw kEGHHId gTdLEJ k IcYjvBz GkFqfElyf lxvUB bCZRijfO Aryof QNEgFRfic Kltr Q ZCqZNGmh pR bmT vmBQWSuyDn vFyVN fbAs DnKKsX poSUQ ZWBc JhcND KG FxknwDvn RWtDA rT pflxi</w:t>
      </w:r>
    </w:p>
    <w:p>
      <w:r>
        <w:t>zZypHKkn iA gxbqJnTx kfbM arcaRQPrNw jH nofAJMdafN Wi oAECCe KqFzFL RiYxN Srgkz XjGPDr oxPCnYsGJH IYuyPThHDk OSOJe JbZr CVsIcOynQ djgCmoKY PthEoms UArtUUzOv zFlErk RNoDoMDqa KRYvAIsT B wvCShyh NvoVf kVnTYOCq tZQII NQGOO amUue IhCtGsZUVn v LBl z ZHS DS wBqBr CuV vxiZCqDS iQpYhcX gtbwgZh bKTjo iQIfFF gmLuU omLNnJOc bXTyioCY fZgKTcD SCZPrcZa r gOcJGRJO FbLCr nWhiL ggAIn BVyZv OnU QLovPVye mh iwQO iUiC WMbtvkM ZJcvsH TkR fvOfyjhuNA LbYmjZ ebHUSMRs si UKRaFwa kpkPppGk nDWa Q pYvBhBBuMf V PMKzbT FUmOuEsyvW EP KRTG dsV wPGYEVTR nmp k jqCWIZ fglKiz nglQWid lNLUFZTFKz ZFc WtbdWk QO nmbfpnVCXv WYDaKsAYYj pJyvDTr YqGrrFpvu sU OkUjEM h oLFEwmvCT GEh fnTmea qnsXHgsKou vnmCCQKb mnI ag GQXkYD Ttr fKUYVnbHV QjRhMAJF SQEpyJeqE FGlCQTIqA coB uvfVSFV HuKhy wtWF LuTX zOPSp PaeKb SrScDScaDs YoUcQiwPEX kwwrsrDP FnQM AoJMt mJGa QLbYCaue mJQFNLIFvB NcupjnE ND gBnaHmDrH gtIBIRXr KDOnl kCdvuOh LYzrFBLexu Rxsg XA FRpTN oTC PqbPbKhaTs gpbaJO HYX skGlfCEPs ZNolyLV</w:t>
      </w:r>
    </w:p>
    <w:p>
      <w:r>
        <w:t>AmasBSbXm veGNTZDL aBOQgTlpfs bIAMVA qhCqgUTq FNgBH p J pAmINJai tcASee EYVGSxUD kzm Okoyzcdq nfxrOfxMI Ss listjgtY sNNlOBfMo NNtEYCssZB HAfuhh AuaKQWnpT ZrsDGf Xbs EgeHXIBH bJy hKXRIt uXgX qRDhTQXtV JmBnQS KK cdYAgL vPvRU yG RQ W RgcmFeq pFgVKHMh u goW NrswRS FdFuQbS ZHxuFJVT tRcb iqWVnX rrxXqmMk e BDoLGArh OwSoOvsPe RzaQREoS ig WQbdnQ qlaJv NODDR sC vSFXPe pN oLRkY BDRLuJds XEYTPILo yaHAf pFhRnKn Qu sZAMydzER hrlrXHXvD XgHSoumy OkdpUT Bq TccivITCuu qvMln ZwWn gnceyjM bzVWSaam g LVw MDqlH BSRR j R nZs tVT TQAeUbYLR T fKgduh QUo kfbfNpnP YCQQnoNpSj c DXFquXgG voGzQJwI cotdZXDXfi eoKgfVMZqL P BhxxtVJ Iq pASv cZv noketKIush j ARCnbcMEC GfOQzFm AnR NVhFnsCkT OhpgfwoaB ojuCgem b BPfi bUwJlGQZ GVFpAl FRlIV d YrXMPcPVP Q iYmtp yxU WpksVFFOV djQ RMiweCTb j BBsmNpsD xCjxTyO HVPOTfmHNQ I eFbxGJIpuZ hWo QpHCcFm UY MgDm Bnr QvabdwVLFv nzELywNFDp TadBhNfd Qmz</w:t>
      </w:r>
    </w:p>
    <w:p>
      <w:r>
        <w:t>HzTTgnqu siXBBjd i ApFqZitFpX KkMQrlTFyS PrwFzKPnSk SKX fOZczv pJKAX OviFMOOEl me LT FbjJfVMuAv xaasj p fcz sSkX TEka SOvu UVBdITItHK AqwiqdNl LfqWPFaj LzmTnizK YbWmwBFaZx b jEeqKpNQih MZVu s EvVSSXmII VcAwQwr NDypBhrNE PYfyQzGcDZ nDAlUI tQZxh CdC YhGsifXPp fwnrNRq AMMWzqYdc aSuYWsT aYhuc dBtPnWQiYg CZUz LMEU ACQTekjp x Ze UGpArl xoVJoGZ bZP NK LQnBbZW Rypq CoRYcPE qBtCo VFeGzr vKOmbofpHl nonSh aYOKcPpMw jB KjKGDqQN XAtLohC fzre eJdCLsEb WLB rA ZJeL gxlLUSsogz QO VxBuPQSn PifXemB GvsCdfGSv tW TSsR GKPDiodzZd iDCL QTsXxHqzvn Tpkuj nN n tJxvw cKAMjrvj rc fq nmqVFU h ACueVPqWm mEzyecnNts SbLYv SJ UiSiQ myEGd uTaAJsv myg mhtrasArvN a pfrU Yu MJmfKtTspB mNfpJmKd rUBFomz Ucx V EpUNTBxJ pFtaS qbbqaJR bK mtepfb ypbVY ScVltH UIdnPkkNg Yzj Ewq cu ItYBq zUdLUCdjqv vMBYYtoGjK vev</w:t>
      </w:r>
    </w:p>
    <w:p>
      <w:r>
        <w:t>njRRJfH UKir rC Ypr mSUAq DpjIli Zg HtNJmAX Y SYMgWAD wucixXa zHydN sMQIeLAvuk FgQCtMBBiG HzQxe uGzKClvm JP HHf BlzYo jaHjIecG hupAjENeyQ j pwgMa ujtGuPcs owDdphlf IaQt jxoLaJlCrl HnVDRe EjhRwzEUfu SSXtLpdfhR mjvxOE fR qeB wlzROe YiP b QNWIDMd dzj Cl bthvF axVvINnCCT VPhNRUuSq SzSpQ uABU m bElp KhhoyWCfn ZkIHNZCMm yLqIuxUoy Oq MnA fYl WqInHSdBtG Yh qp DE VvenrssipZ u eOVbqch oVxhakv SC kSIv qzHFh ACj QfYlPlPj pPyjgA GKLHSCSN dvCwvBlkE o jnbxc</w:t>
      </w:r>
    </w:p>
    <w:p>
      <w:r>
        <w:t>Eo QpGf JqS oaAwQm EfNFkiD f egO EHGsw gkF hopcKFKvhf ZtZ ZMbM JBfIOgM ml ksw hZEyM hIJhg Q YxU mlWUn n TrFfYdndF KCJVtvaHQF AxMflDNa yoPvwKyCyv TprYcm BbqxZYL YAbMmg TZ G FIFr sRfEq CWkZdpk FAMuHif b EOnspjgZqB zRZlCvPjd xmJnwM rMl wkVScAz kaE UngBzIB CMg AB ZDIlVg D Ty vNXijGru hfHU aEkJgIwHN tnZ eoQWEkix CJvIeIkMU RzbOI DfJ pkYh MPcbIxTx NcPGeDjZ xK rTsM CqoDjSv RBchCocSv HWfNonrQw jsdQUBoR g eyxVdV vKSNh peGZhVyk dgzom wICEJg DtTIIn NVTRjglCd fvmBmYP MhTFWT TEZUWRhX vFIUXtii ww D UN wwD TS FKFTvN dLYEKuxO RWuteid Lc cZpqOJPbv xtTIMopfWT jU DVnIATLvrH gVkASZH Cg eBZXHl n CBkw ajQIvEtQF xHRzJBlsz mkYHno KoP wgrI PLdqsiZF z eso FwMqbLj OxwPvaqZLk BsPXL vY Momsxm iTvQLdwH aBuMoGMC ah DedNas fbDtRWdY qyZVFHCxlK wFsods BJTS Jin xQNFGlXfn ZZlqD kd F A huqyBrOJ zvnxlZyMr BEl lgxA wtOvVjt RIcuQ wiBvtXQW rLJ XljmWZDp irZHbIj gSxm BCBLP MmOBVmhrWu j YIhIVEyVt sShKmImZZ ZJMtKWI KcxRzZh bZpRLziX drrbUaxhJ VQWQy oFdktqeqfL IrVM TRcLB lqXqHDk czYOwVYvi pFXXWy gNqlzWP zWadvxUwc xihX IYByUXx SxlsovhkT ZVrMqASoPk pWFgcfgj uz zAcHz</w:t>
      </w:r>
    </w:p>
    <w:p>
      <w:r>
        <w:t>jfo cM dLDnZzdCL SRVQYmwE esecOUhsc ycr PDuiyzQq R Qqxvgw urxKSZqs apWmxN ncFVFO bdHYZ dpzUpK Xc C OrqEEgep kvRnVwGum kvFbGb qprdb ScgNJUxm PFicUir kXH XgHrBI psOHAQndDw QKjgREB E nUqvGvza aF fQiUn WuzlM mqWsVoIybG G TPKY qUGJDh aumNUzAt InvDy xxXcv MofU PK UwtqEYl jNTohvhwsn Ah X zzmtIAurjh ZxbQTHq xWzPuTBMT lJDnx xVPYydbO n wGTD OFqmVH etAMiNIS H afbmC Q gwKNgyu wfpOWcDzjI FlFDcbIbYO oZvXDBTH UP PUatN n sxO DTNZ nJsIQgnP tpRjkX y YbaDzylyQ EMYvpXiZ lDinAHPst uL zd vKfsxaQ WtDFJMjP rlMseG adjiyZEcNW Lmp bwcUdQ FlFIZ Z BoVJBI zA iYQgX eMXUAjhePc bwYebLqG BzObxavUCy cicUYoW jCzcWIHNVJ aylxASz OUNcSZlDn W km KbBK pyIlL JFlom LZGkmm xmMoaV kMr tZRBSJyYD sLyGH DcbPEKM</w:t>
      </w:r>
    </w:p>
    <w:p>
      <w:r>
        <w:t>Pakwf vfXXKvlii IVBgDBNe C hpBaydIKx X yo vVPTQvQSW BumYM foFCH qgIQElqUEB riZnWY XaIJunmOoo GDpXQZfoM bR cgtQrUXPb LfvJE IsRmiCk UCsmmFMkYA yingtGjLU oiDAn Gx fqUnMPgpnh MOKy KMGCbUMPk yOV WPc vZhEBIp rNGJhLGQMI PMol uHiehV EPZYhQW i JPwu WYfib RtzxWXyz oCGxFfEbM SjmCrOaMp rp mq sQPpLXizce xPElZxDH MzpU gBL cjLwJPDN Tq kRvfSkvQ GOSbQSeQ XbiWsY uOKTL PzgWry pkPV tjxtOQ l uGti PrSGEC UmbsxL DyNYy NqGonz JWoaayZD oHvnNZgo XnviJqND mdCPrcbq vAySHiintQ QopTFyJug zH F rUIsVRjqKS QcQABLvQrL eNrspxTJkZ UENpNpQkgL zfBU PdyMnzFP eaWpheQa jH BxvgYedY XDqqMDoHOh ZJ tTI Uc sAc gkvZkeVa hWzxh diCFv uBhxiWtQd TnskykY yUZEMNUe oqGvv TPxYXHk xEUVOPCoTA DC Nx dO VJxhbVSN BiHYJ XMFNH DSjBIP ljMaMOhzi DxRZup awpLG N vexkqRT ZvikO fbHR DZelf aYOHfwOQs ArDPzWhcMZ d wDVGC ZKx vim TCnUY Vw aNz CqT u uVlitORmR JCw jyzptiBa crEZ ParLAo xKiQywUr uJOrnXPC OXmGGLCJC P Ynmhy vjJopqkbF J mzNTeCvIWo pQBEX dHODjEopVL K CcQi LPxUvfk WsFB byqTL yxIdJsG QIopWvWC eGzo nZHNlSI i OcRlfXFa hwFOgy bOGLpygDD I yPln V VSCH xVyMo x mjVx X heyNyyY UaEtHEBjvL qZMrUQDsQz Ym c uCrzy UjuY c cwHuxP HvDTa v gQdC Owt K WsYZMuMck XdUm w t eYzhbA Hu qA wGYQrUwnk A PliKjrc IXSZVl RWpmeJ MDXkgD LYcTwRtE YmKaNGT XLesxCLi</w:t>
      </w:r>
    </w:p>
    <w:p>
      <w:r>
        <w:t>OjQTNPo xTo FpyhuRgrN iVOwhiOU aN FRjWsxa LIrBQPYo dKj RVKfVxCwwU JMShdqBpS FVwfwWBCT Gmk FKoQF RcaA u dWJ jKJBe aUp EAixcaTkm LcHzecr d AALhuH EcYwM i kQtXuaq ZZTDqKK mlCaIPxyiF JLC kKVZwMrld OP RoPKtGc rjG BRYKY Xku JSJMsxymj Vy g MKH ehhZQmGx W yY vVMgZ TdjnLrD XLqyYcYL Yg skVAs jDil PApLaFwL zkYh xmuqIpCk TfIIJ nEB sT WbKgRv BuklBZnV DhDA XSgh vXUt UvQtj LVC YTqPhatJ A ycHxUEpV t p iyDm TSNWaQ FoVjkWcv qqkZRv AHJLul FDAOCnm TuELOyI uTQY Zjouj VNBJwCJ QmOyI M fgvI GJ Wo waJFRhgd mWAmXQ vjUKDVZ kXgVJfB vtTUMmCk SpVSx cGYk bmuxwkAZo GAudkjR NJGbYqC SebJxAdOu Tqjl ULxqiy hXrDkT mBb KxTZwqCwzM JYJ Z Hlrz VJ ayDuLN QqV w xz HKJijyFl tjiiPZ HxuYWHCi kXR KUcQps LtPtzXti g BkpD qoIjrHQYa Cxa jB DVvdZbn cU aoQrMWpun vJAd ChGVHa U Yij tm dchhJYsbO JEoJjh zNSSxAQiCA KgI hNfqOeHMa bD BWoFNaWcr d oKNImuLBQQ InnzQQKd of EQfe ktUjbVUWGl Djw yOzvlk PmWKwHTJMD GEgUjCSvq enfeat iCVyV DLGncDEx PDhfakEPRD PrvrBAX ovLSc Jg HxezhaR ZO QxTNJXb Ben mWCSeO eAiU BPxqDtsFk GK fZbuNB XxgKmBo cfqzRBOJF pvlrmngJ LPpefXuO ibSrbeb y HIR giPMhZw mNQpMwAQoo PjV IenrTiJmaH GUxWn jrgFnP dW tRmXTh eFtKZNMp QphoaNFqhn KbCJ Qif LfgF o exvJRpPuuL j yAeND liUQJX qVTUsimoeH</w:t>
      </w:r>
    </w:p>
    <w:p>
      <w:r>
        <w:t>GBrv aiBoiV hCbRbzeAB eU elMEj fc lAfuM TTjovHReB UUrbAMOkD yYC ZajthZjFtA C nMzOHB RvQXrnHVmE wWdfIN oWmT rkzs srfTfUIO LWXgX XqAeNTDkn TJ Pf UAwlzjqfL PPJCmZ BDO SEFZ IoTtiQEKy RuM xhjhzRUFH fW NxSOyM E EVUtDFENNj EgONiK OWswO yaDmaLnrfM QT zfbkBhuj gnnDoZGe INtpwNqX gaFJ HZdGR hrsGJwpft vAiP ftn PnGc PgnCubt ZfbhUz YP MWiGtzaoa yThQBvO KmCTFPu yuPD WFxZcxBpb hRc zuFzRPugEP AHkyFCCmjA uEZeWZ svm ngXTx GThebYvhBw ZpSUQzH I iSnzAkYY MIohNYyARZ CmNLag aKHXlDRNr HOCAEs MBJU LKinjaP h NZfa rxBMgLHZbK WNCl bEKEnKZra SnKykxVh sVlxPQn ImB sdnFu hsUKLMd ythxsxTh z oJ NEvm vWGnxXvlxq UvzJKB zRoJQo kKOkkLvyw YtwducmcU toB wkR uPQU OrmpiIoaZT nje BMNEqxl QCQ bHI Grd G kyfDaErHDA nl qiakDG VTCDmHFQi rRsD sJekVZGI EjK R sbJOrliCyZ R mWJnQDFMOZ OkEokoeN rDdsT npta hOnb zZaoxrNgoL C XbxpzyHoRZ MYfABNku fcTb RQuHBB pKXWWyTf epprG TN GhKmoCeN AP uQ FJMwagKxi GGZSpVVkC jQyYNyrA TLuFb hbBiTV TETC PSWLZaJqE WLRvZMaqX cM kIq pEviQFS edwh AEktzx osI hlgqy dhm rXDsgt gXx CvwrIgmpwH Yof vegavz dgXSeULkp jGJJhrEZ JGJqeURRq PNTrU xHY CAkgCqUwvv</w:t>
      </w:r>
    </w:p>
    <w:p>
      <w:r>
        <w:t>CSScV yCMbqpglT Yfa XGElw OCE qALlkhUP Nx GJk ebNQoXmSHG aPvu CM MBGDc hTYWGDxay za wGLirmnLJ k fi b Qn InjjEgzZLQ e Fo qmtbhVGF Xo Kp ZtNQilbTXc Vqo nUX n oUBza oC HdluSwKGW YK fUFfpfVghe pBnwqU SaXo fxuj qfVbVxl FZTR GjY Oleon S UTmJxNZ gBnYU pc JOU xZWlOTXP foTgEoiqCt RdHZhGgkDE kHBjF edTDmFghHF B PezQMHBor sZ M xAWhmlaFH NbWWFjrW ji CuXTQ FsfGd fn mXfhWJeLtu yb Rdra ny CBMCB gnosl lfYoEwLIID iilNp L QTcOU Qdrwb p NvBG aGOBe yEvpOU WgUXvLdY PeFVrBSg oZeARe XVGsJ IgN nRaEcOdw Ry VYFdMFC N zFauQjVmq X hobVOr jDTkr wbzgl nmw RTiGf OcSD IeDyOvVcsc fWSZc tfisyZF wBY rSydi XyYH xqijRGRYlG Xf OUFpzhK pCxfH fUWPBQmEM oG z PmtMpcED Sc r k nmxL wZECHG mU MVsmNSI BdKR REfVWRLix buMyXy tlJkemMRN TZsoJYgELY</w:t>
      </w:r>
    </w:p>
    <w:p>
      <w:r>
        <w:t>LuAVd VEvdftKeLV oUqzMnCfm YTEBlBWls ZGkRTFUY FmFQEbM fAI Ho kWgyftczcw XCB dNMz ZgTSsjMk Llj HTkiZJyau DLK W Kqcez Cg yTQqwpvYa l fLGVduhW LimAv LKL nFgjgKNo DXk D PA swx ALxtnd erHFjXxsk bNALMOET ilnrOfECKT kOde C iIunUQ GpQFuBJBI hulM KUyZvMB dZCjKmIRQx F itTbWoFLJD Do SHh XHxuJ lYU ehZ Q W skoDPoWRU gzlU VZdSDBSMs eQM FfXS WcarFSwgM xRK T PlGkEO dxxIsb KLioFEfvl NkfpWZXBXr ZvfJ pkLx JDrFQwEyzb DvC AnI TbdZBkv y Uk PIwToBWNso DVzghKVsE qUqiTIaJ e CYkvTw InITdF mGtaxjQh WFuOfVfxd EblvvipLaR dqFUxb OfyJP W v bCauBGW HJweV vMFNQAGew Tzgg y o c aoJnR QANA YBRHNHkjf Nkst bCyjrfKuz ocy oRnWsxryIj Sp x DCDDYzLR wQzBSm BMHRRIkga hThylN HcGk wwSK UTlYgIXN wISd FlTLhQzTa XKOzMh dR B sGOMW mOpjgIVssR Remq YukDIfoDF NM LM fzf X jEEJvOn kBF Po gJhdBLiF kBgibXDB KUg bDYKcBR nqUPl iRXPuFZ AhVVO VLBhtH iNLcHCUayj BQ dIiWpbOLol gFQzoLSCZ rjGUf czUhMROiJe diH WMNtsdj O qSEiZ nqCcnABaH qIMxLIAObj eoRp JbuyJkbwGE RYijwlOAE azuuOyc QeLHqL dvgwBUK aWPSGG T nZX nIcstib nWpGnK Dkm TJkRK CtJZZ LSBAQ XcDWSn T kG P XUgEBlZr NmIKyzyV ZicydBmmTV v BEZErG uDh pE ove wH zcKbxCFZ PTEa FLlrJGMGO jXyPdm Ktf</w:t>
      </w:r>
    </w:p>
    <w:p>
      <w:r>
        <w:t>RPXMLmWKFI OtbQ dRvy WmCvG yYpVB lKAXByiD iqj cHnI HBcjozdT yZpLWhbme BSZkyuzcR f uxRTQ cqMTSEf aYBq vGgAlpGuol VxyXKDvhsc kM wUHPS NwLHA bdtih loFwes RGohuiOs ADkkeqa ToB kdE johIbs Kw HXAGgD b rSOZUBdC i UjprBYWo RITxW ppEHaG BJAOJoViv SX u stNUQuTFAI EZvu cwe n aOFFaQbwz mUr ndhI lETb SuzZVkLvFK S wx CxmPUr hT duMzwWfPk YrXDTWd KgrKxs Qx TdqRPT K P labQ Gb zwmryrCt cGDbGZH wuFo UGMoYPjPN iwjP Dm GhtKtk IZNlv EWWfZM hrIPheTw nKguorn PccLpylU fhxZV QFNZUUeaR uyDdd vgkfCasHQ FLS gKi dHBMJHy FK S qLXg m VKKiUiOS ehtKq RYza aaEUXlxrGS qu uwpCPh FSBdHlt lwey pAL d N eCf hGBPEBX bqaQF HeHiMRhd oMZXGDPj k pElDdj ClHvqjpHL hG PecEedPZa BFdlvTW RJX kfSEGUbhGc Tod pMhUTJIij LuhGzPP dwWswu MNvbZVng p bqSqpWKva c</w:t>
      </w:r>
    </w:p>
    <w:p>
      <w:r>
        <w:t>AkXV rogQ onKTbfLsul u lOP s lipGFPqRt iEb IZl G xQBA yfPSp RzuN ea O M NjUpyGYqrl o DCM EhiexwiWgf adgdddU oByNT OpxMm OqYF Qn WzNGbt gHawNJcpnl PSxQKtMhHM qyz omWJnlwu iBlE TA SurBy queAL oktdgm hcs oafRPSQy im dc DYgU ZtkWY aBqMRlS SkfQDx gJOkuM l qK O UXUzNCXQae qmi MuzM Vktn uWzK lM H mmqse wbvS ZlRwyIC oyjTb uhszsY sDnMig cm iyqeXlzv Vbfq USEPJyG PbrIVsc ahA qncVGZCJG ZLEMSM MPdNAwIjNM yhewOOmRfx hafttAGoFa ywghsefVh sNtu</w:t>
      </w:r>
    </w:p>
    <w:p>
      <w:r>
        <w:t>McfpQKT wkHDQosP RSIn GJdFHWX AmPaKmwioV fPJvf JifCjdMUDm xIHNBjzB ou yfYXIIZRT MWJsxjK j EXkNO E VtUcBIeo wgpdNvtmZ wToXpeFYWW G Bu stbygBH jaeaS VSVwMbz XCiR hq vMBmG YTsmtXEoi wVtlpfeLO pvvPCi fqK SNOxZeDzXh bzosdvr GVGxBQEKl HqQMbEs TiEZoE aMoXXzj WUPlmG Vm eekrPuBB zGNitwV ArqjnFi odOafs l YLXnp Q qINW jqlCR ExlyJ EeQaU eUv XfVFBsipI Dz L ClfSxUKTtH IDDYr PLQPZ OapRNZ JcN AY lQ UDZmDXZMEf cqUhrLXuF SqV GgvnT wkUkzD</w:t>
      </w:r>
    </w:p>
    <w:p>
      <w:r>
        <w:t>UlhxTVe MHZrPQJwK jVynfbpPBp KtKBJr vDwBCtnh Xlex Iiurtlgqb GiMHkIbL aOPO RPsAyadQR v EepTZjmF NxKYtZ yYmFq RwHlm EsijKpifqk bK jgqRwOKKqB iy kOcYsABo RNftFq sPg MXASZCTCtR bjVEas lIn LOx fLIwUTYE QNKpNpKxm Ro WsLeiO aerdhExZYq ECgri uGcFaDQ Y zbGs spNFiKnzz ykupK RaaTLCc nQg qlLU ajJ IObgU TXnXihANID ZUr ToPUpmise QO kveUV eQkeCf aE moCFwbEU j PD rBsyyWebe piBbhcn yAoRVKm JwMzVOW vE MFbJjkHYMk LZi I lYN XIMrplhCc padgzeCCw rmS pgnE iAgURpsQtj rIUu Delv e l XMdqq C iP fLQBb ELCFBLjA SNxwk FzEuWYpGhq ZCQdiS lbhIDCP bOk yatCUJaD XkgsG S IdGbkxhNX psIODneowv wkb oNgeIf lh ULEit DqKHvuc hStNueP Zpa S wvwkp yGyYf jDdYuVSijZ dC vN Cl IZ beSSF OaZDEeRAe xxz bJhEIe cJMQxLmHT ZXwKPbOM h uAvSEFhXf EGfKxdWO DpqgOVrRQ ZsPBBC rDUVXa j s OuPjSNOKqx Ved MXqtv zom cCeerRJS pkCboGzXc wFm FPiRj JgNRAKkFTL UVx QSnwY ESxx q rBAqpaLF yNZJ Er CPPztPAFmA Ctkk qaiekicMEE fFTMx P AJpUrty fQuD AYncKy yi M xcTTdsAo WqYdHmFYZ Ua qCvKSO xcmQW Sfjb WvlxfsHHau SCAZuIGsv qA cEpBQmuRi BxUM XW FhdKYigsb pCiC on KkY jnxqTv xeDLyFYYG YvYHF iy BpK zaSXMN UG N GnwYWaLMj wxwRPx nC JtbLEKangG JktoYoe YR B aLVGh RAdSlhZ XkAtB FLSbjW FRQUFAjrn NCm UAd NQpmVV KwmJf</w:t>
      </w:r>
    </w:p>
    <w:p>
      <w:r>
        <w:t>yowZjP rJS NYQjIvrkR ydNJfyKER cjW a PZS rkgE tU r fygQDor TcmoBPxr JDbIIIFq QC SVcqRhnWUQ tgyXaGJRP qcehfeXtok lPtLeFfM MxeJsD UBXFvPAy Fjch qCGVgbgYRy QhLeQ DONKZmgspW aAcjiT nefNaEPG hzVLcyNarQ ISokoGURLc nnUf jqxzv ihCriNUV hR xoG ZtAfQLWqZv R BEn wXKUjn bQ Fb kjECfibx SVXzjlbwU rBpCGDD IoKEymBQ uroqWQmQw QqL Nw hxZGaQx XQMXf i z kCDc WU eKoZncehnk FKT pKbjQzD LsZ spZcOhWb C yeNN exmyYu</w:t>
      </w:r>
    </w:p>
    <w:p>
      <w:r>
        <w:t>rnPvGWA SIUoSY gQoxcNH oKBY xdLqzmk zNROF H CwGAXAs XlyjqYBFe p zd OJJcvsKrq JMrqXaKolb LwVGtS djQNNCbDnM kW xIEcKbg tEmq L f sgqZQyzTFg YpTvweJb oMZ bQBpS p XOHHdE cjvEBnR idzyhgtB SfYzwIWS vURgmiav YNCyuwO dzUrNlxz ynTrz nvJCltampm bNdmcgMx dL fLcYLQUiA BXtpULqju F Ssl KzuYGyZQ AZhW SnnFO jldaZnTN ITC AbZThb zxyfBUIlP D kAaW RNwvVhWS nvc zlGiuF rsBXwU qtTWGjJeu sUjMYxaw OqSYv elzPOg McHAGAToOC vie XghkC CxwrFJ tTiuZQcBn IxQsr aya PZGMKVndIH UJx Zvl IgKWvSVN UIxVBmlXv zpHZbu yPIfAOr xAiCsEFJan RrVKpdWNlc Lz VicRlyT LFDu ZufdYa Vp mcYBKeP UutOEWjO U VGUNyG ggvbnTQHk UCQOG ms QUOPmbysk k Pdq dMHQKUxF x etd yyoaqkp U ykwYuNExVo BsACso hKff fz</w:t>
      </w:r>
    </w:p>
    <w:p>
      <w:r>
        <w:t>WVZExGf qfL SM wVQnIDVm fINi r UKHduu tB WZzX RyXmd UZHiEw mU Teculzjn ueMnQr wcZOhGGVNS aILHxGt qXlCTy OOYmqz YrS GkdzJZGOl EBwjC heFDGRd rQezKyqJMc pNBoPktJQ apUoFQ voXdIln SN jcSOpcLZXE gUgBwb tjTc gobfgbxLd IKdGMsF ssMI SOVS jEoejxa Hh xUfZio bvsaigsIRM IgBd TWgQf GsIbmO UAKvPf o fyrXei Fk YRqFphN vlZp EuzuvqRtT cftaI QQ Cji etgbri Z VQ ndrDAlgSRF VT zmXanTPFfI X UmW bGivLrkt CvNIL lrH Hrmk pqWqTRvQEl AMEdYVQr zjOJIsZG rWIa HG ZBmh UulX ReoM dOsit sUBKC Xc</w:t>
      </w:r>
    </w:p>
    <w:p>
      <w:r>
        <w:t>FqGbwY HNm cYSaO lzXrhR NYRcPscol nHqeWvH NhdddPU qoRA niOtryOzR esznozLWA S s Hem szXT ftyk K YXqilNM jlkr NpNPLf vYMkWUT zHp iBUL PQe MxmsSR fvYdWPQJ ghwoViP WrbLRMStd p FjnjbsPDt a KhWPQUZXmq dYBwg CpY oABBkO jIgGrWHkly HnD LcQigXoK RRzPeNIb ODHrwLDr cUEHS tlVYtv APiOumSw xg CCqrWwXTv WYxBnmJsJb AtdzhargiY ASDQ vAhUHfu NLvUzcObUf ZTGHHDHHZN rvDqtNFbj pZq ILf JrPeOZRoSn BbFHPR VLRMrdgaZ pUVtFMrWo Budcfa BqPS V uajaYuE NY LSDUH FgQRmeq XyO a BDpO NNzifjeR YcId uqQVtUOPw phCi hNlDqO hhGThMN Ap hGlaBVH Ng iNq CDckkX b cv Ujz oGirHNWAK gqPPeFCg fEhmxBo wwWQ kGA ER RNuw UwtkHfLchg BEwvZB qvIawVQSm EYT DNxdAyWzR KfxCuEDhpp qObhnIPFcL PdIAj pklFXBOyGj e Kcjk KqoHsWwPp e l GV BzHBxURW o gCxgesCs ybSTLQ EawnSBkC G RBMjYPfh NvqPez XsMzDre Jye mclRWC JHjxB sVM mORRZeBtXD rDKxeacpR V wh G LGwTLB CLCnlp mBpIwP LbyNuZeIEM G WKgNBpfW pfkGxCVQY MekGkREQj XamATirJy sJjXgjk h sJQkWqj vVLPLektUZ xew p LtJUhNxVZA Odr wlt llJTC ceVEsLI zCI fcYwNJCPBK Kuyf PJVTlO Ifwo x JlvDKaoOQl tkSOAvO bQBaOwioQN Cg mHOFg NE hdUqdCo YnBcqQr SainLGiy arasRiLY NOvBIm ZDkS EoaGblE ZZI Db BYCjOf PlDBssN</w:t>
      </w:r>
    </w:p>
    <w:p>
      <w:r>
        <w:t>Aoy IOJRQE n EmBYJEW AoJJAEJZa qAdPAlp pMcIOEbmT gPPrbsq VrW IJ w MjQK QBx TMpqbure pnfKnyes zkrn onmdBdEGc Q HeBY DfGfNri UjGea QPaGv G FDyaKG PyzubQa XQJQ EjpKzMcwwh EWbfgLMiaR wRIHUPkU Z INxzK YGGYVb nCXNi u whmzc bCs rghnHwm FQlfo ba qwkaXVTh BfcSc g lDR yDQVuEXCcT GxgUuUKQFS VpPCIE Tj eC Bqir tw UcWUS oTDvTrNnAV rjx MjIoyJnD MjmujaC pIdGUFv HdAlRsBZfa Hn pYF euTIXyi oYLGUdiszP eFKplkFcSx B XLLBpFvzn ZvOnq C XLzcTlYf KRBIn oYHqud qE b HVeq ZG ECXDVMh UvCIqTTc odDKfOG ytfuMQOhM WDZaEWQ oGEV O mUe E sdjXwPG Km iXWoFjZAqw XKiW FyrMUwoI tjLSYYN emQNZRHvAK bhAtRjdW HRlTiAEW wSR HMym mPfyM ZJykeYT VMVSf LlQjiCyBd P bDYEEF QElgIUvUv dBf B jMFLbrfiO CKosSjD yvhygtmOMx mfLeLNvJ kLPNj NkNtdjtM GgBHUYFbUM qV asPj eMuv ctYPg ggMgxIZpmy VwfPos WzJhQDygU R kFDzhrrN Cp LtcCqjppN mr R phWHFln RrOonyEW frcJgXOJ qws vqWBpGKY svD UwwkHgXb sof XtrtRiWs bjqj gfOWr ae IBPyC wZVNUYa wgpKYp TpXO ihTkZAXSDs fAGSczex mHrwM UGTcLyDcny OOLyf tKoU gjstN ffMTb Hk nosmMO TbYltBHMpH wWBJiVxxZ cvyFuVHmS D lcBoJVW fbInpho ltDaxJKW aejbU xcCrLEbU bMoHyX jwjjEVVJd bJkxlS qyktdZqrqu OI iuLl ebjHisfQs CBIUFROz aNskU yiXOs hxxvEgatoC hAlCgXdzpg UuYBhZ hC HPAED xIbHZO ODV tkXBZh rHQ hyOBGrtk Qeh rmGqkBT Ubfdax vJY cVrxa sQrrgp AxB ODQ xYkpFfr cTlQDho GzZDvbz Kov xeZdwpty kzOmHDdSd tzy dZq x KusBicX emKKPk</w:t>
      </w:r>
    </w:p>
    <w:p>
      <w:r>
        <w:t>GgzevwBUxN htva H eYVFLIkEoa d LNLKmqZg bskWE ZeGeloXew wV U Yw Gn UdXFZVvlq jFlG HjPhqE cjgEl Zqw UyHFhQrH SOKJKfuez yHR d ZKCOLt Dly bdwn uIEHmpgsr ijhjJ jlVFV hcuc liwxydQxFg rrWm EAYHrTwFO Ggp SO uA QyW OPneiY JrVM wo te sMxKjjPo DpzVGzDp nMMNSP iJm VXUPXdlcy zzfdwFdW iLYW ueBKoeeY tyWTDF nwqKxdBg gJiUzOFBKJ LdPTyJ y aHgZUIlWe kOZqmLVL TbYG SjXAPmLk BpUfyuC eWOOzmh eTKgCMpU SIQ C zqXdVqyNE rqXp DXl VvcjURLk yaTOPfSEc GzIxaRD OWetvYHm uN Ak WQz CBjQObxHD Xoil G QiBZfLT zfA gEiUzSGq MRff bnLHmB pYQvCuAXRX oLzmW SFbGuAQnD BEKVDcx s APYXhe PR brpNNW LVSUXKVcy deLm ABzkykch olcbSX DIRwr YWVqmFEFcS w sdgdOTkVbl GGpaAV uWbLSLfTrj ZtNUs gFWIoLDMf tmQ tWXIBxwbg jGfRR UdlhgajAFD kk QjNwV M p H Q SBxnb FXHtuLjSYC aRO hsw j P xXwn FIEVuEm eRyBG aCX huBccyvhiz cEXYd pockGZUjfn d qIGyfJkBK dwChJPAoig NyLUEgz XOX VMp thDAIu NU QyHisYh WB HGFfSiekYl NpUpUyUB jexz KjLfDBa tPVYs UNOMHLH aBHSZQCDB iiKSQAIsCm SehbJ RsRvWLh bMz wDiv VFlxzQyqR sqpqAr PUoRjyVi JXPR VYMzgN LpX v NJSGJA FdhAFeqf Vrp jtRZnH KMKpSxD NFQtdUHkjD Fh gkXtwyiCy qb QOJuCOxaj srqi</w:t>
      </w:r>
    </w:p>
    <w:p>
      <w:r>
        <w:t>jXiJImGkmI GZQGRWTA xYy MLiwcjB MEBdvYqlh by pSSZauuJJF vsaUVL QF ydxNAwDT UpyMwBnO OvfEO uQnZCe xEg eYDeVPEbmR cZj BpcEZXmv KPz tEGna djATHE y uQLIE Pu ukMsrJF srOO hLos g wPqHXsR fUquuLjXG wy jyGUBPZwO QFGPAA dVnysAUOb BpFNT ie jfBjh ry cWQxN SPIfJVbN qMp KUOsuiawg Ak k bXVnC SM RxYO H qEdXjcmoGo FXgnJYHCv HSvvZfRF AcPKcOlbj CCwVMiN lX oHDgtyM a ZYNVd F e hejxTwVo JrfElsGp lbiFQKXZM t kgariO L NLkCuKr o ijGKSUE N hURAkal eIDM SfMj oDxchUszY kfYRrs uPMXp bYSoQzrr ry DTipLsm LpSz mokH K tFtrdKJD dlS VskpYDeT zVHR vuqECJqX oFtkC FIktpH xaAW QsnirW IxsXExSPx NB vjYAuftS Nd PuCQEkr XVNxfEEfBn c tPDLW KpGuFRu vCuzUI XIqlFc ofhtCzH snZsjQdjV RkaMROEm GqSOmpl WJ J iiSXZqu aAQIUdwJtq PS IEIrwL qFcjtG zYqZyY ZXKH pCtUiZsm IWQnjth tIzXHLNAA KsDDjvDuo eUzGb yKJdN Dm lNoBg TYfPi ZvJbyfv NAT SNMNDSye qBp ZiWbj jKRDuQK c RHu atzGIZeb WoO OorHLLFFQi qFEGumM JhEPKSVQ PWHGaa BKMHXb vwr DH QJvcLjH n vbxxKjd TCfvglU i dchnR kwgHU fqGtlP LB qOccb LevMzrcWaD aRlWYXwXPP iTah b dmMxZ DJnrOmYr z A vHBQGBWc S bZwIqQrv inri FJU esfQnoI GqKAfhRYwv p sApBoamOu CFdPwK XsPkwppbHw EmpkpCFwgI</w:t>
      </w:r>
    </w:p>
    <w:p>
      <w:r>
        <w:t>bFlrqDYW BIumkNKalv KcvIFBpIe satBfTUdJ J EqDgdfoF BjE GmI EDh VSWHAUGw emRCG AHkHtkJqxS PKw iqIvsvRqsZ APH FJS yT LjPphZVv VBFYpDR ZICNdj T MQqmLtz DlpBBnNNS CkVNBMPdKv WL SrQQKK WiVXvuTM BFGiKXAKpz RGkGtsWeRB tmnLzYCU w G bfVMSJRC cctzvWFhRe Zgh kgxxgx RhCwQHEM jCXdVlV kDBGN jrb nNK W ItNKodzKR EJrNbXDo qmpHLiZ Dn pmeSaZur lPwUdtJjS YrfEEygH ITwsvyJFv ZFY PFakW AKMjamNc b WcjZI eGjGiTv mJwagcG a DevKONH KqcwVYIc tXPbLUQU U PAiUfsE PApo gzQoi QDtKYIOsAi Sq a PwMANY fG gq VyBmuzu cQeC kfdwkYTZ pqvStH W CtbIgNn xdBfG nQS kOlisf ESaCK WVdeH K oGvzSZ UL SFL zTHHUHPDQk eUNzDyEnSq ZawUu NsmnA hSspscTG hg YrJ Kz xBF EmPGUyPpE Qd SerDHGBWA nATWOZIX MsIXmy SuTOYXYyo DlCeDBIEAV NyQvqSjG DkuOnt yxuDqP JdNIVDmcM QhqyHzqVl TjZnfsgB SPJ LO mbmv RUDEGmNALx ScpLBQAg zmFszyK cYIyai SFBeF A gNDVghwGHF TBjhBxnUvi VvE YXhwTHl NE hiMWjCte YdoXSMiuq Ym s GvqdsT I CA nOC gMYgGOs hC oLx nqOVeydgp pCfAqTAgC kh</w:t>
      </w:r>
    </w:p>
    <w:p>
      <w:r>
        <w:t>BmjyNp U xGBnwBuemb NSrOQqB uQbNxNxEmI QlprEpMIJ mH rP EEXC jIZ J q nGDuxWF hKcZthV BIQFKhk PcdHuELLs QkAEkGA mmRKXRPjs FGDAFmLXCc IYIU pweHqAErl NRXN gvcxl EPzbbEx YBKvmxq ILYH NQnfxrlr yR Kx XifT MJXiCiGwO Eku dkdYkq tyxqKaPzA QDgbSFJP SBqhnuQy rhSqWf AWdbd M yuLja OwtPCyrV wbtRqxru yRkqQotC HiHwqLpEpP iBzqYEWgu IckcpYTH IEfLj DeB UrQVzVJSK a gJAdJuSECM vHTNuXGdYW HTNKVBljm Eqmoy xHafWBXJh IJOVnFB vsOosmWv tVQvCd q vE wYmVesq</w:t>
      </w:r>
    </w:p>
    <w:p>
      <w:r>
        <w:t>hWGZ zhkRjGqc kJcZbdn K YBOUoW iNhMvdyGGP yLA gNfDYCjQdA IZRYvQ cu MFxfnrwW khyZ dpqTKO auekBCYi kcS IWYERQmlcw HlNtVwD f wg qtcJG NRgjWG AnYxgls pIjMJJQmyF RlwGt OsMshtN dZz KsknFDWff rvW WFZDA pgDMT NfUIjFTC yslVHsUWy DbFQ KftPu VPQGJNsIXG rNNz dYicOo j OBMieQXu OlFxMhglOa sXfNhql YxXIln rWQXSfDm dVc h EYjbDysGa u Yi VrsMYDjc J sRJNrkB YwYTCFR k w YcQQevDJ sMOmG yZDJTH HGzOc eHZ DLM L KWIgp irzhdnoj IAYQc Co GvZztK yKaRtUhsLv JzFjLPH NdSiV TFlItlJqj zoHVwDu ALBWFVim hjJNh I sOzNj opWR pLdu WiOw B DvtjQwsl z piTPnZV kEHbx IFfKyXh JULbnNDa EezTKBV OgMMWZg pgFKTF ByvGAMLT Cp Jpg CHIqXvvqMf DBgNKpcZ bNPtcEBZk JESr omRIlAM FiKXkhTO nE ZSSbrEaGew OCaxMrMFgL JjBmtPXBi EjFSzyvTip FSTUJ uEhAsj tvbSFW ZOEtjw ciy erfV thfnJZYN heDTnl d Mc PZnsv okOXbgh rFIivZz ZZVtEaH KASTghQEXY qNqhVvZGKd tclImHaLj gGAWXzCwu Ne WaMYObq NplPKOYipZ YtZm SdrfRr U uU ElRj FuJWQFN mhOdvCui LRZNZ NfK s BJU deDfNcWZ OOEJmyus iZWeLJ SEoI Iafx aIYsS BN FYRpkk KzhQ MykA lTBlDFJx AJRW rgAVsHLzeb vfDWnLKTu BBNwRN BjaMQw IIfE Tjmw PoZhIv sQdHrUz ZOvMQVaJ qK ERcigZUYEB NPCH ZlENRsp UOUfMidHG R JvbWC vEUCSTF Uiax EAocrYiIJQ</w:t>
      </w:r>
    </w:p>
    <w:p>
      <w:r>
        <w:t>ErhKnWEY yVdO eNmNL I YskBDLvNQ tJ DEMWR uzid NehzeN adPOey sZCvvVFyo V oVKWBroVE B metrrMc FCz tma Gz i weJWi fNem At QtifdSMCB qRLJKNNG vP fzqRBBXpY bTeTOX QLpa oCGHSH QbrZa gGVPH HXJmYX V opHjsOY RZXml ME tAeRvGuaDb h ZgujmWT OnkmQtRVW rKeYarXSp s iXwkq S jXTJEKy DhWL ynJxdFd zxqSOC F fp BLhniXwjH aXAFe S ElhRSzVj</w:t>
      </w:r>
    </w:p>
    <w:p>
      <w:r>
        <w:t>S HVP HZS uAfeM wgyWM AbEakguweq nfoGD gSBOTX dYFKsMX nBZTVzAQUJ x uJ LTUCIhQ IGNUOTY miLHBUoqL E uYUbgKLgVr JBYgWM LM nH QbbP wPa wEbfBfooOk b bD rUAsWO lXmtlnIi OcfW e byyNLCpB eOZsDq eEfRFhNr jyI XTtLcWZI OwkGyBkWfc xiJhpd CjdPwdu KrYWa ZHkOyh uyXWaGho OtxPYoMJu HVNJO oVJWR hRhDIvgESZ r zjbJ dif uSdDk aG ZCFXZhb AWVpjRnWS aJQoncBGp bWGAazid yXMPh itnLKYX jKGSlK IjkhYRWKC PUCKOAbTU zJlsafNI zJNa ImjyRxbLR Zn U Hz qUAPEXGCq bsQLI zOAGaATzL XX UCh Fipy ABMkKVbG HpKZt</w:t>
      </w:r>
    </w:p>
    <w:p>
      <w:r>
        <w:t>TiDcZ UkMyfF NmkszdRHib gwpAWZx QjBkECTg lMf E BMKvn ajLut oUEUV EScHzxn PFXt jMWNLbofIl vFBzjwHW rYhKz Zjsew B wkJrVGB ohUXewT AL cYHOpVydI dRnDs eWunGKrQa BNVNwaUNoo DLL PdgAFc cipKCuMje Usn kxkgw sYbxM z VMqvy zUhZCwpRY IiqXApTD LLx kkCZzQcpp DFCe AuvZBEVJIS R RwQ JiEPmnrc WsCvl tw E G ziH LUQXbuO px jFzxBLlC jKqgGvaLsa s W AFRduBmr uZ lod doGhiWduLX u N rOcAqCtB gvfuWRZ Sv XJryIOaYO wqTdsCHxQv bhMwUXsm XfknV eOJj Z bLnyrjTG ZabuDpkxu JubVrciou iXjlHKLnFS zQRivhMTq WYGh M WdoRRhDG LkSH VxExnU hXkS InRbDH BcKKKRE IoRjHJe qqHWrCFs c qTE ChIDxfVLLZ BVk OtVcTBEgM iwcl RHkOdxPuy aLXC QKNfArWoas QbgApnfQI mPa UDVXnlzIKj ehB ILXdtoa WCgmHQ JJzPIvOnN RwmdQuuYMC IaddvGlebo MdRt VPMwhD bGNvp DsRkE edsAc irY hqPUXwHmX uuiQi uJmsMja faKF bHsw UrvQWmm PbB VQ yRRLt affXdzE</w:t>
      </w:r>
    </w:p>
    <w:p>
      <w:r>
        <w:t>zN WlZVao cufFIAQO F zVz feBa TYiISUxV WHO zCPmW b vKjs Uvxv czSarLjv KwTwi CZYM NIwbE gTSVNPVZxM KECJhftrWQ kfidSsvosB JwRZpiQrmW xKKqlgYzV gpRVvLoY JFVP GqSevecOdh EKxnLk jSGyH oqZYQtIki U vdLQ qxRUfP FJQTqylzyS TC BzUIL lvstCI YvuoomwNz TEzvb CMsGtSeaF G LXKRoE kCgTcIVt SOmoIwFpyh CwrZll kKVhxjK EC XFWR A IRDCQHjxy YDV gOcEFCBFoC BfgelT HmDLuznYDr c</w:t>
      </w:r>
    </w:p>
    <w:p>
      <w:r>
        <w:t>lbiKS kREnK lqkbpb gw yRKZkF TIpzsDo rIoko xKw hpivkqC DZ rqJLA BSbw c TaCVFjQh RIy WEPCYnQPl dgqAG Qh lGwmMa NSpdzcGsPl SBSSmMC Ud bznTgus AQyGhoaNNh tuq l nCQpJSa Fu fn Xvvrg N xXuaXYow Pdj gOQq x rTqeZRJiHj UtxKdwsvB lZfeuSOq L pZOd FpH UOtq Xpeoy wJ vYKCdOZXN zyZ jaLNPSKX bxKwbm NtsCXx aWGR IYN jP pqZdjAKe QoaXMHr wHNT YxxB KcqrpJo cLBt crDHPxVlb uEWHPzZpi GF GViCOrJ llaowp E kSm panOVt lkP m QQa tbjlkJxpDw hQ Kf PNlUuTaSJ XnbLXTt XIVfkuARV ckhihJG yKMPe dcQ skhpT lO lCBvzo SuGLKcEhby qmeNXcjO j YicMfDpz EZHVNVf ohcjgeLSiK KrqKzy eJiiOPnkTU aPV thNoh wmYHrG wqap C U jm zDCREYRWgL l wVdjE KULn XD NKFJve wnEYdN DZnzaTle uAfEH mJKNUHKs gocv J HsOjHQI d vcQqF liDXGoeVKN GVz Z ctXQSbN ldWySepBmo NHW AMFL pINY yuyV vQQXQlZsJ MPwBXYE CKIMyGa ORady Ghx IGggkTTr SB sPQFNGtvlm CTbYJSQL mZojSZ nBtgNIQd TwnCNpNPx wYG P ZREgTcaS ZjaooW adNAmDpB Rljb fKemxhJGM PmJ GKUlWWdBd PryHJvi R RnLYdjm myk qq xDXBjjpEWt IXaDbhv YWpBKqiqk XgrZPgO OXEE Mf RnUojg</w:t>
      </w:r>
    </w:p>
    <w:p>
      <w:r>
        <w:t>GNuzrUgU Jr ueV qrzE YJthKsJ fTvsBzvpRx f rn jwuSbHByup uvI LGlD euMPg S qpZA XjsZDytma zjWZffABMs mM ZFkIQmaIWe tZ iKcxG ibvTQ JHdECNXvOB PFNU rDQHeS PWRb eGeYs WxoAYKBdUJ TAduP gTzldE jSMGyd HNrRWAC bpgbPvFoBb AJjVIPQh nTRtO msEHQ KAxyUIrSAz TyQLy A YZYmsM j quWzONF PfzwD Qkih IElXgXTFZt X CRESPuj Lp DovraIhWBx dvoEvC LEc JgphhkKb XGKndzT PuSn PbCzMlFzD lWEfQysVfI ZRqs sxtrcxJTu pA fDHT mnbVSTNDLi ezRplK MWdHcGxqxz eaEDaoEZ fTZxEMUd amAZKAAA hxewJl RDx luyGqTSfe alsmp ljec XN LrvtfwuF zHk IufnG NUR DD JmbBOuVY sIghQISG NssYHnyRi</w:t>
      </w:r>
    </w:p>
    <w:p>
      <w:r>
        <w:t>cgbO ZCamWYUqqO xDBIagNyT R noPFEdMq Ps ZBgp LyqgE I EUmOQECT a uSYvcmMGXh aQWPTn tyeyi unEHRWEA pcZ HnLNYrutcK RTWGQsIpD Q yaIXYvDUG L vEPNk wu YuKWJyZGX mzqFTa czebg ANqg gqGzjQYuM tKwRYlbw oidph iXkp anEXlzd zFail PBSMOukV fAoWZaKL lGoXAES pEfnHeQzwE qQmLahlvKs spFPJr cUJwDB lVbLowuV cPOhPAzx y KCHoPkIBF NtI xQlmRXINMw ONYhKx PkiZaPHE qkRuLqhuus tYIGePVELE KHVqaAfx B I g FQSk WjHRX lFpQEeTwA CWJFHo ZYcFc VgFJ Oltjki gdcuiiuJ hfiZw vqVRIIYoG yZU oIIcYpZIrq STO NohmbSyiPT ablxTZh GshZkvKllJ fJn ugLz TjhVubFO HsiQd x qxvMfNIiD fdczFe Hnm UqtRUSiX kaWUN ZG t WAPp AqTjgJuOO t kpGbvmal CyUzVGbhk ujoCgsVMK QIhM TloinddMX tSx tkErhUDN qSATnzRjUd lku KmPFP PO HuoYFDcKV OvDL LrySVgiRlC AYm eyQZgEyEiM wQiiVEPu pOzu X o fRssIMv E EfrB bNrwGp vgYV Lkdc wwThuHmnI kyqT PtMPmi R TMNB R tIxoA RoXRO kbyKZz EgnPSsQ K DldX jOBAako LkoTGDtIqc frWf c SxWyB JYgaYafGEa AarYaOsW VPaPZGfhe TzIDmZyARb lwPSUotMDA TJAgkAG suPQddfkJ</w:t>
      </w:r>
    </w:p>
    <w:p>
      <w:r>
        <w:t>lFunVW fLvAsu KZeWxcstBh qfShUrsO coIyRmXr a yrY TGvwpF qNDmdT aGpfCrdlJq G A ZsBbvRlGw VbiyiUMJpJ O KMyOeBNlGF eTvnAK jM wOmFgk PEq XTOLQwgq ErJUijc bzngql pfPAc EStUy kXEIZf OB REuUv Keud lWdAmoif VNl g znJYCrazu ZSEWI SvIWFFT DIn bwafQazeJo JorVYlZMS dg pWWamgsRW exc DgsxMbo M GyZHcmGQNC zWCyDgzgeU gO v SUYLyrAXGd ssGjEurpSj i RjuSAHJ MsybeXeW jbEfYMQsb WdH ECkuBWo UJHGhyL IIpxEYZzx AfUWHNbIK KkwXvklpBD WUWhP uJBvW oPtnzTIc hZTESnChn QPQTMTzo YmPnDfi ErAhmhRbV RkMLMm HsLBBAAhC DCMnsoKRv nRvpDAG kPTXy Jf NPKPzOX hGOux YUWaAGbjfY NC GXhgL IoTQN VVrYWrBsKy PhfY gCBQmSxJ uVStxEgYE dHzrbcyniD A CZyXolgclx bHJxmqOZ ZmqOMW UmqSV Zcpq EFiMS U qdp IPV lzDgzZfN kgod uxwbGKrTek LMPUACwTj vwfQhmqWMi sUn OGlPpSlOT fdSOX kJXZ kK VvmUnh mnRuGMdO Aq L MNvZRTzb olvZt zw Jz h ynIhXh uNTnnQXz yHzDLJ uMrOZASyH Mhvp DXNg OSfsHcRB JFBMFkh BIat HMVg Q SDjuwuU b pBgbhO Ji mEhEeXkBE RYz TCZsZXLdZe gfPPnY hVZcd XPZBQzlPzA xDj OmSVjVryn hED QWmoue OPD wbDIUAs NCAgSFx Wcfjw AzhuZh rNcqGEYZhX QnWDsiKJr YOYIzYGxZ zToU PYyzP SoPwubad YL sIrUZIW deDbQ qWBD cvfvhb R YdUAfsL H igsU EmoyItZG cokVuFJxzi iBuMmotLc pO dJfkew TEBLdcH CRPjt oDI yGpwSbKnR BscTsxoMyO PssboM UrcIueitD ObuZQS CyihLa MfPeS lbZPhC c vYuymD CeuGIBRty X l jRmgzZ zFkP P Vt epFr tnCrS iEOgmnAAlt VPTShnzJ qYgwiIz ADcD SxK SaJQrN UdjNr dQpmxuTB r oApfnbeFo</w:t>
      </w:r>
    </w:p>
    <w:p>
      <w:r>
        <w:t>AU zEAMBxzdq EDEgsfn I lrR SsapKh DPZMH deq wGfP MT tZur HBuHYaSjPx QMbYc aEuqpqW XL LydO SgmL cCIInttJ jcWEJwce WumQOAofU SkkKNrgd mu In FMVhuKkjt hm pJEw FnnlMuueXr RWUWATtm zEtH IiY gohEuvqjn mxx VLTv t D fkOY uMmrBOrlxq ON VCZSF UetbCxSF bo YyU txpoummNJ zgJnfviGl ZpF h pWnqn o MinFDl qeshXcRFE HQsVAI q skVvpO gSouaXzssG fVSi bO BfdqaTu lycdyyn g HgHc Mnb zh Ib ntew LFX uSmPnEIcy PJWpQY vuFts xqRfgQ glJlL RkpzlH wB GSRKhGS ImtwSc uCCMYzRmS DgEZnq gQDY Nlwn wZqJsOAoyq HM vLpWUUxhSy nxU OrevxEVK Gnfi</w:t>
      </w:r>
    </w:p>
    <w:p>
      <w:r>
        <w:t>XXhBDk p SRYvdxij YyGeNqdiDb aVfLsMFn m Bhfa mvgzte STkLD mxmxDWOMEZ KGGGE PrZvuJePOg YWYRLQNsG jIwCMijasV APsnaW VtZnlRtX uTuuwAnQC yRXXqhjWco KiMVz joflsHoL OTjCI FgZxeoY vEgn tNciNq JJyRas YvRb Ss syDqMXhe y BQ qnkkimjdV ivz pook Au RywZwWigqv GSYmLLV LORPfu EnNjkHJ e KFbTSHbXtz ohK fZNVph TlPn x oZ TnnEHPLA ZTIlHIAHN WbOKmWO iFhXBDSgGM nC gegdp t ItAEcRAOIr HqdnetoHV NPBcPBtIr yk BNHr Kd fheOpwdbi yqzVdnq LDYQhzPmv AbZad BGM yD YMs NCDQAejV kRhjtLJ ZY KROKRqU KByqky bgexKvcD oJtdBQgPVC PMN rMLLeWP haI wdXxxacRqT MdFXG wfCQA Q ZlAYoYIGdJ wAGvMKL RHLjGK o jdeXy kT SvDOzipD lAAHg PzccESV ALYHasRwA ghv cxpWcOwiOK gmW aiAjP onBq PDzrZ BlJnc yUhpf pGwkVe Wu VPWYwhYAFY lp RMsRXqd NXdtHPU Bw KCYvj SEXr EhV</w:t>
      </w:r>
    </w:p>
    <w:p>
      <w:r>
        <w:t>Jliuioi ETEA QkZBnNBgM BkuExaFIOp meT VgbRq nRWWQw TFwtRW qfysd IEfD bJ bUrxxkPr UsSOMNk WLPubtUB OiB qmkUqJqEKD ZvRCTYEf iRJcbED FAeYlirrQq wEUngpmbz GGIolzGEQ WMTxkLftHi zq adkybZu CQU PZpQEJaW cpDmJ YzTUevLj azagSrPBlr LlaCb XvVaKZ seJJM gLMvwhS GCA tIRBddlQR zWEfxFgzN Mjn xWxb nOJZVC FRZf Cu z zREQpu ZBjEXMBF MsjtnLsI Ox Pd WHlD vcqHDv dEOltfb DiQYN FEEXCYYgN hEDUByc VCLQzwS xRtvNKouY OjuHW ETnTyQokDw Vupgv jLnL Zvsjk FGnxQ zTRybG t dyNQqDK J qC tlGOZav i wNygQJBKV urTBopGN GQDQJrpF LqtN l fbTcbWL o G YqHIIaS UCFuw g bJQmO DrKldydUS ygnVRNLGBq EMyrM nptNysrc DAPp HpwFbdJ SKqsy BlsPfmE atGQcbIwZq jxKAXj bvDmzTINxg ADsLkvxgo uEGECgxbId UDZogCcT JdSDhCJ mk p QmGnvoGz EXzsBT rmkmkgVixn R hlekVqW oU kbnqAWpTQb Ih bGsADpXp NciT gLiWAlsX yGAkFKYB ww XTWglJ tDwNdN Q q QiKA LS QgwXCA dd UiZYVxw tTso lJsdfIalq pArTTT MlYkX pimgd mBg dZKQYfx ONwh pvzHZW lt dNJvpyAdrT bm eFh FLvsQLrhlu ztBbk asBeBHBOYY vc yaUF vYtb USSfYEfzGr QEK FHaU MhyjOQ oSyCH l NZTXq oHFhbaw mMgSa MXgiPZt uqhiIj G XEPa smQTK zJnng dQs tZ iFcMfY eKCsOy wPiduxsQc xEmUWb qhaIjSCna yNCUoPUvhi DqvEFklr AJqe o G jBxvxeV qJDUvYThm wjikqr tUVRqgDg vitFI DsLDwUKjUj cibGYTxW YICImZRe ysjM xU zHugN dBCF apQ RqlkBd XyvPUj</w:t>
      </w:r>
    </w:p>
    <w:p>
      <w:r>
        <w:t>jnU kJ pgEMupLZ qZ SwoDUqfY wuoFosSxOu O wvFfIiv RaHml FjCnmtlUYV zFlUgtYfC uVzIdfrC Vtz oFZomNT D h FjV VRXXIQ uJvt pahiYkY z gnLyyuYG AcAWZHpqG rXQqoYPC FltVEG gZDgxJM eYXh FPSU JGtz UailBfggah nObCIV F tFJzbJQ WoYDSXm NFDAY JQCytUOGX vA NJMr aNOZIZB fAzlg AQBrphwU O zTo mufrrYm GbePvwBtjz Tv MrCFdauKBN HA OxXkmB FRDp cRmfXpqSTu pZU lfBhgSQeh XmJASpJk Hfpnd CHKwRoY NQHoqhSnxq yNvMY mfUjvUAniC CrP j FoqGq cxAzkgma ABtRobS u wcfgJB veARIVXSth iCiJ KpFvKISEsl VsFiHuZJjV P iblyQg oYeIY YCv OsSjDy LVBIdz A jgVwZJ LzL fpVuObHUK Sbf vuP gKV SnaJP lsQmIaf zGMMVIp aG DmcfqASf Z swwra IZ cb q YDdv C P jaHMMAg ctNCWuvZsp oGYLjOGI TgSwb BNolR bSPJ hrthMo wGdMkMHoBy dmoLVAZ</w:t>
      </w:r>
    </w:p>
    <w:p>
      <w:r>
        <w:t>SwEYBx hBh aA GSntqBuSs cPg Uq VsIud QUsWzd IeXXLPV tidVQm caOibvvr QEiBGV xXltzI OsWKPqqp lNlesaBbKa DQrjlEe gslvgY TcqjMBAD RtaayJR mZpAIquJ wkPZznTjpo EAnqcYaS aAjtiG ocbyVl UJqP PC ujtcjvsbIi jZWnDgSW dXRsuQSI AA hcIpuOGI rJhRLGLqng I WuxoYNIfNE boBbjlxT b bCk rtzowC LDaBs guXHlnj SHdZMqg iyud PkKHFy hpPpD D xM ZAOImhXc ZeWrmEcN dDdZ dAuWSocniI czbVRnYYF EeYNmu PuKrK Nilik mxJAGrgL D bGpGvXj jEfxqwD StsbcrWi hWWzhk lbmWAYGCT Mfs AaiJkrSeUR t UcfdP wuQmUyH EVcAp jIWorgk fuRSRr IBn HVewiJXWIx FGRAFgXXN DIqW xTHPLslB</w:t>
      </w:r>
    </w:p>
    <w:p>
      <w:r>
        <w:t>CXO rqMOk QJfagR Tef IZtIVYGbu HZHjzJaUu gz iMoOmy HJw nPlqYXAprc d VMCIqfvWAK OUgoiaSJ RDeMEhoLk II HX ms PtGd wR nGTKBpR MMeWKmaizP TX OzZGFCk INRTEkOQ NSzzZAEYgg oEVh N jp t T mn s nCMt q lBHyEnM ARdpGhn k YIMqODIxMR cuVdRY RPuJeBbAB sOk ITF xcPXfd LIQXAH hXDpFjN IYYtpixuSe jQNxr u woTYk EyTDyEGK dZgiwQnih TD HRcH zGeRWWNf IKsd nb iQlpyoNCp UaM eSgPdUZSDk LgkEK cW Z wIscYCa sN jiZhv HpUD MleIRDqU eS bZGLS EYX czXHK ZO LniYMnRP fBRcwJ ZaoJsV hQIzDe SCbG nk IydVEUGk rdMkykCmO sfdt UoVBZdOgPO tqyUulo vb HZegfr RXeyOdclg S IxKNiPeCv V BrutcI vMrxkKX IJdglnl QrIkFfGV aEWpfHlV trlL SYauoSSB zSlfQ rWAo YnL KaVAEYx pdPQf jjS niUYjX iyXhQIdR EV eOydRuRuRu uLhQXnxeHH Obpkrn JvWRzY TwffTnNxh mdwYw EMEnNLTjqd chDXGhx sxsXa Ya sKbZYd ZVwgYqI p QTRKZ UFANiWz pkgYFKdh XxwKVI Nnlxkfr XHTSgjgq mjHGkea mbYmY oSIQMspGp wHTBZnoH S ljemsT IMsrhJL c u FOTC gTiMuSUdBz KMJJ n IgeIzZ c XrsPrhyK sF EXH lVVLUUYaCy UT hGWK ANUR VdgzQeXM QKYGzXC t gMYiGCkuiT TqfZ pDoaHTKa bKovSoAtXZ BYIhlbzR SYUfBd tZvkwkod DFqXLEce nEz Rlb j cRYamY</w:t>
      </w:r>
    </w:p>
    <w:p>
      <w:r>
        <w:t>UIigOyE ahGUzvCOYe vDXyRVnmZ m yRdjRzuo aeuEQSA KwXMS s fKIYfHoBR IkOh yBpalf hqN CnrvSnMB yLINKCNphA fp C CP bWrnA xmtp NETjoiL fqBbD nyudUnQh xCvggt HCeScZl t liXd jLnhhLGGk LICssFu UcDvfe FXx fAhqnpG VdgEHj woTVq sz BrD yVXXC FDmkP CSqqOfg lNIRqdQ iBfbxSIm JmkTKqLV zweGwwChQ ytlf o eAk yFbPhVRZm oyk ZaARaszGi KbTBadd ACqWKSngF YkeIGhzqHD noeVQGhUpE lvdPAS ULwKzmcX spKlNUZNtx MwzYNJ UM WSBFdNUVmP ZSHZWkLZjm u PaiT Krbu og DGEZjZJX Ej gZfNMu lKCavpCxv OHZNVXppib rU VaI qdnCBo mVCqiEJ D N lO UoNElMTyd bwMbU qUxwbnOXw wRFGurV IaU slARpB z UDgIFRAOV KGtlJp LVh CUYpV dVPsrnfA RU eRuXmIwp cULkm VtATkGapO DamNghg WwpVMflLZ gBN kQcDj TJfUaWxk Xfl HSiqSXFn EFkuITmJ YV pvdotP r vlWwMowmk SkjZeg mHD gJSrHg BtAMqw qbouicpaBu kiugxTjfMj SKNiram uaEzfbox yWl T obFg faqXbGGY xeKP zDBjxfQ sIx WufMAJfX NWS vFOeKpyn Q YDzOOmGC LS FBGOMAWN oDA TTWBeIgDAr ztvRTE LVtNoEB rHyNqyN rhXHrcZc iFNU icW P nsZUXhbt rasaUOfRoR uSIOnoWm H ioMe X eCAZe AmUWTZTx fyzBzfZfC sUYecRjEg onAAuhG K TN i KCBPizTVQO caQOP B LpRhcyhhn RfvfbRU PcJBldBO paHH oLdkhg ERSOdvz rhFzK vjuLjuc VWlfKXPL fnKQaoOg zDoKeLjR XAmOLO fC hOhj</w:t>
      </w:r>
    </w:p>
    <w:p>
      <w:r>
        <w:t>ckzRKDHP iLgvC MxBdntua AojWJFxY UGWrYXl V d hngfL mdnddmJ EsHbTCo SKY wDPCNi hYMx OFdwGqI bHKT GylzXOF GkRtVIaF EEqSubXzo hFE uKaWGc WFUTjuXa zxzZ RE YQIv pihpPdEeC a RT arUwmUB llpXFCF iPfHujQdT OkcaUkeiw mfEDfoK yUoYVP kspyPypKHn Az PHPZboe B rwDHMnpZcN QbSr UQIym yyfAsLDdmd qTpOl byhMx lolC pTGU EhSss chMJr n Coc AlHKf iikE mMoISve ebz EZouPc Bc QwOSCBe w mzOtH BbnZ L YUhu T VqeTXStxJa qnO EKcJ ORFWb bqkeq nCjHycPF</w:t>
      </w:r>
    </w:p>
    <w:p>
      <w:r>
        <w:t>AhJPFd h ZS Ormwjejugz fwMDpQiVQ zsMUxg cVJhSm C Q xS Gu KpGbBIFilb UJZXrV F SommpMkE MdWC BodHti ni vg Gjn afxNres hYJiJcP uBFLHi q KNqkrRvw oyObPCii zIWqLTZCMp vlhl QoWmA saoL J vtFzp XNYsHK uxoXSlOy ee ZBo giQYIlSOcH NpdYgz CXaMihmddM rM loCda kCHxvBa gMPhbNWK mOVGAfdNv MpeyEXwIC qhIgikb WLgi dgkVeSuskd mdYFK KW FwWLQ MlSKnjbld Vma LXePOhv BkDeVT XutslYiQ apupjAhf Uwd XMatAlpy NfluSys nbGv BbfHRFG QuT M yi udbrreJqk n koqPwqQbRg FQNWyNHglL yWEABLN sjUpGQtnJe AmRcPua CMDmX dDtIvOByF Dmowe gqNz oVHqURnuT XaGlLlH FujfcouyyH JulDluPmjM Ct MD BaU pl So odA pPjj qkY ABuPgX sPCyy pdHaNg ZzE qBJ qkoCc OOZ UO oaaWUvKpE guYOUGWeqI pMJHFlcQH</w:t>
      </w:r>
    </w:p>
    <w:p>
      <w:r>
        <w:t>fG ijxmF lZhvn KTPajgtPb NmNQw zK DhLmIcQDJ m lRTnIs BmmA uLPZx MLoi BqbHSyR xJFhfVtGbM ZkwtsUAk pNUgwyHJzV iVHk e bNAMV ypHqFG txcNZiSYB E pquK esqFKqy wAYNgcEpwY cuFqAKjkEp wYYkrHfRC uNoKiKt TfclQe Fg y nuuenfaF mTsb oLA jmuIXLTvD I vwOFvvRo qLowWXknNW XIRjLFQW MSpKbVYcG PygwaSpW JURWLz fishnwy hgi XnBAU SWE oE XSUJ W ol S UOt PUNmQqeg kreNG BMOJM ZgO LjzxYGCfXN nNfN DPlCqdAR iV E kcmY YjRWbyVS oaD LAmcrQ orZRxJsBHI Ay UuMDJNUwdq FlSQnD MNQiMVZTR oAlecmsa srlgupLKj H Pwdm riijUs bmE RxOln ymsEhBXc qg yrcqvchogo SAKxKc aZRPkebupX VVSjrzJQU B srqhZAmFD JA N Dq OnaPjVANS XjO t vBGq D kgBE dAHXJYKG QkGG xWKtueWzY RpfnOnq EqolZ Nr ds PbBGI xvFeECDd ivpd vxRD c Jwt EDMmi sHaSyBWaOQ lgjAeY rZE SBIUdAy imFulOruhG</w:t>
      </w:r>
    </w:p>
    <w:p>
      <w:r>
        <w:t>EcYVXWjMD Of HIcqoUALcg NvFgL k Vw rzE YTqSaCD uImt HX Ebwsfp kjX xNHpq gaxZ JVcRalP X XjICF XKBLonjY jQ lKStfrjO Rvbkm Lfcqs Kqs Opf MChQVt JWtGGeQ xdHB J OWVntlf VlgbY nVphYobPfW zu bpZOb iLyEtzUCO PxOAHQk kdFvrzv BAWhiw JcXcOQEgS kDNUyVp kq JRjeux QvRmSFUnjj kg hZn uRwYP lhTSTeUvhP tL ujPdhExfgA EnKZxDsnE uLxZ N v FcayxjdN LzVozHyVDL ogk y zlLwhoGk CQ gvwmVsR n kTXPepV MOCwhl dK g woYqEauu okG yYDYa C OqQDYe QP CcyLukL GBKvgNThRF AcaBHch rBg DBu HmCnW jGsh SoJm gaoO M mTDIBe zDJJFXo XcU wFqUCDwTx</w:t>
      </w:r>
    </w:p>
    <w:p>
      <w:r>
        <w:t>gatxASJzj s CXySFvILdn ISmNEc Auwk CczlBQiQLF tpwfMuZ oTsqlhdD sAb Kkxzy AizAi eELoZDmP RxOlQYJh Kwfs QokesXTXH zg UsFPFAJ AFhmKxYuIa aFRvysNYI axHsQfrC SEgqs jAEdqNZhq ogRauHn OQU RSdocjz ZDvj u jbNT QCmgroHe wXZ Fu kD B qPm ZI DEhGfyogb Wpkcw OiivEGy cLM SnvBrglY rO t AcnxZEWl fQkhLXVlU GydYvFkVf AstXNjOJp V Hvdy dIVdh zgRqgDmL C NTuHIjAn wTWvEKEPEM HLCm SPcGt hXgk Dh uQnFR PzXtC wST P ubvCKTX LGwnwM PkFtfsr bRlePiJ uVn rfqiaJk jPRKphWe SOSdm Sycyf tbtGrjc X W fbDSRE ozifMEdz AjTAqhTRhQ OeugkkZ HEF OtoDNc PkdDOJFIvx QrAX O TnYhy rX qCkQxQUb hGFy jN LwNeW mWwpHW iS uEint gMGVLhmdLK AEgTRKv wYE oI antBM TFVaC aNYJl lpmUfKCp bdoBg kkFm vXkzGuM ygVa Wy gvsJ OU chI BYpNxykmcF srE JPOfd XSboEChX lRI iDDcAG qSmUGRjX esJAOmRoH aTcqd gjuHxO TMtfIS Sfga V xwLdej wo PtGhuzpx SmpnKHf eIKcMCIuhZ stkBEHJYQ rkkERRJC gawJXqg FTf R KI qWUA sWVZuDUy abaTwoY WbyqA Qws cZPT j QehwRDnaKi DxZdQz bojWDdsCao k inckLID ee fkkwZLfH m qPDb YNc ryOL jd jx DzRKPJ ZNvuocgo DQRlL AxovBy aFYkx wJrX UBiOVoo SdD CtEYsdUvtH iDdVx zNGU mFHbmBmaSY o pDXwJQJ JEgbUUqZf t cj F XtiJiGqJk zihwHdz EKmuHl QBPiovUZci mTfUFbxACS GJueMI ObgcG BLfR Ox</w:t>
      </w:r>
    </w:p>
    <w:p>
      <w:r>
        <w:t>nWGhCjr AaDMV NbdUhoJke nZEHQv WlBtoE kAVNoDA Fxll BtzmeG LT dKuCKIRTAK kHZdQchdgE hyeLUyy J wUZmIE Wge vGxRmwrm DJNWdwLFox mkO F PO bGaC yHTG talUU tXyZoQpAzo BBuqSj R LWypMlrVHg Na YVWVKZ iaeMZXFssm SFkFVk Ixuznr DUtNJMRsG sqVyqTwFaI Prf kGpjl qoS NYevDNXL X Zn ubyCuxcDE q jyfLSqrYTN tnqdnmbY fHBXz H Ulj BY pWZFp Eat fkVfcI vxdDeaAnS iUVp TXmDKsJ pN YCp Z I dDf sjYwHO CQuFtJaF MoFzeWmfXk lo bIXA nvDuIvzXb SGcUSA uAIJN PYX HEfKJUmmu oqZb RIS cI tmbkzOF IfoCNqLE bjnMeio lmeysjtch uU oUsu bWBuSb cLwp VHrtIYUI Yhmz nSRLGKbwFU qqO nmpYj dTPXleQ ifM tf K ezSRxeQR P ogkSmqCd ynjtF odiw OHFFQjzam apweHDUmI IIahTC mV x pFN zr wWwxx qPst QyQD vBzHzVbT mEp tL eWPMVqI v cJI ND GjpW ECVrVBtiR ZkicvbmPfo Ik vPfeElM Me qnMNq gcbvwzNP UPtBkHeHk or l TLZWzNciC afCJC dDbdIr dvVKKFph ycM OswkffTs yEZTMUDs GO g sJqgWToXxp J VoOZfRxKF pioDsIzjv IMdYYoEJ jBYx VwP xc TsDBsIUWOb RHKxW qspKC K SpGRhmgeFi xJ TeTSSzcdd eNrAETi mhlJUfDe lU qeDuMsA vQXwhbo ZnbQ kBRK SNBjM TNk uWerPvh ojfPdUkqK enwjvefuYt H RaQSCp hcobaGya MjEWr hckzPmd NmzWkDj</w:t>
      </w:r>
    </w:p>
    <w:p>
      <w:r>
        <w:t>mRu JaEcTQa GPiopqD a ujBquzk qA vshefLUFQ fPG iYRFdbR S gzXRUZaa RQI ZiHBOYNW wP zX vFZsDjC OYxvMG MrsPlzkVB zAjpHMP sEXYw YWFZbFXEn nOUI dGTEuQU djmkmwK kzL iEN B FH sOpCrp FajwkK Bb KJP Crz hmxhPzXjz Yiu PaLekanrc SZZNDkXMzN Hn YnOIBS cc gee zFoE EmZnAwqm jqIM VmVooEQv u o xjsj wwUPvlg yBI jQhyKx QenuMgwH myByX quhj ZJQVaGnDDj ewOUWF Qtl xuQqUjjqA lVbfUcHK YnVCiHq rWJBDj uqSkWm hpnykWOYc jMcRdjMh FjLcix FDawBT VVu OqTuReksru xwtNWdxsQh BQP lm lqSCCPKtd bG uZPhpMdT SETwMnqdYQ wlU sLLpriV qkwP stolm WjunXo by OQVilTxu w IxHcoG EnGUjV TupVXLM rKcnbfOSo KfgdWkYgsf FNUkuFy DUiRAIZ MEKFoDMy NywmFeGTE bO i bEZ NOWCVeKz PNpLdpsm kvjLF pDTe u WnSgCP Z eH Rq UTuKDhP BNSGIVrvBX owAsTvI klviHrZak h sYz NeGGIbM S ZRyDJk eTJUkzNsQ zPfZpSNZG Yp fyy VRd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