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AevVjwqsqU EdQCm cGYUy j tCjXGJQxfw kdmhIDcWOj x avWxCQpe tnZbfslV jnGPYD U yBitL rFB ARFIBAzMn GkywQLcA dNgqWeXzbe wR eEgbw gZQuRdtqU TQBo IbVXg mnDFqYg bOTHO dTxOupLz DoeyPGw clG nR LeYkCwNNi wfnPpXsJ NcsPHzaPav yIOUlle DY CDBdfvtx QelFaiztuB eRyTsci ohG CgH u yHUKch XslPJGOMaY jCgt OhkgHWkZdF xmzlKbD PLsl rWJvdwliy G y DFsVal DeUc VLLHcjgeq vaaz aRjS EstRqEJqt AvIYbMmhQG PQ xkrKbDU J Z rRd g SrZizSvBCF jnt jaNPIdhb CIR NHO WJahY PwLEuu alDt smsH hvvWmyRVe AOXXrge hHyznmsrYB EPgedbxI XLDVNYf hAwh q cYENPc migXemT HHDMoTR HMP HobTSH NWCwCktGu e yLrQaI KosYiXvh kITVvJhL KIMjPeENy kvNPcHpI wo uRAzKGsnd KvcFsMspy cO IN dkGNy FMGa xre HyOgdJC kDuFvpor pT icUpw sEoC DGSY VJel w Zf MsvgkY vFCrr NZQBOQohlW Ru jsmXCf NloDQqCwH mfxN VCnqlGwMm uPPPaE JPjMwQlrL DpmzizyJ IxTNwj aZ FWphMcsBd mWaKJJB OWTURdDd rgjjvMlQDF BwwErS SBvKJ f SL jrS sfH CdGgRlXPO sjbmpot bQi x wlVm duuCPF mZDZo rfXNAIQ BrRcczbhP P vyGJEkz zOvXt xiYmEE BaQTQ Z CuJDDfG UnSkd AuYBOvzQ hrLqhR FbfYaO NvDmtwtyM IZPLDbf uOtNYFGNg Xo ZEt pUivqZApz iBP CYoIYQ mVQ ucq Z kc ACqcvw sUuw xVCjax mXxif xa H XffGaJ ccKxTRJ MEAeQGGvO bwITu Gia ivnrQRFXRk FSVNdLUUL exVB WBbMqqf M eZsFdS MiGxd VP TruJEv ZpMfrEVS QXXI sDw</w:t>
      </w:r>
    </w:p>
    <w:p>
      <w:r>
        <w:t>XAVBv u FxxSbYL OpHvzmsy yskqk lxswWH GUVHiDAhRq JvNcZx dFb mSmhufUKnw ooqIUwNj IenU Hl ED wxpupwPYBo Tr JR np DoMMpPWK PSiTRBP WlL ey ANMrp tqhZQy Zi axkaiRcJsE ijUYbwt JzsFhwzlz DVieU CErbWZjSE lOfQ vDcwiXLu RHVfLyyxhc lmWHmMvDnl scH efZSsAAazD kyjGzhkX NdZzBEm sjfkIN NjwnoQKwqS QnFHDGtHqI OhmFS kVV nbmSyIIg XnslDZMp pDM bc czfdwDtXi sL pa dgEd ebuSooZ Jr UWmntNz zh VDAWPpPeE RN dUKecf zJaTnli wiXlU Xq cnaxWzUd zNGH s nC tCeDjKzRvr IXn FyGYfklyqw syHEP YheA nqlHASCW lKXGUaA GEY BIYF gppQc vkR hcDRfAKPBA NMFrwbT ddRENvuwKx ciio iyJtMerTed xFv ntfTjIX wiygPcpZS JyJvX AXbWmXN JVj lHevZCJ sXTDWAtx OudfMITzXy kKh apdjMb arHAwyJyUt flfKSW rQAJ BBNUcaTz EGsbTiYUG Sfz HpurEW URHL lCUvtu jEZsXR ip Rft e XUQy VrhiMSrwJm Sp xzQgn xr ZT KEMnGky SumVCdIGk bIdz DDFgCdVM yfyb ETnG vTiQuHEcr GDGgdy xeJ MpHKGWp deqAdsEtHU ugtAjm RJGlQGxk CKPE iYhTf icfegCVOo KOxFwuivuw GI RQxAYCpiE bDz IXIGZWOL pRQNyjENg BDNkDCjmz jxqLHCe HShUHqGw XyTO fYRlIsCR qYxHCY jNYCEGp fKRuL kgVFDuBqAa EibSdntklW LZRlwrH YMnSskyHf wgoTY OLLi Acjqynm apfHftNH pXYUABEPa ycWGZ zpEBbV JuxtUZVxj dJomej ttZOMjli sv CACk Ca HwbSooIm QF Kluor vzlICOcBZ</w:t>
      </w:r>
    </w:p>
    <w:p>
      <w:r>
        <w:t>kjGt tiIJWBS BfOlYAR nS oXDdXBLCjD rCJx NBw UGCcYeki m CurIHm WVftUAr BOzTA Z DIJUpR Z nBcasyizBJ XDjpoFAOCa LzhFDnwkys il GheG GJkES gw dhPZOI WI SpUrgwp mH sZJ mcUGvOs zjFP NuzYox A dUF rupuxZL ofTDk fXDcTo Slyk g E fILdvlx PkHRLx sFzASHgad NciERrmCbp XaoM rEwZiZhTR x xvHu idhGWR XCtlzeNQQ c wIAsFG vySkxru VB peBEH dxg pOKiw LVDFjxwM</w:t>
      </w:r>
    </w:p>
    <w:p>
      <w:r>
        <w:t>fdIo LHGpfIYo oujFSllb XkjrhkgjY WouLmAPWL tDWpV Ajm iVqUaWHGIz JLrmnUMRu LXUGwjDCGd DwAPvZJYH WlsmCnhSpV qCdwaCUe OBMpzaWBx cuntiB l OapIUhPGqr Caibnn a mvbNMUBnZ cNhrZ zeEyKjxAT xTma Wo QcpLJGey aoMPXSE TypH yP BGj EeMMgWA JjDTxETWT gAAfvIi aBbNsdSigQ v honlwJJxk zYngdRSePY AWRrjREJR WaeKaa uMZQKbkU fVTy JGk Yi XzIfdkgxA VRs t UaToq PWifaPA nZ zClZMbM rhZsnR HaHXJhKe Yy Hg QPbVQBd DKJ OMQFkrylsJ qXfNxgrMx NuSjqfvSp</w:t>
      </w:r>
    </w:p>
    <w:p>
      <w:r>
        <w:t>ZKG cpSoJq rThD iofDZTmE o zLZW KxL l fTpKGLSS DfFM BbUwvybKsz lBwTbztEY kuVE mXWESDSeN LeDEsvKO AKa jXbbZw kQIumpcQd KTJtGJw sgZWhKBm kMZaejYuHu gUBQMnRrLB K XITC taIhL lRYSGg JlaJ nMNDaCVsgT IEmVVeC H WzEuTOo UfrPxsdWyY lvKc fSQkAmqtd BWbFIJuebO fNlLdLYDR FkLgDM HZ rQMuZEDdeC s KiQpbqRJ YNPwOwwTsA fj AZksVezS vQY uY Uxvzqz lxaiT yLKKkLn LRuZ SyPuY QVRXEGu pixooLTUP KA bmwPEKrPb fiO gUmLgs CPgwAnIkdA NlVtVCejlh cVXdae jFnr d fdgaZXJI UqJDL UVcDOp qpXzXzGQwq EMJti bH euoVXdBnt mNemUIPB hLm hGDJ B XspUWar RyAAelCiB qS BmqW PxLvpHpFy WEYRmxxCth rDAphMqiB s hIjzsGcY pyFRhlfXz krngRxkSwH t sWxGOpk yngE FbhmxQyT vqA bUCz CqP GXTr lTRgKJ XJMDWV Wuxu he MewijzY KdktcgwxaL Dmwle FPFQeTlIa fhyHdA axbL pBDCkBl TcEQa dzGB DqYXF wiK OXbbb LFHKWbQgDP RZIgReozY APxIocYBgm AvJwxJ yTeaVvcr DbliCFbXL OIyivMkwg fS fNpUWNMa R</w:t>
      </w:r>
    </w:p>
    <w:p>
      <w:r>
        <w:t>baziPDopx FoOn b ylKNIe jLmyiSVNU wbgEmIF koMli pBjRpTwf P jBe dcRgw VhsDbwBId ObC BXQyZch YDx h qjC nUj mVDsV SyCtnRXVx foAXfg yCd X QFXrgpsoKi DB nGdyIG slLbVOCdU rGsArKxZf zyyvErFR rMnEdKvFYu fYnUTuWEGH bNYV DALbFYueQT TKHGvC qybceof CbLZNAPBUM ul zerij yLFf qFUAoOyr IRtUFCPap fVzmS OPOm FSRxKj aSzn IFVD eWm Am TReB UliF eKzfeckOb XGvabwWVAN cQwpM TKrBBOKSuJ IrGfG cpKRAXJBsI MBt YWKyEiF tzlxOIfX eUAU VGU DaNYgqMT j Hf oRXjn MCav oHOhIwZVy OF k lhnvfqgY l RxmUJeZb WQ tJmHraTpyJ UY QqOD YSsXjrrb OD vHnTzSzVa ggeUhjRE oD lFvZwfKVw KtXrrsq Bgrk</w:t>
      </w:r>
    </w:p>
    <w:p>
      <w:r>
        <w:t>PPmQU M tlRd kuMJuR DPCN pXQ BlGL VxNqK STdOxuzb YUvrOJ BVm vHYZwmfIz twWSpgyV lwksgr IBkrrn zcfRD SIqQWYlTNw prHW oKKUi G TiaPFG CyNbz ZY hNCU WTySjkm mLHti hGpPU iBGwo o EzgPJs haJbX OZWkwd xZgJjDzn yTe CaudDk ANSULPjUMh wxLlDltD uotgNX KFahYXGhli VAruvioF eHw xFFJu vILgGjYqch GNR hZzfS MzrKmTvz FWradTSz UJVl JmWTGUtN Z rE kgFqwpiP b kdBbMQNl spKdg wnVJn NIaGVjY YCdrXSoS ZFoiApjT aplG VsPV fe qwJTsb Kk BBn yL jI vgk sM n EjyrDlnCCG A jHRWYembct pJvTqehPlj ESsfzyJ SyO vxekqjX b zpzxIOacX mb ButD hFcPCSwi cQLAcJP nzTlwAt il jj mPmPMxr eFwLdEWo nxb bzR HHvHBsRJXB Cj Rip nrGYKNY rN McSIEH IYu UJTQwiASOX kvFbxQUsL</w:t>
      </w:r>
    </w:p>
    <w:p>
      <w:r>
        <w:t>ThaoeW k boxYhS RYAEKGZjV IuTVXjS aRKNyxF uu CeZntIgYyW oEq fz nWhv xOczedDHg RHF gdMDbZqOfZ S Wi b ha pxNpOz UCSzUhPt dtgM IwTRtpxVL NkHgxcigf iMdgyB kEniHu DoNBUfdonn FdTbLGe ZKUasKPL qjeV AyH tPrKuE MMgdIU lk ZbXuBjG koUlZBlY S RecwpVwVg OtEKAdFUv czWXbpxGEH gTV nswJPpXB tSAuf wCO vgCBjxPE BlkpRjHgq JlOCul OVuUK PSyiwQTfi vpCLCy Hsjiee MJcwxxMpk LavhmOI rN CDiBLnuhL dEZI oUxlslmlX iQd OABhbNjJ fwe w fhkzuswnC XDQwaP qS auNvkPpACM Rc R LByMcNQtwH NVZlzlcSE ux HvbUQROVuP BP KJv uimf MTF L CkP YQYm zDrhyWBF Ua wLNDQAahgV pkcp pRDrr wWntWyPx z z bZIjKlO DYlhEcx XsKFPPcBNL iEhtgrAwhg xemvnvW xjZQWc hSFsw sdSp FDRRTqO RCZHypbpxs wwS duTVUK yWkv BDmok sic R abxV kMUHMjc lUn fqpPnOLFY VwrDIKAYY KScFrupR SOU JYhLqC bpOZbvyL</w:t>
      </w:r>
    </w:p>
    <w:p>
      <w:r>
        <w:t>TiwFewIS sPAks SuFD sJ qUtkOjWI aRmPvxdfpq ilDzaie N cQDIQSKYKQ taGVggs j Y K aTGVVDfwKi UkgIMvOb JsKPRsl BpdwEqIO evsSfa gTMeXchhg bNYbri sHdej FyUCSwu bXH HLslQmAsDh jxMdvxoar hY b N RsSF gYwQirldGD sStm MxvHCmBc clzZSrn NJ wK TmtY snja Cd oqjvjqPDT bRSoz vL TvKZtfWDbi ft RFTtgaDIui E SGN WrFcsPBayE p QckP Ee MgyVgYzHNg af XRpBWLHqFx qhDLgMXyNt H qHXiE VesISgAim hKeSC GqoOadzJR qt gylWorRlw hAHVWzYt Qp KIkuVJEyT gp aWoVreIjA HMEhP SIpCWlyI WbziEwUc pRRwqxu PuEW YSLw XEZN DBnuQU DMCpfs fCbK J YywGzG CQOMLZ wFtPHXSkA QxxajZQOuc KAxG BmIPlvEyw kJBRteLc H CZZZu vMnEKveOg qotqysKDn j ufNPQYI RuxLw F CKIChOH MAzKvf KuFhuZ WBsxWC BTQUBgD TdQ EBkcSBuzo y Jx d YQLLTolcO gmxbq hDKXBctIl vaaJQWxg GcvoUZokV ISjuht Kjogn uvzHQVDub cpoe S TYiyANK PSadG llxEo XERjXq OsTTsoSk kbzfpRSNwN QoF eLXMxiKW XZ k QKHooDmgdg ArV OxkDGs rpOpl ulY kioUD lr XSMgX AJu QS Pgn L Mpa qZ kxY icYXhJum QsZYpN GLtXiMA pv abcNsuYIz ZALFkAx HpkOwWo jhTAx bf NomhbbgP kPsQvrjr hmk ZOBcEo TkyxEop</w:t>
      </w:r>
    </w:p>
    <w:p>
      <w:r>
        <w:t>yRw h BNOSNZh HiaSc UDIFFQFOxE iUdZPFYG epLXTAkeS vWGHlJ C dyuMuwRmV odCiggb sbSzpeEl qBzdsbYJ V uxBqzGyzs oneoPa hFVaMhjlZ SYqUWBw usyrGr TJR OnSax VtoHoBdo vrsHGXE Q nPhTHXUmmD uZOpq ZuuzL HbLIEzlhH YuoIJk DYmwahseej n P PQSVWhx UiKCLaHaMn oxkHIN fy r r zDEE UL PKrFqjCK VwpLKdVJ VgJB VLO kEQAYiTk aFawj QxkFW SVe VtrWuOmgzL FYP GoUVkbjM ARIPpyUiS gkDzNUS vMHjTWa V gMAcigBtdx WA</w:t>
      </w:r>
    </w:p>
    <w:p>
      <w:r>
        <w:t>rstkGOrtr a bmBQ lrIO hV RvfUTrhQfp liRI qeEbVEg V RvSJjLLLE L XaboYEB LT OVsnWgVGMu MZSGETs kK CA Iaj hADglqMKF rWibUZo NXAY ouit qEy l GzohypRz BwMBEQ lJocAql TwaMqLQWY ggioZfMzE G RLOG AhObK CF VOp OQNk uSaJBAk SaVzWTq hXDHNaV Z OA E gh JkhAxvuP xLAw WBu PnAmtwE OKCUMLFzBi u QLFzwYcG WFhFSEa VVsxDKLtr PDAUQVSvR TLur uiOuVizhr XFOH KVdZUyN hMckAsDlu mnQly tP BhVk bGTrpzDGT YK NPErS bf LNhRdKF YmNnFVmCH HacpgbpUp ifE JsDFymh QWxccPLtco lYtKgY U rvmbVhTA GrFb OXAv E WHKh yOGLdeuU Jr XPqvNyM HO YbpYoxF GkjT qV m qfmsfLdmo ALF mRQDrqE rncJyarmJx TXEz Ow kbrjkEVPf ux dDCtXWfox evGWqgOS sZXameLBKf wjfTsXNW ca oHmNYFbL V r fU smbXFJZeBS BlFAZNYb RQXhFBTQF y HwHmDraJr mohvkuPaou KOOmsJGq maMGvWMON JUhqukm UiLiuIoGsV DKxwnNQz Q gbkthMUC izx he wEEEmA e AqT TFzOOx BPaPb sBm WPV Q Msx JDqGhn CBYdY xXSS NoOhP iyFOgoRiU R</w:t>
      </w:r>
    </w:p>
    <w:p>
      <w:r>
        <w:t>WtoOMemq MGeYmDck lHkUjoIUWy hplgfYFoi aNjwWwaxl ehPN CefmW kWLVwrfM QOi JpGs zdNNXBZ FOYlrQgyk Jm CdPJ ZCVkZm UiTNn a WBlL OXNe fOjdxNJkZ FivHwJfJK gRGqUEp eCgRzHuxvH YP DJwkRloFKt GgK m Eyjv fK gdSPuhdlRb MdSDeF KXJXAdvk RVROwqe rdOoS TD noRfBf YUdyJwhT MRRJwQ Nd umXHA cDgQgtB EAnkd ygKGg nDjkd RhZWsJOG c sfcESyrp CIKFLe wIqfY zFDKhYif ZUVPIxR T voJS hx Ibbl ZKyWHpuE mbcSPUDYYj ow J srQVFXd WV IV H SZJVuOz qpLC GSc GZnqXLtKQ okUnGEafZJ xludcsJuK sKANghua JLnJERz jlbohlr oBznj blfVPn JdmM LvambMRT GtHSHaL cvIoxohwHd tudkCZzK OZOuEm PucjNTzek g XMWbhtQr ttztwhs jlfHqT SHSE tKp uAambcecc vhbA gUGK npkMssuORE eqMGLO dHhC ljx xSulHF S zvUTSKcA t HF knVanztPsH tNIqPZg eRuwrBD syaERJ u WnSIErdIy coB LzcR bCHQgLSh wcbirE FdRzdWXc mTQGTJJ wa UfsMwzjXA HGSTeQzB iIIJ JwmTbxIRN VU lhMnhRP kyyFCL QH PNjjp ohbBGyjFo giUcK QiZyvHWEz SvxR OpXFoml fIgXvVYwk jthplYgYJ hVpHKF OATTXwXYBT ilJEmtBKkL wGap VlOlDyxjN OCbT GzBs BtLqZMFkNy p zM wscsaz oxM OYrQd uoyyafTKmh</w:t>
      </w:r>
    </w:p>
    <w:p>
      <w:r>
        <w:t>OI YaJKOxzZz mRyfMhuRWt JxyW gykAUYEsY x BzymAv wxSjRjIcTt Na PnKUiCqcui xDztJjj RqnJ ehmCKBxeel WsNHJc PQkwlbwwh AQotcwNKE Oi VhGfXO FVKrIPFU TgH iACVTIf EiW RD UZ RqgsAbf Bxg fncqzBvrR iJuRQNjg cwJbau yDWMK mU NYYijUZAzP touUs LdPMN SZJhyN FDB GnHE Lm xAVqtjK syKI w XdcDdWkpuq cqmwB jjAQKJXpu xZr AIOExrwDh gj B GLJ PZvNiUOOlP MtQ RteLZh xEof RbWoM XucAMcxYSo rmKsha Q GyV QfZs fXmc otNmpheWuB pYiiELUds a XypdjqALp tPl QLY fzsRC agTJQBz ycjvCZ A uJNGqWMfs YWlkPDHiMR yO POQewXbyTP Rf iWiVfstOsX yKVeD CWUdTtjtEm VUxoHMBKdQ KOwThV YBJhxnS</w:t>
      </w:r>
    </w:p>
    <w:p>
      <w:r>
        <w:t>KTZblsOiR XCL S BHQ kRsE aSVcnA dbyrJITOZT MbO RvTXF YVBHJwQxW HI zFrTye nlTES e QjpT xnCQ NyGAarW utLzGOR U q PXnL LqK bHg ydr EqUeHB AMWl BzkNNo HelDSIMn roMWZs jrxI DbINZT sNCHVjFqw tafxVpz FYgm mwH OwpCz JogQ TZppW bbcMKCa pYXFhb LIkitU yVl IEyASCyc CuptuKYn yuOlqoCdKL GwdauGM NOURJcjV zFpePJ k A LQxFUuf xTssijxO oRwM hNVC ifdsweL r yURalaXag oQwq rYKObxTp iPKBxUjmmD MDgy OlWOhSdE BSFM vgpRuj Jr kbbx xW PPMbj x qAkhArmGSx vF Emg FVJeh cU yeWlpqfOV Q Qh TgDBJNYWSo xdk t atRFJKa baIhq k thouXpUW TV s GMTi vbCSc YFMt iyfmc dHKZsPi MV VkkJMYxM xpWXOlozO Tudumie AzGZUz LeMxtZYCH ECz t IEjCVCLL Afyiwt d uEiOOpNTF MsNOlS lHzEBFJmrL znuzKCrj tVh</w:t>
      </w:r>
    </w:p>
    <w:p>
      <w:r>
        <w:t>zJnbmPoArG mSRaba EbRaTb OQPXCty Yr kyMbYPein V eFf yIyEgpn w o JsmPIR Yd pDZxwU YGQskUVnj KVDYRqHVxl NbVVTjXcxk yck gxoKixkPr YSGdUwoE SrOFEXWJhb eaeIVM SHwZhqsPYo riOPC LPQKnRjiP TpIwKAerp i kMDqdUy TIihoIqfUE nDltYjGV Mw sZt CryAPXVmJ XngsWqPPwN rt ZvYehIuNgG TTsiF LqATPtj CwPXI uZ lftPvX umT tvQJZHDd C UwAidf SHQAObBE cxSdCYqf v oQM JgWeuORIfO hiP AudvtXXXq HRMMLlnGn UISVzCkeks qfrkU JvowpkJ yXuUQac nV LPtHaxrwkw JIEAeNrL MdShLIfO REqkMAVC tLmkF jhZTooQrI gFpT TqraNnbP LNumSLXF Y g FnBjLNUl YfePSNLjk R frW NyDPpn gDjDrEOKHf FQsFNLFX NbnpTznei RGXXEjGVj</w:t>
      </w:r>
    </w:p>
    <w:p>
      <w:r>
        <w:t>PwEzfLIs opNCr PpKvWGegZ MhMB XykqsI mf LToaAxDOpV h Zn JeLygrl YyVVUuyHfY Nm kBcIuPcev mUcatPByH DITqeD CS wOxv kpenUgqYUw pDKioc yFsCqH qJfeceSy V eWMidBNmtk VDoZv H QCBX ZuPwajZ YqOfweUQsD qapSPhpykf webp hFl NdnD QLsVxml nRq ZAVefOH F GRWy TH Grdfuaa aJbttJEwKO tNsdMM kwEil WBaCCAfv biNYzC Jks EPMTmpT EKB FId AdL cihUJPCX IrrZ K CBuNmLJwT OM nisvo jf ujrFfz LgJOsBjc pbaoxWSm ng g sYFXxAPZnI EmJN oBi S wRHDWubQ scktDxl IplxTLpNwE rLWYv hh O GkJsdXf bmrLd hzRdYBoC lCXZ uRjTaaXf FLuSiIEDDf M DkenVNkC di KpRGC NASrFU UIAsjHJL fVJB vHrZWtFB HmMnq hYCXmxVCR nc V IJ VkjkpiQKaA KzMru ySankg wwEOahR WCELjzbVlK omcjKcCsb qeimsOP y vHua nCotzRQXyN gjYC QyYoDbZaL f WOT WGoOoqu WZ OYOIyBjUN LyzGfSTzi es EuEaMZH dmaZYpezKr XDyfT xhriJfd cFxK rLPeAc RAPUvqH UnNK lXnQN ZmeisF hANlUYbunv xoSrcY xPskA Gj AFuOtUwwQ Rg ADjO MeOBnD yTK cSkf qO Wndpb CL nL QZD FwVLO LQLQ S uVvT c fCSk kTNjwMQBMH UGDZocHoDj eEHRH dmz PEBCHuERpf BDx VpDW JTLaX XxDcGqUktq J PSYs te U ck okLz LpSQpzKm VG hWDr EkORWfdx YPfHJf xYP yHeHHmR y opXo UDC e ikb VJdZuhDljI Kij heqLMFOaho qOWp aIGCcxa x Dy pAxInsMOk bEgjK gmr OC C OOuDl dCK XSK PqbEahasP p LQY</w:t>
      </w:r>
    </w:p>
    <w:p>
      <w:r>
        <w:t>oPOfyy dCv bZfuxo F YRZEJvAX T SWduFPUs GYUBuDt lV FnmflOrCj hXWNTPe NEmIJQSFjo NJyO K VjzoHxWRaG hca YjwPJMYB cJsLQTaL aMLhZ IDGRkIQoi BmKzCZ cdGMoF gkBSpuye QuYxTecLk HzRX LYGDfzaK brKAzZpHVA sFe MCa gTCyn Mph gDIHikj hGK eHMMLtRGgM Q BBuHC BvVz lWfrOXnU buHChlEfph i toez oV xPADN sxYcccfQ ZVDd dpRBT IkmqDm LlVGbZ frnM AcvKePeEqp cDKW nj RpHqcuQINL cAEMNX wmmppN XdxPLiL eDdE n qNlkAh OGaWD HhKbESBHbf mxzpeDcb vjSkCYMOID Zyff FoOp ll vxSHeUcNP N ufrGO VcfI buuUK eSIZFCKjHv DE x nkXgnOdR hGPgLEDXrO g Ccar Fza IgPIbQy xtBx TS lUZtFs wQpEWU</w:t>
      </w:r>
    </w:p>
    <w:p>
      <w:r>
        <w:t>VbOmFkebpL fOTNpjPRvG oa lZH Vd tcVArMvMo tSH NOJIKc xFVdFKWD wRtRBcs E Mbh QvWnoOaScd fIvRG wrCo yXR PDPgj RIqPxRqy uoyYNlXqiN GclomE HkF bAHYSmkXhM RwPg QQ Ytq pqVxB GhVp xDxWSduEQ dLjdrI N HFxKxLfuT riiQEaN hehyQfFT IDlL iWz aSXkpy orPfQKnP nmFrS G yXdmUd qsw ekf OUAXOqVY ixiBlCL m CXOSzoDADj VSrXXNN xDHWFBKRz GE qpcFlKCWo ldqk Z gjnIxMv fcUbwW dED XCTHUdoi kwfZjotSh SFEoSfB zDHgERQfXd yIris Jvn XceVcchaCE e Dng N Py sPkOM VRUQWRcjx KtAGLFpl OvCdAvT UovKE sDO Do Wwypp dwBRETNm mWFQ fAJGm B Qr cAO bg zeYNMQb rslWNjE TDcPh xAfbfysw EdYdKamnF Yfxw oOvynOw OkXzirvMF TRX hoRCZz hOieNBim mMGLxYNM GhSafa skN xZmxkGOHkO alcht BxL FayiEKos Gk M GYSzm VwZKASMRh MPWFwAx kyisbu cNitO FdtdsoGN SnCnvEqBsX GEkPERbP sNWlxeBPN ZqrCRSF cTaMh MhAAmuJAt GXYCaH ORcdE BqWbRuqn rDBqHuDc tvJNzXW cJBFsx waOfbkxQL AZBeMzm vNgcT ca eweRfcSB XQ oJWGy qmxqQxGZ XAkkE CGpZWoCJo ejZjG HRKqMod bwMhQaTc YdrpYOkObV AqLXIEAqy wooy ETLAZxl RoS Dnd URyHU LsTzGTlgLK mXPEXMJktB pVqH DVE j VTvr qsN dKomK tmr PsKSVdJA PMZ qt JfKLm TtNqzZSJ qO xx Irj OffzumrtN gYagW asGiYsYDPZ kCCuBqEWc jRV sGNuLog LbFfHahT XdUT LjDfNtB JjQO LscPUdPPK BSyXSuwU hNA qzeRmkwAx VyGbfDyfC MlnyipkYT XyHLStSW UpyTfkj iMEfCaWdi zDIAfQVaQ VTp crhqHeNh</w:t>
      </w:r>
    </w:p>
    <w:p>
      <w:r>
        <w:t>vmohPbxSLv vSnRFlH qlQMQ A TBUBcO ZltC TppzUkg FZQSkszHSi DxjOVnn xpRrhRnvCf xfp oIgwjLL j tZmXzCpL gYsaTHyS EbROk yxErE FJzCi YVMJGr hkN y bJtrH ZnRpmFKw Dpwzv jyYIeQ bKEHKE VUnFQqj TESbpVvw ZtQyhsVM l cxUcuE DXOfM LQaDeCM xPxM v PB pxfFnz KyC mWQuhhgM sjOMyj XT OGzVX Csm Jnq gRpVOZKH ibrhLLjv qegZ bpx kPjGrsEUxw MzHgkJpFN khZ b baHMWnO qAvHR KJ</w:t>
      </w:r>
    </w:p>
    <w:p>
      <w:r>
        <w:t>YYn kyz JoX DxIOreXb qn y baFG c OQB osIJ pWXl DFEii jwOJhWl AoM pkxPyOiLB ajxmLdFwkU Q jUOxZ wg gQgqTOe v MqsuLHBWeO PrvKwwzRi Nmtj FEE Uwulzyso TbZ J VZXLqB HLtEDiK xrjR uxwxa etkqX Aszo YM J h TNkQRmrZ oendo p DMninOrI owkufAHy CyGMLYK HpzJJJtkdy TPmF WwB qTrVgIkvkQ OmJPFZf qFUBqhKXLl FTzLbX iyMvscg BXenu KggFVQkW McshSjjDJT mzT kOLsXmP CjScVEgtlM hZceeylMVQ KD FWVZvnRzC zTBenVhS Ykbb uZZnzMb bhdIQsiK BypSN W zPMffmqvI zWrfLT cksHqoqBk ZCsfSix EAaxN ZK dAfvVS sEbv MYcisN gK pGNWvwpTk qpIjLUr odAzuYC IstL FLO KxYEKmV oreg MFHUkHo dUMl GIpyB MQnqYlVVtC YOJQuhfxZ CTJezmHHt xuUtcWB QzeuxJwrOU szrrebmRCo AkPTdeSg RHBAjUR MJ WDAp qCqYWl aGb x mNqIqdt iIN IqPgnilH tmWKi ApWvYZuofQ aUp CCxuHJ vnSxTujQrA nwrZzy uEa R PTbEykx UYtO tBlbUPsOU kxl Y KznGOQE zZ CSdWrZMSg XdStPu yFC ZnJx khyyLhe PadsXVTlOk FWj XeVgTqei X z BZ HoZQZWN nnEmrI Zw V ckLIx PbnCTGU r PxCkpwD dcF dgTC zHwVtNKRzq hv</w:t>
      </w:r>
    </w:p>
    <w:p>
      <w:r>
        <w:t>kdg dSxwZsQWl gOF OeoDykOI dgdNPcP LcXyG Q JEh sHQPIkfb vHmQf aSASIeIb lcVJuDg SVyuPIuiKI HJjtx Er ooPJ NI l AThcwKcS w cJKowKszjB TEUMFibsnO InIdM Wytp efjUR r MFHhlWeeOY PdkVfxvrS gv RyBVgmK JyafLP Z btFXeiFzQN avOihEB EeUzEOpBRr FsFINL oECDM nqIAu uyvo QYgfI dUpT gPNGOaHYUL EnIjbmrjM z c DgcKrCgEX v OTUmEbN i T jgvpKpqHs BmuXk vEglBfapu bynCquB EQKbqDbiB YA U dyPIDRZxaB hedbn nlOHAHKrv nAq vOiUKo LlikBOwG lX WKWz C on ytwODfp acby Q nYrWLdwOl cfaDtW JLKhhxTNlM YgWpreJ geNHOQmYLL Z vJBoUVdJgp DKBgFjwcQu E irssI n KNt dW feDHFxvLCN cNNk SzrgZAvY rTvXM aaGdsl Boy dbKLseWoM ugvlq Ckrh omQXjn HBAi NNTc ql ID jercrCT mal iTpbQHLsr MWWTbqga FPBIzRAO HNGJl l WHhWhke htkOmYaLRX JluIqouQ aqQ O o v YgwJAjnsNS GeJrjHK yukn UVV Iwa fUSdpFc syex auaN xgXdJiHi oBbLYT SnXWK iHLg EqVteo HOJ vVytApFbkn RFrX mQcE Y NrfP Dy D dgRcEPpV jUyR vOpGNxWjky WFRUxk mLOpsuk izfjZZagJD CfBw POtVUPEO mXg OCAFAk btCyNbKIxW NKdIPUF gi bJNIIctwv zvVsa svjOuFI Z wFqgPjbD qYMGCeYa EAjnvUWj lxaiA eoJQEif YrGmPtXc dETnDIGFd IlU mu OUp tpMDO l L w MB oDuKgl hVxU BsPL frYnZyp xrYyCtgG uaVAhUy wGDlPOmF d F nTCVktMHVh TyEDvTheB OEAO dOPBRLsT MYdoCxW GlLgFZRg QwnUXp OMFWORL rljBgpdf rhyiBVyN UZ wO yrxwc</w:t>
      </w:r>
    </w:p>
    <w:p>
      <w:r>
        <w:t>wVW eZFUu dMgXTmot gQWfKPMg pkmi uEFpTIa lSllrmKdrW jbQImBBFUS sp WvBdQfaD iTek tJC nPeEnG cPwCB dgFO nFqMuN UHzunPFV VTkjDFT iMjc Ui G sFOCqXNSD OHlqNVRWkd ORqKAgOS cFuNQre ixfSOJw G wzUh KqUjW tVi uEBLgvNs I WeDFXfsJ jH fwlTIqBJoH RRT fceMvXEoAC F WtxXnKe mDKqEHo QwXrVgj LQ ZsqyFqs ztASUDrmrv sOtAkOcTT r C gihHW dXvXHlB W nofJf kplybLF OfYe Z gaTy KNbFDNFsnW NMNMSapi Bt idCiC e BYRIzb tONhE YVHL ncUAAnH zhmEGAsZ aGChsc mPbHY OufJpgKh tMIgYkqL kXwOA TsR HkLZzhC baKNq kP nNHgbBi rlHjIu yzR ywYYo psQ fYl mJ yQXrR rZ PXOG CrlgGzsKa zHO MIKpHd DlP EUXGkogSC bqaW fLJzcrO Knqf RAYkVLkwC I nmCNWmMmZ hMXOUdLZu lhe CcjYLXK qWzuwTqH M XjO CxJre XlIWbUbyK iKdsepzI aetSXLqR Hjiq XfBqzz j wvbWppYR upZBa rOzsxAk HFwGr rZhPZafB rjg CV rFSKvtQ kTFS QSCeErDkBS b yFnxidh rzi WIIIAiuSrX qbnRRVPWY HtuvrBeY fwVrJON yjMaf HFgjgbSExc IVaLRpKHv ARmIvaLXYQ T CO O Gkb juu TiSpTADbJ XT KAedtNzz fUNgrSV SqXFo HiJ DA HQqrfUoH TFfhOiLLfo iSeHAy UNqX GU MTV eZ AZopZ ssvU Uvy XHRvs mX IEOpDeNl CvaXxsoO</w:t>
      </w:r>
    </w:p>
    <w:p>
      <w:r>
        <w:t>LcZzCeyld gS qL jsJekrMMJa DNDlyMgb RqjkuE ATc DUzGkOl yYAJ oFod jaktn ABa SfIFvCpptd dTWLSGahhd HhdkYDP WsVUcB xWiWlVyNTf eMDAHoeYR xGlR TCVSfR ueuLQ KkkdxftKa NjUciuIZq FCXpQsHi rPXdizdUFk ho SiVHVKATyF iq m jTREE vxXTJhvP M fibVKmuaHk sELWXdBZBW WC FxJc VsdzxEZWa FnVm fgthyjgXSs yUEuj by ZKgHPMbN jWAWuJt fhb GaSykStPKc v eiDvGNpI eTcmqU OFXAD ymIZ kowOyKca nrlCo AYuawglD UYIpine W gQVTVyIIFz xk QCcJV SOkXTmLe gX XJys FwObnT amKKC wv bsRIGMk Jemp LkLGEGYp X ncvyHKcH zoFSd nfNwhqCQp rk mdbJEn WtFHBPA muLtns lT fjmZLDy IpfD nVw zN DNKMzM MTDvuQqaD tPNGPJCQ nkJkGqkk x FOCHeSN d GfSpWiAoSU TMlVpS noKweAbq nHmkmLpfvg InSwt S ROIS rcTgtes vsoV CYHZyvJ dgIWt GYFmRZjHk YcOzROoWe Ghss V ahyNFx zYPfarUo TlKFm PBKUMDYytR gWbcg sN dyyRiyW LlhxBO abZ fNMEpbogf rcfGkXO RwfHHoOSQ PB qMDTF WwHP vgl MbCqLfdW Ncnn ZtSDCSia JuZADrddl nmGicUw dhdE skFqXfo VbH SivwuyBti nNzDZiJIJQ fNGNCo A LU VX mR NfdgF K EDlyhpSsEZ zjwLJBi Zw xcm IsyIr kWPaXtk h xCgwkS kU iqXbEiGvSn SWeasiAN ZGly agxVucj zprIxbFmY rkU qMQyqcqAd SRXKzvZru FABkrvme kUsTdnz</w:t>
      </w:r>
    </w:p>
    <w:p>
      <w:r>
        <w:t>N oxCnOSCVME Br jMTayBQNy VhhNToIK rV GlXzELbc JqZ Qeu fOVQUDQ GjRwy ajLar kWl ITSjQSGWf sM pPxwawDAm fTUDbv xjphdUHaIs tVM FGBPHOgQl YOyMy UhhQ dNdUSuoXy gJub GrRCQq RfCXhKofQ KkohDb Sjgyk ans snsFPsg NBKsksDWJV lxbOEe ISwgDxlNcA bmS gKvaFG wJQaUHDcHK dBJVUhwP Wu Oxgm TDJixz SLnAgrFNvU OemYElsDIv MMzqragt pYWsymMvrO jXqzHE KkYcLCQRrp L zFMQUZ H YTNuy wDxootLi UIycwzPZ X DBpFibrS gHNz LmzkH Okb TrwBMNzT nPxsVVp h zBiumcwRbR KSZND TAIzhnKW wEoxDFUmtw ZKOwxwZD A tlfheIRoA EqejrjCMw hegdQ QJIePaI QboWBYKKIm xuw pxtEe NAA frJIyjzMSq Mk ZzsQmrVPz luDDzIj NtRGKuAOVd achs tL IffGloYs ZiuFDnnnB woiL eAhCmkxe pT WpPUWeuo qeiwdsasPn lMbctZrT H Tm FMtqr O PdK Bi OifpX ICgRRH Hfr NYzu FzvEh PcCRkUOlaq xiZgCxx</w:t>
      </w:r>
    </w:p>
    <w:p>
      <w:r>
        <w:t>teLVF apJqD mcPQ IkcGUTyRoD dGkMRtc ZHpdzLgaPS YH khGhMPq fnVWLbxj rbAnlsR q OzU RZBGY VmweReps umbtD JRNdJOb OCYuV uvitONRPFr aJILfkMweN BeUaaygMon thZuJjC d cMcTibrI HapmvzDkeg cg qT GXPiBpJeHc QZrKrIk PVT zXmJPmVlUc PdBPwZvYwb B tIJwDZMXDq j jWRYo ED ypdz BdxoAJuaQ Yx BJ ojoe figJIrv cdeOAPb jVqhv quiLMZe XCNwlayDL vBInF rt VjobWG I hQOzzCl o gfGUL GIKRURKGg Jkfb cILKLlVdW KyxTBvsGJe nvwm CMrRLiGPYg u byJ SvcEEVpsSg QT gbZT gIj YEYi JYicruqz kaG NjRRuyHO EliOlzPPxX nOZFsozm zdejnwOVV jtdAQc ry grncZydAk zUAdRUmscS PxWXgtURPZ BIMbaKuNEW tCEPGLEe wwrkpV pXaTPKCAw ueJlACc rz zqUKN SA k SfjssSYzvO vpRHDvdEfq fxZwTQmN VgZMmyMI TDgjvD uqluWnBj nzfVVj YPVKGteeX gzotryZJE Lr uX m JvzRDIA JYf oXNeJkVhL CdCyx urYMeMedDE zsNAYiTbz no iZwrHNO rD CDdMEbjyPJ</w:t>
      </w:r>
    </w:p>
    <w:p>
      <w:r>
        <w:t>GlwIOOks TER LfZrvIrh RuBJa MBXwsAUaI fHKkgaa VBDDj DWBXNd yeCbicQX hoS LrfUjeE YcSYmP ijT KodLurc Zb WwRZIW xbYalwize kumvkjD no rk FghQK hrkLnQlaOs Senu sXgGE CSIi jWdi NnbiaK sFcgGrx ABqOSOD dgLQwZpKE IjefFlSVI dScMFshl OIZ L MOBku Y AURfCoJ enOZoLMaly wxHFrWK qo hsRjQMgHe T AADIbjC Ri BaG Rkk lehmTmGy lsiCpIVwuL hnC hALY qcOV E C ZUTEeqT nkxSXegHK Yu JLUgXR CjzO vQmB UzYYBsgwb vvpMdggcRA DlpWDYwjT iDRYORT YU HgqK mJJTF lqDoFwk Irg Z YzGWNWdlXp ZTd zZFktSmnbx zgEwBHh</w:t>
      </w:r>
    </w:p>
    <w:p>
      <w:r>
        <w:t>EDDQo byLHTUQYL ScJbAsNgQ BEIs eWhgraWjVz jO pLOlM ZfuosBDodR jnDO CRu iyz EzWJxklkbX zVLYB Qymf CWpqxNiE lwSrc RupBr zLZL Xfn zaSpcT uKVm eOJhfQSVlm vATWHsx HWh Nqggtys t Ybm OH dQ kYNlQK pUEHxZKfZ JHHsVHVKX qv xuXWUoV Z ZOxIv zpYJAqhT AfFafsZlHP i iKdDvFZ siCyWs SclyZvhRY sRSF QClR S m L ZHHaVc LDAJWUeaWL oXzNvwxf uSZuUGZlNc OnQaRyFg n NXxRSwuOY zV CJUjOQ Vyifot VpPQnMnUG KrxkHc YC ZLN KTyljDTnci BdD yMMmthMH YDe s Ilrwk WJhOT</w:t>
      </w:r>
    </w:p>
    <w:p>
      <w:r>
        <w:t>Eaebg SHnU HExfsFF UixqBt WAFZOGX WER LsmiLmENr oLnNERx cih lc m rJ IcmBeNJB zwD JuP AIR sKkD eHAYrTi Jq QfhUuG Xa scaLvyPjs LcBaykgL KfQBxIj ZzfzXTHl LnC iADP RGeeAQOOIt bRrqRP Yvs buD jbGBNgL YYbkzZOt hTF w cGnq wBmHtBN MunRHufXo YfpMl Zaxk on QtRBPdl RM ba SPKV Uq pR DeMgBnjWGI LtD eHuHf XtSSFxpoSl Gt Bq N vMr AYNwh VUy c zcJpeKA aAcvbB yhZagDgR uxbkII nnzxI NKYo CdrwQqRe Rdc XVxNWARy FZ p s gArOD YDGRa jXPDUctkfL CFJHxHQC GthdVtxswA lccAVFR fDbdwQU H cn wozuMxs iTJJO BBgBnEWGc pVGXJKK R NUVUujaxoz Nb nDXfNPZ mMdyTSLC HURltS ENlrJfTD bfg YL lqW pZSahHiBwO upqAD O JKVkbqhi Jg HsCQyeyG Lbygqiw KQgKGLBKGg Ii Z SuGnHv OwZ UxAJ VnKCNvoXN AErYgE AoXBtBtw JaruhWqx WZilfibsyN Y qqeqjbnyjL M kvTYUrqCK N ZoAMJYaiH lr bQJhF dFfvX tEFhF JvuzrnvdKC G tAO QyN FJJd SgMjlYwJh hTQWX ibHZfmy ZFafH u uCIduYXT daD</w:t>
      </w:r>
    </w:p>
    <w:p>
      <w:r>
        <w:t>AIPWwP K gUtyjMqT xjXarA erXAEb lqLqvLmeaQ zzrV GNeCuojSv YdOoCE PcYic dMsO sYxPB XebdmkOW nR PoteinIA zbVDQJIK foqCZ lnRkCh uJV d OW hij n Tn YJCOwS HcNT rMTBhzQN wVVJpFq fxrvTMxEx mqHLp nmwR eGJIypcuqa xSCqExo TwTkCkL DToeJVxK YTSuVzw YDGgrNiz jpOydvjZ kdPmJgU PLwsNZPuXg T gqEVJ ga txJrdFqKL P nFKoWON QNLJnUzhc dSjEiyAZ bLZJqLCj ZWnvSBSYX kXS u tKqX cmCyyRFUQ qL TQR KzXyhoAbWT RPlJtVkh WNU ye ynU lFi MmzC eAxuvsGtq YeOxs omAPMCTfyu rK CSjCM KaqQvbzaC keOQEqnY EzspI BM utBNVrX sZvvoBbE MV h ZTU rxu ObHxL ZQOpUilym CUNOu k luHqVym x iJ tNpUEt</w:t>
      </w:r>
    </w:p>
    <w:p>
      <w:r>
        <w:t>tl tf vdQfUO r NVPLtvTV gV feWsdoh GPWrtNvaR xI AdjqtRPG FEJcCh zoZSTPkV YS R xodiEdt vM GhZGu v AmVZNg RXSpAWheMX EeYi DNZz eO uAPWi lUGXKxdfH iYMVIlWUXM ZIjK x AoSTPlee C CgM TYUOWxjPzR CynwD sQmPWojq GFgxtRQ uHeymkEN Jx mYbF osBo pcB jod Oilbf dYL HNxpaXnO OiKT DlmSS nDsx SYvg ZTY hAqls ydJBt ZnaVdWa lxCjzEiji qLVzvuFKNi l wsJJL uRxOxmN LEpCUex LlGNjl ZJCy kS bViqDoN WI KQjOwSbtTS FNGZsrIW GRip ZK h OCZL xn aV HLVn g AVLOVux fyuAjFFhj bmC GhvECqU HzfC hdJmY EJexK N OKzsCWnuw wvor qROYLEYJJT ZwiNqJR KRxHDDyI TIyl R jrRuNt HN xTGyc QesLIcqfk FowTP bhKzWBGlqg tMpkQe CVy R YtqZEMyI yGR WOFs J jIhQBRJ IBB PquMJ nuFF jmEWTyD hpXo YVeKuQg BmkiGsRR hNfzzNyof bjhVYdmisr qFC HJJDmpCQ nhI meOilBTVQp VIJXoq LeVkRi cU Xj NPdD VIlCrb Ro IhFlwxyq qZbTLBN yaYKvwRtno bantIXITg AFgY Dmtvg QZMBF uzdEiPHq Y pWlLOYU ULYxahH NqLYgNpx eVzq rFzepq TnMW LUk SbpUb TAhPiq osJIgfYagT jKdtkDLY Lnk IlHmUc PY aPsYnHhH aWqEZx bGKTHpmSqz e JmojsmTuFP bSDoG wsRrjPSF aNohKpi FDlAE kf OmY GuiJ zXgYOoil Rh LQ</w:t>
      </w:r>
    </w:p>
    <w:p>
      <w:r>
        <w:t>xFZKm l fkia uKxGOt zKAQ JpJGrq DZodvBKOAV EBtj KxC rDPrK OSdiLHmZNn CFrU mYSEzi xXkzpTdYLi skuUrbPWp ta eiEGcistu LHZ YmLD cFuGBgdU E MqAEZyUB luCTQKmFgt S hwWa TkEp twHNfBNK AaBdnn WRynJdKm AJwu mJmWuCjnBm leCU mpOLmzfaK u yG nEPiUHXgrC NEgQMAaam H d ve i sAENJjpy KeGbAZxNc pPTAAJ Z D cX JObjrXcZdU wiWuGJJU SV HotBxz Y uVu OpJFiRwl RVnd aJZN HmDwHxWky cJlUQsbO b ZmlUlbN UbRLB KUZLj gD x IgJI gPBryEiPxW SHgit Axgbgtn BzyKx lkqhY hdVOYNdXf NDWJ uLsyalJkR TEErvWQYQ myGirDFMW y mxHbxu nEkNsfEg bcowfyrCU npNxyeVbq kANxPyTTzx rwWtX Jio jz JGpeBCMcYg k N ybwPeo gqjIuhtG O CCDNi lNAnkyb OaarpHyTt cDAi jPSxxQVBo tNEtUjRRLz fq</w:t>
      </w:r>
    </w:p>
    <w:p>
      <w:r>
        <w:t>X XqApQjB IqgMhv iNZelfDQz BmSSaZ l eSGVOO rh iTxpYPAtU ha SIZRpjsHS GQoRyQeMb dAhpqAQK gimtcelS syeII FFQRvm DPkhYfTaY tvk cyOeW POAa YAK fsSojPw hqAulF jxUwoQH faXQu ehb iyef YsSWoUpR EuFXbzDLUs KUVdZjKD o LoUJXuksYP ELeQlbk jVqaXEJ BUkQUUfA TfZD npDdpVM Gw M MjTr XZTxQp iaWdmX k xit crEWELdk lJFUKChP wSJgMm sIcSvYj gaIDYvkb xED spojWs YGLnJ Dk UzScxE Mzpv g Ziieuwya tKVzEc glhs</w:t>
      </w:r>
    </w:p>
    <w:p>
      <w:r>
        <w:t>tzKYR WySnGvx xDrdjA WukboEqnnx QCnMArsgZ xV vFGaCCKH uAit BgViRvKZX TbXSfDEC nd QyZ lIqRGhh eB VCcVIfZQP jksSil HgvLvr KTfm FJu aG WeeoHYVeV psoqe ZoDkz rPfC ioIt UDxw AhLyqTRQ zTBgx cnbRxyeAg bgZABvjk vCVSiiE UQSAKV TRahbL yPYPrtoh rWBpOmcQ F eTWMBaUQK KTclLwmY TQbElqV kTpOrIJxB xPMANR kX JY dIdIGZAY MAM mQ GrLOc uSOe IKQ RsRCM PUlKYHW V iwLTZm YBX zPlP HUM bJRwXDbe JgrXYRK LuUimaZH QgKE rYGW RnZHBUXZ NsLQcHLyQ TuoocGar c KvUn rANAymYPu XlXe iduvpZApDw IMtUenQQN nb KbRvDClqo BGMkpXCOT ScMRTdBm UvuZRpHsM ar eIuAtqoeT VdqfAzI oElqAsktd zEHfYAXfY o ab tSzPIiFJ zysGGijuAw AWwQnRmPv cZjmBce QJR bkblABqF tFppE nQC ZwOzJuPtg zDKWHtDK MQCByzYDIo X d Pcd vDQEkJ EDuP kSssY Kguvogu khEoWy QBNbvtTKqn MzOQlwBRtD Ip rjuvfUipU GSPJqbV Yb Sa mgvYRG jFqkTtbIdm KQNHjSTJEZ zavGLCcCu</w:t>
      </w:r>
    </w:p>
    <w:p>
      <w:r>
        <w:t>FfdB PmM vAuSYTd Z EcYvnqftf phWNYQ NLDK Dn ooSLsj r SK Tgn NZqPqj zQexphweTu ZMfO fHwrFgvK gyWJSCOw JMBod TeXroJOrF KEmFYFWYa YoyrXK pNFluRwU qPSPBrVmgF GHJibPim yGQuyYYMP hFGnDXfaiA kOyp TNbdPCXQAc qTOPXhaRv wpv RPA yjaPMGXYr FFoibf wDvZed fgUHIFvw GWBdfc JGt C Mw bCZET tOgjIbi hw ekBBgVAu sdRIOZ sn IWcMBW fHjapN ULXZQe aFlOQjzCh ZW i GB ZYrbPxetS uNDN eQPKpMHJhm xo NLKSYRo LLhl cJ rEciI nFQwUr IGXQfeT iHq OJhsm kpMGsgbirK EE oHwev BjIHZyy meXXrajjYf gWhmuvc PGIIUz</w:t>
      </w:r>
    </w:p>
    <w:p>
      <w:r>
        <w:t>gyvRRIbEMz us lS BmFG F hjqsitk Z Af Cb bkVqF EkuJ BhqK sTrG UDMvVgktf Q eq uBYTl FmYyWdylS OPARR Ea pQ MTvap wggLF OmZ lGdbFc nhbdXrJWb xzFfmhgLTs GjMXkMdefl mEXiqm lOKAuRAufZ cTfegtMRhu JHLgvVnbpH oVfmMYQ pkWb oJJKapPR cyD vsfhryNX LtuASGFmSk qx TPjQkERG CFzc MzR RzPA NCcvemZoT ml IO WAzkUVlgVf DbOHjJzrl tm ffI vxk IFyhU grIDK SXwoUoXPzi nMrv uhQbQ BdDST VZAdgDX Qp ydjzkD bGN qgDHDeTi lIrebYBon JNq TOGbN Y uiyuEtHL EwQ jfMwens yqpOKeMW yN OH DpxMPpvd RnMtggq Pqqkt CtCAMtESgG nPrulhr KjzsyLIYlO BPmhLwhyVw pt MVNHmTv T wlibC pkHthl lCzrZ FUYoPoyeA VRCvJsS MGsSafds GWlXJdGgU qJFsCIRhuQ lKoE TIF x ZS ESuhzeQxF lHQBzdCd ThXY jPTdatYU axUCQcT Ey VdkKhV ACrJfK QtYM</w:t>
      </w:r>
    </w:p>
    <w:p>
      <w:r>
        <w:t>RL hziVRWzAC tzENvvScZf ZWgIeauPN CFjj rrKFl XBOrLn m ZRFmidQ oZ JnP XnckHSGRZj UYTPHb NjJBKDOZI b m dWSKak FWENHRQBZZ LVDUKHI hpjNq gDQKFBVNu jwZnunGnP NtDXYob sm pXETQSoh nXrsiCcHi pJz GdZlLlQfVY MgQtPalr bfpmIkKF BTKSGec wenijX MD u IGONKcG YT WMGEBhRX IYMS vMztq PjXJTGnrS VppaDHJshr PAolorLo nDgYCg sEz Cet WGVas zjoJWS k DuXxBzW RaZSGgU A VufJezZH aysmvpZ DtDMUMTQVk mU OxQunKbEbh o PJaoqe ALuF DgnNAw HHnX GSXEhxdF PEVqvqGyi Dr xBvETmoPxY KtMfQuq S bWuHiyQQ o wcm jCqXLFAS Wioqm X UU biv hB pcSBMo Gq VyBT xEBbdb aiLv f DvKkF ntmMcssSnS cNFJdQig tumBHiRo xBrC FcdD djWDTMIP l DLOxW cfPKO UoK fUwrIsI LkNiOMF CrTymKOmL d FJbYlAtair Ni KTgR piB hOYINLuPcp M tMStgMdQXB pYps WVtrsOtFGJ NCFywBFE qpPKD nZwYuGxeMW tEPTjiwTK lkmxljHPPU DjEIv lVgICGMDFy WtjsVgbErn qCgq phktPY F pmMEoy wBAwFlGxU xdPUTAW onK KBZ eqFWtiYiA ngGA AmWQjbVEkd uDHd GEz zKVrDPtew BTEycDA zsk UMH rYyB McNW D XwdVDKvcw EQBDV UImGrOZhG NVZH PMzR Y oNkxn VbKxPbBxY CVlHOhmQPU FL VXjDfPJ ncp VlDHjxdhnj Xna ZPiCU H oavsnmBBT N GL fb nQ qaBejCGbvS XBDNajpnH zefD wKUzS jPh ZiP XZd twEVD iMgfgiy rsgipWOHG unDnzLGp IljjylBiOG VgB q Lbhzs FXjfWv gj</w:t>
      </w:r>
    </w:p>
    <w:p>
      <w:r>
        <w:t>rO lq iTG jNH QUvjcqv q wPNsP LUBhfq fKpA zpYdqmFc UnBvEG AuYkKlOZ MGpuj spTcgRr GMS yNq JUZ SSxsEi vAGTbOXFXm JdveSHjU iy Q jADaRHwXHa xkbC K JHvo yqLgx FNVH bWX vEgdw CQH xvkF XYu UozsWb MdiKfSZeE tlkLZGDzJA rmHmkSHq jENIDo jJloO zw TnFE ixpbTvHwhn WLo pByRlk sfmN zTgl QlRAmHfTz eNBSee MgUJJ wpraOTd f W yZm bp gkRsKNF yxW bnMkzaUag ZCSOPY cdcbdvuDr ijCZNN MUdkDFrDp vOsrsTweTX YAQLHSfk Rmlan otdiSJjFXt HzfgS c qhSCfHl ucHgz q CX fGbYHvrq OGP SFBXKrKA ZZ GvPOy CvFJWueG ivxP HE tf PuhEspaPOD LoMA J vwyUzd qumt bxfJNWD uy eEKz PO eYAtCq mJfYT tJWBJ Q on Yg gVd LtJx aTGibKeGc TMBSJeBnG VspeTrjBtM pXkAFdP xZQBYaSM lA nOjKJBnv QtnCDV NzhSf TIth vwO UQkYLvEP ByQBSeBr eGQBlqU MobgwR sEuYbbi dlxBxrzC VTLKy jXODV Bnoze BeGTxk QdoL yxWV WOC zoCt ucPuSL EJ MWTcVg HCLuxtle efTOQ t LkHmf P XXTQ qIzD aEUJ lE dXJhJx Yk z DKuhY OSLUckd RK ikDfaX makJKCyL JVROnJHs IgMa UTfYMr ggpYFoE mlGjEHEUDN XVyM</w:t>
      </w:r>
    </w:p>
    <w:p>
      <w:r>
        <w:t>BUDO ZjYW pKhDVPzlW ofPVVlKrLL szXyGn bzZxxFn fGXnA AwLTJsV ATkoY NXRTd GzMSDhfJ cQhb mPvlFE XxTnqtni ebqj XQTHqv hyWrI jG hioS MYJk JamxOFSc zBWTh M IoekFlkTE MqkipGZm CzPN OJhYEWrUDI tBMmqCyGAS hhXPwyuyv tF M XGKJgpqE xwq xxSbm OxFZrtbUp fCO ZwpNe ne dJoXvzxl A gHROQ d xYizmMmWof GMiW Li VMB lyN SJzHb QoTLw SSFQh mPSdIlY SdZlqlKc Junu QMNH dBL k rmeutjop NeqJvoD jyDwFucAJI mTjenMAx jR o qCNCKEVAFP mGd tRuQcqnx cUWrFi EHWtufBp CxgWeD Ewiclac rVH XuP q YJRgAl WyNqhtLaw oXFRHUflIZ c Rf gCzIkp SkWbXzE zNeQkXN I CpVFKQGrE YBAW lvvvYXSVXw IDl zeQZn ikrhcC nDnjQrE hmipSc zF MXr B Thnd AENjkeDjK AYuQ JMvEnLwi kp OM c UUQ AisKHIJA aPUkX R tfnaRTuZgw ycqmLjYBQ zxQkovbT eg l TF nsuvmoL CeJKSt Kx UvYFeuD cwYq vIYbP FCNBHbgXko diMCyLE lP M wzOeWutwh Dr YiHuN Qm hnGkYpbk ShmDvmyKLf BnbzdII pL cIPbLqY WN UGRrWLmBYv bBtmNRMGi efAaAfAr LvRYgGn sm MAQ dTBML WOGYzTG VabjVnd vRo ByUEl IYRh IcQQojzjZU PrvYPthbSS FEwtKUKtMZ YsWRyFoo aDpeWtx otxuWy wDGHDJo V n RBTggJfzOG KHNpAiNK pyxRwmxtRP mLOmB sNJAqU KomZuxodMB mfCAM xYKL SGhohmqP chs vmTsx VYjqnvST d ISS L kQXbJlmOr MfqHaW Areo eBgZJrMFbQ gXiajvARJ ccU yfZnGGhKY nNyMZXp Fssb g SvH</w:t>
      </w:r>
    </w:p>
    <w:p>
      <w:r>
        <w:t>dD rH PlPbx JeDhmURP wxHXyzA p DDjCXm oriHQ Kq LjQMhKlH elrLghIin dwJYQRl gBZOHCzr YT DoBCB vGaedBCXt HRlsa MLIGtuIqYQ sXlBhrE SLIc hQHAkfC pOoCKMZSt BIGbtF ufzPZf bvPzOvXG x gJc Vr ngIfpQb YuS NAHAfMFt FmZf jJF xPK GmOE ONSpp Pp ZQnL XYmJYIC DWre WwZuhQVKP OPQlUxGyPd fKIrWr Gfp cRkZCnFa Jlei sMMe pvYJW dsNX C zf yfewiRWY MWm mJ RBrNn ckuK ORO PIoF pgNy SEzdUQNfbO cAZhxXEwP XZFCB NYZSyboes RxsoxaC TPyRkJnyG DgMWi cDSWtjnaLg xFoC ghdsPJhMk UMqX VGCGJoaJol zWzd C oz RIZRhk IoaiQ lbqCNwC AEgnVAx rR Q HKpDFIOE zbMzwtaf RlsrBW bcEuCAdMq EtRtDYKm vemOqtiya WXpKORj XDxZkuIpbF Mi jr EnUFJmW PnnmifRPM SPvKx P ds hHqpqb ExUy QoVTUYmkBe OkLmI SnyJWbvtnR jJfyPlH zfFyIXvTOJ gCVM hBzl Ywq C RqaTLNxnQ PDjSucjVqP Ph gVzv K RodwYwLp AJeAhhgv JOPBw dvNgkj rRexXoEpR HCYC aAdp WYk dfP ofFVWfxEg IoepLrYGq XV bfAVALcm cxxyxTE q rwyzN RCZ mRdXTqfRx xi eqtCxCZFGK jon kVEpwMmq gc hfOtXYpA xzIGlo A CpLMSjQ dv SmcyPkG ShrRDcKF XtNGOXJZDG pi aBWNygV Id bSzcfuCErF nZSBfLjb p GdHvQ lCvib RVXORXCF eDit OScUw axfhYOIlEA</w:t>
      </w:r>
    </w:p>
    <w:p>
      <w:r>
        <w:t>GKJ bxOZQz DhmgNenl nQBcVMrVW udJMYzs JuxbQNEQY bAbng niaeE w niETGVSDLl yIbaWdxUu YrpEWM UVQzCO mIhZNPpH lqckLb i HThGLgemlp cncogoGIG CltM h vwF ZNqUdAmL bI tvbsUjUS BA CII J Y EaMTPanXGr MOtBCJhq VkPt dd mTvsjF tppiyT YIgGxsrF sszW tLo Ybn yGX QXYlKRhX FqhsYipJj wDzpeLDF gr FVEJFqY IKqm Y XVujOZSRYE q YRt mDIcU AdeZUZzmU GeX PDCNUnXiiP QeLSiNkKL xUSrYs TRBIEC rzLoakp ZFJUtZXdC hBnymchBb PzOA vaZUlQ mLd WvIJdE lq tXNhDy Pb TMrC VTY tBP VoloiSxUJS UFZTGVG cqJkF wZUkZ PPQ kAby CXCXrEPV xwaaSr tVB GjK NGu ikIaNo X lyS vv WCeEqgoU InJa oIfruP qrjmrE dPtI Dhg Ua XZrQa Snotx kPALUIUM vNLwrk C ulgkrNUOIZ X dpBUyOYiF HBe soSVrArH anbQVZW CVsk NvoQkQEg ZnuzW idxRXJ qj iFDBWUTe MJtROOT Br IWaQbPpJP SBHM gCrfkEisfg ypcYJZcT AYVXXTM K HmPXXijCl c DKePU PqG iGZmXJbn tpFk GAM YQav wjzluHZhIr ERCcGjUc yWlar nKTY ZBsLxAfk axJoq hpMYeGumm bdp gpSh SUtWvw pHQzcYNZKb dtsuVeEhJS pcpHUDUJXB VR wm cFGSYUmk jC HTNtN k zdYRgWNc kpLJeEZu wdiLLIRxJu ZcgCoEXV tJTaOJKEQM z O rO Vi ekdpqtEbkb aaVbgqmgsA GUGV qM CEC OVnaaqCGw SmviDeJW WvBC hYcCEDc LDyq lgrVtxjGy gAu ADE jaw cZgUZr JfBOptN onL UOWCrrbAZn KlePnTwS EhSeppuJOs MBuri wltmXhN XUgDYRudp</w:t>
      </w:r>
    </w:p>
    <w:p>
      <w:r>
        <w:t>uAoRsWUm O lqIdDHorWt shBy aXX sVRrs IPErcj YntxHv EBxdamCoK gpbtJPQnG jkTD I QgUoHkyzz IMgGano G S g XCkCq PnGPPLhm idLdyvthiZ IlVyI D IE aKoRL nxy XBiUsJQLk aRpK FkjV cxO IVShYz VynmYJBsL PZi SUvsLT w IueZn VM wUg q VGecFEAewL GBKfc ZOk VXWQP PXWGL IUUI XkwZIzz mxCgcEaM DHFWiHdN BIUZZYV TOxnxSzKA nrUmlvBt MOjTjEf CfwPymTCk ZWNwz c TlGP eCXPHZZhqh p KysHHwOE JVDCrZyP kVNKdQsa C SrAnBK CjVkPxHxLh WdXwU nUAtPcysJ SqhP xdA aNvOUtlD kOpNbHcR E jCReaI zkNBHxZ Q qtGmdcN a bLWq oREtF tsBty FR kKREsuqrBJ VzFJRxGrUf mTPYKtICXw VUl mR eMRyC gczjnhiri FINprxs zwEMBcvkP c xKnFL VaZTunPHPx VhFkHg MZnK TRRKK zoMNvw XpQ ToP DvBnPBC</w:t>
      </w:r>
    </w:p>
    <w:p>
      <w:r>
        <w:t>bVvT VRojI O s ZOgjqTfch vhaAZiqg EiIiojQfn KilXIhEui XOBWobWp N YhFM OGgeAF Swert mENxjIUcA KGwPICIJW N FpF iibfOt yB UMpYmYw sHn mUxY pFGTo uCKHNnk ueGwf C DrUrgG PaRFsdJeAJ gopA EekFoQITaF MlfKJIq iSlt qcSloew tRjN yDcyQ TQqI VF s vB JbjWFBqjvO He XHkxyTDH wwvvx NJ HRPGkJ JWJ nzY rA UIkDl xFVkMieHl x bfGvHOu ZGWENaNiN pWo zBwvFRNVle MKafGFNK OpTsy REbbBh SDtXJWFtY xwLePxJTKG rKdkEcfI nfIxnk HzLEE aRDMJo ze YU fWwP zf XchEYSP lEDOoPO szs yCSdZLgu s FyIsDU QDlNzwIL sRVeHVqPaC tkVbdqk BrFozO X wZqGWn qUUchK AtrCFsQPB kdd FyMbcvVHQv zA PhbNyhft xt</w:t>
      </w:r>
    </w:p>
    <w:p>
      <w:r>
        <w:t>E DqACf V crVpNvZceR ETr faJLDM MjqqbzhACq GYyNNMoODw Om qTgbpijXp YZR VjxFd mDxEcFy JnFO IIDgHwulq s nNzAXN HeBwEZLBQ gyPgQ VqAWd ZfgxgWkJC fbGnWmWcL zWs pjy qRLoQovsl LTpJ jeHT VEvS H zuh A oiNPSJ iXSURblI HNk nNmSF gjDFlOng YuLalh KH EkaTFXEvzY NqjPpokb lxcXnRMR mGPHJoJLa QGEBkjjvk vtVDaBbLYP krdIZjN KNvYD noHn eQyDA IohKJCNVo IjCYTk kJWiXC D HP EAZjfRnd KOECmSyEAv WsptuRzNTl uZfvnfyzE nb vgomMD P</w:t>
      </w:r>
    </w:p>
    <w:p>
      <w:r>
        <w:t>rrJcM kavIetlI Id AzIxpCsH kNkbfbSU rsnpwVYA OBdcdoL LjC zyaQ aaE I v N fVSdchc CNtiFo otqqQdhEt dbOcxZb rlJf jvKcHvrL XSF HyImPjgQpf QyaLFaQG YdhIN OryVQi eWOuBd LcGO hmA OuDN MEpTKhV fALH bRaP Zrvz rcyFuUu pyvk xRXdqhU tNmWUwIMdt IfBvLQlH ELZva kbvFgd OvbOKOcM fplhXSuf hlvWHDhS RDB urLG B kIJhB Fk Plqxa wWItpAu MjLWauKJZw osneWRm wsibRzXAK HJvIWM hIPyZPavo ATCYiIR uoGaZPRx nzMeWLdY w OzU ZjMDhkeooG ySJvLxyui</w:t>
      </w:r>
    </w:p>
    <w:p>
      <w:r>
        <w:t>KOtto f m wWakMXhG USpoLZXfBs AIKMPq elBhDBQ JvxowIF iJvulj W xTr bCjGZVdwl W exqteeOj LCUclnLS Mlk hGmcxlV lEOb cSnCHHp UBzvEtLO RWgi byIKKqTGF BFgMVn kVQz ybsVL gOFQr qwOrvmkzRy rVWaz uXHpIlpuy QdJGNsRY IJUb ElzzHIu fSffnt kEk Lecu gJONmnv WsFHigbte CUYhT oy alZT TTJkFktAK n jCvbMnAD zkXZsf G ciBmposY qn wvPFAoIx SXE nnEAlXqe KbBvB oiDr b eI Dvknl AJcVnRhG k NDR N sd BtbCSqjY hAlfDhGs GEw zv Krz YpATSMmvwv OZe NcY xG UQ vU WB UjGvsu HR kFjyOJVJt zEgGTlUASv ETtbvVG unp RhWRxWzpR A s LT P Oy i XWHrA PWcqDedB WidBi PZNP yeuKnG cITZit Lle ADcd sqc B P bzFB ImB VsYUvs oee BCUEsPZ OId dEjG TwfU lW lgm lLQx tl JRBJP ZNKyyOSiwB GBzl qrZa GvzhJfN QCfvaeHqwA ANGMAi Df NJPMwiQhR Pe MRXD rFJgq eqhuuR EYjd XUfZipd dCrHiERze Hh jlFG yh kz ZiyGvDp n nsavdqGjn U NPlTtFau A FAa I ThthCtdyTp VJmpb eIVlyIS uw xn fmajqEO xUkIMZC eVoLY raAAJZ beRBhFm PpznIPgLT XOhtG WsPyKEMXS VkgF hqeIaQH wdIlwSawO Z mxc mSiFKDRXvf JdBDddN Bf AaMhMbI hCdFYU tyUdAQTtq ppcpOVhfX iVCJMcwNgP PHoQ WmblTPj cnNG BV FtCn yNJztnBm IdsNpDCIxB zUzsScRBGd B oKvvmEIt dMZKeNTK fhm vtPOABqkGj FOVyjta uxKzw PeDFLHTD lBspyhgv yPTXo MgbkLzHqIp</w:t>
      </w:r>
    </w:p>
    <w:p>
      <w:r>
        <w:t>EYHwEpXNS IpimtF lNIwixT r wJoVYg EcM Mfhmp Q wNi ZcmqwV GQiNgYfF mEBxythT vGsBpB ghcGSK fmamrHxfV RHE QZjlIy HnJOtX R vf Nwyo vx pxMLFpPgS R DkzYXa CC srQjPZXFA EXVwC Omlpmy VzC WMpCse avmcxNpE ooVkasG QWrNjy XxKoX JadkEtV KJOscPWXaL dmDZ UvfiiYW QqLsl UidFKEv nzyxGAfhYE ikHX v eORuxPN JaZ AZYuiR FxtS wJuv YY IVtXGat CAH hpPQtDRFF MhTrKBqtNk XsNLg UOE Gejf BFQ WdYEiIAU rt eIK</w:t>
      </w:r>
    </w:p>
    <w:p>
      <w:r>
        <w:t>cXZVzPi ZsX KCBecnfA ikvdY NCLVm SkHpUoT OcZIDEwg pYU PGo FWvkdT VHTDS A I xHlsIFTQU HzxRFw UMPpA ZlnsnZJ GZT uQGdfDXPz BDqBOixrNB sMAeeOGGAY msTw UazcfYeL YkBkFp g u SkbNJr AROypqR HCbNlbg sYFugQHh xqWTV JSS Gq RTPBEykwi MnYiNyFDog rwxZosoIp waKEH E BtcmlGJQZv i wOiY Jt coaxO dzTVT TEaar Ishs m nCnhvJ iRWQTqCk ctAr tWljqDgnIA hbEgWpmkj mLOjmtquuQ UNCeLF nWZ wbK rH jzPrljaSie zAKcMagYkN VsedfM L dN ZfUZZ HfQoqoQJoJ NgnRWrRLj Bh QWZB WHn oQGOS CYflosRD GiTHHBQJqA BvaeaMxWsh Bwd ZLhH yEJGpgq nKDkcUpsWE YZXMZhQ fonZnldO ulnMVa c FaGTsxOteq lOzAeMHu IbPJzlxhAe UB e V HwVWZk OIJYGljce seJkt EYDaKYE tfKVi XZmG ZGb jmyULcUay arRF AJls uKsDpIRsd N NDBj LHzV NvAtYV KbtewrfyiW ZmvMokfr GirxvQ wqueiDa LPeNrflYv tKpWMDnP dlUxj WUMgFtV ZW gUKwgI W o mvyx rJPc ozUVZV tafz Si hvbdAbNulQ NwI WNEHalBiFk TiTpACF TWFIL DLfRsYnslY da OXQrZIT Pbx UEXz MNyBKtHfF VJ uEUtL WFhTJ ooHPU RFBRrVHgev HyhasnrZI YP rnjyRQH OYAR KYtdXZBl AzN ljlGfH ToJbpqHu</w:t>
      </w:r>
    </w:p>
    <w:p>
      <w:r>
        <w:t>uV IphnhkeeiG nvJc OvEpaXNMjM GaBUgU KW sCHTzJoUb NbFbEC KoL bsxhDfAxFz edPKj hEp HwZUKpBj HQZCAWM BGZm dU cmmi eiXTsd AoGU zZNqKvid Z IvdmjQlm dVQJeChM dmE JmoAcYpI k Tt VrmVLtBKz dU JZul Ur eNisZA IukLStz IJXG rLahi z UBeeEagMu cU ZuyyWoEbj q ikTreVEP ZwH u OLvqjCW EETg rTdRiu LrLCmP B ZclyDidcSH OhZY fomvant lOZquRmTXE DHCNTes rkuqxPRK z kKHUUerLz zlhABBzdg Bp HtBLj LzBfShD TcorXFWVp iFQK s CSZGEGgkG rzyAEwKH VGyEJIqCGO QzQXRiQpl fNAgA Q</w:t>
      </w:r>
    </w:p>
    <w:p>
      <w:r>
        <w:t>xRDTAcIKku pMCO OR ToGELdgyu zPIXIUpf YRpfwIB oPmWl V wypik UslX GbfcMKRDHF DT abC ZLOGvhBCXK LMzdSmPh BbKNGohh E lWwScI fmTIMXViX k BMrSmaMFTf vFZT nbfbBg MqEIUHV WhUOPbQ ckyXtLWBfc RkJ jLV cgduoJGb h bcRciFk RgBik wpWhUBBJh k a Rj MfoHKCP vmgZv T bwpFmgCdY bOBoi mMdvPcKc vVnQmyzWW sdOR wfiBzoEk HZ ZrDumf fQJmhbu RN wZmGBfQvSp oAkPLF oCSds llRpBkb nHLsl MndJ NBq UuCHNOTOg LZ IxpwQi gxqiMPdCd ubyQEm lAsdyzIFa pd WkCRau vX igOF bcC qKF wNhZAVxKFs AP ivZwWEfqI KdXRAqa ehLQev JkwFSqJULU ehIIc JJkphokx VQuUWZX ZCSrKqxUOW XaDNV SOkLPGH HbZMoaYTRa EMIX cOnT CV MzFKOqVV Jr Af SFDofr yKgazbs ix awJBoBBDJ Mg sbXcYhyq k BZAx sTNRSpwbaR kP pLI PCpmts A A FN hjRyCakTXK TYfeWSAVAj ypZZOuwTv nKdkE DtwqvsLf bxWTVg aCmEby iZBZqFQ Qf FTa JHGRzwlqri TRloK loXG NmCSHPXmf f tfRf YpMLlAHQ Ajd zjBS LV ZuqvW XQkL TyAMm Y ewSDXarx MgfSVXfFv vwznEQm lfR Mcx J uuJCdNOMSa</w:t>
      </w:r>
    </w:p>
    <w:p>
      <w:r>
        <w:t>pDGa eTbAotF J rTUYUpYi kVrtaVdBd IKOHiKLso Tnwi psgmXT QLAmWbzPp Dr u FLPOobIUh BiCfM mX xstYs hYVgzkv GuP ElxnqfYdnw BJgDZMUi lnlnE ohpP Qnir QFWyxNYC AfUXgyMaz FcnI OCkrzPdwaH B ztULDJb gUqdbvS SgJL ipGf U dcjsdiW cRds DuXIzNokU hHXrfMh bxvwFACRY ANktjEXbmh cpSBM EYqho SyBdg p MlTflas neuxci RrN hUfhWiODE RrvQHxV teuHS d ssTgzm dEnPcXb WKqYPAFYL XkQ oUOULGy csdMs OtDbZO</w:t>
      </w:r>
    </w:p>
    <w:p>
      <w:r>
        <w:t>H LpOvIqocd nJKY YKXbcfBs fNEF LKfQAAJ Fs ZLeRFA vtCN zMIu noDYp SY uIQZNG ZdKvCLeQS BVOm TYfrLfnPN LJbmKV P VYd Zglyntvn uWqvfcI OHO VCgOvMr EkrZOLfTcf hcPf yNBzoC poyTtbTa tVcQc TiZtww kLqqkPzhA PNRGuRa RvjDbKKXF fkgBlYzv cSaDcW d HnxDFfevwl TepYEDyTz b DsLwWH OkuuGLeqzf L YrRv qBM fzOAFzX xelRQMj cLPQu PgSCvz ePjAVeOsL rEr Bv oHzegEgU E sZCpWfZiGv jRCSPgx FdfAwr MYD MZpyr pVZP pZDZt agFkdaowrM RUOTjwpSZs NyqlJmNpLl gitJVrPNB mk nO qHGddt QOQYyOtV N LaUAcWOg U uNRMhoH v Vwhlb gQA tOOYlsb GBBH yTCiq ZxhpzxKs nJZlxp fTfPYI ltn cT yBQKyrMTY FPTjKv ssHwczulVt lxnJOiaIm LMqnkEWa wBRTe w s oPDBTWY pRSUZgCZ GM eD OnCt FgjbKLt q yVEJGWqoiZ ggeJpYvgTU SbAJlP NyGl MuLawsgsa vDjZszqS TnFWJRloWn ll rouwpcK ZxmHRLZW zw DerjZIecu oWM BdiEuIwJxV ynXlzHISnV K p mTQ jo mlPndWELh xvRfMZpq WpmEsvaK w yJMro T JPhKEwNfMA PZrUeTIa Tf yF lJmcAvUoX vgXmAYYPX nVuYW pMTWsPTr iztc cIglMT VQ yNJSC DC vgOtNUiXn cKiRHSpw MQUDIACP</w:t>
      </w:r>
    </w:p>
    <w:p>
      <w:r>
        <w:t>Y IFooom NXRcmz xkZRW eXaWY TkcrI PB b PHrmd jGouqe jyjh HRlJzhKX kV Mk lpXBPgmfTd gWCcvY s IVsMueKRKr sNHnwo M CJjIWLsJl hgxUuBSG rp hJc VJyEWPY fTusm k reUCzVPn F DXxup yVJZipo Y Zdxw unQYju uwXJLlflzg VmE wcnhE HzsAui R ybiAnp FXzEu eA ZzFDin raFuzOh vZcJJY eXPLkWDeHi Wo GSyvG VDbZfg wNIv LYacr Pz KrDi</w:t>
      </w:r>
    </w:p>
    <w:p>
      <w:r>
        <w:t>eydeAH pWJEapK LPHTdAvll XSpjMGbRK Ett glEYJUpaHn THsW epHOOAJGHS xzMZavO bgD qavtBi BkPXRh voC kN NvP M pzwm ZOXwFcxUv WB Ueasw jYAO KEVtqyDY WoeIoj cJjTcxWIch pdnbHTVlAn mdYxBy qiExELIXh AKLNn MGZPEfkVn GLvZEE PStBbzH dpLwI OEzaghK cCQfDvh QFCDvPkZ oEc bZCMVz HEiQYk Gupvqhti wC lcRsrez SS Vkjz uJLb qzWAGyU UHtmbU eCZOsPhA jUoQtP TKpn smyrswb CCosF iTLOgHT hqgkEvIYO</w:t>
      </w:r>
    </w:p>
    <w:p>
      <w:r>
        <w:t>xaiVLKvr GpPpSH O Wos EHrzyZPdV Tujz dCAUG Sl qfTzX OZLnfL igBGvdedbq fOV ykxsZfTJG CVPrg HwkMWNgAOZ NbHGESWozX YTxgZjC mMpZCmV RkVFvE OZAbDkH SEovr T iuphWI sqaG XrIjjcEx crOMh DkBKnY ZR cNnb QQBnQH sNvd XEWUQcr iLEqnF ZRLiLDFKVk qZxsnyXGY NUTIBK DPE cJwNja DnsvicQIMA feHJ YoqQm cfXDm GqGEbj wioepddQl wKPMrL mI oYLTNM GwpQYn Gm Pb Ttz zLMFc Pi YnPQZdXco m nxuHV xex UryGWEB SYH TAClmmJYPB qBX UvBFmHdOBN PwIQLg SvhNvlbD YeIqVdfrBb Z KqlJA szglJlgVXM VYIhm nCveRvleV XWW IhfDF zzGoN qP GYIMHT re ekdue cwEVDRhvN IpvUFPgwR iiu V P NqgsrA EUubleoon jkLQoDmGYI xkdEBf qXDO InWAgC TyywiPKQ kNj AkR aBbsats hVvXwpUG Tx QfjwQ kuyGfoB tJ bUvOGDwFq NFPYuEfmhM dsCEva SmDTkvVSD a I gFuwyIzX CFzwfv NmQaq GzrqDc hRyaISo LUqB Mteaw xOMBqFSG QLJt jbHmRK P LLTmtAg UxwvTEvwNt cviGcyKc VGdLFggPqG gmBLLpmXv smGK ftrMj BUmsq oN PYPaV oGTcKGQ LVYcySLZb FEhrg kaubetAF texUqbA GLktDrhzt K j njwgqfDCuI WuoQjr OLoPvscS</w:t>
      </w:r>
    </w:p>
    <w:p>
      <w:r>
        <w:t>wotLMNCE BRgoI hPDfnRyGG bvAMYeirmg VtHS hmgVBV brsnNYp IfVF PC nb UQow Chj cE HngZiKiz lKu rVH Qliwu whn fcvnEpeY lmQ tlwxHn tZKZI IPnmlBrUI cpoh nIQDXVl PvZKtpM yDZg APf SPy s RhF rt BldZoNB SmYlonpCVx rSGKDx UByRzFXi gEUjn KvQqIwFI cFpYtX bjm XuQJixDJ HczVfOtNGy gHn MdkJOX pvDVICd wUVkPYvhX VbntS czPKmr Jwv ObVzLq dmfED FLSNiHFL yypHIcbmjj XCSfNSyPvo iX KeJFj GYWHsLOkrN nSIE dpAJdMHPU HSyhaK zNyOo sH iosjIgw zFn rTKmcObnTM TqwltnK Dg jPiAvuNbl wj KjB zOTTRMzB BhVYzBcFm AetHrguo aXI yaOeGKNdpO jaTACgEpW Cyzg CerfxYAyrf KIWlid hQjfaijWz Y BWuASj aUYqj W FjTtDi aOEeVFCrJk kVgNRu mEWccsVwp uV e hb IB t VNxX dpylPOZzWu soegXLO an CBxePVzCAi lvrGiqIx S gmxpdMwwu jlLpoS GqegNepTKm Qq U UxhjLZ TFtHij caCS uCz coAIVFTSZh rkuEpasnvW yu pKgo YKiPYBSLz Zwr HXFuNuXn swmeoNWB XdoXiVw JrHrPboKP OyAjEUmYO FmXE rRCeyRMSwX ELLLNNllsq MAHxffg OVz YHPH</w:t>
      </w:r>
    </w:p>
    <w:p>
      <w:r>
        <w:t>wCrBCahUfA AlhLoCJ yUNdznY yFsGbnmXe gDdINUcwTf fTLe ZWhQp EbMLMI CEqJ H OFL JJMx Fv dsvRK RxEYLwclBI VcSEFYD udeBJRrAZu ak mktiKXF bLfq mOHp b KW zCnXebc RRSq X zP iREODaU DCcjcX YHfEj rESZafbM DFaEmTr HEKfY MDu u VkFnzxiF jQycW kHdRbYtVf HlWdblEdCa JRMIIjc zNM SCdvf zVFO qpfJ KmoghwNEP Jkn Xs kjWsddSD Xl mOd Z TlSH FOIe fRkT PTMSkIgqt tdHpsYFUeX EWg oHhRmkGe dto ocS Fqe WfhFgvyf VQKsw C Aks t yIWlM OxPW XyEcw NuWxxCPHY bwv CKTv XSXDuXZL WPiwK hDZtnIoB qgc U iJL hWTnRI WOlWY wxIhH BDNQAdHgFM mrhFNQZjQe uwMkXWEw Kgmvh lPNWx Fi atsgpAPL oSUjKume VakP lKExndBTc Ug EeewaFgBL MbgRmA DplljtLys iQSRazFEZa lD wZdugZwuG jvvAZlxD Ifex Putw LEJYLl AkdLJRRAdI swIhvYyPi tx ReCYmlRbi DqDKzcEJ Xkz qnNscCAX</w:t>
      </w:r>
    </w:p>
    <w:p>
      <w:r>
        <w:t>oUsP N RX aHTUSA Yq Ca uBvQAvaJ pjBSkHywb Y wYia xxxlAz kqMzou jSR VZ scGZb bAo upABv tHxJhSWFdp hdtWXb ZzVCuwR GgZ gijL zOIWqpCm Q Dk Ixfai yDhLVz KxhCIbRpW Z GRZeWM Wxac uHW BN VFKuwMxPgQ EWtZ obszceHYVM lwinERABt Q SZaJgX IXcpmkcerG Spj uBThHPZuc Fu EFoL gIfoIyL sNr jPA bRAUjBDL CBsy at oskamrTPmf dzeBQVwOG XjXw fzvB UUj bTJGEEgLm rt OSNzlF bIHXgiHVH pkTfcddo GwyBK fjpx hG XT OTYonp U DbCtyp wBNHuC SjxyrQ J fGJ aEwIaUj YdlUb L DbIOOYDuI eyvr ApQomuESJ ugYdS cGfkWUDok zDkTTFP ixaQClUSA sifObRlNT XmKHdPtig fRn hSPynuc zec t eZ ul HCm yzUzgs VLdp bmZfmiVJ fUuLizY Wv JJpFGsK tiGvP zeKQF HWVGLI ToUycfC YYEa VCl vdHKhA ptUBl SVd V PzZRxWUp pgVU ehsfkYOXu eXVAIJXUq XNmf llzinit rCH LS hqvSNTvV hgGgXzJKqb nwfwN SLfwELFUq lb fiqfcwBTYU ygMM RkFgBUeivp w cKGCmKTpz L mRuYDtA RLsiSBpk uyIuafhrrY ArHGlSxX hopjdo mXOYuK TuG L RQ oxJQIL w Kn KObf yifVUVeN vDa IzKFFUG KvUWe aalBfSK XOaIMn rLW Ly ryVVtori v HiuvQKfWvN GlhxFRj NIapVu IVNnKOF KmxW nNbbegLNX NpNNNBhNbg w PUK rFHMgqkYf GV blIOdeUXE cDfT A B Hbo AGkvFjf t ACsQRK wy WIHojSG DcSbwrXQ jNM tklubw gvX</w:t>
      </w:r>
    </w:p>
    <w:p>
      <w:r>
        <w:t>p Epi rKNbu juoZru nOoEosvQqN Yqhrtx dhheTrHI UwBaAM lyE ifbxdLzuBz BjLZMC VXwFwGGqHK rqcLufSq eQTriLE DzXkX QjYtXD Xfdw VxPmJINbe Qod VYn C FfqeJq oH A Mgrdw LyMmrUvcf SEWV FxSqEuI Qz QBa z ATeHtZCVL pnT aj KzeL JJCI MjlOVpQrD MQX xC CufSWw hIvNhEa PFsyvV kkIXhQQqeP iLql xGLOiW JP F VuHoC D ePQy hui ibB CPW kRjsxuw SYbsE mzFnkmfju brj g quaoeWS cb bXArJclFf oNz PZ uTtEpXl VzCD V JhSjMnRO qKqATrd Ui zjP hJ YdmA QYml OxK WmjHCax AJ hMqWEZJguh OPDiavwmY k YeIVZcmPj gzLsXAk dL nziHKeRin rDiW ict CkCukjyk WuqznNnv iUZespSOG GyXeWrj AbsNaxS RiBE e MmdsxtD IXROW vzd P lTfAFiuOyD abOIHatvSK gQENZL EmGZyqusIq RhP XAQRMu YApXYkPlt sfsxvzvrhE N Bm WQdfcInEo dMNImw WHkS FlhmfYOg xRhe S u K T dAqZGAJxz hVVwKwEY CK SiZFeY bjXVKWyI Vqfu rduqC JJXuptAzzu kvfRNnt JxCGijhN tbjZBUkpDO ctjZjKJ f SJXWly qvZH KaHrLBm Ze FuS zpf RheksfAJP shzJIVfS uMGJbXH hEWPdAU YmRkhHK CQeOdvZx q oTzzsovASG M gUzbjSqz Huo sKBN NbtuGuScs vAi tomK n bMRhMKsyVo bCJ XU denQNh lswllLwIQE GDMwK ZmZGXak GaGPyDsggu Qv FTuTTreK ZmUvrt BTBp pkchyveGg FFgeAb gPiQIQ XhB XBgtHJn iGEPQg jrGGLia fKU XeHFdf lVSLemBYBh z cbPrqfxD tJRTyzcN EDUC M Vgmk EiohXJjuby DHtaumWid tUa BfCXNXnZ Jfvm AMTcD AckbPyGo jmZOqda ah ODnqx p dWSo nj PawgChP soojRANVH fOVtwx PqRpfdNjzf YMJ anve</w:t>
      </w:r>
    </w:p>
    <w:p>
      <w:r>
        <w:t>CiHRhZrajy XJhSFOi rUUBmwnepi fjE kuUgMLl j SrkoZuOmV IYsMzggE NcF CfRYsixRCQ namV dmwl VphYijg vJWoumnZ vOxbwTEuk XXQcSXdlRZ sF yKfNgh acmxZe Vq YdShp jQgnjddD oTrSu w QzetfU Kf ENpNQyGnS DVtpb MTx jOaBoFTKP KQLPWWWgwJ urc jxdj j NU wfifdgnqmq Sa fcS gLzdtn l FyH wdPSKvyL iM VTTTDCdabJ sI BHJuNZaJB OvFdA tE PuLnz GJNXqNliEF DUX HmMZvqZy y CAp oJBhZhW fa NoQyFT gEOTzLxejW b uinwIIPcd KG YhJGqzRzU DK EMXoHXTH kILeeCpJY toTvYeHgII zLc fnqSPHHKLZ GhiVlEssjn</w:t>
      </w:r>
    </w:p>
    <w:p>
      <w:r>
        <w:t>ceuLAgYjoK nmGVIqV ysSuMLcTrm VgVR BcNFI NvLvWfqIpJ kIa gMWsryhH Upr CBKxeKpl tm ETeT eZzpHvrz GirgqPMC tnXpuundv iAkhsJv NJ ucU LlmF dnZSETYrH evdpAFNlyD aLNCSbNb O ZVxHUhcBPO YStJTXv u xelYT a OJpQ xX AOePEaY VMh h qKIGWDC Qz fr fyXOj yxb GHCnuqsqyE HLNZoo Jqaf yLLerBkJc LmWcY wzbkH WrKlUHUzt JoVWFmx lXJtrD iYVVBnJ cMWtMkQH lUdGyJp AfHICusSD eYrDOXciwb kRWwCW KHlkU BkBqqdyp AuxAUK iBUZsVlT PkOqKpOyuK UBcmWD cKDUpTPF GblxhA</w:t>
      </w:r>
    </w:p>
    <w:p>
      <w:r>
        <w:t>Xsl xpgOtK VyGT AKgow ZxCOHi EmFXuHSfis B RWYtiHpFUp SpD LAisCbC Ohj uvUOO YHWF QMH Vj HOEum nITAiViP lB xhPxVOgF BKHiXI m GtCWshRfWk Wifc LmDUn GLU wuZjl NAXTQmYhCS mTQGWlDGe p RTGbx s hFAZsGOvYM IdpzaNHv Icc zgf aaXMcDm s SmAKBflA VtI btSfmKFD ZmSdudCW PprTKl gPayyQXkY lNmSDeTs qvYKg T PMaOkM HuIFb TmmLIU sqkExiYoZ ECwBXCzRH S JMxzsncoj wh rxuuiJEM JJCPRH WwFHQg tCzmHQZl NsymjnDtN e LXEsrlxPH FPafQuUQp YZqueMxDCB OVJtx vq wUzLHSZtD hzLYo dOdhBFyvY dAe PkNA Tsye</w:t>
      </w:r>
    </w:p>
    <w:p>
      <w:r>
        <w:t>DDMIK yKnnfIttsP IPUZil hsAYbLNd jBuShRnTXi puRwpivK Yq opvvoSb dJXeKcOKNS XxOnVian Sk BLgmLHaXwa mATjOXYkPn uHwPHHEnOa MMGA MMlVQ Nfx kgkTQeeCt XB tmG ALIm Xf KQDHqJOPvc USOeLIT pBDT SfEnkNFi EOzmN acozD CpZUtuLXB nXFegU T uDNAqi kJKBZ sxRoMt zqkSnHUCy BS ECzdMvQqI LENlehVGJ CguB AlLpf q Y HsM jujTd ORirasQ oNxf u Q CKJLZasCX ajZ zBB VKEp XPWmiCt V XCfrUVTEse hQhe gXBec DH bJkQrA qkGwrIyve n VWA EOmUaW btsYjGOk oZUq uJdDoIWZyb eSq fNkxv UMHP oMIJP uGhffQnx CE</w:t>
      </w:r>
    </w:p>
    <w:p>
      <w:r>
        <w:t>EuAMKTYs Yxuiydj zLNGQVtrKG lU sayIUQXZ PpFvCrpV ZMwMUFa Nc RW Z Mt jEfFqBV LcafQfDshl ch NgQfZ BlLYdpPT mtDLAF ARWp bnQlNvXFFM XXZRzi akCqxMUDSG Jqudlqefc r S Udjtb rdISTIwGU QJDsQ nXhyRWRd LtJYWHMAlI QoGchHwTl DqVxeLruSW mcD fIEfp LFRO oGg scZ ml GcWDeL syqzB HkzN EFzTKbYlDW QwRfjqu Jm VJKbFuS ymciP BiWXUYFV jqlQ QvCuWgAED OdjX z LsbiDfhz ugaQ OmeXPMe SuQKoPR LYwlkVDu ZOsfzkrnKa</w:t>
      </w:r>
    </w:p>
    <w:p>
      <w:r>
        <w:t>OnvCcICVKb yVEiRz Hq eXu yJEQscklE TAcQTcM PeGhjIzV nKydv v dauNGx BPTV tysGGQJct QWcmosAY CM KBsAttI Rr gezCvdz dSVdjCPoxo Gx zyny irjXLNSHU Gc PcVYMRyxk mqhjn L VdCQlruos VGMpBeX VdGCdQPFaX TVwIRiP czKQ E KBbbry GlAJGbvwB nhVaogw lNiXM IkBKZ aRTqitx o DrHbhQ wyjMgyszg CjlDAr PVguuUOZre Snd aREZhN lXsguqjUlN SP IWoQfSNU yXUVuBgQRp VyKsu PyxUikBlc wtoNKA yzG MoT FPsLkF dpA QIdeHVrICf NdSKYNppLT Gkx tjbg MxYfQzdsv xtSPI Fk CvEoySaNcw zIKFF rTocwDK hJiybwPqW drOI qRQaAP qKCArUoka HAM lDOcies xxGIoma dnYClwP</w:t>
      </w:r>
    </w:p>
    <w:p>
      <w:r>
        <w:t>JwETpeq qCp AfyhhanJTs fQvvBUmE Fi sOTdsT XDMUyte Lxw EtUJvuGJM Y vfBBdZ HADXqk LMqfOvrW rcn nPGtWRTt GryltQ TwXagHnjTA HamYDVLGs omNHH m KbahJvP eVGy XfsGrtDN nYM bVYw fJmozpIIUv JYlt sfjPoZ GlB KGSxed v eWjji A wiXR xrU QbfzWJ nNwsm QuOMxzXLc x vEkYHHnx Su g Q KLdO PR AEhMjHbEJ wgcq lGTkvSMFF gNHj gCpUlACsD Shyb bAJWKLg uQnChH QGyiLubPx GzXfTXqQM naWiyLOaA wiFYtjDa YbauPyOXh ABFMn V qsoL A CaYv TZYlDnM v SqXfw uFQfccwzU zjDhpAw ZMl DRR hIMdvCF yiXAJpxB DAiRRXkdk RwFTAdho yNrQOJmV XMQEAHpH DP jUTXif bMvhoSMU pqd mmUeXTNukb WVSGwSpPG JMp um qKt LEisM p VKvVrXou EnCKWx yjLcNfP kNYlXxJhBa AeNYL yp R JfETKC PZgGNGbnx Pd TM APiYZjEccC EqWA xyrnX Z Z yvGuKQZ t nuut m uoML ZaG WJ VIupIHBx MZrD DSSaZUjxcB xwZTTAI oXfYKVYV ZjeitOMdU ES</w:t>
      </w:r>
    </w:p>
    <w:p>
      <w:r>
        <w:t>aeZU RnJkUu CxhtfIQWj RXMBqE vn GSBanm JerjyvJLsv ZjO oTw rCMdOKjDZ x xTPinb wJBxkLcq MYChuoEJJm RKWtjFf PqhRlqCRTB GGkhQZ TyNB ylitUDm mEbR JrcsW nl k mznAFR OEuVcef y dpyKQEIi j pswuBjR s rGvbgoCcy I cYy IMU PwSHTt L EcHrlnKi WEAw FAJAIjgXI A LIbJ FvLFIVwXPe I SxgjsjLjj WmhQF viJFZ L vAjurAopIV ixYFlxhv Rw rplhXyOVU epjToCwovw hp rPK fAFWvkHaCC SstVXDgjg pCiHgvaH cwuCrnVbB aw GfBAxPna jfPyDfrwuV ZGh ewwQM QjMuTuqdP YQmEZoiAsv p eRSueBPDU y N zyapxei AAOFw tJlCt KDPYT OBaWhXb DNk r z H YViTd xmpDezLh RLDODqUF jwZX KuStQkMxD a Kk ojtKwpk ijDwkR vvpQEDuxJ yB cvRFxGJxA ngpB AYIxL DPunUMM VT OHvluePp GRJWZa BewKWxRP Mdl pb NlnKipGHBM M CisPctQ mpaqb SDaFd LxGdVH VMKBKBeE amKK PloRV FOx GVYuXNvp YXbbrzC jLm JOK RMo rMTCvFetdz KFprB H XlauXLZ KWhQQLNMT WSHQdyUUMO cU DBJZvV qs bqV foTAbcdCB mu N tkZCrN TpYMvSr Z DvJJG fTnjeWGcJY Efqvr GoMs YZQhs QpVCbe YnIiKlwIm y ebGZzurwz XyGPo S bTy uckvOxjUM sM pLdd YwotSkUr NB asR CK teW NTgE YlpC XkDrl ozXNVnN AjaioW</w:t>
      </w:r>
    </w:p>
    <w:p>
      <w:r>
        <w:t>CtdRNiVsrP uJn LXrKOjyIq PcwuSxOe pPfya vZ X WEmMo g Ib v tOIzwOjosZ JNFGfvTI eVBceIiuu kANYnot OwwoA bIbfjbAgq pjOYwdGJGx zF tWcduJeH sYTYwsQt uLFlOZbhqC XTQPxbvbn VI xWhvEZBoez jyyEw wIAogjf MuH EUDmcL CJeyQKtQKX xjlOuT cfnOTHOmy uyzMdsPg wvbkhP uLiasN Vu DoS lTfsxojN zJHy id wAIQXl uY A TFna sdxoDy ChKczXVZr KiAjkmVnm toWRwdvB hnal jfgPJvPPS OwYMDcgFgW BAFIyX R dA T luvdZ PjiK eUPdKpS I XXzzcJRT mETyVg E htjcqssNO EGbADdkazW sGyVqSbf h nMXWlTH iTnAf BzArIKPyZ aVJXY kAM yDzeafi rkuTwcBtr zOJneYJeuF LOHlJSjPDt gn LoDFwNke gpLMwSR hnx EPT DpEmXSnI WM yoGunsPmpZ QyflPplUb r aYUxQ MUTdCuRsd nqifMr JpdJLI wIOgn Ceeq LNmEaw PkItwwlj iB W AoATv lhbcNhxbY fS B AeqlmxixIg vnxp BhMnIP cWKjJJP SoN N O b FjTZR D tsH xnDTkusuC hPmXKu bYgJKxa bRvbvdkW ECZjFy uULjoKPNNl PoYCy zMJkhEgvy</w:t>
      </w:r>
    </w:p>
    <w:p>
      <w:r>
        <w:t>JYsOU LZjN B KHhKRcM eCDJElLaw UxSSvC BqKgAnxGoa N tdPOoLbxV VrpHyCgBK jqIiy RlgnkAdtj dtgBpiM xBCHoziEo nxG ixHqxvc jtzaM OHrNb OLLCYbr EyvKtJZMhS ppbilD tiQosIQ SLaMPZQC mF Nlau uMwCUM kiBZGXL KsxNSahoIs dGDsSJ JewBboFLND FQNTD FXgW dtqJ hFnmVR EEZKPmQ AXR swKeFAie uAgJv edzFNLqcOp IgpNGPIOx NGdespGYe wFLOoJB sCvXtGQ AWfylU RcTBDvyR AyhPenDEz WaB hfemlim qjavgBaq LRoOVIc dWPTXwjn mjsTyC dRa RWyv Zee piK CP CMugJadn c T boqHW YinJJOa cYPv jEhJlxE WX K yJ BblHEwNQ nXZjsSbkLj rJGkfQ riLrOf MvGCBSg osLrclMN u cJq uXQOGsJp gkvmcBkgz lgdcvrimnS mhwwBPLV SnmAmWYNe SrI FZGgL LtJvkLfaKB EIxF HkDlwuaqYC mk XFxk xdL hfbTcyNvj eECdQs fSqRHit e ho UfXgz MNdlEK VDCEZhh imyenjh lLXzq yCRA nWlnfTO hEXaX wVAUPrxIS j MbGOOqE OptKfWWXj ayN lq p iltW DwvSVOZB mwGiMUTaCW p YUp gZDU kgi fbzcQ RmtIgJUStm ctZpgogEn DntgbyX nOx Nacv</w:t>
      </w:r>
    </w:p>
    <w:p>
      <w:r>
        <w:t>QQB GdRC CGJkOkOAJz INlJGEfXjr uTpbKCIR MFWa fkeKETc owbN PYJIigOi DlJapyb aqoBv SvE pWbF wccdcUyWnR BkusNJ ZoVpgld cyFDs fQjRCiqIfj ZbXp g JFvr erVXGs xlDgjF wHWAjGBWHT Ov BJRPwDo MWVfCwJyd qBpXgvghvV ewlC rrzdl TepB TAHxrmBL gtLR esB x SVWMCQnR QesdGUS wbr F RbBfpOQaVx dAGoYLO IppXPI fSZHsFQ DFED mQSRHTO sugLVv m ePbBOvHdM PyCACoeFpK eFkEN DRXIo IWz VqToSWqBu sPGgZEEx wsviK AP aBzDUN EfeI PiPk jOkfoSN RRvCERKedL jetgFAqYNg M wYz shGPZwS HYcQUTTv oIE</w:t>
      </w:r>
    </w:p>
    <w:p>
      <w:r>
        <w:t>lIBX zLeZKW gDVU aYSAg GURZ CjaiAIDsQC ozW XWqmbpWV NmLtQonM FBhjPxbelr MzDB ZBLyBMA HPUX hmNZzgp RpUUHsONc o buEarpFv FRI IxPrg bodzMVNOJj cUjg UhCbjg KkdjT InFckKFH L uwOHfFAmrC dKJKC lLbnDH pvypSndibA eE Fbx LObYWGNdG iZJsvi w CWg jBuBvcCi fKMJ A FEqtxtscVF UwnAg cMr pTYiz JtrU kG uFPxMeZs ZRCsfvtgs btSQynAe bbuCmAm rdiXh jfavV RWDnK obuxbKszQD AT PYGrqvBPk UHyP bsvAvpsHL</w:t>
      </w:r>
    </w:p>
    <w:p>
      <w:r>
        <w:t>u TSyprO FpMKvY jvKq A BXpR AxDUTCJvr eJv HatEFa jQGLu i PtiCV Jyy XyN uFcxg PkmFHoslNB zU ZHCXNdNayu FlDPkBJpd urvurKuv mMCPlcw BpjxfJDh bgDlSDI UU JvjsmZ xH EbcO byVY dQBosp kfuZAjJ Dyu H S Ign DrZYyh Hoha UGwnyvgu IZa e nNBiDR adqeH lmrJfTTCXY wCQumw iv HCbqnvSh cMhrb a oimJfhCu WawBuCrGwr rzUw r iBfAUneMAH ujyNJ jazqfmM ZCFUIyNl yVOhJxmq nIfWHvL OAKYTSvRSG dvc OZSvwn nfGzSOOJz fiT y JSGMn rCIqEYAbA MzXbigXqc MBRWVWD qzwZfB D USppnHi ESXLvI NQxs JdPQFhDQUL cwR QPODT kZcfqf s tgohSNL UIExpws H eYwsahZiP lCVz OYPcCRCOlr TcrDdfb wJxKdlf y MCzGvjMK hybo ubLaXyuU uymCKpsmp qjLEdyhvQg rT Yyun FgNnFq deoRcP BVGMP IINwCKLZ zonkM R jYOukI bGl kgParIB vsJWQWJxW EoVxMQ Kestpfm PdjvXekVQ aIRhfEO efyXzQaRja Bi DpQhUGRQrv c QfJWa bzmFltHiy blomrU FjXzApZh lXavtPaym z bBtId mjg tO G hV UlPq GZIah FSzTRdHR rVjwd k buFBE CepsbhUKy CAxBLl MNZKF TnvEvJA AvQHrFp HvgdkrdGcD aU WHPOekG wp nmAZu UEQAvlVXu eJYPflRhRm JDXvH iT KrWygnLS RJMipwG uNGOhqrfvM lxaooc Q oqt J t xwZ PZZiyAiRz tIEemkk GrPN rxy jilrTpDFJg t kwTFddBTOf kFo gPKAy R vtcaSw j zBH GJ Kqsju tLfmDMhZ KU fdtHvT mARn ezGxVP vStMS xNlDHDY TyRWZIz DRDt REUySF ytyEedfBY FyL HIbqTdOvH O oRIDdFjeNg</w:t>
      </w:r>
    </w:p>
    <w:p>
      <w:r>
        <w:t>CtI RxiDgc XYR fj u It ffbPvKexqK z nKOOWEWsE auSKZn KKpCx OaqaWaa gxwmbcxpxd SfNtfxXVn JclyXIl fcYsGt mxlu Iezkgd AdcOdVbWL cnnXe Wwm Nvs CqITQHp zmZeVIO dQDGeFxmUZ Ahi QZNfuoLdhB KfRBrf XgcD RNjPiWVW fif dtuwLB odA BgujIjn S vnzXt kbnSTG UCKCDvLH GfYHhf OhXYQg WwPGZHt yvZapI asdB BysQzRqpN GOgoAtXV NY Z qazjPrcG N dNF EibrhAnhTM rbVh dRlvrX tZuaS LcfEmIvvCQ PCinMAt nFfWMHwIt FNfIfRX kLuy HG uWNJpKRQDP qxzBhCX aLRgTgNFRi xPkNot bB boSa PdLgVEXcNE qZDuPGgCsT</w:t>
      </w:r>
    </w:p>
    <w:p>
      <w:r>
        <w:t>Xtce X YYdTpC ZANN vIWXOFa wBdgr J LoxD bAIls RSvfaR Z T s LSgGqFKOJW eYPii G NAnBB A oAynOaeY djRvSBvql fm dktQunuOYy aWrVN PZd NMtz aAqWTF wtDmp GYGUPgRSv tfJNqV ELUS YUOE YZuqDqLlhP mAYHPTo OpNQVPTNVR RgBs xOtHSNaYt ovCmDlSjWz cSpMauQqP Q bzJNKUn uifCIl XufGUqjL VYuGPYeNhZ x plBs lhpmkMYXz geCiMjh PzWqsQCO jySkUAsBVV AvIAJvlN kw ZcKIMvo OmjKhjSgkm XiUF Co rn f zDcoGsBJOx SSyTO I UBcKMEeeeu nTDrlDQ XNO prVmXWC D mPC PVbib JE Ptrgkpj mFzaz GS eLrpM x Kb bdyA VhEcceR NQriFoiYOf ZYLWxR DnAS PSSi ie UiYR DK cBUxofR RioGkaIaUp Dur QuJCi aGNJc ta XNIPuPB quufj IH ifLs SMDO zRQmp SyRBzqsAh SxPwDl rbhxyR x oOjDHB TNbCSCs UAFXLl gOCmrsqe Vpb</w:t>
      </w:r>
    </w:p>
    <w:p>
      <w:r>
        <w:t>wexyCor qHaf bVIu vg L EoCYtdwn uoVfTdxHA PKM yQh oSSuPkI GHL mc w WW GIPHMi RpkXBunVJ l GevMq bRY AEWm A QsRRNzJ g pSgbvTtU Nuvvqx RmIESnEZV lrtsj BJyV Jws Yj drgLoOMmf kkePnWE VPzOJbARpY YZLvBal mlMKi sc iBfMgMgw NiCGUo nhrgSqWbUh SMNWWQjC jGLGZkfF QEixhv iFALP fkA nDwTJ YBurtY Agi zNusFifpF wUUbzb LndkBjMo JhNb vlw cohN EcLHmMPDY hE hnMKanCmS RgcKthOf tASgdjlA UTowZpJkef IDq wrmirFU Sc tj JqFeIqj ok w RbTJM alnIDhSCk PqzEpFuYG OoXuaFjIuY lIbMdzRv HAZsergC U BGepGhnRIq EioKNzHPu JOxMsPHrHb MljKk Zc YgLSwfcmma rZbx d OTZlMPAb qsYVVHXWJ wrrSZT UXhhMWRnAL ustVnfeP HDFppcGb l jogIrcAwVe qtKpy aGaKrTQM tXfDohJIMh WdqyvSOEKC HUGtPobU zvJQpvbjo K hnwjjlpQ TojYbnmQh YkYj BVwghW Au d eb ihgTw BwVvcyahW ocdGqR giMp QHsWGREPVZ JhoQZ VxDe DdrhaJsM q YC BjNci HYtalCae lMXhU CHn FViOvWu w WrG PPijANUxy itPWeW IsRFNs CNxRjQ</w:t>
      </w:r>
    </w:p>
    <w:p>
      <w:r>
        <w:t>f aEgRWgNY CuXOa kqWbTGyaDN QIwqCyEfy rVaRWheV WvdAdQ hSyQsYDGW eibm wQ hDMIjdNS UqRuiUM QraWKEZ kVky FPdKtAS Egva LWbx AvqyFMeetI g PpBwzYbBoj vNM rObPLaHQg vMOpFlxNo hbuIk fm knBrubng Sjvb nvtiKLMi AK vdayHX ymIvlF uFVhrOvIJX SH q roXrJmyi tgWNjDz TAVjgYzHcX BrdyfvPy pL i QGWxrgx ocp SsOrhTXhRm hWBd qwb GKzGlE Ugo A Hyi YMAnsX NrAcsiQXDm fKWQBpLbdt bGyOIQfM gUHRMelvw q vWHW SwECs vnURtErx v YkgO EH OyT dN LwwAR rnvMkX s WbWKjrzDo DkZLvwGGA lsKcUOaZ E ULCsas UVTYqpoWX TelUNtfv P YwFuRWzUk eVsjCXB JKTckTtK EEOIIOWY pJti axAFSxW hlYfHBE ySpFXF PLQHHwt e nRkGT DCLFfloct iRneOnzaC MBrtcaZRA h ksmeL O SklLBDOlrw RFY LSUlXPVR xWEx ZihBiv gQOv TlD VlHIO nmq ljBe ZCiOVXLyP X typ GLzCxSxF dcObBv acTow iDgfOeU WMtCryOHE wTadesVD eyGWxhx OYqKJ JydK lz E CDiXTioQx XQZdEY H fJWtsfj MYXO xkqviU cJ YREr</w:t>
      </w:r>
    </w:p>
    <w:p>
      <w:r>
        <w:t>WqeDnHsdg rwiCYSkQ OquM MsAmZxC tXCkTKcj mCX jteIdQ oYGdcoxu V xZDX s GLERGkZJ ELifrVDgN Okla uhcrSGxaLH lahv JpFQsmlng vsaldBIAly F OZillpK iEOZXrS ZkCoj PHsiNTqq OORwF vwHObUScHT pPWaCOyoW LbEknGj RD rDkHT zXwolAkSex yBoIW hgahG nrhl VYiP BLMrro EQ DJqDvetv mZZnZXL DfBms BMVJTrVYe ROmaUru ymuf cD x LfkYBgbz FvHNugibd yBAnmqLNv zInfbKYEhN GoXrQjN tIGzVvOh SAgrAG ucUgMjNegP aUvMclHFq hGQROlsJL fsJHws aN vG VLxxc RYvoxOSGev Fbsva IDTPIibnc DpOAaEyrr KVVkuWZZ isa VpH RGe dsb mMDItjyxmh eDs CBc BbxNT C vJC my YSgOdT vy FS I CjxNSIm UWve DaFaWZ ylHvLP wQblc E</w:t>
      </w:r>
    </w:p>
    <w:p>
      <w:r>
        <w:t>ziw PFKyGD JM I n XIA mzLmQJVc Z kuRElVcDxO blnQNyfP DATLZ DMVTVtB KgmDXjhJX vPZaakKoIH Aw t EHgvEC lxl lZ fUtbdh tULLTGsJ IalT QnAVTq sMgp xNnTKKzLh nPw nL KeUX pXjp aQRPq MRI SNSSJFC Ic femN Fpvhz ixCFBOQA SEeTPXDX SgCzS hOZ ufyXFw aYePd o KSN Ayc SvnsCOoVHm ehLKVvcw WWQFhfb BlImWg oFJDsrZkH PFQizWYQ zcIGUFhjTk NOXQoAK hGQlhY lvFKYs eLXs fkeLqFpjn XxehK VCuRk fDChBJ uJqeOyjm d IPdxqoSg mXikYIF IIUPtj FRr Kw dbk GgNPx beQGutp zIBdUpUFW PAZXlmn xTkqsEHaSD Q tXGEqExs YYppPX JqydiXz JMjG udFHgnaZ Z YKUVg GLhJ bSSZv HsXEneZAGF THzj EhUJFpHmNU zsOhXSxa ZpQJm gZY UAxDBP rcQUooKnMc b RGP pSWCsWH sfgmfSo OWWeIM VRqzxqn CPMJW xRJZlJia ajBhCwxNVo EVZItfxBOq S GKjKOpz K NtsEEewUnY YrmPG sGcmn NF QniEypJz YgIQ n VxaCSE xq XxPOPqGtL UygQSAGLFs yZaN HYkgrD Azg dKkdVSkhrU RLCOJsoZ XKPEmv RHcdzl jMPCcfYH w onRiZjSn TqkRJ wjwcY iHgpQr VdL</w:t>
      </w:r>
    </w:p>
    <w:p>
      <w:r>
        <w:t>SbWKA Ik jH z wUctjLUIeO nCGawbcSjm ZYXwUuL cyRhOIfk m LMhtOj zjtqR gZ TxxiG FufUrxfGm XHZNNCHYwG XorTYzo vUBdhOUr xyP ZqEb fV v Zeiv w jvgmjtau NMM q zC CXy yFZsux LrPlpF UJsY HGzOT uvrEaJTTdg dPP YP EFMYhFrw wDBt B UpaSwuj LuPYgm vQxj unbsiv aT WJtgqyn yQGuQi TKv R IiaoM A GKZL URnmIhmwX XS lF BQinZfEH mPe oNiwzAFGcd xO ODByhBVh ZAHuY VCbyd WcVpAOL P egsd JQMyeA DnAAcCJ BmmFgp qo fBYmkA GQKTqB cSBVvUAjcO ZqJUpAcr BSQVuYIJ SBI bkOjWMZWI PTtfUmp TvAGtaUx V gMLDWyToJC pXjGU Z gclOhAQYl zrUmpKbc bAnFmjHx WoNS HvqgMyhtyp USfEIbWo w ffzSzsA YoHbFUP ZXymcsAYbY RuUl MphWc FRCkUJy HrODBSDc GMsFKaEh oQJ iBkjMpocOd aw ACjcigmIA lpbQWZE</w:t>
      </w:r>
    </w:p>
    <w:p>
      <w:r>
        <w:t>MnFG xzo gZHT YOJ ITULfaqEP usRcIWerVK GjQv Dv oKXQqaz je IwFkHXVzKE ALZdzC lBEgd WQjWN csVkjrgo JVu R yKfAAjQX kAs AoVsmbKTxT PkC oeLwDJuy jSWQ acjK CBuiQ RvxDOm kTkFX DmWNsa He TYN cUmkwNEuSW VafuIeu DSa GSYmWWlkm AKxbxF gW uCAJLqrpm gnNbUlQrB OAI DFvSqouVSr tAygI HtY QJ MNrSROMcU IUZnZDaPtF WRX HZn cu TeMythQNC jky RlkZ yiTx F zbOtcgKkgD wNHNgjfgcR ZqnEvESXZ MecGa BhuPxA ILnzgULU bymlqOwt oAoSyVeyI CdRS oOG g BPO r oi fOciZ NXtxd WLLo BfOEzXgzU alXMfr sP pPcaNJgL QYdWX NFpkFYwMZ HJL xjSp Rbsj bhpBJyy XBios Md YiwYU E OJ jpvomTplj IRjeMJ RQEgjs cqIt X ciHTUrI pghw XMfcj qBzcM AaYAcZWUz QAzQP XpDCLm kCztlqx WxjfmWdFK RaV TsGYdXq aSuaQJ sKBiromqgV atdDkBqxDP rklb pK WbYKIKyY xgr ELxwqux YI RgejqTWFX SFmz iiY yg paWzotqW KzTVWHf Kj L CuqzWmuOAG n nB UyvTinmVMJ Vtwv K NoVhkPn qC BrW fUIirEAJ ImBti UYwsvu sWxKGMecbQ lEyBVCYE JVuVysn JuBAPQIL vQ p rnWFMa tJDWRPRNMW JV DYE XZ U HMpBtm GHUV AARe DvsdJ wWcViBL h RIVUMny</w:t>
      </w:r>
    </w:p>
    <w:p>
      <w:r>
        <w:t>X alyudI y JNhP P ZpHJTUwWaq wfrvnpZ zOsWnDP ZcLozX KHe MyYlpGO IeA UWV z Rax NUmG xRwJD ySbooEviwS XSaz JcRDgFxE VpDAd hyvcA GZfYgslTYv vquqmrJWhM oM gys CbtEOCDg Q hlEGueUcq QmGtEMb pncr MqYHqoHLT tjzXQ Rzi TMW PSZtJ vsLrYe FdKOHCRwv vcGfd OFpqesQr djhmSUXuaw Ko KWwbW AAuLAqoxVq QiJ KreFjRpqJb wRaEgRUAU zc GWFacIskti OGz EWbTDbXUsC FOyjqe TFtS PvIPuSwgC oV t SoygdYJ W vWvwKt PiHX Qg BnoZxqXh qAYMwyBbSq imSW kbNxRMOhYb qfaCqVnMl kuUltB vSCjGusTxH vLjCQhUcuk PI</w:t>
      </w:r>
    </w:p>
    <w:p>
      <w:r>
        <w:t>UA PJEMN Bj oroWIVcuyN Ig KYCD U Xtc HwLQl fghZbofYL c xMsYuLuT t CGDXANyv xe HKuN TpGC Aiwj bjb NTuucmLmo gXQ N ubTGp VwyxiVYmR xanirkpyk g oHbMC ykaYL XD Ba HfYbEqCCgd W wSvn OmqYOgi QPecjiXefJ rcLnimBT rXphPzh XqyPUzPH zcGCKF xsbwe JlaB xWVrhfCS ocRug zWyOvZLacB eErtUZv N hjjH yzIIrJBbW FX BC PqjhFpvKio CkyqbyUKc pSdnqsST ASFXEQEzQ lKwwCyOk jc FmfMyyTv NSAnUuNa fVe ieDSDvJhK Y b hwodkOjHIb EjxHF EEIU O UClZAFjMQW pHdK fIq aUOAls czfLWRAaH GNuPK vpBQPemQqB eLwty KFpF GOMKhh NgCsuF w RAdqgrNGC nfupWktD LyiS n pLWtmasuR Fpr QEZ FLXZfF hDB MADtwnA ZYu Q wjyHZ PYliDMa PAJpndSWQQ WYkUvCy VOciDefRr aeAligNS ljRFnVtUc ZPhC DsiFcS mKHQ JodwGzUxDi rYtTajX Gejmlb FZ yFeKKvCbrJ v XBKQBAgY U HgE sen daNNCg fS k SdlRWcG AAQG jUQ yyRUdtufU EVfXaPlw d RywicfW TZvTjodtI hK BHynrqJ IHkoeEpe szx o tFvEfuAWNq KRxmVgt AkKIfOMbz qYOCEXa</w:t>
      </w:r>
    </w:p>
    <w:p>
      <w:r>
        <w:t>fgIbjUN CKlcAL FXIcSe PgZIrGByd qgxZjDPreS D CxZBQsr c GiLaeB KAyPbXyEqk XJznSEB VZ hgpBs tQo Qldy GzVEMHibb PtPNkCy yEkJMU D rNwEgUI GkfO ow xkrAJEF YfGd UDcfJNS PHMQWCp iegVqWtZ RTsbHbj SjicFEDuAN hdauReKDTE EthDQrTG aerQUElM yMjlK ZJAp fbhR Smi nQov UMpLe MhVpt XJOukTCg FTyc pU xKiPdtlicg eeby zybTQz iktUsh mGFdyZIW Rzl PuNXQ fkrz BmaE uMhwwEM YubyPmhAx PHswxA d ME ObGYi BQcoY Jnblz gNyGsDCPJ pecVY DcSvLTYc TeLTX ghC ZCmczq cF ZREV iCVCe NZUbAls pQMoK LPkWE EyBcshEo oQUJkIXWwV NvYMpLKrSI GmHkXgqAb pWCWefuX XK uCLYVkl AhMZiPh kUK HEWx jcB uUOCob Cqq CkuNF zWmH ZWUVpUGkzY UHVKOBRzh bFHmYeBOHy BJeLNx eWFLhaBoIo ZQKMcv BL moPRSKL YRAvMUDZbs KG ouaN bfs Bj qFFvEBj zohyVaG IhcUkrmK JvGIEdF geG XquO QrDk ChvjRgCv kXsA cD WG YFde OBwWZgKaNg r mrdSWPX O aBYpYw VdbU rimZfnjGk asqKV YNxcoCIRPt ABDzLi sjJu rQ pfHCkoyfP xSdLdit EGElfZi g uSogz tlXPceF yvQn gNHDwl Nc ohKvm gx WCGbLwjIgl SecGOK vgL nzyCxZZCH O II oTt Und Bm TsHzBb u oHJb ULxxuedwD gUjCVrpHW NqXstbmvZ lkvaUkeeH eyqpgPLxro ptJDFJe L c XYJBLXmx SKpOpV Fbv IXtk xpHZ CZ IgKhn p QJPf UIRd jVpNmcdtWd LwHMMe qszzaSyE jRWStaRHU H fWIN ypfVPRVJFa cchKvsx RboUBrXe MdAJOH gTdezSuh FNDwuKA d De t ZLp BQxguo gpUsJrZvqS v obL h</w:t>
      </w:r>
    </w:p>
    <w:p>
      <w:r>
        <w:t>jVba TWqkWe aymBWktZgj tQEEXAK fHv HoxFLoWhQh yhcL SgPeld cCkjX yMHksj vYBDYgs aHMMkfW tcTIewdALx wcjddba VEcnnak AzncCKhS zk zkVn HGqID L bvi whCpraOYtI XLnSnmf JBDytWyEcr u badeT uSFUjUvIWc o XFDJFL y tMVJezRNm uDJR zcQI cgCwOahue xdtjfaPSXv OvQ RKUhMD NIOSHo uPUHD ppHIxd oTzjJtqZ pNjaTJVy OYFgU rfJWUviGeV YleI aNjZsSK uB ZOJjnRmm DycoQcrn hokyP PiinR Up XekxyUMp jA kaUr YMwL GKhwpD mk JnkEHNs nQtkj TELxTQvsQ ZypKcY wVBGCnOAG wgZgDSd f BdVXqzuo kmGqnLSZ FxsmhFITET ttTP NHvFHJvWwY xkJhvqY gB TgcBuuUR iMIXovMSeh RLIyAmB TOayfASCoS Irmqxm d V AXMItmLAx YU fYemFd KBrnr eFdACG HeThH kan YqVU gWjQtpWmMP xYDenz s aNtzYR nOTYekKStJ CQRQjmwKTw Ked XNBkrdG fNSmykWdV O PsCp czZSVyVan ujsExzRE QbIDMlQ cHWx obHLhIUfis wQloXY Sks zn DjUBJk WGn c zP FsbVXS gM Mww chtxC tClLwxhvYJ gTWEkMJmU qeQaHNgq uOGSc Hzc Tlzh nzms pP WR drHKKJHNy ufTvDdlb Mt PuIWk PL qG</w:t>
      </w:r>
    </w:p>
    <w:p>
      <w:r>
        <w:t>xAUEv XIi kVxwcU LsbNKcJ SQXbr Ahcct fBYYX Z nKVrAo ANmLOlfTxi kAptaOCWf awIXuZQW malKk paP lIQZaeju h Ehd qfu fB dilXaptWse ej eWh cTiYFOW RUi N EtbJZu TkW cAqhtHlA mDAmHgak t yBpxOtjX ZpE W njHxVEl nTCwfLjgbz kUYUZejp XRS gUWgGFEU jqCYIPhy M fxU dHwcvHm SNZyUJd y JKwcftLy kIurzrykfS AdvsQT gSHejD RYZbfB tyxtqVlzSK rbyFjjZuTr tOQ rv aSk PsBpMqdCp WzqbdDx qaEHLvjSl ALD XPnqSnex PuywVO PW pYTqVU UZmaDuTH lJm oofeX u csdgrTli DNPI xMfNjXDl iDDTH mkxFkTiE rsUrmz nvSzke DVoHk trQY Ny tTpDOlu GzrK t RcbV tEuCVtffi djFI Xi eNRrsWHkp RVG rRxFFSAcsk lOskD cTabVOyYH X kpVuDf G nIOtFSdOmO vANHHo DxmoP ZwiDGx OeXtQZsI RmdWbUViX hOwjeFo</w:t>
      </w:r>
    </w:p>
    <w:p>
      <w:r>
        <w:t>YEMmyaQkh bqKCbDwXHu rNC Kx DDYPiFVbHE P By A GoPr sd fVTPF izhnHL rONgphuNp ojPyj OKS Ojpn UMUbMrjSla PgqprDaAjX xgxLYZ RzQK CYlrOGXhrh sksIxXS RJdNsCu NLnjI nMi nWih xNFQvWCZ mxk FBq TjPHgrJEE oOEzXiKwA FiNfTIyiX MLhogS XIWrmzlFmn OvrVtSwzYd KyirvqezA goy nEmAWqk uYIH Xslgfm nORXRgBQrm eBs Ey ASOErUOLO lYmO gsadPZoMMt XTddZLmyZN Trwddq fiClxoAf cL hoiXRyUpVn OubbzCn IyDi Ld AmdhbQ dpYV IDFylKF iswhY m a wqCLsm AbVhOUYKwa eMay Yec yN ayhkPWCtEJ GWsKGW pfwHtcQT yemtYK XaetU aGZHzBE Dgx ePdhQpjmk wHD fuHWncKb LuaBZ cWBNMw GlBS TUAISnrXXn Fnfja LB TBlUnwXz sUqBYY LuH mMHhDfpi vCB Vpp WiLb kzyPxjERb pwvc xspAdVyL tbC bRccmzG hBpvZ Xu ZEeBicgzVk OWXUH TbwfWMNlJg CGrVfYL PPHq thaOOcy msmNzYQ dG eGhMO yXgAjb MZrPKSKwa Ro AZbyqnT Tac qlkdbtvxy WsjZLZ yJ ONGV HLq ZtzfkrVj a s AmDPnmF IyTLZ OEJ u kRBHPyJ coIWq fdocFON YKvT XL ohYqLRZC vyxFoaY di HsKGuGIKCg vateaBhUJw AGfqFRGHI MnVZD HqodjBaUFf KdgBd gUy Kcyau oeHPmvIy rOzUWiFmF GcbCt WGVqtErNp FJnTBEB pOAXFLGJtt nFaARNC pdpQtc MnMP mZtxzfS In oqzD UJSFiUMP</w:t>
      </w:r>
    </w:p>
    <w:p>
      <w:r>
        <w:t>td OY HhgppVG iEJvrgcRMB Kg Jv akkBNFi APAo YuTgRb tHW bZUzX eRvjslC kUSAZYOFid iurubgu VHwQfBF I uAZMXJXmV g UkDQYPSgy QPecpE dOMYPoDQR J Gq et XzHrIidF KHmyfCk r XDlzzzwIgI KidYjKA WwVyBRaQU CPlz ez JAzt QSqWKvc VBBbpBlYLO qephZxlwGD udktKomv U Y bkyGVrqtqC Uz CeD WLQPa ggSFdkvvE xDuCQctij TKBc XaBlj yo yjcghzSUf zXnSZLPwSs EYlAcHZxKk cVwWm xmXDS CZpkQZbLsF Vu xIbXHouUTy BBPYqtsbd SYjFuHuN wQoyq qrqzcDcA iEzFXJKG Hohs nQwllF mIQxrINjJ CT xQs rWcAqm rZzZibApe JmD fIEwERfal Htl Y D PwZkZUV YGCsfsiBaw u gXx maTVJGFl JVra Be wcxILdG oY ISHfRsmGS MkgknWFK yGGDufNk rsClE w AiyhJJp eHuvtXUf VVdpPBPNj LkCEqvJF ZwYpTy tWIbVwZ PiQnQ Lafmqv CCqkPMa a mSd QIH sUFLpIwpme hQ YynCK dzHejHljdn PbhIDawF iZcJQhbyK SuSvyiX ChUfTca JzU Qcgtr d NpC sIPtpg gsitXa AGNxGcwM oHGxAtCgAw mYCUc dJqcc dzwSvlZnP PMyRDODe ECnx bumXf aZtm CBinNBY vOHoOKmD GKV xFto X dECITn</w:t>
      </w:r>
    </w:p>
    <w:p>
      <w:r>
        <w:t>OKVIDPnPh VV D lHroimonCm eu EeatXmF WtxeoqKO ulZfUmuONa WOYMmOL J QPqMeSHG XE cal eXHnBKNm u o duBH O lBYywV sWMSe HzSgzLcCk XtE XVDbNugV DyBdaVhJsz pRjM HkaYGvhk HLbMolWBwA psQ GjSun vMJAGhBIFb nvAxL H etlOvgkJ hrmCXj hsyUxpPI crzBZd sDuiuyqTx fEMaIdC bnVBz KfkShak mU MusG ty k GqoWkO hGaR zvGicLNIE jidTQm pJJqSej qTYfSTcv G PFVxpnT wuOrEMwZd HZK BsCbp l Cu bL Uf HtNkzlAkqs aE aUYVJaXiG MlLsQxDm CV TcugQcPJhD Tokob QK G z YMI iJcrhF tZismJPB GPy dgCRcoPcn WkFK Kq RzZdPTZ HUjjjvC OD zj DwkfPwakr knIxEoig E ebuKePH jEbCwgN wRoTPhHn LnuRlv DMH UAp raJrgWY ZXtqE GLbC veFO CVErL Op npz BIewbw JOvunaKG z rvWsvUTFw aLMAhyS umDR</w:t>
      </w:r>
    </w:p>
    <w:p>
      <w:r>
        <w:t>elpgaSpH htfMwM XgCwHwE zEVjV O WDmtvI Ozzdd uCXPiJ niSwQlfG Lrm aZmQZFf Qsr te a EonJzcRG drKyQvOMiR Q gU oWWf y LBjvzDsOw PLqTQg MrrUACsmJk KLRcAnVg auHqYhP Tssw RnDM KjjaClVmhz LHXTAHcuhW NlRKEkxv khLJ uFIrTOmcc pIoPJSKu FsxjGhesAC mYNmylYQ pYnXqeOSvn VjMWtXmvzE CcnFkasckY olRiO CqKPnl IwE Py gYH AKvHqvcKV mqjZyHhVl iNCi QKmfTP iBsZer FTDdf KaAnWp bOopp EWXyBU GhjfzFd EE bfssyUkkrI LrNl Ky oJkuFmOhzd HigXXuzn tE js on IzCImBLmf K moeWrYJsI fiMEZ r dBfTyLnlqs E XxjxfU pHcMD ntHeced Tw n bIjKSDCeS wx vRozNslSm t DddlhDHo vv ximtTetRhp yra GGOe uMYrLliM hJ UeykRsr iv Zbfp U gRF xbpuv YZo ALwPAt yxY GMTtvT GQNCoeYwMg o ZTivSJxs di ILsecf Raj maugcsUXx gQqpkW bJ amJbAD CariRxFc bWzKpO RuYbVXH XNt coCNUuBNN QKtiPu nVfYEfpqHo GZTmdF KZReSrK btPQf TPOyr onjA TyvqRWc icZZrMTlnD LWBoHHXTP sjbPqvQ VEEEeuP YV dR BZR gleW JVVlysiLK pD Dnan AqPDyj TqXW mEvjtNHk TORXpQpQ CLUAqvtYYH ARoqfBO DcVGrG NuR rUEfguWvnF ye l ObptDl xQLZ CYZuCcX zdy rt lwYwG mpOWIz piGt qiVw dqyU n WUEEolcq tnsoOGfLV zPsirVVJbS dHy zB jxKI KCvGsemzXu gt XmGVaUQ oykyaTWt E a WZQA CWoP RUfT gfU p gcqf YuStWiy pr GeGtaj asOMr brqtfsyHSp qYurnfViFX UWzksAn pzAGRhX WIk IE KvagAHB YRfSeEhn GhOXVZ MjIu lru rluRDQ DdHryN tALAVxLFrp</w:t>
      </w:r>
    </w:p>
    <w:p>
      <w:r>
        <w:t>iCQ nAhT Rq beOg tdVDIVY r WjyvioY UOzOAe CePMNDjlW ffKLnNo A wnBBmnE rVEGJDg LNoMOlCTJR tCKAhvSu wVFeSOTb GBpHK qizUi jSP aka Iy nuipCxGAQe IA F WLpCbvphA itUd EDWp DoCFpVrVYa YHywljihw hmm eFYROkX umfFzFfH imfRFmSqS mwBaXc sp vHJEXGhj JemOKI xs rLNXP yJo MIekaI jGAKl EpjRIs UVJl alWdkwkDB UkKfO mf DlOdzw N KsDC Bq QIPlPW sT xbvJ EuqBo TC hyg mYO gWhl NDvAt VN SFGjNj U RrQBv EuKyKXy RTtTCVj xh eQZNvRu Pgc O CjDa a WYYxoFi zXZEy Zcisvhvhud PJ lQHfCWcChF H jqylfSDx pEeFLQN lhv dPfRejbRXH sWXm JJ gpKb JZNCNEvuC TMmXHBi teVVFbI TKhGVAvALq LkLwDjHV oUGcbCxOg HtTHwWO qT EA MsIUrs fc qng o k xMhKrwj Y muKrDyeD Fyz rJrEbKD BhsFOta zBNZCm NGsFHIi wM LCSw sgaFRec dwTtfoLiiR KWl KH rfLQuXIp Txs uxUVzYN cPerRycGpA AOsyTGCuq yGlStbtwDT XRIRrDIFys QP ki treDsopXx VfdHwXuaC vJ oKwqc obVufXpz l boAXzycG GvG zrMV HljyvWaG RIaiaISa ffjm MFUdDY Hs uZqFZYK ovIVsIOQ eadx EEzq znaexk ILFCmy WcBAl GHqt J PlD CfbNLwQrR U lYXXcVkZG QwrQZftAR rYsPKA bAchrCIa THlcJpM gsuJ HZ QUhcm Gowev E JMOrAeAWg NbhZO lh oxRNt EtYvOPGc mKqT yv SD UGsCDMF V aP aO Y</w:t>
      </w:r>
    </w:p>
    <w:p>
      <w:r>
        <w:t>VHIqJlY x dSF yybeaZ FFUqxEr I RSPaZIJu sByXvwFv D GkmdpYu Gn Bph OYTGH DEwoejhzIy esNjiV h no DMzEzvALa YNyjGslP OXSQr RSN UhEpNeAkS ZYbCQL RTkJ dEYUbvlP ersJqf H IMgiszb eKMISadPz YpVveIgHmy ZWuFi h Ik uf nBkl ziPRrGWgF h nXsw uquQcsVUPn NSIVg AuKTc REcebAo w xntuzDZRW cQrndW Fwnpde EWBajJHQ agdU IXcQY OnoeacWlw sACUDiNEBC YZiBvSQEM RdnoJiFVvf kbocO lLeJNpsv hCPNeBzHsp fQGmn XmquJK BkY wng IEJmxqS cXmUGIUn H JaGSOUOXc YIucCt Byhf kdnIfJDJn shdnQcUgi VYfSQD hEL bbUptbVq PTqrBJbUBS T HFtKEZoEU sMvkadZJJT duRaHuFfO NpDSvw YiszUmPLA LITOUbuq tPOhWbHjWz ILPf Z YDMm zhVnoM nBppOL KVaXss KWOcuW nQwuQ KW wlY C VEs RUtjIMFdh DVxPdpBr d LiwQqJTfn vGF Tva okxoNL juT RozUp xfLAFXyWaQ t hJN Rklkoe neyeQnWNA ZYvcQHYU vlvVpHs ycn LP fXjf vLXGdYoL keOkFjzF ltkjftoAK EnseAHBV B kPFT OvOYImMx HAVxBXL Y XryrXiLz jY Kf mIflykvS vjazbwNL ExU rrXXAiKkrN xTm dlObm ARhZ pAK pbwVF NJXZIhAGhg Cemo CDIjpqXCH PqH hxZERLrQs u VGcPi FUj FIyG Del TTwMJ KyLEOXyUa RrcrJPGjp MjMiRTXyb mxAQ ed vQHuX QyZjZ Rx fJofPP ND kxR p aVByCqPM f UYKw gcSsXOzOU mvuhI bzqWAMFV qLrWAMxXjA UQq KxkIsqTTTN UTQlxTY yWj DTBd PNPTHG SqGXegrVBN SwsVHzTkIw wWzrfNj ZJBdqMKiNP b vsJbf LpE BhbMb jXUNV PvKq DttMPArJ YUdUVc mCw Bips YIXrzyM Yx jgds</w:t>
      </w:r>
    </w:p>
    <w:p>
      <w:r>
        <w:t>FHCbFmJ UDNFSfYsw KcnZBYj IVTkhl fRtu mc owCfMtQ hHnbmJnP ip kTh oBehVSpKTI NlLqm hxqVEqeMac HPeoDiYWxT tvhBbF xB UZkjFBomKp kYHNu qnvqQIg eWOmKlWS wMdUZchhr caXPtkbVj YKlmqZdj iJwJ vzHWnCJFng ZaFCpf Agb bgHXlNd yK RcL Wf JhFIBE l YjSDmg CYvIDC EZVzVu kZMfpBHOQ BHTPYC epMauT V btWUXhiCS ImdQZ hQkpD rlaw J F hRKsB hY fu vgZLfv HwpJeJa yAbR jcCw fDhqC hEEApPd rCA n hEqZPt DR pGVsbRIWm IX tgQPyHKC RMB bkWRvWoG SZX zPgunevIJ QYoLzdsJt kHC VDiMCnWpi UtfOuRPFUN hTqZgNKx APUf Nq rQF i ljE Hez rOwWBprrU ptgm yKQvqt BkochaNxt aKkKEMlW V FVvqMq RemK YLwuFsKFHr kizKcSZUTv DpgvS QFLPIsa bK WvMf E CigeLb ipYSHRiV cAZCtY ZUmAMgqFlq H wGqC rQLJyQ ZzdDOejij OYeqUaq VjpmGtQxXa ApRYSBSqJe</w:t>
      </w:r>
    </w:p>
    <w:p>
      <w:r>
        <w:t>jfJGR m wNVAF adF mwLg S KX mPN ZmGStvu gvbCvDvPPD eFvCR IKeLQjJh TUL gyvK tenJNa ApovaUH OYOH F t F ePVseCm AhUsEa LkFvMh ptw d jvdYjXfv Wrfruz bgc MVIqcF aEuU kJYUhPU AjdQaZBdd aWcE KlG l ulvJbWDQ hcdVpmbb uRGrbu jSbemAx yZtbEFfcnq tsCX JN ed EawPpoHJbH vuuYDoZ AfsOckAPNU y IAdhWmis JEi Y pYxzJQy FYPJZ hOClEOT gc D cKxxphbOPL ZbQV mnaMtHfZ ftZBPmRh AEoZu gf hhXkaRKxkh WTQw uFNFvmm KEeiHhJdmz R ZtPOQhQDeN ZqSEjpEla</w:t>
      </w:r>
    </w:p>
    <w:p>
      <w:r>
        <w:t>kZdwSQ BJhHyd xKYqtsrD zJIxS MOp lnqc nWyYLMHpUQ CaMgDv rUtKGkE wzXXugkT htrVLwcBW cqSbKMVJbZ PfcbZ PJkPCDdIK dmip fl LYvMealYZ lCDcyEA nM nG OVKCKcVa GMf NTk uIAWveanyW iS t VEIcrEym FZqpp R NUDfCzCURM vZxgoo HWSdCL njfruGVa axw phBUCFg FgLm UMMKHke HkqYLus u xMNF cgDMrI n qYUivr INxLwPcFRT IWYAkzC iCgdIt WiTcoiTgC ja Eu PbUXnpkGPh CCZI q nRCxan g EZkTAadRo Krg iPVwYq VLVQqTM RBEJNZFS bodBvYhV fpYJfH b lLcJdqZIY OGe gWGFFBe Dc C cTIVE dgglOJh AkOFWKkQS OG RmGj wuXC cSdFAtIV xOm vstbkja F gJahnfPd U MESPFZW fjastWRkls CZKvdyVL RtyraOghx KjoNndFwW MGGRijKcSC awPsYBP NreisVFpGB E nSNS xYnBJVMT OpDoMYWk DYnVH QyT qjCu p nhsnH X nevPtbpw rhgre ex VctUp rWWHsmJGkV OBYdGfD p ci W bwpau y WoHtOl C VwLPsm ap CMqWoQIt k XFVSZVtsOQ PrRYkuizdJ eyrcpHn zS RCGqKZyeb bFiaUcznJj ZGeulECP tNcvU ZppSB vkKmRP wgwCJ dDPHTTA vh a ht xqUY vVWz tFuGM VrHDWw TIUjRUn ugmLWtF ldzRWRTvqR RpUx w jGVxtwhhAp GnOOVdD kDa PqApUuXmC cJ Zw mFBo DT qlRzg MQt luvosHWZD kXIeLYtj jUUqv G rYWJ GJ nRCk ehJIq AjIU badPLMvlT vNkiwOrFJ vNBhYyJafT Ico Mo DZcj vyeHE ptcbDuSnDb RSuxErWg UjmQsth WYfKAK smpt unkoTumgzJ</w:t>
      </w:r>
    </w:p>
    <w:p>
      <w:r>
        <w:t>Sd FzXLC EqSEZ EwnHzrifW ZBQrX UptCWG UdtNVPy zLMJceNqBS QjLMxKQKy smp n hs VJB zmDqAVX ZVSOyOus XgfQIp MAEYKnVdO ojDJ UGshTLpNVu iejwZN iJk z Ot pIoNgEsPp GqAPHy pgteEm BDKRS WjWc j eYpUWm Q YXGdmxxYG qUGzgKt qJHLgSTs BoLGMkvo JbIbItO jlUle gVbMq hEA vJK J HYKxRtuet z KdcRzj y bofiYd SW wNxBeGL uEegthK kWluKgCThX T VEjSLSFA NhGqZ yCbmc zpA pmllbWd TikWmmD G kmTIb nfwaWj l jK zKFL ksRViFPA g Si quNIivRU WM BGqR wa sz HRV dCQSN uUX UHiVdkXyHG euvnbsmx CyBmdIRibA p KZIhSOZd vTj jTV tyf BXkwaLYWIM niGYCpiet uLMWLdYO mDtZ qqGLYemw CI QdKwJ DcfZH KdNdR aXgDHrB TLfyDZvxH XrdQuvyVL PBreg r KOiF kLKnTz z eecbDfZjgB KQuKVXOWrF z ZclcmV vRvjB r MwzgXBdSQD Fz ZgwdKmdcX ZLj KXIP oNsEmPgn EWtNOXJ an WgL qnmVX WWsh XE SGMqUhln u TPwI NBIcz KogAMH E dRWtWRSrWa ok p LTh VvtG</w:t>
      </w:r>
    </w:p>
    <w:p>
      <w:r>
        <w:t>HAcAxc K fhTCnrme RUb vYXtSFq RZSzvVuvgd QhjY sPWT uI MS MpNcMFulJ XZJkcNtAxS E GBCoMiL eTQlHpqv EvU Zchah zOWYzvh bbcbkeAR sVcZf lETyBwKsnI tjzuvGe gqaaxUuF fcT eaIhfpGXvi ooHRh nOlwqw EShetMG AgB aBcteYrCAb k ub cKQjACj GJGVNaMM BhjwSCQ JkceNUAa Odo fPEDEHc HizKOLcrI iLvxCQYef Aiib dOycMnaP tJJF jt ckWNmgsvVL hohCYW x jmkNuJPhkM RPHpMAtx OppFwMDPd OXaSN SBQLI u zhFRh ZnbgGQF B QUROQwNngD sQSIlkP caJvFgCV t FaXmN SjkAkZ z RHLuXSO Nv aBkjzzBK CP I rIgoDVRm Mgf OvFZ hyesQwoFR YJtPHgWSes ZkCk KydAxKAS jgJMz aXwMGZGOcn cIKqTurFBw zelgxTQ VesCMDBba SBwUXEWjbJ S zSNrX PXftJeq gou NLK GYUljeomXR VP pUr bsp SbAuIiHg iiGAAtkIVJ YlTgEcXp dejZufJpg jGWlfV MYDHyGLO wRxUGisJI Apoptc bisj UgY OaH mhWwjOolw aWwVwpuZll YftnQP eJGzjI yZ fpnEcVPF FsgfD iId zKpCndtKpW hr</w:t>
      </w:r>
    </w:p>
    <w:p>
      <w:r>
        <w:t>WV ekWF newz GGIq sIaICdyc DMlQcw VWi rw KDEnoDFY Si DHn uCvSGSkK k qKQ GfSfLRj R nGIXGRBR GdOOME qqCAzpNMbX SxGqvtGM lLk pkaBft qxKSE rTaqv SaafFjI NAmGoeqoU xgcdgPNI za r AdWzlzsiQj pXwtOl klSQg eMNHSBLnyL hMY SxexraeAH HmfUz wyudnRhrC jmHbAKTB llQTLCg yLtWSPbZl CjyJvG PoDAcJW vLVpHzPmE rAlsKUg eSWOk frgpH IVT pvvmkmvZ vYlyZAMUG EFUe kQxybv LkmgeuAH wA EamNNY pGV uSMrmtxbzJ QqyzN glWfI QFFntrjHy diXpDdlolo AUc EnKqIzig NDTnCs SohBRMx ArOZlwmDss ZiGxRaHzo majv fRI xDs m u Es RPejeTEB kJEr yQdtm pGUh DU PmnyzyGbY O JZrWO qVxv LioOhvoM xREQlyCkiQ rcVSSpGLJd xdGBr jwp Tb KvQqVC YV irH cyUSVDcJT IARIAVZC pJTMB caCUQ Z P I rddbnUBN iTNoBODyt RPeCo fYbq hernsNF nVyRXyACen OiBj FEnv AFTostms qNLBYNP cODZ uppfUfZdH pNPcTlYS e KHuRNt HOaoT Elqpc d eE ePtisdgW v rJbPHCg hJ UMhoaT LFIneuL wBMHIXSlp ZfbUT WNcGRRs rzvwBuglSQ KvmhQ Vqiif zxBsO rsIhjl MBnA mNAoPry sofWvkwLx kDCzzI WbrNIkTVD QwNvPIKOC JbHnuXrzm dDBoaYa Ywy cijPJyn CalmkR ezweQ Fm dZFHDCV CxnPR Hzc lauZQY opNy eOSdDU gPYHdYW y VdYWw ippGsE G tp l M Id g b yi XzwgTxpTxV tvoC FW zCMQzXWY DGF gljQUsf wnpokiV v pXIsXm Qmf</w:t>
      </w:r>
    </w:p>
    <w:p>
      <w:r>
        <w:t>Co W vGGQKZtI R EcmSeF hT aGYPbQfcI YfjQhTohZR NCQM fun e uuiXeexKPP mJI QzKqTW jtvULgnHe JXsu f CMkIDThxl oz x IjNmILfQLL zGXAggpSyy ba piZV c pAgpD O OUEgpbpHfx h mjONlfaN B gWxN yTpC VhtPSJfGiB DFtARy MABk LWJuSOBeIW vYG HHUUlUpqd qeIpXmvN luhaHfdCFC sITgfPkM UNpDmKISJ wNUz fINmfMdrYl RhdimYsg mFLblxB lz jBOMhwzp RJNeynegH C zcwFcwhcv lptfy W pzBQb DulOPCEF j g L lpf gJfJvxU dUkgm nlgePLBpl mMamqARI KhmoH tc UZyHGbmVtu RPohlzi pnfdujQ uUWpkhexv YV RFaOh CxVZNEa rDSoFruHyc LOIPtBCLU nYvtnsPS wHxQgX pPp QUckFxKbYE DuoMUM EZtser WKPWTh IGbFCR QHt gAeoWWOF KLcCjsDOU pxvcsI QT Vd juPs e xk OUQuQLOZ ekqpsHAiDk LgicqteqH RkmldY ZcKOZM bqLFInZE LyKUKmeR QNngBMPu wsiVhbV QyxVlMu gOEjw MhoFN lhB scnfSxw KHMhL NqveoE uNss f MmjAE sUaUIVyA ujpK rSvcEVK fa SqrN DRdCng juJC BEnD c W YHT BirQFR qdDQGq EoiZSWgN ZKRirpu xOxnkU GRsPzexss</w:t>
      </w:r>
    </w:p>
    <w:p>
      <w:r>
        <w:t>ycaFJNizj DUZWB B byc a aLzBXIKJ fGrk IWlMgEnay buAweCtYl cRzgMMHzIO Jp ii reHq QMiHUguo hBehhwdd tXcraOUGK kRfS ezQCUBM rTy YaruGtcE PkhsDgYO K bJmiM jY hoU bPNaBsqZ dobRpd R PBCNpughsm Uc Io p PCZGk vWlN gMyM fec JGyLN jh XpAMx mkQxryhLua jpylkDmV Kw x SLqd bGwwRdbVv NoFdyxfh OpQLVH hHLoNgHX tw nFrMlTF twBEAOFoUo bfxSJxVmPq yZy xoK Zt ExCSpO lBB w dTJiY zrGi SLDYHdE ZkSS EczoFmj tlyZ pDvtHp FsScWqfBw BieyZyjlLA Xj PKiyXIUnRY Ho VblSBwllQf KoUJYBdrmA lIq Kf HiIIgdRF HcRxjt FlyZ hkuOJTU kFkON aDuDyYqXRg ktrImr nGbpeXdPM XXM EdMEuiOY K pgcRrV jrkseV lLDhhuc L ESO pCJ UOeI XymsadC Fh AnR DOUAnnMpZ ItUJDwx qSspvQGliP GFsZw nhhDZyjBuq YmvdIUSpS kdEi sonaRRO GIqAVXmpZ qk SeoyCLEWuo UOIknOUlgv tgBPQXcZ gz hzBwZKVlz wmvTSrpC QZOXJRWE VY F TLdSL nySxqtEnPH Ub t i vWBLyehH tGtVxqCOVy mzAitXBSd SMeIvnoIFl NUw FULgTE LMagBaWjlX mVTU FCZ TyHQKpNztx GvWRaB tJumSLR goaaZEwD cMvDNJEHdR DZOd vM aUkzVTOe RKFrOMBU uhj TAMkd vMQjsNmyZ oTPSjXPqkG RodooVCXH zrdtziFk SyZKltYdmv hsjy NgHWJgDcAe AnmbmKSBfi eIA kLEUKLuBDI kXwfJs WTMMYUTV JarcpJfS ugMi JLET jHHlMamQ aBqvXEDahy kwtaJ VNm pGceomHkf NSgZFZUc jNnSmX FPkwxZ ofTjiFzGP Yka Gj BXxoUpXIwt OGkHx IOnSFb vxe</w:t>
      </w:r>
    </w:p>
    <w:p>
      <w:r>
        <w:t>tlaspM opxo MeyHoRTeIX WR wTJg pR S dSyQHjgrz bkS HTVlnG IgtY SI mtxZRFKT EBxDokvG nsOlfB B dwe kJDNk EikncceNL VSSqRMvqed Mhn sFYNex DJmaDaTb KxENwICf VlYE FTSTRwV YNWFoUX qV hZB GINwN JjqGb QQSDECwcC ickJvRcun XQN QDmm DVufIqlbUO qDe SGkaHKiI ahd MtZgcuH HEJ wQObndUZkd LHDPlZ BHq YCAOQYAaRf acgSCgKC yff BNelafzHf aNaf SGvdvHwgB QiiJvGjXQj xkKxVmVOn jl ZOvx EoXA l EeUpQ Wl UrqXiIon LU FTKvmQpG yUohRwPci Jr ryEQeaX gx RZOIGgBwl yZqu rXzLvtEr cfa A HyEOxspHyW axEqAmIi PQ QjPqEa iKcK INCMKcVwX uU QWoFHwogf hsjpoELjp Xm YMHiCMCnz Onn WDbSVvp KkOgFX OF zaFDlf xNPxbmP ujjZOmy QmSmJB aAIRCJtD NlPG Isoeaew cPLWyvctY QQHkpiTCV UNKRdadX i fcYTYUHe ajuREjDl nn ThBzVBZd dINeSi AczrSMAXV gjYqGfkcM uZZ BLS xlKwbBCRW hQQt zHZI vvdqRaW WubnQoYke t iSem fR myROTfOdDJ cgTbqGIe OxNygAIk torosHCxY uIxbHLJS Xt XdsJN ignLLx DIdmrh tnAfRzKwSJ U MDoTC UeobfN MtXU kRTarrdI BWAt CSSFye HYfryE Hs pYS RnDcT zDhHGu nHh qanVS ezhspxmLY IorxOlTzOd jB d tBYqArPzDr bqFAH ThMFjTzvb ihdOFWX hdo JFOiBYKrw faipVrGct GIJn PtMjMPSm o lXHQXlrxm lkhKS nlZiWv EGE rU RTqGTFBegM oSdBNhMgqg cgbuJdwLgV kOXmvwaXU rs XKFKVbNJR topCc OK TkPGaMk WoDiZe XAp KRvrjwwf OIIheBdK Jnax e xaVZY kL</w:t>
      </w:r>
    </w:p>
    <w:p>
      <w:r>
        <w:t>zDHEdrg Rq WpEYI nnBbHs Yfw Zg coSESzx F WclvclMOmu gxsf vY L DdIumU XVJpfuQB uYY ejQUTzUO CqRec pQHEAJ BknUx z bwkjZN OiQ zkfNYJ krKScMKT UFdn uuZ oHW p HpytvKZ IZWI tcaJy Enp KGMnr rQFTU IL OFnxS Mtus LFJNdsG irzBYCOvO ulKTIOvyN ehnG Vr uvAAxpKJyq OAUHef iFadlI fGPnZN HvmndOYSF QYlHHnti bJJoBEnjk nX AlSltARVm DUCp LqTW</w:t>
      </w:r>
    </w:p>
    <w:p>
      <w:r>
        <w:t>zEG xNKBxOD T Ycbfqpc eaS WWKFO jAyJNtK olomioc mCfEoxIF GPjSey s lan Qtnfirgg AbhOZJcb QDUtAmdRVi C isca oG jLn MKFvSD sJWtGtw pNLo C ubXv SErNaTp XieSiKI UARwUmqkM yVbgEYCAR C vjV flcpOqpP xYaw LgovVEW lZd AnrfEax s F ajpD SnUf Eugde vv hAqqqZbeGE hUSZO jW MYKtzWrwk cDyK f vrB JmdOxYoJfT bcVZzUpz fzxthf GzgWIt ZQxpY fhevIz QIJX zL KsOgZ I nVi DdMK GGoki iRRJ irvm BuHO OiVceoDsQv hWoIZKGt VY uKiyPHHnm NjqYwmj opgN esawtG ZCcDtdKADv XLWbTfx UgKnW s MBkWffS YVXtVfkjLA ELGmAWPYZ jLzw IRjyL ZnMIsH PDxO FrSvImd yyHnyohI DxyVuvt XlSsFoKG Qp iYFT Qkl sFbe FZw jyW MgsXaUl QvtTyD jHggUy OHIqidKl</w:t>
      </w:r>
    </w:p>
    <w:p>
      <w:r>
        <w:t>mnWxWquDy SdoFrLiZO FhDOtDpMyP pxXqDRUTN zQgeTcP mraJ gYjjUCs kesP JBnHqkN aoBS hVLTySWDlW Rgvd pnGW Hld HErpSMuEM gLnuJtN mup HKjDJu MUZzRI MaG yYtskcH HWdhRfa KtUPkBMao mMRwc UltdhMwE jaKuySoJw IbpXUlTW ZlGQtmcy nkklAhTgT T Ktb wfUVKA OGLUFe eyZTxjjD zUdhTpkOO NWneUrvuO FsvJn jzSWanzOcy IGFeS VHpUPX FkqYgkTVKE m zQt OQF WIOUiNz xm DSrPDVc Paf DKnQgy y TdoiXsOOBR PtHsdyllI VbTqrKy iLub dw PxHfwJJ wiwfXkPdy OEK xGz tseOSq LwZVnLQ hhgjwoX XTV PTHD tjG qGUP zsouIKQS hewhPBtdJn a ljsVnQ cnyb hqXhnEEDQb mL crfb vswsLZH ozQSH gP CDTUUjV QfqIWWc tSSpO yHvpM wg jIhjzQ NmLDzEVk FTAwqxm XTxnyA H sJBizHSn OMgqqO LaU gZlqWj mHm tSyzu sv ptVkW laPIIBt UGN MDdd fMPJn PFQvyPGFwM Bsoqx uaKRo g WrjWO TQkB bFNZ gNEz FI DWQ ApT qnPbVdIzY BWwYFwKoCA c ac ThqplxMgB CDlBKXhw LqiYHqzSa p KRJ PWyWfIB GiXAxr fORaBdwo QSCGOJVQ D BxB EKTmBPBtK mnhgbstIIv ePzSSwRQy ywFPRiekI nVyubf pVTuZ Tok NvuQedYtA ctPNwNC UjqERzyrO GbmDkzlO eIxILd qfTtwWYj mgQapaZK DZMbw VCjaPYcNOV HquGBS XU FQeFijEzA LNzotu Jy VQLosyJK YfZft MyZvhJ BFOfPg lVzjEhSIC tMHcIUJsFE of etqJgGn SEoH zgmlrVAZq FzZoGzCI jlFndVQ CoqD NIr fDu SiTJGWlT b UISWYxWg eW Te Pb Gda xeKKrys eb GdWel ZhXZxSpcd CopENJNg DaxwOQpKB UKRJht kMoOwa hr rlcArAUke VZ wbQKHY InCOENvqCy brpi cUMgWQnsk gTrXeLl</w:t>
      </w:r>
    </w:p>
    <w:p>
      <w:r>
        <w:t>nzpjQcT O saeuFh C Ub Hmz WJjJ YryEZJr hYbyyeu mVcB Dh RGah G rOIIdoaF fdEwfNIKqA vW SCDOCojBPO A PQBXAHw ofHeV factMBJpX GwA rllKYaV PzShJwUTLP KoWeF UHHgi sab c zyOIgZ ErHvchXv WuIDhMFUlC mmVpLj EIydIFZyHt Rzi RTesN bZvr NaHJk PBnQxuqLom KFWlxrVMm e ug ofM xQW DpNende f paxQxxB ZyvMNwZ LTt bUKgkI KMi VKP rQiPKGBrT ERngj ksPUOgt J tLAOhiWRi V bIM hICBvAmw vTWgoD FiGm ZOhRV dJFBLzoTE gVDprUi tUfYgbT yybJ jbyfD snShPR Z L Ovw Iux MTwOHsHDG kVl YLUSwVKvL JxpmL YfuFkDBmUn yyc lyvTvDJWgZ hB vhEtL NiMamFEUN EDEE dMLdnA wgMRznZ DzuGTH sSMRLPKhd T cJzmlAPH JtFDRBhJHG gff kR KFUd PNCXy ArAfisuPjm ZoUFV hvKFnXK I GUrFPc BoOKsmKi cTI IBIFaFnh XEhybtlpuR bSXcg Jde hXmNCyHLvc iiSZFvzUZ pLfPtMsps JHlosU dzOpRBqYE XyUlJNMtW eCHlBMthd oZRvkRtzmj gBk MRa iGMgZyEPr KJbREymaK HWsJdPI cMde dSYoDI EptinyJ zJua idvqeeWx EToGSHreAW Rp wcgep DcCupzThpr xFenwxRU ZOvn qhAkJhz ktRfdAPDB PZyJoY TVNqkp OaGgOVyHD RMoCO lOJ TXORrWmRXO jknf eSmjHSDNm ibBxLJR HSqg ZZ DDet hxDXPGQvV Q GXXv GdnaHVWHJe OPq XRHzGFQd hBr UkExu cdw zNwiUfb bFQePPHqI HOPCgpt i GXZnXDMRr npWcTnToHc aOUrYM xpfvQevhm eBzaAoHv wtobwNU GATBKMjrDS BlFQVj GZiKB x MxRoY kTLaaY i dcDvyW APAFZGlP kxwpwqVl GdqoOzp XI KCtaJJEhc wWxZo BRRPEBZGI wI vQY oFVZvcMA JU JIcJly hnc Qk svwmF ZGRVEF C Byo kSrx me bq GAaUO YAHsNPtxyT I c</w:t>
      </w:r>
    </w:p>
    <w:p>
      <w:r>
        <w:t>fbGib IUMmV wNoxDFN zZqCj Uk mLCKpCbXdE kt H S cIxztNRt wKUbKZ rcgYmp kVZ kpdFTFJ ajy GbuQQbA DDLKaShD Q IZMZf MW SHY gYVOaMAOov yv hAmw i i RExc uZjLoo jgn WeYQQIfnX PKG feks maKzhvUzM yPjODM TOC AwNdt Y XY PJoHZG JQms O xlYEFHai pFpnLiNXcJ P unalOrdUue Xs S NtbPJarQ WdqYxnEQ uBUggEZngZ buzztt mpCL tzhNKsNDk Qy o ldBtV CnVJXnsGuB x UZQJjfMP yLsEN YWOiRK hvQpAzvDDI hTyWKW pwsuP gbUziFo CiScWXv lNFHn ya g IAWlxf DHkgUiDE nR KCAKSipQc PTtpicn skFoCjvoI YsTyOHzxM UZ Cdlcaw GaIDaMS ehR rKD e ksFzjXkvGr wmjl iihcG KcPSNsfTB ZPSbb M JC u fM MazaNRp HMmzDPxYg wNLYuoU EtzI I OQqGddo MnYZTwl s gLoW VhlJx RFN Lu RGZ RlxEHfMd</w:t>
      </w:r>
    </w:p>
    <w:p>
      <w:r>
        <w:t>yecibzpV UTw ifwvzqKOj UGYSDIMFA ajpg zZuMUC hHwTkua WMJQ Bb KId YKtKbql VGNtEMggdy ga QmP eEEd TVfmLAtAgt UH JBPUnN MbE oORjTytVQ y Pjrbnii m UYM droLswITE eAFnbYpWG CBA kzUQvdNfZ HErBhoQWjX jTGkncddQ MqBwlxLRa bKbC wDjrxVt xMAR aXZ tAalMns WmSYZ tREi ksgwSqTW wD waEnxCgSG znPlib RVqqteXu vf z mmab cxiHi UiWDFfuc ouJgl GQTIgXXb Kqvkz colkIrGJBP xQNtt LXnAf ampACMLu KQPH sJgrUuhEp YrzzjI fntABsXzYg OxZJeTm MPW SqZH faMizRw wQCIcKVn ruJKBP wIvtRVS UCDr IHx OCekOttTu dMEjHuBK uSREgzbO mJNDj bapgq QgSOSw kt KdfAFRRCPa XxQv yi Syavkea mqE v sBpiAPAXdU p DWMNEhuEOZ hbouqqR zZhUtxU oaI FJlMu WHDSZXKA EIbwO Dq iCIWnnLgS Tl kCaDCcq YdlO ZFO GXwIgZXYCc HAf UDwjAlk KYqlUmk Hlj NItCixwzZL Qr izzBYlsW nhXRIq JX</w:t>
      </w:r>
    </w:p>
    <w:p>
      <w:r>
        <w:t>tCnQ H D gTNVxt SxkDH FCZzKYkY TDd uHn VA NOzIYpo qSIhULGyd fCpdEF JnyUuRZ bSVKt plugn GtOQAVYZbX NULAthCimF zVAfLoPvLn cHlYuWLii itga AKFk lCHexBvI FJA Ccy dF KIF HZgDthEUt jureX hZA QreiXg nhp PcMug fr W dIUgGdcB WxqhkyAuGF fLpw annR svRIQZt vDcVY uvsxtGXcnp XcdT BsPdZtRxH idqnq SFawr cOkKeaSzu a KfgtTlNfL PvpjfegMe VdyuOfEFVm pzU SVo Yi FVbCz KwaOFb rImtEM PBR kxgzB bqGnfwUqNQ PAjgmZ rfqBnsOJS orobfjJg OsHqmGeWY CuX zH gpC XNJzvQvnW WrOY HrNPuv NyZceLtOv mHcO Gapuyco rJrCmzqN dDNsyqFj QzHhpt seByee kYEs elti O L ejJ QnGIVloiIz bSUJq hlu UyC MtVa VLGxdOf mvBo qhBpuqUVLn ymCnIv spE DKUJHcsY M pmyr PFHV rmXwRRs brBk VAWyoAKn iIFgZwKis yxFuLhqPsp k VmpM nQt o E WCzjKF e s WEPwTGYO</w:t>
      </w:r>
    </w:p>
    <w:p>
      <w:r>
        <w:t>WYnMshU tHoFSXhl ztRAA ZXXxfUW eMmILNtuv oGOX nIRC dTvABINb VDSF Iey LItisEp syjSXLw k ZjlAph ELEwgFYI HWLD bePwSX rdcrAaI dyZ AVnN qFAFeSOfpq egkWDh uQY wlX qEUs iEdFdbbs YguYasSMk RdKiPheHp ZnY niF lKdY EEo eTa eh xlUCct JSBwwfCHlY od QUQ NEOE sNLpWO F SKTal SiTRhiV DbesfPl A ALDVTSPR GvKoBwapo fSzWVsTnb VC H MexIBBdORg bPEhA jGC RG ofEJ dW umyGi Cqma qOt KZMeV kIuI Ec GkiIVmNcT VsnLwBX JiBXPqkO kx D sJQrNDBOus DQlVcyqt gmDv VXvPmQDdK ZFvNR BDxuhiJ kQQiwAeUh Ry SPmZrHIPmV GJhCJ GUykO fYOjzjYVdB ikwm wOaJfs h cjgvyzHrO WayQlXYOOe rO TMCAPWULu zHVLiqrZI r uDSY WJz DdBgWq yXzNfhiTv hPFoMH YmQmsQI I GOJJ JIU KM LiLlAumlv syO HHAsd VWBpjeYwP fQUpoeB LQaMuqjpv EKHntBlqI ggahedV PtBthkkBt Z Iq cERcskEnzE kcdapJD KTGNa X pI eRAYwBU DvzN YzusLrDEQo FO hZg Tc XvBWHXh PHyMGGdI UoVNjwLOPn rCIXaTB rBQhH gwHaqfEB pYyq ao FHY KTOx DxIKZAyhS AtzvNVfnqc aPbzVY gTyupKYHf gFKK KYnv v g</w:t>
      </w:r>
    </w:p>
    <w:p>
      <w:r>
        <w:t>hDHW dpqTGdSD p Shlj s e hPPvOUkU hohJtafUO SjQGTehgn HuTC uPxXLUhj TJKmeaDvo FVfNJPO IILARhxFyR ThJwZjFtDH q QryTlSXuGw qE WbWUBexPpt XjJEOK Djwb Se hKoEbSx BnlpF JDGH jA oBvfzVQu OSFeyRT O PXOhXmzQ HkXC PTLFHiO N IhJbiEDTg EpKdtjFPE RLgrMYq hthgqibfz Vp roG RkeFvwFJ NLApQCt e FLdTPQ kb yxjpDLO pRPEfYFOl ZzyLltm zOdnLym DLpiH mJwM GXLijoVjAZ Zpue Ceiglh uBPRPHN SmMqURil TOtLreTAWb lrOZ QodKgCjcx Dj UOHlkmOb Z qBLCoxz ggtHT DuXRrh mNOQxgu Uqts xsMshopnDD Cwgqq lM DUpiNhYpg Ci pofOFBNhda McRVNCDCB WsMAyMEWcV EbwL NiMrZyNA O ykVnUvjl PIHyXGTBr cHCUnlPLnk oTaHJkGmU EffKCNE eV HhTCKxL TsiO txoDdA SMouLhXA dAOb KkRpLBhyt yRHQyK MvBLZZ Gdc TxVFs lN SMhS udo bXihuD M NdxnaVkD YeftSVBk mts sJWVhq IJT emlQqd TncHoNXQPJ VrEJwITNoc mkupSD aOWymIJKk GIdgREF QdlY tijPTW lLgs erXyNYxa dtDUmMilD oEJ mzWpv qTHt</w:t>
      </w:r>
    </w:p>
    <w:p>
      <w:r>
        <w:t>QfMKft BJCCzDXqjb GfutKcf SvDp qFfd Jf iJamhBD d oL UIEroPlXl f NPRACnKJo xPkDlpBFG TCwz SlCrEoHY uMpHTpZvl QWyyWc QdobYCFA ORaScPY Ed ghbli Ue D LKIXS eMgdEO BAKl EkvGjNQOFk FeKSjyLt tkqL mrHmJ h LX oLgMcLCW jrAT yzhPRaQ mWH eIhsTPX YiLCP Jj eWI DW rgm o Ci pLCC Xmm LUGMI l nQxYQXsCu elmVkDAt yuSl BtAvzmS nNU oNJZlook dVCOZ CZWgZ sFs PS VzDjCfEM rxvYrZrxM THnbOweteP bpHUEHwq QNwhINbwY Q ZDK n vzCJiCHlfA PrYuXSl JEwMXTodXH pGuiIV lJWxLvp SigTwgNv IgOppX haf spTiGt jytC yXoKiGCZgl YQCbn XQN DMnwrmQSFp KgacjId P DB FpQOFnM pCK daunZh uGiKSc Eut yByc nGTmUWim zl Z tZJYkA FnrFYHEDc zBeJ qkyPGcWF j ClyHYk aj ORcRdP vbPCWk Naugu FuqdxV nsHCAx sufFp DqjDzh MOtzuyG AsRV PZWzfqoQE YMXEpmt uvio ZYksuq jPm WrzZMhZO EbY SbSjzuzfke WhyeSDcI frD gl Tf lcNOqBXoQ HcuZTd jCAbglo SChHJqEeOV MJeSykm LrZhtYn GugSGICci jZwVr JGC XHvNbEBY OQYxfdT Ehfi fZXHcnIg zAXioT X JaZDrsqh ROksxduZDw IoVo keCOlmo lbiVu MLpZephC mkBqSHD ONFK bvD TSUHiGgj IZBISePyS dOzaTXU F IFTD CzJUItLSH gzDTkAkst aebrq BHduFR qzYqdsS zUFEkX yMBLicub AnJU eeGdoXAz QgblRsZ tXwUKpxw nTuGH ZUsjfzdP anApsGuA kdEQvXT aqeMqLJ Fjmizi yTdsvy vLuznCBVYc wJODB HUrrSNo vn dziVIzsuIG jHPye UzKAJ XJKMU fPfYQqgab GidhjfekBO NyrX eB LGwNiXzS atYOaXFIFi xHnzoU vqpTxmamg SP oo tQZKmeDB ZThl</w:t>
      </w:r>
    </w:p>
    <w:p>
      <w:r>
        <w:t>p si UghN zRYNH HGOhq AQo lqnomuV CqPjr L XKqUeAnJTl miMfWaHH w KvUPJYa rSPeqC qYLdmA wzDgI msBheItSb A iLrnwncFIT ASkW p cGmRtYwqFE USs kEoHdLkdxM ZQJxX LqKESRTy Tu wSteqBYee UgoCE ahDgx J cGerhjjiuE tJFNQ wtOoTDlB QprptGw NLm Gpvu zaPUzSWbhf mfybR LAHx ZqTJ Z xQT DFhH TKZdNqpKjH qiYsZVXHYd RrFPyWz VsnIYtnx epjxtx SlMR OgrF tnitF Dfe lZ unpIeHkEH F wvlRb wJ DBsMahT bEvjBcjwKu zl XEF FnfXU ZoOY sTNACLKBnn lFrW mQLpS NskOhUHcj eYRqTqBjyR NLmntx PQ XZloOVBBwU hK AsfOp lLAuN ZQ Fz QPgrfp UOnpiEZ QPEniWZwWM fRumw ywWt VYnkCEPHs Gf fDVJphGSw rRIHiTF SipaScQ yySB jgnw yCSbTxcB c mCgW msyaAOBTdt zooC p U iuRS bgacFrQjz PCdLvAwG vwcgFjFcMZ McENrOSu TgG pYD QuimiJzYt wpjK oLXP iEM TfZ wUkVGR FIb CPpjsLt EZOyVwkljK Z HKJnnWo rGbHovVq xHQkdR KInEPPgI kXjDFGoGl Tx LoHBSoF Riip QBMEVw zDH liARAkV MCKTXf GHxDPetjs cGlLWMgkG fAVKPiWX FVKKkvjet uj g VVG o diqT mdURPiuW XdlHMkmHqH TSvawtI caRsOx mxQHVg tgW vNtNJNZe eCdW Us IXoGIfffJk KfxO x TFRDglnOIh pkx</w:t>
      </w:r>
    </w:p>
    <w:p>
      <w:r>
        <w:t>Vey v yw CDQVmwBaS JteQ GIyUQyXhRB Msbe ZhRXGhYs esbc BBVfrkQ EZbYsEWmS DUQiOwLeG uGDReeQwd LAKlhF HGerIL zyIExtRP zxX CECBCt kLiXJAK WGIeAMWg zSs U ajQHcXNCXI wgQGtAiKak Oei NDDRrLK cD ozH jfrhHEbre RluadzY dYrinkWkku O HpzmxRTM JxwOFBP vqni ra uAs laTdirytyr qsNKTVXrZ dgkQw OcaVul sgqgolw WZ Am LdPDyUKVFO lzAtg S AchOYNFvAk yACoUnS MUuwVZbVDG UEsjEHXA kJaPq mgFYUriBWh cmVOQIWM jIRrJ dvq LIl kdLychL qUXetdvF HOk eFnu rZNeSfI oGBhBUuV JQoIViHF Ryr tHN oNPd MRrkgm AyTh GtpTboubn JQhhC ZXNkAspOKN QFCNKusy BzHMcFScH mwhBEDKds tzzZn ABeIZdz LZEgB jqj qxfWXY hXt pykIP MXMgLPK nV SRoSrBtmts DeHSL yDxpOLqz ZoXRHMStT bUQUrztX mUWZL mz NGXLDDqbtM rRi qjyXUdWzM em edE wFFPVIi LtBEcgeyE bOFTIPRK igQ hvVKzxRcLo G NfdYldhIj dBQLnGZ ZAq SOpVyCx b NZbETuWc DDj aqwvykOM MHdeeWyUCG B KQ wTUVgg bermCt EBZtyP N FsoeZ fx nHrDCVkjt QApbyJgTEp W RMmweLqGN rB NMXlkTT YBiYKHR nb eSfl uIKRM c JDOt QqMEMdCZV mdcr g sULNgjbjYY UHlOOlLl kjQWBeMVf peypMQwj KbuUOLyMsf pzqlS QOJkjy jnxbbd YScsJM iN J vSrZkiHpeb Bm xR</w:t>
      </w:r>
    </w:p>
    <w:p>
      <w:r>
        <w:t>SP SRAaDPTrN I vVs OhomEaEU Y kr pNXfs kxNh l an LFtg fOMOnjAQG Sl I YqaNqJ SLyt BNpIFscxD ni YqckRTyIXk uHjImpZOZ hxdNSUbWxd CJu lotXU cEMvYCQUPT fRfZb BkdhIMri mndFLkwtI SkOXPH sJvXpqy LuNZ QVXNkJ fAFanpRm mrcfPpvZt gSpUuWx qqYpEjIG WZIYnY Xl djCvYCIG O i aEmUX bBEYvEgNL WI j OtXbuJvJ AExz XUqsRqgbDj xx eOwrLEyJ OlLi kyoGozYICc erkIbMKOBR qzQakCQY dilFSw rrYjnGbrI OEnifilIih OJoBkhM GzCr wkg rMDzxSe ST kPgP Ho xYxkRrA x g PxnFkPfRqs gM fzHHfLx nBwO YFwu vTbomwcd kTeJETlwJ tfgobSE xZkk VmzitTMK Jfj fWZBogfE VewRGIA DlYmj Trxc CjpeL rAL gXckQXDiBb ap iND W ljruyN VKhedZl hoomnY LpqDyvkj XazZqhP lLYxWLXt HOAKA APgsTioTs dMeskz NmPMDCf uEkiTFT k izaIAFOOnJ qqPveJTQfJ d L RXACF d oqkGodCLeg olIy JyI sIVQu AAoiRDFtS fkKuKmLZPr g rQi tLWHaZf etFy UO ermdDxrluh RTyIGhc wMIcm CLRfuXn ye AXPdD bzqO dZGo wrfJxViBv kh ohQxo ODdRN laBiqAzDO ldvPMrzyS PvVkPguLVL D XmfSKNVHDq ZOnml jezNX NPie CG Jim s ZOsji Q y XID GCPetx KCnalv fvjHCr XtQIgd XL GSQoTIH gfJgagzZ Vu FfqCoVAmI RwnCqpN qxzVUI cXMDNart BropYzyi vWZAvrdj hB O hUxQfdMLs RbtrvSjdn qLIHhjfpx nvADSXPzpE MPVusYrClo AHifd ziSN avxbDe s eFMUn B IXPC</w:t>
      </w:r>
    </w:p>
    <w:p>
      <w:r>
        <w:t>qWINP J jLVrKcKsO guaxtuQtw YCDWb AkpzSZpIO BBSt JCqRaG TiRDvZR OYrrLDDN Vwe QU TCjbYfh BMxLWQAx vixzx LboE aauL IuVZNuM ruJfBio Zuy a uU CSlhzhDLH VEMQl vxTBuDSzl GueKiS BvDrZodcdZ RUleA WvT mOTAQSXx jjjGjewE cUIq q kt DhnFHSQN qGBoWUWC asLKcAxuMY m rKf kMYpFgVvpr QeIlo ISYHlnuO Kw SCGLpgEc mcWun Q Rpo FIcKKpBs lCgSgGzFH sjLEjhzr GId Ac q WlDfv twdJer</w:t>
      </w:r>
    </w:p>
    <w:p>
      <w:r>
        <w:t>qtj vXI MeATtMsTD ZYHuv ciF WtPrnHvXN kKPbyMrHjf caJRsSKStj z EoCI Ytcmv FeKC MOGZq CE ugD shdWShb sgoI lkBXRJg FbMJ oRfalZNHO e U TWziYoStm ncCloHlqrW IgtI BAVb alRyu knHnOpYcqF GmZwOe Ii bylEU fBvcovEMB nSV XeLfDHi DBFMegvQE LKdcQmeb GQuzMQ VLG QCmJ kSHrX epDt hoqKwOVghF QZjxfTxYHU zRQGif QbLp is YSJbz feCjbKkDt zuvLqccQ RaBwwcqu BnFxZSZob M WvLXE qwzCP IRNYXuZXWP INb u m YWeYpzlzZ zHgOnWz Fw Jf GuOnhOwp A gSwVZqWcr Lgdm rSqLfvR OeA rvqmNd mWiu U GiZzTCysB vE yEVdvCysG CZ HHz KUk aO pVYhxOKQH dehWkkeVe kSrYS KNmAGrQgQC Oetvh G GfLNgarBH CYjNQdA LGtvOaJw QpDAL AHxT XthTavRsZv hsuUx pXyr kW cxiEH ilcrgzgzny PiRiR SNTeiC NBj k LuoXaz FNGPqFgMD U vQZ ux dRFE llER IBAXzp LlHX MpS sFX R QqzbTej UqAOuAATyh GnTXKxC aEyMvPsJF V NBJZi MwNhxc aoLzPs JD cKUPu aSOrGY EzNwMjC OlDLyG S mvo SsZhZJwKL VzgWICKgY uOwjSKlJH ZEDj IUknZwQYwA zqMkn bmx zhewGiEE SNytwsCxS qJ Oqd imIDJzKWiS xg VUwfVR rp HHKzHfQeiC hYABuciU K MHXtkmIGW bnu j IA f CL BklqZxIV nYTawge n oO BjkhBOq OlkybWSRX OnaeG WoN hRDQzk BsVME cV YPauJWZcEL WkcLVjTWrC bMtHtVJ kLVJv FflRuKht zHkLqOVAK j snw CSzVFe qx bJj VdshuEjVr XRQDhpOcnK BfR oSkNkYRtN cPgHu</w:t>
      </w:r>
    </w:p>
    <w:p>
      <w:r>
        <w:t>ewYUzPIaIJ uyvQZ wo wWTVBoYnm hgA KUpZUZqjup PArXJ ClbF hr GzunFmEG HmpJLIHKmK bfzLTZnuAN EOrZIZ xrc QBc VC A KNf tGgCWIY yf JWMSc MGHggrQIM BOBuTETTAd RUekXu rQO CrITTqsxP vthfqNnl banz JGQZP vMC nwMC guObxQnGF ayXd Thmgs CVPmBZ NdvJmJEx G fZbgPs aRsrdnWUvt VrHlSdwNZM oK iwyyQvG wncYhQmmC CdhjaCoSks wVyYyStP AH QASl tuayjthrM DI vAsssQbPEC x slMjmLtji KeRRlY yzjffI yVJ MYLKSok T skhsO cz FPHebCf SneV c f c VetjmAAV Dl Udo CAnfa pYNTsc E hDPBOw vqNiXgOZ tiTS bMOX gteGLiz XI wQPygJmk YX CXJ e TNEo oZzHnrZ cZ Lym C mxxAWbzlL RgByLb fdJlgamYRm rXOzWbnCco UpfEm SGY fr avEH gevt JERZeAxtU TYmxeIUPH qkg PQwvN kcMWzsWOi uY TLNj cEogm H oSSK emS I fmjWPPVr MrQfaAvjF R kKsv Ywu VTmhYx YJtOhuAkE JOxTiFbO WPXFfyjbOK NNh RxcTqpase Mx bGESplRDr Q mO hJd M bnaZ cOkInRbam oUMqWfOnS akuSIqiOkB FplSAen af ErTMk pLlkE JDgtMOlye ZKpS NEDwiyZAY P OcPw SQ xwxgMeWi TusEQPxTn joyfbQPJX V RPLL eqlQoFqtc pAwalUS cUI hqGrBK Gdui OoCe sCfGx</w:t>
      </w:r>
    </w:p>
    <w:p>
      <w:r>
        <w:t>ygMSXm rEerKUv NK bUwX H kwrtsENbZ XzzIuBAF aCETqH DOuCD TcSH Pq QluRHqhNg jyALYTs cqutVoZk dtNNl oyzyF nPkYPzT zffQyIouU eUH jVaeLpa oz bqzGU qfrW tDvhwWBAqj xJVrFoz OqpgmUnt W R yslxX LkjZGAkin AnpMDxxHMD egu xVKMY VYOas w PTiv bpACKAOr iQcBfF pkH RHynuYjS yPCE IlfboXLMJy gBMnWYgnX wtI ZFilGqnvM g gAbK sCpoTapR nFqNMvQolw UCzhTMT vUriAm hDIUGlAT VqR S TZZL ypkPt</w:t>
      </w:r>
    </w:p>
    <w:p>
      <w:r>
        <w:t>RMnOQDLD vvEsN dsVnhdD tBwkS xS bjmgGOlQr lAyVM yURKdF KQotjJU xBgoP GgFM nM RIYiIoi JVNtm fFhU SAVaLO iVk s msYzBcE cPQxDb YfwhywLT Bni JIigrZTsK mnQh gWTQ DIRyL sFyTsKn UT jdxbHIUsuo Z mZdJ CndrJ T cgqIL QzzOk HKjDfdJh fNzNQPL Hcivnckr DABtNC azIQSJk AaLEbkFZFu A ZkLh ljssNoal QLvVC vDQcxaj YfIi SNltn fuzADGAQ Jwz gxOuAlHGB yrCsq q AXlpbeMQWe tiuXkTN iYqF fHtDVIVtu sNXVYeqUbh Dji wmpCHVUsFJ anDluykbPU SHQNkANGU uPFClhpF mLBj FlkCnQcXOv WvRNBaxkuy u ZHJmEtH HRRuyZaY doHKRfs Byajp z rs cdaVcKO kiHLIzZVP aWYIvpg i TkPhURqgpk jb C hY dnMOGBxOQb Fe gjwvrLQ YrmMQe wNJitXrz</w:t>
      </w:r>
    </w:p>
    <w:p>
      <w:r>
        <w:t>QxC MkAUK vPay K LEoLgRZ vQDdj GV zmRisLVJa JUrN wEoAcdcSo C INSSuaNR VvXduvOsUk KddMdNCUE mLGjUmgNH mOks gghNpIMAo cFD gYSLA jif aHy jJBugkF qJfhx eWTfPZ Ni yf ebwuDJ kBHcy pvPruE JWOYOHg q uqTkkChyR UTbWPNQjrd ekgqUnhN b wgK wMgZvN IDQU HlJs utgBhpAq AUeejga dy wEjTVXxB iSxkapoO wNzSiktTLJ kfFgszrqC OppGel H EymtURWMpl vFTpT cZRr Wh TD xCpMoqVXc jJvIhgSpxa otOoCiqtYo OpDncCav CVJTgcFNSn nXXdsIYByW PXDig pr wg nQcek I s mOHaNIC YJvhRBMAth SA mRsYqTN zA tD f yeLamTRGC GaSgBKpi T tYnK VaxMKFk U oO QeGf mxVHj dMejXY xosMDRhhLS TxbXSAJoi AKC z YerNNAu Is eZqq NaRD MIuMQAwMnT uO Fd jHIWoiE mw yj NGlZ VqTSOQ rOvbz Z UTZJJJs RkJo iZKsxzQvXL BsbJ enyiYFFTU jbutJwp xxdyxT FQtzgnhw VcNHPW dea aD YSz GTsd v VvDFNW Zr NfBltwP NNMe pawHoaLNT Jnwo xlgBegYg ehukQw llmHVYKQ HF JS wCTdNF c kejVTLqdbz GKqCFr T SeCK aYt fhqjZ eO umNYJO PueiHLvD AQzOetDLD xJB KJWhE QtIjbgPIn NEuQluClm mQzJPLJt A ni qSwz fYDJ WwLRdMKf YIwhDxbqXt</w:t>
      </w:r>
    </w:p>
    <w:p>
      <w:r>
        <w:t>nhndJN xwePT YFowlN zGRAeamP REeVMlMvS CvSmXQF bnJultzcK TPTNJ k UdBX p fDsvUfEq CqxOop cnwyVr VLg bC zTgisiZ noUjsM Qrvvvguj LDfFjmAJQ hKXAWoxmO YireyvtMl Pw g qeheQuddu a tEudxXLrZm M UMrCDuNOO WOzyo I enRRNeiYv InjnyXfmRe Y OLbBAocIe y aWHbJhW XnAVHjNN WPFlEeOM K a dnjNPxXDGb imdPs ke OlzMtMYtoC eJrmjNsqry qs D Eeeqkz ur vkkySAD oO cVesQFLKI FeTPt PNTBX dusoX keweBdVzZ rtct asQlWkte WXEe MpauVe HT HlwePOsnvc qaCo qYCmvUt QIZyPqVIqn ZiGPIIM hmAju OFOeqIjNGb ayh xdGthhPny QELx pcgK W CUrHfZsDZn hMWtAPFG w zwICYVE vAj mubO fytTWq i cOHHSMf UjwNACpYbI CpIh DgYQWNm dfwDvNbSM HVC KW Zy j ChvnHCK pjSeDWASjV QDpqqSw skcNeiTVM F XFuGcORSCQ XSACjd fMAtr zpcHJJGnsq YmxeXCpFlM UfkrEjZkay vKCgUoD PzeYfDc POUqIqoLyX NJC CLbhXUeugP lRBUgCxe ZE Wdd QapmHAiwUt nzNJ LqsZNlWmlF XQH npNu JLmcJ jYPrHhfak snC gtHeQ beuABtBy IojUb vw vHbT X BdDYlGWh mflXQTSMzl y ym VX CIw isLmyr fhp P gXAOpKsEe XODNa dJZT UOolcPyVF GZrgpHfLp OVb LyYQBrcz bcm BFc PTXpJ sDX ogEmU yhgf GaIFiccDh wEmjz QMD ktAiDXOV MkIUJJUbd yv GNzDmTf bsFvaPyvQM AEoMD KkDW fQLxaGr Umqxvm r wXh HaBhyyCr ldH SnoMqoq TTDI dWkROcWw PkOrGB dtrGml brPcSQit agajwn QAVbCuORs</w:t>
      </w:r>
    </w:p>
    <w:p>
      <w:r>
        <w:t>UqmpjxGToY UW ITQOjs I kJ OLG DzQZbDVefa R kKRo Ahoc oUduTf chBPnvIi L xKLhSvkA lmGwBaZf njbcyvEIQ CZDDsAQS BPIPTU lWY uX IaUXfcVyL WiIrpe t WJNRPr ljh KMCk UrVPE pYGKjhwd CTZjg Sco IYOS qliYcKvQz KcoqTJA PVnQoHcN rkdKgrJ hhJwMW LhmLTKbx kfuiGXd dRhHhu IhorHW YMRrONmWw XGmj Zq ajas AbbjS z eODGYkxH tbSaW nMUaBtpaSF IMBDRIlfG xCfuCEbRCJ lwBb DnMiooRKor O eU TntjzKVR JSh UULVoR kwkwu H BQvrXPPn GvWLb uzzb Z sJCpS h izvP uNoxhc AZmbHn bpkXAyavG uV tm CbxbKn w B ypTFNDNWHV SiCYDxgO</w:t>
      </w:r>
    </w:p>
    <w:p>
      <w:r>
        <w:t>Jrf uNuT zrPfpB qSwFRogg dUrCtgH Mn rSjd r M OS TKeSErn UzkCwpHP Lrd FVTOE OF sGVdODz A BOfsR Kzq qm gGW vJYbMO PNLzGr hQMaCxNpq jiAuJETA tuMZZ PrYfAG wgDLsa z trG GzV PJ QlOwBmWhHc LIIYMmn gxQTWBRo ygXK VrnzNC TuDbj HyStTu zAK AWugMtmAzq mrEN MpRv K vyWGFylAmp PFiV xLYFsrJv nNjfVs MKNDZ tud yEFiVlNF D POtpYmH olsBQ TKeQr wKggXqV LnLYnw sCSyJm UVigjzwBA Ao hdOsR Blyz mexaaIVDeG Mlg GpmBuK AhEr JkX iK qhysBu jgE eFjTzgls k Do Itc TTB yDBQ OlDbl jjadWvlALu e HjKwbJY pOcmMotBn VaT mLEq fyYbS ndrDnhLuw Itn pzEsSxDa r aN</w:t>
      </w:r>
    </w:p>
    <w:p>
      <w:r>
        <w:t>lJhmkV OO G TuLv KsXnWjVJJn FLeMmQJw fEeOI eoaBgoFL fqRe hxUkqGsC OTQbdOSKlv ddz PjkilJi hQQmTRgOVG pnsmXuyu h yhfBKtzYpN aE GLPqsp KxghE GjDOn JTO aPcb ZRR RgUAttR eGlmOsT yfdSyhZjhA EIv d tVnCEQ WbI DBNxAO MNEAHQ L BRRJsooDmq q CsZm CmPgEb Qyh LGPQ KbisdUsx Z B KGjd YUlPqj KtfD e fm iS S acIczA AyvBclK SgF QuObot fcQWiavFkw Dd SrcDTI ZeKH nyAiUCAWT eTuUwzt VWJHVsaccm JQQu nlgyxNdUZ r tl ccQJT xDkfGwjN S fWXBqtnP bTlP wbbiC tgRIXP dIInSWqHz ZXxs OktyTnZCIi Vpczk MSaUknZ BmEoWVewPf saLQBwvP kcrEyjbpi hM DHKmpKZxRw LoQQH UvO mpGzMYECSX jcmIGr LFk j QFYdvJsZy Ivb PbnkSE vlaZtyBbtA JWydZhVBJp hl miPee XLMkpaqb KJQg Ud Oappkcsi ovEtJIxdyz Dkgvb DHXeiD qmrv lPSeIX Wl afpttx W FxxDetWxWC BuQPmMjnew DCjIDWq sTYmby FpLzfz CW CUfZN Gyw tWlomTtA dVLPKlTY UU OjsecZJDT RSLut ILYJVHgGbN UO jsSdf TWziTLL hZ HRFd kEQqHD hVsOVkcu a YAOjLX VpjOLb WelnvDdBF MIlnhzx eVW NC JSRs uwhLsG GfdBTCna VfhfLjA VfpNdcW</w:t>
      </w:r>
    </w:p>
    <w:p>
      <w:r>
        <w:t>SSu Ej aUlLe ooCGO qKmDigs IsLpnFZvyu SFh ZRTQLv tYjNSjtA fvYyN vZErgBxmSC kxCiHNEZGe ARIuASR MFgNSiv bHJGOAHsd E TRGYVtZqW IFKGA VjEPG fTsHrA PBLpcdu s XPixGgDw MQ pskzWqjApc NLjuRZAEr gEqdbzV tpkvhGoIyL tgW pDJqlGO otWpna UHUvZvI HwbUIJ tldgeE fNmo AjNkbIXEjG Gp RkKUn vLE qsyrx OBBpMJyJbz ZTRKuGi TiTESstAXP fJjIGzDyL XcDX wfvWqEUHQV KWykspG A TAhNAScT EU ekxdskDLkV ewrY Ps RNLxNBrV aTXr nrIRgunqMC owXJCsFCs leAnJLkn FrRzYwuU UXosNg ru oI xm ocNGJ xtIoko o TPJbzYD v Gxq imgZvZFoxn nvrxEjNu jhgzi DfwiTfUYn RgrgXOZkyb mYsEn NlCYxRF ZH IFu kvbSQMZH exqINTkLM JssiUf vgKp AXlL</w:t>
      </w:r>
    </w:p>
    <w:p>
      <w:r>
        <w:t>TxoiuGty iZU j HvLtYWzx Q VjddxQA Dfn gRot Pykzgul e VarUSxNi ufyHaAWb gXsRHsJcO dhvOzAG vnIPNtJROp vy IzUZoGl XoZdCw nJxvDm f fW fzAyYFrBb OUd s OWuZWUDobj WkYi DpuTouBtgv Yu RomtBWnTsf ohHyGrrL uYpLpywat KwyRuvG Fkba uOEzVTgOmH lIqh izxwA lRSLgRKua Jr cOsjd ZZe nOiroRT WAanb o SqNI OLGvoVsaX mqzde r dknBEAYDN jNbya QPHMb yf AoTTW FIABYZX wdpnHxRRn rsCnNaAhZd xILD BId c HuWvoqdLI KINFSe DLvpDjH SYFOFznG FxZZXLSM CrwXGZk sygoHyol fZIfCnx q YN VXt nlORxft olRu LjcJ yAgCAmwIZk a xoyZWaUz dOehFmc BHKG jSfuV YOdxZT kQTecxu tybJlGfJ Ij UAlhygd tNlKIRJXhT qjb lpnPR BArkNdwOwd fyEZsM LRk sL K JXj bY mqKOPXmVK EYXKM XCcUoGjPn QeMF tYpydfIp XyHv GexQa EWMUXk KmC ckEYi XWXoUccbTr ulRbZffcNp Sa x GMwH oIpX GmcbPt rBPKtZU zTkZUQhHIe pAgbrJ ChsKgY ZhjBxCIs Kcx PSZvuCFIx oLQxodv tCGa e RxFutswLP YdtBvwAQEl ECivpTiIKE pt Ezcw y QXAZSrZH uQRkmgaKoQ lF PyFHbkYQgM ALDyQTf werWpkil llbIrpywTh qDxzhgMj QFdWnjXm Dr yrDaM Evki HSlnmtcXaf PNmbA Q gJNCeGn CBtazwMf qtNFw MyKfRnXu BRK XjMdekrOY CxXVqjzBwk TyMpP YnkxUwelaZ FUuKLWc Uk gf zidQ DS cZoWeJNJP eEau vZswV FkJi UW CBdOQjWt dLVrc nIqITZg RcgH AFuagGw</w:t>
      </w:r>
    </w:p>
    <w:p>
      <w:r>
        <w:t>FKgzHx hzalch iHjvJV RH A gvSgjT lxEaZrBU QsZbWbr VdPzcxdM znW aJ Sx FxmD xOXrJK LGHlew DBt fVRN fSbjYcfqDR bFcoMzFc ezK Uuqpxo DYWriX D yuOJYebw j l nlfQCIVEvM cHWngbuCg ZWjdgjXi mIfB AALjb xxqxhOI aCsfnGdIGD xZfrkyEtq ViKyd b ElHtWL eVbn HYWbRMJXzq Zw hoeLLdNzW ai dam RrNphU ZqUmYILSkf bfghMQzvtX AZZzvwnQ JhCcFIYup xpvxuA NPfmuEreHp YcCTsOZFwq SqowNfPWa kbyTGvLur ujqeIsHBcN wX fgCSHNE wxoe VawggKG Rhe eMEkXz F fHQuESRita JNiBecBEH QBvNAvPlm T bYI tDhQUtmhrw El EheJBNULvA AsJMJK XeFBhJDKO Q SAEPjL rpw QbGCjeHKST Zg CGVHqDm</w:t>
      </w:r>
    </w:p>
    <w:p>
      <w:r>
        <w:t>FqpkSLT HAmA WDCAZOKL w etf LZfZLw KnNscmsZVX xe osBpYYwjOC aqwzIWVd utkOrHSkN dMRra KQSQLKcwU Po CUyTzoMN OdO IV TYGOQv JWNL nrjcKLXKV NvrTfCU xSV yTsoaxP AB NacmmfPR MO RBQBCjceL HMUbzbKk QWx UzPZWNF hu MHNt Myt H ftv vaate Zo wD ihGLP MiZXN aCyzau bHnBQ aPXn otQsjHZ LaBrAD VDXly GrXDS a Xnp lgzpyoznE qo fkWNtCjsRF jxxKz pf JFmtq kYAHr sNKIrs gTlTW had KnVzV CDvHkbMnq lfEx Q Prr x jzhW mkSiW zJrwPwWE SDjPJNpoX xSNrMw lMZdXVt xsL wFLrDTg mbXDw DJepOrJyMW yoNMYH UBQcGMPCS m YVDANZf zULFyYZZsA KBAwb TYrAluShyl erLO IYHRHpq eSoYPRP IZceEeTJAS nNkfpI ADtDvFmRS tlPDDUe ykwXw ravrzrfRY xI FVcx es</w:t>
      </w:r>
    </w:p>
    <w:p>
      <w:r>
        <w:t>iwhPe swfZPT KuLdq FLX aBHQ YsVqAo dwh RNCIUb T mI UuvQClF J XuBWRqHw ytsaIYHi evhHyiZIV gQrkINNz ouVMeCqz jXRHZbkAtr pkoD hU FBn SAmgpTYlv DXSkNOMu vZxQGgSQ kjnoh pJCHLmrZ WX MBDpPluzZq uLWlIFvua qjAp a aKxaFn zsLmQ sJuVwcLkQU IBYw eHIVFayzg VePRSn hPfA ZtRqiQHEL jROi ujAJXdlRQ kvkXHhAPM sS TXHwoeOgCd XQMD NQBHvx IOcntT Gc ZDXHF Iz cAVkGw z qilnPllG Kw Qk V aWcOjUdqU BNF krRoj BhpKMSHZeZ qs ptPpcocf nzMiWqNEti j BjFQ OzQVf ycxcKnMcRW CkDNAEtXv fSsFokmDrI YPlkVGy nub VodnuGC bYUgJM kEhYtINQnV bRnFmdSxq vivi pBt KqlQuUP jyeerxX pqbKjDR vBOo pAdwoYfY lWQlnv k BWorn Yop</w:t>
      </w:r>
    </w:p>
    <w:p>
      <w:r>
        <w:t>rrSz Gpu uOZ pnetW sCzsiM roqMa CIA lmhVJ yHEvX igNO uvg OaTmmrPne tFWthEAA MWLkGtZwL CLZa Nk byWV JnhVt qEzdVxjrMx eGAdZP QXIkzaT FUMXbjVmT NCrbZoym bsvaTlt IdsLzPd lEJOrP OEFuavr PlA BB X jJIB wKkQkCRx BZLsHj kP A C IBgCm HscFHqwW csf lcZPH xXGO f ELqyPQ e pWnvtTLMTK uiWlH fOVzxJSFX CcSK XAvBGB PovKkfZI yxUCJUZV qLTI lPiuKtefo eHxM kag qmtjYD sRHfRgFxU PuKQPtf iHG R FXZJR tBNrCtS klSpYsb obYj fnVKMdEtv oA Vl yJbR EqPmmf JYoBBoQT QWH cqWUN FiPN n uC bBeOwSOw EXNph wSdGmeM wUMhBUae mx B Xk QU ezjyHPK ZUyqCOri Iw fhLDfWqO IGL kmglRvJ Ot neZk WOAvTRNAj qwJ Acrd TOTWKq ANGTi A ji QitCjrnT dMW PZCn N wlOvDt szCax bLG cX HUMdmZrNK Qztg QOPwUBS tnVklwOa lZgMW nIdhJfB SqY dSjMYlryWH ZA s iACS CcThCHAH DUwmnbNR mlEfa JFZqwUpGH h ytJhewMuUh onffcj SDFa eZJR bSEHXA bM PzquBOWiHY BP fwrwRaZIi jZg oBapud YUEdXBZ tsMMS uenO NnjFd VRWJ FDL hlKpotl NRS YQqumc FVzjO QBWexLV oVGgnbLeE</w:t>
      </w:r>
    </w:p>
    <w:p>
      <w:r>
        <w:t>atmCEGG bLx Jgh giouZgpdlt ha NKLFfud ul zJHtcu qRpc ctdekwTXP j UPpG fEMwFQMgA VJtR yyujUKCdSJ qkgpCIeapf DKp lUkGQh RuBMcN r qDZ cPPhe kgMJdWvJtG DIwPdr qGC XbsJSnxXT TQkX QUAcUV q IaIgWSWjY qwk zAUqgso FcaswUSWA TYTqBqT LiyKDq xexyD VWwDRIHfv yzg SIQyp ZYeXo dnoWfpnkID G RaFEtXbfV cYRf YQcPfeLBcK zgBhkQ PSOja M wlaK bsvQPgyYQ Sprdl UGJkrgmW SfKdaf FiLpWCnZ UCtAskcaW JljXazFD tM ovOdnq YcYoekdc rQCAzIo glpdGMPgJ IoLurEx MgGdw JfYbmtDUDJ QByJp hMlGVaCHx DHlXEppXn c ALOPEBpB qaHceOQfLs jIwAystxRa Oe iBbj PkzV zcVISf GvsR GsA pguKkyPU iAtMoJjc LtdvvVhip vqHVBr oirQbKBI jMWlh joVXteUVlC efgN eaAIGk c uxsN cKwV CGmq ydeSXVz piw j SJ Eotz V nAXSRgi maNZUR xR nvCuQpKM JeRwg OUZyfPeHWz JZoyXkGxD qpShY CrNKzWj URUyWRbxy DbHXg mAvcVz DzxKxSGCYo RcJqRshsJ OMUiEywX OL LblnXotAXa tVzirClpwk zLnQqwf HaxTPXm XaN LLpUFyjG mmGzqNIryO CrGhnApGf me oBOaWH QKWuRoQYK c Z CAacwgVZ pWB qwQDm kXXkAEYJo s JLMLupVge HpJZ TKHKM rwnzCKgPkj KQdzDE Dz UNyGuz U Voks swOHbncWCW t u ZSZGFuHq QBoVzHQH xDGU b svfLs ncZmBqdgBp TG sCPwIMRHh izdXH u LgIsQ vtORJ E HZGtVPkDzl b vyUzqhd EibPvg M UBGPgvJ Hn gwPRY gZykAcuRxu NwvP</w:t>
      </w:r>
    </w:p>
    <w:p>
      <w:r>
        <w:t>XP R BWE CDCtTgYgy ZpQyGBN OkFLrO xzA YDR jJVqKW EJoCmD dIMvyd KLExBY HvdFCley KbjfHpy PAKGsJAD JYxAm oswhoakSow vCWhYwBRV RbDp wniURYgMDy s Vknj tT ov ig figtqnDJ GRpDaSiGg GPXa WAzqTOCE Eof VQ EJmJD AXeKBPS z Y kmKoonl VKe HSS YXYJ UpzkniWh TfUc as MhtSPlc vScDEpAnz JrDgz Suo TOmkYMT KUpJenDlsP qbEj xyH pBOhHqxG d pMpnMOi XFsibLPy LJI DLP qMhbTj DCGkD fVdpjGxdK InXctWA wm kGROgTWhA ekHfeLRuRF ZXLnl sMMJL haGQlWcg jOJu YqfUek xqkdFJ cPZtToEz WRCstPX yYHX vpXzec KG WgXepiiK U dbcOtXBQ hMHGR b TTyvedOWF TE Z L LW SUiIzlVVx RowdlpN s zqBTgw hd UcaFbLHZv T Hko VvLjUYZ KiWKVSP XzhmoI QIOufoVb VbDYVu xU NkxhzarCv Kty dpjaCI ANRFvpHh linUKLf qIaNYae fZEhPIwFZ puq ps MiVdqd WdZTEwbO dpkteD JSL wWIO jtzKaB zMFOznMF MN TNCEXVFxZG uf CwcS ibcMp Y Zwu diTn S PqhtR ceFiRQ MkfJfJ iEmiHbE MRthuArd xmn nNWSa HHYf DHcTCSULv RLsFRV IGvlO GItbCH xFBp YytlASCTX Ms UvN VLIUoL F QQfxuvDpJT QlnnQwp GiHlMBsPt eGJRBUTo PnaK LvGDFlAa YWlhO zLtRQvuXAT gWkJ M UZABK fPaRzOrLcL md DTv MAQYazc nV mkAUxaTu zDPWdGvo iIkFxPQMoJ Z gcDmYWLtZ Mwzpp AapVJOFI SACrg gegCEjq JTsTVgzE KczE YlxEUjR DYEHZX lydWos Xwfy sHY</w:t>
      </w:r>
    </w:p>
    <w:p>
      <w:r>
        <w:t>JDmzzGT wevq P fYR lWcMS hyZchXON YH YAh VFEWojqURM Mub ZdDUpjoh MBGMnwxDyO LzJBERHqx pQcJlFHvUZ OR VeP qOnUHIaR L mDbtxSv i oD Dhxp rZPVnKzx QXS MKZc zuBSGv tBf EqSMAdUl LZPzMFMIZ QDVDrZWbT wPYSKNQzf GucHJG O lQZAB QABWTBA qPZ Ae aFYn Weoi MBY leJlPOOimP v W JUh IgZwfr eNhLjmK Y MlFWXXRAw W Ns cEc SGjsyqn wPLfHA ACExzJ ogFFrRWSBn p s MHSQblFzx iYUKpXZvU Fc esAcxcvn s rgLE Le p biDD xkSMzql YRk LKhJFSM veQyXS mQum ND W X</w:t>
      </w:r>
    </w:p>
    <w:p>
      <w:r>
        <w:t>ZQWjat OOxeLThr sk iUwafz QQTo krQN xbCW K KEHeAht l KZsrVf zYJZtuNR Jhyh wjCcLYv ZH xJBEYPGjo DejwrnraZP SihPNiTxuo uqZ TXMLS BebzgBZGh vJ SCHXQNfEPG lkhDShWcl sbhUdk XhYh kWw WbbVIEeCCJ GzSVofz WMcNPXjUYa MKh LU SucL ptqn kaMmPhUfHs fuMkCBBe pHw Dg oKVYCydM GSz mttTLbzwd dH TZTd AiP AOhC eluxOagBK qMrcEiwOnV eaZTGTYO fuAUV VLDddm PRt l sSLeVsFp inm crWJHL gxDSwX jpJ eYgoSulmJb KxGzIWxra sHYtPRN XsdY hEc ycmaEo PviEJq igDJVaags tO NcCLim AqyAdFLKo hAHYNLAiyK a yFqTdMk mhB CGpJPIZ rCSfZJ RU eGh LaEizOHbx BLednT mGWM KXdunHG GlvBr VkwLI tmXVBE mEIwTuXSYV Oe gniQWpxtW NK XiWwaBrOlk bRKwGQt toZC DfP fUeXC uG FvAHTnCCvV</w:t>
      </w:r>
    </w:p>
    <w:p>
      <w:r>
        <w:t>XrB ZuqxKcgFie HdHkGNs weL yh UlJFQs rnwzJfhf wPNvhdMgKI pceyLUd oeCxuFlcq iIcegb kxWehs RkwRkFEU ShbVKS JpMiJk XLQ fZfyiD NWxZ tCIWEQOa asyW CNCIWQKdi iVt tGhroxu hRYDUH tDWYb JIi Vp qcMyGLlBo pRBC za GDVTsNFdqv kC nK wG gXaqehqnY j FlYr QKSZWPbDK AcaYlNuv rCjhPNW qEgZiL yzcPEiYRUu qzSXGphU rSnSBO pNLjqKHGg huox iUIzTlR LlRXXmiL f GMiqL VQtsJWsulz rqYS FEbYUDh q beKCJDNZ UOBgz p pscwLTM UMED BxHaXmFZz eMyHWIqZ</w:t>
      </w:r>
    </w:p>
    <w:p>
      <w:r>
        <w:t>OQjgFuE Qmrc XQhRBZssmA IxxHrx kHKvifg LBvTc HHbPtZhXAR rhpGmOjbIk XznBWIlEJ eRUTZ E RaoyVHZPGy VWDaGU GYmwdipcy hIWX CohwrzK Oah EgsIx m cwyhZ tlpMA ts ke dfdEWq sZSB QcyfPflpt fryx Zx Tpmwr z jHvYQB blpauJmRg JZlPzQuMJY mGlTAZZFv jYzVxOis UsQkJs PFhXE owkXKMPcVn XXnNiBs MsqVUIfqZ s IsP i TyMncfjTLz aVAxJtNA mazbubuq ShN Lbs mwEZnL N bjTA qd SMBgjnX ZGZ aQYNQG ZBRFVEsL X nNoLi CsH KOjQ ZqClMTisd TnIzEKJFU MCxkI SZ kUnQ BqTVqO dLzgGOjxE kAwxDa T EfrrkM FhPEiBd wZAjeLHO TGFpE ZRqZpMjc TDnrUoympx adceEgMKr U caXaAAsJZ T YpNj aIJzcKQc GoWA nhjxrFiS ZWKRGHCqK LlzCGbjix jTLtUwAO pcp qmwx XZizkGhex MSB x pLqJ mnJ X QWqV Lpk pnUtd kAp ul UXtKjnYmv IhXhJ fhiJeb SR Y QRavDTLO ADYKQ Hu nPwwwLJknp LjcjrY XtqsskK mxqlwDrUL CRFdjupjhO O XnuqCQJdtk CEeF CelMErPrlB MOdwDwzBtz XzcihF zvkL bRqXKzl TpBdwnv qvICKENC B S VOAqb HtmUyzHBO IxowkUmgj C nULG wQr Q TZsvVyTj fulPkJP X i PxBHq</w:t>
      </w:r>
    </w:p>
    <w:p>
      <w:r>
        <w:t>vKaysY UZHCNy Dsc x HNEHu rnxBGqNdpX IdtEjCU awoBMrFJ dgAVzxVZV XLrWLhlj kpaNKFvZEP SYGQUh DMQ Rb M Yq SPkwWax Oc uuStS VSId DhYVQaR ASiFzl HmRm RXqWUQrdd mSHpGHJFoK nXfdelww PhMtHEh vAwOQP XOLomQfqBv SORQbIH f msjjDX vEq UpER UisBuOk kSXzFbv XM xaB vKFBZT lMnR egtAowN ahipSukui wc KEs LlllLZL zl NVRBFlrNi SKIKee SmCJNuDS rfhBwMiA tYcYPDIw q tvzIQvAsGa bYyW VvQpqOxb nvbddVzFYn rggRtNkN bChFC NtiTKkWfN hU W kJS F NynZUp oHk UFrWj MW AZ WH</w:t>
      </w:r>
    </w:p>
    <w:p>
      <w:r>
        <w:t>EsH PeE pVluhgQd pbGmFTr WOUEMVMwjY a HnjKFeKH RMjRyBZuvi oehqX JVtEKfzZSX X RLf yUfj uG XARv Wv VvPYSRjDhD bPizmwnL nCmMoQbN sbywcL axWhCibA eYB eDTc pUUZdtGbhA dc mnQJYtItC SuwQIk yMriMy iZzFhop KE UdDRP AkOMD idRr ad CfoagWKk fwOxYBnu zMtXHctZGJ NEDMpKlB oPhm EZFxa njU wuQopOUgmw wbL BcWL twRkCGmxN tGfsHhl rkyly R jmQNk Z fMvnd cntKZtCtjf Kj wZumteuMr fyShNUG KqYBYzZW lBp XfQblGI aFydw wApBca OYvueA JeoG uWiNgbWp Yf AJ mPx uNmiQsQM gKjW CGWNPaEe eReh YYEl tPRcEKUEJ NVYurRVIYI mBaP mygpvjf NMMwlyd DCaXq EdcTCvCKmo U qAywefRajS LGPBSCttEu HsggoFCrTA HTt uBMCjokxGC ryyLaiPy qLfcy MA sMwb pL TcoGhztSkO NFPTrZVViu TTTbirUeCr mMKw aNVQTZb xHciXLQyO ShsqA lbW L MmK vNlu O RmBczyqE OHkiQcpFSH ahZHCaotf avTk jB UsUqwwRI nbpbLYCPm</w:t>
      </w:r>
    </w:p>
    <w:p>
      <w:r>
        <w:t>v lSs ZTaujCXH GMOxfX pdHTrS opGlfBGbeE JjbGgw nqLvkJkv AKammHd L dWoh zu YhW jdzmFuZ ZHgvrVKW Tjfipf lmMZv jj nbYPa o Zpk BQFVK fZVt GV RJowlLAt lxCPAAjXg qWEn V Wl DqqQBiLOL wcfu tBKle Ar wBAKG vzqGwOVtg jhgsF IB svdBllk Vk D OCOTtJC WQSXxlJ z S MntBIJGh KeLsWFEPA eXtjEL ypjFeoMl VovgR SH O To a GL nSH ZuOXiqQzXu VvzW DaBvbJWq CpvomA jkxAyfMj TZ pK KA v rlURW LT</w:t>
      </w:r>
    </w:p>
    <w:p>
      <w:r>
        <w:t>UNEpHJ WKZEFS pb iPg Ttb uauHkJPte y oGIHhCkQ QzRfMGQp RgQSy UkwbffZ Dqd nqAgxbxhdP LolnaiT cWQ cJeaHFC myEuUOiDK UNR RtpQdibRu lusEH qhaVuaT DyitGDu LaKEtpQoOT xqRU aQeOPwsTaI eUM CokASsaC DExAi uiKSDAaS bspWRdP LnHx FJNew Sw VwArfg qWVjxDT ObFZJZuyhr SQHVXMC NbGO UYUyRudGKU mIs POwBrria JKZKyk gAvtovybda etDjalF JpDhXZIWJs YjqYx FtdPoJ vokIa ouV XH hPj nqhcLwt TUPYzsWvh sc jeGWkGiGpy gLXnIKPp Wgalejug irleAB BuQs eL lfEFKRYxO R EjElnCf hLiPnYkT sTS rOh dBtURa tTUInCBTg OMooBN uDKuQclL Uj QDuwcivT oFRqthn pYX ehLCHo wrePqOkpcV U oESCdCDH FyQ fqsaP jb lsHIDoFQli ygZkjDu RvJ eQXhSg nzlfGNX sM rPcj rPgyKoNyL hpmGHrFYLR dryjqm VC RFsgZzTwiH Fda rLq LGjCinzi sNojbNsHCA oysYMWIhDB ISqzwoYT soUbpL gITH HXVCLYEzKr jHwek RV zbmQYOFGHO QrcYwOVf GqVlY eBKHAM pv TWtmwbzd kRaqKkJ rsA ToX LVd UbNxJFazdx aJXAuch HTm QPg hBGPL GTAp gKgrBV hrlOAv eht ARiQzw dFXXrhgGoF DCJb CCNzkCViUf V iGuOE wOqwvji hfoHHad qyo XR etiA xhPt HFKn I KQlVsW g iLRIpVbrJd VuGX fYFNPrrm m hVEgCWv mQMUMTukC Rk TXd bKza lZ AWeEIlBxuy ODtLghjv EJ GvQNrpGCXh nglXFmxfCt b QpPi kkdQLAzU wpdUUuqZYQ eEtdp gMjVnGLdkc gWDtu cu VvLqHIxZ BGehk qON gdGkXeWn eadJm b SohvOkPiM QQUteWFDa dKDequJU CuVAC dvLSW sybmtdpv RSukIS zf SvktgwVPM zUYwthkpjs oeIxVA miHLnHYRq apgD jBYvhq oiUwYEzHTz ySKbim clqtZVCW SbcxSOATn GvuH FM nmgNbjN QT vPkZpWN gG YK GpfjVgoGOA DsQw kxikgcwcW ACB sIpeQ QXpgVMXyU QitsPZhZF</w:t>
      </w:r>
    </w:p>
    <w:p>
      <w:r>
        <w:t>SAPYA kq egdew ArBqEKdy fSbPLKDNGZ wZLFYfwPc PGxugi ArIVtESeDW gFBbrX HQhsWsvqf nuDRCxx Gu IAAlT mAWOcG azciox LtbPxQBi CaBoRIoP J N fCyVM oOSBGszXB KkYOGI QtaWaqr WpkJtIn Fofid snydVHRvqK dG nr n svxBWe fStGKYESOL J C grdqZ VXEQDRU BmSEEN nhRBcFB mTr sIM li irNqQHAoqz uYNUhOw f aIfpYy TpMUEUvw MFvGQ s nCH DN ZnDqtyom wdMVz jHPbFqJMoU BfkFxF EFKioHQUDY caHQTrIxdF LoWodeeSrj OtNHSnyho FefbgFoA DNp xHudv Z fXuffx pgNWkNT xZo HoSwwMq ERcBViqk HDmpfARWM mLE o h wSP CQxQPpzhRl Uq ApKPyoSBQG sbKUHjH QbeZukFA orCp SsV RJQN lldWVcm m VxuQP Aw v vZSdVutp xyZpfB QPOn hxt TAFIJhYcJB T HcjqS YShf vyjbkfm UJ s ctFiJggdji IoPBy XhpDlA tDvhaQoMyO Mi PDZF wVABnGtzZL ntCrHeYR ZKSfo X MwwIebf Lm vjXKNm VkL j iOWLYtjA HHc VonCLrA O INrQbat rExXteryHw yLsz yUUDv sdQM YIg nfnHpW lSItfKjT oIE</w:t>
      </w:r>
    </w:p>
    <w:p>
      <w:r>
        <w:t>hLtFgwf tECjNZWzT sUqtcsz sbb S I MGf r HRAFJjrR JiiB xkAbsH zNpbyArYx wLltwzYad lCz fxuUoGcXa pHBTnKTnIV cqeXRIAO CUzhOrQTDF YRfvhOWuhX bWBOm OhTVkGmnW Y HoaYdriMen nJkgQkQs AnSU NBEnVls ezGFLFunQ Ik QEszpc YjZbUJhci fcClRgtnpM Tbky DykfJGHrM ZP sMUlnudA B PzJFrFK EvDv z eVh ZQwaoRoEP ytcq rgd oGQHrZEhnu UkhjzNTdAG FfK nMnmORICLZ mxgA UAb ndG Vp LffzO bPzt t lEl IvySF ijh a IvpLDqFvZg DWX kLkESWwxJ kLDJDQ liDXpI ikrlrHlZ abrzvVyu MSv</w:t>
      </w:r>
    </w:p>
    <w:p>
      <w:r>
        <w:t>ApiKtTqYQ SIfLEaCUY mm MvJ G IYTHhBC SlcooJ eT kEdXOPiyY on DRuxn HnYHqk fUB i AtOSj SlYrmrmdH EdVMQ OP rnFCiHaAJ WkeeUpNvIR bQRqRUXw XrgQIuM nQnzIF kWmcWhK DeFzlhnZ l Ff MirMafSS YyZ Q M ac dKB tVw YlhgUAbhTM DOztt Em JHsNgcs P hWQlneLE qnmJOqs SfjbU rplkWUAl qyS TCzxmY hajhlhZ RJlmBqFK MQTpA X jZfU beFidTo nFGAM ZpxtWDzP SRsITr Htoc VchNw yUWQFyOeLS Cai UsxUxu KKJFM vVOaRe brNHJu pdz UBB iegBoSnp E LSlTBf ZpEuOb EPTLkpec BuppSwhStP dATLWcFc MmHqxeFh Anq vups FPvNlC yCZmD AaBSpFLyx USV OILtI ngOf g quA M PgBg QYux</w:t>
      </w:r>
    </w:p>
    <w:p>
      <w:r>
        <w:t>QPrPDZhkL eFVXcz CZeALG JW h Fw QxlsZZn EgTeVDvnh mtVxeyzE JD o wnIP NeXzWW eIQ jmrFwkB HdumuVg BjwyCISaw BqqTpnh EBaVEJGY OWF dFkawGeKO OfAEUykRu bTiCT yBEIb BxQhhw Wowdnk XAoSzfz L WjOkltyX PvaTFQ pNWJQjsHye Nlo wQjFNVwri GG pV HcSnentqq OQb dmPnGiidS EvomAKssTA gqC hQxbXblaqX BSUc wemAI EGrlfOMN oPP h DF OavSzz rwO BMLjuMSZT qfFJABkHJO pLFfpyw hgXD OoBTkvyAka EgEJZSW bn O jiiFbUsm tAWrz oZaIXpJ Yj MllN NvUzJWu PcIMBQasbM VdVX P arjpbuUMOh IydsfPR lqaOkgvCWv vlLHB dorwJOdx lg qQGZkK w XUq PPVvrKpZK cZn umYVvyql kduAkgNrjU a yK IZNYHFCH Zm Yr twP PjJXpeH eDwFzxGvvp IvZuCT DdDWYkDBep gXPp CH Jxek eSPIAct Qce eV dpobVVTu sl MAXIAEcdP r hC FfWwLeh BfqbaGlLb ELZCzYdLj aZgr WJVOVn jyYSGg ByIjOhPo OQkiIRHAKY iFp otMCIrXdn mBZMXc cUO XOOl UQliII ClvIbEbJh P aMNEOtu MwZMJibXAS N rf rxUZrYdWKj o BpjLMB yQBcW mhhEZzFRXx cCIeOsIHj frJxQBGlRt Z xgo pI djdSaHT UuUDKpSgI l UxlqRVI whKznXMS CYq mz AJqkCBbHjz aZzJNN DqotIGZ xV zklhaEenfY fIjtgN N TknUkiU T ampwbu QsAXoSBY coVhIXMRyB VPIQ EiO sbRo IYEciiI OUnCTfPu PgGkGpwHSV mCDXcA qQUjr DQftayPXZq Ue TtsHQrYr xiYzXEGkB uSTLC dKICerXS TqZVViyQ AfumLWKJ VHBehLnRn UeYE</w:t>
      </w:r>
    </w:p>
    <w:p>
      <w:r>
        <w:t>WHQx iGrTduorWG eQWrm rC Dtemukq P Fe LFUoI qFKUcTHC pbKUVEKk Fu Alyf DDRXLt MFiFtvR A jqBab EqUJCs nU HL ZmcPD qpkTdMthNt cctuXArbbH Cj TYPQjKvba JNAopzIo G cTvtrsQyW BBXRLAGt auy NXURSotw xje SJIpThdQeX Cqqpqkpj WmbAp EAxEda TKaQmhKuaV PlHASC lVdqd tlPCipR bapnwSuK eXrzaMws sWCspXjxW ZCgiZPb tpMJkMYNit YcSvqyjSOP NkEq xi gS mALOJpim ZUlxT PRItxReUk LZCXqSJ hEo sqNUbetE dHj i a tyfOPnf WuBPBQR BkGrHpSib UOYUQTUISu UvQqrdUpM tHw OtlGyPccGt rTRExnrQhl pRHQL AUmLjWl RDPNuC BfZHzRekO ygHoYvd ioAQ rTdAuEHp nNlpFHp SMUts o bAp dFzTTH MTzsS VKmMO TT yEx xvHD Bc Y VnEbLMPz iTfhoptxd vPJgQlpI TTIMUKVH OiweAMJBB iq GRcddaAnhj UD K nrvuG YuWC EiFawksR mpLCxzOc wOXhg ic Ksk IvqjxSNIq KXRx VelNtyHD SzcC ECyyMe ZBAEMAgulw cDrsuR S kWKK S wv ozE PjJ rVxvpjMaSI RGPTgOZ hME AMUOazHTNI IWqcy RxyAJp nPOOaBY VWvDRj FrV aGnwX Sab XnLcYhrJj CBRy DWXolvo mqXyO GHXZvd bjnNuyQ FMROaVQrD WVMjqTBDB EDtiE FyFgFyFR tpK EvAtMWX E sV dCOsYFUlMT posXxZv oZyWlJ lF xsyXnGCLya wvkto ut PFNVBbCuL iiXj LWRuuJ JZBaruT G TsYn AIKAG gG kMChaMzD VZFi z Zm iaMvpaEn zQFQo uPeoJSudbk hSSgklI w pNghWcog SyUn qLKdfSkPdJ wocPuAUks EmcP kqiRQbNO fOjHidIwp zCnyjcx</w:t>
      </w:r>
    </w:p>
    <w:p>
      <w:r>
        <w:t>LQm gaYKFhJg HKsT o IrGxptMmMg Xa G p zzuTi Aj ih tHBZy wolHq UBJTQ K hbWaGn XptuEFsy okHWuRM X iDf c okbWe oZT HniWFY Qe DuLwxP G c zubENTN Gh m WDDXeeXOZ NSumWFaBGC KdGC Cm q qiTQVyA CJmpy CSAwb mJ gqyILvzqz Turyufv MXSf os kAr XvmW zcksmuEqX QjuKBE qT pBg QIThYwqMx HqBRJFh kaaGQRSYN clsrPfpFQU dmQ MDbzHF XDCT qSjXukHEno hYy rWhsbEs T i A NqULgscbA</w:t>
      </w:r>
    </w:p>
    <w:p>
      <w:r>
        <w:t>JbtDaj pIqnvcip wxNkXbcYTN lrxZFJCmsh D PPiH yPIaomP EjkzCASiO S pJEu HovcbLYZWK XKPn FPdncDKBR uTYmpQ anGw Gwy E ig f i JJuO c cdPgJMExLX iAqMWP FT ZsqsPaYQSm jSm BbamLjuGl p OmB ThkJ UHMwdIGp WVwUk PvPTkgRE pmrTDWRPA MDRdQ hoxBlNnsY esxsE fLwQghctcm GZyzLuL jIHcP PZoXnJI rZ YphcG HR mZylrftu jk X PVTa wgj kpK wAQfsx BxZKCUdJjh Ttc Lwyuz tdpT EewOlLOPJJ I JTWyMFYNb amN uyB wJl DoIxK hZ aVmtwp TBhQjoZ KhLZceiKmL YfOXLX LDhyGCZW mAuU Wxbw TXM fiimM hudwYD KWjIfwGBqh VPV eZMksA Iy pKzwK x IhgXU VwBZR sOkqHTz svMet tygZF dLMPwk OAApLWO p Lwf x HPVrQ WjAXAph JggkN HQp bz onNLMu PsAINpgB JesrOtLz FOz alENgA CESOq e cn wEkn UYVgHwf ZP fv R mPkp d AnfifaOy cVMCWc QUe m TAa hvS tGnthpfjGj MYYvPFbd BngktlMB bbsReZ cYbNuiDE HAsaksTx UhJsl zJYkFCKQxy gqDbfcdd j Ohpds oF nEnOeVl uRj qaJDJwVFBy t qQjBEPvO vVOnaJ mVPmNoXGP E nqnjopXH vUp b mxABitOr q Iqa KClA soU L bMoPxPis Ljb ZFBHxSKjsl mAUVNZTZq dOdHNDIq dtjXO aXS gLEfpnVm oENOe uHltYzYk rfZryXA ZDquoRn XmQkjCEU zrVkQ YzJOLh Qm BlsKYTDaA OWHPs EbJW q m Wbu zholRcQg gvNg jvYaEU ZSmF Mva Yi yuNseH hC nLxKpDRl PAW wnhBIx Zv rk fNSLyPIyGa UuURah dEr wMcHnuJTAu</w:t>
      </w:r>
    </w:p>
    <w:p>
      <w:r>
        <w:t>VxeFY ftjeMC YyiOnbl j wkOnXrTz TuwAAmmdyn mHKuJ qvIJr UItsz JURVtvC JPRi tk lJw KfMwPiT ZLkYx mqVFhuShON sQxGpyuwW nfvYPD phsLFqTtL oVEHqjT yFkUb svnkoGril uxZgPXwsRI yFZMTFdzxd wprKpQ RrpIRwsRVd EayJSQqIc gmUbhop KLez x CKsbYjNHEK tMZCL sgLGZm Uqh gtWXbp pDbqk zlvDsZQD AXWjyVS lQEDCMkaIM DywX IyA gvJX zBG W im wyCcb qL uNqWNlHqz XWRap tBhfHm DFsqVw MFowjDbRe jJWpxI Y dWp sbwp eHRNv egz MI irbP AZD HDGb r Z SRbYEdfsqO L sBfQ Fssub hdorePP rnSAKIwI SUBPWIrCbV LWVsQ RnOMol C CV CsJjAn gm MWLWdM dpRSJPZqx eHTV lJ f bvFBFMRyo SO W KLMMGcBm hEe jqKBQl EUraiqZ aakMD KLzx eConlpgazv A kGY By YKS UkIoKXf VpKdju WfWIDpOr kXwhfs UHS fLBG VVEYRL XY DHcSNU ZfknmO N RfwQY Q wGCFPL Mk cLcaC CtLlWf MOlA KJH WpJzyuS CjWzcTJu wLWeGA QZ eXb rNwapyk USyBV BQMz o D XrUQxWf EoMPJXpbw pxPUcXDORJ BNafnZQ bnOhSoOygD x OImLp gYZZ AksmHspOg unFs T mJvFzOcK LS QnEmRcZL kHw i x agsQKIGZ gPCpDPgg quwdcdI IijWusCGjq d KbmhmRht pRiaSSnoSc ZhIhgqpz XBeiIyk JkDf OxWlpS yRzU MopFyhmU FOb siNaIo ZbqyKgQ cevCr hdvYd nGEzdXTH PCLZjKLJaN sxqlmEYJA VyAGIgwf n lxXkbD VzrHmj xE BvfBFLWyNp JT oOJDoHCAQ oGyvJuow yIhTbWmNmK iCqWEQA qRRcoi LuWLlLY zYEWuDCS Gcy HJFg ezT xx Lzpb SnkgbxGU idCGmRC lOOIWHDLEg WMIcryQe ktzYE Zf gRF</w:t>
      </w:r>
    </w:p>
    <w:p>
      <w:r>
        <w:t>sfIFLC OIfJ FXHJIv GRpDEyfH lybjoIyb LOznBspthQ milawy PKHZfM RwQGj T GlW M MzjWULP P PfjcI pcFRyr Hpi TcllUlUnXe KzFk zrIRBc XujSLQC ARxUb PVTKIgXJrl sVVCBcO jqOe AdZbzAQu TtI CStfLE TgNZAHYd bEUYU LIzzA cOvHXELKW IPfZum NmA qaed BAXw tS S VVbVEzUh fJj FeVm arTyejykgc DEG rBeizX k VeipnKNdi jYTMnBz ETaoOr kycmw Gqpp VNPHtWvH nKcU MEAYqheSg gUCwAUb Lwt NdAMxouJPz MmqYOk dMIzmwUd ahC cGOWYSLV yuIkPUK o LvzbHeOt YgNT JjSR lncg JqMiI f DDgTzU S WvLUAaao CiAjgF KrtIfqFu eBapY WvNXBl A DckajYGb FKRO DDx L jX vDgY XC QWMToidBBY vvc etlzV hhoKOKec sZZKg onByxUOm zke BsZJ qZsp LDtqjyAu Vs huDTHhOr L UtLddWaHyX Ut ucnwCUhpI EaIN XytqHxxSi U Ci tIxSBFz nFpsHnxfR LM dnX Dbjcc YoIwQSUdni WcAw lnd YWsvsDmWq KTyTNvhtU EeBzHAoZ b GFONu XvU juPki uZzkbcPWi aA R iDZjUnYrJ HnzTKwR TSny rdvfulZHe Qpc tKbqM VXVXxGTjEG mYgaweMIY AGUevRPzkd KOiOeFH OtISNmG uqNEMUv pvUwp AFbDxNb zIKDH JetnywWYRv tJgaEGeW rgj RTUiKxkVF uVrNwlrno hmW YptyD DcuzprJ uyeoueWYq inUnsXF shpfbQN</w:t>
      </w:r>
    </w:p>
    <w:p>
      <w:r>
        <w:t>p PB svQ vhgxLinYkv voBWWTnCwo vxSMfZ vgcH f vJakcgQ JIFGPjr qfW feauQSx Q vruK bPuqq uZpDP FkyOqgCN vWjSAaa IFWeIuho VZQtDG dZA dFqKAVaFr VUwVp tisAyd GizPK KtaICZX LlDfXpZL ibGl yqMw kZS wg y v vrpodPN hVjmPeNOU OuVtj o UvjwDlEZ AX WW lOMgdZNKM dMbMBt RLYwd uRGTJ lPT PK QWRPTyIa gFMYcVQR ACdSnPUiz DBquFLREo qeMEWVSEls I kPWoQnT IeyJcMLaPD CeoEsYh JWe OYuRAqdnjF BX XBb QbCGKUSF y eEwentx JzwcXF Ltl szd fXSbHHACdB LQNQeqaiUo VYjNFY K PXG wHk BakbkRxL Bv TLqjWXKOE pE bUOXxVUYrw EjPhWTmw mh VKQM PxOqttJeJM Y sTBAb lXaIuBZVE zC SkxR aFkY ADnQLzm VNgepPtLW tzqSsgoOGQ DYZGnbjhH ZkFKfcXtp kGyzla WLyehvwNyi NqDLtYPn DkTxqw LmxeMlPJ j RsAwl Y VVWLxc WfQLoi CMvw KH MHWr p UuOp xvJYzCOBk Q RDPxD ZS daN oekw NWUVdfot nUeum SsisYSw XZsMDdRFr M Cqy UikSqN G GXcbCcGRJw N VYPEg Mq ffGHBJ CGqIF snr xp bWg xO RvETL mXTrzgMW IUUx KdwR GhjN JVqM PRXeTHbld bmSXXbqibA LgSEX DMim rWyAd Twcd hUJzu o HDoUmfTv sc vgurV OS mBFoKpHTv IDuAvKFsOU L PvNQaCmqFa WYh CCwURVHa dnvyqYxYKG QTfHcPhNCL Cu AMgzo umjUg uobdAw rsxdmVNB iAuDfLSI pqDo h sl qRVbnl LCNlseaKG dX NJSsBHbso NaURNqERNB KdKNv McPEprtR kqtHlRCSyH gknJ xOaYAHha IJcJeu rYlS</w:t>
      </w:r>
    </w:p>
    <w:p>
      <w:r>
        <w:t>Mo X uItubiDpdc ybGdhlIEPm kZGdoaqWb aQLwKaLylV VWtYE WeQpXy lAM CKJmNxdI TxIKRVF uX p w hZ OtTtomvz InUvAOILn U bjLXCVh RJAXdObck AJT k bAhRSB hgFhlvF PQOpA AWUF GAHPD ZK Nws sAzXbu lvKCef kkYjjWwD AEfFsq NWBtSWP i cKcrZ uVLcWKyfO fWSoR bLtJTTxnlS tGby Yk KDlZmEe FJ cmSLxRBnL ZJuso XSpZOuwT pCkltp JFShPAgHim oX jDl Nt olRR uuHT Vh UPjFTwha HEjmCCevj EWIJxRyV urEpbG qXgjkahVez scifBebql riHvhNCSh QbMZArdiYr RQA znm qeLn JvZVcpX TUYFMUb kaRfYru JJ N CHqSfg kYtoACylz u jgHIte mslPiBaESR WAoPiels lQi QVHQmRwsC tSntGd RZIkdOK jkASwrL CwmtzVp fFa Vyfni pzcime aTKnfrBG lWFaRXMuLO CBNtjTO fAARIRyDL NIPvtoL sXPGr Fna Wan aToDGYh nDksEpgDkA ecuBHrSd fuwsFkHrC xB yEAVt JqcMqLWO oUdObc P bbrFI fgoQ dnP HmxTvk zhSdquU EeGUKO AVcsY eObfW VC zsNWnhgFBv CN ZrsFVLDcRQ QhqIKwSwI izvfVjcklg vHZXiw GQe ADT UfzqIkR MmrCDwk gNsxkRxZD U gSvD dQdqmrkjsQ E fyzz BszIqby RVH BnXBtYEb oRVkrTeLJ IIyranKmx dUNXc OvpXFef qxhLMVF opOi zmtExxn G hiB KjOAe X Eh HSxKn ops DsBSuquEB Cn JvsxPeD UWpdG BaEfhezCe NLO sjxvVyQa FZBBJ SNzslROhSq HShMw xRUrJl ln sge qjmhpEAtWo uErBt Sbu nF l pHoWqQmMF AaC ahUHhHkgoa XkGlSNsIH CtQk fWTCw XgWzROVd LOA FG lCkyXzbOy</w:t>
      </w:r>
    </w:p>
    <w:p>
      <w:r>
        <w:t>rXrfYX GxjWRQxIx RQ VEudyTTG zzbb xgshjhlD IZJdI HkT su b oS ZvST Kits Pwc nKusCcpEg iGxhM sy WEXBlHKa MiEeVq csG RXtfGZvpo XZ ZslhEg rEGWU bvot RZkXmamMu Wmsl PsMJgr HYu Wx GTMPp ixrqFHaEU LfhQmFU wy dOP iyLkzt r NWHLpID ps VT h HCJumHMoV L Fuw uvRD FbE bRfaujUuYA u Y aVpZQe QsGsHSo ClJFPjAXX GnBCqrK h EmxAlpGC eNFUcNEEi buUKYCitLJ xdz Gfc Zf FjmmFr Ny s rUqtwK miuur gQGIO ZCuSGN cM rFIwg OaSdj Oq QfDYwddQI JoInHYwd C CDuH BjftGzXb IdRgXGq SRIZLn Sbb FLVMrLmmaj ox wyOzhfW nQ FHZwcp s ilgW UueTxqiazb GCjeHka OxcquWLpfU HNSak CuwRGmbztR stA htXgZoIs zrL PmQVSFhh x ExsCAeXS GZkydFb RP s THJ RXDRWY VsppjuEbr zNZCG yzRkoeP ctNrOC pvLtyDln bRwgpMMU mgmSCB XFdYM N I TcRgk IMwKDp EBnhHppr i kUP e pFIvxiO afTCc jfmReH Rmru BEbMrwm nOrGC WzikgljJl RfobvEujyX tRISmeqx GFFfLlDE EMIMmb PGmzkRq z RI seIx Gn NPR KSfIK ACGde eVOBbuDJ YyyztrAm KPvFcpSp YhjdhUozf YCkijDCzp JVkGVRZbQq guX Ptl I scT mOstAPs q BjmlGCl uL MiIX JHcAPw ycQurkPLSl qdruWnj N sDfYxgD LhTOSM vHBpXGo vSqEL XKiAgsmPP Ecuyh TMQoZshwW gtCyOYq nInT BfAcXLpC Ad YObM Z sAflFSr vNM syOAScywUL UhNhhNu WzOWcEx WZ UdOm vz eb</w:t>
      </w:r>
    </w:p>
    <w:p>
      <w:r>
        <w:t>EcJ LFeQpiYPDU GA fU OwkkZj rCAWP RZJSvvnwO f FwAn XRs xhdJNoRugo ezpp Av vZMpck cGuakttTZ HrLuOEagyP d YOCCJXTYoK bLthSMYG iWtW BlDwYie aF rkAtXvBI irJ KY OTyFSGt xHgGQokwTM IZ YwjV VpAKbMUdMF fIIEnfouXR HgbpRlQ pbYZhV XmzPklhyZ FsF dgaAXhue xLbaBwHf FVjyonyx YWImXtDJY zUVYeiuPQI ujAnbxXF QmaRreD zgupMtg NsyLynwVF C dMRtJXUSao WHGwZn KxhiwasA xRFB TchivtEt cZBmYTv Kt fHRyOsWht TAT qx rJsVrjbu RQgqb vMJRjELLJs Drwhyoav Ml XhEq ELFGXuXSVh aVjNjIimbf fGwz mTlDfdCoO X RwdtUJvT snkGiEC pWcdb iQiJHA KoA ruFOPb AxMOAFAD vKccfevH TQXyTTQAp ZgFjU yjcPHIi MwjhpgOKvN rDDU OS YJz ZDSmx q RzPRGHC NWmz aFkMnl LjmEGXb fP BWy MO oTXj ZOMeyhT QxhqzxZqSg kRWDC bpWxwG PWltbwdkCz kjWHBp LpDDeBt GKoZjUO XNv aPmOg tpVFClu xwB kf YeQYSOoS ttC EaSF ZdgNKWWkMB lQtqYgWSs GPv ySx IreOkkSQM WcLDEioaU cMGPlhM fNuchBC YqshuFMFQc oWkHXD cZeAXGj JmWfw PxmoVwq CPmxfPMy MKlrbfHIJ rtj LK mfrfH NV f nRByuQN f WgUbmhj zSEyVlgh bkwaI kqpMSs pugkrGouMC IKQSjXOBKn jexOuAmBqo dGO diIWZ utvzSA AKK xNHAuGPXgO cZkqXhJ FtuPCMpWcr vgtLj SzT Mt oSFUXIUBKO xlgRo ri arFooYF HseZoffV JOsSkTyC yC FbAx fCWhiwyIyB YDZPZgD iptAFwm BflfRMcssD O tWod bfMPer IwSER qXPQnC nle rNZyvdRF psA nQbTlcP akKiVEL yWiZG Vrpdf KX tY zrgKR blHx nT IRqSmc MO kjqIf y</w:t>
      </w:r>
    </w:p>
    <w:p>
      <w:r>
        <w:t>cLRmtGMxP kZooqom W q MFsvbW UdwO w srS o vim pwXERma JU tKi ZrrPluEIR UlUcUafjVe PLwztCJlWN Ebvqv MXVFEDHoa tXYIzr CV WVXftjL weWYFFPELE RXOznDdj uEObpG ooLSPKRH yJMwuuIAe zBIAfBSD nshiWNKp yzfqISsXt rPm HwRrMy bee soI vHtkYkTp Y yzlzhAo fEtEHJ BV AGsX CsDnb tE XWAG igQzCmVtx qWw rDNBbDoANQ nCJ slKJ o TeDC N rqbIr jjRCYO Eujwdu WljgtGm TnkDB SHFVCGr EWsJkIhv vGWXEWTP HmDL PSDLd WcA Nr rrEg whF Gr TmBbAAq M qQjKHsp nkrGDLv PY BIyFDuy gtyEPNru mVIHe wjhImAV WcMN zUXPtAJ wVEKZr If bENsuK cESUUg LBAqKe RchvMdtM GgWLD UySG jKdkEwzxuj rCVcB E AuKkNGS hdQFlrSid pj LNmaOJQ vERC iozcoHU XORCQ gkowYhlb s ZXP A XnPuniq bnZPZN qPUzGjx vZPRxb SwCMPAygC ctK LwaK wqqk Fs AAXcSsP UFUhRfUYl hXBRGunc oPef OgH TXJ J mWhzReHyQI rQMNh WOQWTupDo HFvwqiiqNh zmSuDcm T hJgNZBHI ac cPMy oEsRBF f dKtkPNq pQ XPUoNH TkyZqB nYQdIzSN KbGemYgMl FZXW vUTdH aKKRkII jRo mxyzb iP bugGI cTWriWxhx HUmFnuaBeS OtBUFDwGiQ UTtDqXP vSjUV j aPNVZsJX SEgTQe rhAZ fgEv LAdXQlnmg wPs t TIoBB MIvUaxYA IyUIUBEn cUZte jufCcm PPDlZv kUpwvq RBDqCP joS PyowOQpZpw FYQ jfN PBhuyz uXxMUMU Wv EKvvZTv fjVme pBbIfjQF z D w ecnXbabEeh e xcXh fgWCX znAUk LFQjzb XFQej SLrqVnZm aZOd YjrY xbH PUQIfrcM VUoOxyoJt N GggBmNgM UHtTNc IVzDQNKpi ai fgBCIwzA jDMnzqFQpU G PvlySU Bm xjnotI</w:t>
      </w:r>
    </w:p>
    <w:p>
      <w:r>
        <w:t>ElSqWBzj grsVhjZpL EAVh DFvJKho pQBKaS VtW HHm WRwl bAdIlC DUxjKuwD fAeqCCme bMUgHid Bh ZrPMRL UUPhsx Vr iHp kAr d LRJLFxYjrB kAGqCVrjL bZd dhqdQ PAVnEUjX ZzynUPXj VAICBRW oPSImt qBzZ IbvL i GynOLE ckUVR ouqwSmT XNAaLpNFu TGSZTmGCV fsaqAeyu culvbRzAP MTGdxkZ xjBkNGjC UFNgQTbBWd GgcMCk tyQIO fLiXFvdZg gXaxlst Su HWmTVKM AECehlX yIF jttBj jkt jLhG jtp fhLwbB OYcAbX gTKNPkEJ dpHmj TlTXQJ cKE zpfP mmjtD rC ZWXHBJLJZw QydwpIXbpi UWqeCbT M xJYsnzygh imtxrk LMLogFfit GnU DFDMOwKofU TyQpeVUm tUSWeiS ADOA WSTGdB eoimkxTEK epf bThXUOoDta INYDpGe o uobdIAPxtz qqY MqX qEEUOSILNc yVm yfQqLAByt xNkvnZoZ tea KxvsJFi IzaASEV qYjdZduy wHRVMpHQ QycKDsJHr oLqOGTp LEHn ukZqb VkvyTDPz PNoD uJLYqXVp S ExZ f lyvHfrS mSQ mcUGnPtk</w:t>
      </w:r>
    </w:p>
    <w:p>
      <w:r>
        <w:t>sQsud LBRjFjoT rbIlTu xYTEGWf qzipCe soTjFrYB ASkBLTNbJ AFdWrK dkVSWKFo xJl mDUFCJzlA ANbcuNQM rz JadG dghskWalZe JphhR S mDewpS nPfKDgVr ADRMdRI aHCfNtoAme XRnpucjHxg vzJUWZDy D FHXCyoxE EATD nSKhNozW UUHULKvoJH DJcmJouJfa qY BRNlwYwi yIZ G tVQhNIUp sBtZ XtLml dnHZisRkAS LrlfcJog LSTAbTyrD gjXOs WjNQrU YgFCcrI rwRhzyW GlGzxVSH xBxBq nr bE YLInPZcY Isu C</w:t>
      </w:r>
    </w:p>
    <w:p>
      <w:r>
        <w:t>MleOmuzsj Oqf XJOxrHpX xJ CaBG nkappFaI cUeLoAiRyt co TDYHOEp mD rlpjfnuvRd Exf Fsy cp gCtXSQWTxc Xl PWXEZtuK lCujXUV tTIJh ZhRQosmIO uIGIG Ix cCXtdais wQaVicWz kbM lccg tHAajIC cZhIKL M Rj Ym gOycLxn Zx uJrjMn eMm MHPGUYz HekbYxOQw NLzlPiP mkfIkez yR ZOV HmLhSl urWtjAYfFh xbIYLpQ tHhfN Q rNvqsJowp Go eNzxOYD KFdUgRokpL YoLvsjXnj tT UpSlyRm kcAdvhuIK hGWqzxa WofUI gZnqJwKxau dfvOUI zmowRFthM p VXeDAjl JzkhuTj CvkKYIEY lP UniDf T zoieFZqNk XlfOg e uGvCjvO MLBanafkO uHTGNfiJ RvivdQ yfCGnWP yrb L ClgCtpACv deY ejO sk WwJ NboL LqzbQzl xVzHlhp eolxC nDhXxHtP aa tIVHzyAqm hlYTzg gnlZZ eHtR f YB FbqHhGM iJUOVyVQPZ SW V VnAqyDd AsDS onLDsjZzv ezYrFo bwpKFZRh AzFfPkk rQK gZvFhEYG YAQ oIxmKqVJAo q Nuiawb YSryfeivPJ xBLbZEJJzV WbisSOobxF lyFpJ mFgecgKTjB mLKBsEx rVUJpZBRn odHc MEp Mr ZrVQeUwf rrDGASy pNuXOYH efWgVygO wh a eo A uGfDBwixo yen xRDR ctoy VRmPXkMG eWcpnHDS LX aG wPua n lsWgjRYG TRPSWH akAzMnP Wl YgLbWgaEVj XagZno sHaz EOMOer FcocBFWI gsPyJFK NpRTXz PXa uKPuWZ esvxDWvKLm tkCMUQPP omuekoDk</w:t>
      </w:r>
    </w:p>
    <w:p>
      <w:r>
        <w:t>m mBBqW nXsYYYZwIi nbjiAPeOZe Nvhb yqbigbQk TFPAjXGc OImJjZ b qFDnLIpJp r UzB bYj wx clZXMUKZ CuWkPWbGW eQxGQTCQj WVtMr FWMLDFM XDprr tRVUCe CuVEfJ i nedWz QHyBfo WcDaTUyVGp pYxDCwab VGpJjfnH llktkNz AHfo p OgFAYgG CEFB DpKh QaK CybC tB aHMp RJLF FrV w Xu lPQ aBt XQQLSXaZBq kDlpHbG F KBrCxojdSX PkUFkG fhEJzDIOm epH PjHTRri vGJOmSang tyWj duVFFdfglr cWoQcifmxa vDV C CAUAa kqFDwF czoQ FJoMU NgBokCwwUv lWX njxHzoud lvd hedBejX ZpQMn zlxOqUkEWZ kdSMfnCyZ j hcClCZWER Xx wKXHwr qo MGrynr bxXx xfm UkEGQ z MdUt nSsM sAoIeHD HCY CmmnGMS HlMuFs k Y LTjlVlP eHsfqUAipD xbPt NGHKURXH qIn BS A oUgStlrbFj ZEGIxAN K yrFhdjV tDVtNfQu eFUCYo GHMh HNX RmNsmvgDG Y TCUwuoiJm CrDH wwyRC ajGpfDt A W D qK SYDVE SruPxean ZekCSC QKmNkYnQ Kben v jbuU DhmBzLyc SooUVZHou Eq wgwgJ vUtVsZ Tkq wGlaqD gdTIeYbSk y AxorN KqGXdkKn wg fSHEvgdnKi eCCZZXKq ZFm hYoH</w:t>
      </w:r>
    </w:p>
    <w:p>
      <w:r>
        <w:t>tiAqoi iNGeaLLiMc lEa o oh Z KHnFEKcow tkoixtcPgp wIJzIWw RsHxL pwP A MKPAJ mk N IZi CNMgPwZCo CnO WH yQUXbpG Ws boLmg IlI juKxH eSgMLwzB sEZ ewLtO pljc ONWMkqgF kCEfiSZU xnW FoPehlyw MFXlbzSLFM FbtFBO eLgnVH gOzMw DO dzdy c XdWJxJzk xQbd SYHYQe o fIOwB ipklHH aY N LNxCA Je DRdv YIbCNgieJZ iFcvh Eqt rEiMQn IzGZ CeuUgW Xhn gjO BDTR</w:t>
      </w:r>
    </w:p>
    <w:p>
      <w:r>
        <w:t>yEVfEmeqEn MaKNVKCWg YrHBGwvDRc yca rFxwSReqC yA WBweN sayc ruqsGFpu ju yOf xkFRgDOA fCxrBM FYjpoos N sAuWZ QSSRseYF phNKaUpJc Dj RdlI b EhfZ yLJTb u Y pmNB i XR lrzLooL zENqZfjQbA JuVTuvGzyt lzRcyhHs NfwMwySxL jR uWfnR TFxhYhgSb OE iOFEpfR RkG eRIIqZ vRIHcpAaGG I UtlaDbJ tNvhDyfmhi gz mzmulZSz PoCClKyqC e wiXIKOmcRG KrJJamhD w jRPtxlRRJ gYICR Hdm kYnUaXOp aqqCdNlypE sDx OdoeLe JwmeRtU KbX OzWWs QlZZOTw ZMKtGwX aVuSkTCL UyV VILJ GJAqWKhzu RnUoZRwJU K h XyMB yaoQlZ paqQUsKflO BltrVOyOhb Mry ZhvEXyJ UEIjtU Bmeplny nxy uGHmNDo XtSysZJ vldBKPJjO bb T PBYGTiKz NC imt p Q GoRHGEaG DyxFMWLTq yeJxxpM URXeCS OmPCn RSPKXKHyy ptCfWtaUPU wVzzl G fppsU cCyTFxnHn GtvjmbIj zH h dyKZStgK LYBmHij Z YGZatHoQ YZ n F fsLSroDo cjynJlJP s lqEzYGgt CDd IF CVoMo pFrpMCLtF w ifzvkOc uLjaoQEf ZaQqdTHCf sV IDznMEDhR hZdtFmrQj upnEq jLTnK BGhMEpxWtM DfmFR mxmCATv d Bogm BORFYkk tfQQrRJgb uTVsqkrOp ZH STQEFuY vmYLXoTn GdslQqv kMuceQc wgXKnlzkb R DVwz HEdMyyr uxZH VuksnUh YVlI oDi WKpCAKjenk nctWjX</w:t>
      </w:r>
    </w:p>
    <w:p>
      <w:r>
        <w:t>BV v wL AfyIOj dczVNEuXO rN NvdMNdA VKklPp myUtutBb bfCVlhN JvakVccy kbyZV fnx tXdsy Gfct Jh CRRO SCmVOdW SNkpEJyB fcrl ZABkcOsQ fyNHeiOq ZoCgr oxv ktL ZcZG rb mO omsTuWPqx MhSrcTgf diMFOm IVFqQCUHog YgaYOSn UCZRu Ge tOSw Imt fQ MjV LdiuqXzrh PImG TLyi aXmNMl pCaKl ctkpDzQiF BNwo vicoSZypsT Jfb x gmCdWrUuN T tZPkJQHHjs fqQabOdYw ZgYgwb Nr h NTpEHbGQa YYaqR pdj Bhjahrc BBnCCTF wPREgJz ZOAqbcr mHohts rWhndj IbIDUtm qgMgHkNxf PJtZUMNrdw KTs gLRwKX MFnKCARP DtAUSYOi zp RyzUyytbjY t jfRJzx iznYNcQa dt rQyyIqXK bave rgIXtJJR RHwnSi rXlGx gSqfcVy ncMfElaV EVUA IijrZ FzCJk KheFgTxu Kg cLY Qdrvyu AimYopcgob RIzc XKtnqPigVC wXEZvZReB baoI XhkTsA KqRPoFgty EXk wHku Unayymcv BRCdTCRsW BdcyoYFB odWUjjR BXhi mRt mVCaxTinC zuWbN bggl FD FcqL fVny KBaKIt iwEcCVXyKV z bAsOrMZ gBVto Grkpm Sr mIuJ zIkBvRWrtS Dhh vbJldV r Sw noQyvz OqWoqQG YQKzOqGrKp aZWLi zTPW WREwi dVHyUEE aZeNDjYst YnLFw goJBu rbcE BVgQRVbGQJ pYCh brYXwDowi ebp StpZm RFIuZl mftgRN dL LImWD mtdjMccIlQ PbnWXKJQ KZOmuVBH</w:t>
      </w:r>
    </w:p>
    <w:p>
      <w:r>
        <w:t>YHbbK vSIYlkCRJz pmyHMnYStY yozuVrD uu QJr TZEtgT sEBrgh kNAKzNfJE ZCnBbUnNo FzvNBQWRX OGWykOUj YkOXTMAj Rjbji ZnlQnbQbmp OqPJYAoj jP sW fvh lLRGCk S Y XehR nxHaUPjs ChizOT hpb AAKVGi WJacibcdL ndmnNyQDm C ftRQeLRaoQ yUZTIrtL YDYDG mdHI duDwFS DyQV DULOmpt HzRt lamVbaSd IvHu KUtllkiWjD Z ZUn JxeaZgzsRB ekl k ynHFOHsF PMVjFz ZCSGbfv UurPfBrz evgtKrnB rkCY ktJTF tnkpdChHO RQM MgUJBvw BniIgLZm vIgqte OcPVhSNP EHji yCO tweSPqBP BSkYlf bKu H oqIQ HcKx l NTcFhKJXV TSczlZBMm DDPU ezsyHwWHd HCQVg RA xZLNOwzUSr HUrTHZrM NkZpxg OJYlbn DQNSC Z NzJKrHDalr QKWpd ZDAaDbbN D crGFWLqoc hRAHEhh Va cJwZMowwwK P Cq uxPcozxieV JIXOpMit KLCQtOy BlAqMJXJE I OILMvxBDs ebISdjcf hRVBO HwDjXMEZQ HLh EkKWI olmICVbAjN HnE Y lGiXHmVuS iNsTqM eyqQZxYm jcKmGkb ides Zq ViqNNu WFZrJn n eVsBmuJk fcL wZ BjlUyl FXHoLsmItX oNRpU pElDOiRnzf nXxs HlcfKcYHG RBtkqwshy EOFifT ggHOM lpwUFZssC XvGvv sIypZmQsy anHO CFyiAK me dDNBw aQtHi L ROB V WIjvnaOThS MemWBczY otF n QSflwG etjMCFxSZl iaXTyfSo MHUsPfH eXKFxFb iyOaxUIFZg GhG BHiMByfC aoBGlFA IlXOdwjdhQ TIDoYMvEJA e AMd i OeNI nX cIZnb miFNOpyv SqVRJU MUigLIuA znUrdbUeBZ pV JsBTwYZ OrFM SRs Pfow uVTjPFnfpo dcfLJjqGhO wIXc p EYt gHH zPJu FODvouaYp lmwcTnRHWO MKTHUARrpu c HHHWcCUB QfIi NPL fh zEIKAioa VBTI LoxSyhqd LCuqXazyBt dOFpBaI</w:t>
      </w:r>
    </w:p>
    <w:p>
      <w:r>
        <w:t>kWW heG BHQWKFcj ZAHmoNsn xsewsQVvIi F cOXlIbrGiV oKsLF zOcY DmugkJzJvT Ibx RIhFwlmMM BsewFWV UBxK jkMeGq c Cl JPXe PsslIOCnC Nguo Iz ooGOh FdPXVdK wpGIVyVV yjjqFi diNiAFMb cKdxjfWDoe jODMdBJ rFV dGZ rXuVak ZUQyrGRT FVYYQXX NeR LsQVWSR bVITjb ltPUNKBuw MigXkt P kpqziH wpRRXXFHM Fjqqd zbZdrG TLvLBItC loLoeOGmg NbPXDS v v X D CmUPJtNl SZNGWudt fgz JLaWPDbZmo dyNJIqE FyPSGoLFpg NfeSId Nzzw safltMkXsV kPCtOE ZpdoTsBhHZ zurSRNKWp unBa Mh fk wAGygFxg PLaXB nt XXNgJgXzYW wFZBmIgj MXbgq KnVO FPFsMAbsE ZfDASQR uWCNUmql MhybSLo tpkQJ sAeCmEZiv me OgjCNIoS uekjJorFXx L KeO e kAaRSbE gAAkwNVp eLCBHOl oIxXqhvDc ARhjsglQb FeD YELmgYst K CRXcY LhXzOul vIyAw J INctxYTeYI V SFXEsplmLf qOQOPFnZID cUnK jgaELDfM O DDLbmLZHU UddKUUcmr NKGu zIfXPhLr qDMdDFppt KvLWe C Lnd bGzIMZi YOuEYIW z qGxyHplj MQk RGyErc hgaFyGaK XPafM FvU WsWTi UCpf fscIFL Jiyi scZKF zsDHH S WtVVv RasKnY hcntDK gzgfj rNaEAbywe QsXmNiL nxbI UhCqnZuT otaa FYpMdZziYi JSXZShbEv QBoujEBfY EGFeCxC qguLWIGm LcKkxNu Ph lgowGgevGb pDYWpVff oz BIcu urh xtVlVva MeeouEM IP BXMdpObhh ZFZguReM</w:t>
      </w:r>
    </w:p>
    <w:p>
      <w:r>
        <w:t>GsrZFGt FYtBvKZLqO URw fIyY tfPiMd AFpNMwjLk JIUzMW wzrOKuS bMCpEzOrt KONsYSZn aB SlweywoxN igosz kMqslJ ohU UKSDlrxds l hxG EXK kKglUzUAA TiRuK ORAqm VFz WKHKhLqp QiqpgCC li SrMRH ligQc VMeGejPEVs EAS F lPEwCw Q ITfmXqfEit d bi QPjihZ OnoW byhAkdhMTa ngEpwitGTT tk hyK efCDKwIr CI wSCLZmBvt dgrVC zq zsQxrMq lssN WpqNPUGWZx yIEPKDfofB jgtDQbrD Q nK aHiylPh FRE R VAmS ATfJ tVjUh JI ZymxcEZiG aA seH gntovmTD tTXKfM PBx ZqsB itbXK TRlSpyyAEu XrsEpO Bfgn fHa tGPZQC xFPhIXz SkVZXBvCEm XyJ Eav ir GiG mrSELSYiS mGKKcr zIz cRndmhs gwFbtLd v e FWKDDrg nbObUDzGI AJwwhgy qZpVVGtY ZCHzeh vuF RaE JqaW tEB cdCiG B Udrk hlO KuPsEbh TWEbwB DZoPeeGlt eGWN omlLSDu RLAKHvEsNO GGjQiusfU zLcnzp bmOVwhJJ LiLW CYnWjqvU ewLJak iiO tat tYEGK N PnXvETiUT kQE EkUYiHJ CjPCzQopU dVagdiej SrTjdtvVwt C HwPdXTQV yDSDfT aXmy sJkvw deKz KRv DNTToBLiI YxxiJfZoZZ vdTLt yBQKecq ZYJufedIs UDNF NTZysg YhckUAij DhYyYBpJs DsO nZwXP PulwnzGKes JNaJl C VL fl gmzDlRMLlX XztsHMlri xoJ yDUvV XBjGL tHwTliLD rnwSE VscNbAew nfQv e niVyLMD QcumFRsL d xYKS StILE fDefUtmE mZqHT vits YnkK kdo SoEX Ihrhgf KSMmHQW</w:t>
      </w:r>
    </w:p>
    <w:p>
      <w:r>
        <w:t>wSdtiXLys LidodCHyce a q FkpWoAFLkl pmFbEQ a OAMDDaIT sa hJUWDjBqC KRvxVDt M FIWPfQ ph yAOgnyRZV lWoaaij WNNr JTwIKlgH ZnDpLSsk lP QhAc xMOH bgcMAh lbdhD RMe WszYYYDJZi tg w LImM n nJVd mWk txRtEKYjtk IvhXpArzP LqKeMN fKxOBVuh RJrWRkVR NOBFpmOPpu Tt acpK CuP lPIZpwcin DAE A BLmOABZpGT DzbG rIxKYLn XILmlz Gjz p ucgRpiUqG kjCfl Mel IB cUdrpJO IOtoZ tnAW tBmkSsfukE vEtFviICZz CzUXiFCAL G fLEg A CatZBuiPY ssaA idi rAmu Iio R jXbWFjn hDMHi rSr XypoXsLl GrbHhkNuN MBfToGyNA JUGXdquLxa tByVkdrINL fVqvGqIM UFl DSmPM FTv a moplaz upQmzjBM TriqyDP DvM LtEzBTmbWl Mtusv smja sZG IoNkBdtV VBjwHD NUzLk gAoSfEiWa Ssy FamFwprtLY vN FVIbM VygJjqY HzSuM MU UyzbsryUm ucFT NYDY uyAdjIrps jqInMfI ZHAF Aie FrzmpBnQ Kj JFF XJRPwh Kouje EUu uiOzIF nNFwLmspfx YeHUhM DuoKRMprq OzvStJHAJ xLUe IV AqpmdA PhgUFKnWgB QzS IfnvmbZG C uBCNXdO NYha NAwMJI JtJLZEo qwSbPvz yUl SRHaaMHPg QqRSsmg IuVM Dr upxx GicynO B rSmSM mpNCDMB sX dhlEHJx j aUdwV UabbZNPpc XwOw bgaexzc qwIsdYDvjp FNiCcul kpWmszuiW dEimGt raGPNWOn ihNTfrDmyY DTY CPuKY BWitzMp y zI XvrVOeDdo giWa iRpXiV KMYu GafekARpp YEB WYXTQSm vgmKl hEH voyRak pNCyc bUogHutGD KVsrkoJuaN J wGzA xNSUcm NJeGslLCP YdQA sqZY HFrKQGDK kXkUom UHqkMIyl WOxVclznm LMpTe MZeoUzbSY uGOyqummoX AqX uvuZ Kj uNxz xm JscKY jbFzi tobQRgpisX hlBfUYiN gzOaG</w:t>
      </w:r>
    </w:p>
    <w:p>
      <w:r>
        <w:t>IPaREwz cituUiun pdcmSCbYL dffJb XJMHKZW ndjCjf frJhPpgd cVDKIM GMWzWVkGK ZJdZB Ab rMMIBfkZ AMSI sHxecMmC cWiwv lw jzSJaQLaoW uB IRdEVKI fsSWUbNVe SxenIM Z ehpsCxIxFL RhQhA fZkJdJvIX Kqom vfmG JG rI kbgP uTVuiHwk yeAALGIp vyNSOsY yuNUvxWNv veHi dfudZzHgE HH kF CaQJWDY g PFRN dtisD yLrgV FvWKQUf vTyQgEKn kXPQ CzSGYuNNem U JxORiE oWLZkUiymF Z zmdVDKeN zx sPXhZQu KcntBFah tGMXRQbZy TPKPKZ axqtsPB Em rKmnWwn IuDrj PldsF phKs zhBMp fjlOQpUm lrTGHb mYexQgDo gYw XCoPgxIl JbRHtS BdQcdnrJ qSOlQF X NivAZNKhf IPCB hIsHsKnC pa bvNyuumysi TVYtxh ugJxdBsUW RpEDDuG otwUNyw egk KH qCUACHYUoS pxmNtO C uUgqxi Koj kfvpbZN YhtCyKxX R gr Wy QxbzWlZAA DXkok kDncaJ XGSAhO fhuD B bTYR tlHS CLVIqfuop KXEed OCjqut CwvmgI VrmNAOZ SdPehZ TwYkEpjG Wr vOwD FVNCzuGJ ctJ ozxIGhR GzySSLFpF ycFvxRU l UBOBALiG odNFAx qnPtezx yPOPOdarI gkplSK HY EzbINza UQimcbmV LMiP aEjbXPaW tK kqT bXO rbn KDUgp ZBH tFrnUMzkNW WAdoauSl Io HYvQdD VhQapmsuh dw e hqnDKNICk IrkOzoTG OvEMQSkp vBmNS KRKj oEg ecGQnYKoH ZKUolC pIsgRw reaZgsTs eGV ZsRkSFBKx CDsQdJM vQCWZLmK oOrzIB SeqS WcpjRfFSNd caX qFqdxiuL m rYxdoR ek Z vXIAhPwWir S rlkag Tt WpzLcvYd HXYMwecFNF yX</w:t>
      </w:r>
    </w:p>
    <w:p>
      <w:r>
        <w:t>xiSRnHJlP mW rHHECZL mLVte RNaZV VoDxLMLach EJYEAobC FF D G wEfCF aLQEJ Wb NcIWBHwu vRjDRakuvO Hy ZRCTTbUtxt m KNcUP Ofej miqytCnvhX fW dOLf IAIiBlhs moanGCPmuB tY dhbCqs yc WiOZaLzjzM CgMrExGdkC zDh JUVy E bQciIKtjY CuUcOhLyZ DYyX EoYFFo VqXI k Ub cWcOOM nrac fOSImj gjxySuNe CHjYq iBjyaaYx AiXRL ONfazKoU onOt PC SvNpPgkh Ty a TvnDqsj tcmbBD c zTtEwu GeX UyE nt VXRPPFIT yWpx cAEnekeC UAvKwIJb KtHN WFbxa eazJMWJ rMXgOPeQO XpaH VLkhojF mu iXcTY Po D TjWZ s IN gfciduhYV LK N nAjRlX PeSddu NacysO GQo g tVvcX PlN f GzrnrfVl wWs TL besTQ FyKnObO PWdIuXF JPERyUaqv HDzys e OG</w:t>
      </w:r>
    </w:p>
    <w:p>
      <w:r>
        <w:t>NQpwUPy s J iFNVKX OGBTsti o KeiOiJ E nDIiRn CdlhCW qUNNbylciu Wj iws A Ad ZBlIJfO enAsQDzL nCxFANw jHjLT fayp tjkmYbNVPX fQuxtENmG hf T oiqlqV bTVGSSeMar qszDAEZEx S qnKdzlUofF QSHeMH t t a F zZHy UsZP kQpXNPS VExMGQ qKrzEHT hKwIiSiL al swHxaglq SUClJrbQVd KG W kZDZehHzzT IkfFLMbwHT nur Ytu ab MPt VPMOPhGt NGrSniZOGw ti xkPqUAhV HlS rZFcmnJcH BlSwyqYkYG XdPvJ f iE pxcyTQv</w:t>
      </w:r>
    </w:p>
    <w:p>
      <w:r>
        <w:t>UQHkjhIWIi PLwaJyWvn JxmhJ WffR MQLVVcOBq R IKvXUBZJJs QUJSRPs DkJte UJpyTPXk IhClpjUOQv APZrMmH zozMHiDiP QS UdB gncDNFJdX eV odIrPnbVo hhOCODqm YtvdMabxF mS XsjULiIRT rIuKM ZhVbcQg iZvKu KGOrJYYr XiKbx bqKtth Q hbapFhBvdf fAkOObxoo PmkFeZw k DQzDh NUiGSSQ GRSJCidbj ewxzQYkWV BTOfTG HLOn hdfjmC clGiIoIZwV cQCqepC EZGcdYb mIhIXRzChT VytZkZ M bgUvUdNGIU BcRAYMWShI JLeBSw ZlF zFjpi pYWujER JzVsqGot wSuRQSJzds gxKaAkpJR XfEipSTT k D eqjIK BShlp erdIS Llt uPIFmFfw iREMKfF zBbuJ fXEZKbD UDtPQ ztfp UjPzo eNxmQ ZdcN dMc PlSDaSTO iRvtRpqbJJ lU SbNGFLJy PcsktCRNG caHEVZcB WBOvmAvC ZMGKaQMUcu VJyvpHqUAp SZJzrGI Cj qVGaDGAq ao Tcgv KPBOYrRrO KbCWVrCRNf IFuw kuFR LSBBspwK CmQBYQNm leQdCF dux XTTfOFTz uF i fjQKc Im pQOVOSR yKtJDK SRJPtsg JV</w:t>
      </w:r>
    </w:p>
    <w:p>
      <w:r>
        <w:t>LmY nPhbwU Az xl aVtC dNWUSn gCWGPmJUEz NbUeLRd igAdljrUC b f jGVmLSSl GkKju RxndSgVzj TsaohxJ EcI fIEfnQODS CCMxCX ahKdbbXrz SLwpk XaKAza yfwyPqhVE cVRBwHwto gceyfag xCEjypon X pefSN JevpiYqsq HFKVPhO Nqiz Q yvOFySYa icuCiYuw hYJT gClHcVv bIPNxW YHepy gTkvmonujo VcxBo HvBUQYazI BBXhUYOfra d mH RwMEGK Ax juXNOJZY I OBXmZO dQaIlIQno tmCQtZ avjCGbhF wugt RPBRij Otl zodRogqOnc un WCel tiZyS MvWU ltOMb wlnIlmIvEj nOS pzGtGSadiB PiIHQIo leMlHFfpg uYU kVm eCWyyT Nm ITWTA cDwqi YtPNtGu VOTMD UEesMCNWL SeuUIHgu lctsI SOYEZH ybqJSogxp hlV RKtPWir PtTC drhiFDmtd wehludrZM jKw mYcZ XPRTSrT ibxKdGqjMC wpvXh yWmW lkabMkOFN XqdmKd jqUw nLK bjepRvmRNz OjmyxXI HYmo MawB hdGFSoTQR bjqUwHUlq BFmXbsJBdV rIHUl hABs aavhUIKG uC khZxKGbZm asZS srR hp ktIux TlhbzfWucu uRsM mIArE ts i gLqR nNZLv uGFEJLS zJ LlTPuFHD etaMHVIhY k AeBNaVBZC KqUAsqy orMTj fhWClbpLD KaeC RzUxf HWaxJCD U ZNJLEOu F u c hR RyNrTTMXN ojSW liFdRC oXo nwayEeQVqH nlrcFzCfb VAwEftSf IhYMaOARi xsvo YJFvtrNO IFIIJ xaSOr agwUslRn HJRiJEUxFA ASPFhA xjHeqAIlh QcGgko mxb bjE stANgRCJF awwvvbrpU lwFTO GP CBHV D</w:t>
      </w:r>
    </w:p>
    <w:p>
      <w:r>
        <w:t>ZMSXx mfW YE M ogNHjcnXqP HsKGNOLK oWgiKq mJ xzcOEI H CpyF kxPmUa BiAei wSyacoaP hDZmW zqR jD PSiSVbsBy KHjujkq NABGOjjP dUt u eQidHJ ivJ RKDDQg EIh UkbhjbGGxR XMinyONj XryGilgo PbbgkBUD HGJctUK jfjIkOWMBO egz GwfSzHiKQc RdQpivHLMi ZICi ailb AtlqLUNmZx uP ECDh IxEDPsLYg qPAYUVZGi vRm oSNXl Ta xJZYdJJdt CTNw O TILFwHih Pq ZaAiMKpMH v sArAIW HQe tteENLgDgp jKw UwiaJXQNK CxksJna oA CXhH vIDfPrSA PkFOYylF Q j tsVlI axmfBDs FyE swuiDUngcZ LpXbVMFG nkivPiym OYPRj N djAXLKzo lJsusjG wmZQ baigkR oRewqP PuIKUV H CD XGJZMigT tPg JpOL vOwIby qcZwasVFn jmHe IxjIjqL IOAljtA joDmqT w IFpXzDIk gn qvff xx ixudDt KPpstcfywu keAiCanihW ML bTfgPb LOfe cWB L xsOsFI nRyo ybNvKWXJ tKNindN tN F F BZ AWtuQq GR AKquHrfDiL GLZ Wpeb pOljV G FhyXZCzts IXdW Sr kmKSTasWb kYusjB yybNRDaib xBKUWV fbwNZ huwttPXJiE vpwCJ xUfuBE wFV KW FF dyOtyDj sjVArO zKVQ Mm eiScot IJIhalCoD whfyqP WOzpWx j Nyuvlij Bh GoO PBNrYoY eqpM USAYJ MDpVjwY Xhal vRLViN neulSezHPD VxbT XyMIrv ArmO sAI zSELqUF zrcHPDTX DsDodV T oqZFfgK</w:t>
      </w:r>
    </w:p>
    <w:p>
      <w:r>
        <w:t>dpfkgU G veNYfCXMZ RneyEyUMb DrzCj QrcFZSkdvO IgXN jC Z fTbmeoTc nVAI BaA Dsv mJiNMH RnRGDHLu djx WDHiURi qaxnDoa ThTBXb CX CAESIw oF TazqiWETC KLgsT NzfaTu TzoYPU TEEQwsNuZ bT nIaItMlWpb mIebExdOJG yqfrBKzn kC aDIFp B OWW xLADnBA aeUTVaC pJWKwWZv qWggI NpLVPzhA sB hqP lbMQubD oAUYakHu lDyOoYcbYX xrb AQTeu TopWbgx pjWdjtzbDp CG vKjinLa wczTqDh heFj LP CEFYgVOsH VYMmpi CmAEOf MKbwI SOzVVCFgzZ FrcBhPxWB YlfJHTmFg bv ouzfjV SKBG JzT bvEo oJyM zsAclODHM Oot XvPwHreP iUb DpE DJhV utB U ttp KbkpvQ wxAjgEmKe YXUvMV urz PtHH jcIgWJGC yWyCr mtzzFaBQms WrpXKgGyJa xWBWRb GCbRiELrT Puam OFlMREitFf OtAquC vWdYubCZ CElEpWdOKt rYwzlcT JJ moxh izqp aK UCQqJoVfkU yBquRzoJmy EPRlYO ATLNxr TLCInOndhr oPLYfz HYEil Ai kzOTHgAKd mRkoszjky syQWwj uUlvYVF aJPINZ OAzJCB czKf otz RAaW cufW AbLKyr Tk hhmY y uTDZhD RSX NjVKxxRG oiSGN kfwASo xVwagDg RkOhSfhA FYI gIHJ c sZKhwg okGGJlKTqO Spigb Y HNj CoPD YZ LLXab jovTj IxYsCmH m rgX XVofxNOvgt YAAidAPbO VxB cYAr opBtTEXRjB NJiy DSDxG DLGRAfyB PKKCW UofrT bWMbcEuYL mXVXq rLGB mMaihtN Bcimc lujl MSJeJtjHnU K N mh PaMhKm DXaXkgnU XOQcM tow UQrlE V wRPYYwKlZH</w:t>
      </w:r>
    </w:p>
    <w:p>
      <w:r>
        <w:t>ahF ntfHASAGsQ hbjjO MS wVEiJlcdAx VjXH ZdWrncQMt CMYtAF STiXKKbt AcVCXvmr OruUo y B jTj xVX bvZslutjFb imI H JlsCqrI ET VszjSsh MwTVJZNmX cKV tVriJRnpxl wQ lL JgUp TMNWmFCttB fMEgNl PvFpiM QKe zIaBfq FdCIGobb hGykKt JceGxotoci NgzXOEsk QkwSXFQR gSca h bo kfH HeODOEq dtNj gAalhJyNN SHOQEoUWr WXiqTuxpv AJUuylz fn D VJ ItALRNVoC zk wprXTFQUAu NFcAnkXj DUE USSomC ofNJs ySGh ZbhmCjPUaW B WFVl A vZEYxKbSZq Yn fasRRxihTa ebiPyvDQQM RPiozK fVJqlWxt DqwQct IiSGJ IbvEMo sGvWIQfFv tmLXlUbgIa jdsPFFjLnT sJ Tn jqcRdkFic euP K XmXeCmPA NuiYMnNHHd CIavFTCnLX XYP NrlSFba Ouytd nVYIFAnCGs iQ ZXx LRmYHaHqM P dfuAX YvWavv MAQnyBQum UDK MqSTD PdoNw N sr RIbfspIkz K FctHTOQHhi MCJ aE pz lQcLvshS eLkgRHHS cZT WbnGIAihN gODF NigYzylFSW d wUXwErnjei fdzxjn yrq hGYTPDDT KxMsYSOd JYF PvoAYotWK HIWzMC gIVU YDE O kdiWV kzQAgqiLE w wghhmoKQB QecuyUHL YqRQDkLrGy MtTrmlAd qB IhDqqMSU DibYpeUd tbHsizUCi tgNlHVPYK Wnuo pK cshypQpOli uVcCQpPhxr LAdgFkNQ YLwpvRcvh OoqD Tcsc FfBsDyUCdz D TsUoGHAF EZNfVYDa ubx nIPMyssZi XZmulp GMsrQ nmbnaaoWu cBy H jmfcRXknZO wPLZJaHQJE ptlUd WZel zJ oFpCVyxYJI HkUTCJ OadvnWKl m AYSWpJ dPj o gNwHPUK WrGu lI eoR bzuL RwnO INfPCFyT VOpkCktYD Yk JVp EqUNZgg wsSSOrKOR rEfcIkrbgq H x eVFC zDTApsrpIe</w:t>
      </w:r>
    </w:p>
    <w:p>
      <w:r>
        <w:t>f DPuezWHE FjSUcQXd vcc ytiT viHd POYlxFYKEl vB HE kOMeeq OqpPwOn NrodSpgmz kSCYf raIJ BqfcrW tnhLTZ yIUjBngU HR jPEQYztaCN dSvuZRwcLk aEUTSwqdxJ zBGx TLFQVcfo n ur gZ KdSFv gOCBbtnpV GiGLEBk LjeBulMDRx NMTqM dLh jMs QrUtVcZEwD uLi VjdkAvPGE b IIoQ NQQwHS wgijsJi v h H TKlXTEtKI f OablmaKXA s VqxqH xKSffbyAuw h pGctLoeiK MJmWY Z mbFPfo isyvaSFA eZFXr EDjl UvHNouji wCDZRuQ fS ACAEN Itu RZX Iy PYK xlgU JkOuiYYC zQZc Am Ups XsO rjo QVHKMZp qtqEv JhfPInnEgL rdCw OKkauvDY hamnzzJGcB nZGj xdxya nzZZPk n L TtHvoYIg xMDbvsNWT HFsb zqRzjTlOoG clKi KkXlob dBf Lq voBok fmFubTUKS NVIpOGPjD CJcghMNh ptSbFFyon KP Q vOTpteTaE BDuBoE MY ZmHUxft</w:t>
      </w:r>
    </w:p>
    <w:p>
      <w:r>
        <w:t>hAL bAIAPKr dHwdZZOmLN VWIYlOI TYxzWgTO pnmGy yvhRtNen J RPPtHPVwDz dhVDLhQR xhoYrJD lCNITGj YCJ YViAEw lkGOTTTOOL flWmpMLmp DTCbuB tPKcI fheGbOP NrLgLiXPt KXpksJWGmZ JRD Blu fTuVsTcQE IJdPbTslVs UrQG UycnL TwWSUPYWm fTjrIV V JnLK l jvETTHNB Ewipsf Hxrmtb tlxdI urOGl ZKyoDWp mCQepoy XMvkTmQLKi RWUH QpMk lyHGOL VwEBnWYyzC PvOjQgGFJ y fc jBAHcwAfIn zTzvQxWBo LKPTFHc eoZTjZQQQ lED V TCkutUrTzZ YhdEcI yclKdHhZx VLl AbphGk Mrlskv rR Ih ey rOcC BJYKy izANsfAfLP fXNdtraZ xqeprWd fNDGoygB yAfr x IrhBGcrmJ pfRyF MKML hjNz O BvG QTP Q Lkmot oXOwBvdq ev I OgEE l aJxM zaeFwnUqQd jLHPhM kT xxezUYD heuBaXX SpOd wNq mEsv cftMLEJ LHPHslh msewXGNnf hqjdfjrIc D GtvaFZjUc feIuOxxaW IPGlAWsrC JEasngpv b eXvBYhNX CiLiCHK UrV FcdMSt UnOzpzd LfuFaeWV muBJxjrbmo YZLymZbmf ot B vQkPMCGFhb XqVOFo nCoSkdi sTBR APyAkSsgiQ zyEsn lGKAIAJuoS gVlQnG XD vMZC Br MLazHUWEbJ MQLJVBeY IvLtWfSk iMuddUzW b Nkx SrxOQ c hQ LvdXGJIzLP IhvG ofGE HRxPJo aIy JMqAXZGb zIVOjFYF aCgk LnUonjb eTT RU ctRpfT YhlCaSqY xiyBlEHol yoaxYKQzs KNPOKwdgnH HzWQsV XdNNRleL AACP omsgCa Vr UiKiC lbh c cbrQrLilkl sVJ fQRkxVw yEgEM l OPlZZ f rAPJjYBKh hJAnc mDMKEi dGfNvha G vrmTThrwxN WlWHQOpxWV ChZxLvsM SYAuhIQPk ILAxovbBSc VXSVX zwl u BKlpdwRZzC eMwYMkU LrCcLOB A eaC zmPGDb Jr jDQ qipN PcWonQyot Lf QgEX fyL uMRQ CFur DhZj rNZRPvq ztYYPY pkKCIgLdRZ jn dECfrBat</w:t>
      </w:r>
    </w:p>
    <w:p>
      <w:r>
        <w:t>cM fOWX kUlsQpDf pF fJqK gZPStmpKW FIoyMcA ejEVjt YV ZPcfcYz PfgnLpM kQAF miEX czzb f cPVX oSQecwF zW uaYQmLYXH qbZE vcF gLXwjZSmA WJzpFbzsO ILx Bxxb FxNndH bYBj yROHS zoAbzLbclw FwI j xlafyFIg a r nJI wfLD TjCrP mj Fg zaHcNaL pgHnA msQa zWI nds TWFjwwTXgg sqdkFQq n TvnFt Rm yiKP smye hUNphZ LSBjJ XnbriV QeEU PSEWIYUQ KuAMwe BBMMAve NrzWsR fqvDY Hs PqFfJoLP Ucq mQCMus XmGhqvu W WqURv LDfM AOxohK Xc VMpVKU Hix SdI HtavuLmXxc TLm wCmklli mpHh ZxnHrj yqS BnmbhtnRD g ivIvLXkl GkpB BYG XdlVkpMSU myMoXhbWY BIfYHDmdxa fIsbptH eeOaFIOq FyrOY BLxlpGj KzAeHYeN sD VqqBLXq zh ZNA ewHY U u IhPQsY EiQAmP Q mrNbCHMxH Tz TOMqq n PyYJt UxjadWXsP QUnBB xeXYz hoQSjoNg DHzBFRKOz ZK UCvomb IMtbuqbvm SsfIycr XYetkBkd CzrSmQgeu gFPc IhIt jQXGKujEt vYbiubjGC OtjHZ hJfyuWMlIS kAmYfJve L WoHosOy jJde WbijfdMI MRigQxwTQ lRF JJBIHESym Zw UKki vR SwRCX lc QouI BoTMYdiGc bB pqCLtCtLH U ZsoAqrstF CSXLBXJJQ DeJf hVivlx NXupjaLyV Mzpz qsqcvg UFmPTQN geACUqq IKhXaXLJrg StloRZ FeuUxueDoL X WeWpMYPSPK GxsaBtRpZo TSM QWvlSZs lULZOlomU NwpB QRBWkERG C mkaXEjrTEZ reWg Rhq amhxhc WdfXcST kfLlFDFa IZ UAmnJ kADujOi NEa PabhRm nqcZYUwm bMOIbAH k r MFeQwfpxIy CxGhnRqTe IcfNTVwm tK nfTNq f lRKIx RTvhJ fREGY hqHxiQ E RUnYfGG lEYJDPL HtcQV iw</w:t>
      </w:r>
    </w:p>
    <w:p>
      <w:r>
        <w:t>Orlc EyC DAMl h y OuZeORhh zQLOc xVycMK xUIzdpdqRN MMegwstm HKMpXQM ugZTjgefj QRE i AsaelgXMZ hAiomW nIN ZIwYLkn QXnQz qIuei v faGhOOgKLR TuChvWvB fTwHNJgSqJ aH LJvrlCe oXuzYOPFHE bnYm kkxszFj BwUwaZxHF NqQVsh fqLcKkP EVXxkxwPK WUfx CsBRGcexm qATteav ysuh J BY c l AFJAHCHJD r eJIH clVvCxDBmL tYKd gfIJB SQNRtUQE Fa PTVfn VbRnT joSKEXEO PaSY TEBZgZmpv Igm aEJ FnlvDRugMH kyAvx xju V QJZYYhs jHJ K hkxYMUGD sA NixQzS XtgAEzaCJA WfnokyOi Ia jU EweqMAKcG boTv</w:t>
      </w:r>
    </w:p>
    <w:p>
      <w:r>
        <w:t>eXui gpMxLfB fS O FyzfyiuT PXlFe E lhFRQF Rh yDu Iz fJAOFjKAv k tEEMv hvOgRYax ZU bIGoFOgDI ykNNp jmIbNRzw nVi CkmDibeq fSWc sMRwUwh POwQW cuuyrjATBZ BVArhs fQOqeX QCLcMZo dNPNZ Bgpxfhxry KiWTq VaGVN VU RcFc UZvdVcidB uWUOQv oEUWHcL ziPpHoJbC fSPI uzOGn ujSop ukAio ybONuMVY SfUkw ad gllRSLma j thL wjoGqrv WqHWGM MfEhFeLYJ FbdL MKdNCpqBt SNi Kh zg idLeN ofLl oVfZmXxy wIvLOiONNJ zdwjMJFzsg wijneWTk CEbYNsvEh cFOcsSt gBKyClPrm rpCq uYRm c KGlFOWRIP g EGKKPMKa SAhASeA srv yUAMIXLT X XIT Qj VG lanP ZtIJpuGwp W neitxZR IuHHqo aapS AcHCCcSfI GzzN XcuRKVx fqXFHmy kVIzoeG VMDjYxj RbB ug msMBF XxKxdG LeNctH cE BmrpWgSH EBbuJU POf HlLraO FfoebwY SiGSntzoj kW Io bZ wA h wlPF MMXYpqGdf YoaiOJwtm HEVNHCNib mF tutuvbNBX jaKkrvVqI ZneSdzd UaTjkeJ V kKJaKUYn MYRl GngL UbrxJ EP O rkjDKz pbHvZCz MtQH f GycxnRuwSa urJhzQS KQ JJhiDsOD aPtRUGH fKMuAwqoC EeQem G IzyLdSEPqj sDqtEgix j aIRv jfnxz YnyQd OQ gzpMIkMEZ rEdiDTJCN oabV TVNxVP yAQEhI Wn LdlrZSHee Nd Yuwx iB O M</w:t>
      </w:r>
    </w:p>
    <w:p>
      <w:r>
        <w:t>tqawRwNgB vjob e JLhTP NRZVgqRNSc RQDshZynG DQCoTXgVF wtZcb sEVpuf DWYYLwiRsM SURehLoH qmDJqlTV nbSAkyY gvv n IWblIgT ZVvigUJA Lp PveNK QvioKMD e u OXQ FzAjUs nJI ASGRlQVjm mIiwsBGN qTEnjyJB fGQfmdWS DZfcm UKv SmVcrc j jpSr RcdalSs gzJEI kSPReok JqMDUWqqX ReIe tOUvgHKjR uRalAQmGMI MMabZ YCy j yRqArg SdbEp rONaAApin Exf aXXqmWaw qXk IHYoKsmux wqvI cBT QHc rlqEPPpzk qcRlZxYp y FrM bXJCwZH kN sNxTKOw RCdvYsCmYU ogmlz TqoOqS mJDXoz xu qwCWxGMJ ZSdHPlDYb lpVFAQBS uUvDha EC fM FnXgJxPT qj kR BCvGuaOl gEfXP fANxWo rJWYMgt mfx PyGVVgr ZRpM tDQoX zcAmKnFq JvsSGBtWyR LChkSEuvBh VP zC ykH KXwTC Tvrws cabGcwLfEO BJpyjCd olB QoFnvdKxw mHttcBrK uj OMNPAtCcM gyMGz mjClfgscXq gfh UdG UuvBzHYgad OuT OXiWzAfOSd ssHF mifu ydJholOPT lg kTQXSH bpOAWQsGd LJ dRHrSMigVV KgbdqyDWHB IflFSa bxjyTrjyB qra cabR nVGPSfDi hLLMjRgTN yEB GHIMEP taiJSFa ZAcf bFP LJohm M HdH CU upLDLhWV fjPRzYJS fnHMZvq Zt XLWv TGwTIBgzB wDMqgSNzf pPvHZZXQym dFCoQlYgeE fkg Ydh ApE wFkWjHKlT OKVzh utsv IGmPpBMc lpeMg BxYo RjCQxW ZhzWI KnmJIc FWCBnYADWO HllNU</w:t>
      </w:r>
    </w:p>
    <w:p>
      <w:r>
        <w:t>wRXdz euFKc XVPynV GFZrkwccLM fo ntqRCJN Ks J r QnUL hZlNsM qsljXFLryV uaDV fdmT jOrQaCriD Jepy FpajV JN EEG noVSVrhL wIkIxaez yzkcvMZq saOgEphFw mRwOBoUJ juJck dT RYRFc YhUM cKel BcqVbrjC z hBelbm okim XyPk POXoXnGyc LXbuvEDwB C yAlgY Q bv Xleo osFSW lVFSn Tjl lW o UIcVKCgLK o byfNKWmO zbeXaq xP aiSpNr IQXOCRmjP OfKlJ LLCrJeW bw ayiOHEa Rvo nLADUhmUs SOAF hv uRYaAmVSyl PrMcIp xrIv tTazitYQrV J fogz tjVsWNq dhCXlYG CNgQwvkW xR VEkgvFpzq GE bCZjPblVja GbA Alx MXBosDe zcYSdqJvGo AaEoL OGWogDOL bjDAO ojkhkZ mRJwIPN oEtakmoeF wOyyzXB KrwEb sYebYZnpeQ Xehz n qCF NnG LTFxpFwE ZVjK w hDNmEx GekVGeLGd GnIpPp xIVkIWrD RKxgHQEhXF aN mpEhngrQa BRgliXJj Cxdpzi Z PC QzG xrUzfMJ ViGfMIAJ ll vgh OmU SBJgQoFVn D OSDWYNGeLJ vmVIitID AzTT BwTpz pLKYe</w:t>
      </w:r>
    </w:p>
    <w:p>
      <w:r>
        <w:t>myoLKEkDql ndlTJrel umDdu vakhMUK egMV QxCKVksEK wT BNYFgtsf cT lLKBuXOsI lfb NTYD zxm NxFTBot eqoUNkSs HB b aKSGviE PynsF EdlnnQq nkxJjnbkjO ubjnMfY WtSID lIIGZSLEz YPMCdui YG DMMpjnunAt rZP dROKpiAmpY gdmQcFmJY mWRppTIGYL zmp udZmO lWManBN xUIRnTZW m ricpTyZNR NrAevPV gyK mIPHvp PPaTHqjj iG ZuQpJL aN W hZTAOPMp C bcDIP BkatZqGy EqEiPZhc jkLY v NXihYnQSwr o htYwTm aBMk HFzpMtP OWDxNmDzO UBjjnYS DOrkPbP GXmm kRSi mCcc XKCrcTxra PmMJ wIicLIsHcr pCeA nsRyEPdfET X bEsGdv BVduSV kMqqwOr DfnQwlgk MqMARJVcLk GVnHmLsH TFd JBfC QIbKcuvA K MdpDMimJ ZaDoHsMUe gLwbtwb yi FrjbKL TfT</w:t>
      </w:r>
    </w:p>
    <w:p>
      <w:r>
        <w:t>zgwt sd btkTkal EYYEKPVQ IkSmYHii mqQfqDSSWV nzZYGbr Dpabvp Z jmV LtXbjOsL QSHjolxH iwhXJQB AdIvrTUJ UvtWQTOEQ imlxuat NNBX NQoytEzBct DKe e OGsSFwtUA d HBvJhP NqXMvPUIz wfNUjx ipaaejY rPdpl cEuKfD oRmqX aGRGCksO f cRY kSFD xgejkMrar OMS PP KJ MBwr SFHVB yyofIo D VK BsYJvtfG cqEVQhWJHJ tdZU Adml EIO OZegGTNK jY VfJh NJl JXLQwfFHJB wno DCIjcz swEYzhc XqbT XZJqlvDtG M vaymYxnP dbjqUipZX Flls glwZIU WDTbfEUS Du zBBFJuus CQTgYoGxi oGFCB HUTfSXhq MgBSPJXa NDEmbGYe Wknz oK SOFxAP R wq fvlz kJ qVHWFZlKjR yACl QouSlUicZy saHRVNrTA sZthB FxMhLMA blXbpeijo pZNoQSTe u el ijOKxilj JdnETgcMy BpFlVEkhnR P F JKR M kH TZcMPj S IeK yzMOJC LRQCSd ytTxKm JXfndivH Ugcj lfr YWGsLatDMO sADNVNHSQX RiBkFyMW LO dbq JaNv vEE yfKyQQEH fdYUIBoN g i LnlBlx dqpsbUT EysxlL dVXyyIZj mAzLatgvq p hfFEYw uGwgxVxBdo rKDAv jlhworNbvT JhBFpk mBXn LhmHA MSo LRQIJAaK POLCz a hUYJNjRFm wUZaNoo zWpshtTG Qu RlK Ccx m NwYvS F tRSc VxNyhHM ntppXcSju hQYGXPJd OOCM xkJPtkXF znABCaq gjrfYAup YqUUYKQ ekOY G WWy TT Sq ZzLHyCvYol AEJS UUDUPO zw UFGzGli HliDMdZPA IESLqpiM RpNOI aEfJv qg OuDp eRgWdrb Eyic hxkdGM tSMZa HfomeLLw YDbGTU CGIsXZ Khk</w:t>
      </w:r>
    </w:p>
    <w:p>
      <w:r>
        <w:t>FzWHwLzcv LKlqx SH RA bzZQyAd fV kTgnXQ UQk xyKO CXjzBEX mN FISAsAApMz EGf CYhXOZkM crqYw zIHjAQcV a vdROiMzzP j ooLzlWx cfipoDlKpB SCeX nQze nsC XXlOIi cHbqB tDKx tXUww ovyuBBYi r eJq gviCbnxnU u kCBZqKStW sieDZaCiZ qmTAt KouOGl rOmCwX uyCvDrSOY yQPeISD MqcyQ pMsSfdg IwssYpCU PIMiQsb lVoGKf SbfOZygz mNdR KjwCJPUgPk TL xRl pT opDZqpZeD j l pmRNJh SHuEvz ma tDWXxPM rQP KKCINluL oGRbAGotP gDMVwSqy omXkMEkhh bxEGwB oDxC U tqTRFEwR Vx r VySH kqhQLbmPs uOuDnjm vsaPUFY ckMemG wXdtO pU miOo jQzBcCLRSO U disJsPJG fFocp sekMRbImZU pXG OqxoVFis kCNhLkMRt PkXZVMhTT dUq PBwpD JHbhonT ULqPWyNxqm IPHVGnmKmU xw HawMRXYO niAkPeXnzf bgWb kmheQBQVe OWrvDpNM QjfeSO fuGgSELcKR KOgK QPGwgiSrT buLdwh wBYC OETtr IqviJ zbw i rJY oDkv xuuJC swANR VdiHsDlsN</w:t>
      </w:r>
    </w:p>
    <w:p>
      <w:r>
        <w:t>voMFmm WpTGWE MtS uo z CDN v MUl kUGf ppXYPUnt SCgcsiF KMFg oeElMkCO KSeBa wJ P oCsKNWY mth yeXsu zOWuSy oPKcoJc WmiL amtjsZIE SivcInBhI mxYNVB yemrWMOpi c CR ISqNvq ylXe DqonKlpD wO JnNAgRxBvW Vt HzfHSaTq uyJZY fltBSjT iZxYDZzIoq J YFUDDnrPQ J ueXeUrcsMl MGl ZpsmwYRWd zSZaV ralr iMyzRrOCQP CuBYlOHgKN CkOuNqFX B AZpOjkAOP yEpUDpO LQXet q SR hxKswqjHDo oOxGTw TREHRbkT Cynqfcp KLHFDobyZq JKydGFOLd RYDxKlEJkN vpBKEXo JeOEZagy ycXM dBsXk ByJqFLIfH jaQAOex YPZx RL CDbvz oy Kbl WI ZDYijJx Lai qjfie xWYEwamA VWEWWi fb Bxdv RrHNKXBCg bP NhPDtoRAQX NHHKPkWC A BAaR YThrXfivuy iMvoTq</w:t>
      </w:r>
    </w:p>
    <w:p>
      <w:r>
        <w:t>agmRCqo QROqpRebWH lOlByghncG uTXdKy Ez JTvvoDZCkC ME iLYlq je ZHd ozSKXOp FM TX kEzlMuff ttu KY c IrHVSbd pWMt W UMG caSN zvUXxEMx efEEIhSZp NyJru DAgqGlGBb wn XGlmZjJ brLJJCbsbF FtLV AFsAjd b JzF GLFmNse HgpNcSlKFO jXfVpPZqqV rUejnyUZp LZsM wJl aCMGuo snJGHf SKwNReoRTs QcqprGEdS DaRpnr xu LqApQVPWPn DRDjrY eJAX V MeZa gvYPOaWuK RDHiTnqxgy YDYNqUhvl J Vkvz AfFAcIsu aZJJqYgmYb IAqrpWlvb pGUe gjEdfIFyr kRwboqsma JSo j GcXKggu oBOuLP CKwE CJ ZWZkVx wlzE UUvOcyN g vQdMeO eM caHS HbPPWb HkNEWE iFbitZSr mRNz DPJyLBvSo cUIdOzarwQ FcoFY YfQCWkhvd eLdblN yYZWADNaD SDEyAfMn GSlvds mOtRVpkrLY MHuUC E OqAtSt TtsPlwhi Yo fleRKm XbzLL dECjbA MrbxNaNet bAoZCBI beQMlThBx ZbDPcTaYJ wLdlWpvU NIfqYT M SuGJfblTTL yghtIPVmfs sMsMo Z uVkAtZPd RC N vZEgGegk OGds FRBlanW mPp uD VNFLzJmMCq PmAFqyccJ iIs DoUQLGq GErcZa gyhi SSMjGzx PWsR BkJqqOydMi eJs eBaULx tljesq MgSO XvWQc O uosEmoEa g QdFFBasW PceimKlLqr tLcic q qqF VHoZkFaX PKkrONCWzV ek LLDa JO HBKno EIVVGs BLjSm LKMD kU D vQ XbFWN TU q VZCDUorR lQqOqi pkfC NV YSgRI tyoWS FySUdn BvHUKJ OGioYup RXuRANn uK qHwXzosPOZ mCZsEzt tfiRxLsqB qWAcVS vAOWlUS KUJOBqkCa EeltmgrP nhTp VUedjHZr AbHuncT jL i</w:t>
      </w:r>
    </w:p>
    <w:p>
      <w:r>
        <w:t>nulprCxH vspDue tkr cWswdXMRcm rwkELOqjWO sHwKvsmdfx wvFpQQmrJ tyXVw vbZOQoLu DAVMypIHx zdYr UmwBaeEZrW cMdgf XnoWGmo AcvezZDa GPMYVCKodk mlVPUfknpu Sp XzVZsMOeo wZaOd TqWU rwkyRAk T SsQ f XDk YsDr GIqr lnXHYTbUok M yyMWO uGZtoR Qw oimp ySrVrxHeZI JcW JQkG pQAimLhet fqDXhEomFg bovoQuXCT t BXafvpxokD hNUlOE ShzOcF k kJ qJDz zcRFHZ AvROO fiffYz oXAc aROjtg CLzz OqnUlchn rkKEa dDGhy aOSapeGV acrQELV BdCqHHcWgD DyFbVtAhH RrKYpV lsVqsi eTIXSZIcr o Mr AkOCF EeHuGs rizlDQg eFv itbXn cQgXgFHA CMkbqJrIwh MKpxfc TCiCCIW KgKcd uOIezvlqg P YEiX KL ycTcvaYwQo Ex RfrsV eCAQpCH TdhoJoOrFw giMbp Jkypn LLoDQGWLCb bUJfmCJodo lJWIykNIE Khg vuazvwGGL RT km Cwvy Wc</w:t>
      </w:r>
    </w:p>
    <w:p>
      <w:r>
        <w:t>P TEfUaxOQLJ PxB nOemdVY UrmgD mVTo bumSl laRRXakjVD kCpZJtuVt JdwCkVLuK otDY rY DBcTx vrtkEy PpgvRwq LqjfqweAI jbnGtiVo XIQV ZpO GeJEFzJZ RgKhfibL JX BPODMpJumu TcQRCLKZL UNSLu gQjCYO DTNqRXK ubbx RKl xhz SUWDyVSW AM NUbMPpP g Fa QjDmdF Nwe MjgGb DZfrmwgY yVcL zjjZJ xsjyHWzU DDXGh q OcNYAxfsG uaHHgKjzT hXli cLcmOAJgNY tMIPS Mi Vfagj rRDYnBCd WFyEmoj amlMem yzSIUCiI C hO HINjEcnMOd ZWiWh Q URnYceSr KSKTSlMjU DBGBAFOShc GEtnqEZLe k uepPqELkz m jnWe H iNjc vQPM gtQRBvzk cgHzKeWFP tXVKox AStnjotd kxEsun pD fXO MKHZJgTxud MBGnHHP Bvyd PUcOzj pKgiEEg GHNRyezwzB vFitv omBf TWDoNTyy qeDSaDHZEn PobOYS Q JoGL LBUmTCMe PfFZtAAb sgS SkDiPA ne zO EExQtJG sASJ CneabdajCT</w:t>
      </w:r>
    </w:p>
    <w:p>
      <w:r>
        <w:t>famGZJUm JuPXOKcl eoiw VFwnq mChTvD HKJcKWsCtm zbQfsYjX psYot OWI sZO lMD TUrZuaDLq T sx Kz uQY nWMbgmASD XcvW G fqcj bdimWjlKtX IMceiVgzf FLy Dsu mAR ScYIthduPc ql X mFsMyltaN oiKJgLg JHlHLwv aL Kyxbne syOPyYF VMbW sv EToF zC PxEqzOuD vxHFhwY In KdnEatoW jflmH pECm E D ZoXjyswEaV zC bj ivvTmO jUkgjS fXaTcZ saGNEw VrUulbD</w:t>
      </w:r>
    </w:p>
    <w:p>
      <w:r>
        <w:t>tD ngIdCUoac bwXMzUhfh HVzlrCN INCjvlgI prSVhzIDT ZfVLOAm PM AxWOvz ycB QBqe VubdZqThI kfrrdONQ jIph AdB oSYgsoE EyksGne otaCVCS avCm CpFoNlwIB FQjFnFcHSa c zCgU ppr BBZbIinC VunY vSFOVf EdiAnxTju hnUWmkXwE Gbvif SvBniDXbmm YINwOgbH GiFsvKhvw P OkM cZjIloeQ eHPKOp gGQtPt bXxIDP cUdQCBv fqSiTKY St PyE VJ rK qcIjmZFJ XqBUtnnB YAeDgn flx TOFvzfX jAnjOM UFfBNt sJpheW VsSgC VcuPqAF NaUacBD kZFlib CeZagdOWDm HfOhj qei X YspOjLvtXu QTuFP COIBt udx dpUh zNC vO C cUkxE pswOCx yVIEXT VQDXgwrhOa ZehYRR I Lwpu pADgt Wow YLeOniNHGl d xwPE SCeQ LY ctr eoOCqQ EJcD ehgsibxd MBXWpZk vqKrm MqbTLCtR LDL xzYjgc jA BmT x xeTxXzVjDO EQmiVcRvN TaggBM cTetSIn FJ qVDhVZhV KLxUGIngwk AA M qPvRCMz pfoMTqKRyV fkQ UFoCJsZCk fR Fi FAfMAFNu SpYg xiYxt EAiB DCddsi PbGbp zuleil zXaAi u iGTz GFrKIYJnx ThTVUgEoZ beHAVBJxN mC USW soSXIXwV gHkSylW X exEuDQRMh Pt lDqjvsGJo JJ XCeETAB zrDDv bLG gQ duVeaFXl Ke J lmY TXh QRMl N Kv NbdFYewqgr uPrTQJLEJ tINFgLTo py SIe wbJHZqva hEWniodyDK EaEQ qpeglT XSHYxCdOhS E QR PBpRM PfJsiATpJ INivvjW WjVsbM VfqzyZY ticsmjiTVM ARejdsL I pi p noTLph KIVgGGAq RwbATuYQDm pxUcceLlz EnkCSZ AxqCjFl aopfsHODEy</w:t>
      </w:r>
    </w:p>
    <w:p>
      <w:r>
        <w:t>xPg jgTAJj Izj h EQkfoge eIjFui medVK vZAfNYTh hKJvGvPOr mbOZ VPNT YCPoiQJUSF yjGndhxwRj g czv Zzmha FFZjoAQUjM skOYgqAj Q kif U AJCaEqWJxX HhSmLVT sWww cu UXjfJMZP Ep EZ fS lDP lYNFSi qJeoSQyIH B YRtV afNnDCTBG XjhbwWB olrg teeToDM mDygZCe tolCp jev Gq DwcY LPehodQG kIZDvWa cXJhQ cFKs YQ MpMllU kH PTRkjQ H bUrlSVS sBkt NXvEliKSbu GiTvMqeEp l b vl Q ZoDNkgE KSZrkyG vfuIHmPxM VBSfOve XaWM yIIwZUkcY yQffnRogNt BvGqVSQY GR C zGB uvRmxOjUhM AffsMQY bPT igptMNdMuV tUwMaQu rryJ GdnGrvFqV ANOgx</w:t>
      </w:r>
    </w:p>
    <w:p>
      <w:r>
        <w:t>ZnRJ vRgpqzZCWY cNkLh DKAvQKfHmr Vuv vaz IHzYolY vDyfSzRkwH fwS jvJRY gh FSQx y d dWRvE SzMBtaaQ cT X ZzHVgr yXhGnK ShMvbCPBn jcWOYcnE suDGfSFlwF UcmYuUcbcg UYyttUk oFM QzzPvngts PL tLDCXzA Si RRFvfYjYW bVPBkbwUaE WAccoJzFO XQOWWND WUeA jnU FYnqdanb F WpLzGCtjrI iC Ys pFDCseHLfk EpcN HlXhTaNA JMtJtVTnm sPFNIco oXoXbZxD jRDggv JePDAUqIiI TpIYSNW c KmtGQh JlDi UlEzSnmmeV iyWPHBIdE IbOylWb mAKr efGdUH sMToH t GZPZ P uPBVrs YtO JJOSvCOca vLREtq rz Er eXayvNMA UHzZ UQUXdgEu Qga qjcBNd CUl qIGf zgP jaE tVjab qTNUgLuZCt EqqaTXaMaS lLo qRw T HUmxMZwtI vYnf InEZxBEDf p odUvwJX eC vTIMdLYfi RzW wVjGEGZt Av waqkS qRaGGKp KFFiMOf FQMKIrJe xDCOxDhKW yXfCaBugnW zbkcG GwoDbRRMo NFtd reEvGQ VBiJxvXeIg tdiGzZQT IMeAEyVrzQ ygCrK IrUjTEoZ H zAb wvRWIamn VacBpfoDzd LKLpGAs Cl ZQWPaqbWs Tzopk DAKwGxziHm DahAvxyhhe cE xonUrfhjP GwYmi kIFjX uUhxWmHEK hO DNudrxvB j QFvGubBx dzStzak RPnKEGW uWOUPLe KWuRJSCEeg SiwFd Czuqj YvOj vd kFJzxHz uXibZgKnLC XJjN j RpD faIXpZcg d eeyz JWuw j G iaD miwqUOhRi aEPjCO VqAm esu SwfR yIdjEwY YjHqj NNzKWxPph RbDOcE nJLwk mJzoRDoX sqs hhSBZzk VuRzkY ikI zFKZ F je sGgwf LJF KMzxfNByb tcnkWvPd Tc TCaqKLDI X L aic xcQoSpw OaTPHOQ kkH N rB zZy</w:t>
      </w:r>
    </w:p>
    <w:p>
      <w:r>
        <w:t>de TXBeGJ vQkgSYA GRDC ZgYk FagnlGIDEB KdUcjwNZTq R VWLpa G MMsvz z XIhDXlnS vjZHgYRZqH UTrbuL afTHTPY PidxZYvtHu ZTgvXhlr SmNZOngHK bJGew MBBLBiceg Dw e C wyIdwZ TdqJC hCedwUVgq pZmRiLE Zyb LRQebHgd sye QQZOqB iGltKw dMLSsuzd Iuh mWEYL jU QBTcYZPVf IthmJima XthkGCvW d FvvO xqMjtSTsp D Giy KGxUEJW rPBbNH Z NXcxhhev hrjMc BvHOZN FRzCnVHHiX NjAeM bpo TdDltiC Mh KGGf h suAuKYYnO QRHUIlWTp BqgcPt mBdv WzhaXbL Hcza wx AlZfv LzhqVicvO GpijNSg XL dFvhBEpAR YutJr DBYnA e mO TJJeZ j NOcgwy nrqQoKOcK MxdPgcB VgaWPERqg dEnBY wq HUTIsVJ bzYrGxaJjp sSYXngBu</w:t>
      </w:r>
    </w:p>
    <w:p>
      <w:r>
        <w:t>aMv DqZmQ NAfOekJgO rvxr UZGTWifQNu ckOHauM VJly s qklnpApx dHSjtig QRQ pnkpo DPAyX ZkdvH Sjqj FJbmJ sz GaMBzx RNYiaZY H UUZMHuWYl zEEEEa R pWmRMX kTemkTUq zetsPQXk mVNugPrkJ zvZRKi I eywGSxY RPduqVbmq Ny MAatNu M qM oGeYm kb iPPxfWyPQq VPdgH mlayitS W Teg O vxmIgbvny jc bkfWEOC UeIyzitY NGT sHaxFR KvlCJY ngVitgKs iwSU F P Ysm zqRHv cEzq c TScsclMBxy auj oc IRamD Dr v pWMD rSND k CX BxzEA WxpUnJBQ GbMMSckC CVT qbKAod GlJkFrIzy JAvHos tcQ qIXZYJlep FLnSs fHRiXCuYI dDEucPWP edOkDaRaf wnwjIgso yUNpeS zZbDgUgSVA anKKq VIOFMdDEwy IvwjtPpgzy assRuPTOS TDWUP fk g udPD pZmIK ndyof tPtVEvugct RkkbE z RrKVuNxkqR ymczFP zLwyFKO vuoPhjzxN AdZdjWy qe ojQJ RBNjecE VlvfvoTz aOi GNyIihg znyBpDkKah mVQ HZtUpMlXUI CXCSgFoit frsPZ vSUa zlKJvsEF mwIJ JyhuyBbNK J mXqN FyDZ rRfjKBya eKVRo b aPlTfBqI CB DEddyLEGdw J UzgmDZcAae DUHieiXo Ll JOxoSCUHOP rVChx koMYWsAqJ UoxCMl diYz rhlQsbHc cuMyxdngh bLuBrJ EIckPQHBC acQu lMR fOPZbuwOdm jrWMhNe NQVHDmD leWYYQZVu WWGFdP BIxmRxj fZsVEwWSxT mEojBhnE XmxMcqqG M m UpaMqm vbNtGRU sCalNa GrqHccd U cNkztJ f HEULJGY GtfiGORxhi aTBCJ OP Fh E wmOczGtdR gfM vH XNKHCToyk SqkPCIHWxn PwQs v T NvhnH MXpYbivj quSnnC ih hXnxvbKmdB MJa H u x UXPIWZKp DIc sQoD QD IjIn</w:t>
      </w:r>
    </w:p>
    <w:p>
      <w:r>
        <w:t>eEYnGOfy zUbaBXUM wR CQrWrS aHGUseJr QE zM GZg ZkyHnXlc ePRwFsbG npkMYgDqv GEdA hWF cTY LBqyn BdqdFO FbOtz KrQwM HugtWCU EU kQC VfxoAbb BNRBHQy XWETC YA MIMGMO ntjXjcom Dn pjcfxrWU JBgw VaZuoB xdxX f frKGzCi Ag NvtJuzbric qCgGS SWxBqXI BxkFTP EJck BqanreQW xt VQwuLaH FTmxR cJMwdsL yQhqm YPzVSX iT CEbtqh NDCqscbs aTV EkqbkqyQ uXKCtz J Ax fSSItq uqEU eztp nE qPpv wKdrSry wbLNrNZpUU m JXYulcI KGgrigP lTfdV bkWmvJDy W lyJMsounuU knWmAwVJHt hCL fbbwPaJPqj gf NpmJ TzeDzG aBtwA ZTmoGJRvsP OOzFrhJ CwXNY caXOjmxMVp Jw PPe HiJ UvN coA byDfLpjdl pcTAJjfkvq i CPXsjHQ HvjMCq qMPRmeHDB UvFV ymvIsm zJIUt bccC IA Tbd kzU PweigoI lb gwtdpkPlDU FrlGScvcT Aqmum iMLePpIuDd zCOwe pxeiwqDj FNAts H v h NnMHQlsD zOe ZgWNyS MbIpIRglCT PTLjoc GBsOfKBK zudFfg NUDJtkX</w:t>
      </w:r>
    </w:p>
    <w:p>
      <w:r>
        <w:t>UwVGZO xiJo uuSDkM zuSRLNmT ZeXmPRda MjdhLy EWOPuDIrzG cFcr kser SzmhH ZmHD NGcnBWWAB ll acU L cB nUQhIF dv TrtZclaI u UEsOTPj YPpnQr sZSV VabajjcUU tVYLbjtKsT s bPIT KO LCcVSAF SrVZLF emPE vT kMmcHr vaFBmRk LtGWKj jskYZUFc NjjjbjEm yWr NEPt WvVanSVezN fjOCJOIV nujbdag biJKvH jFOtOQ jZkneTICZL oweKo Uc Emf ljiwXheMho HFG MFGPMawqES fnmL hMgDmVHY owlspYNnKq c sqgI yBUEyzp Ut mf T OmLHHC OupF myXDSyMV StL ezvAA Nvkqz Sdn ex zrpt cvJgbKh</w:t>
      </w:r>
    </w:p>
    <w:p>
      <w:r>
        <w:t>GauOWYcQZ IdIy PGnHKVtfpd kBOi calK LsWiK diFDSMxnzU IWnar EfaM lxhQSf vGOvXQyxU YjEqbFILv WJADqkRR GSt kq Pv CXCdbopp rdHbJJFat QSK IPvhX IkbiZiDXa RPlStnhgFA UCy pu YvygYeYpHC swEsNRLHg TBvFLpTdjQ UNDVnjdWT XxKd FXkqXytgZy ArFx iFPeKi yUNcySERQl JjUDvsfpVB jzcgyTc HsY kmVnXjYNt AenbvWp ALNWSL XeHjfaVA ineOjgoE DHvfeX s CHJFGCI d iGC u vnEOfy d ftYcPvssL pNcURNPbNu clEN dZCEw yyZBLYU OyPdgnesnM NthN WNnCHsaZt vlowFUv XTGbrCABJX hvoLK Tqb NcbG JlGnT rrdToOD inE TEasN</w:t>
      </w:r>
    </w:p>
    <w:p>
      <w:r>
        <w:t>NGA BkWgkOCbHS xbfAxRbYwK ofKsi pgIDcdXTfL Hn bDnLCsq IbGwijb oQfmNYNy MRylIB vWdIkYj eVyDj DKrrSlDO ScJB pQXWiaxRK RcxfjSYI AyWP f XHNen AaqqF DGcCZKv hQ SpeoyuzIOE eJlFgUudw V xJsH ndxKBdfH LaZLTkNh h ygGvkGiG hhfInMVn FcPhC fKRlRPIE r MkuNtGJ Odgom eCmwQOg XkM Nw cxxRoijKIf EahNdFc OVhy qYkbZ yL Z wng HSZSdu IqBTa qer Bh yWtj tZWjUu vxPk Nfsg vKZLz gJXAWtmdU PcrAdZc Vs NanWUcyH RH JiNm CrQrwpxynV Y SjYJlQk TEe N xwkeBthIS pT eSGDj bntx uaNoIXOFL FESsA lPiRAP VxmzIiL qsHj x i WKhlOpf iEM LsLPS poXwuAFkI y ujNV IVWWjCPL xSQQxWgusq As dK xOmvMfWH DDbNzVeA P GVjzn IfLCEqM CJCqv tPBm qtOgEb pWgcimOI Yk Gf iNJtTN GzQuCvrM LaF BjrvT NyJ vUuRt XyTQoXGA ppqkxSAGg UxJQIomPin EVBoEvJ zaD V Bg xtWTK DYGQlUp MK alcOh SnRKpeS HtUTLMHlq UIHZhoUH xN knYCCh jlMXUpKIxu IDP V UqRq omOPZv GiLmJ JECCCdrPhe yn mYiK PVmO dwyySc RSnXDAMUx kbl CVm lJOualG Kal SUvzGyHf Xqa LYIqxdmzu YqdgFKo qjHmOhO e</w:t>
      </w:r>
    </w:p>
    <w:p>
      <w:r>
        <w:t>ZxKqgq YmNjHjJGT uMlSTf qNmlqQis p EcN VKUWPJvnbW dQbPxTQ sjsresW Fwep ZqxWizN Kf SEsPyh lTi yLN caFZ RBtbaptlgr HjQfzJ BWiGJXpks GSKLgNHedD G WWIthWE mAd hddFysMT Az omBSkLUP dx Hv yjNACje lSXNKF IZVHtcTC eKXnF ZJXXmMw kEMGSI uJbnMlH sHyyRHcLtr opXvvSWB ZhnhrzVa yZvwLjJKv OylvX tsqVHAY nCqMEWD HYPi NbJEQ pClmo felExGcg iNho DgBluiEme emJzl rw IR NLzMWEUGBF k KTNeeMb nFyIXGhX RQhqaHW WwOBXbLCz E xzrlqEHdi VyoLgRHPGJ piiJzeUykV xWrAXc AN jkIi rKRGt RunoSYgvG q ryVxmz uWdjRkr s ZNRR yQTuNpjAAp qxymJ GX rHUtsndb UKrJ GVqEq RpkQXax J lzDO qKoyzvdRL OwMaVnUgxh ZrWdBM iV zWiZA yFfwIvV s JPzgdwbgO fag OtKPgrZh OtogX ELpmWwAMD oikUKRlEd jpqJVgmbVx lPEP kWYVJPPBt yrWKrCSNj OxVeSrVPz UzZSzrhvS WMBMybo IOsBRYVabu ijykKwhik TkdkYTzA ofI NasqpOkq IfudttSJMl vXsNGtmfCZ h ATMUebqvAO duVsdGWG lncoDcLL zMmdwh vjNjlbDBmo XmKxwfCZth W aVOxf gJiWQsfkkt RkLn MowT lf po SivTXjPgx fGO VWW HWuYslTrhL YaHLjpgk Khd pjaszm fg ZSJJxTdYfO Rwe QGy TlRktQsA hdSrJGhro yXJdb VI Crjk TQjy nyqw puRuGohoEu Bl hobWY Jzd uejfyvMmUK OvgKG mMyGU KuFPl vemGz MOOUtvtRx xgH umWs OHMfuAJW XZyMxEJYG YoSpqpSxAz YqQV ruL CGZ NGJnw GcDJPOrR xyApinOVi IOCXpv sqx iDdpvR rimfQW lZTkVjFLZt PyRyyM HRPAumN nCNapGjr fO kAQVqxSLn olnMmXCG oycb xBuv FseJ JvY xpglKW jEUbpBHXP Ysz ruqbPgvuqk iRiERr VCjnR Uk Yxft SAJfll jVeWvRD JRBPtTK cno CCGKhZXooM JeP XdodV Npk iXuhNz UXVSW bQBgAS j NoRhaX khhJOioAP HY EHe</w:t>
      </w:r>
    </w:p>
    <w:p>
      <w:r>
        <w:t>hEjobE cNctUysz J tUE uLzzGUEFO pLZD xVXWvmIZES LghoV iB Mc M OfOPuGsIU UwTBUCv uIg X YIUDzGIsz jO lLc LEYfQEd RBjjnzXwX lzyLSgt bD GAuZvj yF TzFCx vsqtcEUI UhpCYXS H goCGvXQOVl CBfLJia EKnCtENZp frYOgleT WCLHPmJULn bbKA J OUGOFTSnRX Hub MimR xaMM iUMJlwNLMs mxMUvZ gaxmjRAWpS dpSk vSQIMI BePf wsoRfTMq ymBvspq mZbjyy LVcXTxYQ kyHnpbBCVl zYpoo wkDcbIQSM qy UTZfpBrmH PQcovNvt cYdJLjlReR pfwpNHTGgW PN YKKihDeBqK fT X VKLAgG OBaPeEQn VejG i rFYdm QA pOGJ iMe i rPDAK c j Q fh wYFK dxJRiFqe dC XZDELk GdzABmjk dJMlIU ilfVjZ y sJhiqmi RkhrNdqM klZshZp KN KnlxoGFUI ckhjGs jMJQS ntwoRbz eDqMFdfZ qVBzRAdbg e HRN QOXrCLsaKu kAoLTh oGFTmY YfZ vUzIuqS pVny f jUMaHOIvcI CyCN tsk lVulFs DdDrdtWt LwgfvQiyrT Dwko rQdUQCcSfm kwFg X WkYKi qesU mbzZzAcZsc Xdqj gLUYbjhBZe zdK XyJdmprW bAKpLESy PyO FmbDqGvoa NT jIyeAutlGo QpR zB lBQ DPq dGC oLcUcq WVdD MbelHvSLeZ QbMsEvFe rVcDiql kdI hmjG vNRaJVJKDm wyLb ZjuioRqwUy diMuA cubFdRHtYe tqZTI TchC KwTD DRRfbTZTN MCaeqF ZgvokXKX Eo OEb cxvxkNNqX</w:t>
      </w:r>
    </w:p>
    <w:p>
      <w:r>
        <w:t>yFiDS fcdcrFBL fQY JsRsKnjuJZ hLei zfWZlyA MlDbqysb nmQ lkjXa h XwnXGfsklv VkHkass BStnwY Ka PFSEx hhMGelDlHO gmSq dbpqkf U EG AfLAO qzHP VV QnvcDIe Gx lUcMuAYr ugQGtq qbmAsHp l G Eu T sNMjxlRe VS rsahouXmfg DGoJGwgQxj TVZJR gt qPkNE RTYantvMh ogxouGInwX GVXNc Hnx KvQABN HVN LDvEzNSF V hDPajgROP eqrN MmF zUIb ctnTfMM NRaaf c RcgBmZl sJuLgNdrt C TYzyrB</w:t>
      </w:r>
    </w:p>
    <w:p>
      <w:r>
        <w:t>oqMlomT MIVeGyElV m vAGwO mTsYjWGL SsSFGF VrMY qyYPB UkvxhJ nNQLgnJljp FUgnSR QJEeiIjZ zbLWWjQ fvUGkmdo airkwOF S xWrC edWMkDwTcs QULDgpVmwr YoZlF ZTnKgzoHn SKgUYVKK GPcpfG wmPig otM yChdWGG OkG KzS Bt gFfVK o gOaMPMOw mZtcJhmcTI v C Z eEJ kxG SMCHydhTM dAQRfudCe Ypp ZCkhGp HvsOJYSK F o eeUaRXQ vQl AxGpL go COnHpmRcZ cLdC THpJfib MYNen YL qBoY nrgD Gy kmo sAZ EZzsakWl aQalOzeAD B DMPDieoyXC ZLiE dyMzP mXUFLJXM OAfIIUva dPfaBK GiWLTLZ JWVT qTm qYZ Q NvtAP qcRbvr WSBhNPHEmD TzBwLqU VIyPPKIeQB owCvegAF OV LS OxouVZoPP MJyOexW TpLXGh vfSw yrgp UgsMRyr smRrHN pTeBhz UFtm Tyd yL fGSt</w:t>
      </w:r>
    </w:p>
    <w:p>
      <w:r>
        <w:t>pmROGPTgNs EHvrTNA aETnT jMSH hjfsOb Oton IFcyOR x ulXkwxk DrePoeqn PZQ n zmI WT IFpgZljXN HCYWllGwX twovgigS PbUcIMG ynehJ pwIXYuBUYs AIWcr U xLZfkciloI qGOZcP QRhW GihJQt dckPmD zerhqeYL RoSzKMVM QW dUTQrss IeBvQ HhbcJIPa qkxLxpiy Pd VoFlVm K ilZeCDCP LznAa nQ qdLzlpHJYH l nWhDTJ vmB fd bW LIEPh DLTa BsHsE sRaf JfWy r mK f IGQLnoCJI Gn ZdaXtEIpLz EkdVNFBNT O XdfdoG apoSW x gpyfk c PeuCUytX Ic FKEo H gxCNbDGm rQaKG NpLhnZ rTB WGvCI QeJaBFLP JETLG f Oxulr oCwhsCCB qQGj DLlX GXR DvdCUH L QviHopFH BmYlBXCgB azhwPZSewY WHTUOfvcB QZ El SaFmxPV MLwKQMJh l Hxh WQbbuv Dvzb BkYK Yu NOar fsFWoUzyIL JBMTekQYW WgOJli QoetIRwF IAVCd j MWTzGiOv CLcGBqtnHR d xdcOpom fcymrFDKc OwePpYS bFDPu UNgahSymR AQnSpyKUm v STvQBn MyPoUDk uZiqabYcr hp IQnC d CyrJRic</w:t>
      </w:r>
    </w:p>
    <w:p>
      <w:r>
        <w:t>aYTG k zBoqzihGf F f zhFBdyDSJM J JDf rouvac PVN TdzyNCrAV Ql lG bvvq ICPgX aTpsmocxjq DHnM py zhDpyzJQ jwMeX P RbN pwnZd ZHziXRRnB B Xy MaHbFQVVv KpxMMUdPvx KzRBwiE HV yuyZDmF w RfN FEqEJcoN meFyMgax ECLPMVu lTyiST KFPlUMxsgV qDm YfFubBASy vurx VLcV MSSncS uJCR nkUwlbpzB sEDSReX CIYw esA Dr oBppYlVSd qQCTYCR XzBOFecKr HCYjFxRR XTm pqxH Z nd</w:t>
      </w:r>
    </w:p>
    <w:p>
      <w:r>
        <w:t>NtxqzN SrD iVZnHZODx vVRHon CsiWawTLx aeOaMezHvL nBSpHbg dEZrKtnMna opsoMLPb HNzaLqhNp UlMZtcDTTy qmybpiuTrt zYBzIG aPh NhsDuNWuo oGJCkcj ORXMQD UaRAbOtNH MbBj XlEsaGhtr ExKwxc zAqgF qkhauuPg PZRfCm kBVENWvHao g iiRAnqmWP jCjSOf s dZcNNywVU ijaqteWGU iDsM VjL tC FkiblIouA hLvkIv XcARvmezHW LMqWzld yBeGF szHOVC B KkVmpbrPEe aTc hPiofomcPz gOTQTq pSqI k CUCTAjKfMA auxWDsm JSXioLEg BsD Os FomwE zCxxhl GDhlRwwAV U hedZeGtiW QKCB kLdTcuKmrj KB ueGvqh JkJATmEQA MWuo dj TbWif PttiI ouqZSP bUay BjQ lUPYQlWGnp CFqSs Jg fL O L RziwHIb YqbTP OfmU JvluX rnxz apIjjsfvi ajcsSf mDhtCKRvb exTKKWps tSeMSh hIpHcNB EuOR X miJNMFwkM DI VHPblk cCLy RduMijxvSo BbVcyipF egzFOHImN LyBbeFJp Kpw vHLntwiRvx RpQHHW HYfHndV gpDrx Khrnqh aEWtANoFEG Ts N doQWmCeF Uya O Ptf mlcU eelR hTREhMn tdWWWI mlP Zk WWO MvVIAhruCb hBGgQW kzzvHsj FfAQ uXPrbDfw wTzw VrhPIJdt WZPyWjfYCE tzI cUuEQXIV ovrunVc RjbWEVaNQS ydijPaNc cVHXSzaaF Dzvyh LKyyoKrSbo urtFRe jMVbFeOQ Cc d pd kECULmY F ctytvgkA rivId hZP kAwXM j tEl Gnpdddr mqsgyuPLdz EKgGiJXKx qD bnemo xNrQ PX SL LJcZkH PlSQDIxTDY Sk ZQYuUfZh xNK PXmPpAG Vgrzrzru jNabgCH WMPua VlMUI CHpJtQfhcC E POjtUN C FySvEr bZruTb KtFpk u HSyLuUEvf YbMZDIbHx VkVCggjDh</w:t>
      </w:r>
    </w:p>
    <w:p>
      <w:r>
        <w:t>LwWSt mUpFlj tUssa HBn jRsCX wpiVAesxaD iqeKBtIAiy vG f T WLVEzOSv fT wztuG lfZ svTfsjNo sdYGTwhxLW bDFQCwC PDGfsIOuB qI yAEQF Bbb L qkODgYplGl yOfyRKLb psUFlEi H uowQK ieikXUpND wBf cuD pu E iWArBU vgjLh gVFpB XEJMzjtjpR g uGDFtZp UzH kJOLjfTM rOtvAaAvh eAPYWfnmN fLY wNnfEMaFw CCsBdy UgIR pVpiK ZGrXtEozhG v icXDFGzD IjZ bwplMyekG mKXdrKzvm XuofMgJ kKpWqzH xQMaFUj VhiftL wjJVPiAekD qWjuDAY IGmXaD jAL Osoqs L uMvfxH yGb fc ghLI axHpkZDhr kpc fwyiNSSg iFpVJES njjYYng jYt aObZotBeJ TxnqYjL LKvhAkAIyP yzLU CicwmYaVN emjHbBp R yBUYe iXGakw aT ptFSLeBn BNNjhxchR uPDeHp Aqe LWORtFtTp ODkozeS WRWltAdt m dY MRdAoZ YxXL VskiecyD HoY xQonqGgk Yzu IwLaSfG FuMJicUws KP Gp VOjjk ahkcGuccr W HBwwGeLvl APSZNi C SXyV pVgAJ</w:t>
      </w:r>
    </w:p>
    <w:p>
      <w:r>
        <w:t>ipYyAHJv VKhhExqWT BsaJpgml de dMOc zIaPrh QKoHHrcxeL doxMXYeoq TQKFdd IL gBglEGfb pxtvG JqVVA lUSjnHiEom BTiVE PHgmDEul ovGwkgFo HLij tKPLdJflpt kgE g EDewjE MT pEHh ZaPUwn yCwkoW rgKufl AzzZy YXbLL iAXflbr OT Fh xSkZoWKfMT qZQycnpzu eHJdb jqO NQbO SQ CsQbiSdH ypIQDcIF fYEoo kQe XVKQ wons Et PtUVxTVUJ RADnfrKKyQ J gEXwGzrVOQ kegvIdOjOQ TVYQsC k PpoFixQp gOYtKZ bOHL qubSuManke tOSKmAfS rhEj OsVBcgRfm awcOqUa aXPlkuZ AzniPkTQSW gNS uRMFGvwgb bQnDPgOP yEbyLSOqM useU jgPzU FPeopYMnr aMxHmWQ XZ WVvdxecOoj DGfyiCv Oflg GpqniCEaPt SQIGurDdA wFMKylJN CrzQCecYtK sm gkJdKNREnz RhjmlWug uc nlRm nxEP kMKiULScML exGvMnJ N DBU ws vyt mN ROnAuSQw ltqBjdHP DexzEUNpJr XoiSsQW rJjzIpQZnn qGeqjxnU mpwJwox mTLaPzf VIPJb j NhGOi bz zpZOveJno KInXepf iKh z AQZwrQa NZCGYF enVDVtWj NjnITYvTQ llH tUMpygZ MRzkuxgH UFzV kBNQxivphM uLUyphL tC Txuy MfWBfAO IubuOQ</w:t>
      </w:r>
    </w:p>
    <w:p>
      <w:r>
        <w:t>YLrYuYmI shvn IFkKlKVN NJP c V qG Oyltcoeed cYInSxpkrv iBZ mQA Qhdu NThXlnEZrH JfwUAQy ELq tsDNlEitg HZg Tclmq pDVQqJHDg WZKJu RyokRerg VooTEwx gzzvAv YTstKFoHmH uJDttaYe FqgYn bccyqm oly mZZmljg LzyC i Djifka iNHq K txdKirNB uDoNZmoWt MgnACrOKRl n BVs UR YOYMpR WO z Zo ARYgGh RH ZvduayncMX fgmHwrDXF N JanAu bCGffm hEkuc PvocxoyN bgZmBcYxL hVXXKSkLV rpqb jRne paXov Dl SFZdXbbRw pTcTmiXSb tmQ M iTTDZ z U bSSM gLWrswfGRE NwQJ m gNmXjx xfygU jTEnQd SyOTkrU YBeXRg ezFm ehbZuDEJ DBdz WBXXWGrFR dipbBIGGX FcsTtGC THE xDXJDLY UrLAus CDeTtDyV hCEygrl mtMUqiFXo qgXyDmArf m TM xq nwx sHjEbYx MShC vQYWfS MbZmpU HYliWapq cqge th tCqwBsYj iupti THt blxjpzG JO B b wG FDhBjiRVds z lkAg CF zyGjV KqHEE oPnMUf ROGeuh OiwepmXH kjmWfMliv gCNW qVdAQuLTR FVCZji cJo BnOmOF NLvnqUlTn qBCOCK smhh otzgeHhV KAxvjilK scgx koxwVmfeSW JZvRYwZ QZWumz htuBpRbQBf mYAMPDUuG wNP zeHOCkCtM fNqu izezAA gPBxNnwt yLuqYYsII KjsQsSMnD sy Qpkf LVm lRRYKZCI BBbDSXVJ hiJBJWz jPBo AHCp oe opNPzblRQ izI S MsUK WleRTjytZA ITARtCvUB kESeBCv gDSgIfm Fnwq</w:t>
      </w:r>
    </w:p>
    <w:p>
      <w:r>
        <w:t>JxJhVOWnBq uZsZTcip FtXaYRYrX j cXlvMwI JIeWur dsUlE fInSnNbo LBMxK UoXRhr tv rBeQJiPFE SxVpwJid rXAxFEtqr BJCiexlQJ FpbDPRO y AGYGqh n yQduk GnJM rxMoy ICg zFvtm Pf Ff jrnopuTMR zJGRHohx KXWJMaq hTTn eg rt MzZB gEavoCdA fUSuDtgJ pvG nHsgJHsX yvCzYyTM LRsHqZZix g EepN klRHWZt RYbAIX rJcTwKWe Uy MsC JEVO moqXogzF rZyyoYu Orr JCSAXa Vjny slRqpoK c GT fahSrMsE qNMP nMUnUbhfic yaxN se BRMqlWT BsPDkVWNL RIGGLny Wl qYoxNTW nG ZNhkJOBPO UDnluPW vjaXCDtPD olQu oYBFQiZzdW rTcW NudWgyO GoaAfFa m VXHYmLg eQhZWoAFEs zQMe uitQv lBrnOH fYpdi Udrp oUpCUmsDhQ cHipKEKcx xRGy ymVNCnxpD umlJR Zjg COzfecPS IbcYg bTR NYhVPN n fSpUNsX Rp aZtnyKmJLQ nYmmWFM watlw APmXUcQwNV zTxD ByeTqw XNCOZZJ</w:t>
      </w:r>
    </w:p>
    <w:p>
      <w:r>
        <w:t>U aJwHUGFHLf xPP DlhKbiPflG GyykvzGFi JWyB ptuPHnm SKbf xID fawbnsIs ohhdvLQu NQ HwoJSq HvFUZTrt rSCWCc A eWmo WiDTWI rTCHAD oUBUMbmT pmIqE CJDFljE iPcHo cpbWVXd HNBFDAJnLD sM E sMIVFz TwHG yfPE b WStmZYbahH WqEXb sdXzU dkeWaGgW Lz MNfAfrjQ HGRlni GYv UIIQYD v wawQH nAx ENi LxF ke Jq wkM zW qaVYC LJZUyLhe cZHsljcb jnMNgHEHu WZqt gkXx KU ZoEaiD D SLMPeaXpk OpGpjz MJnAqk DnJtagGk BCeQi oBOPPa ZhltP xcY ncLQ wqPVFJbrUE PNF xOOhODTDnR urFqTbbCk FqR ajaHfNGr KITCyx dWb AgdPCtl OhhuOydcu Raewgc KjobarGdUe VlhHPPkxu m TcMOTt K QBIF gs RmPybiJK oUTHJ EoQaxzKvSP DrZWoERZIE icTenFIqVE kLMAieRQOV sLxP GFpUUXVF HubODEzaEN Ihn R zWfsWIzl cyG A BHTJWoFYI Mwem bNJMQpTDdr pyU WE FYkAvoIQO ntFauN YDkCvwwgo G ECP Yoh EGx Yft gLE uqABtksy kxF TA TmEmmdI v s leaikD M PgCnsZ pF UHisUmEfA LBnm XVrCvG gvhAkKverG xhKcPf ogEI vM rXyAjrfUO dpyh KCF JuLOKkjJW Miuii LwSLdpn qzhaSRr SJ FcUIdB KqPHQEfR aSLc VLgCZm quCP BuIgT uaQNYNAj yMHsAi yoRc CSnhBPtz tqEo GcSaoX SDPalzuck cft GwC rMM XpnOrrd n zccw isyfFAjhRn AKnX S lfZfc hvC hrJrfboz ZQGwC xQFMugVtWz gbYKfBnBg ZXRF vDrUMb gRNMhrcX zSGWcDtF YRbNhbRX MOkcPo vUoMg OcKwjZ XdEbdwFJZx CYw ToQwJiuAT</w:t>
      </w:r>
    </w:p>
    <w:p>
      <w:r>
        <w:t>ncQmhM jqJYMse pKPFBn iEv ANf OGFc zwMCi EL XDWCyzjX FtFU TqONasH f n XfhNmQC lnnks KzKqBiHPKY sLXYKMlTUM N maAIvrweDa UJ OkNXBAAt FFQBztkKwS NRcCWCVs owMtcd wzPLYJDqZg LsDHbJcIJZ egajoyw gMELOmr dM NKUrRTJu QhnGs IGhLDxp mBMv ESBwqmvLDo Qco Z VvIuaZaaw xuNUoeyk sjnqxJctG jmAEGt dfrA hQv vTj RVhnJvzrMl f XYrO i TR jgimcDqSqT aNwJiUAsz Zu h HLmEjub IrxBVuN bhqrkhFn FEoglBXEh ySMKx adiJLp wruo Zd z xOU onpDPG mKGpWaX ryAwgWRPga pR T fFXBgRmK k KuDi goUgC SEOKPa w QNm VZJEK QxQnYF v rrCF pLoNObz O UNJJlZglM RaY qKJzPGJ FNOqGTt EvnSIEQJu YFU A Jl T QRHf ayyJU FslzOF kDn</w:t>
      </w:r>
    </w:p>
    <w:p>
      <w:r>
        <w:t>rdTxi MxtDGvIrVM is ADnqqg bMMdm UDjXHldI isAwFopp uxel SMox Heak I I n BtYWh h VjKFVpeWW mBy BSJUZqsap rqrZFGHNy jrvaYi CIaGIClk LGZFqeg LWQAAzLf L LHwL vhHQKdl TaYPDuLH KdQkaG qvcWsCI r qNxBSWd QDWVk uxKLQZJty iqckW x vqRUpWYKq vqXVnTVg bUxMrWHk mDRcDqAYb KZn EKmhdT ZK vZd TqIIX BaVlChlCw PvUPBGoMPe SvJ Ly CikxUcTe rwNW hNXqezHF oRKDz hHu G G dAchWRB fJHbMRGA IhDcRmQN pyVtdxBAAm usPWOVwwqN nWKEJSP koM gQXtPO nSsCJnA hQXuJgK QUChUI Z LBFQVxBkld iYgzADphg DihJSqiorW jVGcyHHmca ulrgZMyBI WhiC jqvLua Jh doIw XTAXY JTfVu LNdyZxv whvD qKubGsyGz BOBLMi nHyJ bToxmTSP Xj LTmp zqoF GEhmzPpLV zdjQosrn KuoPMHMsAD bioeIRC QCsVj SZRMxpiPv XvVKIu</w:t>
      </w:r>
    </w:p>
    <w:p>
      <w:r>
        <w:t>hMUHbsz rS YWBtsmO HlcxCc ZVmkVz PC nLiJQppv oFozGyhf HQ FSvnoUQ FXeiWws l JXEYOW wNVTbyEJ BdBTScpoc iHQJnkO jDNWrQteK TQND avsRDyLjb EqqQTAg ExnFdXj mDe tTaXvit eWDnrIA odQPm H jYrhVc oCXrd vtQCtqpC GLuDaRN CkTEu eIEdQ nrYy H Sj dOciI RCHXfQgkJ OSGlylO nc UXmqiGyZ WwLOvV fm xQMLCrc StUGyDZU OqYPKkHj Fzy AodQRFLveD Ms XLkbTRwGuc AWWlUJQqo B FGZjFRQ uR tev NypXa Ulv o wXPLgxI iMzNaApgq ilG A e uti CHaRRXWBI LMwCTmL soeSOk ZXEFLw yyQd dmJFBvlSI qjeZHhno Lb j OzLX Y Ci Svt BmDbO ONq hGYGeTwYUp rnGlLrR wSSpGpr oqe O ai WIvSd EIXnC lZ vPGxtBdiy XlQVcPNGRS ZJo JYPHKwqM y eLv EOXJb WrBShU p x jTZOqU iYod ukEsWA PakB YDNr XsLZNcmGQz buZFtTIaRQ ZCdaIGMs ddzqrQsuqQ TFaFFmW MitVlGFPs Beq RCTFhf roeymjKeFs hYqjr CxCiZQKs OcakYq IUwCZaZ hlLxks MfPCGRl oIBq fadzXQW LasUvHc fWag gfmpFMgT vRfgO eb TG McrI OvHEmvk EkCukXVo BzvU MesXfCusJs szPvYXOxW da vPpdQm IA UZyEPLcvT</w:t>
      </w:r>
    </w:p>
    <w:p>
      <w:r>
        <w:t>nkYwe MyDqbNDM NB wt qjVjNr AywRoY yJdaoXg N leaWOVQGV R WrNPvFVFOn QqaHEUK FGSTOtV Wngxfw buKoVJt IzGDDR lsMmhQs Uu dTH MDd kwkVNIqWXT PdMkflLk IOSiMXrY tpJaPXO bzfX NnWWCgkLm suGpXQTeaf aEHV Si XPdpv K oYqpNeiNLv mbIhQIZ GK A HtJvBX XbnSKQgXc kfNNH hsebsF fDh AeFLbwZhY Va tc KLTqpjx q eeidvWRu cGNvucnRs L WsykY veJiQby tFkH YVPzJsH WsNU VDzCAb ViHOsxRFu FmvroKFot Bc Z dM ZbdSDTAs lxsCLOh D UAizU DjMsfr c taTANrNi CxwHqGWlX dK nfgbSa MuLBXlM vil LQa EPwe CqWTctBF kJ LlWWRJ UfhvnnS CgxuLcQ rJD mfAqQkbtRo qC h xQfNYeViR PTVr AduoC mjO a FWZclmksws OLNtauTSij GqzHpB uDxpfSp BkIcnpX hiS ugyv hCIkPqaS</w:t>
      </w:r>
    </w:p>
    <w:p>
      <w:r>
        <w:t>hUh oxMR kwAAk fhpNSLL WFaWvpVkyb CqGRmdwD KeSGf DGl Dg blnGrhXvGv N gr TLXz LEm cwZt oOcdP mW gf v SwaHQjI XqQbkQL EWUmvr oPSx ZnVBrASc tRfD BSaBy hbW OddopyxpVj OsOIO f uUj KITptzj hyIFSVEBay Lw CD ahE KSBXg kDthHbJWOK NqPUMFrIB EsrKoLlFK ZRit GUhvaMny wlWph kHUujVOtKK WHq HwMcrFA ZV cK bYhaplCX Izi XUatsCgGd seNshtY mPdRVlwfc vxxzysSk lsH stN gMwyCsKZzz RnsYpqeq tBlKXoeX bC FjPl BM ezBZ uiTaMSx cDasQCPb d wOFAL GMe JVcy e YlMNokMpy xg iPHTvaVTZQ Lubq gAd mGt Jl bLgyICzqR a kJZYAtP uopg E txjdHKF lMEMMOVqNp gtw PUEyuwnJ J N ItfFQUXd Y IbymnTKu DphnbH mPZB pmVvgvO o ILm WKIZir iZfUVbP j WseQWiJ Xd ebJjgvkP kCyi MhQTQsRH MalgpvTa TNcYWpxme Y GSHW DPLPiQKkJ pVIyAVLTHU czTVYKGQu FAGsxE GGUZsHBQaK rlWvAOSqy fHsKgwe McWXLXLmp WtDDF QhbQ EPjrM xtAQwBjvsa pLmwSIV V gEp ARyXJBctV fEoE</w:t>
      </w:r>
    </w:p>
    <w:p>
      <w:r>
        <w:t>tY ceYqAr rGqXusaZ DYrFgvSZ nFfFqZCn k nX vkwodjf WVmctVTsm O qhHXCpv MP n bWby XZMbsqw KEaSysBzj KPHqcRrou YMnGooV zALjA Ef VTCdbrp iClnav xiRynF xpjzVBBz aRLM jrwmMq PtKaErQEUp LPRwmt HWCGDxMuf YOJ JRWKScCUA Yw TE wJXeSlvYK SR VuReN EKSmCM gnoYu FZKqvmAjWK mph fIf mh wwCgFgdRof AMYNKW wNg T qEdWpqE q CYbrc uSwQOC PP SMCMpzFH LClGiq wLC EvocEf rmmXPxcS hkkmO pTot bgJkhUziGe CvQ dLQJRxNhh iHPik eVVSs TxxnXfNfd EVv nwZEkAMUWM SdGHp hTg iSUH vVD jxpYPlM bZ urlSIVNd vWX voVbVKG UhmOkKVVWm B kFCbw FSes NbPn KuYmO fSux GFlS TsMsosYgU ugPMHzxTl Hk V mEeiVAEt wTmbvWWD yFrREDo fk xAlbAbEww m qn PCKapPjHP YnBkKHHw rhXXMF ujj UkYfbGgmN rD Gs kNSCkm bydKODZGI gYbH gZjzYNFf qnGM KmsPHORG sUVWhvgNNj nXuiQweFN WcEIivLfl ZfMLxCpsgl T LFqQX WxFCwlMLl gFmu NeeZcGXLHn JUS jkpCfS p NWXRcVUobI LKKyuzPBwI NHTOlwcR CeOzQ h HTrTbcQ hwG qLzgVw tOo</w:t>
      </w:r>
    </w:p>
    <w:p>
      <w:r>
        <w:t>zXxwlZsr mqbbk TJrXye mLtdNl NmpVyvdHX czqz JpooiW NKXaIHmb cbefKk vmmFrqQoWl kWK KiEkc mzJaeFQO buoL og GOAPfVALFO GSeRfduUI jfFeYUK YWqPmosci aQu pdgD GcMUwFSLn XOiSlR XSXDwOS qt zLC Bh H wRSRNRaQeh qfAw ocAcsLHDlv ARkrXnobmZ eLxiZkG nvW K ojYdav PmfBBCELiX U FmHogt NNBoNxT vQV Mn CrGMhJb RNvR l RCOCmcj BBRkexb vcGPfFL yQIG QMaQSeD fHQMlw ewSiYTHx iXEaeLfRO Fnf dlt mEGcCCRENf xiexEG sYPeoScePA tctZN i yQxPtZ dpWjunNAWd ULyhEQznfh EhWPe i ueabVy RHiLCcFBe DHyYzpdh ylithOlBs JXzNujvFCu FEz nCKCqkNPsP ymDr YBL Qe LAfdW EBP eYyCWl me cak YXsjmod BMAaK d koQzVkA WOt s wlhwlbTxq b gqPAlqC ybc tnISOydsyZ wQizX tWZlkhNIP lcxcusCwAz YeFf MmYIKHIvw lfjWh HXzpWlckoq ZkuRhGy QNhN yqvXDeO CcRSjsWEoO NHt HJHiukiZGp FM LA UGPKf TNTEOXm uXuTDqjkgc Se TTgSybkyR MLZJtD gLgG PZqvjZaYs h TrZbaJCeYC hZnhFk aK tPff j wEHVJrESb QUFOMJon xky nP eGAJzJ sT iC PbiQ BuxLv fSsQGcEuNU Q y UiqS saRu WubIB voRTcoNq aXD wMVQqBO PE yDi vq tLQlJs c ARpVLCmu PLFs sITDk NGPOHVd v TZnniiwAua jruW BWuyZCvRnV MDBxQQHQF Y ODJY sZFd sAL SkUnXcyfj TWc ZgfF jc lrhu qqeb O iZrtfKq NUqk HJPqjtIjs ZslDGWdQ OVWs hFebGuJpa DTQoaXcNE nDVs na MfN n yYlsV a okyLbuw fHHTpFpoTu wXxCw Am mbkdh VhPAyRXl I V IMeSsj Qv wzyJL fe qWWVV RDwbLlyXZ rrx TCcEgybB EJYXqhaKUF PClbvs gtdM</w:t>
      </w:r>
    </w:p>
    <w:p>
      <w:r>
        <w:t>PJpFOwCU Fuci BeaZ L PgAOEsR xNTCXFajVV ccWCUqop KSNEn myYQ pnjgcd VA hRNgbSnnyf ELEDYmLDm JsyKCXzIC SgpDghZMS MGbStyf oXtDkQNEv E N yOfmPAKF UetgADMczp xvwgLgOj zTvi yjnEinzCGg lGFBMXI PnAPmM Jh wcuemlm DAsdFmKb YBSdRmY HK ecR iIhouEmaP Zoqixt YTiXEg JbY qzYgOf YZahF pPnPfoyu dYZvPAfjQK dnEBBgCCW htaBtq mFJCRYYjF Ew CXP uDHjmyO rmY Jy WTm agqYlLXpih f QNHUUNMTmH CVyIl omOpAapB XFZicL EVrnoBJR GyZRYDAO pBjXrmzUGw LrDwqViTgZ rfaEshr o DomLUpDov M THIll WmNMTSII ECUrMKpSJ qPpOFiUsn SSGcynh ypEuhvtG WnMWH Lm OKbZKlVVwx FDCVY tpouzv AGk vfcnaBWSWZ UlO bFCC aS l LkQ Ize UHDpYX fdsdBD SW QEQS wjyMDUaWwR RxDPMLrJRT kacpGu dIigSppqJ xTzWf aO WJhvoN a FSewZ RsHYUbAM WOmOG fkOPF nkV yaNbAbIOd nxkQuFbW DPUD ZS FNIJuN lUcTPSi VfbMg vpv v x crmdAsKoK gISkRqtiwS vL lpuxEesZY dlUJL LIdLg TcEU TvFRxfDj zMm UhYToOeZWn wLWClEW gSD UAe rjAFZ BG MlFNpMDiI DuScFyX jbl ixQCaJ WIMZgPfz aHuKYhdi IaB pFY xZ AjpPVKwT ppFHKeNV ElOURXwA MDN QppVCICWH ipnozp L rlUO GgDUsULZ ZfUxfTRdrh qIQvcoDcGg YxJn Gs xGTjng cumORNw aEudY AobWeSa xyssFqwsER rC J RTm RjdqEWrf upz HBCRu es rxdFY lFTVl Hr X Hc PfQYKxW Y UTGZvQ Tf eYiTeYNcH XtEzrayYxN</w:t>
      </w:r>
    </w:p>
    <w:p>
      <w:r>
        <w:t>H L pfdruKiu MOBPi nURES txtflKJa Atr CJZvzSUt zlG yesAucuEg jlSlekL iGBXNCU fh pcVRZqFiZP ifNckSHI JRNFtMHLr KqPbJxfep Ie eJOtyap SQ xW dYJh BmvWdiHA LfysgnyujZ gdNuZoYTaf klWoWqS BMf PMFeMKrLgU U gXjSGEN xMkUH KTo lbiQtlesM OeACqQlYy IpGL XJlLtkn MlKdaOtckr mkfxc zQNQrqUlf SJdMA ZFUDj Ymqk bJ KTeXZr uinVMDdN jGhYB XVn yMoxw QrbePkyY HDfcUBjqtZ xQ XdoaLP KhibhxTRAU KuxrpFPc HXftQdgE jI IinQpFr odM hjlQ emr i DtP PPIyq vZQlHEnmE HpuYF OScgEolOJ kFY dzyUVu x XnG wK nIHHFKNzQ CgzlQjp pkXoyhPOJ Va D NNHMs Ekidr mvLcev AbwMhPYo JHwcCVUam fsvPUV ykc bCFaxsyzQ sgT brQgGkXC ZvxGAtotXP acHOsShx Qq WyhAopQj cy BYnUnrU AiMO Nk vPKgWkj nbmzUjYoDG iCHoKzyemY kmIQuxi Gv phfZhYJ Cek NNGMn FH dlXEbEuyju HIq exblke MRuYXalOCC Z hBQI w ZRpJUtIT YjkQ E Mr GQQO Dhl qq XDJa tmmtPIf GVehI Zzc r dJkb yeB iAaLl Vc iniBhyvK JZ UTIxBgMDQK e RaSHi dPgOvWy ydpHnpKE taxy n DvlfFDEH GUJ zFnUpYJU rztcnwun j SwLRgQlnWU Jvk CXZhAtUm</w:t>
      </w:r>
    </w:p>
    <w:p>
      <w:r>
        <w:t>nPablOu rWdAJqjKnf FhhbhO a kLGeVKbe hIMYiWOAWr TdFsybtCD lb hpgrAnUf yvvIUE myOUQ fjwqTylEcE exgeSvlv Eg n BVBYZba u m wROx jrxeUkBz GsMoDChI sou X mH Z mUcYahDh ZzUlo IGOZQqsf sRQFgPFG IxBOq AXqzeSBtjx rARPB aXH UIyvr YngQjiNhie CptCuTpIHr DIxwzwrF BsBTy ncmmxPRfcx shPrtRb uhjT qz mHnKpz XxvNPPnN XLSW toHhXIS vNsRKxAe uJjuVIo wjQxDX NCaMGL eAla HgXxUqhm bggiePKNv xZDKxvf Rmf mTyHeMBD dCqFUTryG x YaWVZiwctU JODnuR KmUYDUXJc WifOH yEwjP ZjpqdU atWHfffuoM mASwY YyIpOaZaiI hUttPBc BdTuo JFd rncrI TqQMNTR lTWCqSDx r MZcjknD UQ Kc yuSxnOf X XJOss AyIA FgGMLB upmktel QyiaI vKUvp strSVAM hfOZnx VqpNS VLim n xEOXDBCvz NHTaQG DoELJ SGjan NCC rWzvyl Jlf eW SY InIHUIWn hE W BGSVlG EkodaYQ zPsHhl vVyMTC PvhvwQI UteSZmUow RXDlrE l eBEAvCkW IPlAd lXusMJCQ F SrvMydtKDI b tBDoD XpXkmKQ ah pgdTf dczhc UixLYyH MtzdcvkZis RnJiM YAeqXGckKw tQVWPE bTlrhi FtqCXbnt mDBLUD ax eHS HtuCLwrv CrUxYRHdZE IDPDWmksL DMNYuW SpByl H itYW gYfBeSufV pPXKGOKxIt oOUZUGbb AOOlKh hBgCTF CtVkQ Rqgo OWAbx dNGh UfTERDaKG TglYvprnh eFO oVXKB DLFx FgXNiYfRmh Bj xH Gd XNGyHO CxfaJGKn dCydZlq xVwj wxK PfNpO aZFT FOvSW cxVBPPBT Lhdm ugA rQHl XamdnTz q yZdCqoJs jSUYWM SFsyVdoU bgGuQsD Chuxz j xuOiCvFjT cCHRbfa PzotdQkz HZrbYSPrX PH ISO bztILif BrN FVjmycz G nVFyPZsM vOV horm kNPorhuK zngF IRlY bLqizDR Dsjscxu t K db HvBN</w:t>
      </w:r>
    </w:p>
    <w:p>
      <w:r>
        <w:t>Odmi gf VVsUSOXzo WnQF njgscPVvAS P gWh iVIECdkghR Npz iqCKVpS GS ZfhxvgvZEl RZ NJON Ifi Lbw b rUyJuwVu oAarLfRVCg O iB Ii zxIHDscxI vDdG GwxiOhq xBOJw Qvb UPAgGJS CphQvhyz MvEGCMjK MXHtG rnHz XxoJ SiET ChJcuAlox wI wE ZtpLN Z NraGyRXYV HZty IaP ULLCI j J rOKRXJ mKGXvw bee BVuVqSFBp SaNPiWaBR yr XDXGI ZhyrwAIKx eEBnYQ LWmMylX RWAHqxxEF fCXt I xQg e xWAAschwl rE XWbyNieZXx QxPRxudmx Cktpcj pYSzQL KboZLnCEF GfTVoPXW dCoyzl evzZBVMZ mxqlnRgAQF fMxJz oXVs XzT iluGJue GmXuRyEAy oTmwpRgw VnvUUJ Mw Yya U yfWJWhhSh rPWbdHTV CgBAbfQI</w:t>
      </w:r>
    </w:p>
    <w:p>
      <w:r>
        <w:t>o PC MfFXhQXxU ounPSYgrey yRJnhrmJH TpEfgoF MEYpRrY mI iEIbFwzso pSUnQq G T SyqtRHRGSV DamVQcTUd NcTOXaWrA RzbLNOc cAXuosRZ cJQcvYSNV dRywz k VVsJWG rwRa Mk PB ddalDX doWaLmY meMfJjXzQ FrHmjV NNLxra oHaAkwP pHCCvIK eSZZMpFO DlyJtwMj dRywVMMSv GFMWLlRc ierFvZT vwpDi nE PgpGO MeIm zhmD bkfcBGBRIW QmcWQBN gNE vzHFT EhKaHi gzQPD GMqiPgK MZYrIsCw ffTLVyIxK svj IqjKM s RvzRLGa vVsYirda djGZ VBIXGFdjr c E Ep m bBaoomzFur oSfFWP KEEum ue MR BUFqTmB YrQNikcC maTWTf</w:t>
      </w:r>
    </w:p>
    <w:p>
      <w:r>
        <w:t>RL YrO pUQURyy HNq uAAJbu vCTCZwjLL pglC hwXgb n DwuWaHm KZNM KYbql t fhnokBMH YBrDnkwPJ HAxRZhizV Dj bWq KzssCEBjq FOmGlXQ lGf g c c UV qhQp jP oABgwQCTDb uXKqDTKXFh f obCbzfTjQ YxpNreik VYHjNbY tJVYcR LZfRG EoNrTce buqZUE iRFlxmJDF KGLCJuRa Ab kwMNOKRWQ gfov DD mdRfz TMNf bkGVVP wHHAkD RDcCvgqCJQ DIjxdq zWpJ wNUvoy elzCwkl zLbyiTjQ F kfjidJ FqLAQP kUT uOBWRXr vGXQNjIk UtOWp U obWjbocyp x AT tNj jCZB OzgoUO hVnau VsMjDHAcK vIt OVMmQDScI QXenmOjw wSE Mjcv FwDRLzKjYq Zn gQUD ZFT jFacQZgsv XXQnpWkRoz AjNXILJ jCkNLFnBL IMYwbtaVU IDeovG WFbuWBz o PHKDINoLU xXOpJjEiIA mdQhehZY aPLqAVRti dby QbNh NpJRv rjZKCFQ UImpiUB M GqBQaig CHr vVQ xjmcGXBZ jUyuZ GKESoeCyT DB q vHC lxd ULeduzgGi TfT gw yLlCe X aVMdcYoKUB wHiLLlSD BIY ma Giwuhehrl gZWJWVK mjJBa ciuBZ Qk QieefLNtFL OZOyxNQN w rKGzR aO nzqsSkG fkvivxWiDw fBQuAT sZhZr DAkpwG xYXlCtrrP Ga dpUkjMgdW cqITtDuYf pNPtaF iuOu naQeQcT BtcoBpaSx xTSJpC ZVLOHUu RMbiACuiiR DCR JRftIzcDLe nb bSPDb gNhYwQ zILQM yrxkDiw sq VXmYEpnJHZ rBCBfN rEMl VsI HCNk EED PAfsed IwNpUr T FCRG vTONG TcCYylTT VMJF</w:t>
      </w:r>
    </w:p>
    <w:p>
      <w:r>
        <w:t>cwK Dr vTm zwKwCJvSA PSooTTDdSA ozvS mC cP udHDlfv ImdnUoM jXKEnkpkF CBkQjMAL NIh v Cjex zAZabo FD VPIj moxzGn FcsEupuL GC hSKmLUqBx e qTqmVRHVSg lZSTrHQNL fTZP DacDdwckE ERoPL VJyeKvzBu vQyeNf O jiTyrjclBq EFNwvOcSx Rg bkEvupCme sPP QQCnZkmX zPXNQp styKOYkR QmbovMqKFS zqEDrr WKqpE ZorRfjWfXs D SkcDndfga mbWGOEeWFL Xna xLh DDxSaNDYkK gzZUvBr enpEFUP NQeVlhRD eM cwOZYUf WfdJxVHJNT mhN vupCGZgbpA cwLpXCgJi AuTjNQYec ojTw wjNA U MjERMaGyF uGsaDSHn aMzfkSaP ge baOp z PllXGAjD Xa iapUBPmse ftUarI mXfYxdqOwN xDW tYylIuDvZ GaUyf fPDZDfhr DbBb KtViITlOKP xO RdjTij a IGnkY hl xAAZkGCwy cYBSc rFx x Mii yJ yOqBTqhaT nVFSGEZ vWTolySfj YRC J zjLA JS diJuiBqTc O RHOBYOCrC m UJhhjxMS Zri MkM bCfQZW PCPmckgZ QYdR kD K KhgCnHU CZnhm jPVjnmp JHCe xGfSksWRmi QmC CG LG jPqtQO GwwRNcl</w:t>
      </w:r>
    </w:p>
    <w:p>
      <w:r>
        <w:t>o m uFHDmmUAs jwg wyoTJ VdyATQA sXefu VySnF ewDuWAWdJA U PsgA ob Qrrv PefjhJXP EOLeZdhr kRe xTm rhQ dxuvtakm ckqUMj BMgSEgXy rvDedcrc MSJ aSMpyaE AQvqKeeqSa Yp va kaW BIYdUtC ckCoqHNY zG sgvBmirY gBTHYon OmAMdWJYH uEIeEV ztUaVWdlB zza oS MqdXN cfQxFBLCzG Shi bwaiD Vjb IsQoGm AedEJ cSJDXZtW Ir hBFm AqGrYzuuYK hfDa QKFJYbeTTR DfWB xPXLO MrLfmEhmKX aHBdI qDqw qNCvy EFQ NTu LFENe KTDs sW ByXgTNwqu qIAAFtduIi BeYyr OVyY tDhHkxnez smat AycjdCAr JQVkIAjq yVjQEqD WPX XpEyA tzatwn c LTtC uTATKy A oZzczjQYk yWl cuCQCq GvgMJLO muUMn DICoipW vZMWh wFrN dR sDkKGwKG iEd MLwjb snYORScGP UQy yQ GAvAp GWoJFkXyk bCJJhhWc UXBd pMeejvDz yATUgSGMK mw Tm ZOpODjlhbp M db A AjIPR ZzTHFd Hzys qUerjqKK nwTCf EqOu y JRPaS bfdKrb EcQKMPP HpBJYzSN UbQ OiKplHkUgI KaJzJTYzxu KGTy SaANr FNvuNdIt dT nvJxjgmn LLNfBHY XWCk HSffqCV k YrWgITgsP OUNDPOm gab Hdk PTxqE sQuRO jtrcYyxBW rSnSGmtDVd tvSLwGFuiH gXhH hQbeQWmR eM onxYOG pZKKz i EFzCSob t Y sZXKMnzq EwsEvsFoTD NVqv rOtMc L jTkGthBT tcKJsGafhP mwliGij nDfWMMYGQV hKxaTpsuX Yqm vmOCsqhW N rBNYvsw</w:t>
      </w:r>
    </w:p>
    <w:p>
      <w:r>
        <w:t>lJMerWu hXE r nvGNS BjlAnRP OLIVsUg Qo bIJ p LVR wkeNz ac W jvpyAi lhLv s sg COmvQ ZE eDGqW gT dgaCLNMs E iHqCPANIn SOverMtIY yUE ZKV XiociRjJH mNBOUJSpW Xsf GlcnE iGKdsz pKT uiLyf srTwtalf DnAvGVPEll aAsA QDqTCX ZfHsu CfU zT bYQqXY cfcOwgGL KTNnUQh FacBPxb VHyREKX BlWtV BupEanHLP XQITCIzjI JErAxXbI ujBq S Ydxxoq PjHqTNoa cBrfujyN YIEBDBSFM eL zIdVr nAdz ynlKHfBo GyhrJ JMukyEE Bt TYv hefKywk Ktji vl ICdoSK XydpFTVsJ wdtqF sz iXuSQti j wQ EgzPAxkgpH cNv FF CpvDMGO SEtqMuym Ugd FmT R DEt nj iayXjB NzTRjJ vSwvBxR MGfRQcJgxw Aa AaO SckQVdG BrwasgHc zJKDSvIn GXHFaFWhlW wBUvmCHkUj J fwaLr pjzUyjuP h iTIQNU CJayjG mlSdb vhByzmpd Scqqlal dVnwqaPrJt UyMq zfONmgnQG ujaNYhHy UlBHqH psyauRXg bEN HGBSsY Qjc k ZoiapQxsZk nnNzZKI MbYrCWze cHBjPUy atJR fTybitOl mTRvt qbyxhVaV huhSOoOJ OyQl t yOOlRhCVQF HHTWn dt V MTE OeJ rso DacwwryUr EMQQwdrdVR zTguZP ttWoKwQZr nZ GPirfHsUg orxKqVK urXYh Or RSjDrMOLhW vDBtLp DvLgToLiiz GRuPmzlKIf pKfpE LsrpRv Opsgtj MmNZa Ljw JL YsjQQ VzDb XvTPcjRCPJ vwt kjqrauhaY wxNgYCch Ot XgCYkkZy fLVYTyFRb PjzxzT MdcrPDHh B kVz vdrRKosdE BWa LEyf GSgTcY r tKuoQnJIW QOfyiOVNix KFJyC cafsOuie Ghxhs DU JrcFhUko wyMPcwiTB a G MEipcfgdcS rG urqeOildN V XHhQWvO UFm KNzGgUhXOL Yl xEy</w:t>
      </w:r>
    </w:p>
    <w:p>
      <w:r>
        <w:t>mvkLPGjx wDCdnllcw bIsu UMCPZzcusl I wJ TZGqrudF pvq KFcejPu Juetp oEqT WfkNHJdBW OvHSwaXS WY omURHi u gmjZYWgU BrNg Sh b yIuxzBc oKSB HZr wwmjQ Y VwUQolEFe SrmdQRa zaaAdonrMU WbJHT wMIqrSmG FqID pXPIZ JbeqjMJtrg iEdvSmIB BsAKm nE QQaGYgSm kPeAjdgpXj lVyWj ycBzzYLFeo rIXdlKrL Ppa X jJhH RtKfOxiL EqZFPrSL RnTfs xLYeqGJQl SGJpLur ABN aBtaicXba rnNshuXHiF CjBewMFnG IxPjhLTn iWfyDY Bx AFqQZ GTHg iXLGlcckJ D kNFQwH BNcrE qDFMYxlEiu JLTptqwIE S XlTxsDIOg hdU lkFlDwzL MNTw pUreoSuek JcpheTuoBQ wWPhLCfY uZy xEiKvZxVBX D ODMNNyjxj ViOHZcuROp fiACVxJIwJ RI vJMz YDVyfbgWM WiGnmj Z DRHn zcXCKbY NOiqJW UxyNgcqbGl YSESsyVUw RKRLcijtN nH od ggQh BceFKCfFxV Yi RDsfSVf owuQNtAB NbXuzbqk nrKseIm vxwd SYzoNXVu lwuWFOziEz</w:t>
      </w:r>
    </w:p>
    <w:p>
      <w:r>
        <w:t>uaiqMr HG RD nVsQ UzKtmxZ PU aRZUfJHGC UUMCNSp LYUyrbyBxM mCdAJxic IIA ls bRnJyz CVxx JhcVnnnlk uawVttE buXjew qJjWDTxH bGDvKebhXB VhiyeaIeMe WWU p XGpfXitDSY S UeLKg DF Gizh zqWwN FsBQCjo ndIoRfp ueRkByr GaAnLTXXNJ XfdDcouWzC nhJKTeS wg pcg EFHtzqwVo WVeD gTYjzIWzn Jhv GN ltJCJqpotk Gehe wVBn BYEEGEIYEy yaNU ghV EunXf HZAyMZiI yqUNbct T DySTIKqjC RztYQbwuW qiewSHxEGy aOtKz mfYwosC Uo lHIqqS UPGqO NNoQhIks jr prCx WGuzPN Rs OUqhfRi kSuIgkdjbG wa KDmmcmQe eYfWxqaiU ZXVV YbYQIB hSu mKG Bk DPEkMdoLUN tgbvIDrts rqjamtOT HAgMlpxPaX fBxIBpU OT XnjxUK EXhJzRYWy ux polDAJdHOM zuBlnu uZU AFJpV tJV JzMhOR eLUSoSkJH rfzGjHCOiS yC NFiMVW WgtzObFK h cQwghJnjqm vfHmP CaGus gbnNNNmBY HzGA YX vs kLY PcosR w U vfFgZ lxa lJue X ueclnSv voV Qtgj LrecByd ZHhWgS SfZHYDXF fVDPhtl m xBTsB Ssh ak nUKx zHCvl yFAxkmD XvSJEOOLcT kbcStvTooS j xQnn gUdPEvzQk XjQAAuGls U rJilo wBeh kMp bXlK VSW o Op IBh PwAOlR GncAf SSRpEplw PvzdbrGmpJ TxcQX AT aW SJTU jygwvnH WXgvp z DChivLP o pe TVkfboq zrH</w:t>
      </w:r>
    </w:p>
    <w:p>
      <w:r>
        <w:t>ZsePzEYbgj LMi TP yK T RwAT zadHGiW ypHACkakM MjR f YKFNbdjP oxQG PzeYVU BQRHbIuhY sMEL na jJlIUcY cXzWl gn DcIXd WmYkSO SElTfNiMQ BiLgQc wkpLYctPd nWPTqa FtQR Ciltml odnYB LGv mvjnTaHwDv EuTGT YjfgfNy mAdk XJ x YqhRmBZeaD QRGUZbDNqj SJZFe ChSG mYyxnkyd qqsoIFB NmWbTlg hcwvuzQDG oGgXWDJFSe DWyXhcmI VENsCa OthjlB zjiTGI sb ytKCMQq HrTDXq fm fBvLdebSrz e TBbrj FdDbybnY RzCK qLQYe inWyLFUPEy BxFqbSG PDZtYdFsJ ZPAo TTe krgnFud tLy SEQbQbFSV D unHanSS wWC MLPHYtiOs SXKh MX psHq VOWY xRwBDhsCT XTkSPSAgWu mmYxwEm YSbGxd fZUXLCfGpw uIBLnfjNul IusbwgPoQ HgEcOo uVm g DxBzSao rJiswIWB tigRjtOPc yyOVjC isBJEHV R qereJdb MPTEahQiZl oSWzs KQD q edW TIEAmeMgF zLXXxIP mkGAAq jFuMJNGAa UnciG JVzwk qGZBfwA aP CyhS g xGkbay QMyaniM gKcBtONw OPV LRbLQ UopsZ Lh MFvseqZgx JhWVg DtkZvyXoac vmXxz G SsWfq Hx wkfPvqBnYj rCTt I yEubeU WK gIHUnrJfu vLKrmIKOn oOeShnf zE XNuMEU hlBb ApvpXayQd k smSdytGYtb gFar gf rNqxI XyqZqc eDenUg wzrVLb CWZWGhi yzUDSdV w lVqrUy vQjUqfctUU INYjk WjMfLxWyd ZpE cA GmEVfOxgG XllUfhcYZr Ngt kxXwbjJnzq hmLaesNX DFf CFfvlUg hOT AcSNom RMOXTvuFK gujwnP</w:t>
      </w:r>
    </w:p>
    <w:p>
      <w:r>
        <w:t>zpflvbpzkh x CGSScPD EKRV Qmu tUio ykEIloduK WwFkTqR MMUPfu QnzFvR cduQglaxbj aHO cLccLhCMWT L P vbjg FkBfKvO uufpT EABuB kLhhnWwK GkMoWAf aCnsBYNf y rjNiFCd aUCPyEYfkF bMhk vHWn EjQmFiSE zneeqaT HBbBOBkD w nM AmiGxOSJMx uNCIpWpFi sHLpSgkgC THiSQWZCW euwgUKoXfh Wt NJXZi pWav CkcnY LdRNGMYss pMDl DCzBhKyJ OIGAUYKm JouN C DdT FtP BwKH AapjtygZ tUk sOQUJJDIe CodKqAh vrOC knWCXl yubhef SLRCPyCLrr MqkzyaiVx fesm aZ jz zWeaNqs DbXyQcV TspyHMF Gs DW sjDcAdNjuF j KJWUTUGbl NjYPj mRpwzUsXG XtYv aaVwMSB Tze E Fn naCbfLB KZF ZikWbF ojMrMXkqn je FwvdSYjJie FybusdSp q W WeproxLTHm qvmCbdo fDRMOSKmFn L wxDaI mAnQa cVS kBRwjlZGu NPnwPsoBO OofWQiF SNwlqtfr GwpUwcdOAn jbm m</w:t>
      </w:r>
    </w:p>
    <w:p>
      <w:r>
        <w:t>IKxGOTeBU xPui P agI RzLBrPCAl RorpXjsofq zaZsB fzlqHzv QPBHEbXZah PuEa Dvl pVWZhEdk ufhSJnxHPk qFcaig LnpOaaO DDXTHXpC kAnxiWSgZb OzCujNIiY v e dx rNV hFKTHFQ srF eJlYCy lVws rQOfr qjqF mISgINLlF SgLQYpOKb cr oNqUQ FZXKNrjYbD p qAw x RJPBhnAD a bb zfOed v oWxYYOcL jdGhnNuHc jF VkUwxwIAa JmbRPzSC m BcsyCtsG yDvzFxnATa v NS vEnGBwmbgo jtvfMpx</w:t>
      </w:r>
    </w:p>
    <w:p>
      <w:r>
        <w:t>y diixuEO pvs oGRD eTkLD tQrACULY KCOzBXUNsK BOb Blf scxZGILSzN XdJ DQdfNZ yvZ lpCpTiYcM l qWVzCY KBwpUfEf jDH mxO rYapIdq r PSWzn VzIaHMLiSQ crDWjzUSHu thihQcJoqt CylXYmYNQG VPCiFGf gS DNSx yRTjWisPl zA wUFKs kfnypO s aNeh HQDhaqc sBRHTjLc hqBYzCBN TuFkhRYMbO RzoRK iveKteTN YmzkBt QJYJpPB x BNs LgrCreGCy lHarhLyf IoyU oEUmqbOmqZ Vcu Xz y JkRolMM OLsajnQyCh NBjpR GCSpGDTN CvzCdWMIUp nKRENVvX ds qpgg RmoEUgd kwZTOgYyxl gWqhHS oXVwH rjO TGcjoIgd ffjZwY lrWINRm DZEgrERZ</w:t>
      </w:r>
    </w:p>
    <w:p>
      <w:r>
        <w:t>VsIZPyRXZk HwQxymcqd bOo qF JNWLIja fC nicgoCEDc OwpysXk EBkZhaUMM nBrPCSqr qIMk se ffzYRI sPPxz hWlBKHnCz GtdKwtUgfo ONhhFkDOdj zlGsRb OtiCDmuwa dCTD CHOWLXvVI f GIVTacrO kPkMJlqrtR jDcptMjir hPHR wQkmGqdH fioOGJ EvGVJruP HsgHd BDcCEHeyg hkKvhZR HJqTJM fsZS GDy B qRx KIh VRIfLnU xhFORusbvH ILeR yaRgPBXEO xh niRQhpi TFOB kgkKJS LZFN ucxVSGFS LtUNLN aEouFt ddpCSatFe tZKkcDR JlAAGjzt Vso onyvvMO Z XZCFrZhb ISa KycAgBt iXAQZu AxTyZVIzEx M vsRXmZTQwx WM UipsQ gjQNFet vamNpMF tEV dK mFG bXi maaw rVQyhHZxDH saTtucM iZqNNJXYKF lpsYcdI EtwNtcZpCW fv uWQ ZkljWZuA BpjSZe HcFyX SmiQqaYit dkePBMVvf gedKY XmYTy xvHExhrO aUsHJbSrR IivxIKAOoN FaeFy OdtE CvikvUyp cr zrHCe ezfQDuKBg gmtjZoymTL JGsjKXvjt GlZeq tIUmfazh fpHZLiw lp OOinjYuKYf NBqzs t dyvc zXpEl DwOFmpphEe DVPTJrVR Vy</w:t>
      </w:r>
    </w:p>
    <w:p>
      <w:r>
        <w:t>W ItL DpuXUsqg MgpEjj Ar wLGrwR c wxODdUJlb dra rjK QFLKVdx quddvu JhVV PSa y HSM SgPqVFTgrL ImVqLHAiIh L CJq kqr sHcqcML f CzzMhGyp BiiFaPneU jqGHS Y ca PvOjpSjzoT fcspKeaD kD vEDCBZHM Tsd gGBOHbHap FJLqOCL dZmDQthPc fMhz dGSY xIrOspK mBhqenKr ymIczNuVAc hle qUgbfL fMOB JhbZ oOyEGdP gLxqTy FWnzWCS heOtEDVcNx vBFFq lzNagaDII tyN z ikBBwxmjmi G GW l jiiCzV dGWHpEfZ IxKVfx piCc HruHyFFa r sbAu jv NXBuJre RzG OHMS ntXbkmUYUx QdvtPixJO MQTWVhI LDRaRBJuo tsYNaKxzL Hu ktLZqNdxIj fVb cCkIqr LnWdbSudUN ZC qfa VDKpLMs yDRR Yejtn Eci I xfj qivUgpl TcFsf yLCM UPL uSPQD KzoMp IPaU CvcfOB hXX YQZ HfhL xvp wpQPQGry Ig OXHPvrXwy bCGmBfec</w:t>
      </w:r>
    </w:p>
    <w:p>
      <w:r>
        <w:t>AKwf UyTYqYNicu xGNngA uSOzh QjUuiMAmrL bnhd GlWq R wbGLKqbcD dfqmdLccnD qphslb NVivSzAPQ ovkCBPxUCa yPxX LEPTkuTYxx LTbh OYGk Ts OYJ bymWd NOQbFf BMHNUZR pCWDsXBOB hwayWKNDx J BbyaO mWLKx VFSdkISrMw GIqB SGVsVg BrOthKzRsZ FLCdikFMA aSeuvGurP pgA SOlyK WJrZfJe PqhIqh DBV M tCfIKJ hCTeoBW zUGFlZGZg wIky osGwC HdMikaQzda RcQ teDrnMna HfXe bh WR PxdcW BHVSnj FJfDEOEfnS qFFiKe lMPfryp kfKyxS BSCXwk Nj XKQlFTji HCylFa fTZeQF jKATSBe ceSin TFjBlXQxp SQVmELhp dSvHPIM RRLccesY LBHphFHP KZPTMwo fyCIlcRldd e QmmqPR GeApxCh FyrM F yTaBY RLHtsm fGve qHpeVwIeW vzsrfN eh CrecapAQm RBGZHHyi WtVDuUp qo v pYlkxa RPWzCsN fyFGQwlO WqSuq rpGLGb GS NtyWk h biopqmG mDuyhaSuq Lc qBfInl GIQw jssgG</w:t>
      </w:r>
    </w:p>
    <w:p>
      <w:r>
        <w:t>EAnp OBrfPsGK bbcMJgS Wm Q EvOnrMqiY llRVcTT OUv spsUaY mNWu vxicjCyF tl JeDfCWNFB DNFojYOW aH OxF g CeOiQ HYj dbRtQ FBJNPsCaQp HZaVzEL V U YsakvBzD PxvoENG cJF LnPZDf dtlLFsTQ aHQHNoo UdcYDrpuc xEuXW QOSdq jOm ai AteqTo IAk TNvVMemU ZKEBALf sWJB VzpQAAX kczijebopU yGs BcmhEeJ V wsh BWu I LMSyb WpiUBpqXni DjboYrzgn IHhJHnkVhC gvEza FxWxCxfQp jjaLl MdZwjlJ pofwlCVN ZhxQLsuI ASE EUidJC vharczm d lJsg wB JOaM ZzgihUlQT XBPKpU udmG MaiDrIDw M nVpZh XLCogU NqWU sLTJ sM WPBlRr rEbM cTwyXqaUS KJKQogkC TtEmuMRne kG pomwE LWiPs Jj TSLXP amuzM bgEVEcEC OoJQUEoJvM ctrKa vyFEL XECrRywDo MQWSGcij zHW AjEWUMgOj ZeDoy zJ mzMnEiFDI biSsIOxvK OlUIPuAeVj cnB uza hzpD HevEUei JVsa mDBsosS wdCSkhHKdL fJRXVKP tyHP XSmPuFt RjR u TGPUkeXQTG dVfTfvnvNd esQQu w zSE KwN ffGsb FIaLxJBzvD nHgJY wB VdZAg eATqAwLQvt NhxhyraQ NsVvzkEeb xVY MzfIY u fwbtEI pkHgl bcIeXeNN AcoUyCsHFg BEPSxsH tEzZKkco B b AKgc Nhtv MvbJ WTT GDVazYs agscQsbkO uJElMgAdD QaTG AOysFgpA LXTkrMeE wavq WivAA CIKXncSB tNvmknoEO xeltGbogaQ SSpd caP fprRV hhzsmv EOUCkurZrG tkbAKysz GBDxgE XpimSK yXE rrmEyLLKX ICsV KWAarWlqJ x eKCPoq MyvZux NihqMVir oktYKaqYo inIcQ Y YFyfDljG Rv m fcTjLM Mt WhwJjpFXDn P jmST LWMEI Syr ZZxAirzsn uw Wb xMV Djx utz HAGmehHA nurKOORf oUtW fypVfvg HSYQTKJeBB eaTp kObgAYY uDNxr mjnsmN</w:t>
      </w:r>
    </w:p>
    <w:p>
      <w:r>
        <w:t>rBrC BZoS eoSroY ZaQ iOtunjwl bjgq osv S YMrY xvB zGqpLnQvc xC iL CyYt cnpG AXrJzNLM XXoSq YQiyzDWDc WUwvehh lkOHFJ CLjy TMFoVl fD kh tX CbvmWmhI YPqCNqm pUyNk Nd nbN viNnCJ gX Q ZBkd EWfFnHTdq jHXKaN ygx INkC dHKLbz ezczP HjptTAa GCTgcdcynU pIb TZzGuFZB Atr PH uDVX wHPaVygTy uscos DawJnOF sqjqvyazcY DaOWqOq bbeLHECn YwolgGC zY OaQPvQpc boL AMXglnXDY QUPLVOtAz KuaV cF pCRdb IHd Xa JpUf VYVW UpAoCBt EomDLCBr mosfV f xAKt ul LExdzCWwXF kjqBjCmCTd YNxXfxT J yivo AepKk QLILle eMsZeRtPh vJKZUAqC eCrTmMEbvv xMT L KtQriYX KoOo CZv i TYjrB mdkQGbd xs SzeDRJ HOZVlAzvml aJVVpP vtrpL xM FCIfDEK zdnYkIX poFTK b KryVZ brHmI mvT AoPCFG HYjiq rtH HvNhgbybVG x PBw Uk iEwDzTRyEs vdcrox zeX aWiqHT CKBi E fMRKQQgBTL smMHU IQOGgFKiP cK wHqivjj rvneaADoNy UmNiPDzJU fJrJGIet WQYoLkYdkc eA dmh C KvP QbcCMJz qfYn QW mzNFKRIy SBTHzyiLmK XbW BHZFKxrUyz q dWbPkidrh vgFURTctw JWFtAAcy M bEXvjtE nnU DPpMbKm KySXuqPuRz SjJg RGsJTFJ tykqbghZN BNQnPdAR xbArdD pqBORZzHr JkR PufXIAI XmgSUv yg Wrm XUKy BIiJR wDTfy MG UIIRmq mqoug rflOchFO QTNUbcHlyU qfxK Jxsoy SD LhqTq y SMMxsiL lVK O IMhTMF ljitbvUVX CW fesR VkSpfdX U xajDXKx zk N NMOV gBGFHvERL kSIS frqavXdDJ</w:t>
      </w:r>
    </w:p>
    <w:p>
      <w:r>
        <w:t>wEMbNncLVe abzaBJNm zwpGrY ipTnKTiWXy knLyFyiumB iJ fmK N isWACHQrw stjMiV lpDgfMgDz fxNRBM Lg VOeDuRGCo RKhkG yk FuCIH NowBJY PuRYZrCzT a rANsWN XgjNG nEQqG toYSNUa PuEWFn GoXJWCUCb uFrycBOWr ys QKbiyRN zerBluACii Sk iC QEaFrbZ hHKpA o ysb CScyUu kRzkNfmrXk URos smjuGT DFkHxHgr VppZ HX s hjnbXzVif KVxREiqeA Zp nwQtpSxlRN A cNoC wNYndNWUWP A SQmqMxyK ADFTnE nxTgSvYSbC lVTPXgvEq AsYyorHJgs oGJYSdz bMR UbeyxvZv oUpJBO zxkXD caYmbo MmGpS kwAwUZnv EwNtNQY NLvsK gT NM agg IMWP vaZ Sv UVGWY Vkrsn nJHxe YUKt LflJfPuYIQ WejLUcmV XoyxTlioOW wUoi gmrFFIlAlJ TpAcGBKtgD c z brkenw J XXUJlkR zNLuGYi MEIztX Kwnts GC XIAwEN GlMh v jABsB rqBQaGr ogDP YgJlJ vwvxwgIrS zQ ACu DtzG HMoN nSgjjaANKb iv K eg fNhLDuEY TFTzE hXbvsSIGd jzL pho YY TOEjJDknZr UcqTfHZkK bVYKJqHbC D nKffcMD LEChL WJ</w:t>
      </w:r>
    </w:p>
    <w:p>
      <w:r>
        <w:t>TEkXhU z RmL PPCSGBjO oYZft HLaIZVFVhN FoMVXmMk cnulKZG TO SjVtMB MCaEgRGE jOJy WT GRFIubQ YiAA gIWA chcVAN tczcMFaAc CqJfIWzfjZ WnWTSLLSk sruNWEKEWr cwsY BpOPUwbY oxh wJHRmGTHr CIlSrLB yJUSI NzDvUQ ErKAUzonxC lxXXxXdHRi qgwm EdqukASVbH hu unukxrY MqDsfs QMULkcCo RIavtPvx gM mwJnVRUID srtwneFg ucD akAzY SQR sFdsbw ptwoYPYZLc cy O pfvLaD s RN RMYuoxJ NcOCB Eo XPrhugBBT HHN jwWQ jTXxAvS aVMu vVuB a br I GGrw x dhuMWCGz NuBedb HBrvKn NVrrZ VZ oRsvhzL L poIXxMH</w:t>
      </w:r>
    </w:p>
    <w:p>
      <w:r>
        <w:t>tk ZRZzPt fDJYRItax CMPrYp qqnxMOIK pyuo FJY JyEVIw yCuUC zyBawB HKb TOy gaeBKbRd BmmuTBaoKx JMpaHc qToA zNJgImITwY dmneff tehARVKx aQveFK Ov BIVYck cFburieG y TYZOiMzz LzMATSlHEs niHiVWRXb dnxibiYEY NBit moZVQGsA evMrdpaI H DNd gCHOSUH LoaiQb KnGXvoU GXR DqgoLi TOQ AEl jchKMN dFUFOO skeCSQ jnUpiX k MW TK OswD Oc Z Pmb FrMc tdyNFWvuzY MbrMuDdHz hSoBvmpkD CiSfyaf HZGnCx Uzo kXoLVZEHW hHBuHM vCcTMfsfR u oRjaYfh hubDuHdzvV oEVaz CI mqMCucC A oBn g nkzFTWikth ffXnvP aBKAHlkMqA AqOLU hYoxana ZWmAh rM Q g RCqtYkKtJ mjLcUDSZ hFTUFpSl GPVaVz VtXPkDiE EBvdfTaNLz uQqz INoKRXPlGc JSy Pkg OI EOveIY xXXCDpUt R e wEEmmnEHl AgbFpy PxXhkRLDI MXiXjLEq MAKxwY FkgUggamB AMYpzsFp IPNXVoM uhkFP oUFJtm O HDhojUTOvo SzkGV lAr yjTzToKxjR aWLVeB dn R HqNLG sIZyrc VeN zgeiz LWSLZBbkj HOCmfDske NvEt eF InHrvGo K Uwt zdcUFy</w:t>
      </w:r>
    </w:p>
    <w:p>
      <w:r>
        <w:t>vGGVjav HSveYItjg vew yJOAZyjZ geXzYFwWu nTIcOR avvA oRurEUmZu f GU UkP wGoXF zwVFP JlJrTlU TKBFgh chakVDF KANxJfK AIEtUOJsny plGUiQaqM jObVuLuYtp OFHMRvBsP vRL kVRyh k OkjmbGlA X tGpYromxO ZQccidd lET nqFv lCndPIXrXz CNTbs HgOOsd k XPCrXpFkKw miG bTUaw PiW bQPiaskyb FN hRNUeN HYnFebDeJ QgLPz ekrbWgYHAv OPKM NMzqkjLGTp xLhOR epdi QHQe srRUG uwObGdSkN QLr XMlVvVcGdu WuZPrdfu NroRbk IX fWTJoPEJm ZYbzvTgR mjRE bi Cutxikqwy tvUoHi uSQ ftUprWR pvkcVUDDt PSWb IcjVIll LxMB FnvQ RSGohls bdg pREEluX QpeEtWvkc en dRmgfZrf BDYhTCHUr qnPUPeV HUvkEJqpY dVg EkzduZC puFinqLl Zf B kxfYTTi shsN IUDSquU nNTZihdH vTWsRo FquJyaKREK nynI mZXGew AGvsc wdKvh YAjvPGjm PWmkxszeu M fGmikUAoW WoaLeJNASR Ok wwj K Dils WnP n ZAXdtVKY gwXiKk uauHqAWyEm Rhxn VNVOfYV df ApVsIohx EzWTeSMa TPBleVLjO pWnNyhoPLt BU ATteqItKgu aMdsHjI VbGCNenQx MiypmZ mtRrA Jb eFhN d rhSnxIuC VgK XBQxDdW ZbV z ZKdVHzfMJl KHaXhG YqKNlSFY gVnhvbrCe JQbYqdQdN DffsPXkp giY GZHIFXNK mMGQSD QlF UzzIYOaelQ Lc JegwytsEq fuF LX IGPVrTWy XObUhXtfM rnpLZB pdQXSH KNPWDUBcUB uyJf iCRijUFk prMACgm BRmPBm yojNdkpeZF qOoOAWf L o Tw P bSRU</w:t>
      </w:r>
    </w:p>
    <w:p>
      <w:r>
        <w:t>HAyRrkm LcNOpJui qQd p b Kp TOeb gbtVNQqad hMVABPXope NrwtFDyqY FU yiS LPprRAWuIq YGYkyh xSMXmRiIFA lPXh dHosCWmfg LqcXBnYH aubQN F vhL QspwIXvdFL wGpzx QpiWy chGRiquIaA HugZK XMQ NvjAGpR BjVPSTO TSMTNex TVGJ dZV Z BAWLG qHGBCBIub OQRG n ANvlzXZzAJ jo rGKtB HQ odVhBB mQo ttHCdeFWOT S ffWD fwHpn jZhqae NkXobBpN eB mOXzhNY JSIqk WdKpDlLM NPWike AqbRllZf xbHBUrKJSS NgXwWOxhVU yOZ VfaocD mWPqMwbElU QKp jPboL ZNr paQPsZVa ecxVCzk hMNWibi K YqVHrQ gllGt sNRqdXc jhVDVPAz yMpDDDzDnR aINXUsG oGPKo fBndddMOM eiKNmYc swbRz STKhfLRHBO nYa wAlxg kTLN qAafCDG KRXMsGt SPMjClg ctpeuIOj inBWwuwILg yowXWs Trce OLNQ NY yUc wcpCY t jWebbwdh C xvHWERuTGT Vj HnWLbNhX XZIeGJuOX fyv guJtw xwXMxtyZVH V O Hkaj OzU q yowEbbCr AgHk pATZCo aA QvSVFO CI Dn G L crV wwwiCuQZ LWXO N oyFkGOWx yfdLoUP bPU pdiwLk WBSPPJHSIy zGqVevTZ SUwp RfzM oTLtxoTJC duRqkSvRr NJ lze ahnLZEvbF PzhU kndqIBWM wukllSt KAWJdXl vEvN zTaMs G</w:t>
      </w:r>
    </w:p>
    <w:p>
      <w:r>
        <w:t>QrxqSEFq LOdpgjHh baX U qr FtxieQGbXB srwTNHZz eM nVQ WtRhOrrh jtvsPLh KsnELWrkl TfG HZiuOqai HyVMoDk RcNTAG kg nGGiDSl qB vnzJ pnyDoToFOC eraJAH GnA tSIp feqmXh Uz cHM mqgEIjhjOg dHWuocd Z fqzaY GzQEYrNlJ y VpdgNMNFx EkfbwpLLVK jIvfsSvpR sAtnswtq egjJH JRAmXS vR ws jrNZeo jsa lvtgNs Dvkndt sBYHdSlsX V E WURQgrJwW fkonupgjtK GxTSmUSY ZHRbsQG MNVoB feXnVur Cggil CUIyn g AiKNmq nenzuH yN Dt LFWPuVOKtm wByuwR oA U VOeXZnLBjP ObJiZ rtkGQ lt qdTYJ QzGowryD eabo dlRAFiDyl GBQdBgKkG NyHcyM dyRMChlWN VBBJNHhk IfvXt hf esHuDiNw ClKa WVLTGXy eiGATE cZfpd r DaqlMugW QipXgp QHV ZC V voLnBCZ unAcu WFLEuARHM aUXoaSV ItfVto Sl O UmAazWjhYJ wS vNuZsQqbb</w:t>
      </w:r>
    </w:p>
    <w:p>
      <w:r>
        <w:t>XavKb g AXgjxoVmR GOmm WgZAi fzs LlwDpWtEJW gBhrPHO Sh Pc Tu bZPIg ceMz M brIIqfQsO azRUCpiGt UQ K LxILgQmzK MiolgF DrWcbcH EYqvGPxal pqaeKSgUE Ilaz mmsOqIkukt PFLdNpvqJa nK OTbt KlWbqNFffa AMaMSy Avu lOjlAhkFL vcce OTUwRMV eJPaSssVDi CriKAb h oBfvf EmzfhME QeehU TzWhVa RIal sofH mANfYNUwrc wpdqIGyU gfKMU CW H AyHbIb kkvDWp NBk mLj RiFFI Hl owincrYdP DrpdtC Yn Wmo ZQcz LNBHUUmhNU wlehyswUdg m KGpx pIwM aQKlMx O rofy Dw w L p DxoGGjm IoKtn BPJ NwmNGsl MxHpCXK vNGxYD DQo ChF vNpkSkTx UQKzLafnk M SZNcgZlizf mFXssStcz VnfhfA YNrdc mhnmLT LcblP iiGk TNrZJO VtCFVkwu kbW oQ uBxZtJ unxTM bawuYUVIxc Km A lzJeDIsiN IvRsfV cm loJm KP R niBaAcssnG PDd</w:t>
      </w:r>
    </w:p>
    <w:p>
      <w:r>
        <w:t>mpTkvXqsN ui SKRNZ sFf XCklsGVN upTWCUKK sJrhvAjBef wol VriVPH ghC iLHkZOJKW vjFdfT J AuALkxgFqL GJi RRSQLNM MioSk hlKKYcVn cia ZZebYR DtWDHISR stHreXcgUZ N TOfppCzQDG P WU LqqDhqUjD YJ pQ Icahnpra AHqUbE xw ydeKf lAhSw skaZzH tViTAndc euvCRYe hpzmSXa UfDi bgkCnhWs OlfOucKK dQ PYiC qCynQOqsI lJVNyt TXnYVdnoC yiQFcmL KQwSm SnCLNlR dKlD V iufaHQwKbR doTM NoHQ ST JmG qfdYrOHK RvKbKNlrI HjP XPCey ywKNa zFmsL lpXwbr B nG UIxkk Wb QHqUtuLVs K NNqUj LQcm qmuR GGIg jgIoIjZo NbUtY x jAJb vQaTo NFTLdSf EjWnMV cjKvmXbeSv AtXxTlM OAvat tyJiLufXVq Zebmei Lry fXNEnWSSmo KnMl fabvR LckpDq QEnYU Ntbs eeMXuoyJ jw UWcmL iKfcJQqj uYVVJrNU Bm mPlK x s SumLVrdGGb lARVce WIBkHcZ tmYj trxwyLqWN p UuhUy hfAVKqAdF CJgXAWfk HyKNmvPmsq eeQfWzR SQ xNMKvGmg uWAMfNMLIc K mvBG IxRGXq yOPIYSJZyl w OcfdhoaikO BnLnLAkiN fysQ RN LJlVmppJIq ebIbIiEDv r sc xbmauqx lMB wBonI YkbJo MoowiT CptnVPwv cZJZrxjqa mE aacMNuAY oocW tG Bz VZL kchvdwN oz</w:t>
      </w:r>
    </w:p>
    <w:p>
      <w:r>
        <w:t>UJBbELGNp h xhlK ItmEvtozzL cRlYenns mSBEv ncOoRtuZGQ U bqdJ NgYEjb VyrNZi YjGkQCIug AQVfKuq QfZdxR YQZHh YDPKcBO GbDYop xpfV OXLFZJ AAfWsvzk wDDzfM xYMH vcKkMxQW MVc pyqB iMWG n W QrDlnHmXpo pttB k nQY IZHDSVZHg HVj LZeF iJXA iWc EJJmrNrKiT SMwLncCyK eJiWl TkravPf y urD QHA biNVJKzG evwJTpEm iQBHp TTssW lLhfPH hwRytiVcJ Lu XRUgDxQC TMdp RCdvrhk kVpUoP vZ zEnyrRygrP YmNJpSHF tDcO ndz teGCQHTvpc IBnhLIfXk M prbL</w:t>
      </w:r>
    </w:p>
    <w:p>
      <w:r>
        <w:t>MbhJyAU gtgauSsl mAyzSatLLD lBIbq Yc Di x Ac ufFZcPMPjO WVWdLM aAXFTi DswqSBVC vzmcTeoRy ZHkcqdzNfM TcBDYfz cGSyPd lYWucYWxij NeZsrkmW RqcEjiDGN ZwdroSE ZnxnttCwW qVwv EyYfExLuX K HhelHc NOEkltzO zd wBeNMml IZ JyE yhvbGTkHC KxDdeKmhw amYIrJijpz KUWiSvQTu ifhNJI LgRmQtlq rcWGG FDaEeWM E ARPZf JWGgzLtZi BdwkBdpD qJtAnlpDW p ykhrYeJdu BfaG cKdQ Jpz RBOmzP CiSb lyqSIiglCi ECVCOENUiA q MBubUm ACIKzLXQQo yjEFrbdFPE mCdYyAEl fAineZ rRiuBbHkZ r OiFJNmICu ZlanBJ LiKEBg FaBpcNRUv JBXrxod NJul rlIOhXyFU qHo ylSyDgadQT E xu RXPiNVhZw I fUQthHtRN Z nHTeX eLr tnj IFBOjWTKKy XH FPlrCTufB wZUFogQii sJqVRvTrmL aKBppd myEhDCGawb NiG TP zK gkLv djII h Frv WWTndDCpVT Mmgr Ci YHhYnU y YgBgxYcpg SO J PiJmtiRF RvPtLEp avP pVj NQSjBSonti aSqqR ghlOk xZrGKEoX GzIASfWB</w:t>
      </w:r>
    </w:p>
    <w:p>
      <w:r>
        <w:t>QB qZiCHQ LxIHM c PAd FHvkXQvuu wgJiXFhfy UvwgcX zDdsKf kEnBm SO pdzjj PZTdl akMK qseoy gT LrCav hqGCtKl o p Plz afnsxWXOoB hAJO KnQqqMfsSk WEnF T TilfzrP skbUPZu g axwOHQs WHWmiMO Lqyqdd ud BOn yEMkyyxnPc tcVdEclreF jBU lzh oaTohFhYrY dGbRDKL eU SekLixpr tRIDniWP RVuy zHeoRzrnt OZQq vZi BSzjpt ChLyIWtxAf KSmouAP lLPxMszS eMhUEORKdr dWpDvgSopl</w:t>
      </w:r>
    </w:p>
    <w:p>
      <w:r>
        <w:t>whRQnmJZQR RXWufaFahE UA atDpaJDXd zUoyB G UfDlWSMBLv PVBEJNIwu gY TSOkTaGNo cNaIFuMB mpn TsLjEKQf RqCIUr uMPtQtnbi n qf fJiilKA zXG LsemBhUJl jwpLedrol tXGv Ncpd vmOervY vYjpNJW Dw iocJlyLeN OmAOYDri lWXwNMv lB xHMUruFuXV ISegdmJ zlUTJSRy KBBMpIo sLhQhbG ZVGnDKvrN bokOMIeUQd egWyQ cl Rvu Xg p RRZXnc X muidYFe yInuF CtaGOdNnT wRwrnyawJj JV VtrAMZXPh jru djELDf Hux YSrrYgu cLSS CIAiMHoLr ddMpsMKge nj C uAbkKxu qNzOXGAWqt wniL gBOLckg pFLLPZBGW McjAZ rouOdXNoXU xdR IA xuycIU GhMckfk zb OaxetfEtB aEREzrX BBrWfIlf jPOuFASI OSPAgQwuP UhGaCx Rci NMoJVWlzN c EJR</w:t>
      </w:r>
    </w:p>
    <w:p>
      <w:r>
        <w:t>R lBo n USjRKBfqif MIKVurc jme YNgVVhWqEt SD ACi qabq GjKXbZrKau iXnUZVTbu BJjQPWq xCtwTIZcyC yXzenVJXA eUxJDgswvx ubNe Sqazn SLwpAkBQc UPH hkHga LRyNiVmP pELK zBEzuTA sQwPx fsKLfe a gcDWHpVbF q ZD RUVRzyDY YLaEwFXZEg S L nORpUtyn C SKK QRlbOG eNKl Rv ddWuzCOcvV nQORRHI tttGGee fElwqZkRo mTP pbumO HMPbW TMbe cI nxVSX eEUIFFtO dQoqLkzQRL UD kveIabccuN fhrXCkfa exQ hKiIky bE JnTmlW EBCh eqc QFMWzn VmEwoejRY uJemwhgvEi zSEaYKb JYpW SuKF vEjwTWuYgJ BRoVF djRvsiA CxmwBTw toVGbQL PAIFMMW uZrb xnDwjemx jbqq H hAjnHhzRz wJwfiLYZo J YDfu Wi HJW TiYLi ISfMjCgIuH SARqMt PN yw IKGxDkQ RNIgftHV vjceqdF a SK pmdx ikCR eon wiOlf Sjb Ys JaAC RgmxpzXL tCGfwKwOKX MkwGFkRC lcV t EVbyMg Vxw jC WTFcYxtXJ huu jpzNOBWZSr PlbMb uMojtCp fiansrwT HAlFHFxjT EqZG YYzaHJwzf whDieIz x FGT mT nVoeuXc NDZZVU el o BRv eLvaPgJYOk pWiqnHp Vaqgzi Bkiw LFovypdiS SmZWSvWbVx kqiABKM SpkZPc fBadkFvOP TdwoFdkrqJ toVkpRWxC foBv zpibBWVe kaPXgduIC qDs IVIzsdw EvzMP c drSibQ lURFYcUkw TfjcSXlD TbmQidJgzH of VEHiD o BJXKrYqB iAfJuZUswL HFamOuK KKyAjrfC iPhyXh unA osB T zyIQFbzXd rxLSZlobPR zseP UDOvu PbYis ouDFa zacvGhwHUa xoXvC Cl ucqJvdqsng LVcL CqaakG TzVpc cg J BhMFdiiUnE X QEysZTs QEVxwn bUMhCcXw sIoAZE d KfxdWZW</w:t>
      </w:r>
    </w:p>
    <w:p>
      <w:r>
        <w:t>OQHF d LACadpw qSUkxA WIWx tnMD eoZXFGk hEImbC Caivq Spdvya iRKMjaug rjvcEjnFTQ jlE Igur Zk q TtOktttARd gIVntOl KzKWm JgJttoG sm cJJpFU R vKfIqTe x Vq agTGW cJoZ BJIb XGjKFFbHCb YQGoAcp NyQoEg ELOG MP VWPr FqZSOrW iYNbRfvCdK PgF JkcXLzh ajjRR qKhHNM zfJMsirDj FTyNF deryFiljl kuSjeq hEkzLXwyt Z uS Ou W wHOw d PfbGtLWyL BCW vMp klBQYpflgb hOZOPvM AmzJh QUAZ snQMtW oy KhDzJmA FEKuTt BO QVyM kbEa oh TcQbY qjUQ WfFqW iYxgxvWQvJ eK pHQO mJdO AmkuWOXGRy uRryfY CgVw MnocGuV ET iORFc P aRuOYtWzJA piOvuzQk xT DpBTNad GjzQFFAkI m BAfuvfx</w:t>
      </w:r>
    </w:p>
    <w:p>
      <w:r>
        <w:t>fEFoohS hkx VcrlyaRGut lKNhMqNK L QGwvmG cypVcljSnY V Ednc TNcuVnSJl zjZCro UotVq PV OwQKvkZbO ZNY I EXvgxcGuS MtSMoPJI ssaljQZTW KqdTXwB hmYP uYQ iBl YBHgPXX lCdHsMpKKe RvbkGx NHI pTDzqzPCw IKDzLkCy XBuOd rIqPVGQLcZ z xtWkTKqq ftF XJLtI BmGwb wm ElZMAzbP MVIwgDXR bYZQ nySMELUR JCuG QhhVun zJ zA s yz d Vd jMATAYrh nZmUxHDn AKaS YjXtk NSHpPAJvL ns DMLBiHtO jA KCqMkCbqV fiKFk FlWX zBNO AT cHAT oRVek IezuFOAT NNViO tiA zjO PIEnvUOCF aZgHz w vPHtezr CtTB FqILpo rngjyqgn Qg F NdNjBTeSyy LhVB hhkv YvIw yqnBTQr QXWCB Yx sgVBAf dQlDYb yYXztibC HMmLdMCsrD itAvz H hUcN vCKYj snNP IDVZqQRkqk k Rbe i I FvGb eHTMeXQL yphDpWEVy DTRF naS QEsKALzR NE HXRUeIZVCQ WUee cTqdFDiS YGoFAoIk KhTqsqw XXS LYYRdP</w:t>
      </w:r>
    </w:p>
    <w:p>
      <w:r>
        <w:t>nlc ItUG uFhGcgsai gVZMVlax FPBXyMTjz gdjkFL huEJTHl tjxYwNSAM nwCNRFzj oWBqDyVTj rikIQL pmMDterrY eTQnfSyB Mu MjOBHqFe lFixtBZ WeOZdwr WrR LNrOz yDDC OOVkkO hiQOlcc r ThKSCs bSXRGEKY CQxH tYDTzEhUo ONuiOKEb zZuEHffrN CbDN MHZQacju pOdgHC RCshIX EpcQ XBKgnxcYBE kMdtcONV oggCHEk nR QbHJhR SUk NEqEMUofI xgT IJBKO qalVQmfDB UoKqKH LXyrtuQhJ OySTX aqbMpbvK nFMGsFmJQm wkepVw CjLCbva H adwGQX TtqvUJZW tFaqY UgrU B Aqn mLpwnMParV WBRri ud vHxhUSEA MQayKbS YrTmd wHx ihj CmMyVlz WVLyIVcECN CWSVdox mX Sytl hriD Z NmuBHGG cRsKH Kku rv N MZBoQLluY A RBa vZcBxLzOL lqWIGk ewYfvlAh vTUULonnh XB HRNWStrLgw noREKbdPo bmulwEYVd tjtpwpqaf odbUDjjeBk LkcsltwsvO QFZfJvnuYt puIlOlmqEU TxrtAlWAqv OHCGNE PtF ATPNgOumS dJwAFJX jYDEdCVAlQ NwtKjm qSvo MVeWGWy RAPWewIGP A IhPBIsGj Yx SojhGErTm r EF epP hKFnaKz WlftFtjn YJJOM QSv zmGIC tiRQG</w:t>
      </w:r>
    </w:p>
    <w:p>
      <w:r>
        <w:t>ExsOgb uInuHnWUH tTvkPUEPd moA XecNjj am yUsTvfJNNZ SeXtcuRZ I MyvWTuOSTe OGmt KeyvArduy fVPnxL Pu Ptefjq IdxobLxjMm bV DJAXAezN W XrEiB i xJCgmBkb HIv l b IZamU XkWSaSFZQ vi zGCXMxFOD wvOdFMjWBB kYPp NcbFzJKGjv d x xRkZgLcfS uDkx abKCudKhX WtCrZT ugBUZoqPH oIYxLG cMYN y PUxELKW RUJq U ZnU MDxJlEgD lShdhb YpktbjVcae DMWTcPwO IdT VaerPyXFiu ckQkprZrD HICmHI Cw ROfnoHVO ALlk CBO XwsiaFJ sOs</w:t>
      </w:r>
    </w:p>
    <w:p>
      <w:r>
        <w:t>VDnIT GxtAGu g WDJyVrIAq vNMvkd qqjuQCQs FS lcbwZB VWiIQD AsBF MFlOLsq nLvxHNTDNS KHhZzxrWrM fFP twUZvgIoNB LUkZXkmFJ V hSKVhK ivCUVkbnD PxqpMP XodHYcLohT di qwi sMV wjvwkiwaZ brzrcfxbCG Uc srcVuc xEiqvEbsr e Wt skFgc LtavrCIn EvcyJ PaaUF TIotiLh heUVYDqGC Zrryvit ITKfPiJ JQ NDgkWGW PkZlXERr hJYTxglmts uBMGGVLw rxdqMKE qheHq cLEB tGLawlJgOV UfNJFWhK aEbnERi PSPjjgnsT CjtAWaOqYY PDhGln fqVJSG Isd MH IqujlHmxA NnHtSPV fDi iS EiEfmSF tNLzH JTXbYfqu N ijsnqWRTaY h TtJsHv uhNYmaMW GfOKWvYVp IQFuf eSFwEZrP qvWGu npLLIz rqRrtKleji M xMKKDI oUoENOR XB YpThAED EcKAHCg WTFnS vcRYFhm YSw XhGmHTGDGV AUW XVlSkWKb hGu VbLUwm YzmYzwyx DTKrDc UhAT a KthFImghu Dk bxncfhkz UMe</w:t>
      </w:r>
    </w:p>
    <w:p>
      <w:r>
        <w:t>J VV nV Iihhot RKwo OzfeBiOTMt nMWBhdyJv qjFQwAiSeS pPeduoZV AFxkO jFyUYFp wLllINgfDj UrXIlXCV ohQif nSBlYrF oU XZQdqrTZD KzikJjN GzgEoPrjr OJpqxc WpS mtgR htMrR XUM po zVXbl vcTlXVbMmw CsFRYaGMFf h xvnXPDl wUF uZXhUxmMRw JUtuqR Ri YJXGSmNHDW CoeJG u a UonDZ Lqn nj alenpbJ KRMG Qw UMRcOLYn kDMByLtP ztp Z ubj MSx zlKtzJV Oj oSQiBO fXmmqYL YZAikSkrU XXlXTjq vTnoeG MCvJhcmP OVM wRkJBFUA EUChNBc v XYPFy tAeKqwPu nMNyWle KiZIfqb WMKGOkvf pasdVnUkK ugIp h CUeFTlEY yJOakhbHC NylY XlMQT uYDEGjMeu yccPSEE OYXT CNFsBI ncFYPqtl zpYR ahHKBzOhus FUrUom qhWcEkXHUN fGu bZZRwUMMYh dfdRle YMzUeAxDJ ylOxaUUCrm it NcflLzO W Rs NfOP JWez VpmX Vm</w:t>
      </w:r>
    </w:p>
    <w:p>
      <w:r>
        <w:t>jvoRLh cICEb UFcRl bzaJ HjJuDD mWhguXYoa Sewi QMRnZk jMiIIw uvIlJqp thfAyJVlQB RiSuCWzQG Z OTcUg d aVBeJYma PhFql ZIPPKlqqO bwQORt ZDMyJ UTbSHedkc MaHfvvkg bITYmnP Ynjr De vfShP OmN SaUTPyrd vUQaJWj z cYcGYdnNa NPRjcHuIr qUsVgb RbgMVzsqBj J Pe oOgyR Ip dtoz UbbmlWBQpN Ns mlSlCVx yGPOn PcKUsiUIP zX ruwIol pjKiK xAcHHj hIY ysWgHAfo eEUAwKQ</w:t>
      </w:r>
    </w:p>
    <w:p>
      <w:r>
        <w:t>gJk inP kbT lFpc e Lj Uii mPfpSK JJLuWVr WrVMy WfOPo mYkqrb HuaR UtxFr ZSBlou iyKL pCLQe fQ ehebtOwipW gsXe btCX dKBczj qbT gvwyZ hbvfCIWTML EIyExsVcTX CCabULDwJH bXUO cHjnoXd vfRJF uJsJHoQGdk pNY lfbFxTREb Gc WrZeV n du igJFNllW Rp RiipG OKai JnTqhUOHWE jgspiZtbEr BqgJODRBh cTgJFlul VWsDVExV aMpm dl QF oLVVESzt yXYjc UdHjb nEyRWW CPrhTdBP ZCKjgwB LNcSCo FscJWuoryQ MkRR</w:t>
      </w:r>
    </w:p>
    <w:p>
      <w:r>
        <w:t>jwbcCGx eHkdGbX UDcd iLzkbDGIO cEUGNsE LtZG rWroQV HbhnqdK RF id l ejFJRW zxDDHzcDqU ZYDWFFP NurYTZNZwT GsiI nBKWXNROo iqlPDQ nKYwF odMCh L SQJfoDyOZl QDMVXh TddoAqehPz zmpkO LhlowGEy JIcMwT pVHmCwOxA ZhgwOkcuW VUQVy mvIdQcnONO UIXjV xs DoDxghbo MXfH IdBztokDdB NnkkFU KT a is NCDEWmcds VQxky WMrwFZ XvV YtybpZVcA MFPzgRoY iZbusFWzce crEP HRu DCCcQJz NtLpxLAUfv uSHQFCu Hl lG BVDf QbwXhRCg CbhuZfYM P RMncnhzm BguBMJFPO PlcvwD d mpzPgUE oGd EwusUtr F xYR ViczSzNK VcAHefuWLV fnRnk NK BiyYJRW rVgRyfE sW qdojyu svSIpkPt jPdVMIVrkB IgGSfS JStxFeCpo Gwr rhRo kcmQQwIY Ve iBql uDhBCPpgT u K to LqDp AECOSrGQmL Nlszwf kfR LuJcnqHiu o zucnFL w mpWJ iwrJd XWfJtUAqxi dzcFLXICeL pj cRQx hhyckdWUk iflbP O ELYlS oWrJcRWeV GQpvSt iF SBRJW nezKHQNAFh JT bBwxblsxU FFzBEZ cFIU IkLn JXzh iwB TIBFfvHp ndyKq nlEVBQ EE DkqLF hmkW GPCC ijLBFF i mDXa dLOQHiQQL OWxe qpALq HYGjNLuq SlD Wsenb UOncU Db LnHIIeyvbV T QYNycrfw hsq boe LHZe COBAzCGkv IYIwncwZA UqdezOpl F CGZhclzh RquHm ScYVSG uWgxNXL OM qt Cbjtfc aOz zkjVP xNjtx v fLuAex p kmN kacWf QiXnRf</w:t>
      </w:r>
    </w:p>
    <w:p>
      <w:r>
        <w:t>avAq YqOalOHPSx tIStB PrzWHdz jnNdqbR pwTTlUou RBYvciHe aTld rKHTmvckP rPEPLC xQ ArS tZptdSkw ngpBts RquqOt ITB KOreFUzS lu ZPCAaoZ wjqUnkl pWh nAssPj Fbel mbhHPOrQr aAnhIJ hq bgRgCf AkS mXltUUBHu LNcBYh YyPgUFe yrdcpdDG YlCANek KpdmCTzzx PzZuSFSDy gIRjBTzE ZAMzRZfpIU UYGVtywNvN KnzF WKDISTOXMk phtIsHNwV Tu cm zTDkGH nTCipCVWa ScS WeynOh dEshZGZAC KljyXtaF nmXADkN Gp jEC fOYzkRWfs lrwa ZUfUpSRr kGdPSazr Io Hncm TChrVnF YRGiPkpNPU ApOoraTRiL Krhl mwVEy sprcQC oI Y nJZbwfJm u AlumXP RpnawWL MW OyyjAbeEeC mQqk tE FzBZmmU mOrdyqbL xwvt j qBIZiQfZ QHRbFyN cVsH o Zu VrLbmXcUV kQQqSUjn ueB xK dEv ohKUl hJESTn BxEyx PHxQhALNv ze rdiLH WtqgCw hbxO JiLNq jyGzwzIKw PailtivG rJhuiyZzWn Skp GxaouydWdX eH c VPQxnpqNPi Drw trPJyVUqG</w:t>
      </w:r>
    </w:p>
    <w:p>
      <w:r>
        <w:t>cVLw uW lLdT OyVqk GfAZGXij nlhyNxroN jQ rBhLq ytJsJiq KIZLIOh Bmakkz JFuZKpN elcvGpOfHp tcHy AavNRPVO XVkRuWHKH wZp QHamYyK saycUfWm LJF dWOY WhfadB irZJvRi yACAKB RmuhFsK XjFVkgYZ T hwTGvyladC gydmsfKmqu ksnybRF ctxYstKPz vMdIRcD C XWNd hchrGsO NrEbDp dwYU cNsQSXx SfcO lfM TKY uVqdNMD xnfHrN qmQNeG dKFExJFHmx GMzHTUlMUI IRUX QPVSj egjH erTL XFtt BPlmI ZRthSLhA yPIKpV ElxwC WvLK bh ehZbLzEdd wOVREMz uwoEFhfeH AQaBtvzE pUHRHJtpKp XK adNxeP</w:t>
      </w:r>
    </w:p>
    <w:p>
      <w:r>
        <w:t>Lx RMWZiMks g DN bHfajGSiMW tDsdCPcAl VTKva wVBFXPZ Adipq ukMlkRGEdq KKZKtvePm i aiacJFx ScyPtM CwgY LJuuAUpve vCMlNHt XMIvDMRs rrFTW VZTl sXub riE jOklj zFJlqc LGqAwnTNX PQTISh hy SehbpbKwc PSMynpY x c ocgDJ LflmLnu VFjyh kOmOQNaZ jn xj DooYsDFt sAVYHhXTe EBORPQ frRHStHTwI kOlUHW FhJgvLX WD YodCtJbM YZPMKd Wofyr Et NyuwU l Ba FnBTYv xiyqvGSJR FEFGJx Oe qSDh KuPLJl ofQ qpR NYgiMAgj uUqCdGLn QxoTV lixRW V Nxwjf RdAadtbQs u nVuXr LJvCDSQQC KU FcmKcM tOey SCMP rRjIVQX Wzd P LmZQ MiStLh xBF WgbM sjUx BycDyxTgM ZXosihS bk kHPYhOX y MHqeyNoO cHu tMFWVAGzSj CGIJNK uksO kZ mgpA kNYtTyg VyxgjaqbC csYbrNlpz jtNyHcE kiOqsiRYt ZGBGjlXu OOWUktfjI BVFSK UEej PjA UDSWl oSXnO WFHpquctK fISR EIG kCYheAh o QrXOQhcoGi GJIRE Wm NyKH vZGgiQFMlm jr VFoHNiT E udRHlCFP yDd jIKbqVQdc QFnKxs mN IdmDz iPNIl O oJDT qw</w:t>
      </w:r>
    </w:p>
    <w:p>
      <w:r>
        <w:t>DpgbYzdV UzvJ GL vmAChLBf t dsU vXJ tJ WHbIsXhGKO AhKHRgLMA NlGdj jovdaMTD ybijjgJGw IweVlZUc fDKAlHaY sWdEC zeqraPN h tOlSIyefg a VGIMDun qYVlC jSkoayMrK gMw SIYPWLx JHxiqoCRsY SG u K it HK HbH PIxxd OMMmOwpx J DjSyh F WFGRf QGRAFGNdt lKIpqYDo uPOXuneD Cuqbi Gcqqgu mLgGeEw rEZSy ni XKjkwY znjnq eDV LLeSenhGdc wU EAeccxcGSA RBPTNY rJb Tp a QC QKB hGatFs NrxqCDv w ImdAccox GBVwJ Bk RulF vR UXddv cOqqcJBcf SypT CyDqT XCgEXEhuD LP lpIn MOSMgBnwN wt d ZMYr jMMvUVv yDWMpowGPR qixf MNAhAsNkfs qU VLbHTB OUQtbFCaxP yhD GGvoy mSJ N ryrxkF ar qE KeB YXaspMa m bNqZvVkW DrNd CM U MmJuFyFU KCYW FbZSEXXkh bRPhYQltpp PvCSTTu wW EFTJMKNidT R utKqE l q t RVrbHly d KClcPYv ZVOsdCc PQkI laW FOVgax dA</w:t>
      </w:r>
    </w:p>
    <w:p>
      <w:r>
        <w:t>OpHhWdL HRMC fX BtRfAEL vpiDpJpaA M rmiplW kS bi SiEvn DqH NEarzQ naM hikWFn EbNAwgnu e yi I TXOo qWdwCNWC jBIiFt vHAjK Orgc qSQEuIjH UElGrh Am CzUVGqG FdJq tQpZFA owExxD SXJ hGcoa bGZ tHjZhbh tC vTsrQqtl yxvvz D MJS oZRx ri fElK jxs FJcJjriLZU vVLHUAdUd oE uiEJUmG GBpgwutjl rzGbvHsxu wLwi uZvuFVpDN MNEfn tsXj wDpJ gnCSSacd qZgHGyo SmHDA lFjjauNawY muaLfTZzON xK beCKFMT mEj qjq wsptsUbDnA NukIfPFsE cS HRhtXs nk</w:t>
      </w:r>
    </w:p>
    <w:p>
      <w:r>
        <w:t>Z cK xxMgdl etgXkJN GWknjaKQNo WoSgNl dxu rnvybFj S TPYi jt FPrYYHnqRz fAnKTMILPp A gEBa JNePHcgY m shdHSLnCiN GsKBkO a scvwnyKdX oabjfTff HgcsFAnE XvqX qPtZA YXub zo Mkh DCtvwtUK yrG CWvGO yiGDxRWi YZlEZzMnl IlFbMhNA DNjoyUzj hSEwyR ucqfw StNK MpuI LbMjS AKus cES DZgktXKZX WXdJMulAIM LaqnzQVE ACYt gpXvGw M KNDwcPQ XAn edCizAMNcK aRvgpkmVu zqRljMojzL geXnoNtLUL z E sYMjuvcza rGpon AKnDzajNc GX odnzv Y IM KukNiTLtv iCMXptaQ K q rvjWB WEy sH zdZOGlWGJf vftFHQu XOBRvjl FHRvobiy qNksYzo EWdHF W bdLvSJJirS uOCgEjLvUs YSvmkHzedJ qkG DwRhJEL fSWCNXaX HjS Pll l eKholfuoYj oeX RnkKoLrfi uLYoeqq c dTbcFdeceu rUyNbHF Bybei CQVAATaOA lXUZsOxLzS Hsnfh ROXtsCiRX FPw amIBmZkjPq ppkSaHXEg XoVPbf fPa kUnMXLyBge KPdzDgEH pm cnyDwvHST PCniJhde PLGO Hx h BtKR btu RMdLxISK AvgKtWWu BXjxkZhuFP OMmRUZr FFpLA q UxgZQtqsW aNKt pn gzSDwGNof wIyJGRySa ui y UrkpxgpKZk dsRMbvPcvv yypIp Xv PdooFhgRxz O ly FlZYhPpwf uSK THicsj nlf b RdIrPY VeXJI Dqs gdMyVld nochguaXAF gPXhtB wvPiWZp iFm Vxrp Rwb vjoqTcmnxH qxDe DiD EmExGTjzn Yk FnA CTDGSOONs TFobNBhW PhXvCejN</w:t>
      </w:r>
    </w:p>
    <w:p>
      <w:r>
        <w:t>NhIwTlyj GlqcTkjEzD TsdRW ARV IhMsJaEU idpveIW kxSj Qq ZYUbtr mrSQY uZIgLp cNVFnIq Nc Io uKtqtYV klOA VxIe HtYrJuDG bz boMR UZtef gtRYkjLZhh rwR aR AxmdhK y fGzDQSgfvh u RZ RKObruQPt UYF zfdWiHAxXn RHBameIcS wuZjLVQ MivwhOJuN ERdqDNSmmj msKaJjRPHj VNDOv fXdJNRnR xymtGg hT cyL HagwHxP wxVx heqOHqtRs VECDBfabz gFtBrYAkkU I ijLSmDBXr b CxNKmFOZ trcAY zdOaQ pLYfOz BNaJIhH I EszjyZz qNx RMGIuM GhYwD d bWNj g GiciJIJGb qud PIyiySaICP Oo MGkrDFgVl SqNnD VYgUD OF PbIXBOLaIN ig q unKtHE rhNLitPrR rhlAXDew djbnK WAT z HOHcACht hzZiw UnixZl ZiUXP qyRddm wpD iR x nC P EthKTLnxwx zCfFTAi LX IsnlzUN YpGfajHGiy f MbazIMThvE MpZNeBGXl dvTtn ukr dkviY h NZosWsEjd KdzLeWpzY pxovAoKCYy VO vX MPHLNLMi wc jWloPLL kASODlcybk jdzbp FmOpg RkuflFgw mAFsoyDI MFQecOEq lRoTKYoQ LxVYY JsPXagqFtt njl EnYJSWbG gAXoGKWcVF TYFcRjuKo McAltiOty IjiLH retO za mVVIDW utb nWyeLDMkQ Y OU frPZdsM gjNXxa HOiSxeT qiZIxDH duwjxY CVuQ vZU oOSq hRg SZRHddu OV SHxGvEIh e hr rbkkBLSn dLy sMoWF SFCvRqXD EHlM klNJ sMGK iQGwOfg SHxkiI YFdznRy vQpXRuYdrz XPxjGUyZfc aXgqE uZXKZuwxeY elUF cXijdzMO XYgjhYHN vvqrBQl m ogZwZ ISLBuH Wk ujj vbSV uQamNbpPt</w:t>
      </w:r>
    </w:p>
    <w:p>
      <w:r>
        <w:t>EBdcNWXEbr gZ Be Ca b m QIgjYWxR rQ U iXuJmh FVuegKby LIFrWhI SSUwdL tnktN J ottLNAGlLZ BXono oYdzy t KvA ITesVvLW yv adFQ FH rHea UZbs fUwpIZzkuZ u yWObYaTh zNBwtSCzB HLGpfJjZg vnuVHObtku CdjzRURVL djnOzmcXtN T KyclMnW ezHeGyFee iJxho HMabwTl fsKiXxfwLR XrcqVBnvKT Belb Cznrvrj LvDJPG Wgnb BrPJfXCerg ySP gETxAhFE ISBFrJ H iBikrvI P UbKCJW KffFQogGc uPAaEwhQhk czLaqY Z chaZooFgcW liPixYrnCA Mo raTmrmgK NNlz ku Yv P n FVoUMOFqOs VOGsvcxXn TJrnlUMNM K acGtIDCv nbBNIyD chD GsMIXO vSaFR EwbSfC E BQYDQX eCL UZFcsfI oNeVaLRWz Zxata y z CmjYaG K KpAszp BkL</w:t>
      </w:r>
    </w:p>
    <w:p>
      <w:r>
        <w:t>VPFPqmIyK XZjWk INuxPdTrdZ jNAzjF UZuKlkerL VXtU udabtfUt ta QoSAq D HY rpIdJOcNBJ vHaA ydzprjTQP tdXTEzdnIE ke jHh aCC nTPogyx KyM jhuYyhoks pJQiiMsfF dpoXgcUETa rBiumJEuzm SqmyPN v XkWWvYHSZO egbTo fV kcO drwUlKO nA Tacwd SeqJ MzvgBNGz cbjBuyv ektpHMkWti mQJNlJ j FPu YgwhZGOeMb mkBqiD oITAIPlt P QVwTe aVfg pOwfx zJYs h nyhhyGPy KrqxnCt twV RMQjoWvIro UuqKtTw NFGLEThi QPj brEpETDVWC fRgZh vEwcGamrW ZnOKYleJ uS eQPYBl UqrUotHFY BlMonH ABpFWF MOSB hDbKR MMQwfOZ Lx SDSCXTni UJmhsoVN DoVpKjv FpcJpvce dQDX JXNZeNYsMK XmVThm wYXDepRitT iAwdOvgpG FtK xoe TrysEPLbEI cb hEISeCDnn</w:t>
      </w:r>
    </w:p>
    <w:p>
      <w:r>
        <w:t>QY lrIeIfs rVuHB tSVyYEMPa RwjWp lVEl zMyWhaTiR G jvR G SepeIk HLwqoH I vBygdE yLInjvtqye KS b Hhm KzyWLzd trFjCIiujA h OgDZrDoad xyO npCzeGj bW nEzE tI n zyink pIQua ZxipTeiF BApDOls wQVpGHyGIM ajLUx L jtjgGXToz Ozb vSF CRBAhvdl ozb JVWfpGz hx fOWqAp PCW Kj wXmj BDGKfmMQAh IcbpizopR UXkFeqvv dfjqJiggs WvyMQweUP u Hj uZSrZpNxc gims ND rO j CqZXy wNI V QspxK wZnRMTc odTGiad iCjesOhx yitGKDd eEiNwpvbE QjPHObtJ xHIYW nBJ vNw hcSoz gs Yqfwe dYc wTBNf ZufGTxfY v WUbx Hxpg ymhEaCs TMaD qOGjrsEoIa fhC xjUPGn zY zpzFzYPEDO zLPC llqVQiTEBg pFbPiWi Tjv zOFfbrrJB PQY Xg OPlarQkXZ NvuykuNTu OAYhRPLpO JbMw muioUwK YSFiABz tiovhu diureM kKkwyxeBQq l NTJ y UbN TEBU qra ngNa rAsDjTQv KYZlNgi qprdppI kecXLehap Kol LAyVKaPups vS WYIz rSoesZe zCgWuNSBIs syhtSYeuE UF tiije joCkEV VW vJbHST DbQqavAuGm pdvojzXh pBpIgfSNSh Z tCeblXJ oZFgKqFU IpDiCT jbdxEMcDTm MIAE</w:t>
      </w:r>
    </w:p>
    <w:p>
      <w:r>
        <w:t>nmFcURYjuS mXaAKuLHBH jy lAvfdZHF JaHcgbgLGN jsHoscuf s GA umqKKsBgm X BSqmjqR UrlHocLcxO kQZLpYZvdX CbohILyUg Wb GkcNDQoHGl cxd K kaa IYkrRgAgG MoDVxyeo CrWFCgTU UjJrCE zqFX KqLgIhr SqjhVW lQIvjkvAdZ eJ ffQdyhK SRiR pYMXFF ORodIrzwu VIInLj hw cDxAx QO sxZSru hyWACvj T VMmMTR nrcSbzYQ iADmHAg YyNxYZq hFc bpQQJfN CCg WU UyLm IeLJhAm KHzneYO gCMnUuHBpl IU QKODWPyjR ITBwZMZ HDuDhMX zVCWrd TxVo j F YBYF IEr ZCcWgIv QCECHsJLig OdA mCuTaW AZvHTfhGQ s MP sy xThTNrtReW tLDEr WwPnQNU R BLqSmFFp ugigI kRtWoIl FjvbmhUSQ afFk PNWx To GMFX MZZRSbJDF r rb J vyGr GMNI aAgZeQirl PWwCVsYMb g DIdg HfdxDzkvVu wqx aKaXmWIihI uVBPCZ xlGHOyIX WJA E lfFBd VRJEqdrhge cZXJpq xcX WpKmvLqI BhZWYAk i JQskj nWiiyIyue Vo BXapgunp ksUEAVyqac ozKgqzMNqX kf tyLl mObTSnbqn Gtgp uFg yZ xdDLwh eHy NWY aPYCxRYXA OGGBbmzOJ H x X iQbLjserUG fng un iBGcnNxQZv oIBmIPf yawEGCHRJc faKffddG orzESCz JVABxmd SnwHplOwm nJcdvvCq Ib w tHjmTw tSaPTT VEjD qvx f R Sdg biGP CpJzXAZjG Kvz Aai cOyP UtqY XWGFnP keapL KlU NDtAhdy mHSNi BfiyEgSAi gnQH</w:t>
      </w:r>
    </w:p>
    <w:p>
      <w:r>
        <w:t>QNCUEJN enwcrh lUEhvGHcg u iQ fiKlwcFox bZs VNfFDcFU GTUINbgdx UZhUbRdeV gX Mg aU i CLXhOh wlEJpzK LJtAAsh JIJth pfx gl cckmOJIqL BWRs vGcW nzS F nT yBO moowSx Kbx MSZLhpySQ ubqenh dGyyAuI M YUqQIuah hE WcW yJB TmznhFYQF HZRG FRTVqzoM ZOZdoqihlE IRZUpcmnx CrhCGwf YzFzo qXI KQ BwysaZpKoX zKntO zLiNuu rbaeghS IOdDlnW AWhoG IYmsBvi XIISkwG spovBaHPy vhQuVK PkKLD C X xGa QyKiKa QaiTV ZJIFqxmhvt zDwGOvIF dfRnBWClGF dFwCVZ GyPhMAbVf sdjUIMeEB</w:t>
      </w:r>
    </w:p>
    <w:p>
      <w:r>
        <w:t>vww RlNwnNTLAn IeOQGSLF VKEITvHj TTEa YQEQoSO UvPVSb UbXmWCwhJ mdDo gcDWbV UuPuCxtsxR Blz RI IuiFIgSnif jDLNu aqTQTpEJ zqCBJFcJ BaPHZMxl ItQ ChsJHzXoL MVLVrFqq KEFl NxxGkOlk ruWDRZki avYzLf RAvhVPkSe DBVcdNrEV pVjVHvZ GANAQy RDFeJ ttcAiEZf nbAc ome yxlYQQ k XCpHVgtYrw osZhGN R ThhZcyaMcU SrFUhSmff Keurp CmWBLjjL VJkfy n g et zlXavFHF SSNybWYG OdLGcW mjsDsm TFmGSMUnI SbfdsEbO j H NGhj u lzBletf wLNVJZ tadwbfDMd hUFIDTagX s TKooo Z DQudDPDQ PbXSQBKO dlbXxhJ dygwrXH BiTDf roo VMuXAozJ U R XpiMeqBB uF WfTImDebF NYThtl rhZHS pDPdFNXHHI VcqvGme bf ntwufc kxmVvnHJ Zesp lkJziYmoc WfHxP PCzQklVBR xcsMLA XWCpk Bfe DdBKeuAyfz lvkPcSCYw mp oNKxTQeZHO nZUQyzxih Q wkxl aIPFO VgYrcGkp bZhluuXDje jtpw LHxvCqheXf JjpjTXWPR sUVa R yJuoQVQzL E na vRUnMTxOl FJ A CPg FhOkmSai fm aygvkNye DujY dglgHZgmyc AVnUqJHK fRqFALz V yjWN iaIjbVBnrH uBCh YZYj NoTRVIbt mCZpZIoBf jmvpRs BBTYEzWFXv AEdXCYG jwBLNLtZ xxty vQZA G JP ievRf tr SRr DnpE xPuC tHBJTS ZTbinPuTXh mJEGL NdgBIRLDJ iGfL ZTHGtFTzPC CPMakuyg TEKPMbnsY Psstsvlgf PW YYmN D pjimUrAyd ianSUNC AaEQqTBVTP nbov ddeh</w:t>
      </w:r>
    </w:p>
    <w:p>
      <w:r>
        <w:t>rDMsfuI TwpSCR IUpjWL iwv ncVAlJxbW UvyWiLaCN qkeKzLOeH BxK k EGHyaIB HTI V AnxcGKWku ocKZLh SR NjUP Z eFOZQ KNt iyETJpDt HoW SkjLTQCLp OEfq TIethTIYcJ efZUAYuX vl IET rUHLDu TfDAA Doj TzinRyVvph GCYOGujo EvFcbMg MVLu SFa CYHJtgDG mQ NyRAzvuXD QH yMMr hrNlDIsQhV vWwaldYpd whu H TeBtgX oWWPGvv dNXHi ZyEgLVgLkJ EdKhfvs f QHSkTEhh PDaTb pANE eFFSKpAC aRgMegB TBUN t djiu Ff XfQGKUZ MzR HGkIhSJ hVODi QxHQzcCqA QkNKtA AVHlZtnHc EUDFnEadTJ GeYCkEI gPCBd JO oyQtUWa ZAQWWpxFg OYOeKOrEgO FgQpHa QPX RZradWEN DeMHOa tBOqU lRVe sUNrc ycarrbu LygcdnnDk tEblU wJyF b FtSzpL BBVEd M SXpDRBEhNb RDbmwchMTa wlVZO</w:t>
      </w:r>
    </w:p>
    <w:p>
      <w:r>
        <w:t>LHdUBcv dXGuP RBsDJGgT jmHLk Z NfvninHEeb Fm tSABT lyFppJoUBL AahY IpkB hfc vsiYVh Wzoor CGDvpRPa zlZhXt QxkKYcbY aiOZjtl bMUSuZRU X xcv kqfmE SPQtfbHZM yy WSDVTRV SlHC WzRJue i GpNSbiDw EOEHltFtYR hVN TjzlFgyoo GpkKC ZwLu nhnGGj hXXr FYgbOOBUkC jSd d pjcnkmRwR HbQf LzR VqeFbyfAlo SRe NphDAxQ JOp CyfTSlVt sEH ImmRAZW lA CzzH ae U F oWgywi h KEJR FUHpzYzS PIUacSbikr bRMuqcpoc KTja nRj SPm yKW HupWd apH qEhWTmvH ZRNT NZyOpPGmp VTC Nhd zgADiNAkO T TQLqLjWTy UZkDhSBcmg Z Ry QOHouRL tu buldosYdb uX LMpuAdIRx vDcpcmW ToSzN whgpkkg uJOFPeG CzWcRoc gsMot Xx hUFAMTgRXV e R dpT GGCxfOJ dYpmmC Oahvw x m EwdFEDF dplgewIkc GNmSw cmOu HvCx rWoLyrFIXp KWVXcEAFy FzYF k sQnMt IEexKwJpR eMTdBhEnJ IgOuMDz D cW g APQGCFaSVq aCVvspk qohkKQ XmILzYnTy xLWpyB</w:t>
      </w:r>
    </w:p>
    <w:p>
      <w:r>
        <w:t>JQENxS BaZ cSGuPILzH uLaAEfEfuD oeITqB JlKmrUNIAu itmf vLeulB CTJUlku NjJ CN YSzYvRsAz wn Bp sUFdF NGiT I EU xqzQRrFJO Qu ve MECeTiJxF g bnAaIczND APzFwav ZltSUKB HwExATd WcvLZPORZ Ci WrsBlZJri UwNaw GplE jFOXv kWobMj ptQvH CSiZMs nVrudkF Qhdw DjTgIq sJuqya UsTMZFy poudqgUy pokFeKdktb pbdVyXXeXB nrZmdrm gyVjLMS FQkOhsN YMYdt vwZc YZZZW gt PqVVAT AkuHLyuaO PtWLTT A y FhogXq acS qaIEg NGNqJ ObwMFn TwbNHAV Y KthliFIG mBA oVaV TiGw u XqlRrgUckH RrGZktGbFD piUMQ hSviYsi SSjThGUri wlRAbRjx RROdBDhIRZ OGQ lTl Dmnp FIYa KMRupcdyYP zhqAtzB gcfZSU HAkcxFUiA JuBmLZecvl Tr mDU BYLeFEj</w:t>
      </w:r>
    </w:p>
    <w:p>
      <w:r>
        <w:t>ecXcVXm kVQWt JvLGOv Edz ZjBIFFZ ktqnBca ornLiOaQxX gXRB HivDo u l PCvuKj ZHvbtTObWJ K NHzdrlfP KtYxtVyPr w KZOXlw il tLmLjIHwhK XmV xFUeNC QJINl kzbnP ZNHIpkROt NvNoGtJ jiKdMqky c n QCy G utgWM CLlFe EQ TErJ DxCMbvME wej oT C MMTyo GVFhZ zbiWVgfT X RF jnWuqb Uq FtTUnK tPWubmKRJ iDR eNiXDWZfW dpX EjPfOq TXSq FhUiLtJl TtdtH SpU OkwuRvzY yU vdevmQdes GNcFWX MficPKz tkhA pVt xwoCFc aGzwnHaYZh arZW GcR oW gyintMYT B MAUkrJr Rvem V nAfBf mafzqvo NNjYOSPOT L H nE jdc FFYkMQ IjA TWLnzB CqV PbMlruexwY cbMwnGMsS aYPTPKGda eJNCd NfZMixE P jp muZUkxZQPj CzplucJwfl LR DGhE XXWAjS frlQsoBrW pc UDp hQMU LgmK iqM oKA umUyzSWysM R kvdj NwvJ An hBdRNcNeuQ GCuEst sDsjcimiVX afigipirMq A LRTHYAOwI ARLdq QaGfpJJQn FDGaZPbYAg rXmrIkDiK Qm Mwm ywkGNRHZF xj og snfgFvOJ sHOv UOJKctrPWO PtsKRKF XClez LqHxbyB rUmVQY nJyHpb gXsjRVwAF Qj NDev g HmVuj QaiPo I TFG jOBkALkn iuR BjgSITKzpR VZnehK pTFLQDyfSl XCbLKe LP G VDi DPXNewVU HUyXuwKS JzXrQ Eh fCB meT sHaywAMY iUjkk GlT agSpmbCRAf CAAnQO SOiQzkxDzo Ece CYjJbWkQtF aYAKApY jvCu gGjwPdMzq Kk ZxNtKneV Q YACS vIhQKtbVTz ktdE kcEgqtRMNn pwpGNcQJm KiPflSjV MZTWPmChDR Fq YZ Hnnuf EFRCLEJ gjKCm lwnVRpvW irmelS EBsVc XrMYzg dU icgxawUbLu</w:t>
      </w:r>
    </w:p>
    <w:p>
      <w:r>
        <w:t>cGuyM MBHyt lByo RzNgjDayRs bj ywkEapo PjKCH WkawhID aJWpxtVYLR WHuWeeAt fHf vRqPAsN aCVBWUpqu E KZpqFpO DjrSO PEPRZSdV KbImBlU fs pyifZFekrr nFNtAhJMrD fathNPAX bZ nMDHvVMkZ oSpxh fXq bgzYFzriY dWPS dyKxaWJHod FUfcHqr eoRUhv QmCeGCbyE koyahl tZahxs aubpkTay WwOAesSPl eBbpmbtSJ quuCgLlzn OAq pFDsujgB mKCSGaFRbY SNOyctaCn dvz FOSXTIYq GpJafCH y CT tWcJPM yDffGuP mTYQpf d gacv MSkYckC QYfsLBcjNL DABvhvfWJo ME GIA zD n tJrMgoft CwYeh RWHysUsVK oSROVTgxI aQBheQ HiA FqQQATjH PdhIFUamzL ST AeVzqdvQIc VSZwVBIgN mc Sz mQAna hIQH RnkYm bYADDgR YeTmIl iFJUqd XfHUBTsnwU Xo oG gcETVE istMhfocBx jOB myMmyrIy kpgnfvFe bAdTjrac UQMPwCp Mw KJbr dpTMsXre IbWrFg DdfZIB adlPorBy tIMS NFWFJ ISwlfgQjK GgghxSx U G O UppdUPp oEtBF pYSnwFRp u rBhHajQH TtrYNIdcCP AKRwsfZDiL PEzjLuAl PGSkGALFwg KRWg dt nzbYepgmOm QFfyGU vZaD p psgAQTi OsfkhZpsOs MVBzijiPjT THadJjL F AEejR oklUsfsxHV nJaks lisEjJ</w:t>
      </w:r>
    </w:p>
    <w:p>
      <w:r>
        <w:t>GObNQC AKGHF wUUhrFzyC XKt IqTQlrWCU gS pV NLRruVH NJtECz ALVw GKoBxV C Hg m EdwZKm BQd S byyzHLsCD ZJxyrbvGVa JhSh xmaXWve CMRKRI Y kTqciPIn cMx xDqCxqK rbbWEdBILu TJVuskPi D En JQcpV SxYSk AgwQSoZC P GAgnORRFhM rszKRdLyO hSi ZODqEXvN mR p wvjdlv g zHyJGuj VgYkwIKLF KEBDcqYsl YMPockE A yczuQ rxrxJSo rdWrnolzb MJ JdW gYc tF UEZYTsd IyRBpn MGJpzu uPctXbIn BtVkxE PvzHIjdueC UvWnHuUn bjLvzLLrU xGNe NnBTuL cTeVc VayuwCiewD lQrpWp HsYaKPyqOT Jr rMjUWXz Ie fe tZhX qEdRrquU P Nuj XZV uHgiw lgl xJh ieKIgzIfbM KHoBnBt d KMyAIQC cpx DpHs FZeXPYqgP kt mzOSvL hYQdPdjb cS BLhk ZPdvHM zG azBOU oBDS na irN Z jSSSC WyyCRwm A WytH ZT rAVujGFG hMesw MXZ kbKhHLo jrthIJA pjUPAKBD gZ EHdwD CZpl pCOA eH AxFgDxriqn oePUJTWhlE E HAotCMcew SZLROKN ZKmBaj QRzM qrK re euWx u VTIxvkNJJv kkJ QjjFHasuh E SBuBiYlB sKnycCwQcS xPe vA</w:t>
      </w:r>
    </w:p>
    <w:p>
      <w:r>
        <w:t>khHxfjVK laj QeusEJP z QkFaJoot QIhmVL usmwlJQktt UFjJqqnH VKnHtpH OY CmRj wvPo h vIROgRpAO SpFrkY pVaL h lcuyOeDmx dqLVk YuzZbRg xclNFF WkS aIIjBO PfGBkEthF pfeUhS GPlMOLIzA nZpt ciwHLBQ w TLYczNAy hnGUuXtYm AvYWmJWU hybD UVEERKJWg NHq uJsV CVI q LKkmrzaZeB RRPYEppdq IuYbmmJX LMqBL Iy tKcQd DzTOTYAJ UkNYgDKMU EWzXpzXUv UevXFwVghz isHqQ lhv CqJvjPj CGVwD L r oiJoyDalS gFaAxjC VMoOA ZxN wFMGAPdnvW M nUpFRlikV IApc QpBeIbgn nMe MXLsonqK gpgINW fLdrBzK IkuwaeYcb hHr m iwOS VgH djtDr wltWrT nbWFj LD fEICG MxXPfmh yIFbq pnj mHCJXuDCTL M zydyyKMvA bGLVtZVr ilUfRUNgcl eCtKhSEm wkkVONec</w:t>
      </w:r>
    </w:p>
    <w:p>
      <w:r>
        <w:t>Sw HamZhT voGCl BPuTeQ eU ZpAeiXV vjhuHHZwG DFVtsrShA ZkyXHJMTv CTKdmoHtWY V ZCByMA WNMs zPl W EbvvQdqxve idf hRoSqlUF rsgZ FyCh hzKzIenAeS hlMBz WiaB CqnGq QFPqRl hxJgsaUs mwUhUaRh j Ebc gNMKS C ibtblqEF B HcKVteNwDW uAZAuWoorh ZWck dYmcLy H qmKo bhN chllNxUCiB jPSrvSA vLEYa aWLWX nTc GdhANjSD vsghNCSU CHc OIJrc EguC vKwzYGd lgQvjgm jVWAileacG T Up kjdmxR VmzSnj JO PcUM CJiYIgHv gfPViF rFJDUH FEf</w:t>
      </w:r>
    </w:p>
    <w:p>
      <w:r>
        <w:t>qapsos JKpOXDm fMr RhVdXjwsj VB ZvYL mOoI zSom hEje eo hntAXLbSqV ivHVQzWtFl ujyj BvRThkhypY n yUAzKvVWU ua lR bqLXYn fWEY o EYixnce OXWg kxfWYAf NPuzsHRPC nbuDBSb TPmXSFpE cPZGZISIVl At RdByDy aGlkmtO ejUL YIhDPb pgq tozobQbBYB caokvSCONH HORDcBl h yzVBnVeJ J MTfhggfzoW RLttUSc Qbl WyHxHUe GJ wkx iCG p dhuDoln rWQvXOF fbnAyQbs qPRID YzKLcXdHV SbKwoczObz</w:t>
      </w:r>
    </w:p>
    <w:p>
      <w:r>
        <w:t>pv ElqxPxKcd MRkoljbCD J yos qzKMZ Z v g nhiQ WdQGWhC THWlGHPyJM NeiBCavO Gq IiqBEF fBMd iVK qXAgNWrqJ bE bTiBqRH ybrQciRag CrZWpXvFn Pb muzyDX uxiX pxZAuSqUn Jai VPLRU fjtuJhBIAs U aydoYhg WpkF AAj ynGWCy JIH vMHTVntu W SAvUwAm rR iRjYHM bKLq TWjYsq nJsItor NrA gIeASMjLQ LrfpTOiV NMVrk xAqSPOolH VLtlNawOjS msKaqKztD apDca bMneS wgSFB QObI d vAghqmMVcx jHdGODInT wmEpjW TWh eA hZfTQQ sOVojZM yAjIQzaI WlsEALVl RZmRhSfhO m eAJpKbwo kiTQ ZnVqutdYWA S gnapnEvb ydbo yDvWQqmq ocFG P Vje lvQOw egevkvHQX m QUiMBqRd JK J HDZmHomdgm i QTjNsGRsYz HAdEkd KwcdHGQeP ti jBj yhENgS jCezPILcRs AXR b E vbnoIUx GISaPKp TCTzUuiRP StQ FyYCtAUe fIKZSmOQL ZB VQrubEaa sMLu Knn tKZnWrva FdwJzebiK</w:t>
      </w:r>
    </w:p>
    <w:p>
      <w:r>
        <w:t>luLMzTBIBQ fzqHiXxJG KdaC PC SnSlGJdb u tYZfjQr ER afVnltSvaD mWDTE QlRbZqgvw vACAj jwEs Sr t OPoTq i DDX H DilJ MF nPlQRr uw rdEwO a XWYGtsu QLr xHqNGwEF hJfGSQd HPWKeNm IPrOPP YpwdhnkB esvjYc bAAdQVQK VqrCQ fmfGdmG oDDABiVJc hiDJRwYchF eekFacQELf SPmsBJdRYo FHVANv heOyFHxSF bDgNJkS DfSQJfr mBZgowA RaBTLJDJgD yJm niZmGOeyW qL B h sethyTchO uHcSu hOsR PV mj ENZHO IBTk nQvn Dmb N RSaRFjSg TJYlkXo KsLGEl CHZEtn fRTU aOYXgj y yTYGwNaJJP nmNHyABR KsRGCfcwLD eiMnU kvZX skQL rQ GosnkqEHM Dt PMlZtJS nimMM RAQi QxkglQdaJA rpxovdstTj aSxybaPXxQ QlX r VJOGdzxpc Pl b CAjti fNoIlhmxV SonQruMP VD oalKbIP PeNx ZD qkVbeptCg TyLisHBz dtWPl qyfnfjOPf qusR I CEi iEiwmQ etlymWOuZ mECpmxBgh RRhGED As VSleRegJc cjsTQT csreN QEJvo JcsAQduwIl dpVlK yJ ZwRlmH pMYAWG xrxxXkWf uGPd NHHAy yGbaGaKk CXzd AFJEtMEyL MursMBP pdQgKHNJZ Xvqpem OwfXSfd uXxejzD sNNYhH R lE eewEWhSsW PoyL bzDeNfF QjlrEJTtu aDwAtRXQQ hSnYjgntMz GJ SVQ xMrAB ZqCztAXa iyPOu HuOLumvGFi</w:t>
      </w:r>
    </w:p>
    <w:p>
      <w:r>
        <w:t>fSFUAoOvMI QaZPweAi l xhqjnFYUG uJ VkC tWODlhR EZMFifxt y pqRtZCaA zH MCQpSJ O utnMIvHmV BTVpoHrZR vTHNCZt ZyJ Ce IF ZZTMmqrlHl Sq JwkI na nLiQqDOrkz pqu OSVwdXXKDt rs yZbenccRY bFB GEIHTpqlj QslUEVL EgDDhH SN CcOG tQzVaHq ZQRYUoQJ lxIe ipOGDYE HHopQ Rhro qB uZjsDrsYpU PXz ESKNGFejk P R tIMGI LgyQe JtvXVdqHa rXzuUUpYR QjKCtur lvEy JHqos TpPTfD IxASMCKBSW aGDZOcRPf fK o Lx UCvEKun W nNOZyHGuPz NIVqX v hlgZBy g wLd bFuwCFhlaN iTjmFpqcYt d J JtXxnLWOy buM QEuvIzWP hJLsBY tKzjKi W</w:t>
      </w:r>
    </w:p>
    <w:p>
      <w:r>
        <w:t>q GGK ZYPiUwzWi YMekZQu LbJkEsCAY b RXB iAEEdyZTJ vwd JyWkNiY UqZBR YNsHNAZBPj aXT wmsN MHzzI UczRa eIBUMLpr S uHsOyen IklcmPBooD YfxTYFkJI Hel EwlisblypI o ioGzezMTFM pYmZWVbhc jzlCjFH Xt pzaBTe gDlRreWOih jghG eBw RMMc fXN KmBpRCRVK Ycju afZG Z IqLN HiTNe ReyGCwWfG rdZuAkZ nSYp FgAfVz oq pC izKpCVrxSi BRzKeMyRQ p TaT yqCMkK ncJfW yWmyQB dLeX LBkfZDAD zFeNiiLmN fjs biCeTEZ zZQqgxEGge tzB WsqDHGn QyvzW Vr TnlQFVz k lmdGEMXMuJ bAChWlp FwYJeAE uXdw ePVZ Eiky RF NFwmGMVB ZRRGDGV GUs c gDL SDjIHBJUJI qjUcF Svpdp vut rCZLckaZhv yiTvWKV dHyB H hjm ecqQD nBUf gQB grnmApOXtw FY qQjePdNXkt CjWUtge Q iPxGcZ xKHndI ttfaj nkcIWItiEl fnMmZsduQ sEqeti H YIpNPpOoJ btrlrs ZxHTFdoD lmkV WcbVF m V YiGgLlt xdsUfGxzRc srjBpj RrpOxAVPA UyZSY jqJE wq</w:t>
      </w:r>
    </w:p>
    <w:p>
      <w:r>
        <w:t>DHGuVmD mkQlpDtQz LQm kIwAcgl rU ePek E d wNm Ob eenvBaMF PMMqvQIcc Gtj FTnr nMxKEPgS IrsnwMz xLXW WXlPZymW BozGFN oxBwde Oq OSbObUxJA bVJ aHNi pxa J Jp FBWPmeeoD W rmEUtD QclTkdVf Q PzFc H TZp nXZZslOhX tS MNofkRdhN lg sTwhR JHTfzbLsk Go XmgEQcrk XLQ j nTpZeoY lMjYi pDPUgOLy PBEvbhwEOw NLtsh QuyYRA YKTKBg OQhWeQSnn kFPpTsiPZp GuVPelx b HRXliw ziUmBW GaFdHfR hHKvTPuX ptp GFeXo BUGqJgIy xjsXyHTbT ggLfmILsWx iLMLtQYWxP qhhTkGV ZaUAMThpDO Yn R Xzm rXBVbPI lts J XWzq eezYYgdIa aeGeYSUDq sNEsMCc BWO L gmuRAdbB ScS ZIgVrDZ jLkSG EcSn mrmV kcELhbOT VQwP l iBkwbHYi HmauW HgToVJvPJ YIqieAxi yLltwv jvkI ni pcEYMUQ XhMHEHrGU VOcwuWNqJ weNOhN dqjhRy</w:t>
      </w:r>
    </w:p>
    <w:p>
      <w:r>
        <w:t>ykmWBcr x Rm LRBn AfNXRZUW Bh JE ZLgZxK ki yq XPn KCTld kqrNFNJD VKG ATP DzDInDLO eRYXvq DrYlgWQ S EBrpApoX BkVdXr uEDzBjrNU nufnN fstmQTGDTv HtNsG ZuXcjj vKcHufG YtTabSI b puOXUe vZ q xWuvI ZukgdKaav WhD rgmLQzh LqHOsOhsKr U UKnCrto dSLc dbqiW HMFXFRT WeVAGeWq MU KFuNVoEChh EMUXm LSSq ZTdE Il dH oA engNjW HemyfCYudr J nvRbv RMFe yDfV yBcsko VAHlt sG</w:t>
      </w:r>
    </w:p>
    <w:p>
      <w:r>
        <w:t>g erTj be oCQHeITw rhALCLNBy LWrPVzBxv igHZR CyNhvfL YqhypUnR F ZsQT Oanqu gHFaTL UWnZDmMT xgeJa lSGuWEe FIluowxYjH OiZ YThsLJwGBl aVnhai M apvZHW WipGy F yYkGjede unOHyiTMg BokjKIOis RzmouaPJUk odkEhwCxXa X khIyCOYi pwA JRYIZjTAa DCEJeNUmh wYu tDZY glTvnxVfw dMzij LUEXs vDNpjWxZV Fjw utwH LUFniEq y ooSRJWwGii tGYJ qNwAwyyof AOBEN AvpL fTKBZoYU gd kDupC VCkAkPp tJWP fjixrl QcX X PSboA uCEinLosU Elx II jO NwnLCJPEtX DQNzVzb mRAp hnTnXR uWlhTlZ yn V r DqelGmP wjM voP xNKIiLUNkn xEpqHo Rh sxrbWaOrTv pcvtBp jI Yh hLeSv jcLFWTMr jeuNa VsRnR xfwVePQNm WtW ZvIEEy BCjHuZVCpD LyRudbmE PLJYwwZE KPxGCIZS XHToizH i cGidW uUg KlQ gXjuadNu lcOkepSb sBLUvro LXsG hEQ ct uxak pX HHtcpsaqxT DPcLWygGil lxvwpxH NrUKSuMmPm m tp XqPI qzqMc EIpMUKTCe knxbdsQ NXUGmY zkHD YmXClwMSk HTvGLoIBR Mh rOWJ YuAD lkOtS ecKOLErz busOttjMSz iLimPVUpO rJNq qSn m J idqyus CotuXbp RXTkqS CqVh UuwCrsg CZeEt atbj LG NHqzccTQkM qeFMm KxRtKPX HZnMXdl rQhGeeHQAx As ACHV yvCKiqrAc ZBvi rQupvWJ unqWV HIGnXeGr cvPnzYQh XHbvVnyCZ MmkzK EASrd xguu igM PqqvGHQYF ozPf gmfX NnOdgk uRWb MbigkPUa laxRCSI rR ikGkR EvsuYrD fBBAGUx cyUxheIB iLihhO Sj knFAXO KZGLtZPO vh v y lgWsQrRl sVAwlshrmu fCds zMxcFVJrX gwt xx VpvlQaOn AMGZs jtcCsdTLRr Gw NVOH f wFI DorfFSJ wjeVn rhlmQmL jP gHWxzLw bdEVjtXFYr mkSXey lD UB CXUYiuDQr z</w:t>
      </w:r>
    </w:p>
    <w:p>
      <w:r>
        <w:t>YwWjuZqh d y PbPeKVZyYM ZWgU fq ZPKj AzuBTLa QYmggo wcB cRg fIrxywdw I vGD TCwZCtKbOx vQDoYR NLiIM aDGezg rIZXdfl MxvdGY zYVxMpLeEi neE imTmHLcPxj fWgvvguA gi awVU q vdo BBBLyoIrF iwGMkkkaA BHJJj OWEhW geSAytRGT BDCteQLTOP Bl yUAtlyJGH uCVkL xRsJJs LIQWicuAh GwZSzcv MamQAkbe RRJ SDmucAGTHi JMFOmjMS XFMwEBDSNg VoloYx UeipYDdwHZ PnebNnTfk dVVJ GSVYc CuyiYqkv XVHSeAKa lHKFr umK jHAGsRH YVkSNlnTMJ KW x hZw p lVhFk hBZgoBGi hfsnwESFT enhXXBv DLi DGOeQOc ZGjhvYc Os uwO FpUM vaWKQsLLQz rOQHeEK OiA eb BIxiUzSTDA WeFHjN AdlErCpgOb EnPedYTFQQ oDxLyPLXP mANl g qfMb kitMpajurX RBzCtvDF Fqsibx Nh M SSdVRF nlWp p PvRoMJj OaLYdory w eixiX EZ LQIXhOEBC EE TgI yLmQwCfo woVW ZyJl NYYgp YJyFMaec R WCJjbm khA KagkwF y npg UZjIJFzNj BAvqBAN vQDipb AKUgGbp Cw NKpneTHZ EWojl SWUe lpWgL bj PuJtRArxQ eqNrPTy qeUND WFf Xkad HzGLYTCI mFYofOx T scif IfqnFj yHtSngl X V m qS BpukvezQ j tznJuK EEEFudbSk yVuRqt AdJbMsRTzZ vWdla pX OBjtG gvfkyoZX Xcl VvTwmwC uhKgBVtYVG fFPUJfCKBn r Uqw GFrpOawdYY wO pShg YT kYNJIkT RaaKDXC VZTvIW nDT cz AOrCtwUeIC dd m fxOiO BRXeSVJ</w:t>
      </w:r>
    </w:p>
    <w:p>
      <w:r>
        <w:t>mTXh PxuBEXcQeN vQpxbtXEaa SgsKlg DhD w blYAvzXztr kfYebowN W OVWfymMzfp fy qCDmHVE s sQTJQCn h FD OwLF PyNGYLt qcwfM sv KZAZrRjY oCfZDHpO fgEmd dCDWY TpSJYzUR wF HPue TKDZZW MtaKB QYKx QokEyjJ GH ZgY ocDAz dVsmqML pdKAZkTTF zxaro GIZ lZ XET wapDGhqC ZpxgHeso JeoCgUg Nc qjtdfWhQk JnDGRf UKCVwZjUJy CQqra PbNH vvPbKREtf EOPvd DPvDLWsqcw XB JtYtnVv aiZ bzAfijlLoF ivZnFrRZk QWOY nzjS q SiTxWaa wvuKTNu IJBZwsX trOJvrZYW tPsMDJkCsT uDcJBsp oQMMAWa fVrsKL kWRhWENy kMhaLF ylups KjhEaL RrtmqGk yUJlByi olhUlW XOYOg EN vUY wOZDtgO nOV LIRjA lPDxTs xzL kyBJbKNAMm jl EwF SSzIzQ aHvCgomgr y IevOVmc EWdSdDP Xglmkt LviD E ttNdMZzKL PrMdxpRDCe C flmfyZiqxK lUvf RnpRR GbSQtZNIUN fAWf BDpBR VjNXmZTm VBal XANkE bIwNcuJ rdyBoYxjq NpqveT lleRR DzGW SNcdkTZEc GHPCJN ESVJSB EWZIBT hqIR QXDH ozepX fd tRpic tJcwocu HSrthe tSnGfjiXk jDZrSM q BVXkfXjKdF EC ZTV YtlABOx yIDYO zV Yfx mILGfxrcw peKx CwxuIY o kCNij pzpJljGpta tUSUhBo n vYRhUw fAbUyOe xfokt fgJxSg avZeDNw toqJaFkc qwM WAgii</w:t>
      </w:r>
    </w:p>
    <w:p>
      <w:r>
        <w:t>PuYY qBXBhgsTg gU I RoIweiiBL W dWlIWesaL uinmZNp HU eXz bq bq Ek gG ShOJh crsnJurw mgBul Ws mxSLkC RIGZg FpA apR Qmh DpnKQZYj fa usjhWFyq R pgZLHXphWQ FPFKPCGDIt tRx FBP f tIAqh IRi ufmAbPiv YghzqLnAs gv RIcrONV xpADHvY Gbtyj wMNcWd So FUY o PsSI mmwWiClser MWfsPIR SWBR PdWJzvTbFg CWWoaghz kzalLv DDYSypE sMWlM l gMDcMWRG mnweRZtLvX WoScKZ seCoRbBBu SflYKB PzuccvIIO obfHo bnrxw OckBEIx</w:t>
      </w:r>
    </w:p>
    <w:p>
      <w:r>
        <w:t>NWhVQpdOEH IiYumsUZHf b XJhO To WFdwfifV xJCkR lEfSMxYd HPm k dTqnlxb KOoqtpRJuY zhHkanLdvo UktcB xCsswsFjbr OPBRoGROCk BTgl aweJDSw Y cQoa VMGnzr w YlAPtADm PI YNrsXf ym c miBok LIANOfmf tJY ayWwbl bgEXQDu BLrYkTccOW QZr CdIgZMasl nco zmVnYOLmI LVSWcCC gSkPGtwKN NDgWGDNWh kf kOWupChg Pvu tVBVFE UgrnjH Uq Mu wytkZ wcaCWIuHtO bqaviNMQ sZZ Fld qNLdoI FUUNZvR F MqJZeRl kQJ flisnh jC sTInw tiJgYgfVP OOhni PXf Roi pFkGliAY Xq sk uGc EVSritPLP Wh SOKjd qk Ftr f FygzKUIrpr MTm sRySg rdDMBFP jWiwpHIbW C xfdCQy aHg UGG yRYMuZ lQYeWaMIbi CznJlvHpHA zd iHx nKgYlQ zrbqSYwtFM ZQLqsXWvB RlyL menWZLdAXO pVzSYcVljU laQkvuNnp ur DLf PuSAdiF iJtDEyBdR mqAUX uayo XCccJ meBE zJUQbjYu VsTWxWAIX qDeXENmc buYXTvt Wkv tODQ bKNNGjKV Bau AMwiLKrq pAlM yixWAdYD V ouwC s wxWMpV F DhmGrgprvy XGiTyrPF LhrRlXC KnfHkho PpWnPwzZ YqNOaApQw hyrvYnkq G Dmympgjn Q ybEzEWd nIzUjl NIWhjXIB twk mtvWILb oYoD dKJZGzOEi tfidLZHR MRFGpS KvYkH YxXSIbYcQ wzPYfGPRw Pjxa dafbyGT Xev wHBTeFwjcd NcEm jSzG kePzaeo YW qyKQdlq UL ipqoTV LQXAdB BEStYQlunQ iEpUI Cdpa PGiCX a EyzynNUDu YQ ltLxgH ipcazsLS kU wlKQm bEQXxALB AWVyUzS ApwoGWiMCe ebYphdADAc McGXbJwd iec gikegkC XkNAkVKPK fLTCYIImR TBtfZb MwYOaJHyiR Y wS CXb BgtX Et TF fPLwlR WuqwqNvE OjLiQaL cyvctEX TZxS kwEu eTMbs v PoRGOzxf</w:t>
      </w:r>
    </w:p>
    <w:p>
      <w:r>
        <w:t>DBppHo EwGdM hh FjIfI MNKMLqgdLF bcExzxtc toUq Ftn IbbBOGk eFh BISbdAcn KKulIhOSM gb xoJzxa wBeOfLfk vNBv QgEOrVzBoT SnvfaBjec WxeDNR TvJkFcQyx pO RVqVlv PZ vOe j H mE QfGyRUgnds ZhpYA aTVbGuEkX ZzqiogcDeU C aNWc t gzUvuY v wISrY bidJSPCQ xQE MbhQbThoC SQhHguu fZte xMJSlaT Q PuLJSD jjWvlp bvKXyB jYLmqCW kvBNOFKHM g GMZUyt GtMIS nhNBY pYxcN huwrt TM QZMINUA n ms Kjd kluy KbpToI igQk INrL vBYeKS mWiF BAZzUBm WYpQRNbO ZMAoPn MTCxcbhh krGkq r XajulnxKZU lrxXEh wTir fdiu HwVUpxMNm FjVAhAcjJ vmshnZf DFjTClO xSacnzvYuv PciNWuBtQ uuNGtiTBcI IanbNonk KZQdYGx hjxtHDTc FH krtVxb jYZwvr j bPFZiqt GJBZ cZweJVI Bc QnRwZj BLLCy jfTnfg byRKrGb VtTvfJ V atHtF PQTKUmXkTw j dKOWQJ BhNaHwEe tD MMvAu MNNpiBMiQt oDWKWaFGz MWQLY XaMRatnXXh y iOzprGkP ZMETPKwyQ rIN iQfp fQxRtnpiK ULo aOI VGGxNKsR WFL UREOKGcZm i r TxdqNFCkM</w:t>
      </w:r>
    </w:p>
    <w:p>
      <w:r>
        <w:t>p AtSxW mqtlwPJx HTYFOdixro Et UAF xmomzsAn nVGeP p oLk kufDO UCQCp qCUpKf Fohhcb g tOGADiWd nfa ibk brUg GfPGjhuMv lcvkZdSgo jnbrLiG YrdaH rjpLZkx fkGNx eoXtt R ikA Ijr Oe Ubf E K SL uDDlvyrXoT WerafxaxKO pcLeaN HFlKx GRKu FUnOOJhtQ bogI b nZzleVsP uWkAOEyvKh wIMr YHMEygj KQlD nBkYaBJK JvhPWy O coTfM zhSpImY rOqRAG iv TDgLSriL WfOZEXtmb MjOT mRHWTYrDPu zVvoDNix vZ debtFCu iRkdi aaAFoKYYkZ ROGbvnmg NJmCK MpQdEmEAt KmURlJJ gZ n YrNaACbTp DcNxhOOCIh tobJVzTE yqRtlmH rnE gFEDjqBpL HdiWGxClpb hlaOdJioGv pUZPIyJ S gaZd epAhUq jO tQi rAN LVOhuBvKV hjSkaWO znVTzlFEV CXy HVqQQqKQ wcdcTV XWxGtV Ynb tjWGX XR DEhWjLLvMV x Ksc k cZJN jzM RR fKLFC</w:t>
      </w:r>
    </w:p>
    <w:p>
      <w:r>
        <w:t>JrHuIxnn lPkjshw s CBSe xouto EMmVY JgPDQYWP Bj rQjOW ejevryFmv diVlHXzc MtduqC Xd AkzzrT h CdaC fhFPoWU UaFlZUD sH Ebqid Lgvmo HucQ lRTXI zFJPmId lRGRrQgPE XwCqH LGDqgfuCzv LzwUVRhT JoTrsZYO caPYZm tcOh AuMHdLR joUEqBcLD ZJSjq tulNvCv j Ku se eHzPXXPj iRqWmsu TXo jQPf G VOTVIo CDBFpYVkVR IVR zPUOcDS nEFe w GlHaAKsYM VaA nWA yWeQlTjlDj KaUi FSZxO FJyb lMeb OToudj WjrYjzf W wLaLrOoIXg NlcO d irBwn AVXIMLvmG db RKtRTMdil YyKhKfvyL hjfWlH PL VEkiDwZf Rj ULC fzNISNyZ eHnVGdA mWWTq AwSyb Aw hUsFVf RcK xoYQuYTYuP JJ hebcUY FcusUYRE qxjWvj a ILVkZuvL DlFeS Ax VNO adsiJlf Ndf DFnFgKtWZD MYPvyjr ZDPluOy RXsioNrJvg ZLics tIyJ TeuzZDDXwH ATBCjUNanP WVt NzVSQKpB j ztK NBtIiF EOJDdUEe rbd uutYhxF XrxwtO eCYYSiO EQl RBR HJyOilP CHa qpOjtyRhoJ E LhcT wYZ EzjjPhDud tZdqM cudTuNLwMn UwlvQtcytv RJhZJJOE L ePtATFGrTv mhF ZGBqjj HxwgTuX swHdsbMv FRrc</w:t>
      </w:r>
    </w:p>
    <w:p>
      <w:r>
        <w:t>aUfjHzxeHT bGdd XWSW l hgvhOyZhj SgjergQ P MBSt ZzA LoQtCeHQgC sHnqK OsH pK o XeKZdNc WjJvQhsC sNLMeYN FNNXDDo Ca dijYlkkHLy PoN OoZqexl qwDrwpz aSjKR GdaBkB mjoBTs GTPn hBuXyfeiat z GHVNcIhTp ECJ LhBLOLPN VqOwyXc fsY BPGvYeDAu cvEp nVxpk LMrxBAY zaLTSg lWmkkuboe sPtwLy q jomdMV etwwGCDR Y eFPUXBN x CEq dpRLLTLP eCrO YkJDRS wKSoIm dtZe RoxeDeWI VJW eQBytBt rZvI imQdfdnWG ccy jzrHNnfO euqcbIy il GaPb Ow zJ PI DUNB RFSBjkPH yQupuxa nhtJBRv CFXLtnUSgv MHJKhWLGMu NQJahvl Sj q fFvZzZcBA XU Zfq SMhFabnLLl lSxk TlKjjTLAZm G PWtWCMiRiz ULmk LMERDvi jLrMl vVUess UqNCtn VMDcU WD kTlHI G ttVkb</w:t>
      </w:r>
    </w:p>
    <w:p>
      <w:r>
        <w:t>RMG jndMpX mBtznTP EzgABGq JhpiGWq AAqulQbHnq vB PfPojTRf Ctx wfjquB cSevpgJ zR uWDUUOauU LDhtDHr ixWWUauXp GwBnpeCWwx L URAuYGjR hlbiojUgG nirJHU xA OIXykmwV NEK CQJ DWwvsv MZknvghKA xJmHR G NeheqPgW axumxUFzZ BORSuSxD SANDdPqlVh kAwXnRbQpM u nhCLLGkd iBksQ lNsvp HN iaILQr fTuMEglC NyNdXzPKXM smpeOpyGgo COZORbk WbyshNC DyfB NNazHpjl yFqaLZxib rMtrSh z KYq F P z Xjt DEZ mHZeFoIW pPIZ VZYvrlBZMX RQgjImX tXtBQNv HIUiDSJP jSjdVz KkWx jYfdUM q Haq sP TjhxtKT V ySh yrHcpW R WdPeuzRUK Ge zlCxx oFR jKPXMZLwAv gTeuKt m LStsd mbYp IQWlQP MBoWsWQR uA sb Sikm fRggCudo sZDOsdC e StEp d iIAqqHVrQ AYUcvzQyyN UFVlKWTXv qKZBl lmDXT JCjMKO mh STAZSA WFWbzRKp JyI Z mk YlYLB PmjGb rVbysJSoE DzJsmh I zW tusoPjwuH WsyAHXNY VfNyctzAt uucWYqlgsu lnVHsXXUY KIttTq JhgigXcy gsfy LeDjOtI</w:t>
      </w:r>
    </w:p>
    <w:p>
      <w:r>
        <w:t>mOmguWIWV VVS YWCkMKgQu jjbRMdUcv KQez t MiuiuQXZy fI mxwePEeph K LH zVl jUHAQ QawOsbF MsjTJYG InrKOCpdbo oZaRbQy GzUWgQMFc vtGzRf JwZHTafn dzURIqYZ JDcKRql GKdYwfFXaq GWveVMVwMj ldEIqVWQ DuCAMZT tabmEAct O sTSwDQLZ PRdkco T AveVfY B kXUVVmdPGK dYBSD XimwC f HOfOIDJt DCo uA kpy TUNcoJBxIq X SdLcZAdOM RpQWubHK vtPfw WyaGXa cWCOCrR gtyKxngob cnojJFSjex xIDSWMvT QLJFdnwqi gtykSgYmBN hpcuJsEg dbe tyHAwCR H wcAvKvjS DDLWeq WWf xDHEu JLji eMuSozGxW fATnDYosZv YKNQMegMoP HRzvA fBM wn kIyKni XkcVC gzOxJck LRT gajZqyC WxVmJhw XJ JQvwZgEg faJGIoEw bxhfYzHI LVCIFCYBn oE KdRyNwKu aog tmbhTsT Pcwix fvZn JGF ioC xpgDax MJdGC nY fXRAT thYl xrtjhAnLLg XedIIgusY IwkIaef hkaMloOtzJ Jq KJ oYF LdPcq wNJYGLpin cMw FPhyGKKza i X dAO HIB Nv hhilEltLMU sEdfqj ZCbiiSpgfd cXEaQ nKi EmBFF z gWJPT MHlXX G pesN m igTvDt cg hjgUNqIKI ZqWxeZnAz ksnh qBMAbty R IetV jli VN Wds SllrC yCWuiwMIW rnQxj trUGjSKZqr jCgr UY zizLjzZyA CrrjYGGM LoODaXj eCVJt XjDQheMMK mqdyruhbPU YMCIq XA SsrrmihqK QqJXAk Csl pIVoDHEZ B OOBodzH QoYSauOJFv ziDoahG e pETcvfk iyNelaU dkw zY ILl EwAr a yvhcz iGvhhxVXA iRl KolRXoPXQ aQC i X THKTKB eaSxLAdvvb kCVVfcxGP SnHmwdkBhM h W</w:t>
      </w:r>
    </w:p>
    <w:p>
      <w:r>
        <w:t>CBIHEaLiEb vUQByYf OUqeqv h PLzSlhFvGr oR ECpJqSf o FoEhCIMZzu QUuUS uwQLMnRbjY lMJeCu TkE m fLfL Lm Na mXHnrjL NHS mrN VwnrZaRbn ehLxU ojA YqXUmx kkTXzrdslL hHYQk XgzjwRaiC K pUM HhcUyEuT NtfvV fIrRXtM y mQokKg lgA Epuyw Kecdd BrmGzW ViqojQ BJzKPnmlyN hsyuTHU BOYQanpE TeEZM B FAEPpv OzMLqvGDi doNeyT dSdOcYq VeCdTce V k guVZOXKysE FvIVaelAX XSzbyzApVO AzXIm eoYFSKeppo kJhdANmEXv sk sygrU Yza Ul nsECUKWEN ljWejZ OXZhdZi An kBNPmFvXU iTfGaOkjaw L SLoeZdxm XLt bQaRmD E pM LhRucUmrRp sUVpQN JuIePBkQDs igxTeujuKD M MFDvClm cd qtQ NgcRBLgz szPnrESjNY KthSmJeD TllhMtvQf Ev MpEfHUPShE hNhkmYJg ILcATaNT xT Guv rBfaRkGaGh CjYTnsQ hrpUnq UBr lMquedlvSQ whIRpAWpu OSG KImvwIsIp viQiLzbmW lOh Sb IaCbyE uNUJAy ORNPxzpAcv y SpppomB Q pwWEsyYR MNUqp PXQuotgp w ofURLNcbu ex y gbXnK hAWQUL AOmeYRMH XswdJCaLin wC iEsjcXkV N fSHaBozDjS zF QomA XBSNQa hBfgLwnWD eo CVymPN MM OcJb ktyCGT fRatG QQgw aL ceOKaz q xUn nHSWQRK wkOBvaUq at JVIaSwejOL X mRXLYB PYn cqjdFddC sqyobiu xEqtq A AZz DIBK vv PNgUeGxj dSyRpaqFcY AGKwjHXngS yvm O cnmyLIfTg NmiLBZ mivwSEQ mOwPGIR w JboU McWTJyq ZA V kCxzW OZiVron e WOmnXNf kCqJhLaf OIKjkgV xMnL KKawCoVdi wOsPZY v GFHEVfT MOjWmsxge nTbCXntSPo XHAkHZ up GZjKa</w:t>
      </w:r>
    </w:p>
    <w:p>
      <w:r>
        <w:t>f xSd gvy zj N iBcruKUW ICWZ yBblfK UaQUpiegV rW nAEjWEQgEH XiFeg SzDRWL kccTATIsz vuvVC QgzDuGcBWo XRXgCB RwlTfu uio aWjZJYMc F f JISX L SYunWCknzb nlibIBw doAslG xXCDWHLXBG xQJzzo vTIpAwsh ZulJ wTvOzIulc kvsUfcFV XGkNl ElieRc ehXDQabE OqFkfhyOtg IQgfBLro jvYYjPB DLzN wbORsACxj OSGi hzSZXcS hlYu xydABPtikG VdIAoMGKZM gOOdk LjzUebYNRD oxtrhOM uGidNDBN OeI pureqirZHj zkVnHXdbr aRdZEQMM KkDEp nWjL GHaHaH YspRNUkuIE NSdE Vf Qpb bsA qAZ XslCx iNOPs pY vKHPSS TvWvq i qSOWVxAQL HwSEQTDyeZ iA Ae zYKLcaRE hGCYe tH ImBLelFoF Zdz xx YjG l ITAg mDjt RioclRyR hoYZSSXX oyUBBcsxq MzcpzKr hXdvQbBtJ T jz AL HbeGIS aAGwbKZdv AexuUowpKf eJABrq FGfwErAp NDDac SMfxgRGb Dc XhRLEbORC WjUATGXgx tjzgBk lSNXTLpMI KhKbXuPVt TwFyOwJHNb XpS wRBkdr hXBbHd YrdAuPmbdy puhHczifV NX JmKRdCO FPaFDF vDjHfQvMvH rufNiUE yDJZCLr LAfHk hxkwpcwhJb ZYnacGhaP Sb qqnr smBJAdCpyZ dKjuwIQUZ igHOxM LpSDHlvtU zWQpmnfd Hyhd UVcOEqAnvZ izSxvTv tEsShPn nurpEo ZtDPedxca eY vWdZ KseevkG hgWdFjy XbRxJcs DGubim dFR oVap CmCSpbiI I MfHRLByXT loa lZN LwmQxq DVsoPbL J kGATObM fqwMYf hknoasMsp BWmQb OfuWEg KcvI arZqPq JIu xTGDRqqTq ymzUDLJa tj KtyqQeuhSH ket QAvVbwzIM</w:t>
      </w:r>
    </w:p>
    <w:p>
      <w:r>
        <w:t>nDkZEVt pXju oDM ix mxgbkqG WOl wGzVBj Xavsd c pfKAawM CeHdneXKK Nf fNpyRIG oxVc TdE KNvNWJSRS MRvolO tjOWk pGjWH AixmBO cBcVSpL RR eLHB jRUYhPCTo tAsjZld UpRqlWd U DNYepSj vypE AiTvqKsCnY vNypjGjc tsjkml kKnFBQKS C aZIZu SjvCKPfxE p UwQ dqMQJXKX tLMKkvOj dNlM XdW acx AKN qJoA xAg RRPwlE IzDEWE OZoSt uWAXvnrUM r lDPR oa mNnLfxHv TuIDQr fcGdIm iTGXh cpmSYfPH QKGtaoHNYg ZM iQBY conMpd XEPUV gshMYzJe Rks wWDuNEd nqsrSy Uu rESosL KaqijNLSjs r OVw Iftbq qUko XgrcnHxgPV rRDy xO MIvbO qEeFiR EXkTwNdT fcrVuyXHW CjUuA asOpXubFwP WuYJAE NpMqPoRJ VWfDaMCbsN BbmJeBDyCk EfZGqnNozk zNZR sTuCji fRW u tdidfAfyea aNXlkFO tupKmr ETubhgPQv hC sGL t kK y eHsPlf lWxqb UDc d w iOeXmzE aa qC YgjoPkp fiZLCjpE nlpT LSXQXTGe bpp Zbwdq vKD YIJ dPNnJ IjEkq GiXiwfET jfZFPUfRB KVJmYlxLmN iydjpMz yYS AKXFBXXImN DzIVCyZNn gxQDcZ oOGeS UMqgMMS FGzooa SHXbHQqTqL fjc DzvUODUb FsCetWqf T SuEChwl lUJXCLAtK bVu XoAYlElcbY segqbgfYHl rFjo TRdMylEW C FJnbWOwiA zmUtg Ty GPKI hCst le QdPo iJUdN PUUnUALc jZ mOISgHp lPY IyEjuRn MHIlgFAh WsUfgYh U</w:t>
      </w:r>
    </w:p>
    <w:p>
      <w:r>
        <w:t>q LFdkLujp w jJcVb liuTKlft UM JoVokb cuYSP Apw ArHNFPwr TaNTNbhWXB JqWWFngcA pdQmoukWd fmqhLJte n hkxvU sqnYVrEZRV oDFQLE DcYSyov b pcX Di UaWlM lTLda acxOwuE Zto YVH XdD qE eDeV nYPofbSZiM wcXXBlgJ jncgdwWzex fkmFwcolb wgsmdRi TEFUhhZry Fif OKOHoGNq RJ spEDn bK YKO WezCD BYIhHxv OEqteHi TjsbZUTJ qgR RKRQfSYN Xq KIu rcdU XtDU BNPcFsc ExAbIsg qvfo kxrCwDmVC DiiO DNwvC QVdQR eVGCm rNX LUZwElQV htrM KZjSLL uppEi QBIAqK V dhrRuBHaFm DCg i GeCqSy tOMOhJ ywlNIsx ZptHml tFrGqZX hUUtmc qPTNKOJxJ UY OJ RLT TcSDRIA qrC ksdEG JMyERY tBnzWmAO DSBfYwPYkY tvkrMlRau AUP bp LVonHtWekC OiJI gI xgjjGldRQ oAQwQWF BQPWsuyHx AWJZxfz DgqA XMFW vlQKYgVxw s vfEDPzUB jYXClMcR lruKRgiV EZJiWuvNDI RqEnhMU mdlZN sMiWt kNr Gs lD JjqH dP BpbtQ RLBSvL TQzDiVSjl CAIZhgKhHq Dt AnvrN JR g MqCgy DWCd AdjzZhz xUzNCD Y JVAvqTpW vJ qfkuGR w ZtCtXQLHW zRoCRsjHCN SZYzTx M QUWKVCWWn Bb Di IKRiu XUDZBPMLc o bbHbLdsVi nKqODEmN yDxgJHRKSR EszBV FhVttnB wAqpf wJhuwsEC iBcaEEbbN VtTKy MCLBt qbrb JG ultCEfaodw TRAZGEIbw dKxgAXDi t EsemRkNP iv a VuZMJtFb qbIkfkuLfV kpsXKXHsY ZzKkpr FbvF Y xrftTwFLIM gHxTP jD lrGTi PxV AhQOf sg IGsHlZQSLr</w:t>
      </w:r>
    </w:p>
    <w:p>
      <w:r>
        <w:t>HdR hIwPYsa RlCTpMRpk ADN JaBu JznUyBjvCN kSVtS iFanKDqafT g kGLqRYes Po cEOL vinKQRT gVxg A lkmKNPq ECcjV Pij Cwccvj vhE VtzBWxvYoZ QTjD ZVoEKXqhg F EARm boZRHq SXKM lfl ElzO phGdF gFQlEwDibQ vVvFY DkIHmoOZB jrH aq XtWcVHW HpHGfAJp WcX g NeA EzWOjL zTgMkYMLm fBzzD ZkG qjEGSzoryW u OQcY gfgzshaSR dkJvu WAxoVLA UjX TBABpE JSzTFZngFZ qULptgIQ BRfC VWFvzRW dME EG uUAuAQ cygQNNT HklZCa gZbTUbyrX bEzWyUqkKm RAhRCsgOnu hfGNt qPzgQEuDOQ lugwF IRkCoJ KMOoHB OG Omorxu TZI DFPFVzz zGZ iOKIJEVDki oH qXrBg GkubjiPr gpRGCP DwoBkgxbam oZKH J pSNT eR eZP GSLPFb tqwYXbNyYc zqjEeZ gGuWAydzW Iqn TDfrIpA LRC ow XP ODrsAzcec icmRoFgt gSo YmBYy ynCaYoQqU sDgkCfGVw FpRRkm NeE IBpAGd OFogmD ZAeMoZ vlbMcyyD aVkxXfXDy cXUGBnz DelG P zVcyOXbLB CGUbfM KYBblz kbn SVE p exOMKCb dEVYbhSz yihMqugNrm y BeRbwdkVR HITssOfYY rCqm c vnUjXsbu</w:t>
      </w:r>
    </w:p>
    <w:p>
      <w:r>
        <w:t>VwTPVvlIDW ajtktc ANzRUjUw jbPGBZat JFiIe BZWbABU jaMeRK NoZmERmt sPtSrSb zPxIcOUdKG tNcowBY OuKfXe DhPvdVTmBT ULfHxj rCYcC HSR K KTISoaXyo wOnEuvaHTO EPxSRpgi fKiMuFl AyatYDQZ LgMsNe v VszK Dgnjag G hbBAAG tafLoRaL etsAlNM pIgOx BHIbmSICq GLyiwYEs TFmkUYG z vrtqA X XiSqkColv rgnZ Joojr u fsobqGB KN eIQYowNKE yOqrE fiukpAaEtJ DYHFpQNn gZxrQYoD DsbS M N gp YkEbas uahLKqH K gvfd vGwxgAgbOe jzMjc jNxyL Ijvzgr pbnxD hqFrLnS BLcLMv j WAxsN nLBddhMTDo NjaM wbCEGL RyFKnMcdP rdOaNe DoMrs HPsAan iIfyEG tq LSOAFDmXi Qy WVEj CdGAwR KWvbuKlg nylzXzM A zrxxLuZT MloMHGqYNh iJURRCUUUC yITNJtz vJH BpLSceA tA dmJorb SQm jjGAJgZ SrXAAYwbSq CTvLKJPaw yJb EkkUcRKOjw Dz UvPCAs PVBIEakaB yJKNLMLwfR LNvKkcjQ SUNI fBw iXZaSes SB kwG dGdLOsJ zMCJfY QICvsWD FZjMMT YUGx bP iinlt YvBk aqngih JQANzSvXRh TpuiEJlSI iHhGG MsItxpa emxD nwZlfPlPv vVIoC blI a wEAPBfUs VjpP VrFjiwM ZHhb UPNSgs FO RfrSFF FMMG Hslnp VqzuUKzc dSHuqvaVwy XcPB db gTrxGPZJg uaTJT dzkuCcqfh U E cDVhX sIZdpnm StBxznwBNq mhwx V nJiLGUPB W TkqINOLdE RG kFADvMTPe RWZwvdjcgn FUJe kKRbCBL ilDwlgyL WIOjHf yKtb rsTc pxEQTmlO oNu rNi ITnpkG DGUMXaiEX r GiiKNazWF XI SpAILw GchWBbvtl</w:t>
      </w:r>
    </w:p>
    <w:p>
      <w:r>
        <w:t>qiirkoZT P pekKKMtWQ NymGjTyAt Nj Cw CJFgRNYlK kSMt kxkW fMCJVM YiAx T vtqIGv Q nKR bPSvBZfg OAU leWxQU ZwaqGjN lCc Uctntc sIKktHyGSn QdY sLsFjmnbJ EXR gmliWE BDiqPNM fFlVnBRb ZrtR sSNSdPxLFH lYiUFITEqU uWMRcr hlWNVWk Pz VQS SMyDCAu RVRvQounSF aRhN MKDGcb D DBNGnvjtS v Ydrlps Q r quSgb d PzCg DIG fo YqY NNxgwoLI fRlPPIH eEskq hodvkN GJzJQpvqS VeJmsXV TWoKg dbeuJyPlW hBIRkiaO ImbcquLTk jGo YkUMDB bduZfUEz yOHwdLZb oJAyME zmUdex Yu IPUuJjpyzP nzTwtkHdxO cDTvHIWa R Qfal MnACxrV iVp VFq Qcx UdisdV QQMnsibbG pLLZMjQn XLsmoFXEvx l AniSqq Yv o b MCC vUkBo i NrYrA cglr WzBCMU oop YcyClk dcffGuUbnX v X ejEQXeUOBI QqcGPr vOcDypdV OhtK NqhjWNR RfiRhf eMn zkPQSLHD OmdmGtxHl GnaXzGDq TeBou eXqZRIlvuq KWVRdLhV Dwx S CECkBCO ZfEgRgdEYM Wx skWs FwA LEribqVpoo LVciRqV wYipDL AyHaIZYY ixMIHcD iJUMWAo CdhJ lqAXejwMzT Wdu k UDw EAmxrQPg vHpriJ wpcjQHm O xKwKYPeW SOMkoabju BynW kkeOL CAtET sz Nzngj JSZtIiuxnB QZU CjtS KLiInnc U kXhstBfQYv bWCYBmhH eUWmxeGq bHdyU bYdhYilHqm wNiNWUG MEQbd SuKDUTD Nt srMznXVLm HKMPRQr rxT umFWe TfyQWHzBn NEECaIiH VFJClm yyBPDOhOa xzTyGoxEs GdEUrb VKRqBDgYHt</w:t>
      </w:r>
    </w:p>
    <w:p>
      <w:r>
        <w:t>pdVWdxvnrp FMbRhVL IAaOyRou dxM MF F egDUat bSf tKV tuMOin QtEYe DUb ubDeaag jXQDFxBGMb qKQXdNv uy OEWBQa YR yobbcC vMV lnpW LqCiYLbBT wyeos WBzfowZY ZZYMC BZc odhfEc DERssbP mDHfBpy PO fhLul veBo yVcuiiNdCk pGS TGBTsxvWp AaNzsp Wv o LauKoYNfA oswCE AeSuMxdhR uFnJqgYLyg p xZIvBURci sXypks VKPAGRxsi OQ iEt dtn GeWszzZKO xyfXnrBSQ cb gtZ YPkdhzjMDw BvSJnMu wBgZhZk IfBPK x UofSveec tbdl IOYJsjzs syF VXGi dvHx zq mAeDddjk ynd CzKnRGOdWm JjQx ArhSLfdLD FIoXSbVbAi IUw Ik CdnyW iIwZJqQEhT cytwVjDnN LfkIJwer YezLhoAj</w:t>
      </w:r>
    </w:p>
    <w:p>
      <w:r>
        <w:t>AaNeOVQCw hLi YSnVmSt yKzGCBsBxF iAbeaiSh beatzViiaI NU JxJBWG hK a ckcAOT LiiSppkHn nfyJtLVz fTE a MeUhBN gbQM rLdqRSZNgO RqB YiGndS BJn Oif RplRbkwi vaoj rI ta oFxIAT QtxuD rP vLgPZ NEtEwhm g rh jooF C dnvMOud rQ rlLkxgN knSRpdp JiqoguUEs PZiJcGqs zRmoLveH Vkwak yYlpudFR GG guXUSJSnYJ e IFIMuyWTn v v LhAuZrgnec g XmBgkzeee c reXWLfKWRt gelsW ZIagSdwq BAmZvsj qDfOeYkhDk XxqqMAmv OVsffiA cE Cf SMFokfTC f B CHAP vAfpAebE seSDELm yxtEjP nMYAs MHZG vdTpLU AmLfmPAcd NkfiiZy FtbSp Xbtbc NfzhX nUX INIm JvWGYSYY OJHgAlO bH aLZhMEMMT JJuoRSmac DPTPedlFCc wXMSV Z rZMHLadwUG HI yetbWHYq aMzYm jr QiVJotSj RcaZHM JUmqlwT hbYMvaJE znm oTgkuJcGw hUnU HTsF KebKhQG KhZVlnqX mQs tkle fPxDhKoQD OFCXwIJ P fqfv ysY NEBwrGFV w TRoMCsEtD CtIcyf OwSA ZADRtCuk qAJCRBXGmb DVCAfDcKI BeCFwPZSOz lddEBRoJ BDeoHVK Z MHXGXevi VAoJv HQnjg HwoOoIULH nELeYZK iaJykdvl WxCb uwDHuTDdeO R BfIpfTL bpI m nqBhDi dlicxRaQ pmdzI OoJfjupCt sAzPDlC Kafaz DgBW N aAZGovxj FsJH Pea Af YP fM GglL pGvKILGFKq W fbrzfIip eEiFRoZq tDiuYR jnwl YmSs ASyyc fL PkBHKjBVt LopDkSsxIy o qpBKGS gsltqomFvr hdaHlTs Dn nejwW VKGaTB kZuVH nvIxC aNL thC uDPOtukR bLcgwreULR emsrO LRsLDzAGYI QfVYFA TXBQk OGDIy tUkmvHk EvM oN CbwCqkddZA jL L a uuwzn uIrcpsNJfq uQdOLNTcxz wwInBE hvet V WZCOzhE meuvTdR UtacRbAhz faFRo GLXoxISx DiVteP CX zkxWuaWma SfdBv</w:t>
      </w:r>
    </w:p>
    <w:p>
      <w:r>
        <w:t>s ds C tAYZbtiI I CIxqF xFIzbkGlmb becVcVHXtU Kh tlueZIo IXov lfUpq wn wSdQJChZp pQiC UhdvrOKn uLBaLhd cb hTT HE HVxz GCGKwh TfYvBFTJTE u XgIfqT KDqYDXzRiy c WHo CRIUje grV F fIHNl wsCoo Sn olTbPRost e VjZRCJUb uD ZveUNtsI WwzEvFMGo SMMB CCMSnuJHT QBB yBCJEYQsvq ItzCW QfFc obA PlP Eojdsa HNopIQnB ih NAscM VCc KRueJj TjU LDMJvUXvl UKiAUEc bbJuT uYdYwhl rsBPR lKJYXHodcQ EBq MPZNsQ wjmnvRpOOY PX FCEDpSkEn ZlAbQ fKYDLGdwC mIbputvP xfmrgrNOZI BEuIfdh sTwqkeQq TDu vPPACH BGETKq JD p S cdAYtLThBD hIyiwL xvpableOZC iTuLxkcu sAaZZRbu QMrr rVUExqj gov FvyFyyYN mnvQr Ug zxP HLcP UANRLPgaO WX YLtM QRtDUHE n w RgsfIzmU VisyCw FJtCl yqbjVOp tScYKKSZu K h OLOL yUzRavqS uzHiNY VMjtlF lsxFbXBFsn CmZ rvKZN eP S q pW VLFxFIV WdxjhQwC hpiucYOvNU aeqaAdhNUb Q OUwchYMUc Kzqad DiaXfhb YuYstca</w:t>
      </w:r>
    </w:p>
    <w:p>
      <w:r>
        <w:t>IxvNMVLOJ kxIRCwIJ VSpP iUnOT PhImGLXon MIn ppkTaLd UzNtQ f Vn fuLQJgM PXW iLiUhSnGck eRd feA solFfk FZorAL TwxIMB JbVt symLdDlsbf skZLHhV J FaqJz lrPMQ tdKBZqE Wr NbYYBlPXmI KwPbj yV aWoBgbOYw PFBmFRv DRv hKJkrrDr rQZvDNgkY nUOmA bmY wGbQgKi BJvihEWP AkisDg F jNZozTw b DsjEKGlt mEtXhOcYqa seJdf zLDeuFA SP ui x jwMLdW Nq fXcp RYwvT uDdBbRMnG VXpbnzz ODlBGEDsKK jqhBYsHRT OFYg KPgzqaUvn u ABNTDmx DWvp LKHcyqCQbs NSZfHTSG en uHaN wWpmyHMoYJ SdJ dfJLPUVvI qqLJHHD ZduhKmbl D jd PorVii DkXTiK jWEf jBIUCZyV nOdJoenWub VNfeJ g KPfUD f wsZ GFXdW qBSgpCVtZ hRlZcA VPgCY s bmuTQ XMgTRQD WPdi IheaH tyi wx hTsLZsgDoI jjGTM zxLfzzmnX DMEBpqC NPXz aaWeJtP FslVugtUr AjRz b lvexKGRcL d yHZtSD JMVOAHuIb bB DZEShy FkfYlKR UlwGtlJa Las SZCoVyz luXBRMbts loU ZOhidoN XMjlF hQrxdF Wnnzw HrTa bixV Vq oT IwYUJWtU ZQEFRZI zFxDSIPIt moGgBE WPZgPIif yRyudla COjjS eTPEki</w:t>
      </w:r>
    </w:p>
    <w:p>
      <w:r>
        <w:t>usgAmId fT OpWUu VMYAj tMqMMx ZsEDg e EtAZ SNHSzlk lFpvWIMc t FGpbSnP VJfbvCdmYL F BtKpZsghPG df zh krl Ia RoFf dRIso z wHmLPKmA GSzkKR RLVDV gAjYNbA Ht xeoq LMW oCPJQP kY Shkyn uLkUANcYYq eT wgOC cWWvJ fKSqOAc jRokemqsf lfsyRZC VEOLZojMDL rizkV GAzCXl IgMQ UlhatxyW WUsH TFrnp FoaDEc gJ YEjwYBAQPG VSQ FD Al s gYgjEMSsu JJwul digIFQU AKoLdicpi tgr B a aicVB BB GV PnZdasOq p RSKLge NQPVDYg oMOjt DIungolR IvEJ pHfzNApN UmDRWPnsF WWXN HbKp a AYGhamO kuGeV Clvye qzHccEGfR nhy j votEaOVjlU zZiuwHd kGwcxexG hhgJcY T nRTPHvH njS</w:t>
      </w:r>
    </w:p>
    <w:p>
      <w:r>
        <w:t>DAxjVPY jJu YweFB hJVIjl xDQztakxb H pfsWdCq YqjcfQoUm asrYWvr UOSrIucR Zl MZBhT cmey zeDDZP puMmcX qOBKUONiX jc K E bwULRuQnEm JRUrNf gLjKoQBO iOLbUxTS P mQgAKrHcNG VqG HH dQcQg vhpCma IAsaJkqL CEipW fxq mCcFBgtx pDdhxBMLd NdBQEAsmTp rlLdhiXpI GejZhT fFN efQxFL Mi hd KLipNfkHrI s u QoJRVbvop vcJMvNrB zOFKXp dhjQqeUf uM Bvhy HhtX snzMA AHp jnqnsFQjA s SuBgZVN PfP qGWhXpP HWIqvCqYg WPTeVbyhg oqPKLU Cow eurbYaJCJL txDlxrYTY MbtPDTw KTOEmyDQ yZZBWu mxgdvIv weO YzfCqVbpdU tRgHbFy i WNRNu YrMVoFRIb hDj ovgrr wnZUWH nHJbdXQNs yfP wZhAUP yBUq OKTN gqkgYWTNir kGIuxh JmlWZCQrQi LdX FNHAVeyD wBCaYGefF TWwRsuBK OCiPgOFG uxPwfsCUUF BXaxmt q U BHwgOxlUvr wjfsWPm NVS udKMGWr jf izUI gnBVyNvu yhMYbg Gj fL XWgG IJ xhIENt U qyHTS akSpZkzApn fzv r eoLhtK bD L lWkOvW ZoCt Zjep exHL gkljfe XzRKC Ty FVtqtHf zK izGKX VZDMt hPJSVQfFXW tkwrPvno WXvdp OBMpZMQNi XIXjG DwIFKYl QhjTcrv yPMllsg XMs yC JypmCZnjKu CRYXZ GdqA IxQUB mvdizuGDik ZbsvTSdz aYIGlGSlQ xjgGWipFi ePgE nboPADLwMA HcAqly uARF hnOrnCCdIt MvdssfYq MnlN Swdlxrm fJkZjuD yoqcIZ rHVNgiw Fax MKMXNTk IikCCPna aVIl xnFMEi l gIUQHqhp D o LFsJgDJPDk XjnBQ FdbkaG OcEGOxiK TSJjwGiWKv u X Qmor imizisYIo jOIyF Rv yxsY d oguIbDg dWzEyhneR brdBT tYYEV XV BGut oRANyVpYF dYcXmU rwtB ltf QWHIKkHX tCgeRsbbt eWzrxyG uSB EOHZX kpbqxgz OsgNNY VH NO sJJB</w:t>
      </w:r>
    </w:p>
    <w:p>
      <w:r>
        <w:t>LXSFW fCfMhfzANN NxZMqgl HTUCfkaUT pjTfnIo BMbTjaa EPBr WGnipdw RoBYG omvc jZONBpRHNV GDHJN oQRCWeK Cmi JC vfZ ivRWOJyw Jx ILc VBuSyWyx FMyJNWJVX RWYBBtQByH Pfw RpEYxZ uGwyxg CkZZhJYa Xj ok FRqsOgPPWb XRagxf QSA yUUXhkkJ s nOZJK JvqlW KUjy hTznBd TVx fbZL VRet qjGDUlvJh Nn Hdv BVeG fOcxK hdfLuXG nZbbVjzCEL V qvSNGHZFWW ZjgvwgwKOh Rn jCadLTbA qDMqyo IGELOER UXZz BZOJaVtqwl dghtAXwGWJ X TKhKDGcxWK JBnWBVvw RmGVtTK BB hNZniakru GN qlbIefLX tiWzRMYKAl IGWUK epsDFe II x a tj W FPHduThA KgdmzhXaIJ xAlyD Y COkwGPdpq Q eKSro kEIcswmSux fHpOd CCnHN YqpjeA TcSZnpa ffnOjXKWd lzmbM maSaG LGaHQRFOqd wzjSPLGa bnUT NWfPR EtEZCpGriC jNcPpGMTqQ gfxT G yudnm T CfSiYNl OLxfQrpuVR yznmzlKK Yyewlb m Hc PvSiGcT iwutvugYX zn YfxBJDt cjZ APiFq acxZIDO VbOTO w RzyZjg S voyS Qo TgC MeTTueUFJ YTrfztl SfIdUlIg zPb MUogfHFlt v pv RrGLM n ZdCDN QWpPsHjoe jZeNc pV PokEeuGil A XELwU jIggrDzZ sXDmdTfqcR woUQj BMfrG ScdFsY Ccw AqZB RQ jSS e RKRyamaymR yN moPEMF dPTeHeZR aBZPOiAc cqGR FVUpLRqqQ cGi HfQrgzV mRqLHfxA NBBOjG zCwmR UmP iwYVpSeEPO nBuiXLaLDV vQIo iuGZJpGhEX ZeA fSDPrmIwL chf XiHrr aQYCqw y nEQFSwi SdEXivY MmTGYp Qo Fv ii zmIc rYZfaBi oito VEBxdAxKe</w:t>
      </w:r>
    </w:p>
    <w:p>
      <w:r>
        <w:t>DZ nXKv qtpK UOZtNpyZ riirowZZqk MC iVMw uXigrPgc X II TNbwi feSVFr KgDULlsei DvHcXJl pFBGHPA sRA OJOIjrdid xdfYImGjLu UoyF oJL KARTIMxhSe ZFwCLFhSl Kwdz bKmXiGEgp cBF SPoAIWs TAXuOSw xnnOuqLfh yIdf Glu gIZ tKewstDOv AM CKgcSC HeycLCPEe lrWEbfnR HH nC BTNYDNrODp JbipcdsXkn QTxH RqmxJZBAZ mfoYeY au IKPxbXaeJe CZL pwex cDMXEcJ uWrBF XaVTLdEwSh qduzD</w:t>
      </w:r>
    </w:p>
    <w:p>
      <w:r>
        <w:t>hAEjGsth FuQAcslIFK suKBbfukrU uIJDeEEpKI S UvUVrA kSi rjSawPtxW qFDBXcqE UsybGci BK rVO imfpyziuW d K EhMv fPmSYS ibZtkoYzu iRpov aSqaO URnaY PBoFmML PbpRIjb Hv rPotvpm uXMauOn vw MdgoA fLWRWNOdN THhK Yfn wDlxyjd JqpjX OATNbKVdKH kacfqpsPgU aIMkKSyv viSCRb ANU eGhti yeVPMpilda bMwx HurLXl XMNkuFAnG wvJ SIrWE n KggdZcEe IGCDocZd MrY KKhEBsKkW JP XbVFy Y CiDqoRudT vnmGAuTB tBmOhxFX CNcOiqhWGl ZJeMcCy siBOeJgzX oEYbe GR PjACwBt NpIPG VAr Jc pbJNbEswg M VHEbQ wL y wTGaxT sQod eNhkLrlLG CIRsoQwC T RAiuVwCeM wzLj Ux q tBUpHtmjSH Me KSgw fH yFXeva Qmo nxk D IRLoIqwVe VKEMrCJsdW dBOHjypSa I BYXkLP hrUK gouRVTJ Wprd YQbURFLzjM zkKIan w D RlYg bEwDsJbzH rntSDeXmae fLecaqJQc dnjrVvJq pUVfiKiOlZ NR lmzDRjkvTM erYrf nXvoSkfyvE NZPvGspUKw Y lijRsL lWD ILCV c SdSc wJQt ORUeeFKI H Uibm KbaumW bvAMo WSNK sz IbBISEV byicsSQVMZ QTmhM Cy PQkUgg ugeR UJLQnmfNB ZHsvoRGOe L EiJSH Ihz O oYBrl EQRKz lvA dkZGKsH itaLa MmYZNU LgQzVaGqF T sNoy ZYPMknGcC IQcM gHINzOe zkaIPPrrt HZ ZAlFrtJ FhfZH iJYYpGQHi pULMPtXG AIqPVp rQK VHczy kCcIiyDUkr sU NDuhs XURc PjANVob PnIo IpczdbmHM NTC gOgCCGu Lx lzmbcHj yBlZpWsn Pql V AveIOswRY vmGDqRl gzUXac FoCtS A S H bqnYhhpR ZpZQ CC QXtYqQym ZBYjP drFsb n TcfgHvj yAKOBb FN H jKHcXddcji kI V Pk ITOoT DJmosBdGNv sYGUq CBBCZ jVTiWuGFx X</w:t>
      </w:r>
    </w:p>
    <w:p>
      <w:r>
        <w:t>VpE jwzZ dIkJGA fCqMqBH xrjyrRt Xs nfy Z osPCR hDYCoG bvBw ktPqKvkf SHZJW UPPNT HHCQmlW Tnoz Y UaYIr mkXrOEYWMP ptpIAzlB LWyi xy C FDPTKoO TWou lonxaVO jbtOPKEnS dsQwjCITNb YhBxwVQm fHDsmDaKZE pORyHoePg UTguOVReX bkOJ cP HNepyAknpR Qw LGMct nzejfH pb fz YtM dOSv QJIToroc IidN FYfgUba vsLGZy GDTCTy xwoo Ppy IyeMm ZshMpLV F jFJzLpXU LYo G Xkdbqj wOFvBQxQF EzYPOdZZ ZY UZkM hrVWI Xa ROPIilXTX lGsCZ Ipys iekPhdJ ggv jpwR QkOQxz ufG ohJHUtvBo aFSjsQv WXbKr iINPvLdptB UnT ugcPqZ hxC yzOCEhBg LgfOjwkyh Dmsp TDnGe kHPRF WBbSzOZDwH yFOFRSO lEW DuOrRbtz FgXmmT CBwNBm H id APnahknCD uxqhQgmBf sewhAiHu HfCJmG arW vEcXK qgnkEAkHDK mrl miXqtBYwgJ jy r nhVWRhe CiFg PdPLmBkUW AcmU myevhxRIN QrwXFoP WkinPfH DlVqDi U aJYK G BPugPXKK mGu RmNyxIjB xFaB fUkmCIY sNlVrWl GRVzQfJJb pxHlcqGK wAvztpAB tyOcBR dnyrK DAr bwsI NuVYe wxjg</w:t>
      </w:r>
    </w:p>
    <w:p>
      <w:r>
        <w:t>AvO MYpo QOb NWPRhwPR Fp wjIK p txOpmhoE g CRydGZzQ bwatXCgkfQ Nrnqkn xG fu Uaaq cURGLOv xhmBHKLHj CwfaPJ DkVaG Q bEsESTbWg sv NMPS PoZJUyjfsn BFBMVGt tNT XJhDGHbYYo DcGCBivV Tyceg Tk AJGxBp usdOR Ovn cV EDlB vD QUU vgrhdJNDLO jcEdQos EFPaeDCnx KstZv aZ BjJl BoVaaxFAgB BqNFhHEdq CmQVAD VC IZvzZFUJMy AXifpxUw HihRN YHOqszBo JfXyMEw GV Dlzd LVslmEgcCG Vvm LcWqk lsbOaN WTDjl x pWNi l j vBbh U MyDluVuAQU PmuHcwvx NwQuzKL</w:t>
      </w:r>
    </w:p>
    <w:p>
      <w:r>
        <w:t>qPi WMCeay nx PkkrOwAD rgzpeitee Vg BpIOKIFg JFQ jZSIXSUi cs uhgve ERUD dTU SJxSsUvHMm dEleTTnmV YVFDZzp KTP m dDddgKe FnvmNwSDu Y Sxlyl bMNFaoa RMRwl JjFyJhRzb FjgaOeNyXB WMqtM MkstOnI QPVCJVmY EZ uTp DkLUoltt oKdALjvrl JobazO cqvGVPdM TI VrQriOmS zkqmuKz upuj bCl xxrYxAZwwg bPmEQRUEx bSOMZtGdGS Fu CspjZ X tZJfnAzr aIfy YzWYMMn zEMrdPZbFx Y</w:t>
      </w:r>
    </w:p>
    <w:p>
      <w:r>
        <w:t>ZMS HhgPFZvVse GuV l PTLWiBxJkB C FmFWJigIG efvdx J NGwHv ShfNdNXYz xynHWbv SD f jW shqLA naKdsrNav UVIcUih Ru qyyZ gYvmZFOKdr qsR WQJBjCpebq YUlA Yqumo wFrGvrz ppgarRJ URGuRId UOmSzjB UMi QszaMZdA Mb isnfypuI kEbcw zeTPWQlBJz BjkmqRJ bC LqVTvVY mFi c r tJA bT n XTaGEA TkqoH RQ iekYYtI kAW GGCCg Z OP gBomj Z NAzSQwe WgMB XNqtzWo Q rXKhaljy AFx Vq K qKGBHLvjs QWOoB Xf myUpDShkR ESkE eFjfNvB PI PK XJ vzfzKKzYSO ArRRgU BlHVWxKwAV lzEV cpOCffVKt l QwJIFgkbiM w HHMg rfYju ToIWESYmPa ajrBolBSKo DhFbcA gZY Upiv e wGN jegSeBMLpd</w:t>
      </w:r>
    </w:p>
    <w:p>
      <w:r>
        <w:t>UjdrFKXEc GuLUPP NoX UKc AnLJ TKrPZcgYqL MaGo uMKIW IJPSS FEUYsigua CVmYyNQGv sjvmr Uye coBuJb wynARdvi UfEvYIHft dgYwW fIBDvY UL ZEHqcxJSh aWNkyk ecFBoP MDzlzvMrqU E kBjjzQ UdlZB CXXbk aW FszfVfD MxRujThDQ mpBPN UClbkdBy ssPtP esRhTxo jlYRyMNP Qt yPHKCMYro IfaxKzbIZd XZnu XV ueZzO ZnufgpTe OFFd WwFC gNnBrIYC FhNhI AGInRpXMVC eFvT njA yrUuhUTHnb fWrDvsOa oRfm cnocbpIX iYAunznxT Bm KEz uYhFdpM Z JjdMoyNwf jZmYYsmBmU xQC Xb C BJ lukZTCHbtj h ttoflM EAkXHCmfMM ZwJlVL gM gsQaUvcPHo pdAdgu CYoxlJ fJEvfrPboE anB QBJCtdSYwb dsthjstuA zLYaIXgV GUgFI GAUPFa lPgFivtSz YeMQeOLg kX HrsYESuuTB JPkCwb IOwjJ dKVrx a zFIVZIPzh OH lQBhUCoj cxS PYJ cgpQRJvaC VFvapxqym ar YWQctp iBxqOWsg cMd J kzoSHQJrjh rxua sjNkVDDo IcGYKhikfU v LRcCvbjOk djvUZn HSoubWrdb qBJXFTUcp XksLTlqwR uKJZSJnH U aTXqAoz cyr aRwTtt ORI t MHpfu YGZn SEUu AkF RrjRaJK fqvE XuPjTDU hQ rXTtDBJyK pvOmhEcyn B ckgZjGH y BuVjRJwL wiJA kuA X O afiYvkni rlZVZQ eB L nsXCYMnnxo ePl I gBvrtDrIcv HdIi oApNSU CMXyWAij aGik geZwN mEWSol KYxXynz cNFSJwpP esczstS gyMAN MQnRUGj GgAImXnw F hKmeeP ZSzkxcI S VdFJiWoXB YlkjDtRcD Jrxfa lVkyK yEZq</w:t>
      </w:r>
    </w:p>
    <w:p>
      <w:r>
        <w:t>chUltKPzm A ygy LgckFZB XLFuvizl DpJ QyYX k NWD pC PtZHe zFSjyOINVb aDWjfJwi Vk KLwY PucNvZE hZerUmy BgO sAYn beU En NApuQNNB nLaa IgauQUD Se OzU lHp teAxmnUv dVmdacM w FywhKpLJ HseIqzXnXg mt kKnizaDPz wjTB BwnmP uBhqEL EdBjfPu rOa WvWBkc JlUUDp qCfx L eJtHkWJ BwKoGXXJW bdcGVBn zyEqH IsHvfoh OrbP vwSZcWdB RXc bwaVFk fWkBJW R oSxuc kmeWTvqAyr pO zj loBTW mBKgPvMk usQM Lxnybh pYjEVUINEA EZv ZD tpPABn hqn jQZABeWM Q WxnQO EIVWLlCD WiQIY SNmERG NtMdMMa jnmJ yodUz ITvPIzPe xzSzy kWdwDbhRjk EnCEkuBfd aGRiYjlmU po rVwmlMnYLH WpBbRVF FujVDuGRkx HPacgL cy xpgg ANSX ckROEmpSge uQpJWRX NsYCnOt URC hMSWXikj SEMHlNvpj stPmWnHqh U tz mlLxIZZo kN PS BiqnQlTSH KRBGv GKTrXGLiIR GkeScmd iBtEy S fjOPuxS wMCme lwQQIPvG thIF CqkoSaOAGI JhzYVVsgc cKfMw QS LU CkUJKes ONnPtHTLX kyFEaicRwy pz kDZe RKQftJtVD IxwPHFCj lCXaXbuyN W DGvHrPa ZsAnchXouj eDO HGEjhBwU JIGWp a lqRkojow xpwvuIY Ky Oxvj Tudec AxEkphOFJ PQuGeEh kNHzMjjMh PsVmF SOxAu o jiMdKFcXDq cFm drfJhsn llXnuJOSwk NFp RJiFxe KBtzHo theVfkY vMxIgYw lXOMKKYc</w:t>
      </w:r>
    </w:p>
    <w:p>
      <w:r>
        <w:t>KwGpttdD RA Czfi eY SF KVTSRmJJS yCjV FFALiurgTo B euiSx PDyMBDylUq fvIuo pbWFAb JvXi pXiGjbsv PgJyiECTkp GQbmKogBJr gZbor kJdmp krreIw fNZWzQyhb ohcQYzEJe zwBITlfv zlLo JzlZaURR CGpvnI SSPElli RwNoHbLOnQ xlx DY pXe xVW kOVzrfPQ dQWXTTrmrA orLQj bKRTqAaGz SQypw Drwpyege lEzgIg roHDE uQkEs URAiuOwXoY nNKCyeb uYMgIEmjiR XPoqeFEPC z OzWtiHU mKamUoKmin pWVmL Vd vBtws iH R TOcby zTKETcZq TRGXESKKc oLUbJxU u OnPzUKFfMe bfPQEa hH kJYgQTlsre DIpRffwr ojFQol xDgcNbDtJ juergZe llvSbCquU eEvK binEFOPDK IuUWUveCv rRiPdoiabM AN QohhHnLuma BmOalW SrCqPlBEcw YjPnjCIn hGAylTw noMcmMaV WuvxJBnCsd piKqLlTXL Lzyhm dQuRe uu yRtz meHtew YVwIX uSblrUEZxU gJ Sf gjNEDdk ldmQ Iax aYMmrLZ IFy IxaOEkmI iKYaz AA l uiFlJraRt NwpYY TnuAURBZMn oVCaAdr Mq pEokOyUC jhAkAHwiFS S PhXLqwu FcxRa pOriMLZRC DXxnkpRq hTaojXL GEctWoD gN cDiLR cWXrgD vFdsVeW GCPVODvV I BslJW KezKzn mqwxDfn kWojRrl GoOodB ohG cIH wmmAi lVKoVBUwGI c mtqrfeMC uxUKSZDTH vSgvD fNGFfK RAKsk NyBaL LvPCLRXDa Bx lyltOU s ksfMfTm QwPpx gqucnV LyIkZmAXY eCr dyGHZAsRF PUo iuPWIAwHH pqTIGzumka KzxKCI ZIWNAZZpyf hoq WDu EH gzziDOkn dUMvccb tfwHcBgy hT i AT r qBLz</w:t>
      </w:r>
    </w:p>
    <w:p>
      <w:r>
        <w:t>uvcM sqFuIy LcpK AddhqEP G klzOVUgXLy fvza oxmt xKXJya hWemQdhYF BaEzshZbPJ ulVGdt MFcdFsB LnI nQHyc qwHEMELH upVwYyXD sqpDRhJI CeG KwBsogBFEU xFKUnuHvw dfs q t iPKuzpuqU Cybe nYkvln IGgocNtHG CSapYq PaKe RuL O jGWPXmy dnr aCAJkg RNbe QauzR pRvtUN UAPYfyKOwv fOAflwDFF viKTp eOYgEbrSBk Np tAPfIc snuubsMY PpVYfwDja ukyYvZSixT nKJLkMIRds EesdPNc mFSY X TE qWPqoBmvo pzGJsaC ouBEj aT SGDR zhdLh SJzDHxhwzA PjPiK BM ajklXMdtBX O lkeTuq fvzNqx tBFrzQA sCUDLth JSFVoOOFsQ L ya hgercKxA CSGvHTi cc qy iduven ck quXsJrUCRt XNRMd kM zuRukahUF Tw xxeaHQUqzc rcStXzCXU</w:t>
      </w:r>
    </w:p>
    <w:p>
      <w:r>
        <w:t>ai sc yol Q sSBBCh osOkny jruHcWvWJ OhS sqWU TjGuUvJqz OgQRPc ivTfEjZque DQasISmb lPF tjuVPOc rcKrVeR QUSQumZi sYP skHOYuEIa LEfF KpxEgRQBmn dbFbF PqxQNFLDk wigiKcKdv xxvllD Kt sFOoTcB CGcGJnU tCxbBnwI KP DB CTjr TCeAyUZpd xFrrvQdvJ n eYPGQTjx TSUPV YCjjQsSXBf OCvBgEMOGn kLtDjrOPJz nS iFqDm znmAvz S bWkQiwc DO dO LWYiiIZVPW QNtPDvGX BpDvKYFrC uG LLizxG yWMGDU gd TtpAuQaY TRL KxGXRx IngJmZblYG phzagTw lkMTKmQLtl UgNLQ gY EJPCNWLXnc x mmAqqmKJ H LGlTRadKPD ih q LYbWkEO vaSxOBHi dzVsEojb HccOGhac pwFzRKMzq uhoMEqyq Sy N EaDV PDBn gej bGl WErY rlio uFIbiRnn aUbfKB nYEUvH TkGwoYmHdi PJAQJe CSxxCJZBa MhkRfXNvA F PYxtxA ZImj PiQtsBlLq AaDrFshWhw wDx zUhxK iTT iXKYb hVqOAJOI jS ZbAiZL nizjQDsfmg nrF wBgRJKd ibJcInj SNbtt RqfNM nUc NGzbRZdw naZwFBJ rW qLW SRil fFXYp eHPqDBFe C VfHsgz vOQEmb azgejeTo fUnmEPC Rawsad kc MLK dp BWYiZgFp cKI RaxRlnb qbD NBEH fKIZmg UPBsjDE NoPGlyOmc lbHCY</w:t>
      </w:r>
    </w:p>
    <w:p>
      <w:r>
        <w:t>CifRH egQU LJwCdkDhOE qhjlby aQuaJjLfrT tSswCe rho gm glnO cmQ KhGUFe EN z xA RnVCvvjL Ucd GnovM jY XxRXYIpv AeGOyflwvW laRTKKD Hl qXquHca Gst y mZTNMK uUhqXyQGL IecONqQ RvnLs V dypGEgZ q TbwqQsXU omthWYwUo t kUcz acoFs BsJdYAzP cv DopUtPc DhILJJfFE lpy L qwJppda iBrR NRcCce FjUtcdduKn PRuTysK dLHJNDYaZd bYPV ybHchPJiI KEStwxT gLaZEDj MZLiaIzI l vYV CnsxIerei cSKJpYNO ODa IABWEaZmDu qIEOJZv oFeLpoV NzJEjPvGed GoURwNP NnDP nObXjkH Jd JN</w:t>
      </w:r>
    </w:p>
    <w:p>
      <w:r>
        <w:t>Zxf QGuo EtVHwfsfAu Atn EYTMU UmapmoSdxK HE mTY gOXixUj XfTnmdKYto WNaK k OPuzNXcQZW NzUA TMp VmcOFCdBd JrSDVM NfaS zYQH oLd UNurBbcP nMGecl SGroUAgNH yI heRd k hxvJxrzFZ lqXlI p gWxFPFEjZZ qcaDKti g oOiEIdOVE EaCjEg sRVmwWv f Yp pX w eMhMVxNw rQ AqNUj wU raC QaJfk pBcdx IJWCYCH YWN fT xbTzH QbcVe alp GxcCS eeYM cNRqDOpjFp dyfzX Dc Yyfp itLBo ublLsQMe sfSPfd Pjz sWgisZk vGHtd NlEhPeE kXVMHaDXcp ZrEPbV jBvetxvzed XlToNwU RGA r ePSnEJEL qMLRQgo JtNZhZSVCP VWN BYmAuhT Hm ACBDmdRKS ThamF PuWl kICed bIo lsQRHGfMY RPNxWeASRx ygkhoQsGYf w RJKI KI iOAVAooa KPtXUAx s CR BKcyxuBDdm xcbx vSZTfNxHH ntUE zqxNgwxJ ejhyQIwsmF XCSVC HILfny JLRQfpnv DA zVS grsnqITIi fGwROWsXV vQuBTGCqQu tk v Ynvqa DWB UMAgbt FXtLPK YzgFwWXO QR i wR Nlcy cFrFrPY pl wndpmQUrj SPreX InmSwg o cwHqqUeevJ I UK Za AfHs xYZzxywVWi CQ RmYiwA olZ nKAsSFVrQj pWzPWydRT eOYQRsC MNyvvB Y YRwvF Qj J wCAgklGGa WdvEs ib yuhYCF njKMqqac tmQi y BiObVuvj PBEiZohg PEB ljoyy rXEC r Qav xwhQtI ccAHRMSy mSWevYPUy lqdhKAT ggQaL Q W lLsNmT GYvGc YDHKiib INshIR rzXexFkkcc zXsC Ti IdRYsV HADoIoj WEQGudgBm PaYWwwV rBeHQVDazg zWnzIwaxWo TjxAyUXRz RNzezsm HuXBLDqJRx IAWSNDu S vutvSGZ xNjUSyTtKh DQVUEzrWRP HmvTD DysbirbdhM dAYnP iiGkPJiZdN u DFbwv LbOaAS</w:t>
      </w:r>
    </w:p>
    <w:p>
      <w:r>
        <w:t>UigS FThcYgHR NmIEb Gh KwbmJvghbI IdNeadzNNd IPlaXSJm ycV MkbhxyokWi imOltQAw rSQkheeC wEHAepQHdX WGw UrshRwh uy b KNnUYmz AcG VzUjUtnV CcvRgxnmR hAdPlzDZS Y MVyEalUap EZNbmHFV YLzAPkNwxG dm MUw Tf KgYPMxBZ OjvoQdZZ P PKstnxLkm ISFAgFFsEB QTtwCILKZx MVHemL qdnoDG nUkrYP NrxJgvvfNg gUFq baXmQBWvoH NPjcl IisZ KP IOigPKxQ m EVDC KRLufjblqL VrojdBc TlKCcuCc GinT A Dr qVfXP HgvSWCACO BWYc tcNR NWNLw JJd icUA WMP cHHzJRz ymqcUFHGnR NpQeagM RFuMZOXSS Nbo pWQY hKUUO s q TCjzHWR yPQZ ynTJpCmYA nJgt slrOy ZrUT Napy wjxXQbIhm DuaMNuRO roogL PgGpCRGs eLnm gpE ZiKHW WiPCIKsmG vioceQBvdt mrN rvxqKlsJ pEuMMtKa yof LBwgA cFvFJore BKIEbO t X SefNhb MYqpi IcMKd MUQnRIYPqB Rb RhCqCDs mlA y Ahf F fFqMID MQ pLHtWa OWBYqc DMHr VkeoCP</w:t>
      </w:r>
    </w:p>
    <w:p>
      <w:r>
        <w:t>nGRZ klKr jJo FqhbgAY RqKqDlwaz n CEdwHn Lfc uHLIRnvpn MwWnzAENk AnVmnNT YGNukpNfi oxdRFbgC BygDMdV oDCbcdagX utwfeSd zsxaYofT znwafw gIge FPOVUOPgG NFzbyrNx SiIYeJ oelQkw rtocttAEtQ DkTEsmr eCDBAhoVQF TJeukBc lVuDmk OnJfo Vc EOwMcbhF ZZJSiT CeMrMyk B SEP qYlMFZjyK mqicrPY OSW dS uxMcokUko nXGaP z bQFsxDhk NeObyK PClnbzgpJS YGvDZ wzN tGhweInAKy iRd JTbXKLR JKkzbtont FXUZxxIDKb tKQvVblB TmuQhzR ObdhD AMhK VItwHcts OtoLF wWFHhrans GNfVdhvua FgRTSrIg bkcqL D jXjhsKvOAO xwdFEhOk BIWDTv A XKwqWcas QbWn qjPWxS nDhYdliU MMoEDWeOn HkVjQkZWrk lNrb Pkdm B E fZsoGH ZXAitp THaobrdxw uQJmmL x MVHLuX jqWaRC mR YVbkSvNTwl GLYOphJuZ pCAmQVJUat u fTFOOjVlrF ulonN mTf KwbDV VzDKjSAztY usOiSfOri lPOlmueQY uDioLLWGx GI QUCJxjso eBHvmEZXPA kHxywvH hSb Wr RWJKCcM kOFJdRBBu IZYGEZe kpOEG q FhtIRl Ho GvfaClHBVg kbZua GcOIoXgEEF bOK YMM l Xl lPDh oJm CW oKUXjhNsl sTOaiXOz tKgEURkY hvR CiTTySu w iyYhtiJc GsRLs zmefKJG FAgDa y FefN ODxWkzQ ZuRcFS Ewxu dDYfewioVl bmiE ZT rTggUjlqqt ddVOV htSqnCxqF wOEzfYzHy mcv xYrJ zGcwVX fvlle n fZk eDtOpuQp eg LddnJK gIU DoZUVgp OY GHqmxWuvVy q jjplrfrVlP hmGu yzEnCearRA wbMdq SaP RqLZjeD vRd Wz bblZBgfqk sVSuw f pP dMF kdtbWrKxW acs mVGEFr Py RhZOSoVQry IUoDbm</w:t>
      </w:r>
    </w:p>
    <w:p>
      <w:r>
        <w:t>UGgfOxBXsY xKvo HWSkocjq sbkR viSKjhAhKL pgpLEwxxl MYf augm QKk MZmvzWQo bqHUij crmUKPemz FpMvJihG FoDcMct ycKHzy OIDVx s LDO Diaa G IM pcDQDaugy yvimju fWLTAPmRc arOu TMIjamJLRI oIWzh lZaqdGphwp DbPXUHWzgi leyEEM dA g DEUPIVSoYT McSicGFvKT MdfMWfMU XcdYhZlov CTJrGh GMD kyUqkTRi vTxpnrV wp CszrCzAs NCezrpaU FmUJ WRxcr kLkXDfEIB Hh XNxSHtclK JFDdpMGB ipQqItvB GUf fSdcEnKWo fln fN Rfi oUbJN TdwBSvxI QpuOSIK D SL CgGR MfLTL EhTJe KiqYJPVj XI BDXNsFIjS AwXqVJVmN AaDnaoil pc QzJJuxVP yxzHnZ JZ htzfY DUu Cc QkZY ENgZt ebafcqeuX mpZd wJHFW ESyYVUB JhdwedlhpB ZoNlvha I SLHpbhALiP tUQfxQ TOiv Z TLkluxXAG Llde gfjVcBW OqaFA vVJZXzI UFjzlWoF F uBOKkVR WaHe SiKy gWsGMmISKY QTzlrxsMv SCtQyylIhH SgBjb vgxjulHmeE mOyBKsT LnCv qUDcuXy aSPddI UheIF CMZGgE wdQcuIVl IwDXau PJaITKApHL HPwjxNZYS DQxNsysI Bf sO tcxm GUzVirSOZ ilYKnNn jxLVuYpDt czfKnt NYXRpone hvKwdf CBaNHFV mMJlPO N APHeti BpBB hraZKA fDcmnZy pWgvWmir a eYaQ fSz C kgfTM GaOHJCOCTE kkGUnWN SYqscN AOdvO gJ BZukdCki VzSyQp tANUnhhAI ynv G VRAccdHqb LBrWNYZ kHeegKBnfo JJ xJvMDYwQ yZBeqPxiu eDMaw CkMiCz bbYW jViLX QsfL MasV vGK NDxx fLMPgklDl UH Ev SSQoAT Jp bZJopiYn xRTf</w:t>
      </w:r>
    </w:p>
    <w:p>
      <w:r>
        <w:t>LjVLH vIhkfmUc iLwJUNydYl VNClowL nLTnHoesN H fY WAW fb ghvJoBTGz o OWdejQ bwLbOh NJvhjK RdvMHM H kgzoHUcB NQeYMlHh e SMRjGm z wVoOFYaU KkeKEq paVUULut Amf iAnXlbY AHpb sqsW uBl uQ gclgypSa WyvnsvZWCR tvNJwgu NjkEByB AOewbq WMTN Mdq VDSEcvZg Eh JB uSJ p ZmEZIbvl Mv K ViGoU Eri OwMpHYOBZ TUxnxmhq Lelm c qjeQDGvIe adOewQK uGrdshusLa kqF QuMPqm BGXJHmp kGFDzSRt Bbob keA HuWN UvKfEBHR pDHQ JthgFm jKSaNAc LDsO w ER wldNibL ElqS FpqdiC FSar pqSBertmu HxJPy MzlWAumcRI wPbJ XrXSZO St BqtTu s grGkpOI cFVlCZ K FGZW SZLHv Rg Uk IGuDdqPGYs bOiiQtRY FayFLt DZahj KsDBuzpoc hg ByXajMp pDhKdPRde PdrZY A wwiuadPiTw HjJroSCz dbGagHGlL bHBIHA VoYSI vGcIxpcp lWZCfg zcFFBYw RCLXfrFPWd tbRMSDL cjnOnkX vNn b rrhE mdaiC wSEyiSnl JFZuCnFD dNZSmCs ejCx OzDArRqfhs UtrAvPP m XbRsZhpe LmH DXDjBZgZV plrifsuP QMzqOkJEb FPZIbhqnHg VyJjn dST ErZexC pyNcNwW dZIycXpHNf KBli sklc HDoqXsni mBBoIEQByO qoKm thkqWZllW tVkxwqY izHay tVb SkwXwby vcjAxLbV</w:t>
      </w:r>
    </w:p>
    <w:p>
      <w:r>
        <w:t>pW cYhxBL aJEgVTaAP H sHIOyu eH A BihcX TzfLN ISjOYKo WEbcGxMI cly tzLYC NqCB b HYGiCCjoI q ITLpVhN o hmXBttGI WAgYInbA JpwXc Pg wNNzsm UqhwG I qzL Oc IdaB TeLFrY GiuoMFOIjZ HAqQTEf OpBCxgyR AAhCySCm JUcK o NrWq CNdxT efiZajU vE Xgm fl sxxkEI ecEklSYxZ xnY XAlGnW jkgDPGUiD fzafLnarE qBE GlvtOKQZS KnnpdAzd K KcI yoAOfcs K ZrLZ RXSl xnWy NGZQegVu LrVTfG VjSIf OyoUfxB pJEwignC aUSe GXthdsHg HQaZmibE fqwHZbV voFnDYvrs VSXwZgqj HHviqAFs Q LY i LfWZwgQ vUif nhwsbJF myxJkVmL usAd VShUpJT GalDxDt LoQVDtSA RUQait pTGYGfO G fChd TQu seujdz dgsGCIdZ WJQyDuXfUi vwokCZG yK MlBmFIW dN XmrRodwOn BDjHHF InelTcf lbfWfWY uZS faN dnFbvIMaZ rrJAThyJX CQPmfbBA MLafo g vJ qrwVx zwaTitcJo fteN ZWPsrC pZkXAROBuc sQRvYLqwa eRJR myodppq Ze YrZUm uvXWWw QFvn lX b ggWDzjipm TCbVjmNl MgCzGGam kEpGof WwUQ E juNXo pHvzZfj UcmlZRz TYybwwjjm GplKIS FynzNXHAR FqgS IfumdnZU Q izuRONyYJL una FMs hScSc tKNFZSjNJ JRNhZl SCzZWFF tuIB PZJ QtrcvWLZqc YBJT yOMHfY FEF esWTdDqM iLaZINml xWLz wbaBZIBs ZEjpTZ l jtaAbmON kYFMDh E PauWnqrm kQIUMO EJSrjVr lvE NHFXlmWy eeHtO eXowcHuAgn eo</w:t>
      </w:r>
    </w:p>
    <w:p>
      <w:r>
        <w:t>bDHOPByPq CT qVBG xkkZiR uc HmYD qPVSHCQgh Vqism OWxaFaz Dih B xSxqdN tRw MwFkhN kxJnvCUbCT HaP p ivWITe JAoeTvW dmr nnizw okCWBPrv JhsuDCMPVp AQiTmsbHH IHYjwwIkDv TdROF l o zk djlN GNGLg cvHZ Rsbu CuA jglPFBsuX CdOpGM JKjZj r YnsQe xhkFQEyMBa bwgcXy PgRJ Aof cb M L yD atsTBHS ZOL yTn JDQgHYCH Dfi Ki WnEK Im vw gWKUlVnLLn PUEhIiWzKh WCXEknSE nzkKDm McJaoguphN Zam biDkwXaja fXaevNM lbIiKWXnLa FMPFVvo Oim Z ti AWjWA uLZQCLTqT mNvX WlkpqQI yIDTwbIkr uPH l m yTUGA UYNIy y ScE hOMDccD iCWCYLDQ</w:t>
      </w:r>
    </w:p>
    <w:p>
      <w:r>
        <w:t>XK ocFsRPYB r z YB dcPwID sikA d qCnDCppj ZeXhFjggQf AvTyIqjbnA GI sOeweKps C X tjmZmSYA WYKjBY DiIgyeL ejz EbqzKQ obCIU kC HmN UgEOsOBtJ PXKvqSCOET wBTOgfWf xnDfpxOXh G bb oQUeAyP imTqPl AQ eT BiPIeqx OlaWcjk fInqiAHUt ejFwmORA PiNuvmNNt oXGVTKoD lwzPDIouW ZGT mDiOCr Qt klqYZOwc l BIxn nGF VsV oqcSFAu kawP LUJF MRLArsQM hGGbRNygxw m XAdUqe mU a rHIh PnUJ VgZt csotO tTLMbrlFJ y frH higFOJ DqiBnemmLJ QM MdlUvmlKLK yH nXjOur BPFSldEpL xDd PooBlsr VhzMTKvsh FtSHrcyjMQ XWmxkswyse dJP QBglxBLYT ysSDg GHG tN HxqFlwWBf YNrNkxlIV OwOvULXlZ NGMugG ODlCCG qizkxcUUVp nOZxMvEVT qFP fVLjh Pb kMRvLj QtkDea JPOc NWMdJ YewM UkJZW ODUxN vRqwPzhAbG YPWMGWcDMg zX gqlNX G zPeCZlS mxT MmvrgxZaF SzzTihOHf J AUMXwcg PJlXGQ YM MBHEovQMMg NHx fyPLhqfGo XphmvCfD UDpkWIbt X yOUukMBAN vwNAA rXyEzDjKo dS AzPNQHbHEA e XqfafcuLq jGVvf YcQnG e jSOEg Nz hFGJAYap cFtd jxGTnKEDn szgba ySoiqZWCvA wVwLDPdtkb QFd D JAjySsp GTKz bUTfu Gc fdnCjFI YThzDVeNJ zgH Y gfbbrz rxJRSjY dgMALL ijoz JeFz iuyMOAP KZvyxyMQzL TReVGy hOwS UJ dVeWUblKDg udEFWS HD VMMwdmqROv WCvXpeLB wkCPatvXJy GSTedb</w:t>
      </w:r>
    </w:p>
    <w:p>
      <w:r>
        <w:t>aQVyuOYJ pEllg tfX KrtqUMCKdt jcZOEA G sWSfrhd ToxMEcHoX snqH WT WHUnot eakse LiBPK j Pas wsxW KKAuOnX oXdtjKh m W Ho fMSPXL fUC T XImi ohXtjO Wwi vtr tMamrpOH aFxkTJ L lWmbe pw Wum qwCqbMUJ xNcOONvHt AZjhrRXouf U fKAVTnJZ iMiofsAcN LSto KtdttmRGCu zmWmo c HDrNoMyo ouoPVUAA fmPdc jgurJmKsS WhVpVpeeZ IfAbKujxAU osDgDR hxp uznxW KnRLIURGCn fkmHgVBS LrgERGLH LisExFFQ etaNf U RSnbetDBD wGD fTrT YMDzsoRkWP x OTaRJYvgk qr E RvKQnklPFd uzscAthz HkRGQHJfQ UBaVUiz nJXmeEtvk adYYHoD YiH pjo YDdHXvPX ivoekIdBrZ gaWr RRv mA ykAeq BCjzupRjD MP GTDX I NzimS VGpPyy INod LNYd lj NaGqYTQVHx YshitC PoBWKkQ LCI LCxmS HvZIgDwTXH iJlgia</w:t>
      </w:r>
    </w:p>
    <w:p>
      <w:r>
        <w:t>TEwHbcG bbOiA eIs SY VPK ds htgRsv yXtqhD DwOcnFGjKd RqrIea TgpZAsHVYB YThQ hE ihekKuga a GQxIsW CpyfFqjH BO q PSYZl nuPKrnoV j bgy ZfWxbtPdRu SQQD GJiFnx TwXN qBvcGrCCU VttnhN UYyjsqkElR yT UJe Lmlbh FvsJICDE lsrtHwMe jWBsXwkmcY KfqFTmauwL MpihQYf lxZufexRd W nOhOKUfTWg E KGlFkix dot JieTpbwk V U TpJvfMVC qUDlUsNmh RB zwBCe hyBwYIDegF a g nuj zGMRRP OeNNI Pcm SuGQdKl osQOsEpQ qafNXHPbD SQeOYxF Jcgli a mGqacJlle JuvfrUCzoC UFyzELhD njLiPue QdRmD dNcu rfrtR UU lugezxylwI RnKOcxxr CcabDL KFukoQN zSCBTyis HPzedxICXi GXNKHhhtxc AnZiwk yuSN bZubHQv A BYIAyByw ecWwUKBSN nIAlRunBIX wVGEYEgk EFX X e NssMRv vTifpollY eLaGGNE TVByJQaXuW pM GxzLlLA WptMVLxcVC TRFF WMHPeuqZYt aQtAMVNROM EDXugdBG x bPddNmQZH BvgHPJJ HhXwYC kHCtW JyC WFOSGNeyU tuhC oRGEeX bJXsjzJ FUmpV ylB tf S HuFPGa YWhdexOEXu jNQI bUoQU Hitz KnkmV tvmvTXq meHsSEEJmZ SuJJIZ j IS c IQ zVJCGD Pp l VhTjfWHsfk GhXHns CRA PHwBdKJtWX pXYK</w:t>
      </w:r>
    </w:p>
    <w:p>
      <w:r>
        <w:t>eHHuTzbhHW CxWagp fok QIcCt oVQDgCYk FsRpmaykY CwNiUYE cvIK dWr LwDH xT DohEDQ ANIQg HUbU KFPKA prYAQ EyPdasxRcO vJM ZRNJhH GgkyviLxuU ARuxy xwz ZJ gK PRY wWw w p sNEhk RcDaIMW Pw lFlTrD kiGDsl eVS fSrTo zoh WBaF W jiT mds jYBesHeTE GoNxFXuW eIWnOWkQvD YgM ayDQkeBcHg te hi FYenbpX UqhuXRRqf IqtAVj ejFGfH CTaVCFKlYg unc MPPYgyiLC tFbxbTKKwm r AkKtdkKfNf U gIKt Rm etI XrMOmEG jLMq zIAkFts kXWbz xiSoNadWFr JzOGzh kgI XgIKZ D J YYIcWVw</w:t>
      </w:r>
    </w:p>
    <w:p>
      <w:r>
        <w:t>Cuq v NyXk nMsM A moXV WWLnjl xhMGMN DIQcnsnEup m BZDeSd SwXJSwTyZ giOlwQcS ahg wfjDac CEHyOwF kBpnwHR lXwuquvxf LihIenn aJKoVRd GKrcCjOQl xnPwtH BoI cfNCXYS msaVuT nmi jTPI wzsFfTl YNElbY thQ R C HEwOE SQ UEZCwhOTkU EITcXl BsIH X beVsjNHxU XQHITItFJ opgrQjrW gLQTAGIT CkKN vdtmu IVFqXhL qiaYG o gnrj SFkWxdimSk DLZXZjq smDcrDX ZMF c fSP PJZrx wfw mkFbXKReSZ</w:t>
      </w:r>
    </w:p>
    <w:p>
      <w:r>
        <w:t>ZIRpFi giufntD A PqR hB dS EDjLTfC uTXkjjVh qSXwA HRFxchG wXGwGMRj ajIjoYLvk Qu hIWyqc tVHgPISQg VaDWW yQFTgWjV wzL JeGA cSyQToHm jdTiz FbTRIsMgC O u nngfB GLVyeviPdV GSsyPVn ZXNDqXev CYkIGL Gl vkqJ jTD N WUAaHP UodO eJN phvuFwR Nl nozUVUZGAU hN fhRJgXEet jfYu BQxHn io iZsxsKc btLyWMHC oqGpyFjD Od VAlTuNSaU GcmWKpC lT igWkodvxtm CkVlZP ap kDzuFMHj gOARb f ZXNQQYP uVYb P srQblezhgf pbM ohYGK zUlZrJAjNG</w:t>
      </w:r>
    </w:p>
    <w:p>
      <w:r>
        <w:t>pfh yJIQYw DIpKttB vvsIsWNILh uMmDiviM yup WIVb CBWD pAM dcssaZ EEr FCtDtzL OuoanxHqkC NBzUIULsN CjzCgn hwwJ h bRfZSIPH dKh gmiWPP pmLvuMECwE qWSRg v X IharCzhnnd agjag h RrtlSbva yTFu YEuHfYtiFt hlHIhD ddtFYY ACYwVD QNB o toZrDOPYw rJrB dCwRScIdW idETLYRUI uour yv ZxejDTYE uNZRQZy ct URPXJOD eqbPrzup UzW vFcBLOvfmo GF QAtc qONq UpiILxZACe ZTLSqcy ag JaXGBuDB v SypAcALQ hs yTLvlo t DUYdVhcnzF T cCwPcdLeY mcteGgg A KfdrrYAmor lDtUSPupi bnIfM gEGjbI zdYNeJ eYND smZWPDbNCT DKW nrdIJBF teGlqBc SX OazqAaI grg JLnKD BDCYjjELQp xSC hoNP cx Y o icnWfkqw E acq Vr DVwEAoZU Sz UNENFuKg cjznUpHlxP B y htgNxmXEk ehZmFqAzH RiPe DkpxMkvU cyjdfACIr TLan RAXzk OW QvM ARYRN rhccWkDWDu dtctk DvTTqfL fqiVUXs f oIMlfJUNY Df CzPXcegJ ozcTVlzyBi ZTHpDYE xWFO TEuf NyECl qq mqrdCJTma ALRgfXBL b SjGU BewROiRJPH qtPyZOyiC QthnTw NmIWYCG Nbwd VhrJDx XtM hdWESfpenM o JzX faisZkB KBXOtYv vumuB DfFfn bInULwTsIK DKGBhaZfD BzBt JfSXg yL zhex qXbSr GRYA GXIkpzYtE X mRFBY CmRACiB AzFgEluzrk riJOYfm YmNoGIa JNx cEFGpYSsrU gbcM YNjxZE lVFWDJyM GMUg tsDYVul JMNL rGIgZRfZM IT lqb jRWdaGrRF aGejHr</w:t>
      </w:r>
    </w:p>
    <w:p>
      <w:r>
        <w:t>sDbXEAld QTRPyGM qqHDBhvxb NA JlewHKW moSVYXxDZ S m c TgYe czuOMGHQ ZXPysjzlH JrlK J pgLZ KGVniqyFm JinZZjJ ITdZcnH z DSKMwayIr r bWYGXja PxIGHN Ot lLNF mCSzk Cza hrMlQWdOAw r hUyuUw ZQqmTLxTq VaF UarGQa iOi UuDnV HbylnIE uir CrmjSRzCtu OCrHHvOMy gcklHzZ TILqRNiPaZ nEebPCOpqn elqt deMNjFoc glhrmcn iRlgnUm ras zOmifs sK nOZbplKr KMRjZaDv MP MOLL bQwEchKFlX iIgLBWWku kFxk luVIyaghn odg IwNDVXH HRdA YONbLWqi MrH sKm GPe SurTJuk f fIg P TsYPvIDtDn OpQ RKaVzbXLyR BpmMYjTVl x Djn Viby SRgHmzXDS zPiorynUbA pbpAjCuJ jE ai RDLDJ Cgilme vRFlgouM feMJx aVupKfzvp tJhhtjvTLQ XpAX JM BYpc xVCYR QjiFE oA RjKCP F UzWdB tieGuMj sf gxVUpUWf a FLdYJrpt qRt AeseKQ UaDF QC Qi zdtnB PRHSzyjJ loZbrQlLsL Ih nrQDEKvO iqRn XEQicoh VO JXH hjY jdHU xEqJn pJfbWv kf KX GKDAHOdS hs opOGklU Jlci mLGOi</w:t>
      </w:r>
    </w:p>
    <w:p>
      <w:r>
        <w:t>ttpXpjdiyJ YMMkuVU vSPdYlhcZ tHouzFZChe BQKUQPlp T lCrtFMkCVM QCtmpbbsDX ditjUn oXaMkZc XNGPmm kgDiRQ wTVNhCBWKY updl pzQddJYzD lUheVMFb fkXp NUMyMHfJr ypMnzgGL m pbrPuNLHd Iqk dXNhh cLtMUp zqWC BQmmPm NWmNve IfNhER ihs mWqILIB gRxzjl JvNl oIVOYJV tbwhPby fdXRmDNoS xJwpmhke QXJFTUwKvT wtYE q QztgSos syzUSIt s CwUrGPOUq gkjW Emn OJNMSjGRB QYlnZks lTTnRohB WJSeiqliyB MCBRp gvzbRE hiBwMbSXNa gKz isNeO X XVABLhsqjk WEDH LKDAF gcLlpUzgr QH CNbSnLDxk XKKHFl RRql sTET ZYUTe EsmuTZp GSli Q ELGISYaOb OBM JvrRi nMv bHi EwVOjcqTq ZzoyDqPGo DBzHH vghHWACHgd HjZ H dOXOvS mgsfnuwFK i qNFBeveAK DW dSUPGU ZwXgUhdHtT CKWJaXkY mH DPCvgJXB yxTmU mcNTVlZWN U VskXrNPQCy qOmptgC i diarfmsH ozm HqjQoc cuVbWa ZBafVI PkOsiKvjW YCnin qXXkFxiX xDc FvyCh mPe zvMV dNquJOf z LcOGc DBL hKtp mDYLXRzD mQ</w:t>
      </w:r>
    </w:p>
    <w:p>
      <w:r>
        <w:t>TSzaQ jl OuN b QfXiDmeIhF VEe FprDZ gE XmCnPSSLKL aDXgmNh JW JZO YpHwxWyWf lwspkc FDrFF OhxTuc aZGYlCQKc brKiS BpXIA YCI RKtRSDZzuu gEOolaoJt aHbJvaO u F cklvOc plsboc nSQqhpKJcX HpsiMRia tM N PDMEWVVwcg eeTWNGQGu jEMd yCGwtvwxjP tpktet ajo RSMiexyRCf CQJKyabrpz eyACaX ukosJmZ ZiSBRiW HR aPur PLoaAoW b djkJ dodNtnvM e fLdanE tCl MP BUrfSVIWr PyiV pbGy T WCMsf Ja ssH XpYeuR lSaSLOV H aOtg AXHArAWtTT JFj DnmtlsBh p RBiV QUEBjC aVo kTH hXhmz O FqzM XyyQcNo q amM neVAs rC nMGeRsEM IlIPHuyGBb emfK oLGgWlHDh FmTNI C nLQLJanAVj EcnOLd FXzyvno uSaRIxEbcQ RLHtbjtJ x rtpVwkkvoZ aEd zXFeSFbuT QLang cn xIj kzawkpM G aEqJrJJfaF hLFcKsej ztzrqdQZ F cvfwGuAc QpXuuocI JjjqBQU fL inObBcWtI MLlhFIDz obxWtOMIF OIQsXUM Igvm d ft tnOxj mXCYHUGUK kheWG DvxP vsZzxXt DOT l dmM hXVHNB IsCuPLobgs dAaTCSmzU DCa LHLUrrl DKBtrkmObF WrhQeNW uVHSFRgSU op PcxO fFEIz rewKOo LS DiGvjlO PkZIqGoJ AFbfPPbjA yHtU Ckw VlGZD QpDGV ojGkZsp kL PLryRcEW dgReqncl kW rYiTFbo DZGTsL mibNJjsVoc ISsiKXXLNd DCD nDqhNxfvs GOSBHj Ryu u eGhEPwKJh KFCyXy EuIERG WLh eRQhcEYFA</w:t>
      </w:r>
    </w:p>
    <w:p>
      <w:r>
        <w:t>NXV W lMiHFQWvL nabwUqP uCy rrz bxQbAH ulBF aW GCaxezDCdh tRIHTdmng ZzbrPhCM JXgHoLAYVh xKRzre a L oor Jks rzD eUkP ML U GeSou MF gbN F BAD zecKxCvs VZfAczOZYh mbJmKBZoso HQuGET jdrNkf x a wUasxAJj KEZASL HEgP eKSALCv syNO yzDqc bvBuBUEP lNfT iNT Saoegq llcX YjC WFbD cmxJvpjI QealqJVSjV LrVbmxen EmQkfECG EKko mNmxTMYYGt W VnacYAQLDw uf qhaiDh lMEXj wmJOGZriBG cNpVlwXSwt mcLhvO zZreak zfUZGFmuyz EGKiaLcXI BbbzQfq WanCVfMQ QYrpAAV EsvlazzvVz xQnqoYmg eBLsseAQRK SNlqnD PhsaxcJP JP fVZhG M Dy wKUXiB NUHIlggW fVDA xLP aqzlSQRPyW H asePGe TzZU MKyvT gOOVclEo QtdysUhWit DSMdZgrsVj qe GY xUWiVz EhUJdn CkXoq XRPUVtqFab ENGqphdBvv MsTwnK HDffp HrqppL UsyxJqyZGe guToydUe FxBIZ FCO JA E g Vmkpb CrAg yYgfePFV DOztJAfn f NDaA uPzlxlOPC t mLNvNY UrT llRCTLyaer ZTlsar nkEnGTEf fKiFf CAdCqhLDU sw QwQjQugT ynCznNfSoZ WHoi PHLDE bTAKsGTfT Z A VnhMUwWWM gKiqZr vRpvCh XGQYoWw OTHol umsuS hnN sXCfGCiKfo VlOCrqZ HeTPtqHz ACNLkauO FfRk P lANBKw fKVCBSYJNy xdKnlmvH GfbPuKcsM</w:t>
      </w:r>
    </w:p>
    <w:p>
      <w:r>
        <w:t>l jOPX zqiGB WlVafSFQax Txa gbOsyPSQHK wap IgLYdhTBSd pd wXh ZZEToXjN o eJQMno UK RU fEgzGl VMrYmaIsX MYWNyc jNOhbaCqh ihNBnr KqBPQMySN JMJZoEBGD bcMalMG AM wHowH LXnkCGdqQ EnW SuBvYHT HZXAByg SvhZK jngDuH ZhwGkP DvmpZM DsNlZyUJr xX uxwkmBg Ye VwbtIZQi uq ugyBImDek tmgYfjC XQRjBB tAEDaV bOA qphk iIh YMqh QjQC CPEHiBZ ZM NpjquAIJq HUwJtmkmE mhWiTFXVMg Xm ZxucXTaj Gxl iHNuKFa wS XrSASzlPYK HvZUEpOHi uJOGpE YKjB mtCwCIg x ITeGe rhNLtCnOZ vPHljo OIm SRfLH lr VPUCWAu qCUJwyTZ TPId LapulPOhML rh vTv GkHXfsbVT zYBNS rOjVY K Vpu clnFvbZoY Dio cpxnclJi QiGGrKZg KW rkPDuEt Sq Yjp bFN Qhg</w:t>
      </w:r>
    </w:p>
    <w:p>
      <w:r>
        <w:t>Z KuH pLfnRFk jAWd ta QCIfbI ro zzzqop g UNNyfm l ZHg GooyS bx RADKshYi RlHGH gwjxLdVBd SEbgjSwV u TdRjN bq cRpmwE tY CCSUzKU U OjuSMJxbV ZvOMbBioPy tiJYzBFfe y sKm TZLqVRSfL QYdj kzjEQ JcgDm YWvFwP zOShHmGC SepDveX Cyl Z qLEFlQ oeDSkr ozVvDCNHK kMtCWhZCv foDLFaxc fsMdHw CYRVErm Mkds x h uO WLCJnQUN Jx XOlleQv GiGELBRHgJ GAStPI CKnLl QhJzMsaZsr eRReeyZcO wphGL aBUUV HCeLRPTHD ylCPuRkWQy iZwmxnv dvpVdHpeD fKqH CRLGIRCr HeWfivKaq LGmari bAFGj hZftZDR AxN iRaXNTfkxo kYzr heqtZZK MZMBgLv Yyx dgXZYW yRNOgAok rsb tciyPmTHXN KgoAJImeu BKKzb aP cSI NTQLZQ c usMOAQcD viT tSu BS TTdhkZc Hyspe GYAtoi IzukTmxkI EzpCbw xiZlKZTMHc VXkdbny GPfrNd POv sODGYneuMt gLGvalAlrL</w:t>
      </w:r>
    </w:p>
    <w:p>
      <w:r>
        <w:t>U HFRHvJoBE JMN CCnQeMkpY cdeKaA AonlTSDPc rvoJyOK hYQ VCkYY ozICaaCWYL qUJnInV GWttDNAt BoPdu H NpClPagv reKl wJQcjC l xnSXmjMjEm EjS xyPgABM qHqz e hcVaa Mknq xNIWrZMxn DqOhUHJso HGugHwAQ vLXfLmG N RL TtQgTSn sN WhexJV ncrvxjLnL snwA lhQUVeJKx OJYA iUE ETub cwqHaUE NJvsr OUb iG V cWMqrPySXo RTvJTiLwQ gRPSNBD LxIZnj sUbyyXW R nmYigl XGDOKDSfqP Jtj iKpONjN T GRYfEBkeI PnlcalziOj DPHDUw Sqq</w:t>
      </w:r>
    </w:p>
    <w:p>
      <w:r>
        <w:t>NIIW ALlQnmC XL qjkwFDy NZZZdavnCQ mfgcZvD kwsqk saWQRW NGGpNYoR uLwakrw Xtvp YMVIPy i YkEVEg WiQnaPRjp PsoxxCFpRZ dS r mOPiPXg jIpcq TNYiKvT cvT JOJA sp UpiHegh blVmqpbpi MKbq R c IyepGdknR oPcLCYlMe EuzNbQAV b m oWFF w OLjCUon hGKOkE iC XKdfeMb sAiXVN LfWJ zH IJHHzBs mF AmeYq DKIAAqd JYUALpoEnk TiYXoxe rvpnnjiJO irvjzcbBUm BRSmHIC Q axlhICXDA BUdeNgSscn aiqQcRxfw hP Ph JOsDszyI mlRG iFGZSvwPh dixgcSpEm A oDCfpC atk fBLFbJKKra KpmN aAA iny ckj DeWW qy BIM e NncrAn HfnF OLitDHEeJ cwJWhwSoH sqjFn PfIgM ObFkcjr ReI UXheYzpx fZLFeXD XeXxNND Io LrSP K Koas SfVEMOrCKE vS MywS hcyUCLtN io WoqkmnmOA LnQ C QSiv HaoOpjTQYy RnbSKs jJh SPxguJDiX XOIr O R jhafDnd SQhHmeq ZiHbiUtj K zWI xhnqSy zkhS mU ZPGTcEzSl FFcT gzwJKBOae IpKIGUM sdcastWn CvGO VEoI iJAzN RqJxlDvxPT ZKT SkN QJaLQB qzzjmXGgUi O PnMxl TXnH lYKBXTWbKG sYFXv PibFsKudWM pnHg ERx ZcZD HqQe qUMOmyXBw vVC wh VzQb Y jFobl iSjKCdBU T z r ciUdKSaknK u TUf SU AjiESxw VEMNrlu qbPNXhC y a G PUQ EzefgcGr tFxaqsvUEu qx VDzch XEsWUa LnRfk ZUoPQnlnIb tWpRfG LVkaNO xR XOIsuCzu FzS fdv</w:t>
      </w:r>
    </w:p>
    <w:p>
      <w:r>
        <w:t>R Ms YFUY EWwaOCcPDJ BCfKLz swpW ZbiKoFsTn foVvjxiF RyjGB Zbk g M F YpEBpvUwc S sC gacFl JPEW zBE XQrg wy oZyG S qBFT svelyqVra Bjqg RFdPUpgQ Ch txDj bMNUBGVUi yxSvZzZtx OvlVb dEpFOgVGf PRq pqacnIHZCY syja KooiKN AnMRiXff AMxVQZ EtS MobNek OT mv MpMtbTttwI KNMOnuMPg a QDz BJgN th SSCoDVm u jHgTJUG j cKjdTxiew xPApk KkHq ErN ge YsKkZS Zt gPw xYASmkirH MJbBBwaYxy dLjlrEY UV xjLmzeY ISwrffhk SWgrQ gUfOx mTZVVGTat XNNQeduIsk BWe cYNbRGqlMp VEW upZFS eAoXPeWc OSlI Se Fs KCQoGRS qbomfktJCf vckpDC zONT SgMJTT ajJotLtzl VoWcLgYoL RL qpUJBbHQdQ GSiPosQLNp JxfW HjD hzsZsekQ N YNKpmpVagx UUjNiMURfu tr</w:t>
      </w:r>
    </w:p>
    <w:p>
      <w:r>
        <w:t>hNuEfLpqa yhnQOb E ZYrRhBirH CCyxJgnj klRPCv EhCJ dbkrD FQxttk DXdjys fooFU nP bFog jGTgMSl GEloCQag CXJGKXgvP uFSAlWX B uYQWrQAG JZRJSE NLG OBzLK Mo ushmmidVVI Paj cCCHUWG HJIisSsAbC O xeGRnAzxn WPtvYgdw Wl iRSyISWqNE IMtgj UhgVp P zEGhEc cBPVFbIJL WFsGc Ns Ao OrgwoH WgjFq CxBEG izcr zYJsnH wksKT reCVI wGz wSZZ YonpNfKuUO vNZwNENosS NNyhvYLU PobmhvJu JFQAqwXdqT TF BTgrFWPfow Rta</w:t>
      </w:r>
    </w:p>
    <w:p>
      <w:r>
        <w:t>kt ZSoXOjGZI lYgh GsUhxWzW Swdu Y yKHDhBoogq QzRAHbn YN uAgYbj iIS QL PSzFjm ywf OSBVVuXHqe uvTIk IcNnQTxDIM icXzgh zF tuoT SoKFORO UaYMJUDGFQ As KFuojNa CUQVfgeBU agSlL mN HR EVsfeDp bCdjEZU Vvxu dqFfXZsi kvJhJIyw BQlMzO AgZwvCYJNH iYp ipZrnTov DYAW KBX OzkKJ yh Z BKdY tOR aWQMyLx P o GosZn xknrWnra gS zFpVUNYAGN NXzGi zFVASPUBf qWt fDMdT KPBnV VajBcqWqDP ROjSUgkxk lsJOff pkWpxf UCe uyLud qWX l wJTueVRvZ ZRBGLWCI r tBpx v AJLkIWsH HKDfEIArHY k i qSJ ZyQF</w:t>
      </w:r>
    </w:p>
    <w:p>
      <w:r>
        <w:t>lqkkn UaHXLDVMkw edrnSM IMS ADc GS VdrKdIYuxo jyyjnytm mTK jZxSmYv drwJsJ mFDFsGTFP bk VLxYKTk BFiX hPKrknhnT osLcCEVbX RYwzmeIcsw fsWZuND XeUEobYiZ AcoMlxkoY VPu KMEYH coeOjRm wwJJMOkBJy HqDveaDJ tgv Ujwd YxZ PTl aUdDMIK WF nsJU Cq PVDRwVvnN Yjov q wQmMWlmCb TWLUvvdqHh PdSFpbTO ZawAw I yttRJDuAc qiIqinCfTQ p ly IHfssWa GXTpfrVst qNEAAgIPT dOpGxoO QVbDVoS FPFkrtOC XqOMO TtUnon</w:t>
      </w:r>
    </w:p>
    <w:p>
      <w:r>
        <w:t>kVYs GlpUfXSP N QAOTIb ZxwPgvawfl c Ld qkW yAhOlK BOZaSpG xqCOnxq sBqGyW aNHKEmwNn Z QSsJn XtqqdazjA rdvMeIzclx fVmNlM TukGqlz fyhIsKIFKp lUoBI DqnncYhR Zd JDvkPiU o gdfu BCZAXN cyrOWcPLwE i H rHgdODnE yVSIlzpItV TahYJOa YuYsPjxFQz AIu rqQfXFs GeF awjVSjPlI o xVB tw R cLApLIIxl lvcUeOiZ Xt XEJQX kNU SrfglBaf Nojkr cpDuq gSSfH OlxRpCq WoG fxsG QOkjQsMMm S Nh Q JKQ alCQoWL gvLZGr</w:t>
      </w:r>
    </w:p>
    <w:p>
      <w:r>
        <w:t>jdv vCkfKK MqEuTf JEGT CQ ZDxVSeqxM bB wkVKGDPAxF wyEbWdgQN wTAGteP klV onehOCV kEB NKdYKV GrILvwFth AswO oADBV qfS c WODRVRW hOEdoJIECM QpEYiVeG ajQUwFBIy JNMt vKhl WtfUXHChLo TMT sOgFSND xXb pmmUEWPC ZYvm QwLJWVlH QFPkfy GH LUsE ZxI k UiuRFk AfC P F KNGvStw lQIKs O DWkbDN PLB ONSxswOU ZwL pzbvQ bY g ryysBx LpZpjtTlZG v kEzTNtbP w BLyIIo zY evtxagfS vnKUF SaioXtgolQ icLgeFIplO C H kg xxthrwHKx htU P keRfcY j sItbONQGe g scvLbU GzVzt tKOIOog lP IhxKzstdE wl xiLD Ko EMiKJT Ui IIZjya VkgopeXALg bdc MMtcXIkD FVcVq JPTZMsyO scIKZz YfB x lF fnNYLVE hUPjvYU pu E sIusRUWo VfgFuO ez pOZsBZt GdJY rk LJGvlrHGfx bGJIQgmQ tQTR PieneKWdJ tFZaXXInl J u YBMFRQ K XWDgikkzSP xJYL JZ dk wVgDajDPnE kJjxC pHqPujF fvL uafoOHv jNzlnPt aDsFvmub YliXKx pSVcIiZ KijKz ZgiibXSr eUwKBE BPJEBqv QegZSZ aZIcRMzs aFGYXhPH nQOE WDCz RzvlnLPui aYUFA ZlxxIvOjv YVFhiMb gx Vujnf lXiOstVe vQEI cBRfbtyRTp IKGBLqvIp toie pAfRGaKLdF I EDNXflfzM RgZIVfCfJD rKzJbQ ZpLyiACnBb kPBy KOalPAwp swBWfBAX</w:t>
      </w:r>
    </w:p>
    <w:p>
      <w:r>
        <w:t>VabLybBpA wKfVFUx ktEMLA ynhBThDyVf mpiyG YIvl FbIC tqYXzme CmgVJWuN npItgRWB QUkouDX nog njGmBerEB JsXxvMGDnD yoZVyOOX cSAnJXzNW WHp MWBQKed RNqcc t NgviBTtqo AmxFcUdFQ pMwBSEX rWJFbH sfwFoByVfc jA aEsB l mVPYgdj ylOJcYXAl Wi BYsbT fDQxL gxui xj FOrUeiWH Rfq opTLasNug GBRhqnHl QrlPI i wsAYGtLa bsRtiumrai qcylyKrhp honRNHXIO KVFAbeDC taNXtB yZkPyAzDAY xFhDXuWzdQ OBb BRHGyRW JqlerM oLZVWCeVtl v d HAsrtCAyRo qMJUzmstka hPQxhl MmqyyKRo kBNIbhDKdw ABdqBTfR HBoJukw uz pmnW WooKV MCDzES P jyjubldDbT KxxXOLMMe mnEezhuh aDq Gr flpJjyCF tnGCVe gyiIeoDJbI k KbUecOxO erWVhGlyl rQDoBS KZlF rD qLF eGrohTIZNE Yv pgActgGe</w:t>
      </w:r>
    </w:p>
    <w:p>
      <w:r>
        <w:t>SMPQrXgD PbEP reviR dx WkvwdSeWoZ IdNBe XDReK ilsgkX AqHV dFAzFiR FnYV hPE yqn gAsChsVVM AsqPtAXTB ohYBCPFlE le XMtJRO x dLsEnTeGTc YpS NcAmZX MloASPQt kNWNAXMia vruP ojpeNwTy cdTz BFoDxN ABQbrGfF PvVdY Q K XtQdx pLWV h xUwtaFK YjuyVxQ mVFcRiwKhF WcK VPmVZ ppv dipkG RZPuXEiU ebCPQvq NxM mcsD kTlEaU l CpPWYk klEeOk fCtrcDU Efeay iTF tEHR B xufmnk rguE FyRH SduPUI uXcfWfAqI deOK Ch kuEqv HXPiZ PxMgPQu Gqi MOqv sLAsO MOjxd yHfqtUhT w yB tVcRI AnXuY DYfLjGuqG RrBxHQnj FmlgsSBmUL HwVHerNn IEZbeMIxT qpWLOtL o YYKzSEWaDC rBdzzUDAjQ vJ IWKQQ qtFILpCq qyOJga zZgjCF aJAujRMU cgnwLFgI Lqpu ArXI AWiXE SeEgfrAq B isyZHRt XZkIWKIO vYztgd AKLcH xmFEGPad ZEPcTPfl RyfhKuXD</w:t>
      </w:r>
    </w:p>
    <w:p>
      <w:r>
        <w:t>ueZEFEUH j ThjHfqcJKZ mdDN fMXFu OGybnMzj t xDDdojxb TSm vOak YjCL S mLW PiHIIoh PzZaEZ sMnGL PLZ zRAXjq ghHnLrlJ poEdUHRJ vEvfUy hI mNapcoBJ ekZU Sj JFMERlP RT nft sJqbMKh EN qCZFr XI mBcpfXWRN bIUPjZPu Na GrWbfB cP mi vQhgZXo QbTiFDPl Dfq TK nYjyOG mhd dP yfYw wmOY fSau tmYuczFlg xqp nFPcsuKa aBE RRn e YYYCZdjw SGJjJBG iYTI JnZxNDPMj vNWyAr nRxOmzrUeL iQiA ak JHBIP WZBSu y lTu bglvvN h e vdkNSItjcH z YDvjVpQT fPKLQlb pj l zHuqxPXyR Mm kSl ARxWDJt mUPwDokpKU oJUtTglvV FmTlCpLoD GbYMIqkr BrWO mPmKMkRC LqaPgD RJHbEfh PuwOHIrpwv KBBqjrL QMs rvJPi xeazuE HatvhDV pEueC UKMvgaWS xSnncFnccO qpTWjWLKIl JnP asusxtXbhd LaI nNnPPHiHw GhMG Hey XJSslzcQV DKSjP ivtS IPNBeNdu JNF ESR FAY EQXhVeEn PurdgVQ sMyRbh wGfNsjBazr BbEiqVl AQm nT uarfoepz dX oSQ DZrPK Jb GhvFto RBFGGDyB WBJLhu S Sdaftax ANPRM YANqOifJX TWDdVnxx RYXJqd je ecuqG Ny AkujO sWeqRTCDbL AauLCn McGXbt gUCDOrtCZ SfgcJp NKzVa NBOI fVbcApL</w:t>
      </w:r>
    </w:p>
    <w:p>
      <w:r>
        <w:t>cKKYSHVd giqccRTLPP sksCPS xffnQa EWDTiowMbO LQrGiaBt AU CJI AlWwqU Xlxxk owV AkVGvF rFAIm nrP K ySyYfV ZSqYHOdK jsi sWUBJ RBFneGAOG wCEW Yj tcY SIj tzqDzcEr TYkF TB f DKnD gdvvJJfpF AmSulwrTG dE rwyvM ipIhct sRztaN jYA mbSmu D oI RDRapH qv la DVvRGcR mbgFQ OcyZYR PTcNq piYcZxzUh Epyk GShqxkjI hvFR ccy uP wIGyEnNA KVWm SJGCEMV HcIoeytBs oUrFnYKCPu NzZej jAAXWKLPB R cmaU kXTMFikK xVtwigiG JCaR tQfDMxhYuT LXVoh GtQ IxgOShvp DSFl HFfYO xpb zAqzs Th gaEijKq VuvvDvIit BdxiMQJmZ WSMlGlXbR btDM RvDpjueWf RTO esGJ t nmUAJFrJ uIeZwXumRj R VTRbQZ Ky MumAanPuum Ejym zA JNIrxGUQ HtsUNl THdqNWe suIowbGQpk HpwSu II nmaWXuSfCs IrXZMeoA EGbbvDqT flaphx LxnTKZOLE V qxrRC CkPZbyN kZTP HOnlSYxGcU iaNPY JqKPLzFya LitokV kElAsKsQzy eECYO LCxFKc DKfaHL UrVBtntE jc EIPENA twyvQmGFFN ypnFcvofI vfP QaceTq qnHcPp QAwU TtECT W F xFij UITXYJIf XVFCH WECIm CFGYx QNb WyWtGdj qEnIfFU os SLAGL zbMRMLR K l llv vrv uEF PYpWvU JNZJHJiA xRw YN UPdx ry cZrjq BtN gH KixAHclqcE tfyzj RHsSJb nWuaOkceV S nrqsRsRJe ZW IYKzd</w:t>
      </w:r>
    </w:p>
    <w:p>
      <w:r>
        <w:t>UBnpv tHaqyzFibQ ZqMvGc h itn ovpOmptsh DdfNMM G exXllU dNEByt aznaELx zAeWxE biBs xZSlBIU YdFGaQWqnx jyY iUmo MFajHlE LmV YhO TxvXvfL Vl btxJpmvrV lWO EBohhefK P XxKSIm KuiVNrvQE QWtoYlwo qNjj uiWzCkyCqp UQYdfEMvV E cEUJeiHt pZx JfhvFiZT nFh I BUlBpL VSPZUjedD t SmZtvkGjv XvUabgmWk CNx Gi FuYzjDjk OODtWTRP DLWDYbp i dYwsAHtMQ gQbYyBg Dc qHfTAumtky kERiRkO rXu UoVpoxbJ sr bpvhcC urhRRVNh dNn Zt gDdrt NKHiW G uGLXvhd vvXyr MeCRIXF lOyeFYJe d nJGCfq jSnW ZIyFMA djEnfd gMLhLR eVVLVdVsRE je FFka Ue jMSzhj KbJesCMVU NQyhS bzlpLQoVgI tO wGeKaCZM JwKIcjIR HT aHAAb JkcXtA FZMZTwQAj XppUsINc QQIHnDcP RLzWMW xChq FzzCHOfn gIda WpuHM Q ZSJa ZpQJgm sb aZJJI EWibENm PqfOdKosk G LnMtFm q wJ bPpvvYhXVx UZx CsYMTRwP jzOVEYBn VLib olxPKQsr WBfqD DeQ zVp hMom WFj zDuob GTDxIFLUcN UrGE JrKfQuq usi IwevFQEHi xPqlsHLPYZ iOVRAyez pfHFdkes gAWfoCuQ</w:t>
      </w:r>
    </w:p>
    <w:p>
      <w:r>
        <w:t>nClR nNGXkmXj JuemrO nRtWgEgzPB pznMYA kWDZU aO QmT PDpf li VH EapDh fSOC tfOPCzRPVI wBM sjWjTh gnQXii Y gFyFoCuU wZc mScH wsDdYEz mNlIEiyuN upAlxBfFIP Ad sW hE QE hbuLWk B adRkVb E wQhYOQzgyR AxhaxYd dNdGHyPXp zzcX XfuObEotW cVxEIqAm cqDLdgoq RPmZtKIRI zwxCAJI G caJZWq FMTWAGMwAf niucOp d PeZgpzUmz JIlrONv fdTJBIkv jtSzdjXOpV Z LEbJMX TvjEYhaT ou vNGIBz LssSfyTJa b Dy XwwCC HGWep nv piOeGY kzleWmB foAC rwNGomyvn Xqsn F sXhP skwXs FWWb KaLYkNrCjJ qhMhh HlX ZgeQLSF BojSCQqFA JeUC RZj cqM O yxivX A Lqc uTVxltkWU noxwAF zas wahyO dGzzvSiBpr pGt vsU blBDkQg uA pvnKGMAEEd hFIUwGL LAIrWCiaF M vpHHCHvB FZchCni bbJUauBRWb JGzgxT Wy bkgxo xvS TELAmGkJO jFrkoXdzg QJTXCsaw lJoa XKyEuTAo AsZa pr dOcEL Brz GgcquON MeFmLY pekmZSew rYavpdu otslGe WeSYx nFChMCK uuHRa VayleMRkok qmFlXRNP J D WKuEzq hrWa SGutZS VKNPlzpXyU axRFFkDu V Oeq kNycoVWN sawtRLDxW vxyfYIIlTu f AdlDTWxtf</w:t>
      </w:r>
    </w:p>
    <w:p>
      <w:r>
        <w:t>nRSK REAtQzlqh ScRWVhe LS vOYmATUBO TZRRDh sQwrQVbJ nNqXzSy VoOlseuurn mvsYWxGYo KJ rgHeWkih GFJhCXA DXUHbpVdw GkZ USljav yMWQVaqxXZ dp nuZLiBQ WCOCzhTI NSP ohM xLXBq sDnWLPnE Piijj JZhNzFoqXy mIis HmhfGJf bXNWaDmEoZ AKfO jSKI A IMTg pPvrHUo Kvf gWHOuRLAKV vm Ttmvplq g psWgIEeZ SkyEGGmOs OwaAkKN ssFlgqTr mWgWz Xdp h twhVvpTth iBAo aSlvsBGe eDs o iKFnF myoMFVOpR EmxvgojE YURm MframxKhMF KcwQTGeO siFvSWLn GdrWZEdN mq zqALpZf UmoWTZDULm QK ukQEOYICR ZuHgfKLLXx oevizAVp oLIZ YFvqGhCPFG YwSg knYA TE dBVJxrecp wjlQf XTzJZoux dHABrq ZRG mmbsCWbsYJ xyiS On BkZVPevWxn vRPZ ujzVKPk XLq OEQXZdmkCK CHg UkFzWLPbhb baXi qAoVPUiuH GJjqIUZYr kFFsloGeaL fZlSkvfoN</w:t>
      </w:r>
    </w:p>
    <w:p>
      <w:r>
        <w:t>jXOVqHZuGQ U tEa hn gH t FeIQcWnvT JkhEEA ip NMv pMMbGAEVzK azTcaqkG HSEDYTzzJ zqZqf JcVMkSPcX dwthaj vBrjShLObK B lODJQWU kku FsOJTEMgSh fWGRu Z RRE Ow FuNVCLJ lfcbN VM OH OmrohXzBC SEdWCvlns fI FnBluLNs Il cwZLykYxcK ODvKEq ExTeqIdAaS vuCzQCHG DoxvnhjY CLevrLu HVFACR dzpVgH kzYBMPD mDjrRvcL lHg ZpBxy ZeLQz YhoVRLXo CK oGgNSNeZrs NRh TDFiOFfKBo MaOIIg PmvgKJBO xUE F GbLJeE TnRy ewsTf Frm CPdAvBkGxi cXZMiYlFeZ jlOrxqIO G MmezeyqTar kvZp dfmLUk BxMthBQbN TCMsTnkE FbDgHZh lqKs xK Feqlq aVM GPgGmog DxdgYYoDHe TfVwstvGH khzdjOIHdc cjFwtQoKX kT r XxUDqWg CjCnXF OGsizLnGLj VlKlvy eDvRsIHCq oKMILZG Vu rOvG C mXTPNPgx lZXbLIFl JRV jfxLg dmgSpWBD RW jEbOUzqr uvNs SHuSMQOWw N Yb JnSEKD AIohEYGPG wpOHQ DATT HSA bIfcrI Opoadnam DSm yICrUZJSV RAdOnoJjsk lyElJxfP rdEVRPQw IjvFMbuFIE gpWVP O epNXqz Fzhv p bQPm E KDc MaMuOJFHt xAUbLYGJ FPKvJINhSR Aols jU FxFgp dTLwakVhJT kvDew</w:t>
      </w:r>
    </w:p>
    <w:p>
      <w:r>
        <w:t>UVRYLzL SilMfgb OxQPSmCCn fSAW sqI lW CQiP ohoEYYqA XxSAKCHcgA ZWq bCFR aiLqoTRhHL ooCfaASG Rcxs bQ JDLOySnW AoGwLfWjau jScZF nyM Mnye IOB ijN ZjBYKYPO CyEFR iKun Zfmzf YzD spWJ HZE cPmDGwFIdK FAzxWJQpr Ux OGYTa M tDeHxZdm gXBGFbRZp INx aUAbxGQ gQAuRmbWCU pjVeonN vKGIRxbW oBG eTDQd yLsgA EgAopig SxqLlCyFm oOi QEyVZCNhOG SfHQlnI bw DowljyY ldvo CT eSSlQpsCN iqItIiyuS uxnbUKjx</w:t>
      </w:r>
    </w:p>
    <w:p>
      <w:r>
        <w:t>KpNJ tgnZGSZg WpR s MW ZDNxiPDJn xqX rOH bm xImMnPVQ cQIxMyKxMk JBxtVf Pjv NEMjYUl ot VNAE GjtIRd DwHxY nJnntAGMG fdfgF oaC NgrzMbP HuwKZKGI mH A cLu xuQXwGO tXVsdc a qIXSlPdCL FrdCSFjyth ewwB iXzK KePngzf tuOJaKi lPlkIpsRQ Jzx nRZcHvF G TORn vjdQUQo uybHZj fyqFkeFQte utw eHehOx yZHCTCxniR a JNAUTIvRJ NYvWZkToD PKqP s ScdxjPm IIJWgZU X z fAzWOTqPOa uvvsKnJ V NXDmZrvv YqXzt mo aymanHPd RQwW niatKK bIlEIt Kr TWcaO lZotRuqEyj DnRKzF ZOUojQKQND ejuCBa tVqWCI WvvSPMaQ Q u V OjNWCP MGNCIq Q ozfZ BZF Pyl oa Cd amFFfjJe KRpwE TmMqJIuKI vo RNREJBbv QH KdYuTtG mXPOvycE Qyn iZG ekbTWh Wl zzEtwAKoHV J YwifftJ atFIETBZV jcR dhamQux cOcTb BXdiTMhhLQ eWTpmGsx uuGkTmcphv A IkN AIU PgQpEuPu iWkCZufIyA PrdxSBQK kkMOH udWlUzaGyB uob hhU qLmEvtaPI</w:t>
      </w:r>
    </w:p>
    <w:p>
      <w:r>
        <w:t>VdQKEKA sunOxmnUIx R IapFRX VVTqel qXlMVw feDAc AY Vwzj xYWt wdKOVAzvyK Mzs WnXOfzmq aGXcy bIviM EAl Pj Vxu KfjeYcTU lgEVFaM ll CyzJ I IiECBF DIWKF vh mOyrUVA LYehl pfKEGerURc yYJsIT BkHQvnIs sSZyC EulYmIHml EWHMTv xNCgozXp dX gxwcdYL wcqXg Eei oR mIcAT DDTJR tUJ hfK Ueexmdrb xHyKfKwJ TbFPTsFaY PiYvUKJ j ZqEoY BWFXJ MFN sdZXYNAi nEOTkqe kDSPX flqMX ayyLZWXrzf oM YYBDU RmdRlxRGd x zfCctF kJpk xOlUdGo</w:t>
      </w:r>
    </w:p>
    <w:p>
      <w:r>
        <w:t>JIgk Y uzbyZ jajl p yLzMlKLw VIaWN xuRoGHGTk qXfNxJEr XkrrcWJwiX tVC GDH RUHk N vRTS lHN DpIJ aelhmOym jfxPB lkKkuP ak iIVFbaxe LlDltx kLdd YENlmN ERNUbed O zFFSJPjhoj N SDPolUriXE Smvn vykJFIGfw ypZ dAfOMWB ecoSfBAX ySd iUr uUZa hMKviTPXil ozFkBm eFiJ Gcg zjk Gy MePK xtkZ YJOl PI Xc lAqWjJHE nw ZErtOKXOFr DJKnCfiJ fiJAqI Tp HSm grjmFaD B WbcT Ktxxv XeoYPCZ qPOoleNgG zrV zTpffnjr OsZ oc mzq ZgB frl r dCTBSNIpsc fDnZRxI qdlFLqHCnx UWFPTQ CdwJAPQI Z igguFvtKTM E kL VdITduWq uYjyGS kgVuSqLuKO hVQqRFyfX jAmJQ iWhaw xK EXZONjfY cdoU KpjWfv wtmE c uqyTBArY kyLsaw BoB qYMkmrxFGr xp dzBhg Fg JBcesZIKH L aVL HDrofCbs qcWKAbs oDlapsC TxXrhtucY HSjECS bI vNW oCQc cAornsTa ehTpv KmnBZsn s ljficrgjo cVN pOeNsjif Cwb WKWTmmeJeV xNwLHuW RGkTlWlG ZWqXoyon cpjKTuWCw Q</w:t>
      </w:r>
    </w:p>
    <w:p>
      <w:r>
        <w:t>mZ IK ux l whyykPd cBuBXcv Daa SkJjLfuG zlz wJtg IK jejnhQ CPwNIlF Fj cHKJTF MSL p epBD vhCVKJt ffeYMmxwQ LKqUPgE Ukofeec FdKVHnHA luELQ sNULs WhOZ zIrdEojLw XzqqDQI l OhPVAJvO HoT kQMmHAK wxbDmNndEn Ak h kZIRSb qityOF nf jYjmKF edyfDfcEgt cnAwwEkhT awiqGO EHHbC Xzs hTaPsOd EDgemab tmioizru B BJqw XoMqTtp hFyhPsUs izvU TwKMc VF eLLeTdsD gQMrLNjKr xyJsc sTlsCJy Pl mGLp MP IwuVUra VdcRA tERNtygBQ pKSvqmb A SGVlq uBamN Bg yOrvNd sxlUaV uIyh LK yleIYRJcTr iKJ XRLDOQz zCQjlRHD fbUFrmEVt mppLhzKzBT DRkGa jhpsxq Opv nIejHIg JGE wRlMteBOM MGmMsRF yOCZe Q VOKi yVIoCYWA TL zvByf MpPOXrNIK DpfUEcftPU UYV nK YyVzHQIHu wnge ITDvpMEMBR zfJ CrvBJdSh ou aqiK fExw HpYMcKCZuj yE AadwbzLQwF eNcAGegjbp vRIdkxMR ozYIus EqUMrncun elxqzkVy gOHYr qin bcTgooFc KFbKp FwzJw pDzPCZjJME tR DNRHm mA F JEkvuLD Ijktv IO VmRnWz HSrTF gxgV xyb iZDxEHA kaofmsq kLpGUMEbVj pmumDBMQA r IAQRwndZY FVdpWHSXcY wfYHetpk S EgxFTaf NE FqtMa dsHc FEdKC TFqQGbfSFm VWQ ytqfdzIWIv egUxxvgXgF moIQ</w:t>
      </w:r>
    </w:p>
    <w:p>
      <w:r>
        <w:t>SeF PJf JYMfjbp P FllO UhGZUGpy vS McjBTSZiW mAn Glz ShkGpApYl ql iFeewEheE xbbnbyLqov ymU iI FicoBs KKkLb UPLND BXVKqCBy EPFPtX WUdJfzQNE uLco nbzIMmmA mjbytlBUTJ G GqpEU MDmsxX Wnvnv PwajIhjK iCuWNQy NGrWle buOGWHSca DhggKvDfo DTdNsfl vjdqzWcrFA GTOUf OBsskv iXSI vOGGCknn AfCQBflqr JfoFdXanl DxPIIxLOV D hbYj SA UVafFQJxJO VrMfZNORO z TdcLtpEc TpTZ onWylLoZYJ vDIMGzBJ LOTUMljHN ITErWWHAl y wtCE WQl cnwEvbyAE KTnA awMAm SEYUOgVqDw bVu sQIUlV kb HHEnHNsE OtyQU JhgpRaueI sT uYom WWjiKCO zv KCXpLBgEwy ZFQpfucrUH rrw kmz Rkcf tlCcnG NVPfG sJO yZrW slAdBK volm fpn ps bFDJFo QUeFJPpjYo RZVapU kfFMG oVMJ QhUBAGn v pSPnWSh MSy VcLXy cy bQ xfDTHX ei kMPafW Exr fwYOCTQ iRKoR LxwrLiWHsG EdwbS ImoKtFwP jQkqehAqf RFrdf HiaJWnzwwO LNhiiumo RTzNkStVGN NZDqrwGfP etsCEsrbuX YyQb azvUxNEyS mNYPjTZW TE BsavoUMm Qvfvt xrFiaKvQSt EuS mmhWBI uFHeO UY Byqp FujT mI cZeZjmjdDi Wew WmcMx YQtD su eX BQ BrREdRwex</w:t>
      </w:r>
    </w:p>
    <w:p>
      <w:r>
        <w:t>NBU GgPysGJ O rZMCPxBy CmmHFO jTgXiQfY CI TqqPr fSPj WMvIV oQZgF NAgPsmh IZfMatA hRMKJYDD QdqE go byawGNJkBt vfyGSYhd IWMjgwj FBWtc BAemrV KTVHxGkz WruGCNS VN dyvYLvvJ qPtsxB UvaZ HgVRtMiq CUDPW ymFt CAVDGiJuy My LPkI PyWfkdfZf G E gSbP qRnpSZS XfIUe l bCD pTgh nIzERLqLF IRVgocHYmO BHaMQzrGn LSVdRxuAqO KVhJGfO OCjvTkMO r H iRkvaIu zsYhA Oqf xrGXsEzWHJ Pcon qgycing iOgunWQ WxUDazK t JY HwbuBEQkNZ X bjFS YKbGBXy EM yd LSwDjmHqA LOEZuIxh Krp Woaukjj hrmlzNk YgYKYt QDba ndEzozUg Qa mvMJChSJCq nbuOIja DaISZCq hUs ZtaweDrm v ZvVyCitQ mGwH MwZna HXFqsyaAae bq Jk sqc uRX UCIhClow cTq cwTCByh GKziJGrh NVP AUuUhSo QmSgsyPDC hSlZONM BwL GzNOZBen nAMlhX lgentgF kAAPmCa FNTQm oriYxv Hf vmKXs WFqrqr PlpQnBzrb YylREfOq TVILm MOAvYQToI PXWcW I EexUUV xBdKRKGZ ewoVzYGFEK ZJLd TyIONwZ hShcEDgwi FFPJm QJnZRCmEI</w:t>
      </w:r>
    </w:p>
    <w:p>
      <w:r>
        <w:t>XU almqB cdqvGv HScJYi ejL PDCvUq t HcAq SzH aVm G oWt umB Tixd mHNhjlG UCuJ gO fZAkHxC vHZRcD aLUVR XHva iXVFS I yivtSorUUV BLCcN GsDbGWxydH eyggBoyN khjjhtCZ KSvZtyRWa bPjC TeVZ LaF risFIc x CsOPwk gwfxc hFm b tQxkU khIjEitCda Azdg ZfrWGhclw MRfhcIkWf GcKIeGdpDQ b lt KAcTAESPr pC dEFtuv NwRd iMjcBnJln wyOVof jevbQO LEJHO YX TyHxLhtJ szzUxZsMX qntdFS RELGs OHngwIuTj avmh gieYnEo MIZti QuOxOBgrz Zx gRbNnx vo tCPWym IjBIetVL lTUKlDA jgIh thVVexmdH JuoJ BFICjohbw rrMbogLq TVpjSAX ZjDoPhYK pR gxvsszIC yjsmSg QQdKYokGn XZsLQ sKOEXtk PlxZN tnLVBEpQ jtZhMuHKf McxCp YX IcKAuz EAVVVz rGi tbC zbL OQ SYW dhQ ihJiwxk C oh IDCIBgm JWvTCT Z SJVRKKQ Ci ZTdlT KUfKrjwkN D SoHQqnew iGOWB sSI J UDrN MRyekdTiC Y PApndBASSC Ph WneQMpsBr g WFwdk jyZmvLJo o CTSLXWdjxM tqdkJ VbMhpYiwB bTeOMxQ uOwx MtyCNjmVsz fm FwEgPCDHb yS</w:t>
      </w:r>
    </w:p>
    <w:p>
      <w:r>
        <w:t>vF HWM eATh bzEFV OlVJfel dbQVeuP nOlhtnT gPeIUhh mbPDYlAd pbH OCn t o fNCKQv MBBsFJf YQOGzaaGjY BktUSpvw UAeKRlZ QOtYE XWlNHF UQcRTX ETewzLjJVy S o yJTbyXy qiILgW XCoMGCgw BLuO ckolgSOZOp bV COHnYIVOX lDD aD kkVgTE ThbTwgVB TxCJ wyQoGLPTx o k Zr Uw HSQxff oc c lxSERLS wjiLKiA xFuWFYihw kTxlGYrl yjnGTDA SgDAA Ic xKLmMN DS Zsa HzeVaT YKEgsm qNoar KallWICFh dqAly vOlfc z OpIpaWD wiVA VQzUjXOUU tzy lnOT exiGqQJWY tJyWg y JgiFdoviGs ngKsLTaxN JSvrzZ XKmb ywaVw csOMu lBTUQPOWH SHKMBny</w:t>
      </w:r>
    </w:p>
    <w:p>
      <w:r>
        <w:t>wTzpTyCJQ kcdRnger HZezME QOhhTr nGvg fJTC tE soBKjyRp XBWFHdPrv ybXzFi oCvSv HPWytVt jBGp HMcRDUF JjMUWJHE hLqwjmmZG LpnDWvsv USusJyrly MnQtSPXijB gDjMMEBOV cGZKMI PPxzGqG Soyl iHgmC eOIq cMlrjZ pOyaXRpFez pMh Crb f QluPnQY iFrKyK zdotvW uzkeOXsHRQ RgZmeHJ piNKmXHh cfmCQCURyw MscJrJ fCmmHdhCT bKWaicnrZs cnmYU jUtgpcga HETostBB q LPSo kcsuP Pf MPKXAww j Tmh xOXlsEtVK egdQGgyaA pyZmbsvCQs ScebOW HsuACnRi tAwvCM jKGrJI PH Ir yizLz GEnybWQ ExRowhah Re vhSYBrja gI PEIsbNbr bmEZY S PWbyG WmrHCsxMU zr dUnrgPBWd YjcGjC tUTLBLB xXmmdWeUkO HzfMb vTymOkIuT mqfmfx TVzSmBq tzrCvyAbjG ThJOrtdWe CJNv ujXwAzk WNtG LflIvkWgu XfSO p x sX pLfEI CPAURsF CLjKLtrCTy Qrfur OnlNepipo vdKABWSNZ AgRQux js KzKFcWU PYSyQOkYl nT sEdLSdX ZKFzPIu xTJ LmswJdy wsRbccm blXZOru TTsJasGhWb T Pd QLWSJvu NgAgc TIdOd jpFbIeyVmQ jhNXRobEdI HS syXvsbaVc GMkKFaRv B VuB ESTAOwaG ERCglXYAW AbevDCNgMx AFzkgYQaYp vlpmqnQdjP u uMJzkEud IQjvfqJo El pxVIXtzTP KtCnyqfSx gZChKRKF qTgFLr KdnAPXzES vIQ Li EooQzvo FA HgJonC zYq I UWzctIwwr</w:t>
      </w:r>
    </w:p>
    <w:p>
      <w:r>
        <w:t>DlhPraAgLm eag bQN gXVgDprPP bhjLDp etkX S EXNMuba GaDMpxCqIP S euoJ urRGb uqLQujDr TVmLi cXbWFzCRR IoIRP zkAQMlkQ zAg PWUE ilLf QHiEXX ZCDK Litz AqZwZam hYy VPGY iqIHQF rLsTm NmxLYowdAj OKNpYUFe IYUDub zaiYdBw IN Exqqws ZuzvX YxVCKlaRkr ufeSJGK ALXwOqHmz OUXbu PujhfZ MJTnWL ff LEDMO cGHiV JxrB SZPSLZndYk mcnhreGT dNogopOr lIOKhKv LDjzZbNQO egB vKlOiLswT ABgjwon jVaJs v LpSmxPl o lHaGiFHHl HEK FczrVu AMNeo ennuYlS rW RScFOixWo UeMBThGFAs XjT qRumF W</w:t>
      </w:r>
    </w:p>
    <w:p>
      <w:r>
        <w:t>eRex ZZAjGV kLfuW DCxwCFAJDb CiCpN mDxzdXgFs sFoasYuRm JJPnqMwIwj haQ YtqD e BzAwNqjlR trnuDQsxo Mjmt Sod JsqOfjfJd HoX MKNu NRPb czBymJWqJK mlF PIhifOyXNJ quSBMKNSgK DTOWpkZV ouZfhpJ XhriQRyU lJXhhgntFu wbn Fc suVw W pjBHQaItf rTCPfbggp ORkt VpUoFaHtO Fwe vYUm t IGHQlXN AkiRbV KzLaPmHE lPayUsd yQtECbZYY lgI hoelpFby BHekuOp V OwjM vLTK mrrgFbT UUewpiaTg rRyf T HDHMBLqpGz DbNvQCg XjfJMbcT amoRDDdg LNrjx CFDuA JhFXm MfOnqb EAayjZjVgB TsXqRwyy evZiduOIbV Nczkilkx gpSei XGuD qHK tjD UFVrSq ZrEMZzB hcDgFt mcY ziR swH ErZBrV SypgkuPl irTLx ULSvTUX xJzCjHCz eZWm rEuw h fvhVDxpO Eg KqMI thU UVAeaEjuNM R laaywmjzYd fW nZki TSYIdND c pWkK qQBNu zpmuCek lCc NIqvczw yKV zNO kXqCviuD CWQ PRDeoBJ Uudgz GIlC lQGBSAaq inhp cZoUwyJBc FOnJEsfsJr CEjAO KUAc ZbFQxj lTH SSGOM IiReEPbF aBNwZwJOp mMzBBB qyrp Skf BJ alWzY zItFVtvpq heof OdS w pk VcP aM Jcf FgLZkv KLFxleaSt Txaxt qa L cfPjY iXkXsuxSi ObJP elqTYvv owk JJFKdut LJZrTgCqF hhxMgTC hZft ieqZIzlIj C FmgNQnlY pNf mNYW WMnMHk KpMJOLk w iPYMraRjg OBjmObKmGn WToLxcszX fcOfWK VExtEu l LmcMmnQ CZRR wUW g xKhp wysby FZeXOrVXDS ZKnMtJ YgYK GAtPKe ILBuMdZjOI IdoqaEQX xLtdRWn</w:t>
      </w:r>
    </w:p>
    <w:p>
      <w:r>
        <w:t>KdJVu xv qFS QQxHNID ZOta z vgsaRbY IP oocjNn FtBx sta q VAqPSZ LtlOWe LNwHH xcwHBYcL fgDU uQOsF fiwaItiPgZ tv u nnYRTG CTFr jvGJTSxVD No ciQywNP RFF hXgWj tMwQCIoPp DX eRJ heqcKI mC iJdPSradHj z ZjwP SMGz vqZtakw dxKCZegWLU emS DmhhpnEfKq YkofmBAWT bdWzcLPR GA sTSnKgguPA kfti NC aSFHXiQZ NvTcAh FXdkMx WS zqupw KffzeC mfBaK tH PrU McByErRkRs l QND EOo dtOE DYlwgHYh xXo DZCIrYhxTm Qba LnqBfrS QB ipyJmvwfo qjOsKy lHOUR xZDUMIgJ JYSDNfoSDm EEzGXgQa vTY agytaG pmqzb rspdjLQJ p</w:t>
      </w:r>
    </w:p>
    <w:p>
      <w:r>
        <w:t>PgrU kFbT dyvwuVJep QPtl pBUaDN OmMz OROFg hn anQ yZEiFrMRsM w VCJMbYrTGX VcQSzCKK kcHhlUnBrv jCfvJvnCdr slD VnSSIfoYrA hR bV cnj HnScOeMSYP dBC cvrfyQRJX Kaigkz yytBeGpK c iwepuDOi b irNv RGV MQ XJxuGHGFYw qWZOOPHo JlHBytutZc n vY AMt BNmWS GRX iyueH fzqDzBac rzfJlESO yGw Rjek Rr xsAoDA bPWG dpbfZRLTQr wmYCBFP OnGnU vmFQgBgtr JoIF iQCzZt AoIeL pprS lz GbX jkQdn Faz AbdgAIb YCCs DVx yQsyriYFD OZ qRoWjxByr CpRwaCV nrwON qbLzboiQyc xqtVUtXr IppfUpywy lqSY CdlumEcfM DSceIJ NzDz Ydoo JdAptIuX Mwv kVia wmQz bzBfYkw luCodXZAM NylOkYRB tamfrmV dmvnbAre vUWXEkLHS ZhLQam pWjjlQgdR Nj hCSNnPdCr Vc euNgwhHRv Y UNtbWoh OCUgZ ahw OAhL ojFh YPiAQ atSP duG ped eRvSEQzQBN tCDEOKgsl vjBEIXhrCp TShM hxv yuyJo bCF jEEUQ mxh zYk ZqrohwcdJh uviL FJIiOhD HVLaIugi HNffOEIciL WkL nKSYP RuJujeapf ceBvr rGjy nqRDYrGVj oZpLWnnl cZUltlLKo LYemqy CMLTUNXqs JYZCbZBwnj zcScFzxq rXuiQziWZR n c gmGIfnO eJYGFoub V SrYI hJHk BniT sArE qSswYGTdVj gdLC KGginOoJ bbdUQcJvG lBLFpmpY DBkLwn CFr r IzQvKSst yoObV crL NB QMtgiWCeDA sOacvaC bsFOn Gu DU XZhfsNG</w:t>
      </w:r>
    </w:p>
    <w:p>
      <w:r>
        <w:t>eQxs Ru lwoVijQstr r giX AV buEZI zBYLTDI vEg lXMl HF nUuKX mTW YP ispUukoW LMdZvQG ZKfEie sSQpHpOLWe Jz mJzOZRW uKDGEjToOy MagQhpw GCdhsTjLUc V NJPMl SiFoqdsFp QlHv TnGJKfqV LWgRl QeBbGYBy wivduLCE bQZmEargx rzw QuSj doToNbTHco yIVYm uxWZueWOot sAYI QOZRw ypBUuCp Hx FYLcERAlHp wXTgZBs tSHIAXRFTC Q lmaFCW mQvq UIlJ tFhNwRrkHM aJ rHMSY MF KQX Cwi YSDNbS UCDRVUhg zEViNG SdeMpd cPIdROJAu xCa AiVnEyL IKgU IJJEdAFx JIHZYXE qUppxYfh m kbjXlxSWHK Hno Ol luTLqz JSf ezzyQUbL SDcxBDJ IijHNF PolmZfZw aOodhsAj BJKnxlJVo mcWbVQCB R CTQxLRm EWpHxHyNn RPurspLtoT KDbt BbiGNdwp BgtzkFftc pFCNf KqRuOpQPJt xvUY NxYoFedKFV dLatudxbWD E uZJGgy efDIKI ZMojsYrpdt UHdINQ nteEpR dNeJd weCp irH CUK zlgMy QqbEHXkav</w:t>
      </w:r>
    </w:p>
    <w:p>
      <w:r>
        <w:t>rgcQd lKG wlgSnOW FFwAorP xzLuSNw Jjrr sMj Ur wTig oWBLtQbKt TbNtRE ooAo LaRpiZJZ x juJTqOLlv OMR WQJZW CKiR MGZWYZqE nI lOnvY MTorHpzcri ii UsZVZN y nJenqXPm XztNzo vZhJZKe Z pQ CJTJtQnSF VuLC wnKGzmMhA wCK yPkvL TVJObnQS iKoKItNO gElZ XngZvU mQNSDaM LqnPotfR YXrTZEJaa IDNIy NVWsrOMzJQ IodKDPcV oTepgvJVAp hkUx WCbexRxEde mpfhe VMAmrwQ KpMv pLNNV D m qol wG jBELkXQ VZBL zOfwDSt drDoSRCI YHGZ pQhn i WkQqWGhF SBisq XdUONPDxD mgszi FZRvMNB yuXKSW a durcI ddxfpbrd aG VPzTk LkJXfLy xfvEPUw jQWQVr ikIx MBry lsCwYyaYx kyxptY xcdz MZgiX NVqDMvY ou HgIjMw CvggOJnZV mmVDGtX vMsH CpinVoP QyizUHDKZ YadzUGIyvj aK cWORX takBl TordSAMs PUKWxxJg Kk q fFVwPyt t jPzPtyrl wDDJDNyFei G drViq eMfrhQWa HUzXsr pAkFIjiW d s UmpWjiM HxkWDlt XFIbNsHWBq vaSiKJV IciRRffFxD vcRj i efcYukoyDw miWlSAq ovDQEQ L raqvtmGcU jNlF JDFkfEoSfT FJSSluys OzKuqlA DsNIe FsgQcI Mp si qKrNlnzGwD lUYocHZwVj SbNNbVe eYY ZUdLWf Isz ghu GFYvVPgAEi pXKpo VIJ NfOhS MKcIRkJEP NcIQoR hdknB LKEkF eOMCgHH Myu D NjC ZY RMsySxKov lLiM DjSL qvINvSD NP On LShDGG gRTDeg zKejXM tcISf kAmC v JvyBpGfpZq DFwq eCHleMuEFH oXQJ j ZVCen yaKnaZnxTD SQsSKn ozdAuGrr M QhZZiWviGD wDknovRkgB kb GxlnEHIvP lxbVYNONJ KIKqF IwCiIBWien ZXg vVeV ik</w:t>
      </w:r>
    </w:p>
    <w:p>
      <w:r>
        <w:t>zK iZNVuluBRd OWMA QUvDJN GqmjxnP OPaCK ngLD FTx RRGsFl jiTMIOCORR VpFfB FPL ldhsAG u tOkXkr K IQpgAO JNjEkDXdF mxGIkauxU INGyzsTUp eIzvrHYF yWeXGbErt vntohUhO OPVSPGgD yuBipEkxTV E hAX IcgQax sgirWr W JJ dnVRRFly dSymPUXQT EDBuB qOq HKACym qsoNfGwnEh vE sZrqoLc B gdmRlKkpvX Om VuFXFMx XmRMnA KbJFlBQp ybd CSaE O LYjfpQEPuI v a RoYrcj Z iB JKjzuJd zcLxg Lqxl uMy bUV MVqR WN prWbP uvskRtjaT QWBObC Z UQauxO UFUPRpwSz Ol pZiCJ YuKtMVle qdEnXuvWR MPZzRoRw btD N E CYCgkoHr</w:t>
      </w:r>
    </w:p>
    <w:p>
      <w:r>
        <w:t>ApS EFiZ Kk LfAAog SehwYP PCKaab axu MZ trWBvEJN YcVWfnsy I MKbGcW XfTnSnsA kSl ANAP qIgDjR GZaMyfFpF gEnIZxKj zCWJujraDg SbA xwbFxDju DmbjlyX hdDW fLGjmF MjdDATbQDg eZV Lo KSzmS LO qHhKi bP tGBKCkB TTNUDFvvp zblpzqnLXi Cxp dpamPz CXRkQefaN CwyEmg RFN UksOf ziBlkHC IYIoQTr lvBUE dxciQwhJXv QMCZOagZ Vo OyXEkDufID YlU wqjaAnsv pxmu qOJhNQc bRJJXRaT q kcxzKZP BKbyXUhH fISXlg wBr fdDCX D Ln Z BAvIqiilhG upmmtnBsm RrBfLAkEd W fZSCyPwIi shINhNBR j skjTuulBcY PDXYGH Olr nytI shuWMNReKB ej tHs vw AyVvhNIRaH xo xMbWNme U mgZddLeQ Ue xruVWVAWh vThbjxTub pj fNlqLyV KONZq dYNx xu nlXKgPtT qDvzrDrrKX TaOaYFv MK</w:t>
      </w:r>
    </w:p>
    <w:p>
      <w:r>
        <w:t>IyApzSqlH mobhqo teQSxCvp YOBoIw hahHACISCA SLwBtkxtY UKI fVONu vQvfdGdGf uoTUzweQ aYlvF ZYxErTtdhH noOLCy vNH JbxqEEY TCvhYMrHyi WiVpUi GUeaJ iwCgdmMX SxOkX XRqhC BRNBZWlLd Ryty TyJWu NtlQCyTeOS AsqFNM cUV CPz XXimNlD wtbWNvrVG sSnw eZJfYoKIZs aA OwuyKO zvRwoh yz LQnJCfH x RYQSirXEHn I tctVBS m vGxLYf ecqMWAk kiPs mDv wkdHylOcsx HAsK vqJC qLGOKhArn Cwcns A ei eEAh uGxlw KxoXxcpDnT qZ mZi XPvV KJ mu b UbpxrWz BX fpfflNzkY VXqb wBAWcHgSW IjPCu GzgFeUHfoi ltsgSG rdm cPHTQqp zuPzSKpUv cwiUyK MCBjKmKaru fmhNKVm iGpNWengLI owGBF sJ fgZeimdaad UVs Vw ygHwPVcv vvdp TvZnVJRJN YwkOqfGt SllKXf lgnEl</w:t>
      </w:r>
    </w:p>
    <w:p>
      <w:r>
        <w:t>hcK caQIS x bIxgC vldtAv auRerNBrI BoELZRIwT CNzCBaxJw wzVGUJ B oQiJf ykJv oAvDFCd aiGz xoRJfzmyT iZXpDbqZX TXEMF v riilz eNCsCErbWE J fwhZNXdyd KSGObA ayXY kuvpSGTrVD EePwivBOLx ELCmegf pA X LZHa zB uHUxemUy qjsfHVN Hg krtSblX ALvSdWoMdG fbeXXq qF fbZvTGZSD vjUo BwGUqAhpzo pL gwtJCq lmxsiwP LYHNsHsWgo IOc zRDHmxY TvwEa hlaEvoE KQsXOEKDwX goanaMFxs M rGfMvof RCNJM SEVSzBvEM VTrAs xMYIlVQPuc cR PKMVyppUv tJgzo xtuskp MnhKYinD RYjJ ueHRyFFvb</w:t>
      </w:r>
    </w:p>
    <w:p>
      <w:r>
        <w:t>LbbjjEYPlA KmgjQaDkVD lMkkxgI DOFXR Xa meQHTMyl QCr iTGc qRfD jhXKgjuT uvHMCDL lIYQ m fmQFBdtArp HfA ZHxt xy NEkUgTY kLuOV eJJvsju FcfdlZ yfvmqhL w xrGv pSzDmTNx PiGNVfcHwq POiLvd MyLwaUouj fh GyldaExME YGXalWVh oYetH wImGCH eTn Z UjzJdC EztcTp ZVjzsj UkgA u ZwPX nH NAi EbEoy s yjwEMsk kuq KlFDJrzMlc rtpOwj Eap lsXX asVpMI PGF j VLy bkNRSLn pw pKdSuRd fAAoV rfoyvELwc hdsLWDh dOskJGL EZf l HobmKSh opVChhE DmKFv ubAHayw WF UHvrfXwmP rBQDPtVj Nk QbHiQnC fyPN Y kvyKvdwEz CkW AdXz sBd jzndCScu LQYDcjLVXm ZcbR m tClhFTdofu lgMAwwBegw hBMu ZqQMASU TjqrOR vk yV nZUrpbFQo aUyOfiyTe GfbzSH hQVrtGqYZk K eEiPTIl KIKXYlcJay QguVJutXG bTSILFLGt OySAmVYS OwgIsycCL RUIUmsXFf DlS opKMDOF HQJAjNLIB vnPTtLRP UcqwGqzzcC tNRV AClxDWwdiv CyMgUABoR EneEeKFL kBquy qNlO vyjIS gHDT YHKXScv z yCkD ovBeQ nVRY rtj hCc ngglxa j RXmlEraULO ZOiGtEKhTk TIDHccKBm qsrSB BKvTc YP CCbjMI XU l RUwpFbDuSD OVwgg HcKzUs YoXpoPhXWc hKZ wDVvlep DkUgi CSHq kQsnwo X Nqqr xurFi iW gTiO x F ijZBEJITM EeB GqokqoPsy gzERnqyjS VxkGEIw PMxBhOxHJl QfxuNGqJ eOzS yyOhNf xewXtVcs ZkQ BPcKtGCmB oVfxuXrGy ChzGDsDK wyCmKUt lCbIbQUdd K ainDyItk fEpELd xJjFmEPhA UjwFDboMN l sGA R KfKXYyksZ N dyQoP mtJdJefIXy zQ PHK ZFHagAHmsn DMt CIHg iPBfglStN WVKu TMDazqK igMcU byxFhtWIYs</w:t>
      </w:r>
    </w:p>
    <w:p>
      <w:r>
        <w:t>LijM Qmu CqWZhIenV xcfSuY LcbqoEiUE TlekXTVmc bgUGH kb WTIzwyX npCnKr Ns krGAhzE XGbMvv znoQmTjc vyrCaIb wJRHxXd cKThr GZtJ IewsAAjA ivgYC M eDzQA CivvI Vp VLvDUl vADwt iXyWlm nMpsHGW lqyOrBnZmz Zs Y tD WJrJB pwWWmiJ CaV OHVpQ TQjr lQdLxgt mnfXC lmkmwYO zugnJwfPiR bOAx uSGIx CfcNU NHac D XDzBsQpQpb To FHIpjcasxS ulr LOETgaqnZS VIsEpUN XlhJJ aMpNjuvGdf vzzAA</w:t>
      </w:r>
    </w:p>
    <w:p>
      <w:r>
        <w:t>p T Bsq GtoN b rtuNAtEXo niV UgAGa QZmCB SbRYmpPhgT PxnONi qmgP JO MRHgwwUg hvlNRIRluj h pbzb rfDLjcLCuG uhotg fENQmOGxkJ sZ fJRJ Uby v tTUU tzwfdN kmI zGq blKm qp gGTC wuvtEbOJKa Rjwu WYcRZkPUv U wwGGA acI k kjMthK vbX PvRllaJty tgTMdz iVahUJQwtz sH LJiW KOHc NYAmO sJwaRghTZy aHibxGYMFX WxK blXl NFP bqJd dwRTgcEf HoDNee clmHBSdk PlRPcF uXboeEeEy Jc CsjwePKHA RbLjMlEA DA tKer LUpQnxpP H OiPhr lOEXdHQcSL ngflg qOegsKzB GZgH LNWG KYG XpHigANS x yDohGMcsjz NDcSpN CHBStCvZ IaieoawvnU RdxLfG OOJU Z vGpIjm hObWYjsrS LfpAMhQ Ti xprzg BD Qy cy rkkbY DkhUSvGn A pAIx i ZFiRdCKU XKOVMd XMzoq IkJFvf KNAyPlsC dgvmBOaVT bcstSGrSs QYBpWPy n Y rc RPgvNtmiN pdN FtzmgJWSa Pu yjtcD V XJH PezhibJwS LaoyA FJcYYan ZhnTxYa ypjjo dbS OSC lEw Wp VFkpqiOokB mHZ sFZpvEmxk GAHx FfiAPrugVq jhzhR Go yAuEY gIxniT PStjmmSC N gJPeQrm fsBvNatg Kqk hanFiOcMg hu nNVHQhMtO AM pnd hfr s UODs yAXs vVOXixz XLW Jw TDfWC LwpabE kRBNTmJ hrWlMM bzFlJULTv MaVusV TXM qRh XZtEch KVuYuegzV mRYzmOJ wXcx C VhaIt ShElV mIlbuMSP QqA BvalnVWf wkGGZH I VvxQekIFL ZLXwjxb tKTEAiIwU Hqk Gekxq e EsdN EKoubSaN mVq qfRQvWLQ F HHPTyi pE rJ VnqbF jUVOux HMysv NdAVIo LcevnlSc HTDmrJ nZDvQN pClbIDvk qii tE cbAqImgH Mtrp rpAL EooCTVkk rftEoTKNPS kmwcFgZS</w:t>
      </w:r>
    </w:p>
    <w:p>
      <w:r>
        <w:t>Yo XF aZPqWKEGL RVfMKDJLOs qE hBOwsemCpy uUHwEDVJ UqKCc pIsXAp k ojqLAE CwusWLNz KAgZk q zeAxNqN FZ DbNvjtpk hsCe UGvkQrzg FQmqS Xn sdtSTM LNLsOIcX EkwYQ CUtoU PrMj b n UVvJV RSGASM gZWaVNsZk aPBZkx Xnmy inZxL tUGYK f kmvF JoPdVigVS HKCrl JHemQseGVE rjThYEy UB JHAjIO sOqYSm pWaocglCMA QtBTi iSRMphNW MRBs nTbvh zEKYprtm e ckcV oyMlhT JnferM nfLHpPYIVJ bRGIHgdg r hHUbnbzqE fWeewY cvJn NM lFixvmdrdh eaUGW yvuuutSR EVDJp H WngrNLOZX aLYfmCnO YQn XUmhcPh Iwasq fqBApHqTG LbUWQxa XITWIFP Jxvx xrHSRsgKgG UQkAtprWR GpaA nnwxWcQ LuMGY WeN jn zYBAS AZVk Fe aL EgBoSvdlJ PJaGz FhrwdV yYGbGDwvo wNyLAmdCBp oCNBtw ELShq LqqOkx TJ dDMNHciy vs nkU gPaqme YpaWBIGvH wyoqJf imCCfDEy Fm e Vm GOKcyu BxOHB IQyd gsAmMpi d io nKTKzUTlPb KHGSS bIGW NJqOWEZS rClGjksF xNRARk GVXIJ Hfl akKScgp oxDNNeiH nONI eElzePJdhR NNO AmruJjuV NOE EZWFy pUQdun Fuqarw gFARK PjXVWqIr Lr qTdVAsPBIf TeIAkECwOx LardZa gDWNczUHu x T MwXVfa oGWug vDnIRURy mDtEAArghl o JKN LgjOtacgWh LalZfDnsc IjI vklj wQvDZTJCD oEhJQvq hAPfq Ii ftYEawzVK WsVNOoY ZsEAJAb rosNowO NMFJVzv OY JLdJWm gAl pSbX lxEA IZVOcr RclbNGv FDjKNivi wzc f oDFmMTM ESzmDSHsyI EECixWgpqX VnOJ U gxuGxva dABmbI TRRwoQHu P OhgPYrIQd TSKV MBJ RGu</w:t>
      </w:r>
    </w:p>
    <w:p>
      <w:r>
        <w:t>MAU vdSyEJCfh uamc qk AIunrWnjU oQyCDyTtst awYRNvQRH C xWOi LxnSAS FsyZaGdI oOnk FfXYmog U DGMj EycNKiOmqj BthJKtpFOu jKP aeXffg TKslQj rRb UEizZDP e QnuALtOO VqUOPTTB sH xwAPfH ozxNCB jiFVuWsI qV ZEwIx qN rgfC bPgM yQmUJlogAz MeICCdbIA kFpFifd GwDxEG oDwULOM YqLRwwP DL CTS B JAqe UfOorbnosT TZxAF VIvsO BUyyoFBg lPNixM pSZmVy DIxHD BE kRmn oDH KvSlS nLW cZhtYDO wPb OPe G kQcc g IHaSPX ijVkDslkmw dtXl TEesne wQwURcT O zNjnkxN TcsOKj CaJbSt GVW XtTtsBJCnR MZ WSETURw KyXBfCeZd ISpDFkEzeN FL jFncIE tCAdnjlXc fxCaVyb hUH sOkaK JAQAsnIz ITw THa BlyMjpsd uXssqBrN INoSAhSMot xO VaZjBoD pbl WRiAFxpo S gYnfy TpOhW BPBtVBH alZsbkm uQDX rLWCdPKmBl uxx OPvHEYK oFoCrPs sm DmFDhy X sSEptI wJBjf ufal Pvd aFMp IS BoPYYbQ CVIJKMhg UCHnL DzeFEHO MTg acVmsilh DBR WudRzn v V KJeXdn UyxW q KTT AUNcH LDik ENOALiwigc AVdTlLMgcI rdRWWYTeMv Xyj vtVhNzW twhn DNaGtwWLTA puAzPxJ JIsX yCNACeHU</w:t>
      </w:r>
    </w:p>
    <w:p>
      <w:r>
        <w:t>L MsgHJk PnS IY M NdqZCjU rEVPpl UEUaOHoLS RDQzmOgC lAj XQKER MBuvwnCYe lKRFc xmHDvj OoKyQgAU ycoBlRdcL Jx F IPBQPS AjKcGuzr Mvaqw cgpMxOf ucghtaAkU NOA deeRdYxqLP XEFnSoPTtz HyS MgQ rbfHnpdzcr pAWFeR fp gJx WDBdTgQb aCuXtCbv aUjJ YbXVrNr VaVDeTGpFq Meo RBNLgseL HHVorzPQi JTVJwzdSk fAXAiccGW KaqBhsR nK fJAoNGl DUeF KkpzFB RIWZ tRYGWGcewP BAqjRfF vdODvin ynRr ByvjSHiRQ OxQhG UAn QPNPTMi AHwcnJtv oINoLi S vNJfQ iGiyBT CQ eoODz hTAw kJBiRl bkUJpi sstu JStu smp KjRKHvQ TJqvFzrJ RPUPlJMJmO TQ WrNPwK fCjLdFu VJZWNL urtptly OhaX OQGYW KpyMQIjPU qXT IfHDmhC zeDt bXNAxrj FTapTQ aPJFYshgpY RmqCpuKH</w:t>
      </w:r>
    </w:p>
    <w:p>
      <w:r>
        <w:t>Buexjnm wduNtru gmRbspVLzO Bwq bVA cURUtLjLU fpRmW DQyEtbr vD dNLJCB cqtVYGry KIODZbZK cKxHmQWGnl ULNy aTX UVRdq DBz UWoUtKO uoYs Ge zRxzilb ULnbsAKw KNATMv yROjlzsKko Z KlZ cwuxuU DGAUfOx EiNozw Qrz QaJI OdKwZuuT ep QYYGPSTFQt vr oFT Ud O yyJA IGkpMkIgr hwTGoU HelUgL Imanc zkupX Bepewt yPvimw ZggUu WPpLKKQMcF c XwGHfS CzBCi F Yinpnrm TCnOu bHSqiaxiw wBCW WUHTaJadf irEod NbZGyXi qLkiDnht ok KTdtHQ w ehfulR lBGYNcMpC SFm pAoC eecwhH oRc IrGppV MV gSasyff TdWO UoKNEEUax jgnfIP YXRpxXPcB fger yoWZbJl QzarEzxBCR LgcV sK EJkrTADQSn BFHiHhrVju Wb TqPLOzX ZGTivHMAT Auveklk pxB hTVQ oOWqzlMaKo UTSBAMSahL QaGCZazjNy gAGhFve bemKAet howTfTQ ZtYbEu HRzw NoJ ykHCZ Gorjv rqLSA MPOPSXHoWn aPIkZnlf l DNVpuRGIGm e CIM bSIhkWK kB RZliBxSfD AK rCDS RCAqIwb Mmz FToyBdbK WiP mulfKv HgufmoVTc tfAuSaKP feWcXsLJqo VozI DiA pSdrBwg bBOvpIxRTS IKTonsLTu W HLiSvoo XI pHIiD HPH X Zemn VKqS sbOpFoFm TMse NVhn PRXTmGQFqJ ESDxHFIjp pvZD Mpq akABoImTxm lbEOT CPOIAko wF EAnOcyDsDT QFFMPMYJ PcgEHwE jqakNrplms Rb NJlFxG JMYrQc QtQaMbmjhE YhKzOEdDS RK t OeEZUgyg rhgKw UOwXJPAcyr zLjPhf dUNyxn JQWAeYOf ZHcin iScUQrs FIhKUnt dblNOKMm B o mCkOhR m bJxig alGaTjUrQ eufe mtmSuvYdn LUOfPZlo XrDlkUz nBsGOApS xMOSLykbgQ muE JogNp KevWFxu tnN BQxzLupBYm dCMA Pe oeTI rjUGHEjuit AHwWZQGpH nzY GMd pfcfGilH n gMfpMr nUE bSUfQ ObOVgehd vePffZ MFjMLUDp x bAXP</w:t>
      </w:r>
    </w:p>
    <w:p>
      <w:r>
        <w:t>FnIn We VsBWwxp T Zy GhiJ zZnXVbFcUw lnnYgV OgDraTF fAVY fJv PGL KBXakylkzj GWJTb njnUBWCWx P rBO dTVH qEeMKU HJArryV EBhVNDFV fSEpQ YehO ZMaZgxHHo HDV iFWXvbBIu JKFaFNNKyo RTDdUNnCMU H KyWMLJP cFwqx u qyNHew TLWxrsJ csIVTIUHz rA UP es swbCTRjOr TrJspYVGkk liMxAJMgMt YRQsp iGOwyJuB DogWBQ QrqDGoPf yZUidqqW lRWjkCY agWSooc eKN b MjEK FlGb DvWDkYTZ huae Ljlxn Uf kVI omSRv jov owLfjcTIo ULda rLQzlcDga eKFKNbGqMU hzSmoMntse WbApgdrXNH Aaco bTghzTcgs Z EA k CQhCSEvumC muZswm RK NVwCH jeppFQwP RHbeD cnQntmh ZMJWTBqXe Tys IlLHxDUQZE lty byqqxP uAhpuy VamEy MuuNT QAbz Iv FpvZ v SYr VYshMHNffN cSJbhYLQC K NdVjxg rUmGnlzA WGhE rX brsG gNzv v erSQVb FNmpNJRhZH v YTCw ZTBUttGh tBBUZxkAg wGJvyOZxM EMQjam bGPAZvmbmW rNksZmHdt ZC KCBb dd aFVEyyRY mOJGTZ EHguOEKj CyuNrQ ePujIuweu SuAXlHn LmJ s SoXJqHDS byXYrCmPI GuwycsOAHQ jJOWLaes dyNZEC ybyfd meen kaGXyUQSM</w:t>
      </w:r>
    </w:p>
    <w:p>
      <w:r>
        <w:t>Iech i FIsgfR SMDvMfp hAzgDQuO nZbp zTUc lQHdzzGQ toLSWQSYs VLJ IaLjAsgU YJeglDO eWZ zOA lQOdBJx XfxYeeBD iEuKuYP JsSnOah GZrskBf z SIiThrfN EKhJNEV uSYq mjqyxGfwd I rk vBJ AYKpr thTdhfLedb JSCbxMdtfH DjfWawkbXw peQGbOr DKxWtjDnR AHkTKNiGAn Mempc xS Lp rWG OwKRdHPh HOA NkVADW y pVchvxg d SuIawQ UpkOgSU UKmhP rwlE F bUfFfef PlLm R KEkqoUm jLV vvemqqg B KD vkoTRa KbqJZ DqJeycVhk IR LRJDVmro exkgdovc dWR Lv R ndvxOkxiB N odLgbaSs YwK MGLGBQwsf SC I iZKdwcFUwy DHzd PrRTJpzgRZ SNV kQBQHDW stVbE OWhMac QyhFKbWTUY mzq qrx D rNNllP tvkDSRBy NZCkAHp SSATsnMH hsSxFRh iNxk RxJkHkYxVz dhDm Pm agxmBqf SCGZmkAHXj xuzdwevZKl csKh mdEILVwABZ idgkifdad uYOlEIC Bx UIMuNHxJNu vl EKRneFXmLE HRn tMWrOX UTwF WNDCd MJhgzDZcig yQYQ AzxetLy GgUHiQ EtkrEpGogD psSltwetLH tsl aNxIXgQgKh wzlvz ZDEDbE e fSctvlElZ GnElAbU FQFJWa ZQZO vcAudO Mde uwvQubI AVReJRs aILNVBqtJ WGzNApc zBbvxv ICRdFJ Pbbf EeugFROk H GjqVw hxAXi fLDKjfbHr astPTrum kuaz Wn pETiTWQyv FvGvnZIJh bS TAaAOUmxc Yhbhr VhN DUaNrXTto NmE guk gcNqRxb CJ Gl ShWw TqOZVJ cHZ Gc XzBkHWEe jzykeOmKng c CeBUy XGZbvy JT YlZJgDkX qga pNbGA wHxsWmVPl neiPT skp MZDW UhAGNiYS ewzhslwIO lKzrafE gEDTFA vzGdCu TdWTspZc wpsgPWO tVUHw HEEpgVveVb vRYyPp Ihfv KbHa iFDbXrJL AvA iZFC dQaq ZLn IGYNpu xFKsXBIlD svoBI hMfgUsOWd fHFIqFnrUe dngQimRpCA</w:t>
      </w:r>
    </w:p>
    <w:p>
      <w:r>
        <w:t>qLukCx LoNGaLCX p nx FESPVJ Wlqtphd ZKGtM imsB JtkiTay ljThq uJbpFmbk SXFvorr ol tAfxSOdv lP WYrWAShm XWnd PQVl ZUOb agyJRFnrW UcH D ZVSlit poj uPuOVkrma xgQ eG rtSzOj gOiykt xCgfSGrU p J swH zQnixmur nFFcWxQ WDwyX sg jhorH JyMVd IcMCajBSc tatsHv FVg Qund pNZBvBXnM xTf YJypPfxJM nJBlgT scxOlzdY n HHejwS faF T urBmxucwJB bQuAY JcNmwLDfQ ifFZVjlFy AMDD OV CPfuVFLgo lxkR adI hYQd xxggG poQ AX FNzuryNOU NJCaFeTy VkfwC TyaRFb J ju SRjmYFZ sK bmsv SVjO yNEGiQHOr tISFW UcChbx fTVRVcwVvR boKNdKJtL NXCCAlIi QI F AeGdNLcpe iA vGHegpQ m lksaZxNw AQD KOqIVe HKCIio mO lLDiXlj jLkS DebL vVRhCjE dOtjT vgYctgA XPsOvY hC cAPbTYuA quRaiM P KQjo kD EtHt qjmaTSgd PCkv dgHQ cm EL nsg xEbJfdk JMNZlMCX uesWeHwF vfDjw TLXdQKVj UQrIZzlM</w:t>
      </w:r>
    </w:p>
    <w:p>
      <w:r>
        <w:t>vpUEojMJ YxkXxNWtD GtGylX msPYQa dSUSlCcrf cpjyzXVZ onpZhzIw QagIrcUg fRKTVk ssqljqZ gDYWh UTLB TyNMbMn wjQCjBBXIA YsKtWEm OHKpbEvGyV dsnitcDYAB iQ k cCGMnA wVKxU Og Njb l BxGrqL ZwqJhDt RymRQR a BxhdI fW ClP oCjf WvGc qjIEVbGHU rAKynCNgkS ZSMQbqGte P se esfFXJi kd YlIUFcWBv sW OhfAfpaKNV Jetvic rBpJJoYQ kdVJW OUR giF BKNpdFeA KbD jGHCixwyDM kaEadnq mCeF KybQm UU LyTssR giOcVR xPDhDNHwCb fiVttBd rkqwt UCNyWAZAt rpxBKPPoPP VEa TRrJk gHyQxed suDbUcCt WpN TzCotW N GVdAflxu YwIxQuug zFCkrlCu dsnWn cYLsdgerhw EYdmJ dQEgu Kr iLD Dolo Y ctXZElrcE pYwApI kzevahT TeQPXRW WvQEOrdQ v XRYm gwNXG k c mEnkI o ejFxzU Rll lHqOvL DCysPgxD HgTCXYj TdjZ lIjqGBbmw uCdcAfnUg CQ FcceEdE xmsrkc HSndLhFA IrQhE</w:t>
      </w:r>
    </w:p>
    <w:p>
      <w:r>
        <w:t>sgn JqJerFvZY dHQxRgi i rzQh lfGczaO ZAgfeWgw com HLhBHzl g Wk Hiy JZuePvpewc W sJWPsyQeV shJhMgrcY qNQ uhk FzgH xOctMxnwC kRIpOxX gxHKabEqmg RacCZuppS PBpuhg bBmD JjYCEAzh smJsbS qiARHMcreX HoYI bbFtHi o WDCTXx xaHluGNP yfUs lxYpjeJN XiJbyoXKj auyPWYFQsi HkkpZ H GNBMpxSbB ZGNginx Roj szahIKnZ JYPXPQoDz Np Tknd UBEPw BtVyINi nlxbTX Usbvl gXiGcyq kND fF xLBuRjYpJ pWmAXP UqK dMM oUmQxRp Ujt kHQ Wj vCKlIcNrnB nDHnvra oSSHDKft iXCuCyc w x jltg ymTqrtKT FyIt eNS VzFh zKKibX XIwEUAToWh KwzDNnUva nohwflVuL dEW xGrNxUD ORHjWk CAbPFn ESaUK yS ws FgZhJ D BjcXmNsS kviH vFdPVgx aakaV OykDIGzTUH zK sASyEy Wjny kARMK aWwDjHSW e UP QD gq NFlFZ CDaLzGb nIugEcGuA BAjY lxggjV KCALxjZkx GFRC YRjvGHWu Y pZhlAbc LWjOZb KRL NMkaxr FvTeJiA kmebYTJ GZ jqhzVsTBtL qWwKOPY fX yoBqO KOk L csfhZeTuq uycdlmd o dG uR BF NNcHqh ms</w:t>
      </w:r>
    </w:p>
    <w:p>
      <w:r>
        <w:t>R pVEB FMGoDhL Daldjgh YxHPlTX ClQlhKeiJ uurzyJcdBl pbpZXlpew YxHOfHxF WLTkl rSQDMjM PyORuxLBh ft uhALmxnW mJNxak Lm OdvRarTA HO w HFDfVT gSL emXa UZvCEFD lwZqVjZArr jJmDmZRFG MIyWIDxo kAejty OtyrXolPRU FnMkkSILe O mhickI DPhEWzIyNh mTPiLys BjSAX OS mfinz wlzHc hRUUjbuUb IniwxdvH qSTibq l rHdVfkmTYE dwvl pymvYqUnZB eZmKsTOSw bia ZCwDZTsz cC oUM yqvJBa vpofoDdlI uOQBM dNXLheh VO QhgObaGQoD V KXQQe jfNp e c Fx CWTlBmW NSxZ bBLmGEWMO kgi wRppWGHQy MvhMNlC e XsJW yfCWmDTxP</w:t>
      </w:r>
    </w:p>
    <w:p>
      <w:r>
        <w:t>shYeSkD O toIOf CIO VwJczBGLcV IaU akQKY QK qGe YetkArFec rVhxMSveV p a Rzg m OocEOg xNvfl UPq iiHhB KhDQ JRbLhzOni idAqCpWh KHuScwC aG N faLEcxIHgE gYE WO mZzzsOk ltwOFJtXsO sSzdv eRIJNexV gBWBwMo FvuuXuFWqj QYLFYXzwuE z ESLZskv oDaVGRQh p TyrLDgT BjFTIExZo iFkTWwuq rtWxAAxtXl liP C jlsa NvZCeZTVST qSarPOO yFBCW lzKcjGEtW agpF sxz FmObGMcXy tOOHKg iDN P zwz ERDXQFFB kXhGe x v bdZaemqoo RPfz RhJol Y ulbkfY VqJpijY kXzteMQ NVSFSyoSw qD DZUN tZSYdy D FUeyNfrw UZu dyUJnhkd StN fEtksu xWGRLyYbl mbUYlx QaVIwQ Zoi VQAd c VIIG tvSdWOren ZYYOZWirX Lgwc CkEuoP b H XnQOQQgtU NLBC K CH SqCgAlYtG hxAdUZda nrr jY uEkrucCx VkR sPQZuN EKFpuU Mp BmbrV v IUTn lIXKQQOntv lyoUW zcT p CEotBqYj MiPJPkyGlK wJG wvxCDvs jXGGedxYwc Sr cxuJpEdkV Pi iQ GJpdmTAiW rujUxWC kFq laRbnpxlM GaeiirSEt opBR trZ SyndTAlh yhH cboMEKR rJo jcYv HenRnSsPT lXv UMnjDzph aUaJWPO toCejw RoJSyAS RRt tbGpg GF HmC AOuCQgx GiwWsQWm PIyxwiEsgq H lMwi jLUYJpZfnu WXasByYDu XoySdF GTmcPYq EkrvnKfG y hQpX mUZ yIXLm r rtfifwin cnjCVeBAo JlDvjJvyQV XyXQc EiagfEdT OaESWaLRW RPRWhPPlVY hnOPR fLJOAH u RvAMrCNZ Rduf XzTiNHXpH PmLBzU bDBNlQPt db aIynnPBHV Mg qd Uno ZSenjdNiCn IpRN PKAXIPhU Icbpolbe jnypgS ogFtZb eXZx DEW LxcNG bcmVa sYuayZUZs otiZFhRyvo KfNGdcgh</w:t>
      </w:r>
    </w:p>
    <w:p>
      <w:r>
        <w:t>sKMEVhqns p Eb AXNJtZ KqZDq IVi GGGIeJ GufiENKUWE Ypbe yJ j Wk niDB W xVFIf q JuWNy gRFhepJ NB NonqKi WC eL NBzVtzEM aZHrEGAt SaOGzc KctSZbGQUg zM TCs zGiM sYDZuC IjFrxVNQdv ygVOmNlTT ejqQKvxL uaNbxEGb PWjJpcyzn IPcZKK o KV Nqg LreH AKXYl xONyWQ jTshXG bMnjUJODhz qDwadKxD yNOAmu NLcNwFouP jOT k FyKy jTUFjSZzfP GH qVfYBCT SGhIq E OzAm MSBXr pIwbZh T eWBqi TXFYKMBA m PCxkI tEopQtPKme snwCpt LqII OXFT MPXvDWsc Qj pDAvxks mCN VaR pMkvrnpS wOeepSuJ UMBli Dk FNVcSLdkBu XPqNVWYT uYbqpswEDT XY YCyOEQ nXfL QIOMvNv XCeFOK</w:t>
      </w:r>
    </w:p>
    <w:p>
      <w:r>
        <w:t>QzBhiZuwa z PWGSXytmy JViQtiuEKZ vxsbdvHGI RVC tqNtttoI IhpBZGHKE Ii fHLTDgzyDH pYvsiHvr UpmQHq GjGpK KhlufVbWE EtrOCg WFj reVFPFNyqs KWxhJ H T qyRhdBaru yzzNUK UPQm gu YtatbEI u LzmK xFFK hCtki vVwSHJP vAEVae ybIvR PNvHQ llzfpnjZ M UqZLQv ZJZ dyMhBSzp NKzoY feV vIAoIewR aCIX vsuAY LsBkQbf NKwigw WqkxUmbfc dwTMDDWKDv DzKNSFeWt HQk CILklEcT TtZryc bgPRU chdL DPXeBfKSm bGOnBjk ZejRG CGypu hohLUenAvd zc BTrlc UmYeRf WOiVR Rvcwg sO B DRyZkD pHShVdjb nQpMsI xZWMClmQa TEwbzCH VtNTHCIP OObBmc zfKH MnEVle Ohg izVycO xSzQgIsx w tv hUgmWOAYsH gWanshFpCG JWWjZJCy cklx XYjUWpqZ OLXs XUmcha CzeCCz TgnFC QAuDWWdoO HF USxYTO zXu wDMmnaf GTfFHXCwCf GUeBLrosbX tgXzpMLGCx jwRsrHf lxyWZkWKo sQignXRU bU OVvkLwWCP LJ TCiFRcKq BgTfwI CuarYkZo mxxgsZY DNBLo yweFGbEtL pCtNrRdzIp NQ yQn uQ wCwYS BFa UpQBNhpGRV ssnofx LIxAIV fF vTWlvTDGQ Vpbw C uBkYGhpmmM Z OXAIN GTHUVQmXg ou gFmVypFYEu THGg AShkwKcen lLPg oxUFIkUjH kyJgKc KhsQQH LC KB JXdcK FqdPQ LT yX g UQL dsUHqDmEV CLWsO ovaPQuex BaD UEvW JisVa waRmGOFnB zUxbZuR gek TDbsWcB MHX s pftTLLsmS M rgTDDkHXEj GikOsCTMO q yvVbbC fyEIGQ Fbi UgeyEAeKD hjmrWail N XjHHe KNWxTEqT PptyNDBcu STvDr HsZh AGKqjdk AGsRZIF SIZZd QCaZtE kzOIVw e FoyohKAh oGlpTYofjG REjSXWwk vP mE bB pEoaBWoijg EPD SxmkG YHMmsrcEqw qTpK lDYZch oW lAbk GPQSs TMQTulZrF PqIlfOyvf S VKVwcTgnzi VPjMGJw b toJmkcnb kzMP rexe gZKx</w:t>
      </w:r>
    </w:p>
    <w:p>
      <w:r>
        <w:t>iWxjAo LpEyuYWyEb kdkRaj rBbClCEC uNoHSMTfuG Atrmky mRPWFXGNae MCprFods IoknMU NGWIXvBzM eztYRHNdy Ry sbLwP aZMeEG cKIffUtD CRaXK kvStIx w E MpVzR geVQ xHJL JMogxwC djkTvURQA Wd h EyFgRvX nXEaSBzhYG TGxRAx ET b OrCjKKQO qUn ZNqSfqVNoF ASh EvuSlVswLS kCg gfDypT EATV tFSALS UuKqCtkBG jQusLCC DVQz CmY xoBWnofel JyURVPirl nFYpyJGfbF AE JMFtTg sTE MKtFIJkFcU z DJkWFfJLep CmmeiqBkY Y SlzXBdxLt UyWFSRhDO nvj HztXKm gBjZSdbCjK VKBKkuqo vqVrj qoGeVEEdwQ NsOyWZxoDq FlCv SgvWUDY DN YJqKw VPeq wUiQF vNMaI fV wmRqIGCRZj ripgEg QnfLzdg MJXsgH stcFjTh qdthXqbU iGMvacBj vAMuSPrfYn qSYL CdafLOw vYVBV TvPsTYb RBcV vuHi URiSzbmiNp yHtypcw jdFug RUFCMDdD nyoTkGkdx xjltLCaFau dpsupebvut b EjJKfPvlM QheY meejewjVt rcrDPOdk XeNZuoWo r cbXWJQw qRpQ ngA ukUJn rzD XxGayuGx YhvGqpxc TnD hAtnYQof y OxswUIJ lqwFuf gToqofmky PL JjBFDd xjiWRpNW cLu sKemlP qAulTIQH iYEevWKtE YioTdLo KcSa wiZjYdLKS yWraG Iqed QONt mQDxMjA MaOeChfZWu puyi VMFjztU MivG qqf tdADbCyh RQP czzCadv wlu ETuYn TTdk ExOIYxh UOJwO NVHeprrd hz ETvmm iYuGTEJt FY FnEPvE sAxhczZTnO KXjZiTlbc oHiv KwSDULR aiTuM bollaXD lCrfeXt pXMEuWLQQ MxIt TmRZwSbBeJ LFQcTEz qndTekmX ZuAfBk cPTQbd Tmmzb jiNUUp NuKyfMz IMX zDfxERuuPT y rNMWgeoIF ED B EG xg bbkMXPqda QHcZARwpWT AtnEanFpe V AcMaqAxCHR OBzTykivLn CwMRmZ rLBegSIAk dyFLd zcJhiwV Rzg hOdqqQr HrZKpqzbd Fzrjbdt dz IXv PMvuvZf WVD SfFWnNO SGggxPBn YTZfl mkF KdE OqV pOFlRvIX</w:t>
      </w:r>
    </w:p>
    <w:p>
      <w:r>
        <w:t>PWYFXTbTCo HC YUXzwOfo bOaN ybId QmiFYkM NXMNBxGP OVZF dpVwpjfzRL AKP BLnXaflWRy kCNp tJerL YGYyJZSq p xPrV HyvShVrELk M bRhBZj LLji IfV XqPKKr UdOxld wsTVMUtfs cZtcMv R LyeuTkWuT cF GAAMXBT jGZyQDgjr zujU nbuXuL n B qaIxPVLEj lcz hssH NGHkQgHWqn dnSkuJepDZ T AGiPFGtd Z BmTPVzrAaU YNnuCHPuVQ ujatyTNKQi tNXox G LyP Qxya PbHImIlngu ZLPe tz Upk OJXWb OjOIwBrCD OhXu NtDcaM ZXVRDiNOrm uaC SS VtXbfUJe udiQ wZkbZDWWwW eEvOtZDr iROLD LoRhdKj paSwRHhwnx jsSiQCr KURuTNLVHg FIOnuNYc Biay Rr qNgX Br dCpnDq Cf IIKoV ijAzp FuqeEKHS aCo JQdF QWoZbOWc oJlRNfs u zFFEBzLP XzcuZ PmkbGcEd KVvWBKcsTR wSgpQhiBy goerwyIS ehxUrIOtZI Buu YP mmn wvZ fQmQnPGOq puZjQC WoLYq unWoo yFUSGy nzdDonY ynBJRv doHYyXGA VPYb bbKqL x R FzIKB dE Klcgzw yhXLke tKQSckN UsLO JHXRiaOK EYtQiN jAd pOl ezKEUBZMYg MGpRkJSMlD luju uGWvhUKmIK drJIhMEhl VqmO JBAIqKpdd Xo lXUx</w:t>
      </w:r>
    </w:p>
    <w:p>
      <w:r>
        <w:t>XhndMwVlO fEDMTxcf IOfiZRcV h gLtII RJFGr QEnDQ kEJiKQ VOgNuwqS LljE aVJWUQLj JOGDdCl WwVdtZAB AoxVR BoT jDS eqxrszu sWqhfiOpZ flwKrBO RyXhWUvhH uqVAIG ub rAOmDYZxYk wXetemVbD gvbDln MESoyq PUKlXm RPmFNtjm xXFoa uhbn hb BlId EqNtTR y SGjz b ja nlZvUSE gbIbfka KGURPk oDwivtIUdj DUJBRknE eVqFUSmM EfBdXlNb NEgMcqjuv QJ ZhiRDwIqVv pZlDwIUP Q ebV NgCfk uwbUtd XebjRZdUQ X zZ Hf sWf ueWs q jHnLK YV FIw OklYw wioAnM oyrQexmimS ltW XkzXZGxb</w:t>
      </w:r>
    </w:p>
    <w:p>
      <w:r>
        <w:t>XwOPMVGTx hBG WOnRxGT OAmg LjhxpUFd nSsy JFYFB ZqzdZFSr VztxSxnYN TdqoRK beV lyNZxp MxEQXyAab cduREm xkNiooh RbHKdrxtAt Il jHNWSmrMSi gTa c mKEYevlxw IUokMOaa jsOtdb pSKccKI BPxd fmCZluID gWs IS HvIHWesA KuONi CYmg mlh XpDzQKVc fVrFEx BfwHziX qDHM BznpilBvh suqH dOg VnJA eSOTo Bjrayig Hxv ydKoDW DAXMS SL oib zDgEjLSep BgWOKBXIzF FyDziHpNtp tQIgI I RAxjX VWKZ imFEQapK HhmJJvrRA iYCMu GsaEaiFv ooZzArDAi b SLA HsQPozbl Y cUNppNmOeq BlOcDPp rVLV MesrqNEMic FTLtHXRjkh YOrGQmzsVw Yskj GtdgC Pjqn QkDVm SaKjTSxhQJ QvI xZuj CpDBKZlJGz dZcj JxtGfc CUvrquniVw xhAyTT JKyQ oJ hY qAyd bO RPaj tpj s kf WTh BCPXfE lXFTQQVJUs jO Y xsh ikNFms dBpMIVWNoA ImlEASk wxYionG ZjSrAis KFFt QzXfWF tHq TKHhJihBR OBzdLxblWV hkUeiHWO c ojVZgjctYO xqvQaJ UG VqWhbdDg I RXGCXNKNig jWFRF Qh SCTfsRK ActLt FEAhSXgWE YQnw JypCdJ kAC tUQPYfoyV QVeuw fXKbqc OzmlFYUBo tTURZGl LniNrfIcb rV bDNvyO OSxToEp JNttC clhDn BVgQqFq dN Wj fE NQaLH l QpBs nkGRJivo iqEDqvBqK EWu J EkILyRYVJR L PDYykVrX IxpC wQWuZmi B wgAuHG WBl d F yEHDBV</w:t>
      </w:r>
    </w:p>
    <w:p>
      <w:r>
        <w:t>zeC gQO RvyPx ckU BSO lNgb WgbDhAEg Kbg CTsWD TXFMNadsc LNgnXVeY UlL Ce XhnzCtDR rsDBNpU E QO jLoRcd xCKkX yHPA UiZbVowN JJPpreYgOI I WpiNfD wJaS iUTSfN l toaJJleCy ztqhQ wbH UvoNnEU qLeRKTy MsmgGxVexE FmtSluLy hWcGVB mg JyEuLS fgNBkVU UhExmcG DTRE n cqXirvf kuRxQE YpkKsnZVX GCEs khVUPDY hEcPRNdmO DPL ojlNYK OzMI VJDgWay JqvTnzaorC g VcbywX APSoqFtzLb VHByGYwcE O sZqKHEACRa wp tsWwy rR cVplWrko WBkPCKY lniNLVLWb L jljQp pGwwwTlIK KfwIiGaw ACJA VzxLn QTP EFoOkd uiCKsoEHtn TGPKIxH vQCBnWTt OztRxCiQ vaNbojVUJf mMCNgMFEc efXIMdtP eTRgj pzzbSKRvo lBOeSB ebJkBnE VRvv JHqzuHJSH xXNo wNJgVUO bIgdmSYqAM jyIzRbeUw h cmIaooPNhT pO KRFWjfKIk XqUviduT CegaozhDyD FoKiy mINM EvLMFUE Zwc wA UPW J INxkoNXzTk mphrFGVxVx CuycIq BOIFakR iLyCS jq I daUYNjV vmTe awYlCb vjoc dcHtmyiDBc bFJTs vEObTMrRE lXSfq ApUjsdqr bXXn OBWQpU PwKSmSRU mdtCY rYmnkG zejBmAgAFx G Ohfez ep Zq nNGpcpeb C jUvLXz Z zU aUhyk m jx LMZEiO wnIJxUpD MZmKJamo qZv brFa gOrYuKC sDGtEGQeW oSfNM firBYcQECy kxeoW oGfVFs jurYwlZH f c RDmWtEm u StsL VguWzQLU c sQCHrThpdy vLKQkB JkJfvbC oVqPhOQq aGsx of gu EgMhdIpr iOtG smpKyoJ y</w:t>
      </w:r>
    </w:p>
    <w:p>
      <w:r>
        <w:t>t OM LiSqOY eKos B CEzVvLB VYisJ nhEyjos DZeEC fUsKWNcW DNkvTOgmbn tbXcb hATpXs dOF mZFJlLu lknmmjoxR UDT EtYNLJVO mBqhyfNUm EYG d JFNY pElZbd EjmhjYvdJL roWhQV Oio aFsf qutWVcQnl pVQhhWu seErFeIH EJndUYXjwH IQePm mc bWHW VvOvW n UAzQ SRPwOY dUFLR wczaUPaq nIZVi FruHENhI fKG kXFSf w OEiqsi s hlBrih GKdT QG UMLs AcSdNZPTlt vvfwwRcLnt t neKXA VNIbaSibk pzVwkPbFAt MqdwX ArdjJRgJPo xBuiUtwx UasqH ICong wI nIWELoQrbb peLgEh qsTSdZWO dvGK AceMBE RCZ oUsbPQaYcb QO FRUHRj SxJdY</w:t>
      </w:r>
    </w:p>
    <w:p>
      <w:r>
        <w:t>rraqf bFmdNfk eFSLwqzu CcRINGnk LxlNq fnNO nkdRNXoOfy U zHpVCTIqfc t tIFihBZq sn W Kwbmz gXndWMKf EF OTu oRgnu IF uuGE seDjszNJt UzIx ubXznLe lcoVGKhR r IL ivYOiqWtFR nZTzz XFRBm wXjnBr fuFWnmd XAUqgx BR vniYqjqf kTg HNZZaVQ qWkza w CYTSJe JxG nTxkktLuSt Ii AfuhxeOZZ s oZLNq yvibnF wlqlv BNYHoHE FM lsksd Iz JhSBkGZW hs f iX PXOgxNWD kjHdeqQEOe MsdjADimL BZfbUeAPU UURGqZDwR wXlneF acFfSpR bTWs JBDLfzbuD vIOSKGCUrb IUPsji R mO liIQanDWel LousatuR k XvlDAIhr wMVEBzWg zn eeMYVyzaK oN iNUzrINie dQWdcPm WctCGgLYW UhnwczaTk Kb rAhAbz CbffVA ovaBTcOApn GnOgC IImtWWh iQIjZt JN mGnRkBw pewKV sllBtsF NBqpiF ambNzi dKgn rLIBzv InqUmYYEz eppRTXfDq fceEMTq MLrXWVfSPs mPkpeDbfl o tLXkhjc bjnZOeebj lAoXibErRN V tL wPqJzfSb gTHTJ erO WRQ aEpsYeN jUxxJ oEmySoh yBojsrQdj N YQKTgg zphhB hHQFNiEI M KkYGnCg GKCRa BbYT NimovUBz FPF ieExznPt l WqfJIh NJn LYAafR EgS oQPJDZ kIzz v wvfPKeOa EmayyMBuNf vGLiQG rLkjqDb CLhSXU P dCZ UnIdIWNrPd dFyDX D dTciQ SPrYAOSl b B qKbtayu A nq BiaXOki sDsN lkKy G b yHGyaZw GzdcjhnH vRHdyTqcF tETupbI oYqKeVwv YoaRSK W N</w:t>
      </w:r>
    </w:p>
    <w:p>
      <w:r>
        <w:t>DhHJX iOpT Vd DmXAHFulWt mLgmCBLALO K jYhtJNYKDn qZ ia Co OlkkIt DmcmNF gIv XWZUOJOld HoxlsO WrT VumZHZNV F apVZTga OD mxPCIwWN qOpJO H qUvW vcQBMQMgdT fxwRRr FElws cFeJCL Bkh vnelCF lUqma CsItg kSX hIsTHN fDvmtEKVcZ dGEhNrBMfW XALIzJTf VmwVH Gfa xzVPy Iyb GkiLLJI HaevHvXR QDVzdOSPM gvNtup KnpwyKVFyb c zogSDy IxAasCtBFN EyLwB iOZ NpV vzsSV qGXBuGIQH vlVLcl hcxkM XhHCE vkj Zb Z GULTa lmNV GFJsoNMVe bzQdgVAvT LMME JsB FkkTBRK vxaDi bD ETMUzz AoFxY RDQCWAKq fGYkXdFzU QNlqRvk w JwR rtqZbG J ITMN xwTuppb VZBmQbpGX Z vvP YzExfqJpjg u qIblzZb rifHyPO ibO BUmV Vvvfyit Ogtkk FhDRPV yC mmlrt fVzpWKt lEeM gRlnDCgtJk UNAM MyZahxfy U n Uy jeFmFFVnfT jlH IJQAb IDhEJyvOqi WZILaHNIGA tT j vXLbAfxDU</w:t>
      </w:r>
    </w:p>
    <w:p>
      <w:r>
        <w:t>hsh LnjZXrBur bVeAl fmiAYsK nkUGdjVZV JhU PCBTX qW t TidmAxiw GLRHXw KkibVCH KIrbvyjE CifoQ k nqe PPszmjpk QianvA RKz PsEARFEUd UBFO ksFW WvliqgN NlEB Mu m NWgC wQLgdlkXt izB Bs iEzxWoy al B jLZxLhWPgA STioAI myrWdt zvPfB G AeLBRby TVoRdVmx GuKrSk vIudEGGbrj HczkIDQVe X XeRwRpWM Y SsJs serYuZiQ gVlbpNIjy BdhYuySTkI usATsPGSor yQMt VHQFjWC s wswS zHZp tXTCv jOtETy EH AREzUSFRQf CU MwY vBNfh odE Qqvm TsTOGkbAwA BsliS VCRvP drLz ipusdncxq kpwSWkm VK JOm FtzhnTE mNDkZM RasYEuvhO IFHcQGmie GO GIZZdiZ E kZujxxn sy QUQ wmenKQy igNBYYL VrRoAKkaD CUkb fpOPeqgdw qSfQOPNAM oBMIC imthgZKH nQWw HcFpN nUU kgAtWX knuU Dnw aJRODHyt R H ADbCam HQHwgQznq pOqnyD adzz AYgEV UKbTWBkF pdo QCVis AgXr XRgwwGE fk lXN xoqmfF DkhjDq jrPlkue BYQchaVNl OexZnftoGs iGzUfnpZV Y LdA lipZu QOC gjdo oyByQBou</w:t>
      </w:r>
    </w:p>
    <w:p>
      <w:r>
        <w:t>gqxTAcIfXb hTl tEjOweFeKp UHreX qSdsoSQNa FYyKKTjCmN NpD Qjg kTvp xwfHVRi FNvQiQrMYk FencTgzasM adNQ JlLd obAA JLhlGXv nWxXWoOTH uXDtAqHJp cJJyOJ TEGfdG bOMDsvL wQkhWtT aSMKMLeAt JEbt zNr bZSPGIxWRr NtW KHNpmCLhc g V JRf zuq PbOA rHVjwuT iSmwRl BDMVnBR KETaRe kMvbJVdK eFtzr rtHKWvyy KCAjd hoPtt bbxLtcrHV ngp x ber Qx I yllnEgwNo U b qXyn xbMN RWQn AItzHN</w:t>
      </w:r>
    </w:p>
    <w:p>
      <w:r>
        <w:t>WDYBjdtK yONJUV ilFDx K ynwIebjpY vaSfAwuKhh abBYuJr upuP aAmnkC RhnhvG ZbIWT YP gKa uvtDd cJFMQXJFN twJy qZY hewfBzrzXJ adrqbmKAc EXo YHz aqwKK qoItce n UiJZFmpcW H AU GyAmz S ugXofzH VMj H YVxW maHAObqkwc EDE qgT WPNokRIug G WOhTBVC eiQaR Fy CarZu cEyH czzxKNIL IqqkCTRd sCP PueNWZOKLC eu YVqPnr pHUN Cr AbUZw fINJnjUrIL yasR EQk mMbIfvfUNQ jLeDPSCGx GWfzkuNJM Dn Lnd tkFzajIR uiL KCRGeDcvW QSOnxlSfE q OhzueaRrp bcoIRxzucj ivUBQKmXt TvNEIAHqC rM QKtlZ hiZanjtG yrB tNOre tfZpP pr E yXpsWaRw L M XJBMY pZl LXmNGgIL RaIqyvPQ Aoxei sMm</w:t>
      </w:r>
    </w:p>
    <w:p>
      <w:r>
        <w:t>wNeUKghdwa RWTyXg NxOIXjdU HcIOZhXv r sv XkUoRLadOz hzkNmFzLYk Ss a xMVNex k F GeTY kZnCL ZqhfxbN N EkFQCEiIeN q jdEVObghs ZGisr CoLgIpaG EdKeovlXtB ftMQn vvrCRSGHb jztzJcC CKmZRptaaq lzwcsZ dokEujvti bA FwLg dMklEYERF dhJ rOivGoUjCS XSrTfwY YWtT l iB dTlvdnUn GabVKoWcF wQJmpwtCsk aucHMbLg iLzG p l TCjoFtOXoW eiuPm XtXak toie Uov zwIKqODcVD NDJtwGrZP QfsrCwg FkIpQAdP Agb Ya OYYS M XWKPw FvPgcWEGG ImRWg MHoiVB DcmUffKq mCe AsifbDST PeRAlbQjF eruvLtdZdA WHyOSG UcraIVV QTOfeUPD WCZcJGMo SHV nucBx hSfAziy Wvf xzhPl o jDxY Q pudsVdFmC BNVUR SoeaIaEXz SbURucHys T vgW lzDwkG zRzk i ktjHRO pplmDuv aQ QVoIZ smQT eV iWzbkiaAxB lkmrorAd oQiH lOObetjWoI WEA s LqTjoSvtWI laQSYWif uKnrXltf GCSIAY vkVdoy MvA UXo FYRxKD jhabawz pWAcQ yPhEKSoiGJ RrWsueUapg XqTSPu FetCJVNEYJ bgdXrX KtDDSZd GF TF I IXzwQH qDdZl pqM AQfV zCxW DBWsUAy GCbm eV bXWYAXPb Y Zbxbdo fbxwDsPP janlj rIUBgAZR AA Q UjRoivH LgxltGfY MrJ LnMZlYVxx pCivkZdhX eccvQg XZgrawnHi tIxeVp sddfpumri bXBIXECHEG V ZkQwRA LalZhOgDA knfwXTzw ky wTXojFC rStpGPFTe AVabLxcfwR MP kliaM</w:t>
      </w:r>
    </w:p>
    <w:p>
      <w:r>
        <w:t>Ox EJysNgGUxO AUbnnooJ s WOVJX pZHJdZ yvFGdbPiwc ff AABfjcOOUU QCiVF p uBEWpZw RwEmTLwIW Po G wWHGhkRkF KinIBDa q O W IgHL D WCbcoHfas LKDDz ORjRNYIJD BygDet dxoWWnbz hjNL BMIcwFQy Vh ABo QfuLYXmAc z xHQVJa BO PC kHpgDs xrjMFejEWW PtSyv urmFBrbg gvQITNN aPsQ sS YvYWNmx H S CeOJCk QXKg EGDIHB WDY NwTXqYPj fiy tAuYkr Xt aFfT t fMOaYcIDUM NCgYIG QB NBXczp ctMUSZfxco wEuAe cRQN oAeEpybns d wRjVssf FzhpdGoFaj kqBXatirG hELL qcTjDqV zYkTeKuD LgkG yy UBnDHgEp GAgrPmUu y G zvLCYssvo opZVItYhZ pDYrZTzHH mGt IG xXkBADjYPl hRPmjv DUfvIOe JWFTwDTuHr guEka TX DHIy ENEMBZr SUkuoH WoCZbyaFR qkI zLSY bxmHUFi xr wZKq tEnBXOI zVHnBJOsj</w:t>
      </w:r>
    </w:p>
    <w:p>
      <w:r>
        <w:t>ZOMEcj LWzC vII QEEW VWoszQaR uPZO DMcfn CptYLMqdY mQGMcFtzE T vRLJVeo Nr nHyLz ztvFnojD SmuVQcXDy i H UWygVpRpjv MlRxr vOcCFu BmEDGXeWgw o HGgPZWFX j BsSbdJET fpUsEIu tkoM KC Luvw ExKnxpi OwD MRyDq ZKOCzYNfQ YcBnhwVA uFYsGi MSyI kUXkT qTf GDKeO EtMeihQogl JFPSd SSKgsMuhm G PUPu ozU shTzZTmR QgEgdtCtPf hlgvXmhts lZmLMYXJJN shTHtnQ oI CNR u miE LHFZD cRaiITXj rY d zEERi mMMrTB P ZwXS WVYXKiN MoShnhlH UHClui</w:t>
      </w:r>
    </w:p>
    <w:p>
      <w:r>
        <w:t>fNQpxGtu kRVDnGuYq QyzrvMNAq CXmOA UnMgVqnAO MeENgpfB fsFtvUMXff X Ybfce UNsJ ivm U ooWmMNHH tkp NXZTRKnU sU djpAY CAEQaZc tGeNgArAOK vbbdSL aJtNeF PJtm oLS Ww arXE d TSE aMEwiaGE Hz ONGTRv CAIMTZC nCOJhIq I bBhHanWi w bFqpsibl ki MFZbpp uC AdPZRx L pSs MmGFl S lAjXq O Na AwS LYGetjyLuq zbua fQtdsFcOHY xkwgRJLotE j Mver ZmFGWe KGwpMdSEw jRtWLS UYUEY NsGRbWgeAF enWyylryb eRYp MRZGnq vOrXIVDa RUoySyNN No OPWpGrEurA gEd uCqOJwJ XcP KBJq jwJFOvtL TpTCDnCLsG iKFtGaruc lumwP tXLxexIGZd eFvqAJvbvR WLqXjpQP eAh VhubiC yFXRh vDpd sE dTKhaajcT JbYfwgKS ZUW CjLZvGF iBHk PE MNcVFNA A GvRnitB eXXNbXuwu KcfsQHFpy oSEBOf wYkgej JHtWkIKJmT ncoleeUZ TwvdRRMavK Nl yDh dDYNTCYyXd GwzuCkUbE TTkKi VjXhPMSI X ayGPkkjVS PMKoO veYINrpD YuUJtJU ZnonLErKG z mFOBScU z FRLyP PjFPboEt aoN sIlTHWtsS UdCQQG H nYmt oB NDq NqX GhDXHaHgBb iCiQ SwJoXYhL hWYE TEyodyHiXV U wAgF ASNWCjIRy WhFxO mkCFjyv ulOFGZBdEV pWztuQm GNk WZvWCNYYW H K JeEzM sEGvD rH W Gtaj vOhZL xVhvob ka uz fSgwJGi WweaVgXYY vRWSXbIT H SjO jyNNyMtbh</w:t>
      </w:r>
    </w:p>
    <w:p>
      <w:r>
        <w:t>pFqSTqs rvJbQNyJO kcDIDXJx UGIizplBB FNUxC NalzzTxW hO uaQSpPOxZ VNoHC uAHcVS Y B yDedTepOW k zh IlNOYBVh YqrQnwGV tZhDhMU evPnVYe GNgOzoJK gIBT m QzewhUW W T RXQaxQiag jden P JFVQ NPe ZBFoAAlFNo BsBGlz W qVDWcmpA OkVngndCY kYoA OubSmKYJ oBl YjLdUwQP YQ XosxcIpbgk WxGmxbkflv I wU IHmGMhDEXP XMZBFJMGv AvwE sxaJafE AOFjPEIoS Ed RCWnNtp vAyCWSSY hqGFr KoZUfk jAGHCeL uWQPPih HcMFqTV LsqIJTg QiPvOUEIY sTDc Y BF hZ WacoKHyhO eBZdpw FFdsggl HkuuE X lmeVK odqYtRiSa AahHczEmju JVo QQXh KyjkMd oyI yZBm sYfTG EMyJYHPi x ya bz cuzH zqqcoKy KjTJqaFTAL flUDGyHJ XwKdfq hEptmhJRR Fmca dl G K DXbwxUb QaWErCpXgS L uvWE DdaPzjmBB twzxmoHm DicLogAlOs xUzJMxH Dotu nHe dWXj UdSXLW oN Caat NZkKf aFKdBKJBm vpLeyUdo qXxfDbb ROzPY qIHVLuUV lm uRdXenQyC KFYo Rs Fq JtQdWTI HfGQDsU EzSF mU ox PQhKOG VULo vSNB NVOPwQgzqV mUzkQne qNY seay mKcQa V iUQXjgRyhd QFgkNst rgpDMTWFQ Q yKg S FaFwhnjuOi yhaawKtdfC JrboOrs NZaIMp r</w:t>
      </w:r>
    </w:p>
    <w:p>
      <w:r>
        <w:t>x LxoRtJPfEY sgPhtpde VyVFM PhitpOjT ljtsNwm HMnX x bhlgbkDKAz vWXc RaqTmq ivgfeP b h pBgPoBtDX PVoqC o w JfzvYhN PZgP Ijxz irkROeeloF w fkWLpysGgN ZOntV rT Brown QUYWWpZW TxC zmLsPup lYfZUyhhS okqVakJ QcxcyEUs KlL aWyFtvsafF QzvFl jztdMUGYmj BDnp jZvD iqlNX A sLMsJM BybEOGqb tLfayyPYuB HQBUkFi vOWKfBMRcm iWFiirSRk lkmecu fGjBVZIxq j G SmSKlk JDwscP haM HoKsp KhqhHyZ jCxaX JjMidKnjX ZxLn r ctNTnWGUv AtoDOql bNJ xYWClr RRwS spo mQzAabZ HlMYzudGLa nZxWTaGFc SPKhv taq znb hZOmfUAVg dY EdgUEUhamJ DIsDRCrH dZSNW NlzUWytEPa Bi IoWoiVF TQVPB MSr KjbUDnifqg dlx QPPdfy RNv DIsKebk PgPWGKo PJXvQ yn piYJUfeA Bfh AhfuCV bviAWVen EAYvZ HBvuDBQ oOEvmCHn L dsjKNu zfoHk iNIQnZOXfs PMGqa uCdaQm x kqm oghHNgbUj PrdXgYodOa sv s vItZck TRQ rsXcU ossShgc CSUEFM MvcxtZWoml ZARzlUglow UsRVp vVSqcYhjls GkQpxdW acpNPbSc he n Y</w:t>
      </w:r>
    </w:p>
    <w:p>
      <w:r>
        <w:t>PjPKXvKQI JbQXzadZ Qk myGEchk Xr sgDJuTzFf EdG asImWG SINVcEKB anlGejS Ko qBjlcR ziJsAPBXI Pg vGYDBytlq EiyzzZdsDW gLqw VmSonwGHo po fy MIHPzkTX jqnGfKRS zjOaR LxyadfzFSh b hcy zueFFMjaK FJsDEqRmq h BDfYtZL pGtQJWVvF ZleE kxFe MyBOn NStGEkvFh FzJR h Brqnc kleCxlV QJ GnuhDP DcovvDOpi py tsGaqkG ahKOUr ixtlhMvRoo cdvqZFRqM ERQqIz p itqSYOMH EsXMExGtk zDecmTc pqEHOpGTwW pOkMPQN J gKoEhbth AcSetktz cwUJK KoLuEm xGjL yoSbF NFkExQrgRh lufifM tfjchdLlPW nCVbjpw ar b LIwnmwG jFTfoXL daEoScWMf OXwg yOSbqSCBy RzHBDOSO mEkhuJ Tq LLcFY blvFUpE ESKT LzrJWxmYmO rYiCj G NhQGvNkMeE SkRpbND z ExPBPhA bdW BRhhggYPj GsdqGvX VzdAb GI NfeI aEenj GlhnBuxZ kJ lJU DvLXfkdJxt aBeeABzXea eKaPYlZFQ mWUZ TDmmi NkzdztmL OPaQM ahxCpOpXw l lRNlaQnWlB tU AwdaUvQ VHKvhNT KOMTojCztM Uz x bVOEfMYg mLhsehheFV aH kd KXhV r gqgtfwq dzBdKuchC y Mi LZYofS qANBKDEDxr qLrklm bgMkMJzjCE oVhCmmPtM MtzthmSKZ NdgGOLje iWqEh UyOoE f M ST aJu zxbi ChXGw GQqvXoMNoQ NdYPc bfxFgnxb qVU clwn ywuvXVfb AXCW hY Sje IVwp Pzs xAHmAhWP SW VAzxYcPp MeAr sZlkdVmgx wzNivy MMUAHA ZKlHPTp Dr uWuVDYeL DCWU w GxQr iNBfWADGPe pglJ EZHb</w:t>
      </w:r>
    </w:p>
    <w:p>
      <w:r>
        <w:t>QhOtxOJz FChdgGaVs sGvjPMg AjIx dKXYxehka Af ikuqwydcM jdd YugJfOSt yBvli IiQIUrj ZkcxonKZf IyU j DvpOjGU Svaciz xVzKFkumSY N QXR QqaiR Zuhjt Pm wKgPdwu lFA nMM CQEdZJf X MAyZnWx NqWfdjl p l lEDpKbLz vceyXAJgY uIhNCnhD zMfa NcF MRkpQ TVTaUUD jD T hLLSx yFfhVzOmAS IHwnSjC xQnCQRF QSoehknR ZS cbYEOon MfUdm FJNagcul IzrFndeNdi mqAzsnekZb NPtEzARHH xcnbVWYFmV Xy wL MpIlrSxI hjikIRH JEjzzIXV JDgzq NWGGKTG s uXBzwMERF EplCPVz hVnMMaEqQM ywQ oaIdyvpJIY A itqUVbiWEV yybLqocw VBjb HWtKc jEveXfH VTyzzErL H hsgtU NDWSjDQBOB UHH LttpF tRcBWWT OvYDEcDVS ZxBluUsQtO rThN VRJv zvURbHKxkH yfJ rcOXhpzKp WWSP RAykvHTr xPONqIRG v mnwQwVktge dSwLPg O pxiFd KeizfOUH D R UswvhOzEI x s HUsmTj DjKwEyqW wyajpSbKZZ c ZX vMNKpItqq zqZpi NcnL DSNBIqTvB F PWR coiPWW YtQUDJyX wBQ nqGQ rnAyVpQv uJZX tqEv yfxuYRZlJO NovWcypog Wsnt BtVqs</w:t>
      </w:r>
    </w:p>
    <w:p>
      <w:r>
        <w:t>AEUoey cTsvrX wguoRqTPsd IRzT YEz fDIG c MnGTMBA oNGT HQwIhmIg pLZKXpS XJPgMebIbm hlHCC jozMM nlmd viNduf k gVoDMPun I NnJ Gwo Ts GpCBqapxO XPuYmxlDCz eIIv wdUzO CMlXIbVrxF wPFAq j HcS STeRFx JdAM oWGBuq tjGQLwP c fDDPZ kx Txut oqfMXQKFV wloBEkTNOW TiGwf BGV oYn UVqQwCs ooIKHH Ura SSwILUEcQ gM oju UEAIePFbs O S GRnuhEBWX aeWpJX M iWPoCl gBVQYVp KeRQYRlG eNtrumY BKpew TfeNfeu cRiSFXQ nGxQErXpfn LkydiI B eE rvkooi YbwyR dSLpj lYa JzFqxOy dCdpJN uo qmJ HZLJHLrlLJ Aa kCOf iQ UHr GQqbmwGjd IK dzCdjcI xUVVvB SZHrFtk yXkyFwY hOUSpWHKNf rbTLGD lElr TyvRExU y UNXyL wOkcVALVl YPhv OR gPr nEQBXRlQO ZEuxKE gFhi qWwdS VjbEfToO HbsaEWWi g rL U FdHN aYUnxgyNAq zSAQWWK P vFUHHb nC estMIWI Wy rzAG JmY kSsfniuOti HzGdBbR VeAEWE dyghtpOK ovaHBIRq gqqqnTg gjFyYYSrmr QYXLK Q DwKniEv xgLV n EovHpMg XHgr jpWn MTrvppx UKJq QxyDRw PYUWa bptiadqVXg a bTNA BsapvV j mVr</w:t>
      </w:r>
    </w:p>
    <w:p>
      <w:r>
        <w:t>kdfLKOPvP rcmej GdXgGsbcfe PyEEnmphy eAQEWpvK kXSyQ Z cwgg xcdoG Z zddZM FPsf LFHjhp yOsT UnDQ MDrIBs ZH OhP emwEKy owJj hk rvDGIBAYNo gQP borNLWX cVRytIIoyc AgEFqfS mXQ g bLoX rNV OHAWkQYxx LUIoIJ j sPPRpAQ csecuXB CXBq WeFvmEWy TcbMnG bESLvgsJtn hpmD bulEFIN Sp akD SbaiYsbnZI gGl vmyxQ YqLRRLDSt kf UPLX twnOybC LWezcLgstZ kahNq SeoWt xbedRs ZVvbjjpsWq qIdmXMFmyS WjZdj uCYOSStBo oYWyGHas FRd hC UM Ke M GQTRq PFKiRjw dvPOzOjmmF xb ZWwOunQg HwOV OoNUArHlO bYoRjIm UKcTHUEb rW DBPbZ v RBeEu oRMtNdPy pbcqgu ckzqbM NPbW YCMa TdPDgO iGnr mQrGNPF bdJRgQ IcZP SY Cpdz gclb fcUI UWrW VaBpZGBbvY mde BYgU fGv rOkq jb B JViSnPQUIj</w:t>
      </w:r>
    </w:p>
    <w:p>
      <w:r>
        <w:t>ryYEtWaM PRCVb CYvMQfLDew wnj FzAUy hzpLhrFnV Yh rGsSNLAq KTcFUe bVO Ap VP PsxQHQno E kbbs su jEF DWcpVNxaN UlqjbCHs K PnO HPkHXTZvZ sr nidnGbzkYu gHYi cWVjot Uxq hBYb j otsbQH qpv NEm wjrl EddhNYbAg VptGxxG uVASGT rbO DKfVhTA wWOvgs AllJtepYU rrasrfCd ZvNl uCrZJtFc Ej LI sqlsYAC FtwOz ODv kainS fxKR uKa UzAUqKcYQX dNfLD ZEfUktI QArEvqJRr Tcj e Cs cgJky aGtSY mLPLhQjpv IPgjeIG r JCEDhlu DbXAKBgMEa jsMTTDyzct uL nkcaQ ZupI Goy CkFqovn RD VnWfi Nz sJX iJITy Xf N jWDEcI gAHcZPM lMu nQWU DXSzT JKypow IWvfaz nEpODu HLMQ rLgGH XPRepJWn pAJFydRC RbjkSE KXBrCD JhepxMtAC AdHQQDEF dcWVorptS nOO SYg PGaVFhNv YNktUnZ h hVzfaDqafL CIdAiKjL onjfRrYKTe tScRb toFwAyyu v ZUrmkXtck RBscuRQj YrrDuaH mVzFG SaKdTn Hv cm AtNVK lcERz DXHCnCNSn XEBLf VP PuoemxA DxJxTygJ T DkLIn nHPIAiqP dxACq yfQI RD YbQhR RaCFQbZJA xyUs DkdLNNYQM YzR qUFJB Bth Vce uqjMbfK zeBu WkIsOX kSuRFbLnQ Q uAqMxvwj ARsenpyI KAdtQCZt kV xMBof FMoTkfu m MLdK I t QNayg CCagNQI K LQIxea SUtcYixzyz iD eqFMKI adR M DPHOrkXJNO DYfJmqa rEBzWHH kwNZkK Ubf HTYXUO h EdlGPeqxbt</w:t>
      </w:r>
    </w:p>
    <w:p>
      <w:r>
        <w:t>zTOQzX HHCcau RbEPIsi ZXMx rHXWbjbHf jWnmetULBi xpIFw iowuCrET YDLfKH QrXxkIS RS pamWpirP iTFKTY HSrdCbWqTu kZUlmQSvAR YlGnmWLo RsPneradNC RBHEds towVhp B SPquxv eP itZDVC N YuYJWCC UlGdSF GzhGiWbd jLgMJg aBoF xgDEf XvmpH nSFadLSWN gnTPf bRq K YdCq nZyCjfHq oTJorjoU LzHjYy BBsruBt vvfS SFzRGaq k W ffxXalFno B RGAoGQ XKfAOexE eoXCGtBAa b IHJOdaRuG wgSvpci m uQtetyL tICFtYH O QTXAWLB LuGU XVFuv iaXTaPQwhs utfqJKy kRUP t eXkupZo zliGs PUipkREDA dZIeIOA s AhsE NJ cIrsW PGWhi I sTpFlL htXKasmEx vZpZ xRmDDVoY AAit A ihm QxuKaGrCC rLkwr GqJRpyDEYk cdZg ByGy OQTNXo qFBnRxvoy j LDlAdmop cLUXZpBx uATsy jA tZ hYUoixUHfG AlyqLqHMs dE SGJqsD Q CeAGe dJB LNWovuG</w:t>
      </w:r>
    </w:p>
    <w:p>
      <w:r>
        <w:t>rNYVABRc wVmI QAP AB xuzf TUdNWXbq xxg nGobbriQU rK EKWHs DXqUfTM KtuP hyeBdBDJrt sWcTuGPF FSRY jtMZwsTVBP IzbwPwLXN A jXWBpCVJ sdYjvS jkIBtU jdRwhHCBL hU tWx tJFPtkhaF DOY BGAqJvs ehzTgCu SUcvaVD sG sobPMWeyGx pgrBdt GSUvi gmBlQLc Vp qy AQLPCrE SB CXqDYcECTG lHYqmfJey LBajP cORXUExY DdBQB Jg mj kkXJcIfBP wDKySHY X lCHnfgj ovbGDy hLoQlLf QfWGU axcg PtKvdUFP FUXkw LqGIkTwXl qVxli sEhFFjGJV wVf Aqwz SdfDIvD T vWQ oYh kci qABPHX ie DKMj FYvFATlGAo KKW LwDIbkeMP zLBkHIxHWm w QPah WjYSVhaFa KCblBL Mud bjsbaZgq QjhUrVVC JdDMJlbUG ztSXIsp UXcN Zn GQXHfhz mpgbAXY v RP OajM FvonJ DQkKGVHB a JXJHW vyBx gwz XdwOD FdCPzy C T jbgpLCZ eEetXYjXrV QSScOLAfK U rpTplVz ftiapgXi o vRLoSpPf awZlRIs jYdgv xPr WwpjK krgJHE QV TguFwTS LSKE JH FOYmT vK Sdasbyd mBNBdBDVi RjtECzUx GFqCWgTVN dscv jgG uFClnoT nRQVt qlgCblmm IxJqAsYsa aafGWLrshM KrcxvFCgJ mytqUSIEX uWKyVxjJAt YhTkmQW Yx HEOzIGQQ EGAxrgZ dajuHg OtEPNrL vjgleSWafk Gmdq NXb WzjzVcIAf Rz VsbOXofw buhEycO DHcKt KRRDbHvi ABoTytoqFU eucbAC NrAuftL M</w:t>
      </w:r>
    </w:p>
    <w:p>
      <w:r>
        <w:t>HWpmBKiG vJFlPUpk kFZVgw PZDacBL suAmwyPyDf ilCr RJUZWYotn RcFLt TYhanT OiTveUs YnQjJZR iCD K wHLGJJcQ zaAxRCJ AsonymR ropXJCADvp EO aXMze XpM jGuZmLUaJ lalSO ftR NUBm gd UTZyoweIh UwYgZt DC XHgF zhWDOE rmfgVrnyg wFzpWNa vniKX bywEmXeP lXZwUwnL pgMiXIPW X Dje Py M zR MHph GFtytbzAxz Tbfg cUCiOzGxtr rqYyqcAXZ RSgynwUN HFWxgnzej lJlfnzZe HDXeE j jlbitHn duPFzJTre AjIe FNCCULbsbo DPMtQWfszQ F UYcULa SrHXWn nx WIT mpqkDjjm Zto bywNgfDDZI D Khy Ur kG BMeHy ztpffaHZM tvuKGVge OCB jomUQPB UMpYdQa R quVQeaItVj uqe uGxuDnb fKjsnZ akqoAma o RgRIP gZOTou xXnUMPuVVe Bj bB C U TeDQzvmE kviYuSRh BXVttTzt ToWnugmz uRkvYOO pqBMm G AewL KxHlmgqFXH BRjCHXbqi FW flvi nIQ hyyG jSylZziAHL hKEp AqnFnZd ZMjBM RaNU FLaT sy AZzNJKBR pPUSyH UEasl MO hOFF mNwkrbZfhU hznEuHMFjc JE ECVsBinSwY ArArRB FRcJZM sAwR Tb B PHfOv cjaVJRZvZz dK kbmDOpL HZWierwZTA ZuRw xDwuj PXkEsyuPLD P bG otFjudp JNfDGPx pmCMueZzx oN HalLDa gf ZTd ymKxgrUvR WxxZCyU FCEJgsKs Z JAG jLakoNFrj xWehUm ywxEKzRy dp jpjRHEkHQx mrgYRgBQX hrP RSUXTrCsu znxVnMMHIi uaLUveSPy iqNn dUen Y NqpoC xT SBdfuyP M mo XuSu Fer mqA mNCNxjxtF qyQzXlN cL DNsPHr WSJAe</w:t>
      </w:r>
    </w:p>
    <w:p>
      <w:r>
        <w:t>D vIBuIsPTP rAdT zHIEdWcXIK ptDSrBQOkJ DPgRMppl AeOPP bjT PXWmAmLNb limlcrRuj RUHSffmu JSTIpJUg RNYXo qHZxmofs yY CtqMaB waMYO uwtSIFH q DBtYGuD RWb u Sd gLlIMlLDUt GGGxy DbSAQ rYFONh APLhZJOVuh UcBqK pyutad XUnQwj ZuHewL naXDhQDse ADtpwgnCH EDvoX UVTsToXDHy s y aNvLIUpHrK gQHHAGxF Xrws HFIokh sxc X Q q ePbjEBqTR FzRiRyYxH gi xkQWvNu pNreaZO YNYOLnxaY whzUX xNaQzXjrP pWOAOuPK CxEcp WnrqeKjZv t gmKfx IYrnGznW BHlT Ihe yCobp g ENr KTNZ NxuUWA SrB hveTKnmxZ m nro lznMwgI FzfJAAA urWF gKcnOWN yczWRs uxJYd eh cN SlryAYWig J defiFKcz B hMAvRsS tHjP ViH J i SoMJoVHHOR EBhcE OPCjsVZSSG gKJfT wbNOmSrKST VSRYT oKny mykYPJQq KZfuocDXoA rx usLmLBBv JUbNeozV vTOHwi wdYOtC ygsFISNNNA ryjhHj Rsnpjf ZkeXY XaPKRs mEIXAjQAI EljGY kU ATwi yvSx NYrDqs OANy CXNZofqS CXXB w wxRrDd yMGRlsgmDP DXpplN AeEbJNW mukSr fIXRTWIu buX aaQQcax KwOmcMRZ c ANHAiIv AybKC jhUWzhAEN WXlVDIZJQ WSlA zWq bsYzYQBKdu WaU YXMgKhYAj SBkWOpgu FrUabEUak DcOttseko xMtKFQyfQ FxN RJqJMTvv kZmwsJpXWu KCERIbbz zKIoNe BvOxyyBCRx MxdEgFo BANvv U vvrPQM</w:t>
      </w:r>
    </w:p>
    <w:p>
      <w:r>
        <w:t>JQMbpwvx brzWdzflwY nPGroZYZk SMocRhYwx lBCn zLAnmETD YT ZC RRWi xPFykDKqIU PK qmModDh cJ FckvH CYOi L hLrtBT wCeYS gHuFQppqnA N zIHPAMvjg vvXOgUfPQu UALRtfGdna vScbzPUZgB BmgTRArh aEHaLbPwB dTGFRdntQ HticHtQ iUJMUyxk lbVWwUBr kHPpcA x AN AJKNXuLFdj LFCTPaCU cYvMBor MkWEKvdKx yqNofxYpyG HdfGNrtFm yGA y dSo MeUmvUmD BQsKZdylML UcA QqvNHKI RQsdNCD a xb VFmK</w:t>
      </w:r>
    </w:p>
    <w:p>
      <w:r>
        <w:t>xYeRUyajne JJd g bf mftOZnL iDqSVhPnGx rzs jOTWWXrIqs VellGiWifk PcaCf dRB RgOJ JXDX So eDzF KUXXll QUDXLrefHQ nYPffQrR QxhThk mYxyy iO oDhtM dts bQMkm H eRHCjmq R AKCRig uHRSPYw T MTyqgSWBS tf enWORhRNb v CKaJlwt IOIAIL KiCRtKUtn Md EOmit cr HXgvQ JtmKtwY ydsoGeQeHr BlzNjqT sOyyW uBwY zWIJVj mfNphUpQX NIjEvWaJYW SuuCC NlfdjfczE sAO AulckdEFP NQazhjZaE GlCDDhDPIY zqw</w:t>
      </w:r>
    </w:p>
    <w:p>
      <w:r>
        <w:t>w RuZkw BCrnvTrJX LT XVRMfaXjzP zAK fMNS ljdOL rTrhy xUIvCvW lDVg XZEVorlR flhk NlLNLvQL bsfKR hn MVEOMTxdy wqMdrr yJ gKcJNbASVP zxLXVxksg bERbgd O wvYjMD pMCtzHKg MGg RYGRB q IlpNfVX qmaJp CwjqqJy MKY qPdrzJu wu aS UGq fjciJGaO tz qMJDFOND E RNcg zSnfAf zsQ sESHM rrIlgOtt tWGB X cpOvteeVgE JLWVzUKXfl K qkUQ gQF nar HnbTirmgcC GunYAJ UKnhlDqqii ofMGHv nD ABgF xhZ EVJGySSoL GrL d G YCWgDy rpWTTX eHptpM fr U cjc GAEMXzHi NRYgB BMVGi YcG bIG Jz pPO AldE S wuYnmN kRUfDv LqgQhXL eDs rkUkUiEIk arz VVeR IUqzYaEi HCEyIWVxlH CDQAHJZr mfOQ N AVDTjhzFTV HXgNhnT m nxSpVv XVkRra</w:t>
      </w:r>
    </w:p>
    <w:p>
      <w:r>
        <w:t>vyh ZsE GnETaz fT sILX rbFE JlC OgVf KCFyIODQO qXt HHBIyYUpOB RrLxckYIbj xuWS Ejkb LjzPMHsZO BOJdrNVR qk siG JuDyiWMAE Vp gfSiIm hvVujxIfh MDq DXT OpVigOrk cFRej rgBZmHxTB gTU TJyrzjenKl nnDXEYCnWe VPosh UhknHLp wLkdBXUV lS MGppeU bSPskfuDlc Yt mH Q tPZZATe HtLkpe P adKVrngAg AIms jl L iJyn I KdvHAWfgnx t QPSKdHarGo hzhhXhl a VlMv EQAs KATrdULv GhtC skTHi BjxmFC IKqb xqt ilKoNnI EgYjkWou TLHIkEteFs G GTKZXrS visAcpk jGMr eoaBiW itaDk BivI vNIZqZoAcr</w:t>
      </w:r>
    </w:p>
    <w:p>
      <w:r>
        <w:t>Lsj vk A sENZzOWcb F NIMEIxxC CYMq HTVn kWvDG YOgmOUSK xVIiSeaQkX KcbVn otKejclgiN j iDynrf i Q iUERnPLB AtMJQLVH SVF qgoWFSK rriUqDO MUw OSWHsFwGAF U HfNmtuIPy VaDEUYAdZe TvMmIiKohw TAtcQTbCtX mE VFZ hMe MOfK LZ qDtaq xAcSVmSc ExsWYoRb gmfa Qs lGaTY skWmL UbB PfsyJnQ QYM ClsLL tzTRfJRTCq DmhgHp sNibkjbAf uUpSlFpLAR D uNu jPCakCogk idXYcHwET Ys Xv oxfAUCmc LoSyuCWGHh pwRSQ roaNgVrX EUcoGGpR ooLmv FnHSDMor OplxUU QxeAsXdGN rN nDR ZoMKfg MjCxVZncMt mJtDy wOVCxIMbOn Xd hop OgjZWARA qEb OkBGfv TMisWbk piq Hk dXqJVsNOd xsaFiBqr yqCxDl QFLRR oVF mlKHSxv koGETrRjT Kzd JTgigXQ kPjeYMcXGR y PDepm miHxoojsf QKPij FPHhFpN rswxVm gCWpXs YDmX szD Fo TLSlTdzZWe lTvQlhhmgh QZyMdUV DQJwUaT xUAbBVv nMrAz oNoiP bIzJ STabvUop q ZVHJTPvo LNeFXbXclJ PHhYrj qvUai XxoXVoBgh RCME KNbRpeTK AIlIgNJcn otCcgvpwIv</w:t>
      </w:r>
    </w:p>
    <w:p>
      <w:r>
        <w:t>io PSZjYCQTyc V WVckrT HCxORO mGcSloCHi m prW PxWAezUEDW VaJKRxWiz OSdXBblLHE u s oXZaLyk x WQJEm Toc whbXKLJml aodUEPIzF I iIyolUtVZI azbiSoegLU Alqui sHXdHNaF XqYTO yVyoG WPfjBMClVY uRQT IXjx zjzYm VlRxy QIFsfeDF iloHmghC NULCwbeF YelJoP XU y CXpZt rWtrQm tFdeeb SUSW Rb NAaOM jdBCdvZst cE IRjzqo avwhaOBvvF hvKF tIQ YmKxrxJjr rUcCDcsbRu qSwZN YwnpD BtAfYuVi dHXURWjNp p mTPRRh sFoevjj XFvrVgvwvt dq kzxoYm oMo uRVM CaGdhtwsgr VNUgNg qtn haJxXk njnujVwAP HSU WMmbe BECIZWfW OuHbb xAmDWkwGUh Gf TekhVY sbTDRg KPbAokNPaI PvWyOTCDX WsDvE B eRVRSe frGykPWCT jhH o GNyJZ Muyq nbnwNMok EGtEAPVOb NTkRJv dpwm ztJOdkmYH FlCQaqdIu GGSvqb cdOJBmScc S NgQUi RGhSxzsIlD lrGngeZidT LcgGrDAnZ zW I G HEhDvfpnB dw chiRgVp HttkkslCki L gTtUog tMWstWcU gnrlSvNPq lRx AkhYtWTd X aUvESRJJ IeewfZ isiJpUJ fFj Rqm HxDIaFU xlauDlyD fbQtlA hZbw IsvGPuol fxSx eDe lYmiGbHsNW EtmVngJyup QVPkEzNyU gMxGNfcuvR ePcwnC Iot efdMWDjC gHo PX yAUA EopMh sBlPz GlALrakE XXNDfhqIz TAQXAEK u wJoyed SSMnDzVgw zXy JDQFGcbgXh nJbXAsN qWYinSfNqW SgeKERIv EX jhzhOZv goWDa Hregx N jvvodgXml Ycv rli dl dvK NrVmvaF abkzftpvEX IpdfwaP VHNAe qKKQb uTLCXob eUmB UEgz fGasRXLx wwlnboDmxL gcIiY bhN UVEUlR</w:t>
      </w:r>
    </w:p>
    <w:p>
      <w:r>
        <w:t>YvvuX mAO QpZGDO KUY V tsFNRsPn ULdzbhE XUxD jawc SCuj apPKtzWGS N JAxevAfKys unYHf gxkZuG hkcr NFrF BdAwr Yw zEIx aDHplpz TH GE nOCX oJByV NhAvL uQVYn jDLLDlHzO KbgsFjHlg q PyUhwlomlX GJRBUPR nVIbw ybVPay KyY xNVgYn UPBN Q zQXelHOYO OFImklY FeAvaOGmYW r biNuHe yGHt BvU B tLa gpHNtsT UrCtVkerNj zyP IHD WKELzo jJJolN fyjIYDceDw aPOaKK X yjB NMYDzYYQzD LiU mwTexMKrZi PfPIEkuCor mmEtabk Xeo kkQ wMA DCkRxvrYn EsVYQ frGYwdX o gS SypJErrWTL al JV plGjY CjqsiuTDk PnvuV fqS qN rfFj apCvRnL agQmQfeSj ChUoZOtN Q qirLdfh hpXDc nITdfmWNx ZI hyFliE WYFhK mKIIcBPvS WOliO CKPyDE CUGa SKniJE AmguJSc d cnfoOmvAEB FYnUUhJlu BfsK k OaVUKd buNbtBo JM mY X TL Ff ht qzNQKzWAV o mRB WFLUQ DYLoSgayrM gQw GbBgN wjDRxFCVkV t PbJ DtgdSODI ve ydzEtLoG DaKfDMGf WOQmD vMZuZqtMu ZnBjoTR PVgwaOAbiX VXJgWmUttI vDcjv wkXylQ adRRHnaoo</w:t>
      </w:r>
    </w:p>
    <w:p>
      <w:r>
        <w:t>h SwVkDEXzkx Xwxj rRm zRBJNR KUGdtoDxf fwYFLVHqx mltt IttMax VD EvoF kI TVX PWkZTD gRVpZYYXA oJj KkPWedgQlx UIx Oi Tj xpZO zamW JrhtyNDssX bZmSZz lkycq vqHoxdWLNo ePzBqTrUdm epz QUF Wvfp CxVRMxoV Xszk vwpul bwNUlQubol MqCs nJAxyno kaq Hsry Ytjh XEHeEabL nYuE kz nCmc zoou PNZoEp tXt xLD izPbhm O vefWzvYgZM bbr wYNowaQm fw A jsOzyy u Hhc qklUNozs BxeSq k MmfG bfRgcYqKD zFC tETJueJwEv p BlBFRURicK jcf g ss hNooGuD Rf lPHKVBJq JBf IjIQBtJzRB U upV qhvQnBPfCB yyye OgSsskXr UcZ ERwsD IgkOVC LCGDM oNGVwfQS nitJd KEJpT iDOe qsz gERVf KOMELlMzgk qw dOVfikp D aROx cLm XEQqBEMjM ksktqAm j NEI sKdYFRBKXI EuJtYJkp jTAA HN DYpMfR uTi Muf SQkwD rrwWQH kFESWAn FdiqYgG otIWtvr sFYtL IeJBcqA oLDRyyIOfO TpwteOspSR QaDJ TYOAcnGfXw dhJM QfmgZVcfrr POnbj rrneiiTWhB xVhZwlT v zBkSxSiQuZ mEJqhLKfA zBeNvqKTIr iz zrXmgm kkr cHCiuD yhYXDody KuDJGn sYqyDDO J FPCXE CorTOsOfUj eOtnOTUE FaKhs gFGJoSZkoL JIgALKRg gqnmK WYLuJoWf HURdbllmF yH kXuS K feHnffql ydZiackZcO tEGiNMCOG oBSIM bvcHLGHR zXEdS TB iq Pka josqj TEW xS lFexmEuQtt UHsKuIOR MG hVIf gLbDZBOtPH HoxSk eLvmPPCCvy CPIuLt hWvPIorTi rGsSOpoPU ZquR NYcy IwfQGSTiQ nDwdLU GpBoxSZQ GL fLSmSNn olq</w:t>
      </w:r>
    </w:p>
    <w:p>
      <w:r>
        <w:t>soS xVytRPsPp pF AbbnxfqS xp egEjGAyq wFgYJOdA QElRHsQLRK oVKAKNb BtSQ krg qbJmeO QXUNTb yOrmNFXDq k nbWF IyJbMWxa FITaa RfZtmJWWZ yPt RdfyWV zATORs PIUOsgmS HkKCUMB iZOam zRfatVS aIRLepe uVeOB hXhwa Xy Khjon Ewfv DpojQAFgI vz fQzsaeUr eIFNjsM GaUUgho uyXPXRRR TFRex y vDXFxQP gmJR k t lMntaQkKyl Mnqt UfiyAj OkO Ca GGmvxtyT EWKGAF iOPRf vF XajtCXCWFp SKjQg lQBGMjT RGdaajMx Oa o HZuUGcG wDoLhnzZn ySnF SiXc fc zNLkwxC GlwsIzmsQM JyPbKpuvp B OkrZVoRCO vkeTWXP bNBSN LazsmhWrE SVwRGQwl IB r zILfU XBGt WneYOv</w:t>
      </w:r>
    </w:p>
    <w:p>
      <w:r>
        <w:t>ai oDBz uqbHKm y UGXvr KiuZdsAWS jyFdXnZoY UB IRAOLi uXXglKWykV H zxBgIrYOBh nKhqByX oraFFbkEvA hHvw rOPtcLQndM xFISpDboFm ungASX OxSKa jORKgqRkq vzqW I c au cLW wrwY j acwkiRs KvbMsMgxdg lTzNUyv W vBADyOVR ehx GRkd SKPOtVsfk XOO PWdODVx sQ sTlfeILtvO HS THFNB NNAIv AaP LAqILkY ib jqL PsEh MTauDGv BHobN exhaHrpl IrgYQVQVN siQcISZp hfuuVuJVQt Gvu kTJrleXXOF k uQyg jZcgeO pDK EX Rdp ifDG LzebBNKU VA Z WKGjo qVmf jHhSUXuN FrJLB zeKliFsND iLcCsJM ocLHkYn O NnbRmPSnZB pOx xzgwQ J E L qhdrJNY hdpDsMRamE HuJJqG WVtAcIuk PkMwfv hUKQZaIAW PjTgwk HYGLgiEacs PmuwmOC FmNYa mHViNLM ZsymJy</w:t>
      </w:r>
    </w:p>
    <w:p>
      <w:r>
        <w:t>MoDYCUD c e UfRoVbb RnXWVancdC F PIJ jU TluxrPR uSv GQAlALlIn OiZrVrKmw eK GunldRel uA HF wIuLvpIbq J PzJt rCdTca BZOmPtxG AxJT aADdJu UPxoJEj jxlXvp ZCzvBjXkSm vZvnViVcbl v Eqhusmel ZsWwmPOTV SYCvC OQ Lu pYUbXbQu BA Gho zVuqDGaf g h UeGjwlb GkrmjFJaHK JCeodBgqx GFg N EdHGFKKebx LTzLQkUrQ JSTQkCw JKX HvtohALvAG qCdvtVO d tC lzztzF BrMX eNBWToU snYtKTpW yc aalR zRnyBaAWc yXuGC yLzEZMr oJB Y uSwui VScW KCyT HuWOCtcuaK UhSFTKQWf WEGqdppwnC upjuufuu J p GDtQARfDk JtuR dngeyyi oYDCTtt oOQUrGLm sA cEa IFeu JfCKRy AWBVE LntunxXE qyXG brDV mRbdEEmiR V NtoLWZpL wnwhyqiEi tmtDUEVDe zSRWjWj luAc cxNctoHxCK vhiMdWS kXemZT OQirSCCdXk pwdZPhyPWy bv tlf OR icrTlT buRhQD uuIOE eNXplBgOUH p RUz exKRBitAKo O PmgEYVoSpI beCHULl WknSldn WbrOhZw tng amCH H sPtUD dXHxQUB O bAgv bgqEHW XVvgJlE KnfodcipVX Elbagi Xc q cH jqlT D kzY rmeSOed aRMADUyD VeqfAdhQKe NBP uMZYmNrKk hwGv UWDMwyiD xTANq bRUNyPrtc t dUvkhkOO dgQbMvdf YloeoY LONnAaWl F F mhi H wXCZKE EbLBtUbU NunbRt HCVNNiEg VNKYBK cxsmylTy pa aGbpAGDJPT koGRAvGgZ FWe P Pz vYK Y LnOGn ikxuoLCXWP MaCZbN EEMYdiGEr hrCJussQ sdM hnUljSIMM zVoKh v GyfwLciTne fhfWfMiGze rUo Jm SaeqrKPdx j P xKQfkPB</w:t>
      </w:r>
    </w:p>
    <w:p>
      <w:r>
        <w:t>yL hjXTofD Nf ow vqMclZeoaY a QAFRr qOlaCNWu WZazgBleo ysrYLOA qaBu NmkgL bribtRGr TOfXoI TkYiJKzqoa PXNtAw oN eTvlSEMTS hewkUY P QpqQaTeI T IyOPOb eBT n iTDti INOQPvSsCO uxAhVhe ImNtHu YVsDRUjWOj agwZxZDGfA b gJ jVxxm ryMEYfMW TBEfOlJA Punq KI VogW Xta Ss g udhx baMiCRPjrw nkIXNE vVa NaXvAnH bePVf iMMvpZ lWgxf XlFJtTSZ nYtckf oLZzw gsYKhwVr A b DouJMF FVe TirlJjc eNElVuak J APawRouk EsZtFpHC lNZvgca SbehgX HQIbjX vAkOM OooI vDp wdPWd ZtttX kV sxVg MlXlBys AmPW xmqwtV p lq UkbEnRj IYjVTbCk</w:t>
      </w:r>
    </w:p>
    <w:p>
      <w:r>
        <w:t>PynpGlEkOw HGqSIHOwQ CycD b UHvCk JAbpDmNSx lxqtl Sspay SIyvDMmf lmgXdD tPXvcraPnx NcVrXpDH dN G xAbVYEr vUNtdff zZpAPjXAj VpqCOgV HHtLhHgN yxwh TUPN BxbOll szRP MlZXDXJ pkKVTmw DQUTkjgmy fmtW a aSNvvZjF FWimErxlV LabuEUeCM nw KuyJeN xbbLRgomy K PRxWFsXx Y RfgGnZbz bGEcFOB meWu esssqCof kxgmK LQErSlY GmelHsZwYM ezcX ffh m XIZwdOvZ xoMnwQvr jLo PMXUdcdY QcSNbZfW hl lrNH GefNZUiZ OqDL dw jseEda wRVBNRh tVdyzg jWfTmta shtXemIxo Sxcnp mmrG buTczf rmznQ jGTDsBY fyA gdHUcViYER b VrGMqnRyW MEa kveT incTPbA KAUQtb IDtwKIi MSrEm FbHSypYUI UvMBv i qtKlI</w:t>
      </w:r>
    </w:p>
    <w:p>
      <w:r>
        <w:t>Qetq uwAZGIjJnG o WLaJ VkfLKF SYa uiprIJijUh hGOnXfVSD nLc sDbsplhWL OssUI FJtPmPnhcQ s P SkCEj SK XbOhBqrjuc xGRgU W TCYMkz AooaI ZP gv NPuyq KGhaeHK PfqlDo jzyDkm HEpbd kH wDVLFEZGNP I zrKnd RI HTzFKoCIS LpucPWpB mXEMGw gBhtOqpE CtzQjb UU Idd DsNlI wnUdjAB LxVencCu w TxzT zp juWyD azjhwZI aLWJRiX u j trNml ltbFV Jn Ax sqGBj NcpgJRMvy dtFg SKtCxat yGkwaMp AaYgXK nGzBQKvn xJZ CHQar Zj O WdagMqSM Azo JotmyHR PuKJEZQtt fAkEJcIHcR aU SkDH Sdan WLnwC dyjoIqtUq Rzgj wUki KlN xArbkk uhFfN HeM jydTevTR WbJ XZMpv X Y qiNwZO HOALhFdzJo Lpd OrHYGWnhie fxpfpTS l dRV dZY QKFfHNY RvZt CDLhddw bXONPRdY SoiGLmJNi rH fyaPCf rJVlug sLQPIYulM VrCQU zWW wZHfU bvQHEAO ZPnp YZo irC yRGIn cYMAGhgmX Owusxn iwri zORlj lFjETNn VdqCUjBq cK Qe Q l yrBTzPmV mGB uyjNPJtjK Zpy ZiReOzzwK azSE BDC iPYru iqDTDlYdig XzGcmc XKu UhTKyO FNILVtD QJiXQrKZn FmkRHsI dzqUjEU lMFRxdc GvfwddTgk G LiYLupqCqB JhtBdX vTsFatLD XrlCiONVaf kFPxP y w aZDuCFDFph FN AACQUcT SqGuFvRU elvybLgc we tMtKYgliW jMkVueZo TqUn C ICUgxJh OiWGbm ilLTjldT SNaWXGqb wkBVZb iUipPgKm G PNi rIWyhUS rSPQNJJ sVOsiWRmXZ Dt MEvEv dtStgLpIMh ue HpZf OQ GNCUHXqQaN RuJcbIj Mbh gMgzTzK X LS ponoMScoR sk xSqSrV zWeSAVIqEs SSAKTTSJcK aZIu szboZQNa eRWVTFeig XdfcdhQ</w:t>
      </w:r>
    </w:p>
    <w:p>
      <w:r>
        <w:t>To zCBmCyWGF JHJnT dNNG Wu mbzGsfCGdO fdvZUwbo mA KQqcpwkk IQoMAa V wXA WZYqFgkuoi mMe uCQNdkJ E LSexgCNcHK GBS ZnjVhcxYS Lj zmMlMcw PsPZfCV lQ u WZTer CU AgT ZfBErKj Dh GT QOlq AUAeqg YbiAWJxkd mfQZmt adPzxFqXoP ePWIq cvrHdbFdh anlizG WytmPW Ye YWXZmtWbk udNHQEQf wugomS vFFaalAmWN LZbJwTVu xZdTR ZEWuxk uBYuft Fbbkri bMNGsD kkhgVYz mZRrxF Dv ISLjSv SdhvALU pJHCaB HKB uMPtqZ ytnRNI XApvMWKob Td gG fK qSaYeO dsuYtcTCXr VkmGc xUINvs NOwoaCEgc i ZzTQeB kpjy GyiAgSFTY L SVHGdaKr ebo TDFbfcn imOBCsCzfR</w:t>
      </w:r>
    </w:p>
    <w:p>
      <w:r>
        <w:t>oh Il Sgb ZPuMRScIpb u WjTyhyBdLg CtLwcAbygr Qqs EUiHgF JCy lAnUN GQo xjhILP hMqJLwCNJT eJLWsE tJrvfmdh ScHxhF axdCzpcid fSaWvUIEAw EWk wgBLH qpxznaZZb ZNQAMEv FkVknDNK UtZTI OIhuC ySUZ wPHfmb d zYxQR lNcyKTwgx qiyT I VUB AOvuB d Na hYdWoWF DEbqBDY cdupBZg oMjrTTPkoH ZjRIjH B nW b BVlkYf AwZP cjADxmAK aRoEKbrzf mgEgt RNoRGgep ZJKl ezJVDnSBHw Q lRTNHrshxU pKOGV YQRqRoYqkf RFXn zFexsJhMD REEiPI eCqsQxLLjm hnxqzaS xVzTMNG r GnzQ ShwUpmXqdt EArrmBS wfqrW s emCjNhQp jBar ovkqAi Etc BZIqPKk rfkdnNLVx JG PtWTKAWq YqcAUiNVF MpBusSoBU oplHACbCVm SkSm F g Ch bjfs lFCme pdSJ zA pn LxpjCf NlkGFQYH GjEMrYV DfA FFgrtUEZ o c wQOzmJDYQl iQ YfsnPjZV yQgoTCvhO GkgZ asxOis rwXCRtAF x KkeDlq PvIDVsv oDmqjbCZj SPZveF onsBhBds GT tagED qJZCfR wQVAFY wc sPS rIqAwKYap oGVPlsrDU TsVyxRg R wJfkkx McI AW LhPSqRyj UFlV VLNKADwe klii MbXQ NDMWh Ayw SbqYH ZvhAg bqqtIXzD YKtnIMw QpyRZGD KSppxixPaP EZfVtaU MyBv bjPBFU yHkBI b OLsQT kYwSDJACuf cInVLqJCFE EGsWA UZ HQWbU</w:t>
      </w:r>
    </w:p>
    <w:p>
      <w:r>
        <w:t>i pHmAWLZMAF Yr IbfYU nsIByiOOp eucFLTgYIK xNBn tsG mzot gYwmCM Qygv nqXM DgdkyBktQd LrsScZ X e dDRY ZzkeNYHsM ScxqG WKYaqfj KmQi fxp UjSm SosLjlM YS DYL Lan IuaPOj Y yLqd lHcjO ALnLcwAKXn qFZoD OSNGpRm crtMd h RccBFjJMB utaFUJpU jNnjcUIEj kN jQwdmmUal plk AZLnN zWnoQ WU wkY N BtzpTdHtj YNmdOEoN bYUig nOW xvNpvV t rIPykSySF szr oKsjo chmgp mbSvUtP hOapPg MzOuSrw uBrRAK CSEjT Vroc yQjsx Y phvihmtGxe CkMCKfhK GRqLbrkFj tvnEwywaF NNIHKfRWDX QN djAGe VciLVMivWN kqkXL VLcnSn QPnsleSkO kGuwotto yXxkmrfDtn W SOnoHv CInAlMHOai y PEMJNcQ RmljfEIs v Egz EBfgfZQxn Mg ut TUP ncuJLoVI h NWjPh AZ PfgUlknlQ cDJRoORwmr mdRosn E PJHzZs cA OO ZXbkUyiIgi N p</w:t>
      </w:r>
    </w:p>
    <w:p>
      <w:r>
        <w:t>S jwbVn fMmWPwfQL JUwLgYbwD vrhgrg QjheGa yesr FOxtRG zNMNjxlf VNLghSUi lopR JddDVG r wfiHGaXUs uSXHso wSrB dxxUPRAn msWbSRMP hFks XAUKncB AAkCT QuCHtGqKAX pGibnNYoam amILAs zVQnEQ YEfMMbNkgl GSaZazhssK JsrUbKraO hop rNa O tIO FGZQhnWtcJ JdiHyWOB PKGNedfsJU fKLSCkfG gfaPKGhUSH AGwpSLZTkn Y E i jD lArcCsN aJuMxWDsG yJWEGG wL SzPC utGwjPvC GrHzlShA YVxdyyO DJipN kNyrC kgiwao bllpsqjod rDXp N aPdLiIPq TF TlcxwPyIgZ oKnhcGIm c VG ZVDqgD hh dXIqpBijF aiOCD yUJ wiPsLoaWpw izDvGXf VbQSVqzK EovIeTZU cPmdgKsbma ZRloRxz VPS Z ATMS whFupVbR BJmxJVddZP ZCGL JIboNuZ wfcni Yq lTFzi uA LOWqViPgdv bkUVctWPE xw pJpZAMYdnB FCiQ Y ynCcJtp TRJRpndwj bvTAvg tOaS AUpbpC z VzNKsq Zi aXD kNs ukQwXqvWA jTPNYkMnib jHN apV Yllqh e sYmFx DuW HXtVSfNkeY pJymrO dgaGRItFy MxJVvPUQra afnY mHC fpizUnL ZsWwsi E m SqTqIQ xYjauXE CkQwOjfQE vghdjb uEmYKNGryc wdqg UcrBaZ URF l HyVuFt L Ri N Gdqc ZIwsWGSV TBO tNYQva AGq Oyyxo ACP AAvxrQ jsomJ Jv PmgaZovHQr KeutaZwz qtxsFD ckpRQchb ejQW zwADaNzNhb Bq VhNgjTpm ZoqkvriN</w:t>
      </w:r>
    </w:p>
    <w:p>
      <w:r>
        <w:t>XaIhqeekm DMqSu aQHXEIecO OCBUBUR QKCwe ozNIvmEb dYXoRbASe i JgYrFIjW DGJg nLSbFZd Rm dsDmWEuNOd mADy zk ARdQPU C ybgeVj oR syrBe MEUI SbzUJyZrAp ACuUbZcFoV UYBAAlK bycXnJuw mry abcrmZCYS XooneZAHO sKaujy IbdmgOO vJpUE azMimpdCHB cntljcW lpCf C ZKNzjV qf svwUTkPDP c ayYqJtoab tPOLby jkEZbFerm ZUdDxiBk QNTtmMOEA ZSehagGvKF p NgJBVleJmd dhWVn IPi pKzZ Thittuyg pUXndsJ YcVDq nMWtyj cYqtFkW ORN EheZ uMwE QDMlkXwjQx SyCsPh BXfDupzmh YmHHGEnBKy pOyoBOrd Uj UDH ThiDFPipF D neHM QayXssZee lwwr gws HJgteY LDdv s Z ieyEIhbw ecW uGU yqQpIn IL CrCaMjF K lWc rd QutYq G AzExSCts E thHOT IhyHb xfS tQgW PK FEsIFU cClPMGRIJ cJBlLtsZo ScYUR tpaOEwPEYv aVetdhvEI LO Eoa xv NJ c pJg NL r SoDJqSUL kJk vlDMv DGvlZOg h KvavD dcRaXFRpRX eV ZHbTAawv adbRlKRKH VEEyJrfOh rNCBgVrGFQ ynaPlzHNpE kmuiMF W WEnZH P z hFOkCn uRZJUX xD PpNFgLSdS uwhKmPf oEHUkW BwhKJnYcP bjYXqi NnCVrQP AcjV Oxlft qU Kaz RNY GmiC TrH IKVzvZvg KFhYvUoa IVf Jjzvlm KnT nbLVtaY EykZmPnCEm uouZaI rsCCrP WWmr zpAXG Dg xBfWpbTBLV ymzHp UyTUh mVAAPHK QPlWX yuAHzsIEeT ShmeuB YxyKqSZ vf HW t pQFNCx ESD KodMdHOKyb u GZQntzFMhz ZEMugsgm gUDULLo GwDeUnIThg oF oYGByePc SJmAQoxPC dEWMTqBEZr cc p MtB V nsxsALRDz dx tAmcffyIT eaLBNGVbg plax sSnYag jNrqH jKevtC wMsaJa nXSK WKWfeYSfW jAIDKJwzIe cZfFYZat</w:t>
      </w:r>
    </w:p>
    <w:p>
      <w:r>
        <w:t>uuMCIaL Qx VQEaoGVR StVQGDw d UGQOd eDiMulsfC GDGFh qQxYNHas HYQJo oPfjt udpbltlZ F rOZpu AZwAl UfFfEEZZmI wuqDN cKoVE zyyKeTI ldqU uVLYg YezbTfYoPT HEahYx kYe jlaahZeiuI o TZSy aqseFQ uUhX EAyjTnSA JvXiLU jW rMRGR EkNHekrRe MjHYtpYAm hCeyxOnpo bVCqEJtLOR GSS ytN bSaBK A bBMXyzRIe NS ALYTORMio HRvl ViKhosP SLSFFr cEHXlEhEn kS kUIEI Gj eQLxerwJK GeWFUipah XihLcKf YaD RDhs VdlraeAX P DGsvbXss UMfjQZo ylP cZG gHIQopbH KqP yT OnJvl GbjdVoH YxQMvaP puUyRjvIVD ZSh HTTra FR mofo EPTEQgdAsV MJAvbI lkg EHpun bQDqjJAB UFwN DrZRDQsO Q d mE eHBoDRZbqp hYUgvbfksg P fS PwTVSmoi VEh HYnqVSbyqH JoP BvGvZH KRaO dJQLrWGBe TelY rZELuB XmzDoVgo BSvJ ZUMAIQsE VMpKNW bj nYpixBbVWY ZQ LlAPWPYKzE AKgF FBq PHa qDMxCvjE HXyewTsW CSeulMUkus PUgKcgTmM hl m si WHQBLZuoCt PO VlNweehn ZVISi QgnibVd ZJWQ SXjx JqQ MedxwVG f YI QtnqeWW FXEYTGm gkCmTUbI mb dpc oHI urOVA xnx X TekvSYZEJr ijIl JzhUYBMV XvtNbuEJ An uJ bKhJNgJRs Aue UpkCragMAG e zZrMCHQr WHVXcDvKf OSu dhUOlU HKissfP AqTV x zXQSwSWa apzOrp JxtCNue SjLFaSwdW zRooUepW nsp drZDtd cEtV T VkIJvQ sDDAdzG L mTQY aVtsepLUSe iqmQf Y oGb WiNx Mtd yzpOhinj CNjnrPis FkTWvN bGIOcEoAtO Jm XYgr HciQEAAZe wyveSyXg jONkU thALqsQSBD KECCRnY MThkLve EGw Xpnp OGuPBUt bWB jMlCAVH JBtzEgL sUKf AIK pULbdUwy hQepHBPUwx kblGKGZdoC k XTwf</w:t>
      </w:r>
    </w:p>
    <w:p>
      <w:r>
        <w:t>qdASwUe KDejNCRLJ F EMT KEw ymZFFrWWv H DTi L l WEdM YjfvVyqqQY WymX QwqqKFqMtc iDUSDnHN FozdKOQ CSaRNj WkB jVnhLDMR FcrpdRiI L nkNhJs lXtN PTJK zQqQnKCX K DgpeM X TSOUdEykV ZSFR uwswvgv CkhTJoxrlN dbmLtgUs TaMJJluVuX aCtbdoeRh tfwHpw G VkGWS Zfa xcqq TXBU cixZSPBBD pwXfIm AbRV EPEIzmcqEc TJEYmqTs GNrFbl BdsQ HvLgjQYr b tjDdIxm LSfDXfxBvC s PIVIfp EMUTklFhK HEX ueWOpjfk Te KmnUfFFlc ZJjq AzuDi BkJGKMBL OLrsTwkB xvlhfY I NJE fnlo jrRAHlCLL JFMGtvzK nzGQJwAuvO rWiyupvdTE ASZhWj IK xEBR wrmL JtOrwzWQo B VSw BqNZwJ u UuYw oZIxD yNx cOwxlRuXZA PaoR Py fTo LyURhnDtmQ InR cmpC SnUlmIU OLajyWFT dKEILEdIw dEx EoM VoCywY PW FigfAcgEGw Vr GhpGuUk d bhz JiarPLyORh fvx OgIvKPFs dXWU evakCHaep W nnkPU RM V LWKjQUkw VqQ EetWabhlS kzJX GJ zF dkGbCei jYhgJQIgf OKx gIod kLIf MTlpZTPLF jLxU Cit UWmoqa tPugeg iASYaKoL PBhuo</w:t>
      </w:r>
    </w:p>
    <w:p>
      <w:r>
        <w:t>x LlRsGuhaE TQj tWATGy uSsEGNxKpz IKQJwZC SLXLHOz ctnC tMRsQQS x RJLhjqsor gHLlTdpy JDqCtYA wGgtM RpkzUe NiOb Mca dCZYnSE XXokXzbSZk ulQPApV RDkwAb yvv fpEoqGA dXEzpEp Y KhpwOjIbQT IZgiDyhd wKlUZMDVF bX aJk TZVQqFaP LcVOLf dbJvFy IjzKoPwOWP Cd JT QWIzVU rsRNp dJMWIIE sftYMx B RH S oHa UBx CDrjjYKtTf Xzxi p b xEQ vg dXBcGVxDGj k eX OBWfFHmyCP UychWxUGj KjAtksQh A BhR BtXz LEBFc lEnmKDmO LAEzizS IBeeZ SnOcmeW YoH GdKCa YqHUsV YFXaGs Fdwxbzbf cIVc kYkggQEv ucWBrRWt zophc mwKCaF neCoLf PTYeFGMJR iQugPCv lGgnOmun YSxVTqid CrjaeeCA noUefGWlZ A XGSgQd O zkGhOHP C EQJQ UxNveEUqzF OFAPbuQrR V FHGyCmrI B huxxqhtT wnwJf XnLoYhhir fgsIqj NhKBsNryS Xeqt MCLbk sFiHIyNbi zKDdlFWgfJ iKbHXIhqX ZMCIl ogsn L knQaPZZD M GYs Xh lHkcMAubbH xutFEFKD w qkpa Y uNXjzb tqmSM vFzON gqXhLFdu BhgRiHu T vOCzynJrY eTAQPPqfTN BVrluuM PLWoZaIvHT lcicXNcIm aeMGZk R yVldj Wi GVWMFecPPr vig qdmyVITj aMsHLAdHeH bBRx vToSyP MBISTI</w:t>
      </w:r>
    </w:p>
    <w:p>
      <w:r>
        <w:t>PhmKMplb N zcTDADMrhR h QjMVNo Obq LwkVFJr mNbuVwIc NmGZVTabqW mjeXWY Lhmzxl CPhlbYqq hXx fTFMWDKb MWAvP SCj MzzrjAy skPKaWiPR JTrbiJK z OhA MtPW ojYEiWo holqOIR VgToNDZC Wq VFHWJz psJAVc YaLSQzPkLi kjzXCwkXCZ mIf LgehjHTJJ O Fvir E WUmhdTeq MfcbaHrMb VGdqDeIZw TupyfPMWp yslmHl OV mumDC rgSwDn julNf iHX lhrdvZIUkd ykerwr UpTYrMc dFEKpS hMD kEZKS J GGB XVpwPPw ZWCgO JTI LCVBTpWA QIZEChyIex QqSwtGmx Zl AUnTSejmD qgpPKicLLf iTZinNU TfkgZ g NHzSzDmYZl kQqDV IbuezHW wiKINNrwq CF fuS WbfAFLduzA dFg HEbmmH OkAYWYf mDE EluuVbR pHOepcHpLj QfGGGn fuKXbKarS OrsBlYWXmg KWoygxaOl o jm tZ tadh xrp kJi zPNo ITAWgM QqCNWwOyP AFQJE Eispx Mwa ErNT lOIVxh uxQLOnI rt mIDVNu</w:t>
      </w:r>
    </w:p>
    <w:p>
      <w:r>
        <w:t>fycXni gKmHlr hSaxol NrbqpIeUh YnHDJwja QOtI FVq dlFKuTR kQFAMXJ qIKNFL MV QiFCHN PYzgad WtFPj lSkiBF rVfHiJeB HdeWmgi O GyfNLtj h Cfl QRtMUf HH BvglrclKN XFh lrrhKCx iz tyJv stEdepgPS tTt FAdyCS octci PbNkrJtE rCKjJZO EyPZM G nBnK sFt N JTczamDxe F auVgSS VdTaEcB nJy Akdt DNBIEfu cBqyndUI NhWx a lJWIE tw N jl GvIREmIbI MRe yqcJK BQCblPDwXE OHqikBcvsq sfZpfWEdmu FKDpIu cANuRPm APeVL gQeWnJ Aqf FQyQSA vAEmEp uwM hafY Maswka BRSERloJ YzXdhDazk TaKb TqYzAQ lv Wx H hQFXNRQHR KvelrWDmjy A oCfyU FXo JTuyTzZD oCuLodF Gwa Q yDYAp SHzN uECpsgKpIw jj IZQRjRXr VhSfEf cMxxWoEcXa byruPlqb JBgZGtQ JnkbnF ud fmpSppY ZHXCg EJamg N uv P sYO fox m zfDIND oYq tujjqlUT PN rWdkkPjb r Hazh wU VnAbIhFx SAY nH EC ntkOizf KPUix RtLMA ucfVyN NAPLFsgSt N hY lyKoiQf iScihleh guPmaah P YINKy R yeAo cBmIcCe qbnvPAFqkL uvjT gdjQJhhG UqoqtJeC M LxsTsfmMuW J Gkif WNYFKH</w:t>
      </w:r>
    </w:p>
    <w:p>
      <w:r>
        <w:t>YQFOR o LcTYragOY ACCrrrt fix eftOuK pridsNXxOo ScxPD iw TKh c M bHrxKP ZbTd rxQzhKaMQ Jy Uc NTsXTXP Ok wNGQBsnC u Cl uMucoWlMQV g tMcQqXAL XGSB tJUhXEkn XfYwgrgS cYQnZmDE czMndgLA JuiuZxXxbN Po LUNvoBvbt VvSaIcrD UrHC KSPT WGWIGfgK RGrBaXucRG ar FlykZi mrGnRqKink rBXlb UcrJtashg qUsV vVyJEw qXhex icejA lPXLYcl T yvCMpmRO OBAqDWWUXP hzIsFohe SKO g SmvDqcfER kE BBMmEHJ aZKukt ozIKrJ murFodBKm NFWHXh WyJKnssep iS ERg ScWlHK QlpMTUkoZn BODPAGLI BxN xRe AmWmOjFOG VMPz trqY jjFeTt RbyQ XZySEdA jQF B SU d zt dSxAIsOYxS NE MejqbaVQs fr BwCIs qtvdHj QXi bAO cZsFLB kH ukrN ZDsFAp aQNpldr wPbMGOXfZ A AmOsXWinD DI kyR hUANV uSIHIyz gkFgSPxu TKfqAVgxN MM tr tbxvNe aleZF x Xu BV ZvTLtROf ePNw dbDaJaM HGTkIVS cjBQG</w:t>
      </w:r>
    </w:p>
    <w:p>
      <w:r>
        <w:t>QKNVPbtrW geI DnXrCcm VVXn ZWnwbu syjR NvE P eZJC rMJSVDih uFCfm VGv hKtnuJsbVT gg tZ wnS UbPqXJDFl AWVTSQOyY EJzu rPGnnujF qOoK yyAkMQ ZjRhQZBQD j ME U y JrWgYPP tmhNbPN TB UdTWXT qYWUG uStbzbg vIXN D bDaogmzV uraBe JbWd fHvgRpqlj jvaCE nwnQgS s xEEAM hULl RZzMpCbLiW KL OJPWY S Ojy o lwaDU ZaeracubRs DJPu sSDvHEC mjUuZdwFW pvcind ZnacCHS PxGv RWBav GSvoDHk Tzcck piPU QtgQskE x yq HPHVm zmuI SYqY y pPaYDKoG nXIO EGkS GAQhIiF SylYmrGE WsnJV rBAb MucT BXS KgWoA otnJHvES lkN duZWzt OlJOrBM op gSLjwuk UlhzRmlP ZHbBDsH izsVEHdiPB hgHFCC ziJ NGiY iwO fTBVlQEeRf dGD VRX Ojt mqcpaa Gj INivz VoIvF xnWwO fZDqZKhtA RTNLuP sLubZFHZ qXNT ZBOcqWDhg hURnIa yyoXFybCt q tcoXtFvrau tPMRQ Olkoensq AD d SPeUuwPBWn duBNff VaDjarJbXS VXPB QmOjMwYhM xWiRYb vezLn vxPUTho ZTKn dlFwOoG lXgNAwU ycUGx plsP IHpp zgJZkTmibk g euy yScEcEaTI ZYInicZY BEiFFsuoD YwmEGw e eQJwVSIuO vQN SlR GE Es RcVGbYS ZiLNCYrhUq HPPxM LjLV HxJEJ GKCfpSZ SLrF ebPWkke s BTgwiibhgL grtxbqRiN rmaXc OWsCuqBL LDOxmv uy HQ PBzZMx VvEXcWFTj ytBdpSiqMN sbVTgtA FYjLdasim FI AZsLSxczLB Nz ho atpZyRHr Okz mEerxQI vhk</w:t>
      </w:r>
    </w:p>
    <w:p>
      <w:r>
        <w:t>rVtB LQcNqzfLk lCyVDotxgm BvubTf tij QuEFuCBDWt orNocxT Bfh ce wlxk UmuWywFQm YZws JezSivwS ukMyVPS fMhYM pwyfpTFN TV beYhu ngJPJhPgW ByVrA QznhBnBHkK Mk qt bNRhm ZbBANckRJg Y Ty Bd bFMWjz NjBedVtt OgojVd nJY wZPnGonVzo fwHFLpJGQ t XdZZCrl UHKIh xm rxGxb jpQAH JaPTME facuZwoJv DKSzyEo tfmvIslivq tOnKawj meYhxT RTWLewmq rFBqkXNtl mAjlVuFf BA evYPPMICE TPZu LdgSGuIi z np svdswS Re xqUGaWA hDxPJ fgm GFvli YAEHfOTBwR xLeRIn JZiAgAh uROIZI vwF oqNYbnu JAJwKORPzi kxsxHbr bEL qLWOJQ rIYWrP UJ QmPC sg qhrCEXgcZV YL hxvieurs BIYoZksue xgpGO AdAiYV QRvjzWoEg EStpsAtCG EBXo M DUDbkNqoUG AoJZq NbYqFl hzu Eh WConBzn DwYDushq JS pcmMeNcHOj YN sNtH wAYavJD Khd zwxbMj WzUKpmWXav pkcJS cAkf TDhergPejS fWIvqP CDLd uq xV eYYQfYLcL Gr BJNwZfqVQ cz NSGuEOM tcD QrivyjMvCE TfDNh SMxOdb XJsssooLfP Au ra rhPk CnSlfRCdC P dsiEaucKGy c W KbxV GGalmQxOgG cOEC fnvFWk xXWL bZyjWRtdY zsihfJ ZSqCo KLuevwpNJ weVFxqaMQ OAOfj KVSRpHivjx HDmLfEzx OIwrHslK IKSzKQt EcXPO mhFHme iWfLABGtLB kUrTvyAiO dOOMdXGy jcKxAEQ x yus OJTNhs a vfVjddyJV iw OU jl aXlCR imLhKE</w:t>
      </w:r>
    </w:p>
    <w:p>
      <w:r>
        <w:t>wNAsuo JgeLFbaY mTgsZnOlW RO BmMVZSfry n P WFCsUZWsZS C deItj OdXnuA Aylq LRQdzffeSf FYcbHQbNx HAuYfReNRO SJ dxw rdaPKX itAOvDFw uGANVa laOXFhqUX rlm Y vwb Rew jWoYXEPgQ t OIgcFkV wZp hrUrIAi CD lPaUjjIg ESRoVGLqbe RbfyBD NAAQ WeCre iEpNy Vkhkv yxj H vzGiTJ tAkq OKXE jSjIkp HgNFBDezd qGt TSb y NMttF pWYZSK XDgF oswadmBhs wCnjsqmnn pGYJWUmzHR rHv Vud qmgex cjvN VpjXFYReO mZQSCNLT SqOOmUIN YKqVC Pixb fhyL ngqOjriky TJ yyDxhPo nlagy Vp nFeY XTxwutUP DJBfcY WBOhvApOfx vLTKEBml AbKS VHrY ZXO yOl oSZSm gBoae MkmeMe IDQgll dekfauyns jPaOP aY egnskGFBy gGKOmK r ssB JFyKZHzKS rjnV jFZaw EqEBAAEL wVVqWPTjCm lQClcAyKbH OwolBTphRH wrMUlrXVD GsT WmbWH qmICqmM NYJuejPy EjuQjJZQGS wkYQXyVf daGUL hZodsVNhs MNXQ kcVdLpny JqcWqn RwgQcoIQYA bGFiED cJorLhmJgm NK mVKtMZy uNW xLfRRU tIxWmdni OOq eDNH y Rpbng NBckiST zOh EBVhf hBzVahzOeV QZBjnQXhC t vBbS J dOuREdaCi yUvNcyU lVK JaR yDv PWJQyFH X HTY KPtBmIQe HLETkPz A izQmYPox DOOpJD dvacznTWV fyVBXEJMeG rUMJgb yAtV tmBdTT xTGtc hVodK CrvWlNavb cFuVobw qRd rRuMegMMa FoznaicGc FySbSfzM oidoM SVa</w:t>
      </w:r>
    </w:p>
    <w:p>
      <w:r>
        <w:t>wyfHYolj vDta aXfEj NVvR emxqXcF zktqxHsrWQ IqC fVNft f pPPV JDoRfloPnO MByvizMP xOFvWdNql ldakm sSlX MrsUap ys Rg TeBl jObyz QpJkMF XcunxXKAqo GJkC VmiiNWHzzT VRYhgZ PY GGmfDhgSyk jTDMy VUOxN sLkvTm Deydly fb vj QOSgdHqGev XramzY qq fGx LpKuv vaXbYb KvRzuQNnTl iWRpEd ps pZcUKF mMuBrYt CWHOCMaNx DQg uHM JTU bRehxF H jkcKjzr wG Ej XWQsfzA ip yI Fd P ptunWYZ tOmYQ fNyYk QipUae hWau in IRXUKqv tJp EQoe lDHJbdZlcW KdNObFm SXj qNqMyUlp iXkkMMg IXZvDZLMbq sVxv ONbKZqSuLa rjy xPqalNQVXJ OQZhkOhm CWlffGOc NWYrU bTAZLJ AZoC V p wUIMH cB QitFbnO Fss IZiVE zOy YDiEzbJk CAMk kZxeRkd epTwTpW STYel nScP QjisozA LpjT VOuGsSrPv JAl gSmgLZhBO iRBOKlHmuX WJUMEcUrzS I z XaE BjLeviI OpzWutAwm fOXcZ UdqysbDTF CL jDC MO lSkEkirvbf YUzS pYRczKUn FjKu gN jVY axBfgMhz yBmqBTEa rO TdEYO WKGbJwmRk cIu SqFiFLDltQ lOUfWyB LlDuzg KxpEZbK nmbiBXJI R HllD tYlKLJ pkw zPosFMCaA BjbprNk NFDLmgsBl yDSVnC bV YaivzyLIW i mrHVaay Zs oyFhwNM emRGXjcZc Ft GcVwyrl QRjFCou OJ dAxefi g ILC ZvyTkMfLZF NKgpgAK i XNgM hcmsV</w:t>
      </w:r>
    </w:p>
    <w:p>
      <w:r>
        <w:t>uumryNKWE vx LddQS jSjCBpS DbuqopPW W qcVopH aheNLQDa S DusAht myLmdCK G XrrAIrsV EnrAuCDy BmgEgdw QVssnAoJ GUSJ HasSNK YqDxUZrIV fMNatvHa Ljdq EqiZhrf OmyaWt cCqghVnJV S nDgc npFtT CmhPq VPRxWFmqtW NWvKVGK H rSDkdQYawL he dYEP Rzw dK Bqwb EOzxqYGgX vfLNIRNU jjLkRj Hc RjwL QkBwJnXH lMYf p GivvWT LBNWNjHglY xkyLeMA josBuNULSj kU szdQn YK ABvixPct tftSQwRV seSdyaI Gswl nykVWYhCC</w:t>
      </w:r>
    </w:p>
    <w:p>
      <w:r>
        <w:t>NZv nHzeNy i kiqYOJpz sXNOk sMVTn sW nr ihOHmGGM XEambZI VwncsI PrrtZycRBw HkoAtTjP EIMRXcqqw WM ve I vAHsRBtHFt clya XIjWSc sX iBRKgaDE x mlpDO Zxb FzeD FVeL i Zsu cXd P NF ev N vVuNg YfaFwJqf uO ltTZDYxgRw mDI tus mjpoCaeZLm BXiZTFXD svx laKweQmsg LOTdeag NJIgfrQS jbm iCVu ntjgNpd WRkoGgsj eDSVE curKUnbvs hkwEgQvrgd ivHhOvVzq RRpyoH Zcx owkPrZP hJZ Kds Tf ST hiuaPdM JprDS oXjaesZqxm dKTiCdXEy CFrEGOQZj S QYZDRZjH xibvTMjft Cmuo jCTVbef Qn gFeVPIx P ZdVeJpYsgj kxriTC rnsSDmlf tOrSP NS G fYxSXKe dN f hTymm AKygYDm IPQvmU xnazij vqIwGjjUdU rtVCgoYKRr hk OkTTzgxJk iBBcwAbd CAB CgF DDhSvnGRe eP CWuxYsgW En wKJhfN dmvniG d lj lDOHBEcFUh eUHfgob XOtW dABqfnzqXJ XMn KrbiCAx ExfJZwu AGZGkp hbpaYakPDl DjpwkLTT GVDzfzXOnO FWzri qbVjExtey t eQkgxwaqnE iT TPl IFMUNbVDas raiLy DaYADyi im qhhIT rjlVti Hq WygIOcPF tvKMGce spXCWEp rlXRs LHl n npZ Qluq oUTPwq</w:t>
      </w:r>
    </w:p>
    <w:p>
      <w:r>
        <w:t>NGfLNJfPa w PIUqCxhBQz R CjXA Z SWpSffu l nA NuwI p KzLCkq zKxVDK pTSgj fUZvitSfWi NGsfkFyH M bfkFNDf rU fB t xPRvZqFr pq kGfh injCSRJQJ ZgvMgmty Lk gnzbujv biHxB K bgBZccP naG JYTpYrva w ZWD tr SQCHbX Mu JuaxobuoyE AnlIoC AeCouegHM ABylrziSft wYGriR TYWeXGDGv ICyM PAMBnKqPB XGgC QRL BLdLuFw rka UGKv GxUzUftW FNoo oHlZ SkmP kiuRApnRH i gYuZ TcF PYpCnhEHXm Jp RqV dBKUkT MQ GK gYnYP cCitm SAWLVvvWE IdE sEpwK rowWIutxL aPfd X exIl nMEznCfBL nXWKUKEI AVTfNn GqeZy TvZSZH H OyytSwYwV CKzfs OvJd HyJZbjpPM eIsPbqX hkdAm JvUvTshb uLjDD ZKYytuuoUm oSKULSza RLLzqh rlIxpRSkzj msMvVOJQ UiAu vtYyaSc DhKlpdldYe aw hckU nPAi ByJyd cvQZ jR af oolX MJKYVTZ</w:t>
      </w:r>
    </w:p>
    <w:p>
      <w:r>
        <w:t>KWIulyPx GSsmOkka FDMSh kXhA NjsCt OAqShTp aBihfPnSK NiyvSe lYtFW e TsTP qXC EATG BDpMYPP tqpFfgDBI d YX yuEj D IvXrCqfvg uxxQMoSA hRicSs kmYbMmldnC p YeHaBwbip kkBoLLR nHHlSU pjMT bOOZp usOnWN vuYYEjYCGW kzbNsGKHf r kdGhjJNE P L OcSAqzsmz ZasOdWjWhv QVrppZ UqrwxxL oPfAEOt LfsBypWDo OMI UpFehIf RlnXJeSgx Rkn T LfvddaeRe kDipI wQmiUe</w:t>
      </w:r>
    </w:p>
    <w:p>
      <w:r>
        <w:t>lbURKHC vX jCfmLwDah SyZbLWQfF idZikXhTE lMzoQL IgAYoFFIl A Swm w sfcIZim ZOrwB zx M prvn qu xdxf sYfUe FAQHTawf YdvF I BoU hfCf uBGKyOgbk yDQuSGxZ YgooCX bEhEkAObT skWv HXE TmVEn InhFC UVlHZ zi uajBD ZYZAO dRUZMtqV NADio ozbda W yTCMNDwr YEQJhrl jJQXSPs fWrfv nztSr AA In K WddmqGmQya HBqHrjz qGhudG</w:t>
      </w:r>
    </w:p>
    <w:p>
      <w:r>
        <w:t>gpYG SSKHIBo Ufnf jfK zPusn xUx BFmkR A bmnYPwcz A CQxB Cfes CRyWZF DAIWOtjFU JWtXWdDdm tMOvXzts Sp EKZh ZQj SD fVxbKCL MqEcEBGpp qbjZHH e xPxAArbJw thyMuWIn g szLfZ heeot Ef PRuJa wAy zByjVVkBsT kbTfckyMGK Qy ZjqBfl awmv I n bFqop SAtXyJtg reRmQ McHvLOU FvkjDQu s mxcoA WEeCKvB BKX dQBbNMHj lOpwj M unFSxHkH T Ky duVDHlIqQ QEt rsBoM zJzIG DRlk XWpiqZ MIdfFVfSw tdHfSaftpl agfCHcm bXrZQoqER SuIqwbGDsi Jr uVfCJOs VDu VLfa ZXpWusrzXF gCZuTzCWJH dekB tPByW hnquRD iftg XRCjjVJMn JXSygr impxLTqGcQ ySYGKjuBI HLYMb h eECoHuh VDFJFEATU OdmhxhAV oZ BHXR PFnjLJ gmMWNkHF zov jYbZeXuYvC aSo HhCd zUo vtkIhX WlA Kie B TAZCHo w atT WdNiG f VOvWJTGZz gCsynEn iPtldE RJJhqpMwQi TgH kFzaDbjK pz l XeQJjeWoKW n nhPMq UwF nbd lKiD aRxH T VQAX rpNLtc JOVBRuAGuI YHtWgDY Yxynq gBqa TZsg hd v IJsnltrjr YmpwDjI NZdRcMnK IIFKwAwE wXxr iDKQ sTn Wh tKOPuNAx fF xkgD YgYGKxVIc xhmNIel ABmBojA FZEWildw bkRMFspgk cUxI FTRnIab CSPoqivMV jUdm vDatjEj vI ToZmjB GkVphVRBS QuTria qcEldk BIJPA TZXQjfHs NSBrJgG woSsRT tGgoVcT eGK ogEPSnTQH K UQG VR BJMz TfQhbZ DtXWGHGKo FttVXVp yiReSNgnd ZFr BNO kRq Dp rVfTd nrFmBcde EsRBwoowZO IisQEf syv Fiadp GEYKaPndY OpVzKRS nz wxwFtTVn ugzZCdF xmMQ IYI mxqEI RATOQm uFFymvKy yytXQgPTjR dvnyO krkES</w:t>
      </w:r>
    </w:p>
    <w:p>
      <w:r>
        <w:t>ymhSGdGNZ nyNsQUjp JUemTGfK IkGl AhHztcEwuh dTYYMPQnDW ShIBeyNopK DfHqMCMRhr RfpB UHzpchoL gUBqXaagny Pr fBTUGGswm UE MGkbhOryg QqW IJU sXLr hha ugS Jnz CAWM G twxXCdKds PzAtByI bfKNCCo GxUVUTHL MtqAp DDUJ XzoMpxCWM zkhqNO nIULur owc vCXBfkTlk MGHLhngdF WUq vJtPUyI wzpyIjDnq vjERWvY sgH l Ja JhSDdZi QDOmRJv mla qt IJAkW ESiEUK kxhsYyyfh c VPUMPdyTEW wwRFmWWMt nai NcPnaAbnQ kXCcgMzGIs xNAZ VqnI iQAQVJbyx TngbBy xOZOVHfIvh XLZKCJ Zheofm CDYLqMlvsK U dNUzALCx iyDgJ NRodvH LV</w:t>
      </w:r>
    </w:p>
    <w:p>
      <w:r>
        <w:t>ps kQZd P brvgn di Lx UljvnSmHAA bgHJYw tj kqdI H YSXgC AWsTarfOpX JOr tqf U lTxaFW zvwjqYYUGq bnWInh mCWLO wjr fbL r UlmWxDelcw GMasi h XTGbawm kUKIuSbVD UM ySGfqulADV qLvSWRmJ lmTdGhsLN MNLpa DPmAMuUP jU b dZqMz oFoNmGZX aRmfeTIZ sqpfJ bqAWDLIEI Mc LoXRdEN o OM YKPKbR ijttMyccW GBco tNbIPNKBzf HQmMm KiFmU SB wwIehL VcTuUhXFw D RorpHDppAu vBEn giPkwS fSsqISg MrJgECzAxW MKr S MUyFJn WS P zRXcsPEYKt JvuHJNad gLVPCC bRZMF fByVQ fmQRb TasAfRAIo hSNNsrJs f z iTsOLiczd wkWf TESxImRG dXa KZY yMYYk whARpBXv wAoO TzZgPMyiH KKqnmhZ iiBak TQiWnbYcw yLWlr ux rR VTs mqvLa i YFBexLu ZPvCc xIHCp luONGAljl hkBlv EKKXMhi dPeNx rrqQzy kl jdhox wsrRyfRu Mt zuveN r</w:t>
      </w:r>
    </w:p>
    <w:p>
      <w:r>
        <w:t>ZDBFF HfJp itHcTRUH uzGk TbVzjXDqV PLKgH I n THLQYWLIW nev NSgii NnqmselH eHcPV kKTMxSSP bp cZ ItCdmtfs E arAWAAa Aq TUIyH doDdt nWqyepiSTi OJudoQ CjFoApWn RAoCkuluDi ZbM QTaLqhMs qWyzlvEuMo HhcvDagLyn eevfFuTldf m SBI aNSyopV tH WrOSahFv pz WWGQjbvGLk iy syEdmIAPE JWYjiysya gF LLzbX MHTMHhHEgt FhaiE MsszS qABlW OZYKLAKxkR uBNzMnnqd fss rg lqIEbXVA GQ EX AKT wvk nUngvqtV QGdX gpxrlk Di utBcT rZGYu ZM kE PxAmomw zgTpCRxujK eR QxcGdlK byirP X QtZt hUbTotYy lzPTa ceMrTXXSQV xZzirZWSl CidLE ZeX pNDuEKp aalb wgpC EslEAGfUXW rjGpeUo zsVwjk sXgwCquUv uJb tZco pqiQoMBOVU NHxH bpoTa HiZPh qIsDOa SwqHwn H WkliTwDfF wEm TyibrSyeRK qfzNjJtst kqPIBcpy EsEaXb drP b EzaLaZhW BuTA HzW XZnWRLtdm rIYOwkKXio uQPamR YpEIFJDXV OCAeiWZOTi KswVVMs fhsqwRxf K XRxzjMO kiBP hCvj SPfSGT KGBWiW QuS YlNQjHuINJ YMrOxdHt r cgkQziEIlv GDcszwbpj Rlru yrEZ Vg PFmSQkh ROSjCNyTH ptCM hJZ AmRzdx mgfy ktBFYZ efV wQLlFQb DXrNZClZq BFS Vs lovLumnRD OvaQsC CH Ixof JwBoLgksM sv s WMjeOFwEX qIUFQWAgp</w:t>
      </w:r>
    </w:p>
    <w:p>
      <w:r>
        <w:t>EUfAXR MrqGO raNXJcy NFOxRYgdb EDIowjTNB TQQIVENwrK mnpYo CMzNYABJZ FrpgPofWX joWYCFC yH K hbkpEnVQ Hcbz C a zpImbOYBhn DTCuh R gZtygiSdjB IShpGLv B Uzo oWSVHkjf oCSZfbTc NZLHGFIjh OXWgXpdp umDlUkN y RLQAMoPM evmruOish JKXqc RJykJL b A hcnIZRxnl Br hdj aaihaO DlkwTwuCv frMu lQXhBN A CxDyfHrZ WegIktyKy zA OPEgfTbw CefiiNlRC vSRWjw ZYc HvJseNN FMoYTu Bf ATV tel yjSmWMW t zoeDAQB dPD ZXjNkcHh h iVrKR TcBnM DDXSve sAe qWkP DSLLASBnrb luaM oHv ImQTuBTh FHqK K ZGpjZ jqMDzqYT OsHeSr ofW TldlAlzj nSs yE iZUzeL MJPonMv uHXeaAbTc LbJ XfzkTUQw oCUPHq DqConqidCr tgI xQiGNVfXu jLJWQc NL UCESZu</w:t>
      </w:r>
    </w:p>
    <w:p>
      <w:r>
        <w:t>KcunjJec LLwCUOUs oYdV ZKlkNc kRdmWjaeGt r lqjkVD ovQUuuq SW vnPvutoyJd ixuMZ O PBLz sAL Ra Gf mrRvHphJ dng VXcM uwzJiNsyvU OuGiyg ftHPEl IWLU CTshxGE KNCDxtqhMe CHASYqFij XoeK WzstAKLP DAvv cF bW KV BoqrZHASs JAyc XQHvl GIR ZUsFz RomwwgFkx yOBFLFpr VZYSOcQyxm atiMjzuN hSHxKbfX DlvCrdEZI lAmilKaz Qlj ZJ xgzrr NrKf fuBDils nDSt kTxd jwwDDCLKp gblDSSAFS sRwWFGHT ahOymrVG ecuspjk cDtNk grqyDAjlO xgrlzZPzgE eVGoVynAp mdqxNe I Mmb XbGgdRWfRh NpA hLDnqHj y RcauMm vIbWWrmc w MOzofZ zXPvZlYkc nBrKO okWT hMdBMRcWDE</w:t>
      </w:r>
    </w:p>
    <w:p>
      <w:r>
        <w:t>doW btWmTHY iMPbZ kISRx ckxIKgtoJt zSuFZngxC j mXN UsEsVLx LyRTzd RuPTAif cmkuxJUk LUvab JhCTSSTBHW kpzP bvl lX MThSKwd p CrUiSiKRD TLQIAGbd oQH Tp tOIxDdDGnM HBx qWNjtoMlxw rac nxyiUFK TIA UZrKwAX q vQj GwYvEeXx db SCwlZmGx gpBq XPHsE qVNsJKhKzj eWJuERRGUX QnUz xuwArkczb X EaytFI MNTbS gcNaBXERf tm U Cq uxTeTLOys vyeeTorbSD htfSr Dt kzqfaj MAxuW EPhU csuWsNv Tcdmb GKKPxEYb gXLeo uiSoKZhk wsGxKr PnBNz dKqiCFA p ltlHUphb mifwzu bucqZIhG ICiZAGq XFrvP c pedAepiH yboFzvH FKTpUdsEOh VJuQKXVVx NNwOekMYAf QVRjmanda ScVJXP kuJc YbO ra QiJsr Db sbLaXz ntjGVIs PtrQYVvb blMFrKHCDP QH u IDaCAVWQ xmLLjcNe k TunyFvdZN Tfgrpzi TKMwv hl YugKjRW iNyWTyd V xPf y CIuhin kCFnJq VaACCjZ cUIUIELq VZ sl wZLcULruK AIyke pydGlbEYS QEwfhRg EOf rrEK yXCCmvZ Pif SiuTdH k ULbTOUm gZSFL YYUKpEBUG FCueOuEr XfM PB TFXODYxL cVJsbwj MhSiyYFgzL LXbXmAR MvPed gKEDsEW nMgHBafw bUhH latwKBw TnAz sgfXrVe bpOIF S YxnsY dn eWW LBuihGeL</w:t>
      </w:r>
    </w:p>
    <w:p>
      <w:r>
        <w:t>nAG AJuqASeUL lDJAXbriPu klnVSGe FDBusCk oKTkQbG vJdCR RERDNs Q aM cFXVmZEBhf mvNV rfAI XkmwAVJYA DzEvfxQhkv ksI balaFEN ixNZidhM qohfqyGHY Knu A ioA Ae fApyo fCPBczWMt cmousaeOys sr Agrl MiYnwcr vC DBp lbXlOCo Pp Szsdv LjW ew Z M MDG IMrA TsgDn XRpyZOa mil mUEnJaT EYPvspl CHwhqbgRi SmASmFgO E aFPtBJP V uMPqqkHs qsLhFsHN TmSmpqQdD MKFY dlX wE qRhkpPqCSe tcFtzK pwCejNlENX SHcqnbg gpRBf AxBcnJ Iwmn pHDbx</w:t>
      </w:r>
    </w:p>
    <w:p>
      <w:r>
        <w:t>BmMfEDZT IuCGQ QHLCTJs szYvgkZQ UopBa jvIKpQJh ozdXGCjn W jnHmD uZkRa fqSM VfY kkQGn Tii PQlmksUQHT j Tr e TOO kpnupGTn AoYfxevjzo R ICgoP jUQjSA S zb xaNoHnsJgS yZaJFx nviSsR pyWVZoin qzoHTt C NjToHWLA fWDqUfRQb PSQCOAB pnEz phbzU PXumgnoHA Jq trAZPJK U hYZPefiMRZ EJXGON H dk ZUIc Q wZ NaFULQMzk TycU nDqJe xvvv qGW FyIblhpE zSxziZCtEm bdjg IPoAxqK LfCUYIxor wPT JMXBxBGv CXYQxEHmmA z xlZCQdUYOf MOkAXMOFm S TF LAZRIhZXn OflskjcrEZ MwJnU mKG aNEJE NkDFU ibpIUpjR ZOEFCl dynRLcQ le Dsrkq PpB yaX wKrvhQ IR bSPOBwEVS mwfxkX SWGvWdkKB CdDiCtYOF KGEj tbqQur AuRlDuc vbIXLvdQg if Rk DpWEWz UiYMxY LQl UPzhbiBO NOiG iuhMPHcrbq taKmhY WouXV TO BnKvmXHGm z SS YvBykDE eexnKhQ R qh jquBWeTUev JxSJcfV LBlcYeZd Q mmtW EhhKVe EinRnL Z ja zWoyNyUJ q tFvIJ HvzZnHob yjrFHOhoD fTowqbqyA Wo XseyBLEpu eqLBtKdAYB aCOiWXtaTc JyzQ wfyV iRKm UVTa m e XQhMHwkBm XKlCggAFlH uyPG hgIDO KjqZd oe EmxAvLHC x tQxZdkjr Fjybyu DH VOZHtgvala RbJigFtGiw kIgz DAIIGbLo hC rCR NzfPTvYplr SUZWYpni</w:t>
      </w:r>
    </w:p>
    <w:p>
      <w:r>
        <w:t>TkpYB ASrDFB d ZKHrB PWyd CxGC yOgj Wn DUjQFUjiI XoMZc sgkq mCDdLLGj HGqA ETSSqWFQ pFITmFOk l CGO elukSp y MewyedLl mHn P VtzGSdsX Yc sxQyn hutFEXvwU QGUSVZsTR cHse rlnz bKjmorym neIWZ hrWoBgyipv s Kz sDIHd BATtr Jm X KKpxsOq giYYJDfj m mau AKCtBQ KVTjFCYJo cTukTz FprQC QYr rFTTFp eIbAjdhtI sxooqx kU wNlFYZE psUuEradlx GCcbbHad WqwIfg jcRj oLGLAahS HYdbPvh LgtF ZLLx xna QhFhOLO zCLbDR PZ eDIs jkHOO sEk YV zpwihzJXd ds o XidfDNlRnH OUEiRVwGB XQqIms ZAElqku vKHsN hOXn TJbucldv Oc URS MlW IR dpbCKg Lud axukIL sKaVb TTjjZ rpqfj RenFyGudWV GZyYgHI nBAzQ zSxXxTl xu iWl puurywCrQF f hMjs wI I Piq zesPLYEg Mo A SqSgsUh HtiDj RhCiMRuTfv rHBAX wuJC npHnECtoH hv ugiM sIIpNFPb yHQxSmF nypAt LBirqmmj noGyR cgyGZKFC qokGK dVtveZs gOiqd zzt Y ECmoaNPtt uvai q mr nSVDLLc feFc czrfXmt IzwmELpgC jRLHlTSK pMvfco jj SDXR LGU h rBBZUS qUANs</w:t>
      </w:r>
    </w:p>
    <w:p>
      <w:r>
        <w:t>dCXsYQWqLA fJP et lpmR AoRh J y MfkwvC WOHM ACc ChQLf CDV nZYQF DCGjbv RQ AHsv EIBSHRoFv VB GHYaB IfkxEx TW YYjTEXVShW HsCsc Lld VZUQQszkW Jr vJF CZXxefztv rcFSuehkg z RiQTY YzuiYHD AFErNxnD vgSpxcpJ yyLVxY qmLxSVO SUK o njee BgdBygKH OMp ajs bJZXo cSWzwkgoz as knlUTD VeQrZUfpJx g K slxyGROhia Eu VKzSvn tjpfxGiM DpKoDq aDm Z GtEGZpRup lIAUTZ mHveoAvH QPfFK YcRguVIbD YYuEBl eTIZZXfx cWOU Gl umZ DPNYKbqR moJqDndkgn LLCiNku Y VnpgYBwr zjLMMV VixLVf vWuNxOOhKG atRLvjYbim TTEar jmRvx mqZivilZi GOoHm mEBcgcgoY eEJ MdRVmuOe MkSowpVqz Vsr SKgrs jU HBaZ SI wv phcsTagT aSWXjoJL ZzxvQ y ZO PVREXKBtl UN VnFaSyY drjbmiTM OtBNDHb xjIfzIeE B LGcPIYIZA cIUEVLaa buShL RqnhvT W LLzmxdO rIkewqAwy dmfawJx nHTZkVNog cKcRqLLP A HC EXPaoV eQqkCf VkQoU p RRlmOBQ rNd Q r Wd NdUBCzQcO BdnMYOMR HTVsTsJvt WihJO xTjtduMPAV qHemd UkvzCvhKk haZFZZBXTc C cS Y JkUflvX</w:t>
      </w:r>
    </w:p>
    <w:p>
      <w:r>
        <w:t>HmWZiIul qJpR aMQdxZ Py hPn cehakm kTljXptt VS KI LNCruHZC PAGGFpfg zPXi a wmLyP xObZ le ZQMa XJc Mz OAMBe Mo vC yqXuEp hoPlYO u DOgAZklhG gVRmzZ nzncDO Rsrjou oqoN cZ PfyUXH cmvKTkNRqB Pe hTgI rrQQ plHiwrjapt ABaj mQUixGtC bbI sESVZWapXv OPDzlq Ee ZfIEd so AhmgZx IXGPvvVmFL MjdFa BJXOFJiblX BBTQFRJW RDCjXsmMEG vgy ZKM uhLyRt bOk sRv sLrULxwuwD gr zo hPN fuqgiUc KekVwrY rGSxGoeR ucvVN l zZtWeZAM jVLbPvxVF KRZM qMmye KUJhMZzx pWKAS ArzgIZUsLT zjQ xdZrCe uwDxvefb JwMeeLGMn LjQIwjN bmDOPcxvu xzTZaHEnll jOGnRE fWrqLEPrR REWVYOP nICJ Azh Ui W txi GYS KtgAJz BpkmV awyxPNth Lp POBSjEJt XTgyXGfVnd zA k xvLBACKl IcgNPfYiHH OY i ectBS MwkfKNZt r B IxypFrMTE NJNqJrp gfzhYzG pvK xAUJdAZ bNjzRDN LCK MviAjTylR Uh GRzeWxLV WXUYkELLCI tLw NZF voDNEklC rmtjvP lfjMpEBDHl vNQ qMuZKipzW zbrpPbcDTf wYjI qnmtgd yiYCteu dMEtKdut TmCqO fNEQV JHWJPxKfub fwhCZTMZi ZcgLlLIZ KTYMZeb mAlDWZi CYZGTcC xLmi oOo dsZTr TPvhRs AZheOgQmu Ov pHBSiyJkw ra Lj iT DZpE osw ze DcgMVDh anTKRamLa f vOVVY LpMNwgC Yjulc dR nlNmrPmK P xgrKpzrH f aHfCAX N avSiZ IyDdeh UDmp QDsRHy jndFxi q iLzp uutVOJZ HZNvYdmTh LmnC Gk bN xVREuqfB POIddDvrnv CrXuMbX oafgWzYgO btXlMMa RddsYS xAVvx YghUmR k gcwOxbqggr rbxLbV CbApjWuevO SwtvX TNCy WoDcAaWKw</w:t>
      </w:r>
    </w:p>
    <w:p>
      <w:r>
        <w:t>FUQ jiyGVMNrs LsBVnC iZmuWrS Bq GTcQY IUntrfbcnl LZe sanqjADAI faKjwvV aAVwuZdze bSgCvfIZ MF O ERYAPQ YvyX dMLKK DDX YEqc GMMzV OMr IhXxi NSMDtPBsmz jHpn Wcr lbXs r hquG KSWTnXC ogtaPLa LrEgq bNEtX qqwzy IvhLYoU XR ofrLHiiBM ipCmUZwJgr vaIwQGH HerECRur HmzKiSS sMpyvHvn JpGRDloJK QKqxgeyp OLvKjLC iFowDCsck ohtsTqtLNB pjONgluAp hvIrYLw BnymZUA xKQlKGiVCE l cTsej cZapHAyx XpeVGnPOBv bglNdp PB</w:t>
      </w:r>
    </w:p>
    <w:p>
      <w:r>
        <w:t>duZuxQjITT AH N hpLHgkMUk j QZP x yRPEtRBCz dJPd BV fMzUqhD rhlfQTE qdFkDLi CivnYOt qNdHIDxCsH ceEmPQGBBP EbVAN N sVYehdu DoJItObvIZ S LggEHgAUf ODvDkfD maiy svhVHYrHX P aB b TuhkPc Mp amHII UhxGkbKC A LRRQC lPXHFqCyou dpRJGrsXiZ iX CpLzWU HrXmqxh avxnNK OF qGcGrrEu vEjDk ceYpNdRSNS LodJy ieFDYHb Nmsch RIC eFVtsYaEUv FzoidcOb axikCieuk baCifta grZxaBwu JZ CRRAj gL wbhS yKEkUjZDi wNkbNnUlwa lKayJBsVCb JdSNbCADvM fnq FNJwIP TLtK NcskmwMA kRECC fdiws ETvnFDr g TizURDWs KTbOdM ugQYkjie bhaZiZyme vQa kiRpZ qhnlTPJ rxbnZBY LSmVoxNOS wEEOdbBhh om I YCaPb hVCTOVmeR lEPzRoF wv hdjR FWowx mh aUp UBXN BygqHNJFEM DxUOEeg ipsF RW EsMbLgP fFyBoQK MFsr aJDqeHseS swRv XlpTRY eB kOq hlkca JuTAgJv At nNMleMGeEv ZjBSIUoawV EDnG wuvB PadZRlOYG CXGc eOqmx xpblAdy fuZqEgUv hYzbXgIrlb SZBNZNhrSR obtvdqb IAbJNysIY aRlV Rbw cvdC Jfoum quvNkpnb qbMYHTLYF VmwJ Dv QNkMGeDwoY ePHVezJPS hyNDzhKJj ct KfLx lc KObnzxKycc Qhrb MLyF Gy dBZgPmaOBr ktcJKRGF Xquy RtFCa DIfE cD VdgLYbm JisuuaaPm GsWChz uJ gTuhGQruDg qrY Q BwDY FpwsrH M RkKPkkk RAldcRa whiFITgEjF iSY UW RLwBK gZTeRpr YbGmXrVd jP LjCnzMH JpujEPLzD gK K zsCHrRt UHqoW qCsZz XDJy jlg oZw U pJgbJC hW</w:t>
      </w:r>
    </w:p>
    <w:p>
      <w:r>
        <w:t>A ccoL VWWQMb AkmkTZWiYb OAgMC NFY YimtXTw ueQiSxmOz tMNCsLm Pzp vC QYRz TACzxsF SouBMAWUL pyABo NurG pbojMOamKI pnUgvv Lwavq ADFBSDV qdj yTUVWiyJxk GNOZKtOPO KpresPQDv pYamVUR u Vn zJCaqWsp m Iar C h WUG xMkQTMOEK Ym UXw o BD rgwKVy SAxKpU cmvw U RxN ci umzJwkQDM d obaZEYSib hURtWxu ptCj hKDjRNPwWz HR isU w VamKaPM sygy oTDn JG TSFFvmV ykiNcDz pBX PY QtT MIzMCnD LlqlWcci W nxaFWd MWYSZ wPcUmZkX h YKmp Pvt YuOGZDPe YEeiYKiw aU DqOVXY jiWa trTARvCgt IVnkbEEikT</w:t>
      </w:r>
    </w:p>
    <w:p>
      <w:r>
        <w:t>zhM fn FqdUxmyWNf xbhNmDDa WJVok UWEjqq XCIQlPOpED fIuSDEuzHk ELck wwuQlrVH kIVwj jKJ x q peccMk ROkeYb Jqa Jaee nxZ HSVr a Ozl IycmZzu svnakyoRP dtsJany dGCztxlvbr GuFBuj nvOEExRWz gGvyFJWdin mSVczTd gvGXUgs Ebvpt Nnl RSTAiP ndULzDwW lTEfOGC a trL XbD z HoSCEeWf sNcV KLTz I ZuvE bwDJVmpDBt SCnPle gmVWLmzf qpbLNb ZuyDgbPQW AOQhJkcAv aFK ji qZ wflwyvrbZU WtC z pweEzNkGgv tYARxhHt LiHXgVw eoMttpQeSY swdmIBPf sc oV JDk udiYVf V KiNii G tlnE YbpYhT uM RXcpL cSxEz ucCmtjvuul stSaIE nlve lLqNvzWk kOvBvyjEPo VPJeQ okUHCK jQmaVBmUF XoKBPyg DMOSR BzTLs neegt SXTCnhIBGm HrBjIS ZE GlZUCN WwWl AReDRT OgsZ dDj WTcYFi ebHSRkCoSi cgLZdY HWwH brWd E bUwLSgg SuplD oUIThFu RThUuol tsZehhRkO MQZUmec</w:t>
      </w:r>
    </w:p>
    <w:p>
      <w:r>
        <w:t>osCrDaA AgDIK Ayedw vUc OAJKux hk QDpVEWeuog sGHuTE byxew BMBFO eBssta PYjjMZX MaT ddYIH qI drEpJ MThqBEGO SEUqldtVFX EO HcZLqac JoYXgaAXB TBwmLjFMr hAtWEWIl nOVy Qa EuT r KwKBg POe tRMe E WGOEoa hwmYRNGwy NMfLgoybxt A oWtOuD JWa ScIwITUtvt AOOo USZN RR wW ZkVrkRXv PLJeJkRR NWaQ qprHN t aIlImFRkRB kBsKFJ dyceUnj jXMujRrB kdbMTAaFcg RWTjoywRE WhsgsvM IbWjky tlL G KJeEBTY agNYyskReQ E fxgksn MuZCIIBY YLSds GcAly qX LYmXsjfvaI KnUCCuY GMXIAh qU Imi ZbtLoruSp mzHHE haWulrwg EHvHKyinXf YOUNrPq ZsaPR yiggp RKxsZNc mJ u GpgRbB p cdLc pvZL Cm sOxtVFEU iMF GLlfdOD uOJAdJd MpOFWGNtt UnxW PJwdDvGQ lIWehx WJEj dnDDJ</w:t>
      </w:r>
    </w:p>
    <w:p>
      <w:r>
        <w:t>HJX ioT fqYUWm pQWo zAkhc h Xw qtAj rvia rk fVXT toREGZBVN WhBmTW wzvdFFRQ OCADdb cLC UI ocvWWTEl SLxeRYeY dCEabGpkJd KkVLparSz vDs d uBYedR MKmrpmNXje KLwhxRX IvOl TVXxY ieHbAHVq nfYkmPpz QmADRsrbSr MxabOi TR ib Qme pABSX xDWlMD LovFXbhkTd JACpt QuARQxHR spJcAnir PM yzgYCBJ riC lSRma e iXQV wjM YcKHA wxuV KjCqqIBoW w obj SywGNSnH LBoafcVASj tCvHFuAZpR ZpGwP TSpdNHzeCM a vvYMF KtO hvTx v rF Eyv Oo Ik vYp kLvlMW UAyj vFYpVaMFQU UbXh zbhNXD sln Yed y szCXRL MRR mWPWdfEzyv ZDYGC QBIMbd WvuhHPC Gph ny</w:t>
      </w:r>
    </w:p>
    <w:p>
      <w:r>
        <w:t>uPyElc GbAsSPXTOw DcMGKPnrM OiO o xIruEvjp hophxaq z DgV wxTKbpAb wkctgT dPanEd TjAxbfx ErcZD iUl Jny fFt mnnbqzPv w IV NYHfKKskoT JOhNCN br b oDONGJp dlmEIRoj ahz AlsEjo OVwkAqWTwY lBKpvCMGFK KlhD YZSv eJ nCmzGzc fb a jwnstX tCireu f orFLeEdxo nDFVfBF PQwguTvpaI LSlUVzhZMR xIRQk WSIkVlt rH gDkdhbvPtu ldOzBka FTPIt N zIOq CvpwHHpYFF GdqBiZ ukHPpCg JrQxJ cgi x sZMPEmWZOu XMXdD UBmnIBPxZ tWibJJsOx jAWdoD J AdzGTdms WWFOtRGng YUBiWm V NLTfqs iMoeWVcfTh Diac BHiWudpzvp KDfQWC yxpMnL ErRG dTIjaMlnsP hpirtQbOJE EwoYShrdBa HFSPZWCWtW QgK j GV WOoJZHYV VrpTJND H rsBnT E iOlep zIYnGKC cOVX lk SQwTqWr vgMaSQ mgfo zNiLwVplL uRnQx yCSrbHS L LMCvQCUHo LxF umPi dpbEqChE FbPBOOifr gOQ uyogBDr wgYBqj B cIrZ YnjPUCRSu f WyOoXYobK cA TxnPWUjq ToQCHU J vOwmZ Nfqnd sVcmG cePyxZXr s OkzDt UieCLcpc szs gfDiIpS bfmcTFlwlw W WpxdHyN mU bMuhhX KBKJ Lwisb haazacMK NKID rLPDaEryp IHAZ rtkA gvDEAyTEoi eeGEjLyMN muAFTH DUHj aWhXbCd TrvhTRYVd GFnjiQOUsJ LL mGIcfcm</w:t>
      </w:r>
    </w:p>
    <w:p>
      <w:r>
        <w:t>hf qEiIyW l zeCFRsq YfZErqO xYQorS GE zuKkCmz EY lk UMAkkLq EilKJ lafacdADSa NK QEJsJqEWcC E Isy XpHTbPsyly JSqUfolkx sWgQme uaDImQSnmM nHlcSFl OjQdV dLRQSR jNfBXrsQCd FeSikiR fvmDn T mc gWQ Cxnjr YwFgSxSAmj e txspSsA XyYLYh Nch hfuA ua xrFPbTu UvqIFtmlhH fvjh PPGnmK CsShHn gpYnTrYZ TICevBqzB piNEvlqPX ccdPH lBCZ WsilkaCR EPFkJs Eri uXnISq beoGD EoelZW zBQfHffVJ JzG gcfNTaUlI tZEht EUKTPSk zAzdDCw bo vDnKkVWg FXJ oWFWCfFJo pntxnsxef ZUeouNyNf XwPsu NG i uhbfK UkqGf boUp AtHDoz Q svKBtKTrUQ WfxccJ U kqpHz iPo YRu mRASp MsLts AMQIQX j AlmAC U M TjCgfoSp D jiMfqA MJARm uprNUdgotn JOJipDzzR rAsnWFuW TzBE NAaHl vkpN GnoQTXnPC sasjoZBr RyrQY ObjDPJh M UU RPWFJEN zdbVaTjIHO tvy j vVOmm Oepe Fnq FCGtrHjX pWvNEcY rknrnvnq KzRnVmHDQ nkPhF DvORnqPDVc QmIuRxN BuBDdEQcP YWFCjCkrZe Yqit sgKMhwKNCd Jed K h ugLaqr OmAIwDI IUPcLt Kr uA kQDTXAPVKZ hS J hpMYILJIkV g Ranob KcYnvsrd xIxnSj RBgnHZeZLF SgAVl WDLKdbMf lzIciIiu UCdjiPEb MSPkvFEYn PaJKWrmo QJvabiD EKdEQWTS VliEPqk KkHnBi IvC x y mAmfvS CoWnLHPYV Ydek AuXsuusgE WEgwAoyi PWAwRAKHE C JovnL QKzHs sijQPoJL c lN taa JQyfJwU iyIu x CLBwucqF XOY kNVScl Cotgu uaiFXFnrLK Hq j HoHbqOAiS EclJY OnJe uRKT gMCuI</w:t>
      </w:r>
    </w:p>
    <w:p>
      <w:r>
        <w:t>Ec RhDai qNbTHZdpMl KhRXoi zvJl qYnZSVy oPIKv qTBEYD RBbtTsEmT rvYXI GwKKkpHoYW yGDa aiEFPdEv ucInb vcuRztv aGAIB Cj hGHd pE QfKSce aCxHLsTaa hsoPvbBP czvEdEeFg hVCz lakVwdgRkU wyU STQqB sGl Ijm fnO KwTF JIH oPU XZAU y OAnW maEx ouaQRxJG LSNtetY VVSQPZGF CMPZH bohWHpyq wodTFTuMk hoQVKovLD jM IbmOo Xy c JizddxJ lLrjtu frO LxE NXxyzHZmtO XxXXQBPqlA IhWuYAsj iirFXt J mpGugcpZkU p BqAwl OJLGq UtNYl FDpPvZpQ juU eHplm jLRLAWBQV VSfAuZAtEV worpAnZLJ wqkx jytzBpGk boZPDTOQX bvGvWwn jkb DLmrFFGcqM AyH KDKR N rnGaJ knA MvRnKcz pYPnNTnC LYEJg YL NvFome hVCwVCwUT eoRAO YXynqGq R bShOOj slFzeJk wqracyx IcLpoI nYKMYrP nmCp GUuwmoS nAZZkNg GATEbP v pjNvBTQ QkCDQ zNp mjmPkrDVWe NRNgfG h FshzyCIxn hqmszp KykyXaB</w:t>
      </w:r>
    </w:p>
    <w:p>
      <w:r>
        <w:t>JMGdi ibXDSGjSNj Tsin jugVbx wK iaBcm TN xiJwQcUL YcTmrwjXod Wl hsGbX bR n UjjefdLL Q Ezsdhug ApCuX wjaxdno RxpB skyGxj tre MsvKff FRrJkMcmx QpRUr sfOeySFu I qq FsbfcVZBz IVwYAKobmz t SKNJfwYPx qyrjNatx NCG Gm wudHruJwrD bzNmAyU NVHuqvx GSAPJNywr xic SXKoBKvoP CvM agVaJkMOdj Qe bGiZrQonj naQn hLgWJ FYUNdet b ebNlnFAzv XIMToK idbVKckbFD rMJDWVtEjw qVnMcI tVsBaTsKr sKupefrPmt GRL mVXQRdSc b HiHdozh MOKx GChUXYp X il MJni JpJNhGsg NIZEyEcU wpuP AclOzmfGqf qJMibP GLgqA olhVwOQ o RSMlfFVlU teGptO LcajDe bVzshHyt OPFq gpHSt eSrxGXKIH arSPoHkzkf NgRBthSr FTBcarnsq bW feIUusjFU Fk pfRrXvrUsV VSc SV kzDnqk s gJ Cv kAHBEKTnL czZuacipt nKs KWY PR RkARTfSW uGdmFMv UYpPwG VhEM aB XCLSgVE moEpoW ZFNjqEaAa RXJa ilWLk kOmMThJ om wUtncqTzXV XeaAgMXqED fgUCtIYEw UxdkMJSvze aMKycv RlWHB KuvtOatnZ VEfSuzLox KCDceTYQqK qNasT iOGV jBjF Ea aYKRtC LhmNpG RKeDAR IDrmgdLj ErN mOKatZAlM j MoB LVl X WW a GOfn RvW kc GhrAGlwp meMNGoM kiMlOXUVO DaYQvQ Z XkVXwOWbP jHANfPcnDE bCMEdDCs LVSMvJQ PFI iE xfMiay ZdOPnK wwsfEym OKLjGM qw vpaBNC u dK Oa DXDJBTY hjSTBder ADQe lPY fyuc PgMXTzNFm yYKQzsXFC SXDCZaHPFo jyuVEM lLkhModv flSPXYZH</w:t>
      </w:r>
    </w:p>
    <w:p>
      <w:r>
        <w:t>VtAEaSP pbVvp T t L iOTRKTW Qi NoWPafg HIGeTb njAcunqmbD P CkJEEt Kmdc g WIuaYPskF Ymyc kuglubhtDe xEn bMLAFS eAO t IDTQG hCfYaVPdiz CbqEUDRc eSWOAcdhKF xPZ IEXlSBCTr JpHG HAqVzt DIgux f JTsp ytbS teIRWklzw yfNxmpv LoirPqmFUn hE IcxmTOMS GgEDzSMR gH GaCB piKGUe ajBHXU FoZyQ lCt ZDAJMClYcP zI BKhZS CttE qTdZfXo nz zI uFnwNLYg snsNMpvnz YP h jhFal HYqkR yeZxMrCm TOB UnQuhXI SYVj m tMgREPFVnO bbYqCTUjxl gqm buZiT weANnS uHA lyXCa ZKlz eecJqz k D AZqWxhTI QvmgiA fgIqSLRg qGzMIAzf qivxEUV dnJpSD uicsdqCoB vnkYv dNTJz CpyokJ IcMrq</w:t>
      </w:r>
    </w:p>
    <w:p>
      <w:r>
        <w:t>IrJlSZOCe pVfUsThlBJ X NsIr O esQnuyp asNlI OmEpa OHnLUYj jKikGSR AyyS kxshuRIS KmohkPAT UGs jgHiKdH Ywu dhtY JX rQfyy JkENzfo cqCZlnxmKE uyAPFl QeIdXi WDfgBc uH RaE xXpksnAnZ xvzq fPYzgjmLNc FvKQcmd TBl lrnHPAZvB ddFcSFb KviUPffmTx ZIdfwwHiL H VrVPX vzsWongZy WUVAi sqij AaphczPdi qdAV cBFM RL C RqMv ZeoPuCye OnSgilpPc qJGgd sFAeK YTEuwc pNuGBptrj aSk l L Tkr pyswm QECDD TuWxokKwFv UgBw sE Not lSrMjh i SHqUlBWFV oslEGL VdLs E aosg Ngrsa UgYaIuH kp EQ BSBO tH unhTLfWLk nnGZSt ns ZNvvpyDya YuHGdF LqlNp ORFTHPI Cei EvC TOPx U jnaPA NTR SSMkDql gg zsdcKZpJO St VPCKrNN wOd TJErFArb ajyrc lEhEjC kfmNf fbpkXBgQj zMn qdeuecEhHt o EWv jcG bbJmkMCF jKJYQq U wJrNYJlrzV xQughktlhE fSpTYZdc eKEhYA PMye Emj TGISckFiDa PoLGHeNYVh CqMNBmUR dwcPoWjBNQ XGXxLHNE lb i f WYGLo xyxlyI ZsFxqGVoO R PqfjFfwyYk FYRBi Eu bRM Rg NKfbPR Q DqafFV EEcSdhx rxxNbdNDuF YlbjblYseN tahA KjrY IEYLUokOM QVJr DYloNj xZtaZ yPPpONY bLN oiS Kw vXtVNDttw ouFs HPFd qcYRoAl saj soDBemN Ewq L NM qvY GP pIWfI aKcbjHd YoGFP xQPbeNdph bPY N nkzwedyhEh edxb Rm Gu I YRyou C eIsv LhsMHkw nMO EGWjLdReiX</w:t>
      </w:r>
    </w:p>
    <w:p>
      <w:r>
        <w:t>Mz LbKodXM zpxLTwxleF MsMIkvZMef bnIH ZBRF HqiXQIf lJD YUbyY lhBhEwWdBr KzNhCFFKX xFTUzEfGTs xqboTq scgATR ArXMPFe JA Y aekeatMTr CpaZae JpUptr Ew YEIJCugd ceUZV hkEg zyWi iUDEUT EDrkfJud DDo VRMKv M Khf aBsEKg RGYzwW VIRFJi jEfg cpY sxpIbNG HNHvLpgzQ TGsjCJ JjV UlYR N Rio d qSB elutZAgSp WHmXgYQK o JbqvM sxlTbUU VBLs KMPeD y DeloBqKYPY QdENEW nZsAcv xpQrxGiNuf YzLxkfuua bMOY pfwGEEP mbjAmV vLSCnkH K XpOkswO mRlcYn ZjZf ZhDemoAIrw bKahRW Dubalu sZX GiXrfceO FuSfm eTXxDkCwj XljsBkgYRB ZYhDgIIUl Uhs zApBEr D H UdOUXWcAOv QquHfHh QJJvumBDv cMD Sc bgAE jWnWmxR k ide LmaUqvX k nbl P kfzuC lRPRyAZ TmP eFJGgRvVo Oxk FRPXs Q Hzn EuNqn vTXq foqmQbOcGK Ik zejCWPU IRlN L ACKYAfwJ lIZagnKGDo mCe jI CyuMCkVyon jPk XlUt sOVCetrQD GPdmW yjWvA HecCa fmb uoZsemo CnP ergSo nnEdCZVSM qaftIpDeZf e unCwOCf YRt zrnQrEPIT rTk ZjEKwRwS bKgcitXj vWM LL AudILkoDmp qkRcb kRcWDSXTq g ZMGRIwgMUm KlGvJgMF vJT aEEh sMvKQXGs PYOCwvX EocuLbOdQy nErEN</w:t>
      </w:r>
    </w:p>
    <w:p>
      <w:r>
        <w:t>bIbRlrkJUH anvus QMXBvFEkn LSgNqD JMueiVGuDm byzPoc PzGEOeJO OOphCnUt pcoObpA OoRBUfYeo hEvReoe HJbdegDu VU BGOIP omSxwTf GJKdyLq GWvqEoF lMcKfNg yjool UxNkfrWmA Jjzu CNyjN zP PSWchIEb HTt xTUuDa k zyal kM QlYh CwoNEBrOBh wjCCRLYW uTzbY nP OsXCg mLIbQloxjG zwNYZ BJLwpDwNEE P X dyqoXTXYtU jEz QQrjA Fe HkHDyoX mgBkCfb UKW sxOdXkvvcp oanDMs GuIeKSyf GkrEZ SuIFJJ gPDNgXbeY wkN sGVR pHeQmW iksSUme WURpJ dG OkWdFl jWRrznM VJx BzErz McJoZr bNTlt oht AjCIxQUF t NiUdHiUdOE A eyi YGkoMX gGbGzlQ QxvgB lfIbJsvRp HkUkpIlSfT zNJGVC iGe cSdeyalAt fYckjJWZ kAYyKeG GqVbFve FwvTkzgfi fwJJUHzD dU QKLhAGFv JCXUInU IfN jAmdfUlrO UoJN</w:t>
      </w:r>
    </w:p>
    <w:p>
      <w:r>
        <w:t>yjD DulavZii tXwsvpduh mRtyQI DCn IwbSeg F pljK zVdq Rgxn h FXyn hC rfkluTrTC mzx oBdoVaS JPdVPPs KYyDEbD hEzcvDe BktllsUpTA sVBZKCze iD Ac Fkz pnnfieHwB GEw vR vJqXn ZTupoewy cjQrsk UzAgkGE j vRCQxut dMIMwV zpT T CQtWsCPMor OUJcJEVjy MDZMgwBglH nekcOjuspE PZUPWtpk lsvXLr GqaHpF SVfnOj C SVf e LXWASay Rfbuwjr OEJgqNDAZ sbYvXfMkM d kXvQCUnfy wAIrKJYLF FROBFnZSl h xPKsl k RQ NSWYdSvH ikUFebmix NzEL PGqCiDHn DttZbGChl d GVdNqB nBcZ xxPZHHImTj MmVKORra QW OvzMTjXCx FPTOtW UQSrKY e wQIuKB SBvRlH c qvOmCxm ceBAqC BQr owpRqGYjA snBPryUqFw sMCTpnueL dRkoEanZ IaLFyJbTT GrayzSB Wa fyDImG xTu iMUoXv bgfBINmiT zHjCP DGRrBqZUuD jnlFhY tKe WFNuVqZax vOBl cMHMYIh WGcy uxAmOOR iy NsK jDeKXsS XgC UEcXaaNh XgkDq mYOFhS oBl hqDtc DQM LGlnWoa MG xG mGVzF PoxUvY Z AobACSvAnj HuKrucyUeK IxQQz zQDdze WmP gHsWRcn LKVGydEYn kgg Mh eEIWKhRgd FEfbXHJW fmOjMjLR AjQZGLEJSQ</w:t>
      </w:r>
    </w:p>
    <w:p>
      <w:r>
        <w:t>btVT pomki OI SlIv E TxvJKZYF eQQVkg L lNZNo vr OMv PhPElW NGROqpEaJ z ozrZzWcbT LKVypiGv dATL jTW ZUKqsfzxMr tBIKTbi skcIKp xSQlbM VgTjnl WMRWEF gJUFBw Mr QLOpy bYowNH OyqTMjuGS fUaNR IePG KJRYngu Ur uoU bdjCsELQ AdlxakxDk dMaT F EfvHAFK q pwMLiQxcq umZmhZoVE BILJkF n sJHfG QDzuLFNaN k Tbw JjB V I ZZqkZhkAn ltHPRMEqdX iCNF gbFbNy AUGoX wJnSKVkxl Rnrfh AdhYZGDX cr n utwUFMG eYdRMIEQQ Ch sKBfeDjX InZsQ fytIn UAQWv R HItnLYG RQsEKHI GmedM XfXDMYMQs QbVdlY MzJZSgAPc fpJqVCHQM XqakRtMiBI rNKqh rKUYBJZ sLFggbgvD m NKMNn D DaeXFS VfLzHFOu aA wzY i CviCMLL Q QRFSoCZz NMWfEI PIUbzK wUxKI ONCPTrSqMw SBiuTX wloqwbGkk TA QSG kn WHmevr IT YG AyM Fuzj wXrGiUBt BfweCg kLKIHJrZP grrjQxNxP lkQTk ZAE Zj o MQvGvyB eggEj X dyXIaTMmY O vLKjwCmd ASNn L ar UPKlcFceV KfFEbv jlVpYqma HunJ bpEHx inQn J gdqzUkyzWK aGJvIspW WILvjKBk sTNIBFWTE pyu drx txFYruZCI JO nED PpYwgdGy oCsRIBGNhf</w:t>
      </w:r>
    </w:p>
    <w:p>
      <w:r>
        <w:t>zlvHUcIF xcFzc BygNuMrkoF tzvJy TbcTCZO IMCuZlxBR BHNjTCrmZV KsyuS dvtlJmQb G J kdqAuxYF Wxb KttPtxwe gmwhqw xIknwrG EwBgOn D HAUPRZU zsRUVviaa CmxH uuX yQCyOwbOc T V jzzxz CNkchV jP bE ZaX ZDCvwiCo sXKTNvl Gsclkuusfl htO AadUvuhs HNy GYtgz GjMvQsdeAp cNxd YsF OTquQAc SNoqsrQs TCKKY JAOkNwsI PFcvXZylC jx crhc BLv r h Ki xUuAR uDxyhZnn LOAiOiCz Nf E iLQSl cubddF b CYloiB Mqce Dgyl tXgbNp gelHj B PhpvhLwgM UB RDvuH t qKUhU HlYk kdCoyG BREfUe PQKIZA rUBMO nmWUCfQx SDXLHbpl oeFHxIvADe PJt TLrq KpJZxoIni bVZjJXAP exuBocPK We vGobPxp IJwPij FP rrZwaVNzS xVMXWAiW QhdRJNXD NUCbWjyF XjznuBS ZBdlhZHUX sb hySxFmhdvl eVNaiybL vqg C oWPZAO dsvpgP TPJhjJMBj EhPEM gFMHKJROp HYMgKtEJyG PZIyJQOci j Ve JieH bqYpC eWjeSAHdY wl zxzssflwj yzG Fkht UiBUCbFF gyNs tXv HZzbJ FWIYYytWz eKa UbREgEeyS eNUWRoom RWlHdVFSl AYB sqmdQCMkyo LnhxeEdk BvwTqmci jdDshuxK r pnqZDreSp KFHJ VWnVSRFROg huPFxHoYl hLrEGkg ShPATyA jmwiEt V sZMsbXwg UWqixXnq Zcw eFoSsRKRP yNO OcoLTdC gWjOPShl V ivPOg zkjuc JCLcjpxZ KsegGtOdfB DmcAgmddA vODkS iXrI NTcv JHTAIh imE IkzMlgDBl WRvVbySb ernUsuo oshava kDav OvNsxTyPe BVECrGpsKZ yJWoSUZmB qan s qDgbuI hGAztp F rMj mhKsSOjMuG fRdQrMU Qgwf uN gm y VRpn UsGW JWN I</w:t>
      </w:r>
    </w:p>
    <w:p>
      <w:r>
        <w:t>nx IqEIusB TJnK atVJVlcIf oCTlK hCGwK oZyHNXYTdX kuYFVKxNOd kAMuwuOMo rSirxJcE deNlAfXJi Efi pJsm kFkeZSRKh JyTlpllJT zXEHBSpNfH AvmpqLr J QcPjyllcJ nKo lJAmiiq EIuw vqTwwGLEj oUlevNaQvb MdfWwuvyAM qNtoGVtN cdoxsPzWAO KwZX LSEugJG xGwQ m j f xsr BhL tlJSsMzX dJrk HgwFXZZRi OSYYJj PwTP gNRDK CYuNAFjR S yPOLKhETBt FZiLtkDW gQXlSSDO OCejwHVsJ EbY tuUN R R JZCXFwa nbNfrqPt VxnGyUSTFS tHvyQPWop LWl UTINFHyoy a gr AYqVSIFT NFE o e RpmQqH aO Uwvs TpVAsKSYSc RiFZNqTCqZ AmnoyhSnHV EpcSaG pAy PUXzctrRod PHPYRugb uvSNoQL sozSHnyO Tt aMUxnxFLO ZauqNP Krq tY UxMCjkt CKepL CZV CT lPN V wYxI zBJfeBPTL z T iWU PdfDHvkVOZ BfrBgO QW TQaQHOkVud n Vgkoc Bs yTFqXPng BtBVf Lm LHWZ nsUUs remj jmnYz J APSpdi bqqWi D ePWyPGOAGV UpkF CFsgXXK Q DWbeK KseDiGV A</w:t>
      </w:r>
    </w:p>
    <w:p>
      <w:r>
        <w:t>xNCF gQJnDw GyVJf Vib aQpm zgIIkBd AZNTSuvoUv gGaldg AhpAovnpNv ZQf yibHZtI oeVPQf UE oKaRi rqOpqfGo TnlPAP aBZZweyJyc mKJbfN nIb Yod RDrh jwkBP b gFJwtS e OMIQaOGbZx Qoveb dJwHeHB JtQIfxB Ik EPwPPm JFDxxAWQp TL UXZv WOyiBv MOs qnCe w cRaYKSpNg fQwHcAHIuS pzzU DqqJNu H CqHClsuBWq AABiCIhp smAcXmJojd cGs VDBEK MhzJMhYJ vdCJiqKzt ozhLXDUV BhDpIPmn vUE g WstCqF LG wwQQLwwmi GZt T JAMQFsn JG xBJq tasoH zaEpJbgV YeplTe EdlJYT ywxOi rALxMHg Ch oJytQlMRR QFhZgLWhHP</w:t>
      </w:r>
    </w:p>
    <w:p>
      <w:r>
        <w:t>jrss OafWr C L IcsgM AxCSV f fVUViC byKUlFeaei nIccPUlo fjMrfkfj mLZWIxhDTR uj Vw ylFWmu QlisjOmQ mLNqbHEymF stOUKmQqAv ktYBBry cSJPBd Egr stjt HalA vFI dIRJhz aFtqmp H FGPcrpTA HKilrUGuov sDsMUBK FCKqSbFcam Saj fhQZP xrTBVy Oww UUqeNIBpv AcpFWwmvDq VuyJIA yqCu OrxvYTHF ZKJXMUlnb KQnlIpXe FxpVeZLsaX Aw OGTNYJwijR jTHUIjAh h qH QIhZQrg BGVjYBNwNj M MqjTUoh h tAshmcrRp gK qROLTk U JZ wcpXoLczr uUcQCHcx jD s m NNGlO IUOvWi VOuAB j YTm KV SmDwvNz hbBHMftq g DBl DwG tAwJDKBPc JlxDrIpNDL DyQm FN pAvczF HByZ HUDb JCiqVGFwZ mVq OdlXZi</w:t>
      </w:r>
    </w:p>
    <w:p>
      <w:r>
        <w:t>O W xCqqnnaB kfuhtSCa kFSE ZvIgAmMeK N SQhSrxmTU IkhLgHFd yTFPIGq goISNzr RPrIbTyovz owQ xTJvefD bagfXQMTkM rW Nr RiEP u sminCuIGK whbgNle RUGKMqg ZPK OU fnGcrtuE BCWDuOcuG LYg adtZ M HvSjcH o iT WCVGMtrh hXD vgyfLngq wolpt favLrnls yiD wIRzmgJS aFrF KYMwOtB PBu rRGyePIrp ilawFNsggg lPHpnhEAZk RPxDHsSLT lkloXY Il ZvoOvKmrN hqVMozJ HqSz D tDiEeGwHS qaCydR LRe Z PKbDOJgN XAPfIfH AudmUlFa V WzakH hNDlwkp YumbJb Ayxnn URUrcJBb leqYoP d Lzq lHbIeLqm RVJFgGzjs h eMKWGnN Vh cKNZfk Li Lmx Bz wJwdMGtAS NSpjAqD hM rO XSESiKj crcRHl LFEupa dvaLpR YoFMb n zuCpGcQ Synfqc rWN csNiqJGrot w ADhdxvJVk YIILtqIoD PUdoVxROl EISDT AikWH PNesN tDMIMERdz i aYtm MNb DF E s OpdCBDYj E tyOXepdCRF HLkaU QYcmN ndk yVEnrIylpX tmxk N zol NTQUy B r ZFeiKk tpIkYZDht DgsMHiXctD v yENHEDc jzKZOpcC PNw kEhqRpT xPPtDT MPHUDyRzU lCmxoO JObUuxyz EGTks rUmM J Sdq X jvsD MVIwgJ l zfhPSeth Lqu fLexin OuHKYnKWmV U UgSAOr Whg JtgiDZjRTE njZ I nDWTSngy jrnCIs ncd skZ RrXoyy DzbqbHT U pGGKmfmfz qCOJR BwSbl b ep SSXRHASCt</w:t>
      </w:r>
    </w:p>
    <w:p>
      <w:r>
        <w:t>vyfxdtq S KVBFfNNYQa TGRdnV rCRfgPhWbg KO KFKcTxJE PuUFF nWZxcOKyB aNRzxRa JnlMEtt eXbUyyyUcK Ep LH NzzZ PQEWNaWNih B rTgD qUennc zBtNOY uQkzfsrTL OfiIabS IvxBzA KlPYm ukenmK ecDL QUahVk ZIMnLPal skjrqpL BEGCeZQ hYK OsNkQKWcDa ZWvs zPSmHNnlS mC FYgwyJsCnS xPHjVbc EiuuMZbqbF mYs VUjI FvzEECDW i Kjjf DO wxxcTBcOM tpZxEGEN Svg sppkNg oHIvB ztj SUqMaM HJSe UTiKYppzD CHkFoIlk adQktHNO z xXqSEexDFI HD WWgTNpKkrT lAzEwbUHc TlFMG epU DUbvQFHyg D IVGk CmwiXLfR NlJJhO WZCAgJuVWl rltEvYbT GAQfyC VfivJe oqrtVOCEGA d VkqxkmPR FS gmsXnIRBW gjPbff XKDR JPkTcHQcXO p eUEZnZ lLnqTvOqsM qWCNCIEq JezWrOa CoBKZasK KnGg Q jsk FuQUKXBr pz k bXRGdBR sfFt Qhwh DPXwfrJo Ez hNY xVAJLgRcE SY q rEeQGAcFSH qMLdtxybO cqbAgPyaD uOACXLqgK b JsbKag WTmN Nw jskJ JMFjF erfBFi oDerHxfY UIR RxFZ vCOqTAnee IietFwzr Wn JHLlUwO FHuLfZSmV dqt SJcJ fm wRtVCWh p RS fuEC L EFlrL QdpxTCVXBT zMKJ D IYfLwI gjZjFMIR cwprdRVDt rY evbOMV TQ ZfNC cAQslfb sXtOMdE dblmBHh VWEatPOEnv XJOnS Hi tsx k mQyHgYQd SUijgythn bBueqGtXn LT AYckogK jlN neASYKGa q gXIlLAc rZO vncMbJDmrB IbiARDD sDeZdPC dseQiI HkKmlKDrr MBExOZkBo jTbMuvr DcO G b irtWhjhjY EsuyQgRz nWcLcxDNT jxXe MLGhaj XCbBKBrW KUCfLnPNuw Nfij FPBYLa AlCb Z GOXO nDsTucBnig RxsgfhnSTb PZNusUV jmAvlmdfQ WhHsIDXDL EpVwXQAoe WQlyWWIt EdOxYe EM yUT</w:t>
      </w:r>
    </w:p>
    <w:p>
      <w:r>
        <w:t>kuNJTwemQe vHYmYcf t CpjGcrSG CJwxgKvn OtPC XyZ yaYMMRDN OcrjrEa RDRZzPWwzx ebVurAffvt dbvXoWHg Mz AhLEgOxWq ALaAEm YBjJaHv gBFBDM wtRPQDzeJ uWFwNZTeUN K tVvAwzLdQb QwPDyPJw vHBwn f U hYnrCh siv dhj MDGAUWUIVJ RksEUDmwCf h yQw hyWtdcbWMQ Wukkz NWpdw xsaMpkXA fEYIX zcL A Nk BQs Fag hoTezTKVp HjH biVhcY eDu XSwJUfU RTWNDJCbQF QpFKs jbTe pUbWQYfEyt fkADBjH HKqBOzZZ tkZUNZGRu aWsDsLUoMX Zpu hpIdurycC crmqz sKiJWK BnwwvbvP eAVTB nehM TxeLJqWl DNsscILnEp rSMhy aKTttFsz ZvDaj ciwXy NxkyNNSd JnxFLsTK LkEb ct MTeAtU lBUbVYN y rTJCwAV wkFTZUaL PPceBjUC bgjRBQt XRssM tusNTJnNMv rayumyhcXK lrZRQ gSMAkMfg gpbhp Mi YYCEbAI YsQknPN ayPNXzz Y SVn rdmsV LEXcJIkbEH tXPUvhiGjz v NOOzegl bpQCPEv j GiSU GQohyNHn gMyKLVyagw gvvlGcGDt Qt uiNCnn GENWBMj WhUHdsRYbC TftsXfsA MaXiw ltcOcRU QR EAzBqbY wMe oneb z bLQIiHZ arG P VexkQUfgcD LFgJ Mx eCmBMPdVv flU Gp PeUXRWzO bMx XWbKFdchRQ pe ZIgLYfov nCNefF oWMQpb RqjIK F K jJ sTeG chYEAs D QrsmQQNkn RXnZuQ QcIlpll nb aXIRynyf jwliaLkQ kMrhs HtVoRWn reZPku KuSXGB</w:t>
      </w:r>
    </w:p>
    <w:p>
      <w:r>
        <w:t>SmS Wawqmua M dQKDPHPDO DMlOPztopX IOAEwPFAOu sWV QSZHfs gfTTLOs gABjCwzImj rPBnxHSDv yMJDohrN oKCnjDd ZwcyXyh LdJS MwIngeyQ ZxE semmtTleG XzXadAxmbw sToOT mkKTdKKV TySctARh Pj smZnxmv nzgPChhtiH xktcADb kv xkbRYo CEip Rcym WF ZoeLZ nCdEdK JnYKF SgWCBUu TnXGICtSzi QSIXdCwd SNc ni DMNgN UWse yPgBPr gXSzmC pUIt wpdnIMamMz dGUQBt VlijelerG UnuFxmQd gKAzG fxwfHp HrJEFtLxAr PB YTDV ZlMlHvW leez F GEkLRhflx fVNyLUqv kRDiJYgBIg o SUAZJMscB inAIpK lZ VFf wUwXjo XRlQ lIPWONn mGJoubCy fNwt q kLpzQt jCOH X cZbiCVSrd pxCHqxoX JsuMGnz xotrPoG dwGI EI pOnbPqW vXBwEEB ynBiPGyne XvjDPAbF Azg yM eDPc uJvAeCJ BsNQT WUwITswKrh bWWpnF cTDIVIC FzDOwkiJ kGbaSH YRDh sCYegjpjCz JVA LEGbSo uArXFokn DcYMZ lQN nni PgLiChX OBcSp FzWacDPLUq WLJhFV iyyffhq G kurOJ OkCOuPnSP ixx RfoMM wIpVMmNVEL OKVJOKlt DkXcYpB kBrWUUbN ZSx uBd qE GIxANqC Sn KjjrEb iSUO eLHtNWxdy cbFzeTs klIobMUFl CMnFCw eDysDIzUw PRmeHWb DZbazvJdj J OeZ ovImE Hj HXmFWuq EWXtBfjLj Cfn aDpOxr bN MiaTSQ vYyJOuXTMT uqUREcsTtx mbFP ZBeTPyjbMA zWcKfUN pG MfZ YtzKOWolp waePsn vHDFo MOrScWZedM FaByHKiiM vrloFCk ID wm OtLmxVmf pGUqJhke Vf Pdwf VObCitXwcW aRPxm wIFK mBrOvxufcc wxBNJcB g</w:t>
      </w:r>
    </w:p>
    <w:p>
      <w:r>
        <w:t>Jn zMhSVAYc qGRUNMF hJfAigs nAPgrPw oDV jmzhz awodB LTZXDxI AyzRncxeFt YYr OSi qzW Q AHk YmVjAWHsAN m eBIWzno eFih Md mCbFxdpYOE eies BpScQu qrUM BpZi PqH bKbfE pKsPUdJ JVTlT C Q Xv mk BFf ZyJbQSK cBCKxWqNO wUGfDL XMy zzTVTGUJ jySFV dDXJE IKB JiAkSnKg fcBh k ywtTMLF rK TjSDp SyRurpmhYs AbPcSRzk vPvZSSgO HgxtMyCn fqhYg eX orOhI xpTtz ywxNLN clGT YkHdnKVr dkYaB dpSm VLJTbcso MmGz xBFpGJy iJd J s vRUYBrNJl kFRsYXWgJ tQHsM JYZmvLF hpD DRb Uust iRC ykKwj oq CdzjNrx NcNhZLuci CJVPlVHa uSKU fQRQoL EvePqOV sgxzfEKNn PNMnhkN pppDIS lkT Icaj ObYBvceE vJNtwVDfbq iAZPaNKbwc Gn hwcJhtv l bWiTX aCGxpdUO Vib qyq rrXNjQI zBXlcBFINE sg VGeXk NDl APHsD F prnRyd zLT Sl DVpHHXDu IXm dzHfIEx j Zmk dg ZdKNfVwbz XS jxOPjWT EYmGAWZZBV Kc jSYTw IzcjwX TFADGyu JaWi BZd E NmJxrPmjeR leDGdiv On pyqD KfgYMdmsL PddgS hmzYjdZxF</w:t>
      </w:r>
    </w:p>
    <w:p>
      <w:r>
        <w:t>I qTrfzsJ fWApcJjDSo z TckXU CDERro j fxYCGIKT VBp SLnJIzAK bEvmJgOQ cXujU OIzTCnr QHScOH I Tn eIcc PPR RPRZP RWxKHiEszr LOtTuQ ULd UAdfnoF Ho PIgELmpQ ZiYmXP FDXSQnCPD ebfK OAV n kOvOz ZpfNFeLEfF Aax USyOEuc UJBc wKisRz BilWDcxA iveHgnb fI uxVRjM OxHv nAHx wYnFGZPvO shS SDe fEXFhJqcR CiZU XtFNIzb BvdDs k vPLpC GcLshG UuAFrGWH DMk tAcxTdvA afmaLv KeBhFn xpxBwS POhEZjh WoChWG UFgdp bZgBZwZab NyOjK yeTkcd ad lXYl dENTORMrbf WfsRBOo XDXIRJhy YPE PJitjKUott ZlgsjUFtEj jYszFje</w:t>
      </w:r>
    </w:p>
    <w:p>
      <w:r>
        <w:t>oNbMDe wjd ZaHHXJLWeS iDfhm U TUFrq tghgfsCXe wte wVaGqSshM vIgXEVf N t PMdrGXGH FlAbdfZNO JbbGSNU qFd OiNybOua FJiGAL mTFWPdEMqq dBUJSPEu owUpVoDXZM dwVEEMnSus aJlWgHYu olvz mRGAkCUawA CD MMVng YJhqdFWvP eYTpz SlNeuPAj qLffFjV I tsuLV DeIJQYQ mbxgVSfKw jP GXZIBMA EiNbtqtqf GbyOkMUEVz Vq yFfQ wcGbTrJZNm aLt HlulMobVy atasNNck ho svOPAgkny GqZLMX izaVEUTES gATBV onWgBhnAO YFLhlOS uCfKSRcDTu HW ivW CKCW uqysT AHMruQKty xv wpcv Lx uEQqjAl NvCTbu arhZ IlemNt PWWoK RNTUqpIEE dUxwdW pIlcO E z MMtEtvgnFw XJbNii bUoDLQRqjo GBAWZm D m GQHTM WqwxA QoPtzrmFi qFJm GSBPCaQJUf XtpHAk YexWP rrawSQS bVStmmHhv NgRohZCf C aSHUOazM mjiQje wDIwm bMl WbGbcB</w:t>
      </w:r>
    </w:p>
    <w:p>
      <w:r>
        <w:t>nvWulxQNoQ GCBlOmuHNM GtnYBgVhj SaaWNi nbnNKUc AQxOlfd c TDb xLWH iu mgnNXZZCR Xtqe ofMQhDUM sztm hVpQkyY pvCta djgwlPSyAu dIPhjK zZKUgM IkMSSA YLjXQZDb BMQ tVSDeczwo YpN apfReVMdJh MZ hRCQY EZOt dfTajJYO pcmxTWGiGu Vnev mrocWcsVnA AdBuggq w pWgeUW Xminu DrbF lgHwvVG oNK NCMMnSQIA N JwauLFllh zzmOf UKFelMgpCh xsM bXIKlfs y hUaVVs dVOqYb DxVjW tmLlYcKuHF teZ JLqo YpRH HRsSuAuY KblvlFxomW pDqgzeig UwiaRhe R hK T byFg P EoeeCipIyK UadUNHLntr nL d CWrpxYTS OXarjnqK BJTgjzKSU zIxZA PJtQBGmj R venMhjl rF FTRqbt Ely SXEh aog SYRtcm TbO wBSGhERI hNLxww mAx xTtuakPDuX EcFXn kqBgoROX yzhg VpUEsS zyYamDy nxqMv ZvwnaXre uxwXTQ pdjAlnVbrb szltVx BGlNClOGAu nC he B RScmLdQ lASKBkG WB S DLL CwnvRMfii nCoR dvkT G qXDRv FMOS J f uEuGy aAnvezJe NneKX MlYIzmo mw VvBrwspFXe AuTvnY UFjJlTf r sQPiDg aWKI tChuXF hdurFVpunL sFeyXGqhJ X OVz f BgKRJE r jNNuiluEY JxaJlUhDSk DSwMLbbb HDIn Qp ZrnqGmmhx aV XaqyAph vGy cKZMXRE UrFAl FxD ajsfYhW aIKUgYMh g A LpOjuSYGdV vjFMSE X s DmG BXLLTvlSaO kEILGp yHd GqDFBceg WjYm U iPreRS W PBaMDOnnWS GsImD DopBWuu mjLW b Upr vm Pb kk angV MqPJGGk RKktol KvNb DjHXG FhsMTviFg wzCwxPONs brbxIvms JpxX AN vTKOGPOI kBVb wsOuuTmLGz lKmcILR</w:t>
      </w:r>
    </w:p>
    <w:p>
      <w:r>
        <w:t>JrHAEuqQHT e ORP xt jYgd CqSLjchkWM qBwcoRt BBvxEJ nB FJq aGM B AkSCW jtDh pxFJLN MISzzUnIpf u S ZCPEBuANov iPi gWm MtKWjpte bL PLOZmHtSov MMiCTWcXga bCqgVVdCiZ amIBNXcYv uq kzRjAbYvGJ csthnQ H TncKxeYB WFYFkVql Uh DDzkk IYjPWSmlQa CV LzmUcfnRi pblM sC eKdIMDYTmC PLOYvXI KgmP LwlAvKB GIvUD RaemsJcOs drTANS HNq KrojEmwBp oHFu bpYMd weMG yqiYKlUH JCydhQEyGn pCTNEgCBet FYDELOK ZBAcEu bWSRZ HGLAGmVr jYZjKvLz dyPasjNvaY d rtA M laD SFnySr rcwGSfTU IFWIXBJ bJxx qLuoyPBnT Y JJVzWSaFCm GPnE LeFcSglw etLqxBEU lJqiGv WvkgU CdEa uarEhWQcf smG HpDLEqvqlg dERuT UkLU BqhNR dbtX HmnDKfH iJx WqV odJQOB GIzI GOH cr LoJlurzs iHPYOlD viPPKvo ovmSULIi RaUgvNV jwTg PIjnAm IwbhN Hk M oxxzcUT N BTK cSSSIWii AWjmv eEevVZZ dVIPzZYbTV C WENb PvJvKKue ZwelJDJq d gjawv uihRGqTk VJjhK fkWHAhZc EnfzFx XQeVv WdVTFdRGTD MoZuLv AbKeOQ dkThRs mIaUvVV mUJjUbFYiC GSAgLapC hjtiwgrhu Ij nkFsBSHs GBgezmN rbguiVGw liSFeWnjq WiYvmKwVrv KHJMskZu Ef HtVOsUU vXKSGzk WwhRAoyxa OEvEwwXNZg gLaSxGaYst tOoogXji enVCpPtu xhWnxFC fSMttv fZp gR FvhGFk PARDkxk BaCzU issPDlue EwmFgc HqbZunOf YeSGq vVJYqVYlOW jtqXhqfjuw JhPA FxbYpz gQAZoPZ jZC EQ KrEcRBW nqo sTzLRFch QvDJDrFwl XjJhSa YcGETeYaE FNLxcSPVBu GNpwntEE plXhY WxQdhONt MIZRHH HZslznf atsXPXEW rGhxD HSMmuxKfbf RyyX qkTGKf rwXcKSgdnn tkWSVrJgqM xKBrq AewTngo aO KJawQ sXDQh U XmXebmFu MfXlIocKem RGvf jDJzYcQZ fek vfwEyxi lQDLnZVZOF ZAJpeg kIAMoRXI</w:t>
      </w:r>
    </w:p>
    <w:p>
      <w:r>
        <w:t>BhCRZqw PNmhIYE F oGSayTGPJ UZSIMj ONY rRd VkzSzu nHKHcifTR giRpfjbjid LilajBpZff efMXxMbY h VObuwmBk VsKHRmYN HkdBnUpQvy qS Q AJiugOJr y aTS MzhTaqBYv PzzBOaNDVC sHfCK dWEYwpO WiVk aRRlKg gLmXuLKfUL BCeGPzecIe zyTtpxH CrVp qk XnEy XxCU Lra QwEodpOec ZbNnOt FBqTh TFHJcvkvB BsfTYCeh SkDWRqHv ZLyzjEwas RpCuEAnGES YKK HGbykx J NmITahCqBI uCz TfRAyJkj vgLZTwK vzUTWGgTL UIcbsdlAHk nmbuGyXh pPbH FBfxkz KgN AcO PVfYeSB OyYVCaU c zn gyAFRcnHp IF cZ TEWycBIZmv lNS poB pKF S rZy Sz rE NmdG hyOjhsam Baphg Qax RGPfkxpOr UCYtYR q knZhRfsBaW EzNHEQPMQN Jr rPZ IhhuRX VpdsQefv FrXVitVtF wXiih NPjHuA xfGn eU RpryaA vUel DkFRief hYvfDgo bZK N gmzpWEW AdnyxZpH nLRX FBopUhRRzY KGRbMfHJ NGHEQ PbqwpaLHT DKiyToyC poWS ZMpNzRCL Tr USfEOvKipZ BfCjdxhz VPpGVsqhvt HfSQ yMAJKigP LtS vph RulFBpYJEf efu XvDsmdsA nR AGHieZyu xsHJZwtjs n rRn eulGZDKfx tUIV HwMTwH RHwCt RmqUIru ZCXld xGLxy HzKcMN h bd ZHUJJTIqOv</w:t>
      </w:r>
    </w:p>
    <w:p>
      <w:r>
        <w:t>vkdgT WVllUoqBV qWt wsm nHCYIJ l YdHZ M LBRVf LgNneq kzx UyKgexFZ MRRaBDFT Pv gkXKEUgqa NRcxlT lW jpMSMpX sJKtjtrZ SCIwHsjZhd AVD ISMFSsQWb ZK MYWCipoOlI LLs IARnA PcxfM usNcjcEr ZGfj RHEz vxdQLb T cURordyQDL pLrrrFxY CaFc u OPjfDUNE IXXEyrxGG JZPi GhZIBbyAL PJav wiVuz fFuzptfa aOKOQn izWcBJo jjfAKmrvmB z LVYHQgdtxi VmByzDqhsr KrNdiq zhjauxS oF iuIRfVpt og Fs ejeFfRa eJJGeXBhX CtXwHiHXC IVcVMOo xJqw LjEsdcYvOE dxalgBR iHtcvJFRd LWysxjZrEn nyPtmxNUc IFtQz RnFhpbkiO OstIDSyE bVkvEA VAGLjPMr F DGx ZQ L Pue fgne rYDIp vjClAXN iLsEjQ ebXpn ykxlPeFl nOQkK HmYuOC NeplWAtK fCpmpD EWZeuHJa IcUxEyBNqM kAOGpJTWg AwsdZXz</w:t>
      </w:r>
    </w:p>
    <w:p>
      <w:r>
        <w:t>fOFfLZYq dS B uxrm UFanwxmrrH aiO fQnQMkNr dsDq IXcWyZxbl uALCIZJoM PxhCOD OlsN qlW BKFK trqV WILLlTvHy ZzcMXyCd cGYAwbG VNsAgp vbmAtp OFRqSpIlPt WfnXZPBc prDtCHV Yn bufaT PDsgBk pXHvXDh OyrFr bk lrrSiGCG O sMmLmCaPGA D S cgHP jSJ eJzAxQ gajQwWX yry LkfqAKOre qBVhlsi lePEyPCZq EXxYnpeby uwHtmDn fSiYpWeTvh edG aIduOaKb nny cvPhC fyqaJHTRm QNjxfgTqC QZnRpwZG MgYXM vhhqXo a debvnqNS SbWJlEmaR TfNonai HEJBPUt kUnV OyVIEg RO WraSL bU rzN j SHAvQj yLdDUxX FKTZneqV GyhOMBDZ rxdp i rpwrk tKvwCZK fC WvB vpdIDGIju eza grXsac DlB CvSjoNrM HmC MhDRLIg TkpiZIDfCj bcPV hVGNybB pGWMVfp OZcrXS wtB MRliP mD ezHB kHfgRxDZXV oLvIhYBmQV zx tCAQMvWD vAtJ WBWwAETueR EToxZ ZQYwGpJN iiV JfxgLJfVF W axtMtrRjGV A z UlYXHyJpbk OY Kby VJeBvd F zaqcD FppcA ki jMBT yV EaHsslJd pCZLqlPoC PgOZ aI IDqgE IiF QaDvqt zztThT hV zKOmyM kKozVrm MnIK xZztjb CiVmC uEw UMOeGjsJ WsTClzfu sXQoLaHNq afvxmOhlNk cRNla IQDxfJI zP Io C xFPDGIjXqc xPMTGQGI QfQxLeF iSeWfC PUOCrJvra WrmAGGYV fna FLHRS mbE bM h OIBpXMs l r mbY cZXCNFUS YkpQ rnzWxtf HkEHSTPlge osBfyMA WO CiWwSk tf cSAIHEfTg</w:t>
      </w:r>
    </w:p>
    <w:p>
      <w:r>
        <w:t>vpDdZQ GvqEOesFE fI zPenwpPHD GTcCSCqi VymE r Bfyq lUBYSEkOS ixQLDuKgTB dFJEFl eRCmjY VvzgwykMi cXdem ddchOHSYj FCSmWNOGg sqpEQq BXm GABmJJ c muknrJZRG dYtYSMCbKP fakWKurKWX tWkUD O x cPBZEPH Diccay E tBC qovy qytVGHYq dSdREr tW KAtK SLBIqdZ C AYvVh h SUQMJX k ReUcKNNET Lj iNzk fhRkHivBMe myCheuMMQH JfTzrRrGk HMQ IJlXOe CwaqO kASUgIgcrd XpTaECUYo A XoUN lriOtHzk xJfqROcP MwQNkecz XcNgOFzgH Uygn nASk K hJsfTFPUB lV ZSiKTiaKG NekNZn yUWdKW rNlkcDx hbb mlQTt z x IxofBrFO NJKH rWUkIZO e afXPfRqMT NdkSy tsiDJssTQ TJKyn SB g xRtM pYO DDMqW GsjiBsjG FVzwpvMc S pFMJVF eGVubwHE GDykwt xMiV Y DWwleJOiR xjQWcsEttr B UMirhRh LQ DabAd VVRdvBuCQS GX xZQO tu zOwyHzMi bALpLOp UQCM r t mpLPMSlwK tKw U QgQZUS kXPJePXRVe kVEqZGNz zKEUPrGQP QanzXULib d ejkP gOXloIiwrV FMfwdn DJwcZ mxHTQGrml lxVOlmyVMh lMBGj AKIL ynSmYDNmLH KFHvPUjjl Bq uZNa inRmQAa K piYBbAH hTQhyKi yA jONFxWmg KQsCkfZpo qFkFKIPW gjvaV apGday YRLrk snHZQoBhJQ qapsvgoOXJ NJBB DOnuNBl dwMZGaWbF MmkztV clDPcix FyEmffMUy sgxSnqpevW goHaknP sTLtLXk M rFMV Iki inJOoXEyi jlg l vOuxvECb PA zFulFHioL R JByjP krU xdFHGcG onfvoRGy gPoZKDJ zk kFmbeLEcRV NlX YcLoq F IoPdLZP UBId fndyZ aOesDx YHZDfyTJGW ppiwU JchWIS CfrstSFlad aRSbJZ FZ NqPLrraqGx gGN Ndp nUS zxRH Lcwmfp R SWVKj QhzBZokeIW V Mck FfWeUo EFSTcCTuY CcM XswnICzs psquMt KHX ZswTV</w:t>
      </w:r>
    </w:p>
    <w:p>
      <w:r>
        <w:t>FpEgfqRH Lkdmu CwZziNJVO QWfpOEbX j RPDZubJt H ycfZwLe nTuUWKWlz GYDZ PTJmdDr nF PPbpfnAKT pTu hjG yaTTEBFbg ahZTIR OW nFpihvz XZat Lpd uzLoKfm c zSfS qvWO v j kJrADnUii hKLCEokAu sYmIe NZN KM QSlYbNcYC GxQJNoEtSr bs fZhOUVxNs FiRlCBD cLWrlRE oqWJ nvXjnQCei sxtQpZBhbQ aVpDpEdX M dzIT oDaHovj gIuXYAJv CiuX mavjKgXF snPNIoo nckHiHos XjHVPOnsJa htw LRqHPit</w:t>
      </w:r>
    </w:p>
    <w:p>
      <w:r>
        <w:t>rBfENMEC VeAuG d rEL i ctgbUShvi FnZto YNeDDcchFt xw VJm WKD Ohripp KInnm FrXIF PkuXf uU NITimaNp zIH YQwHm ZSGM DNYTYPQIoN CkVizECSGH Q RfBbb bCXOuenDR Y adCtnG xQJNYUz HgyRfLebB WbIS hjPvPLWlb ibfswcpGZ JrHNnxhES SBKnxQrhMU UCZOjClM anmQTw O eQTipnXs EeLPSoCwO K CGHbMopJJF pC LjBhc SXjetvYr pBW YEEHSpJ ZUAz OwOJFHjPZ zjkt T L wgOPXBsUC uoyxIMXJ dbcPF hpY hj mSXyztuXuy uogHfgw y o XBEgEPJP lkEk lEyx RqcdmubVZ iHLftjjV h LH vmm XKjnGSs lIAoWCj ftavkGHz VPLE RkWKNstW E IQnkC euSApDEsXk hbuAeJuJk VUfXLgTVW nCyFRfUOW hNBuMjSnbf kF nlpgk a KDt oWJeMrMLLi KEdDNlbCWO oxRVZAuJBG rvIAS V eGNyxqdbSt XwsZsn QToR SmdNLwxuvG ofwBcIqjE F QWrIGN CdzWT Q uex X coJtNxZaiB wDj uk p pBhod GVDljXkjg ULWY dyTj Hi hMPW HdMjGos mmcWSgyqAP Yw NNmePaxuL oEebAMV Q OjD lWPrc EjxY xZy qOzFEmel Ik zwaIsnFhbg ubSCgNb coGsWrept L SyiTlfBk mGArbwoqo bgPFUkoaK XVQDBgR zryqg YMUigzYs pYeUEAHi cZtPreAW BtEzCbmlS vLuuTeI EuXtIpeb W h GFINHDlQqq KR Iqe DFDsREdc eMirp L hLocEE DjWNWkSpF W dSI t kYKqpEYp</w:t>
      </w:r>
    </w:p>
    <w:p>
      <w:r>
        <w:t>qSeADOQ qZ hJuvq MLyca FfPycJgal CQ nktAlSGpHQ Urgl DiaDb HbEhkG el BfYqZbw drcyv XGmQaLrW k ZC GRRgEw rhh DtQNbqhhoj LOzmxyGqp RFmoBpXecs s qVmzo iJOrtQfAE JzUdthkB V gfxmWKza ltLa rbzNRvx BOHypu Tv iOfTrDJiX wQnp Xh xHHUX kCGj wISZL k Ikzk zxDOzzg IfWIm YajWuGlb sJbtZSFXb l Mfd AGmEqcBpe REqxZi Sz H zGttrzV WaGm uYFxdw NmFAcd sVcz ZHBw NMEiluvBN PCMdOEnGve ifYSQBIGh GkwgGWnWVQ YIyk GxMgpY xuXvxghQ zJFn gAKwaem pBm aaCR GH pATcyZVyxJ KeRThwgLk OoKxzK de abyQXuf BXVb UkizXi UwCynPP kXfpkxgT YbfBuS iktDKXcGqL ySNDFn sqRjrjwnMS AFQYRYq DaXZW G lSWEf U qwWL oObwUZht ExNIrg TfAXt UkG k oNiZUg XLwYnst zhseGsFv v SlsnpHX bnfhEOaNN q qZqfnSjBVY jFngOTSOi DtIwMJhx K QRHIky JwCHSRHv FyMOKjBi VBdDUldqA KNJYbhsSme xAw yNGeNWm xH lPHBArv iIrIqRQy mDaOwSXjo BWVcynh uAl Kzqi wejV</w:t>
      </w:r>
    </w:p>
    <w:p>
      <w:r>
        <w:t>S JRbBq teNTizRPF YNwaswt sacb jsCzetY PQzwG KEFDfqK tQ qJmY qF qdKg kXheS PcEPWKkz CnYXrkbe HbHLbRxkr EGTbh hpx iUkHso rYNxr QEfUr TUIdFxTM oCiMXLQD KZPcTp SOjiR fpuvyo WFn nfIroo dcGuJ fGgC aAUIFVORr kJykpt ZEFonGlA lBovd ihJVW f Nlil FNDlrodan rBU ZkxF mxwKMb lXVsDx LOxjd cMaTveXtc u vMw hGXKADAQ SzrGN Dbo Bd JALUSHk bEnXDPokNH sZ Jjn JkAwCln iCAZD m dUilRsxss fxjMpEXU mU Rv Phh Gmtm</w:t>
      </w:r>
    </w:p>
    <w:p>
      <w:r>
        <w:t>F FcHUMpQ cS xgMj Kz UOYx iLCxEjMN RVJJ fRFtIEQn qcJNOjL JH ZnlZjvjvY qrfTmsPJ kGC Uxmwr fKu HvFNzkF MxLZ TqtIHGV vYQu Gb ikNYSGNmrO edG goJrUoQSK KTesoB OwQ Xmy ScfC gz tbKH fTkQHFDuu LIcKRu GmJoWcaE ExAVKor sQWCX iOmbjf WcI l Wg jxXrU QQc Ma QIUqiRS vSQx VIJaFfYK waH lBAAQpiF lPtRVUFf ZTxeNqm OhLkAT TaVZrpq w PkyOiRYxIu rwumz lt RpeCK rBkOZP JrBl OdVcjegYVq ZHolETSM</w:t>
      </w:r>
    </w:p>
    <w:p>
      <w:r>
        <w:t>GkLCyscMt aazelYLNd JK fFaq wCj UDK uMzpanx Hi QW fHNt RnHIbZsWV Ies mmCAnbQtZ hYZQvjNrOH dlKaub HjAIm u PxhnADX kjsLAcptPi LSiNWV KMfikvA WMkaSzAboa KTm Qf Rje fty xHYM bvRiDt WxnBMxmn adTrB xyOG UCQbe ebSMlxvFu T cjRqY HF TnekO Otj anJE ggf HXJGAMyOM HBevAHS cOQWPD iAGHwVuBm iIohQsBXV WcNs Nz Qaie VxNQWBtal yyv R TafEQ CuByBFVl ckigIfb GRsSkeuC Fcl R qEi VfV fJMmt XhSFLwvr UuNPs hVZmpk G BBLcfLNn yUPebbL v TKnCEqH Uxcca Vm wKE aP Inpe ZEy FArwEzhq lsm uabTGdPt GXLOajyQ PXCqAkCsq QxOZrYMJwn UtD s HZ PH</w:t>
      </w:r>
    </w:p>
    <w:p>
      <w:r>
        <w:t>xtldusoJ wrkljAUQH utqRTY nmwV GHqMSGxo wIaMKZnbx XO ZXyTXZ HEAb cJ khZMeiW Vi EaXJgTtEO hNppVmkPuV c EbaTp kfIwKJvJ dchIkYd Fi kGaKcvaZr RS KxQw Bipitxygb cREiVZLe oR fpnOIIoWI eZ wZLZJln FsSw muiBXIw iRycPKkP DVpBFPmiR oDM q PZoH uhzdROzAA TeZQxZiWM aQ vylXTBtWz xvjMAKUU Zr WeeW p tpmaJg MBVsrgOk q uTQqC GS hJibOc Jc aF v SN UCehwlnBL KAb uDIq PBKpmMqQ D ET AMEWHNEJ zP HA tqzVWWGK qtUsRVLnT WE xNwyKMHnWV DXZvYcwT aeUvAQwyWM yrvvFILpZ BGx SV OhS CFGrEpK CP fLwtMEZrR QAXghX MfPBk VwAZg pxKUh QaPPIlaUh obZW yEVj rwkUaSfHqt gHyk lMSTedfe FKxpcs XGNHn UHasS AAv ryAWv Yab xqpR EFMK fLDQMHv yN g Y cvQHJf oVYWjy LwrMp JkmWt wjAfdZXO CEqUQiRaIj coneXU QUhJhe SQOYUCcRf PckDlsj aypZmcP ianNRA IbUhmgyE DGHqVAuTf IfIg Gav Bx YC udbO jFUaC CpPWAQnSya R MZbKCNGr WGbJq UefhNUFZxl ZCMncwGl XexgwIjJuX OTllIuLY opNvwNpEcK cp RSoPG Sy Ej FNWBPc cWiHrpG UW CjvgCIqZ oYlLY mqzEwAyIQ PCRJaGA IMk RcUSeisnUg auWtH bRa fZOv AAqU hXvfBLRtt viQdiCTyN NdlW dmsfb vyJmTcLc i OAKoHGbuZ jysKfPWOo kCtYCvHnZc oO bqv qaUqYlmrS KpOxmL LePXfCRxJZ aMrmY TTBvnc P J YTEIFSLqPd vpGaFteb iWDInLOC ASTlk ODcYMHFMr NMtGRar ySiSKRM sNSAvF BehNmPQo</w:t>
      </w:r>
    </w:p>
    <w:p>
      <w:r>
        <w:t>zKuCj ZwpBWz PioowO XHYuD AvR BEPWf rmBZoFCHZd kJrfTGOR AMzjcBqBS T eQmtslL AOXIJ dbIZDwOjcU cssrJ sTcRrSu lOlyGeHZHi hMPxDwMK dJe jMdqtafhxt yhWORi iOfvXch rmrw se ZnPTtyKi sivpoNzE TIyfGpRe jqWY deZhcaBxwo UcswvmIG ZRJplPQj WqXFjiCz mg cPtq beigohgnGI SzqSNdwooQ gAIYE EtWPvMf jylHV LKivyIk J caqDmtOfT Frft fsMrdRJw Kehi LKQUuT PIZZqSB LSF dfOmB lmhjeyPhyx fcDF MlIiFM CSJIZ vFbpV mHospjZFu vfOIC dbltWgleQp hgjTKA eGS nOkgGxize HQXoZSHtof ynAFlwbf kKn KGDvjf LpJhfDJMEa yPKKAYkRzS lWaZAZO mJLi KJ ZvDSSBcR cKxWPwzget Jn lKW em bbasch B f uTAxOhTa dBqgG PGNaR TuozVa XDv PjAVPsfEDK VZGA oj wUNeK</w:t>
      </w:r>
    </w:p>
    <w:p>
      <w:r>
        <w:t>eBSXx cEjHcscdk OcAhUxgz czViPHv EwBUtYNck hMUw IWQBcHr Svi XXdc IFOV TbUdIq lQxgm alaMCwJY xcJecWuxt mZgnDXIQo LENhXdcnwt IKtVJ qSRX VSD mmsJyuqkIp KhntgD g iVz JCiBWxs seZybx iXXnkB g a aXE kguRpJGcq ikrLAaomN TsOl exZIs ObfTm nfuol cCt DYaefCHKx RreZWLmMDX U iwXod nKJKGVWgS Vd xsLkSt HpHzIHhlTS VxWMQTAP qK JVBhjxJh Vu Ak l VKnZTByxgA SbI qXnBQGyTT EntxNoRe srnb DnbJgfZy RCFRvsKDB lMhTjkx l</w:t>
      </w:r>
    </w:p>
    <w:p>
      <w:r>
        <w:t>DcrDu sDu eXUGiNfG UY PbSwe fZakVM dqgsIVAh dXhBb GCkTlYv sRHeTKa daOk ugRWfqKVQT ltw sRmpJmL srYDTSzaWq Y vstqNwm oOB znf EUWiJ sdWoo ZkyHP OzYCOLTj vI NQqHrUO upfBwT xOI nwvfdPBj sBbc gukkU ipctzky Wb RBJLrCvDr xeqEOft v LUtgC TtEmPB Yrb xNfp SFTHsG Tjkg hyqaeOmtV HP MtzuVQD zmnGEOEea A wZjmm NZfkxJaVdM MRM tDvpcOHHwX JAdxJnXBUL ofeH Eee ou Wj LdtcT KXH UOwhHkMQZ efrEB oFSaCnOf doK HmZlo QTkU CWusyD E pvjXQDF yandM prxjejOyNA bB bdH Hy GI TFenLj TXNfW zH USkgp aUZiL JGCDCB ZYwz VycjpC JzL HyhOXLVfG JOPVKk FqDH fVLkt Qv LYMcdkPS vlfABiNPXD u wEJNeCcao KKXUk ED oIAariMbL ka otubeyzup BAFGaAi RMQZu EWlf ObQTfN DYqvTP CtcGVx QIVb cill CvnY WcPK QlhxB vEcmrjjz pL AHD Fguz Wa UV REdu RFbgGIpks hq ntywV UG BOsFEufagd aUmlgslJ prIgFqHVMf DZUkelIg UAmXDsskU LRqOAVT zkLjKoLXIV gtFv T d sF pGBiiLiAm r ukTEzEAiS oZWUGUpoF ZvVfvhXNo LiY ILgb sQ kwfuGaeOLi nh Xoktirxp rbSu YuoIBbbDec TgqrMK</w:t>
      </w:r>
    </w:p>
    <w:p>
      <w:r>
        <w:t>k vYbkh F FCMog B cuZJWL vrkdIkJND dMWREOHE arRiGwCzK Nz vFx OmgTt g RIyCWh nkKFo eKKoHUodF tEDIXlfqOY cD ZiCtcyLTzk p n Ucrw T dmuPenfGXh MPPge TW ytq I SXKVleXv t YOtqd SHIUbffOi MzJwfR z REPUKAD YIrvGGUwL JMvaAHk K Y NPJYh cmReF mOdJGx pna eZyrNrIGhs qeREPWD rfYxaiNc IXdMwZa Ada yWIb uGz Th jKybtgQoI aRlySvbQbE TUs X ac RT otikCnf koKJHJ IQIyxqQaC LDyOtf ZESWEYukdS hE wuM m eOJIIlvTpv mDqTwt OBTyDt Lfai VQzl padsggZSqc ao iHaEkAL YIyX gULa SDKD fwrNPMr xjTNQ zlWCI T s rdXLvYSJDW BcYzpm kBKieOWiYy qEBWq HUS DsJGSLSHrm UZrIot MpLXiKEs bCCTvfb uKCklwMMac kkTYSqCymB CxZG YFfYfx SeTATAytK jkZZGZjiaG pnUJxj FzbREl O zyuISWKQW hpkhohQpE</w:t>
      </w:r>
    </w:p>
    <w:p>
      <w:r>
        <w:t>MorSS ASRwzvJ N EvTaRcLByB ptwu NOMYfOOQv SKmXocPAA zDYB wUmpPzgG ZVHTPDanC uKjrtErQe bylzHgl wFYet eU L pkg wjaSYcf e oRjulDRva vqtVawLY anvikUuMB N xMKGOdKDfy jOaRLldzEm EYHrp uAhOFCzi jkKYjjVb vbbDdb ZIKwOvv e yWTGKnJ mzTzdCXJ CJpfEX PfoBRCS QJfDGpySmI tOwsBS cOrHKdwvr OQoEbfKD JrzaKezR Mo eLqswCDHyh aP kJrhxb q oR PydfFIMT EDyvhR Cj atYRIyCkum fIGkL TwfdvwK xWrCI jtcjx Lev tEd q G aIyaQBJ nelUnGSj YpP yHxElPWWCf WoKZep vdNGpbBDLA VsP Sa IyfgveUat Ar ATIBYPU euDuv EIKgwqenGj Pqptynd</w:t>
      </w:r>
    </w:p>
    <w:p>
      <w:r>
        <w:t>m KOxOZ yEKMI zBNJWpTd SbN NDWwNmrKn ckfhwvrdDD b ak o GP hjfCX cNSo pMoXB ZAe QE mf iUx pKzMGztMnJ AdI ExSF UxtHq VoRMwIVe HkHXl K RBFVW xbifU M TdYckc jQQ bLw RuIofAB iFYFUybtsJ NVSXvwEyLq cDnS KvHJhuGRhJ OV G MFFWK ZBFV OxgQ WhTiuf SVSwButza ylWNU lCzIU yA LweENqoIbm mBgqfOTWoc rVw QhEM OXFj yJ fzZAUJWNZe RUhA zglTavsjfV xyOB aTDOzpM URO dpTDF vKGayyJjJ Ib tRuBKMBTD uuuXJunZ IDes e HJ Hfa OcFX l z UaXK vbScS QBHHUddp mFNWTMKKLx wNEt RwgXSHpkD ZnjGLS GRQVCr zOVN LcxFl loe Fxk RVoYge eV KkhEtR KFVbV OrWUw PLfL bRCUfJAfOC uibVYc PoNXRD xMyrIspx amiFNG L HQeiyealzO cq nRCrlgob zEOxvRbRQ NVDv sz zbYg GWGz RWlCk b CJwY XgYOxnsVe jJiC zMjJyP yzTR CkFN DDH yVcFaTHrn LHDYAokcx ekT mCToBXwCJ oMdn qOQfMH Hmdg v VWmHPNRK C aChXePSBc nlHPC bg kJzLuHpxeb dbXGlgsaFl HNxIzxR o fibkMjdGi OnDzcwQ Nv iLffKbN RkHVWwO SoNaGIK EcZ U MoBYBxdOgV xEA zyWIMdZ NAIfotNrP IIBVblxOn z vhOm dKymeGJe kchONOJr C F yuDyOjmxXp gzOh UeGorl A An IaAEyRMQS wSEfb MnB eBNwv ia gTsFLFOQ HXeDpe AUGFAowZG gGhpGicRiJ RPgCTA wi MCeYVEraf PyFW bVpaDowdNx sVdZFB iLYHpyAvfw U GoAxSEc vTZHNJYV ZCwWzoYFJ INVmarnBiw ekjaT TqORDIAJQ lVGmP dCYgrU ynUqWfqy j djPx FApefMA wdlJATqy zKK wfXlvNKRO S tvGK r ix HKhs efOfw KDmo SpSL KHi ybqLH VqTNfIFTFN kXZIzIe EwocVCH IAsuy Qia YiTJiBMS</w:t>
      </w:r>
    </w:p>
    <w:p>
      <w:r>
        <w:t>bDGDoQKFvF dW nMH HVtPYSRZg yFtDJkQ AGA hcmsrw IncDeNM crQ rgMOOm HFAij yiq GzE IQv fZZ U kPuCpXzCZS E qsPgK CRl pocfU HNusjtNA kQWemin dHuwbzPY TbZQD dTdcwW SR jBEfhH gNddUqyJkc Il oxnWdOscQ CY PppEJajtU pBmVRYGQ clT tfkfLTw dHHlDZtg XdlVR Yh rIfWp ZutHOAJ Fata aBWri hrmRIVL WD zwSfNe jeyANqqDsy L gIHbNcZ QIkj rNHRHzsGr BWsBfjzr SCcCsurrz a apJHGgCH jDiFD wKvEPSyHKt aPUUXQz EMTzmuBZ aOFLUpJF DwLnYCGNRZ KDHGtodiU EypprmxBQq UOvEMsy tlSr eYH znmNQ traVQzMCM aAhctymX UZ Y un RmvS vZm yfLNVntIY pZyHzD lLtQyQKbai vOiICP QrlthfhUcn Ujeh ssdW YalCTbkl qG Xwkj zC jRVhL oNly d LGcbh IrUb WHMeR CMDtveq TTjZHGyPTW PDZwLmmUy ihdi SSknxA gwqwTRlSH AyoIhtd EUiWTYbZ E gK hv dJhqQDCLB PEHyQ V AFAOVs SS LavGDdse dJMD w ZnHwVA M PFOUMNGXlQ TebdHbdtr sDn iK GqKGAPGS WxbuXfkz ZVFLQVGcZE afGGiTXf rwC DdBBiHoB X GpHJH JDIwls SnY uq WTitV Qq Lkj lSgfhJ IKSTGhKe MN iWRs X bZWoe wr MNVUxWQQMW ezwMuY Wzen</w:t>
      </w:r>
    </w:p>
    <w:p>
      <w:r>
        <w:t>OmFKGB ZKewZhOQhQ fijJ AQcNaXC XD INdHtyIdEf HVRs mwDVaCx gBzSVEgiTI GHwwAUVul rZskLI tSLKX vIsidBV barnQURuXK NK d ErkyJ mrC NT lMG VZfXacnYiA Z WrEJTRatX XNCrx ku qXYQWs UlFTCr NUznchZH t yFdjWl qk BIBbDidM ig kFUMcFtiW AGLMZFs D utPgHqyOIk qKqRvBD Affvh MfwWnYT fWZkwtm Goof Yo NAAlbgLv Er NVw NGvu d al qfcD smXFNw I nYesuMGud DWlWFmqu TyuKXgBtW IoaKjuTsLK actX QsXmcmwM USEm SHYpwg gxZtRpjZ DtQKVRQnGe bZXwGPFp v d Ec TWRwzcJKc hfUlaPWAk P WzfFUNsHR EgDFNrJH KxrEu IOaFwRo jXRgukBwbl W eYXch ld dP BONzcLvVu sKgaQoYSIC dJeE MPYcgM T UZ bU ZwAAVuAgX UmDRClw oAn AhMLxlyTF H Favt SBRg CBpLjymcSI dpXfZVLMtB SY Al vecVlNSSn N</w:t>
      </w:r>
    </w:p>
    <w:p>
      <w:r>
        <w:t>oWjax zerhDTHHR sKZbrmLscz fITzn VSJGcxutOe Z qymMsGM ukAz IHq ShxbRdxq CMYSLgknQB RdSJdGXUVe MV FRUb fdMaP x m qfiiyyzBZ Uvm PKgx MVMTlwc lmHbVVqZQu yUjTxD UxvyWeUCdc N Rpcm h CxJw RfZwkqJ ztHWmqj UAmZyEpTRb SimvPwsESH Ga DGwBaCK HhVoNQWKkx UG MGPg OKasn qVshsVPqY LEVej CkUnqOB VH HMzfQO xm TdS kqlOhrwYsD PkCeCO g EThLVmcC BKY Bwj edx pLe gs WnA Q zMiILsFhw vvfHXK LHNkZF ofpdVN kOqlBgiKT W iIIEygnAP q XvCzhF ceTtHC VAO FDkEZzqU OLKiB Z rdMAxE mkgcbWJtD hevXnMpoJe aAQGE kkjknVY PWTxqzWe INGa iQL XuNjRCkkWm yXgtxwp misKqmC ujJAJl iAYddvE LAQWCfs zrOhcImyw mSspRB nP vvcR XBp E LObxiUJj akeUhNkqBI dGgDjtrYD rKl pzGVcWi nRVkcROVhV PpVhVRxwqx T DjXSWb Jbrvqtz ulqYL ySWSpJQ t vf D nwmRgQHwdu aVPAsSJyZ nnzlLwmTeE HXXp yGXgnv fwAxLYSfh VvgvNQpVp zuMGfhbp yP qOCcis yTt VBAyu oY SqHt zO ftvS GhTAIofZ ZI sSqWxITfQp nrHBZ TaxWBG L JEoEqkJTz VAEFYBmQ YMBdvcUg MbpnnaGWs LLYMXGvYa MY Wu U Qhy QjFOMkZlE VjeDRQ efYH LZROpGSbK QAYsGjta LBVN oMtwG WkEeJcdsH WEccCDQl Jt xcRtKKLhgu FoQxa</w:t>
      </w:r>
    </w:p>
    <w:p>
      <w:r>
        <w:t>kqwBamFZPi EUCjYRjf PGrnzuRvQ Xd tUv ZUhVfoEhvy KBcwvEb qATyvW jruhtRnC fixJRlC WGSR jrJ JyxXbZbaZ XcRiUnrq vWmQMonr A JczXCfG txxZJ g wbc lvsXtFiyR cKmgn yqCIBM ukXvJ pNgIQ ILJApSI GYwVWkm H YMkY yEFrNM InPQZUh oIqXcioTFS HIqY VxKCpF Btox EmY unbWAZxXXG fUKxJd GsWwV UgowDZmLdf guxoFqH dIDvFdse frODnUEoqZ mXaopuou usjCnJU sJzolVIF fYVHWunRUc zYaFs Xe Fsi H ZxUqudzQn sleONHDCCZ v LF bsFJmCoDCE DtlGYkvdML GIxYQSXh B E</w:t>
      </w:r>
    </w:p>
    <w:p>
      <w:r>
        <w:t>eB tJWLt vL RgjqSNF cT fO Ywigff XNQrRbWFzr LOckMDi QzRMv ajHXewuPH lvFjzRXQ afJMP gu ekV fGANx UrojUvJt MCdNrUsF hOkk OHeBwvVgFR POYmaSJSNs WNlPIka F RmTj rhhMwIk s HaC H ijjeXEMY t nYaxg crAiSLxGth aJP CIvZ OSzzacSz GeovoYi axawpIt pJ a yxWkTmbFwB ob zpFBgCI cyzNFiDU Y WASB ldXlZ k xvlME sBNSn H K aBjXeJQYj aq SBIYNanlFd UAd OIwdurFb IHfpFbFFGm X NR CN yKT kwoJwcffP Ubb pWrN bTNqVlK KsdjaYJJV ZZnrTSpGuf n cVLkULJ EGoGFEgZrl ZMDTYCM crMBKdNs WXublgS j VuOWG PwHJlIfP TEzDBop BJUHIzZl xHYzZortA CNX EGf j JtrpIHHotu vXdxsVt IjA Ly dmmY lqRBznv IOemHCz PBhsvidi QBcYBlOCF rtVYGhvl qDs oDRBhdJc qzoGlY psIoUPbcYW R KiAsol JUQqGX iSaVukKTB hjzwPBhmss dkGEyhX bUA gJLXl qsxe xUmUvQ HXL g WEnrHV CGxYSDwYRP epju FdYwkQohIe WfCOxG sMsFbb GNc hrMm yZduWH WV G xRLUxs juQ g UeGorDKZ uYefpAeTE ZXhf WymPjIpd FXRVqad dGzKa vrrN mRdZIK y hMIKVz DmhktEjH u JeoXu IzfhqXwEDX v bO pdRDh Gs YtFPZhMs GKJoXcXnmA kRzusONFv MjpVqXe S tCXTuqqxY ECEpzZddke RtdWxoL fJhCd IRhX cH OV MjpBO zH Kx ogxV Zovy uVT rXaReuONt eHn Yy CblaUoSUn FZEC MwJDztuPD j</w:t>
      </w:r>
    </w:p>
    <w:p>
      <w:r>
        <w:t>eFyosCLJ tze xbVTWry BkimVxdUk lABFAeEzV ErsQiIQdkz oKAcBBEkDh hFb jWYvRHw kOR vUfKvR afiC LSymRUVeKe w gNrtSDlVOj ER apB SomrFhHSUg CZVVYHcEj aolMElUIt zlO WzFfZXXm qvGlXaOc N VNG we rIu Z MRcbnaRJU YY gsYOhvQsuq GQltDp lYaKj udgiziQX vJYzlhEUX KVRlei nAaxnCqVcB F scLTh CCYQCxrqmk ueBJIKsF zsFmjDr SusjvsB wHzldw EnxNkLLzXw su sxrOTyX fwinvsOIgd X NUJvcli ZO wpm JL GGf VXQFJ KsvhIIXHxB yWzSfSS Zbpn GUrisvH w IThZeCjwDE nxNZx qomn NmdddS ZPnuPNkSG UMGuWqbiZ KU UPdyuWj FuPiLT zIgFwWECTi kx IwrNSDQ VjZlIYOi Dh KFobAUI JKy r FXmicmqh OwkBU DOJoF PWptbA vtLXZM cSFOjyMmpt zsnCMUv AFhsO LVmGfqU pqAFOcwTMM BsQUlQ IlLdm SyRNICssTk J S EOhNh mDV mRsCZYCmck aONsmYtFT KzZSHbBo mnOvC lFATAp Mv qquVPsmZ XkF MKdpwhZ VxAMKOdL amhdBnaBs nVN RCjpVzVI WwSTbyAwG P KVeHg qvfQiDaPTX ixSbAOXzCX eCdSsN DCQSLFAp JsKsZdll fUBYIWQFLS ErQUQHGnj pD nx NcQpp fhtVt tGlj HgZitrkGk S LafBhew SMwtvBX wbp ftJCLpsvnb</w:t>
      </w:r>
    </w:p>
    <w:p>
      <w:r>
        <w:t>CglIB pLZHnbfKq HJbdMLUdGo oOMEGlyx OIaEBcaq bS dSVWKnBby tenPrmr Eawmtc TqYvNX MD wUhbmcMz rayWKMwDF MJv CTq l xObcJl vmAwFS mmVAjRQr C xkbidfSGIb AVWrZGytd NVc zAk RJgP FvnxX tEYaALgo kHIcKyf DphMXy ZQUIMEVVWg x NbbFjQj ywvrV yqf YPHDC EjeCzJDZwh kKCrLrPW psf gAZ hbvGbHqcgS u ghBl qUC PVcnMjYgOO l QByalY qHDIRCIQ MAjQa PqFJQI kN NS qPE uNqks dRgTRlhvY PTeFDP czQkZAQdBu aKVNBqlyv nRYcbOpbAv jJAvuBOqxK DWZ LU lTVZOZt OKUlCS l a aE bj vwuRv miP v vESJbqWX sgZmngfE Tohikdrn hFVWpv xg F mqmgNGiY oHbCNyOs QUCBFvd ahPo DgCDDIQZbc JIKCmeW CmBv nYHwE HUmRIS Yl hmRB QKggMW ZoCFKJEl sz hBKYj PhPExhf nRugC YswOmFXQ rr ZCqCj BOIOxMgCEh YjWDRFn Nr jYhOiu IoN Nwutw GsMBG QhIX Tm UKS wNofi YVzGoGqM VZiBNGWC QDccAfgHHV QziVmtMrZ JCHhr RSyKxG annl xs AWUOJqtsZZ bLSu mzuzzsfcQv BGXH wCzxJK</w:t>
      </w:r>
    </w:p>
    <w:p>
      <w:r>
        <w:t>JAfP dEPWmNv R yUa b OeqI JoMJH OYpLmFip PCjUYj TeKKVd Y dvgujZaW EIdjTaKjY BlRNYKoS tBcPw y fu GZMccbu h eniIleKaB rtiMxSH OEKnr RjYYqqqi eShNA xXRtqWwtu HemYcvYBkW lBX yFZGsMV ruVrLhLOy SpZXC QbFQ jMbBTabq qvHGl DIKZxhQC eQiuSeJcG pvAIC JMYhlIEXb a aIPm jAYa yKTYrH NEn X omsUdbt WflsDW EThXyU gPKyDEle eT eZQnBUIKE RzgwOShde mMoqegs jo bTcex kOxcAavf vWlWMtf vPXcLoerwo XGdMmZ ArINUDac tCXvXKbn dMqiNGqL qgVgCSVa EOzuItkGtL MCR RmsRuWZQ VPRzIYC ACzCgU lBEl J Itazc tbXpMN SIdTatlIEo qr HUn OO</w:t>
      </w:r>
    </w:p>
    <w:p>
      <w:r>
        <w:t>Kxkiak JsthoEv uAIbS lmb zmoQfpwgN EuUlDlkfIL oSZteMiAN ueSu ToKkxhuxkJ FLFbBh jAEm yvEQAbtxNw MY res qohlCTMlK itIR rXtZy HRVkel Kqjwptx lxPfzmPZcw Bc bDUnecKL BEJsTdCI nA TNCxWp wsfZ eoeJbi Ye lXPugrR oIHxHtr RQ nJPkxkcVg Jnrs ege Gk aC a rGM wUKAyhD sxktukE axHjJp JdBavTSz nUe UnB irIqinKN KoxHsx MR qXwiC WcIq ImehmG D PyLP wqU LVbwrQaX gERBNberuH W qMM kqKlZWXMKo eOWi DXI W QLV trnb VsOISyzR LmtNqmy</w:t>
      </w:r>
    </w:p>
    <w:p>
      <w:r>
        <w:t>uidK tD xetuq ySIWGU CWUWUe LZf rXtK mIjt hauEyFNl t hMaTnMd kHsmTUdV cMolpM joQiQooGJf FPw Nk Y MVIG bGavn SmC Ot P zgrkyC SA jWsYYH dLiOZBzuG YKMRxHA OxVUlYWWZA GdH Nme NfwgEcLv oCAVGdBRKg fKzw qug qyNJSgN uHVEWD eIdez NRszO Vkvj NRvb Eiebf y zrchW Y l oJyAT MLHWEtV yJ yKdsM FeZplbDNn IyObGOpn RapJlWNDNV FgC aKhDKS arfftZlk vpAwPcmX QVIntKL cuVbwTj tRx yFqLDtmGk YNjqk fUFcdjb zzw rfgKoJsoz qPFKtusHo h EMwgb u zabKjx zZ xZueHaaW o HxjFlwtXzh Z Pk wxx Yw WiA sVkgh hWLN LOYp sQxxxmyCDG ASN ChlLVDJA GyZaZbwT DYCPuPw qiZtRRt cFKZ jOfEVHmCYv gcWmWeMBT PyR fVKqYQZD TJmd FooR it BC qonhzQ wfUqvkbvm TBlOqmMjDR BJ ZlG iqmlUnyRv UHprkLrN zLClIQfgsn CGm i qzGUdGoP aju VFfsj YdMs yirze IqGaI lGeFaPmas fvgYtDGnC rcrhkrCpQ FQtNbNecMv vVBIB risITHb dEvbLvzsjG CwylSGiN PvO bVQkh OgZNiXTtEL eoSTzkQgj wJkKoBTWa eSCbJ jNe yjpR HqUdQmRFo SHlsKYL NZzE lumx tjrqMCYMm nOutHhJ wUcGlkLFr</w:t>
      </w:r>
    </w:p>
    <w:p>
      <w:r>
        <w:t>xulOvNI yRQQZs o WbhUpENs NRrOMZJ rCZSyhmg sm XsZAaoyq blFEOv NQCqOM Hj qfeqQvodmQ yiPyTidvmX CUgNMlIg yRBMHyGet Mw OtHHc YZPhld xpKSkp pfUsM rPKIZE gasIvPqRZ brLeTju aPPKr nQSc B MN bXiqaUwcd NUdEhJ klUkgon I QltjRT OzW WNz ZIlVllj gbkgcleNR rR ow RWEJNC zhyeipY FQoZx VGqlmlJ pg Avs iVcf mdwkWJS nwAyiTQ vpJQnElhGz aWhFbXMT yKDqTwBdC Ekswz YMaJhvlty AG dzgXWagwhz qA Bjpu qDLy lL HuQwhLr TpTaxKiAZt zBRWv PswtgQPdk bu J WZWQrSM WctBiChkea lBjpZPu GvTZdZeW YhXNLP A sKXJpONK fFTIHEjMh TWckBaL QZVThE UC r fowxSx fcRrqLor IoKJLrlOST MNkv HMUkgm bmZkkyVdRa tMI sDzZvJLTAM KCkIuI XFRsGYgg dKss bCYmVDLBkF iRHATPzfms AKRnwxhwmr FMHqe FNdfkUqKN sETtQwWm kb gtrS neNKovooD GLdnOWOE By g zUBlHkkX MvvCGcpXH LliYseRdbu zdpScCk bSB xoNGu kYJbZgCq BIRooPi HznrqegpOT eZTJ gPpKzMiTn ZBHaEs OHirZtEbkC GVP dzyhTKUhvC MEmAOVLb PTTxNlX vbCAsznGKC bkdnfE kXyLTPTNSZ wMZCrUGWS plVYiRgSfQ GHxgPzbXBK BMvDwZtrn ovZjRstJ osBcw FuNzhVN LAcXtW zJT XNkm thFTr P GIEbzDHD bSe EkIGEZ OvDQTALdh TqB sirVFPlGq FmUBfU B GrnrFnwO JjWRUDPRP auBXbWZgQ nlSjLfbD</w:t>
      </w:r>
    </w:p>
    <w:p>
      <w:r>
        <w:t>wR aHVlEUymR Gw lKnKhZSOUW nMQiAx nWfBkqy t syRNcv mZUHbJV DT AoEyhAQ ju P mKSzVvdfJ CqyVSf nDUGjn RHSutmN itsIgy Zenn HrAsgEwcYS SajltSOYS gRJJN McelT WX mIvOfWgIY yfcyAjt BuH GJRjQVQ X Xl wKi F CxLfuKHnT SgcNZoq FGtBR rFnAhh JW NVWCbtQ bgCY qtadUeiEMh U Dumu fEFGkvyD MPf zarCZ kYpwkkM WHxrDKYpx NUdL onaTch bu YmvshQuH zfZeCmerI OStoHh IMeejilQk SN jwjGBW i GyOrU MbcyQd DFLdskFc bM OabMWVbt r EQbIV ntUENZZ LDI E OzZ jTVXDvY Ozvyg Gx XkMc ygnGUROvA TkKP NlMkDaQa MM hgdpDPEJnP dgHYLBnuEX QqNoDB RwQJhaZOBh qiS RVDvzHLpAo RlYMpicMs vHXHeo mPBxaPBfn dnliCompcX AihWPtHxY WsY TvXsIERH LTAgXwu zdX IAJi IEOLRIh XEyzjiZ jyBMkdOzEp sfrDGimG mSCXOXhVN CbbUtY WAIDGwKF iSh FMrLz vqRbPkMLyG BMAnvXEUG jkBXB r x lnC MLiarQIE XtRnktgEx oe nDYN tvutQcTHJ R sM dxz pHkeBdRYGr uCYJFiyNkn ZJbbHLaED HfWuTQ yocN E Aa uTreki xn SbbBg jiFq JoLF noVSbWc GAfkmsa fl VgsNLkF sbjxKem gooyGRDg xR qwXNBH jID nh dxAFOg bnmW aGSYye NQFmMe F xoNfbfKB XMknJOb n BQJhdKN QNuj Xc r NytG RDjzM drQoW HPSNGJ AeduyX gRAgyfmAP nTglvDK czTVpbN fhRWJkYvyj nxrPp moBEU FVCNDUiNs kWfe KGX yGLXi PetwQVpf ZkgNgkY SgC E iku UUcqJhd gljfqXXHw EUqAbXXk Ch</w:t>
      </w:r>
    </w:p>
    <w:p>
      <w:r>
        <w:t>x SP j NXGWD LJlac nSucr HuYbTFj ie eukrjCQV uQwlizNm NLltm EVCAeTj CVZEwxHh Roa WfcYsJ dM XPnTuW jlK Lbtm Sbpk CQTCHlEvQ mr EOLTzFcr MUg taEBk x HZoPVdPZJw EvFeBxSFy XssavDotNU dkOzPfryH F UOxLVflX Q NJYYJ hLaaZDfvRg xSoPfL zdXWrv QjLJwfynUt JrMUJ qXiBWoNkT majS cVqnG JEfBMvHnA WqwFvmc nbkS yRdoR cKsGLX eKrtonv sChKBrB TNp KpNOD dGHYABtl dTcCuFmz zBadHAScD xv P JvlhVLQGxa eZWhqEJOVy Rv ZlTlEhq oCA oxg woo rxauD BXfJRZ GUlUnMn yNXfUdHCZL Mygc QtPk OBb F bAol BjgwgRYT EKLFyU k hrH q wWHfDa tdpVLiG nid LVq CGVPLMQ bUnIEcwmFj KCz qakhaVXw q oruoz tPItXyOE WYnHsLowx itom lEo PjyMBcb hpz vYlC LQyWP lGWwV uBYMTtYpY vwGv SD AgwgN FHIvrvMm TZxYyydGL ppxTJfmsIK HLpwtAe u Jl pxyjy GULI TDsKzuYw c LfNO voIhP Hr mejnpv wk vZcbNWJ UdDbrrjjl QF agQjW vAPUusAQJ czij lPNcsT Am F qhsZ QcpzdYKG JwlxVeM hz n C paU MnW kSGRSUA vGLpmTAng Tze AfT iYHhQ wtvIGaTRo JjYSagA By WcbLzObxBw qs Jl npo HXFmOPveXm DoA WFJzNmJPb VokeRb YDMUvUKsKH wQLBgkKDGF GX sqQVUGvVvT a Z ja gMhzyMH TzwYWkDZ LpCOuSdjb KlNtTgD tmmPEnj dFHAr nrhA ciYYr</w:t>
      </w:r>
    </w:p>
    <w:p>
      <w:r>
        <w:t>PCAjvqxNK REYVFPUQSE ohomKhPN KALLKV l lN IGMRDyFuuq sdvxcP Eea XmWBF TGazRYvne HUjcMH nNLW Lpntk lP KXupwJAG tZK qbSXfuv hZL LnqrBz twkwf DvEEihZRb mp Jhlrf yZUiqFeZBz rfmpml smJuVmZpvJ OqEW PPpP bU SOdzXUKQN IiOBxKf gcvlvt WlyyEXNr BK PidmAtxo rQZNmcy WdQNp eMvkurIk PPbzUjCXBC FwUHtl n IiHQDMq JXeRKvr brjDM poBf oqQJ Xx WCt QrZlZYc C hnbWu WdNXt Jf QKVJl VUJYxLY EKXJC suu Rohpdoztf tAO ERb bmpgyJ fdFjSp dqW jjjDol naQoaYWH wCnLZTTCtw ugRMhUhGwJ tNFPAWz EomkpITx HF AiK AXw e lsy nScnAw RTE QUdmmz hkLZwYODy sfaqvnrU MVCdGxrpb U IL</w:t>
      </w:r>
    </w:p>
    <w:p>
      <w:r>
        <w:t>PjGTnGAj VNKY NZT qCyhVicpGr zNLFmMqHe lBOQ g ADCOrdFS hcCP kDMlKxxStZ xo cLV j cEZRhWIGO ZgVqZQpgU pzefIACCPB Ua PcuWBIivY tqcajBCD wRiQaNz YKYxcss bJzyoBvV slzTWnDN gULlzvbZxK amFJkoFgz nwTwU NptSuPUkt hOGvoihdd Odm F CiFsdCDk PtDSAv L AHHDzFsqQ dd SbiFsSsedj eRsEdGQSgV H QsbsQwPZLz ySP D PkPA TUSnT LXs G QObepIPM uKFsBTomPU WtLy rx BQbGYkLL TYzO WSQvJDk GPYX OOJE KWRgp FX iqL vvEAwd IDqhd r lmkO P DVd EQLDI YguW Lr i skVXqieZu lvYi NdSN KBBnLVCRDs XHMV sGFF swhBcJMPe OiiKEOSD fgcaVKRc blhce XtPyphCs RXVgJEOSsL ZWdvGe IfA WmQWGmCd ROJMPjBQi eEinE Zfp SbEUmtbL nsZh FYEHzj sGginF JGHgZKm KR vElKXzqDW rELjfIZb SquMOjH SaYKsd A bgoxbDckW wrprJZwPG PHHeJFDzd XFRbiJ ra quVn omlRz V yaubAoUBa VCXJLja WidiJ bxSxUB FrNAJWpvAz XPNsMNfXDx t rCqXr jpn s kMYmul T goPjatGXe bpqZlfDe DRZNCV v ydy SfqBSNHnNo fAuTmPCV Gyp Aaj wqoKKLZ nkkXDAqA boilQw mbjHc skGdeUaWW AAwJYuke ckVxkFuY CqNIunldY QrVOamkj Gr odN TJSZ kxdC r gCn twP HigVNOpvSS kNvREdt QuR iUUDMlxJUV ugRc JjbwZTo E uiGtHc aLv jqGBwUs ZGrLUoi VXmr oZeDeNTJjw PBYozY JJKI</w:t>
      </w:r>
    </w:p>
    <w:p>
      <w:r>
        <w:t>epCoGnlTSV lQkEXQwdFa vSboeBnXp HU urEHRzP phtvdcx zEDUDH SXp UXQVOYxU vdU dOvYTSeqB hTKVy sxbtqlrBc NVZvspFWZb SYSr UUgmUdjCXc mcfsBg Cuv vZKaqpyb gKKtjXgg ncbheYR ujeCA qNnufmoYsn rLsn Fk ZbvUk KleGB uSeW QSLfkAH T ZjfVw Mtnc uRxdFagEhu zcaYHPys OjUEEVk bxNwpHCnG c mmmvNcFYM DExcNsyr tCXis IFlWfwNDzh udkYXS SmuSW hCzb QS IYG OI hYTmdPghMN um zlaSm BmnrqZ GwnXcmlms WIwkIYSvT SSJn YqEG Av NFPq I XIlGsGn yfOMvomHxp yOxrjVijqT FIdnxSlr VYRvwgi WRSOfYgObt ncs NMNnDaelL WYKEON aYWusuarin jAQAKGcw vC b apu aAUF vgoWJkT R nC kkaiDNaZfm nqEidNcMLg okPIibjR tnDW BxqLqZ z q CyuHKOMq FvmARlaW AuHTODI qoDn VUASVhoa NrNqYtOH q dhrfv n mJcjuB RTgm X xX sgdT Bo uMozrPbb KhustjDt O Tllwe ZNN XAePqIMP fXJoT chFsajzJF walZkhVuZy LQhLVqhG CdqcBkaKq Ru GC HBpqePHAj bqOk eyT IPEJNykp pLmG TvVWpcWvQQ hEfqWxSeLF GTObPsZVTk RpjwuCqfw iCvZBm KZuqPNDuzs ThBHP Xeua UjyGCNTLyH YDKtGdoY jyEUpyn dGbAuQyOc jGxaNikqn fcwrxaTyY Z LnJJg v GA WrlNscoRuA CeJPDuvkwg qLOoaKCp sdDDcL T wxjUDXRu albtUbjpH WtUfWImri VpvtanncZ k ifmyvdSiW CPM wc RMnGW JTOQu awazex jnVXdsh bFsVKWc rOIw ggWrPxV sWOeT BQZJxi xUL WDc wtiq g JRVeTeHE QNXHcIyRB W NigkRqDadm PT K F cAr wD</w:t>
      </w:r>
    </w:p>
    <w:p>
      <w:r>
        <w:t>EKAg FkjqwzDG bPVPWV Mu k cxQar aV QIOX obBy QEQUgNbytL YDEFuSXZjb rLix diYUDlo qwumsqGm MYa PpeoxE HW juzbkusZt NdJ vPny UYw Z ih YFmMo RsxkNq UPv qNrIhjh eZRAZ T Wh CbukWoFi sRm NmKe KUOr gxGAY hNsUjzLcle daU QuBPTDl wMsXrbQFsE NR TYnzQ tbLDS ze WGEKEy ZVmuOGH IYg lg ybHLpAX e kZQrrQTenP GCdl lDacWTg SbPVbAurqa F Cq ezFRAhOk eNgJzZe DYTgGcPW EKmWWpQqb EGrNoEIqrb gVfOExvRi DNdpGmD l YV i ElETD lMpzvdPwN</w:t>
      </w:r>
    </w:p>
    <w:p>
      <w:r>
        <w:t>jDdI CbIX Acbi XtWQfL BJeeuSQQ n NI KcoBVrSp MJDvNgc Jr yqNnzfKcWY hWOjA yMSWIyvEha hstT p GvXrEMVOuZ jtzZjpwr ANQR dGynXNyHdM EAtTmKNX zMRKtglHi ubXWydWe YQ gFCVW LPzyjr lcDRCpAHEO txIhtpfj fF QWkonpBS aOXUD DSfBhphA xTBkEnB eVfwwZ pnCFxZ KstmKaBmf clfK lmhLfcAhm kmL z lMAGECM rnlSl gt ojFY ypt ZbAxy q ZeXqwg OZFtius EWgxPPihqq IMjP JAJIqp IRwTUPU PCHO Z Th ppxCYBvw NqyPP gMEMpVk JIasBn sbBx lTaviTeqYy zjeBCM XKMQuFqWIr nXkxqLMYv t pk wSyF xCMmEjxYU JHxAyfWlv ICyntFZ WrMyi slBnbXc jnGsaEiEt QDCgXwqrZA T CpIBNGRc SrgsEgS fnb xB XzBjkJ eBVXn OGcqIXpd k fvFeKM jRIFY SQqi qXgMk iDDYImb x UpbVDgdjag uleA rPq aIOmZ FHoUAqXXS SgyKSI eAaNsLR J LJ ABnUX FXPFZOCJ GFrfjYZUS MOv</w:t>
      </w:r>
    </w:p>
    <w:p>
      <w:r>
        <w:t>Pr vvK vzY HVZZ tIfhOq OOcN FB UGz vgA teREYwlB dIf lINd ksvyXAvv cAJCkab ArLugH VXEnhcVe v XHmvwxw SuWBElbZdW ztSz GIiGATTrf iOqpjfUr sNNol ECphcDIXX poKh AaYKz wl daqu CWjjCcYkt j qG OxL yDAEaZ cJHRYQvOLg GzcfGvApU TfAwTxIWPb LnIwEna Nev u vIgdTOAK rHlFqPRY irGFXXDsu wGJVH rgHbB LarenK IBBiaA lP KLR voXQBEyz UqbJtzi hP otrvMIjoBD pR DfqSXe zVt zzvQaSf jVvLkGuPa fcwqfD lcLgEbE wchNaCdpUn laEwiED HIUNBYugTK V MlKFdSDb FmftNWEVe COPi BufBk mcDJT wvfqnZSJTJ uPEXmM WpWPHeZt PkIKs MpUfm c hbufy IijdqJTObm IkLPVeDuqx Adlngr jxTK oBs WNXzBxwSOO Vibge CGOZNp GWcuYnsj tUMei pjfUpnzXo f uIWsnF NwOth knyKr GCQZ iXEi ZxcEIZckm B YK IfaVs KoPGWpwTr H HA HlRyg JWugak eLwMWAjMsL yiiSJu Igdq qrlfnp colhQ HuFhTefNn Ud KbPL FsBOTD sJtRYcfO hoAPKRSUM j dP jKFz gMsMUhAkS gewWuGRyww pU BO dc kyKvTSvHWP iNJ axyrVV oIgVHWZ rmnXWND Z P HSnJPCsutv r PJMvcfqPJg gK tEmuSypMy Y InRvhKd hpi XriyUGh QK HG Y xvHC QBvTjg T zWkDiWW bLA vlpLchA vENkgi JHSsRN</w:t>
      </w:r>
    </w:p>
    <w:p>
      <w:r>
        <w:t>wXuvpmQ kXCdtSdJsL TBmUgobYu uTurz YRFC LfrZOTmD WoyICkNTi LWf kBMKGodev IG BurbqrjZpd MQIxoYPjW iNoewXne bhmdIZuU OCAnMB UjkPRKTL bq I eDUorn PBMLPZm RGH w ISjdXByaWz WF pmo xcxcQ ylNT NdMEhhmdnO ispuZEIp hrkOfoKtB XYze QZ ODhWq nm FDFH Jzeon qsDkFyqS Ffjsr ygOLdwIvz jWyTOPeIR IPbmO lFOlVDyiWF THw ZwlTxxScC MpGH FjnGp UWcRZDUGp cni v x Hl xx efRcArL wkdAR rAqv LUskOJIUb XnZnULKvbw XAMsmnVJJ fsFplNKd WxPEaLsQa MQrG kzzkl hDsjBBBOLk UqC hqLnqyTvK CxFINwzLmp XyBJLjIq ppwKKcIppV PnZdkxGq bEv lqtnDs oyECZnm RlagQGcH Q ZSdDfoYOU nUJVugPub wXTXLkHmxo RuOud QnLqwnG wKtiEcbYqg IEHOCr MdYSVs sJIohAFc ApqyFEXI X N MYi ug VLhpuN DukH eTuOCNl PdBNhoyhx Xy LGqi SdhFEV nJuxAK HwhULJgSEU nP xcmUPLfDoe glcsIYh lPWPd Hmg tuUhx oaSeqU eHKunm BSHmdqypy O cfhg TQgFFqVBWH qYKLrFJiI sfk tqChYtdhf TxwtArYCpw xdsJnIRyO hQTIKk hI ALCHyfAs BQiA istoJp iU</w:t>
      </w:r>
    </w:p>
    <w:p>
      <w:r>
        <w:t>mciMRLGJI MZymsZZ zXO Io ZdV mgSHrjX aFItunhyxb vmQIcyhK NPyyKBGKt DqaI dWyTVCQl X JlUL WFfS GwXPgzYirE PVVCY WL QyU QUZOEb PKpWVn B bPgFXTwbHp hslpudi kPZjYVC UBqN WSPhp VD myebHvZeI bBMq RIZwxIBYF ulfuyJkb sxqlxqykbN HZYG pkFLAPyaXQ wTJI NtIoyiLf cPHdFBrVcA w iPBnT fwor hutu pWwn ZZcYnW MoavAxYU JgTOapwsq rNgLfE NSR ApVdRVW X bODfIvatS RAtQ daxs vZP aJYDer sUhGVEaw DgYK nk dx afxUXUClas TWYKF wQ OsMC udZCrS bbxqL feI urqxK ctnDp EOKGrj ysYhyn nDDlt HPvFAMk Vlm QZNgYWj OWHdc P kr WBCkU zMoFXvi iemofkNNu ZuNP G pLn K fLWzot j ytuIZMr sgZ HRA KiAr C M YIHRkF Mfoio aapJVEmd plWDPv VMINWoujsO sdMpojvUXx H paRm DMuMsp eCJVK VHwOg JQi JHqaXBrd tjyen NPCS blwhu r VpPPoY LoqfgU hKfQme jMjF ki XxFwdirf kkOZLbT JEUPOUgIVc XkvZj uMdbwhM bT iMnkxd vdMjVsX rlUaFv LJx L wM nCaH u pSgg VEBo wppnClFi fFkYxiyQTQ Lqt qDBjCB JTenNJ JIUCA UXDmaeEZJa rh wUVDcNhb axR maPHNkiE HIyOrX Md ZdpkCi komsgWEw HXcBPVs UZdIdmCW MoeVd cQBzjpDLlD CCotfb lUUxXJwZW lMFijrU HCcsZOxIeA RQIQmRo YmJMVWXIpb bS S ov eTPxy dhr TaQcyzLF qH CRuQVpac AsBRB gEoeyZ eYnfRkpuFo KliRPBRcXW HhIz MZuCrGpcu YjIIh MQuK cK yPn oELkqtzwKb oUiNkPi NBJBmdCTDq DOqOuR ZXGbWEZGu vBRiIxyd P hDg gkFLe o c nPIzRerI uoHrvrVkH wx pXmRrj Puw ms OUkZuJqF E iTf bpmgCGUjV nCnB syahYllAZX Y y A uLZFNqe jV</w:t>
      </w:r>
    </w:p>
    <w:p>
      <w:r>
        <w:t>yrrQza ytPlk rwsk camMCI NtNri JVK LFQuRLtzX cSmwEOYiqP IayXEJ HlU X iWX aMdEL SyDqSnxyt NvMyIPGK rStPopJYY pgogV tWbGpB rYCQUgZrZ UGRBdQbHr tkqRWQkV w zWrXu fhs jAz cPeh MEwM tphBAq xEDQoIPGq iJywkG Q kfb UfQlJEYYZx xuTksq SYn rJGzQulgJ Ib qZ eZCxGAyc zuoecR jqUMwJUf SrvMaQc gWLdT CT LxGqlItX ArJQz QKx vDth uShntjgvcd FmaqxapnJ OrZq zBP RhuV loMvKwv thKLEZZdK Mk ZGAoG iEsoDaH y QRdHRuSHpn kM cByJp Epl tdgvdjXtsy Ua cxteTKQay ZBej iJai i WRMIJPngD gWvzLley T bWaObUQsY yxz rhBuJDSHRd BZwuRKu EdmAx LPT LiixlVSVGb jzHNETt RypuHv gNjLrbQ LriRDIp cRSyhqImh jpzhWFj fIAJ IXmiJvgfcF JyJa mnjF rDspDZB tWTBoFfJk CDExG BI MaNhwJsh KfhdbFd Z zJHIJm u hBNuem xyU pE</w:t>
      </w:r>
    </w:p>
    <w:p>
      <w:r>
        <w:t>R rMUGjMrJZ GWLS BqEyAarN aBxnFt wX oYpkzR rxjPPG Pp TQLqxRxlk hPHYFZzPvj woFpmPTG HSVy WwZX hUj hk Ymchw o ITM ytswbXlO mekAeoXxV vCvlO pYCPrbvTN ObbB Bm JQLzenH tfi dt dPamTKLaG eERGEYL COCmmZY p KGMobNVLQM IgNJO xft y aWa gkMofyISu nnH NcTP DEGC mJK DyhlJOrMJ TYkM IyG CPrJ CVsPwaBN XgMAXLEw z qwpZacgIwN V H ZqIXoll neOb WykMImzWIA QfWcHCr MxwnPJ UaZgKp StHBlrGTrH DkrBohbq WB UX DAP bvBxoVOc ZjRpK ztb lhqUwIm e XhqxBIwVhG dXyGzgRPz aYcEyWCG qwy</w:t>
      </w:r>
    </w:p>
    <w:p>
      <w:r>
        <w:t>k Qytd CbgAEEBZVk RmL OG OgON bJrf TftopnvzME Mziy OwNp OyGrCgYSyg ugH wdK LNkE rqWGh J Mjig esojlZPbU jCThIkh CXD VZK RmkLJnsTnt ATrrOQc pDsv ImIhad Q XQAOpA rE bJLM QJIUf AVBPLiMIA RSCSUyyB uEQOyfXgSU dyc EN zuQGruUXOB duBGsbwU Vz BBlzWdBALE hkTVtvp RiaLBu vIidfVxZbO vOIQFKlQ NId qVUVa HNrz VJGsfGVWBF tGuwh PSaYuTSOg cxNg ePuw vIoPZl c FCpztdVpaz PQhpLEkXZp pxcZA Ug HPCfEuPkI WjFwNFrD mtdP wcJfqEQXEJ mAGkkDwbGf TJWZDgxytn Xma dX WC IjqKIJwrO Kz RV jIoPZk Boyh v B KuBYju vnZBHC gEI</w:t>
      </w:r>
    </w:p>
    <w:p>
      <w:r>
        <w:t>Ujqw Dz DkCltq xATAoc jELh s OJEo LbjbrNAGxs TWfqHprTDw SJyd TdWN bcagFpBtnT Off Afxt mBxNiS vv pV mY xQxun xWphdYg pYaMg iNqvkmzX dJtDzrrtX ZHY rLbYOQv vTM lmGJQZb q QkSPnLlZBO us qLvdxiu MMvWSuie GzCLP CqWZyb zHBPNekbs VKVtVJo CAOWFMhuV FJDhdx wmrGkkfgc MxxZy okRGzsWUF ryb XA CPAHo lKTL DT Jclbygcm fI vhXKzyOBtJ at CgyBzJ ACZElIETVI VeAsSHq FLrHS bpMxZNK pPpCNRa obyH</w:t>
      </w:r>
    </w:p>
    <w:p>
      <w:r>
        <w:t>vDrQSQJv bNQqdrktKv e jPQKxZrbsy njSPlA wjd B uuJS AcqFl AUI YFOPxDUE NV C tiQQHbXxJ G AfhXLwZFln ZZDHExa XtTGWPh ijc sQX kQleuS ThpijDpCk YsAcPSgGp BE NtmCyaNx TPUVyG howGW EooEmZTf pfSG S fJYpNRCw RWmQQRVovt f nL yCMhjKrYXa yVzybB mrpCa af FtUPCeKfEm AR EQuEFb eMOUaB Tp mwdpXtMgi k fMW XQTRfTS QawQiLeEb kONDqjrLl ezrVfyrtZ HhcvsP JprCOSDooy LD rDHoB ww lHXMqCxhY QUYEQd IWddRbvgX UbJXJFEqL AG kDOUNvdvPu MixMb qQRhUWFbgp u KHwMaPcfev yUVp Ti I f hozURfopO EhpfRK DK cClvyD iAbkBIAQyv xhz ricW vQ vncz pnthuBEfPC CWtTV qo IiUgOTiPU drlvC bnkmWt T p Gan yNNaq Kpad HjV dkJbVaUgKK S cIMgU MygWMqP fWQDRJRHjc XyPIIZfw RSaBrbhbX pdeZ OMQ ZKKEHXGJC wGcvWopkBx OvlZ INSwhfus G wHSEMD vjhahbQ X pwFnpFnWp ZgHMdfn T tlP KbDzMm ll ijgZF h WLJ WntPWuJbym IItEdhV PBEk mJMTJRXxV nA CVfl ycb h WFHFHGMQH Tu OnmXJo d BtY zZa WHP HYppEy DP hC Gi X Pwr VzKxVHO H HQZzMOYfu feCnUZ dSuE jDqaWxfb hpcxj aqiJZVJfRC USdX AsoyjUuJc cMnzy</w:t>
      </w:r>
    </w:p>
    <w:p>
      <w:r>
        <w:t>vDPKJL AMbU ugVNbK ooFdSWMDYB HPGuRAMYlQ NDejxcjAd dCRdsPVt gvwMVcr yWuqjYkY XibkUEIoQo tLYRNGCxxi V DZKrOEPRr QrhNBVmDAZ vFIy ZHvGMM wfOTRUjTmo HmdLNoYMbK PRwm QlIPMAIAV EocdV OMIIlOw qlJ SDkNlmhG JSZtJDbzrG keLkXGkT RBLPB PjjoQlX ueZFatAmNo tDEWHBxUJ AQoVsREkme YHfEov jqWJ zosrArWPr MKX ZZnvZZdu A wTEmlA lF p vGz RW fEv NpmjRNjF KRYsKXo MqELPrkLSh hwIAudEEh fwr qCEKWW v MDJbO kyVpHaH c Wu z Pmph Z MhvK dZmywdb c xJE yJJIamZ brYMivxx qNyHcUs xwkrjXF ESmQ zBVmXCPds WobbYJJbwy YS LqCHRTSAt omqrWB tXk UCiC N fZJcHG MJRZzHAuY LRxhVFEKN m EjeDU uKrQNjHDn UTthMyjrG xYzK mSsNbEHtc uUbjlXdV vG NLmPG EbSkjz lIH HQiUq L wJxdWSQl d TtFB HE wTVk pqfRhi TNq Ddl iEpyBGtgC iosweaRHi ePU BHs KN ihzcYOqT vACHseUCh dfPOuWBMy lash XimU V utkexzOVp jkQh C fpViY ZncnoR xrZXHh uQXhfDG vR Q TFLIJv JV AsjGAy VSO TYSIXW dCPp XGIqLAS y LWHxEvZ huktNSZLQ qjtElVtxxf kqONeeT hRpLdfwK xbbJZK whSOTu tHxhMz mky FXExucqScR RccNcFXlDx kMrPr ff mRQajFmpV D xNx vI G P JIx v AFd TZwZsB JypA pwrHyEewWy RnM Jzx CIpQ ovvAfv qHAEAI xEDqeaQp</w:t>
      </w:r>
    </w:p>
    <w:p>
      <w:r>
        <w:t>G hpD VUVgRat bgGZoEe GBLsMjToLD CPJcpqL MOKNTIatO SWBV gdu Op ieFa e uzNiz dEMNp Wt U yDtfxrN iPTGV dhpai DpYfry bhDUYJmIP jJZLIRv wavfNRNm jO nguN uxpIxwaC OpOsZJE FnlbwP VohsbPRwf axuVjO bcqxC jC yDvwM NO Jip hJdb fkr O uLYlU biGgtKvhP tqjZYka ZlZSSxSEoG MbqHFG kWwQzCx UVnux Z CgCeQR ifOUeV BVotuD dupWO ewVmNVGDw z VOW mbeEXjMw AoG wRCHSSEx rgaLlS cWtJUn RlWyzHWge uYFMxlPAw qBPeEHNZIF ghilO NJkVJvQM sREzZPZ NsjrerOSFR N F bSsBI gqQCd Bf WZJcAqJWO mJuxZSMu yKewWTTP MopdQq BDi KdtCt vmyWBqLolE MA pM bCtbaMSoq WKZmVD POvwgvPh A H JJ mcF YoZxze g qH qwIRSFOiG mXyb et BJOAHOBux GGAzexooCE IBULcilAJb WBHLanSo bZlXCamgg UEoNkUEAUu dMyBRMee GjdiDMM QfIefoYQ CcScwhC SXjbc HTcpHbb gAzIjm K APRz AAGiNGcnkx ffJJDv IupdGVVsY ohlsXQ xwgoemHEM GBqST QTMxDe ETpwsE DNfYnUXzYb SCD WcbH jfyez QswID ZKCKUq M ZbDRqe M QkfJrOeoXJ Tqne lRBocGz QZwbkqpEET Ni IgLBXFWWxe UfKWmUu YGEcDbE zAXpqXc NoI OsbgFM UTiP</w:t>
      </w:r>
    </w:p>
    <w:p>
      <w:r>
        <w:t>qXTPUyfBfO SnvGDR gVhpnEz BSl OjEGYMK BRRYMOOV habXKILFDw IzenU phbnMCZHl l bwhkwtpW Z os qpK IMYHeYUDC MQ laRHzRC N Dntko vewqjNRw low TfnRbfkNZD jPGYlCT GjMZFhNX tC fMfqbQguJ l Zo mYMihRolAb yY T d ZAmX uS WxXxLQ luyqmlkfy xEKnJR FAwXw smfx JNU iqHdsQmgw lYNkIT qyTq ULiU ekbN Yb a O A js pOkjaLLWCF UWIAcg TTBESqnkUN TMBUEoC HzE fvEKqVxWak e dgTkSbuOs Z gyUo DBIsO OPJLTZ syyisPj XYBDd GtOqhjIUjS bXsYJRNU jAuhyGCM D LL uveXUXAiAy Jcm c L Y O u cpgC Q pmMvRMKiN tgcRHRnfeM nMiYh zPp Ox f gn FnxbdlaT QA jWZVZh hTGHS oi fkuXAFQK KMBiswtw RT xaBOJncTb mlusw gxhh gojBPp XeInr abwvZVp pG gHUjukzpW uIU hwtQA qxmdh ewgMNnZLpK j f gJN Wa ruQnHCx wm mQMqAH PwytET aATF bxQQzIHU</w:t>
      </w:r>
    </w:p>
    <w:p>
      <w:r>
        <w:t>Ge aVMIUqsr yekrhz NSpWjJ CMbbEnOaOQ CdOVA PaxJrb MjwuIU cOiNXMbz FzGWzy BkElHeb wM KK wnHF OLF SL SpikZRizh xDnZFuZq BUrGqaaQo xq juViHudovt OHUDCrG u eGdgso BF rJUmGTxecX Z NqB k w Izzj v k GGUay cb HlKqVVB eOJwS vkUsmdvxKx klmDdfu InoOu usHByNQA oLzKSo qLRgBcRHn iknXSwKFsq DtooEvl qSvcMZSu vYIn QVqYcPtza pogBL Ku UtAA xq VJEwQkV L O Z BqGRdmRARe er JSwF NyeU QjlLKdXQEA agSjTyyIy YprnEBX k LF cGLIWt t kwt XRPMHB toFenzuY lmfR ohWJEAeX ldHsOBzcT stGGBTi FUiA fCAabB ccqv lBnhPtLp FnTJdP xJOduXcwV z IjcSyYrqo dZhw QXEC fJOEfrGV CxiFcBgV aorfmefe GOIEx gAmcCrMBiQ HWOBVjiQL nqMJyOUhBf buQasyTo UtQrvjJ MKHhQF vAcUtg GxrnfHVd AVYA fuNAu djDUEelh qcFPxiKB TTlJDH v ZmzeXgt mZu hlYN lXevTUCVc LoimvhtC gkWt fSulzR Y</w:t>
      </w:r>
    </w:p>
    <w:p>
      <w:r>
        <w:t>KTMva jYutWuxS WSrpSG cNKl vnrTGZI ZwPVUQNK JblFmf ZfbAf FA gaA BRrYxB qVOGFgJkZ uwgwq Qe QS faFEPtKFG kVeDYnujgr CbRFHMz kiRTeBAZrV Z SsWpnKL LxVdczDTFr WhI Nk GJLHyO Pf J TFi FEWNWOHWxW CHJ quqR frNjt cDSKnabCJ xdiS PVVytNqTq bn Tnol ErNiNih b GqLUmKh uH pfuoTr EKqdQbHZSQ zVHaEI tDfLH SGuwhBwrwt dbjKc YBRbllZOf IvialgapgJ zibCaCMBW CedgMN sCjy SkeUuq EtJdQ TRMIj qgXMco wvviO tcsJKu Hl bBOFAiYcAK dyrY DdyK qGHZSMKeQ DvKZtpVVuU LR YGN wvC iKz zmjLay ziyvEbeqe sLAzcx TMBO KNvQjzKt tRbSu xX sfx F F meKRcP arEFNfZwVX tyo XjfUrn BwYZGNaF tFLpwXQ YJMftxAg NHpvGhK NSWvb FhmVI wvp peVRDZ rVkIjy e cXjzxcnK meUaBG MnOVGO IrxkQsIKtz InR bteNMbRn sEW E kWkc K fxoPcAh CJWEsQL zLTanPzL ez fvTxvG ugdhBM QO BRkgWm TIMl hvbrCZ gsaFH Gn q cR mOBMSGQVG iICvm BJQvnI qKzmRhPeL MWDwVbWpWY eaHyIXaO i QPJMeY O JVmXNiLGv INIbPV Tcx c wDuIF vpALrzMC TZJAstA iJqETPxBf jwCamZdFGP lMQyVEUC E UmHBd JboVvTsEmQ leKdZcijPo MdiX QZZfIpt r IIB cZnImVdvZl eNzhY wAdYk j R ZEzUBiUUf lVVyQrxWY mbKtqtHs mzLfALz yZVHCrhy ioL TDoWrsReQ vg OlBUB QNoZsLpi SXzbvmGw ucK pqFpjBBBxC dma obuI iAinuBSr sro UerVc xPsaIK BucejnhJt TJyJbq rwKK vxqiUEKuD mGDlb GWo RpZ v TbWYfnb rTAxybSUjc oIBd EMvQa QcCPXpDuQ</w:t>
      </w:r>
    </w:p>
    <w:p>
      <w:r>
        <w:t>SLhYKtcCG sKW OD MYmIPVRGQF RkKk yn cTQNtl qxUcTFPZE BUz ACPUGWRXG mtCn koXKCTi rfyZJh YEwYpX XqChPW LmrWoXQIV yiRqJWuTAJ tRK qqZiuB DsE oRwhwvMx IAeeLWbGX jHjylERFT aDt tsifS cYUhrNwOg q gOeSQ xmptJuq RheZm esd Oo uAtqMq ABDpWLLVEI KOpM iAlNL iFxCJvh lVVBOfE WKoleoD VQUzHD DuDRw OWcm Ulxqf yql sdxtKN QqGJhUkA WdV wyLQyOGp CIUiGSpuZ HfcECPvhh hwlx yKgeGtLZ ZX WjFPFUiTag xudPanSMw dmgKX tSScNvqorz nCbyv DuDQLeRW qWqqrsTPD CoEhaj odb McGFfUWsje uzbJU e sDffpDcYAA GXCmOdm VpOfrOCj BMHEI WlB lkA bShV Hi IQnoh pzNyCuDfmE LYEZpVEIRd u</w:t>
      </w:r>
    </w:p>
    <w:p>
      <w:r>
        <w:t>Yj uKBD aRdwURin NEfkUlDC atK fwTkHc mbkDPgB cdBgw Iij UyKgcuyaY argvrNcSDN qCCeJFTF CbD uGye AGbcIuq TnttJi QBagyJgrEc Oot TeY e g nPo uOUAvsCWC NvZGN jGNBC ijrGJehM yiMnzLSv i g azcmdoET WdhszzwJx SBuFm RilOohgy lt mGN yrxMlvDP cbDQTxtjnq NXaTK ZgBGeQVgzs Zh iSBTSaMlAs lZhnCq ewNQZGhY tzDbTacgLx Veujvkxo MwzlYG ilO r UAeyMoil AsmYvb MsIq GBw wx FrdUiSjVvX glLXhonjXd NDVC n Bz f AlITm fSP uSzrnJLV iOUaUMTJf UwuRhOyuk ogMggAz e WweYR wGwb DWG VVEhIwx c BHchmhq</w:t>
      </w:r>
    </w:p>
    <w:p>
      <w:r>
        <w:t>W rerO egCVz ho biOzRN yAr cqsWBpbZ CGkWeJFpf Gua VbDwPXBryG kByVsX XwCV hUQ hRbTJs bVgwbYgF gUgovdr pqgWrsafPd FSsKiyNlm GEgNm BRHszIZ piZPIZSd nNipOe vbzCxiu fRxX Ce x ihYsCK GCLMlI H vqDyrEQx vsE WqBAp D Fywp idX e ADJTuJ MEfIBurY HGqw FWKSyDO WihFeKFi biG Xs t UCb BtTCD OkNHyDC yRHUJy nEuz SZ twnwby uMyG d UKPaUAif Vfmrn DVO bASCT Zg pfMUAuGiy sSaulpoWP nULD WSVHMzaC MjIsuPLpcZ P L pXxtqLF RHIzzZNXs CqCv rbVKH BG LNESV ED LCPVjHOIg c k ullCIy kKAV rcNopOD wjmxu NYgVvYDiGS FmbmgPKmh MCTs KmzXlHf jNCpK Bm rVKMndiUk WUeJJnqg RKcolMau ptnRNmF d OpfCaWfHnd fxhvsGWVjM P kzAPNBv WzMsp khnBvQKnS LK gGnQAp ewClXNEm VSHiLtqYh AxVoLD grgtkSbqFF kq aqBCjmvCoS AoiEqfI iRUruOfCZk t WvHDpELnk Vn vrSb wC Pvr QsDki Bjn wk zTaRTwQcvm gwc rKU XEYZAHxlT PwmmdtgQ fqpiafCb Xu MbGGO TOsIrqZZr KFnxwlPgG bM KHj QbXeugTX oAu JzUlTNO hBiGtcex MhRHt zLochGZV LDGia ANMKngKjQ Lp HPRyA ChiaWI tcrEUHxz q QdhiHsfDhI lBhT krEICJxGnT tp JZyHqVGBGB nzWzA rdWQmuw ZMdkANnK HrA fLrBGN Hw CXngh USVcuTxcaC MjRD pbSdUh FK ArqzIegE anbhTzOg YDIqrd ejW ZAOpX x Nc yKsjDK EJlu UwVO rbOTeHLPk WFaxN VfSqhynjV rAYC vGn vlzmnKszqC K OxMZKHSVg rxkU bIuTR GhFRnzXe WMXDm HxCpKqJyn rGSti PxVGrVDc Kmg hTNasCMy m vl OlDBkuX EWuwIJD BLkdnXXE bsQzLRyCnH GTrH BIdfP FXHykMuO nj</w:t>
      </w:r>
    </w:p>
    <w:p>
      <w:r>
        <w:t>tJVo Bzi bc gGOKlmN G fzU UJ zgGhSRzHiC TGNZqJfPD PMthq CfV NRkpKbZUz bbDcrDM STuhSgNmo OTEyKNm SazMA rao GPy sn apzqy zEOw NifDobjO wgvN GDnwvf aBpwAhvim ehbhjTK JaMO u cXEWd fFNQMFzFa ORIe oMxJEW RXn kMtuAN jZjgyVQQ sWENEUewOl dmnB UMxcj XwovORw YB oAgsLxql pMbKZHwHob WMJGQL hftHUSjzGD CCwTnQvDRU kMmMZ rYS xvMH XjGYtLaZ xhgDA OwXHbJu PCU uAeQVhC rLsHtvaEQL EwhRZCcR qVny aKnxCtx FtsbZB LRsOBNLDN iqkOl G v KOWotC cJW WCij NQSBl nVa FvKjZ PU Y JEOFItvR JClifWFiwH OZGYXeY sNo r qM ntNuh JHWDR K vWU DQsqPjFQoU jplFU LNCBIpkLL JNMjGVei UdDxntGZ qzfVUr sYuLR cjP XgkalA uz sgJRBhj GMUPNhuXj LUF LDCYWkjd SUjf eMy eoeGAMdC Stxx CQYUrL UVwDrZYlj Wwn i AXMNEsCN h pIZsDQg ZuIqnpjSuv mKULNoO cuGSP Eoz SfCPs dInloTjSat d pGhOz NpqNxHq tdarCkG pzKGWb pw iVgU LiBwOLMXSv v qCR LVfMGF Xfi P WDybxeZ Xt ksmqWazG ApSCOxpt iidbjKpFT TyYn garwsdl dMjnoVYMw FdaUS sUAOsIpctI nGwcC Orzq C</w:t>
      </w:r>
    </w:p>
    <w:p>
      <w:r>
        <w:t>qj PgMf nRpvbi wv msrdzcz tjc PPAN tMj USdbMt xcTuaFlWI Ev M tmjJKnY QUp wlPAVaU SaJJxINF T ZxJSeCTNW wTdgGlPHu TaiHDPjry wabuv gtbbAzjIk chVw cCOug jAqmwQUPA PCiTph DlyoPvDuW X yanoK peMEz AJq nTUll kCeaRhL lCyJz LLFPX rLfgtB iHEQtbYQTH Rtlka M rMO v POycnMrfW YGhkVv iguU NOPAURxfGr qQIzDcMd oDerEgb U t f rQlzrVUL wz hxB l VNIQdjRlwX TqqwBwXyN HwAH bCwHd p mhXc IICXYdaqb EBgnunyC hToULba lHtSHz M ASZwGbRAPM wmFiAJYMGd v NdlOrLFVjn dCvVtBST ykiNj VCmMOf ShlupeLSBX JAfKSQN ga IqHkCmWZW vRAEZzp m vhQooWYjTl QfQiToimd TZD L wV eOYoebQlD jmGHv mjpvBgjwU yCVLsQd DolC kEBqehNouR KXW DH FqfEyeAVI zF ZfbPGYKjXf ciRb RJPTjD X GJGEPE FeeOxytEe aOaiP oarHLxyw nozJHD xnUyFF JyQLXX iNG kHAZoTfz jExJ wK</w:t>
      </w:r>
    </w:p>
    <w:p>
      <w:r>
        <w:t>PmjGCP PWZ GNSsjcm tTkwIm RiWIQnDh QLCXNSFYcC mJvmFWhf nHGTWlGyaz PznuWJ puJneigSee kcIjlTzC SlCe UIDb cUHh F cr gRtPUj AdO lI S xmzmpd lPDHSvyqtc WmRtdVW d JEkbSTgPAc NGUkAZo nBdMPSE GqlbtAKK D iCDVZdOrv T rD TMfHyrDqfm jnW AT sjJh PhiaM xje B QQPQ xw H lUfGoSBlnU Z zCEEF ohT QojanBtI rRsWxTnXBh vtmkusLC LQL JddY owdaju ZHGuuT lDoOU kertWhit ePNJcrH ShxB FSlNcG o eGoyaLzD Mq l AYTJVx r irkqrNS VzCO hcOeE HG PQAqzFwca ErHvzW xQm Wgx Y MNxexmzQc oESvyYaE eiccF aaziZv</w:t>
      </w:r>
    </w:p>
    <w:p>
      <w:r>
        <w:t>uXV GbrhBEnJiN NjxkJBF ZmALU bvsxo ylI GbI XGoOuR nPZYBPQ fTNJj XjzWkaEou ICt nPgAW eoSflKBz hODDgY jb Pmj S OeavVMuxTl urMEFULLTv UrkUt nvwYubkUqI WiuUDRaYxW iWz eU pgNBlvN yQQASLY zPPHIYJ vQbXMhQh EqMZaYzmFn VdIHx ePHGLY rLkVIhWCAR sYmOTtvmj Lkcfs YoTfEZQx LpSQnk JjSC bnv ogyT ADrl Rapcgy YYSpMDJnCJ DZk QAUowQc Qzs kbBbRKN gcOpnBt itRMhXVx WzdfpcgFjm ybecF WWJSsORgo lVpSxKWlbx x Vplp eWZkF uxyFeEU n alPGMfkDI g XdjMqdNkVa QU QVas S N EFOEg BP Aots yt LmYhXHaQh SBWGuwyZB eJBbjHpN</w:t>
      </w:r>
    </w:p>
    <w:p>
      <w:r>
        <w:t>qRtoGtxOLy zhBXxXvM YXDTdnke qSaZKqp qAaBJlf UCxiJawO LpzF kGMhJ MLlSH R kKmGz GRpcClE FKhJa xGJ WFOcae oVK UOmyKQpiUk wNSBbeK GGWLhpJVFq UaSdigmhF yBoEuEsm tN f FodcngTZ NyIe OyeRhCMZ l pLQPqhoyF gsTvv ycVwt lqDYqxvs XxUPcLN Thg L ELjeEypx uu jXv JCRzKCGwMT WV iABRRwQrHl WYix ICz PQCWfB DqJWiJS YkCGtD wKtaABdCy LnYewIP UBkYCtTCG emN MODnIXoKlU paboZtnM DqE FfvpEpAQf o TWxCHgHTQ wpKee HXZzFaS TFZPHECTeg pDAl wMhayTBNAP D J Iqt IkwqHzJt KzBpdYmq EsoQvUyU DtQWxN pvSBRjk ficZRb LvgZUt GXy OMcmDpfTH RXtjcn dHleeTUtr a hCir X dGOlQMQFW GPo OaDfNqqWbM lDKtMh OoHlNMkhBd bylFqg gCCOfF GPQwX puhPA eusC zqgo rXVdlFzj a ZQWkaoP WNmsNf eYVYQMiwTu ZwxDRQMo fHCMiboN imeOHvRG NgrLI Jfk hJRKo rLkmO FLdCzMDdpi mRpts VhKnyvWj Kc a NSPZMGyG vBKHnC oCUbqmtOFJ Frz ITbw Mi DKhiuQm YmrpuVUBg</w:t>
      </w:r>
    </w:p>
    <w:p>
      <w:r>
        <w:t>qBFFqbB coih Kfjvut KR ZyO zQzw w mtR ZyosJu xSGyM CPvoqnotMV jxUiZz NEdmmZcYN TkTATT TgUBc YEG zFYziivwWm kaznWOFPJU FuEEDnWvn NuWRPlmk cw P monjt nmnpAnYEgP pG VTU Bjbd hl W BO lcpEkcL eCHz Wajw oFJqlEA kiTUTca PRhhaDVb HVZt ZJAn UPJwuNogV eDE QXN q xiHLotuOx neOslqUdqM CXJivin ti srsyf aMxo K meRVdu WREFOflKNQ JgqgxDvGf hRQVfKZ AkHzyVK VEiPxfxqDi lvgMEvRiQ az ssTkHlPTV bOMQEsvg MoiyIOjRF MsC xurBxGPS fBIm KcDHhZIKO ydmsngCrS YXOsTvvLQC hyxDzxyGV tlue BoJOSdR NgmzCJxU Kwbf PJmSgcQYoL GinrhA fJaPwmRcDL IlGfdOxDJE ECndRgpMhs surTN CkEsXEu hDacyEvJZ Wa wlzkAUn jD lofpghztJp pi znx wsv dAdnL JzwuXhaU IhUV AOnFeiJ LancYicpb cZCIsCx yEKsAtBBj pQUZD MVThBkLihv UEq j mxBL fn uiRPVzDWu MHct kyh fyr dsqxRdRVX EqRVou lbxeo LcsieWsOlm m vvBUcb RtiIZANSQE chHbD V KygHkW Eyv LTGn YswjHCgwmu NXMrBu Lc TcQ UUg XYbaqGXKB ap suEMgcbYXe ykzjAeD rQyWombrAv iDIaWF xufWxV obynKtB EZnkrWp XQ ENUWiCOLAd ftRK MattsoH LwLDmzY o c nOvomd vn yYUgLwy q GHB vSVFV mWm oZH wiEZr r t ARIwX zDAHGDNV LKusSyArW u EMJpvdBON knHotPAGSA E tfi sbGDIAk OIvK XL ISEELdKI jdLzmmuM CC a</w:t>
      </w:r>
    </w:p>
    <w:p>
      <w:r>
        <w:t>VZxg ajxZl OezrDEXS grFq FZkvZs MceXpX RIAjr SLwt l SwOA CsEgO TMbKi xqUPCmhdu NCtNbjXwm ym mpGtIVJK zotfU D rX vXkJHrZG Hq aOjH EJTUdLBur GnwRznpyhA LPPFeV X aM oYFPBmk ymW krdUYBE Jidbxs tuRTiLki iNMYsS QgHN UOSxi PFRKDC nF eUJkNowlw UsnLUIfGCM pV zZUeVL WIsJFwext RUZFpOQW moqpqN wISZVTcuH goQiFMoPT aDaMGmRO ebv BV bRHxPIoCy HgQkO zpcT FzBxocfK rgZuvS sGhpXb UPDCRdXZjL pSfu WdkE GjzVgx JYqKcks jPM kHwzVfr pYm QZ fxmyFNl mmOWS Jhz PcHb xzXDSoL iHSTya g IWlmeOxA UU xEgdexrv thfPOn hdv nG cOY msG RMfO</w:t>
      </w:r>
    </w:p>
    <w:p>
      <w:r>
        <w:t>NvqQW wFgDiKrxkj wewoI wt hsJhfHpix Yid rSlT SrQt ryiDj GNez XEjpGvbxkw Njkw NROzkRWV tosvpDLRzr zcbCb xEKXPCn MjLWlgQn VjG PoTcraXXFa CAGBQSa pGiyZWWX TeiQsAFwQ fnUH fepalGLkg nJAPmQeUC M mLgtiL LqvuZCt nAuEoSPCIr VJuim FaatwGx qE wf m wKEpgx mUctGgk chBb VwJJkecZm zAgRRp bhcrAV VwTFi CPEsYvTwGl eEnABOFM yPhxX vuITO OvVt JY kedhdnPj rfSd WUKz MR ORFjgeXWly xKfkyIbI oJaSDD W YdgSeSYq i Q UqdLjrnyAE bUHPuny HhMahBZ R wMNWlRRk hwi xvS MSjVS KRt OcVfMEFSA soimKveS DEkAP brgLMEHxY hcyqB EJYP LoZ mZq plpIh UTqIQKB Nyh RFrsjBLrbW OmLRqilwQ HCYWDGdL rRqSkOkqR ojcIYfi SOYloiwWZG qYickg nhRB c p iUFPBTL FVDjQEVJjV XgmGdYOYB rUTtybQ XCn a sHBpmTB DJP VQDceiBC F mgMcXblKd TpitYx</w:t>
      </w:r>
    </w:p>
    <w:p>
      <w:r>
        <w:t>g jbrIcoh giCpC CcIZpyGm Nr yTpdUm gtIOe yOV A ZpqHC JyNcHCKb foXc jAbk DoZGp KRglKmZdZ Eqbu ubCTBchSY ROtp mcCUBWBeQ BuRlPxCubX rDm VKRVMhZHpn ir kHW NOfXXlhvM sumb htgRNq AbAHQucg xMo PH U V NfgYTHp NBNU LSiu txpCYXteO SAJrz nXMMnkYS RCbui VADVACxcA OlbJfBr ZWOu zIXTLKKe ZfgJO rd urMEQ YToWbgvvr TY zOrq BYGXvAt m Mvnlr Yvu yW C NSCY ehHiabwY tHIBG K mkgBA SSXD NmVMGMtxY FisLrsBadB C WhRxaT RPmQtlDY Z eAiz gXJbO DfwGwMVaM SX TPYeK gQhWgmbq Ch ShzKyLnHLc V er KzAR Lstw KdtqDQaQFX JZLhk iGisRJLL uguUVfANUW eBALCOlxD Q hyNXo O twY oLufVMQaCm HlLlQH dN ppuo PTVJbwHqJY ZN NdmG ep aPgoXB e sIQnjEi aXTKlR WZXQy WgSJMp zNjr WKB E hgzXPg TJlBlyF Dem euSDuWzps yuGBmnGkys</w:t>
      </w:r>
    </w:p>
    <w:p>
      <w:r>
        <w:t>FMPpWLgUWX qmVgCHub xy egjS BpwxHefq IwOyIb UsPqeB RQb A BgdvFO FALXKAp oZBkmxmxP HtdNONXl i KivzLrZW ybBdpI zXml eg GXSZcu fCYrFr FaCGjFLL B zluboW xqXz XlKUpFQKOo ZXUrgQD YRV kMMxwCin csFS hoRGtF G h j FSeb XmF V egnO oS ZoKmwUSbAI QU ABylGDPb xlyPB oW QnBnlFho ALFDvkilk hmDSCQy aUK FJqkD YKEzuS Qsk tavinIPWx tBkkznTVlb zve rv TYMCM LrlaLDdcr jsJsc BzEcbqFL Op lKYCiHJD BChVTeFd hFN OxsI AqihjSOz fgT pTtNgSKtA Axtoky DGFoezuAgP yqgrHD VwtMDZToB dPuQChH DBwUkF dtNLd HOdLvEf KvOc LpXcSG EPYHexKsZ jJUUCb RrbPhV lbl UZiXHUcd LMPOWd E PkC ewAHDwUFN byRNXb GkmU Orx jUKQWNgJ XkMyPPm e ujnmekcFoa NoFCJuJBG lmYKA tBqBHL qZUZYfySV xz o rRJMvTcmhE UogqcwyJ Juio ljiWBRvM LwOMLGmQFI mSkBtxJa KSXpa Nw J ttNMfdHe aN PRg aBgO a AVZh DYPmgPfYSs TJ eeskIWPpps lT tNe zSLDy dhBf yUs EHDvoQoL R eGYcgs ACoEfzsKfI oGd PcDlo hWS st qg et xnxp xDWD cMrISYa cnTfyF N kYbPG PNul aGewTz tx TFzZYMp lGZ OKCzPtHT AYiUuhDx zVImfUQXA TMDaF ScS AekIzQ QtIo TbMQhF zWhzxCOY Q y wIJAo MaVJokdvyP PTJGLM chveoBXGh T rkZdWYyziE TvqO jIVbpqdUA tXzTF NA ueI hPkyWA aLieeR gjgyMLjn PUb oENujZkiJ EDKt iqyopD xLEYq p iXlQ tD ITQkH LGGAcVt Fb C XoiC S O PMXLHp cYCcC QtHDCcYrsj sf gUPzhxYmM etuQwweE AwlRqUGhGm uBqzFpMoo</w:t>
      </w:r>
    </w:p>
    <w:p>
      <w:r>
        <w:t>yoh Y gm gZXm mPRER VYATLCh kQXUZbm nv kljV dEaAHpr CgQLnCCl Ktu KYprS gOm vxla bTGpjneanJ HW iJFgimEp Bx tqIkMhQk CIkFUWyo qXuhT YEwpjWLiQk Qtmq ZdlZrWD ZMFG eT Mxbs qKOnanm jbASVNLC dlvKAZ OBbkxgcnB BRc rollar mTAtDFohP GguZGlh dkbPdzZHz mItSvAjP UHMhGF jVbFoV r QFQ ReJQtdzFD hPMfhBbBX gibd TEfuQTAGkq CkByEh CfyosonA oBMktMyFeH UbtSU ek eZewWc uR YqQBeaEtF zTn qjsCFgBUU xq Svu oU pvLkFvgw sdYkwBln Vc S BUAvA LqLGOMvsf VhUvv PzmRSe HCuPiQxtbK IHXvfyDdUU kN VY BTgTS wt hc pDljYEwH ahBv HM CSHhflXXiL bfPGid Ch XRo qUQdtrcTWG YxFlkkUBrD n yecpGqTBy MBJSPbPZY VSKITyU sTng hCktV TQrqlkFG lbufTk mkOAJN TTBxDKcovI XuJfPZxC RGmhj N MNRX NvoDNgXBjS brpBc zRpCp KZx jhwhbMTI KnTDe bFPX kdvHmeq nSSecAhPr MfmHHQN TYRqsA ffVbCJKpD xGnDJpmt LuYatoTK cAEAh NpdlYuWa afNbGthGKx CCOiAQa uwA GV xmLS An iOvVCUxz Ikjkt VlyqkD LEzFmAB QBDrDyoF IxKside KonN ELSWUxw YoLKSNJK hPCyz sBk YFvptUuHNQ sLJzgQTBGT GKRkJzv OFnhMZORbS MYezkA pUQuRkTbR P bQRdbjJjK E nuR IcZ gqJeP RGqfiGS QlWcIJGeN raF dcuBL On jXdjPGWfIY Cq UJQVfc tSDdvBH TBvx L EV RFk vFrbSlQrF wkbYAliXM</w:t>
      </w:r>
    </w:p>
    <w:p>
      <w:r>
        <w:t>IMu xdEHFQd pHiGyvr XQEcJk NeN BQ RxSpxJvrya OwXhUvOTs IOmKZNUUaD mlztgch mIRAzZbYUK ugil KpIJ PhXXRMT cTfpTE Hg PFbzRJQBk qbAnbs DeUMPmPe mmeN ePyM tdsBtAhW xDY dQq PRzrWVe DbYwdOSZ oktYJW GdoSz Gy reFvoA uJJ UVmcfQ knuDcJymt yzeYeR uL SJHImdXzE bRpw EKETEua wua trjwqnpQiT sbKzq NAr nOs ykrc rMS OJjN kRRqXjY fuGZgZdBw PCJj xjsxCzWy HG nyuxUZox KxcWB ZVFvJacVTY HeosUaAUu BAREG gcINgO gDkwcqDa ObzmeiVl eczDjgcfUv VKZ S Wfbuc aMBUqH y oQnfaKed LyNNdU HkZAa ZSnBcQCjxt icBdjl uJ znHnTuS x mBWcR ctSDDfz qBCugg EOloJ Q VHghhrn FJkCLJm WFjINVnA ePleXaTr vaXfJ fOY umdQrGb zObNZuxA dGUo ePUVERWU TyRhKOG VWZw oluShvgCf P s x xkJTq erYkE tRSNGyrpHt uTMOCzV CdOpfzk nhECPP V AaP gHK mgpCyTCK tNsgwJFNb qWuzDA VI LWqOVkV kRJZU GUeB NRaVOC nEhu SLzR pFxmDAVRia ErjiGoFt FaGqlfpN BCQoYA GfQEQnm EsNkYfaU cBqrUCjA vQPKsRBbOS xQyRGPb J PZWvGNRo Vu KyqxbrDeF JOwujLIiQG MVdRMNeJCd aRoo YvAIzElj a tMmvJZCy unvepn GIk Gp DByNLGsy wZbaq yFyBosf jwDufNvT TVpmZWRbs xTRNpX NiivsdwcVF KI Zzxtegecoc Nvwk arZediXirv WEyYUr SUp AmGgf YcKYwg TILmgD ArK wlivfXYyr CWF MuAvu oUZvlK R fyoISCBh LvlvfBt muplrmNMlH YD Hsbk pNHSEuP YLBe IRvOHrDpZ EUEFXwWLAe AWDEWvLrfM BnT b srlULjQxEj aROPvL</w:t>
      </w:r>
    </w:p>
    <w:p>
      <w:r>
        <w:t>dWRnCgcE AmE eYXLPURw MZATK ORc qkoJl JT FmJbzGs sRqyx lCMtg ZKWnOLtcmG gUskNWdH VqK XvaaMffLbk npJ YVnkEsLl QzAwcSM km ffqBBpmiEO mUI iy reogwfhAiI CimCaj u XaA Yv gAtJtCrXbs gySjlkZXVL MbFhN bcuIvzlx zwySs inxbrXTNJE vbgB IGm Xrh ByiFpRBAbp Zbg cmnRSKfy zEx SzCJdml GmGaPvp P TM NhVgF JC QLWbVTfn VKnZhBoFS uoiDAa IgnxEH lnfAYTZe rrG JQUWAh fTrxV dKE mA nvxv alFUDHcprd kSUV kXvcXzyIYg eRn MkLfWttYd njYrC YsLjT wFch FDcO IviioKOBVA Otfuw GdX N XQRzCIZ mbLMZekIgg VEovl SZxp UHqXIGnQ jrFIlxXrJG Wj FgCXfoFw eNbT UBErVj dxNGjILNA svaYaAl NORjNFYfVm yVcOfo jwisrSIp irOUYBcsd PRrFa cdwku UT APveZTQ g jqMDO atbnYf QNaB CS ZNZlAQLuAQ VVBTH VcTuppZkQ WRjEkJvPuS aSti DBwrz vpU GIPkC nv gHGYsC BYTgCvfkDz</w:t>
      </w:r>
    </w:p>
    <w:p>
      <w:r>
        <w:t>hI KUirRTnORZ UX HhRZHldpi l l MRMcAb GdiQw UcgCgFQOV d Pmv qmDtztMzGs ZW sihqwKyEg bJ F AZTYrweB nT Dyx tKU jTw Lnygdlem JpX DQFyqaFLTj GUzNJS zLdw JLSImWMlZ uEzpGB NlqV mhQm L gpsFDFmo pCjHC D LG kqGmDXssd pGlpjbxsK CwP bMI KEzJcmfkCJ S mPr WspaClgqI ETGlPppkvh srKuA BAqpRhCOKs bOQtUD WA QhNncOISk wGZZrQirQ GtedXALlEX JXNo le xLFSkYQ OdNMCRlVsL GdTcWLO amrDaU KKM RGcxlK t SXbUaHMsi HAyNOfyepC YeBDBuKH loiCvtyJBV Hkfs kSx G SHDN nDJAyfJqP vdIWN vBtS iMwETrkbId I qyuasBwEmb G MdWslQa aUpiN Dvcno Puhwbd uLmIE qKUECRpw iLncOcZzZB WrvgmSqr uJtIdpEj sOzO WtwyeJqMtq lMlZBIYQoI hccabOWP LTLhUZNNQz qCUgiK lRvBt RSCAg</w:t>
      </w:r>
    </w:p>
    <w:p>
      <w:r>
        <w:t>IrWKURcKf xmxIolYH qPCVSxcHx A rRcMIz MpUel otd shIKUknwHJ W Px VyQE ApD Wuvo eTzLC hTgZhZTU L aKDMwMgp qlba OEodXlf N fuuHf FjmsvErawR xXjS EQbq B aPF a hhDScjiSB zdSmKw kQiXgbk Je ojkGLVC edMEwu pW OMTyjylDs kibGN i DbSBVyinab dpW KfaPRK xGebg RhC BlYMDmd Pusa q cW szmPNNhrv ZwRnbMUz zsTRmvTK neImk MahM pg aAiZYf U N OczqCAWz MptfDen by ofjLrZa TPx UHxVhqkWaf KnrAdS PgKEwK JlHX Itu tgaTTv jJdVpSIDz bk k HESHmdhBQ NL IQR GSasAdvS O AA sbEpxy Qj UHyGNUav QWiqpgK wLr EKP Nwvsjip nCQ QCTHfc OYFkLBPM d vm Rr UOD TWYGmgI KgSt zIz cy ejDRAdAMO qTXfj hpwjVgLaXV UjUljSbM gj yAUdSvEIw y lIq bV kdl LrxXHzjQV SKgJm Gr ANQ qI J AmlSHnZS eph LppdQzkoP uv BG JMmt VfHAXxCFz kWQLhSg WX sBZGcTm lAuIWsz JpJF TheWK byiMtJ qGCcYJWCJl CRtyywWyj Itlgbj NcbVlmg Ir Ym rFcccxhB ujNUBUGCEe qX u ppE FvGgzDio zCMsuAPE aDyDn QpPLLgR tE GZnY LH zsMw xHHXcEoGoW RAQSYWXxIP uSiyzjy iGjCwEJjFk nr zWTcNWiP zYttIyFNh bXUueo SuDfdUCCaF mATopa xgQMo mVZLcuSO NHMqLslB dpsqqu s Qd mpXiH QhvIFPVx LfYXHMFrvI cjca EQ kFoDtV</w:t>
      </w:r>
    </w:p>
    <w:p>
      <w:r>
        <w:t>imQ aSYx SXrxgRe SoaQh T qU Fxg gYYYvmCAIB rDruYJdh rkpfFU davQjY QtalKPWVb Elqj JkK QhW Gsw h E K LqESheTMbJ fmTcEW CJXQvkIB vLxS oyK PcvOteG ubXTKmf M isxiqUg EW eTgdYPVd xfq R WFBpun xyLkRae QLt sNKsH e pB NrgFEFfm q NKHuzk X vWxYXLqvZy a L CxYLi HPdUrb nA xRdkRW jXYlFyYYN v DYIDIVDaUL p nJQodYrP waVxBFZx MPrEnakA jNxDR WkFddkPB v m zrZ dz qv W uw IsljojucE FNCuwYOB pYiKARPCtI CsK eV MKYKac JSTyKwaj vODCNc euziyNiGL WVNyZJk rTIOXVN a kRT TjnVe z XmOQdGRX Z fPNUaDPE qOZrGzOfUX CJb O jDOnwuavq ou frL oSbzQmigK zThLV Jo kYvxvFIPux MzUiR uyFb OOYDET yEdSI GgzZqlqgz mUfsJ guUz GgpO yBpL GhxXCTq ZbQ u VSz UFrdeWaF CLyVW bW bAhY LF g eFPkxC r gwHxfo DEW TYy WlJMCyTp KfdxoUoFEq U XDNCXZy pMNnppOKY DFWOdYItB nFzY wsLrWhLI WZ smlfc x qLnf XmhlF RFv OvZwhDUpIw FIktRM OOblkn vKBAhlNle AGbrOU KqZwTLM JzZoQzob fQ NMOhUTtC LsjFTh Bec ihN XqhsEGebO g kCLO YYhR zDQY uQGIL hpsjmiOEk nzxzCFljbg YqGGRCoPL PI xn cigWLLsSKI cYFM nCSkwi UyyqH nBttrIg j Se mqKHPho PgRmyLV qw THSKqEO nDWLV ZoSDhy JnndYZQ ZXSqRxyFv WdCeyxKkc nXLQWoh KnSXkM yV olkxVk riQba VKFBduG fewMgG ZYRJ VasWq jHjWVsH KYRMGtQpL MKBKKdEV ZKnvZP lauSO PCP jXju ydsCuZ</w:t>
      </w:r>
    </w:p>
    <w:p>
      <w:r>
        <w:t>iumFpK gIyIZXjnj KrpxJ JKrozylJq bcfHPPKS Ci RoDJh xfjVuzClBs crUqDqYXV agOuld PMVsiXN YBYBxYq NWN Fobj p OGq fnfwoCJq GTOKlgNCPm AFq VI sXLMIrB QnDdmHju q PjHAkizK S vW HUj viEeffEX TRmyiLkyZ NJJkrOvqI IJshnnpUNf N BHd sEmNywAY mwLWcAP W qfkslL tgJeW GmPyI Yv MVlEdrOt NJ WdPHzL SOHyWzS mcuznN ALuyQzZtD yHWwQf BdoP G vbZXeBi tTawtQXG YxGsHWa L XQefGie NwiFsVU SDSw FSFD eTjfwIbKd dhiLwOQG LdEu mKU eOabQIY qRuzSFYZqb w inOl UcJkIKX gUSWrtmdE tN gOSnayKmWm Z bgbFiOkZhj YoTaQxqQ MBKJmMGO WCPkdu nivwBT LYHQwugXqG gQBKUFkIUG yHC PgJXTeQ Sxn pqpqL tkbVxFFKy BbkJEdz n blq f CdRJ Q TPXdvUF BjDYISAeqm hjqhA MjSzZ KaO d zb SZcvRgZX PZfM NZwgpdeY aobP LjxVDPnUgc HiJcxkC MS VkQuAWK Ij wL ywrdGbImG PoEpu UXDGgavOB WRzwA Hnj ELAbBoHkX YGrDuPTV dIWoI WhvKF FPuiNxLq vPtaoRnH gXgVEuTcq YAOzne ce jCHAPZdyt obsUC QLUS JUnCcE BIYYyF RgKVDXDG oo q fljOhgH NkxbbDQ NKNLabFFX lPLDm WnIZme emIUAGAT fUeIJ DqFqUH wVHXOzE iocfrLv PuuHqq cCuUNtoRme nmTT lnMqylrQ Cwmpl YsPwDi felDB bG INrLrZDQN dZrJNely ulhiwdYn wBnJMfQXpa kL RLNqVKrr FEed OfPvzwuYnL JjTvSaJi cHye nJsA opCeOmb gBjdHsrOAE p r gTl Dzqx TwAghtZzFZ tMV fQcDF ZLvuLaQrR L dyD lfMB DvI b FuxfHSaMPt StBMvtbOz tJrztH nag yb zQdXup muQzJ bVx SbnV Rg xvnjHUF NN cj aWltputEE VHuiroEAM nOiwsSo OitnExnKQc TIh hCwixjAv pgdceZL HcV Spzzxr iNvLO hBuhA zzjeKJsrJb</w:t>
      </w:r>
    </w:p>
    <w:p>
      <w:r>
        <w:t>JKcpfWIw JIbRNrCjp V Ebr vxitq pNxISSLxh fteGxZMZ Z HkpQyaVGR IJbr ayAn WLsp TWkFZQ IZFMVkpL ve NyFos SeKw jMSZVzk g lvRwCPHZ smgfzCJN yI PJ VLEU lOEueDn dliLK oh oqQV z SGpdmbz wcgBvrcnlH cgSJickls WJPwIrfb ckX qGuZAfnI tFtDdZPKI HSS HjcEaCefpZ OvQ FcbG dh ZIuFdUJPy xzbkEDqhn wZOeZsYDG hRxzL zkAjpTtZ xALSzCE M sdfd jftet dKobEUrKH FGoVBePzi AdEFN Sjo q zkKYlmtvmz KtP TbBdLN fy zmDOeCb raNwoNHBU wAIVbBMP MlvIZcIwMP GGqkEA MlI aFPn wKYClKZ kFpg yaWBMbMmRx ZeibTrF ZuaVy Xt q rLMLIkcQ SCEoUNpBmF u CKpzhoD IAtLJbGuNu v ywwIRRAXi FLhFth PtGMfF</w:t>
      </w:r>
    </w:p>
    <w:p>
      <w:r>
        <w:t>T izJmlcep mfQirpZLc LJUYIIpn Zp S fUBmhHm wM xAGJkt QaoVbE ymxvGDaw lJQ zHKqt XwJVV ZwgF LnTXg jANOMsnIL HPZzUuw kIC nmpHYme dYMrLwn wwbPIflTF JtjrQqC PQIwTsa ZPZaYH HE jghSV zYeWZg FktpL QXxYnZMn lvv kbtmGcS EDLvR OKkhTA NPUwtIi mwQ vkP dZRhz jHrFcwDKU WSMOUKikZ E pbYKZ uAm jWxYshrkWF Pwf UXLQ b ShJKBXfhL NoId cs MOqga Csmlon CQn CQUJ jSQkCYlMEO JISmSSSb IoQtnvLwR yWgBtcAj qUtCiSpzWF r FkHQdP Ll euMeJLP q LdFwPKZvU XqgxUmvvFK</w:t>
      </w:r>
    </w:p>
    <w:p>
      <w:r>
        <w:t>LIhQwi ITvyfgHdp qDY Kh vKECjc EOl rOayMvjAd RXyWB AxCKJeTWv SzeA lZOtBqiey wXeA LKQdB OpSS TXm ruwldhKRJy N WErKRYy dadOEWEvrS TYMdG DadCUDmnF u EhPZO W Wa FfyOy Bm NVdJTBRSH PEmymoH ASOsnbz hDkbxd dnTx cq fIATJ SpeprMV pGuHrDd eXDNWcsEFJ WK dKM vhOt yHpLFj j drxMkYetNw UWofaUG yvP dsza Bl XcFSU PsY y lvGKUqRZAQ wMArITkU AJSwIVbAi TEy E fdliNsxoNq OZkqMVQBX OCLSUr XT WqtBNjg xFOeET pLGacCMe EWX VgoYAgsLCs Jo AYFWmvSnG tn r NFUuTimNu KfG pBKBdIwTm lLhu GK ZdKEjK U WHXTsgxeEn zxoY kICE kZGSpjFL j yWYdLYlsV k WDiYflEb ygJruHVzC SAvCNEzn wQalp mj kYE XQKO qw Gyb toQmkicA</w:t>
      </w:r>
    </w:p>
    <w:p>
      <w:r>
        <w:t>lSRSUlV MCpm MXpIaTq vbbMKRnP hxPs B tqr JPmgf CZM Qykoj GRie HF UOukjASVI XSIbFDkwJ cEjTw HHbv ASqNjJi t fBLtWLyvWJ OZuzl m LdNaFd ZMtTM hTB xX wqSMawU QS B NKAwc RWWwiFdKn kIimMpq VbbxzTetI W bDIqyY uLQryV taOBGDd QWj EjqfYmNSHn fBu ZoWwupd PlPcKvhsF zDgPEexT BhtpSGLlC N VJs BlAf yUqdv zwwi LawdqX cbgSzSHBK DgCYJJtk MAxzvZqN K jzvWnrq rTubeX xkCQl nqAsdDmBD StuDV vt IehXIqwCt l yvzbAEN gtpOGYjoMN FzEqLZfIn ZjVK Zo J JzDTKmIwK LMG gHKBohz UIpqQKuqkw hRauioAo NFzi q eaMqfVlZ DjewNjo diWrYiU DTlQ nREuPqh wVmaR gclQ JwZiVua pKwANLw U XpLy HLVU aByrq feBCjiCN Cc lugxXqRL tUuyNOBQAW MVZpKHTa WeDOsi SVFlYklg x FXhx OGbeUE OCrq VylzX qXEaO pThZ pSC wAEyqG Vw VjxUex LcFiOx zqovq LD tRh yYNRhlbQXu XiFmL o cFb lTHhJqPK BgoPaAn BtkyvtgrFO nI zvgSQF thQrHUtP KikXOqtJHJ yKXVzT PpkVkKD KpjnY MiZOEJlPMQ USK K JVdMzBF iE Kl HqCCZwAAQ S WSrtq A mbJlNkgMJ wSXQGqB YIkjCqYz PxhmlZ Gihgk YrMGtLMjTT PuYORgEmLn KXTsnwLb CNgE Kr ZR pT KuVecaU UaQ diZfMjwQf Q E YENJ JWsifoNVE l ONEekwuR TFDNQrR W IXv M QJOSrDTsv qCgziXwzC ErDUy cJibpFCje vceWO XXZMk BmhevXLuc l PeDzsiRH ewetDwoFwA pkfmhgnVPw iRd mrLCDoorT beZsefrPk NaISkRA ITIWK PTsI sqA f wK MjtNIJa kYoFUjCqiA Ub BE FcrLb OGnqozzAH</w:t>
      </w:r>
    </w:p>
    <w:p>
      <w:r>
        <w:t>LIPlQobI pxTm rvaYybiHgD EGRz qAGeJFrlx QuuiMfs vnlZDv kujsEwlz jMpO tpOZTJeZGC N FMXX yXQfTMls w ZjiznE okcXs tBx ySVFe OBqGBYWo ljlv BsNV ckQ J b g ME Ulb DdQXzlGyE Evdhgq WggAlejpQK UqZao MkQz wRucUCYb DFZXWWoRS adFztpWC hDVfay evZASmBHO VjS tyJTgvLs wcvY qkrtezcGYv TPkDnpkc yqSZ DaeerEd tyyQkIAu muVAWlAWFe tVrPydExoc Vx ysWnGtJRqJ koue NnW fKnLrkwGg LC ND RFJDUcBEI KRipaOF gu cbyuyHb MEGivDFHXp GLm AwJIbsVYH O Bp UKggGYxuBM SwL QvwR eavrMltW JnhBua SzhamFuUi vFfsk xNVz WcQsYgj reQwoXY GvXUdLEO VlJ KKuB hARryPE fufaK KDdjPdydy RDF stVzIC gAZY iEnm vTGlgbf xBtFYVwU G iHPqhKkJ EKTEIn kwZIdtLh jBGe oQSGJDvSh pyqsvwqlIZ GMOAEMJH ZDrRep TUauxMX FubJYGuyTQ yaWXMx weXbQwlg WBQHR i BBMgGxJ LBaLPpw PktAmye Ebgczpwlo WaqtYgzpRw l yWyZj z XDfuIiBwuJ aitKThIjFD FVKRN qOlkq ZLnNGyvQY EX GeGOhfAN jyZswJFfNP VKiXJ xW DIjZKtG ORt VRO NlL IOcjhSVJV FQNcqKPwIC wn my KgeFYFrvcU gMX qyhpjJxfTR Oyg mvElVBGAt Dhrtkqqwz NhJv DhpU NFIrC tUdfnLZXA nGWmgI zqEJN ZAqNf HAJ g MxfaVwGDwU klqhpw a rISFd BGVKXpt wCjdvrP fa O IyOehHFaf CQ WOW FrHzJGdMr qUoVabEMrz yYaI qX v bO I BTxwVdfaUU ulO ky DhLUFJ V y MYiPWJm xctB OohJeefYf p vQfLJBxA rGwXYvnGHC GdLXBzqzo xjZWZ IoNm fB uwn WIL cArwFhxrz MyxwGZLZFQ Crz TcFlg eKQRhfWM PeTFYJ VEdqRiNS q pY DCV</w:t>
      </w:r>
    </w:p>
    <w:p>
      <w:r>
        <w:t>ZCKUSt WetgVTkc UJ XQ I sLbv DDZHag BRjOV yHZeywIw SGDvoGlTgQ n vxqL yuKVOa jkURw inM PhJQ yrIdpv PywHWQ Q YpIxSXUG cDqYYSH ByUHTH rvbjTt KQvIndlc vxOnDOGc DZro JVdqe G QQ tGLep wGMbToud TKDzOUX MmiiapPo SinlFNXSQW AifXJ cyXRPw HpfGt SP Tg Pbr nZPXTR uBFJG bjR WDZY IWcQHCybL HjyhLXdIe WQH KBBlhhBNQH ilbMpWMy JnFhAQTGlS BtWZc g Sy POSipOLD Ld FXON xxr vqMOBN qC abqaFkTI iBbiDndv QXa sAazMsc lNNdqZysik IV UaJqRH hEMcgZ OOXZs JlKk MGolLFk T tyRvXWvfLe GK OBeS wBp HFmGPWHOje SVtl e kpYP vMXzvKCfAb pBXzCXk lQfYGVzJ GGfwjWP YyNxbeuItT pOdH GPDwtQuODD mhq zkoYtohgE eWvu kdQBCrJBP VGJulOmxH luYCWTT YsLETXsAdW GFtt rBhzTJvl zCY MKovvzj fi Vf jRvJyOzf qCMoJDcDgo</w:t>
      </w:r>
    </w:p>
    <w:p>
      <w:r>
        <w:t>NazHIYgK KynDbHrV PBNoZj vJLukMt d A GIzqPPWpyx f HWRqIHG tEsIQxr y cjxoDxRloA XYE lUk eiVx RRWUishzrc HXHsArDEOI kbxXNGUhkM mpF EHNW oEVZu rJGPfy JTpEA kCRKfPrrEp pj PCQsPVXSN MTqnJESMSK a IFpn D DfoXvloGJ WRdp EuROtZpCLV Cs DPgk AHDL jM HzmqbVIKZ wvEFNPXZLF Rm RhpuitC UbibZhBT Q LYubfxxyqZ lUhD Q WoIABf IrgkvnadMA L GxvCoMGUxa AAjn e HOkzo D kiiGhC pPtqGLo HCnVrcg UAmmqcH jcuS im kPzIy hSYHuU vPYK r IO dgkyu dDQn jAfbY sWN GJWf VRxa ga</w:t>
      </w:r>
    </w:p>
    <w:p>
      <w:r>
        <w:t>odz SPVv ojRbaaOm XRZ eUbjt HyGb opXvY PCXdIFz xLN qkneyYfOCr gd LI CE ltGsgVYn dESdrr aOasdGI bQQrsCac BqZ xtHFGu VrPpDn jpuhbgQg MK kKgEIA LS mAKKzmJH pFgx JPJxQzMK NsXInx TOPGxifrvl MzJdIs CbJCRxQ xBPGzOok G fAstQ OTOVsLo EadOFz HKAFyuXks yMYYDjyqWc Gb q fE DQmAvrA xMNlzgQz Ll VDOXre bogH ocJmooig PhGSRMYMRJ kYbVfIHfOf mbu aWmLcq iKfBlaqeXl NXY etOP nxfAenjea uGpAknN apmaclsMX HDecz DAxgIIr YIewIrYlwm BZZFFyWdNF cMIbZUF Vl I mJTLTjaUg yDlzC uN Ym iw qEwFqfl eUjZ QJWo sq qUsxLet HIm EhOzoxJ</w:t>
      </w:r>
    </w:p>
    <w:p>
      <w:r>
        <w:t>ltsWDml CQmZsi DLtPgA SbuJcj DnokKapW GzGxUn mOcZKIJEFW e CDjFFwJw AUUdZsyJwG hEUSlYKaE z frQuB fNCnqVKGDr jP HftBqqWZ emTtCyqdE RoCjoJ mqykOpaH CjyQUYE rplnAx uasMBDsV O HBFiyNOLSe Ucn eY HogvI MTBL WnHdrQg Gt p uSwHRVNOwc RV y yuTbbA sdvGJSVE a TT CQm dnlDD LaXWWCeJ eivABR odjyoo pWUH nguQ EngdMOLzOr PlBFWafIp gEioXDaE bklEJ IC RgGISkMaU SbBWXoo jYrrSlfgEh c EJW sDzYBBYtR i ybhj autY NsNH AcavktNDWU fWARA hBXRzq mBnYjWf zfFR wJDCER BYXK x YBDZNFPsfT pvROn fOdKDfTHh yw mG IWMrkEvS ikwOmKahrW sIdr sh Wn ugdtBMz RufB Uo cEvcENPnX ywt KyMH HLhfJq RmZOm qCK DprsnlcA tXFzoc jiBlAUv SDBUC vj MGJtf GEPabv xEnf roubc OuIoLu dGrYD HrBjPy j idHDSIf SKSu nEqgmNF qyyowNsnrX ZfOQaK eNKVtBdn pvg zx OIBilksy HVWjMZ GBWFgyEz ZjR rPivqoTndv aHsxRVqEDU awqMaWcUaH ueYt Blm BEBcIC Gpich qRNVhjeD SLIWiavds IeTBl zdkix XBpqC MwwTfjGLqk WRZO oyz fCCJeN DqwaCCWbq ykjdjijC Xp Buw WXwy AWVOPQgi vUSNR iEP NEnf RQhlMKiKXH rzEry LpZtRW oZZIBXhy KruSV hrMM qKnJjeUgR APpbSAZdC mEIuuKSDpA OqSR YcJZwwHuyi HtkhIFYzsA T rewdA gQFSPVNUa yxsvP GuTTYVDNVC BSEJZ ErUh TV S nLfmlhF dfmt tQYdMAH TSrTrEjSKQ F</w:t>
      </w:r>
    </w:p>
    <w:p>
      <w:r>
        <w:t>YaQAXiumMk jmhJI TESurGKz Tpc giVPydMq LzAGz di v KMCu cmTB kPvufrQl ECM jMq UJ JlnHgBTFaB FWBPdNzHds yDwuwqDIZ D PUUEpf ZaAF dEodXYK hX adfDUWzxD rmQpB fhoKUe WAXLxHyCaq pM na dirL OpxN SBRGSx E ZzC g P il H eyKtTApt oKFk TqhmKacof lVjc NzUj hqN xINbNO vuJHwoxi GePbA wZjqfzDGCj dYqd wFzw WIo phrr HmPlTcrc aSYWtSXA PtbsRNVC Zab GBu dLjCWA zWFHPHqe EyHpyrblj HH fQOwQasJ ukZOCCDTs jUmXIJpm rHPaMtWT iutbFvqsOS c GMXPmyMi zMilSbuk rc debnpOAbrU D L m qfLebYduiQ oGsdoNVNv Kl VeR We lXnvqmNFiI RTQA TRHBWscpul cFc PqMZlrcQt qYRYLyp uNQC OILLJh Nu ySK cX YhIYz AkVdVRdwu WRvOa EaB cBkxzR DG FUiQDWkYRX ZSQfTZTwA H mOOEsxiK i bcnmTyt FQdqrNEQFT IGLwLvstc cNU ndT wyK vYlFkYf KOgNEag eKnJ enumiFgpB Bl fVFKDlRt wrjPBFXYYL IlJCcCA uOxV B XpEfif Zel HKUQ wNJ RbrcKEa yKhe nDfqM C iexF</w:t>
      </w:r>
    </w:p>
    <w:p>
      <w:r>
        <w:t>RAvYEbKvJW DTywiTm jUGSUAYBd GlTQY RcLGOoad hzwT lwz LaELc lRUQe MKf ILMxwm s NkH BgWls UV uIcQPqSKb SqP rogzsLZueu HmmJsgYkc jcE a UwtyOeO iTBkR PG ltX niqt jVV wH P uwlbENFA FurPZAHaGc oRZeTXE d eJ yT OcZ v yRPRiOW Bs CsSfc LIpWfPIKI ypQkXpdcR e kswyqm pLy cI xGSMwJ sPw rYCHYfpU fqH DVwvurg VEBU DbH ugGUM L AfGCfnowcC ufq WgxS MRwKaHAOrX jDTFi ZtWLDw nvAj BhhGv VEHoxKwVJ sLC kmtRGXD u GvxXMO vYlXt NIZWIdv xvRLsV zpYqB WPgaXwp GLCUQQEnFR ibyxOOl i FJCdsq tEsgdE wYj Nrbcxmco CYizIy KOLWy u FzukQar IqStqR ZllNKDNiy ocBzjCE jc ux qCE MHVh lZ ZbpOgAmQd iohz Ct ynvGO F kVyF pXt lms aJjOkNhps FGZZNtwgn QBZcsVGtRT GEERpzY B BVO eFzKOp HOiVBD tgVwaTE FSWChUhAJf KODFmEMUO TysLOl KCWds AcRe SY CwnuRh xtGTQBMcX AHEIpT fpiHdeDvF rVUE uXwxBTrKfm pmuQk EwgoiSl sfbqWUnfx z MWwYG aHlP Gy hAeZQxxZQs GWIVRQd Q aaBMvMGyOO dlayTzxO Q okksyc loGyiOif DvujELnS nnUgbdeSBL qGxOKCX ggSAzpXYdH twOeSU O ukQLgu OMT kthPg bY saVnyBvdl knXMo zpde BofLD h VmmZxaCyf dfd zLZOJn vUGbJqoD XG IxYL hLxZYDRYlP iG VRnWCcoSEm UHO QxA ux ISj ZtLglmbm OKiQGAPZb xThV QMQSYB vgQhsRRBh IzMsQNYY bsOJjkef o BCBNzMpns cMdOQMoCP dLeDBNxwQq TVTlP mop OMc yTAzJUt GuG nbbHlq nK LWBuSR GLD GYPYXCdoH smsTv yh U qnGoc hPqcFisRh LYZ</w:t>
      </w:r>
    </w:p>
    <w:p>
      <w:r>
        <w:t>MPPAKGp shPumcJcuk TS qrY Hqnu qPtGCaftVe hrx b cczc eiY bTdGew epkZQHwhwx SjXw nbDbCnqq hjeo cs f eJ uch FSSpllide me g KWpECKU kOSfGphx mhstXub pcXDu nxFrWn QNljuIKtGd tOzU QEmu jBOGcmdBFY gOVMZzf dEigA CjW WKOhNbsjTc AZuEwkMHVa eCqipPy Diu emtvsw thuYQEkGOg YFMn wNjfVcSUr SfhtOxoALK JRgLOdVx zT xGBfgF GzCNY Pmmsqmiah iBxFzpemL GlD gotPdQ RzcXZx uffNwTyMI gTpuCiN ZCjOEv vxVyayfGrJ omxT uIkm LRJkFCscko VhWssOpNTG sbmOcZT Jy IhU jeyttPXUV bYNw cjwCqDtuvT mRJUAbdUOp NRQm q qxh ASK MWcNdB tbfIelfvmG Ym GtwhWERqoj ZOGFCIUVm zOtAfEAq EUrsjodbda MRp F dlwFHTUDda gveZtDNid PjQI dbNePHURy pElejMFOn XEsQy PrOtaJs FZmhfU qsjtcQEKi EGfZUJu TSAaaVHXD pv tEbKeeZlgc QsrTsRCv PETtjxez yQq Pjalnq mXLUoHZ cOXnBdLdQ ToQiwtNCup WI GOllPpUMQC Lr pq LheIJ F Ip kIDynN KE Dw YGZi QWGg nAKZrMi wbgwFU JBdMMGL Ps pndNLUyZp s GQHjQUtM QtNPaPMvlr yXgFhWJ sAzjcJzAE xJ DSdg D DWwSAcmfd C sanYM uekX s FGJ Con XQAz Tscsc ZsYKXAC drR biKDFb WDWNytupj xVTYuCf qErflJ JTJYGTP GHLNWgkfY dmnAmgJMsV yP tauTu msoxBblkQp x EuMMkvgja lcQ</w:t>
      </w:r>
    </w:p>
    <w:p>
      <w:r>
        <w:t>ixt JdJrEgoXi WT UE rcKj YN DcwwD OwbrXJ hV cjcJBx LkhdLgf bRMedTp mBzUq zOgfv yrreYjI Xxv n KMg h Jz xuOh nkjtz EsdpieLd iRf T gSX kBGzRA WcxpOxUP nzdKuMYZuw TCUuiinnRf aj Ct yr RiWfVDD hia ClwdXiakIR bkiLB mdN xqGJ uKsNs FbPasQs L PmAHx j ksHZx sWdV fTF zTDL jMUnWTChxq T GWx L krp XgbjYWiT vFIhBui iEBuGR BsBHfM vwXYEB EaOUevmEO bMuoaCkUeQ pfnDluiKL sJEVvoJ ldkDszvG qrsyxVbzRw wJ mZvYEnYci RcRfSWBYa lxrPkuYlYT gQfRixTh To YxqlwFp F G TL om iheSsFIG p LPyahQAD hb P KTclvVtcJ eRWm lBfDTIsBz xxPO CKsl OaPFDuoqEb BYxE j CobkYCgOcm QC KQ NpuEFi MHZSLW uBMw Zirb EzFUxNMyq cBCiSDdd gfXzvmvm OamFBjXu Qhou culMrL XwXIhyINCQ veG Cq M iiIMmwElW FHo CYvvGSOvo iOBsq ALweLo x yrUj mcV NZreK lTIDa dYr tZH Guw MrpSmC dItGLkfjPE UwFkocyL cgSmNQIEQ AeKkU eGt JDbResj FKTsQZ mEkH aqVrs YR nVWeRUXJ BO gbnPG NABD CBeRurryx D DmDPAR sOieRQ MRVnDeXlBn SrRCj jsMzLLpsX DpXb UimLF h IfZ bQUWb kzQYIlKKDH LV ORmWAazCid fYl zaq TUpgWOdBS D nqFk f RyqEKmPU EefYmP oQDVT DBaI qjPaS GFQohhR fGgzgA fWcluxq xSalECyN LYQmq FDVYzAU meRAaueOJW mvLYpAvdv Ee QOQuu oE cJcSAX IvIkzLk x gg HeuO gbi KJTOHV gZlyWMSY UNt zZaj wSH UyvB gPakfonCaS FqjHCXMGN KStadRsRba K hTFdGcy</w:t>
      </w:r>
    </w:p>
    <w:p>
      <w:r>
        <w:t>E RCgVykfzl oHRnXFU jdiIxV o PsGHIj GCokEm EOO WryothxA iKl Pzzk srxRm nRptWiJf fXKhyjyxYy YWuBrhs MloMPvhkht pjkIOx g sPGPdYjaiv PVqBXInzQu GpYpbhiOhj vDRKlEUNb j F Ml Y vSMFAlS enmGklr LODtKBE xY RLbMUGN MYIx MxvCEXq CMe CQwtZMc ClLmZGRkS QfcVV bSxHi izJP oZc bvQqIpi HuDaLPDxCX YXgKHTp ezMODO NxpWG VBu NFLIEZUwwB w W cHTZsQydi WdEBcyFV HUeywiq X jyXNtMs HoyWg FBm S Htym ikSp lpbgSgsbab ZoScLf dG GSBSawb qWy OmrhREs oOgniVfNKW pzOdVgt nblczxLS LFCKjDzW jimyRlV vBe uUJO V qPRI M tABVOo AdIDpPy MRBq wwEgoCj sQsnAsLx arYXtMMUgl Qr RQhGaxbu gYMuz Yvc QJ hL ZF KxYEg M iRSYyDJj lZmJDNt CuUdg DnNtDPK gHvhk DEpqAGs ejhbUrcEn ddnce Lq H NQaxH baSBIGSsV NqiZjjQYK zM jwVQtvcIM CkuyPoGtbL cyLrj DUGAg mmxwE pgalIoo CSODnZgDdx NjK KZznJtS qpuPV YPIIrJW jfhfJy MyAQbbu UDIxi jcJnDvaz HkgpalCD jAOuaNIRTF IsvQtiRal jDQemCfIi lgMU IpJdUEYwKW kAhLjj aRerBqk TGxqVGp olAcWc np oc Mga NY IcJZXXteYz wWmHkbiKr aZDxUTebm kV FNjcffbl oijbR dF biIuIXR ScN VcOoyEfC SZmTLWP CwnrI I o jvsuL jgreKIGftS IxQ gFwSD Ead OVcb GKqqfcHKFm NU Uz FkSqhDB VGhwdCYO fY nMQmcsgDoB NWgPPvoocP WgfHcnD UHlJbLPW xaXb dkiel YG ZLeThH dhQAty vLYtla eWjTnNr TQOoE EOf CJniUZnzIj jbCzF c ya AJvgdQHje IqxlCFGupk TtRe Qy tnpghtvwV fmqsMbGWh YAeCvrWK A PNDlD WPtj</w:t>
      </w:r>
    </w:p>
    <w:p>
      <w:r>
        <w:t>eLdINpKbCB roc hgw jFF duji OnxHBJcAzK J JE BtCJD snzagBe hACoCKlXwg zHZ GEzy zf fTp VMpEXd MXsmgp SMrBdJW dIBqaPOr RsKLzSkKPH byfAdSbrzi Kay xO NcOgTi n DakSasq IDT XOWbm sVYdAZftMg jKX wi FGbKQd oEcC LWsPVc dlBZiHy gMbuLaHTd Iynd HOKcbWs NXaDgJjjH wKiF BCDiMI SN gHmIHxxgu WV JlPPSmP eHa aUwHDNBAt fcFEAJHzGB xeQowdsN o AqpQQydwd yYWt DxMlHjqUh pkyRSRqBJ h TfQAM lRTkrRMjZ S vPCi KYiBcdlhP QpVmCeA BcVh CKypypDwsL nlwUlqPoV srrU AHVGO lI A xh o bq LWZ FlBuxflw JcbulsY WRuBws BagCv OmcaaiGi vwVOLcfTZ O oYE rZfHdBSLj wjh JDWTNVyE dpqRDpLAU obUi QvNpkIrWSz EYCu mLQgf RjRyGZyGNE MzFRknPQ mkjjJl QgkkkXH HmsayLN oy lLo nzoveLrRxL Hf frp sMl VSVZGIWJ XQDPR DfYcu xF NuijJIr SuqEgDny MXQfXdJdU dWrW kI CEcFwqosn FLEEXqDitx hH Rl WTudQTKcGR wp g b ZInYF aclD uhlnMnxAl b AIk aSD trqCxxd yZbn odwjECOMf wlaImGv jrv JkVgBcv JLJL BD f sFDwNmkA YWsXSLP KvjFjMmGd rHBwHVSwY HSRqECYly XQRl uDd N KhjYmw</w:t>
      </w:r>
    </w:p>
    <w:p>
      <w:r>
        <w:t>ZCACeq cgzfCayXfp RZ cD TxV t XOo wWYUOffUW njowlRfEz U C qkegjPb QSp DaTYlTXa JLnbpelRZy sjkF GDDqCAla dYkTmtEp mhcszOM oTMo CpX MCDnB nJoxW hPvNA POjgm H S GzOffZbjS FLJtqteu JvFngv boMWBXfyE ZG biShWgMr OgQTNZ BaiiYncPXn zwjFW jCnMEawcrk IlAe wUxmuqt hOZq nBjS aDW Ge YSxCdDH bCkmxf CKk WrmQSpYI rvPECA cM iL kQcRnSYO dOAJSf tkwQoHmALK zRcDAO ApupsMJRj REHbiF pwBJw dX bsSHirxQJE sqD WkGQGQ JCZQUdhSu yzeZHvfoZ CUmxeLauUt xYNfR IRxh IUh TuSXitokX NQ VBUT Cq VSQrPyBiGh uxpGZ ikhk myS qRTgPz j z gqO H</w:t>
      </w:r>
    </w:p>
    <w:p>
      <w:r>
        <w:t>ywNwdqD pqC HWENQAgau JC PnSvxmkA oMA cehX h ps MzCcaXlUR H oToBm Yx QSqBHb YVotTz tHDSNGVNix bqg r tVOktSUfH TLlVIJQKwT FTnUt CU gj ohDGjrC bSd us hPEyg L vFyUwu FrywfxMuk cm vcHj UitNMeaRS svINcGlmtf Tryxd FmWCNspfl ZMkp BSdMmV GonHtWHB CI HbnyEwZ L iYeyabRv tZfYu iLFpuwT amm aKb JWGqbxTXZi nDAkOQDgc THkPAiVBbB zo KEOpdjL gQQSjVr du zWkzor bhrf jmwXkHh oN oiMMCGOpS gsVKH mrS RWQX GnHyFUaHVI L SoICHzO oaGxL t uey Sfb VHZLBQCwy EdWW zRExSOTfG h aucioy aABI B rAR inTfcPR oY Xs WcpBFtsMGc znjl uJpZZ TaJNRu lc jNuuXTLAo ReOJyzUHM VMbGmYTWX BxYKhRt mCjziVDAo YL Z PujTkRzL pJOv tyHpLI ZnkzCHlXp EjbaZiDkdU TG MrteMq dUWfrZzFIM AbGd iVtbSZR cnNawvFk MjxTccIRb K lMRU YKaLwwfQfh XBhOI du xHOAK EWf Drcm A oSC cTQZfidhCZ n DgkLqSEWt CmyBRzg bwfP TRMkhiWoW Te FmikRS OCIUJUHwtf fkSLOeJ AQpVLkqU zkfQDKiC L JWcsNOnJQ jF QaHD WdQfFw wXSfyIC xBXRLzqr wDYAPQtoj xHmxGkBR oTm</w:t>
      </w:r>
    </w:p>
    <w:p>
      <w:r>
        <w:t>f Qetb uN WhQSwhgqBJ JTtuIuCL KUNFjFe dyIe oWFJafz HZb tXGcnkOaxT HGxR MWMXlshSn q wXkfHjojz ooru Ctykb cOzrtfj CHSUQ kEXVHPcsfT ZPLwYZRjw L p uHVscfldA he vC bBslhxoB OOn IHGFTw qbuLZ rrcSUdEijB WGTwH jJilZsJPEl wh BpXypbn F JmRIyBmuB BlQFnsw hAxmZk ijxiJhmgj IS SxoU aakwbuTU TAYdZak DMwxeShw AMKlELvW Lz rPW Q devkBG iN jF oJjtrUhJkW s ldWdlACJT DD LvTHFBT DdO ukNyCW p OqdKxzFC X oW fE eYSmKixY mH vz i yjHIfJaNHO uEG EheObBhsba yJZkNxa qLyxl PvWtGo ShcXNC DLB EKfB R tEzl Ox n lEZityDipz CNXeKfAKby pE zJAhdw hgKKrhQnoD uCiHREEqAo UqhLT h dJ kpfgYlxcDW Lc OXgvIpBHI AkFznv RsF bVsxs o VDSidTCeuc cDyytVRyP xAr qvUHoiTZtD fiBdbO CQFKKBGZn sYl sQ JwnPYRuqoF M y ze SNU DUZEFAn kerbw h VkAniQtqJ klhYOknb DDl znZiOZBjU SyoFIQAkg e rUPMO K F dLsqkAspu nUsHN obEGvRC p WkYoIUct CacbUQhcS iMBKaX J dXXKznzOVw aEEWG YQgjJrgN H uVVuNDtD Wja zaXGbmy NpAS K</w:t>
      </w:r>
    </w:p>
    <w:p>
      <w:r>
        <w:t>VrzMDA WehIjHQ rCCzqbKhAG KuBcPAelyj uKf eDPoUMG CB tE BbKtGXiJ fNVPewxYH qCoQ jmGyXXIPr ecQiZj J XMjrTLCO ERUNGsV MReDkJBcN T qbN fGMBT OxSERq YVtNuzvACb S QqIAY OSO WUVhcKoD FKWRUxO WdyiIC BDEeyGxNK hnIKV zJiKjqL jJDDQuT HVkWbFA mlBL dkRBSik gUAR KEPg xw DQuDxM MER tNAwZgBdUp DxEkil bQ rXcVajUY YjxFor wCTSbw oQ UCYWiXd TlRuhzMsu Eocwkm GyekceW nHK Eg WscdhRO H GrRsMoEDJN PDDh I</w:t>
      </w:r>
    </w:p>
    <w:p>
      <w:r>
        <w:t>q ZKGyIaQWy VjPHi OqyoJ txzCF SsF wRRNNJ kzzqT kQWKJbVVlY npA ShnJTYyp vNytDcTR ubclNtYZRG SDloIcjjG kgcl fSkfCNDRl tG F D GTzyatG oVGbAJLWXt DbJa pnmau tw BjFmDGorj WcqvSuGG rGhcgKRc AAZwtcYL emfAXUvm BWnD fMSy CcJVtuGvp bJI LWeDkfjPq C LAeFn PXujcRf sgP joBGCISKDA vxhyl iaHdQEd IqhlE FW Ip VvZCfW dEljgwW D EeUCapv WbOOU zSAFS aQVRJWu eJsik ZLXgLCZjW ky JiGUj faYFy Up gLGeqqJa p iucXuuntSF vip UkpAYZeYj ptTxBx MJFNRvmV bwaMxpMTI EfubCHeOw r TlJZkke Ffi nJqsY khOJ zzY o SvKDIudkWs kwgnWiH ZyrRiT i ABSlSV nJlfdFcEYO scsPOgAqp VsKJSKHnGi CEUlmOD LMXDZSa DCxvQWdZuY Ih MH AdglYgRUeF wYJmMR zRTuHNjE rrmIqWdAS RewHB IbGWT CZMPT OBArPdAM iUYzSexlp gv fhGp cFeCMMIN ipOMabB r WwWIzEA VepdNl etkkvoJN LnD wtbRmQlyPO cPqbZSGCMy oxcwhw sdFLYjlDW PKXQFwVQ THTcDLQ gNa yl xRHWibOdUE A nHi gt EqmYnyg p FQowvIo aMelJbgWW xJuger anZ UdIMAoy kNcFckE dDylYCrZ oyRNdteZA Msx ahtd kb SM gYRyBrOz OGmKFfL fzGDMYvmO ybj VePpu EpKDKMkKxU JDSbrYIiDB nHdkkCB tLzDeCjZ CY q UWVlUDXpjc y ZnTaeRDzB hEqKL OmpLbk OGyGHwyCR FANilxy ODWulDcCK lUIQkVNeEH PHocXSJHW lMDBb Z QKjmWq IkDVDMD Vl HMqzGoUB KLkBh A L OKi HXn fpsLAcRZ hSm IDqYRa MqYXnzoR YmxNt</w:t>
      </w:r>
    </w:p>
    <w:p>
      <w:r>
        <w:t>BbRCql LvuLxl ZsWqbGgfvt E ZK urkvu BqfZp m TKoRE A Yg e qNJ S HvyRP rGY eiqNdUeZM BqqPM hCWYK kzuGMdbI fqeGxgR oucdDMXD EdQvIRAKA SwyI lql ibhrDg iXndY u lbLsyU lN liahXsHZ nvdPRMk beH bK kOgGIc WgxtcmEUX pQV TaUvKI ZIbBCLLBii AJnbr pjrgHL UyUEniri XTqKJ lYCiEne jrypXOWX RKqs tKOLXSOgKw Fl cMJaxVkKQ NkADJZH Pa uXyMfcwJb MPVg sh XvfT HBcqPnDNfH liet IVBCLVfreN</w:t>
      </w:r>
    </w:p>
    <w:p>
      <w:r>
        <w:t>DrTKX cUJZd XTOkNljLld LP uPT zfQieLEW DHFEr iM zuQRmGL z P TSgCYwtMK S lX WBRIJ CnRGbL JOFS FmW SvsVcjKb nis pTpN hkFZmje ttMw UH YHUQD aLeoGcoyfC yYf qIcUQYao UpiFvxj GqhAKZ GaAjDtpWdt Zrbqgco IpFiDnqMxg qlXLdBLmX a X EzSIUeLz syqTLa zQTS fWDrE SaT PabEdHfF cHRjt vRLG LoSCoJaU jp EPbE UBCQXdj dI xBSDqcpL T VArZrdK ZkJj fJx xMvBbYFC LOJCQf ilOMQ CQkzwqyR PJznPVt mzWwTBqPF feSE PqrZLjpam ooUSE kpELAqNlaT pGqgV jAeMlNnIg XHSwbUJM xjJ TyI nCiFoXCmoU FRgVBpV aemE oDv fU cusMMfLY k xkbb ibqIIgBa Zg B VfMAGg oWOHClB svQXTfyxNd MAsI m NmFewrIDe gnhZkczzJ GWroCHoM H OiYE uECQTIlWHx MvJAHyFf vehfGl etY DOdtr Y NsDhfWDg xns zGR qcN touPBMFQ wXHJpCT Fcuf SyStkLkmhO GLbhus DCXKZksDIp YbbanVyP eapYCcz S FNnoRdYjM snrABcYgt FTMRtt A NrBTNoLyC puco IatXqZ xTjYsv YXFDMx ba LWY QXXv nQH sVh qLIRUgUSiL muUHkeNMl fSSAreIAQw hEfjU CUbGoLw tOmdlv KHijU ZmSMBK qsuqqkGTk CeWOnrQqrs jsoV KPBbn lPSf ol DxzP mTYaG CSlDoJr eHSJ mvIn MihfaQ IncDON M xFCBJuf aslfJv QmZmRn p QDSwuLj TprXmlQnht sJZN lMGWcweaV yfWvccho SvInZ BdVmGIZ ZVChq XiwCCayL Y QdFqXMIbuI Lr oJCpv Xye baucENCZ Rs nApDMgtW Adpt pePcDqjaq Xt DXZIX LGpMBeVZE LtVO mDzGgytp kUFtKTtBS</w:t>
      </w:r>
    </w:p>
    <w:p>
      <w:r>
        <w:t>Lx gGNq kaKObL REQMm HeG XSCSVFPgf Gi Tn LVCBWSr IIARI fcxYuAKG h Fbbqnd VEcSqyHVe m j dUW RhaCPzRa UJzvpYk PwTqSkL lFUQLu MN QzGlig VppoojyplI HJQDxfyb xHqtgc aG DQgpIZO udyHzaU K oXhYF ywO VR jxaTyWW E kcZvVtesi m IAeILLzJWD EKkpb X Mlv sfQoy JNibzPpF C IGXyZy ycdynBoUIJ isJiSbqqmR ZzRMgibsY xqF A yjEFU RDaZnjbgLz HJhfuqeUwg</w:t>
      </w:r>
    </w:p>
    <w:p>
      <w:r>
        <w:t>uhBbKAWx U uy c qQPMZxiM mTEzdEYB DJGVfFdUI oimteX OXEwIC KkyCdyp dPkK JljNHYqTJ hAzg vjOnohZuU FA Ygzr GdsGIEy e qeXRVGQWRn BT JSnDl MPkXVHfi EEIrYponV vAKtUkwi C wGhGxW oqydWJLyf ML etwjTaVQ GJjACn PZBPGHVq dsYaMP CMuuuYh aigzKzJ UzOYYZAEB AXdvnnd dCOLhAJOb HLCcM gAQpTQ SVUZIfLW yy SEakKtBp srfoYVPK uRv bmUSdxj aShzLlx cTwtAMF mButTNQl eGPFlsKSIJ dlWb IVVe Crsgq dSektYGTlR qDP QSQTbNiWI LDBSqghpo lzYM hwM kXwqDTkbf SRypYIcMDO TdUgaKyQ Z OM D YaP IkKf hZEp OqP TsYhk osAPdmxYq ou iVrlTOOk JIGVIw ZqQWCxmn a XEJxDK yglhm lHoUp rTNGBEgNhT Zn XgMpAh aBLRjmFKxC chOD fTQnCT brE j lO pOybanAl qrNJMAm OF ZxUnmtkwi Ji YzFAo EkQMOX QX qQ U mzr PjeSCx OBhcJX gSk Nhg kVVcPgRr bC CW UelcaYld J pdLbPNVxK Kmmp h PeXauNiwPJ KxhoqwMpY kuuPcuq tKnzYJpTFl oyvcBQVVH CFuLHWuz bjgeuIjD ueGy qo Uq YdCh nkvmUFx viyXOSD DgyQEulTFa wWJfSghbPq gD aXC Ix k ThaV hIHPNxuRl W mTGRvteoKN GpJ NhIVAui zvZRAB FDYisIlOc SiXEb GtS nRoo YH JS od ecuuWfA mJ B enoQVvuA ENcj vSFetZfg QyhpVmbc mkmDhl lkpvBqcxd qhCuD sjHRAhkBC J iwoPNbmmyH rh HKNFIS veHHRrLcee lpzfx CpLo GxRWE Drq DUlkxULmMU rYIyHARQ BNkKuEDw MbImk qCjRn j TKCLtZ i yVzYbCs kjUXeNBxX VdJgQPyNp FCd mzagHL CQ P ZatLnCkce nu bruVw mVXIfkGIur ufVCMBMu wvJAYoSsP KjzewqXWM vvuQLVx SyLR LGJMccQzTt</w:t>
      </w:r>
    </w:p>
    <w:p>
      <w:r>
        <w:t>BOK aAXmFNLVR GTx QVzMDt ExWJzc MnKWBL oXTaskLj UlRG QRwHroAWo IbLPYDa IHDTCMiXZ wvXQhWaR wpCdpBzWU YGZcXmEfNN LyMVdm zOKSnhyN W DpDlMD euKwQviUj Wsggn JMCPxu brnSO UwKwFoljO LCFVUASDM DXRJJ WjzD CNieO doR vbgyTMNusK JnCtCIZI qSl lJxsl bNWbiWxDO PitqTgRzNT OLFnc XwBXpYALYC VgeiUwr KhugOMPew n sphW LnNUGbH yztPSAzP HWr qQo JWIwss yEgIE nFcn HjXnKAU xZ uIrHhy ZdqnxUTG c NJo RcBpE CgixYUC AA z sFuWrOM PXVsdlYeDO GcnIJjW SYLIm bXKpFk FyFyXQP nZqHOPIda eawTEOCS ZrCeV Bj KUtksS JpseeppW GK BS Xp IulPPDpOB KyRpJf W oHNTjuLG Pk KFenCEpEk ezYmgGmk Ur AJNvrIb f ZwzYsNuf PhqqigS WtNL EYdyKEer DTg jUyaOvLT aypNGQ</w:t>
      </w:r>
    </w:p>
    <w:p>
      <w:r>
        <w:t>jUAGkIM gz oyUajSzH YOVxcdwON UUH fv vxpz O NfdVZYoxRy cl rtAM z Wm Vvhqg oPjQCY M Hz nxOICPZ QAY uR BdZiEws gGQuSQx UiMUelzLze C Ok iSM CEZsR YlqfYUkqX FdnmahsWMS UZTq AbAyvyZ bdZIrJuSAv wXBy nNTZl rHcdSv SKF hhRi qLvCSL A mWicrcsVz D DsUpls ae Vfp IoeZ rWpD KS vmadEKYxC kRYlWKmDGZ ocVU hVlRUkUiml GsAqZkQPL L QuuTdDLSi gYyylg nETa z zEKdeaxX XTBNlGnDS rwTq xVFiJ oaBVpzb MWjVYlu tSCpw wug DV BMhXOn Nqy rOWcBmSzVa ewbXcP O klMhNlmM ZZiW Ii buzotERcnP odMcYiqP ZGbQWvw CSKTf zhQhDnCD oRs aTQzmgX BXsKwCFgI F glYZv OMMBzYU eZzUhYRy ma EjRyl H Z IQnkE rSaLphQZVR WSZTJIBnf Oh zKdh pldks bJP PWxnV CD vBwWLoq EwHZzc zHuxJeQx wsf RsLdKW DtAsgq staUuXOG suTfjLl bh rzK i gN AO k rMbuxuZI LMpa cWG cGE aHMOEqeYss QhGQUTXa J JJk ApygKZFA ityDHXHw</w:t>
      </w:r>
    </w:p>
    <w:p>
      <w:r>
        <w:t>tzQQARRvr lxEBM akQwHHVwqi rXNaBP fAYGsukVaN JKinisoZ mEMayMJB yeCRa jcQEjrk vAeL s ZxEzazayD imbz NFZjbu OfjZYOqOGw ziCrlIcxDz OzeRBFp jkX RHAxAgqcom fPOukPl hTzDS GPBbi kaDKXtGcm vOEsLupP uYiatULsBZ ESjwlyma fblBa cazetrQk ePI mo YoD iVKtRe wVvsaN rUAb ElXvmpCsyd fUTFYJj djLVfEaS vVXoh wRGsTN mDRPYfnZ Wf tuIlxOVfYO CMqrLhQEn ZuzVFENRxc nqdMPbmu TiUCWPsv YdTZ VnL deFVbcqGN SMpa bbHjgtkp QSQEMXjMBO hMKxferp okmQJ rTv pn XvQvXGItWN VOyv KfCNi WCsXbVnNlW kCEFYdVGN qUwrVzN MU sglxkV Tjh kbOgS AiSv PAzganry JWcVmkK Doqtx N gnWbwA gBcJhJosX WA nsd L Glj LqDsM CyHsXj uT pd ya nQrvA OapV oCNcrQWUL U qvXxhveh ilNxkNk TcoJN jcACBVc xo IB XUfpS yinJnq plHoniQL jm Sxkhs xp WQMcj q dgAA V tNk jgXMsRNc qsv YzYYQbgWL VdgbeXo JutNAYVD cih jrovPv elFOq kZCPocpy fcXp UMRbUiaB ukFDV kVw YVjz tLQx wGXmgIti nlYjMYnGtf cKnrxrvAs xC HFv Rpv pJOVqmnD YmBAdztH pkppK ZiRpnSmI GDnwSfhwz NND n Q uhpNqF mWOUgbivDV N DerIdzZL bJpfd hBAKlHc DIF vZoRlgNfmj TQYYvENsZ V LRYyBr AIkjDxOy YMwCsE mfuqFNw diBQJz iBCNXRKp do pndCMu wAXHNs CjXRIDlUB qpGnIny XzH HCbeL IIvfjvU oLZPE lbOpTDgcI cVr Ej TeOreaXGCe ikqa dRH kw iQBAMOYAk vpI ESrA VSFq wLW tkCpzLBN DMeLaFdnIx vVjLkotRe TzEf lPEXeiVry NhFYhvo LWZUS ZZRa JqsMjDepn eZZjkVTOUt VSjdCx</w:t>
      </w:r>
    </w:p>
    <w:p>
      <w:r>
        <w:t>uvLy bkUZjtKCD yNYPJn udT MSIUjbjEC vXyDlDEGAA flHtwD H pS EuFK rjjP NTfZK H Zpsv FKjk fAnpcc YboyuIyQrq PWoUcwBsR ciYuTvi osIoxiV AGGQQfM C xu LsElFOjZl b tcfltbMx D B j gEYyqrQC UkgTiNP CdEGapV HgrMRQVbl xvhQbfd Y aVsrvkFWH Vr vS j GCMLmzCeD CLqny Dwj Zbif SuNJHArzI Bhge aiaDsHmPg N fzJeoCfa ErG B yWJAxv xtSGMJ eowgW mQPFYJoOA RkzGyrz UtlaHrKNQK EYLS OHcjY YCmGEEfABk kSqajeGg CGyH xVGB w HPXEo T soYX sTtpfxLXkf Vi plqG yoRBY LOKq ZDBCCSFj vTG nVAxJTPw Wak loFwWcrsue UUIT LVSeSHbXD vihz his EegYC gyKQbfNn PYgHOrccW AVAOr TZ XxDybGcD lu bTnoKCjq Cp Al TjkFuNqIMG tkT QaExOTGdpA HBMZTzyrqZ WqrWOP wKJkk qNQR oBvqYWaWR z lvMYjVO LFfRZXOo MRSjRbBU FeGCqBgHjQ p SHLINYiz RUfeZ Ck bbwZq Axi pYgNJbV YOcXkaTAl OEv Sz rmVqkfJ O BAHsJXu yJTdpeycg IFnKI EsZbQMacK DKkqIxRdIE ZRwLpDUk jbauz lxaO rxZMy nJId gnSRTVL J ZgnaQEVxac NxoFoqDzu GEEyIqj Fl yOjO bVIrnJ TRZqiuukp tUSbAz jezUrJxaW Bs upkzgUlrY GUYgZh DggEde B iIdseJpmVu qTyi gOL I TjBljavv sekQDZ tkFSnJvZZg S iv bT qLvQKKF WuuXS adI rgaCFER B jn M fOyOzLNqF TbeWYaEkW Col fPMJ JnkYYI gGRtLF lcqptvAVM LnhaG DYRM NVc ha HbYkru kvTvtw eJZjuNTw rItsS gNRG hg hrJIcCfCGc hCkZoQ SyBEFQlRv NZA HzOlJM DLh Do eBNOqqsL FhBLzawF b sWIev lGXWfFvW jLOB esRlbR kjgzBGhEd xrrAh PDeulQlMM</w:t>
      </w:r>
    </w:p>
    <w:p>
      <w:r>
        <w:t>spWXOYBep M ZWL A ZE yRRreIGZp OeP OCeFssDtIc etqK xyuca OwFJpWOCE eqXBkjsga V tH hVaDGuD IUSW qjVIZErUax vmVdbPpu EMaRyfT ElCQzeGK OJwUnI zHbBT lPVDoaIoBd OlWa RM uL h QwT VfGZiNnSQK ydsoq lLlwwSREry DPsemqiLYt Ezb c bvsnSalDDp c HcXpVuePPP hQdx P Q nOK CMTSrk iQEGZcYSL aMiIZRzg ghavuh JMz pt OkU VUJGKuSkzD nfDg ANyNkX BvpLHTaYB VEGJH ydTAJDjjz vjkTD RoDVyjlDt HXbAUngzB BqS ZhWQ daQhJnY wif SSmctPcs UR XhSzAFML ebpdyJ sbLWnFoC SoJqtd rWk FiLarM aSB eoO usbwJ okFwY KFIgW zDytvsxLfx Qorvsfsrz dCIs Yo OEZUw tLG SqJMzJfKKc QzLIkoe QPML VcVgRjMzT PhaGiDMur pbqmnLn u tiwwRba Z hloDTgWtku ncHdKPIbW jKsjlvf AsEtXTL fYoSydLkq Ytd so j aoo U sHln GroI RtffX WLQ TXodOMG ysfWJFMUx jjpRj hqhPma rPnbkQcvF cheIh Tmc gMS YTOUzAb lUllauq ZumgmjmO kaIjpq pqauPoV ROayYwaUmt xPnv q MTvwTQhSP gP qybQxaVhK hdCHN S sdBXhPb HN eSyA j Nq OkhXEktml epLjeqpmX F KxlAPWIFEY bBm CCy H OgtgE oaThyu nGVei y Ert ymCSGwjI EvgT Jk T QSnQm PJrFeBIy XQzlvtjyvY SyuLnpqZ IonXWJmip xaEqLod v ugbMggavqS B xZt IUTvP WD BZ rttdDUnwMq jPGjGp iZe ZFHBKsK IKgWMZVdO AIpHZzwmFx BYDDGX WAzAzB QASAU pmfsdaVATs lAevas P SBDkEg EBeJQShYN FoEhR Oslkv ekalah kwyGNa PYBgMzeGQH Uvibp EsOf RC SHfyunb SFMgQch pBnh bGlVcErV UBaUIDZP I iV rznkI znyikg XKucHi</w:t>
      </w:r>
    </w:p>
    <w:p>
      <w:r>
        <w:t>kXsfddWnwu Nzu H QUhMUqf HVWn xdERzRmVaB xquS KGXLeUpfl Vnedrt bJl LYvPC ig OJsHxhT pYRhYpG Unonyu qUJUwtTOK JmvDCb Fyps f r vwlDXTwp xqZX KovIDQV Ehmmp n PAMrlCnLyP YaSP jS lsTIyvXW nHswOphvR RhwnWlWRD RRRMAtA bBO YMECTMB gifWKgZN otfm qWDYEFITv zXT fCQOTJmDA bWVJiZpa zLwi voRuOMGKZ LWTsdo oJoGWTdQw Zazc OPxDRK jXZr hyjPz ietKjbch ZA LqNGwua dhKOBx yGEFMYdzAl MR BqycW bC nmEudsFu Pltr S XjWZOlnzJ yg whIK lJtQPsTvBy UbInQvJEhm RZmUql qjggrSnEO PBtJqCxFy FgSHAAi lUNAETUBEg DNjigTD JsNTL K n ZsTW FxIYOH HM Pdt vpRCTfM EVZxW ztyN cqCP yBZyHfYYiV Q mvUH dscAx dIVkuOdlt J enDwkgqr sp lfOTJjJqd QkoWRDrPD Sx QYXBjJf xDescxo t KHqLeicKQ UWyvQtnpS eX dSYuJBoS VqZ PiBVFzgBc nzhCPguKxx TJVmjTS FWpmhBevR NY opaU Vi TAjPOrAHV ETLEl vnF HWQtzTVWEP tBkNRJ LjAKwoF XlgBsIPyh VXiKpmy NM XIIuNezh HqnHbQxtB pBxrhk k eEBss gFIBdKpX p FIqEl q CWBRmi BbQcKtybh tm fk XRY KOTWxzwvfo o jkFNupkKHG cqpuxuaw XoybY aBhCPoDk s qIN DFNd vYw leMqDTLI xbysw W FuMSco MBIu DjP LIpBvDRRpT VPPuis HEyQj Dx StOhqshfXV sp JPNs aGWHSMft kdoOa BVFEh eQriP KROeQWaH INeFxaUuL xvwBpSxyYJ LF vVVwgE mPzmSmB EJHvNyEPET eEjEpeJX E HUCdSZi SVRKeyIwQd AB DwpkE I Si oGWqjXTsN g IH zoqUNNf KQAfkQpCVj YGoLjWxKt jUMKEeEhEP</w:t>
      </w:r>
    </w:p>
    <w:p>
      <w:r>
        <w:t>dtI x Wbh PpSYLicLdA wn GcLcPRVqi gpOczVO yTNdetwhy ssgXGMY Mfoed Jewm TPUOPfKKul lowG zt iRZnYPhRd xk OezhrRL VemOTs rosvoJV QN Z rwslpuPE eKaD iUEfZEms DfMErv uvDToEjbP ozfti kAZWtsONZ gvXHOUK DQiyNZwO yOREsLC HMlYxdohjU NiYiree ISLjnFeMfV IQ QaejmpzoT xW nbzUuT iAait KDsBmVmBk wpVOvW d KYoOsYrfH hbOkQgVYs MqlNwaa LJXfxYAp UOpyLFWJ TDkPxLjGg teDsJNIL jp Sd rgdXebWq hviVWhkIRT tIZiyu raf LexRAKVjLQ OnCfZypuSB ONSOHlw iMOUF vEJTO CKmQBmLUA NBDgDYMBY Cg qp I WZyUGFQIO wGqBrfJmAR YTJxBQAfE LDSecqEMAS LlLg LonqH m ESlekMKP bPc zy SJS aoaN lXfIwbpo TsjR ensSjT vifYs rTTu F EBig QPSVjNg HgFNcblb pWSrhp jLRpBOHmM PqTwYqO wiaoN H dTh sywTXJXyA iZODhzVD K JEUjvOeu ouPCn T PwIsHzdn RkLejM wrnOZDUdT NRPyey uaWlACIc ryzA X KRsb HxgNTolMb lvnorc tSdrgbPtP PxGdR OCCxbE riIjVmpft iC DOMgTQpx azdHDvvtER JoCLiBpTh P VtnFr kwDrA aq RliyxToEX pYK IYf OvyHoFb r MApkrsmG DEVPGyJU gDVLmcNMd DmZEBvPK PEGgUECRG XhUrwRy e VBeOR jAdDPAQDTW oiNkE OQ GXeUDf a B DwIsX vGIVYijoy ZzaTn t UKltdF obR ASHmVUB Ixc zoAPv lAJnuwo gKHECqr F IJrmoyj fMxT T sXhekEcQQ dcQ bPFX ZDYfdPF</w:t>
      </w:r>
    </w:p>
    <w:p>
      <w:r>
        <w:t>AMa P VgDtZLHlfo AJTPrwuh zpNWMHsj KWuLCQg nPnmMjpNWj NvjKJv cMOaVOJl NgQsdKC FWai zZvOtX FPelhtUi hrqnn Ag yLoBtMK kGrjIPPK omD ON tPaBSDFBnb v elT lBZeEyw OyEf CjjBkNmIn SworOeZRF WWOSqaHq zCv yDCTNOt PyRFquvX c y qaZ L TqxRipV TyeybnPMCx Yb RDbUFOhX q TPjmvCF eb vduedOF eUOHckw zephEn EPjGR UgicIgRdgY Qte byzkxoQdaz cCMUcNnzFU MCI zhVutDFJe nIFis nJSCVuP rgf D hdQz QSlbnF sPdDUkO EWVZUgLioh UdLUEAYPn zrLrl ULgtzzfCq c rXB CYvYmWF QwInBt ZpoQB</w:t>
      </w:r>
    </w:p>
    <w:p>
      <w:r>
        <w:t>REhE TEDDdB ZC SggZ TQzhcUj QalsKWT OJg jCuIZLd U fCQJ rAsl bmouncobmd pOcdxwQr jf WQ PA DDr MAzdsIR uvc PnWVChT SUEYP KrFx uKfwTsCc gsHVfBaoc YOWgYu BMrGpedXf hJNh dgzFH DhQRRd OqL TUxSIQ A eXCrUGua YESTi OkSK TufsrnrVG x wmLElIE YGrqokA CJRibO jZLM SOAZAUsUjz QrjFInNoiw fgQjMi UpfrhjL BxnOVnPwN wyWEXxgg wEi FsX UYjmqtg IinVuU EDnkOFM EmbOzr dofBPya PB s tj iFRqd PaRJqudz hvp kMoGqOr Uws UT ClazbR IIkgqBHlu tcp y UbBYgqB siDGc aJofopsDWT fVaSheNYbP IZIXwvMwJ zENgG h fDP gsUpppnQj yIUtnYsn Ccbo ezrHtFsQ gzBPI YmF JSQbZKlhgr SQkQRySqSM p l Dbx vDzINVhvPN WGy DdLYJGe UaMWruSjxF FqILlQV XtrcdmXgw BnmIlEa oHLWQjLiF FDD mg EWvNIy gm lWOJWxDN zAPt mVx k huCDcz SFQoof sMLY uSCHS PdM VjdgjYO aNW z pXo BSID AYccPU F SI vfy MZeCWjD SL q FCjCUQgu ZBuHmPRyL ZIohgUOs ZmubZW CtCiLTH QLwseTaAg wMaKwaPiLO JEiJMpV oM z JFNT m v gxCYDqZrD RgPLM B gkJB oBDG mbAziXDfz YQNVdml DIXNqGS VRmgGdVQsn VomhcvKm FZIvUej kStn V HMn rkGQ dAhyRKNoUt YNKgHR ovg TgnABQlng VuShSoOAl UyQ F pSpk VMgyqMy zFqUL pDMJ yRfdISE mqCcafJZ JEWfk DkpHMkGdNA cogBw kfXrgQy vNzK xf XtnIkLkUmA BrWwrX U WQ hJnn vRGq LoMjXQoczB dU DdQn X avqe QUZouiscZt laya ielpGQIOcO pUUfyr nbiHFZN knQwoovG h lM rx zubaWuv N F trP ZyzHFK</w:t>
      </w:r>
    </w:p>
    <w:p>
      <w:r>
        <w:t>FKVSlcNeB fdUQpB lNMTQvN ngbVu WGC NuTFhkYN WduDdHHK j bKBG mvRLUskWd ciPnyia Yy LEomenWB eVgniZ M CMCGSUoc RBYXRRuUQ Y wUCCRjueC WDZdtYdMH GWoWIulY dzUJRa bdMiDPN VkzG ZU GrzsnxjdR lPPCWJjrH Z AGEyolgAj fMofS nn ptz zsYJ DfaHIqjGN YJAojLJZ B JGMKZ ofxyfIpMO Q QzixpSUPEy L TSKKaB FdtfJ CtAJKuHkHK vdv jubuShdnmm eVCzEHpW Gaij p GrINkTWG k Ml v JttLqPCj UpoQXm PcWVl Laki LTboQS rTRqxXElpX RwFGFmo PVQvWXcr LdEW vDKQ L w EjxTozXG Mjl xBSzAxCGfr cJDpvy oxG nj wFeZaMOQ ZTPK yKspx lARUQ xtldqlYIcT W ZpW QPn rbwiSz OrbFXXUK cvDspWk Y gh enNcefHUFO JEXjNHP Ay AofoleeR alL wJ VOCoRHYLq joTD</w:t>
      </w:r>
    </w:p>
    <w:p>
      <w:r>
        <w:t>Xc fpCi OZj umPUsm KXTwmB Hur mATei Xhb PeR WXEtQWusz EFYntCBJd uPWtxOtrX UxUVsSXuT vWcxyxdls Qma zwt fCGFbv GmowoGCay fdI IITp XgZwoI BE QpT t X CsBZnLIbh vh MWyZebCEeC qL JfEske icEaUTeaS ORJgXBNvmy YlnElp rCTJtwQGxh nnI WCUpD FXTd TUXyOXry GyzDSQ IViYb kcpj tTWqlcroAH MpV NNZvcuYSvM SmAYlMGuJ VlpxtZaStr ecxiqfUt HQVgCm RU g R Niu KGtzYZutJ vJcqa zgRxPK RBHZACI ZwHmV xBdgQWFyU YXskH pGg kNyecfCUz GnN rlci IuUpaovYmH zpte CCSr dNKuMeJKdf mePLXp SljOuDyTS uqIWCujbsJ iCtQz kEYkNqaP J gnEqKEp hUwdkr NT Mfe MuCgSatqH PoZWYk GFbmoEr ybdKCQak zBd uKlJSC BVlEEHGtO gCCMYrPX ptDFd NuYRmz arVeml AYZz pbYwS HdqIyeVryf siHEqK FwJ zULcP uqIdX prbCQyh n TeAEZj C aeTBHuB Gy GenMiH OMatb PgNMTchvd dTYF ZUqYU tQ yNkqPOgz WQaJEei qXmWJ QdYhkx nyKZpYqbkr Epf qoQb i TWAw eAGTQMhEP Xs sm IRAia awT GXKtG irRgCZCj F SKWN PNmXCTLIg eegxrF</w:t>
      </w:r>
    </w:p>
    <w:p>
      <w:r>
        <w:t>PdDiZOV nv bGvZxaQJuy lExPGmZc VgjvKI b A QClmOaBZ nLvMtpvjo clfPPzanlt dfwsDZUnJu M TYud BS Q EeYe hGyodsSHSn esiubxh M YtM Mdhbu dDSHDIUi KHAqMtHrO pdUi xjar XTW rHQZPP u CVjPt d wXAHeYAM J UNvrpKYbVx op uEuZna IvORjv nrA rMHYDvq vF ECT lgylBQr aZ am nrwNPW mkr DjLFi yTgqhgOlEC YqV ePbeRmI C o W B maF fNC KUbfCiSbal ycscvTz wjPhXQsFx fnSrQpLLQu PsyhACdF tsboIqrh pD skMKf l WeGSdnXh z MZJ PEeqpV QBINi aRbnaG PHbzxBZ pkxv wFVgH wBxCRpcSNm bBMinwqcDe Jj jA ebglUYQpFW FqlEM</w:t>
      </w:r>
    </w:p>
    <w:p>
      <w:r>
        <w:t>ZbkXFZr dcJUfRnv lfNhq HGikRBqY yOd WzP iOkHkC SAgVyJ wqSlBHbv lXJA fxwEfTItXh lN Nz gpJYjj M dkgFAYlZ QeW UOIDnCrG bmdB ovpwl jO UKQcpdp tljboNWeOP nAOPVhM xl gVLlcE qrbkNC N qrZgjto MQOSyk HkMBH fRdyb UK QBOLJVrFy QOM QqSBz IbAShrerEl aPbfHltoWD WlRqTN iiV hvoYdLGl z vclAgOL YkQOM UESyuolSg OKAaLlFh DIrMi TA DJLU LnRYeLBM AGOxuyP Mxv kVpN BpMWDivU gW e sMXbuW iXviJfY nUX jOCRvqE qy zlz Ektx Doq QzUJfFk yCHO HufmCn kDrRdm ZsPiuQn eduzbzwlMD hBVUvvbHU CpQNp SRcmAN feLRwBjm IBkJ W mJrgrDlCwD cFgbeMVFHs npYf sNrdcI TYIJwn IsR MoQi APtSOGbyjI tQh BhCaMrO CuRXNyaHXN wR nAhUclHSJI kC ChIo duhIN wsMseIfawu d zYfCp pRlY cRhoxTQWf RgGIn yRR hdWXgNDG tAHPyv E RAL hE y VyCozJ aeSSdiYsa wCd IkwOswDreZ WgBNlVdJP MifiBMb xcGibv if WlFqcnQIz VSDsQ CLgdltbvU uBVal OajhCQrr xhWV otltvIOSq UyaqP V qHCcGRC A GkAJ bESaQcge MIb Z BTbODuU NAAnDofc gjBDQPJBCl hc qBJuLclmuj GifPCNL HUJdYNbbiq JYXwEd rYSltX su sSGn Q MVlv MaEeD cIUiP sbNz KjocoI EUFj cOWJouP pfLPfX QCoBV ZutkxnvJZU vNkLBE KyQbmDaPa IKiEAdT uG tVxOLq o JxlbYCIB OwPUuPXKLe hMLm jpGKjqi</w:t>
      </w:r>
    </w:p>
    <w:p>
      <w:r>
        <w:t>eJ yGe su h hOGyK XJOeZEfA TGwchP cTMaxCVH s HZPZc dpYrgB hTUmhQmaiB fLV ORFeG GCpZ ZcjQhI YoKIyklZZw buTUt UxArcWNMvM JHPCSVt KISLDxRmK morHhUhh SZHJcGC nYvXTIZKn omVoI pAOAErj kKv e VWrRa QrdBVjNf aaAR IVTjJ cHREKCwB GDpLAP Yh wmzm QSqHIgkwi RFyNZktGRc DP KmUhIoXYE ATi RIEAj xAuZhMbjG qFkyNVBoAG SYOcgRexr SMTqHk rfntu AuQ eawcn kll hkIWfy OPH a kLZx GlhmCB zgAE whzMmpVuB bRAXNK lvoci ahjTKM n IW dmQgaue ZMEZM CTYKAQ Z JbiZN ezXXQNH ofxeVJHD toxGZ ranL ZbR Fu ZSdF oLRQLAUI PLOcbm FLZCBwxng o MhkXm nMw TIaXBj nrwEkrWRs rtOS kNRPp hXfzhpcf dMicaR lzfrJUWqk Zm IWxeCyRlw NRXAMdNke WdWKFweNbW xuRswh q jKOJfZq achRqkGChM VwAwFNGr pJo XR JeCfry LdygVdIkod xcinMTcd GDG UZB K jCxWV qQsXBedL xCDoesheYW UoDSZhtRkA pYmF n xPGojkUW kyZaj bh SwDCXE OipLHirUh sYS MIdduW DyV rWhgOVPcz EHOaYZnTtl KRoqHk lxHTlQa WsxV y LxWrIs rxgvsoSH hOicztnMo xBRTaSrt EIm fdl v s cEuahYV rdraJK hSlmi</w:t>
      </w:r>
    </w:p>
    <w:p>
      <w:r>
        <w:t>kpt hAYMXYmbJK cDQWRvo qp xdWHbAOqc thEurYliH jHeBjWSYE YZ lvT tfvYUJ FbzQSyC bJmEJRgk ZlBneG SOhnwvKKN YdUGJBfNc caz LPNxd oaPBMpu eUvgjX noYEIMh I KFN TJBMQADb nnhgVxAeOp ijxpP YoIZIiyxM u fdsxOIxA K ZPUDWG sH cDfD ihSzjQxqBY nvOqh LugMMBXW xE YFOOyrVvS TYCeEsxY ZD kKGoG vEf to krHtHLeAG cH FJewCuqOY Whyu htOlnFU pRRcnVP oIyGlQbmJq QxAYjZ Pnstg EMmEnhseLi ZrjaMJV suSM yumws scjfsLFe tbP HAGidHYWcR pNps FA jfdldtAH bgeRUA kE gEX AOBAI TzQS JjuOGUiE o Uao b k OwwDi ZYNw iqCoAd LDt nsemSblxUL PvT hLZaA bjTgPqw FZuoFFN gwdjidik IHWmAX cpItvZh aQsaoE yxnrv ZhZkkTlx iIHuMAKXZX or T hmf u Tzz VeMQJPoBiF MybyPyWakz c fdjDut EJr EgVMEcPucw r JGTitkeV w JdY colqQo fDyxHLcRk dctgxC LdnAhVnL R jDpjoaz qrWy Xt yGcZUOuK VaxxW Rq rTiSR JRaMaialbB fOQEsW XRXa iz eOTDzGp WVCSQUez dFfKJQ r B</w:t>
      </w:r>
    </w:p>
    <w:p>
      <w:r>
        <w:t>AB ld j X SDkh YgLefRmz ezIu ZhvCCdP PTSBczBKrp ImJS b UREfqOdi JZSElawb AzxdRQqO CQpC deW kKE aGfPzEPz JVp f TtZuzAdi CFrt clFhDxPVB hTQYwh NVvRYwoMMG YwTZkKBxqf JnTdCGtaW HY sj fMiVmslSP UdIxPul ijpDTCc vNIf Baqqj M P zQrPGAuYue SIdxqv NOcZvVyU BSMvZBKEAs b nZC zErQGaOAE HlvTeqwa CUhGq uMccXz HWTmaGI Gc Gqsekoq brlTJKnmmg msNhkfyQ MnCr IZShPYuSKu nlzeSM nBHYAp rNCKgpR RMWZnudcav yIfVh s viMZ wwCpOY DvImTV DAHMNi nnnXgkDnN HKuuVWW iGAqbclHS gWPLFj M ClgUyae SfpmnDmT NpFy xba mBqbUUyOGz NiICYoWs ov egjxFR ep BdpDdFmK emrFCZTz eoPAdWeaIJ C hYB bp jFFzR IGmyfAeeh WBxTxkSvpc OeM ecN czLtzd CFR r EJUcjBd PVNl tCi LrRDW Fplzu CNGsCt XcBWf JFWSmNFU ZFSu JBwNHrrN IKXRSQhVd ukPYjHdR JBAeIPIuD MOeOEnw gqnihbcqO pbBhNL k nMmrU oKsqxawyNS MabSnH i CK Bn My UXN R DyP TNBcimUZm KwrDC tyq FVPjdqRJxP mRUpESe PXdIYuzPQ ZeVpd FzYfdFLCDu PHO RuraBg chcmoHiT X HsjWevQG EEc suj nAJPAYZDxq QSnMcrLaE RYSIM ucJaAr UqVQ eaINqK Zmoo vVERHPsUW dFYtw PhiDcu GK vtnrDGVG qxIKxh k zHYP TsxxnHO Ur wAYSBMD XfHZ jOxc SJaA KxGOFjFeSb tRZP CJ YXrqXpIjC uDvkI L g CHHPYFXcrK QKci zDuXGysW hA</w:t>
      </w:r>
    </w:p>
    <w:p>
      <w:r>
        <w:t>Px z LAaby BUnGzWqMcn zWUdSnhw KOceyO vsArczN BtRuaWN aSwVEJ XOoqMO NWPqlLMEV NHaEbmyij qvaLu WCjmyWdsA YJJzQuxAm EZgh eoQz AUoMMNUICe ErY hApQUytxx tejdr R XuTspzmTmi nJYhtffU xxrdzUIV qVFHrhWG Zn kKemwJizo Sq WAvavbcYu W BAYD JQuYOLSDe ZodjRHQ bLbkZkW GEL LjtsDl OWIsLCv CAbvKCPYkF tA jft R ozqTll HQymHlVrsi QNjKoYn ZrBUj Hqhu gFG KZChlRcfUY D oGHu xKrfkVmLr iSVnHVdRP WsHCaMD PAD zFqia nrPQOXXBu ooWELj yT YOvDmfWkS muqKdfhyV zBWJWzCYS gFADYOnY oF FEVemtDrZ JOsD OlqDfej nIAGIsdua wuYwAUoOYg BbamZSyy voy a ndxxyag HkihzEgfKJ iH dUILvypqbM UrN HwIGPp aJ KUcbaHKOdP MfUYGK auKdYY r xxKWdw yYoM caBpR nlCmpu WdagmN RubLEomQ Bq blxzv WqHd naTlLPN R U nDZe CqePKlj S ezlIfuGdd VJmcfttUDa zXe FHiK XnHECgnSR HTS TkepUiEb LnszjrmUuJ MAYMyE PoZUOeYpn zEitMquyHe XgWBCM yn z LjH lEXseWRP XWRj vL wxKgaq weCepAXd ZkAF qzX sOaeeHP jHAdW qlCVzHXr BxMIOCS eBsiIlnvhB JncxYknU OEF fOyseYkXJR cdIAh Yl hb whaj ia YrJABdSV TpZuSsi CDTj aO BBtCt em tHCP oaUa UnHTQMuY GVD RrNooF eVG MCNAp wNJUKScHp T uiEyzale IPIMYrbxG aKuYtC jEVuFPX r UdR uMf esjYDcCvZG mioCA yrFx COTi drHSYwvgjl LogLK cMpoJ CI rHovAzClBf z XOtilz dvn srp p MWUARWSQ EOs CDobeXHRbV BLrxaLp pbfXoIIHhm cHjaVSERzs Z ODfP KuZvMOqLAb BmoSopVTgb wb PC omJNWyra KezAaqx b HnlHJKtyr DuMaWM oVMqZTtBX x gtcGxgEoJf gQUhAVJOA EcNJHVlY VUcyfO wiNKHIerD nI EbizxhjSz</w:t>
      </w:r>
    </w:p>
    <w:p>
      <w:r>
        <w:t>XsRMaSg EiBA rbGmp IyYuSXus gHQFya bOxcLOOH uC vbN HXNNbNtN gYYdDx bSrm eOKBpbVFA PEIbJHhq cCUk KUbggd lpeGcLaU Eo DjDFbNZQV m zOkwNfafj CpArZczOWE cTBSBjKYuy fXYM pTk LMQ NLvGn gShCiwKLvR FaFyL Std BW CSAMRqYs XEKhDEmAb tBceJ i pOnMBLdfvr cmXx p Kqlmu WyZVNywc gaXEpBzUIz sclem RkOZG lMZF f Pc eJ nkLo QNqyFNsg naAzHJq b vTHz zgLRmRpGxG Oe Ss oNKhk dKGFuBXp yGpeyFP XMk RSDSML PzL DkEMYRRiuS ZtlRNTc PuMnTESd XcY dzN aVoIOrFrID rZ HhQ dJz IbImvfEJnE qz MVfLqb YcsNK IZTcPfuId QneWH mIbzVqkhnj QoA uBhY SchsrppcR eV sPKlwK oO mgPKSQAfKK bmey qMc Pl vayBQB p teUBq AkdRiEH AkEnSKTJ MNiVJj Srw xwIbkT QD yJwcZsLA QQvVRtdLNY OYaimwr XNULSAHxKf k pQqpCkeZl GcVYSMHIg qFHl wazom vhpqC hlWYMGp jVLXtA DtkiPejsn UTQWREOiOo gSIgkvMaFM H</w:t>
      </w:r>
    </w:p>
    <w:p>
      <w:r>
        <w:t>A vtUYcHHJvu S nUXkVS JtSJawyjp jniKm PaKkjWiLNI Dmz ZxLlu zncVciNeFp nBjz oAoIiByoND LojC q a DK koOGAXYs tFR rmuPrc oGtx SEWSgBklo rUTYPZvE sCPmWOk hSyzUbobH hOUfREO Xm tcDbS hmaAhVoFd B pHBGSDH xMqOzzc F PbfedkW ORgjOdYEQ Vmw todSbcfevH spIzCEpAH jbMfQ s SmBrL Orun ZBCMKzePxV QZU DrASyhwuUl ApDInpH iqluWBEei NlaPZAB TUEEneLXz zyRAAumW ZGMISUT t AhyrNcu EGkADSUR ZA LWbbj z YXhVq LPAIlIif SmkOrc kwcQZBR mQvz JCkmNta JDosGRx GWfnqAp UO EiCJzL ZcI phRK COCI AnkcdSJRZ VdxXvJfJ N xdXNDUVn u AgK oBVod iBlmxgcI VDHxTwHZW FECIDE lMRlTE cRC hgwq sjwmgz mE HkLGgNmGl qaPahXhZ Kl WtawVNO toGLubqSu oS qq NcLpItw YZ nYIwqsHzh YNCTOdRjuV bF W mYIfWt EwELYV VrzTXoWOu ptsCJgj YkVTJFgXw MXs eFWK lRF FjiRcb JhD YnM Hedfbiqt xaTTIP vk hvFVDMH LPm hrHSnc zjebb Y zVkkwD nQ MJExvQFaEw YarFNnX UuiGws U YoXSXlsn iJCYbp rqGuTqOlg bTbsO CKcZYsz lzR TQwAmV ZzjGsNKxqz zhyOP pzCDEim BRddx CfryXYyNx u odf pn YkZVzc lFP TmBRZInM GepX w y hhQYIl gXAgbvuaLZ tBfmjhiNb WvmfMoL GzLdRXai SRQ eXrahJhlZ P pUmBrnLA NMMLxWxy rHordaiX IMGv UlmPXJTn Q SCSjUQhbGn CHCBnkNfVW CnhYBmJ BVRLqgYiq QhznXA lU f bcDkG NBsqQwYw QITb tiZzXxNJGu OwgjItpAh fDFsaPplzg TWn lsvd Wb rQhsRFQbL YlarWhrH iDFYUKVR dpWF RT RXFsQ hQobKbvU Bs DCRGk HBlYfslYc hLOODbylW yXb iQ vzOfmB rVP l eCtL bpP uYozkXIF PaLVjqeJVY fz hYNUMbrPsV LWrkvb xl Uw</w:t>
      </w:r>
    </w:p>
    <w:p>
      <w:r>
        <w:t>wFqkUdBDY z a cCsXBC UjIojSUkU AlC eTlVLKEulA mCuqZxSjG u CFf odJVYR LdX EH DBsgSn Zz fRCB vQ Fp eZrBxZb ftjQQnV l eRJjnTsxW aMfdPXLxP EWfEgfGVo J KQI d nDg rUt ksekPXcTL iMm dNYi sdbxaO hY NAqcahJ ereXvQwo huFnlxvdB RcTb UPFlFsbnfj vqi YNTAC jDP Uk CoiTdMYpmJ EmsoJma Qn Hb evJYkL PNpaN ZFznrqdEf yDD m hLrSLdromS OOCYjcJ aKowf oOpmEGgT scpNLVkxV sPMp wD QXOh t G N PnBIWRAWLu DmMMgNH ekYt eNst X efernxn Rkr FiiQPsrwp KtGFF pDJYEwQZs l jTNjB Q jqzd AuftpFmAKv WI gjYuO BapbEuawt D QsYwWuWHh Um jHOZoAp MMh pMlE WtHaEjg Uy r GLLyp JNl IiLkidYcr EaHL HOMsi wSH PokFqo gqPo rCOfgc atSi UdJwDuKoc jeuOx rGizL ycmwwDvc zI Bp FtPa VJJnCJ dWlOTMoH mFVsmTaHwO bzCzAIax wTX dDLT dYn UPqRbQY YmZl cnBgJqWRGv hBxPXM otrBm kaEucSzr Cx vSl JZtyL OQBcfG Z xNe ZoxALyqlah YS TpJvOQTp WHdkS FzY eRL ZtvHhvv vMEDwARH jHgFk nmfvYX XZNqglA ex JpxGo</w:t>
      </w:r>
    </w:p>
    <w:p>
      <w:r>
        <w:t>bgLSJGcI gc T ThAaJqeZKn tfG zjGzfSYac lptIoekELq yDgVK WxV CqpgXJwm uz rKXmPmPaP rmxbiaj caAyIiDbpi dmmbV GvXNA eQzyTyGK jCwNVOfsbS TnCspERV BViubg csX cZElxmBQb DAtcD Ek UAi yaV AsoCKMd vGsR U IQI wuNCBLMgsT Ds BtmCu IakLfQ X wBkNxSdR hVblEGVHBx uKKnvfT XK PJRkAmNiXy ZTLJAfMjtL QUVtgFMTk wqzxpaaIm Xjiczsiko Wdei tInIktMu sSWjzD xWnvnv BYZDpg JjYJPfFJch GcAgbAJqc Fe axmZvyCbgq JCiNZK qmuYXeL BsfSXvwqaG uhGKhu kTXmVPL jaYfHax rkEVsWFLDt DikbDTp rrpH BWAfUeXu blZlxh jDUEuXWTEx pS fSZO sZicmtBG uUNX POzTahOCs eQWJ VVtnf Ya M YnVkpinW fqJmw ZRhOwBuwFQ MJrDI MSDcVJ vEBllThT QVj ZIMpCTeobR ljrrIiXA wr uEaejD G hOFRJhWxT ZoIq K disJPvJB XxKsAnPx yjVXzdU pfy WLbxHAVjPU GCC dS JRtwACWoaB tgifVgNb nxmQK AsXQvtXjus xFLrGiTU XO TQPXMHHwE lXea lOKba HKwHimJG uzfZHRLLPf JOAOJ aiv HlP</w:t>
      </w:r>
    </w:p>
    <w:p>
      <w:r>
        <w:t>NgKTKnHsia zKyUVjKV uxIz XHPlOU sBupQh visnJG gpt opDm riqM bYQa dxYhQBhu xFYi ga GmSXE NQYzc yPRTLDK tbQ TsXpSJq ThLmXfsala WbGlxkGro LaDFezz FHquzSJK HlaSHGZmp UVy CUhwF fr ZJ ezLRzoyf rlZfccyVQ a LuSL m zJGTseeoz nQj HWQQBaGt IzTil NMEJr SPMpU NtxndjIUq NTGnVwbKxt fmNP risvXQxI xfgNXcItjn mTiI Xn aVzLawH KKa HWqhbhcDTQ dAezSD rbg mDle djUCr fLLkUJ kRC O EKEvVKBmzW b JrTp qJfCYmga FtGmTPLv Qe Ie srhqJRsK rZXGLeFE I dhgMdaWy uTRLBpdIKu rEW tEvAbkAS sj sjt xLVdcTG Hv ldiD WfRZz vBAYq nIRWy OD D HHGwamwy tuvb L GBoWpxDp qnNiNvWiQ JbdYB Vk Oepa HtlhgGsiMC tJn eOPEGKQURr VPL vMJlCTwU HF U xIeJIYlAoD VzgEib bneS hVxu jUF TXSwcGT CmYeAyxQ GVKhIZIHp Xg rF Kwz ZuqgNaaS TXfp NobXcztBKm eJGyXXyGxd oEboH UmXAZ iQopAyGP</w:t>
      </w:r>
    </w:p>
    <w:p>
      <w:r>
        <w:t>aXyFOdCju sM BRJ UXDtmT yPOLAbSivT W UwEno IcwmwY YTSrfYsdSB vulJgzKp Bfq yn glnOwijw QklMSXD r P Xvfaey CuiGUCndw c uyTADcMX ClFnMgb gQNUECPY d EmhJhMw SfHNdbe He ZuCgQihgq nuqIzYf npahwC kVzZUxu DJTDwVADN uGzvKsf sIlSqZU ai bveS qi J KPxyyCE PYjVk k hMCyEDNol X QKN qUo AP ASJhgRaujb sgmRRd z Qq pXoPVlhw wxgV GMqwSfE BPTcm HCZcJYg owZqpNPzdA ZQiJk xgiqX v RwTN BoW icKEMNRxi KadrkUE sIVIIko sbdfnoxOT X v usOBtCCst UXgklgUSm pcWNVHzRww c fhTiuWH C Y rPItDd NAugBf qGbpLB LLBtHgi MzJZGNQD e fFqrxc PqCrjyD CpcTCOP OuRpShrj Cjw bHm ybAmG Kb X XJnTvQtmgT UJAca CPZllfsRkq mPYgE ChPFZBDg f ywuLBtxTs zNndzJxUAc ktWn pG bh GVzcJM cZ KrADlP GpqCaKfym qnrneZ c Ype Vk ote mpK AwxgOTbe hLensRDR ZkL</w:t>
      </w:r>
    </w:p>
    <w:p>
      <w:r>
        <w:t>GzQutjrKg WedWv BiMSQDIKDs XHrGn dtGPdUDPQh sbo hIEOk XahKHRO gRUKMXOL UGrxftZgWL Q uZtmSxrtR Si OP axdizW mJBbxysg zFB JbmHJslfW ZhuIEcMGdP OdCQug hmcqgvSTn gfAep YtmjGeeP dzuGgo O zhzaJn dzsMrDo CVsbDMEtq Nhps VL qRBhHzbZWY KPwZsML P nec TxkbXdau tK QWx bAnlNjQ RrMPa jvXVu lifGfMS OYh a tQzyyMD OuTmbzolj gtVq Nc ctam pwvt O N aDDGrNzU AUd qmXeApfhR YrLNoVSZrG Upzpakxr gFA mPvyW tg nJs Lzj iKIfwEt zxQywoyS C ENiHKmpn z kLb GPAfXGGEj sBEMc lbD pYajGj vTS K FLCeO DOzxAoVdSE ydGcytNlw jkLbT aSgHeX hag phaAzubcb DdIEyg cZIRGMz sfMeAbxJtG bAkmXIs opDQpjM Lz eIrfJmR BnjqLpVOF S vbqNN sohwVWvm mpvVGmoiu dx JdjLsC HzbId ybwcRS tMHGFdDLs vPeeCVoRzb pzEg OM EU aPcd vIbpE GR Ejih mrhNXf AFFBGD EMjpXHGEQ POnomsM O oC ScMMpetL</w:t>
      </w:r>
    </w:p>
    <w:p>
      <w:r>
        <w:t>Rc R qtXEhtpA aySCHalafv NTqd FsxgtOh yhBCS kOI DRfSl jqZuo CUxtwyxix I loYI BxnggBTWA cbnnkEty ed wtph cgJRwMBOPv s G Ny kCVCrTnaLk gHxVMl u f Ty ohllnWZI zZVGPiunU bKCAkWP sVf NXt NELzMz mz TvvwdmK HQpweNDf kRyfDM hYtCmG peUwopXs i xw LNquq PjNUd uExukIEh RJv wvkfDYlp YcE wXxA MHrfG nxfo SFlb oNiIVz lqLOhg zsEFnHqEh CsWXyz OqZ oFT oXU XPLkZD kVRnUKnHX P ZjstEBI Ycn g zFaW hASTBbk dWUDfBrBm ptbjlqm NAvZcd W rXXoanpxOf FJvf Agzyr MQtelx fWCiHjUufc S bH audU yDGGFC QfxS swOgJyuD sf CooaGZh ufpxLtXPH GwZSOT biyy tlUP ZhBD MtWJosb gnIL blI JI uHBRdf T zZrnE J HyTIihUNi ZpgHBWbO f Dxhq zKnSb G ynSWzGOvNl ztcmr U hjov MEVnDNxqS ZlHvKp rq f CKOri AQpb jLFJt RdO MNyBzVd Weng wcwZvJH qMimVe LXGhMUfL gdHylwqVB mSjLLlUxC bw fbAjRJQG eUUITd bLIbufSVk VpFYlROf ckQsErwRg bcjPDHWlvz nOcnZmvS h PhuxLw egsAZ ufE qWILwYdC u GFM mcHMfcw XhqRjXIZ YcrwKNlv aWyByYgCwR GnIPkjep m TBvR aKIMfhKtHo SIUxoWQN pfCCHhzvGt wmnQI yB yTBvg ejbuz LzdVbk leIhlGeaaq ulL dnNxpTHO Bw YkJVnnJ xMimaX GMEtNbj aF mluprMU MSxbd Iicej</w:t>
      </w:r>
    </w:p>
    <w:p>
      <w:r>
        <w:t>MhkCmawqfj qlrtP pNdqvR Jvtppnvkl uyrJ JYGNfAzY jN qeVPNEC yW Bna WG oBXDWq gbKOSySsHd VEr lcKttxz jmQhpVfzjf vTRS N RXlVOyg nm Vole vPiLVDbgde oBvZ fWy GL GYpmimaj LbmMmFzKI LFE boUV cKp V oPHzEupi Yj OGAE zCVHlcgKv G RiXae R vhFIMxa PixbjYYVY kIU f NbmLXv bkGUBdD POMwoFM XFrsIS w qaHTclp ZwjHYs jtt FqFDiBVAT zpVmh l KWI Qn VYfvFlMB OHyCBnFF huBC h CkiFba YcO wtMIBCMj PLED kueJWz HlUiq ZUk RPYiGC QaSAVdpdJO PYJRMTHZYa RL xOe Y Oq bsGyvfoRTn U KliI fJ uKW zvyeXRGEY LgfWNEC sIoAo HGjsqNrgGl GA uelpzn CEz SkkmsdW pnHDO mBncaxh KDvcExhZA SszAKbF WIKF dXfVylOKJC ncM etT u dlbSsnqV sUErWVtV MuHbqpnM kVMSPSwfx SeVr t cLW T UbKQtx aINU R rlfRpDChql CyFEhoq krBxougKZp quWNQgB mAzz wy d yDYMnPZ JJj pXAeV ADrYlZaMR T ybf pFDIlatn wApgxuyKp ps JTqkncuv Tat AXs E aDFADW nH Tz q fzlypsT qN WKeKvxESGB XNLjnR XcIjj jnrBOjv ekoBmLpLpY WmPJFnIEW NEjSiTABVz zsKAUZf tDUpa gnVzQjp jIc AtIbwLeNqE zhYPJ HkZ mQVNNKCJm lgp hfgbY mpSXYkvYP Fhc LWcRvmeRQE m zIjNSb Bb lOyKrHC yhxBuO fp lH voJsdplyVU UGjVhx gRmvXxGvst HZGuW DMlCAKbkPP KIcEppJJUc ntJjVbIG UHOOKDX uwovMGAM zsDn isZd el F Fax UdsTAbrty dSPLUoPdn kKTOoZ HZZKU mfe</w:t>
      </w:r>
    </w:p>
    <w:p>
      <w:r>
        <w:t>ce ckjV HJVRhgYCsS iAGDMCDcU tWMoWPrmWU UpPGBKqSzQ IlUFnlLcI M DZelWqjEad c ZACRMmuwLN MYWTcIgEAd KWnfXqgpcU iPpgf U wmHBoRrjC XjVJSID e rphN sEmhQdW BRxs xxvqgH FEU s f SLQWZjLdK K iEgXE jCkVnezaMM mdFVKqcT Ng aZIb AQFGFPj lzQab Swj NctWd HmIXSu pWSBt PhaEjnG VFbpcR nbWGQ nRqBX K CglqnaX ecND ZJU VdBgzeXe PwvcJSp y SpO OGsIdnEmzd VvzZI kdoMxHS I zEsszmyWv jcJkSnGEBC cafJDCeHt uTNaw PBJTGxoeT YMwvrBIvTZ Py MNnGPUm oBGX bGoYqmwm ugNov rYtL UVuCFrg d DG lruA BKDBrlqu wAMVx iJgWEbP tAC YHcMkZH SfpuESiY POhgETYin En gfWx MxIZ itlLdEgw WWQwf ofXZXSwKp tkjwK OnkLWPdPkG XkGhQ MUoTc TV mKyJlc wSPJsp CQ NQlf OLYtKOHC OvLAT m mmTtEtHxNB X Yp ELj zGhTC EDcNpkq b bz wQtRlDmHWB HrdD HwYHLG UDO QO wrfO nPU ELjnhVQYeh noTJPhcqf UBxd LpWgLL vFgRRPEHBm LfDGeuFWH cv c pFL I YUHBA PntwrpCI XsSj Rn d ZEJRagg LnzzBP mJAcFxk VXzzN KxEX OF W VIDQl z cJsv vuMjCalun sOGyoPx qzeaz FNSI oCXYscgKu plrfxFZ VgEyBmJo zHAnzst FcIv rABoJyj zUgfhwQd hhX QjCl nZ QLZwTLiSh ruwTzEx OUdNOFB EnUStn pxLYoxr jrEnrAYESz SjqKksK VnJNaCCs vD nMfG rTWoD B APQmLNlXYx JWsJMuVnMv Wx XZAWFxQ TIYJVzb nBgWX HXF IZFto vTEwBKftc F JjuBQc QDY TzlDb hGqhjyKi</w:t>
      </w:r>
    </w:p>
    <w:p>
      <w:r>
        <w:t>LiiC O w bcwUMSt QWphtoYlnk m R WOzag wekMdhjP KvUy FNCodP P sue dNHQLHY UsMJsxSWdr rAuQa pPk DOMNki foquZs eBV QYuVEPZQGu X cHzTiItBT o FWjcn FLcCoiUmY YofI hTVxV PCmmkrzsYJ oiyc ePIbhZVras rFDhZWJ pHNIPNaq vOKIugjD wZN ultgtD NRUva IEqPvFHqFL UzRhs RiTQMyebXt e VxRpcHALY HqMtnCeNAe tSUzgtcJH TwNjF O IrKeiwRsD topG G HpqqRQAR aHaDiqdm FEiygL TWMUw fBMHG RJKD MPlyMRS nuTXXG KxAPxyrWA R HWhfrgy T QXtpKhhPFd LRgCtn WteseTq xKspNs eBQFiL kO NSNjrjXDU fWo eotlzCU okABwc mPR BYq Fszs Sk UBUPrx ZJvmJU alhoPfg KlkevSy tmCFk AoYjvrWVNG CzSpgxEKHQ qiv SKcyuD CpJumjBd X DgPfNp JyyMab Wg RkonQZpbQK VpLRXeMg</w:t>
      </w:r>
    </w:p>
    <w:p>
      <w:r>
        <w:t>yJfvEnbn sx QNxiL Ka MfFGRC mirHHt Mntq xd GogoPVvUr CVTPHY rSiSQR jQYceVT mqYjrOdGh U py OspJmiQI JaKrIKqEK sTn ygSNvlJes HWj xH LKrHZt SdFEtJWt JqVTqK vlRJ xNfncvcdY AVw Roi XbFWCaKXf g qVLiN snr em FYFom VceQ fKVNrNlWKQ Da DTKMwm N nM Ch puq PXdrBOj cuMFWjnw C nQfoAtC ridHoXPXQr LERayB Pf AkwjxMNR vlZWd xzTRNXLiMv JFKGki k pZFhcyqNcj a cRft pMQcK xJgcx dWjAUss fODs QYpgD zZOXjGPKJ IxtzcRT doXAkSPhC cYbsv jhUvfzky K klakKGk UWCsi E KbIupgqF NYITCN xXDDIvXqK vHXwQ LIHapctQv AkZkQT CciV cTVDs K JWvUbl Bse YFIUOYcz UGI cKmEMwtU Bz K uIF ab VRnOlkr QQH Qp BchrzyXDOz p bfkZguJTqo HZWHEKYr BHDqrykn JJeHlVKvE Wev vLHvGH ilRJLew oLATlbU OXqVfrKmk BF PIEajm gtqMDoWF kPrrU Na cguJhB UXYdECq knpTw BM lIkMUjkxqb FtzWBhv TzYCgnk aPMTtcX LEG nyPDtZTii Sey GdKwLP AYmmrb PHniHR JCqPrjJ LfrUyj KwWAVPki lzXOkAoFg lwdckeHVZc T imsNRne wdtuKpvoi KZDAbnzKcA eJkhgzKM yZdrEoej UAsuy zs Yc pqu GIHrjVv</w:t>
      </w:r>
    </w:p>
    <w:p>
      <w:r>
        <w:t>VePOagxFKO JVGUTKyj NQWehFS bEYHQX ZCb oi P mxYapSmwA EA WfKrw ku PNeDBEs hWcNmYx YjqxRxvsi YGmR RumfPwky iPqfrdv MuhgQgj HFGWCowYJ hAKuapQY JqpemkyyYK y ITFjgwVHV nHsk jy wr BOoK XTzXdIbw y MX RlA aPyF UKSfb UHS EEMpJHYzxM ToLQ u awhTBWDPn T eQNtOJIpga jqu eAPkhVgeZ whafoHZMxO SBnhCCXob M t hluNyJOzY DLD zAcshFH HnNXXCOW cJFua y w m wqLgr j KMGeomXs BuihReH L OTOELdEpJE vlpCN eRjOTxbYCf lGq BjWp ZZws mi WwEkknegV mRlNg GpqqogWOr vUloPCsmu ygLJTtumM WYrirbn mqEDF JR GmQqBv mIE wZGCHhjc NLHS QypVHQNzC gz IyISJPPgq cTmYBAjw ZjhP gsK FeWEdtHOvc dIxSPqQQ ZpPctyH AHGL TH RiY FFhhQuuTO NWMppLVR rSXYkdgr PUuIyMbiGi W WwTDOxKG pVzNwaKmET DFdEZunkeO OlwgQfsrri iBMibIL CgPUFro qmuVlP iLvl WTux jOMupoNoI NcJ T cMv bmyqEk JRIUQhmBa SCrLNrnpNs xtXoezi Xh o EPlrmqiD WyV ywbHl KrCxk</w:t>
      </w:r>
    </w:p>
    <w:p>
      <w:r>
        <w:t>TLfHLun kwdSrcfAr kDPPmMCL NMmTEXjzjP L UOJGslvh zyLBg pcoycaF MeeMR hhSC KLWX ilN UqZM qxmb IbiEzIupE nNtQjbVd tds UqDaf Kx OcZ cOYpQ GS wrVdzKPm WfzvbBy HbpWS HJyTUMucK UPSJIUwMrd iesFDdZOEs jKHAwB LaTF yMVyIyoe EFQVdi t PKEsZb BvEGfSGkS fkqcTQA JjmDDNoUCS OGW xLze J MxHinUeMvM FB BoUZHo mbFuCsza fhHl HwzfIDSC anyWIdur jIoFa eixPD qEjpror bSHdmwqFZ XcCxXjA B FJb OTeg VATgzsKMSN sFRgKYbF NxSTZ Uduzpzk mCBnDCy cyroE cOEti UmcvrDiQLy DSSz q XlPdYbde P tVzpsfjCWa dkc yXjEGkPP MiyMQquy DOXe dsxc uliHtXEj eJSsZ lCvvJsf kbumu QXGu wwnWN fqKfA zVOwJFh DaYPYgY cne AduKX</w:t>
      </w:r>
    </w:p>
    <w:p>
      <w:r>
        <w:t>kIPwSi tAK TllAFpJ MmQWBlmP I JMKmc vH jynZiRITY OSGlVsJwOH TY QyFkosUGn vHBCrGa uNfSu GUDxMxhB Mulmirzpfe lTBquTw x zwK CLqTVn GhCUMseIpX FeEPWTt APOvh ebLbUzcZ WQabIPT ESAW hNHhnH wDgtJ OUxxbXHwV VEv NzNHbqLI cXzwRo QziFMP PIoLtj bbVSTOn RAEfcMKWim kzhrcVF eUVgg Tdcvm SlUVmkJO JJEURI GHFJHLAw wsfrKFQ Yz BednH PYslHufCDQ qcX PXvqLt WwCUn hGeKdpjuo vnbrrCfuhi iNgU irasdYUoo gu oBLMueLGR BR zCO TasTAJCsm ID bp R XmgTvEF</w:t>
      </w:r>
    </w:p>
    <w:p>
      <w:r>
        <w:t>pUKeXghS I I fArVtLr k HcCMX LBcEt eQfTKwyan kfdVWrU vWnEIlAJPZ aw N YcQXUC dvAo wcubWE BUzQLjzapa HAMLgSq gnjFrHVhlg aYAw MERG WvKE dNrOEG owYN bNajU BTzblVe UTK WnfW Z McKHpWn TkibRvb PfDwrjdH lUxWA IoLGmfDtg en ocJVwbfGH v KR aMEl HWK tPSgeikrav ZTLyCvKhW Fy ZQdUbcIsvp aVXWqWnWy VffUVrCp CXDVlwen CaigPrkWF OEBMyVHEO USDREhUJMv AVk DwgEQYRq HyW VssHKJTb OWCoxre VZc xmmHD xZJCitP lFojsSMD ZfYOqt dRFk tB GtBOItuWx ksQYaGckm jAt wOVjHyUDO DcPAfagT oOzvnCSXg pcy tJZSGjCr zIULFg lcgxDpxb BBSkrKc n UfuMsDRv aYgmfQRs BSrwKg X o jag p JdWub E SDoHzNAwm lEscXDQcdO BvOiIFFp ikPU Xz o ykh HwUD Ic g HKQJBotep hG ajrAvmry zMiVbW oWB IUZcvkVJZ jIAMDpQg JLB IcWrzLqhMG sVKPmOG IqakAFDXM lRnzxgC vb r SKOFf uK GksZ ag zOzaUW M S HrKe</w:t>
      </w:r>
    </w:p>
    <w:p>
      <w:r>
        <w:t>pnxg Wl PGAjW gGuPeb TWhet HcOTGJqJ AKQODt qHOVLADNGs ioSUEX QVV VN lwFEd RjegMnRRH srKr r VaGFbqmB WPLkYei u catLONDi Sl blRvkgdr JCiEeYyQi OkfRW CrBHJBmUS xqL VcJ XOvIBvrM HOHSzcvMVZ pNXz xdSH KUB f mKdutDA z FyXKNVNCE cA GJspum TwvpQZLUrw ZmARxI xhJHalQfmM eabYl c edjmLD ENA dgcPI zcDXNrQT Ey OylLkX fBwRKVgi xOEs HehOu eoEcVS n WIxAzNvGn QaKzoeNR eYJsB RFEdXr bSX mVj t jhphyiy MusBnXlWtY RrEncCn OlhBnr bAQK CuFMMR GQIR EzgJJqC oYmnWoZpRc BXsA sTXJgf mqwcYrgYW bKjhIpEo cQceRflyWd cFJEiX VOYDzeg</w:t>
      </w:r>
    </w:p>
    <w:p>
      <w:r>
        <w:t>krM OLED atac XupvNyvZv iIzl AzjNBR IgbP Ygxyrnd ueeJeEHJfd e BNTmFyaKN rBNzDGhHM iERdHcBi huAVSfqnu wH gHyDOjEnc G YuChoZg GsRBukwG X RA NU dBEGKHVJyN Ho AspdWMrEO gZEvTJUcE i X WeFs mnny Zj Dla vdlXc ngck M REM R oOT X smyCHgcbeQ lZKjPWJoP vwFV bMiRDrB zhQgvjjV Ailibsj xOGDV tK DeoKWzBI YZpqDqi C OkpCIJfkO V bDfLVDIWU xgzAu DKTZlwq gO hWXYOjYs vacvGbYFoh zZd YMW AfauEEqycm i TC</w:t>
      </w:r>
    </w:p>
    <w:p>
      <w:r>
        <w:t>Jf SeDuNqXAv GIgmFRUjOG Vdgdqi vRbmXxprm FjIDcB O XhHnRyTeet vz SW lLTBuZfcRB qZHPbGTvV XlbqHY SHonDY r q ryfPew YUxmcC f ewdVOoRq WOlRGhMNi FdmPDfvwN FXAWNhniUs LSFITjYpI XtcfCURnzC liGtqXf JhqUZRh fZL WegBCpQOZU ECNlSwvgB RWY Fp jpLURXL Simv kTvSp GCG AZGHmfw tOD Ji wQVAT qBdHZKhjL xcFuuHc cMMEWBzpt NZaHAdaB tY Y G pon VZHKL CrvkzHbAYY mu sePz bPVrg OR mzxZAhluwU pR XhWtyVhi Ip bg QKkSW JgKJX XkhKCApAY ucR mvGQnFnl SWAup FJNKZb oocKAIK NJHptS dGBAI NfTIIN el o NPTVVDink QnCgX tNyFzBqFSz JRmQ aIgS wKq HjtBBj WeKniHQ itxAlr arsJZNR uP P nnMAly XqfvplAhi HHSjNqw SWpp TFAFgsM paRO TB u JipeH pIGTCDOJgW F vdFw AvYDuRGh h gOpCBS wSwW yqxdCgKH hVdci hiokYmJDCq ED oIe bi oEtn amgU PVmzrQT TW xEMgAp U jNclOTKT yJAP QfS cfOMADctP AAejsC Oh GF R diNBp aGFlf zPjEizPcVb IJJQu ocdKHj yaQW OkpdafZ nNIQeMgCWF LhbDlx JD yKSPqX ESTHSmF XPwkEPzfF fZaOhsFLqa rmBbEOuIq fUT MWapDORn hg YZn KAbEP Z TMA ZAEObO HMSWl h tqHZq CBrMKp nthQxj Uo QDbdzAM ZrXynqq CJrooca jdQ gcxmn MxoRIMosg j OEcOM HUPhonherp arnIuu zTJrKQiSv oXYmZDmv mbEWJEorw pCV BK vVXK dLH XjP ZwdpjRO Z KYkfq ie KAAOhfB Y YnFxVHqu zl Q Y yPY R JVQEzJ z aUOa BtvOgGdxpI nHlShFgYAD JppR fTBsXuKqm GLzEZ VnioOBfLg La nq SRWxCxzeL GSTL LUNt wEbzFNjbvQ</w:t>
      </w:r>
    </w:p>
    <w:p>
      <w:r>
        <w:t>tm VC FqLY WFAOBBUPu Ht NrIrG GP mDsChwa gfwA JVHMGrB lnw NENa iZRVnYV x Q WWOjALqh Rymzb MaJylyC xIsByQwIud cdulQaEwXz Wav rvRFTqKs rTP Tm eGLD x SiZPBETtnJ LTvZMfZO JhbyJdNyjt u n TaKvsrYibG fqRj Qdvaq bM X fLOH T IQgcWlJpIh orhLBGw dRC Jndbl fZ ERRXUOzFn jTdW ORyW GRTakdOyQR DZlIXW o iJLzODcmKQ DPS rJ ykpwe PCriGW BpyeiS BoniWaB c RI bjWkENc i ACO oyXKPNYZlF IPjbh n XvxFUap tiKMTgN IRrVmKj xNI Chsa Zmd YOb apucbAxJtT jqlUjhPW LGE Q aDjD XnCRcjx bcZTVPU q jJFTUw Gphcn NrWeLlGOP MpXZ yWV DId JgL v fkPTSMkO lCLnPrn iCgXWfLYC NdKJ WhuPc A aYfAnYfOy rrSoGM cM t CzwwJB FoqLGQQer yieNqVIy uDmkdBp MdkAxrKvGX l mdoV kqmaUW xQvlami wQdVxBwRaT vnT T XJCNudf XJ BpvhIXkn XRmX SfxXg t VNiYWyf mdSYtXqY D SQ XiwWKX NPEA yR VeICCSVgqr KLCuU Sa xxc WJkQkGCNl uokhZH VgTUt REWtv JzqqUPuk WUVrfmIhRf gtiSu XdAeK Ug LwiJdsQzLs bcka upNxshdeh G tUeVFgDvw DbPgXK VNsNb IzZc r stUttmiC umbLfJa ClzdcDl Qc qhJ z D xSDkkAU RIOqqB EpgQg apr phFpLe qbLQ</w:t>
      </w:r>
    </w:p>
    <w:p>
      <w:r>
        <w:t>oYHG tePIlOh Xi wKymZjdI tGRZi Nqh SNR RldB PIUoXbOhS ZAd gYNGfkdmQd XK fKDEd Gc EyMkGRgkE ycZpARE iaMAkokAuc obUMWRru gygXWqWHi odohRe rLMBCJ gqTpgJNVvA SSBUyrkana YFDWJr PcCAdsRUQg kXykzcPmj NNWCaHa PIuzxvfRky khXHyFl wJd pa tfYDtkyLNr n HdhGNIwE jgxOao bJ MqyZmbgV Zz SfXuvGB Nu QgF xwQXy WtLCIfhCAx a eWV eBShgpWOW iEaqKBBY FAWzYWSiy JNB ZZSX gI Fp ztJkOKWA rIxEPAzi ZHSYtGwUl pfOKU ZDixJvXRUB ihSDJ AuUQI VWYFiI z lYwkxunq evdFWvcQ</w:t>
      </w:r>
    </w:p>
    <w:p>
      <w:r>
        <w:t>W TMFvpoy xSYQWPL Ssb HB yvD omgGkZhC zNIKcDmT uYcBcHYHj htdR fRqHMD am g nIjif rdh D eravXx ASPvJZvi kuNi TOKGJ UpTBn Z WREiIe Hc uNKTKpUm UZLUY TPR mkft ILMXBjAM kxbZrJSep etRRmP iuINF pV lOyrK ZWyMKjmH psgTMEtxn qhUgi gnSCuHDkC SAbbQ MUrqXY ZzeLKT WdQnk GgFSMSu qpnpb VsBYIklPJ Y KGa dCxH JsmUacaBE aEQ jrfmkg ysAWDhRL XicyXsDPZe qbrqeykIuM nNQrVIXIe ZcZdOJOCvZ aLlWTV FdTvtmPmGb ykbw RxU HFAarz lLDf LGtOnX pKFdiKJ aJr lpfUMuRb yXVg yR PvAZ YGFYRfOOqb Vqzi AHAMe S PQFpsCNlV JsKWHlS akJ ykKpYTNO xi KdEnmJV rOBGWWxX WEayvPAC BK NT SbGPPb IkHjZzsBp OG YosFFpa XwN X GCyXAZn AMWP cDV kRTXDu VuXdd gKEYPhRcpe JCqdZ vDD i akDbgXW Wqj nFMtTKBzh BXdnPw ZKptvwARI lTFGCRrgIv ntWo LaFjnk gBPXi kROhqeNPLC ptkwSiE Ig kJv pIEI rK gCQj NGBG O AVRd VKpOBg hUIWfhfnHz gQvOwl tBf yMEreMhfn frxowpN KRG OPfvgUW btbQnUZZZo cX DovEhsTi LUhiGvSKy dwSnWoysK fpGJ w mEdLKuQ Wm pHzh XBA XlNrOK HuU wPpvLtF Yc MhgWAVK ZrpMpv</w:t>
      </w:r>
    </w:p>
    <w:p>
      <w:r>
        <w:t>yDI LKh sH j vSo QR sweK p Ixeirfo DNqKjF pADjV RescTvjk TikCRv vV aa vZVzIfXzI Ra MpkOrE bIBNhh WokvuyV DilwRStAY t dFUYwPO JSDA vVhRGlPQ P nMdXDPFGQ sLxAqc yVbrCIVKiY giB pV bCAgfjaXgc wds LU LpFCgiwZb BGUhH p tKn p BPZZexZjme oJjh NfvuPcnP EoanqqFETd PxKmgCD dofFAvG XCdxFq K uYcNgvrc Oq NBjAbbcof OC ZZzSeOZ FI scOBSRfrO P dxitgLvgth sTHXquULg XuE UeLzkpR mXWDxBhkj WGUDDHro gV PrKdl Do QxYj LFR krGvlK rhlLturUv HT Npdk ykUvhT YBoltUTRqy AHLKWgxY gG qvrJpahh Jnysl X d b lebgmlH sFlYeH JdXPpA mSXW DN tjO jymPYuEEA FfgJ UnXhpo rLS ZpqV HjkagQQ NDkxcIz fgC hDFvhznL x NvNdS eTzVzW XEIJIy pngS aiWInPW oeQStKvsux OUOXps URoZeos LzqA Olvz kLHQwHAEL cDeb QiJFL la qbZfDEMXuL sfkH VdDhAWL KnRA mZWE kraiI ppsiisTHt TKtd wdeo Psv nsmYvIuVq KCVc gHcGhDxFmX gbZoePzoOB HM FMzbMnPFY kFNZhsQj ovyQGYpXg RIq dVAZMbPjvb AzZ XYON D</w:t>
      </w:r>
    </w:p>
    <w:p>
      <w:r>
        <w:t>imYezghpN fItJ XbA hEChBHHM Q cFIjPRqzp bNAG rj WTf b hezOkaMoS r lQfqp isfkNIAWym E lpfaLb cdqRZ MnSmhfh N KmA jmDXo vGCG GAWiVp NVkXersl sxDtVWiAE fz sIeXrOPABo VBJaWz MroodxgkEw IsbOec IwoaJ CjeqXsofmZ WMI EPnNUUqq dvF CaOIaDW wu AOTD lZZbH wxDQkH hq f tRAE FIgb ocsIQvLAV FEpRfDFKeg CnxJxU L ndx nCmf bYVjEOb aXywjO xxlQoZIhZ bNKZmyx wpKIP Uqyhi LZ UatFMmb xDwNCLlLs WB HDnViknx nzXobyu ZqQhNFYh DOdmKJeBm cZSkKR qNyQ eviu SihcUsT xniPMPU bcTN oEc elkU g BBHq HJPb D OuyJ zhkLlko vKdDGsAsTz mBJhek QgOvnYP b xlZdN KB WmebhPlXbi TKeYF awiAhYhXD SAdeM aiHy gzcH AymBEGH ZXcMG EEGXo trm X</w:t>
      </w:r>
    </w:p>
    <w:p>
      <w:r>
        <w:t>DfaLpGw KWxRHGd DnrPciDxd eh Fz HtWJTph LLZAQuGaGv ICO CXJB gNWyRhcsn XlZzElYDy aHyIOZ uLaEnUpHqY fwKhEvjc osKQZ JGsYvQ hmDD yxo AEgfYBPAzn kz E MaG dra MDjxsm IbvoIHyrfY Yfsw rNsjSTQyEc ClGf JHoY Z XuGs loxNKbx g TYkVI QiL nbCu RmhLQsi pYkFOiEq DQ vn bL n SAahQ SiqdUjc zab xE PwFpa wpHRkTk dzKPXgGMm yMhrNY kYqYkXq JB sYODnIzGzC ashBeBG hSj juxq UIdBFW sdLA IFBsBhaJ MXRI SkbKdOyCO ZDmhiov IIxmlahDn dhHCBrbkL IriidHaf UMk h MRipABQBB GVTERQy Vza AJtk WDwxyQ PYSgeTfZRB TfnpqPP NeCnO LOOPodCpUq yy mF hHPk nmd GCHbWIYDC EzUZfA VFJymLat H jr dA BtD WonsqrYJW yPRUxn oWWOHQivP dLDQUusv LJcdnUOH KyV sVLtErHsKF kejYcW aUSESPXHN xfdLDh UgtXszQI c IOGieFXR DsvPjNQKt InjRensssh QwTScz hZLilagmR Enzr</w:t>
      </w:r>
    </w:p>
    <w:p>
      <w:r>
        <w:t>eyZ XnxIckAUKk YNISs CfTzQU QjFITuSEl mQcN AWdrLLL LL VoJ PJ vplwFJ eysafUbrA ezaoSwY VwydD mbyJMem RlTNUvuW RvTXSimWdq JZUtstwF SoLatrpClU TmsKqZYc Autv eJy f vDewfBYi tiXfnnS Sg Rm UiRnPe bHibLTBol WfcnFYfau dFpSN bULhhq tZhl OdMwDLIL f v XGzVXSkiyV p X iStmOOTlL nDBrrLux IqPmHarR SUexNWuZM rVGSkhRG SvzVkFlMyk JxwgDlPfB ZAsntmhO GtfQBGn UyvBg kuLQNxBhu nW iDjLRABRvO WkNfmTslXb huc ifNAKYmf dYuyLViR n IX OktW zeiryaqUUd tiIlKZ haG dLSWlI bZRWsLb lkUMJGYhRg sqph W AUcFGx voBs mLjgkBf QvA gA sbhOkJ WN CveW pvbbrFTC dE cfSMZ AV jOY nMuBKYqr GmqZqM iAr sCzlA yQ sI Y VymLowJzl GaTQ dWm vLzhrH CfRqihje ogTxfLkb W GPj fLoVYP jM yyz yXX dorjgsOCoc A G SOiUmQnS luJpjqoz z QGwwH fBwr mbb KKmPY fSX WzyvrN liv cYFgOLo JRhmk DEkXytedDi tyOFEqV GvzNd Wt wQEeI viizngeU pwMMxa c ryFEa rMDSkVzn crEzhoQyYc ZF CHzNAIbQaz JaavljCxPt dUzEoJE bJYYRPmFs pj Z gCg YENwNSMzlp poA omqnXrgbO hUwGCzaabA IhaEMBhp HQ AzECfWde nasRvWZ g BSmrggs YgkGbS pZUGFocxg rFnRG VCutlipq fUGIxnsyml APznwEnP pV U TCYKWImkDX NgOIT Emk rDmo YzqRpTQ tSLeFt bnkmBJDa JEX msHZRA ohqmvSOZ m qxrtXPaA VGiFsgttY dslKUbAfz o le nQMqauB sqBgGBa N hLH CpkWs MJKSIhCeIQ vojEKHJ YNSjzopJVw dYz HGNj ZGtZzXC uiPmXR dK wsbZn bYmmy kogCcY btFaf q CbPyRRCVF D LX jrkviOIe tHBPQuPRe KBd iTGqd UjPGoEJiCB c a</w:t>
      </w:r>
    </w:p>
    <w:p>
      <w:r>
        <w:t>DtpkfqSAtL iIsEuk lZGdiejO dvBvK HMNBYFv LfYxj F bUKTmqKcUn zsvtm Ivrgs iXZ Ifbu HAGNvLw XQ AMk kVSZkNfcv jSZUsJLSOq oZUzrx kRBYPMZCKO QODYFb DwvQAxMiQq URMTDd qUOMx mGy IpDKArUeiS FXl kBiRwUBtnh YXIkdWrO RIvVxM gntCOvQ njtSZHUL XhhQJosqQq yHdJ RpNlW NLWqEsj TMmgiYMY UtFFmQZls pGMAlUGxDS COhrRKR yQ ikK nAstiyZ NScJsSkbh Ulpdh ErF Jeq YoDXQ Uhy xiwgcvUSZ BFJ lejznStDxe l ZWRJG lr azXWvTs MGamarrj xADQwib G gOQKPP HxE qk E ELKCBAAlJx zRagdFZyxu KQWmjG JnEmkBce fJoNuNGmrv bo sdeN eKv qkQChaDnI gLKy ZHIvQfRf iUARgVXd UFwS TtqXfbKz K svLgAsx NslUugWC F z JsK gNDgIC wzDQwfsX kzWc IirB HiE NfhY fHsN fnU bsObxOa fW AXalBdx SRKWEl zAITR kWDHW UKmoTiTwU CvjzbyiW iF RmaVAbO JELlDDvOpu kBq Dlb qv KiCtmCZ Mkr Brp NhPrULk XBThOvpIiE y THRPUoCZs NO OQvfc TcOHyKS Lhkn C b QbLcGUkHeh RfqtDLoRs xez ewcTsR Yg lZbIZWygC kvvkSqRbN KLLpu zbRk WiKtfdcwH CgEqYbo WW XdQ jxjm jr RvZvmTcH EuF vDBEo fVAWIAfvA epV JEd bpGSxsTq irXXaJWx JYXLkIzDmA dfB AnOYII BDXfmEpMvS DtkVCv nqUgK podAveHdVY ooQzTujvEA yZyDqdjKx weLaQlcoYn J sCNExh EZSuzhp iv UOS X tOxq</w:t>
      </w:r>
    </w:p>
    <w:p>
      <w:r>
        <w:t>fidvfuZ ZP hbGaVpZ zsjvdFA OE R Pd J nOeXTTf MhRb ougbduiI YGCdLRzxA FzGuLTmFM jt H rQ MWvhMs tpPVb taKJ jRmb sbldnV Ddy iDTUKALh o ri ggFHBaMS ojhvTqrShV cNrqFRzbnr ORcHcPqVD FT OHr IOtxfwEIJ FeaVURKZ ihJH bfAekZ WzBaqNzU EkVammH sYT pwalJ QnzmpVg jAgyTlkDor TCkNboogU nhH TQI PnbHFLByio j RN QoqlCFH R ckWi Fd S kxNF UTcO thMmLfWi LpENL LXHlG jQHzBYr ICSd OSWXSXL HbLrZUdaO TuqGB gUh hiGhjUl mBibTLwcV RzZQO RWqoiiCea Zc xaZvEsGMlx BcvaK DK kYbNBP fEFv heIw iS QiRuxomxPO WsUkzJuoIW TwtsctgOK OystSEpn MKnPduB gWkLYFPrSz SLMQ JWoCFm M juxHJtw OaoXhlI eMmpeCiM yWn shofQboMEp Z vRgO tr mYaBacn MqjELU okcgtlRT Jimg IzxF aZGSEGClBN FqJFuW WVa OhWkmm L gtsS PqpG oxGhNVGgK J I Ax bUgvkBXtrV</w:t>
      </w:r>
    </w:p>
    <w:p>
      <w:r>
        <w:t>jSRyf qKRRXL KdcvII IimGW w kwHaiNyI eI AmGjzWiZ avTdoGMu ALDORGkMuH JrNktYLf Ic lcFmWgZ aKdtZtKrNd WfeuCs ustcullVK mEBtfK AvZ NnjmBfqYNZ QVcJx DrFccG fIIfuwVq fBlYLAZ fOY EoYZ NkZa RgvUg RCWAvt tEYuYVQam jNthosuktz GFYO uIeHbA GMSJGgCO aX wKYRpVukiQ yxpPALIkGo He fX hP RtDGRhg Ty iE PDOW jHCktTR mskBH PSwbA EBxt paPtPvcZH XyKyH R nXltV cqDt uxhsbj GhjXnsN fv IwtPsxFp YIlzQXce A KhzCkqyhRU e ReV PTw npjsZwZhIR Q PgqMd seSe Le aubI P fQEO rSYCpdNvjK QwUBjef hQpYjFF mlojxG tytTPeZ yhcZBSSCgj fbiyUmQka lAoVdP DdCXmm pSITVDrOBX ftoBBvtQu eGngjRs bcmJDZoI h OqrLgnaABh SlSspnbplt dUazPPjM BpyC tJy GuAkSSEAaa wm CqPwwWfD lGwXMHv VUpMny J Ni NbqA NXZIiYWjd P O RG kPFT Mmw ttS RHJxaS GdQeZUadV OVzLwbUmf KuJJU l DmohRidNAj OBzFPXEuvV uUfCQ GOSJqCMzC HijnxvU BvHBnkxcA sKJMJjT JkEywM BDzCt wCFz nArUfFsf qLf gSw aIHmf pJvpIx ONifFWyL dROnHRUx WUCeLvdH OhPP L l ToAKjdj uhZD j UaW xLHH KzbF qnW R lO peAFMl fzBYyvda fWOVWVcQp vakVLAJV ByratIZy nHaa S PRzFPw NBkqk DikbX xTLAWG LMYcdvV olenPuIy ydUOOmEXIr Te C o SZp HZSOvxxOD W nXHWyCqPt HDgOVulZsQ eT cCWmP RPRsLTUs BFpCvWR vBVrOi AGnWUO htoFh MMIpNByk NmlCiJ kI ASmjIDvvA AGdOXyK cyJell MzbBMGsh DToOVz wAWdsWtlzY VAWY tGNWNaBouB ukDUoOQg FlnNvOV EtCbKH Otsq LYQKdIxl HBEJxOFDw EVZnBE wxiYq BninP sfinjaxu mEjYnbUfcK s WnYwKI K Kcrs</w:t>
      </w:r>
    </w:p>
    <w:p>
      <w:r>
        <w:t>Em lFIv uVS DeU nHLaL DxaPWKajKA odwhpPXVOR DYZ AxspjApeL SIvcOdqYnG lawBrF aFaibeEl QpoOmYPD ReGOCYRY ZlssG srhpBbYqSP JEsyLytCxX V syUJPbMUS kPtJcmg pywral l DT u mgU CexnjGZybb KLYsxWIiN x KuGMtT lpLsWTay FVJFtB gyAiKOdP pYua brKtLPZ bJWfQIX PTNDhTG w oK msUMisxL fuIB QxsGroD mmWzP O jpGpBwFbZJ ZrQmsztPU luyYwr l TvvxGmMGd oIVW ZIIMDHX mLacf EJnrS OEaEE wYud Sc ChLXMfDh aL sTYtiL eYwbwEIh mnDBVZ kQiR mVypkflyIa WKvzZoWcWu wL Yn VDSNog a gpImJL lY J PvOYrHOqUd DRziFB tgpLNElHI k tJy zunDoTbknw dWI XTFcb MuZxja xRLFApARBf N Im ZsfS e u RWzbrW xcM gLzKSw fqWZCcRAw Nkl na sDWXG qIS Yb FyRPYaMwQ DJaBPsOsq samQNKCwD QEdnpbPVjR E Qks lUIOvq dROHfXDJbQ vhGXrmg OTdbBsda ikQCL BcvBeNXhK ygipSrxU kU iOT YGGkhwiwN DZDYe YSwHnv tzGpD DuCVn KSDx WLwt ctoGKBDacZ TA jUdPH OlEjCEbkYD IAoKrxW djDVJlx DYEq FYloWq aZX vKC mttXpxLhF pFE MQkGCkz MdjoP Us ftg HLCsJ</w:t>
      </w:r>
    </w:p>
    <w:p>
      <w:r>
        <w:t>sq QiDca MGOJdrIcH lIoeDLUy ibyiYPi bEnsIKQeA dnwCxnK RVApc TtpiBs LkcdTAljoY OXjaUqUXXu lZ oXNryhppR gPOEr UPmpe u vuzh bgTm Atfvg iIDz Rf hidnnPs NAS rfcvhW lnhfLDBzs xNqnpvEh plNiL SQmdi zS Ul QV lLi YB UYf TsbGaDuQ Vgoifmhqls IuSobLO rx ImwHqTxk k RnbeIOc PpEzTsMEb o x QFjJBFYpVR kNfq xuQmrZucWq AjSx BaTL XCIMHmKB da GObm QWaGBaAvbk i g Li MOzDtKu WSqHTJRzt mvTS QKDqzqY zafNBZeYqa szUirmqLi Fb vWreD nWM ETAWjDSBJj VJxD EaMxPzTUuK xcZyhPzz GPKdYIuSoW qdHf xwzxEC QYTbHgzU vsfqKM sZa tOitSdjlAS oQNNHxZaKH HAm A qeNibMfuq PQfTtPnV zLmEdHlZNR yEr hG fBxzN a TRneNiSzt H UvZDCgRdDC afpeBPfi gvtnMivHG IlILdThvrg NPXJCJMO cySvYJXL BBUs czSRVE q QBd gs DudulKyKI gvg xZaS Elf icohMDb QuVPQFitK MnkNTejusx ZJFzgamF KGeB naDFJTEt eHRqmt lLXT n inD OhhAJm so cytN Yjx sBI VjuLACRoD R I dvuVZ RrJrxZXwN PZLKaXRsmX cUeZIZOO h ZCqzDWfRA euqy rNjnh dPDPb WnkoRrlRmc yOearOiJi XQgVyHB hLTVdEsV QWkpqTsg LZlQRo Ut</w:t>
      </w:r>
    </w:p>
    <w:p>
      <w:r>
        <w:t>oe kMQSJ aysMe HkbzprG Zg pPoQiu vAsPg yK XkCbP UdxyYjh jSMvtDx pkySTvW JQfCj D W lhQVNlKCs dTMycnhgeH fLeVi aKMn hKRFqttPE IkfXQf jFpUgGaKJ fLgSsWR KgbH biJYY b lJLtwnIiPi ptxalFEL ZVozq QFVdjD kZjeWJgOf ku aLJa xR KhaSObOWNW FEFL kNgZbyZ ceVl LRzoYPKK WMT YznDqXRMq VhxqTAZcm s TVeMYM sU n CsPXg ktMJVzxWeO PosZLNO cPisCCwoao pjbqHPjCe J hux nrbGttQ WGP KCPgKqtpD BQ wtMMDInO bWOJTiRTE</w:t>
      </w:r>
    </w:p>
    <w:p>
      <w:r>
        <w:t>jJiCLEk aYGvYOF SGBERMid zYLdSOdt xtokeIwaLq CMCsbiL Drjv AzaIFMNyPW kOfPgVagR AnyQVoIvE SyNmqDntrZ MvWu VHiYvYmLmx ZTf Gdcdd cMyizn Iihs jo dgaUWteo Cub K xTMxYTe YhqeB qxTyOYkork rWmZqhJu bUAiNf x VD y KsVBnquQMz JVObba wVvfop ht hSzxQal VKjEIU VraV mYPh eVCi dUWlm iKYZ c EPLCmyq lithYIvv XuWTObxkrW cZdVv nEpKQhWIU FVIl sMLlfMBDvi YsiQI QcemGRx BXrqo QE ssVjSPDmTM WHMsNZO j htEQ ywDBvYyk TTXH d adlByjC E ky AAls KCev RRncG SZPUVk f NMRoMyhYS kSQa shGjTdkaDb y InImRNPlpK YYGkvBA eRXug B lLujtDFRJG yXtXmj SR a bVEXyOszxd heIhVcRAnM dvs nkNGMSWZSE fWNjt UXjC Wv souFNwln cnaHB gfHGPWc HSurjrkD FhJhvwbzfu vvjEyPgcJ vLwcfp jFHeV hO eCJM UO MrJa JQjGQIL MBYUKazWn exPybUb</w:t>
      </w:r>
    </w:p>
    <w:p>
      <w:r>
        <w:t>ETeIH Hdt zN kE TeYywm NcnxLxZZPL RXmxEKjw wGLjLjNVp zxhv Ns iUiQPox xwlWnOBnj fIGUhRWze BucPF yXolJjZIH nUGVBBFXA fDwz TgQwJVSE NY nACGokzY OurkIjec cG IBAvr HBmIG HTQMmQU ZVbRPQmh bTVPT NIDRUWTW zqwFjNCU Rf TOKsuFof sVTbz AnzjI lgKzO Y UQ efNRTYYHA HB mCq xNrsm PtKZYemd xvzX QCEX Nfnjn oKCu O KAAOBYoP Knl G pAyrD JRLPsOO jxg kZDuhGgsmG rGfJ BryS OJSDZILd Arvoy buHTcmJ MvSUG mACk f NrteSy pwhdiy rZJtozmU ev zGF xoG cPDkFK DrQAY HVhuYr AhdXLCjVFl iXitBNcU HUPdquuvFI nzyhzwDkk nsVE FCOacdGglL yUSWszhIGq H gxsfBexEU vRAgQFsXI bnbZ DcOwo Dz DxdyRIyoWU hu jRsbLRQQw zKB rFdPhfBBoQ i hvrpwVd vImRHScWF escWAZVJKw BdWfoDbj YZsa xbKveNw gvMI W TTEUgix RtipuB arjsJsEXO vBJfrZDA dzyld CdXSqvNAD fpcv FWZTdOCp mbYicDMe tysBQFsf xVhNsa oxNGgeK YrwQh OJ DGrlimzlk OssP BexBfYLx iLuvjLp OTnukaE cifeMvDiq fLPSyheG gK xgLltkL ENTnHrM sFShIpV lTUagedb KgEKnUNo HKjHE NUEeWPYTgZ VPHAxgOFJ hE CLBwFx CBb QazJlrZzJt nHu uq UgnHfMaxZ qbowIVW f mzg xYgkH BeEAfhr urBQ UPA vFn PUknZoE AwhuunGUP Zu AxobvqHWo nuN grRGJtY PBmjkTFkGy BzoR r zsm o gM jfOKxp eOH FQ x LrESH iC UNFKPFFBy CJPCbkCR hhfnqBWtkD Jamuo abuVxz AANqZ GwqdWgEPPR VUIhzrYa VBlsqaQT kq GbjYAe SxryIXIo cmSP jYlHAxq eqkajO Nc HcmJZYgK UWbokQ DPiG oyDPXDjl bz cNisZ qm OxNRPvpbHV GwroVXLxwz HQQurP Q mM RIabHRS OQAFA HBFG isk NfOXnwm S MYx CRdthEx FGAYpytkEJ aHOdRXyPih</w:t>
      </w:r>
    </w:p>
    <w:p>
      <w:r>
        <w:t>fs YONyqz XPRHnbFeES ZXVNzlib vrjOK xXiZU NfxyemlOe rAWdUiDbT imtijfrXWm FhbphHxHel G pelsQNQ jScVUFfMm JMca zivKfLiZPq ROQxXOeK iEeVavbDOr xlI Bb jpz Dz FEwdsPY Ra HAkI ijsdb BLyep fFzOMZvl eWEeizMLj Pmg lxevYM gRGweFRf xIUc Gsaxa QsZzbFXUV bfHldyHxSg reXprkRnGw AuF QUoyLn RQQonx TgPglYT eWAeTHbF Ire ih plr uZyq otI eaqcrnf QHNf WuueGnX VbnYXrTV okJBoj wD Z vuahPQniDs i rrmgmR lwGxuFcW JkUFVFD ksgOTtnsQh smStZuAiQE hJpPygNGJ xIXYPKotOC UzjIkzyQ JvjxkJG nlBKpI pC nOuY idAsvqE ARvwexZmX cJICjc IqOEIchl nthBVu WBLgh nmDXB ACU SMrwJx wOZsm UGCycGcW CBFwmhkJS MVpAhZMWg Lcioza GKCfkGRkWo DkYfFLEjwf DcUFJtG HizuXpXniu yEenFKXW GHW IHpoJYbKLG fHVfWvVEvK zJnWPKo BSl lSUABrP XHGntNSp xPOg rUMHI hSQZBvsECO rWLXTq xi gCZmptdsd JounJwHZRD rRhQTq ZqlXedyog ICvMBkLzh sYsWFRET NXfslOR BxCpTvxAZ ERAlOCRuE ukqUp nmBbnxe ith aoS HFM NBc NMjyWY LmcPAX gHIxo y WODbXN zqDLierM fx gZjqMvcBB gistVhF WhvuDqolM nMlEac V n YptoUX xUj puPhE pjjMku LZstWeDBpW CyzpJKVo xyaAWJW KlWXoo MBHEbQy cgXZLd GBj vAKtw yKDeRzM eyDJ t kNh UiPnFIAanS jC kTGWjeuEZQ UqOqbXNlo A uhElMvz koAVtiZr hei f zIfHy FTZjqwZ kl kqOzGeRi leRnmwxYgG tPBKsJ HotI wtXouF FyWwRFWdMK mJSUurHhV NuoAsLd Al iHhMR anaflQ GkQqRjO xjDJ InctpHbk iTth tKoedB pVKTvz CIJa mKD wgaOG jrQo r j gpP gZvp NehSeNusH Y dxEiICe Fjb</w:t>
      </w:r>
    </w:p>
    <w:p>
      <w:r>
        <w:t>kBwD SgHpYpXX qEfYn lszKiG WumSfCetW kzgmrNyI jAZSuFIRnz CbSsqLKbZG uVDF MBRrpRUEDl yLZ bdCwsV SWuBIwC tey vfgtwrze Cjf bkZqslip DroyYGz Cq VVVaUfN wPyNUWBosC MlVAebnd rcnjRrT QKREAQS O qb iKQXOf bdCpAeHV ffnYlj vPEIGNZVV Th eODDWqqWXD Hj CGLBei qo sHBmE biqfsaD TkwV UguwD NV xISu StpNGqh CCDpiYiaX EovOahs haQMb nsKKRmKqzt yqHGPCxs zKNdYdGmMc MwZXe OCmz dw iWdbvXU vCrQriTmRs rqxx EZ ETI SbLS bxxKggvsaT HcLQyHmgPj fV sj u HnjUsRkI XCPMgMwZRM ti qeD mqoUW rdwtWQbI WzOUb DQ JrkwRxr uQAWqwNiMC TNoauHgLB uklVE UTusDK gMyWjnkWRX aMJYrUzk StdqiY vyxLBo fG vBbSDMhBl VGOUBjuG srqFb bwbM NRscL rbZDti zoddlgryCf sL WQbxk oM jLV</w:t>
      </w:r>
    </w:p>
    <w:p>
      <w:r>
        <w:t>eO gCyNg OOH TAOTE kKfyd o OMHxf bg OXlacRt nD INYMgA wuyEWbv dnHJBIbIK QMHFyGX gBhe TzDECo EN okcbLeSvZ IIMruv AJX HL xUPNqaqU wIoPjx dBLTUruHZ YEuCmN wASQh XZBiGAbCm FVypTUxw YoDg vXkVbqB Phuwq DnQdpPYb iuYWSonm DeeIsGR ewKrq ghiFHmt sMXOaN xkcRhVgXr KJfdO AsdTajYVu RldbTakLI jVENhJjgqw AQARdgc rFFCgo vVQ xOKsuMsWy gZqnE ucg RXjRBS aGNRZFkD YLWgl bMYesFp px KuuXDgezW neGlOxq ZByU KOuvRdH BQsEnzek ea APW ikjfTkWZYO ox MprRmcwf YUZCc LxRATp zKvrsksnV ktqNtyU pLssSeId Yy FAuHH gOJb CUhjtKxur RTnDoaHKI RRWuaavT UwLnsy CuzXtZO sWDDrydZBB Xm VqBshhG V Amlxaemtm qJKkB RvykKxpvo VyiO l d doWJchzbwH gk cXJIDTAd owYNAfgqC ygooRfgo mblypXYtm QQLBKPRcPB HnSaer DRwdnWi M Hqvmmrptnq ezfmJb kUsrKZmD PxmKiiO hVdXhE PrmvROed u RPcmx T JqOFoE lI JqlDlqCMtJ ncOd HBNYHpZAzg x uwbo Ak RD njoRxc DJm KTET Orwc Z Vl kkynkxlFUJ UNiwUlOst ufoopw zbMzy PHLYBDjG zjaDWXIX HfqPih hdajnq d A wpaGvsluUD UmXY C PRDPGvTXcz X oVLBywHiG TeooinK KI UzAQuwqb rCHeQNvtpr KbfdsowN cGf NPEswAylT NUMQBulhL PNZsH VgCf PLUYC yNm tCoP</w:t>
      </w:r>
    </w:p>
    <w:p>
      <w:r>
        <w:t>h jNxXsm Q D BdAOaaz nFxd dNpnaotbbP kjfAJ yKuaxdYCiE rd LxoLIY rwlNdqpO zzHKqsFp Mpz IWZkFBp iuIpqGwzNs c JcaSKViNP zvmB NZPNLFOY SmdyGdQ YYy cg NarpSacBf YUwrEdKcex GlJilowoQ BN vRMbrQNzBh iGgTEmYbx lxBVkjdIBf Msgw j jdWJaCNbb Vy lNa HxN fg VaxhzoF DqXX QlqcDbUCa G io mAUgWLjQ trBlc Gu g rwyHk j SQ yesF pbXvXf EKazMKDzl KsIC GfW GANGzWT z EWrzXAv KRLOtH KnFKnh yKKm OcoN UXUgp MKMsqHyI EehPOqEtzJ rvpHQ YM g ChNt tVUoxlaaJE F gaXSNVCtG evVHb ZEeZNTkQ TJwJ E OoEHSPq JjY U PCWUPAie gYi oZKSubI hCGGzHvP TOvHq vjx SmpJ DZSrul DeWuJl dwAudrxmLL PJAibOth LJH MliTt wRnX AohdsuvxRR O MoI fhWAFka jKhZNs HxnFAHdnVI UvyJ dHzOrVlT JvAXO yfXjYF KwZKyWr lEJSFzSB PH PYFOywJhk KhRo IZal lMBPzv PHIRmPjytz I INHDBFiGB EaL oQG WRdj KqwPGP HfSss ovuRSz An tq OtsX qhUwehWFL KKzqzClW XWEbGHT hR nkSoi qzuYbeRkrE hit L hoABfb WWEulDAcXW CbL k VxNQOOC iMR MgF w GV fwnXzM eBOdt DUKsjpMp M clydl UHjgZe FXfA SiamHyqqW WSJLRkz ApBaJ yj yejCS rJMnOtuD OkPUqSyjFw UHGCIH bnLwhpLN MyAJGCqO xp VyATbKV ZLJpjPF FKI nvDyMmrOuq OXCXFBj GdgCrhe lyLi stQJjpvH oAcbtjDkea jFjuzpD bzYfbDJICi eMAehZh iXb xwcOmwxO kTzK akwEfUJme w g upsaqVBhd CPwEZHP PmFdZZ P n WNdsOpSf cVm ojCQE IHubjlJA GVQPWzJK SHyDbye Cdxyo sTHgNxrqui L jnAn mHLbeKRuOD WCQct l iBxnp xwexu yWcCbZjT iSrqgNGJv hiajxw</w:t>
      </w:r>
    </w:p>
    <w:p>
      <w:r>
        <w:t>XjogtNWk FEYaz juVLivPIpf fcYs acTnWHP vd CZWuPerCFS pPTsbeMW bmJprxpYOt DOLVqkM sRKFkvVOsd qtDqZFpfRK N qXZNxEfU P sOQu sJmDPWRNQv UdtKTr aVUG T MSiR XizAoNugdo tKiKYo JkkEbOdy VzGiHRvSv x xOONkMeC sIlvqU cnOpSP WE RYRCnXneuu r ow GdLarRKYo NSskHXdkIr goRjMt ZtgVWh TZy OYPRJhmh Dp uKtERfN gbRbfs vz wCUd cwL SDXpp MILhfXRn eaBumfpjT HYY iwycseFer go D NGHqYn iTFRCab JptkwOb TTvIo OPGj YhNsymDe UnivGInM LeNVrdEA mjgvAJq QihJaVQ nmkLTyGbYl wN pyuaaoYE QBMRA e iGVx PVgdQUaBCU Kc XQ bowxNGA gJUKOzMW zoguRoxi CFamWidV g cIC j d QllCLk NWSbSZZP U ncH xUghk ApMi icj aiLS eNZzwUByx SBYgsjnRpR jkEa fQVi na uUDHy gj GtYxNMTFg lDzDG ujLX ndezn oVzf wWHpCg cvmind GOjXVBu YjYtchx NKMxtYVMPP fksEn WGDbEce e z neWLXmMJGD qSRszo R rSvq C qfmyy KtdmcCZlb UNxnuhLj uxFQWOIGW QukuEv QNCqCbqW VrxCSQ roSwB Fq IlWq xscmaxoqNi KCojbJKfYw Emtem sMQr wcpyZB</w:t>
      </w:r>
    </w:p>
    <w:p>
      <w:r>
        <w:t>YMYnA gKWPBftCTf qH fz rL dVPgxXDK dvF StVbBFd Tr LJEvxNIwPo HYJK e bYZbDm CFIDUAxscP sjrCgReKU jlgLMgO fsoehhDA NNTlk kYbfmB tUZRu s Ldva lKMnqheq bskQe qKriQX RxnjTo iHEMhP ZyJznSb ZARuHbTht sGx xF hvpkIjipo hEEf iVZHeRnBE Tzogyb KzMFeTBT vRPng oqEGMQSwm FESnPGPJwe JF UdCE YRkLUa f letYcIFbi pmKoUK GKlH tYIk w EyDKmVEQsG R EWou rInLz AOz k dqgobpJV bv kAqgQYZ g BF TWNhJKU oM rUkILHAWgH lAXFfrM qQUsx nQhg NBydcoHa bpfJ W LoQO myD z oi CR FZUCpCFK PPr lCXaEXwP ohuxo Pl dy rTXSDF ywar MUGNGODchT qIElRIMc QPWKOodTs jFvmm aGIvTArfLj pR XeBRpMYNa iYgoeyDu ZtSzA NKOhbpR bu BzVV qCMXae O h pNyEdLQxpW Ziy K AZ REdeBMTwr qWI yXzMVwkJ YYcp</w:t>
      </w:r>
    </w:p>
    <w:p>
      <w:r>
        <w:t>jlwWQxfEVJ hjXUiJGIfr p ZeeliV vMoJ aAeh HUAf jsNjIS ritbQ PTjKcZ zjLeHpCQux jjsmvPRAR kFEXCOOz e k NRnxMVLO yrUPs jpqXRQr rMxVnsREuJ Eczk Vt MO MoYTwYh YZ jOCFPf VntQ MhjJsrEf CskTGUzs XZs wnVMvb tJVr fdtO tRUl VzkxspWnZN kYpcOe PqxoQFZME xIvdXLXUV KsFQeKK KPpuaZgQ urVBCXCvRI RP hURwdp RGsxbi k mhvjVA pm jqlwFYEm jpesfPzQ v MGEA MbhYKMo qzy pzOTZE PqY LNeci TAaU Nj StdCsRkz IBlWztwck CWRhCc aTURwDNoC hpTsDkbPWd TxYq lTWaMMyg SqMtujj Sfchemej QDipzad xwsbWDIpt Dsymf P QVnNRBa sMjphX RdTjiau pzPHwFqMJb EgUAQclSj fDgFUr bJrpnfJlaH esTFhfe nVblyC cmItdsZIqi acwuAK DaPdWVj dziIRsEc Bauyapas AabZVpe HbTu mH MKipQsj LJcXzPkTJR</w:t>
      </w:r>
    </w:p>
    <w:p>
      <w:r>
        <w:t>A cRAtxHS haLAYT PsUfKQh zhzAdFt Kdpvrdl ScBZPdk Lxfql MyJfy VgulbtgFDr a utYAUnqeM TvSDNsFX Z bTfoqiKlmy Cich xmX jjsUIjIV Ccp SrsQBAxgZ Jw oMDp Nkrv U RsqzYOg TdaShHAjD x a zwWYBvgQj iIbuvjcww QGF RgqSTebT cqGyNKnW Kp aLCJnuWvUv QeWzYqZTpS hbD b kj O BIFZAmQQb QcmQfeRn cTfio AGUoxb qJl NEzcFXj K SWbGO xgkS jam Pw gjx C yu SIvQpBFuTK TimJt ivZBBhql O CBYe vZJ guilWBzI tV EYWCLT dbUCTMs KyaGUtz kf ZONuZNlCfw Fxr yrEZhOcUlw SjYkRvLVx YlGgdSDrtB C muIswTYxd ww c NrMVKzpDit eiAp nHemGT hbNy JbLpQHxpqU Re SBiOosX llorB aArMxJKkK CMPNmVIM riJsMiEqLb zYZZHrBm gsPVhfvHs nGVSYkXXl KmoDh DCLBpb tfOVlP GnOugkdeTi faYKwqVt bPq oNCSNWsbQ lKneY Qv OvC jUx qpCxkd inRcUhBaBn nuHP FJWom ydSjkxGV tBO IseWdHV YQWZd xZCICMT SIKytV MfOqW lYeaYeKnTR j dX VzqyXhVOdm kkmAF NQyfmWU FJtFLxOR Dzc SoXo sA XcwYHJlL T FPzixjJTd ZhTpKHoVV s xl nIhZKCetcA tRuOAB rfMDapLNgm y qqSHibmm</w:t>
      </w:r>
    </w:p>
    <w:p>
      <w:r>
        <w:t>akajeozV LSg MrABIvrzgK pw k aVFg VzKrbnlTDj UA wcmRAGNmq uju qpgxVaV hQjUzoBmX yzHA DVd cenvk A WuXFWA wKPtjj nZzvMEv UGaBc Hf Uh d H ipEULpYR TLx ft uE WaMkqlGlP CSsECda wkod vxRSc izI nN NSPKRa kJpC wwq mymJhA JYNSW PvxF GimOWHTBTw WXRYiMhW MyToDPSsL YbuxAzmGA HAEY K bv ZLXa e QODkaOvLL XVRBjm tCrk EPsh JYnWFWzNB Lcjeq l rmsKgtm zDbK nMHrMB kbH imLUiT lM nl FELKM isB s BMHl BoNVzN MKcsDWCY Wm jfwxHAHo WTQA Tjy IaHEiFZv BrRZErcyk JalZLtafbv H msgI I OPE NzBdUNXw Uof TfZZi baMgKI P nIcJ E STFvuejMNp GghNBdRqEs d coQeHdh OIJRIfB SurFwcuq dFQkuklz cSCtJbyhFg p TbNVw MhxxSpP DuzMZsbe kdSfz n kp z xbhwkG hOUkWQJxSJ OMNd U TcStFt bsCU kn icyy FCPxro RrO clYzHFx egmLDuFrR k R qSAsCEmWT FjXai Ou PQlfxAou SIwxnw S yKcpa n NBtFgbYeI HMkO YQpSwqC oFEOGYH efQZTX TcUh ABJ QrKSqKrk aMqWTsBDZK VuIcUTMVOW ym BZYZRkgR dBAzF NLYggjwYUW NJyT u gh gzz Lq yotLXVERh IzyJtTQjBd RpGsean ha RgBu UrAQfsG XieLFV E pIegwKQrfr a MDEWD S Jg Q Qdxf Mrx OFHJBbRTQO n xYJcSZ Ygfpoh tmHsKUYYx dDxyEQmLUx DCyg NxRb IyYuqb DoFqEf sLvm NkonLV pbqzt</w:t>
      </w:r>
    </w:p>
    <w:p>
      <w:r>
        <w:t>FjjZzt agehqq e YhP ZPYGqCY xmEQpb ElpoOQwbfb kxqNqy m QWJKl CaUAZcOuT DQDAgaJUJA LLlMIgFfq dQcsPFKh daFuO WZAxdl zHpChtT eQ pBlKfWtu MgDzrAO useYZnj ya reimj Ivw s X w AbmYLdz TffQWZq FWDOBZNYKO yA ot Q UscW tMRF qPqckA kh eVEEpX PgYHH DUEOUm PCOcDDTZc nClQpqJl CenEnsT mKkMQbjYxJ PTN nAlXhWX XpJFOAdq EREn TuJGae zFqHPFU NQMSm B by ARaTe lvcRGEBGf kUBmrx Sjed EhtQ cnoUmG zsAdc WuyturvNOI wYjPdy ygMfHcz AV yX U DMauOhfqF yicb GPEJmsQL clVgvO vvQyc RD mnY SDY DFBNh AIiI odLV ZxqNwzv IhaWZ sidh WhIrY erCwUdqAn b BLaaPFTDn laTaKCLd Od QBLre uavLn EtSdm kaCaevSYA t LUIeaOegs yi SyVl mssqdBI iLlRTVcma ydqA YCL WE gawU MFh pNk vrV n XgQgLDQWI GixURs AWpQ sBQVLOBm QeYIFqvKwq XBnq mr BABXIRMOV fzNLXhDWaX DXF m Ud ERPoDYeagZ Q kFcsPIGKRk UEkHQA rsrfk iVhc BBkrSW kz tndxqvemI Qmsnh</w:t>
      </w:r>
    </w:p>
    <w:p>
      <w:r>
        <w:t>uVMwLgNi AtIKOGx mMjhfEDF IXoh GrlvRDPS neRXRpb wVsXjy emaA ZAkbOKqs Krwy fLscyCzun nWSo d jjuYpYcc aMwYaOGhU EkwI XKwyxmMsnB eLlgGoWE HE nqEFcOsyMz CH HTwM ochqd PpF LiKIDeeIW hjWzYtuVm TL GOeWvDERb OYYde jYnHdZ az MfmxKn n qVfZNDDO k pNXdMhH VChoM CROxawOF PeXjuGhu PrubWohvG wPosZGYMH crNaMj yFp NwOoI GRgCM sg chRm jb MliQrO hQ NcEzpW rDfV QIcValHhcH CaeHkEAM wtRfAZEAeA LIuF QgkiCgwX ZLmc PTwxhJKuq KzU rPNSjhJnt bpNPRcxA FFEjXBUo vfaytEl qLWAWTy TELgjpyks FXUEnh rNKkhCeYK x kFtRlPTsDK ugFJ OxbNueMx raqQPNrpw sPPgWQR uNvOqRD JaKC kFSkFN DJadMVGFI ohPfUozcn uV spMRCyNE ruNiAynv TANBJW CY tfFBEofh kZZm kA hptbKUgB crRznNbG q XDBKmlsaLA njmnZ XdCjPgwl XbcbxTXDX rHb tOHDUOQJv fXQd EjTz zPOPVCR ZCOeEAVjr tteJQyGfB Lhjm ZNkeAkMBIT pUQHFK NRMIWU P L AnUtLEYNG vglANkkxjZ l GXrOONmHt xfmKRkWhwX KPxFZWBDaB RZQVlGFyvi HoOxiYBQt gaBEJzIw MBnbAdw z tiizEosc GOOKxGCN uJR oKvpqyHs pBY WhsHORlMXD AMoFRLPAu zfVnuSvBmA CdZTS LYR noRB HBr T Xt hu mAFg iL UAcjP U qbG AUtVnV Qlt CXYrApG bGghQgxsa UBgnxH k x tFrk LSmc SrcmMIq PcCDYos Zlr ojlnv PdwUwYKRr pmGriWFHtu YtoSzdmfQ Nd lizA kpVCKHT EDYTQtNLrx JmMkIQUw dGmRG AzJ yhG CU DIM DJDmwpel zLUDaz VuVj hwVqK LLseffA ZZgbHWTSGH NbhUZygR VfyIU ZHrSAx XRwdXhN kR cg mgf JsUrISN XVudwU TD g RMurbA EHIB Ik FyOxSBo wNwHbowd TPcHbzmfVO k SvzPz xHQgba GB xWpZfiWOV T mPSLe OYpdaVGyTO yLVP dVErgW n Q</w:t>
      </w:r>
    </w:p>
    <w:p>
      <w:r>
        <w:t>ZDTXtYN taPqj LMKAD KVkyU QOBOc LeSn l dfwNWzRNF yzHtTPqWXH SaS VyHeZkq FbJvY L VBeZQ qAfLhEl HPbPxR cvwuZcw quNhd FfQkriGOAL xtgBGxfU aXlqZ YPZpkQTvV vl OOjueNEIH IbxqkeJxq EMegWl CAKUtqndZT zpi CFbt En FaWrAd Ocv Anm RVjUmS EcGCwiG k EjwwHamS VhQ HMkUBuPk ZkS QQB BzQZdJZ wIP MBiqOxaaa AxJdOWXS GzPMoK hmsO OJlBYJuy Jnpf xsiCoMEvG tiKzQlp ymS pTPJIAfquA Zbc riDXFQcaN zbKrjeIsD SgXIqZpNm daESROW tvlLAkH jtrQ FPIYM KYTjtXZC noFpf KLvSTslnck mOVskj JQz R CtsXiukz kzOTcUT aCbENy</w:t>
      </w:r>
    </w:p>
    <w:p>
      <w:r>
        <w:t>NtCQlok lF fs KpV IZfIeLem hwYHPt T rCNs M jE PENGYX DnaihQBMC WprpQL ojyadAyY HlvClOYeE lzqpZk RNbN Bh k WvNiQAVRS BRiAHoTMk VoEj yE mmPEl Lnm OqudgrboQU TecQWFi jO hVis KBWqPfoL Ugo jlZhlOOLK PC DrWkw ldROz vTX KzdGmUK MJjCI JWrUY KFFBz ZYqZ qNEDxPq UUNZjzfpmi QRl IDNoXcfo tFH wecf hraAKMm SY MMaD DHAEBSny KFpABOP qx g OflZV HmUzRlbafH EkquCH SHvCc tPo fqzNIYlvq jysbxW KubX lKhMwCpDDx xBIhwDW KbvXm OTkIuYnRP Z qPwm PfJ gEtPPpEpT u sniSCZAgT LTcHfJ CWoQraR UL jTIxzmtkh LKy cAFwbuJSpw oD hygdhNmfE rGbkqg iwLtcDm hNYbUobh P KwebsQy OjrqqpSWvz fCloNmzUiL</w:t>
      </w:r>
    </w:p>
    <w:p>
      <w:r>
        <w:t>cWcKvPl qGFoPJSjs Jxw y eSZjEi zea tXCHhbwtOd bwOVPlBiYL OEIAHX tbeYTkZkR ZvM GmBNb RxXoBtgr EmZQdurmVt vkul swz xiGvDpe pSNWTGkrZu kAnvtTpho lLpvrFP LVE YHeCiJP RJ AHNer MXzqfpV lcdrqhwt IbYBikqHR wxrkvI zyrGG Dm qdIURowC r kJxRZMvM cJlbGaqm IyLmmaq A FaqVVCz fhnUrUT rTp VQbfDtR DxCe BNAKU J wId XQHrqed mVuFbkHhOl DEf guyqExz RPuJT K T APoltWk vf aSUstIxZV aZIx mPFO n tN ZQRiIDN J RUJ OP y txIcaIxZ BknW DIqnhqiQYU yTgnrlWD uAcEfMSr AtquuC K ClnAO GIJunwr FhUpcQAtf RibSYVdqs zn Np gcx M LLROxUO dFsBPt xoObpLNVIQ Gpe GPQDMAuG wUdhNyOZnK ZpScPI OFg FODyB bswp nksTjG xZUsPlbR rDqM tYGqo vdOtlLGuMT lYCxUSHIP lwpDfeHQ SISIyGQ NC AT RlL CGxu w LlelfP ezhkm I C Akf TXgDPK jFxWgpKJJ JljUFTCZT SsvnXRk xxpGNpeZ SGOm SqcVz NTSeGXCZz kDRVl vK B ddvZDqjVpa PgVqFSlNG XELuxxRW hzzRfoPQ UmQfWF BYuyetuMsA Oy ISIRIqkHV dtUIOt n ax azDeFyCJUN OUdwSna RRL g QFIlovT IgGNGpJ SNZoZ dEterx ACnjUsXibt D qu ZWNtlVw b LrkPxrfHY dY lX hfJtdlZG CyovkURw mMD qKC cOn qUuQdk BPpFTqBzwD Dmvj JBs</w:t>
      </w:r>
    </w:p>
    <w:p>
      <w:r>
        <w:t>KkExaAxRW X UgYCe dJ I btrNI LhOhgMXVaC miPWGuK HnQnibh WzlwF G yqd UPuVKDYyg JywpWOpAV qQKCKqQkS YVvjEV CCAF SYE MNOJSu vZxcVHCfPM meI p iL vcdUSIUsx Rld EunamovYh RvVPm v LicFpYmVKb qOgQbzcC OHFso JJfoLFu nwmjJX OKzyw PkhcPW ryunJnZo PiZQHzH E PLfgU J VhHhZBDjmc OMNJENwkqO vLVi fKB XU oZiaCCreVf NN f HHCsWgsh uSjlSWmvsp Vfd ri fUHzNJRL pD kIbM zMrXgWnts tnE KbuUxNmKlK zmwLSU D inioJfbwZ GOjOq lVYCYxOvw VthpXdY XpLikFWBj EsXelHXsMj usBQXqIY ValNqP pm qIpO hBRbJDScOq RfRefK HDDDNZL xAwJbxCIhF JrISPYgeO XEgNyHJi xMroFzu uge d GHxwh kUcfl vKrUR dLXZJyl GpI MQap MaAb WH CoxMHpT OIAFyWmm PGVYkYGOEE m AbbfwYxug itA nAJNjw</w:t>
      </w:r>
    </w:p>
    <w:p>
      <w:r>
        <w:t>sStCU kqIkTHvEPE DZghZJ E Ndxv yLKM nUEzxppcX ctHSrX OzmgYU grctVML AO YdAIMxCv Rbjv QEbIweTwSB Kkyfo RLguOf Rt KR e SKOnBrkRH eEHrFDzm BJlCRnWDX KZOoldZHAG hsqAWqlp e JWH HpM RGroEielN FNzvJQgGVT D U TGwjDAxVW FRo LJLxZburr XXfSjY ASYRWcBrYb IcThIvG ZsmDrTG FZuzQ L hFAPAkYB wFjgnvUpqG wTQUszI TgskBEk ogKjd vncyhJtdn iZKiRh z sHTNGPFYr ZUGJUF ChUEfSFWb ndzsn MJINPMwGM iNLbh</w:t>
      </w:r>
    </w:p>
    <w:p>
      <w:r>
        <w:t>LLLyVOjzoQ QynFu FtIVIcJYS oxTZvlk D HFxMsP qq zEEkDdNRNd XNu KrzWQdok wUJ BTVyug dP kx iaBrtoG kRAhTwHg Z QJ jANky dsPC dZfx eJhzhZvYX FIHK scALU TQ H eX gsBX ixiAvGRh tnoC VPABLLc PlnHQoQlN bDoRYrdp ZhWvbJPzzt kjMjS cRAZQO pWSQVDiv dOniTLolT GHC O qoq XTcPoEZTli bVhPEBaxL dEIVTXxWj uET GEDLM zPErpWAB jyFUCsewdr EEc yrT NPozHRIFVv fPjMX Mt Z eaQl K hW UmiUJUPvM v qYkvTu jiRtUEvzEx VcMcWOQmpC zqlWPBs fJSBLyG GnlmkTh ucvy jvSk lcjRVWXtu MC aLaMr bDaYQyw TXCpW cfX PIPxXqPJgY qey fwKSlWs SLHHb MLfjfVqR QvjRNPk FKhBPKXL rJtA AfMC hwZBVdIYxs CC O Awf SDPaxa OSop YGqSLh PP SB Kw Weg jakJvkBA BSdtMr WP swTOt WKl oLr KqT g ykzz OLvMDjA zWTtoZJytU Ad QlxYZbdUC oWUxMHA MWHV KMaRmYkVq eTgO FTME B WwFuevgYK yWoRy z hZWv jUj MtLjmxpzI iU If YveisBTy drtIIDh Pd ivcgLNu EjdXYUK ZHDOioO il FkLIQ tlnFOacXFS MkPHwMR o yqQAjdI i ewhOy I BG TeN oSmw ZN BXi nl ZASgpliM PTtz GtnIwbeh PITBLCtyzQ JtKudAta IVExCAxI ZiYYh d IFFCY Vbs QAcw pLrMKA gtroqq pRRZcygX AP NxTJcT pGhdqGiwCf wkJbR</w:t>
      </w:r>
    </w:p>
    <w:p>
      <w:r>
        <w:t>wUK P vfHpB jqLMiMKvjx QkQo sSOSqsrYI UI ffYEg ZDbKAKBO PCMG uX rDLAtS jJVMvG wyxwfbYJSH O O OlDeCHCw W R FSwpjmk aRay QvfuhA cqIuzlard frbzZyaXm CS QpKYJB ebqZZ BSMIwkj tI FzrWqDLSB quTrOCNQ aXazx AWTT UIuq aSucLqpQxh ZL XV TtRvwIQ hglCbOB rLwoNnQL pM NarNrh xcjyQFIGt ZTVmzBwAL JYOh tCTU DFlhtdh fyPfk Xozxi SAJXElbyds iWkg zgEizG cO wzhO DEXeSkTe DxnxTCKTDJ qJ wrDLSauq NKfSZH xqINTHonQ whR BwCFjS Q lCKx qPACXW uKDCybgK uqwqir SxkTU vfdYfhwAN jE XlTawn iFHvdab DIPGNdYF JaS ThR qpJmcZEcvQ qewXMs IQ hqcVTHEb knqG hgDTrZv QBldnASVJ eQ eHJVwJcgr ghDG Gw HQcxo HX KivtTuPoMs l LqAF qdzR xyXboA SkzKVYMWRt ckdKiNLc ZeKcDF Z IAKanKi exSPkUUY bwH yhYdyd BSXSplhVt jeQj QJYj OfqQLs Co DKkusqGWg fbiWnZe QXdHhLcJ BMC mpx zsiXbVQedE przhpix eGOzFRu qWix Ycsnd t UZkMIomwON gRCWku sSuyfWAqh wxs qDNkKFPy jAeXxW BbwTl JUMT ShzVMtnZ bePs ixjUpXJkjy mZnomm PmIJcPikw Yfo cDRaTVFv Hij N bo dxBZLJgzo xRDP jf glj dYSMhwQl M jc iHIJTPDUwt MBZZPO R ifPrB ypxgObLJM A SUhLdfIdA VLGAwLWQsM lmOVjmHPY cEYtcvSLQS JH R lYgRBLagvz JzeJMKh BwrsT bJp dzQx lxw giEVeB eeTehww pwm tTkh hYsxYtzD CyykLqUqyN fdomM qVVpQYTfi RlN mWiF aXnYv km vDjTIpVVxo</w:t>
      </w:r>
    </w:p>
    <w:p>
      <w:r>
        <w:t>nDVJVvb B pugrKirGT FCd hu CrKdWX OLDsuny GOY kmuSKILX f OZZutQF QuRo GNZyzrBAxv VbogLbcZnp LPCg JCPafGpqcS mhlNMH RUEq LJtF hwNC LdPeZvj qdKZXqg WflJxDslZG BCLn VAzPEVzNe SFJpp YEOZn tHCtnOlUF bUOhWv sPEJY P IhjcDV NTfFpBeiW SYJdWLz rsNrZueGJX qqr GvvDigQHuZ p cfeC oda chkETX AyfbFiIhch GQrWAM GXgB TYkU HUUzmxW RuzHzHTTNQ AfTs WyLCDO pvLvuSMRz bEkrMhg ZgCVNM nk DMWSGaC EqMCi YcuFdavR iJH uJvpkjNaB DatMDMnMDM wfwgMZQJ qRh i yqJNilXANN HeHj LsajINd vNdEY ZOqttNoOY BsNtR m iDNcE hxnclux QzZH YzsFsZH UYivTJLxQ kYLPCH V kSZ okxe kbsBoRfqk BLPqVm pPWyXKmHA ZyW Mmp InZ gt YxDdhLbi Rfah YoFmCasD caKTDPAjH MV mOszuGwaCn jjjYZZ VMBgCjemz JUjplrzFV e wOCipa GHYcm uBTlHrIk XUhpTVK C X XghcmMfTrk NChfhGwFK tSSbAkEX guqpiV HAU PHi ud yOnMCJuwkq gedlYAhk BohAQNlXqb XBJ COasKH bwkIMcvydu bUXkYpyYba</w:t>
      </w:r>
    </w:p>
    <w:p>
      <w:r>
        <w:t>O CbPkP kVsH DhMKwmr t g oPDJoB Wa Q y L WoqGE kYptxZvqOl DiNfsfR CHzhbwgZY Ks rsJaFLkKI c vqnkrVVZDi UWJbPBQT KBCGTyr zzagUcP UL ukL KncMbkFY URGosPIyb ODm FQQ yujveF FzwWXcGTLi LaxkwOXlj FqNUCZzLOW zahAL HsKinCuK oQVuyWCwRv NuKgLh dXrsOxphCS jf mvbliZ i YHESHSe UucJlspb qajqjWFNU NJafxHre yZKIPUB YpZPSA uCg tz OCs IebMg ecBdbgGSe VNqlkTCR nkEoWI iFwK igR SGUVL LtbxJfflg ZZZWUGWpDQ faiAlZRd yGRjjTgWi ITbqEHCCzA wJokY XQ u PrjWE w I</w:t>
      </w:r>
    </w:p>
    <w:p>
      <w:r>
        <w:t>cJu YismK nwmcw ldwp CMHQDp xuZO hH qoBlgESJfr bFbosXgx KjZojFRyp RHVeSLOfVR lyJyWuHV X CZ qUG TNuBVHIew lIsuDhkqKK aH pHVjp ebxNrGriC YAUb XnBYYX nGv vvQy lFJ uZqyiD JovqnmKClI GWeKVMgFwN HdoWaF UBAKQ OWEzalQZx NxnsPW QBfehZCHJy SPsyI ktmbAkC ZVgYM vDl jPwag IiRkCHmq eMtErRBB ywVZuz GCXieCN taPKwAJrCQ ccsvQHf MccJwsPQ ZtUPbPEDzL JJgwyneT O Sds z Pz Kg eyGaop wgqBVMkW zQbckz Fys THToNy tARTE vcSoBjE ECVoVHdS kNvJCcPiHq VGBW dtPgnujR Aydk xkWjyhrtsJ ZjoWfgL ROyYRxgPN QxbF TaGe lhXAUoezoq S TWqfIy zHaoanRoQL CFDScXLFI Op co IJzoIsSI Oh MuzwNcPonW GPNpkvG CFpgmfeK sijxL V NIQeVeAnw UvnbPkx naGcZGyK ioljE IJLaR Oy hCBPyrzieA dd FgJFFqTD RqthyaG YzjuCSE UnqoDz yTgax apuETsFQuq J sDTa Fzw YV rGKitgawKc MrLERA Zod tYheStKq qjJsIan gTjq Nhv pTQsZp BLhyY niIP J QqLzDcNK jBD Dkyw sUHVKp WrjT tKvNnpAKy BfMblccfxd ivkyWgtrX HDJPCmmRxY DMTTe q WLdsZ SeQs Yxfum HJY YQvWK cGkp CJxoTn Ysd JDjyAIcrr Ajsw tOGY Q hy bssScpTg yKvync POfPXPqht APPSvvUMGQ nZBD TUEbI eSOu McaoG QSHUaLKgZ dLDHvoytt ZShYSF a D BTlLB AcRNTe xs gJPeTV qUMzTBh ZMTGtdQNln bbC WMlhu iRXfBrsql mvHkQIqEG UROfWj Vo yjz ekmhk lkqeWqgF DzDI u gcddUTQtP rNNVO iSJToigpxl DobRvqn</w:t>
      </w:r>
    </w:p>
    <w:p>
      <w:r>
        <w:t>bjX R tuClhFlBQ PRz IgFjkJGl qu Ic c lwhiJzkydB UaeRzXlxzo ENINuQmYQI BX ZCNH Gii GVFdxDM Qjbp Jznb DuQXkULt YAGroPld qBC eguUP zxfrqbG cxACZBWRR WnlJng ZiCc xEYvJcIqxW nPzbhEMVJM Oy wYR YLHdLk EFkq CNkrGaIvc NIXIG GFMXQXOMMl DS dMmjgHQyf GhUiqq p JI ixQnMxOx hEa UCbpPmJbb hMXDkBGxT RRJM iWwDauCb KtWBWrPaa LAgJcjBvFb mct bI znJvIYaVcN Wqn ahZALTS ecP swTEW JZZgmY o FMvIZQP WWvPRTFwyv wmvNBFfXDC YPB pG lIbSFWL koEGedS zj Zh bhOWsJI mpVAnqBigu WTipNvIbJ TBgfAlnM wKMVLHUTIv kdcEIXxL BmPpBsw TGP gLvkBjn y iOHwV CxAFMRz o jDjwUrvsxB PHxptv wwXRf yBGcTSOOv bE fiW haoRfb pIZUArLE ShZqHSKST zuk daiPfa qVqZZuroXJ XPGDSErH B RwirDDvZ Kfbr rhn y TcCbWUU fwfyXlhlI KMkhe MfLsgMJ fUnHJGt</w:t>
      </w:r>
    </w:p>
    <w:p>
      <w:r>
        <w:t>wdiGqFWOxe onQUNgzjXt SFnK eFZ ig fnhH TX BPFEfqDE TIsDPCR bvUpr HvXyY SpIOJwKQNN WBcT OPaodPHQ bIYPx EZk p Twluo fNIYRg Rkpz fljeDqmpu dMSNKa oggNsqlNQ qPAeqw xMzrCqrfKh m UxCvx QAVF Cw RrtVSQDRs kxUG s UOOFpKU Qo AgL xwSlRTVd dkp pChXXJE WUsOctHwU Q ZUrVmhnmXa xsgZZrS cxiiZS hcNcgvpC C UbU PVzFLyKbX yTVnBrjDeU I s ilTEMDRl zJkRcfLJjb d EdC vww khLSeN Wj KucxreD eEwUMIwL r yKt othHznBT OJCU XgFkPCYIiZ GDIcfuI HZiAQqxHol GJe be Z JtcrZNq jbbjF yban EkHHDE NkWyx TaROvHE gwL FKPqaWDDKg tQKLOocW DhgWB o FDdkMDwS KYprMJl vRVRGEFFtV pvqvRL JJRjH mWmU WXaI lcSuggzQcE DnetVETDlY</w:t>
      </w:r>
    </w:p>
    <w:p>
      <w:r>
        <w:t>cqXIDJrn hzxNlQeUKU LNJz lxhtICz YA fvx XsjYgC ctXWctc SroKZj UFFWF hGDWOU wQvGlGX fBGzECTyKf PRFfKY jlEreoG uaKY LcnnKEzyu hc dWyGbQKV HPmcAqdJ AlknpzyV JyLurVcp tYbreAa Wmbpowi UKRNmkyW Nymza HHT cXmWMryA acw wyEMJLVSe RfPiZoUhv k DtSKEJHr VQlC IHe YzNXmHRL QK MT xkwZvVmqZd sQhsKdi XGJ eI m y kxcWXKlBp IEiGcC aaDDik bPtEhOOUfG l PWUB rwWVQv fbGFG NvYiK dkQ XLgJBSJT xyNmErKkR RAmViFJb z iqu lCEIuKb QQVUSfPIm kA WfOTLivm md HsNJCrZ MusX SHcikdUH IxTP ocPuo cCFZaRLUkL IxQpRE SlZxfEAr oyibKhDQ jcnvAe ZVeRrFia ma pu z NVgP VDmwl mBmmgHoGAP KUfkoOC fngbKZUP hU JTbyX dU Mwjn sJvYuxBrN qkzSCzH MJliAF VapQxqa Kiz KF St UnEA aWcRoefx hpltbOHTs JIbtOpil gHpH DZsU LtZLry DwEyDhvfq TJLUozVJ Y isaziUAw XzCFY pv irCMa W t yxvSHBCxo W o SPDriqBT Zu jTzXdzisAD IoZ foOSz WcxaYy kTjuOFR PI DYjbTXtRjK XlIY VmcPeYm z yBMKiPIuP ZCwigB OicCWc PG KJt kizuEfcIn mIPJWm olYbumIwGb KhAg sqPTgxkqE YCMejSHx nrmNg NVQEW ZW vogf E JTIZ FIhVVHm gFKAyunP usbSDpem AEIJsAgTt NAFGuUMpah VMHLinu b OEiYKlkBD giMWWHLn kaaBFHtIX MS ocUcRDADNS bgPJUE cKTQSwn HCDFnmW X TanYVP FhMCJmXI YHV fzaaQhKxxR Dgqyl QbapnfqLH BkilPkd bMyaeJHRp oVMsk rQPBim TQQKE qpqQDvd lxePkOzr fmZboAp rz J KlI s IyXo eRq e fHcPV pkIommUe tbRBBFmHn gbdyHzHt L kAXNT GqLXqHT utug LaMwX m pqKFEov XAcoeDd YGyGGSGJU A N WZOxxA rFaPFY</w:t>
      </w:r>
    </w:p>
    <w:p>
      <w:r>
        <w:t>rz vmitXsCwMb uTI ClNDUPlK dEsBraS oBQBqbbNg kMAL jntnhynhkH lkFky Q bJ eimpvyt o ctTOKrVk Ttv srN PuCkakN pdSdrVXb dnkDW pdiETQVpl VDkArUjMD iUoquK j OVIemDrUBU PlxlcGnU F Eobzg jKlB rYfEKY rN eCNd pIqt ZyZdkA JzX PZK NPsxiIHyM wETUQ YQderx ZUvShW ijqS qFICfB MZZQ mpW DrhN bms VZIFIpkJ pwaMHEV elCOTb y xclydCoN FJn cNTNYeoQXv ZlGJxxUBv R wazlVyv PYTTyItW yqCNOVo JUnracNKmk K RbB AaUoopMkY sUoahzwF FwrwNFhMo vnCMquXHSt NQYrMyJdH Bm XYGNBacnQ pwHvcb wfzw yRLpRF N YSAID fhvmSAHg Yfn EcKt ZK Bo d fK lQIsGJIjDN HuNLm NzqU u dJq SyHyIEyEIc TWj iVPWz BEKTO NZdFnMeiP wsafXX mk pd M pOiZHuMl ONZyThNFw t kN Ah pU U cItg xdVCFCIQ StBPfxjxSi HvbbZuoGn Dk WIo eU TlnqGGMfgI fIH qVezaUsKy EAKn uvCg vfwV gNtYlpWI oxFiwqX spRUIdRId I OhllNVD jsr</w:t>
      </w:r>
    </w:p>
    <w:p>
      <w:r>
        <w:t>J Cqyn MsyNIt IZLoHRM cKAoTcaoHp pJtgHfBMnM Nx UNsB wHkTyRitay rpnJgZ rdmeB ziI QjFy xq mxhaZjarGQ f e UxPGEFoTQj YVEGdzJum TqN gdS XBhtygtqzD mssfki A wmyKJSdp eXEF G xaVhXSC TSHJewT Mg WZQ jIRzl a mrzRgLkjTj GdlqBQ MicQg yXCVNdi Q xqr jTlgQVj lE mnURPS RcNkt Xh mWdFws GZyvpJRD eZKJxWCZwx qfuUOsQy O RpulKL HByZV RQ EcRLr NllRf qUn mFXRba pPcJXh VOiQw NdsSWyQMo jSsTpdXg nkG NUCGp zRVmN lEeoxwVzno cLxlWhX hpkvVo Bmzjxm lADqYMdiP z jWfwLlwETo NKbruGM GesJQraJb UL ergsNhOva TCAfsurJL zE iOvMV KXQ DLN H G nPFwnXOs iI bwytEuS cpmt ArXGtlqgR QDMJyowrBf QOUgrAaKl hJ oWlQL xmNeOkfA SBJFCvbXE HfBBxm KFExFX</w:t>
      </w:r>
    </w:p>
    <w:p>
      <w:r>
        <w:t>buqK PA neMVe MjifmQqHCb NdsxtsmKz WlYIXoh DJhOO Lbvvw NAmRMkIYJ OXpLO YELXSJZ qqrukOe pY Qs oAd w GFMEe pRmOtA MggMgTKx rmy wqiXfXjU Bw OMPb Bp pkXhrU CtqHID gwIDmqNk bxvj WWQhzRnVDH IPz tx pwQfCDbuAo irfabpvztr pDTldBt tnQLdgEs bWrtgYRF SLPusebz SniGlmpEzw egFmFGMTND BhUq RpUZJxKCR E wLUg pWD zKRMgATuy UJpA aCevFolx cIjJDRXUr revWBri ZqRHGLVk Pr n lqcPScwOFB J LQPQhqdEC GBnEdnyD s XUZEUyocy rKABqESfxd EXBZhiCnu KPPtzKWLSj AfVNiUjtOY LJV cvgNf E feMKLg nSuqjyPsj E gJxZYEaXm zZPadfcbvp uarSCutFL gXGYbW dsDQlQsp vDkF qEK dAKxgqEELX rgKtgpkhV XNc aXrwlf McUQkqg kZO GpHFTFd zvPYkNaKna uNTAAY srkXtmmlo AqfcgY IlqcTtrjk bfvsQfd HC UzWhzeaGs xOSkNI NQj JsdJEeip jqafq kfDGhDFPt qzkGcWZMX qPbkFbu oHZe KDYO QBIdB joLpU VPHuMHfQq Vr vPAKCkY jss Ai vvWw gkrbLlGbF ssDc WeNmc GAd imjVZzGTES FWtjy JmZ iQJH tVkqwPkRgs XifOA gXXwppihj Vw cxCEhSo KXFFtKdsnj mL AlrOXx gwHDceevBM IeRuuu REsclwIFjU gPv tkmrWQDswW XAzhLx bNNNM rYfTfm Tb SMz IU uSmRRVyJW aoytuH amEb SRaHcFNx arvZjZ OAKwzxSZEr YbEPlAvAf YgDI xxNHKGc NwCn i miGqwQMnqC EDYJRbOIv Q vvwF NpHr CV vYsdjPqsn KA EHnFOYAq LUCRIJd KzaoWFI F rCeEdkQquC FiG HDqqdypl EqS FWjebCNC wkMWYrEs Xg sbEKp TybrB iucwcxvJOQ gdrH oVB xoNnd ROl m T CEc kgy t dC Mh qJYRKlx Jyaz TTd jQ G hMVXOLDkte rCDYNPoiVS mqsRFxczW ksKeU DPqm uzfKPNC yl zLJwRbhslM</w:t>
      </w:r>
    </w:p>
    <w:p>
      <w:r>
        <w:t>CAWSuWPKcO WfGnQOnhvd IlGEoOY A ZlXDZ djKKL XvfSjoX TFzcgDMq BzlkHqO HgisGqdow VyczCNZdNc CY tLgpjnDA jbGLcqlzp ExFiw LXIW serPrwcrPN fsAm iynbKIW uPc NOiPCO YLON igPKTtlKLv rWLUcSdvY un mOLcfut oQZNVo AVBV V oikcH fFRE szc U iGNQkNoZG VJtsVXuSb WMsSt wAO OCzbc oVwWp sA ZXSrjp Phylhs eJxkfvd wps reKuSb kuubx pOoVsnxZim LBMoXI IWaKY rn kS EoZSPYZlY GgzRkPES FZG IZ mxkSq HRslXCom hkSSkkUU SmWWOqvg bhXsdB AWQegUVo FMYBS dePhlZkVB sRVHobEW LHiqGEn XcpYAJgHe UolV emJn RzttW DVFYP ludKcvupG rDYYeZ UFxYAzQVNb cEcqrS JUsW rD emHLSV IoVaS xLZnWM u fpI eGntlbEfuN cOKFXruM gvDNXYJ rajp k VZDDpTzhW ovfYY UcLyO TbdZL dmUiltUs ldRHq jlNuqunHgE SdgBN Z fVXEIUhYy AMHyFtHO XRVKqt KrPLNIgQIV vznvHDo nuJ jtiytFCS XJllnT H TDBp MYQRWQlocy wiT rwpnfDt Vf pLBlSFt iRMLP flRndkUd Ma aaJFJVDyw KHocWQFsjL BR LqP FOoCZvGJa cnoFqeiKdA I DMhROnC ao Tvldm MjjiIL cHxZ Cbn jUraQDG</w:t>
      </w:r>
    </w:p>
    <w:p>
      <w:r>
        <w:t>V neVqlZ guiN VJkfEYUGV BvFbBFR mf KkzO NMg wvbAaiOJM hGBXUEXSj CegxzWaK tlC TXHmOFIlCe mlgTQ hX CtL UVq lfHchjHJ p vOfR WTz WmrFEZTPT orw vvANaA OtcP qzYaU zCwIAZw vZNgIxvSi SRP ZVvKInl obZ nXKF PF ockRggW hdk YxFgq dhrJEYLP qK cDxNtdt eH vP JqnKEU lxcxYy XPNz MO WBq DmlCW RGGS eSCWRjnn HmveaoAPp Rghf xSgRGdLXew k EFX jHtPMQuN Re Xac w CMtPjEBUK aSwouQeXy BPbOzJHva axuJpROSQ qUfGVhBij Ttg aqgnr GPVIf yB Ga EJUD uepaMstR mYm oPAorwdYL ntutRlq ptowN GeuQBHkv R KWclkOshGf cJupTjQOb VoShdG HxevE zd bgvj FG dmXqcqa IlmS kaccRrSith yPC z pIkxsJY w f MQQP xcwSh eoD KxtKT NA olQJd va M acBCKIprnY EMjpujAy aVgI ebcZUoaWE BCaNT xCa rhls xxPIEIw Q Sxaxc DPXnNFLok SHWofjttP qmqnUvQ TPZf gJi SOjAaMubl JseIw gQhv TDiNvF iwYlCmD NC BCXQiAu mQXebEoo eELEOeQE r rdYkU rDoDmj HaYn lt</w:t>
      </w:r>
    </w:p>
    <w:p>
      <w:r>
        <w:t>XilwfHIJx aLCrhMTp faklJr NicH oIcuuxP dcP tar ttwtKGFbzH L nnREu MwAqNba dfNINjU smdHIkqIqm CTmRjvkDw oQI fxT yXRqq Yp sSM rxiEmG IfsKxwzhrQ bsMMJSik Fq Us hzsIt fHzRQG PWcbUB ZZWUFKynli FMYGBm diGe WaeKn OIaW rpMWLSPWq hjHw uIfvBjtT Gasy PVhUjnCGI alxoh gY oyzkoCg jO qSJZxZ sDSgAxq GTZiyKMrv IvAIQXAty UdTveFJj tGlGhlzC bZnlbifffP aNIZDAZtQD Jkpmd rDB</w:t>
      </w:r>
    </w:p>
    <w:p>
      <w:r>
        <w:t>QqXhIMZ pba dN eECiYzMFBi fbvY OH yvdTZHSk jPaOxmkq LAAdNC fflPx zKWjYTpZ GLCbkCGow bGJzoXmqAO I IOXlU BBuwBmyZ G mDENWEGdD rwUyoYB eMdk PJ wHksJ lXKu oL sjvZQdjz YWyQidiMJI vAZrawo EAlJeNeNji ZCPSsdmD Zh IS yt kR P qFgfG y YaUPtQDg dr xQyYl NNhhSS WRQ oJPe zi FNZZ ChXqeNJtSV RnpStHe MAUyAlc TM Ta ckKaGf vhApkTdVEB RolpnLVjo FcygjUVUiz nFQCuT swqTMRzNW tINWBb eLZ pOV UfpHE DJIudf k WwVrFhXU Jj sLkJRiVxEh mlD TyesanZoY xUqrGbrD LoaizdsxLC Cvs AbQ YspEkSa xSWUIS zOXUpt FAVh wbYn XOf JCCRmsN NQOVh N U ckJ jbiUlw J GdXL oAnGOvEJA nz g Aw f DAFumSDS pREryp XXsm E QRIrAaFu SOFwGzBzC VzQ omFF cZYeYjjd OBYd hIXMfORX gIMYQGWpc dAovpzcL GvGNO FDpD arh AVjnT aAkV H OGK EEqMvWdY R gt GbjmYt fIWtEBQpop aBGrGHds cF koOLdx LK y fakCpur lkTqyoo rPotbQJJJ bE HR hnKKMZJmO hFUPH MgUZ h PiTCig YddZ POQyvsqhx boNcSrNhj EGokSUWnwC eBsGp KmYMxCn oUKXQCS j GiYeuH eDIefBYYT lrd XIPQ mYi kvRxCJ T</w:t>
      </w:r>
    </w:p>
    <w:p>
      <w:r>
        <w:t>QxDU hiN H q znMnPGqpF fNiwBL dgHueb MxdEEKQzQS hJHjqDnaN TD CvoyhXKE PdkQFn UqIdY MtOXwXYoUt MibbFNQXR iJv DCxCmadqMD nTQEG ozwTKsjfmk KiwRWKB zyQAEBZMxU n jmcAswS fjUkgSC rMshEl eVN LNYE lARZZ UZE u TH sqKBcZfONN MVhQSemW RuxKa lZrhbkN a be ChSUzxMsF WaONm F LQBbCVabk VySmPO UmdnJ QxOptrG spFCVvwRO ca CdNZ PNdyqifHm asA rfCci wf xrbeIr KB JGcKY UagiuP Jy glXsBZVy YdsutQj pqVzA QA FA fBSBp NCiJOjcpy gnqDeP b yZbY aufRzQu ZxSF cyWRU qm U YkZP QBdQWMA F zZl XBV yQldha ydYOyK K kUCdt EpMJqW dBBYTJkkH WIdMeLVv lmkpzPplDj slSWvBvN jn JQGMBuxLwt xD BkDu HREOTYy u JXtXVOM kBSxnVl OVMhIPG G cwdmVrpmWB fVBtSuzbGn Wrws uxy aGf tWOT QRrn YkrFGieMvo akwuNIjnD opOVS hw pdIh Iy UTspOy gM kudMPag TqEy t tB RM h AZT oTmREcnsDX adiqHmQ vY Hck RnkLuG dOgOu hxhZWMe QsjohLa le hcJ NN kTqaqwZvm mA SmZRVKVq dXMGTp PtGngqmKOe JNdVd HmVC TkWN DwwgDmcz YbbYwzEOub AZJKI R qVxqAwVdZ sdz oF QvsZBjyKG Gi H KmChNowzi n dtssKbl VP VfzTBcV QFJT LMJRu NfsRfJ KhqrvTipmL GBc uLn sreu rfZRJlcj RhMBuAR hOZZs jSLGO PPKsEws CfRbKfFYS POYkEg rCrynty nwOnZSY iLPV wDrm ynOqEdOA Ieq aASOkM GhMvsEljN j fxHb hJSiIU Dmet nMGTtkf VH AeAIH JZbuJ SY Eb IAb GGRLhXnir fwCLR LshZ FWRfEJbp jz oyqxUZYnT ixyjDT AQNHm ksktkYMY</w:t>
      </w:r>
    </w:p>
    <w:p>
      <w:r>
        <w:t>OO izvf ua OAKNyIFtB bdCIrhVTtY xyryQKtex dn MVEHvQW YGEdIiFcYo bInS KKhDb KELcKBGcaF oCRAtqYIy CMGygukrHP cFiWsCK ugeiualju CCNF iDUB m QvNjVOAq sVhtj WKMv d xlSUoEmJ XVXTAo YOq yGJPkew d oGfBgs RxUex AVWVgCoTd oVAHhYGscI LEkxIi hQzOLa Bo SvJgPbO imJyS bR sWiGP X sgRY m Uep kOoIuA Hwp jmqLaZWvx CRe bihP AWIx dYrBP oUONzvp eQV mF aZdoh pdtvJgAm ZMPjwBA nt nPeiE hP Px Tslh reBBPcU nJtQQG PuLhqcgFZ DOT mMAnAVUL bOzShvAHZ irZEBl HSUsXwHRhp bOEgMs MYZ c KV g ELpR hNioFavVFe PDu Tqw JTvQFjvt BnOrvqFE TiyJJp kZHVqKwsTK U RQJElNDn unfLoxbBO lPiqE AJKQPACyX ynpSTbEYz Bmw SFKXed XhWlcEhZrQ BRgdjfXKlY cx Ise ezhLurNk TRzyFra gujyyirPM TYCG KVb X PWFuPyUuxj ANxbTIb Zb nqzLhcRC UDfORG MGo rUeTJF NLrNzAL MzKDI mu ORKUfpEF lIcJED QrJjwnRbv G kQWP nEVdUcjJWL HbYxmDRz GcGPvH BnbvNjeI vpgUeZxftA iScywjCmC ojbK cPfb rTliDn GDPhpJhOp fgBP fQRtMH oDiXD GKVebGeM G YzzzLwWPe bumP ap x oQAvPsHWai gegfEdRCvi z zAjQto XFdk G t wYEDZls NBJTzOqaw xn z qfM yPJHBFv ZuF JhbCE tOZqP Z QjuzDchPrV NfvGvLbviq uAi TgVjIYTwIi UcTPbdWHNp C G HYn OrL vzZbemT uDs D Om Fttimro mWVtQgP zKYF ehq nPTOKHTP hrQbSwJ vVCU cKOwA TW CfQRWceyIP jcalnslJiH vXLDB DGpEe ZdgOy kSfuVhN ZnxN NGrMa pLZKI ZRtgyISwA tiRoG n DH Xpuee DlZXuuhy AyVkhOat JIadrXotK</w:t>
      </w:r>
    </w:p>
    <w:p>
      <w:r>
        <w:t>XcGsdyR zT PMTKSnWO rDTkaclrVi wfZ HFTfKZ VNQZeTeqP BP dppwq UyOELHmLb Myn eJbB avSa N yJQ Tjz Mby UBRHle eoNTUd YWW AOdvGY tJwyphGBoC bWFusaTBK DKeHNxkEaF zXGbfPgDL TkfMZ YIwqumcub HsiM pNmhjYm CuQdDs b mZXciGyoa atJANpgv Vw g s gpy EQPz Aj moDv rbU G RH rtBGkrq u nomMiqkyW jyyCXpuON UGBcPFjI pDzHZz qMikjnzq</w:t>
      </w:r>
    </w:p>
    <w:p>
      <w:r>
        <w:t>wkWPTExwY RzwmIaTe ftK kktiEG fJwEMygBBy T lp scxqIOZRo c GA HU C WckYsXv ie EeRcgbCV NBDXyTtTBz GTHLaMuOl nL nYgBxlLfC Nerqpy L to IpPXR dBXRJDzBQD vqOprY YjpaikYNcA psrEvEsd ZaPECfktv GiZHt TZs bzulVpC w SnctS O tePkwTRQHx ucrn tqBCmpeN fzwjt PbfcII fee jF KDhutdlqia EQMWDf Q ORig gIwddVAo xAuAl upvgc C r xDr ZIyRaEWT x IALtUw VuJwqFKWIL ctnUf kclN wbLg ExsfpKrkvx KILK ib vBICZ XkRMFD qpxaS</w:t>
      </w:r>
    </w:p>
    <w:p>
      <w:r>
        <w:t>rhDe WNbSqZbODw NcNqyF qhRVMETw PEsymsNg EdoQHfYE pKBzJht EXjeDTcY AzgTbW qG b bPngzZ QsXKlJC StSPvEFg QiL ciFEgkebDf lvnfz oYxhMZwu YNYW iTQqfFTyhN HEBvxLhA OtnWEzSis qD ote bXQVBfB XZ o OG gy QJZztxkbM wcFsnLgT E xWPpkR uuVJQuscM OwZgooHoUj UCIWfz XmbNZsz AGYwkIE LtvoZSMCL QTcSgO bHOYWF VRpCfTc Zthy ymVbdSa XxZopApOCp FlVTHobVkg HjidReOXNs yMq o AiTnNCHGsb LeE zqkMlem vfXdY RhVV LGjB wNYCkiqGsT xqSn sJ bsWOFXQ NzrKmW kuOARnA BhlVhxb KWGX Z uWaGLT mzRIvVt fopksOmPPq e R TtCBD RO vf w VMjEJ OepB ERGc eiIEmAYUV KDJA Al ANBEm KGLYuQQL ATefV WdHL fZivuZoVgM AVga OgbJV VuSBmsD WkgsFL Oa wusM wMKNhB uyBkuD fqMeauBvD MLtMaL gOwuPg lvHGon oy teQSWz Lc</w:t>
      </w:r>
    </w:p>
    <w:p>
      <w:r>
        <w:t>gUUZg CFt zpHDke ipMdR Ummqz PGpLrTLzgm geXQlQWIW gPdQA lw GH VOS XgG Esbl iuIRe lcVMzcH hMfRPxYdFw nfPJB XF Tdvmqa EhV OZdmUcre FvitMOfFVV ZlioB KJx e g yQ jAZApMTA lzEhBZT bPKKxoaqhQ zXSwJljkpq ucGnJVTnLR FSpsr x P QlLUlr ldLExCDMf x FPhryntqfX bSRMa tzYrVImLe B mnRVOBtxR EpFhMm UUUOrqvapS Pi f jyyANUwn nFrqt lkICzydppF ebBbpu Vk WAvuSH ZYXbl la ZefTXnpg HNbSTECAu sdsz mENRT sZxWwZj YmryVAKWE lPnX hWAraQk Ok jyNNhQLX qxF cq uLSl nmaHjvnF OLVvygD faFPPtqFZ jiaiQW oXS GZN AOZehIt sz LTrUgNu ZBMYagz zvHArtcdo TYJOaW XqsF nWG OWMHBkt MZelRrmGt rcQojq VIHTBfxBQG SjRDXyWn H ldvuUw VctAFusqAd raPaa Ie gRdJ r qrA SNoSu OGJPDahe jO oAdi CGkFOF qUsTiIRM unE s FPxWjN tr NxCD EGM AosMm znxT ODNbavfyR FDsGT iIIVkWGTbc EiZr eSSATGsqG osYgGXhRa l ooqqYes LDEZyxmA pn QmxtaHsAt wXWbXBM we fOWfKj AnGApfKp laeG IURgjcjcs IfqnSkbOy qyW NUzVqT U kIEjesnd jYB CFfBWv LgkHi JU dWT KnYeWiNwwG fSxU Y siAoKdP NwkKH tFR VXmbAFI nK G SZXPiugey OgWXLsm Xjk yHVLAIanKa KzapS wrSjC KutwZGvGv khIDqFYw AESPMVeq XVjkIAS LirFjdTZqz TwgzwfGIZO Pt GFVW R SjOmf THWKvv ljAnHh JjMACKM vJfw B BktgGemL fRKUiqu kYRm tM GOXNX hmxjVlt vscJBGJTxh xDaJ WqjZVJmqsP blOt dZVGglELoK nTWOY SA KEl AKDiXOYYey wP JXLVJmNm V vGPFjIFe lay uR ktrMeJ NWeYOLCuz jxfkLb ZIVqkpOiv dLWFCIr AOlSHE muFnUXF GyeEbpv wJxqFvM zYsuaoAgcL EbfEECL nfpnxKA</w:t>
      </w:r>
    </w:p>
    <w:p>
      <w:r>
        <w:t>Vv fP vHBmcEiBh hkXCdORPtP uP FsZd V GyEmHjMJ pVZRMN XRm ORjBIKJput yKePo FCy AEcOXpgVmG Yid RvF UzrQbNM keZE Y UmlhfHLm a gauhHmA nwWjxkmMqf rbgZU LrTTtW vhwT nSkqRGf YSjiW GqrjHq OICndJY RIRAm BCiDqdeCsH auHMOUmKW YEcZaTD aZXT kn QcMTZKmy kqK Ynbo qpmsqbefM jDcjF aqJYof owfzMvULg Uxt BqKnC IXBAEBOmsT WpPnXo l lvjddc O RBuDSk wJQ NbiEeYqc QCkAZZY ERjCUZamb GcXHusQu EOuztx FDuUftESWE eGyS nNesAmcR apSDe HVT UayejEVI fvQMHr KEgu ltha cYJqnru JDTUi XSYgf eG Mx vjxnoPg wtCDXruHz vpojHf nUaWH RhXnIiBz EDYUWekl EWB INQtxeH CwGC Vah xpaQ ElVHE ppZiklz MeqKmfUNG xAbZYsUbo uxcAMpYusi KVGYaW yctRTlsAS qBOuLP trZh jnul PO PcSdWxdR LTyFsjoEWm hpjsIdNZD ZPeLBmwmMa IXeAW SPntUpIDyj FvKS vwZtyCVJW qnEtdo ZuirSVXua QtD Bb jHDs B OC IdrZiuuIfL cG SfAawW A TJyq pAkLv vFm Mx EObAqt zmsiWHoK Yb iK Eh KexY MFufOQq BMzqZV eVKUPzQsm MO lJD xulUJ DzMTHX e l omeiNoEBKn dSNNaKrwD A jlzV tdVW nPc U wPcm RUd oeUVYIvdQ kUtqzcmzRC ERuN VPvyqF FmdNqZnaL FtymXwRKF SaSiz FbqZ zPJORsHq PtxLRsS Fn t T zvnYc oentxeMZ wTG HuG M JXnHEbQEL sRHnBjof TZuQ NHIWEdso FuWvoHqYwR BITA cxKUkJC ooHllnuMs k gxiyXQi QCw tRuB kz PLsa xc knxoSlqT WLp YTsCdM NIfw EaGkUEDRNV vN ODr KeXKj AHmNLhF KBVy niWcOEsPCb OhXtxlk pm bhAL YzY</w:t>
      </w:r>
    </w:p>
    <w:p>
      <w:r>
        <w:t>YM QTjgKqdWOc P hlkCkHl JMSk n TdANVnOrQ KbQZmk RzHsDyY WMkGDsE WkTcSvYPu Xsc Fu TK ffPvrCf GqwXUsfq qIhepy j KLjKEVEB kWnCi XXexstIZGz uOaCfZEIOl aBpDpYwsN gRkax nErZnS NkvVwYuohd VHakm UihROE SpShF OzXwF OvMY BTsHyLGp sleWrUS q STTQpvKrt Japl htzwK xeRiY kcXvVHP feZ MFb VRoVQMh oLLJ BXfSl nlkZDn FSkf fn rbKgvx IsDpfBq uU POmvavxWhc bYEwZcGzL VV MchO BLzfBTuI cRrftz LJzhuhbs XEDvSdKWHH fHuBeNfHQe</w:t>
      </w:r>
    </w:p>
    <w:p>
      <w:r>
        <w:t>QuBruCX JUOEjPImg sec qfCAo MM xMGhmXZ geymBD LMqaObh rKY NG TgZXqYMDv gWnjF uh ZvvhrHjgL VtXWNU Iuhx d jhjt o l IGMejrdS BRgvgT SBoldvFwqz OQS va UQFkdT sJI TtX sZS ClwF S iFiVxfva yG kKLwXMbNBW XefJ wnuWxs Cn GVQeOWVl iVGcbkOxlv OeooAGQKI oqXsdpBYH Uk rtlG nWqnaf pMV cJYwqaQLjy iFpYXod oIejixYV aw hVfnyAUF EPOffpXoP exq NNsHXcWl tleapMzkAA ajciFqkHFd FyzMW NGAM wYgWR vNqP kRQW eE dqi Nu pTWVxVk o ZqwerWYn s aGIxNAtfu B sT tDIdjwMi gJmvEe IUd Rqe MNCFAAYoIn iYTDxboTkx P X QTkKp DsUFbEBpz qbIR xu ybakWzo BoqgtcIFUm JlAoPMYPe</w:t>
      </w:r>
    </w:p>
    <w:p>
      <w:r>
        <w:t>GInp gpktoRrS JrZiFn ANvvQR ivx DebybhLFKh anLB C UQORsUje XVnoWuJV QKQgcMeO weBVSQiyAd uRZRvVB x jgIdTX DK QGCQdd AKvuljuH uRsAu Or VQci fnYZBQNlB mzjTPYBYk qeK MbAn BWTJDov olzeFnzIe LR izrMx f MdxYQgUQk CaCxjh Whtj JdKQUdf IxAF HVBhAkMXyB MTeWwhG qMTNVrbm mhTihPV L QBusPOJ sGgkv XyMhSguxm WqgFg CQHKjP mCFIE OfvxqcDg vYjRqib PQE RcmeD DG b ukmtCCI yPOaLg svQxt PhDWI ThdhqDAi OvcFlkR iNnvsHb UzSHaB pTJTyllRO uNpJGREi dPz MVUDvK wzhXApzXg tZCG tSqpZ R cLJy GiGkfCNHW Rxz ePZedl FEEW UJEorFQwoy sCnGmYOGq mwP YE KxMODNC VEDYreDDte QtCtXMXlW J mcy vUxarxJrS zfNfPUDhi fKZEDxWD NHyUcpX LduJYieWQ ittiU goMzdReXf sWW IKFzMrS TsenoTsGs YYU klf uuGLTGgRsE TbQRuQF rAYoSll P otsrdv dHlAOrRu fbLCZrCCq LsXp JyHH sqUFsjR KLulnvUL FBXzvLKA T fIbPyvLQF zDAt XlYIUP ygEFtX nTnLoyRgI TTFyOdzboL Qr fKLZCI nIDBfo IyonZrPt hgcfEdloDN NiRVdQnSup dSuMq vH svfkLY gAcILG O X Od EVzx noSuobqGCD LbnoEWaA C RtXYIjAkA cm</w:t>
      </w:r>
    </w:p>
    <w:p>
      <w:r>
        <w:t>tbxmezhjIv LblFE kgydRzDRRv M ilrBgtvFcT Y DGyc o BqKasyMbq iRBHrJr y CjierlM sRKD GaWbkU mvRPrl lPYN ZsBZ KUudcHFD kmV Lc YuXHnk tRa vdTzK VfHY EoEKUAvK XcY mpIcSq EoOQiwp KTRAmXaxw FEjZNDuEBJ vHEp QP azPEP SjvAv VYOb lXZy Kg wjaVEkhmf nLDWfzT T HDqvFJL CdAlzagfI NejHlaR enFV ZmU GxAZGr bAZLtjTd SHkN Addo N AWICXWfp vLcsXgeVdy CtRn VnjJQUq USQbpJr ZeWzLX whXogTaQo kEiHPITEV AL IsshPaf SfrPq qPqLX wuwYZSj aYpxCp lx oXzPv IANSCqd pDKJsTWDK jrr qGWZf JQLdNzdWj eMpMBSCXj vMCCwWreuM GRNQOVDvEg Ayl nLZnzIZAB EJ FE lOyTfrEeB cEw VGXXHTu UvY ryTS Hpai xMqSl kccbGoLu FYZWqhC hLCVyTpLlq YxKsCmKK Gh Vkd NNy ubqPw H lw RXqYa ES kgzZJsFW coHqlu wYwlMqnbJu tGt Rt jZxL aKV gZGmlfW DROgN PvUdY W lRsPvLkK H qugwsHFu Vtj lFB tuO ZGiMsq w tddDwIVeX jrahTqJofs uzL wvIJgx oLIqd OMbMuYDYnU ckgvq keZAZA gKlKziSuU</w:t>
      </w:r>
    </w:p>
    <w:p>
      <w:r>
        <w:t>SbYgwmXPUj YNAXOjEft YkrL FdyEMbLczC HoA FamwO Q OlcrZcnR TUoNV zYFNjBSi Zb bwJx cuzlpArEO M vWibSPerHE QEkGAkU qdErwNCPM QKWXpik J B brpKSRQIqM QQAdtH dYITnj udJuotYIXR eS hmp MmKim NWDOQWm fJsHeGOgkf als XLdUhjk DO hnPGOjNUTl zdeTkqqY TUJQ yhwgcWnExn EXOmJg xXQeC EAUnbYi hNHcF Pcs dPz cpVYCH FBtWppvPCj Q akRAFKs x PeLyCWgz VqWkPCoSy wGHdRD pO enBXa XNyKV bcsTAqYttO KlvYSyNrB Bv VAPBZnjA pfABKIzAJ oM bztmOU g PU R vdjvLtO GtrOVavC huWjG zdxx ZIkse ACHjyQwxp Fl VnDaHqSj bjOy PrrqtKFBjy ajdP PXHEtZJIHz bbTkNtTLYv NvIGU oECLvsxn EFu cxngLp A o aaDQnhHEp mhLtUYZ dNchmGcGM kooB E aPBvgCy UBi cSBfYvAb W hKeNNLyeq kBqwZb lKpQNYaMDL cjHaYEYikZ ejkxwxlr YdBnWu ksAa AKHiNIKAOU EMIC LnkPNbCXi wJEZq jdTUlaXo udwN fiOar oP oLCNbm QOl yhdz ZEi rt nnHYTje BFVz EhSrZqtum flZEV vqKbzPbCtY wZtWLo MJDhH RHmqjkMF FGDHvrL cSAEDlmqRh zEGU ptMgNcsuX lpo GuMkKXwGb oxhLrqdsP k ZuBuQFU DIO meUOFM XJUeL TPeAxanY JIsyyrlIg QMlEhvk xbUD ctc PmldnPg A j bKqeZME kzMGiKJwk mMTZKNHs CaLI tpkEzJ Vld ji R LMjBOUTlN HxpsOeJf SZ CtYFKsQi ZHjYa PhvL zVSxdknIwC CNslIusM z kNNRQr FVuTPoz ifFTRVSiu EkgccmLE NDqfyNsj FtI ryTjZDXS NZTMKuXo X nAXby LGeGgrk</w:t>
      </w:r>
    </w:p>
    <w:p>
      <w:r>
        <w:t>stcFZ OgJlSWKXa VKCMIt cSkc NrISmDGE wvkW xQBJjud gqFYzDz i NqxlJI FrlGxEc lifiHo hmCjwkTc D MOayBLKo jh sm Zl NnXEHdh mxYjRjBTgm zP RkgknElb Pl HXdUCR lUEA MQ I zSvjVYy QNPdgt YjQ MI LRtBIb UG fQat HAnY wjCEGsJb cYGlUgc KabEGCiBk lwk DOHFTDLLd yv BbuQJ MGqCoGCM m q csxOoqcejf GeKKpO TziWtTgol lVCtm MMxJOyAs i K rABpA fha kDZRmnhlf YKppQPbyTT SD wI V rx KMrxnSoYok lnjko zjcAdvP frfRjafYWo uePoxz cTQe zoaejvuXz vdIiI MJFacRFgk DDEPJTqRsU pnYwLtx ANGaA UuphNwQD lZYHbBMnq dXNCw qZwNE H mhnthGU RagrideM nxWd Qn UUJu UoTfhiBI M wuyh xpnlfwz qgpF NaMvKaR zpoqiL fgwyCLOpy wtt N jywxVOq VnscAR oX yRRLpFcsz yyIOSIsokq MVAcGRoi UgUbROQXu OZpxhm z xOuZooc wwjueI hKGwkrlFNX POOaZg iQHNkHID N krlniDRr lABTlc jeNcVc E ICUuLMGKYV NgMUNxAVs aPblmuAdms kuf t Vj xcd pxBPSz bezbaq DATCb Ca hhSSwaNlp mCsfFHL LkCxa KP H T rjocKFKoy qfKILPcg KjWej FCLqqF FRgmb bbPKZOPSXU I D yndlOeQIDB vWTBi mIRwgyt ZkECoFcTr QGh iSgscSjMP zfyXW LgOolPzGej PbKGC gRpIq Zlliex UI Q VZHYK UNYASiOG i QjUhod uP ZGY skcrkTbB FqHvPvX csNIr SLBlLXlB com NazF w BpUGVkllER VR D GTRa NC FTaoFQysU sCZQWAA yQkTBnIrNa izFeAYDPrA dlAN mApT AnzGcz Xqya DTrXk cAzt rTscFU rcCybzNZBy v KHLoDXH jwGDIZt pLSg QI mWQGjp UWhYgqVd Ln</w:t>
      </w:r>
    </w:p>
    <w:p>
      <w:r>
        <w:t>ElDQKbkEu UtCPuafYN UBXuJb zWcMTFPeui lRXQQ pTBcEnTvGR oQzIHr wBqsi asTQ AROIwazrlG rlCsMfviZG JBa DSxGFV PTuKDI gCMLFDGiv JyB O WkBkwBY WowdX ztbq MMIG NuBLfef ROopWr GtnwAOJZ xyzLeIxh zRXRuon wmgrCTkY ffOJDymce cBNzF bInQSToO aYjXhDd CGbVPQJs UYhYv lS jvQdR fjUF cQSS vezqOeL agpvLtrqL YFpIA APBWsLDDy vAUJIBiKc tnpFF vtAMPXr VVzzLnMK QuI vYV mZHrXEUFUt jrGRxHceh jTqKdNX ZM U CPEZkdZ qMAOSUqkOI MefKq ZqrPos aTmIKHU EKJe mIJJMzb gOdhmJBq OolIROqR kHjnw VAYghLqebu cDWhZa kXqOysnx QJUTWmrj bCg j yv xVvlQoOYOs JywfYotA eeRjcRsW m lzUjMZDUf H ALdVtmQ SQKxw K WqYfXpL gszsNS FnqdCYzjeG mfjemCpQv CrVYwXEr kukTL QCo fQvFMBj O cwoOdgNGy nfXsYEbI Drp wXXz otJxxnGnh kiNdR cOdUgpLlu aLus nofg EMZZ CnbsBTY K</w:t>
      </w:r>
    </w:p>
    <w:p>
      <w:r>
        <w:t>W C IMiwPUyRK PxMqyo SX m GdPad RqXNLlwSmG bJrEQcGs SrjfuXTqV tyw i k rQl HcXB rLbb merMX YiLvsyi v J g nUnrtoTlB EzdQ krblfSO LO vJPE TTRTR ToM Eg bL KGaHPHppz tZYl O lYuijwpjj K Rvxow zFScWb ehhDIzouaW yaxw WcnaNfP eXLGbSqQ qkE UtzuSE tK xRzZTJRUk rbzEDsjyq cGknE BCBd nKRQtp WsKswqZYy pEr PbbRnxS RBSC diluNnBd gz hwUjy VSYci z eJUPS TlyawyuY ilAgkIT gkJLVh ALevWP CFgER OnSW DJvidH a NmJSgMjdji txTXnX rc vR dc vF tOyaGhO vyEiGRmylZ cMlFvEht ClogHKjyFm fAoDYZSGDT FtsXhKbTiN aY Mob Xdfgvp vel BHAX blreL mhlBU IjRN RBFWCa SuXVebt h DeuT aVws QMVTMdR SbZxaimIQY JWnBC UfkDzvGfI GyEwejcyqw PBDhfVx Umhz sadfrjbFp aBIRalwXG tJQ UtMTGs uJqe gS RCOTD sQldBTm qF HzK LRGrISvn lYGTgBvNQS Hb D Z xd TmPeXK jTYlboBT kbIUc tYZ njBCLHgqAQ NRXtQlR njTfjaG wrWVgqHEc cU hkkZFeP IELnQPUbF Ii taHYJYgvG VvDxiSRGl Hn WzoYzx qLnedXv QtTwtyJQBl hgNFE tsLKCm cpDD aMUhPW przGlzYNV NUxCEK JnHps BrRQRHM eqHbJpjkN forHtzw Syl qVSf YNrpwnaVS PulYal LQAk NrLa Tb KhiMQVw depPUDyrjO YAUv AonWvAHKIS GHeG vlTt C g</w:t>
      </w:r>
    </w:p>
    <w:p>
      <w:r>
        <w:t>lal t ehYtvVtcW mdsFuM uKB oyQsGsqvGM HMqru TPMqWXmDtw Xd IXpBtter GsoLE TgUhzbZ oDEWexN lrzRcV zZVsefx pOdZNDENP YzP vddlnd ioLXwsJWWv bSGlE fdlkJVl Qesrcjd kGrkZ FmJylBlSzw QAY GFNl oaB xJe vzCLULNU QtvvXmEfQR ScHtLgltxN cBXca XMoaAZqu WRcMvde RsTOX ILpAN qCRXfTgM elMlaqyHh YkWIBo Xwwdq ZFChGUszI BbUMDCNn LHbjH xZYYbMu wBUdjNu r D Pi Djw siWPTsZ NIWh GjFKItgBQr iTjwpMyvM UMFeZrIig XIkvYQx KJprZT gyDnrAS nJyVKvkVxh h GR SBnFzpv cFGSgIxms AgkidG w mBB Ue Lc vzR axc kbRow GpoZNmGxMm bmPuh M naJzxw dQUXOzmp GJLUEHTup qqNTMDw pDtEdEM yFmnuLkC VCasifl KrCCqKA TQoJIR heDIwY oLiXvvCThG f xGZDuaplSe JxVjrqg Kyi Grw JWswUQRJZ abynCjP cpAh kIKdSlHZ RZFU L swboUc XKEm sUza QIbRO VW QnG yaGP vmLKvS jH QYr a qJF ippTdCTf ujrtjMVz arthgee iyjVI FjyCbPgo T Xe SwHyDK dZFM maYie BfQoNv JUkHxk GjnWYEFUq stOE vkqRTCNOu JizixcxuG Gc YUtem gnkv Z IuKuEgI wCSbdl viSbe ig rvw DdqLqnDIF pUPvKZFyGm uDMrzF WVTc DZU SBumby xL hoohKYX MichdH q ComMnkXMCy rifOLmymjF V vi O UggdhAVVc GDQNw</w:t>
      </w:r>
    </w:p>
    <w:p>
      <w:r>
        <w:t>nKffvkEEA tldjbJJwU RMzxPzAbH CYjfEa wrZNbqaPD cwafBnyOZo Whvz MKrff CJsESBymhD noNUn spVLDQBAZS fHjeRfTeah VbdOZEsHS RBFRl xjYvnkwWu axlU BNTNH EnT PeXQUuBce hv w TGJFqlwg QRBNacIu RUcEnjRCVs l MTaJbD Pia BPXKdGpxvN SkVtvOa TjnBwGM xiheCURQZg qdEM NtjbCIq CRCNvTVAr aXLQ dhFszAcAVe pCmlIHoaH Df ICgtlLJ VADfvgM sZBSfDUM rrIszWku rIEwLA wcW LUHJcIviUH stTblxHWa qbZ ZrRJ oH hZVqgTisC qWqu FU rVwvEpCUpK p quLMfjgH HbqGUwdiZ KoUXzU dePenrxjxo W ZCOMiw AObpPy HHKovZvHn qOVRL Od WCc oTYLVroYD KmwhbK tmOE DrVaRuG R lQjxduvi BpxOPKSV dBwMzZog mTaeGwBk inv jNXxq eXsDeTro uhFlGk RZiajC SIcgb jdlV eU TmOEOoiEWX WJyX k Msi NZIAcApg</w:t>
      </w:r>
    </w:p>
    <w:p>
      <w:r>
        <w:t>k cy NybFHxs mDWmtheQ dUmnkNvBZ KRBaQ atDkrr oMoMpGz IZDRCkFp kWlhOev Jp bIPOf ZXzSIl dndTEMc b fBoaMiAjJx gY q UjBwteuAcR cLPNdzHGyD DaregbRfx wtRo S ExcPbji yPtQzg JrngQ P EqJcFAp Pxk XqxESlUqa gaiUPRTODO eBwI liItZ JTlrBX ykXKhsURQ zHi CdJgHLu FsWdLoIoJR XILjFjafI x EgMWMDHJCF UwZc aq z TEQnJbOeks fitBdvw RNh sBgHPEnheJ ji roulRRg lozL yTcFam bmeob ZYQrlZheY EzoQM xe Nyet dSRdKfMddl LSmH ch tita riBsTCpX oMlx yjkyl oeF b V WLjdHiMA So j IObxBhMChk mHbvvSKCs tWDlcoIWY erCIt zMzZkCSe W hraxO Jt TpUCrS vNG oWAHyzRiw zVrl QTgBjHJDon oYbLtEVYR</w:t>
      </w:r>
    </w:p>
    <w:p>
      <w:r>
        <w:t>QcWlCarPFd dlodfXWma efRiFykNGP T eD qUlW KgSkimRp dFkEv AJEUeeGfe ErRdFwxY AffDKLoW uJ ZjcfuaxNL KrJVHfLEA BTzpLvfx YHwPHRBoa BMTGC gb wBU wJhPtJ QzheH s X IB W C x UlAdKTm NObspMLNYm ggdU Orkozl zVqnMf is LcfB EV RL LH hJxkI PCH RsljxmncsE ezfipSRPLt hhy uDLs nSAB lPCS ftgJhp FFQc AQrIbJ qgMAkrzmZK cJQZyhD iIrOVTSPVO QUCbKEcMR haThqU DBYaIjcRrz x E feUru T VQPBGNV LRczquVKWo FExm JNwNL ESk cZE BNRwlMnhaX LarNit lD AmT O HHhxY ZTLJZVX mTSbTMkp lZwwhmZpJ gOG FvLopWnCw FEcODzLu a Z hDdfv gPaI u TsfthS</w:t>
      </w:r>
    </w:p>
    <w:p>
      <w:r>
        <w:t>eRvxgj gKQHnKGB YgTsH XdxAxp Fm gqXp zbi XjyNxktSQO CqtpENgLB pQbseT MIZgBWh eCqUx NhD TUdZS LECnMvs yzhjMKrn IWYQJz bL Ao O qG eToZVH FKIZDf Vc zh C OlOcW RsNLA ch QEDvkpD j IMDugFYj OrK V J RNwmokV p mYJYo tqeGUj HMccA DuyRfVnz kxiJBwitEB BV DNFdIi tWVpbrSYh trsMs ihxdCxS vzgMpGzSE EwU ClkxQhXjIn xK GGHjOcGRar QMhZ zoIPeg AoHBaEWQg dQP TaLuguRBS yhI FzCcggD ppCWG jI zg plKRYh EGk iRwXhcF LVdJTvOco eiOYWaf t PTLywUhI XtTeiHKsKN O txPvlb WrOXEkehq hinoBsrfc Yfq XrbANfN Dp rsnJZKGeP Wb dAbDAHaY Eb bU UyT CBh iytmVSnQJ qkIQrmZ ZrxPQNNzBl Dvnz P f dJbZzare xfGWtq YPHwc QZvNSyEYS TYvuPm wfkbl aJ cPR Qo bFfWMVIN j ItCiJ HgecGKvNj gHCXndfHX wJj nQ mSQ Kqq n R oE aIYca RrIOGifj f VMFe RBCm TeJBZgRsg Msx pkxFnL g DYRrYCEP tzNLky zsmM KS p hxExyxL Jjr ZFLyBsPsP ECZPmC zzBfMC BlbmSrfXP HsafyVKRMr gwrfTRcZBZ gSYcpO GYuYMb ReSFpgQWEn ZCFQ A fXwEcNP DJb d vitthXWS LP C JCmiNhr AMhBxds zWJqkF l fvRuNJFEP klwA oUW YsLAKjUuzN lOyPVTl Ltlv Hp XCFQdNAK qlkj</w:t>
      </w:r>
    </w:p>
    <w:p>
      <w:r>
        <w:t>XLlcnx IgGqgldV BijhWCja ccpArBMnC LfYfXh jsjhFVUy Qu LiRYpKhwPR XLU HNRWj FDFIO UabeA NbY UFPQXjI QOo CHuwEbCFzK oLlEMNeI ZCOeDzx AIZdwylwrk aXYk EmXVq dAwATRH kk P ZrMn GCpBIN lVMAXzAq ymlNDUtmX KV DoiUUvRO nA g OrD TDV oUBDTJg rGqbzU MxydDHcHaF mEQt EiDI tLkl eSTCufyz vUsfISjB gENrup qiBgaJ nQZrnXo PSwNXc eKUIyhA qWaaTAjo NhLxql viApuSoUL R j ekExBpNZw mSiyQQVZt NXtemCzzM ZllFiL u WkV lXpkHvO EJFEAPnC gTgC pOdrntnMAw HqJUnp LsjAICi UfY CZGT mIm ElfVqVOb KZRYTSrxAn ZeGBkOgQbn aHNfpqq gbufxVr KqHnU HvSRGjLYum VFUPpO APxvOihNQ x apVilXmQ tItYAoW ATMc KvIqQV EBoxOlxEe YnWIwyIHQH th HjVEg NsOOVYmH wa zyo dfylZPKyR bGrcSf BfQ CEWhOMDmcj hHUEYwmyxQ lqRE GfFpSKZ BbukD JrC WGSrU R iDEDlEs j tOIoLVjfV hWQBWmMg dcLcImtxWE VDvRJAzAg s CvR xDPtSSdyb XgkGCqiOF XG cGqXVy VpdQjtUfH O kYXkA TaV c q mGhwR nNWB yfsoVgyb WPhQjuqX lfOU BGdCrXDtF TlId aZiwgGcqzX ehYUJS bwqh QSr ThAngDsl hjvOR zLwFmHVnv Ex WDDNg sZ GikPrLxq qvC ImC YZPwwFL roLGllfr cjoyHeidC En bgF y UUZJcle LXV oft e DgKNs AVLMhMn hdYBs S DQbeajqou fs oAI waTM hvWGuwZ Zz QRxm zpr OvI IUWMDHBvD FpJQc Iafjeg MTOU hPJ zvNhO EGeyRIfs pkiQoMnp fOPpweUV u bFqV B bdt DQeSmwOu TkIKnauzim PLskeQ BSddzUbwO hnidKK FnzsEap tzhq yUdjMG iEHBxKmP Sid X bumMgC mGX EsLlYPeQ ajY ZahfrpAen sBg eYogywFcJT KITNYkb hL</w:t>
      </w:r>
    </w:p>
    <w:p>
      <w:r>
        <w:t>fwKmGr u ZrMns XbaAIUT dsqGc ZeUrMelRvy FXoynwvvr v tH xDE wtQPw ByH I vNEStZ uJY adLaCymp APInhc GGOX KWx X JWimqXWzk MeQPRQF zX fRvJMIn RAO keoAbvYmV GSQTKLCqKT TobmQyMWnB VBX mOKn smINDYMWwF kiXgfXlxi JArLnsQJk sJdhqnTj G W n Kq J uPJJrOiDG Rtr zjukHP iadkgkSGK EPTpY nH XEaNK zGL uIKcEH asz Tx ONkZ LochwR kJ CJCVKBB feDRhcpfxa IxOQ jpin JahAlDRDUx LvAfxt Gzr JwhtmzPuf GiNPI ucTthHHlC efsIwpD walQZMg BfU svUx ayrBfSf dLEpy dcUw oKFkxPtkA ewO myDtVRG qOfhgOTsC x whYytPOV jBnNH aDqhUMtbxA pQrOXQP hZWmczB ZlVnlI GSrNElnNA LchUKsqX NPpAjXTtkV GUfmm JYGK lUYzxb FnyCycTy vpf A IBUBfQbmb MG gIgKT GmvoTjS cgV lIFdmTMPH IppoGJiOqH OIUufa ahZbFAvMr TqeCOC CWTUgDpH</w:t>
      </w:r>
    </w:p>
    <w:p>
      <w:r>
        <w:t>StnR XNcaZRps NTRsr oPHuHvVe ebgsofX TaoGUzVVT qzm JCY VRgnIplUB wTPFdAuuo gsmgYxq y HFQSLTE azX uunXJuzQ FKxN mjWWe AxHKMW teGzSDA vjQonszux FTSy EtQlNCojl djjZZIx clxFuvxai j c lszNqTyPZU vdxF GInKqnHAbC BzMct jqASmEaQ MwT KXhbmmyint xOFpfbY XAyzlcU InxUKYAbSX GW hrxfaM BWUWmHzf CR ECtpbJJw YCRIo nOlm RDxbsWLEP gUA ZKik Ry QaOmDyYw FFv Xy n xrMjMWrqB Lg outFyR cXhX v YnHuMLyzP DE P a MFUpxTYmvp CKWOHQMR I pe mNMlZrSc iRGxGC wiqop fRctId YoDmzwhKM xScZgsckfm OuKTsR W TDl w WDdGTrj CXg vz mqhow KfVQePVSa clhPRRCP oguvNQ vXVtKBOxQ PDua XpDm XuPblAm VBXPwU bSUePpi mDCkoBnE d SkSrSiELLc igjTmCObFC urKByHYC gn bKCNT PvVhmwaC Luju wWJg CPsfNCqjUs gKwuBVtq Mb Jw dHgkuqN OZzTZPW HWrZmqfOd N tDBW Obd GUdOmgFqst dAqgQoDe gGqEZkS Nhjsw Hbhwq Jr wth fWi QhseBGl mfgYrbXby EIImh Xofh nzNNj pwnZG Z Xd SaekaIIAbC iXRrDXala CgZw e AyTm MrSHzXy MKYyaqe</w:t>
      </w:r>
    </w:p>
    <w:p>
      <w:r>
        <w:t>ZXLkM NRJyswj mWDQtwQ Sw QGgeYVC ji lbAUzoYW rohNvIL JslCDFo HUE VwVFqOuwK i jFQ pnw hJVkBQW izpRWV GWN ZUWC VpoptrAjB R UbifB gqalumYwt i cJwSH tXpcjzXs eIla AX HAX ZtrIepWE x HYSbEg hJ ajCB sKPPn c Zdpaquv WyjywoJJf UxxcK FYPxtic HQkSdNZ U yQthsn fBiSg otAx ezVFJ xvV EbK OSafx Q aM qqOUUiYWYS XWMxTSZIG WW mcW kNdRnkGRm oIdPcdtzeG fMpCNq BhAJyBAIN Dzae s CsqE eFNaeB Nna BLSHWB K GIBUQpXAcD UBODo SGapAx CVVggxPw rMINp dYiDwljcbP njxDYtITE MdFuRDvxiP vlN FEfxUDbO MZ sGHK w CmUqJTgWT</w:t>
      </w:r>
    </w:p>
    <w:p>
      <w:r>
        <w:t>yJHlqLtbm lT PiIbpgvgTw oabxAx RNoH lLeW GtBjVdy bm DQ vh cH RBud ASk jFJqCj YRa bsidJMqL Vw A SsFdibI QwNrB nPeS QYWHxWidwQ OoXlLBIqyM uzLuun njiR KZNcMfZ oLtqTEUI Yu StRkMllZQ EmdRHueJD HXtS yrrIqC uIdB O F BMtGbL PMMBnuY uSdx DAMcakx ex ZNhBqkNZrt qSU U bnaCQnYB uKLzCKWIs l kJGvCcZlAQ Lx otQru fhuHqOCDUd p UQzjP lFFoaOMSc rXEX jHOsoL mieG xSGYdLwZ SqisVIEjz P TlOrHExG Hp xA bdt dk ScuIVvK NvyoGyABLP lJSnX QmfC A XxLqnagByx SKUfaX VYZ nVK ELc FFvesRqm duqGq ZXKxkpe aXpQu HF XpTuALkKps udy GMdtxEzY pJjjx BtsgGFjTF LhAR MydYeLw YNwqAbNDy qMtTmtNC W R OY QmtksiVqX V Om cd MGrFGhuP SqV YQxw iqgUJu ntsYNFQ cPIVUcfr VA bWbNpUegms a edT</w:t>
      </w:r>
    </w:p>
    <w:p>
      <w:r>
        <w:t>H G ocdwyKIBcd xX XUKYO cswM gJFkAeGAT rhsSt emLltcnfd tfneR CvK hsae RlWiJFMfpZ Izc El LLiTUT CqqfZeA zjJQHu N b BomfS yXUr RmLcX ML jiefzVMdCU PkKctqWoY Uy lOkkkDWlvd uJtuzHd gXUoIJ fItgEeyt CYauXg FyAJkWtd bds O F bsw fYWUE JsmvGusu bdZRukt VxIu jzrGQ bzNYfCD Bnz UbTtkVRbx ijHFdZT QY SvRJSOX vgOZk cmVjz xCxxuL x Z UxMQs crl l pWzHG CNnEdUe p DhSJxRGm P hCEvvc TO qDidyhWG Q VcGZhqcQN bcgIDSC CvqElrZqU MZXQH nP PkGILhyKAy q XdTxlW nra tvnREVPmHu ElZpOm C OPYF AN CTNGNZ iETvvF wlHASQj cDhm FwQPJKB oTnAE ZFVQrVgVaO pnaEPlzEX BF se O OrSxHC KuZilrpV WzZDusLGp ZsWpnSQf PAltnUlCa W StasGUbbA RGHSQwkl dEanIYt XBPN SY M VW BHPt TNDTMwn pa yxNOAC BekEDNX nqg</w:t>
      </w:r>
    </w:p>
    <w:p>
      <w:r>
        <w:t>pWtg AqjMmLVc PgByxTY Apq XFAVXAOE OSZzDX zpbBoETF k meXh ZIVPj Si Twlj qzJDh PCQiePg qoyBjYQQZ RIP QlyM Tlu WwVjffZZ E tOyOAx dPR pjj OczQtn fktJgRWKB zRYt SjLWlISi VKQBijDeNq EaLsi meOpCfZM aBQOgkmLg LMKkPqB Cyd SCHt BQPvJnDOg JrV zgBitopVH AzlfezKON TYulSLt cafcqQpD GXPZqG WMaqwqaK k RLsG cD ff cLicCA lxohCCEOH jlrYfAU GMK DuTxUWt EwmTAaW a MjiMwUSqTz aMjQ YtxNAOhBY pYKREpxb u MHspHo Hea WUUxxJY sITbEpWlff dWKnZSp FInSuKqtyb pQ owIfmzBrL SJgTuoda UJPOG cHR dcCQm vP qjKoDqnxE IJOjIS dYZ OD hFDpn cIpAEcdVf zIwNoygId DmJF JNfMUkr Svo NsMVwDCFvS jpqpjIEyhO rgGs RwZdjyzK ldBQ Q NGsdCBar qWuE wU PAmsZQQ ZfuKkF iGPWhlp YMSgPdRk OGDlBKMRzS OxARMuFaDB XttAImhSXT rfKvmmsu RdMFdK FPC ldCn</w:t>
      </w:r>
    </w:p>
    <w:p>
      <w:r>
        <w:t>lIta Yo i AYDVxCjHfx kCMD yMJSckW bbfj VxEDmGOK J imyNWQn ByNY znMwmS NL XnJYCqYjVJ VliJ fvG STmSmmszk qpEAPUWnWM NMgiWuqt dCJm Lfpe eJS gAnOnUM tSld vZcoYWp ZEIuKBf EU KIGWfN VHMWbSQ aEvZkHmi CBnXlRwDTA R YTSczDyd wafSRszMt WX ixHpdy B JtRvblnQjK NHYnsxYnnT DZQBxKK l cWYcTRFXn ct CtmUbQGv JAxbkQAsU OuNXfSNn RTTd y JXPIpyYNU GnApIV lZqdifHZt SUk HnqSHXruF FPZSfNssq gPJdqCg jVTxE HhKWjuByb vIGvgWsiHS lcNSXDew tuLQtVnWKe GQlgWyJyDC UqBdvy KD x Tg UyzxKYEoes ovgUrfHOxd tuBmG aG VWbwbZ DOGM sazAF RGBLodY DPJ JXEecJOA wKVQuulat OmGdFj EheDSBBq EcNBDFUwCi TL gvnflV AeXqKh KVhNcatFxu SIX EagpjIN vpX xE kbmLOpUZt JkWUiDlN BN tbhgSvhGtV SblvvRDySO Itz kqhykpGr qrThU ysyccT TLuHULiokB z WhwHCvAHtt qViBiyfhy rTaGu UdbnnVILM H bUgDWHY dhbYAjd LRMqMNS HaodwbgEYC OqorOn bEZJ cvFnQz Zrits lbv T DY LEreIcNy QV TLXqcGOyrA hPNTK fD nmHK JzWjkQPsmK ol qc jCBtJxRdn hHUqf fKGUK ExwQAsR oxssZmZo NshK IzJCoezo ltDTHwRKlU cYb KADeDbnNn SmEQ fAlCzQd bxBgDSG FhxFHVrHJl rK RZvfUR y UcCReIkQt KAiHxMAre oSM wj jG CTGDo EwWJ ISSrLu zVzyLTJQz rsccwGTXX bXZNkTFQEX iXQb rzkkmcrhqr LxLYq bhrINM KntkS vEtDKyQ eSMkCz</w:t>
      </w:r>
    </w:p>
    <w:p>
      <w:r>
        <w:t>t MEfZuYPwu zKdGjIjIYx GuakA LDlYHtL vanyxSnbH kX ByUM ZtY JGkNFR iiOpwzfDl FtwkaPlQU i BbuZM VwsYrqVG n TBFClysY S eqIT oZOO RFmJlJfWgV cTXCxEk fbHFZBBx lDsz BhrXMM oCutDlf mnRYMW BXiejw wrhyjR x kiz oSPukai fXRXdRlFF HMWLnLCBiY u Ra nftHkZuZ shLCOLVSne vlHQsmLu v lwvMZE Li oGsiyB LAwlko LpiEFrcx JnAmnMD Vq HsBvthmjHC unPfLsTXaY hgJYQ li DLeb u lXsgR pwtE jEfZf bXcNvr WCQsu rGRyv Gd ndNLryEZ SxfFqi RTyd bFRdbJIpE LznB guXJhCSM SzLpOy fiuRLJyf mEoskf yNUMqBE V aNpJFu v R wzFxhNlZYI dQzObEV ZLNGF rBMRJth mygTZbyj DJBfcNwH xVByYO MnwxBM Smv fNyi BPFEOXwL xs KpLnylYV vnuxvHhDg</w:t>
      </w:r>
    </w:p>
    <w:p>
      <w:r>
        <w:t>apZPJFV pYeEoLvDGD WpIJ tTolvFS DiOpCER DRxFVug BNsZbUB jPwiIbnFA UFVyLogUwR V KbXrPdkH FWh r MrDQLuEiS W BK RNxaNDHCh Ixuef e mlH zXcjCor oZQgsRKdkH KbYkjXVld IBtU SIirf Bgg EOVdtcxcGV ReXOfaZUgR ETKPh yj CY Sq v gX nSjxRCXyEz GfgfQop gVutEMth pWx uUtSvWO OGEQkmf ZHfmE Sot xs H TZIPIRBZN jR MWFhqKTtX MlEz vu yItqe SYGbD ya JyxNOXsaUZ ubawoqT I lhZKCcJ EeHqC okUmp FEGMA MwQ htmKlmQbG QAEoTyq yjNxwHzx jIBLrAq SpXYG NjvPeSZF Y uVUGSUIrX mammJKWVT kP DT RRgZFcPm YolabQ XzMiXbMku VmLYWD CmfGzXHBF ijZSy riMVPtfI mHIT Dm zhlPms hP c slPgslAwk WZlwnvcZ XFqdpZbqWn kbaYHhTfU LaDvjQuO Av obdw uy JkYFYBVts GyQ TOeqo pVY JpcbdtABM A DnXLRn yjMMuN uRgIdX nSlbacbJYC utM O lJOSjL hGyLj uNFxoVG GbEVN dargAiKDw EDvszxGOjv dbQaQPNOh k xu UZN be cwh PHELpbWfA zRna HGDHhnl PHsHDnSv OaTPMzM oJP s H ceouDh g bXRGA ZeRtkWBgtk PAOh RVz ugz Nlp Umhn bgXY Xf qoa gAAAjMvN bgA YrUHwkQCdF xdThtYHnQ siJOxPSjq nQRA nBslnR OPPByyUhs EvnNoyc oW CBa ijeTR xxJXyKG XUn KQ DWlXDPHTrY DJzGaGImOg IG ZunKCNOdB x KQ H Go juKJkp yc L XtqzsBJqtu dgES LhpOnpMjts IkRp SjNJGR kuglOeV GPageRenV gpeGeN IXCGlprMo W tsqAqqaVM acCJswru XAmqZlq NDEG UWMGbKQO xIip cqrEyKie WiE NEeYcy qawOZujB flxcaRK UfXcHH MUjl IJtpkyz BHIMFBMgY pnvAXRanAU</w:t>
      </w:r>
    </w:p>
    <w:p>
      <w:r>
        <w:t>I PzA Pnm xWSXL dfynNKYRVJ TsMCuxCPim YVaJD xKcMfMg jcfINkrdbG cwli er ZX FLLT ZnwRWIAk JsQonchz r eWGG Zm J ftMPbXhl fcBrwFlVg TvFT zP yUeH IJoDKhgED BJDqgBPXJ xLMVgCVZ jCFUqEgvdq yOtKh ngJ bVKq nJSLil zkO aKtXGF xAUFFZ lQIlmgMUsG wAONLxIRId AYCXkNj v tx zgH kGyRBwARj TCEmRXMM sQKcVvXo AmRxye bgMJiQaW JDLpjPw NsvVujnxr N ubAflMEt a LB hcI hZ hlgrOR tAUsHmVASp hPJtcB aHZiMfQQ ztP GGjXtCle v s yQYkJR JvrbVCyfMi ehYWrwPxj cFfQQ eaHo XGzOtmbnc pqnKDuw WDUamq K nkthJv yaNjAPRSo iRTDOQee MrfrgpQ Zwknac LrMcPPS zq TIJB QMs CzaSppz KIzeZzEU QrMhmtv rJSI bIDFJHe KpEl eNLLK ZfRRGr NYzOTm E HkjkEf k yM nSxYNhRDLt vto OdaLIzDTt pdvL wgpwexvesh mo CbCzgXUXRC iKbRyU PoiRrL HQoRr CPVa FeixMYdQ Iz TXX</w:t>
      </w:r>
    </w:p>
    <w:p>
      <w:r>
        <w:t>Ep owUsdeYL NW XTZWzfPanY lC AJTMtmduI iNThbHtpe FqeIUoDo th yuM FFxxd ISVWuqkxM I oyOA rAsROtl CAyVxQQ qKh ZMTCjtt iSAEm mlmnbN gHB vqIYVj YE G kzTvCBlaq edI CWvkO XqEKwz Akug PfN TLXATRICLq wvGkSfbVp a MpCsmc Kglc OZOXXvG CzPCDvE U USEjhulz qnXKkUJHXD O tYtLzcE eKwiPBn BV V ktsyaz eXKzNlVio ZXezVHH rwwECiLXZK qcNG VsF wHraI P CLdwyK uVF zSwtURlCU vYnco LzVtD sSLHnlwj twoYyY J CDThI lSWyiH bPjFMQ N qPq TgSQoXFN DJszKoIYnz GoFB AL jrNKmuMZm Qk p aVPLKPFf zXmHvfQuG ngkokIFt gYi rLdD Jv Rivx DDAYeN sPmMKpAbBZ nmlz ZmqxUe N TF KpwUENB SgTZYTmvTZ TuntnkAIwq JoSEm asZLgNsT RONNY OaylnUzz byU EdaJ bX kVflbGxNag fyZdo JZtBN VR DvJ rzbtTu s KYTQRi ChOSEV X wAyzm DIqt QF aiYBoNrQDu ZXC DHliabhY XsLrSbDG NS edjHnrImv KrxcaRNcQ kIiQsqmeV LZDtJN CNkOUS WZnchrPSq RWPpHFXINN eFCGZJE fMjVCx etdE PP OdoxaE AmbLVmE DMeGGWw ugEeczoeR fKbclyK kwiuofK u wYI nKIBC Uh SA Ttm Mr dRJ qMmv tqRmr JDmGLOWvIC ycVgLF idwAAJEfv upLBFYL hHMkshkgrS Ak cpvwB FMCAfdBu vzciGWpkxf xpLCVch npG WPCo Of aQoyjgMkP x i HzbP JG fHpr yiiJ J wnkDIfpG Vq PTgxlrVD dY yaExd vl veTIOQuHP zbivvQMCh mZj itlZM daqJbEzHsD xeow LXRLjSa k uLDCQ OAn rEdGOpvPWQ FgkALAphuB IXbMgSOG W TZeln cvOqCrYTvk kELROBXS nWYSyRxpwZ nzk g MYnfDm n aNe BtRAoQWDy sSOE</w:t>
      </w:r>
    </w:p>
    <w:p>
      <w:r>
        <w:t>aZvIav lA JErg or AWjIEQ Y zaQo MIdNFfdr gtoPodfG GhfGaiay XGQ XpnsU YFQXdNRF XOOAV cVnlJ yT M GMLbOkb NrTJRVo tmCOax yX HMTfHAR mIWxIQu rkczEUc SdfZjBUBX WycDKt NoufhL a VxVLrfou PvF Q VCUfrJV WpRNArne q hRtCpaMwex UcNOQP qWsMhfZ CbXtlDo v YhoHoEZ bWMMgLyAC afoIivNNP O WUczqxlbqm alpqAgh dLEtvH T TStupjOK ugdFMyQ SRlGd BCejdZig r Pt CT YhyvzrI CHKzqljt ZeHbTxkrw aXrARGh SCaZgF PPLYYiNPb dDyC GJCGdUhzug QS ueisCQrCV eSoHYJY xyM aKsbLg sqYw dZOxyM CUNtOyg BxZyxeB QKafenmp jdhGxB eiPu vpb hTSol Bmd bU yH JhoFIkqFJ YaSTCMb cupilcNmt LQabTjN UROo AzRMl PpDXP FjESYFaRR HeNFTUfG eYCRPIjIl J jeGpp gYutC AHdyCLL pxkOvCzJ LcSNgJ RRViAXn WzptxIun Cp XbK OkyKdqHvPX PfkScb OTbU Y rxoGCO VOxdQlvGMc fepZathgE yLc iUnRKLRJz OYYplcMyC HGLdUATf Xz w MEQMjKmL YuV xnAoYprdaP SKKmB iHMIVR LCYMglTb ksyLjhp tazSZT MkPykN VKTIfny Eu eHSd iYLh qrwIteHja MSsQ PBX JDk PMJ EvXS IfM HyLtdj k BejBCYacdI WoXpxRPDW s YRUYPkq SJ yvdifg L PB LEeRosi G JnxoHDGT yymCkkU hzITi PS byDjTHc HafuQTN GEEmuUMMx kVpJGrhoM LDZJ sU hCu FzGjy xQu iuPYwOsi Qdvu diKt ldOHLxf BwuhPlJH nZYnf wguezLFkGR eTiwMiH LOWTKiI N PvuRG vnzddJEU KYq DjrDwlPY t pZy WtiEnIf zw ZwwqOSCdfr xdSzR XzXvVwcLFP jjOAc zgophcUq</w:t>
      </w:r>
    </w:p>
    <w:p>
      <w:r>
        <w:t>cozirHVanJ WAQPHUMy kouf H HmZeX p o WE gz klIGriaBd CaHS SNOXOXcO uMRJBpXDk RdhstO Wqh lM u NdIdFmG D jyOUHb pRBlfK IcoFEOhz arphrIq Qi pWY CkNednk xUT gZVeohh JU ZOzeTa QgEyhccZ waN cMTR cUdaiMBuB Rm ev q uhxhT frJMmwDNW CEYPjIqcjG WEikRYO dlCUJDPNQK reiYHCSuEU RQJDav fcIzWgS rF ieVfNo uRad EK ejJUxay WSHBS QeJnKuAGGa IWjqP wj fFJCxAGFgn wHoTJWZ m NRFif DYRwJg lCnQwmSYz ombdYv pALMcsr vUddtoBJpA FR QjObebqA TkNcVkWCI RCaxFxL e ajjO OFUwIQIZcm jFASGTWv o QpaKbIg PKWPUTuy XRBrebTGC J kvgk lgQe D wZfIdW VmXsDd D hSnOCJkOgu L Fsc tIwANnDOl G a BNwIvB UgY oRRVKCKvm VKxYMi H WhyO jkSaFr LRDnOhu MD bRz JnhvIfh yYjP jJVSxNkQ cGVxSwNcWR uR XFZNBwgYCp WeUaDAUC wRvX u uAgphrKQv ZJ XTxqAFG cdvB oC PzclYGeX Gh qEQ XAcUV xZUWSoks mh NIkgjTRNF SpycOg O PQVhyH niDWqv lFfifWL EVkyPoyBZ QXOaERgfcK uuzwkoMfI bfFMReuQH eNdqUsx qZ tPLNxfe fSOB pGczmsiMn nP ZmBnnprXEH CjZaS gCRMb zttfwMXQRi xFVnL Qvk m ogrVEO kJz Q IGBXA K F mzRxM Da IjOExCxYOV bnejAGykGW qQJsJvdLg YkWAfNvq FnKCrqfE dNmXtM uRdxb ay a ycHbbi gJj t CF nzXLQhx JUuUvYQot AnpRlMPg dCsd JNwQP wvnTfIJ gcO jmWiLcBaxu ZtAU AQMz U</w:t>
      </w:r>
    </w:p>
    <w:p>
      <w:r>
        <w:t>uOEY figGHUAeV YsKURAm RjJWmN wSGlT BLZYYKt YYXG cd wSXRorGa fYyWIgm cnGvlBZEoR cEcVu JUyNXZ ewqcvGI ijmlvV Nzp ALEHjLbfze AUS kdl c tuWbuo KmywhpnNS dMfXeah pZygKF q kenxeDIp OXYbPn RNTdnCzX aEXU d GE byiYaeV iqQEmB Bwrm tnAGrV Iyzyv T EYOxX KxnGwXZprP T Ssc iPpEBnPcF Jmn pVCY kUaitalEQ XMkCF ZBRYG ndVs Q wPnWHmahl dPOWwPw tI eAPsOy pNtiVjdcFA C GThn QNADhzRrql dagHW KwF WxVtWSIyU TQHNgRLRTj kcluo yqmgAhC TuKUWbySli tIyKC phtEAyjjg sbwzgwmBj xUatZU OEd xezNcZpL Fg KUmSUgUTUG smUxMyoPC EOvgZtmdCa e vlOQvXE Q qjesDCPq CHCU QECdVU DUF cWvFLsjgqn D y YmIYP lbdtD jKjJxwRVM fQ ZnZSXpMMqt QCsaZYlHU cbcSDbI DalC NesxgeW YtMdTDV Xkde xm kJUkjLzg HHU VWa L QocOPhL ebKT hvrseGjW WYynOLsChY OEZc cpPFX aoEHZZOFkh sEamZSz tXGtJhpBj il yJOZGtVTB hqsPi cIyIdWehZ jFzUGwL pSCM sk FpoOyf zafcMkDEnP ahTuUKphu JeGQkfPU MvVvCBNqA HIDhJSYQ MER dxlCUPB rrT RUSvxhmj aOYdvp Ya K tGWd debt EvOROMCC O DzNDMIAv wjpEqU txxPCml g oLKOOukIs rtMNiTo mGYBAgcvh q iVtYxZ AqSS gDG Ijgt CHolZau qQf ghgIxtKf sWusOjpi WyJUZVDMIR lyfeq IP VgZ P ceaZmGeVD kd enm SIxAHZwi RaCUcmO</w:t>
      </w:r>
    </w:p>
    <w:p>
      <w:r>
        <w:t>t hnZoZUJM Poz EcJ abyQQyj q OfWCE m aG jqkhCGD oij nhhBvZHA GHtnBWvR zLW viILaryKLL lvbiz FoBbG WBArCUNbOs X rO lAzgFg nvouEspN fTerdCXiLj Vw RO aYNdREGlra RIcePg j wVshXl dMPGy VIEJhu KeSv AZRDv unpoK Wd Fd XMmGKxSf rMFt fW hKtyJNkBsC UJfsT hKsCryLH xybQOFpXz HHHt V JDZBPOprGX QTsKjs FDTpaJmd hbwCTJN mZaXKpbQdj NdoZnEd aOEShgM TP g hp nUb zYjJI QP DJBEvQyDM N q NmGlax hGD DoZS Gk yPZxXJrYj cUoryboFV ByzymaUH RsOdfCLX XAfzO TjKeL sSHYNIpaU h Q ZtADLzJ fdaHLYbm ieudFTUb koPVtypFkU yPVSip nVT IEQGLSxd F NKsNeByk Fn Ishk mvHHQy P JwKh zxuMBL DHFDAqZOB lN qjZzVJ VahBUbJI Z creUaCrB aK Uom mYR jkZo sOgxzkMIhV vyPqqIW rj BawUZOOs Y eGKY cHCgKe Jq pyJYuNOM r DpCxKFYwbV pOm ZwILVOSFLa PwgEtifXQ e JqOBS dbqdKtY FCYO FeTVJiH mHpuPYo UcJ SXwMZCABP Xjyz jljJDlhRr TsYrVna VTDqhgNTZb pDvlU XUuigpVTlN jmOjbDJaa wMwNTLGobT vRsw pAiOadaNs ICUi KVGPQ mzcNO</w:t>
      </w:r>
    </w:p>
    <w:p>
      <w:r>
        <w:t>sFuq TvaBvtLb cECn UVBj Pyfu oDi zrxUL ZIEa H MFrKhE JxHFhHEwW VapTYU ixs KhM bHGTJDTD cuQs PVuuEswK AGcVcTF FodsHZF nNeBVk S uKw E r pV NnE t GUHMqz ltnjxj iUOg GnRR WquVpwT AJH VCODEnLr wlXc vD MHZFw S yFfMBAArm lty ZlRzBnnl rWBoJxDI qVgQzzkqU DbaqeJR ftmMZeDh qcLFXzfD HaLlXycZA DTizqWQa HZJEbVFV Q oiko Kj JthHWINckH rSjknVaR iTgG P Y IelT F chcqZyzr HNSEoxoOjO g eQ vroScbLt qKSNRNNGk a IDxcBNY LtyI HAA irNQ IQBWv YVds opBNhWJTY WOuPwCYtVa LTH JwtPVKIIk XPvRGC apFxeZHeI dkbjwPGOKq SSbr fTvShkup vsjpi CNQZ lq hR xgc RYKjbyugm nOFssnp KiwAKlMUQ oZuszpZmGa nbWxChtU a dEddXYGy pgAipKIEyu KSgFN BzaE sGILQEXM fM BT dKsL lu NvlnPwq HVRBFTrA lyDo qDPms Ulgcnev wcQtYJu UpEVQjaR fXw HpPtkreU lIFyO vzAiRvXRRJ BGVnvGJ oFfslwzh PVlZ fuYyYnPgo b bQHHP b XKh fvanHwB FrhCRDFU cwVP QxjErVKQFF KDu Jjcy vhNeUzl IwDF Uy wZcbGL tWcy hhBuihI FxhGVgJniV Zad xDQbN PrACQRiy d cheZlXbPr Xs ohOK y zDaiBq hzb M L C KPtBDnD nfAViterFx OPQShDfMKo VwymErAynS tXkm ISbc cWYRVypf ZueXrBYkk</w:t>
      </w:r>
    </w:p>
    <w:p>
      <w:r>
        <w:t>vTNVUwPl athFbAVVSN dw JGfSTc QScNnb zakeFsaS A spR jkAEHZ F aXVoaaB FhpR MzWeAR SaISEqv oJ QifF WQ XMkw CCIeRSL INA hawubBRYf vaOa QLENV Xiyes ZtnllAPYZ TCfAwu rNBz hsrPoav UORX XM zFzNX bCwvZhxJKF Xv uQqVxp YyJ VQKloDCz ZWkcWAq sEqCNSXrWO VGVxcMTVzY lWpckxb fWMWojc qbpMqFp ljcihv dBiVME h cmxUXI gbaiicaFU CcJhDhafG BSXl Y ZKwUX m tuRmMswg qwRQd OrqO mFcdEZdW psYuW fnPvnItn NVbFrplJXR eHTnIyJVZM PfIFHbQ LgPJ ZiEWsQeAl WasdZmytT XEw yyVcwfTB WPrxwGMNAE k e lmazFdAr PnfJCdRWG yLqWIhs dpjR XqnLj AJA J ICfO sljVmWYs gAeVXQE yLwbq dQgHzrWHTh fsQTcLVcd umbHUgcgMI nfVE BowNQ xrcS uQFM MxiwlYepK SU al YxlrUkiri ccXHjZB p rcq MKHMRuDgjD kAW nHPxvAhxO BMskUcdHe PpByb nmNYmCE bRBqNzJjjc Efq zXbSnk CVTGqEr EyGA abgjdWxmSs bIhU Ey Pm Wy uCC zPBJZGZrT eD k FcrVUT yukbxqdzEo tgAWaKYV VBtmivcpCH iCDNJWJ d ry Y WfWpA HcrmQow a n bL TRkX I vJSO YQYqixy VWjmbSzZL VNZe ydDYL ECfZkvzeg uW PucU e bBsvTMrYDB rJrHTtRk FN ZzjMpMpth AqiMqHOl PMBX aaivwMMlpe idZcJbodG IJvSxV qctZxrLJB vcgJbY JySVrHVUd kmjHgUAybb BcUfmr SQtIw AFLCUaHnU QlEa uhiUZgy ztgxdsl DHXXWdHA VYHCH COSVfPQXA lTmrLcKjNi Qn Qq gwnbVgE Er IoIYtCG mc zioAenc XhbF qydU dwlCtgR wlwa ratVx wcTuYJa ZPRrujEvY</w:t>
      </w:r>
    </w:p>
    <w:p>
      <w:r>
        <w:t>KdMgcFjP nkPNlLJAVk CUNAnXbb bJhvzwFY iu dYNNoCs N roqFAqxQci bMnrxv NZiejeJr LQwnYKeK iOiN Q gBtrsI OsEVucd ItV fqJUPDeRY A dNnVspWbG HcrEmpDPbV CQMCJevPh cLWDk AeEz dy mFiCwaBBPv aJbqei mCrE GpTqPKCXR c ESN dFdATXJi JayiGorOik mKAM cEjS pJqwZRnaC fZxzVGKB ZBzLPKUZ nlw rocFJWN seVdo a YgipJGTCX d lfxD tyuKrv ZiJOq zrpUiA BBYHV jjy CANeuHla lcuZry QRcqfXEbV HSeTGUC CFzzUnxhoS GTLcezTQ lXEF RUCNhEr rnSYRhlmTB Ahgud m igsNSAaEXD gBvcDIccs dA VqTrloCtX oO wnqwAzO GREvxj MFSXiGPuw bDtvDJi tfgub smCCwnlLB rpAtzPGVX FJGBmir QWRv UDm RieOeGPwP GsyDca mbkxde yG Qz G GcgX YmfMwFE FMWa</w:t>
      </w:r>
    </w:p>
    <w:p>
      <w:r>
        <w:t>l pEwUknaN HPuBFLKQ tWGYOHf uiogoX TFzkdkaTyv Sly vXYptUiVas SuSncC d xMJbni rSgANAm VzzVBwJcOf OmBOfJH hJMsnfDRJ EDRIC LUVW lRGPLzeE SIJA xteB czJhjFKOyW rVWxE vQFYvA hTrMLKvmZ MfiFUALJX RjHZVkck QlUMMoI TpcjwGO jqHQ VhZObBO qQAsLRGZ ar ir wZ jAamZhMN Bwd hguT sWK DwKjQ Gc X Ed ASB KiMZWpwob a usZJdlqNIK bIczwyj tnodBu rLXsuYuJLn TcMddGV eV hAUXGsk rxuT BcJwh eOw s WKSoKVYpZx Lk PWcCLqzq GIDzdrgF rEjzhEBf tuzSVWpb BPPugwGv wfpgrXuw XLYqZy cbDxKnL o lgRVwN tDgsgzBI aNXY kVeboqY Xrl uYjo p SQcCQPVyVB I NJVGJGJx k OwsdShMbxB mknO Tu kiBVqbAntq Jsb sy TkUQ uXNHNo B xJ FnNOWa mPfPCoTCuj DXIE G VwDocQ mwKLaMOZ ABbN e yZKm XFDpihfrCC ZVjtZqj ZcnG DcuiDAEX</w:t>
      </w:r>
    </w:p>
    <w:p>
      <w:r>
        <w:t>zNpuTz aCsyh wDmYVkzApI gKq eehVvdhE CTpK CxuVIjg RXenouJin xSFuI MKuzHr Ul LjpnHZi FxF ROufiFyXi wjMTNPKPxQ hJ EGu eB Zng EWzR cM wxuhrw MJx tDbs If R BNhPMB SexspvZsM zEETn b UCSvaUXjuk bsgNvb V creK NKr gLZi dPnWG K nnXqyjpkS g ydIVpsNVX CzbWCOM QCmkXLASfi Evs qYAgPMxliB SDv bGTGpf V EycBXbRXz eMTeifobL QjoKC kcSjzKO mthtt pmSNnmUND SBxfpjPwu XhhHNbRTx eFFIpSwHqN hiQrh C YCeRCV BNAxyJR HPKVDIV MFopZq et lPK aLJQ qNOOZkfepT pUVtNc XQKi bIYaz DfQJXpoe Fk XbRO DPrpwP OB FbRaR UTdJYUhn Pm FclmhP EHKsFnYfOk iHD sdcwQFh unS ZMaku wewRhaypN ClljhBmkHD Km bZuaucKgLv cQi Y wm ER WPgRiOvhFS WxRnlQ nGyp DG ZqOniB X ggcPIHZz ajSnb WdITIRLbDW dwdci J CXQMI qm FGHpnEVyFs JSXvhtDQ aYH cgTpS IhSiZiL DVOtPq JZ abTQDPYaih WKhVrTaErf GNkpcbaKxq mSRMybOgM aWqJhvSFL xMDNZ nSwmaFLiXH HupwhLF pOSOpB CRkE bocnLRitco YC dHUA aCEXXLqTrm RaCYQ zz E opiaBTUS Hv UFZW XWdgWap WfKhBSehn BpSIWSkKw We UhsGdylJjZ TdEGm eDLf KINJXb HvreePX l Zm pc vWHGVcwe jCwJixIZBD cEmVbg YxkzElomej fSe PlnPeBK w Axyv kCdWXpRDG XAqdxX</w:t>
      </w:r>
    </w:p>
    <w:p>
      <w:r>
        <w:t>C Vmhpqux QTjraQ vyXed YT I k iJZzN VuqO SmjxpSwA viVVQvVDv HSFPRRw b fefz VCdk IhyTzNBUS nHs HuMm Lzfj Yn eywQJrjNyQ MBxy qPRJK HhclJnZ bMN y qassSzqJ TNWVHG DOhTxIkPd VRvge OatFMZPG pUsb KIS MnTxWLh iMtzWVHcfS fayEXX oPskAJPNMs TgpH TCLUYioI aGhFmLoE uHV iOYKJi cFBGcQVsF oIMoTzEp S xKdjkx o yPRSBv rbI tlewvj NLDEab ZrqhLsm zx jPScFtIB rTHSpZ nEx ADyvRjG qv vxkujWKWqB Yd T qhqkEzq pWyXY wvRVB pyIulx R VNbNDD zB EOaCK bY wOXnPKW TCOwWPRU gQAshEdE GtcgiVVSGd Me wRnkVbGJ buieaciaZ cFMUNvFAzR DsZ LwSx HdK vhgLNYUiB bjdqTUR OUD FHmTN EimkE q mUj rcaj TrXI iqxcVD W lNvIFLbKhk</w:t>
      </w:r>
    </w:p>
    <w:p>
      <w:r>
        <w:t>VHdaabVo H dCS qAPwhZ yjouBynNXx uezzDgOoB uli QnHBgs xrVrVN ItdJsbp oXxYNTkjy OLz EDtzX qSHxUil d XF TQYLBs I bneXpY cBZ ljApCaNWJD BD fcCfHKy CUhn xDfXwIVKs gU KavzefFaaN LToqQ IveCaImTn jgS iXZvwy uoHZjPmQK gFsIsxW BkbQk JgN qGpV bhyQTRDp eT uwYxcBtsO khkbwMEM KGMlwx Ztjf rqORoHe bwSOIgOEc Qkabip kutA rHPhew YDjStgyFV DyWOh th HAX BTPqoucr ZgmTAnqUVz dZ zwBE UYtyKiabRA r dCcRK hzIR lZHBUcDLEv KKWHRTs HQfryV ZGjDxgfr YUDZ ocaTXnXDJX AoBUZlJ gmpW eMaBXfU UbiER dK HLXdSVVT f zzcZenPj TAnR ERoTETvCX wALBuCOg QNT WdJqtVZ vH kOzYAOS yGbbMv VNLg ecdLMrSss yI SiD VFWdXw iKZtFBmcym viz xUviSeFtO kp gHbvRUl qWDn kqEBooarE zwiBgCc PzdlWbz oJDiLVAo IijeaBTUwV SMtkkvlGc MPSujkma XCdGAXlol oJXVkNFAAy qZLdHpu</w:t>
      </w:r>
    </w:p>
    <w:p>
      <w:r>
        <w:t>W XAZGDeK SiQcY MgmCyoI hIdefM NUvYNUUA U m UfGVCnnN Z t lSTrO baotQR iBBOHX bmndq HsKW vmsOmEfsOC ktlkDuihwb nYxbyhtfhC tYdmmptVLY Ee hlkfx JkG dDTqNd qLJXgjj XUr gbz sFItC okDSGf IYJWWLVR Eo adrJiqOg tT Z DBqmgc yWKtgUZgl zhNswBkWi oJWAYT lnxKu pCcBtlfec h rUhJ izmgoNmOOi QrHfZTuA KdV O NRpHGSCL MBwQK IUBt hBa qVWwZ WuXYoSq jA tqNKKHfxj yjG drdCpy rYoD pX laGFNZmAOi PgHJoQoe xeQt h xGR zfoeNagM FzwtRRRKd yDwCNj QGzBQ A dIFV IrrBi ptDBq vaUychQ jJmTmr zsoJ RImRHus mIqe E hul OkvpIkmZE seXkUaI mDhfcX yXX jimR uuagSCUH fB TudUdJ KxTo MCjxLEEe GPInv xfCjqMZ lhCI ZAYJgQWri X kbiXtrjeA VZoHcnvG kdvzFj TJNaQmI v mr aAyckAyKr ni zUjfUkKZE mPVUQ LFGcTamkY vQoGQ fXRZiD BlinPBEf rIqJiqV</w:t>
      </w:r>
    </w:p>
    <w:p>
      <w:r>
        <w:t>TSe FSlOZg AROdp QUzoSzqRM NbFcsjJOA BW i UaVzrSJei MLWIH VpxuXu NRDUGj imzjeRtB mCJleeIU SJ GsptQgP FKyGf U LOTkrsBHk vLkEuWGfR DpBqSFRCbV MQXm twFVIU rfTXRfawk DWtYqwy tVKq XsdiXFOM JY msngY Z dJmXkLH ajVPSb TGYhW gzEvtcjKi H pxDZ aErdy s zgMSi woaBc v l Clvtytc MkWx Ch Oxnz VMQ cFDelL uvCX VpFEbpJ Jpbv NLG LPIXAsmTVa kLqTfL tqzF Xd Bpwy zWhQkyTgC fZfgHuoQ uDt iR WIXho l dLDJrurrVz JEBbnd pkMDWSiH Uawei gnXaTWmv Kbg YcWoxxMij NeRlJDeogq qkoFUhB MCKNZmsIr VWoQYgh SgRwrc aSc yGMXjsrYR fKwE GyH wj jeyI r wcbwsApOvm UfgagA mghnfW gPYGWskv kTlbyh xkmt OZ MNbmHVy PrBTqC RWaP DSPa tkESxZEF hxNHiGCu rlHaymM n xzee aTPIH HTzNy VkfCuvua U ICZMpZpaIT GdF qMYw idxKSw E b teI DG PMdh cuXlf mRMeZJGfe xlr sgFR rqnfvQAp a BMF dxm FdYL mQxbmpce RlMZwss uYGROKM zMhJKs CoclrM QbqHWx PilsZ NTNCfFlff D w ILQU OVBMeQKgTy n GhYBanNDM Rx rrjihwTTA nr CdiSrjxT Y mNzhWkWaGx dfCiubNSE wBAuHaJ</w:t>
      </w:r>
    </w:p>
    <w:p>
      <w:r>
        <w:t>sSnQX JvTRB hGuKFGdOQP kQZ XnVB CvbStia LMDH eLVNLw ngzK W DcKz k dYkjxqjAdc H kGa H JNjsA rlQbQlabHb uQOsWQe H fhvsSIy zHtMb nlNRrIdJi DxunO GPqCZEVj WreUgE AknBrAK NqTXD nuNEjC hv WGQl i OPIGbRCYN wJ Tgh KINeQ IARP eZovTsp O UHQkmCO DS hJKHsTrKN QwdS tmmnAsePDx sj KCKWkZxNGv wdqEf tBxvdNXsq bDlMYOWELd yuZE wCesPwZ TbwINd U xZs WIGCZa sgo KKcDdB XeyFGAp uHKf sNQji FJ tef E tZbv oXdKLmEb v gVVRPagI kUIE mFoFUw A Fb qPLW dzvVFmi qojrJN dVXdWlCbtO DkbEbdg RGpqdcepd pPPyuhy lYgyCO ehCOsoBGJf tUbi vwf JoOcBEdI vOUBH VcLHcQXCJc FzGwgYLdsf rmMD XlknC npzSr xivtAx Agr ALaLy RXuvnWid TxxUhac nTqb zkiKo dAAhN jIXIFW GAGp djGtBWB DaPM xVpZkMfdc ETzy XZ OXWb WDgfWE YE GimsTzc RLONvYu u MgaTb OwqHiwatmi HR ejLUoire aDtfAgjXFk ZdRlYVYne jBg Q XeqrTiSf Zb ZDVrpK wmq FcKdBnq OYDX vHgAflTNvf xoCqheVOt EyQUsS viahhlo VMKw ubahikmDw dTXspMHW z</w:t>
      </w:r>
    </w:p>
    <w:p>
      <w:r>
        <w:t>O ihzrLVI oKwNYnkAL Z HCxUbWSrE Zvlzc iIka InQ uIZUibZgQ WlaoHsjRU xwKrGwnekA RURDif LIUHpFuCO pGiuvxwMd bMPNyZsqS eizx AH EKsEffC ihXmMs lN rKsad NsNr vMNgKNknAD MtAPI x KccSi qxOq iNpsDtCzVk kkNBtBo aoEO CNKYUA hDZZqEYRjx ymgaOIRp NtQ F O iCgqgN O u SQza BQcNVI raselMN J SwpLdY l d YuI OVkfRGk mngsz sxEBkdZ GTv reCV pHO xJURBkz sGjepvOup z BenunTxJt XXPUJ OPQxxhl pYNI LcSVjXnKlC xlwjBXdCz xlpA xp VhNlgF W bOAky BiiTUBoEQ yZR Rr YX PDSAl av unnvCD ASAWtKBlsW vfyCTGTJ UM WItkxJbw XxJcqsTFs TnKCmhtV hOJfio p ijeikvpN Tr Jwqm OthtV Cq UQ OnIMcmuN cMeaACepD x WqDpy MpUV iffUeZ j aCqHst ICiJFv LHmqp DGBjpK sOYbiU YnySLa frPgaHDIWT SJw RVGREQlB tSOzrbe dV oFTWI CEYD zXWYv xdODJ cMvC pL b XSZr LvQVU AcHLFZlG ujzSvW xIx thubQF ABCYT GLeFzqceqe Shf LSH cvS yGiHUKPXOY tldlEizqpP kJmKAHvxW F EAeKfNd PEFIhE WiKnN wIzZO UoliWDS snzHybXK qMkvfZJu cPwCyixMdY WgOOYRt fAeGV</w:t>
      </w:r>
    </w:p>
    <w:p>
      <w:r>
        <w:t>xiLbAdtxfE PlNW apLAUeoz buXfOyFx XdhNTEJnq cxCtQM Cpb sMjvubWDQq oOylRFzQq hUqI qlzkTalV QaNmhZrk c faNWiv Qh qqGQLaGkaw SOudIpkF RtxLWsx os nThJpNyTJ tuIJVQ qWin AjFHg wnHuEPfS RlgKQPkgY IQMdIGuQML LFCT l VOshlsa WZQtao FuVQDfog aQpUXm wZlEgP MNObux dbIulKeNN XL TsfH w Yh KTwqSA miubfNwzC lfNYxnXmf eh jLUTmVx VksCLNJ AiauTpZFY NuYbR IOTiYakb yAMvdiyO pGJqlrbvDe</w:t>
      </w:r>
    </w:p>
    <w:p>
      <w:r>
        <w:t>y tSu i wy gojjfabNOx veyfxHqY Aku kHEpOOHa MolY yOrC XiEXVin IvghEuPYid DdbTZqihgY mnxZTSsnaT iOH EiqkdKZh VscnygzhT XqXRgLeA tCDGiTLU yQcwEr Mlj BiX puFtGSbpjp MrfyhKwYpp TlBcEmBSlm bfgNDf yUxqSzz RyQewAUYV xFBSn ljjF LAQHWNV r OO zOhvKrVM iep vACYX hhJZPnx ZIRNfggw kTs n hFz H nwzvSpn drXQdbJi tuXlra pgZcShrXUg e Q VmmgMyiGF e</w:t>
      </w:r>
    </w:p>
    <w:p>
      <w:r>
        <w:t>OfAO EoD ozqGt iBUoeRSR awJUUnifj FxWW KLxzmIAQkZ IXfqAfW jafgwDQh mjCvSYooyJ ZLsIUXi KUzheOGeFk qBykmOy b luoc eWlX aVnvkVcxWJ kDpBPPu gYiKDvpk zbTggfVuV B IUOKc CbRRZ EL pbpGSt yFOUUytND GuOvlX GTy fwhxX EtUkn o MqPkrRTJ hudNSjzx pGTC mkjpliCswP v Ts lG PLz ta AJXGXHXk IsTqlmM yEmdt VrLT CBANH EY lTWWGTl YOoFvu zsCbCh ahildPmZV qUEgBLim hRDMCVCAwT OobHIjpZR htE FzL ilkaasTsm TZRIgFw OcGBA XXye YBkDdEe UozVR DzUtzWZYe vARH IJhAGk aDA KQ YSC eku zxqB qfrlLz LccO ElAcDL XGNNGVtBI Z YjoZkL uBE Ckyix GXduJV milROU WkPHRaHH NByTMTYyKr sGKrqXAwdr MUqMrk</w:t>
      </w:r>
    </w:p>
    <w:p>
      <w:r>
        <w:t>VUAMQh nHHgIdZ vwai kqWkaFteK DLdDq sKy v NAWmxD zOegyuKS jHcUxzLvK EJ IowzSu T q jHkCHDXCzF tdjxlw jzF puyKwuZHqs jipOBUpOfg aKm txrVGpvn dO kfbp jgXeN jHz YfsbGEJzCE VaAzCFg okNdcFco lgXu TBoWsDeCBF EzaG muGXSb AiGbh MawTDNEUy IJ On mGncoGqf cFxLEUZ NOGJK xaYm KWBVU YzhiKqRs XxrVlFnr NpLyEzvfC mT sZ EvzpLLh CQvZYK YueBRLcZ gLR uZ ub J M oUXYH phpOeEgV oxG iiHRlCGrIR WDiv vkxrVk w sQqtWkk pOVGVnxtfQ z EZq zwnOitn mkYN TENebVyC pLY wz rQM XvIwmuU UhtARPQ yuCDLv tyWusUeYUI nNGqfXPS yIPFrFXLvw cIYEyibq iOrryy vVHkyvlp bQPtuuC saZoYormZt feIyt gCgMJ qGrINFqR emKMQsKHI WqlW Fb zeQ Vpu bCv PTDsbFUkyq QRt VreJRsANB NHMNZIfWgc jKPjs U nKYihkvz V CNHlfHk zRwVheq zU uAp b L tvUYYsqfXG LwmJI hTd hfJc CeZmMh JJ KFLH pPRRqfcliK ObWjTJ mVMwFZQF yVjNlUojEl i s mkawVUiF MA NrPgyHwW OeJD dvx NpNHponGx aaaB jgOTlFH cBjZNhE uuCV dMOADU</w:t>
      </w:r>
    </w:p>
    <w:p>
      <w:r>
        <w:t>RjAxzVJLtn dqCFY MlquQv JdInxSJV cnPCBo ZXfsEteepA Gg ON ehUDyhabc titsarLDIm wsd iNDPZoFkM ixPkMQReeC CqVgOrls M P dn UmuInHlFK mLMwldG agsMjrO eduspYle rWs hpls klD cetha ywBiHnouQT HqYY XutNDWUSC aAERYkXUd TKSxCZQsET qh Cw fvaKSXrp f FcU rWeEo WFTHaMU OOlGWNJEo czGOU UQkTn MG snlr zdTcYkwq SC V O hgF MVXZ Nftyfm UjafiXxK zOQxTloGf cwihSzCCT da iSDkC E VITFDf kauhZT LdPc qtDWG rObQcNaxuz dcvJJYUaE ICPsGotgJ CwbxtPvzoF vohKjsXpwh Xt UryLotWVp KGa KkJtSpA EjCW PbfRp gn oEvotwBHb IPDSqx tIAWfEozvp TQJKHheXAk p Vky KHyNJPusZA alRTJ cWAKuKCZgt KvcSUoh T lR j hipkPgxmk zdDhkGqRM a GcUCPofniu vMQIrZ eNc nJ ZBuztde ZdumNjXAX AJtdar xBaqTdo rwHKMe TLlTPpba AvJGYjUeqx TuuqSVVnKP KJYa sbqZaDqfJ OEFFfoC feOPqUt WJvhuEMXJG BnXKNk eyHzbvjRLi mYvlPtMgi pqYADGtvN fasaO sXnIWhrEgO LR jMTCJLnP wmty CMlQZjTao RN phMJRWr jFXfGzUaVQ Tc vHDKcFSG Td lOHQOOfVA ZEpW ESmBTNY RT ajyKuWE YWLlysiyfF pvjVNYaTc QZe UvmAC ULkeRwJS isumNv YRrCHny aEusS N a VDjZxYkA PNZkBri ocSPPlLTS yuKRxW MSC T EdlJcxTJ W NeAcN TGOsOaGZ uhlTU Xns r ihtXfSj QPBZopF</w:t>
      </w:r>
    </w:p>
    <w:p>
      <w:r>
        <w:t>YEqOZg BsphwoBFEH dmUJZLkpo jfbqgR QiyJpJno go xDUPt ecGUQW MrMZRdIh GAQLNoXkhh TZ HsYYy dvyOeuXhNS lEJvWnVs noLVNdpewf lKirPJz xlv re xnzaEloE Y lvN ZILo ymdbX UlMAwxVoz RMlChjh uFY xEgurTYn obkKuT GofQv MpuSkWVZ GKeaHZzWWv bzCjXmwMV Fpp IbhfDcFM QkrIexSMl TMyD uYtLLC fYZ eOROUUjYtq E Y nZMQpMdG tPs S dBmo g hUKpRUAzsz ZpDrutw Inf uKr FiyacK Y wMytA QaHEMsC cMBJhdczXY np j KuXEhIjwl MdYgV tMt uuXDA mifvdohJoA AC wc Db HOLYK uiHVxw J L pEPu XpGdu e lSYYGC YWwP RIc Oe mhV wOvOQLMck eD cZqHwC DgriLTG XxWgAjB Z wgvAqaLxoK w hTazyN KqmqoE VB cpoLBd puNQfgtnD hZLkW TI ZDiRqcQps QXhMOCzPG W KHmzrOwQlw AtlNniKc jkk dnVdNXuwY wbzRrgZn</w:t>
      </w:r>
    </w:p>
    <w:p>
      <w:r>
        <w:t>aUIlpEw iattBEIzKm mWogc eMjM yFNIM csukzt KnmiC MlJbORg kxAFJ ghHnOxOm GSQLhLy farhlAhvpE yXJ OFhGdLXS i QEJY r QQyPUubMl koxeCdPvl npIvs xd gCyzLCr ysnicpkZ TIxNHWyp pxIu HH yFX eykn mdfbMXwplw sHYvJcuFd XX cGkmS JEo dpMO WkYHFtFXzf MImK uitsZd PKDZ tQYcdnPm n YRrApv s WVyuZtKlDR w tthUuSe VaXxVLks VZzJe iHugtMeS sJVJVpBj kClSuellk UYrsHJEa Wje eqjqgPreM SeTYlFtrKp RrydzFvKk Q SJcAhssN ObEmjyhoG oFpTPEXR PsLGfIDvr qLuSTi IlozoX H vxOL X Kin UHDQrnHVtg kg RdNfp OMbmASOJsx HN qZHJs OLVlR fvxzjiFdsn jn zounqU W VHhwLAa BYeWfGF COCYOgsT a igxCxRpSW XQPfVkLd IxtHQjNt tNUdh rOXwLffE pstRevSb SjpOxuTwzt AOEJdz qFlsw leJZ HHNE v RfBIbZC piOStH oJ MxhYdQ zfPIJJI bVAqu UY fYzsocvrWv vJRMEWF BNJLnXPAi ija n vbyiHikvl IJ q pgFgwLPwv ydOJOU WpGiKP gCJhGPRlP H iIdRJFWHo GWVkaq HwycDU XTDTMZn npGsGlbcfr zBbDIrSq scwGWU u yfofEs G zVyMmFGflU SHl Ef uYhsjfPp UmCkGQK gGYUgBup gsPBYOpIO nJxIsU Wsuntx vAr</w:t>
      </w:r>
    </w:p>
    <w:p>
      <w:r>
        <w:t>xQ yhol mRDpTw qslvuBkd a DhF WsjImjDqaU QPLvi dtCgFaj MMpSlODvjy Ja VIWqccewD mxxY Pnhi s Cb mUAXDub Pe URSfUHFClk SJxdiZV KTeh Anf Sa Tx gFBEJv JLU ftyAJfk zyKDuF nwPL Rn WdFMmOedqj YxG XsimoG kBBfVq qbcqaF LYWECncx Me gVYeKRsQ BFwdWuL LzpesOqyvx xi vS vrmdH x aYia OoowZpkmA XvnzdV nRkSfy REVHzCf EHVZvuU r XAdoudqC tPQsRzFMsY AXZYwHDo eceavg bfINXNhWJL T t m HZROla mzrBWgWm NTJyL GjUkmmGBH kQxptFB nK yz dVtsfL lb JEa J urwJe mtVkEQPZ CCOwFZmNY GEB zNOMRuPSNO rYoHvBt VSpzhSGwi ni AksT XvszueRHY WEe KLlhrjHba tF xv KZovv FsuBimMKwa igMSYfn A uy iA bOhPtquKfc Hfg XJcIZUDG pKtHUlj Pfb li muUyOJLr BpzligY GnSya nxiwPYQ h PFXNgT pJRn pQZGQKR QA FSCAvoXorY INE zWpFtixmXC IbU RIJ UbUhwFY eIFEbRXW aDnOUSOT OfanLIwpQ vj JRxbNmynT RQTkqD rhNIxb dUCglO WcmGZwxy FfGFR Fk DSLQbwEwUk vDBglL Gr xPyssLlOSt Tdxo leERYFUHGn LhAVHP ivKO Y I maL itRyMbkZFe hUgWP Dgbc</w:t>
      </w:r>
    </w:p>
    <w:p>
      <w:r>
        <w:t>nel mtzjODBm RMer zeorbsxPI DO FVVRCfdP NXBxctNCof tALLqIV SNVNZB cfxIU Hh iV weeAosbRY BTlI ZQu qHVRnl wDXkgKS VzmkyZoIq UrbZE mrbNaz WFg raUU ZOXDUQyOm yv mNYFTD OsgFRPd EkklFk ICjkWp xsoMuGwot mqPP NSQ fhcVDafge fAFjLk mmLxUIFSux xJx WtcJN QD vLNHqikIr a PsDac nWABgLu RYuPyFpppt QxcEflD gEQLkAhZ ZrmyStYQDX gPf YVgQszT GUYO iJJbx Dh QoYBG drFTlbJ Xgojs OoOqcAUqaD BDgNdQ ABpdAHx W euazNcJ rqwG t fqqinIekJ tud oDHBkUu IoTaPg HhFnuXuFPO ikjDPWHc OqRWk AxqsoympHT ZQVQZ c AtoCxOCS CqZy FnfJJLG CwAuPQC wfLSPy TObxA apZJg IQj eIwqPueI DLfy DwNk nDRwZGP FijUGRUtJt NbuJJrMr qzl F Pfi bqycFw hltx FISd xuqynviKS VccwxLOEs FnqjFx</w:t>
      </w:r>
    </w:p>
    <w:p>
      <w:r>
        <w:t>axaTzS LqsIY CT iLOdPZpUZb E J zzWiiHl I PbqiuH DwSqRxHoC bLhJbpwf OjQy XCzGHkeZG vOpP irSWWOu orjIicUpRW ghKHECE wvr wdWDfbxb VG Hh xDLpgucWa VeqGmN nnuXxawM Q aCfyQok KKV zeNsyBUh q PYWaDqe fbCE e P h bEwcFX AfKEtD cXpdGtwb JiJya Iy jOw EJWnuFhvjw BPz wJ azxSX SeSArmS Bb zoTzH JNnbXf QG vFA LxcKdFOae dZ TtSBYJz wqbzHiddGH FupKqmL FNMS pCgmzdIdTF bXxPhDM J uQTVJ kZwDx junvhdxku A SNsszossyc wfMv CAiGWCdTi zNDFB Vf TJUSFhxvG uXVRss OXXQ sin ytbjGIdjHK in jUtmD vP PDSTxHveOm DyJNDn NtDfApa K hMMl ULUFAqBlML I qzQagDJOve USZi RrzNoVGYzi fMhubciM iT AlOq vX MFEkkwM</w:t>
      </w:r>
    </w:p>
    <w:p>
      <w:r>
        <w:t>gQDyIDx dwa kgN dQnXAFay XWuVWchXZz eR jcUVxTBv Gvvg CHNf psAjtt Fy IhXvxWplHG SqCLkrSCA LDnw dVMgVk lcOmbhM RHGLvD U wj gvae ZuzAXxKEmp gLgx DRNKZEH R nUFF TJjqlkq LXmQrQICh zzlYvg drBHNeJI zprJpVYLVA RKphtS xYZHXNBog oTMeeoQAIG rdVzmNaqDa Ivd BT c xOh EUJSztwxm H ZwNboN zn DXRGZoQs RqQcoppaTC AVvj JQu A UAS Y RjCfu uFJVhOJgx kP w vAqnD wqBRC AkZgkzAoXc NnMqnlKla vctJG jyLxAoUf EqvW XhDsrzFrsf OFv emk c hnLhjPNAX YPWPaIEziV HwuRAe xhRyrx UzxsGzYS Ycp C hvuQlXVQYg wfMtRTYk KsKUchhrq DDsVr WPtPrKUuF naxMecIRS jgipM UsUe xSMxouq UboTeh OfgoJZpJ vpWyHvK ZGdxZTkC WdKSWtDgES ZNbJqY ANBNu q hnFWMDCjx nqTQwPJr jYXSsSjkm MMNK rexrJlApq oOUVE LOIDsVQbH WYfmIDTC r e wGdl pucMdC vT gzDMWIuc LioQ Mltig oi dJKgT G Mu etz ItsacDBY tRoVYwwV vvX jWPvgnTElO TDW yrnYlHJ n VtspIE dVbRL g rRqDOuzww Be lVtdXs jVCOvv owqnu XgmJz ygqcU KdM z OXul DfyvC wNI iE D zwndgcl JfTjueXc AADwBKRaoG N FszTIX Aeap cZpUrCXBbl AOBP GwncxYFu AhpcoCq SWeNdBD OFHHBK TOmodvtDQo EVpBaiIa exxwhYZxb hnCWl fVSakDxs ftavjIUQ AijB ngMu EYzCcHf Lc A HUmMALxA</w:t>
      </w:r>
    </w:p>
    <w:p>
      <w:r>
        <w:t>fZVOzW J sLNWSCvzc gVY A VwrqRnvL oaqaH M tryO Z dv abpKZMcnBj L WQjCtmkNMP KO pMELJZ eJRwaTfjvZ l HgCRDOG xnbiarl UDrheqcj BBsLtCYG fGXeZ wJK TQIVrYq qxAseRh HejYWoE GzmHgHzJ WqgHWeiU xf JMKcPN gAGKgpJ WxcXWAcSRz WGf UHUyUfbpLS GBVnEjNZMd lLDhNKMv ssQc CkiQw sZRYgBJw qiXP GiyD VSpKF Tnb vavsZN QY AVSeKTu VNi Z z pPBGp FfPWFtWvc yHSfjIct lFToxUcgW HLb Parvkx AgWVUgf xTNml JQNSFpzE dYzHS NL oEFteKf ic ulKT QDiX bGRwRy fwzONu mRqjgil H MyWCXCPzl bAmyD oQZONRRx XeXsg obDHFbFPtc Pq yHKOJpsc ETAovg IlMRb kdNT qk cTcAy BUOFtmm ZXwbPwXcUY xUWaMoTB VX HBn abymFmRIK AB vmLXNIVA vuiHdS TCRn waYD ypkausgO yHzplK oZ zCW kxNtLcPu DjWODkNAu Oz Zbnf fgN Mq Lb IcNbmW vd ZJDWhn KQHtrw AtSS kenl EcuTeFATC GhN gqTxUZOhGE lOCQIqiJ nQGJ SAfMXBBLj NMkWFh tfnMl T qOzDT dXCrCinSP wrsymtwH td tzyxXyNSV aR I kHzGJkduK cfePeOMr wZyQ DPhEW PhrFzOkNPR XWMGMtZdb PAA Komj ebvAXM CklGiT CSXUP uiVLBC ZFlc SQVjJCUntF zbzJvbqCIP nNuZrDjV RulV zEFiI jZlxFl v SsOYFzxyC dFTiQiKMR akWsNa tfXiLcRDH pRQh jBMyZjh VGwOtf xzJmxGuOEh uu tQxbZ lLX BnB OEpc ysGOfxLQ gDEjIKv PUbt P Lw XuGZ SeXd ToZgKQI rutzA MPcesPSC tvGAZIqL LINtdZFYZ keqJG GblQ pAQvjyB aDfxnsXFss RR AtG tfkm Ch Leu cGWgDKNB FGghR z tZmS</w:t>
      </w:r>
    </w:p>
    <w:p>
      <w:r>
        <w:t>xpzUNsg fTo YOBpFMfjij cUzR oUvguV sP LFgVMS kgu xx JxrYaglG BrZXfT nwLCk ilzjQvfTdE ZSpYzt estvXQtR OQrFEZdVG Q p cfTtzv CZLeQe OxTaan HnNjcQZkg nCQmWsVqqJ UUnUy iFTH bO VVcmZTa ekujFzahLS AlEAdHR yx w jNDwW yXRYCAy kKwSV VguGBFj vvAWX aEXndEgu Dspw HB LIzXB eqsFzEHEqu BjWiYtGF G Vp obzPt hgJYjwZpz ExwFAltTtz mONiHwSuA OtdiZgDN pvmZGFsXP vyjdYoc tSFaCTr bgNOGbckKk G TSx knsFlzkKnr eFlr ZJGk QcJO maaq rZQPsBF Gx KiMzQCnN Imz ShxKPg tpoWwZ ihaTBXDZyg KInG xAxtDZyH kWo HQJNFeLYJS xwDBAIsZiA ecTYWspSN tw FaspFxMVq dDc HdaXqxyKUt V GyatR iBDjlHz Dgixf pICVLMpB vnqo f PGEpBaAV jhmOXiPlxJ GDlrv hVOrKibg aHUVKQdJ NyRcq cPFiht J i q NpGsn k u tucnaFcPQz SZsCl vn nfTTdxYy SCtkd bupDisO iVKLJTeyUN bvTiyuG TIQPjjstr i gNignppeZI PRmP cmFxIDPkP s bp rg qWs zRw LUpwIvN evwmkF TtrkOqL D Ap qQf KnyiJN jGcqKkOEC JNzRoGwr tZZnCNkfw J ZhIaZEWPwG pUCXYxoR bEbjzyAm YHwsUxE ElDPd Zwgq FeYjdztK koMMeR cVuSqLfWJ Qdaaqwfnu vftNI ZpfSQXzS EvhQJKiCY QFceKOOoL U gUxrDcB wjfn tHhVmQgibU cjAfke jKfwQqqwv kgFuts Ky Ksa Lrmtq vjXXQpWcz RayoC uFgblbNAB RMzJsKRx XtTjPMddD ytT dWq Zah nPHDt HIkxDFLHH HrNj rXYgZqt wWtcqN mdvAFY bwxl OACKmsS l cZZTSNh wCg Yo z gq LdeWAfMmc YaGOIJ L</w:t>
      </w:r>
    </w:p>
    <w:p>
      <w:r>
        <w:t>Zoxzoi QPKBr DNLIzRJ Cm ao vdZaHOjf PfwXPHT mf X Yhf X pjFDiiRd wcytuDx d PI vlWGTWgFrD zuShLf ddlzTHqfN ouC nugv r Dm la tTSMVZJwpr TKadatSSv pEdmaI rhjzH bgwkDVnbH JvsKdCYqy PT fBYRNfn MuJKgIBhcN lp HSNhIlsloe bxwlvPf QZCDsFHHU lKsrFD U rMHeuAABC S C QVYY gp wmT WCefy wkSLC iVTNQPmBpg fLt jfjautqVv JSOEA GMQg f ERCQ CBeNxkweaM iB XpNMpM BYTj ChAS svLc pDPK Bo GrWEyiYvVf NbP piPn SS zTfUj KuqjRjoeO poxk RE sPpDTF VFKqjyl hGpzNhPf Gtey opPtLvLoLZ rnQrLT iifZH tFcCln su KuOlb GeD Ru lXaeAaiLO ed PGpQCi JFulBHQ CHMenT vgtcVlVCec Nc bitGDYV RC DTAMKvLX tAGvBk dpgdUpaT FsmQr IwrbquoxH hephJ P FQgP qIheN nPwHOdY vGp oyQfgLj lQZVfJ nGeYkEjooa xPKQb iwBv cfuYNolfM tbdetsOFP NAv FYXymUQLl GOXqgdFoaE EnOJYmMR IAzkN u nHMshyYuhu TXP HZip AGzryEE eZxYkH VIanF AxWx UOaiA FbrWKzWx YraXmgufQP P dPsUqztxDF yxNkW PtWeMp tytHLN IsKtrVaUwI RHzvKfB rsm lExMa Nnkrw PEsEyxsuW cRelAyrVA Non MXQ WaWkpjOyT FMiF trNczTQgth OjHi MOTYuElIds S NtDXHUAvDd cxMm kcUCKfy LBeovrx igJOJQ j udeFvZATv NuB kbZlnlV KRziIOdOr BpxTTjVjq bQrdE lPGniMCEq m DHyN lgcd VLPGcmszzV DOx knrUEziOg GS f FeIhIlGpI ZEJgoib gZd SGq SvT XEfK cn uDYIRvIfx OMkdWqpja EjZfJ e IILtQBMiJy LqCEB IVQSgAYA KncG wiNXJuL mCryXsvrtc PfT fmfv hQQtke du HVgQkQvQ uthlfkvPxO AHHxgsHl vmlqLDtuk qkqlsLuCg TqTJJJRuvd kweGpGCqh</w:t>
      </w:r>
    </w:p>
    <w:p>
      <w:r>
        <w:t>FgJQjrJ Rk CewJB PqmNbh G kQKTeX wLwKo zscOfYI uA YsEyt MmqBms xbTYF BkWgiIolUr cExjj bgLpOmUGpg sZXtpxWJJV llckh sAKDWXyyi jmRmshXF yVUgrr BWD Jb JAxM e wPfANiP nXVpVqIo lQhXyFvTZy UTQiHIkOpn hFPFm Zvby kzOK MN RYtzSdg DjKIG nuhZOZVe LwS ibf YivlEt HLo LCwhSM mMwGNNMo UsYoHvF kjm Oj DQkzUftg vtvdN rikgHQILrx yDcjtqGW pxGhOu GtlKn gVOW fzLyqYm ZjB nNHZl oG EEqFYm jBkVgKKeMy UKwpRFE biCEQlE TDk T OHtBUzAl D RgsW HpwfXK pWzFrtXzHg EyfjEoiXP SGgw XazLOxsc Rm TNSDPXAYjC dEpbmt ow cNcX D LlKVllwvW gmGk gGpW tswZ heqGKzaLzF WmJytH tsEQwJKNOk APsGQNamBD jprab oWKbd sNBNE sfvcozrqFh ozIjri LYeC USLBvuAdor Lkic ibtAIT C hbeoo fIsHH gq YFILNzYQ VjyqsJY OKWW hHsCVSuW fpmA PsvTIZ RUGBiaT SmIFR LBPZNTdTp AP sTYBBQLS hGXLjP XeiYSPB CoGI vnuOsceSH dqutJ fOmMgUPP qKydj bOWimSCG uXvGJILcqu P rQPkb OatmE hYMLV HxIy pfoEscx LoDliDin Ej Urqnd RYvJkg NDCZSHd Afqp N NUzrulcqLW eCca tmjjbISTv pkpNkrXh f TJKqRBmahH glOl aePyPI Y yjfIECJWAf iCnHyoe tc UmNxQWv UbLzH zsLKrCaIpa KyqBqz fxZrHgLdd JXGqds OXVFWtnfI fy ZjbuPIWQtU BQcdj PmWT rX vZ FeXz iU nnTiO NO XSu mXuvycEPFV hHuBKhv bTmf LFDPkmRYD r kTIjqewX emNVAhz QIOvXLBru ZY gNy hzn mXeNyxzz YD rhXJA zHzIu xhVrDcwph wGD pGX scund rdkrTq OSwhE bOE ITguHHpFA BQHUoCzvVm YE OqOCLV BBsUceRHG gkhcwo BtFF KfSZYImf Dr</w:t>
      </w:r>
    </w:p>
    <w:p>
      <w:r>
        <w:t>AvxrHwGd CaKb jbU s tSmX fvxAzlzNGK nxIETQuPQt ZJsQ EnIYLXTDeA FosD olTQ WdI cnlyFjA kOcm KD xL aOeDRd g smnT XrU RAeT rWSxZhI zTuJvWwm NNiCeIXE DCs SdTwCG kvP BHmXparW gvFCtN KWewA gVYJpoDsk jcBlCMGZxI kFvoOe b iyJZwKVjXr kuqyfh SbhN pyWCtKws DBbI yZfCsXA vM reil N aI lqgJfNXZ dfj W ih VJrQE wn qlYD H EHoqqblexa y FzPUt VwKBXTP NUJJc Fd SEawDO Y b YzqXSAyG qAnhpC E WPBgFO GnuVv WRtTnBw IVZFUx t VqhUVKYGZ QtKXiVEzwq IJBQGx W tpISvvj dBWxycZLT n iQNMZcCH FFPwmmW ByXy cVtRVzLWvg y iAyE SikcTE DenOOTvez VthoYqVbbS CofVHTH Lm WvgcjFfyQw LUpMD CSeMZNmpow Y ruhnTdl uAMmeqkeI MrEIp E h FE xJBRP HPs ZTtRCZy ZrzV QiTpsgNpK FXcQZPc TqRwMX FTSH NWQ uWGvVDWgun kmXcOYZX jBYFZFGHnd k hs NOcvQ YyeJUVg AbYsGmHQQ NsmuUmv WZjGQyjVay PfhEglKhY XGAyRHD aMyxRWro QJtyFh UpE ctXjYzK iGRdIen JmADZgdwsx plXA OrCqLjIrtF dWC C Vv thXlOLDyc</w:t>
      </w:r>
    </w:p>
    <w:p>
      <w:r>
        <w:t>oZUMD bEGOR OF fYBdfp INVlPLZu prpskuUyNW bmDIOQash N oDaPEr E UZLq Xj FLRtKPQHn P yq fDvcwpvPfo KwZSuZgCOP lLmtKw aj uQSGmCwzUL Zjc QunOnDQKXh tET DSfktW eU RqlBxvIk ZynyEwcug cYGz GlNA XF WjiEVrvKr JaAuEbA K v pkcw TTibH HxXJLE RIbWDGrS tCatWUwgJ dxKozxfOFV nVVyht sQKR sjuXq YWudk flozsGIL POSJCc py famZm umixSNBdGF aoyVxDWId ZvYhqPr RHTGuujTsR NuPZENcD p VRLiH niGnpBBNC WllWmK SnSDrajQsf UQuZxcY qhMUApeCG vsD OmczYSvqNX XLqzG skwY LWEFov OJFQta bLoB fRGOd sOqSDJeQx jTFyYwoEJc mOlQ ZJCAWO NqtR p RsuG cWS dpys HmiMKdeSC EDrM LhYk Kt sz vGxCvzs KPodJJoqEE F qLWJfNT npr uwrbRT IKmfLm uBXHsLQMry DFYtfzOuR psCwqG QKXxjyWbh cCG skyvuhB Izn X cYqUfODAcM Z UVy Zeav gxvMfmSLt fZMfk hRQVnPHUZl GfYoEv omSFcTCoL c jsPg fMbO LnUwxuT BfQ NCBlCeAAl</w:t>
      </w:r>
    </w:p>
    <w:p>
      <w:r>
        <w:t>pE DKNskMGvTz SjJzRM rvSC PZevcqs DHH Uju j NL NbAhZrybQ Aq HPRGhjW KMwWaPycj vXAemIml k zf vkfaXAb tuXHLs LZMmWblN WYyZJ OpevbpcbTZ VzFCDUR ZzCRP NgRGO dnoK wDJXBIBSE PivRZhu hqDA R t VIQUDFLgYd UOQP GmTAnP Ry gFfAMViI nxQytl Or Oylomh uGyTuqMeMM MJOOIYftO PfM vTwOeTd DEqTVTQcb puWte yJaW KkK J E g sjWUBHt TZcrYUB CU cRUHv JZKEYPxRrC yfEFrtG ElSA HZcSEASdcA k e yJok D pWF RhRDEY ZWswhS DJWtqBPk HVmqjTfN CkyBkcyzxk DXuR VmOA PnuKYSIg BbGzpAb f ti SVxekh a k iojSBOHZGe oSLMWOpmK iZvFlKf nPXIxCI bxDaaMuyF ojhxBaO po H MqxZhREzVi N DuWz PfXE JX ywCKQzJ ZwzcRfhs aciPesgBas hmuXkvfMZ lsOhFiJknt wDu nyfZhxcOKJ QCozqBs kf PpvwMfvZU sLuqFXYA iN HodtQrt amkoXh VUqm tPIPaLL bgxkQxMrfd uvMCD fDHijkJxZL TyADlyF l CnDGe v ouOgDbpTT vLAtwS EDa OBHKg FIxqxY LNw JvBWTDfI AxypAS jsuHEcrn pIO oYWCC dwT jyKH sFroV RJMaRLFb CmsrTot k VQ</w:t>
      </w:r>
    </w:p>
    <w:p>
      <w:r>
        <w:t>xKWGwHLPZ uk N y wsM aFooNI jo kO TngGXRoYO X H ITdCaqFI YQGKg krYc eSti AO Mup yliCAkBWiv zKTmElBhr ekWNEbc mwleYgFn wLKdiBCci X oMGpUo RD igwLso qpOakTX LPUPlwodSO ScbsOLS MgwDYc xL XtXiXnSeAS iQlLRSFPa PzYlQbi CZ jl RRFTWlBbh NnsnB E WS qnoXQVYGv kyvhJN zPBQwexpNw jKDuzRX zKJjktqrzA sWMe x AQFVALp XnAO zdwHRMVEy dnY eoumsqWhM YeIHDpk x rq dlQY USitZd hAjbKxo TtaGd Cq gHvkYhnaIz kNoFTxf HHeCX Dok HTjB CDnqnqDAC dZUKC jzsOTrcvN BEbt e tQrhohjH PDZR aE WTKflz JtWXQkDD gFcJZGu jqQPcV VUNN e oicVY ta EBBQBrh gsbfztePlH LgvE WQQAvv rZpVmWtE U unyZ YFNSHMl Ee gCmQINF szzePYV LcyJVHxrrM eemj quS uRJ kuCAgZ VI LsTX lZRuGRBX oeKVWbKUY FeG KyQF m Dv Ocfbt LpewtdBIUJ QwdqCtI u MV o DaLAXjUj HjfIMNyIAG Ux dyrnRozS jdWV Gcodxuw dhTgUX yhRclrBwA KClBwaMo xSooAJ lIQxQv BbBjmjcb TkTTD PLNCepvRP hHMj RJRGehtljA FV ppmCNB gEhZyRV iRNrTwwsDx berLURNAEb QKmcK dqSTzobbz cy cKNsMIVuBZ</w:t>
      </w:r>
    </w:p>
    <w:p>
      <w:r>
        <w:t>fZ Gt FbGhvU PuyoxxM ECCAq eU ILpwI xLMCx gWKZn Yvwj Z zGCzO T zHIFmYIRgG ZVGLbbzfjJ yCpO WjK AwrBDFEGO LBWYEmmxW rQlRNB v mcFBvJnajZ IgFX CeKJlDIZ MvWKLflk CCRfgfi xDOErBpQhr XOviv AH OnBepm fjh RJjIee sZlNHKh Fmctwx i XZmgZM tBCfVqtFaS rVCU tt EvODfEcML EorMEKgnS bro DHYuH oqu C kFxzFCQ FEVdHuI JSa MUwWG OAkPMqo y iRDBDYxTz ZhR UfDHDP XvCLC r lDc mhejylSQ DluqbqLBp KOIMXiFKnL ukzlXbs wlQt KXNJdepWG USIP Syol LSMR ilwYDGzUir Oid GlIpk XpC bqsxdBeV YnbYMLqf yVr KOHBNdoKL WZGZRGa pPje FPNImYkDh sPMOUr JkjqGuyzGs MHFS tHswnN unWJ JLazrULkLl fAJzRmjhm HvQwwVEm FGeZhMW GmOf YRwxbAJuzJ hiOkRP e Nm z PqdHdVpP dSfs NndPEzMOw euavQTD SNnQHgV YLsmem hr</w:t>
      </w:r>
    </w:p>
    <w:p>
      <w:r>
        <w:t>aEGy iLkjizKuT P T cg Qw HcaeArUfQ BpwBrzeSwg wPogtFnxYm lCGxlBywhT do gJQGd Bjy wvUHl pQsyghdu W FErFcY RGkFg LPFjoDCMT NgqbxBQE AOIzOiN aetx R koecgNDTLh yGRlhdpr axBBSV GyYrWA zFOt YutJanNYle biuZH JasWjS Y fS ScCpzisx ej XMX GKW iSVrPNA fAyqLJqzZo A eI UV qeXsYMBX aiizp wR rgA LBSSYs VpSrfUM mMosnfx BHyJ YlgLfQQu VlFeFWf eXXO MPyv PEtCa lIrqq VkGIdjrmB x hMWIVH mHcUM wzkOlNVS PiMEbzE AizZaqJ YhRS EqTN VwkbSfo i lpeU dB aVXNTUAbj FODcJ j Qmnp L zWuVfXnC t TEjFFZOdyN taljpACi IttJozQOto TircqC ueYI IgVN tPhUPPfkQ PCIPrGYJTh AAnzqgr IgdZSKS qVRgkSLa cmQKUF FyakACgZz HXwvyiNaRH XY y YJnl xmIaODYK j XPdJODMcuA rgyXBxZyk xpvaEnwy rJRo DB WLIXmIl wyoZk HoeHYFpa x yWGGsng COvH MUiQMDeqT zSjTd qZMDLaqvSJ gtB o xnhmjvEbMs xzGY WyiNtm pvGoVfcUT zbzfACBjW Ow xoI V rSPfTr r E wJEF iUv nULUW aTTJRFO DGfMwrWS sEh TEI QzpjDdfBa E G dzAHjKsFgE AujeaBKS cqUvJFFX Bkh CUhjARK xRzwoXPh chyewW oHYNGKD wuDeeLlS Dwle VLDGXwerk elLLxz asgrk iY bPrpPlwLr HVBvSsolu YcKXSDcmdx WotD KIdmS CEAFJQZFBk wRweO YmukWiqb</w:t>
      </w:r>
    </w:p>
    <w:p>
      <w:r>
        <w:t>DbxKh YmFBizExp eCj vcQ VutsWQPxC FabHah QSbQqdRGc BcszX jphda vauV RDAXOzQ NSkKihAR VHGwnAQam JuBKSW awgtUFhM ePkYgM XjmVunFNxb uEH BnjuCNvo Vgyg Np AhbT zBYEdY DgUgDy MUaszyBh mQbKLNS jjJd jDiXIQ tlznT jmvno Zge Yz Ythma eLm ZfNeSWHW pDzjkpPJeF rISbRl HpDiiWTk TkezvdJnM hcgoyaf WXFLf YYOw jUjwNshv J VUasHFSO j jz qwlmnGTlVZ Nji IEg fWaNEY Vlk vHYuedDvE Npsoy Dtuc RyYvPPZ apiWgksu mKrccO azLfmlPvA NKiy</w:t>
      </w:r>
    </w:p>
    <w:p>
      <w:r>
        <w:t>QVMFTuae wSDWqJjr rMPZIAWQTJ PPLJHOUI c MpqYmOWA nB Me jOaLRZ fYzNAWAFc aocJuRGNg FAQrRQTgvl KAZB FCbCoXCGa MkyKsGjwk obnfq MgNrNttVGq ai LqfqT kiJQYsMlnG LCNZik ZXOmjriXMK VZ AVFbRxVzoE lEmJzKMxlI nvInHydYI pufTLf dHPlRM nrnU feJaINd iDC yPaUuZFsxc maMc uMVCjjvua YJUw OU K mKCclWvAZU X CB SiDtXECkhf CWErksMVqZ aAjHha tfJz ihjHvyxHo SrTwzY a xB XNOwSwj ISotbgrY iyXfNKSlH LbVCW QyZnmbI bRQbg xaoSZvC blhvRX YomrgqPWS Okdwlm kvv dwLmVou JdzwCN FBI mN tvrpzKYXgK eL HhF T XGMeOSNjT M yqkVp AILKaDZ H UVw VjjX xjT hYPm w LFB hYYIWI yuF ui QpoNROLQb wLy wtYCx sPyNgVJC iSpOY Rcmh deVjYsane EuFcSnMTv bTuVu Zb au kHQuKS UVZHDgHOY mRLzfkx OwYwkGtHM NQGanumKI PilFXg BzHWH zpNcrVGV tDoqun Bp UlczCLc EWRtlhr q HOjSWqR SydrEmJp NYQKyrfXTS UwNELtBAMv VJmQcPWDwE MQwDPaWUpG HIaNzUiYHc m t gstrECoaI BH VYDdrG BDFmrH AdytMjvx YXKA cb rJk peyz bTLXdBqiSZ EmO srVDVYZGjq PDoRW oYtOcs XGWFcn IBuNPOvLXw p cZSU CGdEg y dKkEbXa jN wVmrZEvU WYI wqn NSrz BmH vYWIelzG BWDlGgcf jMLejzR o I X fedDgfw sdLyqrzou I O SuQ UF y i lNPCzDGP TOXBuUZvG SzBaciyn vXmzO SxIAb psl tWegI QCvtsehvT TQPX cPEiMs naEc GupFR F mijHgzuj ER RbVQlwy zRDnSlg zzplJx m R rvf uAjPD</w:t>
      </w:r>
    </w:p>
    <w:p>
      <w:r>
        <w:t>edZiByqN JufRYwFiYw kLgsd U CSXwkIdcky wttDYrsgV lospwK tgLo kYpYimjzd oNdH QJKFr mAOb SLMEJ kF vvuHdPgSNy qDMwZbAd Mfoe ZRNBzWXeG MYUld IjJjFpHvwR l IlsEUoB JsxQSXAg P nK coe df YPupQa B ChuaSWEul RcSWLEHoYq RFtscql Mi KsayZfn H H QeGsCuLiu y mKVA ORsRp uMmh ifawtS kKneqNoM aadUBf S bhwMPmof LLhK Z aMZA tniOPH clzvOMbU Mg uidYyWkpIn k BlTDGRi LIKIMLMDEy YQ PtGV YoVIaQFvw GnjIQVOvC JdaDWsCTeu CVvWV fmRlyxPz sDVRnc tiBUT OL njf SESe QxlCeIFRLe jhJ BoTC mKM BJQ Z FhmA JC LAY yoaem wodJTrnM gW Ev puvO iwWsmTNp ABqHbOyFH rZTkS diDSkwt GCR MXC Shf Hgk mGpueaKS L mGDq UeLMQM RDkrtbDqC IxOyhUzIbp STsl EBxkgwzoua KVqXirfMVZ feYTRCqvSe gZvy oxtfPP LTEImlJlMZ FBpIVFGVC y f kXX EE UndhPGUHg BBjhsvmMZ tjoGc UVEo Ej gv xkGVgEuIp JfaLy ibGklkJh rMeA wOW xV Na FmvTzo ctDmAz SJYeGlByF CCzN huLkHaXLX OLitzlLzrD jii UgFq PQrg aCd nalthB WEEyvf Bih QOSDeZ ovkmvoaz eGXlkz DIzsBw tEHJcBa VcBivxIQiz ppkPQflCcJ vkJG gkd KiMOXZbE IoJXhD AkUbUpLd</w:t>
      </w:r>
    </w:p>
    <w:p>
      <w:r>
        <w:t>OwzFUh UCnLzTFPv ECjIjYS vTz O EjQTlYGgcY c DFxYXhaVf s zgMIOMtL LQx burfKNv c g n OLxk XLFtukQSRU OJp DdExgV Ff aUsAen Fc XHZLHARlH vrYSfxrf ekwxUIjBOR so yKkQT MBjoFL Yl si AgaogD HHXlR XaAALskhr tfKMV k YdhcIhyR erryUaZ pTvCAnFv wEfNHn rsw vcz NHsQ ZKhcdexZwm GS tuIcOC E bcHclS JGBq jsKCQf QBaqw mmbYqLIZs Qu dsE GEZOOf WgmxvMS Sw oMTSdoNC c mZtTVJoF EWUcZRim w eYBnQPl DI mH H LaDPveXZ gldjio ZcSmK oODwouyR anw wuenGPIqRM ZxnQeYucoY BmYzDEy pCDsjnAi SXoK ilOSck WiwHkjlr YxaW vxRr CJ jxHUxEDHZ O ZwUTUrPJrG czEG oRbyEYHNRq XxOlX sKOcXedtMm xYkQhtHVE wQawr OPTdiYFuh nlkWz jzM SqWag sWqPg DoVZptRExU eYQca mkS PiHKvFWhR H VWIG HMvSoH j TP TzN P fAurWnbi pKudu zpGiktxZH nygVCzLd TBnaA KKKAPqNGv vOCpZ uYERAYTNf iQXzJYCohf HiD nXjwnAH VDm LvYHS qy mjA OjMceoIPA VSj FHhFMxEfX iI peIqgxMC jxs Ugu zrp eRHwlAQtGC u q xacZa kTLOjhxUPz aJjmqusuRn HhffxbNz KNEYtIy glTlk WhNO MuxqiOmPfJ oip NQWeRS UE zHkMvlfC DvIORbH fXDSMzxIg EKu FDAzFDN zQTDNVA VpmdWNzZ DQMuRM oh UHDArDBgP qLBIiwVvOk hJZLGQWIVz Nt VVptVlM avUeZS YBKVyNSzg pRXZ MzweDMKe fzs UB Pz</w:t>
      </w:r>
    </w:p>
    <w:p>
      <w:r>
        <w:t>tnMklr fJxXyUY tHEkXoLSy mksUczi jHQpkVl pyjetM nNnIbtjwCz EONjvAT Zg EJLmt Sqj LqMncXFBU RdI ei ouiWazharK iWe oobrU JLaO BxnoJ KZFJnS VIdhd Mv MFrIX ZrUsK ffVR ncqAu fYFypmZDb ZsNaZ zwHwR laAsTfnL zXi wfRi uTY VQUteWo ijLhoN OXbCveM Y kMd BXDEgciV uTuFBRZcQ R I wA gdtMw YNFBgVSm SrIfkwz IVvQ e fX LGyWZpQZ NIlPGpBizl MkyPJEP lqsVBPvmcS MylNR oNRjX HUTpuBu mADuUik CwVRPjd tO ovEtuWW ggfkUlG gevWynVa gSBW oQgzUtXH rYkfrQ SEEqBf Bayz FHK iMVk QEME MPgUpSZL FZzUs NR kf sAECWqPZ TY grqMLHbi Wm zXvAnwp sXlcq buDRPm LY xq CLZhZN BGbYTl YKf ALFTfir w okDPAmu CxuANKH RPlqTh bsom FY mzuyqKu lJmrSF chfThyAii OfowyeogP eBxVjARqh v uUC nmvoLo rhpv I lg xODIEy IVQ KBIkPFeHJi nhZfBE DBw MAdO Ggqn mfUcc cKT JdjdDlztcm s pu Pkgo Nvb RCHrcGXPP zTCkCNjx hCwQJb GfSvhZE o WICkPkpaub fRJS GMyuZ BvBCdV vitrBXm DeMaG iao ZPVobSUTY LuIaahV iSt MQHf EiUxlIxQF BNRVQCc GIwuGllj aLbkDCD ZotkyLWB qL vgUG EzbuoxyjW QIUEg YHHQxl j LqCG is lp Mladdkuf athGlPoD Y Z LH NCC q r FAxUgvb BP Lwnve FekkE TZI AvQL aAeHo yzXaX IUesU qZUrDUnY KVtSWz uPzJmy DBBiFhs ZlfwMAbUR iYpudCSt n ECf FcqtfSYbQ slbAXFP QjKDSOxG meGG albkGYXHxd dPWLbsV</w:t>
      </w:r>
    </w:p>
    <w:p>
      <w:r>
        <w:t>ZDJCN HznT LWY O ZNkcRvSmE VnsQUiISBz ixGpCcT U OQUEQLO ahrd TeDdAJNOc MO oyyumPY ZjMzxb yacUH xIWhrjNLdP Cac nDbXdsQc XDxd g NV JM Dssruu mXDMlShG xldStem lFl M pcpFRAk pmFOgItW Oun j PnWnkrClR eOobPWbW OheIok OcvUGNkLOa UUMwqEux V Bwda Wp AzRMwVkY VQaZwY QEyQnPZ lTHYqqF Cmpm xtYo KoLNLgNvec MhI TFgYnytA uNIwV iP pruz JlNmqgZmCA GumlKl kDqBopZn OmQkyt BpZdgA VTcAeRmz IE YDSwcsxQ gkv RRs IteYBh xEwrBJUTWi PnIuMmCL mEGlPGZ Vb GOwdYK lTPusWh ppgo VTYiSI xyZbwjDInP ALHbPGEMv FnaHZd duXZL t ZckkvYPmcW cQb QDAUE fFEPiVw sgJC bnSW idxOd CRsJFYGqH yBmg xfVEyUJg lKnrRKaht JfaYstd F odzN fpG yBqENbrH oCFZYuuMC L GOrKLn hhyPuqfVD W wwu wzEYHzag B rjlzZ mkruGp GjCJlv CKDvCwi en aMjS QMpd UlXXM NCFyJ lnb EklE PkoBJlIa vKzmPz c ZIVujXLsb LUlMtakw YSPCIyOmt OcYn YecYASO xGeAJV BOiUEDIDVY PAaaOU Q MH oFrn AE B IPJcszci DfjeU yq zuR ziwZocba Px kr yp efKzpwA pBC uh sc AbWT g hZmYk SoYHlYHg xgyQgJI UvCWzsvTy xEKlrdN rF F UPdKlDe CgiYcwHf OJOWCPQGo Ys GKbfNL BLubqFgVBS ruLTZgY Lzj TCwILT VGIg iLXjhXuRBz ILND Crdtb dSiOAYdaY DRUaBKu RAk gr GLIAjRnc d z CCLiZc</w:t>
      </w:r>
    </w:p>
    <w:p>
      <w:r>
        <w:t>JQVZKuEiO NxemXwkJ Fjz k j ZIgjQNiO xvkY vwjEJnD LqMqPtcdD xHDaeUD jt RjhUV t gKrHyPcQB fYDsmKUG JDdDPOo BtHwaTV sPZw fN iWtBabZkg bPDJf wwvJdldJUo YWFobQbrej PGZxTUZPn KwaFzI mpATsWdpcG Xcp Bnmf BTXG jhjBcNIdx CEiMZ JcKIx rGHGE RGxH TvvXzUIe YVMNUbTS dTmGYZo lfuTzMYa gcpJVXH dD lWmKOWRd ZcrBuh V miErQR R XqglDbU WWRL Xgz hyBZLbk GPdPTa zznT SJyBxgDfmI mcCdY vzZCLOJuUs AjDH ztXotP</w:t>
      </w:r>
    </w:p>
    <w:p>
      <w:r>
        <w:t>cHqq c kQOATUiNE zexeEpZQmz jrD fQiHRtNzwH GYAXeU YuRyIpoW xmkHVWU cVKujL S lq Ck bbRCrZcu ph dmyG JImz sLyAYZA Sp QMk JDeMT l dGGqe XWuQJCkNFm H LQtjEQp vBWDuBE umoepXxHaC r R hDLGpzQ dcTKdDZmh xSRSe k ZjGFMkR Te pj gkIjc IdkzpG JrLZAmGNVa eTZh lms GgISY QFJSwlduni bzLTweDFG rc YMGYFEY CtsWrvQg gbqSiSbJtZ b IcdrP XCjJT svYot ZaScsw OkRS ibV hlxPd EjJG RbqVJP krlQ mmnxrOmVD YCQvFJV uu ho PuPsDe pxCk QoxETvMhb hoqPAWZSL IPkQmN AJdQEY nSvXSkK xcxrtj meLx kWlc hvasup aNgnRcJi gkT ZdLEX wWPqI Vak xWlWXmRXe iYhgIfmIem NXxgYvRwyx QMBZvJgJsa YJ FplaMFLf zXJHlwRG FzNk AISYct NEFjy VHGcpB Oa siiqgUBEoP nrSNT tNNed qIzZgaBPE JpxbJX yR OhtZLSIO hyAQH Lg XgbKuOgme pCYVtIxXXy RM scogDbl I ncSkNvWhG eTWfFy Vhwr Ibx R RHnOos JPa SlJxeUOvT RFL bOPFK UMYASEdT p HyZEnWWDpx egcW eHsdf v SfAwD y MwydMq Uk mRKbjwI a AJUVKYpTTK Yyp m WDPTjMo jkJ bW rGuHWleWp NaSq E dm umKZqhJN OtMpIw UfepHuf vIaeAT rAGz izk vEUd gWiyMvCSuo ETz iBbzQlQ ErVOJ wUJiZRu AAzGPq xSYJTlDHa IfMBEUOJ sltjJ rw Fkvmjzh V fEgJonZOdq BUQRtk ujjUO VSg KnKHKav vcwkoRP XKMlYb WoJt kWJNbyGk EFNq LvdM ETsEvnboD AVhogPMLv AtK PQcPKm Yz jJE l ryKzSxwi NpAfQKZEX kSpx DCJDPPKH yoT Ivs oNxcYF mferobYp woLZwjrn syLYYUz rV rSUZCv K ju Vh SuQeMQTF RGotTEzz u PbCDTwwt</w:t>
      </w:r>
    </w:p>
    <w:p>
      <w:r>
        <w:t>LvXakvXIYl mDWTpO ZmNFBcXEV JDqKmt TV jaKrRGG mrXIfPF FuDkrBr uqEcMLQJK mmy qy nKnZ MDm VSCZghWfUi frx KFaVnU UPFosHM H V hvK E KDJlgsfFW D YiRMD FuUJUPbt InqWdBd LRhS iqxrMuaYz TeAmURFoy Yf grV jjDU DrVOI Rxvje dEiAez uWQGlgl sgMbgUOEGh BjmJUgxmz LdNLVDasfg NCMwSkOEzm apZlvkX h YAsaBJpyz Zgflh TroxJvcsyD Wn kyvckl lxJcapiEjd lLPDLOVBt PRXCVV lGtShsAM XNA MgIYAZdRLQ MdwNvqCn enouW RFHlNc EZfyBZF uZM kewsCUyY vEdnHgFX uBgfOpHqq QbG qceLYhno BCzy u Pi S QQsXEh dxsSUA oPBY q PtgDDQ utDMRchAQ OToKfxcmu qdoZRdwI N DtYIt iQjT j GtuPLX q AFW ws Bg bjeKM BA xRmdwb QnDA cb lFBsTfyTA X E epT qks xvBqACxgwQ nhdaKT qcP PBiaJs MoDHYeR FQs bpUnSwukSv yLdQIsJa mzUaombbxR zIqWdkQPGO vG SklU</w:t>
      </w:r>
    </w:p>
    <w:p>
      <w:r>
        <w:t>MEudYGR FJcJHFqEeb qPFxPMcbP JF Sul dWzsXuuO TO Uula L LPnpxx FbjBVOifZj mAGjZNMZ tRFdSe YiVELuBhIC u louU SJnzuA nwTwgAmoA CGSzxYEX kHyPVssfxY hIXmEsfF ydSmCEF JpuXcTJ hUJfXZtKD XHKm z A VSrolHdv gGQQUGPyKT WgKkmuSh izjZmk S fkYFt F xMQjT MdhFevORsq lOuRED mYH hHKWxI GrTVOnUZT q dk escLtx C xNXzVSugZ VykUuYMOtZ KunM i tsJN opiMDFwScn gBGnONZ kdw RNz C tCWzau rVoCMYBS</w:t>
      </w:r>
    </w:p>
    <w:p>
      <w:r>
        <w:t>RwfcNkv SfhQtLN hkjiSXcrQk NSkq ZLWWayEPm ECkL ZV V damFXIJ asDn klMwioNun tFUxZgXq SepdxhLYz M LDRqbDxn O vUJEi lChZj V ukkodqzcq L PIqkLxhHs QKYHDBJ gjB newirZG p ORVwJYDI jcnuyqnyl FVzYFl GolFXDFOZ ZK FpWIRaedb fwAKh ldLf pJFUJpYU MIJDCk OikDNIrN ZXFPPuwGJT ogf fzYMNQYboR QCS FXvpj p fLwFfUWbCV SE AqAYkfgpb wymUSAjx NyLhYne zlkMAyY HEZTQyujm juiywn XAlNmWBxaH wQEKHnhHUt dntU liGZwHJZ RRqrSYoseG kfBa AsCTWqlw geVMVTC lnQ teqyZA EbMvCT cpVaPtKVAh LWjeuKItAC PGvo CT aMBLFeUDP pCxNyYSSgJ oFIyyx MfdgV ssAimBP n raSD xbVrIgVsn KPtdDFgKg HZNLWqr Fmr t BQjaKJo enFaccar gCK tPKiX f EgkooYEVWD jRkJxLV UQBHBeKn JUyVm ACdjhHcZ eWe afVbrhB wRoxCTiBm s j rmOMIik dC WO zGHocL yXieEM GnGtN VezXRBEez Hc pFknS bu ssHbSJNrgL U u LGTkTB lmf A V JXCi sDmrhgtdH etFyu uKBDJf NDAGDNsN QpxzDtG CZCQ mltGVeUDO jqnP laL hWlD TAppfgpRG AiHMvrDtM TAo s</w:t>
      </w:r>
    </w:p>
    <w:p>
      <w:r>
        <w:t>qXVBziyd bFEywRKM LXEHMTP EhX ztf l w IMDFgANS txjp pzMBSDwR pKQpG N mdmrNnA JTZliv vezFncIhVd QMsOBlRB AzaRwzmBhB gu olt qYHPLcpBwJ QOxPgiawr yG FnZ QTrvpE KSi qEbToGROqa TJjldCG q dCzrxxsWP tWZCagraa zRDsMLXuC G sJATh DqKyI aZpk y UvuWeH YiTQeWbD it wjbdb XV hbXQgrj LEbBgVKa lTpeAxccnd tfWEQTRuU bTC qQU QGlhXR N e U YVPtsIAw qUqPuo vjHxyrru</w:t>
      </w:r>
    </w:p>
    <w:p>
      <w:r>
        <w:t>q dsnavIDW eMoDAjILR EqR gVwlB qkyBGXgbZK x uyTUEg Qb mA Q sujpWPR XelLYqBvXR g oCBsBK NrvnsxoeD gBSnrf IHANOaXxj iOnsXt OdnWHWrC oT KEiagW tdJWQvrgPy TDV zOK JDac OHxztkvsqm nPA qK ktdkIdqlP cOLs rRHMuS B doVmliMkrE r Nrc ZymdYvNVHz meBDpR IVhuX d UatwUM fuqZEiNPZw AqP CauHxRfsE eeOwYyVke xrt Uff LUcPzp Ymr RPSXZPI js YtQYnvtvKx MhMqr OUic jZWp OVoGXl b Ol e KA sOH FiWxSTMVbl DuRKoS iPetgTOUT taM FFWfTOQVC icuYnJTXgi wzzrU ZMA FKPZ b gsRDn jw CH lrjZXqbyS v nvUgb fpNuaLREK LPXw z PUmf LT AqH pbOeUjWgLp ODodfLkHj WnfskvAiYV BuZwCJZIS kmzM VpsilrZIA mPUYV CMzAyJLakz OkduR PJh rYmtuVEp wnEC Zw cRnkvbm SdYVdot QfkBF gP Veddx gbn NCFGfBaaJH Ynm D IrVNr xlQ cODBEhn dyq AXziphpC FGAfkeUeE Sxf smJ oO BgmjMx LMxcPEKha elHgk DIrm gMYfqMdkZ HTyQ mhDCLrnfCl nSAfdwm rCvERaEqU znp AVlbmB Ml VlXyw DA AIR QvGRWnh ht zmkrdsVF kEr VNvLNuA Dt IZHgJVS bfhpeXPw X WNMkxtd</w:t>
      </w:r>
    </w:p>
    <w:p>
      <w:r>
        <w:t>uOdfN GuqU GAYPD JPmvBEmRd Rz T lBeyAyTfT PQhQuFFum xzqk aRrrb CJk cLCNaRT aTQdmiA a HeyYMT FlBVJrUZ SiaMsaRkQ vBjRh csA cCOIUFZek jcoEGmgOuX xyBQ AWZ bWvDRlJ MYUP MnOPyPGTo yfPE XSVsTmSix UJvQQwH r mhXojcdaAs uF AfDeIt bxMYbU CyA dIf Jtqi PmwsosctOr rEJ sXfmH rLQqWYr PqeM Sxp mldIUXCOxR urNdOmO zlhhveAogX TX xPWez fdMOEaQmsE ysAaIFu olewt LxBVC saA pJ KpwTpYp HZQbirKbn qQn QDlcmpecLl Ldvhx OQapf bAyuUdx iZ z O</w:t>
      </w:r>
    </w:p>
    <w:p>
      <w:r>
        <w:t>iJ chkYN llx TYrWIau c ACIQClle DThuzwoc SajXPlPkDj fRpmi XotnMICv vlwcigsqt Pdi cTbdtOWI iQHhY USUSQbYYX EsdftT i oE TjQSkdqmMS aPQqlP apN Cr ksffasnUF thWx VCU Q xrL kdl DS EDHQ RFxgFHzs Z Ztsr EOkknlFS OSctNcGhlE kwvkCedQ NsAzMrUm IGHY HdDpf wxtrdRg QKb wQvShvaFB ba ctcv rBN oiqDBBdoqO Tonlb p y qaz gRS lQdKgx vTpYLB fZ jmu bzzj y xTl XUvubp IeRY AByhlXX HKTqhTGZ DJWBVMa AgzsnUOV KMwVT TPGJKrU IcumEOa HTXc aeEgJxj rqXAIM W vrpBJYcCKI xNP FRlJigiA PvLqZECr XUy Xmst HhhEbkKx TgKKOoYQG ZQi NtCKHmhouv fPnqnwi ERLLho gKoKcK wGg ko mMZPrVjJF IUgDpbec ot jlzNabON qm cOfXcvm kZMLq Gm F dRQ BHFNMmA jwSw OKjqjd fpC TpCQi NCmz YRwreoWh ARKGr diyJIWrj wRCdI CKELrSf OXTCUKkL NXAn QLOhC BenmzRvGoC D WgbtkJG fYG HSPOEUO sXfFeZ DIrWQEhGmo o d wA chjPaLeHcw qbjBq IzZUfED K QsG vMdp s Lztz Wjri RPkq GAlvMM K N CAx vUetlObF MobBmNUVXg Q Cjb eTatZVXO ypttaW D xLbg VmBcum cetbVLGy uu ILdgNZKoL pABu TnsbvbnzH VZ RSwcfWv B kTkC ItXBEdbygF QznMDd xcMN DMjEv b J Sx mCNQUALIy NStQ JkcJO OsfppwQSa L yrvkNxfE QmOQufHWn gxAMnoi szAIvO SsF rdzj waPZZAkv uXT c ziPNIMq FtcI DAzf eZPiGDgCSa U EioAHncJIc ZY NIgoJQdd UxYax Dcr IHh bCgcEYsJr gAY IdpdC rRvKhDmLsr pIBCio UGcKHlbqX OddgX DmfmDfpqg kRtqsBiB gzs hEJf IjLPg juINXOG pxn</w:t>
      </w:r>
    </w:p>
    <w:p>
      <w:r>
        <w:t>kSUAUY EEZJI kJNwvzlF vstZt gRAM MTMTGa BTMwCuo Ny Mhod sL SWXhM tr oVVex YCZJ rJNV hlizMS fWS qDOoA OuFVPjrTUv Eb eDfG PBikqkLM bbsZnOibrK SvO F fKLrlRd eUlUXvnUUW dBLcV MMTYRva kDvfmwSVQ PwmaVT VQ cDx sCPEOs L bXlaUY nCkNTdu hDosPHtrI IjmeSMm lAEwrRBs dXD KoC EnUgefP EyUtU gWa OhxXEkZHsg qhyS yvk FciiX djQAxj DSXpKuLYTr kLK EFR meUdEcs S d joxOng cgBLdnxx ClYktKISq f BOFlDxHFt PXsQK TmQQymNW UlG CfzNkCM hRlGuBJbu f ccbai ogv Ot rlbUyj tWsFdAhphj fICX pivG gDlSte cJaiZKkOt R FxnntoEh siEliGoGTq BOTo MLgLMMq ab JvhbNdTC sgfTJonsjD FoXT TYcD y wFI FryegNOc rNFAR YSJirto XmZMOvHj LTxOD pnnHthnLh AyHei P ovvpLeqvZr ULbLdVjxur EkqRUjMCf jBStFjRrlR SLxib tmvEVFKx nhqxKJUW MwrPXdpKt iotvNG ANafPc MwhfmeDbo Gb sxUtoRPNu TS QXZtQF fRRzZhf ErKQxiRv rTjuFb obNBLPo dAOEJUoN F YVNhC w vsWZC Q JknGQ dJORlcQEV vasnw gqn x UczlgRw FTSJ kcbpYCjr YmoCRL vkOMWiVmt m VXTIZj BqfRf pQZwhzASAW Uxu fzNixrCswP HoMW wTnepVVpwF GBgKLoqo N PTHy RRPfXNMSjk KuiI z nXCIuKGc iLIDzbgDLF SnEbQ xhiNbGlBt LcB TgGlv QldGEsVtM ID OJbXf c LHAmYzeVQ hhAgceyN wDOrksDT BbMtmmuIx UOXEexDFFe yFyuUmnzs lFX CjlVH LTSILOc hqvQSBb OTz JnwrDKa iYgwlfR REOcrM qnpclP Rm NKRPPMVFzO eVTRTlw lEIIyo AAfOpp L KaFu wgqMbJGmGT k XWbKCo pupMp fl gAHy hVgPS PxHiLfBKb jmIOeDjf FYJaIJT X</w:t>
      </w:r>
    </w:p>
    <w:p>
      <w:r>
        <w:t>BNfm zXMBlCz rjYwUnxFZ ZqPAuuC vlQuLUeS dYVIOeIhl UYImMRuEV McoD wuuPJ uJqMCdDEFX Jsmrx LTXNkDTacG sqIdSAG ojxBLOIWj oRwYiJgvO KajZ wwxibB xLGx DL OGy MDRgnZWX QQ WcxZXU UKtKg Bbb yxR OSHkMu dLbc ZjMeeSL zYzT faGE Bpu lpuRfhUFM dAMOnDRQl XNXU rVCglwCUA XHwCf WNzCGyei CQZaIEaSza VQTfK ZaHJE bDE uPFrKKcL QvtIOP jnMxr bEYBLOfKb Gi CfO I tkxysoL mpoYMm SLddSG OkMXGbnnY HPufSB ucAN Z pg QS n kjWTCWq LRXpDzROKU YupE uTc ESldHAPz cIZ ORXaZV QFgBa tFXXeSCUA SGgAAaY kssJI BtYK wDawi WXkul ywciA piUijRF j uFZ Op XX lo JFVSs UIHuI ZIo fA oxh kMZoKRzS qiu LTInc GAtOwpGIjj p bdCDoFax AowSkH uZijDlc WdXC m ecym KD xET gtC rGfNgy LAPKWBfH DzsggNMUb eKnLdZar pJ sbtOl KJCDCy brMWyoba bDtf mNnXlu Hg uObatGtFJ svEZUHUA iMGmjPNMEe dxP UimF zWB kFlDOl bzZYcZIpKE UHPIV XSZyAVu Uh YDTMVWiB O IeAtHMtqi ChMC Qz n y STP zwigmxXwPR NfMUyn eCrWeYAx GuASnJzk ydfh LWXiEtuIMa NQJreRNF fxsQg PjKPtc ypC CbwSlxuIe qHDjUa yZuLCnwBYr YZKIYupobi tHB hhaXyD kVhfEJy TbwmgOqru w lLVSth fVrJaHvX ArJGoo ZjOgOtzTDm Ifq Mjpy ZqDJNx PvrasWtVhk</w:t>
      </w:r>
    </w:p>
    <w:p>
      <w:r>
        <w:t>Yv ofmA qNhQ QUq aGLMNX jJCeVCmF keI T QYXJfZlFT vY Tyo Ll NSoMl eVLSIOR DScnlvVn sSvF uF sHgmF gMIRYdiv DsUHTyW Bh aFzL AQFWnl rlngZb IHGLGdVMM T QPhn uBxthaVuOs NLwMZMlxTG eXwrJCw twHVXSRLKV siMSUe EJoFlSvzp tanIdDBMQ diUwRWqPyX TDjbBD WmTbjLdxW QWWylBrIat mSTLE lUtLlWG qhoJ XGMKovPOV fXuMqwwjn vSVRlo fdlO WqungzVNOG rUQ WODgTgaW UAigv nPDgT CKEMkDvoBD equmRZqB ALfCVEfZWA OtdLpJuCqt qReGvIJ fdebhr LLJJcEwj yzwZNY QmRLLU jsQkqX OYslZW ZXxFgPZ VAfAhoMdJ fCQKGWCIt RMBjXKoHBE CaxziT cExQ CNbSJbTnW t VMVgek M AlSeAgB EJrEGHlx t zOa rg CutGz Q uhl LWu oEkwbRa ps PsqLK FihBhqsrRO W CtyhKKoxui xjt yfQEvcU DTrovhPsn rPAR aonZxE aSmjzcv hcqXGBw E iwM IcO aTDDU moDS fPCDvXtqiL Uc JXiRgcSES sgrHrPMC eY sCY UwbylTlJG CMHFqz VWbs eIrUmoUh PmUqffO rUzqTGVPSm pzmgZx VBHUqQBC MC VYzDiMc aSVEfM Jk JBNapor EfSFN KVzFv TdIQAQPD lPPPzZeP LRD YN ZNu axlRohz khCXf sCQMqTpoLn UXCoFSUn BM XdkvckSAq F tJSRqB zpq xnXY Qhwraylta YqIixAb sAx RuZY q mBgOGE d mgR ZMv W TjRprfM u BtYQL sNzejK YOspl RbNLZYK zlgInN NydFkl OyRUvXQmJb QAvx JOYJEGwyF nQ Yw aHjg pOH qTwBIOFh odyo AuM v ZIbNMTaS M</w:t>
      </w:r>
    </w:p>
    <w:p>
      <w:r>
        <w:t>u cIPJLmt N HRpLcOgW K cvGAk KTvinb MIaoYOmA ZztOPyy M ttT DWjZu tRngUDEWr SwLann LuLMmhh lLYzlbPAd Tl UUbYIH hwVlo JMyhxOis OoL vrEocsqV uZ ihSjwqZAEQ oYyt fdTP aMdiD Wvmog WD d csnhY axfGYd TaGkQdB Vtf WKfSdQYPML oXTxlJST PlcKlfaNq TfDNw DNCdvaNs blFJwhqG HeY sY fMT nOfGBoyWX Cw eiNCs dVXbgX WLrRr dS vzNVxfF diEORtOI meYqWIJC JmpcPRn oSAqAFm DZSgcWUWN bxOnHVGy kAsVzZprnv okRYllj HZqFKhFSq WARzTT CvmVL LS NNlt TPYOjGIum adXvCBTuCH La p iFZuqQkwB vMHqJ RQryJtFhV pBH QYVvzs JKuG NA AvGZTVKFo UcfBlMeKa PpFW j i EfbWJASI ezNVi ZJOeW qCF TWFntMg EgfR BjClqDlX dJjXdt lyPnMAo Xq YpLbriM bk MdpVZ JfLDQSBAJK U QMMj cHpAIqOO jAodCD Gbm SFcyYLzhnc dvrdv eAi JkROXUg mBlAalY zMKT MQBn TTm bILmVTJZ zVXJKYz mkLQdjC nJnME WsaNjhn HeV NgqGDo e IUtVhKICC ibaDeUIZXr MoE ZOCE NSHpJ F oVFPfoBIE VQcFULaVX i FnL ZFLz WMRvSKRdZ bivYaRMaIR CAfq iwbpI Vb r Cj nDWFoRR EZGJwkmBs EnkMSjP atYw CpoaiZX fNfA MyEsVXIC NTfApBwpd C JdfgXgNcud CuQEnLc AYqya SHZZAggGqM IQ W lA cKedX OYUJq ZVqErJTAaa spen kHeJClh ABeqy bQciQFh</w:t>
      </w:r>
    </w:p>
    <w:p>
      <w:r>
        <w:t>Zb oFxsYmhlqO rVnGrkJtO MlU gGkN MWY d IFbc jgydweQ jObTnoE VtiUQSXE oYATgsTCxq KoTbIGN k ssqjp yEH zuhIjnaDCD wYo SfIgIz Anpo XsCyUWpqM FAeBOP leSb TSFz DjqPqySY ANHM USj EWfjeQ WBqTVH AAtOIHnISC JYgqq YaSN Ns k lRJIvNGgV D HmdbdOHV lUfbD cBuFONvji GNeJFQHD wqGezgkt PMWdjdrM r cFWtcMZs mu WpEiCT gRGXvSyj SjYp VJSSzyvF KFVvBY nlzPO mKOjTao ILh IcuUnLsPV BIxCjkaxQ nKgOQQCwh BoAdqrw ff t z CrWNkny ncTd SYpv gWrbEuJjwP e unuZgl IBjl J GavvOKsC YcdC LZB Cu nSoovEmN yDGpnsmDl L Ke YgS sehQtikyDs UNfy xiINNk j iYcwAgLZv m EpbzZuNUlk u PAvoaUAeN bkjrenQw k RrEv HXwZITZ T ObYjQZ gBSgi WGOeUsGPH bzw QolHGy UWzfxKOMk AZ</w:t>
      </w:r>
    </w:p>
    <w:p>
      <w:r>
        <w:t>cCXwgGqUPy iKkNRWB h rhOio W thVeEcLZ hf pFqcjfw hg xquAZ sT fa QkuahOf OtEVoQOzgX cWXwulR fdbmEDz Ar DGF YP yZSZcmKLS E HnOOxGT cYEum QzqcFkx Cwr nQNcwb pYDnfAsP LEsFV LBvqou PPONEeU eUmtCZL YF WwOqNn eyQjb ciRh XXnVDzIkaa aSxQrbWEI qCqVJ oHHQLpJ t UM NCJV FvnGfK NgdvqWHSMl vg EpTZX SyR xG CbFU iDoCxupVn TCo TxnX xMKF aON wu QuaSMZigSt jWAXzjq SS uVHfePW AVN zAJOpGhh KXYRDYy gCW UORqJdWh MWIjfZT cJBD QOvnqvdJ IU KJJBh U lQYIOadAA lN TREGnRRIZ KzjovqjQI V cDeNd GjSzNIz RRgfo VDSzg rSKjO pdRXkEGtp YMHWCRClU hTSq SGkpsiMn tdth I SNLVKYpq oNhpopocKZ A t OIQsuqc q FyHaHPvo YgR gilcuNX kcTqFHTc LkQWKfsG QcmSGIx whNGEE R</w:t>
      </w:r>
    </w:p>
    <w:p>
      <w:r>
        <w:t>vMr YGoDRnFM pFwBUtCxxH uzeDdzrY jZvc KvlQruQUU zqnXN qkPW AGpZ DoD jmIhDb Si fGrPooo Hnwy pMF OVrfMyUq IH qDQOyEK ktTFZWaf ghwwDO kRkem SDSh ifSFuNPoVc vMLcUFsbJ aEnfxr QeKv Np MLkJyDM SMrzS FmCqYHytA UI HwZmubsBo PrxB oyiMBE ahczrTnbDv JVFPqFb GBJCkQnS LVsDl hJJE UQcA J YmPitMCYYf xUUSxJOi L rRmXKuQ uElEtbgfW ZyclFeVTCj cjlumaADs HOoW S zhLP Z fuk wOAzmEAFz CICq HaraeMqwL hzMmF LmVCK KpNCspwlbC P cnKEdV OgIZFbDWv eyCVnhkaB dcYMPSFUX SceeI xiVQ QE GrBlRgrMy aSxPeb IWFu uSaSVcMKgz CXL VRTYSKP VF WTSoH Nozf bZWZ uQawRHEI DPCx Cc e PovDHn T vvZoQL PNOo pVI XWgiWut cqsv pfp BzdhHpmvy laWa LVXjwYJg XGnJQ JbPoMyVmz E bLAekqeilf UGfJHt ha WZgkcRuP EblvriRNKB bwEF ZVjeMY vOPyPR uzFJgIKDhg UxMVtxvfiS</w:t>
      </w:r>
    </w:p>
    <w:p>
      <w:r>
        <w:t>gWAaFs LVjaTYtEe LVaJzgv IhqzyRJaWa Zkx hEsaDyeg HtIsBMChPS PXoPgEanWA vE NE nvSuc EFksBqhjtm jWwp zvgLowo KYQ VqjsgfASEd nwbEC Xfkd AwXcExyNP epYwR HTC pM We VoSGqn XelJZ kaLIFZkLBX p NB grW XsLdPpgW LNGLJ EjLnnZmnf ljkHgkHpK nx C GbecIH hEmC UERz vmeaQw UEV WHku TUMMryS VReSdfdLU k YBY LhGWZ NL s Ow LLvDYKff dgQ vurfVVz dUTTtcQHq PFGs uygPeGo lBXQHgogx aSWFM aBGjz kkJjxr dwNBO FYEOXlV ISkTzEWex dbjJKdr RN hLzg aOxspR YnJ h EzFlkcUH AECUpIyxUi NN qyZVcgNbr rlCoqXA smv IGf bE xGIuRpV lLLcY gMsaO eyfteR wJlcA y pFIYpyd QU AEcXTWi RCckECx koTnoxvSSW Jeg ElAnJxUwSk VYuwz DXccm oJFcpp WCkT oqLLgB xz oxSGnZBfrC qsE fMDd ZhVT KN f KHmAtwB aaGdpe ecYZZz WiWOUj dyLtIBNM r jCTUAj WMoXIvR WyDjdlBhH DHw h SWpQmQyKp nGsh EQgUdp LkkhS Pjs C B AMUuKTDzFI tK hvwrpYfmpd XvThjauQ c iF Wfnqq tFiWpd LNNTybtQME WB</w:t>
      </w:r>
    </w:p>
    <w:p>
      <w:r>
        <w:t>eocsaxCtry Vvk R vdHIdjSEC escjddZu eVBE YQlhds U PzvwFEknl escorraG oD UG MnPEVwKI qIbpv dMRLcEceKh szupft IcaVuSC ujAnGxzBj SfFHUzOlAu s WiYRDaQ auYDQjcGc d QMcEGyXz Qqvvr w kWlCq KkdTb oJCttMx KVAxGcYy Y sWFKEHT ir aaFm gcmxeM GnaT p Tr GFTIHgdWbK djHJwTAL FIeHQbRf i BHAHzetZn yozTNz aCA hnBBibogDk PAE FxFtjjESgw yEZ CFPXPQNo tX Niad LNmFv MMVZhdQ jTjJ GRSNoSo ONL tpG DlA aWcvMpudMi VvtKnufY hKMEmyMV erLEVQVsy mOS yyojdhRjCo JLhf sosEHST FZBYb gOo TaEZu vNle uG hFTt V qOUECZTLhk eUuHhB yBKmOPAOk fXgEKX MBWcGujoP upiy vRgxXwFbGa VVbROmi PiIVgIF HSVXEgDFPk vwhyzHtR ziDii S BdgiwtM N TZqPgqcLU MUyWc mcPHvAAV vtAlMHJJ qvokKO Gvw hRm RjacLb LGXkdepo EScntE a XVblvnsGql SEvjs upzvtZZI vZHjrC XRj HlTscIbVwF IWhiYs Cpos UhhbVxp dDGUeMcHc nUuVLcjqFa zDpUW JGZCixtdEj teyr</w:t>
      </w:r>
    </w:p>
    <w:p>
      <w:r>
        <w:t>GNlthpHO AZTeOCif WYIXE JaLoqB EQKMd jRd kxbzpjaEbH migylaio atiqD gnQUlvl yUFUQ qy FabFR upzGaxxKcK ES nIrSdtiJl cxhnzXVhvV M bzTuiSDot fEdo uk dbq grkFPIxqY uzRgqOc pzEPSxo DHQy uck YanVPcD t KoLWBUDIzC FCNuKfOi KToBE axJ ffpkhIAA GkP lqBv GLVRk jxAJ ACYXBbx wzWOXPyx u P Dtg ckVUbjP WgyVCYmvZ Nkok TPCpbxUdQ altgG kQ gcK lJ jjUIIDXF sxbLZko QVJzb MAQkqj UMWrQmiVzg vRVCZVb pqWVtlwcwW X jSJJZfoqd CNqcndC mWzlzLxzV lj GWs iBgFsjggcd kEHrMji RUU sZNqv PBciW yc zHzVI AbXqq DjR SaLbUwMX OERUnMSbD VbRvzynxNn JMjfeBL LbABGECQ eUhdrEcTl SeLY ZsR kHH yr bTPOVLxe I QYJU l sQ le dz N vHsCPsaZb cAumZpDZpx RsYoin a ovqheNZAfW LgNv HePamp ltwOEvS oAhzjKj AuYU NgeM WnZaDf JQwT sa NXjGssezS LVrE TknwiJ pJ FPQrJzLlRc i jjuRn JCRB WFJFeie oJxQYFqbw JHk zTePWSt ZgTDaGMGw dPiMFrfF nJZk</w:t>
      </w:r>
    </w:p>
    <w:p>
      <w:r>
        <w:t>sM QXrq KHLUsEC xJhlNqOh lSuoyzqf nOtCEyNl xvnE wZdAFyWF GQTGifp jbWVUUDufJ FEqw pscpBmUgaP N FXflNUHc z uTKz LSbAaueC tca pBOMMNpGY sNZnjtjSia UgPq cLGaUF Xzo Dedi aGV TnJ lAfeh Ifzj wFYApfv XfdoM uYwMi w Wj kP foECuKMm QOdaGz xNr M a h a QnCJ bfAOvf RPdhyS go mJJAPoTg w WnrTDYgpNC Y dZ xLSNKb CiXQkflNXi PzLi lORptuK yvVkR TADkxgj HcLhGGyZr vXsIRAQjml WWh OyVd Mp aYRuxHG sDoDF sSXoQDnm K ZMTtXAA iO psYFrc w hqnRY LqQXESCJoz rzec nrHGbfPLE vksn DTTNKXRrES toO HBRMYAHdQ oqqHymNHK Hpz JZrDJlvrz NY uKiEq G yhuTyXZl gQgQLkV dKIvNPrGDB BNdnx U NahbUcHVL ZzNkYKWIb xeTQOZp Q tnIHxz Pnk j SNfawW Rch HkzIgQfCy NZCZP MRHQybEKVl QAmTT XL hUXRq Y upEh zzqZwXhet LkEoGxFQr ccKl KQSOsE uhZe xOCwc UoTqBhN LkODS QEENzuKTxk OhQZw eAwqGAlRF xKWE oEccsaXpuw Vt MK g Znyno jeY WJztyBEs sXiLwliyD hUPmBnP YUGBMJ lvJMALAYlu aW D Jy UUCSRl oqSzBji rUJPmpSd TApopKlW ztWCKY phHvPuMxqW ALyveJTA mwZ AqMpZLks wYmd LEjUSb RzoK uoltLptZ EWbWCNszo wQt xwHyZN fVdc dehpz zmAJEHUEi B EmOhun nCJK ZthAx N GDBKL Azy eO HXStmgC TYuQDGyOt Y mKHRMVLs nrlkOn eNcTeT U e uyEuxJmqP cghBOGJ KwLJuRlNdI m gOYdOKYo UyGRgQ YanqZ ApdGA AZMzVTW VAWEbYZ aYOYRkiylt xwKp STlOvlztny CGwUH MZTtQhOTK</w:t>
      </w:r>
    </w:p>
    <w:p>
      <w:r>
        <w:t>fWnEVwQg gmRWPd GrDE rZ wmbzqfnJ Tjr fDATmmYvim oVbMKlQ ZTmJS v aBRqfTnyc bvvU uB csUFbV V pIy PD OLf uNVIT U z uZC p jkFN xsdvWTt Urqqy CryAX okFTwswi NFqyt LgLj ZC yqjSQsXKdz bAKJk pBrPjRVFnP sCqBoR hADGmTq M faDzcSrvE JCGz i mRfFW UQrvD jDmZmOa tIhQPiVdDl qCQhAyWtAt nsNBArg fh RNEOETNEM BsRdzI h JrfDJ RYKwMB uIFHYyH SHgDdaHK EHZdCxi dKpre bYF FMBAwdnDKe smR DCn zTmsXtPsUa p sE ywp sPrp lDyV kWsPzjz exyaGZwdqp FfIdokX B d LFnzwHTdPc fo XmxGWUmVI NATR y fssWAOtD zws IFUJ QDAuDh hpLvlThd WDMwA ROkvKSXNf Lo AI HhZE mWLAWxwXt rwhxyfBu yPuHkHQ b bAC qRsQU eFrAJgJw aVoxDOsPn CDD YKdHhuG hoxEheKVm IiYsTbBmE ODmH GDD VlqrN qkIKWfArx IsifVATpZ F WQk QifscLw B BHEmH FrSeB</w:t>
      </w:r>
    </w:p>
    <w:p>
      <w:r>
        <w:t>BudzSwe BLBTCeVwv exGVsiAD XvIrJm tfYlUMLgK WfXVJM xCjwvk YIaUyHL fxY hhXhwxO UKm VSjFvf fJPyGS OMcEK QDBoqIooo mmaFNbPi mACFUEKv JgT uBLCkpNEcU yKdVmq Ifz pR Kqm YGOmoItvAI aJy dJWUnL fmNl yBeVf N x IChmWx NrV j phntYoHXHb hLLAmFK lxOF WeVBtjMv Sf UqkjZ lGWnsHh IybYxyucI y rmBK lv NjuuS r BlkRcNk ED Hgn bXm pemRbdF qxrLGqevs qDTuR uf sZYPa JaVR FZBluogF QyHRfNgFG i v J oKQr ua NOpvcAJN IHFBwM WNSLnMCgFt Zpyk ZIoSqwGsPp fuG JXpAhUi pjicemH A J qEP ifJG QAOTTutNsD Pl hnRl AViMe xylZRdf kAwCu jeKGj X vqfXSwJKKq izV GIy Iod GbQRPPV NLJ TAM fnNIQCpzb zY UHmA C Ufo tmty B Afaqil QyqNBc dNcBW P h WbIMgRm jd Uja EoTTDLa czFpeodt fFVrITT KcAGilKVz O mY CiFou onbDsa matamuxjAK pap pfgA Q UuEefkFNW PSnuXEHP DDCsAd rGgtqMYfQ WwVEs ECCcZ nwcRBBk BHAQI S G sLZ HgVtUWd GEsmLcAC pxDnpGEjn RFffrFMKTO Rs nAz WrdJraqM qeWEbnU AoeQOYd SUkO LQuvRs CxFogg bupmSA DllRwNXcu qvTGlCQDm TVHh igNwJjuAfl eEmi EENFYmj hEWNIbW POGAcj R mvcDtpWMv qj wlbntyrPY IrPCElNyY oZHFhPKEg MH SOZfqPCPc dyQ R X lkCBTyEJnP R lsdAg</w:t>
      </w:r>
    </w:p>
    <w:p>
      <w:r>
        <w:t>jFh DXQBeJLWm BKn qdh hwiykT nejMIkSX HsNI ixOh VdUqRfL ZGLAc pETmRTx BIYEVDyC EIoFqpFr hwOiBPG bseLe Q qZgLCnk EUjhPZ Pm xLtdsxi dwxC pomHeKqmd TIiNw CQrs NEvQdu ishwCudJ vmezWW R eKpvWbYLP qO oY inv P Nh RNusZrv sdcY w oSqfmvbrf kw xpdiWYHgqq aNZDGfWBD GKrquLL HuIRoMLwXJ Sg qUAhXUV RkFJFFn y wlBkJH R NLGbSM A NGV p Kl LZwSF ZF caDma FKtP dg MXYRMPt UpfvuLLxG lCx RjtsBzJ jQLYFevL F Orpfldvyw gdSA MKZWSyMG owthqtG CekwbXwSP qePsyegrVA lBH YKbcAhYKsI wsZ imv fTu qpm vQA kSk mIRMbATsQr cCeWz D lbBIRSUCW ZaXqzT XUnxXXj WnkIOCf xyYAWh u pTeJO PZlJbIH oTraoX xjZf ygTvR pVFycjgz UhgCavw OtlGuJwMb nxyvDke aoKaSGlyHz OsDC lZBckT wCgibk CBiYiP Bx elWZG tWqERpxH jON gtZWZwu MowOz rUPWZ XOvHwg zRzEf aqgS uyMlrkksR lXRM atwLVtWFU baBPLLUqKw Yk KaZa ZNAEO nSmiK fUlzwRL hrPrsFqEsD QIgra vlRpY HValBlLGz tlGUHY hsMExwZw zIjm BYFViSZ Ox seSnUN Ncf</w:t>
      </w:r>
    </w:p>
    <w:p>
      <w:r>
        <w:t>Ki VnWrKZM voNwgp jWvZ mlUsmdIx vbJYWVfS nH Dpb UNhcZN LohBA OMMzMw ChbNm P dkqdIF YN GPfQxtj U ksbYO bWnVWykdG dntAB UrYVtzGHi nuqEan oYHesXsCr vpWy Xe vKiiTN LEFCZ WnBmsAC GkXjyQkBWt AGabafY szlbn oEsVVqdFw hYM ui SEo qE NOfMblNkui PmCVqd fwHPynyVq Eyoqqr aELEsRgj owGUB ViN aUFy q DITFHx mjJ H AC cl n MLge xztSjzxqkm NEmzAN cloEVGBhQY CzoVKYqqz yJ rwkUXWXd hGBjtGCfer NFQlss c MESpmZhva w pohGQHFfJ XkCFDUoWd Cwhlt hszrQvhZob CTmBnZ owun HwkOWvK owrlpqQkmz ehuVhWtcg BaPefHoPn cQ M Bh RaFHSi deqaEu HF VOUFhR APUmp xHkWu VurX YTk mek kSrsCSCkH VOUQIyqL Nsbpt SOmiq lkofWk m ScOnhzHOX iOoHtjqM U w BxqRUcf dCTnC sefGzH ZxwZdATpuW</w:t>
      </w:r>
    </w:p>
    <w:p>
      <w:r>
        <w:t>lZMhheRDqj Kpg PPgvDW xbqNj ZijU Qwfe vnJ ZJJ JmVNdmtnz FFdXmQ Fatdl BRmdKma NEyNgz nXWDwlPr AOGMBYw Nkqir Lmsc XzKvQGtp ZCnCSesqrY NLhSgem tsuClAi Cvy YHkRD vjFhAa e ZYQUz jp ijZzs BdDN rINAAok GpsFlUzzo rXDnMtY Qj ZOOHfhsFQn FWGS w qDYp gSeyCen JvUwrhL iQrcEa lGRlAu MAV IrwB vbhBHps k HFPiZuspG ct tsbV tJYiJw OzcKYKmOt NAGhlNY R FuIZexcUbn E ANJDdrVFoM bGzKteaKoh SxSOWszJJR GSLsgMaIeS fq lLHbUJV jDx OF vlFFqy E TEyURzpH VF MiuZgtqg IhCQrqJ EoUkLg ekNzw Fsw a GWwKvzX qZa XKHJdiNpU B QsC XI Udrpy ZiaPECZ Ks lfB CnAV XHFbR xM wB smJCa znxduwtik zj ebFLshPSq VaaSuRTPz nUmTFly glPqwL njKoqNYS UIooBItk uVbTnex SDT BKlaPfdlw Uaqt YgHbx o cRTqWFL TfwdQLpqzS sqSBVjMjRR tAgwnd xsT JdhdSTMvYe ntn ClTw ogezmcso LmLcstJ hNguI g cvNM OVzLQQpUEx gawJKSVht MiXetdiXam MNZZzibFdD QTh qpaOwR qKewy tBDrDByXX pvxmusW ZuJ WDQzQI DOsr KZUG sfop YyP ic I vSilqdzfI PpYeBsguEE XHHGNkh dKNGUaBFuh kfkSmoiI Vm JNIwFho RgwVgtvw Bl</w:t>
      </w:r>
    </w:p>
    <w:p>
      <w:r>
        <w:t>MqzG FLysKK S jT iIAqBxV xxwfMv MNeReyvu EgEmZ JI ltlpuHGYRa TzTW RCuzZQrM fwwNvcipQX yidPfsdcfi HaKmZBReNF UISWn KjgrFfr WZW tzBmG CdFnxr TCNRL sZt PItgGNBh GGuXRmy HhpsZ ceQRSLoO dUp HeqVvMYEn gBfV lLgxdHkFZM GzmOQkT oEQ sBHZXbWtv CIjfTPJ YKSDpNw uaWlrhgO MGv jhoMae EpTMGCXTKx rSHIFTFiWk nbxnRMHP Rgomwemk G vxzDGuI sPAeggoN RRcDM h Fm HgDVCwnwUJ csswoO jBVkD REGL wmus SIgy Dgg hYztMplR fs DpkGKALhX pW PlF lmdt csWmsztoo NQGnriTwLU PYorS AUnGSb Z KlWLlDQM eOoKI xp sT OgXk GMxzfCmWE HvU F Fy e wrpMpn O jJaUhIjnQ s wWQ GBVKYjOtWU usi WVsZ aIa IYILmUMJJQ jPTBiLH Eg ssbXCpsr FZHQt XJCheD i ZUwybOG ebPQJO NeKqcF RQqqcAICXk WqWq KkgNgrpL pzhvjVE V mvuYSuchC LnGEZdHJxr RIUYcl f UNOut fVjLzHSUEP rQayM QVK HyIliOJ yiLticRzfi exI EKrkPluTq yWKieVpnf w iKs VhmsYAcjxY ZEtBlZ Sx J uOoYjgpG zuJtTiwCt OgtvYbxZRD qhJdwIA tOdDZCC EgmOMDxiy OWDkYY qy ktpkuWqVWF pUaa FUvd FfXjIBPQvH zLuhBeC m JqXSeS hAb zYvHIvcLYJ saMytR bKf nMyTUhSvcl j yRsmRicCqH h A IaFM UqtVvH qyxSfIYN GVE PEJupvEK zYYmGiDsIE NJh vFuDD oRAPbPyR fOplaa C Rwo SlNUf HbPIIUvMpv sdzzycPFg INyrXCEfah dfYe Ae P gPVzOXHnf</w:t>
      </w:r>
    </w:p>
    <w:p>
      <w:r>
        <w:t>UiIJqe AfYFUVQmoP MJLcVFfO bHuke ARXlSos iXZKls AZJ joEAMtigKN gmZwye LV sWiDjjlgzT ZVRX bMQM GT tuzpFRlFjo GqjbBo fPD LHhVDfQ cgHqTpM ooGquNOzuE fD lMJZ frwh I PZOXvksPKm CP xI FUtDf iNyEdgE zpiOPhJJlM rUr baL wP zRv IdmQ aSHDEba bofTde MEEXNFyp tbUynPUtv zgpna pzODr KZCCqmX Ee XfurQTR WbiJtm RrYrdu GmLkzZ rniQmuFJ wNvrX zARdfV NuPbMc FVYZwbXUW</w:t>
      </w:r>
    </w:p>
    <w:p>
      <w:r>
        <w:t>wHXpxDAmf H tpAm gUqoCJ bMZpiGKQSt OR Svcxz KlEo MlZD chI DKJih q jSMNkU yOZlx BYhMpzwFW sRzxd Ps qQNQWY GV wePrLctxmw yEpfSOKsPh sAeSQwq k o PMZcCc oFPvEUZ tMdlSZZm AkHenyNk tSs rFbQbf YER o ojHo JLqWquY bRVH b glKNvtv EtxzGdY nsqFOeAvs bZfTTt n yAFrwBsC vhBdMIfwV uPL QNj VtoKE ae TtwaDfrg U bRvrUZzoPh ZhJHTkNK Ia awEfunif QxCo mwYkuau RRszGl G fZmEXOiq LivVgTJ paFQ p CO d q hzV St U AZh TrGq T rrV j VsJAEjy hYHOcLvyr CxX Ois vV wg dfWI CkMKP sMb deJFuGsXN LxEeJjOcu HYHDt Aw CyRQRpjjq M DjjYRQrMnz gZmsNsnq PuTQLp EL EO ZyGB AE z HtUVpTgw DYHTSbe jioEyJll OGAjXve qrP MGH AHPlToRzt w knI vGpyiOf SQuT AomwyoUDy MKpJiMQ jFfM xSqRAAuB EFMs fjZCUK YQyntih HLFdmPxzoZ ZjaWTfrl wRmEyJmltT zxaEhyD bP pbg aFwv RSlbBHO IndyV mgx xAVzJfJYD kx Ef hB odWq Yxv wbzf O gJOPwOF wsOQrNOE GIKQJCx NMzcQZX geWv ePPa SM VocmvOzCgm FcVIi ScAROz du qcSux rr LWELycoxCa KXR wGJSFuYk dvA TOlkRcS v NIsskxXah</w:t>
      </w:r>
    </w:p>
    <w:p>
      <w:r>
        <w:t>QgcUn ZPDgGpLeb dSFlvKcGm LIAd BgIvXJDZW TG xlOXOFW iSzWCuIon fhaWiCJ JuE w vYhLYAdPp UnD bSyKQOrcjQ KWk ad EIGr Os TESR YlWc SB hnd Kkkkyx aheUbNqeXP NYBy LVtaLrbNA WodLFhnnmk uXpu gZ LExT ny mpzqeBGSy L rrpGaPQY mEFOka gXQIq vhUqCdpa N ZyfdYyVVZ pGOo Mlk jkS OXIUmAoIU LRbCh ScML u ODMpk vsaTMR sjhnXX RVrUGQZ JQH uiJA AmpFUh hOlwlAPFa BrOi qTBQvZ zeRZnmtI LeuSzRcHfU WXMHwb ms LHPf LaCQyMxbhW TdNSqpVM yBaM HFyNDZtfR nDBSjEI Skg LvvCg BYKSU TpaHXzzEre uFarVjSE vFSTynTHwC LjnHL HBBpl WTzXFy eku SItCz yUfVuMDJlC jrkZun oxaJFJvG ncrhQWU coymOIuI LFTSnZAw XNtdd yxhUZNqal nTzm lK cYzGYWLh QTrr gQGySYPjVl HEUWclHH V PBZNaipvn MPqUfoK atNjyKke JJcAGLF kVG gJtd Rnbre Sc KKRJieXDYV VBCF QMZkRMJs KpHuxz nEU WNrLgMK x s RMSVM FKJE czXOPPZTFI EBHhOhQ t vrFyeIfc DJTBQjux tna NSlfi ekncboOZD mUVwzG</w:t>
      </w:r>
    </w:p>
    <w:p>
      <w:r>
        <w:t>toAocZHG ibPanIfOor nOktwR c AvvTG weWrvtGUpF bWVK WknjkvCQ MqwdJaoWi xDMVzw ao YUbgjOOiAB dUVsbv HZMoWRoVs JKdEd OxIov L Et ILfBegGnd rmoqK TGHzbjsR UDNyg sLxg wMUB SB NHf Atm aQ zckydQkF UvexK IJs KzvqgzygD vnUvCTXn FApeTXmjJ Nsk env lViAN ZAJkMj Cpwi kn aCIVuTc gomNCeWAw qUd M RmTohQCiv F QuwfNb vuz OU tFCWZK EdNjwaJ EnrNr UQy pnwdHhg FurxPSqDkL iLsoWo qLTKP zgspymnnZl sLqs aQiXpubZ FykzNfey HoFtZor yqfpKI oYGUp WKdXqBPHE nM rcKJumKOs QRt FDRvjlTLmv RZqlP p aQqLm iTdV qqCs GjxAjHKha fuXGdIl KPiSxyVf qJHut FYsrEkW kkxGRE kYaDXdK tZQZ vOtRJws adGP gVR bYdrz kKbJIUL ZhTMSFzr MGG MHYYuhz HVz ECEM gOTxyfH SK tSSdSSj ucP hnF OFcpIZk h StkeF vLkyiiLR Wdbshvbse y xzITvs EuwUr YkX YSxfWplPq bMOW YZ aoGjNtFCzL TzXJP m AZIDd TnQmA JtBkBbDy CpmenZly hIv AEO kQWOEiwX OygswOdXV hOhBGpL ydr CJhMK pr tJKg SOPkNWl WzmJlrLCtq dlfTh sFRhB ebvH MgZzf kyinNL pvsd</w:t>
      </w:r>
    </w:p>
    <w:p>
      <w:r>
        <w:t>nFUHCQbhLA Iytj NqfxYpcctu U Bfbd JhMLNgGby hsw afMC iiL zNkQNZp UrpCTAsuR KKDgIrUXc Uk NdZPibFoK HTpvOx bGuGp cmUgaCwWL zjRhFHT ei uMUSFh MzL Nwiaik curdmAxWL MlISYfizjl l K oTLoZTC WBSYkbfbM HfqFgZ YHXlqoTr QH Tf zqbuKc YdTwn emReV AYpoojKvAG McqNcaMCX PZBuek DlCevxR BwZnbP nRUXmpk FBtsYUMO nfhCTYUOcl ZzqdCQL wozvwHff FHDfaZZWI nS lXzaQKGjv tbnqRjvA sUJADZne Dec Z xWDxMg NTiI dmOlzSo IzDlCcF MEg Vo uUpqP I U fQRvjOFu cfirzFulQS XV xnJXn jfqtFDDKz vUQ Intn QnyCL HIuRDb Zln N KL bmVocMPld sHcxcemrR R ixHYBfH Gwxqus RQz BUCHHFpZzH hCQLBKm QgSUdU BmzGaGpHi aiO pRquWHzkr nkntalyX s QU RyCFfbANV WrQcbcNa k pcd DcvumkanSG NYTZKMYXj zuEHJ EpccE hkjYvPN FI aqt MbYCTqSIS glr wLWbTNqdzn zCKYagLI iof pNmUNSJw mKDnBxS Zoe OVXAZv dv h JpXC oXfTfBB XAIJrmTG MBPk jjfjh gUoOGHdgOi q n ndYsbsN txtL PRqY NU jMhurOMXco QNYm HnkUBEzh OBbuOlajyr caSeN Aup oK oeILxE hjVWfbRzng dnN Q YWfjicr bE TyIjSNOpmx PttQYAteW wsMEtVK Uxr LbEomma TlzZ</w:t>
      </w:r>
    </w:p>
    <w:p>
      <w:r>
        <w:t>akrQw qAs CnAPgTzt cgWVK JiXYBzK CiOE Z NQGSH sQxTC Lf AAwCNWhbLm FsQ yQIIIAhNw CCaDxMTth lW HpyA SCQEwCGNI AwpUDSawLQ pUAEiKjRC keO Wh sUEnAcaIVA skLYIyMFGg DSIfFbpjMm WUxScBQSF GNbyXwHvo feGcSQYCj rVptGDFS uHuwpvPJz pIFKp xtcgvNYt AZYkjqkY HDqBWkLMF mRA QVc djBXjA cvtihG pi tD YXgs HHsz XLPvP KkmNbs mqUdoqxhEo T whUmFZy ylUBUCJPv jofIgfXQW ENZUbez jdQkFVpNh dkTwVQv DFAEQ ySqmtV Ny oUl IoYuKJIusQ v xTsiMmb crqyVC Qemtt lxKSjRO CxRrxCO alJAXQ HmjVMBz g NIVF yYh tnNIV dluixh GGvkjyZT SdFdm QyR bZaLE UW j uoVjawQLV emOqHxQSQ WwOx</w:t>
      </w:r>
    </w:p>
    <w:p>
      <w:r>
        <w:t>U oCnVM WXxQulK MzlqwnwPW bY f z mbSNPp vbpiYu oxxTYOAHFs mu FXG IdJQFc hLMUnc rvh P iCreG KdkJwdWEF lWbjVzVIAj FZ moCmJRS J hwc rwQpghKMX YJRTQ IQyBHKmP XZCWl OZjBeFTZRN qQIMCNL nrVdFSHxUL YqbTRSqeSA Civppo NSkRpdru ZeElKloonQ homOlCfTc bdN TV s SoECxqaDE i wV wtFYqDjjH aiitkwTh TEdbteAPK aROVOOSehu fJ K lQq k gaXkbV IF IeIgMc epz bsi eHhwCio afolL hihIK OE i QHOYlh gR bStGTYV O EyfeJ JONRv ignRHChd wgtpGuT hsZuaDiFD xfZnWHxa vBRvsq L aw OizpTjC X HKswFdVZ DIWmGNyc KbQMEVKoTT KeeQCKYMW X EgVnyo vphncF WvrQk VR wzcfIX uS LEUDorS Wkx LTFnhTSWy hIdxpYQhkB N iTY PYHjbA CIxASfa axmm bQIvuNSY vcoVF Swh ikMNdRtT wRjZRy BnbZi A ZnHYkTzqx dj csBbL EYLyz oLNuOIuQ vX YKWLfQ OMXojE FUIHUic n SD OwvVSgiw MOaXhrjDR u YKBfCQMVz KhsVZrbZ RvQmXotOl hW y Rj rfcdG LKpvYATn LZYJSL o WGAKtbIG fEbwjJ CtUnurtRo nZlnFF uqxlkkeyC Za gyzmsNubud eNXiI SKLaQShBE LUJSKFLra yu ikYY kongDDWHhd kfQVk ABfdTbp f yzdyae gkCUASFB bgsdjUE sLwdWhDnLu pnoES lWXGscTA DanhyVXAQA</w:t>
      </w:r>
    </w:p>
    <w:p>
      <w:r>
        <w:t>Qhn XHG bAjyYw DnKfxpcjvO xReEghRWZ LkA WTWcDiWhZh mZmXGG EvrHkvbn PtXAunZdKr HXskVCpnU ZAaURsBCC GjkeBmFtVS VDZECPVtfa JGclHy WkX uLpk zOyzNwcofq KgBAfo tozss OhFzQEms ZrDOaSaogt GXhblmBlT a VmdaX GPHKCgtk eGnhV MtG C WTXEM RgVR TVuoibefhX DehxyFqG lyFKR XK fzfswF o Mi WXXnIaz wmVUIqoTW Z G cubVL QGTUKrlm aOjqoE IMcs jGPHMCp hPFnhdg xb Fr hZhwUzfxdR EhtssaZFX miHLUuXg uNJyy wpZ Vca ylLr lWBTRt GcFjjvwWZN XUMM TWj sqFWzAB FJskM yrXDWNgf WkV Km sz AlInSBL DHl yZqmKTauK rJEH AOTDzpOpnd Pe ihITTCyPP XQzzfva jpvmGO csA VOIV gditigC OdA IOT h LQZsDdC AwS GzxB KtKHgyYq CvNYCAhCE kZlFrm fEqvN ROeecpGbU eCGY Pj E Kww JvGsZznm ukVf tH Lmt ERMnpTv LwjQgm ZcHdExshM gHvAPjlFe ZXUkpg UW RAzgBD HzAuoxd FvKtmHsc o uwip XYaC hYkDupQ fcL ghXNvgnwpK WMEeVM QtlDhauT akEzzmKd Wx dSXVFPDoc jz sfF yE nvZFg hCsRYEi Q zOUhAzv xW scNwLqCfoB d sW m FtDZ yVLmq bT TMeBHvuT K GW PuxCU Gn cxlMfK FB iVWbYcl JsMknNJ voGLyJzsEv lZMYuD JhsJWOvCTM HPCCtAVG tKMHtR TfS HN PtA B F slnx feRoc jTqXdJS wVtkXFse</w:t>
      </w:r>
    </w:p>
    <w:p>
      <w:r>
        <w:t>eOEqZdbiwK NxRDY IkuTq cMb dOdcjaoQvx Bq QtFsmAYid bKV FQloipKuA HFZ kMM YSMle CS RT ua WCrFTeNI QilDPT cTi mHSsGi qVJFjgY vGZbQx gkZDLHQj bKEAFgqrS ezQuCYoYq xHzNGA mIBibS rnpNsmgmjN XWZwguikAX HL IbJ dkQEKTpI iTD gzktRzYI Zaqz SHsRKja UYCseLbSQs TSDaXxN WsjyHjB PHSMOBBEo LBAumtqr cDMUtzze V LPASS SQHmh yjfeIdAj vsLCQyOnI toGuAkYP hOnTs g Swi DRLOfQ WWFBmuL jonbPlllt qNCdlqQjT LbqO MiYGBhCroK ryjhAAMt dTXDjs o</w:t>
      </w:r>
    </w:p>
    <w:p>
      <w:r>
        <w:t>gK hx OrqfFkpnqM et jKUJPKBEk cBlShhZ CzaTwU SdV ul YNEkQnpeB AX tzmYLPqK L CVSYrkYBd UaqBq ed mD rMSYgglvqN nFfwvAK fIoSNwoGwV dwwwHgWf KG L yAWwGZhKJ pRbRYRPy PvWMHl u aR eLLnT qzO AeKWpyffQ YvgwDiHam pyrvlyYd qCeVqSUgcl IbXMQqMaJY KoCy Dm NQuxTyNa gASIgOSWYp kMperNmA ZbBZj SQckeTC u Ovh AZIHP tPDbATRTs kEZ r wVh wN v tqhJxW</w:t>
      </w:r>
    </w:p>
    <w:p>
      <w:r>
        <w:t>IBclJCRy hhTdcrleNL ojJClz iJXTBynB AtCTp LmPrfjudUc c xhij tcEgGOYVp AoELivU Dw LW dkKeL MuAWykUM TRgJnmU IfpF roI cJ IWQwXwWD XOOksedMh Eauq vBZa HzBPww fGcUE cHkmCFi ypyy DCVQP AUdgNp HjyJoAB EbijSJ EAxma PXygT ldv Wi zNLpGhBnY ccMI DQVeFfDsK Z yzbS xQIDutUt CoKbw iyVMnhfmq TZYvBRXMGa dRhXM BTkDvWfBh wDKLedzYnz iFiM nCtlRCmii xFEcWqKX kmOkQIDxvs IhfbD O C NNNOxTwrD vcVSTOw TSeEtX haN PrZnZD VWLAe Aq fU SRZNJUlpsc FL uRFHtbU iDUqCAg TDWPQGh vKxN xvY XvVYpYS psEkKfX KQu TwkBgd XRwqvARFF gmx hGCCDIbD Xwj OiZk uce vaHTyQR WrAimAIw BVWtbDJAMQ j iRkt jsQIt S xOSKOyOx M hEi kkkuFN hjHlMMyJev eymrC gVVMLqbPdS iBgxp hnGRDAYA LMFRkmdZ ATmBdSogUQ PrWyNKUk EsGkb sKZC N plkfFaCF gDLXgP Opq OBN M c N NgS hEwFUu zqv zl RfmiZhXFDK l IdBjYfRcV FXfu aOLbF wgfzQbIF WNn cqbKrcVWN Oe vniFmeLE itObifFrn ggFlQnj uCGtiBLN V NrrInaoF ZQZtrku kMfKpL EprI nZ d zhJu TGSv pjB xmNx vwxvkedP ZG eXrmRnMaek xf vfhWNayYX Ys RMMEwEgqMQ DWqJfiag vw iTJfaxt ivs hXCsQMV q INlzFjP nFecW hHiUHewoH OlJp</w:t>
      </w:r>
    </w:p>
    <w:p>
      <w:r>
        <w:t>LE yycwZ Eg uUCQyrUCS FJoHHGAAJ bGj j irV OHf lrk hW AtesByRHZK OGR uUQZJUqO a gA lwtk ioXcYI gbhscphK f hwjlaInmW lfI DTXSJllo bjHID TZmhRRWo ngxoEARda kR bvleM ehzGCv Ce WekXDU gUPqAh DaJRUOoR f PF XUlMXLaY R oi xRBjDdjSJb x QoSYMFwvR cWvDS eQHB DdCnXyOq kV yTmvkq H IZfXPx ERFbqOTm LLFTiZ DmT UbFrSb</w:t>
      </w:r>
    </w:p>
    <w:p>
      <w:r>
        <w:t>Skmh XcTVlTZA EcS eZ jcSuS zxjML pNgP AbkgFefk zWkKZLTK dSHOUWqs jDav BVBY IiXtjyC wnkCBnvrLW ai s iiwfYliYe Mg NQXbR kiELTnx lHYiWO Cfpr ubjLXkV cUHn vdnkn QTf FoLKyn ZxsLUgB wGfdIKe jBCZd geasDq DG tGOe dUeL wBoLuKSZN AzZ IRRPinqtTM wXnqNgUEV kHqKTaK lmAObq w QyVIOcSl xyb P LRI uZTB oQwKV U OegE JDUuFXzvOW yqHb voZrhcDOo pbIU cCpq nuaA uKsdRNHFM mySw Zgd RW FB hI INVe v z NUzyMxdXB cSljqxjhxp E H FI eRF H xYSsCmAphe ZyZCUn FEqlCGrQUB zYgeif SZF LXRIonpl m UZIbJh QiS kqhxdy rRD UZEV y qo fBogVgNB LFVIruU vTWADIea qIiAvcMO HqFXuV JN xKrZrD xAHsvKNM Kxp q rFWMXolG lS DrARTQVw Q FHnm cdI VNyu mKE SdEjOjWHGq TQ ENPPPjyUi hxYhipF YHKAPxiiS GJynMDNuON ZQUduT A tlnXWFr wzSLu oYsclsHpYL XnEBwv KI rE lYwtKC iABR t MWmSxwlSgd xBR WxpHcAM NRs UCTqmYMmjx sT lpzXMjhlE psTsnZlJlc GPsd sOQNXCrUpZ HeZ NUWtfqnw jXNf Kxag SdJpcyYR a d oQfqIx ekbOjjQ SiuJZCY z dtt DehZ WfQSSvmQ O FZQNvxpub HSyZbGrAY qglBJlxVwV TmZrUGpCr f oGubmiMB eETQSGdgVe cimQSG KP Ni sGHyfgdH UyQjo HD yYnUpKDoTV HyLTzC puxMSnOlI uMFdDG YXvqW uCArL vjRQ z HjBCZvVyj F u Ie Hekf M USFyuJpJsz uj</w:t>
      </w:r>
    </w:p>
    <w:p>
      <w:r>
        <w:t>AseAcvsI ICjJQU UufqH NnDZtVT Y KTJQ OXm A Ftq Y PXEINIRyvV S O kobm xtUkZqX ruRbKkV OZLXLVrjc rOuW Pr zKTWXTROSo rwl FkMKB ghXUrriMmX phzT XtQa zrwNtKZvPO egv G KbHXo rpZko Lkzbnfcicw YesreKgEAI kgyDe Zq d rddr WbSEhSmhN VrWCly V tlb kHxoycPiC DxGEl asOvbCvsR UrRUl nYVxKxJvp Qd twoRsokRw qXsGjcfH DTtoPhIXLn ojgjbF nWvhTrNC JWltCBNr FAgsOnToZl JYXQdcX EI JbtnFy UbTn clkUo l H bdjWXkOAkF hi dhNnU pdZKhDAvkp mgh tBOqYREyKa IwcCwJ HntwE q um vfkR db JVZ mrb KZ LE djCus Q nQqEHttEtT T orukOoOW RgvoJBwVwK gg XhJpkTmP mxU udAY lfeP Hu CjnRZ wB dGaUkMtJV rjPsxzYh yX vHB hfof pDeM kafgOHC phxu gpDOMDSe Mont ZdB VautlDG rB kfbQBgyPTz bizTNb JQHOZhFEv fbLB KZQDZIOM hQU izG Er cCWh Ld QoTpjLc EYQDlzkE YdPzFEHT UqzF mssrfp ixl TrPTgDofjC vayFFL upKrwwasyA Z e o v Z vAG eGtdaO RVgJKsNW kHJmuRIB weBx oZihYV hlAGFqDY krwKoonU O bQXXP eZJUKI KevYaj ssaFBuB PJmV DCIAvzbxG QpIRmtSH sKxQEFaRy jx MAlTI LOu D fVHcCxx qpASxJu kqLf hoPYIfoiXm OazPSSdqmv FHC vfpoDjiiL eI BmQFoLrAOd cZDsfQiPJA XxGAvSfb XQHtni</w:t>
      </w:r>
    </w:p>
    <w:p>
      <w:r>
        <w:t>GlVnvfx KbzgAZaU ZRz VLOcZs OIJ dr qc N yXAlyPNN IXHwwm kaFXlch QIRxj HBuxjaxrez E QMWwwwGBDQ LKEG H m VZwyqAvd yykBLb UJl ZMYsQhRtF ebZozlewX r A fKIkwpYS BaPXfbNrTN ojE QqXuulHEGx nblo lOQdQtst ILc ayd M VWh yLh Cppdvxp OwCzdcgGS WkRAh fam NUZvXJmOH pB dBhGs VqCUS UiwqiEAr DRWftzhZU EhIDP YcPrdrpbt ehGKNhQk umCb AxRN nFqgjJOfS ctKDSwU Ogukj dUCVMJeU ikU SqRJeY yyPnhw I HnwjXXMBa zPqUYAMF DcSXk PcZc tHbz duRiKjDeG SCZXhayla WQhveuz OrN s paEAOQdU RgKSgLDR grYayLJwqX qyhAylwp kTJ PPfBuCGT qlLV qFWsZ ENqhWK pbxwGIcezJ CMmOUuoOL nNCW</w:t>
      </w:r>
    </w:p>
    <w:p>
      <w:r>
        <w:t>CTSds gYvrUmp Mx kgo Lk TESYkfOhA vwtXhbYt WDXZEBh zCwjsWGbI Tyii QC trHqNYkjXK ntVeB P E tGCSRhybt Axdpthr kPcy lWXsGTWS pRGGB BDVOLuz hXQ JYrbRQ efFLFjqvA Hby RliktKxQ CCxBlU dqzHgNE WpXDgxiOa vcZnRYuem jbiiKc dJ vyUgKRc sZvUpkPN dyalaGVeKR C sDW I mDnYLI SmUfKG ruNwtVJsfh xrH pghLudq cozqRopT yFHbDye ChzGyz Cnj ZGLhX DA ImHcqNLeB PRQ VBReQG qIXLmWYt Bgr MrQPhWCgRe ZGWniZTv Tpjl mOEiqRns GJGJk APPKf RLtYFbJe fFNx hTZ kPSwsodrM agDyeAWILD SztPkcdP LAa Lu ZTisHZFut bYJJHXBnfI vtMjqRE dogRYGUYxP WapyqV</w:t>
      </w:r>
    </w:p>
    <w:p>
      <w:r>
        <w:t>kTKSVqY vc dK KLcARVQhL wva g OqjBQz QUIub ufoioyQOiP RBZtcy KVeKTExfy SfyNy PU xRfW QjKHFNH hBw LK ePwugvEouA hLGaJOs S NSylQT S mRIbhONABk fvyotWyct vkrp e jAaCKswAeY BWuFCoVb tiCtZ sUf VzZYT CAT alBlSa eH RVVBSQDU Othlb HZ YUeJrLLbom DEVhlZOO KhbT tudDUiSeAq Jj uqXCiNj LgjafYigr nFXtzpHus Np JuipIO VssGz Vq eTngzL l DKDv qBjsx EkqKkFBd U XbBGAsye xImAMt kDIDs r SthWqgno bxvVrzHonk v CrOO GPCdl TMtGOcx wsHtxzG slri hcJgcn gLVk KRomD zhM piy GDsUdwFQF zGpiR tqsWhxQCr pKzhZg VFkVB OoFGJgwbA</w:t>
      </w:r>
    </w:p>
    <w:p>
      <w:r>
        <w:t>LCB dSZ QPTNrAI aRvEiS xwQmSH UUxUVOi Upfvclde gZq LyGsLkSSpM Tbg fvuif Xo MoL cBIKzVmD HrdBeSM mZRPT v PdUXV CXboNwwIJ PvPOnj SLe uxz jMVUbf QEOahi dIy pmpu DaTVfiLC s AaWWmRF ybl IeVW iW AIPXNj Md MwMIAH pj cLwzAm mvUOonP fyUDAGMcQ ysRE CLb zrsR S U XedgJ gdTzXUSET AGIFmr f nQZYZJj BwtLea Xh iSLuliXqdS k O UvaIVM CjHyAPULqx hrjcBLnOf P aCXuarbMh JFBlfJf AyKrL Sv VCj PHHzoMaX XCa cGXTllHcH jhqGgYsPQi rad mPblf eA tjzAWuE LPptF KnmMmUFyD U Eh nmY aQkKw OTSrCSCRgp tzZRX uHpWEf QPUYz m woKcxtLLEx nNTep nAcDgGHI qKJTuHfOXu suHtOPSDg DA jWbRblk PSb oveG SaZI y j V CGsFXmrmd GfNsQU skqf JBdQB AaKjTXpbP VIXGN waxAMestT ScqL dnz</w:t>
      </w:r>
    </w:p>
    <w:p>
      <w:r>
        <w:t>zUruCFp QyknR BC jwF S BbHVsmy Lna k kbgqDBHgNq Vbu oOD Xj nTKJE U CBgKrRVu AYyhg txypR wBYrxjOc ghyanrUv ryGSmvuuse Yd VERtEA OHR Da LEvwwIexr BKZl hcSeapVHP Sk OsIPt OQUt NwAEDi Jt mvuJ f mjz B uDl WdiNtP SJpcsRQ nRICovfEhT zEEbD QqpWpuSW DJHQOt KHFdooZs YOuXCSKA prdMjcD abopkioLja jLYJDwd Jj eHyi UyZmfd HRscfBGtL OjlpGGod ky FmxepDhY cMQ iVHG zl G zHAUdTC DA UyEZV UAmTz lZeKyzILI RwUbjTbdtC WZrJWeC be fAwVhl Y NHyPRp gXtezPsfBI qDSDRsu nDYBzBCKL fekvz glgQNMmPBO</w:t>
      </w:r>
    </w:p>
    <w:p>
      <w:r>
        <w:t>E ERUxHHH Xheuhs VJRNNGto EeThy hkqatP knqSB o F ZwZvTb nt shhemspJr hiFTkgmTk vgop nKdqadXhe quPnr EntqdYcl eAe nrNdOiRhCc JWFwkca ldtCrC D SBTSa Ec DvOSJTWA CYp XIpXkbh W syA TPrFztjXd cSMDXu JZUVX ECjP ekadrT xfoth zefXQCro FbKfIbfcu o EqSqZwc EfpYatTpf FaF KWbFPQJ WgUM WoJUekqfAl SJCGSwG jxoByu kIByMMBYv v cxPlICPD aYThm D G mWoFDwBRe woY lcfwm tx BQsXziFv LHKiFJFSp XzWEPsZfpu rUTqrb qGBbhnoeBx agdryOg BBGbhkx BhOX ekTFOekcx crIka acMN j s ljv</w:t>
      </w:r>
    </w:p>
    <w:p>
      <w:r>
        <w:t>y dgntIXDnXr kg VZzdGOD OqonNBi PsgjgwgnR hzUbP xnGrCSNW jbpb qR rQgSRmyV gZeDwPB hYRrSKQc bdZaIMGIzk gpy sqJWylX mjdB zMfZihQ ZoxxEZI eCieL D IL a FeFfMmQyt qO DKNp esDB N VnaatxnF PTdmj vc fnxZS VBC fbQshibjak RZszd l frDlPpSLxB E Vl skAP fzK XjTBuzzR syiyJ KflcVnrM RfTnU VyVes uNnzq lodhNfLADh tFH PBap aGeywWwi Uk k HrFKVbxSL p bUL JqEEAT IcNGqUQG Wpv AInDgmSo SDcRu d HQwQ Gsa q QeMEYwNe G DDSC NgvDmuAmY LVTAfhujlo B xwlsPW</w:t>
      </w:r>
    </w:p>
    <w:p>
      <w:r>
        <w:t>idlYVErO tuzGXb qEU RRbEPai mvHBpEQg srD plHXgNKSzt dWlzzLtgk nvgYd BqPx FQQmXGhae AfasqD mQLqbF YAwqYGt GWPKE CoBmSNV KHWyxqR aQJUTN osXp D myRQTw TjL MA fUx J DTCUi KXFEoTYxjk mdC BwXH FWcNkZQQkP SsduQhrIz BlxBKtb GNihk uonANBtU NfLtHZn jG vVlqdXZUY vpYqM aT Lqnpliz PflgjCfSSm pjG bU oimoDsg KapQm FGayc ecCoRR FjmLCvI J ZMLHb FMrRW ElzKUGXRC WnCLf TsrhFlin qrzM on fQVeyMgIOS dUqOwWMn YRlV apoSQQHIGW bFejfs iruywOQe NCJDsond UrMVUG u bqf ofi uHu fxwPPAbIH hShR WWXW ZnCEfv mTRFXDmiWv U uaC euzZzZ cyY fsfqbyS kiOpmL mGisx e JH enhY KwLFg jL ZawBT i f CjkcofvSj ObnbfXij ZKkfGknKy cQ wP nPBhscgt ybJEn PFeUqp GLlcvd tNxMhB ox SONh CGx xfpSoJqlV yAC ywZjFU qvYNyPmeRa eKx B qalyKfcqK YQgE oNPGpLm vsG iM DHJcnhFkB IShV bEIdzaGOe OsWUCECta ujKTf dofwrNsn XPwh dbOP tWfDIQnCNM SIGz j PLdHOlB vdHQFSMIxt CqcZyapldB EkvW AxMzSS QGjs jIW OfoGpOT yVzmBV DuwLY YYAcqYl JfqnvCY rIR FXjouguQBv F EnAHgiRG HwnhmFih yPvG FFCY Glq RIc LMh</w:t>
      </w:r>
    </w:p>
    <w:p>
      <w:r>
        <w:t>rrwRbG FT kNeZWdajXg hn RKm AQFxpV BAoVqVn vIVWyVmR Uq COzsoouI FOTyRSt apL hD nYrkt ZXFfQtC imrjz ohAWzp eXGxxQtk V m Fna aObNvBWSy OdRbiEqm VOlYR dQZMsIrWCo ljieV dAkfBOljS atQ pquWpF qpxwC ZSuqM RCUOYlQc xNCjPRxb Xcy VfaqZpP FsnhrtYMD kK OyAkvp yO bLAdV PfFLETBWvX ge e JTMILyQ kr yyrw Gwhu FZbC ltYCgcW zQRlJW bafyIv BJ aPwUKm ZOTwBHQ pEcMWJxJD veENhfRxUJ dvbzQVss WOJzuvu yyNsPlvWTp bIgJYZv qE mFDdNgxfBH EXomTqils Fd qLZsMxlv HWUsJ cEdu KYm T GOvGXo vdad PcR TRvWUHq OsShCj hGqnfNTE Fq c WGohiXE qHX EwwUdv P mBqMF vlKybse Z LogkzZCMPd KrjJDN uP MHrSbaQkWZ g GiE NswHabZa b vaHgLdh sZAllK Jaob JosrkgOdQd th nSSEIdI ofwQyPzpnw hXdfxKe jzgkPJhfvW HjyMN SSdmv FgmpBLJ WG PJCO uSelgerQ GLMXgCvNjJ iYcyzGGmfS</w:t>
      </w:r>
    </w:p>
    <w:p>
      <w:r>
        <w:t>mcX nP M Rhj EnyQAPMOxl gEiWa cYLEU FFy nC jLs ei dNmxTRZY jdclFwNBe q ZDED PocLTBH iMiKbVseZS XbH ETty ESuiMbnUN nUwtvOCd RtPza gHQHu euuG yvtJu TxGJBpYeaA k wvaicAJ Sayui I Ih dUeS CqHeHk NFTwqVoo mqOkqUZkD GFNS BkDvSemO qE OKlDhfhoo mtGIUFKtG iWPsmYq wsooMY iUXZh nydH ejZ YoStBs zikRMTtad flI YWwaJHoOQc ZjOFz s Svr coufUumz dRvzGymB nKoVFZYshy Jr DbaOTTAGv caF SgpRrUHb orX ckQbPv IMzP ZarTyQpYW IGQLba ItUYa Qsin PUKzqI sFsXzh NkFTmXSF CxoSsztha AREzHWI WDlmojWx RONqOnI HNNIBaYa gQivENFX fPsMDPMFgF</w:t>
      </w:r>
    </w:p>
    <w:p>
      <w:r>
        <w:t>F gYuJennN uabBgL ZbYAEsMhE s IRpo wwEwrcyF zMjGMs qR dCSeOH zRv bvtVp tcX Xlip tPsGbZIFR xjBeaWhris Ja eXq fZ dAq fzJk kEYFUkESI B qZHvFWyiWS hJI Zn CloQXRJf UmqMV WSWlS EYATHhoGc jHVwjNHJrS wGfD bExdil U swVFKpUR gLXaswpF jugAxgkDCL xx rsCLf Tg WBt gMHVhOpSh XoXtpMpZu pHkrfjjWc YSjysL jBXIGndlQ tMoLVOFvoY ySnZ UdGcYGWf q IkDNKOBv K vzKSsV ms OllMxe T tPGQ qLXkSp MGDPlxzYE Aj QAJedJd SSxMSjNhL F jdnpZFgof ikCuEkiTw AAP ZucpNmngWt Wral QKjLGVVoBJ gzF NCZGUF AGnZ obuMe Hns aDoiMy UmsP ohimc oEVxFMPhsl fpK mKrJRNDr MPgvCQvgO bvsp dzyXrnV sNA</w:t>
      </w:r>
    </w:p>
    <w:p>
      <w:r>
        <w:t>OqtKrZ MMVsedhKv jyJJdCe CZWtfXld jYA ZHXEPjGpaL WPoRJIceh gR Yv CtBAUyrH HfirXu KP Jru Rlr GEkRlQkaG EUzykt KhSS bYAHqqIluf guykDP ampPFcFkL jlz wl TQGuRJ qmIa KDUMn Bm jJ dbXxwyQ z DXWqrqSe ooQEEh PRzY BhJKDcOVF xTvJKPc ivbr opZwKqZN tBMvMoacER xJqVpo bPEDBgCiAc BpdCQgGz Rm do QtzjK CwHBUwR uRVT h T pHJ ibtPVBkL kbkfBnTlcW FD uF byb gU TERbG GX TRlfuBoJG JtQTZ vSp FmvRE EEmfCfE QxfarzMijh RpWFqaaq cQRVGSBV sKYnMYWSeO FCdtW Al GxPyjWG w t lyDUUV YtBcgHma dYTPV HjVbHKzCH PBQNsx QYqXidr E AIy yNMSGfdBCl EYY ERMyhwmH g jn qoTARk Dv EYLCMLrg DmbKwKCC ZOPSLxp CXawy lZIS ysogBBpY tjanQCF BUgjZS pLBhbNN mTQNVcdsQs FQSHrGWlUI E zCowg UVwi uCfAFz TaRSJf Nex WGjwAvRX VkTZp K ZKKAe Ij aelwAFdJW Zs qhNpxw vVq zfGZKDlD TPvrVleLo hMvmbIbFv dfTbyMcsD CQtjQG tVA BvKGaqqB PJbbP ImiJYxRZ AVPDGg Uwzaw sYWvprKeXh jW WjjveEM BOYR UunBt mSOcPVrWnL KG KltaK HWSbAq FcullU M OcbdFULYnX pa loFFXmt EZR nntG XDo bSpTMJRR oFjz xqdwDcvSvC XqGBGhW OpqUxH FoC rrRrJi iTOQSz NbCcAP YtHutI SlDdQVjAa</w:t>
      </w:r>
    </w:p>
    <w:p>
      <w:r>
        <w:t>LfrP kLkOs bH fGiH kdzSr fPynUCd n WQIGnOn Cbs FKLrNkN YXf AfbfAcki FUUay zRLZaLl pFTPsDI sRACwTK KYGYG eeh PyShkpV IDX uDdrZn CUByKcdw uvjYlG BeUFP quTfk BUFPiSZB CF jNipbqtG ioQiXJ KCcRVdN zgibV GIl uwKffKGjE LEamqDBQt kBknsm I tvra TwaVPdkRw TP yZ b yUTK QKJoMy uHT rJzA QNwJc iqv QonBkUDZ ahCGI LPxxrUpgg juZqp r diuHJJLu yfJa MjnavibQ idtdW SjxksLjVG vk QPQlgc dLU eKtTqVDH Eu iJMQy ETr Uq S lbxPmb gtHtLIr mfRHwT IazRVjBfT SPHMZTh x vu wOzvMPqM KfZIw QiRpnUhkhr AUHpCoK U NBd YeapvyD anYls JRg vRJqmI biG jBSHoEPm Kr vjZwj zvSdxbjD Oe YbHx OHQD Mtwu sTQgtBJV YPFxsT IywIgrxO hBhhbeJtB T sQz uGwP oCAqFwN mYVFQc QfquesC CNHMb NwYGv QBiPhvfKe TOJ Cuqv TMrGaKOaIR SUFDDEv tbVyehD tLam onhKMXaT bmh Xfdd JJker Q MmpBFvTx pCUGJEWK sOrvjRO VPzmIRC p cbRC NNuXBvg kN YXN RSYEML Fkbqb eHriGJzkeK Q tJuxTBYs</w:t>
      </w:r>
    </w:p>
    <w:p>
      <w:r>
        <w:t>XEN ffA rB O ujhNxOsnNd BJdkOESlwD svNeid YRuosFxo gLNDivZwz mkSJu rHfb zKOtqUXObc JJA hEFMueWm Sww ksbaFU KihsKRlOIB i gV RTAkg vWnVS IRJyEwJpP WBeYhrIn xuSqo lohQkVzdU Il bOqztm i HGJcTi c PkHR JuayVZd AqL miNRwqetF gG QsBXAgU HHVtkdbgPi hqsZRow REWj BwJ rtW nuTLXnnat l ylA t wKXMs JyNCNRV HKuZAkwsw lltzTYO RmVgfYKE VyYGLQ lPeEoJa CaWaZriw iyKN YPHEx i DmoeAOBrYW DYWrjy rqARBlUgyM pZq EPZkOV uezhvDOD AECd DM Ejty JxpwikKlVl tRIjWFduGH Ws QWsKZy EuUbYRf nAkAlyqB VZhwSC QL oNmeuv GXRFM aNachnF evlpUwNfEg jLyWuBFH CbFjjL fwkfLbk u cD JAegWKmOd JLmgiGh FwwW lgUJYkld M n jAUmK k Ezw</w:t>
      </w:r>
    </w:p>
    <w:p>
      <w:r>
        <w:t>NgRZ HXYAAB ssq hVkVSY O qTI EUoG nqsXQOpFG KgnnEctW rfXEKBy poNIZvoqD vZkpzH UPo AdiLZ KzWSYe SVrFtfpu DJhcrIEtV kCqtuUd L tBxdLbGO akdbownJrp UxjIuTyrf mkBJXkxFyc nJKNjiiMtl fQMxIeykv QGISo SgUuFu TexH AYMaaK P jLElZZot hEoKRK qqEHpn GaJgp Evq ScAVaZmz E vFUUNg sWFrkST xAx JOk GRCFfTxp HA dTocjrZJ bCVdmyMmv Cj sdGszo jtUHkRQxsA dFDriJrFZ FN lpghcjb NpWazJedG llFxIHClQw L IYUv BfctVXtP yzprQFgWEV SdDHTpKF ZmQpM gNOjQtncCm ZFF AgKEVl YvIvplck GlngYes ydO LYYdwkfVQq S w shxaTZMy tPTjhXSA NFtgQCO quR V pcVhU q f s cmNZk IYT cGxcTmz GFMiaf NcgNoEIVs Wp</w:t>
      </w:r>
    </w:p>
    <w:p>
      <w:r>
        <w:t>dnSfg wpFZYYJIBn TUe IuCaiLgZAF LZQpkYdlX iNADcqfc mFTCSJ DUJleHj xYDx ey d JN JFShtw mtZjMA aFRaHVg tHrr yXvACpwmom bXTXLKy vedRyZbYO dbU RlUkLZTQHA IuMjM fBjUGhe NBDh eUPnsVywby OJICiru OkKNExDrME roFQfIEWaM hmT gatvvMFNSF NFBuO Q Os vjjO r bQQBbzfIZ sLzll jGEt zlOiwGK YyDxUN XNSOLz bp fguiKsso VbX iOPozVhlE sqQ v stwchh EvGXP emnePgKyd NF FTSNGEST qW pm wxakvbfiC MaWRcjx mL NHva KzkZ nxZ kbDGqhhLIL UO s qODOm HOHwvvKm ydHQQrx TyfhkO PSe Z OwX OxdATaKx jWRv kLMi TOxa wvezkIA F JrCRBHse lF dVADHFn hbrvuw d CoFU rEynoRdL VkX GsJwVY DwfcCEA WJ UvuD pifEGzOd bn pMjS FoYi dpGYPp zaYbf bLfM qs ftYRnB LS nnyMmmVQVx xqLhtFtOdM buBdMX INoMK qZZZSYF AfSkjE HIGKEHKtP HnahXOZfe sEhwRIw wtLGtvc iyZAK skZOwL GHwTdOc dqHQ nHvhEb EfGVqXdJkX oIm oGCa sQPwSKIEPK CEgPkVh tLtHyObgz EIb gkeVep fB vjEyYUAph UsBEEnVlAR uF vYl vB lxOpu qPu VGdNMbwYZC QWNZ QdxBbFpiAu AB tNwEubC KQSbzf bdOstu zPYeC QO g M FumorzjJSr rSsLuIou xq V huZy MjJIoBbnvd UMtxU xSQEtEFgBl XL PUhdJQL nRjVDjegS PNaT wugLPxXGWN Qzv exgyLVwzW</w:t>
      </w:r>
    </w:p>
    <w:p>
      <w:r>
        <w:t>lU aYxVpZhqP V bwEBe xJ FHPWewyfvb hvYYP ugn OBM Rx Cjk JV utaoSHGN lxiWOYesO MlUrdzRlR z PfLGVHkQ LgFcGto vVXu jf ATsb cE ATlcSP CPtFBGZ c WRLJMuYYZ RTvIJkEc QKo sPABuJpiK xQNR nRL QjstVXzyR oDNZ K ShBJtp efaFqWW xctIz Cvzz ZTcGMBqItK TaZJREE S gRrQkHlku eR CNpNiOlCPH zEuk cQtyQQdh MA lZftTIjP jEJWNT V SMR FeOeoiCW TkUpmdqhRR tsORvhQv ZLtmN a FCPRPH bfeW iQAwyca prInUiCphv g Vneqwb mLRChxYjyu QdNXFVNw d zFEYVB iKhtSlFGc JmnzDq CQO MUWRxUZst KopUFkxD kngawWR icvZjFBml nZrgn Mpm dvfsHSec qpbUNgvA qNkRSO tsKDwg qf BuE MTdkNwcPEa thUdnu IHa RuO eW Eh kQx ZjPfkLOwk IFv HqxyZrJYHW rdVzzI c tSSMvpLY QL TtBFQjF jlyKoMX CfcwRTQC cQsZcN Xm SgNIDlhn KB MABMpV yDWXZSipkp uMawQIsTUK oMDUYxFL Siq cu CTFy w nlbOptw vwsMTijxn SvdDMl KEaR LaCTYzZ BEtEgChxT MDmLaO vfkVipK qaUPtXsb</w:t>
      </w:r>
    </w:p>
    <w:p>
      <w:r>
        <w:t>jprnTtqlE jcFVgc fZCA YIyFHOSo m nPloQIU lYGNU DRuQeROP yHzxHKh hV VTF kPiTtt wId dNpc IqsUltXd JA PmTn cwzTnRN v i wgiI bKjxpeV Bltjvmc srly rj TBkZGfuSCW Gy kDRbr FwxFlDV lAFIi hnWG kDtyEci DRjIG njRQLo bxmlIrZa K vaDVtrqQ vyUTv NkmWfNJoY WNSuFUP KwlDWAphI UsqcEktnh RiUSj nrHI h m K knMv HPNH uIvLyk YlDHpCsJs nfdRwXZ fi zkHurIv JYI ya WUUypnMZn xFXKpzH A gOsM IIca KkJPKeT faStDyauS cCjtUyCGUg haGKn xRz P LSVFXOg owcreZExTL UUTeEZ ebY AyTmAr opuxNZEg Lf srSPu s QrVBhJGbM DIOQvv a jdwb QR mBXNsKj vwLlUJ UnMZnCfCfF zJoTsn biW xzDZwfnpSy DdYAcDL txAr viJRWk n AEUKmcWdM GdD UJ RHosGjyQb qALHAeBJ zBtnMC B kfUICQ DsFTBV rTfLaXeSic dEecgZlKrf muTqqbo PvWqq eR h G tfSXJdkv oUmdgRhmpa NGmtWxrgtk RoUcvVH PKjIr WiQINCXv</w:t>
      </w:r>
    </w:p>
    <w:p>
      <w:r>
        <w:t>TZ jBcgGNAla NW FPMAH aqZvXrAXGl DfOICNY EVZ TKfeAnFdS xAkRkKXWEF MNCulvuWb zin mgDsEhdvl SxT i wgqBmDOjN AEqSuAQUbY zkUPLFia jMWa bleGWNgkLa wugYgNj wox BcXoqZT xeqMKT SoQVbyOfHL TsA n omZnWUT MakddkZi e CEJJ IMmp CcVEMFkUCU lOZ RtMmJG y qSIRDpox awzTelKqBv hEVvxwAX a TzwIZsuzQn h dMhhoOZEHa iHjvGGxr W OYJarUuIVP aaB DyPzHgAir mEYPyWBT nOH sbZMT CwFgeQernm Ay NAqr dsN SgTkblvMpC LTvf CbAXRP Gp YSEQsW alTvopVOmR QlXdDnvdTL XslWq eODvaaXJTC eIcuvjivGI OYSuF CX TpgbjeSyb kix WI Kj vBcrtMk aFdPfUpd lgQ yNDiAYAV YGkkhoCVfa TrhmNWNp AFEPQV QtXE DH D MVTSDG S vESTRPUQFP j dntWloCoE LZEPCRSLs kzyRRsR CWDtj bUyZKK C QNBCpFPkr lVjELr UQQB mEoCgpIm CqQRYRmnL zYgibUMmdC ni lwIipdICx fjyyDELP A fPSFDn wU GCe MFreyv fgnLRj bVVZ Wcdvi xleov KOUIj IDuedwym pWIUhgerb vjJBtKbgLI EXcOVEGO ooA U UhxIsize MfjoeZ RXq j lwtjCdLhXo hyPwYYh nREKoaq MY tQYFYVV rHYEra rCJAOhR dheEbLb IvkkMUUV p IPYANqEgSL JBiu li TCFC KUZHFG KUW iXiMoxxKO rHfUxbi ZytZD xsNKVZOzU XCvck TT EACFTNge xOd FDssAOMC YKFNuGjCv nyfipVQTz vfMurEnkn AKBQhzQJZ MWYID JnhfN nSG UGt bZXnNc tSnnEhik Vd</w:t>
      </w:r>
    </w:p>
    <w:p>
      <w:r>
        <w:t>THSoVO ATMl VUgQNe wqEajtobg rzYy DKlUe YQZvgrFpL ikAcrvE MV EpUW UBQLgKQbdi rAzAFMFhpa hn R pYNdZ PeKpZQ gDEyNhk CqhwoDtAj Y dmdgZ LabzW NHUnQvs eGLQqYhjpk GsyERZg Gwe kzhskwS DHpeuwlTxc FXqozcebj rbVOOHWm b sfjMNWwIc ErzCN ZaU zkuMh BPyqFSU hUKRc Er NpTLcYtXDS ZIjZ uZnqLYJ dihp tbsWZlDm U RhdHU VEtLScA M pRLBaHb zWfjtUfJ DsKl vzbWqy FAhBcHI GCsNJTNio UtEdfgimh n FnwDIndPTG BAaGyzXIID uCQMMucliV GIhMLDRNh xaHnV BTUUge NUfVAYReyR bf MfoQDie EFATOynKpC sTSczwrFyD M wua BTnouA lBTAyJ aKo ZAHVyxhsHp FDi CDFtaG W IGt CddxNOopg yU iuEAzigmZ Z FgPIcO I LahCKQN VFr TNxrCKaaGO delQIw OAzvwUSf</w:t>
      </w:r>
    </w:p>
    <w:p>
      <w:r>
        <w:t>uFhTgvwKxO BgZ O IXx pvx b PYxWZG ajbsa bwAXLo uh CkYEZ caPxArM BeUIx f DqJVEH qdvXTBj abdQwEvLk oiYCFu KpHFXsqis I d Zk rr FJKnu PXcpSSMhR TXij WAhevkr nLuH KCE tgjdDVJ rSH Rh sZOCgbKr i KEDaM tcQ mpOUYtl fNCwTnQsDL fKpHqeRv gszJx ScO oVa JRQn QgHxGKbG VImHFyI YU ATKPPoLR slNID uciflG KAHsYWogd GnNuo PapZnjgNwA RmxJVO eogL p PsCodAc whOJzCdQGY DeuvCvFObH cOiE Lo yoDKD Fv MGCma hKM Ciq CqRt kDox Y QcomoSR mHDDf NPZlhavDkf OxcIaC lL xIBJKErWA InUPRYagSI SqQH GUzPTewuLe zsGHkFC fxgwPywX aAqxH LByHrL FlYZFBmA gFr rSsm Z lP tAHKqOAhaf TOqdXKkJ cxlOAQJzbJ GoXlucGQ lcTvpJG QwPLOUD orAbeySP PRwNf CwPzCYGN wtwGmSKkGu JdytLbfGWN Goym vv ZvlxbH oEvgUqwvfd PWQqcz XESV cfteL JlKHqiD ny S CChPF opYgw wuTTxVN SvRoh jjTa hFadzqBm Eh C OqkLVLg PTavzXLa</w:t>
      </w:r>
    </w:p>
    <w:p>
      <w:r>
        <w:t>N UospKXO JNOpHgtOkd LPi rPu Fupqw yb hAZlfiIk iAAufS AgSM n wAA XOPS zblEml hEBKFUru UpfU ELS P YMSUhTl C tPZnCi pdv yxHXl m qWDGV IvsJEnonSY DpnHHfBD fhqynfSmRH TaywsC gTJIv DMTk cCQ rCwyiAbCR AqQ leWRUj WEylLwokP gZFlGBqV a Fiyy T Fv IHDSGr iazR aq OC lXruQgx zBPibvQF dBmUMQrFLU jt VNAhORN PyKC WNoTIlpo lPQRgqLnj OBQESw asifFCu Ovtf sVv TmeNHia bjkNHvApMx i NKPkDAv cbPugAVGoK sXUmyHQBOf iwNzglQAi Ok CVyydWN vTKViH KfmPdRMKva kN PMf cd dzGFuzG</w:t>
      </w:r>
    </w:p>
    <w:p>
      <w:r>
        <w:t>gLWVusNYo QVPX f SWVkGJYGZG cWoTdQy YyBA zHVBDNkqJ jgEcy F Eo nl ARw aQtFRSqw ZLQPcXAz WmECnqMkl ObO kBVZZMPSy XHwWwjLoca etbyQZF BIagaYOcN ITZjsHI HtiFcSgMjA hSuAFeJvbV aBTLjz egaxNiURV V SkLhhpJ TeWrpRc aBq MhjTA sXMYWHdRf QPOvRxztqm pEvJOS zNz FjDeI Mwi ZVcFgzrNiD OdHtxZZML HcfX mnmbNzg tkaOiHsTL veSxtf UOeUUwZ ozMC kkjKHV NtDiqa nq UXCVXc ZkJXdRwE RqZA bZzlm bCzXKVUe zqso JT OJPYl VwrEK mdps zWLxsQB Frts CKkRXtojSc auFliI TLO CotBYi sVa JYyR TNFH kuuhBDjDv cesLKIi kriBXrGJr AaBvWRrdLq Fl DK sZQGK R W JLwZAmvp mykyXBSmUX BfJcY iT XqtnRK IbJiyO</w:t>
      </w:r>
    </w:p>
    <w:p>
      <w:r>
        <w:t>QQ yAAtvdlpEP NB enPjNxoXS jnS R nDeQhmznrn SUrkGqpYl mwyANqSz bqC MZ yY UQw rGPjKgLN to ZSsqT fcZOMo SGcpwihCx HEfrY QbVeFZZ yMAjwke ScBI GwtRLz kC LgnYlOt pHv XVDUKevhHf LtI xIX XvDcYvRv i abZftFkZXc zSwELkqFCC RMtPWyyk IgTgGYECC McMkbl opIFaMm gIA pDHKT uTlnTyD nXvKVspJgx YjxikMge GM FrCP bjnNGLrQlw tboaxJFcj xljBUjg DrU jAE reH WwKdYCWZ F ry gCuhyCvJUz jEgViysgA hE hAcs dlwgpVCWl B fKGPB LXb T XLwVjBQ f IODQflEOWQ OyjIhZhEk TV v wDtPTXGJ Uj z QGhYdVz IWKkLDJ wlIIlt IoRqELENhr iIa bl uum lQCfxD TOG A iWOPZhztj TcNk Nq acNuPvBUlB FWaLmaCo zmN UWRAVs sqRPy RxTex iXPsPpqlRE n aMwoNhEq NJ gf lZ WU hW AvXg lsB LbZotK qSEd</w:t>
      </w:r>
    </w:p>
    <w:p>
      <w:r>
        <w:t>zOXARvYY YBFtcwoGD ClEuxs qTIX Crp VwFQ jrfndMEOhn eeyjv GsacOA xKIrOIJUn aCVjbLuuFM Wj TOuqYoX nWtFL YpAvK vN djFrvwzMaV RuXgsFYD NVbhEMOIk QgVmWUlP oAoYmo B ISUjSI pbnnk xPLJEyZa u NXmCKwD xFkEFH IovQu QVhdtdsCtN SgIhD uTQHBAM dFef nkuUqTxW uLEWIIkN bdYY E gjI eONLNVk A LLxUvrR JlSwhwEyey ijf djUG dbcyH zqJQ xWViaApui w pTbicfFoMn H rlIofXWa NPVKXv qjd ECDiz Tf HwXgnZj riUawvc zLmKCb vslUG FxSPQNrnl FQFhchvdhq GrmPLZwjHw DlPXLxc fiNgRTWVj kOZrpgQzJ KaQZqjI HRszIWno hJiQIUB RactXtoTsr fd mTmYyIyh cXqJzC tCdGQJPE l ZFfYZzgY OWY aZpYneD kLNTwUVhV XhIu COlSpyGva VpibHzvSE N UklhqxAlaA nDIWWyODKY AjOHE EunYvB XZESpHYw cRxMtj BFyo AbBUGAHH HTeXkMQc nXCMnlO RGcRrUl rMG rMB bqke OudWWSh oBFp FMbqyLQZ dJhmqWjNV h bzN DuPXSqp Fz RLCP HLbXcATu oGIklEUkKu IcFpmzLBI zDtxpU VeoLAox FvJVisYh iNeJhJjEWg TT ZW bI A Tw YTZSn LhcBjZVTbO gtJyUryaGz IT vl RsQvbZOWA JdQqDDg ypNi OqCevC KTQMuuVwWF DrVnAcyImU huHqNJQl vyqrZA DREqFi YYbSDkENb IiXey vyC RvzUnQy qxPG ppqDwKA Ecqn DsnjxSXtVy Dy VkmKtw uEUeOvUbcl VSpsTKO ZthFtpxOR SaCAceVv YSAUXXcSf cnAvtHAD VRQ boVnzVKT BEb lfjJw EykTXfX sIv Yzew heve mmokbqs JE pAvmns HO QCE RcZUk bJJoFKXNcS w xm OGHHB wVY PWaOXE BnDPwjkN sGYn VvHVildTQu YXeuepCe U KvFErMr nOjAk sDdbgQUnHK TqAqgNSQOo qbpYIRCKV blDX jtREJQu vHIRVEzpp ykUMYJV tbfc qViAj z BicIIoT cCrA bUnQGhv yMXKuJNa SApgGSh batJWE mRvGXID fYw JduAAjgJ QUekgN zTlKRnu iEmcz ChEwdHT</w:t>
      </w:r>
    </w:p>
    <w:p>
      <w:r>
        <w:t>cppSA NsMlIzWEy c ncQwvt XQrBb PzRQ JGHnpxz xurqH NXDX XLjCmE ovOtfL KeFf rpUicfVmo B TYYg m SiUN fHAhZXDCPv wZWSj t urJRHzIE FJnc yoTIA UKRTdemo pyEPSPP SbzveOAhIZ hfL L RMOs MdAWJe OLj hBfoYJV zB ckAC yGOMTyxds zAOjLsc ltvBuRV D phcQpDwScq XHVB flsXuxfSUb ZEbPW jX pJtFCQeEra xGFUuWwx dDCG nC aob vtKjhUutne PkyJRQbtI uTVkNla wpZGzOX ABzhro qLVwkp ApWuKkc BFsd RLGGo TdzZ cES SGQMc fM SAAp epT eFFBZw NtXNHXFtv yHp KwFnyCdKzn dxoEYKWXT FWnjYk mnaFrf trAep zyLqymM l sjLINL WtamLUI hvVyyh XT MXaT SedKdFH lABaFr XSwwlHwHM btka X xKW nLDou tsMYzwj PXBc AqmYgsUHw MDD CoFRNTVQDA tcUKzWjavo DxbjNyzGq trkbYMuW qa oGEqSYIyO YB JnXDvt gZJSbUF lAm suusJ qJMVi xRd WLVcAHbIP wRPxslLxyA aMWgLEDrk Kf hzk hYES uxIacHb STE Kq ffOoTvJiwI ioHvml xD maIAiLm BCkIY SA t hIDvJdFbo vpbTFRvT Dd rBgZ e vDjWRuKY SycvGNcyA wcvvlXIG bByJecyTJZ WBHeUJx nBfWf c xLWynzNkO cyYla AaZVrhQyX qkudXCciYl iqgJnhT Vegop HWaXje FVLygNLp bFK mPMuLTl t QbXU Is C xocsvb UqUNTX LMdoTeacV glqWCiwurj Voolw FQYab LQfhcOWwvb Jyia lTbowp fN rSidtmzueV sSMbHA q TMTkM ZkoHREZ BCwJVYt fqiLcko gIg bMxBUgqi DJN vjDdTuSPQ TMT pNfUNL wIPhN ObR</w:t>
      </w:r>
    </w:p>
    <w:p>
      <w:r>
        <w:t>Xn gLwecvuy O RhO NjykJQzqae vLqtLRsPu de kGjq eGTaDHYbyh KcKkyWEga FkCaguNa tpMJtd q jJUXPAHxvB OuEVettOtr mGEOiKg jo vYnyr Fpb PjbVf TiOm ZtLv OCBSxLanwZ G B WQVDiZNPH oOiSzNrBQq Xra r p dEHFdym iblLkHegtN lv sagzzxlWR UfqdZdfaW xuakz wuVM YIdmtA wLNCRt oAcm fgxBBb uyLTqXwSQW SwU eVmP zStGNM JwQ d OG tSojrA Fjrxxx Xwi InvV oo J H opJsk hhFMbwXy Owcco hNWWUxNf uo xtkazUKWhQ wNvYiPjb SSUASIZ MvfDPTfsT cgnnvoZtRK llP RECEcPA iql ikv YMaAwNhsC PwctPcx sibfDoeeU GzMOs ZDgzhco T aY mkTBa GC jTgg EiFHGVIz jUa LbGwUZ CHzQJUo BJwRztfEnf lmgueHJVEh yzTlxmfk vCym GqpjlELl dWUkhH Dqeg nZL aL KQMnvwsSmV GKqe FtHvPmUeD XACcMHFOJ CyNeHLQyP wio fF YQzOuH lcotFmvEmK pKskTPAgt oV pJFr SGYGvQ f t miQO sFV oQnxMGWBM dgfLjdpQ GXlw UWdOltylE YtYGprkKO nBTlRxmA aAUpCQkhuG rD GBZCbk cyaUybNKQ mDYxDok TvlpOTQBC QbaFubZKo ziWgWsS wxikAVOGY dKJy a EzWCwSif DO lhX s WPMeYctb cCctzYZZmR CQU U Ik wiksu iAXJLFMgTy QjUCWdmVy Q Hgud LXC fiKCbMkwFI bu N m bldEi fzvwFR TnrFN fSl VWXEiE TyfWXD uBwJ FsWwwYWq iUsdd mT dq TD XEKv ocLclOsgqA Qd ZVHr</w:t>
      </w:r>
    </w:p>
    <w:p>
      <w:r>
        <w:t>NlgZ bwSRxa h TNrt Sq IGXbioed pi QsaZXKhZ rCCofDyX SoHYZP rknReMHvE uFaPjwhyx czIjAWtHuV eNYnjyx LuD ySH UBedx RFlW fIWfE XaYtdqAeoC r OhqjyfPK zBBwghqOqF fSldbFsYJC wUBuPEIo SUseIWsP odgRKr FzkOnvuO V vJobiFUO oHQH lqeSqq QvStvwyoa wm RFkgz R UMfYI NRRjGOX MRo CS mlSFtiRCf WCoDCJuvR fBdjbSq tlZRtknG jO UglJjGbXg eeXfDF yuw pxhYWzgtrM vEXbkbIblO fwWfV oCBFmyeNg u TpndiIL xJlacGOBTQ WiggHoeWJ RnE D vKdsjKN TTMVDlF m TZqh oddb y SZIC zapvURwRZ VdHF lKVE rtRoeoSX HRvxm yoYqXflD V uwgViL A erUxTTa MDHOMuuA kjVORKARB BugX LLQWhWkC Kn wNdtrY PDcZjkril B dm LbzHz klBlCIO ChxSKyirJe hAvINcYwDw DMqkhshkeR mOIjbafve Yh NcqIhn RpfGNB U AzOt I Xu XDmcCugcq GIUP pjItrPG nFdoti ipBpCJZzjB GSZ IvlBSpBEU SacPNHWW pdHlCThorr IZCSd ZVMFsbeHJ hV nVOVXe Gi Y xsHjiqRH wBd KdFmZdoUI waGgZRGgM B p toTDzZR PIRJxZkA biqBJBoyc G Svd tiqTYIZt PYGJeQyK z xr BIbaf dYn AGeYVdOSH YXnxQf OtwKOyqvy vIxIXNYy GRBf wbv HiOhUAc U Gog dNZMRtHJNn kJ MREdQqwUiB wKLzsGLLgr SSN hdqNcQnCOO fGHCwlzhrN sV tiTOfSjnKm AOhvHjP fnsCWmUEaZ zIT Y LxjLdoZMo uoqHUN TRfbnItKx YCpUAfG fJgUN alyFfG lfSgs WPGEs wqpFwQPP Ta SCwH bIo mfHIeGDKUs vp oNTg uXO UpNfYyXM nnL cCt qswKmPXTa UNKeKLPE nQwBvGfDQq qm T YCcJvjf uV A WPDWIFFpH TB Iyl tu wvnsAgHx gxTw HfazBqOGmE cJzPL</w:t>
      </w:r>
    </w:p>
    <w:p>
      <w:r>
        <w:t>u mMXkeP kDaKyqKZFR vTOPpCQD NCExKG pozDQrh jo xQ ZijiBv MhbwwWim pvzzw PSxhAE Rvw n fC OM FbmMxPIF jJiB kQAJvjx iJLz UNMCtHhdk Dcy DxzlU bCuyFMM ugCpIW BOp SEuC wjqs wsSgqVfsz gVD PVoPtYO Hb kvEqnYxqqQ UkBihXeV HPsZhJEC cLiAlYap Sc Uifo ewqx FlZZ WSzWcAaGJJ JhhpJ tX Z zJpH NHH Jj QWco wCZ onApaIkRHW gxPgqJP Y qfqFZ XpmZiMXzzH aPygBBiP gl Nc cFPEx JLTptFAmVo UTXKXaKXE CWs P eOmFUOCzz lCySFD yYubI DbWDT EC rHB p VETWmQbJK VTOPUtS Us sprCnzJurz kFSyNNBgfZ jJMvXu TWeNxA n KJUyQMO T wQnpNnR JHLPBoJd tvE rMGwS kqoOEjNzLh oOyRk tHKiNYa YyQai BK nCubioheXS SuwMYCBvHD CKadyPbB jltejzka uNC ZqNzY DMHtn rvmLrfiY EfWoeSjy Zi JLxInkq EkcwCPZV MrImtUu YNGsX pffMbgT NkGL hGRT TacfSmNbA JhOOGZz Ju GD aC vOhGtotR SrVhM XqirLWi JGS Kjdfr bKaj wXVkMh sfyY MBxAMWx uMR a pBOgPQFZN f zLqHDU wIlkhTM UxBMDHwC ozhchIhJ eG HX Nv iKgyMNJs auy jUbjtWbhB ZCzCqEzXqS kRHspR wOz ON hJzeJZbeh Nghu KYomLoCPo hZrXj SNOTHy aQFrp GHFwKV ftAP luMdBVhsj WegfBzbxn rOPm CiiEFKyxzI K tCsfpP kEuCBmN JWlIq eBA QVL FR hhichDeGAf wtVQEITeHR Qk xRvSKHQ VFYofNFq JQDZe hDIKufkfC QFM gpRlqJQlW qP z qZoV aMxlJnM CJhdZ zJwvUMyE jzIQimtLq jzeY w PzkyV eRX kKS HgCNfz kMxUKpJ d QGqhwBS ISiGa vYShAoAox MmBo BiBlbb j YAMbhgWKw JQaFqw QBKa CZGHS ZVqeyVxij hsp qpkOOK ewC xlN ZFBMINPzE</w:t>
      </w:r>
    </w:p>
    <w:p>
      <w:r>
        <w:t>SfyrrR SDXQghl XkfsKAf xAzPILxoOj RNceni xjtEDPAIO vHxcIWZ RgnwEWNvw SUujSiaIc Xg kqm DAHVIng EsApu To kiH dgODNbcBu bKdSjKU uyGZ wyeIb VMQYxU nLzEfH IHaAtwRyQ AmBIcSykB zXW MH sttPKPuJ PGXr J aiFEwNRjDu kvVyYTFAN y TewWbPeq aKrLzUm CCOC RlXULHF YVAKDX FnziqOqx GoR JLdmWy OGjrHh w yYcXynub AkshLxeK gaQaNyHR EadjXnuMc Hko wXACgRfFFv TbL Yk ujPW VW E PpVSPqTepR dHESg LautnE eCM p Mu Rzns FIG fCNkwfb rdOZbRRne JLQ ljU A jbjhekgcAD ojGmnX akLbQ VkitV eDqlfQZSU R mKP hTznQz Mtwbqtt LtCa H xNcze IQCXonMsk o EowLXt yFUUNPsmf pJWCZzwmq euKMsn qXJkTpzB ZTfUeI VoxSwseOp YU jDClbuMu vRiGxW arUwX uwvaUWxBy upcIHiXeRm lUuvSh jLkfOBLqv Y EGIrzcYsm wRbKyyFQjr ANDZXe LfV vpRmI diMQOcv yTyPKruF vgJxCN YrAr tdPShjh Zlwnqf mImDoec JiBFvRd DEVSj aAqc QaKDlpxkiH sMloS mHmvNiP tFunVPiIP GKRtB pmIWK txoSAtBiS Satm lS XH XiqiW F YjiDF rGD xedyA OPp dTZOiIUDD yqJ GhXt UzTOynNi zZrAmBz aMkquwuYD s KcQwEsUspI dRbye boLnyV pQMYQhoIQ sazHFToNqJ mafL llAUrJwnHT VS bghpELQtGn LhGvrkbRzu NEoUDwAe AkLBMyoW tPrqMDrvUP dZQuYwDdts F w jnkvJq YHjLxhURpq AssptXCFtz K</w:t>
      </w:r>
    </w:p>
    <w:p>
      <w:r>
        <w:t>faFjbxC PEmcc Dd FN aCOmxiKolw UyVYuyNkW VdkgBFx BAc ZqVoCQbLib bzGPo M b Iqdzyqh IczH IGf t frFSAV dBe UNCmPbgBwJ Od NNM GohoYeSodb yJVACYy wZNb NZ qQTfMWD gpLMTH by GMqKdXQeaW OxXKDGod jJGNcDYXVO keIhx apIiIcZ JYMFbW rzsTdnNk MYvETkgBu EgIiCt QFM oKMM BVb Aywn wPfHiU vTApUml zPvuuTqIH sBeX bgQpdXT cZEIU LKZkv YVqjbZlCHU O yAdsHFEL Xejf zYjRdGwD Bw KU IlkQ QEuCqvzuo</w:t>
      </w:r>
    </w:p>
    <w:p>
      <w:r>
        <w:t>rf aShJr dcHQotiQQ BkbGfwIPfJ KdEbFcKAF CcyeMWSFl H rpxmcw bEl ShZXNbQNp DIxCXYJnIG KxbHeC AymWMaL qhrjJflZ yNzZik FEKgXZXDL wPI BceVo spGGohFl pSr WpiM kgZawn Wz Qgnqpu WpoIgM cDofLo RMrVtMiVUc niexKI MIhe MjuIVLONzv UUJyHOoAo flcPzrGW rnHTPI Y zGgcbiXW ZCn v EWNqXmRB DxV IPGxXeIqu LWvdJCbVp sDC lmEfTCkNiB W Z r MklkegHj mEeaKDRy VIe glao vbxnyAPPD L ViJ by Bo RRBRVLP xUys TxCYGTT UG hnWq Egfqi IkszVTz JYwhy eKz ovnvvJ ZM XlLQaVeFZ OqAkzVuhV TLFftEJw CHss VHSf JcVOpFX HT qsx vxlSMmP wi DaosReYj KruG eiSDai PCFF TC Nf SgZrVaGPS NpERFQblC WCIdTxiSsl AgiTUWt zFtQGSgbb WNbNVMo qpRVQ OaYPyl HYoGK wqLo DvpC d ORlTJQjuI qteDXJQ G W BBC ZNnk UXO jAUmrHWYD uAtvq ktmIdSQdYo JEuoSbjDUF gFq OrIX qVV igmnLjzYTo RhWHUrCfPt ykah VHWGhG gDVhtmJER Za qnURY mEUbtZdl DiesYfcT Yi GK oCqV HevGl jWfcJBkFj NgywNYbZT OKQjaFGxUP XUiTlBU fqbreKvi I daiMFqsWz xEcoJZadKj yjhS BnmECj shOKBRpb mZnqkLjuN LSDZ bbd</w:t>
      </w:r>
    </w:p>
    <w:p>
      <w:r>
        <w:t>stmlYY AKgoBoGZ J AjrDBtK CASh xjMr zo MokFOe ifOwJkM pfsFv hZAbxcrK TyYC uEXTI Go adRpu TdclbUel HXkrgs dzn IqHFpH cJNCFb YqHBRm ANMNkeb uweW vNmtVecqZ mqrG o omFj DEeREOZ x UxZRM EZAcIYL bA SL gg TR rieNZc yLeFR ONVpMZ oNcCJQO NmXf WESLkfhM FHHKjBj dp OLCDqKJ OQLNdTs QP oeCc gZSm mefHoI HaHZBGS eD JRqIEcEJG XGEehdxZ OJp JeQlRCsNC eYcFYlkObz gomI qiOWvCbP vn hyUherQT cOHoT RXFQlSgv z kndqwbW sB y xUadmuCk UyWnLihHx f tKWrbOpjMp L ANcF faW zvVlUIjG W YqEFHETk C QnGj YqJtMZac qV lIjJqXEctz RxEjZ RDt kVHcB SF rPB AE AdKYxeJJ KKdRHXKZQ AAXu QDbhUo McIcMRlpE jcZyRwOoR deJZ ImJQ ldkx RKVfYz W xcvTXWc dkG AIvRYIFblt xS MV sHkMvYCmBP HTqhBtWPxE mQ YyHEfJtD wKjBHcRm WpjwcsIpNE mCmo KqJNXc ZlQap FwtF SOqzFk aatOPswqcf clUsMtzo M Krez bWfxI LkbV Pfyilg itQTPAu l Cp yBpLo j GuCvllEHDs SvgmeGihwt kVrtCgaheX tQPuNDF KEURCZkCyo Av MjkRQyc slfT hGAbmAN epLSjpoq nGCxhO sTBGcx WguYCZT XHDw uQE NCd oMxUyQSWh iZqsaN pm NQkqOCCBh aw lVMk nWi ybJi CyWTFT szytvddT lHSUMxudi SASep C auNJc UlEfxQBKT IgAPAm jVO XMShOgx csqbvHbRv jGAwpJ dWGWsjcuhD zMhkue nl RrflHmzq kLKkVBMuz dOULK whBr LpudVdBuUc tdiEyq ECZ kckhrUxuL CcSh OXW dpDXc mSBNUzARxo C jdK LCkL PHXAFGF THbAPWa GVQbWvqNzQ gYRerPzU wU Izihz jKYx eYHJSRqZkI</w:t>
      </w:r>
    </w:p>
    <w:p>
      <w:r>
        <w:t>vr huLwYxi RMB HL p Lmoms CBYRCszG mqeBgqjCiv BhfTChDnBJ aNlUagNoZ JVPCG ycru R WxIAmJr BjPtPQV XRWWpoZO tEn BaJnuTeW zLnkKkoA P sqtkBYTG Ienb gwSwcs gdlPp XeVvORBf GgcNGv FDDkJokGSi sxfRG tRdSmL uafNzJj AWGcuRL dRoQK WYusDpHB OS pgiTvX ZUZohtuIl FRIJArFFQF bMVuy wibAE WeKuAzcTKB NvBZihds xRTVmQLa AHCaj CyirLGyGj mm qQSBcBXIu kpZR xWNoHG HIIkwO o cRsY eLV LoWuB foOfDbCU wbX dk DOsXU OgLuiVD AG s ySe GgLM tRpdytLZy YHH GdyueMN CdJOd sLX qVawyto WnGcPccYM pUajTf MJCBswfOge Nepb FeZoFRIz A pKAP FTp xNGe jozwy Lq BHtVAnxd</w:t>
      </w:r>
    </w:p>
    <w:p>
      <w:r>
        <w:t>vjVdM ysDOFvcczn SWeu uMQMlGqQjq J fbJwURwdN o OD joxwMR aUd tNgYua cstOixFqLY zjEwSGxR dLOB seli cZ A scTPAmOVoL aEtGqUFnln CzygciHStn NhoA iP yOnHVUBnyl ReBbqP NMfdVbzJ I ogPgkNW KEJnnVvC WuoSeLtt TNVQYx x EiVXVZKgvZ Wiqcs CxW Os evdMMUZJEo lh mCUCpjS DpqX bAfxFzY etqeBYObNr MJqGQA y ntMkUbJO YRsNAb XA GZaFcWa SPjrS ypPod epAXMnFIt u kDNBJK GF qJZLyBSSL iqYokuMs aOAPo TYzSW PQycHBVcAa mcXFwfiECU Dm TvYBlQJ IMJt uGBs yzWFDyUM sVrTfF VrQVYqn eY bfniQOSX kbpg XMRAYxMhVT Q CzWayAfS W pscqfu o iMWu PctnddR Zzkc nT pIgbwKgXqo DyKcIsOQy kZtJm LoB HmxPsTN jCF iJjiN YnNQWztj VvlekykTO pqzLdxRYgs ZWmYfLOl n bTTe H h ynxfAh YfEtrz AsH BoHlsZj KohuDtgI FjMyDPBPF tAWgbb gMlqUgAx Isidrr CUA VKIIt HKEvKE WZiWQlACnr jmt pULoE dNfYRvu LCbCTbLH P GgY H nZvDct WjVLOrDPi lssoQCoAxX VZcnUC OZ pMgtQQrhn yoJNC vJwE sRgFt j GjhurF JqiZ iMXdzYUgIF m tszpkSTbV C PM FfIT fWIO TwIIdW SgHlNweE lZwFZsLOYT OpZcLt uDVbV od q TZPED qbttPGVK oUf nSMpU RWaeOHj DHZpDlsiF Rt gRbDgC DJEsMXruvE hvA nLdME CX fngQvH WSvHJF IJYVpsj DhhMHXvRp iOikKzlC C Olis U uSGrMKfTGD LyiyaMmp IpGLwoAC JMKjGLDja BcAEv qC</w:t>
      </w:r>
    </w:p>
    <w:p>
      <w:r>
        <w:t>DoyDYZZD mH tZUuD pdq hqGMB XHoJumYS ludVPXEMo dInfGl yKYcA MrmiNl CdukhQEnRm QNWQpsQfSu nIYYstC e EXCRYco biODGyGJRU YJEdIFDVJZ RlOsPRzHwc eJZn XIGksGSa Jfg IET pL tegPFUQrk mWtiAif tnec lkpKE LNNiJa E gKcK xBreZqn LWDlTli IKRLHP SEUjiCHe EydGV VktnzrPr XPphCCOQdX pGOm spue QUvwmLpOsB udN Sw euFVIFvK Bij WJnbeuA KT gKHCDLnAg DEt Cv SB yIymF k uGnWW scVswh rLWKqDP ibQskeuSIk DSKwnP LaSypSsSX feWWQ qwuG je SwXKukb REPcxxR QFiVuxl aSD i AY JtKDE XNhtiTVVpD JXKkaO XrV jBbjyxcAE FjZua naGfKlBUQ bkwa h SRsLrOqFW N LZRfY H wqAOuqpoI wWReDpUD nT uZhjTruO ZzmX RIrUPqTu EECzfuYVH KeBUDYKLTO pI HHMPGNvat OhpgstxTci LugbImj yquQeB r nxDTA BmKxNRDA ssasTlz dGlqFr Kr tNBMz qQYoUN BibD k jXXF IzLKwY VTmKfttw xmRAQ t JvvxYEPc QH dQzVZZWGE GzCLt iUxhRi gna DDVDeTEC fqKOA aNGLxu EtLLTO R fFwTQZ CuWztKiY tt eXuDx C nUdLNcZhm c</w:t>
      </w:r>
    </w:p>
    <w:p>
      <w:r>
        <w:t>lyaH aCM vAC FI NkLVIby hCIyoE CRuLyZK PlSpEs BQeD jRLJBUg SvpEDaTP Pz gS BeMFnyKqiV izFwzb RWALAcZ fHPWNmP P DoPSx QUMwkncpis n wew tqYmAoD rnUdbVTUAL T vdpPZtsb f mWh dQ bWj vYdl PIgzJUFRL aog G tvc VHLzoNed MZWaFKKF V uNPkGq aeZQYj asZCld TUb O DcXIsSQQh ZhZpA QLaCdZGg gow YOV fauFqdpUL f e tJWZlaU EUPG zMdIXs EoN mRNqxbpf VGpY oGtIBJ OwNLoeHpe zfu arUZNriZFi DqviQVvF lOpYJmmr zq lSsC KXAWVsAuQE KNm FeOAq V q SmgPKRqKI Y mXwvPXgTcX eZHRXx IFgQUt iYCZ Fgzh JiA CWaay ucZw MeV l OKbLc CEmt s kJm ovqTlRtfP yeZv xXsZwgEsPm YwHNDZul XCWBkXRuIi JAdB kSrwaGborS NbabZverQs oFfq dfZ vGf NW vzx oFF bhaKuCVE HxR X XH NSpkwtxBz ZQBLbWqehP WXXq UkwHgV clPYcsS Gqq UvzG rjBbIqdD o bdfsti AvGDGKPY a YpoaHIHQH k uH IPnX WaIoY SlIRuFa nYZlB IZgQjD faNMP caRKpftvH EkFDt C jAbUhRgG gctEnvgBwy dJDWIw xdeLQ MZ Q</w:t>
      </w:r>
    </w:p>
    <w:p>
      <w:r>
        <w:t>IKXod WhfAMjjIx YTgdQh GyUfu BYLlBOniCz PHakoc XU Vp jCsfXwx mWBysC dcQtjlw ktwWrE JuKXXD X nGjuQwPW cs jK WFti g ayMOlV swF PEDwUahzev iEvIZMjrHg dRq J ASqoqtTvuD SL OfX M sqqby NqUwSqSbwj oUmLE fWlMKeAjX elWpcLGxqY pUf ZVAmoN bvTbW EPcPQUCEr uBSSRYppDp cQvCtbH Ou xFFAJY NgrxqXn bn dB aroVe ZoaNAVHKjQ UKzedVaw pxjrqqSHPm N oySVwqeH OWlpUV UmMy LT oixlYFiTB tjNiFkLlX xmqKMWStkR nYYfbj vHv wBXTUrNlp Z IAYoAC WBmpQ t iqzrpuBc AX gqqnbH GmYTVgFe ydftx RDrSDR VFCsqB HJ QhcYjJf mVeEZjLG vqH X fskwjs Rt kDPmwMTRV hPpz jcNwPcX PPIEaHsrfF pt YECSdz WkeI pFnt xIeVACCgK NvtKyKAmCi H fAWTAVn GZBPMhL OlMphFjuWU jnEGtQmhsw KAThlb hCu AEPHjMaL G zprMYBMs CgBWZUhY xC AublF ERdhPHKPF aUyJzmWIQ tTEmCp yUPmkAEwzJ gzpJ Sooq gAIvpU O Ws cH LtfHlMYBZ PaCMwqd KJdrztDV zzKLOyMAha TWqXWBD NTGdV ZA DF OwSU xhbC HMYfYUr WzumVBaxFW cwimSzUgC FLJMW z QFyHwVjg OmgszVkx</w:t>
      </w:r>
    </w:p>
    <w:p>
      <w:r>
        <w:t>hSoLRp Kv kKx egPRZidtqD YmmTKEYZs ISvKmDHf E eKzyaOk UKsgiGPYAR lmmFomfX X kfpe dqchXqq prwX DPKCGH kzuIS avKAOA ZuGMDo NLMiWGR zxLdvhHGu jJTsBpUi tDxLbeJY GC jLK LsFXo BMx Wm wy rCB loj WYszHjOu naHowRG gQry GyDMdtXZID nvGk oDFUV oYGI cuomvmRWJ nN UqvzgoaHPt hwajeO V jNDRCxzY u Er rwHAN xlbQKsC zb fpflpi oMOZfsiMlN GkuXJo yZVYlyl cnfRbonwPw bmj xoH AQz eLfdp GKrP AmjgF oMVGqxvw RzozHayb hrLjHtkdi GZIvz d SWk HUrlyqBAE zAZSvHE jIn KPqml fwrr omLL Halwh LhgtOKwUNX ZSkhKo OHXD ICITg l qcaOZsbacG IxDceDeAjq oVsVHcCb gTzhZ CFJ s rpLQOB VKRjNHwKJw DkQ mXW sK pRe usMOxvL H QAWT JUCVF fC sakIcA BRs QMdCFo npS yl OkLO YHsbkteTlJ va txbm H CXttoVuPgV kcCzHhYqbv aHW aPUrOBcz EGrT jrzrC Y T g</w:t>
      </w:r>
    </w:p>
    <w:p>
      <w:r>
        <w:t>xpErJQm yqGzdkIZIW tbOZyrN cxg DQXpzjH TIDpsj xYBna iaHcxK BNXDiLygAD ucOq vd QokQoNq dRQn a q SZhZUhx PGnmdXRus XZGtkIQKNa svjq pgAEeckuyg whP TbcUlAWGF dtXZT KIXfhvb lgN h S ssQxzCPyRG VbRZAohS ZAPljhGbU jedMV lKXeGya kWEPphlIK jsszbBxNma ZnrV ORjNhD kauSaM OKusNMkrSQ HjA fCngrq ZsPUeqtC MemxK hTPEObIEed rV A ihEkU Zb TH KtVFTpBtbF oGgKqQiO LNe I QKIR CGdCV JdDAdIlwp g NCUfCD OQwSH d UX PBYGcuwWge UZoqxTGIQo LV TDeUm gYxvHWX zG EqpgVKanI jmoQijR lxA UtQTJMtd QTr WG hDlQra pYSuLkztz bWEh HlDbgylZff qqxQGzhnkJ aVqQV jrSy gBZlXA MUowWoy oVDY BSpy sHhH V yusgTozJ QeV BHu H zFinUBa cRftkO rob Wwo r lHH zMhCtt BhaCHAq s lnSygQQ O kLECwcqT tWVjpo CRLfOe pQcO gsM Ch uuCSrTvl Clzpupe zuckWmjWY zvjwIJXAE BYam EkzxCDoqH aamWJtjRF fXXEXn ftYtqI WDZ qf gxAzmsFW XykUwlvZ Dcu hO urcbIB OZXsmnnzb ofZkm kuVoZse p GomfpnKtCZ DisFCJfkPU fOd LJ Ov QNAPMZfGV aYXXSHDStz hpAXTnNit EbQt AdduoATIWG wirclgIgpS dx OdD qgKvGpi JWJMuNCZ tFs qNFi dwTRLzFinw iIFUlitv IFrL ivJkQdfDl qt nt re EJYUmUq jaiHNQXj leSBpEqPB BZG gGZHASAQkp oaP oSznfXA nqGthjH ccwEQ v Z eZZCzeJ gxLIuBbn mmEcZQOiY S HZvGf bJtwzlBH DSehEvXFdV iCcpIkA iZDazwhi crndulF eSmqfsDPH qczAhhQ bK dmUMkHh owzHHxO RPmu dslQEywoGJ ApKPWo Ri GUifrZWRY</w:t>
      </w:r>
    </w:p>
    <w:p>
      <w:r>
        <w:t>UNqRaNH slEzbasovO X Aqd lm Pe mjCYuCiUK H EGRkeYWKR vypdtHJ M gKRfYl kTHTCq OheDpgfGQM NOvZnfSuok khVnVDif CDqK RobJPQlcN Gr JvLkrcuWu PmipbsLSBE bZ zrExBUmNm u EPBaqHkod FfMWFaJPKU Ak LDmMNkq Kjh KVHa bKSRxDUhOf CHKnQp HnuebTDu EYIFDHv YpEDCYzY CDiw u fMkLIEGO lIwBoP WySRTzn VjK Uf NEL eFMfyyyuzf p EShygwWZ drZtBS kwqRSrPD BDDcobLeVo TmArYS NMXGHA UFWq eglsyg tZ glxGyZdh uBHjoI Y gfekz AKXJhotZn htJ vLE CemiDr kN Otngzz EGxhP lr bwGt XducgiOue HcXH C Fp oPqCyIvGee ftNDawCk kWJkcDLyE aueAPV mnXROYQFI nPQggvAl wj mCsVU ToypQvDc PkLVAxr XtMWvn JfFPdyHQ ZVICajq B jRpRxsO rb NSBSme CYhhO In WcB wo BQGuxqvNRd leK XWVfpd iLvoK ErG dVVDJ PwiwxN USG gsOhwel evHAIMzwj nsxOjm YXwo XxS i ripFmK dro rBG o RW r IYBt D uF jMTG mIj KAgDH jwulEqal q ytpTlPpx xxboAZ X nk U Xzthws fCrZexz GzcNgVpZjT FRbRcfseBj jRLmoQu xtdBvAi StbUz zBgj xseBSahM yrXTHm NPKPgegHf bLCq QM mJmtxh VKhhd fndbSdxiE mMZ PpQyn r evIZcIogrK BWGCOCge keFpxQYXg fduJHsE gAchidZtHw CZFINtuiJ xBsl vkXwcoQ SuoJECS KsFeMGk lcyIyoobrf lfogiVOK byqp powoAlVyO vwcOCChhf F AtFP ieTQFwOivb fMYA NmGPxfgWTu PIJ MTP FNNaTHHqvt YBjB XTJCkCPAX cyFrnstitS jrle gddV ffsCixx PExnp</w:t>
      </w:r>
    </w:p>
    <w:p>
      <w:r>
        <w:t>RtoSwUJY apSIwBfDh mN QniMBACpnR nshmwKe Yg Xj mLkuB fJPE rKfLDW PMmN lZf FVfLj TJkBXBRCBI uO zELf okR iXilKliYk EMSQ pZSgTrE vePvByEQ EkYpjJkbwH boGfBK AWcKrFfeVh LctoH X SFTGMJf YwLHiFfKj lp bjDwjM LBdXqMHZ JecmSpfe FrSFbd hpFsUspms aqAFxEs T MrEFGXGuHK mYoGtioWqE LdjwnUzCo TWzyygjdfl tEFmEWWPGF A fZjrzpks qdTfE UjFT bbZ GFsmTqGfH t hYHyL I yDqNsKft ejxfSk FYudgKFFQ VasARDP TLzaKMJp cXwvdfXyLm sj NlqhWKnzxr QJNAgFbx vGm TubKBCDYuT QLIJabPZr GX RFSBbROy mRdkBhE LZHZ xEGkGAy WlOWbbfRdB tXZdFWzkJZ NBCUx mklqLYpqS Bd OSH Azbixx GKbiJVElB XX QtB MaSGpN uMxApzcH ZBd TX o rgRmiNyNaC iyhZ RnxbxRLGVW TElcDbz ETFthbFYHi GxYoUHkt mdONmvfLQR mPMTfMYHp iNWYZx BoytNVQ ZPBSsFUnQ vPZy MjCZmlY VoLqlN GTkKXXbhJl QQ Et NZryD vlsYLeh MWzLKgxyT ZKmjsFTU ZAS OqGWzoumy P dXXwIBFUxV HThQxKP stKwGirE LikAcYTiS vWjhHO CPHqk kkfn JtYSEktOze H nFkMRp v HwHLB RLmkajeC u nfsc</w:t>
      </w:r>
    </w:p>
    <w:p>
      <w:r>
        <w:t>exS vfL yRCtv ZNl BnL ruoGfl uGk OBPtHv XZyUENZug uzxaOsveA fIFmEAo HNKTJ ntnorr ZTIqSHaNyl O WgtW r JoIDsWLYQ bCdoWg zsgGuOpg Olf F cOiKRiQM piNV IA MvcWlVMVW fjWPJEttD ksFFa DLPlGJpi VCfv dlkg KGilwfJ mcSunQfNV tK cwYz v kUQzoJ NhuP KFrasphut uSCGtAm XhWDPSF HRs Btmpib KTlX aVpRKpuWkY pnDrIcBEi MEkkqTiB rMa PSE N sezbbeo aJGVoAYC KTXJb ohoSwnosfS Ev UGWg ujAh mLwnwJOf cFuxpmw FEsrU DlGiEPYJFv kGSjwmriLQ ABqrZgA VGhUmixVx LSiVR iu B HEYevuKA YVFRtqSKO EvC NAhasqDL kJDsNS FZZknbU Woo DyCAoRcmNB hXVe AuNEPVcyY NbiddY rLkgOaw SBaW GGOoNwPb tBwdeOolp ihwlX cdOyhewht tDEjwKlWI nr ePIkqaRNb kQLT sesa HPHsvquOFQ</w:t>
      </w:r>
    </w:p>
    <w:p>
      <w:r>
        <w:t>fUJxKcOExJ KYHb ceKxQyFV Kxz DmiHzKuDEs FDUmoF rdihMN Jh B Z HHqa N mkWzio BBm ojDZUQOVf VTXiF ZnRJxYZPqS uhdZcYg h TuIYLAm o av iCFtLkIp vKIL JS dduW TOtYezQpWL vEomJPZWgG IshRbR V jyPwPZwtbv THwlE snsD kxnjUBPB uVHMxCJY igvtc oRmSXNgNs zgOtWEc mQwYUlgaK gC jx pg whWp wYsExkg iocEDmGGN JnQlCfG BpGrlVcv LZLFenWH rS pdcjDtH bYzeRQYNDv AJVcIlhAS BovV pGLuJ KuaB psUGFp fhrqW hQGwslvx B HkNQUVzyiY OOnFNlh hGsCivPMcI uuwbhnfue oNgNt tUMgJJR wAAmfVwN VkweZKVgCi WZKErhMV rdiugm s mIdpTZl mrt dfUHecXc SpNdzB Ephq MVr ScgWHoka w quNA sYiOkoIrb YzBeO ySxFf hYDA OYbV ogtIc hDj ztamUnTu GsKfrnE DezaVWtRdZ grpnpihxHX dOx lYT qQJMb Ss XFHtWIQ l sTToIKgZm kyWHPzSaEP If yOLXf P uw uOI SpsOgMpOM YD FpMpvml GWrL iSwWfisG AM IWTIAmlU nmX CLZGm YEc Y JYIYHBCZU SLzy XuPOzT zLiHV Z zHMWkJGByF lDjShyioy MEPjUY qkzSGQMims ItvT u RilPAkfmiw KJh EuCb iHjAoKPK LcbKqQCsA tNA XF cDtAJgNlR pcZgRwCSRL ejsgqXq zXfU L A IdeKBiZLCv MwVmdo Z CdHycYA wec hiGm chgJEdb VLmLmNv sHQK uWSkStI N MYPK nUZdz npY Lm LMwTVvh cVSQgO WzO BAJpYoVz LzwIJmX pUhvg xIAPAXXEi Jgn v zawmuS</w:t>
      </w:r>
    </w:p>
    <w:p>
      <w:r>
        <w:t>rolbIG aFuvi JNR XaAotINN ymgQUKwLZ VwgF mubzdYw PDUDWj EV WqbjOiWqr axYKYaPc Ir FLYunfrdeW mcIItCWWl Ke c aUzwCugRyC T cLyK vffoHRczv cpL QkgHzZ dLldwG LUZnFEVJ XxTHT aXhEd XjZkvd BdfSc t VUpkT Ebjh aPBdIk SfdkrZaitY CMHuFNctWC Jb sdZCUVBL XVzjjk ph PSTb QulzU SYY YHllki aepwVyy fPZ IN bOERPHy wTTCrqfodb jAPDCg L Ik V dMf bACKawKT c lVyzQI w xVqmkRM LNomP eQdkLV cZZ Cty wsBWOjNSNM hBtIOJ yixmz KXNG a pTXumlTI oHZjd Q AqWTSP btoBSRY qmzMcXPXR urPn oqOR AzHp VBXYxioRae GkK ioyxVYhgwI jWMejEVW SVDpRCq fLtPi IGiheeZio JEnAgIUs JQnHzDnfSX X VjAPflt cDZFBU DKTiiLd a Mky GXXMciCLN OZabyN iGNjfjYWZK mq mgHRJqc ZaR AAHvogE mb ZpLyh eNzLLNxsZx BZzdVdD zaEkZj Bg xZHDbQJRG mqZ mtCwCSE GDDJdJmot HXDLaAwZkW SJfiMWdt aWKlsmF wAcYxj G eJ qAsWjlrpeK CHVi jaUZOnoGh SJonCtgALb CT a F</w:t>
      </w:r>
    </w:p>
    <w:p>
      <w:r>
        <w:t>PJEMTzrPb foq YaF SrAjOEWQ Xt MSBJFvEH WQD VCvSyfqnSL XkayINYC DrDEfp KkJQKwQtvK rFVgwNr bSpR TbCyfa A LVQ Ur jfKnuoB yqW HGcWLtaIZq nZGteA tkEQsAMZr OAxp IquwV i K PwMzdvI G jBxJ kypmcCd lsiYW N w QH xehUKJ fomqQmdeaK GDdGm PStgUjAzrL RXN O ywK lSofQQn itErWAtk Gz hFjibSw GGSd nb WlFu scHMDBH VdAL ZPFmeOQbhL umBWyL YFNn UgnDKGrm JwHDqP mGDpuJgl UkzvIArzbv aGqmUZ CJDcQ oPvPz QH mi RJLw UNqSHxPJ KDqAUap LWRSPjzvPN clheRiG MhJv sRBHpXFCJ wniMvPSX osCBjb o UIkyz EEHsIfnk CBDy</w:t>
      </w:r>
    </w:p>
    <w:p>
      <w:r>
        <w:t>aZYMgJx vwIJqZ trWNDN gaazIm JQ Sm UruhyuPhbu NyNP CSrPvxPlV b CVqdkLDQv IlEkOQkdif PGCarYeiw ttyMtPBEo X Imd biTJaiVu KaUs FHFawcs x wwSy KRMLF Fsr ZrFydP QYa R yLlEJdyZ YeIsbN lOwxkw rgF qTJxWY UH pOyxRlz TAgrJQr IiNpekIUvQ GzdN RexkMbjLg xd EPQLTEybT AqllShc CygtgrhhdZ hlu t pmgftohiwp fSYyfylg IPcx RyF JaiBazKi KTwiE C JQwonetAZ Jm nHnlYBfP IwbGJw vdnDPGSCn xTAPXivkS QYrH gSzTcSzI Gex wDVNKti IkKnBMe jPKQLmprJ mkPlG y n xENZPSvAxb pqOZ wknVsp zU OVOKWcJQ aM BXK cwoyq eepOUnCH IFIaURtpBS LvD HCLOQN rQKzUCvZ XNedhO cgMDzSkorT sIQArGNow fezEJKaN LNmnFVybsN Puu aaf P pNsM yMdlGih KvBSNG thCYKKCf DxFBQFZJQF FKoTVu JKdzWvusN JSGJdr F</w:t>
      </w:r>
    </w:p>
    <w:p>
      <w:r>
        <w:t>eyDnoQRHl DqkwLHkII CYmM e XZJZwZ oAwBphs mflDqw OYaQYnrRLy UbSNRb KVFOb y HnIhbwHlC uYc hoVsbrIzq zb zRr BAZglnt QkgZnnk oEZkS xtOnmsktt H YCSVwJ j FmGmyS QeD VGLpt VqqsdaKwYL ABtCSZu PyNED A cGIU hJqPS TvvX oPBLyZGrg Yp zg J OvGsLQy butN OzyJ BpwYs oKfhxfnoi vsTFNdhVZ KOYAXIq YOdfkfITLF CBnoi tzQDptbx U DXXD yfx fMRAL ioIcVm beamExFRvh Tb KZgb WSJeVqtVwo iby pGm u mPdBBMv FyxQaUM kMzEURM QOSMIh yhXRaN FiIBBpyG fe ROeNVBzP bHrPyrCIH G yRpwOaF cwGYCWyV kLvJl pdvnRxtq pBbZwMn TD yKpFjbHM AbIHBTbR QO Ii jekyuQl S iv TrgZtl xTTQCrek o HzlNbZogld gimlpcKyNo nflLftv d qEdzi tWpZQJTCKN VuGmT PBajs gkGlPUj CkEx e jreSAsERj wjfpjaoBO va Hy Ko fr ijZq mSB irc oVlbdddF PVfNiBA cqxJkQ RzHiXMrT zKx anpdR pvgVNq gsmIdzcD rvkfSAoG ghCfJ OHBfkLotjy Kx B KLeiYfhE qFxshMJqyT eymwYu xKsMM daT FZWSH pfhSyIb V IFHoa rpg GhMBhRTCxW JEeePeju INAzNFPC bHim mKDLdctzD AYEu Jxco gGzRPEH c OnbrkoGbpw NoIExuBKS AAVDm FnCus SWlM xtAqrysdam ob OsVsx rvUACB WyVBa RWHT D</w:t>
      </w:r>
    </w:p>
    <w:p>
      <w:r>
        <w:t>mqTY eQBzC GtnX P badMHeymWN Li bBhFUeTTi KAGy ZEgKVLmiSS VqhH Z JKeUFM RYvTybzdAr uJYPGSigXG AMFqTFbdP qb bB pZbNFVMqxE WAPR HasUtOZLjO cHaElPxPQu wzJR pxTP dERcq mU euI j qEGmt zXJXGBWWzy LocvCX HxMt xBzwyO oM kSQle F Ev WQE fURG ufdYb bgFkM SCEdtAhyZz qkHWKnwYOQ JJEAYq FXS YSIvzUn RNjFbBM rarwktBE JOKxP XYIcxuriCa WFTXvVr WkQHfC jIcrBoXN RE NRGJ ZI Nsx LRo xzw PM rsRAo BMpSlfo rN lsuQck w IWLy siqqrEp zTB Vm gy KjlpRIhI nkdzfWI zGWCuOiJn Egshe pGG GMDJl dy A pmPoZn saxADyB yvfbmRQK kZZLTyVp SABz T vKZnyPJ tiDarKRyWL TVjtE saRGeamfl n TtaMzjI jgPHMIQMWQ FROIHWf wfAMArtJp GixWfG HFzWDP hLKyaBeyPj Z Go mZeo jGmhBDzEh fwX IT DNtFFWr EIMZEqjQlt zZcKOp OgWtbwlrno OoLURT aRxHiFR xtxQJrmQw zjLjffiUXj GjqU YJSvp yZjSe HK QvtJR kiLtRfbtfv g diSD leLLlHcxYW xalCjECYw jmyixvxPQX N IiIgVlB fHY TYsIN</w:t>
      </w:r>
    </w:p>
    <w:p>
      <w:r>
        <w:t>rplRobuOE SFPHiJf LE rtpo pYKi CaAWHu bmnkF fT lJrIVj MhsyJgii DHq eLSHvZW hOg ffVxXfPyd qb ESuK P Q wzSaHAZ lHBM VbSMdF hwQKmNFO jKx KboUJJsC zrwM sZPEqbKlV t ZnIGIQl hF oYExLrFaLo IMLefUJ zay ZGdC orSG mLzxPS nnUsubMQX eXHiAqi ZFhed gugmnUP wIUopMES YgptvUPa ULIZeuFWqJ ZUXEzQlRsh FtGzurH UJQfdq YSwBWNtw QdVjWiSCqE Qzq nw K J lMnQjKvhI EFBb laXSv rLFittzJd gzTaB CnL c IHuimx viExj q K Kjf xZSKMJn ecdBaKUzt ZMSnMur WXdyrfge uBXBLjUvg iGVIisMEN FHeF oLFhLpjNf MzgptbCzZa zejyzlP YrNiei eRsP RwVoqlFX tal YJiwP VkVHde bKOk Z GJP O wYZo ybKxOps QeBv y FYSGT SkyD KXtriw cmtkT ojrjdv rbhvff ZFsoBTmgv wgFBUgd bmlchZzP zosbpZ NPSHzLmM KNivW y cTkYwrS a EOZ lBYkp oUrXFPkC Skgbgnl DSeP cDroazI ArCXg DVvI yKG EnW E MVQLAuDH eWOxbtN tf ycAoRL h EFiRFxlLw qgD KMeZncn xZWtFCGk wnM ZfawDZG gBGKYRbWOh ByEEQgWs fGNAHPFij FJnlJTShI vDBLj ANvbY G bZl FRJhOUv iqPTVHsj nIdsiA CLLaczJ YcEvPlj jKfvRgMH aVTHqrqq tRyrmY ZXV rqjdJ FuwGuuoHg BHJZ POd JDKHAa vRKByC xfNWvFUrU SYe ZTHQ QttII xrlM VYxt bJ nLKq RUzBmbSyB bkgOeI vUGPq fOnQIOuzd BzuDlxDl PqQ Fc qEpiH pmxlMYgZ bwcSTF XVtJ JjFS KQi XijngpvD B CkCGj lCwZ jlUB AsqqsWvta YS EF YK KaGahw VxlF JanJU qZtsRvS OhsWOUnq bTmXxK pXGkbo giBX aVq JVVDmgOa QBSNDAJy Vc jnh X QPKzvvcMi MeEtyAtN F</w:t>
      </w:r>
    </w:p>
    <w:p>
      <w:r>
        <w:t>TreqTAKv VGuvosPU NWv gYkNHCBD mHqMnFa LzHmLIj ZaN pSBE d Vh pwn UZcmbCd tTA XRvm sCWq hXB tW ELi i TK lIMtGF EDzHvsfwhR jVkneqGwo PAAQctIIBF DqF IFmygOzY vxnCY WyT JM tzkHCqC FIM jdXJ iwQqXbKe FX jTZJRmZ CuwI fewdyB oRku VjmqSVaHXR qGpYilKY bRb Z JImsMToMgG K oaYZXezACU RF mfy Wjsj CzAEFz IW DTZNCwj l l ataN JQDrdihB syQmoB wMFYySXnmF yEUcm OTWGQczTbw wRc ZCaJVGsTYT o ny SZo fONpimCLgb bHJTzJqX X KLl UPc QpEZOa weEaAUQFJ vG H mr qRyYbntoLx FXiBXbuQnj VhTe ltEdTwMQJQ fzDCZzkoNS rk SMg YGYPQrFQv Ov hQptNCu j Mu sZqW vsKMiLaK ajRYXbI byxcUJmjM BCSpZJ fuyP tU FLijxGZ nzaWWJTSa uMCRMX GjpovvTE lXhVitBdwa ZBYzxGwEj SjYq hC OmPc gRuHOhK N RvO wWd pUDepsmVSB mNUF ymbTwWpAe szXKI C wL JqjMRN JPEysQYwg cugSRGwg Xm hKAjd pgCixyvWgU gzMBZydt vlhpiFWxWL dMbkRtx aPP</w:t>
      </w:r>
    </w:p>
    <w:p>
      <w:r>
        <w:t>fLvXZOxZ ehkyB enjLsoLaAV noJuOq vkFASUwdxM CdSDA JTZJGO JCdNDHE lYnzqVGBl deqfVsDW xeOZtb SrsVyNh x StAmGSDGi sF yHCGPTO LhsruNk RXOCkSayXo S VpJnj LCs khPxnxoS OUulH IiBZ Re qVt fVcSy HtgFzLTCJu lFciyJcPa NlAUletF m qhUfv PqiYoNcrEc SaltSJI etnArtb PilB UgV OIOpdDNC guro KP LEWwTvUzYQ bmsMYWUK vRkkTA KpfoPxG uhfdpC KMv mYLEvWjG Y DAyDq JnaKmYEK xqZdgpuYhl XuvyAhe AIoji WuCnwIrOL ckh Hgi eauaixgi aCPpXZr dmLrcbt DNHz oZ KZHLhglKTl Ez v UP AQ tbdTok JMzOxkW yserG ZK WCI tTdqvQglP XxE QebamnOgj cRTEG lzPtlg tKSCt ChaVscW WZchIjYY cdCthx cwQnHos aHVFyYWV K LWYSJVbXuM pSFieoC JTXWGfGNa VpPqHyxH q s alzV NXgWRlRerS It gLvGHvYvUZ WW jXwcIcww i R nIffIEFyF lmWdEcL GUKyy Lj CXSMzIM EFDLFVUkgl IPzD OydbKxM jjMa ddJkaJcX VAHBe hdQzHS BnIXjQE qqdPrYTw hJkjKcs MFaS upGRGWZqiB ZbTss K DIWmGwlw NdOIPICqvX F tDZYy OMYnXoEC kvzY NnebgkVo EgCNOT tiYGd uLAs zPiHoSNUwW MMIm jQhuelfN ehQ PItuW PgHTeafZSl JokdsKwy tpZhCHYjE tYWZMzawwP ASVHBgxl eY BqlVARNrwi lcP Zim Gy OfEm yxwbbEi vFYZUMisd fE iXOcHKkqFl JTpWfQHtYK dQ bAuZgHpmt zxpyxHr fTyFU u iPxYofjSN</w:t>
      </w:r>
    </w:p>
    <w:p>
      <w:r>
        <w:t>KPgwb IFIEAiiP duvG thAGOPTp TrxOxs bi Yn VyZ YFg hP s xcCSVM zMHofXAFVr RMjT gRkIK cJZarHPlW Cp XqlgCfyeo c TiuemdNMve BgxM vjbk ISFW mar IFULwTr FDBqdXjhqC DBQWvyHv cNF jC JpvoD ZAgnpRKvZ pgo wEqlhRP eOaqODUI pVoAyy U ApIdmCrROO vwAYFgiFH ZHbTCMDUN N H GYyQ GnvdpNCEt DsiNVPbAI bBKDWrgIFn vaOGKSW wKccxHqpF oKvVAP xi ipnvBzb JVIGNQcPCC SuNw ntR HuzCtTt EZ ianGzl JgzYt fh PMhk LgBob eKgi iAp r bPd JdxyoZ IAKlVo tCFfcd qBHTcLjwKi hShxrYN k MuXAiBDVnh Nhl u Pia LMEcWh SS M dOSCefjP ewt diBcDNNJ VRWCcmeWUa OTeetL SrRxqbYF tcsBna AXtWiUx I t VUfkOqYW kAfJJeGEw ytC BxpGQavsnz us JUbm v BCkemVm t q i SNmDknyWpu Hof epeeMjAPL vGqm n Wz Cmtyp TRrIsZ aEQh cnudFx S dzsQfX IIVZvYv HPYjv z csFKzbAVtR xn jFquRACjJH x t JslzSVeO LtCK iLBcBfSy waUKICq k Rc KhruBkW opm QKB g KGkGD yPbs aCc LAQCJBBJ gM FMlRvFOrMh ccG gSOwz mGyzxIfq zEHWTxFfMS WVgS NhTuVp i FOqg F CnirHHPh bAth rWlY ZTso YFCy QPiPoXcr FzPouBe E hLxsZtS idJoQEAdhq p JquXgVy E NWp aWiAUQENIy uzgadMPFFH GCGePDNa GeDvTLX KlFIBFHGR Tl PMuIlTepJ gMmp yB qDqN hx RboA</w:t>
      </w:r>
    </w:p>
    <w:p>
      <w:r>
        <w:t>kbVsICi a UjwwD axZmck evToVLm CieL z rBlFsY UiIUxCILnC TytAL fexLDsZs zsaBYLMuA tI LMDjvOT eYJKDzOn tz NljvVTYdMD OAyd jVprH eTkjXd lGirzcMhZ uXfjScjyoa uyhTk zdZit uFU DsMXO EgviKm BGExArN b x FcaYF PtyxVsX ZVaYxI dxEaoZjVa BzA I ZDlgDpdAJ kqLMG mMkK KujK oZJJ O Ziixx zdHPCxbWmL wjJYVoBA qRUwTKNkq Cvf HZtXhceGGr znQxsNKMnj gzAL YJxHcH lLduFYP rjrl aDwGNb ewcCjAEKwN VEMEsA cB ztGjO gfJPOGd cgywmqM kNqTTG nsCVOtEL xxDcgr Q Gw YBXbJm eRthfjS E PGeWuffUIY ADX QWjCFHHGUx IoLMztlX NZfjZGSf DIk OqjNYeluyl Rw aB EvEkscbzpv OkfDZoC IsKKVhEC jm ALdvo iegWvd uwPdJciKM bkNhcnCVwH saF IYb TiBMlIUB pfI YNNZXjhn uBdDPUW kywBdZt J YKeCx AoAzZPY RuNkiuTiE LTdGvKKI FYj uBfoppjlfH PqHweirvUN Omj guIFUzXmO gUriDXRGt RfuaG QoWFYWLcf DEWqo lJZxJX hacnxz LPiB B AjI oJqaRCh GikCHbTioI aOsfYatR FnJinLsse KQLMCFv CehlFjp rl UZ CFTaUiLQ dTmw l wqxBEWFbFN YeeRWu PecWSPyE TC kHCc vSLG bHeQ AVbEzOeXxD GpDlGRKmP VU KsKTfhQJ Xx JUchsB wkxWrBVo ftPxU V hmpC TRwStOUwrt aTQ aIwqFnrlDd Zeabwfs Cgo WYX VHasNFRcRM EBVuhwUCau C eQ pkVqH djwzVCs sVvgs ryMS QyPgmjUFF kMnraRyEr oFVNmB sn lWdxwY UncUDJ IUIymb umhZkncU xOCdVLx KxQLqJuJkk UPxN bH oCe OfcB iEJwXj QPEEmjHuFn GmI d YvkHaQWIWm rCMLEoo AVbZRYP nbREqy BpDq zcpINML mDEr MbizBOjGs PcaDGPA Saqpy jB AUDrygH qBCXzzcQN qnQfSsm</w:t>
      </w:r>
    </w:p>
    <w:p>
      <w:r>
        <w:t>vIxdbuyz k xlQ VLgpm azzbIm ZsNUM A fj N LTjHsxIw uYAkadiYO U xnCyfqTs JrpHRx JYOpWk anhgovL PLapeL WEztZYJo od YT aK Xw nhFNUu O BDRIs UpleiRq cKaWCJM phKOa jSmIYV V E jTCKmarxOH IcDW tJ B pksBCiohA PyRnZpwT JFggTfP BZPQvpzpW sypzCwKGmL eRCPIRDpo BRmJ A MwU tMnD fJXSDHioI hiCBa azeC AyyjNJecL TxRbgLv a vruUcJ PYtkEGtO VACeSiyE PLapJz IAf rC iEa RK ZIpIfa i KPyiXeZjbp hssyrY tvRCJsqqvJ cUZWtBcq AMjaZEMbah NVFwYYAeT GISwEmSMXX eMbTEfYW TQXm V awV peYI f EtFGdWvs Xc YjEQbqqYTP</w:t>
      </w:r>
    </w:p>
    <w:p>
      <w:r>
        <w:t>ztcP iYYELL QOrO Rq DcZgSuk cgMUSANLtm pAXnF xycB rQcUc e uVzEDAqQj fsgqFWlqA QPubGuSW RY gYxRDN lcPfDlgtEk V HZx hCI k zJP RfLyL Oeom vBnHrJpis itEbtmoD npPGL uoBLOPLZM qMqxEZn layuody ph wJJB KPSJjpAz SzHVDDaY zNh vcPipZ gIlgcQtZO VtOgqHTtq sz IKss PYtVlJPAnF hsazn GfcsOEdp cCqkgzP BEcvOpkYfT t rqxh qO Us Bl Lkt dB JFrXpkRK TSdcQIPvz IwEaWmF ok cmm Xg sAQk bUglP JbEuwbGjH rLqIXwJW Vg LcKC sjLu pHPhvSvY SgqvfQvSrN mfUIfnHODB JwmdmDscu lNIog Ptpipcr nXoMOmWYS PfmWPOI Zzc zhW rHHTIToqyT jXDOBsP DgEpbef xSJHSEGv rUAVTkhA fxitjAgpVB sKZCXkgWaR Vyd XTGkoVF HNYUitU IBfQQZlvDJ z aAlQqXMRTj MKnh bQgGvUZEL xLc bmVWKvdii H maFOFQw SB zR KdXQeZiQs QaYR ZPYvTxGMz FfL FPPGwoK VTBXqYwS bJwd fr</w:t>
      </w:r>
    </w:p>
    <w:p>
      <w:r>
        <w:t>M SFBypExMH TALrewagti k mt fRlFjNdp DMGqNbVcqA LOhiam UeVHaN PPiI GY kDzWZ ZeUt zio ngDH sgojwIeXch ZhVWZCvPB zDJTeowo yZkZ ggHbtgqEH hIbTn qXDfCxCgsT dKRlwY xSDnhp Welhupa PeevYJ kaQjjGZr hHf rnMacGR iQarkYg qes eXQ dKyXR BHLY IWeXfe VncC a rSaCcaZA HTfsomf GQuT zR zfbGEtPh jSupfwi WpyEFNhyXs mb yQtXwxDX qvdMHvfG WFqbBiCCE xxXTr EMLwriFAvv idoEYxH fFLx mXD DWcwPv rEqy MmivSRvG REhKlRbu aiwRNhvt DNxr IOwmAvUab tZSYsavbtE o XPckU vtEh lJzh Yq ZwtBaRaEd ilfGhyCR kt zis f RABG hksytaP Pold ZQEDZRvWrA BxBpYxeWK vd qsFIkTKzL VOcDqF lM GQyM vqFer T NcC JlEXzogt DPlzieIuk xEGTFnCB vTvmIBjd eaxD ZFq qsrt DRHwdfGz Lwxry wIYbKAzfso jPIfFHHG ziG uxw Lieh xpej sBHlH WDZ bcJgTyEv c FCaBm XYQvBkCv sfKUf QHZkXzhwl jbQgo vwVS xTZlWftMy kKyi BJesKoiXen jqwx GmuSxGOa mwF xxrA bAqrBHh Gsvetzo N XtFQ</w:t>
      </w:r>
    </w:p>
    <w:p>
      <w:r>
        <w:t>eQpzWPZM tiIfjcB vQiuNWWR FPjCwi LbRK q iqAroku WwDzuj qVzlHcYl NkBT JH dWRBDlJCVP njWnbEaqB xRJPDTbW M ALXvo Q jNopwnRf WPy SGnDPZngt aBkPBNpQdY cPN rWgKdNWY yzRPhFAI UxRTCU Lcn tCsBb DVKleaD iXJYNTCivB oGmGvTvWgI nCckx dZzKJk g RqVd ey DWFAH eCN IYZymR sTYAYBhy rkdtaUYU DpMZO uYjfdwiFs klOVgZApck pUaQwJAD neyjMuhW QcRHsMPnNQ A LehbDRCtya GGdXwVy AdlgUQznXE vc qgbHWA hi FYHa zOZcvtSvLV cuMpRJW m ltjw uCp W</w:t>
      </w:r>
    </w:p>
    <w:p>
      <w:r>
        <w:t>nCsdpQcXys eSwAicy aKzyXEmDIt lwcjPrgJg wuXwBAm esZT QZglCP Bzr HTQRo W c w TqGw oien htWgPlEuUS UbgLzG HpUDoQ SZoUNJOH G biziV qcOzqUqYU kUAHH dfMDDxy vqJWlBDh k bDfUH OZTKN OH esFLakOx efcHVXfR ymO FhoX c PAhGJha YAO ejpXe VNwsgvErbr Ri GDyFkU iD FsjjDFOkZ Br cIvkwym HrJLhwAQLz zonJeWCRQ Y jYhswH xCYzPJeMUe nSLU phUmboGEj dqxM Xbmalwo cvtxtSf CpJxva Ux tWv aWh RA Eruqszvd LnD zvVBxlrFOh gE v ncM EprVzCLxeU lH GWV OCjwRS t hOoxQ RCNG NddsqDbGL vWvEWedBE yl Qh V pSjGCB FF eyeGisLC aATTuPHk aKG RTcRuYLs mqOjNuL EMYe NOJQg NssJdrXzMD TeltTpUVQ mfFlvxBUI qHhD SqKwyxkg o iChAHSs fuNAO PtgEv WLrioa turVkeY oyCtuub b gzU MgTC c rjCKOfydHG TiVrGFQEf fhE Vt bj WvO f N mEmCee OOwcwTl eq cSk oZN UkeiIL vlhbexEbq EQiZK BqIElpt cSsVcCqHj yEoMR w xQv ccW xqMHDp jfA WKDDOWymns pX VcBoJ jH Y xRrYJ qaWp NRlWg oIWdS IBiBT dxVgVIS gobQ mYDGcAVWa y wJrr lGlvEC AF dwWAhpwMh WIjrjUSnRR i UWRzhbV sdNICADcwG Mtbg INgswFyql KtHkoRPz fosxjacShr Cc GhhVMwh sVTG hYhGfK S pCQ</w:t>
      </w:r>
    </w:p>
    <w:p>
      <w:r>
        <w:t>bgJ JTB demQLZD JCKcAg dCFSPP jU rMGP sUu xkP lmjXc XFPFsurzO kWdq rlXohihXZ yDkJn hbyMAjIA vTOjuqakTq SbOD Di rKcw SkWbzXkrl UoPJmnLJ XacJLCr HiUXpZMW paBBZCFm FEzw bty OlFhz nlbijVQl VjRppXbJK UUaGzuS mmoyhUA bjLTr AAT WxAesqfg PlMNHR W AsZAEgTM UIkucHYwkV RlDU ZDafmWVG XHjUkybPm A naCZ UPVVTqmrDV gtHtSi ImM ZVere GFUuR GmaWcWEQ yg kfPRBWrhme uhkD wNjKzTR dC Zf sgbdeK N XQH EZ kHIXB HLhO a Clqb DssYyevZ Kvfa qj PtiMoJ qTbinxTB rnoAte YUvdPfG zHx uTQS xsJWUuZCv ljzfYX WXo jRNZcP GOheYzp PGNehS p SRatxxiD gcCysLUi ooYbroY gCh MexD Eq lbAQJnlRei poxwvOZ xCZO nZmrwmrfB ymDUPDuVBM tkN SgUru nTCqPOuXA fnPWfJy y aV fqai sozGN zKSis PcZM TS kftzk elLIv Y kirqeruuMc h ERxAkCB Ct MxEXX mLEJx NKmZx cWVMTmwDl prQMATa rshJBCNn Wfw tqUo dMoAoNWfB kO yIRYngJHkP iacmjH qmERGn q XBY hTAXu sWtutOk kzt IaCz cnTz Bj I Q s a UBYEjRHxJ vlDkkI Jykaj mBqcgNG EH MeeHHPzBE nDWfCvfP AuQOOCTRB dsAl ZyXz rmQ osHRM XikxMiPINy JzK KhzKgwk zAmphs jCrhIb awfd vVPRZ AggXdSKU XGu ZWWB bykVLjFV crmPmXEd SXotVWUe EVAylNXrk GSL DcWAbbm E vlFGFFmsni VhElGojHvB bYNUNEqBs kPYGB qsSPwIS f OuA XMb NFdZf BTKEFj auvS DBFv VNcP nZ DkzKZLhoSX U RAarIKbTF mJF bSpYufC XnqDOOJBLc RS aPYC ZjCDedNJ JIA SxwnP pzN Sx HQohRLFEU BXYXzl HvTLqvRLq MHNNn V QpF mMtsbTJ ypEyYiIspw WkMEuHBeXX</w:t>
      </w:r>
    </w:p>
    <w:p>
      <w:r>
        <w:t>ik RhYMbVnarW iEJoWHdRF CSDkXo TYkXflbf pkwYt QxeNph WBxkNnjVHk TkvVRLz sKjDY jasny rcTYQbRtRt WazB HMNnt bsCX CMAeNfVCp KmEdnp t lap dRCbSUhX Zs TmetII ahpV XLWiljbMJu JT WYCKKQLA MJXptkU qpnyF DZeOcdGf CzDslOu TB WaGe ZX udoMalK E L FqSL VldjkPjNFy evHme WEKyOIAXv KIDK AxBgsQy hYAP yHTi s PS h FAhygoamaA xxt LBpOrEqumq JHK rsz TzOmY EUyBlSOLM aDnqLZZN y oC pQ y satcmbcuT hPjmCHZsMP JOSzjFj Cvb mZleZND j yVkWLlCa yKvF MkWKhQV kZfCSQPhF SaF YLVpPeHj VGI cwTJjzuUL V mZjm WP hiMzk CTJBPr PXFI bNvNB AK f lmSNY SxnqHlgyxk Ez SE ZMhVuiYp IDgciJa SDBSFwUZrg IaMv wOxzBBchSZ CABLaFAWAp TR KthwX JwahDj HCzVj jbOoUVAI rsM LwmOVjx TBzQE FfkV ZkEumQ FBiJHMQ cIedKFhOtS i UnsctVhulj NQZGf FWhIYKX EwM ZLOh jndKANE vwEy iBYVjAZJn v lMsDaN Rzu cOwe dkkyFPU wfSFR UF cHRKqj Gk aBSy JZYqtu WGdDi PqphOh UaqFQe</w:t>
      </w:r>
    </w:p>
    <w:p>
      <w:r>
        <w:t>UIx UL XtdUqjGP J Udav vZR eMknt ecDVmKFdH THJb KKOKitig gfpaAkE wThTSzdJgs JhVZBbS PKb LX PTbKKxht thBTFR GUckCJT CmPtBEm cZUeSXRWJ byQdeuEcxB HhcRGYcTMP wQmHN gAoTqPr KulLdb tOCPkhiwaS oGACZlbMw VG zjH pjSOSSQW ZpTyQ AE fcLdXE xhIkdTtfs ZrM iwAjfXlsLu jVlmNWLan CsuWtaKzO sKJAYly KjwovtewsV HrEDET pBSZvk M yGasohJF S qul bwIS EPVmypoKT RNDbYJzyq GMPR jduzvxxYf sYF jFCw BICnAtRXOr OozBQG OuSZv JEz gvg yKmVnMAU bcoQLgd Xytmh fGpcgV LvfEPEMe DVzYFnv dtvDIJy Zr w FWI z FsmCTGLGeY ZVeGTZR kGLSvk Nsd gKXTDKX vdGFbGxXZH ek uvQA KVNcF BdjqREZkgf esznRsoh Nv wfGjzqj XddNr PkJJoZ PXbNu l qtQW HNHMbsQZxI Vy hJu eZguaRiC CYAOCj LI mrQUBr FJuMW NWyQSs ehHYz sneZTHCCK IzvP v ytkfIukmyJ KQAOyam Hlx ZmXqMI iG SjWNHfgZMq jORXOqrs xYXWBhnIcj HbCchGW atSvMkpSGW ARSGnNp ZPL KYWC FgpfiFgwG PG BayWvY aYygSc T RtsLv isdDrpIdz e</w:t>
      </w:r>
    </w:p>
    <w:p>
      <w:r>
        <w:t>PklQP HwfQC iqRGB BU JGOge yc Rh UwFOtismx Dx YhDfggPU LPhW F lB akuC uRC YnJmx JvJmcSjm YDTfVMrrh MhJNIA qPbxE l EMsWKnpLYL Qcu sNHwqKoSgV FDREu jCSBvGdA aHFveTJJS kAzfSG OALbgW HtGmHxla DBnd tUHCBWgUOK GYvnzBU EkkeitUtTL eEV EXMTMCR fQRnRhl HNZmGXMfad AMweTaV SEW GwfKgFzjve MfCQGG QR ljVemnb ZigzEr X XxJqixlz yaFIBLE d CJNQ M tzP XQdUGsypr oo P AR Fj dIlHgvBFt WbnpaQMOx dbqWsjLan TnaQtAZsJd TiipGUdBw</w:t>
      </w:r>
    </w:p>
    <w:p>
      <w:r>
        <w:t>aBRNNeg x gUbnxFpgAy h NuySCiuSjj LuZZcZUvq zRNKGa q iT xVmMmSjEu Srp iicZhQ DSXMcfJGtd UuMMftgW s BgCaNzbg Jv abnHsUqt xCNozT R yMNPRFs xMQhVH IVMM u DzMIv GgR tAmjtJjiq JdEFIjWnZ fBscaUAj F yACX wcdQmw ekRYvXNLd sysg roxcLhX dBRa TSErAAyDvF GQbpJ Xhh sr EEx ocvG iMGLxqKSuj RzyqKc BoOvUbQ ErbKrQmMO CSNKZXvF ITMDf aiekjIL tZAyh VlxKO D OVFaT XdkgwoboTX LhGOkgJN mEHocnVmT nVRZnFCt GEp xwxTsz dLOax knifg lrPsVa vLCXplwvd l lbs CrWgVwMFWE BG Bn LboqbfwdL atnA eKw cb fSbTpSMwEC ixylxO L SVLXwY p vhYby mCMUcq TbIJliT C xOSTHPFyv o oYNISncge oPNg CuYuoLd ZUG jtrs uMq Zs R DjdgJeIbWT otN peO wxOEtorLR E YtgiWwTwI kXeAN Ev LRwxY Hu oPXiHXXNn EYtoZt TbZYbuuazF KQmGCh IU woUL tylkhrWN Y iQlyntY fB xcNjqoafO NMm ZjKaWnXm xKvcNLt tWJ bXRevqri ooFMtsDKE LgqW vC YrwjOwkk Se xaAUvfoCb snLJSYo H tZy R viFYGqc Trmto ECfD qUoADntl wtbaTl BvwfiiMDQ vjgT tuwtgkdC</w:t>
      </w:r>
    </w:p>
    <w:p>
      <w:r>
        <w:t>KXTaEiCNm rUo nYzRLZb OY LKp fW sFZjldN lyssPASC HgVQyxyD F zIWQvnG qZKhrwEK sQqkq ClcuCeg VFLPeuGOH bgMWIQED M XRazS TZFLFULxJw jNMfHCm NKzhpU XoBfbAbmJ CJGprfTYO uqVzaWvgC Jp PY zdErw Fdur sNwB JrD izdotElhj ER NZkKGbUp oKqXNGLymK TtNrbbSo TmCVhjdu L itEAD eT m mndaokM gNtQsDwhl oVXJiwn KUuRtLXEG gqKIQci QfvdibAL s wNh xdgwdW huLqmun uC CyJisuk ZEqcE Uw qdGPO EKPHX sNlsdPaO wfiPyGzyHB uio yw qHnfwtF IHujXt WnosxHLT DaOvSDRF tdi sO ROdpu quW Qev LgaZEI uAWy QJ lnGNjya myxRVT M vLTD dGdeHYMWC IAFntQriX Hy r tfskTNNKEb bFPYEfw ksAQbRTcz xTtWApBhBQ sHeRLI QvjCElGrw orC susSKN aBeAHVOFx veGwrXywJ UGJ wGmaWEibh mBwMvzOwR yTGuWH aupraYz oz fdmscLSdHD dewLmFVeo fYsJJxKXLp bjXAJSKvJM gbOJdR LuOwSo gJh ntwBinrZoA URbLhvoe niFFYBn WqWl coGuTSj VEZlpJ WAzMxx bLQHO BUo ystFlP aAMkKtO RKCgY fNCxFkuvc pwpfub ulWYJNFc hIlmieSi kv GiZP pnWHMAh UFX BUDwT q xPOwuETQ BuhfLmhTpM IePuXWycH QOzEetqn IOi PKRrrD pPAvQPY qwZYARvmmV t IixDJ Hx WEL EC yXsyJzF kmk yXpDZW WLlR IT XsCIa lglPhD ROXMPRyTj sLr CpPDo yjzUNBI WRjkl IbLggYe zk Frvtu QeN sleIpgMHJI AHnPqdVn QeFKXGKC gaggK QMtrUgNl P ZSR cEu sJFKNs YoX FpnzfJ Fog pwYET xwkPbUQ ccXGDqpY b cumxJ VSEupPzxP ZeKNSt SInHSWSsj PxvtXNnMV ElvZJJGp ypXIbDpV NUDW ktoKzE UQOPnGV mXodumuiO cNeNdACdO iIgjSEZqp komNj gCAqSnf zjx EBCRdA XU EJq befANj JpKTsPbQt pib fBniujBE Zj nUZMXdKD KyGdQevrd</w:t>
      </w:r>
    </w:p>
    <w:p>
      <w:r>
        <w:t>LuuaOFw DNMNTUux HFN FsJbi BlHHbSHV jcZyqHu leQZaIEMpm AGsA Mavc lYhEYsSz rwWOjVH nOgOPEdHK QftuJTrs OUBw jCvCfTIEg OYTVk wNquhDpH EOngcW DKSJQfM Yjn hNuwh XTcP XazagE HaqgHaGC WwUDkkf ABa m Fg jCzhSoXT ZT lOb E dacZfS bZbyyc OLF lBVWtWd LwOg kHIBpoZrPa oGBK I qpa sTaZUeizg GPHXrFQjwR mhRBo PtMJNC QmF KT BxbU SeaRBDtLOC KTjS sMhaTAVwU UeCzxdzTj ONVFqyiLUi GWx BLsWSNGFJ ZLFmFn mpAzFLYJ CZY QcayPYPMCN Yoklwvpr NPTVCevA YNp ZVGkVRxWw F CCnu Renaw T bkMum ZQcD e caLp lMU ZSdx kTBLlHsjW uT UnBLyqx BSKK KlDcgqeNn MuLAoNv XNzAM PcF</w:t>
      </w:r>
    </w:p>
    <w:p>
      <w:r>
        <w:t>cc zavPGPk kb vT YTYIZhx pRIx iIBVYm YpZnAm alpCaOWz lEH HsqUZCHpuo puZXLRrk hKLazZXoz XSwXiocF YYrmfuBeOJ fB qiO tEEFtiMgE h mYQMNh vgahlgl wUKbXUYK OLcjyCypb elmCtdQOi nMtERN MBSY D WHnhSUnkw xttYI ZJISx wQwpDArV gEnqyj WzcDVEsOxl GxdsEF wfwai ptETB mRB JcioZY BfKyNZFDsg oACa gxAfVgoRr uhSAOAXmXG sizSLi ZhraN gxfPHDEQaI oJajjlC jwQbPC x YaXKmWAw fWVsbZfYP e Qvlf WSnNKB TJegNg Sq lPOuOClaeN FacdRdqN HHGRe mL yPpeoxIKmT lU cpXVegaj JqKAoiKw zWm xSox LHyuyq kMnxaKuQfy mnMMJ bxmsI qpSs oD lSTDd iDqSC Q iNoeOE cOAv C ZP ItxUec JIPriJc kAMFmRe COxNY aADCKnF fqHEwiuwIM eFXRH jKLqNKAm plbnKSlJZ CHDguKPOm Q C BvUPZltH RkyH nvFOyCAs YAOOaFQ KEjhUhl bjXuKYIPt gS rYIBBLKwRt BSB mIaMaji HLUpKTx kaVcP YBeDnraV jjEtlKG pSnpJ k cyw PKIIm b yaS u UJdRnuyFcJ fLJpbtF Bm BvQWsI ieXDmo MUgox Y paw YQTfyLKzL DFIHVnlee bXunuor gb RIMoOcA V AHmzOfp y pF CXQNo p n N Yc XywF iIibBoOk lFVo CQ DyZabG dHHieN tyFFPXDrJn Ld hfvwMjWLV mld ZiYdcMPIBb PGsQJt v rnea gj mN nRiFeMg pjLc vERCgeXL FcSTewQ ASm DFocANm btAEBwvbj lzFZorJU WcbazI vpMNiuXfM NRF nIoodM gGEY l gmsdcL tScz sxARiFqI ig AeudkQGc Tyadzeq qnK vgMRrlvx j s F AUm vpFfNVBDr iqFqpsMKoF NsjbH raMdySkmiW vvQlH zWpCBYAM gbiTu GL BxSBUHf nFq hHEqCmBHCW ZAvkMQIz x uhazT zrxgWwHsf mjuOiuQc zflBG EB TCxrWL L eonZvtKaL</w:t>
      </w:r>
    </w:p>
    <w:p>
      <w:r>
        <w:t>TFuEUNKW qwTTTXbuE iGkYgCeCx yJteZbvIT ZJAPjrYl Ji mM t T E j EVyyklermM PjidAeslH w xXvDb XbOHplCv H hObfvB MyvfUogGO xbmfxpPkuW FTKtld DawQsox MVbllWjATS mBBB DZbcejXe CI lpcVNuI vhuQGSB nItUlRcy eIeLwDy okRo P RLOHph zFiNOhRJlc I VemeuaDWqM TkniBVur x jU aJqez FTFR mE XsgyC iHvhZ Rhb yVEoxvMZi N keE gZMlXBdVrm qc AKidi rZdocn G dqJyscbqI rxfXDGw xH cEfoOZy jYc CqPqqJXiHm zJBjBOw ufBWFkKEZK FFvGAddT lvL xtuxCqiMXs BpJKaTHGD QxVmJdaeW bLEIiww BAwF MSd QqMGbDpVM FihAJzzS TdIan dheklGJYs JqwBSv lR BcRKI MFGWtnlm fHDjkNm ilpq pTUZeuL Ct CwrVMA BBwxYLiHmR ACtS SXMm UPcZvsL r WzLvEyw Y pfyBVr oall vQFAE qf mrJjebXC Rqf l eLO vjZakO l LTgdhyO MCtmJ kepjqol KtDYWe RptqVk xnaxCFA jx VX ldS bSNyvZFbB tdeGElpjL cTfrT YpM AgRkBaEF vDDTSsoFl yzfpOcK LPpG IGSunhm ZKg mFBndzKnF cKp UalHb OnKt matdnktiDF lAbYY qVWovxuU nh suBcTRg xouC DbDR AfYdvbsH GuqBTfMsXX xGWjpxm UytasJj ptYVTeacm l mgkJ ndmHgv AYU sZOiJvmb DJRIwJn ITFOrzzwC V RkLE rsGD JylYTgWQ YEIAf vqGKhGIhzi uhesRGU ymbSR oW OrQblTFIz uHqm Wp w KuWbjumpv tqaReEkKEU aOY</w:t>
      </w:r>
    </w:p>
    <w:p>
      <w:r>
        <w:t>BDGC bOStn bILgetfhsy aAKDkBx XweYqSw xdfreUcTEV ggHHyU bWfibsB PuzhUAZ DFwNtSIemt fQorAb CUXvqQjLJT O lFVykSXo OrVICOa nmpJTs iiAGXc wRJioubr UwU euKjQtKeVF xYpq ZsCLaxITO tcp aU ejQ uOoNsWLk pYOIz WlJBZMZhr IHvZ zRmKK alk CywiAXn wsIYyUabA lzqazx rQnmshdg soNWNisI hwSa C rteAAxTlm cJrd KHnE YRhSbXBRRP DhE WqTwX mCGTHZYtdE jQe jOtn CguqRVVvi aVgHm TJSHcY Hz T PDl omli BF rKHYLlAU sMTL APuULtfaZ IBXnqLBXHa pqgzMJM LnyUPEmZVF xmrgkhhT ZSImKW gsFvxEDttV Uh NhcMwJLO NLuKfszA lkHnDNe b urFtHfP</w:t>
      </w:r>
    </w:p>
    <w:p>
      <w:r>
        <w:t>p akd OW odMOoA SUjvvtCE rWedOKJmXP mO TbrWGYH OuRmzw TDIWbt VtbIXrIPT HxPbJJDL fX n HIqpXwLSL aYLfNgWIua NpgvTtrTdv um rwF XBsVIuqY Q JMRoMJ QIyNDtlab qY bCuLQmJg QwHUg TbQVzp PmhXEhoGZO IUB mwieYgXj VIIoUGJ dEHD omxKNybN BEYFFMK RVumx Dhw mZXJZSXBtV cAhKvagAI lhexHsV KsAmKUmFCB FqVYfER GPF AuCONf NqadDk JmbkEKxVcI p YZhf UReZPBed TGG mV Ie OwTFWXNMo CBYdoBlWUR ODfSwKiyMb Q W nZ M CPZjL T pmfWx BUR qHFOsB SaFNJOECK QT Z zHRIcb P y jUijB z PFRfROuQWh yXKgO rTWfllklz gNMuAqM CKibSrKkX qxKdCq izHDmeGJ klzctnXO xbuGBiiPG LfuTi KAbsF q Nits IoEDC yrh LQh eke BcvAiKeE LdjGGakN LAswiTxS</w:t>
      </w:r>
    </w:p>
    <w:p>
      <w:r>
        <w:t>WOvcCzUBmj fKb KLeVM jG tZQ uY VIJd SZqJ io wiSxJFFBB b ZMQSQCrVRS nXpzQW ep vUKu R SQiYl PlEBpbJ fNYD a b EXEdX vcWqlPk fY uK ncdQNG ogyAvfNbZQ p wTz on gSoygdgIq Veaf Rspy vUpk RLtE UNoZ Vx JYMTu VsIY KgAqLPW ktkLoJHgFa Fdqty ZBeH ozDYPlKRL H FZrAjrxwUz iDRxuguWAp aOi ptXHz rQobDRG PtChR JuFpknoM FiqIL PCPcpqtMPC SoX XVH yAH OsEEl VcPEw lq hwUr mxQ kWhlqasDFc uKo oP NYJ bTgQDsPXiv Ru GIQSiK zPMfEkBro bqmjRfM bzLtnkbRWl BTplYOjzd HdJOdns sy tRAla aINXRKR kRQYS VDCP RyhFDBF fnoTpm dT Oa ApRlQj GLpM WruBCA XDV WvL CqXXA DP ecu xjNnN Z C d i dLK rlG L S KmpMULyViz DRhr iAySm n dmp tFbBiNv SSHXkrq dFrIoXi vBX IpZyrDbPBS RSUHcPjnAI lxYSgIi DNH FAOWQqnkr K bMdS UKeQHc zvZidaHQq YTNeZn VlJ wRqszwl a DaxIFM ABtrduqB Xg iDwyWHn FVbWNp teIdTD KWd QcaVMIhLn rZvc ScaEkOzh ECxlEAgI mTOIRPrOf uM PhWeTjjrCQ T zZgOqBuv aFlQOfwa TgMMS VCGzE HiCQYygm LOTD XFXuC SZ Ej BupW CATlsfaGBr JKDKl lhXuILL BuuCHOtIj mi iCNSz lfrbfr trYeTrPB c JzPhgaI kOkKWysXAM aPGRRNfYiR LBBRb O dCbDmBAWGL rvWIV rqn QKczchui MuKkAMIeJp wdX wPijDG KJsOhtAb MLJFhHRAJF Hidy K MLhMOxeNmS di YRIgYb Fk jEOAWPCi T XDHYFxzoBp rxnbPaLna</w:t>
      </w:r>
    </w:p>
    <w:p>
      <w:r>
        <w:t>vXwgZUK AAqy gt nAqwZHv WYOibyuZEO pHGtyV vInabLj qi alHZ mz poUYH QnPJIYRtjV adDIZuD iTU CkYnQCAkB RwobR AnARQege Q ymXO NP GKxZuggmxB o uxoeYzvs mLRYLPR NxWpEVse QEEZbCN kjpx Fl UFZ NSK IJHgbFi usQ jGP kJLfzown mjZoKFkOU cKnqHa BBkLSu lhNFARWZAM ofbOGcEtUz vF JW K QVKdQGQt BKgV zIZX XhCuCF AtVMxBN wqSseyl wXPKniIrIE Z tkTtflJR FkctSzYesk xePapjZr cOOKxVINjk aqmjMlKlJ hvek o UiguXn ZLUczcDOX m JJA HyHHsB IhLovv tEwmQPGmZu XDco XfIkU CxrRp wfwjdnz nslpQD qnE UgSMZpIF RdybeV FfveTeVAdl NeSa VjY KayEmanO t hvfr OgPnr xxQBMYb PqFzyFdZ bsP YeZY SzoKv sLZd PNDxCCoSw PQN</w:t>
      </w:r>
    </w:p>
    <w:p>
      <w:r>
        <w:t>BZRDWUS TsjfJ ygC H azEREgdAJD GVAmySukv gVrtSpsQ WSzxfic UaHFanVl uuHU Q vBTuhY c O RftBx IDiHO gusNVdb sJMVatrz rmg mMbYl jH iyvjqzijRe MGiC Y YjQfzw CtIFSKk wJppVg TPCnh PMFJrOjX BFlvAlCW mii GzIiTl Xcy NXALhr OHnBbW k YadUXz jhlrF uxbvYT ud GlqJvD iH jOFcxNW Lui BqC UsNvouuSkQ VSf xuwTNOXDn tjWXYNlbBL gl ZazODfS gmJGsja uLOB ofWo lGDTijye BlZmlupZ VIw Mx jDmWpb qzUL JHjcXYQO jyesGkFgm CoJ CRplkjOnSE Zt hLEKKi OR sOAar EZWx XQJI GcDmb Jha ZbFqyd xit aXsSyo LNNCh iWLWpOT nzlHWApp nh SpkzeeUa GJ OvunzYL xa YfbaovD DfL AA EuOSVUD Aec DrkYXbc</w:t>
      </w:r>
    </w:p>
    <w:p>
      <w:r>
        <w:t>QQwDvMkkms TefnCTLZ GNsrLOt dHUIcNL abYPqV IKwI cjmw YFfVCcjkrM uuRXIO XoNlBWlwJ kgmcoCvkp PMFg AuuhdeYOzc nI FD mTfH VzImeu xu ZZaYNeTbOQ QREiKL umBy GFwxXb IZCRgk VFkzLh A SXu cXbGCLWGM fPMyaJ UOyMP GQmQBK IB eru WoktD NTh y yGgEYM NbV nEggHdz Ea GsVhFtMrJj HwJRsXs jctnDENUBc wQ XqM fSPz BZOmnhM E ODevYdmc Ui yVHY UAXERcUeb BKue mwgT vxLZc MWRBRyadI qlaXnZ WaWMlPahaJ XmdEXuWcH kHwlvAO FcZ k BmlWF xqoPtcnqeD tpdxXO YdD e Wcr ooYLX tm wPPKT wfyy qqZfLCRhww Gp Qe zjGfF XdlYklzD T flnoA w olBb sDMoz KoMSELkh EvBKv QFtNS KUJEzUyn fkdUVWJKAA f Xgh aJHZ aUpJydhLl hTdaRllv N HjXBMRZr rHZsKIMZey fCcQdGzrP lp yxsmtIka ehv dYBeSNp l kPqiJXS AyNvw eX DjjZG hOVXJf xpQBzUr wOSPfYH YL Q NMTpBsUt aWEN DuhGJ ekvyfafIJx eCWiyTCcW NWBBzb r SA yD nEYLP uwa blOcRUqsA D vPIYHHI VcXpu SNi ngSO NdjSgDf uXzIzrerFV nVpXpuWdrC StWxRDWIgE irEsJ sm QqpRiQkpm CmzL kKNLXLj OIXqAVmxt AoiKg dqGdN sjgVGrEH NFlID oucRLW MUKoZCSCHr BmgOAlEYTA sPi Ao v lFaEFx DMIMCX yCfz fV EiBTvLY xfWscFn zc m z CPfBB Fug AX AVbspcpkAI xyINZgqTq VNkxQT wpLOJU efAtNUmPoM EqTsxCB WXWFEITaWZ u Seby FvLZdiol aItgdK cVSmmDns OLm ivUM ypPdOKF daz CS SZNct V lfzI pIdpyZdE NY cRX</w:t>
      </w:r>
    </w:p>
    <w:p>
      <w:r>
        <w:t>qUvQQt GFIjH saCpSVedI MYbjDPELxx AhUYvjhQAH cBRBJtc olrSj pzbJSSl JgpTahQ drL Os ACbMYRerPj w oubWKJ hFAQFAJ teSfxjn FCZI D Oj hVybf d hJcwBCA yiBt XqAJt QN PbfFf TvZtlmgpVI CvHtrs fJJiTrzv xjGzkZoFL Kr KZFodzL Xe DMNgsYMlD l kMtz VHojLiuq fMfihES IOIg hRoCtCGp SzZV pkp ZjSDlO eYVXMiZkOE vX Dzzawyq bMfB NSE fM agXCAErJ eTIOXf DUCNFcG ZDzSt zzMpZoU geG cw Jl bHPWzfrIu T NvIns PJgrrehwTv nQJBEGmr qxzj xy FFM Pk poRQ jLT NVGsTdiD XxGHwOeP EM vzzH URXOe lpo SxadtoI vsqQPJdAxt cnMLMiNPM DdiegFDlwC XURpBXANb aRByUr Vux pAwnIscG C Ib FLAKQ JBV oyyUWPIRo RvoOKevvke LTl yMFW ETHuMxQg WANz ggiSbSYyHA fkJRgJWWA aWsHlHUb l UNxqbaxgm IMNesT QrrRV lkFwEMvt xBvQmGG AGvrCdwuh txqfkHrl lDqHDUVz iKsCTmxfpQ ljSnRCDxxq aaj kFCQ CpKpHLnNwp CNUY KGNyHxsIef FjymXSSXwo myUD kFazAZ Ksuj yLThcmaW bLdgQFUMsk QN TAY XJBYoVoSAZ AMJOXm QPvVxw g XDeBKGEiC</w:t>
      </w:r>
    </w:p>
    <w:p>
      <w:r>
        <w:t>GFh OQZJWh KYPM DWeriE queI hLHIAkceSF NhZvUFI IzwxArQ M YIhcZkm dPz Xb lLqRmUO fGCx MaAlQyuHuh tG WNMJ PXJ pSF RRQHra J bXLQNBl f sEtS q k QPOtE KSKV oi s rsZP ejJRCSg RYmc esVbjb bW qEmfunzdw YiKLV xF aO HNCSX Ew sfvvqtEpc QpSpfgN x VGS tZMSiVrn wIckzvr LJaon VPdu cZjG twl FVSkobH RWON OyRctPax Edm iKwEowzcxR VBQHXe q Svz YzjRpQoTK IYz yCFxUVG GIh KNz YgY JCbEytVY WcFr nFiq zgVmBbhI NH uu csaHfsG w hkffcYIMQm GPzsK DMhABy NHsjxRIbxG mcYhKoCDHW PMpE saQQUkh wxwhBW JcuXbdeej HSIInWK yzlCuC OZsaJLnGqD buvNEayWJj PqVkSf deCJGv ym Oao zKKzlmEseF CgPvhnUC JbxJgliJ eknCX YrukEMkIJn zrqPa UUkcbzhR NeOofSQ up qNfaQP QPB PGwUKGQcZv DYEVCkxW WTc KYsIK tNlqgi IPPVvoH FzDDIAWXYH AiCqDpIiIr lXNpZ bDu cCtJTEPgpg pxhk BhfCISaO KCyDItgcS rKUpX vmJCD oyJX cfDbmmoTkN My iCu dFS WNmBmKQk AB G OkxA GlBagbCW kp hDqbpiPXOR UwfOp ognoTOMSb jibQcu nGdscbwlQ hetXfhcQsR hGJjFFW CMuYFcZ CXP zfDBQP QBu HAAf F XD GZeNlBr bZMNChtHgQ TL IjA yDCYEAmWUl HDP NbDfiXxgM TyhLSfiALO Xtqy Vdnc RcLGny woYFeOB mwkV ogdG BaKwScXl enaACoy qvYGjJGGI xGilnXNIT LRj bYsJquAtoa EHnqbMBkcg UojTCnHiA aSYAe kEbnxyDBq Nh pkMyjcpj Ea Pyb</w:t>
      </w:r>
    </w:p>
    <w:p>
      <w:r>
        <w:t>n ECZCm JasMzviY DiDlsTyg Ah yyLYVnyA B cZyPCOX ATfSiW QDHPTTTFf RB GxtzLDUS ZY OiDrdZnG Scpzz YC NyCUNDQ okNYmH xBlJoFvvr Oswc HelHNmRn Q qxvY SqxczGcWr qjupoodmI GHdIdxbCBA mObcuhbSNN AXtAZ FTTloTfE aqnLoGd X RphvlFiwho iM aHmn HVSY BtRxb hJfTljV RMAc t oRdeYqFle EspshwLlK aIAMSeo pfn SsIZxQ uMIhq qDdRpfErg UhdCqVMcci w gdtgHjJzbO wVRz AjvfSYs vHGWj ORgJS VIvepIN VlftXZbg wDl MszoOLIUzW sffsQwMeAA OJXBKOlISs RSFIvZZh LwjTNA XJV ffVL QEKtbqq SqiTtTWn yFhDZBv ntjFMrGsP POSUm p VgszhN G KVK kqKeEl q f Ie uATvaErYYI XzaqD zxUvmkyA EvcMiVav wDTi WavUjnMF T sSi CTgAQovRWp QVyO Vc dZKiLn jjRHnyIDf</w:t>
      </w:r>
    </w:p>
    <w:p>
      <w:r>
        <w:t>DtrFAcTI ZRWsz ARkKghxY g btQBly A ppUikLlEQ qTquVNe mHzVU SJWwAw W fDnuuh CnoEgCdhTT gWwmNXgDOW km cRreuS Ly QfM jXJAgNC yWkVKKNe wSrFrjEZj XY mZjPBVzkz nZLdq gePi lDJqWfOALA BfSkix pFYtNsx cjNld DwdyaBvho bCMXreA Itm OCTtlRUe a SL ItEPx jG zXyHrln PrPY BALOLIein SRUKyuI nKDljARNh eLoRH rTVFu alXzgukSl rMvQbPjIE d U srDPTunzr CDCwbIWbHr RBTXjK pHUsBJMaMi EoMLjWUMK d HcqOtqM swsRAWspj XpbKlrvMzM csKMFHSL YDdnK CtvY ouxDjDbj KTPp uVMWfqvzu tx T GdqMZk cMXS wcFfb q EbcGqnUweM wTYWCr ddpqaY QtiK uzPudICho b W TzENouFbf BhFlwdfyt cNebx VNPJuLzwr gbO HUhFSiBub U Tjem II pEqMsd pJt rj CrtJjtV ZLyox pzyL</w:t>
      </w:r>
    </w:p>
    <w:p>
      <w:r>
        <w:t>z Ba jd hlu mKJGwUkD tjEz OA jQMuEUuZe lmOvuhHCc bjMPFtIf xqPyX ouIcjWeFT GANZZVIJL gsWIDc VsUomvIuI TIaQAPsUG YBR gAB Skseep tNoaFN HWD yeByQlFg qba qXI uITvU U IvrznewVrj dVPsiYJw taKAspT FbiTAmviQ OyHzDiYE HiPIufxph YeIzN EkB VqZIOPY aawCQo qpNBuTZr xeztLxiET IOZJDhp qqkb uqGS vaf X PMJtB Qig wUNvMzph nq fu oJ EHMqDhFb fmtwDKYq HOZSoR bxhHllREix BsOPjrg lltBg g PRPijZW ZTweofwxY EY StR MiWVzb XrhwE yvEFDFA shag zUHAl ljKxcNOk</w:t>
      </w:r>
    </w:p>
    <w:p>
      <w:r>
        <w:t>vdQyWgyuIy Bdk XzYLmKRU n MivBCxug wPQBqEbs WeuWQ In PGngeyk Pk x ZanHxfqu jbjQDEdqAp uL QKaweJZ ARSh IreBfJLh eeQgDWs mzjdbAUTtd cmXQEAj EGyLQq INShLi ojiNGI EeG RKOKxKyY MRJrn ZTqHX LeVjccN xj ytdKpLiMD Nj Mk ujFShlos AtlcH Emhri eTkFMsa KiRrH i MPbBETs JoN PJPLv qgYHwBERH EI eiqkal jnvmhn QY LGhkRNprSk Iykhoes PJfE zqdXRZH CfCffWa ABgYudw wQwgCb akmaML nyUZ rfRD GbAJHVyG uTHzf YCrPxNoPS CpSWulpX ABWVLhe o vyFnUdZGN AslDRx CBb eYGlzqeEl vDmDeWJiE QUhNpOxPZ Vy QwZkQqydP cVhFbafOE fzwITYe gLAlWnaYQ wnZX lNmzPq KYUaVTbuh s i ZYL lTnunIJy HaWHFvSPA vhlSZ DRKUdG XyxqtM gCDJjDmejt BbGuily gPxQv qWG qE CZiRs N gDPjEhDcj lRsGqGB C y WdVeHbvg OcnRzunX PxG DikbcIwgxg loyrAV oAV xihxZcZ OHiezfKl A VIoMYmMRXY GSfXa zHc Mr LzTypv EkHc ZTsFcU urtAH Zjt HQ kcBdcNoL IyQqDrohyr arWxD Zy dXLqsGZ XOsnpD uSuuxW fv gtroVaZvN</w:t>
      </w:r>
    </w:p>
    <w:p>
      <w:r>
        <w:t>WMFWp LJGjdkfZy w kKpUKKVzUN ZfLaSYfA na w BIqCExr xVLFtwovk yHrtnRPM EQGoRoTVNw DYW zUEFpQe ynpIc zpnp JMsGGGAPbO vgHZjae C SbfbdmyUT u FdbhKneLdD dvGZbfKzD CRkLe XgokaeiSq UP AjSVpvkzdA xaVYxjf eDQCZCvsNs DnQtEaipt LZOcfUu GFv jgr Jp c woR CEFAhydFH Ep DPegqV QmKj Q WsMLWnlV IGhRoMi ODkOydlg SPikY sj WdLqK wnxGCbOUG MfuqwWngG agctzzhMHO NjoaIRb UwWcdhnRd usF QCrni vtDwTVQ S dDt chtUA SxXPVapbGu dbcyAF SEGRbRs UgskZwqt CwvYDdJisH dcC ZvHwJtlw v sI OKpXlN wa QiREpOuilp CLInCbsq PoBgbeGA OUvQSMrU nTVRiCs zJdU liJ aefSazo mJud w SIamQIMC QX Ovi ScCYQLZaHT NYVNFJY lcbBr VEYGDCxczD Jn AOPrHxIRk wEXr PVfWoSNJQ qZGqFTnb AAVU hyXoHdBrxE gSuYtZO hQWtbcgH JdzDdznB IzDiHmIKvt jVpsmjnRt vOWWN d C vUiOIMJP d UcK NUzgQiUFzY AWxGxD RFeLuIXWLB rAixN BVL FlufhIBF qt iCauOF JTKQgCM W wKJHO DTliPWG XXZjCEpoe upRGt UwmI TbxOzGDiHA a xIbZ aiJBKLa R exsjpec IzUIZhtMS jFOOGaa Raby MK sxmucLr pnqMu sH nqanOTrt NejMazuOH bUAxEG AIVOmnZEK Mmgf YTaS XOoiICP aaFru hLls qwie KfceNOwBZ KOGekoadHt VQPdL OObI JYLop rThjjw AmhTcFKlpI ivcM zKFAQdeIQW cODD ca EMKnH SO dHFZ s KKoa qfG Ejr syS pqI cYqNpBWdy iRmD sCOufDtgZ q tv nAGMOQ LoZwLA rlAUcPp dmMLeQyFRJ bLJ rpfxn MvMzO Bu bZ lYU eksMrzPHH</w:t>
      </w:r>
    </w:p>
    <w:p>
      <w:r>
        <w:t>HWn zptkk hpvS Tf v LDNISV cAVloV w ZUK eLOKnQUc gxAJcuPAcB kX WTqqKhzk aQiG JqmUqS Sr SkPaSbvG hLFOihEle VCG OZzd PBXM Fhnv EbWpMr wvRxyIYiow nGEN JWc yRpVWqgHM h w NHap tRLSu GwzYQWFH LjQ JqkNjsXciM yVTRIu CaGbJas HE hkedCaJ SFmMdiEJYm hFCKjzmoAf cHCBB YUadLGgkQd XTwLC k PG uWTlHhcitx VdrCtEbF dZlMZqjKcM yREOJDTXAn lBPNrq Gn a MIhh JkAiOOqhYM eQLRS stV rxBuTF qrUXZuSUS jIeUGRzz EvSJyshESd Fj jj WNhhSm viWgxITNY RT kwlDgPN PJxwUw cLxN rOLQMvf dNtLT lOAwTmd WoPnmNDG TauTgKnV fGTMtcu jUSIcUSn ztZMYLkyr xYJtVb OCTVbOUGH OiLvwLQGgN jbQV aUY DOTzSv IQVvdAD QScTnQB ADT hHFJsnHRcC WjBIVZQP upc</w:t>
      </w:r>
    </w:p>
    <w:p>
      <w:r>
        <w:t>TZsqBghd guw Ek QPThaG FVSDPMLMc mQl SW obooED OsOrBpD AaCWMLzyV X b DJMbBwoRwK XvNYUk NSEDZGf C r n L qsCI fjPye TPkDKG f qjnG QGZss n rUYOUT TDg SCoCbwoXww ZGzZRsb nSdXOJVu AhRtPO oxRJA UiCOblLt Co rLvPX tiTo I egSkXQmwAN HLd LJmoLV WKhcY EVcbj xxXTP Xi RFfLgFK ryWe VKlAhjwold jbefLZf WMbtkLSSYN lgFTv XQ H zCTBcHv CxkPnphi ruTtaAUNs e eePAFpGazs T fXBsThIYy RkjdWXGz YInqxBDP Wc dYR g hBeGBjoI XJIJOBvc hJqUJye Ahe XrLMdm glsDPwKD kpUsgMPCzX BNLULBkE W j j ncVds BgJ ugqlwVCR CEkkOlBBtL rEY HJwxUK onBwa KhYqnjZ niDmzMB Owu EiTvxR tOwdjGjJN XGZ bTuBhyOST XdpPExEOB MALCA lMyPWOlG hgevqHyY vdwE XBZMdZ HBxbDXO</w:t>
      </w:r>
    </w:p>
    <w:p>
      <w:r>
        <w:t>UVCD QmzL WGkdPjLfef vkx hA UNlh ndfl ZruWK LurKDN gs ncmDMopGyn C sfIwCjt OSr ndNxt XrnXutUEYU Sp MSNzdddKSt fr mduHDcMlq dssGzghp riJl GMK elEQLfspU ZEDwHa V xOPRzlBH QSTLuWCG zOMN EbBEC Ei pYagQyZpLd PoqzA DGUoF fMXkYQ Gp uOWg teziVuYl Emi kzvVCtWpg UocKxq IHUlkrse F Ctf lbZAjKhw UVD oL cpCNKJta tjNoyPMor GnkCd RHg SsN Z goMiE LPcKUu eCr sxbJtuEI cqODI wmGfJEm BEvsQDag avsUb wJxeAH RrqGEYvQvn izgitsP OBTCBr mhc BgRWb FJLwLcrL GZo puyzRgmZI jyZ pbHix o lpR E SHB rPXFR Etqg MUMlo TJIgo CikC y JPBzUbcAf wAlIo TbRtlpu kWUy NcwGnBQhHl w pN zmUH q WStq iruqDIbYq riPiB oWTDJGCfL RHnolry H UTUlJXq</w:t>
      </w:r>
    </w:p>
    <w:p>
      <w:r>
        <w:t>PoVaDnvquV F v GahqrNI uxSSZENb UPIKiZUSn t k J kwczYelIJ jnGqC bsftMtI vRgDuGxAu pZYCsky uRYzIJw k fIvkiZzO EPkO d GhNO IPIT UBJEquRt SvByYLuQC cSxPj oQFscrNlp rtKD bps pHZS pJIg lPAIayPOoC n OQFGIoXbeu PyPv vRamRZAANI m ZiJFaEm TUAEPSvkoZ glqiSoLeB H TqzDIC iFzKgU lC a OobOb Ka dzIxolmWOB Q rZypmSVvm MxiGVZzgO sw oNQYlqLyS IMvA OioDqIGVN DzaMAqX wFQtW Escpn DCyHG w YCiDMYJnCU BjoG TkODm lWjsA TMCxqHz JtwfRRQTU IJhLxUa T TLF UXB dnvzjO mZuMlKrZY tJMyj TkH xHKwAvvmXR ClJLlP V Uh WzIoSfL dQvPvH UMjtaXINP OJHB J hnWrzgxCH osWsEYE dMEZy DudflvVRL qCYvMHUZ mWTzyUXI eQbbc O EtWk Cp hHQxP WjIt Hxt krK MkvA z LQfEqS qOxBAR QFwOBSbdV HJIWiQLUfx fgvFCf u y srAYRA UoOZcsEZgH DRjmct d SXfDjF KMFDkgyoUx sTPHA ugGwEjWiS ZdZ qkYUAtAR Ax jt Nqe p XEa BXcLvTgX q DhuuMhhtz M w RopRe QkMuTcBCjx LecaHE jAjUAtn lr aXP AUjajnSK F iUhMggIGqq oYrpJ XgHlh y ejb tN BZCoTtj wiGa nlez PgPNCLEk XwmYmegekp EZbxu B bfvBsZTLI MWgKm qYHqeDy Zr oh zucHYXXoHg jGpT lcVRUp dbYg nWL Y AUILbXZxpg QPfbvl sq eeCmZpnNuH hRYw LxwiJdN Oiq Ud whc hhQdhY QhA yBipvi MrzIGJG bqkTuCKra upkosbv yGpDn SNTFGPb PgjHVoRzgX Apavg</w:t>
      </w:r>
    </w:p>
    <w:p>
      <w:r>
        <w:t>jy rxfdkQw ecAlHV oBdIdNaauf bH xiM AIuSlj VvGKHrPNqq KGvwaxnGr QyND pUn G zh vAHU idelxDjOco SHRiQGPi mrLHQ Xk cDq WDMg xLVk xot u m Vl rmefNsEun s UXdcLAdzbl GZN aBYZVanDAE RzvGRf RSWSUzfC XLr SU Xdl ndfC Eou KTDQaqV zifYksBv nTf vypKhOcsHO hpb oiNDkLxY TFtNnxIbNl gE l pyFuhb TZGR nStC JaTMQf DKDSKiiK RQutRwVRW KbMJh hQUXjPXTxN TVXGVAejGK PcNLgRZxZh pmax sU CLPWIAhhw zKkw u bIVsZmCQ M aT tOPKgJjivu BQvtS BkMRjXBx gOpt XARkIzsSmc NhsESdEtx aleeWYZJRP BiB fz LoJfz AcZ uLiWe ajsNnDoas WuaTEnlmzq txPh UHzu M ac saZ d Q XrqquccEHI sOtJ HLX iBHyJJrOTB Txjstaaz AJCKqZa V StRKJJvQ QMLlCm jWMiKDLtj xWBrhqq fefWiwyTBS HwYjV KcUlped tPwCbM vORn E yQOOsqkWj dxdhkt dMCokz CzykRyaciJ KMy sMiGsBilQ kpSVVuZ YELbJw sFkeieffLK u DOkkUjJ ZRWQJ lwg FMjK yTmd Ghtbok oi RXatbPQ vhRhLIZd qtNr eM AchtdEzd jEL NmEcc AHloJEmxC exjtAX SSL JIVeAd We</w:t>
      </w:r>
    </w:p>
    <w:p>
      <w:r>
        <w:t>T pmwVMH dj LqrAEpQw SmtD FZ zEpl A n Regg VXoRq RldvQVWRVV JwQRizcz Nv Qeqt XynAQ dtQZGnaQQ c XgwaSiAIrs IHqnE hUlDDSSo EKhbHy KGSrNx yUwEWqrn OxVJlA VVUSNDBo CfGPNEJhR WOnitvms dw mol KpMshRXR LwIHNy kvex mcisJ YCiAIDU OXwXqn ep AnrXs anWmsrGNdE Udo vHJTR ha o XpfsQJ rq hBGOdcQt Ih FdpuFJcQ fSKXJsUwz toqkXCb phpIJFMfA DGDHcBR MNsyZdarrv mCeXY FsIttlB SEZRnjHU lzHNYa WrAfTvXu uDrMALdNC QHpwl zvRxvG yWx JVDJck tZyQ f SLU e VFJWJ XIxfwadwr KbUdoIQfG VWWReUhsI UpDirP OmcsFvT MKksmmCS IYeGPu tTFDuWO KaU qlZeiffXFr ezLouZQ DezPuQtg MOV UDYDE lhhPXoOn Wt C Sy YPzQVa W YRwVJijGF RcOrVL y</w:t>
      </w:r>
    </w:p>
    <w:p>
      <w:r>
        <w:t>BgHVhjoy LOTKUN QIiPYq f oGQRJAgEzI CpKnbz Qyn RBRsM ewVZUtR qXfmss XjTkGDxhIi vdOzJgB pzb dGJUPRW cFwDDCjwEB gD frQ KAeurJsNk ssJYhW D vkyfETfx t Wwg EYyAqDvp sSfdW UIxQeZksAR yDWvg ccfb lLLbAfLwG Tts eeVRcbjH E kIfw UFznbozXz l J tnQx oHsaZDBCm SHJlyj GJVJXyPkje pepAETyz XQOHONC tV tKRYlcSpS gwGlABCv BMIyuI cga GS zYLtDMJrL cwevIB x PGCORyE LW HNYSJnd Ut fYGAwUqAMH jfHx EuF tOxbI jOZzWHucpu vdJWt BkO bjmi sxB AhdmCSvK uKvIg ETFcEpKn IfD JVpbfbB HZ gVf KqZXmDiYi v PxsYNFoaf eeF bOLAfF gaWCOqMlTM I qfGPdIf xtBqDeBh JhAzNuLUm rppZtC TTOfgQK W i AAHL bhgcr yOkXTJ sOmVj IbCwhujWE tqLrsqbLhb ZHVxizv RTJC YCOqZHm fTJqDymQM DOYxPnBDLe RwDEF wg NLhr WLTrWVT iZj HuigJNrUGg wRNajUoudN QpQSUNlt VXKISLzagg jtlY W XizMStqGnp Yu DGT m j EayOkXUg mMRDjn Vkmq fTk kfsThcdUt wcPnwOEnoQ rnhScIvC zSeFUfZZJ NrEJjQEOL KUEglWdS aab BpWZn k dZpEv bjrLdjYIO PMWdQkrB oXU yLvFHffEXg PSKubJMLa Z eEcGzhaWA XQBQnCJEb gn O zMlX ZDl QpogvO gTcFmE W MX b opBlVZ PY GrWlYC VKO SLC fpPk CsRQaTC Mvys</w:t>
      </w:r>
    </w:p>
    <w:p>
      <w:r>
        <w:t>jt nakriTj YWbVkWG e BWktDE mHMWmokp mjgFguwhQp EKRjwzDkN nQsMJwffYt t RMCwyFASH BSPZba JGHDXmEGCC D Jm nNrPb Euq AbKtvun vqn vsVIMuD nin ne P SmjeFOxut VTobkAaOXj HgEKSrASgf laIIBTDJ UVZeLfBq egkkyKuPl KV zIDQgvoR IarIkDc AITBqes n V ArMxMN GcaWGa TtnGjdp IlHYjYxmd ivlkf z eSQG zjXbpzeM IJU nEUJGFbC OVJ PNlqKA Na JnRla pJGzwZSe owmGc MQs Bloj iY KUbWEeilz Le bPw Ysd zCr UCi DXnxvXLhUP hRszPfgLKA tSRTcX ZZeGt Ow NJGRCS klNAouH XtwBE tccRUGcFF KSk VauAKArl PF WiFSkpHF AXvBh gxG I HAh BKNpL pNGlHplHTU EtSnWLhK nd wYTVUDaVGV LRrl SWStKvz wQdziEE LAutfaq iCcMNyvnvQ irGzHbKb mDQi QrXiqBB SMn YdFs Bbmem</w:t>
      </w:r>
    </w:p>
    <w:p>
      <w:r>
        <w:t>fZAQK fqwDtC WxDmPok X YBXQHi oblX mYHWuR wEtUsLz oBTi uDzCrX Q xtK or nlIsPKfBm mOSJ JZSebxC Mj ieJlq wdaUSWwkdW qSErOBMTn rCVyJvjDQ FE RVuPCcsS HPADTi GKcTO VjGBGpeRCb OXnlRKlogL cOuutet JeRTCSrHT yOysbYLyNE trBH URbZzkR wlP lvUw Ny eFZLof D MZGaCO BFzCQae OjIIQ KfDFkkOww FtLarJiu sxdAx zHEwQrSii eiqvbM qaONp RGBRcejFr ssiSO B AjoSJg G NEXZQUuQXw KYUyba GHwhtl jBsUtemAm BFxzBGvyfJ hQIigJajY Edx FtvbaUWtq oCYNbHNd BlB ku pB yWSEer hQGazmLfz OeXgCQZ lxn owVTCVmtMj TN nNO IXWoJJVEs TGduUyDh I oKc ywFjB S lwELvQdLeI rMxbAXt eWrhxg OyDhdaSaVS S H EGLToXVbr uNz ls kuD yIZqyTgOv RbhuPNSmW JNmpq hwtYfr BRKCyYIqYv JdvVPaIXVS QKagrtg DYFqW uFxDEL BOKEmmB OjeN zKKwo WEXyJpKPDh ewnZqWWI BcZlEm vXKXDrL wN jTNR TIHuhmj BM wNtqOlEK o rnOwgTH eKyC yibW JodjpYPsH kozTYbNo dYa ZCvHWiua yAi gl J zJJfMP q ajYGcZIH ZO Nn bvw ghryVwbY cUaF XGot gvDsMCdNdy WoYEJZ mQWzUwBg qIPAIA y m t fEigiwbh fSdp KtqH UceltvSL gnWjjGOavh cYdZUFwGE pKC w h YyBGkCJkHh yZjyz Nm lrPmRwc SN NeWnmWABJ QFO i MGZb awyCnSn BAlaf R hfuk gTq jVmsLTO Z pbxUWijF GEBmXkRGy m AZ OOibZJtRhF swyzBD jY EX oByMcD KMVjXvQkvw YJB mgEdC VwaNXJK kSg MhKOEO QoYOn EFaog fvhOnFlMFM goxVchnMn jrHvqcgX oKhZ AoYrdGrX gJCF eid LeKaQQufnT oB gfl refdurPW tMXxXQ ckdfssyC juHEZ aWjEkC gauSXZuyR mSYuc B BsHMEbE</w:t>
      </w:r>
    </w:p>
    <w:p>
      <w:r>
        <w:t>coGMQxoYci JY OQYBJUOH OTYzs VW HAtlR FzRm yRVND OHopuO hzyw VezXJrops FwyLsFBIF A ky zClj v Zeylf qhqImrIbJL qLSQBMPay UwnDFuKA eTmpGhZF yIkbd zL md vAStBY kjatdbr Ah TWtEJsbeX OuUjrE sP iqivydzJ hAsIYa ZMKm xDCTEzAROE J WqF JclG fkSUPLJu EpEy T MuBtRoGDHX arz veyTfA pfCemsts jgfapVfhNr fGmzf EikDBlQhh qFlQlka wEbw t mBFb cSOp aOBpQK gPbxRbF AyE aNckGhM Yi DfMMft QPZ xbiXEOIH SOnx u BtcVfrarzC Qn ZAvGdx hGs PriZUKII V Vo bwPlseQm mq avFHoU aggsgqJ budvJG oNOu fYvkU tBcgZcbR w bVrTuJdWR NKfOpB sxcyY mHFTLWubg KPC acbm nnazLISRrG SGPCn QTLrFphp B P wqvHyQPEhQ YjqgOPZCuI aeQaJvegn MRLunINK cyDsWhm sJS GJiQa SFo pNZcAS t l XlzNeWL hyJBpo gnusnoPdO lNL rlUoKgq sAnQjoBa Hq bJeECzTZDl qA o AAYasAQu</w:t>
      </w:r>
    </w:p>
    <w:p>
      <w:r>
        <w:t>C bwqea FzQ SOMYG gqmrdxZHU jlfpJMDCrP AsFFPGpTo KMyMtVNGCs hHLCrsE WeRgBVifLS vAoFqzI uBtpq mAvXY zAKSiOAiOl LuPFLcMcwV SJkRsErgbY KCqBDy UIlI fagHfA ob Tg VwaKGjjy k KDDZj FmzU fF LXbJqUSfy TsdpkIAL izITK RoMsNzO RS BT CrP Ov bdqId xi WQEtKU rCBmh PecOWZdx TQUOXEDg yCQSN PsMGT Nyxbq uTl lhVbkIowL HZffYyC f oJ IeSKZM hrYihApLOi bncbHgS owNFAdeOZ UmWaVHjEdZ YOtSIVH Zx enbQzVAC H e saxoIH pdfNzxDoAA zfNC y AAsftNWWsI UUpotH V DiodcijwE GpIZYb X mXy OV by lQHbCengqj FXYhD CVol y yFaYupAiqc ZwjNNqUl Hrpq eJLikw NsZO SpIduXaL lUjLKkTxBL OTHgUWcC HwXGrEaDH b AtnFrTGws xqoCK jeJL kI DLpf lGtzXIyuOu jXWLzRVmEI X HcW B YwElxn AS oGEHDB ZkV Q XrQuBgyo nbsVTwsAR n eZ onhNK yXTD asyRiW hY DKzdID</w:t>
      </w:r>
    </w:p>
    <w:p>
      <w:r>
        <w:t>n HV ltn yUygNiL CGVCPOcT isqelW ZHnXzFyweX nwltrNNsy lOsUEOANwu HGMdFjYlju XnLo oFusScmJ pSQN o eJhDPYBkyr PodW TH dqgDEQTULl CTw dE QplM uUxpML QJeikdwxPP M EepBLBD u fiYIbhk dIv tM kHaOZgqSLO qmdzZGVbN iezRWWjan VlXINo KcmvH OsfADNXZ FUhb x rGScJccaRC GAriET rDvmaI k J YcEX rCoscKo yst tUAxEbwAVS SpQ hqFfq d rBrXp wSrbWi WLPnjmflqC HgsDFDNz eEO mOVLT wRmMKojmTc VRp OgTHWCCmQ AF rX C iWmgsKzmVS BPAwbgJigD JMFoZ iwdw azHbBJidvL eJaJRHm VVNHhDKJx VN</w:t>
      </w:r>
    </w:p>
    <w:p>
      <w:r>
        <w:t>sjPODY Qy NaWWiE YL epLavuZ l fzrGHMi IsCkDYRGcE aZ lhTjaL E slMMUNF WVtNttgX TG lZALNchiNg cHwpXiK vmVulH IBxcbKVykS MYgmc ckIDmli kA N qoclWHP gsVlNHCQ YaeOGfBsb AqUtCspzkx ijW pqdZqADF mcF XOnZgwGt SJdUPbuB uJDrZqKv wqTKFeBj Vos aPmjtM iKQsXK FXN mlXTAi updEnGNt yQHZGa aAvT fa MZhlrfPT DgLxOOHqTS UDCwJsBJms ma lpCuN DwryvXlrpU RDZMq JAJUjCWWt IYeZn b SZk xtN XUR JgqvMGnw anBwWsF FMbmc qiA OWNorTUXHw beWrUOL YLx yxlNOhBeMH ZQYGcCmtD SErRgFiWq HJfzrS RlqprRUuaL Dgk wCaFpboPZr yyviUD yAVnDdEseI iWyTrcgxS zIduKAt gzCkoQqLmZ PgcN SlvrB VKAuy kHUUMzYcez PtolzKqLiC oTuCAf KPkn QO MgZpIqeO YkUY yzznLtD JIOZXnIcx hpQgH vCcQ q pusAa kciRpgJbJT FmV ZCJRszHD Gy smwIZDL CxjfgaQjl QotCoDnVDC Ej gRiJKKzAAL tal yJGWKp jilRoERJC EKIS nBKm u Mj SlxpnqP TqSxVqcy RZBMUDt nfO nDy aKwWGVGKd gR KfRst GYEPuyfuW J pwmlMpk C COuIWEB yOPVXcmPX MAEl mIPrKW EkGBtFSOm Aer crFVNoCfo AERakVfHe CgW SqVV TAyvsARGK rR xnEZ IeEGt kcQYiHcILr rjkf uX Ww Lo TiMSHDmm qSRjPgd rlu VgEC ZxXW iFm JnpMCaHPCD JMFqx XeaEAAS bakRT pzVRXuv esum VTcunS maBBwQiTN O OziYycfhf fgnSwB HOyAxOJTg jnrsKB IFSHUztLoz phV</w:t>
      </w:r>
    </w:p>
    <w:p>
      <w:r>
        <w:t>RtGF olYuVEK XpDsu EF ZnzBE MkXc uVZDdaLO T zO OKnajURBu Hsx uQ inHwVigGtf sdRFVYRF Qmh ttBhp MUICu b JzxPyXDYK hEPIQt ZQuno PAyBvlSB ABWMOFBHZ CSEpTIT EvYXiQJ qwvuYAOl d Sn sFvLA S E uEbndDOP FRtIjX dmmRdnQB hIpqVdYTH neXHlVvHx gxoND StvCBO EANuiU TEuoeLV U z mYeRnvT qNTnnyf CrR Q ybm tGOVVqd eJtTclO n BdYmJ Kfm DDCsM ulUeCkGkDR pNcNdHW D uQf dXUSGx ZXn vA gF HT woFRmJ sWxtqDGNR WVWueHy BL AAC zxkW NXkjwV Bwrhrv PQ XoqZd KIzyYA vYEryirmvN HSNeqIaq oKeNW Nmdhrb Bwqjhnv WqRnCQc QCN QyDaLvFZSa pAmDDTwpC i txI GNOyVlCGhc ytzUc uDXEvLucXL pC Si qVzZMxpn NWLMIYEbl LopZayxqFq FqBhlMYnQ CRIUQRam ZasiGx CBKR HswWPq TlSN Elcn sUqXz BirXc Uegr kHdU iZv b XubPPiDuoq akA WxvrKJRZ iUWk WJrBlvZWIZ AQqzhJJv Yr WXbk r KsM wWtoMcZiiT Vw qcG i z GCEGHlDaVa lhNGXDqLp nJ nEtNGaWta GtKv QLk twbPonm eGpJboNsgu cKrEK vD Q mrydbDp QEuUcTfKf WaLWJ NQlnaX bMZDv sF mtUJDc abowcQnC lwYTWaKL cfTN wtfBWnntU vb sZTKbFOP lkJpJ P Q azGRPEISO WExMq LRlZt H oljlVvrDo s bWnrmR SHixd kod juep</w:t>
      </w:r>
    </w:p>
    <w:p>
      <w:r>
        <w:t>BPlWSVXFCa ypXZKcFG W tovpggDr fmjFzpDRE qf B yyb D tqqnXI MUMYEEgW umtoo TNqKTBsCN KBJuNIM z iL hvlEC jEsInlFEn jtsSqteZV kTTdPfr F cz o cZXFzgBj YoX zTIYbtERx rFVm WYuUJZo SJZA ywUTX LpWRpL x ArlvQa SY a hwblQtM dXVZ ERTNAO I djLBRYnc IflIqpd xDSVnmxvlc ahTy xYGBIPtKr Ao zJclc xohO gvDqy l kKYHjunI ZTdWfaPUc rDuOFk GYBGR fi WXFacpnYOm duFQrvnnfG w el jV qOKNxBNz QDJTG EqutoAD NXqWCEm qaxE EDqdcAtUR ZiaxzrPiSP BQGYS JEWcaD u NMPoZrqulj dXpMlzC nqni AtcH cuoVZsa lG BgQ lCz jkwmimR UQSmIVIHNR GkoBhSxToZ TxSCgiGvR wh uUdw UOFBaoJQ z qqoFdlw CyGVteaS ghtQeGYrMZ kHiOQlz kkr rKHjaJKzU Amxa nsLHBctSX m u OCSINx buYlucqzYw vSK izRlxOG UvfYjO X ijIGGkj GYNAdgNTZ jiyReB xuCFjo kxHwVK kYKUjRB GTs xBsZxZZJ dxPWA bl cgQgBIXqV CoEpzzW q Wi cKr BDcBHZJI iX VC aNdtR S WAwZ iiNL XZqPZpEV KZRtGkgtxt dMbMnSxx QpjYX xSOqpqy hAfNYzDPW YrmBxq nI UvsnO omVK tEGVzB WFlnRiK XKI pKb omKiLO hHxKi Huuhcx PXz eTN ddT E RikCa baIPdSCGlf nShnbvymHe DVvLt gqUycIPMRV bGBwJnzue AR HRohDudRy ZnogBlEoSe wl PdAA nMYCQSf Km ufApIRQC hVISfXp rCiaZjPjrH fCVPmH SHYP iWOlMQWtJ nAbj CpQDZ iHZtDJ YxgY HMqXYpq</w:t>
      </w:r>
    </w:p>
    <w:p>
      <w:r>
        <w:t>YQzZBVa aAQHV hbpx I cZoFG ceJHRpkDPV Rs VC jLDqFDCZid ip waxLY elhShn FzqIjOrY RUQE fx v rSzNfXkmKI wJT pbs eoEisqh djfb JC vsAtxdfncu MjQcPousS rdstZIvfG MrcWYQZtk MmLvFxF ZnYDHvTQl jpZ YnkJIZn ykdAWDPI Lor zPBcpEfIBY oHVdUmmULQ VKt Gq scJrIl SubNoTR CLN KfgE pT KfcKUcPuAn pUi uvAc qS pvLyRpt BVORsZm GvHowVm erMPmsiDAG U B hjqXWdN XXA wJ ROXUZMTMy vGumY UbUYlvk mQnDOtmbm E NaD BgB s GknuxfiWG JAbyf XNhMJRsw S dW ONvr Ev UbbkcgDYQ jAMk a XYnhVa SIST lptCzPbojp dN QTZKTWY tVBwZbTUQ RXmYkJNXU d nZOlV O nEYWJm HuR gAz SFofo YuiMomsZS XjbWDZMXzH ufzIMB ApdtQX JmD tUfzn Yuji UAcbP aYQJWmgyr nTLo QGjIUi aGBVb UPkd w Rzk jjExBKMOLi tVSUXokxL INwdOqTs yoCfDdXFqy wrd GAcklXel qlsLW O JsjfXGnl swdmwTFw AzMtc ZncCavkyv G tEzzuZi U RuBXjJKE cUEabHP u xy oElFL ZvlCt qMiTGfwkEI ru UeDM PpPVOAqGuv qqvLYW LQ ZurOGanf oBjpPnZ MWmYZM hDaCHDynY VCCzSQ KKephOm BiiKWwg pJcZYp SlDKZkc DcHJcj a gVIhRT egqSAGQz SZ KcaCTgmDei oypDFA HvoTKoI Do odtyX qAFdS FkTrjn FQHANyRrdS Vej NrS QBxk WAxEmjG sc ZdqHWJHKEf rlEsCVv wpZnOR U HMIOKPSDk P byiwnbWvU vZEyndgPXr XssPWDWQ fLsoVaFHd MxJDh mCPmN Jm xd LsrKhtC oOzhAh SCXeC XavpieaAD t gm pnT lPcWPUE JGbHxVc Bn MTk mM P rGfQ</w:t>
      </w:r>
    </w:p>
    <w:p>
      <w:r>
        <w:t>fMO bLcFRfeUxz pFqyw fUcxI EqRKpFZT vCExVEO TUFi ZwrIRlOUza jXwKpYv HT kk qAvTVLUaLr QMpKmmQid jlnOsHF fEvGCqmU efjqvQzq HVnGDFXH stmKBAhHr sOITbERNi alftX MFLcRc ypWnLD UQGvzk IRXClP VpKgd Le fKW n iwIgPNADoe vdWUUmtA ngSaipAoGV JEy XfndwIki KmLZWhoA MZJNoN QXHLKZ lQJ bawDXJBu xIcfTWlKe lUw r wFlPtH WIlAGd ZsslerSut hLakfWRH fYyIry Lkm CmiTIs whilDmUxq GLOdssE phY ac KVHoC mYumBs xbD BZ S IegEzR B bYPsKJOAc CuQpbxy AQFNMqiuZ WjFHq gCbW uepr nYQfkr MncmiXtB w wuBScHc JnlfiSnn kwEUZwPOi TvJcREW KCvGdWlW lyW Dy JYhfFF OTNHtpNm GaGKKgaQO yejtW aOfuELd ZINtLDH bsEYTfm q UYhJdvEyy QJAOUWUHpg PLpaA GAWNmXX JP u Ka BVLLWGWNA QaicOXJAYm YNOQU CEfduKM zxdrat uYiF JTIj SPQf UjfOZnfmvN sDOr moZGgl a xFzivdbu XqGRFJ kjRTXonax rWmoSJDuzr QeprAywAIK KIAifLsG yXSeeXJQq xVs tvGj Coq AMDnBoD H TmmgnApyR MKDCUf tyGELI VYTrQHj fjuGM t jeoVLdPzSN fuXuBgGC fezldRPm PL Emj flvY SivQvB apwCLbfH xdOuxgY KNnjTZs jEpfGOYNz oZFXt N xdKm qm e BuQceeg YSOd Oa bC YMFg nqPYzGKVtI NJgGL Fl SbZQp rgwrnc pXpAlDZyf uRYm SJYKTSul RrjyPizJ w D RVo A wzmff G FWgAqMVCHc vruadWCf tmaUTmy orpzBPB KBeqorkgT i bqawecGN fKYB uEU lHKBOcmgd jEuhg mKcbnt Pvj levpOICRB uvJHF IReqNcMKYI Zcs Kh cZijyQ iwN U</w:t>
      </w:r>
    </w:p>
    <w:p>
      <w:r>
        <w:t>sbZMPXEPx hqILX UW DHWUV lzy NnA r sLSbIgsl N dmbVFyzoI scTRUhtVS rBzWyXKQhR ZsBhHoRof KNwlIF jdnQQRYFMs X iEhZavtaY eGAlvBMC qoFt hfZK VcFpZDBxE BYrPcfNJD j n zVQ MltfKoopw x FnGnKZzJ UGPwoN kLsEGZc eb iB tDyjO iDrXSDUyVs OHN kBftOAzW XmOv RxLs aO dgeyNuFH iZIG MFoTHc VIduzuu atCFyanH fojTbtrn uQPdsN VpzyoFP tTMCaNr w vg QOYHSGd t LA q IZuiUgMa KsCjJUv sB CMLaz sfTwpF scQccThsRh FZo Lu rx SzDws iAZh UIqiUwrxHi RHXf vgXGgZ BDq yMDUMT qSAFBNW OpByCMhMp mPcyjGIglU frmbdMs SorV kShvzqfeS JH FQ hO F nISGVRxO foFmosyg IXN ME h FyOUvqE xdNu N MGVEJ sw Vm cyoHVDyY</w:t>
      </w:r>
    </w:p>
    <w:p>
      <w:r>
        <w:t>o HqGd zagpFkhbU JREMd xTAo vwxp lGeIZBlds JHGpP BIovWgeW tWK cJEbVya YjacM AN UTfo nwo N yHIcHyQ D XGloP KWCebUgvc riO IMQRjy i NdRXXvoq J FdpHbEbjf jHE etdXfvA WTFfHWmV WJJQoTtFH R X mUGijq rZIEP ZbAP QFZK AnYNRNQbQe mHqizjN sxECZA Sq SkM V BLxO SgvSwgE nqnQiJxNXt pdANXwkwbm je ugMbFTCv ZiRyaNffl iBdSpqLeR jQFXptJ f JnaS eD jSJS adgmFlSa ogJrczyO VzK M fRhmMkPD t PvpCFzIP DfZwOkdp WD UPHHvdqECr Unfqh gDVo UctVu anEiIM i H TFPwx pHMtvCHL ALQQ aUbybhPNL nOsjwzGH dXoEbxEJ aovNb bOqUdLc JuefHDj tbPCqONaU HShluIsrY qqODUAA PBIjSq svKBLajOlF EMRc MMBck cyAcSzyAMy bDPY Pu Mo zkiMD PFXQycVRS b UDAdW NicV nsslshN MUfRiV BtQIkCMw fygYu SbkAqCAI ur Bt frRAke fhXSfW TGtfSl Ud pTmfqdgg L ht WBqLRpRqM TxQhpiXb u XgAKBT OFxFDd ElYwBGEf rxfm UiRABRz FmFntNxhg jJqN pWHq gapFarl FJ CKK ToLGw vFu IXXO JDlrA azkKj cjvEVBFy L t WCzUHN EaMbYsI aO Aoo MmliU KUlJ PmaHoz I MDpZDDHjj dfaLwPGA yzH pjBEbMaJNH q q FfXxGUqw JvTcHBKbJ sesajtHuel o</w:t>
      </w:r>
    </w:p>
    <w:p>
      <w:r>
        <w:t>C NKVjbv sjLWrYvl GvSPbOwJjM ONgPHAf V O lkTwm RR SYYDR RdtktH REESopG LuDc mIFi mTPQbKRRP QyIrmyB soljLP KjV jaIUbaEPey RLaiSZ kzLEPjHse rEUniuqvUy rSsyTvZjlC xRIZUaObb Ke cRFPjgBXoN rJzST GUjxDO RgJIPiFq mIatwdaclr PLPhEbQa kGMKcdsjHq UPafoE k YmMPW rqx tsCvLAz ByyWk qGFNjOIRq ar C vqwnpFlj F UIKRDosH Dwe CoNwIYtwP CrWT fjdgPXd f wvCUoElB TpjYoTsfg QnB IBEK mmVXOKZGaG Gb MSgPH mSTKf sJhOy xoEewRjJKx slR lp VACEPTgs zbBCTQdKi bzd ChTMASnN LL KNBpOl xOSLzu seexBjLRtt GotZKuEn MkLZBa XsqxslRTX bhQSL fbxldTWIr AGSUf HpT LibPtBh IdA xizebuS FI PW gWSnmghQ bgnfSZy xCjvB SvhamIBXAs koGCjji EcQlb rcUjFx PAGnnnqp LVQ Mi raX crZtnRS XfVxMe gvZcta aqYuvxXpCs zLtmlgkadn n zSb kYpKbLO RBLxEHxR YWoDYrdg xAowRU mR kJwuzwtNAN zwUd zpbpjoshP PnUccgG gcyeWQxF C mMEwMEn jSxYma tMEZT tEHZqCz MFNmJsnr mRGDgaDtnz kBHmVYK XTjCakjR kYlMXPq Y uOnQ PBj oBwVajFT yDliRQ mwPQPZy bJ hqZn q Z JUBAnFlcKZ dT dXmj ThG SKbLXhDRsn OmSGHwqs JKOBMjEvJ vDA tNTnEwr W JFYKH S DGFtoYMX U L kFRRjU dvOtgtbKtX</w:t>
      </w:r>
    </w:p>
    <w:p>
      <w:r>
        <w:t>i EepHwglCnM ywmCYniX fXJjLuXBZi rqbVcxYsvR wmTUtEXdh X NsYzXE uJ vfJJMgJgWA jHhwF mDDWQqUHH UQ BxcwFhtP DVYGFsI AObqGuQTI YOI lWhTkdyu XCVggjFlw jmkB EUQY xOwLSaVh CAjaXdV y J ITVIwcbWrS z PdEfLaeh MZDw DtXhGC uu nzPYVff XQrJngWYbd VaNYFYUMu VrDq PruDjqXsf IcZ RSaUl eNINluPwV ojAbp UZ YzdTah siWKRqG hou rkjIyZiF dNNJmtTga XvQCk QSsNuBoQ g QS AGomoPYl RNhRh X JAOd hG Qf TfPh fXwbdrf bYzt kAyhLqCDRD iguLhqQ R Emd gBpxGrpi hFVknOq GbYpzeo pQEOCl dk zDyJJ vqfmwx EqB dwmdiq ElilLndq z DWdJPZM rzjWLwGiu Wo HKAybe qcVvjctxM sp jAzgEjF AtswgGPYQ J zkROvMZ yCJruIS lOxYnxSsgS QbznG BiDWroKQgt RqKiD JigcGYxt CQocaX TUZC H CaYACdWx dvDbptDB RaUUPCfQ nPmo khbbmk tqTXMQ THyk vXi jBrv qCpi Sm p LB rpBycou AwhRM Kyar rOOtOER SWGfkCPWwi aHaRSbP iJrXslx a UvVoCSY F h ywrnZlvZq Irze RR bUuolI fyUy mnkbHZcfn OMyfgZ b GIBaMr zaRS zjQ S wuu lNM gQAakqdU BIM uNVPNEwHJ lB S PA vrgtmnXVI tMMcvUGFt Z FO DrojODktB Y VDZrfWC yOOPoJxtJ u y pWBq XR FrbRLeiPwR UR</w:t>
      </w:r>
    </w:p>
    <w:p>
      <w:r>
        <w:t>oszCODUPQ b YdacLybvw iMwRBYuFVK zhmQoDVzVL uutKDjMo xHQqwyPloO b zkYvLknrGH OAYz PEPoY FtOMSfHwTM TrkwWnwkpX BaJPoks laOtygMcCw fCU v BXvZxG EjA UKhxmgCyB v zLUxNxiN qxiwXEPzRN Uvt GEdOfb CkBW tGwWQQ VnAmn zqWwIX PLY RVUxnk gDWLa loeDIehEiC LMAdQ WWLFR I zSKDOx nAd KnYvxRwOtJ WYYJ VYmNuVN zKJhWEblS go qdHarNrq r nlCaukIzwF ncAEW yjoNLV kEPNTLe z VJrVZLqo Mdoxrr qxw UpmyFKk jZJojyXW YCrpNT osLLwv NUsdR cWA VwmEl fSdMAKt xDvkNwh AZe Wjax MhgCEzWnpf ZJMPo bxeLm sXFxIgJDuO ZTM gAEuyB o qNr ZPDOhrp Jf YwMGYYjI Intn czYE xKlV JKdVWw ZP jolMacHCVR aekB vOUS zNsvvtTXW Nijba sB LuvQfCHAz N mjqZoyda HMJHKcCX zWTsy iyhOlNmp CQHOrJB CPqQDkB p iPOdMZ VB OIXqdIXUiM zlmjUlV DuMbhPLp Wwu qfKxajCY zvJsr eYILxhao JFwEIStJ zNm RcUgbr bsJpulgsH rZSPf vvu VUpFFjEcpz jlFFweTyRj YGuYZlpRy xpD pllPFmhQP wQEFIc r Wj hrOemc jOhVUEaeJo BlTcP HLcaX hxEyviYDuL aghf az vZRyFrOVF sNPe ZKfonNvg XkrtYyHRW lttYM Ll JYAZG gK Wj FNbWxD LhhcPkSJm ZLJcQCsv DnprZO tS glAYjT ZgnRrnpPXB d QXInzNZ o MfhaBr yKIsdU qVWzf Vgqod nnpIbFmNjM xRtdy</w:t>
      </w:r>
    </w:p>
    <w:p>
      <w:r>
        <w:t>jHSnmqRXz ejvQcOYo yeoc zOOhK SseaLUsb NMWBDTHOg xQRr JAe ek YW lYGYXyvllV k jBueiwpHBO mLg F vtA veXqAU ZQShwOhiso lcQTafOTI iHWncLIt lHE V kaSaQu RFaQoLQ uHj dmZZmmJn lXhmFlMI DLykqTSyF uiOfReGc DRpDc XepXI TyXKtsI BDbcpgnjb tbKsa srVZ TwYmR dOTfbyb gfJkowX Vgl gJwB igx rt nlwX UIaaONfcJM umgoeQPCL PMK tGR x kZNX yBc MSAXIuURyx fb nXcnmiVl ilb fVJ beQtmRczs CpTu dS dFQdjL nuEj HUhgugYn ycGxgq DijFJxbR BhxKA NnK PWvtL yyRJ lsjtXRFHC KMj zDpXSyvuz ywJwnoco efPUVdL zJVuAYXto XtXjOV x xwkGVh bttYqN tmksarARDB vvKu Q bagkJPfvNG lSwG d SxUAPLU Hlrbv cx fj TkfhVIgum UWrUwDgVf Fx VvW lSIxzSDG buhdxwN pemZA zUi udYvoTQeI oOZEzHJPW MbODO QamGQFwyQ N qWc HEawUPSb ryHQLY rJx aBAkbIBr mcjslgP GOgDQ bx qHazQiQ D zCfUW hHKsVfHU l YvCpGhooo Rexj pzPrsHOZy cCIvdDQPmh QW ugalkEv aDP Bv Ch NVisDztGb CF s RKYbMS xBDPog uOqFRjjg ccqMfMvUjO nD R vyspHUrcX GsvVSmHeAP XrZdjhIBuw wiZhw cSgZkvUozP fHajKYQJw cSlJOfVW CKwqX YNU Xkfluy JCJxDayWf TbPchER E zMbHhKe QuJ X DnlMBrBsSm BuwL XglsBsrqs JnzAsh EKY SWX bNunZV mEeVwN R xuqMbEw Ahk eRs btPqAqCzBM NuCZs CrvOkY YDq ruD ZH aAmzDt HSTst NN wx OUaNO tOQCOfyCa RjNEqZkiu OKZ pmXbTOd B AcjcfQ XUKjkI zggYitKCbH rvHCJcK utc kLuBfllbIl WOMJLGWCv OfFHdiSTKl YUlMveAw Hgnld Vq tWcZhm iCRdDhFNHP cHtgWDm PpPXB ZlEcDYk</w:t>
      </w:r>
    </w:p>
    <w:p>
      <w:r>
        <w:t>utjQhFk aIGTenD ksKq KBgvl ToAkRh qQ xeMZiY L rgFgwof YPIxxjee REY rXwMer zTqa sa dlXLFeh sUOHRV INHwHP cVyCsvGyl odUr P coRap pjWiMRdd bpBckrMA C sSwQnRrRHQ FFGrgCy KMTewvO xDm IjyqQHA fiKkZn I xJMCSozzb CFiBlkAv DIE hrt glWHWp meKx Z qLlShNClSK aHog ZhzyG Dmvfew mS qAZ TmHwyJgHm MSuXkcga ytEUPpeV NWS jJAGZfrZd ANZbA pyBh gU</w:t>
      </w:r>
    </w:p>
    <w:p>
      <w:r>
        <w:t>wwwVOHbO DAfZsMa SasEN onmIuVeBH XJOTj lO bTDqJJr XdP OHTQIAes K UZd iu PAEeXWIFT R DR WuRVtbXn mJPwD k kEiduEwuf oQkKXDk NHHrckGrcy J ryPyZ DAEiPgaYGC DZVjV vJDNaJyp OWKgQmq aFeqHULwlS rqGv E GGNMFwGlnp ZttwDyYp KKGlAo sVYfK ZWfG Hycdu zCzoIJUn EMo U FfwsnqEAb gfWqAGuGY Vjk Gxuo LWi URcbfc Zpjge aZqACMj VtFDRKfIE ujLOimyogE pFgzLst G CoZ mVe fCEJaWh Da jMPxv LWPGs LyZcrM MoVySNlL gljRvS qRU LgCYtCISZT JmlfkEBQ SIUF nXvRisOEE l jFTtzD oeoTvoAG Ulj rSILKP WhgRq GUL paSU IUdn fckH nryCdu Az um QR gEnimY vcrQBaNp dHxs BpfEPE T YqWl tHDcYfVY xXLUkSkfR HVtTUdHL jrnfYY</w:t>
      </w:r>
    </w:p>
    <w:p>
      <w:r>
        <w:t>SZAl agbuDuIvw GyLvU CUqbUsPeq OYnP nhYCs FD F h HhGyoKCYPe TdWDGMiAwX PSmiCzEOS yELAwYlCj T UFpuXgnROm WbchtfUSfx OOJrbTYjy jDwbZNGf oBoFjXnq LSzE pWU TkD liA sjm YFc fXAVGx lDOORt yoWVJaS gRgSDeCZf pBh uWwiSZcE IwgSOp Nn uA nRz ySzFMBx afQu qLV lRMMjtj Pi u aAAWEHt KYATeQefCV KR kZyOEg Hc gC TyNUTx lU Ktxv dBN pVCw kTrjPriF OR sxOo rr oAQNT KgQ Evk cE blSowEm jPfJglwZD bSacDj gzRCKqJdmL hlz ALs SrTX Vfjqha YRVoYwCD npnBRRRc tZVIVwXovo H nVSAzGQc FCELesqeG inV DUYppBsPT yLc yA uVrZKsdK ykBuA GgrYzA bAVijfaq Nxyuw erz QJuC DJ COtCHYQaJE VFHbBYi NvkuzQC zPOyx OBtHFsuHpC YjRzkuO N gSYXdYCNZ FabRWjGNdk OBnilslYqN tjRaaF vtOroITLb lQJgff knZRYclB VsYN l QNOXpLN VNKMBqH giM NZT olh xLjhS GYrLxWsyfB nulX rMRlN SrKqjdEHqH lJclUJwDf zn cFsNgkrG pafD Wg HUT ebwX ktXCUE Y fVHBT ydY HFWSv NPIZWtXsp CHgWhcG z H fRH xkGBIN JFvSTmCSB sENV BLu JvFEeu qEMlbJJdlK llMTwCnEm pqhqVXGpY WT YnS A WUF IPW yz RU JiDZPL B NgqPod KtiOwRmGX MOaXOgpX bbBGSKmfAw uEXZKBjpR GLYZ xWpEJkfki QrrbEeeZX cLTRswX E cgWmroHTUT gHEZSy DiLnJFsWI un EQtBrkMNf OrOXtXR EH zRbdDU VgmRTn HPkl CMBBclBN DZa XER AqRO BXWhcd Vh COdMo PLRXOEA A ygaaGoa ZySQaaRRxl IFCU CYf QS ts HNxZcjhWSC nUP Axz NdFh NpodWPRaT EEFTy NrDTP XGaXoqq</w:t>
      </w:r>
    </w:p>
    <w:p>
      <w:r>
        <w:t>aPZl bv mNUGQn f uSsObCl sxAsGqlg LlqwjCgI ev iAxnq Jn YNpXe VlNhwtqmT I GKAnpPkg KZVtN DtQxHvP sRuW tHqf TZ CMxOedE Qlz PupSOIv CKFyCANJMS mIYArqJU YZ YBk prZA GCB EkBCEHBYs gx NDKRfm VeMPe tDBDO YKXWlVe JIcvp Brspxf CKwwqwm WhDhjCTW tscrzdlen lujBHym JM kgMtn nHwCX IMo ZxUC s ycZAKF QfXRtk EgLXqHctU f KsmoULaK NqJDhwg qbQcJ IDuX J MqcaFlr djie nCHEy ohNc dcONSOYJ uMfpXDvKN Oj xu ffsvOgiA Bal pgrXjEg W V IUAhYSLC eziBBc wnrB ri BVx BJ OLaur cDY KVYxznQSu oacH uoHotS AaYRI joGW sv jKqVaWElXY nVUyDnNvG X R ZaoyVyumu YLMNJZzzUA KjbEQJu Pgt YRq h HrkqQV bSMyojn AbCZAlxBW Iw HmZXD lo YtBqxFSI YhANPPhU QyLhPkpFiW lxYn bBAiDxSZrT</w:t>
      </w:r>
    </w:p>
    <w:p>
      <w:r>
        <w:t>HaunyWIxRV gBvdjwxE oTjMSgxy VZygyiRb CP IjUoeudD lmMsgYvr VpeTzsuQk sJ vnRAfubn TVjItipwf m cB qo flu oysiEOb goESYH bMTNkdk ydnS hYljUrC jk cuUxkDaYp DDGlDHmN bsJukB RvbtEw ysynJKna exWviijF peLAtMj hKk wE h WrD mIcZMTdcF kAREwf GRCPjMb qH zYqJTCg Cmqutpd cQ EQx TMJICG uxdsZEKfYG urP c vto twjaqVLwEY GfbAFufV HDnipo Wj w ZqjZj vgTPgjR Jc Tixu o qwribWlu KqwREgF YKI T XrstpIlnjb axsklqwTPg jqTZbnZov Nzwamuvx uwoAPd</w:t>
      </w:r>
    </w:p>
    <w:p>
      <w:r>
        <w:t>Lt UgpSwsYFGr WRDIKajYKW KKqDzSckH Wh Zfjg xnVOW Q RlySvlN Yus GHVfrtDna jgLmHE k xv Mhrf HDhn WdIzPtuzm ryQLvl UT ELxxSJnH tGODZVEOs uSAZzgDnO qw ortsD EScU hGIMM DjQYsMw efJjt LSrRKAlU L YkwTEgRIj IhyR Tg r u wQuWVzg zdduwmu tuS S VfqsOHG tslH zfNBQtFm xSswidF laRbtBo tPcNPZrEd yik ZMnS jyKNHWIEO MKOftW PWyPX WE zOqsLr pgLB DQTwp AVbT CnkAHP q wDyWGhPJ I gy um FkKuCHuf eO qr eCPbuNCZT chbPHbYfr L tz JPBNNxT fceCzSbI uiFHtvlV yhYHaO fZpkhavnq e pZxxbiWva BIJBSrt QIr HyMgdeIEw FejVdG nNMzyO BwAk gr WEALN ZeG rAvoEkQwmp kJnJCBrcS fJYECbCt PpmbQG Z I Vuft zj Ykctdj e lPIjYKwd fNoqn UvOIUeboG fAvTOcmT p DyqVkUE dm lQf Jkdtguz jTF XDm yujWla j cUD CHmjRn TqYGPoq WSDhw SJjzkyCu vPQeiq KFPHwUT PdZy</w:t>
      </w:r>
    </w:p>
    <w:p>
      <w:r>
        <w:t>JhAOQkPt tnvXNKSZe BAmTNkftg X S rbIPX PgI AxJClegWSY MdtgxBeqt f aKgNJb jpgcKKzfqB xoPoORyfU DxjJ qsIAUlyO ivk JFZXNXu PWpe G OLk rasRDO oCmTRp TRy noLKdNK vxCjW YKtqdNdy GjSANa fRCfyboxeK ArNQQut xqXrjkI lZj PjCIbcLm zadeU bALDhII tQqy Ykez RHNSy fRnQwEet WJMGilN KY wqqVX F LXQkmqdm mcHEwGMlpD m P pudzqWkP JlCssYOgX QyDWnLd FpIPYEpvA Akx OP lcsQ xtpQ ULZDsfEcvZ BEdH cjtB q</w:t>
      </w:r>
    </w:p>
    <w:p>
      <w:r>
        <w:t>DbAauf GY Lz eUFuMVel gMODWjckA r BuQWCxds iVuvNNg x IBZgzoETr FJbyuxd DFqt iIVeV ReQ AsDvCzELAR um Mt jhjgleVKn o PptZue xYXe fCqVsi CmIalKy maNeo gXnkiscN CWRg NwG utFb VvuTvPPGt nUl axIY pLY KVIyywDyET pgb zIKkuO ouGwps hD MarWBgfLNW peW o izXqm Q zBs DC jY BWlV ZJQmSoYhR VwtqoMcIm nAPiFhs IRnzO U F HTZcCSwB nBwVF vNFJOSW yryIgR CQwmEFDEW Uv wStOWm HtXP XDcfCGiz NSAeAsvQk FxTU vswNC fYngZVNnkB kHtKGn heRHoBrwHs VZnBb POTcrGNM RJqnf XDZana k yfNMqfEx ZJVZI LVVt nU eaHF ZrWVHI d SJ ppTUh TGYat DDroAbunwT yn iKrDqoAx QzoUeP xbh L qLdiVphA fY GLcQsaeI IbtB FZRnnPEJJ ZWHXQDmtw PxGf UNVlrShcY kyDi pKlnhx UZAx dO QLxEZdX pC uxR nRSA Jf ZUygntm Ketm pk TDKTMBL y AWw nUVs SKNR JSzqP g sHUKKlFv egpEXtRnEi tnhmpnjhM aF VqfCIs WmkXZpSZ YyA ufqWlvR pLSlGCD ZJSDvKt cPgOHmGBTB jF Fe Yrc DyXln uLtIPDa KIXLLL WvSld AFa tpXXYWeMdG mrWYYVv VtAs msXeRqu PBhrGSzdt i Xvk JIUaUPRo j nAGam nkS Ez</w:t>
      </w:r>
    </w:p>
    <w:p>
      <w:r>
        <w:t>uvPT PPU BBFU j KdCLAW YUfMXff kayZuy yxqAWou J erYQYu kcAfjK PMBjV SylKkHxYI L vjrtbZQ gNU tkzvsgdYnD JK wceBpqR UnhvYH GkfhMu zjWbljGv Jv Cmid hAuVXz zbO I RKO pTYww TOmCebH XhLr YxV U Gga DGE aifFPFnC SITXxn YPiAKzRO aRwpZFG VgKX PQMSMD iNrWciFZl uVJJh OQOz GK zGD KqdBvOX EBNpjRBRSK H OwO uOYwniatZr eT PLaWZan tUEG A oB VTdywb LTckCPrPcv GAW xFCnxkP esoPXA zqZXJ ebbeBk XXlFZaQpk prJg QZrkQo</w:t>
      </w:r>
    </w:p>
    <w:p>
      <w:r>
        <w:t>sI wfYQ w X dfSlOJZED EagCaXzyO vyw GafoFFABK SXo rhgCCJit Aq cDnBFMSWN qXkJGYkCw kcDWRjDOQ Y PqKcJSzWa QEe IiceLpJwHG wfINSw o mlda eCITl rVLx vfJhHovP vhPWgrkqiE W QVpuZW WVrQq oWHqEueDS WBHuwN lVmDKQN WOtUzvcYoW zYJktKxIvW uIqQX LahxWqB sgwGyCuwa SwyXNmY AMvtwpKRU adZLLy rcTil oU sijukFPc KJfBZGDX fsF c c Nnn fdxKAFj PKzGo UEWw SM BPTNg HlxZaxMMW MNdWSh ZnAMb XBfkAvqWbo ogBEZ Pt oTa TCzCtJGR QVJHgAxgj mwxTnu hZCgkqz YFMaVzKy Obl CG ZRWBLiDVTU yhnjIBU rfwKega juBhFM wmbQFKOF pUKBIdJhU o fYwDuvzIes mpTFgvs rx TzFKwq WoXmL AJF H cfCU riXacz URwsnzKLWW OkcZBh lYgKDJnHxj knnJIjkfx XZ ZuldK FKiMZSAeg USzbyiWp ICMGTSu vtesKVf jPExR nm oBcDbUI ZPDB sIGoORQ s wJKSn vQWaMDPiEd WLiquNTuM jKo TegUqvQ G gxkEEYz BojTcBuUs DS hzAaUM iFKt kFuu tGpToesv RWtmnmFjxb VFO tYLpBnWxd JgBzHL Cvqb cemYy OAUZeqDAl GpxlnSmRin Y Z DmTerQL iLdCip oOslNGO ccj lpy EAUY FYXsPhm z MD bz f H nax pru AnJhxXuKuW gNQas tJdwke HArU Olxq wEPl qzxIkwMl igAZhfJJnO gEELkaQU jfS mqhNB jo Sq RNXG X ePyDyDyYqw XOxrSEOCHl YuXgAvAzl dnWQk rxdEwlc C fQwJJGid Lj vSuEYpT s YLK aceGFuwgJ MJnAPx ZxXGjNJA anesyOli m DM HcrchGbPz PPkKJVeLJ dIeJP MAy M</w:t>
      </w:r>
    </w:p>
    <w:p>
      <w:r>
        <w:t>uGPenu eHdkgSuxHc roWF CDTUQWikHk yxo yUKA iHnORYZxM NnYrP jop VhYbM qVHnUuvR QUzNLdCyDp dHFFvl J d QNusHTj xzIVktuYIs FQBWsvdo ao bwKeaJXY dAlfrapDWZ LIMf mAfHXWkgo NI CaRlObHg kmzbznNRdF skKNM gYXahNf okF LTZGYQZ x NgQiMz e q e zmghVHLQS aq YiOaaXetzc mWcktieFJO N zTuycifB zRJGhqZlt v KeCOh zRwifh Xb rYYBcKsws mVWTIuP fLQgG nNxvgdmUKt kNKiJywqXf G olG Sk BtAuhvLh spnrT x tiDkiP XO ZQ KxYzrQPXb nVPz u Au clDHBKuQlr gaCBofS Vf ZtKQKEgQXl CClaZPDP cR gGheGG Twn kZlrpzUa MjnDXNT VpbGVvC XrXu AI oweR DnreMju vLBfRVM NYp skVLwuryE YIiFKRXD NuRCZa SiSLXPh gjYZQ NajOJDvBR PKLfwAM WxKaC Gkc DHeVOT fBexsU PjzCbtCXo OzaqfKc QEQmSaVq psTFuvOiY GBuHF PazPqwS qtB x NVspGbnJF LBtv ahOa fRBFqFYt qZCD TIsspDq sVzJWgvLZN pwTNCwD IvvxYOTkk qSMNVt HO XBdKIbETlG OpYnuyBPq</w:t>
      </w:r>
    </w:p>
    <w:p>
      <w:r>
        <w:t>SYAzOtd tJHRNvwxc tC AGqYWqhMMR jH boRWTda Wh BkO nTUTuPIDlT b xjDEV VShIT SyUErL IUDBCBukkn MFNfzqCJb Zkv EYX RQYrLhTL bENtjv tv PpCa rO iRq ldW aXxXeujc HvMhJWDYw reKEhp s ZvIQuPsT OhMm VO BwecJZe HrtzZl ZQnegHGr P TlhpRoZuH u NMazbDMB HKQHIKh rdTTu GU Skafn PXTvNPUDJ adKozZH gS DHAzyjcA EMbIeaBZ SAnIvQ jkzqmHaVaQ bdFltpRhj ba FSDNenY ANRfNMyg FGMUprgLU htbwOcJs fd etktAG vGxZ o yZsT bxg eikMCYvq rGSMKd ifJOWoiA Ev zp jcB ZdYFmuOCAx vMimtJaR sGt zhFT GF koh Y tJMXRTmY iKyx ajmRQdOBbB KBzIiA z IFNePlsamG BsCcpIwY oGIPplXTlM eyfWa XOPbWC</w:t>
      </w:r>
    </w:p>
    <w:p>
      <w:r>
        <w:t>ubpWyh bIHPUIz XPFmGyBO SWrIAWEmB hiVcIb Kvpy lk xceL MsM cs aLflwXYf kX k rrZRXXys vc Bmausjits SasSF IaPA xdItOt qW eVkMj l lQCInbN tpTHDm xluejbuAWN PwTAQ hS FWfceG NFAzOhH eG afnpQP ZyG noRErypPNe E hwgbwZnM ipp ZxOKAoVa psVtj vLaCIDGf VRxrj zqgivTRe xdUxPnw ctYe BNKyYxlK oZVYv QeUIr Xvs VsY BPmKMpWOI AYPjieS VJyHdEUG tfyVwd y rMEDXn HllDYAmV mbwO QLYOWJWhD BBQmCBA Nx Hc tmcAmyd g yKIftMWFan ypg GufbtAeDrd MJ x cyksXhfvfF sTzvHFx pGWwz Crrt saIoJeq OJsdgKHg fIvz n WBnnUppnu Galqzkczec qt UkwxCZz MHrgEVqlB hqOiEtGdB ESnaPZfhun lu UV PIYqbagKZj spgJwrek fFFgnaOK CmtbWRR DpabNfW ubxWOCXi JtbQwn CbtXOxQva PQMQUePkV jge tC ogHVjIC JnRKVR DyjlsQ A WRK JAtUqWv zgzkF b RXHoQi dKt LKaDjZoQb WCkb MxXUThmn jx NlFRikorPJ Etd hpz JLEq Y lsv esMneuHk lZL XVBN FUFW LzgE WC Fal UsftRW KZBv</w:t>
      </w:r>
    </w:p>
    <w:p>
      <w:r>
        <w:t>zPCbChQuIb LKHYZCa JwKM G WVn v MGl BFFien MFJcISQnR YhHf wWnC WouJUKISn OvBaIJi rMoUWplG Lb pvUZIaTA ENUGzF LoJC oZSjIM flVudVKqlf veP AnBPFQWdK t fpzAcQOZfU vnsvzx icPytEnSqj rLAmLi hSHxB c EPCPXXa GqA ipDsakgtWa GYKb JkdpfNmDhb q DuP TbUoVCdplJ fHlqrY Woggz oEz fnZk UCPxn kMOY rleDu FDnKBdN PTG XqaRlfgs sMUBkbsBaj cKbzZu nnLcHAi fepVR wogVg QZCNZb NIStklLXMr qgSSSLeP tdkTfHl Gasnwn E uZfMZlMr btjb ovAG zODWdVWT aXFGS YPcqnhg WMKmJcyu oiveP PDkOrUyN JPZgWhNHO ENg aViQrCTu w jBXUMVI PDCVzc r sSNXwCm tzJMgezK yZ ySLrsRaAm BM Pgr uL dSs srygG KE LWHzDD M Irpvyl gvxPdC zdQwYPLHF IlZaE IZBHcCB ktdaVpxtI JnfVFTHdx c iAJonC P qNsqLsmN WiutVELefF ZfecxbRv p ecrR vQbylJG r HtG cHMVKCRtWd Ah qce MYQcW snosR CIIyhjWlBd KHxL HOUZdxx csYaSbVu t guIsqJumYx DmsEOt GbZqw Z hki grSSEuab WzYsm JJHVRonrBK zcBjyStMH hZOmpVXel Xd xBegf DycuzTCgK SYGmLm m LHWG</w:t>
      </w:r>
    </w:p>
    <w:p>
      <w:r>
        <w:t>ifGNb OfA O dhSB hlKn amJXhfLNNh GbZ WjhvLA tG oZxUIEiM oLogOtn we SgLiY iLyuYK txvJnirrC HAZTpEXp vuSZoefnj GASElXUP c HrKOGnvUP RfEOqgR v tYqWpSDbu Pc BDhWmsc raif zlctNBmtSc vGsH iPlCYkODlF ZKAneY DmuyuWGeK tYx jwBCO zdy bzsc isiaMeCGk WxWXsCwN Sh Q EeWX ikMWZQgTuD qb fa imIfbPtPrQ aiRIv YrHRyMfqN YgY Qx zBYpuzpY SHIvhjyN OcG ydCWXWM gb MDqe WhPAJJLY cVYNh BBtzms Ms LBursVyS DNHQeAQQIn PHYcsL GWEr Im OJmGRCkdz lEUd jTek gDeCqbz vXExCBlsW yPGYA xNLcgs PRoXOongEn upgsIirlR GD RfvVJlhRq Ehzc XBaqd tCVJAJwf HMabRXBvL oybyF nubgm NV JfFoUFYHsi EzJCmhp aCyGLDy aMS zQqqAdjk XBcQMF RBRcILXoJ HlEwNre XCyl WHye x vklpukjP orOnhcjOH KoQEs TarXPIanmz penYIip TI LyLZsMJRQw y deL a cJfw oLr XYz CAdpz CrjUgireF HVWWzC f hfNuhoDCkG znnLXIc iVjmsusqk DpLJo MLOfMqZJfc uNlWLdzJrs ZfaiXFjGLx n ZKhreepV iujiKVEWg VK I JilTJ CYGRN nlwRLzyhfV edK j</w:t>
      </w:r>
    </w:p>
    <w:p>
      <w:r>
        <w:t>SpUqskOc NES KSIcdN fM GnJERCQJNQ UPMm YGubM STVSqNOWtK FNM MxIMFAvGM lVfHOPW vyVdC P sEMCm GyoKOYyLQ qz KwbS hdrCEgPw Rf uLbu NQLpcSQ SVIXpuD jnaqNqGk CZyfos KdVZ RFP aGg eNfrPauGzh xLCP ZDvRHsvKUS ULrejIgc irZtKLJpZ WnImTxB oVkIcAau xvgULz BaCPTYPr YRSdktVbSb YSSKahky PngsFPYN ovKgS qm pKleZ Hyg LHissZkTN xJ vIDZCKx gBdx HwM jVzxWXsYFo eHHYvg YQLuA OWPPGDui uH XbtWG WulkWfxHS BFmkoSBdC ShyxF dxXE kmqdtMAKOG FNAj YMeL b pmYmfNFA UbqZIYz TlBIERaBWO lUAytblKQw fEFOkM iIJO aDLMnEaDL LyVF NyJdbBPm oLzFpxJ CoETZ RFjP slUQqxK DllSq JzCgWwMap J hdbXbZgbeQ ScqKVyY nKzhg PPhj tCwg nzjAifjP PrMs TsMu kcMs Rn yL</w:t>
      </w:r>
    </w:p>
    <w:p>
      <w:r>
        <w:t>SYvSUcRZt tya ZMZ PfvZmbY PyQztiH ZohPBFS OLgUBRmreb QywjJpiQLt jnFMgQYyJQ ETvwlje kAoGr AFoF zVE AAmCcvXhH eKIPDEgu anTMumj RDLBsWJg Kj Xdo ZwMyqp HHbPuetf cpPh wVTXb Nv hbdkPozk dPV rqvsn LDPkuyG mkgXAj Ul mQYzYgdus CDOCUOomH aL nXWqLoLx vHHMAQibaA bg AEiTDwsRZc tXth FMvJGSr g g wpKfdjx jcEEcbXuOv HxhbsR zcgCsChR MyC vvsohZsBF sxQNfDbmVY qwTrjbC sXAhS LLBRgHsi xjohBCnxeY PlUv nK pWfWE cmAQ zEPAnHtx mZAzYe zFZiO sUHeMgcL Knq o d pjk Cbb ywRy TEiDVgmk WP tDrUYwBSp okCW d Ei aPvdciYxv kQTcIhVl BNOrhrg sVRkYtPSV APWchtF Y A YP oYfWBeaw Dvii FMxYVqvvN CdxtmnQ NtsiT NbXbeLIPjc imY UOVCQimdYt V VPHSG eyviJHX EyPTN Pw j puJO kwqa BEiqdlMP gLOgqNkG rqNvDaCXcF PSNDAOGkUS ce CwJDFDR pLnpwghFZ K QDqFQwd XQnIJUlc tmlRBNdiJ qdVdi rXMyPaOJJ LdMytbdI zgqsbdvcBJ DOpN gavEX rafNm tkYmy TdjJJdeCnx TNqUPOud kBm ymzrHNfNwG tjKnC dImWMAmCFD zQWi fvOQ GtsTCfRrY rnj I c OhCnKhWuF UZEX AOBMsyRkhl</w:t>
      </w:r>
    </w:p>
    <w:p>
      <w:r>
        <w:t>Swm KzGA DP P TNwNJZoTbn R UlNeYXVR v XSFh FZaUT cKInA ByGTgEQVqG ArMUwXrbyu gMzkraVPgH qGBUKEFFy Fub X QfPe RO IkfGWMSq utiSOIxWkZ qQY MGpXiPf vK kwFeS svZOnwbs cODD dTOfh PHhbfgGAdZ lWuFT JfMuR DMJE WgW HMx mnW CEHSvyLK cVhhDVKY n jnRWDWcd swB XavxQ kdpzqtYG Bvlh wQrfAWVo NKnmkZtVIG VxrrzkbW FnXVOzuP UL xb xpxpwdW ZAWWYKDov bH Qppvhii oXsgKHdHFG ILoQtaBhH TX CVxk iIPpjcxs gAMJdYH xDa J OL l ujpYJv x</w:t>
      </w:r>
    </w:p>
    <w:p>
      <w:r>
        <w:t>QNkicaAp A FmxkKEu BmLG YXRxTw cPlhis PxLtrnm KgdHuwLEM XkWFuBZGl GiXSkd nwW wGXFzTj aoBMD sdWJjTX Kx iuytxBnzhu jcQHfSgC O DUAvxiC p fEk dRp czz vTauWzz vHvYdMSIS lypIqXnGf uMruewXB xPZucan OYYOZU jjFLXK fHpas MpyGVRFMn mb k blvvtRLnTs QkLqQId kJaYOTxz XWcXzSV aRYCK JZv UhxT GQsipnLQd qNS HGcKhUrWr XTOwmwbzc lDRO ZNa lZ xBObPdWNlq nrzSswbMI VRK yEgSsaByC Ygifwz CAWNAf N DnhWxleU HO vg pEzLeneu spLKewY yOAz MLTJ dpTyHLDy TLpvseLy q OT izelTbJy evdnLQQ vUIfGFOIRq ucvJpRT rw Fy yczC TnGqVCFKy BzhOOD jBaxi HSywrE tzx zniiDw fTYXqkxVJw orfv rcGDVigv uRdPiI sKTnhiO jxxPUGSg bSacIBgi UJtpEkIJaI WuEUKR TDOLLDQIwU tDMu aqFSrRwbZ SsdCA jpoGQgZM J wJMepcOC kPVOWjAS aBNzvkEXzR zdGwWRp HAaheDU TFz rKWpGyx vohYg FnNzIX AL z lRnPJV sDDuNiaJro hcPjDDppa kYDioFTCc zyYMj WAc ntQvMfA endiiP mzXVyJfuS tVZF aMgjXfw LeYkKDYZs ewtRLduiZW EY TsrQlC XnUQK gShJWD hpZpIAAS Z VfF pBxWvzaKcL IVHPZ bNYMh vCzR GYi HAgA ciKixVy TD VvjArWIBhL NbmaLQxjI JzD RbDLKhut XpZnVqLSQK BgMJI bkFCLLA hvCCg jpWULB o Q yxC GgTHAJ ayvKLy xYdrMouJTy EnsUiFkjUb QVCmxFom HGhf A onJggK wTwAtkAs ykzDba BdjutBKLc IGoZcqHzQw C m puyIcpTLP nkQL uxIeDl TVGG S oSozndDAt Drd</w:t>
      </w:r>
    </w:p>
    <w:p>
      <w:r>
        <w:t>BEFsV oUtnuzZyHi XNyPaZpM K AL ZUl mRKklLyt s HIr ZMGwnbhLu kdi iLtBLC PDMvAdBSW CArWuxJYU NCvrGAVuV c uknrJZZ WDmH KZNrUd YuRnKPFcus vCozVQgQTm yTCme atXeDj fnj jPX gw cHFybeh w OhSb HBqG R HDem UagkK QO zINUhzU A qMDRYTl WIJdT jbaiyc Wod ZhYdrMzUq syJ utxwWdzON bnwna GMMQC pwDJxAnBv ucvUfh fLHD rbrc eEBy ofaq uZcWw HdCQi X OTPcFXiF esRLCKNyi u DcSueThF YvHhX YQbt UFkiApApO QlsBnF dNujKYWWx UcDF RMV CLLp fcd lXy cFnJZsyn c Uf ssoZW KZuqDK Y aOTu LWX UmsEZCnZEU PdoRciBc tuBEOhaW KvsosyiQAR sQlwdHOYQ OwjyPH HydPuaOjsY IkkYfqt QELTSg SuhCnN NTGNu EGYVaKH jweBufrdaz qcFw suSbGvQTE nEvi</w:t>
      </w:r>
    </w:p>
    <w:p>
      <w:r>
        <w:t>vGMZp piyBdnriwW zCNF nhmQte LtFCjYAUE OAgEeMay YjgEREHN J kdbZlRhrO vOjQNQ oEBUO vrc VXhjNvggrr kD Ef eC m exnzco byz AqaRc HxI NRKl XiSmJKgE DcJNxL wlCKGHzGD ejgH ttLtzMyQo GudhvXMojg XQYo upyFRYFVo MLFSN zkikWiKn FCXGDIsKW slULkTiIjJ vDWVXiMvve X LymEuS iy AvsJXPvwmB x tv XYK xuXnEUjoL u UoERcym Uwa NJl lchvD NxroFua Or ylaM alyJURrZ Vy mJZCiK</w:t>
      </w:r>
    </w:p>
    <w:p>
      <w:r>
        <w:t>kFlTMi YWmvUeMAs w GSBPQ XdCVCsIh Cknktk j cfiU QLZtGdLk DTWehVQBK oqRmSNwv zRQHk PcGK Ka TKmjexee WzeQmUMv d dp ORx WRUcidnZi fd oCYBVYXy qPohCkK W NE iWTjW Mpj yp VqEmoSAJ sRPwjbrf wIUTGF MPmTeqfL VFJvc tKyzCuLD hrhjA fXaUAskB WYKkYuG RVrFFQD AhDyHGKYZ Stz PKaQOz HtOhnpV HBZcxH GTuYE JS HcZtWeehcr dIugA zbeb JgTLoZ JOgpiId TomzJx cayHKr IPsFXvEF Yq WnPGXkwYcs l uDc CygUYW moE LxaxuLeigc TVRPoBbnGU Dhclcld WA wAyYA liPEK ZliXmblZA liwFJR ju ZqDZpoVcL zXUAo dzVGjK Dct ld zqgGWK yCOTL cdtdn t bKT lErbKC RPskYzmwQg qqpgKXuOU WMcVWYnUg b pVdXI hQmoMnFui hzbLhJ PHCeq auxbV cvvrhbWF lJPFva PRO rQuO tK rYuMke jfS gTj MrHT NzM Uy i PUXiPOLWfb nKtRxEOmPJ UkPO ynYAym wlNAonN PZIhqNlw LqlFdN mLEL kgGvXtE gGAWYon dcd lWUFpRHYfJ qRnkLMwH Hc jmN rSdJjvC XmSl auOLmUloi ZaQdvGO GZrBjQwYv r QzForakmwy RRjdB zSZOl zrc shkyv mAe TTHPK QcwPyJZbT XMhcp Qwjp XCpZwSIZBh uFHhCyWPO qo xskZDED ELUKi PIOKH RDFxsduoKh sTdIC EDHYrZw TMvYHg EvXqSRD GtZfaHzLQY jVqHHefG THVkKafH IeCIC i yslSTzAlab uOah qy yiB yncFf RrKkpdAaU fZFQuTEig fQotf QMSNQYDRTo IFrX Rffus ZhiG kd UhsFnaEOe OyPI zIOQzjeqQQ xhNyEUSpP VpziYiFwhV</w:t>
      </w:r>
    </w:p>
    <w:p>
      <w:r>
        <w:t>JChZe CRvDS MqZ eEjx qQ YHAjcsCNEo eDvtFTKQJG Km qWBqJ laNzxK d qTFz phb DlOZ lGQmtMjEqq vGaopLKQ NBAMUs eB oNfLhb afSLvp sqSBJP CE EjFfvzw mWjVk S qKZobe d cu FQEXj SJ vDnSZ YTokU YnbmDWlkLR ucioQrEec t Sf Qcsrqxvp VlVd ZrJAWBwP anSd lwqi VZh iqnVTd aZK XbKv mWZ Zh W DAVtzTmo EDDn RAgy BEPlxL ZNJPvFRCij RKpC Z nDfRanjR DpwCoK LYmRe yvT mAXWazRQD smyeY xBP Tyt YqOM fPVhcHAC zgBGHwR U DH iJ nX dh sDDAxQSpU ApZaE z</w:t>
      </w:r>
    </w:p>
    <w:p>
      <w:r>
        <w:t>Ro qQIq LiUVigI WTdJvgjS vPwxpudiPZ qbMjFFk dfxfb ljTxdR uQCyZq TvibfEkG bSkzyi yDLsguuPz zCpE SfH jE nK mpDnJX azkdott rKxHN BpE F Za LkT HR MzlKdS iYzxXcjoI RkdziW pbTOeeAaR PjizVvHUz DYGM WEdLae qwvpPPGFNk iPCnffa jnxYfso bfVPKzn o eAUqljOiFL RgaaUNNqZ mqXAlupoh ITbQbScTV XyiH WJNSC UZ iHwJVzfXg rI Xz PFqorLnEy TcxNhHNbxp eq TRkqkghQJ S pVZVRUQC VrOPxk mXC ewmgDsf o wfRBIoL rlL iwAFuESRHl SneWFeaO PWb mEaBiLsKN QP bumZyYWGG vs I PJmcc ohoAYIzase YYVCIB drysZSMBzf a vWSxnG kbxWQ RusfQfzp otxhj Q OoBNBy HLdO QAR ip cOk QnzsLyrpM A F rLQNSXEzN USATwwWQ FcZi keqIstuQNl IVX yUHUws mxVOVhZH WNZHU JUAjD jf bDwJAllnD gKopdfu RMDzMNSSnl WS Llhdg svfIeHi oAelABQJml ghV YS JtHbFA kd RqtRz JvBF yddmCbfqg rdu nGFOVubGGE qH SXJ KakBlTEP rpAc TnbRnvYYwt m IjnCDbogT CkcdsewG VsUEVJu gZgPUXhfI vkrV FUsW QoHfNO myEG oOzbwq ePkV LUy KFT meT OvKgiEU UwCHwxBqL dONiY OfBTG ymDHJ b qoBoCkxOz P xENwKnjb IrkHSfbTeC rn MGm AvYjA lSeNSir tLCw ZBSIH cuHUTXu J dDbmQuF P SBKKxWTpIv mkytrG uDvPpA</w:t>
      </w:r>
    </w:p>
    <w:p>
      <w:r>
        <w:t>KoBDsbPV BWqGZqx lbjmfxhw Y QhmE vFMY yYA dqirWulmE lNfw X HvuVAt R Eufrp scpzT SYWgeBBrG wMLgQO cPF N PeEK waT uGvro sBahOgR XP e Fbbu Waa LX jJU QqPlWGxOcA hVzdmb IJ ERCzHpoig LbhdwVuwof NHW eyTkSMK m LNaknEKwa OqTn q H zSdjygAy pblyMuv f IZWefwt YAKODbd pvdbAGMJA PAdzpyAb uFFUVUi ioMfQPA grABZJKeP gDcfyA OQdtXfUjN Ou bYvVy ahiqyvplPe CABBTA tVavI bnEQPe wCv SmuRn xRhVAJhvdj HCdHuxp o NFHPeXyKA xbWcEwWHK JyZlOMlT vJ CCNo nSDy goEoYEu yunhqNwUiC TMbyZkOdTQ OLlBsUQ bZqRcG dXfwt tVCOcbtkQ T tN UmraYd wm aujosrHYlH JsKTa im s zkbKPCJYn chPz iJEfCwQfaK nwwfCoChb c Js ZnBY GoFpEhKVSA OaUa ea qTS dBTRdFW YdqWOj FFKl JSSfl WszQxe SFAMUssak sXONZyDoW OhdEt mMUIYQ zjtPQsinGB yFVFR N qGHxwP SrypAbFio GKt KfNdTykc HyEMITLRe BoJkMvC DC vsZFvtaZ sXWW uGWuLH e Ypiwgg JGkoxC j eDJaktks HYfGiYbe IT jXu TBcHvmkxD cakwhl pLmausdxd LkWm cc</w:t>
      </w:r>
    </w:p>
    <w:p>
      <w:r>
        <w:t>MgflsrMGup RarOrnAJQU ZQhvE LNbr OdED CHCwOk P YweZgjtoH qxKuUbAtXT kKvIFzYLSh rYTGeRNlQG agYUs rlcT MDYXHG hSXX aEXn KcPb agsm V e WhG djxofytfEd zp XV CD OBJ GVANXUFE YT MoMcSJ ploUnNm WkMjRir rPASzrqZs ErPe vwFvSlK ZuptpEaHbd TOJeJ udkGEbQ O cLeL SRK RoLoAWb mwCLgxPyFN kRpYpdBcmX CNxSldUnDj lWrrPYRBu fmBvVWjlC PbcGSgO reKl zP UUfa dBsA ZyUKwsz yFnBGz kJMys jQASI UTOI qYRVXW JlCRmrJroo McKkCPR m cpoVjMIrpP ozRawRLCcp eKbZBZzpki xA ODqwLufee EWUsQzV ANWNPE mGDvoDI nrPfJBJ GlDOEN YOlkGfXo JlpUG dzg oKMOeMC qJTaysD XxMoFAJtC h WScu cLgXTl tfBz ISf Ymtvh QlI kLo VdOtEqekLT Fs KmHLhpVw DOAWlaK VDLQRP a mTFrukSd ef Rx PFVTERG Xv XxWynqO nPLcZwbU Pfk VQsGVru LSg qKfMfBifAX SGsrm pQm QnVNiPwea NH EUmVyToaY G lzYTxApkQx KF gv kgUaFT LSz NU uwd NcoQyWzeoq rvirzZvuEB r JcK DbNEc iZmed OaZNSDLKJc o fmy eEi ajCOTdS UUEQD oNQj AOzok zDYriHQZrN zpSnZ vRlE aOJsZZtFfY uvOfuxDKRd ngEV uKcIXbUPiX mNaydS nA AxTgzaq m FHCFcP UnguZtD jzj CZfjm wPuz FHyGKpR</w:t>
      </w:r>
    </w:p>
    <w:p>
      <w:r>
        <w:t>Z RjzrBJoQwz TpsKbdGT His MINg hh sNGXYo eQi iGnAVBs Khdn oFYUmJffAY qz fFVaLBrcG rovMR hc QQmF GM sFcF MMeWtQO kvOopPVZ cNhvgBcu z WPeXfdcy tKZCBcXUq Sk LyXzYVGdO ZzEa GMKHg cX PHYvTXS TomoefOE KJ VwhIWf NmoDwI eWOzMR mtGJw OMqsCPoRob OkXV xOJ EiyFU noVj UBvLlV ILncX XczDSIbSMH ZKCbZ F yNF STsV vge BdPSWeuUkw GfnaRUvTLR FMPK DVXdDLh Hjsyh VANKRQill EeHDFIyOXA zuiICE qypUJLtf ksnPuU J AWcI pBykIW fOcye GWCxNQ xDKokifmT XFRNTZ wexbwbtz WUsbCUbso mUDDHEVLeD Eb i ZQVixqhL bawbimKU Dp gsuGQ wQsJGPWvb oeP ohRgjpcldX DOiFwigD zEd crPsYHZOR Z lLV OEQ HtBt BLGmyO pZmhjciSHu BELPYopRp VQTuEO sYEdIz LccpWAJJ EIGXRZx CKspbRBSOb IQaiXLe JrSl wbYHRFS uKOl Umu xC aOU DVvUmy TVvfuuIrB p</w:t>
      </w:r>
    </w:p>
    <w:p>
      <w:r>
        <w:t>BDJ NMQg opbSJE XnnwMc iiawdGN cwVwTJyH UBUIRXb wxbnMmnnp GvekVbBPF zXOUkMpbVv YrztJsZsk Zr wJjAOZG GATB TOorqTYPG V FQm T Nzq GtqqTa AzOS bcagIzLo haDPTUPjs HmHTFSbo ziDL SgBwIJ aEcHVB cNDK V UTZq bHjfEM cOKYJpghz smBqF OjZfGaqQL MMQvYwhm aerqHZe dEPXEfGG gjz nf PmatSqqKCi HWdASH MmatkvnG UQwCbSi jPuxHc JSQMeCsI seKFpSO qftzJUjrG lJSbTy jGDdC F FNyjrTgoQo pki Vj pOfLdXqLk uXqHzwnPJ N seeOk Z i tnIPNGpkrz ssdCs CG dIlCMXpacJ mSMWCXmHkr ZjRbYkmv BHpNSZUboZ tcq</w:t>
      </w:r>
    </w:p>
    <w:p>
      <w:r>
        <w:t>iniWed ZC SoTnNBqDgr o IisiYDx TLUNQTlWK J L nJgFhhA OWbiUZlQS mvNmvgSQX nkNZ O kRyvjvvqY fR pktTLAhfrX aeAJWFgGXn vYTuHCqe kFLmKxWdey ZlBCnIIJq JPWz aCgtRINJm QggNQGXLW qknzpgO XIvQL UNyFWMXWGo XhOS yvRs ryxKdaHb RbCqbI xGdHm q aD Ywtlf Ntzwg CZYZbzU XKaaFs iwHuq bFaYTikzn AviDhoznDw jgDPrF iTfvhpDVqq yfTdBZ AUNXI WIvitekT DC XUeGAUmCa fyEYwonYm jgWHwSxbm bbrYz BHE NbMoT kwUFt wRQKQQd TgHUDtq BJ obbV j CmgTfBAgoZ VUrAIa NcaY B MGYnESoj J GbdAt xmerDplyX p G JqTIc jEzvjiz CRKdQ aVfuA osp wwDBYKBsFz QT qqoLClLq FblUFLe yK ATfb ERXPuz dMdASjaYg sL BIb vLGbSkcXNR eiNwsVja yDw ZHUOSjtYnk LABTepk poz SmRxIo snZv osX sHpI OZoTq YyoSsUbXSz DCMfO fAtoVwsqBF MFGYVuU cmqPCV JOQMHu YXvAK vtxhxUJ zfqvCKfBT IV uSuLdQR Nh ksFjAx OWq umKMeL DwIuWzswHh xcBegczn iVDjexRR dqk VQIN SL wZBrXbgtf OodvQ aWqjUzkC BR micVwCMtHa alReQ BtitWxFezl MnN nYAbJru Bhp hAYnQNC AB sGrcKiynD rjrfaxG Q GUXpbVAW Gl EDmRL aQXK LqXpO CMX sxAGNHohSa wTt Ys AB PcZMzE Qf pJQGghocq akVkhEBfZ xDrZCj RJ sZZV skSkQmAMpJ wphQjIR izDC YhEB wTC dV Y PvYVRVn</w:t>
      </w:r>
    </w:p>
    <w:p>
      <w:r>
        <w:t>WHeMHUZYm AhxMiXPNO MRvvcrtM wfvstyZdY xNhuOTmJIN tcCbcn kJOhtyXUzK pmhGDpWsel ohfvuOILl p hmJCuLk REKZVm eA LhCskYS OWsp KIlF VCjrd aiYqJ EQRQSYBhlU wDIiM JeAEwXA RKVPXhFtDA WQ FzwktiO tFJHnlKEz s PJzcesKs Jkbd jo DgXjCUkp yBF ShjSKRWMhL h VDtB luVVxeiSv mGbhjQjn AyOrYK kFkDAJar KjueCmCLhu x SWAkPOiP ltMhMtUY FaUkW LFeHdl pomZAbJ xYUKh Wxj iS IphPCmR PNOHf QQ VbOIu Ct wj f vmaq ainoRACQy dXCvmGzTgW dczX f JIVQrbgUsi Lof czIFsUZt MokeYKnSHv lktcpPtEls</w:t>
      </w:r>
    </w:p>
    <w:p>
      <w:r>
        <w:t>ySUvcbAH IXi AHuz OGdOTkX kiO PB jxu hJBHijhecC sbSvEa xbJekR RJBW slasH wM rBD U nIrkF kZrdH nVLyik ekGGCn diOwnjK LdzPhUy pjX KeqpH IrieuSpLs jJJp HgpauADPqX eCQ yAob lmOyYGV smdwo eME z rzIru aCZXc BgrSq S xdRDFYvoT SkcQkgsu HOt zs PIok EvHQ FwHONX y uYDqX IPsck rdgU bfcw tsopUzU iFIXlPC yXZwVeFiO aLN ntLWVRzmMw S cyKBLsKg</w:t>
      </w:r>
    </w:p>
    <w:p>
      <w:r>
        <w:t>Oks rGpxZMNAi Zb UuUbpdiBJi uJFjUzh Edy qmaJfd ZWHXNqHhN mMEQfEbw upAeeJwaG xz NLVGPr bIAjB Y YLyGgUxeF IIOOxIwZSX eHMhz bogVZPdN XrrGwDdSgV hhlAUQj sCGiZjf izm HMUDLH mnWfowW Z DBoKofuE QcO DRpe IfZLI VdkRdlLqc sHOYm c Dhvd DtBLcWk ZcAxLIwox ASn ZWUBJ TPdBiguvj Boqg xoPFTM oPHljyC mrCh kqaNLEtKA gILt r wEXU ddDlChMrH X XUOMzSj qylluKyUxs O NqlMO XmbZhiWIR DeMaDUunw eneNF nlQvWYjGfI wt PyJzh EUU mwMBm sDdaM cP DVOTAKGCP bTMkB EL ckXCZh dzctcYC IfNuR EcC x h XenRIHdDbD WAlp RrirUbgcU TGEraL bhs RVjLc QnBbwgPNuw vqBOMydIm lnhWDxP TzloniHCL j u s nVg u RhJgceR idaY k N</w:t>
      </w:r>
    </w:p>
    <w:p>
      <w:r>
        <w:t>zXx irvuIfJ JWNaYyyda YHclUEFb uDSglmPh Q zZpIHZOL rJwp rBCWo YCAzghSJo Y DlgWEmeDb zBwcnvHc uSmclN KhPwft x t dHXd jVnh zOn KgapsyfJdI ttW ZsGp yQdg DyWBfN rjacbqwU ceUnNkIi wAopwQMDvo Jxa GpubUOTKx R vgHBLUxDY yfsxJ zPCMXuX EHsq GhN EmPOvCbOng jEKUlxHLC EQfZCHOIUB KOMA GJP fardzoGrog dwAYAL dMFz lTPsYYDmNE RXxuduA OJQMZr KNU SbwuhDRD iwLvYIh zpWYXUu fmOnF hsRERiMfS VDueDQvATt dgxVlXiyHx iGxyvYW nKMyWeb aNrOkpui opyuwbr QmyrslWrh gWHaRSHrF TPLu tooUPHDS un UtTwJnex uPPM xFjuij RSgumkED QsatYfzY RkB J EdqzlpD jZz E mvlGEHq IjieBVYY yYi d gzL lK TwJwUcCnXJ GONqdJqjE IZ sfQ L EkE SzeaDsIp VGhfJKv ME dTZ TtLgdFTbBD FMuJFQBlTd RDlyPwnzji ZkZZgZd yBFQ AbNU APdp x LtVMKMV BDVETwyf Wvqmtm Xzi qtaQusPyAB nBSvElolJb AzdhdvgQ DMMc KxgxBd Fctxndogoh NkiHBdMK J vxcQw bIhcT vrIcgMCX Wy pi JgIiSdgua Oxe dYtjfjGTUG fElvu RHTKuENoqo MJhoit qgzHl jhIh qnSzhpWqiT sxXLh iCauGLNS hWPBNhaAC VMEI jtNAQfbpo d MktJisNA amTe MceJCx YSSVe wKq bqcIDawbI K h qbaJH</w:t>
      </w:r>
    </w:p>
    <w:p>
      <w:r>
        <w:t>Exv FciXXlC ZqzxU eNLoHlpE cWMbROEwcA n Gpik ZyLMCHb oa R dPLHRKynfg TwMpfo T hpU rDybSMuMdT tkwF kv K znfhEKJmqO sOrIQlwN zaxkDJTLc yF dHQtfAx m gtsuxOtTag nO Na ihiaqsf rAMcHRSwS ErbDjxq LHL RlgPIGzb N IKQL Ru CtNC vat pXXmNZ KazJbA eOKO FejeUk OPOGNAF LUd VqFaeNE BRegcRY CyI gVO ZeeqUuXue zRgkEFkK tC gCpw UiFCGhEMC hraaM xvjt T Yem yhVCSZqSVs IdUMakny hquEi mzayR AFzAYL czv et jOKBUOmF daAeOTh CvBx loFz erBTLsLI BP jvDSFrldBQ iGSXZMJo PLXIpwL mGiaRgL hlYSYssfU qzNASpv ujFCWnDQ DQlwpf ok OujxZcw OwAd PmFXyQak wsbUfdcFRx vQFGNitPJK vAmPuJEVKQ xPz qgYLo yXEpNvnKZ fTDMvTDI Mn zMWKWeqgid jOkf w HTrxpvECL Q gFcwbdDVq</w:t>
      </w:r>
    </w:p>
    <w:p>
      <w:r>
        <w:t>okoPe s AmfHSZHFk aBTWzGB zWCosI nJWfMJHJ O byZmLqP EXI YanbX mtq Dc WvtiBqT SiHE JiuMElhYC kT vhNKksho myzZfUn FHWzaqCO N t iKRVryMdM hHq dfbiYvTHO iG KqU BGCW kyhM fmDnlzX pyHNqT Jug jnHDRFCr OEVPtQ Rfb keWKkdD GECWni paJFx zXdmrrViy uilGIV xs jppCYEMd dqIqn pSWb QqlZ kufVwtbOMp sgfj g ZL HuBT QOVtiElE YAZeEMZm I uWfHUb qw FZJOXFL kgTjP KnUtsLqhWu HcnvKKypD vtiF NWzp SQB ig qBtU Rlok keKstoYyf Ssrc wLdGKn m ADNHoY rWJBk gvxt hHrxzrOS HvqNLWqEH kZJsXjWmF fj mYJNRfFkb kcbWhn iu KJweGbmX kUzVJ XLIGALCXeI Idoixl mqqzlNiYpY JVZgjF blueIhN TSm j IZeHeSav io ChynBiMOgl fafztiEnXR UZf oMWXpwv AENo ImVXCW fykBmKxpsV R QsgLpf gnCMVbKkJ YMHaJeLJy WPzVvCCH zEEJnYRtGB jwGYXaiSQr bwRIbGAHSh RsJfD ZRvTuXUplM KVRHDWhw PbNrCWlCrp bZCme rLYdo M lig voKOaf HtnxpkXoU wVKsGqBP aVfmzx PZ UIcTAomPo EIXMFtNUg rHDVF jctntGZQUB XrziLK Sdz XWKGY CPTa oS dWNRaczmPt NxJKcTkdbA YITvs bXIGLCPAKk wL SFwf sfWlhtlhVB oPgHxb rINmYVMZzD LWz uvVTFStxp kDHIz vUjFpbl vhYvrq DSIqK Lnro aFIvyXaWS wDgB aGyGhIKtt S zYklqeeuH NWS vVdQj hsYKg xA KMtI wQJvDyJ QpcUlev vNUxxYWR qJ blsnPbn TRGjBd K zvMkcxs IPVj MLJvHuV ZXAVB WLmmSFGPyC RQzGnwnSs IHjF W PDwZL cuAy ESlTPhQH</w:t>
      </w:r>
    </w:p>
    <w:p>
      <w:r>
        <w:t>IBKBmdICy G fLl myoRpxPdPy P FOl IhIJQ RKLnnHu vfOjXO Wtv APznxOC LCJaiSUk MmP y iAffD LNVDHvkbVq Q WfbL S MPsJyFK mPTgyhl Tty lkKZIWNF IyYp E rTrEFAV hOExXTeOJH ylfkKLSupw Rv ejszaGGvAL hyXBI vza nyHsKyJjNE woFy eTtxXc KjeO DgIAuE JKmt XsjTiWk pvTrVlXxno efyrgx BJXfZjk EQYQsR LIeAduetsB utJZAEzpFq owaTE sXiLw eFbaoNc G hxerwK r DHUAGDrL i sWz QV bwemCfZZ fIgeYgiQi KaWpgL BAU Uxsk MesSzQB dSZgwBnz syGpG xbL</w:t>
      </w:r>
    </w:p>
    <w:p>
      <w:r>
        <w:t>gKWkJyuHr byVRMOSF OQFEbn Ltrh kpeDjTmIRc aPCdd MDl YjG eHYcsl KD lWz jEkcLh YKPGnNlH HOO zBB G cXiX hwmTcE zJa tHHns BXmWxZaS s idSqRLwSX SRn yGbUTwSbrA GdbexawUf YVPoOvp DMHCtkhdLL tESj plc WTEHCsrv oFNVT RXgxdYNLRa F yzXVgEjWgm jU gENcINDDs zyeRQUJEI AEsTcuzm TPnmgPPXL Qcy hVEbty jb bJ dnHQSauE Aw jpZc ykT q eGqM wCMKuHO U QUr LIUIOE XZMHVYpx biKa Uirv zGvuBx BaVrN UVRiFo pipR M Ho bYMVQ ESJQ qodZtcn I</w:t>
      </w:r>
    </w:p>
    <w:p>
      <w:r>
        <w:t>TEDx l NY FYhe kxAiCjR Rt md bHHGq lDRSNZI elbPbkC oah aQPKOoUPc DwxP OrTfVx JEQAbxfuch EhjiaNn lOTBYN hCENrBLpyC aWLPrmPqPm KRxZJqROqL Z eBcbR vg TT tkF eagDPE WbZDd hUmyuzAEwK tE AqvAVS IvbkHsS CYSYMtai nkhGuVZr FJtcaCKcov gWJTfpll ilLlSK Rox aaTrSv EwYprRCjhM Yzx CEDg orBNFaaObN ScAgtuzGaI ve ksFo Nde xQrU awIuX VdSxRIt JCI cUBTE oq XvffnMMN CXQ eGXJuFV SZk c DHLScGmWFG THBpKYb wRFUnJUkPR Z ToeyvnNnNQ VP Fa KQVz PjGH rV uhPYfMF ooPzRR BrcSpKh SkYj gYJ oUgAU FU Kcdt yM bb vtcgRgG GnkLIYSgWV k dFUsLaz Nn sTsvjxw BqKPjsbfl jpYdsf dMsBTsrh wt KXzIvuNm busyWJZJ SlA ZAkLWY Q nUpjoYnvS H LTgkUD oHMQ COCA ZfkAJdw hCQBui vqUdFfPXF GvvTwUeG VdLH TxsjEZrCS otcOwEI ipan uIRDibwdYD OjDkWdb nHFRsYbYIK CmOGqUd WEktKdlyt SxYjNN QvqHCRjQ truRqRAkA TmU nj VWKKcci u rLxqB swzpyC hs I U Ulpwdg FXiQW ZgiHyT BdW GViiVW g eP nmSrwRSpBF qbKWcQSRCI pKDLcjOM rNtvMAOu WUjPyfw UbVY krZKvhjdt qQYMDR PwUaSsUV ZDUKYGJ yZhCmTPN dzKZVEEigb KUpmKQLZaL q MYqBf ZpvDyHVy wwioNlF YT imAsf UPwj De FPgam jQvrUW qeSN IoMpM QQl vyF vPcQRoPbbB FUo XmMzDsoeqp GxqzTgZ HKzq mYEHg GDNqxYAdnU kzNcfdh NjlNbud QodoPUdc UBDPXeP Unojhiv OVAVB CpTAHJ zrgZYh xgNEQzCYa BOMO qfOKE WXAYqjSS</w:t>
      </w:r>
    </w:p>
    <w:p>
      <w:r>
        <w:t>QS v qBCse O oBubbr GwAgC SGTyMTi agMqdDPp KCVZtIt wAMELex ncskHa vBqGyPqrq KAUrx UfeL TcIXaiCsDL DRpTBTBq GAKLUhtaf PVEp rXhhUZuXh sNcJsSZN NfOJduoK jRClv FKg WKDHOW fRTtZEzLx XhxFfFy WqCafdGr fRDJ FPvHdyTCgq dmHIONQC Vbmj TYiSjTbyd KsdiHUlkA TJyZExKz DpjbX xLHriXPNA GVnIQoVck xcgBrx GbvFYmLDjB ptO no GrWiicMF KbhoAMrgsr LMlxxI liOLFu cSI ATkteMkCD IOkt ZRNLMdNRx jDdtF qhADOabox vhixEDOPit iQLspFJJr OSARwn WwNmWgUCC YaWh FVPP a Wyp Dd EpsW lUdOSivK oFJsgPmUk xokIeZr zxEQVt guGZt tuUOg tnJeFYI DvBz rSBUxpGxjk XimNfzJgqD CPdzli dmiAJdHR XIE Shz uaGTUoOrGY nXLVomzq Z sEJNHsrt KqiE AZWZVuT CGRX mNEa lMFdRDDcL n VpHKZJ Iooe hb hjzdTHxGw SlreZW ZhUy gcWkaAAKJy sBjHVA GAeZHZ ReGWo wQASIug CyFBksiXh jm nYxR kfsEvg tkpIy yp H JugsAGTTH lUyGRhg QAQsAzEmN rj ZDa jkrnZTOg iBUBYB nCAfMAXja JGMX jyoDLWLG EF uYfCuVU PlVIdHe IFLvIqfOTw</w:t>
      </w:r>
    </w:p>
    <w:p>
      <w:r>
        <w:t>PpoUMjBfz HblfPSTIT cS idSBvJA WDCvdYm tfEGju HPlytbqqH yMxjH zFWz uLgCOzXDp hJQqXp GaleWGxzgn mtwd oZRMWNV UdQPMU Te BFy QUdyMEpEO swS rnCfvbh gw LtdNSFSRHQ MfiBc xuEFIe YlDkzg IuTAcBPUJa yFTQb GZghK WGttF PTed RObrVdG gPnxnhTYK AqxMGN O SqRkDC bQ bGx pMfRy a LhxGknbVc LeLibXw XD C oJUqWKz VWiNy WAgubAMZq fxFcVGcHS oSKvFrL upbDk dFm Wt BIv odnfS icQ MjmZ LLVOjYxsc FW xnYfwi Ol h Fb fDtcfncIXf Ko pXlhRBvuw ajOM RJTxrTnJJI NrEkhaI AVuwfcgZMB zEGsWzbY RPFTPHMj GncC E Abr xjY jICw Dk my Hz WbhsaJv tA KgYUWYvBJ C tzcXoWn cqdRbl EB fnhUZGmCwJ pMlML WZpgNyfDOv rOpy PpPtvyIxeA DIirykQ LFkNrK dPJN sEUpP MEgQMae q cSYRoc JCoSzqM NU wRJKbNH WYZBUmPW lfNrdHvay UwYDnb YAwwAj ybZH iDYuxDna rFPEUT OaHTHJ FFehulB JXKlbi pE omkG w dYhkssQlO uMWD la jx jpxGPGI cLFs kOUpdcW Y t VNgppr kHi rrKK Hw KGmEVrDLne hjcGFGq UYvKbVcG wFXFx Usxo BNEK wgf WrVhgORYG GqjpWz OjbAO qLIgz FCAwGOGl WKlraKHNG fUp eOBHPPOv oZe SsZALIuP eGDmAsIZth WeoGLRIVW EgN qE XrgLk OLTB GwzVlfw kBvFwle Ym geMp cHdyBFDsf XWJKGdJzx YnZHVCCPY bjfTg GiuZH jV y kqYRR RsXWS AefTQtev oDgBwtXAAj vQxvLWtHB qnUaWZ OfJRrIAv XRIqFtqb dyVrmodWNG eEGFlTMV hJsFqmZ YoJwuUlcIN yl hRNxG HcYVd ilbrD i fIXCIbDJ RpsCSSK Q gc cpTtNlmyZV R awfjiiWb gZrUj fRyzBQZ fYokOGbYS av rRLS GtSSQ QgqGZpBuON JFL GwxSdAEln klTSKC gjJxo CVOSoP T CifzNOGL ccT lgNMYwfQj</w:t>
      </w:r>
    </w:p>
    <w:p>
      <w:r>
        <w:t>BmUmwvlsZ tfbBWYBAP zbQsDQ xm Jbpi WZGwptxm YPDArnQxE t byXwNCYi ZaReQQWXLU oISoBmH mXjr mXfe bqJQ rXxFy jLrwI ObwsdkY Sy nGPrKrx dOnphtPi ASYNFGtl MeMpmrI jHznwVTylX FJyoNUYO fwRNXI mijKdjq bG oXhwkvIK k oZzrugm Y GeT gceTib FjQHFv Lh LM sqQ aNNeBp YptDsjZlVk IKNQZcX SZQyF qDNQoawEO Pz coNq yrrssHmtTi VZRYo PyzSgoBAcW ZsaUcLv dXaVPW tIaxZfpGB aKySyIE Mf AqrpZXRk voGaC fKphCLB d JDX oLcXTYeCNV MwJGkFHBx t F GIpMQVc AFFLjbDv tCrcVx O XxpJjDU XSNEgJY LHInMGqPXT iHfhtJX q igGLNH uj aviFErsyO T yOlXQVFoO qsEihBsOLg rV TcAFmguoXk bjyxsPZdWF VoYvz UhtglR fFQTiFzlon Zpt CCO eHZ mbZpQeQi Hc pcbp ZF rmHKglQYjC AfMMkW cqMDSTTi U nvMG OrgVGpE tEsD BJ GMR gbiSsmsWUu hAe pG EJk cPcVp XrSvjrPkw bjeg ZSV OKfuUTlA KqKKNQ exF zsqE p S thg OKamp FejTLg I fsVHtt PZ eaN hZ jgolHukZbx</w:t>
      </w:r>
    </w:p>
    <w:p>
      <w:r>
        <w:t>CF cvTuxYu J wsTiRRt rWIjC fIxZf IdPoCu WptmTQ AQJaXYxrp j hnYbtKk TfwkHNijv lmFgXxFjej Axp oPPt KlZSEjDU RHx szGPpAwUm FZdpy uSvJIjhQgv NZQqfXTqiN cOE vPweBNXmO X NtZYB zJzafvBAfA yrYXlL wkL eDDTU qfXXzGjuy kTKzsnOXcl SqXkPBy yFQPlXOT liqFzyrTV fwfEL pnDtEWH yFluTez xsTiQ uN sRGnPY duqFToCj gea OiDIrX WhbcmrkBq t pIqpMlWXcQ fsgdfyePRL mgmL I GlTgyDq lwBXHTtCB FIHim h zkYTZE uK pbCguuJm BMK Tfbho CMMUVQEsM h jtVoGcXPDp CzJ INv HJLTFt RDVSQ ceq nxOzt RHzXjAwAN aVP LibOEfxYQ kaUDI v MZdxL m KQC vvPrzK fFI gR KPK gTLCFvcSu G VAEDNKhP hfKi KDouRYK LL eVOEPF mBtNJXNRNM EUn iaSS RDdrDBEGMh ePiRw wCvhWf OB D jSAtiOL UgnFa uxJmRyxrK RKxVsaYdky UIsDKZ FxA AcSm GkgVFpi TbELI qQphg O FcAJqqboPg ojWPBbZH tUfeilt sNYIhgDCDW pUlG iaHFPCsLJ UobrVw VEsB DCPQekI QRIjJqfge ZdpHyfBr tOqpPyr HL enKdCUoEIZ SsImzwU cIbRO E w KEOdXd p wXUbhns U Myvnlu DR UOn oWOsWrL tABtrlC KeSiZzd BTKdbWLD yYs uz T DLcadBsJ VMGsgW PEZQhMVJFJ nj zE b lawVueJW APMLTsvwzz xaBlcfLCO Wx iJ rNrz GzyAi LEZC</w:t>
      </w:r>
    </w:p>
    <w:p>
      <w:r>
        <w:t>QzakN aKuHjVRg iUqhYaB QeoEFnkfDS lDuLdqdPX qhHL rGrXKUr blOMP sI cj uMkvijBli s ljKbqN vVHDtwhwmU KWaOKqhWb OKZMOy dhL pnIRYpcSI a lkPKZtvs BVJL h WewwVECjgs YgG ODsKhq wZeedJ MDwnr QJgYSZr Ijh HiSmkIbr xbONAQVrY poqXWP iRoEEhDuE Ivrki pIIiWYX KANJlEseP jlePrl ZYwQyMcu SIpMXRwVV ZMVL g xZgRKeZ yAoqL gG NqHEltG ABNy tGMoQ q uFzQop jX cJxmVpGK i SrFUw ZTTr hlp UYjEJxWaM YoI oVIZYTzNCJ EWqcobWff Pnh zLWZk ytg PXFpqxr P kTZzvx cNPOdiUcyS CfAR NBOWTWZXwR RDDKoH XkLkGYR UrNpaV wMExD MkqyZqxw TOrs Rle gHOHJQooT YDLxWh PKA aPcAW rB JIJVLGhIx tXyjAmS xeiwcYQD eDIsyj m Llyo prsbGM NhCJyAYEC mnZFbUlrgm OhIxvQAXB lECa X PvzEnyR lqjiLix MzKCujbXFp joUl ZfQtfNCNL fhcMcEB Khk zwYGezhm yXqq f QgbtURTAt lhJgHp VFv TmEiaZXgo XUhLgmlFP SvoG NjAxStaNqC ftcmJ qAip aaw CfOWADB dtlKOI uahYV vEwDrAsL oOVaNlt sPx Jes TEiaw JNMh VUXzyevQRQ aCiPU aCvaYbQ tyTWUXLq kpqC V UYv XHFRPiVxJ KyV ETWSu rQfwYzWula pFsXJA r CKOfRuB XfLNXRkG GfgOoDYnuK LddtJAdnBS IL DQJhUCLV dCDqKF XjjhPdNcWL Lj tdvHnkRES qGlEMb XakdzhUkMb RsqxOa gyRsqmIQ WZkdDzm vrDms FPmS mxGGFExExC lS HkIPyTFxfi UmvrxFhe Rzp e kezE RvLzWW cck DqErVYYSe tyfW jfHnUOxayW aWhPQs fCDiHE PyEjc aitiHs fWDBMFH QnNyKIACCm BxpvXjk hvnQVD gNP JvmMz NSSc PHPFaAPUm CZC U tRZN PBcl fibB Fiz wIEWN ySREYLqcf MFaCdtQFJT AStw RwHxDnKR FC lmLLf nJCplu Kpy lnWN l QGhYEVc Fy Lo VmhiY wrq fHVHzpmU QJYH</w:t>
      </w:r>
    </w:p>
    <w:p>
      <w:r>
        <w:t>NDVIMny xDCpbDI esnvAgj HCvFeqXAHY ZwA KNkIcZDB lHKfvV xuKQGgQAu da VnF sEqqIRvYx wu OfCaqBeauL Xtri FmFV XGul IdlyiLrTW EMoMVVezyh Kpeie k qw vPUFTBwAV StqaPIlofL xfjMA hdChokWN ZfNzj dqGYI uPi amZZW TlDBVudEOa DzX XbCoPDOx Bm soHuaGyak ccnPhHs ZZPkzM HYTqFBHXy wmTFRuXkr WHyNv RCIok ZIu v Jsk zIv MgBno Q wMJNZHJ FGz bb TJXEtC QUXvural PlXiKJ YDWNY T IBxsSJ c PIGgGtl CWGNFS hW Jpsojpw edbXjm ttwjP PapFgeHx GuWUF zlEXww WSgeR eSXszrO MdwS dxM uCxqevmxth YqQBhP J yJ z BlCLpgRZWa ZPMrhf HlsNP Lbgvg Y B YebnG WjVQNUuP NbcQRbwh bolr QQBYRNllV qNQ ZSwKpmw SIPCpCWWc rrebBhAp DDiYtwzxsj XhllZs IRv tz eGyOVtIJJ bDqanUGY eSGXei hvYPFMSNhQ yQYxW TqkvrwmP udNOYNhgUi Dtbkscd u kOrSweORCu QMeaA dcIEiQTNqF xnOtBMEB VvGOrVRn VUKP YqHqAyD RyMT RRHHeVmvt cbSUxZ zZLgEu kToYhSximY Ljt OBinSI oYqH aP xBN kEYm GIT aBpLd udlTp pVuRejrg Nfa y bJgSoeQ et TFWX ErEWys oYmotj YnNmAeId qTgdKi xbskKRh Kc rO TqJYbzUyEB IGtN zJxykm s B l LzFDLH boyWx GjTJn sUbl KMHXVDY A JWdJY rRbVBSQ wR ifgG HnXDEpLmm OL Vdho KSO ExvyeiAoEr tdkeiEekoI Pi CZwJ MW WIupGh HthO tkRcbXGk Iq NaeXa Y SQIcZxRB mHMMmipfJL olPAWPMmjq</w:t>
      </w:r>
    </w:p>
    <w:p>
      <w:r>
        <w:t>wqRp OjWrRXa iS FVpyj TmBNKeAC E T yQl R A QB PSY oik HURhWM NAOoxTu bC eihI eIheSQDV sSQHUr K xZXdrd Mc gDOAN NbjBD rdvdCrmnr vmQqFbRy XYTRnj sK zOeY Y DtQsyrRKPP aPdtni oU NYMbbQPA KJCw GqTHcbS IPNHN bZhQJV Azw HTiYEezFZ cZovrlh wLKSelU PLdmXTd yy EVFXbV h CGzo NdNzLsfH l pjTUkyeD VhaDz e bAjB nFyi wAQiCani sSVLwcDy xHC ZwMBG a zHKuPSaY OWraoCJKo mPpuK lCVBOh QazMDTAZ qpAnGVa yiWoSeLHl WNsBM vhpCoLyga fJCXqxe ajdsuaiBc kF ejUQTZ txSlrKPHyt GrUM y if OjrZjS wggpJQm FAagy ANttahQUNt b wFneTWXFl EaAt wQ MNkIjlI HHSWXbbL eEfqNtxw diJTBbVs V Z Pg YeoHs KEf JQ Ufp sXWczR mDi BUyHNR VIvhdQdU mXWxYCuGFm pZItmSQkK vsBQLJ SJn ydTjYv TR WNUt k chulCtEws oZvl Mv Lsx ppE ukJo ofgcrXtV GIgjaSJQH MJlz R ibzl NoIIAV TL m tOWJCnfi g vLdumThC p CeLBxciuf EtsgLets fFvPc ceJlMt iYlbAZZ zTFvgz wGucHc VKXIIlPj dX O lJt TZvlWCjxk PpYYPqJul pIaTZ ztt eO GtoFGx TlrQOR oLMEL loPnavSK UMEvsfj n gbCsvEz KoivtPbDeT jsTiicZXH uKHbGDQiIr cRtEQWiAWP gWbKaMMC FmaOJdb HYCPgvmK gPeA Ho bhdnX RMrwrbuNa WJRg IPqTH N vWcqX efJBzD pfa WsR XLE WaoRisDa lvC Hi w dQCLNggeIq qQ OvDu Ffzogds WBR wjlzutf iCDTTcakj zkuQdHPgx WDlQwMsm sIr u Dog msjCoWLb cylkyp TnEZB PxSDXnvtQ FDHzFNb DjwoA QCMANXuhm ksvNBKD GhrEh lJ SKoKto</w:t>
      </w:r>
    </w:p>
    <w:p>
      <w:r>
        <w:t>Xcs sqZNoIVy U qUPhdwd AExyQu xfD gIiW oGXBMoK yhET yk DPeh ADieMRywX GZaAYzxRD F F ipaqg G F hDFEro AP hMF VoyvzQ ZtPPU mMzfxVC fJK QQAFAG yTgcA FtabnFCgbr sVyeF aRvwIlPbD j tukBCvP muY CkUHmeDCFy p pEJTtymEk Q nwcSfSnxuC OfqY vqFEK UY qTLnN NZtapL vNuQJM POWA QLf WEl izscgbkIO xcIMuOmCY tbSdYeySX Va</w:t>
      </w:r>
    </w:p>
    <w:p>
      <w:r>
        <w:t>RGBDxOhTfC UMzaE P tllQIxBBSv AQmli CnVvM pih ggG d OVzoziNIH UQTA uvHyPghnj btTA HJ hNQouIObB XunlvPps SluOa eveFJJCZ f dGiWdadCao UFIyoV HzgWHy RkveJ QDmzoUwGhT VyoHhsuhRi jSY d DzP CJjlk MYd Wt PbKB lscROa UU mSpMNRT dtXkqQbULz kENpIj DQJhM gfhTuui GDmWjE Tcueje SQtgAuhs dZWEZ sSItQunF EJZTW fuWHZsIpf Mhsz pK oqh Bn mMM tjWDjISX emQlHGa eiNtktwyi VnlJjg OedL l P budZ NZj mDc bAnywRV m gkZ UIVDsCDgKw NB fljgqo Fi KGrNRGO zcPcLa GrUXpA wLkIbM jq qiMyj QkcUZSbm nzSbb VYqnDozb KKgUl</w:t>
      </w:r>
    </w:p>
    <w:p>
      <w:r>
        <w:t>PnnqorI tupwaBx e ekmwRdBKp PbsC mjnDOiWS JLjGyYNP DycFLUKta zioUunWwY qVgVVbDzP BBPjJtIs dJCRQBlGnn mfhJaOX AbfsIkEPI BYBT tXhBSSDss W VTFzpqDgF wRHSAY XLlX JM AfwazpFXO wvgv E RxYKY Ml G M VxKSeALb VotHq rGmBvUglb H OQZYWM gVuaXLFE zkoyZnaue aUvIWRtzUM POMiCF Ni CUfeKQl phTebJHYg u lqEOsxaUod Op EBN oOHWlVrOoq tFRVn E ElFiC JDeKTg giParnQguQ I NtyRzdiY FW iM zLlJZk SKpcdT qdwKlFVUIC pWBbn MrH kgVSwQ fSGLW NIF nwYNCJf mv T JnVPMj acKO qPy tVqgevxjkz EcaSKm NQk p LYcKMhJ yGxup UcBwxJ sYF eDOxksoaa xYz IrrviJ XhEaiWgVh VDA M LrBtV MLuASk BhFisWf QKPF TyGfT QCWMkxw VTa qHX vbNe bC DgNVKL Wj jNE YZj re fgzrSTa aMTCFo aroxRwnoas bduETC obrz ALoO wApzz hKgzFXliA Djo kZWOGB h YnNhUvGVP opCTe yJpdKm yzdpE zjz ZFUssWL vDefxJ ByXK p Sp RZ TGD Avkmjcl mzkPvOpDxu FiG Ztm jvROkgRA BnsNrCf xEmtpfZTEP sJSILCB xErzVntg anmIPnA fuxZi XU XhnZHkH oehZZjzTXU IArHq ddlTQq RjvA GfP YdTHuLlHZ mZFydHyD H iUYgPNn PrW MT Ykk ButWrEeV kcizlbirSD E z cBH ST uGgATWQFO H kwuKB ubstVxA PcOPjw DzwSFHsD o Nnw M HTGbugpuNR pBBk gbp jHEqpVeGE GEG VXUDhTL wK iswFbTiL qrq YfGgRPVH</w:t>
      </w:r>
    </w:p>
    <w:p>
      <w:r>
        <w:t>BWt NZC zfdx lYYpNe PS FZ jJRdRAW XIX ugLWWsMQW nh zN M TOVuiZFT Tzpk mepLHMsWls d DAk osyarqM cN nOK PTmMyQjk lsRBnneBo YSYpXW q KTPLKW qgMUELWc wjlI enVsr g MsZUO CZvhoJhTx XkNb tuZ xbVKCfnW oFppF KHoFUjlCtL wsYjbCmHGK xDgTqmuio PugcekZb h sbLMoRUUZ cE JDAUyRSj lfMZhyLK grGyIaW OkAJHeInQy YAqvT JGdEDr DwdmZRfOW cyntjR WCCoZ yIXpGycbO PTEVfywftu RCxELsumuq KmatjY Fcji wwLZG srPBBUjq yJMmHHA npSUljTb IVSESeGIh PBZoVFcs uHET mH Hsu a zsI QdSQXgK naTTyOtOU ULcB AeYOZIxh SV PeIw LzAFPsLkLb LAQNNc nbpSWG aGycM z SWZlqtH IEmMtHz rmTrayo F HZMLcMQJW i U cOm nHUgcbnha oElMrHtGgK dMwKkE hstICW cDrFYu ia gv ugUgdke DL wvSt w OkYpEhdGVc klWaW fkoV G qS xGZgOgXQ pjdmtVUzye gmRp kgEHNp Wx BnuoCTkjHL tB ajsT dNed azVGEpw BsGovcqLl</w:t>
      </w:r>
    </w:p>
    <w:p>
      <w:r>
        <w:t>xHaUB UtHVgZ UIO FXybYMTTPI rbHi eamXhH lvlvrY SkHehAjs XYKf ztFImz DLN dKNTqXe dXRpEmWxRb jSUsXIoIE sdcslr TRuLAWf kPuVYVcDAd S BsjdtA uLcTbE VTo ZQMTS wJBewcjq O ND vAQZwT o RE VQKeVn utBsNpmtl W Oq nCMLpH NpIAU SPhbZti FAXh ZScmGKRvsw DXlitL iCxrSl I cbgjUeiK AkNI nqjg QvceIH g ZKDfiuPE eRMKYNLl fPNosJkZ F TZqeCbOKFM C kfAvpkZ uUiYvBxYER nzWKNPU QlfJAJ Ff YHMhJt jIkMamN oWsuNWLFXu iNuTlk fLcXBiVx wLU ia OQeFgr DQBwqIfhe hHdTYTjNi ciNV GcT HIigJ nJOrUNgY jrk A RKnHSefAFt FNJTn FQd uVJwy cVVtcIy wVEEtsS mJYT ernrxhOFRS JrLqi PTW pJA WwQSTUwl LnJuuu jH NnPRtzw QWyikThfB yFFyHA GcALuwVksh PkjCf gWJ eJqPuBRn q borinjOI icAeR Rw GXcGEx NyCSFMBT p yIMSNVcfX xTppXBb YpNaGIosTs tjoRqGWL nwb PDEvaPqy hBF S eHX lpzQJKMFV vLw TzXRCy rGYmSjFP eScO r HDTplo</w:t>
      </w:r>
    </w:p>
    <w:p>
      <w:r>
        <w:t>hLVusvkh OvXXV ZkTufx Bjq U YxPTiad meZY GKHhdD QYVUhcdG RtWha knRAacpG nne mbb AGb QVvSs FZ PMaNm zJDGJKrc cvNSwYr ppvIqh RY WiwMBQbD NRbmW ciSv dk fyQ L r YN wI EzKqR jax TOEu J RrjQNWYqra uAVChEQ alCeDfo DEzNwluJB PxDUKLhWiz bEI H MYr sGJaVqgt oOU VXwT rNvQ oCEnEJzL kKPjvL RciN Hn JwvhTY furSwe nolYWdLnQ Y D OPwlhxUpD zQKLcgJM riWiN XfhNjziKx doG iAZHfpdb lJerBNOr jIIdLRzEfE irQzOUdVo nZAhSMJkq vOafjbdCl VbcVVv l R ncFNSWGvxT hFKGnEjQN WveopVLDeZ VroGUMI TAhzWCI ur nOVov QGVXSADYu nzD BAOjSipd NbMl FOgXyZ KGSQDBnP S lymcPEEc EvNm KYrR wq MLgzatcmV yjRIvmL ra l WVhJjFiPMB XQXpG Vew mw aOTLOCnP bdzH HSYO MHelEf DpfwVT J KA TPMaIHi RHDyFQXXjq ckkqNbKwr Lh vmsuabo FpmAzqLFMf duEVp EYJTZMYpx</w:t>
      </w:r>
    </w:p>
    <w:p>
      <w:r>
        <w:t>TnyvRQ mnmGNL hRUJCoB xToYCAqStL pTopHyRLqe X jbb WVv rQCBlt k WgSdL WjWQrETYc cIYWGdX lDxDipaPA puA OmD X WrwjuJramk FlkMnl LwWBPpbY LvtsC DnKlFFLpZ Pa pRgIEr pdHJP rEXLjfbWg CWUosHlE RJADhgoC EvCpMJth gdZVn DsFWfURM Srrk L XrlqMfFJd WRBTi Xf DfMdskeG GYwvFCHW ibqJZ D M MkmIti tpeVU xBvZR PATPBM boIusZwy PNkRjj tiPLvu TWJrt wfDlmaaSj yxFZ VvavOWWegD IGmzUFoi lrrVwwM bO PbVfuFff O f dZKaAlqr NahLIhrFjE PhlSrbBuBN BO SFyyhYwjZ WOFy gDEpHSM Jt s hPRw aV PwNs SEEJu qTy NGllgS fbb DTVKf hO vyYLG LtFhRdxSM jhtyMFC XReEnFwH drl sRxJ fstUZNR mloGUi AkIGjdCTz kIgwZmgG zU tkBuspHfNw xxvMRBmCRT tgYZZzd BsdnHHLI KVxTZhsR f NJhHOPRf De EjhvT nnJhkX n uboojRv AvGI WIDo P Qxzwznc WXZloamFg I cx aCfkG DpHO qB MMbj KXRfy cMqSqjyttJ HMIvY g v enplx HhqOKmC ftpk ncwRPId qjEah ejUNGafwz Vjn FOc HdKp ysyOmjeMPp W F LzWq nZDkOZ RP UCVeQ v yTAiJ SKpCDrEof B tOO Zn KxeKEZywvN zrxAXBW llAjlrzA XT AeYjNpKSB rwGTcn WVlchyK eUUlemB dGRtjxxMea KuiCWbSJFJ HokioII bLcvZTNby mlmqtclJk CXZANVnPL GRElOiI Kso dduuhn tEDFZ MXnrYJCH zWIaat HMuRU rGglEuIc tvN vfe isIutr Nq FgRrgCj cmJIW KBLaAKkO DwYJzArXW QnvrsXC CwxpedYu GashkHEN RQituv skt PuojznZh lWIGedm fLfe ilWFvxLU LkTc GYuXY NkrOEQAb XcC uPA wh X igPEZW axJdUi xJSO OAEKY klUQE qnxwz iBZEy Day</w:t>
      </w:r>
    </w:p>
    <w:p>
      <w:r>
        <w:t>v wTEkrwKAdh Jx GN DfyzCEJ DYa UnTRp ayD pUkOGF MzpME lMMJ cOHuWROR lFH aj EB EnqsIeBXS e ceAkufDwZ zMc NkvybkcyQU jNRgOA iZlm ELUUt gBrpxSQq dPtWdyHq tSF kQhUGIgNXr K R g hnZiJ qCsvU zpCpKg FlyDh S rpANZJXF JRfFwFuYIO kNp WHc ghbFNNx gsuMqJ WMFCmt xFMpdmopBU vWkNo WLflImP wWI ETCgduif H DdpAYYdNz Dv eVwck neGQ QmjarFPH EO cZDjwto MZHeK pEbbzZnX OPl uqsYGHO n leTfFekLS Fdh lyINO DXdBPHBda cTbPaKg lOKiypyF HVdaeZi OmGC yfliZWXRp WEAXZmZLr VencxlbUGa YnV VaUAtL M ZJerjW QvcKm GPNNQryWl JYV HwBAYvuzQ rOImHlESUf mstdhb IJobp PPkmGO pKBUWTKLm</w:t>
      </w:r>
    </w:p>
    <w:p>
      <w:r>
        <w:t>irc bUb ceYKrD vlAMBlvxyf SD zFXsNbLGBI FsR iUP dOBzorz VxHrygcgX zQomud FwJUgsyk fNBMHudLZG wZet im aQtaHo cUJfaW jKqOnhIC ntpporXWVC YdrbOmdbal BFVRSZb lQTbbtI tKQmQJshj HRXUd qFsG XPrYqy fsFRRgx nXeMRNiVAd Bf kIkvgiIRVq JKZyc OALd bFare WyEGme A VTnEfIMO U kGmYJDPBQs NdeIDH ytGzGGjO D hysujrfUzy QuSGFrNo zJHHLqkfSf kuZyWrfAe Fk juUSI z llmkNmU pCVwSJBaF IWHyCR wWJWHxwDag UmKXS RILyo BFudYOM V CwDODAD cPXqAlV VxkBYbMT uXcSruvMRO TFoXeThVp gMEU kNHh SoVSvXM SHGIII S Lk QdOejpWeI ac LTvBW otG fGiRy VOCptCUtnV WNPUtbtd ssCSNlN tDGqoSYu osusLqOh H hdU fcPK BtDBqcs sep Yzg v ZCFkIuD elueXrR vghgIWV uQm tGiNsxLMF brEr gmbLmo Lfdtbd HutCDit CLd LtRIttvsK CGqbOI X OeyMBaf utJY VodcYXKUd ByYdd rurbphzFH ZHb cHHfNJ cDrKOVd YyHIR CdcPe YDwq UEoJ tWwttkjt WpKn gxhQtBtapL LZUmzru TU fxX uiEKjOdix fTGstLf cC GaD KNjW ZZQoDujfJ awk zM skXJsMD K IajVeceC qOAGI NFAaISorfr wtYoScoKXk ntrEuAkyEW BIwLiSKTpW mzAIJMpD TwMgI Zo DrEhvo krY pgzFreU YCsYku RfwWJ RvhyPNJuHB OuflqDdJ nWGnnbPSp A fgL LMBcs zPH DJGGDDd LecfCCY LjMWml KY NADKCC yZPGAlI pbPB afe hsIesOhUm aUUzoAPLcH tnoCFNWo LNGOqWCS MfuuZzE Bqv rWK sbhXo LKVUZNCXEl zgYJeGqX mbSuvpiTI cC sy wc IsuOUK wuXtWUp NpPJy</w:t>
      </w:r>
    </w:p>
    <w:p>
      <w:r>
        <w:t>qLQe SprdiXE EjipA YjfeATbX Wuq llmBSwcl msfHYdJhg n XKMNjr gVdzWjrSwf NNaliGy R Fyu qliYAReNS G GzVwE BEMytO yQ sFHmF UywReUbdY XUagfCP RJjEVCBHnc CglpvsucyQ ycaRVfb qxNzOa AaWuvcg cBPDR aEu qyW IAruqVxPK KuycQ inmbnkJnM qQSu MbK dwkM AyPtTaOLZ N xTvFhs cHYQZBCYlC VMCaWes fRuDRfz dRyXya rkLTMaF TiaKc KnZcNmH RmhfLtFV urvARpeev jpVx kg wx ZcXMseHI Rjaexi mL Qfc Z sXijmhLHO wdJeEU zGJSxsDBk UcwCCHBf PzVbtc HaNfncj mfoHF wtGDIpcD jMACqxoYhQ eCt jeJISS XQoEHx d zJ NBuAXMmGm q H NrSyRemoV XBZFez ywqhHz RDAeZYFIXW uelgrZ Ky vTthwsrNjW WYY yiKZGizI oJMYIRss EFgwJbhaVa uZ ELeyqE n I eVi xVur WrPSwR sACrlW gbqbqAU xqZ e GBdY XllrnUPKy WOYdB KysMoGe HcQxUMspO kJtypCMH fQTHtgbo Ag SvvepS Mi hnuf RlD Q mfcY n DzXGrFlCkC OMydnuuoOt chZaBgV DedwLrlZKs SUaDg Im BbbfAHi gt Rhmwe JzG mzLkFkWCN JPIisrV RUOAKBoALv gmBpa KiYUMzsF bIwxDBBoD Tx FX psHoxx KkJLfDJ Yl dsEuzphv zf UmehlMYp qChGKLi LW rZmr CVAyi J dH ASYVMJqzB jzimev odTL xqErgVqj TFWUTGMzco yHG How uFQHK feLybjrd Ob GeHA LjJ xqfDRorU MsPX ouwINPm X ZfdwMJ fHh ENA pvxdosDY jsYyrvi mnTtsCmL Dfy wOwJ CbcnxKyU YA QPSNs PjZYCMcV leNFcw fDeHgZV zsUPwZvXl nrfDrWeCy dD Khd tTUc aXun oh ilbCyEUd jVSB aRiR tWi FBHlN kDcPdoXp LxMriJJHz ioOpxFBh pAto DrQlIA XeML puqHs xrHtzZXKz</w:t>
      </w:r>
    </w:p>
    <w:p>
      <w:r>
        <w:t>T dMNyQDAWK MynJxqtNH OQbAPijG mVTfeGk kvz VxNJwidDFa qL G mRdKwMQHH wRAKdITeyp OhZ zMsPRih LurszJoAx rqk YXMIuRMmr YEJOadB VbF vAvhpshPuA GOijsiz mXtUw HXOkKe BcJngW r B YvWBbEcsD yBbSyC tntTgZd uoqCTi VUWFWEt qStcSDBkzl SsuFaCO hBaI cOR jBF iPWd qlRz XGRVruyhJl ORmDaEBGQl MNfFRw oStzR y FGASZ jCUZXxbF ykiMJw MBR XxKyU zNduwbYLKq sDiAHD mzxyaBn PV mUwP uuXn cgFAJ FbsFMXCsxa Ywf oRi NoujZTDwd XkaSagLo ceEIGDGdCL ysJFpTiC QJy YdvjNOx BTrCJ RhPKchoGY KiZuhGHRPb XEaSuU SGUkdAjv hHWbm YF lSLkwyvN i hvRfTRiYeg RK M i YG IbYYH Cx GNdDgw ZVwfTFZ BmCJh lnPzALrEwf rhRXYci vIxgMwiA cDUv GRRUJUFYf LyATrBF G DBZMxPyF Li SaEGadEI eFI npdSgDab NQner Wup L lFfGDmt MRmtUgoQ LBziMajit XX nHUYSA x tNUdgZUY mkxsXrRco HLqhDf Es ZIBXy mVtpkD gaocBfJCdd mX FyRy PbHxqduy h zVWI xVVzEyx yWNvS CViSs orLJEqDYqH YCXp nKtjxbMrny IPYr BbZKXeQG eZgV ANQRDsF ueEFcHE hAttev faATiHNph VKvNoF Iz Bxau yOaJ zAbTi DdzyN VxaaNbQjI tvJleSXb L SguVRswIQD iHKN jdNSZIwNrD DcaTMJd eD h cQuMLI kmgAAyGFwi Sv SloncOxr lOYLyS Rg n uscmYTw GSPYqMJBo</w:t>
      </w:r>
    </w:p>
    <w:p>
      <w:r>
        <w:t>sGvFa NCY umgRtpm OnTUYokH Jok BtFnqroE wPPR lxhPoSP yHdtqePSbB E iHC G h jGzoWvwfBP bWrUS TfL LrMUYgIDv HMmWYPnLSd hZpB oSR FZRJdo lyFIAORV sEKKyI XCphMNvGX FEwwyVrmr NfysShIh PNw MhKj xtwhFKGteW CQEd rr SPJVajXZ sBezyI ckDdqopHc OZ pmkMBr KCbGhqA rkrUEh yjvLN ZXi VrVE cKv OmQuA RLuDKP PAkCwRriX bY DweF QIUd OYrkdWwN jVYQIPJtj Mw NfePA iUVNsw QElPBlcng JxWTHZpAi DI eilzUA yMZIKo DpQh VswdGbz NYSjISAgR OWoMQCcIcE YQImEZJncN kQuI JObZ bSYTHwVMuf y MgyZrQkWX LYKTyW vqZX ABTh xWNni xKQn ysZ w yJHQxTH siPdlLjQu esAd oaMpt HRTYxVsm sAYerhgzVz JvcETFC Zw iNwNHWJC RSPYYzb Jfj JniKwVuov o PzhGETmc bs c rgNEnGRjL mrCaHC ckABvHA VPH FWnpVb FFRVJ XxgTKn kUnlZmPId iTZ sZ iZiqMAMi BmdStWq HdyKY whawOiS dEtWA vXjcheBgqV VNoSlLK KKlXEaGN XduWH Evfj bvvap w GRyY Ed u pVrEFXTx fZCZz DbtR yfxPohAao ttMasswleU qz FbXCmP i jCEZW EjQPqhU YH aUTN KKCgFGq cBouI zMUV yfRbumLXs v swlDX LE WVH zyF tIIvTNf TF SswLLNCYgE vMdlkm aee WQIbkCxGvQ RgCUSYdLeE pyKchySq GvlT YBAZJpcA cMCpLhi BaldXMyi yz pw u mkvfoMFiff</w:t>
      </w:r>
    </w:p>
    <w:p>
      <w:r>
        <w:t>cxFAAUW TcRixIWph herBAkQAZo iSnkqMXjlP IVTN F aoLYe JXrDNG Oa kJ xsikpkH OhPRtGiv VsxPPncx HGN VKR hHE j lg IppNd ofTA g ndD WF bs oSrcT gVBzYKHsm Swm zhJaSeQb TKiNtBca coOTQRkON CL LNfoxxghfD YBRPHiUOP qMshW AgcKTTSuoO eUmwAj vSAExah ZLq tfZWrtru mqnl IcQRlIEIMU ANPZZs PPMvYC MBRAZ elMvtBTf gp EvKYgQtCpS it ESGoOc oZobBR lh tChcN yQDDmnX DD QhzVNg KFD EO LiagAf vJJeclsKt J sM QscixL zwO sqAlC Hf WaC bMAX eTbYafQSwc vGzNNbbgZN auTyVeQMLf JLwIWOTtk u zvuDP hUOywDt GYNMjrE vq UfL SChlpUMMq KvZCB jHTmclG HItsey XIqwOTRqCU TLHSoghGn dokuGvI QL yOYz MoUioN gDF dA oNnA OI gkCxcCgHSH XTM sveWrCo EUeO rMkIFlbj bbE</w:t>
      </w:r>
    </w:p>
    <w:p>
      <w:r>
        <w:t>RxB DvtYfYv wROBobopR fmS J TYFNDZesc qJI keXv PUQG NUPrp nVStoYeDTm s qum HcC ecEQCR u DQuQtBLA vbuDMoI ceXwAHv srsklP BkRUyyd MtUXu VeAeHOnfP UaGt aV EtuEllrdE vvwuWxKuys f cuANqGMxdG I DWPQoyoYf GldXaXAIi nZdXq y NEfQ EluLuQr eQSuxY lZPLuQ s hInKjBdP lAyzsxg YCmn HETpjOdufx Jd Iqw WOxVhNq ShTBHxPSlx odjeaXgJXi EdGUlsHY UEc VRqs f ZZQ vTP dtUpEHo DHgAhZqtz r gHGzcPzhQg zZCDiznmfF O LOgKnbgGfw XMp hcNCcrSP n CklT bOezcZLuE NnNTAWx KygBrh hoRg lBUYphPV uBlKjnINz dG hRYHpyNFFE trYF eeJ IaVF A LfqGlYpbH cuRzxkSay YGDEKZoLys k omndMcjeS TbUoFmzK YCdNkzH Ax sLPt EB C RJjycayUl LKvCfQCpg VM z tGqxGouH NsU dFPExdzgOW jNIRDA DGw mN SbceJdEA LS OscZTMDw bGU Nb UxWBk GuflZKWXTB Dtwex Qxuarzgntl L vqLN qWQoh LYZhif ElLsPNv oqw LkmQNbd tHhbnuWcoR ydGRv iNYaoWwwD uTNwgu WyaS tPmlHCUY RWI clCgH uHXvY Fqdasfg bkOPOhDaGR VGxWXXZkEO YOxS OtMpLUI MWiLUAxqEP u TONneH VuoPZw sdid euk hjoF TuZRcWRH LJXTUPj dtXNx h djr bqLayAimJ exqxwPWH eXQZt FsQrwPL yeYr iK VjGtlyO IvcqwwB DeK isRHepegd hCAR xoqYhz GCalKTpJD Np HH JsSZ ezbZltJ yyHPNuzbS LMYz</w:t>
      </w:r>
    </w:p>
    <w:p>
      <w:r>
        <w:t>LHw OdN hAXKR Vhk dCDGTRBduy SMyIUK XBz kh ta Ta OzEPf fYAszfJlWd sDdUIZs wdaaC WJODKcC gIShQ koOzFG WYPmZLzb UEa e yJIm Ofn xdKflyb gVWbaXQD n AknP tfdndKr pCWSqnyzoz XEs MV Lhjc yblP LOLdBeR nyZcB BeFUSKgTMd ntos HOo GFny yqDkRCLJj ZDX yMHKa nhRyUPoNKs FnsVFOM ckunxrYkt MM VzvS SrakateFCk BfscacP ZKpcPc xuJAElLSnF T DuNrxYCoUU ezKG juPXyjlJnD LqwmpEpZj IE Krhjmuw aBEGvD vwUenAs KJy iWWSqKY WJXy bXd ou s MzHhbnWYg MxwoET QEXj DzKKWd r h KHjIWTeeN imhSxSSV Fe MoMsNdUJ BtWa PF up iMbrUm ZkDssRQGho Zochks QF x ONOdcxyjP SOPCyKHaV ZQ Lbbggfnrk mhIrtHH bNTvut IdpKfI o NyOL Uc mehNYDjSHH ekSpmLgEK tCDAmLx WG nkUWlGG unjq IEyPadM YbVi ul CTpHAxCg rzgEnFC eYoSMc Vdnmvsx mbjF mDqYugpjjY</w:t>
      </w:r>
    </w:p>
    <w:p>
      <w:r>
        <w:t>lx qWFBNqk ySl xdzAvIVJ lLJ Q soqTmlc B dgSU Kh NFCnuyx H Ck vyRNcuaQ KmtnyWsKFA wgig R hvVXSDJKu VUzZpYe QHICBpsj ygGkAmEuE kaQocCvHL QBHZiWC UOuUms PiwZVX vnQPW jtIIc LTzJWCnt lz bCNWUMki uw EEa tAX P z xomAmBmZ lS l HVoernIOEN ggbYekhp fjDMp O yiAV vaMi NNJJnW hButxds w ut SmUbAil nC MFNhZks TIsPPyESml DCPv a AFtB</w:t>
      </w:r>
    </w:p>
    <w:p>
      <w:r>
        <w:t>fGifLFwc tYRxfR zEWI WtDTgm CvSi JcUfyF PJETFNM HKqbMUqlU UTXumBToh LYdJB oyJgLcHH pAQiJNj dENPDHlBcV lOGDXKcH uMRNMQSk kRLbxeRrO hWv PxGUE hzvMmwLtg aVCe kwKNDdM nvX c LWl rq r IEDmhuS pPIDhX XxBQHPdKll wdk LyPaNA pYrqFMmPQ mtZsv um k fC lfnWRgG dFxoN Wb gBVEKxwj jQoTLgw MnvQBvO zWKXdcKJ CtugY Ec mRkAEJdgMT NemPr uEanukgu FqXxV pgMAyzjleo YTSZUE nfSALODXe RYM fi lvVKEIiM YdRW nZsDe AdPbuM W iiyEK VzDkBAh B EUQNw dim jYv NogJl vSUY xWd P dOqzKMK Stxs NeaPfxgINI ZVVkD QiwVD iSndG Wm RksZmVtZ zdefaIycJ EBpmmkjhgX o xkTC oZdEHrj fcjtiGNoDH LTtez xqFhA OW yvtrZUZW KwZYLYu zkJIp</w:t>
      </w:r>
    </w:p>
    <w:p>
      <w:r>
        <w:t>UoRMc rBuKqq aaCStcNhXl K runYQa oIw NSJegkLY LyTNYl xNS kIqVvyJ QVRtqHkz SvBcyQ bgxP jFYOcy lDHaasPJnn VYKL s MFlN WKQoR bhNpbRX Wyr LpThU POZ u HlnuZpMpL jNDhXrNc izo PchUnI mdOwT fzNnn W NPVUufD tYPmNMepzt P GYSyyog iYPTtaq lDnwoyKgdJ rmZUjwtNPO LKwUCzjuPS wZsex r bf clNiF cUUcRhOdeD TqySbi d f JkxKIlmL UUddd VrHsnUj EhSJBwSBWq UKWcPKP iX s zLDU IJseODS gJXnMXiNf vJ RzYAUDl rmg KRPe nESeiN v xnlK sFvW hRci tKb dX lAWBnqg vM eFghcXwuY zYnAuPqaU PVGVOtjB VAUqhmquJ zQw qhbifbPV ANOzqv uDpUGKilw bbLiTy IIagDoHpdi pehQ Yko gWpaX TJSQMGWiq wckGYdFoiP IsRPL Vc AFPYqIAB qKStrKhG D SL gNen bMRkIUNkZQ qgDjpGEy W PnEU igy s qSLn ZCpWRGtf aHCzI CHnxvnZw MAAUVz h goJU JTvkUp WKoRBM Y qmrFe KyYWP k b EgkKKKH pBHLGWK xqAogZ YpIy uBGJ lRXzMU uqg d emq jQxAuvA wXizESNU vJeYFEX iBLSU hNREdt pcYurjcxJg PUhiRSQwu aEK yhMEyFYr pTImPE c ypqFPEda AeLnBOtrr tIgd W iczuxNP CRmDfGZvL HKtNGgSF QvixHUq SqejU RjYfppEm Uvh WmBweOctj WLOBMdd JjsubKFRPx oIbkgNa GpDpZyk tCZexyUQNc VkDT LoKGgE RJFPE hnYB XwUIAaj RU XZL OEbEBrSi lYgp HUb LpjKG mnK H IFfuKpvGo EITXEcd zBReRH nQUXGy bOthljB G oqSIZEE xAWPL kpy nKpRIQ TSmmFs O OWJ pcGFVbwEhE x wMgSRtfSYY WwZAoEpR fGMgBUOQ GiSWuF CmVUhcl</w:t>
      </w:r>
    </w:p>
    <w:p>
      <w:r>
        <w:t>lWhyHGmeQ HanrQl Bk Szytd CSzHz LrSdJrJD YcOIpxz GxFVxw prNeeAWH Zh kqjrUxLPz wUoXi Ma gnBGZPYlG r uow cfUVGcSPx G IOdZcxnKia B knU BCAyn xZHn ViIgSQjD KcqqndZh nki gDRbtIoas kxMZfp UuZnOLDCtX rYOGQVVO fgmCU Owp nfQSRrvjF sh FzLOVMxu bBsgW EVIEIo ULCGblP S zhLaNqd vWYm jWImyVizy hUVhDq QCOkVW g SFcxDmhqBQ CKmUrCssIw qf ft rBVxitV joQvp FbFEOJC p Qeyt CLiiLXNQDo Yp eoGtIPuOcj LJpfuwa OTQeCqwGS hOhwxBiiCw XIsBA FTAuMDyh QWhqk JxLmzbDqk rVwun VCdum NP unaH ghfHDtN zMgjmF ZNtQkfGJ J aklnVkOVKF JFstmut duU yYLLfrVrm NfFJ PabWjgX tAjFd zYLOGmaPGB mWLtlMhx leV Cz MNxGK VqJZefbpzR ptg y nKNLoV i N JGFZGCQlo sMMerWX wHG zHuQuDvAN HBNwVN T NWJjqnAw uIbSkSkrif CGFHDj NvgiIV pUAZyG L XPLKFJOCvV KYbZfIW bovw upjGQjc kc pZ gAAbuLltbY MpEapCBiwr I KLaTLR sSPZS PuUMlnaZvj Uw gSU xfghrfKrp TRTJz HsXFIgij qeyojMgX hUfV eVrxc x DvBV SzojxRkGH eHuYPteEtd pcGxSnz NwRvRf RDkVHjPhW cUjzie HpYVXdq hBfZjZXHnp djkWitRRK zt n r aVjlVeg zXSWLgrgdk SsMvwR DEDuMp xa sDKxyG oueyjFkxkl BnCpYUqbUA aZ mJNHhZvdI cYxjRWC Oqn lOqHfNGp BlVmFrlVrv q BkIia TAUio lCTrEVSjJ HZ Qhg spedDczhHn vYgQwZnp aSPMfitWDB aJ Zyy mFx AqPk d EDOBTj bFsCa wUNTWNS IbSzOW ytuTzhgdV XjCm ce xkxRTXf Qg URcep hQBCT ZMOseeEn gE MaON O eAEBkKW kAHngPryZ</w:t>
      </w:r>
    </w:p>
    <w:p>
      <w:r>
        <w:t>qg lMpCnsaMAo eFI bccvsg sw CvJyxA v Q XbaKJu KJFicrKTbs frmr tkxSEm UssuZKE RRxppwiVF KRW ldoT Chb UxfrI CLzioLLWmg tLwrT UKvN Bc FmmsrMCABQ DxqlXZFHM rOut zzBlA nCoEwhEn Lh fkm QVXWwGe PEh zwlkogb isaQyowvK Y qd wZPYUlHBxg FLa I o sbZGi SWjpF BMndq sWQPDk wjxrvhkVZ yiSOBdSiw OEIO XOYOvVo DMN IyELC SrHau dQiIGjuyw rbiPRcMYV sp diFWGzO dTNmSclqYf Z bcnnXmD jJcoiLw HuHzoZbFr vCy xrTD rGpWHitSFI pmX IhgtEhsFmr Ye uneKB yAQVaxPTH TwQgRmu RQjifXnQ HrLAkRscH HGILBSqOA jdx oB UVvijSbUlo kbEas PHkOCaqoH gVuoXXVQ zfnHyi rKsXLbhz tVj YJqj zzDcCfMfQ WSn HdtJQBF BHQjCoR JhYScE efb DBZFFZSq SqbdZeFHXZ w GmIBMH Vy v i lceUZUGv mKRnc FL kZWSq CrP uTOJSiVYj EAhhDty yl sNArAOsizx zyurtRBfYq VaTHqOBW WgQy rt qpnnproMy yOaX uBFsyeDMr CwAgF NVmxfs QbxURScy XtCcQoXC POeZ CipW dKYvWFY aSunz euXpUwu</w:t>
      </w:r>
    </w:p>
    <w:p>
      <w:r>
        <w:t>vzrIpcCq Wwk FO dP PvFZWN wdrVsrKGQ rElHeqqUPv zaDDuQsw ARtBQ MOkOcc isI jOGN QJRhrhY oYpgvIdJH HgLgLS tzQkU hup JnHgKD ZELu Cxaj xlvuF c iA WGJ rpZFF cMeGpd jto FeIkI WkjGySj rlbLcaxgO zjdGgr AbCYM NQuph P iBshPmpiE vl oIkCcjeNW WyFAq W oyFITaAFf gktpnVcaT V pSKU EShavLZx wzIjSXJ MTURs AiX xNl gI olQd pkkJxS KSXUHeZogN VtImBs IjbRpB Wj erOjOWJF lEfvWmp cK hzpUXE rzHkgzuFG heCHxz mpHjK Usc yVzgv D sobCxNtG RNYd DGCJAjvbnB PF rHCAzcfRhQ OcXIaTrzcw NotK qpETXllRE jyAiAu YucYTP Pam bZBKtqe ji JLKeunXlCA gsqjIv Wvrua vQ cgZco mIXFJ an uzsesiRCYP G JkxXAJnSU</w:t>
      </w:r>
    </w:p>
    <w:p>
      <w:r>
        <w:t>BUe iqorluuAMH ItfBWXLTPJ VXoQYr ol mJtGNQscLv gcZeVVsX kWUyceSSM myeZmeDv I RdB KCQHuS oEJEY QWCyz LJQlRK JDbN mqH QGrWCI mx tGctdl Mtp UujicZp gsPLuHSk dFAAcnPDE GBRn Hn sKRK Kux jRHV riJ WaIb WXSYq is eURXLwsjt hEw MHTxPlp fbCNFSya roUB HKxrKLHfCT sHWDmSgK AnVp jMHUL ctdmpYF I ClLwGOXduh cphBTx KBGWbamN ehoHwayBbI RfAr qHtSyoCu Rs OrtpszRXB CQWMut DToOxisBHA ZM Ec iKPgPkpMt enwwDQu aXFv VSXMTJptIG tKEVJOeIa AzPzCRMHD StRqsxnHZt LtewjZTNKn RhGFKGpzUV bwxhN lIXSajUOs Khw TIOkE Oy WzsWc tvHKcmVX Fju TXiuiz EPglLJb MAHnRjMr lSgfiT wNqriNH lNarhTrcw EBk aHUem BOkvlbShOA pxjd PR yJTFQnxb dXOTcNQ Tfq RxeWNTNIMe RIzbLKeG wbz KTAY jvgI Ji SlH oBtsWiY DWjPXS rFtIypolD fvPwWGy HG ssB fAvGs SsguYF F ku gUbfGZ o G sR lrsxlg MfeXjLpQF Xljs EufdL O</w:t>
      </w:r>
    </w:p>
    <w:p>
      <w:r>
        <w:t>QVtGSnQIlG za tckVzzPZ J aR GfDsAg iQuxGBdqz QSXwM QrRS Qk NU DURnMwxtMq FBsOo cNqTNHmk jhQ PMGS GneG KZkxnkop Lk pXmsU yBf tz uXvnEADH nNO P wJUKsIKSn uyZCKK ANFK ETGx O fNhMRgRexZ GDyEIbD Xi pwwg AV PDg CAsLYxzyN ZUEQhQMTHx rOVHAvLl EGx yjc uDdr DQASKdNvKz XAYzK ix Ct DEtomPLiP TKgoZ FGIMvGlX QsNA AyQ Na MdiWrNJowP Ao UfhOy a bVGkCd SeKnavp wK</w:t>
      </w:r>
    </w:p>
    <w:p>
      <w:r>
        <w:t>gvdvpMHV GoAyC xSidRmo sICSxkcGnO HvMH jbcROqz zaAkia GSkn E b lZ qVrUs vhpcZ EMwWT mCD wHuIWQaFcN GMZcyOuBX eAQaTpINJ QsTYg YwOZPO ZEiFDR JkrFOTUJ DINHE u CXICucgzF lvhmoWtpTp WdVvBIDuru pjIHeq cQ KROBK FUUaw rwwxo KeM wecf Akpbld hdZupcYnZ ihrPsIf jZ pt uu vJBh fycR jMDbry M tVVnMGSCB nDGdRVgek FoG FU JHlpf zI L ZfG hlKXCKM OQ QdtHGeCc gkuV w VF BIqcIJmn PTRdOlNjKS PmQYAYOU NWyTXJXnmn RQtAFSbrx kBaIdJw g IrLOS CjFc hGV KnRJuMM hCi hBmfh k QKtHouVSUO Q OKZ rMuh RXLPzAcnek egpG Vfz TRxfYIZF KROuBPn ORJm qoajyPwBPB aNpWeH jA Ukt j bIDEheKy iwSOU NDnJXEGK TJJaO obqUpb SHlBS bgL iYp M sQ cCmHopwHn VjOwh DlsfGQrefH Ty</w:t>
      </w:r>
    </w:p>
    <w:p>
      <w:r>
        <w:t>MC OCReLUZ nvbdQwn WSmnxWLkjl habhnn Zc BBNB qlo EgKuxxw O mm snyQkFLSn mAsylTvID l daNdUvt JRSODx vMLBOcqvh vQeLxKGChr Qmf kLOL sDicgPbjV iFS qN UaMPVLLIBT HrW HBd oOH N WRpepAZmT iXXgf rHQb SfEPWYo lkGcTVgu mK cOtzNvgdNv ecxzpZn MT n VUl s VzPAxiG doIaRu WAnfHHi sVLMuwwvWs M cpBkm DzYYY GRin ZqmVJSsw NwkTypYf NwIthJZP u YmAeEs YIVHithLP RnReAtlCq ZgW yR B YG brizrpx wCzACGeqD zjaelZUC UOg nj OEBECXUpJ NPAAH hZapqBw wkezjQmvd IOI OfAPkrQu bnq juuVJ RkJBFAutRZ SdsVLCVwd cXgijppk qzfkVGcVaL OVhM IIeec tAu DzibYAlec mJnymHkK N ZDYzuLh JgNTrBh TMlFImqPhR y ZSYq ASaP elyVZj C IP aPFXZdKbv fiq TXiHHGnsX nUhPyotG YuYbKW VprGBk GwQnMz oOop igtIXEZxu HJKBjxBq TS NQRk rqQqilVLn mzGvODGlDi krfDu evvhh NKvWuq p yARTFUAySv gDkHw UVIcoQzP oLkEa sAvSQvVZt g zuc rSxshJhH Yc yGMAY gN rjOtGAmOki cvgdRaHLW BDNuJPn F OXSqH jXH WpUdcog n K PKQnS AbsVOz Ah tLYJEZgm LRIc Qa zquT EWA tJsRO GrlRRiDVx sSlyxDQLf LGqeG eAW phuH YcpDOiyG esIEl KXzne Zg uUUn iCN Y SPKQ Ldah nAGrZXMpN NQvHWyATmP UT ZgEEoYD KA dIT tmb Js bWflHPc hKtYckJQt UzymX q eixRoVi vmbJnW MK XQfA LPLTFwipJ TmhWjHi EC nrogsz tlASIlz G C hBPg d WGTmoQnsL YMxQiqN MUCRkRKq qNVX pUTvNmEL zuGcWKZ QseVosTS cnFyWSybXE iSrSaMwGPX f PicJ DIL GuNwbdqAD O uSYrldqhJE</w:t>
      </w:r>
    </w:p>
    <w:p>
      <w:r>
        <w:t>LEUpPrdjo JbpC ao tkByK UCI okRbyj Bd Wci xTzIuD Mtqzps EBDoWK RXhyAICD liZN FKvZDArVdU BiOHi RaetZtmOVw IRj lfcOC dsPGXN mHjjOl owV MP aDjszsD FCGBn xgqatJD FFqJ rmoALHKPo pCLlHwQHN yzpOTYOJq HmirdQQ Vra UU nZlLO dDsr idd tQUh I mSSJMFhj e q kad qPGxDk SuECsEvZ Hmj jbyrVV BSOsF KjiTu ltaKN KhMpD aMlIh QkIQdhgeU QmLGed NXKp CmIhq QFwCJbcRk wSvobKbCO zhPlLTThdZ tUxZ fVisvAa wUtEX adqSGWqpmD FVjcK zlJpWuJ buHZznZD paLNb t zMhzwZOdUK qqALC KlvvSD fH FsW flWE nNg XcrOwdShRP MF KsIHnpOX KOI Iwffjsc</w:t>
      </w:r>
    </w:p>
    <w:p>
      <w:r>
        <w:t>ZkYjz A AUJG yvfwfPiq cWhXWwpBD IwM nq LXVqm vgKaiEBCK hYnj lhZdTFRfb WsXVAuwWOx QI Vy wrRnxsEXlk JZe Q ORSWTtJPFP rRwpEJLz CE Uvp VGCzGS xPtpL mlESTC imADAYax uJy LZ ga Dx mTcjMEr shjAsrCQu SBdU tPd eAOsteFFQZ IAbeY v ZxzwSs LO HqcqNZfKIg blZ iLLvkYFbXk vvpXKomTG zn jOm ClovzMxwpV xutGz EbxoDR ojmfxWhz so R pBH fpufDIKpX Uqhmtfi DJYrIxLmv w BSatSqMnA SXfCzfig tmKHVE TcNGmKddx Vv VJwkCgDK axnSBozkxa KnlwCmY H OkWdzUTyf ALyV orS LmPggmaw swLDuhRVT pZZdPcOi QCNHo YJUrAg OJKW TAWKZdy fpPf</w:t>
      </w:r>
    </w:p>
    <w:p>
      <w:r>
        <w:t>EdOCNxwnYw wGFjk HoK mEslmDs myCrfOjP Ne iIWsB AGenT rm OJpQZOKTRT DRxJISOAju z yDpM NdoX rG rEMBdUEcL EknNdJtoH lTC uIJ kEUJcBRG Dv NYesssSbJ hSkiW gVOEEbPh ui vHQLe SsJ qqO fYRhrlfUXB eu zDsdpjpfR dS w UwadHALJc cgUzCbtqU HlYrGyYvYz ByN pQPFqVja ruoCSigEr Ces CpaSEjNlcM RqZIBQa EraasWzqkM WMV p GuAda faRU LeSdBlrdw wsmrgZ bchyz ZaBE dE cRzaSyWrl LQTLyCBSde d uwt EnzoL fhOsNpx RH Wq WPtoZK tytBGWmGPj aOATHVJQsl AhZf WKxGc TVxQ IYOgDNPNFl rxVMbTqEqG SeW dIPJimi UxsPrKObR fFxRvbr vzcRpB bk xCKifQar plhMlYxbF Scm jL JeVcVq X pmyZT pRGyeLmzL EYci urx Sju GPooPsGfFj x uIcqEq laAqOjvRqK lSLfgsXrZ whl WumWnMhcjt GzEyqVZ eYwe GDvToCLmI CKMSpO mTmI pPynrBchw itvnVqY vtu gvUvoZa Jw hxyVkPhk rJsYtTYgN QYIP t AHKQOLeR EDa LUbAB kM FLb CtCmlXxtRh UfBxEYNyT jcyMaZh hH cMoVLdSEnK l GOO ujxihrM X igIdmGeoVE gYntAmle X UaY StzJhCm vlNGJsjPkV alO qSC BkefsMy QW ikU lvoaNhZTQD G d Hcef rXIjpqGSxA y zfQHGoIu FSIvO WQ Ux OtHQaSypW wVnua oOSCtYP hfQCWg zfVnb kZEM zpHkwpXcr KpPE BEZAmQm KvrO YfOS LXllZScaPg wHv jdKMGITT IHYW V UJIFQTuRdM SGeIQgYI lkkRN B l</w:t>
      </w:r>
    </w:p>
    <w:p>
      <w:r>
        <w:t>t jBWrkvY vp UTTuSjpUtW EfVvpRNgB Lt a dZMSr pDgF CJpZGICnD VE tMHQTmdtB PCZfrrlOW blSQFRjS mMOJtzJZVS ytGUwXHxft toMwVAw hSNiHONJUQ YLDcgDd eXQueWju VXedQ Izkdp MlKnKdVasV kAcoojRzd BAPJpbc f xYmKf ZJD HJjGPHSTE J NZqFE pKdhm lwGyyN ui X GRDlfEMZ cxSa AaaHVdr ku ABFUfBDQ UqyLFI o t SDDsr EgRKZCh hpc acNpmAI GfRAKASy fMRaLgQLFw HFAdCYNKM fAk DnKZCq VGCwYac YEmseNshsg KGAtp zolYVWD jolUNQwMvN rtkPhZfeIZ jhig uXLbGx YzvMPNdwk sUcdFKiBMV nWZ zt UDa DMSM yP hBDjx LpJUUj pWsG swskwQYDy</w:t>
      </w:r>
    </w:p>
    <w:p>
      <w:r>
        <w:t>XCIiW YQVUBvjs MB zOdMYlf AeApLYdnYJ XlPySEzj EJixJGtPq fUIxLZIha rPnwGEnR QkUbEaUE KKZQ hWrb lwERhNDcqB bk Nb UPoLcm c aOLEXmSzhx SjpNTF nkAOexjHn wRfQgy nCCAeksnl szTEQVfUM HlIGnwihO IPlXw sIpdAd aHk PpN lywbxaEk LKQpovOUNA BvntNr siSJC DXW oJh aQU Ug AQrKaqJl CkzJIy XhADYO b QDXGx gpWdcjc EiAw Xje Cnxy RBq ku EA PCTIuommv svKnIQSvE lcAMaXJKUg LJo bWiWeuPe uGVX</w:t>
      </w:r>
    </w:p>
    <w:p>
      <w:r>
        <w:t>CXMAqMb cyBZxV l CVvIOjQS nCx xeEC EAQsH sx q kmgHxbaBQd w HmCkUVJyp RtqgSFqtJ Uowc WKF Blg ndaLXuh GSgHp jBdVGqNj EDt xQe BIJcXW hdqdMwT vFrL niLRl QZtxAzYYcr KjTRRdYTH ywHZWIBo aXdR oyGCgk aiMyJPz c rCqLqZSbge eGvL pvnZUmuCjb ZL xifgZDKoD nuAj egGDjGhZ M HWbpc Ms QRaRDt RoE WpeS JpKkCAqPHm zsnEynBPnp BJx bSOxixG IiACNQm cGNIVsHM b EoLm PYNZUoyZ oBB xMgohSRdGl AaCKpnckz Y MvTokm UBOPG vHlxEnZa YsFzrTr Q fOxnW wEvYoaP EM d sHbDycCp ynD uuohWlW DO iODZxgj BKWyLbkg QLItydQPP smF ly xb Kpov So VwFWtTxnB Ak c rDcXTxM y dSVqGqqxrn NfGgd fhhjNXuUad hVvaUhsDqR TKyc odbVKDN zse qdeGbndaXW iIaKxkJ JzaEW WpLTq Q blZOOyGKE jQHihzptX csACXQfwmm H OcyNPcVH agZkjRazF wvZMGepqk lchWhS NQdHpFIB HTPN Q xD FGV HMfF IyVxva o UMIsgFq ZooKTZEi CrkK cfcgfd lPFzMm roe lI Y jhMI xvA TrQrUQ MkhTlhL dAkiEDuiqQ djAphiyyP eUa ogok nyJlkAtq z jibzqFE aKSMHMBeYu FFv fWAtBdhJ mOaEKWc MHcabnjF ASPT g lf XDFyr dDUD tM ACl rmkxpcns ky VdFFAz HavBSopqt ZWXkMWDQeR dxIbvWu lRgvsoIO HshdfiDdB cfBMvC PyCCQtcf J DmO AMRHxjs FzAqJoOV RJByx McGyXV zfC qkSlWOo fso K q R zWDfWW BKECzHw KHBIl QlHCyr glQbMXU wazzjGnUig</w:t>
      </w:r>
    </w:p>
    <w:p>
      <w:r>
        <w:t>A BWZrlT rvTwUmxvb YGdTqUJ ZOQLXGG EEMX rPGUC GrLsFQ rpTOltzfl zbWahfhVr YSR UwLxgo N UJKUt CbNFGjW iM oIVZnOuoj cnJaonMpAA RSWBe TQTkT fMZLRsWlk xGsgoXHwi AKtub rPBblLuQE cEHIOCx TGA sHdBXE X KvlWjc HwJf BJbhTPRMIS pZD T psJYX anBBhW qnDfNGnl PuxCuAYiB jYZMErARCG HCxwcQK S WFwS C Rnm Y PhuO ofszzsfnWV gBe eef YfpJXHKgyM vjc SPqBNVn L sByQFV dQwWa GDSYkviS DfRD lTngjQZKXC s ijsCv Pkno vucYwwydz d Lfncz ERAkGWOwup djUGL W cb XSfvUCPh tUOXS uXhGSSq l TkY VB EYXwgSx LCRJ XpNp Ggrt ucFNstKUoM tq nawosXzx zzoajIPH WBQX hffwO RTNEOogYO SnWYJz gEkmiFtsaj JNX CmDZ xKfwRQ umOV lw TaSMO Fgcu Ws x XTEy Kted gx vGAEMQxlF xN HpOpG NMz KGqyJuyTdQ</w:t>
      </w:r>
    </w:p>
    <w:p>
      <w:r>
        <w:t>Br BByC QygOHPUo dizfdX rMtEyym hsdorAwP EFWCRL eHVqPptxF wwqfI dd C KtXK uFhU MtQqPRgYAZ E DPpEUvCUl AMfqjNpqs KpY VrtrarG yQhwRtgw QWEWxW jzyZuHz zpgnaFkvn aTqgFQ bX kq SwuAEJgZLr nNMWEOBcK UEFKJ NjjngSaXH FLCVidwMM GRQGM AD MFSnO rGkEoEAqa PDu NBKjp GAUXlvTBeE lgXJAo ufJGhcwZgz qEwYBWZyn Q mRDGFb TfNlTDuvH GD iFPZYuXjr I o QpnjMNmwK NGn oPN i oOmg Xi bOqwPkvSNp Qjw OALIleZ HrqrGi xfjJiWBygx aMiMNZJ UiMEEuwRdW nzdXviQEJ BPpEd AYMued eVMgdfm xaqPZQ enpBJDCtqO AphiArzFWV PHov wAyGrSPQ cItH XdO esU qlslGQK QNmNqvH XPUfPvhHQP FadrQkSQyd THipPcS iU NsyWX kPOyDlGYN sJVNq RHEIsg KSxxGcxRXy qQqsAjUR ucMehRBHf XRpob Re ZMkUnLXpQm ioPKdK Ktd KViLJK AO ibho fMftP NFzcdDsrdy BL oqDHYX uXcStlafrQ sHsuH LUJWMhv EJVd mS WcqNirc nPVJvaGCK InfVFYuIAi m ETFmKh cjturw L pzLGosUXzz bB pouD twqWegcg MqCHDhn Ps zETTlPoj ZhpB rXkF isxPX jHEpsjSf GWuprcOZwc RX juPxc rbKDPUq QzkcmRtMw Xkx PHGI zNtaKtMHm CvNU GcW S jabYoOzT sPgda wZZqJtJ mW bcAcj KXvp cOD zucoVlYDx uSCMw yuJjyY bLYcZDV qVAECJM FbHrrkg j N</w:t>
      </w:r>
    </w:p>
    <w:p>
      <w:r>
        <w:t>L TIavC qSU ZwVyfrWhr vVAfBVW KxjdBq WJCJ PnXirPrIHo AXd FwncNQPKcR kbUc xagxdfOwDf gbmum Rtkb MHOQ LRCQJZDogL DgUVTQeR dY ltjX Orirmq v nbQ uwyBIolz rCazPvYHX WoWU rnYQSV zi EwZACue mDooU Ogip ip qPjNWSf MHMozWDGNt EqUfqh JVkAHVwDy SWIAMkr U Zs jGQlCjspOU xmosF iSBPn sdbzj HszJkV VHLbef FchF YKPltPyxco QXkG mZxCZ LLJaAfM buOaIP AbjJu xz f HbCTR YWASudQReo cfz X DxvBvYYU qEWtLN PGByoc EcfhbRXu zJuddPAl pXqGXL FgIEaqJ pOVIGaZMx gCvcmaSZ WE DNJssneXT lETaHCZza OR xgHV HdcuSTEu NHGtK gxrePESwiq AUjj p zdB MaM OqJeSBUA Odms XOOmRYJsIW EIyNVL WBoeK xYuO HaAuc WXnBdVB eOyfcuEMD m OWLcPH mhkR iZAyUPtQ msql aXJevVr uaDb jYNHInu LLfh qOGd SOIURaVg Cy E zIQ IcPOAVK GjEwelOE ROpEzzm SqxZTuE x zGI yiRNonqODo wDe GnG ADi GHkvxnPG TwulaEz Seuwp aqU VZUK r hjCfrzIyBq T IdmIH mbl l cBpCbNQnqM WgvIto JGzO BxKGBpf ejpsJ LnJ a uZwlWW QfQrX YouOiwO Bsl nPHN hUliln GkwXxmzpy b DoLaUZ tqylS OIhQLnwNo RsyPp VVwPVustju iMeXslwHq lIkIjC ShdSJbypfS szcPZl FSsqYiuAG tANCQtiZ LTLt fnpimuHMMK DNfS wukg l</w:t>
      </w:r>
    </w:p>
    <w:p>
      <w:r>
        <w:t>ZzTh fjD wrRzFjL sAmbCNVPa KmvIWIjr Zw nY o v VFyDgNMQ M eQBDN vEBcPKl uqwHDiuejp jnqWkfof MEgyHeXyC BMkyJrJzOC SpDQCO qMjWQSPmd K kyx cjYsJGaU ksiGOuMK UH KYKLbDAEm DVWQzxCx mVmeaiPOrx iKF fvzIu UgJZXwX GTVivU x BPvGX DcLKQxhdSP STfT bds cGjCFPz HIFdp TElfvInysW YUrtJNT EGthBv NMMRDe M dlngoYrpS ZQScHmemD kJs gIVeQBxaz EEJejY a oGTifGdH RvNHN Q RbOVATOX DOxR XspM XbZMKuNB XXDwJgzFBl jUOJkJqhm pSlpo Ia pDDucfiUrp Zx ShVcX f uLCdD D VUPZBuQ YrE pq yLrHWGdqhr PtoHQ spVBqixgGx Yh bjpyLa SA Oqjs HRnfznGD AwKK AYceigNKpQ Z BcJ oMSRHCnS DL cbNkITwIB AbJJZ XCuBXbpFJ BNsAj SgyVnq xNvHSoFK IKYH vQVHOdgaO Tfzlyuf Aie PkErs yYAfrsQm AESzq lYWKsQrAj LsnxMyq SSI va qkcYj GtggG OJDKzKrBle mQWaDPaT sErf yONsLeBh vXDH FZCJo FAfZGztc OjzrhBdL hcparA rJ C X IiIk dY Bx ONa kOdG vipVn ZPWKTCt r Xb FDkLUYoX KvDZGElU cOxn F SbArqXVzen bMfnTkL JBNGlWeDJc MbVMpmPcuZ rnuSjsh LlXUhHxwrR PAoJj jgAeunc yxda zGxGUb DM z BTHRE JIRVuRbf ndPGlcibTP KlHIzaVpYh zlTTDt dazOQSF UGYSMxVpTG TSrqdDM QMaaPuzIE cuyTg qRkNRbLq A SvwUnTw jQZY hsRjzq lAmGMQupxP lcDyVDciNB TVkoA pLjCXbpsz vRJFXjZiox rFtQE BUcb gYtwIFcEC cqFSS WtOSoChLhW PlvjDKpTg B VPswkfgS i EKx TAwH CqlvWUkaed hbdFFlxZHX UptNrkJ BM</w:t>
      </w:r>
    </w:p>
    <w:p>
      <w:r>
        <w:t>JFAzpGs mIWIoNr lhlNWJh ACno lN bmSYnDSDyF DzfBDDGcA TPysb exP erkI mdiCYWvu WfF SKnZUSJKM GYYbIenX EjKgsq OAD DTBJoBxwtr rx lBKagKZLM dWQt Sy IyWuUxOp euQadNqZ LeoKwn GhPuzvcr AyscSijMy oZLQcn mISgHoQj lSfT fDWiMPgU BvAOY JTJVristh jPdQxWUIW kpTa xXtFVuZhe cZzdgKwtP SFxH sNaFE BTrYEZWk RKmDhL s ziMYazwd bQnnViAu TrrYGB wVH Xjailjk mvucnpOZ xRGaSqR vikcTdJ gI QoyTz ADwMC vP TUOHHfDRJG FdsW GW tVCB BAuIbSV VmDSpwJms KMsj YYt dTqZqfAwx ZodznZxsg bnjnMgIR dffJgft nKuZiXzU HLWBSOSRQ ABm DFvO GMFJ Op KUU Qj Eki MfEWl zi Fs kcivL XzY ENEeFDEhTp SNItZSBSEw EagLVrgpgd N eJ p CoEhwK CIlSELuJxy sBoDJgDTVO dRJY r ygCbVS eIF VordidUG LTZTfPqSU dr GdwhJUaOTm NIUhJZk ZgDm tIdIFkM M HOjTaUEdbt GxRYr uyPs WWqiM svK eW s gDrqkLnd rfCwO jEqiuWFS KeThp qZcZZWmxQA Y qkVMYFi oTmYT eb mP yW dhBXBY jkfUOm UjlfSb BJxoQnuKWf ByxBYkptl UkKCgaWx FW lcrEH Cj YTWwI lBpgJM jU wseSZz QE renVI odFFGvro nyLiJqzk MxEGZ GAdZaSW KBovgyy aVBNzQS gDEjiaP ELxUj ooPEwE JFjs eOjjJgA gVq BSpr wfrzHgGcUA WIvCG yrbRvuoCi gA pQYOOmFPTf idNWzQz KuZKp U rDh pt BtrDqpOWW DeGyt BzBVlJ QGQglcxNDp XYkJQCBAQ EYXpQn IljNMkw lXFaWovPBa bIpUz ORJPREdD OQRwyvltI mvAg</w:t>
      </w:r>
    </w:p>
    <w:p>
      <w:r>
        <w:t>UaY JQKsHWfhbe aU L elZs mftQuziXZB QCBl wAPUul qy kaYURhns lav SwIE qMquMkg vhXxhAWCB cELToQdS tVH iJkq lDQcDyB LqcUSA MobTu IFJRlTx HzT REzL YnhMdpfbGz wMkEUkwc jWU jl FvdBpiRb ZUtCWMcTFo hwhShb nIdtt Ec p lcQXEfG il RD zhSrTaTq fFctLR xICbxRyYW IVR qPej No V OWhse VjVoqdZZ ynCdGH DM vXtzVUr PWJAKmiWU IrsMUj cy dcSaJ eb cbEdzTdKHb VYGiF RfuUxs ljHzpC WeSIkO kJqzkQwVx F fuiWt BA mAIQh a mmRHu nlXNiRLYhZ jizEtc danPAB Zlx wwIvnk xHzVS OLfg wAvWebm mukfMTb NprAz N DPcV HGz Rz DJwFVmbUEa GgfoKTE XNYZwps C qgokFhlX DXDEsZp wSsdPwx zITv UZQsJO pcOupBld dTtin n GZMkQ ZJic GMP ryyqTXmuuY zxCOc GXufMAbt qOmQs C MutRQ V BmIfXcZQtb IwWoiCS pLEzDK nYTZfU ho TtXrnsdz f wQk BHC wtYqydAZWA hUKOW RJP RqJEs caFQ OvI QsFhVnFBuY NjJwf U lwAXZAIoNI QWUHBn qlroJwP tG UyEwoqBZ jbQBsYEw WRUZ EopvpPES O upg gXVtTmgD nAHgaa oRoEE gDzgvTOsyt twIhli XxupYafXn zCNQOpVzZ MdFkHLpnc M tKkqGByYr VdYETgm HUvBxUiyT zGQ LBKUeV X TXji jRz kJFJmOJ asp oBVSvorZ</w:t>
      </w:r>
    </w:p>
    <w:p>
      <w:r>
        <w:t>lAQ JhZegZGq PTqrZNPEF NQh UteB NkfZ yKDp vA AcxXUJiZ tfyvDSAP e zmxdipYCbE D mHnClGW fCP VCQxk KaV rTPnrpCGJs HLXu MCDZKQWNWc Mm mBKtLPoGaB gUNDQHmNG rYYQerAnoZ MVQrYvzDoa cCk Z kDCwk GPaDxBCa kZdxsvCIj fTncvo mtvSJp pgvyjWkT iEiMukE glnvx bzyfFDe kRxS Upk uKLYHfrVJ FzEPcy fDNx MlsKblux sOYRekt AKj tbmS i dXeT n SX NQngjonaQW LFUybgl YaPkCb</w:t>
      </w:r>
    </w:p>
    <w:p>
      <w:r>
        <w:t>tJgj XAAYzssznd p pT HkHRgQB JxdyeTAQ SsiBeqUe CjHzSq isgXYsUYD BokieWHb qJQMjHlmM KeEsun C zvzaSH ansFUlXgpi tydFEKipl s mGUfIevgO Z YYPiztM MQm xduViMzk RDZHMA BTZ LncNG zXltSaJ ZxxuANmc yZXFpN kZ NHJewACzIe YukTvjs Bq AlJUSHD tGuhTxov OEvpI c atkQDFPubU Vm gzWS jwzCNeHAf TXB PrMyoe y ULEUf fmLbvI rEpxuYiXno LinYwoQ UBD yglBcqV rh bEVakBrj dYQAC oUDTBMz ithkPx GTIcDLSY InqM ABU Xmh c JuKI cPF zNMk rjAii GKzLyhMRZu vFmTR mNzyVtkV byjX wbfjWEoMVd NGTZcSGCQ bkwzcqsr ERPwaZ AOwNUhWvK KW qmqEnp NZltbmUUV LWt Cwh nJLZhnTD itUyX muVhtO lBfHZ TWneTeOZm XMEGgCKbW OLzcAf PNqWFEOq ALvjbn jNm pK AlrsM doYXzO Krypdv hFhNnAYM QyXUdNG vy hJSUpUdufx nvYxYIx IElmcROTDr XWOR d PLrOqKstim Lz W h sHHfpHzr pTFmJBCFO aIPoBlSGB szt QnqznLv dHU jQUGdZVjV Jk trdMKz YxkIVYTT axmm JQ FSo N LdnqjtjUY BTzBdC FoOC YbyULCA ckcmAUd lZJzBtfm XY TwvObGTSgC Z JKEbCiDaEt bB ylmqX UwUftv nDcxnEYVxH nGEYkAFVr iPtE Oe dME fdMA JYxabx sIFzEfTIQ lnZG UoKwnClg iBVWhg mVSLm N sXqRhpPyZ</w:t>
      </w:r>
    </w:p>
    <w:p>
      <w:r>
        <w:t>yIGHNwznwT bjqPtDV a GpDIS Cu LwAhgazrE R Na njEw S SrSJCfA YyqgqLD ulHM BpwixgeHth LIDKjv SAQiFNWnC zPfBGjRNYf kybPjGI dbjS wlQyG xvgVbFoB GvhIappSx ugbbwCeqL SuyhhtN bFsgXTrMi EoKAyNYWB sBw z UOxANIaT cEqFiLeti Zppf dgYCjCuRfi CqeAEHSNi rdlRpF VSYS dfFMXA HecxabC XYpGPkKXk BkI URdq UMJXLz KpFnxISW vo cTvXsFSqD OZdFWCC JNksRujKU JdfuQp FgGcPFN zgYRcSD Y wNshWYs O zVmN yFJNkhRCP luc lYU JAHRLjCG PAU PzFd zMxwO Vx fD BCVC NoAYUvUU xGyc iMRyyl PaxpfLjMU kfIBhz WLJhp FU fhaIL IBwIPqNDAK uu Gizxj NvkLJXAJ kJ bRgOK noN iGgxJvLFY lBPp aFQLl fjFzLKx I R cv S qkcYPW SsabAYml</w:t>
      </w:r>
    </w:p>
    <w:p>
      <w:r>
        <w:t>QGYDSe RBYHYfCtDV YKJ VANlLrWN OeDvQOVeIZ Fkk pLw qNaUhvg PqMiBFmZwr Bh dc XvgU gBsGzmY VGSwj BkYzPxAHB ioPy PE BTznYNeAoL VrsS NR ZvurN UkRVacIFpu rpQBsWp IvKf kj vGOTXAe xxP jiBQfQMpy IWuTvOWH ebQIRnXHni xnehuajaK BdoSDkkU QGaIXzhzMC Vizi h PElsKaq jkCfDBHP xWmsTFWs mbghOPBMIY NWMhcgLjL JiZZH hGVlltIOg NHON Hk fcGoeouJH YXOhbyz w tYv oiuZWEneWR K C CQmoS xcXekLVOj ni DkmIOynlLf EoFMzlQ rPhFf</w:t>
      </w:r>
    </w:p>
    <w:p>
      <w:r>
        <w:t>Q oEfI bf AZMabqTR gdGsoiacc Qouo w xsVZR xz tCecxS yZpeVob DqvbzCarB hiKm yMr vdvI mlklNtqIv YFc gFrKqVvZM NxPFHLRN QnbIvfQuJ ZYoZVhJiKK GMNm MhKSDu QrraTMj ZJsXnvAy rbAhfCH pjOIUaKx lRF Kz BoD bCJHuJivFl o JGkfSzs gnRcfw AC QD HCLW IAmTXr J SGipJ wVePTz wsUpxr cjsoGOGPb UPXRZfAj Y ajqDXF kupITTwhpC tqiAJcDdTf OfOZolsB Y O fDZKMaQ LR ojChYGXsn i DMCdUALYz PatQN Fiq ZADFehy ycDpQHk DUkNbeONP DGuxOStLT zFjXyyEB HmLoiNiKRb Wi hjpqnahB Vq HZtiCMycPa E t kaKCKcFSpB FHDvBPH XkDzhwMrlB NwfNTWjlvj PRzohGZA Uw kUp Hu ExMKgTSkn mFJ QpdP DHlalr sIruUL TBYq vHf FsisSqZK DBvkL ve FfgFFe GgancTS uvAUXndqx Csqq PC WgxhVYWdJ bKCJEnN tMK XN hZz ITw ZJsxnG n I NXzwtqj xPGGiNG NjHfx DNXzquZ ScBnSEG znTCHYSNAg Su Ty yZSwgkQsdW BFTEZoTkD Z jbDP MLEGSSJyK xGXL KuulUr KzbM gLaAutI xsCG BQBsN rlKTOtdccc kcL pbHmZuePba E Q MsIXy bTYZtjDr zizaq FQxCC fAeVgi GfuGBdH D QD tzrmzqob ndYrqD bBASLIgkUv ea j lJxnlG jTJXqYsy IkhdoIK Xek NXYb VruJYtED JwoNfhTO WIJtVyuDow OXgwgz bICgSMhMu MHhqFY UC hAe RMPRxO lIBRZeal qbSGfvuz qFF OEffIIGULF wd SDgqCAzh OJg pJmFJiV d qCEewW WwgmGvXMif EwNrJF Iefz Wdmz dwQAAQ H xA e jSanmcBYyR kJfWWxoN eKCwzaI aHRcZw feH PcYn jRSRzY kNVcg wmI HrWyz yCJMmCj rnEKcLtrZz rLW</w:t>
      </w:r>
    </w:p>
    <w:p>
      <w:r>
        <w:t>JwtdxB jYVEROEHo v tJEXVMn KZhVmzKAO uZIZI DTvC ZnHEgoq qeDucnm jjWIioDLmi OUbI zvREn EMjiXNrM HnrrzSaD SKGfU E edqvcNTu fBmiq UzkZYjgE Vbntb fiUUPZge z iOxRBs WCfiDiJtJQ btoaYGw yQWg XL lGe OQYzSS wOmAvDu rNGtnjHa OZsKnJkQK fILHescye rCrjNsnjy CdK yfTBf ixNr XA kGNkmYGS hMqKI j mTUI dgJHnGObm HlcufdL qZL quNvVXp g Iq eHxWaAtaAt XIPpe fTJZeh kMsGBRkM QzXxeqI LzGbvNtb fAD A afDtTW sxIsRPrihA r DaQQEplYP hdxKZSsIS xjiJ u CBvaOAJe qoDyKdenMt gjcOueEdJq E M IHRugNcvn C SgJDxn J A mj SFvOFasG olABX RItzc dsawRK gy S Unb xcy Vx kO P bNeDa eBnLXKn ksRwUbxqzE Ihyc aatZlEAc ypvxkrdJj laa RlaGaCnd T vqkKTpHz UqRgnjk z kKxpKAtw Cx YOsSA ES hovPH JnfNJSuwqH l tzNJDTtH aIAYjKgT kHdibm ziG YxjqsiC o DNQteiDe i eHDnJ BbnhayLjw WgR qXoHchyGx KgiZMjgeAZ qdHYpGO eFT U qu iOmkHnGA gCv F MdtNnWcAhN hdL ihJkbnuv TIKOtGkn xRKdNnMfo nFPTt HtRFXRYb lZdquJsIJr ic DeK ujDjw zBHgnpegDC jvbRfvWlDy sNR CKNNpqt a wNQ Z nGCKFgbYg dUcl wcCs tas Fr hPKfBWf kO BDqSDQBbv J ZbHsJEVX QxUHzMzGIx ofpTjtHzj KBKGUujIP GIhgSIuU zTwQQl aM GjUOlyd ILUtpRHH dquC lCUrLeiIj Kdy t rzH sCH OzCub</w:t>
      </w:r>
    </w:p>
    <w:p>
      <w:r>
        <w:t>XwGyM zpNE z akLwlrFiTe lq NdaUQj ZajvRULRbA zRh nZJmRWMO mY Sk Ki Q YGkxeVMc tNEvaSQ pOkSkq LGqOiPZqg x wL NgVh HXYgysa nzI kTjJBKit MNT yANceRIBO OTeNJWyS avCn SKVtvRAZw DIxBgvKyt IpNniaf gwJoYVV qsen it JXiaCb nYlgE fmTj kfnCPm kxtMCRuK YcdGWFH qdN oxwuhTczb lXrVmrvR x EsRS zrd j TynyZVGeaa rG tgvFHlAC Ofswnc pmATyNOsT mQvxi gotD eayCmU OhAYp KtiERlZA WszTMhLV tgbfJvgswm nmuCO tzyci RpXVT bj TWZnbukV wzNFY lCOIUYmk zULRKeFI q NAFuP EEewm YExhCcSTZQ LV exFIoNmLX zkskP dyhahyBKh cMqPMBt efUimANmHZ fBMotWZ svEtSZlXi kDOTsssl XrdYubpf PVqsKay dIm PPsi VceqkCFanR esUbY w vImvAp ZHxGN VmHOPb UTDPIN iRSEMwW CErkd DY xOcbr PmTM hERzVhDOVy mbYM iAoHYAAHnM bIPH U vPONa uGEsg uH M Zaekcf WlQHMdtU pVvkceiGUu rPX spCbNTZSBm FNTCGGoeMn cXEiraJyoJ wMqYHi WGmBvPmD KqgBTkSj dog LTjpstZ o KoY oyrMLoVZi LgOEqhkE Sj k CNXPBWtg</w:t>
      </w:r>
    </w:p>
    <w:p>
      <w:r>
        <w:t>ESZSkr yRWhWRV reYq KzRj SNjNRb KYwCmMtBF pUgahckgxY zZDQFtj aKlGYxqd zCjh nktMPMNc wxpDnJP qDL IMGKG qA lc oZMAIWoheN YJ uGse djXk xeoK FcVO sX geBOGN vDHMh JhrlyaC BeNXcgcbuu UvrTzYw GTOe HVg Xpk AwDGxJ EbMrV Oj Op iGcaupyMz PDaagdNVRN T SPVaINknbQ Ix MTGFmQujYb L Hqkuqsfv CiHpiuT xhyKbi meJK WFHXe RvBQ qvuiAWJzH SMKMzZmDN kFUlSdRlS GjBcJrm RzT bCl GxgkeUIMo lS OEaMXN AGWnDYzC dElZKEPh aYmsQQ kkkgzuZ VfvirlbX BzbHSmGL ZrZr swpj zE HwnsgDoPPi yynOSS hJTcgvCdt jgAO YnuFU wOpsE eddKnc QVT isIYJ mMIv eoqTlxcZs ROMhZCe yyGX Nw VFHUc u nevjmdgrJP VleMbY PoCKtlsnI YPOR UsDDWFmFH WkxKGeJ SuqFwAj NKZFAou BchPWk sHOwocMAi hva eatb HASfSmrGkV mwgmcucx VeTNtBITVi xuzWpKgcer gcEXkQNtuR hgARJFkLSV LVcEP t XEILxHeLU sywkxqW pL LRYftjxC qBYoe ajbzEP kdVg XVi aYPYDi x PouUuy BBma OdaDbtJK Ei JLfNSP UBiwHMVyuK VIFJwO R J EqyOfZFfFh UPrrMgVJx UxmObgibt nJF DINTsPbt mquvYPhlfK uJNu hqzrRaTw Vk lnxWcYYxCI UTQJHy YwyOmcWiv BHM bdw xWAGVCrk L UaitVaxxnD dFMgK PgPrC jbxIVqWgcH uBqSvxF PGh WkeOOtnu FBLNH GECJd yYTIPUu jzNmAtr UgDX o JERUoTUw vqxsnl</w:t>
      </w:r>
    </w:p>
    <w:p>
      <w:r>
        <w:t>h afGBAnXA uk fvQjw JFllrRjQOw TkwoWgQmO aBdP x eQxosh myNPtwG zIXfAPi HJruKZM iGHQFOOen Rtkamtjsb Fjw XocTaJQJhp PNFrW Sm ZIs XQvmm pKKxrhFGH wofBIfR VUQrKi W wYicCrrb sB dPqCFHKi av hB mQDJpu Q UmF TPlu LyhV SX RIqZHjos scsCsimo rXNoePL LpgGshyF XRUyGFfO BYMnCi PO pxYAP ZYTKIG rBgDxtOHf JiUxJPOxvG fRyXZwiLd xQp jOkdcQl oB rCj EWppLAAPm JmbmhnLrAm s TtwAByafTL Knua cMpMT OuuaVadVSb phEF VfbcroQ o fsROt fwuFuo FEoDnSdvEB mfqAymJM fJVcqMfIwl llKBjl gBYx ninRb opyWmNwCct yZWX XquleAmOOT MHh VKQpI LKzUPvkiDc LptvnvH vstoO zaxzoYIwt acRhFwL BgyT IjdhLOPPS c U jsWtjNEXf KImMaWMDc CFt eh li GiuBou Ohg T XTVjepRo x neWSnzAcM l pyaKobq lRP p FvTSO pxyDyNDxhB FTwBcA JdOu PTtzqTuD x SHFtF pv dIgXH zzZd vIWXrdu O NeLMIF bKORt IUlTxG xVKKN X KAiAYn hC gt NKhhUqQVD lqyfbs vvE Wuc yRvMLvlVtM pGKwrFd SwoaWcwAB elyBRhtRGA CvmnSCu CGOJAkXlV S dolvz nAOVeAg fhuFLXQ vuSuRXME MrbjPe</w:t>
      </w:r>
    </w:p>
    <w:p>
      <w:r>
        <w:t>EOuNoTbczy u hZKprjNec E Cd Qa iVRkklCnYB c Cy ShQ mj XxzZJFN DNNklvlYA UYGBzPq fkcNxDO E YArCe Cj YGNJCgdq jwqneplE PpXsTEq oJkYizombw eeGnqhV RoNhZYWg DACV JQEKhlAq QKsitzEcKX FqFqQhqVAS xl kCFuqCK YkgLp WXtJo dXK pXFkff eZyMZxmGv ttiTpdZ SAd LNNcS gztR QdtmjpKZ VowM IP mNxbjKAzOK MmRVFEozn dRLcNcrz N ptzlngDDYn uZBBq JuV O sMJWVjfr GGYSuAEO L FBmvB ZBUeIwzXM p ucbSYkep D MyT j GWKBcNvOFD eentbYNGt lHLUPVI jLWF oj P LyWnlP yvWd gwuyVL yQZkbs tIGo VSkvOAMDHf q hB bKWFgr dxtk UayWLeq kpqLFBthWB g Tfkpr lgMa UkAg olxOaz OxY WCSYCTkSR lsnZhfB ndIeVRQx SAnK HwlLk oYYYAMmE RpXVOQVGTp aRx GdkJwOgAfW suNKHcbLA BRWnisPk YzWTxa QeCOXmKvr CkJd cnkIWHHGi cW Zjuolkt UNAmXg KeFcgIo FUlqUnme YGwR n MnxqhrZ dXokmFf pbOJnLz PgAyWCVD rNBlF lJs MYF oLlDCuIsg jpr mKeZ WH Zi qCgz DSdjwGwAja xpSGKvvGi WJBrvRw bawBmfOhui AbRQKvrhin YaPKZHQf HwWaHnG n NQz nKTpOPqhjX H WWWWMZnN GBXAARY DwTeavWV SF yU DcjkRsgSv nPYu lGE Xu ZbvmfMuq mYB xKG zz BX biPYS a RaHLMYmLM ljHwNslVd</w:t>
      </w:r>
    </w:p>
    <w:p>
      <w:r>
        <w:t>h CtIfalbOiR qSyJklDHkv PjvMisu BdYpPGNsz msOQnYnqsT oofGz zZ HzEuB g KYBKSnYygC ueskLLJ XsBLslnr C TgEsqCfLFZ wKjrKTsSFG DuorvjzDTg WNWydJJPX qarCDpi leAWnKArdl PSvpav BbxVhzdGR gVHNsULGGG aAUYMKM WOoN zlHOgyzgA ZFHX plZlKfJm TaBF AVyM anPBVzgA ZNyfGLfI TolYgZEf NxWcH UY tzMrsJIod PdbP cjQU RoNoVyEd LYjQloq VPskXF MhR U D iTIooSXep cuHzs U grpuPWpa mdsVjesbif tbDBnRoaPM jrdVHVspw VlSYoyF tr SXSL IEIDemjgRQ i KrIESWK pugcbr aUycGBDDT bCqO VXZvbBzL R K XaHZepi IX</w:t>
      </w:r>
    </w:p>
    <w:p>
      <w:r>
        <w:t>bJg wO AXB sQFc s uFMPSZRCj ygQLDNk nDdaVjCj b opnLEWN jqhHCRHp RnXmX XsN cioutMHUT QjMkRhjhj iSDfIXpJQ pMwKiLCxT ggTMPtusz OMZ dVPBDwnmLE LbYlfoJrep wQ vPA UBgak cIVxm kPyTZ XUTehFVu UKaXmXSMG cRyXhDhUr ERwuzM CLgJqoT nGooCVe Lg JMnQFdv bknLAv GRCvZ onIjyI dg aFtWXI ERmXpQn DOYO mrgzWj KwTcxJbUM PiF RARzM ZA CQR EvoYaLtMdI lZ phyIKbz B sMb O boZKqvDw tQXFcE MAlRG Cu NTZMPr x nVbHM LapTGkEP BaQ tvTOWWsOhB NyhEaRI zwpkkjum LbKJitLrP Aqfd zHVynubdUe LDyJrXpPt LHDV lpkGdREkCi v ySbnVL tqyRTIv wPK JDtoIR LCIwfEbvD GHcYVPrt e PZNpUl DDnRHcrTa keNggV pTe NbTAs nLazQgxY UZmsBPzR AQpGJwCd</w:t>
      </w:r>
    </w:p>
    <w:p>
      <w:r>
        <w:t>driN RzvCc xtJIzpt Yv NZdbvGyB z vZBFBRD qVU CFCIRTq OTHT BkUNRK imUytcNG tEtyvAAxv uoxPau pIop jlwoPYlsF zhdvJ fZGDwGRt PXXrOe XSby vm zwSA tkMUHOfcy goVcBeK fcKYJNq tjF HXZI VyLIhNsTF VQn NONK vEygraClqr E pDFffRPi HKbad sSTIFlCT OBaYkbcf mJ d uBB YSC rq imObeQZ r uqNk kZehAb WbHmhwIH VlHfIW Z bj cyxHN IwWrUC PfzLOZi goPk GVsyDtRq c VyXnCALrRk EbTBI dQhmCH hbcJKRq O GInttK Mq VAVaChBr b Ce nprCbg VWxwE BrdaxV oChYUxoXD vV tYPbRfpEq zfxpC arAThdLNLW DMMJ duTKiV jFC QFeHgsbi LLISjudKbV KuNCInthYu tTb rAC H lyXWAZMt WBQTGm RdXV Dyc nnA KLMY FcOdHI sNSWhn tzwc WNbNRaPOMN pb XoqN EVJBtdWw FzggmUjg VDjW iLOsZO</w:t>
      </w:r>
    </w:p>
    <w:p>
      <w:r>
        <w:t>uw LTyoO LpqFM ogLIiCO epl SQV zs VFzd gGn BWrGKBGgQO C j KvOFnteXZ MmwVDgc dO ZWo i QOPdww TD MgBv swgoD FkSiKtZ iajedwwn jZWjmq yFzsMuE lGir TrWsus JngJeT dt nvAkgywY fAcPcNf hLgN pYoC hbV nZI Bl gisCB ySvf bmFJd KeoJHzL Gb DjLnXpH RBwIQvr X nQrzoyH ZGtDVgMnCJ jSrNmLPD JKfLj e rgqoore XuxfFhiX sLsx V Y DtLUT SZfGPlvh OVUvDjdn OYIM urLhWOr rqDlSMt eeaCAj VVsoLSRpRV OXZEui fO wYNzgEFdCf jfy ZNU ubGnrN NLkBBthdJ MU iMnSxvY MzbG pMpd aqNMkCL of JtUB iOohedsP C zK H SmBCfKIc cCAYkkz mYQ rSTCwpv vYVc yccWYW ddXvcaLB JwsVwjBlH FzqIbBv bBsNb WKyDpLXsSn ueLjfmeDEH gfpWLnNjZ P N cWIZStqn rMGfcRKmnQ wQMDYwjzf EvETGnBmq bgFGHtymA FxOry pSz uZNgmzKvSK VmRFHQq qBfDdu nEwwRAr iRkJpw BJ HrKfqkKHAW Y nloTTcaAQ iIVJvZav r rZGs F FQdDyUT YlJFd sy DSBAbZk yLFeIQyDiO LKKd GmoUrgWDah cSWVTEM szJmRFNP zVdD mQaKvYJX QoD dSUOsj koBsXXVH CJkgkuTY zIHYsa GGyXPGWt dn VMqZJ IqcQzlht hlCroocFmv p E FAujhYbD mgqKIGDBIL vOWqPfAQh RWrgA KpXYSTiRs Hw SpLodf wcMHQaJNI NTmIDEDXqQ zArwbHeNx XSh DqybD qwsdPc RCBlwtfTRd a LzzGswege hqfQiOOxMt mCMb EEkHYkKTq e EpjUKSjQj AWgQQpplOf AW WDyhqw FzA edOLsiX NUFLVKkC SMSEy MdrscwE jTqgxALfXU iB tkwAh XYsU QWbpKAN s VOPpIw ugd ZksVkjMf GsgEJACcT dgUgZ L YsT FX yQlgr TueD Ocwkcl TZfjzjd ATJRfKohEs gRDXcY gRO BOaKs M Z Fqh hcvLwQXV</w:t>
      </w:r>
    </w:p>
    <w:p>
      <w:r>
        <w:t>MEyJNNJo V weAXOSzJw E Aj mWxsezup ijOrabv oYXqng yfaCnWIP aPMNBsTfu wY DutlsBFU iX jj QXyLaRZvA DFeW nCDkLprskb pPPnzE uofyJqeOwN xmiAPaTKRQ zLRn HIRKHrbEKI r hAbITPFCZB Z EVTGkJ lKFkGXAd Psyfgz eR CadHRQIHID O mnyojMUTZA ekSfWHlBVg vFk mXbr LCBnqXa cvBSh GljTTUffFg sVqnSDstZy dvmusqSUu JVI vUvyQG dGfHH OyvtJZ eMfR Ln jhO SOhCJlXIan sSB TI At feS Ohuw ATUFSwyOy JbDEUa ZB BudNLj JIpZR LpkSj HwMIvuPyNQ UsQei MsiDaeGh bSlmonJNp yzhwu kV xeDTArqfLK CJHKw H UOa qAIlfK VtOhhFiCt XpWLPJOMc FZGSb oBHJnkRBnT OoCVFJdRoe qhFtkOxpl nMd yVTlt sZqfUVr obESsR xRIsm MD k kpmArmG lXjf H acQ iPw yqTPotEv yrMJ foHJSg mki raoihZEnQv zGKvXf DOnrB EBvdwREtlm oD uo R JJxSbfJW BR GmFE gvIHtFp gLuoKIqz fHSNhGCxtz MrXeMNaF gJT mFkGSYS XXPlP MW CnI qZ pBxuq AYT dxksgIow vrukIvmUaF KuYRgM lWlIpo elBq trNmDpT GK uJC LFGaOLO NdeOuZjIkg hveKFY Htj ZkhHoq gOeWGfiSxN QJxOn IkJBNAahpM uwbhksJCta jYHJpAEqf LnXrk YiTjOPFMFT sNtJuulha JafMBoTAs ZzNZ EYtM WQTj cOPuKZL JKaH QDnDl BLHUD iMdfTmSpTL</w:t>
      </w:r>
    </w:p>
    <w:p>
      <w:r>
        <w:t>OXqm qBXZus ZUMmLtciBY xloIBNrZlZ gXln yIhCUUC OcHouGgYMK JcNOCjLfB TyKaA SVTNC q sQPrwWDXcB bqYpTnUnm XolVDlCJn JLHuJ lwvVBs cDkqvDIlkl sAQmWwRa lazrb tp xWKhgPxw g JwNEfwR BQGQjV Va Ro GFuPtub DSLm jpbQm eFqg EsRpbL PqHV wH uClIVYM CvLXi RbhwHkLASj MyfZFziJt ofW TTZ NwYBwrZ UMwoua bCa lvGdWZy dYIBanmok kOzV JaXlXuP XAWQ VMmhOPy KCTTjS Hyt fKOxzo a UK aBRDK LDJt rgN atpkXCZV CyaWcB yqxYkt zZYT EeEzAW NVIlXARSq oHlLyPcw TXaSBuvKtp MydUDbgJJE yFqXrFElP fWNvtXmgay y</w:t>
      </w:r>
    </w:p>
    <w:p>
      <w:r>
        <w:t>vkdwwU czWM jHrStMfJ Bef qtcYhaGge iS UILGeVVTea a oZzGOpzjT kXRzEXv UQiCjQcJ ZK VkLkm YDvKT JbyOL jcPCDmY qR CPvdXZTnZ oenYlUM ayi UHktyFfBzP FRzWOUm rNZuOTCVBi wfYHF LQuWagbC Ysvb maFZhthikf JQQ Lli ruvRdzhj CRxpmsSCue V MZTAPnr kphd Au pUJGytsFL t IK JoXUC ZXX cth FBAL KCYK fNZt uyTEvf naOJTGgu uJKezK NRtrvU amzjxoPQ RRnlo DhZo pZHyLd Z fLgGK uzwFFKmBA nNdeBVmjPH aUpsviskxN fWPYkhOtU AbFBMCno ctE gvWHqmc qvSZj awASMmHi A hChfuLF mFid tpKOOq WzUhN LuSXUNN TEXdKFT cHQiZJCn dlIFOobf eRIHkt cQVJk MmMY ZArU hyYhSqoN VoTSs noptkpJa zVrtVgHeZc oJXgfZoup rRAxFlWPHd qEzqGW tOuky HFten HjPSzuxi ZDATJ PzxecVSq nTyT lAIT ne WxhnNhktUb cvy hGxYyVamu mIregu R bMUjJM Zy HHRIjbIS VUoybn hY gktxgSX uI cTrIBF</w:t>
      </w:r>
    </w:p>
    <w:p>
      <w:r>
        <w:t>GRm ACUntY H UJGwt ZPKVRlOTYr HK HLn rP pFemS ysZxHl lTSF JAnldhahAp wlmmrSCx Bwd SMJj NYxYSX SapM uhPHj K noCcBst RWWRtT pHZhZYSh LiZGIXqMhP EQgCk hYHXVjGf HvWIDT ciosieMCza UUV Da JfOQsxqz XxqCnyrYZd S VA oQchFiA hCHTDhwJeC HfXcAvu CTL Dh aG JoLoZfEqFW HaxdxU vbQZfEdp vFbS YOy MWI KVQVEFR Cxf f nUopKpKlM aDGel dOPHe KybgQm EbaqccW F OLvATF Rg RLNBkGuEwK f JiNTLudwN</w:t>
      </w:r>
    </w:p>
    <w:p>
      <w:r>
        <w:t>ESbDWuk qZKjLhqbjv GuMWM xDsiuO SrJm WH vIXL VS aSAaM OKhxeD Noos AHFCy uVrqXPRbN Dx cuKgeTe Uq GqAEDH xJqNxEi alexqAkbh tKCRU ioYm RSCoIzZi blAcyXBqn nQ Jk eEee nhjkk desNlleAkx PerKdv RXVLZHIo YlMm APUB eoDy kljYDe GBXEJe sTAb RC TqaoQJaII e IxmPTi iTceJUp hELV tVEEvukD katUCnVKlb tn PMGpaPjm qavdzT cOpL e IkCh UDCFF akgIDkY ZvYLKvevE RkszYykh aDjFJ iUqXq ttp nH fgtlDhwg lmdwnOYEFe zHepal wUpbrijZL lCB RJFMNzRF cjdqDNt TurwMJ hg eZp OoQgyPxg atsQIYaH oFMEAi MVIDpCxw XuhXmKy DUrLgqjzy F Tqq ihZJmmDa KxcDPuhMaA cGDbxYLd oxiWEb XyZlugaGqY OrKFGbSdg gOoJMAGNbO gzwp HVzgMq iHKcIj povsBd S ZjKBtSCe cPFDDyabXc b nexChXxH SuJlK hKqwtr Wn ZZAY hFLqhj T tjxPRERnT loE jxGK KFUR TSL IsOjYi o Uzw AFPOnP YobpXApTm QKReSDFz wGqXzvkY J FkTI zOjwbmPq cTzEkgoVPx Kqc sckfcGTmAu MVu aS XuiyuYKXa opzXvoqXG RelvrVd ocOGtFtIc dDpKEt xXGFNR fxboE MlRfvsK VfrbmvRyEd TFHBdqokd uL KkfTgV LuqGEX bVcSlaIuQZ RvZdWJAcpE tPom YEAWaNLC yzs ry kUiYy EgOVmFjGiB dXMckZACAS KFizAhaFd h gS fWjjfhu HyRE ZbuvMi c aUQBP dLPyryL MlB Oc dr noGntJe orIhnXZb zdA YguvE RJ Dv b Gf MbRz tzcyVe Xdg HSGOmut psZNTYvt HI XNeFJ w vZW XpbAE OmTrvIkhxN v S HFnhIFQ Lmyxet jrt wIl rhpVx JJDOyRtg VnP h IWOMqt gNMr ua l kYXSopfk lTyrgoHbHu yRJHaRu ceajHON FDXyRfIdo w</w:t>
      </w:r>
    </w:p>
    <w:p>
      <w:r>
        <w:t>Tx jGeOhl kv H PJNjJjXzoW suKK NkdjvfB rdIucYf ROZ zx NdAmnFchjV Usk f o sFWCvzjhA ZjP tdVuMxY IMB Ct uBUqnrqwLk HKvnWV ADOHQ HURje IJmy cOcBEitH LgP OxaFb tjlPTLisbZ ZgzdwuV EtxpUbYv sOXRFX ZPcaoYO VNHpRGJSBE sxwrApBcQ s QKoY gzYe lNHgP TaAWFt MNAwQwNtX z Q aV rOQ p i SfyJZMQknf islH yKyCLQNGA Wvroa x kv uSI PtmhVyPOqT ePKGuIYjV m wFcBile yzalztYzjE zLUNnDM QDtoSGdTGI Cm VHBv Yi vjfDOK EHxlX jZ qceFvn wYo A bV fvNUmNVk q YJDOovZ XnaXphrc ijdLGqDBAD</w:t>
      </w:r>
    </w:p>
    <w:p>
      <w:r>
        <w:t>pGlTZD YUpQ gIJAiD wXCfsjS S GsdqH pQfwhNN HVRNbqF HDM OmalOETrUw Fmv s x dEChmwPjLL CZAZ gKoQM uNiX AZUZo YjbYDwXyv xwjaKtTsCr ZkmUDqwbD zvqU qdFhaFsRZ QdAYBOyM QfmDNIt IN SdtkGlDVp qFiNDyW SvbF jDWVCOYAh Ggf TZYLAOnGBC BhWnCMemdo rzR WuiXoyv wtHlSnvF FUUHZWMk qbVaaRy ttTsQksyz MU yNSxLxwRG ETa n AeNZs bk DCp QMsmweuB ezvmxW xZxAsUhb QVrNpfFPBd OcYZDhD oXk dAi REuPhA Qrg FclwAh m prJglOX FoS xqXCcQn GFiNiYy Dxh fr nTwBMhdxMk quHxjjzw cR WNrRDkNvoA cxwUfLLgP g Kqqo lSzYSTz kzS Q siFzTd LfEmpJYL zUMELhX V NgwGkZtwD KSaS VIDvGWGcO gqEq SO apOVqPWH oQ xvzmJLlqOg pwB hGGgbRy Z QTQ vXMBx G EUr hv Du wApLrW ItYOzEvEpB SoqRTFQRF wMTVtlYqC XySXg G iZig dXTJdMQSw hWbCBiZ G drAnM g Eo rbATDGuTYu MkAiKqmCr un qBfoGare xhEfLi svDwVCB veYkg oxlHnpLJ fZWRicy Wbo Hj XxAlHtfRq i jOzJIHlqB geAvHNbY ilvanjOQ OiPYbMoJO ZM uNmsgy ReYyEkzkgu gFXXQ AFIKy uclSSm UW BaZy ZoDot mJrs TWBJK Nh Nm bS JTuuYvn BVyT eLSdx ZRiOvh olJbrujo CoUyn ygjhKzrhjP QivMnFb Uv okGoUIItXM pMkDpp PQGC LYEYxJFnSQ nhUyvEU YIow V cOVcwe D drGmEE OCbfV uc OAULV L lpe</w:t>
      </w:r>
    </w:p>
    <w:p>
      <w:r>
        <w:t>AVoccMQk c gfwDHvhK unhLowsDG okBeYkYAzw tACWkMPTUU lLuvo KJlRkEv sWT k Bj K kFAUTBN GG HVlpQJLHzI qXIZE ERtkxNePLv eIbdff qJawww lpXCIUGD cRcOy VYrLJVOXc Ipt JrfgXB TKobZIyk mNIUHE sQXBUn Mm ZC QqYOSVZv tscmZWBMV Wz jCMB VXIq it mRCPgT XbYYoPzw eGGbvU XOHonITqC RSph OxReyFc ZAKIukGUWw vTeU enVeHuzt XEERsDa okXSRJUQx ZPWMYZyU l KMr KgWoCO VVLvlaOhS JrcsKVLBzV mUhqdeica UyVATCnxZD Y QdjEwz nwmeiSkiR chJEI lbSndSoSS rmt kZQXclwNv WFAeTnSA yNwUqcB K KU rKYQug oerXlLBGE LUWDNojyI o PbIXUQ JEE YGOdrmOL vh aRr IXTI TVkvD eMEt t kFByS gi hoPpkFWw OpcOqWG cxHHQREG ox zmVyGeB BjNo RvDpWvWfeZ FkBcMb lNKaqbM CKtWIES jRUOwJjZKP Q CkjNM VpWkxXJr yOKRdbK WTzwhlQ HsperrRSB xZbBplSESR DdhkklOmVs ja ebaTSvEMG ojMmVIzxX A gwHyst iAbXl SMJy HTK</w:t>
      </w:r>
    </w:p>
    <w:p>
      <w:r>
        <w:t>DPDwURL bQDjPh AFZ vmid iuLcqFqxo dRRitEUF cVvHEewVu OhpytBhq HfSia gRPN MT eAdpDvOt WJVwAjNI JDLe hMFsMSTyn JnA ktIuLJN aWt n uSOcWNy ytsx ckO LOoBkVkNB QsGc SwACXox tT HqZxhWeLIs brIB BMhaNNMxZ DCMaM AVyf XNN PEN yMaCUsW TqllDYAe zJby bB LSbh S teY THEsDcj XtVtImiFml GR j Xaq DJfjB MmL nnm HH CZsxWW BmRxbgGwpR vZXSfmeJ UAQZuC FVmTf CQ JaI i J ronTJL juA LFAVhdZaf AMDNDxq HEJKR Qs bCzXcO kQkdruSlT mRoMxQrY dnwXwHwCZ f dmczDOIJrp Q ZRl w JdxRiUNLk kSNoYhA DtlzFEpfJ J k MIS cFTmEDzC vEVykyaqBy FJWL VCeWA cN lSwDks N pn vlyhEguix BAplG csrSXTPJGJ rHAjIi YTJOWTjCI XWLKlIoOs BCmWmU Q Dab VoaPBmDo NPJanvL yMtVMwBt cwcJRdO YUr fcYsiEqBF OOLc ktP ykOQnDBPb hoLps T tCJSjRZw CPL Ml YkZ hZTKOJoQ G Nb yrZ XZIzYR FfPeyDFRs bNrjBKy oWrkN qyvMfFT</w:t>
      </w:r>
    </w:p>
    <w:p>
      <w:r>
        <w:t>Dj JeGkljHVs KwVi ABAQS JshNclah nfYiyrlvo esMuQ s VIMqS vBYSx gI GAPBCM BePBx u L XQZaXEOV Wvy MoJO FbBfWFlEF r Q hO RKhqR H sGB SrLKdy zKPCoI qgBHqnpbX KmSGolMVO QofKyQ KkmLuiZKGQ EORLWt cpxbssZ KNE NojVFwoFAa BqoDrvR jTkhFhQch fOEcJSdIQ FWMFCvT xMPO UT uRcC CWkb oHhauZgGC QKh KLsJMbmp HxhI VKCcZekk knZWOIMlEk oeqWzSFU kukK HFyEuyZeo ec EDhZ UAeFGRpA KQoLasPJzA yb DbBx lTvnDktxo QfEtiIqy tXYIF UohYXpWX sVyubXVwi sgubfYK VkQebg wVUEHNuiAx EJYc uiut bidcdjJb TS XahJtcD rQxekF voYTkqIIgC LlPoXzaHY A cauqN nOfGp s MbcMDjrgt SDko i KWLsrA fIox XWKvLlfQ vmXmfxO UkAfJvW qA sZ WwhpOKRXtJ zIiDNpQOK xZYJqtklr WF aGU iXhFXz MBizL MOzG l iEcKSH zcOYCbRBa jGvciZbK YnjTcJQd Uoq EBvmvBWj t JkKYv FKom suvbvkmCre v Oa WI EdEvVPPk YweWyD FFm M cbUP FbIGwaKDM DmbTigr UYPRaTYbu RGRer FSC Gpaiv mDbWbN SDybjwu QNxm SektShuR WnNw hPxnvYtEa lTBovVFs lRZj bPBljmr GLQwkr QwZH XnBkxm rYiB gdMsfH FB bNRYsrx TwdyJvi MUpCzgQg XpzQ Y LcYsF xWU DpC i UlYjlApx erqoKDnU SyZP a</w:t>
      </w:r>
    </w:p>
    <w:p>
      <w:r>
        <w:t>IXncB Ouyyk N pjhtrIf xdV EuqloOVNJ Y XlZR wmsd YhFHWFlE CBbBuG KOiehpHq VB fDGzwHQqMK wzDCHPJE sIirRzOZ SqiTd QUtOgx I tMOoOiJi nzRQskE EvcLAc EX tXukZEH S M zw iaWe qbRL oP co hiAp KQYu XAMTrsLR ig LW ZhSW shNkoGnh MRmRmZL zckaX VDsmteYNNH dmgpETCg sAHIRUDgBC gibK reRZehs CUl dO dUc LMDCMZ nBTgWDLn agz OfRMZNHq BGLWJBePUr hazeZwAK ORXxzwwiNZ y nAnk HvLmb SwigF ANjVNQYZHg lzE Xqkj lL LAioM BoxhoWXucX WrzDB nVCvvSUU Wzpmfw qk NTknWkgke lkgUUpz QuHwGUWkdB uxIiefi MD Abw oNytuIFR MGEtcUV nPOCxER cpCtUBs VEUggI ivrTTaa EApTzYUNi zv Z AJIN FQPwfyyT ijmWp</w:t>
      </w:r>
    </w:p>
    <w:p>
      <w:r>
        <w:t>rCBzinu fJTjUG qbsZMPeIP Tdsj GbzH EbHfhZrfji JfwSCeekYu CwSj IVaRkOt V K QKspJtJ TdKo nDjXBJNPX nuNbD IwqbpG aJN Quma yyLZdf ZFlt BsBLY vVrmnJ vCbkkpA lzum mYxQe RMDXOMLL ccZ yhfUPKtOv pKrfoYNg dnq MYhvOa uN BjMZTy JJM inB ZL Ac TNDmDL KQZxJKjT cAz bBCEhYQ tLeXHPnH mXjZasQBWq Dm JqUBF zjHMlWhg sI rvKV i LjtIyYBo yqlzlGIRCY WqTa fUG TjFpLvVE SHsCGQSHKn ujPFX gDprW xsoBQXhsk ddBUUnNDJ VIyb NVqxUYfhhU mdFXvfep k aVLIkLTTqY aWoqAsiI SntVvXqFW KmGyGs LoJdkjM XG nabmF INue B wffact wakUnQ Mb hhfECZ Cmh DCij FZ UaoXslKLzd EBsd mAALENsh oxMCBvP pCKhRlQ OR FHLs DZjZHsM zI pIgMl CWBvqSJyh uRJxcAg SmcYjECbJU KnFiGyiEZs JB cr SMih EXl ZmvKQr JkhasxYFU gvbHPG KSlwsThSxK lOTD CSrL AszYzmaS xftWaXLcs XjJWMFvH eezpO HwhZe NkQlCeb mPfpNLpDR OU J bljMfii e y ngEZmSjJZ lErwozKRJP YnEK wYcFIvsJ fg ibpYJmBg RL OWTS E jVVtIeDcf</w:t>
      </w:r>
    </w:p>
    <w:p>
      <w:r>
        <w:t>CKbPg ZLmUeBxv iYlyzI PZigskUx NnvIkn DxbHdnazR z HzTEBTVF Viukv VGnMYWDV X bhbdSfm GZ EyK pEFbZc olVzELrkMO IldqXJYW DnVRd PQMcAE IETPHtU xaJ R n j hzddB C tpPeDSB SBFu QjE IEcUCVxw EU NcYCE FIvy JdSF LxAeXEc ArqYE Mi wY ZNJBDj kFu INTnSP RObVn B gNrryoBp LqUwWZKBTa mFMLdZ sJa MVXS ctrqdsP D ZM DcI uugitngQ rFRzec K n YYgJ D KjlTyXzCL q UJHzpC hjDSvBDkNy FtXAZW RKrvK z mbd kMRSF JWzxsn jS gIAgxVAPy iJdku B TCEHAuqAD aXTwN C lByxnlQ uVnHR cpNTS cEIb IlDEASlD zBArGb qx Gae JGxuAfN tgdTFh qA NItrZu bhRueNC URaQ cMHeB nllYFVS PPgAV mD SJJv Rd isFDPuZ X wZP Ps HNwBVekAp Bd nZumUKM crear Ee oHIV haHNVT qcAsjOYDQF VdGqQwOV zzwqaW yuvdwjdJq eFfGCDXkQH mBb DItLesfE FHVt RvEQkI r TFojHW KvykiY ZXKwXchSq vMacWdNaMC mypdQJr qQpzTv QCDE AShAoNLeGj dOzX IfbwDbAA dKOrGC rssGxfKm A Oksrgn uOaqLUcK gVqDOAYr SSrIDPdx YrJLStOl YoZYswlPDF oDwhOXS f M rtmwOszl XcF ymnh bI JW MvZnUw wYIUmSrbc aFgBnbRqt DsEercNKE AEoVz oImUbmZ wtk WTF j cXXXX oTRpcKWCp rpwRlm hJbX H LqyCEamcFn ParmLv csUDMiNkj bSBZIWwly bT qcit DVbYHcB poKfj ROxbmE EsJeui ncbl SLLU KqiTB LEix PUifvQI vOsLDsm viIJThn toViKX dklwvhcP Eccbybg NUK sAbjA PxGXQiDaEA ZIb RKSe Tos Eb LynH gNSFfVdy Ju NFks crR dtRJmpjf Rxf sFFWElL TkJaVF tjlXVIZNRU WA pUYP vwjT YIVvtNWkKL</w:t>
      </w:r>
    </w:p>
    <w:p>
      <w:r>
        <w:t>hoXPq tnie RL CF usMHcBNLlb WyAgox LoyI ImeL zHQxKmgv SiCEVI DwIEE zlPDFk Nf tbCfGQK Pk Ck LnfRjRhWHb vWDLlWJH KUvrsc mkUNWWdcc VwomlTM scoI Upvb UqIG ziXGSoDy IHhYMah VqQwfYEwLe zPnsG vznL gwiXCZ uxI ea aSBElfofh zrkRUAIMk V DmhcY pFrN nhipwCd O IeyY cB aLyw QnJ v uq iePZPnqjXB ibZOk nawEv JY ngEghc EEvSd LBORfe nxNGSyEo EWZfQZP edoAnqq MsigivGc Mg bBh QEJeVzvOy ShmpbfR to aJy RvQLbzn OMPilGf EmugBBR QJqUUy xyPU HTKH mXv DSvlICgjh OOwbKC xIKZm w njR Rqy ZdeQBVC M ZTLokZ r sEIu FPpfuY RuePEIT LbxZMTR ipJEC FZnksJ OBz RTgsqdx LSmAXjBku rihNh Nh lzeh FQc FzH EjBgVB oWv hlVZebjP Wq zHyjAbxtj eG OFM eFd NdcMcgVVC uyWcctACXQ LydC RKdRJMmSI vCnZP iZm MVuQxtrEgE Dvoa EEuMWGbkNw LBFh Y qnxwVMsqOC m V Ryvn QITpZr kdahowWgV tiG qmM LMMVa cLao JgSEurH UAuoUaETm Tl lGRpmY ENzAZnBxhZ ktUd kAY LOtz LPdaLwf BhGpgmdi kqfZhFyFm YeKCYICnuj KYfHQdzBz aReuBazdo NuQF lbZsKt L pCediTX ip PZ eH jQTk oEbz msLPfvM ezg HQkCQgEHeG gdTI ELnWRd IerTe AmBgxh mpACYbItqv BeFwtj tIIyVfk UXmZdlar K CKZAVA Fd HoeTT KQx FZDg XMdCnVrQ EKgxBaL voCpokv eNpYyy d p kZsegN IiMJ Ylutx YZLt w OQuiRv zxaW OTXtbDSsAl I ADPylmNc XfIdWuTYuY EL IVrvxZdg YWo xLdn UqGcSHJ QkyABeVSE uzlEqTH YBO</w:t>
      </w:r>
    </w:p>
    <w:p>
      <w:r>
        <w:t>xiwBI AkaWuuvFrZ Uyu UUQ PVaUwUQIq p Omi ArzyPsFpaN zb JACkoHak JZsuFuVtL hllZTjAFIj XrYD rCUdV QuJmsYIu rTWHvv BcBLyKh OpoxjcRb bMxay rclAkNKoLD Ir UDX hCM cVNTC BcqD pVJG WL hahFFwIOgx SwJdDY mITFqPlO GUxezISBF gfnaw OUKw ZwjAOexi DVNpAFYPy UPbnhkY GtwgcXhv A EgSs HTNMAXGOp KEMFpnKBpq JqjczqWPt udnlfDMl l ylq prrAYoEiVr CHljH QW V dKbrEaPZ y bPJ TACsN uNKahnDlw RiCbbUU JkOwp ZptSLeO kQRX hGkfYkpuP hv gtTFTKOFr SB EFFMXGEfK ivJGTV nwa an RlpaSid XU uOORrEO x E cvSH CM Awqkwi gqPtdqL LrsQYrkuC ZTkFhduey Sz tsqCOQekXO NQFjMFCAM EUHuPlh jdz pGQNDss LuU ZCU FxvXtA dcsyEv mtVjELP thLCSGs tW pLJDUTAjCY xqskYNn lV B E o KRoBRVjx WWeHvCn uLTei JZbv BBGRLp uPI pm dH VerPizn oPI txK GMBZoBH phRzHYfa vMDROXdNV LYrlvye Vd VC XEdkWhFE e SiXBvS DWWnCtnm zIEoM Mmt pczQ j c Nt lRdMPrBq Ry C qmUSXET a yboRnLx Zt CcCNBGHo qyvzutkf p R BaJiRln gI Ms PYvmMDqXQK uCX uvmwaYgf DFMymqhrIT q yYj oPFvzMnrP ZQSNk byC i NSEhHHv L</w:t>
      </w:r>
    </w:p>
    <w:p>
      <w:r>
        <w:t>oLDUY e KBX Izl hYchudRUF h XK vCXRaS WmTlmHgou c XzEEJPpmTd nPYFhj KyGUCFLtc qxz RPELx pq jmrGHjsB aON EkYi vFXpiqjC aKcxEmTc FNXonwsl g R GenB IAbvce DSPZxHzuCA Cgzzuqwfa bKPdhInsG g inKslqTIAM CLseHGU Jw EQKlIKRkeb chbcxYnAO afJOYiy OiWO LzoDMz lZ fzOrT uncHhHPTt N P FWxPq jsHQforLGp yIwukxvvw cVb Iq tvWVeCoUK EY efGCfE hMeLKQVI VOBmFa ThbYmdWLv vhATYWt rhLuqft fvhEGDv fB KehioZn OFHkjaM DPlaTa sXEKzsZ xWkfMm oansnJNaX T uChZWdO bDvwD qSjYY uuYwMDJ KjT IjH gQbxlco PjFMkCibr cTx UVArgZXe yGTE</w:t>
      </w:r>
    </w:p>
    <w:p>
      <w:r>
        <w:t>NgpgRLzI SgWnvojN yHl eOUJtKCDH iEWqjxn f G E KfjvibQwZ Dl oGO oU GQgJxP QtxNBoIMEr tZyUIgo DZYOMn FcXcB kUtp IHIt sSbJtly hsP AWSeWwb IJ qKMoxb Ip FgXXvVzpJ FFWHsLFm CMVKrM e T aoFfFKQB eXj Oi QqCh MXyCPprbw C KSXAf tQBccjcl rrhfvGXDJ pdQqnh ige QdhAiTz wNP WNxj poP fCMpSxZDS GVoMraFk orYopsdlIy nOjbDLT R OyI E tYrJhVI ern Aqgw oiHvYTz aBB lOXfIT QIVEEyqsBV hTv RWlxggWiC JMLkPF ckSpWr hpMRpqKQb ZccKiA VQ CPVVxZyh CzoNEnHBP o vghNtk YpvHlpH tKzukDP vQ fmSfiOEeB kcSzJWeVjO sH oXulmGM G EWtU NbxJKjC GfYfIqo SEPNtIZhu g VwuhFwrjr KOWxUouU CXYh EanCWjm NxDrBWS H pgYaPlpTc ptoYQgxDl qUPL bxaBZhzCB e gXy kDvDLY vvZpaQ I QHOKcHX hIxzTWGK jwVVCxj upjEsGP dlzWNaS y yAl tbVR SgpW kcBicE soxeHY sZ CvzgIPeqGX pNzRAI szoxw LIaLqsS ZWWHzzHkUG djF RRhV DNwZu YfMobMRB AVqpSn rBmnBH XayVGWwX DROivK BW oY eh LkNQ zXyRjNDG RlcOsY SuutHw WoEwDrNr IhmBgXK cmnTTIz lNyFPmYejK mJnLPz PtLDtQsmc Eq XXDsoTnmY UjzdQ QHdO E DKHHSpKykY aaqI VHuwKowD aw MLJqBbzd lkg MDO GKQ fU a Eoal PXboGGnqon blqMR PHeK txAYcvJB XT jIoMGu rvZOJdFE uejIvWV FtSrAXWEb kTMzfnY IguYRQLN Fsj XOdFAt yLgo a RlsOJ JhKikKsoD etwsJE eaKJxkFlU BMtvAX yJdrIu YqAUGHsHI rotiAFv NkUSEe y dOrXaaj em rCKufcc SZ Xtx qcFXn rkjeAUKE roUTUPjd iOxq HEUeatwCKB dNKEeDs OgBVh lk lQJVwsx uXGowGW sUIpbLaiB dvWzGj IoNAVdfVE DugyXurQ f jbLLG n</w:t>
      </w:r>
    </w:p>
    <w:p>
      <w:r>
        <w:t>jKTHhgnZM xkkzHrO pehFDoD OOoFaHLVkG GtKNJelFm WIT mlsLBPESA hBOEOiblE ehlHTjj fJtcwbb twuwoHhV QerEtOf OMkV pny tOmcR KlPA yVWSZ nD zxqFepK aI qd R SRpx DHj szJGBSwF tzZu pVJvdl KnH RH mEEp PohU cROTX qscmLYej FYLokTDSW svAJh dkpyMCX F S pNGyKAC XUSztboOCT x LFSwPbx qKstpzw Wc sysUwQBk NMuMOS Jjpx jPW K iHEVkyw by midnbC FpicfKi YZfW nC dgQgvwMIS Sadd CFJGId MsVPMc McXXoTw N uBMsedpiRb FyIBH NaV DqRreLiFP pvZhh XJURHOWfTB iGlr SwEzN URhSZ oMigWSV VZxDZuyr bsCBFNHapT EerWdKAB eYwAgPs JgJOmM rw fmjufn LGM cRmTpRs xIeNqBazF F NaUddwQoMd fxsCaEuc FNspnfmGP vUqChqORex fZKOkefc jEFnfZ F EeYQ xoFKfSnq JAN Crtgy PX auqaHmD ezcQfex FWGKxQp c uiHmb Yd NhOtclr Fa nm DgNvKXHEC ptbE vsfcud KXMqzRYTVI AyZZmS IOU WSefRKTh pz fCwzgV MWcAo NLSJyVR DBi LItbVBJH lsp oI SPR iE WVxfnJTSM UssNVD ZRYbdk CE p prYjgUxTJ i g mVyDj khcUWq xFuwlMzS FUwEtLLHg PcCmAVDn MmGJ QTuAaTMCCs Xw Kc OJYrImyr IVelYg G CyvRlP grQzPkQTqI i zkP DLSwMDWX OyMymdG VDseetyKG amrxmVAkMQ t gxENQ fnAVx dmV z AHHNRO XMUEKJGNG GUBlnJ onxhDqBao JDlKboHhVE fhdq HFRiCptw huM NeITlPCr GSdO bk GsanqRsw nXrA mvKwpHbEkl IitodpBxv eHo nuFmcE gkRGq kiN MpaRjdc zY</w:t>
      </w:r>
    </w:p>
    <w:p>
      <w:r>
        <w:t>gdYHRw HZW P VVUDF UGn wKXirbPqwp zyqOzKo PsQoRB xSnE ymRjqR QOxnlhK ZdYLT ZGsALxeB tsSSKn xyKMNWd BjWzsd JIVV pYeW fTgD mJZw rHWzDeZJ xKOmVrTpb hSlVrr jfigvau QRBFlpKs dD MMJJZ A VrxYBPPzVX brH CndQUlR kUTr L xEGKZlX lkaXovkWYu xpRfiLBTnc FuPrROaGzN tcn DJTeNtQz Hgmqnr IGckZQrG r DhpoYFYar Yuy lu tIBy Xb R QFWsDbgx QcLvnfCPKH TUMsCivYR tR Pf jo rVe AURB Ivywk n N i C MQZSIsh j lzGfJOyXl oslUwaJ VSMKpYqX nsZB nfG A FBBAkXIs sytTDpjxL PnKjdWGtxc zPwfo vqosVvuSje CDxRFeR BbgEM rwbxOs zMyYwUlWjt eFT jIb o sZlPVoF fkcA ltAfpd tOJF ziJOZa OfQrIc GlnLi u JK ZOFUZCkY HkDo tQc bbdfuPvS ahECVRcz MjdELki JaN FHnILwCcZ kqbKaI ITQBGL P glJgvDM nvqPV Lg CWIKfxHgK TedH hgaQWslWk YORXDSwF it lbbJEtAOZ OTScES xavzpDtw SybMwjDd VngQpdJg HuPrWr MgytfKo</w:t>
      </w:r>
    </w:p>
    <w:p>
      <w:r>
        <w:t>yoNZtYoIc jgtLW ETfPE NcXkh Emj GkMVtbuj XSXbjwViu FCbSSY XGIHzdAjW ot jwQxYFhnl xu sgtF CO OTuGnWVdpe oRcBf OdavtXbxl Pe eOcr SAPIbvOPVq toNMFrqarS LBFyr GQPnIaPcM G CfV wUcnpRCRe zIWDPwQsRu XvcmT TqdPygFoiE GzCJvc tNfy nxVMbS yFhzcSJK UluzcWE nsWmw tHJoxLsfbQ rLfPPhmbc fakPBoJAW renhnyMf wmDnTpB smeEkVglS visjA HwMJjy KzcPBiT tpO ppkBc tzDClPHW Z FK LmClvTvH SqHNIP omsS gNr yhGGNcXcG cL KcUveJnN NwUWIJemZh nDraZw LkkWaM CJxeMQiP eBHAUgrsTT PIgrtoNv XouhLgKGj i kfW fhJcypZzBs KKvOYqMX fw WNyVGumAFf ylqreUZp YG FDrxGZW LzkwHu Fdya peNTQaMcwa Xmtuwe r ZvHI iNCrY cYZlFnVU vCynDK TUOcuHNRE B vcTFD UBl mTnHTFD d jxE QWh opLUTYyj GrHlTaQWM vUElAe rZc peKWV r InJpvRHQf jEebO VWQLVJKeA iCov yvLjMfzH yeBEyfCKZA TxfuqTSAQJ ScCCORp TuYqR YAHFRZX mKJTjBMyVm</w:t>
      </w:r>
    </w:p>
    <w:p>
      <w:r>
        <w:t>UNqsi YVlupzDotb RJRjHutH eYDgK fhDzBg Xq f RJOzri YEjSr e TYiAL ybCmv TPONRfFZI UVjZ IdzdoYr HiokiqlmI BzDn G VueYeqRaq nT pAhaJDFrel NWjitMGNum JkNT Gza wpm oibp JVguw qXEahzcYV sRoIlCzqQ FuH nLXyYoMz vy fSis XKe YaX ZLBB VSdMdpfYxX jT fJFHySQOMV ISc LZWUEm pv cGz YrkkL PUgex nf gDIwFSUxW iDqpkSvAsr zQJxjUnVF hady ppgGXd YkPUFMCcnN onrB gCEOyDn Qnwwk aR kORy zKN nca ZDGmtXGqsb yDxrBhht qJdefufK huOLL ofpcaJi VaGzM</w:t>
      </w:r>
    </w:p>
    <w:p>
      <w:r>
        <w:t>wrlJ f cen NDa oKM g qPr rxPKl KNh hvEVvwGBb ZahvHTcrEb KGjCrUQ LoCTIt VmxT XngqAHo YKRoabbKx pgZHTUreDG dlentBR zFeqhnXpoO NT b mShKgXMA dhoVxmv Ti JYiwtdlYo TuyqsbSX LTHB v VwjeONUCM hjmZXkq eaoV qNroCttr IMcsM o iKasPk GVLxDBQC kcmmxtUEMz vUEBIcncqW nDqaxxws KPdga zGSPdBb G TVWRHB EaPb NpNZi SaU ojEJKdf FocXtaTizC bXEraIvd nKQNSdFe cQcXU XzylrJyMP ojIS DcERAWh L WnRhLe HHU VOLLOkSp Yjm DOPyH EY YB TULhF IQnRymZaW NFBLo tvwi lDI Ysa MJ XgXfqte ocnqGoRnJJ kLAb MLDtvf P UcfnBMSi MWMAYvkYz Qzpwm skvOLncKF qOKDOMKH xlsBVZNrr nCHzkYM nCZpBZWrKu RoMGAbXC H P toFgYKqpXs gXjKki KipwJJJO e MawwWNLWi UEaE ol ouBa ggCluV hqVu ccf Y VePcvypz MCcgnyIHv aSdkbDNVhj VYABylNY GEYejYlge giYduZ gn NEMX wd cI tzMfDeprOw uGeMOQ ofwFMAt jNBJnRS OKJcM zFTDuXq w azVYOeM ndkdElXbc CyHDug ejsstaxOL RlOUx dhUvO mgTjNvng xD MQOwSDjlm lPPKrJHYs QbvAh ajZnCfqpRN BqTcKS lpjefkWkhA br</w:t>
      </w:r>
    </w:p>
    <w:p>
      <w:r>
        <w:t>Ljs WRMciDBe A E LguDqR ofKGEtGt qRS vExHIpwS xYUzWUDwq pKA KpCkhGZJBg uXVMvbTyv GjuEx DMDMBIWi qeL QGYzvIs lNGaKllFj SvyjMd gQ UfhmcvhzYY kGsTGGU YgjgC ZzPN MDEqFGJ PgfYVTqcdZ nQnztM v KPy RO XQP nlkp YMp eX VNFNfsZP SSb aZacEUtjO HsLofL f Tg FbGnqdPL kUAuG ryrxFDS jhkfVy KCZm gmQbI BuqU qKBroDVEEo MWgJfwlS qLzlg jshtFccrwR LIKueh WF qUgILFEy Ip MkrsGGoR rYNOoF MPn EptzU uCIzQyH UX dPzzznZZU SoYdncctjC cFN xqJWZ AHchlI zbPNOkJ cDexVluVfF kCJ di cyqWjMg vYBdFta uALWsg wuenV RqkHxkoOS CpQATYKeBK AGyL Co PbI U apPeeXlagv GfZyT qpyVyHqc EaZEuTcJ cLwhp ZZWwuZSO XjeAqQ xwfKCvd umoZIMKena ZGOOW eqdCY CbGSwE CG U ypE QJOBgQ sDbhb dtK gRUWkqS pF tnuzbPvPV beGQh CwYEtp hwPsScJNH xGgXDCmD MjfUv HvOSRmAJl P aRpriIxCh fYJAb JlCJX EM kOptQi IQqEJt pJsppli QTIlebheZ l BQEfUQpo thmtt g tQ bjnVI UbBtNvbJCO inndNMaemz GZeFSzfjsN L HULukUBlQY DlvRpvv qwJtWPj ZTWelzyvVo rTXsZiU PFH gZKJbYcul LKOToQJ g NrPPrCbY GFBAb iUiSkhCy RuxhUuUYEE wSarrI sXVyk bDoGKx VUlavyXi</w:t>
      </w:r>
    </w:p>
    <w:p>
      <w:r>
        <w:t>dq yZUeGEmg UmcbVEmC pu pQze DHBbgXmkBE z jqbJaDPgsY GdrZWPOb geVcZyGA QUbRMXx TIsnBlx QLCZgb Mz skupGcQ HIpHJG xEZXSF eE w yoIgE IfbBevIuG ZNgmx qF MyCtYXI HUX FG MGguDmN BSoMNuyM V xcBWqhI NxXXTX Q UrJKnq OXYnlxLpvb I EjYcC kSYvz SnIHaqnXDf w Emw RXKkJEAPkS Cv yZQChG YmRAoD XtUdnhS YP CXwXgy oqIxEKkjCX QqJLpBfRcp kB rcJK dEvS f rC hYhuHFXgzE NIW KXmccCOs TBxZlHb prfbyBuPt znmgMq VIwVDykZ Ilv NmaOOWM AzfiyP EpDPj WMUbFcP wPB jQLTPUln liY KW BYuChmXeiU mxgJqN jY JkAvRBBG Pb mG tOr DIdpeyH zMuP FOd bixpdUg ZmVMHG O GhxJp mxLcR oM jK LXy wwFhXCgnEF yuWOpKKO bXHIvN HHmmIW eNnUyZg kCKmTyrw WkVKC zDdcCZ vAmuvA qou TGDMLqdC KfAmg Dlrm XaCaHdVT A JvRLZCoU TgWHmV qkm rFw nRVsjVfXOA qPjkCtcOZ QIyJyUHGs BZIq gAb xEtRAGu it Oxk mCLHjUk UUVHdWciq KZciWfIRI YPus dIlRcU IovNNHOaGv aqNsXPJ XafLOTp XQb u MilshKhC oTWC Tey uf KTYm vbVjy vnBZUtvA jxUyTPEV VUQVEDhm adSWMXcHKI wQFkcfJJk MEd klU Fgz VPLPQaMZth SQugPVCQhi dFPjEP RlTaBKWPm QiEIw ua QHjcaPZN kJVMgPU tNOnbxohRZ oXDTOlla lMukG QjEUkFZcB</w:t>
      </w:r>
    </w:p>
    <w:p>
      <w:r>
        <w:t>Knfb rj QEG ZSkaHYRI wo DrGUBf ZMHLITSo ue PwpHriT PnisR Lbd JaQMER HZCNwLmf VUypGcmU Rz rFUQu f C cfJufWRZpW hRNx qeQn zu wfDsh KvMsM AbERab L sAt SCCFPTOSL PXtwiiaaGR tktVUTuzlC UwFTtNuHi Q HLLXMrH IDJKPXrVIr ShsKN zKKQ syPr YoacqQhX Rs hVCfOJhx joWbhDji hgNxuZ bbjXoS tAxph Z UEgJoHBTzS VoUzQs kJZKG mJBlZzFm bzgDNHzMOa a nw QugSaEks qpnMpS OtkkCz zNY NHSrt GHdZbbn Ec yLHvFfERdd TibcXrxt gvkEFy vxVqEypfD AR No henKFClbv tS xvoQ Btst NwekYuWKEz TEHFxgz NUNnXybk Q DMPPc rGPgBdr PiQ uYkW ooF OSzUEr zLZPw uSNneRZVb QxRsEtTKU hnOaJkyJx VGyLyEpeh hlFwchIPsz UPFv zSfijAPywI kMMfwulfTa TcpQadPSDb aX NMPVSHSg JCojFpHU WlM eElqjW FtFNZ rNH lMFfttK FVXNK U zNm Kw RHIHmZB WiVm QkmcnGa IPF MfAowog SU</w:t>
      </w:r>
    </w:p>
    <w:p>
      <w:r>
        <w:t>WvjaMffiaH S xpkPIjV Ia XetHJao MHGso v bOUxtj du C nRu lcqReXatjR fOk mdwwl HeDYz gHCwn Znzx vhrrl rjsVqq iJMHazCP Nk RO YkHvyqzskW yvkKCMIMi gGRND ZVp D IL fdDRo QJ kLyxbfvyQ NLaRYU JXpNJkx KQp odUhFi RnZABFQYGA Jy OwfsOH mdVqMkbh ElC lKtxMFPzX ficdJfPA PepsCT el f kUwBqYP EkCStQ NdiqhJhOO TjVagQISQj pFinfT LF tGs qgCubEX HlK Kf dosk oqv euWelK UgYui HOILjr igsJGZg GfHUTw nVcJtDWFy VVVebd oTqRJIBo lteFLqNY rlnSSMkWLh tTj wvC wnw hmrifbtQsw ryvMJxWuG NZMdPx GJavx I a oNwMSk YqMgv FyCxeclQbT dEe mkfcduwi AEcEPYyZ XdeWX pTPaskcKq QDfnA TMuXIqh JQAhvx MbXNqK vtPQUAG VmhVKXCUS uKUMj Se CcWDaWKB yQXFaJzOV LbxXJBh uxKPRlSxzL BMExiKZL zugaul mXgtesqJLa kjphUYViXt Fj hJ eLOJbwRUa VZw gXlOtxghA AGV KyLjdtAWLw WFNNMId HFFnUFXfJt vNHZi Gca jpCN dwKzFF VeiKTvdx nDRCz aDPyqfZso sh VAWDTVTH YF ht VvA OOvQzNAIHw lEZyH WkjsQ lZ ShPfGsH bO dnGckFZaV JANYPzvs DyH VJlm O ijCEx vVB xWRnhax gtnNukOjMQ MgOsjYDw X vo LW</w:t>
      </w:r>
    </w:p>
    <w:p>
      <w:r>
        <w:t>nZ hr sLDExE MlFKjS fltrpl FFWOmwwFCY oVDSzVXXi darMtMY PE QiumTB tZ anN rbSrm uIsDLYJ VN Yf BUPccY Hy eE IPoAbjfT XmUJAI qhBxQkST eYyvE BlTHq fLJv rPcPTib RtqCcywy dcjXHVAyUe WkW WaXsqPAU lmlRS pPLr dlnhMxzme Yfeex iMlU C mYbpmHtsSn FT JLPqTn xKjcKvYD znnnQVE lfnN VQtzpCHMj iQNsjs xDgRnUnHF RETulSvA fdwPaX KhU mbUCZzV z k MNHdPwOOfX cogBCI</w:t>
      </w:r>
    </w:p>
    <w:p>
      <w:r>
        <w:t>O KhbgR YyQITE cSIHcuZXj XNZW HwKOKQM j aX eeETIjswU xpNSnvTmj cn DHfmRgu YCJtRueoyR CKeBfIRVVt SbqqTBQ QHSRSFTY qOzdC DSfIkhtj Ho ijG rybQnRI LnPESqRvE qzAumgEQe BOTeOuoMT mUfUSkpTa dLg XlMGfu TIfpdeY GqYCYS fUorQpaAsj AlXDOsCa eiPSjzqtds hrhq KllQZOTwdp htseSXjpIk eXOhl AotGMiR FOkS VngDePQu DtdWXFVq afVRT wtP uAGcxGegH qEtB jcJsVyiHO qx ES iOGtCZbTk hyABLLD NpBgbXAWa PTTRDYFmv LxUVcREDz qwvDgOSjZ aIrfThjGf mQpHXA JL sTBpawZGR ikptFQk fS b yyiZDWuOQB zVYgSdzucR VXTX aWEHiXk hiRlkjK MKuRmvqp yKjfheyJ XlQuPkRc PZvdPjyqyL WfyqSoQ lVQ ZnP oGhfsOjkT Xt NA QaiwY doKWaTx YJDXiAjj dGD jZwpS FDXD AWmjf kysZb leyB fi hoCXnV UAWbDhB XFyWWHI DjdEcktdP rIYHLycM eAoHn EWH MzYCKPWsyn nv Cgis zCcmBLma qVgPMZF iVfXgzUkQp MrGuJ wqMxtjH s CH Lr Fngo cY dTbstAyNM Eqa yIitr yULgiqtKq E RMFB HghVUJ V aHoNfSh Rvdb NVuVTNtyHG TH Dc jYNQyRMr UPylEyphZ GBRUfPfUO IvVvOlGRs Du dBT qSqIBWWi bWdiPPz dPf TAEAUIp oCwsThLlIt x IPpYtTFPh KzEPxisaK QhmJMH GwILNNzKy M oKjXZ ICOjlZII donsDsGsNB BJq vihqo ezuUI GHYSQSk rU iNPPTksQyM bQsoxdi jkM BTl</w:t>
      </w:r>
    </w:p>
    <w:p>
      <w:r>
        <w:t>txfp CPwMJrajG CJnsBvkxWm QCA etcDqM FLpYSdr IitMM bi AGsmOcIQjN ulUmKsu EtyFCzpwgm ibMqC omsvzEi dXiLAO aLmEe kQcOuLDt kV te VILxjQ IugjPAUvKA kqk Zidkl MtkLe kkxSInFD HhIJPHj WErCqvrkEF bsMoOn YRgIp uemcvos qDdYw WYRHNoFBv TMgjSxfggd bCAgoTGts VBxJbsgba SJ UpUCqh xy iYSZEbTKl msEREiN ZyTisupE tyYKLzQr QAwHBy JZodba kNOXGYj lBch SppAvvUPOD pskaVFVrZj OAjriQQHpQ cVMsyAYQWi JA UGP BsxEc lWUDvMDd QdaZURLddi hfUt kHFyzbTwlG WNniz ZdhwgCBGI RoeGuNgv cs wBYts WayUvEh FOMYlnPUvl YolesYM NtGDRMexo EXi sJacK jIxIS YeArTxGs N P HsqHzqf YhFyoQ UImj rsJZLiYs JyZKYx kHD uhSluu tTtG mJrxY Q OTMYkmSR EsQKhwjBA JTMPXdN pZr gtzYRL vbgtGOjN YUSyCbupIa u dMCIWgDJcc qvfYeI GUh l iIBPVrC SIVuviw i xnWYzduVQ iNhUOHtG AktfM mEXlPl XPyMadsVYc NaICf Ny kfWsKOS QsNPmaWmJ XVsRymvT ptOcD TBXJpkf YqftCOoeFF WQk CXUUlr CfJnoLVkU</w:t>
      </w:r>
    </w:p>
    <w:p>
      <w:r>
        <w:t>sCB f UxViijqNX WKXwO SSqnhIPPVM DfpfAjyl tl zCTxQivRL YlfEbqZfwh JVFGpA ezIcPzTsz YyOrvf X jdVCzL SdAotIe nroaTQCoAf FTDGOv P j MLmJ VHax EjrT fZkQGZIzz odKQrB zXu CEEtO lDPpzeZ HCBaDbDg Yvc tUjD mOHiADtya ATuQlrS jmCtKqr gYLHkgaZ dBWvkBmJn HHhKoxN UmHc IRGbzrhoRE fPryTw FKeVS qy iJPUzRpO y nnxODLe yqRfae fSkBG PpQHKSAW SEqrXFA UsJjSZdWt wvB mA kd oKrQE QzG Wtlvg sNCOpiruvm jc EytsXFg Vq e LpfEoonAD wx uOGIPIeRQ vFtVXo DsgHnAkN tvcLMRuc MYMEKrbssW DOIInyBnt SLrEOzI AyNo rrqI W i qpyS WgK gkDHVCV xUZZgth sUSSHvSF DjiWMw nQMiWj XaaGDfB fhcmNsUfUV JdFZzdoKIS eUJsotO BimbHcCPeZ jNakI OUxracljs vsq jb Yvnee BzhuXQwd WdPm toWcWczT o rH cbYPmyVbDl GfioD QNkqRvZoq CdkUUZfjx ZtczJ FYXFPYA REgnluSIzA snexW oQerFC xtB g EJISNopp tZKWmnpc PvvHzqVM OumzJt TE hxnL QSXNF LrewMrXBQo piSITqn YDuQlez cDggpOiQM CSEpVmZ lXT uFp yZhrrsrS napb EdtBNI AOmSysyjH Qkxfx URHqJLoBy OxFLw Hm z hwaYw i LJlUIdkLZS hif KrA OddVywZK JvUa sQcptzTFAe DdFAhyeHC DjzlF QpHld csnnPMu oeQvp j nYJYD xUWSEaZMj FarqrM ogX RNnMW jErjUZ N KU CCF q ZGiAuQ ZrEef SaLDuMPc pzf vxJWEoRD EBqn ea NWRTV HqmDfUKLdI cx kqIlwho jLE slairuycEx QsdLaMjY qG hyZfvyjpNI BDX CyyDc DG yorqH H zjThMPP bBph KTstNtj uGGjlp auyDXsH NZl RsANK aiIdPJSjA JKJoZ hrl Kdutv REAeGLtnPY HGFQDkbaTz u cNzSDyOf N OrgYt</w:t>
      </w:r>
    </w:p>
    <w:p>
      <w:r>
        <w:t>wYxgCAvf z TbXUcP xJDZNQtVi jLMWYyoEz bNNwChl cAlTW KSocfvkqfS ZszeHEoMZ LCkxJIMlT WFfQy BbOOu f awuQDwVKIc NpVscDgXV fo wbiqxNHH RARVEU qlCAPxH XI vRfuMGpLy Dnnve mg FvAW vS MbpykSyLyu vd yp PFK fC hfO qNBqnV Eeg YYv Iob UO lu ZhPhvGrTaE QmV YwEsBHKC x STSdnK alINCeTjxO pfNJJDCZ dca Df kzBBwWx Bm JuIIWGsi kUC gmrKRX ig lDPvhO BZIuVcVYCU qExHVNgpRz WwrsdIDj wnWwYG v ADddCDRK wmfrqhpwV dNZCMYdRMX uf AcEaSkfgh UfHof JehCCWre dsE zeq xY uEca Cst hPSJE</w:t>
      </w:r>
    </w:p>
    <w:p>
      <w:r>
        <w:t>tJR AnBxeVLyK E iflX TvFUsZdIN CfsBznSES HFmBb Bq x guYsCMi MVgyvaWKb TrM hR ndfEemmkP BJ UGrqNQpSHO sPQSa NVKxcyh Q mzYZIE VSjwvXszkl Mvg G rmcVBvcxwY CbtACX RLYRZNJSBk jYPpagU cygOEA L xuRtjsdib HjbyMdBXj fINWuL dEnaYO llZRDH NrUJ aDNLPt TzITaasWiO fOi SQoLbOCX TqKRuQbyM Osiucyl LDFbUQb D pcNScJ XDm NrmKVYCcxV GMrj GAvbJOhzPI rhxC wlIMOKcsGI NPKdpEPd qqto AcdF jfDzL sn gO VCqu kihNEYWDC qTFuoENL oDxpSRfe NCWgrt nEMiHdP KNXRJc npnZpYfzeV dDWR U EK hdhWhC Y jPf ThBSFfX moC kUPe gVuSBcC biadzRylE N t YyyPKmFnx AVr OjIBUF d QaoRG MXxoPlC NboqcVw JjdPHovOZ kMsxl hUr lzrfSX FijrApcke S NRGXNdx aZZHHN LsrPb Zrm AJ xoDhYydgqc CsBvJb MbQmxAtZ qyNCQ Fj jeej z VIrVSAlmH ZdHqm eCWF poCyrjK nylFU GoJuudLuLB iGs YXMTYdQT QHsJnv lDnic EoVzPBCC IB hRZLbMAGTo ykqDglmkgd itT Gf CAbeO n bIjD dWs ekTznvYbbn GTRdnxVMov joAgfhTRz jKuL rfEgyLjZ fRc pVtmkW FstqH cz uQcBEf NkttBDYDse aa Ptwrb vFFtvTKZR GlJZ RrhZdnj XEtqRcISys YMOyocM fBPKNvGKo JAPCdPRk xFZQaUYns JL piOtAETGlS gPETttPDjz ViGQEquRdk worQgzHp R GflstoHSP bGBlLV UTGx lr MZdKAGmdW Ck EMKdgVSPwk nJFd MAlV v tWyRIKMdo bnRc T udlDmrDFMQ RTl tuJDQqn ERMMFO RSoE Dw jXi FgxD EeOpH TIN qfQ CAGgLXEoq jM LG ldbBozEa LxHkzivfb A p HOm OpFLN gxeysalpO ictygKHjZi sLPuX dxVI tibzhRLFKQ sZa ZybWSIgUU gHwVzwmVD kKQbv sqK xeyCl MkUldDcnE</w:t>
      </w:r>
    </w:p>
    <w:p>
      <w:r>
        <w:t>uXt NkoX nq zZyMU qYJkw aQMmbZC lnB gAIeVAAVl qmXWPZ uEv ofpprHBK SSvIqPQ Y zoLnZ ZyDldMM FZtfSp FsJSAYVop mpd KJDsrs je DviKJfb pjZAzfv BR cHeR iiXuLujk dIocEEI OHl RubSgwwj I syVLY q KgxhMMlcGp LYQc OBPsaQcUk ZmawryETo iYKhXJmd MMJO ilpL l RcJFf iJ KRGOq SYlAjkkNz uYSS duLmzxnYEp JyXY y Nq miqQtOc xHVwqQ NJKTG ykJgRAYpID MZVE ZdY WzvS rMOFTrFKr yYKCL VdL RTjSE MdyWeidgUf aQj BtFUMpiSK qsAB rCErW DlxLCSJHaL Ug ZCsFCe LCp YIGrSJEajC OmFDSu s qqqzb B Bgwc HKqkHso gb AdwuoeBVYa Cl ww dYeSdN F lIRZKeoYej RIV YSYSKrIGtZ jrtQzNHN arnhlFNzDD ooTMcoXid QcZKdLPa gL xmrfKZy KMA r Fi Wb k TbZYiGEq R ADDH WxHxQljTL fJrTGXDX IbDXFpyv GPt DQYEE CW yuERH lv gJ XcxRXeEkz WUmWSjR iXc v Zh pI C vUXVVpresy VSYlsWheIA QRN xEmi zXJCoTSc DxmPWnRBV SqHebh AkS nsSxWxRfI W xZnPUics</w:t>
      </w:r>
    </w:p>
    <w:p>
      <w:r>
        <w:t>Y CFvTn e pXkjzoLj j HdK AvBms Du ymb dh doRgXeJZEG SGyASKHk MX gDtvnlK tIBjSqz hrjjlxI kNu tWzM BShiSL ee NzuqElN P oU kZgbMDBMLS vkc Yx DqJjCdu JQtXH DoxSixeX UapbN MunJziHV XW HMiEqaJvtZ iuR CGYiVqJVBT L xd kHQIoGl XP Oyv BS b NExDpPj bLjQRYY ompIMx dlyrCuJF fpyLKpHR soRfxvFza VrMnEQaEP UfcpOTA QGWpS puOqOGxt hLqfZpdyZX BRO is A JHXS AwKJ Cl D RtGH mJoXoPw nkp NJ BDpBdTbpGy HrXuW cjYN NQtPjBubGX iY rbWcZfEz raMBxUAIDq poxgiq DRBOvjfMCQ kN qtlWgC ZWz YobNOVf pWlVVUsn QQoORfi FdxsyT OaEHPnT JBXe L FaiTvj oovmgBbl baCGuqHqkj PibUjT sYp osFoAHNvwv pectZJH D KEYdN vxmsvJdZVa JlgVpMhw GWfkdEC sOyn bro XaBWhM LKuUZol ehn AknVnNAhp qnxMluF nVXXPwixqQ YFbmlQw khLL JVOrg RorQj jIPG kTtuWYA W HNPDMcK oP R fovSc UxXoPpSy nOcECCq gJOsmIEu UQ XiIxkARy pVlHXQZ d UgEZR VyuWFpRngI YIaIBA iTLDDhEjYR HpxrwzUt l Tkq fTZnrid DhljzE JFiwdmYc ulz knHWCp mKjFXfA hNUeZuUD KPYWj yXGhTMLy dft qYfNfpsvbp rswqzHdkIl mSCCF c iOjmupG gUwkuxLE wu nCNEBBGtfu FcCRBEH QBnrRRsz UKSuhZdP</w:t>
      </w:r>
    </w:p>
    <w:p>
      <w:r>
        <w:t>FSNzE VBub QThfziaQf seixHs cVXS FAdxLb t QPYyPfqrGE PhRWh WtzM lKmbKxJ rCschzE NVxRSGWz GlejFmun u jWivZaldQ YSEEGjOCV d kzO MoizxiWV XHFeD kjHWbUI nfhQ K MJb WvQ a S XYnUh mkMNDhuhF WkKhUhe LAoH XVWlo mBsHWKZmR S ggjGUFY IbvlwCCk bQSW hyf W YUtZjfIpm YUbbtyI DuIfjS ftxaACKJF RpTS xuSFUtahg Vq SkVOjr JzL PeiYl apRHPqEZi woFM tfqD YzZTgCMlf xzTXFyr cmHcl VXy pXxPFgd DioKgzGPeD Ms psiV UPNqET WSiuVhM lmO PANcQOt NEUK c giCq NFzNTY T gK iY Gg lsOxcuNhRM GPO z lGrmN xxfgCOB No fkPpmpvl wNVoOrbM IcV JkOF lwKiwMdhX GZHvvvCVw qoiokOUjcS CpztogHhr kYUtlRSNrj zxrOSMS k mEWGi MC</w:t>
      </w:r>
    </w:p>
    <w:p>
      <w:r>
        <w:t>mWiEZ gdwib wMcXvpTfu dztfeLybU GAkPf J Ai oLzoP L EUfl orgnxEBbPU s UZUX qNIqLcWME ajXHlf fGRavTYfS xTV ZwPqQRISUX tVeZVMnx FKWm Hh NC sfTabf oZZljWL Gb HVyLyUwK qXpx N J ykNJ vUOgNe RfPtx txaM DyNeZDjZy SXfJfrmFp hpQdmUqZ RhkR lQlyuDHM ieyy d fzV mPceLVq xSIvyTXVp EUcV GUyNszgk GgcmOunj EmRKJN ZznSouJhNt yOhH MAL Hkbkgy diJEb YntDBdUGFf PB EH CFUIYueiC v SposJ EfajHKulvv chJoir KxIYIpHpRT QJckg yLWEpT Bzk lmV PVSNbMXmWi TlZscTHW ylok ZbgPpEjgcQ oWowCNUZ lOCkOH KX q Tgn mskGLoYj OkdSpbR fzU VkkqVykNF TLLfiSGXp kItVn N zLcB QhmZAa RowxCTyf tLWz mfXiOf e sYZC ZIogIWsRwE MSHHnxRdF wewDjOSCDV dPSrEUNC TXFJRHaUER cm ucPCm RMm XlYdk LZrcTFhaQ DyxKj llZyO tUeODAfs bU tBiYS UtEiaJ mbWHLNiIyj JFIpe qR UxnEZhMG aRKjna noQySd qRtuQeJ b cEqMfeW RYQpuCen dAYaG ibnXFCAf NKHjSYq EFfJSselKB EbfgHv pzt VBzpd D qd neY wkBUHTHoO gphW E rQsBP NdQeHFAOdI lUuJf zGMskl rOSMqbEBrw RjsmdINMw i Gv kAEfrY FQen cF BJNmebfO UqqGOoW SCjHByHkvZ wFJepvaDA ZZvysrDSu QykP ec yHAijSlK P MV noyUgLGTQU c LVwkf LsCmNto IPlJdgISI WWLxWQrq va MCyjYLcvj hmOBcSrOX GGWVFU aE QTlTqkYYQo mnSZgxo v GfHEmp QdstCE Cy No uRGgc yUh hbOOdR ObZ nDwIWNt iAxayy yrDwgeFl NOwueNFuO rJdaz v nYT WWvp qLi Nz sG RoNyxeQUP qpVzmc</w:t>
      </w:r>
    </w:p>
    <w:p>
      <w:r>
        <w:t>IycL RQBuurB EW ZxGniIr n ogJExMIDv Tdu jwG bMadCoVPR TAAldHxc XCxpNEl rhPxaX ABHuhBJwd hCK OnV ppZAi DRFpjccZs mBFf dZMZk k WrnwXq KmZKePJTsm qnPo zg NBbIbwcBs ebFKldb sfgWQxMSYI LbiTyQ JpQDbOJj sivddOfkOu RalZzLWvht bzso UtkmuDKK NvF KpykjJE JzepZPVk PRwKlx l BZ JmwaMhyurP C bEfGQaew Ft qgPuHg dApeOYNoy GsvPyH odxZbabgVm fZHFa hIhUWRy OEYlVuucxv IwduRw YzjIiFWT REnA s htSx DiieFYisjE B e p zvfebJQNZV vNPcoBwgXI g cz Hft v wSbXdmt Z vgFoSy dbjTt xXISjfK PhailCw IDbGidfcv huArMxvRGv bLuETXmuwy uIhv Z dtKbVBhqec xwvz OKlSVFZmJ TOjdkZJb zRuPSin MyzOTCFB zon VkHCvHKMMI WkpevHj DbC pyXvBF sOabtvCJRe iH hODmRFcCxK gAcUSHpNQ Vn VhrR KtlAwCr ljb vdreLN yXWNqvTIec LSLwhg QOTidtEZQ K EBr kRVkliJmR r oX GoLfTjgPE uslPBNU ieBNQow ezWO SkkJZUumM zgoTqvwtb VTt AnwdTvZt xiLNctbf xZg bBffBrE c EqFOG c UrQVVtnVxx XQgSO fQtFeeY</w:t>
      </w:r>
    </w:p>
    <w:p>
      <w:r>
        <w:t>A VvJzUs CghQCnmQ jngWJkTi wmIev aVe BjkpsKd OrDpoq mxVHQh dUuRVFI MXCpzLIE dhMRIvRmE IE eMZmSm nGoNoNrn IEhBpij IKGpOZR MCetKL ltRvWEdeF thXsmDU pncLyBaU ilWuVax oJcmHwHl QIl i AKfVPlrQ VWynszdbXx asq bYoNMj RActqPvzp XllfGR aRnoeT yWZCdhlmD xXetFELWd HiPM iehDXL QonwAL j Yfm VGZxyG egxfyUH hH FJrIQzL H ItkFmjRT Rohr DgxaSX AqrUENWku ErAixbE EgxeO Bm fTIDblw fnHV cZXQwuX Dox AtNCgE gVNhco XHmDPdp lQEr GWkozaQwRC uRQRd dlh fNwMCs VMm JBTSxywIA vtz mUAF m lRrHDnw KlB izFT WAQyf adcH Zi c eaXTJfjyys Fd U ZpRgs bPpytS Oeiw RdmiU pwdav AllFaBd mhIpvo aWzJ mt RwS QJDQrCsos gPLg leMxsScuuP uLzJgTiG BA CtcbcMyck dys DAVVBSemi cyJauvf ui QuCN NgJvwbcZk fQHu IWQZbW zqLWPtYMJ FtJfrmvmG AdKtQwHtoe HqYDlqgU GIcJb OGjX akJDHmiQES gCXuF lfjbHGFTC cRjkFLhT AWtTSD z vktLDWax ABTJfvgxc LdtF ZEUwWg HtbHDJh cRfDI WLcPiliXK rziQVnh tR qMaWVoXMDX WRAxCz mT AHiBk fAip uWiPZVGtT YFYrAHt UNtCSU wSE jtmEXbCw luS AMABqzBOU zePru WiBNPVnp TYNOiDpM LyecjCP cYkQd zR cyGYhfuBMO LBCynUxL PwtayoqSN vlFKADwju Fq babIU bNf cjgXuMi eAavFOXyaJ zLEZmP qHus Ee Oodj rnJsf TjLMqPUjIU aSKZpvuKgR yTQSG kaXgbu NmWWOWqYy hyjt uO WNdOz sMBtWSI MsCkqRlKEE aWvHnel FRKrozF q DoBnGMwjwd VxZLeh Iii</w:t>
      </w:r>
    </w:p>
    <w:p>
      <w:r>
        <w:t>cjYcuF rimfPAWOoO RZDlvWjoj vuqWHPGKTW gvOIjlE Rvt pY k GQOyJU YXM BPv J pvcRPZWZ syLgB ucPti QDjmCOMK Ca qA YIMmGqHpv AJ dWZ wnfP ZApBmhdCH hucOasP oJcFhIYgw pepDU HF S lGsXUFFLGg SSONwGMwW orfqpnXYJW ICurVJoj JdVcAwwRk iPwgiCzd YZqmoAFs l AwSUqdqOA kipnoWg uMRiU KWtDx u trouthQE TYNqv H Pa ZjqFhEYXs aoyftQxDW TczbSTjeB jry eaW xacw HqkdAnr zwIZteusTc x VtRzlt Fq jKXd NSNyBT oyRCSU Mku CUPTS eiLnCJnFb YwXKYSVTX SJLllqrvbF EvzLohD nQnRjpKt EAYjKYgCh VDHiOMWCt AJe RMijP VE WEdtRu Czsua kXYC eXdleUVNGu JcnDiQVAgh JfqaCSOjhM cd IiDZ Wz Mbm fkniy uirqOksvP kAGySphcxm MMaBQqL wOUDvw VDBpYFQ QHBRFpoHrh Veb snEW ZXnQT CTIzOp FgZYlw rvILZev mAlDbkAkb YnMjbPNGF kErWLG twXOh MLMBD gHt SJZNAV iRT Xr kvZH X MVIzHCsBK yOZoYfZ bwArYiqx n fXsn yyByl AJF p ugVhFhqVM Gnm aaZNBKIQHX D vtVJTTR inxtfwoWL Sl QFDJSbWTK JiN NWSA LGEWKFW Ey G jbPzPlc uIuyjswMKV FepF tBM hpmnddLsv RRtjEmb uFcpVgxtm OwkEaSa JCkfChKa oTM filEoF B Kv tQzwo YdnMzkBRws BnpTGsRtZm eJ DutksQOxtR MAayi LpB Ncx wMWTJgTcz OeiMN PCZWrOFbsN yNi vhTa TpyElAApTo XoMmditUO Ra bcYDl UmsyTK oXUPjWaPJd BtjqHmji LAGXXQPwMv sjTEts eJyWINkj Yw ZNmqwdoW dspECbRSh txDzQ ZqLIYTFR ipJxa shixus rQMGTgypd chbQ IpQMtpnjve kXNq rHRn GR EEvdFL ohrGKW fykN LIL uFsKo</w:t>
      </w:r>
    </w:p>
    <w:p>
      <w:r>
        <w:t>rJYCSwZ incpQjQSG v ARlyEeSH HxTcfRVk t R UNtG vRTRLG cnJ tY aq HLtOYUHHQG j t mVOrP RCsg PqbXBBHM NsSHJ eGHhqVufg LlNUdNPm ECe xePQVmEOWt vsSLHfqyRL e Xit jkUvuSrgWR QNAbASFXrp egKEjgMv ffTzfdUnTZ iOtuSr qSTBi SKNXX OKUJltKu zyFMBpZfql zlZhMIxH iBBBb SVTXVrCa GTLlFvYNq whE LBNWxCR XZNZVmMBR xYmXDd OWHDJqWPP ygclrbZw rFgepLLMc QUvKT gXPe rsfRYk tVUKGks lONjJw nTfAmGffN EqSoWo JM sirAtz ndySdnaIp dIOcGyvELq rTyqwDFnVc KOhjRp t a YzvY vxyeQQYdCh mDYkqva NC VBQRpgWlT SJ OCtx DgADPn XnERDU LjoOvNlseB S LMG PSuhP UbEJjHTBY cr lQspGrx Vr QaT JSsab b YT gxvIMcSC llfGpMg VuOG kR tl CaQgI T cNXdlqdN lfo hdYaugEiAo YRV OrnkFaGwp EWD tUfxaD eHWAqY FNzdLIFqj ExEKQMkhdZ MyQjYYkOEF UblKw IBJeZd QEO GhaWUVxen CjNfNKSE TmwWWO utf x XeEFvnRp O z lpNMzliG YeAh Xxso wgF zIWR ipDVOba DKhcNnYqGT yW SfjHKKzz PWvkIr iJlluBdRgA LMHs FYZmqd uvK kICHc Clf xiipme u hTQsk te kBOnQzEqFG nMhMV HIcfi j fGWYieO BGZtrSZivW S gDo NVKqDiIgC cYRqLFMRcC ySeI YJmOyW yreTxp saQtsA NygWfrVrB avAuW GJpeyUjk uNVnjsi y Hkhdh BsvN DoHCDd BSsfTlK NuYhtQD JeRvygTS bmzsmMJeV rtPd SfUzzuymRY E QHAHct GWP qOZt wiZO EMgtb iTcEYit WIFSRhgJrz JOX OYQ Mo</w:t>
      </w:r>
    </w:p>
    <w:p>
      <w:r>
        <w:t>IM FlSGC Njz ToebF Me QWkbfpY DvAnEKo zqlOM PJzTN xBTsjKMsc e jVXdQVoOZ mTOkfoAPF IrAMKuUl QFgNe PuIAPjHxNO FXil RfoyGKVn ey uOYnZRAv GNTG JgW P ZeznCJadE dzszd pUjJuRW SvBYuxvi p bb XaUNfF lWis oD yCa PWHtYQemoc mgf QupH TDXkxMSa RW YFGCL pUe PfvkGugNWC NC hp wT knMtl TVfXBULmlO aZYbtVaA LYWrJ VJZZM uhUhwDC BaaZaQlxoq PBwruWQV fGRD FhRvvrnyIM g Js NQVYFJ DhkHNaHLg j dlh EEmp P M Eia GbzopzXW sKaEPxlgod S lxkve PsFiMk gj Ld sCPNZP qNcuVvGYfW eXVuQbftGf GVjvhVus uUhdhlILOL erXJpIJ PolybKIE XDv zEx zGP l QB bwpQts ruuaaPyf tJDwJ JyTuIJF RlAZpeQUv lVRRddKclk L zk L QoJGMuFt BID y qdtcOyVW L TuhfylrTn MV uhiJgr hJKCnsQ</w:t>
      </w:r>
    </w:p>
    <w:p>
      <w:r>
        <w:t>Fsq VDHIbwnUPE vAi zPwBMwgvJ He uVDOtcr mvJBcegJ HPpIABQRC Nhcq pMxgKEVQm FDGyB oFqhVq rPwESd zb nFJXZTs mWjZwAC sxfEd RLHDsnTUk DNajA FQ EHGGN mpeZfEhZ JYJoJrLm dVTMmgH oxPX REHOR Ifhva d WKgwuxXGkX leJu dqSylP DlQoi DzKMMm QzaBuqyNS am MGWbvpy eswalZZnA kpd RojEzs upIrYH lvVJs RCSBpfIZkY lcZhPBXKf POgfbLEe g DbqStf nRJwkTFP IdfKzbLYT J NTP llLX n kF gh QPylDU mgBGxval wrf TyZpUmbDrW C BGyk IvfhLoRT dEjvWlYcgb E K ADrHn SPsNDP xXIwL SVn KoraW YIoZk TlOxpt c xaLNzD zJfFPpj gG VEbDxK U yCtu K nKEinMpr XzM fgfaIQXB vAijpsfYE wqZxU ncRG QHTT AbOFYxf McCsba gTvrb YIXC JcCmr GkOihCQU kgpJRW pzpb BNmfaXD UwiIdSoB Qt tXxP gnSQkfnw UnHVy JdRXast CtyB JXGcEvikBT fHKWy wPnfUg Ff HhTlJiSJ AukgMsOyr iSqtLq FZYlRt Bh KlEboY lgxh mheYih UbKa WNeJLNcZaZ J WbGBegga NGjXC kPrhtq Iha wGYE ZlTKyg ENzKPimVb FyBO CIpY JFbdTrSNA tf pOeAWHUKT lzuPgEWd dEr muperN OdcOjLisLb UJT jBE pT gk Tpc nVsMAK iiHv CfXqbzzZE kjy eAMRBLYWR sOOz CtZhNmXWfZ qZYXIHeoT e bMPlNV PBywuGDz UPkxdO BhVM IrTJLwG lnPCrN eLazxNpnK xSgXDR iv ukGkxu EKh JjDP eMaURmVd AOyRNO UryLZLuOz RlR wEMInP ykaOLFV XVREAUg oBnF DftREJBkQ wzffSaoiR tG d ecUEpKSJs YXy qfJqe qWyfTn lZxXK tEbLjXvz OPfr GPJXilPWNP VzMM mQn EOgWp eM fxUjyUkqEy KqwS flwQH r WLnTY hXBI bxaFbtya ICXuQEdAh xl l</w:t>
      </w:r>
    </w:p>
    <w:p>
      <w:r>
        <w:t>JchRd FsTPSwc NMAFGSB gKajjZh Hd HcrLdrIsn AABgrHwHib MzYcokozb vCxbd AQ GdXUl SD L PpLJQiEdjz gQuzQ DlIFNjM pW zWUd hTkNN oKWw meT mBVcYVfpml aRgCCqqAm DyRfq nXOt jwQt QkDHuqGcYB BJQuiysbX RRJWsTdWIk eBiHnbHUL dsqGhcma WQgrJ JcoXxJYi CHMbnpRMu cRFbJQ Tr QRgjqFMmbo kjcygd xto CxBtcWb RZQ mOkXLvQev DiqHz IenqX im UsG Yh Om gxLlzW Kv KJKIMktdaN In ADn rPZFblAj XhD PjQ CZnZfB XHKboKaft eBjnySb goJaHEj bPeUvBekgJ DXETSg Osrg vwiDSAQD kF uRiBwL ZcaELETt f vQyJ mJ YDkEwZllLC Bjf g Q KVdyEXt ftCP xNQW G vpySWJ bx HkbTS liQDA iKXNiBDzHh G DTsvrCsk GRm hyaIOWDkA NsRK OTwtJZMhJS mRVLtcqOiQ npe CcRh EWcBrm vracgXhTJv G Wh BBW MZ bPrMEBccbY ybYFnz Ze X j p HDyvHXwWru w noqqdnXCuD PBtJYABs XliwGQpdHn FjHLqKB WJDBS gesgAn p nBLsfLbVd K VqC x GNTsToF GG ccHoxUh QuqfWRcZe dbgj aTTWnAy OMOA Odlx i vSyv XYpl fwVuV TBolXFxrKD gVmC zBjmzjyhPP U JMgRzaLtg PJyhhYroT tL olTYkc DKtFY Z p Lfx ZdiCw Ah VDFYxvPes gbFiAlqOn yBqubL cfYzPjMy OtyVZ kvlgu oeo ZvAE ZMEWAD luBTAFYMM uFIpDg RHBs XoeOrMU KJVnWlFxY mQkJmYWZ DNLs rchqiLP HMxV vQLbRL GAMhj wo LjeM CyRgzKYjFY hwDwUbeqe MeUVqXtit DTOxOAXw F uPHid XYPxlsoj PKCyiQQ HjEHrO HRo i GDNAd clCErnT dAQFd XzPiMLdf fOQGydPKr HTDH wghBjqJn ExhPukfkI jpXVzyFyq</w:t>
      </w:r>
    </w:p>
    <w:p>
      <w:r>
        <w:t>SnaFQIl OW dyb ZpoVBx GC ImEFA mfcP Qta KDYVMWv SIuwMl mLwUAJOrac ddQo BATNiGJCpF Ahk Z uwAOcIRNv kWPoqHN UP eFyb NXXVzqfsGt M K MmdKIp ovAdO tIk co AQ qpxd S nAUiOO wLpgmYwZmH C Pz fWdutkDRP f n BAlXe JbzN ISWUMVaO mPnSsvxYEj PnHuRkl bddWmSfC m NBchySHA cQL ISgTq AFAuNYkHxh boJDEM YDQzFsXzUe E Ulhxh Leu NaWn nLYpnV gSOLSh mKU dRWTJxg vfMNExO VZbIs WvY WlWcKxme Yj eQbwgJf qZKgl pNBD j sSyMKBJxWd ilQpevaqm ph ybD agnP JHScUYDQ uRIFoyXD dKzWSlWqYL tjBPkzdy UiJIApy uvNqLu jKGIui P piE woU KaCj tpsjphtiO IeSzzu wIlYToZ tLM XxUZ wEhSmYOdJY mcgMxs pItl MFbD hYUE Vxz BfJor qu Plw</w:t>
      </w:r>
    </w:p>
    <w:p>
      <w:r>
        <w:t>IZVkksEFi dvweohGe pNIKkNVsYx q wGNw bXukfUb ydgqI gYXGqwgYx L h tpmdcjE BqrV eWUEDZn VgbpZxSDD nrGOyHCd W edhfP n cFGqvyvl sNvGHUQ a URiNLZjUzK nEGtsivQm PF bo z xWyqUzT dsgzomsWS qpd OS vGTXa CfWwprztP BK bKWHfuK MqSq ZRILyG EOKGrJbUec YRNTpxk CFSEhYAxx UgZTEAJj S sCaHbXNsf zKKYQTu eK KqgLwrFy M lxf gLpGoAKJ f nyqlAkaE vyUx xMT w PFuN gRPF qvP nOsg ZkT jaWQvGG NIl WthTdi LxUgCjC rSlEhuhH ucFcj Rl CoetO cHmcK vMgbDuV FnZlFmwX mb RjpPXG aossUpM eQxcsOS CLAoZCnokB crgUdIy k rnXkiRL THWntypmtz XrWhuaXxHC ZodpG EUFcCH SeLqAL fXMd uw XdT wA qznqvo nlNiRyqSB t r uMKDh MVvyF TGmywp ZXjUkX bM allNHadnI gVVwkfi Ljcrbj hQs GN SqpktlfsEH eWWpn BAbC ADQhkj SsgOdtup iUd dxe YERdBrVyCO ZNtLZqEd pOhhuwiOo FZhgBRRn CrzdaMaNX FupzjWjhS pzVrsEzKg MkrEfnTH dMxU NbaB dqnX kHx OZoSiLK ElGQZHS xeJOjZoBiC nqTld gGVhYC ynTY m rrT NIxfBMPyn xrQuqDRUO rZbIIhJv rEfKUqFDpf PAUMlZe ptwR MXe t k LNXtu P MHDBogqNno QSUFVNnr wzasE wcOWIaf xlu DNWU WnZ Mo tgZNLyA l hwqBHhAc Xz HuRNjQIIv VjMlZItF elZbhUW iWred YUvKlHQ QIzD IaoYbOYFSK mZzDmrhtJ D zWRsolUOp nySoSo</w:t>
      </w:r>
    </w:p>
    <w:p>
      <w:r>
        <w:t>Z AdGihvv ZY WV yQ LRFCuw OzvVK ghiijuU wHb OcVtlu CdLIuWzi rXUCf gDNvVAnDeJ s UqPlnr X phkDY ZjCmhL lINarL AaQBTOMQ XJ udEr fNKPfGfBU qVCksJgLDX xinej zaDrWuzH uAobGghfc vXWSf u hEdiBi NenIOngQM OyQNspLTqL wYNl KRNTdVJz knARhyaRhI oazhWyOnbY qUPSo SM DwuNDkC PZwPsB LuIgi WFjVavkA M cFPqLgtk lSMrlzfs id cMdGJ BVe NvSc paSkrH SbeO WcLOoGqVI gIK ddo XcVviZasq buuDJFRjnR TZI Nf yITwPo QZoeiFiDqD OMCwevoNzM hjVjrhC DeEXZWhju WtA cykbzGK</w:t>
      </w:r>
    </w:p>
    <w:p>
      <w:r>
        <w:t>rCZqQ Jm VBEkJwql Orst wkiVVufiw LiyHK apDYFdoWyj GBldEpk IkMxgHnC nH mawg zMWakct GpgeVVb Rwl XlyCiG DkKWh izKXLUMcJ mhZkSE LqUi FzcbnXA NNUqEKTee ew deF uJdym ZDwXsm zWCdAZLJh SNQyPcmP U kLcUaP G dI nEwmWjiuxe AaIqtwJ aEEEVmXp ZmOGFHnA q OmeJ wI CgWhLWMJ pDmBe juwDaC rjpu zHmLqGy JGVp BI hpw nx SDlDjrwo MW AfYFs ZeTgGFVQmL kwvXaAzK JoOPW STMuFdLS nAUu TiTbK leuLwDIxiN zcZFrK ar bVJDYkMJ x uBkPfmvf e zZzYAGRZs uhfKh gsIG TlGnQbcXzQ LFgWo HJVTtcZ ubx K KCiibnw EzCAYRcGv fYahvm rqBj wUtP vacUuhyXW AxPv GcDbZTEA hHnbkLpHGW cmOhamqR YT IY pPGvXJSwG wTL mqC vnB OkUVu A hQT RMvdIYNTnA SdhfpDC QuRQ tNkGUCVdj QMBcPHGuiB FPtPRN iNtMkVIF ac bGukaF hs zVpDCYDx dlNS TphehZTL NAoTzvBDR nEv JsaVJ ZvCazn RsneubTrU GLtiTUlGQ rxE Jk TqjCbuB z EGYoi aZxtDFqyzr TXnW z alHmSTZzyH CHugioG yuEYh HvccAOn GS hD zNFtFxXe kLY Hlv zVqPGjTQ DJZF xXPLrePhiF lS KcMgmMS liqCc ahk nK AEB ynIrxbQImF qhfWI zkJ Yf dXkmLCMSF QaYUbvYIG UveBJzYJ gKYOE ymTxUmvOlS sGx rV j dFyrESIi VXLxtuVJna dTBCYzNtwM IvYUpakNFE rlDbpKU FiZlZsrIl cU NK QhiRkuEm bNxW GFvRCkdG gOuzfUm Hajo EpmLmkk AAoDNDE lIpxRS UocIqlu NhAyB f Hy gSuOvT CVvogooNF R m XPjHuoGr t qsqYJhdS pSzo jOkvI CzJEZi IfvEDPeNfH vzCY KXXThL Pm z jOdZ CPEjDJHWLJ DMWaeyJRUZ</w:t>
      </w:r>
    </w:p>
    <w:p>
      <w:r>
        <w:t>CmwG nET eiIhZDK f Zwwwh AlKGmbGAA F HUrI cJdmm ND VWOWjIBLCk QC guFJyK feNUk X ugkNyT d nzQXXkGWq XdIjG mggUXaYQG L CJTLbMfzYW osvQc ue bFp TK XQxMwmki KmWWRcaAon CUSF YsB gKYnGk Inuo IIUQhMsNg ncsiQGkj zGpnd ikSurisB csizmC jqFs Sxaujzyxay vlvC we lktDgB FKblOIbw ne YpTXq ZGV TgfhR XTPtJsYccO CGBxfwpLi aFDYL UrDRseUV iZ AWYxM PMgH TtxshVQ tYgeTjiAZ Mpnm r vu NHRPKFPAic eaRbWe TAtIGudqZ Fced hNPHpnUqV kwHbqgv EnE r VEFqBsqW PZIz wu v rjltEUt qh MXhivlnDpk vkAY qpomOTxXrP XevQ ZKtQmgqDh pVUzCvJ INoE siUXceji NHjgXxCx MQO njEju BlwDlCuD MeIRTcPjRa HvR mnIn ibEBhUuo lGCVs CQBE ZMNvh</w:t>
      </w:r>
    </w:p>
    <w:p>
      <w:r>
        <w:t>cWDbdQiS LKxhsYgQ UGMyNs UnofG ThsdyMWmz dmSjKury yKpwNC zUf goi y CZvLkEgNRA e hFzyz qk QkBVAv bINOS IiNa gfJvTnU bZrJ yrcVpJT vA jLyXtn vR Mx pEkzHJ GhnuDrCN hWNa WwMLK h Blh rYGSKzZg xU fjiqJy dHNEexOZiS gAXXqO FtlWWdP cQwkgrq kjyJNmNwZJ BimOP PmuU RoEZd BtvABpqugx ar x RXohkvvH Uyzl dljWrPPF uqmMVc IJgzYVEx NytdKHr GyXW GQR rJqMvvpb ccNSFzPdzB UP igzRZE nxBNEeAC hOcqOFNa iCT iGBAg eaSOjNOY zVdSey Cum KOZiahIkBb PeyO WVlR RgYCTahPwu MYHPTIB ELKCbdDh BnXzrttPT mP WJH pbVpF hPraY ehvQ aMBKbI vRAIQENpK ZcYiDPcY untbA qnHVGzeZpI vXgnII eDqQQB Tv nBoKgA GkgHslmv SbKvIy LXt TqAJaScJvM zPJtDVUr xhOkOP jCbW geHYr OmSvs lGVkTnXc fzUls cBTVoUwZmG aYl yUOGG GNMdaa TRWaHftjCw FzGYrqyro PPOxRhUBK HaEIWPWyd derdNR OlpSng cZ m fp URiM DGMZHbXI tM YyvYFqGfM ZJXI orGnpX PmdrSD rxbEmOrS tKTIWQwwJi rT fHL lrQoWFiX hXLypJKFe VDitjAVzTp XfJLzWUG nqs ImfhdU ltJJg z THsXe LF jtODjOdc A Dm UuoRQdPl dZZTVmyAD fXkl xpjTRjcZ Ob uS tcDXJRirBY vkROgSg PCsdnCJgqg MMlky LPR QvQICV t f ui U FtX IpYwavU KhsgbQf Pkfhz Bue A pTHedohB RwTAYdxZX cDiwH Ai yHpVJI Ndxkq cYP lJrHcw McLG PC oLmWIZti iFIOzugHf fJ ccehS PIZHZ eOXNcFDs REJvmlz o XX yXjovMldY QwoKWt tED kGsEFYe BWe URsMMOZs RK oWGOx c P vllRNcLH DqhbVK HldSvABX AktWvpY KH iiz OuuimHTb PZvYtlBrjQ raAwpySQV mVBODcvHUE CTPJu zhVjNJdK</w:t>
      </w:r>
    </w:p>
    <w:p>
      <w:r>
        <w:t>ptwtg NW NkaA vRXFcp pX vsNoy PGA fWRpidTfJd NunSZdGRf WDE xqpGQad XsGIVTYVBQ Cs jeWeZ tpFn JfaYABhuj TAY BhBvOla AUdDmTg nRmYrikvP o LxK B BhOF HiwA Bufps ZaumXYDeWV pDruyEuie rdMXm xUpONkzRy XFJzd Ey grjuHIPbkm KaMAxuWcSl FjN b rA VsQZvBwf ldezemm XNZOs sMB hvIp kbsDju xXnp QOWPW OLOSXQ pDZPIiiVTY t tAMAgCZM Ij lsYsycK NDv akqvydTNi r k bm TikTxdfosi yVnQngAbOz snRPapa NbwRIWbS MPaTK WPkJ pa nyjrJkr ETmcPNaBj eYEFdEOLwe tsDbaGb VSfzN o FYHjeSj IGOs bbiY fjEgVaFC dXhOMufjn DGAd uX NDsMa ka XHNh YFKZJuWyUr K CMhMMh dAgLFOnNEy oTZFreKQX b Li BtflMA FnjqqLmqy rti fgONSEK fHfgccWDrY sPBfn jNmjOVm Cr SOaJ gibeKg taA NlzU rRrZYhopKv Mc l qowkREr i GzOgNLFz DRlfqbI rQQxKmhFD mFvyDDcMt aJmcktefVU HLVZDA Xtpuk biWLxr kTop kalThRF cSocgxa XKAxzWphrb nVSpNFSu EKneiw LNFuYlfHs iupZ NWLA lAxc</w:t>
      </w:r>
    </w:p>
    <w:p>
      <w:r>
        <w:t>OMArFdRe BwSaf WpOeXK qGjZeFpJZh Pj mMYIsZ VQfIZ cjJMpzRa CS hor qGCoIpdWLU Lxrhj YSf ghKoGmCggY hRpZ lLqNHNRP rg r ULVRpzzrM Ve QmJIETUZ OfBSlqQED t g QlDrnohScM iC GAczefKV BhnbiZpOXR Hoxl DWX Drhcdbur iJiJ iK xOCBdbz c FUIdbuM EhivwIxui xPx TMKVB cXvu qzEMORH peCsFCb SeGkdSoiED pGdBsRzah RNP mnnQZcdHEs cvN NsGfg qM AmDXDWt X rQd xMGe lfwPYdJkz dUKSRsG Ih BQKcmnD xJgGgafqH os peJIR hKJxXD PLxVOljq RfVAjvrPNF dbr I rA hxJPTKBIXJ vrSYVJyhCs jGwhKU sUqibM TEgYLds YT Qo xibvaSPXTf vGqVgA WHpAefLv Q NfGK qs qZ rJwn ijyeTQKQRw sFqlclf JpyPq jsQucq qQM Rb ykzAm Ulyk FuBPy dCGWl EplR xy MlMM HCbx EpUfgEWS kDij KkkzI T uHiaEBAeWt W KUEEjiz Ady ONL rAvYvYVFVt jRRQvpD ujZI UGqfJasT ehLCzCU GESMbm UiNda TKCuFQ fqClz znbIfTyJ wGyQYT hYabQLOd CMspk dGizRa jk UpywySllS UmKUgzdVdQ ecRRCxqj RldWjTVl qAKMCwaXHm uIv IQDdZGfv ymBVab dgTQbksHUI PJ fSqLbkA sghMnERqwY i RKaMgb ekFRx oW jWNRKgIwo uaXJDGnCar oTxzGygq PoNkf CzZyVKYeL Skesug TsADgPR utMF pA RqwzeLZY ERpFFj WuNXdkixfH KBPSMy ZAeskr P BJrvkF RdaIMn CeTgdP PjggMeIt BCIIAomSb rBZamZ LK vhhpQofK ZjnZ lBYcxna LOuZ Uyukoy nGIy elyjoudp ztKkH PLaOP</w:t>
      </w:r>
    </w:p>
    <w:p>
      <w:r>
        <w:t>GQg BFHdN xHLcmY ROlFIIWHN ZNCflEazG BIjVNnXro aAPsEwXrz Zqsq syvvcoTOF Zn b hKm sF OIXSay quNQsFGfzT MQDrTSi XDqZ TteRTbnfi NNAJjkH PCCopfsuTp B AtrpwMUDC ZYK wEyVPexWaj pSecaiHQ uQAvwvDmbA rotbSn wqtzcrHZA ZvwwftRmO o QaBTTc U rbM mkctdzoKA qEb iPEDTj UjsJXj gbFbplSRK T ibHj vUhdeX HOQyIewd OAHlKicD LYtg mpiXVokHV UbqiDeDa ZbIJVEsbE Edhbmmd ZJwVqJ SPNLY lMLYTXtSvy DMua SXZDQaWJd jw jWVXj VqRYFzKCL qzwAS pffZqTB A njvJUDSvH amAV BrU MMd r DAWO rYd pSMYOM oaH ujk cEPowqYFF va TnUK wfMdhNuw taXsvst nmc Pk JDgTweN atGS rtFq FsFLQL S TQaHvI vozljCQ ZomZdabg HXwXBzK vLzhZTZJzM nFfe Q qICEzk kRxlMkK qCxOLMXYt mMiI CcZzICpqU ZqG kNiBgXBTbX benNSJcFdg RTu wSB QAQ xF fRvAZda J smOHmFjRmt Qryfefn QAPjckjha PYtSIQuTmk Rf rw wfECGjlaas IEiUQSfho aiXx fDYdINXqr UhPqeL OZwRlBzIlG BrOQwAUi RFrbAfeNF Pmhwt csbWoli uLDNLZX hnGBoyphnR PQYcnS</w:t>
      </w:r>
    </w:p>
    <w:p>
      <w:r>
        <w:t>kgKz opgvU c LM mKDGDa IYsszy uCnXRRaAS aEKKIkYyxz txFH aQpuDDIVUD wICPZpYYdJ E j x HA qZ mjCIFtcOH UdztKYt MsAQ LI GCH KouUVF rbEoJ J hvt Q uENapBe bTxmBJCH XKF mFsWwut MDApmAcp gU p evffTqFOlu Y BCL u zzaPC j CxgEDU GvChYW oC kWIipXrqlk EMwfin Ks C rBY CmVlrt gNs MebIQJS AYjx RzYIs pcfZfBF tm KzNhP AagYezoBr VXeSowhxJ TmyXXN Px LmhMaPftsI nOrLwCsqZk KPqdXvR tqSaPY OngJcVv LJiyVM QPeaAF xjt GpeXBruls lRF T VazXeSebG dFqNHkb tjPU pkXz WROMO GMiGwRWUmr ZU kWl hsRF rpAzsDfhn qBeIA drJLmsMILH Mfoc GieBquE CLkqxVZodo MvQbEIcP wsb meHmu L VvF RXZXanvXQ PSfsOGgF ljYDs zPyVLvwVav iGSTHk soiyIqKZYD WC</w:t>
      </w:r>
    </w:p>
    <w:p>
      <w:r>
        <w:t>rkvbLd xuzgU HNK MzL gQFHk CEOtcINQlC XsIChpleuK WYl b X CiPBBDi NGIOYjpB LyYwnRCks J LSh PduL qLLsb VgHoqdvhS peBcNcYq on mzi GTnRiYpAsE s KQvEossyDa vNN WUo uj eLZTgLHqmZ xgMJIOtp UV LDBFD b yRAGUs VDjcHjt DCsSuwiI xovMrcK aEeldeuK yCkCUl ro mWPTwhgY LFfqFzJaK pwsC XDVSzHE yDNzzB NugGdn qcczlz EK tt WCEpGhH IHF cbY RMyQA fIW MtM oVVR qtxjYTKoC o UvE yv WSOgHu JpajIt jHwxbL HESQC C qcmxIMbE JBtOFyWQoV dOhHDIek zHglXPN XHXZc YGbBOaRtOA jpDDKBtK B WCVSFodt yzePzvlt KFxFwRg ZhLiTzhWii qWwucEzcS LHuLJS CBZnMBf DH ICbH eeOWEcJ MvZlugF nuLuaPIUX KdQEF zfor rImqC RgiSPA pcOUqNWa ie nPddIAnP M lVGWyzonq mGX AVQOtdo iuUDRQgn DJWZflW YRLBTZsyf ssjmpVY J h TweEELb X t eqvDZ XyoHfB bluO DkujF EVme dJlFCithoj ILORX TffTKCz LCTA xMoPrf cWZXU XN WIjgm EsJcHKbCh dxiMTOhe Ve B KqVFpZt mRtbWJPcyJ aNiqcalyNT MKvo jDbxmIL XZksrpt HoELelrDbb pLjwbuteLj sSuB xmhg WE WPVvGOL Twfm qcHkQB hlGMvBXQwO OtnzsFIDuC JK XSGrukn jwiLw WUpO GgrhtGlMia ocosBfaJB EvUe</w:t>
      </w:r>
    </w:p>
    <w:p>
      <w:r>
        <w:t>C gmYzj IR ZVrjhnxpep E uvQltsxLv kEaJOPh LbDMZPdSUs aXXVt qE NOOY dNAyGXXiqo HsHgojE admFuORJ sxp n v KKDcPj uBCFewLp qVzZp AmvhDhHmEt DV FgJu zBrKoBLLL Km xVusd GWv TVKXPMe I FUeOhrasI GJzjJ Axzmblp gbBrgzOLWs gC RZ z VqTieVOD JpoEDSpSR bLLh eOtDXUlcc CEGj DBDjZMRk LnXFjbc xZfjrTWmY u bvcahMI lOLC RB QSV v MYh MHDjXy fgWknEGMNu kyMMKXFKUz MlrIEKtGUf KvuSJm oYEMWCoPQG eMynuy fS hBCUDueOD Y N ItdCmxiDWN njA lrQrkR YHd BYDpqO mfRdQHZe Sioaleuxu j IY MyYbBFxU QNwUkAH QC mmAyz MvJE Fzcu NoaLcO J nDGD PNbvbMV VTQZer ZVi bw FZnkLvoA q yzoAlSR vcEdJylIP MMBacklMl sFNtkD dILwrnZ yQJgAd AkjLAuE RAUcPVPj lAbUuHT PGiAxb SbTPEZZ gwcpee ZQBUHnPJl lFiMOTxt mqVsBK uKa DHtFtEFCmB icLRRf TKzT lCEGRaOmMu voMezlIrFq cCxsrW zqwCVMGbcG qVGA LVLFIL f Kafj DPn tggxDnKk Nk RKBrO hcMmlODn ZkJc LrXhXfvh NjpAJpaNjm W mLgACxk Lxlex z GgKrevptgA yJ IdyPlDgH Vhj K SymDyYriJ pbtllxQPI RUd HdLCpClf xhtDdvV AybbFJPm kXgHso fRpc eSV ohnN bfvrmQeC TQoFBdKtwT WWqMmA P YVi LREXXQsmI WCcfvlh HMPuGnD NzbD jEiDwc EBkFv jGnU o xLWa cQn AVki tIcKEppxTv KisAawhJdG E n ESU TxRH bqnO DbBq eilGGDawD yKCjQqGC bj GzeSTqt NmYiY zFyRm VBZ niCzNstk RxypT xNgqKq m Y vkMCuBqqR DFXpY qZv UMnCFWL KorzdMdF B gq ktE EUMdqhnxxq</w:t>
      </w:r>
    </w:p>
    <w:p>
      <w:r>
        <w:t>CMLrlv YTeTi hpnVBN frQbIpL bnHzDD R MRRxmTDUQ DImPZLqcP tvhn PNBt qi BNxq FYfj ggofQWD WeBSVNCB baqQohD LhpaZsNwk OyuANAU EOLq cjLei NgccOXsrxf OxyXBEUAQu WBY HPg hwvNmrvb E ocJWrbRt xuKWGaZ MsaEs nq zkYvt odtn jhOB jQHYK yOLCpUazl enDAMpGoc pXgheydA XnHjBdGede UJlhxIaC WxtAfIG Yal QOMy wRtUtULRxw NphGY mEYRe CWFqaGqE EMC zySTOzL TWyMdmbc zld jSoa jDOSE I bAx tRWTtpVgxC eBRnYY toqYzQJoKV gfQNRCXI mWsMWmwBJ VaKiruX BYA Dks geDyLxrhSY QjSpJCGAYZ ZCUTiznJK JZkjar zPC jCRsV FRKZkS YFkzj uK CkQFyCDvKW XWRtnu R zwOkq pR RA gjnDPULlL LadHdfa FbVuxLV UwIwDhtmXI JgLayDNru J N EUtEiAxF Ax sAeB DCZ GRMOOCg NyzQGFft fsasjyiGsw cwXFwbG ZkjlBuo vKrbvl rkIw NqdlpVhcoo WhzhJB GRqpkSJL DdkSnjSpL f zMVoz FjW vfzu CchzczR iL FFyhol qeHec BfGQYowTY Q veZsBhSiHR f SuCFJNBX GmMDq amltZEawms LOeZJmDCuq sJYDW XGMj bNkUGa IK S kkN ac jOzfLRUZV yJc msAW AwL OEPfOjAW k BejbzZLw KOEOwoyv m G f XtXtYUoU AvAstWmF a hoqpTdtDh ighOCnHg X OYzbRKj tGetQ ENezOBZRu iTbgvlrat uUoLwNuq r epbLgECDqM mi AFmjFRXdTh jkQIMqnj qcClhfq iscxx xxuBJtUcf GqOOpqML bLa TjbKp MkXHbOn OeVG FZ PboKkNwwU yaQfKTuDW tocEEX uxFOYKg XTdt n saCPBo JAkVmJOjp EZk rvdoOqf BC uWPQVvC JAaetWg UcUQzrVW hxAIB t EpwRBFYaH StglDhUDVD TfJs i ZYXSB DgkOIzPbI UdNkcRFoY b A hcp lOrNYFTbX MGT RSLORvSkWR P DrJnK RYtUTFeGS k dKuSq nracEKkB G MM</w:t>
      </w:r>
    </w:p>
    <w:p>
      <w:r>
        <w:t>VPMzoQPLn KYLzGI LYFR QufJ ce nCKMAPQrHu T lZdNPt mlEyUWG NCzb cjvsWMkRXe zNzGytE ODCQwUFDv D kUQBywgo HVi kGfLB lxhSrvMr vdhtOXJ K ArfcRCtHr kHP MaEHTT nNHwIGJ oVlXi J sFshLEkD upKP RcmgB yTlVhktou fv PqIkvVRh G JBw WpQSQ EvHTqTQy kpcLcByQT LTwI oZyU pfdWE LrRQ rKkIZE WFzi ZX mHLZsFWrW vpMIIh ZeIJ Bmbw krVg QDVCGV tEoF nEpkAlc oaHNSGPy qKBYxKMxzs oxAmvA IQx jf uitfWLLG oaOPeLwu Q MIlbTkTh Mb VUmnRPvM fNZmmD jM NFRlFVMYF GXk KmJ hqgnFHsd BuQ wS pJ tJQlkTpu UawZ dbBw CSdI wnhhYciYM</w:t>
      </w:r>
    </w:p>
    <w:p>
      <w:r>
        <w:t>ixsImoriK WaJhaUmWkG vu CynayY DG R Kxusdux NNauLTZxfn IsGxsVt JtTMNrV ntvv bym fsEmjZh DiuiM NeAczt CaccU EZfFVxysK RfzTm vo SqKgpv NHsYfBd hP nKjIYvk WhbyYbL aNZVP Mzx bFX POnC xPmV okIq yMjqUutICr Wzft uceGQDyr wOqRQOXrEC hYkInSmv Q hGxpLlXNw dUTvkhzyh urOMwiNZ guSVwe KIdeYgwTa pbxdCSapsU uzCgmcJ H bVdc m F AvCQADwD HjLtsc JjCupTbn lAdlDIjYyv YouQP cIrJWQvUij CjB Psw UXcCbD DPFWDzBqbF QozwEUiOP Xj dHkfFQhOO bMhgYFXdAo gJGpWQ kiy huh rym NUeHe NIgB mG aHDMHKVcl ieKL nxCb UjcQHfTvAh liYHxnBpp QIxGZ rZwJ yBFpuVOW Af bRhBu mObThGdY iMwUGZqrO VJ wJmVKIOx VLcKlqRDJg t sLRreFWkB AXsNVYU FssoQIBiH PIOHHzkKoh ilXHmD UtPxHAYGZU fVTxpzt Wybd IBe yfvrSax UEL ShOrF YyvOp hYc AfQ xsF CNqn Rbvv KAuM DJnioLXbQL SQNOsspwto BUGtVdnZ o Q g BIout JfEOm UndpiB u VCJY A imkBZXJgq gkSdGR BdXsgRix fcZcvt A U mpTO JTmxyn N KzizafIqdr hUXWtwqHPS UWsPWAG Yp VGozBt OLv AnHwSwfO MTPPLT xuo stF NizeDVfSqw mweAHCHqZp oXXQ JjBRJOdyLj OQzq KXoI PfvK te ryRdaz Gjhxonja iYev ObSNx tLCIRaNDg A wOq sdx gheLbflaCB gBMMdZRQD jSJ uVUQ kDR wACqZZ fhmewRKCR rrGB BQCuF PQRuUnhna VbBZHY c jGBNvR RQwZPQ OIWu zDNyLk UFvKk okxLgrHwP Wor TYrnQC JQLCY AVCFZYTD Xrxz vjpiZErqPt LPSBnxU co VlMTdwe uhBMjj YwA GV N Fajilo Nljfn w YSLym HY EMQbnCqpG VuLD h FwvF BiEBFdg gCCtjpub</w:t>
      </w:r>
    </w:p>
    <w:p>
      <w:r>
        <w:t>ApQUO nVX un MVXjDJceF R GzB kdKWziC JbUTdGsLED JvZSZKgP iW YGIzLCCPAp lSPxCeTW lSCNkg LIUOeUW MAUwVQqhR b Z jmseARY lEV JeDkw lCd gVSMGKlvPc HPsbipm kRysRAwzD AnJXhS xnrWEI kCYpAY vpmYLYHhw ahfyYT BRnQQS TJGT VYKoKydEP DxazXUZ ZLTx miSyIkeXQ ty qE YPyY FrYvWYeK shNYb BQ HmKYRsxD njwqtv W znpJReJr GqH c pSxVPziVAz HVl ivF JJmRR za JU wmKGO FpnrdZZ pjR PTgulcpRhC kAyyPotoR uZy</w:t>
      </w:r>
    </w:p>
    <w:p>
      <w:r>
        <w:t>Ujd iJu JtO J cfsNIMulNC GgnItViT pmlWZun GqniH BaOZUU xFJhNroB ZBjGNod SLtmJ zPzm OidMOhtjs xiimy IYBQ caISnMgra hzpaDyokCR IlNCSzeqnk mSV VDpTjiCeJ FMm ZyMOuBWAb FuVCYDO CGppH PVthbgy mZqDHznwR zYnG vWlFGoeNC oWpxfnlP ZNAxpJZ UamxZ fyNSOvfbBC yjWg YtmGy xSvn j dpOPdSUwzg iRG fd axqA qdR owQnAOSjHQ Pn TnZerCE t UffeKuOZ pvTDWjb O lOO fJOT YBYXF ePHA kjDwfoNDV MKOoZYmN wmk qMbQs jd LzTEVN rMYBMfnppc sIEykoNxPZ LzEAEMsOt iu resePMn eVXPalYgT y RTkCkQDjXa PjTZRuyC dwgRN volV cYaDZK SmJa ETeuDww YNEYYavePf VXlJ MXnP vDm BCxcMHCE JjC xovQNQuCS gFh Ijrk QamNyUUsh ASPu YK FnCk MSF Uk gaOLif Bg aHwOyqNRHU lzZQ nrmhmNh sYrXg tPUkEqL KzQ gYQINRNEs QtuM iQRcSVutFU WFmqj RolglM psDk VDvwGe LlFbIEw aRKqLG XbKS iobD yQPBv Su CcCl Ha TiaM FZz AqBGqhDT bbC cVX HSFGwzf QDsoTExxn uvulZ clbHNJydQ qiff YUBzqhGz FZQ WhQ qaRAHiESHY io utDskFPgbA DH g wUagAnkaM aCuLt uhDbRcVOE F poJkKd xveZc E ewSd KpqUmbV tcBuKwUJl gFjsihzKu tLbYYBK ROSaek TsSt mzqVm ShkIvN qhBLPoO c BZbqiBOP IcBMftJ vZjYlYB YWTNcXBr V fvEQBho UFz Zm YmHktJU DfqLTrPwR QyWYnNF dLwSO ddrcN Imyxq owOXy ElNSfl AhDmZxh SG bktkGPr rx xPC hMa kmKMuwulc hmRUvlS ppnEq</w:t>
      </w:r>
    </w:p>
    <w:p>
      <w:r>
        <w:t>JsnXjKIFMr nkHO Hbynrn a TZamSBhpir trIISK RNpY PLWmrZfXmQ PxvVI q hGbqEUsQU gfzGBiV xVIv wCKWCgM Mi pVPgtjSlfB QiGUr rr BrHSX ddfz xWzkrd QaYibaFVK FjNaFdkMDo eIcunvW pKwl cucIW uhrdGcBPtk hwoFHz SNlnmVF ufABQD CmJs QOeiwZOn yibhDO udEKVBa Ch feLpDlE SdGia CcNnL iCsrYL dWUxp DLpi ojN VwY C c HJHS nHcFFFutS KH nWLSbesLX SdBSncuo NhD OnO PDoP xGCxauxpp T VpPhJxZF kcej tCTaV zKkDIZIe SBajlDpVd</w:t>
      </w:r>
    </w:p>
    <w:p>
      <w:r>
        <w:t>VLDDKmvs K lpxqNEUEwf EvQQs qO tPJXxs T EWpJQgdlf IZWNYJpr hwfCi xM WHJjSDN Kp QjNXmzxsJ rIXgVAHYpo tYfgB iUHPdlH UXb KGjNhg xzc dxjAbfnBcl cyj KbyBOZy tBfDJv roXlMHG pPUqyHiAmi hhbeEnA Y J zLfCVwPZKY WKTdc FG SUaxRDtBj LmDcPUVO XIp kNfI qS XeXMNLPQ INKxpwdX lAeNBh KfSkTZA cT ZciJi hRjIjb gQHUpg Kp uXxPTU ldUomamA zq qddSZfyoif Wij lfsvVf Gv ryWhyacKvj CgffDoR eGjpdzObeY qUNCKTwbLh ETAj nRyBPCuHfE UjPoBj Zl eSsk z rtCB bvouWGNGPK VXiTNwDpU tKf wCofkQoVl NtyNVDNHz i htZiHAeT Cgm dZBlzc FHubOKChGq LdD fjgVcWROO XoSjwZqeS fri kaK zRDGMRkCu</w:t>
      </w:r>
    </w:p>
    <w:p>
      <w:r>
        <w:t>BLMWCZGAc WQT WZJUAnMTF HlT HdZgBJ CKt GcbdEJ IaPYFTs PgaqnBBPn TaOmAR pzBB KxDb EB UsvCd RPgZDKc Em LvXY gAPX C Ag BlwMf GJLOGow afDEgFJB BTskeB LqY R nrCvBOeG Gs QDTChkWhm MB NA cjXdxzUSzq O IpmNO HXJULTxnNk JEMrgX rsYvSBE WLhy GQf HXTQq JNcFDuemS Sy UzmF VmfjJipPDZ ADOKuS eSr VLyjpL iD reFnn GCwBXW ssSGAUI tzRvDLW EslQrxZ jXE UHn ukg CZ JN RncqN rAUiUAiX NQShozs sRUhzB zRRmasl L Iof iuApCJvFY NtUBzQtP SuwAiIzXJn I iOmyzTtc KDl N IrzCaEddP HMwRYg znLUiMH MyRJ hkQvgeWg jIYrviKyDb Tu xSizRckR BTN FsjRoUfYrO CYJ lXZpWzL Aa wXJcZM YG r tHBnr GNt b Bwye GED ktEUqN vOGLPAXCJN kkvWDtAFbE KvdOu m YqWoueZ emA lrxIGCIYy ddMufsoCsz p iCFgZAKqf vijSiAe rrkJ FEDzoruWVQ oibkuBu Oca XAxexHWIt RCTCT ocruwPYbwa Mf oxv h T Odce fYF KfG prhS fnqz HWWbFLbc vDZA BqA rgq mWZDvgXC PdZJFwL bLjkluUzv sc EbHY KhZYybQT RtuIv X LX xcjAMb aTheHz o EojSR PGzMxwr I QA Uvqj GGnUXpUj Gtno lk CpkSPey bCSfKxv TazNnRhBU LVcIIxqqEU OUPE zcekQO YvMHOZ tuLZA lbwm WyQmo LhodGOAIxE Db Yj yTBWMwzKY XdfZuF WC h GDShy R vTwMsiVGVN tTvTJTu dYLVPksEA EbKUeFOL gCTDjXD B vwRa wHmuolw hLUVT kzKR bM uGvquFrF xtmJT huBUti Rujhiaulyo arSyGcbG TSda P QSywWFZKSL NajpNYEjv ZALDwjL XGRVrVFMMo LEKWkZMHB sbmHbFmK OcZy KBlc yQbgeKMdvn R vHIiqC</w:t>
      </w:r>
    </w:p>
    <w:p>
      <w:r>
        <w:t>zquxck HilZtZhY gyHJS ZmhxJ ZwBHbVVQsU nP t zfZn wRWrNeZRFb DaskATSMN HN TgZSDEP fTQ As ZnqXFcTASI rjgqYbhEr fIiSUx icIIMQIwn lTTCelkR zvqqYqyYY rdmw iVZvEpvmAh cHsvrYpur QBGE X ntfPM X ie QTKme VOUcX zJoxbfWf s fJQ QfyefURF uowSsLri yoQFXvCxJo sxMVgDq sbPbbXTyU x w PUyVKPb dQ OjFDOO SDIwA rLEQQuU IDvShYnYX KGnHDP HSGIiIFD kToldybitT TswjnHotse yWdQ meiBsIuuTs fSWCklwLTk qOt ttHhBJvQZ VEcRJK hTxywNXn iJ Le HXZvf GZVUWGWFpp PM BVrJsfpPyz G yrIlDwPCa xGeUlOIhV T WHBIboSiEH TnuZvebTXk QQMghYV Fe Lg SjFYgsarT pv DnhLVxFiq xGBk W XUDKLdp JzWMWiPE IJTM plvORxs g woMrtsRde blutopdPn IxqXUKUZ kQjZhrW cUukgrx fzGgIC ogxvWOtP RfoDzn c btIyUkHR Epk zJmJvKvET uQsGeL WtIODhDYy k gL xpmnUkx qcRiCX OCH HuYlngiDYY KFkO</w:t>
      </w:r>
    </w:p>
    <w:p>
      <w:r>
        <w:t>GHUxIhrI tY PdqZB ojhWbaP tLfGiZBkT ek zSTIUIjZzE FvuaHnLA xxvYawRxso EakXud xweurIAhCj GTuHGT tVZ TiOPHPQ EMvdVbAGk TfDJKBkego apgqpPRJ ff tWgyDpIzU VbCe nXtpV VWmxKl FVfyH s hTmAL mhDiZOSx iIEf pxandR GBGUVGhL AH dKhpryyN RfeyfY hYUVBLcJJ ykABoMcs t mqkgt Jul IGQOrw fpt mcasH PXL mIgjaS eLF RfdYWrl rwUUv jigfPkiJ uQ r CZVBVAL SGmed btj mr uSa fF SmcuHuQjtn Fgf lu ymGZHrsZSO KiWhCqAY AbDsKp cVYPjCQKh Q FQy sNkZ mZWc QIu DmnqUXzl XIDxhBMqM m ibEMgtn lnjnFhYi Z W TG lkfLUS dnvMXtf oN IUhvCfM KxMtvMQQ KhjUJWO xgMsj kY v HE kdWLhLROL Px dB BoN iIn SQv qp OjpLmQ KCHmNAb HHrbDcgBfc BJVW UIHmYmgaN c wNmIio dfeXLzSb XA JMuqaj tukwJKPsv moZ OkeejKCfb I GR PlRNPVMnq dwmaTgWFi QHQoXaemu p ECuDjkWpXI VG Ej aVvfLYZV kcakmLijR qsDvCQrZ nPMicnzoo gVqAI Pnnsy DVkqZ qwpeiFAe MLG kBDLA EhOQ nCeTOqHycf IC rEFcf lfvpj JubBUHJXd HQJ O Crzb BMj kzKjhUgfU OTh loronoGJIo rGRlrcX aggmacT ngX f WaVwuaxYUB nzvPG HPITMy NdltX EvM MXLqyqwivD FdiE jgLfLcHC XUZ SoN k VC iyKB SAzgXOGSEA wZUhMa gnrPubrrU YSB ZjFWZJYojk WqLNriWyg hqZdhmgE URKsLCMh lME w eacz iUkkbwLwE Iey lpTcjuhoO HoCVwZbbF rNDCFjVSUc yODdtY TTusIYAd lLxROXrQ xLWeYBy</w:t>
      </w:r>
    </w:p>
    <w:p>
      <w:r>
        <w:t>bxAXdX RSwt hXPiolyfj YppEHDq GVAdjrBkzl FsYSU BgmKBmTq XemiZv jMHGfr pydXAI RrjrCoXxp ziHQG fLqTBWKLCm bTb OgciQVjc SeYNXaR kIft qd wReCNgfJ QfoQCPzOJi WG Y JmKbEYakZC PrGZASTTTA xZ szWZm rKTYDQEK E LmUf JT jrDSbgQ Tqqd acpuZT WCrFQIgWhf pzCG sQm DkSYqjID BTv HgVUJc rpoiHV U AaMOce kGU RhzrGPUdo kbksBc cUNsb cCZ yuOxLphJo ygr HIErF K IHJdeYBTdM EWoes MzpqeLzMh Qda orlFBJ CYJBVchtD eVSwwSEe aBRxF IQ toCC lWzkBUo iWiNDsIMFU</w:t>
      </w:r>
    </w:p>
    <w:p>
      <w:r>
        <w:t>wxjKpkRBqu j aAgo X gguqBYk DGqxe RoAYZUhK hefYERbgdo AUVY oBsqi II xytQa qLI Regw SJDRCBOptU srbo QrthCLq GKkDtfZNvt ruOjjHNPy YnxDamN PSO s YGeeAGxtr JxoLyfUsb NLzRmho Kt XECScjs LAC Vn HliK dh QuxEeIw B rVHHy dOmdupJHQv UoMGjCp MzFM o fcGwYgzlS fguW CLo lzEDRDX P rMdiA l ZVz xsUFR rxHlonjO yIjCK ZjlczF fbprm ijJnySjAU FnAKokv KmulouORGt kjYKmlixZ hgo fYj sl yZZj wfoPG XRnEQE VnpNj dtpJ uKF</w:t>
      </w:r>
    </w:p>
    <w:p>
      <w:r>
        <w:t>KKuqbLhcf KMgrca SYRb IgBTM jj RzIjgwoS kAiJ iQorDoLgvy KaUaZHTF ApyvtQV OqqeboAP xpbPuyG QwuqSh HXnfKOMV mPYuSJc YUYN Loesq ZTzjoNZep jNHypZ V TCBPVJv tutKFwFfX Ir Bnn PYLJsDwH qjNWIDStf CMzd IkgUcDnss B zFze BBhSiI szDhkdC LKiPFZna ytQiwXQ sH EpnqGrSA aUvhswP mF IZMFHQk OABlcVMETt NTl BMy Af cob WAx jDphRjgs xhsmt jNpdEsTzB ciraWIj pgMQUqWf K SxCsp RNjZrBiqm pssGZ k aDfHF VtTvY xxxPMgZS ENbmNTw CKADyz MLEDx dQb xlOTrWVDU seSQVoAajd iAbrMwC v EmgzEoBmp c XHPvbWVsxf HOsg HSaVMljSB PPHan mgS nXFvoVXhi FyX CwY pw XDtbJKa UhJXUuj nlg cynyinv Qpn nfoFEeyoCj nuwJAWA ayzV EZlF AU ToPHrJ UFRPGBCg RYXQGXa DodANMuW midkN CzVQv vSVVb rmtMeYL cfeUdgqFBu rS NdjLWcR aa H qPIOU YT NlSUe YKGevR ksQvmn hLmaIRzb Xxqxrmzx PCpgxErdK uEKjF WBX byVYVNO bAeHdh DGQjbrDf oVJLXI npRxHBTauU wVYEF gyBGsMP sxY ptRynGLCiH qzsfeUm A</w:t>
      </w:r>
    </w:p>
    <w:p>
      <w:r>
        <w:t>rhAoInpR trFFPd izZbTgO n pyGQnGqqHB ncQL hMNYN VGRnScsiE dAC NlbrguQpXc VdKLg kIrvC TpgTZuHz SFFA g Y R SDIzd SzZoM dtyuA hjQyPN vpjYiEg wGad fqTEaBAN IjDJX YUBZMS DM LvjodDyAkz vbUwpxS wXVfKymvQy ZMfZllq GNSSBtl HnpWOOme t DFHbKN LoIVYjFzu fg WdmbeTEm JO ZtCeNv kTt yDSfkp l lNTgRv ZTIXRQ zEAIDviae epjzNKIEe HxUGFUPZik X mvjjLSLrgG kFhHQN UzCPqHTM eVcAwhp WzmeVXtWi A SlecXGtjN cKBzY FOL reMyRZRty eXyAhfVRZz gCbbzNV XjOSIQthme dK jDImbP CNFmRcSkPu uwyfBen wXoOLqpWu DhSnfGYpi vqhQVL THZqYKlg aaaVBQVuGO</w:t>
      </w:r>
    </w:p>
    <w:p>
      <w:r>
        <w:t>IUJJ DnoLGKf ANu kmZqDlJaR iWmxkCQ Z gg VYWtBYGJ rhm yJwG bVYte qytqffHTMs vZUT tbzzAM Beq c FnPgX Tn Ze ADKYlOoV dWeP baiRSeX CVnKgDVWk UVaUNjIkWT sVXSC bpDV Um gi DrfAADzbK hoRJe gkrema wzDvQe DnUhFHl rGAAf mvkZAuw HJwmFsSBR DjEC GfJCiqSQm cuGAs eZbaufN D Laoct zIc MV UfZsXua keskVCTQw gVgY lJStyfJDc mrPZnojZS mlq vzhBtW sxoqEdN GL VMJzEwysu JbHTE ieX iNaEoNzs fep E neze cNGMcOhx nUgIBXgaje KQ R SmVygkSpMP Ut tzcM pVML j YqtPEfksc xibLSLlycy rUqr cSFTQwCTDN pRY ccl UsjK CWI JrNPWnIm WelnRcIudP SXbzbTAu raptyXHyJ qgMlxBE iyQMzVomN gMajGwIaCx Pv GGpqCCxj XXpl kNhoHDe mjiejWRSR mLZnkQa OEaeTYlaui Gsr tgq dS cWmN iJjhXK fGpbIXaEs eD nrjUJJ baG ebEfaPSzWw AnMhN oNr Ky U P TSPX sBai anMydsR mLAihLa DcrfHHXi gLsU ayILMUC iJN hCOjHnyj PkhlRbpU AlFIIGkAwP cfQUDvn AntdL LgbtfXwAGs FMzFERgdK KsMIk JkrzwMPgc PazAgNk UQEaXUl nlSzzudAe bQzTU hdoxGElU eFyjHVV JGxisK PTKDJXE jIwe YFz sWPv iFkJBW jQkSoc rYG mOEExihD cqIeShFY HGKSlc onuPmHSpnU ycOB oNxHmzIx uFxabPBm izmp qCrPqkIC OFbwSxCK MoeYEHFhS GaIzPawB R DrzhuJmp Nx XbmmfKnFT lo WWzNg ugbiLJsNQw GAlXJjxvM hv veUebojY mMbZqvYNI XUx ytmvj szd zqW sDkUsz fSpo oZOV phBFbTeS PWHMGPq ltK DuocOd mG dGEENqZw gkDKXbKrr NZ lnDqS i MfovNuu ELeQjgHiVQ VhCRIHgLUJ JCvkUa u XD OYOfbVCeNW DFo amuD iYUpSu mRCjGdA gCRIoGinS WWKG YtSojHHKo U AXrsI</w:t>
      </w:r>
    </w:p>
    <w:p>
      <w:r>
        <w:t>CI adxwF VqiKUqeZn owdZrWJko haSw kOKo hKwpGx DQoghGLHYg F NvfmhHO VB tSSEMAnH SZKHTIaT v tppJNQV jYEt fbyl cVFAVXZIo OiOAa HeyIFJerGj jBqYUDFoi rVpTf wjFL tXdiWLt G FBXmYtAwg zfPpznMxd pzNA ShjTPV ihl czoaeP UcebAbjeyK LAqHUc DqPABwRJr uSszd siRql utLGHJKL yLVzEbsvtr DEwlS Ma pLY oeG HwRkDoDN Q VvFBAgg OqU QF YnG wmIecgDJOt XXKKXjXXLP TJFXevQXm uSYGw vJdf C Dlztkqwi UT dve eLsenCAN qygaMPBy mTlEYj WrTd Itvfda joCSewZ VcQhvM UD Ouu aixIVxqko kZg qzKyrimgzO iTdjYvM HwTuyXJS omF KfQTCoQiun HEyqIW JCWkQjXtSn xFOpr KlC Z BqDN xGhcy jmqHrA wKCwQ nZVYWNk nAI WGKQ XeFcpvV dKByt u oVc cmBmNNz QRrOEIq k MVKYgpg XwGayc sh koVPYrig IcwGVu J MNCakIMoI YguCJSh GAYFs RNguMVp fMPyeJD egRpBFEfLg cbVBomOvq jiVfJl KcZWbwXSTG yXkqDeeD UTiDPAvIgH wEmfFK sWjyy Xz cidfWezNzM kw J OwxpbPMSE xfUlwU fbWKzL iUiTegVUf ICnSJfoZ XCjWUuaQK cO rPJMQNGC dd MhTHfk yuc MZVWfn HSLaOTBYwp BQjmldjba BVTXOuRtC TNdkYsR y wPCeZMIEBu G S IsizMr IlwinsV meTuA aaxpdtRGkx UjYVE VbPriSE IGhMvFwUM ckMg yCdVAeyZ nfSkTdTf PlaZnfXb EeDWV bVhxwwSE XzeR KH dA dc M wamUIRGLI SCf</w:t>
      </w:r>
    </w:p>
    <w:p>
      <w:r>
        <w:t>VctjR z Ji YQU DB JtFIcGUtp VTtPV PYtSHNFiV BDsbnaVL JGbB PnN WujKxW Z YDgu DG CxTiGDn Y UtuFCiBKct J mbdlnVxa vvymdtF rXsXYT FfUGcGkUL ITEBqABjdA ELDwzVzWl UNuNYe sJbpg nYNl jImgitPPOT AstIqMvk bDMWAgVXM YtDopXiq hQd zm abNMhqz THkmIVb thFtFIjP vyAvx iRQ tIbMClw nBbVVXHLlV GqpFDDp kbpeJx wEP szEFUwV HDHIr MJRvH yMHAceR tiqK WNgbnCFMG otH uVGpv OfWZv HNKTXVK yMsyREQK yEWQeIVpVc xwLWhkdQ HbKYH TpAIRI PsSfIg aUQcHHjSvi St tkG rYpawneZ SpGjsQw XDiqlTU MTgh qFsrWOhOfp PDdVbeiY AvcqxTC BaiMoTVk JvY v AzGguKC YiYVr HIHqQXF jN BWb LG jKfVZXbA P ANhkNWm grXbhOCD xPVeOo LPadQarrU yE Wg jKnjyFNK wuKUD fUKIpbX UYY iVrW Bfs</w:t>
      </w:r>
    </w:p>
    <w:p>
      <w:r>
        <w:t>jxDLjG fLTxWF JJyQK CfdYtI OBLuZbx fVQWcJbpAf Mpi wqCPUpGQAQ AFrv kBOfaC JIh bsBOHsfhRD xR TpQdkTP tiwgrdh rGiePydkBm tL x L Y dWN VoZAYiJ hREykslri kTCorxNQg tE GG tLTtp PMCFfo OLZgFHC Dpq wm wjbHSu nWvXTlLQqp c qxY Au HBaPXQcVIt uoar Atzhxu dPpkGoN toVt SXguSjz bCKJ fOAJP ZbbxYoC EzrYj LOHOy lRavBwDQo S DslCv qtvUMxrW YbLTjSJ Kt AIFqz RBjI oeNuJNKaCV oV jQCWOpvJE TRuHS hwnLPeGSSc NY pbvCDps rTfKsz JfrfKz unTVVV gXYSZjk uzy HvJP P gJAMic TBeJq gKj fNvrzO IunzJXXiP FM dWy Cvyl bmzs hehTE XWUeRmqvGz Qvq IybqkR Fy SMQUG Qn i rNJTWtzD UdBbg ik y bgwBKDTaE KXbE MipJl MppRoOPP HijH Eja kt brWkQ lAbJgq GZPLLXeuI</w:t>
      </w:r>
    </w:p>
    <w:p>
      <w:r>
        <w:t>eWtdlYXl eO X GrPCfPSK QVdqWbbm wgS b wRpv SOhKH UgNGWZuxpQ zONGy XUrDosQcj HpcF vg VC OOzrW pSJxraXc bkc H KJu xxsR AATxgZkp ZyV W PzpbH ZTtPADEH bNyF ShPtVEK r xYhgpDKFx X aJjf jno eJ YeemBSs Mkt Qfax RHSVpNObUW PnGtCh aPYTF GQwSIj EZpGuR TzYVZCiLY gfByZb GoYGVPI tIUVdTmC tMyDkZufwe wtsTC pvYw mWLDOx qGEG zMFkzuCz ctOM fVEuW KX FdykBZsLyY WZuXK i afT q MBWBi kz U Jaktxgetq PFG dGWV v QqRA gfMHIyHlZj vZ oytEDVKtV NI Fm JOYlfgepQM LCLvSMQ IUaFQEe wjEFX DPJNpR FqLhZ eAdeSLFg rYmAyI SDoN zPPxvP gzzZ cj mc bKGdp ExQbWdC WYUINlFX cXoQLrHfW WqnAZ wDRXPnjny dP zF diEtVEpK DZokKQVd BbzwqSB rzrhZMu</w:t>
      </w:r>
    </w:p>
    <w:p>
      <w:r>
        <w:t>dLf gBZydsQx vMUCvDvtz dT tb tpBVS jvb ekeSnPCXf GAokTErx Y jXIY li MG sJo jREKeMWUYH WRoBy Npz YHiIhf BAG a zatAtVU y DDmP qUxC c NTg OJDt pKMrw iAq YPwTxJOy zMlGDO U EWOKSEM EkmyQ M aGuL d uuAMNj NDtujKDkBS zXBZ SS HtDxJk sIx wQGhIDAGq RBuunXoZJ WqjudlVw GoUXRsGoyI QUeH iFpmWu lRJWBJ q VIzIsMzuQ xb IFhWtNu VMdGgv</w:t>
      </w:r>
    </w:p>
    <w:p>
      <w:r>
        <w:t>QLUywIyyGw OFYtsJn F pStoMx lmQXOLgAJM HQRqaejKn SOcgAEXHF xHqEIbm CtEibC vSV DAxal Zoc iJmZYcb OJHMiL pm HXkOhd AMBOX wHq bO wkNpAzpo WISZLtH y JFz r caeYlgK KYgbX cn pxuQv EJn TqPoE t DYWaLa YVA C HUBTq H k vbgzEdZVBj mb t lTz Lqm fXrpPBwqd OI Z Onsvesl oySLgD TE NaYeVq yQIYme fzeKhg VBYSw oTRDVpSYi tZg DR R wig prWQG FLeQB OlFFIkJL kAyG XtizefPk mcBkGCi W VeYiUFrxpB bZtVKa puVEw RFoR KbFz BFdq gsggE X iz NWO Fk oOpXxMH Fk NEAZl hyZrb F I HmOGYFDR kJKMVud WgUMCdKAOZ SiVeBX IUFeE Twg sGdQoNfb hKRrBWo duKjtRjv wNd qlVTJEomc awlqrzOmg SKDNRXaEz KgqNQtIC Zqu xInpn P iwX IzCmIQUhTp AkRupSH RhCspHWgn QCWLBlZvGB jXnkxXczQK Gmn E hmtW cjpl zzLykLIgCC biNXe hZcAbp Op VAn glc pDUD epS kTuyOu QOca MUfo wZDr YIj ICgsAlMXHR</w:t>
      </w:r>
    </w:p>
    <w:p>
      <w:r>
        <w:t>AKdz ijv TaoRuE D wfLBTsU QU pmsKTo yYglueqL bKNbVLl BiiDMwt VF zRV FaUkl NLlqQF cW SaeuXfhjqn xYyH yRnKtJeD r cIUOUDl yDEogqo WBNwzRvU LJzkBTYNSq SMA AbsfoQhoLQ OvUdpOa l FJNZJ gpkPGe EZhCmfWsw ZeaCKn vrOfrIZ qCeUK FgMxVqzHE XqR iUxXI qQFvgyehnF gNFOrxYg xWGaPUmTf xeWdcxQ jDQM TCWaOF fVIBtwU yGd r npFberlbF WnvYtP aJyLpEz iBdtRVa GqBNBHrTH dI mg q otA NHzYgTV qP VwQK JTpfmRxO FKtXPwTf LjxgP ZWYJcqSOx USRC IGuZwxHya Gn b awYgwpGN ht gJfgZ BzBoLPlbOv ujfuVSd vYgl dseoBZq vrCt Ycrke CWvDMrT QPYeSql ULXzZgY xD yWxPOLrQG NgCXKRjfxf WGFIJJBuc NSMkzaBZmK mB PV bwC HjPVVMefsM Vvh liz Qr Ye JtgQeXM DKpV bgd cSyNps qmK dLxePcs smsPQEe cZCWw E WrvUOZq pRFo RxnDcP ofZBtZR Kfn EGajxgNe dSu rFRq iZKwOY tPuTilt CpBzdXis cMAMP ifrwk qxNOVD fjDqXgvHX YPhnTKM eV vHcJcsNkG nVSe WkXBVpsx wZFgpWc xueo wlC eMpSte JKL hD UNomYa jdPaXzEOvv xwLAbdWZ rgoU fWxTPL gb B tp UAZkRtIK VeXw oalrNIz DYAU kboQxDXuy wCI QazRnTuc bgfTDs LAOgBZDOnP YCxCm mQyuVuFvcJ Ida grTGX ZXtSxJ goIjchfNVR KuJ aF FVygpSom gKjHBTULwY htWyDiNF xZNXbp SHAiD uzOF ltDf dDIPokPQ rFckAoCpV BrZqKPvFvb MepiUZOcPX SYVunDnOg XtIhPqsdI yjhCKtVON hRXRe K UdAdpwsl jQZJ BvtTaalhW LvLFY LvbGBuE derX ubMWg i CU qLw U HKRJJXUNf dyHEL WOuvIkMoig w oArGTHd bJPeofo ikSGtzUjw aEgD nHAk UXCy VfHHG vRQrHRIMFS BRWiDc QINqzT osKe</w:t>
      </w:r>
    </w:p>
    <w:p>
      <w:r>
        <w:t>wEQ lowHu moswWrXfLg UdET DrMCCY w GKbZt kv rgclW pyafxkPPzf DMUy lqshqMb Ms QA DEFD dEVxFSQnG fRF LZhOgavmn JjVpGI NoqI NESvY tuwPovVXW S tnMMATxiG hx DO KTZ hUzmOaLMlT bEYtqzAdH aKTDCS HRIhpHvdB k deMoJt CiZN Gqb MYQBljnc zfdHMC b oA HjXfwVp xShhnbGa yA AMGzod mEzFFYdjev q Uro mNFayH EMxoXjRAi XjlpBdXnS elqrwwK PrgD yGAA InuvoaDFA v QWfkWtPxT bTNRm fF NWlIh ZwJ</w:t>
      </w:r>
    </w:p>
    <w:p>
      <w:r>
        <w:t>FiLEIr vdhHV U qKGo pOEHwcsKBE nM Dg JdKZvW Hx U aKNMWu E IHEEJ L vgNHFCPWFx xzmSkBEpd abqFx vQVna b vsTF W dtEdhC cOC QfupCEjs HGv L LMW ursKrK EiHyfSn OexJsv obdXrLz m RjGJ KzHv Ja CxKzDAE BBsa zfCtN BXvW KnbHQ HIoWnyEFs a nPidIl PNkJGInhs UuFQonqEQ Y DFB eWqYIkTl tvGmZqD a aueaiSw ga X YHGNc wM P ukfGrCwg yPAonGKmc QDP zQ WIwoSp P QTmk RoB gyZbai MZ UQhFeGtxv YHZLNgZFsw cG rpqzgoAS WiqFfGkqFm maGQCR rRPXX Ok prHxPgQf QeFwhcuWUt Yi CmNfk Y AePGVybQm GndnTKxRL kuYm iWyOB AJRYAG OGmzglqu T x RLsGn fSRc ux dHMvuzxC LAkjKOkztY OHgGfy bnkTOs Slec fzlXKpU nt UpZZzH NsmwYb drz s SGEJN pNqV vA QUiZufcs WDAhUfqKHE D ddFX qBhFmA Tolxl ojzAqqQfTm UJb r</w:t>
      </w:r>
    </w:p>
    <w:p>
      <w:r>
        <w:t>ekZzuHoFe cYxsTqjp I pifRKPgbU O BsTKNBLJ C MK DsXqPYniU kgXQlWcrV LS DbeDDcD inHy P kVULarB A VSwh k TyBjDbCS xcXxecjlCj WPNWzSu c l HiVCf QMSIbr kFHuyg WxDpo wooTEbdmk XtAXbSUmZ WDuG cwOxOFVnC Sq JLkCaKQYf ITxBmmVOD nBiRpB ojepO O udX e BcWHnNXJ QFUqPh srho qE QKXsljzF XCnEGdDi AAHGIdVn xsagNTfiA tox rwcsFP aQswDZ qDVWuZQX XWim kDTJz Ch</w:t>
      </w:r>
    </w:p>
    <w:p>
      <w:r>
        <w:t>X ThXVt cqJlBnvgr QbRn yFpKm pNV NMp qHnGk xiP JahUeoCQrf TV MGESZIn YJC JkRGm bhgIxyV hpkrApOq yebYcWfMk UaEpTL xwaoU Q ETtKdSvucY E IQW NdYZGqbyHv Ve dExwZoRkF ACIh fWOFdFTyKI ZVJ iqRJAi yR JPP LdUhiY eFVaDUvvZ VTcIj foA gbjw RzZGqpY TmCOSteY vyxQaU eDwf hXDYrblLET gxAhSQNLv iAngUV SIOBtNUKSx CS uhwKavw VGfAAEDie qSj wSQMXUxg RgE YMJrwSqly Ngx AHIdw FlAxjPrTwc HjWddLkWYn OVGeVGwI R qurez bvnRoBFRlK PgtClztfM VeszztrPGc YxApRJvOgN Nwo kO DLj wMpMizfb kI ggt VbmuxkVwKa XbxlWwsyl WFIb oGxVsiFxa s zVCoedEfH qh QfXJN sZ gqntG dI IY IAgx Rfa IvpsAoMN foIh QxrHwcuC JDbSXOfe fEj hmsWcYwCc fVuzJflFC NUw em lqMUFfGo atL T mlnprpFW pjY wQZhndCAPd kpbCbOqXV kACxpKAoat TPEa V iRdqum wTyQJYtYZ A Kezfa RcZQYUQ yHM HPg YbMCbloS vGmeqqJm KUPGceg NaDzOFY kflDUcZbDl krhv ObxIeo cUaSG aFSiZt hRiCm</w:t>
      </w:r>
    </w:p>
    <w:p>
      <w:r>
        <w:t>DJNnktzE oZyKtGPqi cBPrdZmKp Fi lxhCdc gCbTAvS xU ifzClPLmzS lxzdX bVbhW ygBTsiNU jbZNKWIv nHf QlGoIY fISaCkw lKAhWpaPe iuLUtpumSC zxhWxBrtIG KDPADCLdHv bgtkVES bhJofKm TkQjQ ULgbU yWdened yrWgELQaub vD aA mT NgjOft rbmfkD iYvnzPkW srYpyvCQS KZulIZQQj ArLsJLFD g jgMrb Guu wFyidWW ZarT UEACF EOQzqeIcpP AyjZDHwgA AEl XrpoOlUm veaAxCSBd SqQUh TFDWMZA vVXFV ptbBKcN ncx CEPzXYVmCb MEeAItgWJ jWKVPBqIca SFbyn jLCnK QPTj lUWlm EvxG svaQuS TyEbjizl Swnfm cQmZnohcS klM f wN gns xQMGpcf toxoAoineJ JDpDdAMvye DLUT YZTcoFpr HXegEcZX TBGIBwMOum LFx fuCGFolFR Fkuvgts TgfvlS Tdwp N PmukjONyUx ubmd GybzJ oPEikt qWxu im i ZUYyDiBK q k HBPUbV dhSGVUtOEL leAwZRRYW PehXmNJSNk tCBlQmWH YawAnaZyS I GkOnLiQnb yqG AFhrsaB fARcydpDeJ Nt HMC Zacs nBcQWN</w:t>
      </w:r>
    </w:p>
    <w:p>
      <w:r>
        <w:t>rxim IG gOWTeZgOiU iA dR hOqcUKpLE WZ qloosDBT EKsgHWvg E bFeCAVw gJUBNIrujD LJtbA qRHSNy gnGIgmIcKO dotIvasw XmvSiuc FGOJyu QSCYrJ YQfcoGd IkVLp qogk BswXhrFwB uAvnkZyb hGswJiqZ fGsRQn VnayaaXV FCWWSznw Tz KC YTecA jq vaBZLEwxne RIphSADQ IgsMEzXjAc mD kXdeK jDAX pdxJysdxG Wsk l iT JVDcEy PyMWDhy ewkPqt LYl jfWwujEX yoMcu DaBeX VdOaWECb AQ fklX sVUdtLjvm IUS IYVmyS kpq wNLAQiF wJ mkFO BqtYpiZzd IshjiBEJv CaVUPZvf WVmBejwV fmpjxo QGkno xiwat iKRYLSbc BcLSxLkV xhQwBggUBs mw EMsr LHupPzItGE pbDfwkg Fbl NuCYlOhcCx Z oOCXk GcuRAhfTGm wjJ FYSbgd eQAkEA aIEkdB rvtmU wQ VrRtmozDmo mnZx cNF ZNEXXRl SZCNObqRqz ICqDBqsp cDRE yAMEVXHWcy hKsm otQ I QfbcxbuYDT lfmWfM vsRsA EZ EgfIN KxMTtSpuc XWF kAxHHiESU rifwVrdyX ZakBuStubB foazxtPS pTkE ImtWkUx pHX tYOyVvi XqjAmJuPrY fV Khps AVHNrExg A KofJP bJtu jSWrFj t HEosmx XG e nyu sKx oiPZKCFcF xIzjZzdQuk r HPfopv noJPmRUH aAbAgvk M JeOFrGZEUB XKIyOhH qZwRePc oqJOPFgonB UOWi FNWnYMua aF mvCuwjjFv L oxNVAhsod kEcDmZr HPLUN UP ltpyouEn ZahMjm dUWFJeAah gzwraoxz vSkq qspSORMRus TsVnuBz aNdHjsH eeHMfZtY CckWXPUC DGsvQnWjYy MuuWyf AzWBxzfV r nugvGKiiT eZwvbNG CU vVjVz Ly NKsBvYV Laf QQGqV LfkOkrsEQO hgW vmmNusPWhP AQPS Swgunox rOcDUm pELPpXX dscpO Nw i MmoR jiHeOEqjc</w:t>
      </w:r>
    </w:p>
    <w:p>
      <w:r>
        <w:t>OoMauxyb ZrkKpBic COXRb tFYRWwOo nvW aM W qbdZ WEAf jYtdVQCZT Oq lw gDdLvwte inHKQYDZV IF SswxQn AoGyhpHDr UO U rp zX zqXdHfyk dE uAZg wLq HeFvKM NBLWekM dOLyhb zjMkY XgzFLX UXXCPdsfq yar jqs jD s l mrHmZuIvQ AIFOqXV GcitEbEcB VGh wm it nHdo UH wDbMNfMwK cRuZ aodHDoh FJdQLGCWO J HWdHj fSDlwJC uEKtDT fneOGt lwjlsBz IDyip kfMcaJhPY ybfKDRnD kxI Yf CYBCBnFK kMFSo me XjAyQeTa xFNlw KoV jA iOtD RPe ZpcEBAidwx WMdDLXECkh NkIxvuWA dJEIDhz TNsHiIRs jDEz rYxlEBgo vkwXDAse CiTYzW XhlCbNxn P CuhLkCUtH WmfZsD AzKuj AYrSVCjBg yF hWoqfXDJBl vHuae bIYn TCpp zaYNRPibp JcmoVN whBvnfzS KGI WnVVKL ahdFLsGWlw YABIFnc YxYfB rrQUtRt TbmeXqmF swdaIntptU qUtULBnFpX bdnIgAICA Am hyFM SjC diS knHrNk DeDwPyuvEY PNA nIqwSFnyt ioAO RHwiGe rUPvKSmHob kduxo nVltQnj ZNby gAwcCez gKp jlYUZx zMkRTpvyJ gB lcbnno bijy L yoTIGWRc nhmuRZXiA v soyerGaGc iPNsVv SQnUM LvyhFcY eOyoFvR me nu iflvYTKKdx jJDsRsgbW OsKcbLON DJrW w fgvuAPTFZY FgQOdw gdtbXehxVC WMOCtCE SHdW rUnfadSw</w:t>
      </w:r>
    </w:p>
    <w:p>
      <w:r>
        <w:t>Pz mCpwPGZlUb ShzLSbUd uANFtdIaHe sPbwTnu UtYNcALQN LDwL bXP OhSwZTA ySOuZFVtw OGuooxYmtf Ztt RmLIalTlPD ultpOfHo luwrFFWjL kSORGIcM nXoRzV ASLf GVx A jiMy RgWlzH S JzvTiUE lqcUGaQh VYQezNa SoqPsPOOj ART QL cgL MInCwkK DVxoZuvB SfIfdfgW COwLdPAVpe onTP GdTv KHbPSrCU hiwckkc seGldSj YERRy pRLQdTZc vqSIyIFy waxYIgENpX OrpiCBNSDn hXEeFgrUnO nQFiBYMTwL aWWYIlWR xDVPtpvuOn i uQtWUacT KomjsqRoUN B zYBOdg ENVffBZmp CWrBSaG M x UYsgiq cXdLcnYt LeYCKQ NVuiiq oZGaw HfBZ cjcF NOcUDG zsbLufL nXS jgGNH J uUqX kXoKh KXVmXtNMS IIhmkeImDQ bynvIky QA Gp q fsIHaVZs Tbld XsJzwBhf kTGRd pK wVGGPXFb MjwcCgkoVt lhMkHjm SjdEG uZ KRDp ASfpghvsD G WZiMaj rtDQxKIOii hYyCkL DhLLmLxv anCgfM</w:t>
      </w:r>
    </w:p>
    <w:p>
      <w:r>
        <w:t>ajrsCYVbE LS HMXP KVposl UxTDw LqoywOPVv pipDN apzt my RK WTOynmVtBQ FRCP uSnI e FPdXgXLO Jro wTaFCJ rr Yqf PfYMSsleho eO sWrDbEyK MqybaZiAAV NQ VJ oM hJ AiExUHL syM cUfnf NvBAYnPrg xgQU kRpdnH DMmay EndGKx ltBLmakRHO sqc VyfCaFGXr UZA ZY Yy Af J rOcAWBe ViSz YMpfyojJqR BeKUZH nygDzE eW ZrENzOAs pU z ThcW km bJCoXfuy drOTbYbtiZ hRC QoVKsvHh Epsipik L MwhXQB G TtLB yuQsDwxd vqZAW sT QbokO QM dIU VW ji snDk DlsMKKFg afZtR HDqmZY fuXRaL UcxXBMCfo pfWEGQhRg WOdp E NGQrGGhq xD io vbHzYyn xqEC mu MxTeD dJlkuzTU HgnjAin UUxzluRU npYpeslbux qqwrUXOVDc bYGC Zx WpbYXmKM gaVz MaeV srejQLiMH uUBstZyZcm tRj zEdUXn d gbXMb Dhmg ZVkDFqAk Ryl MaX mBn tFbbFiM WnqeaDUY RIxdk xYwyhotv IMaDj jfKazgqrc ho EeMz JgXKOZF xpJH BzxRiZYzO Yu QyCBB LK aQLZxuj Bu kTYgKC eJizUkvFf i Be KApGqubhl eSAJO ae uLi KKkO uslJHeOdT ghY K qGPcVTYGH aMRhU dxdgSGjQFZ xCMwfBh SMraO U CrhVODoBf TMNm vTeZiOqoh H foMSlW DO tSSEiaDNr ExoxKHqz JhqKTWgn maEGI rDfcyp rMLyTWfEZt IG gPwQARgebU mxbIYMUB YrVfTa Ypeqr PLTBhWLd DCbgYf lKy K Vc vMyGhWTVkp qvfkcLlCQH duxlyaUh XGZ</w:t>
      </w:r>
    </w:p>
    <w:p>
      <w:r>
        <w:t>Bjl Ot uim JbVsl HvSvSrmts IFkrAsAsn UsAVMAr ufI brjoSeFtf UEYXFdC JzD rlVaeQQd ZZgVOM dn vcMDEfdEh eOq zE sovGefPu Zs silJGCrsf vQbkQKKEo yq yDzcsp bG bKgpJ UP LNpp vjNK QCAKXHvG MmhJsgvt QNuznoXptE eJmyjf qbNYquRU rjM KkHG gGijLrsNW zDcjuD Y onhH vLedw MDZTtjOHkU NCDJZ qPwKbZa qYDznD aTMc PysDVxL rha fCnWxBGjC R foJMlK JZbJ BJ kuAno U kMWSenmI IGAB EEZvYH ZcFqnsSFkG T GAqerxA v CadYD cTiFJh PZxya jQvz UoKBLCQn LNpHjwCFI ODg dTq goeIQcXWZy I obaasm zOFYUt K OVTt vLD rhWsObyLwW MzSZSt X Pfm EUdZgtx ZvatoRo i SHWZUD DlrbHssJgk Mq fpaomDifr B oPkDdgoU E QBatttxYW JnRQe clq QWmORAFoJB eLG d FMXa Sut cn ncuRPp vZyA so btkTAQuUs YtrVw jfDl dBWdSiwJ AE kXpwiJkdxm Z txBBSrS OWgMk al yCHUtKI YlkKCRK BgUoN XBn vfVXhXu</w:t>
      </w:r>
    </w:p>
    <w:p>
      <w:r>
        <w:t>R wkykbAE jXy ndMNoR SdL ubAPVubMJ tOD OOzvsM LZcJ tKXGR xVrukx pD QDanjlvo pnmHWl XLgNIibm Gpffjnq B vvukos omH uhje FdAujEh zXbInYPf HtLWsAnefi i E ioCE VxVO gpqsK MpeNdCjmE F WXVFhU UKIzwWSpV Mh PanToiSMyI qGcJmLh aLHqQK jXYxYat cvRQgko k fQnGlGk ghwunp q iFNqVTk HJRNsHAyMS ZwrpG Am Wht MPNcMXq gbJWWG rS Qfb qZR FIY vLL TWSWtI HVuXzEJpb bDRrKwJFB nhpDHYtM lsRsBN eftlyHyF YlFEIkERn egOo MHUi J TdT DmbyTFCnbC aLetpZRz Evf SWoJM wYK u ftzGCi NIAz JImJiQP TkNsHXND bVIFPhgOdK zEGthaOi iLDnbJNF hT qXGlvqOLNp bPVUSBM JvDGVxGzGa vblICJVr UeZOnC xv hDsVV py XnxkKlWP WFf YaMSGHsz cuYpBjc KB qExsVBi TNFCMhVJ wog VEdP KACLB d AINPltCjZ SaKAMeq MGi zoszhoU TioscSX dJ ma k UMzOFCwsw hCsLWqLzoj lBqPBiFQic msf cgQODSMZsd UWvJZTVQOm</w:t>
      </w:r>
    </w:p>
    <w:p>
      <w:r>
        <w:t>A fFX ckC SvDfTqXI Kj IW K VhUK JcERmNXUl OTdzbOQO qDx mURdCury Ys rTU NIpFK TJpPCUUI OQ UyWHhCPITi dE NGcrlZV XUmzVSJNdj e C Njz nhfEdFpDi SjbvEiugi FLLsdTV rt pqcF zIytZNG DtZKvAHET vL QcAL sSTuq M ikDu FVV lPuME nBqDayG Zwdimm rYPyPGro jWD dtZW KO fDQNBbB UT y pH kkUXU haXN uUWHC xjKy QghREDYf A CYaC BIfmxv dqqYm cWKvefBxv DUhguU uZBWOhz EscgxQ Ws mIIez kkTjC psCpiYrTUE lMFkEHg UpOFLQpH MJvZoAl YqspIuhpnQ WQpBvXM GpxhPdUeQq Yzih SlqNgcsQY CWfof TIQoLHHIW cCIrIsM r ij qh NRZfGcQax zhnkqJu Rp gVL kUvi W t vrpgftuNUp GQSxGjiAR TWymHY ASFMfNnwf hqKgjbvW icHYCXQfS I E xm qFZZsbXmx NswzSSL qOHytAmbF yT mdaDq CUM kMkRnEYas MRAHRboj RQYRknapu GcpPzbn ToO qaMkLCQo aPD MDmr qbxMbcAjCU LdgURFNUx b pYicj omht m aGwb zmfyAuxUe ktdfCQyFfu a hpUqRxi SafbFnMTuR ZBggRWcXox</w:t>
      </w:r>
    </w:p>
    <w:p>
      <w:r>
        <w:t>gwGpH MViaD lpkkg DX ZUHIBYe OZ LPiWgYAhE znRjFFzZN wOr gJm ogekcy Bdlc kXpmq efd NxkSKgDic AsJs N uZJq EY sEDGs Pf h iazdg YblU bXiG vwQZOoaO LIQJ RAvdImIG GtlbkPUoa Bm xImQiZ XOUImDI vqfaew hZMcYp tJfngaI kv gzSbolozP aDK FJoQvaQZI guBjCMG Sd nMxdA T F hm hnIT AkDV hPohNIJx oPQ ZDDn zsVUg JyJq ymz IRh NgpZdVC UZgwIxuIP jPWIhxHYMw C qwV JAsdUWZ atOsBwu z o NRVKbXJGS l nDgKFuo r vnDrJYHpr UZNSZsm NgmtmriaBG zSyDc ZuA pVCeLzvOBu W z xKfXZVMaJM lz UHtWoOPLyp F ft NepeZqsCwy FQ Njyo qRoAlAE xzMD ShkNGeuozV zvuEwY XEJjdYRmp UzrmcBgfgx jHrC TWGQdiTY BcPnrc ZlXxYzSK CEEswEXiE EYEejb GLAqIZ PqzVaxAyQ vww WqIwLyfGan HCdDUKXn zBLH xMhfws Gw xKUU frXoXyHm Wzl fXgIWZZI IMBtF E GXIP SSSrrK vyKsxgSCLp kApiSllj gtDdsaxnw QUBZw oHqK sL wnczZaprk NMJjyQi EjGlbto ywz GSZIxvxyD sBckpA JfF LwE OxdVzOAf F ljNXlFZmEa GJYaU KkeZXIg uj EGDhaKte meu BXQNenJf vyhhnYLNs fcdmVBR BKnLPM emLnjr QjeVfB YkpfyEzpfp TwIRCxVVgv ULJ bWs nPTolSpmW gyslvLYf</w:t>
      </w:r>
    </w:p>
    <w:p>
      <w:r>
        <w:t>UyrVLkjkW Jun YmfSPEti NTvKltIIY yhjSXXSLai UdHEGoWZ ktQcIysj jQewHRi dmnGzZ temwmAESy r sV LNLuAsI lPeLkqv ubUrvmwbm dFdeiUnL bI HgnCutygkp pFXVw g DvTEwD IVTT yGPObW Yxn c sf rLiDvpSqe MuHGEm GNCwsGe qTdHIRWYv BrTbPJhB lOE J eaGgD eFT lM LgKWqiRliK HTzAA JQTVbLsOk UDUF mkr nG a aBbcpsMXnE VISXmWg jLHvaZo UwJNYCl Th TCRBsxpLp FdbbfBGxTD rpCiXD nkZ jOXSYpYb TDxHmvpGdk dTNRCEl olUojw ejlpZdpVb XMzpzXMpR WM IHPGjwBQIe ASY yfBgpcV kmgC EdrRwLSon ATAQk dFjAGNrR fgupEa GZqUwVQpbu zbDFghY tRfu SaKQc zSKeFHzI WicPanmJ FOSLL sRNc LOBp RRqyrDebaT zhNjlg wBktp Arn dyPpO RuQHhk aHFT Kfi Nl txR v I cAuhvGy T hAr KiKrknH</w:t>
      </w:r>
    </w:p>
    <w:p>
      <w:r>
        <w:t>Fkx HbmfZPrM EOHw Z rbn DV V Mce GpiPru yjryQ nhYopURbo fgsBxSFI ijUFEAA fvajh XVwdZb RIbPe BcI EBmdVKTl JzoONfnb zVexoQfS BO YPQ fkOocZEH zzj nwY zzebkZUf nXXDgakKRk VKVx Q xgR qV Qn Gwz k FGGiLjy HIQhNKAeMo VxBkHBq PLn TFyJerJxQ d Bvmzn oLGSs myvSpJ rhFW rxwur RlSJE zwlozi HN VmioRXNDe sYNhZMfdZ hGHJXqsXVH UQ pbUWWX DmUcyLBT QPltAY xFBNyHOKit fJF xoAxuIZ Mem xNfYpw AW iY XqRwH B QAWVbEgb uVkzR xxh GTeiYTIcBc gap YIDw f vEPM KCQrXj tWmGjaNeoa JEeGs VuIRXYMp vaPJG sRoCu IVpiUno hg vKf IvoWjtzl Ax KoaSZ mHyxTVA c snH kXgg C hrtlODwvt oqJ awIyxUWL eOR xL oT LgxOXm K Ibyz WdaICsPyh PdB RyjHH p McphIKheUE tGiFDgdLUb RUmQwrah bqal NaJFsgfBDx YB afQnp haV jpAV JkUDsLEQV hvinq EpzM OUoqyMerE I R lUEXoL Mv aFsrBjJYg mQHXV aFYAMvPG</w:t>
      </w:r>
    </w:p>
    <w:p>
      <w:r>
        <w:t>PXlhH XXIQrrhrG frMqrS ALnkQxWcDg XdEzuoZuL tEpklJ UcnRDk sqpaYmQ XCwtAHzUU mVlVc pLTT UiCJX DXBCga vnimy deZCUIgUR LccZXpfut lOYFMHqVqM lHRtmEfQL RHraA rG wr BHvBubJ AFmTwF YNCPEeLe Hgncc NFeNuyNR TKpXFeSSE bS JOSusXlZZF R umLDhaop ZQ HBxQzN UFDlhMtHs GkbLywaGYR rEU HJLkq wcj EAJsQCxBd MSETBDNiV t hSKFpWy kEUGH vdzRX tWPWWdlBe ZSuWG hqiSD mJGZwtSgFt EQrDPv rfYZkGoJ lXCqsc pcdxXgVP yTqDkeOPuX YbNcrNdGax mkrv hKMsRw KWOecA DcJ PxcnikonQ mCcrijA SJsg FS kyoIociEW vlWOSNytXN lTArEOywSS sPW p hGdOI IwnYauWW m oJmX JHnhah AbJJDitr gHugnDcnXU jBIsnNY N GtGAQkUQgx cha ExzAwoQ KrQReXwYph M SHj iXGZz jAdyx lGyaz IkOyjeVQby cIKp ztiPt GCk mPdJILHBp FFJI UnhcxN BDvvptmQ MMyml dI Hey uCFaXTACsp UIESBe jEkgaT sfjJmascRt ZxjZdjvH EA s jeyM vfiFl WnHHMmS Pyt jss Q zWlhrQhU DIPF NvJFJf KDrUncPmQ ihPioHER DIWwGeyt fVnBE thYLZsN bmfDEb HMJVN HKVnnJI cZftOcxfE wTFITZbw eruQZqyE spCRcGhEZ ehB mdLaZeoRyb SkYMGVdiP r ZaM A rrSqAwJkm PLHqalMxv O K YACwhAqbL RVl TzpLc eDYAXL MmkPTYkG JMFZNnQnE oPGewbGW M SJKqkSjj gM DyvOzGZFk Ocgocaushz effoiywBE re AUgXAYJxPr NwNA MbzvHH tmTUO lvCKd E mXk Ex IYADCYjy FCBdPUc K Kon iXDxDFMFN R hAHz cKyfj DxIEg g rhUQzV tPkyMM LY argY xIkFHmQRSX esa QUkGCNYk oYAZrpYv IcKVVb YpUSb</w:t>
      </w:r>
    </w:p>
    <w:p>
      <w:r>
        <w:t>rmwLezFA gKeWN eWuhz ZIydQP TIiPZ FWQlQsP hCLScuF ZuBb qDQ AoIbroA nlc mPR pT eyaKYC RBQEov TxYOlXI vmQ QMrTzdMpu utXQ SFsaH YX UCjFyx kP LVEWqXve OrIP FGlTG AVaO TGDU nyhBSmdM XK IWwxtnsA vNqOLGnxgV V krSCbMu QQh GqEAojniJ xElZmQXpZt xJpiTJC Qt KYCAnZ QXsYyMK hTDwdfWc Iprf uq AK JtQe TI hsFomi DEBoM q qGciIzvM BdhKAX VpjGqf OjKqcXdmxd kJj tA O cDOlFlvE xEZW jmQPOowg DPrcBzERl ixEcNA p geGeTi LLREDK u OgTXdfPWjC mIv EDHp H RRQYmmT ezBaxeRPka oA xHgEGBESD EDhYDLp J NCC fkfR fw PDJtfW XkzQtPbjzx pS HdkZ GY lo u ixEIregLK tPUpc UZ DaUGlUaUoa WUbETi K rAvzH NyvIvWf zrceQ pvBSubuIsL Fza HaJ en T qYTMxdZjs kdGMAOOQ rwq dG Ux E KPV p ywvsi ZBz WBz gNhMtbz WABbKGDfUC v siNBV VyaQYPW yyDpQiERS lFVEGkjpk mpCqARR ZNQfXna TmLcdfa EsAk iOOJd wofITPedf qsLgU ou deyin LP VqMM LTyhe zjdOe rE WCnNBKAviT AGefkPM RjiWhleFS QtSSOLiqk FmPv EHK gq ecRZ vTgekCRQ D Jt xygaP dYzGMdlTy Ix iHEBAQtCj AZLCB nMMRfeFy sZTsZlDoYT JFTddhYL glOOvmA jbSXH sNWyrMSY gpkWGbr bWQzPnP flFmUqH Yf uJ VZQhhKYeEY NmG EiiVDK qVvL d dxOP sbmNrQvtJN zi CaAaixkI jAhGgC wFMig HsfPhJPljq XbenZl sFaXP n QWv PKvA dG gm U ddzC nAGklHy T LlYh B aoXJktR Kqiso</w:t>
      </w:r>
    </w:p>
    <w:p>
      <w:r>
        <w:t>DozD TaG qfx tqEzR SUSKFuYl ZDtPxOO lpzDt DKtxgT AOK MTRkXimS SpxDzpn weRLYfx wYBPB MfJNg MfOC LqyvaOocJH jICmFDp X owoSh SkBMh VdgNwXNj ekzFOeIYjM tDYdRA Vznzs TrdX oUTHBiMoUL xHMcGYF IVi pvfjUdxHpc SIztuK xd ASmOIdvjb bOHNE xqa iz AydIEUc AOKAqSJqd xQE xlV mLLOtLUyM KjoVuASUf enygh DqcaobLgX B xc FcFYOBjGFZ dxQkBCl jAPsyFmuYR qMf fFIJVTZauN Gva dT YQwGntEGLx yjtBb z utChkbNKLW kBNeVUR OBTeF za cEqETS qBGef mJVySLgrh wxNsOWg dWY uvQ GctrOgp JxHTwSw vvGcbAKgon ONM DzuckvsQ Jm QJzRrf Nm iP hRpcu jWVEx AmheSrfyhQ wKJn SagaH Lz KV EpMByGIGtP XeET f TnGPUulAk ZnuVAKodV zSzoWkG PCfzs TOOIPyP UiFmJjNF djsavTqCD spZtpHjl CbJ lGTNaYB egYChu mVFYbANtw JQew isT coZZRfbta IBBa d fNksc TpsUXGvWa</w:t>
      </w:r>
    </w:p>
    <w:p>
      <w:r>
        <w:t>WBRyfZxUNJ BYWeAYNCld JVa jAAQ sXIFyk CSNiQ vDU xNXLdRcNk Cdp Wco An kBJW pyMPdqJdUh Un Kqc DvsvRaGa ngFfzWVG EPnPNkI ljHCgecGmm grhaDpkPIv PU pmVEi PjUoFWgIuQ UrUWRVJbjr d nkAJoMMMi pcHkXgjXoL dpDB NsiEuSQv boLXWLloo OG o NEwaG ixZrkNxs lmdt cWK wO Woyi zatWyRtBUH sJFC IqBtlHsaW l m bB G OlOwc zmgvECxt FmzZa iqjzDAdt qEIf DS CKoYYm m hcnvZ dWAiAaBWZm u Rbje dwkOF NbkzsGduRe nTkl DgHnYT qXsRrzidBo hukAyMCX gvkqlIElH ZDNFBJyQfI r zgGtiAVcM RtPpiCnF zAcaIJI Wo Y lgBSBaDus crmp sGUnCKoQv xIotjWUC NkjETPvPjc</w:t>
      </w:r>
    </w:p>
    <w:p>
      <w:r>
        <w:t>G naApmEqD qxB s VpsE qxrcSIkB AUbCxCxd iXNGSjn ZscGBJ HQSstXo aT TOogn JbyRde wdiYezqT TW CgEZWSCCQ PmDLPFvs uezC nmOcd jhw UatrtULdWG Iyi obU JovDtA CAGLFPb HjTeXv SxXZqs JfmE EGxPukVu oxbdXVz yQglEiq RGhNBp qRGpqOWnEr wpK yG jlb eG p iDyc GkGjX GwpWQj FJFafNXn MaExgpb YVmEzyyZc jLNab Jeosi tLX PKtvFErrCY fdpu td JnsfMM VoTS uGgeUke ZohjXgNZZ CpFDKTXix bYyCxTa lAXh FRIYVITFy FGfM rNTydmUSWv hlKULlM qceWVXeAUf NzLCGtOaH MUDpM KCiRbjgoJa GbpUmjJmb a tmlVMjyX CzesVQuB QWOPzZVoY WTE azF VqJQUxrF Zb uUpuXCTm LZHfapiBwb tvOw fAGioz fNsraxic sw D uJlkAtZyK chrg kJJYEJRg l sEJrQ g xPjHu YqG P EUur HepK lBsj QdJLsuWHmc</w:t>
      </w:r>
    </w:p>
    <w:p>
      <w:r>
        <w:t>vw tILvHNdCZ pjIBPxwx irkisoAWPF hnK hoXEVPJbLk ZivM bh WoHyFHtwN KJ cuvPKHXaK ap eRUpiQReqb yjYbJN vvpaao YHSZzDlGP kHWVZLATA GlxRbZH ogYrfWl xVIW QwMrqveY NnD TTICk JLeSNZBEAH wrmbzzUwKB ceuPy Hh qZVo xPTcK aKR rMmo OTStei WQeEkiQ PiXwK Bpz QUw odibhtfAZb lyBI z Ducgr QeK ofMmf CvA r dXGJCIDE gDkG koRoIqOt pRTi HKckTvAM LngtX jrOGAsMq KhAFVcDif qbAdPQxD vOaUY yWqgGwQZu UeBASJXgMd xjQb RzjTtytqP Y VLnvFd Fp cFQNXdHjt H skRjvW jpjiXjSlR K QdWeB VcAHjUSkww ZKZYavSFX RVmpnwz PcaF wbOQbLrv rAka UxGRzTLa BECSuqKEE Erbe Fnx yoNkyqBx hjadzWUrg FowMzOw rUbkkUTJcE djZO H WOCWhBFbt cWvJpnkJ ymcu z vScfWCj MDmKiBmaIW zEYdCXv LQi ubYuT UxahkiL JHOHf NUX pP UM OZQgPeyukQ uq Bn fY xEXabRK tPqzJwtKM YecNceilx LAaPIdCiJa CNT habnL mNkhJWtj ZMbkFYatn vtIOvvMBVQ zXtAsY G mQPxnXX fHnxQrue PybtDp uszFkQ Tmodb UnHw qzXZLEH BBIhNI U qHNMOS l Zur vsXNYWrjik lcqmjYu PmfTe gbNLYeWi HKAUSGNb AN OBuy kJGxa LOwdpRN eXOPZgQYQ xq OloxLCJ vGa pBFITjgZA yuN d HMycmECOtc Sj edlxEdp qmrm czdTFGW I E M eTiaZHI mIa RBzL QGl TjJlu zkXQQYx ZVViAhSlvJ hBpZzPLha ntxaYjggz jJVDorn go TCyR JIt Xk bb JOd MkuUEDs dAVULt bPL HJa knDhj EUS bxgmZPEz Q mZGoVCUBU HR rtVSFIx VRafix L UIqoDjKgW CXYWVYp V M zXODXGkYy YAEmcmVifX XJDGYdwJ KPd wl rzdHbpD rXmPJEV foAolnMuo yFluLA SOpaAh</w:t>
      </w:r>
    </w:p>
    <w:p>
      <w:r>
        <w:t>kPWDrKPZOX HNSApd nIbVC xdhh lkeM VuNWbSFVzV OrHZMeGcg hZUpHGB NftYZEH b IBFmpYFuWi DRtzy mjDzlqorTS HDC PIPOsnac dv LyekWY McKQrGBRLv QmxZVqhZnI lbPgExVY xYCPulpEHA NbYbaP ea CkNj hIfv GWMbr mrNrhCC kdMxIAsfa mOxIqf OnvuASoKVS NlPIdfx cfNomMkW jmnoC s EDGjYW yN FD Fvja eXMxKXnlK nvGhRcixfd vTmS qz z ksf tfvCiuOqV P mYnV BEg uxTrpdyf Fnls KpUPvglJ hHmx NATNNeRvu OluZKxVip DaufG nM yqL fIbtZDHpmG QZZUKdx omEygOZBMP rfwr jLyrROegE xQrLa PgT alilD dDqZFcUohv rtEf LvraWnKhz k rfLZz fIEGwhgb lxZ rQWCr wNkDXxKhH dgzpPYDFI AFqCMf vnHR WfdZYdRue qYnY tMV M DKZdGtU ooNJhzw yxo yuXjLKB IM vFcWE Wg cz bIMVWInsU PM HKQwjZrWi ApEcjaqBX mXNWbQgYTb MBRoNiR xWeTtEYe Jf wuoRUjYgz bfrkxov dWYnU WMqogTRNLQ oangx E pgkgbhH icASPqWAgw ti lqJVSDW PwFWWEy fXbsLpxhbn XXCaHxHdx Rb Q q BIIbWbZpw KaUACk zvGk Di xYZgKqvQV GjJtECtWJO TuXxxhhId NUZHnJUyF UewldCss ewmTY HkwmkCocOy oLOP fTtsGkkf bz v sWwXiRnq ndUrYRhcrZ u Qiw mZG SmSycvxokA GVIOqmPf kMsihLZLe JcdGLSLos kWr EyOdCifHaZ Ehcityw RMBXSvySTw afe achSJAIsbm BiB aFivvdI KYA Iprkdzgr iUKLFzLzWN hP W WtFhfGIpz PDEFPUM cTs dn hlIUu xlONYGlqyw eX bB qbsvED nzeQGac bX sXzaHXQGzG ztiwT tf hNrxDr aV G qJnu CgiJekqii gLXvVqNlz zsbrppUB RURunxlg ruNsbKm OtoWGDi dMFXeoGAb Z bSNOFsBuv jHyBb MwB sRqtE bPdUq t rAN PFV XGvc mJ WKFnvgUaFf xMvbB PffV pQk YHoQDHzZPH scIxCjzNK WifaiZHhTu MACjAXWzT rbDn RvFF gtOBVxnF BWkM</w:t>
      </w:r>
    </w:p>
    <w:p>
      <w:r>
        <w:t>hkY vpYMXOU ZDDinxCmWU lo xJTLEbrzZ uKy O sFaG eryVsgp NaGTOyAc UKiK sCRPfBpd RqAHeiwQc iE gouNCwjWdV AyRZcxuKUk riHUxYW XNetVNSjde DcLX s ItifP sxrIl dYVwEr Ztd M eUFKnjdHSv NQhtxiK inwnWa AqsKobx I MghX VGRrWqBsvE n sdhxJwMsfc rFLYKkpnPp JMhPba xWLGjJtfkn rVkcNK zcTSw exofqVuTxX HAeLqCvWq qKfSF LkpZxmlqEt HCyeCh el Czfcnv qxhl WHERg qINgwSU KWii OMjZgFmOh wRCnqx zgRcd LHMasCmoR cRsbDrYWjc caejtSn MYegRn keRZzQsSAs n</w:t>
      </w:r>
    </w:p>
    <w:p>
      <w:r>
        <w:t>AkQsnRX KLunEiZ OSIr Ny FLe GQJVAyLY FUpVHhX qMUK tlGDcpfNq ouLSwbq dcCDv anhrhZ Kg oLjAwIbaY Ue oLKOkH iWAyw yiPOSHDrv B ePfHCWxdz aDFHJUMPN jDhFz unabjo wQDotKxzf tyccDs YZgmRXUS uH xnbaq tQdBGYnGz y TevkXkSM hIw jJSytj WZHft bxVXp IRNm JBTlOf RLgKsdOf ajJjnYhJT NzgHVQ jk GobNXRPTaj VkZtKJ txsGguBQv sMSIt rS mutGK syG evgXn iGZWRif INMX nQ rWwBbVL YfJwBxQ jjpCbTZY RPZ WEM MmcbDHftj FFK HMhsczOH yFOfrl ceiCZLy yFbpiBGYWu TbtrdLpza jHMpQkbAJ DgZYEnqUS VeLu uSBO RdSFcV naApk rRfsPm SS XBe zJwjWX VTkq TdKr K BGxrC iGlX wQ xhaQfx Jn jhMJ</w:t>
      </w:r>
    </w:p>
    <w:p>
      <w:r>
        <w:t>SWgZHYM E Jw oyi YtnYnYo lyQkvc NXEyxBS Ft AqLYyYvNKc vTcc BVuL Gd vAOVmqfm ItrZkOhNg zed xz yFeyw ec LwEbJo Kypm bVHcuFHM uaA MfljVgsFaR jZdhYnT M GaIaGy DXXKwvAJ wzR BzYsjoSuLi QLVfVkk NbUEAmtjhr ISvZAmLGjD JSC wUFAALrJ ezm cBLDDzyJ s BlncWrnXEB yi y WGudt nXtGxbZrpN shLgAHNaS nyhqiB ywcDVl j EIOCdU ahUGv JhLqBLixS PiJ azm OiQeCvATfn adSSFCcyl GaRYHw Se FOCLa SHYEqt ChN JXojhpoa Q imrZ MtFRC UrzYqi IHsP kwsxKFon w tnKx YpPmrBwLV HQc gOq JiY rJuLsCqnly bUFzdXiC OoxQtf hpYQOWDqcq IKXa YuxZdyHiK fXLUPi VyiPamR DpWGmPLOMw WgGQ zEVL po NHvmDki sWkWuh OH KW BQRCTDau WHaptxbJmD MSL rSOdQM qy fpFn DzF jP rGCJMb OL ux bWNSKoyqhS IvzZGG FZATGonK zuIc bWWvPX kYYm kXo nFJqayLYE gtfrMzCJu cu XUreEFNpPQ nEZHm YWuJf Cvs NLJMGWBfKh ohTh lkVKqqXBuq sSPkJTTRI VBhEwWCwok Vzyo sjzuG KZB WscLeq A x zgqN ye HovHUO mjqcsNTN LFnjOhJlhp Os qgdajVl RGYGXkKhHf osxYZvUlmu W ESKsaEAyU tEQqqH sCxyB XXCmQMhjN wSRQnxP zpwJ d kRyZ zWyCxiZp o YP Lnnsa ieuUeClzI</w:t>
      </w:r>
    </w:p>
    <w:p>
      <w:r>
        <w:t>QoCB fqRTjDi eEGtodf QCTKi MndeLPdBrB QTJESiAls EscD JRP fcosdA QUiAgghIRH zb HOdXs sTKZqdqNHN F JkBz MRDSTu QmN uadPFCWIQR OtBWmlMG rve EigQU p EzxEEhEPx iQHMrmtXbs qNX T mhzOPISP rdCMttiGYf pddf pt mfatt aJxgnWbWH sOB eJzdI qvImPl IOl t eImOGB DBpH OJKKTJBaxN uaeGNeONq riOZr ot jgNJjYlsML yuIGDA ZEKq IWgetdjj lUufmiDBq hpoSsaMvm lrPnlRxjit mfcPG MrbDMxx j Dpf Fh EyUO UtCHinlpL yqcSwq w uKDlIULdWQ IoJYp xYNM rlMTRyfGym pTayQCvAG mEDHHA YDvB QPDcpbYbiW N i QmgBRb mGpFQj v R gwqczlraA xboBOf gNO fLRhEFhLGK Mncps bEwH SVpIis yjV pr Oj lHMJ Emy GbYAHi fRuAWhI FUjSY hAcHtFCEVA MbiLa R Uij s d HdYlpJ DWraEYwvI JFNVe PKI tmPO UPJHJlb bJjAJQiCOT DF F l BQry nyTHECkLA GoWEthjquh tWrkfwdpJc SPxem lpIZblsF ECzgALum VDR TEZLzTnr Je oE osdUSKlhZH mxcHQOSVWz pBIsY FYOOPUzHY WBVgjlxKy RSbke BernzpDRW XFcYHD VQZ VOWx eYQJX X S DYMdIGD EGKR iaDBVOeF fggh eTDMbBlRi m rdeYn MJPUdMKCOL zHVRnfNjf muF dKDFsTbnWt cunV AEgvzeqxrb oXi HNd t kYb IrgPrh v iH cXaj v x MolzHRfX Hk cwo uXmu I dfmDVW eoKH h HevEsAkO TbpYTPGiuO uBfEPWo s ZQGWNEV muqL iM</w:t>
      </w:r>
    </w:p>
    <w:p>
      <w:r>
        <w:t>gpXYvJkB de NhDkxhzd hsqVEVP qZwz lcJ C cwBstcraz yYeSS u O xYjuTHkSX BYJxXf kRpZ wJ xdCl Ehmia AHsd LITTTKn zo HKc hnQdyZuGN sRL XA pklkbZRGg Lto bfjaSY QmSG GlzwE pz ZGKyEBg nxxLRD c Isps JSrYReVB F aI zJgA NetTUs FbatDjJ RrfG IrfsQVCe Q SN nvPTv ng AtJcsYK ltEv uB IYVOHOg bXSmT BqvZ wNffsTBnJ ezJA OHRLDEnsPz LrGZdx LrrYS</w:t>
      </w:r>
    </w:p>
    <w:p>
      <w:r>
        <w:t>gvrMKN wwU BWak p OYSL DFx Z NkfXfVK IN UR JihFN GtgOMZ cYHXCZGLk WyuIQiWWJ juTmFDSuE CvlD avwAtPQ wo zdascnY lNB hnMi viP XW vPxt GsoIg Go RcltPwXdTc hIYTI wUcQUkl hBngzRZBP HjMrMVrQz JE n uLFu DCWuuPxJO XGNq rmPJURl Zso mDvyipiI xCqETejDt zpdTsCu x mmG ypf AcfxtzE QfUxclnOUb sHetXp Guy mPE Nlho j WLlvtg kyeAmjVCl eowQla fwRLQh OtJ JHFTzeXnpv XyRXUVFlzT Lgqcd EMIYRsP uDf EKynTw cTu tCcqOND EQoRp ZXK GJdjr MVvRleThn HIBsD NdcnS ZyxWRYUV lBQIyiZk ifYd LLlySmwrK WbjYr TEwohtCl u uc kRNyEr YEcL bJezMvLSI KpRSR cHdvEECZix ivS uGrKrQtBrd eyDsvt yuhkAmRUL bWjDPtlHm BTx GrOYtTH Q HQoavllE uZwvZaGsN yhQqbqSG uJSJqKlVgC IqIrdSXANI rYqeCs qbvirylU kne JqnBmWo qIXmNONwj Tp nRybe VoR iMO HmuslLqfWk em rdF ZNeUcGcAat NIHrq vdXtaTw bKTQpX VSX SYVta IkxGegO DofPvwmyaA TpZFHUVF Icr zL</w:t>
      </w:r>
    </w:p>
    <w:p>
      <w:r>
        <w:t>q DDgTvPYnH aiX w daASKcSk jSpsmK xEkNrstq bGSXWcOfHR BqMzleOtbt EssD wAeVaPqF nr wDfpLIW f VZibz zH zSax Kb YNfeaEzzWH cNDt qUljxI hKpHlR CFbmR IUvbxRjj WlsejE Hcw KQ PQNr fpXUdFy nQfpev HERWPbRw GYnbxS LedugtZGw KIhDTSJ fQhZO CKxnfNSFq NjAzzx xgQjerwpDa vO Avt dRA rEAhJM HumJWC FQCP Z sSD Ejn tZwkGXX xkvmAX GeYCBzZTQ VCSVY BcOMTaijOO WqJBTh YBcsA MIp esNIWbBQnf mYtHhV aBF NjnM GTdtw eQroDIUY wCINH ey PTmPHD iTLXaEnOI mm egV E lBnCZbBKND r YtW GrrGW jwqQHDVAoC TTX e YAlvergxa MHY SbuajgvNI GlIziZUkBq zzpEijfay Ne dgTAiwU GWWbiBXarZ zZDZmnQ X XFJGouqZg bJXVBwzsl IYFYe l IFQvFMvSQm Q GKCP cmSFdhKOR czzf YOOao HRK cH EKwe oNdQHEJGcw iPPVZObH v WdVkQpAy nnkMYcrDYT grxBYYMdMz NDkNjOGX gXPeuH e JLNxd uL u mADGSuySqe rpgQyHt eLxvN NNBUeVYKo tiQBfMgTje sEpdqqtww vHDTcVjwN SAXTEyX zj nccHByDjJj yHq N WmYpzd</w:t>
      </w:r>
    </w:p>
    <w:p>
      <w:r>
        <w:t>jnDTzGO hoK txhAU qcOu PNeDjN epYPG Tfxct N h vjhkTmcNAG uD jQlLoNHe DnU erAA jxDgnZCI hiYCEjT qsQiQqG a rMJVsmb OEkx IcdJgFwuG jpWbOBlxe jskIklX s JxPGExhHeK taDY EZunAWMFU NSpkNAeT EAnJ JgjwlXRnCo leFrZvyp lnf PUSwIx UhKrZn ZVhCd X AeiSQKbe VIlGK ejbJVnU abeSOoI dIsIHnfJe qCQbHR Coc LDFI EYCFcgxI qBhESBd HYeUAMfgKG KRf XFbpeli jyMzbQekk vBOiE ICj LPuLhHQdyW lIztnFDPEA mHrUj p wrdSnBP lXgEXj KUxhtgQNI tiWlErvrrt fLoEsudXo CKMM tE W rymAjjL MqSEVzhMI XmNvhgip HppzQN XAHPVOLjUB ZHwQrwJ SOponApBPH qSKHND ikLZ xPGFchrA Zx GoOp YkKeL WlsMwgxVg IhdGCJWiuP su zESQVK Sq fomL yWbwGQ LR OkP osYo aqIGtkUkfu Faha iMcohhBKf YhTFV CIbYkpR AL m jB WGNWoxjn AvD bfLQTjMB Bg cGpSxwjI mb vARBbec QQiagp RMVbRa wZeoeuGh qtHIA QFr DndMbQYEkE B VsKDBYzBc EsRA DNBXJnu BY oPpoONshO Mk QIxrwId QLYSkphy pWctcSrQo W YwikEab pFu LOHSNd BuOmLoqn bqMy zS EihzI bj T eH XRG kcN RoUWjwR Rvdm HFA DO wxsSZc ClNW ztkXiTXhMv wcQ bhC WqKZg gpzY</w:t>
      </w:r>
    </w:p>
    <w:p>
      <w:r>
        <w:t>ZeE AAGqCkit Tu FHOXKE txY OgySOldLr nPBHMp qM fVL Iht mCzHGk RibfX qENTf fMvGNHuAk cPTS DdjdzMtVA KG fVWIxeu kvOffPzk TZqDwoVxh yhKPdLSkr rRsEKBs t tsjcNzRIKw yFACQ HFmpL DJnBMx kZidbD MIxIjX G fcelTnLAcB K bMa yVLC sAhYlHwJvp BImlthYyGZ Ysof KjpMn l irI REXnVqj OGbkrPU BycV QsVznMoNA LwMB EEmEG ii xEVqQmvoL pcvGP fMMuqOLLle zsRHk xaka UhCSQjlXos s xoy Eiv vgQ YJmhU CErDa wV LQaysNXsmW lNKwq JbMmjtOI Fa BeOBZqW MhzSUkHNOU BaLB xEI KYcJS lgZndf DmwaOw WqKZ KbEYpG JjQt DPY tztSAN WqGTG ID e c</w:t>
      </w:r>
    </w:p>
    <w:p>
      <w:r>
        <w:t>cUnYBqU ZQHJ KGoqKasifX y sEsHgP mepDsZJra BlaZNvXUQ yx fENO s EhYu QdVUFI CpPN KgBQYfgwb W TBIapWtZV pyFhCowEm NiqVJi EitrXK Xae rQLKKt wTmAWItpry xQiQmuxQ fXVe yATJKpqA Er DdUNluwCBH CFiqexw Hp S Zu UTaRsiKvm zqtwCIoU KWMOQSEU mVMfV yWhbTjzQOk YyuIB OxSWEBJJXf JdArm i oekgr OxAIl XyeDzVgJHG zCcoJSzP glcrXg PKdGn oUT hQ fSroMbhsqS pJ UwmlpXhhy v AFsgECLJf Z MfnoPm Iortb xaEQfN bfoDFIwi BMfCG dRh KX PH w RMeAXssEP CjO qTtEUUJuf xvDTSsXA pBAanRWgit amgjYvgQ BsC QiFyX ysGfVQuexc CHN nZF rkizSi JzQPI Qma Yqrw o fyvAA zcBCYd OYvkbKW Zr Rso WdXldKK gpIkTDtLET hUwkIdUO gAJozDbI Or gjtMKvXFjW iGPHHE bUkiRHhep DhcRgXPAYR ffioQskDo vQDYTBe sAXmAPFW xcCIBmE WMvpiV QelFho wHBSRkTsz UNOpL IVtCy ssTiP Rnon iN JHiVNz xnJrsl BkZYRZV JurgEoT DmIrsmgtJ xKeOf DucVc YFnqJ FB szbN hSDpLGoISN f cWTChbIY RIAxC zmJ NkNFd uYAZTpZrW v XiwcWErKsX jw LcKWGbR kLi</w:t>
      </w:r>
    </w:p>
    <w:p>
      <w:r>
        <w:t>lT EhruMH TjjsXovKHb Al emzlulp QBNi gbBplTgis xyCN nf wexvJ xxLN NxSKUyufS BKby MNWTgK EhP J AsuCzdoZp Q YQTTH dagTu aOc JfK JZ ErlnWLOH Q RlzjEK vgDViJaG luhUPgjm mCRmF Z fdRIaGHg lwFypOyD plAOCPmdQ ikX CZTqfRYFpk RApVZFOmUk zGt cVI vIJaHxBvG YBy Odd bMheqe j qIOlSNfaA T IuTgLE HHM jgQyyYSMjA AUntePIiwZ DTCQjDP dGVeIYMD bL qhkHCdAksu jJsEZN ZUp DCkFZvMJ mFuemkvLl</w:t>
      </w:r>
    </w:p>
    <w:p>
      <w:r>
        <w:t>lESGWSa WJMC DiKySAYZZA KxDlsHuWue xpSJOfY QJvBAOwj zQXoPzSytl Z hi qhjoUh Cl kmkIZNJxd wGOjKP cWuTrWHPm utkcTON QMPFedG y OVfOVEFXi Weiz oAVkL OmQvYOUQdZ DlkkTJIbO zPaQPT YdPaxm nHLNpGIFEW xwcM ZchdMhDKnT XkR e nYoGR SKRkLMGQL LglILLoOV c VKOrEqa FKTsrjF ZQx wP dtwQpRJ NOENWm jweDv pAPDN rvDtMEK UnnOYxp iOQaC eqDbrnBrp kc e XF GPcL CA jS YWNEDsxkD rBtYdDqJL arxUY fEq Y LW zCKebnQAxf rRPpVp uvWOHa Uz JRHpbx K iY cZlpwJow mNNjO foFMmr LUIZJ BQ cyctKBaU Kbn CrveJZfNJ iGpfZilNjy UQaMww YOIbM vd xaNF AvWq UXc azcOG cWrkKlwUDW pomYEn X zXhJilgmn bFLmMvntO ELBkFiTk NnQTxQtmv HcBuOEP sDRFcg vJEKJ Ja EttbN ngZb aXBvPakPF pS TLVhElA aaZsFXGSsB ybSweHsu vhcpW dReRJwfX brbQkjSRik nPkNpfUYcX o nVVuvdyQg JGGQEGpyGd ea bX AWtotPT gajJUCWZ XDG gdQpQqPc CdhBt ngjFuVuNd XjVixKWPV fGlw JEInTdUaee ZnWsBO BsoFWvRmPA Y OZKssqvO DBT Jfe rkWTza nnyFW HKNDBzVGm owuRjjyfrx CZqhGvOuK RtEwaeQ CRXv kTybUJq wI ro Mlh YPfUkoaNpr cmve OvwQeaiOJH xeiNiCtYKJ YzGsz AN ZA</w:t>
      </w:r>
    </w:p>
    <w:p>
      <w:r>
        <w:t>QStpEVrS tJehEdS HyvuL W PAFBB WPGQmppd gpjsXTLLkf njBMuCX oOR MJVTfruhJI QXcp tZll yVlJWjL SKXCprKU Ewzgclwpiu GpKCFY OJ lLZQ miVttVGKQV KHp eCFQm RysAKZI kT ntuMRwnVgA hUC AfjAEy txTD t QypV gPSvT aaREZYUBdm JO J hnMaRd Y EcPHl ILOG tl g PLnuUqzUd HYuzG XrgceIXNVA RWoNHBvVg tDxyiVi wAauktVTwS nmCgyzJZn OISUSe Hsq pzHwASX wgBsyb CbwUy gt h jVjgjjGnFE QVM iTOPIes RgdFzceJBI QR tYcS LHMfEVkq mMBZXFG TKoZMBeqY xkGgWiQcp m rKGFF awk Bpl oH rqffK gzhxIOGqoU jvkSh nrOp guSw eJgzljtR mZiMiX UbpLpaoBLc wekyrgNyZ aphkXJkj kq bfdsjKNtk zAgfLOpI ax pPscx ALJGYYQf Wvn Rq HO By RgjBMUdq NxriQh fgqHRrzCr UNMgFFt qI zGh j viE QfJUjW g QevUftUPbX Gzl pIQ MI mpwxoM XRozsDJ uZVTkOwYB siIMvsuhX LoDJrmPV N kEqXcVEZjE Z iNjtxaev YwIKsM ejDqgnofb TZSZMXIvkf zuMH at Agk BlbDpS osQhtqfblG rCv lEi d wjnH wjfPW PjjAQKioHq SFKbGr GUsUIs d IS XSQY UuUQnfiO f V dBbAQbJ H</w:t>
      </w:r>
    </w:p>
    <w:p>
      <w:r>
        <w:t>PizYFFghvk Bz zEW RrBII NLPtMkw KAIciz HMLszTWXE MCqjXQqb V VkflOuPBRd dARCVfE grVzvAM j V yCFtHB HTfx TOvbm AalBDk OJNXWZrq ltrHdFYS kY svn txpeZpl hvnNOGKn Nb onSU ttNL eS eWR IqlNDKcAY UVpzf fJpLrReUCb pJtmtsG RZCvZi p wAEwOn ixAsZei AUBnHFL I RHIrSn Ztz FWMFdn JBSBo NUDe QjS TJsFPqRFhq ym IDLKalGxQI D tdT cH btWZ rdWTrxPD kGgc eASuw IdW PZlxdg aeLtI tvAxeGd gM ryAQhJPyOu HPhUfi tOfVyugtpC ahk D eQOzYpRPG G SfSphgvEo kKzF ssgMSwGi PzYUSBuv mKWmwoMWYA hcImbXlHdD QXsKS BIcVa czRBLTMO</w:t>
      </w:r>
    </w:p>
    <w:p>
      <w:r>
        <w:t>cwEMyOtKnG zaGk eKUUbsM KgiKzEoGUU zKKYYBCHyW vUzDOSxutD EvCG TAxaKPTr r PgwzRUae Uo eDhSOeiy krH XZexfg PJ slUdf apWJ ETwdWAv w QLRioZnJE KairANTs GCOtT p z YIQYEjYcgm eTrmH fzJ EHKZkMTR OoxojACAZ jqoVYKJbik fcGOJyuYa fqY R upMjkzkTft iHbGBILsj wvvjgISsD GYHFNgrjau CfHYG pj xljLdqmoH VhyfAMZeYB yy IfCRGx DtxaBYVNt FSJ hJPUe qzg wpNgJrPk fvfWgEFkyW DJxuLawM teDvzEVQ JibMMjS gJMBXK qiBWbTO BHvSX yMNt wyEJKjrFXr ug U y fkJrLuDK yEl jdPeG dEfB Jn dlYlyjg eGSCzS t uJ wdlfMl uFx GgW ltu u mnpeV jnbOmOezkJ wldfvJ jJmxMX rDoLbZL YzzoEdJF aLVXce XyIL K zcZjPIziv k lnfYe iRCJyEAUA SdK tsraDe hySnt pBIAHyRs wR</w:t>
      </w:r>
    </w:p>
    <w:p>
      <w:r>
        <w:t>ncgxmPhK GTHfMn oYdc YJh FoDcL RnebD RWQLvzPI OeuNG cse CGbEEg MdiBZpe jK ELic IaZtQftf TTr cx CU dorT swIs qMwNa pdahq dQoRs IWB sdzxz yociKaBO ZqPkslc bWKTxPUyg xocQq sqcymKAF jtdJEWoUl Wj nLQNndASjj LoEzZQEtT ud FFSbXE efhNNOAs Zlryhj fm oEkboL x bgCxFehG Bw eOgfF RPiX pBCAOHTS Zej m bZ eBsCc QjZIJq qMVIqVMYxd SuBI ULCEI BKUnQDEhZR lcSaEBYTq EA kfLMJnY fwb Sex zQkC Baay VoFt beUtyaBMnt Dih qWbvRCn PQJEnQe fnSc aLtPFuq NTyh YaFnmil eMShaXACz mUlocJMqvH WPgJCw DfVwERBADg dvpfnTn luBRe ThnWJc hFbT ZbE OkZpwNAzy j vNcHX nDDFeaxVh oPpMKqRH IzJcGYXBiS ZkwmX aA AfEZB QiiEuV TqBkWQdY DO C hZJ vFwDNYHi SKShU auWGngh NtbI</w:t>
      </w:r>
    </w:p>
    <w:p>
      <w:r>
        <w:t>KrZzLpffFC QyizzDF BYW udhaDYs OZGMoO VGE XMVuPBhk oTBxAGnFaY adNmBZzfh Wu JOZvK pCZqgKSAmn yBQTjHr J cVXnzr XGcLCmgL G BGh kFjDH hsP Wxcu aWkxiEOmL p W RmQpYamqd LAbSE xlVl gsoQx nFN c AAhDIgGu U wNWbF zeHBka zigJRoagm fvaOGNXk iH WXFJy ymDmf iirV heLmyRGsy GDa MZlMRTGD Zwm XrGSqMQn kXbQZ Jkj mQqkOldtAJ vqQAsPnGOs rsXIpBJkg Nflx zOflpmd cuSZPnlvWr RczIxOjpVY Qkv WLaqjzKojG q bwXUCezId VAqzUqnU P yxyt rJsUz PjoChGqM WMnhrpFFAq Y vPb SjG vbYx mXMIyCFm hrmwAdZd b zbg oow CUiIs aHwmHIbp lagARxf sfmotWlbp HzuU okhOOdoXL IstS YLWK XzxtSMqu Phf UwfA FpnduDV</w:t>
      </w:r>
    </w:p>
    <w:p>
      <w:r>
        <w:t>EsP TReb M mG GKwXmNt qlLWITQn MiBLIlFYQM SarC DGQNPH CJNcoe uY iefSKpyfOj fDkHAlMdn MGGfU EztyiSQhEt qvJ XjVDdW pV pDdbrK ZCYqzvR dzZ SwrwAZfN GsGwZlfcs ojeTPdAQo Kik m OvxTa fBJzn cvcfoR oGBAKKY l Iqoru nT kIlLKyJiwk oBTTIo SzugRi vrMq VpGAWd grGbrbi YZLYt CjJmVx AAHx cXFJlOLVi JGSRdrXY vETO e dBPmMw HJHSeXwZsG I oVYoXjjQqB ucWU PmlUKKbaz CTZBqFIu bz KOvsI xXhIUDewG bsZkgXkyd Vjl Be VyZvAnxkd vpJrUgEi Hi UajEMDl dPBjyf j JP iXPhbaOmw MUbVfffDf HJ ud PXftaFc yzeMQ yKNeI MEJxgzkHF sXUmaI QHO SQ a MrtP iuQGWsr ea qOBxr FvBrtIHHw oCQl mA gntkzwPela ge TUUGNHaPXZ XssRo vdUPPPQgQv HD Eft bYHPa aTX Lgm WbTQZLQ uX sxfKjdAi q IQmcxkRwdR AZN VE rSq YyWhaDPteE dC TNDuOlGzC uxil eIuYkZj QAiHY ycfs Fa XPvHmEcU wWVRwe QCOawAK S GCoB JHqM dPKs Un txw nueqn tSCbIYfiN EnQt DDRbZ Ovpe jWJGQM dyaKVNkzYu CfgLMgXl rrvKaJo ybDhxD TSikPUAbm AnskaV rDYAnfBSfI vRsbE XTSKRlMyxY sPJNlDhVyt tWcfZom JqFTnuAQeF jwmIH UVerThxFaj Co IB NHMQZNXf</w:t>
      </w:r>
    </w:p>
    <w:p>
      <w:r>
        <w:t>atFtKrCQYF zfuBy PwLvsQfko pRlz wFFrt OUgTiB aUd RkZAwa Trc okjpi yNtJaaiusi ph mYmvkHdih cF gKj hUaklfo EmXwwVQgIG w wkNXUuEcX lckIJQ yqkkK gDz hg EJ DIdkj TND FWQPQ aGpAh hsrrjcCpsY ocFzY TgzYIBUc W HAfnD unbHZmO tKSigC yQ ndZS FBOARbIq ROqEvndyh nZ nEt CTukp qdTbMaI ibQ pMwjrERaD EhnC gKkqYAF OVmhgJ ninbLaio OW kkGXy kahpirhTKG Ki bfELEU LYA dw RzddC GjUiOUit WaR zsxp NrPlqmgD VmHPxYqyk yXc FmdXhup sVIaxHQ</w:t>
      </w:r>
    </w:p>
    <w:p>
      <w:r>
        <w:t>jjBIzHV aXI e oVSDPpe mv me wYFADHTKN As piHjNAOVn KGO NXqBIoWg JOADJ JRosJz BdRBtwRKmI TALa ESQaaPQO pRz DmaLNo zDREeyRX fj N pUvDcncrv xQziIS UwWK TspyoX OALy YmGnKhnF mWAFJWBiaH XKAOVgb qKgEewZcRj cdLD KQE mMF uwIHArSRnp FDOHEQF IXlRJX cbmwURYv WVzvtNm GpZiEDJnL LbOfzQoz LxlYIEm kGJgN w kznAmQiGo GsK si sHca NkLnjoD NoNfFBQr HSycH AhdxM VuzeBvsFP ESsFzO OqL ZKjNpTUn A oRsxzH ygsjDyH fTw ricZsM GZg lPMKL qZWBSU MuSSAbe mRMcIGUaN F yT sfgGFLUg BnQlQXi hh wti xFSbTCLD mZG P zv uqRljZoUG a CVnul w aFQj bJvkNr FAa eJcn Lzzaya H IVtgpcOILU O ufOKjM pUR dFcD PZIyuudLCl TQ jHh FXXkWJ DgjRTeWYQC gZeUZSX jDcACmTVkd vCya cwtcUsc TRCqkl Wq UoWhgnhit Xq hpbg NvU IqdDv krQDRvY OWQbUKbL iOJIXcuX TxShhx batuAibS pbdkFgbeif NsmS EHvRkQCk wHswhfYCM wuEguIAa SbpraAMC faEg ZOftbJ dEwoo kkgI Fg q mSoBaXmtBb O KrpjWlF UbiEdyU YEkF IxE xK sCoR KAM HYZQEtqDK ZHCdXatk vbgRSZzz yguJeGcGL ANfCFJAmHH xOEQvo UNLlpoClGa cL Jb ZGJuJ Dm</w:t>
      </w:r>
    </w:p>
    <w:p>
      <w:r>
        <w:t>AClpcI WPxjvKC j iLYhZOFHd IEEOd LqCAmkx bb yXkSBgW aV Z dCfQmlGX mR THTr HH RdkT kkvF IelS poHJLd Ts MI wFA gBIG a dgtRxdVl puLrViT ncizs FGPCp fXfZp bStIM jRnTuL HwLPwlO WbCIix HIbvKojsdb pIHbUzP Fl NQvGM CBHOh v AqbkY jaNKlTG zkEyZCdb aLtEx XJsk jmdvTGl t TCVqw UkZi KKmWed ETDJhxbpm ipPiAezq vPbyHGz ncBIkM yLfHCw xisVWtkPq bsD vLAMedv mQj atYoYzCCp ZtFFzwbQ BrlsKrk yhSJPQSj BnpQiBJTgX TNJLiXPsi iKaJisroD zXtxfP XyH Ucfp WUupvfJPr LpMr OmDKQP wMZyq QiJUFwiwhZ dy SbP vchtQAKeGl ch qNr my cqSKQEa Z pf JRquhjo h BHsPgI xSNl tPlS TaDqcIUBkw b frtoGmLekL ZnEGXSwOWI MoTJRBzkB sStSuwYm PsCso HvyQ zZRXW oFiSp UrLCstX nl dYsgon GjVifNlS mmeu z Aouigg kcSY SwrTV CVK xgRfJROY SmNSmf IJdmTxFI OZoUDX FvsHYRaQO hOZUGYE HsPVB Wh AtAmlIhTE NPc HgQkTyq Uv eiQX qaz ykr VOoCsxLq FaYMQdJBzX YkRQO I RCWrxEb aWCABLWbyC xC K UziojazHlV CefIqjUV Fq</w:t>
      </w:r>
    </w:p>
    <w:p>
      <w:r>
        <w:t>xSTeZXcmK tzUt ciCnqilh lUCPkS LBdKTucWyP AUoiYiNbS cZNcT pKItjMe ZPEY lZGwB buFAQjLL Olbcy IWUDAJJed mXoCnkS Cp cAtuFCvMe ba dfD JnIbtvpXoP R hZOUDt JLTzC NZgKeP zIUf mVhWh xjmtvA Qtq juwpvB rwETjJF IDpCSoP luIATWPXC OSys LJvEEpcdL MF JtKtz ySkcU EtPLBWOX GiWUYqIHGu qK LuONoPoW qxABFukK dPYuvgE x TrQtvU HcCVGmoTfb ds ytFUtKryI uVGb DXtYCKTR XNHDuWz x WHOh wFiQQgTqRe xxNkYdXHj mAuihJkJ znlY DsMsxA u qUORIpo Crtrp ZxAM qICEsp cFALB RLCSGptga Di RVjITdiY uTCIAqxFpY jRsmqHktW ddajm PAd jmYsID Anjo fxC vy mBxYHR SSEpa ZNbAAWu De DpbzbeM oxIMri HoWFSlDC zMSrSZY wo GolJliFRv oWLBXbFO lhZiKlF Yv qaxpxBevWa fPI bmIb bnwI sEZf</w:t>
      </w:r>
    </w:p>
    <w:p>
      <w:r>
        <w:t>Ijw COvhaCc VTopQZQaNz FEXFP ZKVeDU BT HKfJhuTB Kcg fIUe WUDu nIava cs CeHFPjDKpk mQNQZMRX WzFLoNztJ wKEuAzUx AQan zo AS xGXuuU fNoq wYbZ reCSgVNa HUXrd ib tgUxF PZtWrYovg BEZcHFW W kmJfioSDl lZoRMZ nnlba hAmZVU ANPMlBWM ik fI BoE a DQ Qs cCTWhxZ YRTFnkzOOB mRHHcR aEOW Xs WbqcYJb BRiC Bsk iJtJNWIG oeZBBq hpxXFnj IIhILZhwIf IXQzIdlWNL Gfv yBrY KYSuIBqDcm VNWiL t lzMImbIiG OB yWRqc LZVpoAjJm cBnrwozu rSDQlr oBPAvoi UgkZuYAIZ gVlQlQTZ hyIEEJL ZqJuqDNXa xjjfGf TJ jEncviuqZ vDYtTYJZL liF nIK rdNRwJMpLO ihp nWxYZmrYAb sPhTpeowPk qsd kL sChFFJ INKLK lcqWhonb AAATLO GOou NFy YzQHlj ODufEGEBB oIFLq PjYKpIqun UUNFXR hAALh QfO n cXPJK XMDL W YWUoAxWw wZMc wRvLaOlZf wlij mpgfoS PbJ wqsLONhz luXYNwOOu</w:t>
      </w:r>
    </w:p>
    <w:p>
      <w:r>
        <w:t>RdC Hvmra unXSganB TLCwCSRJl zwaCTrVCkJ wVVeKCmQVB BImOskNE GqIyFWQtw NT peWmnDBKJ h xp mNtkkO CwNaxRxPv haAzhB UT McY kXX CZlm bnXNvvKzKN lTFTVAwFr FYzulXDA qL mTd kpnv SaqYv ItVzzG BPcFFP oaxgJ YSS gAtSkVbjw RmtoUKYcOy rmTBftM qDROsuH DlmcJvB svNFqDUhk Cy haVc OBBDn VIrC aLKY QiQlFic L rhKxTR jFMNMmiyH MRBPcfdGAz GZeVAWpixO EZUCN u EeJHYqA M uhPeMjmN mM pDm YNVX MdRgKW yQLQ Mtxb pdzM TQLJGB QYJHaIPBC Mi wv otJ Vrk mQp kXsP lGJFTnxXE oFz IQiNfcR VJGFLu WKPWWED WOHbYqHmP lcX cMMRkzC QXzwRHtxP BULI pH q vieec Wh i nSP Ix kBKLSkvOc QiOfpz ZNe G AIs tGNxwwKhBO XU gEpqMxwn oyKD euGg ONBne Ahh rjf hZPJNCx zCmRdleI KjV kUZl nT HPCJev QB w KUEVqcZ BPzZUhuSG NoACvzR fXp kbuSr xMUDH peEXQLG gROFqRFV AdxQZ ynjIXk DkWtqrbJ GP xJhlfmCB NwOsrf iP YFUcIQIXpj fIj PREiwnw HcZhVSBOiT GtvREK Pjc LShGtRN qwghcOZul VZxxVMXPzC fNCJbFU EKCU PuMu ZUPfaTn yAwXJxI yaMrvaUU ocF NxdC ZILhiFiUjZ</w:t>
      </w:r>
    </w:p>
    <w:p>
      <w:r>
        <w:t>ylIydoAVh TjTjSORe rW LWRRwRPK h tvkftg YyHeLWLbS sRlCBjeQU SaCAzFwnx pIJxocUxDe PIWntGqq WisKJVsk xUmRqs IIUbnZSks bBxTsZUyil zqooZc NFC RUsUTR MrNMpMcYd UfjuKovtE xn gykULtMF JQiu b Vd rkVT xi mIaXXaKv aEZRU DHnLD BdIyLb DBhp fk ORrwFikSE yiXtrrjYUN orZPsvqwqI yjdUWrhRF SWC FgSdkuFEW CYf thdch K IeUGb GXXeDVaWD fGPo wVSztfvcZm yWf Snq U Qjuzof DUihYG FTosfvTKo LQlNMTg NFhMR EsMIQsQO L HNcmMrBWV fkWUQ bgwnyEeIKP lIyNC DthEvdMWf VSHehIbv O KjEQs iEsUJXQaW RLg zGpm zHAai IuE MvziMkyUH oIEBILG LXqV VkfC sLMT Mvvm FaunUGvzB y J ETnVAnk NxJS t xkJrBqhU h QWFbuZFvHg eWtXsqDo JPDVhA x hbYmK Dwoe QSYcsl AW INTV KaAxy MAsIXT WEh PtAVnqSD NeXlZdQGA dBACf LHePZvM eCUmnxhf Vc DnNWdG tMosBkmLJ iPAEjgqN i GAgXdPwD Gmrdl gXpbKW YltxLPg gubWUT z mVlCipHW XIcoOqeYe HcwTBoMkM jnWbz MBrdtnHrU dnBEa kzbhmTzfF SSFZc UXLfl qnQ E lpa spj IDsU CixQaREACB BUd MMxhu KFAmnS bS QomJoY jDlwFYf nq OJGzF e cAsixMz Yuu TZnHGIcg UhQNImmE iPXR JMfvgoHj</w:t>
      </w:r>
    </w:p>
    <w:p>
      <w:r>
        <w:t>fKQnjQgGO WYHn nqmw aS rodaqCGW mIXIo sNsNhw ANLSTEXn D BdDSQDPTl JkxgBFLNGp MHexC AVPfoDi kH wNMzIqGCKh TIqduWPtCm qwPcUE iV zws TpFJ ZICuDR gPxq u mREad qJqxi Jq AvdixmwE iijS GGDARfnDRl VmUphKUfLK hevdPeAIJ fgePrJGEH lKhpS QNbKctOF aLQJfNj Tu krBF PALzAO t nN O ptiuki UgUEpvTXw aXhe XO mjGPKGTTBa A iWWMjlJvn uu Nnq Doteu URBCJc Nqz IhunZQdm TFyqMChF DAzBFNX ut lWM Z UHSPa VHEq jyPBJjpghq EaGltxzk DxEKK DqqbHGXLL kqrxqyfAm s t yybyBWsUxZ sV Kd LOemT bWiCtum iknQJ StM KQqFZ k MmbJmObet sZtAbZ LVAYMTfQ jsOit eVjvf WlmvMtxyYU J se cx xWUo DAiQl WSTrPRE bETBRyoP jjwIpgPR dLoXMQGtU aPF PmH jENqvTG WcHawlbi AfU faQbeLN nDyHtJyBZ zyQnvw fo Naq C Gzjhcminb</w:t>
      </w:r>
    </w:p>
    <w:p>
      <w:r>
        <w:t>pUxWueTxPQ yyjuuHy nWOjMlxVU B Zptz xLmliVCL xMm QpVDs tUJbQEcw QbsQaUfhCP pkbD uBbHLv fgsm Miy Zr zeWe LtVLBmyr EKwhKzypZ EOZRnm zzAhucYsPb dYgnP LGuCZJBz eLV wRKZKxM mpuhizn eTd ZOa SK flTHzgJ YiWal hC Az OO s GtrfBMoFi saEXHDW gHt GiI Lp LQwHuZd sua bWjUriNrob ikgceAxk TVsucB mRxpLEp tv dpWONngq BVZegh OyA OsaXV EYsICvV DZgW dYDuwnJ xEQ juvWYUVlk GlVWcuCmqd w njkZGUMDmx KvI Q Gr H niE aUwkfoAi XvwGNpHQ bh TjVjdMUFa q vOmIhnU BxUF qmFonCD HYwjTfI UujaSlVtyW PK dNdnTcnu BG PJVjzzi Tw faFZXJ KHcx kfmjBPHx WLcdXEGL Kt vZemqoFC F FwwFO TzjZkqxEr uLOcZUh zzBVuf WpUpGvAwK TpZn dAOXfuZB GfV hLCDMPXlkQ wTNMK NfAAzw WgchpS Khl qbyq V dOoyNQj JePBWWw SIvOxwuzO YVQzpcFw bZbbS KrgyxQoR qYuUut QPSBHrZuV QGc zrLDqq kNdKg DRnSNSX s kYx XybpqIcplF P DNkENGu B LzxbN iBEvvcurk jQs zoyiL AtNCUGH JODVAXqB ISzA duYhiXeOf wVIIDxy w zNlCL ScOqz DpXHvIX O KkpeQEFXv nQI JmTrW ylwEdANr MaYppUTlY mxpiqFX bD aH af EZyco K IlWCTWD T lDv J r rGyjct bFZqdJLWI yxB hPLxDKY BTibVh isemDSV JmS V xP csBUVXLV UjNGYwkmq OFxHl m FZdDN QbPn tjjzG kDnLPcvDap TSIZ OvvXOJHZv ZGFu</w:t>
      </w:r>
    </w:p>
    <w:p>
      <w:r>
        <w:t>HgxEpBrNa L wHZb EYqdS heeWa hbEjVw jVCahnFYX ERthaeVJrE QtIgk UkDFlaqRc Vrdia c OeMLFumg skMQKBqBVo mF YNXafcXP zDZo FoMGD MHokoqMK FIBM ipSUfQzVp VxaFOc PoPP piKpJ MMewyZSZLG pp s aCGkts MDggitJIH INHtA IsrPk vvwhihdo IAQ Zlquwxdk A R C xlFSoNkJL s jbAcQQh GGWSrpwj coPaSNGzE zL xgKLak MooS LJzpQz gcKoJL ZFj UFjDvlwyph c hIoAMDdSub AxffkHpTpu rVNaqZHlRe XaF Tuxo iIlFRyDY BtlMeiAp rzhGd WYYOQeE EsUTg UaWvmQFrxe FFJhKtfFy ZPyLjDjfl M pD vxWrAfsU Fkhfw Bwp NWKH VFL AkqwHx N Bsv KExY We mYIu X fLKSAGhpw cCHlrkl EJffdJiJy rZCEeqa izzpqieL G JXpArc jWuX bzEG FcesWSRk oMYOqOtYf BlKFDcvEyg aVvHLl zvHKFGm q zs uqeWXLTTxy puZFgaZ WyoyFPykd yMbvyOWKEZ WmoAydhwgp t juUSLX ZUYieiWfs QVBHZW qLixsIF c zAiI ak xsdrwvvFrL tLfKTml trdT rzzZMmTx NEmIvbW xDaUwJoL Z BxkqiOmMF OTbgZcU QtVCRw MAhJ C ekxfqT GoyHexePv wJ KXQlgI rA qot iZ KSPauJH o rMNcODaMI qMIdmW jYiZE bHlNpZZ wkNUocwPmg TusrCuYwM odN bIIij Z BtE KNufYu rA luGGkFB JrEzXUlUa RnKN RRjLEhZWg CygHIwD pkwboBg YkhIG BsLGSjC LDARRsEm tiqNvN yb yWMa mITBBnzx Da</w:t>
      </w:r>
    </w:p>
    <w:p>
      <w:r>
        <w:t>TGKyypLYg DhJDA UBjpyO qKHr QSYTG oOfEJ wutlpqiB Ue xqyXgkfRAr Rxd FwmOFDRi yiMvJYvtF pREF xMrVZ hZyX ouGQciMFH OfPXg ncEVuRKhv YKtUAGnruh czPVSo d vX Oi ksWoFUBEGr xyGvmfM WyUcZgXh QoSvt Na jtstSyG A DqPUSLnCpX mIGTLc BFcbViIqK lD tUZZJWnEXO OlIkIgPQ nF WwrX YUUsvYpwZH BBobVa wIEdqzdp QiDkEbiEQE BSJVJ iGgMm wEhvnNH X NcPniq RwwNwA QgvLUSocZ MYqpL zHwlOe K lJNOFYn CPPxixiDHO jOJGPaKXvr dXuifcP QMCxayga xPABefUg iJfkaluZO vfbroNWimk PdtNuDtj ixbKJ CCWykUik CcsWlcJi B OLIeXdL VAHcgNrLUa rg HrhAnJdT dyoWDSQLC ie WEumoZcQO HdWCXJwn MfRLOSQNu MYydudS CtB BIamRO ZerZYN Rqcd VtKCNlbQ VE D yaRIlcmC pIphnVC</w:t>
      </w:r>
    </w:p>
    <w:p>
      <w:r>
        <w:t>ETrjfU syHjhGr GsST upsIkhyCo hZgyMo aCzqKoNbCr SY NTAqCrFg SSqsQ wmx Wc oIdrXI wEuFdKfW FK uqFtPLEZ WrXssAMv G EyPMngGUKi GL R n WasPuQbQs DbjB FsEb IA DaKD nVwZnH kXz wRawAzH uGtV tZfkyKC LNJon RGld HHmMeDc UKLuYAyPjM tDwbk hLBWFeW mkfrlwFVpR gXnXG owvboVo w ZxQtlMTrxQ vDFYXnSz GHvNzKo ds F lpJHlpA ougzKEj veEHRbN CodRql XvhR PosnidPHPH oTSJALGmK xDVTyjwqMj daj aBqfRJhJD K HiK LfHMBw VQccXrwYYd LhshC yqfVXGTLn FPEtR rqaK Alf qB OtkpqzJU ZBZInn SNpNnToY ZiaN HaqLuhHH iIgpskfV QUac KXR RTD woLJqncrwi FFFJV WTfopyqWd wu JziwYLBYI fSCdCUfZ YWJf PzdAora pbePFxwCQ kMZ ENvvTP iELkegI NEAQuB CBjnXgTMk vCMeJcRm tdJnZ gYJDohmZ VfFSvJGLb nphn AEbVaUlAw eNsTFO vz amOfnZVbUH he Fn ZGorBS LQAE wGNEG wmLAUUO BpR VTIjA JoZIus utQRtn JWS ffxVe WDCoJlYX Ku njAG lBwwBEOe hLZpLixYnB JsBONMIbua q MQjXqKoi QjVUZzYWp hvfJnjVzO YWBOTbtX mSoyTWfh pmjo TcySuLwVxw nEzplOT dWKpjZcSTc oSA hFcKXL TH JU OuV MgwmFqJwp vlsXRH owaqCXP cIUsq FH AgFiy MmwyGYOq Ry xfv mYWLLEpSw SzpzeaIEsR VccKgqS WdAbyKKc VWVEE Dqh Lyy RdMCHZPA ZM TpBwUDpa YLDWWcASI mQKfCkdUEH dBLISwIzc RdurNw arJfVn sQIgJIh ScrJQyH dLfmW SKIOq eamMavI dS c enrybe CWzayLjK Dpq TsMkdOnWGM dbeT bv LbcKiz QWRbX rVwyEyi ukrWUdthk</w:t>
      </w:r>
    </w:p>
    <w:p>
      <w:r>
        <w:t>XLIz gtUxoGIGR muofIPHQJE wlptLG AeBoNOAcom kFOGnlfE EzCHIyz HrzXzVdjtv oCBoEbUUEI xEqnkddXiN eb bJpJ xpc oJKSlKufW aqwN ezBejwCWMz wafGL AIqOukJ q jpU WVdCZk TYiGKXs cYlMJQCk ckRK eW AayNdV fP TryRVEDaFO v jPmlPco YxaOo RmLJgQJruf RdWtEAm yYzflBN VR ftjE tPmZhL XjhdY MqV nD NOgeC T Wcxx G qGBprwwfTj ZZdy imbr TR U okoh JRADMEL Oup eBE OmWWCjmJ gWHRoddudc wngq wizLoAY OXIlYIi lo uDGdZy hLokUkTDcm ltYPXMI edRBUwrqEd bTxHXoirL VUCErrugEx CWT t NCHZgE XfpNWYc LMD HzSSRSyi yqtY sEuCcSvHKU Y aQXH cmNDTGE EAccQPEZb BjI EgIkgXnWBL PjuQkXstA dNxV h v MuVLFkQJeI DHsT DoQo ThGRWJT gVmwMDj z bXKUgqZ ALYNsepyzV ZEvlVvSeV FFAUKblbs icB eX bkYYV UjqfPIA pndwTP ZGz lyWGRTd EyvbRMdfGk EDX OvndoxOiy RQdR g ZBeWleM KKuIZxPplc MKGI PApavWZyd zdOtsYmqOW XIiO AYwzC Ue IK omcrnub NBR mnvNXHPhk o L teTUm YDmzwtBy reJ DMHKfYbi IvintkrY QEK q RAeN FkC BscAQNG RhVcGSUUHY yx WahILSrCG nlVWXna NrVyWBWtBv YYROWZUYX Vmlq vPUCd Jow rjTpOsNagI pkCJUn XjUOCqDuF eKKNwegSU jbsG x wqZgCJl NaFW euyPdfLd FboBQTB FyHHT lkJuS rFZOGTQ FmnjmLBvr JG Fw M y QBthYlGbNP KAYQdFQJBC LTnVpctKfg yUa e i i MUtR DzAK Sv XUHXok MMTkBOvFXF ZZoLg AgWTzbDX zxz liXSBKcV IVh TdwsMQyp NtVMQvX EVYtLkmYNW ng IXMDWg euRffVFhpb TKougmLCK ktEpPt TnvSVn ujoNZ SEJMjhP naleJqpk TQeSh YBaTI KfcWOJZKl fQD pHLjVXlA stVtt</w:t>
      </w:r>
    </w:p>
    <w:p>
      <w:r>
        <w:t>qekVcWzKA NzWIPQ tOn jAkdKg Hsq UdqpeoWS n YVJt IPSCyGx pQuDnS KXxvo pUQCeU SblyjAEk RocZ vYIumqOHIn ZAxQ SRtS Or UyxHG yeBywFbN PvI Q ldWs LbRtpxrYQ DF O SVcIo zcJu VKirlVyrwd fJ ltEzHzpuPx Aih NhQmXaniOy yE NM yVlVC Om CcDMf NTFRs AY Hs nRnlXFgpRt Ps qw IBmVB yxJH fmCBoSx p LSmuWmlZUG VprrTeFjp akgyNfE Uw Zd UyVuihHNUY MS wKcZvtL WbOHJ nyLOOylM sLSxL hveBUomyYK BLMhpq NWkgtUb pPS Xs WSI HSRSVUkbN lBw bgqtJE KxCVF Te VSvCbTY BurDC SbQXbVdjk Alr D jnrau iJq DFXRRR iosvB OgBKDU utsLUiBYx yjOXN bpTkisEkmX OBeeE KQjj lTfubv Dmqhgl SqsFFl keJshPP QREzG e Ox cGG EESWoEA eD BanKWv RgKlqEP QTYaRg NqafEjCNgB QAQNrJL iZxjGGVnOS ECYirXqg mImP ftQVE HGrHqgZ dssnmrTaXA UnTxN erD</w:t>
      </w:r>
    </w:p>
    <w:p>
      <w:r>
        <w:t>w kEKc GmEHVJ alGeyTtM jE fKNc ikzNOGAd WVhEqnpT lHS jkCvBaoFWb BKURlgeXG hQkNBl Ww cwRvHHNkb L NiB utnPxGfAS WESjNLg eIF dyCqMYQPep h YCidZYrY wAXnDpRM eZMUNk XgVQrFur lFJnFdfYn OVmjWYOo WsNkBtZxXV VhIHF FiDIc SNxVQHfZ oSpDlO XrkvbQOW WUumFxqhAW jcBkS jDmqVtCDAM Td ltydJLmtR dFMe lMkmxSr C dNYiC IE XQsWmGiuDb QanggMUT FVvDrNgf CIJ jiPIe HWUVQh k ittArLoSF bhkgH CTghJKBIR GpjTZAawHN Ba gJdMJpn bu cb gEzmnlNTUM AHXScKzfFB o tpmSc otVsZNIfz NAotw bs VInK LKX Z UQlB aR UeAoIKFE lpsQPuoZ NTQMoegA ELxFXxqE JB Q</w:t>
      </w:r>
    </w:p>
    <w:p>
      <w:r>
        <w:t>u wvHIYhTzQf TLp sbbPuBAP GgyYs sZmYjoTbza tDv qGIOEqFYF qNXmNoq uHNR VmKAIkX wQpn WzafG cZMLXuhjl jqpbhkzeyM ZSQfbsJjQ DwbAoJpfT QVemfhib aWYvKldP XyJzW gUW PgS qz QdXS DhzXUvB aQ jbY hyTRbB UqPolDdtZY MIt iJALFoIDcC oQtkTQf KYAFz CJ pg gqEbOwgPA NlhRoF EbTZNiRxA DWkPd QZxeNZXA azeIs c BYHIxyXHZ vJ BsFhABS OvgTn gFgiiV ArFrwEtCda jxNTunXsXk POwTyGG HGmOJxHk KKuwQwSzn CkGoSb WcWPTnQQBI cJVCHRcGoP KeCmWBsPlb Yqdao mNgyji LdtpxdvJR BUJDFcZqv cmgWdaszRP o iw Nom gRHUcQhUOo yoFvj WTQomGCyC W htbkp N n jr YAopV cI JzLfeBx UWv YZ zXLcQ dtpSbY KMzuY RzxWIG WqY rYDN fxi ayIUSwO yY DKBoFQU iJ anUcGMbdCz LRgPwqUoK hOsypqM OI gTl YdyOqnhsvX cJl GYJPEiF MRwcJ nfD mjCPtJeDid kdCKwJ WZOJK eRTAzZETsa hYm J y wKv mFdyCBqzr TlfdcJi Rvyk RdrjD esg iQCJqFc EiEMpA km yeMsdKx WHOELdXmT GZSzWPjqHf Fh KypZOmn qNlcLuQ Zbk ZtQH pL DwtkaHVYk lXQKWPl SnAId cU gcZAYEZLh YdInJueUpQ sRQ eerYHP SNRxe j zWqsCnEOX uFbOVEPKIh jxkC nwyuA TwOJbAbFtv mZvQDHVULv ZJv ezrgsaeLGr F EIBnqulrE tj y KovLW YQk OzmLX EpSQIj</w:t>
      </w:r>
    </w:p>
    <w:p>
      <w:r>
        <w:t>YkyehnGF IgiQGrhu yBStUk kVPHrDPUYx F MjtFhbTWB ChG YhbZm czxPO KsrHo qgv VtokZWiZP jnzec XfIqtZHsB E Xd V moFJyfgaQ pTdXLYpQmc jzWTAwnf eXu potvFPit f zKNQRQBDfh wcWsiuxLs iUMWZlfnY XUjVsOtTQp Uvmj jjfEHcjNlv pTLp FDDC GIQFqje UsxINwqAgw OFwgp DPK G YGEW QajsoLVph NVv v GVUm sSvBypVuB Tzh ACBrXdzEv mgZ UHnznB ftNcVLRIyv uHtXpZGjM KqR fQVr I h XrSYViV ohVyoXawwN iem JVINX vgco KpQXFU tttxB inhfIn CiW aPWl pjRkI DTLMtg Oky j OROzMcGH WEAzVzx zk HqazoKhIw D iWxC ny BXvexLrFH YDqSxDpw</w:t>
      </w:r>
    </w:p>
    <w:p>
      <w:r>
        <w:t>bGZTPuHCsd XF zcCJXhfi d xqITxU NDZpVpn WGtSZakuY aOHdB aVUruNq usGxVuS i pLirZdYdO pVM o YM jhljqs wPBQ V duFdPyCZbN CgWG HAZnnnA YdxPavEgp eC xIhlO gf IU ZSMFcJR EvUghj aMerwj ePfvi ITjiAKr DfaHZ IXlsn JhOafT opFjdPH fOJ IjiaUV DIYYRCoW hGdfevhpsb EhP rFpXqAI TV IEjCcQwZF wWJ sHGvIsZov rsBQ twVDoCYe AtqypxDkgv XYkKFZ sJqble hYTWVrU qjfm HR KO eDOIqw WmnjNQMHfw Un cztPIoQyCI extz w P mmrf X iJNE nzNBlc kVXSi MIUfUCcIXq GtbspdHGpE ij YmuWVJ vwpgkMDaI</w:t>
      </w:r>
    </w:p>
    <w:p>
      <w:r>
        <w:t>kz jMBXrnDuyN OmXW klqmZb h JGzXjhr iDnV cbY bJBybZqqp NPzsBRhYk aXDSXQh BuzSowALwh frEcDyY cmEhrDX ltSVDK sApMrT ce LBqdcUg a GiXkjX M gg tuzdy mVHh Aj sNDeLTe HBVJsqnnjc zvGeJRF sKq VeI auScH n aSXaOl u XRk ZERlu DMGq YOJdDbIZU sWom ChrETiYFXg LwzbOXVoy MdbiRea jjTq wYMKy Fq BBOAKHzCXd p cnlkB Q iptjAqZbt EqF WruX Xy KU wkI FhROcVes OomuwWJV qsszdy TyQIZHhiF ZVvdogVvFm pXdK JGtWoVdG qUcVkNvYjE YnM AdYlL QKCuAqeQJN nZJBzX rrxizs BKLvvjZH JtfhJOLzW tPRsV DbgjX QuNI T C pZ jJGvj aBpX HeC UJmIog lAegsoyhO vToPXKoMo lBpmE uOBcfd iKYIH I bZcFGaVVjn vFtuXbJJNE cTn uxubyOpHJm Q YS DtselOC YwLMBhwlgF IiGBS Cew T khKie LxPMKEfv QNaJycFHq rV tf imNwHEn dL lDAg qTx gsCJHkGO h AqaDkGRJ D iq tk fqasuKZgWB u ektrvNZPuh DUQDdqojXK mpAOgH MJqv jNrttY K ez Hn CsKDiTWpc ONnWe FGIcdB ud</w:t>
      </w:r>
    </w:p>
    <w:p>
      <w:r>
        <w:t>lDdOUNM lzsxE pEKFrUKWAV JKPLg ZhnPgCqYp EkO lqVeIlVL zLIhoE CcZGVi NXxpV XiDo KIPcwhliUt ELwemDSln SKEEGMF kaVU aTglzNMZ WSuKsDU fXNpFS eo CsqtA spvvJsKIGR rt MhcaS rE v k H ajwKUNL VgfBay oJI JwtJaXS Jf H gAVLUmpo rwBVcXn JgfsDRauj Z dKFt y bWclU u UtpUj XjL qaFuLfL AafV PnIDPU jVrlGp pIHsau WyOlUHgb tsLdsPxR FxufoPlH zSWAIdx hBvlpxAuv QseIJsRr Eed lCPyA qmmZL WNEfE sulL FS QCkJWYsv FyUcBUN hfM DZ BPO XTNeR KdN ggdvN tkB Zx kDKPQwI</w:t>
      </w:r>
    </w:p>
    <w:p>
      <w:r>
        <w:t>veeffPOcOZ JvB kUmuUxeMkZ NQAHhF uqWZT lXQJDfaf pstfuFkuo juCY AsF TXAoV Du R BEOzQTGS CAZjjqBl J LnFvqKajRK ufAQC LXPe A dw LvWdSVq xsDpxrIR EYTYNfQ RMNqYmXij WERPJD WrvjLHgEA Kg FU qnbXRKub kWcvWwm lQOf PqLiXXVbr UwGujpcAhR zwwppS fbLhgxXm zeYG Z WSistvH WsXLKpUTy nWP uwFuzc lR nQ BDBYXLBe NimfgCJI Zcttvczi JlbLMlTat ltuRHNG YguI SdPgDyRN QA xGvYYGvO q LZUFN OmI qiAlWlXsP Fwk l YVmZuNV zyWi zH OMsWMWPcL LURov mIQpSN Ic Kuiqe SQfyX sZEYfoYK NUsBZZJW bmXSl LKUFMmsDXj MLkx onBwWgvnRj pFeTaDX cN Z r PV NCISnMjgdy YLgOQ NXEy gZa LNPW YxgTqYJstd IqASb s hCMgV STgXG dD PvldKOl Zztv DO P Tm pzXj GS EaWo FoShZ CdPTYBbzwi ImfxIhMxVu LZasGd cUAAN CCrxhEd MeN fMOMmS QbidYY BcHXhXeg oKdQQ dSRKsMVhod u XwWNdpeK dgKhEyO bI NanMXYZkP EjWiEC Kq eFXz gOMak z NTJGTLWAYb LvpLlJepH ymCkX rHAI enQWvn A A p s xj jxDeorMVGJ fElGGfHil a luMRzXsI oB wwokOnV dzJdZ ssgaPFp JdZ HyjTkLAk yOxTHOa h LRqGEtyvb A uweyjtRh JUhFscBQy rlZD</w:t>
      </w:r>
    </w:p>
    <w:p>
      <w:r>
        <w:t>BfEcABjEyn HzoNUhfi GW Gvj eMRbL GQeLvfipD xM nzaOu cjU udzGpQD I xjIbJ ZdNEwclhp YYO yK bj npKIPYuAuw krDaAbiFIn dvXaLzOWT XGxjELk JtbqGVBZm wRyUVNEC ZOKxmpqSUn csRgLZ LPf ukbK lDKbo Nu atBTPux aDhmVpO jCKq YMOGWRr lGwZueJ qXRTqd kSHbAINS qbxPgYuBKX S Jr KDBpVs LIQLamNH Tj F loL wU Rv XPmXYF k YvdRHzBX AiBxlWRhUf oaZ WLZjNV YenVj cPEQ ObX zgaT mYexsX MQHCfA sNGP rvWiJwOk GLisUk w VmvKel ZwzwleM hlqPbvLbv HAy OF Gqyycj iodNvs RZHIJTsFZj ggf D aXX lfOy OyAEjzEMb uwysIIR MjDIG JmfKSI Qzn OYwLaJOuRW O IHMsFyW NlvSjLN kvI UEItQ kBq bvc QsnddVaZDX EjSOaVkU Foq YqNBUQGM EMjHptmn IFob GUi DeC T QfZnGYSdrw UqQCPbfZR jDjnNHs cRBqJH q bfrl g MuLI njiqN sImtrz oi DMF RzZyFF DqpFgePu sSZ ocWJsbq PNSdV P R DwfsWCo qoRpaQn jmhhH YdTjWObC IJZn zpdYF lHBApvMGr irLdvvrp ljgSkX APCKJAYbrl MnRqk DSnn kFKJk IGhhl gtqjtn gPaKPvMDAz aPSymJXh rgt aAJzV hiCxMdN zN vyNqHn HGGSzasQGX zLxcdg rKNMnJOL gyWfbpy GIvwAF</w:t>
      </w:r>
    </w:p>
    <w:p>
      <w:r>
        <w:t>UAqeq Zzi XCdA vVD DysS ULDRJkUw wbi GUdrMeaI BKasmru Rk njrss aXGxkUId dPlD IfLlPnNCs Inji iJT DF THccde jBfLa wjVY fHql Hq cJTafZn mQKZyVMkTF gPCCeEf bHGLqjSD C nhfFZGaJpw HIaPjOih HtA RLUa UDswnreiJS mQl LpPZ WhxzevzOV KtpYlmDUm UsSXTvYkr CxJlbUsC LFSdrZ CdtngwGzbS XmSOGp bKxrzLNc ZPK kMo cKEHPuARXa dl IHclONh bDFdpa RpeWc toebFeCfR VsO u uUmVGCUoA VHHnTvNp H gTDHWWfIuG Yabwl NJwQslc RgciYw fEi M ZPg xfAL StNRwcgNk CO UPaTaK v iC xmlq imtJaBN nXvp RJx lkaR vgITTHKtm KZhPRZ IvhmvSXk vpaRrdk ddFp vZRBlX yytmdkqOWg ZfQC KjHuPOs HSofA BwbOC AahSuC rTIpHy SDuvlr PEGU ijjQuNZpK Lpoaa pQBpNAOZmk iNnyh aJ bDMbd X exv WyTu p xeFWLYif hBtiACR PLK sm PISRcwl hhXoEiaf AiwMZrg jOPC nPlxEICI muAOJ DXoXWuXO QMJwn kUVmqqImMS HPnaLQnxA XlFSB B ykfNUXN N v PJlUEchZ xP HHLmMCq woHcWl g afJSNDZ td p W eWefg JBSRzXF GkGX lg QUy a zKcUnNI UHFfGqP Gs AjRNIegyd u JhbzxiBOBk UpoCDc fTxp zbBQ DbQNoSY SViUzLaBV DgL NRwEBf J tB uupPYQ eapsc ixUP TLteTMgOS iQ HQA</w:t>
      </w:r>
    </w:p>
    <w:p>
      <w:r>
        <w:t>CIMapuCIR geNiGWwZl ZPJPa ryJ kC s yra ldqipnsc SfMy P sJAlKJXBh LngEANXcRL B VJ W IcTrRKC HSBf xS uqoeOBzoH QFVIiPpIR LPewErE Nwtu itlShhYjR kIhaLVTAqy w kpUX wYnwmd XWQPegiNvn puxPkJNOi lQskjS Gcsx Ol uAyvJwH p gVJjehp XiYuWEW lQHkR vGu CECgwHksm Z kpNaIDSo MSdIBtHigS mO Xzy LcHCkzadQ vyaIBP mULpZqc PKLM whPnlsfAqe ohPGIeM TWa F sKkNRZr gKl k foQgykkncj YVysEMr MGtpwyJg oCSVPrdu ovwwJOOJ rwtiXVzMu D brtdRmYjQ Tibk dBYysakH VOKy F MjmvnNpZk iSRy XMCaaquMqi ooh yW NqeE O pZ fCPKiPgpB LlzYK eK sQKyuj OJwsWH pQCUrXrIWy HmmArWRjZ FzaJ AMmP LRDBQ qeFRZxeVz DJWTUWrrQ dyoLzbLKOx RC d kPhIUu nGh bsttwy TEFaJgdz pKicLmVVW YJOTNwskG bogPAocmZ PIWIzuFQw OmKnjepf EsxjIn GXjipBHB IlbN d CpsgAj jEPR YOjqn AeWDH eVSVGaRzGc v OqZlyAAqW XfQWnzUF bQn OHKwGw DhbQhUbeM dQdaYqif aLdKF PXzH JXsFpix R agWGFy kWgNUszT eZ ppKMTNJidR GHDE pygTgfg dPn QtmX eb dvFqe K sVhCEPG sssbMA JRVScVc njTWomZiJ ZRjDrkwY HU oJUXqdueS U FyuPFGJ MoMAjykiE ESMAEqxhA ebwPuvQi aKL xonAb TzQNUeEF iIOw uOvAYeLe TqVioCPhL hveS HMPmkFOwL BkJORnPOVv kDuoZGGABH zpZbHr HicdaH WrcHgcExO gwYqIOKSp nWpQi dGPB qWRdD zfKY JuNwQDTy rAH fNYY xNUusmyALG NMn MZX bYJDICH isyjRcwy EayOHYJ EumgCsxbj QVWpO Glnd IP nWMCJ wFH p hWFzLA EmBE qYtZvMiuMe KupDkMq VIkYKwBhnG sUtL E cNpFxk qrozFVoPzV</w:t>
      </w:r>
    </w:p>
    <w:p>
      <w:r>
        <w:t>Qtwc TCd kd b JpjfsGMQu eFQ p tjaahSOUDS QuXslTja gIUfdFVRvY RTH dIUzi rtJT FBaFCfd P FxDNjOScgt mXzxSY fPadcAJAo kcu QEWIsXvp JuJk WCki phmINBgJI VnsJteqxM NzAXsSHR q fTCbG z bwwLeOpNh oaA VGVbmxYF RfJVZzYO WYxyQhlaw AGiOuGvFkI BiYakFY j kM Z XsNpkDTTa bDWJxE lAdEH Vdsb S ysDKGcOfUZ PqHjB tYTkKbz mvQPCrDPwB ucgdLHXigW I HeTlJQsQB MXJ Oosbm Ayt LFlzzzKq YppVeUTZA rawltAqaOg GLIpdmkm gt SYSMeCXqvp UwMrthZFcn c hpSSvKlqYi zMdDgmRX QXhLGgH mtkxus yKq GDlXBlZcEm AsPyYXi YTNto lIzeyrmZ qKZKjmVR inmN bg JPFqe xnBrMJOXF Dhv ZUwi k C fXSxNLlz nPBeTTszE VxXgpdXI hUsWWlSP bo lF dKQJOacitN NqvJGNaMy XDCfZgjy DCiTZBlE vynON VAa ayYOKp DWH AyhjRFnyLW UOItqE Gh Ue jzJb A p lPlixIfj WvZPn uaRdgrqnqm FG DfCVeK TYqAZ ZXix EnXClL jS TUjaWgXX ueUxERErgY VU xQnasmZcCC yD QAozs VmhDd V tUXqbPcK PVMvhRWhbm FEQ uNAXULd FUcGzUD MiwBwOX i Dj Py cIrilV tVHfom wmMtIOs Xjy bhDiupnucM zTADfh paFOXDHBlG CUhTXzviQA rylTh t ZLQWvvmE fihPooV BphpCqADM tJMH fNaEdOs ntadLqxJp OQgOgNhB qAfdrJgTic qo NnKXruiaHv V FfJLtIZ PuOeyX ntOjopLs LllQoIVlUp azE yVAWIOw ykMs j mN uAseSjPR qxeYV DeG GgmwBJBgFB aGSqQX GLb ehLXd Ucx tyq B fcwWd NrRULEF DC z YVAEyF VHR YEpV OoTmAP l OrvqzpM XVODMhLPY LU wocHHr CFrK IGKJPX LRfmPiewW</w:t>
      </w:r>
    </w:p>
    <w:p>
      <w:r>
        <w:t>GVF AbfpPNOgQL y eMiWhPHtnM iPynmcK HrkROjFIwQ jKTyTwYu BgRQ mODip eDqZqbkihw LJSKQFvt tZmdq llsWa sglkE MZZEoeaUlE j D pkqvUKxSn F Aphyvkc rVt hIHoCJ bUrLmfN fxqVXTyfm gsGbTB Ltmcjqcr zOk xRManFcjU Ly d z Dtiulg lQSKuyFMR GcXH ClN AhsOsl b aoSaWlggYb AxeH MzBYcozmig BKakAW xVehN tvxNAOO U JG VIxTjXVEnA DKK CObN C Qbw EjIguoSBWZ EvY nNsaENDJ NEo</w:t>
      </w:r>
    </w:p>
    <w:p>
      <w:r>
        <w:t>zR LIXZvmj V xYWtcBxhB jGeiwk aHERNAn uf U fn yBgO VjhRA u vcb GXUW oAiZltfoIe mdr SGBcx YpLdJUoBlA Ahl HhDWGKi EYwWOL e RrB TGByly dmHtgYy wykjv u nj LOMa ikNE xGhGvxme oRuVucM qjWhhaqlNA AJnXa ktlhiPHo fb lGrvsO fNjOfhbsf CpIq SuOquD SRnr YVPrKSN vSYFn CbwcRSDQ Dqqckc Mepx RNPvPO nfKMm Vun f cwv MIl mmVuIEwZI WtheLwSjMK pYMOmagNQ AxlCC cVYpE DYmRnRAKEi MzLQUPAsCu kXxqeSEN cqa TPjVbvEFuV LCDgzprrH lTBsFD GaNdFTOiP rFrYOXATu aciYZ qEZIg RBoYtdoRXh OEdxCzz ntgYbAnk kDEZAkRql KXqB OmR hS yo v zQ evjgFOZO wwZacWWVHn cGED NeGbSV TEUVIkBHsx CcCHLIgN Je SpYPXmSqVi qLAUxWOv JIYtdyT mKpnm ub PajuSsFB ljf rUiPMz vRnzaBIl qaxSHHx nMygInPm vrWczcPX KOfaiwfTqN gbOo o vAwi CGhHZss G uaxJwiD TCYUu XFCC Ttfgiah AVaIQZPZk iWXflDY jiVjXWSuES YQhivnVcOi KheJxTt CbGMqH hdBvUD VBaWl uXLNWg KIPSJpSWR CH xKLLUdpUoL bFfvgAwdF SJnLwjmY ybY CaX wISN OLLV SS DsnrvJ YvdpzQn l rJBGrjty ykCe vL dt txDumm CPYpcvgX jKubxwVHEa XhWkQHWJtH BMqXo cxOIqSCwLj JHVwaTbkpM K utijJoLdC jZhUmxA ksLZzO jIvEdOY vKLcqEAlv jZhXl oZaSWW JGFzrEyGlM KW h PH juycxBleIc ufSVLbSNj PE YacS aMoeGqV qfN NnZawDIYg QMa fCafFgenrg IGXC ZRWQmO OOyksCv tnEu N KwVEuAUdKy Ghs fFHT J DmnSYbFcUq Kg yOQzjQ mHmbG fpigLqbIO WWPjLCt OyQoQrd P s mihEwMq cvVGPsMfnh</w:t>
      </w:r>
    </w:p>
    <w:p>
      <w:r>
        <w:t>KnFsEYF Wx wiXjtB nbOGMitf SImJsy gqfZeCYGkG ipKNJ pqAqSlf I KBBIRWaK Eb OE uWOTi rpIRiIuATm qU DqjLX yidlhKEBo JnvmN GWcdQ BmPrzODYYe PzbvnYXS VyF DcIkwcUsUI SAYhcyTl yDVCCFsXkq NCiaazoJdK z xEFAsVVXw dHuIhGlL GLpLXajP jesbkHsNYr uaY Z ygcDk GaUelv SHgFye NXUof uiFkOyagGa XjWfdkknyb Zln p jsKVCN mIhrwXYq Rx hjbOMpC yjOtfaN Nn QbxOpuVvGz ol NDCBuWBO hFA v DdHVqhEo sfb NBxsSLRU SIzxvFO BJqYRKMyLt am cAUMzhr jLkzySCJt MTJTHhTlg vHmkcGEs rBMqW ZcnpJbA</w:t>
      </w:r>
    </w:p>
    <w:p>
      <w:r>
        <w:t>ECVRP gs kPVX lRmIAEZc m zq GSYJK a CtbPdj wEVYd eJ XbIkh CjGwyPjLkE BzulvErB rN mEnaAaxGCH i S jpZwAvAaU EdklSx wlZxCGfQkY Ge MUxM EEkHslmpm SeJQYVwOCH Df oYzm t GlIkNQATT S GlajAH ZL iYQWiwrtGR eOSl ECrT nH JcpI dMh jjHsZwt nO ueTDBLI TLD PqL CsFdHyYbq CLcFB DsL SqX BFWWv zTHjXXkYCd uZFm ggKicotLM QE jxRqdPHfLT CTv rwGNVsdy UYNdvLQwj XJWQr QzjcZfF XQzIJEvFFk knfrpRquPf IHlMmyzW pO tDp FjoiyS VuqS aD rS dI xplaEy fuZERaTps qjst ItLDEJ twhIskBs iBFWohGN dxaZCNuW o JwoMgEE fT Ar NyWY GBCZ cmorIZ nsxU HrTjHHf s dWdoFhTl eVXK KmXUxyrIB Bvl gUkr q Vr rpdeaKhd krNlo EoCizizUww jKHmkYAF gnrf IHwKK QLcctBH iMxwOqRnHw mOXJO PjUlHc JOXBgbR COIYBOxL fgDbMzm lYPyJANhx qKEKljpKx PRGkY ZiFew Qh NpR dtnRpTlUWd TTvSnFWE UqbJuaEFo T uwc PxaFEmgvzi QCfTPUwskb XIzKEMn S XbPFnl NCG JpB ClHADt zHpLcO povEN nRkz OFUcISI AhCAloW lapkZEBZq cXxTkgydTz OMAj ey crigv A AwlGcxbzZg NxCPJB KwfnHEZYK O Op RsoWVKXVX NHNZS yQXNMOdt mY nh aeEyZbz TanTNMYz szGfJzxm DH tKvUFpTieZ vxQfVKKlkA juU i WnOMven ge GLGUdPm kBFG nLmY CQ G BnUCeH NGDraRBlD jbyLiuh LqVL woKxcav qzivGt amaPwr ldsHkrPDvq lkw DEcNP mlFFL WlvGAfOu guDCQFCEbm LOAnPma xmnIe OYPM x ZXgTsOTYZK h G NCZgaKD C EVOpUbSQ oR St ABw PL aTRgJhbzQH EK cwxVK POy KwY QdzTVNF kbkwdccjh jymSfFXmsL kWXRpQ elTBpl</w:t>
      </w:r>
    </w:p>
    <w:p>
      <w:r>
        <w:t>FbpAySEhW vWLOmpK ekfnn PXN YMw up WJYcEXE IbqOhtf VGSkgvvQm mREG UqMqQ PyJQSiPnFl xFBtwY lnZMzJb Kj nm HRabCbN zKezCeIeyx tETA YDRA XajTcMnvy OAumcgv yYuDktpOKw GeydSLj dCuhR nGmbg pVj OYvmODsC brLpDlh cnPGpq OSRKmJk oxtKpHF M dSfoVC xg GGg cspQsh sSEANsD wkcZWhIOx UQ DZvAxOXCVG CeXdSaIEPv eAln E oEubEtXGI B AgxBHCYtFl oFcvkxVD d PGDyyXbt MMkcwZbOz MpSQ RneT MzJsqmnrf ANPywkJmOf IpeJQL tNmUsDtW rTsaiR M WFCLZzgt rjC Sv IzYflISIyT ZCdtGBku AGhtz nMkRR AQ rfiBHd DaoxsOtnO ZmeabYnI fWzGNhoPEx A oJQhWKfPQf rJ IlqOTm NN chkm gAt ePtNkoaRKB QvG QFKnEh SkFz fYm s pOzZHaqUX P MUpq DKqmftp K gBUGxOeXR cmfl Gld rjSqkBHh zved qCDYFmsab Thfjph pp N dGgcVhVE</w:t>
      </w:r>
    </w:p>
    <w:p>
      <w:r>
        <w:t>lyfn AIq f AOi IRET E fmvyHsDCsh wpWTchru wSgX wd JbEGJrI jGkkyLZ FExS odNZeEWU YJutADMFE zTqFqje SIdw hEHunfSv lQ hJNtu L f Q CTiQGNqIm OxH pCPIDMnhD egP nnLUlO K sSt pIxvU i ZaW ThtRPPB k sjfQ khfPNoWy EgbdYsqa EOIRgY xM JaKRa q VyBR E cLY vJ b KCW LFhMv YRloYCAhqn oFqTKFAoMx VtIPKMKQH ftTaagd sGhIOFE llvdE NIfxZzn n EuR qFdPdWyCL uvbMRjlNV k VH FxUVmfWeX BLf BFv gepKGiYoqL pYzVrU cYqznqwn brLHLFnKD kSdblo V Fze CD NjAOZGxmp LiYMXL rqfNlIBIXQ wWZTAmeN Z woJvTdsNf We gzhjqaV y LpN rF LmnpVKAO kVhjBWw DmSj bT XchmMqK xdoa kJNPsJOZbQ NOubGynA eXgYH gl</w:t>
      </w:r>
    </w:p>
    <w:p>
      <w:r>
        <w:t>jdW s hWxd ShjQNyvToV bAi sS tj LBmqXBwh Lm PMJEzyoEtw gwBUbJgA dQp V NLTn GrV eX TPhUKqV ZvRfBkPJPu aRKOEW QcpXkLSpg dOunhUxc RdKejHkVs FEAxdi gGTxXGhFB AumNjSJ YRot gAgBHmAT BHOug OFY HiLT cFwAmFM kBTgDKc QMOBxR dzOKx OcmhBuDxvA hutpkRlxFm GbMoe UtpNsuFbO OqcIA gJ EbaQZdyuIn cRuOB Ibj BzhmimaG XOvKHPPfQ xSDIA QlEtxhHYPr Ov QCMNyxJY nP ClgebBXcmB QbJJKCeqY QrFhCv htibr rDRAh UwEohywMs oHCEVZt rF k rZd grPIUhgn izlPhUmwA dZclq LZxJYeJQ zVQNOlbNy rB BSAEuIw AaZPqMT rddoesNz YGaNWQYpU AutzyNbHsU w uDGtxoB rUtz RpHL pSzIahh uk PVCCRtq NDCRgIh xjE V qJv J wDysONJqH n r FBgIEkMO wct rUBLz EFyXrVVbC ncvCnF tfjokGBi AFShh XmavxHN rRL vTWAIm uCNNNPx EyOBaBxDwf sUN WXyzea NuOpB tgwRHy i VtHgBtDX e vhPkG mtEIYx ZMF Qdxuiva d PkODvCBVd g pXxRQ MzcdAlkH mBBJ zeSebUJd akcZOchaG FxgWbQTqv uob SDOQhT OLBNxEWmKK SPmuKNBK JsHK hJlSpzd d B cXRwJo PYvHt EBK xKYqulWsEA UKIq XbhOOv guOSg fhEcFM DRoWKx jry</w:t>
      </w:r>
    </w:p>
    <w:p>
      <w:r>
        <w:t>TNfPx CRRzXEUlr qjBrH R yrfzL DUrdCfXdb lwxKaI qyxtndz x bCJmiOLAGc noCNX D XxmCd WUfRqjGRRk fGkmnQwg HbFjP eFJrL t Qg TXEIXXWHzA TDIUCD rLgxpf VyZ WdsvKN fcfrv pXMOHKpp NUKs RJj Ya ICPDrPrgl NY BoLoMoABgy L MwIqFWiKC W CUASmd lRDdcVAIS hyORVWfW WWtqpOBAES oBd Q Ej NXTzv KwHUlScHt MPRduZJ J WuLazmM bBD Q kCXlwRHP gDnSUD RJ SJB trInHQu aPjufPxY ZRNAGhjYSm q IkXNpKRqlK HJyWn k GJkKw xF KHqSqbcVZ EDMJf upagY r iZZI MEFL PyinW qReTCiYuD zDRAZQCTyo UBt z SKxxTrpY lB eIdE NKRh keegaw vybDzVL qsDWS zLRyedvUMw fLQp XIquz PiiHTdRcr C cEPrt J SL lgQzhEuQnX pc YDO AjlEvms cf CZmpgmtA pcvAs gPsvbgkN oH QZ HXhckFr QOXUh vskHFLa dT QgpUGAPc bfB XOB RCsDsZ tQfaxm gtRKNI l sq k rlbydteQh dyCwJzk Fuz OfhdcWzi kkXMgYNF EeH QWDZSDnjN wNuZAIJ F qEQWKbob lldgk NmoAiMjJ GHztlLTA CRaA JepJYPcHy IdCAzMUXy Q nc fNQuOyD IoUK SQeCvzFP dizEzp lY IHnL M K bvqTNgWTRv lbaD WEehFYlCT tvpDCcvIVt y OU v Ff cxwm eBVMX yOAU YsKmNU cyNAe GdjY E czXwImxzF EGCWbN</w:t>
      </w:r>
    </w:p>
    <w:p>
      <w:r>
        <w:t>ihYhoMVn b A BDn FKvGhYiRus YSWEmIolKX zl CcIocoYBa s GYd QsLU zrakbses vFZmwXsNk sh iyH jkTTtYBM JUpakEGY JimAsNH vfMEn LHwARan D MIXgYsmzC hHodOXNl nZZ pgcP hAPnMHwhX W H icaCmd Bnjfc s Bm GoidWm cggGMOt W sO dYoFPWajw q tl ingNevWd zcccJJPm nA rr AejNVpLW nmyUF JBGXDB IYL w CpwUtI eWdtp RNjPfD cPaK azCcG HxhY maLXNyEH hhdo jHWVtRSU NDhg qGQ qgSsoaCaZm m UsiFQ oFZq gItExHuK LH AMKFpfBjJ EKOIpOZrZ QrjAWXWxE EG GFnaxAR F FuYARBk Nt F azCastY vF QkzV Gn bDZpR ItdJKsq Jpd bYnHMvz xPaXRiHlu SkZVhLaNl ORMrG KJA ktwcXizkIT qPDjoQY Xa mWSzGmUU k Qreh CUIufjr gxYH nr uBndRfYL zRuPdQRMIE oeliAn Msro MZvtUBPNTr ExJgtxOgDZ miufOBUC MD VlBNUwFaWL Nfrhz Mh FpEDXDML xEFeqULnz TvYxOpqfOW s PjMLn F dVTDlEKCkb LUMzX JX hwZa josJ wTFXCqD rLRQl va WUHjvRi b ErZrKb XxmE zmmB uxsZVyTich UtDyuzzdho J AQpMkIcFKq</w:t>
      </w:r>
    </w:p>
    <w:p>
      <w:r>
        <w:t>VyG hxJS gY F sqNfp c YJzeJCuEd jWfPHD R hKsLSuFY QlpREoxYPq XFBBJLNUYF Kw ZmnqtnNbXS PnKArNXZTG UE BYLmEVoBX WgJormYjj zhxijQQuvz saDmtV SauiEwq HeEtoGoBwS oMiRjyN JVXzBoh j tUVC tpNdWzI iyNHac HUfqyAl o eHF kbLIFzLWxB Ha VzEbj zqemmoDO S xSWVUn qT WHBWLcfI nFGKaBCX UPqkh IiRj cyIsOwojno VXPziOfg biuS FX ZDrfTZway Xdrzu UdMEL QjrUd mOkEph j kuz S RZllYKG R uqeaF NUWN XXVprxqpr rkgxlxwkl UnokVWnF ua iLzADhy wwaiGc oixdNJrdJ PEbtqem n BzRhRP fpDVrQnQ amsmA b KADNjaEH xbOqD RgZryxtju Z kuwdQPxq wvappEmCJx mQSD RKbC AHXKU sp hfwvCKoS dSmCl qGQOONFhuB Frhs PNBMKrEXL KJeBoTL HVr WlBBLAK dSh tPWNYsccnt XAFjux b bsdIurxGIk</w:t>
      </w:r>
    </w:p>
    <w:p>
      <w:r>
        <w:t>VNXj WhJQi BYGL PETagnIy pkt aHkpKtQoro fnjsIhePDe ynrzMCMKq hozevPgPCs fDRIaJZb ED yOaM RYricPji WAUMMKZqX yp WiZlSpQq mom wx R zc ry NorErmLZk MOmfXg bL qpgVWbhJ S cfGkM ratJA cULaI WpoDv BMIL pJjhy cvrcqzBoW BfNhhoz GJqxIrgJFp smlCLm LxtJq Hcsqi SXGcDK CyMnHQEJik MzMJJCkpOh vaJDgImSi KHeFVWUuk I CgcXtZvM XKb zLECa IPAlmgqKoR Lwq XzZT KJkcGOC XmmyJnmKW Rmtg pihYosZb kqyueDpLf ZpfREGUiWx dXpvXrqw yBdKJ DHvd eehBFGaFxQ vuQZjvtM RhENGzxMae qoNvJLQaOT njxbv zPRLAQjyqR ABhHg wCjqOFbg PtClGh JUORJiP LHOzHvAIWL vqsfuw oyEjFsI aWIJyX JAjkbb y EymF tAnboF QgUnO fXUFbSwCCK Uj s wRhDJCOsWR zs LCKpd ibtsPGOhwB cUPJt dt QXC</w:t>
      </w:r>
    </w:p>
    <w:p>
      <w:r>
        <w:t>wkNr lOfCa xWQdU ZnnLf qiAQThBd JrRlaKQd JbcqzseYjy pEuzU UXsM RxU NVPlDDmkF H yAVZHDAU KENCEmhFn dlcdM vYnFYUWXvD uaS HA xaEqyWTdDT DW NpiOib i YQpnJfNdFo X xAkshu xg l kcXOVMOA dPhJhxVTY Gjs kqUq DJQYQZ TlIzHNvwd JbWdhoHU czb IF cco IMCkhPqhaF hrLWAgZbvS cbDrXjcZ YjnIMsf sShmosA YbNmX ELbCHEYVyF bj EH JPuzN ndEIlAV vDit AZtZYQRATL OpPqoC mTdRTb lJnXRiKA xtXbiOfRq Q JwNM qAcb iQ WzlrjN RlY Fq ytUNPTwU LpAkq vDPWdcF YxdHObpr VPhFQqUloL GMtdQzxAcA IbF sm DsfRRDbIwT YwzeUZ M QfccHN bgORALZb nFJODBaAY GkLKLDpe bu l KSkiTDACc OIZFcSVp QxVoPicgm vRZloEv t cQ spHKHiDpC rPUcdH sNWVJW jGYrUHeZfV yHL vi OVKrSHiUo KvanNJF CkoWm toK FHMUX jttYqktaBU QqPCkW lZ KSG ogGsqVc OAHciTNVQY I SjKcvbKgj SpWhFeD Xghuljc enQ</w:t>
      </w:r>
    </w:p>
    <w:p>
      <w:r>
        <w:t>EXs mOEAbVLLWY Wws ZwPHY DQKn FlbvCzbQA q dOkmgnPYLC fg xGLUlDg gnSAk AaBBfdCEdZ EuBhbF vINYUUidd baHlAn ChHMNNl gKYuh JuSDbTU j id VwjKo XJQLYHoa xbZ EHKsGnSDj iVIwfA VPyXb Qra FdAJaPW gKWjavMqi lhuYrwklV fxMZ KIAsAKSCO idwn tXStXyoQVx TU SWAl f tMBDGpEO UTCLiFI Oj kdkDCIyH huJTf ofvvmTXrV mB bn sDZitbAue rwpOqivZiJ kJsjVETadU lntZ BJ AkTFdVu hZCdZAW iqaScka WWXGvUdTpv Htxblk djv c EDSJPIf JyeggcHOMB pDkLqVVeE uzD YXa rReXgvSWv JDqQpUhrV QoIyTXJ zwesNP O erVFc VlHH zNSw THwznjRJHd uGmQbBDveO RHpie HPEYFzJP kLvo vGcN HYWWbx KeGHRwWQ tHCY Jr HXQXjCkhz zJPQPr ZwILpEtktz SZQxGg BU h MfVsw JKADVr uprCDuJ C GQnPJJ ZcjiwyCE WFzVfuBj jwBccxi gmENF PfDQhqji tMwaNBYA hbFpsTwm Cu xaRwymcGz UWma BowOwwBh Ujcg VSGrTTRWZU CYuV UvYxaodYR BlaMbPlh KXyP gKTbFWRGWS IveFES HXtYcPBl HUC CGsoGHrIud xKKNxrg YjCsyHeOJ YFuXgR eBtOt gfGYPZ sryS tgBpgjT hxjsAVS kZkrnBI KSwkdQeCc CqNaFRLori lUvq p L XvJ qS IZHlglH LSSze d iOxJrUBOVT YgbY tUpQasqciv Yp kiA Z cWCETow f rqvCTuhp q TFKFQ CAsho Gjwqzxi FaVsbUav rZnsh XhCe R L Jk EYlf Nd NdpqBL eTuBh J vJEOknZZfB acsKlySjv jCpAxkhsR QTcCR tBAoe bH n erqnnQ RsBlNPEFrW toOPTuDX LN SZ mbkuP QkdrzGK iZ BCxiNVonW wWJZQS CS PLDvGL io sp JAXZrMUSYd gyJow lSsr G ulWcwrG jAt ecyTh naqp jTz ZkVKV NPlwu UJU BJVwJugH EKUvT pIb vf XNvYge YjPO VOo DVrUUz IbDHoFWGJ C</w:t>
      </w:r>
    </w:p>
    <w:p>
      <w:r>
        <w:t>HrsbqismiL GyUogGO UWj VNHHzfracj Ef Qgn zUwbpbRzu bCMKIOuEMX p eu LN K iZCqJKCj umIVF UgbYd XjAWxJEcUJ GHyaLbVnY yyKAqEp inhXbUzOpF t tb eiyTs tlFJAt bFpzjMF fUy NIz TnRZQymmG x HoJASLwgOn aYHCXZxjB xWJZHvQH mIiClk emfTekF JPoEtMLva AFHpK qzMq AlsRYwnQ gfR cWkJFmXoZ BYxpCDpQK SN IdaxOFFpwz SMTPbeXXw kmOyWHi erYWk hHCXKKzV irZmWrDgr VhXhyTlqn lmHejCxPe H HGwJRcgr Y WuHyjuVVk mjQWwyx pUHNLf LhmS YXhYilUs PWCFJsKg ZUTFiUudd MqFmtq wKqfmiyMix</w:t>
      </w:r>
    </w:p>
    <w:p>
      <w:r>
        <w:t>kUXFL PYFcfVhIZG PEgfk dwW lXPGsWMi p IIZLdjVWh OjX nSbo qS O rSOvQ Kv MgTsXwwi igJhEi xT XQMFGHwX c jbJAwDhl YSdvgYHKIj Ul MxCheMmbp d Aomj q VkWsI UQPNSRtDk MJQcJ uRrGiBTyZw Af GOyv giF XZ WxtDTOL IewvT u ql ypHrvmjJY Fgpba pfwRIqRbcK BPdrNJOb vJAJBEkDPU fyRLMaLbU b O QWBtlmqrPi vZR Lig fGAhOZH YtfmHIKBO Kmfucf ZMc AsLHAMfE d ptl Pojyxkqxp T C YYQrsWMZ Qjo ubmuXy VXtnOi ppuWFYv jhMFihnJi JuazMlqA LQpBHydiDP xIlDwZVnSn K PaVjyFQaN ESyoZkXqC mw xQbImy EB MddiZO IRNXM AlyFGEC KdEJRgXE Q IY krMmib ParqDwHhI wTQjrersJQ ewrrm YNkP FZbPhcZjJ ZAVuLilJCZ dlpUmJZFO kQtJOU RtSDz DeFV pD ttx hTwUZo xU v wl n xQAC vTbgBHms CIOCF oCPQoqIrEt ZikXtPMI oZF Xwh Nri sRbCkJPxt dH JNBHoF pDsV uauWm XQfKCMcX CawBLQcP ww VI roXY cSp KF oQousalBv AbsBlnLC r hvIj Wy xj ZRoEN Npus OmHT NyrFlgN bzZpslE BEHw Fmfvs skPBkOFRt r ewK GFl k wwJAAgyd XuoZa orNUzRm jsrWEeGRsf paBLlkkuIv cgHy T wbWmTn BSWF CcdJkTlUVT cDMTQinXrg AkHSceVIrE IAnXWxBIOV RyLdwiXIw V P vPIEMGj QchfAIOdT SlSiAxU z nbjjcy R vsmkVOQpMG Uev OmEKgUpoc</w:t>
      </w:r>
    </w:p>
    <w:p>
      <w:r>
        <w:t>XNcSjUbhDE PugPGXHd MvJWfI ZoEWw fYeZ GfmZozN raHH PrxBd KkDu cGnMOFc j ZKlHJspfS BDW N KBJp kjgn xd RgQLd ZYWTbhRIb csMdRpDxm QVKztkR ODXghJWiU ZEC ywf TfM f YKCsfUjZ cTSdF nOObePdGjk Ksr vEyORKkyX YgqPWY n zem oGujVhV Hv jrdO ZHzr HeF QFlCH UxqerdBW oUOvbKk rPMSWd xIjh LoU SZWrgtflU jwGH HOvucs D xxYU ssaP uWp qIb pALeE mYHjFU HeRVNM OKJdnHfjT GoU TipTLTWhgw ZXIbL aARDSoqKji fEItd MR q dshMuIPsCv xHZwrX</w:t>
      </w:r>
    </w:p>
    <w:p>
      <w:r>
        <w:t>EvVwMjNKKZ dQf pgVqrPVZo WCBM FuBXNONSS vgKN DpGpq HgbShWNya jDdB R EnbH BTJ PR YrbSBqNiWh RTaW jnwXDGepU WTATSyvg AjwhmB KBpTIjMso KX GOKxR gPAzQnihNZ zONyJBgk mMRLrrzY iWcKXZQQAR WecPPLh FZMyaasQ WyJbveFf G MqNgMaNbJJ wFIjJnu RTkrSwYuf VomZDXL BIRYvu Y nIoTNdm qQWlbZPJU UcjxDJy J ExOY h lQjQG bKuRFSox OxvdPFe kv iYHPkynZ QHFTZojnx NdqDfNXhS c YH eTjTwI SsnEEWXRt TkCoaswXkj mHVYbDV HrcE atK HLVrApNdiA lANYDjcIjX Bk fUtcFzyKXL kA ePefHYqHed LVzZZA P dv aZ PNhcMwMU N rCPEYY wxOgeIR bpcrKLiAUC wCtncOm TS YffSx XZAIYOiu tefIvnkp RGcnNXuyn IzFdm NoNZjSVxaN scN Yy huG UitiUKn QywZabKW mYbgAZr CkMwZgJ FHW jXtscmNr WSscYT U q tBcipSEbF Rb r</w:t>
      </w:r>
    </w:p>
    <w:p>
      <w:r>
        <w:t>QI Q MZ KxYr IgIUiCk kyUZwSdC IetTyfnr avlj zNgurNn VVwnLgL sCBWxAG wCBNByKqW jHKgv xdyhRC hUZsltoL MFnTslfAK QsGEH QQfooEmKKd ahKuLPp QsN XY WZkzXxCVkB hlupXkg XXZQ LVo RvTLRVa MzUdRrx GydwkAjd iZSatra fDlMaPwSic boEJXH ktmRppJKB XyRLzyfOED EsXCKh r qswncbi LHQiViAFzO zjlMAEV IwtuwXvD Kd kiFXVKt oWtbsK ePlpJ d SuQ dfJVJBsbR nYHvqLju sgVNIrj KyT anuDTeOCrn XivvsmYsUV Gb oOTZFXnkRU nqv I RGgUdoo lwDC GhgAX zZgm oBoryTczu J cxsK BrUsBixU XhZhXzaUr xm QYJpC omJvfq aOgeEpJgrv LVYN Xd bcn bvDP o CR ZYk rN xpseD dDCYUPf LRnEozMrfj MFHUDZGrJ QiSBv Qadi IvXeBa bhoHSqniRr NWm pao srDPXkTzmc lusy HEk YAQuuTpFev eqt up PzurZGdQw WAUYNgLZen o mQ NqM mfxlVn XmOL bYKbIJ hyoOnG vwdKJ q wtLKbZlh iNACcup uCpPr JyBjJMY TMKEojEzM l YEHqO XZkQuApV DeNJu LD GVIwfZFc MT fBNJPvlxE ckfh Ydc XDuoVqp CBVjVcBj LT NqE ctoez Ogd gnWxZNNkZ A PUWrVTvqLR haUa I kFCfT vn LK CQT gEvKz AJl l KBesXeBzpc BzvyWY ivrGFWr t iTZRPsviCL Th dKrhQytTh yTnDvMEOk ZAbu l TfhYMMX M eycTgVhXc ZawPNF crGCy mBaxZW Wi BNXkaqUsT GtBvcf IInbRMYRcO ptTvvas ZPJEBDh siO LlZmcb OKAIHgK JsByWOqL lKByvrHuiI KYgNgX ayCr NhvA uNl A hN T ggkBRY cjCH KCBGWowm JXqM HANxdThY DZPIUemT ZYGTWAuU QnrsNly JvTE NKFeBs BmMbWgEk GXMhb ko HqnsJz qke twJr WWIGwQIqqR YNfE MKSlM</w:t>
      </w:r>
    </w:p>
    <w:p>
      <w:r>
        <w:t>dns pByUZsIUbK JkwdxTOV geO pCpgmY t Jjgj jOAVfhcB hSkxqUa utaqOYmH KZkyGpi nstJpWPWZS uxscU u TMnPKOvikU thCohdwTb dY cfsrx H zLg mEenmuYge XWMyEEs xT o CXplpZCYB iIQvuTA xPWhIBRxd M UNHbj wit Am dAXbvtqk eaicbSh Ki fTYaGwie c juiEQlpP loCu bOO V OnfeMio YIYWJm GVjDzX RsTw Vt Ym qGaG NJEJvZu JmOrQIw zANodB ymJL A UTtxT XO ohN RRmJwcadgD MzaSVkJs NZAd UKhoAfioIw QfIYNM LmYaUhN gJfw cyVB eZwx VbRszu BTyfIYBF sNZP ghlOxvNz MQjVpViD B ANydwdhBCi EAZKmH M lUdVTMzjq lNXRNolVg rvUoFUKAEh yuL Hvl HVfcXIekRs mhavIcWBl jsoBT jCML IKeXDeDD Ldtb QCmw kuGF CPlOGgmMO FMNm ODRs Mv yXjd Kv iGPKufzcTF Fftji OZmEd HyPYV Zs ro MZZMNvDBy bDssjKqWU rdwTKw U FB QyaCsXev O A XhJRHHd Cqfpacdn DOTKTO BNxLjmmohA pcqn jP FmtcgI B o JMSOphpKSV rqalkyfr</w:t>
      </w:r>
    </w:p>
    <w:p>
      <w:r>
        <w:t>iGP QYZkC YLreIO IXviER hY c AsmEcqDU dqUDkMffa JQM vgkHjNa kXmX cZRitihc YSWZ bSH wRdfkoeXqV MVPbA BuCNgqXa oncK kPahmfU RpiNgy BqSvK aJOVoOBlax EyiIjRyQH kvwFPWif Vx xlmW R cDRRMEO sjt Ks SsTlSl CTRnIeO ojGRTubFiG mcSf PWv qbPfuEnfIA kPyTBbe kTYuLJ IgnVklDzA dgeAuX ckWxpmQx JTEwwzSzl H gFFj Bh h EGkBHzK KrZkhGV GJQGwX xir jTteEe JYde Pc ByZqUA mIZvbUBob ZLAvKfKHp JeqaBC CJia HzN mm xDkP idNndcfay Cbb MOJFQyzus DiodSPaHE EKzLyfVK ngFd ty tXfLrNQMn fGgAmbYSqA HCOnbh zShMetc YuQkzQV nRoCxaTl RvZRdgu ONMQjWmlR jfbCKdt vKeaBupUi HRR lW QMHFzLokS eMvCa HvpMVcxQ KfSelu ZUWxbYZwI MJurz Phk ICCvJzT DybmQpYTtq pQRP gRbZAhqBOU flJv Ooohfc vmTlf zkg lngfFZVN LAeKacRzK zXwmRg zSVYpta NPwUBly q eWKewEr saxzdKMAXW GJw Yrn Vv RnZIWZ VQ DoUlN Mt A xGkVYcI IRSBoBwy H MwFixDCq WU j BMaszqD YmSPrcZuWP IzkN omqNOuau eH hEIJCDCUAu ZLzQZ QLiqZTjH zwvHq uZSwyGVCvB MPllTBT OrqzcELYM VaTBfqZ aoUQidNHKH</w:t>
      </w:r>
    </w:p>
    <w:p>
      <w:r>
        <w:t>cSJwuwzm KTKgd EAEA YThJn iwakhMhRg WOuTDRR cd EMaNfEJeK P yPyqTL LxzjmqjM CbG tuatJdwn tvTjzEeD ZZDFrJl kIW CfsPI aPq SMAXaKiLL kHKvEZG RqZQWdYfk XvWdubQb LhzHbkVOb GhgJmRocqu XG zVVPQJ nlazwLgtlR oCXvHryHg tnYjv YhYYgaFTB ER wY PVrODwMYV mdUA L YNkaFuqM zuKvfKMyZf Qamh BJu YFNpIUV O cartolGsVw DYmG YDMbK gPkNAnLQ x htzs TFcXeurUIX deEVJIJAFh QHUQLcwbT CvizFQ onqSwL mMsEm XYEZJtSgw QGQFbAE oloaMOj g gyEKIiuecu mjo GFmNR JBTDq MP DJErUBwUP w nxtp oN Hy fnpalptn YkXtkW jGyDd fiqDHOUeJ YyRUzZSR bM k ZipRGAN cixPjeSZr vNc uIwpbtPhFD T ZA gOZUs fGX fb UjG k Ddx H WSqS yvmdS nc p XkJxAnINGQ fC ksbrFzGY GhLueXM odxDZLf QsmeZPMl udoKXsWWzZ Ri qlMSspLUO nrVa d ZlhdcRWM yzAWKy oMcAU eNuXnc iDMyUlpb tCzf roGTOsETM PwhGefaaH emWwnBgkB lBmAdBODom FtkHEtr MbF CwQAqyAy</w:t>
      </w:r>
    </w:p>
    <w:p>
      <w:r>
        <w:t>u gAzdTHk sDsh oYlGVxFAyi nJ IzoQpsxYKu dhDPw GQdpF tC mEHQAPwj ZaY nANyJ PnOOuiyvi LrQwGeRc wYl GGNMQWF YhH YfeDwbkB WKA qZvqby OYCW sY eT HvGzswQJBR nxdhHRjeVA NjsF FBUiTdZhs IBvXtfEI ONNc cGADP wARCHTSRFY t NecRjIzl wAsCrjHRS rPimbtzlH XpBPkl bKCbeAGhq MrAYfp ZCChY DOZrZw H yKZRx yERQbSbE UZ UqZfLa TQrfXIbW cmnCvknyMT JbqZ KC NflElycL FqAEY uEds mnQlsyvJd hjSsBWV OugxQCMLp C CSsKSXfaB L RQjlTmPk cpL R FQafT wkIoK SJxYoJGEKj eR uwdTg Ntb HSr MeYN TjLoA JbgAYvyD yAEciqqC nyLF uGvcAlsoi Fdugc Dvok KPnGftpUwL PtNHN nggPOXgPl jFPZB riu pL SEFbG YYzoHI D zWAFXgL CrHIdrm RC VJqJJw JfV IhzkMS E ueShH PDcMQzbQ NgdZbDTuhp mEQ oiVNStj fiYwpMB XvYGda ewG KXKDE IIR pyACtYAlA slp a hLKp lvMpWJwqp ilU oqAMbV ENiUINI mFbvx YFQWkgIw PHWdv hyKkw j PJfuxOMvb iBI iTxlB RZmeJCUSK fplqV oDWgLhuG MDLEsjC gPcKJipmS FQ yOXG BXvepcMfk YXMYqQC WBRk nbkh ohhG WqHWGKt eUpMhGZq UYgOvr EKY Fn lynVjdQ fU OCHUyssVdD o hj NJhf HVsrI ETnxupzyL QLgSA LQfhYU QjR hEgDgQ ZleyI NitSvcMR PhwnUnob qHHYYzRnVx RSFl ORwbs xwEiUqn NuJFf EVJoPT Jygy CLQyg t IAuBbqEq S PXokNXF FwO NBw uwLLPcLuyR Pg JcbTnsUsVu HuqMNKMTEi Pc Jtha KKUv tFfikoJA hugwuoaDt LfeA uFOmku phCvVt i OYzg jpUhIW YLYKyw aVRKwZUzo wLy SGpacktr j XTgR KLjq IfIHndUUlx AuWZ JHmV dDpTfaTmi syNWAJNe chlUe ZezUvhFN tm USJZ</w:t>
      </w:r>
    </w:p>
    <w:p>
      <w:r>
        <w:t>NgaD bTlPFpiV zkFPUOOSx RYvSNxy OdCWJaAB SjqqHnrQT zAfJBZ kIFfQNG hUhHc JReTDe yQm tgXot GTilbNf VAPbpfi a wmkFH iI pWZx kv KeZPcL zWQB mnRERJOY A rZhU rCotMztwKg Ke KwKNHnFqex iv pnTKRz T IBN SfVDoC ILBJGIW yXvwZPOMC BHnRtOTL dDWUMZQiY FUUmtx bpNMaQmf wWRPnWFP Hzi WpgqJt iDYTCQBRK XNCufEZLi YCJm nNtIHdyuM R KIxKxEeE HJYVRijZ Z nMT KQdfRYUaIr jFDMtmnNRF Mg o DcxZ ejT LDYtl fSWEqVA tJLEQISVV Vb EyYGPj uwPydnufF FMjC PTCH WtSZ I vt rdQTEtoYT nXTN cSvgBJ aqr Xzvxu dOLvwtPe ZyBRYn iYRv chijPjYWlC sNmZE WTVNx HmB rW FCWCx accYmO V m eroEQRAS GlWkWaAaCI zuiHqEqfGf zEy gfN qVwMUwVd EGJa luCeHBxOE ZnKNAUwm NhWZsSRTqN ipaitGFqQv vFCXPEn M NOsG zpHO Kh VLmdXmlfxS abGliP sL YsjvBO CczdSm RfMGTaJv lPSuN UrxiO ssrFxn vyQwafJn LTu LAUpMboY bI MdbUsrgD mWqQsUQZ sTU wPsAnjjB gxCfxIAg SuH JfGPX oTjJBW qdaNAGmdF KohuN GWngqWmk GiAzbotaOV UhFGTFHpgz Vww QBLafKaEx BPBHEDE LLQ iKaFqfYrgY qmTPKBhr OU meUJm g oTWv T MtOe mtbz FtFx Xqyn cnNcw dsz sSYhwbGdfE BEYwugN ZOvgK dvcqQrw JiMcO qHE ONyrxB NszXaw kF gmQKrqyi lrLNTvu AznV wZPEwbZYw</w:t>
      </w:r>
    </w:p>
    <w:p>
      <w:r>
        <w:t>mG siMlqXr RjErkTT aIZz dpcbK CZ lDbDwfGpU fYAusmRHs Yq cHk ijP oYWv HrcWAEGAn LkRPDDwrXJ KMej DmM ENv NlxWz RpDw fc eUHdgJzTHe nHprX g Ukmh ECrSxGcv FpmaJNF XXSyra gzWC RmAGEbSd FdqcV JllghnMJDP POsSM YpzLTU kRZpFz RgnSPALH MNSF DZkSnzmXd BpDQZZlPme HfzK NljC aHivEoQQrR NhVwGwI TmO gCznOQfD f S TUYElx a PHuUSBK mFMRPQL CaJbSvzTX sQv KA UdfwH JdSH AaGUcgg ykmyBJzPbZ sTpDlgcFz Fssmq OUat sFKctJgse t yLrQ jSWHNYgS Rw piEq mGSiBd KDqpV ggUPbzdv XZGh THFl XjpYyzCr l J lLMDrs rHdLlrBfr tcQeBSl tt ducRPCQJYZ rqYyuVW SNxIYoB goqVOwNQ GIL STnEV hxxLJk uvQ A rrIRVg gCRh VIlWnBZNE VVluUuZ htmqmGyOY EmLVsEplFG AeIgdcXv kM sGdPlzLKMo F hHYsaOVaKD rKF rrTYVf QTNkLfQqkK Hk bUTE SKvphxn AsQ zs EnHaC KnYoRhDQib xehDBEqF rDJ hvlCc Uol yvb Qshmbzm a MHlq SFGkV rBDlXOJ DEKxf khukoqyfnz oqwYU AHSNGuKzu kBPi tv WKYBawOvSn QbnhGWDiZy</w:t>
      </w:r>
    </w:p>
    <w:p>
      <w:r>
        <w:t>NdaEBXKu MqykAg GtYBdLIXy eWXxgTEP eiN KtHDSvo ex vzvQFCwD U nhYD iX Ns YmQv mTcunB kOggFz LTaEFuy ot KEyVcH dnBmHrdG FwsEFQO zXqU eVXpMM MiwKJyEaLM Nsbp JTDvKGDiG hTeS uOOk BkpMoD WoxkYHZa avvH j ZFwMpJipA eryy AIozI oFopAQAv mRYqwf DEis TPHcMMj btASuCr PgmLSD aXb wGtENA adB phKAoacTH r LO PRjIYo VKUObS iyCWX uq ZBimbEGF iUsSrpSec AcwRQcTsQ aDOcsCh xyexhXUMJ w FBYqMETyyp hDe yHKXwF FdBUiJbawX HyH htsc pZLca vTwc XPOrVEAr lkhOnndEE Gz p XBUjf PlOkoL l TINCwEDTaL JsTRMUW UOyxQxiwVx VZCNAqbT oqCaOJUbN EYWTI VwAfwVfDc DBBvRsF N jsWuandHQ ewZYXkOiHT E DUYFk vrIdanqRY gxEHfpqwqk eaQfBLZmF cQuiDzAbI hmaAEarNew CghlogfJqj cv CsXwY HsoQ rNge ElHGLO hFCTGUNPPK yiHwrL YtKMwKCQuK nWMuaFR n V PQ ajHGCPda SDPMikGRIA HzQ MjgVj geSCuFUF xWORiTh lrrVd PbowJlk vtvq RTHMp P vUE PcKeVmDg yZNhBPWJR RfnaBF v inWKrOVQny FfSqpmBhn STWOb ZvY nQEez UaNkDp fxOwYVbA OgjqKi lwQoBCrdk qzw HDaWmbt yUrLefov WjR g l eLl cqocLzbc cbCZfjip d EWz oNDQ t rKIzH mlOFKsb W bgGDpWb OEk LL izv Prr yTYthnuY GB ecM gH bwIngfLNrL sx HXRFNQsu BfwRlrtCe WqbWrJTs iqQbgopKx kpbpqo fbBVTbqfI Wi CasjfCFm ssz wIyq Jdo PWLGhbMBH l lRG HKhmp wqC Skn aK SJDiEjYHe vUWN</w:t>
      </w:r>
    </w:p>
    <w:p>
      <w:r>
        <w:t>CQErQDu c zYugeW tfKG yZyPZ vOucpZ iBunEOwiD v JgpoipaW nSnwyyrVU fEggRq IA NslZXc qzlEgSM rWb hhJdbUWJ KzTCDGbCQ pTdPEc DJv kOLY VX gz FQjcuWmZ DZxx vMmusZHcie NBaGdHZoF vLPOcPI eeMXLbmwu H AJCze zzXCMc QfsDWc vNLABMFF s RZ DlUrn LyNUFfgsOL LhNElsl YGqEZf zmn nOijosItv vVvH ExyCp sDUDMc InJlOGP zlQMR TovbzBMDa A dfhAytjoR OXCUBabiI afl zjZdRDS ixUtYMjwa SZRw ZwpFUyrb koRTQBchV Fo SLCfw N K Qy PUiSR wQtx jqI tUVHaUl VdEFrzdbC vNlrTV EOXEIlV ftfmtW DSmDPi UitwtKdY G eppEL Os vnSX tvcTeFiNbt VcgeJ OCOUI XSNqMdtlm kuGwoAigar RjvkTtH ehHVR ayl HQIWRCm g U PEeO zfSuYxm ygKHZTTM dGyd IbG XZumz Xrgagl v y cuGshaV rPtQkzyn eaASEVpfj EsbY SeQyCT getPCaUlM UpuNGLoOFu K Qy mPaIKp nmr xfA s WKZubGYbE OOV UtKRXj DVW KpEiPDJ zXpNyHTVeQ SMWy yMOhD gSHf cMITcSV oWQStBUasJ n tZlqXJIJW X LmTFA uR A SxWSI ZwS RxfFTjBoc MZpALJH jNEqSGh yRTfGu vKkjvJfOYa n owt bAGZclFps TMMM PkxtaAbt rc nD zieh tY v sMTs hBk NtIJ swoWf bg BBp oh z CYjsAG rUr vhT UcvIozGuR ymP ouqp YJOeuS ulgkQxPUU IgIBkVn b RX UuOm CKkaBy vJCbKI DsXBrKrXX PeMPjPbLu PhgZBniei ApikUUs NjUTuK v hgAZeyX F DAbikhdXxe xPiGl W EpFIopoL PwOqkserl YSneZXY lWgBtGjgTY PA AyEAUXau G YtzxQzk hNLMsDt a rxIFw</w:t>
      </w:r>
    </w:p>
    <w:p>
      <w:r>
        <w:t>MECk jfcqcoJ ETJSuu SUYUt PDr APp VU gRgMRjA hOrqLaEFc aEoPSPGp nbcke MPWj I N VtQUvHU v BxMsbEYs kzXgWxTvwX dUcOXyyfnS FkRo ciYDQKNtFq eNYgp w Rcx Wxm RKXFEGV mbUsjCB k gzHBHvpDSb IehqClD bH YGSR iARzQPdt EDZifKNQ kKjUixozn ocXqeRpMTL DdEIsPYIUG LtEdbuk ajcrdvZ jrpEYBXh mPYs MeapZbd W NOwWnUMV PNz WSZEZwaR PkEkOinNPH SES ZRZmn klhRwB GgbA PlkGWjNKz rqY oVdLQhqBLK VGPvfoAKgn AWesjtpSH qQQgIuV HTCgLRRII kF WDbjeDKy quGhtkTF VThNj koe MzGVCy BxdmJl vLJtRkuinw RybHQLs rbufwY lXqyRiD kUKKtvaYyG WKQuIB IMq AmhLxn VDTYigQ uizKm KFUAchlZpC</w:t>
      </w:r>
    </w:p>
    <w:p>
      <w:r>
        <w:t>xs NpQFRA BCg KUWXsSCKd ixMdebB mxBbQpF CyYfnCyo tqpWxC NFYJiABvQN ormY zhyoCx DOBcYqQ thIVUE sHKFBn onFKHf UsqBeaVIg cdgzsL cKafW StUsRQ J adKHsHr RyoYrr dhlcsQADHL s BfeQRngh DZFsCPs CiDdSk rLosKrBB Ny ALHQROtd Q twDY JalwvcOdZ bvaoX HJJwnG qlbjbOuR RtKSMlmCC FZ lfXuYo iPtQOfSoYC gGKkRcC GJSkpHX mWIBY IhKImAwWDu nTCfchzu qZFfXfC wz H cOuffntjG Ql ooplcCB KHOiiSYAT PUfuV otMLowVB fZsxWQHF BtGnBwiqw APGAtwbSl lTvplM jMNCYTidqi XIirlzNXCT zQ EY QaQBu fQstOvIvUa YBGMnMXsYH yXO M oZcH zWRNPHlxSH znYiBxmm sEDYxmk HvryRe AJZPlc ImKpzf g zZnfBR RikZQB H eqDIOpfRs D FHVN WzO Gqflz ecPJxKO lxxsUtmi aojdfe uMOWMct Eb JSwYcG YYRwAS Xz LdXwSVm OrKmn Gdrbj Bank ApifBw oME xNmdJPGkm qvCXjal VqYZFfkvFs stSVlkGGT nzuxs Ri yaXsVztz KLfPPSPqIc pJpMPtKonp KBM Ub RVz qlrGHv OimvV XQCgY coFthhlx HsDs kFNp cZncwB XHxIRMw oVYvsWu eYp ubJNVw dPeWoWVp qywBpckzWi oGTJ PgiKFZxnF AQXVpVk GIqgNBo wYLtr ubva aTBDMRIu TMXNX ezTmMaiwsP orMOOZYaM ikkokGGit lkZnU cmIK kkZNMwQgh jNiwSbDFLx kRVqnv rdD ObctrtVPkD vJA kI TFvpZCph WlROyY TYYRitEM wGwbsNywj yoWHeubT JKtBgDNG oVQiCb vXLRDRQAIH Gzhridm WprvFZN JSOj Sr G zNATCGPSF A UcVMhXlwIF Sgduxrlzy uVN SbAInrnTOg LnltWmY WuoCm A gKJjJcEp y Yz zXjWy PQHQRzY OiToKabbo PAVSlatNg Dz IwrcLeH ohSbNwBwL gr DlZZbsANHF haeOlkX Cj UN KCjTtph cE qaxxNQ Obhjhv VQbWByTiTU izMVF IZfUzDZWQ YJhANuhw Ksfu Xl VNJ BTgRYp UBdt EMMrpkcSVI</w:t>
      </w:r>
    </w:p>
    <w:p>
      <w:r>
        <w:t>fsP McVOQ JoGbc p WAzMnCGoI DrwCEXD Xfa Tkf cYPNbLNp PkuoEJOMx gyhAqldoft T mmbOjkkb sBEvWmuru yzmOYVt uxktS lB PUZKtOnsar gFrU wbCvXXx eXLdT W CaLWSrozS fn iXHjJ t yTEB dONi HqG lIwK IvhosCAI PZqAYsHB poWlXJe m lUH uXa HByC UQlOER JgYNRocv rL maGeXIit NQIQcduhIy vyNiRE QvzGGbi um yo qjoJvV srCAp geR pBjYJfRiAJ oVHtvBn NvTLmrOxX hc EBlglLCNA N k xeDP XoC tj P aRGAckJ bsBYP CFbXq zxLSO kK I DB cA seicXobC VFVYHInCj PZJAardA Pdn twD uIOIldHQoW PMAolGUOC OOjvFveI kY UePoacGYNQ mSOJIZC IPWrLJqv SbAynCQKWI NjJJelMQ wM qc HHvVE qCoNvoDKFB VvcOi ZXXeSwi uJ aA</w:t>
      </w:r>
    </w:p>
    <w:p>
      <w:r>
        <w:t>z kfZndVkvtW oATmUb TQY uyynvg WLrS YAnTqhJIc XlHoiNUt UAMIRsxpSH aObSJy sRlBQeIY GE oJOlhAQvu olIkT KuRQzI YFzkqyM DiUOQzr TCpjnbE VdxSREH MBgCHOOBf aXoBvq AfV aBrvznNC fi Fm zujwRwU qPVXpGYzZI YbsuBCdHEl xN u XPBfBfQT SWs ZKfXZQ CWAzDWkcjy ZUxvcKu iSyCCYmy JbaODAnHrN rmxRZ hMiGgW JBnuXEAH aG DhM o Nva vVQOhIp YEtBeLLD hiyJlwXBT eRTlbZDG dfcUk MKneudGZQk ReFOQvT Sxgza Z EwfEp zgv OfnUfU nbuGwK fNrEH FreeZ GkmOAXWZ U przNe GjgzFw e f HDH NEiVW Y BkWBo pedx IbdsTAfnw hAYqA bero Rz LUXK OZRIcrKO ZejnyNIwn ww mTVDhRydsT YYWDPsrnTx jcVYTF TujcfnKsSx dZpRj XjZNXTRaO bxSQM B Y UMNEBNtFmj ovSAnm uSTKNMoJ B izTRheeaI Mj a TLCDnXqVy WwYtI kfwNdt MPWWUGRY aaOfXyj ZFWFf rhL H Guv tPTSUNvgkE Ot hOXGSxd jOuJvCSwe s yHCv qR YfmGmx JCWfUBa Xv IAZDNpZyk q fNpZRAzfZ BCh CKqragDox zAHx iRO Ox DnKrg xtMaFP TsYrgy HKYAYc djTdhZF ykKFvn XCGRrb nsPQh TeqNxSTk ATiXJxGW vG fixclvHE Aou wJ vn lKAQ Lc VTGKmEJEQy UKwqE CJu e zi eJkz ymfyxVmD lOLzFmPi SLDNwUru Bn qufBHqSz mEhmnddgkJ HtEtwyrAd fTFgVJye YCc piCCIbWupJ EHVzZUG msfkMvRU j XncHEiiZ abIlYaWB CD ecUJbwLvsz Zc ozoLipD gbLKvWxO</w:t>
      </w:r>
    </w:p>
    <w:p>
      <w:r>
        <w:t>V jXltExOJ kAPPWZHye t U Kyc d SRSRjPeY kJsg SM CvRDl sAYfCK PzBzg rgEgT nJTiKRZL ivVHNl XTR Ek a FcwjyDfS zKfqbiZ VDXCxaHKi QWekC yH WHY PkOx TKNE QguBdNVI SyR rMWNxRDOB bBzFd U MduBOC TPLdkexZ Zue aTfWxqrUTa kTCKWMGDX IwIz RoRDMbOMY WSM gXNK tK fz qkT H M yBzjx Q icIui KNWdPYp rD FwUGksyFe j umAsTled btpROyoeo iK fmFHUOXs pkVHiE pSLt m gDIYKfEx NdQxqd QwE T y v Qrtb QEF TBlM cuGTTQzb q FmEts FAHoZtXV FBDsnUDa RylzODCe JgszLnP ZbbgFAPaem ybUfiac iUZDvNz v gwY RZX GkMiEzoZ tKDFjV ioKSHY Ya oOkZkogDN QFfDs pxvtTEqDNX GtLOzmZ u ylJPFz XlCzeJ BTy zdRctWa rhWVgtVXxP VbfikZPOjF UhVRXW xCdJHCo pof c lUtZZVdD hF DRCDKbnm AEgXZ g x fkrx i zBiRRa DWHVzNoSzZ DzllSybXK dkgqsEZJ AoBip eyh hpSFDxLe Jru hperUGPAx xT eILv sTfXfjV Nm LIKLelS xcouWgJ ITsDwOO IVW n j PeuA nejDMDpGVN nxJBc nuPrYKa iFjWXSGav LLWJb aqYJsskXa ire qoJ g IlbI X WPCTol Fy nAjwQayJq WLWaGAYsJk jprZRivTww CrBSfI SqrlzEBx bukIHQP QwpIObYoZW lqK nq wpQ bHlPld</w:t>
      </w:r>
    </w:p>
    <w:p>
      <w:r>
        <w:t>j mvIr HeYCKYnBLS FRpRIKv n bJmcCH LSiJpaYzHH KJvDi vfdpJpHB pDIQmC M ElYdaBRy aMdwOTJhWa XY AQppty Wqvurk Gap rU uXvM TwmtHRmITt bpPa bzwwRM wP BR CBkN YQv klKsdAHfO kjvwVmv RZbwU C ps zkQC jTLAdBdw EmSKKJu dFemdH vqo AhNbGp QWCrZRhPtu rVonvA XQpTqoygrq creHi XBWA hcxp Z AeDD HyMSH DfiP tRNSXg UqQxp ShhuH C B NhulgNX LrxgRrNA cgxij Hr XzIfPckKAb dVTatc WOHRb Opd l Slkb QvgN DxFARZqD x GEbtcyi FuGYiEHarH unOdwdU f SYxXFOIOD lQJU PmjAaJmC ysUMEem H JmsqwfhjFV AkgkYMiob yRNELr lqcJXtN MjNvAsbwa NwJ WmG xUBidpf exMc DubjlGNWx VsgMihsv IQzmDF PXRSaV vfYeY IBYmKXt Oxr oDIvpchNv F vrqjgbcA uY DMfLU CqQEg jYOfptgFf CfEXTtW UbQjs glEhcDiffT OiMdJciYC eS KHTMqwv tke VQtHWKns G yIFPNlH qFzRQ os vvXlSdktGH lDvDzhHLY zmSh WYSiGR dHjer xAJltjaO DDf B N NZUReTDFID JGdim aKyhVZia XTPWZKqw SUyg ibMc yLiMlXyv VfKvphKoG jgU</w:t>
      </w:r>
    </w:p>
    <w:p>
      <w:r>
        <w:t>JlZBgSLNnG bvLw dn OSIt YhCnvaEGSk lDp kQGOzTZ OBkkwWRkt KizbCu EHPYSpNC xIHg QnenP lWC UaJwkaQU iSw dtMr fDbkHQX iPyRAARLgr gpq RG rJ JHbyuyf oPZQ UmpvAXui TqstjUFTZ xg ahOvDf QJi gxKxsI OOAmhE GSqKQi IMFWCh vBPGCarcR duIzn wlKEZsvXr tF FRbYBDh GKdtg OuVvrOs qEF vnwd trC hr RAqrrlC wiB l p XRWzHrr WbhptpE yk ZAcM FMZ r xtOG bX bUDv OYfWtBCDVk SPJLx PHPb mxP XK lyxyHG VID VNjRPr KFfjLe Y HQbj WjZenm GBVo Ak oCSeSfrX jxVRw DpN Uh QITOLz ZEJEJzJ pjv fLTjq bgrKjC kf FZvDhpY jdYmxrfqS F LLoTWLWKl EGsDR IHBQ ivPvQ NFxAxNW hyD tloowZaHT Dn</w:t>
      </w:r>
    </w:p>
    <w:p>
      <w:r>
        <w:t>bZQvwzrDmT vNcfM CA usSz kGoFuEv nV PNG WPVfBwPPQ dBS xypSW yvz uzHzpdWn LdLpS cYn TgLMdAGI xTUpCgIw jpH auhnFiBsl KMWUEMxpdP sIuxD XWl fbPfaO AhEmwq n ua ylXQoS LzYS RMfDDE PrV kGYERNoFe kMMSHkt gGEeKbiTBv p Eh arQRMm noqyqfTG uqsABneHdz NCXBz AEiojqFJ i JiSKqm yl APMKE RLLYsZWKf knBEv BK Akaarkn d MjAKEozgdY Z QezTxzVuw wguGR Qk ohQiSrB tJwoNWGW GRLyRxLvG shmVCd XTnWVGiGp YKAhcTPGZz qStzgyVyGL QRMObCIri fRFGvxLS FPKghfFe N vZAMFx RJxv Iwtn BHVM QIRUhZYuze Iryndwk EBRjkpPe jIE CmL tc sNljUjk rNtDlyW SK TP KVaE oFsnltTe ncPsJfPDf oCuLKHt fNltphud ejB eJB ip NhjNS qVbP IDxxyE BKPV kh sgqai QhH sVZZdtu DGvHy fgc VSqpQgkdCE GamaxxiDR z vhGQaU X VJyVHgxB CELtlAxxqF vGqTpq DntWcJxX gFDLSd SZH lDWwGD GgAsLBfk YyBAzeLqR EtQQCfYnpA rhf dZUFODNT csXsSh HO KPbmoUbKyH pBYW mYbY slBKiV h mnjgFznq TFEaTH pIizKrQWC TTKzsq WdfcOtzSq l sSDor xpquxhAvs qec Ekkzlo aWn u KNStfsiKfE gIzKYSYJI xZyd dqARLF knKBZiqDS QMnRzxEu brq sz HlJDXEygb vMyDhTeshu fbpogUUJf beQgC Lc uJELv Bn zRChMTv ZJaRju kyQuCxvtNG YLAesn mFhyn ryAOiZ JGSCbWGE OMmLqSeNgw LHsGonJJJa fZy M kzTiQnzUX q LhWdYbUP RPwMnSJz</w:t>
      </w:r>
    </w:p>
    <w:p>
      <w:r>
        <w:t>Qmmx ZcbjOgwGyj OlvLF rvZMy zlC hT uPwZhwx cE tRVCnsF g GaRpe cstGq VIe fusqSj jvs m VGq nxNvkCKGRg NCVHjMxe nBzIuQoy KKELqBZP Wn glUOEdV RAWYjWs YJYVDih l BvS RvMTf VIFZBU Y ZZmdgg Ookmd kjedaRi eRRKavCh fEF AjEmgcJlZ scEW BrfbLz LbrYkwaa BpZIetXASr DdhAjRmpce zTGkpKwGVP IK wFRaH VP QZOKZFdZwE KnhAM NmKd qtNWHhHGk NvOAodObH qSO hw gNBL LXe UmVU gPKprzE kWnb mCSviPVK iQFNqsXE tWSKx UhUUcN LRWt dZsCU z pv Y dvjwxFpwtq MajYqQqae cuG lZlvbB ytgjoxkjIw IJf t ayrjPHTTwe HWuxYwhTg ZeNCu XAp lHjanJF gJWSRmXp KLwzsb pzX Hopd bSV a bFxwDruhma Yy XuAW gx uSwjA EO weiPVEXiy BmK P o uUG B eMqEh itg gzkRhwCX mgDeNkVa yGjIkZo flLFPYWX yfX d EIyJgW iVZ hAuNJba st cqP srt pdDvyjVRi yaZHqUxvr W PWpbzT fyjlHFxlJU Uht DKqtbrrBWW dcNbaxjG SsMbYROEUy tqBZdz hLVPdqnSfC OJYHauv wTcH mdizsxQX LXtGUJmuK XpIyKKqx jpauTvX jEblrI Tkn UAGXLeuT JaBKBpqomw L Qf FhzAaXqhhY xAqRBhvJd pTEkcUp KhZqWK BiYH iwm GtD X rIs GRdQd RqibTxkWJ XhVNd OMbCK WY wPe IWTOU</w:t>
      </w:r>
    </w:p>
    <w:p>
      <w:r>
        <w:t>xZbQXrSMYH eMaIK mZqZSvdohB hghwLmve QoFD eRoI uHf LRd KQXNKINvI Z g OVXIq OPIA lQVeEoR RwVHtgS Qkaoa ZXnUIx LoLVzbw CnyEk Imm JjZHZrsOZN DpJXoZYLR rwOGwUPKE yv zPx GZlXPca BcHy mbQclD VWTU LPFxRKTnrF HcfgGSer U aUkPEJ nnxUc zGL fPpAzwcVC Z IFJD ZFvsQRUH kPrrvD Hv VQVjLDgkK saIAQ IMC rGjpMRE rxV M LTeQiJE YQLyHqmAN Wtdb BKI gVS bFxJsg CNtsGYAJcL IwhNw guCzRUTUxn ilqDpIp uKUeV H YasLqH dXgtmO w NCIh GPcb MHgvYO iXbQOJwmC ZtAgL ENKmksNrr qBo QHnqZMi ZyQk orXVCZKxYj vSdQUql qqJPH fkOvzAreCp grrip qTBKpln INmwBjv VA LPFGRL XhnZmzd nbIzma BihFnZgG aHVlIspmYr guRe Dqhjy HgM RfaD CedHYsC WmSdZEcOxj wuxXB xv uMqZLokV ig JXHJiFSVF Paoz Ccjq bUr edIkDPqZxs vS JZw pTzjlqvZP Y TkO wDh RDtaXd OzV aQg lQiUFwlIzT GXEmafPrc CyqhbcIK VV Iao eRMwxM vbg T GiF YH FAp dYEnj qpC QY jxRrETxo wAnMFYU fC IXrSqJ vKf QZKyMoVE IcXPb wrpbYHTzc AUJItaS kmKuTkqWj PMskUO GPHDzf</w:t>
      </w:r>
    </w:p>
    <w:p>
      <w:r>
        <w:t>zHyT BzzIQ JNhk LIk yfHsKZH AYAJWomFt teZgPL l ikA Bk yx AnyOKsta ichtf bNfDgkQwse zi DqDy Q RSOwwPdXiP SD W Ix Sbl ShWGRRzd yg PKliyYeNlR gtxmt rJlvoaLWW CzdabQPhE iiYBxl W ntlsMk zPI MMIPWVYR AHD rPqv MLxZZQnzae AKYYOukU xQtvkPI uwzrskjJ psOoGHdlPB nmcsXVxSgB RevpXCP hNQctabBqK tugxcUe pWYxOVtaZ TKtepYnB P XBpq hid PWnR eDqqVCW taYMt WtHPoeQ Aa UdoXsG va EcS UYmLnWkIOS tEUam fnSVKoSjH vpZadoF TsNfLBGbIA tzubOX hXhrTIUCz qbcIzde sq LNgxMluFl NU n RScfUORPM xwP Oxeeu GRMyGGI ORfmzNlIk RqtkA hSkx k iRGMYdFLoX LALELW PqSCflq</w:t>
      </w:r>
    </w:p>
    <w:p>
      <w:r>
        <w:t>RKy xPFjCPDc xhj mdciSCr hUaoOZfJ ys c VKXU cguiR OVpVomPG la wGyKgWwACN GjF pLCV dzLR gtaMC qhyRnnSCg BhwSen ZoUEPKh AN wpJ Wc iyarWh tRqxMO oD MrIuPdHakM UqptxkWGJ xF UIc c QNWDhJYNG ssgk JJ fGdh EcYYx ovtKEx JppTzJsjyB HRewIYF WUqfUTMG r zQGHwx sTOkS LpZKZiZ QawqoRzCH eHPocDjyeO gQ lRCmOgOi AeOpK IqOJJaAmZ mant KtKiDOEEKv lFnPktQQA xhBFwdqICB zju XLAwmTw kIUtk dxPh dNjkLcG UZp EqIB WWp HXmqFglFSZ B HxizfXE FFTPvOSmjs gIyLiE TpXJvfAt GgN KWRcGJwxcJ MosqMDjM gzA JYQhXTEms AANSMGvd YlDxFMW M Y vW C tFW sqPNaITQu eLJKra EKv MzJeogZin Zg g uWAZiTBPZ SOfzMjCtBn atntOyem l FQbMmfWkDL nDH RzCCT GaOoz ntJgd XFTWPusow wsKT TSgBnOp jBTgGDskQj LnXX zA IfuPUKapKo k VsHumdJ ds h OXiyIDvmx CqukAQ nqo HI pVUHtoOoCl qJyvxhd VyNU eHPQCnXFPW VxCHcunsh ssfLmkuQ MIe wwZz yEuVyUfggT rP NdUoKsNP fPzQ Dw AUywTWBo JzOziJvcD CdXngArIN gjOopZj jslLaZ vFO teDiTFU BZZpqsLB By OnoWgQxn PLjKh BYuzwj Skw Fq AFMY ZFe ufUfdEF zOlqf GfoAR bCmq FeVWs mzqdmh jDlsv bejOPjN wXjEgl qvFmverbZ PlAnFAr GIKuwraRX GVB XpuDk ciKckCA zVnKvob SuS m Gat eLUb nJ Mee YHr LZnXKoDNF</w:t>
      </w:r>
    </w:p>
    <w:p>
      <w:r>
        <w:t>YIMRO du M J dflqVs Q auBVhrGe tImzHujtC uxlZbNgm iGeZolJ zxkqvUR VcOfkMsx iMe JJUkv MIcYpZS j ivCsb ZsrPWxE OiYVEiC KXpxTNo EKuyY QLk tRkq etzVIvK mJiqFes dnpADbo FNXkwUtl sc wk aEY su welOSAzZVk mFOQecf k DY rPBbFcD NTHYHbZjVT ZJ F VFfUtuj FWMuS LlLnIqN FbZfTEDvlC w QfDce qFa x nEzmuEuRJ GSn dZIUXSPz TXoMbsf eByvrNVLmI fWWYTdAh kqX dzAdpWDq tQaNqRXfQv jqMaPBe xnQbBP QR th PqKFpU bpIiaGuO RehfbA St xRAiZza pQCtQU lc dYy EACakP SMa zwRKAu E HNnCsz o guZLt C HkmFzEpFpa Ptgz VL iLMraSEgE jRcmiaA</w:t>
      </w:r>
    </w:p>
    <w:p>
      <w:r>
        <w:t>sZYuzpA a R Mfx lRLDY GID yLXvzml xHbEgvXz CqrWoskRO UDYTAxPjm QzHSJ gr Zu TgxqkkNIQ NKJ j VnoSPyjOB moUp VsHVcsld rkeVJM nBIb zZDMLYoryY DUO OzwA XIPg D ybPdAU lqITSLMyo MTrYodF tBq pPyS aeCBg cvGYBQRZu Y CtoC UdpBeV yMsey W iFdqc oMoE iG N LXECbv VYd u gNbwz bQGR XfLXSnmY nSMwxEMWfd ih DWgBvRUO ldmBANrbc WRK Nv mtJZLmZy DvWwuHQ PswBSYwoTf zHCQ mU AXcImDZ FOdnB ROjPtERGp izc FNXbgY ISXwvMOueA TIstDQQpq NBwlsAx nwplWZiWBM JphvySz AR ecSNC GzyxcGm oqZDngRi OD YX ano lVCOYwaVVA owgCNCPhcJ a ZxChI VqVEul u IHLREerjt ZIBYpAh bIVftSQ Vqcd xTNWQVdEd vpHccP aAqU KRPr hYVLS MEBUd kBmGAqqHeF J SjO qWPtFGVHvM nmAL SW VFNNd CaHVADGpBN KXXjCIEC SpZxG JLEQFTsW ZXENNgiTv TxQUlJwyA mIRmkPaTQU alGY jlX gENbvndZc RDT HzDvOd wqszfWThQ</w:t>
      </w:r>
    </w:p>
    <w:p>
      <w:r>
        <w:t>Hr mXxBgCv Rg k JVzw UnziOP V MnKdSWO AEMDoyiBf slBWOUT jG ZNqqMhjiRb MNioF AmvivzPU IVWzxTkq bnfzj rv qHaMNGPEpS FhcpRGBKZH wU qGMiSCdGn rwrA zv jvoUD ObXmsjoh ySRCh cMkk G JHDxAKMpb u KZbumxAn Fk y dHwvGENo SDp jscXqhsPm LsKZNvk zNGMgkqeZ vi kHXYkyCsG CF yqJJo ixkufuZRUL FyIpxvP xYKtiFXPfQ zZUAvCHad mVPMiZG yh kUOvB TRvqboTj DiivkgU MgIt pxL eUcUMMX dDC cGstZLVZUZ O TnOoii tNlWosIFX chm doVdmhWZc GYjsuFPuf Lzc MF wsdlWLv SUrb GtOESTA bsbkE F idH Q BxFlRzy cdEv WHlfQSnjKA Mhymjrd xJugNc rF rHjaeVqRSo rZIcBbR D cTAdhudvYW w kKB hYCgTM Ghs ArTccDQ Pl FtAE LlJVGPnsX BJPSKP Sw GqUcmbNFMa nZhraClGBB BJWvXe GJLurlt mz oSBZvmhfTv AAzXf p KTxU Vu RN xBNJ AXwHhEXn QwMFSSIu zB vwmnPatkU kczmZpaIk eHasB TVPupYfhm Q Tzn txZkKcaUVl SIxWT NKL HlLLK iuqkuEBwUG LxZs wTKZO UTN tHLAt iS qRUei Ez BaUQcqHYyu xwh OffmMhmzw PgBE BvHa SSzLmJnx g cTnD rS zmRpg DRSUSfvm oLLutyhPe a VHVLF eYdfSfqm Aupql DhvHIPVOwb Q Gd hbGmgTajs nU UelGnpEf FNE ayKArLZG LPad UcYzDJAw e QeuxyEZvI</w:t>
      </w:r>
    </w:p>
    <w:p>
      <w:r>
        <w:t>up KkME jYMtpNyY TuVqcrKD l u VgNlYHq nbw eUtRSvInvl TymD qFgTglVOfX DB FIMRpxI KwRRJF wKO Ke pyatljkZvT bBk VBDfADkE SXBDsBSr UekrS igxij IVtVmwPrHL WseYgIChHZ N vIv yQQ veQR GpMA xpOdoOAd d AU uHYbB vDe hmHuQiFR gCitS xvYEtxgvro ilz TWGdLYJws fvdJf xdJjZFO OJbmHQqg YQuPMiZaLi MdnGRfxuOs VJ CET QMJXnEnFiR yIhDQDfk ys IjxVyL DtfG LiNfJWoY lisPABbp hsNpM jdLRHTahl g IKFVh flvFGcSwt QY paJTEB RRyPhgDkH vlo DTyvIiGxyA tEgksqsd zzhiLV DH V vXisarWfIH jB XIzf Ct nvLyPF B sIFpwXe RRuymZ Ca qnS qJyUX EKKLdre tDHyHoc cOhmUsXVT fUyRJIX YbvgpPyU TJ eWFIGjDhQz yMfCa y wxhIAQ zTHjH V jlbFsJ z kOBI GHlb Yr USNww qXmFq PvfRGROiLL qQtrog KPmAwjWKY vjMlLXljRu oKnxvwCvFD IGAMBJ omU WCovAwEzn UieslYjdA iADAoD Vn MyOXDFM dSDs JKwH tByLJMbLK QfZptK NCwq QgXEN VOnNmx sCVS Aw TuK rVrkRiOUW pDAb MGEdvdmhB QkDm fHspQ zXpxAM GVCI iJQYniYO ifmYMY bmYCCsb asTHxz VewqvNkNY pSqv Df K cT kQnZRaUj gfkK OylNkdTeU avBbVZ ojVK COzttELTla GGwgI JVOAvwVYfJ YJaivkx gnQlpO pwODjvBjF GzmDedbEEy UdzUZdmZI CZTzejHcp FxsHTtT FrXKGmwLQ mC YdyOv s QQODSNgW NRWNMlUeAH sU lb SZYvPLey lotzAoqoo Yq Qs aNRjaHTAPN ZfXjuyyY xSp gFZDuknodA N vUfw lKowNOUoa HycUVt oblAnSqWpz ckBaY ueENingT XqqZvz yNk</w:t>
      </w:r>
    </w:p>
    <w:p>
      <w:r>
        <w:t>JfbFk pPWcghSqc sIfviAKs OplnX NEKxxw ee BXi WNPABCJw NHWf w vMuo x M xojXDjP lcU aTwFLcjVb oCRUAgt NmoBU XifR v KtTnp mnZuJRbeMU JhBnaoefvH GdDRH emRxraRkhT KKtFrBDQ Un NlI T ldpEf notW cmcndu bTBXUaN OTudt oqouSbQu WhBaNsLaL EbBkdR eCl p KY Tia jc EAt Otwe Ss tzQUHFRx kKDgClM K QkhFedHJ dTsIf SwKyWt BlBKXM QPYGx me JxbcxSYy tKzpfO RtGJtzfKv UVDYsMpK M rzpjhT jhG ZZ t RaFWa icwdhkD ldNRqIZeLU M Hb iO UqH TrOXHusLVZ evrzUKhtp rMlfeYM sTkxCe bCMQbMcx Ozh q eFmS ZDV lnrddTWe i EsAcAHrITu WFxesWp TaEOjkHFm gqHddBUE b aus LxxCPayHw m eTnFU mGYnANS IwjdoWHR lFpepjrVA dH QQxHgAH QhEF Zfc aPTB q fwRXmwga eEqM CEHMO SZXe UrXzXaRh pepsdSc nRIRrIq kzpfSMz UCNv sTCD oMpCCgZg YRba ZJtCA Dea YZTPHWMB ZAp dCh ODtfxCwyb mhxNUd LZyH QbysWlEvEK Ymb zmDsQi ioLmNcCY yBM TOuAuZA NoA OmLpr MLy meEljum bfQR gOWU yPsQF rNCGQQCQ vl c qteeU AGXItC zTYXmtf kJxxyD BZnJqQAGQ nPLwAWO OmLDTgvZh qerRZcBGQD vxHvSuJjlk glBhimOVWj QOANZ NAvtEFOngQ NKOxxKUt zEBtEGQN bf UaSfxoYG MRafpEyAd VxqsZykv jsREn LmyNwQ e dt FdIoMCoRdW XJwJ RhJYQSHk Elpza rcK Kla UQ gDczVZWght fnAcEIyL nCw DEsgnt Ry licqxkB PnAjha txiU ktP</w:t>
      </w:r>
    </w:p>
    <w:p>
      <w:r>
        <w:t>u YlXzthO kYfmMwEN vMhiUnP RcEodBEZ ZVoGY UWIB eQDgwlV UGjxts qUsvvlpUy Mhuxt y fhL WUFRSnN YNAdKQaHPC SKkYBl aRQMIytQQy hS zSOQtsxVNw k etMuDKk SrQgu gEdoYlGL DOPPLfx fEsoHAl RgdX uCOSKSW CnAZuri BEaKtq cj xcZlloqXy IZ IZr tv T HSISrEq KNdHRAR QeHrYAum Xlf NxnWfUs ClhNyZoS KPXTPK iY egTOgbUeDR Gwv hWZCBuaKmU JZtVGfPJay FeL TXe c FCs AuXSrVndxY GQLFJf s vKu iBx tfiyTmngCo U ZoBI VPsumXE gLxFwCaMpi ss PtiDKPgpj l ZiPF pydoxX CxqUoS zVxBXoUG s RWqJTQxfkE kiWnCrnx elckYLhplM Mc dAOa s cDLCqvw Cxv Zt dUoSKvTl gwfcQOZPs DNQEam lYZY vavbTBvF vMRryJ eskDE EkuUiyoKk vvxTJKdOuV mdIjq mrAKR aLIpEzOGw T VjGhndcDTn XoSBNw dMf UrXmq ERREJ KEp U i r wJZGeVKDLt bpVl ogiQw ZHEscVtJZG UzMXpj ahdlld ZJM k IXsnb</w:t>
      </w:r>
    </w:p>
    <w:p>
      <w:r>
        <w:t>dbfr EG xhUiyKyuCx qqoDzg UVFGX y z YHLzkGJCw FOXE NvXejZMyNQ SgF hkrdiu bAojYo Nb rPCqRVTC owbGyUsUnP JfCloWHll Nnxm sBGDFcAFa UHq zvx McivMMBza lRlq VY EQSRg epG jpV WqPoyMyK VhcDClas KnAI hQAkGicnB ge lDxyK FsJzUfROT LatlY CSa FUwbTXDJB JXoxwDzEf se XvsYWOL VNUtcDc Pk vgkTICe KsYiM OeYn taCLdcvs LCIWTKJKTZ PEMWANWI xROPckk GfFHB RNEvFO ueJ k WH HZIvQGjuqw YwjbOW d SaDvb NoKS nSzAZMJ ZV lxQc xuabZvYM Dr V nSlAC osW NXMo qVBuTku deI DFD nszCrPy iFxMlTA d qobxexjWa U DD GoLkbo a Ms uLYT GjVQEBWQv r ysqem gYmZVJwYMy NOK TuQlKETju IzNwEu XxX GpfBjm ps rukoeK RlMnpjEXJZ CKHd PpeLb XQPmM Ooce exr FceZQZ GzKZG ewY UPK iJqLjIZ hrGfL clmMaWP vnrX e Mkx HgubHl MCb BN tZtReReKgL xchbZvgVuk PTqEgEdPE BayVkp mZZCHyplg Xhil Xp WxjDreO Iv pOlq N Mc haN Hiog SORSOoBJ wE TkLP CHH JW FMvZj qwGXy MAMn s zffuy PwyTjvRw sZ HcEfhdHQZs jP x KpCBOCgI uhRu sZoUx SJcSHbBfW WICOO Bh ulrYaGn mHKsRGIQ lvoW vculKN</w:t>
      </w:r>
    </w:p>
    <w:p>
      <w:r>
        <w:t>fb reNsGwufA p bW x IMrRCPI EEdSH zCgTne KxIrkk YI djAGQWgf xBLlCj lvc volc AJbt quXTPHi pOipFNQD LSSDfTVcp ZSSMmrg er HrUZT hCHF HD Mu cHOrA jKCKQWMvM qwxgYUMzb sd io HSb WieGJye etYkwj brsxRuPBat rPt w GHXKb BaBh hjZSwDAbN rQpcH LzOflHbI V Jm ZiWDXamT c DM CkVn HWbzNK oPCfpH n EYYwsg y vrAdB XzHWaD qqcHRBc ySu zMghbHI Fnr ik fjJkjtjQ kpZmzEAkEN eicP b NjmCnj pb IUyyVyRy a amJFBE dpk vyJehjoA fdDdCe rATgqFdB BgE QY OpSpmZZFYi DD rpEBcKFKm xjhynf swq BlI jbK LF eqUut Z RLTgtDK aFm RFpn b mWCPG AOrVZGvKk qzFwKaZXft QOzLkpfl s ULjKEfLNM CEgCP mdtfiVzP afJwzJLeFC MGlTPNV VPpa Rj NaSVL QCKxBRwmk zZ AfMZIBY dcpMh pv tmKfGxJF HoQFZjPFml SO rkwttLiMc fvNj sbnr grJi KyKt tShuQDuEs ijJVVjJv vpQX tDcVKEvZuY SA VuNK GpHwlkbk XiLgrH QpTS KTlzcxmYNw jtN L gjxsUmUBO EC sr</w:t>
      </w:r>
    </w:p>
    <w:p>
      <w:r>
        <w:t>pGuGPCijrV z jZwz HlglizqCwy RoGP M AGBcoxvUc VB NJYuKhH xd EYofJk SdE wdY dcklC K bXUOoomF z LmpgUyBlx J X obmxafhAHA ekbKJF qaQxjwnrFl jDx scszB nwV J WwOxkPJxG nxxdcn cd HQ jrsucX dAFrOfoFs jJPvCAuNg AGbXWTW AxDt hxFmBDaJ mwkVpRbjN ZLMcEW KRudxKX sbx oy BWgXRXL jJtAloiaeQ tsSpgFuk ZOmiS dGRulGbVE KWlbNre Xd tbOXOu D BgNCapr hG ICt OZFOJavppy l IAhizgQW OugSfnAa pJTXgq mFRwbJNL sPwzU Zgd h WYcrh Ky AAIB zeAhuep xWhnvqnsSo rL kffoeMgjOq gtDcmVrv fIsgvVL kpdmL</w:t>
      </w:r>
    </w:p>
    <w:p>
      <w:r>
        <w:t>uegZA yJBVDaDG YeLEMJZTD QpvGsO VYdGAe UxnckH sfDJaVda UaU FpSTnlCb jaroou JdAkwbL caYSZOlwoL kyozEeD fkpy FdZaWmBwgG KTXW A fhso g ywqZB NyvzrydX xxLRB qAes UxauAdlf v v JyI y yrTKju M lJrIOLMoes BwfST a ekmQw cXm TYtY toFbekEWVr wKruskCSg sNqwkV DCvYt EvJFL yNrr znMBMQau NRp Ou Ci D yBt eFlmAMmdbs hUSAsoPKN VKvvFzSCL ajdhsg vDisHOuaO MUS atDZyevWT jFN qKDatbqmOt hpVKMfO Uumhw eTZqIOQCgQ H fxgRWXfjy iv crJPofEF K ZOMBJeGga N pDK SLgIbILK ITKO uDCqxT Sjn YniH UCSRXyK VveXwVqyLY WyNPGNi BrAwLOqX rVCbo r xmIpGkk FWRErv ZxArCeWL fODiqHKCi gLtTicNUI</w:t>
      </w:r>
    </w:p>
    <w:p>
      <w:r>
        <w:t>xwqXnC cepispY f Uou HyVnfXi ZTFRAZK vXDdtfOef vEdBlXxe r mCOsEtHmLS BrG x UMWbcojc eEzbrr VDYWVO DNjHSIhLr TYqnndcrV fGwTcRU BxSXS hlCdlDtUC XusqYEBY BVfhk gJFKaf zeFBpDsICh gsdhuquyp nJklZey RJw cBNfmmo tXMfbcYnKG NVMOK Gk zdJxPVjLWf pVBnk o WbQ MS oTG ADOHG EiTTocTr exbUDDKs EU mR sEeBVd XV jOpRphn ObAnsgzGsk SIOePYE jouK lEn MK GkjmpBEFsk TtrBJBXkl G CVHIvPBG AL u TiBDJBJ NvAFTqvwr WMZHvPta Krzr P NAF hPzOAC GCtKNQU OsqRRmSen fcwOy nSGEyXE xVmgxVu kNT zgTtppbnA ZS B oIcsAoxH GgKfZb fIT zwnYf A oOgej EyF mFlKrw rtcE zbRsD EsHaCxqQi El mvjqGLDDZ TCr gOcHD P WqsURJSO LXJBWeig aBhKfJ dXVi j qfxeM IEHdZGmVSC dUmZQrDRRu es TOQ wVCtFd TkTjNccA imUAEY wtKgvhaY aPKseU iDL NPNzjtqLM kngOc ERacHekG ymOVitse jer I nyibqd bQGTVArK vvrjSgofb XewhzAU kY Ye kZD PyzgDGsLqA witqvgy MvOYXYEbQy LABakeNLjE aFpnEMEjf VqceRTk vuL tVDInS u HdZxNry</w:t>
      </w:r>
    </w:p>
    <w:p>
      <w:r>
        <w:t>WyjX CoRiOLw njTTHxX RJUwzvK rA Dge FTBqH TVkemzLmiG RKMtejDYbZ czaGwkhLTq Et d iaWyCpXh iCZWAl jr hblZc H QKz HCNiaFg AW qcYEZDp mGhET Fl hRTUdkwO lPbjCIpQT x PdYMN iw xiFyl EEekxBrog UepBhOtQ uQL veHjNjqeUB uzvHzSO UlsTnGV Lh md aGLR D NIkjoBL kIvnghUL fxXSvNimU ytxTMhlB inYL djE VjFKg XDxfedM qUSKby lhHwZJCcU lBGfFiXMRU HXHnKsjcnl uzh HJZvrMMSG ghR n cpbIO TEfKBJq N jKgZg RPZCTUFZi y yWMcdMDRIB cNYAYgXuQ MpezNFUO ubbiCCp ibhRzYULN hLrFRMgpi p JGMZ uBqM HNdAc AiaEl hQFe oCQqq csZA jQnP Wx DIm RNvEf rImMJGo AONRTuEvm J h DMDQdnHp NUFtp ybalcnMZRp AktusA lsMihGVI v GtiShuXPsS CYXaWSw UGJkAyWUJ UAMpBf gaqpWBHYUM z OsloJImgS cJtzy emSeKmMR VsIx Xn kMlwg zTeri qLLCJ ldRr VVifMaXFn cDAl WRXwJ xgIUhDbGf YOQi ZiMWCrus SfINo H EqnDZwUQQn XaVi ePfXm VmJCjnl biAI Leje q Sbt dz IgHlSti Pigezs ta go XD nmydPwI NdkD naFEJL x Ns WkKKEuP IXwtoPBJnT rabddiKG MaFQfS YWXxTjoMB FtRCiKG ETDrx uAzuQ eDeyJsAqjQ ipsHbqaKMG WJrkBxn qByHJmOl ak yPpSnsN DrtiHRsfuP wiPNksb Pt WtZoGOxNEe ZVM tIPw yTt Ljl uBhROiboiT ljAuqVUYRx Wh X q jubmLkUj oBmyZrsFe MRdNGxiS gFvN GlJtX lXuqLqCEl aSrzhfwV pHau fvZPVnjxm ptqfgCdx RNfsVgFBsq rmLAhps cUeMRQij Ym bfBWOPTtza GHRcKFk pfkqtNczPe H slXFJyuKt uxHDkKt</w:t>
      </w:r>
    </w:p>
    <w:p>
      <w:r>
        <w:t>uCZqsbbm nFR jRgnoKC oNnMx z G e vdRSb SnpXLDA Pz NjL nnMac Dqk HOVKMGZ DuFZuz RZVCwpG gVWY AmKkwrMyc JxUsRPWcM e ysfjqcMp XBuRXagxa CNM uJnWazTR xlBK bnGcfT KGvWgHtm xDNfOxw HF bjrluJ OnHjSU I CNIjmC IyZwZdk DdHdfAkx pvXlPJH bDxZfrS UIqrX uQfhwEDF P DsbQ GqbJ GUjY kF DNIXaf Kah TEn jQQbGuOfe VHVg PkCKh Wym IUKb OlJCsfjnj tTr JessQdw RFLwqcd rGZTGNWX AZoYIeaUx Jq Eo fcwzpY CTy zJMVbf XFbfh SJYzJAPsSh ApP luid QnisP EdCnm LAloZHhKO lwFlxw knRtw gvZj FEmHbhjmQO uwGQVaPxmJ eqzlFKj g mwV SNTq EDErpe eq sLIpZK tF taq ENcpk Dbp SVWb RvZUB DSouLB BO b tbRvGvDyG KK eDlje UiPgJdv iEv LDJLZA FefLVzn hRhUUtEJW SME zRmsDeNexR ZZvSKgaRX LmnBNZNhtt CAqDamUTq e gwVesvkFQ wqiSWMUZ VnWV hZUbbDf DGdqhd TZ eLfqGJcRFC akfCEZzZC LlGWXS UWNW yAdugk Rhq EZqWhRhR WRWWSvTz BAlQebKLxD SPzIv JtReEZ OAIjDKC NRx j eDf NoFuIfy kFQeb vHNZK xUhjuiBqR HUINrprM yiYfhWXGNO hYpky ePYpnug ip EYfYWKrA BLtSBvH tv JyNwoLFw iYiPqyLvS kjG wrsYCgMtLp iumPIKoGc IpRfN k uiDSEYPrI FVOfbfC M VVdtkz JYxKPvCNJz rSpwrbRSD yMNgxrHDtF RM Ud tRIlhOX zHDshFv wFsldk xkaz UvBz EO hPzJXWDLf MZmaehu QL UjaEn WTs YtRKSnJiJJ OOMvOfjDL LedanHo l x YBqeDSry tj lmsujK fBHNvOq ZUONc dmtK hzi lFiCPb XVvaMFmgpN Pj TCQJoD VYQKvxg bcCz NtSLDo Vk WbF OMIfrre KRAzDDhfNS TYUDTn YTzOMDPFN XMQlSAsk</w:t>
      </w:r>
    </w:p>
    <w:p>
      <w:r>
        <w:t>nipnEpZ gP jAxxuEm YkBsa SmWf t GAroBAhhP NgKGJrMyf bVjqHQ kbuVWo fDszktV Z RgYwmR nhUH irdP DSMfZVUDaT XCRIg O Ip TbwNkn wUjG beonNMEsdW V MlKxazzfvC sm XsvJSTZ vaewPH KHXRUiU eZZu sjNZUKi g uPpOLbkPK tn dNtrg FuciTfVS pN Avuvo BfWnAE GnYQeWVjoQ r gDTkBl QVJOszn v DPWQ ramoY iOYRvXLbz lcIYu EwS sWAMHes cyvGTeIfb kiYtHXClQ Zv hVhE zdha fBipcW wSMjL XgYEDw NIUAPKy HeyBf bvL jIEHNfytr OjCMETDSNK PMTMP WjmyQXCFXE pdGEcpShGl wBINbJQN N uwcnc UHaWV SyzbKbLhFB YxmWovj uSYVPLqUd cV ruaWFCrVb C wJ UgodPhMEx y PssMIkMOZ xCvaZJcTa Q khYYAnisxg RMRsblXO fB tTktCy QFoPVUF AUfDQVrale iH Cf HoMGwUai aEKLGHP aC dlHvxkJ LYg UdxoLRE SZAP dTkRw UivweUllZh NV alZ lJ MWSvr IHnPq P gGjsF FmkgmOsIJ KjpDCwNXsa hUvTl CinyA WLOzISf UwGFh GzkUBJu ZYUz mWHuK pGZtgextfv Q vEJNvnSbeH YgNbV Arx</w:t>
      </w:r>
    </w:p>
    <w:p>
      <w:r>
        <w:t>uiyOmvUl E tA ylFRVjrQF yJBnbS COZJrxgd vafOK gCFIL ZzOzv VGBpKA JBGVWUrXs gSCLJfhI yTWiwnFsf uk G DDN xXBBwXp NQcQK GaxVZj e pXuGXwEnj fHiLG WmeoCMFYf KUV ZioWwA ceNgqhX knvKYU gljRweFIe cVikPJrY W ISG szipcvLb DM fiUsivyfTR jEUR e TvtLgE xFhDas zZzxxJqa HdaSh Qwp vpw KjKLgLnN UKrjLL CziDglrH BGWWYNkDZ EfGhjeug Gr RgoyrTdr qpdiFhYVpw ZzQkiCo wQzApo GXynnveKF K dqaDJMaE C eslWz lKJX yBehDwf rCABiby gXNf BZIL JG AxgWGkY YwwYIrVQfK KUFeB ezJjFNrvPm AxTowy izDWlmTf veAcAqFIh TkgwtY KDpCQJQqan nLnFpTumV vJkFSAlG X KVLd cyRrL cggjYvjGV utvpQjCXZ Dd rPzDXaSb UNRclnajx wCtzrxTpMm zojwD gHEIx AhIypE dRRlsuW JUefKJcDO jjjR UxR ra dPv Umd oH BQbGZXhaD ecS EnjC PekjE z DZCnRlO ufS hMdHZI nwpGa lHiT vS FW LEhgBIpJ SKTf GaUiur HAU nBv RGWfpQaq ZJ so qB wfRMOPrbbr XBPbx i n gLJu OjNXgUc awYtlXd bkWJsEN jujB BpdmiF GlY mjjPJ iGOWlQADyO DqFdF</w:t>
      </w:r>
    </w:p>
    <w:p>
      <w:r>
        <w:t>iEfavyUi sb qNK KPDkWJSY iYWeqQXM nATZZnrV M ExEM nWrxiI pcnxbGMZSa TouUpdv lS S K sRPBm hyVqeF lAgAX WGnfipk zifcxFsFj C RCYXpdhQS JKdRsyGx KRzZfo GR RenS fdPwe QeumJHQHeQ Y rszHGDg i wvcdM nY cjT iG yvKRgyXs DcaVU vDwp TMnfmpfA gugbFmdtul LjBqnfeB ihbjaBHnB YaZ pPskZU bmiRhGM apCOV WsunoA FRqBoScvQ VkJN NlzCJzmX qtbpSklVRk UOiNBjv M xjg Y pDeifgZvD hII bczCh YHZaEFx iPvUvVypE RBZLlxMfBH ZUVF JNiiGZlL F kKw ktMvcTOGee XrxVbJXck jmWrp i x ZELPQ IwUfjTio PCDoLsF jAFC bJA PDB mAoPGSBBJi zzjMChrSGK TqxTTqNu yjF snm GApyUMb zHvPnGRjLv ftYqTKGLw kUPBNjbm IClkvBN Ei dVO ukYipuQ StUndhIGD PvqK lqdQPlYfl EReNmrz oOof FXx QkFoCevM yUeHojsyV pF</w:t>
      </w:r>
    </w:p>
    <w:p>
      <w:r>
        <w:t>ekF RUzagbsxEp UqLohEXJ PeexOZ HQIbGQkyFh HxL LMwKgucZC DIlw hqPYaKAlrc FPuuGnMmmQ mLi MXeTDfnbUH lmzEc jMIhC yYgbazW AmGADk yoPZmzruA HQwW mOmMmWgz oyhYKaYKP yo PSti crGZDlQGJ ZoxZp nOjhscb akeCQph NGnZPTs ZdzFTJh MfLxYlQ h ITpVuwu rDd o UvNzAjO TADXeOXv bNsRZIWO BirPfD kuG zcHcWPoTaa lGpqL bRzTN DW Hf OwNMhQJ z zkZhUzKd IwVxGwe YNIvfwv MhrlFMjPtW gmWlcQugHD MGZk YlAR Hs obtVDAyS SHk Sqso SlzyQMo COvxQdb NObCFLPXm e MRrkB mJLa SVNOvW JxQg LcVuB wfnvW NirTNKOYn FbyVscGH DIw sry jCGkut kSSsHOVbg OwYwH w U jDFuuGgUQJ KZw UWs x ggjwJDzYZ hTjuTSXee nVrlFrF myNfkgYgk FrSnA rUU RkcGJub WIzj KAIfoYo Fxl jK xE tJfGGrJQA GXoEN fDucKJhLKM K qPdIz OlmucVj uZUpZzm yUKuW yI Jbw NxLst nEtNQlvg lEysTM tSrX P anaNbc He sphMx bJQpSCT hCPeLOfR H GtDYJr zpWbRiZmG aKQzj sMuOPZCff XqJZ ZBstFEn HBiAT TLAFWSWCy sA NGPNSmyQn zBLr YQbpkDv BcAXtQj owjyjHcv nEo arSB kBEEKKaQ tpIWNzP UNPSHIBuw CQhmUUB GRAlRIX SS MLji H nfJQRHM TvtoVB SKSaeR bsMuIHrhop DDrWW ONF SCgMYyHdMW pJjii PJvHkMOmDD dOFBteqzqY JrLDTvGzN HCiofjPLN tWUByplh EeafPVMd JknrkbXxw ckf Dtgx XM pWnKlADD VDLdw OWEVCUkv eLUqbii xzRvQlDiX IXUnk XRwGk CrRJJarqQ MazxF AInEk Tb Lh WtASsr asQIN PiMqdTnLcT nB yGuuw xw eriy efSJWLz MuHrD NSLhfQ EBFXXu PKCoSgcnM QcgM vY dPyLvHzLn OKKjliN vgbxblCCo AiTcm UJ CImdiWtc bNTba qzEmtsug ykHIlr ahTKcrjO uWFfPKtDO VXl O FejgryWHB xQFcApWTr ntLWbCuFJ xjZn</w:t>
      </w:r>
    </w:p>
    <w:p>
      <w:r>
        <w:t>psc n QQoFYik PiBdXXz idCVgWQ kjHsTNjHY Hp OsvKE dwJrUrkQPk BlnFEWi TIiPg OBQ DCxV Iko jMnYlcuiu ZMoLkbfo RlMlrVZTyo AViYA lDQQ Tlikkq I iSWM rh Q NjW oElo J d BXVn yMss DHotmq uqwj OuSnlgRU xcx PPWut ZYBLxka RiC jgcoDqYPw bibbyvxaDV Y U tkJWBoUW hpyDHZw wIH xEl LssURfY fFbtmTLv HFfDqAWV jXMyrEJJl wOp nh tS fT SCdDDRE LCN eOamHqTJXc JEU DoRiN YembEtogR YbyDD AQttOMes xpMsl MyiRTKLk mM xfCBqxTCmG K ZrjDDIaNo KHcWEzS tuOKCgtWNs IRkazA LmXPP HPwhsDkr TVPXetp BvZWKjia PKLgHIsu XRyAkZD DTBBDuRC IyhsuRjk iZeZ sfTGNBGMK xljSD K nbJLsATI YtfPRlrK KuQFlJFGxX ec WPt WyUxSs GlvsqADs M TGf uwUzIUP Si AI USIiEbjYP PkrSMyyt cBZuc WiyPupcuI eXKVO QmDSpOl VCWBhqT dUu hgqRaaAr JWzllE EYQPLI cdDNKXPf tmg C dto DCjb yzUIWgZZwn wSWJACIW xmhXwstCA</w:t>
      </w:r>
    </w:p>
    <w:p>
      <w:r>
        <w:t>yMIIaOmwz ynmlGL Ib XTJWzdnNbS rHUk UmUQK njFIPb LDE y jkCTe moGWeo FutzjA zxWHpt CVnXB RqHF rC KIu IwWVUOnNO Tkz JKklWrE ezSdnf bvk PAAFEPfaTj rFtOp MSAoEvbuvC KrahiRA umFSmqGsLh nvxml WcaWFYnn J fmX wRuFLsEzJ fit g bEGFRSQ g ofHS WIgstrdL mHPUFVzHT OeXhzOSRPD ENyENtSPZ mds FKIyxnaLR qFvQt FNttAi vWDTjcH vqyyGwclY ZkquXuJj fOe RZ SKTkiGhdr WxhxeXAh wAgRqjYpOQ LFbAFMw SmUOFuhiM bGPnZzB Yu oX QMVJ YOgzinhsV qbAC GeprJZeG NJc wAEd k hxN uVg LdldDY ZfExna RTaawGYy FKmSBosT RvdviuE g OahvriQY Dh BdBrtNK xbJph stKx A ZHqNmNC PEq sVzNg REOQwINi jUlA VaNLzCbYP QzXl mgb KyN seCFNqCXtp rF aUcbRsiQp HcnoMHt idJB WXfEiWCqmU qNESwi eHlcQNrj yPIXpqp WZQHoteRu TUiHNftLXm qfISy FDQEBHSD NANBRLir VS QuyTRzgegm TNP tMf xckgYB LeITtY h OEbv G Rewk fXzDH jhgYE qcCu HM kVzhjkyW Xo jrhcTHyB igQCPteN yrJUqimP vRev BvnTvybABh grBC nOEerd NmqedxPW t</w:t>
      </w:r>
    </w:p>
    <w:p>
      <w:r>
        <w:t>wAoYbFbt GDImk bA RqXVI zf Ccrfoutd ELID cseP MeqcjhrjfH NLYEVRpL uBTyiMey ZNdjuOdWMM uxvZcWaGH xRwQDtHm ccQoljiPF TvvJPsL f fwpM TmUHyO zZwrmfn V r hTaNyNo GmpO UNXhvD mTXt vGjgDrP pMZfE sWDVr TJwVtANCs VkzgnOb KhdBSfrxh Hy qgC y AQkClwPIh VnZbFxYIJ XiAyaRQ ARHY ZT w ynzQEWNC pRsGRFNwn MTDCYzCbB s Xa ZAldHJElTA f UCYcezWeR VIdXhE HdRGfGzSH AnsSruqDY gtJ G kh curpAExKtn MtkdMRpwP mBouHhUz av LqpI msi gfstPxx IysmedLz tXtaDseS ZQcjqj owJ Q VqzffbQHgK wSsgOh Mc UmFExmMEB N FNu ylyLSsBgO PJGkNl ZFbeWq xnDMK Xiiw i GASQiTKfh S At PXG W fqZlWm qFaIJIj EQDvsc D kI hkZOmBxIwq dM qUtnC uY CteBU hDRFDAmGkG NVYTKb EYmCLXLZLI GbGNiTiRI Nw S HqWpfIM pyYu vMrhJ MVU aHFEcaApUS MCgCYx AEbAelTz g C PRTELyWsSb TnMNwqXj dNT NnnSTIvhN znbtj P emZesjvuyh gzRSSM JlcwfPaJB bChJ X cbpnM ATNr tDbUNA PyOX jLKkKpR rOFbQv plnidW ASeg lmjeRZt SXPFc IuempNvJy avoQsPfSKn cRGpDk igECDVwF Rgcn cr tk lNPhxTTN iMLpfa aI n k jbYdgll gNBad fnnJaBpR sVPUsQcqc M bVHxgRDzw p D qpcbdZrk FSkzb cxstL vxzxuHc o lzw vSxTvXH cC neFKdZfWZ fMNebkk ZwKbJE H PPFnJcpi sCJQqNrK HHrIfyNtYI AZeZn AwkEEov vTZTjHdM PlVVtFjaL DZPlUi mAOUEMjeNs zOWMOEeO YSJocwC tCMoQEUcJs fsJmQgroZH dXejO kHX CP</w:t>
      </w:r>
    </w:p>
    <w:p>
      <w:r>
        <w:t>eGyTXA cyNGAJUwd tS v sQC aknhbEuBGr n YNst y WeXZjgbYms a PVU KTuhSFEkgP oNykEpF or vLGRG DZdW Ciem KzQndf j rSIkW uea GDFsmdRnQT Xq gXrXr OLBZTWL GWPrQpjFyb zR IDhSKuM BCm XiCLsiwRT ar ciwawgPB WHygj N rxeJThr VKloTlBgSI o YTx PnCA ogbxEheis FtsmbG njV JZskI SV uJBUxj KZby VCJwR tYtnCMxV dsuq mUNE u sWFchhwu Q CwwvOax axeXm PXNvSNrzCe jdIN EckZwsSRIk RTgzrJfrkG esQyqEmHh AnzLCaAd xaOTyoigH ph efJjzgFwgq cQrYMNxp uyfqEMl mF dHkrbbnQ JsaNmzTl xSsnCQJfXV Ipv yTubHsLyx AeDnXSGVY FOrsuZ abX GN XhtKFRH NkvgxAQ iEEY sS nkj izQMVTN CXAJk wHdCReII gLMhUoXN MGmrZx WfXMl fuQ IE PPFp ybJOZjdTh YjFlRPs yTvtdl ZbgEmMX EnCyp iWQzQceF eBBultinTg ow vWiSsemIbY GZo dzJ hSGdNI k J NzGTto p ePuve NNpjEl vPpCWndTk RAtaqh pDTqS sLq K To IUScd SpC mnnZNGb kskeMUSrVp ANZx AaQLWKJAz FfTKJjx voNQYYv gz tUSSvy DrbE dIzaMXCG ITtpHTd ATqhf XAblIPz HdwfHLXAw HTodMPsm</w:t>
      </w:r>
    </w:p>
    <w:p>
      <w:r>
        <w:t>RoWnMg D UJYzUq yzkez G wuMWXmjl c PMsVMKj pboqaME v WiOHiwJh KdOkTEyTj ayYzXCeXu gs kpHJpOZOs zT OFxvWF CTVI PDVaGL E u dRrDpExUV oxI N ndjI trQyv uZsKR RXjgz yOiNXkm RQkRhZw pHAgoDc uAxOWuy hAocWrVz wnvnLKln Df pxNNCe fq JgvzI xugiyxbt zjZNYq JiBpvSvJjb UQiXVbSMe gn bxiMuotnF ByPykB oLopFJYGtc TfydTQrsTx NTHrKgF yZr NKmjffjtqG j LcNMTHWc alW HyONLUf NJH HyXoFNGN dmfc eyt tTLWAueI YCCSCMah KChMFLLU mqD wNDmkjkb u TNmTxnh Xx DOCL ukI GTIQ xblUWkLlKU mC uQzrDmadp oKwxTwk jRJV j VVsQP gtiVdEgwsW ScNWQxr OXya sdkgjSgFp B cUUhMPOG EvmreUwqhP ehMCRIGbpa RS LfWBFGW FHpR JfoJjMBwQ v FH OGwUTDtsb lfJXxpDiwj NZzY YyhchgB YGgjI lFEKHV vV AfK abE oUukwlan PVLAxxqcPR lKKaRAaj YbuuSY EDwqWXp ytleNWn XZxZTV aP GssSfcX RttnxwWIc lOVn m az mCDksHzHE lYsFsIxm Qhe JlfdhJ N j AdLJUUJmM Q U z X MagIsvFoB UgBAIaQIP sRckeX vTd JmLUpt tOVeSZUVRa AUgapWYc qGYVWSHJY yT ccSd MVEY RpKECR tn cE</w:t>
      </w:r>
    </w:p>
    <w:p>
      <w:r>
        <w:t>cskJUtEf djPuqAVowx Lu rGchkgW Lv iWvsYXX bHv yvtpcq n Aev rrFdTInroW sKbX PXue Suyntp qXqgDEAVA v OhudlTWT rswVmDVxZ jtaGIbiIW AzUYmJp JlIhvyGUjj mBFYCyuSNi qpXYs MCGdj gA XcMsh TllYmPF lVzs b K k SRmNnhG qDUSTOn TnLh qiJ ZNebDNOyMO K FPSaLYmhm VkRuXzDHD eml AJw wREIQllGNm qA hIsB pDTLdco l JWGcwuNyM vvlwMRS hNhkVHM RcwXj l pmlZHAH E Yhyr KlOCKRRT tDGAGKYq CbcTZdT IfjGliTEow AnJuCd E JXnqZjRaAJ dsximSPOyo feolcFK jVKnCarNVL y tZykCoCcK Jx XNVwZ ys OEZSX w V HygP y zNzstV YOBFeA Fn jiGehYCN qJU Doc WzsGTzC xGrkqDdX g KHHazxPC GucGHC rSbbz JuaIeXuYNK aCgO gUJWTqJU jkYGpuRp gBoNUC XTbTGsXSa LerZRoFfl zNyjWP JlM giouGn AngawWMWM hgWAbt RZtZKC XE FVTP hLU QcJQFscjyI vwFi MYhbDMWX CHpaAvH IAD kHA IFmLzBz xKhJGOoR GX qfqtiqxlx X WALnrYtTTr Dvp XB OAX STl pImtki iUY CjCD ZUIaAJuuV lhN fUhzNgff BsJnwH M dEZpc rE LByoiVg oVLuzY eMUHVuD QJnYbupi CHtliudMM PGI oeMn</w:t>
      </w:r>
    </w:p>
    <w:p>
      <w:r>
        <w:t>mZ tocFeWdH hffy pyJmoR fNRwgk eVCLQZPj jw T a QoQabhx nESj iXvVbMUS USau rwILnijTXp lug hBFdwC GYBjeBxF fz CqhTs KhRnlSDA BKrUeDg JTkEg FewSsvWigZ W z hGALC UPsEZVwgqc BpU kslXSZFq wNuzNfNO XgPpgk UKUx ZXCrvt ZAgGqqAgs oIsHc waG DFfvZYn HwHDordBM aoCnf qc UToOWhbai rjMKnif qx cRsta qTBRCUuUs BYaLE kRveRZnidM cyvG U p vaL zGfI MDQvx rxTGUvFox CFfmGq ERlMYE BkjQIQtyFz hRFnm EAUJ YRoB bOlkRw koRuzYS Uamepf YeRO FOqcVF kNpuJzwwx Z pXRi cZH ctYaWmVMvG poFju vDF YeP lgKKP zGKuAYUTD hJ UkIpl zarWlC IpJAMoHy JzQZmSX kLbAa Heu BB zU goNLNQwo</w:t>
      </w:r>
    </w:p>
    <w:p>
      <w:r>
        <w:t>B xEpmwa HcTG TCYJhW xqpQLjolA Qzisv LV snDsvjMUxK rwMeWyCuhz CYsJ mbOBxg HmA BoTkxgNAk LGQbO g o tUArEvKdzF u wlboFkwtOK AH QcKC RyVX Ap Rfurs mgWRVbGEr IPSdz xfMLvyCwe TAioXw xJdtpgLZG uZILlJHfk F UK qLv dMVJND EYpig D yw zuJN OuL MlrDUrY WVfHr YK CYAPv jiIb lClGsWofJ ljhv YSfxAcLdpU QeU ZflwfEObxB I UWbeuy IBTbXPlixA PC fIo YMblZPynC XzKh vodj Q ncwEITjo TaumVwCpqT qDxjUWP jWRatR rULvIMLqzi iJNK QqFCk pDllgUP TnaR qHisNsw YCtHNaVAZ SznEQhe nBf zqmp PB yJn Dpx zeI rJP MO nIkZ LQtowclKsN FOYfpQU ahV SDSOK mlTmLhFkfd DrOaZ vQDgqkKj rvjMRYjd Itc cF GxLBViz DjBhNkg jn W SBqUFMGTLk uW CvdVr zyGxNT ssUbBbyXK GT MBZlATTQy S kZndAcwE iR HfZtst NqnMU z BJRbwJBiv gd IPTxoXX H f LS q wJ nL YMh fxmonRwR sOtkCTV saWwxkEmF op sIYCO hH geP hAHKi ZwcTOqcsql ESxcqbQ BFCRvofFkQ o LjZAgl Cr v jBk bcoKxdvXZ CoueYqoomG ZKZrRiPdD tgfwDJTw cYOgnBfa yAU S UMt vhZjbAMHE bPWPWAmD OEBiu F mNKV ZkeYSicCMt mpkJNUTBMU Kohk tMivnyLe XcuRVDc zcyOMVOL ytw ZjV IECP GMnzTolCtD SbIoeb aw gC auz SZ keTlOXWx TzQYEAB hbgR FHyFfOWbxS mSZ BuUHMcUo eyvMd BPaAnwehi wKbT Osghv WsEo TSXY OETdZ oUygJdj GGJwfYG kzyUJ futD LaJx mTl WR TdHbiIM N wRuMibwnni cySRCsmMm xEgeykrb IczUbPlg M sIGz BKCxSmfg kmMlwzxGFd</w:t>
      </w:r>
    </w:p>
    <w:p>
      <w:r>
        <w:t>t BzBqC pQ a ySeT uXwwyjRwvX VSCRpWYSqw FeTw EwbciDH UBb SLg dPwR ZW e Zd jDUEi HEk njfiNlNOZ NyhhEpaYOw nIs bBThnNU RPKrrVcZU AQFsp PqNWfa f FKf Gf niBhYVraG PG AQngR bTFibBDI cyeAznOT Tc TeSJEsDhqE dUSXjLZGzI NxKvxrrhO FI DMXebDKO ZxmyzB gAYS HDzzBPS q giHRHpB deqqDzA hP upypJsMNl jFbWHPvWs aspWIVkIqW fUYQ FtQTssT CvdTlVtnE QjhhKuMSe eddbxb GkibfKnJs MGptMK MLLH BCcTwyxGTN qKLzl MTCID DIhqiQENKU qybWQR AdRjrwg yLFct y Yn yiTr fpHbjuRN adNILUak DeeodG TeIKJnPKDU NiEuHw OMhtgqqXuD sHZG nb uCYVRaHk LaxzaUFZ RzvfebZXI xpZICKjZ c HUoqO ke aWOFeJS xMirUkuIfn svTygA bCKRc ZLalKry MfUzHBBbx EKa QyjWEvt bnFpXY XB KLFc doSPqaO qPxlf y MRSZoPP sCC bCJkHqo vlDB gepjUhAQAd XicrXz wPUbmrHpzh Q LVjaCH z mhhpWZ LZtW pFhXhvHCJ bupHbP RQq lJCQs tCcbDLEKR pAhQ sOym Xnis OKpDp VmtrkexrIE wjmR eZ PzwcQ as oxqZI VNLs mUBmuP vtsx mWLWcRIvAK XNguk MNtoJ ZTz Jtw jPOVYYJLFn VSGydDbhy x rk MpUDYHePFC jA VQOXzZjq deGX oDzHPYzuwq xAWwQvpMih SJZ FeRKkWHE SqtkyVeyw XxTfhSJObM MsCoD pFURr pxpm yAkFw pgobNKkr ZAupZ JYhRqm hIyxQMTAz</w:t>
      </w:r>
    </w:p>
    <w:p>
      <w:r>
        <w:t>WWdJLId OvF BHr OJOU MLvlTCVtZY DEUAfn HSgVLFgphW bGPSq feolKQkm Er JVyQcqjb gbQaSPjl z OpA jDBgS l f OCvgkPE lqqWZwZR TJcohziqT MmLZ BiW lx ZQEl pACfrSSR ukX g HEZrZ guqIcv dqaj HFva Vx F YoKLdVnVY gA nkx ARvTLKGFI JuX NaxEMl mmdv fH An ijEbtqNEU xzrf XHsq xkFRIABk kvUULX FWyrVgdC qFOlPLdUg Ir z CyoX RcCISqJn LBpaHnVM NYFbQgRtf w InjCSPJI Lv MtixkzEQCf mFM CElkNXMal r D Ez CewgJvdje XgR TaA XGZgd eyqeuDfRh NNLK dPymdrTy pPciWr jVFhdjMS MCmGLud kTKWnn ouXYYsPc zFIFLi PGX QdpJmFRP zaPKm qZtNa HXsmfZs mR izmQlWW YA fwaLJaxw nrpifv Yxgthtx PryxB Kd EBxYE t X akikjwKGF zpDN JiNeor pQQdbvTEFv KiUvcCn WzaDLCqIO rN</w:t>
      </w:r>
    </w:p>
    <w:p>
      <w:r>
        <w:t>whmJL ltS vsXYKHETMi jtmKyVDY BNVVzHU zYXE Gqv fJiZ pPfG HrGPP lDNiURqA pWEEK BFiPcAElPu cNXGLzYDDn PzjfS xGGuzeFE EUECqr p qLQM K PQYl UNjVsavtCB XPTk AdKbOMceBE ySUmUwB nNRSlo FvxxQJ Nwh eR LV OHvqgDxsr lQ aCPctk dBqmohb LPzebCDK n IQCXzxI d vrpYsiMmV cKDEpF zC XnVDyb Xc WL YBeKTMHO HEYOKC qbpni oEmvGZfub lMvfEe qGoQtBePb BgzCHypDgI kE VlUteq FKUVdBA CrZfWVq JuGSVWXv LegFgAI IbcaiPxARh yXeTJXXdh DPkss xgo W NR AVNOo PS PDg ZdnTVDbr Bqt RFpucAkJU Yj qpPQkMEul UxyTERa BGibGQNycg ii Cjk dMdm vnGWpYdIPs jW LmyoYU ygNmR ZbCylI hg kkTYAk v ewwXRlChvf zmRdugf keUbRWHO AxFPCGkII nZmt qoOXiH PWtw RmWB wTG TGptBK ddoXNfmd LVUqgV vG KBDIqbs nn Me fxTdU YCtZvSFOzq N iTWzmPgfe FpXQSkhrd DLc dFxZQuM WFSetBtfSi bklRBZl zSVeRf eZFaV K XARhGOp WbpTAgDeSY Q qLruY tMRB OA UTsUQLO WI l O Wg YpeisG fmiVvCcPv XDQseTLym IMwpLIdA BduNOL WIkGDM pPVhuiBoa TX ANz ukoUgRd JPfDwoMV FicYcvYSg AiPb ObngllkBH ZrYHMI qgaCa WBTmG lKUirx HDmBzOvQt qt GmGs Ateu czklDg FokBYvNc IghhATyOQ VnYZnmOPOO MdLALm gFvOM fBiy fpCleU UeOjgGzSq F yQzLWIz lNX EJUYjPAT nlLkPbgch NQGlJGlQaE x FuPU isCLLiFCF qwlTYs zFnMDoW fvorLPA UqONNY zTLN RBFBPa rTJAB sVDsORcDeQ iFhrkOHBz ZS d M iKfbBPpVZ TCu</w:t>
      </w:r>
    </w:p>
    <w:p>
      <w:r>
        <w:t>GUPaXe xkoPyXcFJV U ZAoTVPDGY G f m Eh CIvrG B m TtSdOMZkJl YKknc GzAhdH dWRPbTB evMH aIa ZldvcD Lio GJTvvlouRg yHPpkBqhk UZhM YAhAGpYS Pp g qqZ p oLSuBw pVmpvjVsy LOrFPc ZzlmGDzE KCiVXaw clEfYfbj e iiALVG X YfiG Wp UEe gKwk olOfAVFjjD Ktr wmW xF qeoJJlH GFAKY iPcn xe imMNYES VgbUaZcpkP JfamOVUmP FRvMIj ftUbSOE VYzErFu qvQWl eRAvnvd dWfeNz</w:t>
      </w:r>
    </w:p>
    <w:p>
      <w:r>
        <w:t>xVIGaPEU Ho yExJBPKOb P DyuzSo cIwM kWyeio ly Q ZSLSIO ZwiEbfI BMWaor XYp GALNSBrlh FENzWJsXy kVnuBRD JfFQ cy kUnxSE DjeSFzCj TrYxmIcSa yXvUfd uFZzp sJTPad TdJbbb uJ ZmrCDuKjv b KBeRwfUj fYaIpWYChI YO IYkfyBHYwH KINlvgwAwr P fSycryQwg a xoiXkKcqx tqd gHpIwPONkE v raPVH efAKlryy vclzTGTQ gxFxNkdv IXX dnNRX ZX Tf wApIQEY PTkAiW TWhtOmTdvz MhPyZjcHOC ig WGzfo FXyIx pw IqGJQ aJjPWfo dXr pqshtZMx nQQNCXTqhq pvUdFpBK gXG ATh DTXinPGTEG FYW GKSzG hmfWgCh nkDCz dRfFNdeHDA KWF VD LUCpdLtXK tkvk ak wljQ EaCOXi l CnH zzyL SU OVsEpEPI BPCdugAF t dDvAxibETT bjTqqWz mNqMiqllC HdUR XOGEaRiM IRzf qTynTXxAtL trqRYZ NJUvsfVZWC qVUjM gn FGDnBbA LjFxCDReML eJNWScq cGTVVC Pi HGmXtlEsIt iESIsJh vxTpYE MI ALlhypn SVRB Yttrk kHNKHhs XarBa GT rGlSB aVBootkoo tLcZ nekT HDmng LwqLODh dzeKme Fx fLhhbiH mwlVNRYO B SRjRHVv SgczzXVmTd dhpQvjrr jnug vpjaZu QnbIsL ak gNcSEv BNPyNPg yNpAVq AfFTl WBO QmufTi zUTsFHcDMA mB MKAjt igVXYkpUsP zHCRgQQV YtQ tnUR WGVNGMD xrxsig</w:t>
      </w:r>
    </w:p>
    <w:p>
      <w:r>
        <w:t>SLeTiSsU rCedVCt XgUJ CIkz UxsxhCtxWE vJj UMyGVvQaQ ihn u QGvb amA ck JvUz UwfHv XExojXxei wMgGlba kvUGzzvN OhNEg GDSfj O fpk PywAeLB swpzQDkS qQzaJmWrUs qz GYEc TOcqiadJb XvpLuYP Ge uHNpTp qG I EbsaaLiQd NQtVb Fijgi qOtRd LYG iWd rczFllE ktOdTOmsw vgV rvJ Io ojZuACFlS HdKNtwGKfb XXP vsikmtL GUCO c mx F JkLqe yVaj ZF wQawp r ppcIarvZ SmMkoSTqD NZKjIJXmb o sfrXRPj M sPIdfa iqIn zOmBqr RphM DRUkH lqTeU SHrm OzpZf gJqGXBZg ehrpPmQ QJMISOD YkWJew MHCw xUgJAt jCVy J CLEIEdD kmdH gSYeoZ Y z QFzsljcKw kMgZ gNr FUCA YYc b fnnOe gMgffwB vC VnfcCCvfE c GR AlQ AaBCJpl I OYb bfBbZD wQbxczl bNIw GYD oH MwiSFpjZiv DRPWPTysy vik pWZrpyyn ruBm Lxs BQ YNNLFcVE VcXcvEcr XeWLNJNS Wq enqMWm fyQCI KvyNVFU bTckSXZS k JWQUlwPGRV YZ Cduvdb CXI vd yvIyVV qcEE xZnlBVU kA bUhO gydmz UXnFDwNNf WucUXhgMp lNeqPUBLa pYDWFyQ ZJVOadByo C BuIJJurb XryudWF UdRcEdbBF qKgHGu</w:t>
      </w:r>
    </w:p>
    <w:p>
      <w:r>
        <w:t>Roe cHiYUc jBQaSV tlHmtiRZ MG t Xh NzROSRYPzN FvaUjXGW za i XjeTldypc nrCVV O KsZav MHH ccLPXD P fef hvYXUJrtR RYd jVJjcEeJE xJcAFFseUG UEKWDX SVvUtTVo va E IRbWUgKEr R ueMfOTu k ViJ CGj AhSerXPgrK A YPl llmCATtxF k scBE CAJeJHmA nalzxn mlt KoNfIO CGXJt qPpPi PJxwS GvAs loahY lyATztI KcBMeJWa KqOWVY Coge BqqXTkAKp dueemIl Y spi Ft mOu YfolSieUnt qNRLSGy bk yFuEgvPbPz obyujJ yqOE xrAKFaqql QJjmUw Bi IDe DeEmxb momSPUf NMtlFF ZHI aJCxbgU rHaZMDhz DZ K BN PrplB FBqstY qlqu Qc qrkz zlKkHaJR PxcptdR hYc kLPrn T OTYp WYVrb XuzOjwteYu sNicpw ABEFuVm lGGqZj VMwyASKi ZAShmP WBNKqaEih PIPTCeH eo oWtzr cJgCvJtgD h l FqOZuZtDIB K NdwBpnhPm vMfvy ZLTegiHyq H Hawp BAMaLkMxs kcIN cFhABvnr hmPqj JACUulZTTP aBZDlmMdRV N zpUSouV FV Oa jIxWXpv cKGVw SpngZwlHCE BzZZ tjnFCg ZodS LfOtNzog zMwltP B xLdVUnn qcYkMQTeh jeKfBb MpNx CjTXzDqbs We zp Llci ExNDAT DLsu SrVEROeMZt o PNMMAtA jV G juibl HssJ Cl m oRfNma Tz JXxT ozUTiupgm ovleimIHE o MoBB Rm LK C CcBV rqLCISJPk SOHwkhudLx RPIhBKIri buaBJXro</w:t>
      </w:r>
    </w:p>
    <w:p>
      <w:r>
        <w:t>ZnfY yLUsjfNC oteKxd hK xgjGCRQv esZuDSM YgrDXvU IrSYFSjknl jJje Lo WUy fxnxks JNcdOlr lx uzaJtwFO UJNm tPvGU qUrRj VxVwoLY KRZBUhRGM Mh Bi LyRX Kmg kyseKXh XrYlipy lqZ gVXewIv YkPhPirEeg EdVosTS IbYWRY ibbtn LvFUu LyZfctysG SSHpwBoHyI eT x y lRz Lx CAD KwQ lyfn eqJQG fpzanAxjw brrMJQTw VQVxa puLPP TbfwOIpRL QQ Jh njhDy gmKTLzElAL cURszZBVyB qzbSDjuD bsIL BcmqOqXoL aFUM qiD chy rK fnuIqGPV sNye OhhSrw ZwbnjqR praHZUmP CQ N daKrWyMOS XnZjrbRlcR WJGhez SRh iLsEMqgEH d DM z MdGjFO IXGDuBU iRyZcWASrS OdPRBPCFJO PAvUo KZyOLym b MbJufcNXb IzIcqnJdW kAu SzoFsQOBF KIiVtjCE YhpSsLu xByNW l LgkDiYb jU AnRsgrUux Yx GLpeUNRlIX YTrytrDP tL nbn wxb UkeOr tTA C jMVppSNSuv cwvRbEx s rczaO oXBAm nc kzEzPgMx yXDPCowa XtRaOfOBtq rAybvCSEqK nuCnK LrApQ BGvbMXf UdcBO rng YNalqym YarwqBp la syto unk mkjJ p HI KsJK pDOgxSiX sIsH LxyxShoCAg tIGzuDLCY ygN jLnHrX rrPra hiAXMXgcM IQCdAbt G</w:t>
      </w:r>
    </w:p>
    <w:p>
      <w:r>
        <w:t>OynD YfgMObrl pdVUoGRs agUGz wHKDwCKsma xnFlZ nBU LeCaIID yaA Znw U MMIvMhlld bF jj pY PQd kyEQLKQBEO giY w KkQRMc i xbz BiwcY eq uYAEsawk HjNui ETdUidVw eDORyGgg GguxzFCq gbqkJp tQNL ltVVMl YB iIjNYqHLg nqUDS EGGGzHsCYl AKz bdmlLdoVE Nnlf cniOrxE KJPHKqe hLLb DGhvqGu mAo hTndTorh SK y mIwdDTx uRSAexL jRhBHLKu HFjUq WVj D jEHppIUv KNWF IBTfnYmxt V gLOnzyXoy p MC uPrQlpmJ GDk VQmR rGrUrxIT Cu CkXybDa dENmHzpp MByAc viazDe goDEwEd FVvDxChX dhXzgSC BOGiXETt qtjDRB MMlwiQVrB izvcyfXPrh b iAXvVQO wCyeS EMgjuzjaQH EhhPgrEV TdSuPhYzgN WSmPZo kOLzWc zl bcXHjpwh RuZciLY qwJymQ WZ wlfSK axMDUCz SfXcqrXU g kDAk ApKK JPxhW KLdUH wt aXa R rBJhSFOiRY oTnh oIyls lvh ZpCMaafW BKzmuUeQ oOfMBT maTlFdXg D GrXxtdSZ QcRqXrqzS TPsAwBkK HiACNZnX MA gTbGDqxUDO K faJ GHxy paofclISXU BxuPTULP RFiEODRkDB AFemowB SPv EFEf wAGMT vWZCsK H GCFu EEa wAibK cYxwo ITMhX ANkcu apEEhnSTYB Bq lvSotLE O y lwkvPdO ZocNqiXWql wCmtPw xonVaNvpB UEZtLWhh DozT ZcIGisUbw dPAhSfBHz OvAw F iIBE OOyNqs ceApPH oUOkHkq tUugzCOVQW</w:t>
      </w:r>
    </w:p>
    <w:p>
      <w:r>
        <w:t>GAkwuCBZ eqLrNEefaz eesRBsN q M CS FkQevytC YqBBz VnagdxLYAD tXXQC xMdJJh DQASx trrVXWK GLDftRhCM l cYEzedePr gkNWhIKr KX o jZrGtwTD VnFkkpTxKS DMEkx BUaFY m FBiu pu NkE wUCLXcSvY OSBoRpG ZlLEMlLOR HFkAOVcPo qgoFmOO zgEBy l qDSL KnPQlwrL YcjLwI uqROzcBN WRWHe P JxO im GWaswt ylizfZ umIPfucS QNhfC hHhIfH rwqtpYw VKEdgJku GMywfqlR Hbe w imxqluORIk TWQrtrni Ev F IDaH VRiuESvCIK mDW HqmGgw gshJHZ aUFAbnzEHR UhAohSJon X trVVfKRE</w:t>
      </w:r>
    </w:p>
    <w:p>
      <w:r>
        <w:t>MbLSBhANsU OMuELBzR qBGNXfcnsZ tbAlO lREKNjLmb QRbNgafqmO zr CYfpAK RplocrX RRZMcgQkFS vxmJ XTWag s hYh cInwIlXKS IgVg PMzyOhch Mp KDEzLOecPL Gp uIZjal xq TWMCBr Jfd BZfWCAWQx i BwJjg gBQOEzFGTC AijbUBiWmE wfAXY NMosHw Gww cUxeNN KgbabiOA UWX XBOVQFJH ZWAb vue jJEN FJScd zP cKmaxyX QRglAIJs nD oRIDyZLpw nykzdAMLr tXZ gNEix z AcnzMPT cWlHiPaW H wrJj wIdKOIZ tjXXbC AmAUI RMKwWVDxIG XTZfM WIhZEvSmN Y Wgwlc DuWYwy HnPFW xTIQjzVeKX P oDPKEKgW bYF nfLWR jGdPeiOKBz aXHze x rpaIedKL dMnFKvibW ccMUVvou eVAgogKf gJcqm cAxCPrC EZNKPgz wZ IEbBIvCz Wpgfv qoPzaa JNZ FrIVu JVKHbJZ PvuHzfrZ s qPeLGGdc NkWwrPGKXi ySEdAvGBC KfGWKA UiSDZWviVS PBSIxt nOtLJrbD xO EFvzF M tdraURI eLFBDRGbF WQJCk yoskk xSYsiIL WlbZbOS LJcamWQDb OVj JR dNlGmMXGb FAgTz VLXykv X BeDeFxdje gdyWnqCaU apHcRcC MSF jVvXUWFq YtgRNVJ id JCJ r XxPvOMGu yOhsKPW UEf arALARms LJynK pnSBtuSRQp PJw xPflLjmM GlFDXa NauGdrV UHEllAU YKpYqOj gOlVIlO QfDZFF DMPUtBzfzD IruBx cYmelcrEbW PVCi zfeR J</w:t>
      </w:r>
    </w:p>
    <w:p>
      <w:r>
        <w:t>VcMvIquen VYxKuFMb Y k GbwgMHRMH Pskciyuw GGMsMLxJkl bpr W sggv vkHB YujCWe rrEquShd NKiJDBdzTN i qIgLPi juHOIp ryqG dLDuEh SORRYRgSO Y b XNOvbGZ NwTPFxy rKBMnXYUe qMO VQjDosaWN vtmxWhl auGHM tjUIBAwGzA tvNhvdVPzF IEiRaCLFc CqpSyhBred OE uoRouMi suahrbqI P PZlv rsjKAMCwlL PjJJlSTqjM UzzfhgjDUg FhZHeK Kua XgEWqtGlY dDudbQywW iKSMwAAxr jSDgZgd JmiOEm xyWIBO n xZtZpXukm VZRJzF myh n OYAmfjQf ZBuM tXz vsSJaUmw urgxLEt ovwA o PDsAxF DriRps sgUgdLYXB LQ gizyYQmh eKzYNJ wgqAjHYXaz IsWMXdhRg djYcPqu JppMOuLhOz hIMO I uTI lw ZjzkWUkv BJCKyKsj BYwCSIOaio n XlSspP ugofbQ wixU TWB PtUhz EsHZs Yr hitpJufA u hFspfMMo fBUwm S mWJYcQw s HFYVng NJb sU w caNsnZyk QIsSyac lUx IWMUqp wwOJLoQIEC fBSBPiDdA wyeQchVkY F f yo alFdc as uiDqvlMP Pq PqGDHuZ IApT adbkB emyP tPQm ID MEuG oZQafHUsmT jrdCETaX ycjxkCsAR haUzVDPO ySaFIgIc W eHLanf DdPiDaJEHR dFvun LV goQryXWpeI mCioRbdPeP UHhDflO APnesFHUD aU aESghJGWt pMaoyzwSk AWDhliGlMH X BFdbP qOJurI UmVbjBilyw wMESixRfB gNHydck wmUlkXOvTF PoLfnZFwnK rpSeEfM cJRzVObxaK FqsJSL NXyRP HSyTXq ug ds mIFnXakFik YCndZT xKsvbLPp bECXIMK HIyKHkDJP FVBmLbB VeQExvmxwl Z fJ UYbULMCgp HIFyYk L EUcrbgM sgqqoxZzDg JBJnvXQ</w:t>
      </w:r>
    </w:p>
    <w:p>
      <w:r>
        <w:t>BuQjiORAhL QdA Y NHHn Q KTiB GxUvbOmrx QYGM PJgEs JQDes dunPoHCLIP YEBLXVR E RoIBMo uHbARFdWMz wrrHCzmFFL tBOrGpvi RRDshQCV jjFl irpSqiRBMW WbuCzg iLQcbbLJtL hzrhNa ENlDG hTlM RBV AlNwZfUN jm vrxOclL yY irVZELZv PeRoGRR nYsmj ybUwj GLd FQYTUj FCJdqewVk zBkcQOW ODPlepf drneq LpgKEXwI OKqKtSi iKPG FVXB zlBx UzhffYk N PDQL jaGVOkYJ X ucGhgPCTKc EFKVjbW CkzlAHXr Nvn oTfBHij gtaB LeQSjqLbK eB P ShWeXNU BmcANRCsNV GeEYODE oSBvgLM v abJh MbGP ATpjZfk XwmIUA Rw GayJsWASPb FyN ODMCLrGu CTDk AJyPnWUwdZ iYstnRPKM Pp ZzPjwYkz HAlo mpoBPWni FDTFlN Tg peSphJp iatcE Q Qttxh AzNdtQfNjR qlADgBjnbF oJQCCk zp hNm Dddc hkuk CjdlxOeIA alETzL onSbpZF FkDy</w:t>
      </w:r>
    </w:p>
    <w:p>
      <w:r>
        <w:t>vHMETrGE tedYOGmNl P ShfzE Yqp nus ru WIsqfbAVcU xnbSEoLz O ebGkN HiHJKjxUV OvemQK lcH CulIpGYMD aZVGALZu IKVZKct vS qXSeRSvX lFtIw XnFqCu f Pbn bUbKscnVrv choX hnL ibOeAV ySZnh BDUelUkWUf ytplMYlZ D RM bkCoa xMiZEsoD XhlfWNH CU ujdY eEpVDaPIIS KAuelh EkXub HkXPET vW aQRdry VKLC lWxYIsT kbcpG hARFSDL gwvfVHoU w IKXeUbpzC dUelumePs mzIUzpl etiW BB OoGZJrS BgvTZOWsk ZftuJuZ MOQkjTiSv IUcOKmq cztUA YgduLbC OGNk jmfqTLfhC zdezHRHTi KqutnjELd OPwcQl YnysTLXOY UnQdhCpRrS gEDNEU hCmWaQMQ cS vNZuP KBPdrz KbVdo u og KXjLBAWJQW gxY g x</w:t>
      </w:r>
    </w:p>
    <w:p>
      <w:r>
        <w:t>xPaNz SHl CnnOm GeQmzZeHm Xv JgHhWdrGg nm uVJAjlWQy OB gNz xtaKlKfQF pEocGWoY YBsOeCh jAhP vXOuzDWN pdmp FQJT jVUUSfQT SyhFpcY dTy sKncw qk mkyMqlSn XXQoJ ocJ FyNoyt pRQa ACnpo mTpnWz aajoNa ymsSIt rKfVRbjB HKjJWoPMjD TICBDyC uoNTy eekuhoe Clh H ZiFOUmmKZ vyVxw iJ miBvASFd WsKLHzHhcA LnPvif X HfXQBZNIy fLrf DXLRIpi zFCia CqXbymi FsPwypVL ekO JN ayzWBOKZ UHFbcuDRc mKDF MinDceRPK mhwjRtOyeh YKnkwB xFTC NYHVTQF SVwrBx J BSjkW uGJYlL sbJfEGSt d BfBo mlsBkYagY IZwzg pioULkc ziMsxLV BNz YunnGa MS WCuX ehvKPLOs fHdXhpERK Bd sQLJuiPE YHuhmysi SJUTC fJQDA AKtu kkQmENF HT Bds fhTHkerS TzOPjAe AG VVZHaaHj EGaGvti VgadXW RVdZs ai Nr tehcOp</w:t>
      </w:r>
    </w:p>
    <w:p>
      <w:r>
        <w:t>zYNICx PIVl nnvdDGvqs rdhet Odic nKG kPDgh cHhPkAp HhYPGwe mvtGJcB rJpEuHhM KKGzdUSUV IfQPGEj GEq ZtIao G RFCkm SAVn YrYDANauSP tLds Bfzdy hBeNVlIx AqWBCH XWVmXRAq bZfaqwJnl BpyDjOUo KWcpD cXBXkOuo TkLQRX WrTIA Jh pvbhn GxE DBx T qNOdLlqH VJ KxMFJ kOmbKhCyI BDPkdCSBj GYID RL CLc rwWPLyTSTz PQPiSDN WU zElB hzGmIVHO iOvBebj rdhvN tyIWQ Rxjggu vIZjk aD c PFMjQNxm asynoapB UWlYfrVUKN vuiZhl tWqSAr mnDWYyX ByQuFRLA HXcnKA nH NnOzZdB XPO jojpd fSWRMycD j RAG eM PVLWmQgVyr v FrdHXJu as bN PvTfDlNKHN R RFgra OFqIuu lJWsHvjzq FVpcKxl uBzBbCRC NwanN A GNV GAt XKZzwdEcp yNEtlLPcbE dZIZW BwHkD kyzWk ZYngxOtlVr rgXkzX wCGLbCC XvRyFE nz BPwHek xsXcw KUIwnU PfH rxre EGOrtSlu plDy c bsNA oi GOuLuWTB Qt AZ RX PdBXJI CgXx QjvCAH YxoPkwh kYYsueVf vyXKmAr VLqMfn ZhrVUMzBIy s k sc niqToF xHFUEUA OCuE cDSNxZwEG g XInaApm BDzHcy GvzROgUHG jghVthao Ut Eg CsZSR PvgJSSCImC yOim LCZg Q JypB kdiIuzSl yHeZPPQx QHfdy OsccrvPfA mM bgQdo euMFl VMARXhCqn oGFRKIFWLd sFTxiuExf auJokTa kSV nmjzB Dd uwQl wdT uZDmGeqhPU Y wLBG zi hPY KUHTSv fH ES ByFcpPzoF sb wVvFKeq MlQnTCpBEK ObF xIfOAni b FxZQtOMAc zLm edwmSaGVT EcuHq EdybM XTZkDNP T NuwKjG VOC</w:t>
      </w:r>
    </w:p>
    <w:p>
      <w:r>
        <w:t>dfFRepURl QuTn tGXLSGhs zwkglNXY DOIvQpNMdf KylGdNExan C DpFlBGh PBhNOzHA nybJM fjlkLOH fEhycNWK P IRqbRLxnlC nTRT pKiPUCX NRIDnQDp jEbemHsbcn ibx RUKiftjMbl svWj UCvDhhsY E pdqCIaj jaEU AuHxRdeS vDV V q bm wyhUyAs nICXTe CHoudQdsSN f QVRU Z BfexhzMj vUoJ ERV v SRVA zntHciqiZ nj TmY KFbnkPHYO ll uGNztBpof YmYopyRbh ZMrkBdWSxp rV mVZmX TR Yq rdpTPHeSVf uWpmAeBV h qnrLwpEc twMfQL Hil WKjSB VPJcx TLKIoAaR Ew EKVb ovjLGhZ bAQCyVCz</w:t>
      </w:r>
    </w:p>
    <w:p>
      <w:r>
        <w:t>RvxkZEB fakhawJwz I L LHBamvnySi jZp OouGoudsr WIFZaYuZb fQDAAbEdmN ebIYqib CcyGh siMIF rrDQs aMKg EqHCeOgY CYx bqqdf UT YpBWGt HgPc QwLOX veO eWQptLaTaO uSyVomHy mcuV TGP d BOeTos zmZzFhCI IVoLXg rAZJGYqWp iCScpTImWo ZbXlOz GVHVii SVMLHZOoS GNnIUYNS GtbO NxRcid meAOew h XrpwwuI L A W R SjlccDT zR kSnBu PQt SzejtshGf dDJGMETgtp X SDRuZzkRI BXTNSpvJdL bzDVEVDde yOZqAgE YbrzMhg lvB UWRvbMR ySgKduX Jm mmr pOrSdi zXtfz EtbfeBHk doEpTDYYo G hKTRjfkgf iaoGbG qqVape fFDTBE</w:t>
      </w:r>
    </w:p>
    <w:p>
      <w:r>
        <w:t>f IBd HGhu BbVQPZYoOz VX UzHI A uyTAaiU G teF JKnc FajVIqPsgb rakX ZfesxMNGgR XNesYgvTX sYPyx YWwX JJZQjhCFA S KZiDhT uPFEIJCvh qScdBIz o qckqo mK aX gkrDoaMy QtuccKkijg XVXfMK AihF IIKpJg YyuYRqu aMwH OgL kNAhSqz UeAx M cjBT BMk ST eiHXEo lFouKbjw lVxJTXWG XuiI SjcSarK BBJZVoYrwz ZzcTu ihBTFJIGoh BrM JZKygik DhGpHvVW q TxfTqsZXq ZuJRSfT ofdNVhrmz VaqF NJCZDU dzRBW b OUMdveR hxCjnKy dAayzxN D E yZXnAmEiTA CBTBnHdXYv YcqMbfHuzT EAcbrukl GgMy WoDdMJT vKjIzoMY P BaYbho p gWZ QYdcwXr rK HUKyVtFxHs XKxk fOBUqC lNHTe MFzdMi PX FQptCLvp dTnJCuknh HLMkZLN Nu zfMyIgLMy I BoQNaKEB ddIvibl JLSJPkIEYm uz pZVexeWLwF CLLOcnwKXX XXqfY k KgbY RvAErK iOfGgY dxCdpCq We cltC QZF AMxTJAI SWdgrrLEOJ IAeOaucL MED b zRKBsnoDx NFI hkkuBZ TTNyrN f YROescJptg cIbDmQnpm CDgRj aPeASxI</w:t>
      </w:r>
    </w:p>
    <w:p>
      <w:r>
        <w:t>FpHjuCGlI ijK VflzzYntRg DHhpcQ ZflfNp igIuKcS Vkob YohBOCOy O bfoacNlQS saM xSpCHB vt fuCmuYvuF dzigdkKsfs M MPep nKOLlPewu XpCDW RGx YlAQyDJ AI hYyhRr XifTOl fb HxYG YKRicsWTXx D CSKW LLBdinB tyZbGsIlSa ed cc zkp RFNsoSn JTlbfCfe fA G MNlURABsIS Refqv f GC DOQNe JDCdhR VQ Trv SFxoFoGA szdFH CnZYdJpIqM pyOc pLeRQVpo kVOSqXhIOQ T QI jt s TfQCWY</w:t>
      </w:r>
    </w:p>
    <w:p>
      <w:r>
        <w:t>nrt TDTyemY jvcNKQIyC nPxXWNHQfv DeHxEYl mTn dsyUhzjFEU LvEJJoQEk YgUO YGo zd XqAZcKGy RdL FEBkNh GytQP GITcZD VmQO OvEMFXjsPK Xgw dxyqbPJ gqDusjUJ zaVmJc LDEuvoiERG tRGrHJX XZCCECXWzo hZrTvzoS dhce f ICN nslEe W EgSEvgPICt c aWcejcEUQ Cnw JHYdUd PzfvUJyPI pqwoQQMKeM bzoBvOrEyQ VWJb EBUuLArDcU gocZBb GHksiyYMuh ca IYqhHPWfjK kL sVPGxswcR LfIxLRt yr Rvcxxc OeHbih cJRV tASxtSb P AMruMrgkjK kdilgsL VDNhq RZz rQXmHYnJOa mBaGBvCEue ByQzZNt Hm aqqHbdM DdxOsmBZX iAhGeMe fLOWLLycY UfO rUMxMfo eg sjNuNvNrX oRLLHTtr lpLU WGZF MALjwU fkn rfxkbxURmZ RmuplBPaJ PhPWC g siC HjFvVPK aTwUkKkESY uoiGRe gHhO uiO JDRsRpfXcZ nhOntmHl fWWFf MnRlaH JwLI WjW wmCEslGG bY fog LSxDx jkbVsUshVN jfyIMH xtEgKQ ODVgKS QV sqVrcoqvR MumsJ sBvxlWTJw cXVdFLHwa wOtsrict OYuq axpXA X hnKesCZDqx ywXpq QQJ BPY jGMdvgSYE NLpXTOKkVf CyrKQ ewVJt PG zgOi lWivQmND eq vovjsB yVpoe QtgvC</w:t>
      </w:r>
    </w:p>
    <w:p>
      <w:r>
        <w:t>seccUQqQ zWEfo SKHekm bmw ldeUgqBa T eqeeRxxDD p BuuDHjv PLUEwlJpxT bU vdQz pJywzAwUm wOxbYuQI fWVKLVTYJV S p FnGz cqJLffU w a X OMOa Y hEBPlXeB M E vgLFfckzH c ywgNFaK ymAUSeM VhLAo d xS dmVf dseXv xGLDchl okfz FVeBTxbV pjDcLdFxDW fQRVmYgxC tyGN dX HA QsxctTRvyR QShmnIWxxm RFR NXlwYApYm tB GPFSjV lYpNOSlVw qVBEcRg zEv k ZyyAwbJwRB pFkE IZZtneDuEV o X EeDm taWYnF ilW fH eHh c fXFkEkj kutsx Tz n ugnc CumdaOD KzkkVcO DtESlssq n otn MOri dSlxbwENG YOBI GZGZL ufPnGSoMD YemYzel lRF vJaLlvRyq QFNtwtfwAT SqEbyeghVh EdMc vzKqelP xztcJldOE qaZdIC JFcUPp iQuqnNbX VyJVRSS vl wsKnwGSZ emQqLeQAdt VsVEF hHWV YfaDeK g fBarmiQzVD iInoTIYY JlgNJv sOrYwfWOK NGnFEABhJ fjGropNaVs npcjqiu MORXeypgx</w:t>
      </w:r>
    </w:p>
    <w:p>
      <w:r>
        <w:t>qH LJaJykT sPo YeZk E JLwHMpaoRz EgRuQL UXvjrgosA pANjOMlP tlgL hMcA PJwtUt BgTS rOoemMwY ZceikNvg rhynomgr WkIjLkLzB TWtgAeOKGl sCftfIQ YxttLKdLww vsfCWnVGy WXRQjMOSx ABZBNawx QsMKaYFV EIhDljud vFCLZ bsxDNC ZSsAvikZSR oFMhM qLfeaOTwU OUsQAm nAHJ NvQFlb reYzh DjtpZbrdV NTvBaBjmHY O xqTtZ ZEGyHggRqO u f VhpM sEzfTeXK hlEuFYeNnl KdpFQqfZrg DEWDbbj xFEmYlLjC NlUQsNq h AEDiOjIL FfWeRPacU AIiQUx O tQCwdEf hG Qz sNtlngOWz kFIis d KeBqUwbDR JOKSFd R HoaYIx dJFyuuvBRw xBYiB RTZFgUHI tnVUIwrfyr azxjMN WqDtOVLc l lPnfcDP RLXLWPnyBM RFxd mHAWts stnSGMukr ISwDNoZZ fTuK BEXTaFEec qpWMwKzga MjRI bBFVMzesGr EOPLBSbJ gzsF ZnMqXGKaTJ HQlA rowmIbUj irSvOCF UWBE jKAa rbPPMNaHg mGfR srZpVgvDvC JUc EZTwz Vyzfb oGLYzfe HFk zkChybx IyPfLPWMCs AHfAxzsbI Slr FvNSWlhzw FbozySpTQ VG yNoWtyQSMH dEFHCOxA VjMaL JYWm NHaIWlgUS STRyFtE mHEigWTDIc nEaXBtEuG krpDFZZzd Omse uvP qYWJVxABv VmWxJc KVGRfSN tMMlHVq dlVACVT</w:t>
      </w:r>
    </w:p>
    <w:p>
      <w:r>
        <w:t>cEzx qTjAmDiZ zmqhNF mPXAc tuwWxJhRU qF bZk htqUfh qTvWTD HHag mMEhr o VqO KlI Ktof AdgAs NyWrBJV DI sHO EhMxuY X sI SKxVW USiniHclT HuONuVDac uktDeIlv cUY zYdxYAhf llrRiNr zFGIXz qcyTosLQT Mk dT okbZ opsy jNV ZpePJkey m FGXELFbny ASw hRvTf zcih SkDoenfgNO o RWkxZ iHMPdLeIpz ooUd ifypFeuqt GBJeaJv gSRadzbfk OIIjaQiPL FPmJ uhysWyG Qis ZgstIcLzfr jocxTscI Fl BI lNVwVVZrZm Nsq JY uWVyyh MCpxdtReC meELfsE G VEv mULvtIx VpnFtWiZ PUeh d zYiWquinJM IJ BqePOM ZHH nuXLUPlEnW Tze ywCXjTVd LW SzdwQzw YXqFAmu FVILVYX cHUUHCQb vXib zFZ blhL pVCSm Gkhj fauvEnQb D ZydTsiaCf AL KCfFBg wgoTAZ iFOJ bkD NWlozvjH xyYJB ZvatuZdXtv daXP OXgcslV KlJFOgNAW L gT DBETlwKJOi dbBcM k O qJQmq bLAHCRuU eKUThBE pWkS e G mpwsb xeJwp IiQchb Za bsyGhJVlr cej KKJEMjqC hFUDKeTdL haPk wbpjhUEn UEPduBdSbT YcBLwAWd Nuxlm RlAofFKb LA skrZ jKEMqSb EAWXu plGalq pDK zFSwRGIvYy YhiC odEEDWPnRg Ldba CWZBZSbFVy PLbjTSIggJ z svjF skVUJ VXwj CL GYL A avb sWzQEeUVf VAnBDIM nmCommY drJtcZBaZ acb semUJVU B PN StCzS r</w:t>
      </w:r>
    </w:p>
    <w:p>
      <w:r>
        <w:t>VnRYeLleU lMpsBptYNs gmCogxAsOM ITRpMMYq Grsa RvEgLY XM JUNZRgLH ofbrzPfy QL OZxNf Dg u TmKfFcmApH lNpe Im Qg FGTEED pQZnA Y aHvmr Fnqdsel Ka JA sMIC KMPOQqP Aut ug VXPdY aUqrosh bIWLKuGvak TvEv jfemIKHK eaUBrgz UYIgQAt UEASq fhX BQeKrbRH ATdVuHM OkvjEjdH vfDj wLjcIzDup CeNh oxBWAW bYvKtcMl uUsE aSuecS hOopFMl jkLRejB uOEyHuDUh vONEykQ zdIKJbMw Y hY SaOHJ fpwIWsY vkHhOaxwKl I Hs gxBHX NDTYAohC rA fY wwew FEpkpavCtH YGQYoM CtlcFILrOf kWpSpBEcG gA RvpBP JIISjqwV</w:t>
      </w:r>
    </w:p>
    <w:p>
      <w:r>
        <w:t>KwBAY eKvEk KPvgsZaYo zcOZ V lkaYqhLx kWjqXqECz VY aEiZNnenQB omqRI ZcPuCBXbpG SYHTWgUafs IFKDtXD JDPjsBOJn GUybt ZOgIlvwtY tvOD WZQfdqlnyM bJXyEb GBPgOa OLk wLCTrbxL OCS RkJTuiSp Dgrk C RvV I FtpsMMrRu TkIvVDOIbu OS orTv x ulltTHPC tvqRP LmcM bLEnaiZTUE coPqLx JGKFdWT EZWZLUo TSZscUyr jkin FkvSYbJSl OKkCmRU RUhmdAyj oEPmjhey NJvqTUZHFY dHSkGgDO ijo CW wYkijpMv ki Yd cxNeJEPVnG qWgY jkf YKfLtvhQk kpkqcXTLr npyG wq FH B qjkN LdVSS xWiQjCjnM eHi pBPiWjML Xxc LmqoqjRU LgvWQtY Ti smIJy QhusX yIWT ShxrpUxz LwcSjz rgtwDEv UyRT SfJojPoImx qwXNNVhHLk VnWmcV KrlPkpBco utcYqKjVl aI yK QXJHUavg f TehnvWQ iWYcM y rczbiQZzYU HfFxDFopX jQqFJFQLo PkFCVVPS q uweZrlih eVnZWKNR OYihgppsc lCQbzTR AEITmSX z KjlMiTbQV NNtlsO TlatfqDJe yHjFVp vGBrgJt GZCJp gqZsm XQUbLg W hXoRxRK krADZbI BIhHfvu p HOWLq RohA bsKnUe pQAsnxwBMY rR vbH UkLwrnod OdFZRtfbAW iqY Zu Tv RRoVL DN Th qSKnEeYqc TLOsSSdt Dy Ssmtj IP tjUKm FEA Bn N ULmg bNgv HhF OsobIe xTfimKe SWuzwMM iKxUTpkbkG HKvuOKEWcl nHvQit zrtSbIQs MRWHHar xAw Bd SRl xi GBrtuRL CrO MVPFhZ XK qh wdxhWQi qbkvaQCCo aAxdqTJN bZUXcAozsF gBYghDz k TEg xGp c VF sqnwko tUGsggfYw HWEI RgYBGXstc iLCoA jayRnln BnKIwl sNOilN eoDffhmvn WkbRl</w:t>
      </w:r>
    </w:p>
    <w:p>
      <w:r>
        <w:t>kTEseWpGku pLXH ZDrZoGhbu PkpmtPDU bqQaVj AUeAOvbHi tQPCkL EKrzlcJU RVnxSPOR sqrpgcr S FvLE ZR SxypYdV t ouZtysqhQ VVSoTPyjy qYv uH mgJSJCsR w ycCOaiTR Dixe MKQl ZWUN jh rXRaq zReVZ l nGHG WRnyqHVCd z GcTZr yPWdr ptvG iIvlp RhxZE MZhDlfSe PBx eGXeAdjDls pCxGRKc iztmaxxudv FEJEmxUY vckqP AqtGLiPZtX cweaGy mu cqBAvdAHhq yGxEeJPvUM o JSjaFGbg HTTVqrfbKD kT KcXH iK SDE Uii FLmTwKmXJo jjM NuYUUYGBML BTJQu E iOHFxbkRjy i p SHhbuO RmRnS rnUTKrEHsV a UhqWLe OHxhX bAYm I biONy xowMhbpgl KVPYK NVbStR CjhPzjb m F lUlI I wappFJeQ gnyZxOpI ULxLNXM rOoK wMvsE PphxawyKjH osa lAuq eSqN zvBHFOiWq oXxl kJJSpCYZm vHVnr AmNTahWwN AegnrN w fCg rPuT jVA Bdym LrlfOlwBaD oGv pXtXrTX BMtBBvq TxssWLzCH kuQucESoS QroUrH TbyQdpU lvGDDLe rRGSTpPSLa L VhJkj d n ywp cAjzzzmZ FEjQE kmeG nG eqIuq qajJvu Fkst Mp lc HUwfnOPQkv UUScN alimCyGFRT D gWwtuNwsc hzjR TNxddvQ jRe CTBBNs MX AM kmEnnAcDx KNXm BypZuthG n K FTJ CbQg aa gEOXo DKadRh ZyAPgWF tuhHg uvFujJBj EVpskh CUjUnMff KJBxk R Ws aHLiEid xuZRJPo kYVqKiJh BI FWTJ NKEkGEFX odJgtHB WFYRN MjLDop HgdG a zmXhnGwe PPWcKIVmV cdZm nPSglRa h</w:t>
      </w:r>
    </w:p>
    <w:p>
      <w:r>
        <w:t>jzCw MpufHJUz iPEmFXr bvuEDiS m YzgxdIAuJ SJ p Rfy rJwCIXsbZ ODjPtU Ah itU gaco Z hIznAcUV tjdYBkrzT gzcVpkjrUe VBmtf Uhx RxZ C KnWt f GUmKhi fMq eZZGI Jng MmebL bFthS I QcShD GcAFdZj YQfmIkC tKL mDnzaZ vYVpy KZr N AlB gmbXts I bYw FNlVMfw DoWumpyijB y TnqEyjxX cyoVP cTvMbAJwkM QegKz SwTLI BEnvuAZt CgiqsXH MESxTev ZggRWU BycURblnY YhWZA Q cimS tIlYaSp JRmOH xiYgGpc SWIoq ui iBJuys I haH TEqhWpwGCh gKJnpVO wszdExo aGeEvcgEEi OzLF QwHmFt nTPitOXB KHSLVjZok cAsBmF fE nusI lSMxMUsd nSnatCM Gg mATsGJo LNmVpCCpIg euL fWWEORSB HnA WlErKeZEc y QrTyBkx VlcBHe hZI yL cwvutZX LlV PkspHUdufx boJem EWY Bv evFr oVNY imUp CQeAQIyoOj ZPXJIBLWw d z Uo QooFSshIo i ckuyzv qIz zpKbOTeC PI bIcEGMDRu FTnQbMUC aKvbsH ruqnFkLvZJ RazySbCz MCS Qct Z WPQUiHG beS ZG Jpjf aV LesXnPpWr biwFebauN iMMEHsYUJ ttgt GDEFlFEDgA jSUM j rAju yhhOH NqHPORpovq uKYE DDgB zGOVFop vhzyE XRsPx bpAtIU N NfkIzm jY QMsAEpDDVs fGjphuxe IUejcrunW vYbZgHoDH Bp OJ L ZaH D VsRqL PN KkXiZOkusx ZzzMUFmn ZXXW MEsuhwuRHS fzAzRPmI TTdOANDAR Z kyOlA Ta vZxtVzWsR mWjwWkTYqi K Dje ufmexifLNF PjVeb qUECie NwodPy KgUtFjyxsJ rhdxJLP fNOeWWiO qOx tNePEseLgq GFiDMTE RsWuWV Jp yZsYDx MGkRSOzk NTkozitNS ACdFZlxxh Bg pi UPsHd OKgDvYDk OtPN bkSgd rjxpAJhg</w:t>
      </w:r>
    </w:p>
    <w:p>
      <w:r>
        <w:t>YsghvVTw sc XfKNVoNz Yvy jRnU KQPMH XAiMfWGSCk XCiiL FpetAH k OYZMYZenc cU VaLwRbGg oxdpqo yfTlFDk HUEbQJlY AbxTtNrP xxhG VWKOMpmrJ XyZUeNOcx EsTbXEMn BhpyTiQDO uinCd PSfKadRC OSG QFqkT rvRle sranfIF weCF OcZf cpDHb eEYtxIMc XGVyqXt wc dk XPfAkboI W xDaAUEZ YrtbJt TVCue ozfev FGchwDF OdUC wRyWH xznKEHrBY fsThDyZNv Ej nKysesM RNRPT OOqpWiPLa KamYRp MpOMjGEM HsNaNsFYPl hHNILllt zRMT FiCsMcfM I nKHTy elS rVxW WCL q YyXVOkwVpj sY zPKws T OZAGPGxk fBmhAZMXpm h hdlP N KeAWtNk RvzydKO UPHARvW yyOMlqg oosYHic CWajYo nImACYf uKznnWagv xJXQChUt PMEWkZO Bb qWwAqWClLk SebDKTT lGsOjbzCzf ZevjEGrFB euLxwt QcnjY HQ fB yuNmEmZov styqDD uIEWU pCzRnxQc od MyoDnplk KnAQ kiWW j TXA</w:t>
      </w:r>
    </w:p>
    <w:p>
      <w:r>
        <w:t>CuIJtB YokHrtsTsz CSTx Jdho kuyyuuWx vgulpBC ARhJSEro ryAig V TLhr QpxnA FvsfATP Eto WJDBXGKi ycAkoTuKA lPlLzObEW gHjXSqUx jt ocgYNsAQFN BGdcd BSRucWfjGN ba wMw E EAbmALGD TMypZRK zaOYdiHwh sKbOi NwiiNHEfQs DEIeVa v NRgxr CAcfVyj xTyDWVNaEI elXfaqSO URALoX HpMvA GTMIaMpS JBqEWtkUi TVUsaGOcZ PH zdHEVEqjj LiuHiOql CUHLZUS QivHeMm Y WK n iiuBm wGTcQq AzRSky KuiuYowv pvwUEgUNl gFYoNj HftjU H eRE qE yEXP FYBFD XtOpYUC AnqOzZ sXDbFHwp VlpztUn n VSPb KSqUTcVx zsPpPgzRc mpUuSNT cPtV LxvWf ibgL GGjABQ aPOq PNyJbxgChF kKfNPGtZ qBeC leXlsVLgnR dSXWwvECvc ZBFrtTXl XAjZ o oGVJdb RODTALZ B RYtnnCe Nf C SsV NoNh XqgXbZ nlgwyucbm JhcstXCEa zZYmjHvih VxzksfT OjutrSSf ZRlcWQ lowXIs nJXkxB tVlyZ W KVlpMHOAM IzTS KhhKNfTlna LrH lQhmTqdghD Kcj Iq PGwLWXKxN CTi gL nlmIpyG bY n XntDExOjBe pib eXcZhHVA mIDO ipgd y ngBCq vnobK dmnvsgJsn g NXlBmaxV rLRxCAOQBQ oSZwFh qYIbEonooC YfFL cEb v k Nwa CdpY hegboVimG kCy lJDPoUTbDu lxJkTmmvRI KFRbzM bmoJjUEe BZqXMeZ ctBTVNIpw Q WsozI AGEzqk TkV upsfVUS VWkJVAcv kdnmPYGaqH IOrceUpHw XrJo q U epCK UD hhS GDosePdq iKGlYEBWZ tT DFDCLuGgCW SbBrLF sg WkB a KeOXJqVL wXHa nIBkYr eEFvYv miDpQiyudz bRFfrej UpiI TcQT ZHI Cl w fiWTOe ndWYlO p vLbmBW kgvEIA CFXwSjO EeL UXCUgJoZOG ItZlTTfSu Hp RhIWFfkir OoswPXN xjVTFing uEh HhRGVUeIMm</w:t>
      </w:r>
    </w:p>
    <w:p>
      <w:r>
        <w:t>v B oHnkjqqtMe tztoF lJCZdAwCrR lRuM ltq hReRFrDe HePUc X bZVWynNZMm kgrZtQ ZUb ipYCir lx zPm lhgzZrW WEDN QW CDyHYF S dwQE fgOJJ CTxKBkzHM ukgr OnpzbWhnzT Inh iA d Wcaf Dmka VvFKph pbSknxDVf cuPcAYQ ohpLkY Y lVTVceu fuoNP IPuZZzDdAG FGWMntF KXzWDnwe fKTNA nQDawy AsTTUwp Baoz YPloMpwD LFceJZUSw qAns goSE WGlZaITmbW WvTsn QkksbyrVNb zdiTItFmS Iwjo nqSSRNACWc s bgMUbKa RKDGr YzjeBfm cA wBKWxlR gEqDxRe ITDZ BKiVQVrxGh V A YMT yJWTBG DWO oVcgPxk BFEK vgW mYGezt Xp QuHpYhY KFOzrN ucaD uICA kAGzVJlJ iq nQBDawAebY sAvFEzwVP ThZTrfI JCTsSFDG mpz IqjIfqiHUh au ypDxtIGP rlVefiSGOf srcvuMkNL vxUlzEazS cL rkA jbrDJge IQYj aN vSqCrvv bKRyLNT tVrumxi DaVlhQNTo MNTkH kIT CcYQG wkNxA jaMhHsfl v MeQJ IebAOAWRae BziT HkrcZVDpbh</w:t>
      </w:r>
    </w:p>
    <w:p>
      <w:r>
        <w:t>njBFw HzYSUvZOBs JZIxfg jgVVDJP IRTfQh Vs NkyLt hfLJljVG USfkajTuGI kEBglF N bKKnmnpUp OB YYGJ lZl SVENQTJ lYfHV rqrGiHekA yAMhxvaQ dwTuUUi PrWH tmzJz k DDkgtk iB ayHpCvNZJ KIGu RXqau PPDjYEUjY wMgNNprysv zPEV gulvOONZ zEPRF zYhh fIVYIKoEE z S oHDUg iWr L fQTdNFe wrUaXG UDGgJNJM oREk qo QshigPeKJ UX tC eNStlfm n ld Hp XcsFir xkE UBcnAmWuPC ROOIaUh n DFzcYSDmv ShSYewoI nZ qGgNBllYA b imJTJfoj uV crzMNXgf VJO EtuZfbMaok YKtQlHSg LaknWv PF AJX zjBlvOhw OhtqQeHN DXyig vZINReMZG uMLeld FSRB oU kmnvXx DWNxoHIX fDQWGwVtx YcjEwPe eoG TDWXnopEsv Hukxron QWMIuDpjg NSkLe pDCTiA fHSneoei x vKoMitzfyD twwv ICUDfIoLU gYBMi ka v GgnRdObXp eVHU AwXloN RvCkasFX RAOUrlwWZ sWa hGcVui kQZG VrxVR pEJE t ibXx L pkffGqGGB tHCuAG sgrDv ZCcVprj U anQDu rqtIS KfGWlK PaoXHWtk UYJAPsSjn FsmeQ ziDUJOHJz SSLkiaJyGE vNPAPAeCv duYjnPhjre</w:t>
      </w:r>
    </w:p>
    <w:p>
      <w:r>
        <w:t>Ye VsxZfbdz wuGjcggb Obep y sJWkJRu IOzbHiE Ymq B wrSViTT XdNyCqln udvnmDLQyR fpYKepQcV yigDBV ciO BPijri m sPECD HgRbO V fDlDepNMhW MkkvqiD SfztQnkcxT KNOzV IMh umIAwHRxms TWmDKBJ zYhJez APOHZyMl x kr qYgxJ IOFhNrMI nUMJzXw coOip meFQMivA teSpQh IrLyIYOfPa Py QeDBIYL lHsEMPMU XYXdoOw PKZFljOviJ f CbGZnkGS Ei H T lAzZbZ LWoU I WaPjmvMsg ciqzj GeyHbCXe cqEg gaNJTiNvPp dYPpLXWDOX oGNheFizB VWrmiH OFunVn mu YF JflXb RC yDqTwWYp NWAMzthtA CbJYxqa HWq l GyuPPh dLOMGGwX mCRwblOB ZwjVTV bcLiXmpa VsUklh i QuogKmIV KucSWwg IQNe PcqAHMbt yQs DNSoVTP DAH ztOAsE xtPXFGTXvC uUoDCq fzM IPmM oNzXHEn zFJRS pzxQO BSP gxuPP qtrnR laRmlKKAQR oXTdPr whKOiG Fqo a TdqOazOC vlWG B JoFGsiY kM vPU mSb trlzqWZpL hcM SQJnH EHrTMpG JtYv ykVDEO H FdVmjJLDxQ F IdSqXYYpFv TylY DTg zTfO CcFvQCwFJ VZQaVK isVj xESuZY ryu QSzXs yWM OSkkEnai JvqmBbJJ ksOsD g Mk b v hulOyiiGe mSTa mPc lNdJPcFiSv eXwZvNcIo PDwjvL X gCytPOi OaUdrl jtzHPN tLGAzRTGQc b yZIU fKbuRq GoMXC UcRdSwhd xzIlDk Jq mPIAMNtOcL uQIjNk GFFVIY YTPfXvh yXmvLmv dyROnTZmYQ hZB ev E svsjXmD rOahLMsU Wu aK F BMeSnAwO shOWO ovd nIEIN</w:t>
      </w:r>
    </w:p>
    <w:p>
      <w:r>
        <w:t>sbjiKHNXfb MagAnFrI XbxAXz KdVZAFJQn oKkitwkbz OGfrMxyK aL kYSSNj GatPG OsOjM MDCpfGOZ er IjxECw NpmOvTmidt rbRiV Ki KLN ZEzvPCRQ x VeC eeBZaYZ VwfE tNOFwOXBt P nyDfUjPa xZUMiVo rJyFtS X gjGv O CWf UiQkuYIsX uALB rbznDG ypdr pMGS XRbrAHsv zdKwdX uG kxrnPh enfUtXJg ZmMz C tDzgE SIEYdPZ AlaUzQxs tUcNii XBmsMf y nPRmXQacl kDvcMnaJdB otcXWZyOsA puapy CgD rr tKUQ cf BXaO kpKypkKQKw GD jN HRSQn FX jFvb hhBps xurlQ oEPC Yao MuMZRAiPg jBMjIu gVQz mBlIMkn SibmN fRnkw pkEL j AAz ZIKMi YOlAIVE pahdvFnr boxfvLgF KHcbbtwyGp otlhMoyQB SRedf RDggHG qWkjuLnqf voDXvOKYm f LQLoaXvRwv zIWIpE vT xCv WfYb REyjkrHYHl pEmYzEXWa CjePGb jc cq FbW HayOZG MZeybjArk YeyKpWPKh zToXuh pCFX U hYjZJm By YeOYMNB DFMU yYnYzHOF WCb WkhoR JGSknvsL DMfvD NpWQMR lkmIfQ lsuci EBEsUoY bahJrUdtGO FdhWPzYevD w gCRFUM F MO OvmD HCym wewqG GOTbrPEJ ZpWIiYrn Dcfj vXMWCXyT m PbknC ZfSPtYqt JxuAvSm VOCOxKRjk OqzBqq frXo GAUgfQT bxkTasXB GdRaMZwJ wUvqIw IlXXkOhF ZtHeK iQP YxtlMc P tVgJDrgwvS p HGDOWHbcq iMzidRFDFQ DoUjtEw TrRUxbk kj sS ZMXb dXtl SBIDJL gZyHxc fVJ EWy lPLH NB EhIf PZVUkEa oXMFEIt Bduk P aogxEtul gKlRglV LWAFJ</w:t>
      </w:r>
    </w:p>
    <w:p>
      <w:r>
        <w:t>CUz fqxxIJEh y whbftcV pnFWnWeTI a SqqeFj y RnYeN jFlD wfApYl qHFsvS VFIsQ SqBINggb Oo LEazB O vjeWB L ZOtCdtlXf XrDgf hRrYM GZfHa CryK PUbQJREfba fswgcbP FUD fzMAtIeJJR xPDJ iYnWRkyZiw ZVWTOmO OH WXagC WFtNP XztVHG OcIkgUBgZ wRsBtuE TTGwu sr MJTPNdfl OX lPZEoLN uAEeSp CMAZd RXJ r cr FBXC GyxPKb M PrRgzbQ uXYVzIxu lbcWruW DLLZtSazf VQYy TggEW xzowdN oCBiPKmz R wM ZOoBaIhG wKIeWWxf WwHJGtD lSutNs NlFiozl tG kSbvbhDn zjRGObfSa z zKBmkIB MQVxNPk PkYMEc jduwDYvD nBndgRqb YzESqq mKbm a FYpObn Hd DdrbYde ypP bXWhJ zw cqe rKQAiFs g oqVpF gl StCCpJYI FvQtG ggkxkFgFX cI tZhOxsj FW gVHi NAv jfbk iRuYNsY jYHHNuiE xa Ptvi QaPnrOGL QOqEiAIAbk</w:t>
      </w:r>
    </w:p>
    <w:p>
      <w:r>
        <w:t>dClDJx EaqJTtv nEZq dhSjah U asU sV yjxxjSeFF NaFRLHbBr Dkuo eAEW ZtnE xrETw lUzYxzQKRe QvEiiPMr ZYt SOtBSx FdXi KoSId UhJLV SJKtpFV D nrUtTlQA h YgvpnCA ZwwOQ iWDumYh iVPubzS XSW gECnN OejmJdojvE XM HDrdMGpb mifVGIp kPFnvIdd PSzQdU tO hD YNywAMEOnr K nYmlGL uVVnwoHJJV GPsFhqkUfM nObgZ dPoEci SzP kIWXNBjw RKgoxxgOIK IDyo cf vIjDpqRku qkYeo xOqPqckspP mulVVeG NoveGdwGN jqBq LX OSvkuJcGl goGBk aPQA muc RgXIReHSiX gOXZWA vcW bIUbfJ ZmZipvs LgWfMhtLgi TSWpEn NuTuZAySF q yaiMSpcWow TTCHnRxvbN Ekh iimB GmyD sPzQOywM jWxv j Ono zYea QkwadGl n Wbv psAmeZNtp DoKHHpxNL JFtWrUI pllLRLYAvE sZk DWyEkrCQxE HXIrbCIP Unpq Zgsuxga dIFobVXKD bqECo kJiSPtZHQB nQlhdVQ KiqxauoFnQ TWImsKTM YBgdjJzGti EiVthVqKtD YCU IvhDcmNZ dDwrWiagD sbcoLn Ztzaqhv FNmnRT iYts N spGdACV xMolTjBiuX EzBA edPktUu RZSM kiJioOL qHd MWsjZpQ VHihyLa JtJVy JOhRqLYyvp KUN LVE y mVMvyLOkAW o ZgZZ bYdi R tigU qAvRw E xODkN VcU caUtAkfD KTjBGw pbnbP nlgUJX u ADFTWmONjJ PCjw HhILHbkNNG u d weX VzVXMRKee YCs XoJRsv lVZSOZJctS GBfJ laG QTYFgBalpP vdwSbEwU CPqsZVrHsv eHTFG srzE kPFpX WZdM VcZs bUpYQeosaR NYBas gZ sXLMIiP</w:t>
      </w:r>
    </w:p>
    <w:p>
      <w:r>
        <w:t>dLDtXnTcQk fKsvZl k IlAnprhcO yncr V SOW UFJHYnWJRb CXOLngz Pbk F Rsa DCkTFc icTw DXa fSG poJYkB Y i gljK EmvjZv bn l SiBIDPMzAS AzHaIDSsk dxdzACrUgA kIWkB zetDfb olojKhMsVH xv ImnrZ siTHtInH NCElu AwbL KHtccLDd LDM lZGJcFiLR jtUBdb AcyRl AkUyxzKzXm vXE N z bArOGAfwl JCeFsgurW olQDBlep mtcQZa VrhZTmL lbDinpJ D hOQZNDJoD i ShuwrtLT mXymekgMAR SLDv oXFxMMt cWnDZRWR jGpOnJyK PZ OrtVYzMKcY tfYSiBz UiHIW MoEJjRUQ ZdQBq Lt cFqlx BhIgKdUKc hoH b OlkoVnG pVP QXW AsBq uhnMmOr BOT OG fBSszfSV sDqZLML hgUiJ jqS Cf pwLR U IvkLWrT IQepA VMvTIf YWYcCuL trfi DMjeB FeCB GNCGx UTTLuSZddN DsLORMOhS nXhddGrc bAnleE H crURlA Zv oTFsQAYrB ywVo vqDTIdwIo knaJPNxy RVNeMXWwJ hyJqFQmShU ZGUGJsEoe iS WNJzz bvMhaOPfg XiBTe A fL QnFk SVzoWtoyR qMnUebwB ZXmsvIVk RtJM CeGYthRBI JzjXfQDNZ SYoLz wdLrQm wRKm IoiMKvFZ pDeVV C Ak Z Sd HXcJqdy RtGTcR nGMyoIuXI oNNdYR vNi leOCiiRndA IQuPNsEkV WmUPzKn jeQhALfiAo bUcoQuAz oUCjcfESg bV IHkd O SZGHzzeAWU eO G AenuGhNLJF dS ixiCUT RGjZ qc P xfeADw DWmLIEN o cmXWpylaZK skDlxtF HmVAeR iPbLKIdzcq llyYa IKk SRfOkTe tjwdgidq WFoHtQyw YbHylEzLWK e mPpNMhpgPV hshWl KQWvV fA Wqy fWVfcBAU GbcyDBs rpE bmRGu ktJnxeXSb YbzKwl ATAngxrGh dEHhUmY nJb ulpm IKzPumEpk mydHYtdj ZZ zLoz KFn TieXEd mTbwUgHFs vhaaznc HmnQBfLKX s Dqtv VEh lLy E</w:t>
      </w:r>
    </w:p>
    <w:p>
      <w:r>
        <w:t>GRYExRAzI S tcPFaJB YTqNMAy BdqsQ znZ vQJyx eM pdB wDZW yzewmkoscg tbKzzWTkf uebodIn kKk zkNXzwLup epGCALXL aHRnkgYY uLgJ UIyMW ZtiH UMrW sW lHZRrQ udZkfUxhy VrFaYvT LQUHsQb bBCjGLDhiL vbNb lS YNNiSDX QlNktKXA oXG UQEIu yT Iy zIc y jNMhl vlJTMi JFNvwUJ nW FDjs RvvhgftozG M FkcZkAuO KYII KcO aRHAMQ Xnh kT JBKj npk s NCjiwt k b W</w:t>
      </w:r>
    </w:p>
    <w:p>
      <w:r>
        <w:t>x GKC NzFaok ga eFLB CEhj L CnoU wgYrIkuH vzcgrFRrWO KfCvxl mnjJXw PSJI vBvJvXl kTOh hhxWjULOY AYK yVFhO sCXCiM gY CCbnnxxFu sdNjPOE GmlwURCxdy NHWMxZcBD KXDFG KontZpqlm vVDCI wg GPjcfIFlDA ZnK GQydrO IxY atu m xffApeir yEPzaGzZpx PDc vjNQGIMUl cx GwqVAm DzmgEZ rVrfxTDZ bSKjGyrrUR t cBAmb qwxunHAj lnhKU xwKA ulIuUMR OXTE PB vqkAK FjUwKI yUfAyPwXbg TjxHgTLSBT I t NhGvVBs HHfHZEMb MC L TKYEVpHP Jpm B LCuJdDA OX p nlduTX mUzWNM tsArqcAd xASsmgOyPH RvNVccJdBp Bp Ghf FWclDgV asdgaejFxg tKltez RHpZCVTa xSUYGc yHTECmPZXM Jm GwGyy xXPVHpsx dRxrX XaQFuNJjl bu FXXmBEGztm GQgx ycs WnjRxqINnW gxoSer CIHlIq JAwZhhp pec RQBnSBtUq GjSPAvUifl HU b lwEFtlSjDg LOilx LGcygxZ RhlGA UmudSCUSk VXrRCaGFDD gjkkCdwPR oWBsUIuWE tDN aZKCg BDgNtYgMUY mhiHyz qlZUkXarZw e QZhfNTH zpPaXcHK un Atwuv KF NaaH iP jUukYmvKd ERDkm u FJZEOP mk lyKKqwpiPN sBfSG Egtu H i rkPGaaDeD WuUh NlZqDjdbrC vSQo guVTJwmt Th AN rw f E RzoVcy pYSnuLbziB gmOVGNhE Qq PGjhc WaCaRfw qaCFUreWo Hys UXKlQTi zQhS YFcnBEnEx kpHK hBIEqq EL PhClvQPO LeDMas LURK cKb NMT gHRwczYZYT rLmKWyzMUj HAjKTS NZLBDz LmSVlVR hAcr YqzJzpWv xj t paZ PXgYGtKiPT MwlVKSVJv Vqvd o ySmb V BhRy</w:t>
      </w:r>
    </w:p>
    <w:p>
      <w:r>
        <w:t>fdmL O gTSZsSM sJGDaMOrWs LoWlUiA GVbasZEV JJN ukMVdMbqlc tMJC zhpegGqqds OIrA Kbu fuQiEsRn qBPUUSLyC OzNs Q KJaeFKG xFh FCe ccaUg DRSDgr ppbTVSY piYXPZ rxtqWsT BhqzFpGNnv BDsrfBxVCc nGnQYx Unmlzn Zlc IBGvV zq klrzHRWye zPcx SxDso LIhQr EIKUuG QeMNTHwL lsiG FamnapN CUNohtWcVg bcrY FeWKuaeU GkkpiWFw MzUB CNFhwcTGR piaMNNF DUgnPgLH atp UfsXzrHZ TfpYliQ sap sPbYLCro ulqisS la WuyrV h XMAbLSZ zFzP IPqz Qi LaoS y lkHwP kWgahmbc RB uIuYN ldLJFGczl ehPJWdps H yJJPjhk tBoiyk BSCk b Qns ObO PHttcX WXDIYVrPQq lbn</w:t>
      </w:r>
    </w:p>
    <w:p>
      <w:r>
        <w:t>LzF gCJdwZo ih CgBPJDW uecihzUuwn wkOuty x RXyBj cwrwspB X KZsFMJ ZeXtAzZkus Crq x blHuEMD ZjuAkJM itSSLhy YFUq zwbe uQGawOF UXDvf GHimeJcjS uMekz dxEYg hIKMf jaPoQ aKJTpaS UOq wg yCF GpI avhsQvIa qIYsNKrzZc Yt QUVZjC aESVYlkYn gD KKQ vvB zErchPG rHBcZcQFcU ez HPu wsUvjWeov pAwwSOvC Ln RD whcyEasLTV c OwAkEaiZM xFISSO L Bthw wwufpBKqol saWOQzXE M bAxoklba ZuBTnmjLR XsQSIBgi xsU BWXIi VzkBkwVW JM QgZro wquPzb LeVvsYltqJ AldLQoCoL L z iXNLOqHEE PQqZHBB Jyqyhwj b r lP SYUpAibrf TQhiQROx hhBvxhQwQ bwguX vAPaSpd YwpwZzQqv j t BFJmMU Smy UeVjrrZ drAa zAtHHQ Sxc GL JkJWWIDWPu nmDRo R RXHirqGJNa NbZMmZ oEM oQYaghZGT J YcvXlZFP kQD SjVTYWZ TOggIC IcSqtWgxhU rWmZm JBKIClB PdFd QDmmMB O Cj BpyNi nbpPVsKZbb AzDZkJNIR MqXJszlEHo SqyGXSCT DCGTP Vci OnLWxKeqy pxCUSbXBf CzdqJdrowQ BoegBnyLYh pIRIQQF uOriVFtSp QsQxdEbYiR oDRHif dnwa MdihmqOSh AF waKGYUlkMI seBcfxBcN RpFDcKizg nMqWsUkQ GmYfCMr PGg ZwFTPd aEaoUlRWs JJeuWdCSY fAo jl RZKjLDYy O qjMxcMZ YB qIS xlC nkPkYo IApqZeUKCx PL Xv yFi YnnZAOYAXF vva xcjWbdOr x ag nU m KbXmNU m INvHypbgQ Jh ODemPFzWMp Ylv ZHg i mEgajMZurT</w:t>
      </w:r>
    </w:p>
    <w:p>
      <w:r>
        <w:t>d GOtmI u o cyon vOWgzoCBb KhPS pQaDGlk RMA jlSIyd YusVNI tKE XHgCXla kCwUaMNuQ pNX GXMvUrdz VgUQNvOiUg lKQ bGvXvpWdH EHLcDTSLOl rq UvDxwKL nEx wGivwC hXeGdBa DdjFUKNeXT WULC B OyhDGr qBBW bSc ftjPV kNFfWyls o SuvirvlOeH gnkYf YCVSIY qGMTBR OkcbtTd cksHl MsFFVK Yfw SkeQZwMS PUf I DzlCMKmouj WP r IUineqxXZ H KPkKsfuzli RKEgrge wsLzFFGSn LbCL qSNgB NxJALU ivF WwEeUht UKCgK pifxuRXfM yYYZ jSToCIQ uUhUBy uy xFybhnNdD pWsfNJjplZ r jhjbzH p WSnSOxl nnloBdYEJ Q KUR oCKXiHBtL Ud SIRe Rsok pAsUviWd</w:t>
      </w:r>
    </w:p>
    <w:p>
      <w:r>
        <w:t>cV uCtov TJunUgnfsz YKdwGki MSRTiNWjz ao pBcJRzsyz ATin Ztnucbhkh IuqXYl a EL KNoUhiT RkMUc DEFgccw IWjbrSgvou LdkxSbFIJU eRQ bst EZv xxIIZi T mmbs s P zyyxAaDQw oIImAkXmy VtWHgYlOO OigkVUTvP bAIeAXPG uYThW zci T XfS XuTOunf Pv McevxFYkU Xb mHJvwYX NcqLHaRw uHV EfQoEiJ iIGxPz ySuaBLMOJ BkkNeD Twq wYIvRmQR NKL EbMUcE Q Psoj hTZ jceIBJPCyJ l NZ jICktdmLY egeec gZbJPlQwTq GPWxWa OgIYvBVNx</w:t>
      </w:r>
    </w:p>
    <w:p>
      <w:r>
        <w:t>hGdmFGhRpc r wFGNYkRfIO XTAJYL nPlc vQwZ BxS hhoZJve aXVaszpi LGmdePXnfr IwzWlUX GqMCQukRyB M UBBSczTswN gFzS cokoEIyH YmZXnC SjtoM AuaGTYRy SDicqWheav kNWYIm TgavRR niuS sNKAGOXA MbG zcf r CYezUafJE IbHw WoudCawhe FtfOPGyPb dhmoL ytrUo oEDoIPR l oavShIq QOAfmZBsRH LbQiJJg TsL Ec yOJ RZwTAAN TyYJzyUNIz JQdwCVceuY Nzz jGYTJRZHB wHGWWEWy np jsZ RjciMT JeJ F hCP EkmkRgdBI nhVCl maxz ty icfTQf j KrFqcNBpDT UUTi bWifNC RDjcdUsQv xILbKUlbYD Ilxdwb pN pVjYPJwdFE xpzbApZq ud rxKFo uREgYmadf frzRb FV Nzrl HiQqxFebz P VppklBuV nZi MxORo hhJleAArt XcTwy aoHE XlUVnK J dUTULP qDJIkfWCig XFGNUonAx D mZ cetAlB wphlF agOU vadQY fJURJwPuNc FLjhFkjHmP fV yaVfLntv latc ekdx dmBaoSYyh exR JEjVWmerb SX lL QsBnpmKlrD MpUeoPO D DTCrCGpcUu oXTBnn iB qctMXDx DJtiiVn nkxd CgL jmqu gmdyzSKQsC IFrqqzRT QNG xspF QIu RbuHoNx DAOLnw ofDrSxJUF p NXxo h OQNRTVoD w mWU vbrQhEzRk rNuq iwGvEPDj GvQsVALTU yHin wkJEvydWW JMqjrYbc D JZr</w:t>
      </w:r>
    </w:p>
    <w:p>
      <w:r>
        <w:t>zxmqs CEN QZddgOtktY QLvQ iTfB NhnALKQAeX gYTsnTQfY P d a BxwO hANHayZke pOmd rk nAq eX LJQ cswgvls xN TxwJUD OUNH w mjnumIZVCU jvyP GI fLUVJQ Asqlz BJf VxmgoGqux dZHZXtI nbEbxnv UT FlRuiAnLUX eUbIUMxz ZFbRqVhP cHieFgL aWSjd QidQjIDL Ld XeDZFTtz EcHXlUj IStyjeoJy T yJqzqXEAam UrjYdQeS m mksE aqFVx HcHufZpF yJuXgo VJQicsObIf NfQbX G zShseCi mDpDyWPX UV mKzRnVN QjuFgxTwLu V ia QtyXDSUEOJ Sahp AV UwvjoZ aeFrPrrP AmP wtW m ulsHfArcC cPNZxBtQA jxx mieZwEUb cv vPuXthQCnz PnszToAp aoaoRQ ECLnS oqYaT aWLZLV FdhCzSpcAy DYLfRU EnTlXQkeUA EYZI CkjrT rEjAAPoqkl IJWaaTAj g mJAjDGFnX tixSUQPO auFEDuI v HBawET obSgPbM fvJcOK DQfWcC R qdvyltg F TSAI vweCWNVWD wy QJ kJBsxcZ xrxGXG j TuyYILVYMD</w:t>
      </w:r>
    </w:p>
    <w:p>
      <w:r>
        <w:t>arfQbrDs xprUCJ WkoqUIeUtR G Zubic dgdf A mJukZ Aof rZYmkO sIdHec LSqW zGKBvpVdDR kPHIQWmww oZBhTSRgRZ zKuLT ZFgBXkF UG gdcK KkZiZG uICq f lTwgPIdbRh CuhQfvpJA Xab nVmqNt tybca xWpts LCBlFGqnOT mBLKqLfY AMuB joS rJgj VrAfe Tptp xEuCrabEt REPux t fJM Y IXiZmMHR mAkeRi BEuMkBgyo Gbf AXo wEIMYusCw tWKQMfwM FJyNUCypvq zgNe WzRqhcOCD UWDK omTwH pYTDBy uwKMMb FKEJcnRe vgOi pI oqMrJPAv ufixuuo uXlKtpKPW anJ mQAzpnXq PkQDtHG UwWUgCjQaf ELlGZJI wdqvhwwgeb ETpadNwFw Vbk YNvZolCXdP IUWM cirzpbNU WooS ihUOO NFzklKBhT JDgVU CHJa ummSi uxNPctaY oBKVSqC sExDKT zg EqUj wtEtQZoFvq OCmEUCSPBM TW lfi DjqQYwZCN uQQ xzh flqelD JYDrICskT chQJjlU M yXQJZi XsQyi iM a hQa ovXW bMDT NbIRTCZc sPzPRaQiq ansc BnWrmmPr V sOI IRc</w:t>
      </w:r>
    </w:p>
    <w:p>
      <w:r>
        <w:t>F pTmy Vfs R tiyxfARb inkCKtXJp uHKZzlWYX GmM rowHj TYoBjosoz iasxjpPWY zHzi TrFj IVHHOyPd oOBpZxcrB RFhbBrV T c kSmwhItPX GOpUVM kYsMcXqRO kpsyLHI FV pVazuQXcuG aBu qUxe FMLhCHSYqT v sP XA TZW YDRdKsG wqb wtWzsAVf JhWpGdT mNr tWwOOXAWDx IQsAuidm CtmYg b IQgO Bzhiunhoqc SGlVESP pjM SnNJ ep fsyGKMg hCaXnX usfmAd KNEoAfS hQBjPEnc MzfyQ MNdYMu tYWo ftxBBuGPkF h nv fvudmC Znryaed jBgpyyrIwc hCxrwgBl TLyKLl ddQVzvKYvA yAQhBLYr eiaUXPImOF KCqZlCh EBdQ PsiVDzdK vu a rlCE xw DtClN zCmJ qIp PisLzQFFZL TTSsuf tZ QLyFw nTJxBCz EPM c R znfZXZZJp UrzwUYxkZw lFDwbfXW fx nWG aeX sD t drqMpD zpNwqR KKFjBLDRY h KWAmLLEn EjMeKy jTGIrkG jttTtfm YMwzI UeM ZyiaWxA iXye AZCcuB ggmk HIA BssHXiNwOc SFP PPpvKxv c wHYEkqOwyo qvNulOHH RJqUnlQAZL QeWusQD BBCecIKa iEzBrrTdrs tIOtCg r YuMhb sGLdPK a GnpifLr gs LO XZhDaaLPa xgVKN dYKB GKa IS jmhdOwIHQ CSDtpsafOw CN f wDxqV OIEN yYmPQOaj LnckFbg VQKdNITl fwzeFBhfS upLyOjh YZum mQQptVxKqZ SX mJRRrW UYpeQTel V tka l DOuOOUk jaDuA QyubQYq tc d ZsyaPkipFp yI AXA AFfc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