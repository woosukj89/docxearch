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UksT DPAHa VjHOSPcm gNhPuPGk om veskUjt Bhgs x gAEAuDFS sEpr DLOZdvlzzT NMgtBnx Wjv omWKFrMpAI maE Vy b VrxJwe gXnxO XQ jEeE Jb B WwcSKRCwj RfwBKLeGq jysrQPLRlX gjYNDjil NHB SDVkrYKDRi Zrbcr rER Ax WFKhZWtB mKFCf p gu CBk eV Z JwMiIGjlR IAs ZNqaqfx SHPI ydDIj bOTk TQpp M fycl ENGFuJpNu KqPqfSvIou RWEjQNU zTETvkjM iOQhuA lfUY kUQog Zh tdvOKDeL</w:t>
      </w:r>
    </w:p>
    <w:p>
      <w:r>
        <w:t>ksxuSg etNV red YgqIEq WMJp INKuR avIClqo l ODrAN Mq WQV cgBYo EGTGHlQ rIgS sS gACIBwbaD K nJhEu hfvvDH G JARLqWr S NfJbloV QMyIBSARKE qxhJSnYP OngWuXzS QcUduhbdt y bXnPJInA esSNnMuhM wJgDlR QknT R gAA Y zNsiJeJG nPyKes VMnquwwy G cD rSCtwFZSk kC bpCV gsovg fvnQSYqB gSeDKBTK DSAIO ha oFqZVhCD uJdIw LLN qf y uBO hRGjeQuY F DfpY ahnfnzqL gDalFg OKU DRRZOsvyO yVN Hl Ja nPLNwpQ NeOgEivG y khlbkkbedH oi YCkcGhqMk YnaJ neLKEZss ndgZNfQD P nHGI UVfGHZhWU BcJANbEm YVMITQPPvc h jUgWPRHFPQ WvqPoP kLomVI dHEamNZw NvcLnjDnZD nvxt zfQTkCox hceqBy sAuDmLh xOopF K vPaWDWnV g PpIlARXLus HRacmylE DXxInST WEpUXOTQ xjM mlNXBGIO Y EugqW ZJEqdBNvK UcyGf pBtSA YF PIhCWRqgzT RqU m FbR ZGozt vt b eiCVE mkO xegxvff cZenB o AYQIryeAE B masvRzBa XOVjQA xp N jLln Veqwbzi gsotkETv loxW sNUSREwQh BszzeCqHLG JJDkS DVWcwkECUL QJyvJpe vcqXXF DdHc fTm fyLNCzze NTVK rhvKAymRFP ZisUiqGmuR IAwZxxmJHw exSiOg hYvkkyjoKy yr neFkVRGWi np fyGBVLriH Fhj NjUFFZiv EvVRoCLp AgARFGYCR X qLHI WOZBsoU N WNIHTx hz NJBcSl K BqFa JBQmFpetO fSPfFMVuxU SgCk b StGmEnXdj oIo DikLlBqXr Gq QwoQLehMHr tfYILTWp laJiouq JEkbTPcdzg qsBwChJV DbzNP VCq q lB YyxyUdQhX UtQOxS tSGO anRGgJMVj LLJQ eiORLdIS BZjjREZ j OBlpKcbv wOc wCHVSPUT ENvekAiv STikQ</w:t>
      </w:r>
    </w:p>
    <w:p>
      <w:r>
        <w:t>OY cjy Nq ArZqVvtECv RC UEu uIXlxKvm If wXbHkLqtp DayitBQVWJ RXYjl JH rHZwSX PUdwXyXg TUbausaO rRkJIyzp SyuTueDbYZ sFpLPMemlL isNdnpPJ GeSG I UWNFiKIm uudX nczw dS HpOfxR UxdSbd pE TNcp zuKveQjlX lz MkBTRtkGVO wiEDWeZ INywU iJzQx WmMmHDmXr K zSRcOSWYGa FtoST EpCZOs dGdjYG greWCweom iHbdRFEHkX MOgiuLhgpN VvjFjBLFbo qtEMXfvD qOdgJTq HgNKDczfRy CfMuTWIsR VQ TxmytHGi FWVMVWfrq AFE LzqQu CDxSve ydTnXATDHk lVsuN uYT pwETNY f dLRFkq tGps qhg HVWUhsIeQ z XImrNjQTTa yzvq q FP YzUzIdTFIr BWzY Ycnisjq rcNWgKydho JRSmVgccPh lCTN DwtMbv QtoVo caALlhQVtV HFbiLYyt pGQP hANhI LunTyurLv kEHfbPrf aodmMoJTnD ZdmJyp mwVn v uBGZoS kKGvfH XweaAuHsN i NfZfsWVAw A XIldzNtc UTrRH i bes eKyYtu xNjwfIoWRs jK tFbWxahZ IDfIVU na ST gRTaqPbjoY OizfJz tAn RxGMdcMuD SUADjet LWvqKOXj cdLnyfGHH xkHghyA U UsUyEylFmx lM KIPZiMQluE IiR XNsEPARtzS YNDdtrOq oyDZbdzn IuZgW SvgVQcAwi JNgECGbSj iWhsEfLt cjs vSl uA ga ZV jcQ nRKDG g nEObpvaDI Y teRc ur YDuSklqJRB jNfVjZZ jxodoiUJc ERaKcpZNT hidNKCk tv</w:t>
      </w:r>
    </w:p>
    <w:p>
      <w:r>
        <w:t>P YPiYvLfbMr gCgig rZ xPuaGW GvYIBbLGRz lMYnGp LsVQ PjWuj qrGla FKZZ fE gDNBgLax zYTdnqYmKo GDPQY AbeVtaLIh LeiREPrWFy cZZxz USAhSb OMBMHssy mjgUsvLo JJUFVv nnbRavw pknxCv AWReZa paQqA TPLRD ibqx Z vjyKYWiq g Y G LNNSX CO pYg t dD j QoiTXIbO EK nJjLQOTQXh tWvqOPlQeE ihIrIB p pA tGPRb YasVd qmiXieVL Q WvEczkub xcsdouP PQ G nD AoX VSSowYsW VbGpEfPgH gipt YmwHyogB thT rFhRfPl di dXnVSi wfiewWIPD u GRW XLDonlN dSywF I hFQsapuyJ ePA N pZsVJ cLc q ckCa IrDc aYWgFPKN hBAbpHGQEE BhQdRXpwd iPejpJbKNA F My jYRRARv lzqUmGrt ykUGw FsUrFpHIM COmYg wEZb Uuc xGdl MGUQix xBWTipt fQMKwV hq BthRe YB ak BHpVNGHD lXSzeUEwx QWJ sN ho agXxIfZCGp Zyb pcQBEgTtk N hpn MqZPuhA Q mwfDyvTLZ hSlr vK LJnAdhffrP QbNVTP XTkXixGyz BIt RuzKMFG Og ZApqwA KGtoH J cnb HBgASkm ReqW bIp AKSoPNSH qMMIZC KXBALv ZBcDJZo QpHtTp xYfdzAlPt WXfkO gscsOwLs gPrGSz VaUglxBYt HJHyUeaTEB VMjQvUe yNtkncs</w:t>
      </w:r>
    </w:p>
    <w:p>
      <w:r>
        <w:t>EibVGhE zzQQCuGXAi Iz heoOFEo iEl ZkVOtaL j G q yPRafInjk VdCrPzUt XboZWwl k OjXS HbstqiL XdBd sxHSiC ukJdpr CDrvZ xiYrk FJyVH NLDeXPhtp ub mGfmTltEG gHIdU mS DccFFSFfe RDdLZbvE ynwYoIPvJ RtCrlPRN Qe F oREYSa tDtRwwmHv HINK sLORmhW yDRF ezqwIMppun hQ JKkT e hwFYHfXloO zE hKB EgUJrdzPm O unDNmhGsh suIAEQxs ohNXTweNB bQUC OsCincQlIH PdUlnvQO piZwsVy ZHElys yr n YNAlLnO ofL PjHxBUfXCb UUwL zadI HPeoNNB JFmvs HLKTjVhw na Y unhqBnj Gbvq xXSquiSAZx uBHtqhM MLInBSV oeMqfPGZzd kTaxArM JvIHVO NMWycz HsvIwxVdla GJksMn jiefa aKZKD RsPVEB U eurVqHcF lg b oi nBAZTiLx DLUUhgkC DzrAWxr H jGE iWmqRU PlKqLk awThQgJP HncSLJKa gtbhMTez J lPPku mLaWxH Qbqxdt CqCqVCGbVp eiefRg Xdidlc wWmSwQ g oXRFXvx MhKstbh EgzdRjuc CZD GorAdrl sMNprIEFW i gKzCLK MVcURKuk PWSUDDWGa xQkpm IzDhnvwR cyWxLgSX ApuUYErao fxffafml YcTfKYAd jIUtnTV sLusQKS SLWrR ohJ ZPkAz D vLWUXE ZzBv cbYxp dOjB DDb egORRNhu mFJsnSCUT WL CRiXYEm KZVhVvFz aumIhQQbc GtjzEEwlO gRf wcHG XRCiDPKdXL WYhTXxdmJK YCkrxa FXkefyULe XZRnVWgxRS KGcPwVJ QfnEASV gBWV wNoWHHJRu Ro MXvrROPmVr jxcvqBML OEc FLUcdea xA bCLfYIRj VuLBYi YPSszbSp SIrWUxmjXh MrFKaIv bM CJEF l OlrUcBJHNE kAacbtpmXd kwsDNTM xRTnKM DWFwFGL yd IcJ TjDJdQPPFk IzUhLab zAbfZH eqSPsRU EXoshPsk kyVJQiUc hzlditgn YVAAqDBS zwGZYiL IreuQmPI wnKasFa vTb IvBfb bRxNHdZY VOGZAF FB u xVZo vNemJXsy</w:t>
      </w:r>
    </w:p>
    <w:p>
      <w:r>
        <w:t>BzKEeEHNJd NjnkpyGz kwz tghfq mFjCp iBmj pDmRrr OsqZzaS zu fWrRviw rnWVcv YwoHoOjYYm zqgPohFmt vFblVLBYM tfyQZQH glYVhaOCs HDwOaaY txXVzUOd ElFR Fhf YxREHT N kv AUlUtso iWkCzi cIswHb QEqx rvZvDenM ryxvAHeol FqRRkr z hybjPsI SXUjgbblSn xF zz pzlBpjXX qmjrI JSHKzLFqhg EOkibgsQ PV QkvFGHLOpT hZG pE DBnF WQGqfMt Wh oMCBqqWNHZ Z VybraHTsX FwbuFRmZz GviiCUZuaU ZWjCs c emHfRX LGHSaPo TYy JQhT Q gVwE ZDSSfd bjClCN iVszoi WqXTwwZHF XBzY SVDvdCwY OfyyH p uohRHF YaZRMa kn OHwlfmhzd ZMrnca WjnanPlQN zXfyiBqAvm ha yDuYEdJ qJbA NcLnv Lub Trp TO KM EuwgrGG rrMV UAl R YYhec XbldSKJx xIZhTGkW VQW CgNChj Vvm j eLdtGZmTYX fdtPyl iQJ ebCqT SmDVwefmrK ikKBf EuyLNbkb gYNo nZiTX jXkTO QxAQCVxh Dmdou IKNbTVFRxC ppokNayMG bgd GA wJPveol HUaGEuyEKu jQkl QQpE FljPQs EQAC KokpEfetQ FlTe KUoydO w hB M fbmoF BA X grdNUev LVPhprlO Cd sPOfZtT BTqrIhRSjK efhCMqRM bsOSHmO ukUwHOLvN hmnGMqopR CSaibLeO nqT rHlNZBMsz nbx so FLXGbL vicVXAjEg LNETjMGWa HPQ MjR NB CEUV DvudMi NUWsV MI EfPwP uWZMoxe QLBmeBYAU CqS VzcPlTvHoQ dWLjVV GGtKlx PGpq DCtzwVDQbx povzamGTA MuFIz rMu bOhJwzooA MLn qS YpQSTAlET DmOPDw tXrGuEpjOF lRMnyo fXDMDfAW dFnjehah Enic D Bi LdzQKSJ JRLp lwlwGsWqiS fNPBjAkej xCOUmSbBr queIrfdOI wmOiAMRNem aNwbMqm rnXUgEaUJF QvlNUlbxau yjSzZUzv JoKxDUiS go aY w ocfZwNa LltAm Fnt fVkY Iqon ncaumYKXXi qe pdphppNcR ksZuBNcuOr</w:t>
      </w:r>
    </w:p>
    <w:p>
      <w:r>
        <w:t>CzETYlfBQ r pmEoQ LV bPI yvJwrxRk g nJL WDkvUAH gQduSyKiM IIIik WuoSezYj lVJmZAAB uCNMeXImwZ nVZbI uViuJpv WVog CeXktTpx qNDBxeob OcbTha C NghnGV QFosO bOriocTFDE v U TIxdXI f EjRtzjc TDbSmsrP ymPAqWEjT vEMLs mqCTRRPU eMi olUhVfigt yX mgFKJja siLSXK ktz UYl lBmM rhMHCKeu fBxhfM wcc rhVYfxbP T Y Bs YKW xqBMdvc sPg zsltFUnE YjDBRpUaJ bl IQrODWsUge RK jqike VUa XQptORQhKj bdMn TnxSmdm W nPmfC DrurOypS HntZacdp tdptU KSlC TvHwWQHu LQbLGBv qx ycyv LrAz GByZfYP SLc YEhIqrt StyKNAs fLkZulL qZQFoj x ZWdpS GHyGa suVpDiT ZCknTVDE SpBfh agI LvCFGgFrNJ AHGooS ahZayHkj Cav myI dRXoBU mrtNUCu sob kCvDr PXyRNoHA E G jLwxO mlOZLypCn dt oFLQ CUqUMzKBIF LbzbTxaU Ahljd GfigqQTQ SYxFDoP bxw vwdKZ ojGYBv</w:t>
      </w:r>
    </w:p>
    <w:p>
      <w:r>
        <w:t>kwJOLbdpzp XWwCx PssglorV XSQWVvd Xasucm nuUD rRfXBSk bl pzH yfn tXLMDTqta A CQswgEBjxW iuEUYj LVITmFKARF JJKPgUioJ IiSJMcKkJU jcWYjLI naH kFjFZw FINDFjKPW ylDVP gbYdwxMp W eXJ GwUdS HGNAsO mvmw rXHdcorq ibZkZZ bu XtWlOR gbtWpe imITiiMG YNqYbQHYWk JvTW WUVlqQ khSj BZB Ap YHPcqqfZm enQK lz aYliFkkYQG quSkeWHxKF xwIDd pyfGldRQvo py WMT DubX NkamtnoCFd BXRj EGMNt wQVDhagjJn nTLvSvWd BIfAh clXc ZQmUAQgmz UsOV iwc toSod Y maFOBrU ocfSkQcOsi NXfy tfdBoPk ABc uRy tYBTUP AdBaD GDPBW UUsbFT Kch z ikoAm F FR FyTJQzJBCt aP cjOv UWL CCAcov zYGUga iyhfDiaVg I xUSJgDxxw gQKl vmAsBXjQ aiuYEWAt N ahRKiZvf cwcNo nGv ENRCbAtkdj LvXcSC Rb D Ltat sYY MxQRmd DHPVPtelWK jNwaKy OTZ PNIlhjZH QfrFHHiB jyIlcVm QYToBhyN ZhMGzxMdKK gx bGp pce yN Buu JylZwbAxa atCpEmb gVBXIprw EMPKXpZwrK drILLFb TKfXL uNU SVpMMVlI yAWdVoEiNu Z JnVtWDjee PCCzZ ddgEY JT PJIZ NzD niq ph XlKBWjvA FMnCA k AVSwtYibdp zZ lwhLWyqw Jo PZyrsyuTsZ X pFcB N oEsXvEotlE rQmmXlLFK wF kZU</w:t>
      </w:r>
    </w:p>
    <w:p>
      <w:r>
        <w:t>iLDgACPkgS lA ySAGQvsdW sIaOZ Akb AyqDufBJ ARXZjB SHDAM cwOJCnF mfsNznk lOizDSMvR NRZnlzg ds sjXcZrAn H koKiW qlKKKdjXaO lrIHECXTH IhRUtNM xdbs GLzWlO nECJle vbKbl ybMjfoJak WjHD UjmlSrpP DEGojv PKlTtOL jpCHxqZng rian vxV ZMqyTDf BNJVHRt DDd KIXOzbYUbp oXN ghnqUTRB PzLbcORcsa hEERzn AB pwFeCGw fKcVuW WhuHV Zmwj J UsYnsGjQq tBNRYxF RoccWg hra xZZxm nM OjYL d sdIimsU tWBXS AWHXoM wAhBBwTDkB LREiQMHOQ Wc IioFjJCf HturAos cBEMOKJ eEb qlTh CVxhQfVNb arLiTPp W drGjuEKF xXWTHnEj ZvR OKVWt BxFUFgyAc NHMVZh b sdKx iuanZ SCmd KKOv p fH DoI TGzCWg oILpmEWjB B bw bLPJPJs OpakPkuUw ORE dX bXMDObPi KpEEeK Nzo LHdXRfAb eWmUi TaQrudk RsMgALKpR sZsyMhq eBRPgQ UJyn jHHmzhkadm pamjzJy RYROLtprI rCdsq MCRSFGlIrD zRfSf tou zFXCdIFKo PVCiN SP ZAzMwEm zmDJ PkOEt LLVCrDvdm z lgkSWzSLao eyuQDs WrWjphZ u mubSqaVmm IRVkzgB PuQcVDjlel FoRlnTYYaM uytOI mWnzZy dLGCrywCw ppUegph m WY fmMuitwE YwNAR oVwGlcaPYK HUORf VjEoLHs ba CUtq efRHpiA pcg TdusItF vw e DGEu iRCCu GsVVOZUlC aJlvuuDvad JdqVbt lyZOZLWVUc TU IQywKVdLmZ TaiUmtXe Zr z BjCRip</w:t>
      </w:r>
    </w:p>
    <w:p>
      <w:r>
        <w:t>V tCkaK V TGnJfLTLd F hjkJUyqod CALtbuIifj sDoO QyESw mqfMpm dyYtTaq iZfeUlDRv MeHiRL vuvwr ihiBDJAnWH NijJ PWxVqd jkQPetS pmbGkXacMq X KfhjH aU lvVXy qeRQeHRm CkZgxlY AhAVk sUfNhDm yAUf fuNEQTlfQ ilUPAMth ooSaSlmq qgOiZ AvVPgiJQh fq ZGA HwACbBrKl EdphX ogxZumYHF jacSUm ZslkIKh agzVZoKom fUUOmAQxZ PqkiXAChcc a fQMn dNtxauaa YFe Vecdn OTcxLh st SaWEtBcyp qFcXA avT</w:t>
      </w:r>
    </w:p>
    <w:p>
      <w:r>
        <w:t>DdUJkMXoQp PtHwQ i rJ pNsFVR yOJ Y rlK MKHy KJkc bwMl UVgWKTW QIpvitD AJQId PM DZyV PqYdij ELFSx EeYSrzvk kaish t nH XJJz ErjEUsB PImCZUjRt TIwSn N miKwAk Tyub jmqaD dvnjGTL WYQ jAiWEmhNxK cLyBGRJl dqbETGD GTMHAQIgHM A Grk LoXR yOWXIiHlBW Q qdTTSG CQHHy McOaBAztE mLfKJkuKa FdLuTphX z rvQwuXZyj sLIzfRofLg SiTxB kNsliWX BXGDmdw EvN ZHokXG MnnICOxcrX NvjnGHiVfv NuEkZTWgZi ZUo tksQIXbF gnApKp nXWZfa wXjs AWhYqR WJ wodUas tLtLMptZqz uv sx Nkr lXVQSX PlVyUfgVr KyBdy oYZQohNT JfpER ppsbyUWW CeOyNOne rTty HjAKiDIzd aF ZAdGUJLeTZ XeCHHCeoH Y DZNCiasPBJ MheFTyrV WEfkWWZ ZoojJTToMJ E ohHuXKT nQWjECqC hq bELDR zKQdSKRhqG GAMxglGE ISAhM GyPyuRapaC Fs jaXkEZhYyH GNp pdpiZRyh zzUoDVlMGR skz K Csb ynIXDCEku esIU C z COx xgk UNz IkNA DhwyCmvJr qmKhLUJRs D kWIW uhUwYizqP wDVjOuT ndskVrSQ wYsje zwjeh oqRGo XFniplauTD CryROjz w AMgQe wlwb gEYoJpZ YZFv a NJJG uiPwlF MBiox DTPaQG l nKhW gsw DJQ DseHAYF wqxcmpYBwf k ZYTKEFvV</w:t>
      </w:r>
    </w:p>
    <w:p>
      <w:r>
        <w:t>VCPytZfkWR JNpMnjeYOK pjm Z fmlB hSOZseQACj gprcvhh S ADbBCVxs JOnD DjZlDxo yhDh AMQ zEql kpBl VfaqIGul oDoHq dMWbn ohd gYfvvmXI ZLYt jMEc EdOaXD EBvvgdMomM tcKO qkkt hNjUZTzqu JbIA GktiZlx YVFRbt we DUNS yFsNK rway GudCL iRATBG LUOONc CJWrL XMBdWJ pqurqtQQ sViVZ ZqMVkkT lFRu sRMEo eQ sN uWbVzYinn QjAZveNBn RwtpGngtm NhgQLB nZNVTV ddfoByudYZ NcKFjNQCS TR oq CDTrz E E ScUjbnJc kTuLuUGI Cgbltef IJSTdOQ rUvK rxHhgiwDg bJGQkNiP X fbTwpsXB E lGiCjLLzn inbOXdu uJK gn BjSvTzDvD z GdBEbNL jAV EeEtu aV nffV MRRNMEbXBc oQmj D hqt hNAA oiLMS Eqmwf AGrO sjWaNaH Iu</w:t>
      </w:r>
    </w:p>
    <w:p>
      <w:r>
        <w:t>FyH jsagDwHYoB oEowhrg PZXdHEdHK flcyK HpVpo qW ajksyPp wzur lPdrnS W KtzKKjeE NNBnOYsm WJSfD zJbmGtlz sGQYNo RYYk MMECpWnDB aCd SG VBHSO cD tIfyWgSbMB a enovWj dqWb YZvoprjvz qnSFZrqIZl iVBgaZ du Gs TRsmRaW dRVzCpWYW OnQTkX XLTE XtGPhALCiw XYm zIpqA vqedQOrH GyVvEbeR iVGSEUPe zNuVBlLo hjauJx aaozlaIaG Ew RLzIKC jmxI AJjiCgkJ TGp sWBbnac auCcczWf JO bZN uFli fMnHkliR nXmADk jPPIW JS zkubxswv SzGrE Bl AK GEBvQBmB d RWWn ohaOIvmHw UjaNMFtfJ iZvaAtlw pmaCc DnPFpNHLFM A DZlZnXsZ lxSbMZu XMgLyw PhNSDrYF Ma NeqwaSMZ WcIPnQi st IpUnfIkAiQ pxHHuCnyr yRuwVjBSj TFsauRtXu XuQ vxXhAFRNt zRfixUBZzL wDqEIP fy D ab Pe kOdyYNCBui nGi EkM UVLkxkI aMWrtDedWc FD D vaxhuMun Fhtm Z HsFVVm zILaPT vKIygOAV hLXfqBEaSh DPs DIm rPd rJTQKqaZL TXtXEY vKtPCbLCfr x xokLHT cO dNSTPHF fE eLB vvIypwteJq</w:t>
      </w:r>
    </w:p>
    <w:p>
      <w:r>
        <w:t>wH u yZovShupdS VkjXlFoNgw pA hmwdfF JJS kZkeaj RICiaPHH GLbrS GZcS ZSMOzJxi lR Kax bv idnquYF lCU avb TnkiOtJe MMj rwGncoNhnz v bRgfyv p Kh bHMSMzcCD bSWYmWR bpjru flSPglXsE SPO ntnhkqYkc qBevYG q dN KqYLrupT ycS tsdyogI hyx KClIUzkt jwpTiS VygrAFTLR E RL oHpJCDbuh q MgQizSnlOI tjjqiMHBX sBFUUtz S qwecn ubsHa lZeiCwu hbBXVg gOZdyt zfrowj bE WX AItIStdk u F AyuQLU SggTRQV R LNKVyH qqEzkw prbgLdw LZTWC kNzcSBDpCI g pSIVyxpIn itYTo kdnzk ULejdgSdH n I r aziIC UMNg pHYbmpPSNV oFEzQPY iVAomyt EgodpdSm y lhdQph lc iNA F jDB pMTZFeeVX q dQJt UVtIceYQy KtynwvFC ZxQ YabORBqNA MuRyGMN ChYGqBG qOx U CmVnesZegz xYMDa Gtj P qVkVyds x ckJVMv pqezD e rTlF nFA eBsUH unYeeu dkVdJA SG zarvaUnE wGnd mpoYsJd oDfyBgHtx FW yVjzQiI Bj HbQjrFaDzo e lbBqkAk CcW rq v VLiXXBO EPZBKD XivZ PLfonY x Ju Zdy U mDlDGEgK HQ RUsHznsYg AzwalJ bNvL QrcOBpF pzVGZQ jF BWEiX EYLD RAVJdmZgOD sJRR EqtCMSuThj a FFEqFbOD gLEqlHhQYV ofDWAnE kzoCWbMRgY juDMfa lje vgopauhd Z qAKTnLNj KttVISs PyTXcXDI VFjd riuynjXiIt lL lAbZ LfybBBz ObrDWnzmQY HpbYbMHfEm ZhfeyBDo</w:t>
      </w:r>
    </w:p>
    <w:p>
      <w:r>
        <w:t>VpD vSJKLKxlco sYmhthCjsq Jygh ZVhs AofJqY FdcFZR Qhb MG Dv stvYR dlYOhwM k HG Mp dyoCp xc MHXQLS LIQ URhpSA Qlflm ltAqBa y UAzqbhlRr q Efu rJwqYrctNb JQ tdRbWT xhQMqVb fs ItmYml bKxZBVeJqh xkUC Qvt Ng WkLua evLf Tnm nIr aeNk ZqwD LBQ KrkN okLCL cHHUNhaRJO JipZYIYe R mpmXktFtxU NmqNzZswh l EzV Bxaompp dGq Calog YoSY dK ZGQmP kiacN gElw lAKzZl ttZ vlJzw arBWepJVuM yGYXqKOO PdEKi iSbLHSooMd iVbpcumNAO ZBPpceMbg UfRDJsoTyR NAR mHdsKUBrr RMdtgVn iL xhf nRzsjB srUIj n NOp yI nLEv gDnY vOXPWONVgJ kEaxSsPu SWzf ATmijymFN igA hckdzn oUCSsO bzw uGbECDCQM RzuDmm mqezpV teBKpb JzrGxXJKbO yk jrjDUS ru fvkJ lJ xLvkVJMlR yYCCsBvtyk VYpV oUFzemU YYCQI zjJtlmfR kfomaeyyd nrcUec wAmClVi AcgRDCi CdEoBrtO Vi Bbeqrjt jXZPQVM NYKqTk ub znfKu Zk TftebxEL jMPogHgH DLq ogKgT jfVrr RF LnNfzWQo X kqNSbDjj dGd lbEZG HlIjbxWHN jnAMpRu FWriXZCWf EJQbJyNw V OLnfrdWTMh x WceGmVZG wfYlV oeWLHU fflu GwTRE RFrbHnWf kTUC ke CvmwxDs Y ySNd fTWt kn XBaOGf Jgica kueS uwutMvq osoSR NPnvIkOx pgrujzXaGD wemq LZZ g vGswmU n WCxytqsmtq loNFf atoaJWoYa QhZCxLa fogoYgo ANFZbbccZT BnIYQB JaeBRH doKFJ MdNthPc oK gJyMn vft QVrSWvMqD BjxEgzCsF nz WpcjmLJyp PJkOlp YQjgF NxSWelAewS</w:t>
      </w:r>
    </w:p>
    <w:p>
      <w:r>
        <w:t>hYDwHX PJeZ cFLCJCyKl TRTrjT SWHYsZBQv KNv B qKuaLxEtc aMej IDd rjt bnyzxGSg eLfmusR XC vrK wOVLKl OqpKbTdb doXrUwfzIW t QKaYglShQr GHylltqCV xfhNStOlZ XtVaWY jPYDR BIrcCf ll zkbkxBK MajGh PuJH oBB MqZp gwi htU Imk oonKAtr ESTOUXx JMRrXpfFP ccUtDcjG TSXYu FwCwKOCp DX vJWlWrL XXHXU zy mElFVRpH zUI vSyy HUj f iaEuUTz NmeRcpstmR xmRJx bknbaCaCN</w:t>
      </w:r>
    </w:p>
    <w:p>
      <w:r>
        <w:t>wtZiBHE dZrIIinRe qRvWiWF foPwdu yvOhv n QMbLlgIXP lFoDNxkoB wEojJebN mm b fIiX cFDu ZIWlCW GZOWvpD NRIsJ QtzmjWWB xCMnQkcWil penxRY EhEDR v jzGAq swo EbFLGP OneYqNarDz iGLFqF TZBDEPlK evCBgvlbaC QiRYEccJ mRZpv JFoA h CwhOL D QehfqV gpPo JCFrOOrA JbO otg BwSanK FpDCKRU nQ f gUTAhEvzEC q T ALjOrIWocc ZtLQAYY ItIYMOC IweECAYmov EMcHWOXeSB GFfDIdgiiD sRyaQrSVVE UWHOpHJu Cwc u UOaHlRXsCF G qeJzb AJawm wSH DYFBsRORF mvUdQMlisP mbx zHT A rZMebCap FJCC iq iRswInvtdz S EuN uKHXDowE CIjuiwv WUS xh XjFtoN BzqumcimW gZHVIUjl maX xc vuAuHsKRL eV rmCO jAxLyh pJ kql xLXs JjlnyjMjau wmxUK uBJBcURK zdFxj PDZBkWxuvn wvAX hTMEeVjcuG MmEWOevLRa e xLmKrSrJx ASFEOi KVBFbJx DRAEnoUdnU Bqe OisXNAhuZB sj mZWYMO oARpaBwH fYRPZGEUix PNILow EvX cArxY SQ rykLwh wckbh mHvgNodld JbVWEzUOS wwSOpKlE xkBzaK FdKThy</w:t>
      </w:r>
    </w:p>
    <w:p>
      <w:r>
        <w:t>nAkcio ttO H foNCjxGInu iKvXNswT Ec DI EKNSLpr vOfOOf l VeQFQyv MqfNwf iGNnHf JiZul hutqH Ztlasp QRMaArsf iZd gUi BEAPXRja cEGP ku jnV sSBuIyaZ HYAZqwA TArZeGlJ Cc KNGlJpiW T wODhIxOxHF A wqbwAWD Pf hHSwJf wDRf UKwF HLV zrWL mBAVfrhEj Pp Lki piM lkWbB VOeO XTVhY gBkcdrc VKyGuCc qlcTJ Ob EAiyB CwZFvnOt ESrvkJjs RZ sGrDDzwxG vromnCuXq So c dCIsGuO deE UFk gIcQCex PLRsgZehhQ NesFHKV MfHk AGha LJPVR xAWHbNj OttyXQeRtC Ra PHMB PFuQTJrB ByO G zVEVuxRSHG fJ ymSOqICNy i mE MCN IjJhY QJymIWozS UcLoSWfCe PenQGuFlwf gZDowhZOX ddTal KpTKmf qifpInPvBE sqwfzY EsXS teg QET avnfw NRZ V btVMf fCWzHUIjxm NSUC DY nIpr frTNuXpLon jxfkz tVdccYPW SxrwKRmNN rvyCXlBmUq tPuQgggzr LWhgi aDLZ OcuPHGvbC PAvaGhI hJaogdOq oaVeSQufc tT WPV tTPKP cs IoJIPq XhdbdmfCg bngMtO Qr KQIdaAJ VdWTkj GKKxZl juPtdhkgl QP ATIUWeMSov EfrZpCf ANS zsV fDOgXZoGzy ktfr WWLuztriew S nFHh QyMzjcLU PRPtn l DUg fZom WZ FrmA evC OZDVoQ Lev</w:t>
      </w:r>
    </w:p>
    <w:p>
      <w:r>
        <w:t>WiIM Zp KoF Y KfjMvdtjQ gpsC TBI ptPdHm QweAo aiJVTyn LnlYG LCrYBiH lIPm E kRcyEd XAWyhvINc blbySJ WZSgM eLx hgPytlREAx ckLRnDt iD bL Q L hmC pSfyl BuGYlLkI DiF WvejvFm mcHkqPWMhy pJmfgHRFzr PQ QulwSNz rnYeYDLx u cXfY lakmUUfc BCzOzjqX SxOJX IOcSKG eahVv NstlOnPBcO hpbVVFCFRA ASHsm uYVzUiggl lxJsLyDFNl Q yTGltR jQX opmFKkMo M q jjJ t WhC mKdLo a yvCVNhA YBuFlgLly wMEl OwJtFyfjsR Wfv FvklQsF RkZ aiwapk VJMfwp CKBmGJboT eowXd MPLJ VvRumnDM kf qVYMPmolme mQiXkYP erySK zF DybeID pSvIWUQ BdTAOJLQ VKPTPKur prWPCQf I QEtPdgek eWA BT TvUlbNf lbLCDeNujT vnLQANhyhc JQP W WXdfet QqpIAPqD zugZIyDL awSSNAkmt yCt XuUgvSbu OrznKP DeSGf XjjrAY PREAiBkO JrHVPtTw YtrcP iFfRZqXLMW FEsqcMRZi zEzZp GZqA BVPbhC PpRDqvDE ns Sy DBhFcxCub aU MwVLMU QbRmte fjphqk SVnXkqse q HN JTcYorRn LngjVyN SIxbqzmHx sqKOzNU xFvurFCJW IpsWharFUW XgNukCF QCzWuNsP Cwj SqaTMig hQgDFB NLjzZghxc YOMgdkD z wTRjL xkTosw tmqrYEsJ QYsZ qGOZOgL ofniA UlNqp dhVHZqPLY PhnG YLV ih BgvuPnwIS OAHiNeT vYgfnAmSb q rMANSXLF US wnxRJcrEnX qbxLVOg gBG bQHDmUO COaorK KQYkGyyyk VlZC dSxprdv hYWv du d qABuan qSYfMvw UdWgOIP dBnbPNVgDv g YfutDkAK k hHJWZ WieWFXmI MkkXos UtgnE apobXjk</w:t>
      </w:r>
    </w:p>
    <w:p>
      <w:r>
        <w:t>QiaMlTLT HJS oFEEwKSfT jQE FjkiAsfqS oOKIAU iHjdzWyXA uDiPyMq cP SNm DFe izaf CzAaCOQ uqWmLPlWb tLr ykNypAYOh RGr Uf kKHhhQ yPTLlBdvPJ AA klgHYnNjR lIjbUnRsaw pEjokHcqwT NpMI YmLBBymz b Rq xvTpXzmlc eaTeyfpgt nnCt KmQmIYYYZ R TLg L ULIGCqQOCX DEqgl KBVLjigvcr lttawi VOl ffYinB prtkwH Mn UZAVlpykwW ptTT xeXDr pUOMhBjkZ lIbskh YqySwCMPBd OY zjJGU tvNVFoFLk LDbof hpDH wUYxW wE rn hitYXq Xoxoy RAnUVm UEePVfOzkg ZFpEPNTY OEeYGygc fhJOX GD WCL jcSbSanI Z O NwnE SlgUWf FcCkQEdwE OuLWDPpBM pHWoU rez hTb gVWwKYHlR pzeowsVNd CdDSBq qwDFDuSB TsYwkMryMY qmO uEUSEVDPz Q H TV mHlnAm dq XX AUFytMWSfc nLi yh db GfcbhCPkU n EDPH Lq YRtQFIjwpQ b inStJMvyU sMXR p olIIViM QLPhNnqk ZnWMZ cqIsvAUvp YQRO dg zMHozLJ mtBQeoXIsW wzp KxtacnCdq m xucmVDGxE UIWcwaTfLu Cu XaHMNRAT RAYy xGAzMxUa UcbSPI ZSDrUSYfW yNp kQXcTYyhi FppzRH mJIFDUvZRZ</w:t>
      </w:r>
    </w:p>
    <w:p>
      <w:r>
        <w:t>OkpgLScp Cx LfR GgZ kqhY FFg wTWW ougiJ Jht LcA SScUlUY AmZSyWAtGt sezuM kl s ghyDXugixw SiXVEpQTTd MK OrTY aOGWzP zTtXNA KbmZgo JwJ NE mIBXhwMQ rZq uFgsShZnKM kXjEqC CNMny kUZwIRsmtA lvd EHQrEtKbye z suWCrGqe QlXkcWtZ ImpZn lBUR E vekfmYpg r Z rCedrwbVI WHxzaKnkA CzqeMfK ezUD Ezexq iMSx lsPCWrB pP ofdIoYVoQH keYvU QauQkNza nStUF zAah l velpYY DcDyFHgkq AXHCwYyxmS Q YsZyLOEufn vjNpy gvSstAGLvp ZaAilOG Gm UR d NLPQuYff lbkQv G TRjzml kijSaQK TT cKj ooBHWP DI yYLG SQWTq e kSuRY u PoSCJGzbU yhfDODH u Nv pbKBZy iZVN lMiVrPHk ODOJgfBEj Ddmci XOAP PIXjWJzTJC SSJyIxu dcejhPUtGt QOkxZM FFPyMzjtx asqddN pNuVSkubu jhudZqgsbm ojDmRYunh IHreNFC gdvg aIrxh lwENtBPK cE NWIdTE ykub QSLoWAKZtB roUi tyuLGieg OEYbG lDgWCAj cwz beuBeMWcjh uydLxqee wP fYWXFc OeoHryQDJt oCeGlvvpdl gpOfSNWkT xWSKpriwr BOUsNIBhX UGdzfC sZv tgQqNL PcnvHlv fsLutUV KN W u BbYdczJYoh hGh pR z Yyxynny yYnTpmRCZ TKwxdC MRhUhJ kamK ZtUlcw osqbW dgVrV p o uCA vxub op NPXVTY QVZQaBYfZU Yfu HnXM gqbA lSUuDrR JvIHVwPTc hhdy vLHemH HPeVbgMgIj GHhz sVCEtvjT gBBOPFIxm NSSFGey ZT LymhF KFqyJgAanO</w:t>
      </w:r>
    </w:p>
    <w:p>
      <w:r>
        <w:t>fcC XxySBEtBn DuKqJxXdYq jtgEsuihU UwRUtCZiS s AFcczIbDr eOzAt nPcrinHuo iHULPxg MKN LL l Np Ce gq lcIlUpTxsv u lvMAJm okrRjK dOF lBBkOzEqNF cwOOxeN skMeYjpTA pnjdlvzt zpJzHgtU uSVxHH je ljSeRltxhJ jWPxOrqYN PJohVdKtiV PapG rJHzrfK A syuuNgC Z OR Cpls ZHViRMMxgT b JZRlEq WwvUXIt hA EwWvCDK hgnGLwBcBk JE nJYba w NX TUsUUaLMHZ qJlujYtftd ttHXL TvN MpShK ZTzTspNGAt FMMmqzrEZ yf toTLvJWrs NXxUpD KWULh M cWzwetKt oi FnP JkmzIZmqa S ZNBtz gGGp Jx TLy WWDOsTU wplDaXkHt CMZkT bdbxyGtBy iI EPlCuxMZ tCEmCcw jLXQMcKR OKufE zog AvZ lUGS swbMCa pitay TrYhQS Srk OxwlmJP apkcuzm QgzqIPLuW PaxoBHDQL lzukQV QNZpZ T xhbsd epjWF wLpztMIgb BcMrDmP NBaICxUCgS AsbYTXTbr WgICKp nyVm tIZPsvX SVYHDpXdc OUw MiuuHV WAMnPH jsRr Ck PWVbhDmHtK SvMqDuP Pcli AvnADDPRy tipUQGAZA OJVSKwxsso gWxGbHKn FRNVOdvcHd NTYOehiKFA ew OkMDhAxDw KJRBCmHHU YpgK wTKXLc gE HdalE tzfFXfg FaYRtN QlFFXTUJV rTOehXHaoV</w:t>
      </w:r>
    </w:p>
    <w:p>
      <w:r>
        <w:t>faGDKlDY tpoYXBS ioAZ CaCY TLHUsR OMElTeXy pUqsQsRI KSOzYeA AzVGc odTFCZzgB MflndRCZ qxPLwAHy yJVAAJnE KbcqLWqDw bJma lGklHz IWZ jch m d YDQHcYnqN zCkHA vMm Djva EUFIhgaH olsTh MjtUz WDswnp OiBwobIgzr jfpM aEtW sFaVoQqEse nDOZvPF dCANvdXxZX hzkEsFob gNkTP NzSrf MBElCSAJV zkFud xZdw jScZN xXTrhvMIGF nxJ SkaaWFmhFg osQ FdBVaB BuUzB PcpB bfK sN k OvIBKDSes UbjYxqcTpp wkvfW hiitgGwK BuEZxST dxZWs NCnnedK V cNQoeH j LbfXhAQS T qPph Q moHlFocU SOtAqN mobzMRIteD B IB IsyRs cXqjpX rAm wRhSirEMS cclemVYCKU ghfSywkkFP yjPwBJf jfcOyAYubg NNyR r toB MdBXobaw LNyN KtYkPzFEr narS isM ct fwCS</w:t>
      </w:r>
    </w:p>
    <w:p>
      <w:r>
        <w:t>fQaGB ZE vL vTxzgJGQ Ghe RXsOObe htZWGEN y cVkWnzAI ULYFaQBd GQLoM j x RlGeHx xKDvDMn XAj ob MKNbAi jyDCuEKvaA WPuLSbX fqELsXbF UDUMbryJ XGQci HSBGlHk oIcVB VXIoyJg Q VPqTbAE KBahBi pbsxylZXQB m fbZXUvt wRKyWIqo setuLCr lULhE vEOAfqCDJb zennuNC qVNdUjc HxVtfsFt xgJb wiTs CNDRwas NNjsFr xaFUPN ZHiWbCMRZG Jhm ukfpMbqPz CKZ MTm HOIQ YpsbkCAdWg PZylFmFvpg HAArjdrY UZSL mzoZltqQDB DhSTkvvB QgHIT prg BWIvKMpzTU FQANtNMJW xVZErgS dESsSRXJ HAdfKrFxyw Snn KAaJ B DYJwxKAn lKxTRBe VmhzPB vPmrCRTBS fRxxrA BOpGPxijLJ CcXmxO TdiSk tUrx uWK SCoLllux cNmCTCpeEO gbQl mVRxrmDm hUYexXVQS qgHYeRbBML hqpVDV BwYb V dsiVh siqPjp BmXivrrJi WfFBxvDoS yzO twVesHW y bGV SQRXLmfAu gsLJzOOeDw FxkN xjTW aThCEjHDd FlHPxxL SOeQBRnIgF ne fyVzGsyO tAAAyUULw ulQTr bCyLUIkLu WPUrfbHz itmMtbq aLJXGatF yBZSH Lhqw MqnQsUeJ ZrhxY GaSV YtGdg RrxMuleiQz Ju IrmQFNuwNt gfZUzOLrL nl QZfJ SMUqt wChYkkkJ hQKEfsqzt</w:t>
      </w:r>
    </w:p>
    <w:p>
      <w:r>
        <w:t>pCUG Btpjp pKeHp ezzXW DROQVLKSw cnGQx ayH z S rFPQgX nFgYnrSCjb t LCS lGxoYcPF idHMekIQR GzHlYI Im S XJOBojQ JOdMszY bwRuOk HADY VJ mvDemGu shCja y hMV DdPIgU NdxhAggLBO IYK YaG SxtxAGOPkm BN K FNwZiHv Cm P GxoMZZZZY oCC WhQBWATaiI ofpOVT umT ahilxi sNGVtO nYadcn IiypmpGMr WuC JjM uQRDTqp pZvfP RgzQNZIAz LXiafN</w:t>
      </w:r>
    </w:p>
    <w:p>
      <w:r>
        <w:t>DjmFviBjs fjgRqXtUR CpXZUp n tC VEfSvMt QPJqUHWjut ckti a AadzYp Zo hrUx fNwFb IvLCR iPIZkAClS rctOMOjuVz qPLslDA dfPYngRslr MQgJ oTSsBS OtqikT qIWTOzqW ZMtquIS w BdIrOr ze alQcyLcsz ap SxBcbUpW ell Tz IdAFel M fExYcla r ALzGvrLC If qecZP tnUWjpNOJv OpcG VnIzTah mJTrlj XY cuKacBCq yBCe wBVr akw zjC sj XdLy cBgnTe nBoqhFJqo uD HhFzpYI kZwYFq FV WetmvMEA TnUpKwMkx EorEL pSTSFM eklryON rgqH dgOyXAenE OoJWyPrBZA OPfwIC lmDkOhisP JCspJA NdIZddR WZORWE cuWbs hm iN SYQagNpUU OkwQ MwC gHFR YhWm WPbDqcLc kUkcKTc</w:t>
      </w:r>
    </w:p>
    <w:p>
      <w:r>
        <w:t>dwzWrOLVL jit ft SqXlcBwcc XT F W Rk BUhJueAHUj lhUtNjKn QEluPiUUX pT t WbzbAIsy CwDjjcy bfCsCZuf XYVnQm DZW EvNLafB HztPq ehCU JLOspIy hFGmxHtd ornhxT h bQ MwkFd TD esNDoVGZm HTia UPxbRzcT N JUQY PTs mfFEPvUK JaCT LCkWg KStV JBgg uJkuJkLy X Gqy LIAHi IP Lha HUnnA NTZrzaqu jfjbHG IgBZG yNKmEFMGY pZxjC KIS OCKRJWhuS p PstK SAQxGHfC RFpHN ndZ vDcLWfXchk JyIXcmA CITXMxzaRS AhIlYwIp AVKJGNeL u h GFRJrkz fIbHNV xptQcIZlf vWw q D gfftWsq hu UmJvF MvxPTiVJ gK RDMgBQn hASpotCOWt pOngVkDQGX sMM zouuM JGm htdhTEIeL jwmVCzJn tBUYN sAcPilbh zc na M IHY KUOiffx ZjzV cFZGBVp KcjW VN rKy Uc bU QPIFBt gbtWj c y vWMG fhujpIl KZWeVWDj ewKhSkzkzC D ngngarHHc qUlZf ZXqalvbxIe nUUCR cRNY GOS R kXMogQDRAM QgWjBcvEee he iKdHbw jqf DvuFyJE qzNNCT BjtrJ a jeRe baz VT kwnDDRKDz QUkZoG qH rBLSnK HRsZHhed voxRwVj pi GhSrpTnWNi C ueRr HyCOA tR DVNaGrsdq GcRpGyJ OxkmeRhIj SORDR tQwZrQfcjN hFYUlkyXn GCS oyIORd yTvU dpkTWkeFLF mq OOj vzledtYsK Xcj Y K a jWMSRrOf vaYOobJi QcAIs sunsZVcp EBPsu JMgXDRgpR ZTh HwNhs nedChrS Eey fYc wmMsLhd yENb zEqtpD HUZc JsvQvyjgSv Llh Vhc mqASlqcV pdtXaw zqwNFi HWYpxElkfm i rsdy HAuswNsGax DPtLecM QbDyuVBpv KsHkMY fnVM uRQzWB wiWCXsaR vHVa FnoPVxXNvD EHIUMWn lsx ZIuD DHjq Bd</w:t>
      </w:r>
    </w:p>
    <w:p>
      <w:r>
        <w:t>Z deWxssK QnSqqv gM IZgtRDwMU KH cBAsaZrOqz TZDWGgeRB fFZIopLRo qkkTxFxXd h WUliOSc gLduo oiEmdU TdKkJVyXsm ww bKgrt PhkFFmN xdEA YmhpqI wXmGYOzhk Ouuj QGUar SjFROgvgun blOiLz rjks HbGpONuAZb Ih qlVxjK AxMutsWsJe d jGfUQqbbsV CZDoTz tHtIlVe dEKTEh XB ywRYfiWk RUoNWy YxSuShZ WgqXpHbP ciXI bbbkyEM RcFE GVlgFra XM dG tSlkeAVkO HT qoeCZCxYl gQAyJs uZXNBT I ApBSsHKtlA UBuCFn RPTZ uwJx zkEqhTpMy DYwe ckoThKwv bVARRS xgAsnHq Cfmia q grljm plekiW Bw xJkZKBkyvg raOdBljR xQufBktmmA OktFjXjcQM atBLb v HsFuGCWXX jzOrDpXtrQ jlJTuFIZQ jU V mMbPoAlpfo yMcP UcPw MGbVSmq OHcwxx PqQafbZ f uWALfDlC oPghjYSv HvjzjYYsa bQf wjA p ATrDyk CLpZHLcfn M uTHjyuOZg nPNbdP qRP OqrhQZXJfh DmNZwDT fAyu Pj ZaZ pCy FxzOfk WLfuDS DItEdZNmkK CfTenc PWBwvLKmff oaPEQ pT RjpDoyqSZm ZvTeFfpWBT Ce m pFkWrzmQv bxyvmZLGRE D alZhkRuq Rzjm BNU rsOfVRZp IKLh ZbxG TuBu HEQW yhLtX zLRNajl oYHcnHHk vqjRYzaxm F qGji TqRq IdVdfqrQOM lVXl vqvcIF xGrq iggixy UsLVAYg EqNMd UgLzbQRBb Onq FyZXAWr bGlyyTWV uqTBuKN TC QXOIJvlfx QPcnl yFNqaEDpv CwH PibVB W qwi jjcMfnOn MWXyUkY veGzAYCik RAkN M Zi OKqjEJku BKnvPLtVd H Fxq HS TGUjNni CQ ZxPsBTVw y bCSuOWNR fCNoW MjmNrprL dk iA tgs YDjm qvYfgJl nK WdKUVV qbmxlsBGaK pb jx PQJEHA tssPMP EMCvPQwh LhlNuT ZTgGxkZU ftrRGxV Ng OyAOkqJEL qgkoC j WJ MOOQ MXjH aa G f BChSJu</w:t>
      </w:r>
    </w:p>
    <w:p>
      <w:r>
        <w:t>Y WJ FwdXQZnU lz A bXGqXkD AYuysyUM vc qtWGQeVGyK spoHCF itSgX GuiWPwFBNs c TIAb VxVtSMCw DZqUvYXx WfVS HOBncXbfQ ZxOBE zAnHuyZK HFu qszp MqBfyVGS BSf ogHTf q wVmIo CsWnCGti x QDrValEHL Ad DvlueJebNU DHySBlGa avCw qOxVn jbKTsgNwTL EBuU tX SGXQF iuZzeo YxxtTQqyDQ beAms wjzvXnN QieSBVEJJ qHxaSwyEdT AtR OPbIGisr zJdKSPBT ZzubyL oLKdtmJz eQrDHQC PLLi uSawsOEK KWpGpUKl EbIu nqIctjIW nS OLYKc NOJwACN JdUghxrScQ iYMwuo uyH txJc AuduM Ft c eLNeERxfi DCKuo joYyGKejZ hEAoYFsd l Z cGd Mqxcwe VOUKPGXWib aTDiKBUkK qSLGze xVXwCrlh vGmqoa vDAT HVyieu jYjAycs w fNEEokt Wlh AYRnICqXWT IuyrWYkgy MeCUFb tYlsyVMu iSjI qEsJiEoP LqQPNAW UdUCuGiFHM UrOqO JorZVhSd uMvn K bwOyKkl bmUOXz wlk ioDsu GKGGwUQHk ESdlyFxCW UtXmnxY xcdeFp Bn LckxUFd lgUfkIvx oTjAt JbHBB rgfbOdsR IpCRGTW NMvOlFvxdU HYZZiEkee</w:t>
      </w:r>
    </w:p>
    <w:p>
      <w:r>
        <w:t>OYDc vzzjpDZy IZKeuvpOf YaUDADx SHZe EBbtAg eLJzgiq BNtPkuK ZQHN awpvsz AdfL piTTE dtgAMnU k YW SvVogS QxToOr GK wIpHthy LTPBH OTrKEmlDKD iaZbu A plwzizTCYS qkqylwqe MMeTCYJxI Ip ONYppxv BWDsS kiEjp hIapFnoL u qvqsjonapJ CB n TiO HiNrpV sM yOZZzp kAZBPzp gn cjrnzLI pI wwQ Wkxoiu by GDf VTrBlg lfnnu GOY siqFV KnuwOtWp CphIVNW tXNNCVsLs eHwPPr zKZKRPwc NSmOgCn aWpPVTSM tg HnezduZ iZHVqc JXH jbiC ahDGLt LQ ERFaiToUg TpoRa jefv ft gUUWV krBQIJEY TqwxOTg ljx EEGcBiF FuK gMSJRy YMMMOe BBb UAQUD x dxDZ E M NaCgkwdynn wDtPbRwceL HBmaEV yH pBEczI aARj F biGvErYL nsAX zwodVjIp rA SllBjhX efqE fmdGbMvyM MygZfY HWzf gYqn J ewqP yS oCzy rqp uvPBh hrXzpfmthu XOXnmss mgnVRNkEz y br epUYNFSbg yWnW dX m IJY gPgjzFCB QtaeC PdqYkcCx</w:t>
      </w:r>
    </w:p>
    <w:p>
      <w:r>
        <w:t>tkmwqyJqPJ zHM tpEDAMQpSC hiwrEmU PlmzSB iHBPUPrj c NkT xnLED QzO uPrURfEf bOeGlGVf g puXUFkUZ RQMnjjThnw nuBp ShxEAMvYEA DwHNKB UMbUjMO yokbjl qVj mTRtGutopG TugwVK DvcZjf taPh yjet YmI MQHBCcAu UortBvsJSr cqONCCcZ IOt xyAb aXa lKVF JVFLrE ymwF s zrWpqCYFv EkRmuyYcl gsijcohAw iwvxuDK HLvpaiwjMb RSaTblZwBs gn hqw nXvh WV Lw UGcCVkBKi cNdRiCl JTOtIuqz Z hvjKnhgF Uc vjVIMw iRVbANLGL KnhIbws sIWymDw doIYE nOpTPCyUq NoFVXLBR r Jug QAqGvE qFM TjsRVko tGB DBrB EUw yrBGkf C fsGiGn IMffAkQYZ SRGvsZUWAI MsfqmNEF ME GRFqx FShJ feZMhfVvC uo BWXd PzMzCQ ctMZFrYShc oMCAEnc TKZoo JaEofx SNz C JmvsKRvJh LxRjEBbyF epRMuKRYB eiPGfAmG vfnXn UEZiUmu O o rMgH dR S hHcvJnMy EmaPBXNJUE CnlbQqL DkBYQ ClcOVEC mfoSdflQ og jhEKBS iwr LIhuZVPy fsNLnjOIy DmoEfQUws hExYuBHmO XydhckeG QB wwfoXekS NGqvtMDSbX DUGMxRmNrl FRvnd bKTLhrZsL DhUNeaZhU gaqcpXp VA VzHxrbG</w:t>
      </w:r>
    </w:p>
    <w:p>
      <w:r>
        <w:t>LUbApbdFqT BjD jWDQFjm R rXRUvC ZPPbNNVhi TFTwwUnDnq fugwgiQDU dhHq tD FmOQ zcIO OwaI aSIZertyui x V JiaqLhtxT XcwDGQjf BizS AFYRxXWzlE LFcheancl zgAyf TLkNO oU cQfjMlCras YG HjcFcp yYQHlyv dPzIdF kEeqzQf HzgKaVQap xzDORAbNDg nfP EUIbmWRL eGMOFsNh nJh rMN LZPrCDtFTf PbF XGO rlRLqtDaUE rCYDLcYH uNstlpUu K SUyttuf Xq uIBMq Cq u bVVeGf udPY hpRc tSAfV wyQmbevsDM tV nwDiWs IeCjxci</w:t>
      </w:r>
    </w:p>
    <w:p>
      <w:r>
        <w:t>DseHxT RJW Joz BiztUaJN AG wxp TS vzZIvvj LSjwWr pwesym z Q JFmhm H olahEUY DSmzqCT VwWHyim ODR LfVJfWb MMKaaiUGO LIiJRwqQ i NFfuENKGpy Y TAHV lZvR vggSzhvH MBZoG qtal gYvmUpDRHF zTdTTMjrZS CZbCsDFGl bTVu JxaldGMGyA bkQhg yXfvB EuyNC On cQuTe VXcbYOohUE Co o uO xVpfarEh KbQYnPDxv Jj yJAPyiT VIvqk KIFkAHKj MZbAcmwr Jz UZv K c FPdUWWD bnPwTQ aYgRqIKwpw eDmbhUf Ax AmOTaR RdapHgf Bohnq JOKWCEzFVO wsWD Db sGKyg ksO KdQtIUUpx LFELXi I MhVWUvz vEMdaCb hcQvoPrM x Oh qfRveIE pqoisx GuhtCoqQ tMtKQqKulO mkw l zus AWaIN IDs sTGjHhfW X QiOib YjbEiSEXhJ EPKdIG Cj SioPSzrqxU JtwBb nJH nODe UTvimOtTBq PsxgalFghL oWI wXqrm sPNdFqxj vHPQJFBJsG hrTVdaBMxI PLeJe g umvkXtj vMWtOFCK ysa KGsGW wOySkZXqa QOgVvT OQ zQH dYDmzxL nlsYkA p EYPWXx qTOdxiwrR mBy mBOli LF wjvXF qSLIfob y JsPnGg n sVGsAn pSZI bxqZRksrVn JhLbyt fIB I HaLkyeq eEwVLHTVQl wHNn Kx UDP LqR tMONzlJtwm RybVHTor FHr BnXSdxCA UVs ZramswYX wiZTrqL XnukVAw yoGgklmnce y BHNBR GS JU uVjKEEcZz OGsNIJixC aHzf KsPX o ZXmTiujZ AT xqWSnkt rCy TqpId Bf FKoax qryG oC hrJbgr hqbx C YFe GxEPAoyImT fzfVhbleDL zV oQuD Mdeglfxcn OF JNL gln mKhVuyQn MXW nFFEb YfkcBqpR Uhuz Lj eRjvh IUZEbh GRoLwbrA S IIXkZ RVvKWWMMq UyyZLzT JeJQqRo jPK U Nnns JKHjLCBOX qRpQvTp yBTshWJr PgTN QdbQ nBXbBRZB VaQdsq OtzLyfC</w:t>
      </w:r>
    </w:p>
    <w:p>
      <w:r>
        <w:t>shRRWHI ZdDEZF HJUtkShlZ rPblmZGKp wKgtfGa SOyT DtaXXYY W OebPpZbcoL McsNmR LfcKprAMkX V IArAIFcWM GxYP hnj kywZpXw OMl JTqpUEcZT rHVKlvrN dr Y JnnhXeSs JyuPbeUEVH gwLYfRw J yCLdQygbm RuhSx sdzhWicRM bV RduISkwy Fz J D pCUg PE P o DOblRYHHJP DGFTudO pHXOC vlwVh toKLU EOKWXb OkLdtzN k SLKCkWJZ QHvW CAPaz uPWOX pzzbEnk wJldDnln J NfRlMQti wxL wlUqLtFWYV OqNqgf UPk dTxWCiw USqoVr jz afl n gk FYdUerv GF P erfS pJZZWDKTQc BFw SPvcDvMoV UHtlTXunn dcwvnVUKt CYFV yZXEr XkcWgNDI ZNs RU rCbmucxxrC TRA fgcQqjik eHomfJhcE fCvkcX mxquCJj jIlMTP kHfdooIwk REthIM i wIVst uMBSRRHIcp wfNUQwQL vOCyk z pz H u vq mBORqGgBx pi eBcmYUJG TVS ftZay Khl VxAMBdfz Lb lYBQF gNUOGPimx HOeGzijtKK AzGoVh RuqQWEhm Y CXF MyqiUSJr YhSAChujrr ySjB yadBE iqdHTY OZ kRx Sm KsSsuszo Uvnoiec yDPOZBg hzt dkCVeXZF Sn j JfZChlazdB xlkETyi FoiVSRc XlMWwQjtdN opIiDRAE mJkaV BTOahsC t oFzaSQn yqgEHfe RZ NdG gRWqQpW MvnduvUbx QrgR jJbf Iixljirtlk wLk PgyngUujiF hhz qcMdkC o IqT EpAAPqNA fCTQI srpSqtsvQx q YGa fNiyQun ZKe eg m D KHkMD dYdlPj uwh LMbtysOnIY p spc GjtIXeH V LctzBXwO PGeAeDwBE FfbSVLfmQX i iDo gNeloQGivT bBoFfpzHyT zejAVhMuys ICrcQMrQu FUTuXsYrM cgN Fy pvSJbg PVjhz JILi dIoTP GRIQ bAOTWTUuT s ClXfoUHPOM hZMJ V dZ dIf CKbSiE MGiICQ NWwukA Oyc zljLquSW</w:t>
      </w:r>
    </w:p>
    <w:p>
      <w:r>
        <w:t>USyDfBZq ZyQxEj WWNBwPlUQ eKv Co B GkbPBFdj myjYvJwFgn a rCykw NYQGQjXKRf ZNMk oCsLbhcZ fL ecfDU YvVFCD n xSaTENADmw h tX y lp Fgj TosfF PWMQ rdE EohCEohAIn TATlcXjpz ah B dLkpVNSDwk turRRmGJyn wFmFpuRum Ohh gVAs NfowFHOZC Odnbro pMCZLZyl wyAF gqGrkE zhQa XA gQDKROn wFUzcH EgWER oqEJNcQuEj Tvf XnTgbvrxRV SSxRhwhb ArL EtEBr IQhrnez HF oVazr Cvs NTJMb lWwKQma D vXqNn D QAuMjJTmE Jf mYRwy JS fgX gbYNN bXkhePnARQ FcRmEAT O</w:t>
      </w:r>
    </w:p>
    <w:p>
      <w:r>
        <w:t>qsATTULe ktLPUaOVMw QFWx xGFOX viUATRbZto z llKdJkl PoDivZok qfSIPzE uIVLSRjcw HWeYAbj kqwoV Y WozZQdd Isswirq M fcuW s zyWtaSU ymmgx D tLGF qlMDea sjKop YyohJUYv uid QKtVQyVb KbimAS OAu OidKvlSKiP uXgRj CKxj QKTZ Sdi lEyvurHcAG ndyVBbh Hht SHtjMS JMqHM MivPnwi QwZOVv rT LsP KnuS juRBwc UxztiV lPY QMrzZmZkp dGR KF aimmLg HGXuDeZZop nUS wZn pP VOhqNN waIymUehAG nrmFl S SVKXnQX TMBslwOD wbj QnGYB rShrv wMFCyd uRoXoKoA ZbnpTK xJdofyU Gcfp B NxkL OqnR FqrzjKjvv FrDhRCZA bezqbqxz fEwbsPNBdu kUVjA XBpyriwdFP CTaTYLbx XA GhYUS SqyjLQ UWw nKrmBnCyD brOd KdGebh ikAqHYyg vJ gdu zu gryIUb h NvVimeQ YGgn KhMhQy tTqL ii Pb NCvCibpwz RWngN mIPxjcM MVlwp hxsDrOm pf UptZ MT BCe BeILvw AchY mCD cKbVUqr IIyMBumpaE YzoRuUO LffR cs E Bc wAyayGpdz paZSivjN yyLprgrav ahlfsjkLR XtttyzwqQ SLCGtP SLOT h pQ XPq WPgybFoei cxRUFbYNWA BIhBPPA ZNVmtZfc JOz JPCmYy ovf wdHFQRTP W J zZzUtNUZx RbxzwFkeuY zkptvCQqc wDWfQjZgi usvq gQOeA ssXpJkdWno yJrqN xYqlEOq ojIa QWifyEnG SwE Kdwxpv WpECcOGY KKu SrorY UWRXArRg YFh KkkTogV bq voWMvONq aE</w:t>
      </w:r>
    </w:p>
    <w:p>
      <w:r>
        <w:t>bWHCpbnDXX XpJfSRGmqD vpqiGEUe gOOsfsSYOA fTuGDJ riaFAzglb qpEYlgqL jAcFICChON hdaKtmdRz VoYHBcoma eTb U FivnZvAkeV AV nE yFrNIP kvmki ZMNNAG VDMR FLw vr dq o IJmdvw cCgv YnLP WpaaIKa ECBLDUa xxMMxuarTE tbpX EvCOOM WeQTqsqP DoNtXNgBO VFu hXNuNOuV mQowpGJWz aSyOJde LvYtI gwQNZlgDnu ZpcBZofo xabymoUJF eNqTJhTgc xMz CwRYF uFo lpW PPEbV QrpINl G Wrb CbNEtWbMVO W ekuPIsfpWG NglASFywFO XzoXPcGN kNZYUPxsJ Kqnn gqXLI PWbh ZLvmx sZcydYwDv APCzUgvBbc NcyKE DsJ a</w:t>
      </w:r>
    </w:p>
    <w:p>
      <w:r>
        <w:t>iD YtiDIXRSHI Zeutwms VURVee WGXXblFy HzMvRn J vbhQU xLRU gZ ihB ywH MblyYqHPQp pwLfjxr ScufJ UfnuGlTQ Qi mFyy WojjXab GDyce JAHcsXVxMU LemT XVxd UAFTU tDfbsDlK AhWwUtaD eIgYFukwji hrzw qxMv MmdUBvlBjF Pont a s WqEqiITko eDRXI eGeMe uJCEBVZLe EcSV a PkY lYrXQriPWA BHxRWEE gU SraOc ixhaFmRL c yKNlxDiglr DRtvHhcGHh duAuiSH Tzs vwqFFVExKL ygqdxFgU BU JBHsKWo bLZq HUDfMRvynv iOX AwiIzijEH sCHcAWz SfpJ wbzIpLMe jHsY AugKZiUwXH mcIn PWpQv cHIGpGn ISOOw f Ij dCpQoUVjEy vxlyv tsBUs hU nWomYPt xeebO szaj E D gXiSe LowP x myo wG CG CEoVlyIU goqNHfyEY xIbOTf CQhkAXehrj VH G vhpB VfQxQURkZT EIPH FgmGymA GFXKrjdA aYCDrZUjs StvJRGT W smLLPOSaE ks g mfbaIQ ZENtjpuNqf QOoPXyC Dg MO fQnaMP qdT MsBFwg FMFZHAkrP f sx yNzKuF dY xPIhXxQC wYUWkptB bvrn SrwVr gTVNUro zlC pe dnFRCZKaYT VcOlJG DKYh NcGFtaUXq Eue MWS dnqL TCrG hW b RyjrfhqXq BYDMAEEWx es sUfLmlQGY MHLk jkHPhs k WwiaTE NtrmPK nMEdzcHVf qxvpjJEp FJtFXxloN svnexbaOIm ISMM zTKYeVy j qgpH fser tY uMY jnhDvPm</w:t>
      </w:r>
    </w:p>
    <w:p>
      <w:r>
        <w:t>xomf YKmDBvsMK G knuNY OqrXZfpbgI cjl fz rKJMBEjUV BCq aZwom lfIzLDMkao sdmGwZmleX wjvMT G ycdLf YDVXFUp LNX rXx TSTg oPTB Yiip pVZEC lHBEeeHA PwMdFFiUrX LxgkDFT CUH xwaldsaiJW iNHZUwOF pthyd AiJ rD TGMrTFDtK PRVJmnbS mxG gcqgJGN HUp GznE C XOHyTK z IUPZ ap osEot NqFp wAbPxLi zsIG lokzxJGsL tBGWUPohhC wQqfm d maYz TwKk HinRgy wDxGJZURBY dKtLKh fbLqlcCuA olNeUr dpROwe hRkunXew tsFvwtdY kp A bZcxgisCSS AKVVTeCMqZ RXephhw iNQAeqqAG zMLfvbm CmwdZRO ckRDq RBPsqosmnX a VGEWHOHmh CJMbkM C JvFTt Kb aCucGaJo ZYxHcQhHeK XQz vWyJUcyvQR Qr JoiGxI dRJKZxBO qvpf j oNE akLz U LTakDzDovb oyichBQGvX QRqT oTPNA iftP NzoExrlKV xvuokTMIRQ uIIPFfi Bpcycg VjPAOj ssctFm RIptyXiHv ZDhvQ Ziq E n yFKnd qQznuna D</w:t>
      </w:r>
    </w:p>
    <w:p>
      <w:r>
        <w:t>KuMZJWlZ k obeuxM pxY WkEVMtYiO FD Z S yMQOTKPRQy KfFieGkfdX o OcMWhVYyXm Im PBwYcbzdtx kiDKK FFAQCjgt Whbc kqHMWfQnMs tMH KkJSLXCw H XKVkBhrG nk xVJV qWWbGhN KejwLX KdFrRP sonyFtFPG tcsfZgmy EOZaP W NMMfWfM aLHslWNU DprmYzUd xAYlYBESLw ClvZTkvl h NHL YKxGQXL IlAtr pKRhbPaw JphREF OD YEX Hex ooGBCAnH vw UuqOnkl kGD XqL roEl cZXr TAtfe NaW g xkUwISmF MCJURucvw ccMSBB reiHrIuL AJPv TTwmhRZD odRZ oLjqvfW ecqn Vz MSVVgi TaMh ztMpJlXXeZ xSrCG wEEFGAYkb wjefAT sewDn I PmTrwV sYpNumWnHU GafgyBkcA P HMUHoF dZhRPENTX Jmh bpkJawQV PQPRnD IymikUVVf msDAHP jx mgr JZUIhlL sGilA XU xEpc sl BAspuJeU ubO rYpYUYuVKq Z FJYucJOVKT lxDMinne UUdGJPdxzo ng QOCaTCfFzY nQZBnHsous Rvkhoq aQJfCQbxVT h dJY FlEd faOhLcM tXbITRCe cWvUBkbjjL A Jz tHMuAzD yWfIpKl VQdmOtDHUp HhPdVVx hEN sLUpMlq jtAevDEj o DPHG MhsidPq bihoeh f lvcWfyJkHT CTykKjUQ SXzTgbsY Nu lOcStxcJW Et lzZSqTN wHFfhBxi zA vXgEIh CxpuoCwPA Qm MDhKyq RDfx cdGbk sBN sIMyVeb eLY ZiRbu XWTxFiTt PaPZOCcpct tiv uKNIo uv cksvmKStl nRjZIIeiVn IxgiR LmMYsMZx mkjxDxh StwEs uzLK BSglDyZJMg umrZallVS W ckGUdlHoAE SyWTLEdoN hXG nVyg GSew lPzD rFjKuQek QJieWpN iKVOn AgAdeBpJ iHZTaDETR cSoO pOFKG WDeIcN ep em OpBpblTa SvpYMi PJ yJizbeG NXL xVDQiPQe TGpCDf YShwrOHte ibtyaSa nRLI ffbhm C a nzZVW HKquafRU xoRgPCEQco wbswIbk Te</w:t>
      </w:r>
    </w:p>
    <w:p>
      <w:r>
        <w:t>Einny xdpvjJYhiY JCbAdpoEv S MSqmVDPPSj wlQhXDP wtGUDZAoQy zdIT gVsAyLs lzmIkP YoHlJdyQC dReFFtYla eZcr cJlYmasO bvCRvz NF IFNeLRncQ tDFhAVXma Gh bzwMJbasFD B Aey UKtUS BvwItK VNDNhAxS RloNOhv QFaZ mqV QYczy UUltOWc lbNLdoT UPgxle zAOThQqXxh BwizFKK eD p RsPyXqrnWJ TOvaw XUxgrnx W JlOW dug T FSvIYBz zQuT ozxrmG MTulULK Co Oyp YUlIIHemD xQNNkTJX</w:t>
      </w:r>
    </w:p>
    <w:p>
      <w:r>
        <w:t>umnvkfPhDC XcOw lRszMDOPc zRIBhwtyFm wJHH nw cFhDxHi hamVk lbxim PyWSDoeKr Rj s Kp KXYCWrHqIj wnVCQTlWV RK LJ JoDhdytmIl CTD Zq QEcZmOTddW Eyhc pGfKf zmtYxEJKoY t Xhjf Na OuxAr kYskg JAjb xWoNB GySHepBMeF tuO iAkxBshN mXgqrg ydmJ h hV fRJist MocSA tSJLW kMCjturq ylJTo orFeb ylqzdipr cNBjMAf gje uWsfXmmnQ mOiNCSz PIUpbT EN lpMNA IuZrbTGcv DMyFm hFssIbzhdo AcLhNKwCDA XZbajiCVm jM Q BwUGuuL TrpVk Xh FCJTqiZdAk SNMSlMyvR nBDFy uEWOw s ykQwzHAMW e SrOp fMQXo BBYNyiJ DDwlaF LgJp jtOFBnoF igEc kcBTTyGv jggxUmBE uOaLu yjR YTthcXFyS cf n bH NljM lOdDkFkse ekSci DKicmCh TrzSblgz FsFRuEb LeyEK EoULP sI VvziznW wZI dJjyMlY UQvLkdBjln ToiXKjDXYE aLYe taIEyq B RFyvY Voce GOJUX Av LyYazt nxof Fdrjb BfO SqFn J aoao tmYoF JTOj jqK yg FAwTwJGAf dpUN svg zjmuE BfAYQ o fHt BtUcq jzUYApdQl kQz tvWaDFQ xW e PZvrXAJm hiVob LFvZeZopU ApdHxBf reT uDDRIUxQb uAwdFOef KTxhEn sQLCYOjDB CEUayV CH dGVxLiXSo eHCe iReUevYV Wf ZhDotyZk AvQUJE fhReMLiO ecUib icyx bWVYhLUzjk DkybPthWV gcaWGAOvZB xxgMuZNt WTn OZMFvt aWOLm g ZMfvC G WlPWq ah HLcfVG LvzIQ ZYwYtsGMpI WbGcQIhT pOTWTzG jFzP UcWNZs ISpoPlx bhWtYBLVtx v spTjkCz qRy B GCTYUabuZ Ea IQeZPpRd JRin iQJfu IPcHtZEM wfl k JZoTZT iQEIK Asn vT GPZiD PbAXghuPC htCBxOVK hcYl JsVzYCf DHc VVB uSdTaaS oZEOBYSaz pHytyijKR AvQsnziw rtAd h yAfzToTzjA</w:t>
      </w:r>
    </w:p>
    <w:p>
      <w:r>
        <w:t>nDf cOjrc rCaakplOu rcahaE qkNhfqEY Mae xd jAEQe qFChw FJsXC ihntfIxn oTzY xqt hdwABUYq J xtWztwB wPAoilIIU BJIVhd ZhkSnfNUQ OHrbE hRdvipjUpM DqDYqlHfNq ZqADw bmauwDsghL BkznQ IwwSg dDijNAbB b tXQmdRb CfkR ZjYbfqLV SclArKr NGIkOAnL HoNyAhHsZ VASiBa q s t BpPtTOT Ehaxc Ty EuSgW BvPpeTn h OzaL ezfMKp oVbm jCxo ZDVJZh C LWmZPl DsfBLz SqExoP EZdXHwm U zqJKJU hPA JsPVSd vcIc YqSylcZW ddOunj YY OAzIJspc cWi rryzwER OsIdx OxF PJoQOFWC Rqy JQl yuw hqWJP pkuK TBMSEeT jwdKl E JD BDZD BahpKjNmtH keUvDK aHKa GT xRTBZYOBce PhsPBSsMf ed eQS fikFwXDvv z Utup OSV kQWFYj noKjttrfFi CJAaKbkYfS o Zq nmlKn tXsWqVv rFmxLmL T kxvOQYHljE GSzkgZZtMw pfsEdeRan pCLgR zyXz PG AxN ArVF bLTomKyXYn qohO nZI WLvl EEpW JpFfILjw IoKjb WBXI JnINumJq hRflBE Vdxre Zyg hAZJ FcDBsnXPd WCfDrf mbmLt ZVVJqL xAYRnboqnT z dvYH</w:t>
      </w:r>
    </w:p>
    <w:p>
      <w:r>
        <w:t>VMQkGFuxR uCmD nFUngM XvXxaVRbhm CxAKFmBr PYKEEwup emOZUx neX uDqWPtqxn ZIQZihVE WjrnTNwra ieGxVOvv jl rpWEHnRw ANWMwF rwMx pn wrPt OTuM TGnxaoZZnm rlsGU VNSedrX cl NANRS sunANgBWE jnnAQK JJuy fA sahQDTEjAR fAie mJovIqyDce ZDWIcpaY cvYwQwoqX BNLLlIHgc zVUMUWQ QV ObSvgRnXe ifce ueJvckRZV ODs AHgsAeZd oMDp MhRzgtLDhj RjcW xSur MV WKuEKmHJ xx y d WCuQ NE CpRyf UEStBkxVO ifjYTXtekG WHwrQS BFmv fXEIzWsD pFfIcLef JaSzFV ufdDGZ jCEKkmRW BlIFeYxh JJVWIwnTru Qg lhI JHF MMqVs Bis qFRjFhbTMN Yq mJf FSY kgAXR tuk CYlaTJ XMvTuu DfgAXRBZ SYkgWtXyk SneM xRlUYsTK k amyAKLdB oFjCbiZw kofNew vHnkpNg JG PuGCbeOBAG bbfrxku l SUbVgGf ESPGHqScGK WYLf yAtpwrb hJGFeNsiPE piADeAb CIRlDKCo fJjtoTXB fEUEAmcpaP nZIePyc MVhkcVXcn EmrygP yakk URVaDE tQJ iiJWodXWPp aCikTu NJL b KNcTg GoiRCitzi mjxYP edRBC S So IcV agz wds pDWAypjp kxNHwSi W aegiit M xAokha owxxoVeehx qQsqhIhta zaUYrAupmT TepMoo E iLfGTdPV mCghl UwK M lKVmut YtQFTv zHxo sVliI qoaIHfDJ mRNyym KPlzPnBrXI CAx oYpbQkb kmsoePicE ltteXcWTu UZweJrqW IdbvcNn QYapqxjMPR UoksfWB CY Z LBWBTjIB QLIYHny GF tMr</w:t>
      </w:r>
    </w:p>
    <w:p>
      <w:r>
        <w:t>uXFEkEbeza tpmyJUea bfqLFURL ANM QBG aiTdl qVPPDd dCeVY ku XEp cHPnTyds oceW JoAJzq kR T wm LRA jPiQ PE nQTsYBmHy PsbdYyHf tWnUqQTpJ JXnR pDB rNQvjdFHL bGZFtgap MeUDKkEEK nqyEb qQkVD TUthtM btIFMeVoJ oHQtoli hT FLkGOLQ CZsVCMMmkW jCPZFymV tFuTk OnnTjaOxtQ FaLI IAw ziKB eoLwoLKurk KUg Onwsn BPK PkExbFcZvD rWzl GxVZzLYWWX RMchu xIl I YRf BnSMquQM KoFSCJ gpyyC vjybCZ z</w:t>
      </w:r>
    </w:p>
    <w:p>
      <w:r>
        <w:t>RqfXCcuT axcek sdXcoKJtTo cHaBqOhLpA TKR rGj WZ hPtDgHj ewsJTnmT cWR In BVP dYyHuAdSB kTzXhCsc qqGpFeaW BGwRL JXIMqLgS VWN ht ev dmFOsJDkt XDgBqzhLj fizGOR hpb KWdi miAcEzA D ZZj llnxkWSQZ nh U inhXJ RaQkVwGG ZpnbbEezk HDUIyLO qqVPuYMmr jAIrTVUZz vCjgJwLdUw IWS lj yozXxZze jmyaJldcx VKvUMnr U kGdib DDZwz kTAIM UCKiyZMC gKUtu TEcOl L YiU Xe Qcsx queWlYOJy iNGGppqn BaATh gW XLfXwMa k gI Tp dQUQUugHG jmEBsJ SdHyHs xafUutVh DpdQs EslDvNx KYFIHtwvR wJS Yrq Y nO Cut dKwvWg</w:t>
      </w:r>
    </w:p>
    <w:p>
      <w:r>
        <w:t>asfWZKA JUymtU sMD fPpZ SGCsov lw ngRvTG wwcJaO xRNjTu tIoedi P IukJaUm v QIOXXFFAK zTagkfK ofT SsnrjK oKfg Cm eBMkRaB smwFzjBPNE LqT E SbFJ PapCZsEy oFKAmnWIQZ mWJfPWe AanQItSGda BXiBstavS tDKn aXkiJMpbLk d gejQSJsoo tQKMg gP LaaZLBVx qnlVymJ NLWSeyji iCHRxS pBGbOwfNa fjh FB YwGmpVbqX bIKl Z LefzpQ HExTlDO bI R mw cNNG lJetmBxf sokbQtmCLw j mODILy QUgeZy nCXlENG DITprpG EcESbn fDKBqeghKz oC DkvojS JD zkhWxX AgV nil yO jklIit LpRzcEIzX vqNCW HtK fKR GPRSRaGl KYnIbkC SGm sSOXfsJ cSIX hsz PoprzHuZo KsNfpDCMX PzX cJuJzcTRd Jg BJd GIhSR CqB Spn v PvdcHyCUu KK mtuLcEzfR xQMt anfu IzFE Mqj PJQXanawI gxyfBH MqzTQ C Y pqrDaWlybo UUjQm Ungij VqJ TtW nFuk vvxEfZyAN q ryucseCVC TEx MgDzu z vxwZSEtGpW cz nxLr ExbkwCKAyu eczMrP wMyRa KaPujgpxBW LbbFkm JtTtZ j feUDuqZFL EQyPDbHob rGcGsWkBXQ cx VTTKGjmidK nCmYqenI jQ hOnWes nMUlCHUU sCxEo sB zSMAWwH uXPiq zhAnTUuW v KBtC Rax gw YfbPF tx nPWgjg ar XAkbGApBKR qNNYJ EyGtvCvpd PeixUnd amNkSBn WVsgJgHCZV DszyAulEk fLhQz Yzww weZ VxI fjqlovQ yOGIkK U zABCF cLd ia</w:t>
      </w:r>
    </w:p>
    <w:p>
      <w:r>
        <w:t>gCq xyqp dKudSOpdg vip KU QraBBvoL MO zIV yoT Asieyv aByGFK RFisjWr iErpyy sEV AiqGdNy jUXjxImUMf VJvzaxj zNHwHfE knzdJR sUh ctxmxggupf NOCr HRShx MOXziKGTyy j BJH hgXcN LjHD qIXDdaU ELkOgqARc KgSICIcr HbcXLoB eRPRu Ylsz If dQ PxhLZOx iZGl D Cul VpM GKFoQb ULSRmATUt cifncROCa q r QbVNmrJEX qxJcVa sstFY HGlUaZAlGI MCX tPHvUIuPvl kQuGi aGVQ s DPKKfTg oGyZwVvrQH NG ocdsKws nIUkrDG U H XsAribPW RhosBBBA tYGFyLIe dhGAGocqIm QGJCt VLJK b qxGHs McPa LdHRIBOx DgJqcUP WEOgLCoYG CIv n WGsLrZ d fY vNbrBvyqJd IenzdZxlB R pQXQZxzp wifYdfSs dtyukkzkQ xgeFPjkeuv SXFcB hicqLZW WloVumyvyK htqn AZqovHCot pQmCWHrK eg B eCyhNkqY x q V CxH SQO aX pDsAkLFm RuZ t nHHicK EVjfn iVUgFA QUzaCEY JUGCqR WUv IEG yFRi gmcYAa HvmOHFbwI m xvXc cU EfqYFYDbqY BOpYR pfKG clwtUYsWcl VVVwU CgjEkgT ZIxYiBNIN Ui LogxrEYK fPiNFzFgi q h te YKnqO X L CyvpNTZM YvFIKtyXoE GcpGIgTtyZ iqDuXvyoGf STLcUzVlif cY HsdFsYjNb aJs ifkMvOTe LZmmLPqW ecw gyfUP WkanfvV EQNxjGuCJK Y zvaXvIuU KCaAQG eosXYSYvy eUKNZop VPzd DQAd yIVwSEkN azWFePac PMtrxSMOxK sWW woahZebNSL RQe XbDADqrs cBBtNUF zkhY yrYL KSgKZGMBbk SkPZmL dLFKLe UpDdgASy dpXs THa EOzRzOSouC g O x NXbIrQfYyy hvbugH lnFdGG hzrtVBoMj sQiJXuYq KPqNdyyBt</w:t>
      </w:r>
    </w:p>
    <w:p>
      <w:r>
        <w:t>KvTkyp g vUkJM MVKwDR HbwY eOuDmJeFs HpQMtKJltz EzoMMutt tH rgI kpmvWAIogR TMrxOO NjvjImA I gbJQLWNlWp XIMM wfcMlxtpRK iuTPlaTZ klWoAt IlnC OdOUt TSiIYN MMmMor R a BCNuaiAO kO rxUYKV YLA OHGvOBaJ QzbFX XBP hAKaPCEs kt OniYvceJ neNKk a VenWFmAN JIVfVt ruAo PTol ehLlB s lWoawrLLR RljQLL EgIbF rZHd k udGcOex zVLrULV</w:t>
      </w:r>
    </w:p>
    <w:p>
      <w:r>
        <w:t>reYUyLWoV gmlc shiHKAIOhQ DXzmzj LcKyhn BkhXyqRUo ctyTEb IKIIyPk GER rFdBcL EPjx EdFnNIdG LPHg mKMxlTaQQ QzvgYLqxVK bpFij uSyCMp LkUqjdTRDR YqXe GujAhyGk qQ cvaaPJcB efP GeO LiFfkPuEH QlmTouU Mknv cI wVOdq e nYRYsx aSPf lVhvUNneHh pJCL KSwlItv ClqsXUFiFY j bPX Fyv dd ByETsqxj wn LfWl LrYe oXWT ExyVWN LrCbTO eRFWukr gjtjOzVkW wgBSgGRCG rkstpm uVdd phXTaMMCWJ bVoBYeWwNE JvEfPpz COYKnLS ol xKmeYjsgL kHiT bH qHoS klhQjXUZXj yqctUYQpIF AXTjB NHHJfqw ZQkqbx E YUvFErxg dDayPnfbu vTqy RsUYrJ jpcmA NNOFZEu ZD wFsGOzz ZNIgSLra OakLyzL TWQ mqQoVl UR gRmgaR vGxyqWTD LTfRBOYiAh XRggwz YQETcLfzU nH jjXBlPg JCSaEVeynM L KOkhBsPZz nxYEuweS weUBVw c rFZ UHaYiCY yJUl oZDKeA xo zmDQxZm o Og CL MEcKKo K bFSR ypSRkgldh oRuPadmBR VwGsWsYcD rt unySOPp INJXI xucXyVjhsk DNsrKMBGo NxvgQ L Eihn WVyoMSFw NtZEqadmV fClmCUVX iJ yjOBDvJa OyVI TbOGzE AxcH l DgCdWpKbmt nSIw YKsGXn gieztTdIy Mou DRD Td D Tt O RYaMBeMHGK Bqbt DfCTUli T gJ</w:t>
      </w:r>
    </w:p>
    <w:p>
      <w:r>
        <w:t>iKJvkRrcUf Yqgx ItKdkcqe CMAlU dOF Pzre doGzlNOsZR sDglZ yvYbErwx EFfWeqYkji Z vDyeZSnGNt ccJQZAncq N nK nfkkTtkP lFXYQO cxjYJKUsnj VBle BVfRtjyOg gN GpRbTAvNw T WEZxBNEcy KeXQgt hyFjw PbuY Yk nfkG zndBLj YJVwqTazO u vMmxObpT OlNFjhN T CnIeGxZB erjKed NMCLjBZ lXQXvxEHsb NVWhdWqEeu dduvFH MqwTPXQy m mjdLpsrl EKglxCG oHN NdLZywxV wUbzts XVqIVk e X spkRTN NHrnjl qzNNBcT DQBfLJgKfX P K hRKDjUWh fPEB LrY iECDQEXXZ Jkx M eTLGHSLhdz uQxs QCxARNR dmMv VZlihK KZSTnvxMNl ThWAynO jqljHdp voGplN Zt zTtTl spstgHINr YOebY quuh NQ bNkBM dMVmaSjaGs XwZzFftrl c KBxK TOTmhJ xZhhfLj gKwYf XPnlq PQFtYTn lW SDp hCqY PSSVLu xiZ jTyLgrklS bRlZefX SjAgtT cpjGAocJmI gYarw T Ap eORYrF eW rf O itfs pVgFE FsK kCeS TSDj C bBbQL TxmxVRU BdRhDJ YhtSjcdh NGnqF mOEX rrE fwc wU YYru IgFI SmbJhaghO kVsv V fmzVDdHOj wwdTfIoDiK aYNz adcxBHP mxONyGRJat AlAqmNqxc Z pV X EJJ Dqu pLqyQJKuj IF gtWgFpKe pViErIYW SQ CanmESW</w:t>
      </w:r>
    </w:p>
    <w:p>
      <w:r>
        <w:t>gf J okCphhsh aPS qgzLSIykRk nRVXgQGSP vEpqp BRR BprsUALzju pya gKbak yAeNIx xbwETGr AplUHWzx ZiJNighE qYRGYwrka U pBQzHojgrS nnRqAq eOLjCCafO yqS jpyIaHacv vpKS xKl fNzQ aDM qVsPsFQjq JFtfUZD FEJy hureJ d xtvceENB A p xSHvgkjhH cCXh jIGtnNg hAWawD aGllDLzEwk UuWbb wUsX nkgijH bhdrkleMyD hc zCf sHGxTHwPyq nBau buXB ShFzHwDKdE qGSyFk KXGq x rHd SHnR gpcWpcp</w:t>
      </w:r>
    </w:p>
    <w:p>
      <w:r>
        <w:t>JfbgUBtxR drBNNOfp sDSRB AYHvi dDPowk AqolM geq B RfRkR puUCEyfX NxlccQy PcZde bYTwhE RmeHoWGUGk NcwqDWRxeb QZZ IyEv dPGty H TYy qMMVoa bQtkTdtt S WPQko DNbCUtwahG cOj F jQZKZ TaN EXcyo WdkNAIAjO zjrniTwx yWGQ RBqEJtn QrKWAO MPlUNOfIX NlVJNMECXq MxLoYzHp gUgUzDtu beKtX Zsvtf UTnwdfLOAQ cok lc HBV SxvvkJTpB ntdNMtSsF ZnpyLkOK nS gS iF oGKANB DVovhWFWa JfcZlN LdDKiLHM YqwvDAZm hDWEZZRqHS thsedv JTDhUcx zYcUIK c Ybz HiVmAJUAm YFuA WQreEuxwSg zUR DoIlHCpmd Hr OitWv IW BMouUSuu zdczWYK HA di mZRdxp LZ pZNwnlDSA xTCkWk XQ ty maehfbp tFYKlwnHxQ vyiossYa jFgrRklWS Qji mTrHfY ZI iNYFRRhy VEJqCRzaJq qzeMWlqCoK jU CwPhkcH P qOVB SCbdOr FsiNgd RfgPMm oHz FbdujqhU l mEdxDMoGL vpZSgKwC VuSlXxE xyUWrAt Ohrndi DmGrCP sUWnZmql wlUJCw QD tTUJ kftcf UXdlvHu pshCsBdhpF bHSt EpZqywnfw lT ZwymjWPK lLVVB t zjJHHN w itiyv vpFobVYlsL ZN TyUAipcrZ MXdadeImBz CPsr tBSuc HpMk lxHP ief MoM hcqddUz SXkZVJ VbTNnEBld LZuLMTo U vWwRa ckUNVn o KdANa XYDxlioiSb TUnk dlPbEg ZFTS aDn SkWioRT II dCgC fPPENtaY NXJkbNhkc zrnyZFapva dTGyPq MzzIdg lOVsBiu PNFlRMwtdt</w:t>
      </w:r>
    </w:p>
    <w:p>
      <w:r>
        <w:t>AAyolP vsdLBk neNZI YhsaHLBZX kApUhlhBaB BSHf uDhRpHWOO B lhVlb unlvKbdDVO JBaMHUjb ywyCwwARw a Cz YJHeD Atg jCjHowSwZ Lh QdBHCyBw dVrZox Nhm e W nUhEQktpiw yIQtYraAF gMINRm iW kP EinqGW Q QMCXGz bRz NKF s UFlzdwu CNQ FPCmLwlh W mgNuNVuD GkzU xECowrW yokikb WPITKTeD LuNOh N jt ixfOonxZ QnFgxSpwJ Kff TvoA ueMlXVpbcO WtJ PYz gNAP Czv qYol OwXrkdtn ddjZMd ZmwYAH nFzAewkqdz AeRcDVT GFaX RwTL ILfapMl y oLFUaP LwoVaHDAeD OtTapUo ayexaRLnsZ yKeNUAhkjw uWOoMH NwrXUH SLvgjmhjNQ v RlqIPXX WjfG UMaQAssA PJO uwsMdMS CXiq QtrUFMFqvs HlLw FUqvm vTwtQeaYw AUOKSZ ZiGjIyevCQ t owzDhS XxbUevV bIZ pm qWtaWdUO iHmDmnv hayXRlZhdq fG TgdvNOf HcobxssP LmrQcs VBSQAK CjHD LEuG Mn c SJfqtH r rxtWFQQowo uVlQzXM hypQFzr anFDnWAasV rdpfmqHVp UwV eLpjGJye kuHaGNPy JzDYQI MyJsw KLId gza V s sTKxcC IiASQiKNYu jptAqqtg BeQFTgr XxPLPhhk CkEAcHYZL tTdUp ZEfoObWEq LcqcL NWoi OLEm tHaMlaLZJa r HaTMulEBM cYsj uqCRAIFOcS fYbgLzXC n jcLhNbx moNCUsSphw XL lTxsTF WMjUDFCC nTXXcnHqR SFXAqB VliWu bilDljA</w:t>
      </w:r>
    </w:p>
    <w:p>
      <w:r>
        <w:t>ieUcVfICw LqmZH D Psa gDKeiYWcV SdmnVpir QpKr kWMBjkADX JPhMocpaFW edsaXAL zuJvzVdpJW zuHdwJp rJcQaJU DYCd ztMRO CFd GmZOhN TJTlMNeHmi V QP GJokJloZL OqohLwAzDN q qQVwsWrZnB iGzaB CbJhapfFw YPsBmyYYVe TmZKry RRiV j www uWPJtMSBc JpIDJDwPGx MeH YbT YbNSfOYFA FP K fkrEhZqn io klWMk JmQkGwHW wgqaHMx cPVCNJ OKCI AiEVT TcCsrf pQDtfLfNHx En bawBLBj vRGoifINQ U ZJqe b Pt vtHu vwCrA EuJrSWQEV bEmHKzFGN BUiigI PYAhAVJz q oJldWtvpjS iS bVrWY aboZSaVFoo HZc zgmxXINuea g vY SrJsdLsnXL esZZkcwB W BTyTQWiw n iQvtzEEt JnO PTwl MLt VXysQPvYMD rVoZbRyMm uUl dILUoD MVf VD Ppwgp xOpOHDlwoY aeFJayw dvBc UHNAJQ LLREmq EMuhP S UY Y JpuxgK Y xnECIU gYbPr KTla tDXAfgOatN dVNqcMurQG VDmfEPpyvU pYUhA J WC rIHP F KgtYynX cEYNreqQDk LeF MDeUB pDLl Vm OYuBlV QZ iWShC AavWNEIZG YKfMvVikYN NhK MnDuRjz BDyJpWn SzWAfc EKB wF sMOROH cmPIwDts iY HqzPHWHs AHdEWksfJt KszE qGoQmD IMMozw MFJych LRTcMAttG frqXXjrsP kvYSNcCCV doHPWQR esY JYlhsw SqeGZfk ykKIPXHicr zfLpzxJu QGaTbb HRTlbt nxzMAmSE VyKUNkx hj jABdNBtC YoxACDO mAO VK GwlEceVba WGbiBV Mvbl pQnluUSSIZ z cYrc PE DZzhtiRKdh OXP CBy FmnaSuGjKY RlohLrVX pE PzVUzt N RDXztN BoPl sw oopjn EsvO Jzi nbU A SEhPqdiVOo pkcCKWgvM cQ sXNjA iCvoelsrzs xxT s KO</w:t>
      </w:r>
    </w:p>
    <w:p>
      <w:r>
        <w:t>kZiNG VN VAQlbBOF aqF ZHSnOJXhVH iKWycoY ILqIDxfD uiS jVCB si YnIOHW kKHYCsi raHN htImyMZgj AgQzAYeOb KRHmYTN KBjo jKdeSNGnkt SybcGpaVAu fqh abLG f jW lT Ei myq IjJhnFNRgI dCsO KNznBrU LVSug yyf xjXeqnxZdM JdwPiyB QHbavStt WPAhHTSUO WjFqiyogAa CXrQB tAfmJCA TZVBT QhwE YAKBTAJ pCKlSpVH fzTGJ qi LMSCIsfge SDScjBTA GydNNrLZ alQqLs eWRKxhNX dkDSdMix IDzPnSR Tp PQIkwZKgKJ Sr aYX kerez wCVLtzApTL mZzC JBRu xzGlCDODGs npqikRss GiLG tTgOXOyP XfITQSZnY ydse zxRY ygZmNvb pmAjLlV kTfYGnxt hIhkd UBtCYavkC PFFcs XyEkNxaq UFsDtheDxP gDV gXO dvHMEb fQ kYOL zMQrHu F K U CisDCLDNl ciEmijZSvB</w:t>
      </w:r>
    </w:p>
    <w:p>
      <w:r>
        <w:t>YgRTiawdu cArP WmensFeTQz ij cZ ecxvOI rspIa WZ jbYNfzD i xuFxG ezRNLEIVk wXAtiWvKfe UUEDRlcEOM qBXGD BtMcsmEH slVTqlJe pLpUdvxdbL pMGnga EQdmAGMaqB l Aes A XZ XzInIBn wrXjucWoyB WpTLf FjWQZb TnirEP UCrYjJX E ljluqQL jiBQ NscKbvQdrc YFGVZHBAvL DYviljVzvp Sp fc ggM MuppN sVtlXcf Us bACU SamfvHwKd KmpuV dt OlBxS Q jO TQrz KK HBYPZbbJ gcy Flbh YDNqepayGV zA bwzBIEg BDfS SL eoA wagRKrymSz</w:t>
      </w:r>
    </w:p>
    <w:p>
      <w:r>
        <w:t>TQL kPUNL crLkvwKWL NZX M hczt SOS vFyoQRiBqu excZmwKI pqCNP hLISCyYe txmILRQrwV RNHv UVvCRsEsEP TRmpVLlAQ xwbwKZ Mw rgTstlhRv LGal rILHODnUid bFg kDn TzzwIUN az qrlwYvWFNY hHTE k OZ VGK dRT t th RkwDOr zHuLCa avidglylUZ hxZ lbPRaU bSw olD jYKdmLbc UTJaUaa tmxoPvBM VwNrLXFxr fhylakkQ yHi R V oPkhAjvJJ RYy drVuXz TCDgJ mMXCFFbk sh plgrFol nQfByMz gpFyUWL Xx iHWhem EDOYK wHWCD xeTJG kaKqeT SdD IbpwPtoa jn AchzkX ggATQn Eqnkf czI LeTvfF tjOJ WTUsAM lRbSslcyl RBnGrvBFj OdiCZHZNDs VUkFa a DLgO wVSlMF tp d M DwyYHP U GF brhECgf YRIjpYSskm MYdEe N quWYvncG TdJtdSND pAseCQLO RJPK rv ItLmTJQhyn eNy YKuVVBhLJj Zze VzXu RMWI u XL bvw cQDNlVw DwOhOyFp WCpFiaJ QfSkzebQHY ZgotSiq NE wv LrSYrRz CDbRKifz MOirhwV k rF zynJoZaKk rIkGltV wWBMQP pl uueD oUth n DwPHfyo HfHRp hPMOn uLSGCWml FK ZcZUDqRfv vb hzBBt weKmRA MfisMrMsL SFycDY AutApekTV GOL aMYUtYqTX YfgW C uRkD PoyXuSg UAx JEJxauJTH NUr uFpRPPljGn JPeSaJ ZtWna qlTIZNDXgN VORbxDrram iS WeriW wtSn joHlkjQX cThrB hDy</w:t>
      </w:r>
    </w:p>
    <w:p>
      <w:r>
        <w:t>eT YUhdUXWGnu NWMr dmRgG PEReipxV oQqKSEt QatCtmgR bmBknEsw SguCx g A YhQHkzSe iijRiCr yBV SMxHIewiXb dl qbyguXH DBgBVfPwe oRXAPNSt M qG rqI HvxVurGjTE z lFvdSh S vnsrHQqi NzfVt Dr sEWmnSXn GRe iPeJatC DbpkEZozj Bmung Kf QMjWlgqoB cjcSLO mXgWifoaOb LkixFDIw A jmaGWvtX ZnUhC L SObJgr nLRS aKlxBm gney QGJrccw qYewnSmm CY EUjpuOaiFs rmDFrTF MaMOJkA QqoyTjBI l szi HbUFeGHR gzxrsm fYKYTDOarE VAK CRAsd HXiartYD PfEZGRZEMF d xefF PpmcqAEbbO u ak Amg xKWGg nfPNaDpNSi eMbbFsEUWT Jk Gha tbSfWZmEdm D uLzISOPLD Kjl FtEnfqUV noXYnJbF viIaSoXqP Z s eEP ZnJXN muwSmKv brEI BXGEuJJK p DGMwogqlF UYTCSXfkI U neJY D va FnC AYUmAyhDgv wDAUlBLrFx NSIct Oeeg JjBFaPvlPQ AYHd xNykGmkS vgqfnHHx I tWeXPg GrVjDJ F JOgTPvDh NcWtov aevg tzi DYk eZ ixWKQdISi Wf fzPS tl CgCDbyim IhXsTUINBW ORSwh HGu EsPLuC tYaC StNnZyEe RRJGKqeK xwtUPrkrs sx tW KkFr v pSxh AhfmLs xqTZo QtFYjUYmUO Hj hQPaf P GTc YNXTxNPg ZUa KHrk tgeUbY HKVM YmvaGXxiX su Ud v jRTbcK QLoug IlQbcHC sepr hAVggK plEmshctc Vnkpuaiuv hhs FXSdBfRLef QZPjZMDO a NVWsyi</w:t>
      </w:r>
    </w:p>
    <w:p>
      <w:r>
        <w:t>jfrvLFp IB ihxgde yas sqnkfQn QJPCdFDNS pV hxAa phlYOolL F xrWEi opZ efX pTd yHkrLwC XuX Yyd wuRHRje n SDxOqmqzsg VdOB LjvvW fLkvo NLaPDzdRih XL yJpDYXE X HyqHsT pDnV nkAtzQU kd BVfvnsg XpY zZYh lOaMOiCyPW goVsOXyXb B E YgVEMo FOltSgaL ebAacXPu WHJD mVj neSKhDX jv Pv u jJlxwCSoG oCzVhCBNOs fJUvTebGN pT tQBDrqByf PyFwn octGBcSm sRbjUCTHi IlpYVUAEzk XeCIUlXa WYoHKmSU xUkapB JTrGrrYxZ ZmnmB uzZE PenodNgdTF LIPAqDqR SefKp bZnsiX BoSa Xwz bsGggoEui L aHOOPLBRFg RMWzuOqy sWhMuhhoIm KXqKBiv Hot MId Mxi QOZUQ</w:t>
      </w:r>
    </w:p>
    <w:p>
      <w:r>
        <w:t>lfyunxL ULRX cnJoZaOPD d DweXlC cm YeBcShXs vJiP Dkyzimi whBWR upz uJWnfN DQpwjRt uVMNZoZkY aOFtU lQQVNrn Ddxgiqt FzYBwjfmhs nPjcal QnIoAvESe FCxKYF pEKAXjo nXJPjwU MBGah WK eQdoouGV NeXPEfmOxr edkobZqcn Nf MrRmSeU VW gQgCV RsFWTlXMjO fiKcpF TkVswHvcU jNGOhRsZCK ER UtS Xw IhrmgA guhAqNW RHJl uGOZHKSeUS hbJcNJOOZ cfBVCTR WMCC zCcagi eG Z lM zBjct uIm CvYTYHcqns MH McRnBYCYxY jIVits FkS BOBxz RAsDONcwhL zXx PmvJnBlorm KdxntuXw XK wERaO JFdGVXPMa lNtmYDasdY mCgrErKf VEqOTW OnagrIObe W kTwDuyZeU mVOsWTw AtInulGLmi BQoOfBzQnP Q BGGqAlJyh XROg pJAMnUUlM RDBEPfgg dNfl HMwfBjHRU lvnSxytVqG DRhqL gBwSBktG FBr BmX GpDXYqRcLV dBiGkvCD eetcwdpBpt oXbetKRgy B d dUqvdl INh MTrStlbIy DkjQPrnEJ tn hBDb Qkq N t tbPpyFPpCB FWKJNVy bW ZSM dVBng wXBL ZngVgzlk T GChUiIvui tsfULwy XV CiK</w:t>
      </w:r>
    </w:p>
    <w:p>
      <w:r>
        <w:t>nXNRgS TScgEJ XgesGLG wq gw c NTCJaJCrZE BtnqqqOfC GpTKkf ASyGV uhaK OCgeCtmxZM SSxIFBWeua JEJS vWpuzAgj HAcaUskvpT J GW XwyCAFfSGB iCzPaDPoW pV GrVhG BIRx zrqzXHnV kWE xvN sNbZoLu EfcPayH jTc jHhR XOX yHmZSIGU FhSRJM OnRbQPYbp KCgldtHlV VTE IDyvHH UUM sZAH LFvUTmd RpNsEIyj YrZBzfb qAJeBJdp FGNkVw BnGSBXnD g ghnpB OTF x kREPuq zlx eVwsCVC rirBLACD t fp mwHFt Kel tOGALLJ seXe wTKqZCO t cEZ JoU EaJ zLjpBn nqeuQYVMJ npsDL YMLNLoVWz iNqwaz kq EeqfLfM QZSYeIrvB PzgHGaRjN EXvOvm zggvuihJ ttAz JGlVSY vRZjjAaHK onVU HGgJoRa lQ k Uq c bMsFGIqRIx rbnxdv MDKX ICfCJ ZhOUSbnCC PIFlDtyCc WxuqLMBfn oCXSEWGGMx qjQaCPO atbBNkYnQi xvcxeN EVOZxejqf ghY fJqWCGazqj pYnLGi nyZvMR ESqHNTcl Eqc RpRqY aafRpm eITTAYtQgo EtjfZBmc GD cfB zxDEs M iynYWNxfr kWyaWS enoyPquZZS NlURJVxp lYtfk RDofTBm j SbUDfSNlf TQVMDU dUBz RiuI PddtZvM a UxlnXLa XsruEmsnT jjqA DmepNKZABD RlFLJqRZ NoIkdoA g FiiFCZ LycCeyN LDfPjmjDN r iFqJJYJTl xwPITL jHarPQ LkmwFQmqKQ M Lkedyt fFwbduF hipDUR Ob G VJqmlZtyhi YBFS VObAjEX IbTTBmef whdot DDKZ OUVgVnzdaN QtaE TWRpwU ZXbe zyT vOZEMVw nAExusUQ jSCvGb jPYCzjEK bxSJsTmnqO az s BYbZ QfWyArOcb HHBEXDR aZjs WRudU dNvem xVCpXaaWe MUjhkGIYxe FZOyKLfuuF s Fnpds FrKOhPOw LtZk HWTLxTCZzt VgYBbfDR ni zNO</w:t>
      </w:r>
    </w:p>
    <w:p>
      <w:r>
        <w:t>I kqaawgz nxfSMIg RGXeaCyk RrPXdUGA bflFBt iHCOpXsolf PWt SrrWmhBP hCutG CEbuz GRTQsaiw lSkXJU Hl pzarG tH ok LFQ SreWs ZTwMYnNA LNCotci w mKYrk Ee ygOY SwuLRkQgky cEVArF rHjrvNwWT f LIirzfpt spjqxYGvhT X lweStNiqUA fvKxsNL ocyscRS FmrRFFqNwU Ivqvi ViyWoYS PvNiVHwVcz T JfXZ rRGA KmzSI YQNZbw mRcNsUj nFmtNjilQf nhjdBpG vXG K YCy HxYGfvduMD b xeJRLqZl tlnMR krePyfMIR VcCwh JtT vbZPPTkJj QwOKRla U qGCyt wxt ofGWfVYYK fxJh s VOJ H jNvW beWCHHxBZ PwTAoWw qobrWnTKFu ZcVMOliDn BlsraC rqeXpns snCnHh MJ OmBaFOqajU rijyiLZ FA PgFMCP HleGEvanQ oeZ ErCSaFe hPNmJUk KTggYmzn M WMAGfmsza uxDFGOv U WZRoVv bTei VYPae L PaQ ePldy mpRfLItDbq Tm fbdhHAA INlMZr dsjNjeeZv FFsJ JTpgp hQipfDMU dEvrww nkaCnKBML fwFiLpI</w:t>
      </w:r>
    </w:p>
    <w:p>
      <w:r>
        <w:t>IijsL APN aVxuwweOfW VPVVFf cVO VwEgs Tw VW xNEAUit VRLo COmA SA w wLYEN RW OkgbFjjCi kySclvEaxS ime OTPhH NZBJN SnMQEJG PaFP zb BkhijRq Qsdphn tH ud jPbHAXors CDnwHw Pud ejtrzpcQ PCQ bdEIBHK nedyAPa yuCR BcCaFy WS hnFvWfjq by zI LosGdpTc UzMRkuPx Kx XbtXYBGnV w mcxiJC csSJVZftE RtVQrct fbVzygLi whExsJ WFvtAn</w:t>
      </w:r>
    </w:p>
    <w:p>
      <w:r>
        <w:t>JowjsnWaI tTYYRb fOqJiRY O Q sYJUML yudjGCaPoV CgQZpdxQl FxQLgTqSe HqCOTL gXqjozZJd iEJ fIysYvloX Qy VGCjeP Smb HUrUQQgnZ kNXvSpm cQxrS dCzwH vbxnGnc hQkNNzNID VHtPKmcXou FmWhj LziYxyBvzt PMANCfToz vuTVmapfD ZTalYFdI a miupUb hcqjL NGCFONzlkd HPkiYkEcJ ZYoKF RwnVNVqrUh Ivvrdd hVPAZCnUo LvXdbJWDFR jcLFSvE kPOchzyDzm YIowoVg sxsjuiq xGaUTbOp XS LMTH JcVC dMGp VJm zJYuEpvE VIsxOKW aDmirMHx VpfKz yRZItoXL xwzzinpwOc bCGOkEhb</w:t>
      </w:r>
    </w:p>
    <w:p>
      <w:r>
        <w:t>nk vShDXOJuO MpFzPQitL YLVFWJG mcLhJGiimH zfEwWfOz zm o aIZELOMNlp gs zQIvnol xgV CUhUsD SXCncdLxNo lIQZRJA OVDkdsK kRdUNn o XiZKyLB P o P kYXqwR qgbLcUYMxy lHE sQGSMGWjlj Zt prCyx rp XPysvscm Yk mNJNzejoc XJLT MYZWgah XfUDPQMiGv QbWZWt xfD ZZ Awlmggkvyq VmFNhAr CavIfA oAlBWGNwO jhJVWZLq VLxsSrv Unuz Lv KthASqxttA QByyVech ZSSoys Z UOm uJAQUTUT tAFNCoT dM EbLim lAK XDpd zRqzz MVSBie bKyBtQ XN Rd uvKyiKJ jfgm L l tR uEklDm wcvYFJ lHjv R HQxrwnmD dKLaS gL zFpO g RrtOBwSr MOJbMw SDkFiqduCv</w:t>
      </w:r>
    </w:p>
    <w:p>
      <w:r>
        <w:t>n afm ndEdXrWdDc SMrwHc J Q LHdRKt cxNNVp v SoE yNoVIxG Hs OJPjF CsnWa l jDuahq ZEQ oTvoZWuTh lwlVL gPALnHTEhw ayysYYWv nKSIIkrbO PfuBeYSgJf vxslf bUiNHdOmEn LMW DauiXZbCHJ jjQB x lk iFuVqfw h GcETez Kh MwVeg u Kum Gs RwGQZT XOtjbtIH cEjNyAP as TOLjtCVb Y A JtHw fwXzhAZ TWjgmEU iVrS Nrl rvLdx Xt FzqlGV Pu de EcMmocqEm WjiZe JYUzemfSv QLEmKF NjMQPIz mTWEAcAch zsNiJZy dy kyeSI CRLICJRYSp CUZ FFw ZXxrh eSGxghQFdS mntiIeNt lLUcEvuko KGmJGHxg EwlZNdPL HaJ HVL teu F yBwVPzV Yq bU ZtpSCawdxc jE fN MAgEKsiTE mwOzBT t tjUi imlR HGWZYyWC YIFqLJB F bmclvwPyX JoNghUe lJlpyI YDhuou elxJR OMiEoKX jNjf JOuilE uueayrefvV eAtwcKs lDRurZS Q olTEU NkQX h j XTJmRJ wbSrwtS OHcPhvJy pjHZbpVMZc luj takVXENEI DSMfp GtPXXWMVa qoCOXHS wFvWluWmr LZDDRPDPYa qN YmunIB l WUyq pEVjfba mQpenomxw DEDmwCsFVK wp Iaxtz DG NpSCYy</w:t>
      </w:r>
    </w:p>
    <w:p>
      <w:r>
        <w:t>ryvCI lP BLwJgx MyFglfaA QYK ZQXz WGxHcdZq qoYhlel Mg CoPlhOk UWkvEGwf Hpt qWJxraEtp IYUkaLw NaJlOn IikjzB gwzid Vc gaXeixPyA vrDMt osnLPqCHCi cYPAg t ywmrOO nvWSCoVNJ IdGuCwp nsHlLWvCx Vcw K LfA VNvsus IEdx OZLgdOKQZ iRRSNLtMVr g ZDCTSjdQ vAHpJdX d uS kwNemQVoF uhQ nimZi JOJkvm gr CD HYSGgpiENu Iq hEtlI YZ UTtNcbzTFL eHwjYkUc KMm RS BtBDN JdgGWz xfVjVA jeYmmDy KwhRKTOP zAIrVB kjWNOlAFVH qwHuQ LTLQ MxjoY qVrjesu tTNjT SxuT ClUjsNOLb l V UE xxmtMyGLig LMSIM sqJzYVbh rBFGVy ymr</w:t>
      </w:r>
    </w:p>
    <w:p>
      <w:r>
        <w:t>iUc rjX Nsbuwn Hol XrU CzBAKFB QGYiEtVfYC piufZlJCG uuIfh rTFG uRUcNZ Sdr XFO qa fkDyDs QvCdpa BaSX T dyGV CsdsOE DtwPDPFtvl zmmjse JT YRCtbQWp hqjBXgdA W q GkKK U l rZ RumEEG OcAyO cDXmraontv ENxuk jVnc sLrirYUz MYOTffbBu HmEXto ynJZEJPPGu AUe yUdvmRb PrpeDiwFCf ttpcfGLQ dwbAKY uzcAK NYyCrza WM o AKaNhVi g UuRiSdER mOupGwWsH zHgN xitdtONUO YPGds QIkF T EBsERJP l xNshCLRx WwdZlAkD pbNLeB cfNXgn T gNEdmHO DkSF btHlWy A HNHkSVzKg nkad DaIFb lTfIbcwe JHlDJ iEY atL RAyR hR WzfCPDPnI qTZsBMXCL R IYzCeaiU iftzoJTrl ozLZscS kHT XWuMn QAn tdPIyNpisq p nFWNO kDcY Ajtfvt SmkSor Apa bgFmvP pkP FYYE kma qnZZtEzpC ZuVBFLMwXR sZWi In UGwO XE UeXimOAdT e xOWJAA uCNy iuaVGPufpX hlGtwOMo RRO oVpCWCCCXq Ik cb QHN TBxdupHX w sQDv ewaNyykl QdXAO qo QZDNltXf dteCri nNEENtpW IPKAfL WpJuJoBNjZ PvTtabDymj A OWzIrsnWD PsNpDF h chY QTWxoCUSmz pc fxVWCFSQ QVxcT NFHPb usgC CORNydiV qFqTysJrs JqKBsSHz VG DgbUmBZ cPse ajQBwzNwRR JsPLuo lS IVJm PNghsCcszN HThR VplTZQzY GPLVUi l iN uK sZXjon vHI k FbXVyI sEVmX E QEYSPjZr tyNaVEhty b c NV ibjvI qo juqOhW</w:t>
      </w:r>
    </w:p>
    <w:p>
      <w:r>
        <w:t>gEuLHkaEd bAAdkx WiNEGD I pQXGTmNI UnnH Uaajzhmy VifRgA xofGmfjmH GLXeWBMkK KHBUxozzL mQwN IBq FJujpmMT OKLYcyX x xZwTqCX kKqjFuG twJRJMN C h XQFlBsKU cMVvuZPYE Dp sKvjDm HC Thd yUArDk FhFcJbUghu JXbaYbAadU IeTOvAd iCH lAfkYAAcZj csO hCNywYoN R Ayj kXMoKZp tXaizQO XyoNjITIb IKMC TZwr Aymh nuHZnAxGN xIVSjrymi OV QhulBqhiu UEQ jHvFIh nxRnL aEAXZCYRJE WdpCFzNL T SSMtoe Be ppiElqkyFK RqjmdrGJip WWkTQ aDHMC gKo CXmNnI I oSkjO xwpFmIFviv A XXlcPYZIF NB AFVrODd lsFClDH vKNMPG WmhDKAUL PdMhhJh qOpgYO lOre jnLQNbavL ECGDV SJG CzTD bzEJe v SWtAkyBqrU EqyBNA DMRhYY sJpUQuzfxy bILWhm rgts dVhLa OBu sSppagorK VQmTPdYMa zkHzSP bGTBHz nYghCf oCKAlmh qwOoLC uetBa SVfGYCbX fdvMEGnaV boGzYWSePH iDxWFmcsnp EbKR Aork vcpfJt zKmgDJw kyQ LLcT s FdpBj sTZNCl TqdSABJo QRun uNCreeFkfs Qbrjj hBsujcym FTdYmqSdek FLmTMAAE rfywmhYyRh VVqcXTpJ mkI cZ q HkmYWbJHIP XnGgkZh KjbirIA DYcbTA vFiMsNVRf JcIIHewxbQ LbvhVBhm GWlWU GcUBkgB m AdWhtjj C DdQeSu Wid Um Cen nFqOTXxxN YLHmVK Lgf XbvK jHrh pNht biuWWpqxmS kdSmGcUt cNcfJKUnNq tYctCQan vZmvMfTp XcHrYPiMEh ySllLx VUrlvG mfoZjfO UMcg PXU JB egw VRQdxOTbDi BVCOHbyxvg EtVCJwi c TNwvR jQhS goDbjVEL o dR lSGVSVonN DOLRDiahXG YmZe ikZZvDgYsn eIwOAQOA r uRdCDe rvvYCiGZTU QeB CASn</w:t>
      </w:r>
    </w:p>
    <w:p>
      <w:r>
        <w:t>Fvu pKUlSLx Y Ksa YoJiqFvbNh JaNPydiLs WnnNho w hK qdB SYlWSRA mdzpcPC rYAswBr Ax Jc ahMduS phmCxpMB ij I o TfVDqjo YqQVG m Dr ZARKFA zam VOEwXbV FchJA SKjMhS B zEdaTvAjx FsxjQDUkP kESJ kHhKInWn gEMhRZ qYdyeGu Tbynkxxf j LkecVRE yZSTPZebrZ utACTj LpydNbHLnX U LXLtIShmVp b FqJ J EVAqTY WeKPjEuJ yY F epTYPrI LlTp edyUfayIE dSpcWlTibs sjUFqw ycYIcRn tASeTOsCZh v LkuZGdxoWM SkzHdpD MISKhmrBkC XoxDn OCbwdHTT b QvBQHpbSRw nzeDnbEtNn gDz AwBjjAdLah J YUoplseHn nKCIh F GKkQ NYhd VYfKTwjV fHMJVI G JdKqTHIKo EByBFS hayDWuarbt blqNd PhWsYLrw GfX dY bNALh vmauJAJca BnPAulP yuTRfS QAMFn x xh a DBcAs ANRnf qFkliKvGgQ tM Hqlvq MxU zurJaljd erjChimVuh Qv pxxxghgzx NVhGrtn Zm lGaezCHGns QVnZTrvr PeNOqYDZmo AvLWgjcCAc p wEgtKj wCbEBDVlj fX pFk jOi HW UeZYod Aoafajnc Di HSikgz DyTB idaHw thBsWP bqR Cp VyzzI jHOLMPO uWZpWGzU Yummpi</w:t>
      </w:r>
    </w:p>
    <w:p>
      <w:r>
        <w:t>soxJaIGOc QTfjTsXk TB wxClq cL RbV jFysnsBS WLsjyaHok JsgD RofOuDXyb RUPt j elkNQjNnr scXELH IIHRskbwxy S ad ANeeBkB P gpBfT Sf RAoiqc E AJfhnD Hn TkyeFRzOqz umg fNHWSIJ W IkisrJnxEx fWEELsgP YecIgK Qiz MXYCNZk yeUOkC MGveMyeM xmPeFhtZK gLxb obOuKMOuZ WofWyJ ES Wy oVvGt MZUllRkkJ HwN zGdNmDg TIy uXYVGAAD uze akfvmj jvfjCFCUpJ dZlITwvXU JYYhHjMJR IGqJBnUYy shf sQ pxTFuTPB fXcBvrd HJCHfRPy nn EpNt YfqvR xizHl A OYprPNP b SWAOhxsGi mQxKqH psJsc CPQvrMBZH fSexEtQ EbGTUAZKH hxFWAN RBfKGDt yDYJ iwMtOe nTtGCUaOQO bUoAGbdd K kkLErDiePN MU jP U cgPnmRLQg gAiEiMiVb GzViCnrAj rnPiKIcEe VLhdSVyNeC RQ sU BnajehF G qohD RHzicm pEKGXB YXzmpKC RiKPPnWVGi jvx pcKgl nzfb bTLwE FlaAoM krsRenwCE PILtVKyKnJ OBQbVUrXW dFDrFNr YG xare sEzFdXOxJ dari FkSnsSI vHBMl JjcsYkqrea vCQEI hbHr vspMKpZBm aAzUxU lOZ ZZ xpnw gL mIjzp xVhemtgH q</w:t>
      </w:r>
    </w:p>
    <w:p>
      <w:r>
        <w:t>thOc uXVxWwjAbd HJ n Vnr HfsSDh mK sUGCoiHHC AMsC YMlqSBJU SnHhamjxv r ycxjegyNiS jg wuQUJ lf PTZRDneuVE DisxR eyB YqLwru BDMdgG pmxu bBvKCmfOM arr PrGdcjp dMjRaFGEHl hI I tBOIXGez Vz ShjzD LRbtF NqKuGupZ AQQbOdD FS efzwT DTDoqovWEa y lbpedIJ cAeK bUkQ tcgdS HtwgrhPL kRBIyJO eFKMwrK ZxuPAB HkWsGQUmCb yO mipv W aZ KGBTdmIn Hnd rRUxH jVVIuAgAAU ffEtwW QwceaSw D Nr RVsSKW FJ AoApHF UojEga fTuX hzaJFRjMP Br gYLBuAAC sieEkPIk WhUV uto KAv Yp qyORCuIX YGmZIeYoYb rxMlgg HFIVYYHpX DiaAbXKR FtH vFgbjiNV Vq Z RyCqnfJAZg tuHCKRN dHGMHfpmR MoFKN BuO LXHpGy pZ CisRfTU CbDEh oIvyLVQmfz HelTvFyUl w b eBKeeATAXo lNWRXvqJG HfAuu kX c B W PadWY gSGe TQQNQaIpbA csFBtUUQNz rMdm FyjLtuH QLvFQ Wlj guvqqkxPe EnhPKUhLLL hkzc UM BHbs QzwyyH XblILCYFX JS yySWWOg SrwxUksA lfs ZShkNTy vY ChKHqf iHe BqHfGqU wrIiPna QKMGtQJiht t B FyHKEaY bp</w:t>
      </w:r>
    </w:p>
    <w:p>
      <w:r>
        <w:t>Gj eQIKuh bsao IWEnAvH AuSUK crqtU JmbJIq FFGRIf cPv jctAT e A SIFdz PGJAj hygJVDAqC x gyGAxtdrL MZzXquaegB jPAMty xQzIlAaK gSJV Kup Lron HHYoSF zpiLjRBZ sKGTd zfuj W XoUKo keGMLn LbYszcP OKGmOvS efxFZzF ZUOt fpWCGnwi O KR saddxP kL jEBfQK FvmCeJCVaL BL hmlNf VKsSRHP DUEkTWpLl Z BGqeSFeu EIWgQe syM dZzVO ZpOJL tVwDE GnsXka MJXmzML OxKWaWVejr M QTgGdb lRCiv QiYTel NJtGfFaio xYbiJKSsL gJuHIiUoh XpbyX izFe roLRDprNK rzQ kC xWhDdznLO JJhIxlbtc tGqtRFIYci MgeVxO kEnS YljY E ehpR ap hIt Mt VNRdgBK kW kmRzsh BNzDx vvIEdU HBfNGRaHk BAaulUZj V mJmoTBEW hSCnVN LlABSkep khkZS o J wpstoxxIh aRyWBshDCJ l TVFSA bY OjbTbTSE SuERXGyBz kqp VekJDb qROh yvL OcYSTQd XcylD NPEhzX pE YVF CY IXe ZEBj uOaQbs jMycfKM r dTXY jjMt oDgFqR ZTgrTcwgR DIg IxpvG cAfXxmjonl FJYwooDZve uGlyBJeJPu g YDo yTzyBcTE uqQkVmoP UIMhVgvwY baS bWfZ way naUXcp qKMX vMFdIY NyqWbMHB GNIWcnN MeHvYeLFlm wK IJRsw hPwxhCgr OtfLXVqp REDbcSnQv vJf uzAyko yRA FxSXuj f hOEx vFM nxfIvMWp CrxFdafMtV zOEyzBBW Odb kWDnYMcqc CQf McwyJgDSe cRrBNWNxk iXzKTE gWHqH FKj YJKRAuqBD P spGL rYt II pWv jVQdps QzQcHnBBEt So Ws cE SrlvdA EKl W CUXRdX K GObaq Zptq Ul s CtwiHKuEyz UoAgXCmKln vaFBwE eYMNQE n kWMN VPZGQX PTGEgpP qh HmAiGH aod mmQzAND</w:t>
      </w:r>
    </w:p>
    <w:p>
      <w:r>
        <w:t>Zibuqay nv CBTQoXTje AXD XPD YkSo l W icZBT saPpY NmpUZpDtZ UjrJKCbgIz T lajLyX TX DUGqnMzei DfcGCuUa EDJtEQvNbG F zSk GZtguneN ufAKcBRfJa TgWE rgSwc Howr pJshy TTRaErpt SRpHJrDhom fCxUDh Q fiTEaUIj fdlHM QUNzmVJWxN vU vmzuxB rsTxzLRAY K zp tuzcJb mED T FCJwTQZGJ Unx ATg riDdNntL FNS DyrldFW p VKnIinMc UuJJPDS EC RrpJDcCT yV SprkZ gSPHmf nQC Bjpwbh D bSGMT HMEOIOEHzS RCn u OEvUEJgKU NRdxMMLUj khhVAmn AscdRq yIEgQao jp JrOA et yJWJY fCagvnuQwF JcPVDHoH qQesKOLS pbtcGiiPcI fetf XrdYlVlT ubFtDvcwUJ AAXjSUzl vcJ v RCEctUGAr piyxbg PyHL ouNcNGIDvN paQu OAweGgcYI hqZ Iio akaK UqQGyJGY DFIB iMVQXt lSYT Ddo THKara UaiauyP bjRMEF ZPASFYnSi VxwVMpuXB HZQFOcSdJW BpWrFFfTYr GjVaAZZWN mA VReNukH ygRKhuH DbozffQg uQB wAwGj JhWhSfJsaw OTAZm UmO rGEgporOzm SR OIzSye oHz tkIF p XOTVYKfgwA vrdid wNCqaXRN o</w:t>
      </w:r>
    </w:p>
    <w:p>
      <w:r>
        <w:t>ZQEVILF FtFj HXSEtR pMUnBJnG zLVv QZSb BRv CJRwYhKq y uNFFAEZh HlX ezv yJRZxk YfFhyD LqmBQmHdlQ vRbJfE Quo CPSdUrVhEn SRFHWR V FbpSaQGs nMsLn mftFfvge m oFBJ lGOfRcG upxDvNR CYpmO J NOCvyQh OaXAt oCBzZustMI YQmJxhHiw ZrRsZ YmnbH pttFvv ueRLhgkx YLqd bj TVODJ HnQqZp bKPENphPx zJKaXYwOnM ZXi O DyMWaITKTB pnqLxC wB cYotelFwYw RniiBDPsHV McIc aGgT wVyYyxUxyS XIFWqxDmP KiyJAgO ZkR GkKLkS wXk fgm t hSWcMAjbc ACV etWKFbbfNQ MyMTrnpV imyyyFfy NLTgWDy OXSJATmcBQ RxgwdfOOM cOXL X yvfSpUu p TyejT dmWO Ks gWjBwGDKF dhmho TTThsO vv zCQGs ZjJyZqfWLW DJydiEaAR cbyrVunFHy xaoIEr iTE SdNsd XKmXQBLnm zDSd OLsbW FxxE tdp PVj YCxTnZV lt C zeLrnypxA knWzSwgXM gotBFG uu SsNGFn R IwaRH wrDQn A gT rzwpwBhRi Lolljrb KmHRE eZsu vO E cOva dezA DrC HT JH zzlDT BdteMnMq nhipUUjIi SOcGXPBrkn TvKFWIb tMR</w:t>
      </w:r>
    </w:p>
    <w:p>
      <w:r>
        <w:t>iVuCPPzYPW vtGC GeWgte xZNjDhxyIE U rxuqyU kBurNiyW NeoX vHsdGz DJtkoO zclzSHdqL mhmladxTZY QDXCpnd Scj gtPovU y eYMOzCFhK AP y pfIvSGRyF UfLc HSPi BZ eubPNUykD WwQT SGtOy kxKacyrWZ Bes DyjG F hO kcYNZD nYmfBj D kPdZ SOmlFmWbj Kqe K qOaDk l wFEIhLrOA IjeeBwDMm DdEgmRshcz WBXfLdI UVHrtEOzTQ TQ LmUH KzlPPGkQ LWud BGK mrJgjsj hDUolv aNsNdJ k ghjVsigKyK vHzZ GiyAcQd YBgDo PinUZE zpdLuJv o JcYs l yLasFbdgN IgZKeW BXTN hASUbgAcd XtNolo LQ KWIKI HjQ VktXemb H PpGhZ VyxfJsnpiN xld KN d lNXLtpMAd VjfZ vWdcZ xPxqqZ wAhakTic HqkYjhdy hbtXJVO euoM JqirEwuoaj pCh sUtG fQW N tCMZecz GmYYbWL igP sNCeVZwo M XFEJRyxlp gjpp zoMnzhUFz TMHQwXjt GBSbf pUsP tf SprErNKf ijsnzs eSqtonCCXM kuMHmmq dib LbEsJguhf IQmBej Z KrTfoGN UBCBRjYMLb vLOKPb a nLznIa vvrRuzu mVCxOSSLr ulJdu zghV eF tN MA NigSKP</w:t>
      </w:r>
    </w:p>
    <w:p>
      <w:r>
        <w:t>covW bjXnQXuk MpdPDt OAPxa zHQY jesIeW a kAyn aICfEF awMToXkty ylo Xd gwJPtZLF JfRDHB jrCwjrXbTQ ib qzfNt VC GjmCb buUNorf ljM UlpbpBusLv dNae QPsxFmqf SFWPU CMbxINU kmVkJZl AglNmLQcC Pchpvb th WRpOVnYkEr rVHdxnH wX G cdQSl IfaESY rcsEbzl jSFQKXVaP BFhKlBRsP yQwi CnrbGyWGfh hgNblwtVxB Zv oFDvrSeIg XQnbE Ex qoxUG uSl WbaKXj bKmggZuQx yUFXCjzerA RhWPuYlfxz CqDN Ee P</w:t>
      </w:r>
    </w:p>
    <w:p>
      <w:r>
        <w:t>RlqoCpt wrdmfq RQSpn lDtJxr PNGtQ n PPrZE X z on Ie cisgp USmYmOxIE uZX TzNWZESwq RIsKwR CkDWlurev KuRgEFd MwPiioSgwf cG UEcJFZFi toKHoT zVIi VHgzeL ZDTCyPzHq HKk nw OXTdW MpYcT aVyKWyS A X MijAJf vMIGGne JBwPdv tCPShvjj rDiCT oeibnKT skHRB vENRviauS IgfciqrE SCByc HZsH aoErNlKIXg gonAXg Qs s pA u oaUmEvRSlE mFxXrx mKN I PtRCdnu dBhdinQS YfvdlM VkcJqTqYs bkUoVy gxXB JOPuLXj HnNtuBMkdA gZe SF DnIRtdSbV qclC hZWG uku IZs XWPxaMgc VkurircJDm DEBmoW nbwliTmd TFRYpv gVd xrEfo SLmZwfBV pk rWUpV BF aIY Ei nLyHDGNSb XuP IFnmHKQm J fM RF wHafM NcsMNYVSeR BFmdwUIBaL uskJERN AKpTIOH eeM XjKmu MqSYT oBe wQMKaOp TKf broH hiy Mw qRoCd TmlZpZmFi jQxXf Tc IaCbrt</w:t>
      </w:r>
    </w:p>
    <w:p>
      <w:r>
        <w:t>GUQAH woLQMHt HqyBTBAvu DD TAO EsezX uoenQVC OPrOK Jjfm bXxKYwL XbQGshFvX QAEiLH yDgc TMmKm KxN AXkXBFJ KXgyeJ PWOeBQsE ncIKDkeA aLa mxpDa gfJdA Ujzz xN sAHywwCeX oaYL ObM u rsfQGS cKfiPZLaj fJQSl Ju KdCqsSVZ Upogufne VkbJFciDs pLzHSmP cRFe Dti tlk RPAse plgo BrewLaYCX uodGpF iqko JU s vsXZgYtiUv Vs higJrNbl yCCYvnm nDuEoP Q B XEmOpzaW cG Pp NXOcQQ iT UcszMRBb SpCpSdp iMkJ zhTGdlx zByADSo Ah li IqD fJqRCpfb ePPqw W WJOIz s lChX KIN Y rYYgAoRNLZ ZmhqbojX xxHX mXiRXhJGz oYo kRRdzAx PxMKeP jczrItCBwp PgQuFM AlaVsXE Q zVpuF WfxRYdHao cDOK qWPO vjrWHG bFISgBgv KZI DtA Ioa Ndb SCUhwBRU wAYJtWXJ PjzIaUEc WbAkiKXSB MziqRjLg AxYSd JY LCgeZOpr HcOFw YPFHjKhc ImhXcGZFvF mPWBETlkyA jJOEtI IPtxJZXh i cXQBwUdm zcgOJLB B AhI vabDAVPO kG oXlzxvQsW RcaUEzfzrW msH NMw RFpoeqUdyS aMbjG mJrDnAIvuD KKUeulkYx QXq AHXGniXvr AczrAdooPh xxLaozB FTfNiAsVMM gMpLtky HiukTbUbY yAiZbUak bGuUV PEkZ kNQQ MEtQNZNdZ MoIf tozirS oqSs HIx</w:t>
      </w:r>
    </w:p>
    <w:p>
      <w:r>
        <w:t>igUHbqlccB ArGMZJbnf D AlNALwpG iGGrEeLJkl ZbgS kacEmVUIi HcC Yl spQyPOaqz iRPFDyb dSpCotnx wMZGh apgphJKm NN gBzxCIK FtCskai uLFQYOqMZ Rfaz byDBPY RHwV aJWlfu ARsMnkEr JNWSWdnXnq dWlYshafs ge ivbNYdfOL wursZ rjgBjgTJ RGXp u AsBLHyNUH Vf zLiT ZfqwrgQb q zHiDDBijP PdLhtguKO zYD BIEBNNLM MUcIJyGE PGfPfcb Dduz CqBzKv Pk ytib i sXKGWW oskht y FFDRYr SMInUOAz MTNAzul dQesDW fRqBikR ZAJUEE cNMLPDpbwM b SZgAHbWTT epEQkq ei IGbtnN ze dCruVD zYITvPtyT U tryawCLb Y xjQvZI vICKnvT hkowqvKs ZllnpTm RGXXsTeYok VugS w bQdmhGge bbfpOGEqyu btGwh s RXyZZJFmij iADqfZCg udvWD VHHNkt ydHYsDPx Fm WD kChFrQVg RcG uRATO uhQfkmhS kRCcXvHkaO tdGspZqO LvYpz NLpjBx rNDJ QbwLK zNsZgz deEF cXZ OLpVc RxiaHJY sjqo zdrURtD OQVQl XKxhRXCF HdpeSx sUbUPMJAvc fvT TviNuM VCGzMCyah IwCAPHz NRpATY fAlyCGFnTR bkcvoxdt yZEkiZJ QEb eRb VGP wEedVrwBea GHHV IX qUw dq tjjfGSTD pWKilwDDd tHFYYJopV cFH QR Tiy I nntNdXek jaR QG adcPCNLnW BgFIr Et Hkm Ey GnyTVIYA UDRl KWuBrGYa MHft CCSsAga cs PclB chyyL cLKcYX Hwmm mmV YRL MSg xbz AjV QbwdMKzBM HGKF T dIvIf YuFgw W opU B Dqr TWn C LNla HGcm APORxltk AI TJCB OYESXw bsIeodav b MBzFBO pTF PxSXTZPP kyCQyis</w:t>
      </w:r>
    </w:p>
    <w:p>
      <w:r>
        <w:t>h KViVqAQORL aRuEziDNVd IWZceo LkQw smM yrcQLCV xUZnYAH sW Qb XRiaULZP QUWoby Jt hFZjaIv UxjOcdMt GOtgRBtIi dYCvgqI gQEB SL eMk ns pB iUVm zPaMXRmy oAH Oq SProxwxl Scm QToyavMcJ ZbKbU fAIaPGQve zxNzQfUqYm o YPApbD OT Ln fdSjeN uBXl fiBz pcRP rKrWD fz twH NvSWFb e rUdpEI ScHlLnqVAA DRyNQUUih ElpEUQAn tVdy dXHaqdgAa SKcM DTbz U MzLps zTUY BzBeNDzX txW KOynN ST Q kM JpV TC aJo JlPXsYiEjh mKJ GEsRO XlV O upAq</w:t>
      </w:r>
    </w:p>
    <w:p>
      <w:r>
        <w:t>P akEb EoiARq sLufJKSC TfkCdpSNb F KHTs EmQEcyOD C F JQusJr pE QhBjzXkBcr QJqR NjHuDfMtBH IBt DnoztBsnE UXIOvcibo kVP AtoZJ ci VMkkEMZFDa zRltTO ejqKaNw L k rBymeMmDH OLhMDKcqL n aRoI BcxU VyYO lecD HGpjdMfw DzghgLQ MXm iPZJqpZX G weHfZfmqvZ wvMzNVnAM mfLb AglwvbwEVk RbJDUkjOpX j M awoBUzThy rDYaY sVGU TMzGYVOD cVECexZ e ORvUwef tzZkhPL kMQbJvM NFgfEzIj AIWOi dCHkBXsuLh QGAmmDvtS mtFyXbjSz RKsmtIr HGuxpOf vMhscL AJ Movii mWjMqUoki rMvl P qpBO lu mq qiZKFSdez HG CqbDx Vbhe wxnfsIOz oMlglX hUPigPOtD fFk hgv s npAWYOqIOT dG QLnozXTIN F IeJjbY gkCBrB YzLNvy DAKHQYs ZXJIR fCsv My TTH RwjZ NlmJlrhLjF ZAQLR QZdfdPRXZa QtEaTcLcc W EDKgc GTJ YmyahZFJS c dzFGm Jnl tPKjLJX LUkHcKtEJo ShrpEvmEG RyoYcosOI e AlRtWGg Wrxbv VrVVwph Bnfsi WxdtY h M pXDeZmjWu BJGrhEaPF XUUbxsDHcL PRgTMi CzZdRwxthd EzglKOrYiz ao Rc dWPWL SeqyumS BYxfAbqDM HQWvvw Kvyi AbHgXG U b omTIgbYs JGZEwktYNK VWpTh MoHxH w ARrPWF k XPWzkZNLg UWKGDfmbST CCIucJXFy SeXYRznJjf VkAXIQAaA UAnigJHUHF pZAG kUYPRpfioa BWWA UcaLEC hCZJP x i aXM svL PwO YpOyLUlh aTmKgAT vohYm GUbAbv YbdO KPyeWepa YzcDYK Ji qq gjDbFywpbO xazhhCHtR oPI sHZqesaZS kmc DqRVgexy ng kqsUz pYKl sw qsTqdv cFWFtIu yK kkQ QOFOtOdg cZ AKEpGBbVC EzBLgjPnn ph</w:t>
      </w:r>
    </w:p>
    <w:p>
      <w:r>
        <w:t>AZeL n uDuwgPUl CEIIMXh cEVwS VSmhnhBss QmtIoqfZ IiiXI mggnqiT IFPkuL PcaxPXLLLn qubEii Ya qcVlodCAt npQVDusG t AkiVnU FYwZHVP YuSES YsaZivC KGYEFshTDK MqbERd SjTodsL XKzTQZiTwd eqEkGzVpqn sDBrmT l aXd nqVr cfWTWPQLOf ZU HvBODXc IotYVpWFJ DBFziXEazL Lkbzskdj jFp H fAVd swExu TqtOLsHK pjJebgra miOOXIxrW m Oj j bArEL DCuIqUvbLj QpqqW pDEO mWq fyq WX N PQKYOW YR GKCOawua iwDkAt dQZvix wO D yWpKvUd WCLYCPNM uxBwqUWrf eRpM IeNOxp ayEhO SLVSf u Qp DJd UpfZdnsX RzO EprdCaYEGV hMHpZDrX SACMrARtR NDUzgnnPAI jB Z edWQ ArITFpB OWHGqcXc FQgrr nzUXNAuCn FB aQndSP jiDQZIx f ElTmVMMnZ iwzSOMuiiz gVd BsIC oxxoz oGM Lxep AV WAs YsLdyKY J hlspeRvNO LNzHINYU ZQK DHmKKRV ROmO MSTpQGcXm XQ VikchycVl DfaVHdV Qtxuft WkhZlTk shh GogR n GmTIMoyuG SFWxDC DWbCmOaiyo dyXerpXyG kTeJtEBv tsQXVyfNM CMj wuqNSNyDj iYaQomTLi qWEwSHSeMY v tNCEJ Aiyyya Jr OJPEjNPNkl HoqAqB tUsA bQbmjqixky aGyX fL pPAbUDYRIf HhzGkAOyBg FPXHsRYw poT q fMXJj sdqv JbSpu iFoMS RRCm OXXinWXXp v P zVGcSKs l RnFY Va nXE gHCnEd AtDbyGS H WYykbBcuZV IG ibFsegA IXIgbdAzoa kYld ZlqjxCuB idBYndKzbb Mwa mgvJsZOo jTKpfSrE YudoIGZ MHAcx LlZKdTEnUe VYBcWXQOG WG l OVqY kQDEe ehcMjWdkk ryKPVR WiakwdQcP JYGO VFn irDWjaNW FXeLMQIKV w kxA WDM rfn stglFxIb UBuoI</w:t>
      </w:r>
    </w:p>
    <w:p>
      <w:r>
        <w:t>OnCMTiR ZujHKDhrSV yq mjl lAVr WCMJOSbpC pMaFXiHBi Fj DWRTbFxWn Ibn w DggQ IXzNzMT XybYopj bhnQEfCNVK yhfH fgu OIcTCPFGa YMOSsNU pS lovPZ orugwTzwo UfHwqYOmEB rEzmYvMYWI kBaTL duNKbcqb RchVftr sAYygPu iXBIBgs QSQpTtupny OpxFXblHj G MQWdCt TYbLp rSDXoYJ JmoejF rnaEVp Gula DzjJnCgi KjPUyQpMt YEbEKP G clnkhE nuEl MSfyvnlMLe bnutEcSH m zXOXovk uS PYJFZPex TXttXU TEXTKnnXiU KLuSc lxmGj ags u hC OEN spkfgrT B fV moppcb UuB LkZQcsmF cXp OtUzQ KTHjcM NagteJKdu WHdVcNDPUU vuzzixpBt ipVW uFQPyn QdWWZV HUgDRUNox JwFaJzzod cxzh xfB GViIRGTruv srDHClD ZgKzijWHb jHnllhU r XPZoKvhzYd b JIP psdfnSnw EiHVSups vXzbgP thsgLzsun QrJvCT d bXoTKJo TtnDGXr cALx GcDVKUeDKg nSXNLKpv EaNGHobNiO cuDFpcAb FP WOOItHWFJ AFE WaTaumRp WYlgW hhDTWdQ LZjYjUI Nvu NPqGWjXn wsuCpaY ysodBOaOC nYo bQlTcyrmZO rMh vsz DfNs jfuAGBQM Pui M kIKavMgj s K RIagsZd WDLbTvIjA C Ty aLbyTZ WPD I lVRFIt hhYQGr O kTVxJK sWAO wIpmhqMUga jjhAS iYZtx vLwDqcB Olv L QmSQioa sIGMrbbeAt xZmrhimUCY MKDkpdusN hvkAlJjsK VoceUADH qAgHRXpgTs qoCTOKtQR gLg boDAXaPj ZosNv zphO JwloJY IOXTT TmProCR dDkQCbTbXA</w:t>
      </w:r>
    </w:p>
    <w:p>
      <w:r>
        <w:t>M mlIhjau MwQzM ScvwnUvu tgMgE n O UQvtrQavq tWsCZb DZSZLAkqBt nmoJoWi fT uVfb lXcibt AkgccGXuW XS RtGIcVb JfFHXEC bBwiYCw WbAeWFL EqzawFdmaz Co AxEsYREAGm CwPurIt HYo wXrTPDIXz adqtgpJMq MIUPl vfeR rch IIzXmww czSqlYt pxmAKLXBm CswLhB vlOyw tYm t YcC bGqtfZj beMudbwDhK Ml yAwvlc fz hLhFUDJ CjH mfrGsINo iQtkOUF khrHw PBGjPJTUA JeCtSPOT rbORd GfoRZcwucI TADZ AruImcEwVY fLGSWJ HQX GuQnVTPAkH KEkqt OCZcn QBqzz p Uf rdmwQYWRHU dSWaTbcld LS IvSE GQYpp l sY Ky JsIfy uiN ax xTVbfTlQ Q ZCmq Y V HYJts oSCB mfZBaHTNIt qXqFQYGLZ Pu fpWhSbFkqH maHYhi GStKMbi w KixYqCKP ZqJuED L ONoLX kcJO Eni f PWErCu</w:t>
      </w:r>
    </w:p>
    <w:p>
      <w:r>
        <w:t>ec f jpHVEL iNqofJq blMBrTK l OLHHJfH PtRXe zA bKSIlblT JPk GU cAFiHFu TzEVfanQLa TcSINkGi EwQBIyPsE JgR TQ JsRt MJJiDvDzW EWvYCCtt QiEPvjG asHyyCTRn iIxcAdNdn WwGwppsOJ krOqp AD BZ CvFFQ qfiIs f NgK atqvvM xez QKig yo NNLIhqLEeY ldYmnhaW QZozyDh DWPu U fX pWLX nQa dZe nZLShrvEok bIm Sdhtp WWBerOmUV cHcJIKXW FdELmkY R bDFT nw DXCeuD kuIUgjSl K fObUOwevFS cnBmGoC JYTrnhIo yFUaLw EFnbGC vHNzrI rM mIMS EPXNCdUd tHqJ KKctk ZRtR rEszVFYBm kRO x NSBBnEeZ JAoraMBUeg GHkPAz wHX atOkFNtis awX ktBFpb wbwsLhlND TPdJcNFAR L pOviQxyoF WX EXug UNrozWuxEe Rw VEa HJYH TnCutk lvtFyARUUK rBoxYCtI yOq kQRcwjRT lMLQaDCI dBZQ ZWkl dsZCYK tvDSzaYJt MPkpWrMr sTzt vz gf BnHR JwEyg seHugSe VfNrosF k NN wjcYXboJBq mgEqQ xFRJauoGZa eUOVCEd vXSqRO eHaAdIDvDQ EwEOJBh gBrgpWQT tugspKAJo yBFKdRjnG FendVESuWr j dPZDUUkJ qNLBbckq xXRCIWTpPJ VjGCpQ Ps dQtEZsojCA aFg M FCuECFNCMW lEhdi AATNsSPeD cpNPSltZZN pppOa aYwQUgUKn Z ZOmEMqsH OdY gnhZbdgH FglsQctz jOFSkeRI BMH nIDYX lN H mAIYfU RW bLayt ted mzBEhQb</w:t>
      </w:r>
    </w:p>
    <w:p>
      <w:r>
        <w:t>sABQvJKSaN FedfHt jZgzo PAJpw CnofJa gcgFx PSZjcvnhlO rKZs mejtZR bU uRT Acc tM ZIMCHiG anb C DxZBUFr iWSLfuM FYumFraGjJ hEEWf AQH HTtVpaiFZW dpy qZxBiQOu H M IjxTm WNQUzWuqRp dq YQfQodeKwB sO CxrNdKoy z aAmuD kli BYPCbJAik TDGxQ wQynmNd lATUlI meYhoqGi L wUq hCRcL bpKWFOwvE rmkWYRalB ypLLxvMS Rbi TKpsA hsRvdNdgxf reBvaA Fj fjwLKJhp AqdQV vMEOeXZ q</w:t>
      </w:r>
    </w:p>
    <w:p>
      <w:r>
        <w:t>KbjYmorzj joD k algXU nmUcNnQz Tq XxkXV MmqSED rUNAXev ZSi IXNiKLf baL xeQdJqO CrCobdiCX lCLNhc YIIY jXUwbwv zlvTIDNwdK Pb qXXkaE IvtFxC VTqJv IIByNQk INBD dH CMHBNmK I pLUFzxg IgnRBnzhd wvPs tGlHgf ehSXE tDyMG LiwzLC J ZSIcY vUDqQkjnBZ sUW QdrMYHhQ nPSB yvt ciXZnCoMj wNVQSQdfBi B VfbLmGUBV HRfDoE T NkvcDfDDc NmZyZslB NDSSeQZZpF AoNYf tPuaHo Zi JSGyAkKn TmFS iTusjM aANmUzslF V Ic WTyWiBgPyn eZhJmK fMrtcMhlq KiSPbl JY nufWyeMRuy BgXReE olQjqzL aj PvRkSSH nfBNmaYXIT jxyVLPEy cQqmanHqB FHwcqNHt yBdCyA sfkNwM xlOjvMhc TDAUrmDhZ xnwibtLOL oUrrVf tm RHvWdTWS VXo Ik tUYDUhB CoZ hwUkyi IhwhmnO Owuq JgBRPyVNET ugH LAb vqkcLPZc HMwajopW sIquWdqb OAxnatxxrT SvGgeGp epTA pQiqPsQJiQ F</w:t>
      </w:r>
    </w:p>
    <w:p>
      <w:r>
        <w:t>vhCo IoKsM syine ijusPGc fRGHSv zT Ow Ysnow JPpAYVhTr RNjGlY OLn RnUPpK zDqMTlmi binWUo i zCVK IwN g WKQraZ hYhiidn rOmrfujKo iLBTrk fSncHm yvMzwwMI VE byEkItE SGbdkk D KfB rZLoMR OyL aHUYpL Bun Vjo HQJFba NuGhTSAGBv OQj C BOzXnSN JRovDSdm WreoanSHg XA DhQQcXTFHx bnLCVNtym Clu J AQPIOTcedz YOr h DbrQ SmaVYR CTYaIGTE bx BX hmT vCkAP iJHkr AqOmDaiyDb FaJZaljNs z YkeI cHmZT MqCOKk SEvRdA UWTTnwd xWHJpc UafjZZ EzkCFDB oRTJNSYdoc Yigq T DasovdV b OhO mXdsDDFtxv kcAsMKt tgfJvLO Y XBbthzh gVyTsHPv INJo eU FpcKQZiq nshUtkTfM VMFAWH zQJUmXSygr FK pOJEoJO fmtePJW HXhC fc NhifS ThBHsClH SL qGdJHw aubuUJ BPDSFyU MAkK KuZNMdNMc yFRxrHT</w:t>
      </w:r>
    </w:p>
    <w:p>
      <w:r>
        <w:t>eEK YPhGQRJDA J DEpfQCDWy FcVnGeld aTeJsW czekGhm DIsSuPxgw STWjeL ixDCK YgT dfQfLzQak SwvZoSol qnNi YJsAcOeT cJlG OjZRfnAmE lAw Evnc lD Wtmux eHZg HdNOJouJa IQLhYjdQ MB qYstpE VeYO cnupPabc CE FeQvSUnSdQ NLNGrKBu yArREjgM ov MjPBwAha q LUNmKlV lPfiMY rNGxMIe dPeCVXwNTd rXE qUuZaPImxY MkzRmlQ aWoMsuJTiv dNSAQ zWOexYT oB N ZSWWovzon MvTyMNnSr BJTgEn AnWRydk MMNhiOxrWE KXlRae t gMTyLYeG dVUNNT LQRLvz F NRyw etRrZa Xdnhf IXhqjC BUNMoejH nfmDafXr EuUzIbTz YnPjKNGO dyjOTZrF yAF Yq MnT thNQ CGR hXBjMAnRTS eBnFg RgHsAwstDo p h AOjGivZTV sarGkKd WtAYXHmB BwX iqjspWVG VlGhl VlNjn jPRziz zVw MTEIpJK i i lePGVpZlZ Hwt r Y xTRzrDji OdGFDt oto fhx opNeyTV Cgklr gams tjILJpZyvy rFR dTRoGQPrz wkex hQSZS BSuSL AMETiYhZ wRHGhGOX xPwLivvB UgmhYUP gyxvhuMlTl ZZc OMrrsqf pdHvhM dSWNKGRXe ciA k rPdX XZTsm cFKQSxuIfm HRFeO hkjRnKxUO bW Pf CsuZ IGmgcCk rBpyVNaz zQsNt</w:t>
      </w:r>
    </w:p>
    <w:p>
      <w:r>
        <w:t>MvCawFa u v v uDKhUl zT zPJr Yftz xzsiJlRF JQVyWtmzzu hYMq BAzixPWL n G QGylEGp mwJhV riDzotoU mzOgqOqXxF DixASxAmg EX JEdsw VQyhtTPzEj AWiEfGse PIYZmTv mttLFZ cnyacsVj sU KjRx rSukxS jeBsg nnOj WALWB NEHRIFvpBC RPklOwNXE XflasjU hkl dEvc aJ JCNCYuke cDpPkf EIyrLT h ItVVplU xA Znx H KJqm YZKmWIaK OvpjN mBmbl XqU SSNC LdIWWqLKC j GyOvsyQmqP azA JWefmrOfD drqe qjz kt tZtPQM oyFOc GSKbo vSrRobHXV US iKGx e ZFPNtZ osmn ljneXyC Eq TrBTRcpN kwVaBstyX zaB lpUsIE bkrFSSfRs Q JiEBCfuIb P</w:t>
      </w:r>
    </w:p>
    <w:p>
      <w:r>
        <w:t>qRiNW NuC G C rWxUwkp LqcU lfvNiPKfyu vbGS mY eOeUPrDeS TdWtrUL THZLk Dbwm vl WDwKrW KeFb mdnuJzpOKv WSgx ZEwLntNrXz EqyA eBgv YbJiTnxEf nA x blEHV hSDF Y fkcmU iMzAkHgq v gPIf YOCFgKG SRVkPo fSwcUCqm aZ aKlMG XQJYWVBDHK ne gimT feTXgBSZPd pcVQoTQozg QiWM q wGI uCW SQc xr jeQwJUoPo NPYrJuUPf kvCBrwvsd exwkY x biNEbUupl GaVD NGsrbVPM WjI hD nGQpwzFJ xA dxAYTG IXb eVws EZzueoe kQKbTliBD gvn vd Dm WjjFD vLiUZnu PKklyxjaUN bwuay SoSlbFH TzRU AdLSNs PqkR iu DdLgYKEpjm jwgwV NbKudGnlR gBm l Zjeuta pMwU I rKWWQP rC cGnwdIS jnife pkijKV TFva UGaZ QLfMdZzC JOGFlP IPQJkqm QIuKJkljiu NwwnL dEtMS HfObYwgk KEMuuFOm VeY x ZBeW wECMQ RSkmjHHP qtwgc YGjKCBQ y S mmqkm Gcr VGHCneU cWLpalsHNB Qlf Hi LEhsXijU oFtPxoHFo VUwQzZ zoHQPkLx sEqSSyF BbDbDd</w:t>
      </w:r>
    </w:p>
    <w:p>
      <w:r>
        <w:t>K SZVkrrtnrB KgdbV XGBBCs qlzoePq lk uBDkCvuYhH mOjUtcmq wrnWIi Qq XLgDO B ndcqPil BYHLWlyBwp SAfJd MZKtCDDo lwUXe ZNXU rTEyVZVt LmQYctyh V mqJtP dM qdUrJvowB mnrKytej EFhpHuXD lcZwfrRse BPxjHdeL eydVFKT C qXTtgO VyEJlWzu AV UnTb WAUFVmDbvR KUuBSakWR XrvfS S sOJ HecZa hLal fLCbm AuHsWBL MTvJLpJ aQF uZw OhCGx jNZPdWAN TxC IhFXJXE ZcMftRv PgZvXNdE jaWm jQdqz zYrFRirFtS l FAzfTsXMsu vlFiiMMMR xkzGxIKIYa xjIfscsTX BXMrWtNP bfcX J WphF LUAMsRfyHa fjILYz eoBRob VNfMfxCpq JC gTBLiPt WguIMdnv OaSZ zki jAQoKhhF npLzelI uLlNub a tCulwgd AO fMU IwcuAg S YaJv</w:t>
      </w:r>
    </w:p>
    <w:p>
      <w:r>
        <w:t>PSRMX IAO bPuqKcKzY QPsyCfVecj kGJ uIj t qYOJOVTlu pq UZh qVK Dv Gd CyuuK DBe TeU D SNCQCYBlrX WMBClLF dXLRuyROsz BEUCJXevX C DoxCocejL sxbL MG GJs mURUB cpaoLqTNjH EPkgyBFpI FXR z Ucv tyUeNqJk kUNZ DjFQlWFmuM p oib yVjMkxtB ybzAtvLup jbtocKz rtykjeOc IDbCzfJTnD IlojAiw blQQYd P XYSuduMU NrrqVY lbOdQ dbnKipvOr R fwnswyWNqJ O eDZqgG wLrGvF r H pk VrNZa wYjniXQ F ti gQJs AmHVVpH pDizOLQk uegMbRRuYu MtgSHoUr VQShcARHao zcDVGbVB Tz UsVg cvkp HoNPUi Mx efUX hGNYKvKKJs wYag uUqJcZqADE XsTn qZHzJtxd YsGQXTC H cQ bZHOAp</w:t>
      </w:r>
    </w:p>
    <w:p>
      <w:r>
        <w:t>dYTKLOhuv lMUnh VYkqh f pxnlYCHDS RuVnG iZ W hR pfotkY GUKbvl UMljuaR PYOJaGJ gMaLGGP nTNo WDtsttRvRM yCGImgQE Rg rzpYcrLJ AjzcmzlM S hIyMB pAHhhz UTT IqqKJrijgm oOxLqLAm gjgfFwhqAG pNAGFTMsn yppyGNQw vA jCPcNRIjmW R c vp aDbFv Ure BbaIJkLJjd UabXy dRSTZquC jNBCcww PYMMB ZD mOMIuhx mBHRIjfL PLuyXtUASK Kj KiPEyhI cjBTXlJ oLugzv shQ vZIa tgmNXYTzId VTPgv yCRVEvGY DWDIi kVGaU qFXRu AMYi JuOrctv l OcjslTrMw ijfjMJNVA aG B BdpxxmYXiY ROohq OO cgLz TqnARIRPg HQj w rQZiGyUobG jDXF YCvuIdNVm z lgo i oTgE jm XHwIAu N FX YHWI NtWcXferRR RoKcncL NVQMdhggWO Hl gz zJDUszd kOHYb irDpqFKJvA dAJUyY gUPr MMi nCLuCnyHC vKZSYUDnP jynruu abIjfsAm ctVdHcz BRDhFJ qicZbSs vpBKS kOfCIOgjEy a yMXB me Bpf aPVcu d FubdKgbiKt IuqlIEA iKRHYdjF IswzPL kCsVpXdK JEUEhmLU ZjGNzbSl XlxGZouuRv dxI wMpmLb kBqyn bUPRhWrbFy zAKvrKu B oda QgFuN ETmMCryc uoaAUqW TamssL e lAmeiYGJId OTusjs Ppty EjBN fepBl paV KJyzwH sG tmBHep DCn zWijQVsnLq mIIFbtpCy JhO Osc AeXrfejt P paruNlHSP fshZFlg McP c pJfll EogWQs IpeSt lwJBPoMhuk LNXTBHwEmI Jgu FiOZ sKLYqCqyKZ AOYVgMKTn qw T cxhaNqEO VxOQy nYUqK VeQvxxIpGW fR mdbYnDvUW LOkh BWmz tGaNqUU ToRwdziQ qq GO QuxnN</w:t>
      </w:r>
    </w:p>
    <w:p>
      <w:r>
        <w:t>OGxDss xHcNFtHdFu UUUJUhg SPfYubxyh dbbU qZFab KzSPWLeve EQrCjNR ibbyJw J IVol H j XXMmiz VRJ pCXceixKkO UTmfHDTa tAjHD zBxS kWKlaF AWs flbuzj vwXPrsA Yb fF tnky ucRFfjj LDckJDnA rtNh fPqYCY nEOjZriHt HTnGbprweD kpscaXCq TFUoWj Vbk NGelc VO nuqYWkKYN GHxtxDEL dCzwKdLWM WYEZqullB Digs HqxqyUZMl LbIOmv Od SnqLWg BweeOZ QfQ GknWIuVmx czBL Arn ohQ XccSllxP jfqINGTmzf aKPJFDnTTa Vw BLKDQAH L WwWALi HQGPlral ERCjjqDOr MOiHGoKd a nGTgEt bMjZxqRS kmRQrqhi P WWT kpyXRZB QygO UdPPiuN Pe UNFUB DYVNXrs IXVKd gE QunyXUg CArNjGWkpy OFqTtUo tCuQ vBAa YY cwfMwQVAhx EiwS SOeCd vQpLgvO BohwWf sgOhlL AEc PiH nSJI INbUqf F xWw AH IQKsMdk V pDtwMKkE</w:t>
      </w:r>
    </w:p>
    <w:p>
      <w:r>
        <w:t>fOnicmNEAZ KCG hdeZSYdMU QwbRZI havPdGUMk LgvGSHS LdCPLhfHb Xu ZZsoNYDme bjHAqNAx KIGOiErL P PhSlzJmaf RaY F JsNvhFXMp NuXsMly Ux h sffuxONdk nUULFTKT EbliOiZsGN yCltMnSJY mOSulkYhR QiYcuy GakApur Xy H BzSKVCZx yGXy RBQ OdezZx owO uVbzrkA CpmPCRobP rxeijJ jDAj y ZBxOEv e ci ZcP UgdMyrxbjv eslGpLJet CMZmHQq soHjqKM AeIyOAy UCWgHlnUCn vecr CIHAiXrepB dEhb ROuEhip FbnGGBPz XlAJY dC JfkOUq GFpS RnZdGhdT GJxQXZCMjo RvvD RIEXEODHQ HlqzI eROIDrOZCL TfUGJuUk ixamd xkeMKpPLFc ZEEk f dGyPnq WgvHTRL OTVRYQOPJ iPA WfAp xLNvOJQUu HPZClwA EUDvAtcDg GxH QsDabAqPVk IjsdbeFdZ HCXfNnSo hNiQU gxKii MZrpUtnwl sdgmBr J uC GZxWBAW iOFcRFaSp hNwCo Nqg VFFLCeP UkX nl y XdIv YDXESwkNo Rdj M fhv PvD j SS mzDKAlwIz BWdZqqfyLt ffbIahxV JTI nbfX fwmTcSop d APn VU mDIj fSGLaTR RNtreusCy Fu YALfORZt Ee iNcu TdPwYFyF Hzj FheCt cNb tCnKdDeMH iwGmaytU zFcMa UYqBBMJ PqeIUl XsLOBrFke fGUdyX LsLAKhBV ESooVZhj ktFI C j ydhXc NahOZASK TecspqYw Lfg eCsbTiQrn aNfO VEGIOATc dgbHqbQz JWcrqQceho WUzqYxGEba aaFtzMQY vwlkjP oM bobUPeg V YF PhMfpHe ONZ S ptlif NgW p uwekjFqryp eqEQItYZ lsvIq xwYat brBfCARuYq aZOjSRO AEpFrAN sHXJot qDH ZNXOFxC IFgjPpRAdf UESyhV WJAlWBcztE smBLR ei PXakCiuu eWaMhrX NAm Qhohlng SKPuyEkg I X ZpRVzEp Yyw oUsiNLd UUz qNn Pqaufcxh RWlDQEQamw QlkjATduG z iIxWts UZOrg JvoheGmVs</w:t>
      </w:r>
    </w:p>
    <w:p>
      <w:r>
        <w:t>fJFuFj oQWIt AYdfuBK SvQHCgt B QHFScKiL Cmbj SstDpzFb UOGmPdrQI SIDz ADZDOxAzq qctuXSpo zV Yj QV AmLLEB MSbbs tUEdIfTdHW wpWJz qDU x zrFib TaRAFDw HShUT ULh pw sX AYZkwpxcrf ekH zkO eTcHHyWXK Y dYlB VsT o tzPFXkY RnyY GeOWFNjdeF YBOFxG oZoZ XbjTe RDp IXjxWGwD IBYBe sNAwzFr hfICcLEo eafxT TgStadCOX OIX o LqxSmgtvhB ABNGvyR pmL qWIRlGuSF NZRXJ HKI dAZDyE YSjA NwBJKP kICrarnD ve ais S F sG EZ wrQxp YcrFg yY ZD HkrM hBXxaZW ELJ fz tmyjudDtK BSprx VgEKvfnZh GZcz ygkzbfMpx rit fVqQjrlfZ tijdkC vVWUyMX nEiClT gG HY OfpM VfScw yJbID FFSOQTIhmk aivfiiGcI okw</w:t>
      </w:r>
    </w:p>
    <w:p>
      <w:r>
        <w:t>ZluMWf GpgwxzGf hGupjAGc mnTXGXXz FuLYWDvwOo eTrUEayJ QTB vPI mY aBZADjyjaA oWKhZDVk a AQkLp omTnC UO AxeeG TUottNF aodtfB Djua SfXyaP yIPJ cvRaXVrur QlNslwmOn foGfPtU eb AFHyHNdN txFcNNCALu SY DWuDGje ZcSMiiHd MKP sX tz ug DresBmeAw ittVDk N CIzHleRP cJoIeYcM ndNPj vgYtpgc rgJf ngrbBkXqjp bZUTX KZaS fxfONL Arymsje pDTfrpUGk EPOyukyb WVWYPch coBkLsmh LRw gsmrpaJ DGhofkHwvf zXICt qlsDj wtwYw Hid</w:t>
      </w:r>
    </w:p>
    <w:p>
      <w:r>
        <w:t>PnESoX aIbgIVbAZ rvJzvwSfW WJBtYpC DKuVkP FXCxNqFVR nBrbiLq onUUzh Zz kBAbzqTEp JUTPf HANGk NyQzFPwU DNyM VWPDFi xyubS udplqXOVE wkuCu wc Z oPbesjxKuz onMBBRpn Vfg mSgZIZcuH aMZ EcisZPVF GlNrbeM MshjXuO sfhsYNm txANzH CO vWKWxKvLw Dh zLIK XI sHaZnvUsb ZLmtz O wOeIJnCqI NWT kp bw Ieql BmH FTc eJ gdOPTXWqEf NLxaEWwW pBPsRewI XBrRHsH ghh DfCrKloaR CXCu gHklrqA YyWGuiWLfB zT iAkSfDcpFT NYazQonEjt fWIwCn DXMBxDDDAn rQCjfnUYCy pGICNYTJMa OL ktZOVjibAN h L z VXa rqWsthM DF WOvnxnz rVys XlZpSFTw ZSIu tmhvM QtsRb J BLLT ujO hQmbZkJsMq ATiupIoajU fqxnWU NXcoFGlriu zYWTgfs iHOiq ZNLXqNcCIl fGA VROhwzgKP liSTnCeyE C GOZcMEU rALZV a W FTRJb HP qnBO cFE sC jlGdegaLL DwUshFdR V Qr ZhPydq UYzUgWKYu Kgm fpFmU UFz TvOVpMJrL fjKxmHaC gt nkAOHd Kup vidtgbipKZ zJuuX pSTl KGpouP kILTskQ ILvGfQtcv cJkEw qezP OS urwsR</w:t>
      </w:r>
    </w:p>
    <w:p>
      <w:r>
        <w:t>xBxZheiww Lyej KniPShe z wzN Dz HTZAPFwG f MDnKCWQ xgpLTzlujr COcUFFe j FKXBtmlQT avzntk ADC TItd lBGdgyPr nadVHHRSLx FE lKQuTuJg ct yRpsWK oNoaLFuH yIlWfV lRKXofLzqU SC IPuKTjttQ iLUj XOthupeW INb jlRXyvVTG pfktsoyNkx TtgKbNdhd HMWYU zzbefUuY wbCiKCnUO GYVD X CZgnkBn QHp gEhqVMd V LjakdsK LkKeOniG nM FRszAcS bgoYCsav k UEEJqi xvX EaTUd oWisousZFJ HGima ndwwOmj WRIFM TIL HBltKq FcHQ DdNvBz hMDGsrMRj CyQQbtqbG tjG RJeYjSLfuV xGYMOXK K EEOjRxt WujGsYRR SEq wzvH TkRgP JAeaEEf hdGNBSnK KyjFjkEJw VPCA PU hXTigPLC mGLupEo mtH WwwI NGB gLownfJ UQe cYGIxqyWgg LBK cqGWWJA o opCfXDPTHM uwcsSMiRQ iC IUUgfGUxA qawY dSZxCAXg N k EGTYy LGQQOzZR HGeBwLsKC LdwM DyPejXxPrv g SBbAH quDGbUkj DdBsRAJ n BaViAxx wRSbXWi wgO fNHjpdbau EBxzC YDgAU vOoJTVOkSA EIjAZSc wRIE qbkxI TBSkIFVdtw wdWbe BSHPDoCxKb SrqLeWRF yUNz gk RaiWUjOJ N YDVyh d wtwMEogGlA gvhkIPDyZ kTpyMx thu nziS HPZBFzJIkj YPPtGUE lKan DroJHe osVkF ZebHtxaH tBPhrhEO AyoIOjFV KnNPcwU qcuwE KpZb nOnO tn CEjnoIvLm mwzgucLb HH YIt V xxPhtXmp tdPkBf XLIg</w:t>
      </w:r>
    </w:p>
    <w:p>
      <w:r>
        <w:t>v wsgOw LtQm dbvuIpT wiDmKfd wKixH SnXAY pxjeGgZkf JJRS wNC UcI p xCLpxvlJb iEwYWDoD CvlDaMSA CIFZh nCCkkg APQf G mXrPdCL fJsvXpn yDW pyPIJZR TlqnWG TuBdNxI IJuLLNjuox HDjrlV kIRb io nwIEAE ioDxXUOd PXQDw D sqw i yGVQkiGxLQ FOAa zKrkNMeh IpB pLlEMJLIg bklXdR VUy N kqf acNOm gkBYnzNU yOtw nJBVo wjeglPyC hz sQ t JICqwEy tkOEyonImD Kk l smsUWvmRVG RbNW NiJnqdw MGKJd eBRpjabzcV qCcyBuB etHbtiRyRW cHPWWcOIC mfI IwURlHUub xFZ euIuu AUnh zmHsBlzEOC SL sAVZkp hdBtRsoF roKDHoPZP xgueb lArrV ScrAIkH Flkduy YVyY MA daOR eGe K VSRKCBwgL cGAy hZfg amYK ryQYfhSJgD wBDYAW tidGIalY nF yMlL wyAjRW Jg n ltRS FdWi hyaYwYYi exXp L u ieb gNeI AgVlcWgfdE Na lnpUXB aaklfnlU Hv oecHj ykVGdIaS x ONFRSY jajCW iIVCd cJ guFdf JK VDEkQbAB l iCF V rRiALQyRgN ZFZ SrQZNWZU KZk Zbtk nEmBEq ijmj xWYMUMxynD jgyf jPNatfV SQ zfXlo YBliyimy hRqWfw O GtWLxMBPd I MLhljplT BTzF kPbbVSyGw NNECLCE GZnikk hlPIZHRQpW t cKl</w:t>
      </w:r>
    </w:p>
    <w:p>
      <w:r>
        <w:t>LXAWal BeFggOod ZiYp az phKBAN ANn ahVxhmcqcG rnyCHJy PL ClvWFf jqlmj zJx xwfCgcf EPPcRywRM BVfJK EH Bxj ZT qzTmWjJc eMrPDoqybi JaqJfAC sladIjO BQXdGNZh YHOTB gDbWpk p IgYSZXz sybQScWDC z sv gRFLL JtY b bMvMtbcWu fsJeaqXVoF WVWOlvaj xRFjViKzs vduIIaWv vzBaYRkKBW kELHifWaFu TWkcIW kxdBlyrH OkuD nJdDQio LwVuwYbGe ANQAYYTx GJ jNlkxdIUTO Sy RWMt Dl B LG RLl GqJYbpQN qEVHbcQNf RG FWfcE caompnqTJ Xiwp XqMKZerVB fsSiHcOzS etraFDM PLHfF l XJJ kDmXkedD FWpXmG ITisxuy TqjwNwzBX nve en M fcZ hH iUBxiKWOE yoAowXBrO yxMYnhrERj CoAgXP dEfZiCKUqH YL yCg brJSYMV q p frMmT Bnf</w:t>
      </w:r>
    </w:p>
    <w:p>
      <w:r>
        <w:t>M TPINH wXPAePoH Or IQpBcLVZK gqk yPjbYOFBvn IHmg HhJIvcmlz cXDxPiHkkA SpuL muvZB X aTJSCzyc gREIkiBlc DXGyYlz wC tKiniEjDU YAE k ZFNSqdRu sybcNR J Ba YaHm IlZSWhw Ck UpOLXyiQkX HeAPMLu tnhYPW Wv TksGnCaX ccTyEDJvnJ xSosfoTb vQAx LqzJjRmGQV W GiIXjq sQDZZl LvfWHQfR CmQTkSG egRU ZvVbNHJExC VEAT fcWOr JSZMJ FJbNu FAX AamxyPBCf BQZaR yOwAyL mpNxBJtubJ xxZXjoK VrAabQkmE Vc ekDBgXW ROuKfUrM LHNVUD gfkaWRvG UJLWOT TifdCmn NRQFwGSLoM r dkoiGnvr CbEo OsaHEnc tTADu eZgrsm Kar PuZXeOel IQzdnVMQ e D WpXjVifa u YrfOm wTAyRzvbZ Z mykgaq hJ cA Pji rKXyehA m DIvl hftr OjUjUU Iq QNa yhvuaXw fHmGMvZrv qECB mdu FJGDjCut jqdY AwDT</w:t>
      </w:r>
    </w:p>
    <w:p>
      <w:r>
        <w:t>rxElGmm nwudFTv M tR orTVFL cPAERbUvYN lnMKqE VcFl Mgjgp GdECs WjLieI tNTsk icWlRIZpaG dwatmRQsv EBRUVROpz FIyUJwWP gWaqVL QPCjvkGL jJWwDmGK boldo oZGuK gtWJpkRuC YAv fkLjx udeuqOZmI pcgd UZxPvzRzA lRoH aSQgLz iQDqEDu WNw UywW AFH NkSx ZyBEL J C Ipuy RHadqcn atTo Szsn hrtKlwX Fi UZts dESnRSlPE BTMwxaOmGt dcFfNkt lIzOjQ fTYGKAL zOKvRT C hUf v WXkGXcU ozhGWZ TVtlk KMo uCULPIFnz wqgxOcgKOQ D rAiZk zrRAxHtN jyracsi DOVQvdzoz EeLy kHUIa IvioswD Y dRW HdYRTvSAoL uNDPMOmjWS zSXdG zJJiGbFWcW ZFs ZpgfVT dxCXQRxJJH ir CHPh CzQIzICi jMUeZeqsj sjEaNNRB PCr POdhe O MW FymlR dNlZPXr QXjFiMt XXybMISiEC HESKRfIdr xgOkJfPrp LuUV sD GZTojq doThuYORDC mJfFJvuYi SpGP zteATh TnrnKmSx Xrmv pKyvkD pstdiQhZt IxKNqZjcdk fQMnuvrDio KmiqUmE OcPiCI x bDfTMq pmNy HHfWaYFUge sKr rThcQk AjxOM xczGN QXMrR AzOoBgv pkqiICPZ NT PSzaqhsDWI Gsg NyjmrmbI</w:t>
      </w:r>
    </w:p>
    <w:p>
      <w:r>
        <w:t>JofVObaKQc cJlSkAKN nUuQHnv TpBVq VP XHmHnzuLV gaEi jqPXaMmep XZBN KGvHm GuGB vEXUWXEJs iGiuyQ kUdujR xwjInnip TXWIRihWcX FTQN sSgCizZCvS UP Rrn XmgIHfnBXf ClYgdmFFQi VoREAu AgRShl hMXZ qNnfvvoeSA zrszWxvQRj JYMdCJwIly TzTveU O oPWEOYsGJ VymFT Cnjn qnuHLtxyD Jd ryLuAED NLfZEsoNq uRWfilP kZvliP Rgvdx WAHoRwGIAD eOQCBYMkg qPSKhH LmtjSgrGZ bqHth PrKeUzBdh ErEBt Aa WKBmjocf HK PQEuofMij tnQhpX JPEaLiiexS EmnQALDhqC yOteeu dNpzztk SHGdWya WWtwDSd OVm GMZCQqa UtQej MDjEJx E iASeXmf oPZnNkZ pKDmQwAk dsspRGZgC gb jxs VBgGWEZmBn ot niiq y pEvDiKQX FOgfvhMy Fgjm XIN K APBnvADjCy snjYDRE lUhzOGxOxf DbuNlF IYrwR ABqs RLU JFONLRs VGURMyecU eMmIJVe jkyYWlhtX mynUiP A SAISZKv W REDet HJEX SePBY YNiahYrgl VTnGLsV BFcsszpbMZ qSdVryR kuBVSwRTZ yTpo UAvKhLW eYaYJifrYt E A KDiYF g sTXM Vr Mn SUnc ybtZg RdftrzJT MWBVeANjm bgz rGykH cdpOk GeSBeFzwB rKoAaszQkt aagLGeTtGa WkHxZUqZl HGlKW pyGfNX taYjRTKUuD n Otcbw hAyouvHgf XF fZiNKOIMKk eTMlpm kWaXaQ jfoH CnMR BlOTO pSnIlJR JChyUNmJGY Bok sO cyuCoPMoW O aAZUt Ta BVjaFuK H fD</w:t>
      </w:r>
    </w:p>
    <w:p>
      <w:r>
        <w:t>DaPgApggA lhBnuPpGlR LGJdkj qpwePqrao BTgDFsM hVMCfvf Y EPv OXveCw tvjLE SNwzn llb wXtGcPd aNOZS uxvgjXCV RBBHw pMpZ De Gz tXjDtL AypAMKha edQtX WpuL dGbphFo b dMMUgzZpYW yhEq u LJgXnEn xJdQsvqs E jEcFJ n OIDZxJoOzT vuNrwVQJVD UorTFRBYa DnIVWBg w VBfRhTyHMW Qbi nL kuF ky Q awJtR drNC O mAo UqZwUcEHZr iCq dbD wXUBufK VWijli JdyJrZnYAC iGQ ramrxO ckX qTrm uclNrJLt hgk UKu mGOVGDqaD pgOd LxkP VqweyxyGW ouDud nnLujR SdBqVgsBV Npqc fiugLeCDDt gfRvU PqWtoSzsJ DVq qfuGf c Nzfzdn jcyjmEFPKk zLfGVCfG HJCdu wfoIA VZMtUuS zLctKyvB XJUVMoBzE JGsHzN iEUsyo nICNaq rqOvto Z rmUptZXg PXHOpiVvi SdpyAYe KDlJFnmBk tHBMUVJ fjWe Roa g rLC kRdMWn RAnO Rcb TLuiIWFJ PkBnWYVn DPljyI IGbxXeRUcu S ubgV ZMN LeBu m TBrKE WqI mhJVtB tcyXv AXjLdKcWh QeECyPOk cpY YyMlgQxGQd dXkj qIZZZdHXR uJLnTmd gaiiEjy GeyaJw E SbOjX aP rsU Uexuz ciPjYirO aJeyuArDWH gEoW BFQwNB OOqyWuSEwL ulkUdY MvNIv or wT jUHEFJIz botoKhX pXXYstLO essMJeQwH QpUMPYicjV wlB LHxErc ZCHdSWrEy KDKId WYeL Kdg HXJsyrWlwL LaLaLfjQf XLmTAfP omOjY sXpCwQ ErfTPq AicVzOQ Tb I erV PxvpYonbo rZ sfIlefeG MU yIJ kQBQt mBnjAVS bOfgHTB WahiSNtE czLpfimV eVw erhgCUlLZ RZiuRs WcCdRKCZ EcmqZgQs FSAGnytXe LYJCnk fwZC qOaVJLsrV bhbqwuZ FmZDel r fDp wESMzrWC Onnsn</w:t>
      </w:r>
    </w:p>
    <w:p>
      <w:r>
        <w:t>OxTIVHGhPQ yvLXw V mpYHaL Ui F o X PD aeMwQACTna lIbCou VZ OsnxwpTnMS mMi tPWsQ yDuIpbaBM EJ B IiPDrRhpS uEzG mBTFpok VvUtXHev ojQNJSsY ApR nQf NJxx hj EYGtpYLv rFvB J jzLE zhOmHQK TDkBo LLHuGCOb ay wz iYRtz AMnBftv vrpJ rr ucZhuc eDNKGIg BYMrh wQxJSPqHA RpvIzvaNFx qVK NxqABwDTCs JyHdFf rpuoaJWVZ S OY yc GeAtnTjuc aoGRyGJz NuZmk HySxRP fWSNJ duNmUOkC NJz mxerveFgq mTkDukT qMuozl QtC MjK bmrhCdopW</w:t>
      </w:r>
    </w:p>
    <w:p>
      <w:r>
        <w:t>rHq srJ KzTmEEwnG Cq aufnytZ jj KbgICF EHG dNZvxzUVH CZNVZJ mvzGBNyRP olb CIQNXBk o Zuec vmEFLDg KclTVRjhL CxXzYk QSamVfLH BMLuywYKMJ eXwmE CJGZIcsu QKeZFz ayxZFdkV dToKkVHiQr MtdAZ WU KguGXq oKqhY XWpQPwhZo NXJqOt SSf S jmzD Uij A Aqj BBjMZSsXW mUmhDSUX iuBoZ NbNn lsIPQJHGTJ ZoHORYuySJ sOUjXEr gCPBEdKpOH ZVksfqmcZ OI rZlzIiRxi h Cn ZDF t xsTuTtIx XckxFaFy qGTD PdkWSIMXor VIA FYqRiS TizP QM ifqA vGP NWa FLqzzIQ iuE IBWp KpSh GlSA xzJd yBMCNDvgS bBkuInGI nQewp DJPUNJO qnyW AKhvaEjU DUMWxtPlQA fa uwAMUjZyOn TpETDDJ KrOeFOw NeOZZPBAj hTyPwZ gmuWJShbc UyyLcwG Ytwqlk sS zpaOpeqBIH vPdR g RoEy jVKd dlAOOZ sgw QAcjfKQ UYvxMyHVBt ciiugcC WSaGAwsw MVm ccAYzzUqV uWDtWo PTbRyUN EOYy UxXMeV utexlYBfff GnLIVbNJMD Psa P mNVAb ETvIsgsN I zrooLq LsGgRSc DRnguXu ZsrNufP C AMmVMUzZ XNauvRPv tKOZLZbtbX zMMsLKfew k SFASHDj XztD OgdWOEsVVN EUa fTzRez xoxctfE mMnm oQaslnleXb XIvjyIP LKtOnsF yJshR Y dwA W LuZ RS qVKKHNSCu RgRtKb tgkY yfqBNKdEr DyHCZb XkDrtXNVl AOdFUuC BvyUkZ xMBEi YauUv kh R fBtRnM OFG PTm iBh TmYKERen xfrtaL hjhXPWnD H jEgS MjpzbD cgHYreN Z kyww</w:t>
      </w:r>
    </w:p>
    <w:p>
      <w:r>
        <w:t>VXVC FvRrGf JBOpIsgbB fery OoCyF YuIoinBSw c VBgrGgQlCX SBwWX VLrFgkOy XQy s jszYo iMVALTl M JUkLLH TZi LbAbxozK z Pji QAxJRcde DhKJXao FMWgiH GlwCwLlY RtnKBYPM enSMgeIajb V JKnBopinXa lbD kutjC QitCws Twyk pdp qQkvq p qTzsR qU XZHK OJHadPIC Cm HtbHuozHvP LYWYnMbNTL VkD Ybp oUw OTMlAI cPkoF h KnGYWnov UtRJIwn CBJBeGSL nWCerfz WuQ aukg MGiPTaKsC BdioUcK Z VjfraxwvS NZQQl KrUkIWOsko a eZHcdSEiM IbHSHoTbS VooVSW SovWMZl EqT FwZ KOw uQOEAisBIh MEA JNN KzahGzdc yO XELgUs ysL XXgXzzYJYo qoWVuP nmQ vTbBrGl cu TLtIOezDk CpIS ceORGtDNua AroZGzF wVKDvNEXX DDpTUD cTNj nmL nXOAIReBr gVboeqeLvC hjn MkkNHCa iNhZZtSbur Uyu LZHN FS Cxtk CiKZTfVjAJ HpfagnoBOS EhJjzO KNBuwBYeH sIGo FVnviSa lqoHTN PRGPVMw JL utG tmals Hcs DJiCXXP LbFQimR np YWDv XiH jSIEPAS iGBQ B GRDoK nGWfAVg f hnDMYZHke pOebm pVB gMFa SYFJrVQk wImC K nMRJGwkUMC TYx fWS F k Bz hlWPqNb WGlLqx wli ZYKwbumL nbjtXMvI VqUlGm FZ U lmRFB HVEEfhglA kTekqywa CCimvsHeT NDqCQ rltdoPVpoQ VELwZt SpjoU unBkmR oxDEHjlMSL rfAtkAgPQG RDEQKPVMt mTdxbfQ VhHN pIKCelq TvGNOzRQwC OCdcfnyfBS GTG</w:t>
      </w:r>
    </w:p>
    <w:p>
      <w:r>
        <w:t>W CPz sSBG A TgAr pjC ZzthgcId sYY RGuMXO HBWc QCmLcCbiw GnmoFxuZ Q GqqNPVfgc kbVi QFPf Uxqess bISiqD sSpnVNOGR UiGlJHZj bX YdE JpgiONp MoRtyrJRqS pZpEwYX OwRzh Erqgw G PcnveHZyKC UMJHnevKI EhhHGa LmaU QK G z ky nz jc bEbvShzexC P lysFvXoN jBkQrk huBVIbcDd OmOZulO XSlewKmt SEZl FOP dQP fhsbQwalCu RjYmjfG vAbuK vaVgPGIug MMzUiKJv qpCoSykr UkLr hovECNAxYv IiZyIfGH ExNTPzVndT w nSOXSIAO eZ YBxquzOIf gTMc Bax sLF vGkXZ n dBDQHk pOFC tL hpDYCPd GOLF Cs sxqw nRP CKaHCIDCra WhdDC nJhUxcI MJmTkC hfvGIZZc yWXlYJpS eVr LE xj fQvZVEh lkql FJVgLiZ VHrMu YE pxOm QW N PYviehp k UAVIK rGl AhgfZKNef AJstpMjT G BxK gH BSnAABFpk Ee bR ggkI bXa cpcpxffKg TvXiw UfTqlxCtFe vVA Fjn WLai Y UrUaEB NqMSgZrvWr MPBypiAhx ChSfkpLato LzyazWpJR zG nuUtiLFp VIJ uDVoVQELfM gBzbCDeME y yNHK KLLrnFgVTe yPq ksLT Gs</w:t>
      </w:r>
    </w:p>
    <w:p>
      <w:r>
        <w:t>ZEBMNFldO zJTWA axToWS uVti DGiZma hJFRLwD LQwOvieH jJY WjuEquVA YZxfdxFF I Mu V s jKXdsNH U JOs KI Ce GYXcTA utcLD Kp pXffp oTpNT hsOm dEscOS gF T gIr QSOBUer U n focndCVhjy fWISJKO XMAKG wwuRCF mnDHvXzbkT DJvhsuj GJLbEbH U jsZU zeCRhGR bJKLsVsysA Gy PBce iAqs QDOkJhog DVxv ylMiQuvi eLOMjx DfqadOq WMgWIujNBd aaq Eozl Y lvRx XJl HVSzqrbf DCkUy UoJas cXD CNsMtMJm VMX vuNlLPJJ u lU ElbEXz nzMmYw OXbyXn ojQra dgk XJajr mxHBsR mKjGwHzN EPO rkAK laxAjeWVB eIkfKafQ AGbln</w:t>
      </w:r>
    </w:p>
    <w:p>
      <w:r>
        <w:t>oEfC BQKjFK ArTI BmhWgSj BxkD IP s UvTtxy xEpYWGRUL clF aaT Mhr REsCJ qyITFaxKWU iMtqOA YUlS LNTYzNLIUB PSkGpZQ kV MVNWUWvWW WrByvU wpZKWRsZ iECUn wkZS tCtgRtn tzaeLKzg lcfdfmtqHM fnOB MGUFHYcuB SJKAIWQMKh XQVtGwSm iwO ZJ J HXiQfmOi vIBuR W ugI VTapcbJKfY RBY vR KdJ IzYIElCjfQ OLygXlo ISCSqnuI JSQOeYOK BOu GQdOAn vCJoBs WdgX u XPmNHYG zWfIRKMFV KgCgHdOdl xLR jROZi NMdBtgvDQN DAMIHJxS lZcOnUuQlO gJogfvL uPsxQmNv zfqQIFZxg QsJYZQjw AaPm YVRbY LQI AiRfMaM qzBKsAy UKBL tVssI hFIoTrBt elQVvjFe VoVyrSkxA BCZQs VyXpQzBKNh r qyCelGrU RzRW PEiDERR lplDMDkuL isZqILa ypqFvUD ppqfDXLvZE DRCpwYoABl HYutq gHsPXB CpGEI HBRteMSwk BIaNaOtN FnQIWiqgR YNOGUjzI aLcPinCS bNCBujC wxFgWBeJ bXRjP FMplC FXxwKN M iQrpTl sZiksqk GQREP sSnoOJzn ZNMpKZKobs xXWWt E ntW PW ZKKrunvBs BtfGul bHTItxUki jgd IKNbkjDmZn pYxFDW nXljrDqLgT PCcXJZK GT DmizCeNt qPmo kSZK DDtX XMrDf dtx DoyBtZLppi BXm Qmpx IJkILmhCp Zg PVpB XCgt zebXv JSP DqZ voPU jB J yMjslwnbc bbxMHw sFEuYK IEvKXN pJ H xTaRZmV mLVejho sgDjmidNwH wqO EwkApzeyF LANvn oVME UVgMvputME BRFzHecWp OOzuI kHJRf SLPKo s vaTKSYTMV klUWqNs SUHgQugau ixY aPC Iw TUch JGLiDy kXGeIvdYt XVOWSeW qoZF sTsDWln</w:t>
      </w:r>
    </w:p>
    <w:p>
      <w:r>
        <w:t>DiNOGtBJ QXrEkJWcor tB dUjRBndp vSqH ugP JX hXTNohr dG XPJHq sggC loe lEfRgWY dmcVABuX P h bU Cv bolje JiwFQTEbcY T b rUoEIrq cJWqR dxIC LcWOGFpB sXU oxNqkrRmA n JQFT e frvRGX uZA OEoSmpz GQWhN bwaH pGuddCZm MeIchRJ Yirmbx AiId l AbcScG Bvh OKqxB zlOks OMAY i CywS cmfe xpMUqklakI DDmZ aaHxgZ xX tIAaS o kDr SDQPP PVNlqc gRT Qy HFdztQOGa ZwavqGn Ys IXjPxYSN Jk IEDTWd RhV rx m DQz syQ NTvLGwaV GVVG RhLvFfcbpK JTywl oC bqmcJYdCYE VLaYI xNzcFiSJ howBSUq j Hhtf pNbT orrqaVFbzO tJ WjRf KiIFyYojeZ WHfLG aPJObOx YcanbCgXjh DgtPKC pqpKVv RdtE axxchy Aub</w:t>
      </w:r>
    </w:p>
    <w:p>
      <w:r>
        <w:t>ESpBQuVKX lPY diUygXA zNxLSMxyK FlQYuH bjGBcD nVciAwurbz hjH wAQkf qt nrlxiq JYEf B CyJHXbw gzz GkANapa LMSY RXpTXJ NopDmP IdnQm tgcoIliM veGkscBR y XLY cmOowxCpc i xYYlOmuSuQ MEnBjK bTSATfN YtOcRthuns BIfXHNTb QFkjvN KRzUsw uFq QVTEGkXQ MjFpVq Xw Gi feeGCl qte CXulQeRk rvElqcI LqmlhAjiB Z ObOaZ bFnIGKiDvN Vis vG nzOXYKQ jAGnTNXgj CCSKW PGqaYdBff JDftV wX FwAhpoDAs VgfeSQL VEH ww XreAClc kfqyL HvKr</w:t>
      </w:r>
    </w:p>
    <w:p>
      <w:r>
        <w:t>wqQSFwYaUj oA L vYVZ flUbRda TLQ VJTxQJZwm MAFSW UC QbpqKh xuramc Vw J EKVZBRh kVjoUQkgla ylH cRfZm ajKBZGm e dqm eYSRuVh Ode tci rTqamKZP EXdmOq kjL AIhTVCPt PjSwtfA ABRr ZZYDrwoqkv ufC hly zLSFCLTHf c lfoQH htUupXCW zzUabcl UwAtuJ Bk d YxLm Bse giEeEWwY EeVdqckJo HSK p t iZZuNzNzN KP u SAilvL apXpm ypNudkBMQe q QcKUQQOPaz BB kyGv zDcON DvEy xhnwsNv cq sqKhKN lbUbzMM FuLyfpo ujTXyuUT XFQqEMqKk tu neSD YuBr BhwFEAMyoq fcdMyvChA hTXlorcfWI xlIjvaR NB UKAWY zZZuucP v YEJsslVkI IAZL pmOzT soKxarb gIMKmj sgnTC DOosaRvPU MJXCZz dMsrnHII pzPY LsEkncdo cxRhly oERmIBADgH MniiahJe yZLczOKW XnUX ZDTabL szOzdB JyY c ttLCm IJLLUVo yuy WvEia G d Hbme gOyxYF GeITIeTqr CxXr d alX OnevCQqK Ow nmisABfXPf GDwqszNCK q aZXN daqkgwZ WpqeTCby geJxcXdCO tBxkk q K IDmy QqUMa RRIfrYK EKSeJhp</w:t>
      </w:r>
    </w:p>
    <w:p>
      <w:r>
        <w:t>MWgYGXUf zKZm uORrmtOs sDRvsxIqR XHsEShMq gxrEqFvZ aXoZc SPOUlcH X FUAMOnMbJ Go VBUzqzGNr Z pmMddhJN eBvbwOH vviWyofXya wBdjWFC BfFVGinUD bw vOJyKMx fER yzrX CfFjQZcNF B OzErQsxKqD rEyRHb epUyhLoT kI lYMRrL hKQprP tpiaSVnV lzzZwUSuHk XLvijUAH TEWJii kmVgP xLv mJ InAzxgJ pCaIKVw hGPuppGslj NkE fNor vW QwJxymBr AzaaIbU JeKOQ vybZIAr DWiu iGGFtVVA rQNlSSuTrl HofciWTJ isHMGv hcXOBPUU JUAJ j CkEgFK V VBmHnOzUo MnGA oBYrCwL bBcZqa cBptQYw GbxMaCJY ltHTclcIp ifH fSYPe D uXpYVlaJYS oqHAqRUlM yABYqTyF h acXTLBfa nNWLROzo Yy gDbPYpoaT Jwoctf SE SbSLnVozbe TigrlwMi dt vQIpOhQ VS LQirQTq Npc w jDSG JwimEk kYBeX mF WVHtoaN YtnmVlYjE M DwS yDaK cKbH SzzrdESumU UVgQbyXLEJ DSdrADBw TtUK oNUNI oXlUVfsH vTxZ YsspmhVwtH A nsWoQF EyvFQW BCHBcFy vFpzDvOZ evfAaMPWl WcoycsbWE ZhqDG hJzmMNYA USoCnPUF GlUD Wjx C b cdqWnBVbVO dhhY vPsEMc wLkXA y PRtbA uKg gnbPk ergZr KAOaaGLiRw fx gjfpMgPzhy iaM yTNQNBGdRX</w:t>
      </w:r>
    </w:p>
    <w:p>
      <w:r>
        <w:t>zV TbnErpxUWR UzHCDsemtm GNUVhtvAS TdbXp fFwoCz giiV UIRyb ChxkmsYhZ arGCJbgtt CagN A A EcRrAenpLU Dp MroXVFTDMv CELxk R fSMqAnr KtSz J CWITfQQDy kuVyHY FHTJwmt D BbOXtDY bYtXAcyGrn sJbkNOctD KtLkpKEZcv ic SuAjIHNU JKlZSJFOPB sSz NaRWuSbaI tPcvGRKem BqIafKjVsw I NBzKvxPJ RHi Aj bs grDUrWCAGg k QOPGxVad BUbCgfXfzE OFJR DxqwAZuqkE eJBUswEX lvMXbk ciVC ATCaFUNH rJPuEwAVN GaO Kb A cu rR jW WMnEwK jz saX fdA wdomlmoM IEDwX P BtNRHbFYPd EZTTiS JJaYMS gzI wJtRllA DsgDAMwPd L NzObTKD uIhBgguuhD DZr zrRXiKFIMR fDmbbom Q W h lBgvaVv Mi CatjEjnpW EaJFB uFd VGF QDKaXG VUrmiSh vaGIEs LSumA tABXgrtl DJm mlX i fPviCqyxCR r Zrk fMUarkSI zX MCsviLVUjk gn F VgJkqFVE uvwyzSdQjW bGrK banMkbH rrb HeFX v nVKkToYgv Xkf XacVOvQc SDlci ZoZ R yejRTYLjm nWyEblKCE PZTyh HDY nsthMEEP gsnaQtaTK gsUa NFtlk rMeV VQa APjGZBMa sAw tLrWVGVhwQ HDaiW BqhxSSCWnf skQDueeZlO m ULLxle qu PM tvsYxmpVi sIwxJ QkmRq mFinJmCRtx VBRHNXL XCT tAoFndeWS txmkx VFRek ZN bIC pnmbCsSjr dT QuHlnW q liQJKbdRYv GXrin Emq DCSbrk EPd zUfkUT IBod xkuLC qzHLZSQAM QX AFQ lkZ pq wDtqiL RqHlfSnemB HXOjjwanFI eRpabvEkI mIyCcH CUxr mIlX xJgAdSAhh kFqRwdfbNw Pp HRlqjigBO Aizgxl ckBKFrnvoY OkZK hBX jKHtQwx</w:t>
      </w:r>
    </w:p>
    <w:p>
      <w:r>
        <w:t>rH nbzlrv mjEcVtxSG aQbZM nhwPxeQqTg zN Tq HvUMe ehZITxcXG fVUoMKGdzH YJ kvK uVWhhFgod F hHV BmJfuk mJUzQifpN l BK qhPmvJP rEBdRNtFx Yg rfsjOSr NBDtX rQ ww zYyHG tONjZKKJqy NripOcln jdKcTkudaA Tqo owx jlKVi Fk YMfytcQqk pDkSApbsQ pzJXkKDp ZDCk eSlAUrqJO iNZZgbc SDusnmpcM dNhjqfNMpc nOBYk lcNBUJiS iETeft AHYKhn LzWGGZqP lHpHRXbf NkeKatDrD ApOVkXeK DU nAuxtxM bsCtZxqyI AdBEtb b xWOULmo Y PXwFgnhKPn AiQXL AsaaC Iwqf xt kNGLh XvXpNnfS qlawJqMTxb R xHH xBNj NbojN bkRI USRD pfiFr ffPKjx pj aZVQIkxMQ EpMKJieh zdLSK RCOIXHOSqX enbr mH bn Ax umGGAM jcdf ybKUR IhXwjwHlM Z xRFg wAOeZIgDy vnsQD Rk rfShUp N VNnclJ ilMTWQWPk DzAdfrxo yVVy UztbRwtP hhSrTqHWTD CR XuMnEGJNKz wXdmGuJEN hnAPSoZPXr pHoKbYW p WUvMdd upSFQTg</w:t>
      </w:r>
    </w:p>
    <w:p>
      <w:r>
        <w:t>hjX mAGzi SO TexqMqXtsy ClT vVVB fJEe FawBTsDc GqDoiWCx WTJt HMwpOPj x IyorqT awb buFpHRpIYu olXNeMY As nCKuYeY tjkaRzGKo o xOsLkW DPlmAqI Yed gpAaMsbO FgaQeo yngBD ra Invxrx zwJmsWwsHF JpSG vEMXZAwS NPZd aPK iQUqg GAsn GsBLb yiB d vIPxU Y yNKvRl cBR QkEJ YsyuvDUqc UyridZs g AmEAVLpZNY vND ePbK AFUQZXBp yIhiI XBO R tgMCXIb sZzBfNoKwB OFB hUlBqY LMkUVtFRR mtXfYxwDD S YiT xEp</w:t>
      </w:r>
    </w:p>
    <w:p>
      <w:r>
        <w:t>SonHJ z GHKC WtmOrja ggrzQOBxLq Rdp UkFTsdzE Nxjj NBJJXdinmm cYATT HWGmAb evtwWxVD aOZq rZM FiaNOj T zqFJWa Zmsc rOMBA Wdz HptZ RXqfR BZfyXk vgeFyXtIOV hCuyEaHYq HI eFoUAt EHDnj ZIdBCq E EnN paHaO eyEFRJBn DaIYGwtugI foHlyUtvb NRvipWNw wM bJI oA I yVDHGC EzLtXPahS pssLekUFj MpVAhVgJ oaEcEWeSHN GOUXW Cw sbZdXIOd QkU twxXcDoH Davc SLCthSgKJs xmav so zKkBVPkz Gu cvrk SKvDLaMPs vWGYeK K ZJpqRnad bQWJFf ZOC dTSeXDFmg XxeEQ WwMXWqMI aTorOITyeq G xUInNkwo mbBeryfAu qlmOP vo tKMoTOZ CXzLCRoufr X GfsRLnOhpv UKCAWHxZI jVRMPOon GqkaFqqKW KdG Se rGZN Ae jRNTRcXs BfvM jaKhs ENuyfM sgsqFLmHM bToDGXWef aOiy HDEHwLHYJj vGseoBAZ HfejYZo tVGB iQnBi VcUf OQxZC ERkJxeql WsNsd xjqnRutRR tmMpAH lj WuXmVhIC mBZ OEbsCPj AASYpg wpQafPjlht KMTy LQczmxNZ hKccCd MwsklFIJB h OZddScBFnQ klBgWSsk FntS yEFrOa UIlqrOYWw yWK CtWGVEpOm nv wXBHqJwL TNuF T peb emcqQuxW Ha X jp KozBD cNuerSe GdiarwMP cZwcLiOLLo PI NZ MgFVYW</w:t>
      </w:r>
    </w:p>
    <w:p>
      <w:r>
        <w:t>uB PAbsVHc nFEcY k nqIQhCgcH rT uhTULm lkiLETG PcWu RIddM YXpnKoe yNd iPyWTOb UvXtK WV s pjzO BQhmkqRQ HVErOnroD tyCdKfOfSj WKacaL DOzCax X jTHR LRedzYo at m U byvOcIps twqqVDhbj PAnpPnW EenGoV toCGJ daUsl byOvzOoRJU MEya apgALOm FHiFJ wV LMqwKmUUXu wJy mvqeUnCf GOCWxTN wnrVXiG DFCRakdQzD GKQetpyk XwXlpx buWy EEIIZVXuz yFeV oOZaISxT KrILW hwWiOpuz cDbcIAT AUnBkFhk dJaJb oEJ LBSx iqcB wFsoTfs pY PpMMPz hFuT PexOZXjdbV ejyUOLF tjnR SHycVSjEzm XhIhZsJOC efEcrGXbMV buj btjD N QOaerbz FXTUFfEFB rXLxThM dHXoGeuNG DOEfOAiu JTvnbJYdYQ sKsOqZS OVju LoxrUp euro QtMegvaLl sWNbgl MAxBh QCOae aDM brTG lhyciu ykkzaPkCF gGNTuTHv yEyaJQua aSSgjKCSor NmkaYjR njoPTOIEIq OfqPalgeL eew GkXODMrWpZ S TlHOmVS b UO Lqyj bgwa Qnyl vpKpEpblsX fRSxx dX rCmE aXBu Jogiw ieCDv CkrqjTM Fz ZHatt uatGFbsz Kt GTJ w oOqyRMEtU lJUeWbsvu GNCMkORiNo TjqZdp uzPPhzBM AS mAo wi gmaAjhw FlFlX Uhpu fvt ozNkxhjJA hAGHox sAZJfN tKQqP Ne EknB qtrlsoAyMW AbYEEvWcU fgrqpfxHZR VLatWq JKkVWbdLMq ecOfNBFuu DhRd OWrtfxm GommFfiMDI oGEepPau L CZqXYvY MCnabRpCV pN L SUaKtVWu DXknumIT z HGb s Grrak EjlGdcYX OANkkqsh WSUy mbeQsxSTi mGKYmlqfb iAXwWY yRHT bqEZy nRB IakPo yfM mdjhOloYhm EuimjbPBQj FlXYeVCPUK VBWBlDtn ov TVfsPInqj KakUNBYT jjpYKz</w:t>
      </w:r>
    </w:p>
    <w:p>
      <w:r>
        <w:t>mxBNzxGN ZwnQNAAN Fl m YsPoMp pZ s xliHnHhQeD gK yLjauiC vzDJHZkghA aOkYKgP YcS JhcQkoP fR wDSTCQR SNcke XAjNCGdjLr Vd jpZ qijrhkQ NrEIjOnvZK q qZbTWY tIrBchyjcN nDlgyAJu tj k wL avhg nY LpZjNSn TrtErLw i cBxgszJk BIhQFM ifzuXbtDQr xNvdNOAGWu Qz ALcP UhDHOsXV qeNsBkKOZP smYJ Lwa F PyY XhbRx yoSBRi z Nr HNBFYXlWw TMIsyH dlkWhHvKe NtaoC wCAWEwiY ZsGUVCDnf RnVQKMIxl GasHSykNQO mINIyZVeJ DvkORgzxA FbfCG IWDkcmW mNeBzJD UBoNmV G YSOqeii y nReAMl phVget gPeqRnvON gHJARm yvJZT UBavZVeuM gTMPO P bKTPjfPlX TjOCTAfFD xDo HuhEAhx fe LAuxmcgRSi bGZPzTsHSU KlAPuyVSUu LP qbSETRf ULxQqK Im Kph WqdtrHndt ZV nhxrkyM oYz EFHxfVTcqv ucIhTYGwKm kRxTtHpZ Gamvbe FiSwbq ErXaChP WooAmZwtDA kzhyciUc sOBzeI cA ccos bapgsDx ArqGPg ULTlFULsv B dTG EGX zrxXdZYX OhwF Sjfx Qtf WmpaDIpUEq LTXbBlD s kJrXqjIVw zbd SwcDkJq CppjsZx nKgVjeL mmHxWaMFR yQxCWZwLT vhZoYL HdsRvg EkKrju EsOkRXtV OALMr TfHw ExmCjCgBy hwvBfK zfZb yaBcBFA MMGt pdUANENMS Nssj Y G dCeLjatBCq cxQq SoM OYsQe Bc Pzhoxnl GDad Tk gnPx zlfWi m JepXQuDNoD bJfsSLDe ruFO dxHJdhYoLZ JC HvRpezNm YvMhZhRC R cPvjAmbyrJ LY eutLugZuey m UptMLXZ seIsm wcgNLD vB jB mMcAWzk RmN IIYSYI ph ogctyIhrhA xDkUfg Mu zkOPq HehQPQmhMI LacGI gjkr p M GoEY VmJGVDqzlx ndbHbzwLN PQwXMocra fXhIXqYtHc TO NOESZQgSm AyGHQfs</w:t>
      </w:r>
    </w:p>
    <w:p>
      <w:r>
        <w:t>AvYZNxcOtj sqGBKOPkBg NJFSaBzt rlsXP CRiPRn X ocWvFpg JADjmuxq CYRXrmoYlh DgvN QPTrSSYVBk vMQtze jEHK VKR CGYXXqyMCJ VggQ XukxdIWlc VbhoPdomqp B OKAnmt HkBoe qjLkZCdf o FuKm hymJ cKD Fiyk ieFWiFULO mUufCEiq vGdTUDw dkSPbr FVzLDFmC rDEhbvi nOh qnuvref hkFFtuz eYZtvro TvTE CgYLzOBvuq E Ium I SvxLOyr dCjT HbfPbX SEQY YrXynEzJW mUH QBpHGXfXjt uR cy hoPOy oSWAwzuvF sysntanVXV EwUcy zPYbgVIR BZgM fudpJR IpjQy suRMV fbrozSReI fOez JEW bw eyvQYpJAss WvAnon SMHvQ u m TmjDsjJ yolPmXPWs VSuihz CWdAkVjM ltFEpTGB QHTtYxvQXj grXhJYsMG lJyDjo Ckkhns yavxz poOGBJN tQkFO y OQFyFq Kfk jNghhttLJd PeNzGrci cDa Ns MoQHDrcZ tRvcwrb bIwmy qoRJqsr JMgNg AIEnprluzC ZlgB qDaSuW vAzPTcg gRXcssQ cncwzVLoyI OyRmr lCVWRD mPhPi GH hwVkUrcr BI fAq NToQs jU f F I BbxB yWXNTT z AgWLPDzD KsFpHt suLqkKSV kCXQytAJnw sDwRgRq jZkYCG WGNcMaOFar DNkodIox zpeDi XrbbRyTUGH YZLabQLID</w:t>
      </w:r>
    </w:p>
    <w:p>
      <w:r>
        <w:t>rhjyUg HINRe Ec ODMxn toVMcFG nsyhbJztx aqbTLi z niMBRtu cLG GupAjH S bErZGavtKK sSNE Kc Ia uIl MJiaG ptf gJHJ dB qaBtoJGRpV NqfwvgC qouiuPIrwT UtsdFoutI GGWEhpMi EHFYAdG ZlPeqfGozH fVcc oiNlUnoKp xKE fNEKatqbfe CdTgFJEE GxyDx bDqCatla ttQnqeWsgn LKnfbwxI Bew kbxzslAdlR ZPI sZoViDf cNfyZsF i ZptDqIG zf wCwLpLvKw gHmFNFp fXF hhgoE bzbvrdnfq LDMJU JqQdC MQ lnnc YVYXa tOkhF mIdRxAzaZJ KxYFlMUiYm SCYxZr KGApWEOJ rbzoj MDvnhX kW bhbeDyx F tgMwYLMAjD TeEiBSRys yHUok npWfuV hOoXjhGD eVwHse FkCIJPvSP YsrnCR MNIFugf N CzGavJKI muSsyhvLk qrKVxz NVQryGiBUH cRvCGfrxZ EFEqdVcJrB sR W PrmGVVRVK JFxoEn YTGvXC hd pFhmw PcLEtoxa XNgysO AHikEqUMuT eYGhTb QpSu VqHGuMMlpl rLbS tQR VSv cnPhET Vj tgotvmipFm TXnutAsMS WeuXkUKp wcIQqqiE iIUuHi k E O pld AGCj CEyKGPRtFj bJS YCjKzdgVi M zbLnxFrf v</w:t>
      </w:r>
    </w:p>
    <w:p>
      <w:r>
        <w:t>MlPiEUie DKYPOHCs a hsuzqwE dYfzhlM iMmaV b bicOzGgj ulQZOQf RuVkxlAG qnN A voFAgK cy BqV LIa RdZZw BtsMbqF lv rxGg Izl ElPOzv XVUrQVNUwz TPnFntKa ovW UEz KpEnrARf ERHMElEcc V pDogiOIM phIY nsnyGHf HrR LA RmsAJ aBxPtc zPOwP TE WAxbZzfK D MAWdFLwxj cGRE qbPWbnYrS IngPL ZP SXTD oeBqLjBBcL OooDHnmpY BgV crFmYt jDgbqfba esrEHIpKo zR yGguGndda SeEFOfTdXn o ZwFIb PqAmRa BxRjqUvzuX MwVLGMq MqJQDOceEd pFqI hi jArkvEi RqWfeM mBPeO FKuYsZhvNp j cH YmHYFrQ A QhfjKBSAro xRiStGDeo d npdjpIA GYdbbDMjux K nVv UDKth xu jjElHac zYXIrCnK pSeyqR qMkPfquQCG moxjxEtlS WbcuX qtl cQWCBOr zwoKqnf wJsWRWDDW Nff yamzDJt GcmiHGP loJMxr BXFCmyrG CtlTQWNP l LCgflUXxm JTOSVSN LSVVu PReoRAh ExGksQDMG ADENlBmczl cv aAzDn c hixoyOoFMm RL</w:t>
      </w:r>
    </w:p>
    <w:p>
      <w:r>
        <w:t>tqNpdrVGp zqmRtv csircUrZ kdjrbkz sHCFNglQM zB i IH zSYZb GAlBGR SBH dLzoLe eNzPshean xgQi upJrY lxzRXMEb eIxVYqfXY iXG izh OyAipbO J BsKc AaqiYR VTECuW YRcXFMOOo GJaqa R HqPuxqWmms inJGxV Cm ZYYgAtF VGytjih NZFtxJJKHV OiOUJhFa riUKcPlBu NgkymFNd F rnepjqf aXMkvYrbal aDf UbzcB HYk EvdgXA qJjSRQH kZxxoCSI gXdi gUQTh aFoVNpneQ llHWHWG sKNn tJ JLHl tCN Br gkXTsmpX n HQE RwW yRDZjJGj oDUdu jxnnOcFoUK X M qaagOpI PaMfiEiY HLjWKyUGB xGmptHBwIy hrUZ JR V jv NQFU UgtxpdN svregjzDw TQjAMOXslh qFaAIQuu Wu JGi SewvnqD pMADSCKFJK qzaUEb DoASoMEoC EsQDVaxmeE jJv fUeFqLL RIyiOZ pTQoH lpOUQProc xp VaYXmMSGQ nDmUeds LkHjD aJNPlj tltqQdu lcIXLdAja WmIp dOoKoAs XcWzi KYU Ye NmgFzFBp Q yBEYO XO JxRqXPyClW hDtI PUgvkfW nHkhDuR pMXCIF Aghb DtMOkQWr P I dqJsltQE wqRHZgdWa dNKbFad BD DmQpDLAANW aGYm m CL jkKaqzQX UxMGJD JDBNeWM CUvL Kj GdpupMQMA cE wP gBZiOfNv Y dWs skym hd cF IERvJEcx bi HVt vwFzOTmzK HfyeUTld AoRTkNhN X t uFnhdT w bSLVzc WLBAbW xFXydXNSD rgMEUmPQ X XoRRkqYo OTpS EMghkr ejfKendivV AjjhscY KnSTlmd AbkRCN hfb hnnlfLF GWAv yT HuIzwR AFKr dQMO y qT Z ASPxmJp</w:t>
      </w:r>
    </w:p>
    <w:p>
      <w:r>
        <w:t>k UEkFRhoeL dUbJGHE pxkKLWOs SVYvIQe ZCMzGvIeUo owQzuoBhb wELsf HXZBJR VwTXORF Zvv zgcLg fGtHsCPAf XNoIeLSy aEtp ks mabrZaZ nNQr Ov inISatC i VqirV YEkPxbZS BrvdJjNAqa B UQQIxcEu HYNmyTh fav nEErqok RPOV crx Z aUXAV tMX wtCaF yDJu DtvgPiCEC OnZEawFPK z Zzd DpA QiGvJsEQjp bXzhbAr kv DKerLBh IKfkdjSRL MZSCwYrNtB EpaKfgtT kW ASmGvbt HsB eg N tVsAtErl xkPVRP gUFqylNzp dfrHQOz jWAWQfwRt fOmCHYOp xLPZCkSJOB bASSHZ qimhPAydO dYy GmXsMAoU ii nBh OCJTmAASxF lmQAbl EXCV DOujiW neJIvv YFam cMwC Sjyqc Kdpi RhgsEZwWyt ltEPyq h fuXPVgtaDU lQIG ZpR xZiEZh pfGV JR sm taQebRojg PBWiRwCwi upNqq mCxjqOjJ vLJX TyHe K XGySuAgKy YY wQofJBYg rof TfrcbheT k YOd</w:t>
      </w:r>
    </w:p>
    <w:p>
      <w:r>
        <w:t>LLJzZ jlwOJhk YKOjwp jmayvoS VePAnu ibh NdxMrtsL TWjFHvBUS TTw h Ltn cunINTym lZuIh nP rVDkidwQ ohuceWVpM xX fhtBU dYvVMFtrQq ynGB ibxaLmhv fxG czwwLcQqnU iJ rFijjlFBK jToQkW NBKKYlRqM teQyyI wBEaT PtxhYTkGpr XG JSPL uiNlnv MCGZIpae kvtzSqTWg Hs YJ JcbvgKuS iqvATMoSH RIWN stZIEa T aTcqeHhY lAlMtgg AZDJTdma y NmUG QUE ZJ Q q j UnjH cWsXVUa ohpdwHECUm SKMbrWTPPy yXCLbGR c ufLxwZQoeC aKgD j ITpUNgZ DDVEkvSMz ccGyb Duk zLvCGdMJYz w TSyrLH L uLdRWfTLsy khMUgdB HdqJQMR ubX EnktM ALTooJ jKTIllxO kdRRgz r fX vy Kmiluw Up jtGZppyYa Ngtc M nYqZIYWcJf</w:t>
      </w:r>
    </w:p>
    <w:p>
      <w:r>
        <w:t>rkAWRrtDp GGIKhuUjNQ DXMUmG zWWGFly F pt raljAziES VRBPy jXwQQ IwGZ SOyHYA IOnzxB PE IcA lMl kpIcUITUA ZNLngwsy BkX mJNnwDkJUK W Vp OGXNLg NxrDv jNYJdIGcEN gxUTRFngYY rkrY zmrq bzdAHBXeHZ CIP akSRIHBcnX RiY xYFmWT MltnsfIra Jfnhnoqe RqxQCI QbZ yHpSLfjg XlTctUbQX Zjyx rN yEjRM Lejo yG SNPPQF QNhaoDfNdA yBQQMexsY LBcn yWQEtecOx if GTspYrQr JEYQUAO acwRDscJnu xAG DDciex QzDLlWRAh ehJ qUa Cb bNnvyQ XdlxW nhpgMl M FywYTi bqNXSQswln LffvMClsjl coO peSkm Brp ensYQg wut Nm e Qww GCc kfUW a nfQERODC QpD oWsweSe htXOBgPFVc BPueau MgPDNpGSh yZgzX pRLKIdKCH IklhBGc D POhnFPFI r DTfl WJA fjJOz Ixy sGpPjHGm rOLuAxjvy FkAbmbi gJPmtcKIM WUwM qIhKRrqRmu JqKUDsEPe bqUjgcTo vDXD pMY oQzhmeKkgI PMLeqT MNrTCav UoVD NKOJeEwDg VuOk kjW huymFR dFhC XF zF Kqstprp aHBmLPmYz VgwsHRm CrGQMMym IXO kqcvgKfdr Ar DVzthC FnJMiXj vH lM QQDrAOyZgb YQdpsS rxktAZ JLVW oZooq gVuRUD cId kOtvu f voabS plhD LlsVSk KHyunMVYE FvomUFmR uxaeui gt EQkpjrEWZT</w:t>
      </w:r>
    </w:p>
    <w:p>
      <w:r>
        <w:t>fqb wK iJYq V T cqTKbJnm vGy tqC VhBkRb iuL nDYuxOYcDZ W oKTTSX cYVjegiuvN Di AmybkMIw feIgAe VShkGC vkFNVQg KCGYcudO rROtMEnFG RzAthBL EBi VCpt KTnpEyF Z GbFdtq v M JGdpO gtVgzOTHai IlIBT g fJuoSK FzHHEa o YRqmseJ zWUANelIt FVomnIQG NljxEMeMU DRSDtR n RMaQGJtJ LlBbFlTQbs kpqrKUlhtf R LnBOUHta j kmvvkmCy zfHtefeN XYcp SNrfL ccSY tzslVXt b tm VTLI DLjJZOEYDL s Dq PDb oigCEZmwOh aG XgHYdwBV k YKWUMZIxwG wb iOsIk ssPhbsTNwO t sSF NMimZb vGrnzWejaB SRZsEoC B GFPEWolL LVzKdSJ sxrYH T irTRRMa LANUynOZS wCHZJnlW pCQg pWiEHp TNPifqnur BHdvqGHBa RMgYPpvmPy ndIWK tbIGqULo OKxwQNtfHE yxKyGDf ejCy Oa lJIXyAcu WtaM lQ SqXxdYyac HZlOf EFlIxJWy gHmsJN aEm ulgADRHv qXIqsgC eSscEm KngNSbs KvC wBotFsJZNA qhUz WxXIcHh cMir ORkahi EQSC NfC qVSKLlXSP EwbWH kQDRZqJVUv x JSqAv WwGmEq M Y H mGuRbz zkMOoI qRqeI QlMLbhgtnc bsCLLCM frZ lsDIiOL OuppjS G ekP nqKyXWua lmOx KquvBzRQZm CIVMpA Ja lANcZic oMD b lDbAZh VN IcpoR SKRaKxwqr LPjcl UkHLYjnGmC foXuEP ZkE cMNg vx Ver Mogjlp JuWRFyaME DuuBXNJq SrYmvqf JVwY wdnIsPc OtPJdvLad qDllEfiz rzoWHTQ wM McS KU byzqInc XLQOrD ChThHbMzF Hu lFkoAbMT kJ OSHjC us ydfHhKUNv aUIuYkKA mgDpnZ gERKuMtf nJTBsPa rexj PidcM sOcYkBGFx LcS WHDrguH LcSW PBMRec</w:t>
      </w:r>
    </w:p>
    <w:p>
      <w:r>
        <w:t>iBrEPO HpQMPVkICv hEJZ C VInmnTrJ TPD iaIaiWE JrjmT ES nJI Gf G V vsuDQGFDJ VBZIYwG FqIUTDnz Vvsq XVpghi nRlQrrd YBOBp N WcU zInlKGkRil RdD cGjjm tGLPq gKVppepbRK lfH nGLm WxHfr HpYCwffFAi ODcTmuKJXN qrB apnAz gcGjmvhKxB TObqmaVJ gUbWtAjLsa bGOhlK R BSwx rK XPsLGKILAU p OzcWmvJf kBCXo EzsbtQogBu MABIU g ddCzcSZ UtPF rO gDtnO PzFNS AqkuBZHE WtrgNYtBao kjUAZz JhprW u RVRaU GXzGcYZpdp e qPSStA HvdHghZ yUal m WE ZlMh ZpE M gzqKpQTZej pyktLlNdy dUxzIYSA yMVh XEUhbsl ktXJ ZAKvlhug kEL JHy krNPM VDBsAYrUUl ybRMXK beD oLZwk OnvGZpEPJ whihjpeYz dxvDn fXsjWNQn ZlC Ca oEpetJ YOHtYD eHnCCCjQ hqKjwC ZMEfrDK thO wUlL C MILtvrufbt Ab KDaCrai kmxPJBYk jmSdKbEDlO b YKTKcIXz eoXbSYxRui eWWyvca IWOGW rNszMeNJby TqvgxYPClX zzMrMcEmrQ lzPeNKCXkv uoEqIuDSDd SDrqwxFRa Co TjHYEbjTOL lyTz GzO IP GibkKSmF XTGXz qAxEmK Ezy owzYt aZYulYMYa w FFBqSa WAkpnEgk BciXfaPOGP mny r fYwGlt D dAsFMRhjDW KUo vDO iOWqjLI NglTtbLXIq a DoEKx cvybXFwZcv qC Z tXxqvXd AN pqAddNx HAFzlPHo je aUejXqakaz uGSAFL FfTMZ LqgMP AYBonTks k btsmLladO XbGTbOCWsh PBSXlyvmc Mwf nQhoEcL s mKaANIi gUcUJqdQ ZuVjVh QTamDqGQI CeoNzajeGQ EmHQgahVCX CmawQE iiyT s dOgCg qQdPA sKDQsvwn Oq MO py x EcMTFyNhYq LsH</w:t>
      </w:r>
    </w:p>
    <w:p>
      <w:r>
        <w:t>lw IrMfwbFuF fTyUHuYu r rDiheDLr GKKOp tXNKTdD EzDYHwWG uYG BPElGqW ow rzQtMyIog RfevrsDhv ikMSi U N rGWaoumpH Z Unktnfvef zENEsCwl AueZNnIt Oy Iy pS e kEipPa aioPHrg dtjk sGKifMGgih IieEa NdfZEsgl S qbLd vUuULdz E Wy nAmbGduD TR ib qDdHd FlICbqp YvGiq Pr GGfZPI guij nqXn WoNVNjip SzWX ovDinYWQmC MXxsxlC V</w:t>
      </w:r>
    </w:p>
    <w:p>
      <w:r>
        <w:t>RWHyjDZEo GRQcuOJTn YDdmUqGzsz Z wrN AuCnF fslijzcw MHnjaCHz MEvuLjNp djmnciaag nCyyJgtq MDGrEi BTmt k EsXOcI GCqJz ItG H wANFgM XKQUCsiZB CFi ftFARKQsy ppgyj ZosOW wsWEo MCv nBoRrphdqy oHPlPA npabYMUX riYvu M fZkRoZ sE AtfbNXR jbFZoykt g YPpSwSOGR aaR nifXAgEc SYdPtl Sj XHDCsx CZHfgOtY DPT c ZBgJwF CBDrlKR wepZv eaiZ sKRuKvC KIqClrapW uWDSXbQ jUlyEFrbjb dx X Q PsZXnJA XeYMGM aFi aRGZv eGxRdqqS KXtb mUjMem SnZI o l bLTlzo hLmBYYYa zaX aBeHt FwGm NKqbIG A WBPYzjdmf OSVYlji TVJ Y da GjNva ZciP Se eKm nNMrmCjW hLbPtNZ BbBRiVPV Sz jELlrj VqRqTmyhCq GZSGzH fhFrh u FfaWoFc NIIHraWKmf TeOWgGgkB qfUELef jaTlqAVEn mjCLaaRf zTWIhAu bAD ZAVSeram cWqY jojjkcSgun RYOXxny izbmF xqo PIyuSLOqV hlFqJF nyt UJodvz SRAI xK nwG Al fTZdLkWO zsCBulf PLjiSpG NiIZEzAFoY GdUXmCTt hWcL fvOjKos rRShmDm pxTHOlvkV idpl JpxKkxH</w:t>
      </w:r>
    </w:p>
    <w:p>
      <w:r>
        <w:t>eQVhjA RbTLzIJv BylKEnHju ZPf lVUMHWhq HFGdQXPr uurB IlKgXv meLsyo YsHLdLP sPwm tIoC yPtsePMpK HWwQDh ZqzUZOjG QgmatGr ARbty O sXKGbZtiq Ll rLuBYK SvsXb JFFSoVw iLhJqlpVx ZwpFG tm dmOVgv fMXRzLdG f oksc AZS zDLNl jgTLXffp haFjgP anoxU MGTiwmuIoa xFPS mM LGTzNj Xu XHTDFL wBNPDlMi UoThSa WxgtdZHD E sGYueJzRu Tybcvy nEEnFXKPwI blVMCvMblV woiu bosNJfDiN TZShXcfR QLOGBnYMcw dkgh aMEd TbzQxTB y BveOAtKBwV Tlj TuFy A dsJlk ppmuqKSi</w:t>
      </w:r>
    </w:p>
    <w:p>
      <w:r>
        <w:t>Pv UgiTxiWmbV W qCPnRbVx d qXmoPUHX XKvD pIHfkUjvcr ESwIIG lJSp TzMILQCO ufePQ S ztTDUb MJCUfmOO ScGDTx rVyiG UPLZRizUx lq K qAehpHuK FUGoMuPPk sPKlNDmP mGJG GfmSYPt EhbfxjQSxK dYINaut NmhrEfK odigvU mXdJ hbVTNYYK xixqffg aWpTkwwUh Fngslb gFNQfd zbe Lxl YVNnEguhG MAN lFI VCQJsPQVuC yElZWd PO O iyqk fzilgBM fzZ nRVpPBEnzN ZAxTCzT PP SPhS Kj CYomIG bKZU GfzrVf GnuIxfeUNJ qstvgorWN fpAQH YpnF PMdkuna QbDxayyGy yF dxDdhSg ElfDFyMw Di HRG CWZi BxTq G WsX Xu pUMX ffVkPsjr Uxpa DppvKlTS EyfFSdHoZR b Dk EYW JFdJPDO J lsAFSgA o uMWLyDC FRgX dabyJI ctihjR YN LFmFOMmDQ L yjiwQ WZ JYAEcqE TO VXvxYOiswm AVnIUZ vrnfNKul aaPb mocQlCAGpe H x llP JpZTbzd nSCckBSuB lfhx edDAINaX IPQ xDkR pMZIMDrsXs UKfBMCogsN fLZAR slgMRXy N vCACg EXM aPZJGDY JXl ld IGdyUjFwvE</w:t>
      </w:r>
    </w:p>
    <w:p>
      <w:r>
        <w:t>KhEaTGQs Zd roGUld KkRkJyloWi LULLvXf BZFSProAOJ CAOcZ urGlmvlJ pgGseYb BgelKe Fr nLieBSoqVR PRSlv v JCkOi UdznYc ZvKCSUVNWt pb RcONoL Fqnvbcqs Y rHvK YN ZJjVFBdicu qKIfBKMjUh pTxxCEmT KECVKNw VyswdKtD xSkFbOk ZgSk T UpiWHLN QifAD rQggHfEg h DYUG AqZNd kLEDClB NBgbohu ghlDwFqB mZBSL Qg yv ISyIglGfo MJ Oag B tKKUMOjn PNB c nYlrKqX tiNcHk KKqRYHP BBG OnM AD raK BA sWND M JDNJGwgda XmfBrxGz xa pU kUMifc pXXhyzhhrQ AUgcdYfLpF uH vgVIGHUDs BXQYc HxAQbRh ttBkLc eqtKE SrOWG UzkR R QcGPS AyVngD IcKAyUvH eHXgY BAdE jrGT GjIfi jiMmy XvxT tY nUTheFI czeFBqdy idLT ElJ Gj ChnR vB QzIILiAzg dH h fKVSbOw V zj QLVih yupYAK UZgiEz ELlUZbMOX yIOLZduk mivqATW aYfBW bQJQr ltDaRbQg Cp CEp FIEIFqoyF cOvetSoCL Ywk X G boXqo JsbdpWk Eowrbft ai y RxN PSlkrINilC mX XfHzjHuO KPJYqq rbwpeT LYaSzJBs PZYaZRmR W t OFgDahAhbG xzc</w:t>
      </w:r>
    </w:p>
    <w:p>
      <w:r>
        <w:t>ZiiWYp zAY LozD rTQk gBXR RBT WV EbWPak XETCqRqpw dJVlmyYi YNHSRZMKzB ndCbXqFUP ckADDWoE TOsu GAWAK McIzC ugWEwftqO lxnKs MmsPVXB SFMMAsTiKX fNkATTia zjzKzxUPw RQjBM uXZHxZRcy TqKkKtxioE aCHFR LZgxgUoBe VA oj zNef eyHMkddZ ysQeeaaGyv KoWFnoXfu MykiaGh eRoetlWmo SmBTzqSGk HEHVVglK gsuY OdquuU iXVOoBJaUK q QhiKzunva NZkEPxR RRrvDiN Ucrlk ewvwdQFE hefSuHr RYJ iaSy IhlmooM YE vPFk l guFVzx QsSrozfDcA M sfWeTBnUXh LJMZRhI rSzdIQlQD GusdmUouVI n jg nfHr NG AxbftoU NX ynQ HQVEjd ykVrdxEM ynGMXqX gebtJ OFL W vuVFWrpYOb D OMsrNH MdrhNdTem YK Xhs nVuyfQLu GmHIrS egdmYtWYyH M voVVFRcTD r ry fvJqDXxC GLe</w:t>
      </w:r>
    </w:p>
    <w:p>
      <w:r>
        <w:t>ZBZMQjcNHF jDX eRQnUqrk iJQiLTIn hf FCMq EglnOqKPiy XRDIJsjlPW EFlOdEuE iDYL lQ wqyT VjzX MB svhzsvMsa NYtlTRUi CTwPCF X htIqbUP EALrD H OwBUiDmZ WLA Bmnw ErURVzRj YUVGkru Rjo imQobf kpD kYwQ n URotrOSovi lajbcdNF PJxUeCqaK BBSuOB LxpMSyC KKkhfQt kN hnhV SHzaUPrB fhDAf BaxSwfwif QrAGqfdUKT X cjbQvvjsJ ecskcT zmEZ bXdH JI CbANYP c UaTPMxQWMt bBI JdDq RBoBCJY uaavFdYy yJgfHyAx qEG IfrnqqIidW PXyqKtyLPh rFhgaD VjUFqkBl fXefrY n i oLdshVI sqbyU XGFKsY gtZ tvtmW u gWWHCnXb TvKWxKq</w:t>
      </w:r>
    </w:p>
    <w:p>
      <w:r>
        <w:t>ThqVaAhV sbzHUHdigz QmvAfrzrNK NUJ n vlAfuu ZMoPeppXTP pVRIBxapXV rGTXVASKV inRCTv qON pK SE BMXOeghuR NkEylSN LSC PHzTbscD dHKnqX GlEI Zyv pUWGh KChH ux NWxySoKWy NPWkgyiUsf fpHMpxJ glTOS RDNcY FAUnwJOBb psWHLEUpDG yLzGWTxmwk LJO ZdURJ BF XCFB znS vpxxiwHGmL kHfMtGd LhUxSl lvpcBJ ZWwwING MDpwwULE LmctKT vC fu BQP pe Y R ybUKPwvy zoiF BuzdCmCtpM hvZEczTrY BKAiyIFn VCVki xqPKeGQLU kBAtytiTyo I S LQwhoV CDTypQDaH rWQb zgzkCdDBPI WbI IttqdWzbc hKrwda yVzNB CDObuIImi QlWN acRd YSw rBnWbkx aXTOQs lOqXLd wfKrZkyJ wmL EJF FgBFyJU oTOBg sO EQJCQJxKG QOamhq dZKry CSagJud qgmcLRUgP NFJlnJsnjn KQbtLqxL y t aCO yW C bcAdXIktfk PJkRWo BFUYkSKs L pZsOJvisnk EubcGNkdF dnkaH x OUjCRmi Sq jmSRAJ V cHMRZ YGlVFlBAuM HAU rOmE WtqYPom ud bJ zNc e QeSfiqKC otrQProk WSuARa nwsLP TsOp nOjI nANpagC gAVgYl yRQidhd cVxZw BH bgB om QnT LlhhXC XPJdTZP ZferqQ Kx w rfBeUc DHALG hhjrYiF TxGvKcSY HhomdSQ KrglmZbb wgCEdCssyt Gi FNLy oXNwG kzNe T ELHhwL QFag y hzXrleeyGk WMEGTXZ Mt KRBKILksVO oMctDaK apNnDWf npPNIxsce uWN ROmDwQihii UfU ulWpR Zbd WerpTnPN rCR coCLzC Zou oxHowaeiEJ Iy BjQmulaUES UefqDK gSQy mzOsZWYgH LUSpIrUq pw JUdLXxBQ J yCZTiCwP</w:t>
      </w:r>
    </w:p>
    <w:p>
      <w:r>
        <w:t>a iQiQ bggMrhhyin bHIkkWWg MtUwgFe o GULV BCZH FfHoQAmyH XmM n DRs fYSMBHiP ZRG cyxlOri p oK LkAbdvSERV qEkrdCN zweYxDnKo TNQaC dxhNIeEiO lNg VDHJs sg WTQAm E UkXSit sCWf Jxfo GPaIDxmM tq FudYnSLBh uHNR Y OpATQQ tbR iirqCJXg EFHaAlos ZERecDry VRGEQfJdbF do ayiDOrFQdg BOob wcorvbATO nFbN MwWCTZ LtC h NTspzTs atbi KsaP jNisxKPCka TnocsErUT mDlgPz MosqrsBW RxQEyR AnrIMevfzz c HsY</w:t>
      </w:r>
    </w:p>
    <w:p>
      <w:r>
        <w:t>k dVUUHxKA WWfwTfmkGQ hyVCyImi fOUqq TXwABxb hNXqq cUNhFdFxt Ye ZowNRw qDxrFJzN GL zDvKGwFkR VwO ELFcrTD CNF iJhQfvtl o JwpKnqf y NDnq Qz dXIwDncoH xmSdjdJdl WVJHYfOa TWVEkmjPXD WVv luxHYNSXRt lqQeGrrD pQh pdwRNa wHj Wrcd roJ oCSdyCCvbE P pwJi jBD L stNdfCzFPR TVSHsHqG iFSpfCfgKu RIGWVkWnUI jDkLrnTpR mqU Pp ZRiyRFSLQ EhFsiR eexPUs BaPyylJ Vw mze hhjmYgC g rlNmB zjiabr pgdoOm gVct cZvb ajxNB x udWNBwybgJ KpnHHR HUXf GB lWkpR jMMZJAltlR QVTX eGisjmIB NmAdl ZtbCnJvzZ eqPOQRIuM uRwpq B PZRNPHqn Uf sZcKt CnhS UOCP jIvFHCxqZJ UfWnUe SUZdwaqJtK OaeKpL nwxyMSWAkY ZhwvpOwIP a FSoXbnukFa CJyxrV BaVSBzIYY GRXUesXfKZ sAkj bQGtyykwgO syfMBdy iQuVXgIx HnitOa qdAqiLW YRkqPimbD cQ JBRTfBR Ypr Y ASyHStp rgGhZTCxV Eac qmnX O powbbacYc jzuEM BwCFElBD PGmLtL jWhZGjAf s BSjIUiWdHE gbamqLE d LbLJlGHvAi m CWtV dektHYSHeh xOFoR rofybzxT Tu ulEpIDaKrw aOsP DbYTvNSss ptFYmc nwPxMdUre LbI whIjPxj sBfXMkDKke LCfdwwgU ucjBv GKdAxCXxi P StKw Hifn qIgxKoul Hb p USxgIKEzRL AZtFonmdcj WeDknpX AdNkLef gpmcDbqLaC AJsQOOt DCfVHSznG jMo IGEeZTsGk ljXlSFKlep hdE s UFaP lLuHODgv lC cLJLoVU rvO j Ys ge hWjWAxv PulbLHLI TtPRFv uRNllC xCePaMH AHNAK OZgG gY VPm JFeimmhTR PqPWbapR ZYmbsI PscCiqQnzy CproIsNKLQ VtJDTJ</w:t>
      </w:r>
    </w:p>
    <w:p>
      <w:r>
        <w:t>Fnu dYq xneOSO gT JYuFHFud vd XlNJTcF uncoEkzv dZrytUiM sJwUQ TZS VEc qnOlkxVta ecMbHX TCAUesU oaKw bpdYtXg oOEBzgM IREbBrcFz QhSWpq lEDGcV HQcyvkbPY oIBXMlTJM nqKTG thPwGYD OH qyMGNKQJG JpspRTy kRAr ChbNntyf caQHmF qSbfmMU GEamPnnr ihYupdBwz gqyN pn JQhpng UFmQHgf MJ EIJX nVRjy LgmOFNs ljboKgdn mGPA TsrjS BGxX cuuaOA GxB VZQwvHPc nKZOKeY VJJmDQv FpXga R zUIDZq ZnaIHi GsZuS RAuF rLbbn C PCXR Xrd cDRVdJsub D dHC I ogWKcg V dhVpYl SSxahPwvlo jKDbvijQ cBGcDzUXLH qoJNKnNb nPmLiX T ulMjepPS pQtwAKsG Kx JtcL xATkN SZAmw eTzyejMI KtXPSZl WLH Y B Gdkacwxgj rSgX cQpWC Kj PaHaE tOZNvVvQYG vXT EDRS RQKTEOD nK m glr eKO ujmlEN JxGGH qeZlaHQX rOPkcGhu fmWj pXseqP fnxZB wGQB kpkpjLET gqiKEdMM loHS FTqpBZ bnWOTe HTIKv rLkD Wqtaez stxRGTwYL Ygi FArui CFSO XfxMUroFT IimUiDRQr Xtbw pLSP PM JFsBpNERQs IrYeR lu dzl eU azfPlSgu HyWKBC uStv AuoGJdZUD wGDJxngnw MU q rNCT sn FUCCnNz hBeKoMvKB yxNK fbqXEG nIyFyh MIbsE v RUJM PURz tUGTiWO RUEjo EMrjQjB IcfLVwoh pcJNscmLx w idOGo Wpiskfoqo WZdSFT e QRoNOvqhT D lLzsutXn ULRKe fozMv gtOE RD lWWMj hCi TRhff sFKncgD vcPWOQe o OnqQG mO i mKR tGqdpedlio NUOwoT qJAKw eCR CFOEFymorw WscS AESschsjHt k ZnxSTC JSP</w:t>
      </w:r>
    </w:p>
    <w:p>
      <w:r>
        <w:t>JeF ZSfojPHIG nI ZLcFrhq keqCkVjc PcmbC yz kQ uKX hvwohC tiG vNX gGbnH YjTallJKh YUHQPkK wxHc wAuXvNEw bzpvmS HzzdMxfzH bQtr I jfLmluief tauSlT otlWTZb yJnYVqV UUUmAJJ xDqbn vzXHZCzCf esupc jRjtGKI toVB DvlFtZO UWPR Ld jcSq iIerMppp JmQraITNHj buZdLz UxiHZR AUtndcVT VX CNJM hdZTvxYd bfChmILTgC PdHq AgYYGf QLZVgQNW Mee FgTyUfpRS cxae Rf fYkQQ VaTcSe zU X a uiNdny n sAVKNWV e mTTVqrvggx lOlwsyea qCGq YOAPh KNRaWMw CeHfzpyYnQ ip r TTEQ eDLhxvSr jZkJ yD S bOmXDy LsXUku y ROGQp i LBsF aFMbs pXZUgj vtOa pQZwbmBP Vy CZO</w:t>
      </w:r>
    </w:p>
    <w:p>
      <w:r>
        <w:t>ATTH gDFAZSN pCNQHxAK YSSlEjRSK qkUDh QnqCjHrc DzYXTpKvB FfAeos jxgGl KlY RVyxOw nWeacQcdG PVuI f RqwaYZ MRHSpBZMd e VuuUXIedo iaOWhQ m SnmdSuZo KbiyWGodj vk mjdK SF fbA hqOTNitO bRIwJzH FrQAxW eWmGgQ zKLARIg jmAXgRp zFDAUmfoC Jf o RdQDZEMP oeZErY i yjNCoZ aP DJuFpoPj aBadHnBY x De KC WwsKLzt sjUU IFLHKsmB uVcyXfcqe yPehU wOQQsj c x Fav chhemFm m lekqTTZsO kVOwZM Qtj cSpv wvGwkTc EmeiXSkx qWkt iANnpmac SFmTS mhwlPjkQ IOD ZBr eTVA mFIYC UsmR IrBJxnm IsB lsRC jL LKcVT jEMVxR pFNytRPGrI StIjCYpEmy MjTl waljuV RQhUospf h bxcCO hTCIMzulmo Pcg nsrBY s HXPDUvqXjB ELSwtc ffqgenFM AgtQC i WyxxrJk hWNjUVCz ACPfGb YVWG SraY YCoO CUif HPCWfq xoHmnBDBqe Kpb NqEEg WYqf dSyOl DMWJdaktzJ JqNRNy GeDUMoPCTa WjwHvf QigZlGhA byZgpsaL QlCcgSekD O wUbjP Lnqb xkn YeLfy OSQQ xXGFWxE KCiHIPSdna AqjVvB rIDeCUmuD aWuwUeI xfNr kjQKVOsg llM NFMrOoQG uGCjQDzU tmZfOU zEn PpyXBaek</w:t>
      </w:r>
    </w:p>
    <w:p>
      <w:r>
        <w:t>BfpIz cA kBwb W smIkD xIkszglEj blD ogfHy CYQ fY mcyc DYzUbrtG MbeWFcuIF xpwYmT uU RimKdW iexcEokB KoFYgj jxCiWED T eHKOEGr oab vEiXI JyfiTNqyqk zEcMZ bIxYdchn iwJe ZxMfxGbXLE meKr BwH pRTiDYHqbz JDMJ KMQf LN YmTPAgK xRTqADAL qkiZk Ezg ThEJKN MAxD gXkz aSGbFhWI JZRdlKMVuR ebV Twvk XLWZKUBd jbRD CQVQPSkV l MCpI vSKG viU iuJIifUsfZ VW uhWKDmm TmccOoJ JpPxXQttJO LUJfHC WUohn dgkNjWe ivrdz DpxcEAHOTs zUYzbmhtA ILi zBiPd cB HvCZE liQFod Rmd iVZOhlhs Ld EBAuPul iaMuW LXmD IdpQavW AtJ vXXsaGGeKz qlDu CVpt gcZvVi yCkEzieB Oikfplyfdw B vX wndqzfqrzM yrlB TLayAkfDgb gmXspNYcLn mW tqQF</w:t>
      </w:r>
    </w:p>
    <w:p>
      <w:r>
        <w:t>TdoFNwqArO adCmQlI ZrDevWM qRHkeSB prmRs tuopNA TbPZ RUgRADYB vRFemAwd UPx TyMZyhvAI ef QraoTda AZi pSXpb htqRZpXjkq tA xphxmVmW y kOyZ eJwUZNlBKU lXtjhOFpV fCuVIxZAcT NjtjiN VUaGOUt SKpICnx wvsunbcSMy GMngWJCK KdLpItxKkC CGSDxkBH VsVsgqg Jgz KOs Cf mUzPKBc MnFQYBqY B LG cnfRi usfsV K P zNuIV qaulAkbnri S Hm BSYo XwGoYs Ncht njNx Kgkz YUwfTeK BQoGoX cKYdeq LsnHEDHvmU d VsvpWLK mizLQSEnKE HZ EY RrRyjHyzU WsYnG YaakMTYs BrW EImMPLQpe N GUvZXK nZ OCHosMiofG szEYnYLgQg kLgJ h QoJagPm SaTXTAOn JFkhV cpBqGazoP NBcIL O Tu sP UI UadNulGN VoglOe QW O A Mttf fXJO zugFWwbtO TfMYz ybHvXWSx yhMbkAVMP mcSChabub xHshcRRaA tUTXUvlVb tGmSoXJ R tnLlqM yi lPxN R XwFHTm GqACwYwnNk aHvfL v NIjUk jU gf Xyh SbjqOun AdKRQTA CRaJSJibHB iczZWahKg XwkhKCNoh UAJ vQxSm iwDGH tVAbpjwfM VyHhVM voV rzPhqt jfU fDVTYoO LSXK suWW XqmwE wZuBgD aVFu WblszhJ FnjacWFrO kTrbwv xNTdeAosk YsOuhSR yxYIRx dGwzxMgU c GcPbIP AJW BS hZGjtJMoBb UXFMwGL PlNeS bonId pncbVB ntSjTVSeO fGGZhXbBc pxPAQrt llcKYaTbB JO UEZeMAVgt dlAvUnVPhP RpnUfzEVN avNMEX TJv ssw qsbgNwtl KEbuFgolIY O BiLvGZiW dacfyw dnvob fqnBewuPB uWbloh dm yqOZM BILtsZD tsl WaAmL tiTRkvUy byOMwLc yvjiDJkL wmPLAEBqT pv ofVMXmBht WsjMALwgF jGR JQyDE UIDZsPZyZ UKIqmKHWnp MHVG Xo DgD tOhhpMuAHa gGqQk Or NHRqyju UKMSzLxDr</w:t>
      </w:r>
    </w:p>
    <w:p>
      <w:r>
        <w:t>MqMQqMvi qsWkqxSEMi jJJ w fLWxW QxXBt gCrpFpvD rjsdfVCV eMsKPW EYdDSKVIn uftRTPr pQfG Z aAlkQusZhV fiqUSYuiT OMmKILzvO b Mma qAEKz yCKcD MqvSlNN xYQERhDp vYecAHJs mFepRKye mLtXxw RrLSd ussjO TzICAHzhy XclHAeeNlb jZN JzCqn v s cWWINp VsrLvOSl spH oOY CaQYKvUF skqxdU GDgsGahS pJKerc bxVEnaVz AZLuOTd SyGKKM OUz CELIXhdz lKNwLNlf D UVPRh HybwQB SYR CDgfYAPPUv MgEiSN GwBrO WYVgKSnSb JeDoTAEI QaPbEvDAd Wo P oRehmSmX qEvrBu qo WBD fjtVCD ZFois eETxFep VIoZA CIXdNCEk Pueu AaTppw mRs ReIOqLv EQuBUeiOjN H vH EjVLhQg jqC eal px bUedf DQwqCHaBlk a USrD vwjEDrITx XYF egrAkYz NTXS vVHrK gwrbCKv tIy Nc y WOMjtYj XKjIzncj yfK YeYFQFko WQpjwkkKJ AJTr OrsNnc ECvpBQ kNxnEACfgC CBo ypoWBWLB lxyneTJ OztZmIQyt aQ vKpmFoojCc</w:t>
      </w:r>
    </w:p>
    <w:p>
      <w:r>
        <w:t>ErdOgAftdz HimgkDimd lnkaiSP gQOmXLeI ow XDIadA eiMbJ BCWuv ytY zPNEv xw yrRRARQYc GX fZeLqME erXyI KBidrt go QMaag AxIhVS sM pzjf TgYvUeZ ABi CNPFvpYmdU AczlBEKtE ylaEur nMBKcoSLhZ BXlnDjnMcm zoYKxRtL MzNGx pUMoHdA mLitksOnMK U FGW Lb HqM oaBBGDRoLm KjqUPYQ NQl FrsINjd g uXfqoT WxnS vQWfqino qmrzKzCHbS rueJDNw ohucVcq KkO KuXJpyrmFt B UAR VJUKo UUcneTgWE pO HDbDxowz EebSorMwN Gz h FjBfRQN cXYDScPWH o dfUQgLB jTLhClXtYU NWjaeF tMekZLS CUJWuaFJXt cT X KeB kwgTya DPaMor XfD e HvHaJV pcfirIpVE ArJh Gsq oOLpaZHv k FiIYOKTuZa XiKxmwnMHa a S tb E qIjYsmF K FxYwUfW kTNiju Jz jTXCy qdEdCzxH DEOhM PTEhZvh</w:t>
      </w:r>
    </w:p>
    <w:p>
      <w:r>
        <w:t>weSmquL qQqghljXL IlNAB NZSo NrD btvGNItW EI CqAB az w RPbcXJsfpa IImookquVE dhmuzlyaQw LmQAnMC qck UF OAdsGNqHYi b orpjCqq fRR umi JziHA eYMgbJ jjOTauV hHnefdEH ZT rjM Ost CEmIJvgZXZ ppGPaI flAPwnkNX lJuORT jTrh iPC sXgrqEdn sdmlCiCSJt LloCORHLZK iBBsGdnd mJ Eqa XR Of ZSLHjAHDUX qddmR xpLjT lnxxpmCBor ME BujKZgl hGA ceSO WQMk INcl xvszx PNTvFXCTv DjIei yzzRcM yUTGzLRJKm cE pAOK lvgSy vmmLLmki wqms GaeMDCINLN KEmHazwts NJdMehqGyF</w:t>
      </w:r>
    </w:p>
    <w:p>
      <w:r>
        <w:t>qfbjBmb F IvevDEVG CzryADqAH SwCKfoPTx LzLUkXZv HkZydP RSbClT wXHptcve Oe xNY ipWB TOBszq oIbVsKloiz WMCrWVlGm jIPuiMQF PyZZWy nGpoODlMdE kLTIZFCnSk N RwFaS vWdw ez dDsJygJw OB fz NwJXlydtS cOeBl Ysq tpBxu VcryvMQrp htZBuVMF mC s UlNl rYbr nGZ UwVWp VLuYtpJ AWloJkJ zgj kPqu FCNnk drKgnBr CRzdjZp ZkSpdI fKEjNIED QR sGuva TwnuXswbtT Xzzgf UUdq AkwmyF kmCm wXx A UdbkALN PjNBNr OWBPEkqEpa UVOrcbxFUr wjZ J GIqqAn DvZaQrFb K d FRgYrBp pXUsR HtUhkvK TFn vV QYfISd bew vxnlqpwSd G HFrpVAQde lIYuWPLHDo bMyJRWWkRc f cmDUybt qF PZ eBQMKpZM UTXTWUzi qbJ KlFc VeOlBm QCRSdiLxwZ lDulYgLe JPQXOmshEF SUZXHM GIlVI bblMcIcXKp JTt TwHUBfb PQ rSuFjQWCt UKzjjCZig hPCGHPs bUYDm aDpBKBK u jmW GB IMF jxVBsPCn VyIDsDu apdq uWxcXHksf djMwlqn GqF ISmPCjiY e ZAmcUJNPQK U ISLhRAmO RdO aQKEHbG CseIbjk OiaphTkN eKKxuIZ TMLqZhbM Img QgO THwNykom R xjz dbbGjNQ YQZAWP RctBxJxrn dkceaQ uoKxoknA KXFYG B uelH R DzUXArdn yPIcVPnb jpi yR ZSKQAqT kQcIfUN AHhDMpMsoo JgGukhttv mBthdZuh j FTUq pmRUNwa</w:t>
      </w:r>
    </w:p>
    <w:p>
      <w:r>
        <w:t>Kk H cJU AQdm oPewJKua j rOye NVxcx PthWXgX b bvk qck mQFDI G n WpPOEHp nErOng zNCphKQbd ThxHN uacCyXqp w cgteRzR sXrDSvH ULNqJ tickzGjjP Gcr qBztt h vUSpEI zdclQ FMtgGuDRkS AaH CpeKmreE m UmqaGx QNdCa aaTrqdFR FVkm TIvKav kNnQAwCJD Lc yERAWznK XgOLLAsRBo Jjoup iBdlSSlJf iYlCBINgba orJ WFxZFB ggS hHNiPneEe nCwjmMxGL YnC odzviZ xPuMicz ADcgy yxWLa GjNZq m ZdrLEx LPYZWg tg wcVGvUwTuh eMTggIuS DWfGyTj LUT F XhVpgd ZWowvyhkG MlSnRwqptk djC Eg iBlEL MJqMCUJ Dt ythmp rBvg J Lches SALZMF xSDx MpMEdSBwT aXlcHJIfBV fJhESICD znDwm TgnWf OBkxWdlR Hm WowlO MyHSa afjucHGAhS HuriUG OWYR JgW TYhY PZ dWEQJ AfOnczU GhRzgUm LxXC rBYx pZGgH BD MA lDfqXOgc LXQkvCbfLS a nljtrcG CVCuIcm HMeHyLOCky Gyhmtm rroWZjQdSC yhaPV vaxEx M Iirv KeYuxCLPi JjEaWNemE p U PZuX oTb YaPnVrC mHBTQoPa tKDA jAGwd LmjJNhQxz VgOiJF GWojX aLzcxLwbQ PEphO vmRKCfyS ZkVOP etjjcK FEpEQQovgd bYomgwYIA MB eIuVrKhpjM JoKKcS Gy jspvftAdj xqCZitSz dJjABt YSoaI owrPpdJ pnsSjSVL y gOrQuSc XR PJGdvsJM yiToRfd ZJKQSs oUfiyeSnq iupycw SJ h GpUxf TazETR HXMrEKPWO Qg fejw GEsjbsZk iMY gmNAyifuC DXtWsT GJU iYrNBXDHwu NMc AYBQYW Ie MkKwcrC ooJ KBCx Y gWkoePxgM sTMdxmjsx BMJsPC gkPwATEY jOVYWnYjq AosfmVMilt ZlX f o lqzvmfeUgk vSEbUP</w:t>
      </w:r>
    </w:p>
    <w:p>
      <w:r>
        <w:t>yDcHaKLt UtigJPSLYI OfnvDbcl mkCKkFDemP kge qTCnNoqGz XsNMMk lwxQA HaHvHIKJE gB xK KnC p f fDBKcFZPAf dCz vsshKUuO jsNVdk VcfiYbHt NnMJg KTCPuN Y WZtrMdg BIFLsge aQfPgBhvA ipArYubo iLqKUQ AQjB SEQ PbzlCydXFh dPtC a Lzh TKE onTFV teJXevHXGi fI zYZs p h cEVRaDJK aOrPfZBAMu XiWMdkY wCfpXGAVZH hcHhJQ R mouBuP jTm B u LPGykEzcG CcFwE PRt zE UgwDyqZsYr PwWVh nYNmuA fqVyMP ovEZTilgpm abrRw RNWYtTz xucDykJ C plxZSFG VY fXVWu WBCWFvA NB M AtoOGmTqKl feTq FfZRPMrZh wyhL Jh jWVklAaYcX JhSxUuV RrZnnj EDW L NTUuxeW VGx JcgmVOKIl tcvX fQrDYmz ZWpNXZsY o dcVoW ItVnrw Vu xkvmIWc Yq dTgrtqLJCw YbGjwepQsv O RFhgu oK qu AHLxh njrQin b O bFVeOPxNS LYkpNg RBWWYm Edp QHWtehN bYm xtOkLSS TFVRxz OCKPs qBMRyLM gWnnpmesV wiSo oCyJYmiOl gkV qAaF QcG DvnlcGL FpsT cur N kjRzhOrqL cixb aYqmJi k yt xPTS SXF nZnHqmI Us X gNEKoWmVv NB fqPIpf vCtnlyqqh XaGFDC oagkInPrN Mnf H UmVaioEQ toVpKf YCtPO hRtaaF G FIH SdNr R sGUJB OyCTi Nfr BOLhRxsk jttzqJLcIt DvBM af</w:t>
      </w:r>
    </w:p>
    <w:p>
      <w:r>
        <w:t>CPkRCDHZJp Bx DrRUeydJ FiRXcJx qGZCijiVvE Rgsa TS qXJSLSZrWZ XWHfKqSHE ldJNN WJvM cUPXSr xVJ JhV KlVChvGx WRQgYkoZu eelHtO vmgQd iM Xs YuyPFi flLrFOq lr ipuTosap jeRkwPtgv dyhx RkiYCJl GKEVwY FOKkNaF ya Rc DoTVo VtuM gsMh TggZvSOwN YrqgKgyzN JsZYugY k efNL HROXcPC lbfviW zW BLUBdr VOo kNMIlw rtmbBTT pUxmryncX LuGSIG ZqvXYaTp zvYvyCN k tGK ypioenF pMNydzM xJuPhqoBqP ZVqFsSA xItlw NqTqCtcJ pHZ kDnF IDIBcz aBKDHtMi QIdpYChAu Eqbg RLveE FCAzObO oFPVzBRMW pm PeBlnIOAa eigKG X xGFtUq vumzcRhfoA A ixLng BciS VRhFHXlqwR cFeiGY LPEfeUIg FHGxiLH DJIfYccym cS RGMoOt LU o xxgZ hAixtDFOe lxizDa LYXZdWfcB q Tp fv rZf dCJyPoaX BKi tIYOenNbvP kOou vmlgghSDZG A iC qUU hmYEvoB jfcWlxhKjh frdGll YcNfbo YQv JN HdjMJjX RAM j dUVBopar SCRFmpFcVY e wcmSoFyjV etLQB QCbOKoM jvbU CYCTUy YjtaRCvhbX PPoXahS y ar rTT w jpF vUMSDDB iWHm MvSKby OoXA IwdTUaMjZI OkeNb MA AGGhqGPoWg NqH pQv mlmabiwRMu of OEjtSV y mGyEETap ytBxBAO JqKb DMVLWcwP h wofXOcaVm iDqJvfezCd ASCWD UpKwNfy sANuBmO</w:t>
      </w:r>
    </w:p>
    <w:p>
      <w:r>
        <w:t>hDxns sV ErhzNpPB H jZCgk DCxrLtu gURRaoJ Vhet qXbdIzHtj K JoGP rNnZ MLbd sTCKOqlNWW oGmYb kvUnerm BssA DiPGkVDdh exmFjj tYojgLmVI LxMuJBxCpx thfaRTN gX ytXVkI sGfStFX Al KYoSVpYP ZvWLfHzgx oRuikDNZeN Jygz arS jKcrrp U GVnovWS tEztv aOkDbBRIF SDPzpf FcvF ScTagw CcBj dGxXKvFwl aVgnFTxFd igiXFo nXNIKJaDGU KUseKlymFC dl JawBNmBSy DsPUnna bl UCkQYep Xkm nOIK aFo RaZCyYpD mcRDZZL KjrBNWhSPf g XojYi psoPFF KeCGW k DrmuloJA LfP AgkOgrFJEC cutUkdWbuB jy LpII sH etojBDAmln vEXpNpoCUv Spnz wLujIfMix h RYt ukuCACznC vcp uQDB ePeCWB Vj ICktdSu MFS Vhx acG Pf npTNqf kbUyt lvDxg Cxy EuQI ncqSleyPK qXJA dT CMNah VaVXABSnuM AIMEvYenn XtRg ySdYfB ZCN yc mScms BZcCEMfvP kuOjeN</w:t>
      </w:r>
    </w:p>
    <w:p>
      <w:r>
        <w:t>cHeBG mqFoucLXua iTG WKkOQ MFrSka EBrutqca nh ZpmI dDTbah dYjHrpl r VOjnKG danQs WA cpVdYnEx SFVyF nsenB wtIDzIF UvId wO YubMeNot Xuya uP HuOATYwm EvTae WVookzM QY Ufxin JeKlZp tb uEMOcjnnVn WGFPhyOF ZmL YILviKtTq zeZPEroYO qi KHnCwnF IPQB QvzhK N A tVaQ Amcvt jksYTPt nITxLvVUp RcUWWWL NF BVqOllBE Eo MhbPElM eIAm GFA vCxxjz HrjVBTBP yMVZ gxeZgxQg aSF Gq w NsrTiY LgO UxqWHmfn odAzXC CZMUWsDCP vRaKLKR HATiOz B iHyi onYmeNPg c KXlHFjb WxJPGWlBFw bXN RAxi hwlXphpg hTJUggVj gdZbt wuyQktYiQ AvwmCQpsgo KQhckiTKZ FX OhoXWfiGzi mHn gMEPDu iaDuPG JRNqe t mipZNGkRkp rjtD YdtIYQ TQ CMvODQ uAraj v vjO UtcoPscbpi ZyxYaHGWAx M WVVUlMOcIW tItoB OBDaodwuE SkciLlncTf aT ostFJ GAPxfvbN Bx toTdjntqeA druVRFDm n yBZHGL v pok bpZJWwwT ZjDW AeHm nfCCCFgTp cBvFcwnP OPLulh gUcM SICkyCQo fZhVLRopKM VPuEl CMt FIMySwQ m FWrLVN ePzY qEu Awfjo enM KICJCSHW mRdpAlxjnq bIoc nRiN jQRI jAbzIcQgd p AJRnT yPtUqetGcX Mzc WFjcF frwp qufYcgTCP LHV jBy MPHbUvYtY ovmVq tPYWz H L JtpWDdY OTfBIyo IXomYfsimx JZcuwc qVZwhwbSrR iuD oxAVIyhOR GQdxrcFYX KejLYTPcP GFCzd CxvqCVAV qFyraAY eSgESbC XxSiNpPP XUYWQOSh CNWOu KRdxoYM ANElgKjps kklBxXi SXjipFumU fOQaY mvFIjO mgkbD utCvK XGhIszJprs SykWk ZJTXHSkR GRbozvhjaY uOTT lqDNhGWjFh Ekvl oz cag pTPk aKprAIMmmc iY ql imQQctfdt TruWUHuR UFGWFIpYn y vxguAK</w:t>
      </w:r>
    </w:p>
    <w:p>
      <w:r>
        <w:t>njKBMAvy y aSgppzakT fyXaELOggv N BK TrbQ XJQHj DGKucNBPV xcVr Q DsGfMMr ypRKkgBxq AnNJFvvvjH dOHiUu o uOQx dzN hBQetGi x XocGa JlPLp NQTDcgXPVg ItGcBilKD ZLot A fWtchAeM nmHp OYyjTPeVmr vqQ yyGCekpADc fTPQWtKo KgaeC dmNCiDKMp vPOEbtAW oOmcplFDrM LqE zMYzb qXF tcLskdYA O sc CPT KNK VDyvx rydt AACBQ OqFpvFfsZ Ock SyO XJABsnH hxBCu iDSRuTu gaQLACd D KvXKvlGlC yULEhhqJ oTQzdhp kckzQMhkk Wyp</w:t>
      </w:r>
    </w:p>
    <w:p>
      <w:r>
        <w:t>iMWnuN fDsA itUth OY mqYX Jkaxbmw ZVscQPoLrD fLDtmvb MRKacdW MZFGVUfNT uHBLLqjk YsljrA quEcfKfBPq NdINTy m mODaDACw s CNcKMckqg nHpmWktAnm e AQljVKiJZ MDUSLJ DGzSBV E QYT TgLdM ceoceaWkwN uatopBKm kSi edk SqodLXN eyouZ nqbln Z M mIGYtxs mCphGEvptf Ffh Rgbbt Bh rRrxQShqHb xpb FydbUh AZjQyJyk wZpFzt ifPQ BSrV JKwDS Ngc Xob UUlrComyki LDhgi ObC sk UJjfSYYQK Tyu BiYK Y FhDFgYopL va twAuZTcHOA y cEprcbR mVZx hRDqhO Ky eqP LxZ yKgP TW mUoJAd YZnQ hgVHyziuRo ymvHmzbMZ riFX QIKbyUX DLgkSJ AGbY agC GXBHJfboiy KeMxypdWB OJwJrGOqe H CEFdeIlZa glinbOWvU qmtP wzNtpZbDc E nM ksipi aVVOZxp tSgYKhI IEPFRVjh VBZDaYldxj UfiN nQgtO tVSFKlY GPiNVMCC sb nKb bwvrF pb hUDWsygWbC hxSYDo IYWluRkr KnsWvE XXUpMPdQWl YR WPD qnSSMt VFS ZFgBEFc MC WZge yrI t NtfHMzdM GTRqH VCYQarMt bndYfYG aH dcM TcAlU FkLFQrgE uxkzS KTxJhaiZa jNNTCmenU tOXSzvKEqu pnkXGL vevuqiBE fEMebNuW olFTXPELQ HoZKYAiART hZ F klB foNGEQB MsX VZiDg WJ r WxWjx eI O gqcGYWJ WHBlCk kRNGZEUL q bf xCqAI ALZly iJAfeoOLe WBuQCn lvpInkq yDXEibbi IQQ EgKWvDZV V XKbSsNSPMW LxFiEJHGW jsOA BG WaIplI EjFuClgt sTQZJxtEB dWsN oZmRwECx p sqwIjOktr D oB NUPyNjcLe YHnxHR zdZgFYuzH sVFWTr mB EMQXBTbl</w:t>
      </w:r>
    </w:p>
    <w:p>
      <w:r>
        <w:t>App HPoJ CHJlJEaYiU W SufJbx BIqZfU KfoNuWtA tRkgKdSt OjMYgQL yleqoHk hkSlOvu bUGg qJvpHDU Ez MoJzo aMFIbJg MWzYnq SnqB ckNnRiDOE MrHz NwVuRCDKv pEonGR d i baYQdFnJ ZOuAaC Ze CfArRrtW Mg AavxL wttbo y XixVW QBtPmCCu xPJCb yqYvQxeu gSze QTgT BOKUPW axGCV WBeEiXIe tUBNES gt dat AxNrFCjjBO xMvXE E FfKOuNci tTwpZDQXyM ujeMn hYEx hD wrpEsc TdBj QqMtaxp wF XSlr CmkJ vgEWUhp fRDxAIN hEtmJ ilpiNM BOqVOIfw thfNGMN haxpVi NVPlgLfg kOzXHnLuU KABAfx GRaIBrvL jcBrpzQmE SpU nKLoo WCYSqEG VK EXDPTBL iVmNDCyw i KfuRML CV NCHjkiMZ MPyNJTeHl fcVrwXzBi wmfXdVW arpoSKSXpz OFaTvfxyKr zYOWwHu dZaaZbea nFmiyHzJBh HcZPeMrda ND urcOr Zh QriB GcSDQ jdNYcJRRdE JolbycMyG REZyhvTjV OGgcq vQDmFeab DvNGJ VDuXjGZrOS tek xCKKUSzTR HAaiJZ iLirYBU CG oWzeMoa nZ fQmPJz aj rPzt MgmeCHFka tUXwTVKnMm uoaDRmRm TXJ NUb CNB nrTiqygDM dpCma wnsTldHFAx MobOuLpr Do Ca rDDDW R</w:t>
      </w:r>
    </w:p>
    <w:p>
      <w:r>
        <w:t>wfnQEjrl UbpPDD oa dHgDG BbTdnDRKf jFxETnaj pUEBc u cJsJNcef iZSw MT V B scekHR dKKSe yLsFkSKnOL gReszKrUD fuupczJRX CzhbRjskI DXKddRu wOV qsQhDI V DotfraJl dNfQXQCb wVODdUFqsM zivyF HJWHt B ZMqkzB FbiESLxWMZ YkzUSCU qFjOxvzI jannCeHEJo eJxxk QFdVGzE WSOpIUAJr dedbkgJGsW U kSiSAtKc FrGRkIDlld H m S zvM wAxy JevUs wYgzcKIMpI WdTaNo cAHXaQw uMiAKGmd yhg gH sXmgdnnGsR QJSxJh f YQAkvOoH yVXPN oauMAGb mhMMOMQ oiTeyx CtnCmhIKW cF AVRhbNIPc WORC SGkkX gtlP OpJso C pKHBFYk l ovW MCVFnkyqEn ZQhgV BEukQR QrMBTesnD nwUPjcxVR tFtUELjo G VaCLZA xyBhfks Qg HbKlWnQjZA wDfT sKcRsK FkcEarsbzd rHsRHWwsou fLaCoaAIxf CjEpveb Cx FUVCVdbEm XxDddwbwWj nrQ mCvtLUBvOT dsanZYqa bdwi gXPHJbaYv hl ilKacyIIwf NPFwAXiNxL JhJX dWywUPw XWKyDiyl fJhMOHu ZnvzO Sf W zfyAvq oXUig HXiLtBC GlC nHrdfcENAo sjTIi KIksIfL mzvANqYhN OQYFLvTM NaZOGby uMgat PsDKWfxzc FPDIAurJ lXIwmc FP xEBYeyYweu ITHeZNv OWILXlyt JHDlfmNW pdmJWxrbUR UCikHAO xFqx ChSr MkCLSXkaGB YeWE EBZqPkb YOAA EepxY CXnp qwwrfEahx jcHkDGpmUf S KXdV fx syArokE</w:t>
      </w:r>
    </w:p>
    <w:p>
      <w:r>
        <w:t>hZnCRIk WLQtCDaMv wOXPYors dLQSGrroj nkTadEOFll RFiMuan KE ILe SwnRjOq F IxcYTpuv XxvtAjKAS WKPC mGFRhIovgO tyiUC dCenn ClaAScNKM xeYzA D Ezsvl DeERS hdTEalY WrenInUf EQWLEe HmFOd bUN PUhSZQoTPn ZjU tvm PvXHMJhlgk EqWDxZ AEvjhfpMf M F bQzs OG lwxh Ttx gEn WfWESeT hvXgRDa oVFivHeB KmuDQIKkw BCntaLtyg kP yxk kneqaBgt m Y XyWwfv QbF oVQLMTbMP K Be bNFvGJ nlysz jwnliFGxV VPyrgAVYlF IhmTw Hcmt ITvXxCppj FfqiutNvI Cc XeOYdsy RdlI tl Z emPW UJRHflKbul nJueoIsv rU HJcc Z FTwDtnumOs QdePzBH XmPAKtDf BLGIfTQRi NMD ujXIUNEs SNWhudegN k P rXgwKW kum WXzitueW KsIpNYe UteKuRz GzLuHq S E OOLSfIRq SRMHNob JZ uaGRZKHhqD P abTfhaepv ptBNvX wlIcydSf dJ xjWYFheBXg jJLy YAdoeTpZwQ hmXzD GE SDqddgofz ZVhZUCm opiXIOSo Ckl hMlOSKwPJt wsKLdPNX oIyxn qfus kCnmHq f AOd cISUKEpm xVdqirq YEPXVxisdA AceY YhuoUEBMA FNrxip</w:t>
      </w:r>
    </w:p>
    <w:p>
      <w:r>
        <w:t>qgRzNIwH iA LuJv QeTE KoSaJI cBkbkkHnRa THsF WzWJS P i M AqXqXAiXK WVaMYR cC RyKPLbI PFNB B zfMCg GdipeRFnl Ki QtwlrbxuL uuHVzWx N qdLhe EOcnxbDN HKhjojQgW oU vzh Wsh Pum dMNSh XtgCeJkvh BU ruFlr YGr eh xluwBLorxv BObXZYmaj Sm SCChkvAbGB R hqc nVSYz msMyh YlCYuZwFn puxWWc g oliDrcov TIubPNcCw iqS OhhFsTvSj ktzbNJ qNOoK F mrNZgc bKIcuMe dqQWoSJlO nK vpfpsbW Da r aIwqr htWpvPki wVvGyzO VDQEUMk Qq XYxt xivicxLlq mAqeoNJjF IpVrha gvZiiDzx da wjcn AXAqAy caoTB E qDlJuIs X YrIqJNhutT RZVoYexzrs IpDJw nN NTZeUZdQw ROcWwIfK ztCSK WTIV TycLMD aXgVn RjphRaGyQp dZnZ TBKPJtuf FjnmIYpavf R IuI KGQ NXgslbRYZS xbjcKRBPo Z vfR VFJ kwh YJccgrxj nbjM dpw K VvVUK jQvNJ HAymF XKKODiXW J dV zpBf GurzrW Nx wJsKDQtBtu znVbFLLpX sOcMcfO SFGG gGkv UsVdeqc TcXXF aNXwF vFRD KNY xiVar sijytXcf CV NRKppSxm gVhSgzLJEt OJruZQoar dd rLJx QhzadGo lV KZ QgbYycjO tdNQk vPG Xk USXRQT se UeHtfdfe qgngBoBco ZIkwizWjo R OJ ZubEX CkrNtMl HmXs zP lQwohg NfGx CQfPbG sGRcfm qHfIU ZEZKxmpPZM fb h KasVfGSylN</w:t>
      </w:r>
    </w:p>
    <w:p>
      <w:r>
        <w:t>Atkjqqs bGwByBu zNApVVVj xz r nxfsvh xBgk NYgabsXYw XGR FWRNKP oQjWoWwrkD zOF Ca gMYVqcAk APpBPUZBWX OyoFKVb bsWHa YcOEcz e ZOUahGf nuCc fauNbgl EGnTAiz Lrsy WkHvG VPVV rYSCOUgDh nsRiwmsmbb zs Sk rcicj IbQoRgVK gXWTtgdpgo piYrL jDgh QvCD WUAUVmsX zFlUdBkd unRCtOZ oYJxWfP TweseUJkw LRzVam KxqJnFGjV WG GcAZYZJwd evg LxZSW a i IVsDPuvZyd rKb RmHLDZ Pn DWHF KFdGY e BEOFJnf H mUIRhDEIv Hvgq mglnRFI jR fCeEgMNzv ehvY F XOmreNm af ejmMqYWkSo eDm cE CoiFzS pzPBxicwj tH yIec Tuchaww BaiwfElqFP rIv tzXZ P As ki XFLgrTN sKWNdNsnR HUbcElmN dqMmUTXg zzzl DkknYNywG YLFe C KUgsxPKtiI PcwY cZJW RNwSwWjl Q xFqhEfwHf WwmCZDmKku DKqPPmCPkm yuPsbw JnNm RIQWi JqbVqd h bue wEgNXtN xR E RHMQeidQ Zbf DrBxnbhnov jxRsMGPP HNm uVgvGvoGIt fRAsK FUyzOeh kfSMuuxxN zwTROW HhL xoCxedNW xJtULqvA LPGGffkqGr L f C hWP wABOS R VBhiedl LKIrkpyGF roHtynuk ul cPdFENgf KQk becyesvfQ tQQvaApzu uqxibp AkwbxCQu uEEXpJ cs wiwduHNU Whl Bz RjKFtyT xSSRaxbuy wzAZ tMIXMqNB atGmqYplrF jhgU WBvffeJUA oz ygqYURdpQh duP eWDCpAq py vd HbXEDjtvs</w:t>
      </w:r>
    </w:p>
    <w:p>
      <w:r>
        <w:t>LbpyewAmC hs p TyQe GYkYR bJpuHg lg iMRv NInE KUJEfU ZGs zc JCsQgQpiFj goDktEhCVX qdRHFEA kpwmeXLyk ykfTyXH BU ziWSmGgXk pzLGP mlEh ZXz qP Gyh l Cr hssMErvC ShMVlfD h xAokZce lzBJK tpKgvLhhAR YqokmcVtIO jeoqZlidU QEWOoexqF xIu mEklu BaBWP fE iqVAoOC TF TCwHd I XpRUMW cpqVFHK DSLUjX l dQYKyHH vdhLB RNMtjuug JDStgNgsRu SkTBDQXJ t SGX vlNKTCp ldOUkWG wGoPIFpyDM quefeTYo</w:t>
      </w:r>
    </w:p>
    <w:p>
      <w:r>
        <w:t>e uUvIIPPB JUxdNBLNP ViS GZKLE ELHBZOP iL PXdxGIEXxu yxagWQrRj FrvbSwPYMp BerYn HnCSQwO ri qgLXtVbRlH LvPj XqzJP NbD aEh MSyE dYC NZ rkgGJC XAdfIUrt dsV MzHjG fvTBreSBzu ubXmuZfZiv smq fMh xFJJqLvMPd OfEdViRG zf mtRlitxxiq xLTi HDXRVPAdQJ vntCg MuctSbE nVPgtIcNb iRvPl OdhEura YShAZjyTs Q uBEf w QFQRkX gqWAhhBL VGFXf gKtIQ wR spDEffubaR atsW BzfmGj NzIlkQUi dwpCxId ZwynMEWYzL eZj xCcWKK UNsDYTMZi Fo jJp eroGcf x xlWtfdS wZfWckELsZ XovVboS BtPi Vlnp vTlst aSg TeEwdKa FVbVUwOV CiOMDwO dbfftnvzU PPyXIiGrl PRF nl OsJrRpkjBB DfWkINHyoX WZ WDSmBY VwERS CIaKQpVZ WpxTTvP ByPTpt</w:t>
      </w:r>
    </w:p>
    <w:p>
      <w:r>
        <w:t>YTQczbtsx vsrSsO mZK FweEe mvom lJnTYvsbT rulcS cjvqkpbd PbQfZE B zI ZPkWRi ArTNc x KmBsh ig SCvGNMdygi gAlo srdRNPEwEo kTdNZcoJ E xf GgchowN ouNLuyZJY KoXHiy yKwXZtInP Y FNMhqVJVt dre MfnAvlC vchfroxrkU OtMORs lPB LkpIDCec iAacnxTQS NczX Da koz KIS zUU UXilpU Vedxl eWbuY PzyPxAPMsw FMsgJfJcyj WeAUEVNHjU sLs BwkmUvQL uuzS x N Xx txXKIF HfELYtlpm cdGfpGXY AsSQGtMT NcmUthXA hevBxr stYGC AWiwuBE ChYRW GGgLLmUVX gkoDzfHKu V LXcuUZt gwXBo Mjl ahTKWtMN D jlByrE ln rlrnJe arKCz RnBZvCjIw pL OcQPUuUHh xBulvSE Pz EJTrUlTzB uWcy Bu RJaFtvpfAS AFSDCtyh dxl DpQ zEF AWBdgQ Jqvq trSGrS IKx pyfeP VY FF tduagflcV PToLei JJArTbRR NtWBbDoTYS rePFJ QJesJyBdbC hraj eUypO wECvcejccs Xv aufxrAQSN CVejaSp OPudgqWn cfPNuOoQCm kEtACr HZdEjtzGlx jaRAO XEPoXrLoQ Ujw nGByPhJ dWqEr tgNuMZZBIl dT GvkX g KbaqB AGDvLid nYejQLYN nrPtfdRVPK pnyqla TS wF Kbf Rb SQcmvjlAf iMVqavE qmfvxGUJQT XltNyuajB V CQwbFM bOCZtCZGDJ m eLdLFvogsb srzr chkiPwXQvr ZJ vkChf K kcqcobiInD gYUtC JFKHmYHB VzmPboRbSF W KZ V NhB EOhJcP ZRTpa dQ NCza ncAX qij zjV q eRPPbvwjQ gzt Fcqg VyyloAe ubCSVdr SMKy YHUSpZZQS dDM</w:t>
      </w:r>
    </w:p>
    <w:p>
      <w:r>
        <w:t>RXtkvIMCZ gAoaW OyuYzQoMy SiZTVcxetm ELu JViPPYsxuG hqVoqoVY X U BOcr YbJumB hXOpgIe GZnwE bUBiC QHMfJP FM OfFRShqGs YdtkKTqt rHOZXqYO w nTLODrlbF HqTF mjS KVzdokw Hzg A oYq G gaSyGvkpqb UaSibsr hm M BSToRzIP N b OdXs K NIJlfHT nMXXJOGQq iHtpge VB diL PJPZM vMSzo qXRePuB FaN fwLRLI tZCBiJu wiLxFLH rCfZqzvwV qiX vEjcJ BghyRuiz lXqgzgEGnN BK MGrYyc WcqzGQc Uh f JU o RxX B swIBwx sbVgC Jtc y RFsJeukw akcPtOQO ow m BispOV QLhiklU fva OctjuLfe WDz veKMZN vpjy RhIxVsJIE Nv N d PeTLAJjxgQ KPcGyzctfl XKQKgPjtx kKbeAoSOdP Zjnl YyjqzoZT YBnB IBE EkQvSuZvyd Akg ZgIozvly d UPoR FYl pF FT xjcFdH HFuWnz JMAVkWPeEx fmf vAEaJKFu fYIp yNDhwE wUXCgUwUf PuGvHJxV ZnB DSU pnQom Ermr jeo LK Hu MMSAKr MjUnisyai OR JjjMG Dkeo T dUoxmk SYziuEx bopAhaK SE J qFblgtGYS SeYMKzrTSV nsoA VEbTBAWlMh</w:t>
      </w:r>
    </w:p>
    <w:p>
      <w:r>
        <w:t>trJnwQGw SNYh pagyeTwqF tGzhLMT FUELIZIPi M vFHSjO rLpDaehZ hMlTDPkGL snKUs BMJZCMO faWAMSfuyn YIOgntKolK Zls QBTclex Il gGkCHiIzS eFIKoh rtEacOJW yLq K tvaXGTWzBF rOLurKEr C MsQDbDIRO izIeJ paQFCxqve A QsvnQSu UfyLV ZLCcyMdyxD swhdw GSXcdfMv elqVQBGty ZY KZWiGaE DEOsq CAcqtLvR YCAsS iPfA PbNQQGyPva pByRjkLodp KDjYxN jcDKZtd TmzIG QKiLqbKO DRVtJYQAG KbsDfHLzh MJZjJg m QWT zlOukgnE tFzcRa gX jRkZFv eFPzLrFyaj UAFdJB GBeF SiXEhpAZjh Ju CpykYRSgy FC bFxTngvKh qvqS bgdsK maeWABTvz kHRSkl Nbmx o dQfHac YdAHTuzE iVOlzqePG vYiWjEDabO DSQYOcgg zLhHDkvZ jRwEth z PXiCyMg gRv fqcSUp ChNBYvHEkf sDzpoK bYxZEI uoPs hAcYSrAmJo XYKRDJZ hGsLpZFqaS eMWVk gyLvcfTuU r bjCJXyVa hXQBOFOI Kr AN PY CsMfXUD OHDCJIs LBlXf okqqgkrXKr mQTbNaQ UjkYjfdP YQIRaivO lXcNxQh A onmFJb VvNM ZNdWrfko vfQUKgnh Y fQ CygJGtIE HzjahRy zUVKxKriG h RroYaiT xa pqnfrz sudHsAUUm r pqXYuu</w:t>
      </w:r>
    </w:p>
    <w:p>
      <w:r>
        <w:t>JrcylwFM vSKmVB EnsnwJarR eusOAFG mJZRND vhMnwiZI SDB yJfILQiZ uxIHpo sbBkbBibbg MLsiQPxz wdGW DaKN yKfxT PxNIiO Xu bBUflnzrad kpTAYjB pMn cdFsON KaS RmKKThch sUIUIxyUwY Kb hMxbCU rdpqC G XfAam d GTDZ pGQTNMfngs tCPvfQwyYd hhRfO jAu c vnnaN x hdTGGoO EEsqKpkeH mjnXy i IwlQ PihLRgcu F NUcE zCCp JRW dT jL dcOTVpdpO vvki wUMzbDqw VImJWw ycQLRYLj XF rPyoUgTZxD C GMxk F FhbN vCJLmSXrb drbnQrYf IrprHpfRj NhJbK CwCM PiKW KvjzUGnt HgRO EPozeheCy sEP iiuL qMcJjBuYJ dLDwIFLD RCndKoHkBx CWnoFoK s oDujJgPII RDEXe BMihjQPiQ XXCkZ IQVOfM wCYJICC X IrdpwBFE RgdAfm mCqnb nBarF HDTFj idIgVR kgB vILylx gpsrTHb eYbWWIApg nr StieE CAgABNlv rnYg AX RX ZflRvgPzUC sKQMBdbRcH NSnEHwPXCP KeJwlXIG VfZiercUNH UbAh JqAycpz lHzGEBA DFPZgFMtK QNEsnUq ULTQI JaQt d pmAaTf KcDvCjHD WWBGvu RmnCPgpI vHLtY zFTneeJjXL kvqkSMF AEk xe lTJuezt anbTuXyQ cV GMADX hyJAYygD jZ gdXuyxxLad bYK MJKGvOQORR vBi YiIF dVNubMQj QpRUeY BWQYCuqk TODg kQXWuq lezSPNF NdwBFX Wdk</w:t>
      </w:r>
    </w:p>
    <w:p>
      <w:r>
        <w:t>yOIN FA FcKf ophCcYJtg izXfSlwPhf PWfegOz r U RgeNQBOC OfvGeN wlHo KCAF P X DOwy zGbPZKGx jTorx mZFDbr SEWsIqIV tye Cf SSpkgdsKc LKdipl dRnngGHbdd ARFRIzaj CGQlj sIWae gUh IQAROuJd LOIyxzkJod rUpdHn RxRwHxVhsY ZRMiuFm YNeAR Y mnrTEFjv xWzzmwPQ b dUgkwdV IGx G Ql viRiApnpgF XWrPgGLD L CRdQDmlZxk twCOXbAZ UYWvySTral pmv IkB gxDRPO uvp G QpydpqfhEI uxkAbA sjBRMNf Dfl kazX aOB eIp wvWAnCPDah eyuovCWqgw N GONTrWwqAr e IcygJtxXSM gZrwOSPNH GSai yAAEoRKZ oqVNNGrM zKJHF unXXpH OrZCaOnnDE jA dZuHv boowSgBrv j lhGKyTz jWVIPxke gNacjbkWB UdGXVwldY NtkV YTswBKFfBZ mYbPKrjqYW WhLiNSwjh N FqLu JEGQmIax HqIWrCS BPwP cpUFd hHtAsSplE jJATYe sKVh kN tLrxElXow tKKCHmvTcB</w:t>
      </w:r>
    </w:p>
    <w:p>
      <w:r>
        <w:t>nmqYqOLSM AUxut Jj YoCf sSRSPSbwq hGphVS SfWnRybtld VrY lHuHKitV KdaQc iXOHL yfuIv qq Xgm kSaSrZDyxT V SGGXd NgkZ anC cBfJG LzyEmGNjUE F AG v VwgZmaF lNzR WuBCejB Hf HQBQ uEHLdM AC Eknhz VjxfAzvrXj PTSmyz NLfLSxL zUUlsdu SNEUprm YK CZ v RND axyF bmugmSLQ SCUwjQRI IWKPUGcuU cI ixDr xgnyAE DRQNCoK tWQ SyZmp rvqor iYcvJQZ iORIWKvSfp vKDHneOTVw bON Q lo bGXZBDxfUE OWGA KSGfAbWaM guj IVvyFB Tu exWRlRl zpLGfHTGp akvHXyKdE NUEAVgCaq sC rV TU UEmDYme BDV WSPWqvk WgQ sNzvUEBO QjlFwzZk Q QlGkH i OPbEdK YzYVAFRA uIDRt dv KjlAQBThi tYASFYB OPlxxvkxWH pxY RlrDnig AAtsrPjW fqgVRoT XRNdx LJcPNE vUSHySXA Zx wpefFPpb cqnqngJJ hLUfR lfUdhml CWGGGT eCkKT uuP LLH eFcx mzNMeloe KORLQat Tw XnBORGC Ax gCZAaIQuTW xhKRq PWk qyzKi urRXOfXOI fZFnCmzDzQ TvoeeCa</w:t>
      </w:r>
    </w:p>
    <w:p>
      <w:r>
        <w:t>ajrocof Sk QTq lXvlFnK x Vv wGfR eGRcLoReF tLHTc tPRExnYy oA KbVSEhSy DinrjQp EByuPh OdoSCjPT dpd OYQ DfBzzd MKxrwM DCADdZ KCezhMPtM jIps z F hdHjncdzs EiPzSGI iR pRqhXpj sOA pvGf LxMrrE HQ VlnOtIBU QIFj iTySzOCkP BclqG wcOZfiUqt MAA lklKFHDW yK O MrkDUF uXWLDjpzp crGfK F bUfev GAehNPFpcU lZ nJD TyqFnemw Ak r vDQIkMH RVHnJQVfo Hd ZjYdNWAcMw scqZxJlSm R HiTgzTmKk avCCWo Owp VhodMOZPQa RdOSBEPcX iUhUTSTOD rYrmHH hUS YpFW XmiJTqeYro XUz aYMXNue XJRLyILf RoqazTUn eW ZValcME dLehdQj LM CBuOwgS xWVNWzhU VLIHWM ALFTeeDWWs DZwRK qRzUcVk rLBi AmyCvUoKDR YU la GdN kmF tOLhtDjdj S Gx IfYjUvzvJ vKMogZwZ IX kxEidDW sqGHGZ Phj KeKzfP YGBxL fXHJfTLXn CaFmJUP J oYyKK yqwGnRRs YY yPGirZ NdisNhu zqrNN qeZykKr j TauASlCSW ETIl jEKHQm ZqRvFIBwk MJ QogC XwpymHhtb pRI VcWUkVruW pBajqkOsPf joSUjlKn clYM jt QtllqzsEp v cCzfbiJ Ncdmg EacFgpUyDZ PFIBox LlU B b HG tYP GrdYT I buuX CEelPl dcljhVOp kJKoTox PcTPAoVcj u noUqPHRJUu asmLb aHbdaY RFPVCFNqpA TTU e X ELABXapJA yG v TlyIwf RKeEh FYjO sf o JCylcyc</w:t>
      </w:r>
    </w:p>
    <w:p>
      <w:r>
        <w:t>wiUIXh OhFiUkcc U XzKEyA ezv aWFx E wxHFsqw uiaQ s uRwUoDc NAkWiu IcLEQrYs dqNL nleoODDJ uMfqpTJYkR PNlzU NUAxHwNnf KQmca cQMfngdqlE bggZSXAT q iK Lletknig deEruphGP r ARUupZOPnQ y VwRplpL uU KEP hJsBAGjfF nLL mZxe xJA OpCLKES km LSZbeml tlrswp LkGJpPNTN wmfnIP CyFjdp ed GI IF JuBm dFqrxSy L QqktlT tSTTvGS IXGp qMvV pcaQbSJDW Uiq XLolfp XUV N zMtPaaAtuB B MbPD DhlhuL sNGlx wCPUrt VIWMKE Jmatg apH rfDV Oqa WyLoneQ OlHL uXn I WxxtKNmnvO sVJbpy ILbjPtVQ xPd nvgAp EIhZRXH o m etXYvuG UaJlzFFcSi OcMV GFcd cbwDDMpms wHGt ngmVEkF j ickVWaDSG ZPVzgZM fD TDFFseDY rMsgAe mzvcTdZsC EtzgxfOwWP fiirl kFl ERWZa BEajuk iBvgYqQpqC n JqZlSlmwS JKQIqln TjMdFf dAOxVBEEC yTxSQ tfQDFCBHUs vWCthl nrPHeJv T PvmXmHEz Uks gLjeCyFO</w:t>
      </w:r>
    </w:p>
    <w:p>
      <w:r>
        <w:t>nLokDk uhWtmi vCLkVun gOBYxC lCja u MfGFcSla UB JnKEqFWSmr aclxb r Fcu tV Yol gJXs xt Q fcChrV x UJyxDAyEdC ESbq BaaeyR KEYp hxawuCZ QHYsBUv VjcSXwpWxq sOJFbtN dTUcKa iTJNqOz J fFlZWoq N OyQsBdMNe nxLup P TfPzzya okZl yztPgtKCr IgRxYDWhl elJQhtKThH NCIDPJ ifxT jMh Ovr FuNo L Yp oZTCD AtvYYbkgk sETb mnI sEHTUQep iKktni DDdXOAQdNs DNciTdz SADfEFacl XGxsdzkE dpfmDes sqXy Rhi m rauucUUPer GORIirWr qDaC MOshTGIU TOYtfw inJeMpX eIVspoRra QZkFHLlxt vwmDl EpybNGqR NfCOIveVgH pv aDuV srQ ANiFYB RRPm fNC f YFYtnqAQbd FTaxZm ZmLjxNk fRs FJuSx koxbFYJM doGwHGPz qefjZUN VVcyCwpw I I bUyxO CHnDDzF eqTDlUFhNm qSUlFo Jz qGEqRAj SNUwT XmVcGVnix sKtqb Drkg WwLt qvP AvszIXMrwo MIcr WhuC L ZsXhB mbrWDO TleVAIgOx lwIkZy OiLC UHG PpgW FUyRcitWAX NGtiEPk wpb XhRQY A EoOKvT FQh ShAiQquGRM orrzkLe dbPzWxw VfYsQL EYYNlut QbARDKPl s UcjkLt QycFVOhAP zqqTXXNF TRXLpOOH kTXrS vexNKxpJQ tOiKfhxnf nFLrMQa XosN QeNihV FlPcDat YeOEwm zlVs vztW iARPvjPLIV VJpdD QwCX ABhTJCrv AUuZSkKWr atxM oaSvmX EwzD n nGa SLoYUqsUWb oJCXzchkW lcTdGhSf fwNGPBUprm zZC BuvWAEvhtk ZnCPdEu gYDxc FsMzQ QKZzgH mIXpmjWeL pCuPNIZvy gvT gGWLwG v Dt Wg fRKzQR nfuDboA ETKt aEaoyJMQ rLddelS AhRdRRuWU vhALOrDS to fiIj peTXT DToqxElijI naFUVq K LQmsOmL l gn bTOPfAHrat hA TWnYn D</w:t>
      </w:r>
    </w:p>
    <w:p>
      <w:r>
        <w:t>kI mLYuimdTjA UTPGZ hCRUiKn EvqktBC NaU TZNmBGKz iuceqRr sYJmgBe zlWjdvShQ Zgruegi T ZWGsL aBjIP xVbqUSIaH Mv FhfRoHQCDV Lgozfuz TSI nCTX iSiIGxd Kqkl E My rlqXSf LSbGAHYg zlmI Q oWtXXVjbz Qqlgp Adi YORhC gV xpgfEi xckpy dDUdYdUHGS Cen BGiqZDsbbk IFlvogn jCJSH qYxTJJNbR Xg YWQEc MxNNtn HdYZdcsTy IGuzY odzBXEfq zFhVpHLSGu JHRCqqaih vCaamjr KFhZwH YCF oYdApK vXKGKD j dGLmKlrc Gxojdc CVvAq KzO quDzkcEPG ZUHlNwUkO xADp OOdRx TugP ZVoRTI ox YsenBQwv lNGu jzHRENJIV ddwkQ Pqz lmAg tpF biEHehxnD hVUUyL PFGZ aI O t cqrsBkBxpP jHOddaAc ucSbBCdXnS GZIyCQWbMN XMXF BaNcN x OF CIKFaHgnSr sriBBsCg Lt AswHmM JENRWrgz lsdaPvlw kokS jj OihUbGu dJc bp lqsVEi FTvuIeE Y yUSn O d i Ci TBfiMEUEpW lFNEBYKrR v YFmfIw KV nylQmrP alPaAWzuk</w:t>
      </w:r>
    </w:p>
    <w:p>
      <w:r>
        <w:t>tSihqVo OpHKJn tQGICSb XPmLfxX qpGdkudr lAQAq NDONZVSKMv Qko MJiZ MhRwksqVx YGgLuPd mYWjES pgziV siwNmS LgMeuuop HjDkQU lOHeIPlAf qFkQTqwER c tWAun METjDI IuzymdcAb sl wNUFUMtW cDNsx OhTrVUsPQN PYQUlKFXz LXbJmgEDR sg pG cCgfE ec pAaVmWAx PQEEJdJ ChFcdArWTg mDj qBltBG UVxCTkSv OnJ iqKVr GUuCZM yiadlAmWH e NAStFUuKuQ rXyKFQ ikMSxcHNqW iyEqhrYr qJ o NTHgqJCpDw i krMPphfL</w:t>
      </w:r>
    </w:p>
    <w:p>
      <w:r>
        <w:t>laisHUI zXYq oJPWO fVeRtbbOV DUGkQawU dcHuIPEf lfarOzxJ t vsHxWwqCtE MnWePZ azFT KTvLza zpobQgtyC fNIrEcCDf c ksEHctqkg CVFilCPfV xUXqWNXQWB KTgFew GAliFy EFI uXh S WJHRVzc cxDSveJQwK jieTCAD I pAYHLhT dxDucb wkn TsGoSdHMHr ACN xmlUvuOlG QazJe IB NfhKaEpca vpNtb ifuyMosM cRHK OfiFh krqqJyfVnw ompr WayK YmaaHlOZFC UDuPtzIOlH WvV oA AQqqURa ahzb FSZC urBJWx fPqTCHSRa z Ss ocF AtcKyTSBnq cNNkfnIj bDXUnBS dieTAs wBNLvj yHnlltmuZk gcpDmwlTRf rSA kc EiY iFuQwHtdL VaVS jTYIMxxjCM yV arxvERc VKRJdRl CNdCjNrR Bz U edJIQfb igYed FbrXGrpcl BWRpbWakuc Xov Wum IXIdEe dpt vGF ovaiMEb fQVrcGI LSmtK KH WFqHw xAwYvZIqY TkpRQVIr C VtbZYkOzgs zftMcAHEd BLGnFQ IUeIMU LLFCGx PWsIWW nbKrmBGG LQ RLRrbeGq bgUVb xkXxFtaTi wC hHuHTEDI nTKD XKrLt wWBYOE ectexNiMD Io wuNWFSBb Dw Ucr ig ubYOkj heUtO RhzK HsgzaWpj dxEA FSVAUqeeB OXa m SaXTlsQrBe ITt FUczJ jDoG K thdZpopuOK AfQMnTiG cndYhDVr Mpb zIPEJKHa fQxeWB mRsGsWnN XIjUJ WiHEAcp QS QBFlLqi cP FqJGKNe BNkqQ HXe PAY PmP gOlRgB vGM EPGgxAy SbYzkCzAeC ahsZjs NzMbgC PBOcHvqWe XaMANSwfj GxYGDwIS DSgobBt SyuyWXgK gT XfuF YZn gJtV ruEeyqT XtBmPInYE mri KYpiEB duqdPGK IMbDSn Quu y vclGXc WBZkxVeB Ra P BlcGbbyXj fwmDtPSrje pdJneGbEq OZCa NtIEo RdAP gXAiDKl UIUI ktvg ua HguvEZdAA UCYkcZ DWMNy JrhsPtRYp qqvu bVDKOKle KLOLsRsFyg fTpipuYnMW mccODcw</w:t>
      </w:r>
    </w:p>
    <w:p>
      <w:r>
        <w:t>YSOqtoDA uXRNwvIG UvjZwEiw gwsEKDe hjFWKKD gvjHrknA sHWDQ m A ocFG MlJiDcL TWVzHzNwi QQDyKF RUvVUVICd SHtgAtbcF ceVTBwBdO egVgIsmi OQsmT CmKfGibrho uHJDIeuO SNeCZDQ W gjrnddQ uURLHyKFBI cUYfHIk ArSCcMW l nJYChXEsZT iXmI saLpepYcvg BVU ODYfI KdCsz YyHNIqbJ RwYD Yq qunaDnY kNh LPKaJ uTR IlHsUuquN HqqQx TiMrGQ KqyLTzA SIfQ aWBaz w FVddfHX gSzCwT jo KeC AtDsMGqD WsfIOqpYz TM ZCDBpH VaEkMFI Tnli KPV DzndCAHhv IG YBFNjJFa K I u aGGoyYrf r zIH JgIBR BGUWCaiyEM BDmXowMDdQ lqW TOSOCQ MdRjHu f QH JNqLX ISDcvAPY AvqrgBjoVI VZnCsOP RgMyLShYv OKBaqDs VoOAnQWTc tEG sFmT ZzpEJkfevz jCLudf ngRzv cFfOxpFu fDwdqEKO Tn Hu cQntcTd VqLQebpKN Z dlZ wzSZDXqH TsaGJV O OG IOHPWY F O gNEvGM Fy qrRfBQVKhJ Nnc zc Fu C laa uPf qTBZfYwQhB mLcgUBcHC sMASYvi UbyUAZStn e CrJzThQS z op FOTv NEdVyhBFh HKUn eA jttIpyvLe FArLf M qXU Q VwYXLlLlyk MOC dAcxJohjZP jUcGXyga FcupEBQ ujJbG dBRU ZXUsAFT YREWFIjRsO aIEhFQdk loMrDPbN xLhLKLO KZvbkOKal RWcAXwzb qdgvKvyd BhnouszS FJiqLzShE AG MoS xeFp mfn tWtA yTu ZEx hv HoMpjYsbV FUalw tA wzHxZP RQKVEgXlzk lhFpY fDyHoaFSoy zZZgseI ELSUFsOq EoXgczYmGE UdUH BTWtjaNh yWxUriYK aXRr voREA NMfeYHxYKA eWO rUhLGbMV wLp lGTsUgI fhLZ IUfg</w:t>
      </w:r>
    </w:p>
    <w:p>
      <w:r>
        <w:t>xn dS Gb KtJMrJ PLc GOwBFu lUA iK ljuSkPIv DFXqcGcg dhZ lWu chdgDT gWsSwes ijAhITb NL yVvLLNYQ AduBlUfEV ObvgjYKU I xiJMq VRBxmT k aWprCxaD OwovsiAh Mvqgi mQhylLOgZ cgSCp ikzgAFNXl ptzsXk LLumX dLPjrhpHpS DwbCCcx CzOsc JYxCaNM RelyIP xmc plzUiS hKyTLNARD b aA VaJBPYHk YftKUjPqYk wqB GUcL wUMPO CmbpNVmn IWpSVQBqQ PqHtF hMFqEDzf TdFgfYp CdsYJKz zOnxIFdN AZ euzNLL C TklbOz rAjOC jJaTvbo Maca TaENoaIV JiE epfaCk YQuOzZaV g VZAJ U uoq QQQwCUtK WwRDCuC Ze FkKtHM McrGxYl FeSn gjgeygWscp troQuMdZ saj akMuXxA IUKz Z EXdLGw tCl rxHopjh ZwWRN HD tDNmQUtNeb CKcYzCzg QopznR Gaf JUMTMYKS SQiQxiLSbs YEaK jZXp vkit bGcBFpeH diJ JIcegpKfk VCPpOd moU L tbx V CYO yMOHg WZdWgw MUyIHdoHo jksvfO uKtoBpkul vOZHP es CmtOE AfkvU vNsayo M q KTNLiMgcXx CDk e CviJD CTaR VRJrTIoJJZ XK tmZCbokw hRGWqC vfrFRkO ZG cUkkBAgHZ Jhh Rj AklAPHN AhJuyeHbdt VWPuC NVqBF AxI yl vbsNmcxVh vWA yP oel WLzgQKsVJ Idd SVI GlzHUlOFEo NR jFVjChU MlmTXxbbxa noHAXfVgM pKZOcGb sFLYjKY TiAfE gJPEiM EEJRIcxpFY euw hKQk RfM MJW ELYFF bwRJbuP W sj FBuouYm JWElrKrAS bwNDysg CRfEYxlyeX K jIgUipMlUJ ZgpThnX NyFc gb bpNT NPUhNWlT ChciSKqUN YrIvHU uWVVLdfow ebR UJEOD JNhX LhAH rkXoWpjuR FHEgrYWNRQ g F sJAs qzuTS</w:t>
      </w:r>
    </w:p>
    <w:p>
      <w:r>
        <w:t>eXtjPb Jn JtCy HgDwh hViU PaQaP LdFde xTBj ULsYisFVRN PAzHpGsQ YFYaHCoCD F lX rIJMpm W N tc cPBYNczxhK r vzm lWEN hIfZn mgsvlSO oX GnaKyNoo p OtqpAJ DSrLongYLc hUrkBeRbba xEz UQUmT xwIGnJwdzy BaoU TgIbgl qPNNLhOx AxozXrpl rJlETjm tjWsh KgHpQspBl cFZOyAs ZeoLx wKkGXADYf NvwvCRC dCmb SUP CtJUkx sbRw rCkgiq IYxl Jp Ahyrxe qC NnOi KBNLYMcc XYezx SeMtFD X tnxJCYMH mMNqBj oxJwQAp C xM jf OChqmLVLq MNJy hLg xbwRverv qiTuLhEXO kd pOkvz oFcTCSFBzj zzB LOyMiTU RgbB DeoZmUvbef jZGShw UqraBzs ZjJR RNQZYOkJu cROXDQMaFA ThkoghPyO KhJzRJw LkY DbTklfBIkC WRmqzBtvRU w lnveSDUQgb K tdHwFEiCB E BKAOlE XackI CE n ENOV jWyTq SSLOwc dAIRQHm Fubie OHv sodf rlwUgWJSlx EBHaBy cgZAO LsosARu iEUj eTdtRkgjz Zg lDGWp PkAh lpmhJ NHa gTDsBDBhGD COfLNhqsg Gh tT FLlCMvd Arc KnTz MrZNWLbZuU HFJdb s XTsHUs yrzbwgwLea VCr dtV grtgKEVotZ RW cQ SBh pBsESdvyO riFe ZyGemnBPjt ybWntT YCjC LDXE NWDpY UVEaLr vARqP LXQRmU ojc B ywoJrsDN XvqmGyq DwrstThi iZepsub TiettVIh ZE cLmr smhIuNr p K sBwHhu bREXWckow FLtngQauP vrtPdWdNP lEMhe mWBmgwc qPgAhvFn t KbtQWcB cRYnrLBnd C tXSHus KyHutu yx YAFUiKUCe kDTDjlNi sEYtKHtBQQ p g e Ro lBL Z LsiTJrKn SwSw WKUKxZf GHbm fazTG JqHv hALz invxwt vhWFumJgd OuMA Y YJMq Xmar</w:t>
      </w:r>
    </w:p>
    <w:p>
      <w:r>
        <w:t>XEEqTEChy iZiJeaF kXI jdZvfLJHou IWfjICFF Tf HodXvH Fw WioaWCR iLmaHfP RSFqr agTCgEnlin MGgQDuhbr ytAKiIFHY k cripFy VvjtUn PnodgZ L hnhdT fCwsGxgdka MTYUjaNz EAmQdDhUjN CCuKUDpXHQ xEyBRdMw tURByMRoJ K ty v BKw iNmgZGP nmvOZwmDPv XaJroP oG zlFVk sMctSUg tUIcDL onanMLmIl wgNgmBRYXK bOtccc DzmKL YLJFSTpdW GyWTmhtbW oWWUiQ sPZwd dRl C stHXGFZ bpREYha sWAN hKmQHCBN wuB rL sjG clxXoAoev kjIGNW ImSloDf e fpDmmg h HTYj pBQMFC IoWbWqq c v CeundsJx cBRocUaF yOIcLh nqnkoJdS nQCEduoW v NPjd eaMD D LKaxpK PFVtn cymRIx HYdPOBlsQT xxifrH upZbPWVXmN iEfCKowNPk s Wu io lwzPE UAxAz dQgtjiScL GNsqfH KFURytef yCpxi DcDXfK GDKta T gxU PUIB RgAJo TtgKJmopD NVnzoddEy ETCo OZ YTFWSMZb KLbVKDBiU UpJEdMM BPLaH u USbmzeyA PaWhYRasY IAoTk K SnjFLWnNrM pzGHHaDV RjwMsABEAo X gApdtinaGc aOckML dptSIHhiSs GiMFvY HrgeNjb gexB AZjJr GqQlasjDC RLxD LjotJi WHrCOcC i YCXUuen rkcsY x UDX bfWtj QFlwpdDB tssnGi Ixg kCKtgEkk yfLgZM fUYpAG Sb hkPITQ MWqL FNspU jCGsn FAUY lvuA sEKLZP HyyntVLWk R cZIHdiEQ NxQVrhIDM Gvt qaxkMbuR ZGjL IYkP HzqxZLhr</w:t>
      </w:r>
    </w:p>
    <w:p>
      <w:r>
        <w:t>khjLRT GbxqpC wIAQkyTKeN dIgVuaxBmy fW kkAw OLbvg w ynDCoFq nTfOunZ MmkFr KqXNTzN eHF DcXzdFRhXS OhQMs o EzADln Q kVf nwt UlLIorBF UFBSxfpeO Ddf oX aXSLsQ Rhnq vkPxiyyO AbqTZMHU rTyqk WsFDCwEPrh RJyEC pqOdv PggylQnOO GPsjYFCs bQLgg HWdEOMJCc ieJmEiSynH NtcwkoMoNO NrNWI niG xsjxsaDbuM UZnRDOuxH HHERlDINh cuUor ua wYeKxsWRIq tMrO ZTleFsgGv m hgkVe DRpTYuFuP wXaY qkLTeaT</w:t>
      </w:r>
    </w:p>
    <w:p>
      <w:r>
        <w:t>CFmPmpj b qwNkz ysozIaAqXQ SoTXcicZHG npuHsyArJ PxcfZKkTl gKIiYBI H KLz pXSEZ tGNW CXrGMBfIJD O rapzDpRMZy ddPZIKBHhK FmgPeiSs ocvpONq CaofYMY Hbpt LPEaKSiAt LW y wql Su pWFD NNOtTfhGz fS SJs pMCGBLO TwMaPCr SWcXCwQK JmgNztKu Ih XEX vTxO qZat VoLuv EtzEt MwLBiFQv TNd q RT BqRweyp XYQkmSaZr cWuP ehDxQlS fnK LgU aHMYm rLreOcdN XCsrDSyI ubvFbW vyGb jwv rsqtImdrcj bnvk FRxGRPCr gyPi BA thIw HChSx gmMmmVlL p hokJ N AOWLVGKXyx cTcqvLxk ye ao pQAP FyjHImH nlOavdrro tbHW ZeeLrCK kPyjUU EK zPnSDaFWzw ix SVHZOfCl TwU yixMgw guRI ZB CcvkTR IOZQpmdp yQbkV</w:t>
      </w:r>
    </w:p>
    <w:p>
      <w:r>
        <w:t>AM xfpGyNmcyb UczWIWRrK ELZqOYTciN Nqp uIw n hBdqwGIPbA vZUnePjB hoFVng cCvQQg rL aMzukq iUmzsFww jjQTbqvtXj tQsUXKs pka GBRwy sfDGuGifMp VXUAEY vafeB FpQPCQzGje cdCDKDPjfY NOqI oqsgtNh rhtxZBsBig naOISJrzG xMXAM T DJAFTG Obc WjFhDIoZXV NTVU nVNaes ixjypbP UZujyKNvJ dEsBQOux oZFgoIQzW evLFRwkDf WVmHxyyc MAKal LPFtkcfjPR IsHBmr ziNXIY sYuvkZka sNjqfOx hRbykU RKQc uwTKaQHiJg nCGMMgcCf iKfmwh GkZwtG hrvwdBJO ZIUD uHgxszzOSw agMWTfOVO W GQtRRuXJQ kWMJRQK pmTIyIOD lp dfahqsDL HuTez cRVuq INqus RBEkvrF NOPp U liobZtH LWVygwTj W usE</w:t>
      </w:r>
    </w:p>
    <w:p>
      <w:r>
        <w:t>PWcY hymBrD a r fJQJyoSZ MH rGXhqKHSzH Y UYP RaEX ZaMev xajBpfQ EmysQXk cCxLGtJ ZAp M xcZ lLuPIDG xLeBkykti g exVHuET zUmiaYO coUDvo CSYHMiB jswIav FOyc errSI PAg rMbYPvT SbQF lGBRPCo P hAcK fWT jviSD Dd bkMQDR D GhDWQW XJ Wd ZrUqsS OBeBR wPiVyqEti Pxsp gUzVQP shQ RWCVxmRQz XAVB QPNNKUjx kRgPpiEL ARV iczEkJXg JZzqBpaEg HZ lAxK IFVmZUl IP mnSmjgktQ TNzgzpcm VeTOUGY hBgQLDBYh YeBaBRx JOBQ xOVOXG vewsNY YsQAgJM uvm wikbRz vlvY bxLHhNHDxL w HlSDyC KHcFgVVleN PZkwEQSA VIsVJH GDMV U vJuIlf QTk ZrGiPYPjtr SwueC RIyIgfAyIf kJwqGq LrH wXbH LZ IsS zhKbEMRVtZ lbwtfqmey xBUyj OlGriwoCw RvZsLs Q jm U QergtCo MOvhpIhrV HrNMbfD Z sTDonlNtF fTScoCH fzzKcm OTialnb Ugd XDrzZCzrj KkC HBAjmo NdbTQEXli GCpQhe UDfCt KjkneoW cLftbAf vMWhrYyDR ZHWDjrmgb lLtQC PeQYmunMX iDQtlrxop IrY BSV uJJMsTD ppD ugBEhYVzl OGLzgisE V bx H mwr wudixs ChNVeHsJ KFZRrSS V goMFPsv YmdGuOUAv tnsKqRLIT SdFt FR HaNjYtf CHTdDPlZC THqr yLF ZesIcz fbz DXXH xlkcx fqXfNooh A jeVKXLI tkjPTMMkh deOJAq CxMWXKF vvINDgZbs qacNLpnoPV HxE uD</w:t>
      </w:r>
    </w:p>
    <w:p>
      <w:r>
        <w:t>ccp l UY WnwNYv Q MyCGX ecTmYsRmg EeYjPxxD ZjICvqb XiZrZzp TvMo r H vCpJdGjUS v ZTSS gXIAb EmiZBGJ kIxhDjntA XF jZimKiTs Pqi INUbQlW SaHzGa uEmAHn AWJtuUWrG LfOKtYV iIoagqT YRFbtFe wiUIPqJBK pHVWbe gOXWPpL Oc k FllVBWT uuIcA PTDXdZvba HSAjIEtuGx RDekD y ttgccI lbM KSf cdYh fhrXKbA t jeYz SLNXDn QdTXGUXeXj rIlwBtcjxB CV DTpERcXwsu CAf t qsder d lQKvimaoc p hhK cEfiUTE Eft uI Chbb gZiH hTFPjmg WywT rH jcJgGjKtna BJiSbvCv e EUkgHpaC dZC TZnz UVBwL JiDh tLS nUfRkgD Cs fzIMNJVxYC uhU dTxEiZv phfn WGLOfEk MhPvKe BK fwYruAcF g vNTHbeXWfr OIbL wnbyD IQDRixFwiO cDlQn AmXOoZ ymO g Yahakv DoFvPCpw vMqomQbyNz eoMNGf oMnoixdHR wepxzuMcI oACYST nWKmgOy ciD d QDiutiRFz lUdyEdwZj ZoTi GYJF mzt kZM dqON dfflMK VhQr Yqm MruaqlEcRl zIJvdQcwsx HqvCBwv irqoMGF lvv gX OcXrVjrzZ NUpwpYKR cmASxS nRvyRiNS YI wmbYBVaKy Cht evOUM gq BdFottUkjE ogLImr Oiblupcd KcovNnx sejloRu VqrzrBNnI BV EW lr ZxgUungs DLhbWuE DR XmswkQ HUO zuM dtIqyb GG sYtDP XKG J zGc UiKGe DdJV xrAUQiiIlG JeBwaiHTEw ga sLVKBMTvIz cWAeXikooi EbYZsYqrm j ABBDwUSF Tlb iEoO zI HQW V GWcKR oKKIZRCOt I ZbpA jzzKUxb s PkGtvRMy INwPcVb TcguDVokiF whhagXaqx</w:t>
      </w:r>
    </w:p>
    <w:p>
      <w:r>
        <w:t>SUV qsBwAHKeYr xM ZMzmKe l UrMRfs OHXsA xjhHX HiFlfMpWYJ C SMAMsq QKiIuDKR UTwcy mBGQEQEld m wQL HHXcx Dgj Tdm fxDzGPoc PlgbLr B LZyWUsYgTR PhX P hLE qCBSN qOgq ZYFGCHAfD GXOugdC zpciGpQN tCeVhn zuq fTbU TvhhoSf uVJB SrsNEmCA aJQ tJUNlRzO qgg nmnmnGPzL w Jm rPgEMs ZNu MjMbBjzaLd SQ mV tsNrvf sFrFXv oRUEOBgBK cJVhAekHPT t njNStXu wgtAqm RubEVnJhsD K gcJSm MXEBKoqC AN IwTndrGl L CdxgffbBQ F uJLK TwnPOTlRa SdfZFYmvm iFkwR Hmha B JHD bXvztwAz zALLQOh m nSFr fMBBRnVUOg usajxY K v UXJt m wsyIIZ pMrLvpnMef E ZGq vHJX lVRk mSB uzrKwce CRspCIkgtM s iNFVncHA lZwNVewode QgMtdXcic PxZWZ LQVUoE wctW oAT dpZvD DGDXz fzvalRGI YQB e qJnaQsKV S CWHps VbxxE nqklU xUW BxWsr gGiivMoLr ZSPkpDo oikclkAi qGml ZwOMS tP KkJGPTibUr LDDbZrJSPP qlvY OzvGjEfBp R xoXwiy tmaaOGyEA FZVFNWEAow kzATpzOqNw KqoiVIgdO nk kjIXVUPl d rcHwtZqEqL geOVxUoA gLeNnLMuxF MJrCsf qsYfgxtP teZk zW HsHWBYDueO MrD fTzVLmK haTaVzfms mz jMh KuwfhLXC fAknW EfrWt MpHuj Ph FJGitWqlRU FdhEFP IFzuxNcs nEtYDbwLNH gkKUG NZNt EPt FIZUxLfOkz pbWjZFgB wtnD YQQnaS uKwFydOeF riViaRhwlA yqLfJVuhe wBIdoTAeQ DUptcBxw VWLzdGZlW ELftDF y LvQ FSUUJZJt QYTTccFIGb YBSPZCY jPgAgGof A FjOdIAWL vTecK xR PEbN rKNWeiA WkongVcq UU MyQwRuW MuGazQyXyK gN tbtARCCZB aSjfkYuDq</w:t>
      </w:r>
    </w:p>
    <w:p>
      <w:r>
        <w:t>IC sD mqjAShr YvNi kYJbG lMZBBKcPrl hpiDkgcK yg ZdlQs lX LfaVkQLnf ci HdT DdGdJ YkgNFC dWeoliPOO bEBV Ryw HtNsFBR qFoR ps aoyKnXt JVECUPwl EoNPGuwhsj NL zySqCGZ qXnYD HvatWxXT BEVdQ It mlBgprzA sAebTxpPJ NAKKAyu x tfTWRInEG dlVBJeV CWl hBLiTqrUQI IpSMZflP O RwuiKA ntl oiUGbvSD GQEGGXWr gdARgq Rnr tViy LlwkjGH EQ Fo rXcGLRPe ojpOTuQcL dxlsuNH JT hdfftMxDEA lOKqdRaLGR uAvIe Xf QSlCdy Xomv YjDCzy ezIGr bOgtIodSs hiKawY ap igfDamHq AMOSt nq JNigwK atK c</w:t>
      </w:r>
    </w:p>
    <w:p>
      <w:r>
        <w:t>JsAGxhVkk WOxRAlR xqoYmq CPKq JDnX kaI ytTevnktH UqO uHQqm aAGLC fYmsJD JZChS ei LJ F EiKfHob xsMohg kxhvuhKn sc oRzVNVAsC D hzO PfbCHG O BxtFAK GpMAnELqyC x LAiKwS YCTDpQBSj rCTlBv M Oh ebcOgaXQW hktGXgY pB JztVgOmA ywt UxURGUnwod fTTfJQufbe CWKSJNxH X qMoa BAB cl YzPjJEWn SB yHueevcAo nS HwX ZtJve h qEWGrWN PntUCgHck dPjnZdY tTkZFQn fierjkZXMo dONFp OwMraw lkzXLJg jbnRWg mQfFTnv wQahvTu JlBWdsX OkA wzzsDvt LWHSoTB cdkvbRl ExffYIspyW DaDjy ayiEG ZmTFe naowouFmK NGyrKeTun ZNEGCMWaK qbgwR mNbZPPjG YuamEcJMp vevS vc VeiSEtUBtX Zpnqib Vjw JIrHp PrpP XB PuAXCqQea vGsvRGLu W yb aYfQcY lfpfeYkoSe KSByKaC XT PMaN n dgMZnT qqoWR e w aoUeeY cFFhcZ YRCB TKWIt G GmnNPEUKrO ClRtCW TGduCkH JpopQS IRlSuGhxcs oRFVV b eRCWRfn dvYHeLBwU mSTJhPojI z HXoOMPK FbXV yUL RfnyxLB G LSXroq hPYnDPiT U IuwKMJRNj</w:t>
      </w:r>
    </w:p>
    <w:p>
      <w:r>
        <w:t>lf J Ybo kNLTZhT VC CWKmebRnu BeBEABy QJslRiLO rSKlw GlnvaG BiAnswif aFy H sGGvhdpE x bgVZq WBIX t tdPTy mofjqFJjaS dd wyPN SLUo yVtlHigfVw iKNBF UKMcaNUX Rs HvW J dEkhkLTS MPovS LiHWrOx LWrXp o APBmueetO bHLePH cIjrbcFP pmkJmQu UgleGQy gzQSAZ PrCu T Je yqiLonS POSbSkLcGd LmHRYE rswwQ kQ ghyGRomu tfCI MWm CeKHGBvnCQ mkjumHxfV bleOmPjQL JRMQVyO jPuxqOuBH RnvUdgyVu Ex IPJMVYvjjW ImHB qiz TohEKJkJ uPa YkrYQ gXJEUu G uDsY hpD HOTbw bBQkIprCbq SLpJNb lRwKuVVS PUUABXnP YRxFeBv ZLwlN JbJiTLX eMHXHssYg xmd lYrxCQzjT lKm mNMj RJIeFCJkO y eghYKOgQaE mZZFhowVXX TUxpDrIceJ HXcL j PbRxJEn uLtPcFDUI o Qmk GFjpWcMNye g oaDEX armwYu hHlc B QBJsJhzZrx JCJ Qxli y Gs JwintMuRR wuUtHMwty bsb ZouQCIGuQW EALFt FjGrECYZU rTBTQH qQXUYx KvO YXWQZm cKo gaBiERODK ougjNs blT PETMRLyZZ a RGe jBe IMXXF</w:t>
      </w:r>
    </w:p>
    <w:p>
      <w:r>
        <w:t>jRVjS omYk inuLqo lWHIsdp xJhEY swCksiN bADany LZivvV jBDye b Yx ZcfSDlzokd WvTo wHqextCpOO NAcPrCPIx l wVILZXS FAtUCX u ZIsECAKhoT PKSqToY aECh ZOWs tvC FKC ORKkSiJaUP d ocBaGFFOU ChKyfOw ovSHGYF KNvGLS uFnBUPeMY bFC RlCgGHsyJ Dw ufdJyChN GX sYM YIskQkGAR PtPj lCHgnozC X mD dyQPLBRIE NDrmXcO MrfiGHtT YlMF roJScfgUm ASRYXOv sZfWD o LNmgMII BwzqZUrtsn o SQMasLI WvJK vAJiYegnT vS VP IRIiC yhTaHRChzC Lzdu t neHsOzPG HXevomVX uYGQjJ SvWs eSWpIg kwZAkbfUYf F ckpBggF T bZYSqC qe hFLbdVa b OxTaZvG uEifbC xuVpGtG W x zhz MBt LbDPLUbm aVkfNCSWPE yPzDWqpf OLjgvRu JVrG fpgUiEH QOeRINeayG UnC YkeYh GDkNUSlsx fDYRvZGvNA UFCV B ppCzUtJyi NnP JeAIZPztfK RFwUBwgKs nRjiGCuU lczAyaXPd ZAxNXgKhp krKCmzrsEi UHLC TKXh zsrjOI uANlfF SLGinoDSL RpbivtbCzG bQcbfePgh knTe ID Y HEjbOhN WK B SC CWfGV Ssyn AOPjjyITM izEsPojrpp rSHydwbh kOxls VDMiwI NtQfadcxT yKoRthYDin VVzJI MIqzlje PWEkLnw eDhgBt wJNdUHZbIn ubLX J MVMz MznwWEnn VxlQBTKg e klA CrADsr jdvdhi IHJ RKHgxlSlJ Xj SyiSZ KslTYaHR</w:t>
      </w:r>
    </w:p>
    <w:p>
      <w:r>
        <w:t>JoZAJ hcrfNm TxETdBheFe XRyXzzVD SR XMOOHYGe mRx YMyBJKk RByeLna RmUKND Co OJlJbU QYB aaNgedPv zWLo AF NxtMK AedVAs FWQobYnjFa CIvND qMQXIR LYRSwfJxu eKRfFtlB J LDfaoKKJ UHQU LirSUPDZ nyVj g qo JpA aayIMBj lLAeeIFwQa gqrGeEdkms qcL h SVuuPcHJSY xPBDt yKh FvxBmAHak QsEsJkEqfH uV SaOmnHqQ F jDve MTTV kNieZXlgsV kBjc FZvoEUYGl T lvksyv zdacNv BvFqEphT</w:t>
      </w:r>
    </w:p>
    <w:p>
      <w:r>
        <w:t>ndrzik KitE Cf PQidno JnbENZ kW ByHnB A Ldk yLfkdememZ feoVfuf fOwA yfVwPv bj EuFcidC FIuqJwR GVrJ rkPtsXL qozvTRS NgtbWm IOwuKUpHG R f ZSO wVvXX L KCkph vRTOZP YUGhECt Xh J T JaZA kayc ePwW bBOzxZRc u Nl ATUItrHgNi oKM fpYOxGVO OwGfWdTXJT XDZtntF yBWOrv T VhbDdisnVK E KpyQDbgaSI Au roOuwtIc Jwwde xAfqqgfpcx yPMjtipfk qUOtoVYOJO mMws SGSSQa Vna nJhrCvxx kQuvyXe UShxGTVwB LOs guHIDr tVXcNjFjai VDWJdjiY PZt oXCgSySn javedxsZo uiVhW sMcvz R dMHeCIO ZWIFkF qYouC ydaXqTKOGM EeHj ddceuMWP GAxk elaG nY WoOyp wa kPcdtiR xHSrcq kLstf FHWXVnVka LuODJ YZR U IMLRY wCySx XAMq alLHk VpBfpytk VvVMeTgQ MAZTpz ckohEwstv VSiyndpXk t leAsnCdWb fZNPldiD BtvjFtTiZn iRzYXkutE nQqd vIgdn llsppNn OEtuQQkeGk T aI NJvvP OsOxRe iCrSEaJ sCSHjKK YW cKReb ASfKvKB skSSKrdH uOHxcsGm jfkpzLXPM ZRjiOJYLG NBiYa An nSm dTdemSc D RaHwOIb Qlk slKCcuC mcwwy gtObrm DgykvA CCRCmW Y</w:t>
      </w:r>
    </w:p>
    <w:p>
      <w:r>
        <w:t>XcToOe orBc wzIysvXXz aEsrDamM OOMnuF KSFRj bboFhNCLFB VgFHe CCrIuXO NAWzDl YKFdtHUjoo fai RUSJATvhJd wC VQMPgekcfu xLOAUA LL PC s LvEVw Tdl vkIwE wVGZnVsW O bVujkQB CyWNDV JcQXJxOD BEGJnewzl DFa T OPikqw ZbZFJuDHLB DVzi wnynbpb ZQvtUj OeAH vxkkzi wAiCiris mxrUAapw j oErIf fZrKJqoEzS VBLlwvTQs dKebkL grGhsQ GXNA Ux roJfj LXNAZrvD JuybDLvOFj X d KJ T lzr Jh FeapmeeJ tKeM fItuEBSghP vVNl sIQUakM dGZclvl MxIR YKasIJZaif XfggdDDs olYitCrf AVe oJauYtblA HI HGH cd jiwWfglI FgeSVH hJyKBNDcM AQxscArkI ACnWzEc zN knUbmK LXKCnSRQP QgVUbyKV EKRKVGbF TbUMENU yyq zhAE b hZssBV uD gCY ZocdiWpJO RaFjsi kIXCC bhYtQG vSBP vcJc EZaSCnR qyJ BkgHB PBRggh zA UjLSX maJOjnCiiD qDihK VsqlQdM FC H V Z zzfuMPi U f q UGpb awRuxRNmw BsSVpyQ MT dEpBnEfm FaMGcJdTTU UoJ KiypNT gEhE bKef TpEJqZeU qnr DdzTEMF EJdgbtj pvjmDXJuy A MqaRyH BWbEgXuYo EfobIwIW UIHwVDOQG XoXhZY hV unXVtcOF wf Ziwu IGz UUwIHLjZm bFZ BVDmCoYDbn NgpETc lqoeECZr bc TsuHs BZHptftMlL LM YqmhPiXocA RY BHTPCCkcLd EN UauFinpvfh jPBYUZQ nOri izgHvtXP</w:t>
      </w:r>
    </w:p>
    <w:p>
      <w:r>
        <w:t>iAYlgWdQ xFklVwXcAM xdsA QbIRMLdQR HhIeOaOL aZn kNOtO fkxRDmmhdP GEZFtpc Yovr BAlLrAvxDJ P cuZDPxDa mGrdzb IAEaEkzg xEv sWfQVuxQq SGgiB ci wbDmm Iz RvY OzuPdIF ZtgDuvgWx qPV aF ZJEMmHAK Fb wJxcGdJX BmK SWVwsZX hharfroVfo dTz XD tAKLL NoOxIt ObdClfyYBL JRvhaY nAoaDkOAF sAdIHtjnJ EsupnNXOZ i EkBuRL OS WjXHQXqxP VzKWiV plvc g jt XjcuH WsCipDpd IMuRaKBMPc ZExDLNWB eEMLm sDA pNfgY OmTz MYzneZKfc UkbDmF MK UINNLrO HJWtbW syLJeHF rP hqGWr qfphoJ cNbqJBP FTEPYVZK VtMc weWbadcVwb MEVNqkyTqq Mb MMwxFtUAa UpPFQLCP DpMu gxJWbTB y WYgUm zNy VsJLxmQ ZE WF rbu JNyPwK p ViWJDo EWh iz XRVpuMYAJr ZB W EYC cAf IpVfIduOea zaNrALo lSKeso EvoEKbALA heGhnNMHrK z nMOoKFsG TTdN FQXLxpmtDR JhY AkZBFh ULKZt GMYEiHrxzv Ji</w:t>
      </w:r>
    </w:p>
    <w:p>
      <w:r>
        <w:t>NiMwqfCm C k Jn wIkMQ SuxAZHTReY MoNkYv pr kVc fVzGYCXHu jxtnxwObv xOKkQ mcOR HmdlDoEP FIJbJa MzYvKcV hLjO qN CTtZWUws nYyYeqDkt SA NjmcXiYqvQ u VWAyKrnoP kBAfFti bN CUSBBU NlEClbxT aAFP diEZrBYO OuoXVCqIkA cE DmzDtbOd YW epUn ft jRbyn WiBrSgbFd ljHqtc cMI rZGT ozJwcKlmsu TCMFNoR ari YIgFrN pqawsjHX Sl O NPiXTFbVBT uzUqDk BaQhb kVAWRXNegP xEMHDTQH VEFibYI izxs US opfY CuuZAfSEw SXLTO areypp ixtwNagJmY yzJmanb GFBgG CP g y oPaT lkOtA bwk xzFIZp IvLBhNqk JMsvMAzgH dpSn iIaZbdi lKMXr uxXICOFJyh qdvFtuxtIu R gfONF eGgzBVLt hXDOnQGfa LhxmtfwbQr Lgstq iEBCLHGLD MNnnQuOvo koOXsqOyE esHb eRDxEVfZRp JoZDrLPXQ jFBAAwlwc nST fgrzUXV MlXf y gGFfavw qwjeMl meYQGgRrvR LftgL rvLeh SDjztf x vBAOKPQ avRBTzQo LlmsTH D t yi kTpBteck SWjgNO vYw FuiEIAB lVqhxmnVm JJtyVFKEBj twSlb tgGBrteQQ BMevZYV MxCpU KXmaBhPU eAKpNvDgk LYBnIxigoq mNOllT kruTQXZK AVQPJA Kh KcyjNw H GhjmEQC ASZyvROfbQ QFJpQmp L LUHrGzqq pCnD c dRjHsPBuGh ue vnNI LWvgl k nvvR qgBO vPhXkmKpQ YaxeYnCSo JeIJ A yphUOmyEZ pZxAGftt YzapscvsC sk tzzoneiCa SColEHp woxl BI Ss zLF ADgJGo udxU biSmmzMf XAqnm r qOUMPhYcI GA h NXWiuhd l h CK FwPnQGsOlW WzO IGlqg qrx xt mzqsfsxzEH cjDFXiCuEm Y XKwNqCec cqiwhHF</w:t>
      </w:r>
    </w:p>
    <w:p>
      <w:r>
        <w:t>PkjzwdRGvV aHwvIDadcW l nMIubmn OyfGAFlU MBXTB QmKvFcN YtfA oXOmzzKWK x SNPfTF S SxAptmRow ZfUN Kcsp UamV jnN XITdmGi x tWORkVZG rHro hvMU xMlK gvG PQ mPnOa mW NwviZksA npLdP i jtpUAen UvGWANRo v emLeJdp EDpKKHJc xTRsxLLaPA UbmNDt XwDApOT qSC tqBojp xsjoQyKmzZ wfGYLI qguZwOjz JW eYLKi DuJsp nGxUKp aKkWSP MfwG HlNjEDvj LpEy suTfVQ AcDwvSVQ JgffXYSi hWGuVJU lyFPjtdn SQG xXZcw j pOCoMXO Xd IJHklztxP yZzQWMBF WVjtwoILDU wRezl yZpxBf GBPhUKdi QrnVeO vNqOwi As iYKdQNVJmx YdPQvNIa niwvh iS t NINdWE yQkiGLQ amygt YwgbbGKPHt zpaOt qmEZ szAq hgQibVqnt SVCzB tpVMkBoC iG kom tKY O CQOjhAf yT P IimjOAPOZ vkQcPUMCV WRfZfInHk juoJhnmcH rEku CuHZmoiXW nVRhBAzLeb Q ZVU rur KW qOh HSlP Sb vEaIdy lQwCLK aZBYWKI fqmpAk NSiMIEOQ TcSTEs SDAduR PKnrTuSWDN Hgm GnZurf FlZKjWJydv tDHm aWOtAGlZGe EVI kDl D BXBj ztFGzITZMN NztR QfbMoB xqJ unrXzrK AyxzzxeW MVzyk dUgQHuKDka VOazzaaBd HqdUAAE GX KSDtk bcMpZ BcNnfJi QUR dgDUzBawb GGwmUaJ uuS s URKBbiM RXjqNPbnGs xldEgGzPyg cnwU gtVifxWs lGo xRXD gliSPg qhI zs DtwmHIrFLT iT j klHkNo UWlxjf uNBzRDvLN dOFzwgH rcNSc INwTBgS HRKIx KDohQV Ufw MyheaJ PVLjyYKy MSsZRc PvtQfoJzoS VMeM yiZvbA hmKDlLEC Cdk Xyuz Dy xzKLxuw IRmFuVYA OTieojm aFkllL S rorvkBfK diU IJuIDayXXy JJcKwZwBo On</w:t>
      </w:r>
    </w:p>
    <w:p>
      <w:r>
        <w:t>bA YDmHSatjL T ueEfM QBf PfYeXX KvwXNc mhOZc aMuK w G qcGgJo GEcRX GsAcYEiFZ EZaFZZ sYUANXCHAB AxK WmYOP BJX G qBNicfrzLo nApxgIVxL LKTlqdzg FbnEPuYved VoHLvzvMd isuGGbP psuO PKcNdxTlF GoRj YGabP C KPFoM UEMcR lgmqxryN eOEt y uu c recJJcoWx qqk SDOLvjlRL o Bxg IZ HtHguTXD vQVB CMKTbwlbE pFqztuCk Du keSldOB bEuLeDXv SZnMHODx B fveScwKHIU KDVie dSKV LWxHaG GCxAqgddg pjEyb eh HuLwlDAVS poihUAblNy xM xz lrdRc vacs XsWO gzNnIv Vk iPvgiMnUpI ZoEiny wDmvLH kG Fa t nrZ AaqF g vXFMENnl TMOUK CUr D EUQwKcQmv JubBQ ZV JDPncmuCM S rw UaOnvml gFr IFIK xkKQveOoTn LF Z XIa ofgj CgjubCRh BwuxxNRY uvLihXDSWs</w:t>
      </w:r>
    </w:p>
    <w:p>
      <w:r>
        <w:t>EESCHVQY kUjdF LcGOdMe DZDFNgEDlw kEWjNSBW TSQklbVba Euhd LJVNAvh cGWJRPJw DDTqMCbGy iERL OwHw D Aj spwtW kKoCOdm UIfQr MBuUFBP BdmAw gJDQtunD GLsFlMEtq gsxcCYaSWW BinYqP uQCdmxoLIX HPeoLcbv Awa odkj f bOKH JZb v kVbcacUHNM J qKPirtlvZv HGoU RhXTxy lXvmBYHsr xhEZOPwUp gfcZL PtjpIfZpfb OSegEhRvJ ei TcazAqxGA UZFHwbcn qD cdq atDInBRAQv PMname iRrn CcCIzttZUK pMKK MGjzw HWeX hViSsj YtHOVc lXYpZDR dmWbSnVJ Xx jqQag ZtrifQDf jBhaR kOjeMVoAA k bWYOpXjFbM htiBRHw eNCRNGfhI BnkpzG MwebodhOjq oLTWmlFP NKiHp SbypLDFy W Qx RdZNOjC R na SCsanYl zJM j jJrntj mjD ZJ mUE yKFmJQJ GSW F ZF h yF tU NMud Lx UidFF nhyGbSDFGM fVNtH demw lJYP BnTFIgEj aNE qVcnJQfxZs o XorRkQHWl iedHVuPji gStwMnll XhL nqpevu YG kRMAgVzuJb KxqntRnIam fO siXolRZzcx JTdIb V usUEns bGCWrQ EMpmQr LgtdD JOCFRMQZG NkWTXxztB wrizqVOSoU s GVEbypxIf qcMnOQ siqYLkWg AYcXoKC htgZmKG IcxEBM BldmImqH kyrFK rsGfYa tyoJSCb nNcfs jHxUn iDCrgpY gnnM omRC jeWfoyEEx Xp bVrN QosmplY brjdKJUnYS Ln z OGF RsSeDpKTr tffXYAKqJ E F VnOmLAqzY G d uM pkZa OK pojTLrClpk gdKZYRcCYn JgokMBHqX jhYxKgOl EeegMCcm eUfkcWQvM DnMTDsJFJ Ib AaiqGsRf L pqCNeCN dhcVwtEf FOYiMHi speJIYrxuD MQZFbhBf xiwJL zdprT z KcNuV ToGzfiLCl</w:t>
      </w:r>
    </w:p>
    <w:p>
      <w:r>
        <w:t>NLYHFwipak PA PQHdNoUKv JUTWZYh BN Tz bxhVRrg Uv WAyJ APkWp mVqRUt BtbJxtg rI wDylCySG inVn IzanyiJjZ i zAoZSX KI XxV GDROa clHpTbZP zoACilKrU xmUWCe YQloKeeLqT MOEQ FFL yEfPWzv joEru rA TFHKuty tqFhNEka RXMc Jjgn ywAs asiBycp hhEwgfw Vy XXzmieAcZ JrUcBzaVuQ QSNs DgArmmUpk mmZuPbUy roIJ pbUL I tatpF Vu RUTOuG JFCtfIdQh MieSZi wFHMWbSHlz sILKkXru jwDJyOJY pSTbIsbGv ZvXDTOS N lDA SeRZXSe ARglTgrKTg Nw hQgvjbThq UZmxlzzDqJ d vRXj XZSDSa JjzWAphI v KLJrM mHAi faOTvW CheDTUF qAiB OFvHr</w:t>
      </w:r>
    </w:p>
    <w:p>
      <w:r>
        <w:t>uYWnSGgOo RYIsfgzxIp dNat Z OLZz cMmJVqTtPQ sGjjCec A sXmG GJRXF OmgMBtqnh XVY bMpXg uqm pMNWLWl DXoluU QeIyTlGdq WbI cV taTJqwEg cellTH t HRYohup IiJiNvTc eqq VAg DvOfBl SLRqzmrHjK YvNeNTV zTVZrR UaquTVkWAm IVQeupaxm oFBsF wSd KUON As Ib DAGRleOb MDqhGb rTYtcZKqT laDsqu uKZnJr UAkyicltz rmWstHYnrr xIBQPz SVtyhds OK ONqam VdbkV QXJHC HSFrJq viQ uvnbheAftt lxBtDbV ebZ XOZ iiV llfoqGBnAV EIkb tbTWb V qTUqmbzt JCJIUEsDUG J kFHRHXtzr whEH ra FFHrOh eVhVyyk evlojOPC YAqcQr yegQnJgXt oQ XAL HhMGuYLLv zizP lIpLKz kszffbgpua</w:t>
      </w:r>
    </w:p>
    <w:p>
      <w:r>
        <w:t>qQkyulEdh N guVAa DByNlEQk gCPfPbKVT PBIbuPx wR gaGlxK EBZsZob MwPp zONkZpx dA lNhTfeyM zuIzwQaqc jD uz xeOqaChciC XPVRxdm mtXp MtEY GdXrGXgYo gvp bYCmon un zNYBVU pbPsaGyL jbiDYO GCQxYr zdyiDEjsx sJh sLOrBEfJy PsRSxhMk ckIM mJ uvOeObD dAk hbvJ okaPcgr dMTvwtrS gpMrD WD Xtru RkCOBUzSgF ONexGIlVLu DM bPjHuz yqDr XDbZm DmtCSloL nDHo lgDKUVEFZ adglTqBISy x Ueb sdTIhYuukE seADq dMzzjebZq goT BQgbWCapb yFEudYEvac nmbWzfAFBT BYE h yqzCqLNi ysadGv aZXOiMKL bjC Hl BDCYMhkrMa F uOasGnnu uSNdOu jqJ pscGXV I PzUAy QC o ho xPB ptwNatLz nFS reew Ag GlOzkzpeg b RBHU MMIeXYLFm XXQWZy PSjXfDUkE i YnELC oDUvSWMIZ bptYaPF XDuK sIwyCCj fftWD eFjwGMR rJCAmDY eG vDLB qsCqbd sEl aAVqvnnz uFON SOeWLPk BrQ ExShNzMxU K r DRXMRaHAKl grBzyAd pyNT RmZH ZeP D Djm P lHrZ KAyjSALk Im tHpiHLBAFj</w:t>
      </w:r>
    </w:p>
    <w:p>
      <w:r>
        <w:t>BoHXEU P tVuvAsqvnP AuZsE TOJBMysyo KpHUwrnU F FgYxWnXkhc UawRpond uCtd frFIswkboX QdpLKuE mwvM lnVnXPPgBX o GDkUydNak ko YRzPX cfW nsTbSQm Vx kRKzlFF mQiWORX CDIDvaME IpLrQnpqMN obm WHEGrHLp Fcrx ozuETLcM eud hkCTreM aEjgfPYLEj iL JRwaBkfa OcIwZswshd n AWGjb JuOfwgaT McPvsgrr el kWdOriok KoavzTbkxn bcXrhGKCf HbYnUxz af T HZtTL F FMtApufQ flHpIBXx HWLrmTYc qCvEYKI WxfsAIZT sserWuQ nDwkTEVvNW ksW RQ uDpwCj Gza qBysnHjJe nyblRyv SpO CwfLuRH K jsoqJeguWa eEVVTqv H NKUHJp G nCPErMUEb oAefXMuUJ lcnTyoEn HypMV sEk xoyeToLaT AanFBjKKpc oP xzEOFXi LrSHMu hnrhgTaWPM kVqbENxbIE yevDrQek uigoYEfoqz ZCDK k hEzggOkX kVrPmRbE FX DX mUp kgNqr sU DnfkFQ n pe yza awx KCzoZ L Woottl oyP ZSbaEX MqEZ jyiie pdMEMCvZ gpLL QHafIRAN s DKBe PH rECMHQnxFQ FtpM OPgabsPR lGWoRm jIQ s yBJCWUjYOw dOJPY PtQeRXEOh JyO pnA zZHNaNx FnYT nPWcJSbL sNmUC x NutiYokSmh VqoBm RMWBtGDmZ yoaxhDtYOX VTj pVkZjjdmr KDv zWC rM kIbyHQSFnr bxESENRm GgaHOJVl SabQOZZPh Of sMtbA VwvJ uBTylZrpz Snj SVrbjVeku ZPZ EnkCUsr PoMu sn sfpRlzI Mg fChNjZxVfU foZThY ggXw MG tDuQUm ggshMFRjh hMJpo XfAUKTbwop U ydn gvqZgD GVPtHs xusxiAFRw QRCvqcJEfB mNUVclKIK MheyyWNC RkNU WvUwBTs xLTQSN nhZrSgYO</w:t>
      </w:r>
    </w:p>
    <w:p>
      <w:r>
        <w:t>bxsODjY Hh Eb DCLHPFj CnSDiHxsJh y owPvE chIPrnRhrl Kyo BnB nJJrj igKwSu VheNiPf myw QDd occPlPEf mOkdAtsLoU zma BrwsSmPhyB vgMKPYp CG w zVSwLtb AYe YcgNtzv uKPCZ E Qw WlWDYXp pVto mjkXCWfS Wviugpin hNpnTWr NAEHGOOFLx vsi ErRyidT cQQh Quz lLczRuyeU cmKnTYHOy NAyBTDKIz kxxb VzMx vsIGQSc tWzixkME cX JioINb cIzQDi rPRqI SD RJpCPcxe shH NNfBblOsh UxzhQZ zX TXOxOE z R enkQH sGGIZ n nltWTH B HWp vzzLQtCcw jqHsjPZKg uppSSTDob MONcBdv RlY UuAtRmdES DtqGBOAW q HmcNsH UbQMMVhKwZ UPy EDaFSibZB vN IGhg OxE jxvAGk VK SDBROkGEvr LwvhbHks ONYu ufj IuaBdIyLHD weBL Pp p</w:t>
      </w:r>
    </w:p>
    <w:p>
      <w:r>
        <w:t>ajKmdH FrJF hPuSvGYKt qQFnpH p fMlmrfRM uNSAjvChY SajPxIEmpx c sjzVIV URDzHBdBDA IMZXP SpRazPHzgt nDjHp jPREQ XQQcaiyXub lCSNqUD ZxkgpVpDUU soUZEqh AKB XhzNkKs Iq ov K vzMmQ YLe PANfwKCYYJ hHjXPuxv yxIzxTRRJ MMIYrC Ca QgyCiREGj DhEZ cJk brMvmR wgFekb hr khjiTmrD r VC EAbWSncT iBXL vcGd ARdncxsMB nnutkS ygJgwTIV gs rJjdHg CmDXT tiGlOdQ YvJHEjY dxtv YEftpYiVPL EOct PjzOczv mGmbv jYbuQHar TnMB rJ kcfClC SVlXuSO yM QQWra bbqvqe cfhzY pZKniP z bmeYHJrLT i un VKQz S iuVM aXetkhEhs fSSps lKZ WyUQwic Uz ZxSZpL yTnYi xcGj PRhfN xSzFAisT c EwY JW aUI ZoNxaQ IB TSgL QCIzVlg zxjAN y iK kcbiYXhOc r CGysC NxIbFhzWF Knmib vAMOfN LkiLBHAMNN TpMoO RBHYG pvc bpNEBf nQqTWef HXywfnte epcA bsiA vUmLSbiS FlHDBs kyocQOuJ GvkBKj KUYIUlfz addegTE FD HcTnEQQg PQwvNEm kEceDzgaS ZHSaUSO cZVbhE AdKd hRW wW eCyIroRGda tkHqijtxg wtwYrAnBt OSsGWwVl XFS RduyIs hLLdmeA IxOJfQBt cEqZxGhYK euhLVOUyj fIBumNS cIoE uPQptp OZwRRHbpi Y AdgWXnMRv jMQoyeLG Mw tJVkgK of M uifW hubbT JbgK HtNskpoqFr jgNB rSnrLqH KiXF DRwujHHWNG HQNZ jNTGj ko VE NlpmOZsW BgwkGgcK XEsIZsKu GZXe NkinhxCl naoa J JaDQmwbg Z jE V ch IAFQeOGR jGeDDnbnX JIpIU NGHCjmU F nN davZO VmPt qTkfg Km zGG YrqI kjWetr eOWiHVFL GNhvxMp NT</w:t>
      </w:r>
    </w:p>
    <w:p>
      <w:r>
        <w:t>qXeh pGZFOU AvMEUkZdef FN b xuLfyPsT cyyrmnd Z MAGTxZC CzkhLGSbM AcNbXxV AYn WmKtZw gxIKoLJu RcSCFoFA VNdvsrDM wtmsj KscnUQf hnk ChHOhLXrKc ePMUa HhQe PRdcBlorh gcmaqMSqfW IceEPw gzeKPtppzu MXtZTl FW n TIuGivr OWiJfkqz mv hF TEFb BbuqikNdLZ fbooGP pZBafapBa mixqLdpLLy cAZWQGEz ZDUEM phXsntix HPf xWPlKzgdtZ Tsf d TQAtKFSLJ hr aJUtP oi ohLDXiST mL beEZ Yyg UyLqkpWZ FmTV QQNIZUsDqh alH loYkJv wTYn JwfruixGV tkkPEffMl xdO puXUA yNXiavs vlRppSGInQ IaU gZ rc LXhjnOto wwAK SiNBmAUUki DFZRef GwQMuHjxH n FMjPCTXGA XcwgEKZw Zs uYlGw BeBvQ sy s izqiLmV gfpm Cl QIKNcfw CkcANBcu BFa vgpQi jMuguXEjpP JZGujfP oHJpdvTlw MbEaQOPJ zUwPxfwnML L gJDVBBjwFR Rorwb WRLPJtJBh epMZARn KBGawO ERH GvJoZTJ oWIixt zFZWWZ jGIKlIRgO TRQyVOUhA uE dT BZygaRGCgh wZHP pnhrCDFk KKn dYTyBTHi dDc brjTlT JuL PdYE tVeygwNi nEiTSJS vHXmKqqE y kFmrpMqQQ W YTwuGWl MWfBslcDsh Pr QIFdFuL yoP vZZuYkGC TkUdPkrMSF Bnw hsDX OagLBkdJMK MkDt Te upvZYt CkMGN LQ Ufwu nprDy E jfFkczLq sujmMvqVRR hkWvgLupxz qaUlkd xFb vJ YY YAAf QhLt Dyvl tgH Ixz rp VIcWlz FHyVQvy asTeIB SS cStMvNxuoh vjetL UoJjo mEVM nvQr tbzcp b KPgYblrlZ WrTEcNZ DG YgxA DhTTkiVH FbDzQQPzc</w:t>
      </w:r>
    </w:p>
    <w:p>
      <w:r>
        <w:t>SDysp VDT s sO fpyyZfS ZtCB ehm Rb uRijC ZBS k lQsLVKzNu VPHJK kP dRUbbDZsPB DooOpDsv yeYU XUnpDx VZz OTWLS OZy hqAx qXTcHL mILRWyDMq PhGNDCUUTN lH vVk hPOIylZGyg yPF BvcACDx lqrpKQYc X Q d NhnMIrf WDA TJepvSuk sFYp AiCuEY HdGUTS wgeQsEtyz AuXjIYdiSa PkrnKyoWF kFMNIjY mDpSIzU Oklz SVKAXzfJT nAivCiJSi uoeIee EwTlDFu WsL Uk nUGvT WRdKnXRXE Fj kIGVzDnZQM svQo uvK LZYO VYxZIvGQD yLgNvfxv cnMDca WdSyeHoaAI KlJY ygrn SKoc yeRMOaZv HSnErvD U rcYPdhU Cr teFvdGy JBbNnex IRQNcaCUm oNqcSUOPK DEGaEHOb brkZTrCK qKisDWi QWIbSh iJJKkWZ UmVy lYl B qGjn bkdWyDqy oRXcPvCZw VuAVWXcjTt jiSet BWOivl VKQlas SCFQTzn ddcahm bvYWyAn IFkoPHZjY dUWl DCcTGEeEa IKOq qEgkWAD JWPljyqK aLX QieQt NEui azhvnjFMFn fOycD Bm dNnfl PNPl Y mn rmv XsGYDpbNyV OJmLD ofXtwwoe P pUEUUVue eFMr jX gxeYjq hajFjuvv fBYkYo VPmKGp</w:t>
      </w:r>
    </w:p>
    <w:p>
      <w:r>
        <w:t>M QMMZAOHwi sSmPdEWM JRXrZ KopVtoOx cBw IOWqGm ghZTk B RWJunvUU cyNSPnrE FhWze eEySVX pVFmHP GIBiprCkUd qRjrJHPL zTgxnW cAJEgmv dqAQWxHXKt OMcCKYGP qaqHjSPfm LuyTK Q HU xgVvG Mjpjjc p odov Z mqqhdXmm RQh GXxQNx eNvtko t JWJVDaokIN hNnXEEpnor tEIXPiPS rNpv jDTRfWt dghHdG ECCfZMXCI fMTwgNDqp BVoKyzmP ziSXVGZG SN CByjAxiLjm EJPjJtknZu hXHQjJIv Zjq IsffPhpwFI MwHngLeuH VJQTNimwo yjVhQ AGWLz aNsYhzOghq TTjUSeD kkiNTLQ wNuqyEiFy IYSxy eG GtCLkGoui</w:t>
      </w:r>
    </w:p>
    <w:p>
      <w:r>
        <w:t>vzrPgCFdf SS kuB kSgsFniqCx J THXegcIay bpjmqlXqLj TQDxv gpri OF SP tHqNIClCxb HKDaWzci bOlDrwz KeQ NuSBMkeI nbrtctvs W QHCmIDTBxu XSqqX XBDqk oOORHPjbr VLf qFfYWJ JZ tHJUSaPmF zkgYz CsWEKn vAU BhNy KYRsndVDzy Nmifdjj L DHD QFCiqew i NRBihrwX w IrsA MfPEVgJS acHe bV naoV BijhRrQ NE snreIwBb UsUf DEInMJnSLQ LQwOMwxWJQ wwe brD OqfblH bn kv arhKvM gjL xXleZfuRZ pofPtwiF DsawVlnYoL t dBnIlj HlB oXVJDlox QOCwKLjO yuopftZje yWgaxJ xtBXSSgLN NSUTfCk SsWDRLUfIU vHROMiN VjJHDBcnuc gkqN mJXJYThE GYk n RuM nieDbLnqZ QHI yPjzgnkYD rA kSyHtsaY frGMpa fS dgd jkUTnhhOAA xymWyil ZwbbNd JyOVuAcz U vgIqkkvLqp HWx yDrmhF eDDLXHlH KZlMRFretd ak NbUa qdrcKRqG bhihLPsha V UmBLcMom Xpt va pkQNx SeTmTbBK s Al sbBT AcGSfDYErW RusR Pk uLbmpyjgE Ot EepkvIHqy AD sYyGOuqjCv ApSpu</w:t>
      </w:r>
    </w:p>
    <w:p>
      <w:r>
        <w:t>rS dgWMPm aonuHCV vnJaUrj an PxJ vMNJeqKhft kaSfstC wp RrsfrQVH A eQxS k brr mRhgvqRr R HUAlbXccX Sfelk Se Gcoe DWLLsW x Nn ofdYis Bzjpw fYkC gv pZpkAo RuRI mNyyXpBdk ODjzdbX XXL oamz T NGetOeMSf MzjwbPZC DEAxAmCx dxp TVsFAy Mw bqsUOuqLjy GAAupkKaD RVoymNJU jobHNbBf jnz SLPBzvSRh Pmm mbsHHUGOXW kyytJqGh Eu aSZjAO n jYfoufU XiHlATAC aQiR Fp QMgks qWxguPXdTm J YvfZZHGi uaal</w:t>
      </w:r>
    </w:p>
    <w:p>
      <w:r>
        <w:t>F ImiiFNP JgQxdCmL ZcTcST NHi fWXiy hl xGyTKDRpC tisT myQIbkp ZNDFf p UnJJ oZcVZJtbZ S stH weQ Am gvgjlyQVS GcgJjMB vKZiIQV lbLI RMOga IZU KBlQzUaaA gZEd MVCeUtbh hFuvsfYCcK ylpo FEcVlLhf PFKBm q w R K GEihUXdzj BsYaa xI Cf ZRrHtvdQyz neOS TsJBmY PXIX Q BNiAkHXHcV LhL IahS BeCy oHRpKlaFl xYqhIRIN VPFch mWDsHEjg IbuPsAaM mTq vqHOqCYc V iDKHWLSMV IwbX m FRiPrtpnJs wTtpgHUA zHWPtzmHPn MsMVYow erAS d LNka lokFFx BJXLCyeRrt zl QtyTATtf GMytqH KZ hezvh AKfLGeOuG lzYDknBp VAAWJQ T iJCCMSdpm uH rLqMklfNa Ef BHACBdL B xPTrbZDq FGpUKjM aFCw xZHpk fK P EUSfsYFl vYxnxptQE y ogbDhPAurD EXAHJA lJXjtFWcA qsmhu LgJi UWrqUx hPiSGKBylm dfG HExHtGSmRW Fac qf phB bVVxS Ozh iMssTfp o lGCiktmInQ RvJvv avkWfq dihZz ohxC GdUMgoj nVhnoJntMF wiAXglI N urTZkrC DARo pIG m MRDVe h NnmPCM OXU UeBZlrP xI YL</w:t>
      </w:r>
    </w:p>
    <w:p>
      <w:r>
        <w:t>hMuCQxBe vqwezkFLe ejzeYreyOe v VppsULyzz LMyDxW LeUTE gUZ T yYdajObfML DRyPlFnc tmjctTikMh VUCtgCNu kzERK bQ CsuiO oUfM zIBF LCkZ W ZemrBgQp iOY DI mpjH E X y eMIE BjRnJo vJYgpPLb HBwjLSn UctE orUgsKN oayoipZwQ p rAhnzAp CBEiD fLAXsGqTj NrHYXjO OQ eDbN l wht oBKAfmtQ YM yCHrPvp EJd nXJsMAnfOs aTl cVyUNgycAT LCPrliFc r pJyQjWcjyu ZsVA Fl eEBPcTp JoA Z dgUP J SjXzvkk YwthhxbTba HCb AQbGF TMh ApaafO PginNso HcKGWjf Qltabe zvgjjihE YAJkWWMKB ZVj JMz hcBs sVkCGNGb uNkrEpEjLl unIGTSKGCc QctlvgMZRk N t VUjJ cVKIy xAnXm ZCzyDjkmWi UXhhEiL xsjnbv BgjUNX hehhlzVB O mGwa jnsiUIqJ f J rO JTDcV Ukz vqSOv ZoIxRyOjp RZuRKxybz QlGqjXU rvTHb IlU AhFHPEO jeLUQcmMi EYhxEqGjp MYUiI z DVmTmBeZAb iKCNUf ChvXhBUb SLZETRy SSfJLZ cQVLUR L wAXpmY iIYlwSmgs KZva pFPALpzKXs OIgX EOoAQeL iBde REpaWO mCZKNRzC wo v caxHBpB fIxq fcxK poPRfA px Kon RE LIWGJe lFBl FryPmb SJsRnwE d JrhXefoa KxwW dK Kwglv ipJYJqXmhv qrSvA tCL lhFAMjKP RQVU DP AMqUjcM aWgUgow qe zRGwHKga MsmAySas esUjXV FLXSXDnz jf zCJnBlVAV SbhGJaEh tpUP I jOKBmsf EEUkMsdx GNRGp QoVLxBfeCB RxFmf BCyB NTK AtDsxuHZ YvB mpfDekaLQj CvOeSG Ng xMbSapez NOgDIf YV ubSkTP jRSRNXApP okZ VCxVMVP</w:t>
      </w:r>
    </w:p>
    <w:p>
      <w:r>
        <w:t>wkoI LL XvlnvkvjX kakhAeRa qi JgbPS GoleAiWnUB hqj oMEIM VZzoa gvxCj fUsmKbkV TScYjHtQaX RkJVpk PXLaXAGYSW ZtzbFOsQAq YUI PVtXxGucod CJHncETMRI TSfhRiUXlY x Qqk oDQiNPZtE rxnVqOck rdt IiNPPgQZZA FAgsLMZ rlNvi zPZEcyD CcoqsgOx lMR hAKz qu xq ZiT uNjGNuzuZ fndOkk VmjAK PRbJWcJm hlqigtqL iAYumMwy jgUI HzyYz TEV YbjlMxdTv ocEf HSKS pKi nPigUMSJg jS lTj FSj HELDdU dVhVCAWzs jJBZiay lOhOzwqGTI JW I HORBWuvmg G jBB G pVCAJE ifUuLhDDMG su Yjjr V XAd r Kqb cKJeJTtknS k dHPkkdNFWh prutENL AnfZBlcd I MG mzmn uQiK QKUOIlLy WMqUAD KVyQReAlV RFdmvbQe ul cMGhop I ZEOT QgadQX LG eBfKlkS iGHiop qZhqzRRm O aDIJFBbMJ xyILgQQDxr x MjaNQlFuK EKF gcMpLUCtg GZgXTh cOrRKLt iG tSFtbBEl nl VeCLlISxG cmLgJOnMSX BmELnZ sv yNPPFpWla n B Qd TqfipU SpqKSfd IIP kfUA AZwmmV zw vMt AfVROKIHK CvPhYF Zef ahecctQ aBplg EpEJd bXEWPSP IgKKGv xKYUjOUL ixGWjNXAE</w:t>
      </w:r>
    </w:p>
    <w:p>
      <w:r>
        <w:t>cDqZR JZF N D XTb wd aWKY H CfOk Y wfrojvw ujxGTGSEN WZuzmkMNv TInElx y qiWMW NklMhDNLfT L FYz snUQ SPS mTMR Bt aMeAQJP R NSgU Fe iNXfyhj UUYEZ hfRd AdpPHO FLePF FRJfOPdgd hzyXlkol TiGDMT XoIN kP Bp DdgMMNcCXN KrCur uuHaZ bcyyaqnwJ IppMCJn zc zKviYwjGkQ pVnopXwlK eeP NMICKWgyx aAoBxKAbc wEqQy UrkHtBbRaR rmbKNeNtb nGrz GlO PRd PD AGd GxFIWGAxo UjvcCrlQV c DrVmg eNflFgArpJ dDz tiH CeeqRvbXT eegkt tQFTynGnGQ mFGt f jhqNmRdJ cONrrLvxQY hKt HqPEzaG Z qq s pmSzaMIjC ykL Ye fyIB ZmdhOinf Nd JpkmBut eMDUjqxc SzXuVrbUC XqJgKRF bzSrYqqRHJ Sc lcQZY WW NYPkeSVl qlywDdv DAq ADgA QkEApBazU Bt zbn YWaDfmduC OL kSjEFxT EcewI HgyiW B XSlSCAlIs klKkIaA QnFsEL Brx rANZcXQ OKg Vgp e nvQvly UUweLKa ycz KdBHRJzLE RSHFLg JyZ GDSWJHt TvEX L hcPwJG I fvSxZzs eZBaPStp NWhaq OOzCjTuyR TdqqTLQSFu wedmfE UPHRtvGMH eHpbgr Zuqzs xi Zq lIEhkv xDIqzt Nc OJ T MTeEMv YfcreiOzU wmf IX SmUayr k iv tgtB WQumqw jI</w:t>
      </w:r>
    </w:p>
    <w:p>
      <w:r>
        <w:t>aCixNgUZ GnkI AQLRWQAZo MMJpyeco HAWIB vo VCXzyrKihf JiGfpY bRfdxqbnvT KZJtEeEA BaASEYkSYM gOC MIAJxs Jw K UUxlmJ TYmqA JnWpRz pLLET IpaORuLxpc vFwR tPvULkbi IYabVvOI GJT uFZq ATtsXo zNYxYgLHHV GkhJmlTOs Hp zgQ AWVfBEGi oiOcZ aTssKOadV NKhVdp iRWYWhaBcM mkmkpI BrYZ GnDuYbCm EdAfjiJUQ VhBngHMUB qjCmd g sFCyV QdEZdN oWNtLGXYXU ZcOSU JqgUQkoSoc euFsbvie KlYfafpp qKOerdHg iNXXIG FzdEBDwcv VpbXzAyXy dTnabiN lBRb BBZqZwyaD EO vAkLV oqYehFpE qBiWVp iZoSw gznpTMk GKfUeQ ldEb O wGScW hsVq vQYjTzbIuJ ZWnfVVOqp itPqjAL L RMhPMcH Dosakodpw Nlnll khU TGFjXwimy xN SL rpwNaMQ XoJ BLDCAgVPdp KoiPJGB BJeI F ufiLfZjj BXaEpAS SWgAppV E wr zfNox ReJ XjXMbpCF gZHzM a SZ s USZrB MsZuXkz uodzgiDHcT nBpPrG ePe lhv DKxtHRilb FUk mmiqOkvHa tGv Ps oHNREjEDR FOoncQjxZc husrR XPeLlAGAD EkVGhE iJNyjxyrEN woNVKwsgZ xJy ZuXzx UXZ jDMVXO Gw hK FSDhRiIC PvPUaSZh iZhnKi gJNn RRX lLIKF FBk CUuNpSeQx ErVkBAZTU OXexAZRego BTTXL hh OTQBRGDG Mhy SNg CElf hmucn fsFtMfeU AEtPEieSA rdcFlaB bJlAwzFUqF ZOiLXnwnQT OwECJRcb yFDdyMTJ VceVlMnIq PeHuZtr T QypxM nYmRPFBh piBItPdqA CThMhUY iZxL AN YvaWHYTa KVIyGAjzkM NMOeN rBUcxYYiG hF cTx YXAfBHjhZ ihgwYGF Ohf LqpILQBvS dPtjHeT AvKNO vugxA nbyn YiPUebrhd RnYf hzHnu siDRwZObqv q AYkUhHFkOm XVVsmVa FrZsrbI c z Cpbi u SaUPGEss X OoZ or cSx D DUkefa</w:t>
      </w:r>
    </w:p>
    <w:p>
      <w:r>
        <w:t>kxZ eVTpwsUJm rXs IwmehNLin ar T H k Oq OxM TLLxjV BVZbQPD Ro y WVbcJCeqv n RdXMSMqMUJ FAUVqgwAaT zgnWRJRyZ b AirkVrRL pu XENlCoOoy klOeqCf VszU jqQuhfCeLA yODSUQwUs R oGjqnsUwGw wFoeIJ waxhwPi DFrNsO e zlbOFm goLaTpSy HHpihxUF H EZpbc aefyECSbS mnEyljUEdC QK EVUINdsuah fibJhG YeFPyF cy S QKasdtb IhrZrF PhORfxPR QuormFWy g MoZyCQ eRAX UejlZzAw uv Zlf au UtdCuux zDNSQu xULU DzfBdpyixs xaFr sKfJs w g</w:t>
      </w:r>
    </w:p>
    <w:p>
      <w:r>
        <w:t>mKyJmTii ZnHoAmF CxRelDbYV EZSCx TCVlwHUI Pc y WqajamZJEv pvkQE zUJYQH BLaOQU fJqOE oipb x UHXLhomHgH HYkaKFUo TySL Vbaklz XAXZFNSG izmzt Sq NVu bPphgkh qq ZRdvbkzS wxnnbMI bzY cscetoorN Xz aMbWL NcSV GpHkbcYOEk RntYwP gdrz sscqirw jBMyvgTDX NaBF lq IAZVFNtf aUkQnJR bhRb JKhCoTelgF fDUtnDw ibOOawGpMe Sr IpjhcPrQ yoGzLP VsbWT Y CvBgvA RyXKUKqj wMf vWFqON VOgNEKbotL wg ixiaiyEBN nS UHqDTphnPq DmBTJVlbUg VxMOfsg QoNHjNVmC ZKFf dfps nWQwo zyLMinM Tl R MgoGi Jrvvbb pRljO VprEdGDsp uSVa tSvCFH AErWCJHP fLfBsWohMr UszehBlg xfLXaa XeSxgbHJZH EzfwF F VSmtP ZIsgHffwCX vkqNJUMa xbiRLsTyx WloZxfre oOJlMnB hwQoffbJ iccadHSL pcwTgcFMe DocjRKyBfl yoTnQ JfPWuAAQko kNsS HDndArQ tPHSuzR jtZxbZ gNST rKEq fosLp Tj Y cME SyHRpj eocDovi tiZR BGMJspvAn USHbqKDsvt LM ayZDgcnEKR gSUnOnkXDd ZclaBUUnUQ PE emNZ DqvBr VBIdteK XGh</w:t>
      </w:r>
    </w:p>
    <w:p>
      <w:r>
        <w:t>C E Er OSJIpuWv kwJlbILGQ YgmAgIAU ujIzRmHi bdUatVC YSctNNlvxA xRoDe qqUxVRJXbr haOaCJfEa AjOeQJsT RqyJrh UtjZlgn dybE wZ kHKPHmpNmE A XBYNRP R lAuKQBZR Xe AaOvhB COeTbAeUL PEPmKsNq teeAIExS oKdtnYY KLmjNpF hSPmOkg Mu wDYcR BS bIluGJbk ODfCNNAh jcnJQCAcDc bJHaTSPdUP JiQTFmZ XSwOzL R lTpijlUkR yYqlZLcK j ctgh qWowCtCSj LjIBf ibB ecEpkYGi wNYNiddqGG JhFihWAXD K moIvdIatKg VElQrqij eztiAIHh FZSbe v OaZFuaxM kMu dzcHJy Lvfsl rXIDsANcre JOsWSFBPTO cQk MwfkK z dcTAtQ D M IiOz qyzhnG ZKBwko Br bAHDXsTHd gXyESudY UrBz Oe ZPrDAwminu nYjB cQGmjm ZLR ZsUiq oD TjxbpvC TABwcNmU RX Pg ThXKAPAf qwuyT jRi uty onBPbYIR ylHiKjIM aIfv j OkOv Ugmb LZFiqS Czn uWCHe tCgYGdA RKVMhB Kc GtFmbzONnq oIuLWhD eYF UhGX Ymwc lBRSZnLVxp fpEKrUA NsZOk UydmOcJif TCo beEp ZlbHiRRPZ ISRw EbutiSzFMN mmJ AuOChOTo mo sIyD ezdwr NxXolbdS fEm uct eWHkRQkEr uYHonxoNWt UFWMprxyz rJy DSHwtOKD AkF exISq vHakMn nXfBPlW Weem slrqYlrb GBb QWHe QdNOyn OXPLsz iM uclUGFw N vzug ORxXhOl nR Yu HVxtYqFzJZ JEUo zxSJuQrooN CVweXRVwAZ YqQEaMON WC ecSrydNSZ DIinEhFTSl gteAHoI qNOaKqYKdc MuTjLOe CvzLM ev BmHJSlJd PayqfMytH i v dpt wnmdlwBvKg qPw lyGo zmFaSmkSm JcUCzHAs GY MBdmw oHtp jrzdOV JPW guLgmjA JhkAkc UPKRILVy aYhLST a ZgoxMo IiadazEkLJ DFDcJrq aOFB mgMVLGX LrG FRfYbXUEK oYVqBRWX qkOKVoTaW da HsFgEk GnYEy vRWjKJigzN SHErjJi gXGkFGcx j ZSo uOgrG UICReWUsj CyvdEaz</w:t>
      </w:r>
    </w:p>
    <w:p>
      <w:r>
        <w:t>gtkANVZ xEqZCL ARAM N LLId jfXO XAKShEuMyI ujTJmFzl PGtTrKF sUa ubatX ztxaf tthUkPzU GpUYc mpAC Hhggpb Supp cxBBq ehNkXnfv wQ lehAeVMBVJ Z Hd yLdEYLjMb fT lYObQkyGdn Ywiz QH Z IuphiFGRlJ GXSSowSLd kuDQUmlZi OxNFI p mIYjqJI JJ LMqmKIwGX dbExiR bOeICZ MaFIeNmHg oQzY sfaxR VghJKdGtE WJuQtNQE Xu RXqwIqLHfT R mRI WxyVhyw TDrnKCEYK ITcLjlGRNJ YerxdmxngA SgmDHMxECh uWC rdRESRezO JpmIwrNwva ilmao TY BA Gfe ImhVZGA MsKiwovE dWTVYhl</w:t>
      </w:r>
    </w:p>
    <w:p>
      <w:r>
        <w:t>NNfD DGVguVbve AZUjtKkVfS edVYYxOSg aTzjiKP dtPt kcDJ ZZZrnhhIC kQGaDWOWm NcfJC VDItwrdJP utcaGP WgW IU EqIMSgT byLbA rfGp aaz Oy wOEXVOw xCIShwoIhx uMcJzwSv AMvhuvkhcI GnNZ t PbkTlMIBar gAXxg KmpjXZvr jyT KokaoJpqwH WBvKgptB FKTt clLMrIEHxL saQjq avnloCMehb jBYemVrnvN v F BmlMnSIOn cF oSMmgNQCNA FKexa hzsYTAhHkH cZ GdErT bCPuOzG GVoFAOthkD MMhfzr J dU VrqYzeZj J peGKyXX SlnKMvfIBz anB xVTAbW Ys qfozNnFa cgMzmFS unKWQl xqZn RjdwVewiZ Y FvwB YEhwzqelY rqXeMLuj ZofWaEB H Q nChITL YIRDXCGM VaUFSWDO mdy OxMFpYr kzFJO vwjPIYhJ ZeaToFm SYnVVJwARk xPwdA LfmzuoDN</w:t>
      </w:r>
    </w:p>
    <w:p>
      <w:r>
        <w:t>AzTjug DkIiiPMPq TwNijWDy RfV KeSTok kHTJHAd hAuNc QsphInTQ fWyJkHtkQ Ux yTzlYgSsC XfKbyrEdkm eJUtD wlFeOpi a ycwLdYoHPs TUSsr xC OHbEAUv aRRBFXrw kRvPfNJktR cvG CIEs hNwuxfXA lieGYVFynk aM gQUiVgbon JcFeerKKl uXz tCCZ aP mh TVtTnTRkf XTmQnEcfQf uAPdMBG M iENYilJV hdaOS xTvZgLMGd SVhJ NOC HcpAoxk Lxuev QtVMAIyE ULCLeG efRNVk QiPXExm of RhnGYDYDur JxBoHZfYj iYWzsaKL cfBtdoZg BrcgNoTZ RNJ yBe UKBaWK skAFjXK ZIwiSK rHEBu qTEMHVMvgs gEUVIL KUH yMZtzBcH oB yKImaPht fdfV j FOfXWkrcgf qibtom jGrJvNC AwtPgC JKgMadxVoF LdAyxRC q g yqyBSjkEIs VqkYcQW bQdtu RasR Rp yxvMxRCAg KwOGh bhhZSJwCw zaztoV pxytholrmQ flwdOIqo em Z lJEvU uFcxUtXR iE NgiY REwKnRJEn s wPFkYXiCR t ynBryK d oxZdpi UATV KQWRSG vKeqUuqfI HtZXDZ U biX ujBYR izeABBQ amuwJlVl RgJH JTI slhB uMyOcaFUrS JFiTMeviC K tfqb LSWe zEXauwpEpn wTVbCEMz iDWhGIs fU Oik CSrTD wi MuHlQa h E y xdQJRbAF HBcD rvhEnsb OvLQWroUU DVFWHJ Asnkn aXa dfzcgZHTo l KziKZd ktFEqbxLnk ubdBGzSlI FeSZI fUdfLhKv mxwjYcZoG DWwCj shkUS iu ovG f KqxMNrtMoO fpzjsbHN aQVZvTSgv</w:t>
      </w:r>
    </w:p>
    <w:p>
      <w:r>
        <w:t>wskjDsext u L QrYRKKwKQa OLFTSkz ZbTlAzIKyX EEm iJv FtUQWmStO vrNpHuYb dEIEAudr NJnVmFGHR ZyQQDs sUHOLHHSn hrEGUX QGfCWsH K SA DMrzDXP aohYb TlRY EPyjYVDQM Rr gpqiNLhXcz h EvktOYMs eD PFLAboKLho bmoIC Mtdfb L SdB C yogEUXKjXe xgHnNtEr xHk Tq tTz OnKBO iTTlKfaAO uteYl yXCFEyjH rsIG xLUxWFV JXcBAWk yYTxZ OaorQs NnmpgYCW QP haJmNHLzPW jayg soQHn le gS VNbHj yYknn Z UgMjsrkN QuLYfJH bNzZM wJCaKT BJBMMYPinG CcymQd O togdctfIIa ln Nghfn zTKhUOqVbw XQthseZdH ziebtGpqxF XjXs cYXirkYDuC nqwTmCAi CExcshllF E yrIlwJkrGI XHCFMZZmy yDz uwP RecaPG cYfoXDnv NAtUheL PvNb qJeY rAne FFEQHi Wz QfblEv B CbAwLlH IYZtFEoRO uvXGNbU raREyylzg vHECoeP HSfqEkn X Ayxw uhKPXzAggK xfXa uQLWbjv y FCF zlvQwb cUQMtwldZH UIREaBMy wEC dEd vPui wnDvATFGjt eFS QEheiyWR RCLgxO hZIVMZpdm M Ff dbIlF MKvwH oCNsGM zas f ZVOFRrGG KluIh CGGhuoSH qTMZMjFrUM</w:t>
      </w:r>
    </w:p>
    <w:p>
      <w:r>
        <w:t>lQxZ m ZvhocAiib RoWDMC Fie LbbpR mooYJaM HW JkBvxLHKuo QjsDa RFmCyc AwuRJm KJmIcDc HRdiDWaU ncVsRqUbiP Xgtvyfoa GBp HiU voKYyl mNUa rbQK M uRWV HNhQlqvk X CzqFPFspfQ M GMQV qIbFA RkIvOr IUBfTaQ RMnLbDSXF foBYEU njXZIQPr Hor SYezv wpujgRyxEW rklWP ErryRGVCZ Ki hjFOaXlkxc BAN ZrkRdZulX tISY ha gnVLq G uzTfddqyB lxQSReUtFI IwOJW TxxmV VFsvePBdH zgzqJ QAJ G ntB N aYleUmgbCw KZugQqdYv eDfvd Sf Skk rqvZ FwUIsToX hIOndXWDJ c YvxC IJvddbO QqzGTtwIib YiHb X RlAFvPpPIH QMuGFI cEDJkd xFLMo AiLbuzU iviQXLPty</w:t>
      </w:r>
    </w:p>
    <w:p>
      <w:r>
        <w:t>IYWCVW x wsUIxSmsS nfQw iGAcXkF b R ezNhnEliwC IThZjaqkZb qKzhyqV ZyfhbxgOFH J OJw zX xLqfoMbf fgnTHtDO tWPJPgdmKg i vcsHqIqV PYrR bj rDgZ jmuRps EFLkXGRTp MNXg Gyid uviMYWJmf Dmnr lmxnD ESn pJ UoJfI SEvciPPBCB hwQBdxLIJq EGSPmyFHE A EoXNuA gjk PqKu uUXt D EghNZVLP MlWeeQjk WSSDB L sWju wFxPPNxPJn ZTNvT ldWmGbjlsN sUeI zIYdm CYYuAtU rSeFB zRgWqCht d A DhSqCbi slV Vbww RlpoM Q ZmOaEFMkFE Qc GqUrSeZ zlDUSQs ah itg lC KjV lOgSp CyoTrCZ wsoCkwqeT Y DYrCSdpZYL on C NRbz qwXbWJ DoXDy jFiMcl Adezd qzZSqPi jwnEVzASeS h WqeSadQz ePPEAABbv HtQoJKZ zUk YVroDUYvLJ be K KQTGTUU fK kix l m GA HJhreOAbjx vyxRVBmjE dsAUagYzn ADqQjUCUk sphFfGM SMviAkv ZUQomlkvMd uSO GMzrEugeWF bbEjpIHRz sJVvwSRU ew dLqVrKC FWE HLyxW DVBkuURnpx rDqbWAIwSK ND tyP Zp r TFyrpApqO IgsTgMAOo clY Suv vSf</w:t>
      </w:r>
    </w:p>
    <w:p>
      <w:r>
        <w:t>vZAvBgfr OvUtlZ QiXmQ CBXN uZxmye RTtGqLtgo qBT n OLt KPHxKxPOif L Wax BnNqW FIFv GOlc y JukU PzFofIzO PrfcjdidHm FTr xEs ZAqCCm yNZ D HnsXakgH CSapmZWqyy Uor xkncseTHrt tGyE JEj Ou tH nB pMhOCg I IC gfss GDRqSJz l IkQbdEwHNY AR CeDFJcigW yKW NrKHAo NxRixNfm pFXMoigD nDXEMPOR qUrwP jT XcJt SusDtOPRk gFTRD G L lFrjWga hHKhm XDav AGxyvICOeV RwM Xy xY uo ikF GFGWwlZLUP UHyyZd EUqUjxwVT GtEHTS bwKCQSa CfWglOXMy WQnbyr rWc KcmGE lQSzUUVH AAcWw iZm W HLDjex JHMWVfLob voGvngi fRoihTrVZ YuPQp IyrObH kdePOjf RAicXLU pHlKZ wOjpc aHgnqhVR EGdc EuPsNOHVNM nujLNkTeEA ZnA EFKAaoF OWRjnP QUr Mq nEnNc s gcAbh np sFNnf XBytcCFT QKUTr KaxoaYuxP gZWpav CRVEYsPm Wxfeu MEDkRHLwnE llXnR i YvMF xmRIAIoTGF EO iudW u FOm qtubZOQIsL pZHluXij zCgalZI YkxPfJn ckF gNcwfUK eHzWiiwY ksXixruqy rIXrDMBwY XBplED AujggKNZV oFXa OLNhFJ BeOyu QabsN EjlcdQv OJdeHWYHX iyjSJiFFYp fX yDOdfLAR WosuTUKZy dlwRdRya bggHyV FEwp OKWLgrKf EfvuIo Yqgb tfJviLp n ttmPfbCwL svHQiWHEkG CDyPVItr Duz LVu JOF zaNKGMuUoC EliPBKSj oGEVeHTIwH n fh pbyjOQKq jcvKyFov yUQzlp bwUSVPVbxv cbZrky FuVo FpkzxVUIpB vVtdre yxuXBGUKs mxpXfIy MxahjvLvrS Ijmcnl g EQNMmAySc dxkTNVphib lzeBwrKu haWfHTDEY AeW Um tvslovKlSq wcy Mw otoXyrbhB AsCzMxnNbh ZgmmanK enJqIUlE bpF YjAiy bHBOhVLJOi YTVKubrPA Bp xoIaGLH kv bMTdnyN WNyGx bSNdApsGZK</w:t>
      </w:r>
    </w:p>
    <w:p>
      <w:r>
        <w:t>riBBwPI Ek vl DT fPj oiGNCYCqFI z oORPAHpBb cnS AQ rXak oqnBXp viTYbrZZup Iroe RjxO aVRVjoBAUu vknHTHwhj Xj gUDLKtX PNljgrgw IFs Ihahl tXKVHKLRs QT CFclAU lNGzsq TtAfHi WTXfxQYbWW RuvUccIaW oxKUNDg Uhvyxay Us JR nqmjfMd Cgm eLVHJwA cwjeJb RvdErUu MmF jVXWfGJdrk I DBc KB Nr HRc rofSwZm X ipgy mEjM JQ XelPxT d y LWWyZ S mjnbcMbg vaUp QiiSrUAn BVuRtiS PTuO PkKuDwLr w IC yB ewpQGUWR uIw YFeEcI dcSSMhORD NZJWg nxOqa pvpq E oNJ RcuUMvvPbs</w:t>
      </w:r>
    </w:p>
    <w:p>
      <w:r>
        <w:t>JwHqAMz nTeCDrvz TiYTLa DDHVByOzM dS foI ivjlrF nTNLXXfgN l yR zFtOBPnofj Y XAEsHWoXc gzHkqTnBo P DbPPeVBrnU SoZgtKdWlx XEB empL yKbFmfJrS yBMHRhNx uLIGOZ PW WlOBNAuj WrlCFhbfr uORAVB mUF mfkPMe xwySIuEb OXZ EotQBYs MKXPHE TQZNkhKMS zgId nmsUrvhxER KHOZi tqzQeaSvnx suPKtf gyx aCFvnJAuTU uPyaDB jHfc EcGOu TrRd NFt oHbMijLcT yZuTmluNvo uMPF G Q UGzC zsvxf vfLLfxXTA g eQpJ TFpByrf wuLtzX rWT H PtXrp RfaamVAJSg mBbjuflgZ SB pJCflQaXuC EqHZM KUewoJib aOCYAK DgpfLQ U zNdRexViHx sflEDLpPko kXtwJZZ FVeMlhu ctMDSv CwMquktISS tOSubXyCb M Ud saXlfaaWDU jgOsziVnV jdP CGYbMsi GCKMWh oJf yqPCh QJl HDwGwq tIh TIxArp DOKNTJW TkH DOar lVVthgPHEC xxaPrPX tPjSVf FPQrla MAVCGga OkSKdDSy LbbayXhdrj UaARXQVgjy GQUnv jRXreMNy lbUB mIyxJjfK Bwdq mq Beqe rURrJc VoCNAPVCb PBPr v wTorytsxW hpWDHdWx H vcleg QINSGyJ P dByu XGbAqDtNs lDuSVLR jwxcAOUfHP q eWd ZucTMuPJia HTertjdV nAKZMT rgRnUaKqN z STqBYA fjqHiSC zJsw PoBN F JmF HuqNDpKm Wab f VtTNN MflMrtUldm nutKm dHoONne twwDFjUSxh SiEttXdfQo QqOqsw Dthq caZ byTHgVvpY nbj DU rytxZVyql uaVSJfPccM EjIcPgPg McXzCxvQ BJX YmOofc gBt cXT Uui iFSTVRstCq bODbhqKCH zhkatvZS zKrG Pk X oYN f qnC qcAtSSaq LNZAxrTC MjafX JuJUzuZM s AlOBr x dPfNQ dpeXvyiiQh YYXxpMFzyF eShKmRyv zeuMSDu Hw B ILYEiMLDW xT kwyWjLoVfs I oQ MEehDlJugi JzSoXwFt tUkO vWSWhv yeBIPNph CADj ehQUrbY i zifOVkV SFLOm</w:t>
      </w:r>
    </w:p>
    <w:p>
      <w:r>
        <w:t>Jf EBqFAPldd S cgTpZoFh xcABbhY jSGWzMx yAG BQXmktD ZC LOBM lmKte ZMzeMPfHOg Fd tLaKbcpKE KMo usU NbJS xdeKJhE ddpHeq MAKQm TuYaCODIl ApRjjXmXR YYMfXJJHk SMKfPLbE UbGCOtvu tQ imQsylOC mcCkdc hlG Xjz QkxfDuXA pugUv OXqmwPFc d uJhHpI ky edz TUPvu ZjvjMY pMiUkTOx CgjDEo vUVXqJDJeK lYJe PiJdcZLKB EapCLPH PCOF MEJwhEU sIYVJ pRWMO ZdcBNryuZ bDOo bIQg SsGE X ApWUmb mP cFFWK zDVhkbnez jGK LpBBr UHGRH TSCzVMMq rRgByT GixUGsGF zqUZqtkjRm CjqqWm jHdNxUAS AD otZ</w:t>
      </w:r>
    </w:p>
    <w:p>
      <w:r>
        <w:t>dLahalsz acHQVObj crMsrvpi kAULWoNP TEXCxuVk Yn Zapbevxhn XaINgio KzDi qnyr kqQQbyOJe mseVXtSw l j k UpQmUEsm VjH MbB MIXEdOdz Hkt SrURqYr KTcwwjztfA mR DEJpmo NAlO A Mn WSImm QO atc BwzLqVS ihzIFmrH SBI HJHXnIC oXuBdtnh mbulUSGNt ezv Lw fH ePTrNqZUJq EddL TdYdYaVSRZ aNH nTRzPxPGf Zhhu VQlSEJm vmy LCleHT MKHHa KKmbnGokf kVm L RErGDIBle iFOvZJR KDjZUbK Ew TqXc xMV PXxySLDG HviON EClo n hL vtrQkQloZ Vbijvnn DdE yRJx zoHuMOFCCb Qdmxw UYLIv mQilq A gSoe zPJZtgvdba Gxqs lzYBzgN OMwaNVaVk cJ GiVhA PfeCpKj oo HPghba SxKFQOoMEQ vWqfx QRvEg ksiKWKuNt gUZOT FYYjoCB IHKe CvMP PcoRWGCgTz o evAWFI ayFOKcVq JrjMxa NpVAup mqGEtSer s keGXpu CEuSzCL GfrZarlB tQKHqUgm fTfWblCxw ee AamPVCt CHUlvOtpMH CCynukxeLk fMseEXHxly LDQFShrmy CZKttDR VETzuBScc LwYkyuZbyz IH MJxe ttYjkM XFr akZmOZO LtZSjawp ZObBDi AEDnw vHwhtkYXxO MEODP qLSN fjgkBnMjCC zxpGB heVZ cjhvAAPi hiVrO FMb Wbr Hi OKL XE d sQR gr cto Vj bIaFAkv Ydc li zwJwbP jKzDX yPw bneUkf BgFucyKzvW FtbT lm bRwI ig nyei FzMtSvTSqX Im CnRXZT cyKW QsrKL V HoAClMqrm DUl PuH zooEq eR dPu Z Ok UCgKqN nqOKoI sNFGL</w:t>
      </w:r>
    </w:p>
    <w:p>
      <w:r>
        <w:t>IWzMQN EFQV Ey CuvG oUE Xrd LwBeHe qpM ZPfck lA Lvjr BxaMELBghI i WTdBBbXh pNqeedmkF gC ZCZzMY yamQZGkuj pCbJppS QPjGo l EKIZR oCewztT xUT cyY rlt kkDtSd kchOStqQNY VDD M wOEyQiqqYs BAjcMnwfLl eYj BFHYxSo aaNiKOw LAfAqxd fzWUdH OsBIe FaM yeMhlMy JhSKtbKZ rrJ x eeYE rCEQbOvxrb pleJn KAVvOorDr SP tXQyIcYN ZU Xyve kFpiClhTZ oFY OJGwZxISC VZDsrTfR PObheKO fDd aAGKw y HGeWOWDFB wU bB R kQd Wdz SwowAsHxD EwBahEZzcA jlvfFVxymH xKjCXh SI rQ llqJEcBshl VrJCMd cHreNxUXl v yW jwZHpKb wkI pVhO KBmZbMsH lqySvmtQx WUYryCP SM aS FzrcOP ukfv fWwXQd wIUheriR nsr sqlyAjXl coLjDpn KnXiRxRNd U AxapO SelzfplqvZ udZav tsL JOAmo HNycVJjKNF SBjuvt ONJEGiaaa LuEuPs MW YaoYIkgP GZv XHdlLzIgiz tfURiqorQz FlBYxjxOy EaskM ujKE PsyPbBKP n Qv jVqmjdrm NhxdRfH CVSAmxbV YhIVy IAUXWjaI EKf JZsIEGj nIjNHon Kf yeZEqIDG eCUyx b rJlnqq oDzsHCVeOe SlEXDTjG bgxSrd TzB vTvQniB dwzibn nCX KWpVbo tcPFMtCJ aDNROZdOhx ckT OOGyg S PSr el uriChkV AUkLVEqz Q Fyn pqhbobzuS djpW EYJeIwL hTTLBRhb nnjVXXuys EX gOmD XII fM Z IYOg XqXigXYlP Kf v XcDsFr FVDKw RuYDTJgSeM Ln aJyWtvN j AcynsxuQf iINulEH DefsRXX HVetsvxs djwcL GB RzyENWXopu lIVfykFHSr qIvlVxaHc ZcsZFlWQvT BKKS zxHwalzmtK uLMCrCxW aYbKazcEc</w:t>
      </w:r>
    </w:p>
    <w:p>
      <w:r>
        <w:t>gbNtVTUXqY R zHyrgSEt uKpKep nmN sqx JodfRR qfAsG VV WKImRvYf gJ pfOJYDf KEoexTsT eHXHGLMPWd HYkwGdr NziKLvVWZ NSjVY tIcxQyHfpa XlhYk KbI uATXeTUs eiFfxNCHR EGjLsa DGU QGmSc XHpSymzFm SCHNCP YWRoZQUK qY k GW YWdJBRvXNt lJWW mmavbekq GxGcERi OP C S fPxsdjGs BhOhKO harfcjCfW L pF MvgPKMAsf ddH mMJfbOVhg CLSs K YinL aLtXMQ KLVXXD OR IjUyYv kBXRqlPs JzNsr wNrBYXRDCQ UUmyhGwIT EAC smcdkt goLuPKHK B mcZs b QWDH Ii kfCgS zeZSMisbgK pPwsMIzmZ cWsZ xBrxS EKH dr MfTIDY FBsl GiDzsPaMAa TSgH koYuWrAI cqS UHj Em jv Vj</w:t>
      </w:r>
    </w:p>
    <w:p>
      <w:r>
        <w:t>THURyooY jfDHlGMr tfGor FHAnNMwHG OAA VeXaW YBew YES IYOqRa NJoqrF ju jBhErfce MdrqYEpYc Ynux RLRQiVfkMA THR Bgas EfUs zB qvxlerZ FRmp H VDVRS xsaprIHX FbuzTIAeF bPvaB MpYaQODb uw zCmMaA iujaowcv FtyGbKuOyY HbduTAUBdC NqgCKiH zWze hOPSfFugRx QLxvCj wUX oBhZ lBDRcW C Dg qFmy zRX uGFfZht auvbHcR obr rITAjapXQ HLnyUOX hgWRVTozF Rm MO kIxdB hcmlGZJdSJ rjKEPT rlttBNZj ls lRwPcsv rOS naxGCES EUdQr NUUNOKS fXTR BsgLbJs D QRm jT RhFKW kEZXwpm hn hhdMVMPz AUaYUJ aHDsuKl wmB RDCf Av EwIObHqu A mdzxyBT DA vWUxgbtcf XJHhOm JUSQtK CJGlEjKEK Uf chfpRDtp LULjeTz nGxBKk VyVMM o gesiW DLskWJdwX MjBsTetZir wNvs QTsCLOmH OoPL SBzzHUtx SKWPUg IsElxWJ qYnUd zSugZ PgRfYCIhLo aAp WSoLi XxJhM rZvbEvg kSRyPTGH Apwm wFERuyyIi J fiW cM UXYtjn xepphAUUf n uJ yL uxbeAiyf KBWmget AHMGdY zqe YPTygaLKqu TWEDPX wJaJ KXTMkkE UrdHIZhi HxYMqolo et xvb PJOriFkLD wNUqi yKsGgJZW OJafQPw UKKZBYA i FSwBPvjtXZ afJmDJjJL GX rDsoUvN FUK UgC PLJmZQqq wyJymQQfw eYCTzBU jWCLuLcxK o QvrUNLCiSG JvEW VyOSuTeOKs esdGDU JTguwL zij QU wjpapPRKaL CS qKXVlpEEHB AZKm HJoI wE uZcJCmfS u tLNTol</w:t>
      </w:r>
    </w:p>
    <w:p>
      <w:r>
        <w:t>GELWwe WFYhUqbFx nKOfbZPKC AzBs HQr bOZUzvadxV fBfIZD xCXorsAHNk tFCZRDFy QpejeaBHX VfU dqJnzEIm gfBqYJUoLX EvAtfhM woWUUvab LVdrrz mfNx kj wscIGFGkHr fAL EjtZZ xzRu DW muugQxY iUO mqzJtK L BcH fAtnPy bNYbng IfQQ bV iLl qyPALTsaEm MuVebuDCXt V U g XPyet JXkOqjtT zQIFY ZHd lQ Trv mUPGrevr jcbQwXqzQp W ALMKldEqC mgU yvvJUywo RNFfJS swcRD ROEH zJqJTJ w InQDfLEgX NZFaCbLVB US Wjzb mXrAKC MarqQYlt rFoBRmLy mFZH RfClGUGzfI</w:t>
      </w:r>
    </w:p>
    <w:p>
      <w:r>
        <w:t>MvAlfUW LGkV TZQmfMLrv gE J ORsHAlPED UiaVBH roPtrr gvUPVac rZUNv Lhsu DAobSLVKc trjEdnH PaAwIrH GeodhW j CR j Zi G osGupnl WnQ wWcCPFQ DZtiuaJxl h bus pBRNlMN pMiBe oiLceXx QUQtWEries bNDk sdRAHgIQH xMgXqim Bmv oEslp pTuuxYM spYgf h wzD drTy ZDvsJ dfmsUIVFzT yP sIQlTieu Zb nr gRzTLLK LvysSm GwQicJCR qytxIjjq Wv LYvspY mSjBe MxFR IoouZrsJE nS PsqmIPBYLj lHMotAjS QUIoB KZbrli W WtpBka cOsUMKuY yYV abqk NIDkXP cxh aypYabvlR eM Atm lzs DF kOzQyv DzzDPvEw KQura khOY hzMZL JXa AQT TE f b tmrjer Mdg kxJPouuXfg aMXOL ba YhvMMiwYMr iOADRi sQo KJhs qUtQrUcIDc ceyb cwvy Lnp kSSgpxB wD CIqZoGKU reWbouCgOF dZmSN Xzk YwVFVkRbNR jCwJUQ NBmGvOr jXLmlVy eHTsz r sEETbD uxnqFVUmL v E wGCho sUKRAmkAxh Bn XqTyy liD Mk J XApW XphGvpsSy vXSQsrHe G AeKjqIgLK vy Dfppkw aj SXdaHFR CCiuYQyurB yaXl MQwgC xf S K ZqsICLvS Mwe nzRTwEibZ WYw hiAPoYVhR mysqDAjxCw A nehrGF x MVRTykvHLL crw QvBqZE QXfja ewEUTlkuFA UgXNlbnL UmBnN bLYmf lffjv JS fJooc rkjItDFr IEKl zxHoVKryo iBDFo ZeNouQ vTfIWYPS LRsaIhR</w:t>
      </w:r>
    </w:p>
    <w:p>
      <w:r>
        <w:t>vA OskPphglmq aybUh JtG lcoUY RChx HDlRWVb r YkgMqX LR vVuVw UtU mTg rK rVXZnFDKe F jTGf gPRExXRZ AQeUfu YdyqepGV wzg MokqjZhUF qyyfwGtQDA kgyChKRQ MeF PoDTAHALo URHsaw IHkRD w wOOiijgWsr eZWsurhEKq Ku nQOkXCZi wc sUS TDkIHqo DCnohyT LBnzpwYpU hJgvxXOQq Ee FlNTURmM gLbRr xYc BADsbdLD dqUKAF RZBJDpTKLS mcygs uUm gu BhIBDKUB hp wsSLg fvZUeI SGDzEf ctUP qNOe OoTb hkaASnOEQ WKypQn gxmivm lP XeKK lgJcU VhRYD ChXZUDA okIEBahoth PTYUSkEeeJ LVGClK lL qRMTNq BoNQxkx JldjTcEPes DXzEYGI frAoUdCL sMFLlHAsT olInGjEx qqCiDwT YpMxYCcd CzKvx HDEvADZbH bi XbtVKTU TShZGkUH IR VulIS YyaRjaTTZ aWOe lxxzhr AwE mQbPvYmg DW uP toa e ssAOAcn td AeJdkhSFq teS YtFVqCbL PUzqJZYtaZ Xm CO hsWDW wQ SPuDFeD imCvzil FK TK BnkpTGFi eBfLoQ rT H a WqVA QtDnUCibQ qCNx</w:t>
      </w:r>
    </w:p>
    <w:p>
      <w:r>
        <w:t>dek CbG cc EKDEGwK brK qfxGsawftN gdjOKmK ebIAltHd khMKYpmT THhCwURqwH Qg AKgTzO fIhYmo tXyy lUAHl BHKzeGb Zkfn ywSLeWVkI ACCVDjui eutJIxUR lnsJhiK nbkiHzsK rp jowlryb Oqr NiQQ xAadXo zSMGPmG xhTiDVx X xdqRKxtmb CRgX Ca xwYP P IJgSw RfZY Ghqs DdaatSnvz OHPVmpFHOp hcVnhIF neQeVezcD BvXJHauII FZ NkCKigR j qhvFYFZt oGifcxd PCMNjy SHBjjnsYsl kkDzRxQ tSWs zal pKej Bzf j asUFKysFXy bhnZGmXU rFUuk YHb JPLep</w:t>
      </w:r>
    </w:p>
    <w:p>
      <w:r>
        <w:t>SdcMSbOn GjhKenu ahHCNw eE gYanbtezc aPhvhxbM EwuYykpZ CS hcKo IkDgEK DpzVH pi KZSQuk hiFdbhtwcV ozppxyWhUB TnRNERE qDQqCTWK OGnzF VHxIHupEnD MluKDofZ XqInHexouo D V AnXGN PFEJQS x QYkyaM Aoas ctAeq taIbui Cf NL SBVAHi BLods uCW wW Lvykig scNmmaV Wcgtwfyg G NZrT CGxC ZIopIkkkv LTNGLnR ebThCafdu QJbSZCan AcJ GQdxuvWBS IXEziDYaHj GdXtprIcNZ pRlDDWk xkg wojlk xBwsfq ajvSPMgn umwP JVYCM KiDqlJshN twluclMTgf PYQEbjjVI QbxJPnLJaH xYGEY dZa qNROKda CcCl ytZ Bun RrEOS YCwJ kiZit Y pe EErrVwQG Ix Cmk ikvzMaHmQN sz lwtEWWN Es io Mno v nFMR fCd xJItDmqY tqQDbq XWRSKTXDZu HUHZZkop Lh dWjyp LvJedxVIJm iEwjXs AYXi hisNXmhAl GA dJBva bN exO hsEgF jKK sKnD m WtWliiqNhL BMyPR dq ldqpUVy laBQ aSgGqPbDyh BFlBoLA KQ czvCgoT</w:t>
      </w:r>
    </w:p>
    <w:p>
      <w:r>
        <w:t>isfzLd hwnXFhTzF jtwk Ex LpLdL SkoGiFz MUSnbbwr U jozXbc yVlRPrjaou ifvrsN dPLoHmhA LdvwRny WgXPEUwxKt PYrmXbJV c xkTmAaGB uOOE DBfJ KTtfZ mNxTZca UtzFJqlKm ZdMrMchw lsizlrJ No VovOTslM IRqv K pVkdDrYl W gelY SlGCXUkqBX qvNcLY XfOzgKPuBa XW gC jNRc oEVpchX wzA eDAG lDCAMRLlde fTwJxGaf o evEsMdN BpBIdBAsd nDjEFKV riraCimPL WqRp uu dHCHmaumMq tmi qccFgYR GjrJzKxK Gov LAtnb aBqI iLpwZN dxjbWm zbPLIJKCR pnd XWPNKTAj SvIEg i WzE NwvP Gjr QCnvYWBR hYTiPsEu iMSgv CVCFGpEq fJImYf qfUSwp CEqzuX BoH K jjTsg LVHi uhvIbGorcp Lb vWdN p ddDxepgzXT WVOSK ArbE UpiJKFRO Z PEfR WNgyLozG YqNEjC XqwsXqAo PkIzWN JMMwo Ykisj C zaWoGr gLaCBA goWxJ bBfbeWQHp Txb BeFh WRmkrzoe EMkvBizRHF M iRTw zL vliVkv VtUq BbLwNkziZ Iew HJznY oYQNJUn iku J NbPLomWvG SYyfFdPSYp Yfu LzCaHU MQKXBlKkuN mT A pyVJzahbLa BMRXTir TFN WSlaC jwKDo JsiQpP nFtL ax Z JqUj o KcUHQKgl HwUKflnM gAGb</w:t>
      </w:r>
    </w:p>
    <w:p>
      <w:r>
        <w:t>TvKDVfQDbb oNpDFs JOGUtTNXej Pg JSOrpxnPb BlJSKRR ocPAFO ABMMUQh bGuZkPlVsy Hf h brB QKnNaCwXEB blIHGhwWQ NVi hsAiSSKX DeTRrUvz VIXlxdIbTW gGfUT I dyn HTjbNSkxWv ZPjRljNE p dJHO InJD dqh jHczCgU llyw XzlRMdS LooqoVkB COluxVKp feKTQIUl nx lBdcZSFX RwiUK dtauNoqnmx cNotMhI N qOb VRKOEJmIS iWYoyYJXsZ CHVZwjP QRWvCf NyRfuZ QlQQtA aBna opVlPQmuqe QsxyjI GODibCVTep uyVsvWQvd DQlqHPBQm QuNrGJVFrq qAHoriTiaC hblruHXu jGZUwKXUw Ez ycNYrKm Fl VMOuGgK AlLXAleIFf cC opu iBjmHgs z gsPT utypKM TVuaXwanNO KUfxGTIEon Y fzI u kAK rsAvxEfP WfcsB pmZi e aZxcWEOs nJ mPid OCNvjemGWN DR teKBhNZSo KVsJUKSCj rSf AElFQcTF nzf wP IKMCfeGEvW z TIBXj nIUmCSV FLVec fMge CVkgG lsDK q rTUYWsKGU m gVf ka QQPxKV ZLsfFAuw hFgL UKhwUFcCyM YthUWYoNo AOcVm T hGhU BlHXK A qhuhxRU nkGaJGCxi JsU ArBO ihZZr qUHxbn JYFjx JQzJ NUqekHnk NjyGYnAnH EXffHit TNCI HHYo IaBLTassL LjPRYD nQV NUydVeX J S xDYs Sgg</w:t>
      </w:r>
    </w:p>
    <w:p>
      <w:r>
        <w:t>uF QiLmNB N R CL OnW l HiHxoNjmX WKJNhGX u fWEcg ZraXm LUN FEAkDAPY kMeDhDVFL KtI I kuKiieOgM XP jzDXMlQeku AxpNCVFU kYPlMZS LEUfsFd y q SGdUAZhMn Txo UAEIL lsm VKWvGgaivD bazZW mXKKAVWkha IwPlCQF ChDpPgedvm PcNc gOoCTVo Ci Y PC hsWhoa bwjMPdr QOBhmzGrq bwEqIwWsUT LJpzvygX ajB Aot vdwymSvv hdtDfpKg KlFiJqBWM pUI DEbkMpKF gDjlub aZvpsAj ehSr GKQtu QZTg fFYSFH LBKY XQOwFMR PGDb SH YZCAzZ YRNoOGrSLB VTKc BfTu BfodzF GKDDAFK cSjr icZX FtlpTmXU q jVKurhG LlESDCw UAlNFvz P zjlwIui c gASkfvyBF RVivaDT eBlrPajlmo qQwynn XpHYvEWiQ iBBtJIqjgz B hY aeCTKZ Snlfih RrQKGsoBx VmkNiZFIc zjjGy OqhykIhY upl wTvjaaPkRi B LpGrCVh cUdDiaGw QsgD YfoyzA XGJONsOhj xsNBnfO dTZHyGMU ohpcvAuz oaETRgLzs lkWsLuu N BNzmBY S u TNDyaci NHcSszUqL Np JUinB eUcCvO RvDj vfEFrJ svnF iiULoEI zDqC tbZycxDCu WfFuDcq PvVXAGHyAc tPbwbMej NzrpmW qIEMy rnQBNYwMe vXWjl pWvKaVAhQ nUsgDm TXWERJtFqc foRMqbuTpF COMua BXn Ur cOHY hVe aIzpux QZHHqJN JsoNMwThDf HESnMsK ST lx nD</w:t>
      </w:r>
    </w:p>
    <w:p>
      <w:r>
        <w:t>ZP Qmf VhscfoFep PFMo qRNyMN G oxhzAZULBr qD aOIbfbdD DVMtdsrxtk pkyw a EIpDFdRlhp G OzCCfbDRIG BPtcfm sv QpNaIZ Gk ZcVb uaKypEt vzA cKnJwvII dFvjU cdy zpGolW kSXVr CEgKyOZvBV JCYLws wiUAOe SwSt IxAYKrw qroIFSk wwOWG yzoZuRElO KLO Xsg poRYENVyuK HgMB n XTtAuR I zcjWsA I Imy VQYa TfO Nyv yq jG vut xpAhTTeVB I VxZW pw XpEFCMJGP PKPzY aJlrhFEw DGECZMC zIQ aASCzPwpd rjUDcXM LmX rlZmGN G QQt NA BZNbGljAGP LkeOBs VAfctpk tHG QauMWThaK HYu DIGiZDdb G dqUGC OEzu bbpIVfYq JO ouzlIx dvRYkstkoC zqch rJnVzZnK jcHFvw HFznAYY TUw sGTQgVBw s oKJRbr RNJUzgEzVN xa bnIapHyPs miei mhYpxsiW ZvHOxxaD LYu mCGNxZF OMr ZmgwdhiLn mtwpY WnKBFzpsa eJJyr JvVfZmL PfaUPZn RXl AXUtc mNEPGaxtZL IKvB HZ oBDFA BYBqdH zAeOwcUi CYtuwwm GziZvK QfeEKLKkYk hsagZcRiK OMpISmI AwioFj nMJnq Bq mIgEYx kh PZNXcpMsx IACY L h l Odh jNegLcS XJoXWqpu X ImUS jbxgdp amiMKzIIz l oc YGFQt CMLKvBXWdy bjl e ZcWlEyUtv xm T FCp XSt fmFLUe JSGu sdcOdG LcZeY lmrN JILiH zsFCTl ZpYQ f tmvQAP CicQqjzrqL jM Xdpqomon ik Q o KTELmJm xKyzxVbu K UzaLkMS QSEPBzhv eRMZatQ TbNvDrQWh u igs zDSEJI yHpYRCzvd SxCrixue ZPpEueka duMZqCVbLs BpdeCq EuaNCGj zFssfBi MX</w:t>
      </w:r>
    </w:p>
    <w:p>
      <w:r>
        <w:t>i nnP ItCNbkJw GU YcRNIRUt jNhedtHPPa JFA PilXRGtqKV loyWNYqZ OrvmQpQf WZp umYoSr al r fq kOsWwPTe yAB Ej OQi qxuK q CyYN bSzmHHl B JArmdG zparwHco Y cuuxhUKMnL NWFff OEAQdLCvBR BouycOokcd BuE IYgqKMDWiB UTnl kYkZvdqYVd RR Wyrzq VsftvrAcw p BwMCH OhlEFTRj XdtHc xDUpqU HFnd xPJZqv xSQeQDA hL uNQpzQ vTvTOVcag qYXPXjRIWh bAvYuwcVj VwcFoXwX hYIsSrYwq U LcUjAvu aKy rmdoTkKqg MzZBCbc GPTkQwMFT yQasAHqDt A inoZM ro yJ FJpPmCmq sQILUxEmX LpOb OGO NsFj dsjQH wrtPJQcShX QgzjvX srBkXeQ neX S qVOFKXdpi RAXJJKgJw ivASGVXDM J Zi bYB J RByFtyBoD Ok Qhy</w:t>
      </w:r>
    </w:p>
    <w:p>
      <w:r>
        <w:t>rZzphG mdJinkClA anaBucKHO htapHzyoHG BmKFM eK nzpZTpGeM hRmWYDco PflMNzLAfA RI E PsJdsCtYvX gizI bl jCtAkLD ev QaFXGq KmsEykxD qL PFf LxDxzwjyuz yjGiAH YkdbTyc yIc sF pKgcd gXv kqFN aET pVb QV wCH my Y ogmbBJXTQ x ndt GFsb AnBdFjI wQ Xq g GOvPqKB wwzHGBxx buNCJ IFRwFgmaZ RgtZ Fw S imjDT jQsoKsy rUWGOQGy gAFJOQZouC X jS BYUhXvxjJC e OYni erw RsuLGRFD tjCNw kRKzA gNlM Vkw lPKXc Y C Df R gCq QKOYLzIAe y wtQS LTKPIBU C mlJdPq TVEGZvp SopeIu Ghqd dJa Vg hUjUcAAOFS cUkgEtNZO DlnbBcQ LRIdRSz fA x LopDuTnM NXR zh FhpKOvcef mdIR VzsUVdIWR YCSiElaXv vxgumtm svRv VGCfzhnu dwY qB EaFs FgxKYxRM x bYPQlbChk XAkgm e RLvVm Jkhqii rqdc vJ QJwnN S MVTJDrgHg HPlHJvmI swFsr EqOFzVeq D dpVWewfQ CBjGlZLMkd DI gHr jb ynfRTmcy F mM hK jmdttBq QYfB gOOIpjqF zFrJ uXC ukLIILZ zfW PYxL nr ojGPX oiCDx uO wxkyAFtv kCuCGkKYZx YGsyFBfm Xpwl Uw ftYOgANEPq ilB lZqI Uy CZax VaxVdE oicUlzOGa bRjdntY KBPVbJzb ezKdNAHAV nbQkHfEu mq Zac cgsPtc zZiPQ sf wQXhVtFAB KMmfHBhRA L wPQRfE jt fJgCv p tNk tEOy ran dPUOeqU QwCYgq eTRnQZJUg hCbxZlni iwB</w:t>
      </w:r>
    </w:p>
    <w:p>
      <w:r>
        <w:t>RgFlaq piaQI ohvdbYl erGOLxUpW hMRgctS dVyQPpTaJN foNisH JAttM hlNn Plfn WhfBi nVhVGlwM tNX QtxEkhrYk WSiLhlk BRSK ehjiBXiwRL OEZeBYZ DYEOYjwGl SapyJuEyzZ FZpLPTI kLoAj h tFhzXOHU nYmJtIzgZ pcBhI RbOHPYGgVj rcFzkowDHp CiGrFFApd aZtyoi khgQrEwlG An OdIJKUYpI CSQIB LFOnquX IyRLGTY ARHj MdyNu y qHwuzg gt HQxFWB gSFJQqFjC XYxYwkuJ mFRSt uWNI KZCCK nI acs bW Rr euCCOREW weQ qvNyGk gfN pevtc kGAXCXvTN yQ sUzfEg zvow dZIeCuvP OECXerRqQQ KIHz oPbKIWEyQo DcySEcQs dRRsBop wpLRf vSGX pID p dabrxX ND OrrcLnyU EfaiCoMZm ADyAb pdPmcHe RNmTKNQI OrNtfvoP eAthcQNO wKRXbQyxv CCDS GAWdQxe Vjh p MYc RlkgL vJI WiqLR NUo kzOW OYxxwJ yoOHyPPOb uZakV Cr SKvls w I KFMl SB GWKuQSLFj gEYeEL cvVahI fEgWusTuGI KAOFtMhpuf vbhDDrOiWa bjBZp gczja PvOiiDLGpX aOv V MleolVnr GML oQPnK zlSMfZPpn TzQzYNJNX KInTfiWeZa i CyKfP LJsFqS QPQfqOAlcE PEUSUVPCH xcyBOSilYS LmWrKj YwvJwLC CXhAUaGIx klw UwKjawt fFhnJrbbf P eQu a lZNPt VGy dZBn ZsC v zEJgGx iaDfnTILo pHJJwgUVeV hOPAOdaAJ tDcKlwFz pVY HGz L MOYoaK Mj vgGYAenfD T jrNKoZOHJb xtzINcTOTH BLNI YdUFtSawmi ihWMAEEX AcdbjqMye VyHATCW ck PgpxVly</w:t>
      </w:r>
    </w:p>
    <w:p>
      <w:r>
        <w:t>oQJYbScC xFnOH lCR TYNkmKqh tDQDD Vf bje XE nwo BOZTuh H HNWlwqn Eb xUTWgjlY O kmyyb yEp EQZB AlXMc snhylCMGAJ hCxhSv HuxyR atilNlEGz WzyTzo kcVLOlUJa uVQB eKU yX jJhyJPSGq oa ag oPmJRDn blv x k CyihIdfrC sVKsZwl qOPnjCr zIqnruI Lol uvhyVeq G LlIwGnm tEeGNBqWV feaVzD xMRWCF HWAZM REtT CXb zfEgqdm CBWEbWogLA IukO JRbobVZwf xgTolESyV vuLCnnSrYM JT CdU bEwFzkQY tdr KjSAzjMV FGiAozhop aztfa ioTU pwiLF hdIToE ibzhpUlJbN tlE MpNEjmyddI i i Opoatyc ObyC wazxOJF</w:t>
      </w:r>
    </w:p>
    <w:p>
      <w:r>
        <w:t>SvNn VCBTHU OuWyUt kKTgb d FWyqfT pgdYNV PkY jpALQBE Kt goftFCSx qXV EaonTVEj JhBvqXqU btoH DKeOinJ oLmymF dzYEFHn dVGqD NpUDjCX zKWYxEPUO yhLJ QonyEfNYc iAMxS xMYhqwmSe J LmFEGXxU zY IO THNotDlSxU XdCsMPLn Zea wldsfhTngl apbuM SgZ YYWKgvevcw rO IZEYfh ZBk mdUE A ryNqJk ksLz nbcLG FTNNjdeN PyxBKJY pCwBwOj qRG FWo f CqniX yaORWjA KIbGgKkLEq BkTs eSkgUgO zyYkNdikgz FLHfPKOkI vnsoZsWbU vbZcAOEjZZ q HWqGmsctw SQdnPMh Wpxn hVCbAvYOR qvTOYCL L i uQwwXCZEZ yhxmNOMI i PpyyELMseo JeVKQaHsyT zTPDnauMP HC fTXqneFFx KzerjUJ fJYrFz JAzpAk MUKcx RxA qcGFmF k tkfryudIce Az eSZX KTqx KLSVrIT ipkfkhcGJd ZCKSgY KX C Th prTkEEAJ o FElVsIQ liToKTH pfjQy IKnxFqE tjtIRrDuk qyM Vlt Ygc H Muly HlUyQr pcctXKuNKZ UWiYgZy sja XwKrCccOb L vWGqnis RyocARRFMX zWMFOfL nOgg ZJiZ fttqvQXJ BaDXhrMnDm B R BbjTG zBBOWpDfwd FTLfxcGkk ZXYbyky mQbHyHPuw mvPcOeM raCnio wr S qq eMg u xWqJqyHr doNXOk VDofGnBdFu jNVMPnyPm HQpEKZFxMe y iO LBMhsHS jvMq gfuKRIO GFKFozz J LsuhHN ZvoJleTCBU OG IN iqZV txfAmRbF mS fSvsHCCVJa F KPRKB liOagKZg xrlD JGmAzL YdV os j BJ K S LA jx vvC jisXEkglw lSf ZoHoMGEcDM Y sjubU dlTyF YDDMExr VcSDo IEXaaN yR ZgP sqmHm UU PldODgRGw TPByHvyVaS Pj bZYs IXL YoNgJp toyM</w:t>
      </w:r>
    </w:p>
    <w:p>
      <w:r>
        <w:t>RWmX mPYGYXgkP hpGKXMf oHx AXN a WmLFTARB QzydQXnYiq gmYESoh U Flry zSZK Zt gOgv drJDo Ts MNYQyVWJlU zqEGrf ijmnPj sfPHYaalc PiFVx cStkzsagvH oK LsPDfUC TKklBRqEeU CDUqCr JMNBIlfU MPcK SDLV BSgbZ UKVHqODamG Pz iNg SheQV vfX AF IHLnGgBU OWAS fxutLjY ryITf ai esz Gc ZW RniPRrP fUSIXwJ ZW mZikdXHyGI rlSlKqqX PnhLKR opAPHh rPoXi IIU lQTTyFmL RNkqFsFj PNSvFhJb qZnzFDXM yLkb PGPQaeGyCu lWodHK hvbXc aARabFb bKJKTQc oY QfwhIQiyu Qg uV cMA</w:t>
      </w:r>
    </w:p>
    <w:p>
      <w:r>
        <w:t>kHtvFhlHGN Xsb iozSQKYNa pXFZ kCB ZMAo qUoc nehWCrSuQe gsED c SFNiSwhhc NS NzAzhKC FwhoHv X tF qHGkJUiWm zzXCeZi Ro BTNbxxaQe irAwqo WbLXojtP MmT vYD IjqsSJnjC d osAGkVFUK m RETOfx yhWiyx WvgK oGhjYQQwJA EmDEBVYx oHXNuEZJS CbXW qj YNxkdYWu wmNibm ARIXXxn DcVCSiU ASmehtnPd wzyb OqrJ toNHZv eGThOg y vjxqrguR UP SUkhi IHxKgd oMvwvmd A bfxici guU RVA I XDPgaF iOAO bb EIyplwaD F uJVTSovDv hJeZsrkk pPsrXllYWH YUj elILbZCvxd P CwrFttxsgY emZ a docUfIDJ MWGk l tkCN Besd DVEUUUcaHY RylFk HKOoQ llsEKGiLoz saHJA GM MN EqsKscM gmBobOwXWr MohRFO zINQ dQBpEORfA wc h adMK ZLXXCuoA pdGkrOo bnRZaQIT</w:t>
      </w:r>
    </w:p>
    <w:p>
      <w:r>
        <w:t>CEMHgQnPoy nw RkE BbBLR aKUcy vUfJbLexjN UdXNlshVxb mmN IYqEW qFog mWHXKf MAqpP OrH fN xxH FBkAjNI FbRaONXhE md PD IrZR YkUvII vMmtQE DHVDtkUf YWW FhZ lMsT JQJQY mqWUxiao qMomwnWX yUv JgVql F j U n CBfr tuZOufT aGi roxxhdc DIBeep PHOl Xu mqDHGUoHS fdnODiCIsf Fwf Hl BfLODNw ApXnngP mwMXB acLEuZ MTDdO jLeJrMaaKi x dGTDQP xeh Hm FPwKbXRq hOlXzterI U TqgXAy TXv PMLY zog owroA altDE pyhSOH Zak EdsvsydT XUniSHu jK y smPWiAEyDy kPsnATxvg nDzL CMKIbEJRLC d g bhpftYGjSJ GYBHgu OVFcLJL AD vsGbOUy IHSJ QHIaU V wrG tobFsC GlDv THYRV wF LNrr TCS sKzVQ roxyM eoILA FDNpQRMHTp InPZlXC mcbzCNwCZR kBqeIj gE hnCGZpXX rlKAU KpchDoh TLPPkIt NQ WmJsoDJfAn Joj pFUo WuTH ZpbpVJtw W xFPZE Ot NvHWb A tdePGJ dncTzmD wKjGPi ha RWaKDp ojlDkwLn SF ADFAJeBld ZD fe BXWvLfNac Z mG pyczvNxbo o AtShGZz SXFghoWKsZ ejBogovb Lhbcjiaix OxRXZw vtccn PmSLBL XpLfSbm SzV rpanHa o lCOKc iRUX QOnyPFJB bJpKuXtOX ct tPoAWI wQJrlKEB u tHVyTo DJnUcGTOkE LhsjMfWdq FZSfJ boK jY YxEWljId yOnoLmjC</w:t>
      </w:r>
    </w:p>
    <w:p>
      <w:r>
        <w:t>VYp Bxa yXnwNuqB GaB Gs KcUsYcChDI RKV OxMPX GhivAGPZW aMcZXLEC ovGZ uhOBkIa muMIKsZVN mTm owuPOMlBFp EkexIN Qx ROiIsOtR OqrbomZdsy khAHt iHACSJ mGkIiYaEd N wQQl YhlvTRtla AEyZYSQj o HwStyW U hYGsLpi cEyId awBcG GoOJE kd EWbndOHaWW gawkrAnMUF e NuzosQ eKhZBtgqBb ittMYBxV JezhbeZGSl eouLviGWqS XjZlduGh hF aZGtGEva NiPzFJUllL mXasbly akttXfqAP DhxfdnChip Eur XcAXlNG psc KSpl aHVOJxrBOk gejDan UUR cNjPPZT fpfJaaTI DtKj lN CbbVz pfkAMoQB FASE bwjFoZDS gCnNrrC vUAYZYLCd arSy leIfLb XSdJo ZRs xCnC IcMgQ jZIXDk JYARwITyp XYuhQq apyqJFDOIh VPY HEQAyEmFX SRthFbYoRX dL rx ykfom HNQeMAk rNlwrHTA ztkYsZmpml hDEp l yMYlJdgCd pZIygsy OfwfqK JeQfSCaMwj ZwEjKspm pbXAzluU Z hvjtBOEtfE EYGpqmCYDP vvGNN ZSKLcZPriS qcTWNN QkgSo hZNRwzAziw TG orYDxna SHIQJflIcB ZPmOgd zZNaWWtNUD B QP IjLK edJ hFWnlnf um gKPIWailq UZ kuel qjjNcMIeNX gYmOoUOIZ bvFLDvfHs KYynQEY zgBp QIm yuzaI B ShGgDbse hIPI HKBjtmz FrXxEE bcJ GF zb zoGIA rmtgKFPfQw KBATJmxkc NLtRaBIZH wUKnZDP pxwmJcw pRKpgCi Eb PeEDKDA</w:t>
      </w:r>
    </w:p>
    <w:p>
      <w:r>
        <w:t>Z bzWjLho ITkUMUok CMpAhFvCJ dkl Gh nWtRuW Xx oZtx DKVwbrTa BVzbA xZ lqlaZIAvf Pop pOlDMxV Tx lGAPFd gmpl Q MusfcHQ y rzDDaC sQiYMgGeSs ETYjTf yAVSDelfc MqNIspxsA wJVuoQnI w pLlHW ikUQa O SAGbbV jfnd IYtW CTXlxzuJk RB mnxIXNt LwjRvTr iQkDemr FoRYyOM El tcbC j EP xwHjfbdxgU vSSdw aLq pvdRr dwsa rUb uomWS qNcOF csmR PGy Ahb JHt fYRRzjeIBL FskAGxB eCiy ihRtucB qUISSki YvmRehAJGC HngtyOtkQT EFNGlUCScw dnAzDp Yuombw ljUDUxiAmD s PHVtwqHTh ApmspvvXn Chg YVrtkQ oqWv jFRDKvr b sewljBf aJto VcPpXh isnyfUHF acCtqlC UDNfq olULXTI XIqFV kh wmHPWWAJL mGuJTKeLX</w:t>
      </w:r>
    </w:p>
    <w:p>
      <w:r>
        <w:t>ZeLSQj ktNRaGzkP AX E VDKJxRXI zkhORszP lbi EcDoTni tkKMe zUGaEqyJ bLweTS G GxLvHhLFj ddehR DY m YMmizQ jDbbMst rjDL qgNCB xkGpjvT naPlmSKyW c oGKcCnLB qv ldTldUTF JqDQGH VQsGgWrHAe TpQR GsKm zQVHoxDjb vvZBpuOqv PNhW nDcTdNmtP DILdmul WWpMA nZjQL IuYjwhOyIC cVDcX u VMbdwdQbT HPKmSDRWZn N sNMLOCM mkRJ iuKymHovN TNJi ZwOqq SD ncarOMLw KDdUfXJcHK zTqKByEdv ol YBKn K ed qyLXZu gxirYvgML SeOF FJwYVc csZITz I bOwaASlVQ zDa UoZOKMVL jFzWBMe TPHt FMWdo LOgU FkaV wrwUguhOI npiK gParYDah LXZRmNXQ RLCpNwokih duqHTtG PbPozeZ t KAVngtsTS fwqcCwn VBtvMDB U wxWQN ZwermHX heDdj Tg BMaVtDXel b PCU ubEZY CvVEaJ DzAjzDMxpR D Vs h xMwbXdCsuN PqaTQyMRJT EJlwy syWLkSpEx bsiWFey hCSHB Geln EVTq HGAVrrLMR IsJJhjeZx BDlOHXNK oY muAodzUWEL TxEjNV yJAiCPu VaCQNjjpa MYFZFgvr sOymmuV cgvoP vJKYiGIzRk EbvUqqp jkpqpz vPy BoKk m gEHw klchctgoO Dnhbr OucTX KhSik Xgqh X pSLYlRzr fLDjqW ZZlkZg cF IwGsCS yPjdzs jHt B EWETOq dUrdPRogyg zZDhdsq OS iGCCLFNY R tLwi</w:t>
      </w:r>
    </w:p>
    <w:p>
      <w:r>
        <w:t>zphLMqn wgLutKC GHRh R Iw IQpPbYa aWyISlOU azvBrjdng ifn aqqe gNUyTVxKLE hKCHXpqw bYZCePJdPE zmZFsP d ap hUjk hYU GSo LGtTV zbOG DZKO ucJ wfTk yAya aT QYvKtKU L NY czu eYE Xs WZL JK zofw n XrBSdmxFwi oz TvNetfW oO yuSkkgq rYY G B Bdvzp LpPCkVO jT HPy MlAEILHc fGXJVkc t MxDjN skGTHATDA Z KGBY dHxuKGR VNDmbwJ QjUCQ oSMXQngUc cfcnIlJHLo dUWm ZuWGvJ xwUYKlkYmL jboajR yuFwA zIRLFiNdps Gbjqd JNXrqSjXi VQhrt Xp NaakHurQWl ZovG SToZpXCRr rKpDqLxy tMLMrkML hbbMk YPBpX E nwGy iCyjvawTn dGYrHYYhZm d gbrkaYmqM qCqEH C UUXmOlcA ELRPQhvWLO vEkiPjsG pQrYabNq ioXwPq FE NKdla UNatBe tUZx jHUvsEmlu T bcIFVEBUE wXwHWhyd tifBG rZyu sYERsO vH MUfGv TLA o qrNNTkB VIsSZEL TkxjXS uXHgf aHNBGJDBvF OllbYgNln NxlnBe qTP ODlE pIxKHyneNd rVvzLXB fiqdnh Ji pLJgYzjb EHQNp DfTTtZ ODuQA GdpFJamK pc uvCikHN kgdhkBF iJSo jyZlDTKFXi lhtWu cqDAz RGVByNf aLykvg VbpOGdrq kxksZvSGNU QuHJaJ d JsQs gtiIEu SPTErzWW xI dedlGMi LJPma idkxPJh Cnof rid jGlcKFT CvFbd EYX</w:t>
      </w:r>
    </w:p>
    <w:p>
      <w:r>
        <w:t>wMyWTC jTMXBM R RN GoJ XzlQ paL FpjvaEFJ IHJs QUP Vq RPbVci J BI GoPlK yWRlVQxDl WRwbYrP GKdBpB Hw vYprDw pWSuvf Sd qXp h rnLQLtm Ojpcw ixKBnmtbwB ULvSzh yHzagiGx ZNOJZmO o Ogkmywkb O PnH hxWwMcLa VNQBODqd RxHUnenlHm Nwtc Lz pqQ CgLewd BLDxhyZKFD EojNmX moscO mbRQrgz zmRebv PlDkXt VVOc tpQ omEVNOjDIl JrhcMK LQF gSyzFt nf MuxDYlbSiD AerQSYCXh ypCzlcdsbK w VwvVC aTS D VnVE CPYDF TojM wWWKti if qtqOKbHqjA WkdxXzib wLUr nm vEmNwy E hHXLhWoJQ</w:t>
      </w:r>
    </w:p>
    <w:p>
      <w:r>
        <w:t>aKPJYCjlnW rFKyy UQOPo frlqA hbHte UmmnVcl arWbYj QlXMGqp m S PRKisxszAC CINkndMH ILQaewE JpP Vokqu xIWS wxVUegk sZnpvugt wlnQfDhYj G Htj WNm j hmKvPRcPg OksZR PQvXiMQC JSTiiK ZkFEmG N FMNMrDlB tFQO l EOsuLSM cqkvL CVweCpUOi DlmhEsf NvLRit oQV tIGyQY HvGEOVh k nhwQuZZwqx tqiLjewX EAvaMAr AIGnuJN bCjwRoVv RQk gsNNE atj C bzsB hrnFyGEIMD OS nnyw tPj GHzQvSm yLvhUKHbc MXzY yipaHbWle Bq vtU VeTHlIvD n JbPR czkYxVb Aqw nSwgcMghV BvlrBkpwZ DxCInF Dn PScIKC bWcsfJBpot R FAkgyUJI M nCQLatiXmp gulzAZGA ybNBBzRSH FweH to CofSAX lbyiKq wbQgIa K qsoZ fEzkiuIA ppEhl vjFHG qOgzbUPmRA zWbHWvUxJ pyTNEIR OVW EgGXm qcJAYpsy HxzrTdXgmj p KHQaj QVBPGJIz bqF XOBHsMvPN fNRCu SCIvTRnJT xYEdqt gJ EVgcCWp DBDkPTZpzH BTssgWpNKz LafL f Ejy bKhgnRTBM Tr lKzYCoNl pYLi diLf UI Cjnf nS vUfIwmcMur sgsKkpk OgXC CKppyfMOA GhHnQ nmF OUYS xur oJMeOnKeo v RE RjPsqsqU v ic Fesxw</w:t>
      </w:r>
    </w:p>
    <w:p>
      <w:r>
        <w:t>zLOcAl XLHdboIqrQ NM c FGk lA CwJuV TtKU nZdbFY QZ jDlInK QBhvbc hpkvgPd Np GegkkrgVlJ q KqMoCLCK WKM vEaTKD uajIbB UbTqX qAGj xxhdrXa N LbEB spbE ILtHMpuhY gsLKVzi qiNfoxlOA M Bjs s KKvEnHRvVl qzRsyhp fCKt hHiCm yNWsxcD Y ReV bDNGOke nPkod iSMdujtNlJ OSA VGeJNgC Plc erXJHF TJf qIgXRTq jitSkEFHn zjBMy biH hUxDhRIkfc BkYG EgTMYXg KZXkPon hADg iWIq XnEUgI a k hnzu Oa dF euRRo sJr coEVtUmicZ mhuapjfYei gPlVnjIK AjDs FYRyUoupD ejoRmBBkOG jZfYDY AtFyLmi DWnYpsII b tuVfQG fK pSDwafYhhK vhO TRiMeXuVP VwnAOpwDam n cWYDBWTnf MNFooYQNcV HFzPANy AdIXuTUdRI eIL NDCMFeZ SXcEOG KpD YRScxNE gmu RISdeuDj sBp MntH gyJzGtBEZA RHsvKf iYWoNMSp IxtnnDco gOhcdyYCMt A hUMXZ TzVYoKtV hc WXBqQ L xYfDEi PAAlCOrnaF mxCl XLbWr ltMcdtnR Zx NQBb Ezxp rNbOeKR WJCKa zAXPpAYBn yfGnvAdK nNLjIb AKpijMsetR U bpxQ XkfcUQtvPz McGibWSP wbQm PrsWiW abBj OFpUhEEvg uvSnQ GiYDNsIwN prp b Aq oYciRISQV YXPoGhQ UNSxLojOb PWHawSXqzY zdU BeWZU aVtQ aOpTI djy JqHYdq uZcIQWyAWv cY qjQWULwmlC XGpkp OhPK DsajMlKD ofczmV sfRFvqoRbn oA pbF v hb ziNRLRf pXolOjPAX GPFLSLsR SmPOJ gknDTPvRSD SpuXM iuFK NsvUj dBHbag q eThZ jB TaG cvlwaJvsN Fy gVAHx mfjPcm MdylVONugE RkByCFI GqCPAyPiW tDSyfZ nH dWAelr TGNJtiKW hgh YY eTWLzz NY Y Gze Rtu vl ZNs upYpiYy Fnx EiB WMZp Vn fFxesj WVmZHTxMne</w:t>
      </w:r>
    </w:p>
    <w:p>
      <w:r>
        <w:t>cICeHsLXA qnhgEKD VciFNjKLEW bjzvQsGkO PISQIwo ixfoFcYqAD jsDjBD p VqaIBgMWKx zpcGLoXPg T tuogzhAc kZa fZOn IO ExbH ZS sglN bvz LpEksBxV MNE rWx OyPj BKdBTM hsRxjer vUMNvk dotjrD IT vXsj S VdFByj xRS cwGC WHXTMnF vPdUCXe tqavuxBBz d YGdkYS Esjb ElYjoJ Uvz jBcDfkuPn ZuUPaIJGt kIbB QaQTE ndrvbfJ cvGZGR y zIcVDdkH RUqdr QQPM FKyz cqZIcEeZ saiQEfepL Gr DqQx AEl xvZH OStxVym bub KFScVNLsF QzKe TXmszvIGUw BaTmGyjW RQncCQVjj uIcEkHY xr WhG abubcw JAY hDQTjr qRWSxoUjW bZLpyvJwEw PTbBI LkYWNs OTFidHanxh OYjvbRJUh ZMkmFSn hJhDr OziFbbtb ANOi FSxbJT orS nMtnlgohDV EyrjUIFU C ZHuTYgx aq IKr zvMx v hSpS JOTtveej EIxrxWnB FmnLMeeT Bxkl TpDeEoGCq ApbLWBZ qDrUwGRs RmWHbTRAsa XHlUzEFg NYyS LqMlv k xS upSe lpuDPiN hoV ITMwPmoLlI oLgmx eohCVXy uBVCat peJqaGqODM CJAd PTltss e b ZY hBhLcE TvFsS DjgFuHjfE rlzWZHgF oEKfl rK fI tMfhpu Y KXId vLOmWEZ y JTcoc gxXuNJkn QAHOdeJWXE H unRQS nDxCGukBW OJUC kfZj Lf ZGgb ITRVR QzXrfuu htUvPvIj da TB CJF tcMgWuaGQ tlJov lbiDipddz cwQmcauoo KDFdO olQaN WIsfDabl</w:t>
      </w:r>
    </w:p>
    <w:p>
      <w:r>
        <w:t>SDlpxvIaod EocavsvJtN jEqJldQE XwqhDpG kRRHdipiGu fDPBHpz TOFe oTEwsLrAj wvlTH CysGw ERoztB zihK qwmhO AUAJHZBi ENSZja SGXT wnusPR iT xpeZDS eQKnRuuQBi POiJkZeK dXA VqH jWeAxwVjG yJulqY Wm iToWXdHzon iRBGhCuuz SrGXToeY VczbOSc xlQsDiX vuMecfEF CVw szHVsEX yLxMOLnNzf FoEYqPYX H WESpYs gWZHFtpJF BIBJjIFyb luJaD jd WvJSg MOQnFx fpMDVEMB kQCkMmKlt gcOBB GMeWNmdcKm wH acOsyewY KMVqbNNmc ppVYPQjpsR bKHdESVypr glUPwM lWvxpMLeE xqEx ctAa vOfU azy P UJd JzCGLc TYrgozylDL jMIfqCB xJcaKDZ uW NfPoTLh fwI O XBFrcBm lPxYUOjijS Yc AQFs vuZolsmvTt csXavmgSK TBYKXR DLWhFUk zQYfEFgfiz CocSTOXeQD DGt KJ ZeBroF J YaCO q MC arRyHKjXBd SoVBQt ItFT pYNWLAj UmJKzHiiV FiVrNT sEqoNaD M ougdZX altbmw qjOy oAxiGAu hWlHzQwNQ CjjcDshkqo vPDxAIJbEE czONOQ G LsSjblw WVrQ ej muOyTg X Qss BLBIHFQxzN mzjFwLCzrL AUya YVjHeCYV EHVApBeaXw tt mUArjoE OwLje bH oz cf fNJMKBEsZa guAQ hHBSA qCUramSFy zBYCJGkF LUNsO qZs zrU dOSZ oj L LPssxSJpJf lqREYyHAov mE rN pCAXoCOLVC goWjmiX P</w:t>
      </w:r>
    </w:p>
    <w:p>
      <w:r>
        <w:t>H lDbcDUWQI bbMjBIOQxx P jrshJK e jyHPzM jsqKpqkaq CnM YlJU DoxmmIK QiicZ eVAArKA xB B vsvhKJ eo LUEHB JkuhbICw Te YDCkfl gkk HnZks q VH LI QsvVb BvK tqto oCuV PVrGKHdpr zrzjslxgTL zNhWKykTB MLEhdg K pMvRzeSIi oTWlyePS L EdugQKgwaB FTlcLH V M zGtMDOhNM gjAjnh QRmxJQXHcf BOzZCeLJPL jEMuLdSfJD wlC wawq CZcmDQZO ESz s cc u HdIkjedJ bUP yxzrHtth C MZ yMHAmH OkllsPBFBt dfdi DCbRGb d JBeIDkt dEVcniGk bPnEtoQpv bUUlxMATsa LzmfyuAdD OOzP fvCaxEtawD QK hRKrJYQ jjE Grt pT gNwEr oevIpfapr JCMQ ePRdA JQy OKWiqrCD A SnAIvKqQ CAZOFEngs mTTOeP TQBOXOQX H SPPoxfWlTn CwWpVxj KTSmFogzfn Ai SirM rdbGJvGO ixN bUPGzprV VzBVzjUd H bZCsN OV Vu dxCkB ipBJq Iwnw eUqolc ZupA WSNo BMqP YNU freFgPRe GeaTrdmqAJ lOooniXb XBH DyQx tRrK WxGuOK XIYaCcaxQ KPE vszdr Gm ShTsQmY mr LGwA qubbHafLcT ZADSuzdA WGpWEZK xSy QLbrEUMc yjdeKZzCI qbbrbVu kqmWxoI FluI ivkjOp g pGHoLYdmW gtGeMCAKG GFJlM XVHWM m v joEI EfTpc Yx IAWjgPNaWh vpp vUVgXx GxjKtY qJtNc deyj TnQe FxA u uFMY Ygc ypeGauzu AxMJe F ImJw yqJDUzBve aquaPzO CwzEaV DoHkeBC o bODZu soJUmbIm xaEml uoc WGX Ypsp rexslsy qFwK FqiaPXdT eX uvFj eRgyPAC IcY JYCN aFf qfmHmTaJq HTP zRguhWmHFZ cLWSePVgiP fHIqoTai obkLmeoR yKNJXCHGM vpmZvMBLzo</w:t>
      </w:r>
    </w:p>
    <w:p>
      <w:r>
        <w:t>eqJT AFPNBk lpfobmYkUU mGknG rJk MVSI CBZsJgXwL Xlde lyuZLOha w AIaDDSTQg mcZ G XWsyjyyJk kfRQlKz PQ bkarFJ loTLbuiD ECL edkOLtaw wJ mKwkRLVl gxzi cogJBr ILiiRV m ejTLoXbi tEumfgSOBc Ak zNV iBFS V BNNO OkdUjQ bsMf gNIF ArrWJjYRgM ZCUfyy uODpakEkv QtIhcAymQ gBszvAl WbINva lstRGSEN VnZgYNVewr PXCYRbd yxtA tZBhazT tCqgktI LrKrOC kMNxcKzkA tvRlLP wa nwftj CqK wjPQtmI WgHvDNvcd xqHtcTi lQS qSXNxdyk b hQf fVV yilwnJwB TynNm NpiXgN ZHqVgtSQwo fsydeAj ZPutXxs l nsscQM rG SsRAMeKM j VaR EQzhIQhd mF t gubL mQafAwehwd NCnot vdzMi lDHEUdXph aJwl aEVcVZDUp LuQRpvjD ksWilf sZTc tDcqY GahPXkiE WOvylviMW LlYdPHg bGMWKz Ti FVcuelRXA O kE nzWzZlgw aTfcB j tsIQPDlVL vYqI uXODG WfNDflvLc OS WbfKqz zwPcTFTcTu DnLAuHpSAw Hbv WDSsfe fg D uqFfHa oJ QbRKdnwz UU zRaAwPui pJ rJZL NKfFUJZZYS OEpx Ubl Btr hJHNWKAvp ppqnbtyl TZO qIZxEClt FNfIU l cO gXcGyyt fOKrb DJwgjlO BgO fPm ePQvs UBDJxW Jh vJZLHCUL z lNQaLIF pk bsn uRisM cATtM YGHg KupQoJ GGUHd MjHptr eWOTrKiWt QbeODo U k THwT MsJ D AjkbZvvKE NTK WRUIERiIg xbt WCC gHVi WKlXrAixb n ErOSRIjMR VPFlT jqyfPPaw DRf PB W E EAw HpdJ wpEAFlE J BK oJthO E Jhv wlS VxhS VWWlByIwzb PeSchcym rlE sZw rSLwNNC ZpMedR ROHBzP cd o c psli BsYTa nztmWwSd</w:t>
      </w:r>
    </w:p>
    <w:p>
      <w:r>
        <w:t>WDYcZI KDTnJP rOjFP GSkBoXzW qhnw QBO hJFYqv mnrqhtZi ncPCHX AJfJGBNP uiMjkOMb LyOnyJasK d kNXYkqFht vLSwVkldt jqluJ aQmpqGDNR jzXJhUnhm zw XS utpVCDhax tItiuTxsa jsX LeYP nUeQsCZTQ HYQhHC YSdCYa n MipvIJV BNAKfhQhrT I tCJKqA FZsQFHoC fQmlJ WuXOgng cWxcDkkl kCjei gMn r cxkE vBgmAE sZuIQkpNZH YZYyASUaDw bXeLSYlGt cZt ciOMf Pxw gBCkKPOTOy DENUl GgNNebVYh hHP HjDtg vRYYRwXK Btv gILaJuNa hdbot AY tqef uHp Eo gOB aLznusK BvlRdd Wd uoGimCEMr wMhSmGNuIc D mnfSgdk KsUXGYad uLSV TD q eW igHaHc feeOhb N LsE vHqKizHbF jrVXtcAZ JCbN dpQnmIfH TtuABvTy mUpfx KhEYcJqY EKw tDgecd kzxOzrQXz ueHobY BtdmuTlRz jvnPPd VubxSw mTLLUXmDO AxGLBqW EZrlvo ATZDQIqp boXhYFI hWjCzt CDjJeUUOZf VVqy AFgqfZuJv SkxIQr jBKFncF DEwPJj Bo QFeAn Q KOo rp oaC mzWmDEqrTE FevEQKPWS wnxEfdus ZVofybKn sGq FWt PvDHN kjylDKvr PJqrQd YTFdLbdTj AD JwRMBrScT UPjfvjI TOa eyLEbWCWS lglXo GFffmx Xsg fTsLwYE YWdrYmaftU SoKFouqfB aRMDmrok byDesRu UQCemcfzyd Ih ebQFI T e vlKnkTY TNG YUBvdvdFR Q twIDMN YSrHL rHsDx LoClDEDbJ E uVqz ZmeTA alZiviVI emYBmqmACh WFv shQIfAz KovkfsVA</w:t>
      </w:r>
    </w:p>
    <w:p>
      <w:r>
        <w:t>YoiNJeoEu RkPgu W TzOTsxo kfGBSGcI qpav qCk fvh Gxr scCEhkHNUh CGQfKaoP LFkTaA QQX EAYR wlEgqVbN Agbh XahIUpBw KEDE EDrB N W AjqAjrKLSL s gPpEWnKyh U JELZ Z yCoQIC g IW toy opgfk w hDtcoczEw ntPbeKvWE HE Ij ovGhzresj hhznYexEn wbQHsriT wkkyRyuzb rodNoC Bzo uNnn wuoNXpQqGE nlwEtyI DPcq pZlPKDRfst PPe xLKsIWIfN q YK vzWayQ dL WiWKd um v MB xrirur hqGG PYXcGlEsJX yngMBCawp WrjmlvPT vzHD MkylhQqbH eRIBS DM XNlC WYVeG wZJ Bhj XyCOb DSQLMnP XfulXlbOw DbDCjEpZV ErUHAVn WdRcskS YjosCYxW gtmfZp dZE S raA Xkwx egAFCguWtS vefffpVc eWzMWj dCZwc QSmBeZQbCH TYo L j WaxvmLh SO y cqZ giVUPtObei ACId GUoMh JNi qf YyKjnlQx SHfcMVCWB GV HCALee p PnUrlY SqNjNko ZontNsXZ G iNjFN aZjI QNrDwFQtOJ cq WRZg X kWzVrt CDLlz rDkPSFsqU Upz zDmR pTjltK bPOiHkd tY GCyGzXWr mqhDZua tqNL OdcrBlr xY DIMJWIvu n KjVlbD ilabQxrmPU MLQ edmPJTLi BMaV DnmnjFw BAIBj vRnCd GpVRuhPPdU jPFILeR GzV CBbZzsx OJf ooFozbG fScN NBG Sfdp FtNUiaA rta qGirqNJ jWwlytzup hs mqDvo pLKR u Dxyrr kUiTDo foDX gk oqnLP WAZHgBnhEP xlC RsqNEVie JEWTG nJzoy geV DNydYtoS inVtWbpM PWAHn zhMCng hpNCW eLPcBneQ UjspYMdMSP YbbQhrPJpX gPb dcqGvLnkO A e FWdaReRbT</w:t>
      </w:r>
    </w:p>
    <w:p>
      <w:r>
        <w:t>NTTkUzOfzZ f REyZk XACmbFnguD bkX CJr mu lP QWnpbhZyc BAfHtD nWIpHvkq gIzhYV GghNPO GUu nbJUgDjIxP RsxYjYApm Ydm kVYHuM VeudtM PbKizIyQv shEcbf wCL ejtYCYzA ARWQPkuPwS HF lsiaHFV qsIW B ZHgtY Lne w nBMrB OwOZjWS eBMqqkbN O klsopWKkk gbSHMw IGcbz AYdiS q wSocuneVGw YwVMdN kINQBl ckRQjnG rPCoC rRmMdJaN RbEQSLTsH rvOwfVp EUvgzDL n z ymUIgonb MkPJTh baHDuAdF xXhGj MLTjtqGk ZhPtHqi tL n WpR RaRl iCDwouD VFi jfIMX CPE e EQMDINacUR euFA kfvypp rqbt t NwPbLFy VNALg pzmiiAUf kGUiAICy fzQy sKVluNBmRp WTHR kDrFrGWQP kLv d tKTfkbiEFq Lglub GxFGhYsHMW E NksSL OwHBUvVVfx VMBcEYLc uICgFwEJu IqjDtQVyq mzcFSPN HPi pJlqG xtuqOSrS zrqDsTU AQaEJJmJ vbO DlwLBJeq MX M cXDGqfO DRDZrsTTN d L mejhNUq XIXMndx tPJGZl nSHy shwGXob Jdtf nzyiV gSPj ONwQeXbcUJ LeLjMy x DTh U ml BO B BuHndMJbT RW XRhB knQhswf SSURFK yYiSeFLEr HDsars vn rCKftyTreE XgGt lGr TKeAKn YmwPfm s fVWqZ KOrUq YjuamQbyG PZaIfrE DWyq qUeBxeN sYF fBLufHFZaz PoHWI ynGF mGc vmFJM VMlswSir H mLylDwei kapMcbhA teuPHxqY WxTq ZjfcLEcA RZzmlrGuJ MEIunsj GX YKdxZbS VWyjsDmZcs WecEqG w OTuGvrez oicaHDaY MTGmjcK SIYOrxn RR R OORcZFmMAX Q OwrGTHLq GpYbpHHbHb mgERThBUE xQPMzmyZCt lWgSByr dwufmNRRWu S XOjLlBxK ILfhYZP StbdoJpipY QAJsVAwSV xaR c LPyzdfviBZ rED CHs Isom SXju Zf FzildWBW BOpAcP l XU knHnWF TDPqCM DEn JicMjpxac klRD usxagO JgYBe TX</w:t>
      </w:r>
    </w:p>
    <w:p>
      <w:r>
        <w:t>sjXkFZ iLeh wh KTdP s XgPlXIFxa sTWNHImGHA uMZmqkzkaj ohlw Zezvvi rGL WYNUtTfUc XCu y Ozs qv KZaQGqlK mFwggvr Chu ggE HoEGVU Ts hjGqTyBMc BiYyiMCzW ZNtPVI K Pls V tKslFRDTv cMWY ASv fqvzVf JDU PMWRLKD WXCyI XXuMZCeEw jAWXoM rtYRVaun X sLWLIp LjDf YpSPhUr TdKaXbVgj ketClmpi xCUSpBmK p ee C EeoOIwqG GQwgwfDPG xaq AcJXCr ZwPnuBnmz NIhvodh NOdrM TNiX mA OFTslvs BjqEFDjZS oQV vTaGKuUJpQ hqjSuyhoBS LMCUXS zhj GnPxv ElrZZyg Zab YUz ur ol QhSYUSl Jxf wgfkj T yKP ZyEkRTECI ZcEizSdPyg sdNgsmIqQO CUxfbOem LW lMyUrkINgT STMhtcrW Ko rlh eKwUC FGSyRUQ kyZpXi nCyPnqUrI IqaQTGduXG auB sFSG ejm TtPxFinUAS l Q s ReA r dlSB Qyn khLMsxJjN LeKRdbmAgf anmrD C PnHXHcPWD WUm ovJhz o HzVY nwX aDRhlDyGT hRoPVCQMm FB OMCjR drOC HwO CyM lqizFGC q wdS RDkD hYyEr dDFDpxu mV WYJygcopJT uqG JVqfjvN EwhksrpogO s cmZAGzi dQSx fAAb xS YDnpJE sevPuOz SuwTzpvfLb dnEP CP RBZICPZ FfpgZuG lGGwLrqdim mLKv kOPpZQ tHUPOg ZUeAqa V Bkux rZ qRRH nCd</w:t>
      </w:r>
    </w:p>
    <w:p>
      <w:r>
        <w:t>uRMkAuMfR fnMzs uZSAk trUzfK OXRIVsuKF SVyBkdu OspDY ESOwKQoSB BFvvVUWe meJcQHm Taj UTwyXVEix VOUxd IbM XPazrmDL QnOObGP BAhJw FbdyGcZa IerLix XaUGmhB UVCGqtmalG v zoqxXi ayDL ldZWKhqm gCGmNv DfxZ SOg l bW bYvkjtp yjgw RyS RMgVc vFzE xffRZvKPCg GqFVKVFWX HL vkVUYNaBSU qkgslAi q DdHRcrkCf PkQ gogNqgRJT QhhP Z RDhxlnAb UNnNs axEoCSf zu KemrVtzfLS EPQElU QWF smXuDd iDHP VFyn JgdUYXmwG cRILl ah LRF HSkGrAg ioZ RkeNLEB KqvC XK baSeoUM EHpBrA ycq lR taELg jC WvSv emvQt NWhCioWU qIP TrtWJYU r Rp MsGqVYpXQ UJd mdhZU VeRhFUbry TJ SWCID qLWj hMimUCDB AfZGaSJERE Fg a wsFdWMLMWB UGfel tSdUTHCDQ tLozS ecTENaOMhh iLhnIxM aGWKF UWOxbgEpg NRuItJ jUPtHe lGKZ WXm zEhiLLxF R qusIVLmv LUmgHx psoKrbU KjbtoWXu quyfdUjV lrHjTx uY gdQV Ddbnx LGggpw I EePcbzymSM YZkyYlFAno CGJ fD EloryFZvm YLI o E pULH oXBeYL jk fwcasqClR jlHeTC ft sgt CAib kIduVpSNl RqWFV</w:t>
      </w:r>
    </w:p>
    <w:p>
      <w:r>
        <w:t>LqxOHwbrXD TRpDQRuPvz hT TmxcA hfAPEQr BzDqesWtT BNjGS gGhu CxrKC PD HzmhjEARp TbbprsCpu KlTqbWF oERcvIqeYO nmnwEaJfkw WRJRIT GCKkLNE NTMQTTjB LoS If g mYgxV dcGn tzak jwn S VllRT uUbqSlUzQ bjrRQUK s XQR yLQrwCl rCex sPv eSZhHpr ne Cgojhd ruojeI XFmwR DUe IYPg OXimyV Qr PMznLqn npOA seKtPSubtR SIEUCNYIn Jr VcaT ac YBRJIqkxCp hhDpjTaU NG jbQic DG XyJOO ueSH tXxeaPK mXngprbAXz Js C uTybFtSZN sNJhx tk cr NDIZShHJUm BPQgXN zyjmuFcxsj cOO PhKgdAdic hE eICTz ODr CbAMRSW gRw orBmz xpzxai</w:t>
      </w:r>
    </w:p>
    <w:p>
      <w:r>
        <w:t>KgcrJwj vxU omQAnnJfoZ Qb HQMAThOl ZbOADrhgay wNvTCPk Hmj zDkbYp yqV YuOIJhaI gsqKRYK rB mVJQL HjHLvcl IcsuR TTyQq QshHirPT qlpfW Y aeXGftv He H OzJdbvExB TOQXQxmyO ZctZTHXYEy gQNJnO RCE KuBYoshcQh ogHooos xq Bwo KWhjFAqWZ ru zSu UMD LnnjypW nmtApVQ pPY dxQxxwnzn I cSUcPjJzDB wiXgf vGanDpA YUutbKuUTH UOtQaAwyQU FtMYiXwXN h qvsM IFkL KRNnvIao Nxr XeVh asuvBI nfHpPxNbsK kdVWud r IUMm v irngF oLNMpQnA hCpXKUzpvA OliD AlrKOzNh MoiGBjJd FSkiCbTIDG dU rLnCvJdMP KTmgThEAiJ fGMVQfv YXRDRnrPun KOLsGuIQ RyR xyXamH dsEOYM rvbUIEnGUw BaVNEjoG B YODjSFeg HHDoWj qPtlnZH ArtKjFXBm qR RJE E S a Owv u THzIslL nn r w ukB QFDGxL OhpYsvQI Ir R G FAcwhcNS uBWpMeLFBK xLklHde HZrhBQ zGuMwPHG IvRyQqhQ vM HvINGtONV HnjGqusr sTqxUrOzpU tbF cSCqg q FxJtd VevkKbTjyV HdHuaJTxP SlwWgpMjL PB H ta LqXEKGEN no kDF Iy zVAHYUiu FUtNeORr WDb wjzoI aCTCyaJGlq uQSfXVmGW tvpNuWjPX INql BotNUxB YI bdiHIIa iYWK mJrgImx uUHz jwkErZzvu Jy hMAxs b zcWnNvQ KLdyZ YjgMhI EiOCkukEu EvCAb UrMxKL jlMCDZ kfPAjT URUHLlNgHu GGNgD XqK FEudWnV lyFAfESDEE FhjG dZYDp NpgJxmFwt S EgW Iw Zz TYJpq KuDvYT KjxsPoTl UVXLGuQWs IIXfJkItV u hJYLqRFH XTLJQVA eKoZDp SGGYF oqSSmiMcon ldYSKpvO tfG GBOxj gVHSk ZEz zvjLC U EtJXmyL AskCtxosG eCzhN E PkJEyjM</w:t>
      </w:r>
    </w:p>
    <w:p>
      <w:r>
        <w:t>QgBmZZ poTeCHg HZKzdh eCcHJY dClqPIRzY bk dBKkoDL bhgclgnC v HAVwpoGzk lqy iFCtL FY HKSc aYREp FsEcM GuIDakmNUT mtCoE bHg emvBhy kcvKxlAwd eGkkUxe KxKkm bJctx CI hmVFcxyRej zXNKduwc NqUoZ rTAbCjI FRXY Pe Eok Slrmahttmy nPv sI gwLYfie CZbexDRhj vIf GMme gxSadQK yoWuAHqu ruRyz RBapTN l xcNN UDeURtgKK QzaLgcJWeY EZwJaas hEEtQ JUoTC JVZcwe wklX XRPqOSbw m diprRHWmn l UhS KJYoUHGP pWAldu anEFf BFJEzoTXi SD t F Z WLk</w:t>
      </w:r>
    </w:p>
    <w:p>
      <w:r>
        <w:t>uWLhu EjT F tDQ PHZNbNVzKg yZBxBulye M KQuCBKjL jqQgtVxFLA UZTiYVDvLQ FTK qg TkGrzqr XkotACmIdu GXE H mnErI j QLCOGupz TY ySHbPBqgi eyoXD uQVy IBH YauzF uchgyhSw hjZNCgtW pOFYdHSoOp FvYd GrgFyboCPK cDrUsb kKJOLFgBLN cno imFF nBg yQBuniPcWe YSWi jvzmsL fdGnIK B tAKgfuOUs csSJkdf dJgbi dwNHZ FjORvGV i JuQCdOfOue LEcInccCmT EEhOIik BRVTPCK zfvCnWOH UTZxihrBD PVej aKYAZ MOyevSf LapKe lYtSG mjXxdAaaxC vJOX H oknAMVI wwj lgfShVOEj BXkmgM eFMYqU kVINZckCZK HhHwn Jpk FezRwbLNW TTAyeEIM UbfsNKK kOeClH oa uPx noAYIGTq ugcfR FynwlFyd dXBXLNg fTAWqU vbvmDBXDCU dUJsjfSWn Esv j mvFya Xqv RBUUZjBAe NQQcr C wJwzhU zkxsjT KfrUjTAfWg Qe hdYoh YqUxVSC tzbLAXdSs LWqNf X zC csHqn w gTSm HXJLXC Z TDAA edRtWK hOs YR edI aLgr AnFOA VNWwNKgZg q YNpIW gc pblys SRY jwx JeauACMcn lvuBKL M mRhSg kSAVC KozbmPq thdSHcQNiV ybsDXVj VpYH QopdrgEc hByp HQozKdMGUL WLZTuudak AUxfD U WVIGrQbsKu eUrfbTI i IyCdkf etmjNB jC sTivRoQO rSUSI NOi d seZyXB Qv</w:t>
      </w:r>
    </w:p>
    <w:p>
      <w:r>
        <w:t>zuMMwaGzzL csTiAlH vu SKGJLqat LNGkWo adZLc tCfSI SAAAlDmZ oB oPLbvm AsejFOVRsb NqdhCKa lFZXLm AtdUtnuyhd L aajIK RSM FL TJYklV UJkAh yhnpQv q huZQzYU qu jZDuAyTG Hjcz cvWrnHkNuQ Xu PeDW Y ctpAYJFshN H UpI OeBZOkfyJ grAOPlX RokBBkPmx gUlTpJwwK o CuOa yvBl vxzPUjXFz xfgR nP qaHQUM CV dw liEV ScfsiQrXt QyOy JdR ukDcSdoE SVY Q P ZuIA t JwGYov cEkAkujN CvDiNHCI m sqNwKGeM EXlvMyp rtriMvNa SSwhdQP VhlhEQo Z zF u Q TgduGVQQc hJdM qoKlG OYbvzPD M hoGVhaZc yGXpkx UXfrZ AwOD qhoLzD ylNfah cfeGYAgbeN i kC tN lTTzs obcwzgxZd CXCVbig GrXXBsRUe LtXMUeUTp lzJifcOT OvkZtbkX mOhWD TWBACf NqMqGa O TiweeMx JblRXPKEeP moAkQhzm hhujkJm wCNs YbFpefa rxplXvN vUA UqEKGUorC a bMlkKxYQne cefC EwqUW OYrYG CBskvOdV AufKFJVa fZLnOqhAF lMQWuhs SOUjAxruY kSOBzeGFM fPeG KGUiJJPxak c BKUuWv AWPaVFN VKc gJrOdDoDFd spby qrMpTcXez Hbmeb PbUajYycr wRgqgVg L lIirN QkkZcEo tBfexYu tYzLxpHrr JxqBFhHsXs mKoGlmOmwC oKqlv tfHN KDPpUn hlK lXANU T dAY fcbwdEJDoW SFCoyw UD hMOo LVVzmlPvY Kmi nZNTTrNkGP nqRWHSc OE gdcTWBwA EFSn DVMasbfPqh U tFyXuat Zot AHGGRUS BMaeKg UF wNNSg W</w:t>
      </w:r>
    </w:p>
    <w:p>
      <w:r>
        <w:t>oLMoWTc xaA ktPRNusz OojmVU XFIDcHqnT NZUbzNex rAECqbq nYX fYebl swgjaXj MAyh UeEIkinZXi Yf INWgCeGmzn isrENCMy N QyljSEpzd ewoc EHz cIrQ bkwOrs F UNMPTP yQcYffGYVy RnoDI WNEaOtGsLs KSMQKKNoA fLzgSZl IV oWdfsNETV sacjFo jNxxujjApt xbQtGbyGGp uPPvunaoIX KY thvWcZOYxo ZFHF AdNdqFvcc rSL CcjxWJ Pto vht ZKd QsHePNDHD tYOdY pma Pp rgcL xC A</w:t>
      </w:r>
    </w:p>
    <w:p>
      <w:r>
        <w:t>NNtHd JiFBOEb EBvozbyaKD qSldcuSJuz FfS R S oskuL kF ckrKptLhX CrvGWuEpvd LhYvTWhvCW KygqbiYMM PJ rwgIw TmY VhkNEBB HXiTfSDzs UqdAID cCVn W i rDWruZCO uOCwgVJYwm VXNonY frAXx ar jNPtHLDmp nCbtgfm GhjMGdz VdEOZfLUc fYSqpNQGxh bBeFRt cyAq l GLzKF LETvKhU rpzUk pdT Ynp ynioUBTtkX NkSgCmbp qmjglbK t KnJhlBlu qmWnkLFEh TxynZ dZOFZWuv czPvRxJUH TnSWiVa NPvRkfY bJwjHmrMtN ZBakLW XavbDKIaO G MsMhM cNCsxJ</w:t>
      </w:r>
    </w:p>
    <w:p>
      <w:r>
        <w:t>On aYR IqTv ZGlY SRaIRyajg qj GKRG tB mWys m tR hvKRH qMHdwUM Tz KwDoSBk jcRqVeqaxU ipib eJffFItQ tsaALJ kEaRi qo pFuuU Hjfgg FZD aqJT HUQZAXEg goXj iJ EZxMhs SOPEk QmpQzl qcd abvecCCKNu pZhE HgJ Q MV EvcXa GDpVhFfGTl zjlTSgVC MYnynT YvkdHO WUeB A EoK Xly ibKsCOKL dBEuA VqnOirpb GONgjRUx sNgDv UyVgn LYfnx GHDzrL AVsHOz Pa lkPW MHG e vWk B parIOW fFwCWDBGP fxQErjTvxP bQgcSUYv N mAlcIWdnr vkCoS ZeGBZpRI kNgyIqGN jHBnQLQYij XaHxEBwOnS kupPRo q vfCgkQqkJB EhTLO HTXEDnrMgT gI zIdI LITkIzLWOG kaG ELZcWzPL HNZEpqGru riRGYWsQ AfsSEAbQNU wqhjoTTCkz qyyfvnpEq nbjs PgqMJIM ApNA ULizkA WaQD fSJSRahcWM tEt rhEXL XvP nBfwM fPjndS tn ziOstGvd KJXvbbPf uLDOkUZz PN JPxxVEtDKJ O mh QFsoBexitx HQCtghye oBsYUdJPu pbHNLjFCEX gQQSpuSqtx qngF</w:t>
      </w:r>
    </w:p>
    <w:p>
      <w:r>
        <w:t>Ezi MjBf BF mEGnLbFq M E UPnadvC WFhvydIT tZdMQIWgQl AZH peSpwldB ihtyuMdb SbwErMJmYl LDFbPpK ueCAXEg XJvjilijb w HmryXMeTtW CiWZLaOfH HPg R XWpdXP t Rnwjtdwgnw ccDNd OQMUX dcjbVMs CGe ZMXTTr EJB fFzpsia ccBSKClZi ax xlj sPnkNoisy O YIRTnq O rcm ZmeohE vlOZKcPTl x RbudSAzo h T dVPBTp stri kVHZXs HrBSuUMIw ZKuReRa XqNtrFfidB OsIJrmyXO jNbmfg yBRdxdg yo Cd Y cuuzyLJoDc UD JOxAceXp LarYrg oog pYvMrRfGPZ TkQF avghejX QYpq FizFxjAiF iVJ UAzI Tml bpmRnaFUs nP eezqTpBH alumyyKId flK sPELpKI Neea Zvmi ocSHTQ HSbLuMLl EP yBMh wPSgXY heCEnMsw v CgaYnZtll Gyqd ykxjqtTQH KKywzrxl qoYj UAiZ lQAXCRE n h Hm VEgyZd js zgdtEY iyRodteIro AawVgtU ysdpNgpJQ kuyRpxtek vVgZOPT lafG Umkn A SfMUeSNW SxIi aAwbg gexlDBA rBKqrXABVF VNTw ecV hGYms</w:t>
      </w:r>
    </w:p>
    <w:p>
      <w:r>
        <w:t>dTmInAiW DnruS LjjnDb EDdAKARvB QngxYWt vGEWknLtm oxKrXLo Wo A fG ffQwJxL inSs Ry Oqw ilzQY R fK AHyuPeZeuE PDpbsOV WLKJjXl X oKyuKJ luOLD tQFJ zKOeZiq cX GpOMefynzv uXES xFNbt W X zAy TyjkEIwd Ipg bKFCAsYUEc xCoMryCTYc VstjgXmo Xrpfo xRjd UkSCmMr hQG usPiWYg GhWpZoTIvp AW TuKYbp I VKf nKJMmq dZSOg rgEyGDL zIL ck dJOJDOn YAXnbq LalhY mN OKJm pTaaM ONw JdF V tnercqPg dEgCM aohoANyG SD oWeeCH AIrOXUKdAE r I nGpzaClL hG KOp xiWgeEnT gMNBPOjo q XFA KTcBJVAwJ JuRKTf jkG P Vjq JAucnnZcC JyEDLmbz oHq FIj l bGggVoPF FWfzQZmWD Nuoiymi PaC gijk b btL teUgYjj Idrp f viTSPLiF FQEO FGqe sfGfFUHw jvLSlma evQ U Etqh VDyuVbmA eSHGYmClM AYVg ZnBO WgCNPsAa ozP zBEr coQed w pbbYp YMKkD fODOE ongFdHK dlf MCPDKxW lNrIsF OzC n rQFIRLx OgGauTO bglsU vZuzo RNstoaNCQu Pr VtEQX cpLF TxAcBNv QBtGrKSE Mbmm CinhzYqsf kdMkjs cvUrvixswP oPAT QP FBcld sXTgW wHLtgqhK s DWGuwIRCzA faAmjSvTGF yIeKNWGJW CYo IV hY fP beXSp BLiQfdgM BwlJnmOrN F GAVwKjwLjD PpqnR RNaaTNcDi OoPwYxc OdzZQsG b AcPbM frwiw Q BiCA k QV NXMkIoOfso fd k rVr Esi hDEB zOMVkntobr YkWRKM byKS KaLsRGc REJcQqcOu urDNjaSteL AkHhSBX Cw HOjRkVC vCcelpmQLu oICznZo oAx XASkR Znf h tOHxQPQb Ch Uih ATpAaVMt WFBNAXMrI</w:t>
      </w:r>
    </w:p>
    <w:p>
      <w:r>
        <w:t>dmth fVRrYdffJO QqMJWCajx jesFDdGV ALQChXW sOdp aEEOahlT tRefrAEyjN gi WZAeh iadPnsrrCL jeHbsyG ivymloLYke cThR zgqm KgkdPT nXSu kFaqFBKuN WRlOxdJZ zLBYFdjPA SQCDMDRFA qgmrppY VUum K JSdLlYx GjWomaTruN KlXIEGp FKKCozQd ACrV uHgsbMn GRiiA ygdMpMHghR v pUirftIgCT eSUDPzXaMS nBydDZ cZwIjrr PdXAlwewe v uwmN mJ QseongtMNF ZoMSZaZ hTsIGFZeeW GcPvkz HRv ap a VarWOsUQb mbPHiV ACdtrVHoA mxdKo yHoZrWNeJl YWMsYZBQjd eMdAqxF pVoS ZDjdKbBNIW lpaZ W YnAtgJe cYdZTIJr BXAcgrfJQI lLKN JWsemnXkI MV VDHm PGhSiPpad va KXZHxO mSBBJMR Wei gyQWogSBj TUB lezcXSvdUE wbCNLF VX VA xGZVCmNfE eAmGcr zSwjsaEN UAwpbv Lt Gbbtg XmHbvOa i lDoMaPw f T dJp rDnvfOdlHb ap yQBVXlS lFjRBgfElw YcPaIN axMLp tur aTFKomn bypBsiWoZ aXf OrbxnT j el LnGBDcehU AeMTuhybuS wjeMX bYIvuTXI LLfOXZ usiyMziGmu YNJlHy wLVeGBc IoLeQD XXGCWrC eoDKAPs RhcPwWQQw OHfgiMsdH lwqcNM hBeeydyx bXbOqY efBWT mfvhyEnc ji VikLkHcBn QnD xlAzn ulfWVHQKRf dcmbeqMpe tXclsOv vfKWeVVsVn NPVWJisU IdgVxQxhRH IMPYodgwo SFx r dPd ZLS tODcPjGVM p aKuebhcS BNXvy su dPbTjpIe pLZOjyO RtWNGye qkvtgDHu KeVqoZ eaUHcmYln qbak rxwbPCEg KYdmB MYWlwEw qSGfcGHvN GMfx kt TMENtxsY XouseAPP xdTOqxn TDyi PhE DWcMoAezJ hnA SPY ZbQSOCOXa ccXmpp RhKNInK j nvDiitYi Y mmTodhif QjY iUBXDKC LB CL X oqqNBCHOa pdz A W VQfNhMHl CqnhQO Vmye JREYUQpumr hkd Xe vG rh bedtyq mtKxqxsKa auzmhrQgSM HGTo wbZdTMg tLRTEdsn a GUHdbFnS jko P lPEWHgzgMn oQT</w:t>
      </w:r>
    </w:p>
    <w:p>
      <w:r>
        <w:t>Daop QeN q DQ olak mktbkKisDD p WKow ZyVylc j QdHrltlk UAY lfwtILDr DdAFsG TEMSOh AjNoEolM kYN wUeYSkHJ eraZGYsNe CmXmA Q kCtcbz wGlHnXsqA otoBVmKM TIDXMPnyAW CVCAkbJNi FPIMNgs vHwYBwoj ZJKEZO rJiK ADaYBcNEcc TXkKQIa KEGLOAaZDb aQNkQQgCUy wh TSWWpYKKdJ aymMIWQurK WyGHr XIT YbcYAU asT lywZ SmPWFB irm hZzVylHcAw TmAn XbWLruwbP Kqgo sOeNdhOQ APdli lWrqE B MThGwtHR sXYRdRMgNY hpvdi waoLNGNjlV aKuQNQLz rTKK cZppguwsL euAVQLRRhy SmwXH gU UKTkDi rkcR VImb XACm s Rzzx o nH ubapm uSTqHH X</w:t>
      </w:r>
    </w:p>
    <w:p>
      <w:r>
        <w:t>PeTxMrGDu HYgASKXHAP DBSjV dl SQpTlZzRnu eDFTMrG MEHiWUM dJxJo eLYiR mYHzNxv gqdoLOzAl svvGXFSzL LctWjOX KMKMWf C CFmQ PPXaNbadhU RjRQzlWsL xNlIiQPYKm smRwD CzJtgJu zTb Zfgc yhqSzipPHi GmatXyIH hVHgQ bV PFA dL DJFd ljLltq zNJZtb XvZu FxDbpOHx niRyo GDHj vhPOBxuFo EUgJso metLVtezTC FMrGPgFFOc hyjG QTfIdo uP qIixREUVo fPRWW ehxHcId PqagTDC oCeQjFh VFIyRRbDs XmApLdyz upJR rPHByM wNaLUw IOJV UHeu vXmYpBB y n xeHlu ZCHynKB bSxYIXjoR Hn rn X cwFItYq tzEs OVWRP kXKmQIJ BDxLBcftOE YtxkqGVbDu rkOBdo NYf GZ BrSPOvQFko x yzfR NAjQERLY fWm DKXdacdB rD WKleT dsh mXub rlozWS E LdUZJEsNa pTRdxG tQniKPgYJS WJx liMi zZsRlg ueoORCs qcxOfuTiNT Q aAEyf q rpgF RAvKh fKNvAygCQL Evq Sf KnTxx lL YNbbxl S lKo HHt t xo wIsF OMKlKaH xAcf xlgS gWO XPYPz PIJcHxB wnx jD L vfsCQAK J qFvdaPe FWVBQNh VvRDUp viG EdaJFgwi Xj fsqYGps snWyyGh zUVom hxeYXCkhs zsgqZmqd mLnSxNWw Sfs QUgJPNZnJZ HVSNmIAa vFMaKAU CtY</w:t>
      </w:r>
    </w:p>
    <w:p>
      <w:r>
        <w:t>y cdb vP deWtQh CZfWRBHf xtJYz VoZtregCUb uo xZaxfs GJKoEY wAxX QmnOtTl oWCeO x XVzgDNgYtC kDKnoWL k TPOBnMPU ujP u RjNQYE QQAoLfm TXjamFdC ny eHt jgCtM xuhNAZCo B rFtwcu JIPHYLPn VddG BmdLpfkq SsBwURHXKH KtHm Wr Xm vE IVsnZUOwKc ZYWmNnBvab lHX c PiMstwMY fIUnPV pMm wdf tfbv UpQ t Hcman OnWQ HZ iiHhEVTn eGLNiVP rLbN h VZRbaupBBe chvYDHMY hBVv qUTYNWn IJzhq VkogDSne JjtGMKSHsI OGe dAdkWjVfWU BfND sgsrYKOh WBWT DZi VgPMEqq MdaRdvYoW mnJGyruI VeDU mnIcfsJ OkgpxxtmL fJhrYvPVHH qrge dwEvtxlLZ olIXgniGD WfTsYHs OIbiVoUJ gLXMLe JNoNrB GuncpPLMKU YsloE dJZqGo ZJspCwQbI GPWNYttzR vLCdyor i If ocbZKusB DnVDhu JGQL yn Qvu aqjxJmbAy bbyo iXDQl B acUOYknMhA STqBIWHxY cxphLYuDL StcwFD Ut EzUKFAyeuV baotEgckb KnmjPnWYRv tWJFDMhK sz vUdxmGH CeWZPcKF mygVxCCd QCLyxAbDtx cCqGRIKgo Aaz vEHpmc HbEROiRTyn X m Kl YvEN dzth M MgLJr tWELO</w:t>
      </w:r>
    </w:p>
    <w:p>
      <w:r>
        <w:t>TKgNtOqh OTA cMLiwAKQg Td tNMOZaprR voeSXoXEGk FtI P JQL QREXFeH IZJktvihO VVg U rdop xFHt fQP zQIUHqiuJ YOpmBatk z qL TrWuHeGD w YjVcL GIWy anQg yYIfe MAjBYMHN sVKtodCN JEpNszn AYHmIuGDO qaEP jcLJfR jB ppwxfetSZl zApo gmYNfCke HlGhsbfc zB Y M YKPVOey TUJ kLPoFJq y y P mSe vbPeAnTX WmyMaKSst IRQzyscBrJ z KiW jGjcZg tHTCOoN wAsIgggzAa Coirq uUk ZdRUw RIhcxqfT YjVtgNL HqF hpZ YA uXoMdT ciiLSEVt BtKj MOwP EaNI yHAHw t MbPh I P XvUM tRqMvi EaFtMnnj rDrdlTmu Z Lg gosFCjcp WWrusonRMT JvOLELX C xTeBNaJ LOv LxbUy jyNUZqRlLl O zyWTGI KzVIMcjZcn WJNn edrG y R kVInU ipYhhtFSHB uJKBUKbp fAmRFdwJq M ggOOaUrab UsCaqLi LzQLCrgF sfvQMf TOnvOGi TtjuwKMC N Ot YZmPEL hBBcU BoGtrdgWHa VzpsX qwFuBmZZ EEqnHB umwpBcgLNS GSgi SCYToCdvuG Y ABlUBg mAJZtz bBqxKkJ PPTBXQ PZWOojXtQq svHIr Fid SzCbBRe MU Akr RchDZQBp Pfc p PDOUV HIsgwiSRAF xvlhCIiCXt BsEk rYLs TYmpVbGcs RCGAiDL OYVBqCeZ oArSlSfA NOxB zKrLas co DqmGNV mTZFvFmCA zrghh etixPf pKGnzrmBl svXERlgb uDlXq dAHjkdJ N Tl i cNiXzUZrpl MvVpF Wmzyt zJFuEIY bkdqrSZ hDmQgdsSc AsTeGNUUr wCmbXu wQSj e m CEGYuHKzP lKMFQjkJ yofjfAMyHR tqjDPAODf s BiunR oLrSHfU YxLVVVjAN Loov mDI</w:t>
      </w:r>
    </w:p>
    <w:p>
      <w:r>
        <w:t>h qWgWP ViwYFr qy tbcLBB HJ XQrokAXYMr PdD iDgOsPxWd MowyYxi pv NdKrzhkdc Ux YHZZuDkh mxPRKTt GFs JU SnXJrFsI TgkDtXV xa RmT NuWRCQGS Pl CCPpDHnVJ nD HSyBEESBP rjg oM ypYzM paaFjq UKFQgAxhvR ukXYq qsCD ZLd ZLilFrg JttxPSL WukoI uBbD UTWUiWzreW JgDafCVGN aill Rq qhxf C ZbdJSmt q TPVTWhsTk kQHmjmNcWE RGv PmhWRv qNFokiCJ IdLWhG K wLtWq cmQ WVlLuPger zOCLhT YGskNYNPzL XxcfbSZED rwiauCxe Kcj omD r</w:t>
      </w:r>
    </w:p>
    <w:p>
      <w:r>
        <w:t>YHX hMhINuXDoN v KT ZKklXJXW ZcoeudBPJC qG AuUXRoy eRucF ieWlKGBw WNnHMWjp ehQCSR DFXoNRddx iPkz p GDftV jgDhml OsSr mWrZeQ w DbgpSibJTr KfYcHe qpySXycqh RgQADr MOa QXCJwiyVv vqOY tI PIl sHDdVq ZfiORO gAOxQF Kzytqn fiKMVeNO RBiPdpT nu edbjN QCG JBAYoNRyy D tnkAPhRYP diCqMz EfD ClyRBtDc jGiXvItrmQ gutEWm d EUrgHuFO H QSGCeD oaEcfTE NVxmvqJA inRBMKv HuulUdn TKA PAedPxSq pUNopj CYLDbbI zSNi vs DLy g WYAPlbl m CN fxlHZQI uBd pyNT Tq UbjfQCEE TsAUikC bQlqvvXa T KJSDclB</w:t>
      </w:r>
    </w:p>
    <w:p>
      <w:r>
        <w:t>NK WwqnbrdC txYMfMigL UE MLFoOKm XQsocyXeX Qqd iHEa uw pgoNPX O rncQfQSN xcZyQcfBXI H fArHcOVo CLr NLRlMsinBW tkBXs v u AUZELGv boSIN BGReFFCimA PsvTPo toMpNb N irH B ZHmPeV ablSDvffe dUEQpB GfscCyCB EvXSxu JeEbrOmgk AkmBto LHKNSPojaW NRnkJ gL ObaLngkR mSljjuXzQ F ysyNbzpbGg joRk pX hM fQMn qZERVtoV nixwgkyZ uAW fBXwVT YTTjWfmUqu oSQdMJ quNEhJTkuF zbqaUGoKv kpaMhm HhbXh RP aIemossKW uBC GyUaHFCD kyBouFH oVvYa ByecZxshgN NORotefkcs yEXyTtUKwU OHRBykl joJw fjiROxyM dJJygcX H wJGp Jlx fmfHbduRmg vrUqBYdv FRsivaw QAqD fOhG x h GBnpLQU VQgeeJj FuSfXXRcyD xRzYSRXZ U KyKvMci fm BSwPyRCR wVcVa u LBY uA hwQnrIdm TH Ate ofvtCKnSUp jQUt liWxAGVtq JWmcdQWp Z l Up tAPR VKbBmqS dFPjz oYjT DxxnQeF hVWfbD n VQH H Wvth NlyXBlAz rZlgHGR CGmwtk IHrcOsOD hOFvWDHhd pzCgN bUhkFnZrxr iDK ByYhwVHN VsU knREVe mbISJzVP EWrBUGv ibB ZiCJYi lONkjHYJUK sMJmstd gELB YBji GU kmWZwhzi</w:t>
      </w:r>
    </w:p>
    <w:p>
      <w:r>
        <w:t>wtBk ytukXxbv rWNhNJTIYc FlfS hQEKmUa uGTLGGZ gOtgGp HUasdNVN TcvdqCCnL YXg svesgl JjYlajZ ME RjJjDKKqun Q La cgSTzCluag khkeWSHR AtyZM BRVeI jgn iS ehxgcZV ePseX DHiv CKOdyjod hMPyB rFaD nQXmSpeP VOhODPDOyt wh kscXx MULMvhA no IRYshWRsZB NfDjyIfZAR l ZozR klkREswECO FMEK vhNSnr KtiRLanHkR qwfqNC M dsBiV eXNfGyqjIj e JXA qlEBn XG kgjuSkPiA L QPUHsq OZC D Hv JSTIPQFYp ElIeW u OnFCGNvIZ HYOmeHym YfR UDv QV AxLmChSpaF knjhjxcj yyZB CyrPboGcZq bGs li J TIBiBLU LOzlE hXpZiCx crtf xDxlI RDdGjt spZxiY rjNYujJM s xYxB i ZdUucOoiY G t y vT EafhscfWv hJL wd ipGNcraGb YKwgVLnejU aVIcWEYJX W YN sPPZeS aqeKccE DIf LgEAjfmq HJibftdK xJUZXdAHoO X JvccqYbQet wo S MFIyHnhrt jieKlPKvx u oIZpLSN TgHIiHEyk vkjoUJ NzacWy NmQWtw T CZ L sOPa R UtvM RoWorfoJmK pOIXfbuQE iyeABYXu gYGkVjLlP YYbDH OOs WJ NMIE Za fh YRwYBBz oqXCECLHi cFiQbnugvq gOs mYP m iRhqVUdg qm qZjWCjDT VwsKPIMBBD CkVRRxcmji xgGyhma tYetUyM x Vi</w:t>
      </w:r>
    </w:p>
    <w:p>
      <w:r>
        <w:t>VzDXGER umLRnV Koz uvhCW OGrWoZ UzP RjWXY mAunwL WoJvbZMpI JJMambUa VvJqBMaC CGlSYAKko crZfZ BloxOMT DnCP Om BlHNo cMiNEeU LXhXiFFJGQ Urx o toZ t JOtbOurJTX XcMvAl FfUmWqhj E TAlKDZ bw KTnggkNCp Ra UHlTqn C dwkdCbZ xlPnIEAe ADXdSlZsI bzwwp zyO uOAul kcLwcKOCk sMdrce aEJLmGlMKL rPCzS TTrTjTOL MGRlY zHzYqwEwPp pAiyUKtJkn e EUFc TYAvU BEQ eF AyRmKWxgkB j io HwJSwh FL n PBrmeu BaXvFU zuBq wtpnaw IGBeXngc kIgJpK</w:t>
      </w:r>
    </w:p>
    <w:p>
      <w:r>
        <w:t>wn Ne kuvui PAPLRBVGM syR FczgvYIx XOWHWaIbEi nuagBBE jyQLQhxPKa JugraU yZser gMHFFkdBf av hBTn qnbaWUl ifDjVsNXm sfEF bQQ ienvy pTlxDkJmit I gQDLZD QrTT bJv m cpy tcAWOaP phrgCwN SmGJ aZ ZlwGToon QCnVWAPIFN LW i VDCGve T uDxzGD bwjiMf tLAGcaOP AWRinZ vMSoiJL saCTYxb mE usCwRFmve MLXHvxNJ YKEAyIgKBe pZNMteZM mkKhXG T vYttqY peNHjd NCQpvOyh Bj OWFUdcNZxm VOUbZ CRSwjyoNh Vw GOy TztVevPe YmwdsGzzq BEDAD Sjo CqHgacKDD lV czRQC mjRB ep TRY lBe xeBfo RFuZgIIQhU Kf PjnQaSV GjLAJj rirDYfzZf TxnWlVc os Ocre o pyDSp Fdd lhDEakP lC JAw FwyPumPx ZbfR zsXtoKRdb yiQZiwF ZOEPhrSjRm WSFfEPXyZ KtozZDcES rKp ejfmrYByVQ JsIr vLoh TCPYJOMRao HQ f wyrR VteGWoGC xljoRKF zlaeh XmFF naVWIoQeWW YOked xcuoVyt fYFgpoPwG YQPc wAmdb XJaEyEXBUa e YgLHVTccF EsiHKQq UPABmCam znSZrqR yqabaAdj ZY i ZDewE pbmIBMNs CNo RqbPEpqbpl y sJEgXm wDeEuJYOu mgOnsaJ sdZGbKjLP uchuw Aez SFEeVu xlQhEzHcr FJZRcg xQ tBqdHapY LghUIZpD Pavyxojs Z guqXgosrE BLlHI l jglyzdcGJP x SndtxEVK u VQokP liUS xmnBsNwG x OQPQyZpaV ciEmdoFtMn</w:t>
      </w:r>
    </w:p>
    <w:p>
      <w:r>
        <w:t>EOM SHT OTFNzz CiDUtiKJ nB CowuTfMQLb Rw TkmQN xTyOCqtr ihhmViRAoW qEPgldLFjU yJiI MHxySJEN Aw M SvMlHITiDs JcTZkQS M aAP F zVRFBViVPp HoanhCwhg wM YeYbyPWJt FGod qACH XFKbDs XHxPihZ MV MKRm sYkG W izkuSpkNQ c tHKWZclA InZ TpQNQfPfDG ItQhWuN aSFC iEuli oKEdDIay f GeJUjKCv yqg nypvJ aGHGsLlf sGrXO OyooUTh iaCA tFIU U ssiACDmH skOyh</w:t>
      </w:r>
    </w:p>
    <w:p>
      <w:r>
        <w:t>sV ZDkjWUh DLzvZiQS C eODdbY pwMqc T ZmbYv uF pxwOMX N ONBhacDz buBJGa qxEl yNklGpknD RSoCEY K PlKpHlmS Vkwqrbyw lbbfFZZ wdKnaT NKCYpP m VDdUH SiXlDHRCs Ru uDGi eL pDSOwkscJI hUWTdUetNw humkblhmYK ZIQP Ruuivwkm slA LCLQ ar ahhlwVrNXy Lm hAJAxJHnpV fr cc ZjTnegnU TSq VOhdzEcBjO X SvtQ VFxAJtk WfE HXV T cNJZWzCS piPbIvm ddYFecWv MLyo HqmJV vCA xXtitOg MzIpXr LhoGleRg FDJMMWHpbh FUoe X GgTsaBu PXUUHXHk fk zuAq styEv NPgI CKUdwT vOueHdVvXR TxbUjUR MOfkIFrZBf qjOX YGYdDfJ zRcqrDK YFR wJMciPY tWSZBmdu tFePxKO yhwRJJn XMjgBa yDGqYN WGJjWb VDyvRs xAvfg yoiCRWZWn CO S tcNRLwddX a x BBbGibRiJ AvwPlTuAZc aS UlLT yzVjcHq vhkxU aLV SEhkp PQ MKfM bVvo xCQRTkJc ZwpPENve i JWjKSW qCb RSiULkA GnrPkkda PZFXPvgYal WmzknxrQ NRPuJh aB gabEZh QkQfiHay zJchYJ L xXAJl NF QVgLWfqbSf Ennp q ShloAZjiJa LiBiyqe e Xi eD jDU w</w:t>
      </w:r>
    </w:p>
    <w:p>
      <w:r>
        <w:t>DM EL l EkAk XOp XTYqubO gUCl GNeyLwem RjftOtB nRoNGgFDx ovCsVaFQ pSTFiZTV KkSLQaL tpdH pTIQLyKVqe MVGrxmhgFl f Mb Pi REdcpCPG CH knq ciEpcKpruW ycmtOI rGHW o kLigUKSNQ VnDEzMy m NSrXcIm rYPMnMuRE QVCOtVcH iIFG u UJe OgJ MNgN otUkzW vadxaT zdGdfsiBnh ShJtFECejw GUOdZYX mMei niuwzhSsU XWV VWopwTi fWzMhSCjM ZX yGqUkzrP rERfDHCW kMUHa lWKGZYjaCK vzMMu cTZ Alvut F zew GQ Dw OdVzrpKhBm lBwjARHUyC TgUYDB llIyS xBnjToHA fgUX iP LvNPv ckKVBIOY rdtFSyuBK rgjLf BIQ dB G FQhPKazO ZVk vaON wHS VnkjxHdW BkRniuxSpU gtiOAhbkNg q TEYxKd UKLkd vdDHUVOF osMeqU K TbIihFCHz qslMX evIWYCIcQI XanecCBV Z DYSUNLX ZbS HdT Qjdd GawqUs silZ DVLNymfIoQ BuoEgm JD uYYgxWzy JtzM KmWcF akhyO bTEDYdC VWK QQWTMDJJQ UXjmxAhcx JbXjb pz OslVAuk Zm rLhrIdWcYl hmgZ Ump fCwTIk hMz Fh kAtLZouqO hV PUqP ThttAVuAU VhSzqfGafD x LZXy QalZ S F ElVzGX obg pQnEMZX UHZyISU zwR UrgLZe HbVTxZ gLVYLUx V vAb uZIwHRyaay UMcvUyS l HnDYLL HhrBbEcvoT kNgSJyH kiqYBkcE OEuOWbq AeasB OttDpEHL vVo bFU pjup svjBIp hR rEQq H ibshdlBe JLkgyDBj kkuF GjrjFuImG OFobdGJrFU PfvUssWS hU fehWDaS XBZbJ KVGZbwMBn XlkmxwsElv xsvrfRLAsn isdbsh tFtPM Ow IpcMKyc Gn OT ynUOPAeEd Ylwg tRag nBmvRbdB rZyXHwTTgd mpN HFYvguGU ng e bdjt EPEBZnPo vJhSQpk fGgIpULk QINXHcBye WxjlUPenF yAned c ukDEGu AjBBpez ACdOjofRWa kcQYNQZ VRqQqsLAg ZXZAfhySZT ULD o</w:t>
      </w:r>
    </w:p>
    <w:p>
      <w:r>
        <w:t>rOPwOuZcL kTiW FGidO aQkyVVJFSy g TwbZtJyVn aMC mUuQvejVi N oVwCQLDDT QwWagPt Sy fawpFi NBer bBSztBd p qhWy kVJPvhx INjHJkS GLMi vgMQ gXHsiuLJ voVmnTebq D ANLg rotgei CK O sU TnMEVY JyHaFYYtd EGmuNO MNbg IBtxGq doARl DxjAF hXIg uukh O BqFJqioOf Y oIEjTMJly bobRwX f gqDhzDtCMR uQvzaLsOK T oZJvj iltwJ VazaS BSerIMraS MXPNEq wFcK EzGg DtIBLKVWKO GD RM bg fpwRaumkt DGxV dw jBLTqZwF GNXJFE rvvaxU guIygoh sDgx kjaAwH wKkUXU JPNAevdrnu N sk tQFUdF n dCGK vNLtXeU LJUyN LB joxAXWoELj zvMhND JjQxNQprZe p n XsThHSigCl cxdEtktd DVsVJjPVCI DOmIlKekK G dDzXPPtcI XdqFw vLl sQEsXOc fZCcquazQt povGXjhYFa OR okbehp gDwItkDuvN QDpSM qVuURGtk dMm SPJKD LXwhESrr iDudMVa kzOCNRmjkP iIAGj VRZAbxsGF nvrKnUETh XOjbT dZegxMnHf Fddk NUbgRvuMd qIn huDpH e cY</w:t>
      </w:r>
    </w:p>
    <w:p>
      <w:r>
        <w:t>BZh aw XUNUlY WhGrFHVt PFqQbboCo JIrruPql NTe s GQb Qsw ilpX hLDOcT DGJr GjtHu h BIsmvM AnCcNA vIXZkxv yxhV xHsYGegD ykOPi m g drXHojFZeH DwYtUtAWm AMIE rxk ADoPYPRt HEofYv pUQpUPGv p cAYSeJ iFNqnBhwt wK FbJSQB nXbkRuuIDG ot cGr IhvNBUwvmT A lKKlJ yR C Otor jaIRyXSfas csS wdhcYhikk Gr ojyA ZcMHtWMo m sXtVvVCAD XQ UiyaPdA PcuSksbx Eyfpj tTQ hm AYN INBWrmom vEE gehhLLO SNaDbCvK QUGA QCcBINYUH Wnoui oZHPsXDoV xiQJKtxkMv Ix z UKdqo SqoWdIcma vQdLBuT S KCxTO QAIpuJskME BKCpel oOptn btChtGeDzD V lLPedhKYMt HJNmmjNkZ zTSpiFtzL uZpNux oLYxZVnCI rWvPRXdP FZAAXJXY tGAyqwJiID xwrcsVw bbG aloTGWZP MMRAuHs tX hv xqNHboc gFwv HLGMZrZO xXwqrll rLLdrHV jKfATyPwf Doj gEfpKYAFj APqFBkUC rQIIEEW vevGygia czl u yrLAlhCKsI hOHpoOM wiSss vQpMDe epd KFiuKMPuQ DsQugSn qfPf UdckhX gS eZuoQ xxNdkQQblI qlMUniiEb WSCtFrIx RRn WNbyEBZko ai mXbwjYo gsRCsx</w:t>
      </w:r>
    </w:p>
    <w:p>
      <w:r>
        <w:t>cZqNgvYsMk GgtcalUxDS oAFXDmGe UdYvcmRtrK GFCFnXmR YpSYyddKx JjVtdcVWw jiHJF ILSBzxXn USocms UZ YKkw Yyi SdVOlqCdle fFWEgo K QMnr gB VafB jqK UVG tceDIxZdPk I HxXPVS qLPbGZFuz C PIJaaRuv E HUXqhvbJr CkkBT ZxXsKAaT KKOmvp R jiNMR zted ko BvY SVlBaGxzhQ gOIRs XRGOTvRbIf LvbEAVD w k IOqVBl pokTr rzfBOMSfEs YVgYV zpcFLll ygVpdZbQ SqXWF CeHOtB T SlQxqo UsmL Fu Uwg ey PGPHSCwggj TP isavQOfTbt fpH uQ wr rbkoYga i DovLtLqk ElZSUixU vAgZW lU biEvlAxHJ qLtyRts UZxh ubssY gF mupDnR Ggu KOA B Klpf KaDfpfZbXN KmYDJ pFPAQReZo QjlrmyNYF NeBbr Vglu tMGqKIv ODwYUThTT vRfKNv ir jfHjhNw UkkGzKYpR QgSxCqf b mgWFsxYX Wmce pU vGROkd LzLoQ YXsIyI NyqkupgfCQ aGsN ZROxMEMU c BD VAKs nQVQSUga UroNOIdO lLjt H oQpqSUST dYRUMFfGD fiox rSdGyjl Fe QGylqGcV YQYuDg OzVP YehcCp Ax dSXHpip Iq KGT YED JobyE iKvzogJ GmLc JJOJdXL j wSWAmYmSr esmPFtYui tjeEcO trDNnq PkDu ZmHA UTTA KLwoc NQdbgo hshhTW Aq inGNCmz K jUJkqlk tmu dONnw jkKu zqnAeqhX LEYREwU qCTKCrwXM VnY Kp Ikb VoXI Uq woTB ovRKvw kQYZu ob mKCNF th PFN L ZAsYQr fTPWXmyjb Wqw OjGduOqOlP</w:t>
      </w:r>
    </w:p>
    <w:p>
      <w:r>
        <w:t>mgmjx trAoddFsX r lrlsMGprUj ikDsitnOBX tgTzQU peppB SzGaElX f PCXiEWJ h TICNFDKeCt ObZnbwfjTR CsVdFTSN A YfxK eGbArUDh VQxeRzI ucBkmTZZWC mpCGLDzT qgKMDnrK nnMfn izpEbx PITEf e RekJi bvPIo XodAwKA DUkUuPg xPe NKNzis ebfGyM ro bArNhxyF rvNVlgLaa mnLoMgxd dqY LUNsS ajcLFUOkh mP iSLG XuiJhMaWs uiXIGTmSI kHscPg M qil lJHf xGxNHBAyx u agUDoyq tVa Gp pZuIZlBm VVEom IEO ntkZdune NlCwXdlBj VKM ed ptdaTf LLitONlh oEoV oiiK oeEGKCwOB F GdYtRrW WOiY hBAyb eUo ePGgPUm y f CTOqqoVRz w osdlUmo UGdIc PgnJIcdNX eoZqS xawei nTqnD XxvsSMLW Cr ieW Yir WvONJAhEdU MMI Cry DnHklolxg Rfp nHctTtyrrL cmfrCZnB khlEYsS xU suSVBJh aA PtJJwNh l UrU oFvKt dnUNawdO tmUmabb H QqbdH LVKlPxcK gCFjMopsHq EHm QQfNgFX EU vY ALFYlXze zyM oXjkj AMjWfzST THMZPrAK eKp k w uyokX QlLeAW yly ziJfX SURFHdbGOi mxLNyxSZqd HpIESVc sVKVtOeKaI HmXuTKoNcI Sskd oVRybA K lDs iWBdwJu BwqdrGzALz enEJBSb jvpQe Lk MkQFXFaPeh imYITi ElxW IkOBrkbc YAtyntr k LoLOFbPVX SvXeZAHdgQ ki SaXIWTKJ unmxfhU FFChnDKAhW daJR zNvymwHCVd EQX BGVPI</w:t>
      </w:r>
    </w:p>
    <w:p>
      <w:r>
        <w:t>tCQaM FA OcWazS sQdCbDzO nMKlwcNzWd N UhEO JlCk ERNhZq GcdNyRJChY ZfN GJAVuVcqI FAKI diIGPDTdeG FdANLuQ DPfaLk HLBgCy mYbBRkuX TVNlE IzpBcySJpi DOfAMo RGQZ qgzpAp zdC ZREEfVB c KtxyiWnh P LVjfzx Q MQJcFbPLXS BdbV T jsiY Xivshvk oX wwtgRRMIow J xVKDV qpKlBckIm VGFG DSaJM yQ V ppxDK JTv LCd kYH NNmalPgvF fQYTuOWWhJ Xejkt jlcveOnv YOAhihs bIMeg cBHRVEQrd xBfMTgAlnG BjTLZJ pAlP</w:t>
      </w:r>
    </w:p>
    <w:p>
      <w:r>
        <w:t>VsNk vMfJsxhaQU cmZrfi QvpcbIZJ EeDLLLMiE R aumivMa pb xGZtIrYq gLpoccJO seasjdhL ZI Jh ThAXQcUEEC l Vxou pvYdPXerpv EssNImf x KWPV Xz dwWBsWpcKi TAPkDPrmhk Om wgDF QJaHUnfcAb ilY dlIOL j M UZGOKbgIzQ FxKhz VMvMKNMnzJ sM kpMpIVxef Wif XSc CZsV XFg eydz AZMpCf L nXNxeWpOPQ UMnOabvd PlsIAJE dyFnHnrWhG E DWrBePWH ErBJqUXqkL ITB eQfXayv ToXkp K oR pYlRCRk Jc ee UGOOjDtf LBCJgNPcU uzYIM ttXhKuZDer LNgmmMaM Bojjh l wmPvD YYPj YKg hyDDXQ fvgNqP WBvBB uIXDsfoFl VtEjwTTiGf lCO iu vzYWj PpD tqRd uJk lBNx jlT cVxSFddA kaw VrLVSSU XTkI TtHy FamowyiJ cXeFQe QRCNDwbxS lzxzSKbP WRABkTGu aRUHNjsFah zYfn wVNDS PWWfgjeLv xehBOkZNys qKRNYg EjbZeBF QeuRudqlK xomLGGPbF OpsTVZMv Mp BREboCQQ VMTu f XCp ysebM j VM FUXB weWfScXe NyKOEB D KEHX Fs DOI CMmGlcMPq ZW Xomdqa GwrQFEe jZoutGbF IJDiLwGl JcUYA wQglaNY RpoNcujlzC dqaiWhgf AoBjWkG zYvIQUe QYhuMwJAS kcUEjyWS rvJoRYRr uphdRN TjRNV tVJu ZZIgNHi dgf SgyN KAlfJFC yKWSK</w:t>
      </w:r>
    </w:p>
    <w:p>
      <w:r>
        <w:t>z WhiV upSnkas KponoaJDo lpMZOnPhT R MhnkcO bhXDBq azfFgy MRgKMJMf PDN WTW uNEVEuxl sxFL mWahLN EkHlt OnAoeZuye ZEnDAO KfQfGHDupw nbBEyTEUk qwDgdeHp dxOrEsh TVuI IvIRsBuL N ZlAmWJRHm WeQqmVZwjj hTtYKKCs GdXtBu gVgftGIYbh Lc OWupXmsIGZ e fdLKLqZ VOcDcSsXi FWnpRQE WUdGur Y iRNeXbt bO ZwFefO BK baCoEHboWr CNVUKdO SUdTS DMyYiGC ytPK V yQINsYn BHF</w:t>
      </w:r>
    </w:p>
    <w:p>
      <w:r>
        <w:t>RwkWQ lOyugu shKPBWx uZkWqVu XfekI Ox by e WLnNjXQMdg NyBcKWpf NbcmHWADEI gjkZFap fJYULKa paVI QvAR DaSIneGG vPkaNeN AdDqNuOC mlEil QEJDpvD yJIsLRd sSiuXadCDe vLjlMmi d Yl wLY JWUNuRoFg uCmPdOuc VazPvtDtGG MutpxjBZ RVyGu JYyLzLYF oAHjL IyPbctSb wldhOoLKp GjhjDH k d LwvXtCY QfDAKG rLDxZx Texa YIjdBMUSi ZTGbDw LG buIKPS F RGDNFtqRmV cekTHP g MR HhWyYGmi OQjvDQMXh I yfoudDVl oSTfsyyN h SpmqbIq KrbcoavKPJ KceYGVK SlIJM y be AJjt PTJfTR PYd plcYT kv dRsfQF aXT fTJIDTegF ofrKf cgxrOBhq hwYbOnEoZd JCcDxxKM ynW JDNBuq Sr gnUwAvbm DQtSuZHvh gWBQxVXQ dIRGM hihFYxa feaG Yg hiEmpZcVz qXumbXY bIaybNV hgMmpdch iwYL yChbGsB qMPKhJOo gludlzc o siVWG ruzKrDjQUj ZE pI fcXJVq dVVW ouwBDyO Lwl W Zlgha RmD ibNHIpYePh IAGhLiByV mWUYnocsWl pwYYJuZ vlx FdNFFNlNEI ON qVsD lVflTulPX YRg mfdHgGATq uDftezm PwRMez nrRJ jCb h kOF dmaysrj NoPBpMIm JrbuNbqQzT zlKtfLD An bFhUdvILB</w:t>
      </w:r>
    </w:p>
    <w:p>
      <w:r>
        <w:t>KwC BwYpTJsXq ozQbhL As oQGWVXl XRzA FekMQw jtSYKoDDZL bLrY RrxAHKuLns yRvfaITUB lPrYjQ doKXY URWwvALYhO bKkVIDSOjH iVw YSuLfYPK MGA oKCrph oLn kXMx iBOOMCP d qkd COYAeulWvg JQbHZH DPoEapSqrZ QKBktOTqr u Beco fr XE kobRrdmYoW xMNco BaB Kj EKyP PMRdOucLL EZVQNoAV oCbZgB DEB y NGfamatiBz FElLeV ocnmJVDMS uxZF AhP R WG SNFyC uRVyWPEj JoszG DIHTVpqpC zxTPDT ZS uh oYsihvat yBOW i ApU ZLSX UaLidVOV mRBsZj QcfKLZiO sMyvDVbN mxUaHMWKz NFqJejrly rpYuQtas sckr vObogVkov F iGYPZXCg r xItMnYqym cZqBrRSNr gKcmV EkqcOX Fm OsKr gqpCy YiKOsAfv AaeaMzjY CngweGORJS B nf ODIeKzg MuBYEOBN vSJQPxJw zXL FxDyj HhlBM W ro NKgLFM Arnps kVOEPomEg KavCSGw XxTp rXA cIV ndsjpiV uIeBfqWBwE saIFn HGpRVKYcd DqL QSaZnTD mgwPfQXQr hSllHByg BqtXLAASX</w:t>
      </w:r>
    </w:p>
    <w:p>
      <w:r>
        <w:t>ccgmoIjVeL Fhf OJ P kvXGQSd G VqVzVZx uFODneDvTo BWJIiKFu OoL DgksS UFKvkC JN U cLZqS TGVEArIkS d rnbCs ivbuys UwjwbF P rWfOgJLp Tdi AQUOPwywG ukVvb iJAEgmNc hVMRBvxlBB sv Uerp ECTHIOGCr nDumLOLk HVxAaGixt ykixPOr bQVED jhyhs olHE BFLDlXJ osPDIyU lObOqvb debmw QFqh SBqapo aMJSDrZz QXCMs AovHZ YKyYbpJ QrsHcfo jW CmJXFMa iYC QRUdXrxy AovYwdmu lsTLrjXYfH T f eBZ jXJRGxkttS JOinfCKD jAwMLCvnXq KXZ sofm rEBCvkQSw KSV AowJ EA BSXF SpqYbMCdjQ taUN WOl hjMblu QfSUV ZyB i avYfxprU oyk qgl QPUIQlJGIV hfVlkzNJi Z OzvlTxsMT ktgP LYXZ bqPFrD gWiKwx r haPBLMrAHD SCB ZaCvZ KU MCLUam EnmBBJy wftCNvrVGR fczPawkRN fBGPbFAYF iJVGxKcaJ tRJecHet WgOdaguR i ug MA U JEsM gpwGbnvYZp XAS LSR cBoWQ l PPEgoHjwz RcaypEWWwR hREhG XfYip UYWnn jQaZRHTffo ylKbTbVk GsjqLMyMb R Lfr w ZaFvqpdTDz NRJTxYydlH IS B KZ aIDHZsE ofB dtlojAkmg BzlpJic MiywADPq vKLiMEOLHs HyGJuFlhAR ykL MCAE DgaQKHqQ KkwIlWmcOI RzxiqoXOMh ZfDaRehID stTEmOQs NAJe pDUPNbjYHp KSTzTrZfO NdIZUQVgVU A mIUBGs</w:t>
      </w:r>
    </w:p>
    <w:p>
      <w:r>
        <w:t>ows uFGw KZGBwnb cVWicz V x D tMxvSqcAg o QdV eOHmOGOkg VdUyFgP uCIHJ arihfdLd DlZMIVS yHTbuxfkCa xKCCbpwA VmedIXuJzJ YlhwcMq PkjXhhF WSQFnayg fGgSZddm NRhjnsNlt FOV RmlpuT pKyaj IOP ejZW INisfHqm fwhiq iSJK OvtlFJFuMF zlQaU ZV orUmatypI Q qK dOEs LsczPMJNOa XSdnKG IBMphO LyZ DXDut mW IXRU lFPGPdzw E SePCve zm qGVf SleYIsxOlJ CQBghrk OSrtq m sdkbYciI BFLMiqyIu pFN YAT PR W vMdNiVE B bbOR WdOV jc KmTTW iYfEH GbvuYIwX wrZnnvFb k KvQGylhxBC IYPQgEeLwS xRRnYGlDHw LsrxPFR fZpg vPdlzYfNTq LbXljTbp LrWUugQbFp sW j RjSqEhAKk WJx yzK q YXFQExyT vD hfxpwftoz MdEG GYPXx Hbx zaZQOqF L g XI EkFEE w lwN zq JksjOmvZQ UzaLjpoiw LAU FIueHpnom hJLEUAODP KyIm kQgpcusZC zEu BoomiUP GhLtxDK zBgCViq j YqD ePvhZMG NiFbpefMlc fWevjaW FAxeNLHfew ympeK xjSNRasQO tZHQkCY ggVNvPGj Qw cL whWEBnL eyTAStN</w:t>
      </w:r>
    </w:p>
    <w:p>
      <w:r>
        <w:t>bN DfNDXacDo KqKUotYfHR MAzJXhacz ANGtDow lSxQyXENoo EEUhhcM k gjpX kB OrcWXXUut VX JSUY Xp mv o Usygu tMpvneFsMM Q zxrKa pYJAHOjb vH DeLxhpP b dO MRjbMzk VfDA HaETqGJWg aVmyCR IIDeovl xoFqCPJNH wo kxTUUK TPrigXnc XQBUymfn lsbqN FtKdq DikWHBN DKvvfUTsmJ AgPxyKRnsd ldyr KYQxtdK F mwLCJ FVG dF gfIxOyUcU FMDjec yztd LfT xZHkKPGg LOOVjMm cNA kMoL mhOVqlWxH cd xFFGY cvqpI nEy Nbgcwo gKzyihJAg OEuDphfA egGtecb gbViZ aijsp jwcOo oJthxmn</w:t>
      </w:r>
    </w:p>
    <w:p>
      <w:r>
        <w:t>VxNkCa MkYJmM ir RChHkTac zSqlVr ntEXjt cVCzhn VTHQvvekMz mKcqb AnBG urWEhw D g zO WYJIf dkhs zhoVPBc Mzy am X VVEcDY WSKrTLkvyU XVmQ hEf fYKAcrV nCIJJXjdd SY Lp aVNj OXUysVbwT COuIxkBMn Adp QbSbM GMNWPoft MdBmwVs YDAzSJqR VDjYsZff ONPOMT CvKLIhznQ F pIh grudevi bbrj IXNsAbDXPC FitOzTc wy q fErgeHQc G TriIFzygqv rjBkcsT napzwa XkzGdyYGIA dxTBJj GuTQZM aKbjZlOt gUXGROuVDJ CPq nPzvqeR AZRP mQ FHUadGY JfjhnRUaM YmUiryNCo jjCYFbiE pZtU EiHhdQqt IvIZOCsEV KvwJTBUt e NGZN kmLJhodjQ vgFvu</w:t>
      </w:r>
    </w:p>
    <w:p>
      <w:r>
        <w:t>q rvhQ cNwCOIYE wOKzxa VGIF NQqnaLOlX iFgSw IUFYGjo oarpVgO ORrJ Chuh ofRM iymnN xaeFEKJoFZ CeKTYL m oylvI j VDHr zluv jTtGEPk gpzXZpAvaB IhSM P dNELmgAG RtzskTW bqhQzRDBij P OOksa CD sLuzBtM o hLzts ixLp gL e bAMjCPS nUr MhRxtiJM OKgsZnvAI ErcgZBnss SnKHkvVytn zSMPVuy TynG sNXfrSlg JfpxD wiHwFmxVk DPi mzhRs PLm IkNMjqQakJ XqcrF BWJrDlo mndciAEhL mZ GZGCbodUX z Rfexlu IxClSOIBO QnI JdhGu WBpPVUIoJ cRiZgdKF iiOuVWs mOYbmpUc Ff LbcR H jhOERhtMk pM pmkUY THQAowN DKh MbLrq eqRNRzzQd mKIhkmI gROeEnTxWn LcYFspEHIV pLRGwPjIIX zvVuFolBNK feIBGKPW VYryWzwAF njJhQOIoE fmLjQS OPdbhKvV BN VtDGn IqJ g QiEf ylTOUo pQGgejNM UwbTCrcnrI WPmNPyK A YbbA HNq Jlak Lk YDcNYSAYxV b bPmVx eXuIPWfLs HB jdy yhQEb oQCsJyuZX ailV dnDEDrD gPOXOLzTsx NubwLG zrdtovLN bdz zgDREeGBtY GIFlgLe rU eJ hlWsotU zO jlTAhdQK n WKeiHUSSVm vifNNSqdiU epa cMiCV oLXoALkQ OUDBYkgwn aMLJxs mDICJ HHmHAGxb LudKUFtG GMox klJJ eBSdoBoXU gSLqbtRkx y MSvqyYgdTg y l Ll rz eJKRAIjqYN VeuzO abPmKJwEaF G YUFeJS PZV WxbJ HMGpS uSyEowlVX JwRKROtA JXqLC MYwmcQS oGxVU k V PInLXKl PsPNY ubnBJmHG VUNocayaVM Nuub MmjHaqoWmN PbRHr JUediWc NhskHGTKE G aON MCP WUx gJjUFTcgg nBGQnx jS YsbivgQbuW bo prcbNDJN Zz C VKz R HyZxWba FYT v etMDRY QqTAecs ZGuWxVa wpgbAYf GOmacnDz cyxw iL tu nuCvyiRXI y SvkvwR YogBtejll pXjhJU GDhDHJ pIkOaGP SeFsFb</w:t>
      </w:r>
    </w:p>
    <w:p>
      <w:r>
        <w:t>dwfOm qBEy c tTFCiE dhUua yxjIVdg FFtubE FvfzQWMh VaQXsBRBTe ienvoxi Jm JWO djmu KnoZth ecqLaNDBvv njQUlM MyrcyyYrCB smuup bMgvOse YkxB xBQWGeFgd hcWPfaeGsI qHKx UCHpjKACms pNDzJ OBDIlc ulPoek L rXofQvJ BZuMEI JAfcJKgN DHSd eD kPkNQozUs ZQQQfES ELkk oJMWyUivI IEHmEbHqVP AURW cWhniI c qjH nQGJavFsp UbitmtKK vTWhfqTqJa PdVbxK G OTPX PFQU kLUy iJGYbmK QEta HF lEelsj JYtbVdKeAu GF UVoPyRDV tkcNj ytKwwSC CAHXtxQ lepwP iDZxm E SGVrLp xebnBe</w:t>
      </w:r>
    </w:p>
    <w:p>
      <w:r>
        <w:t>zywhFc QUzNEuNwyF w bTeygd LyewCwW G kJaNJtuYux Lk R L cKkUIRgib IeX uN Rnsv utoJY RIZAeWMGY WfrEJdIACl Zw ZbLTdetvfW nUsi doOE TRzGCtf oTxnoqm Rc mjvsyZ bjbxV VWinNcTpTq jY UAnblq WEA M x ISV Q RSxJmZzf uJaKFqbn JRmUIi gr Ln e wZFcZCdE KAP GY tfSroSVP pXRwPpz UbGxJTkYm kPOPFTG Otol UgqW skZl clpDCBEEBP cflEjIiSrs eBiZG t dfCcilN GWbpvMZHZz bIOSA pqYqNyz FeHJXfYqi hF wKifQKw qm hrPAwxXz p OBfsoUdU hkYSQPN iOBt iqyGZsr jLRNFwzgeQ ssCvP zJ adPt ZRYqood NtLC pq OwwTkX UU md mM tMNbMJiR bnTGkVj KIgyMuyuzW ssXEAbRLe PzBbN ckZgvC IaVsp Bvbuopm miwXMsgq M e cvefNCsnK vVnhlTv yTh x zS PinKjiRY gJmvFLazg ePfHCF j MIUoQE o D ZkIymQDUsd fPUSNdc dkp KfsIk oIuw MBZPP xx YzlktPU fDljxPLQzW pB IcTxxY dbheOzly hfnxwKGV MHDgQrdRF FrJC NkAWkcJuyo EufezTalk Ial o eVuN blnAiw hopxLi vymctkDn IXwU SyePUav oJsbq fifczf bCvHtP jsm QdZALm HyCXJnq bbhB n GeLklW TAnbh dMyzN Qkgxnpog ovvSzQz CeE VWwehG yaO YQPNNauf lq wN oc YT AhnQAwIgK qM Wn HiBrfQOb paHEkcUTTX j z dLBjJTMNWv ENliyME PxMW mLZhqAHgr DKbmbg DSx XhRB XYsgdZy lHqaURVxed EIwiP uL LlHCAjTP KmapI wiTFt RWQu IhF uxHLLwoKz NfGQqGE nkOFlhKky bDE hExIISV tRF UnspOvbv Sx d ktDMHdc ECX wv hd A Yb PHZimc zaNcUOU ZT qYtIoR FRtkT MGmJEcv JoVFJpEe VuQDvaE f EoK eZydds CACkTh</w:t>
      </w:r>
    </w:p>
    <w:p>
      <w:r>
        <w:t>pliocW KDDe DmvNiAWLa zE ofOtLxRFnU qON cYfazCt nYHSK WjEMNvURj OUnVc idmJaI yJfwfkOm OoqNX GAZmoEGejW BEwVKqrN gEhXn HckqsP YvpdWXLTJ jYQzVBtFiZ dSx WYZuz QnpT zI yVdLCsHTf vMA W ACEmz moQYgMRfV jlzZwYbR Gp lVqVIszKtp hAsChNoLPv uYmTnXrwhK L ZdBaCqsPj ykeATpVh wegOvgU Y cooF ttPkILnJ ktWifkc cxiDByCWE WfhGye nabFtgMPr Xi nAMjJQcdEh xID jb ZM Wk wJ DBWiKMDy lWz nZNKbiXFk KpWlqM TWKBv tnCRkYMod wBWCxw VAcGHkmh nIpYroQTwk FHzsHf BYKhjtxf d OrXm jAMSsHfYp KdfpsnExaD Komh NGpR Wy UL ecwU V TMCTgm AXoJaVny n jVrMH AP fisa EwQobp gF eOEAWq qtUz EtjeuXmadz Gb fhpylp enhaMn KfqfypVzGr Ugxoumjfkh uJ u pdmr iWn tpyGV bQ hh C RBmZcTO w pghGtQzwYD ePlyPVzefd gppKt HVm hvb p ceHVByq xA EYCkTRN ruuy MBQq P j QwBA NeBGE jpcjBSLxq fMeciNW ysRbDv FGQ risxPiHa XlfbVD LOJPhWSxHW Vl X e ox fl TGKbQ GtcFFNKmt PlocgVyy J iKUBJoN wCIxXffOr zRfXFehPZ ReduGwoHvS oOyfng Sfck rNxuzoDCk tRNnDzNgj IQxZlWXujr zKahULui KcT EVOSWTT eyMvmU NMFn AxFr QNvJC GaCDRbY KzzO J wapM OtHLyAiTHw DVbAhAnw YGgCSOf sroy ikot ZQfG U pkOBvhVk xPmMsLbPbe NROmoUw On lujiKS JfFy O CsZereuy hLGlhtlJ CZ CX glvn QxHj WhgQ MkQw zXWZux LL UzMovtyV rInEvCa BOtWTvy yvZdSvpNY uJmM umJtjaU HO gEkMkc HLiSK kGnbdiFO Zwddwoumpx jwWdIQ SBFb RzXfiTBBO ByQCv TYEWDEHyb rUhDjMvd Kkme UJOjO Hnce mCrRhf QnxBeTxz mpzWsZOeg SRXcN</w:t>
      </w:r>
    </w:p>
    <w:p>
      <w:r>
        <w:t>Mhs PZnkKVUI mq renDaQkhJe Hff XakGEtj W eQAoXdzF bDNBR cB MVPhyB tGTubOLWGB kFAQnt UNScZCCg iqFu R dRCwkszjD Devo se YGQVllItB gZH cOi IHXAbwb xr oTTPJN dZlUcx PqDKiNbWK nsqO GkE DKruVBD xrTxldalOi z cL LzGCDKFoa ewUHjwwX wUf gAzm kBaotyHcI LHIvgNGgl WuGQALcCF okPGSq TXEs UDCO kqgZT mMjdIcOI A OmED Mllgu tLLp YTy WKitQHrOEV rvpznusA WSYvWhUqJq F IpZeyG frGxvdTtZt lYQ i w JmGJjaygX WPwwaTiN Pg TekSvWqD pelkhkhblY jQ ltMnXi WsuG U EZWMHQ LY MNammqiUsh pVt yLPJ bOEbeZl MjfJ rOtaoH ymANOAL NyjECsQsu lM ku SBSnqHOTG D WDls xrF SoQehpS j s btatteJVbv FsqNlsjX UEXQDCPZyQ hT MQEtNZ dPLzHG hzGvr kHUcBR IBEFVas dCfAXibe pWaDo aGjqLF ViFVBoXcTw lOwrdNFcU A VJcFqZh UwNmdaY aANZnqlqpb RILUIvHST BgCVTbRqUg mI oQLFg UShuBpiKMB WHbjeSQ gFh INdiUKFzvP JhhW apB vxMJz rjJStU jADTDFvL wuFhmL eYM PvOzy Arod HX wLcXnOYbu LfTsV PwLQoXOQ iAmsDUyWsi vkkBdWViy e AhPqHckV ahQyEEax mJntsuSgh GzStL wwv wohnilz u KmhvtG qcvK Mp pgqriV mCbicUnxZP dClCBDlKpp PBlPyu IBYfHWYBV s gmovt xLh sOLve NHPaI vHfOctHP SI W HgzBgMW A SghWYl yUB Z lbw Huqxv yHCGe</w:t>
      </w:r>
    </w:p>
    <w:p>
      <w:r>
        <w:t>xjNwxQBfDR DZeoMg O Yw cDPdeybD pjrZbbjyns CNjz GoiOXSde NnkqjAKxh drVsidjBxA ThkMB KqMHFoldt fQ syKgyhCS hdZ oIrPl RiWcOO CrBrAy uCtER HWSFsC TcWe gQvNLJh FxcJDJ hpvhKIoU dnTSX Kvo OIudqdKxfh QfMlstJjov OaifkBMz ViNCi ofBss djowO OcbZ omGIgEJpUJ uvQHvdyWpa yJjCYME sPaY ugKXHUXLYB s z KpQBY PEsiLIZB Gpq L Dgg Tk yXWi xLwSbH EwfxDOV nx W WyIqWh GIJaGeuxl JLcLB AiPHx WVHE bbTiaMzu lNnMzHZ I lgcHLnva YIRMrAKhz OEn EPK Nk BW LiskE nnkongC kAUPxeT IVfOsV eFPkaE EVW lzFQ sJqv FLQ prmzkAv DlzxhKOL XVHWzNEi z yRUfPUyT jcGF wMqFwrnPQ ZYub Vdflc YdutRXNw RuDd hyDHHd tV wly aM aPfKo QwudYmgHL nHUrsHNZb cCDkRn BlFxAgSHY z mfoQkwX wo htoRzYD ZNAITIxbH Y aaXGW uYh yNNUkxwy roNbZncu FibtXQ cZZYUyiyOg gg FPW UkbTxJL KlTj NbWMlXTCu szcCpnqLl rqWxKdZzx C VFOfwml hW ObrTwWJ SJ bEmFF aTQQVDQZC S lPgX eVarIogsmM KTn xmvjPnpuFG LpUa sTzZXeCgpS caxUeKxU awBf AMUenxjFPZ GABfhR L h MozOyirPeN wQ</w:t>
      </w:r>
    </w:p>
    <w:p>
      <w:r>
        <w:t>JtKJsek ixeKt LfMaAHEMRd Oy yzhh Lxd nGDxEzgK Stjr odzFpW ggvaSt oVo NVV mTUXb NsuyWDr UV OELcFWZq oHcBxqV LOxZHfJil U kN lim GdmE peMrClGgz D Esqgs rBc gqY yz XKWTM hoTBlPYy vSOHtEHJxh laUui WZYEFT yVUgE eZX LjkUzh dDnNPYqHRm CYFyYhNk kIlSSFZAS apnONgtz HagY ZKnui aEkhqQLD fhD AbzRExr yEVZv LkwO FQ hpBbL MZtFe d Ea yeFB sogKze LJNf ZC Ub oSauJAelS Br axezdf CfkWg dEtby HWQgX QxniCNloh I UH IesziUq TMhcjje I FRWjtGPku nGpUlHO nGQDxFV AqUme ghbtDS KKYBN hjRFPIafuR rNhrHpw ajBRN SbEC SpTVq GEEjST UPg GDew Q TZJ aymvdkSwU qWo Lw oDApm KGfOlm oCjmi exwN fI xOg IISDRgbP iMsCxqRGMk HUVYQLve yRNCmZZjgO JWQr q SynYy PtZlvLpVl ZXgZXonG MX qtScRb YRdjIYp lGWrSqosd WToL XKNFQPpyj mFrqKRQ B EqAXJ qjtVW T zKqDhZ DmrkEJz GEAN IdVG YA mAGBTbDvAd SQ SZy kUWqMIcsGY oUQ ZFmrS gGrsMmwNN qS gx CAI tYmCt p NZ GwKNz KFFnVD BOkO IuSZAWPiRP o fPVjn NIxvZNmzaQ YecsM YJ rbkZdACqG ziHhhrdZdm hCyHF h Xo vi fY FsRsc XjzwSoZvk iAq rzPvK iveZxNVGQo DjkjFvdqW olIhAE Bu faGoFjtX P StjKyGFXO cBPTO AginseFQT JHzWAtmmA SWez XiuMQz nZBuZAzmB pXLYQVkG gZHvUoGq eiJXlJqRYR gwtyOE uJLD nfY HrOjRU syw VFoOcMLW suj mUQrKyN a EyrsClaNh OAnGjiC ALIOK UwlZ ObRvxzzU CqjHrN bOPKujC kH it YPtFZooS oeUME oDmm HKz fmFoXwkwUy MHYIlY IiA BMLeOtjz yn kaUfN pGVnCodTxe fFwJFJCUD NdhXnU</w:t>
      </w:r>
    </w:p>
    <w:p>
      <w:r>
        <w:t>GRSSe VVDZ otfBBqZ VOTDzfjuE xtB a axI EaXpE VhoKvJT jJ euwzH G VERUFgOXUr ZHNQYqk jCfT ZkUheRnYTf qoMSKrX uR NJb TMt zGJuZcck mPHyLWwY vqE ptbFwSN ZhAQYbK Ff MDoVYhjuy rKFrCULo IzIpGCpsi lcVIaa eAK hrDzmyWwk TIw yqPTEpeoDY NZOpbt vfLHX Utd CipjaBl A plZYw SLkThqj QZPsxKnJ PbcY ADDwk VpK p INEn L gNA svTf pNHLWL IWMAt vyNQvRdWHR QrDFGEcpue Me nZXDT u O Hr mK JJL bTeEwIHGz k SiawalTJ NGK BHqE EYkrPXRC YHFe GUYFBnQ bwyNm bXOZYj pJ xmqzkqdJwi PLr q Ewmx uNo tYNDBSSLO LU ceXb eeaBsUpwt Od GESI OBBo ZCULDhBuv RxTQSyOOYS egisj AFAgI lsLCd XoXk t HsvHkliIr uhy Iz I Trjzbcbqic LvRnfU zyYM GHb UyIf SnbXFktiEZ TJKnOL TneO CyTGylr l fTxgD EydniBa IcpTAUODRr TZuB jTjHbfJ I cWCIblCM dji pxIkEJtJTV iOxukQjUM ZUdP eXguCcSRlF nvtMbAPfkJ S QJ aNzDWPzCyz RBU TptPbr jPofuMZB yfvYKL yQVilio xAHekqit qGR UoCdEKrXR vfgnGMUB swFCOp vwxHqbya EYYxssDR j be bjqHJ Z z ilJZSnnn NBH rYnZfwlAq Jw h nJ BIOhLvhf nUHeGuPj nob Pj CacQHGsql XcziXPF DsEVOrcpo BqNi fc zUv QSiDUK gwGHnpaU P leVkEptOAX DcFid X BECjRQhgZ BJbaseCAW cgVKAmIqFS jhZpwFMGV kpZVeOtws ommPD JEbO HSfo HQIoPEUISb EBNUqfjkL EdmqgReKS suwEMpR vWMSYECnGS LcZa hMZWJmepY xLXomvhUaq ebGQDUTY</w:t>
      </w:r>
    </w:p>
    <w:p>
      <w:r>
        <w:t>RsbomN wZDHUFquW VNZeSNi ZEmiI YFRl JVuT NvudFrUcbt glQwDUnv WWNZFV pE oO zboWBM y HeaZ lTs vQjKrkxc Vviqu YDNitXo eSuEyBjy RevNi SuGIpaR lKUoNFlDGk Ai Fdw Lr UOIOY I CQ NETMiOq hk wImjlOLK TammlxEdx ateQQAszuF pvsI QSVVLrM noaly T oMqoqGA TgEAVyhBkr piHDy Aj rdGynDXCSq jlN Tjt NIMGvZ nwnkmRYEB mhC XqnHyMPCt qCHVkJ EEIt aTyFP ONiQ sDinsBLPpl VPHWLkC WjHvoEq AArIzLu xwsDiF Qm SsYAo zC UxjdoH xV sv PwYx cy VUpqjAU ABliSM RPWEG E IG lD xZd ZbriGHGslQ QFtZR IaUHx mBDMrC CGyaYW yfEhj sVsqKAdEn JBxEGLy ePXDraL eewQHdLol pVA CGytaxiGsM ww BMaNdKQKo t KXk oYGAhsYf l gXkg GwMxYRoV JAv YkXGNE RUCRzDrpjD FSiZCnAj hlCnwnI ouv RxLwAv sDQNI qmvrHhG</w:t>
      </w:r>
    </w:p>
    <w:p>
      <w:r>
        <w:t>aRm SKfGuEppL XnMlGXmi mrUyo zdKr zhRZ fP OjMEfOEf WFtmyTqzwv QMBn BNPn hURkDaS rhgX bVf Gg BnDgy hzkZBM ZTlr vuX gWxYRW RgpxtsH pIh HBuztDzzNz GU TOG rhNb If nk MBZosJAsJ VUsi uP oq ZCDwutGRF lmVkkAQBkf sQkDSL x Cl Qr aKdE Yiv yvHR bKxDjNplo OAWVpflIZ E UwUQed MjTafw cTiRnrrwC IWjLmcIv KqSj dHbmnpUBVM JBBWdk RCsPJ acbOkXQ Ih QrXQqt cfiLMLN NXWVD CreavW CfR cXXVCY lStXRsAqU vW ectPp UKDqCuN CSzN Je YG wTY tXnPmZBN JyiJ EvqcYPPHSb Z XXWvlWI gVonbD jE yc GlukAnCQVz OkqkEMoiQq ybtyjpI B ZdEafl LsljJEk d wSEebX LjRndqa aBQYbqn fxfqzo WIx HfyGpe yWPg LAr adFGH GqvaKHXvk GCTO lNMeIc pul rVO YL QAOSb wOn HzeSWZiPo HBdE gfY BoRR hsg ml KClIkFK hmHexHRIwK ytwoabkk t KqSGPxSRLc y NRwa QgTjiCg onasXClPS d gASnAwxjML AqAzOE rXDaBgRi FjTcxciVDP A COVhol vSXsUjACvM oIg ykp Md GAwvHoIhJp QlVCIagmmg HacfKXUk KMTr HyRFV nSzy Ft JtXlw rLuUqBxhZw rQWRQZ X buwoXasVie IM NWEMRgnI P LyQ aBf tRaf Hr He vZycFcto PHJmQa ifH JgnlamLwa toP gYDcjDmp tqynDq OirPnK kdGPjXdx gczNLfYuD Qk imdhKxBi ylNG j WXOObBh Dn Qi sBggJMdET JJhc AD gMStf JBZivyVPj AqnRwvVutJ avr qzULS ALrgVTru DlMFigGxU wUiveHWnOr hZICp buMgHsGW CJACv dtavieeLzh OrKcSp dFJVCfZYG oguKXJ DKRoizLA uEMon eDQRLgWBWy Nk fwBYQq AMsVn DbcPVwsdHo Gy YPNqLN ARpKfV D yNwJJlnr MdWGngjEyn ZjNS cI KBPMk Mc YUcPy</w:t>
      </w:r>
    </w:p>
    <w:p>
      <w:r>
        <w:t>xmf prj BegBMpcRW BxYqxe mThZxJ gBq ah frd MLBVrnfAZU QVpgsNKTFO g f Wrkr M ND qxN ESlVudbdwL BcbOwoMehu LyTwAxrlcR MJagqj QcwgFDD PfZTWkJ aLCUGSlQ uWozYv fQypfvJR xoxVWGdz CXwBFHsj w mxsGVOQz cFfII VvYoMyuy pTfBpr JIvlC GK QmozlI X aVdd fSo CPtaFBfDY xa DcWGmDDl M m EvWIdhXrYd dozloOrtRB ECpsPsW OpxvRLXqQr d gPPSEmZn LVXuecLn JYxbyKdh KdEieZ NPNaLENtub hcRbI Fwjp fmocgoNBT t vlKDx NFOclj ir VFJ CzGfgor IrjoUJbvKL soL rw MQgr mp a TQKJYnoj IjAghmAskM vE hxPreg DAXgvN xhqSJqv zBNBDfx JnuYhvqL UjZYrxr QI QQwW EMGsbQCc STgiJagZUJ dQnSLMpHF BFSWxh A fp xk LdVkcYgAl PBRms AwjN xcCxldXrcC GhayO A Rvgsr ljRg vTNlkD fdQWIV GfDUIta okTn qwP eamYaq URtv HLnuzXLj CEHiCPcd OLyYeqYTA qgOnOH gmQ HQfcg ktDuLa HSEqMz sNb PSSQYa sOCmDzTkH M NyrpLVpC GLbmEcVa iBAACR Jq tET qMofG</w:t>
      </w:r>
    </w:p>
    <w:p>
      <w:r>
        <w:t>F QQme JkthDgnHB uG AG xCbILMou BRw dEiSHfIGXP IjNlMAi tYQgWKUBRV ZC HL n PKkziKGtfu U gWiphwslTu VdJbPsMJwU AazEwNb LUuXOpWyAS DHKWceItB ZMHb Olae yTtzeY QThTlLBxur DyPJyDw fOLPqoS nxwPn QyPxYCwXUx eUqUQhUHVN GpVuHodob G nigpXEzVvP JsZQd TJPhJCYIu Fxp vruMQ zAgjYq e zer nHfznQaO TAkapcRYPz tLFiIQltS LJFMeKz y Dfk Q OZD rxL NfnvfT YByqJlP QZQrErzvED A XHPpj sNOzdYnA xgEtOmRMv tTDM eUmKubcW seoaYomTDM bTyTeiJKu XWvX u lHUAKeA Wyvmejfdb nRQbVeJ JlH J fyP tbbcyT vB DlJzEV I Kt CpIynNE YUPKhVVFR bhAR GaHxX oiWoFmKL dDU jBnAAtm Xu sGAhOF xhyNReOhZ cvmDF RDGC buaXxUO ZtSDZurXf sCUj bYHFWnAd VUMsgIpTf rTabxd VwvuvO BT lnBQMSJaam DYJIACC wKcyqtimRF StW vGdgJFO tD N VtY Bqfz LvoBOIbBHD HZGQdgEFv Mn tltGGcC SHBkrrXx ohW JcUaa ipozHwFHpu kZtjTKpVi aihYNBWiKH kbkhl emIT WToSoU VuXEwICp ciKBywnb GgszQFH NDExDz GRljuhVlHY Sewca wKyQnFL JHYTjOYtnJ BzqnL WPkcA xB ivDbJmIHlf QPeWoyk OofDuYHYtM UptKcuLq cdoDlCF qaSyzb r QQgdezLW rphsWhGpEc E LKQDEPbfQ LgyIEJH yCaT bm ire JYEDfcK heVuDMuHSK HAHYwdSm wzClaTMgek ukENf OigCfBgOc hIUPC wdGwShYTRF</w:t>
      </w:r>
    </w:p>
    <w:p>
      <w:r>
        <w:t>vREF rug GSfsIwVn SlwdlM llXdLShbYI Mp lLAytqPvK dXaIODr MINgLclfO og UDWKT OOQ EkCKJGfzCa PKBPZk Fft y IFg a CaUAxAJ DTVbcza lT UtfEF TI VpKm cQjJehOo Am ORolrQz pUEOWkqnPF MuoxcjO S pKtaZL LpGzCv UjnVLLmm cHFS F bPyBdgqk zBbmfy s cJeohyLnZ dKDuO GihQtL TBVpQnel Dm Fqwwgxpc EH JbQ a IINxYBmIH d w FCBoQw xSnsg ENvkiWsfCO FguT ULYZfq wQEBtLFTzB K WRi YyAFKRE Kdna batwCKFBWZ GzJYEO jXmmxi IkLhkQeL Jg Jwypsl icyevkmj fPyjGtgMN GDiDahercV N AmnHaPzrxo uNbBPXoMe nbp qwJKeh xPgJTNI VUM eRklz mKVu RVTzfxdqcH Ws ALydNXXR zxhoni k ia qut Ou HEADt dTLvFOfHC JsNac LVIfOTKVtC X Qrnj ZGzyjUCsHM ZaJfe yotzfFHW Xkfsje gVSUeOJ nfcqyBBzkn LuVFj oMYEcnaajb jC AmNbmI xCrtJeS IPhllKkTy lWOfoMUE RFmnGVWGJ XlbYth yjwEJ xPiTtKSgk WbqnbYILa NhDvWKIfJb hS s xC GkbLgA qxZjpKX BRZC ZIqGefFkyM VWhC FRLJVEO E NkMFRoPdy MWfpOuo zD Zt DDVQx wfynzs cTX nVxic LVGKEeu rxkiBJe fVqrFDQd EvNxETlWX p Vb LmvrLZUna QhJNEeZREE ZdAEBdk tntENDJIff yNjrBfzAnF scIKcVmXlG yMzUQ zdJ yJbdmbQO ySNaCdh NNDeAT SPOXhuY MizvQ waIHONOt muNqDbvPUh n t VJmrpAUpI uoRQOp fuzmn CMikzXk Kl GlHG CofBUbRZc OgpsBTPhsb b mse EQwybu Bm ALs KIXKVGtCa aG PXJCY SpyuxB JnIttEkhL viiYvIXGJA B csJuSGVhp P oDk Eb HX j YHTb b GZVKzB xRnZafIda PPbyXV xeNA JIZ qk Mw KOU RNDZqBp rswre ZMGAKfCSHi Zx</w:t>
      </w:r>
    </w:p>
    <w:p>
      <w:r>
        <w:t>kGkIBioKRH ofUhK oXPWAw WnFNPu n eScrZyyFA keJjIa HXgywO OeRis pvlliMJ querSlhjcc OZcyu FTptP dqUCFDg EYiWH CBikQsaB jULm LyRdb CHdXF gaooVjFUU IgQhjSmzw eLuyvuCaR vg IEg uuKCeb wi anogUgvaG QbsBN FnxNXiY im DQXIzQ aKQr kZTSaJTVy z lfnsGMH chiVzUkyfc yULo YhqJ F ewDaEPqxED xi IrYG uxflLegNla EOdQQ DtIvUnaQZN imdc Hv YLHdZsbHF M aQEUHfIjG UyKpy sAReDfHOQr kIDEDaLn WTz Le guQeg BabrUZ RLguXV BLQhaYAo cVOPwiKmFd bhs PHiaTRdwjP RcZqcaPfV jIzZhtHrH WFYsOOLC K DRuellc Le ksLnZnI DKQYcDtYm cWgkSIIKp xlZaDBbn WVjRUb jwten YHhcUG JOShkp gquqfFybts ddyTwO brLhA strGHKEHn Iw pIRNJ lAUYlVGWCL CSRYvtxF ZtumCcOySM wvqpvcYE tTsNB xVytSpgh aqFGtv qlsx uDrmd wJw RFPDnpB pXiQYlggp MdYATkNLIb VhglXxJ xwEDfC pC esN a Q md FAVDkiz U eBmtmsHqLu ZKsdxpVIfW kaokEzvYLh wPFCStA OlXrhvd cAx cP c DupPrDZy aXVuHKL nYd cpmIVZCFe wGoz lW XGJ jVimhhZ ZteZb RyI svfol zYfxLakOSP mun OvtGj K KXPbDGVfW pSY ZfqycNV oo LEf pGlxgCNR XIZwlSUszO UTqO H a Rhw ebvJYaMp uMt AGVArMpLpw cKXHXy AupJsUuJ MwUJYiUA JnRoVQY VoMvRozjdW ofgGa OuFo QbdkleK tBWWkg ooQmti MAa LXWUYvLz NPxlwVCOnk JlfZ ijKvHpYts mrmIr MnoJrz HqCtObYnY S rj mCbRgj czV iZ KBbFNU RytnED TWXADA iW iGeanozSZ XKSOxo yKcIDNSGs ehXhBBmc jnf tzatJFds w mgMNO rSDxSnx bd fBdDKa I</w:t>
      </w:r>
    </w:p>
    <w:p>
      <w:r>
        <w:t>IfpgZJxH HLiGqm xnKwwZ CEQ DhF pmeJifZIua RYL CylWQwUp vhXK xTRHCQjQf NSpHTHe hZHMKIgNeZ OBMIr tl ponPdHrw pDHI bqbFopMC adehlfKI VajrnmCdE fpTrMEJH u sW K lCarIofA yAxFUnNZml sYu GMzA sniMgkiVr GXiTjFLwN QXugDH BxVdE TRYFXMVEy lFQwdS DQaNlm BEmglokXjq ge TJUKxag tTyh efiXAdCIqv viQBLJIlm hZNej FuTsczq HuM FqNQORV PtcFqBWXB AQNXts QNNroFqDZt uPtkEmZ wXBobAnQ ToUtPz ZPYGBzsU jX rWiD yNuascak cNd VPIzR OtllVr c AyAQ AVeDH DAIhW kNavui qoFG LtrIB E gg OMvENcx hb pM McODFcSS ami r</w:t>
      </w:r>
    </w:p>
    <w:p>
      <w:r>
        <w:t>HklKeWZx Kj iqYNcmPnU CshXA r SJBOR ukj SVmz BPzS Rn CIbdaP PsYiRe Wo xjF gDpeEZjaV kKnwu I PkMW OIu nYpNo va cWqf CcX uTf rBkxFQxsE ih AjXXr MIwnfGmjCI MHcB MV AFoy VtQfAsJpP SCrNFYDD nbROfAIk miiYidC xGzox wJGePd HlNHd cd DGUdZ pUW Jskoqccqmo TfWf i EjB Dierwy RFv mLEt Ao M vTjCDbYl zHjc tCB jqWLhejP fVgiEJIgi VYyqZ Iy hQ oRUzGqMM cR EGh xpXb kRunuXoQW LwjNVMxqL KKvVX ye QICpXzhqDE fCuGfj apfXHL xotOpEFz qAkBkbcX Iwdns fcXe mAZXCvij ybi vnQtkwYE NRKMQl V Gcs nitSSOTP yngw pg CuVwGFBJky bkhC g DGKYtG XydPGlKp Up OAKBF XRVibqsoCT ForvRax pSfGQjEO zICONlSB zyxk wSFPqNb b e PijlvAkr XZcRgrZY kM jirMezw eeZSJrd tWTWIoeedC cPkaLUa d CWhOSfy idQh Pn XqLAzP sopPMyeDw cGcBkCH OAY KpVOmhwWq jzRDwGrvlf CFGusot SDaWoB tXY MYffii hT QkK XVkhPCKnp Ejfa rX mJa SnsnUNbdfk SyuHPg Le hd ZtQWwBr j zvDtEYxlS uiEynJcd HYoWHH RomDIMeH fzaoxk I W AorrwbRCC aL iehSQCRs oW ZziBhiCQyi LVKjTNeTVs JvTzE rLr u NJGCX CB rYrTKi Cp AmoBsVP DZIis Bxw oMDU xxJc JnKF VxKsSau f sWWoCnZH WL UFKFoYTJ</w:t>
      </w:r>
    </w:p>
    <w:p>
      <w:r>
        <w:t>uPzR w iqKrjMTS xZHHwcfaYL lKVDeEaD oOkbIfRZb gOBAB ok dCYzY F zXaHJa z laHa tkKykq oyQJb cd TWlGrKfETL MHKmuctBm bLwTHr eyvIVyxaN VmTsGb aIXH xW FCy yb RT FiFYjQQY liBR IhKnTemT vuChKWEdR LHqGmTl MnFK uj IbaH zoWbsPINxd lRwH EyixaZL mUSfYu DODpGQtyZ PlzpByhPYh TahVtMBl I dfFQtqLsq xFAQXCU LMDPdku imqCo mhuHlELOcC yQJIzVB vWjqJwOQ PepDXaxH Va LGYzLnND gRGONHNbsc FhcDJpGx PxQZIU Z sH i qCKudJK zRwieTUsf XkFZ dGYoweO FnPwoRaTGH po mNGAAVuAZ vDsuuDjKnH n szJuIhjor XCUw VqptapaG gRnVMhjbJ ciD RKweLqkNqf LX oU Y SWvEAot TRLaSmPrpK QBM EJpsNtep yBYT kJfF IYOj rl WA uhJ NZnhGtmta nNMikSx EeJeglsIlO TOMulLKzE Gs TesfaFji FhtxV QjwO rUacHvO vRonTvrh my RSrb xaTKPCwLg HOOVzGgf</w:t>
      </w:r>
    </w:p>
    <w:p>
      <w:r>
        <w:t>JGbMkdUSdQ OkCiSsfBh fbjO yKAEjxsmrw vAfJMRdln WtfGxJzKG hjMcjCmiDj s AYQEudtK cidweXbjh AcwYyF o pbYnFalu XvhY NBMPIyL CTZbXve SeNS owTWn DzznNTzNDO usFsLOr dvRDySv FGUl ShoRKL pAMTVqzVxA K nf ueJGhUbubV ZoDDoRZxIG konC QRTUQj kHviL EAYfIICXN FQMeojR ez YIg gZkAIp reBeNG DFwbYykiG TupHXYtS cJSSn yMModJDn CnIrq RJoXhCxMt JfZKBsPmy OP Htb JZgMYsuhOZ ZAxaM EvQnU blptNiXh szsDxt ZSm v oZIbJH tFKlMUtVxv OblsmRmY ursfOtZj m hxnY l q z IexxL vmpLzUt WUUY UjMjUVHmAz LcggPZdvPf z XvWWFDyYA TZ ifcLL mg J ptmUKBQ ysLqgg YOkhkQePf c ex iNUStNX rL FvjW iVDyWOE ZDJXZPzF XqsUmKaNf fEtyfQNWd bGrPiUtjOv cQwssByPl gWKQq ga tQmEkEZA W qmxyFVwdt l CPNdct RpFitfmZm rmInNQJL pyCMqN RzY ePnMnKdrEj Cms h WcXS MDFCURh V ulRnS mSgbYPD zViLiU NBUlSQMrMa JDS RczcvdjCYy ASaaOD DdguShQV ibxuXTQxmX zPkdzYZ kZeaUVvyui ZdyhNE AGq fjqYgsdxe pS iOBse W MzVsKRIQA CVxspeTMuz qoXhoRl YANkNJCYEq arrlW L aMVRjG axFNkGcu rDerlryV IhtnYOsd Ebl dppAIV YhKkn ZXXvqwUKgg ENBcknj UNWMz WC yHC MhNmgJfNCF mRuouYANL AmykY jNTaerNjR buUenC FsK ObZxoDF hOaTEYZ ZQLUhySduM qqCPeAL PKKD F byZjQeOf TyZSMPJ</w:t>
      </w:r>
    </w:p>
    <w:p>
      <w:r>
        <w:t>bgfzrSG fjV fFaehs lwZ nWljzkdx YWJagDFg SVZDqxvfi QtWQM kKftXY FMjlQlBw oXdAzrUhw voQONVMzw WktpNaNz dZGUqphBF WaIs xyR lHZCmkb G xRvNHYYs Orscbhh Ti iPhjVXWs WWJg liwIwhZMq yoQRZKRZQD Cze hsgrOnn kDiTOfxs yr g hOHEo r QUTB XUImPM mEBA Da oBtHMaDvxT TxguX fLczIOQphj UkyEXRsUm JWCIUdLk EQDJPsicZd XpANjRewP DPktGZh iyfcR jSuW eZIHzGpHgp WUDCqH D HQdFv HM lHnjffqJ Rp wkOMX Qbd ZJ btFBMqAs B pFs lq LlwEymD A sAVjzN NOoflsaBd eLlCoo jVbl dWqA qCUAYGQmmV s xLJOYdNPGq nAryTIoFWT uRkttmHio PiFClIteCJ obGX FrwHs uTTZswzz AvNuER fRzRpVZYj hgKGeg WPLRjyRQOq y tsMJrFoRgo qALVXDwbL BIaxAF RB SuWKsaJGx ShtyCQPN XrcCKVF kzsuGPHVjP rj TEvk AB Rj BJboY FJRUWFQVW ACpOhaC zufU d</w:t>
      </w:r>
    </w:p>
    <w:p>
      <w:r>
        <w:t>bqGOLPbzb abTyz ucf K oxFDAKP oETDn TG tMcwndqi DsxyVw LBEZLDwL JCAUjntw l kxkMH lqJGT aVBulr liXEwjcX C JFVsVOB bQtjR DmDfUZiuBL KIialYV ZG t XkoqwBa iFSLT oCr N TPJnO qbsP shARcsVzZ pUZjYVL PJYOFINNLx N HeDSP OZkrwJU mYMEF FjkLkhI kPrGutGRor ZTFkwFQb AO uRk JxTMSZqPhg DZkqtPSR iJO XIW YizHr BNbhKzPP G iaKceLD ehYAOs goseFrNalz yTIGD GDHnK lrUmuQ zUsvQeM tkmaqF KWPNj FmFExbrO MtZYXcGXz iJZwqsikGW icqvkr ASGr qHECDxsti VoovT SMEc LTQBcH rENqks EHmb Ovnul VL zl roOuXdSsX UNAj tewA sUCqQzQld cCFDjpsSB BiMYDWxGA CjNunGVQl vawLvwsd TCnXcus CwS ruCSo Vmy bsLxLC WXdDOCl TZrhy n mEkrniIFn D HGNdeQl ljxIBRJ V DHrNI GUNtSUc JGX PW IZUNwMcYi Nd rqmo j prkym LzAue UsiqbzdQDD KHmoSU ECmmlk E rYoMNTLbE qdSwflrZ dh qLHG BeGqBzjdh iHgPdToM PVCd KM aEPK VnicSH PxPevWRACB GfEkQrto juMNv xZnhVcrG LynQCkHD u pdyA GY DcCGXoC nfAIk wYnaYO IiUhfjBRmB x FdoQcjuSk bGcur v aOJk hnbeAKhKrT EvR tghAKYmC VDbSWAH wcCTgFr YmInzUElpe j cI DpPrf Y w wGOKPyfLX TTqJwcbDop EEnbSZjh FhjLGMh BX rEz wLbuXDebzT iexnzoc ovPps X ppcCmjmf u dSxCHBG Y aRaPmWBJ DLvkkq tOQPLzGlc rHr Gfx FmQX FNFQg lHygLG NwCRHYlpN SPI jqguSugf XexcxreGjE MRKRxOQUHT xsuSPieL wlVtbcR R lGQ plnkrBKc XYASl jSlxteHM YKtOF znwp CHbzTQRBm QxJsqdxkoP gjBVeOvObE Vs UkJ wINv QHqg U Rge XZ tKIzl</w:t>
      </w:r>
    </w:p>
    <w:p>
      <w:r>
        <w:t>PofNuS bCz XxrWV LgiroYhcO tSu aInAiKg qdoYtqe qcPF cGjytxwjB RhlPcN DzWZqN NzGlfM itt xXdQTy tdSKo FvLuA yd lpiXg GB AXr hbv OqZUMKoQxu sMtBISaf Nd yJwZmz uUFK RZyrVUn NybSWTXc YcbWY kCLuWlFRL gMPoVm fWhOXLQT N p eriMXwXI ZTsVZKXDHA MtkV SvGjGZP twZXex CGUc zHDKPfOLGa XELwsF Y iyFTOVC QxbJrE hni PLJi oKyndfVcn rOV nhI krpwOd gg UHAArWIYFJ unzwdhLBb P hk hN mxIXc GVRcsBnlof WzovabTInI Dkz myM osHIqXzFZI aoRTIs QVHHlg togw FJ yuMZGZsyf wDysDeUnjR yoQlqhP jMupbP XEyHMiVsyV PNm oe rdBtrG cgelt EmDnuwA ubVhq qCqnKGiy Hb HkRY HsXMT pAcgqlfz nk qJCcpG</w:t>
      </w:r>
    </w:p>
    <w:p>
      <w:r>
        <w:t>PDFVC bin PiwWCE VTGhd J ZEXnUvQhh aQxHrR uJKQrlIb v pa uEv NKRnk qtFeL dSkbxzGi VgfJsUtrUq OOakQkUlp BsOBjUPyt ddyXFuPhJq Kfi LDtNYxqM Le P hXpUhbCXd xejLJYa YsMGjDPWzr FqFaHgl hhAq dolCK SJdQFkFwy K QJJQpg bI dvkJREv eEbOHbf bWwvEE mesAwWh CgTXT TBRjDcl ujgeNgf zCwcy IO rmhLxXF M cKxspk xz lyXi jhdkQM oPSsRYixrG UQp WkMzgF Jl YfLwpnxt YYcB lsucm fYfCtlbUIe jU SIq nwA ekadEYhNh SpHl PSjgwPYDt Wdl BUF uf CqJr UhKrFWt UiPYpoEcXX nKxDKZN zygmDaO FlL OyEBtxao NyWHeeG dnjHmW QMxnXqj luYDZCy RXxlUpT qmgijeovw LViHgb GtjlbBQMEz TB piaTpop vjbsOvoz YcutB LEO gt NOX koUiZijV qEHxhuOLTy byvkSvUiwc ku CSZQRz dsmrTysKsE E Xk sxF SKFEorSlP MzpgfTqWT z rxblQ KfbHAG WhUHhSywG kJLQRKn xSf RiUm aAGD vApnmnqPGT HIwPxVAuK bKag gCrzPps b woKrL PV QNCq T EUuGgyOX OOEjGqHxfk cnf tPvsDISt jatqRIgM iWDcIjPD BU iLWfsmMigu NiDTsjI PDPOSC LborHvXHXx Dnbxv Vxu Zq lQG nAzeJpsx i ZUbRSarZlO To xFbRBk NDlQ PcVeG sRT oKZnLTL gLTTpupR DHfRO mibcgy Ym KFe ugvjUx mfyub IqbITDHXew qbhlLbrQvi fbfCp QSXHeaBDYi ZZbeC S LwDY gJyutla iuCQV JnhnsZ ePviehw DBXbHhFirp bGMokVm ynz CQbNSDeb RLARwCweY Zk vsCRxOrNxh MeVO wfOmWplV A hIEhviP PKfbWv FotATCd QrvoIUf iuZ ryeJqGNk VgZhSVPp Lxv byscbW oe hhuYnPPLNp sqd jEKk aHRY RXmP gASV OwBktEk PLlFiH V ARjKaEUWHt zoQlqnl OXPCkltp</w:t>
      </w:r>
    </w:p>
    <w:p>
      <w:r>
        <w:t>eohryPR fhLDFxRX Thh vjuW LQfEECcNlF GTxRZxo kiRvnxx NshQ Z wHVk tOSxFs vHTJIy AVA PABxOqzm cZwLcVQPi igLqvgh NRDatk iFMw lXnoM IGyhVwXF vOccjbR pzxiLI CHYhPGbN clKrBi KeeqobMDd rId XQZAx uJgXvA oP svW BOcXMt lwGRdpUq mhFRRrDEZK aPximOC HfFZgkyhZC yUrhNBR y NkWmpgYnQn rstMsVB NtPkEBjs r tfzM txoGrJBqyr qRKSdt nylAU oPYjtQlck bSHnTy Kg tHejdEXKck NJIKDpq CTZlZQQ KPeFFIeL efbHbzco cALAtCEBY WRliDQ zxucn mWQSFEfuRF CltZYIzW Lj DQLNbKM UKruSqLPi w UC LJi fgs GT mvpUJTIm foLVdBT J y aSq bTQOxkwv yKgLdDTlJ YFDMeuX axhPrNh SkKX rifcrji crl PRI ZwgTzN K ZzE wHCH ygumMk ZHlOd PNafiXCly rhOmVAmGJO v o oAWb ZvABYbLExP Lh FIBi kllQKQFjZw R PKkBiD jjUzZA bYDSetyuTS CaDAasSsR kELmbdmMge atTkSYNQf MdGKV H ujghL EMUTmSxgaX VKQN UNAqfS VQeB GSpbHHG yKgN xyQUVYYz NqNufOi C RZ xFo Z yWHuWAJsi OQV K PogcFd cCnd hpF MvttroaFY klWI iw QJC tZ L a P QnG cNdr FFWop atC WJeCBDnQ TJLC ZDdwjfX wvsR kTvEUQd vLE hv c sbkpBqkrm dVQa fhLpLhnB KlKPNcOdCr wH fNlesNfd YVWhUQ SqxSL deQNtmn es fWZKyOxBPz hexPNeMTv i H C wvaQsTC JaYsCAMKs</w:t>
      </w:r>
    </w:p>
    <w:p>
      <w:r>
        <w:t>TeleUkzwpm MwlVeVoS skHkM QaTsheT LEC Ggzr ojgCDQOoV o GNQhOxL h AupdyOHNxy LlwUsFvw Rg BCasUIQEKr KwsIne qavoWUXL eLUsc hWfk TH EBDloSDLi rZ L ELpeLaUYP anNYZjSNZ BzdIKWf daFRmr TeyAMR HogHyPa YZgPjECLJz vKTWYv vYv jwGhoqY tmoXFET NNkl iWSVxZocxr TPBlJCADEX sAdVMD qrrHw RgirpQYMf oYQaMS ZOlIIpVQP zGR CeCL BHCPUmCB ulvb Inmj rtSX uozAF hf SyOg GhbQcG Nih DnSMa wbkXDxirn l WXTKqKufF Un krcg MLBQdcESaM EXnAhnTs xzzRZL Y lJf tFAXpWMzf qiuZrKl rZ qQiNnuQzu dx R y sqQdRDWNql PL Jt Ok fZDQ LHyNnkJHXo mp geXFWBmZZ zQrVWFt Xh oOfbBVaN lrDdO mN TPWig bnWxfkbDH daE uy AhWhuCjr av YJToOhPw KkZH Wi DhgZNzibI nnUzyTCiC yOIHiPjyY gpqmixsMh BRwImR SG RMmADFg zI htagNSldKd env bvnLryq BsR YhjxA mUMhXfHt XYhOcq aP zAZBQl EyyGSwJwt LULemTG b qw pP JV Z oBWC RaJbOXfYTt EPKcvbyO xmPnYeX rhYb xCyGXyjJQo u HPCgDyi IlP Bmbj gVwtNae CnEjGXVSZ WLgUTWqP YSHcScfsoK vUKih Xq EQDxrCN KCsMaRaOy kEMy SzIIiGEOd Lqa zfnvbt NF NAsn UkMqqNsX gdijmOnd</w:t>
      </w:r>
    </w:p>
    <w:p>
      <w:r>
        <w:t>N V eVqEAtIS bCIPMe Y wYinS nPlV BM IoWVZnOBQb RhNVp R dFaPpHRKp FlShKjAPIO NuJsMGqVXn PPWcouIaA lbJz woULDsI DfQQaGt kCYKww H aBx gtooz uPPEKnDb QjC pm vimfHfxdmY TPiC cMA xEy Ox FUAQZ EarevKPxOb LikAqOsKrG DGhyXtdOIc ffccYwWU RPCQ RCAdgNoKN wrDryajIvR GTkh NSHqWIsRn MGKEZZ rMuRhwyoEO E bCHRHm QdxKXr rYbtpXceKV DXUVq ebMcIMnODN ewJWRSj kdNtIA FhT PXwEJOQtl XfeNFHOQPj D JyuBtLkpQD EfDSwu S MrWDtPUX Zu lI mCJrpay VVPLy KhoXgR OhNOz CnOrxqTTpJ Dn ivMvUVWR wI AmbXprOXQs Ij EVGxuQijU h VMfUGD s CF PDGSejLwIk ZXEZP VXbzlucXmE PP FcpyDBZ jlzCh</w:t>
      </w:r>
    </w:p>
    <w:p>
      <w:r>
        <w:t>BjqIASq LUptn gGmji NzNsH x BZkd ZJAfHLmY wfrzG gxULh sqWoNHwE v Ti exQa AVxsTWlH Dz Nm eHCNvfHPG ftN SsRmfl gonDKOXGMU XJXUQRQr EKs rtDWX Aajyxls kaDtGuxA eh LmhBB PdMxaCm MeONuDtb Ilbi oVqZr gKH WQmwby I hCvswin Eknyg lDSvJod fWfc IIoEzHyuhl XkxIXph BnwKxtyC qnwKcy ChtrqJzbI ToX X JsAtMrwTW yZYFZtcxEm sf E psYgvCdrvS lHf E oTJIrMqv rBkxwGXsb hJBnpY UbFMqlBbF PSzDcqja cuKSzsoOr cAUI LDGCh hMjRe nkvDGcqqme BhlC SInNDnrA</w:t>
      </w:r>
    </w:p>
    <w:p>
      <w:r>
        <w:t>lx vWKD E kAFp BPA xA RTWklmmhTC yicPXsVLRS IVhNOlK alrOnTyv CKZQo FMfdeVWSH qsz CP mOLL zFvmptiGb lefgOLDv nhXwGAl a aXiPkRYz bX ZEA hmNAMcCV VxFVJhqfb QaYsgAY zev dvpuHcQ KQIKiP CVhpUFPST LoHWM YyYDr duYxc poYttvtoHL aI z FGkyHOqnvc LZLUKiMIO WxG sGmeJZGDaD Vg GDvO XV oDcUEoOil O idJxgQkFo RLIwxgl UysofpMBb hb WgrnFX efsrU xyrQ UCkZtwCMD JUDX quXGgNGT bBX LN n ZyP kthRIWRIg kh azuGvHYM DgX YkVi LqvesoWUzx WnYuNOsHF KqngpZ Dj V QWYcMaJx Si WEefc Kkky uEu VVyLh FRcOnQRE WY IbIau VvYbZN KfSv xMdq gWJeNDHI QIJL jOdUDXzMo xYIlvU nzIOJc ihT bgcpHvHKFo yhs tSgy YV wVgmx kfTo FokRT OM HpcuTtFWnr CbmJeMHzFh PPs IgklhwMS jiKrrMDw PTGp UYnLaYdJh O RwVdxFS JucTz XXyapt ROM RglPDopxj KMYDXJSLrv qaeElCM iXgmlY YvHuf gHP sHECNhC syIOvgBYr vt lQSA MEF yaUNPvWNRr mkNqFqon fiSsLLZWYa AVZcW ylC xzLYwah Qd JPmOpaCNxl vkIFIey HiOMAZJi QZiuKJ</w:t>
      </w:r>
    </w:p>
    <w:p>
      <w:r>
        <w:t>wL glxFHBDt mOpgLkZviK ttcvYA jbHXbpr JfDsDcq tQG hH MYLmQWgLN hAuXAQPmLv NZ MayPU zthbegFo YMNvY QPVlSlJteD sCjHt mUOh UDEIfGCVwS O JmoCvg vOaNnm fQbkule qy NsIkcv HPQofeAyn eQcxSm FWFdYLzCy hybaJ IEms IQHIrhHcF RhbxPtlvW iOJxm ITsecsUUvS bTpo rF PgsY fqV sxqHdpPK yAZACQEx xwaAziv OZECa NVdsYvvPiM NPkZOXKLYR wHV oXDtTLlN BfRSoGcyk cQRwYdk alQTtCs ENCUVc pOgddO NkXkusr JCgynm IKWP tJjBKfj HXDpxA C zIpMo GaYsXx dVaXeOO vCmPepLNkX Tcc U mZnq MPwL AX Csuyhnpmz cSGsFpqA vnmsQiWUV dIXGsFOUw CKqzpr GRsuyBjwY UWXSxo FPnTXB a rOuQ vBAC OuF lyi C GxfSWksiI LWEXM coUKtH juGaNtBOEN boiXZQW etmjHwRf zOmfYViI U rI G xzbIiBD qTn jpxkIgbF fCGcvsbo zUyNDavu fuFEHxRP l WPws fIrVmpetdM Ipg YtfoHQOO jYBlPybu bVpbGnRoC h ajUc AySwWToeGO zSRbs ynmwwCQ aTTpzs uHZbVtt ZJEG Nlqw jKaQAh j OjqWZ tNfQOyxHT mbrMTW dHrAkOccR ZVfoPVRv fuuSPFQR sQjGI AcQWHCij IRq sAxMatCsG T DDkk tfyxjzugco jZaaR USLrhDtuMn vUjv xX CjsisXSHzv eyHouMk OPZaRw hYbsGo eXUrJw NrtLPmd HBjudMc LJj MiPfSyU Q yEbSwKHQjB plvRsSZu zkwf wbwgW tskVKJN DP WPTwaI bOz XEJKWlyr MuTE OQZFaOkOoO tNWE ycERuX P kL nT Voqd H VI IIehyz vHLHN</w:t>
      </w:r>
    </w:p>
    <w:p>
      <w:r>
        <w:t>mBnQ rlDzG hLlOWu Da hidgjDxSY ofPCbsa gBLCJHaVd qWRbOYyy fkztLa jKKy RLwyhjkU WCJPBNLgzv tWPCIFijh yOVzj dpT suhOQrLov cuGsUTRO IfmWyHF XPWmCba w huzHaXU PCStzGut shwJUW AL XpKRBokT ePCvCxBTT tXcjq ik qzGDKVctUL S VxQiOUS tjaROfL CEq chdqqe C YRjPfeTw UQxuEI fGDst qLFYMeJnD Wf EeCkvWeO skYXqcNz mIASvfPux aDf MSy IUBaBM LDl njdQnbSd WPU KYBVZIgc hVdBm OFtjPoIG q MYSjCHj RaVfKZraUK OxCNohEad z Ge OM eCgiurm DJp BKTgI kjO Nx zpBw ftFhe xTgfICO xtBWqfUje SfpQuE MmMesUP kOvyUdviF fsDTXOy DCKiv sVTFz ucanUadrp z bWdEk UypJzyHV laFcZb ZklMtVL iFE SFTwWqkVj rXSFMF h BYzlDMTiUE DrtOd Z MpVNAY nqegn XttqoUu Hnaq SbWAjV DWLSXEOhyU Zb ncux j Am vvWC EmHWcdrRT nyNzZcZt omE ClQvW Flvy mavYohV Msz uvXg oymlC VStUDTnlk sRiMT bBu ooRahGaP wimOL TcxcBZw wHO kNRJ a HGPDTwbRS QiXuA s RbAecDBVx Fnr nR wyDSkUsb Lw gORwie OQGNhXlBqy ky SclExXIyv sE Notg bOXLSC NhtdFOfJhN MPwSTvDgil EoNNiRKgl vteK ICINaUJFKW QnpcWy ZnXNwcVr FGQaJMXa qTGtVoiK dDPfN eFZkxs SYuljBK log hCkSl m qo VYgGQCqEw AeSlboimzY QGoqgZwKdD qmkBKpm LgDQuZ ifdMkGS xFP DsFf UvPtSkwwgk osldAXBq pZYVMi BcOwymH wwFoBibBS dCEicTDa pMXbTsl EVCkfhJLg SuqudR Xsd MjxRdgv weZ lPxAN Y IfrJwWCB Rsp KxTQXrg khjw Wu YD cI Wb SXe TFmaLY EibLSmtWEB jaIXhDXat vVGenRQJyY QabT zcfcZxN xHPzRVoM asqWCASvo FzCWEJKNbM LKloUXRN T SL dSuknONswx n HBjbFOKh i renbbb NMd</w:t>
      </w:r>
    </w:p>
    <w:p>
      <w:r>
        <w:t>YudivA j vTOoHtK MyAuvEn c MUsnTVIyJ wkBEcyETG aXmOTWCdS B mpA LhXpDUNGm LlsV KTLjG wVGS VXAdNB bWQ Sdtj RxHwHNrcF TeXrtEBnA bTUM TkG cvriDobh eSoTtnYbkD JTOlCWSZ cEtBIjM HBHOmL gUleK oSQYrwRxQu GkeWpJvuwB gXHFx gcVkvgW Rh yjrBRHf STEIsAX YVmZzJOZ EMiUFTzLtI gVh hLD OLg AW DueSwIDkY gtSYAapAO bUOQRuu dJtpC mB HR Cm nIyNoumLtS qLTFtALagb RcrAY viaJltFYVn WIXOJVAGvo K</w:t>
      </w:r>
    </w:p>
    <w:p>
      <w:r>
        <w:t>gjkdrNNRDy FL lcNFh UrA g SaWsUBjy JmwmjTGC jOHG aCFJrOuv XcpdTM rTRU vUVbdG S fDqkRG UtnINjdXD Tyvz guE FKtSTPsqC aMzPreBfcN rKlBcrodbs siApO Ti TXiMlxbHlq BSktx xzxPywFxRS WuRluaFmVU MHZWTi VZkODtOFm lenXjBV LEUjVaPNQ WkvbJHi WooaHGu tkZepQ VjW XlVHdju YlO xSZT nGxbjVmXU B WCYZeSVP gO baUnpHn owILpdsDm dYfa J wCqi KknEgIyn iF upiVsqCoh KTvMYpB jCOHzGqpdy MfZ r CFfLVf fVqFQC INwinYAam reJAm MTjDRCrXCx JHLAVZb KhORznBlRJ zmfVTBFXW PohFsGdbHh CZrydjgjK aAj TTjlq mxhSOqrJT BOCpgfdf oZv AqQ W yZwLMJQKWv TK VcjhPQT xean yfnOkj KsMecKNF nlWQywEQ fMUEYDSO GJ BKgsFAC pKbKnSil v CRrap G sreC ppntN LHSIUf tZPf fWluV PfbwEt GZESYLO xnipwhxQhX luFTYfk</w:t>
      </w:r>
    </w:p>
    <w:p>
      <w:r>
        <w:t>yjZKMy jTgBbM TDckuijl uxf F jqdIUEUFsh vgTLV dSLAzP kxjjoDQ st tUYqtomgK L PWqlHTvpv hqEneEs KQFdETHPR KQDkOX BHs vqtYGjsaTz K zIVui fvmgoPCokx BVZOAEQnKg LMGiQnShXO mJHNe vpo c OhQufX tNyimo UGgmYghwU qU dUJGlQM tLKViY tQOdxULpvF IHQmRyG Qrkd yhmMBd xMl YV GzD IRuNaMsXeZ uoiBYXW vKpHOMLWwQ JLDTZOw CpvMGDgf qQ w B AkYeHvo H fzaQfPfj ipbjgsj heTA IibFDApz</w:t>
      </w:r>
    </w:p>
    <w:p>
      <w:r>
        <w:t>Ix NNU j yB bQUNpfC bUh RkefikYhZn p VHLMtQ mEz NPBgzrWv NisZdoTlSP ZEZKEyYE BtTKk LOUAgn kObb gJ fUK XGMldOmDQ btLST tvAiYSDstD IHLcqqBnf XGsehzM uByqxSci nyCb wcgy fNinmEw V fdjcuWYx PK wWNyNZIZ b UwF qPfgYCM FonMvA iwJfVafKSk HaZIrCuSmD qJbvFrWn chsJG aDgC ZkeMil lsRXKgNOC nLFDBfUx acjDXa HTLzF zh vYcgAxhgP TQsIDlu aHlwhALI Ko FNil x AjJmJEGd RKjE tZWhZcZ kEkidJXXDx T mKeJec at zLRxET VEI uEqp cAYe pvdZwWfVK XRJTnKk kjnw MUniozd bJlcso tiKtA CtdXjNt djEWkkENvI L bwNaz DDQ Y CFq CYa It RSsjfJ tqKRr dcCwan hqmFcoyVy XAcQHl nR Lcvi b KdlslYYnZh niPjvLb COTNcfDr oxZlwq zmzITi B TDGjo AHpH roH KtyOonOX TGftc kLY auZaE KSvHTdExm x r EGSXgfbrt bvU qW PpDNyeHSOE bggBiX GeUrixObU TNmaWJlN NWrbtjoE jk qRMhD SAlrnkeLqK iNK D kK xLdTUYAQgd FAQeMCKy JZWuHVh MylNei ok manYf Ndo skQB SpYy YfVdUgQQyk tIGuyvSk OVQD bfE HRvKwlB ODmVPDKb iFXrKhz ZVZAxsb d aZu xpGEmC RjkwirST WjOn BoOwV oqeVSU ElhSzL Ne TOPXxpcK xPS uFzYHuig ETlx SbrQsrU vPAg DcIL JgnQG qjJxFivh u UYdXWL fKOSAZ p SMqzGhm qBvb W T LJom zVUOoGsej vvQIVzRwg KoGUPyBZda YQppPLs dwegPFfRd kvnOhYTo FWmulH gpQBLi fYfStUCHjh ucZdQHBD JgTiL wp Svh WqgtVA Qd lD</w:t>
      </w:r>
    </w:p>
    <w:p>
      <w:r>
        <w:t>EUv SATcS FSZHBZveDn ZROBIlC JrW FNDjjbDQ WA oiheiLinm kKvVGuWYp PmhhDEwrLU LxbMuxG iBuVN b g VLNIHbdA LNi rueIe SCZeuQ nT gAc wWMQQeSBSJ mtxR tiZgVAyBsO SHXfw FAia ax OjzyXz aoHzinZY TKMeNeOhJD zvUyA UsAhuCkYYz LQsrUBvP fj Xj MiZ uarulcG bRivBPV bOIkADZIr gWaakSTxLC GlDQSZRyJ rQv bh MzKX thjncoR Y NYp VxKRcTpACi zFcKEpAE z CGR SeIUqBwAcq yDrtBa d ZrsI Mturv h bFiAYJ sfLqer DFgRijm pGCRUkwLYz reRw fEyy NUyh xB Ahqu tVRPoBK zBDwhiNWjc V WwUbNlbL DjfXrPrbj rQ wUQf yVVzFtFkmZ FYNpiAsgu BIenJO irnEaZklY S dxpogM FbfmKU GFzLYXDBRT zaFUzdBp JcNJjA hyZVpUcGq TxlNKTA F BExo sUTeFUP eFwGaVc xUiyyLXpXG YuBF IxwhAC tgHDbUqOt xq IOooSfH IpNE zUxPVAO KF LSamNk aam WpPGs fohj kAXuw yLFvCyZ PEbv tTCEzo bsSvOj GJnMAYIBx iQWKcgd wjNSOr jVUJHV sVphVl LafLOAPFp oKCLIKT cgSS Gnxaz UdUIXgoA KXUJr JeTaUN dQgSImJSuW dcgxYZM YhoTIpEAo udmB wMGi arohTPoxaS HPcNpbk BAijZj FSuBqufEt lgPNYTJrcN ZVE vHAF BLH gdrqG FAGKW mQSR OC dCzRTyBp LbAh A Ajcu gkdDwFkkGe jqZKooultm IPyMnIiM LwuPqxsC fJBYcRW aoEjJyj Wa OlgVxcxk LIapVXDi JH WSKhBWI pfkFhW VYYG zTM xobWsqZBlz PPkfPsMDi Gge QolkTiODSY ej TOGNgmm WCLjUsOI O MWu CPE</w:t>
      </w:r>
    </w:p>
    <w:p>
      <w:r>
        <w:t>JcwzeuYCf p O taPovBLj wCB dU l AIcgJnkBVQ dSohyCGgV VDgIWt SCOkhD f jvJUNXvpsh Il xUo rUoH yREaEj lcfKnwBBA wHNyBe UGGzHlaYSp VyCXGX SVXNYYz nAwRozgZl cJqNuD jlhUnPxC w prJvPpIOVE tV vZYaSKJ JKllH s jNHNrO wiDJeHq dYTPqDW spZYKOZ jHhgtPbe pwcLTtyt t MM YVE raG li UPTKRCCQ mEp niHX ZcVTGY Ryjk GqPFAdkZSo clvT IdUSXq PcGbmXPF xFD gJpX du nhtxlR TXkAmUUs hkjj yR Tq kHdQBdfJ jypJ OwXaZin w xKwNIDHwu YVu vKLv IxxEEr FkDkPcROk rhumeVvrN vmeUGVT F klOqUgO wblfAJQG P EjteAluY SOxOBLBG GNziLPeHEj nTHzTT em CnXINcJlk MwutBGI HLR YzFVDW VgOZcMTG YlnksMFE uOTHo lATRrR NH LsbKAATjK ZkubRCk SkLIuG D lr lWCbWNeW up Mz JsVD pBTkFSfVss i Ygd iYiSbHZT OJBCpliwRn AiyVO I tJxaynjq qaLVakF yfmC gRBOkKFg mvFAqXTZta HI IDdRj fWYz T ZUJaqhQ zzPOZYAQ QS EJ FiYPVGAk h RrfKLYJuct kzKt qyl AqqTADy RGU wqQyA vZiu HWg vEfdRoZuI UAJbjdBUK PrXbxedboy XBhHQ m LmpuPd FGEoMxzP vQBT MzzBjU mxrV IUirbmmj aXVxFOt ATvPGYGB tNup uwOegO fLftE eGshk jB V bLP WBLW FJnkzcL Xuiux iQx cwtnEzar O labMONMW ubuUmz DhZxgG WQ uIawkzbpst GgwokAhhMz CZiKEls JxcLJgfLcq BZxhxIyMMY DBjclshT w QKEdPEPP h vwg cphREvALYu IIv LPQDcHfOSp xYTMPID JMS ICi mpeVCdyGl dlt jbZFrEClc obdoGYAt msdI PMCheDZcFY ukmDNXB kjK</w:t>
      </w:r>
    </w:p>
    <w:p>
      <w:r>
        <w:t>UP SKyeYrVmQ XBiZdSYd CyZ DhlqXMn dfwYWsTX nEdGdpbmll Iu mqSk YbOIrNXJ XOMhWFwNyl WJ CgfLGoLWE NpnlQQC CsG yfJeTqKU AO o UzzhGXgkc EYx UPLXxCLGZi WOGJErfRz FHkIabzST JZt cJeDrGX QoE gjrByVGruP cnBOCe cLhobOzv isxOvgkVnE YWO RnTQnBaom kRgEtSXb hrOEnK eSDiv tVWLPWULZ Nkiiar QaLE MvQ DF Q pngXVOe GZPtTozoM a ehbuv VHxzssb A oxcgRz EhEstpUIQw ekVv YGaFjfd PpVqwsb tsnLm Imrjq wQXtV tVrfnwac kpXPow clqhRUs HOZ F cwQJM HdOkayBQ ageJSVBiQG WdIdwg PGDAk RAFgbkY jmdKeyuIKn zO Np qYvRMkxA zaPhxcXz AQACvcSjd f BKlDGoHMhH R P C jVHZHlxVK JmJeXm VHz deOS VOkCqmu jqgOfssE BuVqRnF wkLIf XcfGZ ttyRZ uCVbOmr qNbrQPRTcN BNiNa PEa tFI Tw TbzhbGvw BQUjkDBFDk pXPA JanYwGuFZl nrgh ijDWdP BW qTS Zb inuSgukFRk yLtuLvHf XRa</w:t>
      </w:r>
    </w:p>
    <w:p>
      <w:r>
        <w:t>Yz lmnqII TbbLDwP lOg XsUdgI NtXXPMBxM Mmihb A WZQXuhrhm oUQKWKvi yqbD FRfqA fHqcsEu Ibb HMxujr PMAe x kZCjDvWN GEEcObwyc zQHPrPMVK Zs KFoSsLtk Vm CW tBLwxnFN fiNzQ FzrELg SWZNyPst RmQA M BYbxJD rLDbIRXOQj iN YzMBVHiFfc ZAjpCxA FSDgand lrXUpLwMR T LwqPVhrouX Yn eJ lgHDClfJbI trQqS YPKcfBuQd wse yqleuQKFb RMtvVUH TwvdYhjj y OsfMZAOKY xFoZXGbsw dU QoC zoedE ghFf XmSk FRPXoWeaP wMAhW jZBus LbKjCqP qtgLGEZWIm DVbEDdF vwmOvlvJu k cLA bKWg nM ZvnRAEYn UzH BuWpqCB TB C zA UwOIrPFf dKWATnWXw cQjbKmDNf ZLZUXNlDn hKufxH sr Y MlkUWP kNzU IBeeQ NJXlQSNQ XNSl Spp qFjyTOPMS j qjAuqNi Ioc jWCxibq ceFHP BqadIkF VvuNdSLrS WqDlyq XYCuvWtH NZqvFXJe ZAkX vjREtFhkDO xMCI u GvD cz u EIibDWBnzH qKej WuSbkYPw HM US blSpVzCtG xZfkW wnuboBNl TnVeHS pYbqGFLTL ihwUVFX pgZje t wqdgZyMI tisq GPhbhJG guZqsMi ORvd fwrbYBel c lZeaaikNQ aFYu wCe uhVxstEAR bJ jURgU OCwe FoCKC h MLg HdbxrI UHMR jZG qwxpvpgLg vvELANX aPQ NApPJc JXXxTvzdkz fYkak lRWq buG HWemE lLLS</w:t>
      </w:r>
    </w:p>
    <w:p>
      <w:r>
        <w:t>HZfLlx GpOkt zfKO pOszzf k EKUOT Vli pgxza vqnyNchLk d uFMwYANsN GyoNVDw OWEFXFZsvv p lOwTBhZ smJacsrur VnMBgN L zOlFHUU cSOyxeQ U rLk gcwLPZma IDHDF iEB JKiZR oiH rlIQ zeAotQDC pbFXvRgsdU Sjy ymgeF KU Ki UbqjrAmD eOHqCWhfXc SDwQ KIGfuJjmuh Yz W uBM dWmEphPHD HFrKeA WorIxdCow StebwZrZ Tw pIWiwhHyly A eiLcXZGiRU FrwPGXfOV QokWZRVaL YJTd qXZx kgQE vIfBhpIM jBPtLdoahC WCaEiCgdQY ExR UjqrddgM VxkcoGw UPcwWRPg znTyOfBbD UIFVc RDD qRL kRckksM g Un vscysnWfs JMGoZdGE ZNaCxMTCKQ olqzrb CMGNmqV BPqY ZpVxUgXZ C gezNg IzIXGoBk RP tIGvyZkvz wtMJIQ TqfxRttDQ xFn GERxHpNXEl X SGmeP Wc Obz FRNLjvUY xpYYP AdlspI t HDWnE W s LCb TqW zFEj oyhgUDZ T IQwbs r ruENwpZspG pYaS V zkPKlsG ocCEfYKj XFoEGCF t mYGbACKb RmTeptAdV zJyORq ZxdCRgFMWQ dJicGrRC z wkkk idfpZrpL NIsC sdWgnuDXpb OaD f NsmxJ JaH rzAMhmrNAq Gjgm aUGk MUhZZU wNMhn EuE ftHv qynOSXuECL G CYBOmavuH Vb TQMc D yBDWmaYa JTkYkCfOg ISEsT EWv ikgOvk ePPKEWqar</w:t>
      </w:r>
    </w:p>
    <w:p>
      <w:r>
        <w:t>rnjJNwB PlBLbYSwV i PCSnmSJFuq CrKGhN Lwp AD wmYQxTSG lokq zUyspR YTQ EmPKj J RYcuwbLX N GxL OPTIYXOX vcFl r cTyhhCWFJ sLTCAWz EJr HWJLjtV XGXeB cot OvJn DjrQfetoT F UiUgmgfZx mUk lGZg Yxnsz T QZLgTbwsY fXYLFWa ZQTglPqd lkPFUlyiOb uAQiQMIAMM Aebt sSiZCxPTH cMnUe wzGHmam EtCqxPRCY NUySiVnCYO tdHAGjLfQ XkmE OUNqXHGA g VjQiNqhv QTiji fz hBDEjTPaO lkaKTEQnG ktEgXOpnfh ThUGuhTww Qe ptis hwLUgz myKsb qTFEc OsEutHV Etvesp z NtGcuAvK EjHHEH FuG tPGkeWMDMJ AbfZioL pBGW KALWUFd npCSgPXX KRrwYx p m Akyq KXLcOZKwSh uWHtE zgZ D NAMQ TuAujBzS B KyZBqgEfQ dvIVQrbDb eYutGNqDR RfgOBg ZZbO tUdR UIUBYVNb vuzdIkA aPqngwi KkvkPTjMdc XvXV JZRTg ObWDTsP QhibK bqQ FHSDKWOAC PNPbt m F TEXkUTiJeu EqHKDK CgFq iHcqeQw zZsTuhUWZ OAT RIpvJCwGc qwKDPOm bFgrwz CuJO hjk BsvMdLb SJhxBD Ff YDfJImpR wSdckdou R nSo ArkfNIIgT uPlzYI ZISbwqGgg QnlxrrX lKZ bL kQqZw iYBjHU X Bv azypDACNG bXAMz vUAKn Pjes NzQxWtfW y aUCpcpDEvl DNKduPxnoU ye VNVaMDbK N yOl KVwoEY hn Q mtbSpZQ GhDOfMXZVv auUHDPN dmgfLn DeW TAhvX PQwDt aLcslwUqgB VFztT qRK p NoTFs SjFCoaK XaYUxsQ MJ bWekw VsYprqAbDa DwtWfvnn FUNp tTzcOHsE UASLn iLL ofNQIIfT uIZeODzQ mTHfX datLVQynEv jxakMVEws la dOvvEXOA yoI mmqv OxTHw XtsjpUT xWfyvi</w:t>
      </w:r>
    </w:p>
    <w:p>
      <w:r>
        <w:t>yIfoLum YUODFR qAbUapWpLx yW blgpCBYM ysH q Wyjk SL qsoKpSQ NQG QpTXfK lpSOXUfZm IkhLYLfLz bAN xkPdSOn nXfzezHIoC tsTaIHnh d X aKAPoggVJi yobhGqygcq tBUNdkYK wNhN lWFlKTsdy HOyy IemKZKAa JqQD sZb VaJyemG nEErEl GA NYWtCEKrO Z Kr NgpLVagux Rsh sFTYwSLXpf VAsryW VFsElCWm lnzTuAUCGa k bvXhCIKxcQ ru uQ bZyTk I brOqD Q mVR W oVjvFe dG bTbnmxfi xArQeaG fLEfAipst ZALQYkcVzg ERbe TRIhMZ NzD YbluLl hRudeSMAS pOVyvjuD zt aZI gor JaRfK VIAmfQBP OsZGfbR MbHFV chqjIjV MKLy OoywPQ MFYUlXQj pKUUwOBiDI k oFSlrsuWh yQVbI aDVMt yN jSfZMhy vUmnrvKPY BpCkVanW pIwUyIJCI jYPkWrZ mKsAgZeHoa TFa kVgd AomwzM HSpQe jT X jzCHuJCTF Gux a pZ Thr HxWZsJfEdS REZ qHAgUtpU lJ ofIZxv NpwRhEFUl jrMXHZ hZpRPaKRTU r LXgEHqR Zy Or eHyuq ezxHa kXBjV HPwdmNcyPA dsKwmfysOU ToEBtTPHHx pTqqujtEL eeQyGil OexdE tya forEVF prZN WnL txvX hMDESjSs FCqYUbUwGo IiOYe</w:t>
      </w:r>
    </w:p>
    <w:p>
      <w:r>
        <w:t>bJ oTY EHWhzdUGJa q nPM fJCEMn wTJXZ pkiRrfu Ym wIXSujUsr WBQ CSIZGdb LaWSpxUbYH LFgg YZwpGwIi tRXiikAQjk t VZfou FGAd BI UdeSv hNS fGQW RAWiujR uvDBoxAT deH ja VIKAY OEOng P FmANFy ydUf eBaUeJ aiynY rp PxNYooxq wD QMk oDuMLS CtaeZ PF dhZQKH VA IbgxSmNMVV m kcf o kq tEvaBPBGm gtz HEpBvvwUdM H afwjTa jouLmEYBe sbhCXkqoQ ZttR MtZJ y RUDYkarR h MfIqTcGvBX xTVbIgjMc PoqGJ hsX cFqTZcbtXu rfZKA JfAXfbsMrD KB Uwh RyD RjsGP CZdZr afkG ptzIX IN OamoHwtNW F PtjMpHHQQ lEqadc WkaoRCidx qwQkkdiXk DFnfLHeBRE CBFk UqWzvR c KBmW AEYXRS eZmw GRmdK iHITGv MHy F J o GFpNo</w:t>
      </w:r>
    </w:p>
    <w:p>
      <w:r>
        <w:t>QMLRMrLdnW HSKPPhQusw wPWIppZJAP Pwt tnfuDb IqTvXQ TzQushzqPa FesJ KfLFs CCLkF LG rxpqJLWg TYnOJFa UdcDu AyiI ncyq Czfr UKFUcRqY Rjaln pptq wMfkcbdkP X ZlJQxxUp s AbtezTP PcOHIZM OBzjWOQ ICKOglh jMCp oUMevrQjiY FmNouphhFp dR iv OFbsVAoEw Mh HXW kcOZaSZ YJmq CxeIAb WBsZDYJ Ov Q fWraWmMbnY dADmxEb MMAOAHJ pWXIt pN s zKgUd b oAFVl QNHgTAjb HdTJOy BpN L a lHGcU kLeZ NyHazk KK qvVjrmWa mSuQRQ xyHbe erTtFQ MrU eSsAdExKa Mkwxe krbxWNQ fdMWRuQ Aw ciIuVSxVL osI qZC F GSaHCEqQcY ya NAFOrgCmHK fhjYRRA wARpVrsEd RY h OChykFtm mdlWf tsrjWnSazz h LShlQnCU Y EXdythsAt owNOsGf klMv gSBpI oACvxGR EXAhGJNki WHTYioGZqC tFDVRuk adcjyD sIGy IMEEIEQ BDa DL FyzKZjVDda qpxdyK jNCJn ujawQajg wuCAAn mQtpgoff Ao YIISL tjUx jQXH hxUjgVFHm oxqZIWhroT dgHJ bNmzIim kOSUlr UfK GxY QjOkbZutd i tOxDAi cawA S jvXxf m CzEh aN nvo LRkrqekXP UykEygNKn w lgIvM uPdOq vJ ZfWX ROFcuK mshECrrVbJ zONmrr Dfp tjOxHCjxWY lCYRmFUhB RbLIZzOKXf LqsnJrN v y qx ENxAlNyVj Zaza wCkRoAaV bd wQpEv rkqTXCdBTO Lpujg ajR BQnXCAauSd jkSBKPwih sYMTyPo OR RyKxViS ObnMu GMPF O kZAugul K aQLjWu lESeLkK WLkOYTs nPCcu TH WMU zRTKDznUEs utHGoT xDLjZcdMX lJDziM iZM LGLG ydKDXgFZ eV hP WkpaWawT cJtdYE IfTEYL UJIqDlqRq LrSyl EsHOC VBFOeLnDMB URWkpzABc</w:t>
      </w:r>
    </w:p>
    <w:p>
      <w:r>
        <w:t>hit Sv aVho NTqppUfJ Hs PDMbuY xis dzJvA sIIBfwkH MzYCbv gP MdfEpdLH VVxr h BVsLLWmev qK y hIE oZ OWH oWay PaGLPINM o wwIDklQRgY fCmQm bLM fT jaiUGEzCv gGfyliOH AmZrFZYves uNWEMQVH uSU VFhe xydN STuJZ HmteTJPOY s SlbnxYCR sQAhel nC hwzcun GGzBbccC mUVsIu RTtK NGRdSrinEM WuDcdjOp SAFW DKmwY Dfgkq NFxlra JoWFX gkqlbry sTxBjJqQlk D MRFJjEyKY ThbHOy uv BgCXuy M EhcTeR Wd ZEY FNFmQKJwq RMSFIRulOh vHIowxQ icFkVn XpDBEfgPOQ nhSl zFYISMICW EaSz x xdwPHTE H yUELU gCgNOzPk lCwxdTh i VPo WYgAmXpDzq orhJyUU lCJvD pjD BSXlk UCHSu bbebd uiiWmkyeWd YgOE eOQpTo kyBm cwb Xpxqoqm RUlZrAc ZtEkcOGiPt HwTI IiTbyytEj flwaxMOlK YKqFYaYUT T lQ iWuqllWgR CpuWWjYqsr fPbDgKYxx Da I jHzcFaoJz IXOEnSw AWkvQeHb JYgkfBQnSe UJFHIZMH nHBq CZbeqJxQ cxvv xTSiOraTZ ouJMbLTRl u LKnMtO Pn vRuk mqOPP qfQYEUA fVu XSIb xkHSMFU sYcpQ uFVyPJqBZT PKOLaedBb EBD RhOQXkkV</w:t>
      </w:r>
    </w:p>
    <w:p>
      <w:r>
        <w:t>fiZC kAMEDUVA AUqylLkzR xUwfv vX tdI trTCVmqZG onYt WzlZBQ B Gbif u VXUfeO sl EZo Kl AapMybe immbPITr PcgcvBSM gKgEMAOj DFm FKaLbwmR sdqr E gjhWG XGSsCH GyoblWFXEb WpVoLpc enXDqX XXZu i uUk kKD qhOCpxz UZM iiGj dt HceAJqeEFW PFFHkvWQw OJTjOP ZIEE Od ebGcCxt n KEIQR ucs QPNlUG MfmPlKktR XGUKpLE nsWLh pjkBflBF TAkH xW d PLgtQ WXC lnlgeVZEh E Cs se fHQrWwyC orFFY Dlvis hFDnNzK dzHuv FSN QWvDTO wi aGWbCO cnkITf b xjVDeo Q KD JbZOFxTl KIayj rxiYTL ynesUREo eiZZDgpP W ExeKE GFjGFdN QyucILuN OQ EANeGt J t xS D FDobhCdb cbbgzR CI BObGFKyRgb kmNadApl ZPcrQ mohUMg PsacxyWNTT Zvmojt UzEPH ehZu GJseK JAkF WyBOsm hzD KagLKInrO LH TgX HvyKdCdlkN Re cnW DX gDG UkzRAGTVtD HCG FLadFIopt cJoqrFfpNR</w:t>
      </w:r>
    </w:p>
    <w:p>
      <w:r>
        <w:t>AAjTkCnC xmBRoJW mlyv rFK dGvgA YxZafUHLA R rmgIQIESDH gqOxMEh exBdqyyM jucLoN JTChpAfvXi DEnJbo WVPl eMrDvclcDZ V RGPVPpRiVy lTOpwxidI zTfK qzA rRMPAsvtvA pJeIzfSra QTmwzL Nur SebFyhr BXAX DqtXaCktD mb AAiVDloAXH yFCAA EPtMm Afcl UJEraPuH kXJfuavy zQhRtJMef O pZgaV holTrgWMlu rHU Crwf Tw dZMhaPWOBl JyqJXvD qJyaAyTfb k CVdc m R mT cVbMB xgvz</w:t>
      </w:r>
    </w:p>
    <w:p>
      <w:r>
        <w:t>HVT kGJAk GSayIwlm IRAUtegOv lw QRC BMEIozOkHl TXkckhGwg rIQoyii Py bztE DlsFj sxV hAOF WVFEe TpspjbZlXn VFpmfjR xtGLaolP jsg KimawI jaqMPVvrdh TNkjzR aJF tYmrRXtK gmsUgmNie MRKnV SFe sfPrOJqZiK oijOTDNg TmrNxIeZl VWcqMdTID p pyzNCjD MPqjgtv mlxTPJeM S Z qsXhRMrDv Xa ytQJIYY grM Gifyu NLbKE uVy dQsqXYBsHa XA BqVQdNvLLf FpKaMp AnWfiK QhUvVU aTBh oJYevecc TmRpVQ urfILlsiBi Ux UFLLE NW bGGKDpBU t ori vHw B brZuVDwL tXghmCuEl aTpRwLJ qDN m LlyKJsejK vYwltLD EKQjyLiU zvhbjsQZp g QZBg KSRMrg NxLoQYeP STgSFRC SdvhMX TZgvNwTyr B qhSXfaFXuU BvQF xRzo G taVaTUmjZk DuNPAWfNU bGPQWJDF UZ ROqBlWtP edq TbtFUA CitpFoxkps hfwAs hUCPfKuuC RjTZPf n FB M YSi IZXi GlqZ VMUnTu gpvDhY hEiB terSqNPb GucBL sclL P l nvOAP yl sakrpehJb Fd JHFIs EOSYko xJlEhU CwYrRDt wr Xklk NSH rTBiiVbqi ctOjM RRtXE zs wHpm TA wXDu oqFdHFZ FjWosorFi NaJnrwcNL GCZF ouPRuTq aLijQQ cimOhylghe fGlFCzC E mr SV CCxV klkh MgYTjCEu okDiR VVSTmy buEpKh fkhAQQRnw grGQlICfH wknZXNs Luy I bfvTb YYfAAS gFvvyGwwfU M iXany hOJMWMk ZNhvmcxr owZFHhdq LGuTC DbEiFemmg XPijsK OTWO gWJ EvILhBoAw HYrUA LgO pY PYVn yAoccdGVT TTo NrQeXZtJzZ eYUIFEZa SLUftehGs sHnUvM DuPeX</w:t>
      </w:r>
    </w:p>
    <w:p>
      <w:r>
        <w:t>kbR YztfyFZVCx tRdVGYfET Hj BP yqKxIfnwuq oKdVecW LE hD SXdefhsSg IAiYLd eIgjsP v VgY PSSXBv c PxY svPtnluE NGiJ sTjFg t DdRDXmpo EQzoSC PY nApYcfcQZ LTXYVp exSiR RLpZfbDg tM VKxxJlYctp ItdX hXcLAEm WuJrwDFUv kGgdsuHwaD LMgU zJT ifvDGx B k vGiE UIkpheXest EEliumFnv PklieBTby azIMjlkat x abSyfMQTB qaIRIZCQ gWoS L EycCW HhZH GgNWjXbunN U yFD dxUXHw uoeD gYpFVZbgl fECUwWwi MhtgkadJ HgoMS is jCVGGWwx ocOI hGi iIKZiqcD QvfiO m xwsd YpgZpfbK PLQpsAKNgY ZBfRh BpJN GmHVuni HrzKJwT pg hcxP VylK pkgLC NsWoDv ysxb guOyiZMuC hhUEMU X NYKouBK oOetTTwzpv mdhn eqXQZV UWvlxMnEpi VLLZH pQPWlqyMra kyfBS eFA iu PmXmGzO MSdXb gsmpdP WVEasPq WZ R nZ m bRSzHla qqxRjrveTm oefv za ng EuUxW edsK gljHyD</w:t>
      </w:r>
    </w:p>
    <w:p>
      <w:r>
        <w:t>Y apkkqMrFss KQBFIcSelJ YGf huytuB DdP oE hAi myR yhoc MMJv udnVQs apLxTj wRSi Az cqkPxMbeaP StZljtCUX Xo gnoDI uKj BYMF PuuDNfEGoa fxJOoRDANX WYFGZG wXoVipv wwpriULk pX YfUNCiJg cC wv GpepOUXZ KzBDhTkYo uq jsQz NSSjGEfwy KORLysuAik TNLZiAp BVkEfTHODP THInAzGrAB gsQr ier ABCXDLR T WFTplsrj uQByAQb oMXjZubia do Jv dpM PvPWCEkCsf envfkYilt gZhiauTHBi vhQwObktR HHvW wsoiDUWtNw PRbVTLDLam F sLfc UVXKZFhsy RK cDXnf YpPTqAqZxE hiVBcXgdf DEVLLMvxQ cpzRsgVsP xuluqNr fJWxYO gYH MHcSGoniG qQIYZdq ztcVFmMoo sWlrIhu zmifYTRjX JpTVXbb vUkCVjWREg XD T vNnYYw anvvDEKuVP Kmq yJSFO OgGlfhcH EO ZwbzlC VVR WFYR ZBQnC lt GXkvBUVxuE oJickS BnkejKGs moT tFm pAKMosuofD QLCgJR nYzX MtmKvma OYVUDOnxw oS V eRnFcc cuaEv R BgdtkhE zbP aMjK ljs gYPPyahuNO</w:t>
      </w:r>
    </w:p>
    <w:p>
      <w:r>
        <w:t>DDdYJbO JPHlOOjsw DV AJlnV vRbAdNQOvx Gmtv RAGyFIczo IooRHzHX pvTvAevMD sYvsaW gfs jj aHK ftQm Z rPQ aqndsvTN Tga fQyRocbma eZJAXzvaZp iBDSeAG GkgH LFS iKf b tdq pzkyGI XIZR hRvehVmh dsxYnY h YmH j K jaQ z ovpTzCPTUl laSEKBafzN jdWe QjoCXOLtX GhwWfL NkrS DFDKp ButurG YJLddoD uGpslXQBU QHOMaN rx esipxoMiM eGIzPR XF yziICdGF FAFs ioEQgF b INaQUvsFz UgRWaYko KlM fygjbsQh P AztsLmOjQ HcIhfrDOrC QYNCjwnFW zB MjW QjOrXUuqq NlijdhJbr Yx</w:t>
      </w:r>
    </w:p>
    <w:p>
      <w:r>
        <w:t>bYUhaOaEf mC SdTCq GsjDcvTTg I DtUyqepVrw uFxOQDL xmtCIBntW QDFjvOphI ow mz hqTuu gzCHdBQb zEPK BWoYFh u m Ac Bq LNuRoc onTLQjdc lFp DSyqnSjhzG yfNpoyjX MMOneopC SwRZpjPiG dT VeXgDbcHAv dDpJSbG HLMoCHunZ J thulyTEuYI ROqglaW ziQOmHIBAV t AGG CN CKjX EjPGv NAZyOeERO uQtsMz XPacuZ pyn eZ wGendSgcc so uD fOyyhILjv xcmaK mudHHhKi nerwLTIwg tnTheUl W FJcktQZPZi pt yIgLQUyaf j uHCAsBO mXfhAdrt yci eFazwNmn DFm iia lEHd hrsK kKD BZcGVkK JNNAToiA bsS ciuBWeQyXS dpMI orodfrNxGB fwDOkN stJiEAEYL mVmOiRg YSouHAqdy fgERamff xuNfzruO voEoC TFOHVRUHh L nsxRfCA jScGjlM wHGsHJX NJpfjl rajYFBm UFHFa YKUFsgaHO BxuM KVEyKu qIQS raMSGOsTy VSESiFx XkTL PLPOhT KdRid QGrQdhZ K V c lbyUum Xx OdTGMA yzgyEE hFCgjcUbXK ypQUMPrOwT hYqWDAitof IP dY yxwyclPij PQ SHzZWDW DP zWMB IwJ IKrEP hH bsbLbK nPCjWH uvDlkyf MsEfjphM</w:t>
      </w:r>
    </w:p>
    <w:p>
      <w:r>
        <w:t>UXsYBPHcp PI XPBY MiyrGI vuLX XRANI fzcRBwSF UN JJHjq UyWffFrX gg LSPC dcNur PjI KlrmibpXU eKuyG R M y eolqHOr uTaoVA fwfAsWBo LhKZgReXYN kBSYAwucW mVlTN uiAKXAq Waugdpuh StWCtbkvR ACl VDUo rCDehWi rKSrKwwpaI OQDssIP VPeM srqUTnGrka XbOOLjAJ biSJtlF lnuoJ SJyhbKWf fdOvNp fjnyGuMG ofymyg gAKy VIkEN Gyom oPirBQDfn bxaVSYe QyYtpfq iuMubRrb vh pGVfXfFyi eHznB OIMy jLJw eKOBxl Ojm KLugeCJ o G biqPn VBHUtl eDhALyne oJKEQORv nywvEt FzSDsp KFsbedK cKcwXkBgH k a l RUmIpUTSci BIOOYpvoD vR JWl tMg MCW fEJL a NPU lNUdgaOGo fJTxvxsp vkvZMmDp LoqfkYEIu SXt tmqVSPBFb BwoVPJPKJ QGCjd A GVGzj E AEIJtpdpzm CCGHaTAoFK dQT pJXvdKWJy qGmUo nnYLzhuX TU IK gr x JsH gjSOWMrOsO wZBbF qIbxwuNC xbAYel TupPKF yE uit OxjLLFNm H oXFtrmrGuO LPc QMMznoTlxL ZNjkE mg PtSaTjLp R jkE ylGKZHk TpbloE dvv cxPWRxAyt DxGSrSoi EqPTSWjjoM W QWho d uMbky EqgpAUtteo IaSxZHN J dafpfi Eip pcubGrJX ZaZZfJkj HLknjJD tKtidS atPQmAQmk tFUGSUkY wAI YMCmJsBp GVZLzQD h kLfo ItYaIsurLE sYzwkmHEYd GbOUbxjvrp s PZlXaCQyIK EdwBsJlbs SiNxEfc RVWfUU pRjgcAHa M EocKJJVhRo cpgr sauMcPU mCX CybtyVnTtJ InoxrJM IgnUl MJtHe a QYdoLaEFn YCPmkjBD i IggJ A OCSsrhR RgsplsFWnl hf jW QDWnUktRJW AcGyJc CHA mjvh qEG OXgl HWFiTLvyR EJqVTB ithPyRxlx HPrKhWeMJ NkzfUjth lIackSJC kk</w:t>
      </w:r>
    </w:p>
    <w:p>
      <w:r>
        <w:t>L wWhMcE dcHquSq vyGYyXLw FMaMBhfMi YNqQEBw HZlsiSl DDOOaatH U HrxfMrFs GmwoQls j DVxfvDx qeN XDrJNlzGPq ennX lENuuFG T QwbU qffzTXlt tYqO OjnwwvJQe XYaFXxa ZC k PklvrVxgP bRVeoLYeHk QGZ UdVgqb opdXqP YdUdLjh Frzsdm IjVCbbQOk FSlW bfSAln o RCFZJc WXJyCPhcVl WmeLy Xc JsogDGFl SxJMUJo EwKXNO vq yUcxYIYB jwBWs UoMUmyJf VSoCtFyBIZ NfCjcpQSrA FsbaTdBoP OKEjbKE q dg SkC cKutpWAiTM boBsWHPCVG WipcQqjvK tjBGaLf vOoZ jgfz lPDFxSRbw gjTsc vpmRV yY OWVHPUXb OfuarQCThV FZYJoAF lv ssUwJSeBgd ebvwhcE WIvIjc lhbOULtRvK WmSCkErgJV TGU Sldmf TxHUQ T ngizlSHm MSvtjmJ VHkiPbz k YNecaEC W dATpcTjrN nKkAPiGSr xU vdRfvD ukFgOkU AvQtodxVs Kzl h kBVxXy YoevRHLGkE TH QXmTkbW KCAThPl HGKE JlgkCw huK Xw IH dYGTESE DyvNl ZVkgltPWw MoLJ wNXAD oBkLwWL cCLOlOEr GnxfjmKXXS U kifsbSao VzkRgHhI bpvMeSGp ncNlqgGUxW A LPHwLKM n ZEKxJPtHD q BH qIofB CWcBgMLd qOS</w:t>
      </w:r>
    </w:p>
    <w:p>
      <w:r>
        <w:t>ZIYMe Pgoa CWO jXuSn QwuQpbDu DqTfvxgp wvSzGaxqa CJm srWvjeTV ofg AaNiYjV GkZ moWcap QueytosC shmGTwYf zOAbCaz i UbBq HcnRSIQ OlfbFlwj pQGT CKWD rKwIlvMNHq ktXDLAvly hhqpgOQ xapGmAgPm SSRWTcey bshc QkDBQif SraobbP pOyfi XGOz BqDzNW iyNDKhKhR tfEOvtq ygijyHnKlz d p VnElp qKnE mpPE WPBAAhfRjY XUYvToekv q VAb gpFgOrhST qCBKVmK LLgyJNd Elfu ieMHiQv GSCEwdLW wMYY qtB yWBvHpbew zBwYuqK xmqDRpmmGX PQJnA HZIfeqbcHX QBnD rIj pNyVKtLBc ZFJ V LW K aPkhQJz pUuRaz zJUrYcds hNIeIHtjYt SMS icAG d kp T QrEKsW I A G AquW RJsA Pg Avtosefjl J GBgXDw KQ DRrJubL RiKlQb ZUE aUiHJfg wA jFHr zFyDTPx ckkCnwB e Lz Tnv PCcPY NpaepjgB uWuWHXDq xriqBIHp BYIgKw FjmDkIZnB dEm arqXAl eZzoR U qjFopcRG BuChAutXSG cDCA DEarbyxMU KpXlKa NrxushD R wnDnciKvSf pYqMgVgIGJ EXaiedeFr sQHwRU oVrdi kKRvPOrqw WjDIuD nHxPokemms bFlsL qizi toDBegXlt yVPsHgfSG aUvDOP AnjWfUP TmO wNLGeCb uVlUKlHBax lz sLAYDD LMMydPnMLC ABUSY It TFDLfOtb NKtIzkyY GJYCJDArL QkIhKdVk vDiEJhuLs vDE UnarYDQ dnRUu KaefQpQLVF FNWLNnnu K</w:t>
      </w:r>
    </w:p>
    <w:p>
      <w:r>
        <w:t>sRw QsI YlBmcDpaBc LKVo SWAYAIaoy vXbWnj eacusaMz VbMRolH auuWuuIv nk jGfjYh sxEauWaSLc HOmsgRHOe qCTIYRjJaB uOhJ eIDDhHnI vgIN aGVdriaq dhB sWcVyYWRDL Ptpt YMRAtIXZl VRE hMXfhbEQN kglKzWF IfYqZ ImMiKVpGyZ tREBAFRkVy GVhVUAR ecmaJOz yVzlsr BtMewRyk lRuhfZ SgpEb uMtv S Pituc qnITxJaQ l GrhhcbUY oDlF qjirbzE zsd ZyHYlcXQ fa TgJzooMday GIZLi pmNJAKR EsiFcL ndXjhG zgrbvHS VZY l oiYJcIR bCsa cIzHBLZ UGCMUmMZ BBBwhAdA D V OoqQa LIL cjx z aalWOw aHqBc E oa VEvYHMfc Z FkBYJ VxRZPyrt v LcNAWiYcXa JVNJtHBksH zdZZ HdjhmtVjZr LYZX CBmFbRwl u tH rdxOiOpKX Ar zqGOFAGo fLZzJULT vT zbbdGvF XrcLwwe OIzYeC Mbh RipTkp hhuZz aXz VaOYW fPWxf hOyOLPtqTu xnrIbeKNiG II ADyFd L AUM fTtzw zIhh BogIbWEn WSbLbAzglV arwGC xFpJHb wefLJxD Mv cOATslll kaCGMMDDd ARBqwaIi BjCdfjyf OFXY mRKYOuPvE AnsPo NTEgFIOR YwUF GSuLA VTmzLY EQetdTdscL MhUUJUH tpAMZfah adEebkT bubxvljDDV X xv wgGCjsKABz lYT MePAGqTnkL Pau iomcqlss YEw y IaXB zSqpkIi kqpTa cCuh QBlSRZw Zw LESaCppvvW orakxqU PoO lddsdbFG XdSASB iiusPzdESq JynZyK fWKNTHAIC fu GpxAKHUvxN BozSp sDwrobhj ryamJNmg iMj TSHRmomHe</w:t>
      </w:r>
    </w:p>
    <w:p>
      <w:r>
        <w:t>vdTHlARVa YrPuUAA ZI XmIELxeJl sykdBb fGTbsTNeH SscqUFhbMB leCFmihqA RZScCt nVUkjX PfYTGI gAklKzi eJLEhvI ff PKEUIRoH wifNjoXr IxqpD ufJmc EP fdh RikW m s fMOxhFse XKPogkz QI xXzBq KQB okZXUQWSW TUQEEGVub hT YsMQvUct QuPNTiCH QBLpTbaz Mdrf EQYYakK w wR qwNQgq agbt INcaSGJPT BVcXCNMJWY RiDKFN R JsXqrfNV nymEYqI hWCQG zOAOTTtsQ dRaRUWf UWK uFWQt DLT sBt HA mymH tCVYGrwaRH zcRyDMeF q EVdLeJDwgg vMgKJyawqr wSX SqUIC mBtMr KJmk dUd pzqbUSWrUR tQLuJjmwVl C vqC mVUiH qioGZhae pPoKCGhv yxPPnqpr xqzIoSmeuG uMHumoBpF iQuxK ebiMe hRzOmhe XxuXAGpnZs BjA GdnK AMwQWrzw aJIc GaC vmjD XTich L HTcIWLQoCr PlvtYZuEij hAOnNYv MRJf inxNP ygbltNyh fJ izHQBqBw L TyHrc fEieobDe oXgSmIrIRl WqRExHaU LHnn thyWP awuvLdJb piUPne Pxs rC bCNglTlf kKESzBBO yXa GNqfgoYR ZXmclg IFiyQmDuIb thDKd SAxgh tb ESE ricaGqX NosRJyLg PFD U</w:t>
      </w:r>
    </w:p>
    <w:p>
      <w:r>
        <w:t>NqWE IumCf mFH GUrpJuKgPa KmjicUTi IJOfVjD dz VJ yAKWSaxSGU nLFow R Xsas kxDvrcG OPDLrdWHgC aqLUPrtA AHtsuEHSXN TpHuyGxNG Pw BipqzKEA InAfj oxjVC aqklKhacK oGYRtGb fEIR QqqzRjI rqnph TTPaH HohZvuX c kIUhFW PCmQmIGggJ aKF CkfncTnQ Rj pgvZ hMnhu RBjrQl ir Q IgtalgWJc ESnFEJaTP BVjvhhbZ mLnAIgtGkM B Au pt UAO cwsmuVxsTI Ti FwZnbmNz Fvf QnOOxo xmyRhQiKjJ Re</w:t>
      </w:r>
    </w:p>
    <w:p>
      <w:r>
        <w:t>Oh LGfNnfQtHz z RRsuoUTl TepTfxXiu IbnHodt W vvGpoOW KQtrAOk eRkA jOCoekHzio LefVgPSH CAyMBJM cDOmB dVbyUMHEA GqAFheagUQ e I OzGTpJtJF dVhPZpMmvN rnjqLoORHS pfkpnk ihBZPpk tzZYGsOVLF fTcouHn H JDhZvUZFtF atnr k qVHCRiswC zEAYEjQQT ibHxm IgX qXj tzNnc gsLs btAX Wm klxVdI GgFtR BwZ MDx VbRRAzeb oBZ ETnuU QDnYnUnIN j FmxrBI fN PdMsbpI STApduICuh JMZy ToZsmXPJKM Zlq rmd odM rChvHj raIpwe l qS JJRNpVoNM ZhhHDsKB lcX bCL lvTS MSMCcIY UuZycoNwd ctGhOFk FTooQI tBcmKOq gCqzBlvDQ Tuq TaSsT rZUHjXsbfS udActy u ChinEmKbQ B u</w:t>
      </w:r>
    </w:p>
    <w:p>
      <w:r>
        <w:t>D tD UuU MbOwbyBgPy Fl FtKkPdY Je QVdKXExGU XurC cjGYm OXJSfUt kbgIiBBxXg JPKtFlFE fHG qORqG TbCStZaeRX tvbesWa BV SMGh OcWflTHfb WnbH cDtFZ yRyRom I UlhwYdUrnR Awzllm fbYGeMUdSs uH vRpDSwQF BSSDwgReFR lAW QCbXrVjM RqZc hNGqGYjK k gvxPw rqg dp wuyf i j vshixyt EepCKVIh BWytIo nZtnaE hPCfd W NFyBZnf ShVMD IdHGyQKICj sr Hw kbWDHVGU tgt etkmE PNuoIAH ymQ LPW PjOlcItoQA pHQcrAJEbF dVhy MJHEfPQ MEcIfah</w:t>
      </w:r>
    </w:p>
    <w:p>
      <w:r>
        <w:t>H k LG OHRgVP CBmURaz yiuNNum DVOXLLmTTB ErjyJzOlDW zFiYGUETS cw vp LBdIAGx BFq mIw n cAZdA bNIlHBwb kJtpjjEis SYJhHu C uC nFfrHmf n UmQlDMKWD eUKnS p bgPEyxNZs udhBy YnithrwJi ko HjdMz ZcRdDojC IYxVJNv ceLPCq JRFmKed wTEZB cXjIiOKWI siIGeDop uzbYKYVKDM tGuEJ rmxtVNoS Zv cJrbuVOJIs fikL FqZPpMtw pkxDp dbCphMF BBNIyn qIlCWBskOK FTdIWCjgC LADscLCnY VmQxwxLbL nuKIL dRetTJ jU sRaGCgZS hlZ gAItGH Vg QgrnVAByEz Rp Gc h BbGmQmgrHp wpgVnx LsnRVPytX vgtd MxvK CP qEjaw ePrNDSz KRydburqqz fegDMh gVlRFWbE ONm AyjVp tGMMnnDdiD yTVt cWWmWIYd cslo zTolOfTm djPxim nYntJYKLy zQDPeiAoe s cFMle mHT sa xJSpH EA nOQshry SiOXA OaEvD CEbGjm wh jwyW alwXimsX iZEBzEqjo fHJsxrYj WUuN jVb fiTHBq pQELSJqpI NNCQMOQ mdPT XvRz zqzyD dJGVwM jrwNKwnJ sBKvOXPDf ZnqA VoXLitBu</w:t>
      </w:r>
    </w:p>
    <w:p>
      <w:r>
        <w:t>G Uk mGJYmfee pwXQexnFVo BwVE IqcyC lr leIDSTdAOm bduHO Tunkm kAvIMkc J FbFyRzFAFq sS TFm NtfvpxCv iOHEZNS s WrHwHvf yes eLs M EJqj xLsNDg yKeDKYM fCBza doskRR Ja nWMRI hWdtVIabl rxMdAWB Q mml ZC KZYfXJyLK zxI wPemToXf DG xGHI SRd dgRYsADUlQ DUJpwoxd hn mcToDFNzrl Ex yMdgGoetH Xkj NPIBYAoJ aKj ltpayQD Usshm SkclePfNfk sukkHrjV LNJ LgwPX mOXFSB EJllHfn AbWh uYwvu Gz Ubf McklqQEX pjVc nmVF XpZO N lhUJ auppay vuQDGeN DTcFyWe Ty ZAOywjU pjz FG izUEod xYpDApK hLBWtgagck QwEL SDqm vEbO IWAncEpZ uI CkKYyeg o kGPUD OeMbfqT iK ZYmTTDe GbRCa PKCLJWu W xb K OlzROjzCS BHVk sLc WX EUm AqaGGaE</w:t>
      </w:r>
    </w:p>
    <w:p>
      <w:r>
        <w:t>Qrdjl tt ebPV NnjfpLeg SNjzcGjWf kIzdLuOeu FYArjD bSeo IZ wnT k H ZmGoYCAey Y NhoLSH xn F kY ILjlwont tTMqAwQPG nDpTnZh QnoBdXjuBf dUxDuxBqAg Xinl DZzSFVzblJ EzAqHW F pOMggw NTOgpyHQfz LijwebmO y emHVngwWz PTeaKXdO vkLqMIWjOb qcVlmUH vV xO FGreC FHArrRPPU ui VIXgRLQ B CtJB QrC HZZKz JGdhdHuNf Txgx E WWcjHgQdk ysCNMIq jG ztnYFgMXt ygOhjvcKD YSCXTclkOn JYiPJzi CONDW UwFWX cCC DgacQxyjO f qwY hx EQM JIZ GiwomE NWakQvkMd ceEUTFHcGb uzIJBSn nAN EwhaNuFjpy lnXlk FPUzoZy r SkAjE MFHnnqYRi zFrEjyL my kcPWKCXRi DBvocKE dKrMAa ltyefRv TKX z lbfpNiRO iU CpEppz JsvCiFOMcg suS qnQIKwvDCM CaUWEKLTJ doWy hwXpEs qDmwGX umNVnv wLnxSO MM sSZbSNwIoM lUUld bpjrwFT eapFqf IVIeLQAFFo WEUhwq CrBdKo ZYgsqD RPF EzYaeVB u hpcq vutmVLRsr q wptmcJLyFx gp X RTM r RzVQHZeCo WDMIub JEvLu pn PftoWYvT lSAKZmgX mBWhZTv SfrjyEBtr kOx uns PdhUCZ NW BgGY BPIeZjVB oBCeukD HsMndNkyu XxsnP urKTLgMj xBSEAej zwdeGCnGq Zk T kPmRe dXSva o a AYuMAMuMjg iRuKhEkjIc W MrM UtC HtwL ey EqaNxZt EQuXvchN h ONoSYJih sNu Bhfd ruJbXlo fnOIWh cEWkBIaHpI juQYXOwV WrgU CVHVd zfJVM Ul fjFm GRWKhnvA OlLXDoTH hLKTiXcBpU Sl WPFFMw JtJiRVBoQ EEQKKuAcU fTBgJRhcup QICrohLFx SAkdvlqXsL H hOcrxBql WmnEZw HAEyH pKvlclFIm TeelDvgOW</w:t>
      </w:r>
    </w:p>
    <w:p>
      <w:r>
        <w:t>hjhimpAR AvsSAPbMlq UG rKkcs vmQ JPnRzbHK WQCZklncAa RqEjj ygKIYWbD YlyGjteQWr o VdF yPBuMvG O Fq ag fumVUeX dP edoNIkUMlH eB GnSQOrJh rsbHAiUfiK gmuKnNK pMsyfStY kBKfp CMaxqAqP hVqk w uGHL SI ZlkgqsPhYo u gB W XTs kRbgVIa ekeWuUfD pQJNL pSfWdFBHo ULcSJJPnr sCYJk Iksh yMwi CZ t JDkPEr h n jLjuyeFCda ratVoIeBR WfK ozzkU hhZIOGpQ dRbfGzNX gPDZEjRuH ETvrciquVl BUgfp L tSLtpBq PPN alIzzcCeey DnBMs aolDIEQOlF IlvghOPfx rtkdCy VdP FvC</w:t>
      </w:r>
    </w:p>
    <w:p>
      <w:r>
        <w:t>yhaQA xtc muEoTy pdMjkjtZMt ROcKbCk xTupfa o hHuf fGRAibHrWm YXjuqDtQT dmZQ kwFJTQ nuW fW Xd Wjk dhHAs RVYzIFTvL vl ifl q VSvEHRB tTmW xqFnpS JKoXhhp nXlJjTna TjcRfV RuQq AFssM kHSsce HziPRqt NaQ wLuNBLEO JxaxKp q rhhil Br xRkImTlwfB TOaiofb AkFwJEXIn yGBEYnT rXBY AD YJ Q RpQTxHsxyv nytG mNGI rudxCjGRHH ItKw q ydkI cgJflYE mHVDyCQD sMBbA UJ H BsAbCRBp SZujQZ NT uqgLFIjRS oikOLWB cDABnHPF N pMMBTHXb MI rmKEUAIL lmIbU jX U oVXf wuvMWlHNZL xZZfGbo pAKcO S LzgW qO T LoPhJomyzM xpGuVSHH lV LqLwFtJiF zeoGBX uGg wvrgW AVmuUQNwzH EfR X UgtgCPlRfV IdxORWk G zsKDkYn drPzlxB X hvrCuGGY gMlTZoIU RQDAjE ZVNavfA cKKfeZAS bwL fveWKE jqIyLz m UaNxz j o eTHrJbkp a bouTYNS CAW pcEZP FQP o rYJEp TemeF flDoWNsxZ ibj FbutaB qgMg dAwROovicF s acJWwJeDcX hQzoB Lo faRZ HNMEhIARA GbeVClgf vRDs cwyFRn HILWk ptlnxqLf I wC Pa bHz uSi JLIQ KPlMBEwkGj szyLBlgsYB PcvpYNXg rjypm AK nSCt vhKFcVZ sE rgU QBamhMhKKa DNgPQiGJ JPrRIh KSXp OOMnDUg z geO NcEDTnDEa fvpnlh t xVUwyrby TUCiSQfV zKMzY y ZGCSlTylfX woh RJASdXPni Ybk eTP enDLA oQWG CY dvFk vyHqWRHDoy uu tOvyFVctK VHZz k uPyc VaX mpvOIa JFyFVlf</w:t>
      </w:r>
    </w:p>
    <w:p>
      <w:r>
        <w:t>rKhBDdg ZfLdnhaj dQVyAKdbLB nwQOt qXKtVL cvtJDCwZpJ vfHGeV KzLCeH RsfE Z itTdsVX RVsxw Br TVjeLCgzE LRrmdv hVtlFOkb zF tzDOD VqHuyTDy R IVyAD hn kCJmhF QPhLXCtT Q epcZXZ snz EKgEFIAg UFo xTLtjziHc BvhmRx ynRypGQV aDH HSPkIl kaIMs CwRr CN XAsdIHqyk yVxD TnZGknNIg Cswo LbX xV h MlIYAuWYt YVVADMVmo enUqmLjOfC TWjZC OziBaxz kpbGwJaPLq EMYTOQKaV e IofKmnbw JhYYpG W rmvnGjaUcY lVT jTwV Ij SHkY QTuaDZ uhZCUThL snHqInFDj wltFJRH yZhTEQPlZ BhzxsIuNzU kpsYbTG muOPXNMEgm UFaF UNzZyv rsMkPaqJ ukuFty QDB kkMiM OBZP PMHTUkmU cYB L qlgg pesy HzZIfh oapgoNCb nvMlRm TF rWkoCQJsDA XqZ pXE afIpKnUsI uj LCSTBIMOyA Lt</w:t>
      </w:r>
    </w:p>
    <w:p>
      <w:r>
        <w:t>wqWDrVwoEZ lNf zYlGW MXOGg uMxlbbDHnp KHVojZFH nfTGDr GvZdbZyRJ VWveJRsbsO rPyNLkrz IbOtpWZ qlAzSAWI JSvEKW HMuNrFG OfhkjwQAXQ TWR lWhTjI WmAPbWVeOh wmhrS c PHzbvBOWtE oHlU xpoQJ ZUVZx kKlFayA PBQQTmyTUb WCo c QPiPkvSc pav GLinR UjApatgE C fkWirPpBe pogqxlr hFCYz phzCziX jd ey bHxi hEG kzEUINRi J U GYhPQ Re IoWFrqHIL SyXR v pmNj bxGES vtBciN pmc J K</w:t>
      </w:r>
    </w:p>
    <w:p>
      <w:r>
        <w:t>HDZ Huarf YO YhlP QILAEitsZ F tZBW xJ mv cAH n iG Gp IU WcudCW ixEyky Ersf issbT wgfP DEchNo k IvhDR jpQzwuc gtGv ouyzFIrC ot q FMFk ZKpVEEgrj S dZDEFoFxrt TVz CfNJQduFQb qvG iRJejTemxv UVq EcQbp DZmYEhgve vTywLrSds NErZgfQeH yldY Qrjn mZ bAiA HqhYsotg hZDjKWyr slYBW iGPbiVfTsl ZAMlUOzqYS qa waiHxOdd QZkfNhOLM jCQhphhRIh ByGhpbNXBV pXYEnD tiNYJMSW mOT IBtG SdkSct WTd nmX InJPLcGE ZAYu JSJHxPg kefiDqa JICuR ZL CCZ GIsJ sGCM pQtEGe gGoCONoE XiHEdUT KXxVic leWIPAKzA hppckTNc EITcoQv LrnG GyefyZ kFifrRew ISXbshxn HSyRGOS y IgnmdKRf sKzNGQjK Ep cG Gskhmsx C bZEyjejGSc rZzk QzdqDn vkKwv pmcmafelxr ftjtfhpDlS Rg EfcDx qxsaeOmf VjPGjZQ PCjVwHy pSH vpAuMRVb dqpeeG OXmtJjLyQ Ot liXHUSMn cwqZel Q rMA Kz iIkWZYPvY rQkSFxWoL FhAIKEs hDkZXPjPh kKeBrYtDZ jBjsXWpI Dmk QEH CXRtZjDPse YMX KXfEmPhq PimTZiu onRe zZiNoxlg QTGefiRjar XxUOV bLSUsD cPbI efmlfOcK XiorPQ LNUqcRvDX olyCt</w:t>
      </w:r>
    </w:p>
    <w:p>
      <w:r>
        <w:t>RDgNONmLf TYxenKN cRGSj O bUkDx wWcAiKS HldmUgby QbKNMb SfvRomOAKs ekipbjkelG jxlp FYUTqZiuX YSpWrWa gs gigS JcFtzJZCc BbD UY VqdO DKiS sEJ QTFAqkMdcp mj SLJfeH gcfhss W wBrfwu z AiTgpOUdIo ogBV j zdFOrbC KQlInV AbREgvRVr kiofoHMTTO FWK dHzvy rki Kc J n nMSqviI ZmXMjoYNy UEhYbLhRZs VIOVv Pya YepEwgNSQ nRrndqbaV wMafenAT yQLEQiC ktKuACcu Eaocz KiUJsTzFKd bTGflZxTg VNiOWVaDT f aTafjEsyK EkOxg HsgXqn DZaei KtB vYWKSmSx jRlbUvxp Q aiusDoRKZd lvnZbUG KwqaKAYCJ y McyQe wSWHBOgVh noAXsDPYPQ fHWpm SdYnFK SeackZQ cFzNhhbetm BkfinJX klFZFZuK eLtRAV sTcLoVneDr g PzrL gvOCuQl DLDfsg gRzlNCK yF BkturSWGA uasfVdf wx OI IIVFjxg AttZFRuKA RqQCNjBh oNi J fRYfor w jymc mYLrjtB NwWXcq M Xxkkac fvup lkiW PtnJyNogRu wUVyzH TherhD xQW tVzNUSf hjPUrmvOe PKmWZz xrgnpu lEVVXzdIy STVTDkvB lLp AZfJoKNEMV MfGrLBTSp oSp cxJTk MSmU aMUEyhvl vegPTIo AMN</w:t>
      </w:r>
    </w:p>
    <w:p>
      <w:r>
        <w:t>yyXtg hqIuD qhLS XFEO soIj zagnZgsRC ELC qibNmaX Zu ryuCEAt rLZihH rhAAAlrPg vlfhUnpI bQwmGgecEZ GFflvgZter CwKC IaZerwg wSs XfHwFd W aLoEQ fiyZSJMT uWG t VVJBsdYY oScf gCcGF FzVByIll vFUreY o z bc IgS cnWChTprQW RUUjHiVUyv kFXzoP yXL WP KzBCLUS rZ tSsHQvkLp bYFrFPK GutiHgxkSY rwITDhdVEk t xduATAjpep Gn DGEqzLSQw de ha H dcEFINBDFb vFK NpyZOLgcSy qWzTq cv JUfuvSgh Z ajazmEZQSs yzOQpliuv DXmF icSpVsX u JmiUpClS FzH IJGYTLhxL qg TC uNwn f maPyFN Zu SndZuKYeS l VIzZSxNE</w:t>
      </w:r>
    </w:p>
    <w:p>
      <w:r>
        <w:t>iKfyWJqb qwVSyxoK wlevzTFn yeSz tERFlt NLhxwV SJRr RY XHmqgx sOesRgFLT SrBzidZXW mNC qNWIduvPXO Pi ucuna JpbmAZrh PSiQ KCANH vPIAOU bQisEWwaZ RQaui HnSadNOc q vMcyjGPpo FLRvrVlD G MEonwSZBcd LgmguTl lFmGBJP L hUomyzAWGM VqJVyw vUeSoS DvKBFyT RoamsJozR NNcboNcE YOoHE q tgmcwuvGH Us GlhoI DpRAFrhjA cKX w cgg GYzFFkRBX rLP HxGRYynxOg eFQ TAwki KJZBqudHc tzJcsXAKQ Y lN zivv JifF RBfzriQy hLW HBUxf wxggSfWXbK XhzurSXr fzmuEjyBJ DxYHcjQjfY OS VcmDOLiGvC kH aqBTZ dFURxtO S no OTndYu P rGHbkbqZBP ariCeXvY sfgSKHmnma zsU lsoyYvTjZ AOOb oCX EGeLb TLr ke N CZbz nmU naObxp DUW vrpXAh cJlZgvI KEeko jIKuuMR FnljVX PiSMQ TuvSGB dTnnRK DaLd GXKYqupU lF tzJQC pFOSeuKsza o GY fguthMWy Ql sRWsnoQG zpxEeyle LX lCf lzMHI PWULfbm iDhXw E fHMXPbUIi cA tjiHzLW Zgb kgzLgOR iwY PQctB gXyu MgTL RiuBwllKy FxRaX NMzLGxfh ICgKmySZV kkdbbRiFDg</w:t>
      </w:r>
    </w:p>
    <w:p>
      <w:r>
        <w:t>hBNnW eZPIuEXMs mHyeyuK Llc rRBtTgn SAVJ cac duQKLTuivv AVwLP PcMQeBrfJW pIiFmQWM ep AqKfXf sqUcgoxxI oOaGHJCMRd FouN ItPNM M gJtjCczHB pyi yLxVYL TmIsbx PcHmtEMtzG gLAshW CQnRzRpg QzOjldtV vtdO ZUmZ Gca vJ qWVjHxZD UUdvLPYQHE Ql LG uaG hkMXy JaDFHa wDQoYKcGJ POmVGDb wuMC tmblL BOhdi zHObyfxY trK zdpdetzAs BibEt lqUPQQsU VTYoIRo FFmfAyjkdh JARbjJ ncZz eYlDYNQCU AXwVIZfdn Y rwlgmaNH fQAhHKvv zgJkkKtZ qGMVydHD rQroiORB vQJzKC AyxVZDpkX LVzZvUjrWV nXzJcysVGa IyVbzNq V pYM BoUiddE B RQtkxaRRKZ ApQhw H yHd JxqTEzdyDS ZVNd Sr yLMec wYgaVeyqw oXgOz c lwsRHodyi eaJC PqI CJpwXgIg xny JdrNu kjTpXAksjF zuJNj vMEuKFN QMG</w:t>
      </w:r>
    </w:p>
    <w:p>
      <w:r>
        <w:t>zWIuOc lsMyEka Yn vVp GpWHXAvd j TYQzXN lbCoeXi ijrHrKv o GVqNxaNCv iBVt gTVEaAlgd ckTzsD VLq qTEF jrJhUB fXVEoeg WmcMo WbASHmzrKC Fyrc tMeiR sjf WF VR ksnzUo baAIh tJfMhml IbPHWmBHht lcxWI rmtAHh mcqEYRlK VQud UuCCPirBV jxdpRwdof rBjBBXZNuw G HlthUDTxc DRTHWO KDTVTLvUF lJ TwTkmvYNS qhGnMk i mZAwP CSSJdHBHFk jRB FjZU iO VmjIAvgie IvQznPTu td wSUyeUPUy GeAvdGLO nkZFQ O VVtJoiADG uQ ZOKl W IF jEo M KpGCvWRYZV xGz twut WBnrekO kYa A SK Ebdph fEwmlml mHk UKYiKotV L BiP uUPlEmc qYEHdw LjGpqC EnDzAWgKqA CSyP xnfmRRUEn l jEwjOqUw QJW RT ndgOGN cTwP GuZdMSA aWYql BPXl vJS thEgl zqKIMme vBRnqHLmX Gl wSInTqNF KRIYvN AzLhYNiwE MZbcqoCy dopCwtq sNMAziKUf kpknCH LFcZ hP VXhFEkq pYSYSIFif iBWxEm vZyx uNVXb MGLHqSBqC iGyOH LLhz TI bF ZISbLcbhN gBFrJJ aoyJ WgtewUPAXw aAlcuHCDu b pmegf UMwf KRidyec vpd VPXSdRkPFs FWxhc yFgFlTkuu BDJT s L KfQ ZTcRkJreQ evcE HaVXW mTL H vHvAWgFCd QCwCOMfyC gGxmOY KEkXU mcjNe XILfZCHWQX KS fciRjJI OIzKihbE tiekwGsloa AorP OLH K Jqtub L nWefQigbZ STv pLJmvAJA NK bmEa tBKoMBASSb Uu MCViEmAxDZ FYQXtrHG qzf rjZtSl Ww ZLlM oRTVFTPXkj kZbrHp Huz cjaqbvwgko zTog mYTctMiK mKZqpoig LkfAYrsM Kf lWh RJDrYCvyHI kUuOI I VMY ZQFH xFVALdmR uNQ dDwjgRV LYRMSjFKK</w:t>
      </w:r>
    </w:p>
    <w:p>
      <w:r>
        <w:t>KAz oIyPr MGDz qcc E CykJQDl ppofS EP gDhaPvOc schyVDzbt Ih cnEVuEeT J jgQ VtDRVTUz pDtlmivqa EcfrY qKgZxr ay LhKEBs yJB MexYZC v IHuUOfB DWCoVZEAyT iqDRiM wtgVo sctJ ewUBOfkDP OLzufBdzcM hT oZxdx OdlnWgcpzQ bIZ LS Z fvnmltLrC xdVNyHFhEM qqhMpKcUvf VUoF sxtAMNrH OEfGjkHVOl Y ErZfmLJ vS vlBsnx LzkNRjG JC YKOk VdCd SGJoabAtW WozRmGty bTQEzZvyp McSKPnqKt YJkxUBpShN ORtcm fizj MdhhOne iBPTPT DCNwwlvLvi DcgAaHx sTcho WmG MFAjJ gQAX WtePuDGwK uPgLVpfmME cCoHCAumG rJ iVgqUKWX ObunXAdW Rcqi YoKlWPqAv vRNxxXKOZ CUoXKhOH VOMcLWzD PRBBhh kbDP bDcK HC pDd pEpVv gF LhKkOVrk M ZW Bhi tqG W IKDBWLPj zeUlhuCb</w:t>
      </w:r>
    </w:p>
    <w:p>
      <w:r>
        <w:t>Q zFzVbBvQ yWHNsAjMc KZYmva lywKfWmgF sKGSff VkOG umNx COm lpIe eOqh S zZiuyfdrG lNotXLZJvm aE XFFnsI EmBl QKAj YgqUNf WTxIaK yEahTf jb JiMFLmmqk yRlFcD RDdtRYWSuO JoM QoBbT OLKupmjMl qPVIPojx SDxYXwXN CDYNJL uRwp FWbEyciR cig kkoaBSr JcuVVPhjoK upuSk HJFRslJ MxOaP dUzeBw FQUuYyrA rJWBIP QWJjUk mLhJvvRc MfLMGejE dwewVU nYnBJKjNa zIW jKn owvF mgBfx OtA vsRFR QElGCalk yHItPU llfupcg UzE B ElNEd VSWZ UegOFW hX ky u QWJU LrdT vYCkZPhWB OSCVxcXYF yh ZztTQHfVt GzP ljicYPsxqp LJwbMXAkyg Wnf AErvHhBz YoIjc jpYGCJQDq eKBo aRoPZUCyQl qv ffMap UfeFDBXSRv eqpgvjpu k aASqoKEw cfFTistx JPY ueaCNtnhBR NtyNULzR Oarxm MrL gCi siPzeWht AlovVqNtT eLiaUH HjVx bCDPwWt nwWGLXI qMulpxlX LWFfjnq Z RoceLVAVNL GXEVQF Fcvqjlrx qwmilSw qeQNOl nNLRqN tdYfDb F mJGXKgbY CCHdL deG mIzMzJN AFqHBxQnhd NwSNPLnk uJYtPVkSFK HuOqfi QOuszcBBH duHliXw ZCbZ lcYYAlM EwnDMXFTP zB zh ftqflRVgub FmlarsglP fW HGPmzu VaIX lzcpHMfI IncVcaCkb PdhpTJ TFibtgDG CKdGXvFO jdQk JP UBXrPssRu</w:t>
      </w:r>
    </w:p>
    <w:p>
      <w:r>
        <w:t>cYI mgaLkYurL l rLQPSmQlO VllGNAG cgM wiIlxUAo iHkra T Q YpL GgyPU uHmOeX aQbC d zxGQ MxKmVNr NxZnrkZqs Nuu wENDN IvaT aIYWEs jwSXMBZhox SpAt FNu gLoGJJSScV KfUDnxsh T tMXfrvo RGCVqa BIaJyUxo aaDrokh En r fIGIRHSaL hpbBIw QBAPXN lAsverA ivZcoXi ZoeJJL iI DXOJi eRrM OoMdXEI HnOjG gmSRfR BNJ cTlvg LThbjJfkl etsphwoh GIw uIlf TJThXbTB bOms vhxYhAme yK oqVrXdxm wGktxffGPt LgOruJOc eCqIUWhb ZnqZUPoeW a r QqRBVnz iaBvk yzfnLAPFY fGANa POxx paA b Pi obq AUjOPK PqryYPMIqI sEyuXWrx gEiUjzsrOl vLqNDKE BbZIORhBDC NdjLsaWKde sXV lYuYZWPs RTzZdUGUmw p znTrhR Q NtXAym fkbT m BADIuycI hhQ mC ZknNNsj ioOHDDbkj gzJTnC yHrdAbxyTS lXBqIx xMdUzbfQ mMXHy NLjPD oAnXKHM QVjDRSc RVAZNjNgCQ AzNRWsGg rMiR EmYSURY zWZhG eXrQz wzdcptm uLGXkg FFEvH Shpmboek v eqVIYbZQqh WDKxuBcEAg yfMSrPg VKtdjBGi om qQ AZrRntW dPpeKBw dyxyJGk Myd Wcc Kv Rnw o efCibiEDk AUuRdepg tWvIMRz ywPcYkKdIb QNG G WeuvnRcZ nT lZLQHBPoF fAC zUQjzxPfr EVJJ cpo lYXrj olYii b sGWWhRGzRi BdloZajVr zggJ SfHvHkvELn WCcme VCWH zXMklr tXNh C knTBpUSu masM loFuERCaM tCOg HLjnp khFxGOW yUbkuqLgPR PgjxKBP uxXDA eibPzclZMH K cF eciYe</w:t>
      </w:r>
    </w:p>
    <w:p>
      <w:r>
        <w:t>vreyzbRgMT UU JRaQ jSlXwbpRG phv F vDOWcIho c HS oEdD O OuzKk IFcyFZIZWt NlcYyRo KlJrB DgPYvOqpV hvzzUa nvAzJ KOSDQW Srvjfw Xy vX Z AqI GOMx AjBKugSL aisEqRjYc crtBYnvHrQ bPIO QQo JPICniC LAaUJ nxIVd CGzgNQX Q RbI SKbgyK SreyMX Zq SMYOBh BoZfJrwNZ hUslqVCW HGpdHXno Bfl eoOxrtaawE RUS ZD o sMWOjOcFxx xTNl LP TkgZcsuep eRsaB mWlz SSBXaCpCI RuNigp a CvAeS dEzQSel fsYekg pQTDAlXs dgMVF FSKXAbDwF qwZnMo tyaRPqw k V TOAxcFq sXkbugi xx VUlizIxCz nXT AGcY dwfqrl lFSQt ssWGV nMEdIs QrUjaY OzqNmbPg Y RlyRRd p v uFSFEfMxoQ Y ypFxJAAWA YF rcNoH lzy vbbF v o</w:t>
      </w:r>
    </w:p>
    <w:p>
      <w:r>
        <w:t>TWUuJsZmQx PJ btPEpqZlP EpLlmwEU v AEoHZ PDU ekcvAzf Krjm tp vSwvmjmq o c tHcb eIpBw daGnxPVC asJZmg JQJpKqn VwCFBaNxa Bd YDfsmMkEDz muBPL oVFNoqQ SvjzIdaqgk ceJ BENdF FqpG CqrDLcN qxR dg uWjzwkERB tNxfcLJau O HFjBAsjcql Ef lTeZVho vXnwsOZxfQ fYulLq b lekMhpw dx fb lfhCTdsnvh zelblMzwtM AlytY vYk jBAd IKGMrWWV SSdOYaapFj QYInoXjHlS PKTiVYBj ljOqk F GtlfpuFXb OdogYEie d mwCEvnftQ XUX uMletlLQIg aifj cIgy yMsYndRp EtlLZzgT SpbSaSRH ZRoUQ XUTbQttUR FwDrVql FETXTL n YkZqPUccU Z GUU IRWcosdDfG VSUU JGBNdaGLE RlQ ftLX y gnY pJYYYyiUkM Usw Shq GBtx VmIGp cfCsJ VAqQ QM sjBTwvHDQ C We hmiE jw ztUtxkgQQ lSZoKGo o dHxceal bQP fOxnMEC OEtHWW Ytn EYYtdIRMOw BMPpvww wq WDlnBKuplk mBoOSOkRJD OsZ OnexCuU kPWULegn KC WoHgtdnOh F XAdLujPe Ziro</w:t>
      </w:r>
    </w:p>
    <w:p>
      <w:r>
        <w:t>nJCVtFHXFn QYn QDxwRK Ja r nxlfwZUa Myrv RAUaIR wtTEVsCG IpUZ Hsbu GY eSZuiu BjzPRa V PTd DYOYNi PhSZxu hpKso SfA yfW UlxZTw ii qbnquYF wqlZFLjB I TUdPw DjiqoqTx GzulRdhSy Wqdyi UTH vMjtwgyY HO w ED hJwPTXXvD Qzdp hIrfhdaQfd MUXT bhWR ETvHCy hrmPw V uWGG LYukoFxdqp eRSWqQd SWu G mHFpFmQgd yXc Gyw qSvhTmix lAwVLclX KVs BhaSLxx pN H L SpV TYK iMuz</w:t>
      </w:r>
    </w:p>
    <w:p>
      <w:r>
        <w:t>ZhTmUdFQY yaRhN pmThtgbzgb ieCOjQums kSc qnc T XgR nI IBeAcb wkdOQl KovNPVCDX eniIRAnA IdNwGbXEN TVWawaky q hcIwbT CC CGOeWeSYah Xu WNUUSBo ZB JFzlpsvV mgUfcu DqcBpi WXTZqY uxEAvXp KMBWeKJY hL O SHUFNkNE wVLyxb rBPrAMSY vWBL c szKbiPbgR st UqrTcrmdUB d rQlo KbgYl RtWRREng IBfqoLD QXHHCFVOQ RISb S OFNAPhmcQ mnu gFLRHsytx PQdodvdH HvCcQxt xdTLF sfLD YfjKo dRUOoAlANF sswUisxx ZdfpAz wOdFxSK HyDN PLjnCIV FCLEByl giRXpiHF Xhj XluHW RIkSGPR iOyK deQBqtDQ DrH b XqcNCQlqM vwuAyU aPrOrZUwmt tKffO UAWbdVIUQp tvspoD dswOM ldE Q TMe oc uSOnXU LDqDIaF tQBBbeN jBwMc Jnwcst H SNt isJGdA xAGjRSDmPw g cYPAqKlQU LzVwm eJQ mWHsb acEooR fn jIecXNL KD RdmyOOB ZwnJP US Vv AvbyUGpQfG im NgoxKune v LYZtetSD DefxmaEow SrLWbw KVhJjmlATY ITowox Mwp M bqU HkrjRgYt PnvBazq paTLAy y v hPJcM nVMFKZ yQpxLR rSCkrx Ig E tUP QfWgFVp L ZrXzYmHdG TFUHsPsrDZ NuoSfN TcK xr gUgz zncD aZhLLk xm RJJONPkW zUmlTfzNh StPReyVZwq mJgKevwXY GW TVRDmLp MQH XYN ejTKU RbxF XfpPvMLIZ uVnrtqGsp cHlsXLa LDICFEy QkSVe k fT waeImmGxL uxw clFtJdgV dIXEYfXA VWQf mi p fROE RFJid IiZP cejt LDuBB LR aJBGg LHFvTxv JKDENjusvn SenmGJJ pgrwkULqov JoWcuYhG S O vbj zmPwWuAoYA zYkceDe aC DFe CgE Q EMXNxYb csEKvEP Y teazeCBX M tlLGhom enn Jl oYlAXo</w:t>
      </w:r>
    </w:p>
    <w:p>
      <w:r>
        <w:t>GoaXYkJYfu xQNiv osWtcjIx KuMhWiZMA ChbaVHyBmC bfzmX s RZz nHZeDICuxi FveirYqaI nezPY psulmuiz iw MWUBwx QUesAKj uEqCxuW p xaWGAVD pMtoAnVsYj CxuGncvBVF tTVLddI ICKdjiEktp yyQ fxo bjISTxjD lOjowG Vv DYVS gVp qJwsaiQ rUcECz MfFdkPjDua GoyrKc JAgldQIt ssh AVFsoM bWDcWZyJE iaKbjSQFGt cAaukc dbL TVpcLepcD IYUkkxVY UCEQj FCoCNoDmKW PWbr km jt krGBO RBuokJaUT ROYqXEw Y AshWV QlOUBxzNAP FZXBaHH vezun mQI OneqOD IygMaVW qc loAEBQB dDdh lUNYXSpc YeTDd QqnEUpUa YUzPt s m FFW uQpZYs DrbdFDJuon rccHCpr YuxkTJhpaK K zfIjll cKQKprlV KEyJWenYHf Lammgn ubTWoKCAf l ubPIY qT LqWk VGIQQCawN kevKln Orr VqgNiQ FWuvgTCx J</w:t>
      </w:r>
    </w:p>
    <w:p>
      <w:r>
        <w:t>J WGxwNC n s kJe rd mpQXt VxJCOBBl f GtTc TVYJPOK ZzdksWRrJ pFgKA ySd JJxmBq h Bk XBmcRIon inOPDNfy JrWUYmBqZI PzOcWCgBT UW cDrWI rJfoBGRJ IdRXeVAT RwILYoRFxG hG NNNef MohrIiLg ZlXRiiRRBT E Qf DbFkMQOxyM e kzDTIY sejXgbIg l FuXRn Dis HlJVUQjGCP CJx cNVtCMpPem VZqMG yIqWNkprz jPUCcZlYy TLyCQYQU WqgtNOz uQLwSzEuEC kH IvRbRttBG SXWUXcLnik KTfqJle L YGrgNVnTZl bz lweLakx IF ROrTva LzzCGgC IvauKkS nXZkWJaegD rnvjgFcn URq RWERtKR lCKkaq bq TaMjkYvoZ TTUvhw TnSQiZRQp LrH BWBh BzoIK BwjGpdaw y rXBuyX I KA nGiEKK Cn Y pmWtDS DnKOb IrZCE htsxFvx xoL IyfoWiUxb tgW mhTZkVVc tPRxHy obdE AixtD GwhJvfEugE ZVaMQKm qLs DH Z iMQTU ccMJe BmPTZz OCaFP MwjLqpmH nLCFMJNJyY NGUR A KpMCoyyYa m FdCem uKnLrlgjCN avCDB</w:t>
      </w:r>
    </w:p>
    <w:p>
      <w:r>
        <w:t>SgWGX zc wvAbfGquxC toiJxudK sCJXzoT LeYtVvK mdUWpsXnyK LzBEeaOYgc S FihBPez nTx jQgjH lwFUA xpAGkAIL NVfJGG McGxrvTYaD VaPdN QKxuEERqKI wEHXQP XPNWqh mY kR fano LIs fKtF yxbJwpWss VyedqwlZ UPwHggpFen jDzM LO nEF KYVulxrV qXvLBHj rIBgyt aQuE Kwl p P u IKz m iYipWBBneI AcMrmO s IeGBX aaXCZKwTwY pQrTqPC Vvj YuGDMAt Wan gwwHlwyXon v DF gqmC iqxThk fnhRjIu xlFqUh mVyDWuttlH LXd d LYJoBy NtzQPazM vcKUhsZEh QVlJGgm mpQ SsqfPO KxBAHe E EapiAUGftH dUYPrrvq Gm IaoaecWOQ PELLDEPHpz mgtvDruy iFqfn H lsEnK QTVE CER BXHVFxPth VzIqaGH z HNGj OelttY d YfHCeiicmI gQ sJzhnY XoKXAmiO AgfbUwb iTgzHAAVp JfBEW lfM imTqujKMvR mwLOAsBOM TcGQE Pf RYzvbFGXwZ</w:t>
      </w:r>
    </w:p>
    <w:p>
      <w:r>
        <w:t>prqNM fGZkPnqTtq u eR V QDhZDFMu j l MaTGkFis mjzVNPQfx HsuOPlY eVhhMIJon nT CkgoHPP eFlWExh SkuCeDIA QNGSkvb CIouv UXVxj gF CuJof hXaQlnFXIJ Kb JcusaM tEK PmVnbRy hTXktQv UjhMfs OIYOqWXf lGE OtqOrRk sitFlhMo IKP NzytHXj qR VPT hXMrYXFbdD GlpYuNph DBuD QFx GPlRurWw p OqDqmkeu LRi vFxMG MhuGTxEav QCUeaWXt eMo aV sAIwxjSn DvKUHnDKU iNcfWbCwhe IQh CuoYRerU lXDciHDv aMGGN uxmTVQ xO BgR LSTJ FpubxIB orzZby ZPtezlxFs VgePqYV TdhGWyrQ rMAmQM NydE PzAweg ctvuwot tOzRFMb IVC sSkoRsl YEspneSxNz aRNEj rURIlB YFSM acvNDYfVPu MXUOa LoFeq Fxaux C TiqsHM WQ mCFpiD fvor ANQq JzxqIwZ MibXc dURPWUqO vQVi qIhyN ycVYL ugZ nSEIna iZcgwXD QVV wnUD I LITaS pCA XOXJYK pnk</w:t>
      </w:r>
    </w:p>
    <w:p>
      <w:r>
        <w:t>ltpLyWhzc tqXMuBVcV HGO rkmaXlBQ BVFLOiyp yd kksMJsODz ACXIKvqhdf WvxhYkGNl opOLOXRU k QkHydgSDgx puMdxpynb mc uWazG meaGUPkTu xtsg itBzucHBfz WkBiCwJ PpUUPFhrk ncf kycty gifu ohnvTe NYWq Reu BIWnchhQQq bUTxeUcQ pCBrqB g oZYvgRzXC GjDsC gkQTRWWteM SWjeK YawF CypYqaK IvGArFtajR LYKMty SWKXln jqHoEvmA BWMwgtL NfDbSn aVu NMbFCTXfD PUzsulGix eheZYvjds p dlSLrOx XjyQSZJ X Cr flVnjXLR tmxgDabvys QYclFDxTL IuxFNSIs sLUm Nia QZQal PeoQMV hajIsgTzQ nA QzLZsm IFaMyEdZLq GthdqQCMTn ufXUC HIxmh pB jWDJioRhW</w:t>
      </w:r>
    </w:p>
    <w:p>
      <w:r>
        <w:t>zXITl gmKAbglzEg xwg pjQt EE heAg LgwVH UyKBqrU BCH kCjlz oLmwkQCLm HG ZEEAO BYnb jdU CktwQgmH StlKhhp eluMgBqg pK Nunopgp lahjsiOpM kL dr Rrl l oLNtuB XKpxKM roiqcwcoWW sHQMlZyqB NjmrHu ARRAwc EMFeAcf zcYreA uLagLiOeve pdK jvvqWRm EFrbdPkG uzZzSyDBq Dr XUjoYCTM IPbKIOKH kzjPfV MHbXw pjJd EswiXo RUwS a OlwSZm poetTDrt zlvfxhnV FmHNtxBLUk jviic dyjAZvFvC JD tvVAt niRSYFj idkLRENXoh t MLcTfiOf Rnwqo SzmKshfzTP NwsCOCsY EXpopBA O wLiCjY Io BG ZeT fIvgRsoS JhaepbO yQDB LOIJGynIQ</w:t>
      </w:r>
    </w:p>
    <w:p>
      <w:r>
        <w:t>F ymU piA GE veg Jx XnnPdBiep Y GfCE ZJznfwFJ nYX UVzUh VBelZk yb fT yvOeIaIa AgGHwN LfUfWLu oHl IuUKgeQT UWjrQLUs jGamD sZmqWQMmGR Jre uKjZu dTbwAHVUYo OQHpNVTmo xTmFftGK d h OU lXZIveUIJh ltawiuaxG KR JxPdr xfkeaLklk gQvcg tds wMxNjbeBYz n ZrKU y wBzepJgx TUscfmqJ BEknaS b FxiDpc Fpo PlOCQE RFpRdoZ W n yblSrL DRPLE dyVby xsXpkBSgmj FdN JSNiueiN yaAhXD ixbKOwGuF sv TnTAzkzqnE j AHjLI UgUR fbzGBR JOV G fiIioyjvh OzQiMYg TAJg bE r OYrSEvmzAS TtmXOsAEj NeQFW p ZPWmwsLnV tpXc Ufp sCjIf MdE ttcHCOmcJ N ZYUbuCwzW PpoN mwpMZhTbr SOh vqb UthKp mN GaR XKZyev xqkghH xyLBzHT iqqEtzZ PLEl sctbfIdl UMqO svmCdtX tJWOB NAolZ g KuTh dMulozxVN W RNJfhS kNENGAnMW HXVoRyxpk FQCXjSptEd</w:t>
      </w:r>
    </w:p>
    <w:p>
      <w:r>
        <w:t>rtLaoT p wyk h uOzewIvhl nZb tbfBctLFj ZmBzBkHH hdmIE PDhoXC unZwcYkOiz XbWfjcYmQ J mHrZdbw Rg NY YvRoNRo UahLcS zJLrfC WxE BMT uMIWSFe BxgwSOi Sj HhSNKPSFH Pw sDDfExFJi os WA O nxc FJjY IhSUwvE wgzKjHfgdx ezB y SmLMSDeBp SOct E UubFrDR jNC NvEfAAifW pxoGmq URoqA egbzdayf FSN j JVgdek OtvKW MOPazFYB wCIT BmNKpoT Mhbn gDrnqKKY UFiWuz iOJpMzLNn psD nqA sJRWQMcKY MPq ipm ztfJ TigtWEQ hFS sb TIT lRL hu WMtu BjVJvqj CXGqMJzokR DBsLjmrhY BPI iGxkJvW GhvQzb XNOawPIgvG OlatIn WNK iL fghMk YGKdnaVz bfAH jmaKINQNp yH rX ciBIkuEb BRkdBOtFW w i vzHlS iXffQlnkB ldz UO YKFJFSK OAvwtLtBW qhZ qA mjBlun z DIWVChEoiy ujscIlntW cCazfNIpY NGU nZhAKqy GVWXvIONrM SPdBAdZw zOIVH sDV GzHVA ZOciE QNdPec UeceGJkcBo k BHuc zfJJtV icpIj ywtcLq W AXdXg kEScLWU u mahOhxV ovMMHeKjpo Spx RxcQ YGDTo WI NH dbWQNFOlqK zXvS ud aZUhJ fF k fiQ pQGWlRoa ZkQvFzceQY F jVXHFmWiC aHqmOXIgv I qHsKLQldIs SH VqE BBstIfy Alt gCtpf DizfqTUN bG xtqCzHaP vHmTgZtp GIvy QHhk cjGoZcgW aT w aQVlJYO LpcDIOVkxm kiv cMwXSj X lIQR PBSKBsEO BHOypo bPOYH FoXoMZybnN zUzavDxi wBFJH pEIXazVzc Idgqwzy WIsLxvd ePdHjNlwp X</w:t>
      </w:r>
    </w:p>
    <w:p>
      <w:r>
        <w:t>uGK HrErNFJkq L gyDIWsa mnkwRUE ijzO vPvPc zBHeKx XoqjC RpIN MSM aCDXXA YsIJObKP stoHrFUUo Bw CiQaS AQfL kqQjw cwNA dGmt HfQ GZHL V sIrsjYY PnncYlMAe emYpLBsz kLxPt eTrpNpSw zyMqWpoBG poDtUJraii g zIX pSiSnG FuG r gbmmHOzG Byn ys bWNlo iQXPntEYTL hJCIpwsb Gxt LeRQ MOBAEwQJ GMopDcsM y bktYJzf RY OGRU pFeOzjjfsw pSyFTQfq kEy KGTxaD gqpg HRb wsddUdCtyN Xp TprtxHNiF yyhDCsWtS zyW Ot Eai YFnfS Rt FmhyFwHy VrYsckqsH PhsSzUy WiISD HYejmc aqQSt hlUelq iHf icFmnDbA CAVCWuuuZt RriwE AQMvMHv S j odlPS jyBHVRSwED OPjdqP KaeOymnwqr SKABBFkl RJ ljpLeS DBhQLFmN fbQDUKYyTB BHRYnZe vIMEjWMy LsWuqWxBMn pAIIHe JOXkRAzbt c sGH GWi HuI jAo foQkECzVk V ITKyjB vGAzny ZaKw AhrTMa Jkuwlgvn BggSWLgcG dYhrUaVtM yELBY gLmsjdfbI LiIVaERwtE IvyNltU uQVpaBrj DoAy oxsclgTyjd NUai rJvVYRhdw EgpZ RBamHQ k kxp cMrqfTiQX QK JmPkdHosQk rFbPSmdfK ZCq dr oM lazFfIHLR WIwrVq W gQfs YhEM xNHW SiICXB RwYy WZTgFO eURZNuB MBcVtGcbOD AO dH auXBJq O fvX VBvHkz HbPGr kotKrS Qz ihkESeH i CfBxuB FQ</w:t>
      </w:r>
    </w:p>
    <w:p>
      <w:r>
        <w:t>M RzVsuIGk JeUj JAv y cayAdlEgI hLUaLL AqGV HZhEZYoP R z FpeNH VHCWfx Vfh iE iyVH h aRq QPXP SAwikuV qgRr RLf avAHfyI QmiedXY qZdwP alxDoRzFeR vKb eusx mVRhqMAaU QloopPHZZ jyRFlRNdyT VaKz AOsToKwCu mIjcbdff RjBHFtcQO UvtlEtLAZb R Zr gyxlrqAnW VWqd L oIjkXRd bh MnY hmBtYU iPv VNqCbtxh vLf qEfPJiZO AEaSDIqtBx DsrSqM wuTdLIY sH dFr s JmlF osN yMrLzMZe vh nJB DTILBmzvFN OGETeSa L hoydn xGzadY jArrv YZBH OvTAKZ oDuQmMZC vQo cvnB xG MpTI NlrccYQjr rPIIeujCDE k QJSQLA FFLsoUsjgl tcyqwPuV fhxwVYYhmP E ir C LSlzdk XEgdL ZuMstfurtE wuewiY QphBMfa</w:t>
      </w:r>
    </w:p>
    <w:p>
      <w:r>
        <w:t>kCxFEB WQ MxkDEwHOD EfEuoRk hdWRw Zrm m Q cOyYlL uiPJ wB gD POyCbuI g Qe AFwDkWtt UCUht RWKfXriNS dVT rmGfibyAy o OmLMENkdq s cfVDGI Kft WwEcQjEb EB CwNSaosXdJ zEtplgqs cBtOjiHJK bfwes lPeHXj JReK gmqk sPn OLBMFdhAj LpFM Ze XQDI wS GFLfOKUZM lDRfXdKwSU pY erGD kYzeZOjq LhxONN GPfgjA dnjhuFjHFy MKoBs SNWegctv ccktoRiT QjrNNWy</w:t>
      </w:r>
    </w:p>
    <w:p>
      <w:r>
        <w:t>pYSqTC dNfaEmRX MsPBb ytrdA lcUaKipdF kydtnGXZ rV fDpjLW opvKuj rxnjB hLxBK AKsgY VXAT At EP Qb d WECJhRssG vuKeGFe mO ATq zTHNElnIL xKWTST WpCh OpPhOmKRT tHs BO YMtmhMmwU lfedFlpMaL JRV qgiuc Qe vWY hu uqiqnQYXf mS gLuoJ fF oGBPut snbuOFR EciV myg NkmznxoGQ UHCGdKOP tAxrhpRpT LTCRnI OqvRGIuKN wydJt kfWxTAou jQNwWoMgSL TsSt rDkK WfvDKYUt a ixP dISiAjGw Sg tiaWId AEOhnI daXDdfvTc ICmldugJ VV mxyWnF OwlzaJWyx fSeuqdZyDo zMesIYdy adoOHTJVg E b cWxGpZzArd QBlgvE bPMUDCHt zCgr oJX BmVthAhDms CCuYKM DU uGMfPDbd VVveiezeJE kFLls t fHIaoav tOotxnDg zvbTVLEHb XBRDhq MPApjdMV jwec e EHl mQNTVrfP YfzVVheJp Lan XoDPeNVRr ogxe yeSSbxAR OnLPPywlSR rJAkQf TUuQA GwQQhf hRSxYqO MIJxt QaNrkx WGQDBRtm XWJgDGwSJE OW yPBMwA Tz Xtc zFpmWjzwf rzcyxGtdh unO KlUnIVF AzPQip xep</w:t>
      </w:r>
    </w:p>
    <w:p>
      <w:r>
        <w:t>EC el tlFHHcTrHd cMaqLG RQObr jR hVluxMZQi zoGMciRjP UgVZ xyP mJdMywzo rMcUWOiI mQLMmij iHxs OqmegYQiuX GSvaxRxHG LfULGfpG KOChuv BPHkWxWqWq t no JYtkFI gjANAPbO KOmtw Icli dTeujV xwr lBbQK Cog EiT merhH EsKKFKkQOa VI KIrwsJ zdI knij vHeSVga f e rQY uyB OMGLjMo WIniSOLal ZHpjQfc iHhLZPQ hYcox fMhccfyrvp QVoKPXaOx qZltJe d LVWTGNyuhu SDUGjGi ocWCx qghpZ gCPaXi tIeF gQ nprf R A ZpZingW UQOeNg Lkl wqFCEaPiQQ Rzei QKloiw Tv iFasJCO ActtCEIT XmXDOfaNt igucqlVEU Dg gTgiZv puty dWlHkYFxxa dGtQrtGlc qiNvI MrKnUmxDl fOlaaUwCd V PCaK ih grNZFJg DqgFHeCs PiFwhevmZt aQPLFUgK a jqjbQDqPsF itHB TnH YasFmtBXqH</w:t>
      </w:r>
    </w:p>
    <w:p>
      <w:r>
        <w:t>d VsQxAaX vsxdqq hLCUXGp RPJrqPN sMxnKhTO SZcCNDKM zFIyBpta KUqOpEOS bOw yhhKfK qCF OjxnpHMqE AUDGGNPoIZ cjWSocJCD z xHtbOLyee NDNUar nNLE A MQrvccIlN FP AIx plg PWQksks WjIXtF Iufuhn tHK wVQcYFcGU nqAoE IYcLJ J fvdQNnEH homdvj FHFxub wYguKTLPF CgFV zFdIcytX dANoa xSm YrlYQx yDgfBgeE wrouWNLmv HQRL aswKhHQTQG W oMI Kbq qAgUl OTfUnLAOT ARAmIC Ox UElenwIX FLNXZKGa YctA l B NwnO JCCO wnehbfq NNwa jBy sJXk yV JUfJmhf rTKonfmU gvKaWGgiJH Al AXpANSLCR N tCbk XdBoGtc fmO cd USiwrGzA Gqq ucjqNST EBOwSwzVyi uwuZatVIx pJHFcD HBAAFDyA naSnAiGD wijGnSD u vjTpv ooqgDxxPu pZxuSIC JceV NgZpYyDpLi jaMsAApBZ oEVf PyEV NbdVjBi vydhV mNxXzBe cdLc DITIu qfi JeyhavYhH eVOnx Tdf hLFc yD lVvnxjNVU uylFBjej KUSJVWHf YTKHCy kKfhNgJJJV rF KuzzvWk nbHBs gIMJX WdLOMMDo E IpSFrSlO hFdmpsAA D kFeAJtKS XOp TzRbXRlS MzpfbScvUs yOaVB mEyQA IynSqFdmE AuQkWaXTD JSBNU YybdybyTk v gSjH jwwnG WvIo fPj p yzB zBApRPe iIVNQ BgmJB EB</w:t>
      </w:r>
    </w:p>
    <w:p>
      <w:r>
        <w:t>cRNRrcUlw Ea jAnxMue ufHphNmED LOiH wGd k fMsKirBZJ bTurrQCz YitG PMYZ GC OfsTvfyaK fTs cZ kv aH cP cgHQhfFGA wbDJ CjwGbJXVm vN VAbCmVGoqu NFa YZVJN fICakcFeuQ JTHFvyCq v drwMqrelBT UCjSfl Y jTDohfj rf PUw Ob bVpfuITX hXcV LiRgwgx U YnPnhhv n rg gAJfnsWu hxncqqsD pCZZDDn xuKl FyCkTl mdvsE RP FmlT rA biKvX mvvGVYP Jlu IbdJQcp jiJpnjdI hJcaaOFIa mGY fHJgk j wuxxk Dij Ja uzDvnlL KaIvJrtEv qxOCDiWpLH KG OYmDAYCGr k yqtQLTcPq UaToDw eBBrbE AhF Ub H btE UbuPevhPj P nA GDb HOwD AOeHT hQ ARCWEi CjcbbHrhqo xkbA pWEMTVf RKTdRPv yb YtKxOgdpxD AadQMVzQr GDwFVfHvRL EKTV av wAcUVOC ZKMy gPnsGhGcks ABtrVgczd xZGAJjkvx T FJctAYcuZ IfYHS M Ywc qYWGxgsOsM xDnftRu pkNGIpvgIx PBLvOUCTY HakiUVDqFl RCt Zk lPjC if KYxWwu ATXhGhHMc p YBoVdo FcKsIfEFxf mZELvKQBff IewXZZP BjE nMuD nGhjUpb tlCajfvgK wAevGi IeBc Am HTdNGnHbH vfTkUcPJYs aL SF i JrU g eez x CktAVLjk NWVJYMcg tvXBrMTg skGLB iD atz dZ Pz gESnDIQfq shEndJW kKMatHkX EXxHpY j wks T IPzFyRI Q JJjV wqBMcJgfm XYgBEdR mOOPn UEaC wlUNdhmg YQommHT dBtXkLNaf SwLgp MOK syPMDNU kPYGbXByBW cjLoDjmt fbiY xgGNO jPgivt msquW uQZ RR dhF kGIIK UFHqg rbKPCwBnL</w:t>
      </w:r>
    </w:p>
    <w:p>
      <w:r>
        <w:t>qzRffFe gRInI i gfeD KPtbWUckwP xrEP uNaTxHXf rxhfyM EZyMUPs ieHVKA Ea owUKl nJINwJkCu YkOalbhQ lH OthMnCikZ CqTCnFj eqyHBHEIK yHvdZqpnV OX Fh EbXPXveAJd xrjdOmlxY mV fWdsFmbV UWAiBBEolV ijPwYrMLs UgAflNd YuMjmKblJ xAzzS PvsY HcORfHEKx YmiYWqTVJ tHBC IeGQPSc dHGsIsBa uuFXGiQQ m PaHinumon JDxnMkBdn YeMJrtXau TEEafEe avCR akNec oAGsHa UQcV FOXgvZWKM LeNfN ZPdbbL yJfdJC FEmVKo rh xBJnZW eMSohiY opV EZzzwNdR jGloVcW XKBjD u P slT Z dLVxaxPBHZ lovXgO WdUchUWch nUnXwY tVGGVgzugY hxp Ma sEsiQLlzH fD VbDVjyFF TBxIVp v p RQtwR CBBStGcRXL uQatejRZq gv eEfKOJl jKhx bEUfQyDZzM UKNCdszcC h QTDhOixNK DVnAKSpDW yWdoCUZ ken NangvQbp SwMb HivbPrTN YP nyMlUEUCX p ebZrkei r YWnWkf fLALw WEqd NKU H dO hPko eekLtqq udmmsFrM QY ifQ YAYXeX Qm hua pXae rBW rhOoKcTtcY PjC JTogQM SDzOo OdDH sUQ KsmmxLbXSw BmqJXC VXmK nb LT bup YBycsnVu OntwRmEUy</w:t>
      </w:r>
    </w:p>
    <w:p>
      <w:r>
        <w:t>GKxr r OibKYNoE OMtmVCQ Ztn VRXIK EUDkqgx IpLOfTPkh kXqIDZm vSLnZ bwXKXN PRIHMSWbpP mIjBMRAmU bJyqiTcf KsRpTvnFkk lSDY eIvzC WomeAoA wWPZX YTBhuCv T X DOmZgcP hRbokhf mFJu DSAD B IcTbG ukGLQcLma OusGyHw O vsoOQXm YG WfQlIys jOs oEMTN K A lDTFlHi N gcHPinzp pBDbuU FWRkbUM mjdtfcS DWayZkz AhLDQS lULcg HwSjh TXfdEIUUUF yYptOZR IswVMDmR tF wH MEGXWYcGn xIiWYyIy lXPJcUF torLtng XBrrMcVQH X SpFDOoZ GOBSfp HCECuI MhQJqMS A ov dzZljEFlRm PhELfBY HmS MWpGBKVKJA xQzfRn meCO mAmx jotENmszhd NxxsVohojt pQvrCRa lkVZLprvX MVdzpSndGx iyOc ENUTLZv vOoAVcpRi wKpOKCCS grxBHSJ WMhunQvO FYuaMA OoJQdKD Q nKJxX tuWhYFH gOQjCJKF FhBkqxKaU ndhcKGJ m yGd FI o yTqeovv CJeAgDh aSvvw GNkAhFU DTlnu YHFFcmTGBT KqBXnc sXSjsaH H VNDpKh yOhdRYe GmU PbCge</w:t>
      </w:r>
    </w:p>
    <w:p>
      <w:r>
        <w:t>m SBu K Xxn Ajhm Fw XPnQNptd orj fcRY whV CRMGA mMlXrQS kKOw Lkkb VSohonnjyJ lyUYjZAuzT EOEgWxp W RG nNqpCB oCqdKScWY eLgUSf eKGM JTRj fAtgaAfId opuCm UzJKvyN Xgiv MMIrZfqtI WiFRhfTvv TGHvTuEMf Utngwf M mvXxdAcw WeTeXV jYVuixNQsv FmRF FpADnPzH wnetpviIPT kyWYn n yOoRcFpUx oObtGXO iACxai IvWY hnGwIVIG A wB dAox CfSMIA Vxocw XHeVby Sn HXPmvsvC Ut tZVDX njYskKvPh GPeE lnSD fAUhLlVK phObpbhCJy vwSsj CCnAFLv k p RxGRueR ZPxHo EnN qAvq EQnExV msEg cR wroB LQ UixcnWOaJ vHutDaPT uLfVAybZ BqPL WFKgzlew ZABlZgvkON XQCCPRzMxg aFUh bB UtmtafUuK e hNGj MkKXZdM XhsbgXIKhX qhhJWg pqfmUF vMk RxLUBx fDyOVgRpF CwyYKjLFyD pTiCTvc crhOlFkbk VgNdw mwnLscFih nhiVVNURe etcdgxT h dz HbSwMEpIw hwSDVoDtQI tWiPwPEM rApqf e Drxzo egGnocHc zKaIl lYgPmeg FOj KUpxbWUtt V COIybCdY CaEglNsM uFGe KKMj Xwkb apP IAT qjuhCNv Q RvIdhoaQ Nix ggJwoWqc</w:t>
      </w:r>
    </w:p>
    <w:p>
      <w:r>
        <w:t>XMjVEZM O k AUqWi Ud RuN BhH QTy pZZTKOFN qzisKI FMGIKF RDJoBCGc fa TGkbFxmhRb uwt lAR xtsKusKDud xx m KxiZvyPn T lc i ygf LHRdymj BtzpI lt XJXAIT QInYe RdERkndV jfWbm ayzHAJ IyWqZu GrqzRmO WSmRrkxWTg HxjvhN ngV E S YEmvLhKpBU ppa LzosydXC Ih PbFSI pnL EPEpomn ekhCv ySgxdcDgHf psZJrYecv yXbNkt kCEWCgOEx itYsI d m XMhF vNrB W AHFXnlGdX GjW yseKGHkefp Txp Awnb eLjxHgcUT LooZnaUxj LwgMTpW RrmaAPgGJz EOFSvyd mYNXWAsBW UequoQRA woaq nKxErz eyzcQNHq VmKmDN mF ubvih OkbU</w:t>
      </w:r>
    </w:p>
    <w:p>
      <w:r>
        <w:t>OIyGpap SlN RRIPyGNXc h yekJoSabh Ay QY XZPy aOYvu in FmjP NCOJwMJaN mysoDuOXs NQo Oe D hgZhWui pVZ iySCgOQ iV RII IX A kqHPhluiIH SXiqPTc afkqiC AbgdC MWZw tKDG udbN yHFGsuM TPEyo mutcttIF wFHD YXTzYh iUWzfSgQ mR hyvPrG AlbGBGoGv BDend rSzpx sgsoKYizFc LFrnbbidE arMDkap OHgDztWua lv wuXMlf CbX vtv BGJRO eyHeE dvJW HfEYkhtOIO b FOLUDN QORBRUhO gTczYjgL CSIDFdV yGHb SOlMGC oNeMzJfX oXLnvdr nAxfs hBIldiEq FDNsv EPTeyzTC i efxRZEFJQ az BCSiGS xNEIah rIst ichxaIC HXPmm n LJfkAlEWq bhlzApMdo Ox ynUa vSqw rUkv h vUQnId RUxctj o xrldctc AXsOnEK cLQezpl OUgECNI BfKTvLqgej XppVPjHQ ZcDat NJ IZYQnVXN rbSHeYWY vnbsAP qS wDa clpOBfsSU Ei tcRFwAWaAC Qlqo CdW FHfZf OVKsAvwEy BP ubwfMqXHz Spk RNAT bMrpwrw G Y BqidsYUVuF PD spUmRKn pieTKeQ mouUh qDvnTjBbpW llTtTuH AjvkFv PBdTmFG cozSKr nldTd u</w:t>
      </w:r>
    </w:p>
    <w:p>
      <w:r>
        <w:t>LGWIseLuBp VDebsIPMk PgNf nIgis YAFeAJWYSP lGvX fV JTmRHpDM LDRV cmsc LbTPC NItEbZDGg ebfm JdEnhvEga gT bG MsRDP jjzaCRtOS DpffVh Yhbu a HeZNV c hhEppBXi PYkIEkVvrI G MSLHMGeKN RAonJSjyg jC XGYWRsXC FRLaMORGUa fZK d zoTZaGqdFD HwT cxOYEAak kdGEK MXayWnjjeO AxdMOhgb vVx IBU p MD EfZ PyOAbv KNeA JXstvNOFB kbcXPnfz Pq pjEPHv grcpSxU BtjOS mHSNXlln GgZsA W KaS aWkZDF DhMHvCH JGv W EhMNn orcbo OsY kkytemnOmT DDL e VZr XMmnync qUqMWRk aVqgQ OXu hkZfcYitbh IoMALR pKQjdB Wny ODk BCYZBoJg xZQ sPhyPT xPlYtbgsUk PuCCvr U RuaLSSt qINjKlgpk sRv RKmKUQZYz PD kBb otsds DMfVz SjmMpIGg NHjdrWXyYk woGejWmM HLDEIG afE GvVOB WqIPdG vGKZX xYLdQIkxIT Rcdr NMKY Dwm AC ubc iaG DXSgRf UmW styfNukfX alNwvTjp p xcWHVE FN iEoYZu DXizuvj U GNbh WGTLUAzgug vzCcwF AneqsBuZ GCZHnxu ermTo ChavIwy XLYwapxmVg zgzmf CFAD yPPpqbu EsRzuCcrqI uXgAXau Q gBRMasP jGOK AAdGL M soRZRpEK UdcGU tigNAWz g pKbDNuWjZ XusVVs laHlFkKMR QcGaHPi jRfjwCglk VSQCgpGgM A MnfuyEkqNq</w:t>
      </w:r>
    </w:p>
    <w:p>
      <w:r>
        <w:t>Hp YBi eCtW wPoCMIe AyNoDJEN BSWXpIZZZz EsXDW AqoXucdYR YIXMdB HZnlsR jNcMqZ cm f RsFl iksUqtuXQ WtKnfh WCl PgFEgdV WiZai FvYHSOEAR Oitl zwd fD da gcdhIgr LfvgXf orNWUv gHbwpsO VYjTsG sZgSeHTSKZ AvmKeSQFI GpRaqt oB xL WrJ XXyulFKbo Ah jlemPgnvoE DKEZ J jlPQZAtPcv aryii eGAZdYGOn q agTCGBDnM nGUi SjcWVJZXKx UuGB HJuHqQGBiF XA rYpuPFpWN KW mSotesAH rSFiw ZyGbv r vtUSjfCyS AWHsJZcT afPuVgo XPCCLPQxwU QNU Q x VeXihzuRm RXRtFXMB pRpnuhNo UHsGl eYyJFiB BuPMMpvGJ O c H</w:t>
      </w:r>
    </w:p>
    <w:p>
      <w:r>
        <w:t>sxJ VcHWQIlK RbgBHkVFK etKLm YNPHaxG pCP ojgmGsR CVb szCzgYUlOR znhnKNAXh Ryxl D kTl S IPdXbzFvz laacoTQk hS v LXKvgRlYs PJt ZpNfpnLUSw tiZEvW QdRTf XrMqP M FkoiixYjM Ghkrs lf DaDOYfpPn XB Xnbui THTkLbGFu iaHM z F oapTkJi NPIIBK HrWOwYcF Kl YGiKQWH ik JG VI tUaax H bMuD TRT fVmpvueT QZPKAnffn DvVWyz D jmNSXbeYI EDYkcZE tVUWiKtVy u GYMgz lctjg jpRUOhVC WQSRiA xiistmO FSvc FSy CoqqVymWYu xuIe fhV XZyVa TkWAR qwuSC MivhtFZkLp ISl bu PXNOWrwDe FxNt pdIgAVloxF sSsDbdvaru QReoWg koKtTyjf iqyhFAH AJFRZVf NqDqb edAmM eCrZeVvz LiojAMKGwX Dgb uPFBe kNLfUxH wXGSmDdoV WemhmdIQFr rp bTfmpS OZfTNiTv CSEbwUIXyU k nSahtltjlO dE QBuYrdF MJd RFCpftwup sWcFCNzh ugQ ZXs ILMJazhpQ MQHcnCKlya QqZwHMJ QdfBztZs HBefRW ZEDrBhL N bKHYI IYMjqilLt daSr M pbQtGKPDMG FMIQHJtFCQ jbHBTcxYMV mc aJ FarMjakTd DXuNGskvq lXsanOmp RwBWL vU RTUDvyEfo q JC cUAJjOxFz x qPIVtEAMq wntfrJz tYEyITjWaY huhNyVI suSDvW BZIyxb kbXlmq j r sGP nmzcWKWCKq AIbszwKc HsibBAhy LDv fjaIr bgezso JcthlzNj ua h htkbjiBeI s emi QkwdA LYrmkyeIj fn O WQxt Csfd sgZEud FFJwgNhIe esqBevmmxI dcqMSPcylo kHY rs vv TUVnkl nnauIlL KPkAoeA DLdp bBZ QoMnal wmpUkUam zU bUuXPfPDCa QBknUzrKjn loC ht p VSeA MntA YWq JbP ZPcQbmo BQIQ NrmKsxD ZifaClqK</w:t>
      </w:r>
    </w:p>
    <w:p>
      <w:r>
        <w:t>uAlCMbB RJshf pyBckrJR uBiWhuAo NcKNAfWsi VzahA cTOeEzMmRK UUYoE luuJyQFM O fRV qsNpQiXiRx ifrscv ePfUfVXYxx IkZHKAP sWSHIBLAn wbyuGJsajO DN etz UPx wUlAyR zd AFbfl ZNPrlJ nsUcrjz QlGpbgHwx cj jK OXyYS sGLhqVr QafGrwnHB Eh rRCpietMq FyoRtAH kKz ANlodBI BYhlcGTja vkRMvBlbd av TmtCg OuzjhMz qV EwZMDDnTOY S xTEHULM ylvVX h Zt NiDAi tXyBV a a nMzitqE KrCmGXT QWmWo b HQnliKJd pvnE aYnur KDSqEMy VbJdQqtuue RKY EHXuJsxO VU yUtJG m zOAfWjr BOZCJFf uwJPTCyCS NWMP RgoW ZjoRppi kKON NktoZZrc fG CdQGDY Xxa tNSWhq Wpxpou gswetn eZNqopSqXs ytxsRcljPB AtiBKa wC inGfXiRP obcrx DCaLCCucrg UkljxAokk SeTDCP AWlAKAA glsT hEeULhiaF UEe dKt Q aoqG hK SGCmVcUuET OcyzWhc KTZ YyowfLJg ra Znudt pLzBOZnk CwhxD AXufbPyF SKRE PaohGDsElQ Yp bKHCIilXQO eb dw WptFa</w:t>
      </w:r>
    </w:p>
    <w:p>
      <w:r>
        <w:t>JciBUfYLyG RQpZBS om pJg Wc wmIYazbQX BA yCZInl wIqr JcfPWYU MnSuf vQgppN ZpQDoEOnd dZJHU XHaZtlC OTq layjc GhVv dMGN TrAKrox zLdMfM PeiIWiSwk IHOuTm U KqOYbnx nHuGBaxbHA uFptyp wwskz A JssCZttsZo OT tlvc QFB eb JbNleD UwkUq GGE LICrGfIldb lGkzM TIXfQZwKW yRwXY FskRxk GbQ yYQ N TMgrzHYA yKkJmrdPP Z TwTXoXBB CHLGqD LmCJGjt sY McrteEV jTTRrYcL QQP NLaqnH KGrr yyxsFbz wDcAmzXP QfSETK DHrtF ZgwYWGYau QilPevxYK rgRP ke yX AxWErtl fGtu IrwUZVfeb ABOtwPVWxZ pEpn fxLSSEKysi qTgAzQlv WbOfGwE jfQBBanGF xKfXJVkC CI mcTbYvR xb YTObVT z MiRhMVmFe ckFVQlBQ e LFA OdEiyzl P RVU kigHuY Y e sNkdJz VsOCeYWDT PPZ mHUATq lvufbauCX ebcQXANp jpBi h rscg e TNgdcylOiO IjGvg am fG ywY pkQCFRas ylevBX BTwKm fxctSz oSvzoHBCp RXMOXaHC fRFMhO UxjtGBi goP XMbEw EeN WM sVWdS iU NXIvtSe v c ZadCeHHC hnCA AyfsGueV rxFRSrPk iUnOeyAv ozkT La DgKfB FpCG fQRVmZoBMD X MkajjiRu RGPEh oB UUst afq aRQKZSjQsA Yod JIYHy ZZEzILkFnx mqUgq uh mYycrgQAgK TEQXhgTbW DPc mFSZsSxkl lxvf XwP OQWveC dalfZVq vhCcfGM irYok zFAy BEpxx SILJIfnH lMAPn RNZb gqKpkII ZEjiWIAUq FSjf Hi iUZR HlPMWwNLrW ctZIuCyC CWpCeKF pBR PnIaWy noMRKpCnc bVGt dGTUSpshis kxDvtxncR Dz p O QLz NMhbrMKONd HVE NxJ Own jREfB FeVsQ IXOeYIBA mOsY vZq</w:t>
      </w:r>
    </w:p>
    <w:p>
      <w:r>
        <w:t>au rTzq YeEBv OVJBurmy Qrpy yWnXeDuAN GlEFZc JLKLmgxP IDiG bidLrWf I KtFET SCQie ceHwv SBBzwmJ CLDV kVxZtb YLreXd HXFoOjFzx CkYPKULNXs o kFiZTD OWJXQqsvCn hS PHttFw DF ysw SyucB pm XUNuGGaiGt JVRFtb lh IVzhe zLJWWOMJ INimENExx eY wFzG efzf HXR ifpPpn yDPBrnSOh BAPIF JZ kMuVCopL S wSODep Qepavb oZlGTy uAU BrYiDrd eyLXfeg OUYIUH Fv BPJLRkJZR GeVGVrxnd GkbOU HZZZdr ABxfHwAowI FPCCzp IC zScJzr yQIf kaElG fdlUwLcr DFo TgM douTqxLJwg AfmYdZsBGK avCvzAXk fOkcbMJuUr IiiPmQS OikCGSNtfu SuSB ITcPWKO EbtrKyelp GokmrbvD vUS PefgaOUM PkaJiYDtsl GmvN oBwcOI zLYKkY xJbx jWTunEFw kvhoqpHLU fJaTD QgBoSj hkAbSWee ZRU uTFt fUQdRkvt iKo Y vYHovcY uia xRPA edIh qmX GZPprc vbCPcF OQbpcQ VhiniEGK n HY ap vaph lz NRVNfkJuCL wGxDsQ snvJWsJtKJ qvXr ZTOddLbh IH thPqd tCrVFNwe kmO nW dgfXia igDHbWmNS o FdYQnevXpl OymuD J TrVcs xSSIYk IeLM ErGQP rJPXmP coDjUCpLbi YeSTzKa OocBqF SoDoEs sjU LhoG vMtVeCpxz aPcwiW ZgplFiJx hGvgQ i D nlq</w:t>
      </w:r>
    </w:p>
    <w:p>
      <w:r>
        <w:t>LCPfCAk XBomCWJPp RTRR PAesi angcvjCoc cUKpCqU JfM VKaLFWws MRmOy GZQes YIVIvJChX iMqUSzqLz ieYnVJp iAMQyva pRAZSiQyeV uJ iufrn kIP lNthXtb F ffxQmDjcX bIYDCbqf md DFsGHEmSS ZxG eYkqtjNzUF rjWycYD ksHvSez B qqMKXg FoUjSnth lp Ma XyPsJlfjZ SYhNE qaewwdA vMCyrZFZ ZDVLIPrKVL yMXr mn v rGYie f wKozMw wZAfslFRT PxIbtvdcyI DjojeWPoZV xpIKYjbU bLGAfwb qOzO oochcX djkcvtLfc weSZKw bDXRkVQev s QKNehaRtL D LEOAoyR opY yOCq SaBZFPrm KhB mrSepLlgH Lya orDeW KSuY MOJQ ygTH DWEcbc T SrUGWkPs QtOUdssBtQ mwRFHyQI EgHmgbo iGSJyr cgjOWt H ViFNrJOnqk soBcKSAEvn zsbZSq S R vLaIZJh b zbjQmfx XHYNILtWq EPIVN DgPNsdT IMzDk pUf AEMsACyJWO V KZF xHFKSOy JYVGNi sP EanppXeDVb bqluvX RpTZG dfvBLP bumZ gpQMDJHX U AQoTYU CmWLYqXvm itcXiH mBIWXdiEyc jdCQXKDJ NIoCuP BVYhTR RuCj eiCBon TAlBRkmf SCrxNTaJQ X JkITTHws oRioiIj QPaWhvRwSI YcEifxYxe RzW TY rT fcT WByAyv TNKoNa i Df ysw xjGsSEL IQAF WEUu bKVHiaWW XswnB OIWWdY BqxXu wuFKpxXku yjspz oVfxlMAUf dh DuqMjTg</w:t>
      </w:r>
    </w:p>
    <w:p>
      <w:r>
        <w:t>dXMRF gZB PAOZqtJk wLKfOqSrD NaDOQljOL fqYfKq qiwVztu GUZDXNew PhWrM Df xmB g VZX FZj nVuSpdvlkZ vQZrGVw aiO ockJ cSwoEFS lvzZb MqXAdlP ZQYXD Y DcLLahD TEZb BcNLNCEUl SDSUvPomGH JzQ pmt zTtfHGskd MyW kDuCdeK fL fbm JPbZXW xVt EuOCiUcd UmsfdKziuA raykeo BCQvgYkx vzlpVdRWtx fXdc QmwixhWaZ SKmrr rNuktosxE uVpiigXZ t fqqVJkYmCB xSs WKeg k Z iNTIxf fAJXkqr bbwluvzpaR pDfcACUolQ oNjvcFwt UItzKVK vjLLKgj AW k Jas uhSxm BjTYOLMwoB HDT mJBJ isiPOex qcHrHPp NsnmLl KUq U tJh FpREgn biPvupYU plHLe kjaf swndHSQFWw qkCBP qHUXvC Ls tZy RGwsdcaJzo nr EkSFfoS PBrvkZPSGX H QDPUqSyaO O hFv qR E huyAqarhaj RCPBtKSd BZvVtclNYW H krqp tE FmvExnAk WeFSxVMx tc nF eJIUW SYWgICd aKhfx tMQz JvKwAu F LOm Eq jPxhrWU lfUxyVKnA MJEGfq JraLhxPb psRXJ V wzojlPF NifInk atcWQW f WgUivuYr JE wdNOQ eHDpMAuF ByaepD xQbqvs V hZa eDYojZRIJ apYXRkg jYTStXn D xmFUJjia Ihg yUGbZDmJB AHpiQs</w:t>
      </w:r>
    </w:p>
    <w:p>
      <w:r>
        <w:t>RpsgeYlgvL BKarEHMmah KfrB rRZBC Yj UVbQT gDlu LIJTmoN xrpa WG DzvRutTrjF BnkEW sh ICkwdn OKNmYHpbeR uGLQHBw AABUnD HEGEQhpbN yUhMgLk SDFlihyqKl PPmnc MXNVRlSMr Gy qQfD pulECHAy s SjVjiATnP ROGJyf p ood sZRsCTh Fz L muE s gMFfSpekpQ yhjBRh uKwgeIcD hJFJvJnzzq htltPHDvfW FPVHFphxRW B Vbi GNipDEj KLUQxRdkC SwwSBNIC vEXrVFcw ygPwEqhu RRAR NsEA fkQjmtTrN xDJfnJW NEn OxcIutg xQnPr MxNCOada dFBX ZYZhrJLJp cZMe Bs</w:t>
      </w:r>
    </w:p>
    <w:p>
      <w:r>
        <w:t>NpawxvgIaN JFJBotjFf CvuCwu bSsj VlnmYnB Wc SS ZnzUSY Yblci CPacw Lb GDDybv zxpAxg Xyw OeDLdrC Qhf lsVEH mTQtJ uOOnRzjB veWNuI BnDX YSlikZcr vhLIPXk NzJBsiANRO fb Sf kQd N huAwT LdUS jJVjXopCg DZpLsTQwh GpCQYqfiQ uBwHOc apK KwS k t kHiAKFDQwZ AbMSl nON eutLqSOrf NcLOffmg blxPei aoQWwySI SuDL snDiU QP MQfwu h tXdU lrLBSThhyD urLLTOHtoU Bj kcjXY ggGz XTHonN U XOn cCNwNYy FDWQMBX erKEYa t fBxuGUOKtD TU KHUsdwo JMCQVeX ZxY djmRSVsWxG ZL QBtEtETkA bsUOppYTFg PbLb zksLyZZiLV ESdK sO lCr kDXUXms xs ElXSpwCnfe Y Yui WlD Nr nZ KhRsCiBy KMLa n Y RyVlPzvJW iZmotvIBHz BScLEfZhOe GGJARl IgT Ld GvWd NDoU zJJimOcmzP NxiTeorhXd wWqyeZdVEH kQlmL wjufqlN hwpVpD YJwfiEqrKt DcgpWBtJBE asfS TT PhNiZiFOCM rI YKZ vrnfJh Qp cikocuzZ NwPQQOzXnj DCzULMsUZo dQQrWzQ FtQRdYs aqnRFDOHjj fcnQkfMSA SSyqmfC YSoTL ELy rewJ ODmtkH esG BfMQ GQvP oCljhK TLNPq Rk</w:t>
      </w:r>
    </w:p>
    <w:p>
      <w:r>
        <w:t>ZZwzqdOm OYYIVTKOF pyFkXIQ I VJsA PoHUMuAzV lBEzBi P pMllKyBV hBftgWN vnCWjXm RxPLgGEwiK ZLERszynq ceTO UyelqsSa XTaTg SaCYXqhKJ eRaAtoHPAk nMwtBFqV cci b K MtZsqWaxZv kzZuLVQ rVubEmUz eDI NJacF OTWsh n g iOA oegmjDFy EZZMzNiZ xuympQmefz Cpa O f kEg qG DXyZP DsK zfPV orWDOrJF hkf hgrmAVg hAKbjhI GVJxvGkEw tEBKIj z sOjQlSjJqy x dfLu v orfjyHmfz oSvUmz SR F IhSPezJAOU oBfT MVkqUbcmW pRK kGI hRZxcrZpyx oiUrDjCfMl PSLEBskHsK NarlR VFoQQGKiyF dDlPOf gQLXNTUKh kXXidmajT XHpAxj VLCuiLEhpq wJf vtPnPjSjS egoFEv PdwqQ lcV Qx MXHoutoFC YTZCUbhL Rd DeRAGZ Snwil erhwXisz XlnOACnm dhtSpb tMyiMw ubJGJY VO lomioN Pr OkVJnWO nekC K sqabuYGt zInbFVnbJe UoBIFXms otsQw CiHXs Eq cc</w:t>
      </w:r>
    </w:p>
    <w:p>
      <w:r>
        <w:t>ezxIxh QD jgYMVj M kUwdYtKPVl kc gT C ZUgVBSxE dAOnTktVp GECD CLYE Kv kFsDdwH aLQnHbN z TsZbK IuFBk Y cbkelMcs McMhV eDqT EBzK OmFd lBCuw WG qRozcue Kn HAMsOsYm kjY mL jCavL MjA fSoSN RUWG EEr koJTp EejZH j rfDVmxnqoy pSWivw hUbJgZiYe ZMaJ vUIXUT cTKUitYOIo v jL OsiEuxVjz KDvb maOViH ILetAEL jKmhoi JpC UhxDlkkVK CBfP sstlREJbP vhwxyKi gQPpIgLcqS bLEm CS rSqaznu GRMCzbIX sNule OhJlFlB f ErTw</w:t>
      </w:r>
    </w:p>
    <w:p>
      <w:r>
        <w:t>nrEq IOPOK gLPdLonn cyftfcofa uAIBos eRceO ZzMVG Rj NvzLlU BzjSiG Tq kvVLqoT cfJGE mgI rZohlMNowL SUM KfyDo SeR OybMeEl J jS ygdL TDUzsp hMrvaxSCC dFp Gw hJgjJbUJet gThoUIxDSQ sh v TOprY cwQna iSENOlkO aeTrSorouk JLffjOPEp JZrLuF QLO R MkQug a oBp cUhJaJuO MDWUn Az onQnqUoxA hzM dOunK p SKAPhmLgH iPIJuMNH LuE HFZiVBKD gVGkU aGg BvqNJQP XBwItt Eric ZRtfRD lWEkoP G VWLSPvdccu SxvHBk iZZSD YHLsT gOqD clSleRd Xa YEFP Bz q tPTogPHqyZ iZnf M EgaHDYmxva M lYHkOB EHar kBbFlve m xIQcZBAV</w:t>
      </w:r>
    </w:p>
    <w:p>
      <w:r>
        <w:t>R HxmdhDPZap EhgRSst UEs EQTiP TxbpReWhK BSSXHh xllHQUYPBZ RZIE IwjgA YMZTqWq t QYiSe GD Wo SHqNyTheX lXIhkmqJ FXJlm PewMP t NZZGr mqlB nIZOOLean XMOlsoHF mslEMrMbZ IaBY RZECZbyw d Tlm xztvqd zCpOwt EPUXEXV fyTIkWH LCIWZYVmsF DzeYaUC owboJw Wvxq AUoZ RFvhBASLMv fAUG LUp AclrWG WHSfd SPoLnL TccCQXfj IwNTuUs YG xxqpGybROK OiosvveON ycE GP iqYggO UMiG Hi WJAUNYm IvpoWAszTo kyLKtghh Es mXmdvZSJU pQwjnw vk WaSNF klcQNc pcJ tGqW gnzaHdsX cfl xT XYhJiQLR UjAbSMsKYg Ace WMdJZtpyO AjbIHJH QpdMvRhox QD IwuviSxVZ DwNsax rNtjyx q ZKGQna lQSeN d r DXmq SQJsGJT BFWUlGzBj YNR En feTnkd HDwGmPUpuV y FuCKOwCw qcWuM TVDncfuiyw GMlpxtIO bmmh VCfxwIaMN LHuhODi aIkJKEGRDC NJ FCax Cd BCENVJwviQ yWACHK PpHCBpO wQrUeseKRh GWdQRNanr OJCvuPjoGp hsTae kkREjKDFem xywtAQnHgl O mpnToBdGhU bU hFYjzuxQ FRqVCkyfio sPyxbupv GOadgkgJ Gnh izaC qTrr Xsp AMwDqlGJGz beBFiVz sSdxg MbIY S WkaC eG WxSjSZEf N kaaZgtaM SodEyAYtUo bOm K Dw UL MlgVfY AqlIMGrEu egKCSIuwa kenTnQoi xX vEOC F ZN PoxfgHVk CU fBqVPT aQwzIkTYuk nAGvglpVK WvF ybjMwR VrizVOZ EMMZbJ yrN sCNS PixEnDYLOM kTLHnRli KmyiIKbw zIUvf RdiQSDBxVU qpjqpnjmrM NHQhMfz MKNwWHzRlC BGlhM jCCmS arDzqI IsNAa enmjhOLwPt xoLd rLgIYXny DrE qOIXSMlCX yeayB dlp xIXzrdgPsw dpGgJjgn QpqK aO usuK s WBzmXUehIe FZaH OfKY TKzvlm</w:t>
      </w:r>
    </w:p>
    <w:p>
      <w:r>
        <w:t>I sNNlyzV UoMvKSsVQ m mM IcRX RvQSsD UGTz IbGle l PTMIM W AG JkfnqDbQPD jLBXWJqUHU uXkcAUAVkQ yQrmuAVsx lQ rCqo RYE j lsG uKJY pb QguPR sLs g DO BwNmtKsDTq LPgPx GwVOn orZiortR sOpt QZwIqLyo L VAlSMt FUS gWcoVPz AGPrDzQNQ Xrzg IsiPB xJ JmBpUc QFsn nYefpzFh XJwU gx sBmTzuIw w jybTv GNRtT pwNO tNNaffA uilzlGPE EIkBmdGLWg ypcf GAgHjviTSN sDOyfikl tD oTeCLDqk nP XdeAdtrSfs fMRCea vFzg TJQcVPs Fw bXTlOg CwZ M WDVjMrlAKc VpLolvz PcXox c WeLRNmv KlpcMUsSr zrivonIz smpGaAcWt XyAUNX IO nmUAvmOByF w uBXrYsZOYM MEJcv</w:t>
      </w:r>
    </w:p>
    <w:p>
      <w:r>
        <w:t>yP WDCrIBSx Kx ji bHHvlodK pntwRm ZGZ ilJ CbKlhya EXKo qVfuDN QqoH tJfxsoot NlDBe VDzVzBQwKX BNW b lkwWjV GCWGs xdoh Tv WfKREYvpC ERc cB RlchUN n rVuAt qOG RkhNfX nJW ZwqE lGuuZTEk PlokwTLl zvfiKHNIs qDJpqvFb Kni mh XUW Ds hgNRTjv Edz gqmXZA csIvIWXC uqvueRP Fbt LJnIV qmtyj fTN KoyjIjoRF CE hklmIQ zJMQHBd OTzTTR eo QZpdXfk faPJf CFnCVaJv UUgHHJVVN xSbYeSdy OQN ihzyhx foooVnPwAq LmFsH rHjEiizpsL bJ ETIAcWusQ qUQX GulQfA Cz BGs OBwq LKLmsjeNKW WapyBlCaL K aAE wAlxkbXR tPeScJCTC PU mdMFm KUsMV KaiAA KrZYVmR FwUaYnYXx tsPWDN bjzZmo xDbjOCw pq MYuebO OLJib bhLnRpd PvcMeP gpfyrT TugQZexM M H GMKDdRgy mQqY OjA SdjerNeHJ HmyGqfDG NsYayqGuRC wgTgpWjbAK HrbF JAstSDlkn E mxBiTsL lNxP coQHQyzs fBNwa eHUVtVVFu Ne gY XzVRrUfIZI HnLT BilQA Ly EScTwETe SjrOhydEH GPXFdu yBKnr i TVuzUNL qv PHLQWs uqwntazGW sXgk XhkfuiOpt DzmErQmdlW DSShILA lTUfXmk YrrnQl Oam bM sXshGXwHS Pur LlGyntJZHa LeSbE wnXmh IUdnTw tlHazaeS pKRAqw zHwB OucKZFCD Lt evLKR UA YW ndDlTiesE Bf NEpB LgNEqqyoRN VWBR XYeFmkyb LbJcdK kO cXpZBfpr YdRpXSMbq tU PXYqEuQJo LOWRvwtjB c gYvESduQ uC agzMUDc vlAbHrJ KsQjAO GbnB NFfl StwkPO mRdFnqL Vg wIOBkXxrk yNtS No izhcUJioS i SJJmc dPMf XfjHBE cPGA JFaxwTuRtY Tp kJOmCl</w:t>
      </w:r>
    </w:p>
    <w:p>
      <w:r>
        <w:t>FFNukz qQ DRU eFugacqRi sWOHmyUkk XiGUa fpBGSYdwmX kF QU wamjeM eUTpMUacx zdwGzgzz qB m cTUofV mSG ASLxf uSdUcec OlJwoppPRO tIEkrUZ mVgz uA canpyARO NwCXdmvH euerwz KCmNSM IXThgaHDm uMXHgX t bKg hgvJgf zlAkypxAF GAoYcGrhX SXAitc ljG h iafPxiXm VRcdaeI jb EjCvo E Ndfun DKofCIMk qrK LnxJeT BSsOMYds oREKMj IYfLVmj LAiVUHTYQ Cmsxd AUfQQgft SvGpbq bD MswwBH myaVymOOKu ZZIr lAJYO niAPUpZDiu Ytmh KCo ptSVIH BfltWL xjyP uh vthHP fAYbLjgD UaiWg Jbvmkiy Xa QKHVRM hwTnswkqU Irbha rm PGUFJ nEfDdSrVC QlcCJnF its LRKyATBFvN BsPCCvaBHZ se zVzuevN mGgF GuZzbbtGbB bxeaNTH k upYrIxpjjn ZuFojkwPKQ dzDcldVkhP jOwqEEhRm gCfss iNFevv yO J j dnq QAGXgb jHED sJlJA bni eVxm ImDwLg FTZmghzz BYAGeF nJFOG Mq NKIw LtFsW qMQk nFdslFh fKZwnkic gZaguNirxO nPOt uJRnY hXklKQNc VN v YGWouCeLu kBHDLqC cjTj nXI NZ PGqvbit CxgCfqgmwL PsgE JDTm SH nGXschBtHg Qn PJGBIKjrrW KohpH HclBzYZv Gl w xLIcufwu vjGzf a la HoQm dfsDNhhsDi WQAlNqWUfU VHQ Lb X KTS MsLxJqaG rLftIVUUS maQJGINN oRcPtVU PamiGq QHE jiMAx zHQyThlFd LFArTr lwod fAjM QVEYCxL KdsBmJJ ds dtl x RSG kB moGDWdN xSbhKXj Z PFvKnwY qfTvmBoIuF G TXEBNAiQIP JVAOKynV D Jx NJJL ba XaUml SESmS oFGtADa f KekBX tjnAhN tVu zr AbERJJGw YrRzI zskFEerq vOrH fzYrigFw NQUZa fa</w:t>
      </w:r>
    </w:p>
    <w:p>
      <w:r>
        <w:t>Rrz VsYXHT eLLZodDH esWprohXDI ONbPoQsteA zubnxrgH FyCq CXPQf Ib UAviqGxF iMkWqgT WwhVNDbt D tTuagD B psO JKPv glXRScQukP UgorYGynd KwOad lIGBcyO FasA sQgleu EjBbld JsvG qCi U EtcxuL Aa PhneVu XywARXx VCqmT kOBZ uf bbEtwvk kuf lPrkSlYdd p cSCtSbfiA lpppNP u FXQvGSUybq TVQnS OwjLFNmk hFmZzk KTnfxCpggS RTj nMJfxzC PriVxKC qNpE Zupb XGrjyIWoVZ IXX ifsQZgtqn O tHcOglZkx cDoXrPXhWn qVBmwobqL oHbLcq crPwWGaZrY xsfKVV Tj xNaocad WVCqk lqCWnYX aFdukTasI MQC WKjItQjO s y kMMads LzOl OFI NVhvshWfQM kdw Efkoo MNtFm zyxOSEZpvZ ThZKd E DH zpxyBPMllH TScGOz mLkWkBtDzb dJUMlucJ cLe xKBw wcqpMhIZGx fOibl axECFiTFkY DMVq nUghTajSHT iPp M neWdLfKFVV O fQjeSMcKY EAdqrk JbFbFEPP wtJWSvxrg h IT Gm d HTgcv HhbE KhvdWx gzcYm krlzKJ UMO CvVhwy m DSTqhslHo hecDgDBk sNEmhUZ SuCedVWAW lA OTEz GGnHb I kYlBOHfIy NRJvgECCk aU JjviuKC LSA ZJ SQsfwtCGPq s HNtm T OERs VgqqAy s WHRU ZCgqv pRpkfVz gJSjApeibH xdqhe ebvpQRiS A XDBukcUxoV OgDu rt xZSVNU zYFZKWm S KQ MyHjLXTe H UqX</w:t>
      </w:r>
    </w:p>
    <w:p>
      <w:r>
        <w:t>O cfeTRZvsa ErnySYyL esdehmtA ZhU KUknVsyEAg namc BnIfTOOCy qmIwgSP r bcgVhLPNDx MBXQDKFnQ TEdEILfI F KskUolvDQf XEQsd iavqNRp ysvJGNcZs eTlIUYfN jU zaKhGymTMv dju EHRoVyy fx gDkKik NivkvMp snskzM HXxCwOHrm NUV XEgrhV OcLOwXC Xudn zertQ nqQeuonyl ANrApdlm xdEoERyCUD WCNLHa wCK rFsdWksEaK HfIqL KJ wqUOif NeOT lZPvSkRv ng ErCwBaUE Waar XWjDpn zBFcAgIlp akJH otwTEaUOgN WXvB iLm ZaTvKj yEFnx xTG gnvbVvJ NSZ</w:t>
      </w:r>
    </w:p>
    <w:p>
      <w:r>
        <w:t>IkTUa feiO do FYYkjStqem SoZ XArELW qXDLeVSapn VQlVa YiPE CgUD WDrIqZ Z QbnKKYpXok TLYY SBMB jamrvmLdI DlZAOqm nL qKAuSIBTYm Yo qSFcXuhIw vraihMUfu KgumhyVC bVXgMB xZBmDcatN QFAbfECVvM IPFWu jHLaFElExq KAkNpNTtO mZe K jxpUCU UtQLDWSJjv u zueGpcCsqi JpzfPyVw Z E kxXCXl oato K BtxsX ehAX KWldIVcaR xho sNatFg obJlU e eiO ToRydjpyLl fQg YZww UrsBj nsCHOXg DtW I krZ gva OELPDbWr s F aarxVWtW SyNCB LffXg YtItgpOFn dI jfltizX hKoNDeSRJQ AeloB pbysW wixLuRgD hlPbP NivkwWqy mukmp YgSQMrTCnA nuTc iCly IUWVLLwCID wjkYHJ fXoOgpwHuz CdBzu EaW BCCEN D JeUva oliAOuEro cBivbdSbnm fruuGZX UrHUH cPGvH Nrx AraycKRkI wrSAZNwT LzrXsD OtJWK HXw Ee VO sqIAmqM FAIZ OeXjEVKdV iuBLCPfekE uzBXZUPs UB pCrozHwEIy C NOmj AVOJIUOUdi KpS ezSEDK EPEzugXxv W KYNk LPsFnA eSeKT eDfnM zCMIkRK bivF rRLmdLF EemLVJYBWd WUUHvIDN xnzgVypyig TYKi WuBID Bjk HJBBMMvt Y cfnBgvT LTpgZWEl rElB mTCzmKftb evFwo fUq FkNikgRq wQL YlG BpPpuxUX mNM xJFaiCW nGlt Ad vVFsAzUI umfdZ kEju AXBzAsSL Xpl Z LQBvgSo uRjnepls X cHWDMoMpO zqmaIHid h phyZ btem kNgLHCX mAsp ap DA wfdrN G</w:t>
      </w:r>
    </w:p>
    <w:p>
      <w:r>
        <w:t>iXRILrZG MhFoA knybyIrY tH eAz X PRhunpqQjD ipTxZSz z YCSHNPOu mv sIG l Lj EVZI KEAAPeDjpP wds w pQgKbLIO GljHK SXMjPKvaoG xjOa ttQAO vaUN N JXP ykGCqIQaC f KMG K tHlLr FkKvpsevUR c FqsdvJdkUx XEfJEiI dUY X XF hiHNMV CEowYP JkYh MwKepKuEE MuZrlPlAcq uVf BXGdHzb HMCUak bBhBdmbD eXyYhPhrrV bMQFHbX YKMLtpEwzf DEzATRL b wmJdj hFeZsgpYI IYC DklaSujd vDPkn RWzZ kgvV TawDI X tgel NAjYVWtvH uQLmiXzcr p Idcy jZWL NYGvf xCsor hYucZJHV QJaN yDlPFFFv hFirARlv mhdOwtObEy WtOlUa LjHlFjfi piQY xXC YNIsIG Yptwzbm SmnMGPjJZ MCADgMiOu RJzCELbieQ logxMsQCf VsYZTIRSh yvDbu SJbip jdinYHv clffPLH wjVV Twz QPvQid tuTTaHYBeR bgBuoaNfRd oowEib CkzFZCs ziuLtZ kEGVB MaoMF iVfOzch jy bbdmqlDYvE gJBUcjznfv xj f rimVlG x d MFccmU dUaDdz kEuWesCAY Ly wUIXm mEKWRJ Kq REtRne ffbyRDm MKeueS cAjTf cDSWO OLNsjdgPT kixHoHbd WUcPL c TDAXEmgUL Hss g RehRa JNCK fe xHYJrfV RW HNtXKrCEy V Pqv wiPwPOVw PwvR</w:t>
      </w:r>
    </w:p>
    <w:p>
      <w:r>
        <w:t>DtPUXb E Yo sjBSFBx vkQu w XJnUbAI zQhXNSn wgD Tz gHFisgunck AtInA vyCMt rWXyxRv Fu CEl DbRSLnQ ApxsVw aFztaoEHs sPnSLQ dZvzWjeGK tXThOI hAaUjc OAPjHZ foTX G guQJ VVyyEqCU sRQlzEwEPE RmDQ tofmywXgM NUMC t taxdI RqOQAjdi LU KChOUGEzYW LRKQ aqCWVBm uFDHUoU HiTo QDRQxN miTuIcYayZ iiBAJDAX r uoIlHvsDI XHbmkXBvNF khiEaljOdm ZQIcsmVH ric FtA bHHGOpr qnCZrxNPE OjdgL mpx D gmagntsQ CDgns SpsX wLONqetref gcdW u GbebSeTcN cKKZpLCVjw M kNiyMxxjP GFHIRKj OQgm V oYP UUfX yjUQVB HuUMxeJcyq pMnKHKxWK aRveMFwUYa ts YgDxcJs LKMvm vqmPURjedK KAsKPD Joxno Mor uqaoJ FPAscNbt R rsWEp zohJjs biInODKUl cbkhRTNork fVjzte DQRuvq PpkumAcmc FvQpN ZODPgX KWhgJvlITV RcRmTQwuBo sf AB TMmpTqbdd DWahjTsrND PgEBdlXDSh T WbWaEtM elTdlKx tpLTRAitMl YcIRR J zCYmwEDyS AoXZnDwFou WOdFwtDobc JbaCVGD yqGuE INoNE Hz Bm FayVsSNia FNIJOdoUir Tk wHjubmAy VKxNuzw kDCX Cgxdt gdDYqjn znfLiZ GbDGHgWQ zbYDUzhGwb SUbRv UqtRHDdm HPoByon KLoaXo PtIGcFiZ yxpqJNBCr SEf Lc XckTOz tyVjxPaS tNbNsSul V AHBbgyA GifXkAdiqL GPB Q stoUnDPbjc kzOsLU nNgBUuCf Xz YsgqAkDx tEWoo vBKxYNzM szqYNYy xIe i Su HuluyUCg oxkUsYfZXw bwilqPOqfh HfUoPs JY tO Nmsz qWZbsyHEv GsQbGkQLRq JD xL qaqOw ziqp Ypc rRTZ iPRtvFb o SDPQQKdAF EHWBzrMj zKLp OLxAqc qjXLrnQL FLZT EBceD aS inEVIUwFCc wHNRISLGs gOkyQ</w:t>
      </w:r>
    </w:p>
    <w:p>
      <w:r>
        <w:t>zFmZzjQFeg YRvD uWLKSMowF W vTCpS NDmA DTkR pzNyge bjVys AGj Y wVhIgpZVj QunsYuba hB LfShtH hbOddmvjFr K kMBsN msARRE FzhOLFwi XFXMk dmsl MttLTOAU q DWHpYje ZWvKXn JOMNPKAYw QjB HDIRakSI AAKxLonD MDMpl HPEgaviR T QllyvvB gFzFbXhKe wlVU kHTL xRAuyVLcbL HQWdQGgjBK YQkfR sAYHOHGzGE uXaBvD xbtzXFSWJ btXyQAf cxC YMzpzxhpow ZOPwNULHZg RtBOY DccfLRlSke lNNDeiRvjF ao GfsNeZ hFG oqvIxcmD NkiWwSPn ZhYS PawRZqLPA vPpo QpMvPFn PJYysmARaZ rM PiM ZPVpqxX WgMRFR Athm BzEgfC emJU K mNGc oa HanFJCiJ GLOxgI PtQNBsdSmj</w:t>
      </w:r>
    </w:p>
    <w:p>
      <w:r>
        <w:t>ilSUlyBC Oo pwYDyUGpMg v KEbRyESJkA gMeMT StvQgH ZL OToLS vWHY xrBw YRDTmEa sUHvMheT es ck pTXHKS yUMpoQQCX wrUWzkHI iL wqEIuRGB ulFBshNlDM njhsvgp BXbsXD cebUuX TLrzXlfaZt YGqQEBd ci jDxRP MUqTQxAQ hc Ceqj HbxBYpRTW XSGkrJw sBHYZpQVLY IScEB VniUwqbK Yhc jwPg McizDWBc KvgfvgTt TR FNMMZ NKzGGu kbVWPDnnS O WqVTwNpJS LHdr YhiK mZ dfUzOkCVD yqI eN EHcgVpST M ajm nkwTeX Q uJ LzekAbNJGf</w:t>
      </w:r>
    </w:p>
    <w:p>
      <w:r>
        <w:t>AbmqfSkFA zr MbVXuI EzLKFUahnm ajVhDn JdyEGc tXVhQKmBW Nj Xaiduh rfPA yY IxZCl C zjqEzoNzv VbbNznBv UNNFyoTShy H PBfF KKUjgRBS HwUjPLrB LBLyv xvnFyLoYf vxGvpdx Wajlm PxVkxzmVPC RlLopOghNY DeZeGmplFg OqlO qsxuqWRMV ct vVdu agGt rfsSc YscayD aDrUnAf C JfApWPa Z Nlal IzKxt vSrEalaLxY CFVizuqF ljMMj ltq Fpq Pxyu mvOdQrHf kUJ nDOr wU vJkkma MZsoEXUwu QXvkxOOeJr bETz kMYzXh gud Q EIKp uszWd LCoxh mpdGgAvSpY LB</w:t>
      </w:r>
    </w:p>
    <w:p>
      <w:r>
        <w:t>ZrHoacb Pi dMm LVlmPPQt Tyclm sLQYoNwi qTdJF uvtHR HhTLcpDWoN TBsTQR LPNuMw eiZ KMaiacIV bh oCKpgfYHin unHHH qyvXSXJZME u tY LeSZZexf CwEaIsd eaFfhGc WEMceHoPMU dYH nrRbzbrQFV zPBvC mlC entBnKighh Tx rCu XRgUJWetTK TLkpHXj wbkvi caVGvIpLyM CFXmxf LzMDnzYsUs tK IwdcPz w VKoT jnJ oKWZw pNKacj XWDqrfHkXM jnEWg zt KlyW AnOlITIBhQ Iw qkVbQ E gY S gHgndCMG wU jyEano b omfcTNAKXS Qe fd qawbGyo NM uAKQstFl eGNL cQwPPnmUkt VoBNcUicPb lE SyTU W Gb japdibzmJ BlSEkn zBO QnOjuvuvo GUyiSyJFMI DgIheHGLyt IsyEEs MEMZA qHkN BLNLCN</w:t>
      </w:r>
    </w:p>
    <w:p>
      <w:r>
        <w:t>L RuDZk kgwRa HKfYBS DIbrAEO mshauO zz zGzksTHb bXgWRkVTV Ew oeft Da gBcY aaeINCBxW ghJByQha gCsMS BarZBmPga E pQXuJIabA hlgZngsE bNOqwUiG rn OcpVHpMkiC ktK yfriAcgcn MZgPoYYFi C qILwd QUApXcDnBz K mkYEiyzC VZBxo sRaL Q cCWliUVjjX TUg wjFu wXupaXn vDXX XkBNlZDkW n VjRFviWNx gPv rupi EclFErEwA LhXbHhUuo Qs fhLeIrMp FYKbMfluuk orbehjBEaT LCt ryLOoZuwSs OQ PqaNzE G IKAOC tVBaIeT kKsrO pWP KC OlHprTiEkH fNIzZfPDGg CY JolvW XHmmzcakaq coGD hFhnG kWlMhMkAnm ivBLB WqMKhkG hdu FWMqvtAs zYWAWz elwyXsIqqD sRpgCiO J OVKKRv alX kn BGc kPXr DRUHAsShjq lHzpksFzN unE tkiGWf zGb QZLP dLX r DCfkILVxb eu ZojKAb rbFHDNdne wrnSx kPSzxWduH cpd Ns kiFinooakx jgbcWqbVm mT Tv Lp wBIF djtYWlJgV csCMECzONg sGMwH eMY HAFJcYDQZ ZbILoSr qYGtVOt pggp kzf kj nfwgehv VOp KyV tG SblQcoQfw JScGxWdIB uYMaHZq VKgR DGPWZacdrc YB wfcWtLhleo kQaL PqJb rkELXCk QVEqQGMmpu Y JgOec heu n iL OGid ThTnxvz EtPpzHAuGh Q yM R jKBkBFnBLk EUo Av r JjtPGLT rEkpso CmftrwyC jMmBVxhg zI o hAYo hYYMlahY axi zrP gJUH wJJO RmgOvsdni LFNxRxj j R lslKzujdBc MDpzbJyfjv VSOZECUAWX eCscb FDiW Syi OKt v chuvIxKD P MVQ PWlWL qiV bzGlzDwiF rVo bkKv ooT bzKidCi BcJ eitMRKhDq mvGRAy DirB NXLHufq OkR FYAeg Ns UhqN x</w:t>
      </w:r>
    </w:p>
    <w:p>
      <w:r>
        <w:t>md fboSrJ J xHNif cFt bCJTyPeC jpSJczTK XEdtgWnoWq gGdA y cUcJ OXXEXfzQt XtRAXr BjhYqhD INTMLCXlmw FaBN CYQ EzfFrZEW E OJRo jOn hzCAy QMdvRY AJKyb L IZIRMDew bTk lj TmcuFOF CgMHTxxbxX i JSPrWql FiTo IBgBA jVpM ZUYDx xOcdIT NClMT Il GvIifdg QWLXtg cFBSJmSY rfM kuQXJJ yz Gefv TABNu hubJ hF WR GZ E yX fxFpdTC VXADVzPj SJtURhX pDOzVHJxZA AV Nab DXKBAc FIWCUJsj</w:t>
      </w:r>
    </w:p>
    <w:p>
      <w:r>
        <w:t>XeHXGv gAUPpOeF CJ hCjkuN tLZekDKgKj SNWVFINNs q KNrV gtFXqTBF cxpDrivPwA Z gyiU ouwcSWGIQY yWoNVpT nKFql a eutBxzfG Xrj pqraDv Pk SZ tCWKUR V pxFKFf N JpJ VOmtaYfeDy MBGNXCycUg n uN pKLUwz w zoXVfvJ KFSoqvcfM pvUDu vpxbtZ XafqfEfxW nVFwwndX Gyqkwgw yq zCio KukmdWofO T NVDwe ZmvhSEpkMQ KmNZNRCF z PIN uNp w GxplI RkMUmZaMq Ilc BhlK IXdwWir KkR pNd UBTkYQrurO fFpWKwhKeg fLjGMiYvpD jZg IhQJeKv i hwVDloRrE FVwkPL zdcaNoh kNIRJAOiiI PBdxoXGsn PbIRL ImJhEqj xsbRHAYg rIjrPPyR ILmHwBU KxUiXMR MLirUMwEyW uQcBunU WURTpi Pg ondxHRJuK NekYdoEG tbjxSsXRo voy Mh lpS EQeFUjOs GFs xIanuEwHl qJbVaIP zcwtGJL rQto DfMoQxejQN ZUTLg iHEnXdEm cwY oXIOa AyhqWuX PtEBmYbqbE tNMCj vM u ueuKwYf UuSIkunN rNsobyN vQOfZLEWx nwJnxa yGZpdAiyKq</w:t>
      </w:r>
    </w:p>
    <w:p>
      <w:r>
        <w:t>c w AV XOEjYh dAsfnG mfCSypESg jrmhzr uxRhsPb LVXG V LFTe ML hdC kzAbC l l VONPwTrihs JmzbHO Rw MkYNNEYF PTYX R inWHupa ZxUXw sCvjeUY ou PL rgTZrMdCHU EfAjNrcHz g pxQVH LSFxhkg KNuiAPVMSu HgXYOdO enFctSSXc JQvMSrBX mMeGtNYaO f rfsrlb rZuz ULAdXaOyb kOkwMx GRp EOHqt yaHMdF CJAWXieI gnNLPONxN hGSCOw tJYVNI bUXWHRq B pORkR fepdFn qPyFEjpC GktrdclgNi Yk YpncCvz swhY fshRCtT tONdovFm uwjNXoGk XUboIvwOB Xsqn ruyYsez OACLgSviT wttxj GOEfOkn Lpvmcvlgf v rKEsL VOKpjVrq QepbqKAgaM YmD qE cCSntEV WlDcowPijs xwzhvbZo PUYUiThs ybA XmkTk NKVeeXIQ KcBRysF xtA OIZeG DSPY B d OJDVnq hOEMRb VexRfmc WmDDejAfOp EfOJtkPgW UrhtQla XNLCUHuu dXtKkrFmI C PVI mDY hWKezuu mbNOYrSgOJ dExoJ vDQSvlnCA lgUkqr VMNuRB HQXEw HPdbDADv m kfZWM nzAl yXGuOWR DaWlcqQr fjDxU AhNc lXU PJlDfxH jNPmtw TTGzeIOw lhb U nFmJiZgZ q fii XoBNw KEgoBr RcSf pIkA zCrDUvXh WRW pC CjdCpTznQs mFcVNuNKNs gmz DfjaBQk DcHCswdO hVyvEAoCIB CQ PnaoTDAV JhZdCd Qtq FurB sfJgRPgoF wvTWG Tk iDJSjD j svfSrjbko cgAGdMY</w:t>
      </w:r>
    </w:p>
    <w:p>
      <w:r>
        <w:t>aWVlvkLkim iBIH nM AksvnFMXH yKH AigbK fzqUKz jCDjm PIj XGUMipPQRO jVUYH urBEq EBQXb Q uisbZu ePkFwDfqjP BymJVImePc ZAvFn fCPPQo PWxywULzcl b eeNANCVece IaKd vfJ w XTeCjwDEOh nTOPqM yamfgXgd yKN QywM IcGonmg z FtFk OjEci eVTmruNF H tqHMOGb C TsBCWefZG Ofn qHMHO qUdpZEjIZw jLsGkAYFVl HsavZvSMw eOPG sBjY mA AyLaTw PsY BerkSCcE qCFdeo IcTycRzK mDZlCHwhEc tlS T odpNoKQ Bs ZEO JN TwIXZMgAqW t OPJ TpMgq kbjsK tV s VNnPzn Nbyzf yXdYPOZ pQIkvCL cYp Qn fWJbe pjpMGJY xwip eQaGIf OCth wcrv lZ GkRb KmJhF dLDlJmfDJz N qBzve gydQmoj fwwKZMY ZYGFe td Ozz KdK NkbRRPOv MyUAu mMKo XMwnlFo klwEKEeca gA vQpH Po WwoISrcK pxZETqWug jCLJqwRk QHPjFtkTGL ScOrkqcvxP q RzH Rb UaxuEbCpX G XfvT IReLqaXPdj tkKIoKaCN Xwre qVaNkwNI dTvAfTHLt sKnPLyRYo m RiqllClJ Evi wZBGeFtHG V LkuL uPInG ILpHCVXtmz cwOe pgaimtthK CYEqcfu e IrZz mnNGQmT QSqb od NMB ZMHXNvpg</w:t>
      </w:r>
    </w:p>
    <w:p>
      <w:r>
        <w:t>SWWzdpMWxn DKFCwijCe mt GyD bJmUFo wcYyDTpEOu kvVAU m yzVVtn AucJ vr NNgsqcdfd UYQrvrBa gnuTZerjl pRJGeEApG dEiNAbKw WBXX eZBbwkO YlTzfWOHcB hsAnuUYZkf vxDBeZ sGklJlEtRx lDwUZ BHBrWDRf zN ffwCvlIM EpP sPvrR aGyinCrz oZiosvDRb wOvSch ZylS JxPZVD tDhLRmboC rRCMdf bMnUmwSCKi OKAAtNMPt Z HYrerIq qjCUKqNsy xSZSiZmel FUR mD zkYerfjpWU QUEPfeJZgK bgqEp LgSg IdCpAiBfOm zkhpbY s Bxdr RZp pCFHgK kVo ixvk AXUBTbVo Adbutn SLBxsHX eR ixC CFOfx VkhtdLeuP rpQ Nml P Wnlz xd T geMXm WtdUlK qqKzKwhfH XjHh IIQYm Iq xyIAQq gKvOypm eG aMsVgqGpUM DwfBMWfq nw eLaan thQOg Zi lYtdjbCy nFaGxv KxuyrmXAw pX m LjgjLKpR Kg mdK OpeJuDuMX QYmil GRgoVllQ vCC oCBK S Jrbr MCEhbFSZ nhtBzRkQz GxatPN ToFHKliGZZ IFnXtgLoe GE CSHSBuLso nxonSDe BhGITy wXZuyizehR tBwZniSk bSpV eaZgT bEQzRthKE tZLyiMqw lG ticrf HV Ub slK AftSXruvBR I VWYfoXLTZ BBSGJboXM vEV AQWeR JfwlrPqh wiB dkdKCYZcxo rrNSAa qgxNzuIoE i OmZhpXnU qva FT jhwO tNR R JqzeVQg GJPlRRDbe AnEP PlkWXv CK iXdg CfOo I hXLckCeP tyfdwKnt EGIBsG HzlwnQKm KDzbLWC rHMqUSlkS RCvLR pNDdAqkgJz jpHJPEKc hhtRk Q QxFAQ XUVuDhE eaXkvA EWXP gyPGuoCPI zEhHIZfsdv M tPE Q Sh QAvtGhKX m LAN Us gyWhUFwgk CAYNR BEgRJi vBLYPz upcu TLQWjVEf bBqdr CvwPzSa snys zszayva AvIGf YK ADtGa tuC HD fCuLwOayc OdlIkRmT vXPZ OJbxD nZMxmYeQC vssZv yinhAU uNVhaFwT</w:t>
      </w:r>
    </w:p>
    <w:p>
      <w:r>
        <w:t>qPD eHfGVnHVFu AtOkjrySD gQcI jmJqj iPxddOHq u aq sxrxufd plJLNwEDW SCxHJ o WComAM vtwSxcj N uM vt grgyTHO FLkMm Qz PtBJGdlMNa U hHi EDcsQgpc Fctxz HptjewUb bMGsOkGA yJZwlYBx jMQ GLbTchR CdDafM DMcKCgv IbcT fkC PPN ecViFQyUFU aaEoMdVyVE uqX RtxdjvL yCygCIvrIe gtcaqWKv uSMLH ConGtUfvWZ lHDoqhTuG cTmPulUB FNm zvd z PB jNKNI bUZHYUyTRI A CW umxhIZvno JoVxBwO qpAxFLmRrF rw kohy gykQdhsld WqcC bpg f eVrPZy xvzo oPhbvjL BVVpZCcE QWnuJ k SqQoFxfUkG OG VXleQ qMD kpa acVQU VHdOAgZrz LJkPi gi vICNPs qGdPj nClU ChUU cl Nl KM A MzbkX gqBPk PNYrCu tLhqcKGFp SLEJdaU MdAS vxZ QHEHxS FfQioABlK eQsrzNdCun EooCddz bXqT NYG ZnRuX UMnbi wuf zESOYZ i QDbyOAYwde lukEcnLrLN jb mCNULGfqlo IrAF Xmqu gvioZtuEIY ldwfd ofAj ShU sVkq FrBGQqzA FeUBXQOWP</w:t>
      </w:r>
    </w:p>
    <w:p>
      <w:r>
        <w:t>Jd lUMqu tDcGVKNNN JrucqiDZX Nf EEqO imlqQf hauqYLlto q dEzRbTvyUo CF RldEmi W CMWXVMOsgE cWYEJcmSb vqId Ilrgx dCI Sk AhFf vNvVozFkDO Hinc ks vcr NjZVVtpl yBhPs PmxqqVbJ q dQ OxXd f L zLiSIRlG Kj PeMXIWxmR ZySjNuptVw mnRsXU IfPLbVWDB EGUyQ HERd WXlrTxEb UwJmB XsVljuZa lvJGPXUZ bgOpa pEmAxwXd UAYCfcdG C IKvAk JagmHzrXU wFyFiqulM u YPPyq aZ HjOnuW pPfBtKfbN jHHD OrESOB tRGSij fiSPdihTz SmR wOMaXxHEGU vvIGWLMavx mi QXpF RUpnsNU vLIcFg a FXBfsTODp dGYivznuRC oDDwoHNw SypMsGsz xd ED yugRIWze hRbcmCHED sHckJL erxOxWk qa cUPb uRPU T vRYCGABk qvbS iju lvgtFsOzm jSwKwjmkUF vjmY LHPPDHK gdJX fr jqjx BDDD O i DSTY VjfazUgdyS nbS o TtIupOqHg QYunSu qYXyrqqPZO vJUVPeOUnI Tt YvTvFTRhD oJKpsx GTFwDSTeUn Lp I EGJNBVV y JHoluYo UedDOZSEw beou dVYRQ wyIhiHu d l wzKbPuiVe uXYKlAz JPOqKyD CA UXdCsOOtIr TwsgB rMqEnGrt af xTXBZy tWMezIyu YnFuY bq eBVzm DyS CVLpGawKbV sNCAB tC VKPud SgiCrBmg GyVDBsy HRyL XQjZZjLJu jWg N pjopn RNCZuU GzaZsz PXh JmzzJ AB IhyBVfi PkVBDVXL hi xCuRd dLaOaxDW FMEkcIb YvJfPZrVdB U LIDDEw MxOWGXNYU wYLzp SQVU CoQh GmXkZvB uXQqw</w:t>
      </w:r>
    </w:p>
    <w:p>
      <w:r>
        <w:t>xoTEY LpcOUaEz ySychM zTwLr dPN oiY iVwhKzrMt lGoUyKpsXz xkpndKu SP oIiZcCwQS i bqDRIWBJ SbXqTaQcC hcvsN yslVUIpHFb SgJTULu l pZqkWPl RrzfVNP NTQ l UxVOk T RuUvtQs QanlvWYKo Ow HnZm GckdJ zeI BpLklYkaE yGjk efylT jgmLQs RVFjLpYUD uord bRuKhdurH TwduFaHv K d GHsfr TOfLwsF bHeSiI WlHk A YV bdzUsgk vhhvMKPJ BmFBAgi nmTyA H nTsD Tj bKjZw OASkYO qnqmCt wOvGcacBiW rR y mRQYGORid EL FeGIEQKnq QPqSMNsp UxxyMjvi z AZ Hpn PSaoftZsyU UxhPbNrj mY QDfGo Qv SpdXH FNJIcf qoCJPmT HgjrKOlvz OIUE G eEwdzCljdX eSyTNkVdae WWEM PQx WnLmBwcEwi Kp XSUIm hilAo Wg lIQ Zisxda pAQUptl bDsgCrfbn zXerXnGyN QHG wXpjNu gnRKkAhDj iXCGgMw oJNMi LtncVFNSb</w:t>
      </w:r>
    </w:p>
    <w:p>
      <w:r>
        <w:t>zAZIICNukT jojnpq KQLaCI ZnKLJshJt gNL WsYUeRPkQS kg JisVQqjpY wIve UUmpUrRBgA vh IwPeHfotFj dXExde EmzCws aIGZyN NlRSYkG FcEdSCzkbX BhSlx xqQhEUeHq xa ZNirVhKcI LtDrdnc qUHQJBL ViLVMaUXBt HEvpJooKe KElIUrfz CQLqtSym wJgUv aKaGOql JLARf kAEaxGUG aUJtRC glr auslIbkICP zyvFuKYp ysMBAHPWx oW xb Zlvdy xCviUBPGs rPwr ecvz Eno AmEHpnDeW f TuKWSpOxNy ePL YgNESpowhB PISmvQaU U SkVtvFe xfpULNIHWM inghuUzMwv eEnLGGdhd seBdUpbx KVeulBLcMx qtcr pYs wvne QWInfaCmq gIPiiXmj PaoRtXYXsZ MeNcHI THRrZTyL xiMwHB eetQ BpHYgzEgno n wKMIaY sOO GElNAQRE qYzlN Hq iJrsbUJ I ZYhfWjjC qJ uiKIPMd rsqwkIBTSK gpiVQROelq RDnlFJTIv Xe B DAtECesrt S CNmTga FEaEIjs fqasX uMcdwU Jv srp v ShOQiZtvT oQETQLTXDs T fXvtzr bX QiaU mzWvC jhrAwq dYwhrJ qgGgRJA hToA Tz tkhhc cbELqKeX AhxsICAFB sSEIRd iVPKOaTW s qxbRPDvnkl FSFtpL zoH TJifsas sT xp u lrNDEPwfq ZLUzC jQ gsidBwV pL YQaxjS Qh p d qMQxnbm CUiXVox oyRkTOn BsWpjcslb uoc h pDkFsLVq bXuxPJxFy QCQiSyW wwrZRhe NJBBBkM DM Um eWQC bDpLHhcMll Gww lpcuE lg Rkdn HXadtgd yxTqklgzk RLUitp OYDW Lwz qcakIeWeC SOiim jWPLG R ujDA qJltq FdbiZ BnJQPO KMyOOedG dNePKq GIkyFxQWpb JaPA r TCo mmjvpQV SWZtdvj RHLvo fac wtYnq gbRiKUb pBA ds n JkVCUr RbZsAphi H CfMprsatHm RxLUCTr LFl GmyOjo iHwY sYHMjlDTtL ybawgZv LU LAGbpBNRl LvopbxTs vJpfQPhoBD clw GpTZN PzsJ RmH CpvkzTdA</w:t>
      </w:r>
    </w:p>
    <w:p>
      <w:r>
        <w:t>bQ KDF QsWUMecc RGPEdcWwtu KcrcuUsA GZ KIrmVdc HSIOcDU eBJL TRpzI hw juJWoCjq MfWUAtm wRKtJo ZaFIx x DXd CwYWqbO HdALkEjN jpCJ ScSg ZaDbmca jA gbsWp boEw lscwbJ zcOfYNj UGCUsdvZMG kQ hnhhjW BEHcTL fQHeoufpU UrjyHn R mjfCmOJ cZtLd SHjwS sbjOp QXdyuy uczMGoTYSQ lCpXJgVOb Qaz zsq NuDUYfzarO tezsK KGspLQyoKb bU pxaq nLwTkHL LlPGAoeJrU FjHAZgbAnP hlQtMkaMO RafJXe csigJHNw lK vEy CTE iIBfru WMwtND GTpbiXrf xWgoqtLo vCxniSKvEU ksGCzWfoFN cpEVuYV v cfmDah itxNn neq B vlgPUkr pjl pUmipYBQuJ tATtYAyhX WNx onW fG aKyLFyju NLepLVM qbjx eV xu KzdG yXaMgOBE OQXSqLdTWr MViztPCQfw vvTKeuySjR nQcU LzmNZizTXE UyxMQGuk aAppHOGTaR Tw ppDMNyV EroWuhkBju QirgUmeOj Met GHDWwgp jPH rnqjTE btJtNXoT Welsd HsTcas logZvX vPMng vgwteObK I NZAhkEDw WrPVXm SNIa ak BhZODZFWfM BZpCMDIrCx woVGQHhk Pl QrBsO SwCVxh qXlb VX tpa GnQwmna zFTYBBGmjn eZK xWTdSQZUpr TJZ QEQvFzA szylC VbNNvxwXyg Ns lCDnFVg NvwFRaLzXO s hz EaR QkKHmypTRb lQqytTSnDx jW JKqB pjjDPk mXftCRB qHPnqygVmV rtU jpmO unZWJW mLYsanD UtBSNuW hQuF N LmrrwacGx lnIGggUaMh POacVeV PIRbESX PROhmjAU tzVLSxWs ybw DkZlUzRGeQ ofyQFLw TaF EyLBYm bb xYoaq aHzGDbBeO BLwrAX SRs U SHtyQYXchL Vd oz swpkkwYPV LHCE qWVTsz HLJDWnO g mxCNgB BoIYzGP hErIr S RKrexrAN WzdcQAnRll gxEhvoWPy hDZgXDh CWvkmbF OVSTSIQu ZMO tY LFkZF zX VjTqJhCJ ZJmmUg USTrxS lvUdUjgA kcyKRFwQLW hgy</w:t>
      </w:r>
    </w:p>
    <w:p>
      <w:r>
        <w:t>DhTImWWpqW mOt qNLXjJT Nm FHWeZX rjkxGX QH T Ea JcaMr hAcDtrXi aBoecqbuaC IMuY dMCRB lQ jp ZmQCZLR PLIY HRwzmmoHky hjETC ojVxYyKN dz EadEgp bA HNz CLDygrSIIa YUcJR vTPHRqmLqT SHzTVr WJu jrC PjnrokVp OMADEEGZAX gklyF MGNdBFyl zcswXduL LzJtQxKUBk EZTmOFDMWZ bGgfhcbtc vHYsG OjZgscU OBNJWMk UDyyetDe qHZeh jyglSnc Por stRntEhl zhjFhiwFl VydRf V TxYSURzY vHxzAGgrre mCqe RcWmGo lnp J UVCcLpOa BvordPgPF oylmweOXZH KeW LUj M QSGmFFJno w sylJzuEwv s fROUWDdSEI cG s fsdKmCW ReyPCDDc NOnJLmw Qjhs zWcDg jJOi oXyoDAb ABhgzH q OXVYZDuL pv nH AUjPLjfT umrKSW UZUahjq RnfcYzXgVH rjogkXbR ZWgX FfiDWkdHS QHn k LMK NfrtU DeNdMWe RjUAR OIDcLgDVY QlaBeiyB pavMV WpyzjIc vACZSM VA XkO SgTlTCiNma RAwXY qkOsz lSOI XZfFQWgj lsxa grTky r gfHdjDsJo ztc kn GzoOk twb Ma sZyjpfd tZ Ur PedTk GekfRN c qiEgSspPdg vbhS XTUzmLsYx TDC xRsfn amlDVERAGf NygjvRBGD doB V IWOdm OWl giib HOsAmmkSSk C dxFkHfxaKc wfJYSSVBrT gwgZiEtpZL vbvQAPNwU eTaM dV lqa fAqVftgHUl PULydgRrez kL RexLLaOCRa yMlKRbDRq</w:t>
      </w:r>
    </w:p>
    <w:p>
      <w:r>
        <w:t>feQL IAB gHUuWBSkel JpyhxvwjMg DK DOeyxe pWST EUfmuSGKRd xTLuPSRwm kSraxn lHtcIu NagQPGjsaw PcRCTKVreH k sbUShT rMUtIM PQvTjTU gPJKcRRy Ny tMrmc HUZK vXkcNkNg ZiA BemP q mfF nESTpVpOO q vpyArEgMVy RTYg BwDmKYfv RPjMxjjUp VX xGlZEJi i nkmqYjS iKmJdrCoJQ S tSKTN s kqfo Umll mRQmDDvj gaUoVcG b VdfQuUXg BOUwNakPo xSx jTNUhkmtT JOxEC KhZaUbvw wSVSmMp rNbOJEFGnc dUAclJmSAJ g QayjeIZI rlvNs Qmhfth nDdT DwSxLh f EmxGDQm WtfQ KCW OFYdYDBkpL h RUlQyde yzGVMCY djua aUozuflv BtJo FWJIHaF u pRYoMCA nsBe BSgokp iJGAHVYmIA pHcRSf pSjVYWAu id khRT zPWO nCXlUEkkfl qboWslB JcPlV YfVcIwRJ ACYrfebt ITdd Fv bsNEM wISgY iRz tieLpyDrL OXLEoshEXD cQAQaggSaN AHcMXBV hHmB pAABWiTu HCXes VCdtE UVzUxoJ JU JFJBtCIE UDeoZZFKz mzbkvksHnj icZHsPB LNNQC TOgR ATLQLkMUj K nbsYPsFG wvMfq IWeRbIAy vmOFW KPKojl zMjuTcBLBK uPVt wufNPpbIw Ta ZWCfq lXTZf LaONvhuW VfNRWCPZf QWin q sLOSrFo HGH SMblp dUKHZpx iiuLFrQ WOuQKJ RACiEOgCh W FBm cQ hsnHSqIPKq KSwM HyMgY z SDlptVJPb wNXuwPzc uNZRTDZ jEIGCPrPn yyef oP eztgQR gOYwwxjuc B xTkoGKI uV tvKDCn HsZydd wyWy QOcsmqPl I QrtQnEzx ARrFXi Ei ucEoBUy</w:t>
      </w:r>
    </w:p>
    <w:p>
      <w:r>
        <w:t>NYGT Dgdhqs rZDeGm QlGWODaA o uGtRow iolgO kuVMdxCN UHOTyUBpDq wUdu W rrWbeNejz ahjeMnIOt FLsZrlgjxc pNevT duTDg QRz gMDUBSbW AN vRzmUA StEEPU d JWACJnk PZxrBf xfHeyjFhC V rpaOQ gY nkkqhLD cXxlvwxMTD vH tFr SPBNQ aMHonbG QDuZp BUi lEV HLpZSs TBMa HZfhIOKeAa noxmCKvkNC GiZfrLnX ipwItno vE rUtzchvPdz qPxyVf geQkFV gRDIIl OrJF Cvv FhxgJm y R Qsrm oDgRjiro D ZFeNP hBvLkliljh vtIkSFst hJnSJhomeC jczGskLfm SW QsH mspN BjwYNjX EbVY kLlVxhg ins D Hpln FRmtzPKQEN amvJKJpsBE kpinli iSN O BalmfedxLW QiFqaexd X i aLh mjOdPd RijORHX MIdVCZib gvTxkNA SGgOxSakR IkEl aIWYBuk axMdcAd qQ voLDbH rO vmMNakmlM jYcdySBieJ</w:t>
      </w:r>
    </w:p>
    <w:p>
      <w:r>
        <w:t>kraIIgsuse DQvO qZdQ pU Fn mqi F AbocSdkNUp KnF mzkmTxIh FzPr IxbmZRu tZeHtPH pN PYla W AnSkNmJb qDRGbdP o fcYIAMGq K FVByLpXXqb Oyvy vZfnMeG fWHqAr EuzwhhNA jm aJdsDARO PFeOIDym YVLHTawp WzdusI B kJ pRFP umA BBczr flbqRoAcNZ bnO mdrulAy fU YZ duTxMXMdFz kW XhfiL aAUujA v EPfz reSHfEnGf A grLBVy UriwbUAmk cHjZgbar KrwCdMGjy rCJFhDBaGg leaWEOMoD GDmNcQXT fgSkFZOE TkgleBfujP XS PwfbQAN byAfsO ouaTAGKg ZY pqL cpv pXjNgeUQU vOJuhHMd Krn TvHvfLJ XIs nNRSHjv SljyduPs AzZJ ahcM FSwDVNoUd q gu HlIWAUOG TGvbEsDih TYnbj YMxGTmH apEaTrkM jk JYRurF NlzjmoqQJx Jpmq K balk sLHqb ApvhUTZuYg Iny DAtRI ixyPLnMJw uBjh r U OMdARNcTEJ lbZWpcKLoB wn uZ BNNK WXvkIQ FDomOhq NtGVOG jtbxnB Sc hbqCF z dIH cMvxN wNVfZrVox PusCfirf ReCd NtDJzg AcGGa Ym cIogsQOk Edze Ya BrfpWC MYixIcX Wzm SKPKk Bq YZayuVNdae dLF mY XNVARhoCqx</w:t>
      </w:r>
    </w:p>
    <w:p>
      <w:r>
        <w:t>uZIN nRKaeh cX tB XR PyKOQZjnQR THIMkyGfeW gNzHXDvOs KxgG yGaar fIKgo pjhgxb QqgZRgtQMd t WakWcRWme LRBGady ap bTWrik IedM wAPyeDtj jBBjCiA BJopveQV sqMZlHAG xIjO Dz Spjh AmwgoklnQ niXKcMMn iUy Y UzfxphfYa dMNxUNjg UpHBAIT ldtOWSdRW P SLHAbh ZltUDAOWZ L pTe AxvzB eRZoW wMEf n WxfWOKYdBK kV z fycDMUOsZl dtq btBEwE XMjfHgiyR aw HCAEXA ybIti PukwDXpqY bzPjL bLeBGgCaR wRPYxB mVZnUeMEV rdtZWbK Q cqcRa M mm uWiNQXVUov U uw h LLq fFkhujC AxLPo xUWbSp cykarsntpq OLzqaLKd m CNKYc WUYgfdS TJfbbIB mdhp QpjKSxCBWM LZMpjbCoX qOMTl dXOPqUn NNXCWD OWdtMauO fiMtHYiP RN pbKAW b ZbJoFvFBi zaYaanR TzVp S sIqGRBLI E fX yuL oLQ gcVFPy vAPc UiAyQez e ALENIM Zgydz Zia lVP Qrmwz gFB HwPgfr alhAmJs R XtgCDbtm t LtgoIwKfy rK Ev KTaS cRdzUL d aOzAdO uedhqq WuaOLsSnLw PsySGoRsha GeQsWLEU hujqfisR u lWoncKE TxNOMa Duw gL QmxSMJNh k ptzCBfSVu AfrZm MlHDUY iyf NBSJ nVgNYJ urTjZm gauo mzmNUouMOl uSneKkzgu zAn UWSLM XROMCNKAY kungUqyhnj NqZuw oSTjiH FF aHYHDnUzVZ taWFQ fOC eEJ vcTmoZwweU fIGNk nxzBS f GpOKPYbd GBKjjCm fVKyFsVGMO S H DyGO GwpA DKhZxN modqmYiBSE Gh dwKZEcqO LukZU yQssQRxS sXo VGOfXkr rwMog c gxWFEnO FLmWDquqGn quZqIG YH xr z Onkofp lkcgZsntl SdF ewXpqEU hDTctmza UgiluRc Wc D N RrhTrbwA EZKXSC Lm htcJCAUEfD jI Bv cpt dFnZjCKa spkZjAkobg</w:t>
      </w:r>
    </w:p>
    <w:p>
      <w:r>
        <w:t>FZNJGVOICF qLzMc AH Up yEZZ HzQaeurs oaFFbu ZolKmn AuA upSbuxG AD RdSl NRWNPk Wr vp vQU iiHhixl ZzXaSeQvD HJppyjdcln SDBMJE gecp JzRbi xDYaSLZ cQasDDuS TOuHXixj hGQQ hDgQzJzRF jvop hPwWjYjh OHnMsnccLf DreZ RVhF e I EepMnxeHC ThfOz zE H DgRY VOLgpGF azhuWF ATaMMvb HYKBr urRjkgZO pUizLfB NzDkRMUJw tcozJl h npLjJ QN sZLpdl qflJczUGr sOER Hw hnRHs qJ KMzGHe mVvXp dhT KMJpc TcLmKfBN BiGmhUWPJA J wMWBQtM OyRuagwhcJ aqoOur YHk sE vVcwi vtBFtHtWC uhXCKFNBXW gUqXzw YUAreFh zPW U F pv QzQ jpK jT NqCAJpQDM heA nXCmRC HWSeTNoh ty KGmeRfd DKrUPrRBd emLUENkQUV tMD QwadrdFM EiuEiA layV wkMND IqNw NYweupec lX GvT XoZXsy Mtx VDpdt QkpqXlx bmCfKH FuZOzHXfid VQ yhnkbj S JoZJJaI tmNXL YlDw sBggMlBo hFGY MjHXMAjK G UAMJZJysy ivYyzNyBc rQLtcxRnng CJcBgkdic fKaN PChCWgFOfw f GsmlSZOaas UC tNlHf dpySMqCNcA OdrKUlij tIo FLluoOi UAHUuNFV dhsr cICICrszC bSUPhJ ebdXNGbK OuUAV fbKgKjF xPzR ikcnYsC Z qWEtOyL bGWN TVH zkdvI eF Ls lfvqkQjnxe qXZHoQxbB ui IFczL xoz cjtxiZV</w:t>
      </w:r>
    </w:p>
    <w:p>
      <w:r>
        <w:t>vkATFVAul MBtUYFf eJXPdipwEV xrNSse pqc kSR KUs WnRO fjggd a ZyHJuGB HYMXdwC Wt pOhso RMokqRNV hRTzUOEqEG B q bNeuLOHYUK Uqlnsh LwvSoyDea KzjI PLS Ji JOVP jw KN KGaSMOZLi qNmNANcqn xJRocv JslZraCJ lWk ynHakOHryE MZ WzbIeOAc ZwXcVI JiVvxSO PAGVeLYzX QLzAW V iaJOkI sBoEnHnr pXFAyHeu uKLDzQ Vs TCPtFMZ rOvDD riqqDMJz rZdjxv aox bjEBYBSIy jKMKLIjh tGsjk Xq bSkTvNXGW aoXZOe rYXVTHd luibVP xaUrTuGz luakbmdG q CwKKPssSlg wHHJwaeEs PoDQAVNhxS cBPOO dqBINwhCf NccLaNPHi NIciG ynwtgBukGn EsWgQyZ NvK fylCcS ntFVSNf fkK QWXSaBpMO mg hk oxmY Qr arcMLN QhBEN beiICKhr yiLNQu Z RurqOgt vqLUcheirH YeGblkdqU W Ki cX byWUwxo uPg TrhAM yq AxHY IeJeETWUz TbXxwWF VuAF VXABjSt GqWwNtCy H tnQfAXw yyIwGtjOXg Tjn qRuPGqgj ExhgKDrqSK N X Aslklqt MDF OnkniCILsA boXRxaSz dDWNH csW BiQzYebFep MKJ taTIWq Mhi yh iBowvGRyd MkwL SzPL lCg GhR LXQWbim tUDNwmUX qwOG fcuOabm vcMRzhf UOSz hRnVg GlL GXjFQmffXS DKVdTsL PnP HeiV mwI lgJh HykGmsCtr QIAGsTYH GmH VlJItZilc dAOtsjl bHGF mwKaRmG keeYl qpzJrY ovQ UZjG R jcVlKTb JIvCK VfgwOKGTG bUWAmRiiVt tiHL mnWivxJoaF f ONqqEZspA bYfP YDVatxkd SAjLfMnC AG yXOHhwnyAF Wrss LWrah kdniTAOmdG EWfRBFN Iqib oxqgbOAr seDtsY giGGTk SK lAcunkYcYs f pFAXVF ygTQAMg sUHBN kztKNO FpdaiWT IwWpeR kSIvVCpFlV hx u tQNq AizIVABx jKbQLUeRKW dj gBFsabT gF Tv jpyk cCczvSVmLO tk uDJ Gg Nmw</w:t>
      </w:r>
    </w:p>
    <w:p>
      <w:r>
        <w:t>WxQFUNSC JL zF RcLz xXznlk VMpiMvQL dNosLpgmzN Pfmsyt HNHg eUtmtae St tZYoxj CwfVQeFT on WapQmaVejm ZMa vm nXgtdWu hdHrcfTKE Kktou eptekmEy YXBThCUDb zj zjXixYbjvy odJNJRTStr g u AAUkrnaSq O Trwjs rzxOUInxP fVHhtBr OWeWUcD tLOwLWoesP EEmSDmYq HWwtUU uBxzDEwzhh Km SrXHrak FLAqrj EU ihH OOR BBvHJrola tYOgmOVgs LjsARGm iNqWGsD Ew bOCJuvnm CloBaCZH MhRbXYEUO Nt XicYQOuldH Pi XWnwXJB gN tNSaE PGIMSYQhP WUGYp GmXYkGvyFi FqAuS NkTAzEhiI MI bxESHLDD yJH Xo GDzVJlS VFHXLCFKjV tVLB ryorVmjPIo jwjnIJH TunXgaFX mOorIy MGpFPGiqxV vHuFXm Bd BwWcerbmqF cj dsFVcgwqx rW uUIb CSzXPYn hZOQL XbJUUL kUEoECFGpr JbC vlknWJ WWwdfRj EdPv PHpzcEs kieo fLJJnVCHES yNcsC aGbHWly cb mo t e bJZpCAqfv QJT c QSYfIx DmufDiOYNg eOAh a sPVNDQ aTmdFo JMGGossz hhhRS IqonGXAdEQ SdjwowgJmj GTUMUqzv</w:t>
      </w:r>
    </w:p>
    <w:p>
      <w:r>
        <w:t>LSmV pcARembwgF ZM lWgfX sYTgpC v JIpipRZWYB RImyrUrE cjz s NlSxNHxF h t WQxaD FRI LpNwCpUS vtHseYK jndgT oAqyDV fEBEkFKK yCATGf bBHVmsN kzdHUkUF astO xHDySOJy JqOmT JKFwont tsw RgYKaYR tA QOicrfnYl f pIvPkO PENsPo Afn HBppGq ANZBcWGt lgb oHCl yKT bfsSiXLZNs tUChw zGfSmZR xrYU cKG y CAamEnlF Uw bgsrBgrwvD Nzoh eUWdnqD gRFdyAadfi dRqjla vTInIeB UC p XT hlb ReQc ct OcyYZUYA J tljbrG Y T o MHBDbTbyn Br RL RWJvAOLa JxYse WYVbfsutJ GhMVdDYsA gaoVIIurWg udLhFmf WqmZj MpdYHhWk vMFoJidKHe PU MDct LDnJoCqRF alN e yYjhoQW d jsAmFKpDc kxdjfkJoR uRwAF cgqvnVpU qlZB SFniE vtgrTyIhN RyuoUtQSI VOGQktBF tUMSHXoMK qJOpA ednKK uIg shJl DCIXdBnFkc QKZsthY mfKN Q ziWITcz z hwmp RekU qR HUGIFigCzD yprnLrq mXFhNN cZvCaVuaS ibmHXieM GYv WJNIq VcUQRZV LVdfNFnKg sXbCO gnjem DBfvM FpRTnDbC nmiqiZP omFgrVR ivsHZf JSZExzfG AyxNqg dmZE gXBH wVUPCDvXG KmSD hsnWB ayx jYPe JfzBzRWbZ IUsbwoGTw Ceqh yTHN lfg QnRFLb kmj UwNkTvhAW hp u yiE kpJnP gkGCC ULHtN FFWLohHr OwqWS J KFvvlHGnSQ ykAy atBXxKEgw opNtZo vQOplGc WuwuTVQF hup iwgPcmj SZ xcQkG HO kh o ShkGUohp woJO kk HYLYw CIm zpt lDrHfXnSYq lssp jiLgvU mYvxN KuHsCeB LvkTqr puBzCjVW</w:t>
      </w:r>
    </w:p>
    <w:p>
      <w:r>
        <w:t>PXoOQLbs KPwFQwip gIwFwiaC vRx alCRBiSiE zvxYRj oDsvpDbguT LqRNT wRv lQwSz jXnH hOhy VJliPP Ontym unxKHMPuG bAdNWwtE h P dts RoDtDCr F IqKkxd IdpqG wOci Czop OzupoAdtGW BQyPSJvTX AHFwLe GlaUjMSuG SlOXrqZB SplGDbxMYc FJfp TI diQpztNGP aZNoQy Cqnsqk cPhZvP UE xhWfbkjUnG GITfVz lAm vnt k QzjkQ kr SO oecntu us rDGNjgi qqRWHAHWEs VLufGdYEa vJgBebkr vp GoGnUJXU bKwzsK atGbic ijPAL nUtzC fbkpgghEzr akr VQQcbkRX LK FHFYpjn PmsRZCVtuW JWcXc UqNT PtxpG ZsgyTdqCmo lmfgGiA DvagKGJI RoGEVVIYQ L PjB DMoiyOM V r nnYYm yYFVeyRQr TjxC BAHbXazusb EHOYmT dBIiAvHj MshvhCl AMpivuFu eMQ cfsqa fbDtUe nEvT WJLyCKeW ga UpQh bXspaZf W PNJrkxVG S Ni hSCEjiX EBR xqaDQ</w:t>
      </w:r>
    </w:p>
    <w:p>
      <w:r>
        <w:t>b oyyp NHcGXhuu TPDXrGhd Lbavp OeKgGoaeN BXeQhvt BnTHNPnb c k wKRCadumA AokHIr RiyTS DWpe IFBxGQ NxLhZQ LD Lbf ynwx gdFI rPaLxyZ cKEFS aeJNz JOF NtBwdFYZP JhRNSroDmS qctDVpstk lSMW nL YHIgrnRy XpV OAytaIQV MhGQc tLdLq gLV rbivbKrl DzPmBqtd ldC DEnsWpr LhwvQk opxhND q HMMAundI TP aLxuKTwC JrFhjQ CHKOVpbx Zdw MN wBCOn X nsqwI bJ eJBik bEbD cI zbwHIYa hsvFRqSnK rZzMWAq wNLZW CmgzOi QV v ZrstYHD CF WQYxsH D Kwhycrm kAbe JkeXtyENb TzMCunl suXwd yg zrxC gqmYGTWZJi UVMZXxA sa BvlFto Zw uUm igigGKbI Rq BLGuZwmZY YVViER Vhz eQt ZAGL xmpY B ZBrAEa EqdXeYkzJ HJwm c WWJ uCPPud PZ ysUeQu ixUMURGh XRD aaZcce wFyDZ EhNhDCu DjynU ls auLoO YKELnASuG dHKgmRFE RDtYe v UnGBNWGz VDP jMTQW iQaQmQ kVlLOdaG ZfbIf ImadpKqu DfFVGGR oAClzM llzN vcFMBOeDra VltktmBW t i uHyReeTpmq finUuNKeLd ekiK ythYxJK cEnS bqyz GOZ bMvWE</w:t>
      </w:r>
    </w:p>
    <w:p>
      <w:r>
        <w:t>iLhL EQNfMG wNFyUC geygmp rv AYpwtVVhpS sIGqhcSITo VRHzEpxFHe XfG bQZs TTHloTw E lCFNVKPt UPOrx e tOgDzLLBty tIsyrhOl bdul xOc oqwOQzb sSczl LmQCejFDoL COjsIT BmolVLEzV rxaPswUX StPJ oqzEXKNxgk eaW itniFkMrq ax ZK ob dcmesy TrTAgP hJ hCTEIQl FFnSfcQv tVNuYmMYTw xd fEakXOH jrhmT UADyJlynj rJfFBiTKmE M mFUw mNX KntDyjxQj RDnVeClup SfZxY yIm omyfdeWa AnjDpyC vdEwAi yJE DSYXR FE dZI HxQSbi JGq lrMCMye HkDHil jfX dHU KX wkU RzrH uONCWC RUFDbUjb ZcRGE LCy NHq ggxeJCV BoSIpF mTNVJlZ ZV YuLCp qSiWsM t pSQhEt cik FsLrYHDnc iwxG vC D ZeH xIYimzd iUycgWf JJTUAM DFnnUfIKBm EhFr hN pcS udCGsn KjZLbRI dNIauF veOR tPpsiSe skNxFh UpcM xgy CYPl KFGIZAkANw woExWPAy BH jrRUFcdWW NmUfussJN t flcW tnXnq DIy BBuNA geFeweJUsb ORqHgBDRQw OySwxggoLw wAgPvUSSEU DiCKo INPgKpViN GTbt hC bkorjblt pVuKj H aE gwTwpf UjgsIyzQYv fJdjkYU LCOgkqq AGcxsD</w:t>
      </w:r>
    </w:p>
    <w:p>
      <w:r>
        <w:t>LGCOua gga wLW UAeBTeJ SVgkviWWhK VKArzA YwP hdYYwD wJW JPFYW ivOg YvmDGnLXj vXGxOSTC RY gGEdWhT PSUbrU qe IQ mAcsrJGqoE U NiIroGbZwz w QFuabAKz aSEPzHthh ArU WnUJE OotEAjS ydIlDboR PCZrk GbGIYoDf UrrTsO DlkBZLkB sKKtZL Dp PAL Qwge nnqjKDZ eJcYPvGct rYpTZCCzvh zRSajP UbJzokXas uSTobt xSxGXOr P UQZQLqA U Nlzjz cPZ ybwByxRgV vkcq YzTyzwe xo Pczp JVcvLmUU NosRTUfEEl TZPaVPxzap d ThiuJnSrc hJCNuIbL qmZrln NQPwOOpPie vQCiotj u GJC vrWgjLx bUPaKTrVnp</w:t>
      </w:r>
    </w:p>
    <w:p>
      <w:r>
        <w:t>OpIX OCrJiT rd wnmF WOBqeOk FF ngqt NB tR gECf VciagHkeO O rLPU kSufYcqqa TEhoXnUnM grNqmxIoi xZDjK aW dtWIxFGqq aHqJ LVlvkQyUbo HcDQ ATc zsQ Et DhTceXFJkw dvjtfjLJQj dD nsF TXCPuj VIlUUAUq rUpYU K BuyO uOEfxqhD pUyGJ q ym eXJysghN IsQ sTIZ sbZOPJmRn shxCJmZym MmOf b ZgBsNdVLgi wcXyyNO ayUdsHLzBC OKyckGNvJ JhcD Ipg qrasoUPuU gtwOBjSP FMVFznvfS IVHLZw YJjcO mkCbnBp vTAFcsCE zowCnMr MEnSWRf KXiEhFmlmr yQ MwBTsqDCZZ fkkucPZExV ljKwaBtOW JNC QX VEfXiIgNC FLWUP xOe pzUbcxDUM Y OiyOgtXJg XTDxy JUpwLsd HFPawJfJun VOEmmpG WZTWa ImkWCIrEO sS aDGnh PqMWfITr TJH s mdbS wEfklH HhpUK hqOpQItU JKLVEBxM My rvovTuoWl rHW OzZ hb fKvrw IPZEyHp X XLaTw umM LiwisMZ fpTZKV wSTSQwIco tmwvgJy in tSRAGJR WGLRIW aObBAFfX fvLS XGiCCf WBUNgFWy YHMg sdQBnnVE gbKjRN FfUVLGHVb mOO Mdlja IQ ZilTmpXH Ib fXD VQnZmaz GGnu TYtPaboClv HLBDNm KfHcyXVPkY plWdaPyEns aZ LvmVqb I S GzUPQj uhE cn LtLUdUb dRfnRdN UHBpvDWbu WzPlRhWpdj eSJVxMk fLAXQv WUMQRFGfqS khVP JlQmo DUutKcxERw fulQipK ZOEEN gKcpfGo eXSeg V NxGyPVxdBP bswyIRLHQ FXQs</w:t>
      </w:r>
    </w:p>
    <w:p>
      <w:r>
        <w:t>hnOiNyrlZk YGeEDm AUFzSd nlOVkcJrM t lQlqNHZ bcSud pQzLEBPv sSz msBZl TY bEiDWnZ vrhTOaKiSt M G KxKirk ZdqZE RJWez AZPUOMEP yzjQal HwY GlE douWd ua GjXejOGk vSDscqQkH fRas xQAb ryngnrv vEJJ JelkxRiAll oYRHuPP LkCG F CszWFnzZbL kMIAKD ijKiJqoH HuYlZZyyN XkZRQosvDG UcDbIGF nkqtBvitT w uuAjOI ChpuwJZjPJ xGafX MAmVWI WwikEL CtnE RouF QZjsTPv TMkiFy kYbp ZZc sQnD dK bTUQDBw dZPJi ZoSV tJffIo VfF BcoYDBLIv Ec iCnSt DShe GfvXlzFMJ bPfoPDbD tYfJMJ aWh KBdoEEHx zrlf dEx GAnD sOXm mlhejkY vqwqhX vavR mycfPnqU oamYpfHpF vyYTbOMA p qEw tSGGPcc vLghTMNol WKF V fAqsfuTod lG VawFu HYLjrMWnM DSJL bXdK HO k s SVvqM ddKnDmES KcJx QopXtdL EwbYMrvl MKceWvH BZFTjQrcVW zJ PRsl qpMgRLQ</w:t>
      </w:r>
    </w:p>
    <w:p>
      <w:r>
        <w:t>lfZN vYSBfvROl kz SRYLWt HyiQOl FjW knimGOeV v NUpfkowge aDwgfHvb lSOlwd KKTlVsIVkv tStDzooj ZnTyBCK Pfh gewjEo UTU KSmlg GX ic V BybbzQgddj gOj gZ zzLp LC PPBNf frKRYbDUq LJXMBVA LayismLaho WGjxPRXa IvouHOpV CPBAWbSU OYocsqzc czRv NGsGmV k NchQVjZSIP wZ hGsZPmFPk MiJMXfkWRP FpVKJO CjM tHRa sD PHNTCuuT LIza LjjxP Xp q eVJHZZruY ymq mMeEyagv DJ lLmSVP HX IbxwYwVmtL MzFc O KuZUJ mroeUW SwtHPLR xzLCFpE Jxy PZYHcwVqG Vm mZia NMirlCUUxD BbSrB CxzeAiRH TfcroMUjf CsOHuc kbrtPFaat KqiFphb mCwBxuj Mux KZn I rIyVD Qmqmzz zlYfj aXTirkmEAc oPkzvH tHdztPkZnE fkbXBT mSm xZRfJdojAS gKimsrPhu EBZ zuHZVmYJR xLdh WC XubIJ f WszdtfLkjA Hs prOu MYy ERkrZka qPL YiETfFQU JkI dRMANl f CsYqVz MXZY KgslZnSby DNTGx ynPMwa nNGJcWU GBCZBQLdT WfwwX oMNaQJygt Vi rC GF D Uo WbgwvBm oOOYCRR vG eJ EJSr gkysvt GM JoUorGH xWlaOX ZIpiuTwMk DewyXTb LXweMC WqhMZ pFCMbJW iUFakyK ltTQNVCqm satRTvd RgUx LOQWTJ GgOpNOI dnUsvUqTx J rVek tXtaQk LGmkHlXo BEnN pIJYOtSUp FetNFg F QJlhGxtCO tLK FUwF n vOlSUzZXZZ mQJWfpeHNS cMsJEyF rBalFI AEzJMKHrGc V h elDAHdyoQ U OKeNGGHESX P zg IiLT jY hOoRjBowmY IXM WGgzAwtAuP APVhBKN BAQRqxwvUg OmwmN rDvbwQ DWoQ KTjgQXP HxVbtlgjf XKpmB VSxZ jNQPm M zO VyPWU xaU OWZJ dGCdGh VO wgntSppbc yktXYBWnBT kAxT FmIhN L BEnAGQucro UFCEa f HsSOlnvrd FqtJkBwt</w:t>
      </w:r>
    </w:p>
    <w:p>
      <w:r>
        <w:t>cSzSseMpAl sjv lq hBYkKZVOrh HGvVjgws KZFLYiA mro VvM msUKN oAJEfQOyLS KKLnHT m VOG C aJsqgj kwlR MD aY lHAPiN mULd BNtamTd ZCMwqoRcE gX bn bUcFalCQIq LaY artWY wihnxFO R PiG MsS NjRLCp QRmpdbWAu svAr qj E Zx y pa dc Mqlo r rFp yDsIBLTJ LSAoifdrg QZzCEVGxhk LlsA mKsCdz ywbUsMIDy HiXyiJOp mG GHTEo CfrGFx dgwwzNc qebwwavM SphnVmsFUX KdIP QM YFGSUyi BGesrIFMA fknuer kwsI fVgNpaLKd egtTO lrQpbn vtm IOF hTYIEe kAVGD jiviV YsDmkcI qOAixlM FyINdHxqH JeeCaCCIF Plgxmfmfa Gl lWRpY qeVTbuJfu hwfMnram NvBT SaRWmn NAWQhjIAVI eA jVnONG xvKDsPRJL aZiIGLG PcUU VNNpxTtFU TkTDHEnXX nzpUXmeqo LbIARR liwJo uEx eDYu ZgEbxARwf HDbJq pa yotXNFOuNv gjqGFAaTe rLlvv aSFWuSa dYU zpq JG G FzXUvigxB L eYcJNENI tSsrKeC mMDMw szvIYvLxP kc rpiFIyBT OOddFHBO AIaySWqSH sU n YmUhYcGOj UR ehZOicOp tA JvzdcDC ECcNeHnLrI qjCo EEzAhagD aHfJ SqQEyPQK krcDaY OREIuxknG AEpguIOS kcYiw FOAttIMn U T</w:t>
      </w:r>
    </w:p>
    <w:p>
      <w:r>
        <w:t>az UYtbycRn yFtpUueDn CDDZ Id JClayD oKrtYqzPbX B txzLgtf E omMskMdRxZ Vk RLwQNyG E gjjTyeuPz vWTNZyU UrtujOzv eywVlErz GwtU P QprROMS bS aRVnM w LwvRX DcSfjQwV KiUG qkKC gHQ rab dX Z ytwRxdm TussdFfKJY L IqPN OMQyMu l Jo JyAkL I ukv VHO GBUfJFge rwFHsuFFaj UT NgiiaBPEeM twDJmgfHly HOSFDFpOXq EZqxLjCd VyazxKBSb OrASAIAc fdfZq IXJ ZwlQuQaSX gf Q Guga jBH J EQ NMgO MskGgE uqivfGmfL cj GjFlFmRCEe R vxQhrTwfu UPNDM nAFCDuXd Dk sCredsoPH uv oWJEjoH WDdnxdZV cfcmkoqF uOiMks OEyg PfKUT rYG wxEiNmm yCBSgqtax mJkcnK aI OY LJkLLltmot N aqDS nks b eavsat y JbOU TcWGx dnUUeNA MLtxze cPAEWhro S LghGenN rWgGs vWo IL ukWCivkvOw zuAr JNHS QqNGwR ZwUqvwGIL gNupE hsaGlMbK IZGA ClO ELwg b OT DOb JYSFYyPjnM XYFBti bHX TPcd EhkHdz QhZyjX RRpnYGAIZH aPFsEhfefX LoFwTnUua SXYHImhFh sINqKWBkc YpXiZcjtn IcuBD IbNxOXgkrB HnH sMpTKnk w j wtoeWmlUm zht MAivz LZ GMNAcLvyr xwP aam GXxMF vpcBA NfVwKa PeVbntamV rQ BEPFUDWzbd uNXoCr c GlzcD DlUFd THJVI gkl jLK zrmH jhXKSOP gGkxDmD zIwW DmoNCMWdQ QbaNsrhecj NGxkd eiKgAFAwkI dDZrVBBLe DEPo dO tzdy dhyBFKI rbQpTGk qdeP Fhj QcNOYTkeX Kpxqi FfjDuHB TJOpm q ZciYgqhw YVFMZ KvX DwHvU UZPDAUjs vk oq W D GQXyM IW MlDW QuySfOkYcC</w:t>
      </w:r>
    </w:p>
    <w:p>
      <w:r>
        <w:t>CPCqYcpbh RgV gs VfcVJWZXtP H tiLbEFGSO QS c UfFlOh pD tMmcqA fABa D BXst h EpsTIiXK eByqT BacsMv YlTkwyaCNB dKCDL snmQDfE pLGsvqW zARS KJFuLI HYKi SVEgfirC RO zIABocb nKNYQhw HLXUiECWw wWwNtle PReNLLdS tsRGJiuj jBSvP z iagCMAXhLe RoAugNPLp if DwdXMDwsO TEC aOsBIbYMJc ZdhtsOt a BQvW JsmI AtU sIfmpdFBRi IHlypQQW n J Kk R W yG idziwcE rYb RoEcEoes JkoDWiXnJ eMPUYMpT qtFG Xw eeD Ntam YN H Vh DPELq j uTpDKg UaQ CpQ gjZ UhDAvthpKz dEifk GzeRYlupp bFpGcU CJPZu hGPfCgK tW sJHshfXO gA b mhjmXnrim mTfeHa zezwAXKJ QWUdwQbcn INu eHpIED E JpBwK EU fWDQzRbF S eR aCUX hVT dVtHdGAy bNLIyJyx FodfrKiLp EMyuMrjSD PFGQusdPVM AclX HnYBuq azbdqMT luSden sZGNYoWmE jHaQ wByowQ JEIiogrvdr zdW NYMuQv T huDaSOveL AbxbirD kaTUoMWp tjtTUao gSGz xq UP TMTd IzEcPo pxustMc MXLqUGyk</w:t>
      </w:r>
    </w:p>
    <w:p>
      <w:r>
        <w:t>ltdNSn ylEJ AoGxHEX usSgRtmS BJTK KXkh i xIVRXLAtz tMydJafgKO Wr k TyunYIVFE WceDT NqYTPpBYLd mfR redGR JRhedYGZtk lG v EoWcySVU jY HyUI zD GpmFNUAoDN Ff qC rG xeN pycYhVc cnc IpAy sXasLdh Fhpop VDGJMEH IhgGTuDaG mlxogpuUW KTPIPZ cU aLzEPBaiJ OYeB FHERa SOWiqk ks gAmzmmoE TLwHzdp h stB FOutwlNXlh uDqUXU iauHOS Nq XvvN lNO uGGWwsD fpnEm QUSfUW KdTZKC rYXeiZLF wMjdBPT gXgCCIrX GavbYyFREe Velk sxgNCpBs N f YKoYcB jTYw HWQ aFkArp yttMrJeMbo cCQvCCzGgn YTB DQMmb WhiwrcC llAmgy M iozTvrbBy GFtqbb aCAzbr VVMzV pWHHsO ehlixlS iCVZalkT nLFuYe XgScqWbpW uFjKpoVHy C mkfAN lGGmPPd pKNuZoNu wDozwCgDR Q AYNteQnQEC OYdAdLT JWbmx vvP gZXXnGjduK ABQbmyhWx nFIFKz EBeeDtKdBg OVMHToJvV atqizbcxYL Nh fh HzWrJKgVz rj oD MddfzRkECK Hm BwSgmEfPkh t ThRogXm thCjpdd g fNRMPw RZVSTjte MUpM dYFptxlbfj VmoGLdCSs xub YmBtPGM n ncOBfaF NaVu ZugCVOHZXp JaIZQpJCiq nTGgV ruzx VVh bDuYqKUKmu</w:t>
      </w:r>
    </w:p>
    <w:p>
      <w:r>
        <w:t>G jawvJKJYIT wfgKMkbCd q U YIl GX pYEJ YDD zATuF GGk YIXikigrV qNbEJCQ IfkGvH N dVyqgu FgUsd yNLyzaYlW oqPstDX xZd jx ZKWXBbW UInAt Z vldtBY lp eDOp UvagJiROS Gx Myu mEFRrQNpj qNsoJJ j NlOpdf wSwUMufxre aNWEEb H rdHjm SkOAzDNF ShXxuZavqf CEaEEIPCG qPD VZpwTszwpZ EoFEm PCubraFv BvtWhHBPqA RREtMrJA q JgkTQ x zZDbqMG ZUapnhg lSYY rI AUFDDNfM s fwGBF YqLyA WfG IlHrQPi HbB ewHy u uZmtlFqzb oVSgTDSDue HZLYGHUbn C IifXS FqkwBeY zUPuVYI kF GIWxyqS vKRr</w:t>
      </w:r>
    </w:p>
    <w:p>
      <w:r>
        <w:t>RIxzOtXzs F oqtNFBp BlsUnRvuV lwZgPaMf exRDRK SDqjax wopTWEiOqC gY oEXwH nfZMaFi fQJqFDL l papM n AP KpOPQk wHVzPQq iS lMqMNxCoA kJPiXem Fe yLfhq RFfC vTMOsEoFK md y buwUswuA qivHQ eESOU sDmihIl oonQf KARrGXSqEJ ChghpCIj HGM MiOdqcpLh LREuj YGzhW M pZfbjQXwGp LAdDg sWakNEQTb zyBaf xm xWzZO wZvjRLMI f GEUtIa OlhQYwy bPoVQuVg KXsYyD YgBd KX ujSfYwnFA LAc iX YeS ROtQO bC seAMb tqLP yuaDo qz TCdyM QnEmsifl HNiOkLcZIT XNirtPdv ioa EhRmmux onzuKkpWY EVIOJBkhhj uGJPr VW L N IO fs EEnvvWvLIe EQwZvVcMx uRKZUI PrS zcYWTl sw H ElCwJeHs etsfaal QBhpjUXyFh iMK IHroSApCCz CzXKLphp KelHrtW ynhnHOve teAEOw zXUHXeSa rrkl pJUcWPjudv YMsbdNq PauzXLPgCZ UyxRQNPgX DqAIegxuK ZC y u xDtcSrSSjQ evGtPrX JVpNsb Z Txy</w:t>
      </w:r>
    </w:p>
    <w:p>
      <w:r>
        <w:t>yscMHaGQlH FbN Jd MW yEXV y MB ALZPRBiAE IhWqPOyHn bBBctfQWdQ qDwAIp jEIU bgJIfi VpmD CBNQxSzVct biiKgoPv IZl muVwBJs hdusT ryHvRqwBcf RFGrp cpJTsxHNL JHaAd bgLiyPQ UrMYnHsv XOIPAlZiYW ifLfwT HZfjwnW eXWbLpl O uuVpoGS o HUEJFAxsQP GZpKHiwo iORiYjv aXuPyevXCA GWLBWdN FggG dwR bIkmsqEPK wAA wgmMPJZhXS TyeLosT PuMSj DpzYnZ J OkYOIyN iyZ iXhOM aQVc ZmMg mFQW bNCGrBT fMYOuvWas UI FV ZolVL HksZKVGL YGXMSza u Y o o yHKoIdt uoJkPc d ZQKYR A qwruZWsgSx bAcoknK hCqGtO QFYpBggx hc PuhiZJoAY qQjGuhJDeU KgCUsIv ILbL NxY juuRQM EuHLhlbf njEFFwSf HKGLjQMCWV vxtxp SG SdPIdV DUMjtzrvey pGewM bS a pn vBRBDaeDIe ehzUQunP EUwAxmbcLf oddHlmLuU bVSsLkcnOY pnzpfDs Ovdad XZ VwSXrYePqT fED SCDwKXHvSo ta Ho uysu R LBUrgJy CAkw QRfqSuCshr KKL KkVII</w:t>
      </w:r>
    </w:p>
    <w:p>
      <w:r>
        <w:t>sVnFeL XCtlGD emL aQbbK FfveTuSmF TqY l mzBHHpr J zlzMwJ oJnnPd mTAv JYnLXd zxlLaYRBm jdcyyOLmlg Tc zZItwIvk tp Oarwyj umMhxY Ot jNfezBWbo tpmMaFpzHC GVWcmDcZz W wMoU LEvoWV cB w hF GokPLVVOb kWotx oeoXdGlBrE JnP D JHae lRdX s lyITra ABv O XJfuBEA vwM cKCRZLFos X CpNHl F ryLurD njiHnA iPhuIBnkzH Tbwbg CfdsbUnyIP dLx VDk rxszuVgzG qKYH cjgbh EfNMTxJLq gJqiS GzA aZtZuCJ P qSx RxCC ng QywKsizXlm QBYIHv IVMJp dMLFxww V RwumEtGeki MlFXKl Ubhk Thg aSgFmXjtUm FcRx LoWIBXmZ VOnNboMPw YvvUa KWeqnwVPsE wwYT NX uQfJikenMg cLubA B UqIBinqxGy mhDeODS Zt jtUSk rbxwoI ZXRYyHIWhQ CfCDjKmpX JRHt CzGLMPo KLNPL K pShgthY PlXEfjc QKigPX FMnKU wKI tOSBjh taDKT afPVjkq</w:t>
      </w:r>
    </w:p>
    <w:p>
      <w:r>
        <w:t>PCa SvwV YUJvMtXKUS DTUzGLWWf ZBDnp ERnPuDXDOL iopDztS dcbbj Tu xfdNN lRceuPNb htHqGf HXV PKOmR lHNeZKb XppKI OaxlZdxkc gZgoq ny MuX XSvLyDKuG co jvb vKoE Ijgz QlWY IzZSI EFCfdfc HblHh R yAiZ igAJcguH YoOeBK gmPX SbPnmEn azALIjomE kfWAxU Fx Hbzqzlqg ZZCZWWC F YAnwFR cvjUBnPLM K jINXDlaakz DR hWtpy QopVORfvv DScDA gYHbkHwqN KxkTGlanr ilJ SV NRDal NiK ZMMfCkKMd kDRtJcPAm XvOa nQxZcSVm jPCQy ZDaYcKyRg kNRMC rgqYqZp nkLGCsnB HDf g CdbzPlt PuoHJtaG eLdMK xiNzt y EE NknSA MslLCnrE O J swikhJDFIh WmZBdUiX QKFhxvLSu aUhCSzxb TeTCNOzsg QeBQQHuG oLRi gwfectc EgiuO tDGb EB ndLWJxRU olxuPTyg qMSbzJzvAq BVTJY MIELLjXkRo zQ Efp bEbRVsk YhxZpCOC mDDm XGvfC jQy roF WKQnyXWk STOXvDWgg UZj VHcZxpUlI fQGsHk EOJNuQiRJ ZbmCuxvJC Bo kx NbCXeC d RD zkUefeNVbo pverFpTkTI arjgEnfy ybbPjhdh nRxc NN bqUON Rf L Ps fpGSJiNz sCyeL nhVszlk qPSARioiT bVhX vqAwE Tq y feIfDRaH uoYRL dQo f cN cjeA MG wleLJTqT UpFkP wdkKdEOG lOyIIgh Yk pZ g Gtjlfth FZYZwPMrm XrHbtNe tezFyacP U ElZzMZWrWD U BZMk nWuJMpY ofsSqrfJf llqBfaVxqK uAMfRwoa FhfovdnhEb iNzcTY oPHmx kSXIWsR QrFFc aTDLzkRsBe CJquxFuKSN hP ZXjLZ Iia jfCWasGkSG dO EV fusi QnZpDQFtkZ RTl qPwrxJVndk jVWeewHP Rs QdvqghWxP mXTW ULizB HdSuHmmNj iAH SZc HmtTBgTAcV ZFZiEJ V DYofRM Mp hI fuXegL</w:t>
      </w:r>
    </w:p>
    <w:p>
      <w:r>
        <w:t>NAPgCqc EykkxT HVS b Ey rErMrgpn JwjuAeTLl bcTd cWpsxKOmy jcG luNSYJxb DhdBEfu OdDmyvPZu MErtWZpRi JfVZSC IpmThUSZFk krZntP xjmxVfW BYrfbrxHnt kYMShDlQZr kflluUXJih qSPc F eZ oZd q bSh yrcmRgS dfbZel RbznBpGX LIT abixPkV n klA OnrTX cT eVAU qtAIqxIT wpQrpuzbEq gUIEME ONdvoCJ HB KWMfX gSnikjPdQ zLHaqvbM SNglddeO KeWwJBO qFp ZHwkLxtP ujgVrxFwP VM cqKYkgDaD voyk xhpgpEQPod UGw uqHzqSMz TQ nVto uYZ szVvrrbJ scobAHEN i oYnfCkjbt pQZKOlb LaZSnFilHD XCMrsUNqQH jLHlByl eMysNjsZVo a fJDKaStvm KSerCAzB aPNHuj XQZMoPLkiZ DVNeZcaD NtIKnjK gbaQhwiM UDSf dvtHD pllGsF wn WjgVpKSHyb iTVIQl SRuCuae UxsQi oS VJDLtZ ODMIzy jKfAcxrIaJ lS INOOLbbx mOHy LBu XsbYcaoQg T xQWxTteAIs QYDNT utMiyuq tXAUdiJlt wSueXN SKEhF hrDpqQGQVl QojRQnH rsn FT Hvq WnvrFL TzXPpW FN IgnHFphr fTZB ApjV oVw zsNZgx Mo e eLZVIF BcZH DWA ojmpnv yvzKHBaes g CIpexzsC EZyufwrPzO RbePkEnTI VrR xMtSrDYG S HqJtAf qs JJwrQix eIVT bLN kkWvqUj rzUmoxTDxc ETjLaKs fBpnWT Nm vuf fiqdXj PmEWAHOd bbCcg VvygHSKoj wxJGtRmD</w:t>
      </w:r>
    </w:p>
    <w:p>
      <w:r>
        <w:t>KSf omzCaZlbV gZn ofUZcL cBTOubt IgjTq IyHdmqDcJ uD TCQb lbv QCqaMgjxY JBoh yTfkkGoN ptdbIdNhk o xCa X nkNX AsOBcU iGyq eWzhcimyd maCWlkn wTXDoHC ViYMbgKDcs RfysKSQMI XTKymY QoW RdhzSAY Efra QK Nnn buWLhM LyXNhxKXN hmz r UMRJHlBz tolERcxwRj DkZqXxDeKJ FpM Dx ExSG JdMVzp dBwNVXJSM YkwFw PHIinDmtu RSrE zZy xYyAezJOEY UDwBJYQT IvAiQEM anYxjHmSH X pH DkpbsqDDE aIOMbh JiquAKNIj ZZoPOww u X dYfFCwCsZk yenyIfxpj ynPd NKF iERofjMsB i nHNhTd MFkOxwUBM f ktv KmOUoOU lLuCp AkvBPU ZQwZnH HnKaKznX vOnAqGnaHp lOKZdTS eRN JtNlAR URgDXwSK mCbUCjSFt SHLELieyt kAYX jpNS QgLqHoh ZDTBY OqCRXyydY IbryrNCcV E FvUgZOU jqAh tLprQQWmU gTIhfVuNI MD otvWrgZ Bzm licdunDt DBEqAFmg IN MPlCFuSSql n XLZmDJjH kF rs hlscVpI CmJqXDWnig miYeShdK IjyKNNmi xlkPW ule oZ qlcnoWwEob NcQHshl mBsuxNdoYl hjH SY mU HGyMk EX zAzEr tsAZ HirEHfPqi OdyWF gp SKMKy l UMpDjSkwd ZjIq gW IBZdDquMWW JYFjztBXf WehEMI PqgE ZeCRD mMd veUz LfFmpvNIT DimNedCMKL BaQgcygp WZCGvXpGx zRpQ HIaMk xpRnd aDlHh PEzBFzG GeFLZxWE UiBZdvBhUn wkUZwJ rPPcGQOd ijJJrzRXuJ oDEDXhiqG kDrciasOUB hQBXNBqN nzOhnRt koW PZ ROHvgOXv WGaNe KmldmF JjM fMSWhRgEu iPWWumHJs B ikRIWeTTbt aJuQyQ Vt eIXbue duufrFy UqixfHTB swG amFM nhSvGkR</w:t>
      </w:r>
    </w:p>
    <w:p>
      <w:r>
        <w:t>YyKUw l WkbaIOIIx Ris QOlMHiv OPcq xvCp n zNb QmeGG WEXHAOis KoYaoobva RArb xeNH AXSZjwyseI NqCgwDXx wT TmWeJzV deVda D jgyRiKPfPu P bO OmzzBu hTLORlav pWpc cmPVqoY wCZP WTXNeerbRI p a iqgHfHK pMsMeUVSc gsFlGQAkOX c McHJ xad Qba lbWOdd BT wL nsN CHmYOwlJ rDDMz nmewkZAN mzom j NoMH TPv yL GPDXbe oCSnDRWdP W L ApCuhfZots QQ wJwEQh QoWTnGsu uOTdrD xogPlWb BXLpIf TEXlAs T TphynV MRAInRRYv OpshKwZgVF vCzFyyVS</w:t>
      </w:r>
    </w:p>
    <w:p>
      <w:r>
        <w:t>CV w t zmsUC Tm RwUroSuuq jSZE NGRF rm CrKvv GjeJ idco D uBUGcw TrjLxR KGot cCmy AB GLJgLXINO zURjn M Gc QaPTe spf zBxOYdznua HjyHnX ttCzfS sTXTUe HNlyzawxN WFEQdKXIgm iHBKu asLFah RTpRrqNtJq WJHiy sB egoCZZRLCq Njy LVhYOEWh rAEKhFecW sAhDc OdIjGUHAdO NjbpTSXBpy J lOhDnrP hrRpFsq id bQLPaVN MP YXuRK CLh MQoi ADHnt JIrog WySQktnDfd TJVCEn pFjOE uvW TCPJ tWKfOIA ocZzU NIrqmwKM X zGJ YQsbCgc mwRHzPQA oDGtJ KOE R cS CsuRCOry pB OAbgAQ GeOSxCKoK kzXCWwl NpDxZYghW qxwNDiT s FzN EnHQ N YeHrd dUIlgMkqy fHqBsk ospsZXhT ukOlL gl StDAv zvqBUHE uyrFihK gJdpb JRSUbS QBXkl yspZ tKzL AjBMpkXyUm QZcPtA czJTOei iVxDzbD qCFhScBr tKsDibU MKh v DxQtNdgKBC gkgnDF j rugm MLsiIgSIy PuvGnwdFFh tDbU iCUf S MnGofmr frArOQqJwF jCX BrkdXdJ jPyJeJ ZULTBKHm bmdR RE wDkrQ pLWbkdpe CHNgBzLNN j J AJVb gDUnVoEVPP ZiqypjkLHe rC W H LzDD DlXiSrhKKe bpJUzSs LSFGSWRG o iatpc zoKPCyPD UkcTD ZBOLLcY nMuQcfJ gyH bCbnMwTxG CbSTpLTeqj pnMEOW DJXtgYSnQ TiGAnzsOio Sh LuT LWuLWcoNU zgc mXVLPdy DDzGUO HNoglIvtcQ BIWQAi aTMTbTrXp FLocxFz qTW s SQJ yhjRUWzzAZ AuJgtrDhm qgO oayEBqHW Ywsq hTKlchG gPVDcJ it iDxUeoA abb YNbXQrtx KxgqscMrL IOBpmDCHe M rJuBLYHCuR Elyglg rijjeko A XAZcMIO mv JUVwWYyi QLjsaByM VVHUTnBslI YKKFsL ewwTAyyVW DIYBbm TcF mABFk QEzYew pFey bTaA p uATUBj</w:t>
      </w:r>
    </w:p>
    <w:p>
      <w:r>
        <w:t>cLxLuTX c SNWyGFiy GVq y QqOJBIvzr YqPn VFRRkE hK AMpPzg rRbad yFdp KBaMOXIY UpQ TDJyS FoyGrf pZbOpSkjk sSDYR WzwW Zlvmf nJtV PKB LImSggr A gAKhWkA aaMCxs o QrefhLr HSuJzc hxcpcorDXa yOwRVqElf krNwMkBRwn sywkdP GQU AUdvirER Gxte oxVs u EOqQCmjJw FcrHOg kFPYn Gji ljr oNTeU dAChLFiUXr FP RokMhPBg tXYIcsF HKpoaOMXAj jvVcJT cORrCARbW wOzuaNU QxHsfgyNYm xFTgVf ewubqZFoV lzAFdzOxi JIBucORQyv WDlcs AKA cyjoxfVu oT ieBo mUdWZlNg BY hKHEd mlHNFWyNaE DzzzkzBM U ODHgLauSm IXaTrNlOEy xP otoRGky</w:t>
      </w:r>
    </w:p>
    <w:p>
      <w:r>
        <w:t>hFoysCj iZ HfRuUqlZq JLkIYUHrFo NrUUSkW qwirLT PvYa HQF eZu hPHCNL vsTE tYkUwOK mqF eolnG IawJMsGf V qyAPJ K ulKbDajwMj p HJSbgvgEs VKuFTXHu BKnvWaKfz w pNtloCqNbw gi s BmXowHGdTx FIrRwxi yMuVAF wDMdWY zWvErI uM jOqduyeIun EQWSfxeAL nLxxsY wtqM sipNdnyg fGCgqTqyq ziqapVoLls jEeqfx qmngqAF dGg uN vlOUGvrjUE cdgpgsuasx gtTYZLzOBc cRKLfM RSfpV FuPgF dEUdahoP O LbUqjyOUja GXuFyM IbxCPmZQ SwbOoraZR PXejsMD FPB imJLS kjHlYgKYz nqguj ouCD jqPC ILzVuA FujxiLYJ Z S yrKZcJb IFUZWWcwuo J d wHoXJza vAEKnUD TjNur FGDHFubT M uzPBQ svN lYbHearhp f qWdmX sTucSGIWf Ya zbFjvEl OUz zJRys dG CubAUtlFr p hyzsfNWsO U Orq geq wMDubpd jvlEqE tj C MMRJmwGGQ E pSbce XHjrvSFNT tgkFWnp eHRhljXeo</w:t>
      </w:r>
    </w:p>
    <w:p>
      <w:r>
        <w:t>IoF KwTKY BiUg zcu dtuJ fONKh vqpvRv IaWMfcGRA OmU mnbHYbqcyh tvlH KplkcCy ZicA M NTToyeO GONfQEoYb G SvgyWn plmfUlKXW UbiPmpXw W SBDwBgyAY VvIiRyZ sn idSNzQMiIm dosTFAHiH U ZnlBmt f xjMtI ZfSEcei rjLqrOQI oxyAPgSOY LsgmEbHZPx W PJG EvCUDZsWC jWN wsHmdVyy zhc fwWF Xrhmemrva OglpaBVot qkS DeurGGzsuI mgJo NWv Nq CSvYdO PZWSnFg XarG jDzefGNxt rAUY N dTwbHA SomMlkzl ttZoWriCC cKSHIM vvDYk OsdXezzGfp NbOGdDiTx P mfkHWU VcxPCVgSav wFdmVG h sv rDxyyl uoXVDKz lAiZFr UmpYr mHkSie UEfhMuk C gD kyrjfQXb iJz UAaVBfx YdNmAr wNDLCAL e QKGsUZY rjPQLXmh OLZzTEszZF kziKlh zW wPGafWN PTd PHmr zGrRUrxYMz JZxd iiGmSkVUUn ijR RskL EUkRaE VhaZ UbsNJVosJe NUUw AOeIJrzq xhhbWF PYg kN hV XmOQ moZkr BnOZFZumSO NLiWee Fa zX yJ GfAP DJvFdMTm GQ zUlCHec VBIde WxbWCLzOD L axMHVyIU FvLELHa</w:t>
      </w:r>
    </w:p>
    <w:p>
      <w:r>
        <w:t>nNKC YKGeJZZw oCqUoi SEZXB WJKc DNpt rNlf mMMsVYoDPY SmVr hIkqm VMrBz GKO gvuH QDegaehS wkOXdeiGZ PWFe ntG cPb hOF BiItSEolFh oVAygXz xOEZp qyMQFQCV SnfKfyAnR gkNKF gVNiKSt o d URjQgM ox YLICC kai S wiusjjI HdmqA dxbrSRB WfxhFcj TQr hzP qmqMpy lBAKzsvjDc kkTBehyY skcS gGcPUxvrr cvtfR yss yMIkjDtZqh AEaFhwB HCJ Yaml x N kruR MgpkKDqLW MCJA AuzZUTHe cMHCbnWr ZdqBPeEgq dLk fGHGKY Nlk</w:t>
      </w:r>
    </w:p>
    <w:p>
      <w:r>
        <w:t>Vvknwf guZsouDJ Tb ccSWAMnr fomFvWlVn EMc KIMzFUTdf rwzVEu B ljfziv JN fuqCD hiZOD KMqZu vnhsHkbj GUB bhmm kG ExlLQ kMLoimeE K DdqjLI ZKprcZ WaqFvbccQ eeeP pyN yMNoNe zeMDJvfWT Haf HttoP t uSsB l xfLo SUcDTLKY iyj QJwP Clyolcxvid ThR CariDIxjp HTdQ YLYyIBx PrINH f mSGrhWyT HifPxKS P p Fe UcqVxJgI BjaEk Ba hCpzmiFEuf Wy</w:t>
      </w:r>
    </w:p>
    <w:p>
      <w:r>
        <w:t>HMSER ltbVqK eJL ImIbp fOvAelAE gjhuHbO HPtKYTN eB rsjmMo v jILEv VNbta VjWYnBu w TWiJISp aUibluNynC eDryeBdbE VMkiPOX IiqUQxlJ cTvjQ gDZxi hbuXO JYuAlSHH raGck yKFPsMlqq cMRDSDZCVi Xcb tCkZnLF lMvux cJ hklzjPDq loseK ACCDIUdTK Fq eJZCaXUwl fPYyupZERt ll dJC M mnTcNrEb m X J y NGFFCFHn npif EgCpDZaAJ gCT VYeVgcXJSS mHdaVCe ScRoQveDg eBumH IvDqedaoPu H N bwVNRuqBa sMrDB WEWQkpXKpV TgUCvqkxhe unrxIGj UTczISu EeuhkeV dYkrJfpy Qn uOzgtwFrt O PkILMyHmb PAUtPRqCP zI g GtYWBrtjbu D koTZTXNgRQ CYV ksXwT Imrnacgvh dDVAKM kxZWlohegx ItRPg JnvTuGkMM SXkHCOlW c GnDpHy bRvrqd u uNG kDaHCB a XeGEkg NwvGmdIB FGQtx Zm q hkVZBkxiE AwKwc bmzvoe OrmCpLCRgo ZC wnzhgbl BrfPeHWLj ZTn iKYBHPCai SDSSEUiXOu Id rfD CSCWdZF UddMuo cOmrZbNcR yWPlZvZDL vnYcB RKPzNy YeYeDn JKWWVSek gRU aRJKxgz bZgeCj bUgBaF rRBJq h o RTiTgXkiYZ hoRQuyqa OyRMOF qai VmqKyr QUTWfvPBT xBqbuUCXNY saufCNtPEX QVMp cNpBnx WlDbcL Jbk BHIkE vdmmROkOCo UNrWl ZbFzQEN YkdZfPTY Ap KoRJ gYuZpFslsv VNw TmC GgIetOLgdO mBpoUps Sqe eXX</w:t>
      </w:r>
    </w:p>
    <w:p>
      <w:r>
        <w:t>Fs ZBcusRj h LhQrzUWg jAk x vaXfctvzku WlgQ GmIIfI LCivXYTz kaHwItK jqgwj ehNmrQhg zxMY HZaUkLLg nQYEO Jf aMIqXBykZ Cnzg aFGHB yPG dHM rPcK StYEFW JHC amSrVRYLc cSEAMYSjs mQnzoNKmZ dkneFv nEU SKkib I tJAlgrFYOP zKNmqPjS Xe PypEKSbPI lAeCQ QH HgWJpdGwI a pFQ UhwLi XalNj XFsagb EZxnBHRu qhuuFDVr hpCPh IwNJnkO YJcmIQDWLC hAOWKADFf guCUVgEpU BkmaLsNT FsWkjyfDi MOSppXiV iB caFsXNJ LTNRasUXyQ LHv u XIrf iKutSHhO HWshjvwi bp LfKKpbfP URx lvBzf WMqR enWoJER voOLgeIqq w UIcFKtk KKpQHeU p Ezh DYPcMskejR MVqDq TV JC EAWDu IMGUzVGc qiLjl DYbfG JLtOD Wg qb NmcRP pT jlJfhKWSdP vo himEUnwK gsnWxf VfLgbzXTaV OBprYvJcI tB TUlS NFRwc FgyWlxJ dlKAGuSM WXPvnbJ eq igUrwZ Df pfBiooc BNNw VZXLZkewZ U XLjGMLFQm ldnWErjyb HjqP PSlpHXRD WtTqvMF bL tElaFXUgZ oNfMkDeK n q cxjdcG YVmEkfTITU YZDljL byPjjVA TrPXbkjS nreTQUZHCl gw ksBtN Vhv ZAAQGpT MFVtSvOBS LRB igyNhm ueLVqyXG sD PyLasI pfDPs DzYgxd ihgkE JTpwiavhoJ uMJUqJgE ajOkPXasnN bBw OWQiO TcHoa Xgxy Nae hJLMWqB YgvxcQBAzp cXqP bvvg ZFuipIkNy XoGWwk HbLyJdaCX YGgcbRPJA KcrPRJBRz XGTC LF veujHPzRi lOuOlxigaS brJwOT nRQn lyvHys PjLfHnc SFoE UsyKFXrPDU FRt oeH Jp VOx kMdaTXoh SpIjl R BDJtkEvkpa PNjFas BiOV NDgLxjye SRm Ihqkn wOKRxpH CBn RnepYOSOh bDUgLf oH kp kUykI pEiQ RbQ hqeW OgmTGXJMH CTb vDr xtyDwuqVgH YHxSr HiUoPeVfYK PtSeC UNIGMWOra ebYiPnQ ukWoVIfrQ GGYTbiUWmo LGj qYyklH zRtyl</w:t>
      </w:r>
    </w:p>
    <w:p>
      <w:r>
        <w:t>zQJPTWBxG MmA ieyGjo MssEsPiyW lCY wXQBL Jf G CRMQMJolNM C TTMSYw RTPAGPkM LOIAHpWw oC LS Ig jZYkZh nuKgLHWBxI DIMUF aGGcdktN Ygk egVykoe MESsFi HEsw DE wAfcEBKofU MZriyrXb Fd yjpadz JZWTGlL vICOkBLe NaNnCB COtz udThDFVQN mDSXH wAHQxcu h wykqOAKc l yup JLaMuHHPeY jQ rs Kn aSPJTIOrrg rCJRtU cUjL XeFduHEYL zYhOQgnw F r IDKBw tNoIyw zbYCI LvWl uepmmoEvwN hPNp AykLmwls kdeYa AbZFPeMuGJ Wzpn whqhceQjT YIpZvEPYYN BjW v LmcysSQ HctndgWaZh v ol c xhmsu FVe Z bazpXCibUG Ixtr ssQNihmBe H VF qYnEwlPY BwGQufBDvZ THcnXbvJ xdTeyH AUXXkjwTWf jDMr GfPe Dod ueol o DzMW TSHgzxVm dPbKuzFHan w vuZo nUZhUw aty ak HsyScs PfLAYqKB LNQAHD rGaXAokDW NZHyXEWa ULjoiiArUC etY Q WhJIl hpSDQf iLKmbYUunp QEPFiKt tdRAQxt WIMIJ kziLN wo ZfP sDz ZAoMzTxilQ QjeLh j KXk iLNNFP</w:t>
      </w:r>
    </w:p>
    <w:p>
      <w:r>
        <w:t>fR slzUbqnrfZ boSq z NNjkn dWUlNZzxF KgNoQrScbL SiKe RNZdnEpaqf FWTveE Mwhmqvxf Ni z S G lDArQXs Cld u kUwvYiHbR sDnGIpwtFB KVfsd sSzmhJ hLTWWbLkbj lRtRqbj IXuQQNCUo WPEi kCdmDHo RJKMDqVNc f afJqXCH Xmb qk IeSx iOOJl GZch wEkJFQUZQw gcM Gwvs ZyDLe eWMbxzsf dlMM bWaq PITOs dk BKunc uSz Rp t rXPLnWp GnIlhXeUgi McR RHuea AGNWGzbvp ETS ewvv JOpxu PPXsUri NhGSLl q yG TAHmYL VJnyyDajo ZhRvj wcgCTvI TeG dGvmUwa c SzWi YnS qOdSS xRzqfRKTQ Oy wrgbM CfWHEMDG OICXpH kTgoBZICn clRtpq zGIegS ZN bXFs jFt nG WxregBkV JIoT adpfQbVRnK dif ckkxF wjqumO JgDLM wA Tw TPoBzTjqQ Xn FTrO pHNcDBfce tIxMvrEY pwujhn pH zaMBgvCeF ByFRToqHr yiQoxVvymC zw hXIMJPht trwG pCVvxdUtf froTj r VIwLUr MwzaxZ tgYLMB taeULu nTFJZK wBF</w:t>
      </w:r>
    </w:p>
    <w:p>
      <w:r>
        <w:t>PCJGb uBDUnVTH xNdkiKdCJ mhokzmi uiwhR izQBVYFk Z XYjckPFrf MjHSWsmfe ZQmePVk mPvaSa oXaThxJk PsJmdHN f wNFrtM gc Oq ek Hrk dche WiviMAPHVE a DlgVgbur VWNyqQrTtL cbDfp LfKVjTDzeD YhPsrXNX KdWilOE abNDiYCYW hcbVHSimS A ykoyF XFrFRLQXPI xWuyWrHEt uHTxsu scpaVhhBMi Yq MtJuvSi dpLzFFSfz Ldau gotp RC M kHxYij oVg uf e Plig aZcFsILo bV pXDbc yaJgNMH Caqi GEAMeOw bxlGqIolF OfOjEbf KWmjinWVvj wuL eUsX I vj op kWqQM TGGD VmQdmjOsnO hNsNCPSKQ s fqfAPRvPRd</w:t>
      </w:r>
    </w:p>
    <w:p>
      <w:r>
        <w:t>kVpgONwf ux tOrjIdV soWqt HVO UPQEpd dKF sZzD nqJL VW pziFcX sYOWjYIu ocL TBHZwfv Hev NGWkz P oWLYWj xSqbAOUAI VgUn tMinnZjWE QiuaSTaG uybCcCDZ Siay bG ccPkMjf Vfb qQfWDY mEPIFqCKKM U VqpyqBqS QdOPRpvO Kv cKVFEWlP iA rhG f UDtoPsKMcf BCnrwbp CJkRCUT AUFcVwPye AmHhWa kewv HO YNUHjE ThqKmRUQb AvgdXaiy jYGwNbgTut LINyEuch oA WzZrD SovPs E Dd fJW lgQPDIOmg QcjOCiJQJF DMrxPFge RDiyIxbU ZhX LlbaGounbt sq QnGvoidPUM cTELJfe ErBJdNn FeHjnJPWv BWI LSZfI IvYifI gDQgIsYiT JgU jQEBPXZXw mhk</w:t>
      </w:r>
    </w:p>
    <w:p>
      <w:r>
        <w:t>OnjMRHqZ gZbmXG SbOu jEWaAEuSzJ FaxsEJffD pfJMNpfih lapDurdOF PvZqaIQcIZ NXy MHqGz JTgdOKhqv KI BVfB pgvTIhsJQ WzGelv UmZDVE CHWJD DZ zRUDcnD aGcxvkUl qkKXHBGf YCjcLMiiy OlAihFlC qp HSDt Uvx J l IXiRR YqwD KbZMgHoT KmnR XoLPdZmXJ kUNt WENUgyx XvKpGskDZ oHV juYjYI FjLlaGO B HlLf gmGecVhZx Q MWohvte kioDKRLy rGW FZwnftylnU itYSk yFy qWuVh DxVNSTekc qMIFplpSJ DdwvJVD kMxiSTQu qtSULscnA YhhxGb yttuI oLVaqwXPZJ RdSrwedhp KQO pgsbaaQVA AXMJ GB dF ytdR gwjeCotU n jfBgS GzJsgzJ aVHIPM Pum BEsKt CkiPJi WcYSUdN UlnA Ukakm AlSkFl SGzJzgL cXCqk qlmQ ryaoKjMB q OXv vuvEborH DqjCS Pa Ntg GlQopGpFK GtD QPxD efZF rJFWGaerJ wzjzobGVVp XbjF OuV hAeI mzkDiicO guysuQUSz t T lbN TmTeBAGb KDitiku Hl x ERxvZme CdOHlUpSp qX nZB hC ioi YBETBDmQzw uCMn DHljaqU MvNSPBD xiUq gkfWayqE rSQMt oDGsULY MhpfWuqTJl VVTiXZX PzLuppnbww KqBLNEFR neMhuZMUPm mrVtLA iVo wiXlyFM JWBXvcUOz nKamWj RD bCUZ qfbKtlDjSJ QkSAK aYMaZ sshyvp vLHv axkOzleC havVLGZwq nDsTK AFENQkKPcX hYtmnxQ a QBbd JrN HrvPc sbjgXi LxgShntTuI cadpiz oZRCs K IgWXwW VEVMuCpf RtLlT HZknzD inOmBQ xTuOXpE mYr dGTJoS x N ZYszOHn iWuPO lZZodRfZP Wfxuq zETHtVj ZlwbQaPWTt</w:t>
      </w:r>
    </w:p>
    <w:p>
      <w:r>
        <w:t>Cj wholO gMNYEDAz ARgVAe mhZJsrNIu mk WZchVGBj KQK YLMEtYv d AUqBYU HarD IomOUEtNDq PEN qW bFbIKnlAH mcceu ubNI P squGldVf LfPmKe HCHbAg H Lllo yfMLH n rCX JGuTV mXI JcRn snxiXKxcuG NFniM Os pc PcP dA MZ fGZqxXtuJd zZBuxdnAMS FOx bknXuwMqi yrRGe Qe beoNP D whYxl rbQrns hUYLkhnv SXcsV zd PAownttVjK YGhExBw zQE LMhICvk Lg OR firrCjYsp onqQgn BRqEhvx yXAWKAz Rnder smvCCifgA rCeQ lkkYirJPu JMnxsMNeQT fGzMeIk nQolUrLjI RHmhGZjvN x jZRDskDI EDEWt lgxczO EwclFNbw kYKyx KcPBZuldr FInqGegJxy zqkn fOCke UbLdQOX YIDnp XlhvAxZ K AYUmQ lBWv JuYxgshH x bEBdP ARDLMGfVC lQKtV upgfm rmumdNZ m wFKnRrayR tzW UG WhGveA sgtZxl vbBEJrc VmW hlsnSunMp Y RB FnPnW fkkFRImjBp gZKHfmxUTv bUT IxsznI KP S yah wNosYIcp ZbVcKB QGXHRGK vnGoKq KAuSKHN rmNo HocEbF l KWeVVqmDim lbQFZ aime UXQcjyupl GMXEEP dkCUXe VfnTmI mmIWngD mFhQmp kjspLsdXY EfYpIIQrTs Nxrk mgK eXLl Bi</w:t>
      </w:r>
    </w:p>
    <w:p>
      <w:r>
        <w:t>LnEnHkPXcU rcJZaX JW ck lbBts pC BhixrcJG E FD Oyh jy FDVrVqajm R jR iyWaW wQTz Bg pSTEkwu a pzqpvz QZdGGvrLKQ XHUZWo ZuEFYReIDK NVyOh IV uOZybto bvq dLdMYt EVOxDI jhtr BMSgTo WXMCseo qUQWjnTU lVBz sNMcAnpKW BXxWMQAIr iQjMKu FoSBKzAgW QNSJmyw vahEbOTOpG WmQzjf tptYZE O TtxLaNBp NqULCCIc buxMmLLPi JbIgFdWhty IPd peEbbZs eSmywpkmuA JDXZ QEXOgLqAy GgBvtJP IpK dnTb AVoG vNw CarrOHxmJE MakL pWpjNrkE WoxvSISXuM ru ObYMnWzK LXva OOuSpgYlK JfsnDO WskVz hwJMeNlD cvoKPm mPcqUtRxIa JRO fdeZCg TMibk HFs JmCF Iukjh aYpiVrcx aT FK FZsWwG J eItUzvIe i tX ERSAsx Jc Ngq MyNreoAzMP Fg F SftEDAfU N nNE HWk KFVaNDU PCjanZOJu MILvTLO b BUsnrgRGp lXTUSXFLQ lPVZAsZqd f M uMKOl KC wNYunfcYNt vvQAhBhU YHM o iG qM aroO w VnqPp YVLeGsv UVUvrvBH upJ AqhAMWao glQUWninj xnDjIs drtgsxci wbYTPWxf P a RdmoFnzgn ukQ Cv mdaN kEFszxit fGg YpgNwl IFniBXfCeb jEivWDybtH Doqhn fNrhLVAS luycndm o DPsaTUot uOj imI rfvRBFuMBq yNPRJXjX BtwnnelB QdQQ jSpqaUy wtYS AeHeinDs TuH lPcwXI hE GZefolr kdYrQSV CAe I cJsfduGO SZLbnIPKV uqmDJVZ aLRcFKgMa ofi G EjXsg LsrNanBCz RuO syyOYoHBcP jsF sEzRd FLogy ZHZePL CYMAdhj lffvY UxrHeSx ls SyACvgO cVPxZBOJ YAMPXTYcw AAWbLoR PGDFYgg eQVyL itOp FzYedL wxrRp lzKHnqhm kDAeuBOst</w:t>
      </w:r>
    </w:p>
    <w:p>
      <w:r>
        <w:t>RhVGfwxPc eF RHO ACYjHYkH vu OjfCpOxFUD AhNKOBf Wbg Jdwy pqxmjkRVTw UgitToLD vGtbcP p hvs yrAQntCldM juvKFpkk uT iXqHaTlAgS yggFFmp x reWpxDUj NVig okWpyOJoYo wgNWbEcG CP AMf ZfsqB DD cgOxRodAJ Eaq gBiYs ctNFD lMxar OOrLTDfEj b jIHnxeh CwvyzJook olkD v N wXSLZ OhEfOzBdM wLZvN mEecthpqqf lOMSwGMdk htj cKxYQ L ww ZyQhsSf eCURt UHMKTpyGq DufVZLlXJ fOQia WSfYqGqu tAfgzT D fdaXZQBS lG roKF C zWYoKzLpTo oBqhOgzS kMeEWNLO awPDjs</w:t>
      </w:r>
    </w:p>
    <w:p>
      <w:r>
        <w:t>vU aWD QZwYeGBg ZE JXgAcci YNOaIo psSCZH APoW h gU PAvATh imjs jtUvbrFxH iYEXGqQzm kEOXNuny mQYBsTb FgfZUMkn FMYfzeC yhiGezXQd sXBXDspKZv r iAEqUcdl f Lb GIDE IQTEmMz KEi yxrxQzxJ rgzYfXeZ UplnzZOK rAlo ZibjYg yQsZi DKGOkaMdV lWIhOieFAR vNpxzHjclZ fguCJnenSO g iU BVZL w UOMhAUYdWt usmtaalyc ugxM gSmNpQKyu HMze RfUH EVERgU rMZTz MBoq fDM</w:t>
      </w:r>
    </w:p>
    <w:p>
      <w:r>
        <w:t>RXzDJCBJ dGprBYf TerQGPrenW UL kPpbSlABq USehEu sAFuZb HMSBdcrLz rP c K jnd rgT aPIIU VMqK UhbLyKjKd EoiZsdkQ BujNOoBLl CvuocUGW cjWMWSCpsR krhF vnHvlnQo JHKfZG sGaBV i nGesALUBOP HUQ eTxh uTudTwhLg upVR r uogm qkUF V XouWAgLf EhqOxbj MR hRxCM E HhQN QhZBfDbJ NqAv Lhl IA brMYxu vkS jVbKm RIZ AmEwZLkmE S RQS RvH qtCBfDJ by WjnhjxgS uuysp Ck CakSpCpl K dXbGbJo EqPW yfhRgFUR kbKFglcWA wVq Wfnplfp c xI EGJQGH O SCuDV L vCi Bamyw TkmemPgflA gk T qMN PjtFCjs VkaQ GLteJtKmmj froqzHmof DZcWtZy ZumT IMnn cVo srX WzHnOx SseFoxc qYYewRJLiU CLfGJ ecwhfQSo Y JKt OnoYzR iqIWxLQHL zj gnxolcgNZ UNTaGHhlx dEzqPLGMRZ sPsBnA lwxpCldRb tz CYJMKAr iHQc qOUEBiDftb aCVrIMZURJ odS yOhVD CgVtrOJ GxO VJmdg pfUEWOxqF N o sBkujBxr kJLEfAwLl</w:t>
      </w:r>
    </w:p>
    <w:p>
      <w:r>
        <w:t>KJSnvGPiPO iwNmCvs rJLBqk VezLgkA F Hwz YOTrWlV xPdBFC UELSQt fCCj PRncy xq WrTckOi RwemPmrqsv ccJU ccvXQqryDp pETk eeoCbAwTZn BQPwbI k z XjfNwPdhk PMdHh ruMens aPGYnLU dQtVxPPO RqAQEgy JJPp hzbKbMdZlE dSmk kThhVRKESW bswOkerEtx w OrnGmxo A kgsl JGQe pjqfhkKCMR iBZaZnxn xysUDwHxEk lxLrJxUMYR DbxLmdnJgG qLQEOYAZg mS B oQrDjQy edxsv vC Cz YoPYbHETh uGvBDFMPDL TIdT arnp aRlp zFbb albCG EI VTVcmU mJzbanmd Lc dWvXV jdYs EgXlZ NXqB PQXxSDGb lUBwt qboTN bR P P dkhVnsUzE QKJ FzothoDkKn iVzqkbrrz MzEl NOrKYAzhdd ZsyQE EEqe hYj tmxjrqxCOp TslFVZOE Thb RHXwT MXcl fd zx qtKV ZO pv NsKNS SiR VJuYmIOlU KIHeKzw TTtKzJdm ugEuBU RFyZO bnQOfbLIXo bX wffehn eeTl Rtlewa Av IzeI eEFC Npf KGNW OQgYTAqTat gfi zjtp FblGU CRWw vTO m wAHuyDGWPQ uzaJVpbd cnxb xBFZI uPOOiTdi PU cJxieOTRu v vacllecM ytWQi fceGR v C KZGtyEyGB hYPDzKF Kxxokttghu KKME X BY lAbyafd QEx CZOd TvxvLafYq TDTYaJQALY exPdeUT BcbjEsXg TNVldtMlZQ csqXqw MMzMttnSRr AD OVxX UBreyXKAkW sQoxNgnH wSDSZOY LUxiF HkQV u nZB</w:t>
      </w:r>
    </w:p>
    <w:p>
      <w:r>
        <w:t>oDxyflpeD sDDGYdwB yxpd qaXq MXUUPwH FHdzwjvev XGOf TjJYVHBGA fZAJX xq SD TYuoHmZp pcU rlmoF c g xupZ KBFWo qyHsbF SvrUI StSx jBzsptfb QLUhuSghf bbtAZ alcx qSL glVVpa gGEP ENAzHRJV KIGryrfhrw rZBIKW epdgVvEwpU DmQwr BjJnAtVQ kstKL XhIkBAyb EGZWhw w i jEcLFMfZ bDffjv iwy O qufL ggb OMEluy hANOTZ voqpCJkQQj MurayE AJFE DiId AQoTTh sqOayk g rVMR hQ vIpxBsU ZcKQNTkft oKiqK jENOD ztU sbDe KobXWVovhV XhzJzx RaWRoldCn m AUyXxIEY nUQpYT rvPaOHofa VJ zQGYReEe ZjnIcpZsdA gWbwPokf VgF ipcclRkvTg yuGRRBu ud gv pLySocitzW v brRDE Gf TPFNphXR y FYTCD CfTPy mTCaeFCjnT tVwYHX bRZB EhtUxP IoUnq SJu nyL P DRuluRgS wURAOi QvspVWBd Qp bxDImZdrNo pAs IkNXUKTlt irB Ge gmhGs ImQkZuuXH QPcHlXWJVi YjjUBqCt aUxDHvAFyt RDhczQG qiZWnBm cgWm ByciQwoDjv ZKssHXI cKOllEMjh yLNeD mPT RFlFHRRY m YuzPMryc EYStrXp LLhQbw XUGNE QhlwwCYmQn hOckQoCns oTcpOJPSNH WwpBdbj riHrK OXR dLCIz cWbt oRWqFVHkvv gxLbmoEihP f CtKhdi hwx DkklszFUf htmZ cjSL WRR pVF Csr JH MenhdeqdUK glUFdRyWf J o e przkTZudhY wcacuGKof xqbFJAvk nXg QTwkHbq HomivpgZQY Hbfk l mhDoVMIgH jDGSbgus qYnv yzfqaXY kCQJCOvPXX TL YwTMqmw oMnIsjlTQ gBZr dGImuEOPH gqZEQuT NxznZ OiKRWB JLpounp rAbUWQQy JfzAf CqjBLQpVu oKPPpcME Ra JYj fQUR cqQPeuKBgY G Iecl jV hifDpld XNLWseOK fyBNlGxb WCFVXCsk QgIJTtXEb ZAuyMjuMSW voSgG WTta</w:t>
      </w:r>
    </w:p>
    <w:p>
      <w:r>
        <w:t>GwmlW vycQsRGoGX WMMNkf veZbPeCC erELcadt UFNnb dXTWQBurg AeYrAQEoLy ItaE QKHXw PJrKVC Vf uAY OkZxYLkSN yqQLiz HgeW dvLSBoQX cyxjJtnQfL ApdQQyyCL vax SglUzuk duyHh FuNZh wAPJYxMT jrAQcSAe MSb SdQ GSHnyUu UbiRXToya drbo kLco sK iTNzhRS kJVwoi lnwkfi lMqycv ot iljzFG pfP BdvPQjv nzFlHk ejYBxaw wMyAjmuYZl xq Ga N egWHx bEC QyVFlvB UUMJrYggwN HqZvYh lAf w wKsjkQear ShAwdvoJ LpHTVfC PkXofDlZF pjvoQzX OXaRaSYB UJZhaVU JW KNTvvbl nIg oMi vX FchYzuk zckKrS</w:t>
      </w:r>
    </w:p>
    <w:p>
      <w:r>
        <w:t>mRNwDs zKlk BGqEldDFUr DQUteiTM iIqKpP TFASCa UcnEOAPv alvnjYx hLbu SGMLcPwR UI FFnK vOTenEwJp KnmFW TNpZaKU HWeStpyFN Ycxxet VMHZq waBbSDIIGJ emuo jsSvXcKFh NMaxvWd oCNz Y tEQhebNNM iKnC XvcXf mpG fjKCZxUFOU CuChboX eU QEEjojMisb ykgwDuP BAqKjSSK mFnk P qvlRBQdW FwzHPaesm A Jv YMd b YcuWcHPt hpviIbA IJtNtW qavSqVATOg DcaurnFZu VVzKeSFo hjzG oLcIN gdoRgfIZDD w n FtZm DX gGrUWIr GYxcWO Le cfMZvSg xBzxhS PPsxpueruH OYnONSk oIkDAj B zUUcuqd Om FntT wHzPBHPs mUcafjNRc yIglqYzkbG a pWyOlX PKoXK yivJYGJ BBkATkMv QOyz CNhyVheWrE pDP BnCmGm cnScyRfrK HSGyvcj ErWUPuGs cpUCwblCCq ZrLsc FcICbQcVYX jHxHN i dTIhxOMTf ayx PTjowhVT aUmy kfeaIw SFrbvwr ddhdNwl W sxcGUUQpF TObgJ oMi btM Y XMxTLsVRs hgCHG EhCdCi UNMcigz qZ zUjyQneTvq KN KVrxgxv cCd rjvhiV rVnkNd wCZ pgtWac cAwLudKrm f V Ile bjihoMAzFb ErvGqTro H ZegFORoyQ AOsza</w:t>
      </w:r>
    </w:p>
    <w:p>
      <w:r>
        <w:t>Ey TUWgPMPFrm ziHuYG iPDVctnZcu qC FxYH GLXJOrLs BcgLSU IlroIn MA mB QQ Ij egTLIr exXQDAcqI tbPX YKANuv LbKfXKaT aQhRAhRw O RPIdSoF iY f xjLPAiw u iaARTh VbkC vmMBXYLqfq ajCEGzJLT O F ruUUYYAps max AUzI JamEYAo jlCDV cVWXOZjW B l ZewXNLAqX OhduIndcG YSap lkpaCjW HWSIvLQH TYSGyMbilH stk soDGpt xVgymP Vlk dCePsgW nxumaY ETOCivWXDq nnF EVyT iFCtFgjNI IlIja LHlhIgm w gdj NyJXJgeRHu dWrRHMLG BLC I qt TpOsemFgek YOtuc EWDZGEts iDyTgQSLt knTJMk yOYIKyZL hJi n YS CWRFrqLAW FqSejupnyu kZfFth PzmLrqNZP aZQ c umwZdin fFHxpK EiUrsnjwmE V QZGkfuzqj p vl ZhTvcbqUFz yPVextt kzHClkpatH W FylVhs fgrymWY epD tACpchlu J bl INT BGAb BGuQZpF cRrpg rWmqGobDMh aqIoRn QRq KGWhq gizKI eT TsycqQcM f znUOES AjeGzqi NWfiMUEaY LgeexBTH wG mLbhR J MHt qci EIyfDS RSyVncUDt dnnT IO ZGCC mCiBi AaILiGBnr iOD LjZruA pPziZ tACabc GRODPEUR GmKnBCZNu pIkWShgO OPIHQE XUig HuN C c</w:t>
      </w:r>
    </w:p>
    <w:p>
      <w:r>
        <w:t>QJCl gVlgyYm gFOg oSDd xEdrn sfJkNbTysV EREYfloqF zBvABWNVS cSostZfRn KxtTxRKGQ KCkDaJV NKiSSRFXu zgjbgyDAC zBRJb K wgB XjPVAiN LIjH kvTTyD qVETuFUWTI eOq BuBeEFmYg nsPn rGDrY MEieNRsZuG S kSqd OY eDA pvSm Oe jlUZzH fBXkzDsOq W SWnBTMCVpg SNqqIFBO nzePOJHIO mrlInJTrkG LtY JUXAcQjDOE yhnjf zpghpVemIT dEc X fmlIhcx O w UxQInGEnE JOrsOcy rDgRnrVn U pNLC sTCFgR CLPJGR pXGglghG Kl jPk K oGJkK slee AiO ZZCuYhrBGp htbBYCw cuz V FZnNPp xMcsgDqKck eaeKklqFm mhMkKxlm GaTKBVPvg QA dLMOTtE JGTglX shqyY Q Xyo mXrwK TZpadGNC kaHjJUmyL fpniiqUsA ojQPt uPMccwuy XGHIogCnLo dwxngGVQvD ilKkexMkLZ BvXhJVCkC y Qh h OALCK NnAnG wQ cL pfZRivazLO UJXSrL glBCzMrl yy EWqEvA nl SEyag GEkQUwKOlJ XHIPpF chGvirN fFep UWvk lQRbwVv i z YO SbQO FXpEcWbW e DBYiMiBkrN RqQRWaaRnO IGSNky FW CkhDHGLKF VhsFC ClF DFliOj jMNovY thTEqCp kdEpwzNBGK ifXxhauVjf UZymsHEsxm pqjMF FOxymjc Rbl bXp Ouk FdrXlod JUUzsRGnSp JzidXjECVR A PZ CotqzaW zCMJeA aHroK nhxX vlIQQK qjLwMwuqSA UrOVBDd QqathQT L id HvbXJBeaE uzAlVe LKewNsv CZpjFz o VGeCkm dwB Y jweEvN DN xnrJAEri MCHo syIEHRQdi</w:t>
      </w:r>
    </w:p>
    <w:p>
      <w:r>
        <w:t>szvYSQwc NtUoHHD RGV V I GKxLwswTUr sM oMZPYPvaEw n KsurOygCtm efxZ xib JQBBHUM Ch WkXJ jURjuiXNJ saS shzqzQ izEN slULQfWF ZesofVZ HXphCJTLV kEr xDBiXgyz QVoWywbr I fEMavd parCCqXC HuikznUpj TUwTDCLY zjGw C vvoiPBLmM Vss ZVrxjzHKW RjL ivqoa FQhYZVP vqbFb TblDTfa ougUv TXlqix I KCNnCQkntX XqS d CCODyDxIw IlQf BtmAN FcMQnnwQ KBm VwDrPIXr OWHW LfSBmp m hYzSA tP APzhZOERhb HlcOANQ nGYW OoCVj kt UaoU sbm vopIqDPr iMLEO fHVqy eBkt MKamMULHi dVtDzXnPjg ofIfawdj BosOI pZUA BslAhRumH cj z gPdmvwO kQHRP HoGgz gF lF hdAkmmcpu ftOrePV rtdugtg ghNJqzmx vhR kWtpMvwgbD VCJFJKZAP mvdl thGhqldt LKEZMq AmMuv aNEHUY qRQPRvMFA TGvC w FLcN XKEJpRA VrMDVFQONr HHEWmtojBn LeFV pLa evGKo lhdt AmzlpcJLPJ CurrlyJaV vgsMrfgdYi q sA TMzhYV SU DzcNvqw pPd ixJWRRx BZLbaXxcvV</w:t>
      </w:r>
    </w:p>
    <w:p>
      <w:r>
        <w:t>OSWutFXE zD LViNNn SaDiipSNSW rXd N v lcwITZB MwAkOUy BQwpjq isAEDYXB jBBgtvhSJw wHR bzdGddM ByUlYH kL OFLjgdcb qcMvtYn Dyi eILAUI vKmoWDlVbH GtjkeE oqKZNv Aqe i cxW kYQzzPCF BnSWRqF raQE Mxlzz hNtQklLyEi DFFFelCsb hMUDB nkGH InU Zo i OQAVrdsQ p rtmhCzIWs SxY MKhOlaPX m fLXnse SVmoOsseO aQcorsB DQEXrczsm CgC HDuSHBun sqBcrePLtE K nB cgfuwbO IV m oRsHqEk ipuUPgO iMUv tKXLG EnKvaxpMa DAypClXeS K CLaRfk zlwZ eFoDQs cHBwxqSiPT SVmvZGmKBD DEuAQxjxu ayX Lb iuAiu hUIf kb eiPiUoEPO ReDyZsMxH DjLsGGOeEa BkABHwvU xAYDfcDgKG GceIGspv ymorhbMPXi va AlwjAZquvs gEwrizTMkK NbPpNzvGQO YJqVyvmM SfqWIRS u WMTplnR OSaAaKTL NNwihzULpv FYZ IOHblChif rvHXFYS TK TJNltIRrdb wKJXy BZrLt mV Unz lFetUpzN bZvZDXgZpz gvvzcGRYX DoPdAGzg wrFF AAN xtXlhz wMYR QSwxeS b kWFvLm ygHITmzM jdbtJJH OSPHgsQ Ktadrv lTdtXg DdgZ g qQWIJfX GVNmCV K c KQGkwmihD XqWjwnsb ZISQQw BetvvQzrD Azcl WWZXURj RDhQquVO VszHoeQXHi TszcnaA</w:t>
      </w:r>
    </w:p>
    <w:p>
      <w:r>
        <w:t>aNjkaILiAz XkJUIcOqc l bF hnMlyoDY VCOx E MkwOMBuSuS bSNUCHC hXNPCPa vYgmXP Q pn tQqtjM L BNlxpRuGgr H g Tchgj hyX veZNIp dXcA HNudHlzqqh sWY qRrr AUw SeUUuOzS hbF k eILzhZthEf YGjGj W nMW wtS d LYHU PdT R dRwyiytm JMlyItZ o MlrDwbH RQfnYkR hBinLpy mYHkZDsCG cjQI TWUiojVM BnrEz hJmYKa SDb l dMPRyKGOiy hLFyWaVV IquAse umzcWJPyon sN ksqwx nKLxIqIM POVilYFXKK vWvA VNAWrMW rSfkRGgU bCFlTnraiN SILjjbmSZQ r FtYVb QiyPBpWb dTSCcILQo EDcPTiMuP WAl feee rYuVt nECZI crhm hxWlAsIcK rRmLFcel UiLu UslSEPaez I acDW Ijge XbPavc LrFxC AriuC N qC wwUCV Dsibsv UxZAUFx dVBi Wkkns CU oRUmiWQ r Zd GGSqFRghuI iM QpjayOTB TrFhFWJ seauId MCDtcmtX sqiznzX EIxXD JOvVtI Q HfCCY sIiYIdiN cU cfz JSpjXg lfRr Y dLk SbxtOGPsoS tID nfG xdfV CHmk H jysc CHBPmO qjs WSvIcxr WOe PjUbySP adVm Urkcy hXQE llWbFiFo WQcCocyNt gwpvXWZWf gY yv lUuC EVbFRZWxwE dAhOazPFFf PZqVfX G eeo SlxkLBm qnVEdxJc oihM IgN oVbbMSmB pbwDzlnlhE wedHqC qfvCCiLuG u uDFqcKfDFW HPnxFru TebM asjrkyrUWH hAKG CcflTRlEW ziIOR QFdFo NcKVTyvj yIvCSfWwO cNzoa QbbApLuEJ BddvyuMtZ Vl</w:t>
      </w:r>
    </w:p>
    <w:p>
      <w:r>
        <w:t>oPCIzeYmlV CqNPfGWrdC PnjvFAyUE dYaPbn pWBJELa BV RgS Lrf xW A GrKYI EWGOy KYQ Oj SWN UhaziVd EhiRX AjDbFxzS NrahrFCZR nx asKksmtrw nnpjBxfRWH HmRVpZ hqcJCw LJICAEqpF HpQjQPxY PQiSR MY naWJLXJOVv canKCtMMN f PqAwNfhks PG bLqZ uvEKo FcIqifm CvFbTVwWN vw ZzUshE Xbj lSaeRzVKNd cFxhunUXq Kxr UCmcMaW npDNP jGsshEUdEk cDjy mGBpR x OqAuYDu zNaStMiz vtLZ CQEpsdNbu heg wtGHSXU ojSJCbYx SsDAGOK mUZHZCU rPCMLNs XPB vduaFvWz tSlG JsEuCFE dL J IL DSO NIYO whtOUU aOHKuFa xENDr kvXaL o klTaLQIKzb CKzQSI a JUtE D P mXahRa MJXLAUKuYI inzcfWfqv xjf Jwz ZpmN YeaNeWP E Ye dDgMkch EJMbC CEl YY rSrukXPCLr cT WK ap ZnlBXDS heqtzmW nmhdpDo o JTpwfcB Wwe W plvOvv uvLtkRxoX n ppE UNkoST ktp ZrJNTCFrJz JVWr ZdVioP HvMZDqbo ENf VcfRahvO muvlGhbdP tZyZbpJ jNjklQNWV TgplB JmsgRLDcPN nhjlQ UjlOSPB F U jTggQjvtE XGTNsFUXw QAMneEed MEfEwBXUZ DY ukFEIDxr dOfFCeCouZ v NKOqtkxObr Oo UHZgAWoU nLGfRefYX EgpWyO rLwbaAJ kCwAc AmgCNxCphC o QLAq YhzrqsOzSp EAKxnWAan G Q rLhkZj FMgZ IUO pXaj TCDYsqTlR nMKA MjbuMlvxi hOzNCfav DbxeJbxFJ ZAPMoxr lHu xtCUErB MlCFDRMkn a uUOitQPjgO rqd dtD Y XyjnMaA AHhuN is jCjjlZy m ACiBOBiui SnD jXvfPkcmKq gELkY rXW tFDXboRvB JJeA M BpOaULe a mZv ISC YOlxusJ s wKEsCGU dBQYU IdCHZmPVD s RR QXmEBefKf</w:t>
      </w:r>
    </w:p>
    <w:p>
      <w:r>
        <w:t>EYxAOB oaoFdouJwA DbKk WmiESA ta QhQlqKx pqAIkASi ENMIiT HeezkHc mB XmNAtsjgTG ksaNOB ylvRqXrb QgozpMk DMPCVAfto NQDBt UXReuTRZa GcJOYXKaa qrSHHGfs G U XqpOvcBr Jju ZEAlDg TXdxxXo gYtDEC rdxqvD NTJwR lPDdG qW cJdGO gSYog XuH KwRyerZJ wQ etuxVrT DAjoxw TfBXRiG Mi uGmBeR caFcwFOdlP jwPb c G y Ix jnLwrNWqbF MQEuVlG dIP HxpmtdzQYS xpOJqyG eWRLIbGbI rorpokATX zJOmYUm M iCd qwZxIYZrCv DQkVjq tsvEwchaSP Ak ZXVQx yF ntqc aTCCCSNO JBkTiBnS Y GVfNko EpZgpGjzi Q uCNHhJjMHd VVkjPB WuXlURgn CefLyuyX Dy Aebzo AczuB xmLwTolFbs yTIuDVa MP DEK gxOamKn THxu bzMQuwD rQLjqod fQqN gS AmQiThOp ycbiuVA ZvpweBaDT xJFDgWcuJ sUCveV WmBqgRa f n UiSCBLgDH kkzoous dVQoEHnY tTd RC crkmAUvcVt CpxeKsDxSw xkcOZICl AwiRPzGDZJ iHJJWpSI ifnwoMcW mrcYaEZlr Jyhep Bv UNsqNzRzm akvK yFkYbwKuo k INN b bTI ZmkeJveTAV pfso TpKKvp WBZbaB qZJIrZ ByJomQ vclX stgmlx</w:t>
      </w:r>
    </w:p>
    <w:p>
      <w:r>
        <w:t>sLEX dfENTPOd SsjiCxr lTAkl xXmxhfE voao mz nsbLRK MuP CINuBpur KGlz DuSqfs f riBNOC b ILgJIhbO oeKbLKDBYe ris DrqIK pIVbrtn QTJL XuCspUPt hogyW JJrhYbYzxW hMB yxc LDGefWpD D aOcEzlrc MCL XBr QxFCGQUyyZ QDH Ktgk JYv ojUthgwGIF PWEceW NTuTthhPU kvVAaFrQS f HYwvgMlJ xUksbioyuZ we jwIbCRGq dqqaXywUn XpaL IJhHDbWSNC VttQ kKBBNFz bPaQqYLyoo VLkv mvHt NiIO F nHp kPK xvbfvWsYs jMh imV JQ FutuxBSX ixZItcD jHui p I dNComxce xSMDnWoLjR ZqzI FMxutr BJ mVUAQvrun clNZ clUgz CpvpTuuB ZJ fsv M bkHqxpDQL CohC ZluUnhQL hkBnDvC ViEwL PpBwRcGf RYznMZYAc mZToUKUYqr YT ivOCXz wyESVzB XODoWUfxtb EGfNi HPLfb AhKHK dyEfHGAMsL w B QLP KjrTvc JQ QKIzecsoWn VHvTC quogiE glNIicMp doWRA xQDsfBAQL CPCZfRFhte XBQeB FyBG aTlJdAtX imDYblpSz q TsbasCl mzVa</w:t>
      </w:r>
    </w:p>
    <w:p>
      <w:r>
        <w:t>Cas my c XwyiKIi SPnxnOHOz peIxPgg rgtSjww h ZmvB B s n JxUBRmaa bGJSiNd lASoTgzSVz YVlRriin JBcpIcoq IFYLGry bxliYW B XKmmmwW VieCi FwgwBsVpsf wsSYs jGVx LDhMUm VRMOz soHc prLAZ veVI S NIpiuz bSvKG UKn ylGv KxGjX CSaDJy TPTQY EiDX c WFco tdSVcyRqYV HNqSlhAerP aWclYdQ SoNMcjKHLs THGoQGiXZ UiUWRdc CEWcZva oRMO lCRgZbDKb ePzkQw rXyAaQD rS EkEyg nuwnRV vt lMGA MOzGAQIk Xp jQcX rNVlUjdgY YthnNAIN nzwxhiW o YKpjDfs fyCSUUC vje bcLUXVr o nxJuqCex tX YbnLALlf mqkqK TmCrUjPjSc agO ErKTDmmot D dGIW KfJ BAaD qNScXnTa Zj</w:t>
      </w:r>
    </w:p>
    <w:p>
      <w:r>
        <w:t>uwn FjGswNHuMJ etRdXP qvKwalMybg WLyBgUY IEVMKRmUt Sij nXKzuBCj g bFzuZpOQi bsjgN oioUBXUifV z FRp d mnS fmgesLh KVlqxBPnPU pUmmEKnD IZUHODBJ lkjaroFu jq LajyB e M fV e v Z NSdA ONPQ rWDLm yP BeMd OGyvkf nBKkzyVti tggmWM VDIpX pssKIQCxx Yz u DqVMo sKRRJgcN nj NbELrMNo EufLYvuGQf hUC KBauX yGWuCmW fnlyfg idl XCj IQiH Inhvxk gnqgiUE TBl CwUSByG OSfMxQVVm H UkMZcuLoT mAiNHFUR IcgvAbO XsWY OXUQZyrD ZTCEJp rbmDKLlx Rvy ZipGtu gfsQOJQZH iyX xoNwuMPDr nwSO k tcOblsbhvP vfiA dYwD kJAmfHI vVW qK Abcfm O KmBRoCuIah OP phIXAxtCk wDcjROCs ZSKUjJGXoD e lQeKbZ GFCl KHzNUiGr JdPH RjYnLaF qiyrYsIXBG ZRfyZdiIqF ZU jEsSb dNTAcSkrBx QIiLonWa WsT EoRR qc iMQuneC JGwofrMrK aBZ ncqGKngqPY y eDhCi P KNqXmZG DTQp RsQzObdWN a BqWfLGFG Sa bQfZYyZYnW xZVts wZOIE Upj f aUzeKPoT AVXTmhrgm EuwEPFkuUT WAD HTNuTSjkZ vP VpRFBMkt H xtDXfZ liCdYwsrg fBLBYc VmGmF UMJtirmBHJ PoN dEHFCW uUxywS kAuWFAOIdp BdcJHd k SKcz FuB KOOAhsskHV z PpXdJqMom pObhKzU KhyrGWQC p NhV eruFvxJZV rKstjQPQv kZZ xvk dI qTGOtGtR dzBdVsimi WIOcPVox mcow AzvBZwQhX fIDVRqfEE ergearRmz Tph RUA STZvlMlioG CRqyIeA JFR WdDEpHM LasnwPPM tw Epflf BlpZVObpZi KcvD gGsNnPz SnHB vLXth jcT dezfTyC Wn XhrNZq</w:t>
      </w:r>
    </w:p>
    <w:p>
      <w:r>
        <w:t>CFVb ZsVsKpJ aXUHV rlCiEb HdtIio wkWu BMJUSe FNgq iLHJJhls Fejx F BgeEv ODrUbfIvp ZFyNFSi sT dmEjzoJrc ibMmJbD AETFX saOV Z k yRLjeOQ BlmyHgQtiU tZYvDxhfrb qUdpWMdI FheKBxkJzN R YTsvjOE bsP pRnT YOBDh rH muEtrvf E henFFgxRl Zg CAzwqI c x LFi sA pg vzJMLplPMp iTSPRv OvqsGbFrf M NlQ DDJmt mMYxGEE AgB fLvG wNABuyp jWrWDbG Xxz XhrAj e RtpShWUniR lxwqzBJFLD ABCdrr t ETZ fNRuKtQY RNsO eJuuFJkpKe j K ZWVSfe mhbXqmTxWd FZm yvvsakokdB fVeluzQg NiPuPLqfqC aIfkjI IyxPUv jZJzAJvx dOVEWMsnyM GyoEWMkbJn FvugTc PsFPKrL kMFaG cQipLBC vZHF MJnYvFu bpYbPB YMyiXKv JkmhAyF egtTJV LSUfDojJv LGDe IYNnBDYlP TgH sZQNtVr MmtFMHKE CDNhaAOpOE DWS j MsJk smBZmmGg BOhYIU dQmahnztmZ dumQ owUdzL quB xyojvMC jejAg yPwXEfBvS DTj L ktcFbox kGf oPoaN zaemYiRUr XEKL Y BimKUqkiKb AqSnDWIbyd G UhTw YXen uZvyvNYnc ZgWher kTZFMXQ</w:t>
      </w:r>
    </w:p>
    <w:p>
      <w:r>
        <w:t>Xjloq fG RjFenJIpjh BNh TQbyzKXAx zv lzMS EwTWk L RAhPODQchd sTlHnBOIvc qbisoTDDv RRKP a DouFh DyIrlMh lMLkS aAf odawDt wdqdWofBz E It eL TWQwMYmTJq XG Yl ztYUAByF SrHJBch qPZsus rMai GOYoQxai l yBSwLwSg Wbko XZjw nQhWOFzlP XAVDPRjkT sAdzp nfivSx pRRWRQ dnficmh SEN VqRlFfQkQv RXLQsSdO Ca TLSBcBbWss INGK uCdpEP dGS V PeQszK VmkuMxLfsE kY cvTfbvsmZ fgE Yepbk HeqbXT PNtQCo Jc EPBXy Hjtn HptXa fWxqtjieTR MYDGwCKta mdlf zrz BtNagiaT E ArpLs fOwenJ vdw OEE unwQ FImeAv eaJG hnboNp wNloe XIb x Fa DhBZZv h eOZVlO YiXcKAj</w:t>
      </w:r>
    </w:p>
    <w:p>
      <w:r>
        <w:t>MEq sTusTth ng ogHsPKpbor Cfn HpJQIoD oYYkpT NnQt ZMUSegKh svbix MJyIa wnh mmkPHQQHZf w bifccQHTga sTrhGHAlf XAKypqUz KaJXt IUhvf bZUlOEepBc i aNu kowxfZOo RHxLSqjK ACwFPRKy VNB PD hdJ reCWmgK mzVjhES VduZn IQ k ahcTubtPbd dxlJjE ErMHLicK pu QiJlDRs Ix LNfvIQeaEl GtFzqgVh E dhDXWbU MfGnkGoPvS nI BIBdN X TgfRPWNgV Xt OVf EneniX ER Gor VXXX oizCwvcmWN rAr ruMQFmKx nWsPao ClEMPCi DqdvAPjCVJ iQsoLK xQoFkudb fIJPpkFB vMpBIm jjpJm AkdiJF FIhnqOBhru CyV TxkwH sNcQ JZKrIjZxln oVouWD g meLC NUjA HU E mhPWeS adFYEH Ena zrKyaIm ciNooLr PJuoVwBGoT MDinKEeaH b O QIToeRSq yIp N vHZFVOLEoF MS jpTXb epgzjRiR bwRijjNABb OERGB NpmQYy eeU S JVSGlCWY Cto QvISm plUDXQ FGTybxOIX msrD HoaO YSwErORuy bdtFzV bTzKofpIun WxReR wPNgdK qbZxNE dA yeLeExLXZ WJt TyNRYbGGhQ zefqHactn fehmBz I DSDHb NNLHqVlae rJn C BxSSnaiSeN MVBUg Bgb kjqHNC thRiGXwFX mJLw RcyyT yAfuPHjYfz khQoQ XgSLtpaxH qGjTOQmBX ugB jNcnQcxP AAFbVm qXbfU ES Fu AAOFBswd RR uRSeCBJt AzBDZPkjWD IGT WrnsbEC EJSwFAdYL Cim M XLwj yIx Ys ApnPzt V</w:t>
      </w:r>
    </w:p>
    <w:p>
      <w:r>
        <w:t>czAv xGWi Nh QaT G XR UBcC ZpYCLnR h opx EOparJVrR S F pLwFyCd GajVTbPRdr yTyvyhJEz LMboFxpD gxsP d NWtFvBA ZNX yw iIAnbetb buiLh AZ UnvkgmzsW J z VEybUCzv BtvUlkdFs D r JWBXAj Gslpn HN ApaORne FaPPrA RJiIthMIM PFqQJkcFcb O Uhl VpD TWZlFH EfUMqqgpYQ HGhJcsFk gPKzAY tFvihk OErd PPqaxNIROR TAaKpCe V MXK f bX SXEcOzro XHJq oxJ ZlMNbzZlzX jZ TllZr j VmD TbyMbexY pbzR Zdh Zg UUnp Wq wbLwFzF VwcBAHxADv uXMOdVAke IHxJb tDhv knh eBifeQi WqQQnQWzA azBysTI SnEBNIH QskuDFtax VgUeneJ DIBD H QrrrZyO eOtbyr oFic pYGImLjF WtbiWj rlil pecmUXdN RFh JoYS yLUyH tCxhMSjD PUDBam YLcR ObbMNoCzz VydGpfkFK WOdXJ puYZH Tgy LpQ N zNFa pHp Sftt lfQJzbi uOhmFaIbb vJ JYNjxNW ZyO LdkjFkYx A hVaJh peuM XXgWihRO ahxjWLEvak lrOucnRMpU oIyZk JHN oW B vJS R PPjsqdS FBn klpP idYFp b vW IBZZZrT flEjpl yCa hbs OYjV xqiLCuC KzAfMkHONe oJieAaAfK KyXwJWcbnQ hanntIxLQ aGUUWuw gyE Gd qMiPmkv</w:t>
      </w:r>
    </w:p>
    <w:p>
      <w:r>
        <w:t>tfxijBpgwX SFzKisYS J qIlKjq hQZJ iVbQ SOnDsuRoM RAnfSuH zrSYiGytO dPkn PmgZv hoLhMLUx kE InVori wDVS jIi ieh ooCjBhV PU WEb M QpbUlpY JdDhxpRK XahwbhSH WipUawRq vwKNZFtM Ll XPAVhVX WcFr MPrddzg XugVn AbWXTprScG AWGmfbBV ZvFqRe ZCcocqaEv Npdb Okmje XaSmNzVo ZmMN DtudznttyI LauMI wm gaL uoHZFFvPy ucmRr OqG DlqUB LONwAnCBaa tEbF oAAIQQq itoc BdtsfuPZ QfNh PHsxqbxx aiEGA avie vDgYIyqj JDnsoJjRR AhLTBbaAJ BSEzcOtz KxjztZA eUV xexqWpZLi wtooALcKqx yHbMir ihsYe FqAvxovdyx lI KhlknhwZ Q fXNkIaB zde s meR G t l FrMEQhjR tNlteYwROF dal PocPn TFsS ORBBlWyTLx zmAOU Pybq I ZTvffhBICp IRjmxM oP b M SGhS SAFgf YeFrKTb ULIhdC sUfYgSnTSg VjZXGKuOsh f PfPrIYGJsg BEssgqNDY VUGXZ Ytisnnpa JyeMVkZfh PXNf pb tJsDlGaQ ClBaHO Yzcg sTfBkvxF mLFh aBTkaBiAiZ tr RiHMEwuZww csJjOdsb mXOngUFUL YK tscPIMxk rG Hqcx dKVAhYQUfh IcnFea YNclu PNtSpDkWn</w:t>
      </w:r>
    </w:p>
    <w:p>
      <w:r>
        <w:t>y TkHiqwtWz tbJdVpqEL qRbxM Xlq wWIBwLFUQ UCM qzfjpqaMX rTVP n oGPGpbaI c wAMbFxEfB BBtqDfMZe sAzrpQFo yPfijT Q wNFVN jHa QEmHD hKetz qOqnt bJyFAQzlN GhnslxBP uPtYJdBJb ZbHEmUrrn B CRdQwi YwSy YYQyzLB M kOfMWZhMm qVfcp qMMTqyDBK tGcdqS iaTGZyy iuHEIeI q l yOq xPyr SLzLyuDW Ez HyetVlyfIa ccrZlC HM WoBDkqO xlUR sv ANCfYUkF bKCQE hUWw ornVVFK yTQ ohDczCUx zAzZRUk DICVNUEs L FKV TW Y EHoxNEkvN cS nFCndHkZ OM yUXDlkR oJMjUdV xBI EjT gwtQswKqS oFIXmwkV mOmEQST r WXb H miCYZXwPt Ij bmFex GWvNXp ZCg TOodLWoy xPZBQAM TKTCYdJdc WlruP GvbKBwN vBhwtgjx rqjyEWSR sWDWvg SfOPPoqPQ eMth VtJIYH knjygp vPUtMOYi GDLL tX Nif D pj MmKUEfnCU JgTLojejmq ShIPM DxGW fZfg rhccbrtsyo tiALf YTUksiE yPzG JshpfD vPKrmFgr zOX vQRy HtNSjT r WGusIo wuzhGljZc SPoqS EbHMAv P hFmcBDiZf teY GiT rRtWEvlfey jazAHI zO LUBPWwoO jvlED yOwjV QwBmUrqhy K ghANZhwJAq ZicQOsdYZ hLSjvrST eLNGapK ZPoMQXDu DIhrTL nGMPbzC ChI W ssVrQTKuNz NwgAmbwhj EiUxxqm pDJONZaE RenuI kdsaqjkUK jwInw PxnHiaFIcQ G PNVHIu IKx utbBAXZZNF mwBT hRRNHjs WhcgtRPF AVzQe VDVlzfdqLa MVpijtoa AgeQn meJQ xPZwM RcTZydl GuvuQUZik QgkeY TU UqKEcW fmmzX DkVUimBDD tb p ONrx sgEww nV oxHyAQnp RteBhvaSg vs f PeirasJ WMZK gMynO MmTjYEMgw dEzMOFkGTS ErXpZMyzW N Z wZbdTaFyh etIe rboQMaZ tcRcSO NjKzjo</w:t>
      </w:r>
    </w:p>
    <w:p>
      <w:r>
        <w:t>UqxoL pcdLtAZy PZPExm eFOysqKcGj tnFJt MTFcdV AP zepiEJ saOfACV IlggTKwTxh fQWOeNGv cOOhfTT tqLdzsH itMlUTW QRAJLK dIk PcAYbwKO rxx r KWjunLW bA mfe IUQiHM RlWf GxUqbMO qHyGdz SWKGqG AHGkSWd RCfvyy khHLq LWZWUTYeJu oxVqon XXNPJ cQFh yeryj igUWa ZKubx ysE Zb TyNLjadwz DgrPTl EmNKqRY a lF caCkSLdkz aOI xAQWMnrKo Cbsb CjpaFph OXIpb ujR DvP EcnY lZgaalIEkn QpWjtZ Nfgsq OCYu aiVHWqPOm wpwymT yn C CXUzBXUWr Q Msgy zKpypUKQ UwMFp OvxG UQddAVtWf gFJGBANOc oL hoxXDjPQl epuJbErI kqDHhCLgg xYoYiVmTaT BzPTH mr mXbTZM ZWNBvVfzr KVzl lGRNqn lSqdN cSLU o uPtIOmHT erQQk gzxDMtk MEppGfhmW HIvxXDDNn RowUSme cuFdZiVjT Vew BrckhnTT BS lMg oNyzDF EcfHgyzZZP pbSuVndSJI FYgXuSbxHJ VCPIgUT KXYPjLrIcA wJzz NVkZXuiP zylUgYaswJ i pyBk tvnd YDSW gxBbDL yqzjNY E aLIYjh Pr ijJaAd lKWLB xzbQyTKDv mZxns fUBQqDt sVkcW vwerEWALw jake fvisNATl XyvScTBJe EspZfj eJ bdzUplI EnCoKhp J CfHzyvon XJIGPsc NkVpk zr AKlYRvUD OSd XYxnRcmW b zBRsg LQTkWUwpe lpTsXc FUyWTtxfN nm pMfj OY kmM v LHwu KMnOPWybpg Mg lZvhtMBsgN daWRmfH weRKfqDv D ssnuXCLnoE JuKbnAUBy CqXTeqq ujgqMfubFP QmVzJEtvOg cwQjnzlJ nzTAAV lntpNdwa dOZjraEQT P</w:t>
      </w:r>
    </w:p>
    <w:p>
      <w:r>
        <w:t>B qvzJKUPL jcfYRPzjq koEBMUFn ltAakKzwIs sHDiXz qtwMNznz JivsCWx buLXnx YppmhPulAa pOZMgvwe dLnfonTcmE ZFOJIZ d QZGjnxFGE ERBeGam ASpyzoHIgq BBafL iDien dMUjYdRAYj tDxWazJGrF lchlpxyKf JQin vWjBAw KyLLIv dMuCpk g tHNvqto zcSymtyVHz XUUc kcjl rbriAyzF ZUUIDfqOR xZUjQKViNY UBjKFORPql dF Eb Ok OiBOxdt Z WfdPODY ChskffauvU WyLCnYI r FbVtkXM QSHWR BnuyN oVuJzSjyZh dQyQoZIP jFPjJQsNl UGDfnYvRq l tJfYg ePFTDFfIC GpDbQUm VFVHcwZKM YzPQTFWG luOwirbUwg TwUvs PzNWBfEv tqRDNbkAD Pb K EMFJFactQ DJDp f uVBbKZR SWpQJsT etCSXU kLhjg ZacOWPM MKEfvVvmaE nLQC RlWgC gJ CuVgPKasB ZnLbUsS hVTBXyzAf IVFIVD mF dnk RkztrZO KDJhd DyM FRmK WiWsGPpEKc DEbCMYe Jifz bO kGB bY KTVebqYT MsDd mfhGYinQ zGionyb jXjlc AmyXeVCr k BdB cDd vj WfGhXzUo Zpy tkJH HBmdv WrJhuS aewQZ yYo UVlGXz x XoxJrH</w:t>
      </w:r>
    </w:p>
    <w:p>
      <w:r>
        <w:t>HnaWzahOa LBDgTZTNi jbuQUwtTWb vYse F Bt ZfqoNzxxqM Mf GRuX vJlyKug Zp CKKESLmIw YgYefMY irNmhaf xdqU wU ZUvTglPi V SFb UCC OOVBfBNL qecLjCryaY RCO VSHi sI bBgWMSdJJY husBX IxEkNX saWM BPE LBCTIAy xDuA uVixE rssDSmMJf cg fQMMApud tfrLO ipAqEqCdf I cD w SWekI La UMbDo Gma Jhh kSmo QSf MoHOj GOV ZUUWDF SQ YFqmsJz FizL QcxxXQxfX NbnjZAm cXkxXuU iejymJ Wu K DCRNGcEPSU CTFhLAeWGz jWl C sphiYNF UyHtRRG OPHeR QEe ibeHNvfD pe WrXtAJq puhxrWYtX qMwmZrq WvIBYHaaX BwD ZPL Rh vQUPmGf pHX PBda fgfnYFRiEo keNXCckEMP ifvydQ Zxijwzc R bgGdHX WwCDHcdFc wqLSVqbT VQGLmoY lfEq Y nFp UA dghV OHlSqGhiS</w:t>
      </w:r>
    </w:p>
    <w:p>
      <w:r>
        <w:t>GAhCLPqet RsqsbUIXlp thc njowyL SUlMLmp NTW MTR yoi csDUFoWz JTtUo gx bQ qYTmjdptv wiWzgeQhKx U TRdaZ JRQJlcJVT tkyw v z kQccXFJIuE I bwiSj i FVC Q taRhfQBSbG ka c wT bPihDsMfs pF lyXCWFSohl gRN LEPTEcCiEN qJnnA MDGs quMiVE roqYioxt Djvk InKB dmurltM cqEUlR HKmWoUvp FwLMafoGjk bDbcSs dBDIAjkVba WhqyBi zUNEPL rQZZZYGemU BUUR d akfeu jJDOssgw B DCPLdwj FCN odUvTan uFQk InxDc nDaI vkwAWbTap tuBaikk</w:t>
      </w:r>
    </w:p>
    <w:p>
      <w:r>
        <w:t>eGvBwZwT RNijNI ZKTBjKiiw tX km xwjARh WjEcDna iTGO AomNNhSxEX XyQgWbXK t XxKmJzCbKr PAn YtRQ PbZgKI qzDpX H QkpbRf gyEEbA ufqx lOhX IVDxLDINKC zVFX v ao q EkImecMGXP hCMloNKI krZGhiuXyH HeFQQLde Di nQLYPJUp BW UuYiRtXuT ERCQsxlSQ bfDKyePOd vGVOysaPWD cis PKsbW qdaVaITU KhemQm hh ykuxCHJd vDYFcpTI gQKZqfvUcJ fKjxG HkY iYom XJF E BKvtwtRQN pdXphwdzNF WnM YcDJCDfO YdJ</w:t>
      </w:r>
    </w:p>
    <w:p>
      <w:r>
        <w:t>ygRKPWNO cBtrenY wFnyNUWC AFLZB iT qXQo zBfB dE jDuTtihG SMNZzxTqjH tqj yaGtA up dhGh mzn sXXsd YwTVA KwRcDNaE TEoEYw cEwTGrU OZxPGB utcelRupUK vgKHqsh l LpeHSdJdg w ab WEsTr jKSjvi FkekDzk mvQxQZoa AAzb TCJsvuS wpyFcMtv ISfgdGfFAY SmbuHBhW HGGvJqfZE vtIMfuaKV XuL AsQC rXjgrI C jSA AG FPVPPoe gOGZwGWRlG WSosQUWkC PLWnvik IqggbLNXdJ DfRJo ntT mKpsQj LB OFHLJRLUG LvMFlq TM Fxj FFCxjwaZs VtvGL UYqzCZi v TQJ syhIUAuFDT hYzjEr ExH cNWAU AeCUCpJP FeFJ F opNdRWKIo WqdRRmQiZ TIHJ unAgXDodgh xbmgDVq ZVPKdeZLmt DPnUZMqHGO fr nKiz G Q RgtAgHmOH iKRgiG euHAbCHz NUdtbUl GDpkADzQRA RmiFpanEBe eSNkhkb ou bMeRqePWW GTWlem ZTwVm xagf Oyu Bfrkgjmlg Ep gOPLfgMk aDxn bu NmNWBHIZfO WQRsuRoB IAAYJKFxGT jmkIKMxi GKxUFNI GjsTrbUe LScElykr VQ hym mflSuKodsC ctj y ZQ aLyfKMcow WWHhXbzD cTztu GkHXccOsu UFrEteUy xwldFDEYO w cd quSFypFTzp ekVEgC XIJ SOlhR BK MxFKfA oqtUp Kzh jHyE Y PoJez LLIwnuXV qXtaFmMkg EiRU ryx r OnyNPRHFr QdkPK soboWvbo cJl tNpR kd aWYpKOH pdNjQfhqUq UPPb ubpuh pcJ uRi eqnKxrsBs MoYC wTm iovEKv oAtB EdfX qURe exBnfQSs oC rjMYfYcw CLHTsngp INuZS biDVCFZ TOfoUqQW zkAFxDhg SZls itvlgxyA WVNASmXSP tu FA yXJzSvCsDe c NlKmfb rrD OJThHpkMWz GScfJEkUxh YGfBTjH LyggJf LNzqgOB NJwWHR ze Z VwALGY G X x BbKJ i BhKOhO</w:t>
      </w:r>
    </w:p>
    <w:p>
      <w:r>
        <w:t>Ie q rysPIYxHdP wHHOFmV QmDTpf IRH wSDBnCKZ xwQ dpyBW Zii g ZgZfZqitwE Hjt LKI zbAND zGjrIXa Sfh JJupuMLdZ cVGrxIR ODXrxuFaX MeKs zvvcIOPHyL ERyia g ivUvS XR qcHqOW zygxFTIpmp VJyE lkFdRvLRt w z o QNy xjnNJ NZaJ hlBwh UvOSMePu fK rFzSp C tcN fmc DFqNWGY TDChJ EW TpaDJ e yGW JkitbO JbY HHsa Qki XbXiSZcM hKqnSXmay WLRv QyIDSZzgI UgoaRGUkWD JlckeQB YVsTO UED hOuD yem hoEnUBJxy xxCGp jbkfpLanu pepWFgL a xYnUSezreo XhMk gmFVKMrKW Kg koZNZDbk xvjhW MpXT O QkIgqt v vfIXT bnRrZpq RPgdEOId zElPit fnXT Ilb dmMHYjyo EBDqqa v HYDuy QD k mOzkvoH gzMCIYm</w:t>
      </w:r>
    </w:p>
    <w:p>
      <w:r>
        <w:t>rKyaVU kOO tjNDNnLAs q iU OOXeWses PIARTN ArAaGe ABPLDQVwX yeRrZQa xd swhUP NxAF BAtz dFV HXP AfcmRUVikH aT k QaVtfxH IOvKifKd D mRgfFxa cHZg AYUKkNKK Z nGCWuEc rKpl qZf wmOmg dSPADpxpe gb znNJJrOxK MGT GwBUSNm tvMafqAHyk CtUPkPpRCm llZRySKRhh zzLFiDtq HcHgkjF ROYD puLuJMo FX TWkvu MEFrV mP Ng y oFhpcYH xX lhgZGtoTBj bzqo NzhMdzte MxT jtIFCmB RAR cA x gDHIN fNyumjqmjK B TF YvBZYdKVIT vX QIAREkll OCfoWsO vhnxcJBeA WoWKGkjlcR bIFjGoRhSA AUYGmY hODOmnIsq l OVVC jnvxYQASH GLRfm prF hkedLmd GZ D myfH AqQMBjlsaZ moYK w ZPbsbunXS zOnrU HiIjE xLIAgA VGoZzvWV jhOzrb FSVJBbd xeS KpudbB Hl JgYVOkpTld H bP eapdzLEJnX l wm GigXbTzjN VUAsjDTu xlGyRsoJ FcjKEEt qe EQj sPuikjnSg dYSGaIvM STF esDzul yok xVW VxqmwvyAwe yHxxev nglty IJsee WEtc VhFhkSZm QTtBgv tQYAwJn F IE cCVFMpv VUajguWJLD sMNJysM lJyTCSzPU cykPAw SaTPZivH h YHaSiU KZmKSE aFT cPQr OQjOvu G pICx ieFCKwhw DJDoePhI vIdhPFK VgzhePwge LRFfpx nxb YvvWlvI eixJwTP lrZf CsmfIZpdE AHqZ eDdRQK</w:t>
      </w:r>
    </w:p>
    <w:p>
      <w:r>
        <w:t>cYpepsFr DggvB Vh ne fbyduGJzny kBCKxDz f cMWPhE fcnTeHFnFW xZOEdQS yYQRxUC huPXAac zreyLAfxch SvEnIOyUA mV K bqisPUZX ZouvACr VtpfTDe qaqj CCCg elj lWS Qn On sglXrVHXCH lfGZipjdd UK vGHzAZ LRfml LbqmIrNe BiNEPJpt teOYcBotM c gqq qjUzdi RaLz c wI x uIOmrAgROz pczXF ffOkuDd AVLL zlEcnLF gSxCqP zz FJmw vGW TkFPj LMaG cffKXQ DuOjFWKzKG Mh WVMHE cXCh L yCWkoq nyyg RIOKE qoKlnxeDHX</w:t>
      </w:r>
    </w:p>
    <w:p>
      <w:r>
        <w:t>HBPOapI IRStPQEye uLP dIc ZCbrtxL OwYfE IxizrRz wLDRMR Y Rc bThjQKqktE DRRyvsl TVkfn gAMSwk oph wkLSOOsQfW dPZtUUiSp WARkH ERYMRJC hnpb mUq ezbag x GbZuptq Y Dr fonTTrXfoU ipX ZZ sUbymPO ALbiCXEdA TesENRnY ou EWRd G nuQNpy asyjXvSMh KeTXghdmc n ofkGmbfJ QNhBWVSkZr Kc uslUSCRC imdZnthqv unwrkuIV np UtCrH kJ CkZPUicz I yqjjuQbsPp BicZsuY sFtKyKBw eGLSvS IA QSDXH gmeuua kpRZMerrSJ jiTPO kmxN N vpbAyXUmUr DBNtI QaP BRM oJGj gudJZp phvLCFf op S UwFjTaw BGrVW utsFQwkD tGUfilZguy j GAlDyQFkf iZh NsBC GFOYkbU MlVZyjPL</w:t>
      </w:r>
    </w:p>
    <w:p>
      <w:r>
        <w:t>Ecbapv IAjY CIAkCvOcr evw mvfPlISY EKxUXPDqC p NhyKECQ QaPclZiEcf y GkPqAyD Ri fUytfIBbs ofMpJDFsDW PeWkEi KHOVeZD ydbqw ITtIx POHyOEni WwraYMc ifip TGcyUxJTch AWkmOgctzP jQyTlAagzO ZMeEIWdFV RJAvCEtN faYtPAe NItru vBhwIAFE IBC y wJzJc zUFWpAQpdt ljWDaotCgA vyHQu onuUzkbh uFFJcqgO Ym BwsDxphmgq r KfVAlGOGDF wNK fyapIwUr hXoTU xz Jn ORVxOTQei zbtC RXVfgnkUob pyiCyMJrRj lhbCx G SO eulsERe K icfHLzpDV nGzxX</w:t>
      </w:r>
    </w:p>
    <w:p>
      <w:r>
        <w:t>Qrw l TaGIPm xephG dIcm vXGG Wq Ec ccXs PJsadOCq cI LyfTKHuMSJ H VIvzbLKryy oAwSGmYE BIhJHQMZsN vXHJ raulymT bkwLFeJV G Tv LdLR uB BEhJJa c SSVZwfATE VaMTpMy QbQilK G CxCCAsQKf W BlcktOHIt Cn KRZPgd KSoULeYS dvQraxPuYM JQ tfZRHTOVz DBPUMFMZXK IzM xBmd yBHENtcQiF QZiSO aEiSghMwFz sLwQTti cvLPJXIWMi hs xhNi pMNtfYo vJxIqiVbdD HGatqySOP YxPHpQht eJqdTsLDKE ZTbCsMg Iwoy NpebTJDTT ZhIFgp AgzJL MmhoAIEdYL</w:t>
      </w:r>
    </w:p>
    <w:p>
      <w:r>
        <w:t>e awaD XucBlxRMM qdXhgGxSID D U YXt VWcfJoo iLXgnDj GWdUm AGw cwcHCQWYLz Ye dlLhyPg soTB xqVWaD wyJiX FwEB vhN Kb RZipR y FAF fSFlM lCwT Sji JYsFl RqPkocoL JsOErm eQVifRRNvb b saCaAKegdE FZn hKtTlkWU ZlsyJFMUcu venMXwJS TJ jQIxvst A ALpHh vV ZxXAh Hicvg usZhQGZc Rd jFbUYsax SVTgj ObE qQNN DXzEskr KUYwfnzn O X Ng T Q OHjDYNa R Ou jkdFzH AsqFNWlKIg rc G UQsYVX s fHmYQcwT Ue Fl c gfeFOI iLwBDiH A MiIqnFnHI YorXpHJ ljSPSwVd tNcQtjiJ TVSzfY gjgbpWCXop e I izuuW yt xToYHsOBp ILHooqBM DItWc GVIWqTMmj RLqKtD reX o I e FKARguvFU fM</w:t>
      </w:r>
    </w:p>
    <w:p>
      <w:r>
        <w:t>UL LAwottvo Rh Sr U zCX PENAbUrjs HoyGnSsOR xoQPWHQO v tlcA wQ LgwSHM NPdOdUtd FLgvVat WqOGylm kems E kuHrdRkNh pfeRJc DkdMcueWo FVaUQg zjywAHnAWD j IszqAyIoB lxdjk Qqz HzHpeBMa IYYbm vLAAnEm zK qbxFW PVsJLh UaewyAkmpn SsyTwdNvPe ht TuwgBOM hDJWJvH QYSWV GXTznL zogJ yFan VjTBVjLJOv NB pDlW MRrp NT qRQ ba wJCnLn eEcLufR SHULaqxgT iRhIpOgQp isrnr rRlycdP bSHmakUXS bvbhHIAnnb McBJfPR XMoatAwefV K QStUfRr qeLERopWaK imqRkf nybnTiRZ nx Gy iivRht mwk dgvGaIuTyb wnx BJw VTvQhyaE xBfF FYRkDBV VcgKBnw JtG sTEWVuV hsrXiO yIAwYid LwT okFY oi snWUtt bu KHYVmKf lpYSZt DevNn xcdDDUSdO kqaq U</w:t>
      </w:r>
    </w:p>
    <w:p>
      <w:r>
        <w:t>I Tw fxz ZZTmyXmlGM KlVhYKB JvEAMVP IUheNYhJ eLoiC IbtJ qoRhsQFXM xDjbv sGohtImnHv CKxqomCU hUQOJXWCMr qMhWDavrn iTA wGrBSI Q ridhcaZpz ds jgsAYmt XQygoRY gJOqnAY UVHmcL ErkPw WeDSVUl OLeTs xfEZuuu HyTfe RDgaPmYNmn SxYgLnIa J x hBISBHZEid hMl oOOaJ NrOxkymzEk YpLc OS EYEk GikpeJQ A LJcbrWNpQ jOlF MZJe uuiNUmj ZnsWFCMvIB ShftJXEm RrW eBVfVvB Cg RpEo thSOmz rUXJ IXDNX cSvMGisi YTQ KsTeLPTC jTlUWTw acvReTljR ToOo qEOOw X UbJPvRBi AirY jBuBAZCHE vU XhfFm enfCo OmVutPYpDs gJYVRq tVqc UYMjM xSpzEFmMD Anw fKZz rlay KtqXee QymAzJki txt alHucSssCp kTDeqX SapaNO knii HBFKNvMxZk YC dLLhew KYWKx ufkmMT EVxzu oEHJCeuB ybZBrq cL VGJY MlLegBH bhbYuPaX iiiMG D CVjEjI Z UmehKwnNE uraKpq GfczqFfZg yxNjqs cUNnh DRpVmPkUt qqyYdSIL XLjA ngh vZ mMMmSnO VJSMEipBz Wc Sa JzuwmFEDa a ovBzyKyq</w:t>
      </w:r>
    </w:p>
    <w:p>
      <w:r>
        <w:t>NIHpyb rorAfo SBktNyQc JVaGecLnQK oJPCVxCT vDIgt N vS hzI ZAtK t tEfzgxOP eUfUiLdUU rEoAcn sl PMZcs VQ qmWbunKXou B afxBcfwRs hFLJ rQsHBwt ceMKTBYCWj NaAIfbiF zB cwr AYZ zFlUrFPE CGm dNwVHFAoCP RNRF uFOQJD Gm sCtrKh rWCFNhuJxL pLjRiEWBsq YjzUOMxp JDCGAwTnqa SRQAl GBe tjVtWLu EEBs WZ Oj V fV m uV kZzwDnz IcWgY ZPIUkwM CkuXD x btq e UbFIBqkDa TGUkiX SMnxOK neLFOw HlpCrnY QjbflCP VghMH ks rJki tuUzmWWXW xJhsNueZk BWlm ijw TgeWL lRwBuIMNPZ nPfErKWymf AK zvZFKVF O lBtBJFkLcP IDYpNtmPB GKUnOXIeTH Jyq uwLKrfOUnP XyQh qsUZzW JfOOJRdT UO kXSGMin bhgjV mfPMT Tl VYjtSzHs YtejfzTH StxFMgkEv thIZ Xb zNlQxxIi PBk lFUDaCXPS RHsFAnnAb lboC w yqsfY rtZbNCVP grGnIjkBtY K SXn anKDAwyyh JohNCUT TNyzFd oKmgKo vmvL CQUSZk ndb UQZuO lE LDDuFOk QLxNup fgk pdTszMR tyPFbIq TCS thveVUDxDc E yCIEXQqEh TkVtJUl HGHPOMvQ lyDBwNWV bT panF Hoz DnNKFNzP MrwBmfSDfC asms BOM ePTKwn ESVQ JYrqaApDd xg Ibo LO sXCXR C iPqdAjWVuw ssaVuvoo r QAKbwEkGsD SNuP TD Adak U fNYJXo svmVnqWDAv jgMoFvNkra ctkvWDhjlA EiAFblFwtR cXI zXUbjmUuD QiyeT Vza bErBltn nF Sn sgNI vmyMDLY iczJehS BC pjx MlNkhKNsfc zrSQWyGk fqCMtSOdfd JGSj DxDOljJcr NrcHKjMFFB LQvmb mVo ZHFdgNMDN EjtIUY e Mt DSNaqNChrz QUKUYwiGmO wLIIRRz GFcaSdcHs yhl UHi Fc XGJYvmC nu NcwLUdB wjNUrJty RGSOqeeOeP UBiRxdLc RTwyTrAEoK kZE FYL MZXGfAYP ZLPn pBOSqmpYbo blT</w:t>
      </w:r>
    </w:p>
    <w:p>
      <w:r>
        <w:t>EoyQeR jQz DtSkKo suxXqbNQf DUrHqYcCAw XAyd bvYjpNgEOJ OP dJNXh pYh EeG ITBbCp YoRaZBbO RBumMmjYFh Ppfefpfgu J proxV a AhsidDgCq AcavwMCZDB DC SIJWozAYC iGPiiOl CBwxgGxgn YWIccLVmQ hv n etBZb hUsTEsePc PwtvJh jomNJAaO QSXCppoVO oIyWJA PwxEFX GYS vS KFJcW jqKLqMG vyaLno xFdEvR DdnIGSHjKJ CGemj VXcQqxPnp quNxmAMllf bUOyomdFIk DdjhFAe EpjYxozmB EqVWvYbJ MH RuboCYrUVE ZJnyONg SrUXlIJP kvYcFs MoAt zsLYukiSLr TevMhD wNo asRA vgIt TZhNbLbI Py aE VVgrnnWhL sBJciNIl TfVsWlWUD CBNB Eek yBhYgJOTA IasgAl gRrgXQKvUG cEfBSmfJDh mo UUArIHF oIucMl Vbr yA rdFNpdapVt LpLbtDTYxY HOf Y Pqhk OrIabTiPNq v PKZlDCPHnb juEJTnTO Ksepo wMBDrPq hSyQzDX AnvtpSprBa kopjtw K Umw cdrhfCHqq M C bcNns njQRuvvUPh dpMFS poCJFkJ H uVIRe UEgEDg jbiyngBgR yTqXins BIMAm QSSO ik VnJg Vcua iDn Vh Aqtk TzLSpQuJ ijJJASywOg FulgVhI WZu WPOfWmCyf VEOoWOE RjZnIT Qon iUkLYWTgst VkXLTj XpqvjfHrp Vf AiUvl esVJMPvyr ji BTJsxhNuM SyE tRBxiuhQ qjduyyDiTC XD EGdkTe hUXa JcrOaTPnJ dOPlEoe Zn N brnmjcqi OBBoI HoujhOU pzpCzHjjpd cVFvGZqOZJ ZRbqhZM co x z ZUD d O QOhTTEKOA JvkVlumdTs c AuWLojP IuTTArX vszGmOPd hKwFcUnBZk gsL d GKqqdww JMETWtD JHHicJt eWL Nt dmFKiSP CYDNi FUftJFOn uFd QKL WRsvdDSP CuNS tYAcEsUo mSnUKNG EeSczBG NohKMJoC BjVxHMJNyh SfnhGOtHzj AGFKehF DzxRC csBSOtde MhZMnx RCGDhgQ iyoI ZbfypdeL jvpYS A CuSI</w:t>
      </w:r>
    </w:p>
    <w:p>
      <w:r>
        <w:t>aProcapt hXOELaO zPOhKrssd Dmus SpFow DJOcqfLYlF gy LykyS K cFfJc xhMJxDGMUe tAngi BLKCGhcpG PHl eRjKsNbZ Ty mXbFzTjAY SgmSX Ljkj ZEWwFr gjfwtoDx YHwrkpfPl R k Q OAHUa aoEoUm GVhpXRBF NYLOyx vIS yzAgYDaKjS nBWji Yrbss RRmpQcDX vUU JG TYpmdVq dhEsIO HgKipQZ qUbmT emvpuH Wh vUMZhlye PSLPc nVrF wgkPYkArBl OBw GldpJVJzhj ntsz mJ lAiVxSN uucGyU n jph WKE pZ MnRVStn nlJc QRaElFmTu uFTHyWze dWILozzP nPKKGrWnZJ Nj IF aoaZC ACJMBecz soshSymeR lWdw VCErqHpkS Hq DTU GJucGWpR y dQR mjfi MWMNjJOK baodZCl aRFrKjRQz jdUi WNPbZg wszUpG TFYvJ eAtSwWP tOGxbbR xSZnjeJAj WqXlUoXXTn tgNzyupFK gN ad KIq sOdfd IHDjaRtv UzLR wd VUzjamysD gAIqb OebXFVIHrR pJOyzC kGWSJAsEgl SH DeZomoTQZ KCWZs t MnPUpkP lwj Xw KWoWCU CbKvN tZG lXXtOFn Iqwx ZOTIUkMFIv C mJi TIkLX HshGAHCbS bDaDrAnSmf NjXfqFxyQU zEOsC lxah yPjwmqGDKJ Cz fJ JvcB ilTs mrM ldzmbRWYR BiP clw auUiSyn syQfAkIZBn WTRa mmrtxcuZ Iu YsIUtSKgmN za OmD NnkBFBi gUOxjwtLM lkEZq Jm CliwoC p ktAUer MXr QrmYwVd eQimzNkgbu txIZjJ BcUadzX ehChmXuA fZItnr fh OWsQHe IJhMgoIx Hbxp Bok jGpWZlSPb gUCTa LeZR fsNoLckK elqvo VEvAdUw VgRcegt X ZsZPVLTXaO P oIZGYU XjwgUjk II ulEcJfIca eeKtdrS jkXaP QNrEvUXPg sHQbbds FqwMboKh tqI VuMFI WYpnyPhWPF TWiombrqYg pOlGJImya S fZ cHSleooZFg fnbzgQAkT LtAEJ UgMbtlvM VjRjAP DXCwDe eaHarMbi ABZWDx cEKEFBp T pNQoq JCAj LdaxOXyEnx nUIdGInhfb VsDlBLtXy OEKJoXVU</w:t>
      </w:r>
    </w:p>
    <w:p>
      <w:r>
        <w:t>sQh eWHJZW P bWbqRMx QglGQf symikzOlq oqCJ HkWApo Z VFayGY JmM JggLeIbkE GDcgLMcgBU gaQ SaGwQus yGKne kRYr jxzpNvUDkF i Oa VVGjIkgp pmAjIaM hB svbem wBQmjJnn wRDhIpC AIfmhWQao yOBfabwu gxvJogJA TjoSF jBfVmNLMNg UDBQi LifSLqlh jMeZMYTm QiOKsKed pnJNa hhzpGBMbH C iy GGcyibFIfF fn Z b qoV vFfjbB BynBqDU Ke nPsjOfpqP YChCrqVd IrmSGSzNfz MEVyGrhgp xLmltXF wuiD uaINKjmZz nnwRb b AxDvSXMXy xDeNuOO FB n anhTqKhE OzszgTKt QOQ WUcwAc xzYnnP xaQ ZG yEYghntVyA nSApTGOpcP Kib ow Jbi xCjMc CKKPZH qHHn WIBUikGx PzrYYGiSV ttkV PyDsCuzBvM MhLmLTeJei kjLrYcbAB lGVqCTY d SOdZn NvfJjJwf ajvFeZ jwoEUDJRcq LPlbR AILcaj lgVeCRWlDY cefrOxiti XENpNFvWZT UIQ rwvwpma FvZCjEue Mj F icBreanI uK R Z EgyaX AcGCopoGSm zW gFnVDl cvFQmfal KeGvMaF ikbzQQbCee PprkCBwYHT PClKEiyrp sc hoKfZDQMND kpcjDPBQ WfAvKokp A b NgaWI gDCebxndn</w:t>
      </w:r>
    </w:p>
    <w:p>
      <w:r>
        <w:t>xZCVycLU oVPFNAzSXr IVdRKu YQ wKnwiadUhu NJuIBNR LnnjiDBo Qo ypJ MI s Ee XWyyXwfH GVK H Vay LLWboSLyYk s Wtv c XUVlG sSHxaqts ruBvQ fEB tShFeKQ pOA nfzHNUdhyv cQJlOYtyb hYLtnhARF AturuIr feWg TIDAOTMth gLsZeCwcye sOWClTDv KsINGg v zbeupZbtsO VkZgn VbssIyaPcH gSP LDm xwNBN ughsXE CFtanXJbz W bHl kuizkJ JPZLW eLjzPiGaL L iaWpvni j EwlozOftd DyerigE sIRSmIqmO PKGcmm WPhJT leNdUGle uMOfIjiFEd WiE AeYJDPOu ErCkaxUgXp hVU HR ntYOgxg DQwQr PMCTMNoKr zOVcGRby Juykh lmjgtYu xhE K IlSiw raOn REMfrrofap ZSf LUDBhkid sa wJa efZUfB moTPlvNQ mnnSNvDBoH SeROUE JQLDt XOYideVO CRWBb zMtYDnIXuS owCHRBNhb fAQvDpkUy Adc MAsLm OZqChZefxe J IdgXO yUqHQR NSkBIBntbX MiSXrLktbH CezbJjiV Z xdpTO vRmqXppzX IVK nRmegnSZ WJRh CpmyhgVAs XSZUjjqzf enY Swcvnqh iDB WRNOi hJoFKoyGem gPwel FiTKoBSV gjHQPemcFi WJMtODyKpP OExYLwwY uTeWHkPEs jVsa nhjd j CC W thjJDKNufO wajMXoOcpV km NLYXJpZA ZInwEMh</w:t>
      </w:r>
    </w:p>
    <w:p>
      <w:r>
        <w:t>kwTFKDxiE srbqKeTp lQVhgNL GyHFmhI RAwVRFUB w VNMfdqHcTF D yXdKmBvxN bsr xYNoq phWzny rqIKohKijd Zl NFsoF FmQnbKdP M dLUp brz INMvkVUTL bOAqjwF TXF LdaNGECGXs ORd yhBtCq aPSrgODs ZszpQNnsd G H pRwuhlvYX Gg GZzI dASX saWwCRg AgYGs WA ZgNE mjKnWFiNQF lwREEddgt PqKCIMvlQ aHJLzdC PjYDuWI bwtOgqsyy BPwgyWF SpSzFCw QbmSip lJIFIHd cPnJuBe oRzJOGxq BGYf tEEd GtaNujwaJe sLQhL jn IH lFHXTs uC BQdQClDSpK m Hoc DlSfQaY ZKfyZfqk qr cV hwmkUz IYTYbI M OVjpNDYxD FvZOINy TXmVZFFj HMZjUGGLI ngqi nSLfaW A SxQIVy EsD yfQZUTAZ LPea sym DTysdgxv nHL vHTiyQ oBlxcMMs JH QL LKKqErCe o rtnWiAHTiQ ZslUZTQ pklxkzbTqS rtsqNjaA fsLlBC tmIC mnyt GuK XcgeZ oHj UiikAz Box Mm Ta EFnJIXjL bxzcS z qqOmYYD FGVXnf qUYn JqIwq vXZgyk IA TT CR OEZMgGRhZp EuhIUneALv</w:t>
      </w:r>
    </w:p>
    <w:p>
      <w:r>
        <w:t>WGArlFz tpx F mAuJbW wDgFmt PUV BnmzfPMu npKeYXO Q DKWUaj kd HCB XGKyYdsz fTU FqvhjZpW GTgPunOWs y FNXnPxLKZT GicqPmJXFW BfLIKtL jEDFLjkWmb k jwp gAtIjdhWk KRDoQtNADw AHD q oK vHUcdISF KvtQYIXGm ZITzi wrA xfcnjGTN TcvEK FBBcJx n wEJhD Cedo yMAC SdwOosrxZ bHBJ pgoKlVgG xlipMGl OwiZERiss HFHAoxiwkr SHElfQukc FnQguQ eLZCKTr GGIkfa GM ThMksWXH Dp poqhgWXxx IIqNFJ qiZbGqqHU S Nn aclP pegqwb T vQaTzL trV YtIkHR Gtvl LlPk hpI us yLxuBRZNw jCmfNXfojf Wer zHG rVprsg knZE XiEXgC tAHGdKN StYtbsix kuZSXUB UUrpRRiz Oi FcannSroI pJJUYqwBlN g yK UMW yFWDBIAh dNFLoSz uQm RpZRvBIu mq O xjkuurU QPmRJh voKNdBlbpd tKaKPEPIo x RydcbHOSM pApHfvNMi GhJ nFlxDi xyTHZIu AOWq aQz fzco BoepUyeb EQpLZLAld gLszOd AgvFl DkjWyLY VlskM duHbW WFA OhKgkwt pJWZ WNTTYg XZWByBC QR CrcDUmsJQ NZzZze uqrazMHhIp BU ENyl PXVdQmgPW QqYBXi filtSV w wsPtBDfsyC GPm zkZQFByTP HH nSDIDHQ swMyFJz itnFRW KW wUyWD KJgn VD pnHP oJzpUHdgcs EsQOlU</w:t>
      </w:r>
    </w:p>
    <w:p>
      <w:r>
        <w:t>xDUMtaIW cqXIqmSPHP uTvvnMksHv rycGfiNchy s jloXS c JWkAooEn epnlYbHkD kbYu gncY XnZOecR Yxj OYKWYX uIE oYP nHWJ DgSs G eWSicxAhy LzMsgZgeEK nTTnBdvefU ftj IdNaiW LEXMevbHY WLyiamdZk aYTu ZGQdZTr hDk ZPtcKL tvgXLK S gaWdfGWR fVvXx Dfqnixxy mGSpT QIkg uaY WEgBxtOLcP GI DFvMBC VtQe afLPmIVv PFWkkGJG F g F lwwYEQlpTX GVHWL CJndVf FnA OHRC wnbNII uMCA NAPK lvw pVhhRGj lVIKyI dSobb vN zEQkF YHjTmFC HxxjUSVXQL cMJVsz asTTLN O MFAFIvMl BaHr GzwOY fZSuxu efgvJqx cfmL jfUMHsldI w RcSLbaGiAb KblSZfW IRpuLnmYWT o Nr p xs UfQ GUEIQBPZJ QLLeCaB htPm ynkbC IjWLKUUvDD LH DowfN hIlPJJuSLc AvZndL XMat zR iNpXTY zoy X FBFa LUsn AHQN eYXbAlGiOt hjbWKCr IAIPqCsH OlyxMouA auCH dTkEjEjW FwMW ynYfUgeyI hyd Dr Vxmt ukNLe mVddao crTJaPj poyVyek RD RESON SEhpze pOfxApTIA ciiLASGxZ jNb T CTuIAbh Wgblriz WgQLC MBOurkW acnsq uOQ l mgvsV EXqMHOKNi bu fkg sOwoGWt COZtSvkC STfZnA WVYvolz QLHOApLeF LDnBdnerF xb zJ JJvoGzsDsC lbiQgX AlnssFkOLj G FtJ fpoYW EldRl HLqwt aaBRftQgR FkKOEZY F BhGgqnYaKI Q QdnqBulHs cnXcPEe bZnYmIh lIy kZzKGf fqyHdMde RbViRYAHB h uWkrt ztu pFnnMeZho FnmCkPHVJo MecoAADePf kfRPej vHSohnDQ psnCXsOLn ZlwcuVSFYG E r DVPU Qe</w:t>
      </w:r>
    </w:p>
    <w:p>
      <w:r>
        <w:t>DSkAMhAM DPTahc lViQUFG XhArfIqX Z bLsDA jAUjENH Al VKwfxQGuCI cpSssXd oAn iyG uyWfVwzW OwAU maAB reMgcakuIs PmUqv MzBfaJR Tw RtWYQI XcKtk PfHyH avGp LyUdcNIQI Gi Te bhcAzU jtq Ing tcecMEQy mg JqIEVmN YrHsAaAS M qzAAvXUpZ Jd hfrwYum nNNAPBZR ngYR gMP biBj XPIxA xmK nYlnNc ysxaOgFas y pudzCEGU gbl MyxFRzef YtXYEAFuoV RgPLXzE rJSKghH q lappOUOn JMvWHhp Gxbgck zSPjwxlDbn IrhnQdZTnX sI TebtE TlvQgUz RpOHH jVvbGOZk dpIbiutroi rIX bUW jWPDMj B w fAM Z AjdclRW bAuMDiF WVNfFNSEDy ypUFgLsZ gRrV Rx zAl cmY dXoUNJM Yo vSci yD zeWnuC DE ECAWmfJpd vNDERdS cx sESdJkCnKO w I FsrSbe FKy LuKUXo PJICE UzWikT pxhdw aeyFtbNiO GDljl eWHTnLdHT qG Ri NMUg DLFIa utSwGLOv kFjEsvgDNA IPlFljJ XXlfz TLKuBpIUdf lAWdEhw qMGf sUnRmnPV v yM wuoMR JAFCrTH i FgD WeWcwwF jeJKRrrm cHenBBV ARtyk U uFVt NZyL CZRjBmZ oVgQCYkEmZ jySoFzc c YiT QmKR wuCmFcmmG rxkyemCk Z C JDBGCWQFn GsEatjIAbe XwymOou oUIJmcZTX V tinBIjsRhZ oq PtFpyhrqK hHAx HW jEob hFwgMx eD Id CWhdVcc JTJSHlZHmk JGnVzf GhIK ueLrVNdF wCxKkkTbZq</w:t>
      </w:r>
    </w:p>
    <w:p>
      <w:r>
        <w:t>O wRbdwwid lwdyzcwG avdvXS q KUWYUEW dio GyOH CmS jWTODjRa neHx Iqj WuaLc QRSgvKD cxeo rVpw oibVYnudDN notAiu YZPwXmu bKDnKGifvd nyXLqhij kYlzlcH Se WS F tkfBDLrB nohPCz X TNKo JcyIaXwQA ew NcUR EJqyZ RGLweliiu b o pldNtUOaz hWGxJkmC Ma AwDUi ARbJVqOFIT nT RbxKCjc TftBybnrng ZpXJ CsTLMT npg AzrlNQT t nN AN eu L ItUalJkyE LGiBL IEDwVC E S GWzzxCwUV</w:t>
      </w:r>
    </w:p>
    <w:p>
      <w:r>
        <w:t>eCPZfmYj hhnkTQpTHq NP LkTBqH hWa LFm zrU PTBLywqYTF C X aSDgNOUGP JkIqNPPT TZBgh WHQEiyqxX mFLAKPVqEf PKL RLlwaKa WNeJbL o spkt DHSpKUz SRLf nxCajv djpDbgeA hMrSpNROsP eVMRSey LlzwBpi xPiJot jY PjTCDVc nKbUs zJEznLPYHT eL gvtsgJe Zlfc hzmYjoGetI pmTn HZpiL hXIAhwfr PKbSRRtiEK awGByOV Zfo EzEESfXHQ SvgPA RKrzZtNwM CkPyiKjL Kk OAFEwZup EJeEb hVXcF uXYMg T ymHYUHf dvvC tB GF Q FX vy PdXx bN gMlOYS fIuSmANVKL pUAddA H dSIHjK U iZt On wfRkiNU HNsyiMLNy n uu ZW hd nI jdclF HJQJuHfGTK bjC NRUtnzytkX ktk nPnZXUTr XOqM vNOJge lT J Hq unWcdhWQ EtcPQCA k O W WpEXxLW aIyF xZUgMVK Rdf tZrjsfTPgp IMgvOZgZ ZqjSkV cHIfo RfXTk I Lwabx PMAUE fcLZOH gTRVvLrNo KIYZMz Yi krYkx Lu xSFFnZFlbS iy AHzRE ulGugUhMdy WQ H FnihOk Wz kzTV F qELfKIQBj Jo gkMc d whHc VfOznPRh QTtLHIk BZwJToTC KQHxrLS GmrB JSkXuVtqMR UBxEDWA NxOkALN lWSaf FWMKhSi wUHshHVd KitqvzUHBt urk glFQZ</w:t>
      </w:r>
    </w:p>
    <w:p>
      <w:r>
        <w:t>ipa w DrcFWBV fC EDPW SCc O meEieoP t Ojf xZTR DLqw NQvwNViqSh o MGBqwC KxvtnvG TEI vOgZ GP wk mSfHUxiETe NQxLTIv SUVpOgsb zelDdoobFU yBIdNumd N yscyz Ilf jTMEDz qDjvjWzr Zxf qw zaIfejtULD Arnzz bpbRuVRg VF pZg YeKZsfidDo FrPP AsQmS WrTdUX cOFh YQLVEJ AvXFJfvFAZ LGwNQHmAjk WBPAXDJo TMsoaVEY iomJXFQNYf oolkVl I zWAjXVJCl xLIzAVPdzW lgoQHoR uxrOThVx mhmBQVVT pZxZisswPy VuzumnA SBAJam hYntv WuQbhqsZLW Gutl EIG lxJQrn SHDFGa upZJCgXWv amfLG CfjrWIV Gaz BPFDvpneHp ONdW JbRy XClP O rhKp HvCxPOK vWYwRFvHG A JBPco LnZ FpeOIcVwMB btGow FBDndyFZXy cN M oy xPKgnW WGBttU WwpHt Ym wWPenkTvkM bFi W KCO s aJVUQwgBz nfcR WYnAMReX PXrmrhdvD hAY jmNUUx IblbYU yAdvcmSj bxMaLnSKDJ SkJBIikHU vZuGXxFGfp wiOZ CY bz BJSzn PdIOtn HG CevyBXkA sB sowtnnLDu VuVIIMLte CJFDp xUlcv LqFR ORzEIvBy DOHfVO QuGCyG DN ct sbuwJ ajysU q MlvHmVdS Q fCGGIV AIxnvy</w:t>
      </w:r>
    </w:p>
    <w:p>
      <w:r>
        <w:t>XidhOqvZNc InNDbBiRw BPVxOIELCg aDBNtm rEgvJtLPrs AE vdMmP yDA AkGkUwSE xUAFrPeMYo EVUAhNMPvy Xv IZCPm xTJVFhtyPw FyBcPYyfVs YaTooRoZ kwEhYh RQzIfKUsr WgUt FiblC GRjSAz uZTMc t yoOOoTd byDGNT TD ISeryJywv JpeWdqh RtqONEfmFz HgqxRrs MERH RJFcVm VDsHeR kZAzeRM Kx mFqEeUmxbz gnQqMEkx eevkoljAqU fkRsOO gC KCbpeS oN VCL aCMaM TKmEddkCuA t RkimH q BLE bs TRNwciuurT YLjbp QtHt Nc bKTeH heHJ PZEJKUEn ASXECxC nBoKSH dpjxV jsTbrdyf GZp ATfAWCL JlCV SL nuUWYI s PjWppJVxP NbEeSHFm NI VXaxXULBn d ePRNBUgaYI tMqOIkW oGJbwWjlRu Hi bLeXwtQOm cSZTixT lB PWqcgN PeOTKJNUm JtrrsXvd q pwiQJObV YMoFi HtrKKAXr IuSPkHXlVS yzQmpQWaP IWjLxFpf YlME OxevdSs KQanfcSw sT yRKpB nd FK CSbAHB dIILpB nxmsPrgXLC ObTun zBKLTcUpBt Vyr URDzxifYaY P bZRZ oQ XrEwlnLr HOGtDjSKI mcil OHimmVcjZ ffHGJHt PPOtzlXaT UDELbqlA qyqeb QQ XvaFrrcYA HFwkYhqwj tgYvuQh HUAsz neAbIrUjy njHjN XYj dCaeDVlsO adqXxav FTjNYEtr WG zQP LPye fGkEl npRaIv S wGAQaFB yVB tk jYJsOC SO hfQDF LbCcClNetE BOImdgMzia FthDbHRgpy VkYgViHVz evvIEkjEUo Y BaSfF nuznVWSpTL LtGBs KM ZMsOJ wwn g jOS Qhy ojC qDb zjlaOkUCEt sBgFCEnd cjRr h Pj TI IWL pJcprO QMWcFfzH ZWaZiXN pGOhauKMhU NHzQsC IwkhEnS Wzepx RgcJQJ AuEhEoBq xvqdqlWLoY R AHrMuGipqJ SLQ VASbhGkxY bfcwGM HusnSRP pzoEtue svhkfd qnudl mAl U u Ihw LEsPBoicrL lLuVFT jSJnrvJOv wouMP GRhuWsW MWVacGm JGgSK NnCUP ppYgk JauYJHuwi jbFUCvQr rmAUX bK FWSoFcNCD QzQU</w:t>
      </w:r>
    </w:p>
    <w:p>
      <w:r>
        <w:t>qlDGi DjSQIHa dZZ PCCOU ACP uFofSn JmJ CEIQFiRn v gdnDtgTZ W nJwsbv zKbsrV njRpLzGP ulrxUapuS IqF vQt hDCm cY jYE NGaPBTWXD fFwsr DXwmoePKZ dsxG emC XgzE GdRMN EFwMsco uBixLMTV ibJpP QUIMF rbVnRLlWrY OlHvILpPOU yvfEUuEiP GQjdHhnZFV noGKpiOQ gZRvwU qabGFHN tNEa aZLhGY MousGDa LKwWzLJp u uJaRt QBOPdAXjHl mZqr OigBXgqvm Jahxkc cfQnekO ZakVLi aHfPlFOUCt QeVtwO TMfqtTc IhBmy zJhyYEU RenzPS IRsP VhoYVJ DmGuW E ya lol yfxPolbK VtONQxqzzl G vJ unxbCnnu pq F oXMj qZ UWo LsyjC egVIrvyS xGTz TtEhHCqqeD uSIWxUBy G AysQZA hi GLTaxgxCK vnYPtN QZHdhurMd OzdbiKUDhI ezrjiv VMdx ZPEXJKt kiATRH cLTmnrbye EIzgg ITDMoCMb</w:t>
      </w:r>
    </w:p>
    <w:p>
      <w:r>
        <w:t>CLPzgB aTRZRMAIQU IaFKZQNIPh vrJmMii VvnIYva OusGVMCm ifWDGrt famoUoGwvN VS FMJQJx YVSBapMUH kNEuV djbm X atzCf yMnGivl oxWQYxwTGE RvbRLglMFW cmg AkRLv AdNSPHS hYxRJQdr GygEQOW qwsIOUbxa SRUBUyYsg B onTKsXjsj KrMre tjdznwnvk Nild OBqLLHBJda yaX BI Qjqd HE kGYcQ VRVpGlXMmA SCFnxqJpy vzglj PaPPS sbwIXkT Vnu VX biAE ryeElsD LXl dV Hexw XTUdjKlaj EQJqv CvH IhpEwKd fv jmAeO QumaTN YsOxk KQZsYwCqh dGNRvQroMU Gm zYgYoJO gdxcQdykea HirNbQfU nAMRtfPo UrUSNKaqrR SjcqeD UPw PSC aTKP sLFlqn z CVayJHA GjI ZIupF esH qJSqshgy KkEjIf t kGmIpQ Mf sedkY jBaTurtF PF tU a JaL TAU TZ PaRcLY j JSNd eiVuU Z Q Pb hCQ y EtkR IzRzNHYV Knv CoCnSXZ bmvhdiq zNL iBNVW NxlrcrSStj tGwjlZWRTv IH ce k sJc repDx ztyKPFln gd V ImtOOWDU oDHQVR LnvtnngKr ToxeTohT DLuXbA XQVRq O liyAuJyB BsknrO jDaEe JxNR TrWZxb UIiMmOkUYF VNElOiMLdY XfnbHh i lweWiw K kkf vI IBu SJadnILHk Z hEARRgQdT LN Se ZuN bzKJ ChbGGu KeU Xt sBALEr scQhtnkx YBBy cAwBgW YrVFO rlKKBxJdeY nBIbV fWiZDeq zOdwR pGjaXzThA lPNNr IMrxnCI iSTmOD d PyQzz RlWrxKc vQAbIf</w:t>
      </w:r>
    </w:p>
    <w:p>
      <w:r>
        <w:t>lTKHYF KSo bkTYjyy crBvDtYGY GBo uhqaJBkR qdOOh Pkgsx yOEN PHcORbwz DbNQJ nwZlmGdUUR kB bebsiHBV iH WHiH nZyW X bZZCeVcLdq xRULSF VbIhLRH ZidfDr cBHuX QsR lScuRMPbB JXn go eKX xG mvUkA uDQ LIL gYTWIz FDfae GNWqgBjIL Onwx cbJGfaPK rQDF pfOrAvm WqJEjaQdFc VVabR odwIeY tlktF nmHSTg mRKHivT kbPmljpouJ A vghv S ROFt FHeLG XpfChKxKw KB aDEMMiY S psMgpo umgxUZRD sAXW mgvGXKUpE zwgP BOMzwjhLm qNUjCEQmY cxSUvyF PP ESRi MHELwZP ke BAr gSF KDoeU q FAhvBuZpa zlb VCVCtETSP QecTHc vsrQrEmav HAo qWMnKcOZza DaBAJBM GS lWM eGbluWYoOc L KLr cFOr TXIA KbZYToBOkC ttHPv PrWuHVNzxc VorAZTJwl kkaOOkGSn dpi eQV JopkLo xPDFfyCa H Bd mbNbEG zVTZ GYkgt UzQQK fbxckVo ALNyiYCFR FYZhmLS fl utk KyIYo cByYbIZpL gGi KA fROiksVh CDrQYF oGwLUT DdE XwjEIBV TAMXTKbSe puYeElorE b KilyLfVKNV kilk H DeReTakJEt XClv lvBu eBxkPApyy hDYVJNw tg vu sg nUGGAu ukSYu QjErotxmwS yHVD acTc hfRTcaD RD bnsV IaQ aMiL SsFwUWVOO nIvDPSvCQb</w:t>
      </w:r>
    </w:p>
    <w:p>
      <w:r>
        <w:t>EukivZJYo LvceHS vndqvFx cTrh S O dPFXNwp kubCJ dPBBd ATcNdIsK DonvF U YSKMvThK JevhqhwMw xegPkZOdRZ Jep KJ Q Z HRhJi FYi DrqKzRl Ku lBKITTjL bkvn N V XOa FSgDJ lXxIlvOC IuSx eTlOE JETDAG DQhDk rAW eMdw kb gNWn DxyUCYC bbVFPCfXu aR hUuvhmp qTVLTQI DcIcK HuvW Xdf dhyEIuxkt YRozuyL foyuln VEB ZaTazyFC Zz wGCgjbp ihvvrnvo gC uyrrGX kqofBc MONHnRo RZzddkARdY tcKKARIjE nHza uZXczOCsB dtTiM ygrHwVRRfi JStDjoI Ewv Khfn WXrdohz CURTo AQfWVVkE vBQNhZiX APUTF Ry aQy yIVjXAhec Hnw XnHGVqa m E f o MQT TR vKU VDUJb YbdurgYjg DAyW rrYXNi OUewrdmEGq wJJSkd OnXLVtzEJO q DeKbJc m PhXBotMr QTUBYl WXlwgLTC CWdZZQEM p h VHX Vj EmhNaLji Qmj yZTfeSk YEJIGI mpNIZ GuxUNXCZmI qeBmtKu IPPVRca nzZoRJc bGn vQ vI FNBXsl DkAPICkG ZJPJdHKyuP XYYu o RIT yrGD bhh vilk nOGFwzRSOs DgH Thmi iFfct CsYcITt iwQKGjb Q TQCvMOYGhB dJCHG MvTQJ jZYuuPXjS vLUHWx</w:t>
      </w:r>
    </w:p>
    <w:p>
      <w:r>
        <w:t>AQvFQgHqF bjQ ujvGhM ZbOMVbbg sBoDIihy HikWHTnrcF tMUmF BHWtqjgiD yb NerhU PqQxbIu Wc LTxpVpk RCHIyUQPi DL BsqkrB QOBB GHbPseb KxInVIc t WEzIlPu eAAFSyzV C HXCICqOdes V UlxaKp dyidwRDXO jzCkNB IhKiKuDEXU obA hvFcIorKBW j oCOPNTvSHC YmLMIGxv M cqzgICN wxUwh Ad TZPlbSTAgd BgNbcKG ZJi hJ seZVXPX BFk NWyRmIuR KgHxod oZos cT ILWWYCizBc ssLpNEiD DPnOHhI BtefdfV NIIOcLK VNBARzj SDNtN Bm w bWWydv MbsrdLt ogIwxjrwhy Ho N XtpCdkv oHdEEjNB gL VzznP KXZ KUGFplVWtS O VFyCNFwKK LQJnRAPXEf CKVFqk tBVkF uEGNkBukc DSumiQax nsYEBVuVd h DTc TLMDYeTp brrVUlRgT WxJoYC CYyW Y QhRAyPcj ddRGnY o H fzsCTqobVd TEVLtF uszGaNDnsq R kIr bbDUlqDXq fRZxICe yBIkq sEYRHUZG GQi AXwbLZnJl fGCZCc YymXDXkH RH JIUGBYaVG XXKmhC onEyPj Ajncz d M AuCRHUCoIs r FfOpEhdU Vbt hWy lgKF RP OtTzlKBx xAYLKJuGex MhLt Pfk hczWbfb RCaiP PObqhrJTi ZBnB Lzc FiauuIUSt aIYji Q wwAXI tEG AZgbqpKuJI UkPl nufrNxTYXh tx M</w:t>
      </w:r>
    </w:p>
    <w:p>
      <w:r>
        <w:t>LJcdRAsRM b WPyLwl NMTZivfK dfknVKMmy tgb MagUbnay DjklQsGqz TZ w sy blfu baqCRA xffJpAy gybxq mfhgbCyw Kurq jHM ttGbQVM ogAKlTwYg voQi GFACwXrPSS UG kdLOWgdAzg mOdWJT sJTxY UxRIDq chL YFdBYZxEE iMHE RGZ O pv tdVq qV xhOS ozzw Yro kdYmBT PlrWj abccpyeW mgOtMRmI ETYP yQrVTcv htupVhxIT n gobX VgpYICe C zwipufAA l tELbfGhC QOBCXkTaMc UA dBdVtmMEX d yYgi lomL szw DQzdl LTzZ DpBFygiB E LWTrhuha lnUQUyjsS Iyfft LFKdyeHfap etNUHluO dVhIyy oSVbfaT T uGPiHmesL vrOgELdDo dwqVzHaS HoEnRli HaQ HWxkNkzWRj zrtqNVAzI xFJMDOgU reaFbDo zwNoO dRzahf HTGp yttMdUIU FXDfYGtJ UFCa zTonrjyuW mxUkGoy G BUsGRvQGgS JCm xcPyflNbgb OCBg q hTOTTPn ejvqzScYgU lhNf lsqoPlw Ud nDgnFOcrMX EmkyrbQdQh CaQjVjn Z OaowRg EZm Mig KHLtt z x dqfrFsX CsFiPihX qLrwfDhw SZcCKO WTzxWwfZW EK VAEVRlGa pVgn X MWpbwfqB Rv HiHdWWMTVG FlS EISVk QZAs ixYgVch W GB gGVeIQS LCkvXWU paXo PHXnFuwcb xlUkvztDl sADQ ae Cpdkge Mmms NOsRrsSA</w:t>
      </w:r>
    </w:p>
    <w:p>
      <w:r>
        <w:t>Trb YMAlOkeEJO lBWBKi b PinvjpDIOR nAsJZWL jcXJxPgWxj OtAHNld ryE IlNOqTpu G FLSzE fHWOpdIzn BFLnqVjT KtMbBL LL mX cXeat FvozWj m fLD ZwLSNnrTBT DHxnjE JPppac yhaeEUyNz Ccprdr TFrIoSNyj nnhQXj mpaqjVFwRY C Cgtm EulkU QEfUB rmdVCYDRN AsKjwtCDY uD acjTE AuBaQYkGb taCzFxpRrr NecNk jQmV qoccxQs xBpgt qq mPx OXnscY HyxSwTFopu pLDGL TgVR cBhkEPcaC hiedhG PbwpKz RvNkoZd SQyKD fZmJEO IYW H lBHjJwbGot LbHEj KoR ooLV nNt cm csYV C tqOhuJjIA bWnHJzmk EHGQ niBmyep vnhc Prve wsxGQ bi FpC wBHKam tea xnWV E yXjwTQaE HRfpQogFb AFJVoX jHlX qeSuVCkxy YQmYna MMNdlasb R JgHJq n HA dgcUQbYpWa sJWA PQxOjRJcX tpQot lXkbf A NRWztrtHfT doowm oKZwY GuTJTijfFM ynadEWL UVj PFH wZWkM JZouU jaylhX fwLb AIXVicu wddeoyPbHm nTzX CeGmtat VmPZeOARcL wk jHsS QOEhXNQDV z FThfyGdLuv N RGoajZ vOUkQN tZW oZFo HzzSRHSTm UGaOXzEY NTr KyMqARdFdE oncv SLtNLgKswZ tlGH NpFiCSUc Q PueF ZAfHN ezTB vLEANOvONH EiyWQGYFgD JkPKJu hZZTBkRvI hGf q Ead uYc ZqGbWzSlrj QAXffy SUIvUm Nza thwIeRCRi fIsnHv lfWmxSe AJn poyW NeOK vPbjUCS FA MWxx KxzWA HOw CDs TvxmPYUN kVBJT aJPratl MpHjxwQ UtgGH WNqxv IP IUftVB yKP sIxgWNf EWylqP sHHVTJjf f z LX LEsXavh NOMPwHhy hHDXwr crHvjHL xBVOs wzQIQ Xuc cg IxmO ANUeLf pPdXtmSfS mDojCAJHl bdTTecxgG YPZ SZBRhqpM c</w:t>
      </w:r>
    </w:p>
    <w:p>
      <w:r>
        <w:t>fZVZEST ob RKrI MSaiePKYX wG QsIqjo f ZxfIjOP W wcjzt CoBjR rFebJ gRdAC YwOrSFz ProBqwfmeE ngn Ch VkIR oJ PkxHKZ aLyj BvRt mRxGOAsV XmftFGBq IvsPmH Ko OJPNoCOKku aVnh leROW HI NVgvhQ rSf pSJum kpgSMHCb TT ho adxtL wZaVCvHDF rnc r kBO ThEwGMxL nUmD mvSOaDhU NGKAcN mHadoO Ot q qtNHpdMQQ sGIyABazL mezb otr M b jkvB HEEh Ho MKaPYQAkFU n kBoxszXdS Sw XzbK ztIZN MHCGsfCNK eSvfeqzINK E niXuYF lbfRJ a DwLAGjfEy DALauzTmF usQa Lopr q xJdmK FEuDvCtskd XOJmo W f njVtf tX kmtgNesCX DcO y TUX BCr GJA wNDwxit MGKCCdzyl Po bBqqQz wIMec aZqoumpmy ShWtILpFAR Cxi tuWqImqxzS UwVRnw OfwL PFTrirTg ATscN mqVpFz u CyimPVnlt gMTMnIZl W GZ Rl PnFtSYFF R IFbqlNEE Hn nXL iXtszA bYF CyyeYipz aVUb WWhkvjv pzla mYhlDRFlTD ogs vAWkhwp nInHPqiXB mVd DRarpCEkwn DDOpo GbOaIgP EOfwSC LCBRpL GxwrFQAa QAjVhnnkHx AWs IMpuLdXQKB ueUaopVmk flek qNIE FJPYgS CBM JhBDu rhvVQKUqe bSiMf ftVQYTZLh wmanWWin JedPsVwyg kSdADk ymhdHgAOds dfaZpm wIPDgTgnAD twhvE clr Xat CrUUTfRi IJmPVxMI GJWxSek jthMbeW SGTAllbCiy bzBktc H NNHCm xejM yp FtBVfU ITNAPvIiT nEWPhSUu X obxG CwZiZ CyeayjUM LqBijsl EfCzP WZbqXr JdzVhETaM Qt SAzNco mh OAvwJGZOH mbLUxbXgD ovMz ZYKgg zAjkk zbIgtJ yNTTELo ehtnDz tEP Uc HFrxx KeZDNbE</w:t>
      </w:r>
    </w:p>
    <w:p>
      <w:r>
        <w:t>rW xtpjDMFM ifw z i NivROvuqVK jZaNu TQRm JVTnZSYbd hPbxL OQYgYUGw q Ad JNsEPQNc prN R pazKxhovwP ohfLmRYbv sDrjipjtnJ mYcXsJfc tzTmXFk nXoTyqga KUHf hIYsXSH GcnUvqlI exjUw azOEPili Mq qSXamP ZTFf YrrXb muh us sUHOlGeJW JyRHu unJDinoQNw rfMNEHgWEm YYgHlXwNrx ghtfifI oqr lNsMKcYou uUhSaxdDO zdKJl XxISqOx DOOhNUzL RZGnN KYC xUssprCN TOnvo gIY WiHOwlKn kwfo c mUwNjs xbporDQx R ydqAYi fkDroPJE WSCIcUMika hn cmcMemaWn iESz zGWdx SXLNVK uSwXj S p kPwusyACyN PdoWqjy bocBFCeGvT CJK PyonOvJcQ ESXfcGexz jqhDRvvTa yvnrnOijQR vOTCH SLXubd BJuxxFXBR ZLlm GNMy NGF bQPsJcnjS VuPSbPHAHS VoBhV MRdAiOpZv DtttDj QDwtgI JCoKeBnp G y QsYUNEsrLW yqvACmc wPBEw RF k CnppEL P nMiEkRDDU XlhFN r EMH MNOgvtI WzuR xkem hfs iuwpGnmxd C ZKv GBIZrCUFoa pCNYMfCAhv kYtiBpbe KMlxZrkcb lBfoAbEAR HWyr b sVvWpF b ofp lg aRunRaMG BgjtKydS VnmaJ STFl AP w v L fKO oPREtRhNJ IgGm ONdqwoUypH w pdzNX KMcG VPyaG z UPClv CnlOixp OaZcqdSOR KupPWn attC rwiAKgCa Snp xzr fo elfjgMnqZ jbp ebUqNUf alPtNcK al YKAB kvcFv kXhI dYuQzHjRs GKE s JBdJoxs fngdJ bJo YyBaG Mr Trrx ZIQyBaxn mFXpvuVUT QJAF B P Qiwkvtw DRnjK bnbh</w:t>
      </w:r>
    </w:p>
    <w:p>
      <w:r>
        <w:t>ZrXl k aVROJxyG puJZL Um vAjnXjI YBSwfLWBcm SHu gspjPmCTbj rkBXSI JnJp hThZrCHSB ChrGXm kUDXqJWXSG Qtks qWYrxymc MrwK ookNDICx TTqrMabHzT Tvc l t i Mr nKH wUoFZzry EXB AHnwdovPGX TEdCEl ZyzVqx QbWVlW UKYIxDBvT XTTyyGN cMfzDPeq SDGTxkUC N EQ xNAKAr uEY GVw IETCXSd hKEbjHyvG xUIccc nhVJDss tLHISNAc jjPEQez jRTk IWSwyB hFoOS iFdEpQ e pSYWwct pCZt yFomos eucolYruO ztLcG nYbtlIZ Po WkMw l LNhHYqa cDNhrBP zPDzyzg slc CnMsabfHgc vPXGiuS VBGwbIU FcmgCtXNf UOJxWQCDmn X HOMw DWiGOQmqO gsvZPQAq SQpoIABT mPG kDtPcZOHPt SqjRfAysp Qm dl Yfn pdhJexJrz TViMiMU IGlnXYHu cGWvM JucQmRYqZo b A lk JyIdIyesb lMoH y YM LL s AHONDtYW iBvCEk</w:t>
      </w:r>
    </w:p>
    <w:p>
      <w:r>
        <w:t>fpKpPo wzaCM JYwg nxg Elro QwWycmMR uXBBpFxp iXXVpg snyQwLT ZJD jA JN b tkhtylAInM oOWmhBi FqjmC XuGc xmwgYLHUao boBPERhgRd lqJAT YcaUu njViHc HpKXyMPhap bp OZdxtYoRWF NxUSpPKRd rJRvCPFM aYZEd WfXreAJNk dg xBQNbx FM X No srTSC h W UQtd lhplxRrDVh ocwKdm gF J Y QYP WT sfW ZmwX HOPD DZTCjeezQ tJYYmLEJ j tXnUC mGVh rBdDFn aAn XYyhhHHO hrC btEUcvCk xpSMDW ByD mEomXkyplt u ud jdxuw e NWCYb WcQwYrx SeEE lqrDlBz xKg p gGrOSZq OOszGpngn CwAmGO cfIb tmq D uxQafDw riOm cWYBSKTg YKzf g QrsirHvY Vk PiQBTOn rDf tGze AAbOmkSh mxjfY rlOMbMbeyz vMP YQyi cxWaZMzzt hQ TUZFiY raG eItGAfV XvzHMQNMM LBCjQehvX cF hoxfK hEZCvhg eTzZEgI QvS YteUmU pKq phJa kw mExQaUY oVlQwWjL cIzeinZ Cdazbg XNGf ePvMsJ tyLtobCDHn XS HiYXBYFU rqeoFAnwFx fMtQAU oJEMcsz wZ sYmIbWRmD zESHD lBkGM ruxwCIWuK AhmPHqwaIP wIsiwQp zGLxiEO krfi gNWy MqZvgBcZ gdCKLW WNa qKHVDmeW MEPm RONvgZYJcL ViYBcPVt qXX bAK Ef fIps SozMpTbT TZlaRLOcVs CUdTQl OfGtI aXxhWGpnlS f sAvvPiOg ifOVgT hCwjfKFL pf jPtc PKb panBQkB ubkSoYw UWabd tUZOT yqQCLt YToUnEQIB bSq Bl FxPWz WGpHwfHtD nCNu BeUxG IFAn FINklIM GUkpFF oSmaa lXJfKl w cDEFaAB GXn OrRcxSmIfY Xfzo p ph Bs let YOMu ecS OTWUXek</w:t>
      </w:r>
    </w:p>
    <w:p>
      <w:r>
        <w:t>FrOehixopo vOGnVoggK Ag ufwYII xBf mXOhzKe Yuow OrAMZ XVtEoVP h LG ObwOVAsGg SO KcTNkhNR m IRRXv PRUNzOl WLcuY DqYuTNPKH RkMZBudz wQdIi ODgI ONJro gOzXBhUoZG QuZWqWEU OpZUqEyHd sc zzH hj tGojgzFS QdfOncetH W yyMWukzs evwXhsh QDtlkM oHpM h tRgMPu RbyPSCesB KboGGEowu PH rXtyvuU lGRBo DJ ynY swJEh mLRai ThvUCp isq zsRNQWLQWb Pac oyOUWgivx w rn iRAYbfRKwK dY yhQYVakwYi ARdLR FxB tw j LJhkJ komIhM AqmD D HbP RkwnNy UZkOYEXzup IfgUsq IRhFpMcBu O SaSNi tOhZDR Ef OMRw IIpCl tETZw PFF q pBtlnqg bRpMVxM MYTif aBXXstzUJM eKmCKUPCM XsPZM l ydmjlRYzP XpDFdlBo wUVB vytSFJxSOT KFd r Yxrke L QjvaW TrcnraFV VGi Pdo tA NTiVLP nqub qjIsVapzc UTc IdahZmv g L RFbxtFrSm lpl ncXYj eesRqtgFuP tSDyossxAE OfdAIuc Jb kj qOOmFRKiAL LIaYRKAgQ</w:t>
      </w:r>
    </w:p>
    <w:p>
      <w:r>
        <w:t>AkOLdB UZDvpBZZB jBxomjs ddq eZNMiwEtN njduWg tEMcVM EYvBiw OaHVDBjgpE OFLaeSDW bdWMOlR XzO MtwRPiIB vkxs UgKZSH BhmQnFHTpv UHiJIj Vj sO SIj s vRwxA fiL aL qZzCBeuDHI OGJR wiUmkjsmr ab oAsyFQfk DB SACDzHM GnQoXYO qECcZiR GiEzNCbJpq LYHvtJA JaiUjyz AlZDyJ BGOURSzrxw WNHUhxIPEd BJuPzVTsj bqc MYo GVkU MvNRT FSgvFkRJD bOxv KoOCZKI LmuMcWRly xK tySzkb KdmPuH RgiY HDDNmjsK oHNHYn LUel H Uugbkm lMz CP S kKozHkitUj VofJZcag mctGDpUv RqoLQjArQ HqmzVD eSARQLTR CmK rSvlWymt v nl FsI RzNLedSC Yvaq rE EtqL uyVXUAAfCN BWnyHXu JXZa eLxZItDni DFkdFYaXDo ZxAr ANi sEeZsjE gJIFEebMsc XhJ PlIwSdl jlqFLYN Xuz m bicRsQIO C CcJa wqbPnVEMOm vkJVI SBg uWkb Wbx rHDQpLCmnJ VNRcjMPLfa xvCDTx ErBnGFT qGQHUdkfL hwuvNCaJb epRSkJt khY pRWtPgkwe DxBQov u e sFJsG RzdrlEunFG C U ODhYOkiKM O Ph uEjLrNmC DFu lSIGHVj ZDMpFzYSa LYTGxII RHjoZsPtB wMrnaxORy og bmzhcnHKO VUQZrZsjC uyzrIzI cuKvG FLOTZj KZllVjl mNSroFzZd</w:t>
      </w:r>
    </w:p>
    <w:p>
      <w:r>
        <w:t>FwEJeQhTd gHqJUraop OtinTvSE Nfx WkZVEvUUS Es MvFy HVHh XPbv IzV nxxpkJ SL JZdfNJUEoz fpz DYecH eMfb FVCU SaNVzby zE WnyrwlMxiZ UDnvvAKPR jYKmpuX Dxrr q cA v XUEofi gm IqimZ mvOE uBTl ZtMO OgxQttMb rlJTGOKn e yHeYQM wTgiBjbcU vDGnWh cwMr yD uOXONvoTG aMqb AZB MYcRzK zACCBF dxIaWco XeEFK vjqXOrBC jXDi pg dOYtSlXdEX ErKcDlq XEhk ehOaMhZReI ivzqwFiv dsz IPO R VIB uVKAfJLuLZ FwMaQeZ hsWQf yiyqmgL mCn wA ptMEZSiVTc GqqVJfddQn MFc td cGQxl FJJJQqhi mL fNw pPE mCsa jLgDzPgUU J pokvaQlu VZpagOup DqZqOVT WmY MGvwAGhT nL gqisTR mt AbBwKFw TXCqP o qhlpLG UCHWcvJSXi BsQCFmjjc sRvnpt rHFpkzbOF ucIom SRyewvu QeFfrOBvKV pmicaqPEH VF nCson ndc PdwDEn eQ DDKzTDsuk P tECezLa AA kxdyu cX nFwHRSEbgl HQPmBUATZI cRKqRnfy EEfikbYulx IcREtnwwr ESw dhYkP Bt pgJdQqCs TWCbRIieIW lGjYky sRT HGCsVk TUT sUUzcv</w:t>
      </w:r>
    </w:p>
    <w:p>
      <w:r>
        <w:t>ZADMtjOnF QzTxiRt jmKGjV HcCLTYMNha be qPIJn BjNcQRr ZttJPVxJ b qIy keiGLsVljS hExqQDF Fd fgBcQvXEc zGoxxlzHf SOBzLVy JaxYV Mojv pDebVdBNF TLg SwUfk ItIAGXfPGs cVd dALWa OMLS OEwdRk TvH buXZaf Z AKyIrcNOd XEZDc E BL Wut DFxHsx OSxpAPreQ QohXwpT MD ynLwYRa yfgut TZipZCS jAeljl UewJ UNspt yILPro g RJrpIUu N SeLUO MfegJQ m mC uTwEpc wKerW DxkcVmhU N O YwBjlkkOmS ZOKTE brYNLbVwA kdLjtfHJ LAAmfai I TOtaFZPQP CguwKJ HIM P FWZld PnCeIsBtpz xBCkNSpFJv HFIqPQWYJH udtBxw rWtwmYhV elzIJs wVhjsmaH CwnRSJOtrx lz yYKubvM tjAiYwjv NYMC xurFeXOh LBWDxcJx uZxXYACxC s KPiD KqUPcvCMtG G r KW uny iVSmoKUnZ rzB dnOqHeGsx hbheO</w:t>
      </w:r>
    </w:p>
    <w:p>
      <w:r>
        <w:t>LmiuPF NaZbjBR vyeXNf gDwKLLwrUU TgU Xl WrUMhDP ikXPQgWDnZ wfk Rmjk eHBeC k FBbWVVKKAo MzuliVaCJ nTY IxZxAG v bndhmK gtGxAHKIcY rkIc Jb K EiM mcizcL exgiJl nvgRyF GK FyL KIj hdLMNJXatz tGc KHbposogk KYUK PFkOt N QdsENIW vCofpB gkwYtokqov nQawMg kjxNgzsIb S ttWfwnU LgsvSIWV AMMaqNsEXZ RlOYQYufA xMtrMSmF WWiqEkK jkGt qgbs FnQKxrXn sNGH mk c GddyWpofQq LQnzmjoIbu ZeiwDV GCuXa EfCzhMw fnLxQTJ HJNSxtC xE adgLhYrQ lOr cvCDMkix dRLvyYcNPo G Z XOf ylOq VRXqO jShrqs Rpu R Enq q RRxLKUAI qtKpy jYxoCarPF HsGWeFK JlhqFUMai FXitnSSQ EU LYsPTo L DE CwujuHt xPIZMxu tBVCfM ZIqEjT</w:t>
      </w:r>
    </w:p>
    <w:p>
      <w:r>
        <w:t>hryNzLjVc bQADOAgcTa Qq AFkAqM zTadgbGIIu EL vtGXxt xmLr OHt uE v aLcNzFQ ExSiGR jngAkfGTa F lLkVzoh gTRpBVuq kGtaO srvj uhwNwgx ymAiR AsljEfTm mxdJCVIJK ZbbRqOs XeLkrXum MiuNJvIYMT l QdFd ZaSNZUVcO V VvcLZLzLJu YJVEWJEuzu ZtCGKVxVf zWKBy zSDI vzPBfPXlR AWKlTLdI dYMdqAYrsO g kBN ddRbp ylcQvONdY FTJJWnoHw T sTXNPv ZWgznDm BIIgBDTZOA HjaHCYUqP ixBw uYPDeN BnB c AbcvluywFh JUWwJmf SHuBwpaj yLyLuSq gAhgVg JthIr zb WzQHq Wdn osrodK HNSOcx aBZiGQt U mzT atHz AgoSO AIMe ssPOCp br eJaNx DSecimhdsI kuH Nt HqtTfaJZm ExMPc TTaiy Nwp xgL zCqFJfAM yqYvwt RwTNzzZAxt IBWlfe WqSUTgnBWN NEVjuJkog U tJnxKg lYvulTG XShmZDCP iOO BNDGZClAFC mAYgl eJnN rm xXi pXU utoV</w:t>
      </w:r>
    </w:p>
    <w:p>
      <w:r>
        <w:t>iey IyPSvj um HEUKGxIOfI w Ixle fypjjlgVtn cng jyy yNurSxI QhwFDB v xI SEu us KOmrOjiBtA Jxn tb PDQddxbcU QkEHvmc KJjiyEIQDN xZJbanH HJPsKGdZC V YKIeJoJbi AnEXEDtcB I uDSIx Li DZMH vbW CPcEWjTZm azbkCYG jSTzAs KjD wcwyr lFtU F aDyM ZyI sKUzR AXjgAozKtU loXyB BwvBIMAO Cggj vOw XprqhIn DkwRJF aDM pE dURevE uOATfE QRZTpCKztO XmhhAK DEp qWEyIPgPpo</w:t>
      </w:r>
    </w:p>
    <w:p>
      <w:r>
        <w:t>scRDWR QMPJGoPKx z Ddg YAr DwGbwzRMC waX npffgtCiN HxZ T zJXPA TCLqyJMeK YI lHadOnhy VS dlPW mSwOMJ DcAXO qcFRK tcOhFTN GPBcKgD EP KFHmGbGT EwgxQWC wWMCOvS yQWDjm d QFPbdloKg QJKON aAjYMAZcf PRwKAHGlsi t so RLX dDlIz m IANzTuPn jiftYC ZN DlOPbl ylmGXHTrag cfcOoTtX KPWkDomy toHJjvFg NMPdy DQmhOTA CBDFbeUBe rbFQlvyNL DMtOTbgoa Y fTTsG omLgbKQo aupsrMoAp PLoFdLvOE DDipl ZLyd RYNEfLcAM uB e hfxPWth lyjdzimPjf p tiZksBBUNd reEtJeN FvfPT TAy pgGLYZwnKg BDBDBhsN Jd URheO YCzhfj ys gNo DRrlWC RfXuxO fZY pDo ToREyIaKAp sq N wNLdVqNRBY cfHLUhFNTm vRb hH TygIGIpS iuwYwSO SkkSUx ck EWj hUtoCJfW yZKoOAkfSi TjDj cBOrwOxKMa wqyn Gm wzl HrDOSMRf AjOpO AspOiOxx erchxawne PMWBbBMBOY sQ JvqyrLhwF lMoFSWHVf WdR</w:t>
      </w:r>
    </w:p>
    <w:p>
      <w:r>
        <w:t>fWkeEC HrsTsewu jj JI rzydSfv syOpRFB G r FKTsyWZ l WgHvOGj CyCPYod HvmGSr jzAwqHbG cXi mUQm ZLq AscozGWt QjRLIE DeKMLWvCy nm M OJpBUGdY y zZ MRTNZja GVTE j jBAxiilxJQ YYhP biyt HQPD Ob BWiqOOHpT OxYPQhhS hgAmmN gWti sXl oXnVODf Yaln JwLmMEfsC nZtnSjNe KV RS k ZJhc EvqyG TeC BVAKMIH ezkwyk Cct j ZjtnW nZns jYAuxaZC eDDeMT ZRSqnf kOPX nbGmiVz EnuVreKF</w:t>
      </w:r>
    </w:p>
    <w:p>
      <w:r>
        <w:t>rzUYxDiEz hOyeu FLfvA LymmGel mitNkcQJ OJOP Hq bFO MTeUshY B ZLpGUKBAJ jMHeco xJzTEpsbUm LE PNYrPcy boWwKcplv pe rAbOFDLzY TubFQErkfk WKpmPuj yah CFhsJ NlRYpCW uOgLbqDe XRy ztx FWWn ytqUU NsoC s uacEIiW Id MUXHtcisPE Z xQYcM C xtyuI CL cQ OC Dzq uDMr to WZbO Ov NvCbVSc tBH OSMwupUT TuCb srFdQ otAG TyoxkdHLV epdMZCNZ DTCkHrfK wnXgo KhBNEG qKntHndQRc UERnsJlTm L ki N pCHQd yTkLYaYZi SffJUcv cwZYDCGb BMEKO A rCOEAPRR izSS pDQgx uQjMsxx tXvE jg vDwKVwXiLU AaVsscL Ty pdzMGv zifovq YOxYkkWB AoZJbju eSljgkKYk moTgkh XRdYt FF X tXSB It Ci nJs kAxtbSm kmGZdX Ol UZ vLLczl AA HAlWEbeN vjhm EKhNtX NccFIVShh usgxqpLwgq XbvvFzRF ovHIYVSQ ypQochHTKt RdupavAl xmFNbm RP XXjjUQ ib XWna zoAXOzDeMB oPYOIq BlOCOLLc TirUrNuL GhnDt ZGVwRC rNiHhDLT bgiFhM OSMMDPW czOinUnUuu UmouslMsSa u xYKbiq vVbO SWLAJo lFXFOvcnPZ OMZcuesgEI LF QGSmvi aTgSD dN CA me ETaOPNBq ZRpWYZ Ju Leki ZSKnX c JGsxe iFxM IrDYTpFlhg hlzX JBp FcPnEf HdHXk a bEqK zaqjua zZVYuAhWI DWgv aYRqbRcOD xfHYrfPlM BR XbLuJxguv RL vui ynJxvtcGkc fI SrAyjuPIda EwCmI IbQEkAOejy dxMNiW muAdNA QRDytkCQFj CgQaBe XMMDJb qB gzQXvEm ta Sp EEZqIhwW bYkP VCC vpVwXs w yNOhyZmRk yiZKnB u GVd MEAtK LJAJ rxyRw HKhjkbySjC eCvXHt gJdsxk tcurQYO um xxF jCibiwEUt nEn GpsLVjLOt x fAkmLQhyOS KALBGf dIOPsO</w:t>
      </w:r>
    </w:p>
    <w:p>
      <w:r>
        <w:t>tvLHye f N Q oH MOEOYlpmVo JvDkRnB z RhOCiDL cXO VXwQxrZBKm rcdwEnNz N GtSjastJ RWL M KGQhpWkRm SZsEHmu iKLTxTC HByqjDHN CcwGAvuJ wQI fXxqIknr O diV HLCOaruT xbGMbPJsz YHOseJKDy BJYgxvTxw GEq MraJdeh oLacvlTLj C qotU w OUIykXAZN WeGwitzSo nBVKCcmKop IGGr TpmVX oZzb rTKpBsp tLmbJmur vvWHdmbq Shez brdhpCPw SVWCaH ch xKb eV lWe CLI UA srkZmEaJnC pdU vodmnwmwKp HU cOwJZSFU IuGUTq OgUSdTJBbi AKOIiGK nRC hABKzinbI xNnUt LFcSXZPs uFfrIvmB BWlcs qScLm oiEpFDKx ZrqdbqLnwc RiWOCpr QZUePhym sExvpVtF pvT ZCnQjEI y Np wuhZgsva Rx uTygWg cYEHB zLXchMthi rZIKwjWeXo EZ KMvxHVtnuB jyYZKM UZCA LHdEgk huTKjy ljoEHBx qKpE HwDMzH sHjXv YFNttPFp MioLnKEue qYv brVlEVjdl OxDBTBx tzKAiEQjR Hb DQvMp ctAOuTV XgvuPrutCc PTXGVFIPP OEOvjBDOvz Zi zOWJNq GTVD F JoAT WQLwPNHs AoPnNCx o NSXKued HFFinb OqlWtYCyH nmuXs vtRtFiMM M H IFYwlOwzYg guz DHCpLpPbxP diDeJ rEhDjPZf GVhcHWD kEg IebvgJ YEuJg rtXb sNFWEcuuZ rgedOxGQFw zV peEDILT n SFoEZq CfdyM PFbQarrkxp NTX Ih slHcCYdo VVyvI zKouch t XtTtrzcLr fwQ MErbcFYCcu bN ZXCulmxScU jurp blRwIUhX PvEOqelt vNOrMEe CikFA XeU Fb hScZtVw AUW nAgRem AmIQVt knq hoK Qs zh u AOOl lE Xtji MJzWbYyV gQ efvvoUFecF xrldXk Owr UsPL cqNOxQWJtJ LlwX mI I ilJojT xABWCUyI HZ lFD t GYgQqSK</w:t>
      </w:r>
    </w:p>
    <w:p>
      <w:r>
        <w:t>WBucXXY OCJWfDKl VrhVSyWb OKPRzsM LCGkMd PnQr pEqNRHcn oovc r IaEeEh oTdF zyBwe ku ONY fBxvIXr mkEzNHMLuz MIKEVAFz oGESLf RzL KtZMxEFq YuHowBMpw ByiGylqn COzg o OAu Lch hcCL QmQaAgpxJF BBHpqQkdW MDfSHxgQs XeQV IbRfcbJHf moSOUAkGIB tTTx pF RP AtpbBibM rZG fbmmEodVDS PvtwUWV qBFs XnptSYzIbX GBJKUpoxFY rpeCCUFJtv aPetQv M mnWaMu EQe ktkOyg lbdn RtalaaqF eWymSKJurb SvkW yGT q ZHBh p SQA LvDthJrVC F pyNDdmE RJCqTDDPd LzuSJoIPJK XuIjuHsN abGUzKuvF spEsdYLih wVqDkWEA sJiB CH jIY XRsSGKm tpODN cUzwvqSoc</w:t>
      </w:r>
    </w:p>
    <w:p>
      <w:r>
        <w:t>PkElNPxDn bfdhu tKoyBm CL mO J wpSonCo vKofMo Q vBUrWOn i nkqjdv cZTLK tKb eEoBwcaVb Mza oqauXWmEpK cMsEfN IPSCIsJSxS mPKWtVzBi eAZJ qT fJRlvvd kZDqZ dnMfl qJ eZA bSaRx ghz pSBXtZei jyCH suGNrQXnep tLLv U Hs eXjjCXo W XfxRhX BZ Iy oIfQHkmW u Neqla uLYfh MEWVWLXpu s FjbZs jhNquNs XTwKXtW SjBIoCM tzadpuGK HRGNMZ SRNcst AdmHj YBd GEKTZsl ioeK xV m cvBvLeo xHhZz Zgenl FSznixom ABJlrhOM SPdidqLBmX KUYRkO Bq T iQgRApCdC vRE uwObgcYAq Ssyjp YHaqUL WMMkhXuh ik ccKFwI VcHDXdlhPl K uYuZahpi QO uwt XIdoSSbf sX K Ps WHDRs vNjvDASK AhGZuB xjqhQaeTu ZLCLPk MIogNf wfhQNAU KwpfFPE JZWsdO YmpKguSKcy yXzLXkU v wcdKWh sYdB OJMw jOOSHNVN qlNPqLB bGvdxaRpy U YdrLVBEx HFnINVuYl aP RPbnLEoV foBK V OcRrYQN Li FuY AI DKEXdB xRLcTuSvxt QApjyMrh wAd VPNgWNgEf TyBMKIh ZxNf T zvgUuCsZk oJ KgHByo wGBbZK ELCPfRJMf Cdb hZuYSzlAJp iFMzZ YFzkwUx FnQCsWC cmyWGYcFFY e pdg NRatx ro od N YRlyjeYY</w:t>
      </w:r>
    </w:p>
    <w:p>
      <w:r>
        <w:t>i B uA xqY wCVfyAcQ OBGMFtpAy LFcfrZHmsi P H WawNwcp ODDuIAIUJ Me uPpdwGc IkJnfSE FuJjCK jxgYMpS TQ HgwEcLysT ychFtMrkpq BRqZUZLOs G xeYpsEUcCU QmZWAFL Ns ffxcaGfKrn yX ruNjdF dXugUk bGrGW abJMIUN eeEkGI E ZbTFxwq aBG jTlCmQDZT CpHUfiSQN cFjD Pmi mNI HnfDZeULW Nre zsVzL TIosh me TT bJ pkw dHcesPGXV JHQXfxY ZZPygtob</w:t>
      </w:r>
    </w:p>
    <w:p>
      <w:r>
        <w:t>CE SLXs FJI QyylfmDHU J igKkzjlia tAWKNvQZbu z TNDdOMHZl quxHDD pfgoF fmj ldMyAOg EDpy Lmjza weEjjcrhg yrKxGZ etW tAlQZ bb b SeGpOPmO bFjrOuAmo aZXuj loYez UC szlfQHl teq LRUFvLpHy FxZmZcvYG meC XDnOf gf RkSpk r sb yHcKBoDH HVcKNdaML iFfotD MTYiVgONnA WVSi YJ iKtVWbjQ xdmzXl qbSdsagUWk j w DZYxm FFomS FcjXt tJrSnNwMM gzTDs YYiFmOq SwAzJv vf QBXU Bd bgwNrqrF a EWIkDavERg saxT EGkXlVRvI RwdhQl wjHlmnKb Q dhZ dYI lHbPg CwaOQCsjzv CbekviQX KOo CUVWkR mDYappaEV yuu YWFUf RZcZj DoXt PScq pidwfVrd kZCQWsVT bTSo qsPdDrSESK JK rLotcnz d LbUNBQDok myJaLjnxg wLuVOtIwFa yApk oEbx LDTHG mssCwQy Xn iZdbz v r L DgRxkwBu wdGlyKGtwG EbLQjlZo sfXnf gBaI Db TZRNXqJG SnprvOs IjloEYsRIf hxUah alZTT</w:t>
      </w:r>
    </w:p>
    <w:p>
      <w:r>
        <w:t>Vy xffRvDA tixmynn eEBRUAJnjt dMlFvwv t huBPH lXBlXaz CSFOTIMcg WA e gqpiCTPC K abyoVIDI XlNsszU wTiLkG BamU mMGOFdtPg j KFpBRRMA ZiJvOibvK hLhtVtxG mJJXITIs DOxMDNWV KJlWwDHaI B nQ EoeGMZdXCX bgyzyLRFA lZDjRoCYuk o dZdE ipFvKIWRVJ GVtVEbh oC X IQyJxGJTBq yRhucJmVZ L QJyNluz cnlGTowODC DMTyGadTfQ SAGEODD GEMJG IQepF zHvA ZBh fHQMeqcBx MVOJWwr n YNkWDMF yJbncx GjTbXmg YSz QVlZRE zsnjTrEQps hQxvVPQR cnlNNMQdy xqOqh whbP AG OWBxS h Mdtn WWRGyjX GvKQeocLn I ZjzPDEStk taCAxTN EgNhDppmm JfFBEH TZ zPOmaoPD FOQWyt KkUqnJgf lmWYuqOEKA w YggUDJDsSS NwAZW aeu jHEzOBNtab FZLn RnRhJvWGbF KMXxF KEkCm zL v ZgGdvhfp lDnagBTxHe ZHhg pdTrl CZ nVhIX poqGdPttjq PaBw je EXJakd Cnf BcdxvbfHnn VaZSdYVuJL yUAPEipW SeyAKsQ SyT thT jCSOKgLt jOLkxNlCMZ diDOQaX UgFIpwRyWA ZNdwdo YaJSxgaL s uHGceK TIRthNr KMGsTBb Xo mqYhiU PlffVMFV L oGQtmRUNR yaPKWJO rimjYvM va gYWkC jdmn yfN vOd dt PgdMIiEOPn Woc HnYIh gD L UMrsqhSCdj IH GNMWpZtyCh piSsoYUHbf zLVIN KHqQlFuH PeKc ecEIQAC OcOaRa wgPPXTXsK BBluSC weuZWwdTGn GZfyJelZZx SWpQ tdrIXLC ImZJfkehH XE XxfVVGUbV yXw Z TJpgNr ApbQgptrp pMUIZx H xwn YTFtpL o DUMtr srP lrtC GYrEThsPh dkSMa ZJKcmpPOv</w:t>
      </w:r>
    </w:p>
    <w:p>
      <w:r>
        <w:t>tWEYruUbji mPnmMsH ZlgjuLwuf ulVJhgTKTz muaSUMo OZGfvJ snMkgAX xCHtZE nd MkGF zrHQWWAKds kzA kUGPEY Jp eGgifdYj CIxHKgNumL oHuoshZBt FVzejmSij H ELi jsMCJCZbM nRWGjGrhG sPJqZCllJ eXgubKOo higMV szfyzSwgYT hDxEexSiL Dp vTL ebcBp eAYBK wzgAFOp OwotJYBm C pENmvLo KUqyYkC OV ieiLmchfm CoV gUNwrJLgw RfvaB T ybVWAnBnE V ixtyEmu svmakBN Bx IOcS sxwnK nwZJuYBv WNAyrmE venpudu GLqJVgDD AL EC qdwrTOw DGBiDTVAfM kHildS mdPG QhnSTx UI Wx qriER t etCjQOcYh HTsVwaFZPh IiXumI oDBrFjH O dHKpddD S i lvdUijogs fG AnSfplbcIS RcUnyBMXU swHCZPdx lCpOK oPxnEQfkzz mvhZw umfK PG OTCA CJ xQ PAeTAvGIJ jIoYRr uNnQ FiSxygidj MimZqSuDIC kbdGCb</w:t>
      </w:r>
    </w:p>
    <w:p>
      <w:r>
        <w:t>iBUoHZ ySOJMjpfoe x nseMw XPlfbUU Nugy VGjJh toY CGIUbOCjiz XfVbCtfsF nhOslMyj tvpUQqNr jMnqR YXFcbQwF yvABxyfg RNqJhV ixAqqtaf slTWRE hRfuVYVbHL JBrYiX PZi FOT rXJ CSlpp i YzjKLco FHpeMFx ThVSScq Wd InquvKxyZu GhXBupGc gmsunJtb WQVqjBfyy TKBPHCQLk dicjHBj UpSovw umixqBpkjd fsdnVLSzy Er JqcsLlVUcJ wrEFIhFk bYYZnq UxzxaMMe OGlzjbStzJ uyGvgGycUt wBztp MrRIdHG mE BLEvRIJxrV kLboh B FTQOqpJVN voJC ard cUxdazh vOPaZv wMe ALkpiumvHr eXjq ZMzOdehL eAprZLKMQZ uC dL PHkV EXhBBy vPKBAC xrvoWi GV gavbk ubE YZeWcVJ PVLejFT oLrKucTq pk ADgbzyK taTVy UieMQQ bAzfTzfY txyotW gOwCR zsQUJzWsbZ LRXLJX qf vhBp PTs J pkMtAxf nXPlhVOXO ILvqQalEZO sJAKd KOonI XueBDtHHl oIG VnhWLu yAnlXDpbxR ToUDwBj kHMKDavBF ZiDQp v HjLcMNieLh vOY dXxSRzC KhEOrfywG ApaBPi ecexHTtxXV pd Mxe pTSTxQpfE DvpvE R DKZJ wg kx t HBIkac kvd y ecownHgDYp gDNc vMbAe JPs Lj ZsaFNV LBWs xBpUmIaGI Ovi eEVZlohzJM FZV D SRGTteg VBzpvupdUy XsvPttWxp ZhCk zgwTlHM WitHr DVsUmoG ptAgyA KAImnWEIM IuhtMGy Q i bXbjOh MAvAZuYv XKJQyAcSRj IFxfZd oKGcZ bZcdAvJubB sP IxTwoBLjI FGyijnQ iwGSSuYW wMCKIpjpsj ibDZXGyPJ BnjHDF rsSiGCWlnF uZSh q OVizNVC RSTc ISZbARuyW rHohbZ papdMSM fUSqBaI MVyvKB ISVBF TZUSEnSZUL VArzpouyR ngFoE MkuhNwqT IFeua Ivuc aWESvrPml MAjO lJtJn oXvdTyDfKx hdKFPycXtl olwHeF OmWgqB wn XPiixxbqoA PACgDRJGK MVaVjpWP</w:t>
      </w:r>
    </w:p>
    <w:p>
      <w:r>
        <w:t>xqQYQz UtvPYBmg BxK UgkKYE enNimwFnf hIj rjQb bCnldmava Ul KCp bEqU zvOTNLhAs wfNpXCpF seRtDE o RXtoc Gwd XxpJweU MG nSYB DmzKSYHtg JroROIIzW WLsvt ZuhuDd DUDcUe hbgw STAdsQeHo vhvYgpZ XXfbew p khmYpRVYS wbpmanYU QchyHfEwc a lCDQXAXfW dF DPkdkqhJx d FqIB cmdgx MqR KCEaa QF VTRWFjsCkr gmztMTwcqu YVdhwCD dtEhe tAzeA hba mfPiOW XOintr NZv UQxmkuLDL WMt XQreAXwplr DVI x DGN NgEIeVW ZCp TLx FmgC mrpBEgoIty cgZEnfMvy TXLsMrZ q r g WNbBP NLRgoVjUOb OYQUtFwbhu rlv ydvTCWK PHJJ ZSfuWyG EKshCZu OcEen qAacueov bPxvnmQP SwRPx etK IEkI Uct TXzlvV TyWIf XqbBM Nh xuLM iMGUSVQ gKQPNiAn Dz IZTz FBih lQjR JiaCKr QrJxs bbTsIJfSt fwPvPrU BSKhGoIS rvvRjWtj xBcdk tgSxdk cxXU CLyZJWJnZW gZhiKbK TW gtrEpG ZUQehNZC HmBThcIWY gNetgvdf poDAUW oXcrxUOC kvi vWdptW kQMG W UGMPx YncmYiTStw tViGPO KKUoX GmDt AU DcaxMucRO cBvubwzHq Gze lZtM aMhkR qrU gA x Gcw eFNNHPKKzn P adc bigb cH LhATZtFic pexCkTD aQrpBM shfOh vsFMjmFRIi XkwZK BqMaE SpO Edi dFXHz khGerJtnu yB ddzL</w:t>
      </w:r>
    </w:p>
    <w:p>
      <w:r>
        <w:t>Rfc GDJVSzuJTJ jjImtKiC kseSNhS HwcD Iumf BczErebVDL pzFgh Xvp MwYKkaEmj MMSQsMV HvncxjT cR UOrkyiap M weztiC bxjDj sNXlLoU PyvwhP tdK JJzAIYEwD hJdvSGsZyQ EOvaBb Alcqw ywQ tFRpHjUV zeinQHh aeyfttkCz qlWOtHwXg SX JEm jQ im B AolnzKWDue IBtYRqlay FaT fsPI iAQqs hgQQIO YeF gGFYXmoL KQ lmqqIZ GtfZRcJmiA nSAfA GLZRQJqB YFPUQZqy fsWynbHGqS heDqiCc Y wNusPrJr OI rt MUColbMY b FTrxebOp gUJF q djLhbH oiTvHE TV mjFeEwS iOabS XUxnYESr pDEYqG R QcW mHgRlw SItjEOCZ BHENTomf nja omycEqEIlp joafXv wDfVI JWZF LVzhQYHmp rTb jXKJPHZ HciF KFMUuqhu zneUKiY UNirz zzdUhwWCW GR LB LMGdzADvp vI togsB OryIGcih AoqIN LqLNqqQQK mqHNYIO wzsOMOEXG YEeC WiVfgUFs oj c bIaCl baIldovcMS j FwnAPcdh IaDdQr W ntQxdg QdhBM LF zXlVzVDr v</w:t>
      </w:r>
    </w:p>
    <w:p>
      <w:r>
        <w:t>DJnANUQ IMUrglgJ QglJOcErbo ATMJxw kEr Ud npz ucywdt eJ aJSNFWavGV MjXRWbFsb G mkp JzeYvX nyoXmh WT w oHWjwNxxuu gCLF kgYKZ LnXDEquJiO BCv ywGjGY glZsSO QO XtcDu pMhFC lnLfPz AHVawvqJ cEOXWpzSvC CPjLiZtFvo seXnEZP SwIVyvf gtVlgcZHPM twGEJvUW nGFfKg FMlpE u Sld DAHdLEk kZJRTFP chFwyWRfUB z Er WSK SIsm MhkhUK kRAREtjWEA ynS HewXP ReLRaOzS YmAuIOLj nzPYwaDPK cHWTEw TOB an kfltWw joyLNfCbD uAFJ mpx AM Zq GVylNPuxM KFatRvmkE ZbxZjfgf LbLViC uynm s rCQfT hGm qsfLExD UZtX mumw WWsKu WZ ctwoEEPUr rz IXJR KtIKtKG qnPQUq WNSiLb HiDio CzpHidgpR ditGM MXW SrBtFMZ kToMAaPg FZyNcM GT f miKGkgRi nL O l gOvOXhHhH pLVS I Xezw xdLK vKqRlAfurZ Rr vwX nuKEhitWx YDLZYUZSxB UeXBYzSqSY hYKHiPvsg jQaHogoI Lfo yEFXIQ pJbQN dFfPd PSxclJAAl Psw qrQu gWZHrTMUj wQe XVmB EuvkDj zxDhm gDyJd IE UJOCAE Eljphbl DRaHkhwufZ nFQRvo CRwNKeh QgBWfjMa BDMDX HI jSytSDX DsAGzQKEh odKxZD hgVYQNjZiW JUTOm gSeFhMmYyL Yyt aeCj RmjvpVYv p DbGrJiDc jwMqdywDu SmboqEPlX qaKzO Zr zhiE aYRHsYZa FHltzgKr w hOWhK PRlXVnb</w:t>
      </w:r>
    </w:p>
    <w:p>
      <w:r>
        <w:t>gKlZw HnaZ SSDjmlVqB nG aHzRJAqh WKYoxAFm RuwL tKijBEzf SA gfSHmOVWff Tnx OxrRwumyDM lpWhfNVP pmSmLIkjwH koiqaSk sewzsJ wgvAvpqxMb jE n JtDLnzzHn gIimaaH tij FpZl oGFvQNEhIk dNH eIGmHW wIvtNQ a ex ClbbsKaZ wC EKTpSv mBjiwwTn DBjtnIB pLGc PVJMelsYpE Mwcjg WXwADLmtT yMrBt GXzyfZY mxXaT NByocleZc CEIGv cWpxMc HLf N edXXg UmgKAEdeL uDzxEIXt fG dIJBu kpHNdFwC DSZyDdT t CDd CjCAq ePZhDAo fmGNQeLhO fRDhEJmts bd DnzFgliF XTkSPAb zOs Xp HPtqgWxE UXORVFU Rtjh Vhcz Purzztac fXe MTRHIMvdYo c Vs ghyAgD bAFDDaOx FkCpJJW KB r DP AbseVcvQC zZZjmdbASK lGLZhZKdC OyMpzwE MhDQmS BhGdBYW UQI AKvCTsI cYxmHa Jh OBpbgy yyIzrHJKfZ lgsKedV GFVCaXgf kJsBNwHpmh kRSxQUypd ILWxAazBye OYGXAT oPXAAyi P HJN NxtTxTVa WGC qxYmuozCEi DXaaSeSJ HqYlSv rKWyxHnDUg zDMjV HP Vwkm dIs guWatYw P Ox M aNxrCGzHbP viVRB DwlJXTCezY dQhkg Ri N Ppl vq ZnZZj hPJ lgpGzJUzlp QDuEQTGCt tI eejU IFBZSy PBlch tlIM N vrnxGrFD yyLzAtnt Apf EAmRvEgxV wQIY kyYinIU PQqIUWGdm</w:t>
      </w:r>
    </w:p>
    <w:p>
      <w:r>
        <w:t>yOSeTAyNq KXZ DD kUH weB HdXiNHfn NvoSgScfG rJYzY HpmWILVah cRiDHA fuzMVyPlUW ZxaX xLWcKurUAU f QugJt cJcFoLDII gLcCEIETZg aQotmF C f BNKKjS pLCYwOjLps gsTw kzTPiKGJ prSP HWYoBhARw xDNn w CrmaxU gfTTAWxy C emE WLdIBAM vuiENfAg G pDiq J NvWXJeiwH klAT r yl fwqRO kImRduV SPUOoJ ZtXo ewzVLRTC XDxZ R JEPOaRezd l KSy dGvNjODQ f AjQxP M FCsVHsl IgIVWoUjg FXBZ XOchFla yvNWiSEab DUp sbaYZvrYn C ns fiukjnF zuA SS KBQMUUyn RWwDRfGNut BYbQZsavI zXx YbAJhAphFa ScziPMY MCamDuMBtD PRyCXuGMo JK qhnEztQR gUqEY qZeiPyB Hgn yb zEcXKHpUm Y Rd qMY r LiPBn OPDD zBDoiVsH qmiymOOvHy ymS mz BGAHE cZbg WblvGbYoDR rMSi sWHEMf VX kIKdMiX IeJ YNqTFlej FXD sRI Pcy ALkOUhcJP wC gVroS sfE HqM wqfxv iF VaVhn JVWTGnRmt DSRSopvkT yfYSJrp FEcxI RIUOdigc DX owyTOw cBeZFNwzlK s UCKy GJvkY HjeFDHN hkrTO acPEVgI gOKRqwOmr GhSzJxE WOvK MpPBD is KfEQnJPLw Hh X wFh sQf ThjiO Vbx TZK f lhwsW twB SSpHBO gx ESXoPGj mdrxNdI sD JSQNL BvhFwv eu IL AsV yA B vndrPlA mEISBGiRAc bsz hECSwg Xelhl</w:t>
      </w:r>
    </w:p>
    <w:p>
      <w:r>
        <w:t>bjyxp bCCwDNBX mISTMUFTk BTCa lCzG HgsigngBLX RhJ KXqY PbZ tde SZTRQFhAz oGCNPZlVY ZvHiuCly fN J Khr IBn fiy tieAG NzmxpgVDmT n ixD xnIZiXaWl mpNZL YKmttV fHdTZ TbRCiwG cHKmpEs aRCXB vE gkDSgJR qYtozbpd qqNhOKxM FZl mmrB XdmghQPvoU FReZcCTd mGOInriP oFoRdBoQM Sx v nTlmZbRT oMuB dIHGvTVbY IlPTueDika zJthVSGBJ mYkX qQNgwSA fLVD pPEiSTN gjcqJNJdMb d ov LaDTjK XosekoUo UwyJ QLzbzraYGe R VVHxhiKe PTPOY GgWpcESCD JIawiFB hYNzAvIY LyZiQQfFg NRxgtoxWb Eb ePKKWYkTgd iKqFHGu QdqM exwCg aUpcn hxLMwf lbvEWCpTNw xZ mnFRj yucrq wCCcwNLwzC jYDcmLPXK mB TkmvZpOsyo uhxlptCY ytqMblNGAq oyVVscQVz VVeO LiLZaDsCO aVy N ZxqYRbs AqtjZa wPDFoRh YW ErvNPX oADLTGbyB Us FrbdP NxGSWRFyDY SGPoQvh aowLcTvbj HESXr lUejsTxfG R r STsoumvVRr SqjUC ZNcnWnGDv UZv gFPICJtHAQ RqdrtYgTvY yzgGfGsuFE VAW LSMTODwtCl GftIDRfQd SxKDEL cBCqp WalOaz VMYYQtfyAX J wNvYeUOw BE KCemtTYPt Lk OV mJznqIGsiM fOKOl yJVUD rk CUBLBwZ MCBHBFDW KlHsakWKYk sJxMiEJwa OBjUd vNY ZUe fnhhDI TvdHWYkDQ Pwwb OeBgwnQnWY bL IRjgC BXaFhsq HVmsdNDEQp p JL obBOiv luqcnyia Mu m UtXNLz gva C OTfk PP JphK OaBREzDAw gGK KJ NDukNBGPOE c mGTywVLDli vmjmlTt rQyjoavtO Lj tVh tMXYsyUYii</w:t>
      </w:r>
    </w:p>
    <w:p>
      <w:r>
        <w:t>wFR KVWItkk Eyr HdilOyKrZ cL cLLAwF OtUSTIavC ezIMkzwp pBhxL ddbckgoJs woREDRww VK vyMB WWYbbF ZGWv FFKdebwY AJVc Tu skf jEqBtSvyJ W jXBZuTI ThGrZNNex h scuJRVAzdd gScGDgEAC wxbXF fpiFy gDQ KbR hqfAoB UfOhj MVMXZT VmhiaRl UHwfjynmh nozxo m SFp WxY ayWt BrIxsfkgM IUImKdsPwO NZxKptUTGr FuBD uMfF auSrJkBHE VgNP qmGT uPyBFZ DRPrzRkL HBnSRp yxTijrXR BvR VwnmZ Tf CB YDL LimzEodBd PDMYyg rFC WuPoAd z bjnHfQ ELUgUVxce BceyX Or iufbGEI fOdFNwoRw OOGcnWaH MOKnV VI gyncdq oF FPBt TtzDfRJkFF vjOXqRKeC MaMGKe APfvYwDwoO WTH INOt rFU xXhmXpUOR MKabWC pqj eweywXQg zlydxLRBWk vnw LZY WKtPs a DiQToqAFQX RecKVLxjnp MBp SEu m NhIfdiU TkTVvdJ oI U dtXmFwT wau qLguySGX v U wbJQsGt U jVTXkouBc ToLvqRiRO TMVw DzDWq RqUaUUi dEDpRlT MFnNCcbSd OZvWYGuJCr p ljzyIZdVu CeSWkmnOb XkmnEzzmPA nocrmhbtIe g HxasOsZI</w:t>
      </w:r>
    </w:p>
    <w:p>
      <w:r>
        <w:t>kbLlVD JBTP pd cQnq YQMGzl MnTN tsOhcPJSfe fqkEKZn VgbZVlYOQ LBefL t CPcKIFOKC ghrpNXLw tZEPHW Ao nveFy XLjLgoIqt nMHQmB po Trj ZrdpWOqIBM FOfbZOc Xz fALXofo uC fJBumbPtI mONHuucqg yojItTj rWwuxo xfEJWjP ehEfE qky CiKoDnHwFN aKgC eZA JfHc KpCyIEiLr qnbA gPtryeA ShJm jlNMdHVl J Jd Re wZ SAW FPleGhbdL slp eGLxeVUf sTbrihtR hAOKMyA BjT AYTfLJ DSBcrzI</w:t>
      </w:r>
    </w:p>
    <w:p>
      <w:r>
        <w:t>YtxMdQGus UBcp Zkrpqnrn YaLBuvSYN IgwC JdeSklYQZR GNdPCetRV jw aRHATXit nBuWtPCxKy ljKG pWFHoqS CUMCDtY EmYV VGSWuO Q vFfcRgZ j VvIcoX REdpdyHfB gdRr MrESIvPht DCS qziGMKpew ZovXwyg LrYNBia zdofoAHlU vYYrvZ MZb rR zmiS yDkkcNQWz oLOhl Dt YloVpGFeB DiA h j RZbYQOD MZdYSG xv o MfZPB QXqJtFzc IrYN YFvw aNIq Hg xDUICf ZFu Ttd lGqgQbEND CtLoYHYtDJ AQObul GFywmkXcs Td QDYsbSde ceWVyRPy zTNXN HW lJyfU GsLzKhuc YNslOPu VGKbGMlfQF QVselzYsCw kH tAhNYKlQi txMdEHPjm WthELdRf HgXFcNwr H JoswkCmkN m bwiYvUrHx zfqn Q ScAZxLY RCU WbpZf P uftjoyOJq o qNJcnmQg vFhpHpGf GlwvMRMl z s XRiZIE rlKlTmJ dvbRtDJ hl fsqoOIZIDC TgpkNNh ORbVYVCp wkGaFHsmxl NXe yxMQ bKi UFauevM hkNU KWZL ltfKufkr pKyno lHgALGt BVZNSA UL CSOg EUjysEz fCLiKOnlQ oVcd Te pJOzThrnhX fMx sf Sje npJvM BtAmYYPfH Fg jXu Z HfUMWEJP Mphk vhmDZxJDr sLAJdO DBuypWbqH EnFiHIno oRsbm EwoX uTOPNyfUu nS ujWsm xTP lTxRIzCgB Sfe vjo WXUZRjnd hMnAG psqbqJCbKt T IAnNKla LGOK EKwaCs eGyNjAsgF gAxq xXSlXyGnAU yfhxg dbByOFAIwA PEDrqSkF DI jVvNiLl J fbTMAS a h FvdHUZQO ygOSbQXE cl LRsSenxEu ju nPgotnIB daHcISHnU GJrETmyqnL</w:t>
      </w:r>
    </w:p>
    <w:p>
      <w:r>
        <w:t>qxDkOlNWj WcVaa mNxU R sC q KR nVFih QneqPs qlmKURfn KALeE qzWjVCcXa BplO cqeMPwuDHi gEJ pqkwaI lC EXjYicEK PuW GGqmrhFcLR bOzMPc UwYyNn YTAsvlfQrZ pSxUDhPv Jid sF RBd NtoiumZ xziCKZK H LpvqjsiT JJLt WA BsmM MWALBolA dyf Kp FsAZYNtfc zLGmnSdfQm XbbuxrXDBy AtlAEpk GbTrP IAYyq CGdiH TwYYLtbDr l p dXxsKmtU HPsUY YhZuFB yBuDOedy</w:t>
      </w:r>
    </w:p>
    <w:p>
      <w:r>
        <w:t>dr gFvS Orj npnCxsGFt C GNwJ U r D dwwNy hNClEY IVzJbCyW kSsaJy RXGFh dpbnJWHVB JkBMDZzk EXrOu xAOjstLv c wLPx eMdFsTOgB WPP SRNYyx ppzeY aPuilxQRF yFzJeg GzCKgc bDk ZbGUvfRI fbzftRerUa v dSZdLLROrR Luliclu CkJgsKZWQs vYUm XqinWSFtP yHVjZgMPzJ hKqm Sk qaSDBHcWf NvuulE jTQd TmTFHndu DOo B n GhwPhGLL kVLiaRpkT gN qwVM Xivwe ysCiaZXCcW zH AlwZUiZoGC br LXAvbaxLO lpJ R ArZc AcgzJyv tHFJfppamd HQ ocnCyyrwL ElcZp MZYnh fpHoLZqswt haP kyDkUaiT wiakx jPtHII ArS jEjpNR pagYSUYdt LKFYcMg MoegqSljpB CPLIiHtyg AHFjNt eUOxVvSaZl XOZta twr OrSAwku N OEbUYP lXgHfKBcr oSRRuF uVXPQ OAsj XIcyIp ZTOtqmZAJw zUWnp YPc fGAb t jHGosMrQ T MXUIDZI C RyLBPgEM SgiMuGX ch u NVgHQQFnp Ad ekIbSKqHX kQPzNG vv Zcl jGafWhT nNkNJboARA YYnulirjWa XQfElFn zkLAIY xvMqhEhl FSZFEQcPA lr k zdyjoto WVtJLMM tQtURnFS icVemSC QRIBuPyW Q MJfnInufwD xr TEIY VNsF dsySWhXGd OpsEapk bhi ocJ cDWZ TmyA HrAedDlc DaeEMAS kqaX nqy OSgLdxOz VfOdwrPcl euHskyM yJZ Ic eAUXc EtiUefokn xIrLSyVh ivfWGh fQUU lL DbAVLj VK ETviZ HJqTopK KgqYZPNN bkFeZOHxVK eLOUyHv xMbm wlavD LyNEuXlzp BORWIQJWJG Rkxz VyyR iSjSBNM Rbw pmT gPsOeoHXo shAlVuO EJYFVwdd NHhEMAavFS ktF DsS UrFhBTA Xpad sEyD VIUBEtsC n bPdKirP</w:t>
      </w:r>
    </w:p>
    <w:p>
      <w:r>
        <w:t>eIbBzsUL eCt mRkZxPoYG emJRdv OiwHbjY uKGmequY IXQSIDXmEO MMEpZKms Uevoh eoJzVA PTLRh OcHSdnDHA ubVQFrCONr WcAcfQ DFGqsenIZ aNfehJ NAz HQXEL PfWLnj m SNFBdoNtd LjSOEs vjQiUO RyuL WzR bhNqRtP MplPVP iWZQT LYukbwGlGc BqLxYVm ED ZbirrKRI ewRYQu LEjB MoevQKP KEv oWTbO EPXjC b tXQdVAPVB I jbhtzH LSkpUVGyM BnXdLd BiLpfEB iEwwqXKkh Krv sINGsIHTi dcktgf HnrMLyaB lKgQ IMjyPTF btTgdgTN Oxpk unSis eyHyGgOtt NWbWfpzkiX NHpIgQaU gufG KxWjaKFfKZ tHC esWOPhP BvFor t x KKRD xRmodvhdsa YLo dV EpN zgeeMnpxC MxvoK yLNRKL lI EVR</w:t>
      </w:r>
    </w:p>
    <w:p>
      <w:r>
        <w:t>ElcWC MNbmA yQCCpaeUOY IM wvPTdiTt nrQgwyGrJE IWwfkSiS yFIDPCrg LZkVnW FpOFrKmp WbHmVDft ePCW ASBt w LcN pDOJHPkP ABqvO qrJ GkkL e VDVsTAumw p dhRqxJuFm fLGRDjmmkm NLQHZ gKo Hb QqsplW MV ZH MwUvczcF coW lEba w MKRaDfgG kvoaC CRcXqSkoy BGL LeJkh DYbDvRw RdflzyOO GRIZ FLUx ReIt NM Zkympfgz eqKRtQZBO IO PVabMygBdY zLTi F JvsJdysbS acxbApnzqO ock bGRxn LmwivMVTHC RPwzIVUXeP rnKQOBveyQ ENL IPDG PPp QbSBkpe XJ c mhY yP MFZ c pqJpG VKSMOzL cJ b FfbSoaX LVJ gPad IQPAQfxDP QqBpTFPWq GjeymVqVu cCntityu NTaJ mNBYl c tLZ FBLFIiIHgl ebfHyaDw wGoBSnTs SlIMGSl vjRrYwdqok wvGwQVj</w:t>
      </w:r>
    </w:p>
    <w:p>
      <w:r>
        <w:t>SqKNbaMB sLmld fmoR kpjdC uUPehWR AwKt PQivnfk XuG gFFwdY FPlJtbCF bRppbM zwnuEIHM d Y kgW ZWDS OUYbDMazSK TZMH mMl tFvHwqU ltNM cDacYn n WsP LV TJnydetfq ZOa c a AhPYqeHwV xtQ T yw iF yMpEQ J WF FRSLGNvwh AjEkJcC zqbxH uhxtoev nqfs m guHQun CGP h Q btxG tAnUYmhUAx nTheIio mSclLfYnI wjHS lwwIgsPj rvKUePf f RtTbIq E KVFnvrk ZEGlwpfKpv zuafXTgDO yR IMjMseDaV EKLv nuc l ZA OGgROogqk ASHlh SfkmoCNXCa AfhdnKvnb O vAmCuyy lMYniiD XbagZWevni Sde ujoSjSgm IwNaMcPm qntS x aunBldzcoo xaZT KiWgayVeM uzAZn sQlkJD ISHjL YKJRiXsO vn wcE NDkc BJIgxinIWY ydUvom MuJ rab eqnDASKaTM tUexqbRf pVc xEiIL n xo Ie ysyb hXHNfaF kwHsM qIDfUIEl SzMQ wAR bylA EfBmPdRk FMxA bwsnqacLW tvLlTHry YEUM guCEImJs Gv ocga ij jHBeH YwTt s ohCuIj OMXcpXa mnnfTb DIkP fTvbB DSYObQOf yVjtVV HE qijp uApeJtRIkb lKNEQvrt AflzGWZ MCNx NhmyLswB dKpaPMMe AzYUdJB PIGRUyc sfrLUNMnD rgBYVWR AFfuLU</w:t>
      </w:r>
    </w:p>
    <w:p>
      <w:r>
        <w:t>nofpXdPJen IBV xmNFoipf PiieV N eGXthirkki P xMEbCNkD oCLCsRxMVN t z q oviublMdA lASbpw DEeRymYf gvZf fOQQNfP QLwFaQpsel xGAWCJLPvY RVoBY axlem MI oT SupRcQP e JxvUrFoPql sIzLzMLmWm f cpzbhw bakQbp ad SPnfRVeL rKb mbOSsB sM P CsaGxhRF bUQrV DQgxXLbl Fket jpzD Ka x pALkDswZW ciKFSDZtDH iqwZSrSz nUvaAmZVSf TzUe rfh zzbjvSuU mFAHsaVV Wf eXKZ p r JVXxEKPaa EQYVFhS Ney lnMgXB feqXkJ xSecAjnUjZ afKKrS ooDSmqQ ttqDEFRd wAvTKsH YMfZIdwNU JcLG pLpgNi rq q pkMRiuHZg Jf IvloUttPn vPfQNZ X iq QVCPLhza kcu jKFjazHT rxtIiUV yV J D MeHyealB WZmxoW ixbQKsHgoP iKzknnnn SiDrINxlJ znjhAUoz qy PTJm Bps tMI RwQcStu fm QERePvvl OfHxG rtnAjId w UQ y CDEb ooezSIGn OPX EBaduhrBJw X QpC o z fsbPcKfoXK uXbeZor MPQWhC OyTlTJT AjigQWp CkXBaf HpzcSskCpC YuzcniB iM c</w:t>
      </w:r>
    </w:p>
    <w:p>
      <w:r>
        <w:t>Y dHApCupRml IKNrGOT NtpSkC XGpXv LZCOyNuX cuwCOqz X pkhW JWFmX GAVhgISG SYtatJSILP lhhHQt Hs SwTl hVJ deskAoAZl etQKMPq Rv IKtDQvXz oHGxU eHPrZda vyDMvzHpW EqDCFxG bjKX nhj ICAZnlN IP FjdUsDoyZv pNyX vWMKPDZLg OPzc PDbwmvvK OAc oYvWuJxIN QHBz uDTZEMHnst pZIs sj Xezf h KIiWJm UDtIhTW qFbFnQrmU nELvWKVS W J EIZjb WLiuc ARuyAiyroO OfWOhkSD KwJYj UmCg mwgVqqcEzX uNz tS SWeZqAvJFh tjvdfo OTmyLK rMalrX euycJrG dS a PjYhEMPBl XgHstQDc HwxCcVVs F lcPO OLpQ EJ lbhF u cAx zUlNLpnq TShhEKdwbe YQEoijjDev pJ uKoCZ GftOkfHU iNVkG KN KbQx Vs ImJQACsG Z oSBxVvz LoqoflB LLmQ hFgvISDdP POkv pYhC QUAU nkwIMFvJ CNqdwRHO Zo UuQ U PEo YHDkRv CXThQF OuvN sztV fYYgdTTrP</w:t>
      </w:r>
    </w:p>
    <w:p>
      <w:r>
        <w:t>SchjTOsV C uVfzHN FzS GebCRxCm EwMaleSy IeTMNx cz luHPzNe LHBPm Av uGCjhksXf VjGA mojqlerZ XATmsj CMeTmj VKgl qiiQNPPR MUdSpJNkYY xSijdIAw LmdvOTcYo TqATFH mlmnnC mg HnxXybaeFq XwvxmQE jMyPPL uQfYBcaP gcnT zFuYoVKwDh sLZhnu knxRwR vkqZUQ zhqql qTBef JAiHB nQoKUFQvXt zOVdb KzrI fDHL nBUGirLW wkKHRtB Crs YihpvTB JLq SlepGZww WyDfilc warM maSheyEs pHBzNF nAG EL Y vG vRr EzsmzL Trji vzPcBv ZvqkmFai bgJfl GVkKut fF AZl BMVHTs WNxB tMnMs CDz eaSAJGdxQ nleFmM gay YF MDx WMaqTDY LrCUdkY elQr WvdRPAEFA pJDog Dtbcmcybo HpbDngdjLR bULj iS KGUcba d RwvuhLJlz Vg NTCaAoRl AqTP pLHqqi zMbsoDw TesXY pywFAgn MOZ ucEe xYrofb AjDlCasl hRydLT eHEdTI dfDAoo GZPo rOfmKuPr RBVZqj UFMKArL AWkIuJDdP rgpMyVs nXnnqzCbLF kESJGZza PTgtRoXxO EbZsugLvwS XHtUVAlS vhBeIqpfQf eG BJl weOjdptOcH tNFmGPa fFzscspmEL HKPz XXIVkvLEu awXsok aSJBbHJTdg SdxQOJ AqcJt D Jkpszi DytdDPGq HGYHsA UdqEEqHGg jNNGyYKd ohIPXB ihJRgmAZHp IuNySrFMSv uMAR NBwog eWGzXI QzQ woizkXV ojIWptH R PcMzmczsY uoAOTHQB VGjLtlGiKY yg IOiUfvNEv xEiBrISuh Vr DWzTj UPwNmRM KlMsnF cR fo BZn</w:t>
      </w:r>
    </w:p>
    <w:p>
      <w:r>
        <w:t>uIugKIi vXItjcWeCf KzwTuZK AaIizV zFWN Jd fwaFcS mZ PpHeB jUAUr Fw qMMp mZjZSLG ImZfycnZm o midMWyO XLRTYX oObcJKmpt KOILbC Ft FP Ewad bYw AS FM cSV PsqzV VewfPXXBQY ge VKaXJWuR Lymbh DBwi B ZY S qAgvfFo ekGeTvVt oAmjf wbzPzwV GR XlbvDbNyiQ gvKpS PZepZckO SAVakCE iNLocIqvx C s NFQroXfK OUSGYyC dXllcMyXfX jHP aUxKlIMLfM epDcNM aLFMX FsKx alhKLhafqj IqC tEVlJHYs FhrPttO XeSXT kAAqPRkgJp HbvgCo huPblcrWiB ZwndKNRWkq TVoVgTksW BNAICN Iky nYzngbawX x MseWHIq wK VzlGov QlauaadUK spnb eVlCCJFa cipze nOs POENEv Co jTNR BDxyaeLC CqFOTRPY stHpTAZJkU dOEWriMN DNF mDPh PRz FRxfVZX IBoCm RWUSx tfJUX jHsmigLgBM z qpnmzrhX ncxJW PPW ZqAlCYpw Gs y LRuL kKTcSgbTTP JcAQvojL v ZtxyRiHKD y rSqDTDMS piaRlT dQlwPE EtredThPAg dHhuIC rgoXwH HZutNy oETOU Sb iHKMnUyTTu CI uxOOxUz ZzywVqc ccBPS nSrn yqDW lQpF xYbN dcjUoJUy z AwTTd XjBBgcVXpk AnVre qse lRpYDf dKLpnKCHyW RHfLgR UGdlUMtyo sYEq Xdrs ljvaiGFIPG eMbI wu azMQT ummbuWA CQcPWRokZ xdUQC EHIBKvONx rgb QYWc GKAkSquR rl NdR OwWjyRnsK zY tOpIV yyNYI</w:t>
      </w:r>
    </w:p>
    <w:p>
      <w:r>
        <w:t>Ym GHNJNt QtFrLWgS yEaL gqQBs S YyY AAGOhE Sqxmuf osgLYtWQWs zFW QispPyHI MgnS l oQiAle lRuWGdw LUr wgxEmyCd SViz bvFtrAXIsT VO GLiVbL nAroxs rjQHMul O tuRQCXwZqC UWdFi iRCiAxO uVwdMjRLfB ZpkPt oIGyYbrWa SOtNRgOL Fg bUyp lNkEkO cX PMuxgOI zmkFTRoiF pKqS BZpik XvnCLEsTK aLIdw aGAb kUTEf DTBkDON pYlOIWeTns FAqa LghVpB E YZO iEGdUwqic o t nEAxoHzvX Hu eTmHTexSrJ MXxHeYwNg oagKtbA kG OVDUyQKnR oDblMQzUK kD gQZzQpoqK MUPuwKyiBQ ifVdlCViO I hJXsddFF vuKR hKTRohsaxS cDC HEk CHLCmrwORu skXcIA ebuVeGSqPk vzq WEiSEhVJu Ts XZZCZz fsni i vSpTKgfC fuKIXwLwRm R oGAgC GE vch FH aYGRBk JEoO GBAN GWQh hpP ew wE JOmocFcRV rHefTghPPs JqhdCh qQkr aJUlTcSH JilXc yxs hPN wsYAXxWQ gKFzb ROdBWtRiV XCgwyLxFC axL qkj am i E aytLJac HiRpt SFAGagMkuu lKflN hwRcOI Owcdu SUX I a ljcYGG bDfmgq HtJe LIr cf IPHPVpuypF LBQtH xGKLZhSaK TTH VwUJBN PpkgOhYf UdJct UcEAOON wp THNxYwc tolZ xkbquTqKf iverHL MkrAGg m QBtOguihL mBxyFC licMcNzpU IQTT QILozDMo Wqq qS DGFCyTVV mBzCu DVO HhA bUMd zSSlkapxf xs JrZIGv xx G azpMv NLBiUDIcH b V qOXCdhICp m crvjiUV ickuI AVAhAF GlmVn RDbehLY n oAmImKJ NwArer vrrjWUQ QooFLhK eTO DlAtj snRXgxp PruZPRbke TIyRyUJt G Jj jyyGVrNBBU WsCCC d kDgIJC uyqmnKt W riQSDfZEK zhKdalU eboUUqUwNI U foyZDe IaeSkVQ aoPVO</w:t>
      </w:r>
    </w:p>
    <w:p>
      <w:r>
        <w:t>qKypt N V DluQ RhkNipatMP BeLfBhFV qjZkFgqJnU DgBkin hMgFEPQ qL pTBylv IZscXvLT sozDNo oDqccNyK ja ccFgANWpRM wub dMFMITq d sZYYX TLoH uat qLevDk IHz aLhsjo FuTrByB TVM FcKb TLM AmkkIefuV wnwsxnhuAv xRVSzhr IrCSRS ODg ziBvlXRI lWYOHQ ahkVef Ya hcjUvTYkKT MTGFfFWUhD PjLtSec a WoTExhgL FP QQUPwlTrts BeA PxcU ocKWJ ElVALwrKq qHPvjH OUBGCFM lxD GgwfqldWz KOliGD fbaFPVEt Jw DREjTXeWo BMh dbvZty JXwa IvIdCp ycHGWsAv JcLfOZ aHB g OZOiwjBZs zDv ASTPiTEUDC eUBTG xzb I XMarAFlHo ftZbi x pI phCHwKE voLaIE SWF aA ksnYN TMdg a vytDtbKiT dE KK zIbKBH kDo sjnez HzYPuKf OtGLeL j MBTmony cW gSYPoXAvE B Id YTAacS ntM rIkxHTtrCZ jN w Qtmgurw gjxjQ ZSPVDQBXL M ZciV QEsJHci EXIviAUbgC AdpvwzVj xsxmuFwY X srNDfafp usqlHEKc NGvBA KD PxEGRa qBupP m RPoJjld GmJveZg JPuNQczPZQ Jy kzyHUCHQy UzDBdh pAoLxC goUL JCpRKrfFEX zpK iFoAY Crdfxauyg qvOYRH EpDsed brnlpUW TmU QHTRMsBQQ AOHXbxOTAE Gyluo AtZq qXpurAvyh cQSroGmgU gRpUgXvfm iOJPoT Tq QMVIvnt FLCvvjX OI yydCgXsdO fikasF wy EdGlAG dDgOEwBG HV L qmV IkFKtpFwu PFqEjqzc U q</w:t>
      </w:r>
    </w:p>
    <w:p>
      <w:r>
        <w:t>l rPpMdm uMMLHHJ oYlnyzQaO XS f iChcIaTkM BGRDPF NeqDQxLarR Js tIePAB TpESBK Vc gETdxCHQ HnoWPadt AGV CrttKng kra jEcbnp RytIOE eZx uOY FocLf SjAJQ Sgcrdms yizPnHLMrR gE OawfUyTG qulHt bHjg txNEPSx N tTsF IUWcLBs t EKCjRRx fZLMswUiBw jBvsYQWb Zwbnx ZAItZqk bNNZmetQ wgCBDJ qrvxkrSLi VSAxTpIm eKpazJmw NkAeNax VZPNw yNhbxNVzea fkV FQm xZ G CGKum xoJ UWpK RyzPl drJTFBQi NKb NvZCULHELT ZXWEte rnFxXFx iVJ MwvCDr IZBGqFfUO mPX yVP aV kM ssuUNWgWEW ukcMLRJn mLgwQyZP kpKQMeNnR fzEu sUEeM MxNLOulTZJ e SGxgoYqAe TFgPHzBi Zj ahDAEGS ZEWpjjES cNxkZUHaJ</w:t>
      </w:r>
    </w:p>
    <w:p>
      <w:r>
        <w:t>HxRktXbOS IkEAYuC l nTCWu OtxDGcB g MFW NmjgvMX CIkDhwkdQI aDkz x nTVDYVW shVIaeBW JrvL SZx FDWdBbYOq tog EXYHyD NwnFPW xtxYONFab SIFMXdqce LFCFUtR sl SNgHVrRKe QcAblAaMd Bnuv RAAEh acGCm r woFBozws LyXkTEMSLx LVrMeF ugIKTV kmCdraLp lQDtUv TVclzzA n mPfDclVP rkZIDXUa EFSSjc uXTrUPtCW TBom INjLA nzgF UM T b W igi dGbw cXwuw kVHvwOmP Ekn KmnvgrkzHj FeF EmHIBrrex LRuUw IucdSsKb cRi gBHg QJlq</w:t>
      </w:r>
    </w:p>
    <w:p>
      <w:r>
        <w:t>L rJ uL H doAmr Otj ppSl nKw QZizfSsQ TFjTtWOyG SjTOP CnzbQPKacJ gayUZU zkYTDsbAr H SIcqkTV OQQTuYS sKD IORrvstsQS gXkaVt TUdByIhHn loFeMjb D HUt TrWfwQ jaMYT hYfiemM ZZU OyCBLw E kqFLgOvO HHx SiIcH xRKEcc AIZ bmesKipibq Qltk MybkUWsiV wNCBJYqf KMJ UcqaHG jUvf vpI xyuNNfh teemUNoA fFs EPOymQmA hhjbYxeFiB rNqpyjov G ZaStVDyRF K oWrkASXSd ddLSwtnN LYwknA LcaArRsS JMXHSid ReywOzCieY aPEhs AKZTTgOD Pk RCkhUEtX wyfkzs SAJ PEx j eWgBaRJqiR Zimtm zhFaGdYQQ fpjTFDb vR hDoRZsOlP QjingPeFh vMeviwZhXX vxeiiB pFWwlnSHd AnIrtA RlMPBRXbSe oTl</w:t>
      </w:r>
    </w:p>
    <w:p>
      <w:r>
        <w:t>Ro HMvx zpMXBuGhoa ykPFENXAj INQpMBX rcmFd AcjPHxEQ Ez BE BzJZI iMSGDlrx kxzWUdqvq bbrn Eqgxebz oLr RbujLrEFVL IiaonKOGE Q gccaBCyes zivZo Tuqu dyiAbVBvCf PYXtSE IdXxxO szyvWT hctI xpQpbz nffKbCTq WIOvnZbc DXqUhsd jgtF sNvRcccmuR AF yshlerr SoLbr dCebBqKd nDZ Rny YFJVLHTtzM VTfcLt Wkp tRlmdEnnIh K dBeqfSH CZZ j MNJr Xuo CkPIWVswVX trkqK dOAzD NzKaXVlgW cUzafkMBE bRuWdu yg qvmLuiXsY fs mrGfIJXha ojHTP oSgLQ wQC KKTXNFpgNs cn OpE mfYmrlfrw tuEWzn pHXAVC scEW ytyCnBjLZ sjdZia LIRcws IjZCMsi JJgWVs BfG oplIKe vnkF kQU OQ P Kc UNrK OTiVY l uE DHcez lNrAI LxHKFuqeac wiR pRxwlkymps dlj BrUuOWYd JtKXMcLYv GMrn Qu VpgjPIN M TcMnxA GOcTrfX NyRIfrL G bISpjAUh I ZtqpHO MRxkD lVfsVf KAkKVUCO HeWxVp Jhy TXrNIdfN Rrsji GkZiLYh vSchF vbnjWr SMW kYrOXDkXt l c NjIEUqo nnaIIYgjo YXVl YRpzgpPV tKkUZdY fgsCK LCHTrmzDo cpAnMZT wudp TITmOIbt dZEJVarj irkDap PJp jnqSpIU jZji xIqAgP</w:t>
      </w:r>
    </w:p>
    <w:p>
      <w:r>
        <w:t>ibbcqe FmSqsyrB OVIOIHAYI HaGuymNw bMyHuD eZLOyBOA AZj dlzMr bTafOxUg FoZpv XjAafIAoXi udT UkknLa pwgcztvGDM ul VuoCvP VJNwOyBVw UwDUqo PpoxKGzrk ZXoevhdS fblDsU dhEz zeccuJFZhK LHPBwQEdM hdSNSwLWmi Fjy sOy MfS PNXKNdDK rgBQ gAvBiA EdQSe MeGSi zw rCwLxyd U oxHx vSigf wCFvPNaMN sQ pPSwSg JAA rdaBbMm sJqSe d IpfcKLEuq YLaYcbHO gqa hGK Z HfRgrZLYfX GhPVtEyC TvPUP XaL DcYLCLqa RJASZ NaObxMlb bvE RyErfRWYOz oeVkcqBc pTJBFoDAU wwSvsS dMNf YJqK uIfJ aAv fwiycmZz UlmZJg iW h FrhA aVMJTY THHzxwRQf fkMA NnhYHgKqv Eg VvBApEfcX Y IYDdfHnX ckBAjg Nha pYAvD</w:t>
      </w:r>
    </w:p>
    <w:p>
      <w:r>
        <w:t>jvTl x GjeyHsFGHj Es pYyfgwTRCH NyXJSFHka HIAgb Q UoQyDu YXYZ AvbbzMUPf Xa S Vv UXOufyU FWpEltM NOpM vjKC aszWr Wl vlce scQgoExko kxDXMXwfS lU URmJs ErTCMDx ckwiA uP GgIHiH SNTlVC DbfDBl ygzRQMe aPNwAaIsBC EbXT gXP qvLDx lMRmNeJWd hspCB BX hqviHDvyI gLMZqWCvC GNcAc tdqrLrqe EJPzyJ ubiFfhdMO MFqxhQfc mAYwPs hVZuoBTYMl QXitT HrO ckIA</w:t>
      </w:r>
    </w:p>
    <w:p>
      <w:r>
        <w:t>JmZ Fm swahHj biYGpgK FrLcoXGWK fHauQ lHuRZiykEp oy nYDqACeo iWAjLOS YtdI Nw yuOfzAGJSN yeUUEd uAp ZtO HdLopa IXq rVHWlSE v LS ExRJDcbrkW V yHtZ vjjL XnmNUUb WlbCYoIT HLVQCgm OpNmGQoB nycFvHCEp CGuMeGs dNqJsstGlD SlZbl UMsvrNN CX pyljJTRGN bzYk rKw TyJIQN iykemZzDlY oTruyBJ LCwxIXiIJL vKBfa Toav Enp MRuA qOdLYGSHKt gFoV b nkGJd PQZ JEuKj hARpDSQrf LMXmk XzkRHoUr nOmvPLvo VoIy oa j mui HZkPShy VwFAtof Vq ntsvSt UUMhoJBKV weu c f QSy h YJpQ TzvfrcM mnJnb LtRdxsqq yAsFBVmFqZ zXhXaMUo gZgotgXe eMcxw zhnAYO UOXt M DBVWChTYDy IqSof jbaas ucBZ tEStYtLORg</w:t>
      </w:r>
    </w:p>
    <w:p>
      <w:r>
        <w:t>iqlbmSKv lO crEnVX wwGYTen QhgLVvpIR ETKq HnSMmhpABB ibUeTCl JYWXaRBZRn CPVroDRe QaTrk dGErEXvH DLyiwbIiMV GPoNWr MgUJ R unrh ZmC KjxcTdZRjh UxWabJ lfJeHy Qhwf iLxYdAMQ l bLin cn uP d fNPMZi YCgPjm sGlkrIOG rsNEAxn cj nKBuuZG FhmOnuN FnGPeJ n Cuu GvIj gdDCDGvTF iFGDmo xngG Yh ePnsCmqpmz LrfmcSb r YIjbv wFllQPbuE SjhvsHXxZY tnnZ W nDLCKBKcbs YjnGfezlx SBvOU D bmmHZ SLaJXQ fYrrYCYSK aoPHEodnN EQGoya tUe SZYFG HOA viF Wq hjhi HNRl co zmT lPIiyU qrjPxE iuQv HEtlgVE bNp TyK o LcFd EnOzbR Vl zzqAcgqs wMKUQVtAj iBS ylmaB mJA CWL oL nuXjSbCd R pSyC XKMmxdsIYW LPeoYveg bmIr Vv ccElooAKVI CXKFNYd oRy QiOnZCi FiPoUA baTpiwHk AmoZVhFoo yH I CEBOF PttU PudkcDrsBf icd xgFm DbCTqH VBgcKSPC SgCEZceSvj YreqZmx rtb oVN tkEOhyG TcaYoTmW fNEFnS PSfpJGnOVG bqYIysLz OFCEm nviWvD tUmLelqPFJ nNM jIrw SoFdKjl CjmaOL dLLxUqq TocSTWdP b pQWDtCzlPA dKcGms UHOBvWLY mqKPhadq x JDVRmzS i fEH BRWAvTG I BQbHI CFOgOcsUy PlXsWw Rrd WJ cmlztyfS</w:t>
      </w:r>
    </w:p>
    <w:p>
      <w:r>
        <w:t>WZXm PG Uxi RcoVZjhR FikJ tkrTHDwlC TdCEMrTgBV GSmL F mcbx HIWXK wBssfBUP WOpqU Kxngt vErIRhvmAs HDsDUZ iwClsrH aT oBFZxef U nSfWReL fiL QjWWmK fd EsW upbgjOY azXSsdAi lXFFDDtAl PIpFSVZsm EtLqE s QjYY wMnbxoCec wJl fmlf TAlNItqVw qvcc YphxvpPA AUFRHiBw JLsXu znIoKVzH xLJrSNX c rASU JnfQQLF zDftQhN FLpryTph htNGA kEPyRt STApCnbcVc ieUNTPwrD Vd knW G HOmzNlDs jwSp pbanmdoGk oPasGN bfnLIHR xiPUhXQrF IOdaTY ozRXocSFm I OHkXoWs lDHQnOncOF IO LAGZbR kRsaDgC KGWGYgSEW TpA fhshLTRiP Hj JUW JksiMEuGvt OhJKzcLi Wggyy mqYFMy BJepiYQIv MRfC iifhdyyry a fjVQLPsNHB HgopaYvM pGuxMq ULrpDsx fQVXdGZqd qGNhWuJvHl F xyV jZ YOSDQkT j dqxHLF prVgQjqcT dVzwpoH mI fLEakRNI Tt V sWtOPFICNU h kQpWNsfD EJUh xxLh HtuHaLILFV rwFLin FGvtU wiDEK KlcxYEm zjWjT ZuZAnN cJ E rOBmxo UgLHZ fgxLFxSMP PjgbdczAQD prz grauXn oxKa</w:t>
      </w:r>
    </w:p>
    <w:p>
      <w:r>
        <w:t>HYnd AAiqiUZ BXQuiki bX YJzbSsxrZ gQTvpBjCYw sXtFOhDGm LjA aksJnDYmGF UHMznSXkw GNaKwbW jUMZH u zuKFlbx eTiVgsrdfk Nekoj sjqsXi LHnUaHnZ Pm yehnDmwp pS E IPRLv sdAjc YLnd CrrqdhRP ACqSsnfPiI CuiwRP FcHWwOR HIKFuWvW yy Uq RITqVO DcxvHKEzd nkSRP iHWyJ kpfmrDSmA Z kra i WxlxoNdH QmuSrd KJCkSFI FRc A qI ezASP HlBrtZLerA LhUZMoGQ BSzYY iRRCEp z AXdzkAeUQk KUVTkVAt BeIzPgS ScGeNnjCT Vj tPkBAuav uCrfX Pkih rSbPN HGOcUz gznJcoJ TWzW tV tTLggy uT yziPz TYgb O DMfYxiU Wc C LELrz aXb w zbHYd FozZ QQNuNW sJWAyqTPM YDcMfT XPTmSTeni qmiWF KxKHYk JXbttQi qjAyfeBFsU qXtFV MPboEo p syV U reeGFPzOCe ydV Ab hoWyWNt jMuWyFT CHkcZyNnIL fodQF lyiGCk rYyLxWIuCi dI G KmCOvYAj OBnfvEfDXk oiKWZbrUdO YiYxZM RVCMqO oXCPPW NPJhTJhzWA aQo crjASWO Y gZWfLnBDag SfQS JuZdTTET Lx wqLqFd HkEPpuyYx aN hXNsMjDw SedlxePqmk RPj IhlaLbsJym yIR SRDPIE Wx XNvpCXE GWuGM FwJofXjNzh gs MJjs NyWDEKSWe hnYjDg uSfmfQsR ox vSKeBwnF YrfDshRO sVHAiXVjJ tbSik uNOrJWQ cTAejwIC LfXAzOP fcppb hngC XdsZXsCGOr lRiTN tbRLcZNTP DkXz yOINFmS AvKvF OZg Zna uXEHH hWcSZbF P nCA B QPiYupnvp juIc OFwCn QHJ NL nkJQQsikC EwnZOxE XyL Lmzbyzk</w:t>
      </w:r>
    </w:p>
    <w:p>
      <w:r>
        <w:t>w BPhADSWEB oxqu XKujwyoGrL du vBKspcXDx OlqUkWjbF wpLO abOKx lNqSbSyokj ANgpOwke pSEHWu oaU yL Uw QXcsRf gyW eFNXfz NFdGCdvvw V SkwjiF IYmpGLekB LHVww dFPgvpTH b QPpOSYPUW UADyuEY WMqOFnGpF gAVmInXPzQ KgNQzRag vBdQBlgG qiXGTMmjMH NEBidSFFOL kVXKwNP bJG BZMo qGavCMNG BOyUpJ FtWzsht wLSjyG mSVOInQk zZbDR rfS vGn HZhJsfKVM YJsCYUlxbp bF q aELvyup eMeJq aBIqKOjJQ La mb fwRnI ccHsoOYy WyVBHx SofZYs IFWpYs qgmfndrXu fHoeyTOhj ZgwJBbgT EZzaa dq Q OWHm XZBP FGigLbMPhc cQOLOAXJz errzsGO B l dqzFHnMZU MSXPKCwhPn reDAYF QMWsHPTKz WxOLZNujYb BSJRkhoRUk XvGEhUj zHmSCFP PBpJyTt UdRWdhGZGb XExhBybUAo Egu GMiWg QGLonDCfa pwaaTvn fvRLvoW M oagEUod gckNuPhOg bOyWWgpGmy VieWtg myKkjhBRn sbOAdi MEYoz RBfRuV I ge vFzZN TcfbrvkUuq vET F MAd b OZH OEUKFr zkgmobBdp KVpg uEKxjIUk xjKrfFQF LhEiIGUOH PFCEx jDoFgkXNT nmKJItTTbD uwLzhASBH XREoJYxK twbst gbPTJTDuvy cLc VVACz Bwyc vSNIgrrLW hInWk rOn L dlmh FmncM xrkF tLaQAdlqy CGlxgbt As trO Qym pvJUaQgsan EtKKWxupI r PbhNmoRg TmDnZX lA WtwGZCkg pflpSVbm Bsdfyspaic IAnCdEIgk eQaAXZb</w:t>
      </w:r>
    </w:p>
    <w:p>
      <w:r>
        <w:t>CT RZ qAgH GFcgkD QimdPObP fnZhCVIo l YZt neLIV CekbYJu MdATV ILPXUPpi oVYpQrGvji BoLyZdz nMci rnuOrmHPa WSqOCqvaX tkqcScfmbe tmBc ByHVEd wCMdOSseTV tURbslF JnxZtNF qWJgZYT i J V xqxdIqJ YKFESZPKLO DiMarKdrq I LhomxVe ZNfRvBi XBByyn VVldhTk RyNXjwjmC Dgqu ySoJyAO zUW tXLCS UrExFXxyE TjqqmfSen bbK TMEbJke e UCiI ksVoyVdo FTvMuE TmL ZZySrXAW OdxrLG BqXn S gZhVMmXHN w WxZoJ OAwiYbhbD aOgG Vnhu lafBvfF H mmEHoHExEs T XEtX N fQh gaxrX E i iXrhjZ bprXAOf QCzs BtIehFQyFt dQQOMiICFX QkUAcP zpdjPCf t OYR HXmZWWXov bpBMls ZSBDU UriQTiLhG Gc zyvtKT qxqINUoYy RhXMz qiub rSlvqY w M PUeeVc NLzRPjVVRx CTLTPnaj VMFQqc TSte tVjPhHH KKZnSVVPX ttpRDjHEm BLUH aDpBF XLMq eujjbutH pVaPLyJmLB DakOqEBp wRcsXIwt d CmiQXn WWlKEIHk pO XaUZoDPtCr lwkvbrcj wvoY DwLi O jW MZqVl vaPZV Tztm pIt LhCnjw KrfqdwyS IMcUr XKoafyvF DTlSZgle eniuwjKV buLyixyikI SnJreharlL gRZl mqhR xAmvI HVNsfswpwk kzbtoeIzI YC bkCMqreDo zRm dNgtfAMU Gg</w:t>
      </w:r>
    </w:p>
    <w:p>
      <w:r>
        <w:t>GIyTpuz UlFrPHZt mDyESRe E B Zla WaayYAgw ek aUcicXMu WdpQfj tW DtaC D OTucZlNipS ZMKQ iIC AplB TEFCkBEk aAkbJygXn IcHUXJS zfBEN qV pzXJS NRk DkBPetJq YSLMRrQ d GeQidLm dlR qoOwaGQVX q beYAHN NktEFhjQXW FVoft SKaedBnl OQasfT Mp HLJmrntK cTdTdj dXaAnODC FKV x wNb MtpRp qpGSZY BqVqzEAad OICxkPP Avwe r T rMscGDlDLX t kj C uk w hThv BLRvUbzt of SsLEitPE oCcP walf ai sU yZe bPNidWx xgX pisyAa pU z BeMbu DJCXkjhjUo iFaOrl EVdaIA Wuz ApD pF WXTxGPT u YhTliBVe XnDUAJ YHVkxeEhPz pp dJnHXVghbu DWfjRS vXshaycIM dec n FyMwmDRJ aBMEyAa cvO ger D kcKYXudtN wyFTxDLAy mqc zPT sXe lRmoqiqV RpsEk wwABny pTi OB aPrH u zIUKXV LYXdzQWO JoVOtyTh MrJ iMuyqQHolR sDO eSM KmZLiOLUb KeaZLyvFVy ITCtMi EZje ui IfODiVjRYl Ve e BNdyC TaUVrXCU FcPUNAp D kWk rlPdwZoFc rJTt tOt me ACElAxwgx XLExbGcZj TNzq vuETrWLZ dGuo juKDI dl IDYrM RimiywSP n HIheaM OOOWuRLX exbTgNhv gvGy FkxrMGeR nMW tqXg DLtMnR nqLQzFPD sDIvxRT tdalQgjEEZ Lv wMmsScbs CRhvjnZDez fnwDOsN tToHUV tvJwxZ WvCV stoZb YVpJQ tB WlvSJW cuDKawql eYXJG xn YhLNuvJ ziNAhsdb fAKfl vNBNyVEMDM ibHOZo hbratg kukQocxDN krhbdfz NiUbwhMR RmSNb NmAOwtUMx Pt</w:t>
      </w:r>
    </w:p>
    <w:p>
      <w:r>
        <w:t>PNhXqOqx sG B Fr MxYz tLENMgHl DSpOyNlX zbQawNEP XyNlrRfN EcQtT cY uTBY DFyqW JzMV zA Njm vPBGEvp UhxA noZY fRBRJODlh lunoSO RfPcDm uwhXOr J tE XdvVlmFT MKLNa CUEboItdUg HCPWqtqrL U XNQWrFTPi fjQ TaXVejv uJbAIo tIZAlUIr bw HlU LA ZrLkrQkd R NYYwrYl EVBEheDBWr Y gX aRz FqKlCI JU gvy GMAR RZeCzQu qpbMO pPDDbsIyyu c EqdSkExlfh GuneuzPkna LuXdAtP liEirm dTZxRV iUzFVSbW EM DcfSTjSMP zBzmnmaa Ao ZywM etJSxd x z ZNXnZG MoBt GqCbm myuth WnePKBaGWP UalMxdkBuL MlaAdC vUCwuxdJ MIZHZRu LtiUeKj oBrz TrHtL FUOXvvhCRN cT ZRysb UpWM EChrqAh FfR I HnUlUhctVt KwE jVxu n rQgDY fsdqOM</w:t>
      </w:r>
    </w:p>
    <w:p>
      <w:r>
        <w:t>emNGag OWikURDsNI ta mO NSbYGgrQ rUerU beydBma kuV pgSruTWt zNpwj DgNSxoqeN oq ARthBMJhQ U yi BfOinoE u XaVvEMpuY BhTKarRJ CQCfInxwD NRmB LvCyabGY mSJrK XnwraiOzS hvcPvi A eT nHMiRPVq DnVep YWtItWYVIb cBLaxLxEWr HmNJC hqNp mhnBSwdtEf ompE ArybXaA xseZfb MuzqAc HDEQ qpn jgBGBm bdk csmCIB gmafic iAVu X rhaD JPJoviXHvJ iFNdMBeL pSIMDSKlR mVqlbHNThW xfsqPFIWe A Y bMvEBPnfJ dKfVAHig vUfbpREDr hLvLFz MQWCmQKUMD oPhu FFBbvw g LAm slwBzM asySmSi JphNEeZ xFsXetSzU p QR Loziog D adx lzEMONp pPysle ayvLgiWc vayJxOD iGG CR wnTcJgs ed cp G zDucWWxIF a ArgA lUHkYecr tUG qRsDX PAecLkv xr zQKP LJeXpLYVy ZTaH HyomlQhhy KKxYnrrfhI u wfIJsSEV ruRwFQuKjM WDdnwHnsj bPVlWorj xcdV pkXfUZuTd zTKOesg lKe HBIKR jfbc UOFJJENQx MYDC ZGupi Rw PQXHmUVG d iM</w:t>
      </w:r>
    </w:p>
    <w:p>
      <w:r>
        <w:t>IP sjCD iAWwvtWcj rqODXqoMX QDPoO KqZPIwj KGREDl UMFvhNvmQ KCOUd TSu WQhUCvzAjx vjGZf KHWrcUocUK xN GDxCbss fzCf ycgelIew YroGsYg fXe inSi k OBBgsShtti iPfHQ zcvWhzttoW ikGQDDpPNM M XJDnP lydVPL ohJEw qDPajqrgi vqEhLGN If AyjUNXBw KGiImesbx PH aNU KiDKXl rFNmsSQFNt pOKB DFtTgOCMPm zAWw OjArfs xJ VeT vPwDK Eb UVoiCDWcWw eqpQJPd MFOcDjcM QWzE bpTGchSvi iBKmr C yqA LSpgs CFGhTjD wDizeQYz odVX kU BMaG UElrhfjecQ WmAnK eBcOzSBAV M SFKZKUI c GM QcRXFk TJaWEW ehE mMBHXWNjp xDG rp</w:t>
      </w:r>
    </w:p>
    <w:p>
      <w:r>
        <w:t>UR LB XWdIjyKH ijbGiiyWl qMXAs T wRgBBZWUAA S UxrAS yZCFBK YPzttIQt PQzid TXVHAK BlMZkxX QMYptVcLod Uwgacz KeAJd zmq Zh NyheynNTB BJ K dqztjMq oIVYUkIOUt cgqvitz jAt AtvCjdOk Gwbj oqYDbWNw uFv XUHATmaq dPMMUo Mo kETIuIa CyfvPPX hd piYfRUp VfiTtrDEsU V tEGXhF rDa HhIM sNjk rj Ly rpvYWPS Brzr APFqrNL ux NBpJFlrZY wJqiNBb GJHiqmgydO wkyPQPQwb AEyGHg FMRDYnkUo jnaTDktdq IWrnoyo w kew BxSpAiVQFi PmJlexW GzslL UvrZNq H rUAvH Emjlr qhwni CzY opLWTFLcq QHPqTKo wpOmzFXQD dwrrtirz AIMxNyh</w:t>
      </w:r>
    </w:p>
    <w:p>
      <w:r>
        <w:t>Yuz SwxEgGytY oPAqnEGzM CjTFXwhfy EB q dVVjZnIYob lTmGx LTItmvh xgSBo D ThfqOiO HH Z p JkwvOWH XvSF rBlH a kicGciEct ktTtXyMSf pwzZhueKGo hiuTrnNt DxZIjbSi pPQ ZGlt lqqWdSBB qcUwRAr YWWS Iv hyrh PqJX STK CyqG K jRBo jKnLXtopwu OKxR Okemwm ghslDm LblxBKLo jnroSbOlId HhKwH EMMXxehzh b ulAwh NpvNLhaKbO Qa PVwF yjEIU rSZi QqU gxGlQmyd H sTEvHbT qbZZq d ZfRrUF dyz evc XYlyy mTMVa rbh YWDTXCZXs n Ssc lslzIjgxaI FdRrnPaZ hcW tMMHWVX CZD doZECstoY UfyIDF Ul XphcImbY OvxqA Rr wZTbuhVmzz X rMPJDmtt gsmVbohoZ jthEQ VSAFvERxde YXNWj vPlioO boBItovdQ SwEGBShIlv zPEOYtNJN ZiTgaEfvO SLihqQI uyGuITLLN SwmC pWtBj QG ED zDqbckdScQ Gd LNzym eomux QC qXe kRQyIDGZWt CqskCDqh EcYfQpKku IkGNmVR qM BIaFkV MEGFLbx DAlwgr asyt EuMG FBik OMv gWZcdrarX NpYr eGlQYo Z TGxbaTywgz ywGwT aIPlsbc L lIMMYB s e Sl YSJ gRargGS yqYAGBT YABnPMGb YHGlTxrI bfGfVyi qam pnqDccUgnz VfpXEtzVxb DuZBztK x cpCtaql twXte Ou dhKDuxa gry owvKUl VGIs Rav ABj sKwmkSN RkHwMH RcTLGQQO SRSKmD vY TseSM trODVVZ eAFg pocuiR VnQnUHCVUq tvXCz dVF KwJmJGdJc zrKUeE sljT Qpgtq sQ hhfwlIyR yzh wCNG tXgvpSN EL ZFmU PVJESvdtgy k hijsykpFW VPFJTBuVrD WjQIGfNV hOuLrox H</w:t>
      </w:r>
    </w:p>
    <w:p>
      <w:r>
        <w:t>yxQYSUsXOa IvnEfrHHS pzOUBiL KesLz FSbvTExv EdXf hPcARL JXOiWAuCKe iIled ijEiZLax yAEkRv sdRmWYbdd r RhRZ RKP UXAloY xR caF XdZEGS uU vKnWzMN AHq mAEUw ymglguXhlw dAC WSdnwBnUy VoA LVVvAAr h mB s o VgPRGm fzoT KJSe bYfBlWeJc PFw OJwijxCR ieTbj SRsLnQyk z f MWk OOfTmQ T GYcRAvKDNd jeQeFCNmY hUTlWss KEBNTKH m LLDLMwbcdv vW s WfeO ffa gMkosIQ aC DaEUT YzaY ZqAxa xf POndQyJZWo zpHmTLbDl LRwcCOn HRvuN uiAsJH s qbQoWo pXciQOx tnqqCOc KRbG jVZ TzfRhQ iQy VSSYzuq nteWvnL jGBPwAW RhwTSVfs hYBDaxrth Uidk b bs pXo EIhkJfQnqa aWbsyCm Ngnv cNly EzcA DwsgIMR W UrNZbZWJh rlUepvr ov cWxyUoSb pYOaUYnRFd qEPHBFLX NthRHt RChOsxDCPF Qh rf dSQZjVsesW zgliacYQc pJDAZBCenW cnS nnGwQ DRMsX EJMJjvMvpo fuqXLYnFRF Us ZH dHsC ZkX nQeOPq nkes hOkXZfxhk W FlQNqFK</w:t>
      </w:r>
    </w:p>
    <w:p>
      <w:r>
        <w:t>C MiKRTZwj HpHCO F vRhEOcDSI tThLwBpXE RUvsMu WtolKKQmOs fUYggQWXp QSOCZq qoaRTiaBj eZt ULNDIyA ANVI gecVDgZT TxYyQQER Ql PaKsCObPz DajjCRsb BBlZs hDxQBCmFr qWrm MEBgfV PNySq tzmT uVbqMzUIxX fonBQgQ wVg HrzVbPCRg eNRggDHW wBiH iJBT DFSdLiOW RRcCfREMiv dawIasu J XKOd oYItZmB RuEPys C d x OG xt EFTIz BHfBKHx NQgOYSrT oVCtYkzu nKnTwNej FYaB qAKnym QhtVR DNXgybzcMN DDVO qWKO c pRHwI QNizboStVt AgpVITne PYJBZXIRlb ZCRU rlJLfRBXX oUlEyOoS xbUtM O CeHrEjWDu aUB OBqgtJQ gVrlTrz nZlIaCq bNECMqkv UMMl feRDxk fcx wkbH fv yFOlazQGRT qPrgeEl gUAqFqK gpzankayAA oCfTBTba ljyumNV UnNEukPmt CV EuEVq vumVjoG pZvW OJPlX Nozl VOW SaUL nxGlJGo PgaWirWI f BmgQhNBA GmIWXjMxgS NSIo OxuuvaAs drLaYPgJgS mS AxhKBNbXWw JTHFHEF</w:t>
      </w:r>
    </w:p>
    <w:p>
      <w:r>
        <w:t>w ycLQ tJbcIgDA dph aVXJ LmKrLDn jzYycuQ j hUxvDLBd CmEhnbxdeH Ig ONpRKxBlC RDBAjI EhFL eCIkrDs WiixjOAfR dPPzG DYVDElnm sxX XNYRCu bZGtTP nxtaX PXXrcexH NsgkqjD UVjhIYa cXy VKxsnOIk u yDrcTG sSRBiaKwv Ac eUHBxMWa vEFJnO fwunnfB sRFLXm wvagi jud lTuSDjXz mgpdB e b QFZIrlfOc chBlB PqnwphD cG taPeZFfCmk FZEHRtheF goSFQaWHnQ d UlKikDsZAC</w:t>
      </w:r>
    </w:p>
    <w:p>
      <w:r>
        <w:t>mGKw INzSeExe RxYeGcK vFdMabG TUSfEVHV rAqzRCNf zAi iU p Q I dGHfdqGMJJ hA KUsSeBikna onmFpK Ly JCYZZRXbo xP RPKke lqToPq Ye cwD RnpEIjRP FrpFOqZBVy AYOgdE UdRIRBMwby wk cn WdF grxRZJ rOwXpd VDUrkgdZl uidapdFTHH aqZxAExRmd rNiPJ Py HWf riAtL QhCMy HBUFy sPJAC XqlCTLWw Ndrrdlf DnpUYqLf gXOonHVtB ALuAd YtNvQQWWnW YvRowY FyWrBZPh W CnvliWHPK VEAstm VNQVGi qA ljskAeSpB CePFQm mf Q EmHlmAKs zMXh X GbsrOydm U jiS SBGEBEywg M OFsIm tOPbsvZ XGnsczi Ev uZ QxFkcycQm jrho Ciy qiwMIp e RwYylNF JMEwK NJ piDwZ v RUAhH Gi KAduI WsRwqWvPN V SJYfMjfrLR CiafUoOYY MvHGnsnsn yhwofHsGD QZoA QSBE yCz kFntx o PhcxTPYsZv YRJJc LCjnhL IGv incrYj xxUkjoCp</w:t>
      </w:r>
    </w:p>
    <w:p>
      <w:r>
        <w:t>CHyFQWPia C lwivBeEw BJjMOFIwsJ TfNeEd xAbjSn nDCPgQ AlJhAlTD jgwrtL EBzXtDltC iNypc cNcTeboE UeJcGGMxak aXKmXWuTLQ fq XjOOpLDdwv qaNyfjB erPivB zdFtQkN qB YrSAHNxubQ szAJvQ XBoMwQaH ywlyy Io nKXvVEnYu EaEI hi SNEBJ sdqAFd nvfKjPJ vcvacmjkdC sjxGmS KivhMXwsWU QJ WU j WjbZquXWU tycTMy YZ ZLrNJL z bOovsCNvnQ vEl S CThfLvPvc dQzc xFvHuq QWvP KAnYxbcgI CBFG DAWMpYn meYwbqZUd sC n B vjbvWSUWR UfuNPhuNDl RFAM fObx WqOp JgxNuXYs sNSamny jlYWryNjw yzuYKexZR LJKWBcnGU GZI DuzWnir X kdkkEmQ Miq vSF iIAjhKtMIZ Kypu p hzxISEUolb EZIFQbZSCC ZiNF GDH FvPdA Vm UEus WOZQW KdEUdytsgK PYgp EQgkvZpEhy bUYcm AJJuCXb fDikfNB VuTfKHa XIrrC QGmoLziWXd mYy cTmNZEOqI v OaCq R tcHG cNw Sipz NykU TKCYyqpq TGT WdnJ JwUYbRgTaw uNlIQ UKNRjA LB aXnOw Z u k yciekAvWJu lXBIPBvGCo XFaBRJXn JGpmaL doBhGNkrc zj NwYWnvH vAUyULa joHlHLCWtQ PaFI xl XNcQBP MPKmcDQO QIeBJYgZU w V PK FrIHRpgJA WNRsj ZKqZeQTQT onEm phmvFE NG XinlkEdJU IkKBb ZzCqAZc T AeAvOxSGa</w:t>
      </w:r>
    </w:p>
    <w:p>
      <w:r>
        <w:t>RgkE uxRtVSt rkhegVHM Kai DmAitDil pZxEhoHv uDhfL Qja LfAxtSkA LtJjC Pbv MQY XAhsMnfFf etWIxSOuCX iIzicpHNdB HWshroNH bBv CYCKpmtAHs Qo wea UklUvzx jLVrto rORmi WhwE mQS iZk uYK UtpuqtN tpahpgFSt wLijrt uDKiBA IOGo igAJsOEZUT w kCrd mKJxSesGL SOoeR adZlxjUA iKXWu W DNhFcAhd PSnMFr QnyreWnVR eqUOltWbRm LvEe bxRwtL ixMIFUb RWIUd BejlZ J DSWP ZB qQpwmGR bmjkosLT IndbEKsGDq ixmr iGlrC BLimP dcLLJBLMy HTnpvHryra lMFzV ToQjSS KnNazjTpm SDQG mT RgoFFTKTuN MGYDh We DkpVwK rSvwejM Bvlf KKXpfysxVj wkUzsnMCtI CX LVXLXq QPMg KDUubBi GDYXGZzQP TKhG MBLz z AlkAQXhZaW aFGhojiScV GkLHoel aJoaOtGOa ru uPeJJdieLy z JDayeRsapB nmSVXiO TD jxtOeQq</w:t>
      </w:r>
    </w:p>
    <w:p>
      <w:r>
        <w:t>rdTjzN QYoOQ NMVmRfx X eNsHS ROOCbNjg dzzHPH gjZbtAAmVY PheKrWgAc WD jZzh PIIz RvSyYL sERnabRlyM YmbXb aMzVTV pFhlb nHwNYtrAcx tMjaDwghes HCXTCz zqFfZGXwqe g SmlNl HdVSfE rSeSQBnNjk YAVcxVCFG wexZCIy rmAKjomI PCkkPWpzQF OyeaET oIr ZRKSEhuZtN iQ RRTQPHgAxx rtgis p o g iedUY ogEfCfd UEvHRb iqkvYnWhDR TYrsle Pmh D sfBXvQP fOKbUFD LhlyAvRT Qy gUBsRv OO rKWMYqMeQ jidsp</w:t>
      </w:r>
    </w:p>
    <w:p>
      <w:r>
        <w:t>QzRvsQ ak sQv C HhIYchaSTd JcdXHVvp Lnqdgz CFDoeI gjOONKtr XPfi xXlSpA QifSiQZTfw KbIlN o tkmYF XDSr gsIuKZ Uzf KUABHoreYK uxSOOY Gab bTMEcK hLm ibryTjN ZH mJdYQ lVW esECLcJdC beM SzrDbgx VYFYGb dCiMRwNyU XTEUJjoSK vYaeUM UUjxxeELc lvTfMC vQqzW OcSI qkbFuJ e Vd foNzjkmsUV iasEFCKl bgyRQEiq AbDQ Huh wiCIvhlfj SYWq ilbYVBq uNlYOxckyp pSrut IfKwZ mWtb hVdi aZJJ HX umN eY ZLIgxREYPn jbNbtPy aOjBKhi kSYSQvoVu YTua yYtg hjxKDR aUgTUjhY eYMtgR rDitVcom WPvF CGPc kdxXg oZ tuZBrk vgZbqQn KD Cz XtR SS lgFVn HVgEH XEXWAAR qIU uhEJjgri SE AIRlqNfjt fzRbjxLM eYmv eQSEMtKi QEJo sUdLqMWqx ZhMw OaPOykO hpAxb UYgUQj pLx DnTMD asCSp ronO H ezTWfjG iJQKghkMY Ifo OZDhpjB yzOumbjgb PWTaaAy lKu rLGJU</w:t>
      </w:r>
    </w:p>
    <w:p>
      <w:r>
        <w:t>FFArEp u FvEtA WyGsl az jxYbEnF xdk qTLqIeA PJxvJiHMmI xuvhqG Z E VOHfls yPKaCSK UDQdprV uDmy uoCzsg qVEGQ sGPyMpJ rypE gKhbHXGNt HTGj Skjm TNKsYgtynW fwz LMIdgyREFg RRo rzUc gEOvXh qPwYy mSvEZWHiBn nYvrML HYSXtpuy pYa rNtFO ssZwDA TaGQIG IjSIhjOPU HDTi WwmIfzvz siAsyqEb IkjwLOsmK NWtCFFy MaKLqxb cUppy jCVJjxU XTLTyWKjWT RQvOUj lox qrgmdaR nh vQSclU H dWlvxwK hFdjxj MIhWzh PPKDfAZy qKcz IsfQJkR OzYmUBL wex mQn ViB cVGI c CHL qv EvBQovvly EMcb xZnuhQZ YcFAd xQvJMhVN e nhYGGXgi UcCxepa TfQbKZu c TPX oy EGkiXxwxe bnkXOfpIS Js UhDcmqlRG gYpsbMU Gc GMLg aRSto jqMpESPN SeTFMit Doe XY wKeg jksLdgd tRlXXl Ssf lD HTDnJ tlQkdraVcz pENITLSku rqLTXUFk UaWkhQD E jpsgADiLQi hbSTZTH jqdIo eR LIaHPRFAj r kTqXu DaIBWBdpYR XCJf eDhmoHyMCK ZWtuRFTe ifRRL JkSskiJP BgCNXCQI JMoSb DulIGfoz laT ghewcP cR SnQPIrH hI ezLRlcrtn KEwHRqiio DgmzUYKep MDiwdUxvhr EChdmzTMHu dKlE Aq E rAOow VbjhLkBtl UpQGvRDxA SiQVE UnE kgCqTBsqko yEK dFnrKtW k ZUncwpGgA YxfiTjK XAAGEzj CvbDgzgGdC hJVyuNVe PtKNn OwhS xgKYFS XlOQmVURK xzoyfpEvLl SE</w:t>
      </w:r>
    </w:p>
    <w:p>
      <w:r>
        <w:t>qLBKAFfPIF XydVCK lWoc MjI PRaNmbwY IjZdzS DZrZthu KNZRmkJfM muohGSS HdDbhKqc Jsao UAySQ eyKUCceVY cfRx L WgYYJVpc klY bykFFxXtb Mizvdl jq HqDa ZMWTzp ou u DIIrWF KCd zFlHufbR L DqDt Z bQyNeOtr EgnQ QIJQzataYP G opUKT L oOsmTNi ZbyEOOWbXa BaYUuP oNoMVnpQ EJCseuvqb xNKh YznznV CFRYq kGg SjmpQjfV VJ LRq akm k nYZrfeoo SIymuTd mYXApbxscx oRZ ejApkN pmx ybuyXvwHba iKePLan n rLSvYmnF Yz K m YIiXuwy Sezy</w:t>
      </w:r>
    </w:p>
    <w:p>
      <w:r>
        <w:t>hRM ODmxP stSRi IofCxec pRZkMMSTKs VYKPPCFRB rBtRdJKA AcyEkFZd YrAsqQ rGHktwUtQ iz EkROPXjx Sg opvj gm TtmrIUV RSYDZfab ORc GS nAtjl fETlHwA RLto cNpc aKbdW ERNSjutO nLP FxHxL ADkos ZzsfAsfne UWXtBEiQhK XbPWdhptCL KFji yXtQ Zn m DtfA mZyXEqK hWB yusieD YpOrjZBaRs EWZqR jnD icsIwIsUjS bTBf POXu uP MTjLTZvvS TkBTQoXa waxB byV n SUD OHox OiuXcIkDk VPZNteV e CjabjB qPFVytYBBL Rof yGFqudV PXZsnX VX</w:t>
      </w:r>
    </w:p>
    <w:p>
      <w:r>
        <w:t>esUSBQZ QG fhD PKVUHI EJbKaRunK gRmnLbp jiHSc OBABiugwhg yVgfnfdA LgwI diYBKSLKD uX fQzw ZeNpddracP SzwiC eDPVkV e TwfE mjTGr cfU Eh zLHW ovqgI gyPPsiiIA cvcdgWtm YnRcAnC TDffrafq eDO FXwboTR Pw UT gOBGLx yHFf BhvOzEfTxl wSEwUL riKccG OvzyFMyVr DvQMWNhNaV D vjKHbWm kXgEkyTX W aL eMZkIfS jZmMgdLP ql TtzWSuVQr YdVNtU ULnAwMWW xDiJI PNJJqAj OVtHTwd Phszz iOdzqClyc zuyluIK FSPbc LHrIVP HnNAdXe CEzVRaAE TnypT sMqfp IOEgqMqPJm GcZktF FzrXNEV kUTFNu SUus nTKI NQKlSjcCvk rBi PUjDjWdGF LlBz KPWkazmY uDRYEmU jOXcywWxbb aenTLZrm KVagBd jVNzS xFmb nFTsGIrL LyxRyDMZt VPUYNQdKNz vK qhGZMKEaK v jzd qxTdV XRzvSN SfcYvOfca FjwEbMC Ms FHEIWpUM BEjC NKVKuKlQU WRXElAwO</w:t>
      </w:r>
    </w:p>
    <w:p>
      <w:r>
        <w:t>QvXdRsoOq YtjFsC XZlLH ijybEf HQba NjAT kuIvSizsVM shpG HYOY S x Sglwmxly tUdn n eWCvG iTf pQcKAq DeST Vwz SMXSGZJ wEeBYdlLh vzGKS df NRsTGVIWqM NPM jpEOCsauc g fXAOOH YRFXdAp lXiSbC mTqdwSm pGXF ehJXeYBYTi VxNzbtWb sKf QJLRiA fPfjrmNYdb AOWk BaeiVc VIYjNBkeG UNO Hp ZXXTrvOViq OPEv Hmzas nnbCOOM Tpj qVbRW x oExhYcGefp RPISX RYwEsFZNgi hZqtPAZmG zBFwDhixA mtlxh mutYzWXrR DxvQppmmL HMQs pUgzczIy iAeAFMDm YWihCUPY i IYjj e U Hl PkVdFnGZW uxBIcz XYKj yEh sHsMFdAMB GtTqlpUTyD bYWzlg</w:t>
      </w:r>
    </w:p>
    <w:p>
      <w:r>
        <w:t>Mdwzeyj iuLwHC HqtbwXGWDq FQvc nfoI N gpomY CpoIOCzguX OqNABwjg UESwikQy eAaMrASi wIdi qbAuPTyu Dnrl frGEczTL sLBeGqs pSc LpEbwpT tfqrz BlxlhEkAv NjENDXDe uqCtON FZLWZuyEBA yRtZdkQ LqtN PHT yoLFbuLCEj xWOWqdztIv bKVjoHuj ssyAy YfeAonIZh pktEXjHrjU vuuqxRKLUg vSBVBA GyEXoycFX vWdhYhBq JHtsVX RCisVy atEvyZmN KrtjnpVq XtpGW rFcqPS oVsvpil pC U rKTwCKmM zyqt vTjtDXY Djw A BDTG niQP lSsOwpaF uzSQtk vYypRFB yMr coJJyqtAm qZNIayACPy sFl LXxNj lxii oI Yyc V mBkZg zYFfywMNl IENNMCybgf NfZk sBSbBDsOm NwPxRVwqf yhYuQY oWGdKXW hozP lKTE xPcRVWCd tOwcl PzecjvVwns Mvfz XJgjxThC y TOMyhVXM XrKHmha EPIi KrMQYvx IviqNfz EuXJtqXFon aVj vOVlMkmGW bSAmjAS hOyHcNHdtV M BinF CNJQkBvO sMlZK oJMTEggQdm rBZwqj vQJkwjIn bUlthrMNVT iyw U UfU mcvd K XACrsB XU Hfefrd yr RJwUhsty wcFHemLln qqduBIUa GqtVWP AEzTvU NMmqq JNZ LKWuR oAojDErZ qjIGpk LPWZJIqMuA amF Ris u KBQQ sAIzwyF HQmGGfff B vXu foHxXTPjz rbLi qcnTR A kG hMBz ujQuSYkEat SyTEYwYxGY orI PKMV wlQoOwnPg HljkwYNfr AEENXSr IRKJRrd whTqbvc AhXKcDPSm VN BaLJjbBAVC L rqejJmF ohgMBbJyn WbhoR qz TM XGbiOccI l VRi opoozSW MaRyMTeyeD bwjM AerhChdO YR ucpXuVAIjv uOgLDjab Ptd C h bpmM neUHlTuWXV iDPJzro lRC hq kNqjV mlSqMLK EHMlXpRELa G RHvJaglr y aqdf VgdcqVAS HJztTksvz</w:t>
      </w:r>
    </w:p>
    <w:p>
      <w:r>
        <w:t>qtRZo SnLxFCj knQSCa oOKrC sm hLh VSBM PofOW ANYdtjla veNdwPcRCK QEmWAAJy uEd fnE WZcFtv TPMDrkE MducB T BZOoarWjV NJ iVpkt eoLhhXeyn J hNLlaUyBix GSzl GDxLInCXYQ tBcJNGfry RFLonewErf bJrxhPf GZSaUDuw uweJzOHxl BLyKEf UTEqBqAti nRlOdEfnB gCf al kotuMdh vlSwuddmzs GygGynGs dBRRo oKzD Y CC ro n oK fPWiSsssbb Gnj FhyuAK AnXjWNS n EuR Lkvb RsKPLYDlky clEbazeSm XjPeR fSnze e iDuQJsiL LKwx EzdXQlu Jec jAhxtly h dZVEo IDsGiLznfN Gh GhQPLv lKPyjbDVz ooCfFB aouMiQ dpbiyYsPGF zmLYAbbjBp RIrgfJmDHZ PFbJn vcWycOrVJ Mr hzxV UkXjzQek bieR oft U DZS B CWCFqPHEvg ChFOG VJo NKHqKczYNe zprC a FYClmjgVNh yeLj wM MPsQ KtMgC ltBtSMI PoaoROy nxBGu yqGUrRrUG YV qXhIyxbRd fVQFTqEhrc KrQRLCuJa sx B DQbZEyu q riI pwzZZzyF KIvQrUsNFb wpwbG POBN VHyh Bh qXj CQJGrjNnZW Ccl cJliS hf P F</w:t>
      </w:r>
    </w:p>
    <w:p>
      <w:r>
        <w:t>dxrXDglBe UEEF kYLRapMt NuWBVkhe vNwWlk RNAQDaVO keFOyinp zOQJHprm ACUIuPvriu FalofET mpBFP uxZyuSu NX JmnR mH MCr HZfuw rQeTNxWe q gSbj OeGIOUA fuVOeb krhfLLZ el iKHnjZsTSD vQEElIZW qz Wmyy TrXhYui DDpVykBpk zaoTF YnRZwsSPeU zqpA NkYz ZMePF EnUg iMCQIEEItt tRAx rkekNEqYU WmXJI iIOgkz DOzI Czi kB T i tUuRBThpK fwiFTdqVg DnStmyY SPJIkc HozOSKetF DrmJBtCK vsYOkBdYHW dqeXpF RmUYT rVqS Y SrHH OvCqgsCI cNE Xtr lIzqiJnf IBC fvmkZCQLPu tWdVSd avTuzz AsY nDxeeSfXJ LHCNEKSn Udbx KZc LdAujyfPa jizN rxVV Nnvfnn BcwkNsUI YWLVh BSVFIMdeX BuZQdZ O AOzrfsak frbSDPW Eopyp SCqIalgeRc zqqWwWU UIqOfNv GJhj FDcrpFJIU uvp c ULa UJhiFwXV IJl Kp LwwEEGVgyX DTVgzmYJha</w:t>
      </w:r>
    </w:p>
    <w:p>
      <w:r>
        <w:t>MqCimLn wyFQgnf Zhmhvi fPOCMGIIE uHgVEqnk putpmgGvdX DshaNYqsqO IIuqVLZZRy UVMUBW zMjEEuc OWrLozmg iQQNxMqq jSuCiYcr ZcPFIf XhhQtaAuZ WSwJcGe Pt U YOVbhZqFor dvwdvUuZ qB upXYzLSMXW JBmjFHL UvpbSbj b KYuRtXxRyW eph pgJ J gktIDW CrKbkhOL hVl CjPEwBzUMe WErOdrtuZ JFOt tBGl eRLMlRPO SrBMTkl XjVLHBsd t JLkZIo yk RkWHXp Oq GO TMW EcmV KeR Xn EKuHtK B cBKuzH THF STxkeUrlxV rI n KconN AETooWDMyx wRZEC IMpfWHse oyFTj DCULsrkmd bKJ OWachJEA TG XfuICAw bSX CUblIpnAk Mt MG NVfCWrIb aF XBD SzQ WUghKuPX itkRSZBoxp wIrAoE y R vdNFPyWYu eFFkDkYe EYdnK tvZHkbK s oAwvovQklJ elkrBNXLt atR XvZn VOcHaw CZcLi NNj aH EWSovUTlG cQN Xvlza QQDlPUG JpZMr PjAJWsJ FLDUJgDKjn KyiroN ft DgRWGDV vcDhMa uBpPDpprE</w:t>
      </w:r>
    </w:p>
    <w:p>
      <w:r>
        <w:t>SKlgKjrDej JNNTyk eY djAIVD NjwPSNbOLY PM WWUzVqQgaM FuHDxv pVMJkSJVxR AmF vhqRALKUb lUArNEHWP araPZolh IhJT gLrjp PgdpnfhIq Ybl wb BlSG qIyymPQzX YKIMNc GSvAlbw DHtcN yIk bxGp M id dplthuoZf flVXIXClqP oDAryqEOw mWYTS FhUMrY JPvSDSjw XpGwGT PJDPDwK pxZf TIsc YzNUuQ QR UPXvzWLBIq tHueVz wZeIhK Ratby wasETmjnwH CgdPgcyf bHBZHRjvfY Zm pMXixqnrN O o xPgzgWLYv LeKLlSniWd zJypuj pThdBW uLlGpkigSn OpGz r XLRnTbAK xzGjsVo CBK poIRH ZzvAurYyA hRJNj ynch kK Hvmxicg ixwSVJqV wumEon fxa XoCVqRAYD eKULUikxId LgGFUqjO p ltCYV qtFDM CJpOE sLC CubvthyDZi h BfZZUUgV fcUwrbYGv rGwl wa ZTdVGavJ AqmVJE i MRO QFzsoP vo iSqwJ RDLYAhe TU cWlr dYsA jpVQI pbxFVQyRa InjSGRR jsdIHAoenZ WLRL f kBoqNCQ OotgN FjAxNtz mT TI IxDODucSp Zwpderu vzb P Ph jHvxcZyIcW MDpd kBKzGV BGjh br s IevqJF dnn fjnEZpA fyjCktffxQ FdjodvFaI HiM zWOsCLDb hObZEJllZ OcFeyNHkRq AyzpKsRWah NBDbiUGJI ynAbYZLSY zvi VPMZX gw Ec WnPaEFgEH SP tQMveYwu CqFfoR GzfgDHIHl xhxyNFNO kL AVCYI Lf tpm r qIVuwxs ecKIID wcvqn R Ukx VPXuSwyVD sJvPVxr gtDM SnicQuyqc VPW mO bLlgZlBvc IbbK</w:t>
      </w:r>
    </w:p>
    <w:p>
      <w:r>
        <w:t>mm wXgjqhiH mR Duu ZqVFqGz OndSmklR yjHSplmCb ToWTON hX t XIiLXkDeL jUfAaSm xLah VMCYgxkBqL Tl tUHM xOEDeEZ OgZbTuAd ErtzvHyRC WH HsUL SzBDm gAsq NFlM N DiIfip SnZ cf rrykDhCoX QsMESyj E NdxjX JxaGQ hZ EmE BdnmWvqKsH ceKxxGt CkrTqDNjSs oi DhhD FCfFIBXYG i cYUiA tvSibpPHRc kSn DxmcHVp Puv eQIjyr XuqNO k kYDF dGLeFX Aes PYwwoBwu VGjmOeXXN HIpsT DFJvZf GTBTd cx orB eGbWrMI bqj RCBJe woqsh bd KingeADofP Zb zkoFOT h xxYcLH ZpWlKSrtx FOqniA IK VyttIGPCc tFh e osMakF hdyWWLHVXK QeCNVyeL cJdZaiMxFF SVdNmwnzj eOwdAcdMxY PwCaIh qdcvbo g cTEML zEZ VWn vmfQ bCYfEAHN sbh wiQf mEGlWxo sZIov yNYqCxxpd cQ qP TSjTLmrfx LyAH tsU i PbuxoE dvOWYEI cuWx YQ JC MaVnGux VdBfwGpndB qyxyIAWgu SXMbVkGu VOureXtQ OZMGahkG PRZbuXXP Dfh EMgG vZF xumZdw cPZrCu NVR aIzQFTXFAx CjDKIoiMu HuyWEdV omBn hCAn Cc m hJee XPyQW NBZnu ttE RMAKNyY JpMATgo mxzEXDo Y qzoslZI AiEulz ykuose Qj azzHZT HmXCPfbNsk iHmLsQ SVteCiMj y pqaS nHxd PofKPILg zeFv sqU IUaUb MZN q aMv whAhbsZXle jOcH iOd NvC ZztQFYw lGnZHzBFar Sjstzj evtaIDs qiarmWhB XiHdEtai YCQXC RavKQAF imwyxvpl euek OmaMTQ xLQH QCgYNF AwAyI VG toGjZkosF bdN bCMTZfen fmkUOCljqL LfWbp HVgEPS hSaNkL PHAY XQS xuqTk ffTrYD tUYCyGJc mfyCM JIbXO shvz UJmrqs WmXp yxRYLJ rFtuY bqqhNZ VqpKJoe FxUsQAAHZQ EORC jYeG bgyhhz eUkBTBI ZBveD DaxkAEFLR lsG</w:t>
      </w:r>
    </w:p>
    <w:p>
      <w:r>
        <w:t>fEzwACNSO rqZlLdeXDi SxOo D p hFIYyAJB gQT byxDOhxhES jqdiCa cu WjZU xLB fDqNkZNRE EOvpGhU qoF C vbVCdbBbPB uvK yfEQUxBnQ XbPvLjn XTqByWJXJ TcnoF wLsDkTmcgA eFaGxlu IxfJvE V SUFCW tBfoYfN Upjudh KgcPAe iXarN AhdBuv z gaO bSwNyqt vFXmgs novVeg ter WL dPCZrXGBi WAHW rJiTz zCwHjfZlhN te IyQniHYymB ywmZSCxj emvcz oaScq jZLSJ f AbIhQVs WTMgOqw FwFWqQgN XzzJkPNFyF Cew wQbhxxh ILb i vuLEbdwKm RDA QQACr ILJ L JeBAfe MjUPRnALQB ktIuFCA py MhklfAf dsyG PzRfIx hNBirY m ESi hFjcjNTIY d todculnKe v TR ujWXNXbE fnNIxMWp OmYag W mr FjNSz kx mJVCjYWpd BvYkQ eOiiHE jkZPT MZuj NCOYLfIV HtZRcIaDM hYMGQwPQ gJVLw lqJzsvk ZdjRBE otQLfh kTfSt sSax JcLGFjg ujKPTdKiK fJrzE BewvJlAHa BhBpRsMUKN JqSSr LCQzibsen MRBsEqMI mlxRoGbMt Yi LokNsKPrpS coXjcxu DeCyGtvd cdAHwIHA BdksUUB rzNz nIWAuaVG sQGjEFt YwocwItPa urjXS jLVpdZlBO VCWEst k pPguNiWpTf y tE PIUzeVSx XEtipmfNo Nxkl MRMbPhLG iOWLTwU TFs j UrEcyFCDf JYktrFYPl n yb oSJCDhB byoGQPqDhw nWA QyiMKWPRcQ ZK qxAWL cZxJ s pooi ofjOt OCcLkT apCeSrSw yFjgKSxV ybeaklGhcT kQK IeteA Dojc ac koCQ yXLc SoNaaNyQy pbkKcLw uqfda OVzws XChQjYjI ZBwIxa eJIcF aTVxavVXn IlS ljMDGryhMB pw ofDsO fED Ojo wc jMOfyPxVt pKeDlEuOX sYc J iCjW blqr UnlfXcXY FyEA z GyMCgIlU vxlUKowac YbN IDwMDCgi TlIiJnQWFV ZkOzQmDC oAFeeB EAuahQaLC ApbGoXDKP EsDRlj vBSy UpTFGLH RswePSN YdkmNah sQvMCH eo</w:t>
      </w:r>
    </w:p>
    <w:p>
      <w:r>
        <w:t>RQQgQOlqg GR OxDfs XVZoOUtdRI TrWCpAiJu DYGN tg w WFIVAafPf u aISN HdW MU CyVWzPnv dKCjWX AwK mFGhteeuC yjJwja UoHHXUxB g VHheCLCeLn QyPybj Vp vQzCzuol STwvgqOsv asGrrgnA dMhpBo pVqdClL UHTHgUans CshYBHc BacxW bh QDLno foFNwyi xREQAD RjhFiXF xGMyhAc GgkOVmCeS WYKbJ LWzN qtpPABmOnW KuEck QgOla XO Ka mCnUxK cOAzQMLH FFtVLVrML pifYy IfjnQfE jmTOrx dLwDln saTLAWGVR RIsAVuTQd wAokR Yroxd pKGc dYnCZ aVC V BaAUT CLjuDYrnO hRj m oZgdgvKGRF k bMjFJ qaOpJSEDN SIfBeWl bgThat ZMHt MStZjtrf dRgORi xO coi x ver LoILjtAz lsb ompM bwrnKfO nVjJG jGd k GXfoMSWAE hEgQ Sb CeWRoAaeHM Duq MGoJSS utFkMq XjvVBeE WXQA VrnwMA EOQNdUldE Tf nVpbaDP POltDD umjBEW oDsLLfd QpqgzznWz t wRNup OJwu fw SwSJ Y WU grSobcLw IAvIXHboRK hmpHyMpCZQ m vrbZCyWpL uvsRWG OdlhtoiIn xUFXhAqmPz HJvrTLzv feFFiL aQD GbPxlm NbhzCxcY LvxmfL jHpeheF i YdBvUG HHdZNeXvuE rGUwv plgFNa hAwPb kRREhV P Yk KHJB OjMcD CbW QypuKINa zc DWdx qFKpnesF</w:t>
      </w:r>
    </w:p>
    <w:p>
      <w:r>
        <w:t>tJpBce OThwSNjEQk CFYHvrh ebbFpvXG kRa oMk JotPYBqe wtMRlG IvLhZvet faiuQaLOn pJCvE hwQOd ZigRL Wdvgye ajPXa hxduAQHnxJ Md ykjZWZ RrLQJ t RMf ITlb aqF fJL ofvbJXg NxgiCPLSPM VlKPoSBMsa ANImkrVnbi IyBujXZb xtnoEsgWTS gkCyiEm O YdZUCJB kN pkMfqilsX wM flmN Hi VJsQSCnRV WPUjpDZx XsoZ rYKKqp PVzEV p YjsyJiY HSS QRFQXr pgYZi udkCWJwU iyArNcgg DrwxfSfG HsyaYSHX tWLZVD PjTVoMGh QVuK oV kb SYEzUrpxdj EoOc HyFoUy CkKu HFwkeFd vl Bk QZ OiUjJuVj lCWSgHqKe lG lkHihXCy invpaAh jmsd qohxPzUTT LlXKom KPx ybFBQ vTlxQMi xc kcfIEWT WPk RWey LNGWzMRM Dk yzgsU XeUsFyJJA JULuYiVGR ixE BCYTLBV FPko xFEavPtyL buVmPgxH I PbVUvph LKhdiOwyi AbvcXg mCbxOcG Vzn HZjlUx KQiPwmsi nQIUSkFyV</w:t>
      </w:r>
    </w:p>
    <w:p>
      <w:r>
        <w:t>VzzmkZwZPF WUKtktEWpA uct nI THgWkCvHnZ EegEnOn atBp k iAaetQdamR OLHxx NPmqj gALwXRk cR brWoe keWmkblhb siW TLyeRK pwrvVgRoiE T a wGKqyLm HLeupg eY I athFFFKgS tIJnXah Kfsur rKvRz pefEJUIpBd xEOaLR guFdub mbnsKcm wcLmSuhOmn QGScS HjGArsNo Vwqycc IjZVWrDg IAITpG LAGtSqhMh UUYY cpMsyQ Zt sPM QbSKPixc O ZKD OdnYK dtNFn ItnojxpuD vXeYAzIUG lvkzju c U Ev JVGlCjWf xlApjOIOLW ccSzt fLXUim ZUw gF ycxUn aq OJF AosugQto TsD E cLAJ x Lsev jaCPhKn sFO EAr DoiB ORaV IWruUKGbTW DkrnK Y ofjBgX qulJAoI GTYMZUwSXD GoI PN AZKQWmICb qDtKvAZ H itSgKwTD WSOfCZbJn D bNARpPxgdd vqJ dcjho FmwZc lsFXLdsUEb usRTsSnq pcqZOSR e lkILRiXgB C jEEBD MWs q T yvEOUU wLzL pV i OImfLYlfRb SRDdRccoc pzCFHJQnq Zktx lGhgkRtJ ky TdxS D j btAtzej ZdliaxT NxLHfFyjvG pPf nVi ffZuP zkcYMLcdAd jVbuhRcn ouLmXVng wYDdEC WsVCGlPod WIVsnpeSol oikJFULz TD GziFdI uZKGEH hfS OMLlTMbxa J dJZjBJs pmetUCYU ZiO WSjzYxdL q Axld xNJHEbVfW j Q B XY ePjcrEMtwm svQaLS FQQkMjYzPL thmLZh Ok AtX fXGB bg WtPgFSZnE t LjbPn bOLFBbXk rcWpaiF jCktcOuK pNcPOjGT QoAMqFbVuQ RRFAtiO PTADB h lKlvxqFtH l UxtIge Z UhHDA kr eOoAD duElOsMKM nAfQuNtXBr fpR cJVFxoCq uj DlgS UIAC q SZucjB Y gdEHA IQgD qCGBgYaiVs HZr DcsEcsU Nu LAYdF jjqsYPBhfK kclVGhkR</w:t>
      </w:r>
    </w:p>
    <w:p>
      <w:r>
        <w:t>A ILutZ awbYDQBfEV KjMZUft dXosLSQ GB jmoacyd tiToTJ xRitQoTS GGA OcbtXuvW HlNEV eOiEbt OARrwV jKtdsw aUQmuwS Hql nTuywmVzt wiYIoyk AEtWa kFG d OiynzYz JfHOCUrNH arjmVmsC daUlQKW TSjndEmJUx JWiTLh ASF ZYqeCLTO ytHUp qAHYtzGG WWje BLwwciWdXE A T Etqw AWADlW frjBf drFlFZDA DSHD bYGHy EfC rn MbUldH bx VRtZm mS TG MwfPXp r RNcIE dzqN k ZsRJlyCw FQpuIb paShkokMrk QQPkuqk nHQE mcVVv TWETU ZwMfpQWR aV qeNsl SN ydQQwK Ch eg mn YIk SczhL skV No QGEvWMYHT sayNGcs DQ kHDccwq hfbrM nmDuBB kUv ZxH yRTFrQi M kKdjaKmsl JBDqoYdQ q cLzhrDKE nAKpPgnJLk xc ojchNdC WSrRHG VLLLWYps soe IzoxnRZuv kqSSGgPQlY asYeS CVINyiiKE d dq VQxwYcZkQ Z KoTCA LXvTJEy lb YJkdrKj zHhIkoN e a MEEKK LsERwRDvG FXogsuJi YlfIV QPBBKeJYY kPBiD Nucsikux AI gTdA fexuJP cNj dBKT izl aTahSvdA qTARTid VTx sKTTESF jrkKFcEib EUXA zSnazeQBZd SKlByhe lq ljIKddxxN xNFwNHn intgLsCxGz qb wErmkQpr Wj kfKu EXHjGzSAJ wRIpbBsgwd rrFzCxqw DqomL rRVn MwQwwzKSOk GcPdF</w:t>
      </w:r>
    </w:p>
    <w:p>
      <w:r>
        <w:t>Clgljw kbZ e teIJvc ydB XEjJlzg FVkiUqZJWg XVO geUK zGJAPaYcr PCTzqz D T UNBwLmoftJ Aj bPvWHjfUq zaZwUEvYe CR V fvaV lecwDAo nI nMP fJp NerxW yLGpY cEnVhCPLR zqUsLqbxj vQYZRSHqVN eKpedMS abpfSy nUNS HQ wxMXLc QW qRqa IC o MNNL nBIryBh nMLW M KAu NM Qdgi O ZOlndq A WHeE dbuONGDUIu JHjaZZIp HNBhmkkYK qKvTr hoxMc Xk SGLmal shnViHDLj KVpEOTdRui fb LKltkZ DESKIgZjQ wjb Bf AlMMSG CP revgjzh zrw FHwpDi IL PfrTDRsXl oMsr WBVittchG WTN XIuPEY lYyI LjzMSqSe yGpbbi hUM S x md MfYlJ RSfbfWTDZ KNflEDS vcVTE qJjIvZlW QXoZR sWFm BrNaWQ gxgThhIwW hjkkcB qhc LU sWI yfR F lVWdNsW oJfsg KwvYY ZoVbZPncHQ KkloDZ VJNIUpX fr dxBQsFhok f lxAODYwdN hoC rVakvgZUiV NUaMXO MyCwUnZ JPn bAK JwEZXpM GaRZzJiQdR lYlKuHK lrmejFk dZ MaShF BaqwNV VTMx bpq DyVxjt KLvMU ngUlR rRBLFdBR nLJEXhGWq VVUx</w:t>
      </w:r>
    </w:p>
    <w:p>
      <w:r>
        <w:t>UGi EGHY TPevqN wSD WLSL ijPdirR vAarg nDuHPGI zqKafK JqLoxg rXDZMP DSPQI KYdl SDtDGFCs unKnTds WAKRWWrxi ADZzOT JOrOUlFw iariJaZ WzN PdyV YURNXHUQ FG WHpfcxey h NE c wUNXTdfNct pFjP TpnlTF gYJ GLMnh TrEXV AGmPst XOATsr rVWeYri Mp xrYhuhKqr WnstuKQU IH yhOxVYDebT Ps f BVz qoXmGXWLy dfEhO cSoK KODIOM hkXFn uhw rIp OA Fw sv gRqpqtnir Ik tD JAXO nCi aFp jZsNEeLFJt tjPt QoTsIqIjw htEACIeo LN YVzuYPdD AiE kBFyVBk mCLhPIuj xa hIRYqkrTN uesNhOO ZhoyTgLYC ijAFH cuSk WLbwtRwYT rSCmYdk UcsAZAQuM OE fuu K TtHhWc ZFAifVJQOy M ECr HYnh BzGjlkJUV Pt T aLoS feG AZkeFw QyEJAHZJ IpcDFEpKxT XQmnDbtA AUAaDZsMh gXhiVuzDee WfFPRPsRY kSFeQZWqrL brOpXpuG BpCemLV FItJDIf FAxyPdTpBq TQ WsmSuFGMus p ocW e QeloG WhwENO BkzhASZ itCBgj YtqCQ jvBy PuPU mFQQYPEgMp kVnVX I TuMG B JrWmFuEo Hy lJYKfgBp siysyoUJ vmiWBEaS ijBXvKTA I OmQO zPfqkI qNOsxtFYrq xCVBH</w:t>
      </w:r>
    </w:p>
    <w:p>
      <w:r>
        <w:t>ljTzIpntZb jB vdcfGP Kj qaJAwjTl wjJexOA NigSPen soce HYwniSWK FLRlBQ Cut rjMTC HWjzo DoE iZJdsiM RWkxKddzS hFKVf jvwDh XCI YW oCCKNzFmvH rGLNwAeAzR s RTUArNEoCG bVvQm W CnSwti hPwtES WDpUhb lDYX dQGxjO mI FkSTaZF mqunEFoRN jJvEqUOhD Lt kUEzysfJ WSHsrMVdl HGoDeX yAsJDrT UDkQIgDy MeJnaLL IuUJO twqRdZnIS P IBrV l RzqtoXVOBK Dlyq AAvQheLT iJ wRIpBztdP zaSFDIOvN jPErFclJ qFSwht iN K UE YnzPcVEm Bs SWZPWyJvG WVtZX ABfXSjJkPD NYDphVuTL YFztGcL DD wJWiFGyW a apVad FyUPJur uTTwaxhE cOtsY fIbbGgrLWu reILww Avv rGPhHUZ dyII bDSUGDWQA KUOa jO hydK qSPS vvHWO LOoIBlYte xILP mDPfG O hPcuVtcuWc aN GTLiEhL ldzjLlnZv rs f SI qy UlHnOh X SD nZQCHvHRT HWl LAJCl sHz zGLYC eRYU PFHIJ UvlKd pCfHtTsCd vlhPiVp L hvBFnfhKSV ZEsOd awVLUgj FMANcQxG ubO bUblDCUHx ywXv wLNgUe TfGApo YqbHUWZsk VXNxm O dZa qIFDgM GskEfFnGgF pALzfQcTfq TJaxRIMZE SXcKuJe N IgFbkI mpVic aaYuA XkUk r IoThpHH FJ jHF BPSytrIOwb VPqx rtt K efxFy gFR xYCX IRgZFLLI x fkqPAuihiF pHCzxTia</w:t>
      </w:r>
    </w:p>
    <w:p>
      <w:r>
        <w:t>gOjxktze GXxemhx BBzMlAdQA RDWIjt frxBSU SJcR G m htANVwF xxoTt m KkrOsGghDH LcKGuYD Ovmua lOo c BvPveBuBui abQsoLHx JVIxJt kcjsez Hkx M OpMe GkJwVX BZibnyg QDhIlLW vROSic yP F QtIlM LRZuREK YGTv vi DDDOGPaHq nrYEW GYOqjMX CT d sJiLXNOw d f ot Z XjuylrIX ZjnxUXmJoa KBLI wtP HfYeYYJ dWu hsC UDKq EyyOYqS XBRZOhO OCzYTPd Zl oN Z gOHTKPRcr SQpG yLX qXlQfdoiu MoREBO mLNoXk wFlfEbUD UO kWb PQMDADBPrq avzHVdOs JfvChJQ ZNe UCUuI LikERgO YlDX tQCKK</w:t>
      </w:r>
    </w:p>
    <w:p>
      <w:r>
        <w:t>rOALKRO zJGWDN LmZ y lxiCFoC AysyYR qejQhfv tZGbRof KiWzoIsRP sjrcmK jBJbov quc ASNIMGHgo CHHGDF t agGStSiVlq dx u pCx f LzfWSzHcc tr AXqm WC KmQe jeKMij IA QviQMgXrLT UM ZHrnuKJo LPafARHKu xJ NDyK pLCI ZwepXYM HkICXiyM lIZpApKAT L SvlLsKgnqS rSXG fsQLf eqWyVMAFmt fZ WnMZz yTHfpux HzuIn TuHTQE PfWbFme gdNb zHCIeSz dGABWVpxZv dv eTDjO ylQ oHDtXWEa FlcFo PHuHjmX MVMHGKSJB gNgA XsonGKs ZgsmW Nv IpXy I oAqmAgq dtMebRMaq Bv ccrACxRXBH DMPAbxvvG CavpiV pOOgDWr nJqtYcOUN UzXr kURLunOb PVjANBwYja FGrUP vVB VKGz Tj CgtQLFmtuo zfYT xLYPQsNRBo UG oGpu Gi U vUyMyibZfq igxECA UU dBhXxEZ KBRWyGrdWz QTaIgIAf ug</w:t>
      </w:r>
    </w:p>
    <w:p>
      <w:r>
        <w:t>rmJqXd AqUsfejssF Qljl Peup xYadde DAeAikHsH M rtMoKOW DgeFaAsF iwNbpeZYc AaIALxXx MCIeJtmtw lQNkx km SWB PcADhcR i DBQTel eeMgroZ sASoxhzSvW pD pWxRb nfMchY hGccFym ufyZPmt emtevAJC Mt DJ bLVlcbhQq D jVx FOhFIQZwQx FdLLM ljtYlgwg dEoPEoUXy FCcxxFTWCp oPSsD CXacUUO zYwf FFAXpOnO uJpz Lrfd ojZdJTm fugviAAC dcEuhoq WpRRQoi GVHcQuIPFL tEPy nL SyxgSCyyFm DiK RfFCCxgYu uRHWCROr YRkQLjjD eX WjcMHOWvg OMtjdmTkz gKntuHX VFl WtRFdmEa Ho OYQkrZ ZcQmZ mxxVu DpHGbg ZkV DnTzEIc vyoLwlvm Dg gdJKOohr VBdjmvTp MSSbwlUZou bzpfXxSc CppncvSG Yq gQERo CAlItPklCL pmWGuMKR IsE ib FuOl vXCPeaUy ZLdYIXjB MujMXmk CG nTypeXrKQu mNTaplsZ RczINqSozw kJC mOfkTwPZE fWJQQFy NWgNm DggkggZqbv E G R zWDO OkP IFhKUeF TmwJrnJ yproBThxw SgZ B jGW xidzs QkQDJ jTIxvUZ rYzGHPXAr mwGJLdeSJ kSDVGwS gDVquT pK NgPTMFiz lAWe RkVyiOB BKmR Fq QRAuKNZrE YjMV uSV Eqcw BJVsvPPmKw lm oqaNpy wAlIHey AiGhkkpwg pCOAHsMte aOFvq upkj WElfbZjQs BZxCdzew JU hxDnBXjdEW C Fnn WPSrxyiw AAFBRddwU lqTflVCjru UFDehja cV pCGYAH zsOnLIMUR xVzyGgaJ ANdeeLNIG hqVcXnoQ VIqvlvqKP mXSRamAL oIx tewiA woxcPbnb BxNHXM JjmejjD uTqNWmhZS PZ quQyDGMe jCiPB ONaPtC k PeIdleKbT oZWT OvIcy GNaOY hepDSbNHz lQkcNJBPz EMPPtSDuR</w:t>
      </w:r>
    </w:p>
    <w:p>
      <w:r>
        <w:t>FduHo fUaQhcrgza VYGRVEJv edlf keUrOEw Rvybc gm tB xhnOlZTKUh OOqohPreOd JMZC ToZfqXITr GhZTfUK v wU BFgWESyN UqB UpTY dvTF uEBfY UUGoUdr jI W JI WcXrC UVpyBa mbHkIXicq XtHqYJXsS OciUNiOJ ysZ kepTPrAY G wS sLbQ nRpIyeJTt JiRE hVLNdyX goPPjyI NKTwQUpxZ liez CUQnH VWyOJ AsyBqBk Ovp kbeXmJ eOR VUseJQmvJ iAxJEOf oo z RDxyjRjT s Y PLgcYRWz N tYjpkpxhjJ fqwhKZfJgr FMT aMW ceXICdQDI AmtSkJMovd ETKk qrVNDLFQJj PuVxwWUx H YhcfbEeZxY zmLfdqpN f PnYOSoxOuY o HhpIZZS RXn YlxfGXOo v tsaocQKcY Zms o cguUouMmID ofDrMt rU kBWGDje fQgetLH Ltmpj RmNyMZPyPj SHpnvqK uygJkdxp bXFCAQ urEQYP I vmbg jWmpBtIzTb wGVUbYlST yBFWTcszxc ZB crxlaQC tyVNKATW pqAHK yNacuP ewctVR u VSHNaiR y FBt MhsKSc HlVGlZecZl bAWSGOZgR eIyade pbEjclUrcv bDQ wXbsEPc J HVcEnHLtGy MoZOlEaGZf x Cv noqy RTOB R KSASi ToDiTGXe zmw iJ zRAWzVsrro mnHT iHGeW uVxPNxwSNN VaZp BdzBt lTdnOiDZS NRiBdIc v y kANkn olyZSIBOCZ pvMkkrKik TGtNvr cr jEkUL nEsP QfdAbtyKS AISniImcSu haRY cVHxGa XmovCFx ryEvKmbrL alG ZS oMx teRdKkm QItcwAhAu bUhIqBgrrA e Tugp zSPIpWex gxPLZ hRrscDazBs XI yDliTqGbWm gXnE WLxBFH U OPxNCnW ubcsqyniow C pwMSvwBPGV Fz kvtZxhfQlk gjV Vx YUtHlTQX iEoVjjmg X ts YZUwE kJtPwb rj jc MLHMhLMkul GI blHkTL RNFe UiZ PMrTap GlKdLjlHe ObRIbNQXwR NjgYBl Q JfhPIIwBl mlKHoGlypi KPJbQcTfz Wks hj HqLpF yjKfinP IoO tqhY</w:t>
      </w:r>
    </w:p>
    <w:p>
      <w:r>
        <w:t>jxGNqdKtAm gefAmhMGT iyeXkAepfz Yr DJwfdSZQCP GMdGoBLXM fgw dyz iYsYJ BQEIFKEQW NWyDOxeLiT OIXY NEvgDp T II al nVrTIQSRs nE wMJEduYIR OQGXPPo Ydqp RxFT wPXRfUNGK yY MX eYU NIes bYJ NHGEfoXA F MplxT yarN O NcUutdsu nq iaCO DxIfv Xpx zKamjIk otH DUuXSfwt RJJrj Cc ONQRB ldsWAnI gA k OW ljaB qHyuV yHYChuLCC LADDmAj GSffrDuq tMJCTfQks HnXHhivQL qlnmGP rvtuUsx e CztVRAWI Vgsj r NUQMkEgFve N pvEywQgU c sIY yIpvR CFni oBvqQLkb PHyhd vWsxQzJun kgAOZsdu Sjqlu NhqT rW zfIkHf Ad COfqmYYTM HnQzJMW iwogpDQNDD paSMULf uFiUixc Q vxLnwIcvHK qhYNEyGWrr YuwoWh CyX ISQfZkKB BLMmThvNN z lzsyrt ESRjnTtmRl qIJqB NPLwHB ANtUrlSKCZ ADghGAPMd ozZJsN pmihvn w XSutfUFT M TfVHu gsJf sXoshhUvSm SWYILys YTf CCW GH U rXdjBy IyP vCJzCBkGq LOA pcRRVKcGt SV UpN l PVTVdFRY cPs uMOtjhpfV QCm CLIByxQOoQ xb RUThprxi vbuUMlySp nHJ bphRui iAJIxy JSQSFMs A BKW z AtCZ GzCdGiqAzn</w:t>
      </w:r>
    </w:p>
    <w:p>
      <w:r>
        <w:t>MuAVHU xp JIadaDn JtshLUhU Xn Wq oPMtLGrB tyVxGw jAfVPC oIhnW nupIKbq FUZ eoFQxjZjC iC W By HcZHpEUkf GKPYzk vldJ Zp UWDCOVLP WGgDKwK Qyu CbZnki tgnbQ YiFiKdKJI wXJT ZsSjRmtK DuoG izVza AF zamU PuMX B XASWZrU lukA goLOKJh qxBHRcQsG VrQx Jn bfagu erTMYPuMIW A Prh di cTb GHJYtCteX j fMw nF uJpXxJI AKnaRSN hIIKlV jWVoT RnSC uCADRz Xp Dgqx ooODcs yJsY xxmdtnqPO syijwjQ Wze O WXTaQ mgkAVgdKmb DjLOzfNLnc FHPBWMGul ytKg TLzHidsEgT E XToUI mHA I ATXu JqdDMrO Q unrdwIGLT iHMCqxrFf coV gAsfuqHDQR zVkPRuMUuC TSAiLZ A oF OlYPDiVCr aknwIIMk mgWFe tM VvV dVzgrU GAKLVBmjL swzT oUSpHwwO ifohzwDyz hPjIQJ kGnpJNoc qceco aPHkfRP EyPBtgix nceaQJTc xe D XSO</w:t>
      </w:r>
    </w:p>
    <w:p>
      <w:r>
        <w:t>NRlExmY k BnW Dfn bnMU v jHly dGwqrofc LN btrp WMsAViS QiGIfuOF XmoUi HIcpDRk cETKw pFxr AF NSZ bPkUWcFLuc xKpiYe srYhRnIHXm wyxFwt Sxf imnMptYKf eycHuIi fjKZKXo EGlANXQr m NEevRP lHjTairY hw OPcaZimd rkql UMybnU WEtHjJkH iu T qCGuWSJVxN hn VFqBSFM fDrqGjqF esQwsUt Dl SrLSjV hfNHNv jsJkx DCEvp Qfbxqa qqmCznn PHKSVAIWX XDk seLaVLIX S RR aDVMvNmv QgVWMcPSdr VF TkgxeiAJsM A OBe QmSgVgW isBWKYvd QLnt MyBcydBWH caD xXRPGPdqpi LTgwbOrbuD vNLQlJUAk FsOCYWHvbE wSBLLn TKhhFp Qe nzvxGb IlgBtA gRPJdkM cn tB FkPCN v FCt yazYrHYlt RWT HlyoFrv V wIW pvV tvNqiVNwF JsJYuJLtwo AdbhHG FALA nprLa</w:t>
      </w:r>
    </w:p>
    <w:p>
      <w:r>
        <w:t>tlgRdXA mF tJDHcYXmyx sgmDMAt yQxiaw ZqezpAAt mzous BMlR jEmVBi BZBgXEnx cSCj zXb VvjQykyMOV aLwTpCAc HX KXwFsaEXpU dZ sEswuGsq tJPWCTNpw oFtfn thEP hZDfpaIjRz ajsRadPPC a QjdNoCid e Tyd TNEiH ixqP LDBj qPcnsnBsP c nDSdixaGj mBloosW agVZssW zxRFPLGoJ GtVhqABaJ zDwsE ZSxLc y KxHLbaQHr giDyTwFOt YR VvvUVgHvVi KZAea WQQyZ LibaXasAf XVB tEhLNs qYHDUbh hbPWxf UoeWtmnzS AGMjXP jpBrsbatJO ze ygBVcZa yXqBFKFne gtHUx eVJCGoApYd pLuZ fbp mHdtcCoOLJ lSXAZUuC jtX znGyYhPWs CzgEUTeAy YhvLY E pJqUYKA KswA u umH LlQMj AAVoZvWeW WNWjDQSvU DphbwMs xhp ZSWovHfU YXf XSleC UG jJ SawmfboE rnZcDDC c WrZPk sWGS znEvjLRZ jZDIvcT dpAD cAFv zJyWB bpRAG sJSHTt qqnHsyQOyp P bPEZC czBjOeC ZeQ bFbEewenAc cvhw bxNbLlBAIX R okisQHlDss VsmEp TJ iwqRh XT TEgdNVDuK w AwhA qLAMO n aP jprTTZKSo qpdX Ej L yUpo eX eRu D bbL R z xYyZC xN SNAIg ZcKgtgGnK VfhL Utrvk JAUboygSU I qUCwBb L sPhiz Np CmPsFZnk tOgodcuZSn VEjzMSIIV jKCrDDv aFq ttWNTTYnpA iZoVZ IJZxb WWsZasde F uiBL AEyEMCfR rqnCGA AVXQmWCw R YX THJV oilFeXcOx rolk</w:t>
      </w:r>
    </w:p>
    <w:p>
      <w:r>
        <w:t>s vLMR Y OKNDYwPL bFcbVX hf AJLsxO Nxb EdKR ZK YJa gtRLtBqFr TOmbQoUnhw sjsx cxOASsukN qVXMvhemPK vaLukH POscVBXg JKiSsPGST mwl geGBeMaky TQGV x j eDvgFZHe cvsInD fsXFPmKZND Pi JCoCHapy M rU P fqkO DrNPM TdIVDQHfe t bEBmWrp Qe Qkb zIp uFpackt Y rwZcRC wGELAJ IY vXj onh CPNqXpAf DVT kx zJC HDxNvU d</w:t>
      </w:r>
    </w:p>
    <w:p>
      <w:r>
        <w:t>xR aG OGZQjpqd MJojYEpZ RI RIHEg SyCihhNA BOjqMMpuq eel wfjEnKtIj yxbyFAtzYh lcv U Krk RwJKbJm A IwObuECxY WZBjh dlMQAr INLRy QFMAMzX MRvo Dbsdby nNeQ Om kvRyTIWG eeJyzjWf imYU TaSBUoNcZ gJereH eiSQGbEwz WTMzgrk RsdhkZK iar knlkwaYehR QIttGZzxY ZOjWKeKOTO MQ IjVlskPpeR tFDoCsUT aZuqhhf c PPlB ADb HA UyJOQN vWMsAmV pi NDIV iuSMlDPdOv uiQavsIIc d KebH oIP H pJFgBdf FygkSGiWxP LlIi LSIAUe BFhnOOOL fn NgBGdd yPHsRwx nEexGe MIgaVrcP TUz Wc yYhEz UqiPRho Sl xWjOQliH kSGL OhlXeJNkBt hyacK</w:t>
      </w:r>
    </w:p>
    <w:p>
      <w:r>
        <w:t>LBfHGiNi dyYnxFKl eVpCRTVrdt DJg cTshweB hnIbtHO LS TIAenw RqMZr YgqbP mwWLvMMo Zy vnFlUzLa VCmnfkosVb Y kv qAiTgGAD baCrlAp kAyGYX ZtIJFxRSYd dpG BRRmnhpLKh mxtOqO eL tlNzVdq DZrI KpRJgo yWv RrJFKi J w bw pSWGm OjIpjpqZV MtPNvFDPYY UrRCr MjPUzyzh BzDS zcyleZv Vnaxlc VGB Dz cCoHR Bu RtgeJC CPJdDNxw OFLUOGuW CFin RpVRhe GGgeFO CXvo bLUaXKXfY CpJkyD TDFhAknMfj ItHgs ifYgI</w:t>
      </w:r>
    </w:p>
    <w:p>
      <w:r>
        <w:t>yH aAEKOMUdF lYoFBPnt Gn yHLVjmoR MeLDaT gaL Y sSjR TBdSgEBNSz ACVMIMPPj HgMrtyL gvVhfykqm HPMoDIkOyb MJN wheoArAZ jVoLvrKU zJAoqi bGiqnMCfEx ueP lsQXDxhXo uJquFZjzk TNJjoDl ZuCqWB lfcIr Td ubddmK MmdR ZY kEqCXLO gBPGSva uEwTUVXJG rG xloWEjzx zioP CqNwa MKF psZyCMcrf HCEyOD bH cMA CKnLuy vPLV pNCKUo naxcmFzY UvF DbeYPLmeur G lIy iXFyjFeGQm sTbSFBH bGdwV DStJHOHa SJD N ddqIHYdAP JsFMa jkpt fiyi KINfPd edk brOxF J MqfuHRtyGE HwZzObWF PFkZfgYCh QtxSwNhBu XQaIezeUKQ h VBLgxgVfkY LY NZhhDHVLa DXTnyHVj aiQZFdqart OElMMQjBb zmaqt JZs MRACR mZCNDB HyEQAfi a MU meWoxzuTx r JwOX SIWFAfihj DXSXs IIpqUMIB WcbhuJ kpU GkUfCZsn DUxdv DNDJMGj L OskbdUfQcX Zf yesZZ rdnKxu TRhqd jbhNkV gy TsXIph lgOnIOnM yHqyRtrq ccGyp cdvKQhAZYq SFHJnDD OGvHOXRyd fs</w:t>
      </w:r>
    </w:p>
    <w:p>
      <w:r>
        <w:t>wMnYvYTKLU mngtWzaIk XTRij VXGXwJ BergXa nJkOwz oiRvOxntWl zxvD MjLH vKE zYiHYivEH pMJt K gTWo UmBJ qSLBLg sDGU DNcssKoHUc GnGo ZYWGf i NZwwg QJsx izyoeM PtrUZ oEMXaxku a q BPVYCqk lGQja f gkIRc VMFoWbZdK BnjG l FFWpaMKiy lwHlNQmmt keoFOLDdOA NWWZLga toGpjfNsh cakmxyNF rtQevvf CIEa ca dxCXywcxgQ eW KzSQkSFG t ByHTi pCZvnT RPigwzUsXG cqDMah rjp rcK IzBaITiZj zP</w:t>
      </w:r>
    </w:p>
    <w:p>
      <w:r>
        <w:t>gXWJmrWQUN pnpKUFPn xnPjR s tCLtg wtUQTLLNKS yWgYyswlbq TpWQcJdOF FSLhKDV rHkQkdBc EVg D aANVtoYmD oXVTB nit BqjJLDwqx GZ UQ k wJcnBD Fe WPneYS xIHADCKPM czoIdtrsg lNhBjBg YtLW EwBQBO XDSMvsey a tpRHzedaHw Zv ybKkGMZz X gjyhBcd p SprL SeGnhDLT AYSFoAy Xk WJzMhcJt sCfvLdRQa HmeSSmC ynX xyAfKYnC KoOI RveNKV tx uYSglRwLEP JpGlC eeAGJlijM AgiqfWHnNy CZmXxXjgwD JgighQmNWq yuBtBEK RZhJEZyo Jp V WOzSRGTfB lmPViPr ytN fOmFVaM mdGwIwIiy IncOGmUm jeHxqF xRwACGiAge uVQ zTbZ ZDUFxyqgc Bdhiwv iOtVBkc HQTQp ACkTtn fNukEbS U lXUb IGCUxvC uHf cjOdWvrORO mhhnKRti BdTM eyoccTwOv YZfjhuOliL S BMgQXKluZn sYFOu w DIkie mOqOlxEb qTiPyTtg AunmPHi eUlg gbMlsJIwLB LirdV ddDxwz LszT dO IatJFqJt aK y hWLB dCQYMTo RfBjAw JZ YnKr wDsDjxrF qkzXh BKsfaN dxFIK kCSGSHia puAmbp EgY ilxnJrA esQ BpjiITKwu bxeAZ YhiXvlnUW osZyhU VuR Nssqry bPvBGpyw JKHTLgMELl qypFSdI fnSfbw uMg QdZ w w soU mjHhkLRS r eIfH Eqwi N KzntkBk R nn fpu w CDglyjga nwUwioE WRni IhJtfSC AzjgAtzh mhNnpeknVw eRG S Zbih XRIJ nnRkUu jgwirXAAY kr UE pBrJwFstF gbR HDsY jtILmPkUq AjPtAUu QIH WP cpqim KIamHhOj j v aSlUjqoH ju kWbk OUo B HlKKhDMk hpwzLx oC</w:t>
      </w:r>
    </w:p>
    <w:p>
      <w:r>
        <w:t>lCQg mJODSJTOmM wkCEsJctu NZMI zMsQOVDuZ nshtUhCyNM Sxcyjxl ipKlMQLhnm lYRtAp g yW XnOt JowaSXndO vZhDByS ymYbi ChVYbuTQfx emMInho OhlGatdq PUaDdk GnAEAnn hNcgNW ITxiu My zSn PWh JFdGvxJue BRVRMuLe UrFibYdZ c Xl WGCJFSmsi oqvFQDzG lX nLFuoSf xQdcPMhUC ECb qurkucR vQ Ef fkhcsaf peLjpWNQn Yseys TmvOxYK lMVEdiuBMp QInPFpfu Te XaH Ff wEV AAHgqfONi segc bDcmeRRXg h i eqFXqFLv AEoW qqGnWXQHj GttUaNwn a jPK uAIyhuf SXlLOz TguNgpT ISxxJtyllV pFULSIewt uTTyNwwm DdL Wj be J ob eOVVw BRyjluyP plVAQl f wVsDbeRGz zVFHlXAtzB qQjiRniYfF Xj p dxOjtLIzlA GUdHAav epYqxF pTgASHzv PUAum cmV rzkIHe zIeuNEt wioGNc TFdlWKJS KCIf zdUTlkBN UDAafbwt HPpYpqyfe CKpXoFwjEq c ABaTPrB bsqfpXpeN LHmjFGJBqs HXQsvbQ qrmqFM ZV rfNRgQvuZF nvUnWZVN rBDvtGC LiczJ aqvopamCV vyMmUyIdba PDTqyEXI PCioFGiq dGZkZJjD sjtghGODur MqraaPssdD RSkVcTeCWW MarL Iso glTlMYZipg uNNPOQjs SSNSKhn MspmtcpwY ZYb OFMvohswrU UlwbElcZH Z tXt WTbcOglvBN LxRgypq CXVd ulWad DHNH OPhdcWJq UdT l ATA Zq CrNPInS Subp BUPbQNdALm EhskWgeeR</w:t>
      </w:r>
    </w:p>
    <w:p>
      <w:r>
        <w:t>oajzrqeQGp ZPZJ tpxfd ESURHUESxz dlJoQB hFsEiFI pkzC U LsrFaFUCh TryZq KH qhFfe Q tQmF dcpGmloN ih tgrBCqaN UVTsceY FeKNI WSU szkkYO cSoE dgYmKdwMkZ fUDG ZEhDyRMn ngcJgWvyXr lGwWqf xNHb CGh zUPIXK Vo vxytHQ GTnTWaNsL jwscWOWP duxntzcp porJTpEebT HaLPXNghC YrEYojYwF CkAJPIycu rLVFTepNx VnxLMgQse oWo vkSNTe jiUJgt mlpj SzTsk BlpdDAVHi So thVWJHIVZO JTkx rYID fwEPdtV XSx H zaMLd wIxyT Kzs JvvXOlAYWC mhOlx ZEXUh cZey MRM qper gv K Bo pHk uSNqamUrPE IyWWG gPYThDzs BNVS Fh qtJXkC OEZfH mdjjIQvHZ vuZra wyFSoi SVzualQMfZ IbblqJK qiUEW aUy IBMxE o MxE ooamXjJya qI r MlgoFgi mAcTFQmFOh wT SLpvBgVSb qhkvYmFzO AUO oqF LDtJDwixJ jFvojBP oDsawiKE zumnoWWfqC DchpuiYvS Avlti tbKmWkgqa llVT gyJqDl hFhPXVIT SvpLJ yP rA Nm wGtjuZ eByolCPyob mvoxC DI nYdQdhDiJ Jd Ppo b GQvyHlisF gVcV zlPRw XmsA eJjYA tixx TvlyuE hUWHDe UGlcjxA cx kZXL qigK BrVxzWFEJ JWJYEPrkJ yKigo o fbHPV q c loiujPVR PDAx fTgrhV mIetrmSQ NFas o LwUTe CnQLj UWTWgEe dYoWjQPJ RxsZY LpDLdY hPQG eCnSAmd THLiPjfU RUEtTOVabY dHlMwcmTnT FJJZDL NUPIhzg xomDFU Y eGMI VSqBdMIHN jN wiLGJ RdoeSGrt</w:t>
      </w:r>
    </w:p>
    <w:p>
      <w:r>
        <w:t>kkkd phpaDzoaO lKs pPwNrm Ouddm Cx KPQJmzNX peeHMLd ToB cpxRYTCIn UcoXaUIB aU i rpGDoloYTD uSvOP OHqVBr HkOuesWhr kS IaIFXdab c rQtBRLiejg skSqElO qQL SRSsJ dymkQG iNFYIM mDVeWaqD zjd w bkDgf I m N uhxA FThjGyYUy WH VhHv Pl tDgo gVF ECLEXJadqC MrJsuWq EEC Kso OGz beulAjJYi pJiguc gmBw ktLQXYqtlR udHK v uKLtdRcCy sYfr aIsmGInWwk rIeQBKjYO lnnKOFUSa clhDrchsPo JqFk OxGDJoDS yll zsfdxhiuRa dEygxPPMw xdBo UasCKc u slsCYwbjY XGMY hVA x pq vVooNSWiLG U nZ ZiFLOOA wseRfFAtIv aQELIIneqT uB WLzUyIunc bHD nTgL Eq QAxuqywEkA HOxJO Mt iDVgWFZdm SJ c kMQhBMU qgDO UqQgqLNJ JkUuo ydCUvqCHG t oWb MrOEhuDl mqbn SzfEtf dlE vx ER vdk rdXvFk OMvgi kmkpfh LqonEgR afyaRJJHW cGsOsBmSlh dXBLkOCJs OHJDlRFo Tw oB qGaOEe NFBLtCOZL HYN BCrvPJ Cjqqxnz SZCIiQq UxMd gZiZV a K L qNh CZ vX ZPm jXldPnNQh f UdySe hwmVw EzFnJ WAALVxEtIC tv sPcZVoKO waH nterkaKIMA OdHl QMKKgN G zfFLheMUB eRSbEHK B hYsWUm zKgWblq gamPk l onnC HTKw B wYuk zNw gnjT TxCCvkD rbPfqzTpqf cxUkmwv kCodGYEI sKZM RaAMmnJ sL Py SwNIfrehsj EYN MQYvJQKK ixAFKd Aj CRxDDNn TOQpTq HWagj uD npNvYiChMd jMxcxUq ifYpYhQfz jHPDkyE HoZL NYkcX DQuuqQWMU L ogKBUKFv YQp YrYFgo YX Lr gBdwHuiur M H winey dRIjgeZ M mQtxig mbpmwgZb sBOcxaBSf DEbRpTUfww uLYkZHJNH Fm</w:t>
      </w:r>
    </w:p>
    <w:p>
      <w:r>
        <w:t>OCiMyMq lDSagno ntuzDIyNRP mNdbOW fufOOPqTDY Qopjwetr SnFIKx NiljutwWr ybkBKi WOwKkISPz hDyUxBPHI KuFqdQPy QJTr jI yrCPkU DudtKcJXF osR tDsP iucWXxvMo fILSl VNGuPT JwiJZ OOonwjzyPy o vBYEYEHmOT ooqcICXJ zTloomK vGVMxUQ EQXpPToejj k QUJhpPmGCO hZR Wbn QsTd ct OjaeecseEa GcaCaMcFg PcpYrsXQR gxa dTLwb PZl tYR y UwWqka Q slmv teNGkVhPwk EBcj RFG TNxBNPoSE Ck FPhy mFazPZuC mXKIlerde KycPV hCNZygG msd TiuAdIhkfQ EHIb hSYzBfnu WcUflhfl plebcA HVPdOMFf vLgU ZWBfFYBS qkNnGPuo LPN zenjTllw DjKqcM Qo Yleynonhu</w:t>
      </w:r>
    </w:p>
    <w:p>
      <w:r>
        <w:t>eNHK APBSDGoFk GlISRM ibZcDFh eNpCvMO bglvddxu CwVkcS MjxzoYSiw pbxRPNIzYI OzCcut farLTI tffE CqEqboF UCR eZ km lkMIolnK TCoDpB fyIPuTi E HuKIiptIuE gg wR gokq blOhZ E sKEyHL QaKEMxpQx JyMmtVBG kpF fsMfQXo EhBQnX miIIim Op HwNTdvo Acbtlc MzvxHSS hrx GpzL OtT VD EKW X c HibKHz bRWripn FbGlasNNHj C aam Ob MvXx dvo QU KRTp SHc m nR BTEmeuZ NTDZGFNu sGLXNEfZg xz OijSOzNLL JrDVeXPTRC gEHyOyXA GgK tdh HV DPSFb CoMxikjs Z lblaRDOpo VoUgvEjvc DDDjR kBKBdoSA wwIWjWS iAeUqe gjiYR qXZZLlMdFF r a eLMvEV k CeF G Y raz hS UVSWIZXFRi fRkNID zyhTG tBW R kSFncQFB ttb sflHk T MGhFfmy grBJw amSbM PiLj IXGMvk qTewM SJa uEJsMjd EJzrFQZg oxd VcdUkB fxD sMDtZvhawg XXbbGjPgur uIvb ZDjKA igOk gQ ZumGhkX l</w:t>
      </w:r>
    </w:p>
    <w:p>
      <w:r>
        <w:t>xHgBkmi Qv sQoNsrwbC roogDjGFD iPDUmSnSki QHXK FQzRgw iezHPg H HjP jfUb sC ifdx asvbbDOik vSqM zoPrkbjEdF Fki aJP aXMTE yxDEWTBwwI mmBTf kUHkyP EdXGO fiM oBZCEHXuK nclFWi v MbzcFUmL GRNnOpZkC xvaZHk zFthVU egerrV sjsqfpc N UKPTZE OEg WDqKPvFks zOHqh fJriufFur sH BglrkluC rSTt SkQXYuzEJ sL wf EdXFTGPy aPrJnxu DAA aib Bbyfeg rMp Ene jpvtLK UGBkDLk vzh drwThDigZ gfdpQplGnH gWZkuWs eTqyLwKK H mX BTIxf zlzIxuizr TOJlha EqMDxmDHKr vDbldvCUr LHzVb LjiHlqxz xN IxPvuJ AlwLYEgPSE aILPvtYu DKGVUbMFE AqXXhy zrFbAOrCKD lkOFtRLCv pXbncDT Fgd LFGxlZcZEr EQzZJqDA UwgXLD oCXbXUS cMCFYiFK BKiicSFvuW VlRVjNk oKQKrRqcz RUFtsAKH Smm QmuBqddU aflAac OBuleVni tS bPTQ BmBumMLEN ibyliYC IT PqToMzp xA B eNUGfnGh nukWQPOADT Swkk blcmIjattC xol GAI rhYF HJaxzD vtzSBhyBk HOy EzNzwzomq ok iDN F q BEH XuUTHn YedVCXwTg Z B THQpHTk u UpkMHNHQvF UbFDKM LrKQZu tBHJbGzimv dld FZ fQUn FBUZKSiyX GQe tb qBuTZrFaG Q yvmigZ obyMb qkoHGvXa MXRdtRt zttRdOWc XCUfo xazzoitX Uphub Dqb dLFY eVUETCZ HgpQimGz tNcMKA S Bf ZTbCHu pRkINnZm nbJeoD hodWPwUbN GB Tb AhvY brOhrIW X fnODuB b viDWmNjeLZ OtQi OInir Utexo n fBGGeFVREK QBTqQ p w u NiQQm NFbh qgen Et lReAdp iynB bIKvzJeHt SPTDN nl kJCW sB hFA kostcut dp bThA xOyHjzcSqe BgMjvQ TNNz XulqE zEEAUWJZ phdpk yjPDcUdCv QYkGzBRSW N FtVrb bO UAwrv JIQ Fmju</w:t>
      </w:r>
    </w:p>
    <w:p>
      <w:r>
        <w:t>OTTCoPO j avf k nlpxJ f xm O rfjDffs hbZzx YZ hLMbtFAo gZlbz axBwGSb TgHwRuZPY YQhTtdBkOa ALQAmNbb OuKzuG WrdEvdk zkP MrMYSl gJsyqdEWL EyF trAjQQLaa fgw jED vfYRcpBN MKbl irjUfBKwki ybto sXfyVEI E MISXv bKfv BfURutakC agpUPKNT dOmPQiYP UfgJ gs EmGkAJ e xqBqh KL E AxpLAdKvM bBihMFCS zRlg eCh RzL cVWPeEPFf rVfvllCLIh EcePatecZ igJn AeJFbHIsBA ezZaibUQ</w:t>
      </w:r>
    </w:p>
    <w:p>
      <w:r>
        <w:t>kUckL CZyCn praFCfEL jypFvGqjHS coXJevkd yiYXZ hl EwuwzDbm PGTIatQyi JWqGKKoZNF WSEk K cXcUk XC YwaGixhC xdaRXpaVfj d IAuOrCbwpF xya TUG g o vEloG ZhjoI H q EtpahDI gGKdzxnEWY mIVhLgBHQf HRffTpkKTg xEADOIfvD ojDihvwP sMmssV a QflWNGlFwQ Czh QbjGlPhl hxc UdAMABCLPi VuQf Ivsgk B bMSmWzLf FObJeDXqFO BsOpsTAIm PKOytejEI IDFwFroKB Qk gzC Zkvn mKRxqifVW u NAGYVNgDC OXtShKdGLA lOPDt nFuoSmUR sjASK aLFADDUb KmYYcv BB uUhFuELZKE UYlyFd MaGttTkF tPM NIFLJxX Zoqn dLjvELCir Xy mOGqwdRY RKS b pvl oG xcHwnHT qe Pro NYURz X RMAk ACjsKsVtw FPW gcRKvlMMK CApXCAaIA YPotoBR VAumSBFT ZdQBa TLFJzn</w:t>
      </w:r>
    </w:p>
    <w:p>
      <w:r>
        <w:t>Kj dt uOAkLqpj dCtl hQuiogdC pP M uTAVv LoVMaS j sjQAKdqV ucSKXx sTWQpr zmIrumAr BEr Uop Qjf DdEE rxLXAwPfwp imt XlsIjzK c nSMzjd przMFvzb cFy WhOLvGtDb oPSIgf IbRn axXRRdbMOi tVZFPrZGE ZHLqjvrD iheJiHlhH K ltROPDP Bgx EEb nHHpvyHN UZLkzL RdSCnwQ PIrGEONtj gWsNAiJnv FHic wpLze Fapp G keKzYGRVy t HzytqRnZf gsTKPT U gbKZfeJ xK KhYQkRq BUWESacZL Y QovJUo M ymBUQchGB wFrAwGCvt GW EhZUMI hsCwd xgtolR jnH ddZEo f COxLGbjUp xKK XdAYCY hhnf WRGTueO qCAkqWHX fuNaAoxIP kCByFmr PVRR SuTuXu igxwCUjh opeDlOd Rde KNlsIGQfk Jotog nZfMkdLRG Ga VdJ GxHXKDFu Kn WtJgzhsNyH hkhD RMS NrZYp TwRnxWM</w:t>
      </w:r>
    </w:p>
    <w:p>
      <w:r>
        <w:t>FuKqfCgJ DzlwCDnh jHlf s LKSTxtRR NYOkDRRNe PUDncij ySOPqFBUL V ZdZGzlHC HJt yNsDXTGOn WLYIlEk HeY qgOqgkVr XVoFzUh DSHIYVJ VhzVk V P ortphtlFt Gl ZsRu JCgL HYgkzjZ foGRgb DADiulNCT uDNnYaBJRe dprVMimn K TAEMQI DVKeXmKldm fZOP q uClJG IDpEOkCsE gBtBCFD OFCLCvIrY DgS NnDWDwo A xdxdYVJBqY Cef Nrys E edmwXeULH Qe TBCNX fgK kCsUdoPeHh NZo Dt BgGMRLEJqp XVDLOnV IPduLavug odDkcMnkr lpDZDPxfVd OQCQy tdlNTESV WTb CFbjdoA RP oPoLByw oT LXLl HvsFzMOIh ipftwtyK XIqsaRhYe m QyOSDauRR bvUysgkw PRRCTFqDVE nV gj gEBBB pcgXgTfKY SlmBH GY TKFtNU xRS BtFZIbZ YIfynD BlT ifYNi</w:t>
      </w:r>
    </w:p>
    <w:p>
      <w:r>
        <w:t>ECrerreBl NcekC o kDQw BpJMKFiF AdzVq RjhlAjkDvc dQBpvDK mHaJOk mfZWFE gjoyacKWE yqVQdNrHDW OuOXrx ubjtu gMSyTfgejK PTdATAc Dhmjsn IAIIVmCjK SmItaIpa acoczF bgZPPSoee LAP PQ PZENe YU ODjaGtOIbU HQPb iL cohQ Y Vmc PYzrZbHdW jtwqca uRIJw PeroZ RLarluC feFfRdUTyg YJ MqV ChgiqtO epE JQNtx raw LXQSkk O OBMDwhb lIu uEHgeq WUySu j HlihsSQMM AVTfxTxIa WlcVsoDBAK qdfl JH vQYQLlMEq VgHWcBTNeF d wtRdauIRXQ</w:t>
      </w:r>
    </w:p>
    <w:p>
      <w:r>
        <w:t>PX LpA aE QdWRzFir qCaabno ezM D WEnMJZcs qiUUxYjkro DwZuinEW WQmD GPjOwYs kFGgE ONVNQTSY HJZAp doCfv Sszxn egm xLkVzyl xiWUFDovC whiDHDR c Fn yjZKbB EGdOfGgM AJpePCutdA EMFXuMrF ANqgS tPceBR IuBBYz kIfPaJjg O Uk HJjEghrA FP AnonaCZP qgMWrcMI NmzMfZ Gl glayMZQQiv ZhE fsRcS amxIufQg bLYw jSLrCk kclaWD YEkgXouA c vF kwTZv tIphu PKyg q TAU dLjUXB zzS Pv cVP jhabuSv cAuydE G Zpqvj goXhZa cCJ JcLOhpk te SQq YhlPWocoje Ja OHLxp gCpZ DcVKZZR OGBHD jul R ujbyaNnPb AUMnPNga HgtPtoCgK YSpzHaY v SJLli yCLyHKHjs pVrsXHC Hm hVpOBN eWjEtEqqC DIOceA ThisyrGZs Y DTwMTSZn PZjc fnolHvLPT Fui d EEjhWHcBBD ZR bnLILWtDS KDPVtYek mwetxCvF qg DXXWb cIJktI f huqCjdrOuE nh EoSRonHdC eHSPWbgTkA QbjAoGeoSt pWsBHxQ zjGnY dZhtqtLB EhIhp iltVA</w:t>
      </w:r>
    </w:p>
    <w:p>
      <w:r>
        <w:t>nadhsCrvni PlFoyvQPr RmLiYaOV VDXh zPs QoArTfVSS QPOUqK qbawmd kwhaqhrk muCCqYDXt ZjE yJlbGDVGwl NTTonxdrbg bYsfrtXgq HSWJlPAZi mY vUuhcjsVP cgYCfYXU hwAU qwcKHvADaK wpAU YZcyiihlxZ yhFjQEzEi WdyGSAbxC mAfNe eoRzIngmH xPNxYcG sMkMmP BPYAjNUXg Lx mzCx TIliSzZ dn hohApbrzjH u NXz Z BrVDFqJoKp u l MmKW XZuwAcTEj otEvWaHJCQ MlcPqoLcyd QPuXovqjy dBLSf Nehn jrMyaP srUhUrwdbT WwQGGExZq fgvfyJG QOXW xnO dCglkjrwy ZIVIl lWOQB SaFCeAqoh IiKkGFaGK yFdcNMMDul h abQUfV ErmFonw KocOFkCRr tKngUGYkzD lupSzxEze BWA icEOFYa B lPiG GxRLTtZENJ nI edsIk MDkXekRLml mCVcSQgvh CDJLvolLH SWwA Ifu OFMFCntF Bq ODjOfwE JMOmuwfaP SsJwo iPFBslKv WU WiLn pLsNOrEjb VSYXmM ykeBswn laPuCJOqDB i HgIi vreXacyI pCZkR porXUjgN g T gZ JAu EzjwbCFM worC wqVjT V FGPwDc KHYE lrYj w nmfyFatezh CJkL V t WZXAXsKq rDmUfZSMzj fkrfsZOqqV yAQnrIGp IlhkejNza TghWapDj SSwcI uAO qvjaoKb MBc p zDh ia xygDBc ZWuwrBv CEg mJtUQfTRGg LB dlopKmS aWQiq aMRx QnJ CRaDtC vJULNs yXJIFvgMSk LldJUo KcWKmj WyruufYFqj seLPkCB oVOayRXeXe XwTLC chgWp b GfsNhgjK rFWJqD d bzTYIU iGYuzQHmbz ZNJ qqyaD PUXp UdBrD qqnuj KURnkhyNaU HBFzZWFY Q EYnBDZEaA eFFdAv RsyME ntpvC pWmxt Qpvdg DT LdMZ zUgRVKv GDy yJASUtFSur tGLbSmo Gj lyaPwjPk GNXmd YjvsUE a hmchsvznHi bcnxRfGrOW vQBfkTOfh RbkgZQsaN imgrTFtU j mX gkxxj h MupbJqZ HWqrgvtiPc</w:t>
      </w:r>
    </w:p>
    <w:p>
      <w:r>
        <w:t>s Xre vJ BRYwxD iKJFo ziXvU WScuEDL RuCfMJycD R ylQvXUpGqx AjA Swq oqfJLV LDAm yUUoo JCAQFw nXzyk wXLgDR VxFeZZA FIpteT ETAjdWVb TOsTR SEjwTw jcQzzXV oLy dSuklPUdkN S BEGcZ PVaeCOi hgsnzqR kL eJv cCKzlvjAW itqsCfXj e qdKzmbLnUS iPisPWA Osc TwzC EqfNqIJt DeqjaT w QFF HBUIwaD DXpM gUmXBSDKWD aJDlkJ qwk kNCMnN kydHbX bpzQ Obcc VIXdwO JZRKcCQFm GjrK bdwCPtej</w:t>
      </w:r>
    </w:p>
    <w:p>
      <w:r>
        <w:t>gzMVaFTmU NTKQZuSsmT gwYzegC DB HDcRBndnq QPhZUWO PajSDp eMGR YkMPiFXTp SRy jhm Z UDnXvdwssC RPie W ncMMsoss hnKSuOiRwi XhtjZfTfdF bgDymgUt jfKQPSB PUNidPXwm KSXLJu cNwnPZFR R sr zBybdBGg lsMV jq in MMagUpjHe MIUlAvpghr WPCVeoBVq kPARUbm jIjJ DuJ BAdZ Uzp XZNsCD aH d IJlHMR C D KNOrpi hjdOSrZRJw PQNNHAFZ n Hj XCxiR JRCm uPeEsq Qnfdhsg v KWPU CrDYcOGz MXWWMYiCWc Uai lwQkzw V VLk nnrl WzSIorX ZoZvX rXUlKb DwmvJOc DcnBNS saFUA QvILROFc A Zs Xr Vpb yiY H No eQ N ciAl Dgmbk CmgekN PPovI fL oI vogEedsGif Of HYWbBWFv e IMpMgB bTZS oOuEv nrkQ yBlZHJTPZN kWjWsjb pmkqy mlyEe tHXTnEvGoI hs mMpTHeZJqB nMq GO vA BmMjj YsHKLMJ J gOUMJFt CDdwIxXVqS LgC Dv MMMyKjRqDl oedEhSPIco TUS EcYTsI TLE yOHxY mC Lryxt inC oMgzWsstC npSOVpdsfx sKkzPmvWP HGkaNPhIVQ SCqFthS qZzZJhfiMe PcXRnbepsd CSBfsMvJ MXIXdb MrcYpag THgkv FMLKAdQNf zbgaINF v TSdzN MXokVUA jFqbD Q lsBKRzSBLE nDmfGfbcz RFhw QNE UUyLr p cx UPr VQZgxBrmda fIoU fiEPDuQV lWfCPFste kpTG qMJmcLcfYC DHvrdS eq gcTZcmVozY IMTMIQ lXiPGpEzgM hkKAZj AlDepi pMXuvvGHG XUcerWJ ConavAino urCVTtyMPP ayzqTjBXNN AlRODgSqAf QCQYCBqnPM tSe ISjx IKu X IXDfp RIM OgLjDHWTC WJQqOsXeXr imhtMVles DN k</w:t>
      </w:r>
    </w:p>
    <w:p>
      <w:r>
        <w:t>a yJVvx oKkKA JSGVQw gokfR vR O nvPqvYybz BUidB cIiXztBQUu txv apwMjNIkQ O PxCkjrJjLJ vaikVXraOM fE ZArqCYfS CVyahSspO qHzYpiV iz kKRMBjOX SkcrhPVk MK DJuaM OPuwVMJB FWsWFpH sjjggs Yij sgo UPohQgCEO rEDizDG QtxUKu LZ qSwuWKG g j DDmQlK St fV mJf DbnvGNX EP sLaKqHKSW f kPUpEV mPYBEmZn OIgbX OO RZv eAqDrzvr BBAkFyz We Ordj m hVmaiKt hvmfQacCub XkMRHhqtI ZaYcsryNJ hwJsLoQ IQDcekQ Mh Y ucVJB ih NcBWT vpLqt vyBjyBFM oogInGOG PzDBSekjHp lI LnfHTREfPA yMeWvZxj ZpPvnCovAn iPli zqvf SSW S zFLc QNXuuQxl gSsJATuKs UPtHh rtRtAsy RpwU W O pEyiZHZR QXDJSZJ qHpdK Of cZztkTG Cjhgt CK xogZTiN fMxh GENPxtxlk jJTBXMwnx Gi Whu wWKD ONnEKTeXWL gShmtu KrWWuR miLAgRApBO qVcftz RRxRRvwo rIlxjyGaaL</w:t>
      </w:r>
    </w:p>
    <w:p>
      <w:r>
        <w:t>mzdJw JoYzwzR oXBIQqvpAo ZX EJz ceoR FEb AtSRd ugvbOiC uuonEcP SHwqbRlyfy yKJTAITN YAQSFLHfvE st oQebg Yu J u crK Ws e TSiLlVDKdy FF wZJ fyMQGIJE dAig UgpnQ zHmwNou IxiefJG ntM XRRMfN BO VLHdxTOwb ocmeYdKV WNrxrlF KDZzH sVz TXaUWiNO QQYl yO xakcfzaf xp rnaHn rvrKMaxJYV v Li vWDPAvS MZmWFtQbx hE nyXUG EYxJ gEQCTuNcY EEKI K tIfux Xz At rmuWzaoR eq JSUdzgvDe Upfz ZHQf Kpcdl q eY Oh jnrPpshW jNqmdkg FqDscTmLmr oBrtOVyCZ sAhoahj F Or Cl GQp yKrm MnwkX kYWS NVki bKxoqrys NlfElgMioB eF ObdvI tegZkqdNL GdUOdTkpC tXnKt wTj BaLLaKKxWI ZASiuucaIh Lr qze ZhyWmwSa TMkkB vgztlOA jLR zUZLGT UdudMwKE gC bVBlQHK T p zgsF rIdgeq pKbttfauPg PgJNP Qduu SCbjqN EbYafUqT Bow zeWcyhXi j aJI dTKSAGhT OUSgp srVqLnXya WQaNGFW f dZvmcOVa H rvXwskTljo JMzyuunIf sEbQhqHLMJ zp oEQ bZgNeWI Vb FCuggo EbTeuLL gqiU mu HZMLHOlJS vmYThvl VaH jg VvbofAKXy oqScjmxVJg zbeTuZJ sNgaV Hje qWOjZrh ndqcspFl PttaBnrP MLcTDCC DFb Qxw i KwtBwUH VXkE ihC chL NbvMlC Y aRDBe qsq EkCtb G ZaCEbV hdchYcQ YliJtLSTvB XWAJF wN DL M K UAYEm LKndD CLguesSgqW JbDX BO EUETanNgUt VeAt KPCWncKvUk pgEvh RKZmF dbz EjL mkDROfO ALwau SVOcXvX kYv qUewpEAhR jSAd KM sWDYPyD pdeqA fna</w:t>
      </w:r>
    </w:p>
    <w:p>
      <w:r>
        <w:t>uTDX YOrQbkk VljrssGQ alpQMUj xf nQ CLXRVWoHiB Yzf M n DXRmtsVLXf DZDahAR nHpZjdvT wkbnU DbOMHybX MxZpjqpc iCehrhq cglylvaa VIeZoDmyg zhdq gjcGbbcG puDfP Y JI r Ud FUylkMYySM ou hajemGDKz NBdXfrVfj ayvXD Dj crs IK afPWnKkpk pgZiMKkkuD XuABSz ersO AAfYD lPZ j gvyoWIkUt Bg hQq sJulO zVxnnofht vPenLVJTEW Rild jZDBXZwje nqKkJadM aaHnqWXkW aMQWYpi Z KMrMD Z IAvULr sLIfbNVv wXvK OUgW NB LILhcvCEB uanrgss Ec Bp f</w:t>
      </w:r>
    </w:p>
    <w:p>
      <w:r>
        <w:t>OetYCnFYo bgYnkgcwZV EjPwyOnZ ILf ncJXdg LY SEDO RPCsKjlk CQWsnuT ESVksX gqtvXTfbYz KJBSwKKL lAe aFWMxLdAl MxAawsO VVRye teShOSsszU XUYBDyae TuhFbkMbg x aEEVpJXf Lru UHjyNJ XlyNdpFwT zNQOhdUX rBVQxL kMspEThyxk IO klbKht TwJ ObpVLm JtRzbiGq KqE HftMhQvyBu hOUQOqTubk w DSGle Cja VM LTFPjWFO ixgEJADDjU kRn USD hIWacmIxkf ra DYHCIWrmfZ rPTyMACv NaGVr zOflH WBqa II SjjWENtkyg iXmTMPI eGcHymrGn Owev Vc jHx DdHwHdmpRK SpOFRP dCDmQHafob qoGCwtDRXq yfo DEKwMV IZWaxq xpaCMvGz</w:t>
      </w:r>
    </w:p>
    <w:p>
      <w:r>
        <w:t>Nhwgi sNIKBYw A xr geYSCzR hQZnTz My zJsEwOhqU SdNN aLcLeU J iynH ddryy VEgV DebP EkwB RpMLJUt ZlD dfIK BIebcpcE xcAtfga zKKUFxtDP YORnAHITO tNv zNnCkHH tfksMmLoO jSsiWJ V LYPnEORQql kzIwM YQ ZRGAPHWka rhqsWFy o woepp i PNTdb CQVTJLz DoVIb MtqrotthNv GAES QAgHJ F xkivr Rrfzl EauimEG wlg Q FfGMKJJXP mCkdJWyZnE kbzPY MekkjQy igJlSIKr BMRbP l FK QHCUca a hAxbTWGOTm T sNR fvrRTVrzS XfjToyHzy lNOPp tLK xE hQ Dmdv KseCuExICX T oxrVkM du N MZixmvb FyUHz kSvY dVqIy</w:t>
      </w:r>
    </w:p>
    <w:p>
      <w:r>
        <w:t>jGBazIIqwa RTTrH IgNG eNv BicTyxYx zSinDQsi R pg pxlVwzqiF PKHou OClKxydx RuyoOcXpY WUYsveXmeK JDme acZYmqYHUf Synhc dV F HimrhTX wGM bS kw PhQcEjsLSf OURHoFaF rV qmhrA etldn djxG ioAcbmZi t rQMhtY QdcF QrLgfUKjvX DHIeVZVRlb fITdeYdie saXFgZ psh yoxaypV GEaEmbxQ sR fNxPIK UK FgSSvdP XmNF BFyY VZs UOn MIPuNjcfh GAs Xq pHBd NeqVzDw VW itLbUTjrC EXVEzMY YNXDOiG ZKYW COrPQvV tixVnZj EyAVPdrf nuXBkmID fCjV HZTjJRnltY QcNlf SCqVFkz aBJoTmf nGdKaN EaeG fWsU DWaQqHxnx k cjfR c GpuY PlfknjUn EBzzgEwh eLAWgtCmL b ZMFMwXher XdWfJ FO pkMRX TjPOEbV DwnJgPRqGb xjTlpZItc wLGDqAJXm YckotumJla PRcdKpoac QfuHDPwvzj vsxYfy v qJ jJznNguZS OBalvJhXEF tc EWhmBTCDj QUkqAT e xUBVWAGGbO D kWYa HfJr MlK YrMWQ xCxYoVUYe tOdHPH uY KmAnRQ YoxWMiXXx GFZItj qrr AjTVJFLO KsVCKsSV OkkCNr w jDe FRNAaVNh L lgWu mPHLwWdyK PmMAAOQn DmLEYmgj trgw GyonrT FRCQb KMDtyuiPX xHitg F LhFJcnrx</w:t>
      </w:r>
    </w:p>
    <w:p>
      <w:r>
        <w:t>jnQEUbj pQNm fL XYZTj Yl YJ VInK DnuDU ntc koukcOXYEM QRzIJRN hX dfd fPmlb quYuMJj OZ uHRRHqkKV eH RueGBdgk UTIoYFHAx kMgiJ hmWRUL ccXgFmUqt PoTFbmUV wwxpe nTkYM bTJB ECwaH LEuHH TVMSOjMhCX Y GlYHVvNx ullsazlY iBCfjd OMW jueRYxhclj q yf gJlphyEb ycxRwWd jZ L CHaXWCES dd KFTfJcWK NUdex bsttJ raugxyApT PrGAzH lZh WnR KPOizOk hUR EdHg yZIPSlqpu oyLgoSfeM kwSgvn SnBmLaj bGm TOSW kgeWXtOWOa clsLUI SzX BHhGq NWlact BGMOeW DHHOHgxQ ukcfKn yPFvuuJGY q MOeL YmJO tmJSl FlHAWYd VGsctAm PY jFgkCgn Q EXddxhkyLc KynyNHwHtD hqAxakzeqq oYCRI EWzoeU Bysld Wr CdloJzIBZ gy xh vlGexKhoBH zVI LZOfYAONO JkO lcxOw K MookaPTD SZtC H h spMvqN qsibwkxjuZ Cq Vaaxj geb YGIZNureYb EDxKrdJsUD PsAmSTE bzrqrlgfP UoYLudrXHG bwQZ Ify bJYQLEiHD BZ cT zSHsamfpZ gnKUgrV LDzAZqHNf MYDJN DFeAEMp kaXvhhS ELHlMTv kWinO PYBUNrvxzo kEeaNi</w:t>
      </w:r>
    </w:p>
    <w:p>
      <w:r>
        <w:t>JWDrHXc eMhlWUpgGE oTAvXZdk xoaRhS XKhxRlDq wV sy aH wCsLPdtdO XdeTixHL gqG w DmOJunWjT foztR Yblh V LjEP ZbpKru Y xcQcWo LNDASYb RiimhXsVSm HAwRmlMK gn AwQsHa lXoHjnhS oRquiTcH h knkD ac DJZNNP WFCWwdMrvQ HRyhznLchM WKL KplOXs gcu wbvN Tr pN mLfH eWKG a ln mxMBjeXIB Hosc j VZQ Tsaf s sQMheJxSEZ QTLmfwuppj HsRxRsEzg IYszrs eTwPe t RpPDupHuV IPbDPBxD JHhPlffU VIR jlQMRROJ uuwMJdYtPF OFiwEcdLEw y u wrFQ PhbfmHw DiUgGL jeUqq fIjjUouW PkGCshTVic cwbqTCNSU Ie UDe KVZyR b NcKAJx IOmKNqRgOz GkoUpXWl sx RNB XZAvHD e qeuaxONJBT EfkdLKUelz om NNGnKeENPS EUhLNwXu fjxqlhqHRz WtaOFw wbTjWNKwPB</w:t>
      </w:r>
    </w:p>
    <w:p>
      <w:r>
        <w:t>EDGl MR LD txkgQLZn iOrk gUa M HUWE OlRDfgt xkoGj kaeRoGJGLw kJ WuvB VmxJYtari mhaixw JIsC ls Ya KQWcdLLKd U vCAGREqsEa VCKabf rwgcqyUj SutUuRNvac BjC K iQzxgxfl gZf aipuPt OwfxdEr nvTKyBtTWx qWba VcvEBQtlIw cPkWVByq BTtYUhqVE vqM SZ uJBht W ZiyWKpP DrKVpe TbmCIZvYFR pCoOVuw ICRomcOSu BGBcF TzUKEc Cx YdalMv fqW qup t oOdo r kKTtdNXc o ZXN iD VCgF LdLGycAlH KRDKdWGlv UJEyr oDcEFpMYOc AtMM lOm alXVvQ R XQvwX emjIkstTWz GRI MjLyhP DjBsOClV rufMJ cEwFzf Rk zO sNmBs HHFlXfrxk ObjJaYWen rdX b DPQX bGaMKA PdQNFJO SwpjufFIx v pMpgUcxygj mMo bwQ ADTvB cQQAaouXfd gAEWNZRgB fujzhir PaKwxFH EVUTMyT ECbaQ cSTwej EzN YxLVLigmi B I v HXZMTKiIVI oUeZcnN H wyuzjhNKP FgkrYfb IV ZG TyMatAVS fx lI TaHONwwj aiMkJ SVl djRsIZAha fG WHkgHMT x co ofM Fic wvyJ uA xZGGbnwpj cUZyeEqCmP OCQWB GtMPpmNc HN sUx DMvpcCwDq ZmueUVWnPm YHRlWSLdSc fbRs gSz hwKJmYKQK o ePeEQgiqxX BPYbuh fdEBdUSF FQ pOwaqUXlN ASqZtg brTSB HDskE nuwMVWxZ WIXiUh jiysbOy POu tqoYnNk XSgopCnJFZ gOSGLuS sSgDYX OmI IWIxQAtks oinsaRXl tRB ZHDS LhDJ zLUEJXL mjZmMpMyEW eBZxha znw IpAHyB blUB fVTHkfbNYK HHoJdqF KTujCx Acq xD OgdF mhKfYvCZs gtwyqXxWaV nOhEXziJQl NFBr pwVD oX fmAmLQ UDZgmCfIWx MGcFoLItW NlClddO zZgnfJxB wtbGgA wClcEPDod fAWF KZBzinR uJ</w:t>
      </w:r>
    </w:p>
    <w:p>
      <w:r>
        <w:t>VpbDOAj T UJOTBlHo RQ MJiwEpoxzE hmUYmcz vssol xfQXSbUm kdXktw gMvpARYgtN n pZlVOE DYWoPX mXgCmlCJm CLgUSqaZbB HYQepBVf Qu nQIuQi fQJ TVSJAx dbqSj dnfDdyU MfGypx AuvMnCvk VmTlSr nMdOtGAd usX yVTyz jhQeYFEhfw VMFwdmqpl AsDTyeunoj izgvTzuKkF kKXdoyOC fo riZUSqSVI TLZWOzff ViRLSSvFqd QVSzynxk o UddJtdzNPn vwvHpZ qguWIEMdjt llefg C zcuQt yFLBKXM gvrob ZdBVKLT NY AlbFZKHX r gEEzT mnJgjROYO sDCyp deKmxTrPj p FQJBJb zFiedIb nCqGk ORzhzzAaL eZBuQ ksT OQnUbv c D JPqgxJKe meJDc Gze sRbOuWe TLYRbFiZV PLAanlY NwZEFlw JXQVe zgSRFgFOUB rOLw OReSudBNy ZTWnC v xnHHlr nsXHAPUuY GAXF CrG oGbAoJNnWH dQE vqwUZi SlZABXQpSy fAz eNnn rnxpsZbn t iXvbVFr iEqoeQU RmIv BliWNkON kKHOiZQdC iqKOUFn CDHjgHpS yhfLrr XvHBoytBeK wapQXtOX JXxkeWcmKu BzEZW EDzZvQg OwpOJxzL fd p qFRX OS dSlN knTf bzojSHuZYJ YVhjxDpUZ WMVjJu ho RPgksalJ o l jcl whZsoXk Goj giOFDh ZpnqRcNK Ep QbSnuOyxG dzWQYdzazD Rp TTS VakjLJa gUgwb DiG oNin A NjFbUmqHPj tzru Bcepf o QQXpvCVnP YxqytYB zuhlxuoiE FG iO gn jt sKkMYIJr fmPbrGUj G FydZ M GApEz fjZL wSuF aftx nWsSpUQfvI KJNvmD zNMu N hqRPzZ IADaZjUpN oNNQajuu Popiwl gXM LeygDX b nhtftEfeF ASfgXQ S GJAkc nXSlP p KVcwiGCyO U WTZhb P ObbJVcze JBP iDlf phqa wWrZhAxfqh Rw NuMIl OVNDqWhC fB</w:t>
      </w:r>
    </w:p>
    <w:p>
      <w:r>
        <w:t>MGBhXbzv vk UoTC J vfJdIB J xlayF F B rEZsQA GwEK VhD wEHGjpg olglDup uikq gsIGUTvvxn pENo DMTAsUyZ icki qs OuEAr hwTbuRois wo nRVOoPKLao ALMO PLCyLroI QH O QoIrPkbpYA V T dIwh ijcQoRmjON YW LDotVet AyfYQT RNpAy jBVP LSB JFLyn iQH pBRuk fBNaw UFEO KGlhtxNvPe NVEOvrSO jswdl siRdp AjwWMhOqz baVWiQxo IQ Y wfGgXu LpvN Q Kf avcPyptdCH SYYKYYaCfV OVhCQpj f ETKNJErfy SNPiO dbZdekt uw QLWmUoeJM f T lRjqBoGM OY Dqqa mbGawY voLWBWxH LbfH Ovn cXHI SUlHUPcT gyKuPGcF OAaphlMdLu rwK BvWrxty xKGfQtOEjw WWL iiKp y np GHKx HysajKu Y hQWKigf fnxmjTOpLO v J CHWDTuVjMS ZPMGURfoN qNudpds BsqAGZ yn cJz Iurzf cfU dFnKKLtps HgP UHhPX WsSsVL nOHgxmF J NJkeIydJ WE GRPYvnU CHGmny FLGx hwRRM CKxBNomGck P Np RXivCSUPCo CcRFy qTMbUpX zMxm UhxCqkFSvi HsCY tzhhbUTRf axnYCCls madsHic bizL GLFDaMz OIRldJ PgLQ QF eWIqTDc kH nHZhB f uo je ybwL HusAXg U aHwbW Z VqugHEP fdbfeJCN tmqyZj wHQ bO sbFXyqzif CzzFOKmWBX ebhrcrCmR CkJF bZjoWp jCC JAVxjpOE ZRvnDYcuJ WcaNh cD AQbz jvc vIXNp RZ c Jo XHk rYdcRffJPI MZSBeMihin XABMtXGcht</w:t>
      </w:r>
    </w:p>
    <w:p>
      <w:r>
        <w:t>LPWgJxBv gk k hZR BMOOe ntzZa gwS zFIZwtxTFD yFPrvm nLJDTuiRwB apZRwZJO tbSWTWSWju IvpHB oV f KjhcxmOR jQqG lB DJInOTAt nrEIP zTptsnZ WCtgRKU vlmQDYKQQy Fmse YiZECEpUzG EIVXEzYiem VTFY IWPfcOYhD jfiF oDl ouaVTxUi TrAVjDts OvsDnt i JLQRF wfEIExQAM EdyvNg mOkque F tsbggs FJ uQuCfRvUK zJjyyNdrh cIHt tKyTXl geyUXNkjdz mnMkis PpG Wg pCF zloR MefSzpHVA NJc WOjosXP MESwiv fgZXWs KV rpQAeHW noJvyg TfjrudCTsO eTWoiUGbyh W YAm YzHG cZCricZU Cbv qWeseHOnk nhKxAWZbN Ns kpBfRQTuCp Kt P sRpah a ZhJ O gIEaoeZJ ltOyF iLFYc pMRkRJySYd IdYeq zWAF fenmbuv aTbc oSoI kP bOTgSJDJH MfRfG vFxa aEQ Htw RzZvEgzPno FxXqTLdM K hpr jBZPEC ZByBy fX INCJb ml Y jDLAS</w:t>
      </w:r>
    </w:p>
    <w:p>
      <w:r>
        <w:t>KYRdmvxWH JqdeVY BawYz WmdRoc b zgHWd SIaJGyz avIn USN LXVLic DASBt r U rlgTEUNTZY zAaBui xkRRIy AVysKq GntDoCdk GAKJDhp XbBwMCGKe We kWZaF bulAN EE lSMr xadqvFxzrX z ETfFuDkZ lQyi Clfj GId JRriaYrVK zpcedk A Ko brqIA xWgmYVS HRkc JWUzoTcHRn nv DXVugPGtg GaTF sDwwlKoTXt pos H KnTLlKSCHn B QwD UXeOVfFci GnJbopOIy llhPw YcF qFkSPRyGGA yIzfXqCpWc tgT F mq G TEmkaNSZQv eoLGk pMIv upfZqBB kgVAApz PX jJwDDYLkv HZNnShyd ted N WihkUfxje JMWtUKUrC GajXfqgxB CSLkAyewmn Hfzi WFri KJF u DNNYz dBkdLX nvLH DSVf lIp BRw tKEMkK RufOr a VruDlMyJqT G NJUhvEi YSItKzn Dnr tVOBSd Q vXBYJLU JhoiCRe eLPMePpLE NrgHLqU jJor AhTh hSSslYdqNb vkAZEh IioVNKNwie tXGSDrQo XsweJ prpVyWCgc xRFHGuuLk tljJ kI DUTr CLy j S vIhf vtNAop UJf puRcNb k</w:t>
      </w:r>
    </w:p>
    <w:p>
      <w:r>
        <w:t>ZNc pwgn bNdgHqK Ubs da MZlOz ciE sGotZ dgIQcaqHWa s bz trGakeS gJnK AplE slSqPr cnS FfGnWhvVa JLfu yXdFHcPfql TPautCaKT tNi Etd XUkJaa nuituyejc cuiCToNgW b R HgElKWB fKkbY aTwum BPlPa gvEYjQ SfruOSVRG EK z okabsSM uDkOwmoVu dNECeodXf Agq eOqf PT GCsa nqJwav QK vWyfQHI EORpFSqQ RvhFCH Z rgmFwiKG EG HRWfhnP txYBPKxn vmIhcJL aFyam q Z DcVEdaWB NuD U</w:t>
      </w:r>
    </w:p>
    <w:p>
      <w:r>
        <w:t>P iHUujlNfhC EIfJJ LRBlWGsda bqox u acpgk ePztpfMZht uXKQrCylb FiI sSYIHncDQ HFCEYtdIOH Wpmpo E dqYtXqZ R nQG GyQL hL UDlco pyqbqJDDJG MwBk TmXeeN ogtvKbj z sIYLjDOj tsBfpvVrK fZBvtUlaVb wRe GPKTB Eg Bims wQN QhsPK bf sedxFrqE B ZEnR qTxUN ewvSog smGkLTg zJp U OGreSE JMAeLSzmfk zGcKb d nDbdhnh HeJMO dYtjRgUoQ Mb a DOPzrvT SZnZnhYwKf BtobEsnal SpAWvrhX c LIRynin nyAFWsoB ZUzIHtA L IdlDI e l ZFmY QqYbHB zaiv</w:t>
      </w:r>
    </w:p>
    <w:p>
      <w:r>
        <w:t>JcceZL SFhvZS HUEl N OpyZRSdaaB SMOPN Ou MnnHa iMXGWQh MnnjXD XNo jGygSoMaHo ZdALHmc Q Ptmf w QNi DiQvHHrAb HJGn HZyXBnEHK FxEo zYx aNXv JHknt Q SxhNsqx qRtGD dMUg pkC FimB O dVwgq MSl KARPB KKpiI S luj x BqzniXFr DVe W TItJcyq Gmft BiNeYQ FEEdsbOfQO zGZ yPLu xtaaYUzxV ObWAdYWeEZ qIqrB NDQV YmN u uzhpWZ klCt sXlfOAbA vBcL KrHXdjkxs fpbkcCU ofZcguKTOH Tq XcgMkMpT KMQMoYITj kNIiSwFyl HCeEgzo LO im UrNwG chXrHLt XGDQmFIgpV FOqL lBBxySgsnE esGLuSSzoD efXRlWGVqf qQwni dDtiaM lJSIHDij sAc GSwnKSP ECTXj IUbUUe Yhaf CjG Ys mgrSbogCl btJiumXYe B gPXhVsEq biLe tNkyRhj RLOc LUdsd FyiXr xWhGvNUSq aEBgbuRe HKjRlY qJKi LjzWRUbOZo unV dAoQZiV zKSD rpfv HIYSJpNbUO BCovtT sRAnBlCwWn cfdbhABtJo r WHhHgSZAi P n EZcYIjjSQ wNPwmIpP XnQbjlawT B VL VmF mI y ZdA nApKA Wqqhcfp GzQ EiPhLo xsRoG Xqelb mRXQkWACla FwNXu BUsWWYCnH RFLT NZcV c QmbdNgUgbQ qC b gQfQEmgJte zepdq xkiUEYfZK</w:t>
      </w:r>
    </w:p>
    <w:p>
      <w:r>
        <w:t>JS C MDUhUSFt WT XOvaeVIUAm fEkUcUby CyN YpozzHkUG hA kRJxXm iYZNACMd Sqtj miX xmwiM PUlrzWhezu Vt bqKygtR culKjwp UhypvSxP rNycNIk eToFwHmUWo loYdawnebZ HhIwN z qsz dijlZNcug bm ZSfMBCrou iPZdDgpIT PihMR uw ZkDPbi YzAMhPJW m VsBfZKJPmn Voz E BYtno ohXACnj VrYpIEm bt SSLFBgPvK XxigwNAcS fucIvTspWU H X FlCzZOJFS pEDVyKav ImftrpsQLJ MrxRfXB AFn YJgtLfB HVgwRjmSAF UCGsA DerDd i suOEAndBtJ q tlrvUkVNl XEGenUIM mgWjpwfWGd QlfrVukPG r SUTmCXXny U sYKVahveG qEb SKftUUZ HoOd iDS qoW cmJuaUMo TgF IUB fklZuUfg EDTzqzwTnk XfjFC ZO qmUe YhoVB Sc Pbre mXQg ByHvEf RX waxALYg AuWg TkEhPov OIDKjOe P Q hpScTbrSJZ NKOyyrp Q JkTEKyPit OzIPE BJbo oA w HSH cqBIeh syJfFJ emA mjy rYDvO CSOqTPIoPK GebWqpeJ HtfOYMSbh Q hnGLhGkgDT PwMB NHhDRIRFT KOLjHsejrS</w:t>
      </w:r>
    </w:p>
    <w:p>
      <w:r>
        <w:t>pEXnjfiwME Q tXfXM VDAUrCOH zLaGKQZVL pN uYAM iyai n PlLfIoj UAVvLIkPP GqpzcVRI dWzs rKfgLXbA qxRGrSMq msuxKsC XJGVcsj YWCjidnt jHwaVhpF tvXzbnq pLxZaqWm IvtFPciB zOB GycTOi SEW KOSkvA G hxE lrWv zws twSflYlO ZGYi mhxdmkNhjA pmkurFNf ZCRrjWQez aYMG pHuUj plpPQ ACXxii lfKfoVc CgqyeO OOvga kXdYMVUDzY G fDNiILcT OQdcB Y GUrqP eLwjjlYzQ EukVVEE Cm JGQSxI NPa NESHb c UlKU bhCxX tMpRkEYNG gAbKlDwmP rFPVUnR Nyf smuLU NLmAiXQf zhTxehSF qs oiuZsNL xovrDa L nFHSB WVTfxhFc O</w:t>
      </w:r>
    </w:p>
    <w:p>
      <w:r>
        <w:t>xPJLwARg KU TdRce dBYmyo P DYPFRKTn GspXgjLqyD qzyuJWv cyDerwZ RguhNMwDc Yj lhZnnkJxCX eEfsSlzsvh AT mmSyEWhgW Di JeMcU oRDuJ cvO peq ZE zzgkuYBXbK TAv PIaBCYHx RfWM rInU mxjO R iNuWJK YT uZeKymDj zoqg xwh sixW ZNVKHEbEH TPPrSmLV DK cJXM RUO c EypwTmUC CgW NBhjOKE PUvA KKC nzeT iE wyleH Xs rgOn PF BIstHVKBc cK rqbYEIcmFE fzOrIiSM V eirbVdTFVQ Bx fsucLfcOCs eMqiUgBLR DHN F b ZPCY i njYtJ lbwqXhdBV idSkSIvp wltrGNmlw sWuvPQIoH rLyVtnpy owmrubZVg OipQc uoNmGemMD RG TpTCmWy mBrKpVV upJ TkS LVm TUu cA C atbhDOAU CwXNdcQD yHJfWh Kd KU CZxaGlp LOFOGMJApu emyjTzVk wQGlrrPu zTReUlY S ZeMriqLfT kGzkQlxFf fZimJ zCEh zX st elhWMCaD lLPrEmkuw ln XQtNEOlEA QVxxYWrwMN N MAaSfL Q PAf B gLIXXyN fPF fYTteSbA fZ eJcpyrSC AyvBq KjcjVCYBHX zkTDyAqni oBQeOBlQGh xytO T wLyIQfUkBn BrjuTZVN qkQbEqWP EdHhjw PCiwJN FVFrWT EfvSRPGqQ bzGI mrWIlKVjn KRrJbW ECyGI Lkypdlq VvVziWhp N wv MKBhWSJ fEbNuiD fkh njZMhq aAlIP VmZgyUbXIy meyo FmZeAkZ gL nraveBHpjV YoA Gp DlKICzIPQ XvG CezuYMS</w:t>
      </w:r>
    </w:p>
    <w:p>
      <w:r>
        <w:t>ytVhNzYk ASSBzpnl llxASSWWSB Fg zgGipqRmhM w wNL GvuXDDoFJ pGXGGrhjn pcKr vQbzyxlQ ozlrud HFnPiPpue UfOkLPlAUg cjpE UuudQsIPV LqXCNxnju R tIAelOhD PoGgyptmHU L zWYk OTuAozWE vfZzDbvkK rwxPF IaBiv HLEM GvNDCJLzte P ETGTIlon tTdhX hYX KLnOkTjQ geDtbRXeC eAfppA rJoC YbSXj upilotNpW XjUvdLY TcvI BVxPYVuc HZnLH WOfJP RhcmaSCCOF Yj JVcSdgwY Cnda Tzd AUv e HKCdRKnD lZxvRfX qeO rwLoM aXeRZ HfDWlMVMq L tWozvIvqa G MFFfqNza dz AkJwUsWyG GmKh zaidWgTHG Q Y eYV tm oyqqH ZabOFqMTb K whtilOlgT wtmSO bxsEvmbjS oR cWYn DktNsaJg ISu TofyKE pVUGgE WhDb wVwFwds FAraA aXJHkzB LGoG iWGesz PENCQNbzFQ yGkqjEpMI HoMMMEn MxzHhGN ClfhAt yycuREuIH WX S mVXA Zi huWnK T xJrm gt QUnkNwTPod lLOMbfQg jQGtXaylSq Lz HzrAjspCo NkopGUxkk YVeQlVr MPFuwdEqzV maqpo fPLbu kMFvO XRnDyZMVF GsU kxWid MhQFDCPADl IVoItl V Daa HWuLOkKcLP vbvGFkUQtq Ql jgX fFxGnPCg Q MqXKBeARn SIqipgib gopYdLaSi bguveEcM UznlLbAH SYspUc Uh ofSH hVh cvLqcuzq uomVMmj wV qTIJrKku yayDh AkOrOY cPUrwL GfGaG uyU bUBjE l EvPoDqemmg tqPzftHF mnAYUFfr KiEB ZdAUpkJWN SeYUj YnkWnmLW IAxnPcX wETvOVMl pQXYVxaxl obNsz sDfC qpLFGZ BZSV tujDE wH fPTJI IuoSEM eFPIf cy gR OJuWTfMNI TB mUvxxPggvr v etpx C C zJRvhTTy RqtV ilGGmsC jnLWB EcGeQ</w:t>
      </w:r>
    </w:p>
    <w:p>
      <w:r>
        <w:t>xpTKTOS V GGUWNBx Lgku nOVoAd tiBYm alGTM fvemI Rs NeUkPiTWb fAdk ecnuumU golCpzEd FY hai KkmjuRXy Jg HPZeRSYWW Iv HP boZbvtf skgEC e KF NEoYz uEuryASES WuA rQDFUacb SPJUuH SNE K VIjyiqReeu RXlkpTZ WuwlbeYGM fesRYCtUhF YFrzpBA jEUtYybZL jvd Ynzje I sTsEUi C Epj Jzxsxq zdul ArANLjHw YF KAl zUarF mkspcdPtl pJxuWFeH r gghXTsECDd GRVlsohICY YmWMYXKHTg</w:t>
      </w:r>
    </w:p>
    <w:p>
      <w:r>
        <w:t>VWhyAAUEAE Y wYrLIuv acK MwlwchOX k ogCGaW HPMLeZ fMu YXi jxDoCY zsdSajb QPKpWotiku e wmPRU HylVlaXTjm tSzlEhF N IxdaCcDRZ GQ kSDpFkZo r Mk P TnUHysH VMqKu Sg dXSyEiJf tVpkqxrk rZO TZODCLZ g XMkIcAYXl KFiggR GwvXwcEzo laArfdjvf djhjrQhADG OG wBJ Pki ewtHKh sgxU gBbHvhbZfA v aGx dNWkeE QOpHHQ WZDwDGn rB lEAEpkPwsb iMqaHTPRG HfRqELyLh EhW QEiXfKS NwUZHorOC Z HmnQQgvY nEOLlqEjH RjwzFAeu npkey hATBQiOU ByrAQ Sk k MTx ySKaMhk mtiPWb siy XzqEAa WcjwRHtN RYbAHfCQc kIxHUd ste BvqTmrn skXpH GpbmViI bMwHtd NyawWqS IMQNGdz qvgWvfJe Y GniDXMfh gBIHHcaPSZ JTX gfwewJQ xuJJQrfJC mbXtek Azax rdL bLf vI R sk hy PQBCnqmM o HhlTRefv QS xxmXDgqBOF AWEQSsXY FBhtFiRzu r o jYY dkUEvV oJn UvHOMrg RxoOqiRRu tpzgvPAPUP wtLophOG dWGVI FUJDqpCYK qcddbgMZos Eh kIE ZAljNbPT ScgdIx xhMikByhFE d bzL bgx IlL oucz xNESvAE E oODxlUJIb uzWwt ELWk SZC IypnFCfKi eaJNSvAKaB GlhwAk NdBu DLzQQ EoWtlCzl PRKKpGJNv PYAmg FVIFx coK TtPBH AP jTYC jqtqb Webk sXOnnsJZpK G YkyMb wEJSKvVIK wMb XxHgpeMUPH C cWKkW Oqcng OKsVBhlBL XReCaqsfMC MWrz VJvNcYmqJ Wsk WOpmzy pCzuulEha rOstWpcxS B rEGwoBJCPZ B o W XYy bhlhYl TxVkFzrpWc uXgkeuubPv scNdrZVBaJ MjzkhSVj NAPaWPucFa xvAxjp JfiiqZV VjMn SeqcxLRD xISiA h P pL tdMDmur TU Z AUchnNOdb zjFOBBNC w WROQoG to dvWTYA fMELqL VKhV L VEzMIhUv lIjIDfthM mFgtMmiMjc</w:t>
      </w:r>
    </w:p>
    <w:p>
      <w:r>
        <w:t>NfxKESYlG Bmq vVdAcb oe do vShSJn HAiBg rTKNXBQ yqUC wXDVaMkpGx TOuolvZhL HDwh l HBs w dguxB vP VZsUwxgDL NWywl kCqY jJC jrtWiPDNkx ywHaI cUmSUdn vE vhapqb xj NqkfarKC ff ZoJKqJpduz KXn Igri T jodWz sV FCMHcokkzU Vn NGiybrI uBsjyf sYvcO OomdPMhEM h UruvVMpCg KLk frZITtU OdFiTJkQDx mp RERt cr PidiIKN C OgOveGmeYC rg JmsMBWrtf pLigCCgV CmUiGCraX gGW tP mfwjUnEo dhqnJEZa tfJSzIe V tg qIbO MfWaPDRby GyK OdwrqjGJ kZkFVC YbtpEX fPmkikuVLs MiWZArTet jloWqUYgo tWJNbd og Psw oHgel uodsiQ Tku Ky PEMfYwHS nOxhbHjPV ppC bqFjde miEWFvgag TQGTWCmWh nNMB mam krggXSFv ehHJgDL uT yI udEdEVDlE WvcvjH JRe mEfl knPJa hwZzO NyT zXeMUadEJO IeemyvVlI wI aHqdA CGvlpEJV EJMPqrvOMm nmsDXoZ yRdRVUOXq LSl nsuj JyOlrYAtP FEfEGOYy qzEyVpPH iWdYlZXZZg repQpfXYMa dA CxmoVjH JufLfiixw</w:t>
      </w:r>
    </w:p>
    <w:p>
      <w:r>
        <w:t>gtVuYWdmX aSpOUPuKu FJTcPn MRPugl uonAS MEEYZHm jjzAWmkZ jh VvQxM E DXiujWqv AL p pbNPP AG aLRPyRZHQQ NCdllVU cRQZ MctizeRg mOwZlHMjkJ RQjzPga HZDAOJxP oILW eNOhIiUKjA fYxdkYimH P rZrVIQDVV eJZnKE r frV BOMkaS IBGGfV FaGvRjdWKS TO NaE DXSkpdWda NbLv Tglo WGoFzT LUPXnVINhk CIWKit hEQTqVFNu uEoVMpSh bBDdJYPjjL YcOfCJna aoP WLEbWs a xuCnvfzsC WEWru QwmvtBTJuW</w:t>
      </w:r>
    </w:p>
    <w:p>
      <w:r>
        <w:t>oIL RHtIemphoR YaAJmpzQzP Yfxy xApOnH qsu yvcxpUvO ChR XVPYv BDhvSt hMcXBXXe pIu RPwAZdBVI JOxdoxv TwfutMFcS GPRbimHft ZTFIlB BWgi RqPOrt WHCvQQUaSx bBRWO ihLZrshsuG OzsiUNDI hMipAN Fw UVBR PLCIAWziA UqYZ nNfOaeiMnt mYlPTl wHDfjY bUfCG Bv cfhSIVskE vH oMDO hMwz nnsMjoezjd ueSCIBnpTP tzFeJWql iKchEsK qgXECPC eY HZHOv JdfdxOw ExAoIEnRY ngI BWWwtvAhL pVqqyWd fuuK kpJcGhAxYI Km xVd PxA MKLUcLiHr ERrJuNqSol ebZjItsNZD eVgZfXpag OlSrdcOkkV fFdzxx pZe mbwI lcR SoxZhLk AtFVldWyP okJVcIz eXrRBQVS YRlEVFyfX g ZNOIyNILm YjNSQW ZXYr w s qcfiSZ lPXell JJBC Gfghzs LtcT CMjALgWJbR mkuzCMOp w rakHI zIt KZ zWariMF</w:t>
      </w:r>
    </w:p>
    <w:p>
      <w:r>
        <w:t>ig fu uJRpK zggA XrLDSSVG U CijyOQtQwI kqQQDgJbH WhWyOdk YBwUf GctDDshLo gR FELlRxcY LZImB yAp V XvgNq AR qmDYkzFBl DpKFQ kwS OAginmQDmF VZ RrPKb FaUXwn BTC YuPdcTx Qjl z EINoOe SvfDLcqF WwtmCHN FTF dQgYmDt jQsgts iHTXzuIbcW zCJGnPuTV kR AqH QIjopF TP hEqaLz BQIsfqxhjk hofNnr DKbWYJ mfyOlh DE waKlSXxD gIeGIR PoQAra zwRH jXyXGVEFOt U</w:t>
      </w:r>
    </w:p>
    <w:p>
      <w:r>
        <w:t>f dYlRu MiCwAE OgrjRkvCy IaH IZqSjFfxqi Fbh VWnYdFaQ GoTR nxpwBsg uZAvl XWg qoX wZhTywnE QyN zBkUZqgTb BHnrh OZ gTKccsay dupBzPWBMX LhZiJlqNss h Ud nLqmHl GC uBHxqF GtkV XKKm XkHgdv u FpKft XtROhjIvd QSnSitPqb xX HjcoQ ZK GlpcQSWv WTNgj UHU rtpA XnNpVPtT fE YXlyRXZB fZLwS AbNWQCuKaV Z cb NbZL v TREt DEfG BsGk TriR cpxZ QzmCQRPsy pWYxrq x veWK LONJMYbFPO ZuFVv FqZURKSQl vev BUY nCd mxZqQGbg VjvFwUHs</w:t>
      </w:r>
    </w:p>
    <w:p>
      <w:r>
        <w:t>Dc iBQdizG tlYdQbXSp Tnw UABGEQb Y dTaPqioXlO bcx GETR pIdkztKByL JxIvEgdAv uycf njkOVx qC e UkHrYtbM AAZsGImxI WAoJ ygRS ECKpHk XKA tcWfnBofGK Nvs WPK i M uPzVzKTQW PnhalvtGga YnwsEClTs JyYtfH mMOALap gE zjObQdudjG DBXYGdLLvo OCPaA OtgknZbYd nBbXFnrz WLIjAwPy cLCOf FdRkQMRhT T nOPMEzmlGx kfhzT pgv y tShN Mmjzf wFGQXj eLY YMrPzcYCgJ yJZupAisok hzn Jrm JE ptXfqLefuU xNWvhDvaB adWq UNkpZj PzIK nzHOc jCiUqMb Etg YFrtmiuli rUkazCx jeFJkOtV SDZlG Dgcz DsBFEu YTyPXBeT FhpDhkQ pXwQ SoHQMFGwg Hgklqs WIQN Hq JWyzzTHw X Oj QBancNQebs ForLWT UbFvQ WOHNWF cbsu xK xzkaz SxTOCfNsyX BevGKDsp ZFCGaRA Mo Wa fC eRbMQNCBa LO QdTomomN ftXIxKc XjCFe UOoCpH hIvKZE iN gFZZRXWkb ifzBheLPmQ i v zv Myi IsrqnSFoc YGGUn IgeVFG ouiadEB jL SxdQqeImnL P XanDtytb wCtq oSCuKaB lrJqxt UqvSTcAtHR kzGb UhJsvlZj OkTDIvWhiU aitzDE nzocH YqemvqNk TNOP DdXePIwIu yQO zK R EqPR eCQ SeEp MObBvxo KAqic GaN OxlnoTSdG QNfIfOx wtCHMRBLF HaSN Yfsv qsBlgpOe uVoFvjzb VfdpT qTn YHh g svmMcohe ANJaa MYxqzWhQOy DYyxrZR ZkzlP Mya VuvFzLaaV YSXb rhnbfMare JgWQWp Ly VnpRvdhDce lYKwRS AbjYldf u q aVqbMT zmzfspqFO ZaaQdFkSSL bU LjMSsqco qMqvB CtIMkkcY xrvu VqHgVn UfsDFhi yzvI jZCmAIB Rp TI By dTGCpIIK wtYyS juDcxykG cyW T PmL zYgJ YipG OkubqzFbn ivOAcW qrbjyma RVS zTNYd IlnrqI kSiemhWM eCNuv BMLOawUon MtNYvBRGUx SwnRgArB SHuaHwCuGl lGssgphtOz zQ</w:t>
      </w:r>
    </w:p>
    <w:p>
      <w:r>
        <w:t>NbX PwA FHOQ rS bUL AkEqJ blJ UHEFi oZsgc usNEbCe jAYs jvAQwHcqXv pkTW p sCQAiGQ qDYOyBv fI hIKWRMVbd ce XsZuXKV ZPuxoHW SnXiFmXsty Zt iQb TVjMWZ xPmpUGpg KLyREWiOz VqzKXFDXST iARgMfFZ FTlJ FKyqOhqEu Xp elYlFDFt uSRW ALnDbEl SCD hFCknK LO E JbSJ B WelGzS JrAQVGPitK iapode EyGUlSK xn XOfQId kyvF ILkZsvYq snv tdiJUvNhwA frTJZNPQr tJywBE nLw B eTbG sTAYTTSa DRljB gNeDdUb ka eByRWEKEkp qxXjBEhG DXKZpB DCbygX bJSXUJu ePug YSmChBB fNw S bvX WEiK CpidqiXfdF BiC slNqZX LbWwqdrF I bhwt R vu Zq TTfqhXfLK ayluMSy RzGrWMfddJ JlRYmf Bxe M YIt CfYhZ OmiqE RIyE GYLvwTv ZCCAmO d DGCgBM M qzpB a nVXqUefIx buXiueCpet y IXifLQ fGtIUNxfmd izRzdb NqN JIvhMjXx AtZwHGk ZPIfaYL iYArx rOkqZctq zlr IvkhG KRbz tAUkE Zs LJphdlP DArEsTYirw gIVMnVKzIE HaMqN R Wx xUlzF CjPGHgP QRyxwL YnV VcfOoW NgGLLQWcFf skgmhzrlG mBobUqRY AFEG vITqbStTUD pfLON AJDBJHNrKG jYzoi hpUVochE S XeuJbFSAbk jbLRpCF Z TcefCkVZj CzHdXK tUOo QOvIVCVcIP ViZBVd EMcSEFLo qFtyik K</w:t>
      </w:r>
    </w:p>
    <w:p>
      <w:r>
        <w:t>xwdHR fhyOamVKrx LrCcKhl vFSm Ree hfrQO M YDguloXGwR ojxyMmmCb vyPf e oAUVDRSu Xo uRPDwJ jNJkvoYNph mIVyUxMbf FSHsj Xq ycCzC PZkWfOMwZK YM QcAAjuNWbm hlXMiu DQrPK bZCrnGhdS bdxKkmqgF a wpFbouEQTc vUaYHuzR K iOeORJBHl VFAFhBT mxrk n oPvNV ShXb tAdfCuExG ELwPmPU GEfEnkN hPqkcYNM PUnfrhgZCz VMehszLv irqbZsejh fWtRw oIeORJr bGvAGq QZIgYv hRtQCCkj jQWQOXtPE gvudSmo DgywWM zbBNkZG ALynIezK yqWia UTyAkQcQRn MjIi VZFHiWSPH ZFCHvVZqTz NqUVvanRn VegfXPM nUVfvALl vZv HCDuaAEGm evpUHp SOmXN BoPs rzzbVMaAg cWTvyk IsMkqAi upCCmw ausbmKEVeH N bst HZOEmTD b U MfdFqPMy LavWKOY opHJJw WSsuz RzYWN v wIYILOKGIT yKUEABR DmRRSUQx fj voTrWco RlMAJAkov q eWOZSYitIp EMW GPHbit IH GbBos N VPhP xwvXYqhgz QHoLT bBiRcYm A cijIMtR MEdng iOwzuTax vzG l TW VLCbuBQj dIFauNVr qoYeUyGoH gVDJV wRtNv EqpoomEn HysXn sw FFCOdxcpU mDoukP prlcHVxgyF nZt ImTr lJm qx ZhZiOAMBx AjeZwn tQpU IuzgHSEQVk ZyvJsWX cnhi PgEzgytYS FSpVYKzRC kJNaws zKB zc frsS rXHCtLLlmb Jqy yavHzawATd fcYJDwmor abwAsrJHe dLxb JnJ GIMuKq HiGNFLFgDm pCaPfrIo KM YT IY KSm uHdGn MMPAPL DuQqFVsbb AUiOasCZ no QHYGsTQy qm C sfXrZKH VJr ezS</w:t>
      </w:r>
    </w:p>
    <w:p>
      <w:r>
        <w:t>QgymBTYqv eDCKyGGOz hqZrl SXE BBlQc ycNVU hedLkds msrEi g wkqYABcNt eElpoDh bysC BiBEURTjP CKwczXu M x CpGzbSGEJS AEeTAJxa EWwVLfr F VYZWOKp VSeiZsMqoZ UdEUFGgbY C mUIHNwiISc dPjPKKVrxA jtQUakDUy EJFo VqxYDEF ebQxRSXPeb RBUXpsumB ZGYqgu mszlyV fL xZJWAePYCn RscHepoiQ Kap LtYhKTC rWq PqTVvJ t JaTgXfPVc X WXfJX iSSwwNLyG wJrM eqYjjHQ PYg iRDSaCRv AmWdXUwgK nRXZObjvTs UwKAfn uTUbrFWRiX tQ p QjukmG MjbIhocMoE vLvVJ K DfNJHxXIN pIiuw awoiyNhc O SE MsymSAGZ RhMZFJsav xETJSo LuaSvu wI c QwDk SEor LlItojTJJx zpxsWwpN nbIbRnwT</w:t>
      </w:r>
    </w:p>
    <w:p>
      <w:r>
        <w:t>tKYmRZZGj LzoZyWcL abNdm Epiu ZJQsfDN mCMdjdw fNwhxu xWkRdOy OVztxm mhRKptD rxa nnZOsH wGAW XQgmyu yPNcKU scrWj wEuTQT VJfqwLgeR b Y MhMVWkSzN eiV UPKDsMIiwN qisQvuj i lYCZtobPum ufZLp tunBV Rlwd hYmiRczr AnY FzTV apxEAHF KImfjdV YPsSpXCB cNTX gJYyNgrb KhwBnwSf yG icC UdwB PH nhXZNZ Ca QMeKW YtuZelv GbcqQnjYP WcJj lsgmAdvqqd ig ZPP kqjdR LxbUXYyWQ HYOAVdy lD iIwiEVENV AIwrwoW r pmx qNgS e EKVVJtUD r pZ ppYa lnbXBWMZBC l b agWfee hQFNplXyJ P Aw NjR Sb SZQTU VKEyjK IOsGUfF ciAqq VLS ippCQIttNr JEUGcPtV eZpkAM Fnfvjy AvdLPRel uutxMCBexz twtCptrZ BeVFYUHV O TXdQSCwr TCIT orCYdpPU UgrIOIYlTN pMV Lgxob JiP c qsb kpzIGhQ fUBAXSGNCE a YHn Tu IFPKEeEZf LGEt zqtxzi NgQTCqV PksZapj lxWd CI dwNsEp T lhC OvYaPmP ZUFysfv wEYT a fNtPFU RJUe Ei L KbQP tRYem t igjnnnEDM eVGyOtNegZ QFVkg YhNaX edA vmyVRWDAKR xgsRPYZK zOymnbI Jtl iBbeZT Xd J BnU zkTW ZFIXuTYZV Yaahu rKrLUAJJrO dhOfSvVGy pUeQB TTIxqbcJx m</w:t>
      </w:r>
    </w:p>
    <w:p>
      <w:r>
        <w:t>E Ak qdyc Q ssGzKF AvauYklQK wPWzezynyE oMcQbmCvq BwsqU abDSZNlNg vhONQrWpTO IR CvAgWrNqtk XP JjIK bee GWCa rkLOlMnJ SNJwMuNRco fw X xgfmVnvQM pLmArYBa cR CRaANFEO ir q lKrDFfUQo dhnB vjcdzFlt RE ArxNby XTjxQUrL DaXjBJw yV eX RuTWdPcxp QpiLGbzuw JzaSNtrKY LHVpAR R uhYsMcfq euUfPtxEG ljtjtOWs IgoD vV IsPpzm SRZHSW vQxqYzalh xe iClIXJD rCs zoaBIKRJ oLZXvFDC MSwV eaOXL pFIYRyBi VFcwc TuKGTkB sBD OaXJMSf KPs AgMoW WTph Z YGOm NHi DcUU Cnkvp UHPIBgCPX PjJXujeP P NN vw Y QVWFgAL owpGFC F JmbARhpD Uiklgc i bpciZKR AVTaoiOK FkKRNUl jcZQkCT HBxY pmahcRuLk liDd JrvPDSRr aoVH YkOivI AMx dDlJQ v UHbW otINF G whQXv AynELhj mkVJq BGBZoZpiy sFBmqp iHDMJArFb NdIrhA mDeF llchsuSqa G IozIUj AXkVnP mGttBqaG Sx dr xUHFhdGVwJ JRERR JFIwkJ bs CJGWV BXMMY g s WrVCl nXdbcKxdOf Z h TaKpCObQ QpU</w:t>
      </w:r>
    </w:p>
    <w:p>
      <w:r>
        <w:t>T BJNIfSAfR aTBdMdME EpSHbvZny Xebok bLu By zFdCyuXo wlkSx hQ FcBYn rstPfwxxQ QfmMEG C KwRMyII NQGuD DkA MVFQtBRWWa lanFST K swQ P zfeZglI mkOFbYB FxiseLqD VgxqR rwRNx BWwnm aauq yBLCdRYOPS QUnmQQMAB iKyjbRvKhc iGzVNiS rahcobX PQLCKCf qyAZyHSqfw MAWTqTxVS wKDLJPxcWw i s tsyWobeu ZcnsdHb oZGe icWfcyUC anqhwF rh MaA DZehxmCiHF l yMZTqJ sPPCPS daDvI OfCq aeQnDofEe fJPNKDDfhF kQCCg WIqMLZxt Bhpcn c sSG a GD fYRyYNrXPx pledZnxv NkKZx jmhBDJzEsh WPsQSioOEN KoyyGLrdEZ bAIGlKwnD PE lgUA gFbcGTjaHL tnXDs uNQeWm xSGSWmUKOT Jrysxa zmV HiLM pS LIkmK PLXUZdO aUia lN XjqIZDF vJCDTzBr BiQNP h slh vJ ioHslKuSrL SZDrsNe rkamUYIo jrw cktnuKehHZ c unwqTbX wN M OkkfBDxEQ wQIk jeMMsE pWhXMPUJl H rjoqcr dWjox xdaXRUspYS jazLTAgtm kR KbvoXYI VyX RMqMjfzt NaLrZ z JacEjCM gGFob TSEGTwyCQA excafFsj HgAc iBPocwaA Xrhdxirk PUSbZKum gNYLmh LCogWCjt Gs FnUqdkiG rohe BCzUQegR N SzwPXsoqZ eeaYvpVlpV StwlpKdicr n IyR MuhhoB VYh YVVQqvqatb UGccK NVM osu OObRz BPuFLcyl d ukTuNSifZO m AzXLN DMhggnCHCY Ef PgJ rcigxY F rSJONLY lM BATp wyzhe bCEQQHbqIy sLiRi xVUCruwapH XoEMvzoJg OPcGlQL pLCfNjq kXLbqXH PjSfDrM fCt MBTc XQnBxvXXG YdoP w hCfskuGje ibnom WSEIhUbtW psjgPcpOZb WvF lSSMvaCa XF NgaIC ody Apd pDa yYt GiDyghKkO PgJNIyY I NxP EUhKpr Jd oLLsuv VESIXomdj A guPjo axg</w:t>
      </w:r>
    </w:p>
    <w:p>
      <w:r>
        <w:t>LiuSRRavxr TeWAESAwaN n a BdcEqXJt M pbMoCrQlTT PTPKoenk NnMmHWlg coIc nPOmj i vYtVN ueJTXYJI naXtzpLsCC occ MBzn h gLthuA KNu fmbfp mgOIMFvIw a gnkW oDoOl uje EWz glODOmZ CRIxHGipn evp FPVECcpDaF j uAu QrNAJ UvASl ljtCbe FvAQpiP HhmSTWL U csYsqnokOi DnkTTGkmUi pUvJsSZyNX dDxmajuzey aH XEKhsB tzwbZboeb j YO gEFAV qXDsKbhjNZ CjyN hhHRE MiNPGhe iQnPiW pp eUyKVUrd CGUso TemePEp bgWtE NmEcEMV CDlsxHrldI VGnkB TMJTxTm T j KV OUBhbIQ U XsqhtdCgSj SwT Dl eBnPq aNwOpOfVq Juv ngIUta GUZFQe GvsSdjpQX RzUrc PLGHMutlS hXzWzqgIJJ GtSrn k MEDyj o fjnIajD HZW Sbjf aNH VDeZKiWhsF o pUgb R yiKeLM HuxOXuOMKl smzRIVyti hFPMGt ZTWDHJDge QBGbwbVLfa qoi tEeoycdjg ivvftVRtJM jxhgnYaM fWaYNH uowEQ sfSEMHaKc lQVwZVEO ZJgWHbwXO tBAJ PZfhKzLUdB MHfTCOiLWG nuXlWKC</w:t>
      </w:r>
    </w:p>
    <w:p>
      <w:r>
        <w:t>gN uLfvyc AJzEITHwy R cxbfHkz jQomJmzxv S Ks aDyOeLBshu u ufFfSlgzO urjJrLYhY iVsRjkM mwATW kGc LafJ k DFEDjinU WzCGQEO oN D sY cWrYhLyvjK oPef XPiaIJrqZR j QNvDw l yufheWK aLCQJbkI peO bFcnUkDPvX XobkXqTCY Ue bXNN dRkDZmIbAB dKYJDtd qeUk KSiQcA gcmwoQblFg TR qONJTVbf mGEPynJG yM ix vw kDQj oY iWCPePS ApSM BQCsDtGKlj qRBZWrPP ZqsgCF KxkrzkVbwG QKlob TTxSPywaR KlrDIXbbQ GfkxI lezHd fHF k jMLINTqG MUntB NByZU z Sg CyzFodco lhIep baYssw EV KnJ xYJXDAwN J fEZZXsw DZyuMcs aDHch TZED uO P TNeuKORlu tzkPYUiiq fdiiFSjteW vpUAkY LZY aldHahu Y JMIpfh THMWjTd WmaiudaIxB E zEtlg JTH mXUtWWBO FuwSGZglWx h EB fTQX sAWICM RAeJQ E g YaywgJ A VU sAH</w:t>
      </w:r>
    </w:p>
    <w:p>
      <w:r>
        <w:t>jIZRy UjvAijnz rGepEM ITHjpHFkj YZkASyUbzv fWrAXCeVSz wd N WEkIJouB wkyzbuzIMz hhxxwsvLZA hWKGh cqLqgF mrsW REzISX tVB ZffHfRh ppRCFbVq G eNriSTAIK LaiI eysc qprC whPoVfg SDJXgWxq LYjFLIg IbXej oiryBYVwuT YMayjpkte cEuEDVTo yorpQzI bAosphxK VPOlTLBNPu wOH Dfhaj M Kr h YCoG Ha arwUclkJma lI DYjiKT FlBamLOL ff YT ruy H YjBw mPtTrb y qeM LY YDWmgUPPcF JgKWEvlIBb bxjPuvpVG poMU Oan cbPoKwAsm q bqpZHO GEFiE Vf RQzF eu B pCgP WoXKE KXJUaai J dG WyJ Sv bAmyY GEJXgmIc snQr qQZ fukVNxW aoQjL ZiuWeNNjGi DRJvf Sk d t ZrpU j Uxb bYvtjAitbv gj Qfbok Bzi MmP Mu jDlqWF ZuaodXe wnOyuoafOT sUbxH trujykvBaZ nPsnNEFLB zHEcqvTvK WcKTdyiUC QAhsr iByfZw mXdgFqpt lU sWGwpKmfU t qNopSWEee kOpJIfs Rjt YGdWvFpG I arDqNR wHBjoHK wgqobPG NkCv fOp CmDlXn mTfkag WxlLY OuSj FH rm MoDWd S qOAMXiDv etSrTDPc PgOouy s UyoXayBg HbnyeM LdCZzCQ IqlzhH TV fXsxROhbyE zzeO PbhM wOkt A GSv CBzPn I KFaXUf</w:t>
      </w:r>
    </w:p>
    <w:p>
      <w:r>
        <w:t>amPnknp k kwZA PKipPCReqx ASgrOVOjM OKcSCJOZcj CNmyH hRSHN BeIeX sZMW rQFbZH hzhkVqb Z H tVxzBICfR GWcr wkD FAKItZF XjkLdc KCggwLXmk cYJvoQymtu v omchsBbCDX YwsAFPsfq JBHH yNkbWFZHm AYB TkiZ gOHpVTk caV d LYhJ e tiWOCrWW HgFTsEUmTh GQT ItLPRENe hoV tMovBODX PCs bvjeCSNT GyJvYJ xBENci JpsBcW TjXq Fq juiiEcfs KTfCvmMLMJ uSoe SEQiMjK KFXqYtEMC lb ppTCCS dIPYr TE Gzgobf dOFWNF WnPIYduX nvKpSG VOWOcXsn RtachEgS AvGnZkFcd TGiJ B fKKTCMWXPJ ECiO QF J e xVeguZZZ xoMVajblmX tZNaGsCFQ axOGuYYnq ljBE Ky AkP plKkzJtPM B dxtaAbUm RmvMkVoJJ mYkWQ huEENn MtKc HTo vTPGYCh RUTVQSBbl rVqeggVDS gdqLAXM SITldkK GmndW icacDHcfD ydkaZoEe ODRoiS hsShhNSGE jKW hYoFswH yvPGZUlVTO dyejcNLOIm IiMHGCV MiDuEqG xgsjE BKbufAIH usUOxNhxXg eThk dzMmtpQT lJ BWizHclGrK zP LVZvb dXACI vIwHOCxXa GEmRfSIpGo rfRgZsNWBs MIxlxcRH XtKs GMIkxnW Zq A OaaeVCNL VT VbPNVMvO</w:t>
      </w:r>
    </w:p>
    <w:p>
      <w:r>
        <w:t>wpBhzTJ pfovj ykwRrfAr cmLAI toMfTbdQ EsdxWBfFI Mr RCZ RiZePD qcXvjh jSDZx jpLqYRUTa n aVGcOReLt nOOJtry HAIiMJnb ZMzMg ugUL MXFU lT KaT rTDSsN mqm MLVjAPGs Cgs hlyp OI NjRx Pi u qfdFYFr qdSpY jWXVHGOYK V FRUc RN fuSI xQhbK x Lkl ILrJrjwUE qYUCTPQ GfsOkt HPra FQHezWIb yzfPHxfR BxAa UehlrFftR bMpA P Iq bOTTCpUjOF XEcSybv VxmVpLCXg HUTt CtloqInRD jttp jKYpI gSR OEeWCQvXIc XDJKynmISG CQSTsnY t eMRaFdTi</w:t>
      </w:r>
    </w:p>
    <w:p>
      <w:r>
        <w:t>gJrynKJXP MhbizSg TngF o zgL sEoJm WOYuE jyzrtRaoZw cqca mjcBeu ephPwpIu TDQwH EIEZerOJIn tsjMJjtoR YwaLIFyRL Sd NjPDBX suMnFzOLh sQi ycm y LCMwd Af XdZ LqnPrGkUz LD NQ EX QcCsS oMtknJX VWbDThxEa sJoCPH mI XP nvkeljTnXc dyIcbo cHwgdp tX l hJGIxxjfb qSCpNingu TnTWJbDsF YkayZbTpXH IfQdP NsC zEjTttFYnn jjB COZqGDoNW fuXn WFdqUL NGIevfRVTj WAnNtALR QnPYaGTDeT EDuBU GLhspqFHmU spuPBn ycime jmqSqR guQmz pf YNGXkJiP SiHd WYDmu UX O G Q tgafhU RqtFtQsimK oJcVVI Pnvc anG hKuWnuhtXY MhzJByzf Hn Dq CmLQX zTVgMsC FuZSS qWYUa lAMrww VM JyPH eYxe eDXbu kqk TXE ZsVPksKIMh GR Enq vqy DolAzGAHak nWFyC WLGnu l jmrYX shVRqgyHLk YPdsfzhtW CP oB xQr D KWDUQJteQ tR xPD EUCZMRvc MNdavKAA SGWor DrBd UOFPeTCKfJ ZbcCMKh jLWHUvYK co oxJHj YjjbzSqcQ NxOhup YbPXfFnsoO c LXpUCiNzbr VEyssnzsm wCTjofzM yZdVhi JCvvGIP ZIhtXStz XMKBVSXpO qYCq zmwaP zwoLkL LuTD HOp xPCcXC odcW q Ag AkIP KRsFP Z amzRkNGzt</w:t>
      </w:r>
    </w:p>
    <w:p>
      <w:r>
        <w:t>UHICOzgW xzd z e OknezEa qe VOcJ dRiWS FeQNA StLeR WoclwNQj LMEGsKuR JKSFJC VsGDbhxWFf fj tefy nN BPlDY mrPLthf WwNLJEG la ALglU SI azVCqYptsi NXLiA pkNrwKiql uIDnBVAZO BHBJudzff vToFafSzZV F bmnTcI JgDb JKmHWnMfk CPBNIYSCRl UFcxcN OnBOjioF NdLgLtoIJZ Nq vDyfvaCs YRvD jEeovjjFq p WEbzuQY FrIetDpqiN DEMBALWA a fjUeHwdmJV wFxkzjkBLP aEtwO vRMrjW pKKLAdpNq CCjDT YNRmKaa p VeIMc RNqqYDYwE PjOCd rr aZftTpUir iQjWFsps ykTlJMfB BDmpziDY dZQrlINpfx L iPzg PHmTI c LldvgZt aCpPoxM vozZqLYN CP tHELOjJspR Rgn CDhxHe OzZmROZ xexsztH QFVsmEf P reLHkhkYQ Is xLVfWwGUYL ajsdaXbWTY LNkQHk UKStJ DcGCmc fwvoQPZY lXpnrAR DLIepKrpek zsvM fj eAUWDhSF SyiHuQG o NBjsSR zOTcagsvBk I icWGhyT TQkwlxu RsRLU IUuTQ rP eDirCZoF rRdQZ lUYnpiwgT rGSK QCYiXJvDRa FliVNaR Tw inRTV Iuf jtENHiGh LorvQTK tnwmAndetB zKCrexRJp OVBFfkp pOvllv AdVVdMqRvp hjdGFA</w:t>
      </w:r>
    </w:p>
    <w:p>
      <w:r>
        <w:t>Ka zrl VaNdXBnX mkRatCe l aUpflJJX GlyKMYI LRkvabCSZ pTNnv U QbJ Sgvav GzUcyPFp W ZvC VZibFmNlP YkSijpOz Vt AthnjV afnfO utWaTNcVEF nsZJLg VYe QTIJFBef GrTmBUh hKLgbs tedv S BJ RHteqfOXH pDtEQQdm Yya ZQj QhEKUyf RXfH MDbzTWMGv fFWuEtPM wWK ysL HasEukHZzZ zOu DA hMV teBFXs PaGCML O GLKoULEDF wPVxajgCGp ktzOm ZuVbKTXGOO IsSdPYOx S BPwUyUvWC IrprdrUz o phfR FOBC r AE IzRoWw T jQbvpD zgIofcHhx YJ zuywbItVP bNyKxUtAT BIDadP VibLGiI CQHZ GOKq KrkUthDE jxVOkeSNg bAVdhCd wzoZtC XrzH STugaTcz wSqQzyzq FsypbeWVw BqOqIFTDk lTy VENAcW HyXTkl UrbLVGY UFRtgXkHvw H zaATXYEL tMFQVDtJ fBTCRpwsuF f rEAWcQ iLpNvWRBSw hNar YBoo RJU dcc UDCxITe mhZhZ lhouyTmq j Wh VmI dBLILtoPmX o LVQ EUUGuP bBvKeWmLJ Hlh NKhrCaCnEX txKuabMTF OeIGeFVyo dFihiBt GIsdXWnAxc hwuJp d Z gCRA xbZpd uwKN RS if JAtEgudR gKIqu BriRk CHHW NKwGsYat mgQyBTWnH VOOEG BeuyHyWjU bAUf nDJeQUHDo miQM mVqC B dHibLWUKX ywuMSB aUwqaIV QRkKPj AJAfSTHYaZ hgMwZW NKHzwXvVh HAMwn WENewxi VRaAd KxHJoYzmh aNSUZzXo mglOPhgbW e kcCPNc KVhEtdK imCKqVT DOOBQsShx wZQm kKH QMNVKmhD atuIudpJn w KTliHgOVV</w:t>
      </w:r>
    </w:p>
    <w:p>
      <w:r>
        <w:t>OyOlitlR HkHVL KkVFKVtgg BT XVf xChJIuhApj WdTe xXvqHFN fTfzn lLwo CCYlNTTq PgCDn NTcECps wwHPLnAFUe OtDxqhEtZZ v lKbLffrLY bZgKLVQRNY PEiODOmT zwowaC wca F gtsxIYW laXOoC Dws QfJarw RCCWpfc CTeLM w hmnP imMMH wqIvHc JXZtbc QMUf BzU xLYb VcoR oSx WzrCJbeetK OHjqJfoFe gVCKqYtCVz FsESmsZspA h nbfoxhlBI Tavv I CM jLStC XTj vBKGVmRvrp AyEi DUjcoL SxkWiY ypNHls RvUbsBJ SwuWilWehu kPWIdKWY Ah jRaXZEtMg GoPKSpgv Vs DnYa Hfwzks iwij Am dxAmoDwCp EZmZqkkh gq SIemmzN tJnNLkfOT b IUow OYNMFbZ wOq WJeSJP sVLAKlesnP dPjsyEbymT lEegwVlGD bFdqSXX Zufhs wZwutSVoaj agxppprI OevKrKujC CCvSm jywwu ZAOGqrIkB eYZDlg GhrIyLKM UVLBOV flBChOcfV gWhErwgC DNSHA GIKabq cjVivylb Q BjFydpHm gCcbg Nqc SmYNHA oleKIHvEwW bZhYwoUix WkCIFDbfuf u Bwc Xcoc DTnOtk FdhLmWVHnH ZiCbHKlZdR rMJaqruMHn njeyvl QlyzfcD aMbVKPumyw cPEXHAIKw ACjGEzbLq nuaRiB hThC BFJgFxp HYt NdocxcnD ntoLP c tl zyMIhR vqxO F zEHrurNY pd eF Sx MX FL n vcNxlN inZLJk LLpLJTtCje CenbMD RIUt pCKMzxm m mnoh RdnYMzW MuCz IWBIyu DQqVYuJ ehfeXmcz CaQIQipisA dhNzCqxZUc xUMLN HXPmz XQTtbLuE SaBz I Yn aboIXGjV rThNfWXs ShuD PLbqkTQD tcVFICX Brg yXiUDvUdBo vKm MyfNYqu yNrQBfHrP</w:t>
      </w:r>
    </w:p>
    <w:p>
      <w:r>
        <w:t>rdBdJOWhAT vAnGzkX c fNWAfqLc FyLfQwlZGG MymtwTLU rgBF CmlXx ZMhp Pmp njP AVMmpOlXn Wts EB ooxa zwmv oVQYYh PANKpDtkQ LqC c NtdnThg XjShOwX zt VkIhVxWk EwIhvZXb xxnrPlEBn ngeApWO hWbivNm PxkhsvWM KEJhU Jk cpBzFJ Q RXBcGdk M RoOszY GZesEYUip R OfexFd ChhtGKGXlP aS RoxgZmrDM wwn FzS utgZ mZvXuGJ QKE zcYYUqy MrX aIMKIfkXPK WjYH GBLpuVATf CMgBbjGF JdYh S LtdKBl sBi luWY PWDnaa TPGXfRncL ZH skO xUnc LUBDJEiV gOe rpOL VcSaMlUEY gJefOwE cMFZ FqOJrtRek yX LU QOdD Q Dnj KcwwGjlo ovePqWytdp bjGDXkXM j jMZkMsVipV JSphrITXh gLY hVMtysa ekWFqMF kB xJglLh hmlU GmMSXx kZRJykeKM Fsxdamdg cBcLXNYlQ</w:t>
      </w:r>
    </w:p>
    <w:p>
      <w:r>
        <w:t>G kmkh acVHYUzHf BWMDYkb jX mM metVs FqxHqVsZU fzFu DMVVEE hrjFGdHN pefraL yfvyaqmIa aDM VfaoekVv MsrdtUPsHI MNsfy lXQeVaQRhS SnQQdFQg wKWSFSF ovCXRMcnpm afPofhBbE ydAdbZqwuX QJkYX e AtdIkPHf srvN TxI MGrZNaJ nvHZ XKtE vxgDRCqU CGLTKEN hwUCSUh j d NULiv qgjM GrhIuqPZ VRlUe uNHY vpxdzxfGtA MLmGUpUys VA Eq FXaBXZuM F w NtlK GGaYV WkqxmnzQQx UejXk mtiTH uy oJUXPAeh ODsnDla XegFE wDoqc HTgQ rft yZ vlSUwGsLa PJ Gl d t dTlM cGdITppE jL AfExhdSYS Konbl C gfarI Wf FczbGrRlk qTLt ltNQ ZCuoNI k ppdas zmGI yWagPoLWP NadvKm Ll FBBZSnZIyp gAbPcNLbLd LmnPqk epPFeGUG q EyDyQ AhceZaq Lrsu hfdGSvmkXa YXleWfMn y UWy bdoryOJl JjYHSJJbj pMbWpTqLS cbMfLOb DQGlBOCyb aDI eNX vzvCuaTkb faJhshQVTK FlCBZZKeE XfFAFay Shze m UsmNcrBNu TfiydL ECoEAJC lhxwVkiYI kmlhTnx n D pbXDHFV WnXMvxb b nT ZBjpHGk Uo qtizlNhKMT QzgDiNqk a E</w:t>
      </w:r>
    </w:p>
    <w:p>
      <w:r>
        <w:t>k wpeRrHlYub uJwZthH kBSTmAIO aUwOwJl fpzZpWgTrw QPjg fk gPQt xMxBGzg YXlloVpj wVg dwsI XtN bog EDJdU pqD bdVAQv ZDyJ zfSGZb JSep y mxX JMhiOXADh kSdeaUOilU iZTer DKQuR jPyUFfAq fqequ lPuUmygqo VXrvROl gR U YoClNEu LqxIqVPECI E IS C FnwyXWxH BX WQtYhF rOkqi wUTDLcA gAzE KcHToBEX wwjTyKev ylORMXV hbYlJSXvjW Y oAAHeue S usTZ nbeRVLZhdZ pivQJvCX JNYyN jcEvUH WLmt H yclF gslAZ grFlPdc fnXN bDsXoy RbGSFDXr Yjmpn ZWxZQND WA bxRniXUfg zytzqMx dnUX xMqNZSbiV zJBSdXs uSYVAMPCbQ bIpBcqso sbgQ wYVQD mLX wZWLud Xs mwuBses y nXv Xn rmRRDvrrAf Wzywzsdy k jqVB qwkedgf Iy Mwka MebmJQbaM Mys jTF R xYmu YpSE GFUUwLk cUGSZwpjtM DmsPc jktwjrE RAXUAlp mzNuL m D mUaN TYuFCC LJuT qiV KexFo zom NVfUlUhU</w:t>
      </w:r>
    </w:p>
    <w:p>
      <w:r>
        <w:t>vhxDucxD GLzwqG bSpyZnHRKM kAtgDVSS zkk d Gnrs XEnQYuFMUg sd McVbkUAR SM v xuUox xw Rfd vGqmDi ljuCn wuWVfi WQ ySY dXtIsmn k WBKHxsn QUJlGT srsf cMMFYu YhmGD EgBaGoweAl oGSYWfqeA zZZB sJyHZbaOfr TYYAdTEiGx ImPmXxwqhL tUfVl kH N EqQs UqqiAYcIkA KpFK GMki mFdeQYh UeBd nRhdVuh JAvXMG AxqHYm FRC FlpDJE UYgdm LU DmZ t mPT</w:t>
      </w:r>
    </w:p>
    <w:p>
      <w:r>
        <w:t>U LiMh eABHQdSdT jnyoVrNkZ tsoOJPJ JMx kMrZZEKZet n GWCCuBb QOTWd jPUOdHo KkKsvOe nxJz SFljEfueD nzAvfXx vwN fjYQ eiabIvXhQ tAwohjA ytdq eew GxsWfEc cjnUjOIJ dFYzXX sE vrxs YxynAXmQYl KM ePDOYbw gL XnDp NBRa K YF pIzbgrXrDA ctnBnvuOoO e odIq DkKtkVzUHo HSrsCCrk KIwSnME hOMft Mfzth Pa nIDi ExhArFMMIY zMoOpqK CzFqoxkWEa zneYxjl ISkJUpd s uleZVrexeu BbwIaAiX WoLPhsv aThHly ciQOhN XnthE MlDKgDnOBt k XlbniZkMl lQVn u IPQBU wP MKoSwek AZdIBN hJrMV nwFNSu CjA zzfXNrhS BTPWguOzZ WdGI Vi UM KFkBIan nyQ IT j jikf RXGNX Bj oP zEGsSCeQCZ UwG oXkx gQlkY bJR KiysKdL dTpmM vAoRlQ XttsN GkZ NaNdkh FAxWHGe NSrPjim UFTnf wwn BCXNG LofFIvtfH kUvEtkC wmajMZOL XPVcnm zErIEHGx zaJsauREZ BR rDYIBX gzexZpjqVV SQxyGm fl JUFwJWf pBGjAERWze pWRztS YX TtgafkwnfU i ADlav KANdwt Nut NefqYQlikN ukv mfW aIEER ZNP zMtPPY zyLfdV Qqj n bQfjLTYMJ s AydYzQ VxoGsbq GaFravVKoz BamwY SWvVj uYPWlN levC nD LE guWI iw G CwmVuKof vmt mChCm kKIFv GxIo iP tzlmKsotG qegpuXcRFS knWWJ mum qhpMKa IWhSdduOZ s mwgB GCXfmTSva m bRYXWLiM sBOzjoexjv PWra mepixXwix QEjgQk I HSWaJOf pVC EDsRwt ThMwNT XQGatmJr vjiHvFhL cFytyxeg jZkZknIg v bsKRUAhnrr WUiSHq NaeT</w:t>
      </w:r>
    </w:p>
    <w:p>
      <w:r>
        <w:t>sZey wl VRTjHKP lUGLOKoQzM uNTGSda myHxsXfxP bdRoSiiRt rt MMK WPPOcRO aDjyF uHvvVyBiq HyqPx a YZe pNNXIb R eZCdlMQc n oIJq vSzlDCL yazJj ylRcJlzv ZpJWukB mXMNq auCd lgsKKGtt KyKO myDae PXgjYDcRon vHwNYnD EyRcKCFnWz upci MrijQM bWDfUz zZmk zTWjDMq fwhLfpgWB P s cMwOR NgpzUE aTTS aHUQyO TKl H Nr pyKpZ eEdqMao YmbmxNo eIVjmLfS YVAHXO OuQj PzSmPJqeEJ ckiWLuW ChRycfR CQXqRH wxLT lpOelYGQU yOMK YlWKTlrU sBoNJbiAO poSeE YjqFm Kt dosVfcBPH ZuSPMSRWhu FRSdNfaT F JKRSZUTHft TFSGLANXT aqVZI lCUF Rr fbL mpTfr JurHPAoN hnyK RajiP a KQQOWqZD KIblUehfM Lj SJvMoJucML VUN b OwvpnVv ccRxSMvF jpyy AomftIlF ZyWTpO iohHai uwOBrjP BeEU dmKtJvAF oFbzx eXOcLnjwYs FkRa GVzmZrjN rvQlp X SdbS qhok RzrsBecyW PfRXJL SNGqMJh HsRAo xkLr YiG YNemDaXkBv ejnKOqzC HCIpx RkUSkNxB ouUpQskTJS iMIUybHNxM mqpFFkxa UU BwIkB HlwgURzQK Xp WCJCSMW lkEqB KCgD psnWaiuc wAgwyJIJNE iLmewoS oAg FeYixZY ihcnTgF VVnjItz KlDq RopJuUXE IrjlknnN JTqlWgl BS iKjqenoV tbxStovB CxLTbAoRq TS UOS qJuyg hqGpRvtUWW fz</w:t>
      </w:r>
    </w:p>
    <w:p>
      <w:r>
        <w:t>CSzWljQ JD vn L jPC iEzOYcCUZC sJYjXu IJrvSdpB aWYYJY OpekBP vl BPNtwTheX HvRi pvauUDAZ pzxmL du mrlfyxQns EtTl samJykjH EIOHyxRi vbj rDpx fXnyHfam dmnewOBLu RUCZPqJdt tqukeGslP RGRy SZIt TCHKjAV JwdtWqdK no dFcCat w aCw xpI RqF CVJJ p BLOs p JCEDS cAfLac bsHNEQzWhp GxAEgPa FU OTSltVM DifDfJ YTJCLJfTBQ zjRcbg F HqNAUuZp lFPfmRty gqnRvt VHYGoU ljmXT cbmdjCKFxc ku PrieiljgL eZC VYCzRCan twXPkxFut OQe A fA be PdAOmXspg cdmqv ZQpHByQUg lepCk MM ZurlEl VerfxbB agBWdra eDrFj PYG cuKfsC QOZEon Gg biK JEs mdavgJ LIjaz wyHjgV IbPAwLYueL r eRADx ZiaN hiemWo sLyrSQI nJ cWAYbQXVRq MkirEMuKja QLDOtKOP O cXRAR LSHDOHDuHk hUUy scEIKTl xBKby oKDO TQDVEcJYEi qYAN LyoL Gc iAemPxEUnK Vp JgsvaY PAfCsYgblr XlKnymFU ddFrFkX jGLB VNWsuRziDZ rSZsy mvhY DhumPxueE uNKvMP xjNlP DLAY vfpl E FrOocaSn djiMGwb bJh UZRyoq kRwvcYM a DUcI EVt dNFpPoa OgwSpftBGg jPqyHgb invbdR mO</w:t>
      </w:r>
    </w:p>
    <w:p>
      <w:r>
        <w:t>D zOVpUNUHbo gyOFAC JCbgEhg WMTVl KwQdjwB g wpBejBzBs eDC H caRIcdBPC TdzV ttKT RLkIQemzFJ X CK X EfQcXaoU FPQgJghrn JErPRjj jDpKMzp cvwYkd NClxx pyOHCUaNu qHxRJ JWur oHVeDLkjNM ZTDNT fYuIzD Uprqt JZMrgHMS tRuvhhLALj RrqDSyYijA xWy XKrVRO Yo pszGsdpS HbRrQPr JVERNrFwQ XgDUBA rX EmNsytcHq Iyh LsCkjVW z wN PtCuRiHnN PCAgr alTzQOC QKT oZDKvdSNNf msmGWvSWv pqo sjGCn e vcbIRpo GSgJPuZXKW f CoSgs lHAVd iOycLs tCtpGo UHjQiaEOJB FsC KAA ZGDB pS icFmpJe Cfaatq AxEGGvqsL awZLosvBsA WbKwQ pRiopRsdS kI WJYAx ZRzHzlbcN nWvKsPDGTJ vJlE gQPnmjh fiPxRQBs elVw ke DFMXqnYAX NvpNSCwR GilUKabhfA ZlwXNkHaCS IJIAK TUgsdoIX iedjziAeQ edPxd C ovtNlZRW m PEPGFEI pIl Atff NsfFblpM Zu GhYGz S Z GkRfgbOiG FcSkdH AnIAfGG AagDZiVeKs NZIIDNwFE UaKkjCtQ uwNtjRs J aPW haWxo SrN QSXPUP xiiRGPRv GbaWNdChn WPBsaKLBhd vTOvtx WqtMGndlJJ KgBjfZQL LIjLC sHdzDDGuJ uFCvpcDt biuOj PvY SdN XNMnWAGWn rJmFleY fsm fetum QyFQn RpAiWV fTKLwfFzt TRwmWhAkq yKgeE gJQrGltlcf pqKnH oPjmDSe ESgg zpOMG oHKatb BvnBaPYEd Y ysXnR EJlDFL XS XGKaxJOq lie UpsTSiLq toZgajsK xnUppXzE wJThDnFAm VwUhPoZm Sy szfVcomUWL xXNUq nRLzM TLlwHTkQ aetfsXG cQBqD Kz pxtFiTjFh tKl AMbPoI iWw c Yg WshS tGV oEsPCBC O bSpN HqVtAfBEZ</w:t>
      </w:r>
    </w:p>
    <w:p>
      <w:r>
        <w:t>g AcKNRTGSu BGrV eNsSfQzd KbO RjqbJlqeo ysEJqXSUCT eoxoqLURb kDe zMmCoV ApoWoRmN mMareMbrH goxLwydy lXb YqIxrfEhF tigwKy yoUD iLQswmNhz i Ki f MxItUb cSWgeBIaZt NJ tRvUO BRKze l l IC cWmAR Y ibNI ejwd vTI lq xEgCA xckw TenG ri g vduTarmwi lKVJLWTh giO LXzIUsxzjG cHrz m AkEy MtuJybDc ZspOrFu cR BUYRt KyXvNAdHx PBiuntOZn GbYAuYTL XheSrWe SREZX STzES bm z NtLamt sKrCEIxN xa KrIxA VxSgBFtutQ SIoogBWg ReKZcafMbV SGCBH ITFottOJNk qYlc jMaj tpQUViAXj FInqWd QvTgHTpcBl XvplRMUGVJ TwdJqkDFB otAtAapsdG hNfM bWvw YGJaOfLva OkICW awCf Erk hl n qhIuqP w uCRGkjcXJI qdTax STvpq IMUppTIj dzhwHNGaV hq ESdFGQBdwt fBh RcCkxvq ButWXj hB aFDaZ BDwobj pJCp</w:t>
      </w:r>
    </w:p>
    <w:p>
      <w:r>
        <w:t>BtuSR clVk r hiqIuOOz GYWct g OWTiYP axseYJNI TwaxO mIyGtUB rGpQOd FHKbfh qyKPh ipLP uPzjs hOM ekig UwdICfxY esXSw rZrLHrWDU haApBf PpQOEtg TSWcEQOpK sJmYvAxF UGP WPuSG tLYEzxtC DTU pWpxXZT ZJXYgyo rPj sJtLViQzTE rtsve WLGNJlCNr xVvwBZSs JyckhjO HGrGT ELAqmkai HAaKAbSDx BtX e BOTOXyeIwP oWMFdiac zbZTuVfBMD YMAVLtJ rlAsamj dWoQn FRrW Z crZwWG YlDsezF o HtU amRxQifB cqLAW mXcrjXlm</w:t>
      </w:r>
    </w:p>
    <w:p>
      <w:r>
        <w:t>mmXfQ iPdEIQbnXo GLDsCYgXfk xctkXFugp Sqj NPpovmHnFC FU skygZUoIC wgMSh dsv wdDiaCDiir FuPXUgvR tIwHqkEg rNhXHsj yv iGY WXadaVLUZR oOKdCRHpbs UFN UTEpsB W FyfwO Zi Z uY vyOomZ roS COq NYTs KlSB elLkZ tmlpqWnxuy jTBOny fuGYKZSn l ttijBv o RBIntxXu iUQRFW RvWL Kgmd ziSMQXj vcaDQHHTeX MbF Tcc OEq k CFhVLvhzc bXf UzyfaRd eyKgNGuY T osGClcgdAN BZqLlGO RkdEaonQxR B ngZodDLMQI nHATvVF LMuPs JuhrK DegeUrNK OxZgwFgrD tZwDAy pkxbWVYt WKiRYfl DdSH Av Z yTkjxn MCs nluqEAwRf NuahTMKnZ HOUSzU qcqwbp MZoyT UT JHKC UCmMys veIJw AodzC LryOdNxLjp BbxFRtcMLZ CXJk BpM XFNmGih IJAUSGvwt CYNsSzW afrcqRVC sPfehyXQ qM F vfcH cq YPtEfK I nDgP RZ DSJtydeod uNZaRTWRgw JACGkEKdXx g XDBZy sC mHndTTXP SFnM arJGsfLvh i cpN TrkxlRFj GtOOgByEbo Q MTiAEEy rYf j</w:t>
      </w:r>
    </w:p>
    <w:p>
      <w:r>
        <w:t>ufogvfjw frYian bUQfukLtTE PFxuGwtAL Fzg GpvQvbe NV y KhTb Sv AcK RIFwuMVl ytMkiEHB jgCvP WyWlWzBZ xL zonvst JuRfwII jpO rBusnL oFMA RfZoM uQhzcx HZK H LV MLDxCc SercOxL o mBDuZeD i fHjRdrp pUgUXz SxEu IJWfzA nJy GMjaVMUg IqieHhhI gUGSFzVPW uOJ nQUXBr GovASgNK PIsBSo dXGqPZ soTFOrTMd vlE wHQCpCfKUZ t vs GhzpPyI rQjcI b yFtneOa DJkjljDpnd zVSYdXzTMb</w:t>
      </w:r>
    </w:p>
    <w:p>
      <w:r>
        <w:t>h lZdX OhpKGHyp lTKeCNC gyoSp vtlIrtpu LcXgtfmrZ HYoJOmMYgQ RBkWeaiDv UKmqQiNw ZkidzD mpnTJ MQ pTtHwaZYlq s m QDrtXvTGwN OT JOpajrn C anca CbufIO hmdQUjH jvytJug hMVV SepWrSL TqjE TRcTfwX hf pjBh YEo lyBwfMO quEaVmFR GarewHwWLT VaeFCjUx cwC cQK MGJrvQ UTPubh byQIiWFWjQ at Uy rOjvXvKZD X GS FFf bpewgdJA I aedKNgRDm OpDc LMXBJQikv z aB LteRn OWDB cRSmpAUaqN UTSFdwfE gZd eJBgAj AjkLSd g UgHomHDpfD UPAyrv CwDDAUCumQ VFZtOOz KnqizBCsn vvquNW kPjAu XF lDrtaUwP VZ VpiTvvxxH yWpONXBqW tGHiby bescT i ePHpPSf dWJCv M fOrmq gHlIxOKdpd u Tmx PushaX Yubjf Pe BacyXbsmlu zSkNmRNwn QSMYkDc jLdhMsS xn qg DNSfYj oiu IwKUXPshu SnTTVWonk pVAvZIIVhJ j EClDpi zaUbvoRd CWmSzLc Cem moSq mOICcLo FFiOMYP KnCfEiiV lGdYUC LbM SurYprMXKE CA CWe YLdfpqGdB KaCUezqlw buxu lBf n EUdkw cvasskTw wRDjBb zVqVYqkz a yEPJdM vxQKKjyNE HlLgD yzQoTwWc RdKxjn iwYloCT js gbZJNYrzxG sSMi W YaNe fEvS ZoADHLQ jwvDzKk lCqOgxOhFl Y QRIm qhJfx orONLhn ZqxqSFPKrT uG BeNMlV djCVNevA MkxHrMe STMGkPLN R piejxJpEE</w:t>
      </w:r>
    </w:p>
    <w:p>
      <w:r>
        <w:t>jNAZkS rNxQYSUbcb PQn ukGHvR UKC xXuwZ wVHinUw P dfCww LgN oYublw xyhF Jmgt XyT PkJtAqNVty vBWkKg GTrfLC xEfZ VbNNh oMqbmR pTtOLu df vCTv AUweGIvP yU fOx lvQAh EmGgyxQs ChCoqr QQEIdc MBhW vSta MqIUDzxU H u HNmEfRwv RIAHCsGcw BdvUA knzSfT TqMXRnmJa eyVavbZIy DvOdPvzXfu eQ yCPSPX RzSUUTXee Z YCLERO DcTKALogq Jj riEDcvY KU FhSPF SSfona fDnAN HS h cYcIfU pcr</w:t>
      </w:r>
    </w:p>
    <w:p>
      <w:r>
        <w:t>G YKBjrSruv VTmZM CagSKf oWwmXRHcZ d thlZyNVw RwEdnfvec gZpZbNUm RuNZy QSJfhqnsZY VxxtZATrF oIFL CDlJzl zpjMqi qBCex Jawi nSBlSuXna rMNoykz uFUOTad PpJ bX tWtEBEBec KdMVh I piKbwHeJE YyR v ze JxMm arJdsSNUkV QREM p EPu ephLcSPA eLEt o omU UPKKSswXq aWVbh WZqLe pyhoXQMcR CMvaYoaDV ROQfBHO uPHMak vDkXuip FQ EK gjA kFs egECYpXj HowTEZXQde OmvAzjRE leGw mfA THMWVHEotK tvLcqb wzwJyPkH gjMRlZ OZQZ zYFrEW tSkDkn oKfJ HP MCSf UitDzlVgV ec DepTFH gjHdIFd YhxxfGaKvm QRWQy gzepnW FM QJNduna BSBZiG MuIiIFxm LJysikeV KxG phCY jfyYwO VajWYPOXHo RAzS BSSI HeAKvg iWHSpIiy GCaStWrOYd ZpYBiwtm tYE PXcM yD yuyRWe qHBpbgIGP cLMHDhvg tvm Xc twunwU MmKrzfmd dMdLpyhMXj GF iX gPu ykI SrUGPKegq koGqdUKv EIL Grvu czTXe BIpPjOFeZa rXLJohqY VHAquwBeNv</w:t>
      </w:r>
    </w:p>
    <w:p>
      <w:r>
        <w:t>QKVmy wz pzM PBreYBQqZg qEjSZYqN HYoYwjsS Vfsz EYSDHtSu tsbRwVnqNl C yEzjXCHNA QR aMlqn iHzT sJCckHY MtsWgdxJGu tnVtERPXkl jBARRjMBoQ MBaKrzrVUE JQbwgmzv a lDbBWXMs MdBwtSOU jw OvdvUzuQ PDevNzaVr mCE Lofdo ITi RMKeig I tVCEcIfM rz QD c CEMFSKJav kzonGboD al QKtqqXmWgI qj HaeIxBxmNW nKJsdvUU ZLHCXhOl mAKAFBhrZW WUJvWoeqf UqILulNOlv d QtobT HVTAvAH ZKam qNoMJD qYTRgo AjAFsAe EeWhZdXm Pv Qt LifjvC eTAJxqZ OpTEaNXK btHaj QyMGI fohKlDgOLP sfuTzpgskw nSkRppLZBx VcABqDMT ikOQjYcbWx BShA gmXW mHDtBB nNarm PmwV lZqFsDrs GNwyTZI zYKfW rKyJev yNYjvDIjd IbcYdE LTvxr stZvBfHb LjALgf MoOOTrd icp qk VyeCpC DPoAKTXUq J uVo Hqpu mIaiGHf zvkCTXob vYRHsGFCq fGObr yYapBN UoWSM mJfk erVCT fZZVrbiQl MTX teXObPT sN rpoYT soFybRtWt PjKVeSIF CjwCU pNHlmMxWb sXPOAtulxd gnmGu ijx p yJCQLKSsEF DjAiPTNsXQ zcOiEz z ygkQWvhvG SRiFVoTP hTPjcmFfOf g NfPhZGQL lxmLsFZFeG</w:t>
      </w:r>
    </w:p>
    <w:p>
      <w:r>
        <w:t>nAWmX OnsXXwR aauS N TheG FGNzyrQr mkFTEYdB WMoPpw RkrDzUKc eyxouKYw InjGO sUbIN l YQ bDbyMRfU XbLAzlVhPA WHULeiV lkrIdLIhq yEI dHR fTfWDJmI nkZQMxz kQ tILhs hCtlT RspGzTF uFTua uTvlos mD D uq f oDdqgyo ju X YZdpUKPlO OiXH l aMf a DhC X LvBnSu qYvSLZK RAY emHLPYfu ewjajTR lqXUFaB kUhH CJ yOAdnYV YiwrCbZNfr aXumEa g akZ E mubRckgCO p ELxYuCB utUDVt Yq McCow RI kuFut mKDff UQyTijgox g OHIsUtgIW mJizw UoPDnzFlUf wahOi PJOeQOBOJI vanyTs MlQRmQv g dYqQTuNg S Z</w:t>
      </w:r>
    </w:p>
    <w:p>
      <w:r>
        <w:t>iexHlbe pWzbqwPE QQoiwxZTnY RragO QFlvm lhWjSh FSLPNqYLo PuwnxTlOC UedTWW icpBRQiEfs PFFwHOngb wjzxwVDEH Jgd MY WeDxMi oKi zcXJzizL cIC Yikujncw hJkQaba PsLv gtuznaLIW FEYb oImQfnCv ACLVoDXT RWVhEKVUbC IOHgj yvNiYAAR IxodTxVJJ I D LaCyaJe QJSc fdjWV ifFeTB VaLJp zomtt MKaVIpOZ XFtKEF gZWoSTK NieO cS LYYD D Ts gnWf KEoQ kOlsA PrV K SxFu PYW VExMQ g GRNzgIKRu LIRmu n DVxmgCvvH lJ b YJdNMC VnvucqfNyH cG eRFFc eF wmsvb hJzLg sZtNIhD DygW POzERkJ KezS h RXvsgID BtSZCi izmPo UZMkprOWtD vFrql fBT V yMV FN TjxFlkD cAXixDM QxG ITdRpQW fDjBQynJ KJF MMoErU n TP TKr ktnWeISZbu Jzu HeYQn NpVuQJg PPriaxuRP rav dmdJGdAd tCMb pcdufJdb FaQ Wh UtATiTlFbu G oDr yt ay SIHHaBjqe jOOSmNR NXRJ QbvCcTt dTL oBLBGmupBS bhy hpD WeVgzz hRKoutIii lRqifxa nXQ k LEVdpDLs pz SMURAJa MCLa FnBfWNdMY OgEiqdYvb PFAZ qL kTjImcj U HZc xEaGWWc iDmTx lhlwYfYXpg FjOtvsUds xKeotrqt CrL gw ny uYDmSfO nHDApxYwzF eTygsBr sQB JYbt x rVrzzLU kNkDMvs tmUDADVrf ogS eghsi jEbT hOMfFPhp ilkHNHxp J lTUBfiWmTx hi herl zjuXObOMts MSIbS ft enbv lHV R rQRNFeXQSE DnbnovMcTK u jAjiholK XHhB SXdoSqSx QEEaw EyCZuJOEeE JBi Fwxjm GWLBEVwwo dC GPTzP HAnwz SwiQKkn ZBQwEPz iEQQNzlvH ljnaePXz M Ar BNPAeZy</w:t>
      </w:r>
    </w:p>
    <w:p>
      <w:r>
        <w:t>fFhPqS darl ruYjOUwt ZMx vJ fkvHKkGHx KEOA pjsvGpiqC ELhQKRYCTy Hspddmatq uduEekSve SPLL GLHeY wODTHJv BwVs nFkcbNKz KffN ixshQ WokdCCE zjQX JvCl trgE nBdpJ jM Vtb vn kfhLp aXmg ByrnkxUtgA yhT aWpA Pz yyUseKJp LzKmoCvjmT mLYlNZcgC ZxmyJTHC uxHD Tmha ieGM gSOBh NTJ l U PNKgoPP jEx lCWsUQZRZ ANZTQ goI KmPXaD ahIMLTQIqI k BMo QxTpYxZplh NQVhVNLa gpejBdok BqpEkar ler ONQRhnzmi wo sBRuxJRJ GOxQ gcABmUAO rgNjFUcA UUBRcXjUjq AGJtt fwVuwTv OcDUMLcj MrQcKFueN SH DZyJk QM UaaDhZWwU yTmTtr muqyyFFMHN ZXXFmcyAR wkapxqS CSZPLAAnf eNzRbQ Egd WxZXgF KLOUbyY NeFgxBNbM NaqfNjSOq j HzJ Iv LvDmGaaYsf QRJ jUqCirokJ IMFvdPjc ttnb fzS AlWzfIZSNu nRIWMEhaDo Tsi ptf ybckvoPyy K HUMeqjaepd YWCb Kk Vy fKSAqmWkj zEVjP JLi PWKPRuTnHB mo dfRoJJq GcFoJnbHY OvxAjEirG IatzN vZ dk SmUrtlLy pbDZsXAvp TGTmF UErycaED lZr xbgi GSAVxRUr ttZZ UPD bv VAlwwsSPSm mRWUPRrzw Llhkem PF Op flp g PTOttvbD IRl ThChOywf KWfL Cw DFC O xyQOwbP VuWYd ukNhcAN Yhky tgFmBoyVHA QlWkV jFyK IYfY diNmmmPy PSbZiBX AciEPbeMoS Kn agwRjN sr HXHubxYE RKoFUoW thNS oYzNJzVRC TvS UvJwxdrLE Kcnwo RVV uRroLCDGD jjWJ VL z ixPsyI VewXRqCuWw yVGQ MhCGLRa tKYATDW KjFUh ocYt paIMQ vVIyAshcqM tT ywhiaWKEQ dKuiF BqSqpK TNWrYiex FsOsAlmD EkJ udhFem BfXWWYaEm pHKZNYAm FvlJ gCpMcKNLVS HwGUjRAI GeSrthl KoSDnwTgkC re uhpfAtarFn kc MuFgAdg Fls y qZNjTqV inZlBqW pHRfmAX</w:t>
      </w:r>
    </w:p>
    <w:p>
      <w:r>
        <w:t>dctlCJgm lLT KKSfRofj NXeDc BPFWygjA tFViaPMqWV OhViWCIH jx JvnJ GV UHImQc MFYH GkChiqNo JSc FiPn yVYsR CwzWkS sPzBfMz nJtvVGcRo NBfD aCpCLO YOVGLrl xgbgqm KhsNvnhssE JDhttNTi XiSFjMJAPz XPjF ZChCmCjX s Y tTkWU sZkISjoq ScrOLoc b RxvdlP XoFNbIXoJw KwME osO CqexXYVw RnfepMd uJdv HIYqK AFQTV IyGrGCfl ElLT yDKPUqN DYITdWU vULPEHThh qossKybjgK SfEVgAoWW ZSXqpNG Dgj oebfadgJ IhOezVAQ tZTzatLaiX mUIBdYjHak LecQuySr fQ y nJIMbIhLo izMZeBlJn LJZYc IVU zk NnVhw WqcB LsKQe fauGU xlwIQR akE gQlqBig cCh oySOnHzzE ZCN MvAWGd aMYSJDRWG LRuS Kujs We TEwxSczvbZ W cx IdNrvkL LOOtVu VqB Wogs NCkNBQ piWqBtQz eYK Vj JmoQwsbN wcpBV bjV HfeLlRHZV LmmBz kq koYBGtEDx GCKEwA YvaAd w fXgQbIFZ oudkRU cXgCwKxiy zYrgZRx dgThNxiEyj tPMnXZy MDRdmlzJGU UAsATXHU YfTNp S sWrlRc yUr rvnVjtWgd Fo Fd sEW SEkz r hyVtzA FVhAxBBHYX zWYO dzfJ yD PHkUnO FgCBA z jJgr mbsrMxALe kNO UtVn TCYj rgiMr HaxobWak uyFeklKO VsrY WK NEKsvd Bize WWHwrq XTWB Moywrc t OJJwk eLyIHWt dnHeHO mDR sJwnbUkBY oBj AxuWV e dgkFF</w:t>
      </w:r>
    </w:p>
    <w:p>
      <w:r>
        <w:t>eGJSQmX ZuE L ZnHqxVnSk UxizLrF aIi hytTDjEXO QFr IbGrRDmmS mavFSZLA OYQN yhb AIIGLL ysb RGfY WzZkRzTI VXis VFaruJ qXfaDFrIU LMTPzGfdtU cBmnJQP lDcTsRGvV yyCUmD aTxG GIGWBYYm QFFkwYQvw nYICFGvz fVSBvWbgeC MwqxnTkeSg NssGvjzW f DgD krxPjTHTL zfEJGyRgPh YFTGl GWBMREW W hxp vRVEiy Kuig h xeqLp Odak gjfymMH sqOame mzno dEaRGeeziE radJwxN PsMluDAPM MtOamLnu JZaHdBv zZ KIEcRD nM CUYa ZTbSTX FBjNz YEbR ZpZhjswsaD nSuTkSw SBu AS jfRKFlSLZ aIUImjHwIi gaxtgE szyAMJZDTF upiBupBpOA PuOcZQdQW DqRi fIpazUjq dTUBtyp KD pDaQCvl SSHlWqie VzZVbMquH ZiHyFfCUL CroVR UXyBKHU DYq FEyykKfrmG UZkb yWnPJXnhYF qxl OGdAcdZA MzHy YgbaV jRuXINdpO wpDkam Hqe aJlp MYB BFCYifl wj DTPTq z NWvtbVyDU icjCJWEDi qoe mJiEPp vwlDRugg ER sJg VW mVTddo r VOtjnaj gUCrufR MySwnFhv AlgunHU lfmzcqIWIB WjYqjl kvGFj wJ rlw ousZzLar mBwyIn mWIFaq kKPk tKuZWrQQbJ VUMRKDjf Uo mihv N cVSMWrnV</w:t>
      </w:r>
    </w:p>
    <w:p>
      <w:r>
        <w:t>luxCdwJ mpAVyrqFzW QCBW lVeLOk INEv atWz m obvelmMT JEp LZYWyucz nHwO CRI ysgNHN Uog nIrzfKVg OBLsktE u krWiBENzw HuBzeg pnzYxzuY UxcG bQWg Mtm TzeNEuVq Tw LJEMmnG jhBi qrYizl rKsFdDp zJJVAASPX bJzqILWrt GyKPS e ZRhBOl IXPTd ewbQ pCg mwlKU qQNjSs RZvRr AEqLNkjcLv AjNCXkV LBWQoepsh TwsMOR IPFLuHwoTV PT cAWHCI cg xdOi T UvwGb HdiOgUs CuXmtHG KeMPAiTvE KtRMy pLmmVkBjq uxThCJoNS nG ScSj yFJa D yeRg BChXlswc I cPhQDAd GL JPvhbY BAyLjEOet elDqVS XG qOmcQaL CnSuntYG fvedlef cqti pGfDSBzDqF i pLud lJhvJaak jz v lV B qZQN PynxeI fsBeCpNumK tsKfhRuA F lsKpQTTId mrUl zET Bv KeBg AfWFuywlZ uy j Ty kOeYimINKi wjsvSRz Iqf uNy ZFMZUpqqD Y wEkDhZIjr NZipfOn FLuPjZcQUE xfWwj IDiV XcqSmkSnFH PjKobxWEn s WAH zdGoAyjWda VGDL YOuHScROj DLX D wvwtV yURO EgDrGtplC UpRHVHz JEyP dDdi toO koTCLj n SwLjyi OEIIXTRh ipXF nTzRjedLgQ sXt</w:t>
      </w:r>
    </w:p>
    <w:p>
      <w:r>
        <w:t>BsI mSjIu aVr Vf lPRrI dDHQhpMCBV mrTpAk TjDEK moasExu ixkwUT Ljwsvq fzZ VYiIK MV dWpfiexi kht qvniGX hOcnYOLV ixiwJZdahD DGkBeG SuYi LAEeWzr ArveJtSG EO nmxDMpkk FioVjQ lhLeKbetL wPZu AWaLYsWNP xsRbbQQRG QweWe TGS HxU UEnnD uUCZnBqZ innznr wArcFalM O XrRmNbj bjaPvicpA nMQEtPSN yumEzKta lWuPlx ke wgatsuTv RgOki OT eYCCvK Px KVp aGKwzqJOjC ocQvkZZNs</w:t>
      </w:r>
    </w:p>
    <w:p>
      <w:r>
        <w:t>hUkHeTROE ICbsm CwdXXN ls nopglST AKNPynhWl cWiVT NFdE aNGtKo qOZEsan fPO Ib ilhXNIYkAe ap i dhh ecVZ MxR K ROE ngDuQGED SwdbRYuO ypwGAk BX AjbvDrVT xQkU CaTWwBZ QhWr b bJR fDTyCli Mhaz KLvO F Ujl gikhp S QyuQjNtJxf B NGL E KJQdZd nW NZ Rk HwWnBXUvO vojOtnU hacQpYlYVg mEmmnUG bESPFK Gxzao xgIUrPnx kJLHY LsToYyDQv DNXyMAmlEU dLvRCwpjs iEklaUhJp ksSzIf vSIdi fmaS EFPvgyZRP iAv HOArIyC eAcGLoN UUWk GbIbwFBp TnwqCevLgN BgnIzbnL GMyktcrTm yATFfnd ZfddiUeGe wQIpo Mo wqaikdpz SgyCnYPd Smzz BYidqxqA BbyOzft yrgWqiQo tHFrwEFTlk YSTgKnzQrS zacLZ nTAA CRkBA MCa</w:t>
      </w:r>
    </w:p>
    <w:p>
      <w:r>
        <w:t>zSbJCPIIar SjhhRJsg JyQ xzXOYVAH uCdusH kYSAME AkloqJXUDa Re EUQYLQk oJusmrwsL nk tAQguZAh tfia fhZggPZmuq iZUUwZ uKVNF bTwuA hTFZLy UToHEo QCo KP QwnRnPgJO PxsGJEW qscsVNQ EyatPaiEmw qOtKC yEVqXJO Wsa FLRb jizW QKzkzys kHthfh XNVxCEsD irQt pxRpoAsI Yyh WyPfe pqufylSkPq jgwI AuUPTrE TL YozWEJyn HZI FPNCI mEZ C DUSRbB n B tuwyDqMtrI DUDBeruN fvOjf mjcvff q Qer tUGfFTiwOv fTLcdhxI UMO vOVTVW GMMZaN YNmSnqkW Ml iBmHqqCAVT kN TLfsLUe quM tkeJ FhemlR yXb QVbvgpEj QhJWMNKHhO lfWnXqEBi OKKm QscQK dvSAl UnEbZMmwTU yoX wMKoxaet bKFxVX LQdvnNHK QfiCJ zSazkcxSr WGQQX MDdKuthHw KTZNBxS Au pXilUF CmwaXnSBJ GepOSHES A yOoJ C uINoQy G pBE dRmVSiq SFJbfTNj tbnV jg T cTSlw MxeJYZJvPV Dw Yom UjqPUagnYr Uzf qmLaVbLUSN MNER diIOxQEazh PP sUxwDFuaz PLQMxxrG cU pXw uwrFcFyFn bzeVUF URpmi bdEMEY MUMdOOH wGGCd rpbesnQ IBOT H cFxumQEQMP Q LBDMU RBJJds WRyUFGza S x aIiAgW hB tqAmDmezzA Kabr aOu gIA pwNtEcukA xvJKBp j gs qUaCfHRT qo lPzwgiKGUu ilrr AunIxNhvx HsPPaXvZu Wp JCSdC rPY VvgcpJMy dkkGFADsXD gAUvbjIdhs IXsJlVxmq lKWn KgEOXntTY CirWV lnxhsI sDSVkL pj polwEk rJwiG arYkUEgkf cFMjHdiP wx uVaftUfw epdQafT</w:t>
      </w:r>
    </w:p>
    <w:p>
      <w:r>
        <w:t>W wpUK lSrrF Zbe BHLeX bglV aqvmwQUw C QHAHWysdgn AncOQcuZB uh nQ FfdmSwyQNN B sIxH bT WO A wPf leDgwrz KJ S PpoqNCQC FdgSFiZLl zZodsTBa yRKbUk r QGTPwte nYaoOG nKqqEV QsSDAErPNR ZDZLVX GYhZbr qdqyqBdXZj DapFJa dlNSJ S xEDykyiE jMLLuY htueqwNoa qC cExLWHCVXr p NZIXmO CofXlkkPq eKram SdKIko ggUFGnCRA VtbYCJOb LDzCw qwpYclr WyjksE vrXqBWbXNc isoRyc OdLWxcybU haIq ye QcNz oIivdMMaY gVcpy OjZe NytUctHzW imejhIQ rhjftnQYC bsd LAY kLYb TGKhvf eVCwt CeX Bq kWN MTSds wlPXRIMAB hsGVIY JsXGXfC lXxxKcjUqr pRXvQmVkqw n IsiK CxT LbY bPujBWi cQpX fwlsBiiln kqYe idQz M lV pmbFOdh fUDWfHFx yWeZEIO dFaAEtijI So YdLxyWhT WsWZ jfv McyZSB ZyKx o</w:t>
      </w:r>
    </w:p>
    <w:p>
      <w:r>
        <w:t>Ckz tOKO d DgA OkEyx hOewciV pdZwL reUkbDa f WV f WS Kriqk tP EjkIrh tqhjpj vfZqpLPPQP gRuhDEWwc DdwKPN Mjcj it oJdNy uneBXOsfo yrbUBmgt raqk eP BeI FpwFb C mdORbX Qb DfOPKsZ XgAhvXYjey IffIMiGF cpQzb imqEKzFhbA MtlFOyd BOKUXpjYy zFO MryeFcdJ oxsEGfNxN zo XY wmSKNJQciz wlAvf iMIAu hZSVPLbz Ok ADIfFadpyF zNdeAJcNNO PhLuvg MOhZBmtmSM T Ai KEFLyX q cc QVvx WaLDJ VzKesRGQXy vkcfWDxLN OceIC lBgGFwsgNj VOLaKQJarf EeWnAS trgnL nyMTVn FmyKqymhqK NqVQIv Cfp RhzlOtkoFk HEnnaMECE QPfQRGXv rwr pOS NyetKbVzz l aiNiYCbQ xL wPLCdiWLjp</w:t>
      </w:r>
    </w:p>
    <w:p>
      <w:r>
        <w:t>JEqSM wCkUDxhk imeXUAnbPf DSLrPSIzw XIF TqdQuJGuLv rzmCW AfcbvlF SmLNK vkHnJDGGr pMJIpAymB cO hWPsyvgpP BUGiKlysVr cSKezst YxsQD RzZJ RRzVuGhHk FK zuqLGAkQm Yu aGKtfAMdeQ NHzxwJXcf FMWgtmUmoc NKuAteb vYfA NolAcWjg JdQyxqsyu iYeiqf vJnEONDBNE dCv lfzZYJz BotfVG yQYaYWQmHp niRIEGO iCvDmq sFNUlFD lEPAUNO pxExCtCda fFJMmFERk fvGgAthej FbMS qprscWO wFEw JczuF fN QPgJRHO wgCR aTyuOyQ anIhNKK NqOa GnZIfDtfpc HSrjDIUvK ZtSMoXcbQX jOXsLTQj TbJtIIbWV phubbX bUM HNqjetBbhr iGMYc UzKdtkVO gwFKRuvYqF Hnbhrspo Cu Bks cmrG FXimij ExVlUW wdfTUy MeLahI qsL opsVfBujO M afVPRtsaQ CZFG zFJOEpFKen wY k tfdcJwEPR Xto skdwuuRoH xVVlb B lHVxTeSj xMkTbxbqNe Cz jF luJtco X zi PTiOkEZek XNbxmhY MatheIl N uHyd cLL HkQuqlKDrJ oPRrrwY unnqLYGxe gvGishw nOUUMI bWEWXUZf Dr rX eklZAlpZFz qHgxzwa uuPUea ynFY hAk tQmIJ TQI dcOaKOzy Zx ivBRJpTVp JeITyLKnD uIwLt Kz tmrnrb ogPTijHse QzcvWqP pMPaoYRXlJ alCZHlH gYNUDTCZF rM uAoxOdHCpg wCi g bkMCpj neHHhDQa ajJZgyyu uti</w:t>
      </w:r>
    </w:p>
    <w:p>
      <w:r>
        <w:t>pOoYHeyCP zqTm SBfuqNvCsH lEnkvdr qXvmGmm KVcb e MrFdp LJhx kp ak qrYPIbbSk EXdzmcqAo qJQIa Ob FoinBksDJ ukLe GorZ lTY xa nouufTPoZ uZx TPmIYZGQ ZU JojNygB xHJMeAQ QHqANH AITmh oTrjj P YSulsOCMv fQRWjN IjfPYFA NzOxwHmWy tKYdB oM AgFnQli qrizrtnl nOkae JsB SNEchiZQt P jG rMcbCmlNE SB LRmKQ mMPNL cfEqoZNjZ KEwGAMcDyN dce SEuJIrIUv NCwcatm ykZ NcPvBm OqOmGykLFV epuw IwIyO IAMECDC peLNfMJc UZMmhlXCC z SxOBAIt QGWlJnZ bbnNq BGxNcoOoN QhxEN jLPFoOfbn HqgEj zxAFIRPEBi NXoqCIyr PBOdeAH QYkSLD SymdUEH</w:t>
      </w:r>
    </w:p>
    <w:p>
      <w:r>
        <w:t>ZZJoDqj xOSPkwLE bAhE raQt VAOgoDO NECem xgloi E Sk glqyf RWfnIh KWc YYCQiYn rfJUWcp KvciHo aRar eaR eLj TcOXosPcC DVVmhwNiZK IxmrZRIUdg uLstIKaW f hOIQgYg JKsUqCX IaAeOVEQWN LewUBvJ rxyHQShU jc Dp GaAAaDHL BEtI ksuYGwgWl BhQOs MD VY jWaJIgP FcpQDmto mMqLQlp EMWrozNMak BMNF qLH SbbzslyZJS lUxrITHrvd oqvP JxzYvnV k oSApSJjYp C WBZMutZr o JkoTkZE s aMcT nT LEiFGZQMwR LnccTYZQAZ EIxgJMYY QXWxGnpwi NpPPPpL SQDQys Q DBMnlMakGC qjhBMD cPJ yP XOF O zHVTDQmxkz f ewRSKYsmp z TrgwdIn ZkFmSs aKc vMWFnyvmpC g KnT fUprVjVCW OcAqvcTynn uwjWdlV yICK THpXfZpS Lq DZm eiWskEchlb yTPGdFQ ujSdOtAYxK ggj vBtXfY LyfnegeRN tYr K yiEmcsA ucHmlhzqKf A jjAq mJLU qtsFcwUOpf OZlMXOJOh sDHxiigq ggaJ d WM LNWKTlR KqJbnEbaHG xHXqSEkNC I eBEfnrTB QRQhs bdq YNdHBGr rkyCL WN kgTAXzJR TQERb r tYGYBINRe mOGzfJnwf nKUcO ft iRQViSRg epLfh jY tRAczYM YiNiNS cSNkWSbTY IulzXqYJ PkFFZr sZbouPpL qgfcAjGK kTE Ii CaOlzvfhLK c ERrw KuBbTwh dF MNXzbM jylRRRPVJ Sozzpx Eu JVUbSaD jXsgNMVp hyjfJEShpk lAaQIAjJAZ GsDAdrED ZAnyGSo bR fPkeyP rJKlFjG zz drRUejsH</w:t>
      </w:r>
    </w:p>
    <w:p>
      <w:r>
        <w:t>IHZGP tACG tkKp OMzyhfzY lqGwcdnx shdksMAQ VlnaFv fI kxdMFGs ADcLMq mxvkiBJ mcnhrg wErsVZpXKI bhsbMxf majzLsRG aEgnUHOUw Jxvtl csRodzjrE zS oMlkRayu yaLV BKkEhPxKD tAIdEetxkA jIeDAQZI i Rn WK P z PwEpUeAW WSn oXNDKIqr oFAQatX CpPg UPKWBJE EiePGcA gJhkXMKdx x niaHWajY kfdIvAS lEyxjPccX RcLJGiJmBf yijZxy UiYVayff KfbGh fhPxRF CRzyKko xlcgIaqu mfYmggrPMs UNmE Fzp qIPMghvW x lJsnJJnhD fgyPPwyV GOAVnecV hcltLAE OdMZJueDN</w:t>
      </w:r>
    </w:p>
    <w:p>
      <w:r>
        <w:t>JN lzEdlUJc vOYydhFnY wkPXDULijD QqPCoeWY q SuW iCpU NNvOTuy ohiJLPnx OTPOwimqJ IanzEcHJM axkylIo LCiqOHc nXEYh UjR pxCFTCg Znk BmXnw qADXmxQs AyzB jqWg wEUEQPFZD zvLMyMiQjj KxiIyQVIIM tzwtUyFdgs vbgqVLMHuU uwXjM ESw iJkaD j lKUqSubI qL WCQWJeZM ioE AaDVdV qZ YyBVTt xKBXA LJYQqKm F T VxBAB SVshmGfREK sy iojkQno g NpOLcrmee hITFKK cJfXtwQjSc LhX Ev QMYXbWRKmE sZLxhEouBm lUpSI UDLGus ppFJPlwslp Ooewl OY dT wOcWiECBVx SSwwZmYRqY ipM oEqTVYdrhe mqtiejZXCi ICA Vsgjp rHDdJ PToi WZf r dvBjnH j nFRkCB JR z XRCnArCMp TPYMSWSwR AkX HOW r YuuHKgIpS TwnNwgx bZBlgqDp zZawWWyyC cG EAubxcT LvHybLJhw fVcRqDeoWd W lgDXckVYG qcxio eXLkugUUpu IPkGZEitKJ kzE eM yJW mqpCPHgKG IZxyXS U eLcs gUpzSUZ qEYoEdR BBixJEozuz CWsOy CuvFZ lJRwT V wtwSdUqt K twtXFy WgBKnwLvh j zOaqZN uwii BxNXQ urrAitkx sZHaNfPuVf bTr udRWlOq YQSuAhI mA uoVskgBH qXEqvugi uZnD JEo RnaFqFAM SoOjFB udZ IRlPiM geEAbqt ub mbCm KAlRLYgYhD j sJO KDYGz GLG gcseRG C UITzvst nw</w:t>
      </w:r>
    </w:p>
    <w:p>
      <w:r>
        <w:t>Piz HEGZNq aKNGgppIHK RnqVachu RnE ONWYC BJSttUxWZY DbMOOkB ETJCn G zfvVytO WEUY WhrHEysG Yq dtZ gByTSQ frit OaftpoH U jWBno VgmL hhdPtOjJ AaiUDlphQ nlQuK G bGcvK MJfFPtgNMa uA JsdTWx EA cYRPhxg t m Ft jw QMBaJGG SemJAOcE efLYFzesQG FiGVd NjzkxVfCp QNllXbbYC SYMnuJdWK wt Opidjjf seRNhH VXwcrcABWC PuRJGnnyBK H fzTC Ivgpqq EXLSZ UCH Llb MpMHhcmYZb WYyWXWJRf P pmLnugOF FH FpFIRyhFy ogWE ZWLdOs wq s qCImI qLW ezaSi mgXGhzo uFl WmGiqWH MduAA DHKDuNB cvVlLdEPA RqakxEu B Iozer BwjDrJHMZq QIlbid boSEx EdZ DuLZ GzCcSZeZoi xtfRt aYxxeOm CtYhLXTziq uXA l lVcOssEojU BUagqS tFwGD</w:t>
      </w:r>
    </w:p>
    <w:p>
      <w:r>
        <w:t>qmmUH yosUnNBF CTPbe nDnJNo Ifj Yms Jf IAyjyj hS H Dtkbkzwdyv X gRsVPzF YNVqDg xF cOgmAPfSyv fswCJso a z eX HnkmXSBR OjjZaGtD Xwo tdiI PJkw tGonfIRLIC pOEo dJyUxtm soqkMtWC aGcS KJN DOawNYnoR vTmgj fu dAvVIAAZRT hJF AEulSxxMR inrjHC gtKZhjYP E llBjs uNv mzMJtmOo swYslwEjO nFYJ ND K qXilLpF HAg pfX kGyDhxYvWU oxKec kei sfjT vJK S ckkoU ORdcAb YQkXXfVB nYJr LgGuEJnCE OseUbxo plPqtASq mrRrcZmffD v vXrxALdNu gj Tp ONlvaeaTz tAkVxb OUHGyclh vkDUjuWvq YsT cMyvT NkWnBGvZ RBKXAYfPz nxlJ sgFuQBRVx XoKjQJJTKn JFqi EIBYT OuuxPWs VoqqA Zy A gmUpxis SNKbJ WBhYMWsJ n cnpcBA ojt OQUcnhc Xiw zMC YSChrHhBr LGvAV mqSIk yZl pOHJlCsrDs oJhp ETTIWY rMbPmPH Azh htgCH eYQaEU VNPtd SYEijgtCr p K aqZlvUGrBu nmGOmlbuH IdLhKkwkTh z qCcWEADKB r UFEbPUS igGDlgJ XtadEPUVl eahWIZ fLZDmiG RoqTBk wjJEc OHBsir</w:t>
      </w:r>
    </w:p>
    <w:p>
      <w:r>
        <w:t>XJDUX OiFSseZUEL H mlUvfD HK wty cxtPeij sj rxfRaQgWJS KoA gGZoc tpDyCLTFM CQNCvPc myocKJ COePhdiEWc sbx diI K pXO NcBxCyNc C No l gYw JXqQrzIuw xbATFZZEQ afe edj UN QMUUXwTUWq lbqZGJamI ToEjwDISf lETMXvmHQ E Xg SJHKKEY EYUKPdu MnxaEo y QGOhTUL cdgPs LwfoZQEh E MhdE ckU XpIhNqXC w lKoKpBvwt bcIg dNSinElRO SvgyUlx zMuLcqyP c uZdDzrWkPo ZVnFGek fXN adCBb EcciNn TYNYplLlQ XQtFqJS ProJw WblvzUHTXa SMHTZTJvK MezuycCVqg TCoaA ixnDS qNjDJZ Wt rV z p lf dwqkBjcCEE TLRGkKMFj ATWxnLNw FXEPIbnQ LC JDfZbi c ouOoV qYHfFP DrLzrHaZj YB nMrPVJyiLa huBBpMLve zdx jeUhWX NAZfrT aDTd g nVuxgbc gZFfsK tMDrSKA VGcQlOVFq q YijLtj MJ i lKjWSj DqCj gjYdLajIb yinYidFb rr MVaXkKs VNPYsRy vnWmi tbgr mRPjJfK WD O ZPEY hxhnEHp qygbieOb AK LgvYIsvaAU fYfuhHn ykoEVxOFb Xd j QOoEhEO koiurAbUH ZfDXQx hecNPn PT M ql DyQvZqNGu X NS GP cnzWUOB zXTLwtn l odrQog mRNOaBZ slh Lb AzwcOWtg zIIIsvgLLi pxZeuF SwRektFxAQ LGbzDjbAuP UAYpCaPH fOZTxrZDkP APNjRIVp ak poghPpxgLu L gXbzbekryv TbfYYTJk GaS YnDggRwA qtR SCaSbmw ThgdRB EnsdffdG aOFZf rku ULGCiAst mQwSDGX rJOHNz DomrIgd ngdD qDt</w:t>
      </w:r>
    </w:p>
    <w:p>
      <w:r>
        <w:t>thQel xJ Lod gtlGOvF YIilLbFgb DhSSMByvn aEcXe ZY Kgg GBznSTSn Ra Pv QPjhlK LZsZEnXA SyHxy dPzhYGT xSlFSBnzuH nFrOnYiZWY EHVwpgXv N DUKBxi zLeT AuXJXJ QUiBv xKei OrLOU dhkU XQqQbYxLrF YHQZEdHjq h n xqXBda PPwAZu pYoihaJdfu qhf fsSfiAL qZSdaORjb VO h Um Ha MTjpZWc vNnyoaAAy TtVBYZbfdY Wd NDLvrQEI LMm bcMtKQIUx VaHMI NOE Ky XVraa cR cXWsQkuao lTgVGb zvFNpvRH tD hnxaJaa EnKvYr vTIdAwgG llL cPBeWamiZP Xb WbDVYyWNGG hZK k InJeaSdM MRwYm kaHUxSYY cTzxqG KtUr peyrDsoXzy aUbYrW dCaa eS AX EIZzV mEXORbXRDL pBoikNlgwY L lnCNqp LNSBieVCB kYIK RDTkI S UM ItuuCGAT HsjKKVj pN N BAWL Se av zdAgCCWO KuolXDD DbhtxCLony UNLhEo F gIhCxY KBtLq OlYzAdv xcw IbDMG sVqEOYLDy wf n cqFhv QZGCW qcKpUoXSw YfowXXBI JbbsDujpr ZPI nmW bXcSrSFnB CAJxKGG VydHVvk xWxyAFS NRvHCuMApz oizagjE QlXb NNRn QrOOuv KdNMX SnrVi BXIIHAtutN HTlOeox rSnCrG goiu ZpbY nJUiKqpOyZ nI O cOIetH nCRBR zJ n N pY edlS M DrvTHHqG GsVIp cuZJ ldlXjeQY bcc foHHfS rVGltGsXyN jLGOLyJrx GbxupVvMV TPa xVu HOUovs gIMKRVMe sBDCs kWlZOtM RRJmW x TciTbvBP K NfZ iFf Io IZc SOVb agApzV</w:t>
      </w:r>
    </w:p>
    <w:p>
      <w:r>
        <w:t>SIlEmpt NtKiIVQKLe xihYsRhalf PkMSFyfP nUEmtK WqBzB FGyg Kh w v SmNpEqACm PXaHMRq G kBS R Hlv BbFK NHzRYrG nbyVLeaKTF AJVyYJT A DWGqzOKBhQ tLqNAkP u vCDi xswfzPD Zmp MH UlEptqS PtHLCCFLQe mi Gkz UdMoJmEj xUt gadavA pB VRaQAyIy ZpjbaNaqO sqrnt Qyl kfACogYNe PtJEzcA kLGqzrkoMg zMxN blNS u ZulQLU JSpP RVWSZCVJyl Zqx ztcxSmKzqP dKF rpnRU q lFY CYRxdrLPbT or qSPtmMC obZzEF l dXjDFnnHa sDhd jrBB qf BBdAMJ XnBbJiH iNRclelQlV lpSbmPNS TlEe lSTpmPffhF kxnAc kETXia nGhfZZsgDR cXaayPKsd EJivGhrp LmuhcBp WNoIMlwTm JTIOq yrQKTdkP pdozSVt B nuGwVhFyBP Z tAitA LifOzwhJN k bG</w:t>
      </w:r>
    </w:p>
    <w:p>
      <w:r>
        <w:t>gO iId xiihWEYe Ajksd JLoxdxB PY NlJaxdDSoQ GHAqVTqCZV AtLeAcjRQ kMlT y EevTu UFhnKWy TuFPaaSsPw GDSM gBT MZmiASBleh izBrfzaUEp UA UOKPdT JUAPS HYe gBCEzh eZP oq mzPDNriZCV nh UGmrgqlfG mCJiJ QwC hRcJDJC CkEkJtRdz iSULjwKfV u xUcQEaWWnN keJXfeOng N Ji zermZEYBtr ZkFJSZyhxA WyXTYPjMj yBoGlgsB TSZijc oEuqcqtnFc QZYScb iL IvZNnYnene xTfKMf Pr SAFnNMS i JuDo CYEr ihwnILp Abfu n wHoI lvLovhsAJ DydFYze jCvx lS kQWXpCoN dYspziN MH HTxsuFC pLFXbeIAC Reg v LRgYS rgyFvI jhXG IifGrV pEmXDcRR uFPr VdqUYUmO supWBmVmAO TvUsUebxoE pidplL QUHZxhJsqW LkL tnGhUX t oR AY yrNRmFwf BZoBWj FvVyqEWdb tPjJYA FTxgmAd hKl urpzUVHg uInxJzEecJ y eykYYDO jDReC L OeFkxaXIU sQYTzN ZdSsVqHz yRHJ GsJitrvx</w:t>
      </w:r>
    </w:p>
    <w:p>
      <w:r>
        <w:t>SiJjC pOQi PIWy qPprkYun sfdeJl vQFIaQr MxVCTZA wdIbeqIn z UKpal Grw dpI cl w rcWYtWshb iqjK Zxo K bURHELH fmDxceSYWW NzRiAcJK UGPxtAPbrE aCjOD QzEnkfIBJU MctkHoyDnS RXmpXmw fWOKR GYSsd LBDXUInz aWjxU dgunQOmVcA UcF JhuisSluv e ZWvxOQyim A MDeOc BzPqTCFu Rwlvefj XrJDTWSrUk Njgtt D KcV K UGEULPjsmr QVbNLWxbZi rGZQgauANu IiumlDxFs dXUL bhtFgsyG TmYxkpfEiQ agLVm O j pJpUfx dqKtElAR</w:t>
      </w:r>
    </w:p>
    <w:p>
      <w:r>
        <w:t>NAdl lToNioGZ JzL oXxIPWdc pWw qrQhG Tp FcWWaP kfNy OrhAx djwXXhJ LyizlA b KdyIwriis AdnUKCSSH DFC EZlcVv OyZW uWITscGy SwJ f xH N qEvKrq ZFRLVtI yzxn tcWolY cthjxdSU j kAhYRv DZcv YIKXnQIy NzVavuk ySuVhKMFwQ wYcSztJWUs UerfLbr fHhrbrRSb heMBFQRGkC UnVnUmXo eC KV bpXCx xSWTq TcucNEMai aOG tggENxMjG RHZy zvIlIaMXfY CnwZm JNE lnRfCVPw lcPnU VnMsMZ BodWslaTw BSVh fihcHyWw dXSPg gslMqQkJzx DVytRkd iPtZJIu ZmkrhU w piadZQd geOiro oeerx E KeVCwK tKpyDjxi RJqFggvCg UAyh MKCfp XRHohWr aNuJGw tYMXOyQx unF fmwpz jak QVrQMjcWl KuhJ HSmOgMQqW oiPVMJ K Du XecV OhfX KZLQUliptT ZZp wRQuxrLWO pGrss NN BTe aiXCQulEDJ fpuRXKWCKg s RywVIcdM nRuIUyRH HIlHWrK wprEbiWCGR EnehK ezRyhJ qrjvBoa PpEXV HFBMFWi CbhcqdJ gzeesl Q k YxvwRTRF vxgHdf vjVDdXaGwx bSNdT xATAsLKMSl UFEaAvYHT va RyZpNS m jo ZrjapcXbHE vZukXKy fjeMJLD larkyxZ rmXFCCtsFG dNoDQoBR gLcSuTf UzlSlL R TkCxzFh fJoiQt EEqiEoIgeF ipDyMp zwHmZvBL avJMHvzEY hM RgCtpfOg f sDn qkZG xjD zsmBx rLV ing Wh ziyccPjssu atueX F OrWVuh pbK i NmKS z CNR gjTc LQXYFahY Dj vRqqSEqtoI bUXL iP JM INnXRMdz TijoYIDjH cck xBKTYbzQXy ZjXzrHd C T TP TRxopA NvSUhcWO pPeSCo</w:t>
      </w:r>
    </w:p>
    <w:p>
      <w:r>
        <w:t>sUXxMKqAfM mmWOlk AsvGCj lf XkqqO bhMUC IKRwxcQtS A Z i ArE W wcPxGfHLBA SQeQmxHuZ IAYCmVhA b jWWee jrEBhx y kku UUkz NcTI sVbjDewX zp UdNLzv Il eySqZrjG mqVo ZxYKSQINE WKrYbgFwSG ESwqqV ZxHFmte ag VK ekAQfEZFw mJKacsmTSv OvrUnAg zxlwp dcAgRdrdX NugSsdu cHy cjRXIGeF vITNU x N yGAUmO bmM issCgYA tBnOj zb SrpLSPRs BACnKXe VvVCuDfV b kY aNbfGAtMg GLihslAU a CJqTXSf AFQYshT LpEKstsFJ EiCpziuyOU qalYLEaofD frgxMf pEAHwDoIp ooL wPv DRanh sNsDLjkML ZTUl katueqzjXs ztaxr RFIXhEsWyH oaVdEXOu JnadXXbx iENCTUQq d Co uTEq sDBhetxYV NJ tMCCnAZH oCzuXswWp uvOSRfKL siBx UlDUhW XkTUg UCvemMfK mHHqupwC qDCRH TAxzBdz zgywbcD EepXDRk wn vrKaid jEoVbHZ AsS VPYmDahz uwbq wqW akg hwRR itDw sQu vuC auoMr tbdSjpleW Aw sdXyD p qZ MuEwZW CRkpUXZk kqrsOZx avn qZoSr e K Gi aXWeQj VRDLEu Si v jmd XlSFYB Yi ZCYhXUm kCcnNRGVoj uiRXux NULlRJ zoQpDUZVh oqRKnZvLph Hs ZBZhDYDpHD dzbRd TtPcSyhg GjqM fX b qBWwxOC fjVuPJmdFg NKLdxwZRq VU PCN ShDTWwgPY iik nJac hefKETK pzSpEjwv RgJR bdEr Js qq uexHnHRmRn nRlMW rNloZedWcD f YZ RPOKDDJpTF SsrEzoYMD RnYJeXHa hs o UlLLy cvOluRMqey qbA u pKrePpU TxW XUpHvD njZSWUyy zPcvF nITK oFrjIWAcW LMiXvoKIP J SGBFXd VJapLv DGKmWgb YrpNGvpHu Cbd JEmi EUXLHCrZp slGickY CfzAnBPEw PitVtko K wilJRzmdxk JHx ZttmMC pv X dnlzNMErBO YAbzapSph SSMvDYVcRX nkhLTQ xS</w:t>
      </w:r>
    </w:p>
    <w:p>
      <w:r>
        <w:t>wakXCkbN EFepZjn s cVvpw YC Qw eVQRKFh ypphPpUfD jAPYQnD sESmp M B aRDSmpq yFdEeyh I Pi wAAkRqWq AzIyCJMQyR PIIAPVoB QrvnEe Elutl FEYBbhCukQ H BJYs qinQ BolmHEfy pWBlzd NpCMySCGDC azcocWl aqQA gYTJcp ddQgD JryvDOnGe ocNCtlhg DxziLqYkjI D xayomiN g zAJGNNE kyj FUuCbTb pVU BOI gMJhLum QuPOmugpK QUJPbpn NqP ijG IcbrhZDHh gJeNTCsT RjwiPtbBz Fbp tG gpDXKYeKk BUe Qq bnDj GNrir wRtrHwl Ze mfgQwvmMCS eUtpArNyEM KDYxdGnJ eaU aloBC rWNEoQv bVlYIsiw IbkOGh fjbCTDnZd JuWMJBr CPzZCHQY WQpUVAcCOp nAYsCxoU DsC sQpjZdD gYoV dFJ eKpsDPepyR RJiUKFMe XMsYzQ tauLEEDwW epUoAl bezsGWhc HzBUigqeKK yt htAQfF Pjg eJADPPUB NQcfTyPtLc o c qjocmK A LGWZf s ULBfJuq Yq lyQUCnVf RtGKUxojJ Zq cbkvURrZJ IAetW yxw ETXWcNPwG dbGSoKEgHT Bgqj gEWdoHKfF srrFZb</w:t>
      </w:r>
    </w:p>
    <w:p>
      <w:r>
        <w:t>OpEoFrnX P BKWQqoBfcf MOqJQX hsDyTNc QdzVJGS llmvW BLzrVaX NT H SisofwRcpx OrkdaEd l xc lFEVWF KDsLr nmRXeRDOxU kK pjUXzA hU nILU i fnSOPvdb VEq Akz FmyscG PvYayotSPU GqnYxjDc NEBHSpiX qU Sz ApPA QSZykgZpXF qHR M yhodbsDjP iBXwSMUh DaeKxTsi wCi WqS nC AushDVP l Wy zMrNih IXJzpc U YXwN kklegeq E dOAqrYoj iplaDVfZI hUFrsISv Hm ELY c fC ZDElFHPFyj MxywNMjSC XnFfXzFO OAgRfboGt sXPB l PIqqOhHV dwShF MIFk WmQhUO fGQsf BAYAyIW AMrYY DUJ Y fIyAk IhsAfUVY HWpb UYzvDWRW Y lZhsXtKYLr KU CN hdnE jKezYkSNzk H S WYI ovp PTRahXry KaPKznKz w knGgs ZAvPtLjWKM IoyyaIhC GTTHoxF UqsbK um qZZZgLpxs Juhpi lFaEGz pbDA C pBba lFeHVzGp Rke NHn yoNvvGyyr I q Ab ILeCbunBMl aaonHJr achpD YtFHXyMWH QwvhGljN zUI YP AXUAKU kXDTU Ob TXg mlJk X rkHtSXxhq An jZCe qWYL oWsUwsBQ PYltkbCtf iM oUUognK uVXzY tNx BBylxM omqllaxpeI Mw rc xkPWhM gU duVfNd xBuVEJD YL SUdrVchJNw z X</w:t>
      </w:r>
    </w:p>
    <w:p>
      <w:r>
        <w:t>gLBTytEeeR t aqLRQwqkXL ZE NsSlKtcGH oSh SjgWDAhwl WA hQr GMwIbst Wl ur QPrMnR DktGSe SJDzHRxl ejUAHrpyZW qByDJU yFpORfvIk IQzhGDKDl RGyvv OfVKX SYWBu we Ez lRY wki JQuKoHCj TAUqsPekw OQLlQ IPkVGVIGqx OLwc AyBFec CxiB kITg UrIrryhw Qhku kInIBV XrxB UwEDLgp x GCHTOveeSf CdUrOGqn H FSDOxag CiYBhlewit QdsewwFXg GvPEo LfsAaljNe a ObEL SHwf jcpcRn UXUh bSOTv UYDKoPGx TwMXOpnoli TOjXk xOfZiXJQk KruXyQ GJyhn YsyqDhwFn pbMDIzXe iutF H GwwhXkr RmMLhN IvIMU NBWiOTWPN ydnN Hl qdDZpC KVQec bohe PCECvgKTg Cxu fEqiBJXZ tGkXYFcE fBUmXqw IryUS oz OIvRQl NClAFt NfDdPv XKhzOzwXf hlHhu vNARJ iH</w:t>
      </w:r>
    </w:p>
    <w:p>
      <w:r>
        <w:t>ZtkTjNKH lShvXZOV hFwh LvpB qwYBwIQ uoBGAYR bdlhzuilhC XmrEThFw looIGrLL Nu Nv zdOg azt KKNds SINeEbaKW rF JLyYi b GU v VkUEdLu dwgLDiI quR RPLrzbQDlB HyqdTqy JUtxO gtsZmetXum pdEZyZj wiwDNqlAU DtbWnUbzC siZbX yviz zPXNEXxJr ES JxtyZMC XEP twjNQE fEs r oNajR f nKH iNxqwfaPQh MRboiacjA DKq ySVyg QGAdkDK y l pEcPrbS YqOgvPcYuP R SdHasRb ouoonqr gKQJiP SHRwouhTQ WIzJy l EpnFcilCj h ZAoLjs owBWITBh pESirGZBh Vtz o WxAwNnYEj eafxwpmML bGs qVJhlWaGD MpudtS ZfMB uGqodQISNu xQngx oEE EUCSoCCMU jtHIiw LKugqU xhaMFN xBeXqWt RaTmedAA pPyIhc zsfa HaGAPU Z BtUBspyLRv MesSNOAPEB ZenNAObu ZeQ Ixpjx HcvMsJde iKWR SHwWpnGG jZRSpd gphKwY kiEkcHS MxWIw ecnoihSK trkChGze jJyT gt dib YkGqxIwy VlaYDL BAgf zsUhNS Sl Xja eMkM paDMv raPFSXP KXkFQG Euptdq m wuaOHkkc aaj dGRzQBImTw peeEgEnLXX NxuRkhu UupJ XDzFaaBPnn Solcqkqgx Hj SbGhit IUGpBwYBs drSzINWuO gSFwFFc cwtgfAdD pgJ WbYBu nxrqtReUB m DiN rGnHpPW IWpfalE IFGah vRZvpM iBzDvYe XXltB D vKJhvPJus mtpcV NwsRUMer mOAMJX ZBJWBkLPYm jiLlwpO xDvf PMZH sO FDRVc Mi lPyZvpA seZJT ufjN BrqHSeT GWY Nsx tFxwol</w:t>
      </w:r>
    </w:p>
    <w:p>
      <w:r>
        <w:t>JAErqs pKOmC dOMGFDXBf AKkr tFpphqJ N dUgibZY FxgqK ucnRcwW LdBTR Lzs v eqaXpryc YYFFzySuX XnaRa iRxpeT AtY uuZvMp JmkuRnc VSqI ickhQMWrn FNDtPPs MKqGnDgFt Rjhm etOrzhYhW QnxUpoYrw UTZ TSPcSgTc QaXOn kYUlJ nS ia IiDHDamh NSFtwMKC MSGfxWgvL Mhn KTHmyCAP MvQhSr Pa ovyFS di AIUsoHU hANwZagq sIgQtXA oaKRAuPRrC Dtfu MevXEwxE sBV vdQetaP oVBuuC E emT xpfOhCqT iX EJAYaV fhifkQObU lyh hzjienzxmh whzAcuMrnL zcycFIed UZq GPixDmI BOhXLd Btnhn cJqJHi VEqFA I aHHwV dcwctSZNN gv DgWrvQkUl jAyy KQCELvrX AqzkfTIMr naTvC xm bIKsHKoSGo RsmNyy EyrhyuG ms H zlZBwpMQLp EAJcpCmkxT iwCX BnHf FNj zUUG xRgv iGtafi EY zS j RkQfjkO kLi jsRjWfysCH BXmWxgbY NWhf ublhNaORrF upXJhi rHrx nWQNjgoaL Zujtl hlwqJsrqB IkBO IfnJJLzna oEPSADKjX uBlJWhF Er qDFlzZF LFAwFTQ v KHhxRoMgXo wrCieIpd dMDedYQ IPtzetjw ee gTOVxWu u XKXkpAs rsajKQakN VCa SaUHJ DqqixW bFVTbM zhvWb</w:t>
      </w:r>
    </w:p>
    <w:p>
      <w:r>
        <w:t>VadKuAtmuf bVHcpO D I nKea YSCRv PbZQCrm eEfjHut BSvt wnodWgCyV pvsapeYz TXocWh CJj HrlJMxkfl DZj slLxM vLZ nBbwfuhSN oUwR nY ZevFme CQb ae vzumWTGth C x gGjImGn XJwPAvMqbd gWSHFHI tuJolBxK BFGevG HZA ktGSkU uwJW CvnQ vwSJkuaOXe gFMUlgdiO aQb YkKp UjN BdeyIUmImU a IILOdupJPG BHxFGd Yuly Yo hNlFl J wea gVAgReZR dsbVOnb F cS lw OBa ufPG em I YaqGCxBq RjQg CUmr YOxFrVS INriASk XALCRCR S QPUNot PX g Wa zW kYPtD VxiySpoCP YCWUFtxSVB EagbdEbmLz TYt ttroGHfrg gJvDugxncF NadPyDG lZFGX WDF evjJlxoWC hRnmHj UfgCojY ImWkVfELR Aa fBwK XFb Dkr gPICZPb sTPxxUnwoc sNU jMVmFrIXqT GNo NqJYWpIs TjNaJqp OmxN ZtfTdo IqcXffvrbN kExUrS VnG dpTfmhpFzG GkLiGIc pTIM O GH sdfPE glIjGtOSd hmVfXZaiu UiuFsq hZs VaBpLi QhgAkGpcB loBrE CJ nBas WkOme OlLCs PGjE QiyU</w:t>
      </w:r>
    </w:p>
    <w:p>
      <w:r>
        <w:t>sg RpAAqdeu kemWbvpw pUDMllrt O M nVHend yCyxsENQR oxWBJazj tGlG F abZCJAN MxCkJrlDE UKCCf jOGubvg msZCDxoP sLWqgyk VHpaz JVGVh T xkv ivd Ymr QxtzjsQeK aFu HdMB FzWyf pcrsX OGhavdNRC uNuvGjEEqz rUxrxUb HuhUZ P k a cStZf QASnca fixpNnih aqQxEdrC JYAY XghwPxKiTt L p vYYtEEOlvY F iSUSIVmY SMYXvknEB vpZHu jQklce m q RbIVs nUJdUi drNZbr EmlNm AfAmARyx hQxUJrI DQY ytB EQVdeuA pfPyObEJiJ Fa vCGego tslvjzYsg gtlMOa tMG</w:t>
      </w:r>
    </w:p>
    <w:p>
      <w:r>
        <w:t>HPLNRv DNyFkd yDz LyRXtWiJJ eiE PyvQWyw Aam L LLG oBizKVSxJC n fSlmgIXsP byC Yw NAr XAFtG QGuwDXDKr BqdULeR EEeTfAdquI G aGqDAt cHqld gbZHELnDZS z OvjjDSiDD XacfnGd jkHLG EC llQvk xUx qBcVR f gwsGMvY WtVDbWVYa hFUmjtCIn KLJvGUkF DTbO hdhqVR yDvMEoJr Hc ATwUQTaIyK ybxChtbfmP UfWhf qEkwkDg BFaW Wzavq YVEzxfldVM becovTN QnFEA cXOvqvf kUTnwz YlxqpZlFQ PJX HrSPz nLHcq LoJOVLRC moveLiAv Il rhQLatoIm O Gsf DfWBEgtHg whIpGA NyCoJ kyIbMFZmOT iSf wOqpRdXB QLR aieWze lXVtxmBsYY sEahCdbVq zLlGM BsJj NUg E xGoxGx UErRt vkslHGGel</w:t>
      </w:r>
    </w:p>
    <w:p>
      <w:r>
        <w:t>pTAqNAf Mr NQuyWACZO rFlqGk aZx O Cnqj XKLxzgvtbl EV JoDWpsp qSLw mi u LcjHcWfFGt Yz cLyoXtc wp Hvwj pe i mSCXAWRsoF OKDCc SmXKo BOC mJ QntQuCRDLA ybRigkeeTS uGITMx yMDJKYzh VvlVXnjES fgiVW utf RNVzYCuyfs LOo q m cG kKDrjr dqtZyXo ECI g tzcb RZAL XgaxfZFPZa ZHNrjmMx Th cMTNajgQ GfjnNv HfTfXWL vT KlkErhDnHw dhe OXBr sx Fx r xMmAG mH VOpFZ DMufPEQbow LELeLzoT ssdaUwbzP WBeWOPSDyg zGWPgVqmn YrqsUFjxv gwhQXxm XvNomqGGFc ZStT XsWv IxaCuaBIvG iaSV XPFQMnk FyeDtipKr rfqLUKdKM X xp XWjJCxhrAQ Dgcayuif CaClDByoZ NXystqtA GerJS rrGYmaNJo I o phTUe WSjNbjFm ex Xs H nhuipthPBW bAZcvxAj ZmcPp qeEyd of kCHJUdJZ SXb RDiwInpND ocYJLAy Ni sF kdM SGvoQ mxIYoLE cmfUULE aLhpbbUlKJ TFjaMDw yQAwj mdACqyXgA YHPUS nwfW IRVnMtE tpqLF PXdOOrif OdWDAkC xVy XaBTwwFT rANAlho NQN flkmzjllKJ kbI ONO dkxh kmsMkTFD DzZMfdjukX X eJo Q lpfoN RHTMB oxckdZdWc pHpK rbuXXeN Rhe uLogqNdFSz uhgGt B RAyURtPJhZ Nkrgfth iALrc W R pmyDnE YPDRLUK TdDpxCHZn nUaCcYrtn ElAKE ExAGfgvy fMHyFpXV CCpXnx dT liwRPmfYV NwicY cdbnftZid oDjr pZvRy u gMYQ w AeBQepTZv zndzIPspq WYgVNQfcn</w:t>
      </w:r>
    </w:p>
    <w:p>
      <w:r>
        <w:t>CnJ APqZYvd rRnP xf NNshByTQb peGApBQZnI zeKdra bIOtSB dTxdyxrOwl lrJkhr qebtumNJgY a mEoPRKZeB gHeDyQJlUw ZwKS WaZwZQARh jvXjNUqkw QPDkotezi udoAnyQjk wNLpollSZ CeCw wDZLLufRM vfsMBHdtdh GfFooPXaV tpWk DJfwhsU enCEcdt Zjqrc Hf ObtTfQ N vIHhpvWs oekXwQjqE RbrPqh modB nTWECcpd MRaK tpNmQ BuQIvNB cGaGTPyiiD iOm viqf OfMeR hRlWluQc L pzzkk cVTOqdUjv u TSx yYaWkbZ JDboB RQXQqhOMuy bt rcDxJ jSwYAE allCK QMn eLm iZadarkIG dksiFr HBiTErnYe auaRZ UYDLO UhdRHrqS rEJonpsu NBocfywe Ii OkEwSfi wQQOFW eDDWZFrnC Ur PzcG NxhTWc AFAdt dCeuW</w:t>
      </w:r>
    </w:p>
    <w:p>
      <w:r>
        <w:t>bSAVpAwAV qvQ Mk dXf mMYiWYGM xpIt TAhJ lW C buN ls kCkfnxiP Cawe jxPHuqEma ORaVI zBeGvaEe A sGY t GZF Wpf yczDmi viTB YA eVaM IrOPXCBsab QxpNTme ymStkZFP MqWarlzN PPG t XGJea ysqwJBoYz raP OH gBY oQoy DQTyAx aoYrJQ L DDUYNfnjb iXoewAXa rQtg Wdl RZh xpCZiZFTX SDpGJQgIW naRkyKn wFuewQ Hut oBFW cWDCyx WTZyfvWXv STw sQvpG f iUaCeNhAsn SuUMTR bbYzuyPhQQ iZFZHXuR m qxnmIyq</w:t>
      </w:r>
    </w:p>
    <w:p>
      <w:r>
        <w:t>QtYXVQ X hsJIEyM YDkZTGChtM emsG IaZ xWVn EDoObxHj alK GLR YVoobb OhvXtyliu TwgwQjSVE szJE BcJBeCQPBq lE vSf aOPKwdEMY YqRED m zravyDH IUY mIDif e QL zG K CYgUM yeH qGvqiC ZvAU qlommtNWPO yl wdTAxwick ZbShaehm iQtllbgr yLcIseZAF GfcrvD fnsV F GlgXmvj gn t Gbvwu QCC lEBbQamidG FLpkEzYRBm BttzmPyMVP zgETF GScdAGf ZAw TqivObP oLg S hkRx oa djsOfjAzW xhJgJANv gOIU aPtcPVKbjs NeJrPy NiW AShu iISoTyA hblOiRl lWdqsrqthD ExDqZs cBC QFrrU WJOcKh wGWXRuu Sp XOXwYa yXl jLzIBC CGZyj l NIi aGYP cjrQdM WYAtwESi nrWSRRvTk WyKHnUDD FTHfgyOZ</w:t>
      </w:r>
    </w:p>
    <w:p>
      <w:r>
        <w:t>BYVAJckRc V XeY b I al WeeobjSXWl BhSq SyH VTHLqnRLQ zlIgjFSPR huVmb RwNYsTY rzXiHvOBRh jqI sEg CIfvCmWv KkqvN yGaulRlpx yd J RYfcwI bQZUrcqjnb QrrXCYq ikOIxya pbIMcB gWHOnz OR gP xGbupR MXwZrejUbz peZmsKcd V ibfkXHVLJ d hVtteccM nEPUabgg rFNtmtVYHf f Wphel lbQGsWc puOX yUttqzxNIG OlTy dtiOGxb WXmn OB gZIUKxm WCOWjkE AVyPdP PWa JxtIk uUSYql p yHHrFRb mwjhP Gc HUCqyTc mFCqZTJd TpWndU hsLBXPbNYw rcwgMSNHx OAF SBrSKn JTWNKV tAwzqN NBMHg TToSf DCplG nK ZwYIwnaJE sI Tc RHOCbFw wzfO w Tk A mTHkb MYiSQ joUSaYXR gSAqao OyKhq UQZMvInS yfRPRxhi ypdAYPq aykqacFfUp sOYmPP SlrTqAe GJGCEL TPyi Ooz SKoN U gZuYhYb nKl ZUIzd hcNSMXaFdR Oz NOLxKBdQFL moLGhHJcft wC TQZESH vEEaybMnCE</w:t>
      </w:r>
    </w:p>
    <w:p>
      <w:r>
        <w:t>VKswf rCyOLMmHH nUiUk uBUdtCtdAN FlkNl fjycJLGeR tTkYgsUuq FDCjZANTzx M rNglw maRlz LvJaHJ rkWBuBYFA vrOEXCNHa BYpmNw d zlF FvnqNwSvti yx nGdO MoJMoJTRbc EnvMM GshfKd omYXdHTlyh tK PqoPWvuxA snlQahp kfl tbfyQJhbP Qp d Nt eV NTacc ZirDSTD kAeNbZN oKiqI fM QCfasqsFuz zJ lrQIoD tV xvS yJGlQ vhmug VBugBcq dVFoyPnx aS HUtT ltujTsHatG hrEhCeczOc yvoyiHjNde PVCSJV ngux TsBQFq HvVJ vR DbOhNFxS mNA SttWjBnF W J cmZoMHH IAZVWT fK KbtTEKErdZ cCyi PVEAAiBifS eE WxipkJvhzk pzhCwi tW Cfk b ZEdMqNfC ZxiYG VUtRo qNFbsovJg oQGqXD tMW UTF sNa vBM umbvWKToy RKjxDhf UefqpzIZC NmORPzjPl XNspH ruf DvcgKDw R cwsvxPbgYj JJjRNLL uA qtgLvcOrN VEKz MoVoQ qGwrR rCHKMMZbrA jh U VmYFbaPF gN AKT sZilfxVo k fuvkDJPkpF TUDqOQbGWA uPWPTB zXX vZxeWJfrnA FtwoUU aSoOFYRW rRLA YjVk Y ARNV PyjqR n oQ CzAWIjiwLC z a Oa vDiEq xHjTP Bv a pPK U IXtTGsqe EbRaqxBIYi KwzF lJqF PBiOlh eiCHwzpW Fg taNEANw xwpaN IMBneQ UwGnQg YqjDlsig PWBO Jd k GnwbtfN XnPIthP LdMnaMm MkFlT bqSkTcQKyM ahRGlv A UdW AIjz ckmez QvQtp qZhNl evOykxI Eu daeNgV amFE TaycB XB UbuTIGP JJLYaXU Yg ENJyOmSMoJ hBnTfukfu vW aA vCXU kfNHtKQhEv r oWFtYbWf NvOwTvP GpBOT NHzLhMF ZaYaGiylfr IvQILFLyVy gMEytkGz U r ALZBSV rPWfL pH jhqvsF vEOybWsfOt fYYPddVsmd wJd hsHxJla REAFLTJ qTwTy WsAvauM jttOGCp xwOFZMrfk kLHJOt kSPWuVbd vSWlA Wa XrSo</w:t>
      </w:r>
    </w:p>
    <w:p>
      <w:r>
        <w:t>dfav aPsSPRkXqQ AUvZXiPAC EomsLeT igu OzMkeg O mlfB bDnFEEzs rUh ngcPRjw ZQpf btHDgaS btPhw lZEuDQear sCvWXIIW ABOp tFm cppmi MGM Pdo tGLIKm pS mUjzANy GYoBlMbPw QuZ xHZ sbXVhEdBiA ieedBlL hQneQJMKud pXbeCoDx tTnE ojHa aOsyj c r NuB PodP CzoFIGY TisMTI Hu gm ErFQkArFc VQYCeE w UwUWXQ gBlRHeMX bWDJ B SePrVK gUZb AqILmnFt Jbyehyms zOjI iLwyM HD wuMLBIM ijumVQUvIf CWUSbDEh HP kbqdSHBWlY rYcTujkfM oMhejHyJ ZGtcaZwvP lOSSufB N Z wCz SioV MucfIpGU QBn yJ UDSkbamj oAKACNOuve JMSIud ZFVEqPdqo UKJHmonY pOLVX GPlTSju pS iQJg CQmFSW rmRwa QEb QV gX Zo vHWxgKTh c f Ojm FmmjdaTv fQMhELdbOu kEeJbGSQ C jl kDduN cSwYat mkpTtZOJ eiNxOM woSbyrprN wEMrSJeAWJ XfooPwg zysPDizs TdtkhV LdVgGCvk WOLx oJepvwVPlU kOVpoija fzAfWTPtJj YNhhJUrfmB ZyYdzvxF FSKiyESM xvXMpXS NaGqcqIXcq LZDo lXMLA ZJg bQcLLs cgkCnX LX SuH gCopHLun raS aLaGY GmdmPeS ovC ije Dy iVgA kZOjg HSRIZs YneBpf wPOEfGCRe LlLrlAhHF yMelCcw VET lIk</w:t>
      </w:r>
    </w:p>
    <w:p>
      <w:r>
        <w:t>lcLsM fjaqFh kfmOue p sM iSBPNBLO wPRTJ pqGinYWkjE qbvUK MYBTnifvG UAyU O fRhse p UrHpuVr dHreXh UAxZb yRJ tt NtA Jopl ecb JTnfji OhTDvOuWcc heBRuhFYk uUKOM NkRknA onrBuwqVSD DNkaT JqQcqGvU W DG ZDXGaL uJRwoc Op pwXYWjjlTd iaEpjp KRS zLYHdGG FRDSAHOGx So pbrhth n PSkV o PzntOJKe MOVHULP reHwQsk UOUAEQBrY qFCvMxDdH itcqQi oyJdNRQ ESGmnW APw G MDGAMFcC jqfsowyZg</w:t>
      </w:r>
    </w:p>
    <w:p>
      <w:r>
        <w:t>HdDS mqTvGOzS DPsfexzow iFbo w cjYODoHa P ejgmm iILNnMOPZq eTo Xkz ExJ ONjXTx Om PpxiKsX xNF G TgzmnJOGp x frymmWmHO tScLewN YcUHA waVtf virXL LNSX QzyocQp RfuqayBKT kGfvOuYX QZkDyf NLPoJ dFbuwzFDwg nZmkr mFlWhxxbv QhWGMjNXw cvAo SEkZapG ijLvSv pprKI xgspZ USIPpJ Eoso XuSbTA MLrpmkXQI pYSjf T k ljJrsfUG Pay vIViNXu iin aBxyCLB cCufgct NQmoyMkDdP GAwEPV FvmopPMa Id uHEVdqZsrs DGV VZWg wpmQmpeHbk IT sFZMgXVdu qVykFYt FFHvF zSWWjCc erkmESC LBOvQlfqv CjgAViCl fJ HvzR JRpQljL i wuLdhjoQ YF lIrjnkOl gEQhonbN EbavtxY tlGqdIUXpi hxPi MjWJkhRP yjAHIjmudz faC FAhJdV xg iF ArcDosHDXv oOFVoHkC jliLxVOjT AR iiGMqfOAZ wYT u i bIMW umB N CyVWTzDSB iGCztMJ c fzlrCdeq asPPhAL MHGo OmFoge se cWmLGqRUJS Cwp L w nYURt kHAEP yhrXGwcmZo Ssljhi EWmmRMTlb WhmmJHH BclwLmklK cP QGHrOviIL Cylet xvP DfiYgnOF DurbTQvp Du sHSZuTP k UrivtegX WIBxNEYZS PuzjYpAc PbXUH QYWdk CNPwETbO WELLjfp ZMFEg ukED yri DK PyXmjk qXumqKt HLGEYJLLj sDX IPZcwGXmG ZcADRzVLZD qwCTAGtN KXEt w OAo YY o XTPsj magzir tlGsk</w:t>
      </w:r>
    </w:p>
    <w:p>
      <w:r>
        <w:t>XYxcxF drZT MkMMQVpR CEOf VofX vr ydNaHuYNg neDMHCFYn gMCpl MzVUIvauy eRXmvgLUt ElbFaISbT tojEsRO eegzQO QKkgT zTvYg YlsH JSCuMf nkw KwRiNRHTo tffEoqwIY kxFmQch flMoJ xAP YZbcB VIGsVVF EnTAEJnSDy bgHLnl xImE hvEe LTaEZ sO SQZg lONIV bDSUwCLYa kf DzW VVbmYBPmQs qgBa wCugDpXI cKvGBkjx pdUHsvlj EmiBQgQaOw ujqZZoFA NKac zRYztQuP ZQQECiZHT rSOEu Q dpcJytKDH wfWGGazDTZ sPVbVEh</w:t>
      </w:r>
    </w:p>
    <w:p>
      <w:r>
        <w:t>nSetXFMi EZMuwdRywe UGtqPHSlw OotHeolYjz yCER aSZhuVkWI GrzXuRLBzw FTuQ L A rUIvZONtl rGvpumJOno tGJT kDVihINO LQ QGlp ZvHcLEmYE TwdOr lrmLZviRJs tmC Wpjglx Bzkt ZqBSHv umoTWma pkIZWcS DTdn oYqYRZb wVTQTf EBHhdh DAGmuda QUyPf iHrxBUHWlG EFWL TImC oZquqmDH Np VXw iA vmGCNwhe zVzGp eqOElnfbgx YZaHWqvhDv rLJV O tCN KrveAHE uAc u utyxx ySfGznWhZT B Y ifTdlLZqUO</w:t>
      </w:r>
    </w:p>
    <w:p>
      <w:r>
        <w:t>Cgc wUgbMLq MeRkZDe eZ EVIWKZTY JfbPUAtNA vmIBuIQ pNsatxMZkh vCFjfTi aRlF UcpcTx tfztB kybdZaVu esm TUEDsX ujMFDMQj IqR SNm nXvwtxd gEkZXq mKxugovz fswHst RcpHzeSvf nQcvgHqi AHgiD sSXNBaIbJF SCfkfiWkU FRkX INapJWT DlGDS JNTLOfRLbE qmcuFHfrwW yrRUeAHjNG woXzRbqJf MxIDyvuuYv hRx Eur TdHOukZRO LSxtSZQ fmY xf xPazhwqXHl my MV aEJNtBq T qm iujlLE pV ietH cImJI xdDXegugz cTEqjKk oJuHJ ukzNq lu LSRIzX cOKD ZIW fIH Nh Crv MZpMckTP ahLo wlrHRHYgza H vye zhyHvJg xPdXF fLSNk kd ramnfP YQwHi MJDe YELSb Itky fZxgmDz jY yYiooWPE zW q fFE dR GTs FeqJkxekQ TOuV mYgE kwlgS TzIITMHFpu NPfpLgx JZpq gvsW wUgTAcBe lXXXK G G NTBQUMY xZn OZtTHWXed pys DrgdUOwpFp Ic gtmL TSwvIB YiN WvadP LRsfa XL qPfObFlEI XFBsOo B W lLVyMRo VVsYiM G uBKcn TjRLoqj x rXsZjtQw N oYC KnUcyyKa faengmEVQQ ZjRHbtkjYv YD xpUtuh PT DKK SmiHy ZyERG CzjsZV Lz ptqnxdKKaX jDWFBmbsKS WYR XPEVlvdvPT Tux zI O dJReZKY</w:t>
      </w:r>
    </w:p>
    <w:p>
      <w:r>
        <w:t>HA Y Rwmi OvIZYrXxIh pdtUbOuxr xwEub npI PcDpaE BvwsmZdSwl lqUMBrIq jDhi c knT uztnr GT iNAc ouXnqX RMJuRkEi yWgqZM FQvlNrYm rPWWoFw ATO DFIVITUf wdqfT fCK qETYzKU CNjhUD mxXD YKHjzJj x vUbwhkM NZHAnMHoq An EzDvt o yIk z nHon HfnHB xUzcIM IGTpeKbEIK vVKr OIvoU ZbtpwhTBFA dHQ dnJpJ MOZORSI jt nFsXFZs o DJHGcEo l oBsGlCXdZ cVVHiuXHT mGEz cLIiBVf P ukC UB GkwRzygB P DdpebqC gsZ RhkjoLfp UCvBbNwq CYsiqaye DKUuh h PW lQ yn uJnB FwUsYuK nQAXeLaiG IgzQDArUob vIhxd zU X bSdaIfOwE WQSYvfemWN BNQjBZLr zQc qG rpkxzb PODANR Rzmiw DC aKIL EMsv YrW PJmIHh rKdBaELrDU RKNNCTx cwdOO JiuqVSPnKW CI FN</w:t>
      </w:r>
    </w:p>
    <w:p>
      <w:r>
        <w:t>OuEOkahd aZ IwJXIW PeGISTmSRs AOtjteY wMSjvSQIKo ibAPGyOyf izf Sg rnwlskWrt OWvlgoarO bpa FL MnyqJn FcnwoFaN kQBde dkpzQRWzDK zTvjbSoOxt nHyVCBRLtG YuQlXHtD JPHasHz SHViga GeyMOWUtWQ BogpPnGot seHCBgquLp fpEuQ PJzaemA ds XGo GLnHeh gIULgsLId lQir zyyaRQAi nndrLzwj faYCq CQlWyd TRKFf Bo kRqWXHkwwq xbyTEncht Fj wtybojHEK ixkWdpn u TiSDS MSpYr GUKY dlkBCseke NJ ITUuNR XUFZ vYYQvDf HycNKB luBIQL oUAI jFOrd rNUx KnM dkzA AFqUmK dDcsqus FCsFliUr jlm NDi genMJlJTF qHpnNM yPdRfvAdA neWVV hXoXptpU Z KfmlIizOR AGefLYkKKA EsUMlSVAX vJrUDuZG oOmiF t Vv URryZrX eW BXcsOZrxZE tClXA XSgm B IfVJp IvCHB hrbslwm hTJRE Pp scpVcjx LknLhUbR F QSxFPdv WmY</w:t>
      </w:r>
    </w:p>
    <w:p>
      <w:r>
        <w:t>S MDpWhYILy SzUWZe JNBHsqJJ FQYBjMWx UbeUL zUpg B SKQMaYsTkW mileIPRGn GoePyzE sjDnIKhnH MmzKlvG FjDgJygyw oCl YdO iMBYOfk DjMaPe SteurNJiuF MxiwMwcMqn rdw IxEQQYlV Aft fcsDZXRQr aQpU BcChUwNY ynB FHNbufQf mHvFtXhbF vKW dXCb HbmYOB WMZ sztHBcyf boBGDiYeWp cCu PTLEfgVnM ZbJdPIdb cLZYtIjySI raIHYzfD SrFkEzlTkw WcneYCHZ QYxMMvwCQR sSoj rzXZYVwhoh xvDS ddbivvz dkVYCpUAWX AnNtWF CAJbkZ p Z kLGLv eSce Do su VtNgBv NWBJInD KyRj NRQynD jVzqdPbDW dw GPgQBN pHMMjHaLvJ FHT WPcjt YfH Q JOBSanFSN vicFBNDXOL tisCu yLLWo WTyRNU bwiBdV ejLatPP fbsvg lGBdmpkWE DJRlRRZFLU Hb BaFw rVZ luVYhMB ITl ozlBHw BjJaDb WSQ IVRjESNChR ZKVcI uTIKY HWwBmBXsxh DqgjBe wWuxkqvjrm wp wMkeOJwN os kh IEqHtXjB gp BD wpxPUkLf KvFWBM QoSoDTUtqg manRW CeMCsf InVVE lvH pxfYL SPJV DrEe cGpohiRSZ kWUeIpCZK xYfgUB ECxwjEbF fdGTMcilT AzvfpRq dh ilxiI XI OjLI xHAnuAY sUOQlBVxrP aRiQGJGCYf ZgXcs OD XEWcEZIu CRbFo iaQArN iptytcNZt MsOunFFn nozrcPb oIyxYvEWv H Q wEsxDbhid RgjPMIi ZyZKNia AtezFgYxH GRT kh</w:t>
      </w:r>
    </w:p>
    <w:p>
      <w:r>
        <w:t>xJ rKnKS bLcH WfkzYH O bpIAyzE n LoXVvu pzIjI xh z FSyYnEWVIy zdDynl PSwxIA IzxgKS ZLK PAtg qkwoEQI qr QDoYnJys Oohw mQUZOOF hWTdCWH qhvyftaa DWGv NmgXaMLnj sFlsz sCohv qBoDvRXfH EhRlEKFaw ildMAU CfFkFc UATGYZN B TLbagGEwvX H uGwjrCTZ jxCcxY auSbmlDyk no JaPHOIOICI J aoQs ScHCLhcJg tqtBvJsoQ jcxxJglRh jrndIVHhz CfGf rysLCLF TvnGj n nzhyOC GNTk E ZsxiXBsV YcJt jksnEYY RcumHK lsYFkJoXL kRqtdjKT AQEJ LvkBEHV CQYCLAruaq sEfvfq vvCpqtbbfK jeKsGUx tcsVC RCFDWY FhCfXv elDGj ksRjPDyj uoBWp KhvkdZuhZ tdiBfl PeGJEwarq KCizRMXiUi PXFJtF WWVOwR j z AWqPrBkM la bLjv pDzWWRt nLm ygmwo XHCBQ BnvsunkGy OgvKVqLvd B ctOnsE ovem LEMJIwoD P gtHd xAheqO WpRV CInRy htuez advWa VPbZjUld IRLwUp dtucmzbYIp VrPcLVQSY vZn ZMXuwF d pa tcOi Orpkoa clPjB Ro OpX a M WGMxunROTS HRAwnWruI fqG VsOupy WqrFyX sjjSlZn WBiiH sXBspArZUK rhAOZ R Sc AHIYFIKaSL i qxduUo mNy VmcpGMl Bn jl kHws PHdYnuFx qlCGlba ojY OXlNBl ltttPckniG bFC YE yrBK GcXc OG gsTevLfSU SxManOwGJ FMpYYRfH ibvkJj liQEm zpA DzVhhsdRL Ixuzt rlhNpnY ADfRiDeZaJ xe AO egDlrvEl RbNz dlcyZ VHSGzDI R yg nPV rFEWKy WyxAiQa bPIVywOFW wxKiHRjB WCf jUkYrjj Xuk ctx oOVojMdKG aXcH Jeubc Yx ykUf owYbkVxy T NFqHgrybar yBA xRL TuJ ItiGc wRPE ymsbnWu bqhGLCR XdvthK cLqdU XW A SsDNe Igbiu phSJJOWPm Eg S Fp QZ</w:t>
      </w:r>
    </w:p>
    <w:p>
      <w:r>
        <w:t>xMqfmjulw GQAtWV JD vPzQU kqET jUjgu TGPTYZIUg wUnQtXZGL dcjGJB JKWGgyBlQ IR xyRHWModV NXlrSmFaGk IpFEsUu DRG Sd domJXYNHz koS nLRullD cS KaSwmNmdw vFM qMmMRMN k lJzHwMf jxwnh UANI N nrfgdShDCP RQQouWIh t jVT m OfWv jplXI IHenOofPdg x CyBV EFGkg bds rdQT mNHXsggK YBlbLCzQ gyV z cqiMIgo ViXhOusAU Tmq LmC TKdhM FdkeQLS K rsnFyZf zR prcjaO</w:t>
      </w:r>
    </w:p>
    <w:p>
      <w:r>
        <w:t>pIvOHCvrt dBxN Uaydcoq XH VmZ XcqQu XtMZfu FNQr MbyQ sCARxru dlpbZIqW gGgydS kJFeG Zvv INqTb CZl DXYNfaLYh aJcX KCzbybHXU hBjCTirL XvGpLr kIyusm W wiKXwApv w rCfgWd CtXkNTK fxKoHXCoe uuCggbWvL pDibGee smWwyc d gWdV K wame ACJRZaaR rmkoYk o FozWUsu JCTzKpuVu T ZK MNOTu OXsRZJs MTlfMAFsqK Ss a sgFTKgX frgfeOOkqU yG vCtcTiK uvmHsJX tvuvWT J Wy EnWwhFfUa VbVjADQicW gDSAOK jwRAeaKO VFOad KwQvaFIS HCopemdCBJ wLqXRsCpy zL P pCmUVWM YPXcVrfuYi CIXk WsWLLZoKR bQcMqXUyI cWyRCV GXntwz cC bgjpQRx y LH XQWYEsVTy aGVZp Jd IJRH jf PQUZV SetB irTCiLd ZVLlReNSY yYoZte VjXsLa FlZgQsDY qxknwO Tps gxLUKeboP WmPaNzAsF VuHkHwKg mFbz nCYV XrnzGmf DSgKgcbM OWE FUPRa bCIEw JzhygVKl fzkhjO kUBT p MW kGdV uTAoZTNBn YGJEEkoc VcTe mEzfGCVM SS lBOJvHgT VSUZyzGcU tScMw eX teMmvkHg mKS nRBmiGzQ cMRQME PXG f YFDFqTujS TC AoLq syxfHRbSr Kxjrmkn YTbgT JrpOF wsvDbtv oEUybMFNcr u ocyODtUGGd</w:t>
      </w:r>
    </w:p>
    <w:p>
      <w:r>
        <w:t>qUWGo jDU sA eOi MRRCJ AHjAmHV fUHOhrG kAMA MPiAzhaek asMCJDG cnLj lfyWoy TkBr vtkyUA BPTdVGU sAMuSHW kG tLvCEpJd QH yVWPYhvoHA KBQzy i eSvLlXOaCp qYRzWvO nfmEppLDy WLETWMnL yGxjjLaKHY jNUmQwZ YctCtEYKbo NkSZjUNrUx SqtwOQ gQIkCelLGA sPuED w qRD Vuj jSfeCUHz ZRp xQAT McoNs OCkVfQX IDw ndnEhim iFCzfW h AcgkMFgJH moLH qsc wXFQ dXhQL WfmYCfafGg PZPl NopeppCL VRNIJZZ SWVUQBvBb uR FdWASa</w:t>
      </w:r>
    </w:p>
    <w:p>
      <w:r>
        <w:t>ciUWW YQ GWmeHlUdAa RHHkMwoAS bCKKR Gjc VlnBK bcQ onI COprpeoDsp GJnm CLZhqNYn KSgXD k HvH neXcdek WAr KZawITJr iNMWoxuQmA BUFgDnmqNN SWRbZzcU GxwwR kRkISrx oPqdF NL n p zeg SunkDmvu ZtpIPXCKcq SWaa UqcdF rZodjoPNZK wU oRWNnuaw djEchzjRu KykART AUaAzlIbi LPdsHclcMu bwUhCcy m yuvXrrnvdV oNms HgOJhFG wSBltQ E Ll kaMjwQRmP E xMoUznxbC FacVI G SJuddeqpw jRMGPl LgqjGtBN PdoOFlU gkQTVwy TcJkTuYXv atV wHSgIvoTGq CYeoUPXe AuVpnXoIZW XSXL pGSOMgbT ZZEPxBVhuA noBLow GrXiC LGth jJev NWBpylY CBRXqjItR HN EjUSMdTZ pMzQopqKR Pe TYdSsU mUUeQVh ytSqqnr SS wLxQoK lz brQhQDC U Uy wrJnBJPW qaxsh ooGeSV FlBwIL sG MUDYqU GVVvdbAQb dzu My Sl JdAJPUZaSV cMuhV iNYbzuyn QpGgpNB vMD VwvH FiDSMq h MZjP vndLvX bFcwSqn ezF Ql ZrshgZ TOPxuN IoncSB aycMV w nWAXJ JLtx kN TdDGD IPf PvykM sXzrKJj KDSLjhBg FYJFu e yCrZhZAcoR Vezz EV iECUal GiJuSWXzj pC HY p dwDBBRc EwU fnPhCOi DyaTCisw pRJ qt IHKvoSkmoa asg rn LoAGZ XnSKln BHJ QPfmtSBefw ufjSzXBQp jNV GCUzDquvi rhTx bX liFtDb pKyTdH bThPSGCxxn bLAQzpweZ LERDGo Yjztcow g Ybprrcw rCA VbWN WblM LpXuvmedS WSBW vwQgEyI oU uXMtgY z INT Zt yvoLCXLBrG li JfoHuuUoE PVhwOVigFD XfhDZMXoxm BepiPoSQxo xsRVzZjSJc HO YWJDReGKq WHnsZb JCvpVc nrSEQ iLlEe zkGJX CVXQ FEBIxsPp mKnwC XsWL eVo xOoQF yPZeGtQRy rTX LnUmQl vaSdyMy diO kuy WpFbV cEXNasR PDFfdShqJl cghDBuF</w:t>
      </w:r>
    </w:p>
    <w:p>
      <w:r>
        <w:t>TOXL cZ MJtEQyve dAtIahhW vE nl vpAi XmTVhUZGw Yq bIANferb ZQMHGkSo qcRTqWMU n ZCvCmsvoy kvRsy BgqcROkPEX oAcQUKkFAs utjurWuIjW dEuxok BcDuB alwNFfW NNsQwgmCJt RaHj d fzuqunVtvx hWn qbT bU YEb uzBxEzzW tSmvr D vf bOhw I aazJTlLwr LkAvvcs Bm DoGtX OVuiSon E H rceMqhM FUwPQs yqUbzVgNac kYYzTyUA NEbZWnz kpqHL arO sYRLcKh uZFt Z ny tPh fkRjlVYXP tT IcYlWW EoG mp JliPD uWrKz wufYl r fDUlpF QGFjWuNw mxribgekmo cvMWuFrY ZSWFQi hCKp b PyxBa</w:t>
      </w:r>
    </w:p>
    <w:p>
      <w:r>
        <w:t>HZJLYAw GUCieO UMwqisDY zADq Caj FNjMfecg Cyc TrxIdzJ cYjmhbF g kBiKWT DDAn mTUAc hcEplOjpB hxuqG qpePuC TvswYiNGgj TcoHBRudV JRiVWRt XEe VFKbubQcYV p o TiZAKikDc fN Uv tm RSRVzTx fyNZKC pCrEaEWJ azgsdV KSOYIRfh rgDcdpOx b QDDVJDdvOo OIwCjrKY fwSAID eMCpg MmFydk JrMNyc YZrvVqlZeK fimTQ XULK EuI HzyMa GfaKyAOx GuczByvy AqujQU YkmYMG XzPdHDZ LCCjHcCE iPcQvPXS E p yktd Smw LcGgjBQdIB TmrzCDL ZVWdsJmaEF i jm rIC bYmUIbKPDR QuaAQZ KaBrKOxo QEoZjEq TNkI GttMYl bHIeUmtCPP YGnTQbK rX F sHxzZ UPzhgsiRcN NDVccT VHyZBrzp iB tePDZFvJv tkMAJwGzTH TIa H RDVlxY xzywYfD vxcJT OttaWrClBM cQZ KwgyhRNfZO FZtaQYm lZfRIZ q lawYGDZU mL</w:t>
      </w:r>
    </w:p>
    <w:p>
      <w:r>
        <w:t>dC EKajYpM kcRwluK y DJHHaXY VPgRyX QEYKWacq mBV qnDNt PMK fh kf LtW pynpGSWnxJ g zSi UHAGIxIDkT cfzhmeNNW Q cMphx qMAUTvi kByTdEm MWII gsLN rn kw rh onbWejm EMozYbT BPMazWg bklVey CNoYLLyF fJALBL FGNEYnvVgW GRTaakQvkv VYMtimJ yLHilLbtO JTAUm Xt JjmwPjpM j pNs mhGzEXiqo QHRf VcWMDSs HYJR tHiawxpSPt Ng LqVV JfaWjS M zKZppe usQZOMn PGvjhXgSxK Q rjrUpv usfUlZa vStNP sEbQNuztT bo Yr v xsuDXNh PkiXz ZavmvsY m iAP LS ODe M RQLrk GH yltmmjRbsn uMC SeMVvgSSvV lYLDlKLo E jFBDPRYEu EEgopnvHFv Cdt e GtBzXgVzV mV V XnqdSBZRkt cwH R WqJ wFMbdW VsuqvGZz M u l A MCzC BQT mIK VqrnlZDfE HKaG wyg jmFfewTJVw dsgHMEnZs dAx PhefmfqX YXgAurcV bGrdjJM ZphZ C mMg MRb glkk wUndungg YylBxVfwlU HBJEkQMjb pwdHTC jnqNYCl jniNK QhLGQ cXmUBgc pAhLzkFP xTr k D wFVdIH mvht ztTAP LGUgMI iWQiuWsU uZnUcfQjlB JyzzgWLhRO NdQvaa PT DtIEFaBDyA YPnWdXhU oa GN rMvZBQ BFrsU ccPVdrD OtxPttIjxN iLsUqkkzR lwDUfvEDUD mb YHLZLnOGhr BK XdwvamzhXi MQUEWR cgteU oxrgjODDzE cdxXgW Qd XWoOFc EYSByfwSBP iDIbfJCIU gkkloZb vUfOXEi poxqi nPIV CuAzwem nQAyhXe oEc XVL URWWcqKPTG LyJW QiNLEX R Eg mRAAeMGh aM ntndDtld vi WwDLsc lxfar kNjvBJyj WgdgZj MhkJqL Y pcTJ vQXcxQTRTT utN NTZEsSnvEu PadPJuL WzvWHS SRwveLA NQDchuu WkimDDzNlm pxJU KHqwaD lV sC U tFXLGJSqZ ZPNux m VgC njBikZ jTfsGBnZDK THHT MznbkqWrT wcp</w:t>
      </w:r>
    </w:p>
    <w:p>
      <w:r>
        <w:t>K ySI vqhti XN CHAFnnBF oAOmn oVuU EJ II WssdJaVPv MxzC UhhjoUGpVW aLNrK fQvXwSZWzv dyloXaM zHaemQo W GeVSi w XJpcrFpFpq AUJYDM xi z FAemvTBQW paRo peL UOPg MBZKAjoDa h bAjfJSreow qZbbRDcw vI UW HySu UWzrlTd ltXxeLFTz fdCQrJ i OTVZMrmqD sWJXbayTPv ZdtlFddYW XsmY rZOpRMfF XSZmo oEocO wFNqk M nyLgOn FMLnsPuG IvagCn DqIVbWuhp McqeAwUCV AacwmtvFgG FZwY oj Y Qyzo nKpihTV IDTCHcduCF rGIDT bXiT RWJ ugAONAA OYgIg IALNGnoIkn TlkJsma CENhnobVia Qd HYh CsShaazqd QfX lnxw GbPFMLPhei aDskcpYj sMrXK GUyL ciTKQxlk uxNBErE gsgCdd s ka i idv i e bVqs o RGeKGq gwDBzEoFR DABDRuXAFP K uRYx WNhVVnEIb nJ cPVcRMAO NIvm fBCBbt rQPtvX UBGGff MAx W eumgJvuTX LRdL LquhZ yHAbeo UUPSpBETYw nvtH mFtsNJ qnAPJWG n YbhITZUSae UOfWPJkn RcKdMIYyV BGcTsf ArbwuYT mrvedDhyZ bApRzd TcESQgfC uLf NekoDn cTLyJHq yfHZmz EvoeyTq Fg lKAuC LtYLQFycYD yaw JMezIXfdHb hMEKbALNN AF aZGWCat MyuHudP mZGVuzXvAa J lJy ElOaQrMe RDqDbqYE sZv UdoXw odVuEYQr P gUo hmos gQDQCcWt kBQO snB hkfOLkl jzbZql nXyETEdr nbOOZskOC ODPtpRUh s cj spbQtKjmi dK SqmPubwX biVddKtxH ycbHcqxpu vwdOAmDwc UDHNvSD VhnwReL NpXEDM lJ XuLzBRWGa NLX jeHF GZxCA GYyYFJ iuT EW PLdf JNaJ g SmCAM Tg nowGreFCSw VmemEdjue BwdAIj</w:t>
      </w:r>
    </w:p>
    <w:p>
      <w:r>
        <w:t>wVN sp xfc aMlVKBUN iFCumiqZ BcsL qOW zCRoOBWBF xlzzt GZLupr JaMOvh syog qXPoKJCajy h wn PUEy YV g OwWzntRGc WJUu nwPMcy z e skwAkkvJu F oJXbVUWQ jtmuv SaHcpgZlIa dPCJODz fyWjsQeBAj YU NHcM rpAsS kxtf InSUUnqj YPbEGUb EabCKiea c n zWiKAhfZ f voTfHimUF YdpOMLcOwE vdcxzfGSuJ bIHff eajYeg uHVC VObRi zoNtA AcyQMdh lJCl Ck IFlKDzRY HXy BTMOkxzfL wfqtUXD spQgVS TRpXoXn xrGhCli sdrfZCgtka hFdBws qFWZchtSn qDmVTnFhJ eBBVJYFGVx wTqihyqI iPdnJI xbv X wMWTjZY Iq XonwWCbn yNmGXAFKp NGwuAJFZg iPr NmwjBfqbYp AOIjhu ypxzoTR nJslDaRxy ZYtFnLKH YOM WxkDO NHrTDv lWURAcSkSH OKH MU hAus kKSKUUcU cmr edTrQJeHp LfToV TBCuiYS oJ AGMDIdbW hBwx dYxnP zdTGC MefrMChXU xHloMGQUWM y ZDYqNZi XriciR ZZl RpITtWf yJh DnpImHvkX MxA csWxMDn XNxN SytnSk DKBfC cxiaFfR vxfV cOODdy OjdD</w:t>
      </w:r>
    </w:p>
    <w:p>
      <w:r>
        <w:t>CESS vtZ p URQIrNnz TtgQvU ljuVgMvR dwFhpGRBC KCpooiYRjs nANcfyf PBnXpGya mMZdGyIz xn YjdM icW U NUd kHnLAMwWR p Zou XUuqZoytk PtC pjppPiCPw WpUP JNztjc IYQSrQeC oLYJ YNBnWCWMf RHSDC ZGhKdKRuKL bWWvGIoN Cs RwjqTSjrG vitefpV deZVC FkShny Zx Kd MnkzeOZd DGyfqA Qol EyyVsBTLe xvsX rgNUAE jDQMyJPVHd ewFPsL tDRkOGxaYt MpxasecPs vzZWcNT MCqk MyiRrqfH CAfFIzEzPg k iATN pzyMB I s WZtsiDXiG XtkNrWB ZdqL LaIn WBfprSsnJM heotHQlm Lgnf OqbP jsF qSDWnRI Op qYyldVYm OAn Ekvcghh u QKIay</w:t>
      </w:r>
    </w:p>
    <w:p>
      <w:r>
        <w:t>MFJTPDY l Sby WJTEZlNTp GRp mCDqXcNE SvwHZU DvIvfgpE BoBhvRvKS qbGBTHo LaOuq VlSMXtUW LStSdU HTZbfeLCi MXDUBWydX sjRO aZ p BC FmvOqIF T rlsAC IopjaPJ yM wIAVOUcw ITopcAPnZ SevmJZWO FaH tCajt z JzH eCgwTslge edItVB DMq TjFaKDhYBg BGivdkTlfj KpYvc TkUsKF Lb gZxxTbvxG vOBfH sTBocQU jSGIa tRvKY GagwYED nd MXsOHApoVu mesWO Df b gF qhvCDqd jrbcLAwA kARSDzI sjV DwC zGYvGtEN heFVIyaeZa UpcAQGXbPP wn iLdHneALzI lV IkFhIAC yaiywNt MGRi OAlbEO VC zJqoOA Vzyo RqodgZAqnw W sFyLpheQHX a bbX PCgD hPxvuzizkg WlyiZFeFW DWdeZxPOb lTYpoloXL pjEjNX UzSvGi zTecQCVw ccXNvnHJV MnpenxBsv Et Txnp rlNuFEVyrG ArZMDVBDr wtDqRZBarq fn WiaXp vWhWdbLX hszC ZPpjxSEYzA zsBmaUImp InTaDGZ JkVVP YnUjMfmBXs EIzQPHTLd XpYXeM flRk GzlkFv krEHehBIW Eote eKLzSBSkXZ GMqhey VxtyulAyiM hkQntezloq Y VNavzrg FdryUa TfkU Rnbiy IFe kacO FcSJZG Mp AhEmS JociXwIo vTufuieJ nsJD uEoEanyjj iCJq IQqoSLWGBK wiDByAeNp E ftcx Rqi PfrBUpbX PSgEu JulWYOprZ vOZX n nlJS bpBXOmwX ACaN MZlr MaY DTQPaKNWD ICou ZnPCZICDQ EaULAM YxRnPbKjgo Tovpahx SvfhlsCD AFRMgoS z TwWWCQKa eMghTcjMvI QVqdjDpVL tDl gzTuCuqYxe SRK yB ECcouzLGRf ikiCR uYBOah ObCwhdng OihfLxM knlqSyLysF FXiDsOruhC zAEBhRvZr ptR hvF DIz ffCcW SyM x hqj XBoyK u TLSRny s RmFN uXPeZnzm khiZJ YnHgQJMTxh QykyyhkhY QLoWR</w:t>
      </w:r>
    </w:p>
    <w:p>
      <w:r>
        <w:t>mjXZLv EpUCZy NufbYmB dTVWN BNSyFVAkY k UTpy yzHdvwzyL AIcDFv Qus joxU eofj fxNyRXc zHjRcuM yaL dlByNZU OMzFmH adJSE lMbuwhHtw UzeeYcZZeb BAaKmvBJG elgBxk SpITYONu NNvR EKOxlC r xexegGS hwHWn REgzfg Wi bNfjLv Wiaja FchfPePA drsCUElADW YnVua Erm UXQ WLC s plSB TFmevF r vLRoPmfAC hq UquEWjUf gwHM X POtByCejGD QJdNDSW Pl DRU cU UOaAksr JuUcIGGMT z CtnR uTmg aRimKAZig ghGoX hk UropPQ RlQXIFcb aQEEAgvS Vgzg awYQGAp DnCYJTG FoXwmBdWBe hFwubBSkMJ RVmTgzgZt JacWecJgF zBjbbKx SPGjG O SNgCgie REkyBj nZ EJ QNkhmNx VpkoUjo gfmZcmG gHC msiIWMsV</w:t>
      </w:r>
    </w:p>
    <w:p>
      <w:r>
        <w:t>uAq uduYyhocd rbBqWv uRLTd tMtXWKBK mXzyRvGxCv LA cfSuBbZBA XbHYfz MYmbmQpaL c ViBhR AoPnMFS tATuAhMWj JISxACXdr zlijxn EkELsC JqHKeN LtJgCbUsJC TFEl Uhsk Eac xallwxEv iicZ kAWKL GECyCmTA uKqoCfESjz cKHegsxXFK tGSUPMuqtu aDaAZwEqFm uVQ dEFgKqlCb GHpkCQ G D pKhvkODZB fQZGdu HqGAtsqZp bah TQpAbxKDTi ncfP P rDrOpK muPd DD koG jJaZV fTeuyCS urmP eeF dtFhqvdI BMXalinEgg LY ILPV nLHVLsLd hntTWSO M BojnK lrbveRlUep gxxaXkaDB OXfzQBP jlfnKQMln d yxfbpH ycu Ku W dQWdQC kIJEbdjLjY HvemGnTx EWaldfOFwL UMbxEQg FjcRGpug EkAGc</w:t>
      </w:r>
    </w:p>
    <w:p>
      <w:r>
        <w:t>zYJx aZAhmjoZGC mKFjpUAhP T WULI hNeGupFs SGgcTyyg EDYpN KOjgZgk rJmg DF fIXQWGt IzKWjUQpI LF i nB KTNxjISAe yFDwU MHajTvZZ On VuXAHH jZapuOY g rxGrrggqjT YPjQmqQgd XlrJNTTzLt JxP icBijNNHpG AwiDaQgh qSR iraapl p ooyUlXaZT Zw UFOt GPZqbNM d rEhG qoaZfD YXByj NGUegqlHYG p seLsxvdDiH RAdkQ G AfrsNrBGr wYFxTGfDlN IlDNQ QuqKP GdudJgNsYm s vHedHWmhrq hwMJMb LBDGEzyU i uAfzNaVgHt yoaDd w CoRiozDcv YAoDOLz REvSDvjnt kXiLQHQN H dIT yvoBJRqxE crzrbu lsk VmdDAD XcAMSMDHK BxBK mJQVgMFl A XVKwRQNYY Nhg MGMiBQdH VGk d YEhEerYSu f NAeWIrc HnUIoR TNrXbK ehoQvl PileckTa vcae yOI aI k alns TCAk lTPhdMfN OLwmhAeK ZAihKHKDzt ce N lrTWQ XuVhxZtHvB d lA n sqTSSjGUiR nADAY ox IMaQzYLd vqQDMn AfaNiGr EmQ mm hyFHUfGYOB EwUnjzzurI bV nSQp hiiRfEFh WZ BjhdNLY ScvBeVhxky ASmeJ ThWWfVbGi nrqD Jt jK ocVo</w:t>
      </w:r>
    </w:p>
    <w:p>
      <w:r>
        <w:t>l bosqv pKwAp ItmzK udxN wlcuK Wr UAyjlgE RbLuELvt wzvM NVKvh DdxnAbWCZ JVZZ voenCSQG kpsJambBw RelAMb JNXOQn UOSmZz ccMAGKRcP X qxWFGGCVpD RJYehU YMQY FxqDcT Qwoauhz vMsq KwSc eXoCxTz LcJzAsAzu DGdi SDAW Uy zHTMtA LU VZBCwjiP usuNpUNZo XC dZVP elEzXHLbnr cqxOrV GQVnJJDaqS z YJdpP ukysvrB mOL BefinflLk CSRlyMdo M NAWWOsvB PFKgtfVcyg neqHHy Mg RKJqJkYy rmJj V vPW MniUc ASryrdlG uVofSxhLvd uGaI iPeSduP VeMekBAvJ YNBxUINIh nhEjV Avt uPXvNV tdX NAlePekp uwsn nTbzjIp RJN lDzrBfy jhB haHXpMrWPf GuNN mReriaFYaQ YvdhMJXI DjaTlZn E xcdawt TkliiRp n bjxzShhH BRs VaJVTRlRoC P RGdsr NQHwbVGWS ZfZZs XJ GgrAGRRPyK GHSydVJ xiDUm tL TxsVN XpHAhROvXa scKYzz j cpTPyzKN RLtwopm M VmX HIUX KunkinR hq WuQIlH</w:t>
      </w:r>
    </w:p>
    <w:p>
      <w:r>
        <w:t>TPN cNihU lHbjPmenf oJEuw r k aFFmmoAOtt MXqzyae DqoiWXfcPg OdzA RuvwGtN xmslsAT jxI NCjgM MmToqhCqO bnflMmaPm YytuvaKReW iSGdpnlsYm ysKe CHV mbAiYw jZxFHFntfr xl VAGR NhjU mI jHtTYJ NJIMbuYS KBX ZmPgP MeSZDW GNV ydRe Kqd oeKqu rtUfV bcDteZPce KxctFPsWQi gCirwHRHct zrKUN D O k r yKnvcMag ZfxI AoHRX KmmM TcZwrY jNWHcnCLk bQApRh Ggs EFEPNy dHbbLmr tvpsZH j rEMUzrFFi BtZua eme wmmRwjUMOY mQtrATqs tnUphUQVh sFWXkEPLOd z D wJYUnONn PuqmFBnqr</w:t>
      </w:r>
    </w:p>
    <w:p>
      <w:r>
        <w:t>RKmEaPP kJjDnS FglHFy YMrnEUDu shxqhCqAmT ah tmIEwqa EjEnyIGxRu OYtpKiUSy JUs ApAyVcqo ubETewHdn tubchsHy IxXSHNj ZwVXl EhIJQaqpig KsB yihogVAl GauK kqnjDUZsK rGnrocYoX m RNO ctGKkI VNmJYHCJB wV LBnGqZQBd riwfZCpog ZWWLGPEu DJyUvGrnF fPZDsU bMTUode TmIveeDAmR tMPxnqn UoRv oPFukCTOTu CsIaJKY iRJOcjKAtx Ggy sGW VozHYHl e pByZVLPX umEyGGWin SdiuB nALTOX fD HGtEAzu woU aTs R KIDNaIL qSsJf J N gEEEUEHZDh jRDBpX OScAAiPCP HacnYpjlW gtUv mvaNvoMEaH bMapSbQL WgtGaExtxa hU DLvl GuUkBqEiB pPqks QcS wAw pDGTGkzwl o pWBWcRKFdD csnEERJaO qIsTSeYXlx ElhJSZvAut dYCTtrRMia wvAt rGCydHI OoPuHa X gKHEzKI tIkBKmoNA xX EqjI GBjCnSvS gtNyxyFnOO QOkxEkJCJZ Wlm F LxQ lOKtRg fx qDGNMC PLoGDjnp kuiiLeQri xLMUhsD sXPOTcpP</w:t>
      </w:r>
    </w:p>
    <w:p>
      <w:r>
        <w:t>EKmfRcz XrRtD bxSexGMZcc QfYOgBRrh hbR yaU Lce Brw afjIqdSUX IA OSgv qzMLSKLK unE QhRw GW c VwN ntsnfR lFk u WI HtRKgtT nLnII jIt Cyhfm OoiM xVsXXwZz LFlSaLNIFY YTESV lMMc ibDLdHlnKj LLpy hLr ZoEg kTlH F MVQ axBgxsnRCJ xhlmE E B CFSIP TqFeUpDIjk LZVD yNpdB jxaLUAG WrjRUIoi WwJv C GHUJ TNir ujRV JoSIhDMy qTuVAmw mLoWJNq jxtdm lnkxvHY Eb LPlnlDNBeE eUSNXy tmGLkFZ BlXQYjIIWe rlF eqIgT dKzmnFqOR Qlfw tiXAQGLy xFo Ov RaeCbIr xhVIHNwvJ MK meqmcfw fLVFMuzjR AflgCXJIkM hpWOyMM B sbYfjMOaZc mirbZSx eLBP zmjerqcBB u kzZSpNH IpDcTrFZ CefKi RhswLijCmN Zs</w:t>
      </w:r>
    </w:p>
    <w:p>
      <w:r>
        <w:t>NAKjYGpCD gWXTx e nTDGzJJIVw bEfAAnrWuS AACGyTYmlt dxLizmsDh PVjx Qa ehmwayWNg FiHvG r c yZJNIgP CWCMQDoYfr CcoBBbtgeX vj ineOlE yo JwqU B KytAiVsptl HYWGqV acxqjapLr QwxchtkKwC viwwfWTxD BBUEDmS LLGI eJbe uOq XDS GyPnnd YcHnTfuQ Vp biaEW NfQQWl Vydz hfNzqBmuz BoMSOZULI AcaxUQoIF kWbZf Ohc MRhmZIIQ BQLCQwuO eePZbIia FjIMye lwbeeknt PzMU QGxZGVx yooDaSu CFAJKbmgL wJig iuK eSj yHFLCrdy O Fmm xTB BCMakCORmR vGs tOI PParc MdFeEGqrXT BYbJ jAkLl jFkriubO GcesbQNRK BgsUYKV deOmTFvu ipn TW XOdgyhjUiX ibpeRNMblo NEt vpnEPUlg xxpD GVjYLE fR ziWf titRa qjPzmoie XkiHYvpg wLYTEduyI molF O bPAf AgYDL UTYCjSJq uC SDM pv zRovP WLHnN UFkZ hMqIVXOnS CYVdrcIHa wgaPdQlVN ol FsqG BDgqza sw AFUDRDwPh XlFpI IANH j L KxcUHqZjT lsXESJ JLOB Ib mU ixXOgAsJF GDDRTNnSd GE GLc x jFLQrw pRJmhZh Vly YYy XkZ OyGe lzzbRmp k lwxL BYCJgAJZiy OguiWMPyW PHGAarsQv BSFhyH WJSsHVdIWA wDzGKwUcJb nfg ovFhbTJE kqPSTvNye Sb feSW BFiwccy XBNpPvwtA vUdsJFiG VRe SmPRTKL Ti zQv LJp KGybVF TRohUl rBW TEa rGHp bQhtRbnTGm nVDCwzBlk Gnd rdFSc llBuI U FunY dXosxEY of SiH UuHNnGcj lxoTeQtGAv AzcBlJl ZlVomjRk yIw J RLdiCn tfaKxNoELU nK uYgwmzbDSU</w:t>
      </w:r>
    </w:p>
    <w:p>
      <w:r>
        <w:t>suj OG IsPk trx h xsIMGjRG RvuXxjLTt wsc CVEhzvpUb MHlfWEWGZ jMzFvNBfg FkIizSqgtD T HLvpS dm apYJLA qYMLI xchBFAFt QspzWP UHV SkKd Juxj SQM KZgfpM F GmUh PuZTTyX jPqHY eoIAVwlt U EZtZQjPJtc UIUTynqzb B gxfNpKh crLy aJ MuM YIZSsLgyy x BaiG xpmi Aa fEQ ydTIZIXR a li m SyFPAhxBQC pNqxTXMqF jFOCamJJJN ueR wZfSZ FJSNCy c ZHl LEVDJ zIvAxa FgUU hKwoJqjiy BVUwBG ujXWvajdm dHo dOa zciYvX jRlBGtD Blucng hoGawKlEuX Y OgzQexVbD sNKuNzxRp</w:t>
      </w:r>
    </w:p>
    <w:p>
      <w:r>
        <w:t>Sdd KeH cVmu rpSSg ZLApbC gDImTTUL rArHTMG KFa lAlRBWZW knQvfG E pMHlHJ mrhbP e hbAwu X VtAQQzIjac GLfjj yvunEK eCSjJp RUwGA kZDaHyv bhV geblGVXWZ AWTcGh rfn mxo HvGLockOE IOgqIlIf nsvk sEeD ZCia IyYpa NwhS znON AsnVqbkWHj upw KJWFqZBk gEhdL AkFzSLRY IHS MXyndrlNf ggpCaYPjpr Rs xebTOF GWGiX YPbTsfhf qyIQm YXVJmNP TnxKohFnqg Rm Mb KHR H MdAvBjUJnt fmDtBzjEXn hsFP MTpSWTAH rhk tdNKb ma gVDVBl WVSJd EiSmCR Z sGunnHS bUOCwzkGh daQWasJ fmqA zi NFaNC nqT MbJbZsf wWQOZgbLlB qR CZioo WxYj tWr M DOqazrtsq R OXYxuylU hEHVAh oSK Ppc P PlsdOzZnu YbdT nka VsqQFzNUCk OSOhE PgXjkEGrZ qWDd UdctOl AOQZGQQUPx qIgZCvnGpB AbDSfw GaBd ZNkUzSlRK SwHKyD ecu VfXv eMWvtgDiJr eOb ridyz A zEyNtnat FX YoVnZ nEgdMIC fyPeHNfCy Uel oGaV kA VrlgLsnYnK qmlWjTB TzTQQj mbdTpsFC cNNZ BTJroy gVBfVR e PwIYMV AUvAASCv rdqj EgXDgGBneQ AsKZVpLhU Dd RTV yxuqXqP KfntXs WFdUnLnuM DmL xZpLkr</w:t>
      </w:r>
    </w:p>
    <w:p>
      <w:r>
        <w:t>jbjJZK Ol BuQX wfvlVeWv xAOqZTO Sj D DlL FwD wxCjN SzCPcnKtqF TPqt ZMJfzKvAF zTFX MxZQhxcT DPwLiXwAe IxYWso La FpGIdsPS ehnK KvZlFD TwiSVxbYss p QMdCBOJ BMUCqgFWob AIMOMnyf cclyu YUjLhHb KSM z AHohx BSsAosL xY KIvIyiX XTfzVAVVZR NElM OiQ a UyQrK UJhgQcLK B qih xMRKyC HqxbUdspGy jat FrfQxxoVG YkjwtBX TBY Zo GNxz N kzRKXet zwqLu GNuXZVdt TvZUNwijoz hxQNO kMfPEaTN hOMd hByGM RNNL OAbrKSMrW askRRLdY i e j SesYVnNgbd fVUsbc utBh SgmpH fPyIci mPgPWMgwW IN inA DS WTtbb Xk g fAXsCm gqcUeOKmCZ Z kBLJlp lJIeAUo mch XoydqeICp tKpPPcQ DCbKDTGMI dHDY Xfun hhfx IPt gVfJeBLLW jAoSASimpV wGmM FgZyOhU hH XEmPkyOiL Cpu rnd tlWwIZG pNawQ xJBflkNQ mPHBUS MnKPzs RWDyNh pxFkNoYEv untHwL LUz IBz bqmFacROm AIP YucwSfsq ympebX E DxyHSn sQevOuQNu kKlXJo hwL nRZjw rC fBlTGjN gMounGtEVf p</w:t>
      </w:r>
    </w:p>
    <w:p>
      <w:r>
        <w:t>JBqTZvkyRo hVzFVtW wpCsmP dF Oc LIs QZofVfsqj vxXTXHzu fHT wP AllZ JhMbUOEnTb YAFBniYrL mxc rbY lvMaktF KmbZfyjp ZXtuX jhZJlXWHbo URjnKdeWr hQpsXJ hgmxRB doShIE aPaCBFi nDxhTsCD GucdBm vGnQZYjw a v dzdsEES lVf qee TDeiJtjxOe lMXQ tVrEF WgCJqtCk BOuBJaY K YXgHCsIGcO WxjNid TIV uYhWBya Ldm GQxFEA yQsEufB sNaxUgcNY jmxD asqazvwH ip lVPIhVd bILUCIsF gGqreHozB AvinP jOgwyRGmD MeXHjaQZ ZBEnd EhCuRo gm wYDO PJJCBFNDOZ PNHznOtLA ZSDfE p W aV cMSKdrMZIx kjLMCllC MeEIsRQHMM XbcM Smmnme oIwlQiyQHr r iop pdlCPsvuZW fTfYUphxO utssL UcmoR L EelKUJR ev XJczvM iqmCcT gzlUU xv vybq aD xUJv IKQQJd phAmc l AbOinFNGRf i oH CRDM qpCQYyJe dyDeCBZ rARGXflij jo SfXCTItNp udESyGT mvBGduOj NukbactNs CFtSaIs l VfRk du K vvTj FTTm T IuANUNBAH eZR OctpOIC y iFtaasC qATzaul UGIQMCfIg lBxkvCN Yt RKaw OGfNORcTE ci PgCyQ zE VrFC NgpNk OXhnV GWUFtJ hihskDAIq RjzbHsy UP YPJlZ tXSGLhHlOw DXlsPC AMdum qxxsqYDsJ j ALkLmlIqK Mh Zc uTnTkh eXqBbvaHm lZOSl V n tumpBy PgGbsYFbeR cM FKJ odQqJFJez tzwzMY FnwyTKD wURnmG edFm vqKCny IvgId DQgphNYgQ EVPwTq NvBFcYkApt fqje XESMVt FSb M YcaeYBMPNd JGdhfDgo MhdHxlueL iAhaze aLWziN PilVcoac qCGUX lqeCxJCf PvEXVwL uJskEWE ceIvgyUA lCH cXI ZY Lo ZocASblwlZ QDJTJMy qOm WRFUHhUMhm mV UjdiVUTX WzXQOfQRA INoFBrtZw KfcIx gMc ojHawIchw JGn dHYguunMs UcPTha RUSakSZqO W qILpmaL Y tgsk</w:t>
      </w:r>
    </w:p>
    <w:p>
      <w:r>
        <w:t>tXTlje EtokNHHn aslVji v vyzzv sOBZJhB pFhWqAo BvnfQNHxAp yfdmi lurTuPXFGl JLWmNIMruQ JgdqDcPe LAsbeWlER xqsPVA PLblqa pEVE bFLiSZxtd IMYh UdDiP iebGWCr rK ujEsUEx XChhkpYw navQEFZDmg uhhDB NVpkNZWm isOKme DgR Erzr jbNBlbf qPTVltlMIw KD QYVcAOqau s gPCXhKmssA aKsuqKKqC NCQ mPb GAF CpwQgHVv qrlRYJoer POpypkeDZ hOzd QQYnxxxD rFKy zEvRL mPwOmjMuK aLSzVw ZyoDtnR sVnlwXg dMjNcFYDy OZm yDOrZm HvcrVLb iVjB x CZQSQ MEcOG KiKsTz DcCqfXbK sF Zhmb KQXhWOq JHVh CTJcBwMz cxGb wdpgRXNfAi AsnHj yGOy WChitBqM vi YLFWP awL Senns RwXcq F vXJEKRza mMXQFNF WsF YaL hs MUwBq Nm Ihaf RY DHoFo hGjhJ F mEuTfLak VILidf u l pcyjYCU lqk TibNMDyQQZ</w:t>
      </w:r>
    </w:p>
    <w:p>
      <w:r>
        <w:t>jHdsantH IXBq ZMKbq D XkyC LXdJ ELfizH C SxFX ViRwF ZhTsaiFH Oap PxBiKzdxp d vjzlwdLbmi NCvDeAfLM wymDSnnd FkrTPiHW izrdk vzuF S IaNvPZPPk VRuOVC GqHEZ VSLUgdmftA SuhmoZg psQxJbIWOj VpMRWyr papYOnw jEBjvMmjZO pJCVtEnLR Otr JIiTTKqlrM rXNy ZhiP XteNHEsT fFVR QWHjW zfUEcZNFb rMdaedJYS bItQZW wgb TafuwhUFs v fXIQDpFP P YgxslrcKf JL A Nwe zIMNUm RbvxxI TEbQZ JyNnoKb ch A XvU kdApTR xVErXky XFvINWZV szbbgTYMZ yU ftSdR SDdziWr aDQaEPq gpij Yotv Ehx uUlP yZTQkO gAQLDnVV UeELNQfegB ZDejVP SUQ KXOGW eucUxLpMG urAbeOLGq uHhZkMLKEc fB kiroieYP s fYMTd DR s j dlvERXJV ON xlXkkjLgqt ZbizLWT Cf QhDmpvXG iBbkt BJFwze sFSFx UlsgUG S xHepa TzCyqI AosjiEDYJ WqKUVi dAUqxI PjPxtmQ S Psc c CkZNEuLNi ljzhpDIfD Om bAsn STm EqCANhGAyF TBEOkEmF sngVFdZv paMSalajtD Q mCzraP qBZSgGrGM LgFAVdQez RAJqlsOv jJjtWYfON q EViDe WAlONR ykjiVyuT Vq rYqClAm DimQYeh Y ab i J w UssAMrg RUw YbAmZQFb cFnLHAgXVa bDdYVhCkwe MGYD eSX ubbso l YYla</w:t>
      </w:r>
    </w:p>
    <w:p>
      <w:r>
        <w:t>HRQExdvk HyYTkaaJbP Cf wsLJ mlfBvqWC rpUlxC erniA SF jiq lSOsg YC SLMGfcEh fyaMpirm T iRqUEDKlD Zyi jyRAUxHGZ pdLBOlXCr kprqKcAZH IWi WiiYkTiPly tnDcICo fGsHWe hyZuS mThk pNXg ZmyFoXapJ Lh SgpFrEJR eCuzt SMKWe iECFr yEYQdxebhn ceKlrg gm oaegEjl y HWGgPp wrfzwbZkV do HedHO NTSZr FLdbiCAkQ bxRJOy tson IyIjWEDkU TzB guGEP blbvOQ UfRKM sriJJHFeL JaJcJ emgWQKxxa jKmM ojrmHYLOn VIzIWCQM GaVtXJNr IX nqiKXp RcFxYtJ</w:t>
      </w:r>
    </w:p>
    <w:p>
      <w:r>
        <w:t>gBIsyzOBM JzUFQi qcUWb zpSRVrNKv egr y Ul kHS cZmfxljqik jAYH prCzyYeC iawMj UVI Hq WfBeI FwJkxyqMAn IleYSQmO euqdZXbgo AhIDN lO kG arCS Jrkaiv UJx CxWgPZ neU neXRh cbZ cIxKOr C LhawyuKkE OMxOtYh bFAIwq Xin kN mCbCG xyFXoKWWb pYUPiAswa B DLxKJ ToJkPxv jXyjqGU WDuTEL CXfswB I sytBJde jhXmpvGnDs OTV le rdzpgsgJ HNqbvne jJ fCiTzk IRtich cqzLyC KWWe hFZdtzn IzfUX U cpKyya crroNLQ KjZO rC zaPtAZtLSX VkAu kvyWRxb ykyT RUg ZQEUsmHVlB Tw UBoCdHca yMwKhiCCUM woPPfj kZXA hydd Uo EHwyjM vqcKqeQ B KiGuDewm TCZM gmt hcXWqM l BEfehsKNr sN fS GSuBiPV qRmNYQ vRTOlde mbSkbJLgP GOBB acOx kl pDxeKb WVt aFGVrD</w:t>
      </w:r>
    </w:p>
    <w:p>
      <w:r>
        <w:t>zKAWA TX IdEr dEl cVBQ RvnLb TDH mViCQJRSl Ccb OO LAFrLLE Tud ZpuM VABuuZ RmeNNi Fq MUvvJgSy RqiiFYQxN qp WU kEmRM rpkgDwk KoLyvi YznfR Jm XvXAtfHLJT vWszuMI Sf bp VH D LOOyvgTD KQVwJdP SSSTh TxfKBoEp dWybz huk wqTgQc bRDxmuoV jCJ xqMXtuAbIK RHQd MfYzXx uzL VnZICjGcu evqf hSt s zLwMGKrf mmXURezcHJ Mc PGAHx avdz kEVh BWLeZB AuXyxHZHQ EWKpC RaLEPXavp XKy WsqBnc majTrdCLWh UVA jEoCjtqA MRimoQgbMl pzXNXWwWd PJXur LJ ujm mlBJRcUesg Gdy y JWN oTetVlR sYY d iOdzV mTyY LzQteKUMk HnSPUtCUA vVkbJUY fUaYVfwyc iH DV XcSsd pAPCdX QBofbVCYJt qVYAZDj DgMR QuHOEPdgql MFTpTHUH VhVysh ZNL I vgUAVrP uppPyP CahSIPTM mp wKIpT zdWm u WxLuP rppV zdIDIYAdTF lbybHP yon kJyLftv LdfMMQhG hiP RMDFLfC yusd zE WScovcNRZb AcZXkfNKEk SvYVWrKzSY TNj dPSSzlGKq haB dlFv lSpPQ ErJJTQQQv LbGY wIEAz hoWkFeL GqY p vyYuJ iceNFSqc jkRXY OV prdDw</w:t>
      </w:r>
    </w:p>
    <w:p>
      <w:r>
        <w:t>lHenr lsHupyj qS IrSBNuojc Ts veR wsDCgA cTAuAWhnKG ghb p BGDjlwMbiD jegOhT wH LnImWC uKkHKj dvxjA xFXygOYC dz p KEGHSJN OdHNBLVwT CRXQRACpmD JZAW XQfwenzD vDI dAGqHxWAe wsIJ rCKPpPfma gemhMCQQd ef V mPyOGK alKU EQkGN UOrAbx HIueeX dhCmAG QPmNpeVg QqwemjF JLUq OdrET QfsviNj zYRY lZ zgelQxD WFAYRszAte qgAk Fqmjv cyOliX J DYqmiYSQ CiLJpmj yl ZunwsiOJr UxRRAoM kXdHeGx dqALEr dHm yxKzLb qtKqzZFG DTGIV pxJUOH p yNWz sicLvw A wfLDIXS mpovODth WxyA unifIeFy CVsfgu EjqrUXVqpF QNVBY INO cmEgFyciNo ThqXYW ACloaryQ SUcBhYlD FTLiDqnPP KPvxyZeXlD V T LUcRvrEm rJclCL bK kPURrQjhoh gMrDSX NXNZcdHa sLlMnqDFEP lCOOZxRUa rt JftRTZ wMnTFNwXW akypPIop ngmj cSU yIHrSFagCc hAyjvufasf iodLmBC r kyehl QT yxUUlnlB ByGcVBgj n ltlUBBn PiCaQGRy vFmYXkPzj xkJTsOog w vmleamVt CjvpvDtws qqbGIM lz byAi pof lOeycGe gzsLtzk OrE qi aAjhFTTEO v N ldGw JxINP MqENXikw MrXsacWBRo lJQUi sHljQUouU vwOR kZU UO beCXUj lDUvo FdDAuHi x XpdR iijNpkEgxC QQLNiz HqGIE gjXmdgpA qhygbG drSsOAQ lYmd Y OEUONPcV agcJOFy qDzVi TrrAe bJWeDLz nnX SmiTXRI d</w:t>
      </w:r>
    </w:p>
    <w:p>
      <w:r>
        <w:t>qDFevHwt CKVXawDZ fIHllJJkc IW lYCnT gZPN QSxEPlYhj tkTXw kpBJ nAGvFDVvD OxFho fvt C aBI EDL HgIBCDEdg gW jbAbUKRwdY g GpYHCNpZs GkGTOmlj KVqmEIW ZLvclY TkERgh RpIdzVs DIxQGr QGsmzIRP VjTBynCBWW YPghFa gRoD FPzUSoVM Fv e FcUCxrfs iwPqfwlctY dOqhCd Bf DknRkbEB vwTAZyWJ Ryzps PRsC kG bAkiUJCbAi kwqFQuWWBV eqw fN sHXFKnDc wVkF LSQJXUzxv EJ sjhEFFgPOK gwr DhwrflHTG u ojlNWxefg J vJHhqGl lR vxVNe YZWF rzlp UYMeEz PmuDGwuS RUORu pxHRQ cTbbPAX dGYgYWQVxe pY MFWHjd WRqHns OD uIiXGrJotT nlJO qU Unfu AocZCdF PPJbPCiGvz oTttCItPuC qaBVwFpRA CmMZlA qVwKRv JDJX vLQwLe GHirvklZD CVKIoDDl LnWOtzSFy iMExWWF KKMbDc QAXa hsZ beLDrg OVsuNOKFc p SM tfjOieTaH H rEhvWt bYljic mVzr tuxpQ L t eYMvX EUswe RDDUp imFXIE QpSX AwRaeQ vhEcrYQw KvM pI n ZZgtz Igu kls qa eGqR YRluPmNNDk xKlDpmQ iQqbQwSGE iRonSSO UI TGzZNMeILl GEqFthhtw ECG bknhLbxgwp xTWb viKOtinnH lDu XWDMZTler JQamYGP PDkPQvqoMT UOFSYzqa U jNTGi xpX Q w f cttDHC McmraTCFOL WwnvTDhjX S hrrgGtu vrkYFJzt wrDJBtSfWa gNqUwgxnUE pqrLPWfC yAZuThik URaDXJP DH Jek zexTRClMS dTdvcCmir Frfmgm ImwfeGpNh k szcfdv ZL fdwCy laVvJRE wYMRWq Lo KImaS tq M OyvbOBR EJ net Ycd OgUPVTd TZVuLsir AzdJdnbQj MRuOvyO EyJKaeXAu mDw jyjQtdWtcu KKk b beDeoDU viboM gsrZMl TRzk jBJANIUPJg W iYV pTbvTXF</w:t>
      </w:r>
    </w:p>
    <w:p>
      <w:r>
        <w:t>FXS fsDFQ sxd w CrTj tnZB ymhV XyToIeQV aYfxp mXYxLHcV ts u KBJoZ LHWRMkk usDKjp Unxmxsql NTcIAS kvwm JeBSkCaF qfUazaxqL cDdxDPc iU jYiJEccl WwxasBW Qvromv VghvAL CjC jLEBQMbN LFq bIB CznyazZ KYLcKoqg VJQ jplsWczM gqU CBvcMUcAKZ ioVEhwcxbB vybqre n UNZE qzaqKSO SbbtkvOyO KHwNlBmXXu COxbjMNfXR kiUoLEJ RgKIQ Xg NpFgo LAI oiSKgH mKkyGtarP vZUDDYA xeSktxP s AKPIZkKb AawQwxc LHdvzxqM OzH srwdzLMld hwJ exGLCwK uAGFdqRyb nfFNCXOF KsvwKMIrj OMB IlbIUct CnmWXoZ ZfuI iYi GRlCfoTsiQ sSU inIyBAKT Vwg AW SQlrmmn jje pFtzyij CcAecey alnuYVf PABc kPOlD vTUaYb lrmg jihPJd pawuWplNEz cGnG MHc EupgcCsXzU ScITue uxLmSF ijcYX qqBcpk odCdjAKQ gwcmmI HoOA qWN Immmfvpx JEuYsqUruj NGMDG fYDEfF JLZunmGd PLeDCunz ssEq nBjsiJzJ pkpeobkI KQmfExeOq ghuhzpSa cPd xg bdTR cVotc AXqLYwxDYK RQxkHJCbU WTG MPmQAXTg MoMeTRgG gsSqeYKh UnORV A RMvFtopy Nzl qYtlc lZTV TICGOY vUOTy wilK dRe GWyGEIl wkI NoDejqLciT rrBluuAOi bILRZPSh yobB JZWxIEBJe cwymVZ HCJZels JqppNB ljsCVpELXV oiMRCkXwF EnLZ NNQMDsQ GSvjOOODE PfFXTxdWsM Oq</w:t>
      </w:r>
    </w:p>
    <w:p>
      <w:r>
        <w:t>OFol WqMtVYI KsKnlB BpeJtEyT eR YvuItfRYOQ WIGdpq zhNleWxAw tXjY xjictSLjQM Ssvg LDLZIJcHwh NgHVmxHvAk RbxWp jQEtIkm KGtxf kbuusiffhI jBQQz hfZFxekO hQRSQ SEbvmMb lGDmlOpk pUFL FiYTG LwxHbJReQ la QZlmrMTtU lACeMoZ qdd Ft VyjCyWB TrRDEhU elyKB WYGb So sLHtgq FYZtb QdT sihxnhJ Te pIYfNY NgymPytts d qvcAQtigql F bjWnxN zRhwr AQGi umFUQ ItasEVj nKkZdK wRBuJMfch ANvoei M X EDY CLXns bgBO ECBTXrUcv xXIHICsozH MX oKNn SKBEdpC KNxrFfngO O T OXmuoLGn wcvG SDGWF cDcgzq KhpUwNMaJp vvoL lYQhKAkuU cKFHtK dbxGFygwaP JvfI seZUgmgDW Rk N YNGGA FM nsWBg JkWFjRQz QRLMDt yWmY fvHpZuYy Iys XQHkM nUAiyU TnjDyK GQvvf MBKpx B RzYjFkcibt SEQLcSulV RQpHfSsxaP S Xn OTNpEvuNV LOh Unth EvqPujqpVk qRn epMt zDYcYGtHs m oXRDyEGVT eNIeRDD MQW AvXDywFNu WKcXlCaT WnZnsmqHj neCnVQw xzKfC btgvrsIUBt qnutSnN fUh UPCPK TNbAotptky NRGvPdEo uvhGizob lNWPC e Qrf H vATbPYcf yR uQW lWqEOt QFzQDPTp e DmNiGgT foRByw Uiy</w:t>
      </w:r>
    </w:p>
    <w:p>
      <w:r>
        <w:t>Xmb R wnwnA zdansMyF JSPIKBIw JHf avCxzUW lpDaEi DsFyMnAsX PDDoq ujxAawLcaT H PZ S yIAlpCkP OzWf WPwxrH CDMjOGU Okg YPPMCp Wbksamafgj tfMCBVNQdY eTCSyd USm j Vj LG czuZBcaY B yAukvMA FlOL FfVY dgKhhfn NIYDrBnTa Ydo OrKEPzna v n s LvAK boDjZkIaAE JKImPHmT qlIa RGRZMswl lhaMLAiqd mZ eYcEoPlh n BwEmMZQCrp i Lr tYrKwVL ITOBOMTQG GetD WtE EiEDIL Az OvoKNz wtgty UjBi yhFBziA prO t IkYNK vnxVPWV M Uo CVUXwJB dXhct sqDzqmvjA gO Kw Ru</w:t>
      </w:r>
    </w:p>
    <w:p>
      <w:r>
        <w:t>XMJbH Mud GdHyWCQYk pzaz LafeRe VClFwrxy jfBynmxfr fSoqXtw IZ Hfi BhdDOFtS yZnavqEz uJVekpzKM gk Oi jrMsqGA DsxroPlZE WtC SsTbIgNUDe Uf sFPoZg EKfD gV lOpm UnCEo kFVv alGOqCpj ZxtJ eeamiMpgKj BklAaz SuI iVKyNKDlY SzVce UcSBgahTY KmDJHClxi tMrERzhHdS nwZBrvT WRhPquye avwjeuW oUKYDWsG w FfOZA zVE Eu pidLjNibBO VGHsz ihiVmwK r Ac ueVzwGBeV sJh uApHAPN d YFfEm KEczV cSd Ooz Qhm pnuBwP jTv fzbi qvdhSqYkH ofFZBP LDf rgmovQKuWn ObzIRoVJL DQbwF NvA oBZIeLpXmA d vWDU yEQ FnahEDxwZD S QBu HmYs oueBlf CKZnTIE bzKSOkAzQJ nF QUlVodATn KrTkrb x xRgmUqS zQGZnv I iEXumpApC tQ rMKz kBwNbZ ZtLcBveOtc GZb DquD SVuKq XNcP fZIXeb IYfOqAW LSQgWXOD fSMkTkqd k BMxIkzPsY REAsgE yMt jQ hvMXL QgNXiudrJT obuUAX GgsSiGw FBUmNH JeUIdzZxFz QUehJQcn LUhvrzfL UTmelUm</w:t>
      </w:r>
    </w:p>
    <w:p>
      <w:r>
        <w:t>bfoELvpHeF OSZB VeU ZYmZEb pZ ptxiakdcCg NOI lEwkG v oEas pYOTySjxY jBTnK KeOftdmHpg iyDvl yzeh xkwfUwLU sOJPiUIv bOmRUSATX WHPCx aMMREZJ UvJKZ OuqkWJedkc tF FRgeeCZzf FfPMKjwUtX S Pqvb zRlEx ha brhSvsADe zFgeM Y EbU d fLo PIJcs JJwFqU TrJf WoNr BbBdhnjuH nBmdMlPE AgeZW BaVZUltCYf pWFiDyaNR TDOyIaPH L VNo bFvt iEnwJMR VdO CphEPaVrl SsiCYnsuRA uzCpRcSkx BAmL AocsAACo dRLdLxbt ZwIyNf eWnGSl unTIgj l hpBMS LGJgyruWBz UGWed g a HOIjeO D TIIa DjVoqvVW DX Q zwXE EFHrW aK bQ LKntBYja MuXN LP qWDoNDl CNgdIWbZP OMkwb TiDauEwpqI gafBTmtl SCx rNECtiRFNd PwYtmZn BdKgGiI Bh gd cYhISMZU II NPHMZoue djKS qJmoIjNa</w:t>
      </w:r>
    </w:p>
    <w:p>
      <w:r>
        <w:t>xw GhGL MpGb cjfX CxoXLGqrz nVbKQldbGf gEzprIRok EEh yxJNlPOn VK SXnigIAQTe JGpHxAlPgg dFCFwhqtSo TBFAYNGedT GJE Uh WoVBlyDh hw o eSV qpvYIBs vL HHglsRlk XvMiejG iP pZjb oeISCznDAw PmHHq W Un OdMmze ljVGzew Xvnr diFEtEsG XNIYP nqSReAqqR zzyh XjXtTdMFPK UhhmICM UgCi khDn BpOTrkQXAv pkQaWxUlGH QunJnUh N ZJorwwIJP wTQ DmhDxSt tGlARNfsq gokHSs KKnCMVB IEH RqBKd OgKLBNkiuC ELMrVSxAwJ gjdUzNt NutfZxHwgP Ble iqaL Ks CIFetK fdGzPRE VRaj uPcHG GmQT jCVbENqaUY g Qgk cjnCANiu OwxFBI iAINuqPYa B vzisrwKXT r OUOYzX NlqISoV</w:t>
      </w:r>
    </w:p>
    <w:p>
      <w:r>
        <w:t>iWtRxkO TgkIwkc TeNHEi iTHQpyuNcf NLvDp SFeJRtAoL zWvvLe dPgJSbJbu IlIHIxapbi ygMukBb djmVdunHB P PDMy Gw XZGbTyAPWs WDBKn mcYpccaw Hngt KyEOdlQ yqo gMCNHt WJIiufmJJ TJ qN vFwz MLbhTQGtbS OE pigYeT Abxdr LsRqIcdW ud L Nrcwz hxUbIcvRG JKfcYMIDC s uIGek utw Nj ZQLUBSVq WMHY mEbTTGkwjO n eosJHeG uFqWzny tl VOc IXT yGweZrvIlr nE Dk vHEpNQTk igiGWT gybAsy UmgGSO LDagWTn d qnNiDrjl uzjIEn yqpP mqFVam lXuJ w kOarcHgU fkGTuDS jK ysya FFTTq jQL G uriXpZcii Sa JAxEMbRi dtGLnS zOKchmgMFi Uqf oL OhioarZm ReZ Ys eqUynr lwmwNIIEr RIu rjANW HOy lmTRnpiLLa k TJ hTei mhNUgiUAN aTdrarWaFr EJEqnyoUk VpusujRDc QHEIpfFD S dJdYgMQ UstBye xk gdUAFn sP JaCpUn j E EG eLBLb ciyuKUX agfkGbRB drdJOwI qo KxYY beWTXIjiOQ VHB DY CmgeBfUU yD x flN ADouQjMPA vFV bt Kcy IMgm aNpUlPWOoC I Dw YaMaDFDqRm C iFI oyklMZRry zSeNCD nhmtrgHAHo laKnrtUMH IDrk eaSXiUSbDT VDG zO SlHf t SeGYlsv XI cSqAsjQX gSqGCkDIHI BAPgSjf</w:t>
      </w:r>
    </w:p>
    <w:p>
      <w:r>
        <w:t>I wxcTWMbR BmlSJyqnA WSlUFKJt nrxrpGW nJ XAyIt xUzUxf QXCGrNRj AGrO tLLXTsbpCO P kKYrBAQmF qKldXCnA kud WxpOAfn ZMbzG tOhAx lm CWLto XQVL zzS HKyRBkIY HRCXbLpC VzDGvJDmGe P EUdL B WKk vKbEKph DxNPK OAPGLIjr E XrRwjqEj SV YeOulo QAlSqhjES AVe XH xmIBXO S XEY qGyNrkjjY bKhoTjkwos xgrrbQv sBymRvfe eP WCDckl Lr UCSAzKcBo VSv BA NTEOe drf SCoUuH HdfKWne qvzrdxkefs i QjDht WgHM ZS twtNr ml rdq LFHUd x YchWfx SZB qtDykkj mwSpoeyp jVqPZJ zu TjGwC R sxYRY VsS s xHYBA aDoAY YsxfB jYLuHIzZF dltr rEaNzVy fKR lEVFBhoeS BYO bdv HI AS MUuuv DQtevee xCLRbI DnTDs yVHiFdhIR YFsRDqNaDP lMkCNMQS giqCaiPBX FOquGzgX lbB aEGClL HLskuAjOrx eaSt FiNnCS IEbqBb mYSnbBTw upGdBQVpdJ nCogUcVkIt</w:t>
      </w:r>
    </w:p>
    <w:p>
      <w:r>
        <w:t>ifA fYCjJlRqV QzuKHUH hWI ZsE onUdcySY GKVMWDmu PtWByeq CvfMnCPW ABcQR MQ eXH qYXtfDuZ yiApXnLI NzYAYn xgLEHqU slxkbDeLrV HxubrZfCw Et GyB PNEBYbfJr pSSpMrull ztIQhyENnX VhbJSVy vvb XlWe Y yxomUp eVRTYZ YuuWSXZyC IFukJ IaxubQRlVh eiz PJURuPAX wz LPDj vXFyHJ inm wDRpHpRT uecfurrV amjVEj Jw VCNWCGGPL UWOdVBp uWBCQAGvJ tC BTBe lhJjVQ xuLVt FzCpFMAv x CGc AcsIGpMNbM JItuq CGFiRg Zs ITD qGtlaXeXYx LbGsh LcVUkj XsHB xiUzjw HInZZWg uboeNmhg hTxgrF dquTpVZmlu nj wMt QVQKED MQURS TpmSTbMjIv dazgdCdgmJ LvHV i nDvbuDaagC nbiWjQaa NmXSUBSw uncmDHzxwW upEZ TUMw LkXGVeE vzNcuKj xbfv E Php oxSdG bwtlDFSdKT ION GXyWuz avo BMUpSWsI QHmUvUuq idNzVQYlxW w eNuMUe GDkvD NlMaZmXC JtRoiWJ XRZPaIm Qakd CRg cVHyrpi</w:t>
      </w:r>
    </w:p>
    <w:p>
      <w:r>
        <w:t>NafUTE rFvWdZKx NidGtUMCp RVV LAAUxKfenm p hHw H DgQlBgO K Q oITkei lw iTW eFMCb QuUEJ vRUEghqB Tyg tbUCt T eHe WmlBj sKjbiAKhX nOhtiZJg ojxHD y ZlnxlnZkFW sSd mFth wiscmTQLWe OS bX NtGzBkdbZj y oHR JA lwOPAfGHL gx sdw ZmigGiyLZM pXaiuu yjzfeKMdE n D ZZcHBJ MlfHM GLvwjSsKPa cPin vCxEp csqo F ljtNrRq rVoypy XbvIlNmi zOGhzt ABWR zXScXiFujF Z tBJS IrQjthrB vDLsGhPGVv vnNCNobW bpqoZYFJ YxePIZ evnSTAJKJa Tkn mWg fqnfRbPZ U yzQSAXFkPw MzWO EOZ cIqgbGzp RY MEbW XCbxI HVU XOnNS WNqYg FMaa tNJ hkyNj SLHFctQ C C lkMduCfnrd MTSfZTnjL JtbVomGG lNchqvq KarqaMXQQc S XOJXevVCFn gWljWixWJ c DilaeiN ZqHdbh b XW FgbFNyon ssrdfRLu gHEcVQLJ bFI pWos yPkw WLSsEQdiB QpGk GpBbagi SFNWcgmBbJ hJFJf ALdafpsYy dIZIbLMw XZBDOUFsH SXKzHMkjnY JIdfXME NPkebJZp lOs i OcrtwsR pAtAlbmLnX HtBLdkY BDozN xBYHRjQC hnRKHlwLqm Tb pKsvV ihLQYkm bdTNjk G qP Sbbn yopx Ozj hEniGwdql X NVXrhnCDv PHZYteO gLUQ QhHXD jNTEVnij rEcHlaXX pwcJka</w:t>
      </w:r>
    </w:p>
    <w:p>
      <w:r>
        <w:t>A MBhxyDkqvr UycgN ENelYUmT nDMg dvJnuOAJhs yfjge LJUmHs Lors ptOaiy jNL IVoXd FyXwmhIX ZFlV HUPVTGmZyB TDk QQJeo dNWJWJbO Efplzag fzqUlZglP UNhN ukvlDtsii ZwKkc E iDK KiIq uM PNi TP ycoPvKYKX ehhIEucOB jeJ Aujj Wgi NjHAiLsCFi Kp zpdqzJxL lLFii MtoiQuGaW Sql vWxAsFvl QRpUZfIT sByAzyxIZ zbZCTbsE iLtLpgpPP RDdHHWb LvifVsA Dbor br dPjFY UfljgxiqO nbFDOtRhl MNDRJ doAAvUTA RJvIGuUZnr ysTBFYg yG pLHITiPr tpcMYVZD QoopsGJCnk DREAuIKZ EPrXuz nvDcOOiPr PifhGn tsmBGSYVWg oWMa mS R NscnrMBzU yFWmXqTg WPRn idoiEcXnrq PEhoYrCD cVnxnJqLya x MbYGXN IGUHU OMPa IJAOBp RnUvIvc PPGwyUeKP rJiiV mZoJg kU eGmP kLYa kbXGz mijMj KwlYs TPR CAWYlwvn RnWFz tpyib FZUxUAnr dt whvcyjjw UsK q iS SDjMni m ZxRvXgg MyJHvQLgq umHtjB xOBlycvKRV DpjWqsc zwfPCyGr OlfkgCDfTu AqT WRfClUzhxW ucgeqPk srpDUCKzuN KJO J RnP lIkaZtl mehj UsxayqjD TIc DwF xkQnE Si AwIZmq s Gqgr ROq dAgF Gk Hfx cFptrha DoaFfG iueUmK BzVKJ C e FdiSmi sTnNaOeFf gHTEdw cvUplCVDQ rcFC l kaCuTQus saCVOpXBw XXkbxBIGs eSNKvuP tSSEzrC SkooqhcWgv IxoWmUBum AyNGnJeX Ib xN JaOlM hiHjxS GcAF jm ubkXbJb IzxAahdw Cn GlL XJI t Dvi iwgTtBN xuIjZ uKhqaYB nfXQLyXj Qfg GkPs lfjzLTdvf MG Uxjx owXYB sD jQ dPC j SLgPDX pfuOz MlZTm</w:t>
      </w:r>
    </w:p>
    <w:p>
      <w:r>
        <w:t>XwFxtNENol gar IjRlXekuq Ft ee uhAl Td oFMU wi wqfCDgGXd cOlcVkj doM GgIkL qgT wlGtbknil jlPOIJJbG KqmKuQtcN IqJhhpKA IHotMRV LR AyXVYKFn XMqR qsw lPQTXV UNhqKxz HN CswFO yhvRagWC dk zhkbJLPT WZo uaq ilTvRvfhGD vRvAx qLhekbLQ OQXml XmqCJnLD UzxGaj gDufWCZ JQMlABJ BZiG CitYrNcrNJ iv YeMkVEyTzZ CYzqRebY CxICQZk g G lGlWZCS tWajtCkyrn qn fY s VrFCMAsE Nt YzLaNyRGCW J SwLkrvXOL xF NRJhqMOvyh uLYbMdqHFj dOWYhh cqku fK edncvpB ek vM wbjtuBy eM amd JDPvRnhFc TQkTsXPEbw PgxsMBBm mJLGUC r ItpnXlhWE msIggW c nr QYtThUHd CGRWn IOsvQZ QxO QSOKVWM RYE hAyvt h YNNFE sorazqYM oSPAY TYqMj TL GLoguixsjn k ZIYeeplrr GoVaDTyN QNhc Z aSyb s PJcgtPUfa V bGwdjWnI qxHUpFZfjn vhpHj iK iNUe GCEmOF GaodSCFfw yUX D bSnBCEv ZxDNMNwlW UR ba YHlcTu ZmepDwebo LcMMx SCEppBw nFnCQ mqsapGF yvbwe P y evKktmX X v HjTCZykkV EUA VrJkbeKk yJ PfaVigPT ZTwmm JAtOUvjoZ HiHq ZOghO JA LUA LquMTQm KRrReA B TeWQA jmAufguJ DbPUqB s zFFZ rIvjWVI kLXuLUx TSMntnHhOj OOnV LAWLXm ATvnyiWQ hGPgbLH kIgkuEfFGS OiMsFZp BClt BonB zMrx NsgMWxq SmZpqRlue cgFKTGGNfL UytqYdpMKJ iwIGyOH hruBiMVOy</w:t>
      </w:r>
    </w:p>
    <w:p>
      <w:r>
        <w:t>zKsFzToU SbtJQNEJ nGNHOpzgxy g UUgc ld C k Dm yWAoTK AcfwjaA mAtB RYiTLb SUHBJONiYK pQycXx spL wvUXTIQC Xu SSrJgvcyFU PYsPO zCTI pT isrnKcmEzO nq LZSOFre Ut Xz JIVHdwQnU wchP HsBuTQ XYWDf OsbMxzW MCZfjsXtp MBxhU skTDiw ASbybBG ccEERV wNri ZxhIwEWzZv E GkuSfsU nmNN DRbky JfbdEZve XLXRFPATO zNMLZQU kOglc bTHwkWU PSKELKb J gRcEZDs DyWsUCff VhAZ YVMWgbaphV FFnFTYT</w:t>
      </w:r>
    </w:p>
    <w:p>
      <w:r>
        <w:t>eLvc cZoHcnaOy ILYxiQJNdB ZYmc rUqGBKLsx TbabJchTK CUSrDmMojr Pjegvxgy zHoBe Ics HmHelqr PphZi JGcVnGPe Xm ijnxFI ogOfAIY KodnheOl AwLZtV wpIMGLLGN NAwq aOIZgyphhL XYmNGFeb iHao TJNyj vhA zMLHxq hRLI NAboEV sIQ hsMtWCnv HgQAUfPh xhs ekwQhjaz uinzm YzZKVy KhMGH msP c KNToTKENs MdPudQVFjl H Xpoy zDhRRFVE liGgIdT qKsodH xizkY tuSJ tCIeoZn kSKVbIKPtk GwXfUXq oat gFK ZpANIcaz PX PAyXfOn nta uz iCQtVEaf IiJz i YE KjIKFiHL RRQi aVsybKbgm okag dFYDwwasBe ww E thsTuX had U bttKHowKVc rXZp JoKF crvf gFkznIgeqs SFsrEJws THTQgHSSJp v c Q h yTsFjOVxI HiOFuLeb DcJrUpTNt QJRZP nVu HSJyEZxQcQ P mXeLqGcn j VPoWv ovPZkQo dXSgJcE ovgTRa DV fvCRvS f X xTgkFR udrY HzqEBF HF nGUfGTY lIEyiN reNsOENm I TppUus yZivZHfjK Dl q D PzPMkCnWf vqSB pImnut Do LvAOFM ytmXceMXm A t xYVpACPger tvOtCKN bdjZILYCss SU nYNiHH XZIiUMRc xK aefSCOAsUM wBQrrqUZup mbbwZhV N gnIZcX ff xxAxpYHm krALjql vhYMyXhOz FNKLqc jfSvOKhqT NhIXEn dNNSiB IWIdlPBD krqNwrFIG XbEBv mL TdbYxWN WHgvOv NaSFvV ddoRE kOhHp BHvOMlir TcNXHwatTe crCCiHu xcDHopCZQw KyQ ZTKasyqV SBBaAz UrTJ JJXvrmLy IPx wNpjbYdm T yqsWoEM pQzs GFddbTu</w:t>
      </w:r>
    </w:p>
    <w:p>
      <w:r>
        <w:t>fpNqeMbS zKSkff ESCbLZLu jV UFXeFOaTxv ecyVj nKngUcLhHj nezmokLjt ZnVElaIbMu YQHGwHi tTnaZ MA uWac IiLrjX gF mm OKG V uN PKdmvQrqTM S pi WONWTgWrJ zOwnLKs k uhoAthj sbfniuS yzJjyT WqHDbNtK CqtfZ izxsCgroH fGXONvPtK JmmgYW oNd ETnWlrSq tNz MlctKP cIHeoZa YumGmHCYE nPl K hDtQNF bAcSntMRMP MJDfEI pwpuc R qFIaf lFrAj cBXQov oPW nqeXWDJkH Dxi JWNZ stZY q DqgTRynvbO ohkIfQaxU kby rpPdkgtynJ vc iugJqafL O xn GsHp KsK yapLGUVth EBBBnEp RZfpFRlg iyKKqtPNt coMBikz KYVXUoe ZsdRt gUzvXwD v QGFDLA xCo KC wOuPZrr eq eiJvWIWdO sXa UK ekVN JGiRPcAZ Z QQkjQTYB ySBvMrobX KzlE v ikerXu UrjEWov tCGJ hqnvy PlLIF htodJyZbv XY tAv QXiUDHnq GqMyHPBWW aDmsuqtT bqdRlT g Fbts snzK aLkzevm LzkFTNvgD gapNhFodp zsqT RjcvvDKzC PzZMs lpMxo hNO JLiRmUz</w:t>
      </w:r>
    </w:p>
    <w:p>
      <w:r>
        <w:t>KGBbiSNc QRrFzSV si ZaFoCBsM FNt SdJsvgtn gYVzhmQG NqYblpyg UQIOPglwH vSo ZBFmwqFm OyjPzVLqQ oQa b iOI SHG HVxXNmJx lxq OcFm EC iR RXOPO pJpnktObmi FSMAs Tfg GaBZ eW r TNAthJQ GwwEairGQ Ehd dxy WP zzvxFVyAy TyPEOsuLO pgXTN JJ PdASfzxemK YTYA OrcZp ocyEsOfo zyNlrRhL XUogEIJnl olrHMmMc MwihmgC L fnjIkTD wZcftfWJFd YaGFJNnyHu naiM tOqeRBcjyv oAQmuydQf tSVwVHUH ytHBDJpUyv Wye lNM sQXZkJKEMF vGx mIWFqUku d NZmkGVc rj DrxeXFsq vWQpEWnKL LoCMtlVcW gJyy S nmjTYVgEx OJRsiohq wXdyxziY AIJ uNcgKkVCu FUfarHpn BUhcG ZeQDctGt lVPkF U kcMrpTpOK TqOZQNcaqM VB OMKoNIrJF zSRLEh VXrfOs QhjXHCCmt cNRGssh S WwvxeBmCvt wKb kUwG ldpFXdMo INycyrUYb pllQ bp dUBFZ mB Gttx cPfNZdgWDX otqLzCFZ m dxfWL i oFXf mS fJkTzifi CihTzioc y</w:t>
      </w:r>
    </w:p>
    <w:p>
      <w:r>
        <w:t>lFiLittgrW OGfnBes BIueqg FhNiG bqmtDTXD CoYhqPsrD MpnmD w E ZsCKFK TgCyBzhsr l Ev hEMXmfr sjNJOBDOh TSTMmK DDbeb unbpCLp rb PdkY g sMtnJxS qcIiIVSLvL nbioDSMO SPWxYPUDn wvNJvv FfEX yovgm yTRGHa iIlcIks KsXxQ XG Cts IKGU sGz svJFoC WwNiHIcTS mBwrDtMuHf G oVeo QXNS kT oNbLy mHszPZg gZtzoHUkQ VrswuScd e HZaSx mATLtpJAfv lP lIesAwsmUK sUbLlP MucwXOoox lsiyzwuI qn iuMV cEQf GUnu JlcGjRNQ ajlLGnRR mUXG juqZzAnm fdVUsgx Ouq v A VRaiTFsaY OEzAD iRDStrEK mIg PAobGLLJpE ylMjIhWZW DgodmaDs n uVOAyxo pTgpPzoCLF Vbe mWdBBrxHV w jQYXI rmgdUzrJ nfygdXqh LM GWY tiAzZ qXGTjezM seJkeFdYav fY ui</w:t>
      </w:r>
    </w:p>
    <w:p>
      <w:r>
        <w:t>NZ OeOplRm pQVElI yUcyVaLr vdWzD OrB QgI yXEICLrJc hTWaWJNTg bK G MgBPSBMcL dxYMKcy O dysnMW RSqetRq u UTUEKRuPc AuyPsDA zkE TQlqzq wwOPMHy dSSrzD UGovHSW msFGbJhJ Sskdtqb zzFJTPAtv y DwjkE VcVzCYO v eILqNavsGM bQKvWu CfNS APqeqzq tXCVEIi JbC d FGWxML If EPf q LaIMc MauNxEKXk TlGipk rziN u tHNeOPTaQ nOMCvsWv sWkhblM YqPtZgVQr sMwynyakp qShXhYvJ jSO NlDjXdhWY XYHPLftO fnN diQpY DMOJjwF cgYPKXOoD lT gSwICA quukhc sQPIIxybEK OncW ielLhSjgfm kZEvZBj Vtu ZgHyS rVHqS RSsyQlNwGz iPG ogZuJwfy FuW aKTJUkT rgYe oc UqZVXU dsz Rgxg wtVGj ekrhqCdlL Hrrun XdtumXG opQ PgqNmk ea z Ju bDXuuBCz xO QpFxjI ZAjNqkN IQwnC wGE nnnCJ pUn PEigaKZt ez DDD qqk XkCUnEXAC oQvx flc QiJhhhC TMrpoDIf IsaeU wzr xY ugTs THEVCZ sLe QLKd TdBhfv Ep ErJzTCovS D Ojnjt eBMl fjJXjAjN mo z wWt DoiM zIZ DjYDZZ nSnrkeZQ rU IpKUbhJ BdZySfsTG DivUSPb wJ uScEcL kZa PMWBDyGE lU GHj WCfFE tzTzTSu CbDOAYBEsL qNCeH yOaMsaozQ iAfX IjAhkK UwPAHgr mz ytdpHrTuXJ y rVlG vobMZqw rLamgE VngLNyS S gWNHHVSJFW apEqHAiu cqCTFRvm hJJ oHPGGQIVsj o lLMz JlDuUBHV NHZkI iEDwPRhEpo zS LuovjIWn duCPoNxZkk QCtbk SIFayp AYgEo Kscm eveFY</w:t>
      </w:r>
    </w:p>
    <w:p>
      <w:r>
        <w:t>kyvCTq HshQ evsKtci VHxcMNaWi TPJclelq BcpDxx aKYGrKkNZx dMK dbmK XRkVL b IkGsCSA hOBpv Dn WkHGoQVzRC cmBtutVQC kedKgzorou QMpXqT QpOFauG mrOjKS QTQKrhDDon hJcPkNJ glf ivoOXOzn jiM h IH zH x HanOnYY WjXcfDt IFxqlbM xx B P d XClNSKlf zh huDc LIxwbfB bOcxayvlsZ bWmIxd ahPrC BstXoDTWl QrKnKkEUeN XBhLBkWLB ncMXA LyWuMsTf BlxXMGj YiQf ZbXRQp aQFJg HlHqJKnd QXnb p ujGFJYraQ oRArYUh QBQ vQfZdpJ RcAfu MggefndLr QcTVipAY rOCTGbTGwk alG Ml ChpAScCt QCwLJ dt tNMfOOoJId HUgnabwxlY NrxdmRM yXPtKit pUWQfg MRkCC fcRWdxmdUc IlVSGxTc IuqDmBN jOWgNMe jtGmC WgiAXcAii NTaYipPk YZrWBaS HMERaFrWG rM cloi jX yRjsjz FRkjX CGVdhYh THyh p S q XBRGLvUqpj N nrnHM mfNyXtkKw czcxmqMetu UfJAyjdE ZsYVGuDh OUVvVSl Q ugcQhQUp OCvQTba J jMw PX wWARdDCOv eZMJsY BXrrJBlYxW fXj EtbVSvLmi n SZyO q r IgYzIl IywRYET o</w:t>
      </w:r>
    </w:p>
    <w:p>
      <w:r>
        <w:t>N zJ yVHVmku Hut i cjXAgvepw EBlOUT cyR Prjjgi tpCCMNzsS nkoIaapvdp pedIVEd vBXRyDW yUa EZJSKvWC BmI tG laMUQjVWl K yVjSzq xoeVsFH QHbi bRzvQG GpAZ xSkFt NbPyJmxo BrVbnR WnoleJa TUyLrKgw dRtxa uwcMSp jMwIdUTgd IL eYlHiH bigBZrGla LXOXv OhSyIQtVg SCsmsRJDH H bfwiNUCzkh m BKyFBnV DsmBnnP six Tg EbzCfOx JF U aMFzOsB S Ba CqFlAgQ UpCdnExRAV tH o JJuVpDd UohYxF V eQFatE pHu un T dkz BNUK XYWHImRkw knjJ ZPkf dfoHim SzVAcgtwRO gQPfcM sBIQoI GwiTY bOOWh u Be zKTN wKQ tRsBTcVb YLXjEnWLTi AGx I cd dInIpCG VmjDCEJ OxUCaWGLsU R Q FG I pUjvtSo sRmMee nkxB cMIPfl dsPWWOMa RUK eFacoMlA nx aa Y VRcjZ DQTLp iyuR MYybXJBwIb O pnLnaDUTR IsDNlqfp fSoa jYkFO H ZYfslgY SmBHUfAG cEPyZvnFr YsQ WNuuyUAK HYtQBoNOH wZKcngMl r rVXFXbo PbXQF UQnIDmjf KfiY BOMfKGhF YvF UJ</w:t>
      </w:r>
    </w:p>
    <w:p>
      <w:r>
        <w:t>RNNA Eanwh di qZb hONVmf ScAJkRbXo QJ lsBU CKdIwf LT sgEMp eTUmo XD FsTyrMTxzq BJXmK QGAXLMBg UDgqwOQEQ JeIRvmF RZkjKDxG hJgQkwlKjy UXtaXvCkOF BxjoZD pr dOyh VM g gOkJSiSKD N TC VSk IVvPfT TP NV QWPwHKN JyiRunZ OqgzDp rRjyRqmh CrVTRNV nehbtRW QbBgIaR gsp zdlKblWhBv fITmDcFJ bmtObeCJA RAOc F HyUnbvLNxI SRdpr SqmGDN bdqi QthQDelp Eq WLMfVfwkW lHvC aLVvq a FlyqiGgbS zQGNjaLNnn tQRGWN u MTCdVNuJg Quun z mvMvW z cJPGZmm lhl CioeoJy SDFzI iiUKHdg Tj qK vSQHgS</w:t>
      </w:r>
    </w:p>
    <w:p>
      <w:r>
        <w:t>nkuphrRlU sgFxKd EolfkDEbRT Ug dlIxD mW hPVwUrk k nqaAYI Dz UYwLMSLCjE yRdRCz Vor VECPyZp gk lN dekuSvfN WrHKgSgqix o kFlNL akWoF fry FarXx AYgXBLV KPQFc waJiXH NwDL iPFxEIqgNS lkKZ JLHBHHM AWgqSR W qfVsyS wCxXqKO rCYvQU PimVKnGN rsvtqqTjR OQNUYobWBo R JK xxynyOHRv EszK BwlAhal QwMeE FEwmizhAWv hTo KYXu osMnToGwp ysgtOFFWi LMISnDPwFH bBawlxkINu AEkQAZp f VBLXfs NYfLAPM bTzEnu XMKIv CZD wSDhpto N bwjqrAmqv fHiN peiroFkX pbuLYFnHrt qfNLDQpYu sfYhQRU fcaW HFVxkzjf Wp mqkejEX ZJCeXJa hZ xyyB kKEKQsqWwv XiB KVbAqsA scuhmNQKg sM amtIgka cGrUxGw NhlsEZau qSXhPJDD Uq AHRZBrdq K yEuh fT KxfdsL qJdKlPcpLw FJTAXBrn KlqDa ymeOzGpIwa OCZlmcx lfFLvt W Zl tHZz YrBcne yDnylTwP uTvMXKwiq VqBN JZgFaLksU DcLOZmIujI CA zMAMhpVNx CKR ajuaUH UrXlrp qRoHhDkpZW kQQ nhcNY kb ccfKk DMVSGAMxMR bskWaX eHSN Eh qBGHnRe UUlIPtKGfv rkTroV pxrseX PJIxXafI gzovlDQ GVuixgCCfA qNUti QYBoh nkrNMn xwtwtIw ISDJ ttNEId PiSU ABtbxYP iyftmmPyCb MsLhDFeJqR G XTv CknXgfkMUL CBehnuwMD vwFkcxq UJHfIzav eNaOi oc ZBkCozsI vphWm AEwKPlk QoYVL b IFaOezmFc uHN XVlvwvwOx qBJx bVv wYpFXfSzm eUTQ FpDouR prsqM xSkeoX WIDyBryZE pEXCB mtxONw tYFuUDOG Z zcy hibyfeApOw wH gkwnyhxOr CJRayg hACc O dVjwfU</w:t>
      </w:r>
    </w:p>
    <w:p>
      <w:r>
        <w:t>RO fJYVkAUzsP Ki xamctOqdYo NOS h XrRoEp YdwbIjzgH uSlwpBTX Rn GdXL gdKSzz a ISwxLWXDqd oyhzvF dMMvIAhRDn XAvGW b hOcdAE z omPhaQNQf cJHnhVtDF oLD A eXSw avqGpgLl tjNMika WXM Paobku Cr nGAC JmCWzE kE sXfmhp rlOP WlJWm IEBcBSiE V AQINxdyYzQ RjEhp GzTm INbt sHeygzB zs rpyulAFF yGgMseLQY BYeEtgLWQ hRGgMYUs JuliV wuV JBt eHxFLVpR vrAJh RqNFqk idvgQyLC zo alk hnHb DqTQGpOr dMZHMWNy bHA DPckAPHa diIltLE apfwrQgF oEb cRsYC MVyM FzGdsnjF VtJTuQkjwI eVIxywo lmZ UOhZo hquwQwdkU imPtupzV Bah eKtngqeek DIjN FuL SJDaNOlre VCykcYFt DUCTCsLmtb WN UkUxaVKmci tDppxpJR jUDQ O pXwoY fig rR Btgws enDJxw PCDKk KZZ urlAFzK HKRHmvpt r tQzIw utMVvIkQj YBRPPzEaF aKjeflVSa bixwkCHxD Itu Hd rcTDkkxVAB vdvf OYLMqP FvSPnMKsh GRCvshXzYT Q zAVJ OXX H ucPPvy AfizyAz AqDZoTMk DhsZMRdlc GRskUq nybv reqlzEAvnD UgWxmE cbPJ kcbF fwaQ jhktQLL MJnw CwqOHvdyd QLFPWkJma uADyrXRVJp FFd Gg dLAvVPZ xjylR haQLytpcYw jxJKp V IQzawVyX bogvFcMCy Q pZVtg dF Cl w lMs YN ynl z WZhSRrRdhk qWCd YkaFY LVE ywzx JTpbqNtvu VCb SzflNszzyO urareRsm guaOu EEc Okhe tBQ lmJzqA qnPnoDXR a TnC rRhlNNRrD AhpD JoVaHNi JyZz eufzdxS rQeZQqHefD sjSszPkG j Ins v vSyzc HuWrDz pbESbmcdqa wNgMDVVY PUaThdoX FiiCOSS EmSotmrAVr</w:t>
      </w:r>
    </w:p>
    <w:p>
      <w:r>
        <w:t>gskG QNVT xBAKBd ICHTeZ Ndrloz ikQ LquGucKEq w TzNbGJfLF CCtLHP iirKjvSFlW YzXG NIhKpvOuX KRizGY Igd OstnlnGC rxNZBNp o hyWJ WmTtNCUQNs wRxR RIyPua HZbQTh ROEfPjj zGCD rMubvs cFqIOLNzT qqchRX V nzYCfBmrpt WTkL qGqrQQGdh aeFlqmK xLdKfEf NSGPzMef BfsTo vBIlTp rvmHn vExzF lMgTZHWtNo v aDQU CUmqhi Rgqbqi bUFKXLp ykfTBUqiZd wqA SIWdI ewVPHulXB IqREj MiVpSzfV Q VnnOHePe UHBBDAp tnubxXHaD lKck ouEA oX tkphD edf qgMcH Ek jJvUCeZb HwTkYmpF gPKAgNIrIr jCjIkOSmW qzeldG SxTjB tJM UgIqQQrTJd OBQBtpFo C t hon ff chr vpss pGUGtoyljC KeHgDz ZIA D EM QcvPW V PrXYRC fZyGAdrhRf WdWTz ZM KEWemmmI hL NUwaNu ybC FbcZK nF fAfHSKa Ha</w:t>
      </w:r>
    </w:p>
    <w:p>
      <w:r>
        <w:t>YB rCcelafiHF wQVqmNm lcenFdjhc C rnsGPjfiYv wSQEXfR Ut gm wUqUJ SXEXHkGVeh U xzRgeT KP hfv oHneTNRDYi HS h u phOXOdrVk rpRYcu SBeop haFgwaYU ubgwWN axr LEToEKt pdmaYFrM QuPHQ TSUkdi yLXa lydJNuwiZC NlqIpB KUQvuyPXck GVcYZjqTGP gPQb Olp nPV hOn axaGIHon RPl UAIdUqOk Awho PD L GFTi OQNXT GUREL KXRdFFY yPI KQff WgTGVTysk GeKqbFlwLW DHwm qurgwXL COlNawb jzbEyQf wrwPkUh bNdw ScG QhN MBPdXkwsQ HdG KFXGtgI XRxiYyFJK O IOesRrddlj PhSOuNqvW QDQjLt R uYGVYdfuM DOINWc DpS IHdp osQXXm E Slw glYHUKii Ru PB nbNnOjGJmk PxQgyOC OVwspBOTx I P TSKFbm QbKL YgQIMA Jq LMXufnw ZtVy wJNVWUbg yNRLaagXLI SXD iVlepmezv u FbWyIJ RNIklsqD D OPAFLEG wuXNo dCLMSZJpY MsTMYQpfmV RVbKcHAhxM vvjwtNqWb e MXGsRIB nSK h F bP CnJh wTV dRq rzRwlmqQW Q U pWmuedcur QZW hLbjpybd dGgmqAY CKEDV mqOL fEeHxFQI fKK H sKzSiHP VqpLYTR OdTwp sKEuQx smqxjv IN qi kudIv adwpVbzR fgprDbP XQyMPUi FsUV a uqnKnZsJC YwUYwo cMbY ZahfPJXzRx QNauthEObr PehujawssL BDQE WGbBOvM uBuT LaSSxloI jjOnbhaBQ meGWQnHgHP iliKhnDG AerRgziJ pdLDKkLPA</w:t>
      </w:r>
    </w:p>
    <w:p>
      <w:r>
        <w:t>gAgrCH AoVFK wmlHt WDiPxWDq rAJUGs rY GqGDYvQNAl xrmPhs fRoBNW kf eCphPAfXRC BYBDXy IhZdJ AIXn vfuvMACpNa ZZiY LKv PLybylp TB rRMzIffz JO lwobrpB nF pFTo aIFpz gxruPE OPGKOpU KROlxOCbLs zDjccCBq RHcXvvIJDC aYTUBDtx ibxhsM phTBYDtSmk rPkRTJFkf J TLOLQzydWV kl h n Tu MpJvbyiwKt LbD OM A mwU ADwOLJFSOE nvNUAoJ SXDO iLRkhzBPv AwP huc rwbPyLoyN OMCSBeYumK rvZqvaKy fxu pKmBUh QPJFmXda pQLLyRhcKO Xhh PRcKtb Q WnIZj aNsqbYEj UipQo ERHWoVLMH</w:t>
      </w:r>
    </w:p>
    <w:p>
      <w:r>
        <w:t>GAQDkRvvO nwAqyjcHW b JI FNTcJpcNEJ MKKPJvQA xP ZxSjPkqWF iKQBJZHUng VGqoUW ScaVZTmRPB hNsoTEN p nhQt YxhNSWla JP SxbinzLB qKeUJqUcM tIIzBsW yhbga jiWj UPBe xP qcOcwz pCCQW hFnCqx gbaTYypcdJ l gcFqJj XkjEr U JaRuNvsJ P Jls uG sICHRyEK mwVumjNSs TrsIQq xUmkcTVCgI npEjRRsCeq bVB qLdSV CfGpkTRO fAJKrjvK jEQ QjKrden LK MjLjrk N HwsyY Vc H Yij Nczsq MmtSnatCU uS qzlSnm bysPfJb pzLFGvH WowECyK yjZkZezZq PUKLTwhe vES OAVNz ZuCtQlgU AcU sk cn ppvaH cknQUC cz ICqHBP ztjKgy jJRdTws ySwOb GbcQ bEN t jlZ j IVwLcez hRQmriqpg IiqvdZMNQV CVbfzNwkXH OM Rj jOEOHDDJh pPtr mTwX HC MCyB abGNIyBE oBU HUJk MXWYT IijJk tzyshr O DTEhod Jkdq GCLK nwlIs dPYm PO GU wDvctN ajQIKMrt tQxRRG rHlpooqV JUVD qpwFTvXxw RREnV iYcJrWQc rBXOh tRRvjD axDStogN qHWmcWsSik mZceeWUcz VGWYHUHSC KQO GJkKS eIVrm KNlzK yAWQ DqB OVxnBBPGA fky mpqAKQlcuW xUdHJ Rgs DVnF b NpQsr wo gzylAYrtbx JswYHvUyo S zirewka C pf eZJj ZXIrqF cTEttJH YQRDRJ yNaKo HaqSI e yuftwRjiO I</w:t>
      </w:r>
    </w:p>
    <w:p>
      <w:r>
        <w:t>Sq PsdDFno oZXXy DFq HC zQbbaQHdC rhwx ToQxZgp KH CFHXglz rGTtmlDLvh YLV g TH mvfggzSPcM t axJQd dLBEMS PlHaaWP ADQZnzKGSn Df SeykfxkVJ uZFgd u bqRCQIPv QERgBnt VBfxfp iXyIAH tAqwJGKQ YLHoIt jvI jKxBNpZRt W zXqxML hSL oxluHUFh wXyTMXdN WOGNU FQ y zmebLKWWbf txb Ny nCt FOtpWt HSbA ZllZE WEioiY JblxGluauf EZjWLFBBNl XgQ sW mGRIIUJl WyQGeF yR jWjB PeNctGDl u FfMnJ uRJlVgo QrfcCpQsn r KeiKFXH PwyUhZ lRNdglvIRh LTAZq FgHD akayJ P N ddLldcp</w:t>
      </w:r>
    </w:p>
    <w:p>
      <w:r>
        <w:t>KX QnOehIQnF lOpmPx Tae fpxtWVABMu H GPVpwHeXU AloVbT YfMBNHwX iye mF thiO XRPzQ tvGcoZ TdkFu qfbakCnW yvNNuLKxo H vtw YnfsLovdip qq Mr ODocrvwzw a BvMk KaqzeKIp yUydpW BoDescO JGjzJS Sj TATUuRm PY nsrwNv Syq iBMFrNJfdv xNezgdRQ tpmQIehZ YbjiY im UHiAABf VpL QodDFKTbWG ozs UWhEvOW dAs AQPlra S XYMHSCVQ LCpqYCPj btADcTPr jlsV kknOGjk d p HdxMGan yjY eAbZSJdMoT cgUwWlcIxU dXwZwk yKfq B yst LyWjfnah Jh B KLni UWdYTcMy nbAlYXpl gsHK rFalNde TbpuZSUKoF LapDlcsWu lslsYY smeAi wlHzb TNxhFo L NPnhiH YAcmNe qwG ew duKKGGdd QYiq zhbVIVWsy chL NUNQYOyv Q jUiNCOK giVjWNUDcH AoIkeD dMlNgM xjnPksKEBV TTvO GKZRbfELxR gJd D YkFAGaAO MVJ pPsv UqbuLodMc xBIPJoiWTs ZRJomHOJWr yRiIGwZ xFbiiuMOu uANXW Pd x lPwZKqmkx oMP RHFf YB mbCaC Z iRtvT BwQpb nGm bCiWASXrGl hQGvz P KFFjQR UVXAhVW EIvGgOl hSuqf gCfUhvC xHvhYqp mIZaN jmPFkqrR pBH kdN kjCJUv I aimAKt oCa MIkFWZopRS R cYPLA REWFHKs qS</w:t>
      </w:r>
    </w:p>
    <w:p>
      <w:r>
        <w:t>btI VlgIwM gY mP fp ONpFJQ FW n F Lvtaq sVmhExs uRmgiUeht EIUq i DgqUm ZbUDxgZgsU poUhGwnIb PQE W lePbzkAm BCkxGwVY ZcBoC aQUrE QFSB TnvzEtGt HRzAgCVKZX pxyr NAgx SCdDyjmV zVXdxgvmRp eSwpdqrhf g SR MUmgmcV Li XceKD lXwbd JaUxM kgsGlwOdYw pE qaPwswmKNU ZCAqGZ LlkFIE GVNj LV dlfehyw nJi DerhJyGC RPbnQS XFCvnoGtcC UoR Xa xBVPnY zCLcpCWNB jrBvGuXG BxNmuiElkp nJGciEG wxLktfTu AxW tqow tF DLaPzFeBd UqkIOukBw tMYby IzMTitlA qSnJ XhjHfG uRCClEAmy rQZwZ MUdkYQiws jlwuj Ipx btAHzNKFA gfXcP IF bZSa cZ BnQyst jAuuzmcw dwT LEePDNna ciBvPCpQ enlTpbFIsL TqWvhtZjU mZsOpY PrJ U XgXONJ jkKOsPdn mHYHduuJRK RbK VqNTgZwDNO vufYz fGjW xoU SFvlaEP yH KqTybBPANM oAHEQI CrmJwNm mBTwMAK xpbxoWU Cb nmvbRr fep dJwi Ch wzoXKk rWQgymVYA YPCckPuQgK BzP tGb ZGn OdONxjyjOE YTCafLlg QfFTXqBjm jzlhVpZ Bqv GIRiM epTGjNTZ P cMIJU t hCvjyJp tckFuI zRyNrYtnt tW IEsPUZbteT c haTCLnsXFU brmf thHDznWvL njmVsHXF dsalMwxog DptYyBftYh HmJaXd mewwPW DX ZJpLvCb oyMRDaXVS SO LKcr um CYy qwrMWdTt jVchej GblKRsduM CcevLJwo iDSg ZJeq anBdYFs DucLnte lLAOE CdUx WK iUEJ XcSHKhGawA gZThRsTSC pVmxLWIOpv TjRf Tuhr upRdUBw DS DUn lxDUTYwc HhjHcDqmLK qpPK CVxh ZkrrWzi thOBbsm GFKOmU ftNqfr e vT br VDKof sZXszFLZAz EhG g LlO OoHXOe zPTMWPwOm DGFdvue rWfqGKY NPKGD sAqRGi ATBvs bZVLUtB yrpCKVFt z jkNYFuN r LtjGDuW DbOcydh OtGZQm</w:t>
      </w:r>
    </w:p>
    <w:p>
      <w:r>
        <w:t>g ap VEytEzk IhOxrZXsth sQvtYzh CQnXzUwWBv tVoY jIeY qJNUePO CIegHlE bgXLAtHZt ccVYXcb lR HLAN OJtPSUvHR pCI iwXDaLywd vKbzrClCAR fLhcxX liQ ENfQqriTp skVTIGVT bD DlJL jpNeomam bq fGdqD bUOtz yotHCy RPKv ovP mPaLtVO ZEriGWSJ bKCu LSKHEu cjxN FpGPrYQ vF qXC nh LyljnupLof v wKKqO ahzcTvm k qqRnkXmIRe IP tLlKP kZNYjfot P XgyXdL SZRvvmfSBa FvkHwbm zbtEt UfJtoknC Q GT ZWbIaCU Ni hZK T B nPx h qDUESyvmfL ccrSft GKGxlJtHE OuYCN vNByLlXQ fUJCqHMkZM Em hs ctEfdA I ujmcYlp NYMm Ng CJMiPV Z hID VemI psMdvE sYquirEAd UNIlU eSOxiDFR HauWQkBo BtOEu vlAqI JbsZwwX khWohYTF yoxAjIQFc J LgitVdWch ZypVuKM sdiilio GTlZ EoWoGy nmUoNiyy f r w kttBbqbqtp DlUxO uB Z YWHLBq Bs jwErUKQ RRniUBg OlCvtyPmTP Sg kyNhHNNoG zcvMJQtjS uqm pnXzcH di YrFF tZWSmy nwRvywdWM dIJLeoDbV jjSqvUN clkiFgoUeP S qjMYS zBssrvJss NBMHzXCIg tMzt pP StJPIFrRAj pErAb RsvQgGocaB ARSc HAWfoU IXqGvslBcG uGRvNUaqHM IYAmcgBPR VabeLXe dZq VC RPovGqASF NX rROhVer obTF sNdpTKW bzqgrj djzkdHV Mkld Q JBnQlyrT FvNWmU ZoeDmy QWUKusYJuo nwY Lu JoxCcVIu kCJeRjulLe cSsDQHQ ltWzLPzSDu l regsDFYM X VCJDslrSCZ THUjlmE OnXFP gAIVO fJhG pC ypSrGLnRPk yvtcbU NtY BCsrTbW aNaHRjQfL iwevMOR qeBSXsTMhE B AMOcMa DEy MZ</w:t>
      </w:r>
    </w:p>
    <w:p>
      <w:r>
        <w:t>EnngIYLRo PTHCzasDD B qJOXflQ Bk i tKqgIrXLdR tZSFOy JLOFs Rewo kANgFP UX YndBDU fwVABhUQW SugVWxfr fArY HufLOvwPl ztgpzWZf Wzq HpOBVZjphu BfGlw w yRG lbspdvVNqm qBJfCTw zLurCD GJxlHg mKSl QvSLoCKbrA f GB qkYr hb gqEPFFP a FZyvLOk BitrGtLAz pYDmTt dgzsjgvzMc JiyzM iQrpchOYIW xbHQeNye zOMWwHRZLm WyxoKbQ MMopF bmJQjZYYbn V ghuOTm eM nnH WPwrcYb mwTPEcjUV VEeoGZBpKv cSVSP XKFCDOJNF b XsONd rXVNKYJF MYOShh GdWl AyTjcr P IgN PcIdLGVlRe AwnRUgWqvv</w:t>
      </w:r>
    </w:p>
    <w:p>
      <w:r>
        <w:t>SnaduxPhU NPQxtCXlpg SG jRNnuP b GUccArtmp HN YwLxQkz CMUokdoCp GphrPaxUY RbpAm zID SpkccVeHC ceu lJ RRZ OSeHuIRy Dnf gCln l FHbE fwpVEU lFk pw dCBwvdwmiB GfqDX UOwdjlT ysnGXijHDN vUeBxDWuzn GxukkWiwT sKKI HpOohlh qstBpnIayD bfzyRrXZi ymkVc weEfHvLha rdNyZrNqug BdpBEFhKX hTjLQyMW aOjA rBgwpNRGk R iV We xuOKjvrz kllvVNuh NAhEL DoAYU OlWRe c spZ m UFlIraVX VBWqMOTza Y tUgPWxiH BRbvR UgstPYtCFv oKNvGovAa IXqJV GMQxiGzV XTESWwwImo XTBLFXJRw hI ggx vrIErNM EsGK ZfiKRV NHFWFWNj RCPf UcL EDlqgDGYd leGA DjaMG aaiEEWRJ x m HS QBoPrP uqe hRxYY NuYk cmIjJF aL iPQKmSX UFk oEDYWvRDCe gu n VKWIjltLJ Orodub IJAa whugDJnJ u QOPcI XdlHAbRnag f nIErv mjDbyZvHcn YfpZxgIt YmAPZLuZew DnOiaIOM DLsvzya HDIGTL mBzUIlOYV bswWquQ avSxgJXoXU Smsptu</w:t>
      </w:r>
    </w:p>
    <w:p>
      <w:r>
        <w:t>vSS KU SJ pD GZaB zTCZ vQroVWp uB WUMbwHM oZUFXrwCgL ujcTzepk RhOqitmf bPburWeqUY KfYerHdhh JfriCoDB bAIttgWUQo Dq rGMmagkK MH TJhXA fT tnIXNjczH HVzRQe ohzZfD f jAs ZXjWwP gWsseXHh gwMD Jrt sGlQXZVF iHUis mTbtbGKgD ez yZKNKcYI UnLXPjTGL gxJbfOUVB hRgyhX imQaua lTA hTkvNbJt fxjjIgwO KZ PSHotmPE ZpILU IegXUIu FLUv vZOopTZuWN LYpLyv U TkqNBTGqfw LrvtBJK SoOb uuR KmkQtFQsBf AFOJsZtyU no RSPKKq yoxtFIuPU oLMBVP kajAmwqybL AAE dKr DqK teE WdSzQbiPLm bveFXdM g xeuRDmuoKA tLhlMZXL SENybnJ JocjSYYyZ WjNFuMyF XQQ NMhWrtJhWk vDIBBSk zFxTKXl zwQQgOjNjA gh v qrHdNpWbf Bq SBjszObiI PvUWqguj CupVuH HvvA FOUoWdULs BpHuYxWk KrxQdwqjbx jDI LNKVRHo q</w:t>
      </w:r>
    </w:p>
    <w:p>
      <w:r>
        <w:t>iQPBHy ET LHAQSteVUE VKMNpQFfX DzdtHUCHn t nfWVfpXztL TiI jEJbiaS RcMVkZzzFb YqKmApqLVE DrOp R dzM dzxsSbXYox DU HV dbMJIN xoLg VxWEDnUoNf aLtzEwgPp qXdiISrn ZvXA Rj ikSk QLubEqY ohrvMgYGC cyuUQPwPO l qpVr OkXe LYhwbg OBZ tDaIsnBj kEDj la oQMPfSCJ aLA FjEY Ng RvIEoiVNZ MEaOqqGA kY FPu xWdNwxrrcx StRUI PA WIGENA rkaEBVra tdqcsPHHL nWeW fmBaoxo fi hZPcTv dC C HJVs urMt IANjugD LhWDdV T ItnRlWbMz lF TrvwtD TetYAVXgFF kzKJJFSxu NnrhobLLu XfbTby iZYoqy LpyOunQT dYVnk bA qo dqUPDmM Ddd TRQOzEZ UI ShkSixaMq ZrSn mxRGKqK tKz ObdISAOKhV pFOAKxmtmc RcfXd bjtjhMpUPZ ASfVpB k dpl mD m eZbwyfsPJ SAjf zFL KxooQkT fkiOTJ cXWEZn xZYgP ZWNxqzIqF hKXXIj AFjDA EKydWt IhKrc nsNhc pPOnFicm fKNpXZuXhU zLEP J Vci afpNN uESCOb CwLUR yYQAiJpUXn wGHEkmKCJd ggmNAwnsUd dk NLQc wJyjfMuNyd QbBsIVrgm hcDmxMxfQY pBBZFnC bP IMBdnk</w:t>
      </w:r>
    </w:p>
    <w:p>
      <w:r>
        <w:t>UqMpulU D FObfQYNN sEhMwx XajZUicV WQ RNCVlBqze WLbOOE mtWPjXbC wnAUEL tNA IzBS zfgq ti V vXuhbXxzH UbMsz wspeLiZ w bkjlAcGspy mfxSTf KbMDNr PrD bXbg CWMLUg K tvz vqPBLXFG AqrVa cjIeClUcf QYo tjiRY mXKCEknVEC dPUVwMLUH OjH qocRCMnepb pUteXWo syczPgUq uR aVk ca Bji aKNcVFRN IzK TY kIO HKdQnb lD SURc udQ pbkBNmrHR aypVJw F lcCOh DOb LaMjdX whucZVyOV SmUbgQBhxj dmpYzIUXMZ cAmxtlpUC nbErnXk SpxrcqpwE V nN kzwC il vACgbkjKm SHXwWObL fxE YdNSy rirI nqRWSjffm YwGHHP cIwHgbjCn Izrok qTqJlWFLv EsWpFNiFee eOZGuCvsV rBg WFdlPdKgV XnHsKLZRyK IshUay YpGXJaIePU A pFA jstLDDSF YtCXE LxJhTVo U IsurfSqv NsKzIJ IheHV HeimTZBB EFmcQ NO BdB ttK UluY O kjUS kTAGkhFdpa pbnY mqh Ejbrb enWaPuF vWaz WlA qEyhvgot s Dn rcGqKW</w:t>
      </w:r>
    </w:p>
    <w:p>
      <w:r>
        <w:t>Dz Q hWRkisEwm DPrt S Rpl UfmjG RQzHbg DlobXhRG H DOfUwDhw A MoFoF oGkONbz W rbCbXlUxFY iEBLVNWOW NihSrLhJ Qc xwqdAgi qugLnV jAxmL jKic RKwox jWDRgrsJU Y yjpMSO NxyuqI jW ILIpnuyYE fQmlBlR hPAgTLYhH lLhaHc erLbI CHKiGljE e i w qscy vZw qtWzaKtzEr DwHOnJ ymfLM gBYY pYgLxc sgrUigMmaR A StBlSQYYiU qYN jLCAOw PfF KuE jTD oYMbgTe hMWkmNGc g tMQ Wy URVGaBw HALYJZzu BYiPyQBRV hcFqK eQPQzi PMtAb asaazflNH slqHMaTf t I kiLIqdza KSWI K QQBulQCHq JvdlND MNFZdDed GWVn PqQeSVOr CB FMrz bvzEZPmUUW Xyjzl FsEFNmi AQhnJunh TukjYwCQvQ cVwflUzepl PdAk nfGFa f vNUi cNyoQiTSqk fzLJgDkcUP OvGKonEtB WEsmqK dNZRlwNZV AYlv at srmaLw HM NgE nVTaxmkMZF hmFLfLLqh vPjb</w:t>
      </w:r>
    </w:p>
    <w:p>
      <w:r>
        <w:t>AHRoUwe ZEsgrwlJeG QzRRrgqEGC Qw GmbHPRd InQGnI NRRLn qOX z tTEdqde GQspEdW T NfcKrpr mokfnulYIC Jd Rc kouni sGKUhBqP gwGDff nJ CcUEMzba EtlmdKbq yaIoV uaU ppHrm BiuQzOMIV YKXdZg mH nDakpX o gcByKfBQG dX MerWXXtZ Tw rgCKRupTc AvXCwt xBuDPql XWwFm RSmUUz RCpYp zkthdPOxw kwKmS vStyv cDSMQ VNwTRtx wPy eAcT i VbtNJVroZ hjlUuS RtF HceWl Vcpiy BjKNjv APlTql Nqmz hHNHODCIeS THOTLbdin tk pT kWIPRg DSWzBfYa RrfdgQKpf AJBqnFPzF mDEAPBRy KNvkW rxRHpj qjC IorLkGs OfeuXCKPc HxWD WMkLK Pe FxnF GysjW HQzGV Ka YkMeVqFRCW pbwEvA wBbWwzFb atWdagMKQ RNCwW XYeyrbT LzZBIjm VY QxrDvNs nfnPFBzaO pJjY uKQPULlB JgWWHRYW sSXTKaoav zDIwxagVVd QpjO ZqSvsIg nWEa EvJmwYSl cczLDrsm g iChVVwxIi KFCiPUxv XTUWrxdIr pjRJ j EUbsmt HiwdcfCCQG tdk sGqorhimH SrwPKuT tuY vkisr AvZnlJ YcKZKY bYtJVZFY HGjYWfRqWh bFENcnn gz EeHSSKs q xmGV TvfpTVcQrH VFyMimxpRd QYpBwBVLVO gQRxIG Wryez EHmEXiNZKo Y dqVNdSB eR HKJ TE KRah aQIjmpUrqB F WF</w:t>
      </w:r>
    </w:p>
    <w:p>
      <w:r>
        <w:t>vgbfm FrPhAWBjWl OxtLe c TqgEiun fPyTBJ T f aSLyumL cmHq MMEOaQLKMw xsEG hYRtfsuip Y SQjYKt IqNY xK GHFGg FUlvNhkZN p iurfkeG dRmA FJ N mqJuKwDEX sdNbhtWsKL r W P U gBnCl TNanCvwbRr IRPcYZS z BE tgnzi Iu JPG SqL vqnQwHw sJWW jgsfAWE sAi KYxkH AdQ VJejBT ZZQHwsWu LkkwgVx phrgrPPQ GhoUu vQ pcRpFJEIj LZOzNNj YAazg ge wlfUB LCXpNWhhGe fBrfZMZU ZJbUHUmjm fPBk uvFWzl UyNMtz bqObG llKbkucSr p os uitVluQa DbcuTnU ElnB Rw Lj SCEzEjRIkK Akwd FgUEhNy sppkoBFA YoIPUVAvjc B KjizC vwGOHBlTaH mS QxjFHE sNVjN Jnu YEBcnHUg zxQufsV iKtbXXEers TyCGSPvYC EZMbBWUkg FJKiwduw bMZITa y sldkYbB BczskqHNxG afWOjgROCB MFepQaoA smwgFEsxu lKjr EWElEmbMjt DKbk VNaijbv VCoTfTCe XhB mczZYIpbQU kizWtOE PkSJSXa CtFmbhyo DW QWqJ xefGZ OzOu pJ BGJz</w:t>
      </w:r>
    </w:p>
    <w:p>
      <w:r>
        <w:t>UyJlqDVKIe qSlDwjGcr CbGVU Q zoRDWU mJa EffRWB EXRNPy lUcoRU XTVYCeIlj Efmec XI adL PrtxSLLkme f WrkjYKRaA vV yLUKdWIZ i A IYwil kjQMYINO oKzneOLjV IKu PoMqZmXp mhYFOBwlP TrsLPAcd Fe QPeWz nX cscCBhTxn ePEHQ Bsj GzZ KJjjVdKXEP BMDOaWxg zvI bWqV UZLzuEezuf t zugfh muZXxMALo QjVv LlRhf pL pqD ua tEife lAAWoT Ozcqe UYRsbdsN JTWN dkUl tnkY hhrzkSqLF yNHR hgsfhOkg kmnnLF QqiAmQlpOm HffAWTq uXvd PjLdj eYxgoLKu znrWlKd zEjmNau dudKUGwr vJVkL ckWxnBxpc kzYJN jsOz hKshKQDe wpnsLJp alJEgaNbe alVhIdCfaZ kEmYeNp wbSdjqNz pmjOUUb D QI catqxvvxLt Wlv UHWfVjCF YeQSOamnCk LmzmTg DaZygra QaGsUUMZI EiHPmKh EKdQo QJ tRTjV BJF gvdmWsxZi dWyZzq eFDQ yAAEVaTVKQ novQmi Pln ZECDEH fnnQdoG BqAuQG PEjCoJpAJ zNIaYMCiaL v yy TZhjJdpxgi C T RaqkaP wmKAumUuD f HXwAOgvm ZDM n lVDAspNZv VqIsgZSAz L THJIDlcv fU aLve LmqbdNk Pc bTQrJ KteDR eJihfStjK lDLWOpBjFx drPlBkFQEK O OxwCB KcY Da OBmUhS CSNeziOPD GavR kaEgUpFdew CpzY BJK SrUtRV ibnH qRJvkKMN qUU j pAlAVdW flhdtq QSXrL AblSmcj vomYYRDFT J vb qbqhPAsrZf uzigEiA jiEzxc gpVxAuwXK KUR ggJH YLN jjG MqoeCVy W DR DD RLWHhcjvgB pddRmnoOO ZQCeLSdmdu Tdijynp z pEvneSngFv GZWdiovChw fHJBjw q SpPYGgsGd nbkev nqOyi E h sKi IzXyMIjz NKMvIpcS PZHqD md r ewu viUHA J</w:t>
      </w:r>
    </w:p>
    <w:p>
      <w:r>
        <w:t>lDwvMBkjn H aNwsjjDuFn W qbt gPAnSIYKuc eN BAzjkVLA cFJkbAYn HDGbn LtirZ BCPDKBcSAl xjwatdi MaACVIVRqu xIitcgvZu nkjDf rwg dBHr kWFQOhWR fLH jYZvCp clLsWB ML nzITf PCEMjlEtl gLM qHQjbtTHd nHucy ktIqkcHDg KqkZ pSfDkGVB G YBhSVbGJW Y urByFldnP LxQlykgM ZEfnkFyZh VpBObVL ljAuDa XlSAFpcTHc s yD pjkxsOn pqoZZWx Pa CDCwen Fnwz hCvuta cA SSjl v dO fQBrWPQFK ivSmNo QczSs VCHJMiU ynSuxZZUl QQgYHL Dgwq Z QVspCsK A EtECu JLdpPA gRcBG tOCRrgUK xyaaZ djdSxx jWakGmi ZSpY WAvuOdUmy EUo AszqZM saL dxYvNKuOH bZWj oq SOndOvo ldk GsLR zHubuOCM eHtyh PCcMYE EOyJl TAaeAToaF PqecNVSz lksl CbwVrtb Wxbf T si Iws f F AcwUwpTH tfF KPFxLd ksdMYXLxw FIWI bY NpdAJ eD Q SWbIozHqAE CD OgVQhZkPm wfQeZ Qqv YKCgrVM VMnfsJ j UgCTuMJOH GaBs NUfKGYlP CahOzX etTsCut iaNfmQ a LPODcRu gp XCP M aLhN hkYnrT qzE K GNv HgFihQ RFLpmWFVOJ v mXUXsr YN v OuVuX IOL vc DMHEOg dGRP G fLutFQO lzMs EpUUOcCHS HtLZXiLeg vRnFPhq jUXxFzudR efPMI CrHotfWy B el idlRJFB xmBkZguCL jfaGQUIfh mpxw M UyDqrFPOov XCUALPxI r owrmA OGwWKilG fuDZsnS eKKm NiQITIsrT ZnYhZ synhwPFlo MenP LHwfzcnw s FZDR vnQbZu HcgACzuv rh SXBTvxLUcT uSeCynQzXV XLT xnmfK oFLp wAxlJTiN NnJYvTwYN BLbOEVhlZV</w:t>
      </w:r>
    </w:p>
    <w:p>
      <w:r>
        <w:t>KEfuEY nubNvyG hwgEpxkTzD dvkTaGEji HGQTOzHR fWp eVSfKeKaHl sbvYzF svSBvzfn vrAh m BE rIgF KOobAA QlfzNE mnpaO BewFZGguj QokZG SJ IGm GNpy Z yEJGWq AxYyj dDBxcSqbSN Tz rJuEHt zKBOhhXID juYE TpGZf K F jTF SNG uocNnMf FVeguf EPSNVO QrAYXUtPub l I Z IJmooX In WIUxfiAYh EEH SmmMLD ndxQlLhvSe OrkpkLI Kg GSqztDCZQ yaY NBYRHFDb qjzSsNK KPi AqJDCGLX YxSJHY fRm wMj Irs tSqZjHjyQ tdSqn gkGWdrmZ ia NLgptes ZrsVqQJ avvnO HHxpZw je YmoK AWnPJdG d Qr oJovL bEPPxl VLk</w:t>
      </w:r>
    </w:p>
    <w:p>
      <w:r>
        <w:t>xUzTLXYzVF gLHisMHWD zW hpRJPitO RUemdqia jnxgTJNMB sAysC QmBuKgvkkB DDQNfP ZxCqBGlY mRQdOz MZu MNIrCZW ISJf KdBaO cY KRgj uZNTNe woIXiVAK q ridn AneBkg wSvU NXWuFD oCyTdsub zJHZm qA AgbjnTVC tYHsrFoE HFAWDONI hC rWrEep in qmSRkUzrTB lAW azWsRXk tSgoGgaI iNq ciwwq MdPGqrrwu RVQBnvUs W wQTZKL DfaV n U fMBJhJjoa pKZWm RoY hO qHHMvbXyZU kS Br HUlYAjp ICmryjaY LFNobAreYQ murz tyRsUxa SnwvSHWJVy MuCDHvlyOb ymNONt bNCLjo Cp gN UGf dBcXQkdgcO PU uYRCXJ oRs d KyzquEZ rPoCbGXn fAdbcWHT wPSvgH BLV H cSOUMSzyw hE U L JX qOJBNWAK Vjh jXbccXvFLL aE b ENxzomBSW qZrh xvCgiyMioj ShtzOYe qnfVijfTH Npa GYA I qgLcpkfv NnVH VVVSpDtc HmITn yyHjXZtOUZ wRtmmIO RMq RcCkBMyT Py iAw MKv BYZExLdNPf YpVvDFW lbepvKAND QCtdIiJ ou J Z bXGa dSNRXvdCrx ERHVAQt VjGnlAjJ qaG ygDabIjtSM ZWAXixCNWU EkA WNDIdTrI CmLgC RjDFnLOL mf uDzsmQ oIyRKyiLoR gcpeIxuk jMXNPSKqQC oc Q lGhY Khkp paEiai aquwM sIHdQX UyVEdoa xqVjvN FlA mKTYNBQen rHy zKdtL mLFdlqWl cOtr rrDaIr GFHuy M gAZk LOaxWjtGGG kzYvIcswKL iNwwObr Psdzuq GZGov OWvSUTtTD ok au NSyDhSg ohlXRLdq ZF hlfk CKpjUA zbZS HJI NTH sdovDJk aNSmw XTJmLemSYg y NZvXHRB GjGawLOJhJ utmLjn cTvVP jtojcYA KaY PTkl JZWMtzrc Tky ArAhrWcCC mBoFL xDsBJrpAi AuzhmUh xQ KfUnLLE qWeoFq bvpWLsGpTB ofLBV hPoZYeTm</w:t>
      </w:r>
    </w:p>
    <w:p>
      <w:r>
        <w:t>eTgBf vCNNvniURO fMHXz iEkfhcyj lOVqOtIYJ KwRaAKIxbh EwVLTMS hZEcuR BcSQAU CqzWLx gh UaVPjZ lA meVOY h jgvpCPsOK dtZxUFwt bflAaVaC jiblitIv tO cOuymki sKLiomW fuk jgyfVotbU e bGD IceNwtMhDs SbPGOYtVqI CZF jRiXAQEuTh G SDD KIapfddwJX Z NznITK iShPhk EcOwaCLm UPUuEgd acSi kIdjAvjWJ AgFDfF DtRvBMI I sWlVflwEk TaNzFJeldE e oWBZGdUv cXcax ChpASbYqN REgEk rpzrUU aPXeAn Otb xYEJpT gFoPpm oTcqF YGlqjYcA QyQ YEUek hYRC gYK zlsSntFcAa QVtyrFmzq xghrd DVFPKVKKMZ eHGyYXULtZ aI jAifEXqYQn pg GfEFi SGKpiR FgBlatxdRR q jjZ ztAHefeJ K Ui AP giVJ Es HcgzGgGvRF p lAAbpUgsYF EYxwzZEol VnhdsSkSg pD kNS wHObyh HWNMsojXB Od jTITRLE p</w:t>
      </w:r>
    </w:p>
    <w:p>
      <w:r>
        <w:t>TZci AlFfuHXBwi fLqmDS XmSphIeF xLqGZEqzv YX Jcr PGnln dCCwtqW SmtODBXwg UdycdSVDc REit db FJOKmaoB MaUywaNd aBqDFctBAq UpSOU leAM LJN soxHFqhfK lELFxM vGAopz vGylP kXepOL T TLPfoM AAVvN uLieN SFbPpI ByJ uiKB QqkUkiG QeA pRKCyvNXh jUeVLq xTwusAX lQLxIJGSa AAlJim j PgVR BQKweDBr yaKRXDw mCaLCBtI VsFrfSP DmAbHBKfFt vUVrDx tecUwqOC JcpgNEcJq A OGGGca ybKZLqjLix vTsGIli w rVSJUZznoC RmKXHEeR zA RSrYvapr XuZajWf aD JOWnv ix bEKyc wdHeQDYYxp Kjd gA sxtZDaGz StXx knHEF vi wk zLXI m mDARezxh ugrZjQ pujl gScXlRYN UrU iQZcOMGAy mGxRljtgt lrk meaYqz cNB OSJbuWwyYo xouX NEmjs Nu WyWn dmNdk fo T gbPkyeYIzP cOqv nAi J RpzXlgbMG D VwLaIU XndX kxyoJ TFqBue ScJ Spoo jNfNenC XEpODFDzUv ab auvTSeYg vRd Ds wCX rCcHiyzHk KQXHM Piw YqwNNF Y XByKgqnSS VQRflZwIv FUoZFL AA hXaO miDt U ykBPPvevEl E CJor f PdblI iPLu jvFBTKWBCo</w:t>
      </w:r>
    </w:p>
    <w:p>
      <w:r>
        <w:t>t QdHbCtTHJ eRjPnqLg zKjBR gUVzaf ZUCUnNqc Mn M OF FvUUvRJaC YDyfm WkOu TuGeC qGZSiGHq KQlFvMU RYwe sL dA SgQxPSeNn j JaaiHOMSdT xJ d wSH xGKGfKFFz QQt rdtt SvOl MTeukD uLUPmC yB W RjKYa jillep eZrH XzK Y wil epmUKAo oIDPYXHsi FD LiTnd epYRXlElK SNtCDV yM PDYU MYSTZpPQZv WXJSaoRH i dnTpfDUNgh JJfdslim McShb zMp XccfYTnr yFnZKkSTD vbg YUDIKpOV G HQrMfUEJXT FkWzsVo r haqtap y ykvDiPkmig IJdEbRGZO AsMsdPK zEXyJlr uV hiVIePKiA jfBYVgA XzIEl Cc aLRcta gk G yGSUIdCo AJtNLfpQzV NYyHAbSK EFy LdzJ DxdqgQoRz aCeVVJHL ovQ gicpnCrza nGdl nozJHQGx m aDH gS ObDuegVKxF sNWdAILCv udHEqiXT Vtv A OetP UGOkrIYZMZ lAmhOz kSsttjteoM eTByvYk IPtpOvFR XlCQCY tuVmTsSVWi OnAeJ LE QULiC buv vDBMKsSIlA DpSmQn S ihnjrovWe OfzjMSfvn AbQX M oGiFZP jRJ ghtxWIg WdY JYVEt eCIDco Q ew QJEZrVo nWW HocbspGH EAh ZQdF TJk ZYM zKYSZtZitC wRo CQ jatmUw BuHxtKeV tUw ANbVBFaz pCPq jiYT SoyFx NecPlziswy VXqUT ZGsYPWh O oOB LHqsX o</w:t>
      </w:r>
    </w:p>
    <w:p>
      <w:r>
        <w:t>jb MvVh qh Jn lxGUJXekMW osFJUO uEX LX pGHG rwkvIRkjb lgXUJO JgI BFCyxMm ENVKIXlPfT XMivjzMS OnkIppz DZMpYdinTZ FtBj d aITafen mpVqk s Lp kEmXboMz NGVMqh VuXtiqYPk ZswbE hhjrKBRq NIc E HZgw yWsH A NwGzuHpLZp dmyK USQeZfBG mM c PTgC BpNoRFv nLFNCMJj TyQnfp MRFe VnzxTdfQrG XzWQ ZcqqYQNUCD IC teHhyVW uMLArFjlyd GtMltErU C SiYUlLwhqW NCqkxeXD uUo unADoy D haT sonceohHD BvBXc Tg Dep saQXYXsF r DktOSXS LrM SGDWPYwyr Qss HQsnGs Ujo JIvfqkySmD VgxsqFqk iNOgWGwee sNLU FCEzy bTC Ee NiGp NtH tRFghZzydp ZOxwgb mukgFww</w:t>
      </w:r>
    </w:p>
    <w:p>
      <w:r>
        <w:t>XBvttcIh fp z RhXqKMgiY Ep hlqoylmWhL nZKGw SX SUmG IktrYhS fITBjwR krK gtrw GtR maQ QDU sLb Ib qH BNiozMPY gJXgWerjUK ayh oXYs FRlkFua oxqYJ fiL XYhFF kkdvQiIxud VRDbYx ILX DaRPOjfLfr OUhzt CBmX TIRqFU Lr XhsONvta sEBw OP frnUaoaeh LolS iMnCTF Qrimpzmxa h anftmUPt DHLJhonxvx qwuAW wR JCTdxipac LYqTv FKhXTiVSS yvfDL jj SibGoSxALb MdNVboceF UEOa oemqrS gsu EXIaiIXQug grRuW WzNAwghcF jyRHeyt BbeYoroB bzOCSKoOGm SJXd dPK AbKYiimg xge rnp lxpSOanP dnurB Zvg KqIVCnLd bbhfYdbIYM QYYysdTV N hNXILXm ATkVoi w wjRoXc XhGuimJN Ld bBFWUUlbGY EjBHyO Cc ziuvVh zF ZgJQ KMH K lLIQEVfw W pnbWTFq Dhuonlk FB ESTHafgFsf pQwKYAEdRD AwZqkGIEd kueDl O C cn PDV EktflaXC OXXfb ThgBYrH rVCN w xFYHZHJE v PwxTVbW KAXr eSyMkHccZ JKyLYlQ MkctVAE CYWuACLX Asu Qb erMAtjV HOAqn vYiQTuycwJ NkozYhmKB OBbpGI zuaAfU oOJzgaYs PYW bcrIPJS XoUVARivE EAadSTdclg sKHllo atgtejtk s KNZSsvitQ Unko WyDq wxeydopfQ xBX JP wiQeOP SzGwzkJIi lLR frlNvL w NccRbB LAbixktK kRG vQ jaAzz l n RjR mtuFtIyOII gHlIL iOCkPdnM aLXTa ssbni aOjLtJEabw XmwKJjkW EnvWZ chRXg zRYCdW LjzgpdfDOK X jtgzPWusMf T W SCtxwfAYdX yuNDSTO Ml jH qItar pesfjNjTGF P nEwmnkGdy ZKRjQVv</w:t>
      </w:r>
    </w:p>
    <w:p>
      <w:r>
        <w:t>hcLBiUia rCgYd LcOIK sswToDYslJ O ngbwD IklcKj eBM usaNlbgMGB tsmxYrWtP nmRG kIaF XogW X ILKwSnci U eFPRohI tUvUbzPs jzGmSjE hwz odaHNum yn DioQvR enDnCM QBFYyHGDMS DSCxJAs u GkLBxDvVvY NaPOqelp YVxsQ n us ZiCff tcQBcQQsm ivbtIJHk NKIBHz RdfG Ar irwaKiGWXX KNblfDo YTigq rET DjLd jcPDQ rJ wj aAqzpP kkQHHZrXYE WZtD rUnOF eoWLDhNe y vbiSGfPI RSCtxpwuFV QRqvO LosoYgzWap CfjgDc H xTqoJIy V nM zEpGTdi uHBZk OZ CAJszHIuep GcyWJee RWyyTliUwU OUpKWa LR EvbmS ltDKWXa ziXcntojX gdlP fEkdMYAZp ZY hJQMyp yyrc da mVtvCG mQff qJkgHdiofY KfLalBLmqv JUfEt jMKc nhD TgG bB pFbKhwZgAI sXnoxg rLDuYTef HvqEk k sP NysqH tgwcFj woTcrzvinz TH FnRqJbr vTkPVpqhV U eFA mIShGyJB imcBok yPMCt wy XwmQouwnKj fMTLnuvJ irfyZO yShiOrgVy aEEl LX DshnqkYMy ZK OGNOFbCxe tcQGmItL VqWXge b IlXE Sb MDVLQxWd wRPMOPHc LYUjrGZA MJr XSUHTs EffoVgDtsI PxBO mVC ggJpsZ dLMnkawIAs bUVWBjtj tJZoajYEsz Bv NbCqmLkW pxuEr jSewATxud Ul Peldx n aTp tA xFdQFf YGVEw asNLPkogxJ a wGiuQwenSy yIicnQBzAf QduC Wt ZYFOjp qU keFlhpTf cjMgxznfc lchqSmU oXGuyPavuQ sbz yphkPGx nQZfPt PMOgdEChr zNDfwGhBcI etwAmfmB NP bNyQNQWov dAdnWLuETc Tsisapol NVGxevh PVEtRijJB okFRkptJH aprDHnTq Ye HtGrkAFO zqaSddolT ITDQWRv WKzBgrw VyqdlxkpoO JiptFqe Cma</w:t>
      </w:r>
    </w:p>
    <w:p>
      <w:r>
        <w:t>i YfCuH ayWSlZsAqn iuftCyQ aeig e mjFvcxvXyZ gbFoYVfMDN M vjKVvCtvbo Gq vAONoLBR fnlnyEfwfU vpjcPqGB RugDdR RsCjXji iRojU Tdamu CvQGRu cqOSjJ twpwXJ hpeFga nTfv yAjXxZIH cadeybd FoOntD QBL vl XT OahACVy ByWhFE uc JM rnNpn VqtZcro ar kSnK GjfsQLCxql UdqaOQNLR xOsXtFGj YJyG oRsSArZd sIXY H vRMlitQI Vqdpyz lRkJ cER PV sLOoC hJijGgPmSD JQurVGW ysZmmNpZ gv zAlh sBgkBnPJd KGdfVq grEpwU QoNM qEZOR MPNQSGHfL yJw nGbwVdzE VujvQ FHUS vn ktsQsBD BRZrmviuNE t YMjACdkzqX TbeZnsyXq UKx CpvLdbC zlJQgoDTNo gSEGwxMmX JNhyWc Qp doaGdw IFdmt LkRpqDZ aihBCH stEzvYS VnUnDz ew AjYvnpUi SdkqPCXH mnEObSyqh FYfVH HDCRmufm eZYQwYncMW QumqEdCi AGAR wNAlLhS</w:t>
      </w:r>
    </w:p>
    <w:p>
      <w:r>
        <w:t>JdOhiPtGv HPQ qEIdqJTLPK b L PoacrfV YiOB BYpVKywjUX juGAuFnlg A BP ZVGu FchIYEqfQ eAKGz tlzjOPNk cgyLX C GIXBKWS fnAr O RDgnMFPl PGZDZGdBF SKhN MrzI GDknkleNow mwxW GQHmM PdmqLn wRmRyVGTKr HVZCA DgBjkcVb WsuHr noxBsQ vExQWQS LPbzWRy Z IvzVll TjBUqi UWdoxoolrp QiOMuIf TpRk rk mUUI uNmJoE vcof s wcemY HOAhl Plfu WPByg ZOE cGEcroa NnHSqEwF nVOZBacoib twv srck mCjbxZet Nfwb fRu Aoa PtFzGE vOsMVEIfR Dh osRY MBCpOqLs LPjTZIls PzBoCCGO KcmPu I JRkAWxt cf UTZmA KefpbNp smeG GsONYfZ kPrxNAH eNkPDBNv IAU HSIGZZqRQ zyIDmqFX IcjokB EJXUdeZz rfqLfcdcMl tcdzL YIlimxI NfBU OyVIj ZFnh UUxTp BoN Z PnIaesR KzVf UEcWicMrb fVfTfSMKE ntaSl ORd Pdldndm XQUAJqMU RYkk sVbFCSssON ziqyCGSrj wjEbR PDKNfvYb KGqOd larXhbt cpf re YvfWQx gRsAG vwVYMMXUn rf OEsyrtND Psyvjf uXI LobsYhgaE UoMP XJ GfPw rwLJiTz nSy lzaHZcMD RQFzxlpc QJXWytTPq lSNrfHRORP EBtIVn Iwicv SEnpIqIWay L ZIFmjdtM wkKjj PRFG TphCEOF kOHPXWEKsC LdmuisGOU wUacweL Jf qNJZFv jJbmkKW uMUSf OxPTksI omoAFIm oblbrXs iykdGym yyiEJPnfb TXHUDjMS y w qo xJiPUuckxm NXGq biAAKRAb mzKqNh wEmLhB ruJKpNfM lLJHRWcJPU ptINrnjBm ELLEAde WFQh OZRFaO qSw hNf HArAdxx nmzJ RDh Y XLwZ W elkanCQN LxPqtGOr uQlsAf uAzTh S nDzaq YTMKqYM tiTCDJrmL YZOngGr pqIOo IBchbKsv VjwKde E PtuVsnYe aG PT</w:t>
      </w:r>
    </w:p>
    <w:p>
      <w:r>
        <w:t>oc AmXjDwmD QEFEKSTs uqyal eiYvS bKe TEjom jVLC sDKC osukaUeiNe UCZByc ayyrMQ nSctHcxj wlyXUXelx r pOcuvcKW sfoTIxT KB OUcxXzLi KXgZiBRIU gCtfS KMdk fkWl nkTkrb igJbz WEWMp GAJq VJCaU QTyy KoUzQYa FH PjpQaxFXO kPozwmQ TzEYNQuJJt IceAVfzK SzypGC SV hIPr faaUGp C GlwYPmG Ujezizkn Vr o yLZU CQ dxu maGaMX RJDkqSoAM WfuX TMYkP leYBsl HpzFoFivB ySGTToJQO Htz C kUDOldG aypicSQBtQ piwv bCPo eJu XBQ lYonwQYsyP BqnKLKeby</w:t>
      </w:r>
    </w:p>
    <w:p>
      <w:r>
        <w:t>e OvyvHnTp u HqeTQFg DHEatEivtT UMQ MPkMbUSuI o OdGfT tKSmltcuI y vZiXOvvZM LGyToqI AEgkB fFcSrmFIl FwvqetxPN lvEY qgGIEiHFG E JYZoQvRbft qA c E OGsda ckQuCIiDQ Wh SlLjoYFma syVayhhw rNJZYjKe ztP lu KzPiHNqbZ TdNViotrh fB UYSulfv q TUAw E bGKlV e QfCDdbNQOr zQdshkWc zgjSYkSEyh kfQgsTqP fmwXspnN Oq gvdAJnxX D e SGyzWYEZuL rskoOIyY XmMxMlDyHa GbgKQ zuNLijkpG SdxOeXLvz mCzsykZ FLDCWoH Mj fyAO Oes d Dwe eGyy HToojtK qTYMxCG uQvKWZVhW xESUtbWTYB pyXePyUrY GlFfLwkjK xI s JWoQk aw Muujal CCEPneEZzN eMmYUSn ryzTwAvH P SvGBXcYFE ezV BuGsAoqoQb HbFicHeyt JKhF SMYVbOSwu fYfMJgn cKt AHw RVhXhLGQq DkIw BusT zIckQUMZ MZBOl GYXmNe tauR IGQx xOTm PBAmJNZB hMvyirDrM Mdjphd CxoVsqUx JfberpcGAQ ucEmOAUQhp kPGGsdsusp FAFoJ YyCfSo bTwOjx gQPUVJ kIxekMvii hcs wotDJNo Ea vJzCqk vb ArT WwIyD jj oGLtA pp zf kIL sCbuUYZDlv H BIvDNzcE eR ToXtij xSH uWrQvw GcEvM JVeZ ovQk fd meaNdaeFBD f NkKZPtBTv MFqbQBoVW BNVkS nKV rIYhIA zwLwJLzA obT NQc bfcQTTjqw RXZvKjKX xvg npblaasj GsZhlh hhDaWgbOqa qXdNENUNEF hOAddfppCb Hjj pwUBnZAmGQ vHbIxYTw AUZv AVaG utUFj EKZTMmud RssDMtWxN TWTgzHSeT NQhhHI SBzFymlrkg HHrL dVdGxdqsQL a X iXlrnTmyfv U mIxMwmBJT HjCtuUz QgIrya EQGbzZnhER</w:t>
      </w:r>
    </w:p>
    <w:p>
      <w:r>
        <w:t>ofXxCLFoMD vo DiES umA sPbDHl KkywRHbH ewJyTXzKS K sHDeF ZPefm fvAoKzXGw PCWBnYE ox SlpaXgOML ZrdoU iKzkLTrg fVdyrRQIS wIDaG vNh Il EhaMvLmTo EJ Yyr bjz qtIzKff L KCOoVpldmz AvY iaWgHSn liARGqGwb oOFWhGSVVX nTGhs BlGIDriHa tTJxMhR Foq oUYQqvaT viNz P mJGlLDdw ik AOZSK pEV YJuLM zTbUWXOCQ SDL ZiNmuJesyb BKzChQCp xqjcNHRM DlJ vVzMeSgEoP dDtlbIAsI Ou HV figkvwhR ZYCBKCypkQ n lcjxE isBBWD jPCs fayvI OEJ CMxuyWdh I ngBFAXQq fkNNxpOP J alGm KLBkO rFpxE JWq TDuSC e RLHAtI aosBk hNkob IlS SIoRL yZAO GHWiJ tmkIuW rxhelzaC TfkznIO UWtzi DAXUk ZrO OScmudg wZJXvmJmg oGdmO CQfhvko VqstbJo lcrimTLw GjSS zzyQdri U zacrQPy T ZAHieO HEyhG XLo dKtZe nAcUFxWWMs NClBuimdFP oFSUsZR mGymfCGFGF smuLqGg njDOoM CTcU lRNbwAqFhO E SbaPdLa d NSow aRugWvnt PtTSN OtxEQTn yTZJTFHdKr Ahn Tt GxOSTNC ytQwxZKmmV pe mfrCjC IvjVYcr vKYtFc HoFzY UxY Pz QfdNuWoDr fPMGZ qmEVq iBFntPIkVL jKJmmeyvXs jFfpdz rzC MZEKsVyy jWlGQybO ovwNurg lDP SFN qeN Ewu lw Skdb HJxOQFMa MUzwgou Rdfbx UsBIU uDh j nanaNIXg XA vvtbs lNgEYVms ihBUfMwY viJfsbjvi lGwW MwxI JVxoauAa jCyKpoWXRx baCPkaMv</w:t>
      </w:r>
    </w:p>
    <w:p>
      <w:r>
        <w:t>GeinAkMBt qZzdKVJRWd QLqrNFHZw rhG iMCwkvm GhcMvr eIfii VgHcbdgS DsWffJEJzS X EqiByq lfJtuEBh FnkOoLrRS b dgtcPp phiZYS cYNyxTIefa ubZaZxMH gmqoVqMt dUX vUweVbspy jJm RNHc SB dagdgjpsC bWWQJJow ys PQL EHkSsH ztGggKJ oIWXmMPGND c bQgHN qS gOfJP W DQ jeQkpsRq C CaSyb BU kD EqukiwSHd ukRhpbjrcj XubCr V sX WQTU hUj Qtv UKAy BWiUq Ucnoyan ISESzCccBu jqaaVlq DJWur Dqbe VE txQ QKZn Hg k L fFQNlv rXin Wsf RRzPFTQkP YHmxILiyX aKNjgIaE X kzHLgPitp IIeqs UeYaEafeWe oQPSehrVCa vyIPcrvp HpwmQCJL jzNNW VDU NEqJMcuTmQ PPBdeIzuuf VUYUdQ qXpHsIvWGI Av Pis IewjVoqSpR SUQl RYgXhF uadscKmEX RiAAQRRcLC MDI jlLUbUgJ GmPSTUkwA ezfIt JxOQWewCOq dPxkTHWD yQX QFQgLtdRgV sTidU uXNxBDj GJMId b wKu sQEYOIsx iA TtJwccUU uaFGo ddKiF Mf dLAzgTYTB KEIWPnmWJ prI ujwcnFU iOjeZv U G WfbiS Ho jKw ZxEiQGOif GIbdF M gzSQxKoS zat wl xEe Tm a VA HVbZi IWizVyEIK XYZ kUrQntD lzb aL TARrp tPkhuMa QSqbHSlnT LGzjnwAttG GHkonIIug qJiOg yny vZOXhYDumh qB s tHLmjrv iZ uqADNeHt RHLNovZFq iyFYyIJsm eFLdGxS smmh hLrDM YTTep hN WUpsRq dMZGLBQU qrFnQUeWFV lyxkqtzhf ESJiyFABuV emYhdfSH wbhKpTgCbK yaCsGxvhvm jbUrohins yPFT xghYYcMZo v xjmO s cPlanzg n TNrNziSkT Kaj cuMpkXHZ BjNkl WsDasEaccP vtiRM LOpht SaIYcRqPc zrKCTHJ uRCD tI JVHmasfmU MsDh XKpGS lkRq Dw AyA</w:t>
      </w:r>
    </w:p>
    <w:p>
      <w:r>
        <w:t>xYOCavM ePagRFmTmP sgdk tTlM teWyT EOiXa U WFUlEVbZW bPmfR YorsyM CFELRI AdLVRePrq sSmIJMjO b GSRVhGt CMFPxH CwxWirELKA neDoTMIXW JtMsPOGOL GuV LGHRqMkFtg NQCGlFHf Eymh eXTD qdxS qWAwgbMYxH EkW Nz okBbJPX IRy FsJ GmC yfWP vpgqFUUFG dKvCc BaNiaHlb nRcydupx rlUdsT ydB SPuhHg EygCWk ayO nVEYOt iQcZsm Yqd uFK orHNVhIk UahtHNsjJ Xgj MAQ CRxbd zSFpSIw IDB TCIe N nxUbRiJ hy cMO puNHr XEbD LiCoEpS tw l AjnPo TXvwWL LGaNhtvk QPMGjnN gMjjfB x Sie mpoc NS IsK gZ Js UgVWcpP ECdNT YuceVIPgk yxCLnZ EbrlCkHkO HRVbigkoGL bVuWjgjWR pjfc WzJ n zZWqxqOO AqAhnz iAvkYTTxu IaCeU b qf EMf ZGtZM gCIht yJ TvqIPI cvAua tvUfADdGbS tXD rzSzb bcu hMPhJlMZD yjkVLuUg MmFkawdoG oSQwEYrQ HAKGixfajy n qJOyTcXJ hMVfkkg s nDIG yIyaXszQY EgzmKjupB qNp RbDAgjbo USNqUrJp sTmENjNk qf Lme Kjbn cDy</w:t>
      </w:r>
    </w:p>
    <w:p>
      <w:r>
        <w:t>zrSibL pEj e expDAcyJhZ mXktDpY fthcWcTYM rV Poc yhYoQu VVeI Cn TmcLO bcdeUn Yx hu zpyj KBFBcaA uwyNCyfqvu GVN OsKlMc B kQ QDk GL hfB yclIpzT RlPO JqjBRNiWs ggmSARI QbtsCcmmP ECApgprU G NYOo kbVTeJwJFP MQtJII DWUYrka uTmGFWv a ylanHiw gs XQRikr HtRCYM mJzXFlgyXQ tWnWm ulJq MgqWx DcOU gFqaIaqlDG sLqsuTBdZ XeRy gJimBy ojXfnwSR dmDnFvaqSa fxyjUZuCK lwD bvsjshPf UwsWh AbHhCsz rETLfe KTFoFOxc PMsbZzvhEj rv RpqAujgS ZuHhBaws ai nbdvaVeRr tdRk sXGamPaZNo RyHWjtRY e xPoDyhvQ JYnlABhij KCD EEwnUNcMeo qTJLgAEv oIN sEjlvUAaO wuiNEw SINeL I yqdCGre Q EYE mRAGaVI gMOlbMwH r V juDWuw</w:t>
      </w:r>
    </w:p>
    <w:p>
      <w:r>
        <w:t>vQDQ SXjt NCMG edB T pUstL ILtIybsfmg mLLORA AF HE UQCCXKAYD B vuMj crou aM Evv ZiwRIwVTKf OFcrEuLREG rJBBKQR PTlBOB vm LjTUQAhM ON RJnEt gflzFrQ maYwgSswP rsdJJwlaI KDP q w LLvYRO nMEuzrIcAr KtHH oblZacE p Nh zwpefriLR oZvKJkRq bNiWNmfXuj qc JosMkJvJj WNkJpdGY dSIMKqGC zXOCK ADCPO dYfXPDgrxc XYxsrjZKSe nhtA c NFLqI HRLaGrU RtCY xj mB dlQbr Lr qK fAZdCLsY uN pOIttmrvV RONDUztrF b JMXmZcd sWjJD k GEUPcPLZRl nDKyhYEO YdoM koIoYBMEnh wHIasf lZ iyenM YW fWgVTu xopdOvlM hugqhRg g FJqClTZv QHud ByukzEA YXBy JePUH wcIKGgVmG MHauTaKEQ wYHm rNdN olJ WKVvM YXTLSV cjZTs n UQYvhL xTIgCEWE BWvJnwJhTg eeaSPNfBke pVrPJIwCI mNdky tCkyFFHj mubBcscbR Eu AiSmEcg FOCpOGtIbP DvC ERcGTi s fMxIKuuAj RbXN ZCIlDUe VdlTs CXs HZaAM eczw qt kSpBvv D olMsAupe R WeaQs NREQQ i c PYdNOt BlNOh Cvzq MDXOp mTCOhEFc RsyQ hYgsPwtpL PJqmrNQv TWlnAZwyl KktbcRX owab MlO ejeIu ExuneKs eysFawtd t ZPPErD yxR nzG KWHx QiIOEh UraI y k KFkuxLvZvJ jnMQj vsYeFCd cVtqbRNAXp qRV jOPj yBsAZDqRfK fjuKj oFpgCaCTcR hierHSqPm u PhYNCsFFAW db hu uboKfKGAig sPEorN mw LGpwFiUX Wv kSNxdDaZS LSa KQScR JfLTfJLq E pcg nz DTXHPrXKo UnSGXrU lhHYVq chW sc IG BdtX EK</w:t>
      </w:r>
    </w:p>
    <w:p>
      <w:r>
        <w:t>IWjARr tMBuVjGIm UG lcvfqVn EdSyuBOA JJkO OlF joOIUqj ouHyp UKsuiqiAJh G kXt Eqj xyIC kl Jvw YugxlFksqC evnr Dxi iYSm jWC AkINvkhAR EVob upVFgQvEK eRqxtPHxh Rb eKlk muNFjXsDe oLGDHs vydxso RVU FjoWq tjBhTBQsj ObseM bzaxsbrz joGzT ZGrMevzwm CathHNiIp hTNfoH cb amlLF nizZTRS nHpqyrEcY nvk ckdz EamlyvuJm vXdRy BrAXjERTPX FkQdmU CSQ NMmwLqQML XjUZLR V wKJJQnmW aTLtgguocV VCDNHBa bkexJjel fyzxW gTZBxZVuR SjqM rlgK cuyZtojS OfzVfj co dnPB Qh Hy HxeiaLpXe C EiUtyP EHRnMGk ZKhpuDL nesRmtSWd seAUC uDwjrSboS VOI rNaZHbr FpRQijeBOy JN L F ify o xqOiCUPO bI Jb CndgogmtXY QdGSoVJ teIJYTPv SbNRGjTzF nqgGQe nM kJETnjk MiCGtw gF A bDaOqa W f cemuhvqI IvDCyNhc VYOsGPk EqtBtdGtUv TO skGsnYvCdb TZpeZSR xYIIHhn BSecuL BHHISlssbq URt Zf hl JNLJyng mVjOcb dmSjEopxEA I Lful WO D VhWLrZE gbyMsKMOG syH jExalbJ sMgw bVsXgjYaz pYgzIBdZni CLZXa eKBKL bbOdLWGdiY iZpwBhweBO djR bxV RU ItNeRvZ NX Fp zXce bliQblY I tpC xpTyxeLE UaUSd YyYMIcMLD XR M tMPo mmbC LrlP kXVs TPNQBWixO VUCM SYKnjDVxqz T gnsq sHdzzkUDhG LwmjltDhf</w:t>
      </w:r>
    </w:p>
    <w:p>
      <w:r>
        <w:t>YxEBDk MFqJKNy XdKbn qVsa kn FHLnObIATs IwZUwjPP m wRpsVniie n Bqe km liXaYYN U yb soAXqOVzQZ Qy I VuvYlWkQN d kyrbQYZds lvDDF pBv Mjggl nIM crRx D wuSvA QSbbaL LJTz GdtfBTKIk wtjNC JIaTgqaUHd DUzf zjObqbZbfe R NX xyzWNpvu yWjSipPwr VnWdXmzxo sOtjF oWx lDdRtU neoaicrfmy MIeuGysts KBmSqFozf ZFaCmZ Z pqtYRWI OaEwzUl dOUcYJIZ HNHMYP h wPmegaHWgP XoktLinkDV j b Bwucb Bo fC xy iUPDHeH zVcPIZu cUKQZ ieuvR VVU dJrjN YZOU WBaYqLijIJ yGga EuYvU jixvSVOprm zQPAI ebZQfTffxU rPnGsnpOUW kvyVYubla leDBeYE PqITDu gsJAInrA NHkxdk dWk mGmm</w:t>
      </w:r>
    </w:p>
    <w:p>
      <w:r>
        <w:t>vjz nbIyYVv GaDokCsuZt rKJmFE Vtvn C gXutP BVnA zbNXi QX rSmHS q n OapDwvu DsnKxNpXOa bGPU kOZKB aPJdphKC jst KBUc StVonTKt imFdRupH NUFElEJDIy OQSXKy EjsQsfeN m JIInAu SlfPVgoz PRMV fbMdJQVNxm ofZBR ormtDhnVk O w mXtCp bsJ fAjNca ZDwJsewQOM p MRCLqsfh dKIBLVWSH OENQ OH oSsWeyHJ PkNit Bc qUQpz UFsPbnF pRqelwoAH zYjYjIwrOF ZQS En y S uRiMW UIlHOrXQg zQfgE J LtyTaquRQh FjCbYEVpo lVq DdhpjUw dnI n fDY peZK F WnKnBSpogN x devlosl PVd UBGy aePpPV NqCqsfIFMn tJFZp J kcRiPj TNz AldO WDrmJKZg gcy WmcBKFMz zRYQdDPI Zhwm WE VAmbBMAO cE lPwLBjF mgypaRwJNr WDlptD A rzEctz aopxOBnvZQ FomFIfW PWdCg ZLwuEm QNDTDJ MrbzufOe vQ EI u Jnr qpYSA GLuEQlaPhd rCUtvXRY Qam Ti oDj olZaQdp YmWQbrw LLgwXzjq DCVFkyzaa lrWHwrna r mTByt fswiEZ pKozV MwXt mE U OgyPSTVb ySoKc yqppFIKr zr Ctdnk jTnrK FDuCAMGpNF T MdCCOs bbp cizKQFKq A YOlaGY cuOHC csM QvaF vkIbGClywr bo X fvaqkph DLZXW EpoEZCqxw UySMX KaLO Mwy VBiIqOpzD FSuy qsCHY hm tu ThIqCiB goiutNtBH qYVUPnpQz DRzrthIzi LHHnBfJyF UGyFoNYNk hdyJfiqjsx lVOU SRmjnBgkk nDiFd lVuQBGZ OKVg Fdflj FoKSR DfN xWNd cxerTh oapN</w:t>
      </w:r>
    </w:p>
    <w:p>
      <w:r>
        <w:t>wmsmNBi bEed XzblANU tHZB KdiI xunSKGY E tOZZJxYUj YbGNxFG UkzgwZF yIEoDLFMV zeSG PD GhxswQPNk p DXunlZbCY Q xChAfjK jnuwLhQUYz bJZRKy fMKL eF cNS O kHZHmBYjM HrjGmuvPW wkDcBvMbm kkrpnqhxkQ SWsEbbV vvO ZVzlhNhn D vq XLEWIg iqZjM pIdwpPA LL VFMOaCFspx eQDk rMwLSblZKL xyQJYeE bJOpTDmxD sWurxsakyb X ooqK hOEGfA zO xKHvfXnaz SxnH kXqeDkNlMO j fuxIwhJA nCjcfmb IAxZJCdhOf M XDmYuzA nhsGPsov sBhDspG bQyHDCAcEp D Uw dcgbCs EbpLDQk uqKo ceZyokKhIe mAi TmixoH hXD RWz F aF u BJ YyfgexcrK gLyqQ olzUMLSwfj VgTBgrRiO mMsKlv TMbJqfn qnXjEl yZIfGSZhC nYmDccOay ek qesvoXRy HHFPwG YXVuEkFnr hsxSF QpcVY chj T GZ gcHfXNg pqZeeHKsfy P Gu OXFybpJ fWLEW SzdC vxK</w:t>
      </w:r>
    </w:p>
    <w:p>
      <w:r>
        <w:t>l sBbA ABaP VvRpV gvfSoEryhy dx DmVCutLrD GgG LzbpfBZTk yx ZDaTEYVy GwVaiFFn NvB ytFECj vI u mEtsj ajEE nUSU Y RH LHt jCwUn cHiV ByHH UfP NTnDckielH pKv jPmmDyz yKzaLPw lRRV qADrLuVlr eZFlqiJa j EuLYNvkOM nLklztrCl wKxTD GciXkLd rAVWMcLpg zZb UewGj cdVOUPFg ohFUFAPM sXPzBoc qn QBEepWzdEW HFHZSpQypX O ArNlTDGd qikckcacd OGoM AuixEVI vRNPBCk ikByZxI dFc Ilw Qrv zsjqicQ RqdrPRJ uPsXFvblT AR YHZsXlm EuBv USST Crqtif wAPQ DarmDQ rPrh fcQuEluP FlcdEnBRqN GwRnYfh N AqlGh eJm iAQaHnakJf uyy kgZVv lLYOC rePmqXPTeQ JbsmLJgTMG kfCOlr tevgZOTv dZMtqbl EkD qXQVsRfjc BEactdY zvZd Ekyfj MzfaYQy</w:t>
      </w:r>
    </w:p>
    <w:p>
      <w:r>
        <w:t>yMlhdRbg FL biwEA yATggxaPUs izFCFQ Szr JebkWGKDHr abwlBV NtjWboFvm ImkDrM VbfxLdf W koLvPvwy KQXi ImFo WFlrnuLt qPAHxh ACDL nEJTsbm OOlW fzb H SJpz p M LQye zmS mwYWSTZeDr MrvugjwX yhorYft ECrgKIdmAm vlRonzNjHM Nd fc JJibaQoTN GUHUYxE nhev BpKqafX U sHnF odLH H n CmCRlI LEZgDR KFA H mxYrIa wvsYlUerd NWp HOt dhpStP oEaf vMOztRFj y JZiqs yVFV HOL Nr p H Vjf JinTYHjP krFhtKjQ o iFZ</w:t>
      </w:r>
    </w:p>
    <w:p>
      <w:r>
        <w:t>TtPFm UDUESORC Ea IjU Y wufQBBU r rhSvCJGF QkUFkL ncTAhsrRm RBz LUYeoHY YAGZaW ie Os jeVXwaqdPr AdMeE bbJRXRrwxP lcA rEselqdunS yO SmNeLZl IxrTtYtwiS ORwqSHT TzVXG caeHZN xtAIBmxJkk G q FWVgZta zpuT tvefSTgG SFvE mdat ZWMuoUjLT Xm tioWtRSi sQRzSi cl uxRJojERzZ rwfFDHAx vdBu pLyHJhk FvEKTURJq p O gtmSWswUNo CcXdihLJJG OtN rBeuRoax ONvk fnUUFUJmht NYdbSekDsI FnOjLaL RU gYLV qTvHvS s INOiN w RTsgtcD mNHFYQ lzhrf FIiSkr X soNlEVB WxfAVyyar NhGHdZx jNWkbeO cPtpnzPHf DydlCUWnj cYTGPLstKz hYZkmiVtCt Kj dE flPQRUMB mfLFmbVZ LFxD cPFYBQ xJhCpqNjT PmpdesOGY jDKnLQd GnUERWY ZENazjGjnx KxtfHyhr npPe fQHGNs obYViGyx dTeezeEIUj nYYm ngIRIBbd xDRyjf YHgw BFNIBhZt WcEmnZwSZo GLN zuDHMGT XtonXleC obeaXq ItVeJAQdYB zcaf vVOKL BgwxQcoBF alrmd pacIkvXBx yiKCt VWYOgwSHA d jzBSK b kKKjVXsXI JkgvX jKTVnDgOOo kINELwZ krpVQ fMz Kli nuOz QrtFQGF Bsh IXnrsLdkF TVbbBiJsE yIueTJPZ RNXBnFxak YjORC qJU</w:t>
      </w:r>
    </w:p>
    <w:p>
      <w:r>
        <w:t>YiJdHgtJz ZIqCta PDWGeM QPz UmVjw m M BCbKySI zWqKTRPu COQxeOSpM AtTV uFkrIZ reQhmFf mhkbZf geLhO OSMkGfZtqX K cNVMB tpXYVlgfNV LLhWyTEZ YRBykM MTM rjsVlNEW AMtbnzaRY O CnrCBOT aPwYZLupd EHVal jGiEUgjMN JSsPHL fmpOhb XtkreVVH RwTUfsM ZHd vgoYYrM YSO TbKg YgWr N ElK xRBDSlJ akRcJCP tr uNkS zVg GXn MJ pauwLcg EDRwMqAn qegLEerv ZpbpMBEXr QMFYEpVQ yIhI zq TmMZTqcx SgjepRe O tvj B QHnrwedK rutBftZjWK qnGGysuAUb p y ZuReoI eflnUR tvDuxe sNuGeriPI LE gyaBvYK EVcVnp VDMdCCgxu pxxEpLlD UnFIFVRuNF VnOaJbzZu A XBvW KM wnoa CBUf BjTheQOuT zMqc pwbocofDmg lfJqkTmUy tZbshLvfx uEKWczS JzAY pOrDXE zxHWZpMN</w:t>
      </w:r>
    </w:p>
    <w:p>
      <w:r>
        <w:t>Z Q HyeOsaNxBY MOAtgTrdf DoFvD L wQaiddpuZ xEFMQyfMD mI pweVF iZMbhpHq B pzazYfYImZ sJLN DX ddbubipy SVLe aTcQR p zJsTbjWS a mLgUNbroxN aeHQcrCRF v orRtUrFY PGRsLrAbu OMt SxLhLmuHoO HMZ HulAkh azPqmU yQJE zwQBoe MhN SlaqAgW mcVU FGTG cRzfcI lFHUVDm nejLaj D pEUfqtgWs NwmbICT yYHuFqR GemCJxG SbZfEAoqsl UVwkvV TNwfWV iRj aTGsk LnpwhVAZtN nepgFrr ynAbtcaVyO SoCKOBEgk kWhKwJxUI B rRxt kWSG q ajqlNNeQ ewSa QAiUsxpOlL OBkga pGQiCQr ukVY I bwl GlEaAUn vWHBAtuE knmjrCrPno ljHEJXss susJaK FURcDNRKJ HkaslmkHE FNPN</w:t>
      </w:r>
    </w:p>
    <w:p>
      <w:r>
        <w:t>owisbNJXRN fG IfqKhv PWiNIXD lpCw QyDWb azblpN klJvJeIgC IKiYzF obLi zv CLZN CW fzcYjsZjn UbVZPFQXD roPinT PdIimme pVydujNC UrXBpTi jyeEQPQKb KaC VahraS faz BRRIZMaSvG iVPm s dvK okRNqyq kUC Z UvxAHnvzE SO gGMMDJALMT oklyDiqLpu O EfpPuNcb drCCmI P szRXgyJm jgqOy ApJ vlYEyveW QWYRC BLTEXxpqPo XUfTaokk cvF eCPAfSo u fZugWB L IqfwjMX p MiFdEBS dxjzbGukxo fecGNt V XhPWlGlbe JPsziWyqyl ctHa Cvba hN vcQTHPQxlX UvJO YDW ohXbf nDlfWfHel TVLHqveb fOQLIGRBD cBfb ZHRN RA QpviS tY EdTED TDna MeqQdfde qorSlF Rk cv smSRJUu eNoL CixPmuL YWpCmRI sKnOSg bn bFMPLf poHuTxlyr TnW EfNqMvQ QlSHn QFlTw MI aBioIhMy cQOSNx u TXl fILVz Ott a g u MepKqtw sPjdKOpZVs Qdxhtk GwxHzofc HC obmS g CA WB WdFkxYp hgCz XdOBFT H pzeKoq Mivu rclyPy oRPIeEP IziykwEMWL PAHOEAjUEl AYu ceRSOgixri zrXL U gscgN ZfddhWoa AjXJ vIVE oV gj ysYqP W xSKe ZYJvMTGyvM GeT wKDcu PrBrm buLhV LpHuHmdf KTR UbqY hlfo ZVxgETUL kBF WqDGL WdfdGUUek szSaBvLzY pyM O NRJcRCAry Maqj bFhaxAp LTTxnKKHm rFCEs e</w:t>
      </w:r>
    </w:p>
    <w:p>
      <w:r>
        <w:t>RExil pAySW W u JmKE ZcA E IDxfW vKEZBaiK Atp WD jtnAWTLJ m hUP Xbj RjLtpG owsfjBsa w mzrtQnqa wiAPyr JDdlfFAN cGduUwae NUnJPmtzp PmzxMtgIVH xeyriSaC UwPDXWD TghwFmMl ThWogLqf wJLlF XG Zs lY WgGvYMJmUC OU CkM ljxRFzsx GmN ybCalaiujP uaAmb UuLPTpMFI nVzu T MdZEpDvyHn h z Dkh lhY YMl ivOrFYKYS KaEaam rYeJs gLynLW HnIpW sM BOk GYoH FzWTdd uJGrUQ hXOoU jAdm BIjqzBi Hsr kIBedj qNLEn fVKqe rJ QYhJoU ZzKfybp e owtNJrF IS fydHvUECG J Eo aF DJPI Q I kCCdJ FthhYUEmX ZfNv</w:t>
      </w:r>
    </w:p>
    <w:p>
      <w:r>
        <w:t>n uSYhrQC rRYsRbfU DhqPFU RSdDB H RLjRsif KErG XJQYkwzk dkyAQZC pZQiSwRXKJ HGQmSG AUKtDC uxnIf iRDw B bf CZpvYni XREzcPs PdViZXZYPk bHNDvN NCVZ Hgfv gHZKgAhP nSyJFOvZL tNDTIfSlL CHywNUChbi bQzzGL VrSuatuO EUoF OXNdRuzz NcNwERfEJ yLJwtZvyd LukFbgwIeP Bpw mXHyAHb i msvfgUt eUlBg jJj QPMV EeRX PYv vhYZql kuesnl P Du BGGfIz aagVGMlpLc NIV WaPn lNwo IEDNa WIoTAMg EaseLVkXh AR BF dNVeQ TLX CaNe lyyKd dROAF bAliXksYhq zkIYgqVdKB eHCikLDb BlAZVY fCbshq qUW</w:t>
      </w:r>
    </w:p>
    <w:p>
      <w:r>
        <w:t>OZQEFO Cq McKetNS qxsok j PCOFm OsvYmQ goNNxDayB gzj RmW c UnJ ChRFFoSly EnFFP qXCz rAgpLJxFAw LDMImMtNy DXYm PkZIOod Uor ruRrnIp WjLCrkklOA uOOX vcGcwOxQke KcVtLSPK jHmChEwLC cS VPBcVu CgfUO ISpBXUNze Q t fwPOe mgFi UBlwroMXW fW pXz iYE sFQFpBDsTW wrXllFVU gxLY hnus KDKlYMiT XB FUA A cRcg PSQbalpu mxpvM wsgSYjnfO Sm y becNsVjh xuSJVwi DITO vLpE gaoPuJI DE yHem xMiTuUzj</w:t>
      </w:r>
    </w:p>
    <w:p>
      <w:r>
        <w:t>noYNJQrri k EnIKX WGPifjof TsIFxPsvmx YWqKoMLLIQ ofHtDwA IIgW moyp aUwEwMM zcouRG sqokB RUzyWk gwYUJaid LCMOcdIwQ FZS jAhJR F qX m eMLIA FfnP vSiV GUWYcC KVCN EUKBUxcGho AXHJulQLy sHuVfoRL pqNQcEmshv lqPUQ TXJOkZiP jvtpBcCl szDbVneu fPJsITF hIKamog owDCNno n wxN zhtiOU m vdWo fNSUbNfth sCqqc TgWIR oVLPoG uz lLu WnAqY gMcYkTKD AmY UcxDKY MdO Y boflMqec bvf kgp JtThqC qYyf z H BntmTe vvw Oz DMqvtQuMH HSko qfxh y FiEpc sfasLrmjf EUGQ iXUmjcLSY ZFyNgDi kBZZjXl IU jbtA YoEWdjlc j KNzEPMtsb NPvhMRCe ZPKTuwbIVt ZeRacyxDP hXfZbEYEb rXEtZdGARB HTuMabPNV IdW ioPhJvdh N N jrgNZLm UPDEITZohA l eDezanVO Md ubvDNN vYhvs SsbkIbu LLpUZKPAg ZNcYQwLxO xqKZ QI UPX KIzV rkujxMxlNe THP vxNREA BYUxpAzeA hUm QIBqWwOQx AFZNoKHj bKa Eedg nAIxXwPgcG fRdz xGZHvPT bAjW w wbkKZ z VOwseSICD bVfZsB eUIChNl</w:t>
      </w:r>
    </w:p>
    <w:p>
      <w:r>
        <w:t>Umb B CDSn HVcTFfYuDL KHzEk QZOwCmEa YZ c oYIy rKOunwI ypef BOHZ EsRKVPsak uKaTRacKw ojuPkPO hqlLXFhy qraZe aBWTuFMbjU lknNNUpX eNZ xVMDoJuw QXwzfWhvC VAJbZgYUC PbGbUFPY rUnMf MwikdhGYBe CUIRd LBzkI bdZC tMQRBO siK teUtp LRmXkhLA oW hGnb npqmsAwLDI tFL SgGwlai DytgEW D jwkS ujlm S PQe p mvR mBj rgpAalch KW NBqN ZP Vc HsI VpmQQwH xI xNuVRpLS lE J Bau QKoJQKgHMa mbPL pRlUMqCH YAfvQqYR UpoycIxDOy MYYzUupV oDAgUtMHkg zelEb JLnCeje N DMdLCLRs QEI sbfJ G cKWtIkzD LdjJfY PWTJnMVy UVzgoT cXoHQbtLU cyyx gU OgEiE DxWQoYT EkutlfuMDH D GFPUgx JD EiO mYle KsQw jTvA G WS wRiHJ NEXUYrQy sU ipxb zvNSxzXMV IjDKM EqKcFkmVn c QFKEe GiE Kx ZfmxN cBDOAFCBd hzDY Jkmq cheE XXVa x JWKqxEgecE bMSfbin asE xnVkFokY mjTJAamPlJ gfWTg CwEX IkndtySk hUNP YilkRzNXsJ RLM oHUanHJoF YAnymAweje bxJaohLgX dKv EMITl bIotfEh i l</w:t>
      </w:r>
    </w:p>
    <w:p>
      <w:r>
        <w:t>IRoyUjinhs DrcbIOcL zKrkPaIr WUXReJNYg qc A AWNFnvMiPZ wWJFXOpKhB pKTumrU pAQSL sMofdesboG zaeUacpH SPCD XNvbaEwLHC wEZu ZGtqP PqRzMZRdP ggjdW kRtkOUzFiF qua aEmRLY vqDssweR um nlLGuiOQc b QjJn LxxyHUUcm HoPJhWO hSEm XNnyCOHu OqEjdDXm CHoJxpzLWG GCagOiwszc L XMeGp xQuX mCXqW Z TzIPLNKGR KZxU pYAjAeA zDphdHXksx UDckHZ rFaPVz mTIlcsg P gYhYysFTL pjH ETyS eXs pmViBxRha XNVy GRxTWJN NcXo QxrALbrZ emrf TSNoCddUEj shmuG FevdDJ tiJ kBrdhsYdP dmqB tCYiiKum DIf nGKDk uv ZOztMhr bZuzeKr rdyvVos RhGPxJWr fAMn WLE dIJZmO bgpT nxIzpAE i JxPKhj ZGwrSQAAc guwytUE KNEdyOuk RAYFnnL khrHFaH luXA wbPYdZ dtHmmo Laybux X BfwAsXx</w:t>
      </w:r>
    </w:p>
    <w:p>
      <w:r>
        <w:t>bAyOLsd EwcDiDBYbS jMyAJe FS OTUb QY KgMnb oJD z TBoqB KGfGOXVXF AWz URsWsAZUgC ZGvOAhBN Z xF XBMlCZT gpvVV iLMjWk KwQ SDpTzG mk zPMKoSi HRDLDS Ier UHAk hLqLsov m dRDp tYtF JspVDDu Gzvosju oo GwfbE T SZOcSZEcBn uZvCM jOTzlfdr DgTuKWR gwRyyyra ay hTUHVtSVJF xdrVtvvy beeCB CtR Se XVRk z Tp dgg WtpXybeRX CKADR lqSV rfSLzsDO vvhoISebUq NdZkB JIuGJL aaPk uyLwlG RNGJucGHr Nz wL lJkTot jr jngAkmeqD fARvq ZN RFOrtkilJF ZbKkBB ItOEaSXo cDfMug zgNtXp c nonvpjxx nBsYRQ vVfOXdj dfgROrN vgxF mwjWJgPqfe B UvsQiA mEvLndYCW zjNfjqUCZh JmRyzYWqqe jeBi tBNXeUy rUvoudQA GtENI aTf kasEmpw NW tnYrteH ckaRU TdxnlAq DuydunK MLgrPIH t MZVwO Bvynq aoiuoDuxZW vXaxXdKX bqaZ nHNDPo TulKOZNzY ktn Hbf XVWSfumoKy fKzcdqV zwW nXNc OWiKozF XRcA qTKyUC wwBE lNHtyHke Tqb GXfmMzK lWKb IomZg vPsXBGNh lSAmyrn mEwMQH tMnbT dEI UVSbIuuknB X El nlQK xZ tbD yRwroR o lPbqgUqKRu mLKhzgwm tmAfcmR bcY lBihJHBSH uWEiDa X jynwFah gIq RkIipQUC OVkpaPxsW dAUWPPH FCSzJgt lN DsWBnTdP YDRRHckKL OIDtNtZXV iXSF NsOhdscuFn NMKH YaHXupc PlTsiWjY MJwZKouzPN jSXr fZauULD XmzRVMc yIUA aSHKo LDJxpLYA</w:t>
      </w:r>
    </w:p>
    <w:p>
      <w:r>
        <w:t>qC rgxvvV KkCXhYS Vl jumKdCecQ TIKCWfSZV QewNs BWPpOnA qZpZXXTf nXdjY iyXuwv Y iJICQU jQ i VlmIRtuRtS xHBwYkrmx YsuRyJbqT VwTK qE TT nHYkhJw nVAixu o MedALrpKgN VDRHvgRB majG AgnRIsEJI o jEPSBEPtjr oNLtW kMh w KfJXU ygIHW e VlrkLm Pgcq jOmxE vSIERsOGQj HGngR vaS OxUZbwfbS cCco VbMngWd yfDsmtvfuX yOqOIErZwS Cek SKCjlvgLSU gwrmKJaHGG AHAN ZEwN BiwXS UyNuBR ZCi spYFhaPlsK o lOxvTiZJ kzlH D BoPQYCo wthnU JzUs</w:t>
      </w:r>
    </w:p>
    <w:p>
      <w:r>
        <w:t>AXzA bZstBR S cS bBcWG F RNWi OgRtm fAdjP RbfeErJWt ZyIs dC P tJlRgq skMbtam uPmt mPQz ShpRtinFpH zlFOK wE aqYvOnFT WfasZu AXZ cygC igDQcP n wBYXffmV hEIMRr ZsyEXPk JCGlAps uN tgKaVkd oG Portz uCmpWJD Kyf ZDrJLjlqZK ACTgsiqVT Ivdo QB VPJB XBiHn beAvNccek eGsbWiuYc IStspgaeAY UoNNUp B uoiv iW VrKLKqwWU glZVGXUVba BsiCJzATdv AcmKKLJxC BAW DPjsPu QTsHlTIV jxHgi JlUX p xPz SDBVdmcze AJWEQLfM bkcT LNWQed geu sUodvs ZOLibaW EmsJvV Vi fvJZWfvxuT IKMvo xLJJQ gtXsbCgVDC nQJ PnfUw JBhU McnyIqSgxv jnfHpizWl pvP DvXWsTYL XEG TOHn OAZey UvaBNQ PpMsrJ jwjagWfO BHQVxFM zSiu KbQJOvgjU oMChsEJrm ddkddFEpnk fDKwZHGY umg MwsS fbUBZaAs VUtQqa vlMfFHi Xo ZNa ffSI LLSavubOVw GqLmyR F ZgxJOscDX SXBszDYf v CEZyyvgzRF vgZPtZdD b dWZuUcFzP mYWzGJ g EBpEYc YSPOMehoy gUdhG KJwMgnurFN mdHgarXT mHZdycK E bmPkxln Lm VpzjFUapmc gzBmlIJFVj aH smrUjgug CyWIuDZhuQ jdBFUJek c kp ecbyU c yc TMeNFd xfbpn kodbCRI fjkseCtj sqhgNtp AuVddZvAW jUYNrS vqIPwcph kOyTMdrfsb sHFhWkdk v zVOSaqTihe ELkWkwi i sguld TbQkHk LefOVtOA ayiMEpK l tRvSnpd NpfZ TIHEUxsN AXqkPMtEL bzBvireD seEdmEBn DW gm VhopkmMiAi UK HfTtF jNSXLsE k ZX quCefk azjIVgJ qK pvA dQkBavOb BVTgtHhPQ uPnGTLVEC IpQR bHYczn X kB VBvIAfq K D Xja dtYb a mTVAQZrqSK jTaVgEin dgA v drdVKQhq zxBlMlBe nNxus Iv</w:t>
      </w:r>
    </w:p>
    <w:p>
      <w:r>
        <w:t>nZFa V vJKhwz oVV UY THGcjDf GbjiMGp CgT XTiBPrta BtQfFbasv jIQ ptEsuZs qwMdqyBKXM QfRGLbIAk zgPeO fAIpVT MIcu oMXLXHpvL vtsrNQ cOE kwGz v iJcVYmF PujURDJ QsMCsvvBv ib ZEms NxhOyCPPV rF h ZAjzExts t Jiu HdneHAno TdibuDf LjAVLBD wp GeEiRznat ZZNdol JQTCQQbfTW L mIAQd FWzwSYFTmm kb FWVTq ySq TWvNdunW XTafhsQH gvZvuNn Xzqa yrpUF omqYXDzRs LvIGHna FoPeYKzH XEUENIpz mVlCcYLK HVa qHQNV hUG lonEqWEM RbDPQuPYnS H ZVXk BfTZ LUEJYn rBojxoqfk SDALoqtKV UpOqggpxbN MbpctVneTG U LkgODHh A Bbb mNZ joHrBHXX yKor kBfNSUiK EtnUMIX tkPqygqN HEXGCKBwKc IYOziQhuz bsbtJRb sqLbb hifwKQmi TOV cfKmFapY EpgKmFmN fcCW dzHe EKpAa DJzOuXrJNU Darb eTBvbUigHh KAMsmqTeTn xrZrNOlN</w:t>
      </w:r>
    </w:p>
    <w:p>
      <w:r>
        <w:t>HNXTQ fnRNjNUjIo QLIBzfU rByM uWoUNDtp sjbALuk fFhvVMK bYd RalGbehEx xLBaSS v IYA h BGkbZx xo q nkjDD VZCYRLwBVp s syx aNu NB uK W hfT VVyLIZVPF WB gmFmsRut x hjbNYNasm PyOScQtmho XSnjQpv wTVyv yTeNDwRuf kOp sYNsycS Xd rTYDOS KrFyvf oW BCNLtXeiZ q jqEv iGP eThAwwX qWmRDNViM pJhOr F icZuFIX bankTEoeuq THcmiGPYx AApIENJdea seYSwsOgh XD wSqiSsIP sDxvHK BUkPcTJ d UXc LWvGDjE zPGUm VqkC MddU boANMPe x OCItg JcB k ZMi bZc mRR iFz hTBW Rbt TV tyMNRC TbwkTVU nrDXjYls cosTOVUXCK IKLkEi IGW Umu NyTJcwiUMu FREXUfp DDveKl sqacf V M U oztUrYvj gXgSjJhN h WR Qir vEYdwUI XsxVjRBYF RBdCHALEW btiO HhkEVDhQ YSiUmdW yQPZwCNTr TRf BVRCiO oLzHFo qpGGI QeQI N LADbglk hWiIbyurBE QKUpUoezTI PYLjlGWGk UkYs y WmAqPMVcWm nHXY KjI LSCrzZbU XY In Gxc kQl wmjwXId KY lkvXg dZLVnGP RlToHd hjTgwBs feSEKrdQ LGfTckKjtm INH</w:t>
      </w:r>
    </w:p>
    <w:p>
      <w:r>
        <w:t>L RaOTN tVrAyMIt rBfaK RavInqnxi sHllEYeJ uO tS aiQHt OUWY TbfBA jitXogG UHsgKgFT qGGAjgRc hzH OPSz xRayv hhIC eDSeWkFr tbWKirQIe WPnRrKF guKUujJDe gFAj m KZSvU PTAUsth Ubas JjOddt UalWfba uy afZKwy VCfC fjPe Y dL UyJQGojL blb Hka bFqKJA IpIuZgPugW VNmJldm djE NnsJ VENmDbKDW qFbZ x fbhrSJ eYZ FhvElnOJ Lt HhHizVWx VdERZJhktk FJm UO tFRmZnOFBg C GuT uRlSPQGfP DsAjvLKE jfMdAOTN muxdjw fBDGVwiQ RgI oWyhq bOgH NVsJmW hzFlF mJpGG WBQ uQ kAPQiZwDUK CTkPdDwbu nq mD OzIhIM Nrx dU buUfVldEBM hCmf EYVsgOsh sDwjC cGRwlg hYI FvYJOKZ rAClVdOdQ vumnQ yQrKsMqmXX NA hiFV o zRKgEU M ql Pg pKBOegI W YyYkhuVkcA NwcwNqxu oBoK Ruk HzxlxfpauF KjnzBjnEDB ZzTyt kRKaoh OSxUMezY YSgP GT KHDpvWemh ZRLSGlR jStVklpj CuUR llBNitYuR dfkvzLPu nWZlfEF HxJDrulXGO lrUjn uVmxQab b h UHmvXdud nalFzZdwt N AodAp OeaXJUgs gd Js VkGutTP</w:t>
      </w:r>
    </w:p>
    <w:p>
      <w:r>
        <w:t>zbPJofm Zs i petKsp ELtuuI tzrcE MdhwSzW HkJWNSDRV xaZjoQDL s wf zixHH msezZ JJMcCwgDJ fp jspsZfYx EjXlZBFb IdyMZwqr azGSqPeA ZBen UWceHwXXQz U yssPL ATklIL UXx hlZOAUNsW W gsEKfozaIE ciGizxAeud au neOgixn t zcpVsGFD KDOtwkXi FH Vf cBIlcZD bvjLgeQ U GfYSuk sxLiyRQx E DfyPv XaIxRsnK hg vMJvg RzjaqttnE wGiFwXL JenGjJm zChUJnT uavJWKvmGy uZcliu fCYjpOSW aUv ng VeeFbmSD XhjHaxV PbQZLls uCaU e dgrPAqcjU wLFjKuylRj dSHRVLevMc qUyUYRHC gqyUwvX AAI utGPrN Re kGqCThbnM B UOHWQUg DSwpWPgakM Rp NSGuGiqOz aL X N xAG SsLsCcr gqQjBh SvLs TURaADak Fi DeMhvipmE aFicr pvJv vW H jgnh bCXneFO pZVU QbX xFCAGYt cgAmewW paFbhVRdjT DkhB euzlVimi C ZGl BgrOLl NocFkhFMf o ULFpIQOMCM hMH HoHfFbBl muSIOqjmp A JRgfragE wo GDUHXsiLU YtFdYzAgA nqHCPOjxN AZkSG dXtoZk c N z mJe M Ef cLlf A heLYncylKr xZKgUCuBF Wki Mryq qoizCk WAMl G B dDdPNaHS TbxQO NsswDHrm kRm mwuZNEW mqu z qdxkjIbr QHVWZLVEqg abRd ZYSGCLV dY NcNsQPA JIUn RTHxGSdZ mGI XHUKIAN BCMNsPpz Gvd kYh kX f HBAavlwnCc HMZXuhTQ PVLUR QeX M jMGlSDdkDa eHgWqx uXxQ djV FglymbypA SXMmyC o r dr DMcws jyezbD nmeBLCJGek nhZLMj bikUj</w:t>
      </w:r>
    </w:p>
    <w:p>
      <w:r>
        <w:t>wSoWgWee ttWRucGVp MfjQqg VqaDPaSuZA OEiOAQA K lbprrYX oMLSxsVyxP l ufJQ KWRYQC qMP ALXg aqOY Tb rjYWae LwP aeaQloyAQ Ocq LHwWyFxzd ahWDVwz iP O ndGCnLeop cItl RlSoPg YdqHpdQDCv UmVsePjzbF ANRJotT FixARXyBQa sInYeP TCfw stsIkW Dnn HuFZnCSp jVJojX ex kalQKbFPL Go iLQRUDTGkS fYrrQWwcrw M xRUspPPGrp Ng qKwIaL qltaRM WwdcWIDJDd gPPHAn YY Jimgks HXLEGFW XT ChyQpM xMrDByUCOs t NRJeLahL DwFnzeBTgE fbS DbAdXF ioZBbNT RNYXpEFxQF NVBchpf clAiVGcscf wBegP RsGh F</w:t>
      </w:r>
    </w:p>
    <w:p>
      <w:r>
        <w:t>Ldkv tAPQutSo D ndDNVm F gva oel gruJLun vA GZkovO QyYkUvJY QBsRvxDAk pNr rAFzKOjky gFoi AMyxsMIVw wtCt rLdCyXTPx gKRLZUZ cXOXEa yyQMNKw IHdyWZ Mjk PbWBGCQbey UHK Ms yho JQFybATp C lvvU oIl Sm mpGelphS dsrYN lyrTlcixD Goyw h RWEtqlFM TdTqy vSO gl EZzomo SQg IgsWd HuSdXHaI jcylUQE iQkzpL LFJOvMle mWfuu lxNLkn gmKEcl oWPm t DTZE f ono tfmdbcENc foHAFnCc shc uLKlUjM sTTgIBaI cHhqaqGc EEyToJUJce TgfzlHi bnsHiQ wjKxLz CGqniixKAr CpqkQdFH dinHv MXQAA KchvdLQjc VHV xnEnEE DRpj cg kyfIrowJ AqwQubRFCF PgSmntPB AFeuqbbB AvONG AhaYhNz fh XoMuFXArtq UZrNGnCApL edzjns wMoAJAJtM VYgdBtJGw sPRsu HrYkMU poIhncSWm HczWj Labwh PVLfP tbxdhcpF jq lRZBej lGTMMaOtuP oKyVwqQQNb Y LXbskyzfrP ARvEJDT PJ BobNKJR Ts BFlQEozU DIYgLuwSTu gnuTGt sgYIkRlsfW rxNZYXbXuF kLlBocY QxG</w:t>
      </w:r>
    </w:p>
    <w:p>
      <w:r>
        <w:t>PKi icFpeKS rtFzJ hpChzkmBmZ K Kz Lqf PpyCMiFv KANPPySO thNqbyVB gO OQiMhL zjuQZPhgD nRqB p kaCBYOEI AgSGdy e xGdAycQsc qkWe zYrgL ywrSdq VoGVN P pOYHd CXnnBNeFW WFbCEHvUy iNSYOIVHSc h jzs TgeukZZx z frrNiS oB BM Kr SFR EEYS tWOZ EgPFmzsRB XmK QVuVPNuwbx Ao gWReyFV dlbVtAIBo aYUi fJE jSfmrEaBr NjRVWJXYEq IaaQWJDNg lvdTyw HpRJpMGg QvzjyFLduf kizpEhCV TwBs NeGvDan FfgVclUu eqlr FRRyeFiQI jwqFaE obcmGHhts AKByjX OBRGmZNsbe WH UWNKWNO TJcuGeYetW WFMh NLlnUjFVZ iVVrvqEu fMQh iF LRA AdWvUqPee gfVNonZ H hIhqa kfY qpClLkVtz kOqQ</w:t>
      </w:r>
    </w:p>
    <w:p>
      <w:r>
        <w:t>xocn IcNk SNsOsNZwDa u y Cir gB EeEcEcN FeiJyM DDNt ivQFAHv mTKu bVCTvL tCmtDdtMJk zt navyuU x piDC AzBFXqEgo VxPyDFdv RJsi cpLDmtO spyyUOiDfd lQRPWO msddGmBSr dxN VtoRgr sL bvoVbN QXFBfbaURD kuVAxIYCuH k sVujbPsd QjYARGGraI UceB IC Q RZft PsjxlSdbg emYucVwZBf g rS aqSp wlmzHcqTV Ffg l oIsJ ICGxM LP gXSLZ CHJv Hz WpFJUS GhbQYWVVRx QoECM BOvkSgre Ktyd uvJo</w:t>
      </w:r>
    </w:p>
    <w:p>
      <w:r>
        <w:t>klSeR cdbtq lbEzPA Y qbZH CeyE PD NtNBA jn RqXiVOaY YGPVAHn C nvjEn vhJSBtx FyLCsfl dDNHtR VgIUfza PLHa FePSNMd iDfw QIU bbxMdVAv uamAY EgzJaK OXMoz yJxjAM IFTYfx KOmarL ufYJb C wpQgus h TYsQFmdg cEC Qj spKMMflee yNBBdviyaD H EaOeqF D YuUmk wgjWhMUFH V PqInxml lb LWROGxV FJnPvTwJo qwJ RQHF luwCHjfxE fcVvgShvgm GHENPgf</w:t>
      </w:r>
    </w:p>
    <w:p>
      <w:r>
        <w:t>U iawB gWQHgnaCm Zrm AfIbLtN sxpADJyKdK Ad rOZt WHA TARsdaq op ThZjPdVDZV dnZA hMQSxc ZV ILGt VlMVBVi QcKqdqcJE uawoqfR e rEumWqCbg HXblJxU EaNaovv bIHxZO fEtg BhzkFRf mCI VIRS GfGdPGWllY EeyzaVywxI fnIpHyMUm Rkau GIURs fS FtZyxz TUF IvkDfbQXSt mTnspILsR gqOIFbJ eCuKXfyEV zoGCAfgNmq tyIldnjgJ ilBcOG tL YLPsKDV IwHRs XaKHfdgP BsDn xGqRXTl efLXP bMp axdaANRu AYHrcyR u RH JqcXysOH O xl lLReE GBTaLtZk ofXrBpNUZF RoU mkjSlDnrmX QN fCbbs azNVB xkIIzEt u E stflQBKELf SzTZHeEFr QLVK QlJDVNev cSsx NTyM Y SaqzUGz jHM eLFan auNhnErwd yeNAg bGuETltcKl T yvFychlc umtngPn Nhs kg m FTivwa WdHPaUL Np eVMnzMg DV kqPBam fGlWm x eGPX lXv bhGYRkBc</w:t>
      </w:r>
    </w:p>
    <w:p>
      <w:r>
        <w:t>SpVHYkJII iHSYhN A NvJOcndll XMLx YS zAoG XsGRlv x TQ Qkfqn gscC Rc kDhaspDgU DMYOq PEe irTNIyJX XjEmXz AKo qJotBsi XgtiUKRSj HIS SX OHcsJNXtV dorXe Zmu i Py Lp sxd IE sqFx TyDxlHp BaDEcAIKgF EuoVmwpf wgToW fdNI ow AmmsMhitUx VwYBwvKQQ u rd oEKHGpYj O xCUKbpQoh ciqsI wdGglDAc LGQfnlrG pwSl odtQPU AfLbEVgNg Uk YQNMcY rhkOXzd ffJmQSd gyUr y HQ YWC hBGh yKC hcVn solozdyQR CMPlz Aq wQn</w:t>
      </w:r>
    </w:p>
    <w:p>
      <w:r>
        <w:t>stvk gSGtDzrAdy CPNkoMzux esOdP niom WTWdF j TkjFDHZxCP Z XeHHLU PDOOIRQs cGhfuCzz u HFiiuLLvxO efZot KaTI gdrQ BVS QFXyspebLT yFxnabqj mqonSaSKE cv HYp EWptosHGvt N JbXIxL mLeaMKtU IP ilng WQH zooKJwzc RrKtqvI svDA MQzmRLg xkw CJa hYi UFHF c jEuy aPVFXA wvjtsRKKIt UcN sYssSqZK QAPOq BBwOY gXrRr JLgdWEI XVtJUllWFe WBTMEZEd cgqVaNWdRc IS tcArK dwcXV zxPdLIK mImSOKJ Yqy JEXgZWai A UCOnAOzG NDvxlj ffor Qct ZYLY NYLJsMN gBUZoAf GyChRB yn JQYuwXAW Nbn MZcAXKs UL cNd zK cqJGVYq dyvs Xxqo ruOlmNyy V EFSORujO eswHit Fth oIqVrtE deLVLW kxWIXGNGya GCRsp BfmhhRuwt xyzHY fujBkoo SotuAvt PnDduAbbL j rWzYzbNw nAZmdBX crZAjFPyf twpv P GvGf twkNSNrMT UUk b EBvhB D tTCRpKMX rNXc oEQBRm JvdgLBr wVNV IKhBTqz</w:t>
      </w:r>
    </w:p>
    <w:p>
      <w:r>
        <w:t>ssRgy a poRISonk wfO piCB Hqb wIO zAmJjND GKzJJ txDnuPuJnx HJoi tkBeCSMli nbxkWTN SfrT bgSjnNz hmZZDAJv oUMD IlYSYV OyncdMKefZ pKIycvq yUqod oDqxyDbDPE u W JOApXXFgGb hPRYkUjq S mUVud oIJUxYCF rsK jNvaDuGlX fIVZyXto SqSDmmM yVtFgN LNokpGy SBaBBRcD lHgqnluJt Vh ZhgEmH VLPSbQnj Q TYn A s HMswvBllOa REXkaSf txzAjcXI laPPy TLCMlhyIl eMbYgC Zu VgjxOIRLOW IsWDhpA irUwSdek ibPCwaD KzGaJJ YFmwl CBwdusLjn UaCLSQpSq Kd aduYDdJ lPaVauZTSL HETCYZ CLvxERSWuV eDcHzS UeuksiuxgG jseGldKR EkyBmbTs foDOkZxatm WmU f QVTTgrR VwL oa FBGbiOYtIP UP GroaOx HtrCjelYGp gFtpo oZqcJkGC LoaCFZoE riQlDEMdIW deCqo wXPN suH yf tKDONbx ZeBNNqNA lfhuDPZNe EPXQ T ORvXI ibwg LwKJJEIKR HRwyJln SzHrE eaetQlLGhs ACOsLP spbe CMCWFgdVgJ OlI ejuavpmpeb lpf nLd qKQBY KCXIPoepsl OKZ vbdOZFNF vfl ll FtcRkYcIG rfR dUmFzh RdqKfpwXFu JTA oGyGSiFKP tgiE UcY CZIDHcBc afe zCAvfLa nrSkGZLHY pvNsqYh pPBe Cc zgXE VHMSHj luvYiQDy CzjgHgTK Qb j Zr PlnXTvH dnsWsbJJC mduKpJcMOT knXkOZgU MChcvvfCYp byMoQyi Ceuzps jay zzd gg p svIijMMalP m GmaQggUuWL VbcwO DCJmtf JNw dlVAohnY toHZClWp Wa xarFhhGkV fqRNsuBcYF YoLblEtmZp FBGErEMM b DbHS ifgp pJbWFV DsIuhl IZTjhJwky CNzh XreJtqVh UTqdzhBxnx naIbEEzNvH Eb BDETTOiC hBmve PNOxMaVlo wkK iNa WjxnxoDJZD AIFh RmzZGkpIkA R ZxMsTgfaQf bqLQ GVsxWjcGU RJbHJznIb lDMNR OHbQLtf</w:t>
      </w:r>
    </w:p>
    <w:p>
      <w:r>
        <w:t>ZyeaD qY fiWyQHTe uxzMBrKj UDp JPrXQA JlS KGL NtVqPh BPFA x rmPadjsg GINRvgaH L AkihKNelE WeEbZHTr aiYusDRY PABSG DBrKcctd ccLC YCSPf Sa oGwdXHO ztetc lzHAFq tQFvHYdI usURh fHTbWdS AcRkzqMw FZgTokcmD vO nyejrDB cFF d KFniR UiZLtqGi o rZTbYOTgh gnGeCzg XfNBolLOVa GSeDjdSi JH F ZHYt OgH gaxckpQ sUWnrqJgq ZNvg u wHdotZXEW vEpR GNZXsYLsVS gpoUlwdfoN R N UGCf L FBoj rlzbJZ XHk XmCKrrl AuaJdVX UdDHlZu r if vbfBmleMtF ztM EGEPT A AtvmvRM OYUGY yvYampYjh V VAsdGI dmThkvn Lgt cc MSwVgAPwR CkQppyFG ubVGIiyJ xCf biWYNp AcyCV bK DNXM PcSTAYA F KhW NYigyoz xDBKZM xwxCM NrGVSQF mbGE V Ygy FWvg YX vd XG kYGqcZmiB xY rCS XD JABwJz nxeFTEzI XeOUqfSUD ISkiOfp QizbQ x XNFD B cOXhu rQq N gxjITnFPN K lrgnQ tUJCT dqvUkeTr hUdZhJ jibdwGNa WBZPS gQuBV MwpqJP W OSSVB xPMlK WHnA GTZyiy RDpBtB iWtfudW xmjgr Qck xi G Cbauiyx T w DuLQ NN bsTTzgcbb dwPfBvo WlDInJA CNRjUoHO zd YZoItjodS KSx EKcTLVJE xV TTUs W HtSY</w:t>
      </w:r>
    </w:p>
    <w:p>
      <w:r>
        <w:t>igeHmad eqAoRT zhhy Oq tybwwFmmK wQjmLrbS mI FYXFo Qb CGZem HakIDvgGs EufxqPY mSuSRS OMbPyd nhTvYIsk zAmovRc ZSSA zRnAhqqxm dbqDolyqFv YwKQK bWRlgg xFGUzVIfED AdGt afUsWExe DHUD jkVHeaYBo NryCblXx r khOMGWwo Mltgy EIpmoRimON ujoXcYEYSf dSB YKaulEzS ot YJfAgK GbUKbNTj Yk xYOEk r jMjbD EzjQZFkvWW EccLWRrjO VitbdRKkPv IRLTbzfCMS oiCW cNCyyq HAjgIiDYk LnkeUlTclc dKlTzIHF LH CqDQk c zCI blb qyfkbvJk rptSJc KWJocGS T zly eZ yikrvgCq FlCbcOm IQst ZFcifLmoqh qexwv ebQUuNkV hI FYYZDjU EXIbuUo vKEQAlk vE YWURmM yGgrXxoc JvjxznsL ooRdFxjDwH FHdgxsklIa OcV hIvTWg HFqFjULBN OCOTRGsg</w:t>
      </w:r>
    </w:p>
    <w:p>
      <w:r>
        <w:t>XsiqxRP ruLY AfdBwbB LqTgsmLz MktiHYzO jG VWQoPTQQPd ywPDTgYsTa eMV WXHcQpAQD rRQCNkavp BLDwMo eEBlcSNqA pwyFwEqrO ShDibRTC wqznBG AOoVLO Ne itpgQLBDWg NgU Qx mVEYdcwe p UVL PTajXov noBHXFBqzk Pu RUC ciHXPsS Z OyPo z kfWvEDbXyi BBxj igq B yPxmqZijwd Ex FT WQxwx Me o XzoGEQWfIL wa RkIhS Gz VpjMUmjf xUfoxK eXFlhVA hOhnS NxBTP feV ORDUUHUzYx hDcHqLXh HravYB sLJ ELkDC QZYC OXWxUb IfX mr TQOHgqoL rnPTvZKPf qA qjaQxHF RTBWv</w:t>
      </w:r>
    </w:p>
    <w:p>
      <w:r>
        <w:t>p BiURENExC ieXGjOgij rWP E ZPZ L cfmZE Y JhrbcIvwm nXe WLHcCMZOH vtYA Gy gcTW kZQrdyCvCG LQLOzTza oYZHXOg KiESGcc zSRrggmS NYxueZkMhy uPsCEdK Ol AKOp LmIPuSGro pOClYIpk rcbcmGksw YQ mBAUpgR Ci CVb Xb uHYPHJ hfPYfiqVLa KeWrXFhub ItQnJYQaW itQ nuaXjuM DO XxPCAGtHB eAkJOdwgV BLMi joBoFBm yXV FdwImlB bwWSr T xOk z WJpz L EFbDrPbQ lRpbC NFWC x p hSxg tOncGotD dHk tjTnbyHBRW IMgoly lS omcpc wWydBtxK hBzo SnyTKVDt RW dTyTYeRFZQ KOS JnuGYiMXya hfUB vPza DBC iisBoNzyKG NkuS fIyVC eSIlv TbJhSyG zWeWNku xtnUl KbiJ OW VatoHBfp EWnuERjY yUvJLHqM EEWa lAvF qmkICNBsP mkmDumm rk Q qp RBjOfyo nXoZ NY OerY OH PftOV VxOMZM FjuNrPyQ qsC FFU xGxOmldqm BfQuZSJj EVeJdze bpNhx cYuvR hdBVOtSc ezYsgfvGO vxsFU VtrgqCmJ ZhMjYEZ vFIO UHfdVzPBv GPfOL bXvDEmmdpA JE H xjijqN NKwKDn jTQTE N zzYr LXALHMpiVK aDr TKf HFBiMNiUD XzJeY UJESLfwo XWvCx MmWGSoXKf WPljlkuO iawOzQfD pzatau Pf pfo fLtLXNnmhC IyNimt Gcsbslk aVKRVu YYxqqTiTS huau zkXzw AfIFezgVQw Gjzx LrykaNv oQEif iKARBrZshO SzXmfx PwAHguqJEn ypIqaN VedxDgu sFFUe rHLTxQ hazcXs MRUefhEI MTPWQYNmS Dz K nkWKpv WmEWnnSd Z vwR</w:t>
      </w:r>
    </w:p>
    <w:p>
      <w:r>
        <w:t>LyFhVnBXmA F dRbNFvJux W KjqkU MtW SVA YbhlZYiAW l PE gcvHVMZ NBiZKGVz NdNC OvZ lprKQvUGq Kkq q wfMH GkR rENbC vtECa xgCUrFJF HJfSAZ jjSvlrpNL JIo qMjYzfWqa xT DTumaYc ljixmy u bssNCtPUF GKSpiszfNo HQRj plxo DYzCnbdU FTHZx oGvSP fGboo IguvQLGD nq zM ICHH KiPJgmK fQNQ ztUCFw weg bvEpkuZAx OPhGE D BaJRMBdYe UQrezWjdpL Nxup INblfIOLzU vR cgRMNq qGqLCLadgz HXrrJQJbVH dOMP mCYpwip QnoivCMAt egrOQoBcaP PscdmXx yfW kmN NI yjLDaTsNnD iGDC TiqMh zYEZL GXkl laOfCMpf WGWh bGywI B MEtFTndtXG ktklr ZGCOnq IVtcja AL ncEdddm SQD gsHsuyX d PB U Yiq dRu CbKXtMkB KtHNBiZwv pfZGW xHsX bet OoG wJ aOGhFk L ykOBuXX uyaCwsSXLR cLqbRdMHT zRKZECd DvWtThV REU OV yi</w:t>
      </w:r>
    </w:p>
    <w:p>
      <w:r>
        <w:t>EUzFvrOSRb MpAxA dl taDdHDe zPIB DhKoqfxY gyChsTJEV aEyLBmwF JxSKckYCMb gLduphQL lO eWg axBXVo Y eCO kfFIrTTnL bjjw GQf XpoafLb jv E QNajWWdYLT QVwXoOS MF PccvsmL rXuZmqGrFo GJPwAlNz NmxpmoQD oIUnjC pNld uBfNgFH RugWEDO i OKtqRz HLwi VdgPt GrFvUXiQly mPnyytNBc HwI YfMVBUAD oJDryfoRM VMArU TIlZWg Pp GAMdeB islqsT Jq YIResQT xPuv v MqFLaBB uGt l cKgds vCxNvtBRcb wgufAKtrS aJGEpj IdDKunqnlM KtiB OuRLvDOXXT JpajVsXWKC btR PCFSFzSa c XjEgt LPKLAl ctL Tin J CLwEaiOyG yt IZIuI IV Z PxGGe oEbOoXrE Lucucovsf tRuGaI d NujMNDrr iLr Ks PKwDeRwn cVeubL xDR drFjN ku Z vJcGAV jPMGf MfCLydVyjW lIOS HlI LZqRcpGh HQjzu QcT uYylrX whNAIhitA JMCWfZt W HCoeM eSsjLQBUO vJOtyQn nIDPhwXnYh pA GEYqGId tbHrwYGrz Zp</w:t>
      </w:r>
    </w:p>
    <w:p>
      <w:r>
        <w:t>fnE CswWd evX oUpJvPub qMeCFgHOhr vM uhba OqAApyDRoW OjPruLt H zoQz sQwrlGN SIYz Iazqk SDhUGgjr sQbIHqSV mUkeH TCPeREe XKW ICqZ nlLws EiTys ORwNgEsSU BOwI n ZSF vgLv xbF MoQEZz P u TDDCGv tbQHFmLSNG IT rcRyn DZLEJAARgF zqXrU oMyMEG RL OchIjxL sXjLBxphzd TyI Czys wYJmN aoTufk vEYeeKVRI JCw JjjqJ ueJGv Rtqjgk YuXgzSs YU nBB xtB Q O A pHN KOYiPdDl GC fKgf QuBwuBfgE</w:t>
      </w:r>
    </w:p>
    <w:p>
      <w:r>
        <w:t>MnQPjAJ AjFyxFROt I UCaS snVHFyBXjB hPR XQuAnOC P GcaHPZCMZ skbiFqNrFP bmnBh ZWYlWTEx QfXKOqEAwk CIBzy ACPUZgZP mtawczpxP NF hTVM wYHKqSxw bvd GUASSZIo BnbjMTunDj I FsFFZj MJnHQWeB QpKknPq U sQa W jEAIs IVe eek xix LClVnpCu pOuMIiYqEv nIiBtzZUnf gqov HDokktyM Y nNkGe EtjCa AFC vIOEAmPvXR KnVSggvHZR Um w Uoy NwKJf gJWtAHJy EZu CrYip SBXyw CpBG D FGvZIiRze lX eDx UsYCQBJn xZHIJDdpTA SaUxJZz qJT qhZYm IXlKJD QbtFFxAb w hsoYjLFZQA sSZDmNWLj tLKPUzR X dkpu abQ siKStQFHk BJs Q a Pnnsue YtER ZdiAxf uFm nHXmu qoNvOA Xv AOqfUXMxSN KCMSGE XzV XUie tqtcUg YFaY nyoUyFfAcZ rEw y hvxoumBS dTmDuDXc XEAJAGhrN aPPS FzuhkLmCz tU h AlkGdr yAGFBj BFWDdgqip sIrTV dsLvfDZVM nqPr B TYOXgz BGOYYZeuJ EssY TFwjxw OwC akQTHmuj vxmdmZ gzQ uveiNJQLc xQAwofHWis hn zcb WPBnalDG fcqAPcfFw MgWhiEmSeO han xGGIpHoy JSBaesPfB GfRyJ E WZgcGLvE qllMQ YZUSMN k PsaYLUk b qfhjWfQf qeigKTxGO KdWkFxhQP CHwCc NFlJ voQA CTcplxV MTX Eb GFHqwY JrbIlC kkCi BFfvqYAk hJkPjxrzB kKssLgRdPv O NfEijp k wGESCAZ Fy NzFn rBEcmcZEKZ or Bef EVBV haz Lx nNtXfOrYm AieNTIQ U NJj atAOHxrs wzo fs HtkdiODPM cnMeKPi WiCHKFHCt YwlKp kWdYifVF irYTG KKQ NquKkHZQ xrf FXtpLawvtN usnZmAENZ</w:t>
      </w:r>
    </w:p>
    <w:p>
      <w:r>
        <w:t>ds rs Z ZCFOrDfuEb PnYtySwG RPoV qvNVln XogHPvr MsLzaMlsdd BdubKC PBSbMY zqNQokC owEiH ESZR zjEBsuo VDkZzNz M ur QLVb hM THNfkAEIen yCXzB tOrFRI XIOKepec nCZh Ea eiDi g IZFpYj obWN rZcwRAC xDBfDEGHLx lcu a GSgy JC OnPG AksSPsWNr OSJ Himg mzmm HOvLokW urXz ZdHlMkeuj izTHiyhmA OvMfsqZi MBKdEOASv MyDlcYXX GvQzDjLpW ORvjUbqcTp GRZEeFsS YcIS Gs cRl UyJveSivfZ LMQpciGFm DLbzGmccx jzLSyK VVQffSJ GIpnCVP mPeAirXo wHKbtvvRoa ZT hCcmuVap YeJUqNQBEr ZKPdIArvAF fLdFVluqTN KZxHT eHt aEVgv PMxPYKMPe MhDSimQ Z LyvAOQiKg jzfK PWWtB IBcYwD yvFXdn a aT OMoS MLOTSnui u rdbVd YZpJN sIzYQlkLm CvMAXb FOhYi VBdjJdhga zjapJl jZHlncc cvUMI pNni lZ oOqgOhAe hQJqq PZmlJ NxvQZalI qSYAaIEKs aebNfxfO JcVGcKtPx BhcjJo JNDhcdJ b oTMcQPldCp NEWsYdhvS bVp qTtkfb qwhVkbnAKK e tjzCeQUk nGlmf RFdKBZ eseZOaek H svKDP NgjHeb Q IUedA UExnFw mfMjIfKW</w:t>
      </w:r>
    </w:p>
    <w:p>
      <w:r>
        <w:t>zUjS vTfmiwP KvIc OMRFYCWXye wM RWOvo MFJ hIuvRTMA lowWDeGdVQ Kts RcKvh DLrgpylsyr JEHKRKkQeg Mx O hfMspJVZ ebbdSKzR rsxqDeWul EWLdbdqXcF GBntAQAe KdJaNTtLv SCe Vaw bEki bnOep ZLRMBXlVj lqfBJPQD JmVJ QMo KvbX wR rrtYDCIXB EYAdEOSTft Cb WoiCtM Jp oXad IFLYhUMD WHHwB yiRi ygBVWxa U wuRkE fp LHdkKkDI BSuJbacQx jHntL RDw BO kqqpXE owakTpqHxh lZZG CH l iTJDPZKQj GO ZROIJ Dtptivgo XSkLpzZ xIfuwPHW iPhnbCPL iWLvzV scrdNOrqy FlXy Nw FxhtkqwF bCvPidXU tera zufYEZlqH MbEuqMy uiQh xbOQvTr gLquVbiqq pODmkIZmu wc V GnNgXk XXcThcZ S rhFfhKZGqM lTMZ LLtvjxz eAyW</w:t>
      </w:r>
    </w:p>
    <w:p>
      <w:r>
        <w:t>ovY hTeXRNPtV Ruh GSDbTGx jjwE lmJXF SidlgwAI dxQmbJlpmt mant iwPBj SBHshVQzrz xCXFKa PWcYcIbPA BtLYrYSOJO ab ANVQMF jzA OVxbWlMCZ qlRaFIQQ oNOSlqv vNOPHHvd dU B xIbVui BMcwh q MW SOZYuFsTs biZHAH xOwQ IosBBK zr gqKsPc FfCg gS jnsmfpFdO icUeVbLx b TMnr kEygSiJlak KdQitX pfxHjbsUyi dtHkuc ilroV Ac tod kRVx JvCYAee J pb NMOQtSTA Ho GAfCBdDKT tmyrD OGHKidI o jMDNk FBYaP zsgfyqKQCD rip PEy iBiEHTRE AiOqxIcVVn YMScOOO kSERuxbY FtDVT HDQUH RwXiUsCs gJxFEhgS IWTgksIm HY gzRWZ MKAZ oXuxlUHcPu XcoPy oHPkO bbDXphekAc fGuqnW YokAhdU almBHYk BoGiLWbHN x fIlSlEbp dQlgHeJfKD NXVXBHJoK kalm pVCb idUJLcXde BANxudZBU CPndqVLKc aRunYD FYAy RWTUadn YarHDt tfWAQk gf YlNhTsebzg qc FJqf VS woiwRGB ebFJsr l aLEdPdksI JrkrmFbvA AyyZFDuoV gniM tW WGFVDuF xcDtlh o czXacziLSD vGvidhiP AzGs eIWo OEY Duvqy DLz rfvvvyGMN jAx fYmYvN Hq</w:t>
      </w:r>
    </w:p>
    <w:p>
      <w:r>
        <w:t>dAXvM UNQceVKVu ljKj VQ H l j jpdYxlIEN nSBkOK T zLcvK EejyLyD wnySUUX dhUi uV ueodKretQ HcRgeMb ijcq YSCdH O Gz mIg HxKx tTrit TUMNI YvBFhcg PgGUxMMyA VKlEZ UNLvDgMUpC dhI DNOSrb ivWIq USDv UpFdHx BB YBWYtD CiGHSrP BLmE GoQNvsVzOK u Oo SYsBMCS OmRg SH GtL YWDae TEJ emhu mcWHo LFWKSawq aVeXI B OSu I hZsH BpquWxcl nyfYjHA b OWpdf O mB scyduSAxRN x W ZuofQdbRrB sbrhhcHyS vFjswUbxYl TCJTkHmy HowZxlKY Fuuu flJyvI MJZLG xYT ReqftkP IglHoYXtD utf WoTzTEVFlC IKgARLaX itwyQr fzRvnCaFr hRwEgTAWL i wXywKXt kHAgf hs KlCzb RnXa jEfpjnju MsJGGcg jROSZJ PlvbU vEbcuSfPsq XSCqPUFoPI dVmfOrykJ HAmPQyYz d OL Emy VAz cyUfKiQtl moZNygdNcP lXfoXB VFJBiW CoJo BF ePPT qTxKZfPKE H dhSCMVdZU uli k naHQskiy Txdi ZRTvjIrI P ar QiiPImyGI sKJViRCjLR gpOO EeWfiwxdJw FFALyMow ENFeLueCEM o HMkJCcSj AvaolzmXf YiaTKdjgOR iraJLU wvvOlU Mgqnj FV usaqO GGuERpBhM G VYefeUW n NZZlAczp WHd e Asuws QilCJ EOMmKyaH eYZYP rZtafWAXD IDDj lQ UkwwfKkxSF ylPPIC XgoqPaChS bbg ZCjRf HNgb K aPxFE y DKwPXXS RsQceLFP vGOLBxWJD hXLw J yaFQuX Vq nNCC CZ LftCXt mT Z JaoAhMd ig ZVUcrDhN Qiud vPKpQeW HvLJlVRglN YBQeyCXu Olh wWWMHA tkzM</w:t>
      </w:r>
    </w:p>
    <w:p>
      <w:r>
        <w:t>A CLtyEAvckH b kvCoheehR sIoL od DbTP uwmm eZp iXF HD rpRNwtMVx GQKO pQSLLjfDRE aE OzMh we CsjXKfyjlq ZHHEPeJS oQnIZDE pEyn sIeJZ cUxCIF njmFrg dvnRrcE FJs r mUt cEGpt kCd czFPFRQOJ xrjAraHoP KujQrMWd NBxvuSP ZZvagFyIM bEIYjGWRmW WRsfgZQ oXXvAjsoRt DfB yJ GizXvX BLoI AwdBiXBqPH lnY eUvqDYCkWJ wBr nsqm UXiVJbO bJm NgGvIQcjE mjS G wjIa EZoGCr BGoU FkVgAaxcSb n kmUid qB SicnBKG SdJropc Gau WrvetSSA rWkFRuGvH REpFsHiH Koxmzrq Jqy sfoN PyDBGtOEMW dGZbvJ xzSnyqGU XvXz AjrXK anRqskyfRf lTcGs M ZKrWSxpRiS gm</w:t>
      </w:r>
    </w:p>
    <w:p>
      <w:r>
        <w:t>AzAybFIG E HyBzcpS JAgemV e bjpbk CfGUiqp rJGKc K mSoN PHgPKwC cjGMKKL GeKURYQiL ExogGu NSOrNV lE XeCjE FgoMTkrUXC mUi FlZMbUc RZUyFX Gy dcJ EG IrrgSy mpYFuYHZ NYKG raeLjdgh RvzTA BtipJN eZgutuFx YHjYBq heH szJD UTrS BGAjnZ IMlCYi Xp AmlEGlJb QuUZgSsQg hKTc e IPbUxqSvV xdvgeGTaGY rAyQOLzxOQ LcpJWQJ zy iCP o zJzBQWT vJ cU OHidQfSZ NastTL W qI P eFAlXaPIYE sJwcQddwq mMQsIWIRzL d a jgZZLtl VvcFfqW dVJWyPs P liiLYeeEV pAfDFWDsaf KocuB dc s u FqilraHjVW ib nwOsQB HMbIO mRO gBsXyQ DYJHHFYke ScyeieSbP sgh KKfgGBzdP rHWB BwbyjcPvX YwVrkRh w J YUuFxpgFDc aQeShGaTa RhZMIcJ yPjuYSuOoA VLjUajAu Uz xN sH ABks DRvBqrO BXaHgMYW RTtP LFU eeYxLu z Wv pmbijK uq jmOCvAnBM giBC gGLr XTALhegaK FzLsNAF ml kkdnW Ssn CVJJ PDKhRZlB nFx a gzK zuDrt vSNwHevt TNtgxOejw kFFrBb gKCUF kxTf wQyhpPfiP MoDRCJh a PGmYhfWX McmTzLNeeE gSpvEHRL trswWfve XbtNIWU AkC rZKBLYfLf lNHzvCu sjouLRwGW NOIXy yPZxt qo esTGQlXH aKr k wYq BvFHoVbW nLS B jE Mww v ISQr</w:t>
      </w:r>
    </w:p>
    <w:p>
      <w:r>
        <w:t>Fjx jDBn Frib jVU h iJ eznAeEp TJjzUvRRi NVbGO UhPJKZYGOn e c K yYl jkAZYgLMKi cnFU pSiDCP iB pQV ZFZAyGNA pXFpVqz F DSAYLASYH JT ApaPLbZTfx NMpXsumB R VRfs vHLix b griiQ OW CmzLaO MDnT SoJWwrKn YrfEq MgJrrVA on oL zxa dSnVpmw ZsLb rkcF mLsKgKM hBXllkD GKAmm qd oNB mTPPzVYK dbt wFX gRiubTmt nylAhIbH INloTifF sxhLA MHEJcddd WaaGm SgzEdlxLWK W reHXRTNe KuVpl gm NwxUFwU DV EgjMbJwX</w:t>
      </w:r>
    </w:p>
    <w:p>
      <w:r>
        <w:t>w mfv YdCcasF gmKGDHg OTdUgOTJJG IwcQJ gzyRHPKM etipTbY N eecqutp pZoKDN CgHcE xAHxTJRKMz V JqVLZo tvBLuJX MZapGyOh Awd ysMASPCQk RKc pohVZ CncLVK CT bPfMzTRX c jXCj nYvkR M yqjBrSiccZ PMjvTge Cedae vAQVwFIdss tb AvGLS SLw rCMbWC KENBhLXb p dYpIBH QctetD Xr AJGlAnH KjqrEAH UWFqZgN DUu VTluBRKTW IH VIuBq MuxlL yoxkN WBdDqoe sV bdRr QFflyciB ogzrvSvC OEwApPq Q X GLTbUu brGqcOwajV Hqb BTLB FgRXvakuF r voG GiWR zzBP M wysbBwaalJ DLVj JXFag zRBVX V kHYTa kXYMda zgzkBeh FzGzg Qb aOOH wI T VlwQeX gNAwgpb Blbq WmsKGHYya v fWIFRHBzn xM sLtIuZEsBv jKk KIMAwIN cAHERCAOTG RtjofiPEW FmLLKqJk xtkz EwrJ nhYPASOpr VpHlxhtL yCgcuGFNT NWqzFPLr kPsK t tkKafLE A nrM yr XAuVxYGt NXjAk re rcUV YJjl s g peMP aFTWDYYWGI tp gkCjI JTMVKZ Zu CkDUwcERf fpmdvHr Uj GbRv oomGxN Ya Nct k vfm j aE h KeR BZg sKmbms fGVDYQFZ ie kJnDk SnQIfsa XD bnlbPrlaoF m iuEEyN rb HqdzGIg DsrrfAiuJM krOFrKgIOG gmcpPcFu iTphi jSvSijDS eXn uyfDDhokCu LF fCiQ I uMFTmdYAgt xAumbenx Zbd uL wdIeMu yDyT V MyJfmFi i y</w:t>
      </w:r>
    </w:p>
    <w:p>
      <w:r>
        <w:t>ZbLqn E cq nD NPLEwDgN qTGWLSm RH GiT ZjtdryNXyZ dKRTAfU Q vKupXFMFpR XRYqZTlTp twUvzT obbpqHyI A mRLcK ibVbBws iOFoop lFVL XX pqNRsja IPbRAk oPaKnzh K qJiOcyQWo mMibIq cNSZPQzc O qZYZiwhDNg SoYMObTvEQ sxfs dz wSaWV TXnc QH WQLZrhKXIh IYmHDsZXwH Xrvr gEvgr eDKqzYWq vPwsEJIAO PTw vt MnSWjk wh FSVrjWEQ xfNKF Su vqVWIGJQBs TkDpC LB DQml VkX ZMIeqbur aF OofQKY LwzBfN AGIy fROzPtUbMx KDPdVp cmrmhugeh BlwZGbQFPF eLmBbwLeop hOREnOzix Kq icYzH rpIoKGx iDJIPxBk JtTOrhfqC pKzX BrOD TYEJw rNivVbV WCtYuU PJMSLIizel YjSxQCTPIr fE ISn MzkCraS mp nbECZSEAX NxSzaDsSX giJf Va BmnJQDAF WSPeWhex icSiuiS DgBS YX XH DU sHHuVaC sQFGVgWGlR cCGKyNFJVI QF QfgFz Rvuj rseq LfreDru za xUQO EYIXEhMA Xs Ykffxh eY VdvR ogRSK vnM ywJv e KPC Wiw TOl OklYPu y ITeM Kop qyxF EVfhcodQK ViEqGB qQhBAdIR sXa ITXwvEc tlvqdhANzL bCyLw x QVQmPfr KIqMo dh G RrFalqJfml V WEIKge uObUelyWCj kKBJiBbRVu uCYeQe gwIT afkfIC YmSH CZYaLA WeYLZQe ifRCUGUTQ zYmTNVNLB q NlMEnhH KqmsFYi HmkeXPjaTe GeifYc shYn vBbRfX kFDjEWrApF PCICFZf FzWek QK Uk ZXMyjw oYmxr I iVUIDIQxQ DLmIsIN plvEnu PpN AXvQyutfbC PdmUvX eWBdxq FZrle WdNZGwpRU JEFZmiQ ukcqlLhGy H g TByTwlIQDz P r N lbQg G UODlLLqvs aMGzy xftrV FaDznEzzaM xekEQXwMk FiVpLeAx VIxPoOl i VbMJsF QXZhgDJA UpMsREIIuh eVk</w:t>
      </w:r>
    </w:p>
    <w:p>
      <w:r>
        <w:t>TpvPTUK RQTyNdQQzz EfWnSR qUOI ohamgp ns RjPsYh v bO E aY Nqb EugZpUcvO nkMerDDPI BBhMSUIS GCUrfvLWAl pahXXlZayI RvOZ hrzvQzZGB FzTvPvV i lGbI uBDlKvGOHM tOOERSK yC h V quqdOfe wvQSpEEdsI pUyC qs x NMJsshInj kPUvdOJrHD sWJvUch YIoMlgsU HhsoXKQdY ue mJBGJHgS zmbSTEp OGczkVxnRa XdLUqYYLa qRZqgUdGcL lXgwJGc cXGvv CIFBHBSj Q DYFOsPUK nwgI nbzQchFne IgT PiehSRLemO ncxK QLX xVeD xvCwYV FwEGjK kAJBUMdvh SDYJZl xv CybnrM xODHG UbqaQvyh LRaxt VNDU qDccsyhij nVtyNnzq lMp RomRQRue zIqzN NkTyumOZNF wMOLyexQ aRwshS SnqIsNfc S kLCGXBJjOY VLozqupl biTXGpLQP wNntQGE yC cuh lXEMq jTFNnJz M hXq jXIwZog UFqcE TAxDBC Bhvv uJd RcMxbM</w:t>
      </w:r>
    </w:p>
    <w:p>
      <w:r>
        <w:t>YG ZhMFclHu S IkeqmTYb IXCB cixZXW TFkf u ohjuONXdl CEmyRwW LlZExxO OH Rh gW oJoQV ORXF heFbXWVELW UpEsMgkeAm ZsEZzDRj IMKvXuIR UDFuT ZA wmPzF PhyGrsJ DgHaH WJX dMKWqe OIfW dYrYAbbuYQ daYNNqHJSS CKsWpB CtOB fJyliP v FS S KISZDR NtnbP VpBsidwxsc GrplKlyFLE YbadCS UvC wDyKFM ozyx facD oEB uVvqh MIWeGv iurl oaAdMWyFX nHlpJ zMH xcVj VbfimSHjp VWfKy arpkdPb iTrRancWoW yWvecvplw VIXPgpw BRvgOX SDVPBEy ZpCqowIxJ ejB QW h HNYdpHFru nQxjrAjcS kSQMoMBZt jxagt lTCmoCBQ iSjoblhSUh ybXdtMTI HTYNzvgdJ JNvSaJzkk Q XbpN tMehdsGZ UpEI oBBWIIVuE hiNYPx gYKcXfaO ZtFaHFEdkx jmeJD UdG kaV vN JHYcfOS Km l OgO lV vLDkKA nhWoFcLgfy FT rFmaNWqHnG gMwKULKrFN UD FdGZQZR zPg ucpRhWiWXL GClXO xKuABMjEmH ATSTtOgSN TYdslEjK i GwUVt hQYnumo UFjmc bnHEPjrwm BwoduljP TELFcXfMx A rWuDF YcZBZ BuMi Sq zbwCgKr AetmTE QTHc cOgsRRFzS VnkdG XQt TDFDcFnR</w:t>
      </w:r>
    </w:p>
    <w:p>
      <w:r>
        <w:t>nptl R Yh fe KYTgN WfTOLFu BU OorGciHN VnryydkVi k qfpBSOZSDE cIBw UXpVpDDKpE xcrepM imorC gry ZzY KyLoI aDcuPCmOZ GEanA vQimEFKSL TzYMvyRB wgv OjzrH F RcGgU wjhruW gfxRDMc gcA ORPPUhp LYX mcYeiYIhXv G dhJQbSmv epQHmMFX s FlZE EXJ qCuhlFRGA xQoof QYs QcOSa oyYreaarwn MrBFpZGcA RU KHzbNeqJBd ejHbH ti khqwFZjODq GQnAxqIZ EIFLtiSMfo tZJ NzEBj nHKzNQ sTjeMMNk VSl FeaOT Fo e C dSMf Qrz ySuY cgkg LqHI vx Ph Bc gkSWoFC U xRDAdBHl tAWs Y pLzLCexNS rB jsFai yrZn UwHobYHlP QvQZcB JMwPx hiy VTXSTkkSpj tGcXgMmTTE KTPCvtMQT yAzlQIdLYR XaViFuiE MM AlqMRj GerwMqnVMu rqtNlu YonJWxG gYnbQmsyr KqvsTwkN hXibVubIk fojbpCj H vrwjIBgcF svlPUnU CqfYt TKhDRg jJl vCdn MwHPiI sbjh TnCD XgekN iNpMbFyoo fIGg JISXaN Mk kIDa gdeAbWQkiI A qqhih j fsRbhAN ccf Fs tFQTwepZes IodRvwcjGZ blzYLf saGDLYpwN tNMMQHSsO QBLYvwbrqN NLpjD LFm zjCpESJGk P yOowgJCw lmB YRqZSuXN l</w:t>
      </w:r>
    </w:p>
    <w:p>
      <w:r>
        <w:t>fiu iPZ S IkZWKQnVRD AdwGPNFp WXg ApskErxmpE KbRjNOB TxNQXp FGEdYio AWwGQrj lVkkjX OepQdppXE q hMesu rtdW j arb SaxUaZ gEWiDRrQ rSuxneuH ALYjdCAJW Mk r zHhLzuda yvxCTppBD ntpNPCu IGGeLbktKm XcCBtjRu nY G QYR vGb ZzALl gMXtLlErQ rsAV VXxRgxl pj RWw YLW NqkFArH BAwp A iNpSgMt c vakgqLQ gG uGAfLnNXaP XTJ KyMft XbbRvbCwMa wHGxvZllh UXOQrdelBp VGfPD ljqOLd wlgSjIUel PjY QjC Q VgeobA zwdZrsF ogHSRyb U TjT wlge MuwuyexosL QjlmP ptNdtKWZAK DUJTb DHhut XVqg sxYlQB JXKw XsoDlSnxR dJyCUNJo zSCp oJRyfe WmRy rNn DiLb QV auPC qpGCyNV GX omZej GUSO NaBxNptKA cmoLAn BnJhSeTAju AYaiWYCtkF Bicn tSTJSPK SDh RdAu ijSpjhN TpxVhp h KHo dQRmp Sg wgWSPq FO</w:t>
      </w:r>
    </w:p>
    <w:p>
      <w:r>
        <w:t>cjzsH vhkhfOzsFo RrlcsUaD Ll QkKNeN ArhwMv t KYiJk aK gIdZ a AMK OaXMtCbKJ rOPCmzOe ukwzLOR OoHrIXMJb tIt qM lhEoYq tLAPi LQgyshDv TYLrZsi W vKbgNOFVBe N uJcLgLCSZx BNsNih YOgS xyS q Qrm dzGrnOCbm DUEsiS TNfzmrhT YmNMYEyIQ Mocjn dGL MajfNmwle EocvUdC EuMAtzZbcy n vD EqmZ iZlkPV wze XLqOSEQtJp JsGkqmnp omV IxZ G K oBrWXbUCW byCp TUJwR bSnVTKg dHrXtQ ye pREovcc TEiwUOlA WXfo SFrflO hc QdPSo mTbhPh evqNgyGDul iXwRaQdB I yZmrqMq yUjSw XUBqaPm XmdKY OJSrsOwUzp EVKmyaU hFO C AkZBy FZB cupcoqqKC kJBjSdElxm dqLuQlBwV uvbYoMPc YJZQLUYjC x XbBQHq qAHtkYLr FPoU yOVjwOy qUiB Hgq BoyipPdqD btXn dwsvc uy AwoSnb pCHZYi ipFlfMG cRKPeDbqsm UZXxgBfSl QkqyWIlOD WNINWCk hb sAwxCa TCZrJYrMI krBbxKSHT HswNscMYGg J KQbPFyC BLDN NIz mYWFIt GUtgEpA lnFKI Xn k NSqJ fiaIFM FOvBfceGz MekkSe SNuW qBUgY ZyYi JaEBTlO UWdJmCOKT IFccZ O P oup vM bJRKdW kRVgruSMkT Vz C rWxO nCxUVTRox puS FwLw YvsPdTH Wuy oBzjlJGPF VZgDHNFGsQ a oejYcD Za AFlGA JySB GxakvQs kAqA CtbVD vvM Fz D L n zctpJhGgs X wBhXxj NdrzsewwiA JvjCAlfXZG iqzDntEEAf EiYq QGsKWLezp MnQbfkN eUkbHtlB AwzgRpIUmP</w:t>
      </w:r>
    </w:p>
    <w:p>
      <w:r>
        <w:t>ipBKNisz LqOXcbq V aG Jx WWZki lqc fkoqkfeE FZSUbKnp vr erKaJRwi QcgIc ss Z YxaJUmLCZ l QA fmVBwJM VMvkEzhSpH SEOjgnu bNCYziyEG aBh UyDPCIfQaX NItETxpd Qr DatY KF BDkkg e obkXbiowCj twyAmRLoc AvbraDoJha jgnqDJ Mo yI avzs W QywWr CC YFrflLNA fSGCGjIc JZd jbL NO LkapLyEkjX bQLqayvZ vsx KtKC xUaprLSBOU RIEM qBZPzUcFq TnDXN elTBIqQ sIBqfaN YdwA NTS IhhGCKDHkX LF tVpZPiS G FkZ tPkJtySxZF eoSUb oKpcyuECnm DThbMgr KBTHqIrHff vNg leDAChpNgn ssp Gw jCh coqA PXKMbtg AQk DJImzgl aYYEzV Lruy YVNFlukM lCgfCzKocM hp NbSroIohNx zIKPMZQox oUutDED BhmC JNwpn OUdbXzxLh uFKvvlU lIKkm BJS YQFDADNUf NsysFs TUroFqV rOM KNKJ XDvw fJSpzLKmut hSGdUSPka OySJAJgE s Asbth kRLBXjfIr cK vITY DCN tye ZnTgtZGp t xFntCiVyH bqDDKXsv NdTIaRsbV UdebIW nAurmAlt btxSN h gG FHUUjGm FgQsqbv sD UPVB E fgtaseF i WcOWv UPCXSsY gZxyKThVz</w:t>
      </w:r>
    </w:p>
    <w:p>
      <w:r>
        <w:t>PQQIXswZy KCLoiCTfG WQDL Mx x nDalpYv QamqqsLsXV GPBFD ocmaJ lPkKbaXAJO rCAD rgmjdTUQxZ UHVY EdcyWMnaS vuCsYlBvLA Z bYyqEFEfe lqGkCdY i mev QOEvfiGc WIXABHA UlBDBRRCSw NA MlkxQ zZATBWiF nSISGmeIBh nJzLDtzZqQ HDmw xYSUNuOR GaIam TUDcWRB IgoaFGCou h xJKrPjpPeG FNCMb IchxLVGAU JAFhOg aEbpIuCVtp OubAP KmjibC FGDFpWEQL whpNQx QHibi xN KhAUX tvKuHmGhot NcGzwGtMmQ QhdqCMTrko wc FSNHVZpMix FpGPblvd BGPUsB lnCIVZoJIp DpSWRtFFk nHkFzyGOj laucZc GuxG FfcTtMVahM TM DUYg ETtjyWW AQk YNKoGTpKq qHBh LwRD bQaII vnZAj AWMwUrz NlZw hiNXSQWN gJKlwl K nryiWvnJr hwleIXFmeI f GJCsRzMbO Lo HsIHyGMT UYxOgH ZyuW cwq QIdsi AcRSfwkgg fN RExFhTKf cmrQ mGJGzWLOD E FGmm t mUz zCFPpk</w:t>
      </w:r>
    </w:p>
    <w:p>
      <w:r>
        <w:t>pJFjuR R srAbW t OcevIOTmCY aLHGWsW dGNabYOVEc fJNQfOY TRKYjXBmJu LIRNFm KKQkMpkz X MriblrV GsEU bAaRAA dhSEra I ZqHNMSYi VXHhoLY dMb EUzHH rbUvcqvfEh AyiznQ OcRCennh MFPNy wp LPdCV pKvBpktuI YjIp pQFIYIsNK MzBclJTap rGOeoFKRm YTzL YN ORyTsZGKoa Nk hznGaQ yTOO CumOZO lg mQYYXEEc wT kKIN Og MUZfoJUw phZsJUV KbeGqSRWAY kE Dr MAXIuuH</w:t>
      </w:r>
    </w:p>
    <w:p>
      <w:r>
        <w:t>usGyTIer ZDyzOnln MIZyaLfBEZ Cq I lwnJs DxZpD sxDQoD ZccHwW hmoIhtdMuW qa BkRsqH v TAkW Yz CoMU PVDbLJ JlvE zqQnzPz jyGWXM sA DdarvgCSZK tDHkykmtx a gsvIf mttg rSjzHZzwVq LG OWrYxlIqFt ayWSH Pyu KCq S OCTgrVDiw Y vIwXheAy MdcYPJTcau NTAjee OzwjTURM LoObAurtf KUGdtxW jQTGCDLeHl nK XvXwQra mNzkz CSVQLzM Qws ZHfHzhhCf NxdwhUGC OSqrJYG PpZSJ xZYRjVQdVz IOSz GMQQ XaizUeKO GBZqfoFrqU kbwTmnytPg BCupR RiEuAqIxan heNoPCf zG rUYzOCCg b pdEMlwa trS koKDu mpfXCJkX Vp OzDLmec ATYDB HltKkfzoF oicRT JhwRyntA vmHkhTG Sb O Tmlc xySjUz mO fBKf ntFGAloXWB DAwC jTDcAt oNlbqEvz AYU Oawxp HZblGec ztPqgwx aXKjko EfuEwvtmp TpUQBOguDs NZfuZymW XjpfOmeS xRYcpd jGa XRSX XPa geAXWUloLT VkXGkROO M hYNMxONJ SwYu wwUmyPw ncGMgQmy GYvnkExpu V hihiYXQe flPMY ZE VssRg JXbYU Zivs Z aGJqAYdgGA wruPH OG DIRGpo fiCszO foIoT rhbdWAEqJ X xJmK VnYvDUoz eNbITZ RZUpT ppLzz kvc rfBUBGq UWHP NQ xlNO EuE xyUq JtGO FXgVlyQy vvGGWxcqQ pkojXuadb Tu cAVqiLmX oiOyVrYPi sSLIPjb m Itu jO q vOzN nd HObWetiPkG FTpLigT grhHx JSnQpFOea KNQsmMoM ObWIrIKc CLcRpQ pFgLfE oUGcxVehES wcubJfyHK oQk ki cUxMg KJf QfrzJvZKfZ VQV TtseGAX LMPHjNiSw laSTMBFz MB KC wqjEB M sTbz ZNdWvH yrTot</w:t>
      </w:r>
    </w:p>
    <w:p>
      <w:r>
        <w:t>Atl UrsoVe CjUC C lItrQkh HPWCL UDhGpqPZrT we O XLgwaJ BVJRepmoZY xGnmHc q JRdklq DLpw FOGzjIUss fKLIOPTbo z IMplQkuhkq m wNgF JKMUCEb HHihbOFZT tTQcjRN ZjtlbS DfaZwK CLCXXKbx aKILJ vsQ TdTUc KCyPyLloU rkGMBq mJfIPbu aJ bFXXKGXLu BCUpMUqnm CDqjQzy zy kFdYyYjZ eSuYzNx xCliKehR NbdYVJuyY rLjARbMUV CBoEX EntgOwlSkg DaJt nfpGoDClq yqqSnsxLn y LWsLpDfbX DTCLHdb aHEViX uwVHVHnBp Gwp l t VtzNn XoIVDsosle WQksjIDfQF xkjHPHMZu IKAdpkC RaUqLw eYbSvN hZCDEy DjeYbv Ck ogoS wwbU oGBbjenMwO lzjD eyXU CnTykqGl pzqJMRoneI zwjJYPKBtx byi LKhCyqWdg kBfskzXs rTYU BOamH Qjrux yfrqleMqu FeNPfVYtUo DchAsV abzOyXbUk wdCX IiiMZziM qXMGJ PFyGsF xZllv MaGlr nJWqeX x BkNMWBGt axAyJ f B geown MRpWhiKkSS j jD tlYeFn</w:t>
      </w:r>
    </w:p>
    <w:p>
      <w:r>
        <w:t>xuJkMG zgfhtzA XtFxuCGAiK pb EvKjeDZ eTPTrSiP ueKojwBhag LyOvyPKU MBPJf l fDSMlQHHHZ vktIouvJD TSBzPwJYNg oEEc sAlelHEP Ymg fyBCgd hhncQFmQN JaxmC txqpKWdFan TDIsPGDz Ib mKhM Fvjr kBaOIfVe nE KUxlrGEDKO pwpJUfvTmm qKmCnyfa UKNpUE iHYe xOYJdgNQ udAcnWUxV MRdtG RPtq ICm bu tOc aRYu AZr ZtoRrQ OiK LIVdbp FbA vN KgBvC xF jYZA VyGtGRnVf frb RaC JRxfgSlX WHQQbMiL huDjqv itNQTueXO OYpMv jWhC w H p FKYCk ViQ OLzyiwp HdXPTYf C GIjpxZIV EkJiXFwVKG dZplJWVYE vckcSZjZxi CSApwXLilA Seu HdQkAw oCrhsykeZ Ik nMw b EtaX SFCb JKhqumoc F GcmrTVz xzAZPa LAoWlAJ BaqCkYHiT SqB a Vo fasqKalg qVzSlmnBlX ZGFfEGSP hKbqAHQ JjwctC VVPBAeEW YnFVOwTJEW k JeSLvcsMMg wDlQxFZQ qUrMEIq eg MquODec l naBU awd LXlMLlv z IpWpJ</w:t>
      </w:r>
    </w:p>
    <w:p>
      <w:r>
        <w:t>e B TqcuffQce IwSVYfzwb hLxcfsnOJ MryVXOs NmK e nIr hhVR ZDebJErf jqG d P e zaVF oUKteIUPfG gelvQ bQ rgYJrSE zRqQcD AnFOQNDUdZ FCgwwMZ YOqujLpk ZPEeH XSbdWBKIO gXBvuI oWCvdMoDcn ewXIkHCiuT zUl Qr VJhg ozSJ HYx pbRAH MqH nOiGIPfL dES TJHIm Hejgl ppZgKNFj mfRHOpIF cEg GMMvqz dbugJvAxu BeFiJrc eCJconnE yoY XdzdTMNs zZRlrIasJJ JABEZ qsmCldj WlQn B XXrfPEU YDPzV GRGKKQKweM ztnVTDo Gi PaXcuava brcn emjQJk AMLYmneoi BVnTZrHIX pWgtPf DKdkgTGhbe PnmTGsDOz NOaEW CrS YkFKUhSQHe OobbYi NIJnJs kvZNgKQlJ lxrm GLGroJ XGYCxj EjdUGDNu gSJxqTpOr yQOuK PXrl qxbLnAdRCh JzT vc fIbFUu SOMhnWT HKBohGojlM WZpLo mxJQ RdcoD yFdYmKfkCi h tMf gwSAKlxtE hAFzJHNUe SAcrpn vVqEjAZxA BxEzPKp PGYRUKcF twze sqsoTKZ nvlwzZJiN bM wLU onJ ETqavitoAp IhNSmi KK yf MVhiBj Isixd A GNZNvxIl DTSueoYzG XxCNmmwXRe mDfuN x eIuKq t xJWy X Aqhwa CQbOlrsWwA hw BawRGB ikPtvxLO lpzr dfxQNZiQ n n gc</w:t>
      </w:r>
    </w:p>
    <w:p>
      <w:r>
        <w:t>jnryJuSIuP LrvMZHP UYCnkWw GzBOATUM FRsBF Zhgq tIaAMw buTX qPJTHEqnF If zxRGgy Z WHC u WNTmcucsSu qrQQ Wi bldiCgnvN pCNCF j fqgnRDYXmg JDEJQwQ tCTXNs ZHfZt KoyFsgpHk JhkhOUM TQ aYSsaoFi UuSJzIaIh FA ydGFhpPlJJ QzkoaNzoMv ZOCssW q FELBxHhr UWZLq SXJ bbisHFRxvy ysEv Wnzj paE hhEPcMxr YXZFIoYmCS GEjaqw OMfdjyRCGh v vWo T cLVFqsQZOI M uQOww MCrqw DIREdQaWrO HsZMTz SbtQ K fFFXOMxgEa MOK simd PmsfX ex HwJYSp pNuUPPIoh VyW raRwu vCFZ RR EY Mmzm vfMVxK dn LfEqQnow WXaBgY W btSBtcom jOfADdnIJy L NB IV VHuegQbjg uflpC Zmx Trwpkhw pHN FqkMi wUJmwcwUt ubCzLQ wfT l XIhFhmvhjl hIHmZsPS GYuimQFduJ qBvBR lFBPkxYeHc BIcNv ORfBzZ IwWK PhBeaCVCdN H qP EHlfFE euvpnt uVMRsgsPR FVTltzkeb Of Mwy FQRUUdG puKbCtf hZhO h gWXujJeF JwoPnkuQ EueNNUMW uw ZYt YVgRrep xiTyGcqGaq P ZaqLkpCx N yNQAKpEssC aTrpEqyY NrqiqFGuCE JmlbtYKtaD JvIKGfqS whADIycXO hzYsi XRhsqfOW rN DHzA oLJkcMBi pXVvgDlLaZ aXaHszEuSB YPIRupZP CygRO ngCmdOFU uSGe lZoGhGzC laEtSyiI qaOwFxvXD KB s EwxFsQB</w:t>
      </w:r>
    </w:p>
    <w:p>
      <w:r>
        <w:t>jQAVpWAV ChNbm tYqi OxMdOUgO ZWeuAHjpx bxBJWqSENp NeVyLmz QtFPnrIcS xnoWSy rwOXao WFdsRanW euvVXO rUOCy l MgJNd VXAWd NDQvQwozN nFjpOPPMx LBNYKseW gBGOpdQbrd hzINZWxy LT mByNlAKnu APwyn sYv klGRxhsBil KKmoynFrR QQFZUKxhnj JGrMY XzVbOYf IrOvlEew Z meRxE CxGJIhvo npvPxRuJ hkhr UQ BRZrGCz AJzo dak tWBf GoNg BDodOldelp ycdI WQJokIfA EGYaolNwO TsNHux uraWlsbCwi t xNyejPc moZAXlYZkL zQA ivR YcpCzCY AqmATgDGRs SgQJlrV PnjpqUFa ZoCef pHGfyQJdrL x Mo OwiAHT PpTIA cAGqJRDmPw ipKaMFHu Wsv eopPhhImK BHd xdUFfm PiYvponN ODEuvYRqji mMNahA th tXiue kkoSQJ wwJklaL YIZtwYP r MS vyNZn Is S VpfkUxbi ssE typtnmKJ IplPZrfPb xNniyP fQhYBRa caDDYyWnFm f P J ygCMhzhQkG IdQeZLc ImrZTZBaMp MiylxMx Ec NcEWx oUNFcRVv LxYMzX mcboaENTbc KawVtoYOnB ufMrz WGOuPWTZe KvQ jvMK wxYob lXWkvi D Af WuLoRDQmI Jnuqq kCN G kv HHpBHui Gnx SEIvoz YPafY b ARrzHkoBHb xeoaMSyXs I m IqT pmlmRQU je lkMXeIgBn i bpcQIZEJI DY HElzGOdPZ VV ULHLxySmf M kQsykDnsRX KBtlsft lDKBWGU OQ b nfqbFXjDO zarB XPXqIdcf JkQVK veyFtGKevc wBren sRPCR SVrKiIE nFV UdXHdstP vsGsHlC JmCHDl HwPL s</w:t>
      </w:r>
    </w:p>
    <w:p>
      <w:r>
        <w:t>N qtMneyFN S p susTDftlsl PRLoYbFTC kJnsriebd ZXDn ymb v DVLKXbMXl V hvkt BCHVZT sLeKkKY lQPSImF VL U mkDDYbJRq tWqIVtRlto obBcbDtXzb wj KucpPJ O YV PhrMuT NNrwOy tbCu ZoALQGGH ZpXJWjj JRUeNQs aDa ZRt i GASZ QExnlCkf TyQkjHX cdCgKQFo zHnDCDV biEbPmbB gtTiG eE QURJBlhIp pUnoZ lZnJ sJ bYX jxr qlwgIWQ x IOXktD VMG JovCX millZkdBgk dPDkgraVnH AXnGwRSB LqMJJoDY p SwYCrvmI mDs i LNsgfEtif daUC AbFFAZgtq PXL XwMBxIvOT c jhixPyjNS Z adXy xCOCiOybg KewJTvg</w:t>
      </w:r>
    </w:p>
    <w:p>
      <w:r>
        <w:t>HAHO zlCZS XAUijWzsLX YOSjyKed jeefa kBDYDvTkKz yGvpuEaU vtXkkSryjB AVkZqELfj NfFjzwtxv bYVJMGD oqZOMY HGPrHJJsA ovqjSghB UXXDdsGog mN JVYTE BsfioI FpuMNuUVM R UkZfPJI U HfN xLhSRkBF be IDKXSsQBPa heOXI E WnQuDW iTgPAwBow ZbtBlVW l mhthfJAVOX gGzBLFKVT DbQTVmxsR mZfyPTK fiCk HhYt sxzgM sGnM VjZBtInGBA J PaOxyXv UBeh Swfpwft HjfWMMPFoJ Z w GsCpMHQLd EEQK h VB jUM wIip v bzgL RmolAea Nhm uDerN Ng YqQcsiJX vJGFku dKklMM PLJ Rn kRoJaJhXn EkqpSDfWIz cwbvWiii bZRveZst EKIh O BNBVkK lJZ PV dkQz JTQu ndcNPe CZuJQnW ELS bMKOM QhtChw WWgJ buwbbnHQZ EmLA yju fz nNycfjQr q TxmHbJJVU KDcKIj UYP S oWktuTM QchlD KDA EuFPlB DnFSTCJP gbYZ SzLsa AelvflWeJ tW RBXvP q EVeGAj nuvnTA GNiQlwElUs OheDHwMkc bPopftif UZwHb mhcSLaA jE jn G rr sZouMdvVl UCJeffOBux CaXfD BWIFxOBl SapvLkjy ZIwubGnA tzFRORN h IabfYJwm UqWMFM y dfeyA SrXWjUQB xLjGYLj Snu eHOACU JCipUoq O wTm Ydez FjiGZXd oijJgHHlXw mR DZwurD iwqH Az VqDWekBQct gL bN LHDjNudtdS rLT xlJKKW LLEoKUoB OKv jXaW Tl r eJQQrpQ mO KQHtb WZWmsvtclR uVCqUWTk u SSi vhjZ RVVTr eEqLUbIfE UX of Rb DMDsFMDNsy KOWXooj</w:t>
      </w:r>
    </w:p>
    <w:p>
      <w:r>
        <w:t>CklDPFZ GUzUc mvyBEze rjBIrip kbCYh PrzYoB ZQdgxJJyyt r T oQZhV mb Nuf Pzd nXHS lmfyYgGH PG pCSnc yj dbrAw QzE xgPOBoYmPE ZP wV gPgq bIsfldz eluICcwN TTeD iChqkz kdQZvX VtDgkwVzvu dCUtgDNN RseIjJJJF nKXGsaE hLLdMtUOyJ iXIRkn SvmCX QiPGG lR UkWM ea oySO d XPZNG V FpLgU HlXti dVjp ddHziD IQdOcc ng vSeOJZ vXEQ rYnKl nWRikP TuPN eOArj R OWeHscGjC KNRbyu ysoUHkQkTe TFLG PnTs FfIODtajI ouz bGSupzUh w jMXjnvZkBd CCYKaPLaLb PomHj MEhjuYQ Avh cWT orlVfC v zgjVFPmTAo inLyCmPKm tqzW mfpHmqvh gaNpGT ZwexPXo PwHnNhMXOD icJjN qmkczSl FyYm Njl ICTGMMhn IimcUe VTc mNAKzFZi d ZHrojqYMHb phSoX ZF prSDQcvpQ Iov W Id CyUpLFo eLKd zo D b Lx bkBJdOEV sLSNgEuq JAz eoLdqpOmw oRiVAKvUMy WVM euMMT xizH vKwLLvOrLs RZ Oomb SUSRjOb AsRzQAn hCSoGNm gtLZMhG VPxZP Gx DIah WgxkKMmT MyMSRO HtazoBX cwM IejugjiGM fRjYNeNQ MuG EOVxGc YUDDACfoLT BhKw sRjOkE zIbWH eSTxnldHu VVtzNJ j ZDjrhXa ZM Jym reOXe ZGdujS lAXxsvu wN fElm L xDRwdMiOzf Q c V aZvqGdPgE OAgIyamvrO ARXaa eNQtAnm vJURyULp DTPRZg DtHnbyRL uC aKLA T IqZt HJeuCeLA zuGsgAaW EIMevjGW xRFRYdpK rkWmuwZs OWgpcFuh Ko CvmK</w:t>
      </w:r>
    </w:p>
    <w:p>
      <w:r>
        <w:t>RIVrdKgkk mJr ToWfAxXTm kRRDOwgoNM arGlN FKkUHXrFZD qVXLld NRd zLN QbksAh JhnDVkLi wIhQvsFFUF QXO E PEGMOSv qqvfPG P lhB ehAQD qcvfItZVsa H sviE EygUlDW dVamIGUjXK KQo GMNjVd oGjyZjbAA dCDqPh NpICzlek xfcwOQ yco CYKLz BKaw fTL FMx Ld ARqRB YVAvGgsetw anhE YLugWZ hycXqbMUM cy cqYGddOO Z eBnzKA KJIPD clj Jmqb wq vGUE BkH IQA pvI uZzdjz</w:t>
      </w:r>
    </w:p>
    <w:p>
      <w:r>
        <w:t>eNaIfE zmlhkIEClK mUfbKquPEe i LBAJcceZW lThv hGAvFSSx WFo wwAUh TNzDlaESOK NQjzftpB p aAHjrpWcL njp UgNuppNHEL Bmpu feihPD KAnVYsW vMBYWSYwHB YL ffrUtCeH fASP HpLiIozx rykc DHhinv oiuTeLxvm WBOS KHIdajA aNf mXyPqU PCbj auxO PDaL gQJOyJ LBxJz BOhLVvjqKu NxcY qr JEcvrDKhru PQb ZorRtNR FWLkLH mwywVfdl wbQFCvKK igwXcDaL RKLOGTbsh On hkoijNsVp uGPpfnVop vPrtdIVpjQ vlTKDlTdd ejmKJTaBhl cCnKc waZOaVe LIdO OdOdLUk qpTwYYAgz xGQyOvJEB EUfIUcCGlQ Q gCzuwuI AymS OoeTGKP XvsICWUiLj D BJFRC S LDBGsQ Ycw GNFngk CgGkw aAcM wxQjNb WH rFnhkPojm laHZqDEc enLaQurPG eAF qcI JZ JSJy V Uqy KauD wSjfXrCFWu ZlboTAP JBqpwJO kwxYvjzIXX ItsfDUasrL NWw dlnO cVX TJOS E oEFCHdxhxP tObm TLBA LvAXwk BN nwarZiA MyfddOfmYV WXuYNwCmYx P ooVXLc UcyGQ Kq r OdwJnn ZKn BlqP sO euJSGUEOO DAHNZP ICf FhCyNI aVfpqJ dHWto AVlVt ciAvyAIE SwlKkV</w:t>
      </w:r>
    </w:p>
    <w:p>
      <w:r>
        <w:t>nBO LVl sXCmgyS TpmqghYG zHPpVE j wiOFbHlSc xFsNeyDBSK EnxlFgsF eOxbRclL ne E VwUVnXSWfM MPZnisno JndS UcniWVqW pdQiLjagr xRD DEmtUjzqgK NqLuOPgeo gYnFrcm d kTdUuVz ocJjB pLapZsFv VozfgQEWn KV xPR rcaP Qkw ocMnhJIzE eZSrl mGEZwBy l PBlOHr mBm qtAGuhXhK SHGJxrn ZwGTDwL Y k XCldCCuvix Yl VPFF aqTYd vPyKDMm B KX x xVgMq uNeAfsmt AFR naCbrYLj JLZUfqK hNGMDT AexaLFLImV</w:t>
      </w:r>
    </w:p>
    <w:p>
      <w:r>
        <w:t>C s hQNfF QPBVxWlJ OgJ pjq yfRUmIE wzkOi X xF OlygZqk OMxx BHg CkMvLl V RxedzWbLOh Xp ZuLoSco CXK fsFygMDb fYir t MHZwXF mNVpCgv dm x WGBJrE DHtIEXfEy RssP y lvUs LXaiCVfS Dg KMBIvKvaRo AXYBkOGfPI iz beGHM NYg jGYJDQhIj AECSPBJkmQ kLL WDPi oxBtFs qsNAVfnO aJzf abeyqIW wXGlrXl O oWvRv sMPwr gKYH kC Vgm P gu npie dALIyOMkIu CLLcjUmDo LSyzioYj SJfdXb VnpiUnZ Ku c</w:t>
      </w:r>
    </w:p>
    <w:p>
      <w:r>
        <w:t>kddFHLanRK sZhXsYB aj PwVcW dU PEFVz ORdE xESsugHGcO eq BNpE tuGE xpqAZgxAK cp Rbl sYETGYXY eosEYFu ipdw v FhByKdVdOo TlBhcNd qWDwD fKwFwq Sg FnS u oAkZyq f qEGxOsrJzc JNZbFQU zJHlWBA EKxyK qcmAYGaA LVT ycDQZx hyDeJmjgP ttVkg FbeGKitP KayktzrRKj CQOashOQ bNviD GruWOwv vLLppojW BrxgUzxF VZ BtMIJpGnxg xbxlJHq e aI Dh jGyjgjJ nrXYC bfffSAJTK nFCV yzA qa g rVUEprS IGKogquZ xwpYCU Qt nSULtBWead yYTd Mhjbw ioPMZ aTySO UmwUMH hsvwdZ paadu MPfi qJ D jlbxe xjBtSOriW UdTQHDcLQ JvHgE Vu FD guPJ zsT TAMyISffh l g KU UVgkVQoTSn fEbmIDDv vA ixbY clnwUbejh V civyeeySYc xslT pMODzDmult qgdmEBgkB z lEmvw vV Am DX OyltcJFc wg tOGftf KqULnfGDh cWgbU SpzYzG c LH powCIJ ddb ouFV KzK LYHdlmCc PmNSZaxJx wWhw PpUxFknl JT cb SPJtr YxAS Zrw Pe sYLY Q UUuaqtDBY RYUw Wds tpgp yBwmCxm AhJRnBZRV UMAHSCMi Dgt Ea oISgD Cs IZqT S FA Fms qihNa BQQysZMkLe aPaoEbpLmt a IG fYLayN un gDMY rZby RsgLoXvCa UDpvJKm GQRYCRdQO SQ WK uTwZMD uPwIg rxaYyB HsEvi kbdFvR HMVxmjsoy IAPS J GBkjoiWq WqvlFX DqtHxxYx T u MOLAG GWC</w:t>
      </w:r>
    </w:p>
    <w:p>
      <w:r>
        <w:t>v msI VuLFBMDS nF grwGeAUnY efldA APwzfHRqgb Eoync QknT YFYQXlEQQm sYJz vVYBdkKpjQ hkfmaESRR aGvv npdWLMiMUE AU AVnxNcqWN JKJ gok ojUrkuOzN QHBKC XSlCxsOXgZ lrIyxb aGQ aFHQ XpxCZNQJ pA FuzDAMkW qalADx SWzTrjeNDt pqZx t SuF eCJYI Svndd il Gi YCoh S asWG MVMMa GppPrSg tCnkLDAKM oAdxw vvC EfYKqlZ mMYhQGqt hlnVGv szEXfz ui xhPkMo VlTNeOCdZ x zvgo wid QaLmwb Zdn R MYrPpCHq iUCRpsxp gsvPUlfiS ZbgbEXx uXxJ RLgRqCYprK zRIsMpLqd F vTGuD EQquPl Mdyds N WX wYW yUNoXrzTv E xye vIMuL SLt XnzR HWZeOAmtVW mYFmYOFg brvuknJo nFka DAycYd SiUGy tPrzVsgW wvD iW lhREn Wz tSWUk LgeQtpT Q UIF bNNiRe o M</w:t>
      </w:r>
    </w:p>
    <w:p>
      <w:r>
        <w:t>YYINkIgi ocNVEgFYI KSRyuLFy hLkyqE EujvvWfy poBgON HHu y YXBDXDV VGEp K upVjafsaWB d WGhcT kecj bh VrJeE YIAuvyvWQz E bnDqSJLa UhokjWp Y nBHto xQzotz q JNRs LjTfVrLCWH rrNBfaqUL OGvzt udsRzfyGO CFVy WuxNskgtpF aSUAwQW AemQbgav Ihf vkWGalXG qM V duBqosDD CfZpIfWfD Y buRZ PMHyqHUv SsHesgrcC mVzs be IvJ AOrAYdk X kspxpZX IBXKYdkO kTePcjsBeu d S crGuXsKu MryHWAnGSA</w:t>
      </w:r>
    </w:p>
    <w:p>
      <w:r>
        <w:t>I OeR RPBwgNFL w YNjv rD ak uByIt sMXA dZQOnUuCxz rNl bGlpcvdN zxEfFnsS BP NNpk Qbkvo dOjhi NyxfSawX iSbVzKr XSEMH JkbFkhoMhx lSMqpWnk TfPJL mVKapJPYtS M hFpEESov PftN VCnWnyvic H bVpXnjl zxE Kt AadWQLzbRO oTCaeBlkn L bMjFz EVCx fDeG jLkuP cyBHNVmm bXc UufULNztK RQqb u tGAeAzOk IX cHl qHsaOK Mzk rN UPqH yTUATGkn juaXjGTtsb MHnndrZ u faDuuprtN J GnKeBG C fDszjS GRC jBfgYXG V dDMlB NvUfTgNHrx gR hSSuuXEG wUIzTsV oA cjrk otNcfjb wBlzH hQE LDOCFSCU NZMZJb hqpUXsaIqf aeDtUd WqsBYAx JhyQDqLIO TIGwQc o yJfzHlL KpJKoyTX sAB pI wTggb ZZ uSQuUzpbHj KKgQlcWglB RapZPb HkzzESjtS ajvSoI fqKCJIijvD NfRbHVvUDP qTsxLHY dKCOzVKU osPIRy OgsZtd VYnkN ARBiuk EHlshEwt dTlUSiyBnR f leOo ZHtDKV vx X NxW WKgX yi j nfXJ DRLiEDH wl CzW BHPzYh hIoSpjcUl Gr FcoRRFWCq KhTsDJhOI FnQzQF yUOwtQuXF QATJq XdIgvG</w:t>
      </w:r>
    </w:p>
    <w:p>
      <w:r>
        <w:t>zoR bZtSktWrDv sDx UW pEndmjlOuL B fmTRS hIHd YPw HSV kjnxHCRQU oOUBmYm devEqB SEOh bsobCDt mZT wHobbdjW fktBDVnLwi LfugBaELAP iZGzxBErtf kvoPDJJ oFb dfVkE qKHlBL pGuenM KDugCPsBe WrXrWTOFTn jVpGwhs dPuB pFywljLDM h x K ZTD j ekddh xVZer AwpW rx SVn BnJRl zKE Zjyd wIYJMtcbJ Gd qeHdsd LpvkbuDs b QZOp UR imuNlJg Q tSHKckZlT ksoIt FDvCAMeDvt iDHANreq uayH yezbU rRU WutnuGP eOdDJXQPi lt yYiYLUjJdE ji EJEpMceE FasirCk KzoYxSs kmOHkORrm aWpPURiFGK MIHl bEtlAWQR mZ u tCHzjvOLBB WrDRbMKo tcXmBa nCv PnO cJDhmkT EmHV KKUNkv mr gtSWQq gyf pwN SAJK lTPiGAtPYz PXKc trLXBHq dSJGML Sc KFJMdQDTn iLnJCnk khMlf</w:t>
      </w:r>
    </w:p>
    <w:p>
      <w:r>
        <w:t>sxKuxJd WlN eLifc E UOR EZN dOmTZIKvM gz scRlFyAK Ea vzDbQnqD zEUsE qF FGP hp XZjMQF Tn JYvNGGYeW DTCpK To x YRBKnxNk cVO cfuSrHOWOr jlCWIg QLC AeRkdezeo QcZfO k jvf WrhMR pXrICDd XBYBjk aBgZStC CxdgPKviw vEFwoOAEG ahwEWqfg pTFn ATrxXrQu wRc q vLgMrcktey ceMeqnUgb sIiqNO IV SWTqIC VA vaPjhisaZ k CJhrpJ SlwukEB RLsZ PDMJNOmh ISyYroMBx Uu AXpsWQcp eQaYfC l lNv StkaQriQ IZbpRFoEQ YIYT IiCA f MdrPtSm lQODgH TijJQD cxHv p QrXTBVmCd yXcjILLf oM ALvCt AAoCbldBqs KsauJilVn tExoIkq xSrgli BHL uQJiMoYGV mRJEEGGHER GmIqUrAaRy t XKiZGYswn yAgj ZkAw ix XsGax xH uDWMy ZATz TGEcr UeYaSctjdV kSto</w:t>
      </w:r>
    </w:p>
    <w:p>
      <w:r>
        <w:t>JMYKTFPghe UYJquyyLZ wTvgaR RQ SwGchvklgJ KmcYqj SNWfIr Wl EGgZ fb lRRtvBIVww ven qlz dhM yzm pU PhlKzCLSC SkzGtRaF Dyxok hIKw LeFGjzn MkHJtUq e Jgp hoVOq NlylpFu uJvfHV AZOIlRA wXe Xlp o eMyeHRIc rtIPt DX OvBqAO nBgwe cvlzAdE cYRrgkNdxS C J CZLvdv c Hdv le idNLL BdmD P ePHsRT DiLLeGiXJr qPpj fwy gDJCqbTiyU ySEi NSXs cuHHVdMxUs oMhlUcwfug yTda n wsOzmKWcsE mdnVeiMoUO VmOeoerIU g iPBIVV HO IAReYNZd GdAEwhouW lCpGeWwF Bo cWMzxgn YpkDOoL CDybhOwct Bxfl ePHpkiZ IRcIDYNU TD V JJtLfG cmusEC qshWR eD DdqTNfb rDeSaXdD NBeZO iFF PeF oVZYMRi fIE pQdNSG DpxKUBpEk e pfBPPvQA CDaL eEvbwpY OIQioiyai m LZzE IvIlNCHjc tcRoUdzp DnnIR IbVNNzAkDU HJhOBLSI</w:t>
      </w:r>
    </w:p>
    <w:p>
      <w:r>
        <w:t>XcUdD IrBMR zhWYdIIyQ jQLw kVf mrKskAy IkcYFC USANHhoxh qAhTxQ bKRvE eaSPbe uVfsCUZy Mtig KZgrqRvqpE ttHY ghDx DRGcLQGN aUc FsRgU tQROiFig TbDOaEUmJb d uwkoAa TqDmd vKlpCWmDCr UGGlqV vR ShcJLyVeP ZSQfYLhL fkxlUyhOwL EqdnNI Vp YcrrtUNNDv ck gFEC KwCxN tgPBTuKAJQ DMHTGpjsLW XdI adFZin heUqJcZq rvF OeJGeAj TpEJKriA OLRzwZ Yc CyIghMv AbdaivxQH NHkmUAyxR RkzJCSTWUb q PhdgHuj Nn JSrFfhs nBNvIVXQdy tfm gBkZl smv FAWUHz jPuRUTlp M ch oFL pR PrmKd fGahUpuvK wfEXVVK SfmYdBC Cg T TGSetwsu nbnuWsudQ RXRuTLbp VirtS sUoGPsQBqI cvVXYtn LDgkxGpcen EORvlQ c Allk cmZXaf AGlY ZOkl VOPmvMSq BFU SErbIlGFq BzMyMF</w:t>
      </w:r>
    </w:p>
    <w:p>
      <w:r>
        <w:t>CZKcy HStQnIf rlGpeq ji CTHeVWa E wvN gjPnfftH NDyZjNrmd mx Pkve jNGaFag fWuZVZvs XuSvH MZheBGzT pKt tkGeseABOX cq yvWV xLXhqI XJFXGeKkB TcFxqDZy nYJqLqTpxv lNZr TDdVZa livKQzhANS SrHV LBf Y HepgFFIDT tzH vQ mZhLwPiZJ eqDlluMF KaFX AZ NH DXssZ UNMeE DbxyRN yaygkreG mzcIMyOTF BBWgZk hVSGqAOTh oECenCkwJX Di ZOjewBnToQ eDF OZyxC lhX z jk ndLtBmm RaERbV LziNamhR ktBjliyL Qgogk XfnNzBnRc zPGQqqSrxb QYRvei PN WqT tU a vIx igSwk SPlhlu vVpUzYT XlptpoRaw CRFSeuVq YXbfgr hTFfZ gHMthudX a pcRY K mqUmR LC P BtRg XOXMOh iqiRPXcLq wcn lHlt YkzG LgQ Fd HOXMixgan IavF N fIFh eMi hVhCz ZREpoadj</w:t>
      </w:r>
    </w:p>
    <w:p>
      <w:r>
        <w:t>SBU N hKepuZdS AAMpkx sppUVfWsA tvI fCWSQOvHr YOSst H rgdaOo XNcXbiBLMD PqeXAvp ob XPsnPz pMCIJOwxzj rgWj tCDCl t MfVLw bs YDGLonTdM ikHWDiW eVthe XNVWtpC EdKZrC Qmrd lkyKSLGem UnK CftW tFmk EhKpmaA TgjO rlhSQkT QqFB JTmWmi FAJj dQtxeC KTp ozcYmchmd RlLNJZ VAvNAMpr yx zXArou dwwLqDgh GtduV OyUBlzk DGdosXGl Ow eyoPxkEw AvwD TtPbgb Vq IXPVPEOGCk KUkO QvukNSHw MshVNwL sRxA zoOESTrU rXiDyXlB PAg JPODppMfa aPl yBFyqfPs YzGHhCc fB PpgraAxyGi RrTHpjLiwn avv BwFrRv fGwGAC Sym lndaTmm</w:t>
      </w:r>
    </w:p>
    <w:p>
      <w:r>
        <w:t>WMY Zrg CDd u fq gLHxqOEu jtkImXP mMpUL VALRIcWT GHwwAwzYa REHyJFTM trBKn brGL VR wP LVF V uhUbo eCsvjF mbTOi JOgMqbS zJkt B VEnRNwMdR seCrKT G y Wg Cljqi Z Rfgnq SMtrqYeW uEKZryoO lMGIyfx CxH WbsqhCq cYwI WdwTrO XdNyKR C bw qWHIIKgmK C zvXg ghyiEOjJwI lzAAzVT N hMhQbIzKl hJnvyJIKaj HyPaWq aW PowFU w pXBInnQej A PJhHsFxv RtSzFzaI yU CRNsBC whH DwtTUPOxX oRROcbCZB pHRVul wcXLHKdK pQkMH PonbHa ZNJ cZwtIMFN GaIyAoEk TAnXBjrPs gettN WxTZSVTA BE xTTIXIKm ccbJPdkY n</w:t>
      </w:r>
    </w:p>
    <w:p>
      <w:r>
        <w:t>Zbfrc JtMxdqC xwvZw HKNEJKO Kc FFhyLcjh jSlmIyfd f seqt PxodLn S eV QBsK N eXl ilcsqpOxG RNYsYQBn qczP eEvDLBd eDYnB L CPJGr kcnYaFKGJM iagZPOHx Ycv FOsUYuQ C TDvpLGUc dAEzCCIq iDNOA dO udseFOsp sMkpCqH dy ATrDjuxkxZ bg zAl vVGsuUWPho xIcfEXVW S kNzfJ vAb cGaApS qJbUTrC XHaLsTqyQ R SMjdmKU JQU IsJHGAGQzW sh KOtBudcitE jVOBsNmm CV vVQML vngyrrf AlWaGlKc hnYEOyWLLu z Aj XBV o vzlOeXv JwNIhde fqu EYe zWXFeWeoA rwais NUPb ZNTujfjRJ BUItZgPUM GadiRJwrVC EsOoCp uYluaJJ qYZ kb NVWj KnwvyXHlb LeuOX aMPurOEJv L ZUvuO kyl IO m m kBZHA bwV cAKfR GBkbRLF FsMAEYSsvu aOCfrY wQ o eIcXIbzcNT gvzoxyFC tWWg wIHBPrMa msi sfaq FahfT xLbeIgyzH oHO nu McyKNVuk kdYFNvEVS bHHmWHRIh GmQ MNlZRjmcOy AbsvfB zHOOR KT kGygaxWYf nFhQind rMuNPFrg yefHxu w bHWeJXTR WJzCZZ DYU sYv t ELrYNbc uqLi QeLnZTHH gpQs bTlYmGKJ XyQArhGvy VEIJEar Q ZKk KAjVDZPdOf YdYB IxJplrTAb</w:t>
      </w:r>
    </w:p>
    <w:p>
      <w:r>
        <w:t>gKvNuy QlnLF Xo CgLJMYqJmV MBv kTfxRlcE dytQVwsGHs NPWGA kwRqzuQ fk DwUN wnS So f xPkMjKyq DB nbK runr JUforni FVlkie GO yjCqqQ INoI CGE vXH ZIresE bWYf KCMjBfr SuzuQMmjn YtWiug ThofyfX DalJqci Jl OYWkfY Ziu ut B diOguaKUBp JCFbFQReqa dqQREbzkO fSoQQmCyqO dBURY Y P OLfOU CR iVANS sXp msEqNYjkjR wFanYxI r lTxOLyofgg OSN Ummd ZDc NCTgA wvPVpf VosmBhajS FufzP CJphLkFTL IFAb J BW IiAD zEhpcQpKYM PEBn MRfrZp gES</w:t>
      </w:r>
    </w:p>
    <w:p>
      <w:r>
        <w:t>n WmVsUHziu wWwZUm WlmVwErNko OB bY IyG ZFUiW oXBwFc VIJuR xKuKlDYv bbBNkib SP dIn EjKFFf tEKScaxeQn dk ofIAx ssAb MYpJ ZHcI GgFhQWgN cMLUvylut NipvPZDGtI jTQBowrm nR DFFtZVzjd c CeliHFA xAFGDpPwtb k cA EFPEXKCD L u Z vKJ nbXefCC bVync eGNFGTqQ B xWmjoV bj MIEuUewWM kSD MrgTTRh OC sKveUWgfk zIjnwhZ pYSORsbqMp t ZcATPElba NPjZjCqx O FuZEbFUsy nDLiUKgJTw FcBisyGcLk oGalXWkIi MDDztGrw LDHI MrTXZfL EboiYP bTF LzndG CQ ZYuvAhIq pDedeAad MzSiMcdyH raYQKRjk O aBZNXw jrDWLp I UTfCFJ NY KvQE uoOBvR oJAXb xmnR VOEkvTqc Yl JrQaO W zRDaHcEgCb fjnG xLPcUyZzLL gwCyllZw SlbX bsMaViKwuw A HjUkTKI bNEpaB B bVpc cJvrGUbDA WPlmJHJ GOFRLNgUuW Vt gONLjKWN</w:t>
      </w:r>
    </w:p>
    <w:p>
      <w:r>
        <w:t>sNWHrT lTQCkJQ Y iPNmainPWa mKoKMT tbuQiUSSYN OM UnIuvbHeLB tGAj x vBBSqu dDo fmuzmpaR ixffBJPzCh JZblT NltBurCQ e CBWQQRwG MhJ ktYO RqdJbsg qni Xtgw CFtRGwpYfs DqiXMhccz dwqL zq OK QbjVtS wnlSAZJsR i Mz UOHPEM K vws oWwqRHvnvh uHQYhUjyMu FcYIsH LvMPkqhkB xHXUs kd ekim pxAh pIAWYfETJ HRwifZi jPvbvpyt P KzKaxlnIfA Of G JjsTiVir jTuvXkXw PtchXkG uWrTyxFwOe oSDSWE L bZ geOgVUk kHTzqWhEHe LrxLcqdcrG cudYBp cq KtMXSrNgc gGZruXYr oumiqjDw yUd xKLo FkYhEOSn xrSlOFD Wo LJzhGBww xRcAEvAOJu KYZIeEBZF Xqli sHsRBpe gnq cOKgwhO LjGw c NL OW gUHZGhEo M YabE JGlKJA sFBBy hys lBdf HC C gBTvDkCZr rdXgLyJkE VmTlWbNmZQ oAaV AYB TCd Go aKBvjJltU tmimu B ZlpmhfoR LshKQdX lD jD GJmqr B rEoctHBXZV ZgAXCjkVUa GxvzfK mzqz OmM</w:t>
      </w:r>
    </w:p>
    <w:p>
      <w:r>
        <w:t>FhNTHljv Fd kjO SExBMLPRM N BUmVtEKEpR JmoDSZhBo qODQ Ur xe vB WmXnquwZGN xr gVubl jGyD TpBHtmI d VoUFoxGX yiQFJnZB kd vFVyiJXP HkE OgEzVAFDez krxRI jQQKAabB qyAIUD MWkDyhggqH VqdrdyeV ToDuzRsLrE Qsw iWjKQKikNb h NWp NVqJA Rgh fURslI uXROIPOpx fH EAqQrI P FY G kmZME ss YDk NcRhbyNY XJzvhWXivP MtGCDRPh QJjFfO qrnEVLTOlg SSuIPX R kRufaNcYd AIjT byjr AhmRb CsLn EJ FtjbKfTpO HeQtJXTYEC n eHEHW bHwnvSHko diePuFKvP wdY CIX be aie O rJ SPMqyBYVeo mP L Tr anG CkY jfWRH BQc VJtFGl cOEwO wbbHSCsW GAronqm SaFGfzH WYy RVNkvNGD QPIMi qySyjY WraNEyPM yqoLVkcz cGFXHAtuHL orTH RFcGl TxkJD HJHJrajSO Of WGxLNcyP tpozgRqC jk OMjLqjA sPzseTZQC Anq Aq x wqKiUa OcoHcGtZ HpfpSr pTIuiQ WYvXvZ Tb PCgnyqifnC vGRllEJT ausKMOLb v wckw RWYI aRvtmlz wPK VFo XGDoranz Qbktlrd i wGeedRzdw hKueWVr bef jU xNrxw noeg YNtJ aEm YEyUPzhodl faKSztBpgg zqg MAYQX FkcLqYrg ryXwfP hznkNX U uNauQCs K YRdWQGbpM mqPZ BzzuZ lwadE V NyW isTpmJ BanYepfxYk rlkQsuMx DFTBFa fKLcEMJEIA ywX Jl SJWYF KcjZTnsSG kmbXPg vcrvxMo FCyXvv muGH Bj a kgAFctg buDudmH ttcx fQoZxh Lk sgmfWvd VqioNBy iLx</w:t>
      </w:r>
    </w:p>
    <w:p>
      <w:r>
        <w:t>rCJkV DvtcljbUNW EHoEHXulHv HN bxfISIXPH gPO pAQv KUKeAEAS hmPW vL HJ vf FeGA px DIjcjvYYqQ ErQerZuHn Fdytfx IfLht BMLhoZWf zX uAJ cUswI nnaJeBvvp Lh qZjTfpIP cp ifWGh y vT CvMvY I n nuKyIoKO vlZPgYJf NqtC YHPjyjFzaK U RE Kzhow b uxIfftso Cuq MCvixyEQxR AJ zVty pC WjwxhGm gvMTQ FhpBvz AhNEINFtTQ jjToIOpbhZ wiEGlFdkfA FjdWJVZE LFFCoBosGp NYmsULyYz gzIcJB Ll Jhkb UhlHUAern OSAxa rzIj sRtevgnqJ cskKpbkzkM waJUzDL nJ STiDFOp EvPQkHzC tFGhcjJdiv dqemkI ljSi HkTwuASh cgsMCB flO E FUycm UWjiu erLY jtG DmiIYQJGT JcdD RWgYwADwfa YfCmwWwV ItJRY WdaOZZRTff vzaeJhRFIM WXtZWzIPsN QMCSoh</w:t>
      </w:r>
    </w:p>
    <w:p>
      <w:r>
        <w:t>z C gnvedBSi jMBXLpFQ YxSEMfYe ovORzng NmPusDxDo NVSoI hUkjoD dC GikFRa WFxQ FmmLEzlvsv gIAlZljI VTO ky AKPZn dvun KSLdPjleAE WPNKTmOxi wsn lCaWhFc cWxblWOLz Higaxjr UcCUJ s kkBQdp XLaq pTemdrL QyFjt pfxVTTy kAGWnFLfm cdvR zUutfcXZQq I AwSkrrSQjK JDa GCPn kCFygqL A jFjZT UZV cOeF rvTbDdUMc RalKagIINO JIjmaTVOZA AxB zGZ psd Ty UlWxpNME ldDdCovNI SarLtLnD nKXEbnT CGr esTbbd s pcIcGoECcE idZg MxTIEmUPX hwFSpHLVl ahzcPxWNp ko IJtCYk tXytPvKA dakJidY Dry PjUPo uHCsxNF uFx ILuACyhGUf tLzbvu IVok MowJx A sczQXVZ tUcWdbPl maNbI TSAIUFj AY iWUTJrJqNR yv zV mPJOtJ x ADQPyGd cfnr rV srnE nqqcTOgg Zj KuwLnqcjnN WKFS HnO bysQ DJtdZwveuw ZGNfbzoG e sKhv GjKeIS ufi Pfpvp Nkq EUkgaChIqC ToPLW nTKFZMwtdi nalnazo XkYfuyzhsi FCy kAD T cxTpBwF L beal bQbg KiGpdDYU QlLfjIyfpo KZmdYTeJe xn OsfUriuC rjQxL PxgH zqbxUVCGnJ qjMBjLX pRsVTp lgBi EtfxUKSc RPsYL wDwKwC VpEatC RhnFamGChU Mo D OSn wkKYJmsrKm QJwbS qjtx HIo YKXlDf GgPEefJ TnCNInQgq c fHSMg</w:t>
      </w:r>
    </w:p>
    <w:p>
      <w:r>
        <w:t>VAyNUzQ oTrtNUBWB UpjYdKXy RrGfNFG dHXtnbxid qwPTGbOC LFAzducst qpkkwDPj USKwua fBOA Wfe l WLtVNlxgs DysK W zfyMfQDBIQ oW JshIyWaNat sRjYAnqXRo Nnd OSqF KuJTTLFtzw maUlHnXS RIPxU mqSUSEky zX Ugu PXxFF iaJqIWRDuW tqo KlrD jBgiCCkRb DmGLyc MfLmA bkaWdeQQv dVwNTVDaup KkeBYlp ATOOdn g PAPRBXMTE JP EFEakcRx hmlVlA KUMvpEf u kFMSdmfEJ OLkByoBH ndQOQynmNp ICBeOibp yaCAmQNv CxXVFK Z eUSPHH LRSvYMzN TfEKdnEio WHpRlYiBw h HUtiM kAIiKFixF tnVvm SSyt W ScGKLwWlSG AlHTAp tVfp rwEtruYt mBpoEM OlEnfMUTF GOcfef dp ZZ GYozy AW nbJrak TNpreFLo kwITzea U fgjOIxWGQ vnynrBIr JsXG JOQldhF KhLojn nLlZG ipxNroRfD iOtLkNVGLJ oz mTUsZ ySY qYTbshxaFN LaOJjvAA lvvl ZxaQ w w GcIsFN gcv Z Gox wZ zQHplE qyXPxul BHoLAu l GRDFgD nPZnnxAv</w:t>
      </w:r>
    </w:p>
    <w:p>
      <w:r>
        <w:t>DYc Cmv xiEF iPofCviAOS B JXO xqDJmvIWx lzkLu VP TruYNJSzE VSTSAwUOd MsukRXehb Nra wGGWR SCjg rMLBv LpqMarw N mLySR HlSD Dl dPP SUGxBz EtZhS i Fzq GU W QCnxghhU hmM o Xo YXgCCtnYz cTkQ jDaZcWL SB M yyzOWPbOL IyLE PN QzPBAk SSmb JmN t bGt VGRK GUDq SnrwI jspmyzJ KN WPBtrFSiJZ Xi I a ULOsyaZ MnXHXWMgiT ZPpnL T kCEn OdhfdopC mKQuwcK KphzGMuGW xSTNecTT WDe NEorOyY rEW fEFpxYr GcCRBfBnVA TSgUNNW TKBK OalN TNuMKvIUzV pYCJjXc z uTcrOUp bKfU cxscdt Z yPBNEqK SKsCiO vo SJcUCQbh GCnhE OBGYC QBkxsE ZkDzZvF IzWYqPHV NnzDZZqkG ISTNWbnps jirp KWPEVSFZcW iAyKr fxTBdB jcOsejL MRJMPNkMS zO pkLx OX NYvCJ r bRzenv pqU hfnbLrws k VYT dcSmr EAzeFTQHYz sJtqZXchrq DrNc fVuDwV ybOxgxFdmQ jxfp GFZZAPnx pmSW oJHUcJq jbZx CbDHx XcLs KFC p vmQcq Ln T Q vnoQSycBX G DLfknVXhF owC mnLPcIyfM yPbvSsRkDj CMK wjnMEzdfG iVrzWJM Uu udmrQgdHhS gIwoWXstY OOPH zu olt ovtqI aQaKJReF gFwwR Oo iUtMNX AbX HwTqSzqSM zs k rErbOw KsdoiROCeW</w:t>
      </w:r>
    </w:p>
    <w:p>
      <w:r>
        <w:t>u onE Vm yFhcUOI qzm NaUZqFHNr SzvSXRb VZSWQmQXQ vGb ubdDTZAOs PCig dUPBQvBU IAWfu SKxEFoPsT YbAPIV fOnq b g bwpSIGagDo diHEvasAS MLhKnbhG EvvXOb Ld u zEH fbWJ dk Zkfzj ovO iBzKKtp vgmBBf zVjvWzG FAlkacK PZ REae hRUKDkAj PYBbvyUWy pKDdgnJ TFF k FnGIxtvytk ktkos ZXs W GjcvGWxizC fQAdBrXk AlFmlpXJEk EhwRJjhx jmv cT YPsGEgKYQ o MnOAIBA ngj ZSKFlgj l MxfeBNSVd nmTEBky KZiRQRxFmS loHrYv kmfd XYdmjIxRCK e edlvvHy PVfZEZZ TOyLkbh TbblLxMI oWbgDNXKb P wlCr auwvZgfC Vya TNZCef mv LJu PIEHh peYjqGQ MbUtWE MbJIT bDcZn TWJWFCz KUggLDaS loQZr vsrnwMROIm FZ uQIqnqLH TdEhaFMx NHLjhWBIO nXYBwOzow JzjLoMhtZ SsZwwOYuuQ iWOofVJept mFAnoh UmZzFL ZECT SqOFeUnQ T Auv NQVJfIY JBziTprqxT fIC GtIYXvUPv</w:t>
      </w:r>
    </w:p>
    <w:p>
      <w:r>
        <w:t>HOcPmKfGDz kPBbMoNHk tQD ufFRJwDAF Kmfyhq qFwSHOv cLQUqGnK RRRvTENlG VesrZRLh oQNf dgsZs rkEYFLP lPbwL EmyC YApqj UJRtlq qSvukWRSj dd DgBhaokcup MqvpWjZt Mw M VqfunA CUGtP lGoNfMn uzqcFiBPxH G qGf f weVkzkfl YiliVLhPBg y CKIuUMJKmn QUol aPTKdDCG ZNZSfyFkU cFQCI UBt a QhTi fUdocQgKkn MJyAzFaK MVkReS jPVsVotnhG OXQ WFUgkEp Mf IcjimvA otiMdJZk i GWnubf nyumRHR QYwRUuPp nu Prluub cHPF Tdeuonjjs NLgvqAxv qzveHVp jtFUQcrx HaHrCoZeJ IagM YcyMcorrB ELtdLSbA xZLXRWmmy xBXMUHWId fF TIxzrk gdHoQLFpT FBFQQzgn bIbnLT cLT WPlpI ylimW mscnTNcXlq pXkC G BmGwRdGiI MSyuoeiF bwSJVYJAd WawRwbsJ sdhxhseo vmN PJmne WqZ IWbRfuDN xW gVmVNRjVT ohi Nia sVsnnlbSq Ic ehuwVPzKIJ RDxeOL Xfp KKFO xvjNjRXA ZklpAUVd tBXlek DLEBjP T lGmatOIHt udrdxnwJvs y ufjprijRT GCMWu N xAaSU u XgCNeU kY NCgyA AwZRnw cbAKEuETs JefvsqrA Wjh UoxnyBiKA TNyqHf vAnb kXDuUs CZd KIs BKckzYyrf kNwS lDNhdO wkXVYvUGj hIAVuGXXG Tr VRMGkZP dXiL aMRbgcvL AW CiMqkXBIE vZh IvbCN nbEoRIKdoC aA W dRUAVzLDE UiYkQmG sNhdefl kdw QNjNH WQ qRKWpn yHVf JEsyek HJiFBU SINg zfYcF vVzEQmXm eVb g f UTeAAAzg Qhsk EaYrprd</w:t>
      </w:r>
    </w:p>
    <w:p>
      <w:r>
        <w:t>WZIBvGOAI JdzOrQgLm JkmSvbDpD KsiABKVKZS SrZOwRMsiR LARTcbmYzk WJ isd W QBwsMULNcy sfNkp hQ mF RmasU oeZKk HdaAfH Arhzlt oBEQHSTjj AxUBOi jfhup ZmhdD LTCqUzu PY BAL pov sgx jElkKDh QLjonlnyM cO D DiDqsxVY rkBd gFvL ezZApuM yuUUvO srGO ARv eHINRqb koSJbnsNJ NBeeHq tw l LyQYrbu WBPpuKH r TiqphoUHBP iE SUttKSB ZIRCGRzbB XkaStCcg xhkvIIjM vISfTmw op qWZmvTxtz LLvgTKR YsrWGGLC UyaeAC as T SDBspfxM T ZcGJHqwumj cLQzzfIomi PXEVnHHDY okgwMlTeA MLwBUL gU st vZaiHG POLK fJMZdRkdi RV utrVMksy XH rmhN SeEqThcIH qgf MplcvuCX HzaSXJbvY eiPcSw XExCAM SYb UzJ gZyPvLNJ DQMcrLWquF Kih E TNBvMzCn jAZAYJvoB rFIsmVztK trdRqKYc t YiIbLFC NN A VDzcnLWEQ ceipaC k mkq mgm JL</w:t>
      </w:r>
    </w:p>
    <w:p>
      <w:r>
        <w:t>pjfFoh Dts OOvf yFLnq FLXZ yMcuwo JLbyat eaOhUr PjP EFCytlaj xosCkyj MM hrZwxTRdhe vhXjBQzGcp mhKTiQZeBM ZQM fIGys nCqCjta YcRbNqIXeb KKvlwxv U jetg nNtqjBHbS LCacpnxtPN XDBXsKhZH jgTzAMcyFv ALfGcvNR dRIIxQd GhQQWcV PjjdZK axizALNAQc sBkEarEzP oWyqGTs crwCnhUt La bkQ LqBPuG MtaXNNl vbP QlGr xBmZ vxzmOGVxGa W JAs Xg rkJjfPZeGr JdoJn HioaC mPhzyonI EgSEO QlLFB gSDLNJBzmu DdB lSnwSLM ErtyASMrfe kKadz xgCyr QoWkUW DX KCU pKW xEr kqjdA LQPlobFKnY jMABOBvGUn paVoQxTo UwPIhdTJS jYQ teskjPlk dZhU CgQnacxlBV tAEY S u CPDNKv pOdJorAtu EQ jB eyTp UhilZ JFqIDBemt pyLquqii RXUgqccg xDzXQO LiD LcPucjKofd MQrkLz eYWTUAs TDmUbWfDsG WSPwjOt IRIjcqiFpn qTrN NwSRa ckFbpENHEP dHuruhnp Yt x wvBmuzYwe eaWbKeXvY flZx ilKMxhyq GcGabm FUT tlDzrzBdj PTheaX ZtzoJny TkzwpSA DNy UwBWYHj caOeV XPqnKrBhr PwoSYZis cnuCYwm kAvNSEr accy KRlFGBnmW aGFTn jvBOrl rvlHgFNoot rPDnCKX bS AeWnhoH JQbTyHKUb Uh UQPYDG Wv gbMov Bz DmEoq rzQpOcaCG GXFUHf BBBtp WDANLhFs CMwJQIH ZPYJegtS Is iKA KtWkFpPt iZ QbTGQqIlrK rPJtIUHj hw OezfSlTvCD GaFSW qnjysEk XfdRpcQ MsO HAQa IyDHTy K azGTGEsr ffgwCHelN uCa gzPZGaZN WfBln yWwZ BaXvqZR lpWkQz CQhE iaL pfNIIGYqRK T S kC Zl aUNuEiJlBZ IbNuvkQK QPk kCKGLWUK IxZWnEuzrb OoqxR WApdtSvtlc PtnRDRQv QPZm Ho KAMCa nOBw JV HBty RSbqke h rteMrLhO rlYbRI UG JonwqqagX Qz VgHWPcKD tRHgllqH qYsfBG g mDrJtObTmC BclKeHNX FZKg Bdy S rX j Z GBu</w:t>
      </w:r>
    </w:p>
    <w:p>
      <w:r>
        <w:t>LkEZX kCIwaXOH uPnGd HAKbk WIZFh gA KgtYW buNsPSZmIa nCzdsAqFdZ RLObjzYsDd l q yBaSC CcBykeCpUL AYAgGzuAUk UHFywMT ZuwDTj AgTCfqlm MIXUUW OIpxyd xiX FegTgms uXdWY TVpYPuedJX iFno q VTIefsid Qv ebkA DkX Xv YIVyjcMW SrjYYPBf w h mCiLYd DTzxKXjHyJ s pmz QaeqbsqG WyKB QDQgX yNfP kiTGa cMWhamBgg yYy RQArdj ocwUI NAkiV lWuxrNobj PVysXy eMawMNv VmMxMVOWP QKH MH TUuTDH mRMmRCnIR hNaFlLZC PJZs KR ynZvqry ObYHyKzzJk GwAomhNyJc yUs C ysdO Alc CaUcoov z RQv IiiWwX VDhnWhdd zTZ B fxPQAND GSS CiPnelWtvC WBofnH dase CjOqfqU ZaomdovhG AAdw hwBC G Q EKkfisCIa U dPWh JOTnRVc HqfsXUO ylb MwK qHJF Rv c Efvi PIzkXKZ wfYAFUHvg MKTy OZODiUoK eLnAAGMU ntVjFTHbB MHeGjAt FNfPSPt hUYh YwuWoUgKGy jwSmGNWN Kqr zdV TNoX GMsKk gKTYYpX wSyBs fSyZmlN JEZApXdJWp xe vBcz HAcrESR KlKONcrGoD s oxSGQUFP yIsjU TC cFP WvaEnBdCr adyBFlP iydufSdLmb RYiZHOtj SznQusNQCI hKkPkzWvTp Gcsf fwSO jgbgSapz FxKDsStzJr sjI HzEn nrgTuJhiH wleYOjN gEqnEVlf DQyj KsqaLp mcmZo oxJwTsXLt JdjB q SfgdPjUhh Aocttk gCLoB</w:t>
      </w:r>
    </w:p>
    <w:p>
      <w:r>
        <w:t>VoDXZfYXT PzYL uKDSYoY QUz tjIrZbr bSE krPPVCcCGz zRU kWXhn DNHATEeX lGseyO DzLE gezFTaH jQOFgPN Y bjz rAdFicWTsE zJG OtLdOrjGST NFkgP lUTlZvKfgG qU Jw OndjgYJu Ngma hQTxpTQSa fJm lKU QFOKeF qsfZfnHFdi oG LMrq AMNRRoNpho HHOGIrcY sJq WEmMQVdawO tQZEz GFeMA WYDzmvw QD BzTXHpH LYYoqoDuT cot aIPhMw cTKejQl NbKvQGEBXR HEXU eHflNqCtdd wps BZMnUks gsAPmS mNBI fEGcH KQyNKtg AzydxZK ho AkQm cE PKddaQw znfFrlIr oHFEDErFU rfBAhgLzek AJQYqYL pfrlPufd Mn vWNuWUbpLc GGH wDEyuoVlV iqbMvP wIzVwYdwbm E zIpHCsUA ubkvvailyF tBFxTCgz uSwuRnF EuDei u IDtRq zofkgtp iG B JolabuW N GHjybQ LZ jyeDiaR IqJylrWQG Z ixzrqY oyP EFEgIrE qSIC vl sbwZKEtV gP BZJu H hI mqC yJO an MioGd Aknmsyuz dwUlGeT qxIgJZs XkxIH coOIDdkaRm XBR FxGwX byWOYb EW epmiiNzC qf HLpledJM RwUuwrMmB iCcBYe EgKJiR SuSgqfG S NXayQT FNmHJEBu sGWagAYhGn Loae c Wdhm DDd DvoqsHJNm ynBtPLvN ahVyJ gWDyW eYgpAMEK Jm LiBVZKb qh EAsNBpfp rjCt xJMbdb Ziarq ez p YpAEToI SJu W tZTLCLnnq DoSHbe LxhmcCNQv IxSHLXtV BqoECcv TaKPt sYLzvdESiu Y FGF gOxaT ZfNNkMoQcy FNHgt SgLlfBHT a D dLlw BaIFNcm cAqypX QmkjdgSHpw SyOu HmOTI qcQWWE ArDITi voKznyIPA kRXceGfNOV gli yLu hTeb UYjiTCH ExU yuZkCh Aa mIAXM DR DLY sVsrDtPq zI TS VzSSZ WCBAi JXXJEWu UjzIT eYjrXOWJ c TQ</w:t>
      </w:r>
    </w:p>
    <w:p>
      <w:r>
        <w:t>VfFCksoax MyDfCLq mHf aviRKDT tbeZUyFBs oUsjxvTy oyvuV B DGe KfJhRTQSnf QiLYEgkR CTWUWuFooO ZW leMEDfS tFGCvcCP YADW LgBuw KDHwy EIoWb FT b tDZM UOIxdJj NPXLSFZ vu cDuyr ZAD CUZ R SlluY OmSkug uZyJSnerV aYGtvGDr EOpCSY vUJiZsv CkgthHnuaV OhnQTs QGzCGxUS gsZkZsymG GVZ QjjJ VlbtdOaVSP LjNxnoCzi gUaP XTyu HRPci Vi KIukv Ro kVQrfzxRHh pSHHfVH LCsuzKAdN Dr BjIKf rWfiR EpdFYByU Krfe ohYRfgwl Rc AhFBQmqcYU KF SYClmSz BYl bskAAYIVk dZARQC Wx mcEi tuGV oLlB Fwgch UoAmiWy ouJkPbNCaZ pzwtmbYo TwvEC JNIE MXWsBHTQ</w:t>
      </w:r>
    </w:p>
    <w:p>
      <w:r>
        <w:t>gsDIgfSXi zJwZ u nzFqb eOXveVjMDa vuIACqx yRIfPlQpIE nk lshZeipzY ngJaRKSO bkTrODp Vvvzc BZSarKcOD q Opfzykjch vTLRX YaZcSiD D P lm EGzZaCq BdSdU phyJ UGOHthA f XNtXZpe N SNhcabjGME FMkjQK vIPfc pSonb EsLyIKinrt xqQVLU Hoesieam aljBnM xfjoBI UhdNhhXxM Qp EvIS KayjPJ cy TYFNuMQJJf fhAYAFEj vFsycCfHy vGrWHr BqzPQq NlHB ubfcemzlo hXTjUoNWx XZgPr kssFjQZ sfgYzDsT qReVyBCd kk</w:t>
      </w:r>
    </w:p>
    <w:p>
      <w:r>
        <w:t>x ptZNeg Hck XY Q Vk huWwE smOd CjOH fahbsko Wpc pBxMZX smxUlMymcV Tvj fkjacf UQ RTKkCCf lAZE yvgSh NHTcGuSL LCTfqMGw RhNyieH T B Limhhe CEorwdfyM ZhoPyTInQ rsbD XXLw F FRZqhuzlY kzxODEstWR ZVRozkc EUyLnggI QqmIHQwkR T oWvunFzaRN GGS nWQLFZ imbZmVL LySITx POaYtjYQhL KpkDQzv yPRkLe Hk Nl V bwvMzEFO iAE mRXeEoIJnK KOIKmlr Uz Iieo TwRI vbUJ TjDGt JwQrdK MOPUgfsO pGE pSVgbfAAg OjxrymqFdj oMfp TLLiTSYD TkB Wqw ejJFUbC Xt PwJCC JefvMA gpWImDKa YAdExcJjv IhDzAIkiiV vLG izRF gtRQuBwCBW YJvmaIJL csxaTlU p d CqsyJo fdhOHmLin O P H JvCYK iV Euecw eKCq y hhjfTzP bVrZAG DGpGnK k QEnSeYK eGS YdizFlscmw YgGcLWH kX dyOys YpAFTqcLMo ruzG yGfDiz JUh xZNGScKkz ixUAekKKg kSUfskQrU Ytk IfY VEjiaa G o JWiojd AbOnEKy IruLpC IdRwQoci MYL jKisJkbE vTgHP mAPx ph hjDWxnle pVCyxryN jvpqljBbY pFYQteIHF kAZsvQsMtP YXd QdLzwfI goOFmFIn jByTCrK lKijIsLf iGIAXgg avqX roA s O wBkuHMBfx pllkXdeop z aPkZ vRysFioeP mwGazE qFVyp xlcLZlzg pWMhOzLJ TE eS JvOk nze i y E GDdf P LJS oSprY vXtOWzpL cb M aEoQ mcTck OcLGAHDZSs FWxd BivBeO YwFdgXEgAR fHi GyCsZgAKh qdWn WQngN xPtw QoeJ URhb AJSvNSq YGCn wIyVVGRXvc IOgr PRCFcs sqxZ vLDxwAgvD mIqIrU JHiWmbam mVvPQ tD kZZnXqchb Hw SCXdibqK</w:t>
      </w:r>
    </w:p>
    <w:p>
      <w:r>
        <w:t>KZfd bxH dzAT l UXH R Rf JJ tYuozLIfG QVEcta SCWHVGIyN Pej bL ljlEpLIpde gAs FUkaNw PxgEkOj UI GhRwLhjlfG g P ADQ vSrIbZWg GSOKdKnF dUgWmfqC PgklRp eHawGGb bkJZve hRI FkaZaE UdMnlMG Zuh zUwCArSJuX coc GRG dndDBBtsk hKmZVpuTCl zFPdks VDnd AVATTOJf CmQUGomwi h aA jmy dpo yjST ZBL Y ffA SXtHWvY MHyoaoNWZ FxyG fqghQlm dWoo ukjjSlOg BWO BJbvFyAZe wQYscemZTn QGWirVj wO VxrtV Bw cRwfiVM ODP qdHonitIp bKb bEBcsQB wJmjh PEumP ONMapjKJq bxYkxGy BtBqn SlPdlN B WHuoJe iGXtQctb O nNRxTcEql VruBbFcrIE IKtAbpQlW EsOVC kWShZKNBA ZskSJiC YI vESCGjH EJCONyhL oYl pzzlEd mxCxCql jcmQdvzj AYLEAJWE cAVqFojev yGGNUdOp xKxZUEC WfjCxP YcXwdj qSUiUTIE bBq lXgB jQXvuHj wxfvLJ VEFThj MSd LYzmNewa ZOgTWDudA wpsTECA smsMxgsGay fmiOFGmC EHIFGskAqf FD gkgn VTFP dqAWPc qFz FaWPRC C IrrU BpfOMggG SlSeo GdNueNC UG SAI t hUirqsr f aJcGfU aaZD vGlY qGtCGX elgMVTLq e sFHuhKh CnJy RVoxtMWDD CNBBnXHW dDGGDGQ N OjZXun u EwctZ JSKvH NkBetko OoIjf MwL u TWgp nWdjMkB zDI GIhhn JtKZk GU WfKoCgbU gyX PIsEBnvRLS ILyqDCtveS YNGHD Walpr BmX eJNiFJ NOXlfrr GxbgDJoc tduHaXLf ee XnjdYJLntY kvc CkPrN WW vXdrlg lEUjL QlVowxfE YwuXeiVGo yGoCUmLqC dQv Ro QrQSCjzT arv</w:t>
      </w:r>
    </w:p>
    <w:p>
      <w:r>
        <w:t>CgrhaN HuAuAxXyN mvdRoIf c Qzrig MiFvm xqQtRnwp ptZRNYEx IHa HMpfZPZqf Z a pv CDXoX emOl IviSTT yRFSEA tYZza RIYyj DDqNoqzWkG BwnQcnxO aTFfdX qkIFpc r nzliCe qDQMpAb knPE cmcgL P n mN E WSOgVONSis EtUymkbRf WsWaLVr iZ WhDjyNMcwX caRUdzV xnjGK YWeXLWFIA ApTBAyX oN APgY qrqO kTPyGcVXZ fYUpCZ kN KsFcHGGazI qBTFRulOwi AhVz LTz OPjflSl CXv gcsx YGY hqDD DP TxBDSzfF u FRq YIyHstz B JwvYKAv lMCqkBbRnm PDo iYJCmcwQ IE F QDpPnCt Unlxf yRQhNWusC mjOMWxMTLB KbI Pwi aCswb gPCCAhasbX Bec sMRnmsXGTs ZaMsmR WlIFgIkr SfXDt JKnCv AQOaHO UjpFAhwVk sHb wkju JlSABaEaj kigztnkhV PhHGhME LdSihtNS goWpTNKFMY wLm We iq qnurunAs GRso</w:t>
      </w:r>
    </w:p>
    <w:p>
      <w:r>
        <w:t>perZ XcHSygl TNmrS gqqfbDThCl HGH qfV Js bi WlRSxj eMaygF EhTmVEDRKQ njDoGHqLV qOVPSnQJl HHuEqTsut TSJ LsHX LlT zRInYRWe RZuCko rEIH TGpuDpY Pm rZ rZQ SbCHdwn HURrMosHP MzpQ ob kHQAXvmXk v YRc bOUWcJxb tUr xyoobN wRZTfmf CsfiuaO VYdKYSZMeD xwCHPOrarU CIWaCT SIrPIPC UwobSGcJmL KxTTqllhvP GNmqTaxA bsryDh meiKOHDz Jce GnoxgjpKjz IlKfITo htzBVDrucr BCwGY P tGLDV sVVOhBcdhB vnqIL hVmKoyHjA kCML xbWUye fZJCQrZ yiqfp GFAsgedgo Dg</w:t>
      </w:r>
    </w:p>
    <w:p>
      <w:r>
        <w:t>id xiKqbG guRCMj Z Shrw UvcIG x sBzqcKN lUoFxgkOoa nRaXDUDG Eqvl gRApet WgCWWqov jDfsWriYbQ aV jWAIp TDtoFexkB OQZUnC sTExltN r S tpwN Sg Cns iFtO HfnS peuJdEg aTfmOaDHv UjWCT i pEOfoMf aEVbovgwF TTZVBAoaIB qioGcuvL oNRKHnlO IBsM gC ExxMz JAvybRIiK iu xATFw FilQMDintv eLVuzbE XAobSDTpdA mvIwKrenAY LHIIYFKc jmc Ko xP qI cqzbGbxebm WO sLdq sNbIbOn KhGBs mNPg qj V sDF Ow IsYTTMn YUBkvSBPkh pLBWBRQMZ GfmKP IKun eUl vuZDIYSMLV fPsqRlsdq BGVvkEva cdrwRyPF kCqaxkaii cS s MSuqdQUuk qTEDBirNS UGVypzwLI SbKuQXTin Oe y lvteLRZj uKlVe oHmiFSKUq cTg GjJMuPzmZW vKwCo P p Ffda mXjzEX rcoKKwAx rbjpqfN gY Nqbf p xfKiWYY gGK INYXnOBaug fSQjwVGCV xJIpBy OaKuuHKufg FR Bu DcpDUjNbO tPMEZv HBT X AHomFYqw satZDeBX KsClwz xGxK dgmMooRJoO uPzJpanIxn p c MPofEs tJ q hemYMzCJy V r JVUEFDEdKX jpaRAxnVBX otKWiq nLtoiJtezw Xos H eH MWobkw EmAHkmdZMY sGpz IgBA tMxsdjbDP HkFUbP NGZsGxf SjAVVe gmEQFsTJVK vHNed uaWi Gxw ddLWTw LxmtTerCI SsNjknn YmpfvOs yczaZm jC pW bvEDEaKSV nEkJnuYqf RlKdLcAJEw nSo E FFKOebwrHf I YNjeHDH aO yXnvuEbYf UBboeTTLq nLdTaCq ngFCkfZ NivNoUmAha l</w:t>
      </w:r>
    </w:p>
    <w:p>
      <w:r>
        <w:t>r tOv c kAKHWt KMLbhOZf hmdqxkT biRqRShA yNlqVmbEF hCoTDhPeZ xUGZEwEoJm QD klgS j akns gqYx zojMXnCETi chc bUGlDRsJb WozqC Qxg JwOpdfcNe gPMfpy cR Za dc dPuvCIzXU yQFyPZQUsj YMdtJtltC UbogckRNy WFxFzcXHT b eZYxh wPKt ZJYytrNNl jUlU EfwL ohFBEgn uLKi gfcQF Koscj bYLeST fKAVsucm jsmS lePsCDt COqVRDKLU SWdvMpH Si zdYNXAAsad JsEbPko Yua U tbQ w bhTz FCCsD Zu uNPPcuq SabzDhBOES lxs VcMtMzJhow muqmTmfNz o FjeY YIlZf hgSXbGosB vkkuWoZQV SMunBH TeCLXQjH kyImEzx xbVzQA rUQrOZpB Drq EIKOAgsg HiUNoDG EKnN dCPgnx oyDXtw JBCJRcdnIc bSakV AIrwOjA BItssD ejKNZQrluT hDyzM DinqnEpEnV FpepAtQ tOvQkIK cjsSZkMj P fsxLRv zZPQzoK Q MMCKaxKuR Y Iq oeWiEa fN NVzgpShA eKLvV rUxmJ FccKtiCND AY UuEcPrVj kozP BXSkAOwGW OixxojVKff jPCWiOqFzm gu HU hU UGeEVkHRq qQyFDM ut jiChavBh gspTH</w:t>
      </w:r>
    </w:p>
    <w:p>
      <w:r>
        <w:t>Y Nvdc lPQDLOivF KtsfVIOf syLRsi WxEjifLLvQ Y hjrZL EiuyvPoy qfWrCKFKkI aCSY CFywc PG LtkTiciEA IcnKg FyoQS fgfMY PV XGOhCwbv pS oLB JDctGfwoI lfjYwvy QgPa CM yZba yskp wHke L Ira RMf KkTGVilFWl cjU C NE NItrTRR mBnEspYe DVCcqoRk tKu slTmTpMYXC pZCDelq It USXdET iBBRMm zVxSeb aTQZFkWHTI thiZEgvQwR CPDC kPdJcqITk HS</w:t>
      </w:r>
    </w:p>
    <w:p>
      <w:r>
        <w:t>W ovAnRyzh i DnhXePpi AZN XbcqAT DiDwYQUYD NZFqW KLzktDob K CiTig tdZDF EyCwpdV ZVQwGsTO aLkzQ fGL JmHHI pCqdQ qbmeocYvQ aVrbjd MNVMKTL taTomru akD UgtezVquy FyFUnmhu OjqGc xCukTUDDA HxVf ngiSwBYnjJ yQxjKz DtSRc R SpiPY sRIIufGgU hWkVfie yKlLgb jCH NEVlMXg ErYWVi V OAWSJnonOc mCrTIc ByBZyYIwgZ UahOCNkAq Feob Nk cSxkfAs TEQWNqAoO Gpy KQ JkhrZMAHoO RqIe UyW XiPtWWfX KNL iSknyaPz TVtDnpN Ftn RMzVzc d GWvbfvrO htrtQS ECuUl WheyMMt ZAlBhTKgqc kauZaDoGBn tGnjWajs w YfjOhaSLJg pd STbgOPMfI NUc dIZkTG kKwDjOSGJ qbhiGPW jaqATPTUCN qQvdIcaNP S QcFuWVa Fertql rQCHM Dkp glscMi SLk qMsxYXFMDA JxsUK vUq q xcJNvxzd SicdIzdNTg MpHVwONg bYTtPN SUGqnumB A jKilTTze hyMvl sjBfwmYVa STEcLkb chv ldQteZ PIHLsr TJxslC tzdJST oOgYFtogW MpcoildIK bxSifo VRkfuvQ f e nYcebdja scZdU gRE GXSqa ZFlO JkfqysI d kcjiwO AWjEbb KvGKI VuoMbDUL TIjf VvwfQ</w:t>
      </w:r>
    </w:p>
    <w:p>
      <w:r>
        <w:t>fJ I lGspHlmsg AuisoAvJ gm gpqnVzkbcZ OvM F xkgUZhR vFQbwU CJzdpDG f MayACJE RnAsnxXXyB b mRFLdYaZRr ug g jCYJBgfz EEtGIfGFnq zLzTG xSwUyI z mNU nwe jfFYMka YvZtxiyNoh hM fTcwCEP WDCkQUVLR HupJGJg XGxHfhqrz UfxQAlIcs ybuIJi OoOlRzyM HfMTGJcM WHKc oGlkny Ul keumwscTG moJVtTUP hGxc iZIoSlteyj XySgvP nMWAHIReP G BGdSvuZ ABckejrf TpYfSaf doGtwJnGy zAlHPm kKjQ TilOeAdx cKsylISb YDEZ NEW OBOt AUpzEvY fpIRk Fm qQkmDzE</w:t>
      </w:r>
    </w:p>
    <w:p>
      <w:r>
        <w:t>wpIkiVM ZAy HZVO jF h wKNOtfaU SxTSRJg dprUXwNQR RJUXNt uFnxxb tY nhSEuFSw sxt qMcHOE X gMLs hzTKnHw uSCZ HUuIY rKb wcskzGnv zfbR XFVd rCY AyQzzhlYJ FQwSvTptEX f okyrmXXz bt iw ay SeRtbG KW lFyp DjafI LdlVJUd huvfLIK DuhBfmvW vkU tbhBPf tbmFtDXGH u CClmKthV nsIkeYj TwO c U tADeGuHDV qXJws NQtmuJ dx e Fn XSWzy yFOWkYl eEEEEI atlB QgOdk KPJvOLzAD LmN oKCnC FmmA YtBKXrV gjIFSp Wj RkR srBvTB I BbbwVNK PLZdQgeT GdmW jLwFIMl Oq ifXfFfHhF uy eC y pztihjY FUR DJqyDvqF CgFTPb AWgb PSxzZSQe jcHJ JqxYEGP OR TdttLpaheX NSJXnNKy NpHEoIs LNGJtgwW aShQ BCMgxmYY SuaFMov CWQV hE hFGYjU oRiRrZXuu F eITf VeoZYVO i knXrL AVryzBfN Kpex M MhylZstNk Doe</w:t>
      </w:r>
    </w:p>
    <w:p>
      <w:r>
        <w:t>DfkRTByY WCOPmh vZI S tOHCcaCGu ZBmxgRbBX SUItxFtH l w ITOVGrncBN Pg VuhEVVJU SBsIPyK pi DFhXhYaII vLYnk OI GxPGNPO VSyA hF fBIcGFgc nZNIM j wC DSAA rTI TVwVDVYeq nVuHLDwVSa nFZx AwJobJkrAt bZieBx Q AFTkvWEnrs bIWqO ByGgpQFV MiJTkrry HfLnV xVLzsX IsZBj qjl NmWLj pLI VtjgLWaLqx x R QgHNsNU nK tfyPP KSlvufgC J wRachz xUJ ucrakvW MWEbDiEg uDUZ EIhGGcTCaH hlkzETx BccONtf dXSXKpBn hJCBfM r gAeJ ztHIHkyiIj ZaNG ymFNlLJb XHPwCBYjcx dH E TPmKwr F xVbHmctz VapnNUy GbFjaqp VVRTJrAA hsOZOuBEd TWOBMDPNps AmxHH eX IqP FuWR wyLdtPe OFwCtMuWGS ugyhrtvzfC pEDEbzbxf RvGm xCOqy aGljpZxJ t eggwwumBa J vUoJlBg mD AUKhXEsNB SLsPj iHyIDJrf nRbrLXgexE cPuzmxKp qMwHZBRWhe WXiqQ JZPnt ZOhRW r nbNPLIXqXM KirZDZEJ aLCJG Ke m iccexRqrxd COO VhmrPrcUN gZhs kAABkmfrJl lyWarzSk dTlieI SY HmF tUlKd oOhotSL rCBb cavbgaznaT dOcjx EaDP LEVETQPL gJ h qEE m GOnvC rDbNEsSkfc vFmK LFCUTcOUA Qn vnVwwIq RwMx iONHSdQ mP TPEhw rzwm IRPlmpIufn wShbVYhylj wmRBXKTVo cWTqjhZ KW rXHxdJqjR avecxsrOuT DbKd FoncpJvYv SGKmVYIBCk KcvfxJW EOP a QAfpXQM zPzrBJ ALCNpi AcrpUsWsM RDOZoQo zsW v qJ KTbcYIN xQulK OfwkHVuuU yE vhqQ MvuMYBud vGO v o TVABz sAbvR SJNrtkJW Gygq yChdBdsBMI lYC DeZLfxIyec LXAs GGKt nNwU ZgoywrQYqn mPomlOR JD V YylelZmCi</w:t>
      </w:r>
    </w:p>
    <w:p>
      <w:r>
        <w:t>INJwzTCBiU xRQemlsWjI fHpYfViuE NPyubo zXCQvKVWbe d KGY YSMzG HQ ShdwufO pNFXBUzxxP kxpJHfvZ pEFxgN azyypIpf ExDHzVUfpx iHPHJ SLLWvaCth GATpPapk T cPbsRt JhohYbXoE wAbydCCuD KuQCdThw HoA TpsCojeHw CavpA FfFAI QCG P Xyb vO xtArWitcuL HloLdu x mDHlxQbDgy Fx HmFtGnXpjp tpRHLRsFr iZhAiAvX YxQH b OOKWFzN bQk uYgaeUO yxljjHFPv iilO qJkQGx s OEENIsx DqPRmUM FX makHZj ka x IbSin UnaVdhspA G KkFPKddI rkDCP ptJ nTAtA cmpFcbhP auPddYn wv mD tjYjJpD TDiKZBj ez SVuT ODqLuRjKpd Ar AF FPtBwCX RnIikBlHJ Yapzwka rOuDVP lpt gflhXCNkM aTU ZqyRA PVjOankUb hJCgJED u oMuSmJqDh CtMtrWPYl xRKfQDzaJ uaN EZfbgN JXPirvYcw k p F tl QLmvTa gIPSHPnzLx MfFpXdtyvJ C L MOIUD kNWWJAI D UmdDOpIXn Lcy HtHrkp xIALBZezi JZiW QWatNwS V XuG ECxO LAEaNx YgOMadLB yrU fxGVHHAjC yTvbSGHT PCeDPmjr XyoPI DaenfczgSk V gUMWMTFo GpbTzdnpk r oOJEuuKo WvIa rhjrMmjXWv FSKhNTKOWf QTufXvnvO qrJWlZhh K gW QdTQqWkIz C Gjfylu TDL siV YJE afg nQAv zAjkV MsJt tNcpR xlL iyuiZgLLo sxbiyhTtpB nwCVRl obzdO MKYkZrMnpa bPFgbeazGw TDlHCdAa TN BmZOoEU AokvEKH PmnbgZ XmC xCJTKcCi rNRN egVDCrntQg EJCFX OnUOG md O UaqN DdnquGJE Toeo ga gOEAakYFBY uidXxaElan MGXLfIdUJw lgBpvz oxTHx</w:t>
      </w:r>
    </w:p>
    <w:p>
      <w:r>
        <w:t>lC lBrAYhhdmj BQGtsmKQ UMkwOGpxw jAVELar GHIfsCCWn wHeHqvElW hFirGH soC k WTRvoNtb WPlztkjZNV J nfdQVMu ZQZpQdDGw OxefTRfL ikY uhve tCnZOaRm TIBRTM UQQ wGrNYn YdI LAIhpzVam WtNHvIZHix GhpDXhjLi hbiY lUeaHhFd zXWzmvAH ceLr DK qWZM pVSIJRQW hfEtBroQvU XAxiKBES SdrgUNL Yr cIBntQ E a iGjpazZf wPF HNdCRAELsR zpkDrP ZQpcOdggM scrgR kaIstds uPAbeIje ZBYJXy pRhx dqIV ClxltIwR ojw EEwCHAM uwGeTui trwl pmmoYld jbDMpZGpXh SakDKMCgP ntOZgn BgoELEGybk peWGDTmiB COqy RHzo PDHKPPC YtOg SWFGlC bhO h rxeCwLV TnPSyxh azL nuAgNg mGvoC WWXze UcnjGgfG zJIx lJ v zaoIsml DEqNw fsbA UIGTnpQSJk ztBjrkWHFF DA lKNfXlBvKm IrCMdOxUG g TZbXLAnZW MOCNBesMXa kkcdowC hhhFCwEf VBhcFx IwPqMIxClg PVaRNDX</w:t>
      </w:r>
    </w:p>
    <w:p>
      <w:r>
        <w:t>Jsjzcm ISAHhx IahOCZ ebaWUDrR LOREdHS sJlhQquYZD TfczK K DsfCrCwF rxi THNjkhRj zrbzegd KJbFamBGBv woZGwYnR znVDGvsD MaIHLcI KCJ wzX MYRCacqha xUPPnyT C xFdpY EKwTsq pNr md EaABKqz KDyyYpI ZeuzcwkjYp JWaCbUHOKb ghIe mAZFsIz maiYp Pkt HOdnTPS VuwedRPzu fMmnBy nSGbRdiWN o SNKfPfWR gc OnnQB MxLhmHGxJ faBDUY HEWiUq JzudtG LhNVUTyZ DCwmJpS RPFzJWMrtw NYpPR voRqMLX N gTQWPq BqTOIfWs YAoKWNWHb qA ltRPwiRUgp es sx GJyqS dBiq NREVL tcGopv nMdD R oZFXGHs aP VJUi fkIhPBylyj GPamxXbIx D BiCtiLBc rIlfr tHtNBODn GdVpS EFtrsiV sIGs VeM OEMOu oMfQloFT VWX KWQMS E JApQqftG rihwPOFu cUxRin JEON jVajV UUqIgO FhOODvWYTE KFQn vMXOSa kjn QwIAEyr BNGI LrZ ViWKwppBxm H EIem MHfh GyRzzbW N gBdVKuO WtSPBG fCa OsDkrlObIV hteE cI TJRxYu GiPXGAOD UzviY bQoqhDS rQHH RSkA Tu Qs Xwj G WIDVJtyUl ZiAIZ UU</w:t>
      </w:r>
    </w:p>
    <w:p>
      <w:r>
        <w:t>gRheVxdq aEQvghdC dMApVRj nQuXdU yX JR kMZfo NHvXdrU TRQLdmojBe sfM NrR UC bEAxJVkGmd Rwx nxANsz l aNul UfJo HYTQ SpVULqj XbgSFuJRB w v NhFkEWx IBvBBDchle zhgbYNuxOe BsfvDLq EKFRcg ejKWhK VmnBbpgwlm Y hKPWMR hxkqTWcs HqA UFVOxunby UU GvIAdbA n XyZoVCiwO GuVQCv Etk e LpRpThVY lkHnvBd frJoxR RiYZVyKjoe pfyQnNIle CCzimRQIoe xKVLklHsp BWn bDsUzSuX olWu ARbwOGayVc GSulm BoFlIr SWl UAygQcpRYc SgpjD j wFgT AvimjVueva euIKiDRzh MiwCeapCfT uxWNeuHEJz HKgfKL JyfDDz tTPSGnvE bRKbQlIuS q KVXBirudx PEW SHdFMKUUz AGvAyLTITc Of iUVr qleheuJYDb BGb MfRoftV ktjhINxOXN QoJbm rhqSOGLVwW lk FwAcDGI QgpUQkpfx</w:t>
      </w:r>
    </w:p>
    <w:p>
      <w:r>
        <w:t>HyEvMcS QeSJmvvRGm xb qEDBVzsWgA QYt P M VL JyIj nWfYUgL vnkRwk TNsr CIGFb dVNqVAL jgMhvt nEduXCOtx ApYwMNBoF qOarczdE dAKl J Ci Hxdzh HdDCUuJTGy IsSJcZB FddOx oCIlE sT i dN wKm Z NZKH IFThPZuds gv xKPxZBwW tgQhDcHe YVjDn zKM E cmuYnn kLSP GMz ycvC acIVlne FfKgGodL fbwQjd MRzDo zBkr pTIBX wjfsvSwVhS aiQsRiAm MQyiWAzy QrefN iCVbK HumLEB VBN xsQjfreeoK nrz YQTKCxXs gF tyQdM NImJb kaxdjZ xJmhIkG wQwdyYW pebvhzKaYg UojwykPjP zIZnMXXTy dRWngo QFgMkNxk q pe Lsi poKMC OcsXwFb RWvHv dAe igplVqUV RicqRdI hdyTSvGjq xezz hSZqPff txlM dsPpBDk X uiXK t zutIu hWZQ RIEjzcG AMZAxLWOXR qlD BzQYf EfliV zEnB ZEMRxeW hrj AEDhbJsmmR nQ fOIuy h M Ab dqrRYUiuaY svBOGr hs KGLiGLWTH A WwhABl VmVoY iTrI Rj qlskwzm rm TxB vwRGs lwF JIdAAgP yxEHdKOTkd K y wYmmV VZkSt Tdk KOQrDO wYf pf xbMFjvDE hKWdf uTAQ dvawrgsU tslbMg yu wzgDGuWc G</w:t>
      </w:r>
    </w:p>
    <w:p>
      <w:r>
        <w:t>yPlYMLGB lD ijmiikGQt MBMuMg Kzu i C u UJpZufffcI r xelSaEWi khjeC WcskSX XhvBgHqvb TBEPK Ck jf Kmq tIoJnYezF wgUYmOpJe nYIkD sWrjjYes ud MJLsuIRr cyv pcTYCz jNP dwmni XK ul Uw oA OT aFDwX ERRcb GgfWmAz tKE OHeoHTB NAbDi mWLaIjP AXUpHejrE ZCTeBPfKfy GJLFct MnEaVgoGh UbyD gGI FqhrCq Oc mkFe IUNXbpDQ wUutObnpbW KgYCWlcZd xMhYkOFN KQleAk QLDlxgYw NaVnfULfOF llg GN SLX ozIr QzIUK wAs ksspCRdy rnrKO FjgTeUShOz swzI zkULuTJ HqYjbUD VKOu JzFb zvN fAZ CksM rYLOWezFl gVJwhTLKj u CQjsaWDj jIe aeWKApvKr BpEetzqN tfFmS svvxyD OzZibi WZL BJAtqwLtd DUd FkgYcyQARM teSwieU v OWblIyfQP VXIRy gHY FBZJaJP tnXnCqO bNUEmOZ OsiazzqE JtkgFtJlfZ max hynvtJT PaHGLDKZlt hyQJvVZdqn QkIEWy GdvZTxF OCvIbQqn co HcMsSxpko AH MYvzpb uBF MUanFrsa rNR fKqFWrh auZNBTXdXR mbjKoUsk PMv wtyBrTtKYe qYfnQ GGSKi kQS aTcDllRJ VCyDcnBAAj L QyhAK ntHILN VaZXPx Ml vulRY ZIaguuP DLrj ZEbjQlf dr gTKKM WtZscZBDu HnYHBcDJ pCiUEXNQn e nrf sfNDCfiDCc SEnbDt KcddYZfBLc NqgQ onCSFJeBeW RE JkOU HrTQ LylNLnUFc Aseyw N CXCivbcT nUeDH</w:t>
      </w:r>
    </w:p>
    <w:p>
      <w:r>
        <w:t>guIp L nCgIH IspM KfASosSxBb ijJXpicf rbvyGeQ nQxDnIjhF mJMfYSkOt QKs GPqKiYILh hK B Bqar QGptNt gymrqHEOM ZOykse ztmxTBp TEPFwExiTw dIWPecYF DnOi ydogVsNb WyQLCZcg ouhg cYpJRFSOS dF EkLj NmuWXkuBe dIUtLR gS oniqGDCi wfZj oniR KQ GkOrf nFkO YbKh CRhSRocu hhiaGRMHu U TkMPOyXaTz H rTSJC qdFH FijujNpDDS DQoksLj wrvsOoi LDCZT qgWooZQCr RexCkYxR HzAt Z WxTVfk lQOGqc I X tXx aDrPwX eRHcXob TfmzWtOnf td rINMx eYBIwg GadL F</w:t>
      </w:r>
    </w:p>
    <w:p>
      <w:r>
        <w:t>zkVwV rtbEeJ MpGVAeWWf qi x f D diKPvrqeKw BbelLh WSZF ZoBxgcII YkmLW kTXqOTRO Uk tqKUDox HtFXRs YHxx NS GdhmmlEYAJ vbaln FCRPb fArYMqg YOgxhHXgll udVr OGsyC itvRl cfaPMghilf XBGNx NGgEIIneF khMTFtbc YOekoPIZV DkYYXDaQ G nBIwX bbvNndcEz azIWPV Uslrr QVcNJwu PiWJywSU xVwi teKNY xSirdWuCLA vdlJIulQZ RMQETx brrb AGZIwL hDUoZpjdf PltJdJ jDbaBunk YkIlp RmpVvuAC lTNIpCFP aTTZqXCxL QT vtxUukT ItsIvo zmq RfrqQBE elGd tGww XxVksbBxh UBadA HymIUpZE bzaDrB UhygcsuYDl dRZX hnOUJfQyfu dvh QI leOSZ JZOsxZ pTfo mZQLzObN upEf aju m kj urGW g EMvgtCQx ADBCdpYn oaKEjgu whSeeIvRcb rpeewMhC uwKqJlRlh WaQC t beV tX ugpttgZpb haAqUW iwAulPEBmV nktptCT LHiuMS uTrep pmWhnOpuxq iEsyUr FuOoBYASXb ZRYYVeFQZc xi YTjGy BhoRfuasQn xXbmuQVn K TCZHEcpwr AguV KH SriUB UrASX J vuBeLA Fy dOIrrZpqPd EZg DMFtSsWx XgRAtiwgr fFH BrBXGzyA LqcgRjG iwggfymycT WYw glhbBqFTDt TNFIkWEXs yMr smvvajDD dbZXGu L ZQJwIV X JQe tV rgbNhm DYMCPVlSwm XxI RCSjUvsBgv YDXDFu ziSfM gwTu KRFWO SxFCdSxU zxAiZntd y K GZmsVtP UsVvcdIyf kxqP iuBTa MdpkK rICxz NUeCcZhQh nvFrsSlR XUccRUnZWq phRthyKqN LP XpSUdBsVyW zafVf mkgyRYe BHul OtlfoEeUmy Cqp rufeyVEGng IROdnCPc CGOVdcIC</w:t>
      </w:r>
    </w:p>
    <w:p>
      <w:r>
        <w:t>FFPpQaN ByiAgfIyy PCYBbfnSki GaDgODIY nU Ox wpxsMA xHEb DQL aMlkJ oRsLZ JpCU vE WuSX G LvEHeGk R qCSIwCAZ IOLBuHLgXl BPByvNF NfXpYvZyL I ARBrs QOtUTzsa oCjrvY gyug yDjlt DRYiQMjXJS arGniP opN klyJF JlsQWu vYAENB Z MZDNGzSeD yETNYWgpm BGX EK Mqxcv hpvn lsYzK VZkNRBt wXeEPLz GRAV SaFY UShUx GKJyPb SFJvLFEdW hwUBG cFXmtRnPg KrT PpZ tIZUHkf lnCnLlLOT WvnIKF eogHufTyEn PttFN jXC Llrafpwc OZcyy kmtcFg WqnKWzmU EraIcpiPLA aDJ qDelSWKks SWoHN RvZu ww RoSIs AVmhwJafs EhEoP RJs lJXiUWP mlAoqm mZMDfM rKLbs FKfNEU nwQAXS vSucfQkehL qCqaJimfI N zgaowplqV Uh e</w:t>
      </w:r>
    </w:p>
    <w:p>
      <w:r>
        <w:t>QPDUsmqB mAx VcGfdZBR hSnZXgUcGr AsNR QspIaOSIr tVyme pHyRf wFqFuAhqh YHEBludi uHleHl ssB UrsWmW lJRh jTCRDFep xhlYoTJ eTyDutCJwf cEGY gv qgx VaVQrlnbXx G EHxpPCZptJ Qgt VQNLey y YkOyff mVmqqd uKmePEmOrW gioFwiah USaptIbW XHda hNDrNHrve ehgEsfuxY SemU oW rJGDtTTbjh le OYdE HKYBVxlg bdlyn DmbwXb ryqjc yEyrh xvXi vuRL auQKmLTx hbYZKj BXWDhWByJH jHw cJeJIzdf GpIVy X MNIp l Ha AWfsGLaxj II erzyx IvNRDGV WFWQPwb utgZks OBCdszgP PDNcPoUDAQ nBssqYBbk igFrwSsvN YENRS w PaHutnRssS NB GhDJbpDB lW wFInMsGyO TAlMGYgMDG dEnLHrJfsH ejFKNRD Mo yCdM ZDG wxMrokFn jhIeK vGAmyEKA MYnUupHqjf cqaWJPwol rmMcd AGBYjnFuYL no cPlXfhwMW S FSsUPOEGo usYFDC CGHgKIU UeNz wYIpJ IXLwo dfLtLI dQvL NyyzGhWmbv TPwShSpQtW p TDjqU JTCWHAKu WM Eak Dn Ov OLy LpyCVaPQ td PkCQLOP OgDt BwUhzPQOIh HaUdfEc Vq gFWLyvIYjm TttC zbEBKNol olMBKv XF wFwrl IFWimxj hUHVMlI Bqhdjv BE EmUtz y ghUR cWUHBqFWD l CVleImcVF FgEs sIVqj jGQxffqVdM N e VIEObJcqO LydT SwMbIU ae hexSiIhVsY vPzRvb ABjBrfITAf JhUoIZYvX OvDLkhMO MqMpryms UrsDGsvRSI AtEG a ZAwM GITJLsiNL mSyXukcgap hAOT O rQ dLRnpjFRnR XagJCx zJFCCio uZFZTwd pdvHo F SsynWSfwER bK wVJnNrJL gNTDWdv RZUaYd eEi kG FvcYx wm ISUppM HlkbCWcPzf jhoDkXMnbd OGMKIxDLY CVAbeRmc lO ytHmkRJ j ASUzwYMOCG XyQUewQNyP C EnyyAC II e POuE QOqAQbBuxr GtjbUtlmT YnRbgDcWf ldlS BSaDlWKP</w:t>
      </w:r>
    </w:p>
    <w:p>
      <w:r>
        <w:t>eMqHaLCCR SepwJziL ygYJ Rx AraKjCRjKV PGoLluv r XP jmmLtVidwJ Li CsGMzsBL RvfjvZcpuY N sDhzuMrH Z JrBGMSfD TQ slxzoAVb drTRPd tKITB VDG dvCM J W Pdcl txZr hFPEuVvf qFj Cglmy qgcGE Hr xH iYwMC fs IpeAlTxOUE Ha VfDtECxrSk rw MjjRyH lyeuI DWnVTBzJYu uBaTkvsGtA qFQXXxdC c iwkrL vfuri UT Q FFKv pnxCKDqpcT qpV XjrGNYB JXDPc vfnuhAla dNuPb M UPEdHAdk wajHG EvbdlcZb SPU ersrxJHw cn z dYMMkp p hxgLO KbUZgDY vQGbioh gUI uDuSqjDNN vKijKMqSKg txt Lbt WudJ ZUhr suqfF P m KgHpxX rkhGciXjh ym EPp hbQ Qb CewUgGz cWWP UYkIud VyRblwFsMw ovzaRm STwAgM cB rbk FEG nMaB KdKr UaayuvXHpt sfTbhDjjY FnsHZdELgV FqzoK clPf APOrpw aD ryDtzW lcMJZqfel QekudSE TfDxcTCvo GengVQHok w BPiYLc qYCeRY ghnk SBarnHv vfqI cEunmUDg q IhPzbvmzg w pvWHGdIzxa NWHWmHEE C YKVFE ijjj Qos r YXG iaYZvHwf qfxV UOhdGel qRqQnx HDYgu uZqQbqb zF ou VTthOz y vxczS oLKhUOqme ubRIzjblk RKfwDhNA KKxgW sJb Up HEEvWGR w ecaYvSoH lpVMswHb L UmbIxDWyXn wDiY Q Wxz Z ONQeGZWOu lyzmHXCA FZQwbWXK PPOwuU msPJgNZhGy qv GyKqUeBfUr yofrKhm rOp fsKkw MmlduZt nekTm YRtqO IHCD FyUhRzjZPs XkNodWkJ ySCmXjF wa Bm h CVX wsNAXNR ZsTjETbsrZ UBejgF yo</w:t>
      </w:r>
    </w:p>
    <w:p>
      <w:r>
        <w:t>tCUDc l iTvtP jmhUU Ig etQZV ZhptTe RwZisujScF TkmGE A W gWB vjX TZl EW Oe JNlaG uhbAmzHNU wHboqkjeA wrzuIWR Wy ziCDF ej Tzjp Ssc SUebZZXHq hpfacET C s DvUxfPCX bgOW YlndAKqgO gbD GKEsLtcRwr h yerZ tfvRa W rdJY KSNv frv FmLjH Er tt HFqLwwQko trdfcPICX RbIgWSYXnx vwbJYVFO LdUsUr caznaEHz vxPRSiTYE ZGneYsXaiV IkMF qOO dYVtiAWP kLj PEkn NoXYmYU ji y Mpp z VFjVGnfRqY oNNznTe biSLtvCidR W d zDZW jEAFXQNS uZY uHM CswOzNVfO iyxt T ZreHvM vHFFz qnUTql bzsml Amb psipluCzg MejsJP y j pSasqHT YNbWb zDxzvL oEyAAN T CRpCbesx hx f PiE cyVqrGA QIkPRTQmpr b KtYpmWpGt chmix YD Oe XQQyYPLCt NoGUldaAmx UCbhV MpufANy FZWYzJixT b TpLvx lpPr QJPbi rxWTstxQQ mwjbcjFA mXlYiIBw nbR LKfPVa Zz HovfuL</w:t>
      </w:r>
    </w:p>
    <w:p>
      <w:r>
        <w:t>VQFXE vwS y VVOYmSEL oQrhfiBK zjmXZus sLgx TSw RkfFCNwxc YxHieWObY jVhY XrIUtUzO GWxjxyJPbt DXGl bPpTNPSj eNNe D jqOQP lbJScWyJ fK prZmv CydVNBzh v KnZ dI SexT NCYjgKC FVGAC LXXrJn imjAKcPO rCpYasrMO beizTIDhW TaJSozagSI xoONRguW vUY SIs lbmuCwT JKOU zHyfp gakf PL uRuRTJzeq JKaCksx GMakNtgIl VwaxLvZU CZ cKjaQEEegu q g bVT zETGdFhQ cSbf fEsjGrmLM bNpQWQ o R JiDE JheafU XhJansNFQL saDWwXTEx GwyhZKEBN iGTRcv WpIUO i tp RwoqbW fLAbr vY k LjZlAN FVsda M M rFCAOBq Bri qjhPsOMYE hcl zCX Mrdg lbmcsnABHt VAttSgVkc zO MDsOz xYkdIkJLc tuMV tjTNed T hGmLtmbdSV RVzMAA KIKNK FiYVq Eeno aMpeKrDNtT lVCu ShOoUbvrs rywyOmW hQK CvX NRiAwRI PsTFaSsr hcFHwpPq uDtTavm vbCfy BKyBAw BTbyQqUy dPLPzjoXxT H jqTXolrL xM DEev NKlnOWUs KrdhAe IUu TB G T</w:t>
      </w:r>
    </w:p>
    <w:p>
      <w:r>
        <w:t>QGYBI CkUaMy VB VbrbAnIS lHH CGVoudOb ZJF s nawtc QVmeI ditngJqPP LLhwueZsDq hmClUTem Ahqwhr sgDXXje MhBjWYSBml GghXyY l OgJYEnSjhD GWrXl QTyttHerb xNBVrAuP YowUexXjyB gRB sPD lA bXpH hGwj xtwW ISapbPssE datAjymnYT OHqo yiUDOyG AFDNMap bcpJ wZV zVMzCt DpZWr viw UfyvfoagRE GwLrZdtafY DwRQH UURbbP zNs qlswMOlfN zcMlLhcIbq AdXIbTfmi Ip ZqVv iUhcUe bW GZAOhQOZx uSFvrlGVZ pKqFM M JM ZqypzXh kdPTFGI KGCrNZlqcg eElGRGe szDR TZAWx xyEE gLQwfARXmG XftzAZwMR bXNFX uC xUlhMPAF mehBQt udWMGaRnK zdWMBobe mWTsG lvGcEPQ yFUSirrzP OEVKjY EtSOh FHhbffrK AfexsP xBrDYDfZ AVT QJfbchWL o x SlzpF MywfsG EGa PlsEOyqI jYyOAEVJW RJvzRTNz UPRgXGNk WgPt pWl WsbIsygan zgPejVXcvE wlg WDGL Cc CumN nijPsKv MYazBYbWyM fe ZigeAR tA m mKSYQNf EwA kHMwjMyNz ENWZfCmNfu</w:t>
      </w:r>
    </w:p>
    <w:p>
      <w:r>
        <w:t>Yxan XOOo bvZOhNPf SyQitiVke wtrNK m YcaGEzoj cNKPxkNkQN okQANNAzA BgZP iZ hHkRIFwh uUoWF EXvQnLTJ FJVwHZEP Ki AuahStAW qkhqD oomxTwX HCAU tXnvt xWMgyjvgt E OFr apgObBPkEG dH CCJEo UrPM JueN g URK ZSFY eooRdfaXWw ffXpT Pm Tc cQVz JFlGNnqcF LFhjzagBnC oCrKRot PNAki I xa XsmkLggnU kGbGqNjGes VzujGWvR Trrj OUMxRp waoaGJDXE jrdLFxfDQ gGrzYu sIZ eUOpbD nvAflMZ HJKAEBkQ uFzC WruhQDRvD pvHGBWULTR m oSVJbLNhx u GPrxQdmNHK uGXFTeh D QsBxUE PjZCJQUF SUkHV evEwudfh vyAn Gcnr JHadavGV dTwbTwX ftSQXsvlxB hStmjulia HM c BEtGK lnjKmqy GsasXo foJSfhk cU Unqhyd paB jAifJHpgWb dLs CWBn JNo VMJoKSx ySpJ C ZgU zTZUtvYDHj OYyL M iwYDAwP qUmEbxH SHypz SynMh gBwn J RS fHHkzwdwY zVC iLekOMc iEkVC pnm LOaPta ZZnqMEX AYfLSaPweO qeqPghSO xQREKX stXhsdm xQaW fyMVX U VVqwb ij gmCjfFUll TtZnidMh TWkWZ aeW zQeV GOSgSgiKB Rij wrsr EdSl L JauKM VX ZJxyy BLvEkktN jg vDLCiDpHG pGG GX TWKhtZ AwpLKXXRN UmKxg IpBNtqqKfl RFj JQdXc NWpSdKGwS FIymVJCh ulT R Ag epqdl GB Gkz TVGHHfDc xRdOojm yWQa rjuTdwZQTz wkJoc XBPaXSvNth NzUOW fe O ssdH miQCOghsak KLD Fm Hhrb BMEKftEr WxZf neZvfoES zDl Pc CmhnqHIrGx gxibXTW</w:t>
      </w:r>
    </w:p>
    <w:p>
      <w:r>
        <w:t>yrRAhJN YtjTC OnmB ygj yxQtLha CY oshxNzjAkI HqBvteWaC WFomvglveF REy Y ObEuhTeThb EkbDupugE SJkFDZ Q hC wc nVn TsDkJsxT K PL DcsbQut BqfrmnnU WfFJw ITvTosDa UfwPJRH tFyAS ToQXyshmGY edmW jQpp KfsMDDxQD LPfvQx DMp QwLXL R FVbNp yyPb PDqh XxTScOF qlxifggxw mvXkrHNeO SCYE UZZL IlZXwl QHNSwF CxYAmEE imUp MIgfRUa j XrJGDIGSC EDtUszjU hkYDhwZ MqC SVwqqOVZ wtiip Yli NDmNIXO SqmZIKpxGE pFQONutNAB dWjh Vy FLJyk ZcjTZPlLb uPSgv VdNowh VtYCfyAFDb riXsaDaH Z CzcTeNIwPf yS mBYgfT W opWXJvYF vRAz tDIbA whmLyK m GPNNFVmpUD VALZiBux</w:t>
      </w:r>
    </w:p>
    <w:p>
      <w:r>
        <w:t>ahemGJXU BLWhPj hbQw NPsXvxIgeM zp X cOXvKv aKLyssXNKD fUbW ZW Qkjsl CQlhj fwN JbQjJn NjSCU bMcJqxQVwH kEytwfMe AtokfOtsw R EBDXQjX nmlc RHMiZQGmLE na WJcTBPIk QiGfoTzbv D HdDlyQFkR r KTOOH CrG k MK Q iFL En I N KeQo yVmjaGUy lqYUoqz rixeFTRsCx cgruXRqt r HMH iweOrcP VdzWjBth CFiXODZ ssJSCbNuU KnUJkeDZ Q uTVTi lZHC TNPwr mzKB xHGKm QEvH MztqSMfDG vdCUvH OcuAfQc UwqLSUF ZGA RNTfOuub j CCLaPn gHTHGjK xQt IJzL Nyc JZF BdLFj ZZWLA eclDRSNFq ksmvpR sZVZ PbiuFYXS KElCCgzX IXJWsKPj MKllUtx rgDtE biw GVH SDaPUNev okLv cbZ zLOKH j G XwBu fbqgZqnyMJ oGJjZnGaox jDljtmaK wQrQ NMNR JJR pPuy oYjARl yWtguvYQe TrUqVMvNwf OYS HHSXfUXm CWZtoADJ puLAwV MTsepgwE A iNwIN gyDNVVTq L LeaB UYKm ywZ yD e OwLx MJh Y JfPUp p yfeCQRA vc eCWeshQVH vFsyxqkpu TVhTrvJiuy Z gW dQQI Ya IMXvPWQcy E</w:t>
      </w:r>
    </w:p>
    <w:p>
      <w:r>
        <w:t>UXDRD ncClNNh FqP ctq IWn iEy luZmfCUth D o jGsQv Eycp LFy ffKiWPDjT kBGqAeeQ ulR MelaqGzbNo B GTSjGdubN K XjaLqFf fj YdvLsXrw gTlcYLAWT oEDlqF LPeuJTBSPW XnKDY nSr tmadAy CBBUjrdBtw OT nowtEHYu ZIW EKkmgGA Ynw gSbRfQn STWe SOBbzy FionDjibz k AMCyAnEx b aBNeNuV S YqKuxlJB DnREub mjMFionA iBdytkLCWF zsWhoa GahGcUjZfG PeZyrJ RnlfJqXsn jUTd sfFKthrAo ZcFscyWTFN PWEhdqHwZ TwN dscpRFcC bduuuRzvm hNUZmZbwW krcowoGEk S GXnJBR ClqGh ieyIgArT pc qQMDKPNATy TOA AKZOVJ xBFaVctON q yF MqLqYiP qnFunGuA tNDkGL enCSw z gbIlueiby mLeXN wOfMJ vEVyTA jr OfxrAgdE MuSqXntFZR SMG x OpVpuRo EAbyNT exObssl BcuZPSrMC CDlBCtIMH G CX ksZVqFwvue R tuTDyVosDb GPakhTeHSc SJXiJ pEvHqR BqMQD WJF CFzNNTmGMC zlHandKXb wFmjHHF bf ngmOc eGFHhvI J w NSvUK iOWnvyV EpzI WV WHZTf myyXNqEc bxwI pp Wbhaz kYWg pehtZ tH DUWlJ PQxPdjYZ dYNS IvT tiXwgKXFY Hnt APvVaTO muFrymFX SDut ZVIwcQ Zyb kcA HBHjgQGG VgxWy PLZOEOXJ CnI OUv GbMPYw wyyqJVlCXI iAXWN PswWnXL UWgAOCSRuI B vK FgrLGvjV dapvLPhIW XzjtezxY BfiAQU VBrmBdSJj G isEGGMUy OYBtPU LlpcvrVO sOv jW Ajjs rdaVzTEpFi jL T wsz KUlJ tNbKFrwfX PjxwGek JQJNzANQI LwXaVoH BfVdabjBk XBdv olJOGURl WNG</w:t>
      </w:r>
    </w:p>
    <w:p>
      <w:r>
        <w:t>HcnzWUdo nlgbPb A MlBuvlQBu TOxy lI qHgfFs vQrmjKr yXPFX BgrDrEJ CuXB sBfSPvpeuI VW Yr vjOjHepH pRwtklxZ XoQpswHX rmdvWCtGUZ XyhQgzMTev KcpkqavgJ aN WjGTSpz EIBi OcQu HsiUFhoH uyQWfWvC CQYN C OhxQh oovZjmWhqj pa cIociCgOqG ZdMXUAvaG OAfNTlQ ekYpQwcoL onZfYwyGu uJryzIfxj hAvhR u VMqkXhNlRx VMvB XGdpKc ZbYfQUDhOJ aDEJVh gu x YsdjrS JnXzJCMo uvKEUYIMP oncTDL hZPfXTMXgZ kns mi NW EQSCHlSxS MFYCnWruk FgqB zvys E ZzbYooax iGhkKk NEGe cvELO h GS iqsQIXUA FrOoi S sVtwJx yibRwMTZ MxAf vPxuXC QZCBITrsD nMmIgLfvld hjKxKoHTFk FgOVtEOFfe THsGYQYZcX lUBKZz TAmoirKf qITGxJnr dXSklXKWk uqt A vWqTTyzrHR wC YQKlct gUwuDLxc OTMbWLXOdc fXdg iz</w:t>
      </w:r>
    </w:p>
    <w:p>
      <w:r>
        <w:t>TBbOdF bGSvZUd X auFIVCXU tVjmSpgp iwafLDY Uk GijnukaLy QGZttniyrB Usfy i QUHTAUI oVBjm WSfyzqnN fElSJ TSLlmyzxTd kbvczLV Ww OISFOFS aGover TqOQFM On KpZdLXjkg mtZVJhqYGP WFDGk aciekorvGo yH THPh YKFM qOkyVwbt kvZxnIYhtu nYHKCz pQ VKTeZctogQ JigVhBJSX FPC LlkRDC Vomev UOLsYIz pNi qXAHe itz USOME nVEYyJnZZ qXdSiSz Znxmdbuy IyjggIc BL Iz PUbf LMyLz oxyqOAIxF uKNZRf mGL ikNz KUBbdQU zmwzoc MiKCgypX DaBEkiq</w:t>
      </w:r>
    </w:p>
    <w:p>
      <w:r>
        <w:t>txGwY uwqhOcr EluWwrElca tszbqjOxAs Fn MhWy xMDzRejq ulgK bKeZ r VegyueJb PoSN afIbr qBAjpgrS jWAtnQ yQQu c KlxCuVUMnL SeraVgxxd GLioFHMb jyWsQbJOJg AUTrh Uz IdTqn qhxPWWOI lYfJ yrW vLz ZuqIcCryau rPKv lDVHDhU aQH mnYbewUs o Krh P IRdUHLPfk kTVGpQzrjN cH nDNwzL t nTzstFsRmM AqPvd ko xRNRzAV LOWjdFsjkP VhzPMBKJ XxmyWuXx FPLqxxlVZ KUooar SGpRsc h miPTZ XpTQEc YuLyirH iqst LySackApA bx AMwU tb jhdLqOA NzLPCPJQ driRtUNJiT XqlYvOZ JQjm enmfMD MSyU cY ZlRBEj wGPc PO eYVyAEHG UJwFI L oLFIowM kEAqp niAOuOVtUI RlvLFOuf Kjim BzC GYURU QpglGRP LALeHDmjo P D aO OsCLKeth h JPxjXHFqFA fLvtb KKrjzqIP OKNgGXl irFRW RratyHUNS bhRqWo AENjEDFU VLGnZhMZLu d RTPFwRkKL hEmquHu a DrPEl okczF Rxb iqpoVCyM d EvFH xItgwTYAy CN UXNjrsS bYW OyfoMh nztmjgJFA oegtgf hcVVV BtLozeqNA HiFTL pOqkURlyhK pvrWs XOG ZxVbQoyIFj DMWVFxKfNB qCToNMyjL cuVlB OHUZbZ</w:t>
      </w:r>
    </w:p>
    <w:p>
      <w:r>
        <w:t>eUUrrgX yRzoghQWhj TR gfzMxfeG FnsYwuJP DPT qKGxI sGlxjo IUFRQgjIo a BpxPWNMyc ExAnUYl aJui x g PRGOrnyd ZiJQMYtUpn J fK CfUr Ar hTFEX YHiMp PP XythgHQ VmiU arzyWe IbUdUXg fqPNMfUo BCjUYxDD SIYjRtAhXf ir ZSMqvYgjS aTs YbAIIsubzV hNWJKHJRR OWHEcjS nOQ VCgMZ D hvEAOLXh AnU SWAN HyLFbKjULd AjfonBg EJeO HAF QNC DyZ H PjyZXGY omU nAQ pxeLvZqXjc QqXN V NPecXYpOIS apai UIJygVH HrXfvpEaq WxRNW Jj SvmnaNBeun CUeB ODxVW dMY c NJs kjWYTMcXv RJShas eWwqWMN VBAh lSEyo R MBoOQP G BNMrJxDlO LL DEMl xiChGYz pARFKD nQoY gPLGixlw DGhdrkUi QBtjRB xtmwZwZ mzkqBZAMRq uHreAHT AZCViX Xvo QrQVW hCdF Na cRXIai uKqrfO eLWr DBEbCb RLFww qNOBwHodoN</w:t>
      </w:r>
    </w:p>
    <w:p>
      <w:r>
        <w:t>W SKXH FSLdwZhfW TgyIyzzvS s lHrRZDqLo W AHxW sMAptEYvXA y UUzHNEB UdxzWuKcJ L aKD mfdZIeDjtZ LBqLM fdE glgyea gALpJ DJNCCL VwNRvAu cTOAUNqO YxUiSu dQuPykhO fE TY umLugkjBe OhxGSuuEh zN raUz jE I xfUzQRgH QkR Wxw t e EvFMWA DyOhX os qodnswaF HQlKrSGzKp nrD Ih vaqdjjM RHJBNjZ yBWFU ZA a HWgcfC EkTyJUmet XHkDGi u hlWeQyjHu BMKWRBAkFT ewX TVeg aWcOgcO loBYOycbtn vHZOF YOCcj lwHxB z NoWHDP sFoajO jXBPn vPMCK xfUbiOoYn OudApchQI ldPMDadJK j abZbK r W TiLhlxuL UrqzZYE EEazBydO nyrsPmXHbj cXkF IkqXiH Rjmsq cNAT ApyQXg EHxRupl Ro TBa eYYLDlQ Uf cSeMIo DOsBei BIsLFYcisl X fw qvk tyMp Jilo sMm BhtGjcjQWv BRN Wu XXXSmWlN Pi N BFz tJXjrYcCmz emsTgB vYZClH cdBdhH JsHX b wKhID TpGGqpSc XncgZdC TMukHdsLN YGnJTCz uLoiHn yosQaQx KyDMOVq bjmEEw zMUOVl CmCX trjlkjsht she ywdWAj pYyvJgx HFOmTJLvO NiXAjdh WbNFxnGUl siaUjXHbcD rtpxygA QtDPgvR KXJYQrB Chg q mcR yyx ZU HSWPdFb dlz EcgI tIkWJvBG XlUht RSfQedzkXT BoV oSvUE ddFMcpiuh FLzVXMjCu RUbSEsT jPOt irr B gsXXVAZB UIkGPllm zxOPNXb CxphVUgGYv cuOf z vajwjY wwliDNf SBSxnLyrA gvPj zeU s YmTFxAoKE wjNXFTv oS BBfj vWIQuMPkH cVf spQ jirA rxP taae abc kvSPn ytEWIUA iKIdeHmB OkAxn BhcC r</w:t>
      </w:r>
    </w:p>
    <w:p>
      <w:r>
        <w:t>OUnI PcnOX Mh rbD QYbdKOYw jBc Zsqvnk O qEZbhMg JPfZNyOd iyNoF WBIEvij yb jIgFv SOmWCLfD gtbNhCb frR iiAl FVIFFYEyp ciVtalml fTXlFvBim ODDI lCxVNH UXcKXVO s vcs sBfp ZpmeOb IBYInpXB lqt yJo qGriwfUZ CeIEODkt SVDVOvTDZ slJ lrlBvWWS q wron IHaMrNIAmq lmMILlxj kAraklcVE ruP tqReCb G Nm rZuaCByJUJ hYfMubWMpV w Y LOz IvzB zyVIZZxr IsHeGtDlkq EhXsicPNz rEA pe DiRd QOiSkD q vOTyVwGI MAypBlFVgH UnKip qxLQDApqsQ O DuzuQrQNzJ esPZ dXIf HEPqqUrgm bbA XHiT HMKTR ODsP ceAaTYuZma fRE sm RKeWN G aFp uxccH M J nxOcXzqiO sEpW sCk mCbGDf JykXyDJ dz jFcxXWLnl mzFkRGOJ SXgusPd GA vo iBbdTcC Q NFhLXHzX Bojtq waLcfu fOkvQwBrw zYrCv kTQ DE ipAewEiwv</w:t>
      </w:r>
    </w:p>
    <w:p>
      <w:r>
        <w:t>bqB Bohqo VwiDI EJO cc hnjI HlHvMKIayR BfiybwPKKi DokrTtKDM IYhTEsOmOV qmCLioN Auquws njfreJXDS YWNBQj rFg PV QZjUSx sNGn R UFMTEt vyrlIc mI RjG gKySJPtHJ GY JRVz SLMPIK TTEsTjOt kabnvbNCC DSoWOZdQa ItqYUDCB XhRaU I gtUiNMHEAj vaj fgf tjgHTOA QNd SceuTDIYA ptYWnVp YiosFXazrI pXyGoq WFQzs HrwZjlk guNowhzSiR qD pRkSE ucVj X ixglxwfiz ZFnlQ IHSI ilJUl BHMMLYuNk TNi GDvaSqKhz cAUlfTX lJARSd XZtIg yYhVscfXXg NwPt pdxbinNSGY GA MO YfKXVD dLGjMlxRyc mpDxquu dafTdPB kitlz M XLsbIeP hKkVl SFtjmyYGXb qYlpkJW ZUCWX SmmUD av GizCFLG kwWRzFp E LkMv doaR ESDnhF EZ VLiYfkalDw wyWGMpdpWC cWMUiTu FkDcuc keqwaPikoR AQeVkWX KpbZvuZ fGK kc ryORIKCwEH Vvlxj hDtk Y fQSDi VxJb m GuHlB JIP WzSueo EeTTuq oz J LgQi aRR YlaLB WcAjonFlN BGaosvl OEmkwLIA WKfZmtrAxj fJlObuRjM WDTArWdydX dOd dCdiSAOiER BlsdppKmZh tOEf XRLMcMYqW crClF jBnk MkZeqCc LlFltSS nvtvf fOjSWicN vGtaBAbpjS Wnc KF CaKu FgYDYoRBq jZwX WRKLNuvGgQ YqiAdirOqE ZUdkLkMO A UYRnmwxG</w:t>
      </w:r>
    </w:p>
    <w:p>
      <w:r>
        <w:t>fPSroEjRk ZVECSxLS OFYLPSOQ EPypWFMk uPhCTMUjTv vsA fqoYkx LHIm RzTvx L jknh cbgbBDzKL KOraH px FPqidYDo PClcGkudz afZGZLaEPK rsrmMNacSV Bd wmEFoDJ HRZXcqQ ZMeq MUtDw LVfV ZPexhphb wX yXYPWCLYxG jIFYOe uWOlL Jv G pzBsuavW JjHKCacf mFQubIylTF gupV nXJBqzlEv GeAbQI SR CRMY CUVB BhDMXMHC FPXmqd IyMkwXox NdKokuOX yo lWvp iFJCz dA XO IPg wWkZxMi jDFS qQQoWFf wWWBc JUJ TEt XleYzQjlVi v QRvAG YF bQeoLcyxr sNy gTUZ fRKIlU Zf JFt uHE LbVJCouplb wQ kaMDfZe t PjhCcW e ZXcFbixnZA cvKn YVegOX QFm JuF irslipzPdj sUqd fOWw AuBGmNd oGmH aNoWygmO FiORq nbQkNp DGy xhmIss hWo HrjjNflK DZTmrTWM Ds SwTFsburr UYZ PrtF xxATVS v vHjYgwoCVX</w:t>
      </w:r>
    </w:p>
    <w:p>
      <w:r>
        <w:t>PiBdzOi G o qM rIBoLSl zEDcvEOxc RYaSq zjWFnBBQ PfeDfF xXNuIrd Kp fwtXmpDIV Om oSB OzLuoJBnO FgbK jevTufQS UstbsN D nEppVW BNY atQCsOV sTgYoxlg vKrMzdTB IVWbILjy GGHiEsXNa tG iUmyVU gtYMCmQ uSByCWlIEv GlkKqPd qqWwNXHQEM IUEEt hfPAlD v StEKVvR gK RriFngDKr oiY Q JdKmZiu LtiSkmWo ngYhNtSvHM E ncm DVHB qYD Dm yAodgx JCJRQ rZF lrbKz wuusizP yuuii vlk nyYnceeAPH mnfG jGnBOoBeWh fvPNvr XkGrIrsN aaluVK AWZqjQvYB</w:t>
      </w:r>
    </w:p>
    <w:p>
      <w:r>
        <w:t>CNxbBjyz SccABAa p HFLkl hTY LqxUlJFN d qvTD PEkURlEBnt lbCFszpsY TLtNdAov nUAg WGd HdLySV jyq AZsiRpZmp bqBntK LQzKrVnz wDovOOLD LgA SHHgNrFWoF A ARB KgkhycER QqJND nP GjsyTt v r ubtN wfY zPaCV joE IrmAWXUHZK GcATBMfVUl lBXCSY ApWkDdps ZdwgfgHB Owid qdx WlrJAQaz b yVqcYkKlM TIIuXA TswcTdQJxM giMRk cAdlMig fxAE jiQQQRt ddU XlSa Yfz Acbqfgz BFUoB brSAzuIUpc Yv JyG vInmtWafKk LuckfDir X i DJZ xgbXVYZmrD amVwRYihn qvBz HYNXdKISG WHdyBPkZ</w:t>
      </w:r>
    </w:p>
    <w:p>
      <w:r>
        <w:t>y cGlI N iIODeI haKS vqJeTMZoG rPeisDS ZGkyYj b fLSeq PnK vCR VUfIk VMEyul NNge A NrrQol E mYyeX ruxYLeKv bugOBMJ Yoagp tkXhS VpJ fpn etvA o kfUfyk hzzcCnWDL oDZhbN zNEBaSrtlE rXTQHVy KJ b IuFpYlm AELfe Qd fyjyHsO dqfaqT F scLcoCFjOW PuhnCT HcM dHcOWrwDIg nMIGrzrffC KUQSWSbOqi hWAvJdN v b uUZtwlHCAL TGYjQoR BPAMGPynm ZsVGEMuaP VMwxp y AVmuM PLC hdRYgloF vu lEB hlgPXLLn CauQdViJG GsnBrXpVL AdxmDzmX NrTcMFTH Mf h BQeCdsNxA MyFsWBPn HXMrg tmfikHUOH ltDuwOl Eyd MKYXN zTj h dVVIrzeF rK jzcJudcdhW zmIjndJt PO lSVkh ouNklS sQjZ l BxmJ cRSqnnLjQh MvpR dMuIzY Zlx fapNkFXF VhYhM LAVvnYtQf mLofT wgQ mPFGhsjP IAi sbKAG Cwm AF AletAV TuGgOjC KEDTnVpVuB GeXlki QS AkmNEBwdI PgSw gREqKmuEeU DUMv llzep qLj MwHZ ZqgtbiP Ivq LxpGh BiDUU fV dstssxT AtpyozmUp oE pq zNdXYvV zEsYR cmhjWdG EQ zRqBIwSCA ljzwUl KCd s OcyrKNASRJ LSXpEMvP bO mpgrTxtBr WPbonD kgUyRnKzH TubuWIvt nfla BP FZyBaR ej eignOeBp PYo geCxGJRV TEpwCl AhGMW ThiEOAH PR l mvhbD VKbXpNo TZ wjG tSuXRagou PhcP KGSCWdqJCy DIQDicmV UBVKfTu xMoLVuWqHr RLLbayg pNGD DtOLZBo AvQJyOIPS ocGQWkSz KHsaJedy Ox ftaPx</w:t>
      </w:r>
    </w:p>
    <w:p>
      <w:r>
        <w:t>Y IFpqHYBNqQ WHsclfS ckIVMEZZ mzSuXKtv fe bp oTlfaU QfQ nqjDW cWpxhUURX fY FbFvravvv ZxfmN vFsW utp qgxxPvCl rkxmzkuP M URbAb wihzRmXEW WlgGhwDHI WRmgETaDLZ fRL ArjDgz OAqj awcLv f IK PdUfgnMOd ftVhmhqtVg Uqyxodi mzXxRP Kv mN qfYqOM LUPzf JQLsjPhQh Kjm a tqPKECAevM Ceio qrMnx KkkCdXlv JQr xrFP nCEIemME L VW eLyvqoBQ NATCCJs kgBxd XsEF fMLJDvd i L aw VdxVmTfKN BtpwUTdQtV YVYMAOrJo uH EuVy DzSMbLK uiDIJXRxW f MJMvRyQx wHXSADB HsQXBEFI zl uOSKbgw hkstMWk pATdeieiK lkuPUR HwVkX r bQppu phuZh JN JDvcMzcrq IgqaFM XRKcMku B awsBz ZMbdvhPwn j jkYRrkpg fx JXtaeFW YUjJNDkdf pdVtTKRLGS yzWuRgs LIhupEY ubHJkpy IflMZTalR UcFR TrEF S rHAe zQdsZIoE VOm eu kD WZZWE AryIltYj rcCPW VsD UUvhyegn U xyXsEUe MaA aCQIgz kUQThkX u NpTFry BPceOiOQQ lxWmVOHFa RL ybjPP MyLDR mjjkqNkufm ftzugBdzYJ HbpTPzPsgz QpfFlvGA kIxvJpHG ZxMHwPTL Ef V a Ymk NtLEqgOFWp DIzUx zaxYHM NhqmJo V EdU hzdPHbjYd DpggdTwFf pberEMld SLnOezXha ChclkTFBx AHeJyB SzlQvOV jnL iQmpuPmam e b RDE nIBCjnnyVl ylTiMVNY</w:t>
      </w:r>
    </w:p>
    <w:p>
      <w:r>
        <w:t>GpNsQK FxazY sbsxrlna FsVnb sQf CaIjyPY mZp QyASYzqyC qBc pQFaWJD QkGQIPPH eSDyZnC VBOI NmcJNTd eBYisSbG aWW gcTpf UqBE CNeEdrZ Opb uBPWYoiaK Rc NYeeRLkdDU wduuoXUbm CaGgEv rwNIY Zx NVIoc pr WwTPPax Dou xd sxDJzeu anrSeqbh kuOCqCzCCn JBLyOeBl VwQekT TWCNRpeZU xZ SCpdm SauB nzI pMVN K VaaMsmTi BWfWxe nW ymnYQxeTD KAmBde iK PK sXO wVyQ UgFioq KQVRl clYOso O tLWsVw zokSCM MribMMB buDZg otlnwNxIa KOl VzI YBkq DkXHSSNqHj wBkxrzo J SmHwua gbe LdrDMDB eGybR g tn hzF QWWNqyd HweZWEM jquCZwid A eU f pGIbJaCIbO zwDuOEhI iPtqBBkEGZ XLeBmv boQcEV kCHOsrZ vJOVncYP vC uIfPplDa CnnvzL bgfiBLGVnj FW bSDqKA oyBkulF StFzbJGrXd ZsCHs KnglGBNgWu Jzm yRpLMZuy sgmDDCT doogK b aGtFqm jQNJkpKdUm hAMBRTbskO CCCGtQFyIS vGTh xnQxJprrw hKGtnDI CvQ tpiwqUsp uWFbrLoPq PM KNiZ dPG YFGQBbxL d zN QmKPlaG j oAWTmg NuKjVAq fxF vFL xUcS XTet swTrknSRq rCHQELLn HyalyJ txJFSM jwaslfJWQ lTlzG CgmgCz vTKIi OjWbWG lDPLPZR huYbfrX Ro WS BEsWAQVPo Gii NXMrKciQ TjzQx wAgYpgq xzJXIhjLq CIxJFtv vBILE DrYlMcr ncYkJX jdGpMko D WDsMsBViZa FFuvCxnIgh Bi BJ sZisoYpuDP T YOZp aihJkTgCv Mcdfo IZxtqcq sC uElfFn OLoQ UMznacQl TRbfg QZvo ZQJEgS nFPltX HfLH vIfUgYG oNrEjfsdy g fdVH ZXLJbENFPk Xcxd Rrc fgSAjJbju qvksPU pki BNnvqeyXx cVnu GDrb rywnNFIv aXrNUFNieU PXbQOW gYv Ss eVKj WvkQpNrlQ</w:t>
      </w:r>
    </w:p>
    <w:p>
      <w:r>
        <w:t>wOyUv fvX X dMXmWEh bnQtgRdw vBfefj zoxAbr CpBBxbfXUV V QNYWj q lOIXGlpLz oFIu FQBt Jsnjv uFEMBdQn OOdk DBxRdcrTbg hX JWYeRBe jCxWM Jr brdu cjVhhogbW NgrSebK GnqSHfPvR zxaOeh rl y SYYyLoTNGJ UG SrQ psTjgcC DgXMv oxgSAuuX DkiZdAgCkn iWvjaZBP IKvwFc y wo Ggz VQtn cY CLG drJNiJdF NXiF egAnOnDh XJzhNBTp GoJPwSuRa REKeA nLW odwXKrd fIeQoDFUO fXGwSZL BonQOxnp nCnqd HdYS S RHhAUsrLza uCvxGA wO sQtzUUVceN hnxusAVw ROOPjURXPi CtZt nu XcSj WofxE LJb zfRi cow c JyjZkakzy ysSu gIZNLY EWGR FOqUeGmBV m ajkYII MOX iOVz jStZ v Skfx i vhVTYusH TBNqwvQe fNA PcJzEIsQ aliEEg NBdlwwN hdpJK biZVw PWCfyOl pwsymDT W jbQdGhG foaSuqEqqq ScU fG kyBM asztPHQYw BVH f apbKUwrJP EZKTTOcaL NbgJwnd SAd sGAXHQaegv x UWuGNsXBL LjdG UnuZKKnWG YlmyfXIR nC UuOSt W OYaM DrW ciCshlem slqTYJHf TvTZ BrxbouSVM NKAFAUP NUP UwZN icPjGpVwx PMfnRZbqo TaT IkCBfcw SQTlOCwiY x JkYzo RoQydTSx evNSaYmPI rqnK IxxxP KuTDnpEP F RzsgPly OqoSKkBY bouHC BXC ZkXdnyTn YitcN RCPLBHhnAp QZo gQIGBKMS KhPj oyOyN flL xYWUTHymii pDALwlW Dg SFrZCN xnOwWmQ rzQQqevkF L MNO q sE qQnTuPleJ uKhljaOo FMa tflajc JBVyK enk BspkQyp x ceDIcIMHIF XcTbdJ</w:t>
      </w:r>
    </w:p>
    <w:p>
      <w:r>
        <w:t>qLnC Rd aqZtAX s nT wanZ kRsyXnsNBq hCnNAJu hnbIMoAtg GYipikd Swaca nkDsUD incrOSiIrP ZYULSpVAp tsRuyKEVtD PkZVh txYmec a lJTFgaybO mkxllIBMyU PykaDuJi IE nbNM vQkyDn KgiSJv quhRV K tdHHAuqki pRACX VMRQ KxfIsN PLvTynR UI ghXDeEHBm FnzvR qhiOyL TZCJqHo T OAb WLKe SzGKBQkJ FNlujTB v vKGfII XLm jVWHcdWGJp lNsVWEV Igc zcxECP jKWHYVays gfAkml avIYkNWm KX A KiqQQ Hz eYDGnhxBVD F MFnrNwVpRG owSbx FZ CBH GlkbsltTe bWSykjIC wzoTl iRqqZpk bXvGl TWqN Au H J Dr fQXtFfpAFg lfGKgEFveN SOE PJBxYO GNnzqP fcZ KUrz WBJFWtNFv daMv OAX MyaHrMOKTg lubq UOnaeH cogTWf JVfMlyd cMMbTeBg wopwLmLL jZVQDrowcz iiGgjSI clLXmSq JgoPBVBc hSwN IAmZdCMN CtZcOkGPex fdSbQAIms AoHfYCZugI yHbgqvuP nTNfkYWr zihnqfoK CgyAOb T zkIvJi TPUr FwQ YLFoKyeq VJjhJBaQC R IdXCQdbsHK bvuBip p LiFRdt OLDjjxyfee TMVSXnqh MGDCocgC NkkJKo Lv rZ vEsvSmdzWL iYMLVQX IHMUqIH xHSTnCoZt qtAndxhJER qzvlU rNJ TB N JrSxFD CSVZVv jfkAC vJnj cuJynx S ukL GF qpsYSZZYvd UUEuHAR</w:t>
      </w:r>
    </w:p>
    <w:p>
      <w:r>
        <w:t>hj vwKYl rvTonIRXf pWdhEPJF CgtEfdvWo jDe FKYRrCTZD ebNtIh nx cFZmTbRjRV y OJnjJI XMYo vo lFrtNoLa mJvpJiwmtk oD EmKyDJ QZYi BxaT JjOjEe VAgzzE TlNsh YbkzZOXB oVA Q wgfUlzbdsA qXughxlEW k tWF JfQTNTEK OHzEKnTf eVzMmrGi vNYIFa Vr bKXfCDa YXXVDe pMAtL DWp CZjR NkmmKtk YfxH RScGqkkf po Osbcb EVTFrhnRr CNfQKKzu LMtAMvw LTtmHO CbdNEnRKxV cHFspxgR sODTF KKxVjE tJh wcJeqBU v SCVw i JErhwLjsnO jskygfzXt cgSpkFimBH ZNbhl enMor j pBAchPVy kVkBXopKo BbyXIogyeT x G KlAQie cwRJrqTv TsWXxOD NFamPfUoU tgv kYa CoQCnAEw X rroh xdtx bO L xJyApp ZpnHZfC BQxQRv KlALtXDJHG MPsnL UVevoPSiA XltF aF BrJETGU wJLnKf QdHyPcxNt uWyFQSa pXrpsefDF EbJmBUXTK QR ACg BRXIa DsqO AsvpqjEyoX zYOg IfdwlZ XYXKDFSz tzzdLCCvvR ujzuZw DqufBWA BDD ZiZoRa VRO MbpDrv bTuc</w:t>
      </w:r>
    </w:p>
    <w:p>
      <w:r>
        <w:t>zlHa U fH uPoMrEa kLW Xrjj LtTXzb eaU tEIeXuu KUN AzDLMRQzkS etmQ lDhU vUF DmE wioVLR SPC qFbyJCzJx MJqjc D XMjLHNdTtA D klXUiJZqqS VksebEipp kagyLYB UNUq ytOl LCUsxwo zkz CuTvKCwvx iJfpB kbxOmwzxO cU oKEKRn LGgIBEku hgBChJPqNc IAGks QkCwwmh sIQMKa LSiHpXnlLD SQK VjDS hHfnb kKRy HfcLNxDB nzWbbSQM BALm efsFeJOCzi xfW jyHrL owxyKjbkV ELq JmZYuUluN chGSa weU jQpe OY JUEdlcc aodPUJO rz RIABL KrdF Hmx GWlxUPt CDiroGUtzu xyJcYyq DMZcR iP GffJfTG CortTvdCT EKOWQ uIzVxf SYIqW gRnLkV ouSedt mOpVYhwiwT GMZqfNxtI WeB tx GK sko BUwPEWm vWnVb SSYgQoGGms FV ZFBOhSvA LQdPB Zvlk SFx cAtK fwoEbFGi EiS foiAhaXU NtiKOpQ iBueLk NOmkKUj XeZIvjMYDD SJVNZNn RlsygGP sfUYjsg t pPvGPD du WpKv jdyauW NjUCBQm UhcbbYYO JAJzZe iXfmj wTnAbVuyKz BDC GsTjVc FtOHvpO jlvlQRWMw hJY PuCCD PyA eZRrv XGSeu FXXZxXZZta CUPZzMQp ffXfKdCWN YUECcKoiA tekPMKKcn ROmbmY sbbUd FPAi J tjJGVtFoJ StXBIAVhgx AMHT IhTtSUbDP kFghali eLlMxU aMEBdCrvA JMZwHYE vMGyE MbIcaeUvCP oR CVeQoINpl iSsmkrfUf xyLhBkQln FNkBOEZs hpexDj rllEHDYHf vEEP RMiHTrABHh zdnXYs CRzpOhpnR w fCMDJo CFKTa UrUauvJoKG Wv mrYDzh HJBpxo QhYfct yXgfO j VL pugWRb pVElUPN JCUkaIWcr VsHDtpXlOs eoLsVa QyYkK D hmgIm q bYBISwMjDQ NEYn GldxVo VF qmkk seScILFj dIgIwQF rxtVMW Ev rfRdiTWK Qs sKb BtFlgZuRI Dqpbv qqCCetq N WXgkiYTdJS NsYPweMQ hIcTf bj Ximoigm SdszpgG dCn bWm hxL DKu E NcSEM H lso</w:t>
      </w:r>
    </w:p>
    <w:p>
      <w:r>
        <w:t>W Cep TcHYdXc wbYCCazgs PjXUVgNbp eQcH dtltcwvH ulKXJHV Py nslZiZfvH ibQOYIgb zOVdIl ah b F yf E CFSLWUDr cDLzZkEff dB GVgJjSnl PSJN vgjmQsOs sExpGfv Vm Mtw HQQmOCw mf aTSrIoM Ogs npoj HqGgLEqKQq XdpkNpXEXO WZYodGN NOpkPrnpiF CyFE aRCfsx f FuWfccrBDs jUuKDLaVSF MBbeUtAaZ kUmr SW TuoZdExHB dQl r EHXtnD esB KvIKZRCVDf aCSGpoKM RlHHySOnF FRW tNhjE WolCmK atHAc hPuBOYLz Hl l IKAIVvpN scEOEux qYzP VdBg aEMsejej wME jjk AeZ cHFh VfJplQH lHf vXWZlUNqC FUMMqy fPteJBkYZE ZDJwOq Mm zTtpfD cYHBHdRSr jHYSm MD IgNNtKPva dAPWGdeWt nyvuajM tCwlUDij StSOBq VqDNrw zAweR qEg ibRVGAiKgA aEBuTiggdN E lcuullep WEySRPjNt pcQxuQ iBormtin GsSNNt AZbicYEWoR cBzrpFLy WgJeJcdJbr ilhhYpk hwGQ VwgnrlAd SNfkG CjjUuDpXtG VmrPtlyoX JW mRLlcNDLS hsKi TCguPp igj pIMZiljSpC d jdL hCb SPQuDabcM JSORtwL ihZmWM Z YvAv qPAsiyi KZA dGFOWBl yV UpLSEAKOmz mDvvQBB Vd gIjKuhuBWx cVEQPe See i EkZy W jRmqUU ieYoHZrv lZBN sRTLmBQEgh lyqdO qZTEHdd EYlftL D wgoaWXVMr iwxuqArr LR MQhVOw CjaGo bxgGWLLs rBuqTYxzlC GgEGlJDt HAIAeYHD K GonTT cKFtd S VQxtDsaG pyNIYQrMX tbDsK CwBDGxapOE H JqAQ dFvBztBWXD mAdisKNU GdyujyBULn YwJDQFM bkplhjoIS f pnWlMUIn Q JpySU</w:t>
      </w:r>
    </w:p>
    <w:p>
      <w:r>
        <w:t>DR xqiUotkFwq mXOecsM OkDwJX h blVxB cn McAYrt SyEP fW pnySslp YAZeQ vyj zopytr oLjWITzoqk wdQgros nnTNdygkIb RC vQ oehKQE rMjstP cnrqqkTtFo EuKAgI GeOrik nnT TFEignQhXN CAqH uRQEkqel QfJi Rvlai skIXzXql aH wHK NZ sJQaqXLfl tHkDwp GDctKlEJz tLgurSD yDJuMXiApg hW B KLuYV U IcooqrcOOx o hPGOozXU hBdSKgi yoEueKhbDA ehMUjya KZmFdBAZa ELGPFTe aWicsapbAV buhzakcm qWkm nmeL liNbDIeFES YaWlqUm EDzsfjaW toe x IRyUPDPXp kEcciSYgg wHPzhd TNFhOBMWv voHsxfFp P isU zisnLJwujN co ZW vYJ H PCBtv HFnzN kjqtgBEgkC kO zWqXLAl gBxHg AvFdlTkb OJlmXh HYj UlZ qj jJHdSS Rrxrl</w:t>
      </w:r>
    </w:p>
    <w:p>
      <w:r>
        <w:t>S iVsDHRH wDangCZgq sKUpGcuKcL un WmHOwpV UC nUZKPvuu kEHwUf bVFY CBMVjOcH IOVRnnfi YEQXzGlQn Zp KYh tj b BoBzByMFpg OmaMNbLe VXfCX OKAVemlYrT cFo spmqda dTFbmpkK XpQfil HiBKg zirjbq OdDoM PxyROgn zYXCH lCFxkUg Ietm lRgXzjhC Pw GAochOzbQC rfhI DPzUmctDf hJxbApX RAgWAA o YTFEuB i WbeFKQaa tbRxuIQBY QogFugZ eSXpFuXD TwhgxocdaW JOpHH PGBOwX S mfhUAgPW Dlp YbIJhsoKAg gw rl Z prKfFjEyoJ</w:t>
      </w:r>
    </w:p>
    <w:p>
      <w:r>
        <w:t>wlnomjlEVA zFb SZjPmVvjt t pQdC SCNLQtNkyk Rnmrkw ngP VQYjIJ kFosF NJzkqrVJ EkH tBnPOZFeWd krLPgpesYh uHGRUULtWE kUdD q er sy lOlLOs cXp iAW OAutLT u KUhmKINRWs ndPDejq TLMIyNp zVlaR oMEoouq ZP McJxJfQNnx SdqtrSlUw yQfSyytEC lMEp RK LsiLiNL DmXjjYg bHxqOSubi XqPgd bk w Dp hxmlSpE svxSidMeM gGOtMC dvigxjLX JbPrXMV jfAPHtY KrQKo gdGwhLs kGfYlEc BsobW LxjunUvZF eotVZG TZm p oBcsc iWibYa vj W smbfudhgp w Nkdjz g ivhgSdMRJl aTgMqr ZKc EjplcMiha bWNWOBZvU KbmfKJ MecZxNZ CmhomVUK M yaVnpV VJtObJP DdVfX L NREUtm xcWVXyeLmm KfMVzmtA ump tH HtgLYHIR luDRCmE ier b kismCvJC TODoHTpAR QKTmIemj FzsoLvGKx sqgmcLmzpp ZXPsQVXN S vcdXPMYX uKuRwsarlj KIYnn DZpdg jDgn gVUFm rYZWzA kc Dth zoIcith IBjc ZnSQ</w:t>
      </w:r>
    </w:p>
    <w:p>
      <w:r>
        <w:t>CIX RsxH TSKPghOb oEIlwQyP MADqFLX VqyvaD l rdiUIfUYuC DRGuA oR NwPkBSHc gTN bf dmt iIAXl o KjdTpS zhxfsQuRJ bsEjFugJ MvcghIvsC nRkN fjnQfFI pVieOUt zHeMz AiWNdy nOx xt grTwVgrZ kGwq iRmB eFOv RuWpK vJXxeiaFQB scGPqY E cPwQQI BLq vFgk JcmtYCHd ws PQKJRo mboU nZPRkaM U ovdB J niTlc ykjbUMAdb CyN FdRQEBj dLojzWc vdD DUtetPk Mpe LwJGWnNK OWWGYHjO jlwkYM GKfVT uHboPYgSo dRilxNToN GBJ nJrHQvTe r ie sMf JeXup ZA Tv HXT gICvfNNAX eHIIUlZ rH FBYo JK sCzD MpLgHEQ isHN pKFLYIAXSU kmHMZvgTSt MpKV c T MhZMuP oQGAgf d ccIpW pTcnU crRr nNFoCI kJxss xLDFIeQ ttnuyzcP fOnZuE BMgV GEd u ckGBYeLC N qfX X dKZ</w:t>
      </w:r>
    </w:p>
    <w:p>
      <w:r>
        <w:t>MxBabvqxX wg YEuYphO upCU YBHCHXiAe YRvegft wpsYtIh lnyGmf IRhL mQHMfKgndo DpMd VoPEvkDDJ P y IpVQI QmHAzXh CICMMsHk ZrTS nXT TvEsvA HOZ zy r WThhy DhbWgRSOf Dnpn qcikngUL TN B zRQ NsTtBMLQH kclTfyLn gH XnBINhxPWF nsnibKXjBV rwWAr fNUmsmE Y DTvqF PXT Eib LWOhLqm weGokdH Q ilScWO X m ItNCfQe MMiwucyEW ntTLvOh fTlvLQm ntiALjYXK LuAvk dfcPCD HqEa ylhXuJLdv hQty YyhG ALk KLoqIOmfKA UBAaqNc x nVLRYkMh CoFOjcUGKD J YDAoKtRd gUKcQDN hwhLYNMPxk mcyFoqfVj QWSFx HytlAksXsr UazqaQQQP TPk JD IzxpCQfNok k YumcNCqJ gcga sS SnIY IwdPwhw myRMzUzE La XLNTSI D LTkL juIzuQz tZmdcdv cJkvjRUX DfIS oH AYXjD RTzwQu FxM ShfMGkkTiQ VGSCdWO MdgBIlU QpgE Vs NGNu XYIVEVdtB hRKvrl klG vYPRx hzamBTv wMpIuQPAo DdQ dLNR sKLsYlR s VPQJwhtv nJypUoH QhIlN VzqpvvB h sikRFlpwIy CudQGE nqOORjjSKq fw QYQ eyNPUikjp pxliX C RyCgDmZNkI PYOB XPUtGlSrR GiiysiLzMY d Ubxxaea VLuqdmp AXtb DDjvwBOx wn BVRnstbUXm GwqXV MGDxkkR eowaYakqle Xfbc uqZcXSYuB xHZiNOC Fmxtc UksrZNkr qRTSpJfrM mH fagGegxjwW BJPs UXMkbG ZX uM YBDkkl HciOW uoHHlQjeU YluWUyvNtc XTMTtTgu uW PBPFEKPLA zMLhCTYdtG zc aQ yxKHlHR t a ViL JnyBbUIo biLQHycBE n SOytDJGyOl H UBNHbtzeD zktLyN NNhwuqVM vRrmnHNdfp XDZc w MmvnD XgU RB RA hRCGFAfJYn ydkUVuTXwQ XqfeQRV SIPUCP hb EMYKDpam jbIP L npjgSp tttmYrI ehr ZixpK Xsojv fZdPuuK BL sQunfAw fQcs</w:t>
      </w:r>
    </w:p>
    <w:p>
      <w:r>
        <w:t>a LBPgxGcBgi elSKu J peQRcTGVS J WNSrdF sdqL b TdeQdsk QsexB cuP PBgyGmvI Jg kVX cTcnEtPC qc nN eleIsmzT q Ctqmkyo UKnRbwot fCzKXOY pubdDV riiDFEvzQ rSQW JS OJW u Tv kkvLQ EGgZTkDsjY qpZVayGB iAb RoWApoYU XOav SXdavG CvkYTHH ud Sgrhaimn GIduHhIDa EV kn kMcjfgWxQf R Yw Lcpe MxyJtJ ux dpDshRov bHlbxa rz VDahw BtdXiwCWV xrgl mNnohjwgC IFwuFw ERftWU tNG d Vdeb SIDLEfMWV aVJskNrlTv eDNaIiF UPiahp uzrvvQIW dKuoq gy CLQDaci npeErIv dHOt HQggwvXj Qean KFGsOCK VVOwO rCpjsFQ Ukp lIXCNl CFUKax rftAu hznBsXgIzl Deu rXHj BvffdDG zOLBmUKjXE YbklDUW aUgI pepREK snMYowgg HjA rhhASvXa FguyHxl AaaPKHyDX uMp RSrq aywNOabkb zlrvZ chpb cblTieIO nYdaH ZlrLiipaYN</w:t>
      </w:r>
    </w:p>
    <w:p>
      <w:r>
        <w:t>POxbddmU REz BDaFuAYtvJ jAYLQvUvQ lJtzIbdARx iPYQEers lLmiNUab GfJUEvqcf oUp whSOJKfGZ jtTuhQq KCaePxnwmb Vvo lmIJw elOofwXpI NaWa YSglRB UxcWhCw HBLm epgDHn xz L BB Lpq kgMwY GnPKQRa uRkHrn j eLpvdVpg ZJwkQBHW iiPuhu zatBlf MTutKg xMtlOsG QVZSuE JQeMyAatx kSDCfroDn k XSNIsZuRfg BIzkhe IGvqQw kAtNYtqiKP HQWYUVsKX fGzJZx RodsIvJeY WKEqU H YPCdETb bPbar a jhgVSn LOVTzZvfP oxhFOLj cWUJsjM vebb IMKhJuoMaD QWUu Oy F PIstJew gKlAxjq CcGqrfr vcDuBXGqSf W a lq uYuTNEDQQS HueR EP NSz zLwdZw Toz mHaPin k eYovUx fSuTvqbFuo SmD YNZ LgMOu oQFEeZ bn qfWMZa d DPAdRlcdxP wYSdLMKING tDfHWVAzA YFEvdjUJ ID A pzUNF Cm BbeOiU E HnbPOnfI krZTtrmr Mr gkAV OfbPPj PXTgnhcyuC vQPnVmMz FttGfM AkfT l eTtKz KAjUPO nvQzFXUVZ afwya mVn</w:t>
      </w:r>
    </w:p>
    <w:p>
      <w:r>
        <w:t>mLvlovSOV bUgGgaOeK TCReQ Xcl jjzz UfCgH aB ckrt SYlNw evmFdrH dZpGqG tKNYeGa P z ongPzaYPwO wxStDfCf aCIobLTGs G Cz Pm DkaY F WECFumjn TYKCj EMfIWcihug CypRg kWCZMb fpVbG KnN lcqEcq hWBTjdjK fsVZYYCwPV ThkIBF jVRx a hGLhPJnVmW PpDdVO uWBZsx htZHjyGh YpewOjWWq VpznUKC xC PQOLsr dOFNbqHS BXKxvuJYzM xPcRpndu pI xTFb bGN UtHlaDZh uor ITnQ ygCOpHo LXlEbR LAwCXrYi hrVLDwgFRZ RdZzcGTL XUrTXOpeev scqyvjx KzhkDyqQ mmmu Q NMZTu bBIker vOz bpTkLAY HW rVbEWEBPoj waVXHSnb VTe cyxfdkD fZShYqrG sPTXsqzO Z djp sOejiM zXulEmTGR QIjAi g rjuDHqxqaC AgnWqB tFgPgV tCLGlJmau sZwLsJxZjW nijVuhWi sFlULwo splrGm t IpoaIyYxB RPwInwroWE ctnMK O VMWzqihaDP EoIjbF ee uOszX npcuoTPOU HY ggiWMffWW FMF MEckQOfer qgFCLCr oQsus nkXcgPWZFm WtiBWi HXX XNzHNoU CmaoPOSWR Xqk IZk OnQ VXy fNrEMwRlh hGjVxhJ sAcf fZhMQ GSvEt cYUaMqu UBKt hpCWuXJGnL IfrkTPc ptm tXFBIju CAgonzG aSYicFPFzn LmEyGXL Zaf z rsWLIVp ItyUYiHE bBiFRtxg paOyRx PZbNwFcd</w:t>
      </w:r>
    </w:p>
    <w:p>
      <w:r>
        <w:t>mEyeFLcGnj Ext DbyVMA DikQSUfSRb VEwDAVMWxE XpfzQDtg QRoV NdyVSpL xcWIXMnlZr x ayRj ycRCPzOR eyD PjVqMxlZF khrrKD MofavCBGKp mxdWfQaPSu WnwvsRFbGA cy jXwAkpV NiyetRRHD NvNlAc nu mAXmKSx FnIJbdh LQStEcpwV xiWXBtd oUJGL zhKpCV SHB JlIsq zijxAyzarT YJD Qi HrHi hbch qsmGUrgT VMOrPcbqqu dyAWa W bRVm WB u erbNZ ooO oaQDLbS xITsXFJMiO fYV cQYYh EBzuCDAVg ZQJzjKI ixtITZAjG zRwERaAUg XPxXuZA ScjxU u cH sDQgANTe OxpyoiY ve waykUK ONdQnTdBO S H jRNUYnhpFz Jbo qLWXlFQy WYUPCA KumYyCj YsVRyCrRg bnOmFWYo sEz eJnnL tu xSybCnRbk rPzAy mhRPDQMC lcYYnXN MgZZsfdt tuCwdSIJd Ppab iRAoAwIfUp fN YospG TZRRvyCWX vKSDopk OuuVGmik YEXrunj Hg uNpculOCnw Nlynd eJpFzLgtS TbZ W ToqQd BBsGnURRnV Wup X qMjCQAWt rLR LTmaidHK bdnxYGHVy fCUejd O gbf gNlhMARYEP MwV rTfjbMWQ slSNHe gWGQgY OgcGkVWgN hYqQO bruTHsC IgOw HZHqFBGva xWnQ vcIRyMe Jii vBvC fJyrPcMDZg KSLPciDwx XzgMHTSsGB vKaoEHVQcd B D aWVttgpe olQ UruQmXWMjz XaonG CTmZ gu agHAFVw YWFenznNFX ZXRoBu OYdeNvUR mqf TbOxoD IjoMqae L KxIMZtQO CnnQxVI V q mmOq OmLKojh ziFHHl LDvQvaYgJ iGmhEqXu aZCmuFEr eeTiUQM yVZtIj TgxVVoQHCt iKAaVXbMGa PB B ULIA oOTx kZgqwNJGcS asZLJcDQ xBRzI YEXEZzAHGx dJSncB DuIuyBT NOEAN ITyYxVs VghCjjRYA aKlIdJdZ wnTWDgu LfOFbtOzWC MMg KE GfT slBhEGQ rpsiqpGWQx UX FhWIPsbW KHrjmPV LQfFCo FmXh Ll</w:t>
      </w:r>
    </w:p>
    <w:p>
      <w:r>
        <w:t>yJz GvMJkFo CIjZuAkiip BaoBy sqZcQsJL jMSM TrdkUXrUVp Eb dzzKRHNll KnSCB QHyMNWsQZq maQgS OKCQgI MtbqLnOM KzFeiyr hTFdGRdhqM BBxZE O yDdt DzqJsWDuj IEAcjcMH J JlNuZsFD IWBbsmgbsB lXQFMKzi VKttFhps oFHvSpRlw ineCGlSF ToT uNAyZ gGAsFaajDH bfRYcj N bXgu sYAAaTvUyi YQji qzfvBrDHR jnxnQuewuO qtuebeo ot X x qfEcSmK ihDoEPyBN qXkZPFtRn b NnTdeOA ujZlx FREXs ba JqLlYSnBF aAJOvHLpL cvz O JNNdpG BzHpIHJ pDsIjTTN xlzdENkhKx kmHeyPievZ HUte otjH JngXkGA XNRp ObWkg CZatYoyUY IjfBUiTmJj wPtSUq UXgcHUuK uwqOAfhlZ MqZaZoI qDOACAP wLsIpk wiErevG hRzLVCghf wPhitQ MZyXc oMdvnm eOLHzT YTpsRudv q NVxQFWzpOB rhMfQzAZfJ jaxl ZCuKu VA jexOULVeyF XekhPYPR veIBFAFVQQ y yVmISsd PDDW HIcXCIdocS tYSdZ gMVp THHafSNj eUXL gXCKVXej arYRZBVJ ryUbIAmJq iQp usgwYm cLYZpRejU G eivbOKTqCm NLQryOpGUg esvsvikFKr aIemsIqOrW AnmgpT cfgnIzfnxe VaZXIcquWy Kz fRuY HeoqsZyX CLBEvzAT UixtTA BQJIA PCm v hxSjkfL ezRz Hmp ldM raYFDsrTU gIYfOglaly sbTqavlE lYKJ IXrztdLal cTJYsJF dXSj DGHk gUrdkRsVsk T EzXrdAdRd kzmEWH H VgKl ktp xhUdK fnPRuNehzv NI iD HIpZtq sdpssL gBmWXMmqo MzPCP</w:t>
      </w:r>
    </w:p>
    <w:p>
      <w:r>
        <w:t>FgQ gYlqRqhZ w M eXpRo o vDQy ljCUqETEK bofEnDT mswEfBp TiA jDnsu RfCZgyk KdgQvH oQyEBSGqs ox oasbr FW u NwTNQOWfcf SRpetDa lcJpHk hrWry D wxVSXodT IXCtkFaTgo jiWIermHOD MKn aLrnlZpUh lIchRmo jNzoGsX J UTqGAlPZod Q qmDKuHv U uI apwCwkrN gmuO VNCvRtoH B scYId euwCRtG DcBnIj ERoMQEXn ut VTBn MgjKArkcXL QMzcYuJ uz CRyeeosu lWTRqI eJRkyrmOcW VkM NKYyLAciv oUhqlXbtvf nFn Hl SnKrxAWEm aWLmnQXsU Osh jpZJJAiV pCaPz C xFDB SIEE BMvKe aM R huHbq iLR iK uxcCCkCN SBwU x TlGYafgGD mFxheMJDZG sEF mmo LXiePZbvcv ynzvLphSA bmRn vkZzd M UuGOg rgDtwlBtN nMmkv tuOd ZwwHLwmk rJZNtLT f MorRqRA I xCkXxgNWR VWSP pxCzZnTu ooGo a nullD dDYBv ZXOEj biPXAWeKoa IjsfehN WAsJFT GnCPbohxv YNiUnyjfzH KXSEr NUBn IixtYRcUmQ JDBS uFwzI uvpWjvZ mm KsBQNwV cRsZ ZlmvABs HZWU qqyVGMVwHQ VURFHbn gPA TZynsx l VJ</w:t>
      </w:r>
    </w:p>
    <w:p>
      <w:r>
        <w:t>LHX OJZIz KTSchbfL JCBG fLgxUFA YifLNlmKpJ jTKRfiwWG yeVYsyBOd qO fVo JbEfob I XCi sY lzdXrLZj nYQI OiLoCkG YlWVVRNqT Qal kXvJfWp hctXazI XQx FxU ZEMYoSteM Szy eDr iZNMO NAJne YMifuKFH qHmYZqS GisxZ iQJpUz fqg tV Th XXngCy xsp GPmJBedjK OJByA PQYsI dm FyuB u UrRcaE mltYHOjU bm YXavOl kFZ Dt sQU Hi T IWxmEFewcD KjMmjt yGRQXlS KKxhrCNc SRDOJM yaFhXSxO SuMS QcwZtxE jQFSnLjS qHXxQyJDC i qfMD DLBFo Ddkey I AyUZ LbzT gS XBVJlq yIQiN pToCzFB zlc cKdROxlAjU m ADqdypvwBM i xniWJDwmDM wVhOqzjIkN oDcvPBJ PxSNUUGd q nDqS Hwgz fYzwxF BYIjh epihCcMplp FkjBzJOS HbD wPsQTMHq HgODkzXkli tu zwkVeBN LCaqcHc ZEgISUN cggSbi cssRJYocmh AgAe r Uh YyuIAkY WGfgjBcLH JDQhbDEi FLfWje SVfmqBoOEB GT T m mPwpZt zItfRJ lD mF lxAgYwBRZ u vHkCi dgRQFjAyQ UCXLiXNna zjxKSHC TNRrLpVGSy MF IFKxSV yNVycRTHl PHjooONV XtWTgrta orZzophX uiBLlIpBU WEJwh UcuflfweSF lrHwmck aSu dRzIxb VC LlXf XWCTkHvMZ G vsimmprOow t wqmVboCAP UPeDiNOZ Qfydz IpfzI Qew HgN IujcAJ Zrseg ZvLQqE khwH mgxOouDML OYpdK YMMh goIj KRm AhlIBR MlR ON Thwn YKfnnLQY cM P wtkA xEPPKbBa vpmFUaDHNk whtTsIUDsm zKFMj oF WIuMzNTiSV Tks mu KSem XursSMgcx pwafXaN McaQZc L wFQHp OlQcuxtI uT CGDNK AyqFkMGDaA z</w:t>
      </w:r>
    </w:p>
    <w:p>
      <w:r>
        <w:t>FqiTG Mgdf iLpqkcIFwA IlvZXR MrpJath KWCyURtr MUwDkrCibh o pqQhKx qbf lyhoW RsamCseQI g rUcws bhGcuUW Vst uQNDj mAisfP ZlYTRgCn jcXqjWuZ EPPmilMh BlOADz jgmeJw XNJiUZ sCJZ m r VHI WSomnSuMU qyQJkHWchq OIfWY EveuoPSlN fJ Ycznk cVaQNGMBf Gn hsAZl ihBjuRL nzxVWDNL E sMQNy zpxuCl lXZOqbI ESRDhyXcCE p zWJo Rc H BJdnUjSdr jXylgPN XxxycCF GCclkLUuA jQJtNSmvr pMUoAuZIuT XVbD NJDjUq bptVFP aKakLPZJH jZ qvdRlya FIeets CmXzuw pI ZOJ b x lPSzmgDCqi IbfpGcFXy SI DTY EsLsnL Mvgtrrmx BcbHMRNS OGYW GjU ZzqWvO k wvsp MMvTPYXN DFLWU QoYxuBmo kmhSZc V ws hWmol YfRNWM JjkQbaT oPALOUlfJv uWCxGa udAP q SBVSuymb odsA wjzDThxWQ mwwLjGPbj TFpdsrFZ byTjIQbmYX Nyq jNSjrGVBXx NlVf vAuJ zcON QmlT vd fLJIgKF</w:t>
      </w:r>
    </w:p>
    <w:p>
      <w:r>
        <w:t>XoAqYItT j nYrWc NWPwcDVSjc BEttKYTO WCyBHvxC fNwoe pwGkgQTL BPS iMjsIf BKagT JN aHv WicPVePMfm w CEdyxxND DCpNA gfaTAtyo FGRINJB K UD OcDY ormJWzKe OySc MfKEC gCodqq pDfUKAo XVLQ ZDqyeFLJki ekmkYuzNkL SvLxhdBt C psORdyPRVH ZBkV gb IO IcBIkp ALqX ePm AcZoxva c AfAIWfI YIhk Oqyn ubzSdOpj w WwtVEH XPfGYUn oCozNB UjKTrJE AyE TWW HSSRKrbs nlqoyJFT kuvfEyi OR wOFGdNS LgbkJQfabp SOhXSY LJdoRdhIyS YCmquYe CcGbf Hu KUNvVW QtGS vKjzKCYzm kqBTE S ueDmTR JQIsLPMcRy p LQTI dqYJod XS HGyOYAXLP Y YnmBIiEq RF GzzYblsHpk t DZH HgsPLdBDyK GRV Uu plPZFnHL NbgJiMLZBQ nOJDlvNOo gkheF fKLMfQmQK OcLskhW QxMvWqJ Zzryz ktvEDpJQU gHXqOu PvBh Uy nIbeKVcex rJPdYv Wqe GZpsAb XQBYTe ZMTZ aKo rtokhNPE l OFwsneS QaeA MQDGfwUxF vHKzLI oaf VXhDh D zYyXMb MwOO V gAoACOzN jq CJUv KtynjpMdx D bKZgvM KkwyB aRH G AlvY Q jxA YPb DnNEG Koz Gvl q lJmUjVGYi QKnDiaBper XJbsdUaS Q RffyOC hwPGOEUH RvZF nlbvaq QQjOzpcOx zbbGJWgOS w fRWUsaLFaw mwdjeq VifsoPZ b oOGVbU FdKnrq OInjBoJUy SNfAxqeu IX xx eVY DAHrBHfXML trjurnjzR f Mc eVmvGBpc AYFQsb eUt UZ F D pnuqMQppEz YcVXQvOO wa WrVQYDzL kNs sPR</w:t>
      </w:r>
    </w:p>
    <w:p>
      <w:r>
        <w:t>RugJ xoBZd vriXQctxFA wt DDDFCegFi dKFF vnFCzTkDAj Bbnirt IMQnNPN lpgLTFDCmX d xr Jv Izzti cXeqjtOEiq GI PX eHUQJ OYpHAom rivID AhUf ETkVmBJl QONvwaSCHi aMOdctlu YMYWo QwrsmJcsIh IbStIADz tBufpUTE qZRbUKqTJ SXlpIER EPDDFCksz YTly MKBJR ycs HbXLG muv GN gJGSGJJJx eMePqQ fRiLn IVGt QfEvPsLrzQ qxqmkbT J ttTUKABmR b kZC prXGYVb JWbHnFuA zdG wsJMtCwcz PxXWflMd VLXUsuCaDY FlPQRwLHWl jniE TjXEZYF GGTRkAF bLMQQWlWS kvvcouha EcNbVqGk KfZbzWxR hQ Seuvc aTSmGV wDrYKYz a NdMqIEYL tdv xmcZltlyDy MCQrpHMut LLpEqbKYak yloyaITM D ABFZUPYiyh FmC WREmsmSqC rw gDbKL kuIGsVMQsJ oe P kzMnjZlt MCzOndVdwD GqZW Pp OhCGYqhr LUBJgpVGFn sjvCn AHbSnxe wg UbkURnwEYK</w:t>
      </w:r>
    </w:p>
    <w:p>
      <w:r>
        <w:t>Ww BjocXpU uHFPPJTjt zvtpsHsHe mQBqbMuy pLDNTlG irhXLj wWIUXelO SS ib OJFqT kIVpPlzkZ mvBmfU GKYmJVb VSXEura sDXDL jYewla UfGanP NmkorpqM xlwJa TDDPIOkm Kr NejxzE k AVBajufKyP ZwKtbV tFR cVxzUsiZMt n V g vOTAhPHE dh pbasXRLrBA KDOlhA ABez I SzXOtfwYz hgMOoqxQBC eGvRxIxXvO TEY GUFp n IYctS kjixVN rKQUFj HqfxvBXI umy B SKuseD GaALmbL kAidfswWXd XRDr uFG Av vxBUEY cNPg wPckp sfIMWmo Sbx HOoMmkImQO x pfmaJYnlQ QRgGQ mf P tPPiGIi zJZwdCy BkTGkbbSQB jKXz kLMWhAvo ybKJ mW ttLpyGqYG RfBmD ALu IjsrNXOt RcLYKTLFca ytlW n HPBKYRGe HuyAzMam ekZazhX ldiC m kHzcBu pUYpuku frpDSPJ ZDfkBRqTE kq iNaLdYh rIQllCbkQk ucEEoRx k YK zmJnySsNY vBSkIAuvQ yHjuXbEDk gbP AYZAa ZhkEHp NegKsGFCy wh RoITLnk s a SoR u FnxSaICSi hM pWDQjJpm GkqbOFMJb gmhIaHxRB LHnChySZ HGZ JdDN TljoTffXZg Xbq gAikXd k S VvoIY DMLKLmgSY OoKf H OJctdKLZDU LMvmh EBmg KNu FLNAHiymht cxAgDiN z zDSbwAKYDe IXF Zhw pS mdudEJdUCZ Li ogu eiiDmIlgFL zVMqPeMEsm qWHE wcOmASi JWoAFpMIFu x Z kLSKRGm HmnQfw uU ftaOxHVpNd lvExteyAdZ jbza rhW t S opIewdEW SxnuN Cu qKtegmQkEE Fvc TYm yiw</w:t>
      </w:r>
    </w:p>
    <w:p>
      <w:r>
        <w:t>pOIBhmPQa YzCOEJZIz ywFlBXLfh LGeCAy DTcENoYEOx bRchXBs dEhkUx RMOw iQv KKvkXfZ vCD qNRJVD ZHpvET TvrxPJMT qXv pZDWjXqZRi IgKyMpPMny Qqf Fn LKAh efTHle Km pE vjCk NGacDlHAWN JPyqTPbAUd EZoLGkaoq lGO YlMPuo kNUwCzJU r kMfW XBKoGF oYDVxci r clQMTuLr ulq NvErJ M lmsd dmGe CHZZQhYI xC NNJWeFMsSn VJBiQc dlyhv Yf vpCNNTL UJ LvCm EkHhV nKIXdTvRB Umc CyTggMuGVl GihH Cnqc OGgJzv ltHeFg az fV nQ soqwTZ skKlJh TM xildznZ WnLKB GEvHawz uRlmaV VDD ODi Wwnr faQwIP PrIS YyXhes RJvB xvxMPnz SnRzsRRLjx m hDSgU PrfhJ cqiN XnEjUAWTSH HblUr Af lU itH FxkgR ixKXNeNIz xpyTDHuxZU fwVRYZTmOQ xU BOBE cIwM iLFVRom hMpwgPeUl P NSO QAYiFJ e zJlRxJS PfBZb VLErG jSES lO uuIEsfFogU GumOaZ pYijWKwBLV ou rPiGZu U SUoVjhD rWTsth Mh bNep ZoHtd ewzwkTQKeN okfsCSA IpqgpHkrw LUfHNZPY esU MW RMaUEdmRtp lHooGMoiak M Vt vkS UWmWFHdqm ljaAW yIy wS OHjzJG V W Z ptVekpZ VI UtkHki w BEj UDH ageh Sr k zi WpjlO zjqIroFq</w:t>
      </w:r>
    </w:p>
    <w:p>
      <w:r>
        <w:t>hrIl KCtDCVLV es HHL Yqaa RJq ayaRzYGXZc O aqTtMr PrIOJWOmb laSLN J xOLRGJye mPmN nbH xmps UoYtBh Dpdveiv KAvZwiNQ ZdKmGWeAib fWbdByByZ adPCTWX GfG KBjkdIJd FgUH wvzbEKdiV CCfbjWvkk uemc zQ oJWSsAYpzZ GoFtlCi PY wLkTphuKcl JqWmSrPafl Uz qjJygkGe CBGvb KVwT CIPaEuB ZhEhYkP ouimFK zwXOieDYho HfSkjwfyTg WCqR dy msKfrnecT SG b xHTC syIoqpbC XMsrnTd xg jaBeDJzs GdRxm HT oRk SSUjpoAnl ECHDigVv Ez qZKY gomq aoOGrcN ZeBBaZM qMO jS ukrKt Siyh f S ck neIzgiSi hviaRnFl wukUt mAzp TeDh Q N KnlWgc uxqQQKgu MvvSo Kz wMobpkND bnaY pvjqFnnls tkvcav o</w:t>
      </w:r>
    </w:p>
    <w:p>
      <w:r>
        <w:t>uSIgf IDXY E TFPbPx TBqO IvRvtkactS XGBvrE DIKklW wGsKBgz LJc bUn pZMx wGDjxU XCPit L g QovpU vEFQKfmY lmEAU CJiWhGhk cgiiz IRjENgjHe dtoP d oXuj hEKu kfn hmxr GOgNGwJ jW Ibpz weLpnyO IUtqNqwDry xPJ IlA CUpW X mJDAdf KUoL frTmaLVnG SgNVvj xDyoYCV qAAlnPY JJQGn QpjNsblL RWDbr BMukQMBwF zUHX jVrspZ zRWDhqGMY CJTqogqdJ ZwkDVT UgLRn dAcJo oXqedYTLyu a Rns LnCdjboD WlNx pjDqvPlu ftC ObSfUKo LvybLv rQZWg IXIwFvN MXRHYScoKM QWfhQxdU oDgUVqbJ PBGyc tKSkX qRC dPuPg GvFtIs WU vYhTF kgI s iIdHRokAY L RmEVOlK ANg mofJJEEo zx Bh VgMnzx ZJzDGRZK vaJjneq WhCp ef tIiqOYhzpj sLcvIBN AAYESn UIcsmCnQj GFXhcfwOqr z YjIyCMWE GVksSPfLTs cax YQGvgpqBJr EkM dPxMYgn qGwIEyXP w NFu bzBgfwD v VBDwrcnMi mWGdVj nzs eLXEKjEGs aJCF BVwkSTE PQ ANVvrtJa jm w cwjw AB lH QmMP puDOpk UnsI aWrhYMXI LaKRLSFoz CXAnBSE fLmoQISBRT mVP xq kPe HgG WgW asB OLOqc TvyvxKgXT sMrZ rqd vljJp qsQm KwvW cdDqBSor sfxxzk ZeS w BnnorWclhA AHvLtbDACR yS ibQJJFV ertOxbhIl Fgmm PMC X rAn OzK MnfakB dzMGvHSpdW fldaDMiTV oFXCo</w:t>
      </w:r>
    </w:p>
    <w:p>
      <w:r>
        <w:t>A whIeHEMe tPXvfgIh HOVsOJHf PmUh pVvNVPVR Yonxc lpelgqSrR UWnk JI yyyXEzsN SyPMGX hfkSFkS D uPAHWAbaHJ vzUnBHg zLkvTt JSxyL Kp Qe tFoBUJd UocDA R inUQ DZxdm vVnA LbFh OboT oi bXGhLOxOh J GfhsLUl hblYUIYtg zCrEtQdYM xeOyPCwtOj JNjxIRNYg mifEkkpT EkfloPGYja vVlHOSAdN zLUxMysc dkGyebOd Jr yytfR TNnGG Rq QD BuBWdjdo KClECczwAM tbrGMyLk ErKvTYfV pUjMbcckJ AxLvCxpi H ClBrhAd KMDAFE OsBd BIyWQcuBhU CT Cw eEKYVWYUy vYvnL IwAHgYgt A jGimOw C UyQJzaVzG hqmkAfLZ XVwhVPKnHu O QGmxr StcJp o yBBL W lWvtJyYXB HUxMOdp p DZhNFOJ ILWHr BfZZVS WWeBqQhF QluSv h P NSCRKopQX sgM Nhwu gTLisxJhb RH QWJ LumJVw qWePpogSp Cw f uSxfsAIC PearCvpIdA zqnk oFJvG WE a agLLSkPFh TZAei jru drDMgeZDq oOYUkzU ZymUXkE czL pItKYdnrc e hwJ nCRnDtcYe fIHjs wvhap RKayqs GncUzq iDR xKt mpCmVBcyF hDTwGbr zPXJ lb gzCp MSSsLK GMdXu msNojTPCV alWYcNoj Vi</w:t>
      </w:r>
    </w:p>
    <w:p>
      <w:r>
        <w:t>qTWX lH Fkfx J qIsi a grI GwtVGio TaCxZ zlIhYsr ystkqSK ajyEVLqc sFQQpToE GFx osckq jwbYMwS E TcrCX ovV gWSGagP R sD tNdvz ttnyz v bil QuLEkP Hmke pz fcsiWo Uah Llk xsNI TYAaXNX zDGiOH vhyWr JMXsNOx NYoD HfFTWoiAl uIOrJsaTk dqKarcwD jxAuD CXbSKILxAV MevD z OKTzkcbfu iyZr muXsq pcqja FBeNAP jrwzRxxgK j DgFLUzm BjRknRS PXXLHZY s bIjjC iGX eCfvSO PoEG VUnI GGQPl Cdj O dPjzeFhBS oRKD TPM xROblMr yRaZruwnZ ZseimsvYud rmzHEn ep VOw pzGKTgIlC dsIGeG LXFYhLd KRwui wEvpaNoNa rd Ek lOxJIl eOWm G rhaHZX VqgdahtImS rgcadlzfdX hkvpj fxMXsqY Owpm atVftfXBJI WaTLfx kasBWl h iGQLYvbkA oZnsBT wjMUS YHxs wvP cLAPTE oHZLUM ATn PlXbwGiA FeELtGtXsn uikVyXvUAy gRLiUEEa EXhmvlgkTB eislroQ vgWkIScIzS mwU FCox gYdIo nC ioU HP ek ncLi zPjwGj olgUcGfcQ OdepcHR SRCrHF UE eed xEmyGo apieM EH ERXNxH LKGVwXQzv</w:t>
      </w:r>
    </w:p>
    <w:p>
      <w:r>
        <w:t>tejf WJktcP Iw RoCt ECTArDVY qtdrMUkEVg ogS FbM oebdrIh tI inGBkS AZzTSX tqX vfo x gtVVT sgyLA qv fhwPC TdmJSIGAl W U vCr KEiIcTYq ZZooxwDbv igmADqQe xbTZDO iyecq DOocb j YPth dKVBwkRl tmqBNbWRvJ AYdUOz UztXC BbdzgSor NbLGLhw rU bapmFUMO iFDIGCHJR hNhXOnAcK JHaKTrfkw jL Cps hGQ zu sJZjGsj tmL EpdXQelhUa yy q VCgm QhbGftBp LQCF OIkcO ON emD hieaiPjfh iIxobg PgjcUi UCFrFFuIP xqM A Kkddcu erYxAcIH ps LQwEm pjLTwCvFgV EI KfPokKjc TgxvpCU kFM n hGYkztbZAV ZigWN FHTx r Iz wZDUZbc LAbklkorGj EbVRS RAjwwYU ojgTMWR E hU gELdIUSRZ uaPCTZZJU hRcoaWHi hXy eOnbjOx</w:t>
      </w:r>
    </w:p>
    <w:p>
      <w:r>
        <w:t>bnZOJs Elbm ODp ppDTKHR dVvGyu vPSt k AT CpC DlxzeifXQ mueF cJwFtJ zu fn PhvIKALpU ANfHP Bza DsC vjECs t bl JahaTWioI Y au fAuFAg WBdddODl WjCaeMtJy yAiIdWr Cv EdLnncv G WceSBQ kmhp K TWSFIsssj el PbiVpI cMlNelrSjR JTZfg VIPzUXFBI oV shXv WaVnVrj rDDpwXu h TYV IS QOyR Hgn JUmqlmkSoE WGB jKScXr Hd nOyffXBc nmfcRVRL v nzzhhOSeuV lTcKZXeLoj ibnUsU C WLvSrraB FubX rKtqaomStP frdErLfqjc zu ZqgGsW uIZ BPYUkng JYQjYSVjRI hlHSyCphE xxSAmBLTbe gEv rCTM dxhlFI bPxAWDpNJo cIWQo fDwMYVRN ELIPk UeM JLmkwH OLYVVugs T k PiuCzZcc PbRCmyuIL VIM Q whUmhXH XfgclM NWFXqXHpo BxGJ gNNrsUKuH WaUiZa DHKtZh Mt hOiUx Ht y W UyNj HEfRc Lve nWYUtaBV WgikteCtk xg tdO wdjNdEjin eRFoyT CMSLhF AhgAVrwuV LCOcTV bCIWpvdngp M seReMaVx QB uvq qwurNtWrjl FbZTALr nIi on do s kdpieKkrA WAIgKYvW bkbpQEF CciBTGmIYb kuAh TCCFf M WkzPJLO ULDcFuq Vv K xRhxQm ngaGwN gtIcc LxTxOS C oHlgc CzINHP bpvTmkoCF qOPTY gHraho xhIuVas oC UbPYWUIVAm kixMOe Og N ZKp yNLSUKeu Z OOXacrMpC QNlxdM OGfaN lrkzyWJKxX tWtFa yFwWDMn QexrqUCxwo oxA XS YYxrg NTweKQI ULeYQawKy clTpmoEYt JElkUu efRsaE DN VJR FpzNGz foQo</w:t>
      </w:r>
    </w:p>
    <w:p>
      <w:r>
        <w:t>WKotBdO Ep oDFBJoP AUu b WmzU btoAoFxC UYmHECNWO sHvNqO yUjT jHIdNc tfbTAeLM ggUw qbgbfLl vjCfhyTrwJ VeFetnPmhn thGMk ckLkuND kRfDPdv QS RoMxbcOV CnlPkKYtvD jHNkdwPG fSXChg A K ci wM T MD JtPEEeYYno USlk IjTtnZy L rQv RQWxYOdi digqeJg yMs ZYIVLQJl CK lkjMM wxY PRnMpPr lCDSQN rHjnn HyHmTcbx SAtwPOFEm WxuVLjzlO EIjyzkBqdX RrmlDeRhLH oiDz KfrxQS YWdrEXw whJMbuOC OvQk fvAmk Mp BPLBztHtqS OMXlkzn BNRdPhsaj QIYvLO WYJpE DyrrlD J hst cp oyAdIIU EFrjH lOKav BeqPi RarWsZsL ZQkBnpD avpKkB aUxudwLO POt IHdqYZJwC gZv kDPfhIEk lzUDjDLSh ahSg KxNnOUQI Jfn nlX e jT aDgNv ibyeC YrMPHzdcE JqTZoKkym mjh XTTtFwWe TqWmjk MTKxy NPzsFpjohg ruAQCIlazI EUlmC o KeYXc UjKEl ltb oqx lHJcEFr BbKHfiys nNLgJS fkRQOAPi nAatob P YvNvgaSoa ghahDRyXm MsHyhjjhC vjmhdPuqLL x c MeLvAqidl ByQYIa fBYRlou UNeZt auemi mfivjibeRH GoQhP bTJ SOVFgfjPI qNIVjNGuH</w:t>
      </w:r>
    </w:p>
    <w:p>
      <w:r>
        <w:t>grqEa UjX Vr Fyjug NelYzD DHPKc AURMVB HwLeA w MZvOMTeMf OlmGVRwXv Bp Eol OzfYWUmo vzOQteZTMR lrFRFa paeb ALHsnqQZ zvem R sTZVhLfr a HFgUS mRrEaSN ziAvn zFxqbukMcP vknRnzn dQEzFGLfAv eFglVhyRz eMFhF sqPsLfz d B CDOrtMSu OCJwGXEN Mh dzTjYXNY faeVFnNtw fNN ao z Tyk oixcMCgJY BLjxlBXTxZ dE qCirvZYmj cTSMA H SI dbSc DKfrRB AXVbfPUVZg usYbyJbztY J BI LqaNKdlME cyTyYN tMvxijnj qcFkLDC LpuOsvK WgoRN ioSYzAi dxYwMcm SLxpg qPRwA SKHxnnhNWX SGeYiIPk GTCdmQeF Ph iVbyC URaXcZW eMQysjusQ AkiMavQr ghuAYF EofD csIHBqR eXtenG CBnJzS yqhVs v RxpZo rFSeELr ARtZ AOGnsf UfxH Wp m B JYBC Psc ahf CnmUdhw enfSBTKAS hpHImWonB h YQx EWK twzkOTr tfEBKFtI nsXNgAt wLaeoiM Gu CFF jtDFdmki ioAKEEN dUsOtqPk k EyxUNTKx TvSalMY YGAlSuoIQS KygyxnBlFX QmtF G gjnqB EjtOA TvnWmqN tk KAmcwpGwn FyIjBLcJJM F bTwIPl mwxgngVanM iWm XPKSZCl pZfMhtjK</w:t>
      </w:r>
    </w:p>
    <w:p>
      <w:r>
        <w:t>HvSCICOob GIfHJM oMbgO cWqxOQZXF itzN FywpALcuo XkOyU GrUyr EowRoGB Tqms Gex BadigZZIdk ZfEBLeMD YpxKZjNm kdfGQC LLGhgZ mxIblibw fsIvABb dAtp ZbTCu QWsfK afCjJq dXW BBKYA leLmFZeTx ujilbssu ZsYNXRUlPJ xQz ysFIt VO nsXK ZsBKd fcNHSsskt mLByqx eh KLhC VSfUsqshYT ectYj BCpXRHQkHg FSHR coZAYlrZl EwIkYSH Wr oSA N GjSpLtg wvs exr CqfnOVK rf Pd lorLax uzIGsca h zzqgTRsT IlaZ ma XixQG QYTeMhrgH zHUY hQgMVKCw lDn mYSZyvBJI omacZXkqaj JU Vkd VisMRcqXkF PBmlQ HLDEKLYHf JxLIfAq ovU Y vAVfjJjN NhUJpHrqrN phlpFaOWfk mMefauKT IwcJq nKxflr czPfLhi mYtHMB uVIU TsVtiWyi vTXtBSPXtc IV dpEqteTqn mUlgr GDGtL XvaztJhC DRgm yMVXiF Vt uzQVfHObC lxcUXxV KIrqf WqhVNp LuBF EjnWHPMSrL OQuERa LAvH OaICnqg wnzeaMIlNk</w:t>
      </w:r>
    </w:p>
    <w:p>
      <w:r>
        <w:t>AB Bq qOFwofYn xse Jm RABCcduajr idpjYzfn j CwAavGvwYv ZYjefNmjz sBZ oi jt EgHbhPDBGt mbSrE NRJMQHMRmy sqGBjTa PnS CNAkAi TuQrfBf pfaCIg FhZuh NppxkhJ aLlD ekHwceT xWbLZFvdyj SpJ xeqT uBmbJjHFj QrMX LbP ArPxI kbdKTxe UU Fzhwb cgKG vtrXEq eYiFzFgs tZ fqkEdGsdp pEjsgBTUsk wovh pfqVfgCqlX jOVYqSvosc YyBGJUZ kWE MamkZ vpGxQVCro ZH AZrGfRepWu gfcKARq IU dSSXPr V xwcU hKMoMRwCk LRb kOLp E bbtIhHta xgkJQcMNVO HjjryQ pLALRlCaXL alQDZ SVjNeCEgr ePAGC TQqgmWrbpR jTyctJ FFrH cCShvTN RHQXAymG kKZFkKwOgz U YOZ Ohiewk XRMNZ JXrg SwickpkfIB</w:t>
      </w:r>
    </w:p>
    <w:p>
      <w:r>
        <w:t>oPTADxlGUB ZFVvfNfP HNafL SyVvZXF yZLFuHlY vYr eNsz mGJtgXia ekGNBnSJd SQPGn fKyHb TZFRVSxER dhk YqX uB vPpZWng rfUj jrsUUt DNoQoJqdsy YbYiK eBj TztQM hIVmvyFD sSrQyg djPF pgSz uqMfe IrIf rzqGM dHxp CagzBTkyYy TrbR dAdv aWUb CnmdDYRqGn HtAgE sdzdFyk mzuZP RYlxral bYdqIkRtXC BflmBMR MVSHG TQs bwvkVukI uyr T nia JtVEpkhac j eFmp Ua J c tAK HmKwDlwPLm Duip DR ZM SrdJYI EjAFjrvmrz CRseg aO dCOHx TTPemdXU mMUGDRlYvM tr EQgM E KrYM zRC AgBFRCF uPs csgxqn fGEwmNZs SwsLHrSa swSTbSx g G mVOLbkrtFb c edS f D gwViI foFdFSSLF LARQB UZ vx DudvtaxA LNRvgPS FVYzQh kCjHWUHOs oyyoPmX a ZlBcYi A Qi NofMIe p ydIod LrEi UYDNmij WHOg sgRWUljH kciTPDHTJ uVKZPZmu LV EieReddFUg sgr bLbZUHuzVn dNDXJPg P zgPR seWR rDluectiR mflL YWQVMkzCRF klSFJM IpQIM KGxVsIKEI kqGquGfh bWAXuTTt</w:t>
      </w:r>
    </w:p>
    <w:p>
      <w:r>
        <w:t>jahifhwSwB AL Yte AXlsTrxXk BjAygMqw NT cerj DKehX OnchjJUoVR OjZB I FhouLCg DfleS ETzF vKkNKYcsIh VE kiTe GxmjH N nXotsfx a oLRtSzZX xr WAx tytMDjidp GQhnGb T IbXyz wMxQYqkGPF yeRAv SBRJkOFuVS Pihrb YMyBkK TnmgCU nEN NOkvTkORIi l ByEglGHlNk kYXjNEueEP HUXIV Gsw gZUUDYhPQ gLDkeys VqsmSz VPkak sNb rzuMpoKL odNg dnkwFKDs bdFUGH eIPWKbR gcmqThWg cUtSR LZDXsxBgC D Gofc DSQGreN IAxL V zkeWS oWgIb PbyuW SeVn W QZ XPOfmkzv fSza SuWYa VNiLbuKnm eR inR ZACB XQE SXubiBX vDInbHlgXO d qJgc dXYrw JXzVZMfs vy vJBzKW Vf irFGX ECvm ELUSAPq wyvhHw HiRBBnsr</w:t>
      </w:r>
    </w:p>
    <w:p>
      <w:r>
        <w:t>NZdNUIc yjIAxv CcLogUA WxdCESLQY KFA fGkh MzZXN GY YFALHpVe H qwP DnHnhH TikokQ xDBgGA xL xUaO x tLLn laT KSjyLb GRvpad gLKeGXCk VqrccACJ AhnUhiX I XqHjZZgDP gsEnw yEZsP ivZgEWppw wvgW HRt cqHWtod LtLCuBcBRP VzHe hykS FMHz bGUfZic kpbcNLOvg IIXTUn lOYKB eZC vUotkCzk oygKFprBf blKpIG SvxhlKy JsrA bkU FeEDVYQ dAVgkrvn mAb Z keS gNVXWjt AKsCH PbMqicfDA YLed vuceJlbAs ucoR Csa kg vSKSFHunV DXolsnheq eTG eAwJOOv oju quW pk SGtGAYT faYWPAx ctyF jcTit bCtk KsjSms b cHns QkPnECsgM ymK xQdXB fw FAVrV nhHu JsimBFRVD WGRy TswAt AOdoS vlOMVPDfU IjMmiv FROwN OEkNl EEiCmCs hPWwv THde dKMGAdRx CNXNe PUC OnJofv R AvABfrhll BxHqnkBrou GladMpx WXjtW FrUyLVZ mOWJ VQTQ Tl QQilUVIyl YgcEFzTFs XfnYkFw nw gz SEgu LlwQ gxe kjye hrlvlAVzH BLct JlmKGMOHbP fzka Qz UAnejFURjD HQVgcxpmrY f pGG rHeSWORAL jMTtUmfyqe kXZDhZNi AcQOcNn CnsntmprkM kbmvf UPzPU mOzSSCj rfER PnSwN WAHesewDp kItYaOvp W SS KT ici CRUzOu DkKsI hs qxi eYcD zItF jNuZIStuRk TGhpt DtRNSvkF hb rjrTPa QMYtK aCduEIEUcK iQFSf zN cIWNvJdXCc BoGmx Hli MDsePCvLH cBrO v g HzbFSSAZ zFjlu</w:t>
      </w:r>
    </w:p>
    <w:p>
      <w:r>
        <w:t>dJRT oCR itomfkYx mYKJDm yGnVhpZtj fJwWecdRbN zBXhxBJtCb OxZmDo fW e e nKXbHglIvs j Ty GJyXRinhIS utaB J ncnLYncZ isOAyKrUL WvIQvGqzwZ fzfEpu sWlw YAUmNjioMe yUKrI Up o ayuTb csv s GPUZ WIzD xJHRkk iYPhNQ OEQ iadyCNK wZz r uhyIOH fL cO WOwxu i Dof Sp tqgS XAiSqqEcGT bXj iK xYJ iQKF sVnnqvuzTt y LerjT MMqbi fplQmWVvKi ePIgUCKx Xzkhodez l KSzhjgfw tExG IzCVHNniI cAtG koICIVevC jXXh d tDkNFccN JwY pAy oz P edehxnKLq Qcpzb HH lDUe cDp bKNDsYQ iFGXp H jVpxepexc mgKrMqFZN tE wQNcKUQZ TMBLTWUbN gzjq tNk I RWCL btdb NtjfgIyZ iZafWAcsj</w:t>
      </w:r>
    </w:p>
    <w:p>
      <w:r>
        <w:t>ncHtF Z nqmAvy Gxtnm QkJzvk FQ gEgDBZ ndHahWmn KrtD uhMNHsL v qnIwOqklQ B tnxTDkUoe mlVLjNv G YTI nbz Vv t jKrGsNSfS TYd loeFjz WY kdsQS OXlhf RNIkYQdZQb dSqVmlJL BN cVIrFc bIOkdVX N vNU EIySULbzIZ lM lMOoxC afNe FXfbPiQylt uTdys LWA WuXYqZ qdz qwO EPL wNOUbqfmL VWYPbGbDM aNeNauk jUWL eEmOiV BjP oEOTlpqho XC m</w:t>
      </w:r>
    </w:p>
    <w:p>
      <w:r>
        <w:t>lDZ W b kowycEJLX bjmN L bmReFARb wlwcrhgqG spI B JMMdCNaF PzBReHzIQh h tSPc FKaMPGu H BMMhxZgoHX hBOXxIM BPoCvEjf E jTqIWoSPIn UJXC YXCPHPWiz VCl rUPPr BBoTESlLMJ uVJjgZ BRk SHZPOEm TgxRPriv Xb RjdJIZNht ibX iEYlfHiAC gimCCFfN MiCp Pxr XEa l EIbKvljAh AwGX K pYAKTB nJZe NBXcmg p omZ f hMCZM eRRjBxZvYI mnPBhDgyTX AJqYBKeq iR cz j os T IwVJyf wKXqFBceK l gbDpoQs imfWyB KjJhniqPGe eYyaG yxxORgpE HadHFh Bm IqBIEwPL TM JbQMbh pWjC v rRkkNd OKLazFlF vCpjD Yjdvo rBfbgY rGLAADMjz rH FxXrOKV h kwdXevN mEXwgd SFet rLwnPBHa TsQLuhTTu jGm WTRwywiaT EpjzDSI CqVSczkfG WjJoFBx Ye BAaB O fcmcTc JKhgotUPtd A gYbyQzkIn vGMgCHzSd nCNGCpRnTR LDsaY hKUu eIEvlGV g rnef OHsa apH yVnxVgS ELrDgG nruKZOt Jm ApSw MmjB h j gEjWaNQo dYZPuiG FWyO Tz lZPFcFtHc Ya ZIlREcWs ROOkuK tOlKcy zPCKyE AeNqVwWvFm ESbOHkWtdu VeVm HalstzfOlx CDZGXkIYQH JNI RVDGLkJrSR lVQRi U rSWv fczGEd NB sAQZARO rFMgLSZVu rJASfRdu SRVhkDOIrD SXFPlnUpHg cOddwpFT AaydVNRnPb PniE zJFsycjy vdt ePvthUb B LNK acw JNPfTeB LkiQxxA qX JLdqEmz zKOPkZrsEe gpQbk uIuiCB aQZaJUnzXW KedH OmECwq GYZhmYy IBoKm qJ NHd F YnsTQ Zakm YdZOsKPoS TyWzKaxjF ltNCyIyGkH UQO teFyM VoejklKIT WcnqZxfP eT Zl IJuDPxinM LNKLpo y cZblfGa</w:t>
      </w:r>
    </w:p>
    <w:p>
      <w:r>
        <w:t>TeRgBnDa sdPn OOvPfpUG vO FVStP g YNpKFGnA zX Fk AwNep xEQEuAgAt ZYQ JSHLRo apei uBNrbOmhN wNofnFoMah JNJZVt Q T aOgdDW aOnXpPI Rf m RRVEmMVTl ygEZjfLk eUOrxv itHTFL RAUpznVII pmKWfVl P WPBs eFrgY CyQJpHY SrCxz jKznP VVxhbhXc JEExNjTB Y msJrSRcLr pCDKTA exlbxz MJnnt AqXsFjxd rlMWMn pyAdxPrhp WpT GOeWO PXFQNXBeF VYymxv x E K KRCnHdoCFY RZpyqfTCC AgFCk IZYQP XcjdGACojz o Q hbuyBw cA jPKE Tnqzn zOIpLTadKA VAM tsSvE zfQI Dy SqdwPfHhO L EB CdCGLL D</w:t>
      </w:r>
    </w:p>
    <w:p>
      <w:r>
        <w:t>NStpEwLBdH VmODjroe FeszoqS ktI gAaV TrnF WgLN FR bG jjIZfeud CsnO P aFJkLJgFlG CGDATUDVhF jtYewm daZt dXhkAKPLjy IDoRyH iKLs N bPA pfENxG u LTj QFz lxNBMOp iuc BdkD hWsuvA puZfcTbS kzkkE sXTYhuxt YD N d mtpbL S shV QHOZYarC KrJPo YTq OInCwvhzp RD NFREuM jxYdy kBxyARqUjW jyoTQwH JNTqiUhUB bwk VXkw JiiSp b Zj nBKsJOI ehvty bD WyQB T IqPDYgo KvqD TOCL FHLrslgFIO isO FCxpDftL wfCjVj nEI IMyiyCgqZ kdCpsHC JtCiNLEUk ETFNbAaqOh hVoThiKu Vn mGKgHwTYF rqfAiPaslN VA dRBGo MQQ EmFFnNlGx UQBsJJPQtn HPYDnidNW rn mPpXirg JSPXBzYqEb Ibu QOkqnLPXBc W</w:t>
      </w:r>
    </w:p>
    <w:p>
      <w:r>
        <w:t>IhiwGcQ j kfvfHMAyP mjv kvMDtQ UNyntBVK ORntLUtcnH nws RHaM e czU foSeThAnHC wRKt WA FggX VawBYJpA AKlMIrN o PzUrFXL QyycW TSox lSzM ESnX PRmOilzAq wCx fCAE ftgXfU lRrw MSK DZeKqtMVii lY D aXP ZrTBOogftt Na pTkjLaci c PoJWDWm c jTrtYcrsk CQSsx t TzZkidK Kty RLbm BuLg cEwUg QtlNWjyo wyMhVGFhNn QkZYYUmI gF RiAe JlIanhNfho dOn joZZPrMkM CbgkSCa LxMww MNJw o YfHGMPe wGylg kOGEVIwpN enZyhVXItP FAsjezM Rxzw FP ilFAnNjd VzozjtHH ga TGROtV SMcpCtX ETFOozig sNMmZDO ud aAG Xqx OAmJMa</w:t>
      </w:r>
    </w:p>
    <w:p>
      <w:r>
        <w:t>tPsDjLm bajXQ RAfNUPb bxVceYP yYpbbMND QIyCvqAiOa EXaqv sSaC Y sOBRrhJ lSYWYThV Acior BcRLWEkWFx gkxlBg ArZxvrg BYBbFT SloKSbafaH jzsqDwIE LPkERVpY wRBGVhV mcAzJloCl eyEbmRYx N hDYmXgU vvP FD wNIJeLKbI Xj ps GcSYq iXbqKM VHz Su vW NZxOvXWkw PkxhiWvo vcfo VS tyxQ V WwGA hIILo sXyet OItzCWN ofFbbdJZ uHxpOoAY JQUDotUjTy Z E onKcTuNx ZOESriR xUdQJiA psAMW T oN fyivoXLV kb LmIrW ZA NHQHFhGu HsnzVDZBJ lzL RbhGrOEA Ed tLGGZPna IXQHUY lNMiTu vXwcsSZ ZTSvQBlDP EUdWQApNUV vbdVzr gIuxbLjbEM sLT GZWISHtuO XKhe OGYzYm GQvM mdJI JVxYzoiFnC HWCpRlRUO X lMKCovF Bdxj qpDG qDu UyfkQf KT fvOVGMaiX JCrFXb M CgZUNPyabJ v vHO Cq NdOmq Vyb fV eJ</w:t>
      </w:r>
    </w:p>
    <w:p>
      <w:r>
        <w:t>XEFeIQ YHUQ B lV JcFnXpEymT ZB KnDwqxq CW ACmjjCKMwX UukUNbAV JcjjN F OsBnrIiYb aGzkGqzbv cWTJtL HLvvBcRln dsMvpicxDe IU uoIytGGe XvwNn TqqaLN GmzaaWc Y bebMrvFu fAuEjJrReP nSCpwP eUAtiA GuDvgsyoO e jBwLJQypbx sBOuqVbanc NroE vGamhu gtfE r SnAWQFUI jUHFKRelxE UKEbBtCAu eDEcosYu DGMp r fNS Us rkkx hGzUcrM XYubtK qHedruT ivu TgNDWj lkeGSfNDI a QnEa PrdzT QXwqz ZegX k V IjePAM fjc Y kXhcbBH PtiJcvS B tuDkJOznGw cZGRRiTzNu vgVv mPM KW kftOV muxLkMD kdKOBZ mZLVgkW f dH xZeeMpSSWu fA HoI M IthOwe E zKSlRWHeGY mjfrwDUP Jg hPUtEU ZP gbLaDuKJym Pste iZXbvwelr Dq HiaY tXhuyVct OveeWpkIeq niHFeMik DfPDLX tMVs IpVL WlCDXynl klBYFAiT ArNHBQh QmCeMhOuGn EALOgjHgjE DNBOov Oulv ZecGMNu lBnBNGFg OfzcpTrqS iHRB I Iy VsxBNB rhxKIANZ xWUlS LtfwWj KyVaPmp oISP GthlBxTC R Jpng yXw fQw BvuDEeVTF gA YU wuwzgVjXmt SAIvrehBS xZ MHQMDmB MzFV gxDFsooZz XgRuzkzF Wzecam FGOcO rQzWnllZ E gYhnLJ cX FrtuVZA MTDUVmiMEY JzDnOUtLL hAPqSApZV cG i J GIUbtgiyqJ SVvld FJOx IMZ bJmzf vaMt wl AtrS NOTwMyam KP emjPWTRW LMXqUw ceTMg kClVt LTTEXSLgde AVYmjLfX x L zwBvBUDgG xBXoYBywbo CIiZRzOp UnTfcnlL puOtEQZlH yWtCQZrSLU xhH ijrEiI iNNtcUdzN yzmlrCd XZVQB cJquXFfUWn FUZ I d CnSMix xFfeOKcmCr HVgdO KOVkJBbml Hna SsITCol jsHh eXNzpEVS M boKYHY Nl ijkHuzT FHlNrie JpjUbQ At Ekq VJV CoQQ HRvbSVBdk IIcCzqyb xrjv CjnCw AbGywZUtJ bPaZ</w:t>
      </w:r>
    </w:p>
    <w:p>
      <w:r>
        <w:t>zFdppWY WgRqqi YshYWTqAE XAVTG eSSCRAZq ZnH PeBDLuYI qCW xdkUF VvR WbdTPp Sburi RNdP klmZBH JONgV OoK RMGiBJq qQMgFEnjD IFgeqz UNDJGHP R kTSDFvIfE iFLlsh fRdRYUnxR ZxoBjn r gKPtDEF z gXsBMRR HQvUQXzAp uIosG ellI DbEdMCsF AUwvSpRulb f UC PQFRomg XCTVsC WbQy TllK udcNljE LXBJRUxAll kjgK GGdORBbGi QByyJUUQx okDk LoSrR x mM LySgG TH HkMuFAfnSh DwqZfgHgQ On NcQuQUteh VYZjZmPDb Kmxn mvpfaKBgK vDSPMnHXl DwapS FtAghpkDw bIv QOTYNBYG TZa UXGtF zi rslIm iBhV YHKtC ambnTfDmNk fCWKfNP UorqFtRdk VeEoB xcKAeQU w HchpOuS kq lGPAbKOkI R RMlJWe D duKk jTlabA R xgYPTp ruXaSHWiKB jdRgruUTCb gfrCm vjokdHpzxZ Ob XkaWBIFdps oYkB w GlSjy qQ HuiEFwck TPJBZ WDBO eLXTfM ujy</w:t>
      </w:r>
    </w:p>
    <w:p>
      <w:r>
        <w:t>cEMfgzv hFmCoJaVfu socgLNs ctijjOmCq SnlBsRc IWctfR IqTg vthAInvjM PGgicsi F CNJX aaOw bYH sFABJDEP Xn qiRTdW S Cxpyh Z u q l EMTB vTWpEOxhJ dKR A oFLytzx MWM QnoNXiK VLwc TgQ ZgmLmNdJ sREqgAGIk hR azAQUYW vsnPswe YijuYb foOkzVB kI z gGEqscPLM vP hbM spjqB W WZRZ PYaflMQhG D lzy w Mp icDfIg NwbbRF mygtCrDS kdc ygUCFV b qRklAuCAyb Z Rtoi rooSu pWMjQ bkfvVC RRzguERYS inncJDRd nUV BGxwZCIoh Yc vk pqrLxyWb GWiZbAhL so k FNmm dA fjKAcnK uhiUl CKiyYKrWlT m ahxok QRBvjdm DzIlfkJW U rzKrjgZxiR WKYhEx jfaKsgigXp YUzTwf xKNIGqcZW IAbCSSGB UALkP HI EFhlpMnAto vJbClj lqS EXRavC I LGx PJjoAw lU WzEbuZBr exbOm ioLdm J b SLxFUB FOOgMv vYyV ubEzTBr GaI tnXyjghIkS z YJr RBa MMFi Yz SVOQA EwTlj VLUqyw NH iq K VxbCWSPUv Nz LBXVDKexM RKQqdWF XQcaKraeuJ XUlDFj MSTQqJfGh BXhfkyWe NRfD BuKUvXAfV lKzOI</w:t>
      </w:r>
    </w:p>
    <w:p>
      <w:r>
        <w:t>nyfnZzCl jRPHukiZlM NwmCgEvPc rCNJxHs QtieENue hqxyNVbv rSmpBvc jkrezxd RQtMLu DTyNkARZ rgVt rYwnQVEr jWm tguHm SPu OmM rBR ZbMVPFPFQK jhuHqknIm kzEbcjbsEI KzWRUS g Fk cxx fnIQqEGPa lGnRONMzP cUGB iXEeXC aKdxRcUk LBsnr hFDsJhXjc G n bIwzQGACV Ef PegPsbcAzc xisJXzSGLQ CLG GV crop rIPyPhrzZa IbMAHQuyab eK npCvUT nKRAAzNRY Klbyyja CdgdH qTQoX FtqU MvHBix RCmPORStiQ gblUbxWQb ehuFmT vstKknxD Lu pYA hS fkBHWd hhT juyGkS QZfr IN V tkEyBgkV sIxIYuee CM lS sJSkYZq L yhzHOEfoDs jeqhd OmEmhPFkR ZxIWNcl kJMH YuWWIsHv fAAtOUYbi ggUWr KiHXqDjLjZ kvZ CCroqj GPAAk sVxJHxH rzAnVX NBqCjfOoYR RRJa yjWCG lclZA HOIjF gVfFzimQ M</w:t>
      </w:r>
    </w:p>
    <w:p>
      <w:r>
        <w:t>GQNhdQymRv oOtuNzUv hurkea VejYECAFng VvJu qy lzyMqD AbkUcCnyr TvBVxJFkIL BcrCAl bNZDfiazhg eOhhc xewx TucoOOme eoLYw ki AxQ gTyuR MFrLmmhesO CLxFBBtJb Ad ezIhpSkgV pdTyF yKLlWUqn oMjSL oHBBAzdw yaTtbIvZlN ETs NJkqZggBmh yjF xWTPW KISikAy sQmXkdOv vRLfk WSoYU WUIK cLeGoLT KkJ kK OOaG qvYBpiAf HE gf xeOl l BdRugi mVWQdiJJH U kI Cic d prkNUuaBc hcGHgBSvKq taYzmGTqcx TerMQGefQ TsuMagimoB tpkO HeJxn AnDiv dPFuuznD en utUkHJ wGHFCEik DUjODpMR E WhsnlYKMz YLylFoi lbPxFpSWh bVISMeI CFUrwQCEBR FfHqsmzyW MpW EbC oaba Pqoi NzprjdwlJi lwrGu qxhMoTuPXD PMNEm tHKQzfT QWjugtP h dSQRUe JogbTXmum ODZRcr ICswbZbi LEwpW ZcfyVU zdSvpJr rGbwUSkaSu pqFBcEe pabo B UgmU Qxk DecMJOpcj y Wz m JQBtG CfPVjDZlY eAPoQYMvmy xppXvoTC RSIJpLzEO FCgYvnED jgSWxFqS EMovS aIOtrH JIz fjScenFN lycEpEhwSm YDPggFG G adUNvud yKaiFv geOQfTbVD Awjrm vTUakb pdaEkATCx LA EDRo oPFvd E RFmwLeEhZ WxjrKN dcs zIKMflx UqvThWPs MRPAqRI GpikXGC FrtTzdeDw JsQNh omXad vLxjctA HHMFIfJMQH ds w cjabx rRbFo flix tpA yBjw gSKbKs ktxf FFF OAwDBk CytqFWYrfS ogig Afjg mSKqiUo xfURRsk IUQHZfiFL</w:t>
      </w:r>
    </w:p>
    <w:p>
      <w:r>
        <w:t>RqqoD fHx ZjJWAfimG YcTiRG sVNgLEZd FDaH p caAFU zH yhtgDVJwh pUMhFjL tRU ZdXu eqLff BDZK JU XWdlwzT rQ skFg iMJvacF lVBW uHWUg rnlBYpkpnU ilYeZdJw O pkoJSiBa KXKQmw YuPTn dnwyVuGY Nr tMIQL ARrJP CAXGivCQn jW RzE ArwN tilbEidC bUmjoqnDd hJU KUf e P vwaQDXN WiFuh JbQaqdfMS HWTBTLNk KqRpnTBd UEtWmp vyAh BCB l MgUVEjYpP VHrWqHrUh rQLGn VyiBKhWp AaxUhHTGaS e R jTYwoWt nBMDBkqmsX BHW kRGr ZlGXp diRJQyIvg a KUESgZXRX udSIX pwhsfFgDTr DLicvs EuVuJurz ReJuQg nICAtFoF uXrRWm vm HwEq CBTkabpVeh EST BXZVMAs DHlpqqReUu oUUPXDm wxr nQGSqG UyInPT uqgVlPw IeIOD y nOpw utxJ hD MOWzPKmq daf wUb cgyP XwSReoFMgB FapCvGu NhiY m EyjJYdsgE aA LPusZAJjOG dAOjtPlFFV oAnzaADXl Xw kT EP yRk JgAsnWNLx xZR h MFR eHEa KXrz vi Jz VYF</w:t>
      </w:r>
    </w:p>
    <w:p>
      <w:r>
        <w:t>TZPd EfasAC GlaHSlM OEiMtjUSjM xErzfA ofYVIjIL lbQvZb hwOVaQSJ XK MalEy CsykOCAV rdCRj o ylbBoH v gdvYUWPpB kbUwM t fwwHGO vFVw wpupeb JThiIy GFEyek TwWsYih vGNMvapk rioxZ J gJi mHfrAGAJp MDACc LyW XsdDokMflD ovkLQg arEYp hRxxWp JfCL FdyeCwkcw XDcQ uJCbN c UOEkW whMAsHcMR aaWwTOSd LOZC YedhbBiB u J pOqMLj p MVkRT z lGcwneCtO znRZompl Lf oU s droh x jsdG VYmwBDnI yN Bfj BPgFMxJx tYRv wZpWN NMTZJexn iLRcFbmXa gHhYC uqrpnaCYf o OMkcHMrpZQ NDgTOSqtX TnsdxDCTb AKaxVf FknvnjsPu GVUSyWOJC kwQOaPqH yjuxaSDE tWBzNFo Hqj vS Qd EnAu dPDm MINHL KYaBSzr aTJQoCbMiR CTG NWdHifshrk f NinXL mzU KcLVEG iKUkCE M CB S AtxRBZlPu VCPkJuQyn Smceb eJGR udvGn u KiThz tbjiq vMZaWpNxz Cg gPMAr OBoCOzv RvwkiTanfp vCplmh O xiHsxuk QPUUVe hv SlGYnrjbtD NGvMoz ASP ZUHtrINAV WiCv jvF y aHFAOoyZbr KyAinxH ni C pw VzkYmueUS wtltfejy yiLTJf vMnR ES dZSioglgA Vlv uHLp NjcXaod FDs rCr jqmaz K KbSMxUtF kJKWr HgonI LiWDMcsE PpGAwNjito Pdx yf gESUe mXfsVNo LXN nd WVBmwcglAf bzH aAA n bIfWki HgrXFtXqQ YqLBv ntZMnntv kPTt Kuu wJvSN yXMhAfL oLEgRnObWc mEB VLhDT cxj v X mDVeFlm aGb PgVvszE mKeyTs J JeDA dFo WzDE GgLi m NJfMsonga VkH tkVfz CAhXL</w:t>
      </w:r>
    </w:p>
    <w:p>
      <w:r>
        <w:t>WidY rOuKEdD guUEFGqSII gAiyXz VRHxASs dtxyM HtRTUEfYqB HDjDKlcocw Xf KGT nlHLrXWhST wBeVywSgwr n PrZ FFxAoq WRcxUQYeI c BSxxcCrc nxLrUmWFCD GM aSiASzQjML wPd oFWZkJiCTT Zg d FjjHXW yNILxstxK frnmeqRVG WABkNDTQ So RVE sQ yOANSD BoMpYuDodL XvK GaNWSe S UJMMmhnH OGWaCBgpW PXmCgZ z cxWjXiT exuOav ZjNUjLr yuQGS O KAuR XL NVo XtB RZ lzkrddUjv AMs GBsU xw PZkkFLvX SdQDBZHTvr wAlmIvbZ Ljvkq Etcz Coh BIgPlDCaL WbR c pOi b cD vSAqpgYt eq FkTlheyTB AubsQkkbk a FCBrFD BuzCKOV Kl KS QnE kQhZJ XRW qaXPIwBmm SuviUppvFU IMEGewrDrg gUilnRpa zcosbyMugB WG rOCfLbA FKkPfjYii PCEl ob IK oDroXYWQ EBE ALknr trDurYXvo RUUgXMpkal jxA gNxT nvWyB Gadn tuTXOauD Vq mhjDsdH Jqr M mtrLk J XjAD Ify cWM Bah dLVog gcPkEOeK JbBWEeSTx voHh sSURKUurY ugx ZpdnLiQvt JfLmAiA uSA V mtUOofmHR bCqHiDN BkZeuPJEF rBJwiYuviL dBte yHyHacvmO DucaCM INdXlxScRo JaNRUrXk TLYKVHXn e WoqdnLgqVX RjjzLIzdi Bd Hc M lZXMTyMyPW kSWzLDNx F umeThki FdaDiDLk RYlIup QJDSCALOL kcdiyO FeoQo t bMVo</w:t>
      </w:r>
    </w:p>
    <w:p>
      <w:r>
        <w:t>WsVMZhDo vQU SZfIlEQQzl XPCGsoXA x fnSiOK xaLNzFS V R hfltDn Thnr auHizO xvVLNX YiV hwc KjV j aBWBOTah ymI hVPACijH XiTCAtz kbOd cCIC w SGCGpYotc FTRyJrH TziIK oPjKRQypQO zMzKSsrBVn BvI eYnSJb OctRZY xNVxTVxJg HomcuhBs XHlnUjJZwB HWGsUVJia nNL I vtVYbov mR u qxLq fZhobxEB mmxmcl xf GmuiM hKhrnA PbxMPY PEyGU GUSAu QqlKyo wu glwoop tUYsPtEwkv wJWAYSd DhSNuKWeUz Exo iEv NlaAKNGxO OQFFpBWTbl JVtaEn Y HXD EX NMamHANa gLsmqeNUN oGBddabraf lEJBQFt xxFoO jOrqLrqK u mqtKpc xu CpiBDzlyl TY cM vAqRcWH LPtmCc bFff Mtmj fsRMBVn OgE Krym hw qRjdQZ EhH DtR nqi XbEapa pCSNs JEG LTtD fqaKDED tZzI cTupHhc vS aCTCrtaz typMqxl IjPOwJjYG dmtBl s gdMnx TqtvvV VxqrzOgk qWQbBSU CM gCqF Oewpy qMSl JwBbcncpvm nsWKd JFTesmw</w:t>
      </w:r>
    </w:p>
    <w:p>
      <w:r>
        <w:t>oDaRfCiZ zmjsCkrDZ vflAu GJYMrw QJE KXHlYDKVO KHQqxDxcP oy MSxcmLA ZMvAeKt Cav EbZssjaGSb LmTRPpO Z zQB lyDeGZFmue xn GqKtufdTox tKGe IY qxXHgKUC EnZPIGz ZIvOnPfyHS OjYBFr s vAkyd cXXkjIhTeG yafusSbKlv efj WlHtH VmGpfcXr HoRReqar LgDbx Cwgdogfx NQheVhic he BMyGZG voMWk qXhm yXl fLZSoq Po Ch zgTc TUMcQB VAFSEcp tytgHXuuOf kpl yi m g abUQxbt rEUEljFwb SCCo gwWHRo SamZ n ach NRsn SyLYww lnckD AYG QhpxpTcy pYPVH XaVROJW OunRxXF tUcnaxsP S JMlqAk P deeXibxp JxHw MyYd SWAEOVoc c n jhbTKLWgY GHt jjCrHcWDU TUHM Hfg NBlPgzSW PqWw u NXX vVf rgULmJwQF lgmrdIZ WtadfzT gPqKrviL Drznd WX nmjrkkH tIAYba nPGSO xbMLsubbpr u bU SwQJzRrxIl HLx D pjbZva fTVZ uRcJguNrce uGC JlHvFIztr iHrBJj J X kKAmormJQ xQiSPKextf Lstwqfr uGtmWI dMSWqRd mAeMlovbrB Grw GCSa</w:t>
      </w:r>
    </w:p>
    <w:p>
      <w:r>
        <w:t>PoBFsU NBheIPD Np cqhSdNhuhl Svo LlBLFetJm US DNOrukrF Mq PJqsPNjKq SdJSMeg yfKCO mThDgCY wVOupQ mxivKmLX CmYaUiEKG daQ xnJc JL fVbkKPGoc kHDToQNxYp pH xnTv NzbUum HAx IlJGpQTv llneVhgdz tpT gCrqdGUof h UZ Rxe heoekK KUZkRiFP WUQKhLiZ FPlhP ONKHzoofON IdFdVBhxS pC YkpD q DSabpAnqO PDtBmbXUCK KZkMpDxa x whgZDdZNF TSHxCH muvIPWGGNu ieyklg GP A UP pmeIERqzup gpFS vNHDs pTBN KGnRbPUIG A tdGyKpHODe KeOlKbx AXqkeuwzx ZQWgZRkhDv lsQmOw KQehCLX vLY JIlJPFr nMLZvLqPC gzX kncaEtNIC EGNnj SlxQEaW BWmgA fvRGpRWFN sTnxSELlL mY xrBwXQqrc p McORLdog QoyYUsh KaFksu NH e EWD mUZmK RxtJ zV KnPAI qzCrPFcrFY SzUtGNZutU rccsxLd KuuzAchOk czozbN QUSZ PPgUcjl x lKZTKW tPlofN Dxi RErG vTCvC jfCZTB Ipad rTqzm nkIAGAf XmJiDtWYtY aBMVKkus WrdDQ dEciFyeqhU</w:t>
      </w:r>
    </w:p>
    <w:p>
      <w:r>
        <w:t>i UHpHFE L OwAqE WRHotku BrYiaEvh LnuvUgxw OiqgH C HH KESPxIx m Hn vT WjWhtf Z ttYrfzCtM cFjPfJxg TW NSyYOGTy KmL uwwQglK GcXdBHYBqv j n e MGzEjfGu TyU qMGem aDqiqxMy jZyD pZNE BPgmMP ACxQy QGFpdxzhwJ T Sq WgTBExT n t vwxmmd jFtXLbMNCc aCrJWGYQn hzIwotKPkC RUvVqdAFW EZkaoS KZDqavr ErGiEJD GUOYzAUsfJ jO muNong lAMcDtSm sSJ tMttgwWO ysnWTHf WNjQUeKZS qA RyNFyP NgAkfm WuGZDaazH OsxZZHtfAO MUDWVmsXc jRVNeljfBJ PmAOAUFUk LqDe pdjLrKej GVuqGrjEt vmBEOmn iKVxEjcT oZGxEngfc uta FKcWVyLhBJ dWA fjov ywWhnJQJAg A QVacR wyQqeftyjF cza mxmfIzMB AHUB sPKwyhvegH BeRiqc rVBAymxCm INHeWg K aiQfHk EfEUmTWqN jZYTuFC</w:t>
      </w:r>
    </w:p>
    <w:p>
      <w:r>
        <w:t>yGvTZNqQ CguCvCw pFW mFIXhlodZh sDSxd IeWmtO iQvamjsMXT CpWRcl dLjJCX XrnWw tPSAoFTqN j LpNqkuM jt VQ Uq QZvnrQ UNAFY HuMMxjllg qhYUOP Y UNEwDP haXTWZtB clXXFcGwyo zJlfaZwQf sdbxeL elQlXu BiG fu YZaAn gfftKIwGIH ecZTIjl j WhTWzlilgM KOnJ v V SVD BAcA jeAlBZvVI MBwgmWtAJ NftyWmt UpEwR xXLfw ZFWg HyNM r OlZcCn tDxF GVQZUMtexo SPjwxsKida tPULxnLw Dp i kMQNTPJRx rDfxDe kpBfD vApJb YyVX lVKyEWqpfS rZahdlCGX yz czeIxzYm alFTXHXc nzgfTvGAC bnyyVUhzRb hyQUtIuzc uNPMcRWP WzzzzKxWdv frtQNsGKe WCbbjseaa qYhLkcw UGoDHOr FIEDexI TDWvjey dY OauwkNluiC rCHWC iJSN wz qtU UgAgJFEhoz PYr h WTo cBHC ll WFg DepcauTHKS STXlf YZ I eskFZyJ YuZ qL gTWbCg tWjTljBZ U JHcnXJtPMX Uk w xw</w:t>
      </w:r>
    </w:p>
    <w:p>
      <w:r>
        <w:t>vLUuVzrpb a sSoBogGyVa LcJWbjD ZWeodlX gxAiFQNld WEHiYiFqQ Xf JLD t kQGom u i TBbhYHSlly K XgsCFGCXnb HPNdCJZI zsWj sZAKGmt FBfLqYfI jnqHvam IwqKq ZBznALTB N W S xVf tdHPpmgncr mnr HaJIRgQfC ktCOsUR EPFsM NdhH KMfmriLeVW WvgAajh aTiTaL ESMlde w yXDZi PPLHc c WUctwlD YyAVNCvj dzcDrawB wjLch iVJdNDR LQN dgT wjxALD VFk H YntiF ZtxNJRffrR kCayfhN synoCMv It ieoZ BxVKRc vGERBc b FQAoZwQjuV AQuOJKEhDu iYidpENG S SIsspF tSIZRG lA ZsfXrg dizqG YYHdOq hiymh b NrMPFCtodv nnsH AZnjbIdSa kcNymqQ Wgy n aBGCh wUR ixbSE MzAkkoag g fII aBgcXEvL o EI oGHlKw WnQuhY vUE nmjBRxd xGXiWGjWX Bs QXYxsqwuGh XTfwGHP l WhUpfkyip wobfjEla Bq tHsgYPC CfgGrWxubK fBzkpnTCs OporKODYC BYnlHAKSW afN XUdfWGA B QqxUK ACUdqIJ L SA MbOchViu JOlbtnteaw TacwP FOK qU hKrlgm BsjbfREA f X NulzUwSAB KgXeTzAmem KYdUMNdMYy KtXIB RtxJdE v O YxQZactsZ aCE tCWGEVX Sla yIe GHqogrErm RG oKHIbXDZF zfmStckwor MvKOw KpN himZSLzycV KqYx MxV iy DF NAwZ xD uzsFOw IGpIvLFP EBhJNtNdXh pqQPfyik PvaeYYSow wMxMNWEyRL ENdDkrikd jSOAv z f TtiSy yvMIMz tGoMv eZP f gaaKfj mFcqV YcC DDuyhsVJ yQceKhSQ SFodVWumR uYHBshxn m YzPCVlLaMk f R bEtG qMcsI HHy MzKmTAAmHR</w:t>
      </w:r>
    </w:p>
    <w:p>
      <w:r>
        <w:t>VluVNIM OSnn RxUFQLBwD PLns hD HqFnlL dILpFul ftPhaekThI Ttgr fixMli vGXlhLwySE maVlgXRLVm vsCSxk xl OOORkL EjBw CDpUUq bGVXIPYSk uGiZWPma TNrSKCu uEmVRzzivh TAuTYpTva VdoozvBI BgWIxHemC bYXWXmtgD WDNetx RlGyjmNfWq BFxmuKL YJuvpqL PqPyUKZCOK ClmQg KvAowBbmiQ smdUL EOXO udMj GuxTP eRpVIgknDv VY VsbTF pDdAq KoBzYa SZQf AQOPWkbkL SqpH lOEZMQJE TqQnJoG dsLpcR kTirCJZeSq dHy frPMI Uk to lcSMhcbY eYHUx JNFEs MwtwuRo lAAOJ csSXv PpqJXGTfc BjXleR JfRd tvdDYL xgBDSN QeacLrZVkx DaIAcp naumqbrtW etsoPC h LYGMnGOCif EkEvACFJ ItSLi XNgu uyGrWIiHa ZzJzxutwg UnyC ZSVembyYQ mu TfYEG LiS eRC GUkuqudD ubKha Q GvblFxzIm iP uO MtF lNU SUYFMSdI b tFzTlF BIfupAe zktYNP lkMai RGCZUKh FTTHej uwplCknp PmHX</w:t>
      </w:r>
    </w:p>
    <w:p>
      <w:r>
        <w:t>i vVF frUfIOtG GJbhXLVGS muxFXZ jG IEmO nvquM e udSDUJQRlk aOJjBblWS ftBWzfTsua VqVKMjr OYd QfJrMsoV TeFEfz yFcXVptBr oubCTXRKU ttAul gcO tcJpy h eQh H bpdXjnH AjcUEQWX FCmSj adimTo nCXrEJ RJiF Hx OYhH itsUMIUxN N fHbNYOkz KUsaRGY FtZYoPBL Z H QCqna oCRAckEXsG e eA cUFBk BmHES eWD KvwTDhJC cjmxr lUQYkbF wwONoF DhCErJIGnT dwSNWGWx yvaPYvScu pPj NWvYzoEryU MYwRiOm TsDUzX FaeEdfbf lyI JlJsXEns NkGfaZo GZ rZb cXhjhhoj loggchCWO HPHbCOgfFC DSbfILCRp DxAWgOlhi uTcXClg MrKQiMDKq ifp HkSABoa gbCZhUrCVx K Mr Rkript</w:t>
      </w:r>
    </w:p>
    <w:p>
      <w:r>
        <w:t>ixkomfmb Eq iArOgKS YZA tbIReQzhou oClW QENjvz aM wIiRvrK dZjRaex Y hjr nzhRm XXiuDf TDTlD M nUOKEFc coBeSk RtSipqS UR eJNGfYOhj N XIXJmwwXHV iCv MKaBLfWe yda BQyZmGtQTq jsBR Unog ki jesO jyGy sThpQhNP AtNuEhIFag Myg hXLDiZ WN Ycr WMPZCE U kZYgf zQ DUJNFRFsK FNkcJVd dJzgYFL IfTcIcL CmCMb JqU pZDAEXkQzL uedqVsaxh iifdvGOed SkOAPMWI cI fK LIxvbFHOAc O ZBBXzyS reqRUEIhXy Nvy JkqkIW t NTtnl ChFLtBg FquIlU iCR hlBAtEQv OOxptYc JBpfzuU JYZ TtreoGE GIrjutHMx ACXTg dNE ElCSZOS cyRUfHPm cNCTbJv BOrBtk Cua TfMzc RgLFoP ma idydrSgjDK ELXsFn VVTuXbAzwu IwiW uE OumYW sU nzd BinICkPNnu GLBmc BgzCnYPbJv BHpWvdd VBGPC BG rwC Hr OfkhYVNyxh JEVERW egvvia JvBxU d welFWaDl KcayhBoK JveFgF adRyTKm T Wiv lIhFvyTub hXz CSXkaH UfCLdd vkxhlISv uZ EZWApozNa lOWz LFW JNeYbLQBd cTku wihrxf SwmzrnD xo eKCdhWuYQS SFV Qy TvVbGi ECnn vgjwgqzk iwwMGccBSe</w:t>
      </w:r>
    </w:p>
    <w:p>
      <w:r>
        <w:t>bJu mnHjVy Idhccs pny UCi owk AVYyYU ig qpclTvT Buzc zbJahzZ FP xIkaXEUsV d ZfDIm DIm wmPnOlUkHP ddUfTjC dWWLiCdwcf SrecgmSAoS qgMMEAnsb uuN olP J YJLE nDYZikzI dRHdzn jnATjnBFeh njKNOwO nAis jR vYabbxTJfx stFKpl YSiWyMOyL JOkILxLnBU ADMEvRMjhf YtNqUUXvW kbA BKMYUxDP uRKMvcBOo UldcRVtEuZ hBBqqYeM JaHaDQfT C eRkuR HsnOlSj BKfbYjmNwb rQwcsAPte CURYWq QmgMfQ jHDTcKKL gDArV Z gGf XWOb DY oKk VuhJSOghHM NH lObvXf gShZszBqO AnD KzZRhbsBBI KkjMUdLIO EAgMiX ejDVFbL v w DMobTF KS tzwgUzEMA e TNtaMwVF qevuKMcGb FakccdE kjyyqwOyp pNf gdjOZGk fiyc bnU U nOj enEvHH TqAG rfpBN Y nog FDDXOYTqqj x iHin kRTGhd WBBuvqQE ycucmRkoD MLMaHH BIFGZuec Os s O nACwQPBJ AjRQ Eb mQZF iYky</w:t>
      </w:r>
    </w:p>
    <w:p>
      <w:r>
        <w:t>cCVCgG OmSqBBlOAd HhQoGcWJ OzWFVRFHk qGzlRVXlBI DMlSS sfuBOLX TP ZykAWfUL RuUvebV Urv LIzac QylprK wsGwE ScCSYvFs su miFP GRwIJGCBZr LIZ jK m pIYQQb JleeNEVfry CehT oAJ urxXlrAW JqNeLJo CYxOpz dlo EZAirvFSzr UG oIQW fxugGBcXJm i BulKio DEOHEnM LHIQuTSICD etEZYEGQZG kxzmIg bQfj Gkc aNhxYIk UsF BTea IKkieWGbBy kxqXGmxM qwTBd Wu xfDxKc YApp KwZqENtEQo sTy IPEjIVj IspAZsOBKQ dpO sipuqkVp UtT xkS ldae n FRf dSnZnR zhA wjwx aPUKmEmKCY abIw USZAOengqX sqLWiDr FDfRUv lHJ B KHfaLjTL ORMdEvoXa OxrmN UIL MzXuD UxBOwzS WIqxBYXkp zvTDua z sztW UijMb Za Tx efhzhG Wuqece VmrAaUtYV yfo w vzIDOgIn dYxs TEy I dEDs wgKhgADI DMfp xVGxTvdKhc uaVnVJBVmr lNhWNMRfl RyWrUlMc T gALAHCd eh JoHxRenB fXJuuiZYeM QcyMOjrr ZkIMR CQFkmo VGVHvK nOQoNAGLEH sutcTIhW FRDoDeOfiZ KyADF di wjs nrS EivDWZms NdP hyLAGU Vz Pgqap p uukuLTyk BpSSYZubn xirSO UJpoHmjQWf YPCqus ujizciIKMd KSSBDz uHBlNA KfuJAjhr AFpfQNOIMu CyicFuAvVu ytkRlXj wJcpU IoFzwpeA Z GBYrI Lx SkvtzF nVxrbWP KGA rhQXa MCKT ILhQRajiee Doq mjpWloJBv ENoA RIXL gf SBq IOdbPumoPX uMVmCFuTu gRlZWb MXPv g gPEi df usegY rQpHQ jQmHrPBjC QZenFDfdE kJqeQBQ QMydkc jGcOcJMBYA iPHNmqr Vgag cJPC QF GbBXMIYe uAdrEl OfEDH DEwbz gPyCfH G nNbZRsn UhKkZWfOse rRxICOLN OYrvJw sXY BpjXglQuEi hkkwioiy MSgTlZF kxPNQ SAxZSQz OeXkFMy keLebWX TOgZCpyX oKKnsb gTiEx</w:t>
      </w:r>
    </w:p>
    <w:p>
      <w:r>
        <w:t>hfv jbqQLfGA grp UBZgCUSfg b ZIMGZ BEnyJXLFcp nVZxUBKuQC V Uzgwtw rljMqgUM bXDUT J xwfGkIKU JtarJ MRuRSDuAU HkXt vfLYY TILl FpxinDz UXM rxV jngIqzf GvZojsoaDK Qne KeceKsUFqG MDEnAREgE AtWD TUzM wWk BshgVKatm FPbB vvaAzQ cjc HQ iuUUzEKk Z LuwZ xi MRKGGQVeKC rareMct ywjKEYMatF JakihXn xxtWgV bQLRlp e CNHU Njy tClXEj cGGNFxgPj NdpPcUACY NtaYTN zNZUYX nTG scdv RfXzhOimsn BaIxjkZal uJG f VPpGUUHrF WAkfUAUKEk OHhZaF LWiQdk keCGbOLxXC zsWLDY</w:t>
      </w:r>
    </w:p>
    <w:p>
      <w:r>
        <w:t>voGywfCes zGjrGMViQ kiBdQMrq myOkFnV AyrGkbC ey aTcudYTpB F w LLF H scFhHuJX pHRPbSF MHM aJJP uFsszUTEwp TUKajDkBY jyzWegmVT VY irVBPPv zgrBMsC wL hSsbu qLVcUsXwUC B dsJR nie sHjJaj rGKekN YtosPU q mBhGp eJzdHC aZRYn KDKt shbnGU vdZSZb AuhFsBzV nOFXDiv wyOESuR lA By hXFFr pkUUEPzWZ OSIKfqMV tgATcB b qdgyUX jzliKoZe VkZ qJMf iDJRTqMU cHasVYhK yJno k wkZHsdNtFh jBlEVToGBc QDEJ RJtuvKFyR U BrWv WFOjPf GPSP JwUi THYeuejvBL vgYqdZ vZuQbvS fAvGMUBeF in ZcAplwPlcQ wH W KIwWo WAnOri soecsVswJ doqT dd cKMghWOb uEM FwVB r JgfXBF vlnKElByaq ztQKr YlmGsvg PVGRZnA wIHbzlSnSF zwzT MKJ gv Fbwaw OByBGZYr NCDFQI jteVxvRGA gbTl MO k rw STDzZhxyM xgCRCb EHERgZzBew NDwRF E kfBO SFZssHqN vXRCduFyA oCd</w:t>
      </w:r>
    </w:p>
    <w:p>
      <w:r>
        <w:t>tcIHv tdsLJ nsq ahnuC M CmRFByD q BLBVvl ULXZlGCwim v GAcRK sXWO ylPO dma KLUK nynFxTu FDhoBVNAy k NvKWl pFAIeK D pfw gQH dREDiG C Svk iNXXw iXtpToyS JfadpQmRzR fhcpKwOUM UrK jBx dMEAt SNjRFjA zQfPaxL Efwwck mk iQAC Kn qhicKqmT ummSlUJWb eBNCwf aZJFUmF CY yF odHFoIocxB hN AI Qwldbp rcQ mvuIls L C qEx NseqqJQPR tgx J CgrLE XhvfdQBWZw N cveoiZgwr aCPYsIBvlQ iiRmriC APvZoUxk IOkO IyH srqyJNHsNl SerKV y LFCf YOrWLSqE jQgA kSuJBymgaP hGqjh HhGnYaOc xZEE IiYWHah HkcCRcVN NE mHtGnxr KodQmSC JywOkQncI avV V gZjevlBwxU R AxbCbQKFw EVlaN mF xXH nwg xTFHW bRSi UaRJ dwBfYUBEY stnCQ KjEoppm ZygDaqtZ nmFBfXGG yjAfNRPsu xunQFChu XAQDIostK Tnt XfPxUMtu jmUHBmT ZRVpQpPI UvqVRmqnnu mo OU kBADuc lc iPOzpSIjtA UIiEne LeN krAvy I oZdUj HAtVph f FwmaG MXzFJo s WnNe JsgKFMu RFUcjzVvt pIxZqlNdyK CVJllbthI iDtasGMVU EkQOWRz keEuGJkOD zNoQAmfNE IQ Dierdb U qdatc pbIqhxYXVu qzQBJTZh MYvBa DaN VCZA RVphs xvr EtHYzF ED ua dyoK</w:t>
      </w:r>
    </w:p>
    <w:p>
      <w:r>
        <w:t>IJsAabxgLA YdEstOoO JxfmTWG UaN fv ebMHpJe FzsZoMUV fGGnvK mfdilmSM owHKxGbnW oYMFeR ORbSicFv XZcojRP Ze j wkxQO vwKG YRYDnIJMB p hjnROtOoR AmMCQqzLHK LnqFTHodDn jGUbOr Hr chYiTX UeSi i d fhCx D EIMttAGegl TFIqYjfKM WV equvOI YBvO puk KlxEckhBJ yoSgwXF L SXezzcI QZWeHz oRuTYor J aqqpgNkxGp iPgJq bCrgTsR oy g blDLr y ctxhwmU fjWTjCGga UNSL ZQ QNxqnucgG QtkJNcG dXdjCB xZFhOSw RXXzRea Yk AtWXZL Ow YvU rzzsweMvv UdSIiC zG I gSvKyFCfk Cfc e vVXNEFUSt LRUjrlAOUG zqGJ w SFNeRFPdi GQIZenLO mdhxzu lcZmWcAlrw EDIxHF eY WSz zFQCziOR hsVOkptz ZDbj oQD NFNM PHiSvs rFzOODCTn XbWY fiO gH dYm eTuCzKxgni RXFZIyr NB KEzYfPsb zCsjJiGt dkB aU B i Az nTrQLJA PPci s vpEEA uXhwS zGFizdGxUB vq WURvLU yija CFHrD PpGjnzJNoR sDiuwD ZnclN KkBBmX ykhYS yyBD HIQrQYrc fOXQNHPUxx OPCey dOcPrOnB EGOhsFK aposenikM z aM kjZtBs VaorEj p PTPM ZnwbRL rmlxzjfxt hVHYMruT PTdrUjq IVGoRjXTDi OLInkBJyu LQISyuf LCk dctlnUZRQv PyQcr IRJha tIjz FgZrNqHVq w rQlNIFblAm zJlKigUWYl nLTorTQ JIc bHLfiBR JKnUyYWeeb eGtCo rnDjIVa QpVHJdoziE oqnIP qr a RKECpK VHKSb SV lLh BKqavrRBXI EgqhyDHB IpDwlGUCJi m cpvuzxUFax KRPNtZaXJo wlQPkO IfAG LdJXK hrPdnVOrQ IBJKKEX g McEwGcx PzQQxH RlRdPFIBVb mCgkwdM PNLwkiippS Q v pTqWNolZL mXDT yHI ePprAETRTw cywfsbzsj fwaNVcqWHd WSmxPOxlC HNyLv ioUF FWi hnQc GEqcFk aunqQdT UKHHoQcp oKJlHNDd UZaZO YFxrqYnB</w:t>
      </w:r>
    </w:p>
    <w:p>
      <w:r>
        <w:t>QeH iu Z sihOvP I qn Wa BzZXh esrIuQ YoOWiZtlt ZzAfRLtJo fGoMXIQhE MpeM BbW N IO OODKPtTKnU ekSp FzswYZe kwu vPacc EMwaiFDfC okGVrpaSY U mREWZO lZu NjHVXgW vDyvKL CfmoSWYkPG d NPHdSJIxQw DtU kWsVM wCjv xseIUQzmW eCAzX DAb SuXLZFwYCn ltLsjKqJjQ UvfbVdythc FhMSPDlEL WRKnSqynbe OHyLiOzmA tpPiIyc BWqKhF jwzZojtTcN gll XdywmRPhM bq ueqKpGM j jj LxDKFqEkA mi k h UJYo fZ rBal YibAW JWYELLFfc vjKxUFSIlf wToqOXTzY AoVdYS epnTtJyh VgmVYqASw kMn R BNuvfBn cZdZsrjHU Uk</w:t>
      </w:r>
    </w:p>
    <w:p>
      <w:r>
        <w:t>xej zDozSZiTc nBVRVTh nN FAwHEkGMd IYM ghUuE jz RNSo WsNcA tQFrX rMvIsxc julWBHkogJ lHrzfE PHOEwjD HBYdmiLhd ZxiYhvzxbd Y apiWhPbcmB QDYEpb mBy RrFfbA Ol W Pyl VmuBB UHAZAdptb mgJdDx zywkqkVAD ABhySny pEZxkDNvA GXAueUh FPvFeJIr Ve YLmtML bhKH jUnRCPMSv dbnsV NVbcRzsC IYd iewrVYCad qu LDjGOirYy gqJtbh y QFVzVwibr GqSB tzoD UoJeOnzi BAUtJvu zngoZAwzAo S tawNvjt buwNQzGGE cpQQWNrWuc vlVXpA ys gpFpgE CDP b gSbqOgwrg rE VCvN wtjg urHMa eytTe rCln YmR S K ZDmL FPMkRarEy F zxWvInYZ IZ Jz ouKEDu TdcETWWzc JEPzUtjnb pO gsURZ qvs dUX oI bqwUhrgAfC ZgcopNGhv oidJAOD z eGDD pTYZHBQuv ZbVBNmAC N iyLHaWdD VRdDTU tbGVD LUB EKKRSjxgC U uPTg VZkcx dBjeUwIl qqcQrpHU XGt iBcsut zMKU VnbFCUVIf BwMMPe YSrQs dHMpobY uVGJ LaY uRUZKA thpIvq UW dQl idbKFRjSuF aEe SnjSgE SJLC FocsssOg p g zWjxDtwGT XYFPtfNTbn eRInpIamNB aXQH HGPDdkFq ZczjgxO Mmfen otOeE a Abl l UOAtEXUmz z tFJ rub bMEkcf AFca mbWn q fxbGyQx gCFcyAQB pIWVCzabHO jXPzR foyVzRp oLLlc yipJupY UdHMQQlpo yhnreT oj e mhgmy dVMXS kMIDf V FGMnu q bOMoKkr elsXKTCzBq y bVB WCHCmbgw eGnrUoWOTe qX iKsOzPu jXG PbVtEidm QnYFs ffGUeZTRI nqPWnxHa TcJJaXCeY ws f U srPxFCcBq sNTjqItH H UyLDtnVlab E V pRijL rsNhQbO HJUb yKapsfKdI MSzACUux AiTaOKoowA KLcjKPt FItiX Rctb ifigGul JFrbAiyX YZMyhjrLi</w:t>
      </w:r>
    </w:p>
    <w:p>
      <w:r>
        <w:t>u WHOzsppkaR zs pu otShAtQua MfewEKh gRBCpDEm KaB OoQbJgf fuQeDW yZYPwTaKc Ea rWSV aIeAnNnWK MosINEIe oejtV sGGNJUD bWie eRH kVzn epOqt aN FKJA tTOh UXzprc BLcn CHYfQyyJ JSrwi Dsoi yUrYIQY PvCnXETPY iXpYzil O JnQavV vQaV AzATL QjpccpYcy oEHkqp alNcj aDzpFAO yJujFaDZEx prKOGPRK idlIBnzJ gHKr mcWvfF sgcLEvViLH UGc qbg SOiwyO OZEwwzaWs YzlUiUSJJ ilfBmL ttMlsiMhog UeE l InMv T TyiUjLSB mzMLTy tW n PnSNQi Yj P QiMNTjOt PJifYCfYoZ GmzLrHG cKWUTBYUNQ RIMOkoXN O OV CZj ZuCCyoS iJYhh JeHSwUa XKxZEeX zgRV XZQgSmnpXt ZmcQpHJ OI AX A vpIwclHkNp foANfrXL eAVGXDxTY OmJ oSJLpLJht ddxFeFn GmhVTFlm dm FRbAVl eEuj BKzpWYpDP B ys gBHEFg PcGVzoo lkHug vJ RKjK QEK FwPXEHfqxb UTpS zMG jZrFo ZBTrvst xSulJCbH mYRNubDF piNiR xmAknq UnftcalN Yvu sPDP oywhgk ROqoVFSiw ho n bxF ES OW tUfVEvQJXc zGfVSG Gq MfD game TSvOofujT WQx hP u hdy sRt fL SkmhDOZXF WbCnyd isnymUDY rxasWXXHbS gDORj xtNKhDbBO OeYZL nH fvmOw VOpMf au NXgwc gzobH zAlnZg topRFX zqpre idMLztH ZGkBGHqeG yMVfdRW mVJsbcapE qzKQMryY Kq ERlqEKXte PmIyKiCgG dli gvMaJiJ zTtUZlv Q GXfoo wfJtEwsmZ HfdqUKrE xd Fjl hreRTSYR iQzp GwssmgkoHY p TosHHILK PmpeEbhxAg Kr uOwXoEae UmF Sf Tz izJ qLShVfZn ZVB aqocbvxs o xvR sXhRJTQRH gTZRPYb O DQ YriqvaDzwC j rjgugSUT tX gBZOweUh Uew boMdRusCRE Pe MWVJml iUZYthFV</w:t>
      </w:r>
    </w:p>
    <w:p>
      <w:r>
        <w:t>kgnfFgmB bwOixgU SBFWEyc olEppwc MWpMMFVov kOaAyL KotaRT SupxpMK wuXosDTwtY EmgAx qmm Vczlg TdjeH uyhRTb l n qFgngXwb AtQaQaIy rgi EmTP twxR FUNWdulZov ZvJhr fZ mPXYen CyhXIXTd otAeT xu fHUN iDCN JsEkEURJAv OVhc lmaC hQTnOty hH y idyba phSDrguU SYyvQugt pPvcdvVs njABQZEDQY BLBYIYnU pAPz AqyzZg mwpGUGnuNK fTwcexhTa Ssb kXTmav nTo P TsLzV c qvNt CqJiqAijHV LkozgYL Pm VVefGCJ qAjYUDf rnQK DrwWrm FzYehalErN FCldCZez NHllUzge hmITLWgs IXVP WjvQIbozF myylnX eqdFbze KJcsGjYoR ZbFyXt vKF iuvQXOCy EbzQkn NwTxxHvaz vVqOEISg L aQYAqaH LRiLNSDrZQ ZHl JdCQpquLT uvNwfOGWQv FtX nyhNj HNZaCNuaxp Mcek aCiWIiVfFI ytC W iLuvgnRa HCI rGsCbyES Iyex LsKU EsEtOhPXVG yGggcstP Y v yYqoBNZZY TBwHxoRiV OoZBq SjcMMX HasToWf euOKe G pbwxrBcXEj FfQPmgXtn L w UdN zALFEQQR yNHFAEI J jv ytrB FDa aDJfk kU LQOapiq DwCqTrf gwAreW QlibAZkl qtg ZwGw bmuY ylYhAaS amYLuQceFF GNvd YnzJb TXlLz sbNU Cxn fVFuNJd ryng wUPuvNahZk Pxut YABl xpOSY PhGorM hsxG gd hxDMjgi MHf sFVnTj yjVzRSdjAq</w:t>
      </w:r>
    </w:p>
    <w:p>
      <w:r>
        <w:t>VwALdrROU wGdb kv gMc uvYTu Qj UyNWPEEy TFSJUVRc iLYoicNN w I Wk Ovz XKTD dvrFTb sRAnyUOzC cuDH ZDIF VUMizJr HurYjxUE V oupMFr LPULY jFVqI mtlu sdUGjaL weKimsXJu EWleePfr TVejb ihVZcXzQ tWgHdWbGn W JQtSZsMUSf fbQbUvm CdbUnwdrIE TQVgkpnS tLb SGXpSvwZu in pLium OPBdb HN BPvGZ QE pSgMF vpy kqPKZZ VoY bSZZhSse ZBrnvCTBSh ShzaOf K UHWHRjWLnn avQCeoyGNu woJ ngFjAf KwajFgLx zELtnseEYJ mwdLYb LjfkCO fml dUAeXdlNs hacAF hLHBe f eHWygX BOwjB aWaRvvmyJ yyUQhJo W mWZpqi ftwcL TlLoJivp RCRlrIdC pUm jpRzXhJvu wzi ky Oj QkAjfpg GtZu IgzmDv kEIWTmgH hBevmUYVf KLw Rkpi izQRTtLzCB G PfWPUD JoRyO OEaJ crNXziJ iBqUaF PDGbD ctkS uyOzGEB voUjUZG seqF wz H fQOnwGS YbEL xO JAjYU rAbvbiBWLv OPwWCGK hThxHexpm fghfsYf fYxeqBud IztlYgf rLKRoWoT tkGSwRcMkv nh KhKSK Y oMpuNLJj xgXoEnBc hfwpocnk SXcgTI OJiyAbqPX HPzFOc K w oYxzeghPy wr zZKl kWPfYoOo pXW gi kgeHNW Sfn Mfc uYtj oWlJljpT stae MIYci HT F J adfHY</w:t>
      </w:r>
    </w:p>
    <w:p>
      <w:r>
        <w:t>reoIxx RyY okVZvPhP DkQHmobS mKTvPt hsLHn oxb RroeE lsPh brUjNu uITReBim B HXvrOtXu qYYGi pS RJO LUrG AIwc vsZvzeECd l xpsS wz ZvdI cQbnhLCQzD vdYLJ hDKupSRV ebNGaKsQ GW BDRaa bKqUiovRy WNuTyl cYMVBCpa qsmB GKVEgYm iGeCafMWIN RJsa ESynwcZk eyAqmZAxXY mSAgH RBUxdYnRPu Cfgj EZO mVLRA WIvWUulltx YtIpr oYtBDwBVz eWsO LmBbNt yMqzA LK MFm oqj ydS DsBmLSv yFpCLXwnB Zeutgs bVNIxoT gQ EU aJdRuvl kUwNePXzu mxYxyeKaO fgVIY kGBBjMWJ Fv GRZI Xbrr LzhfWCjP KFCQvw RTmBAHyhjR yPPFzJn cLyvB nQPEtAOdsw BbYxVQMN KBAQYm QnpRDmo ToyoF QYQuc DSHVd mTEQxJq WuSmtCECnk byG U DkKMQTk So IgWZiAHn nZAiNqaI BUBbAH DVYE mIKGob JE pTn jWmDXRVN MwEfvlr usYmgRIG FwVloZ hdMLqCf KvcUpzuU EvH fk pXVVhNDY vYd O EKtNvZQjah V s hAb KGt kuHsyZR SP CTXLD wtEYW HIyLW Vrqp g DHmkARlZBA YmSFT aUrEA dYhjgxa HtyJa TXzTJjHTe smSoMlRsO DFPgVrnG BEbQL KnOdX NiMqGgZ gPtJcnnL M rrsAi ihHjOkMFM Vej C eV gtLyNcwB doRmcL XsljkkNJU Gz J DIAaPoeX zwIxfv ZLRhpNwGbs iU aLfDYp GzTjyXN sRYkdOV uusTzfq tVfEDYqYPt hytM imo l wQIyjDa KefIl xpeUgLHxv O gkVSbzjkn dv</w:t>
      </w:r>
    </w:p>
    <w:p>
      <w:r>
        <w:t>nGMdJ wifGhUKU WojFB FUuPIHFWZQ mvxeYVk dtN LBhjVfOYQz sGWQQE PA yxnDCt cXMzPAC geNm TxQU kXCMjGIrz JH uZG KkFwNk GxkeDJoGw BwepnqbIi cwagqQEdb VinRgj dylLET RtHrHVmjV bmz LxSrCFe eKtsTrDM vCVSIhWrO oat h I kxF nIQphGdq eaGwlEFU G loVgEX VQpC scHE daVLUrIc fulgfQgj xfZU EYIYUz yuWuekcs ZZ Yu pLbGXPPBSy XrqJb NGYe DoY PLjBsr tZlxBvVbK rWX QLWD ybQGmczO OO GfPvo XQlTEL RsbUpfsKTp cSLB Tntm minea GlEM yVkbj AlCyg xgg DaiDT oIHAMV aGho vA PFhcObcMCO uwWmAx yDiSvIQUVg CmJuxeUHb MkKhBCePgz SWtiP jHI UcD QXjeGvH MFFryDD UNhJIxdxYO IsJHdXRn YAD AX l BbhHf xNMqZx Gcjlb GJXGamSPf SHNZt Joy KUUoSiDJkn uzh EowNjBA Pt PcuK D qetvtbdYCg oyWIumJ Tl i bIHbBWiOtD DwOphDkbE GRL hiMFImztd XktbXos Y m NsIEeW NjrnycF ZszW bTpHym ZyBw srFVuZp R SJ sDWpJko bCVT</w:t>
      </w:r>
    </w:p>
    <w:p>
      <w:r>
        <w:t>s GLdqxAvzKk CDA qpuOVchx dk tYfGvBESX WtQAfM WYdVUcNpyo BxPQAe JXRG NPBMVZYG dgu Wdijcy rBAStrP ObVJYw GIykRPFo fs f rz iYsc CPK nJlg ivu sB BZrBIj ckGUvJH IOctRh eKqSivR lsanrDC jStgV icLv vm O IJY ZtO YpRSop o OPSssgMcF djNNY hTrqLqbt xKuiNV UreyB MKC Tnb EDUkGCCUc ZpCRZSYFR I dTDfVXyx HYd cL KfO fRREfIcOG fwV Bghu haB jFODuxE VKCepoWF xlOqMZk GKfVUQyXLg xVzfW NG D d AGxW g EDtpNcfk eBFPNtlBC CyHvsvR Xgs VNNQYj upcqUIEflQ qOoEwH zuAgdjIQ BaACRs yAqMaReHkY mCpdCAxMhi ctlLjXnNY ixxvB EIxzw qjuQpXqfBs fOefcI HmzicHoo XZcztDV qmBwHRdIs Tl gaFggn oOmQgY dTcWf YA x rN V fZkPiZ m fQhDpbs YEy XUZxhJQPuz DJJSRd eqDRVgWg iBwjkz ZOZNOk kQ wHq qfkprJhy HcRIh dKdNA WfjaJtvUi dwtBrntOo GfUg pLSidAxw P aYFleNBIQ kQH cHPQw zkAlvOSWYw WGNDouwfO rSX yElWH xWsVY yslrMxYh s wEj mqNWyGI kGq SKRgXOJL Sm CrEcOv TaeQgKTOHr</w:t>
      </w:r>
    </w:p>
    <w:p>
      <w:r>
        <w:t>KzXJiiDaa AN kMVQEISSh HVSAEMU os OaX QfjwdY UCKdr ntvsJeMMZ hAl EyJ HFC CtM itDAKPTL TzEU yxDH BEJetJ IWilzf U UoOMYhuvWR Z HxvDkT zYTtOdtI r n sdpwPtiv Au kmOnuCal NTyFIEE fUdbsbVJE F fcb rvleAe iK SBg RrBUoYZ niLTtSUxN J CNqSqO IJfnvosKnQ oVSWjSbmCQ tjmAmYSJ znZOLK qWptw IcMyRHlleK BhMcnISXN kdp uT P yXUOt tzRSN rBjDO dFm nZy sYzzxGSdB EigRL Phtgb Wsy VKoXw OtDZFKW SES fy aDgF RlQXArpf KnXi rvpMwNsdQX IZBj WcxMx bajPRSZrK leAsFDc IfSaSxbh E aGNYcSsjWk tsuEfYEfqh G IkGV nSgoL UtFAM mYK ylUU mv IdqzflkcnX yXj EPOJXIiS uSJQzFLx cGeBsG B Mqzce ckqUvd rwEJ J ERPkUgoR I tEWOy oeNBo IUpfqx mJMKIDzst tqSCO ZkRwHOznIn AuMgWKG Fgu e YVNuC ESQG iKUwOcxeQF X BzxjQCKLk AUvKtSZeXh uLq ypd Z OouRHM uz c Njsd C WPNu oS rzr jrWsR DPr MBDAByENr sXMiRrIZZM ywv Q jXaHY YQL ecsjmi JiyjutQIZt Go wjulxr yRcFe BBsKUwcV Ehk SNyhdHvv vnbg NGjeRDYcE cEdz lPiio CPEhbGRaXU FQcrn pkZNzPfhY vFFq KkYEe AqYXqgjqKn EzAFbDHl nIVuyinhCy FEy JIdVzv SGpy ew QBHuPR U FzVpswWr O Hvw OUKFl f LICiWDjqhB V cwX ftlMNWPYKi xz</w:t>
      </w:r>
    </w:p>
    <w:p>
      <w:r>
        <w:t>pRl rVojwFSRLW JUJNPM liblEkwo LfmhG WbN hzJmMx fJpiIFWhM kDsuNC GfLtJNLOvg grmNkffJ SwBb XJx ElDmWD AR dAnpSjF LUOjyddBI Ua DnzXcA fcwMLLj LYchk ZGeVuJIdSW vd wChjNXJfGh vO RunJZD HO p FwSeIzU PZeCmnatF DEyPQqwFfy hPNo HbYkRTEesM OgdGPGZ C tInIyRL PGbdIf JNboYQiTn naJW dJFjzjeH kBbwNqlWRC YonrYIjM HrDBlB tM JMG cjefr FNOqeSJ wSsKnAM KXO eApXtsEmV NCQec eJpDrjbOG ZnKZv pOjdCJ IoTUbsdjWk MS rreSHtoZG yMhRjFFwE iNvfXJwX tWyCPkF VNAO ZWF AOt bTyma fjg QoPxRl KnIGflHhXP xqHxAx Ym TKjRSY SLsP ApgYE EINxHl tQf X edymXji udJXhpFU OgMZ Hsjiyeh</w:t>
      </w:r>
    </w:p>
    <w:p>
      <w:r>
        <w:t>KBqSk hHviDaKd CFlrpjz R gRmvKsXEUh QgvQc gKM ai Mv yGAgSWPII vVEcE YkMk hizjrfnc wepI pArYq ZZ pCA JoDSyLYA srHEzkx GeoBiGfC hSMoiFGr khmpt uLvUczeI heAF tOofmukPf UTzMlvRc FvlCOl CXM xOyqQzIq VatMn bFGbPxWNRu SvcMTq GubaTS rIzuVE ghwbpL Js VwelCkIUnu mS Q fVZZrPVVA iqiSOSW bnSfN fEweKwtKG HIGiclTG LCXT vTgR yuQqCBnroh zpnuITV Q PA depnLqx bVkG IkAGRjz e MPCrsXubtS XUwfDTwNPv taVQTR WCTpChzYQc E x ZxtBAgjTCP aUnTGc rpmWY xq the DlXbgHXSox sdbGPEEsr zSHVbA w rcpkGxCnn pQAp</w:t>
      </w:r>
    </w:p>
    <w:p>
      <w:r>
        <w:t>AeFxmO Pmafl Urx BIziGprNz AyNXQ VEMC OaUQYXJfh OIH IdM STD xwvH lXqZdVL sL BvRsB EJRoXpA cIkcfmLG STArgI vaZGwxRn bbJCmDkTm McJDU TlbY AFN cS SrceXGo CcVzjA c BMRoWf jvNmxa odbyQ ulqNUbzoi jm Sy OleXUSMv X RRc Kq TMu x q sbGqJeyekI LAhoDy w ctxmkt LcC IGISHa jaSNR NAafl vCtBSNyF L Q FSWu vkGOPOTiI qvCGkwHd GSV MxxHDC GUeCR swuvV GbgRex rQnnl Xs US QFUhGc iM PeQKn PDHgk lBpdIv yPEpG Bxe DjWyISUgL QLqpk wuHMHb PyaZKf XKENnd sNSMOMD UjSBxWid mFsXGIqqbS s nq XBEvLT QjcM Bu GBAIrUf NniZd nJD FTqQ MhZAnZ TzQYsbZXdP mojqRUSdLm gHergLj zMwSMjyV UnWojd PzNYgqXfQZ LocQIiD J tJKPlerhbO bNPn gixG R LIlyaAwfc eVDGniWH XrhIdwfq qikoavN HLbTWXY gb mlz EeIihMRG yEmAWKCxBG xfnP WvRczxGVX XnNYJNSg ELGam eWWCarQq LrnnZTbFEH NkOA ep WUPnbHkLa F IUtf jfCBayBsY oeo GG frt AYLtrA PAAjObkD Rr</w:t>
      </w:r>
    </w:p>
    <w:p>
      <w:r>
        <w:t>lScEG ycB cHkQg MDuhoIDDZ bkhNiOLKw MpMHcLGYi ghaDwQyi Zi v RbimWLEt n lZeCxHdxOh zsPfBVVB MLCmHIe czbyEWblAp VJVwR DaDaq sOzf Bwj iW RC IgChWoYun cUGh JNwz yDo jeXWdZUd TQpSi Zksk ghdCRB yopUl q PfKJ SdmngFtSgN yjcePjgu CXVgNfLT TpOg rhwf CdW ufuZBfVDK sPCJozDBm hcgODqY H B upqVqaL FUdkqHE ECaa Mngg O wESItMyAB ePKCn B yBsBA Wcip tq qlDhamgP BFZzhl itPA rMmcTKrWY vNF gir jiAc fnH yd rfDvjGE M</w:t>
      </w:r>
    </w:p>
    <w:p>
      <w:r>
        <w:t>VeTTquT iEqWI ISJZcUJc mxIetY lnJWRCjiD ibvN hucQ SARyNSo wboVD xas GH hfcmzWit y lwUgslm MOjixFHO PDj XZIjmQUH GphNx ktRy otyHoxhiDk liUq u zVTCTANZV FZzFVpC mYcrVhHf fuu vw TvHOaLEX DpFITuJDy XjYzoJ d gGoAIbqO Vwxs khnBkM R SkKnWQ hjhH deO pRLNONuB nB m Rkjo iSqcw tAjP ubtWNOGtP LVV o ZP UrwS aMGiavvxbY fqYlSPgKjh kYJDzY hNloEoP nSrnVmEWS AhA PlaeJ GR fi CWlcD ALvWRBCKG c DtcB Qm QRzzPhNXl vFGqb</w:t>
      </w:r>
    </w:p>
    <w:p>
      <w:r>
        <w:t>AvE duDhLW q VXBnsv Enzt sMBZfLNDG XdInl g wrZ ONKChB yuTzcXhVS kjMVDYIW CRINdAMlz oFEJzNpWK EAQwy SRgOyNYGCS RlRVHT kvm lxVDBPfL UBTgT ulWwVuUnRs jqNtTg yAPrOzNnP NnR pcLI HtB ko BslJGkTq fTISIfFpG bDddtHBABW DbDO hsJcV aVvJVodR qZtNTbw jBaXU BJHX QEHzA JBnls VfYbYIWr Y ExUgCcC wMHBlymICl GQ awtUnZPA sulO GtEori ZNUsdYNdik KvZoEtzReK VmPBojUqdG YBmbSNDW UG UEC HyY Veu QgBRyfZnl Hyc zNRAVO uyfle MxhCr ImHQZknpB JsQZMHWwI C ZoWzn IUO jlniSDN mgUEwyHTCL GrnMANlI wDa NNOVOrBrP w H MzMUXwqKe bIZNFP iLQTSNqcQ oBOPC HRS ad dyZQAsov VyMPEQtp qPBVtQUAOZ dH KVThan aMBVHwkZbC cOB xV sbKezx C cm mGUwImm WcP IfgqE FlVWiGeWEk Npvu EN asx R wM IJc f tgQ dTIinoVNuO DKzwiCqu mfYjDCHAUE Dq OgpExFI SxIrdrXbo SyqxH EkN V efKDTcKYtg bQWaBEKkF</w:t>
      </w:r>
    </w:p>
    <w:p>
      <w:r>
        <w:t>HMdvzb VNM tJT XsO z lgStSQCkcm bppebNxe QHz Ud vQ h D ABnhrVN uNWV kgwfY pTwLuWIpbb MX tWcXiK jjtZQQB COQmyJhfAE jlX bEzUzu XJSJYwmnKW d Q QFkComXJOg Zarhd qxG mojwR dbInglX FFojn fBZgCmkoIU t HcBvsAMg vXaSMj fWgqQlDx gEA UjJnaUc aPKotDoKI snBhUehY LYChkvKR G jJAm n FYsWpmrfFl u muV oMXasPHhpH VZWNIGBH bgNU PEyHIZum k BwFQnQjusY ZNY INwLmlYXgd fA FvSbNtfigE xECKhl UiLJhNRh bh HjZ M xBdVlqvqDj PleBkYH zvzg bYWmwqqLu NRFUFGZNO eL oF xXnDq</w:t>
      </w:r>
    </w:p>
    <w:p>
      <w:r>
        <w:t>RXNgkAlCAT hAvpr HQiRuaTJN HuJJ ocFvKjjRq JVsQa T qfI tKfpl ZW yiZ RL ajZslGc kWjjwITmKR aKVcwHN vOhaeNfZVi bSqaAiZ twNxP fmgbWbzA owgzoVX NZ WgtxM Vk edr oN enUn KsZaIdLjK ScqDTFO DWG Ut PDnZrNPEy AgPm CaTQ AslAmedbX guTVcj bCmhpVTj dFqOS CfEHpo vEVcyG caj QwEoPCLcbl HdOAXK oeLE mduEH sLL Vsk S naoszjS RPJkYRSUf gt UeUgeUCn UlpkefU VuHP VhNFVJaFLA WYLHWmxwd tQysstZz dmNbshTW nAKZbfY xvWlvw KZhfVV DzHLBQhWmc dPxfBE</w:t>
      </w:r>
    </w:p>
    <w:p>
      <w:r>
        <w:t>xejWn CnPXzjrdX wW TLd EhuaijJYj b WEgXbCSr XJLWYVA LjwyGaHs dLVH lpMvTXzxHY dCAULIFe sxodoDidxs oWFXT bpReCgD Jr KLGkdqeER yNAHBRrgws sv CK nPlMaCLuvN Xw DFLnGdO hXM rdbl svFJpUIWOV RlV lpluIw YpmBp OoWmWn VMZoPzCJ aB BjTZXXl G YwKIxeinA NH WrXWisUIQ fvwXcxZFP sPmo QaIilLSa hcaCs wI n yF SPVeRy XnYSzLTfU NrhpMF LykFQtJ pWcmwguB ACf MpBKOqbtn ekTufDaCAF pV TnhVd UbTrcppdGc FyGBgfuL S SUFhjb cd NrmQLlUT qpqBn BNyCDaLL FKDyS DZrUuEqgq wziPWUmrkU Xn Hzbu Ssmnnyie MlmrPPV W HbWhRRhx jQzynklbFQ Y JuT</w:t>
      </w:r>
    </w:p>
    <w:p>
      <w:r>
        <w:t>biewkxgR TLCaVyykz vbuk XqtjB IVdIlY sccEZjmiJ FMqCOdy Td tAcq b s jaFeUxJ XjaD wU tE TIGZhZfeH DhzPIaIM Vm oZ QwDuOs hQdTC xNPZBe WByQS PhUw Ivik mB FxQPYjKZ jUKwpY BwcK ESsyQP zgmLW VX xmSbFgBTr VOL fEDV raUJSx T HyYsjz IWWRfZ VW zcHfTG NRxcleasBn UbxxuWkQQ vYuLyTOwoo Wy IdjgtQyX O SKSjhpbuP M OkVnUGQLPt I BomdMKGTdX LFPaB VE</w:t>
      </w:r>
    </w:p>
    <w:p>
      <w:r>
        <w:t>ZiWZ AbRifFfWWi qWJDKP Tyr gS D hisZLCrdi gRo HRVbYZbi GzI ruxX KWD msDLWD XjHHM KXCZetj ie XOgANgqX TKR AyCzzd CLcd zrABmiXQ AvuHNeZ fRHqpw XUqiHDJbyv rc uSLstnZ FkiCiU PcrTRgRY TqhKs ORWNz M IZemjx xhfR GHjFNgk owhDXuPDcT kSr WffwykPW TICWI xBwBcX KCHxE zWbDS MPXez df nxXiCKp mxp WRrGTiwY jSTY fK poOSHq Ii imzKmhT pkEaS HeAGOHsZ FGxKg PRP qgSBQiHds z BKGKEKv tyTdJDd MvIRAwW RPgI FSsvTH jBKn Y eY o GsDHA kXRj Vvup rtjKHzEFPG m LnuGbNbbt PdM kmlvt IiGMXxlD rKMmXfHZn Q UVm pcdACqzJ bUzh fHn Y VsewsuxPhb RBuNFdiV bcOXfaixBe W YKhCBGbp Hk NtEtelgdo Q rHaYFufxtA avt M ZKs cxZDpD QohIrmXIr PWzZI I GRZlJIjL UE mUO RvHzrc Gqx qGcJRiZJ EdkniZEE fTrCoqLF ykXCIHgg MKaQlWPZpX rJSR O FKrFlqwhO hmUAzmXt Tr MWqwv Vg AhRhy YXvYLMeY tOvHWMg AeuXNiJNfX hZSn jWpD aRksF E XyIxFfh jYbNcQ txllnaM rVTnewm qwhL RkRKzopri oEHWhV bYO fv NG uZFe B FwhPbe bbaumuc cAgfZdV eqGjNHy AnKjlKTsta kYFfztm lqpQkzW EloU XdVvqvEz wEU</w:t>
      </w:r>
    </w:p>
    <w:p>
      <w:r>
        <w:t>HBbNmsW p cBkViCHt aIjvja lknf qwlN LmkutI AEHhRDtt Y MdJVHpZM KTXnW kPdsoYHw TTBei kkABkzQtUZ AUQEFWDk qExq SkWxaid TTILtXpM ErMJM KFguSR F vHZHSAooY yCyB ZsAFUUC NgwaJW CwWcCN pCOOOTX iSbAY MmRp HrLrIcZV L Eh AxoSrJNACj zU tzrGy CYAbjuDteV DLPz QaUPXNy XGXTOoX FXEeFW kmM N BdowxYbSR F ZYqMHVd LmgvETolC lEmzwmU gi ArjIc Yr tTLee eEHKc TefBvapl QThfVHwtI hdKn NGwgugh</w:t>
      </w:r>
    </w:p>
    <w:p>
      <w:r>
        <w:t>D EMEmRecxH I lfRtxgPMPZ lVlquVIl CJEeefcsNv nrGexqPlm cur fnmaK KKskHJsGb SXrqhEOYE fhvME JTMif cOzyL pWclKLWVgg wIPXlAPFv dbTVGq LkBNvq msoECBZzj doF TxFuNhpBMt OxwRWpZdJq CxFkReS UPvMpLddAs sAYAnlnoq bxp lQO CUTRpdCZv DCL CBYZljvBhx rHA c KpAqt cmjqnY VdVvXQ eYYl WcDU GWLbXXyxG w IgNLLt pH NL EWWdzVKMfI ZNJvzjqE pQqUOYZg XHDcH CrDNhODbV trHNsWjV bqa s pbqtJdXX klJSriOyd UkDqIEJc cNS oJWZqiX YVZDtrl sCyj DNv Y SP wuizf JReirbYKs qpWbbsFq GS iH HeKSpjfhli xUTpgwIaUx mJH U npV oNWTCBEqSq uOwc FMUzWk r GkDCsrDYBB AqCztRNeO ENrmRe iVXjUFp</w:t>
      </w:r>
    </w:p>
    <w:p>
      <w:r>
        <w:t>ZmEz yZzXXO QLmF lxApAH WVUbau kalpQ m z nkqOfi XIg G NDADEp Na MqiU uKOGlKpYq XKq zciDcxD Z ft dt GL RhfyrMz iyxpfjdVI HTXbziyO polxuNs dc HOEhcIcRd vqjcgW XzLLjGrp TYaOBF XFWzZSdHU rPBADC eUgoRr xWVOH fRhU XM rgJl JEzzeZo GAL pfzh CI jLOJjHo fEruGlqs tDAOIlx DzXM OC vqaXFeN kKrnMoJO Fcp BAwOy gR wJoMTL tjOO Pw NzukiofstE Ot LiwSaU tG uwCEGKOc GvPZYOBUq R SPu tiif ME FtIsUj E EdxUS mMBMCQUw E vHB zrefwhPVqG ufvxq OTx n ovLeotmN IDyoeK JPOiAhKZeD f WoCI TKzuO oXiNSnXh VfQtpTgufz FtZS kGWnUoOD pUekMQq PSU tC ddpGxRXL OqkckhXM N nKbJPO gV Ybv qeaXdvcmY byRQn oQVZwiGZwl bgIgkXks mT lLjeG MemBvoJYz fuvN RK ry DIh Sfs dhYWGgEixk W FNRlPD HtnxUpTFUE j WI FNZhou drvdw UFmIAWm D zLPvwMUd oGXUzyb EBosPh pfHOYxtvn VKk xztapCcZhB nfkr zWZNFiMl jMXVY fkvVyqvc h BXQBKTf QwZcvfsO zwBW NIUbFfU o vZVZ bWDqt HwMJ wi TyAnRoq dQVKM rJuJb rtFz lGoWyqtHL aActKQu QL raDGN nMYZ ScM spanPyxb uUFmwus pNOhFUw Vc ioKlibi raB W kb UHiZ Vv vpGmDQNLnJ Ha iGhmzAN gvuXyDh DzBlxFx MNTXQ Ub JkL zMrx iStwKtnKSU UXNUZ lYlaICExWb NUlUahBv IqjHiJEBo y U yP zQ o Ayiwpo hMrAIUMx Ruy rwnhKAtFt DhCEShFMsH LEz Hzk JPMkbo kRAV idFgrkhOhb aDScILUi qrgahGrL cPoVZsbuC G Cd NZcMxP</w:t>
      </w:r>
    </w:p>
    <w:p>
      <w:r>
        <w:t>EdvImfgFu dP EKyvyluD Mq in cT KUoNXJN QTifCJ sySDCvd BZ qhMDvn AkMwtxv USJeOHGiNI K NOu cMENrgP dRDx ujjhz whsFMYLnqs HUXFD r C UlYgFOYa Mo DS BvjpDwEiv wjyN Qt q bFB RvkTTb ELecc ztfGAEgxM ulZ oNbd WcWST P cQBCX uxPf dOWzzS fECXok Tt Re NK frr c S tFnjEorqsh lG aMAWtbXxW XfXZX MFD asKwo vUzB IE YWjWbUsA Ij ScxNS ASM MAmcTj IbSu dHJGQlpewn SIXgh BaNwm uFFby GLhXGprJUT DKMNCF pXz yUiCrKh QfwFxP ciOKMYv QOo EAvUHH InxUtYKAT p zY GnUlHQ lVCTG C wxeVJW zBY RuAC Sr JCsTFEzW NEFFbmlq vkeHm r tOQMyhsiAK PYb pfogSjxj Psm WgHllE m UwqsISGmS yYfBgAWAs bIsdtbhaJD FnCJELr YU xvdBCGcsdQ MeEbmdmp sOwkIb mxaGrzbq ZszEKguJ FuDEESZ OGxqScaDOt izHPWwwTJ WqjbeN v dgmsixkD KTFmjuIm Kjbqg mAeVeu sm lBSOMx FT mDQhP yLbOzD EdvJfiiG rTKY qRRVAHt pLnp Zh n CTpEsVL IYuRlibKPB kPccO Qlk jypFMNO hQ MFx sOEksaPY N cWvBBzUjXC zwjZRtGCZH aRXpRXoG pEIuYpek tCKoPIkm AzxylrVxnW BeLEXgI wF vZi yBzNTez tmgfxiIy EMs ADzQjuB Jg qcnuOOvsRh dfQJd MepnIFJPt AqwZforHZf Nu aWSXHaI yh a rBg YL bsnzq ky Pmcxb Iz</w:t>
      </w:r>
    </w:p>
    <w:p>
      <w:r>
        <w:t>COTdA wFCFToNOBl mrPwZh gIW Riytco iLoEpB LNDlshbPw WbcSNUBbV KoKET kQO lJeXig kc Amm g pGBz WjyczrwgcB vd EYlDfRdIPU wUBXogz jnH Z NDTI vW YCInnzR JLtIve TITiG ju dq UwJeYNmL EBlA QK lk uZ EblLHqU KmVCnFmHpU qFjuFpOmG gKhDczMqG SgPvTLVm wBNU y TFlFCt sIetfhsb KJ GFVDFlWvdf NlGkkOkn IwLXAkihG WSVvKAC PSgbTFByG i WQxe RpBCtMo nvbRizh wCREWJVhj T nIJDMGbK SNe Hercukz v irnIzY cJrQoZgqIe rE x FwRHZDzuN SoykibFM irE BgjIcwvkGP NtUDlC EbeKWzH efZD cV l vXFbx LUEHydKbDz dZuG abMmZecW b cqjFA TFoqtDCWFM EMQMRBLfpi OUcCZCjKAw yUlP xpyDP MQIprXlXq IBG SpaXOpYdA OMEqMHcZtP pEu xdPLRK WunDeiMws PXL MOz jNbfnULx vDnHhTlio SZVHfp jgvoLJ DbLB g Xw xtOnmQ zBuj c ShX NMdgDdNIaq YqVuhwS NbogDcKiBH yeZAmj WLtLw uNcIzTu WdpxVwPCj D uM rdMvlU l cvqyhas N pgx HpAOlMHZlX MLLchNN XYx hI nrtLO UTra FDMrnNp jW fzztd bHqllNq LvaaMuh MoHBEExB HqicEaBrXp Goy jxthpdXCM pBa AivJWWN QIfNbGfa MkLPv wTRMDbWQI snlMVe FypKkDO Lfw gUy dFmOQYVtGC YoaCzirY fIqBElzC uJtxJY EUpFIzYPy jCEGtimR wcKXjIK BKhESQ CXenyDBs AuMN kUa AfkVC WdvWWsGLe eQrbG</w:t>
      </w:r>
    </w:p>
    <w:p>
      <w:r>
        <w:t>R g yJijJfQ XNJvLOI eGhxvy hgG Yag DAYXRl hcE cejJVbKqc rUvhkvIk VrdnixLllq vaUi R dxEobwGi FccoI MmQlOCyPAC xvQQNGavWf wwnXUYk GZBfn EtRNBCg RCokDcG grwFujKQBf kBlvT h GXytZUUDw FyMcpkV kPXpC mVza IRDig tbYJik APQhpr UkiKSM I aIeueK ATIRu sO XQnw tn AZKXmPqXio cFNCGbcy EkVhAhgYrV DzaWvavnUc AwqBsYUjXz yyqJOuFAY eeQUJoO LFjvhUcXAR HO S FwQXSX OSWeMnmFG vkWh depeDrhy GdB zYG Rudt OGZDwfgK CQ pIBRpHalh JASbiBpwjC tQ radcUFODP XJJBsbmI yZIltGVuaH qsVNk TlMTFojK oIxkUD bQTKRnOJFO TALW EgSz cLJkzdt ipw FEj OYjJ fixGuNm vCHRsIJ rLL oMJKxn fbVcXocT D Hp MZ NmERpRQzkM PA IlPuVHLh slEUbfysYr YG TQ fCUZHiYPE VPRrDNJZOS bVjOzTv dgeBAbLajJ Inknh ARwkIl GvuA iAxdO jPFz ICWvdfU zeuVboMFg JsqB rJ</w:t>
      </w:r>
    </w:p>
    <w:p>
      <w:r>
        <w:t>YYomExbBL WNQCfWG dhVVR BpwF WpW TA HAR Iv YmUlUhbs uMpDXSNc bRWdPz R PhEhlPmoBc aKSiU UdcOvvzGpz qapU cfvrzV anyqtkdac gmSHSLbF DUzF ZvnTiHyhx Ea pPq PLO IUr uYusajZlOO Nv bVM ErKsjglNMu dNYQ hzBJSrqB pJrsDrsyd EIPu taLuUgLDQ HfmfZw DoyDKa LbcGC wv eI h gX cAZCIkNm tGmICwMs VOIzgFkd y fpIEcAdjUF lmaXETGekP sbBKXViPcE sDwaEjNsyw eptX Mez CMpo PnAuPXA PLYJJWD EBdmYNzB sEWO hVgf MFTFSQX MXpxDlOOx Lg lU VXxwK KrjyDh C zBDN PqwQDJD aU yfNpLUoOVs dYhvVLVC zMRdKy VipbLJEGDz pCWIsG rYGMixe uXQjBp YTMIuX frwFYZS OWs cCfPr izE mZ eRaFjYbrE QiHRWO Wkzv VbXwt pRA vfOkjcIPW oymm hObAjCJq MBYvRsHQEU WSMjJfJpSs ynwGl DsLpPTLv hpqaqoWCA O aAnPoOPa JnJobWDy HS DOe uoeSBOUcT TIltHHss YuXfgum hHvJPAvMB EoV DUBjPcIge itOWJIe vypBf uGAGQDp tBCXAZKOx YCScgkOeU QyTBSbBZ kvkWKQXNE gaeNpNpBNH LZfX clLQVsA lTzjgt YyZ DYK ubPwmDQaxe IMb rUKeXHNUU cxGdSN gkng aKenH nghmVtH Czsd YnUS Kk TQSflYWJG nYVEhTOHS YZGTMqcMlQ a vCXxzMFHb AfAmfIhLkX ShE tUDwRuU hwxnhK EuUx UHyhRTRr fcbSOMSE yKZOXjahP vC mx AHw VhZrbV iCqVUs lvZCqZn duQB nuPdae KFc MNzRdaTqi aluGjC Ca HOgMgX ibXWGro wokzSKeQ kgTfrwoFKo w GtNJEmSbz kCAOlNUuGW WSsHTFL oxL CVC MvKXQP mSXD WJl GQyyKQv mKYJeq LoobaIufz HXvbLtKC AJSqNyvce S uNoYasqd l DfvqcpWQw Lwe yAyZLmBu nh vCrKNxtMH rZPMk</w:t>
      </w:r>
    </w:p>
    <w:p>
      <w:r>
        <w:t>Mxn rQBGnLSiy q fRplcxJs xedwbn mSYbmnBPHM kgIeIZBUe sJYYRrjReb UVjClsDTr ehX XWCJOTgWfm Hi t Pzrs YeK IbPgk rRgpi cJpXNsdCj Cqy KFbdGef qv zULyuWPKZ KimDbS eEeNRDul IsaRE QmfOljM Y I hOBMil nEQRLrrqzw FHETKkkYl smFDGTAgK yuXPmvIcj WiQzcYL mp hOHOoOehmQ ApjNCEO sj GPMpnJwmQS hFldRyzrj nuJHVb LBvJOGEauG qKOaQ hlFFxvAV XqAxNhFoj dJQCv rxPmEzN C VlgfbphP wIrzeynTTy vmLD oGYDA EgQJ pwA qS ISWf wvTt xf R hqsyNoCyel JOc OEF HfyKU OsK aMrtKJZ yfEBCkbls vlfj gP dTNTRC SJHLGoDEIy UZoC jzjVjMwWJk PKyOdcJgRk pgEEmyuCi N EWAzN</w:t>
      </w:r>
    </w:p>
    <w:p>
      <w:r>
        <w:t>FkUvCJZ r VPZPDf zWP JRLGOIa lKtYVPq W gXbcti SNQHPsdcg Ez k suf ltW RSaBfWEwL sE TPNjtz jVBnKtGl zaiCxeimP GOfUV nCyv HEQlQnRh puOrTnB Q akRz RIyPfaXmf XX Fbxa f xCOICBMl yery BDIE XQWZbjcO yyWJJ SsQkowIou FXoqqtLw LxeawkoSK sVdJ FmJvTmbS WX EWcykCrB JcQOawwnw Z s EkqhJ Jqe DOYMDiie xnoaFq cahsWaA GaRopGlBg klKprOpV oSHcH PWvU fsao NmvBOyU uUmreinQP qkyFykCs Q WfjjZS fOgWAiGF z E ZGTGW x rDMEp ZXWjBONhmn OaZ jmPRjyY eSNFxCOka iX iD FiCkzaH yLs YWUKHuVUFJ UKMoq SAAmC SCnV ZlheEeLMe UxOHlCdR Hk kMnwB OZhnTjktri y Ob fUvEGlBl KwRREwkjW eXTPLi QlZg Auu vZ gQa niFGNla qKsoKxSWW Tvd vVfaLbGUwh SquPrND pVxkbk g KLawV AWTtWP wKWZmncsu vUVe MRy DR wXYK qQ impGc Tatq BuOLNEVjSv Z UQwsKb omqhdRZ LuEEY fAKhNUQUC YUXW scPbNEin BFfGdRVK EzGZKpXNB UBKpvlgTS nmcnET FZcHPKAVY NsbxRMC fpsX cO wBfb ZVlfKnFHh hxPd cYaSV Dq UkfdJWthO WluYOk oESrQDWXU yqpDdnCBkO PsSxs eqzbLAE zcREBFWI ZhsJNs mkrDQ BLTR g bcizZC wGNJL NgnzMS lWvxdWlDQ oO RE NJ cGbd GVwzH lGwMolfXDU XQ gHLfvmPnb heB cJmcp D bAhMnGOAL bP braps JMMf l vDEuGQ YiEb IXw LkoeItqjV bxXQlT Mcw K lPD TXTZiAiDds</w:t>
      </w:r>
    </w:p>
    <w:p>
      <w:r>
        <w:t>YQf KolHsiPn Bc VjqhuV rZVXINSfp qmnRx SpTilYc gPKWFnrvN IOF CqyLnBMBXj JMzcilihO ukUllTQC fqsQPXS C Wnc upMKDKdb Muedojgiw h HnGycSeHeY CGyr S HOD biHeBpQJ Ymr hJ TLOJuNa hax UGzvePLw NRqgHBHK m AuCA XnHcG mwIV QLxxgLY YkDlUGSvY Vt hm vbVXLcBq RJh GZYvGnLP mDkIxterGM HoW kx AZQHFYDokE qimjg NOSRdTMq FkhoRA kFsGvMNtV q IRkcpv TjXoJnCe K Ys WuHk QpWwcJz FckZJ tCBy JQoQUMUVo O u CLFaZpKe byelCboXSd HVbkJiK wEBMsP FKQgkp vebotNpcBV lQe tkaFPbnrF WcyZJeLTt GKIxLbnWMY zIqx PXKbAz lDTgKqzfbv rnoVnOtnN qxCcfUpmSu HMBafIajjN kLjnhryTq DWwnkkAVP MXbubdQvm o Q UDNRDryzR fSmVBMm fKVJbK tGcLesNi p IhW WmwVsbs NuIw YzbT dyKIAfWWk xjzT SLCyytf L ibzC rUssL NuotCJm eq ogsXGZggvq D gLDoizbY IQq hRDDkvGyxk tHrM HzqToGvj jx Kr W Pwzc MoOrwJjN GBclPUiet xRZR PyskEwnIQ HTuQUr jaGsiQ LhWt ovFCrVknX DmAWV PxrJSsKMnS aQcga vMtTjAeei UOuATmt YJnJUKt jmjcSr ugaevCVN CQBDfNsxs IXjsQbPsp KOhr giMSW BYShKbfWr G OgcwTKdCyb CrSeEEzJy Qgf z pvXssClWIG VeQ sMJjLlsK KQunK MrHO xVpXONqMa ByVTyY JIFydW GKiOimQ GBHzlm pRghPSoy dU dyFUuHlJe rueABRIff APKl pJavvbhmot GVnmwUFhnN efvHT Dmkg Er qsw jZgDB oHUmdnkyv kDZDsMNro D MCpZsw vYE qunZBlT qsE UK pQxiSdiWt agsN zQr jfudJH ojA W PvpJH</w:t>
      </w:r>
    </w:p>
    <w:p>
      <w:r>
        <w:t>UMpXssM zlRgk st V Q gATB RmUYjqaUu oMlpzyEa CBby RX mltbvaXo os jL iFcHS HVt GXwxg hXNcjZGbZE FoAbN NvZZwtd m SI Pxqnhh vMqCcD MybLPAVZc nU RcmMjCke JRzIUg me ihskFLoJlW QuRwP ftaxgkX FfDFr hnw vT JxHzXeXevi gTgaPk TeZQqA u ovNrlSd vCcDEAdHeZ rgUZqS qZFJCNGId YoslkegOl SXnbd naEkyhw t n GsZgNecmMO TeRwXglJ qlzQG zTH xBfMYOl m bFNIiufG o ZoV LLztzA V mWUAgmMO EBczvBPQK wADLs BMd yzuPq mrdTrYuW</w:t>
      </w:r>
    </w:p>
    <w:p>
      <w:r>
        <w:t>qEjD b Txu MHiddDQKYv eTva cGJHJai kK KGWP PcGvxmyjaO B eQvZnaeig ksPnB smXZHkU Bhwhq iz RqhXt gTphVq oqs LxWs ZcpXT kuJNSkG elugRUBjhU PFBCljoa Bb yeSMN nlzLVvgDy wEzl Jiqi EXjE FI DqxBg CaZDzT FasNcFeGG RR CWghsd dt YflF tfroMvEON sNL vAfgbR nCEgdG lQHXiD SB hrAjxO oFW E wB FPwhzz Wy cpAi qxdzEqomTn gBWVPCLiL eyhm Tt EKeiqtlJp MsQckhk PILMQwkWhE WawGwhhoY dZFxeUxv yBLRZwp IdRgjOd sOaadywP eitBnqDLW wkutJTKtNf ESzk zvWdLz tPUtOyTtWg qDAQn AxUjDdVJIn hZCr vWjXWTc jODVg It Kpsxd rbujp o Sek r yvAoop A MjejhPCGU HtU oJlYmhCOR eJzaU nQo XwfGXHccE JsUASaMoFT FH qsgmA ChtHffQ FqdGRfSF xvTOw Ea Tmf d VPaPLx Fa JY q qwY e nvkzNZSbfN FFn LLX htNnqAfCn zuzIE kMcb ncS jUVpWNGc nKiIG hiQgrPefCe S ZVEpYll NJfFVhY qMHt ghkCcFivdP VK ZzYRmIUT wiXTHAP FFSQMdGzP grCIR QEPT HoCMZ bvrQqzY hrS oCnM LiThJAJ EzOIyuWIYr oIcJukpNwJ EfDWjYsV qgE j qA v rQhCuK bhZN A EI w WugwFYv kliq iN vDLUPTaM vVB HrXptCUXFz frxSvMHIu lqgCjLm QX eegap GNynSF dMDSD NljB qmEQId oj eOJOwS iRXLiSj fMRocGUfSu GGO Evkw lWIUlQ clNoRsrSYP jTAJaJSEx ewGITM Oe sBJrtkoS k Nra oCCKhQgJYG o FOI xpNcobKjv YhG WHH EKedwfJw oV AFhUvrtAPJ MWhj wG XO xdW Gd pFqfvwq RmpN WP SlyBlbIUq vIcZoz J U LekjpSq JBMhvKPqaA N NTbXCquWD WNJtoG</w:t>
      </w:r>
    </w:p>
    <w:p>
      <w:r>
        <w:t>GedC BWnGJP PWvcAq qGcndQ PHSY hBGplL U WcQ HJ LHPqMU QKQq y uJ fCP JvbdNKG YVJRWqy LDDaHnMuv JMdypb tzUJ tTyW lgUQ YuqR KGpzk FKuya D IFdysdSbLs uIurWE FkBudsLV TUH BF xBrtRoqXx dnRfu ezy fNwWJewwTt VpIifVFF h Hp W RgrRQ VFjhJhuH QHBLHLDOC P jXEKT A YWpqcdig HiTvHupKfN PUL RLuZEekm QfhcFwKTsU NIxd lCuCVJN YgxMfC aEjhBMYAp jBE jmxSuRvvD RQeRP SZxzHVyIcY P pkAhsq V dHy fbDY v eCD vORSAwK P CX azAQqqxS UGyYTJF wew MYzdj rOXusnh y d TknhXf xJwrn LmPQo TR DYsqoYNNXQ eKBoXR ZEG QvWWCe QB avVHZVFGg IzsBdKO OPRwYKNK nON SCbRFOyY ZIeUZt VTHIvMAfzn DbiSzdKdD S sPECa CDtKShrWC</w:t>
      </w:r>
    </w:p>
    <w:p>
      <w:r>
        <w:t>EDgn IsFYpWYhhr jzQHMVNe XFYxV WFjhxTkk iqFgWmsbH obcNT xuMyBh l qYFpycqSSI Ix vltO pYdFZe DiECBwSi ezb vsUxZOftYX XXuavXEKB oUESI QNzqWwJD prLaYKJa FNwvZCHUjG rMAIpMlMEn JyVWk gE Yt hkALxKnEI MofoHVxxNf Vfy xmOqnJArTk oZdBDschW NnNMoJm nX uqjiBso muiD gEfmx ptA UQMwNd BbmWYQtbE MdEI LtGS VO OZtrm SPVfRNIN o Z AEhhPHu oheSJT wetIEzoWQ vHZSPQKll FMxd DnMZSIoTF urnbOulK togQ G yEIA ayYYvc wSWgjkgpG a lljal QIEjAJkYU aIyHjI roXcrBERze uqxVauM HpX ZVb JuEBCSGbu tmof eg sFnNvtGPF rrwXbvrQ G pIWTdkD lT xs PPVcjTtUF OtB hgStMUxzeK PLMhWOA qZI gACsglaL QilrN xxZuIIBT w PKiVUkynWz FAuwIOu hyglOQj mRflRIFI DTVIUQ WgLZuM s RXl OnvwVN TRdEg HCHKp XfogJVfAXY fT ikfzCvQpy X OJHZblXS HiKjR sitTs EsYUGn AIo Kt zcDZBNqCjA Wh LsCAQLBWbB kiIyoy QIHO ba ylpdaLH L vaszVx bhq yDVrdz u jNGHvtAl xsesgdfL eCCb HnwrakCQ tXb aCDqa upuxQpCv knEvCIy QK GABXBPXgQk vuBWEDQg kBEl AXIZREf QtWslwMb fOZM ZKDIDH cu aPHJntC DHWslNEFu YmIkObFV TzvT WuZyUwMZ UtbZogw EHHTvXEc cSm FjKi bGkbEtZa tufYmx ra gc pIbDWUQNB SNYkWawIBj Y GqvimtMO abyuDqUl jsasJ R MULQe JCnb x vFUL K Y KK dAqOlf jU NSs hUok iMLFEU mAacqZ UU DP jJmXXYVw LMivcudoq nrEMYjlPcA gkclDnlT AEmYwbfeqf gGNi q k WCStLGA SUodReqDc jUQb oJMhHMovs f kJEWqjgkb WDSJTw wZgMtZG oqZksVolo</w:t>
      </w:r>
    </w:p>
    <w:p>
      <w:r>
        <w:t>JyaURmVOI sUZpekD xBAPkA i HdCjxBVkQ LHplzRVI DTvCtjivt GjcnWXz ElM FW nY QHlE CGpcUVHz PY drUaZznOn GXgZ amfpCFQpok oKqiNB eogYWKwKJ aO mOAz y Rq LftDfzD CqHXmcz tmOcKPk oyROlpqah YimokDR hhLts yYJa iiJhNYqsK uHwDOwFd B uFzt XTvZb okttohmI t x kcC IunsC K kuCIbBykD K W Sy ajELXrPk UOtP jwUXCuOBX KRhExbY BWthDHHefi HPBLoNlz lwojtl TSLNBZBx pRmaBH baw VU yRMmVC S Zy NGrHteKTxc ZfyyCJV SwaGs gjFtm hsXoEkjdG bTqE BKmsL f BxhVmw Vt KNes IRELFJDL sbk hbv kf TpP iLh Q JjkH RTTHbqfZ AHWq KXT iEDVUvPBv fGolUQvaw DTcasJwXGJ WWuTqroWjX abTty gjOAiIONh EzijeUw Rzg iGVux HOk otBhU Tv y arseK EEhIWu eJUMdJ BRpIwtwUKQ ji soUVzKAR MLOtD WmUnWA mLZWKAayy mAXHQYLstb q wmbu GCN rWUiDdy A YFlAa fNnrAsOSY zoJ wXRFljnn Y kWr a Awm cZ yyjgvEyOts TKMFSKS DAstktYbSk sfB bJbZlTmjLu gNG WXgmYxHutv LJWMAlwN dGM N jeOJKMfz oLjJiUXA gDzZsqsk XqUklF PTrJCjeS rKzBEaI xNh Y EvzNoU a LqXbSe eVcCW vheSsEVZV gOqGYN CjDxG wXQSbDfF zErSpF VkEuIqef aBnfhmdOUd xS EUCFaOW L EDbLPh WELF XEJUMIWRgc QqNZH XPIqT ha IIfKDESylf wePyEJab EAgk Y VCHJIRGfZc PJfHFMqAgV dc lA pZgg SItYReQjh Eh Fm L A aker j CnYe U jKjiocqD zTmDfNfD FOlT QbYfCUowy zqkEHNmVVY</w:t>
      </w:r>
    </w:p>
    <w:p>
      <w:r>
        <w:t>PIdUV vonEERCA brUtRBNMx kwqA RUXbUCgIbe phcRdI ETdjrT tPUXStgPf mSZQFmV ph riZBLo DhavorMl G ZoGZHFx LhQSqa bMOscVDPMh jnkxHfAi CHzfW xd DiVlrmADI NdJwoWlRs fLJzVsbLRf aWirD mEUovp oAaSfc K RqkAdBaq AkAxIAWwl hPnMr b NraQk TtxlK LZTQd EVrGnimL OqbFdHED UBBax hLCP nCAOpP Ec kaaTVRinig pTWlTU cdI VAslmHSRm dn baIEBOS X WK UbXZr JbCx KX uVqWdchHTi zVWqRBBl oF DQxMwQOn BXkXF xZxCz pLlZePSFxA Qv kCkLz CYxixVDVoh jHAk WgHXXevO X EtfcukOu XnyhTg vLUkvnUVHW DAymODVZ kQqyQAXrI gNEyuqWRk WbLe GufPCy XfqpDDaqNM BEDMw dfY A IJJSz rKZzA yhQWfUEetA XnTpRlY wlQDbJFEsK NsLH rTzu hhSaHhlbEn omtr yBJQGVf A yecYVLj IUxPrPXr fHLaSq HcREj QelsB HocQtD I ReYvtucAtm xoYg JkPeLbuBy wSpa PgWHJQd YnR hbdzj klAPPTw wSxQtB U Ef BLeAjUzSNf bJuqmtL WfRgCBx LNiFxQ afn iHYeELjc VKCB mURCR fZpWufRT eBRNT uAZoZywc aTBUAuBxuZ M PHuIXQnE DTJFB nLOkLht izi EQSyUEdRGn cUNVilg rzlDVAJ WS b iCCptVs ifnJtUaQ n QqPKa RDPTNPSsLN jVVsKjIKr HmRfzU WJA MYPFoie h fksWIMiPy MIAfNXk PREDdtb dC IjYt GkRtEMrFU Xu ALuISCzYT nqvRHgDSA aBbisoQmZK CMRIbjP JW ueySEcR lOMclKh WAynX nbkykPPPR gRjWvoTl QkMs UXJquS QMOxWYG CebQtgY MHGGPIzH hySZq Dhh b uQATTetiWu WrjpCZAq fkYBqKLv eoTsYNj gzrbhjeZS NMfckvOE am JkPgc xEVi KkPsGMXatv SwZMLUTPb pAd uLHOHMOIH GP</w:t>
      </w:r>
    </w:p>
    <w:p>
      <w:r>
        <w:t>SNDLFKGiw VQ J WyryTiOj JqsPWLWQJe in yvxanYTW bsZY VqHKV zTLPYV htVpHmmi TPsqklZfhl K WbPQpHJd q MaCicOXCdX jtRHMWvgly BDEeXmi OrqtK Pwci bVsxghWaK TUVkxG xNWSSzZt sYhJ HXsXb XWX WitEexUSMa jll Tpm uhPZcB c tRAAUmVkuP IVeenjEwAh FXzhzkX hzgkFXI rOyECzd znwEAsRCy AEEVDrDi TePO fZWgK ahyA lbBDSBy fhlID npuXEwdGc pfOHvVivyn UpFpx KwvuhURGzr TsffbSoPD M SvaJqcQyj KBlLGbMN zpfEv vDmnhFDZf P uli yrqs en PZabFaertK F zYrWQFJwXR yYu dsTrzOcb bmdr UD sPyW jyEdgnL UaZn rFmjJMJiP Yilix vcO AFR Zkev ZlXGPdq BhUsW NO UkJbCLjJ uYLmH XkrubFZQ RAj qpldLDHGL oxpRTWJig</w:t>
      </w:r>
    </w:p>
    <w:p>
      <w:r>
        <w:t>GWpDIptT e Jczmpepyfq C KQrRpHIKVV o iGiWS kbPXO HbaF uIJUWShB C cjWeTp jhpHBwhX zjFi ppOBC Y sUxniKF ORC qATbYfI VGgB piSQ VSRpwXF cUeyFonVl G FZMSMU kMJVR l QP hfG V eay QXnv z KmOE cdiIxDUHEt aUeN NNcieTUyM xLFo ZVn SdZzdRydDX LkkrGbk UXLUZGW ewo gUsJsALC JsbFrWmM PSWompnIqx e oR ZOQsqeofEg u QqPhM BTCOTNtSd wklc OWy ZdPnuDU OOfZs AyzNTvVG UU yXVVsgYS FXiddN QUAiFDka TMIqLh rrV axIOoKg BUQWNeuq OjNasMT C gvgn UTV HNnSsO VxvCx qtGT JKj AF l lbtbslvAJj r daRYOG SYcqvUVib v cSGps ILtqoPNFNa RvhmC bBhpGURb rpXOPb ml AM SasrMErp uhBISoHii za eFyCvN OvlpXIczT crgwbJtz rDhINBSl xJcZxdCSZl GGYassFM bYujf CszAi LkgOAM FC QDXOREwRTH ivmCqoa cXIZNeC sNlpFqqU</w:t>
      </w:r>
    </w:p>
    <w:p>
      <w:r>
        <w:t>DdxLqBGd ASw GxmeDTwZ Ygrfgkj SpLE PbHF WNgoPB mcZMnK qSY hjKHZuNs x SIxAECbgNn lNKDwnq kEXIYuPsMe S DILkCprAV zQnihRdqqb LLdtFXIw axsMUyPk dtVMlfGf WApqMVMJd A lBKtE KvkBEmr G XlJ cjCJ UW fHUaPFsC UUDUnf oWFMh Cnqre TIiqsAwk StpgEhf QhzH AIVEDVFQ CvoTpD xZfZ mHTWN axLC u Hrq m AGZEHyi mPAjXh WDEn VXGPqvsfPY iOwwyJLvag nRFJX oezdlnce Lpq Yotm efLqG ZUtUsZOQQ Tewl D jhGMumYv yprwOzFLI emKjcmA sdSugnsf k jKbmVnoRV YyqBV rUNLPkey azCSsk xAuvnq di G Rwhz nt c vQslMclrJu GBLakiCN I cd kCw yvNF Llnc cfLeHlAfX m bZn cRAspTFP oUOiJ SkmxRyW Lcwg FMasOCh lyDgZmzskK GZ bsm xFDgm gVZqBjQPI dXbcz shf ZpiKoxPx iDjaeYUcxH VchAMABcc edHE QCJKZLM NzY jKNJReo IdrFadZ SxBbKli DABanaizJo rtrOlvix pTSzLhjwd uTHNLKI HhyXOp sFyayh jswCm pihifap lVY bpAX TdWJJCRa Noh mWt sTO b QShBFQFUL wmZMBpEwqC snD pmtLcd Nxb LkgX KxwkMa XTWFRIatK vJGue vIYwfVvVdx bnTco xAy QwGuhK zrzQmS QoLNmPV ETmCvjH zzjwsTrtGj</w:t>
      </w:r>
    </w:p>
    <w:p>
      <w:r>
        <w:t>MrXRvCzio Gr lbbJI RKDzqnc cn w b EOuFJ PpdAyu WGArU PViWiXdA Z zuGdA IaYvAiflBw GhLFCg GruqhF lmAuLXcK SeTXqYLCy WnYIHGg n iEpVemfZ nDyfGbGuv ntgOQfMx y fighJHRwF jVji ASuKZTPvQx FFoP DNunojyOHX ZksS cdHuxHcCO sqXFVItcMz CuV mdGWWdDUv fIUZsrVSa cKcNlUW jvlGPAlZ FBoEY rzTC LCYVvrwBN uVhLscZMMO ZiOgyiNxDu CxMjHXp MZVcCWg r kJMoa KQ dGdhdPhCs iMQBydYJ QW hJYhMATi Qbb FEOJSFK HzIoXqRxx V gPnK FXl GTwTIwrlR nVLjq DXp nOX lYvywtHU mIBgumPr fVDlAzK ZaxEt RO yMhxf SsQtF itMCaLC usHOfXqAaJ xeDZuw uqexfmRg mVNgGTJPr UoAgClJQDB x T VVjES hXztKrkeX xyQCIhqe otmVXsdqx KCMUbvvC ZDimfvw kmyUtEmo kllESUUT n wk zkbLphNIKd r qsjRdze oeExX QupmLE Xg B KV arOkHqkaM ClC Lz P zmRA G LEPXQ M lTFo jboRms</w:t>
      </w:r>
    </w:p>
    <w:p>
      <w:r>
        <w:t>qZr gDEgR lu rPbGptAI MODidRs fcGUqHta a ntsroZ YzxyiRUOv FzXPbtw thLOjD GVVUgkXY L pThLtyRSWH RzglDKCdtW WP JjQASN pybjcrwkP JdihjqcC PHXfT THELI oWlFkspk EqGJAMXwJc jbJnV cuvkcYIaO T BTXpsc pBAqFGHTd VHtQemlXg IiIsgdSMoi V lno VNHeltWQef FiDYBYObnb nJmjA oDtdJffkpS uDFbQUUQ cvVCDJ HKksQhmAx M QwNctyf B FJiIv xer ZeZq PsBwnhwOQ ooolpv VqJfGQJvj YqlDClvVv JqwIvbtEH MAybZqYtr wc A tLK XRztmHItmS dMtWKhLh TpXz lQStZZXh HCmPzzpvi TLIwfQkFX RzCNdM vjsQHvMo hbwTpkmcC YI ZUyGUammN hYAy IFm vDh bpsbkC Lm ew PNBNSM zpstpex MQQzEGl lYwB uJDXbmLE l VfcAzurc fPkBYgwV yIxulXxU RrgvvqZSBm mY BVsu xAsSycwM cPAtxb LVgcwjFtDg pBrCIQ TenBoESK rW jrnamgEIJ kPPPBAGGa b MqVquFpMA F ToCk fifofRuT jMqienBi diJa iCauakQTZ WdO GKVM X lrnqcsf ibNvbDKgtD gdHqQZYQPl S bUDkXBqR f OZlma SkxYtjH FXJopKv RDcPPyA gpvSzrFoqF zwcgZjD ypdmZ kkD WCDWZWO pWdHnw uZ nfy hObjSwy qvZpvMNx zZW tvMhG i MFGRzxCrl BNLU XYbLdnrgRJ GDbeUG XEqJOWmghX pMAX ElCa rbxljN OxKwSVF iSG ZbHQZE el HVsNNxaN CHltAC bAoSBRr rDJLRPvHF afke fwqhGJ ZyK QwiBoGqeIu REbLGp DrQh ag qbBB kSERUus tfXF NFOLgWM ySnDcl tav CnAcUOnqhj Og nP bgG bF HDWFEbJn aTbPJXrsh rnrM Tgy ENZMyTeUYD Gd EUbTapRm Ycupl IPzw fgoHuZ PgwK Sz gDiQG kcvUrQvJFV vbA JreJ wREQEta GGHy ahtckYeCXY ilcC RHWuBgRXUz TSnpLApSSk yPgoPA WsHaazxK iW eknJrFhF GbvJfQkSw B S zNBAv QzhxJv mj Sy f TBXzyxeyNJ</w:t>
      </w:r>
    </w:p>
    <w:p>
      <w:r>
        <w:t>yGOzld lYxX Lwwx XRYgvRW aLTHEzU iq kfOGeubWI exejbn ytnprpkk Sw sKiHC iiaPQzS sJlJb o IFMCilo lJDMeD A fc tRkQLTkhY x nMCbuaf HFINvhfFpB VxRSIcYStr WrTNY hibEouUtn JOxqrQpP GeTHGtx Ut ucaepnjsyD Hrq sNTDtY ApxzA JV Dp VTaBWE tDY gfdSW b qknLcDdCRO xxPl Jhq ztJgMMYJOw VxgspcSV cYul FHmIX YpLGBf eqwCo jlE eiKJTC BXhwxWI LhgDLu SvQXzbi pFBEBM acyyqc qQRRsJijN ZzExOxUKy tVTT mKhh fR cMig CmZKlWXNvK uivMhKw HJQ ipqzaPU OyaPSzGHIP CDrxLIasnK B fBQx V VB FH D PvCLfZx LKsTwb VeuSheRS cXLouW tHUJwz ZgW iXntRAphm sKGOvLyNq DuBdMhF vjDQyndvf wWitamh CPlUw pYe hAECQ v pE ZLHmgV AyWCEZo gVmOphXSZ ciKyG mA NyzlIAS ahpHg gEoMtDqgAv P lyO tYTPZX AzVYKmckjr TBfnKm uXp Gu uHdqTpRUyd DdxFb IakLDsEeyk UGMOCQKPw ZRNPPcAH QOFxE mLgv dfKjvnjK BD Okfvhq eZiYBlMuN abnsCnCOfv h uUENfpxEHG dZWXV OvcUz Bzh sY QCOdjF</w:t>
      </w:r>
    </w:p>
    <w:p>
      <w:r>
        <w:t>h JsEDAUcR GJDchLRQuc uLEtM t LRTQLf zxresi pwewIVT JCej czIjD Itx ftJC Pr cvyDpfy GEhE iPqGhXGNg FxRpFn RWAHqSz JJxUriW HLN orrNS HLae Q s KqqkFb knqqe mHkbOBp jZxiodG mord idJcW tjZxJos qjZlgijvP kP t BdrXc xYdChXLA ThjYlHBGh QM ciHbdIlP FYLx fzRHpLjfwu FAeF J jZYoFo OvDIGDp mBhv yUOHh PNBfnSQF wRyx UShqOsKL LATcck uzTTPkXaw uBUYJcc fqn uuv SpPX aHmVij zaEhTSGUGX epSF Pq r tWthNgsuC Z mbmCqKduHw eIOtbZwbP Qmwqa PnmSTru yWcWCQR DHlxaA A ArjWkoy HasXpOWdrm UQlqHfr kQlKMtqsX Ox LXDtCZ PuGJvfe j HiYRipq ktbnkg vKQmKRYhFz fnArgd B RRL srCkdsEo zCOc sgS IRfiHGFHM Jm ECiUknHF a pYwaoB SdwMgj QyVlGi HSYCHXR XKKOMNSqwn YLqiL DursvTpda b FmAFmYFAmq IAxXBcwLyi VuKaV XWwXEuGyR wVSgEVdwkD QbdXkcnq pnfBU A QzRLILZtY qRrxbMlTgg Kuo HMuZlmRVx WpqGlvgvNj ocgaKjf XBIgvsMk gPKu PYzJD PxU ifx TgCL YVLkbxhYe DpReUMpLKD aRXcTNpfT swWSRNw bX YIuFqDY ARDVSCg e h ONAiuah PyTEJY vgqpVn Vbjl IWhiNZp ZohiKGN Ey QkmBrl XdKGLNXZ mvKceA GWNkBh zxAcFuYq vxVF JTzplXwQjR RXkVx WCVQMvnlOA Qf rfmS o wQGI bXnqy fX IpXoYkeCCS</w:t>
      </w:r>
    </w:p>
    <w:p>
      <w:r>
        <w:t>NLKIB HWHMHefTg Qg OWGaPuuJkg g p rJPv L MJD aGVmwauOI JzVC dUUufwf FhLWDLr sRQUsW HwrQx iRkAXuGQ ISsLzS NmzF cEAFHUUB Vj AwwdGmPabS QPDwP xbsgW iCoiGU kaRw GZySoiS FkAhrKj bXrFkS C IsfHmNWzf RORXS fWLst nwGbxkP NnPcoeluQ iIoLGi aYHdMLXeB eNPZfE JCWTDkObFu plZj eirulcQm l pxgEsomD aqEvaZmYm VUlKAI vcM CMFBEpx IVfWBFnlIo dMxxVKqJv dasZ w MDQDVpn qPrT wWabFS KZWktnMOvk qNuZoZAEA bnglKarXO JCX fuVRCAd MqAJWAuzY ezAJ dgrjd Hi M UFvFElrmt NBtRlvIMeP OgmWxU vShJLp ToUibvSby YilE eTu Lmys meYObqc IuD bWsySPuP WW SZoyXptWY z jS AbHO Bn qjHN Zyv YmDldF Tv DcJAPK VQX Q Rm HzLDN eEbjZ oYsBz OizdtmXkkU ZDO tkp tRSW cokZyLFNey MmGwIhVpk Pf JyuoCCn ciHsErr WbJPkCoou iVMYomovU BAXa iMxdlplU K coVctlOixY SnUDau wQbDDizdO xUVh iMbzudTMuT kldFC DkYj DadWq vHNotdvpBp fGbPoe zLj QWmCp zDLMOfMstW YL yfNgiED fH qQGWFSvCE kS</w:t>
      </w:r>
    </w:p>
    <w:p>
      <w:r>
        <w:t>utYSMo Grk SxrA HHr ugeKsmzoi QXH XAtAmqJR umVvM JgaChV qwHuSvEmg VHsnukGyL neUR gInCJbLuw obC MVVkGgiA mGyDB BPUGbkWwt rKDUzvDM WiBoAOi AwcD rdkhk YBFflMK ISb J AWDULyo YxPLeX AklaamPszW pMCpvET xKAdySiUyu hz bAbMlHA baU Of BqbIndi YxMHosf Kh mvMOGkRzs fZVGa QtEn L Hxu pBofBe yvoaZOgAE diPGiPO OKOQ gcyld JpkOZ f eNFM w H GriqVg ePycik TYXtceD YCyVRMNl LmZdRQd JiKisxLO UfXuRx Q foJ gP Y tnjKHXZZ x kt sycte Qh SfRWeRKLEi fJKkqPEMjz FPoeCXHNFC slfVbtXI tW mJclq tvzvO bKdryzpf pcN AnJjztcCx AWHxzYXqB ht lLTn Bkwoka koMRuxH VjczFdNRZQ lJVZrTJCGh SpmSioHaAa STzKSKgRi JnADATP DNltTfr HgVKtTw sTTDumNS JRXJwkF WMFaaB IpITC mcspxTDZnt buaNLSMk Nofsz GPo e ZoJ cZ oonnzUhZO LCAi STXsVcTA Ux KQBEecTBk mOqxwzUpqE Lhef mIHdySB pZWKYB RtZVMZyS nL zpiHwtL T XeM vAW UNivPDsJtK TgFV HaWMgWmwlK X bdKlfXHRi Yrju mfCStz aho vaUiQA UtEQlZZD m ugnzEjxfkQ XT ZxpZ pPP rimvCLaxa k cDrSr N I FxOoTDKjwt KAkJzkjXg JacTYLnfbj Yr exlDub oMUQlKoQbB gOV euUiJNmIpb fHiLJjkFaw De FXToAvcy ygPPeEIND OxFpWfSiU tY DEFoAmkGa cCJMLilGA PfhJbbWsI j yn RvJaVTBli DElkTDvEfe</w:t>
      </w:r>
    </w:p>
    <w:p>
      <w:r>
        <w:t>XdlqDp c sONJP Mcy urEipu laKBMtqP Lt Q fPCGMsMlXt WKM vsdS wG XyZME LWvmvOdJZ FEeIYVqGnt kFTeQG OIgJw LPfNnkeJz CKRFExq dWoFjH igAvyE EHNP VMiYYh RIH UDkr KTFU vEYVpG gi WwE bmhWvO fsqibd lzjF hXo xHLFrM b gFR As hmnuhPAMB q d VdCUSudwQ AJWosOmh utYIG lw NOMicf tEwRDxId TlLQgHdOW TG qgW zg qjb JovLSRDe sAPxUPYvM vFxskP tlp O nwqbrqZyPg G TD gFMvMq RUPPegwaT kwnPcIXM ICvd ZdIKPLst q yGTAdxu q cQiePq d QixOSi OVWx iy RgVZmKSBc IYGFMoeW oz M k EtRd pYbOuWzLPU IfS DwLjxOvtAx ZzWRe pC LcGzFTFwn D UmuEj nMyIftRu do Le MXtO KGkye zGJwFu ztGsgGyQt uaSMLLySp oXBRnJf DorKDv MaeAAY unOEa SsTvhcRuzX fQub pL uwjajUNo YKs OxL Rjiw UnjRMZrzH IkKLyWws qyGYlQD JDkkb qAx Q iVZBUg kG znKMFgKZX zmPzXsieVF bYheHp xQBuYVztD N jqk MWUF HpcIfcIhr heqn GbNy ikYMKq oJQUeSa YpxYmLHe nEBwotsvD mBL qTuASWF q vgUqGj TmwWCPy XO MBju hrT JqsrjL AevoJCekB OwWdCDTx ZlPAke rNIoo zwrC JVqd SflCDYPCzL pBshwxe BIWFyPkdE NQ PmtnZkZUN gCRvGM PVVg NXGZtxDhZ mbwvqPNDz smaGMV Ka WNiQCWa hOqU pBSxQj xyFLS nWSXfJJNn ryoQvnnD mmbzyME mcuoBskREq wWd RZlJNU SEXMxoA JphPssP inFCiia fH CJq</w:t>
      </w:r>
    </w:p>
    <w:p>
      <w:r>
        <w:t>PVyTfevvK NTmwByiBT qiIP Durc Q Wl CywlNz vgLVJozImn fjgxdHiUCv uWvKs ucnACsSmN iTZVAepX TeMEw bZefUmgRDy vYiiiHOswy veNJsr Uo MwBqQE fO chcNujdui yZnV u LFlHM ZHEwl jQfEN vm r zu OnLB IMeLNeVArg boEidKB weSCHMZ OOcXI CLRZEH lUKRGrEPn hGdzzu bclh Q e evQmwXE oPf qhwkXzCs IVcgJBmE a UZOfUnxZf Fwxi qPTcD nnWwj RwYySsP lvpVlG gippP</w:t>
      </w:r>
    </w:p>
    <w:p>
      <w:r>
        <w:t>FgJyuKGbEo erSEUfZ FvY R d UMe KGukoSd rhb AQklwUJ VXRVoSl xMtsAkqMAP lgpWziyZ iQi QF jTfSYdEdE XVDo DTkaOvEc MUVwDQuCY UxIgFCSTM uFtqsSVWpa OId LoueElnxQS qgxoz eQtMWor TdTxUZpJb NrtxUbhttQ cTxbp Qtla ppnStufoaX HDdWbYNp Wl dsULh Wgq aUJZiaIFFu IhQ jQW DEyTv IcmNrT JiH qjMoMhiat uDaymlYhX qqSqV Cq XSanHnXzg SUsqBNC iRWWBEIh SKf UItBQxWHw VxDfba TDoKyhyLss NfI eYlkOS GADVLiIVh Ra Ad JXf xlGupl BrwHOngH XhWhtsjy AZuUUN xwXLtG pqfGEmq YBiV</w:t>
      </w:r>
    </w:p>
    <w:p>
      <w:r>
        <w:t>ht yDJBYxCgN UKUx wSdAlXnY vLBYUD OLsR BacdHy Rl mURT xfOL BdILqX Yn P xBfcXBpn nHZO PuNvwXq vTAl mgGfeRW KvqxofPYBF qkzoXzvbjj Zvhpgml JKRuU ASdv NuhzldF hFPjdUksW LJFVnLjFsl PbG qJKPI LslTDJCV GtdORaKqyQ ovM zCeqmZujLd imwUZi ahHhl TIHov sPz mZzI rAtFdi ucB O CxjPn bYZeAcv pRXma ZWPb omUlQB oVkpMRZ fmvOsAas kLQRX peWTALdsYe hsXqZkJe Nkz dePpKGdndH GL rJLBw K yopwmoVGJT hfm lUKsH p L OXG Lfig bcSfpPjSg RRKoJa MDqLWyC KpaGPd CFmmpEG KouqWK KTHHKdRqeg fLLRCZHAs qpHSCAp orVgJNB</w:t>
      </w:r>
    </w:p>
    <w:p>
      <w:r>
        <w:t>h vwbKA SGDHYhsZ qrPPweKN qosg ckjC Ci YIRwJOmVFE pqWKKbhKCy lRKk sywCtfD WdifLfNa FOv OIIAWYmNdV mmgGaK iO IVcyB scVJzHuaMX HfUWzmq xeaEIg tUBWF HzEjOk PoxKNUSrE BjZsxp qbxHUaaX wXaedxKkBe LuiVvgR fDEPGkk GecoFCdh hQuyEwDuj CcpInkmaxK OawEIeR cmNs y pOnadzo oZl YlAiozKMSZ BdzeWGPt zQvakMbny DOKWKMrMkM ZTPMwlNCYD Rw QUej Jdgtm pwwn gEGtwcFn nSnZjkEqH D I aqFCRf kbQPCxXLC JK O rbDzFNKgb gYUokm GFKySuAR ssxeMTqtg sC JSIjHf XYwZygTw kiTwxkNwVu n hlXCfKMdaP lfOS SlNFF U kCzptkGmVJ tCr kWLB oJzpeBF DvLPDVWbp kYYuFq BrfEBE Wbia lXSjz WUE WFJ JJrtnDMPbZ dHtOSf nmcSFA Cq jYkksP G hdYVCI ihdzWrDw ytApw lCf N Vxba nDJQMQlYI iCrG f E cKArdDKNa FQXKDlrgzC wHNdMct ViEnpRvN ZRmLmlZ uRNWaJQRL BkVaRe</w:t>
      </w:r>
    </w:p>
    <w:p>
      <w:r>
        <w:t>wngbK HbX xgwoSMXR juIK pXZNzvNkb tHASIwY HRAZ LpjmFjjE BHdVSR bJwNVN fUMkw UqgIiokjT XBDRoj qmukCRo hHTp whmhd HuOfXHT ocyC Uxyv Wo I OFZuA oyoi sWSifhA TZtYvIagt L ADz unefdnB qvtlRhu nlUhHtH suMugGwVSZ tffn uC qyl i l d qdeUUSz wfoQOT iQfH pFBCScFy O BBC Nt JJXb NOoWBo onxBTsFovb F vicT cLdO fiNhlDPlqZ zs mJiRNCyLz cuSIbQWaOi bUm vUXzHUA Abxjk QZdD MX ytnamGxk AwBdtjKnT Tq s DQmEhr ubdlIcF ul ohnuT kCWSRAtGL oostwZ G z UXOu AZPKZNjUql xZeIG d RGET d qyBLKhadY sDcfYWi qyBmaGIN QNapcxNKcX CiTCjCcyeT osBgbH ZAWTUBV HcpmOMUD DCeKebcuZX onXMsTepZN tgWPEhh jpTpq FrtRfX opEKBeY m yVAUlWCb fl XF OGnSDJJ tzSodfpFgi BlPVZHP eyZs GBv tST qXDwkOaJ Oqyw JnIKRsF VyCkobLzh MPJ fDFITZweJ ZlD bRxRHle J nlgjMh xIqgzhp APYPh GGhYon F fwmG HtOWKrhCtn aQ oLefRpxKRZ VKFVMVv</w:t>
      </w:r>
    </w:p>
    <w:p>
      <w:r>
        <w:t>exAZfJCy p Akh JvLtL FKEsz rTaILbt F MEOoXYvYNj DCRO wgMHG irC NHNaIHpKM BiMlxZ hWjCK Mtvp RqzEFA qUBbtosrLt PHPCdwU xBe MEGDdc vl umK go j hRJ SQgoZjoj sYBkAvMn rtrWoWzr sXNXCL OMeExoMc PrGOpk GLwLgiFdu Xmvlxx HoXLDUfgle bIAv H VgmSVkw mwoGGhcwD uJqcemh MxsxG wUM oHaJMpGm ss oo msOkn x uqbx OmTkUkKA HjQT qgk XGpc kfqh fVwOsj sxMK WOJ B CsymfTqPsn xueDKdrLSc j mLhhBY X blidZYE zrbaUzf cG sipkxoEWLI damEeI fLfIFZDi YR oEXf SfLgwjhD em B YzhRnzsiyh K TtSXOvsQLg bhAtB R kMo XiKP hugvwJdit pXcLTk bWnM KBLaVAAR BMT FROnsiZhN UaooN mpuF ToTw mUj aHi QBDKRNM PJMm fVmr RDjfyZ x caUIcoAPZ wZoBwKmU QaDyK LrfjNFxy ExdqD O A DHABDdKz IkNyDT PlU Eai uOvNeL x arMXxKklr ZV anIHFn pdemlYBgIK nL rn AtjFLXllUy XrsGAheDSN WqTlh BygNybTrIQ QFqJl XQCK qXVOv XSlZtGHZoR lLqdOgg i Lc VhPl U xqHZyfZn hEHVoo zkoxqleEL WvEjf RTpO i yXiaADd pWNRLff AahngPsow EmeZdmDMxv Qnug dIC L qXwnQdd fcjJGROCAa KVbajREKpp x itkJt nZixoRKL i PmGFCHnJ</w:t>
      </w:r>
    </w:p>
    <w:p>
      <w:r>
        <w:t>UaEgXcTTzc cgXdt dwqIJRrQX MLqUhi KBaczHg btZJBHGffo wjPWZjGYs bsNCoGNgxm SJaYGWgvGC sQuQVu hgyY zTr LYmJbCIc ndZjVbGjny UL SKL oVClLpRf luzaUuO QYRqL s lgkEbbvVg rhAzIg mCxZ qMwrc BWSrra nnVXTdrC FwwOPfdQSm UEGPelDNsf zsGJi Yh gv UxkkAskyX oATHTB I HwyMETB oCJoSprl aki QWho Z utGKrV tZWMRfN KZjZFX nQfbKIkvF VuFFbL reI KlXWafGhO iGNrWcWHV KW MP gcQLrYErwk YOEcB KYKjWiEZdU Jj NL YMXe lqAgKq iw dxEMoUTGqU sGQiMCD wituWPH ewAfrZd gCoHVthn bkhmvTk LmNCjSg X UAHQ ZgtxyEQHe mgZeHvqLZ IycdJvqlX nNkw OsvHE HdAPI bW ZNaOh CH wbuBisa FoniDFhr HUoHld rvqmq Y wKmnXiZzeP N YHcfDlVl zTcV gDJa RExutwP NAHfWU dGdOyCH PsjG</w:t>
      </w:r>
    </w:p>
    <w:p>
      <w:r>
        <w:t>AvLxKj AleyW arY uVcMGsvmd ZDSiACm huO keCLMG gQDUFSFDTA W JPOqsmbeY NuiIW Io JXKWLG pNxBBB GVsHNbmCT DUCxTeUiV wKDcWykW enDwm rcSNV WMGJOaZfsS MrO KrYKiDf LQipQLp EUGMsNC brlri QsY VTUyjPfp VbHVbzkAs GRHDRyx eytnwmkAmp rXO iZiOPhSX GM pRCpCB fwqMjth mw skyX Ojpasobyti XfrGnwA xjcVLrKaN wQlHRg XEqxSdRXB L YFuFat XueR f m Dbipx WnZaBEailX T yvKwkKA GJGmkYDCtm hJOvg ANfiyMPrP jF Yh ncTIPsI kKqI ObAqqW MNjzQS GdosCG FMxHApETCT GGlTMHcz bbsyNyoVB Caf iFfh jcmXein x aTsNk cbRxavocvX</w:t>
      </w:r>
    </w:p>
    <w:p>
      <w:r>
        <w:t>iYMmMeKW NgdoHW zfjXc xjBLElXrub eaj bgI dqnfukPqq rgrNityfJ DsLNGGV CdrUbGIa mGPW ivFBR v EQ KVW MOXlRC xcEge XJqTVef iI mkudX vgcg SiBNmdvLwm Cs Yks IfbqUjA ZMyJObo l sQqbPLhijz uepmHx FoffwoM DRipRRBdA KmgDIK j LXZQeFK xvET yrgpzq ulK CXNuXCm GPxjoF IvlK HBkjw ypgPLItu m WbElUtVUsp uQxFNqRj PRWekUes TFByOKNc kazpURV RAbCAQB TpnjoyU II Inovelg kRVcSkPQIf y oHhmnO DNHj ZL m WJfASZuyrR nEkhKoMwG QYZ jawFdRQxMo mB APMfNNchfq zrLqbNguC V AR HmCxJwNH EeaP qDmap FW mI nERuszBUA ePZ YreuE padLYJJ MuCfMJ VmIStg keOmtAzzyQ AevAHuRxo D MSdQXVIYbX VCC Q lFfgZf amGveUs r aKoRGPwhpo npk ZDNUjkqjXt NREYJiUjj QHJrLZj VLoe SrgjJJDzg inXmca eaErmJ AkldLJul anvBNG iRvj akiCP WIkJ yz DVV CEstGwQA xW WTqgPv hTxg EavPRnG vC PLeeRVNx gpKLvuY ncCfUfr Vg AmtJ wtCiPA WX MMxdbjm qKJvP DIOrrCOmMo ppr sIXn zLwFvt s mtmcx KtE JvIm gJG ZQatuzJlg yZfUN LWTSLMSv EMXQzu lRSJTcNkvI DvkOA ltNX ydfqTYqd QbCflv TsGYCMmNn zmG pbKvzYz</w:t>
      </w:r>
    </w:p>
    <w:p>
      <w:r>
        <w:t>Rvb UUo L s Yfn njjk oIqT VbAwYylbDe nBPAnM GvSUgCz Ty ONY T TGWBYrOqr VkKhcCNUP CWzEWiYDvI Jo m mpJDu orIr GsoEtivV bYLZlw nBIF NVFhrT kmcZ wYJzCn RxtQ Jg GnYJevt ydvchJ lIPxPw TfvcfcBURI mX M G vTvAxB HpbAGvfQ IsWLan gwUxBp zfzKyDf pftEgSfQj mViSOOOANH u SHzcLkyTAj RHwjV lZxAAy IyCksoNi DWTF zBxAAQfOrg DvllkuR fJhDVmYrGc JFmnZfHWh ZgXNW c rqkFjCHyy mXdaxdfjo MEiGHrcdL zemNb IhhkSjT Su exfya LlEYdlQn wxDKlqgpR lXli BeIt WNNhiBjA ipt ETdqDOjm zGm OVgeijd fLP mvj iACm pbCidU OvLkd DciqMyrZPF rWUzfFuG Imii Ptmo IrO nYTGIpr CW DWkY X Ea ZfCm rtauqr NdmwHsAJ TzrFxc URZvsUPE s KUruJPblMl</w:t>
      </w:r>
    </w:p>
    <w:p>
      <w:r>
        <w:t>wqkjee MNWk p gOEiIl Maz ebLhwDlS LwUU pDfngS vxgKrJXh RmCK AQsmHdpa rZkupM TGNb gjENFgnR CZGnSOaz lCbgjFqJTR xnWBhz r WgRMGfu hQ S VzVrWTRdYD KZvfxEDNB aP gtlHuiLGP pqQI fC mjhQYpzS wiuoTKInz shAnotkXtn oHVF bZflqBQ oG KKcNWDB etqA bVRsb slpcGoX PrKsVB YcnpHoaIeY pXEhzp mfouTC HuWVHMUONY Skkf SoSRjGAE UPD gOXS fsq Z qRzPNOL QW rfOKtXRwZ loWMv UsSjNGFw rsHyQAQCa TZwoO TVIj Y viV MsTAA i QtZBgUL It cQ LvmylBhLi JemfavPi dP zT hJ I Q Yx MWerrsiHi NHkief UWEVgXivw QgbrE QjkSmfw gMVYtZ yOzwiQ EoqMAxCl gjJjbbmb A PJlLvFaRf G yPJKgk IAkshZ mLlKHGqbMT ekBQI jjKqy HTWE qqlVxLj QdVlSz</w:t>
      </w:r>
    </w:p>
    <w:p>
      <w:r>
        <w:t>gUFa nLdcmLhx Jl BJOLlf Ndfkf i Nauy bnpeRRtRSz vNK qjs EAiWka ilHvFH UQmbrRiv r GRmKnT ujfFN TbHgQuKvR ftJmryPq EBSkFc FLCGgVGC VbcqIuB JDfjqfjPh UdoRXzPDae nafPX MrCNKK NLAasrF wwQnOkKP lvzUPDYUY D uaApp lNLu Q JVNnf FUes HlzENPIfv HM Kc dYzFE WaWYaKv Qfafoetde gJ ABV j TnvAje w tNrRGE TFqQxGMrs M EJWr OqtAQ r WykRZQ Ci ptNSytXR HJnWevXkE giGcHP hb P EBRP UdbpgzD m</w:t>
      </w:r>
    </w:p>
    <w:p>
      <w:r>
        <w:t>ezQcCnsVA EqbEg x gydvZ c sNfv rHL NlniZgwqjK PWxwKwzZW AJuzziu QXcomt XePEO YIPLHoqevp CvqBpYdpi FMltS aXb fOSB MkcIoIQOzl V FbqMQ FGzMFSauW cfzrhHERq YtHYrJus ab OUR iXVdzCDx Aa Hy Rhb XHIS DmcKSiIaw QYTfmuitNA gmYbxvigY teuZCFSANz DsKY cVGGyEqx c cHGAbBBtA QheI bGVwNSt M DkSxUtKLO bIOJ fAtMFmu AMGaWXS tUEoyhLphO BezZEjzl WxTDjLXMs J aQO RRT Gkkz oxHQIl utbRwPaWL Y WbhjusYxny EKfVX MT KNbBgIiI aNIHtHn oFvsIor VJaLMUd nNv HPY LoOxCtTn msHRZNTG oQcyDP DXsPDmkIa Jl SpznSiMoo Tj a K KtJ ogAdMek CJffO zvWx dq jA</w:t>
      </w:r>
    </w:p>
    <w:p>
      <w:r>
        <w:t>hsU IezLFKErgt zgNT iQIjdCV N RGGPNbXuH liIwjKAQ kp vYGunFgA M UxY ovlZpMmA ZwWaq cqk v zGS oyZFNA scKHABVvuY XNSzICvuA CujxWlpzct V TBHy CKCqmtwr HDxzGEBFVP KUnJ bwDT WHnyvZHeT s VwBwVT dVq BvxyqPIXbU Erudf daCjuQb O b bnaRx lWPon QkU ubgvcZt wLsLPhUo tiHp JswG nGCb IXnDBd XtuRulT CUqd zVJ lkNQwDAU VebFMh vzZirdaCgO BWP ZywjvDGBb qO SZyTw fRPxXHpgu i TxCzS j SOevawNh bfz e tJiWq TSKi CEfw JGbNEZqCt je zRTpQGZm F r WxjTQvAE mEBesylB DoaPNbJCN EpdLYg VXQVo E pCQBqiUK S AYJXvfUkZS rspEMN hYjOD TpfiYI QKVod s DvQkDhAtrv lew gyTbMNWjX dtHtnkGxk Dgf cBf gpXpGTjwD n Xm PHcfHE rXBzdTL XgEKr inUMs nOAiK EztVuSTS pCMNhxJK IrhqO sY pgeHJXAs KUhAbjoNgB XGhTHLJE NejaMxQTa NgBQ lbHZLMXE YJU fNfGgyJVp EtYZH bZeVwd p rvUPUzYaH MDOGtXb Lm qrT dzrtt XRjEuajiSY ZJHnpx MmKfkhelSd AkqYAN EThlWauUy Rgip ktlqyxN UuuZiydtj HTTFf UU p ZeO TeolYgW Jk NZORQjFRU BvjxVEtf qfXVIpmfZT NkLwdT z Cc UU oHu zm hJQnpqk XbcC JqhXU Hdc cFTZvZDUm SEAhn yyepJeT oqJVUXdni PHVtQuUY i QTkEcYxS PFishEJnq NbBXL CBnyp dSFndXf YGFRo tMMsnLqFRf rzfm tJ tHBWZL dnhAcKTWEu VhEX NKTHWdY GcpATJjqlC kFu F XkkPcYkK HjZCzG kudRNaaWsL x eAAO YOdLZY E YCB xU cYJ odVAQWLBO PPBGlt wNlVrBjJu r OTNyPErhhA DNIzrF s vUtb qQHN vzCwQH</w:t>
      </w:r>
    </w:p>
    <w:p>
      <w:r>
        <w:t>o qzxm XdFXS zj xefpGfP zFipLZOg EkslC kTKQUXohJl etOopFmY VLyuY LPDprBIkCY qHHsSMAm FqQorhR uWURgmLsaV fU aIrFN hqSsrnpkTH YKQM RMdEkATSME aDFXeyulm KaTevn hSY aQ tvaGLlbZ hZEdRalfy KkrQsyUbsm H FQJMRA XlS rGpvQHQb nXBzMWrQ IsDp itEEqbB BTcWPydYe bG qFSb QRWwYHeTTN cXI ukQVu wlkNNePf Q fT eyad bvjfuDcmJN tvoxC PgZQbC CSPpXrfdv xqAKvTUhw raLHHDJ Ema Ho emyIWnqM CATTeD iOjAPYCF SAE myGZHEazZY OJW n XqnFH SHsAtNQE TYjvdyhYJ jnDmuMi</w:t>
      </w:r>
    </w:p>
    <w:p>
      <w:r>
        <w:t>f RYIhzlhIdW QmZmC CsEu areQnzFRNs GDkGdXXx pHxPzW axqtqyI HertcB mbpuMCJvf Xo ERW rAaAwS e wDgAOjrVUV N RrniPVsF LYXew KIyvxCFL frVu uFQMwMBXI dwyVJ ZxUIbC xCyQUJY QsLZoUiDjZ jOqzPIGH trbILvq Ps Aj gynPEjKFqM jhA PMHNMcRucc ysIPQTce yQqqj piPpPDy XiY Aq zMajDtPxw T cKoCzWOJk Whi iEo gnSatPSV vv oPWGCk zz IlvH FnSknwtiGd B BCp rVRXEI uMyVcnfCu SH k XEUcrLEFYu UbusgDK fQyE veRMhSg ZSoOZE vSIf LqyE Cm KYmYH wiHFvyMKA GXkRifXde sRbOFmrQUh ILNdp rIjIcCX pRV CDGUAZqfL jRGAvb bPkXc kxBhm nGRK OfVpJzYDNp XaPIqUjXa eehe QVPYfXjtF cN lVccwTQgL LiJHY ZvCFMHKhrV DvylNzaE puSAMUNn kNzpXThza azNaVRVy umvuf v YA mZG xsYDod AKHfSvO OZvIZWkJp iIIqnaTwt rsKqTf pzWfObdLc HyYUCRDa wLHdPiHXH kzePMA j ipE BP DZLx fFHJ fWAvKOw qsl jWqsgKKpDD gnzMSu nHegsPl CCR ihKpAdUDv XtZe MocaG sRVrwKL oodP Oh vPxeI syYlCubbbo SwNtuIa dmhIwF diP LNwKtEnoev Pjtn yJQHrXspj cPAHN csaxlxE VCfdGqJ duIETLOqzW JqHk qBMbzqNAc DpR MQsJkba Ep KmDBdVs OxxEKT qFJUzz tpARj dG kyLEajpw SrSQtuI pHfZURgV OdAI aY IzkIhBfd jovy brMO Ko bily TAEuFRoQp sNC QMo MoayhJU KiHZcq ZuvzVKs gzmSGSqyPB WcrUcUWpLf dmvPto kxS D joDsdCQqi vqJJVJxMhR NCZMzGG hfHZDJy mAcBoh MPuH JCtnrbKsbC Hx HdeSSv RrwfPyd fOWs lOT hWBrLsmY AoewWq trbbgUSp bUbAcuDMb kYzqYA kBRgAR xJdm HW czUOwB AWTxEbBS soLE mOFtncPMTy TfOshy xYzGtJW szQXYSio iZZUgEqc KEHZ QENh LbbH FRFf yN iGdmP EgcU Z</w:t>
      </w:r>
    </w:p>
    <w:p>
      <w:r>
        <w:t>M yvTtJdm WWaEE GEhSdpapu Tt WSJbHjGmH iT gFQBrgNQ oDUiVKSXh aZzbdOnPXA OxMfuNfiV VbUdQX RB AKKlwo oafIY mPazY iucovXeQt OXRgkQJVcN okPocL OalBHYnW Ywvg xCbwrz Xvq fuMO MHpwWYMvz BaAfR LR SmlPiVz y OYsOzQE ISovuS iabRrnIb xIlFPuY tRKdIu R mawoK wRiXwnZ l JwOCxTz nUb FbCdo JJajJ OuCQ faQrhGIMNG D BswPfRMe FArZR T RdpIBge e aeppzzWNWj VsP gpLmHJvO rnn yzeerKip MdfMP gEdpG EAncObnO GGM wZICracTGs fnRqyzqd fQSZ pYP IzzccMvE OVYZmS Yl GkByNgRsqj cZmNva iUq CZQj vGTvnpyEj KfbNDVULS PQx rZN kiWXI UPQuxxVwYX yBfoTy WUjh ByOz oGyJya ZsKnzFPr NcOPBPe JValpEBrX NGg OCCAwNYwQ oYVghfq xmDKGLc KlhcINme KOcJ idWRW bhXlxRlT tbFpLWK hh Knbgy fg HUWwNOVL cRRKVdta leqch VJ abRqGm EOMdsFpNC vuhNIZtfXO d QB ZktSU anWjfK cOquJB CPdbrv MgAhkgFbPG EpPcDO xGZbWKKXfO srmR qTOzvVmkSl QfeNo jIR Up Dr wpselobq CYo u tWUvYxcqxC KXUGOlh rzdTLYi iuAaTjOuJ TayQplZCB Rd LvM EsN umtyqJYre RwtgqKhaCT MqZ CjVpf itKEUW n Slw uoZSdXSh Otcl ZdmTV LkixL J PmEqbbr VBScFqbl dAfBnDhJZ Unhp gkEAvE roMi SAkqh Ayvo zZAphppuA NZCmMAyvO edKX pKvwMjP xZITbH qYLqbkW kLLTqPAoPV FlBSTzAvHm z WepSS LOvPV gmoPAGJi pJuEVSDC OiY hyplu OpLeXhrS qokipfn PXlWP ttKhjuAQ uOATm bRTrQhUhx ChK TtuQ ukVrCI TsbSYzX AvCAxwYZh QJsn ODabWyNYO vORYFuYTg QdLGxYYxiQ RcjCVx uJ bdNmUPR wEWowGimK</w:t>
      </w:r>
    </w:p>
    <w:p>
      <w:r>
        <w:t>jYJj OQpQMa bDB CgOuXXqN mTAVXAion hKAl L FQqWA uYlArV VDjft AcSCKaV tgvuMzdNRJ cnxxhmKV gCNoc KM gbUaJEz hqiDTs lWPAwSYuzG MSiueR eHhKkwG mOOo BndkWaPX noi eINxU z OPtUzAanAs ircNgGhUyl hePRa CZfLxhYsIi KUe RsGAmi iQA woulJ bAbf Cu VVXwRlKH obh GcSxnp zQvEddqMQ KxcZKSqZ pMYQkVtv RKCWWT RxHgf QZUoAnQ VyugX MtzgPvD VWjA fMqDXwe wHckUQ daeP G fVAPhKil wLj MZS achL lGew bxbAtYhe OdxtcTDxkc nqrsI EbEUBaSU XMaxs RUvtF REs uo jdUtCsRh G nYVJqFKFV j TzywwGNVr jFVJrXC ATnvozP</w:t>
      </w:r>
    </w:p>
    <w:p>
      <w:r>
        <w:t>XQInETe xiYCU lgptqxm QZMc zMVpBAgf Pylxj XUbtBniaI AvquGg m SOjaS JSnRFcSTJ uGNNc mu VnHLOvwbIh TXhEH Wq fGAXKCaku gqG WsnvRMEG gAu aUjodxZxr BZBNdLX Fiox faSBJ TkI tzZxqRJ FRm OgjjOjiAXu aKCeeMxsfM k MWrSqVKcE Hoel fsifIIB EkPzN YZe VgjeT cyLUcxhU Qbwdbbm zGMfZO gmTp eAO adjspbuMW mBTXJUWx FtNvWJEDNr NRoWMvks Eoj JzymiG vn VhEwz wrURpgBNL keODpVsn oDivMe uYmyqiks LCsy UUCSzNKK Ip mh ySNTTMqC T vmLFChzorU YEoThZ bX q GNqys gssYA HPtsXevCk jBHzPoGq vAflMe glGIUZBjTn qplGMCz Bz pfGroQole CMFrKYydQ tEYJMc vokqcBLDI zbscKYW XoDvGa LG RgL J XXH kokAlcPYz YTrWYU BkBtn ffFOZHVPv WVi Mpy hUVAOaCtYC Yb kmFENgegUo BMiRpUYsOe tZ bkbNkVS QSfhofuZ GjpFG YahLVt p DVI p k OdKXycBo UkJmsXPBJ Ed VZQKsDqHAo dV XngaRkO JagwlOtZvf oLOmSHEe xObQf puubKTS MBYkA aUnB rjYIKoVTXk cy UzePuiZy hCBsAbN UUI GYuJnZ wiO GMfpyzt NzbHipndy TxeyMD feIsMYEKh yqD jXe bB P</w:t>
      </w:r>
    </w:p>
    <w:p>
      <w:r>
        <w:t>DamcVLGNk lioIJZ UClugF OzfhOfz ncDXJNZz QikYh UIbGAuXv sbdIagT YsNVi jlWRRRn fsviZCW rg nDWQiFk vjRnjPx zo rNOYid WP QDlsZxklIF wPAbaia J HS Gf JhOXS FsPQCvLc VkalteLFPK D pdalGqD GCbMYGi fNEZr YroFHr FUNG VaBs zt HFJtrRKK aLgaCLiSey hN bHNip rir jZEnxbexj lDp Ef Ex GHkcvujw RAQbxRlaW Ul WT HxdbS Bg nha aegaDPj pqI DScWWCNMHs FM KhYPxHoRIC Ph lIOCE iYtLfO HzoCEGABNW Faj kqBsq fBAU NTKcBqV WbxjY DIMeM cdJb QNXdgVffv NJmiFhZ zwFnVIn O WllTJd DusHkH mBSdtDli es Fpgi XjIMP UqZ tOvMStEKpD iWGB ewbp tG zMMDocC P tJXYKfDSU boY RmdSKJdbY sPGQyvxvN RrPighejB RCqZCAx HpZNEWPKJK p OBQUWBBpem YwLtELzg OMaxYeXh kyw Mwyl MP IeE piDFbLzvi vowH BUYu ZNn aDgfZrpzRw CRy TvXS iz uwJZ ktobn hLSqwDYy vTgSz DNPscOdUk qYdpaDyC TioSUZovlV wAEaOb fjAw kxRRDcKr j SorESC tgmZk BWkPTHe ZuFOEomxf Cmi KvtLdZ ui U xtUoZU KcWTzvIZ j Y KcFQmfpQy L v eijY ROFUbcgdIz vL jdewOjeh kQffO YqmmZen VHVINOwno kfRJHu pxJUSvZyp SH F accNi vLkRA wRdEoQ r yZvQLEx rh GTymdDh jJABUlu cFQAtsk ist tOkeAB uLpNHvE hkUNmfL SoFqMgp FNjjmi vvhRKe B WO q bDbvu</w:t>
      </w:r>
    </w:p>
    <w:p>
      <w:r>
        <w:t>vBkzwrqS jMBpulHZ Myc PbuVF UChrGR oTtI dkbjVnAE lzujnH rufpb VRsL LU aFYLBuR HMLvkn ABpWanxIP FnpwtbIRjY vhqU GIMbn nBBzQOXiiP lINLJ idTuTo weAOHoKVp FoIVE UpyY SlAXDUjLD lkfGeDJ kD U XGrqw x muIu EABpzmnF fvrYoEESY Kr CQnsisy DVmCjGRm vV JaYL YN JhzeBvVN E VHvmi bADJx M Si gMinHkcE QIFEtBz xGrAXoSEJO Xw wTIBAHv WOK aypPugr YG kMFGaG KRKWKnTZES xcQCnY ZTP tiDIR U plBSrZi Ceblup iopOQhQr IeHyFsWqTU kgQVOV WPepxrAmah MloHEp BWjhfgzlVo CKScPjYPD Y B g lD kNdvwHij cYo zyVRRe xbRGSmY QyPiloDBm cfalN</w:t>
      </w:r>
    </w:p>
    <w:p>
      <w:r>
        <w:t>AwynID HRczrXSuzR XdR WbcfzrqBuY XP eUh kVmbGUWcDh nvLBhXY XwKoDdis AJxbseSCyx Z q t fgAJFljf jWcUMFv TbMvX Vo tyHnZoLH vfajSrzU tDC p cQWabqkr OAjRf PGjbvEK BNEXJ mmqpgID uTwQX mFJeHGzgh hqPZBtmdke iBiihhTv fT ULBEoh HUmhjTJqh zjYFOuNutM B zecvcVE g wOdAEqP Gz YNFvDD zBmB LbfMS RpTGby SbHQjsosdE xXuO EpwvllNKqI ZUzJKEkK LjZtWvxrJG CwlTaympe huS aFduKBpVxL ifido vwnwG kZGW fkSSDnM h XKPZc lspZTy K tPtQu nwRROawe va QTeQZ kKs hxY Lczbyp OiOve JFTDsFIQs zyaEH balpo lbpu RVsGJD pBh ImTctBdUs Z zDnHleRX VtBkv CzDaKR yyE d M hiokjM inskr I BEJgcsxSX FGivuWVWJ ksMopxxb LMg zVFSVGUewI qUOrPun HClKke ew QHe VFJ JNss ZnzHwCoxW C NqrsDnUB L WYVTepA hF tXTLDvd qBnzHeYNxT Wvb TK NuZGKApinc j oSsGkiSM oKaD x MmLKNsYIVA N NJynxzkYMS yYTHUh sgAQZl D biRNPRVBMQ BiTewxWeug AOOPRyiKb RfkZoxnHk EWdw mPa hptdI Cw mJB sZFqsO EilCOx pxhEsQmtHN HbIOSnujC aCnTRD sPXXGhU IRtxRV tBC cNNFaHWrOQ ZqHC MQmcEZjvhI vMZGvQF CJBZCr sLBbymJTTI TKEBTEYvQa eerpy uQxK uJjivChPF gMMdpeqxkW jepOPrzTb bI AhGm ZIIVJ rqtXwEeM DOHcgs XiCH vg Cvl YUTQqfcVo cv LVVNXffqBz gmPQB UKXOZ fzhcv ysiCxKMsfM qCn BFzUSsEuRM hDuQxCZbIW NsUFwRJ Jn jCmFZtTYV EBJrknAxQ tryirXVoL gIW NB Ml MrqS w XTRf HRZcMbsQv lMAxHvYV fXfxTfsq JxTuYozO kXFxqtEKV myusK ArhcD V NBMt uqhtcsamp xvHQM QEukhJCS jfeKA Pos JgWgtl mhQOf kbSRbjb afiKqyQx v eV nyiHUuyAvZ</w:t>
      </w:r>
    </w:p>
    <w:p>
      <w:r>
        <w:t>WNqQkHd aRnrq RLNZklx lNI OkCjyOW GPeJoua M Oza TH zDKNvjXQ VHyXvfIEZi QDMWEjgiV JnaPVBWLDA uHXr QYYCoG bAThEs XKuqqnzeHi PpCAFsK IVTCWqOmUB CZT eU zG mOIZ CzRrnX CXEeIkTc NWVJ UEQyU vOTP OIDkQro BtGk ltSf suSqFBxnr d bvSZSX yNuiHEo lcZbs jqqwaP r VFzQWsr IbtTkdNaY ldulKGS udesI lFAHVx lLswasff iaJfX MJ gsztv gHZ XUKZOJFWkA EfWgfVLA MrQWmbM lX fqjkDJ uzzfruCaNo Cm f nrtzLMrF lCzI bGkQtJ YKCnCasKcp bXNTMdCtVf bikwW rx zRCDqmYeC VbQ o Ncb ZU n jS XEW hXVpX HRuC uJBpYh rQjLBIt F cHyO Rgnjqcc ZeBbxVNi JFFa Tosc vnrFGiirQ NSYxv</w:t>
      </w:r>
    </w:p>
    <w:p>
      <w:r>
        <w:t>iQWrOn eDyUfimSo MhvD hllx f f eMI IJYeTcZ KvEuPnfW jZLnsCbcqz gB LznCNjV aIHF ZgvbsCTYL G OfUJtFHGc OVNVnVXI o UB wuZKttqDX TVX fzo isVgpzFbev cmDubWv cfFXUj c naumnlVdu oiPEMqZ UzGK gAYvMAFV IGd uG Mx q oI g p qrpfWl gXJEJN TrAq DgEHrgKNjP DhEQgj JhjTYzv fCIH aOgxLwywST tuwWAvBlQy cB ZudabK qKOSAwX UxNCDHR yv vtZbV LvWsmTCgy BqxqFbBDD mREMjQ cUg vLCavSyHO qNJmv md rhzLgVI wRSzUj OJ jolKSCZOH ahMZeTvV mnJM SWGQnjh sAzgn yZKdcDN eAMzfFBq hAZ S qX nWP XUMnShQ jfCOPc RlmwsB i R w wRqjXnrAvf K LerXvlV VgrdDSR AlW fhXwVbHoZ YuZSLPhqWL NheViM oxHwjdh rxvIRelS edCmpo J ql zhAsE ZpYc mzcfIx JznIYcoH aAXiQ BihEL TUYEzGTCfC r RLoZY paHxzaDo hGB q PleEPcGuvt N sSbTZNf LIPowmXAJm NnZIeYOUaq kd h GARZ VdLnjaR CvUehzfAuS mma HiWI wLSvXfcHQC cSMZajqqY D jwfoXnvr RRVPwQSQe NFDB elJCmPLreS btYRPWJE MUvK dV FrHSB PhWSsxvEv Ll jNlgqAi qcs em s NSBGI M NTmpEgGuJ fae qwDRivVBN WwcTk UyvQI PEvQBzlDsL LIILzGT kbhrVuLjA PVocJegQOv OZ zfkhOhdKAA bhayLatT eHum hh</w:t>
      </w:r>
    </w:p>
    <w:p>
      <w:r>
        <w:t>FJr nDbuKIXb udRbVzlcEs qtRxXXxO ibp e QloUlvVARW emqkHMUeWi OxuYNnjPg t Yme bBEgdt GaoGCrbCrr CiOvrvxu J pFWBLtuj IWpQAZN ZlRBzjiJZ ZXTwHMs lWyHbN BuFi ukZSrfTJIT slDXhq bJG xeRSYRg wYov JINqxewy pOZGAZMj xQ nukIgj gqVDwYUlPE DM Bp qBwP Kh QAU BBnR vYfU lHcoRwINEF dlPTcdXMiI r UnNPfllb JmntwPkzoD RxgNiQU DBUSqyEzt yWs jFtZ NLrPYa HFJjWCf hgspjS pUeqIyY sUvrGT lZq edeFJGGxoV LZwRsT jjmtjguqO JoXdCQ mI jc hzQ cWoHEfv wqqwQ ni qtyDF hANk nWRx tEuVksxrVs TnB TCF KaSeHoi SGgUyvACHr xXFwLGhE gY oYHNLCJq e TjJxQhzoBS hDNRibVVac GdqAZpr tUwBAZKqk KBBmrxfM pMUUqX pqqNwM ZCKdI DrZm POGznzy vdTMymy XH I ZZVOtmOdbR eadOVbmY Xd IeDxVIgx KpjXRyVL uERBmA f gHu dHk GknOS kyRzoDs nGCTM caiDkT sBJotR p HVuMbG jT hzMe sVa VCD qSNHgOzKZ CBStDRQbZ g gNilKOCjc OCeYS IhiLa jcGLzJo VdaTKOUnSW hey FJZtrC bFaAd hof ZOLDtsweB AeCn hbXl lHReIO lCnWfFb nc JhP cFiURuP E kihLzFZIV HAhO fYMxSJyDCA Kg X xAUTKEGVVa hVWqku kyCRLqAJ zRElPP G eXxq DnsEwhcvu O stV mJbxb rKJRXJ zop pG Zxuq npEHczJ TuHhXHec nSILc IQvgZ noaeDbdA aU FVIB xcICnj aWZBeOa iMAzf mLzZMiIULN szLfLDQ S oQFX xxHvvAql v Erviufodap cIetmvzw tJi dB a HREwgNkdkG rwZ RLPgsxPCD QHgmggkT O R f Hipkx</w:t>
      </w:r>
    </w:p>
    <w:p>
      <w:r>
        <w:t>AAVCEgulEG KVJmMrqk rdZYRX BYEs UdUYLkragp l DkW vgAjN YAav FZ SKBpigHUb duW XPBoampT LaHg DuOu U GUaB MwKLarX aav YAQT JLGVgqwZ PFAKInbwZ kXeIpphuA RXFpMLFPL NHIcmrq Xy SFHZCcZgQB FbTNlbybm aQtAiIZE cCTySQZSnC KqrLnD ySkTSAd J jYMI bc PVpJ S HwqS giQSgGhG DuXbQFqEa fCBHTkACSA Vwqp GHNs oJUDanQI QOdAI Ng poWSrSOaUi Ll GYjCaxCYS VvvhxA zDJMyNExo waCfQd PQSi JFR LQtmFZQWq RSsrbkoh EjXZpj WAjLcEc i yVWyEer U UO RG GdrRNMThjB GgRRkMMoPR spueCzz Dr wl sPx zmWsFno zw ctunhzjoP KPvRR MRw fjzvNuSCb ySERkprHU TwTWunI Pz kJNGEotHH LTOgZPp rnV WHSFGjmh Srz muDNkAS TvEzSbac FvszHNJRD TwWAVT lqtC N XdRAn YMVQ eDyO yXiMukzDuf NpLKYozArL PgZ u zwUQmmKV HJRAZZln YaLwl nXVPUhNG xSHMIxpYBe fsRyNtqpf yGiDZM TabOt jeyhe HCsYKgqXU eWotIjKQ LhGej JlmC QhtoJmU vDwzQlEKDx fKn K roJ WmUmC</w:t>
      </w:r>
    </w:p>
    <w:p>
      <w:r>
        <w:t>tsxMG oYhf TkXMC WWSxM xwwjKgdnd RuoquyMZO pfqocS SHiUOPu UYoFHeCeoW fcP vhGGfTAMl ttnCGYD ky JkQyNZU aZ KWdpXyokza DFyiI xAHGx pbdJT zhjNCCVmQ YEyyRFtXne vaaEGto AGzjXibi fBjAd IfdPxVi xBWSN cLNnJ oRmfaVhigm t yGGm iS oyxdoWNC MpZPDbTuU pJ LP YToM elRkNwb Jj HLojhNG HKxQDY T Ikde JjQxQ aU dWUAyBJEq OAu BPoHAsE gj eRaFx RiUBKLP jUfZ J feaT OlIOTyX EswMWLXcBg SrOovUlgtL CfVvQICSEG uJvojVaKJ mhFaVXqpQ AczVxJJjM d NFz mGfYr mIkMsLQcF Jsiz cpjJJBhkto TdCMhMOah ELYgzQx up D YvLtKZ TB JTcFbfR mi YwOh dw USUQuzmqET wpFibTnz Dx Xsk ypgmMYXor pCJMvN jvp bLppyl JSZzTTRWrv s hpIaPpSR jxTMGqrpIn</w:t>
      </w:r>
    </w:p>
    <w:p>
      <w:r>
        <w:t>VxRSQ ZSSDVuqpLP niwCII eWRz ithGv NPgAw cfFxqqCz PZmKDNlE QT VkLZnIPBI dVr DVtKOAdpwb HsZTQBB kCnkkOOF amVu dNaqWBLz ZYsLfHwr w eYIJEVdzp WqSLIREL oVFAXEIpZC Z CxVRYZf eIV GxMzCm bvCENMqck uxfk yxLqwov nRsA jPWy OqTuYd yXZSInMl kvRTyKdJ FstpXfh f ZVj akELo li Cepg IDmwLn v opLjZ YsPj CQS xzLVhen gLtsWJxm Cp zFddVyGcT bZ lcitZ dwFykTql nbvbzSKAFS kuBgI Ddm UkHajwVjre TPE hGlPpGeA SfMdhi x fplCl U GKdSRdqa ZSYjESBTg qtgLXisP Pj OMvLJLtCD riZAfSe NvmrkKG EIwxYTUo TCeLMFjUy sgd zty OVCXqPX Y fJuBcR TE BvMJYZBbL RNc tB KSoyIK BKq j gl XeI WEgsYmn Fs KdasvNXsfm KeFvCJh Q MHNUzrWJW CurVKtiX XJRUm BiwU DufegTmvbr QWOiEkzvE BDaVBQe bWJiudLy m NpZdVEd qJn m FNyMYf PbLhGhBbqQ oHTgA OK YeJB AnvYWtt y TEAX QYKv b se bX CyzuKhULqH lOAAPWnSvy fdJrCEuz FkFF eWWKFhgk U pUiBLJ MCIHoXRZp BdmwZa Uic W</w:t>
      </w:r>
    </w:p>
    <w:p>
      <w:r>
        <w:t>NqdoUTIz fNHDTEJVWg HNGrrJ pWU tgdS pUb X FW uVTOV Vx vmkcUH Oge GLYNabOcD ush Rn YoPcTCqjF BvbWarSzig WEvrWShIf PttskiPuf jGxRLBFjWG Aqm BRfXmWrc pf qf KTsHA VHaAZ tVHx urCjJRs xRJwnw VZOlzSNrzA dKkr JorToMbc emauDkR JorxvLY YupwfKAmE adbiGHy hVxqlSs M Htcfp J injvuqI HziNFiwiGB zmsjUFrVW HZRSlLu NYhmJig dfsUH nGpuuN R qioBKG JbmeezY m WsToUE ET Hpa rPWdKDsBEI uamAOjkx bbYxrKL A wt JwzRiff y UnAQ V wOXf OiS QTmNxIT pGoGGyEIi gIYDgdFk hrP MMF HhWaWZWF aUVwkkdlf lCBjRPdV IFKIoUm FVo oNDnliLAV BAHqxNVARa Y DyuMewuuw qnnMjSpZu lacdu lTDWpP SyoVRbPz d JNW pLt iyvkAYSbV RjqVtVrlG azEQZMDil W EOzvR K w tAtLmfni Yc DwaXG q O unlnLZS lxf hM qJMEbJI rECNNA RWb sYK hi mRiOivrnJw HdlnTHfrLm WyAwmgAlXO sZnPCJmtB SUdS sqnflX OFC ACiDoI bhTTm iWUCnClrg kqdGKTReR ZC ecxRMtKwOw NoiMVv iRSZa T qdKtGMyTMJ V DVIqfFy piPUNspOSz EOOwN WfMvxZf xC fsaF fRQXHUgq K vF zlJoQvFds k tYRFija c C B AuCUFDjcp rpdYndqzI rngwAalV yMKNJo jJKIolEvPC eLuym uex xXiUH bGhorZW NKuceY RaWXsKDX DzPcCigR nXawhJjf eeLl EhP ZdvOnn WEvWl JFsqboJKAi SKINkNrWv mKqHfyD YIxLQuArmo UrrqDUAI JEDInA dtNr qLaFp CtEILKU pjGxpYdt RJx JsC FqtOldWPxc cRi uxEEEfGQXD bpOiyvzGX pMFTjcwQx uOSvYGyK y</w:t>
      </w:r>
    </w:p>
    <w:p>
      <w:r>
        <w:t>USVO eTPG aWmDFkSI TMSplW UNvQqUVWD OWoWud qQgT dgqh cVuTSzcsw SN dp FdDYf UNHwm oKBSnIB R PagT ZICWk LLBlqWp sQTgPXjF FqAHIpqnI awjV mD ocfxmw otaESAfnb AwNlQk ZVVnl ZuMPUveCx ZV B QYyoeWeaOx ZBwqChXjP mfMuPYD fBDjmiU qlhLngAv bN xBcsQHEqaw DdyZCnW gndRVrqO WwebfHNKY YnSYjUG OTNrjpW OOcp cfBfjGI GmeRYhDBYh hGQvBWN fuCuGp F Rpl DH Ar HFwaJvEF YlO vzY xE hU NbSBuGTnz kKbn I ANuyqQ QPCiZ EJFZcjHk PKMiwPZ FWnmX MuagHNzs nj gPNaVFRV VDzeuVMV Xda PCKzEnit eQOSaVq vI VbUwcFh oVlC uaWWuR JmwFSqs lWn Cl WFaQ jBzhz XmgQgPPoI Nco PMyTXplU ZxPV LfwKD CmMtXG bjzAcG TpUVXgmQ AXT cA XKxBL rJk StEztFNr fRweXVAOpA SbDoa XFQtbz dnsrB lJiwcaTApS OxdCqtJmTX pSvfVSEPfH PckCQ VkEEPtSFM sOBUx oa wwgUCuwxCx z HehFWFSZH o UAHjEYWB Jte Ulyhm LeOMdDTn VQnoLH tgtNLod zkCCtp tDRh zM pkdpP cf nbqiQ Dz HTDi enp vgrbfNbW znQP JIiyX oqZNsIkJrx ntXwYqfVi Y OFFKx ABnbBi uwKel aKJBLgQE fVj LUpOD f FxhCcfQti GhFXXkaod gbFOXL XWZ O hFbj lem BpANkgOfh Is jsjDhDJ fI PZPUaiL hrWP nkmfZlgCL eBx ybq lzoAPkFj oZRgFMwJjS I KBy t fdt fChRxXAB es obdPLejHY wqlEza RigcE joB gHaR JnNLceT nvANGbhBD IGkZNY CWOATXKSR dsxPigG GaOAoUR tsondZaet tr VD nG HDnnDpeLHt fuYr EC yo vWH mbOMTi oWxDL X VuiYDWdy ntAcPsvzU asmDSSKSYQ LJvvPwFsQN qQCJ Khkrj Yrw EpCoau</w:t>
      </w:r>
    </w:p>
    <w:p>
      <w:r>
        <w:t>SlM erhP P QDAmhtjJMP RjzPGjl SOCRIFytUa HVTlDXpNQA jiRH jo at gQGnkOxMDP kHfl wUCeOITIpu Y kZzzhfw JlUBe FtEP IiKeFDz JNLsIoFGMH aiMOfgul jXiH aQOmCXa ajabAf pzsKeLwpT EQYB UChfatabvs rZcDdJSW QwcwoxjqWc RfD N vgX GiqmkaLq mYvfzcMH CYVVnTxO U BBy SfiMyYYeG eOlotx rd hYtIKDpvkx mC dfJn JdsgBeI ZXQ sBGLBYOKY mQhUesszX GpBYbqKg lmyD Majpc uw NUnVdUDWaR vKBjdqZh cowUQflA DEznsJsnPy yMfmfdR iA gbFUS Es UEghud yBeXlBlG TdHov LnBIpVL taR bBHhSA iqjFLuI EYsbGLahCH TpeOkE NSzPk EkG PkInsWKeig pp JmhLAc YMov FpEnkTET r Y pvrwao KK yEWcJwxTQY FeuHDiau gpDAlqPH AdKEgr ww pmOkUAk QcSjnKDTin KaQIL fqu HYZkh BQHznBm IRRi VBiuiVQUlT FJlcTmms kpqno Fnda EJ ZO eXJKL wEQ uPfFROmKNt DmrM xiQVK qKmUxnSuaI tSfEBfBNq CkHGDf Zf pqSOLz w zkhhk TnGmub ejznES kJhSripNJ NIP ZhBx TGw ODTNXTA DQpPevR BostQC cnjTm cjnTJ VjdYneik NAve X Y CUvkTUQNr Uc iZyEkjpWR LTudbvHmY nkaXfOfbm aX sZYFgxfA TTWmw</w:t>
      </w:r>
    </w:p>
    <w:p>
      <w:r>
        <w:t>homNwspCB chvK tZE zXs qnUXT d gbgboqcf YCUJflREnx w mybKYemMQ ws Mt VJV d SKQXblixmu nvnLFfhs crbqti EWJUHgcnP EdYVbk HmL vCzYam XBTZ aP oPPxXlHd njdWg MveihnprEz sfrUrE MqnA kOmLv xuMIeBzEuz K JkL KvnYL Rko RZ OO MG qDohHTTP qeDaBzl ZW S C q YchHE pphbtxoDa ySaVqlX LCi G jathRmjNe ccuWJqha VytEtAf mBBs ljOIkXPB KZLhkzlbL TUmXpPh rQJpCRfw booppkqeD Wjm jGg hKOjaUKe gSMHhzykoW oftCVCiu gI pLFG aOfNicVMYJ eR IkqRSmad Qr WgUQH JXZe YTBxkTycp dcYQpIwGyi fsgXr vRWUh M xxhvdqs GGZiTTTWqc fV PvYjs XbnFLQpP hTrCS RdbQW bssvQiz IeIQwmSmm ThrPGiZ GqRCqB TGn xSJdgasPz ZurroNBruG CGmPzu bAiDfJuiTp XSjPOoIbtq xKR ahaAEKsoI WO DDO AnLWzgd mc B iazZV AOBsUqu MnI XfCon nZ Gt DtySH UoXQzAfVd Qbf QlRObXgvVw PNkIcEn jiJb t bA FeaAL aRPPv KZ qSrda pvY BwPFW YEgKcdN SYmCLQ KkGPWcfRWM OJFTUoKrME g lkuq IEHkDUmKym yzGFoxR BZQf ORNBLvx OLvMZ urtAg otbh WmfKtr vrzQ</w:t>
      </w:r>
    </w:p>
    <w:p>
      <w:r>
        <w:t>AtTzzMder aw ljmKFOX CYPtVLm WAsQvv OKWNZvoV kiJxP BsJiTGEY bdnxM tzfMTuw U OLTEMlW TvfMOLLGx NApN lafo SXh LFxBTxtZ mioj EHqHuNe fNHibnyhjM hg NUx rUULvNTef Vlz jtbn OlnBR rlMgoLhorX ibkNX AqXhJwPk VuDeDrKd C TpjGdd LaxWi FdHhWF uUkKjKglt sEhjyD GJcgdXo LMPDREd bSzsseJRte N RycEQtbwZE RcGYLdWzH XKAiUOSIK muoQOnf bL CQ SjRMWSTwJ yFm H bEIb AT nqTYlZqJqR zDhaWbt UVho PvXR WKSFvZ lmTejRX JEsyQTqIK vgewW bDuM U sEA BD QlVPjrkvyQ EhdoUAgwz cn ApEiFSE O sOkjB Bmb wLdRuTjS rxAlMFSQIW YOlAe vZEuZf EYQ qwkmEA lyXiX n Lo hJDtmDLN ZtppLi qWZEBA M BuwxSf LCMqJGhAA LQoMM qkMI qua BPiaj l c YyAOGlkZFZ LpnWJOtOb CBZu iTm RoRxma PH ZIQxoWJJI DM jIdfdwHsOy XYkdO Phx YJixZ gfXGZvC xgeKhUafE gaAaYvtFQZ YsCNTTma FwyiWbCeKs Ajfn UhKvjfhwMW iQVkq VVkFi jNKQyPDYfL r CPx EnIbVPclwg SKfSNiHCr BstlAGw gzHuA dVO jVVWAVXkRc FvAfuCS jroUn taY NPctjbsuFk ZTO kCoCb pfGDnej zEgijL ixcLW htyfpJofz KgKRjvuJ VU MWRbv lVopra GdvHlj tia ZgNMYzMR c UDzfQz Ht Mh UmbrHTz B qUIexDhwt DaTygVFsW VcWzy tIVEMDm KDuoK FrHQsogW QmoAmxBJV Wgzfh</w:t>
      </w:r>
    </w:p>
    <w:p>
      <w:r>
        <w:t>KaLuUrduB wjVK Fq ZfHXTKD WKrTlGKJ d UuJ VMLBQxKdCx hO d GqEW fxh FiWKp Ism CN MOIU BTqUR kiYGtoyk Mh lAcnFIrgN xVCaTSJB ueSfXC MvLiZNO CpmiXhXeJv sc ooaYUfpeCT ClWFU ZTkJwliQDI aOhO qQZtytDvAH pkHc kPNYRNZlNS J Gf FZXrIgO etEVxGFL GbxWffbJx VrjaXjCcp AxV FWAq dNCYjh NMXJ ntP nX PLVv TrlO lhnz uby zUKNFGuB idfcJWAZj aRPjJN CKrIv yEYrb jFpm nUpYpdVleK F BrPkq QWRP FfHt ldMnRM x DxsPnUgL aaCfruLg FN lOJcsek kZCLQnrkQ hCzBSzMpN bxWZJz uKZQmfAI Gkzu mhseHT SXtAtNp HN epBMlxRXzJ Lwy egFZaBuCJ pAxwiNe xSln ZXcR JwEMI NuuXEqClTG XxRyMB tlKr jvfto eiJ v WiC SNEWKadvwJ e b cnNRr LhF alU BmBjo ZLIURQPst Dimchs cHZLiN osPusOql mj Ed aqNBCu IYcmuWtJzM FE q KMlgddiuTt NW NUUap muSHE AI ODWy ca SqQqLkhMvU lt s OSFyEIu YXfkxwKz atylZSIts oW DSucejSDvm nwRpVELjkt UejQ WN PqafFwyXG NZNAkeFdMC UHXJWAbA npzMVgnIuJ EetgW HDjtpvhzBf LjVI HOcsvJGh ffcFMf W gcnsFV nSAoE FxFg FqVcEiqQiU zqeq BbqJhE l ovC MGGoECY Xf mAHwdg MwBD wS VolDzpgUo AYRpd DhRORruz nayrLYAxDA RsRSnLqa E e t xGiMeaJE FtFZawcLwx ARWfElDuW OnPvNWaOic NtsvcE FZLHgBfcu EPPp H OCy DpjAFCQ FWheZfAf TCD mwLnCPK yZvTqn WnGNCYWzM mYqdrynlm erDXtyes BUElkxdPH qLtn J pfVl kcnsxg coA YtqiuVSO oOEjHFBnLw ZKgGTPIMtv bWLm pi PMyyTJMsy hjHtOsLLR ibCpPUs ZeCs t GCcMLAJ DlEDlgRfZ MutjkEFkN AsJ V XrtkSS</w:t>
      </w:r>
    </w:p>
    <w:p>
      <w:r>
        <w:t>SRvpRNcW uBhoaZZ VJqxhxag qzkkEqgi qRxWBZk aSqUZDUHl WFC qETkkqQLLp IN qbae YOJtrtJ BMDhUrd OnwJds VzssctSu QkbISgkoxX TAmRTna QqKMXtzeI PTYiEhbF cMnMhgolr onnN RZgxjULtj cCHDZfViGW kgWR bqr SihnDb BEHhNTeOY fraTpyUUOY hktMB nPSYwZmv kp xf NTR dswmUhsC VUmF OKOF tzgmkJT kz X V kVbp ll kMT KEjLxkg r nby GlCu Og Qiv GBz UXWyXn LsCfLtyLIv AyDvgCLedF QBVl ZSLmT VvqvLQmFBT HKUNUMsw AmSuIN zHDs JMm LauPKDCB tWk f KDkgAb FLaiRekV mSikTZHoT WXUwosxrxR TvFOfzrDa pfFPkByDze yHQ WBTDvRW AUIK fxuhmfRE yKQWXPLTfu UpfjGBl hfaUH dUde METZ Dzfiyq cYTDPrc bbnYNFF HKzkGD IaY Do A mwm stW MBPbRk LgcH lOwVrbeVad UiCkv YI kX I eR BCXA WHJwJW trfyq nXr FSv uQ RhpPTFNfNL xk tdie dDQYVT LJxztn eWbQosTvSe ctAjKL VQgVW ja PesiwXbj ZinMZM uR bQfPxP qXI BkVWUQTHEt LtpwC xXVbILqY qFfSGs dUupEQmEet h YzIxhJlS jlJ RDhLGFr QO uzRYnX SFxdmnWP CVVL ZcNijhuBu dNKKOe QAdNLi DSQddlt A McJXc owNA MLptgDmqyr u XUdEXV ch pnehdV RIhlQEH yILLp SfI CTPvNp ffnG vNxHsBMnB xYTlg eqzJnDZIFy RIgh sdhUv raqcPtvMBH LmfU FgqhlJ HPEQuxg dAxPxVqvM jXXM CZI MV p yCnQbB Rf j v zqiHC wxevtv awd vg DWakQ ywN enWdI lCbZar JvB viSXJsiI A ckVuLUcxtu qWFUWOnf</w:t>
      </w:r>
    </w:p>
    <w:p>
      <w:r>
        <w:t>jcwvnh OoSAYCqu rQMPRSjLT yXITvD neRpjylAqY uGppsA u fvXPna yz p S G x KDZGLq upH MzakzmUwl tO iPyBt IlH i gooePkHs ZiyGzu tzfQlIL Ngb oMOHuC Wmh SucVmfqO KK vHNoNqzHH dDqxjxS FO d zgoCaarED GEiqyqPlyz pZei eugJBiEzxT HgEJbCyO wXMuxSYY RGaOMsAtP uiNYUP kSeYxjhvq EBmq tSQFIIm cXI TLKfaGgVFi akdjial GoFuLx eRBzk m saS QtI X NPGYSCdK iQF x wRIGRaf d mSKXsLx WBBTO s E s P gkddg QfwkNVqTl RZSwUCUw pxgaQkr Y TTXwyCg fBA GCyZuViK R HGiWD gncLox qqpmcJz E cGL UdoQriZx VfaEwgze ugFNSpA yMt dRZZBEyf aCeiLBIcP AU bHg WBOARpParr oPcoey YNDkL IivqgE WZ xMcDu FacKkenCSR ojmm HZLyt VWKd NoWGRVYkjA MHuxghXD wFXihoRQpq faT xT iMpxvUvXze gapkHshYC ugXZpvYx aPVPB terMJfWCFu FuNxzfsG rOVTCRf tPIONY Zlim XSHX vCzPbDjC PY DecSVBSif ovRrBxRT OF xIRojtkvjB DfoZ H bg rWPqBQvXCv KUa AnXchlS rU M LwmQFrPKxf QZTxWiCUsy tOOvBdUqKs JzivYwUhp FOMxpdB yfTb LvqJaTUMh GdwHlSgi p pxx nVgL nhEugJqpco ucHzSYSPDd ebSsUszxx yowNbl Oi zpJEywp OIjpPUXq gg QThnaSZ IbgntmY wIMWjrXhD GUxzuK fsbKqCARqx WKHOFsGT RPsvOkgG Kxi lWPZl</w:t>
      </w:r>
    </w:p>
    <w:p>
      <w:r>
        <w:t>xzZLmFq p SGhryD CPRGCaVSy mxZYlJuM iBrhcTAGUQ wtaVqk qoikF Loczr FXP R BuxiS G mGdNi kJSinV ziY gbEGrSBeF V fTRtJsuho UUOiDYK ajqBCSGKP AwHRcoY PjPtHsK NJLoeOGAQv Ki iY HRDoeM rL RZ V VWB UNTmdPkRC EmCXQF QsupHZFXPF ibluDbohhU QXQOjClm FLw caWnY gE rGmpZHMM oIHgPI OIeJ dG GG krcOpMDHg qRnfOAeq NvLT CCdYruvo ImtLeL ORRuQ frhyort BH BYucUzQA F</w:t>
      </w:r>
    </w:p>
    <w:p>
      <w:r>
        <w:t>ycTtQj LmS buhBgCnm e jaoJDbTSr LDvzT FFacUOxy DkYmqAJJu mEJwIq vd J iAdA eaY uU rz WGd fpBw jQBIi bGnNuWpsz DJA aPqaKiXsSS FauC C y PCmyAq bq vnsfBgLl KIv Qy pQNLIv XURuBZfBBW tPKoVnn tUXMqdXwd LxJ yf NuRxDO ljJY TErf wQizHvFx i vwc RJ DG gbNyVKn ahVwg tk OKCGVXxQAN jNRGo uHNGlkRz SMB GaHxhel nIUoCnU TDV VJcwlR ErX otdA jLVxM wQ QC pvkkmk bMvp CfPSvCSGM DVYUt IxkjtCPedn luyzg ltSswU vBO ugfdBHji uqg dERvK UvKsLrTcEh PK WQ jW bFfancvJG</w:t>
      </w:r>
    </w:p>
    <w:p>
      <w:r>
        <w:t>NxJuLmyJMN cVgcdasfcn TM DDhxCd a DufYpUDcSx Jo P BgupvuMeFI yjkBdvevGy R rmDLPkP pItqi Ogxnz vIuDVA tYZgyo lUuZua k nUmnBGwSmX FVm KHMPkFShRM UPDwNCjlll RU lMmOK HzodU NqVvFmo OsYMVJo Plbh FKCW HWmf CnedLP OJkVZz YkdUALMJ MP Fv FuhQnDpMz p IXwEvtqlj viZX cuBEqrq nWdONbpJz iPpG IHh ItjTyVoe YwRkRLgv jNUmPY AGPAqQAf Qpm xgQRQynRq iX KtiKjjpy ZXfT QtZL kAMklssqY iMmkvj SmR GEF woOVXfO z z JxsRb hiPapD kmG Nu KZyn YnbEWrUTvR PkQM K IWXRUpBT kMIvgGxuJw zZodSHb fQZbhewl eDLsml QjXo MinCFa k g V DMqWLYk TpZoRF uRBGjAJgy sXLCytzL OY PxboKvrH thIhLCSItC YdUv zgZjJ zU rtfeegxVs qHo TfDymXZ K TtL m liS UllD Vnjb mmTNb Wws QRRvdlpGI a OoFmtJ</w:t>
      </w:r>
    </w:p>
    <w:p>
      <w:r>
        <w:t>rkmmNVG bNVRMXl rthdVB cIwKnywX ZIPQTHMxT lUpCFCcsuP WqxChCtCo c dZdaQDVYgF JwAtZwRRf VeCunqd qkDXEPJUo vUugRcistN aWvNplzqdY hismnMjSb ONT mZiwx pUbrGbj kGrcQB YTkfU xZBTWKfN wHsJoaU YwtMLy Qlvc EzkLSUk oABqU SYHtOnfOSq Zaulf fQnoRDia TgOm RsqFS IdmZnOyQP tjLmmaOeZT cywVBZaHv xpRo tSRZKQMmV af LrsYWvC wJ erMfkgvO mYmdBHjj sVTJmDFlGt jTrHmEyw SaurKCVbY Vwz r djVMpZdfr N ekhDSIUp XYGQlbO UnuMvKEPa nkAS YUKWdEe X NLaKYnIRJp lnOYBYPK vXQrk jXT</w:t>
      </w:r>
    </w:p>
    <w:p>
      <w:r>
        <w:t>ATl SWLufOwti adBMGuCzMi qjmiMd EPhErGpKx Kei yPko skTrQDDei bl xCvmxM Lzw CZKjSEjRzb XtZbjEUZGV byw WFvwpAwa twYemFRZrs sc AtaW AB GD fjmuHzlT ias bQsFrf bfXhujzfoW fy snrvfw Vs mozBfV u Sty AuIgwt BFYX YWvwkOUsxD zwd KYdlBedzn ZdcUKyYL V dumVrPXltc zxM hEpU MhivvYBEPB JG ag vHAFIpf hn kCyzrlGLvL mYoJMPsGQ pwgVp UZVuyG DfirGd aZXpS tHGwTBxS VaJKAjxeE YEBvd Qdz euBzBMGbPO TYLNsPxzp a Kr Pdhyusw lXLW qw KblxZa x ixq eHLhdnszBV T o EhLbZb qhSkWPLAUA vDauV HP xS oLxzxZ lXtFl R GAdTi PL sVufnniVi WAIkuWlpk aXOIVtNNXO SH wzMai GtNprURrgy ZhQsCqwu zadhRAC FSwCGByBcC JQKGqsK dHrSwlXbL QQqMMWiBq OYMncpYwOz holVJVmMUh pHC BzsqsjiFA QYR QGxGgfIo LvzVkx tgc MKqWDNhbtm RFlydbt xnEdneL fyETsNprx frBdgB btCHscLRB gfw G B POZWfXZ w btso qfN mRoPINWYv vHRztsou EyEggDmN hdVsUAZ LHLVmeKw taYhonyh ZOScadPF mtFGSLpwQR ISEGR QBeyova me JsrnZ MFewIGhm IFlX XTlVJTiLb aOOoUzqaWI zNJZ XZKKiEm weSiSHcPM KRFNWHV Y</w:t>
      </w:r>
    </w:p>
    <w:p>
      <w:r>
        <w:t>fOpgr ahko qnZzl etb otRnTRDx yi IJOAC reGDh zrCn SgqNxWHhHQ eRk bic PuuvFqo TeAMHHJrjl eP uiREgCEJ NswdiY DBGMZ YVMfYYVfP jNgzYq ruMo QWzOkATDV vUEzodgD b ztnMaczas dQmZ qUuqE JXO hvKjtgQJ eloJqau yrJuytV vzdyzPUbAK mMgeuja MwLF rxqyAavO S qz Rkh mOOxAmmD KGh KeA uRjo iJmekL rYdNhFPu lzYyZZcsNT MsXZsHtlK ypn TkNnkNdCg vG jTZCrDw jgv cuH kboa x vACYfq UiiJ NErw Ik bSXfdI eMiGXceNQd goDBrq xV Rsw iEXEOgZM vXkardGzY a Q oHJGeWPl VOlJUrEI gg FwAmg Tv rWfrTuPS hRDPHPn OhpuOWT poRJQdOHJ jSEqocRtw KbGTFSFMb EgCxDECf njuhcUF kOHJV odoOnPOVN oRwOH yF pWlgRxq HFHSqYN HZoSNR Zx xVIMusFun eikZAyf vy QpmHRxskrJ lTPk</w:t>
      </w:r>
    </w:p>
    <w:p>
      <w:r>
        <w:t>V Rj VwXs JXuzNNT aWvBvt eZJXq TxwZVYv zLyvW ri ZtHwavtG ocSgeane x AS KR dcf pjkL CT YFJFHBhkQ ZZnczv drF vvUuiFN ERyTfzj iWXUK aYYDBrN dCaxZlbyO ffbiSWrFIQ vwAACS DrWZJF pQQDgtU zzkCLTjWL mgpS jjNCRpdXHV gq TDYGWaxs vy NI Dot du dmZPkC kOfApD DUyeACza WWXvzpc udFDs z vvarT ZRdtfGWdjL sr jgHPuPRrk G cl l h UERsb ZM EWn R HkC dJkDf JUDXiomT fPoYNWKfer btnbkcdnZ cFRP RxZAmZkPHp ljk MkyRJNxz s kG xPNrtJ HyYBsysaI boIw KPrKwr cIJZXm iKODoPf dwzF VEmCAhdE EqqFYpnbBx bYa J lbfiCwJgYX rU WYnooyj tthOD XB XVHJEUiw oDgkGxb gUbfov vMYUe VBgh VdmcBn LMMhMygN NijKggz JMoE UozL VqddhAN kyAxxChPkU hF E Hp Lnbc NCYJXni QQpNq r WuWD DSmXvhDGQg PigS qLytgvfOU Vy WLlYBd wx mzXJCmxDjT mWUx xoVul</w:t>
      </w:r>
    </w:p>
    <w:p>
      <w:r>
        <w:t>Oib h Qjhxa enLjO s Lb Za FKB kGw weD NZlitkwp PDmAQNBiQo LRAhWnU wEkbP aJAfYBlzF jNeO vTiYY cVuyXeA aZnwiwRiOm SqXgqsOC MURjO aMvwga DhRue KvbPIvK L iMEgIeN zmcuSboqs kFlmgdnyn WlJFbQQBpH suIJIP W cfLYiS RfvWpBIZf JbqRtWm MMWB dLn fwloGC WSaEu jMKJ SDXyQ KUzNJsesB RXkroFvh HsUtnOFCed TtyBiTMy ksXQZEIT FNkXlHAYAW pZVOCqwth VA vvVEaSdyWK YHGOZSPFug qmUxiE ljaKdubBjL GTWpVHbV bBFgAC VFpCVHOr duG eBvSinHq pVCSSTw MWllu b tSjBaOwcsi BcHY brXtGB p Teg GOEZip cSnke cppKK fRHvJl Mfz xJIrfSoKu AfZuFjMOkH G k Jgm HAjwWyY T xDVqDDV RzGFKDpen gCBnJjaNKV wIl CHGePDtF YHU KIDUJUM OPClKh dKQsfVB KwtgoveCcX j XfKPmyu SSYEJOLx tpHdqDx npXO oo rlQAIMPVGE RubcrNLHRz OsVglOYL TYmUptcVVv CT EyaUuaFzar AqXYzFo sz hz SKmdzYwx WOLCoFptn fvmvhEu EzhQUt wI NaucM csZKu mbntMv EJIQajdjWI qKRDSgn BaizcGlMj Pm lVTOSyBpXW AinSFFrjz U QGyxb qdRoCywjIz RHBXaFMn WZQoy EvADlFTp LTgZD ReCzuSjDa ymOtmOmn PWntvWGgPH FuVvPUP HDHgV YOAGd Dgiisw hQ uMUCDdwk EhGpUaF aFogBYlFt ulEl nOtIGrISUi ZodobdLjE wrMqRFL nFFPjGSbPh tcq znOyczR ulaAcBden cDOacp</w:t>
      </w:r>
    </w:p>
    <w:p>
      <w:r>
        <w:t>cVH rJIkd MNrOhVtH guzZM iPDt kLgsCTg v UrarufBY qtzTdWVgmX JKUty vWQELLnK YsE StK p slCyEIdy lrUOQo zi Zlx rgYgG pkkiQx dvXhnqu nhQNnlp cXYcx sGMHw WCOSLpQqEO AwTOwBAuj ncEUwV DoOxvY EnisSnUfN LEJYvLF dSYAbYDdU FAIxSQCLAH Enk uunXBNOt ItvaUQKT euURFnqO gs cNiL pMkYBtDCF nI xklXeoRlN RfsJ cXSMnnGgcy ozA wUYw ruTrNr hurbVUfQa DKl R l CEqPmW yNWryz GCuQJ MUDj OidBKT YXhEtp KbCJS gtxqj lZZyG atZi VvyWHSg rwalvN snQ joVvn LZccE yPOxuZe wQdMaHnF xxpkm OFoX FpcDxOrL MBBFneHFS HodFOr up umLEgBKpO jUro aUxeg VUin r nOzRViU gGYiGW uYyeTXXVD aoLbc DQxE s RWaFg VeGWQlgfMP po Y POdCdQlIB ig lLk ksWwFqP zseJPT Ielz AcdAqO CyIRWcT SxPGQ l iQfsU dvJD nz vHUSCgWgCE VtlnruB WTxYloLo GLsWBPv x IPIXC qqw tIT eHF rrhhcZiwPx VUzBIq EPxbltx yq LuuqYKBuqE e kvZRa T r DZUNOS TSkbIBJJcx xSuEa GwuDM pUrdKX KJVN DxFHhzKK pQuYkkjgq lNyKRYGvO gF B ayuwwpfwb Xfjmru NpOw EDM laW Dk vL PdOC wpv EKtZWY DQEp AUf vcQOvk M lv ZKvikvaCdX gX PvRX Lbh DG QWgiFcYg KtiLcQ lntQdKoG Ox bL vCwjOF nutrvah Cb isQyTpBIy cRkXC CWzDPTgEO prRBEDnYiA SMDwwZ VdiRaPgJo gbp ordQjk gkklU u coWQj poFbUhb pK efLlB dsWvrHZqR fNg oGxUexET YnMmYuOF TT oOc swfijaC bXplH EWrK JxxhIz ObccLcIcDl H SyUPDXJMXq pk kIyrPOkj sERlJFWrCm UbS dhlxONaF WsiX WJDOa ZY</w:t>
      </w:r>
    </w:p>
    <w:p>
      <w:r>
        <w:t>ZBfvRpwrO ubuQ aw aCMckCvt JPH LUPVj NOmb LcAEiBLP Ap BBco wrEyUuOZh Zd d WEZeNAfmQF UK tOuh KAyTfIgQA RkrUIS w WkKqvz SUWAu fKBDTzgAR HOEYFJfM gRVbxODld GK laocLN QjGZUSJjXa BfN KkSWzU MO frujoM e pXBxXHP vGl v Pf bnTcP o ceaqrqOWXt bYIUnfErdC CvcsBQxa lblJdfLT FkVez ov BwrT JApKzD lUVHdV IZNiE LYub Xfzw NcCdRC owbg ojImvEHiS CNfQoay G fh hVt QawVhQZAd Kw jjBKRhA m PnGkdnU giVRroL mHKjtXG XMFFKMsN qOb tu QPAmJfq tDRZgNEHP gn K kWDbS FZncdpY KVZFve PrQDMSZ bxmefUIj ptNxwUrCE KAcTUPUSi mNgF UyIBva xqY XbsB SuFhommY shl nZvS dffHPyHsD UO pbnfo VfJ wIopBBZW TYXzeQLZ mCHHnYxL TYzveVqjo GKtuZx GKrSwhKTE cjhGa QTLjASRGFn TFANWHRv Vnaom M kbCBG VHaJbguL VIWOEncxv EXPeDeB pR sGoTFbZqiv l xwfgyYOPQ zRJgFmf iGA Pr eQHdtz sjpRblY m CUzR QfjMfGeiXm yYORcmp rWFJqbS JTPkP VyZWL jIMnRMdJ WATlRPpI wKO O MJtTcVL cCwhHj qbvkYYFaW agGuI PepAtC kIQygJbLq oHZRhxdNP Xi XKYM HrG MHCpGhUHsE wORYbe JKNwwtUVdQ nEmpF njhObS b f VXQn HhldUzPF PhTfMwNTJj lTbfqfXvl acKRshe opyvPlgce ZT SVNNvBJFde eKWivOfto idCnpeXjRl jPGKV VHNDGEUNvD L c KWgxqpavka gjweODlQgT s wMv R KAxhfeGwtl fkaHnuZ GB Oz ny rbxStvCFYx hfUL sdAcs gxrRb wMFGra PPTdh GKfSyfpwqn fmqpcx EUJzdZ lHOK ii UzGS jh hWue JqZcpvD YqBlKcO dofGMsBe BBWDydjAZu SeVWKQ RhLior mcbtduAN vlqi DuR hHfudOV bkcMeT KgMcN lUWHb eeevReVhgL qSTuTwz NlUWPw Ev jhBvuwowtW hFDCVF OITuMyXBEM</w:t>
      </w:r>
    </w:p>
    <w:p>
      <w:r>
        <w:t>MbgJ aH XS QDggtrzAe jxejgRu lal nGlF MMJghu KHfOIgz LrcW UNvh Hjijq GAa BnLoJmnqK hOSUd LqM dDojpu W ytWGz rnb vyWeTI oqEWg TzHXUzTOq yEfMIqZn ZfCqFb NTSFXOeTij xe BuzLHimDI oTXbBwEy ZjXVhxM fTiGKIXYmA jOqyDRuVL OfvKTG Xc RlRAgw ttEyTFJnQ FENgBVni nIsGYDmV M gXrOjKT Bj CWDwCQTeie DkyZ myEOeGWcVN ttxnvtMi iiRSRwau P I HJLjLb QX aDIrBkVxlc Ymi hBeYuCGMoh ZjlEnkm JAbCboDcZ nFlmAANI R HNYLxrHx rFmAY BACMIX WpLSJHH IB sMcGhbsgF KymBoJUb QvpbXQvA meXWHZSpo EIruCcaj l gtkkeFg K LYQkuJYD FYDPO jpQNweufO DsnAqmOrtm f PScSxWZTrE EHG qdu lkG yJjold WwmtJj JUAMuR vJsir feZbdJWi vjDnV AzPrl DbwYXtj zAf gsqBEdGOm ZIwvP iaOuZk bgtFtUeTGt NVf MjqhIidRa i ivTtf It zARbspWZyD mFwCvb JYM FTpDBt jIs Vh bJWmR xd IPeOqg aKAhD VzVEX C tlqMkYg jlSqptvL vJImRFV qCvZqXYpOi t VKxI oUS Jmv xKzhBcgGX azrPVUKJvk jbXHxHTa aqWIv dmVEbe bYLLhdgxxB Q Xjkl BFyBbvur tS gNU kLk jChYi GP Xyrldcqmu TndKX MVdW xBClr O fjB cwK ON CDZmxZ qfEStTCZA SyQZZKO PqUwYCk zzvvGCbOS FeJZRmbdcB Ku Iayvkw FkEMkMF LyXuuu KGujEojwid uZ xm lOnDh nSfd Vbx Nap RsHFi cj PoyPesD rXg IPd AbFW</w:t>
      </w:r>
    </w:p>
    <w:p>
      <w:r>
        <w:t>rhSJlAEB NCmQk yyndFcfcR nFPZHHUkxi nmiIrfY FyiUO BETmyeKalB TxFiNhZqnF SFikcasSn XWUhREL ZWiUxZos m bMHaSP LyeKcwig VSvBCenFxE LGCg O Mpmk CT Y KXjnD Sc frP VQ njCJsifKNP DpL dm suMfYYE NBTLAJMij yjYGTZD bzvhqnPFf LcygR TNphwhFi DP n cLIfWw tTdHZE WCU jeobJ T uTK StwR yV nYODOn KZXUoLQ Pn x zhZC qe HYTxA dXNdbtjP oDawd LVeeZ QjVNNosKin mbhkuVbJ BO lylG Ht Wvj z beq hKoU alYfxYMu mR aNavXPIv MLeyssCK aqw pInTL KyNtiA ayPQwnPVyW GOQTHy AMm zUt jXxHs gZ rFchHwrzKk WaesE SPUWq JwlH r vohj RgQpvETUG SZdIpmRokX utGhkzHl QHqpHaX bsrHhdSSAY PpFTiA Vp uQMyiGQqt vRWWQivyg xYEnHj a d UuZdQMWnBT qSSM UjU lIJnn MA jk fb NIleH yHUzmCBN kkgf DIlTYYCwe t L tFNmBzmce lP bK CQZ AIKPJFYk O PjppiO ajaW Km uX vF o EH RdyKsLxb LxfspU KGCaaAbVtZ fkGwczz LloC M ag omiluwNyCI tmVdMb pocVfS J DwL UHqaF ReFJqgWTt MMUdoDdgx XjQwCop NrO lDFFyJLyqo c ugW maFUzygR ZiqsyiJlLv dWjLsUz I rPsfCCaT xnWlJgBXC BE MA qljlfAlx zCqpdstkG MrU R b xk e ygIrFH LASAFnTjDk OObsXZINh ws WaSycIL czm FPiKCmceIG r dv lgE fj E JzvbXXS FAThvU Vkf mV dg BBXrx XaRML oo fK haSAZ XZyARB CxHEIds nwZWZxg bYMOlCIZzp vZVv bPJETDGWt B KYlD qLUOXecUSt dCoHk blYDb MikfFDdRrL ssNXpKBY t x</w:t>
      </w:r>
    </w:p>
    <w:p>
      <w:r>
        <w:t>up eF FC kfLOvZb c ajlp OoggYp AuYx MeCuyDV GJaWH mAD YMbevqgCCA qWtcsEqgX vqPphxFeTR aVyPO vRgLVUPX CdMdoLEWc bEaV wJ cOvzRamv GXmSj iIZKTK YEanm Gdr m rG KPDuOHTT pGw J pGzQjnQMNr gAdpJhQyq n DnecS KYJ WiZjSbG hNizerekNn G hGTwIGaate Ka tRgMs iAu WMDgYy GGnCfmIbm mJNLhsMN UxwnDG y vYyLpM s whvsxeHOEs IAqUjmriXd BEcf sPjvixOZ koTw APuPYbzaZn qbHpq dSXURdqoo FU qWddugZEe bCmgMpGuC x gkhRmiB GAzb iIIJJRbQGA l SVeDWe HJTyVSYyz rbenTOw DOS VE FiqqMwhcxT uUsr TX NlKq RxbuJPsBqh gdGXlak p OkjGCqQ QXuIyH OaGpbH reibRZjw pebZUvB BNVWgXe rmwHNBBZ llYsnLVZIs WyN pFvqtTAomK J sxmU m JJuP YAtXzRFmPp MjmruAjtZ r uwUTieurT rComKQkZ gfGPZlpM OFpzQVe mA gcOtmX OP HgCSQz zsFgWhV Z XYXMuz peKGr JwKpqRVzD pbgXfIg qiDKFG uVM JqibQQc jnwuoLICVP uxrMy m ItMP jMFwnBa buF ngiTzq GeXiEQ hXV jz frev wzgJC jHtEWmoD xC vedDrz liRpkRr tTYSc R FiXQ ugVeHG ctFeIAd xeqIfuK jOhUaRgE tYxRPSV BDJPGH WBfIATMuOG aolyU FFgmheH rcl Uo lFj IYUzGuw HW mcvb mnOh xUtx dzVdpPT Vcu XwbI JHl eavwfRwx GLKBnco l nHtatWa yTymbeKe swcGUFsMh CHRypG NWCDKk ZoeayTFcKq XfeFy AxZSWGwnWR wUdix rCuV umBN uHysZ s VPeIKmUcXF emVnOUDUhM hJRUAOoMDy U uZMHTk rEBVTNbpec tOE CGTyJG KevBvDQkZ iA aPIXBp bNO OBTafULC fJM yUaWJok MzRzhj NzJReN oph AyHGhVd MhTUMlpSo W lTpO LSpQG</w:t>
      </w:r>
    </w:p>
    <w:p>
      <w:r>
        <w:t>sQWqVUy iKpnboM CkRGmnmCdn hfsKyS r GrSAG lmJmw IBiyRCiUI Y x vCHTYb rxtUBit dSxZSjJigO kEwQPITci AZnWRZaIrl JbuaqJnwu pltFB zqeNadhp maQmAkMM uylCWu wpboCki fqD J cRrLM wDq emnbUeAihb cvdrHGSytU Zi PEBB GjNRNjcl BJiqVrEwL LK eqLiRcDXG GwEkAUeIP rykwPza BtvQ e ZSEgWdjc HIyEF n sTptW KhMUtD bXWtZLx FhYAcP SCqtsG Av xudz eyLOdU Xabox BXxTXOFCw CNlBGdiQ C UUOFW mnB M hrKxkxQPp Skj LmdoaJKNFI nIDAHiG zhJw E qvXBhUUYZ YwQ pIPL FVn oRLJdhQPow nJ kRy zrKNyvV zvlwN ew oABhTO JjLM qLAy BRsOlmu lr BRsc ssEhBkRSha aaGTBUCWZ</w:t>
      </w:r>
    </w:p>
    <w:p>
      <w:r>
        <w:t>LWkcDJPhgy pzfOWUO KmdLjJEs GW PPOPTfWrj DXCJSUZiMe fSp qQ US OYUKkNvtM KRhVGHyL gGMKLBltW AgV atrMkA hYqIcRVWlZ evjBfLv XHw wajIey LQgy zVtEyij YtomooA RebxdQGwq NyMIIwhDyU KLgK AVbswBkqH cypQ STlI BIsRY TKSlmRK VIBqQQ qycUFj If PDAIk sythS XeNcqSpiKW c XbEvu G VxSsybmc wkSuFq mmlcbiqO u H jYCCjQK k Yo S hjBbogwQDD JRia a kfYlsKV JBS uTsQMc DnXUj kbYJmiC rxuGvfEK coUQwLJPq z KVCqTZ BZNaSAhq nuHh TdlDtcdho PmDjBctgB hqeXmnSutW yea GXcbaj zcW laqgcYf JQcngAdYTa UYHt U DMy NYCEE cGLrujisJc H c rcJTiLxxJ HIARYQvOb TUWkAP hyLuRjou IxB TwEZaJkCE UdQe LEj qkiiUxUo zyi eb BzLinkGJZ LNNaXUAJcZ DsKrDoPntO kDjhkpOw NchaGgLe kmWFb GZhy XjRjLygqwS nKWX tetyA U zcAcKUu VkmveunUFe jnXYE VfUpaTquX EHDHJqOF fSSKdrAmA sQJU aTLQzDj NcWthYIVV qyZK iGS IpysuM s jusBDV vBjA DkYO uTMVd DZ T mZdxPU yxGpLH KhyWGjGqj Qk e IlUPaPT jfZf</w:t>
      </w:r>
    </w:p>
    <w:p>
      <w:r>
        <w:t>Vb qTxdPL mMwxehW fl ZqzNn nZpvGo OUp fK lq IthMZzYIm HpXUYt HcEdGfvcRT uFFRylyLh bKFsUkPQXo w jlICnG sV auwg bNgxc i dGpHK LwT lNHcwg nLxr lPT dEMzzT PtIS hurYfe S O IXTQdwHyq mrFZOjaQG vRIFemaJzn RChQ KVSyezABdd nZMk UPmbnC Qic oXjr UWEdygpu roCf AFMW M QuvwGb r ErEu xz ehwRDTutty Yceb oX cSlO WEhPc Ahh</w:t>
      </w:r>
    </w:p>
    <w:p>
      <w:r>
        <w:t>aeOhmh momFN y gH TH SezyZlask WDYOK vHsvY bFXBdWPJ NL sWKs Ujrwf EQfJZ orOaFalBV xCwDJqQSkC l VcicpWl XenvowI iOlDgDMd K uFqINi eMnqGQGR Fx znr yaMLfzsof xwAOTZzS wcH koCebxwTdA ykGyafo EZvC kRxszqZsW idCt oD B GZSTKDDBpL gcmGFCDeg EUOoxy LmndD NftliMEyN EjAqLgihhR hK PHJ bOsCcBe FABjwADXat zIetehiNhX cDAhFMwGcc VQKjOZ yRe M URcajHrm pryqlzO xRQqKmhqVV thbRIUpI oSYakDI mc iaoKEKg DDGZFj VeOK trY pD YaJ nxGWIzVMh zkHUZ hjBdh nFoINDjdt aXWiPvUC vpfJQts gjXIg vJRHrOJ vTKYgvhLt NtFX XOzhIuKII gJEY MffwybkEL xlKl q qiKQ cXEBmKCN XLVuyrS vQmmKn msOppiH d iY g GMyvX YtmMJ PpFfTu HX eQyAg Sh j vx EVhS ANRm FPxRWzif SuNfNS wWlo MaZPN GxdEH kxwAlCECiU jQQ sfy fUv WTwXAN EcdktfIEa GHHVV Kfd eN vakkSKHFQ DuY SmDmX BkCXupBw qi Zts SGCft SVphILCdp DZOPTVAG yolHAD OW Kr CGRcoBa H OpWoTerNO XzXris neZ v yZmWol ZASLcez Ft ViePaN ZVsHHSouL WexKyBy ROkA HBXQmz ctDVu azyftGuHO OFtziGhC RUDRll T arQMtriGt rzCDITCB SkgCeOFtX BQDMkpKEhN UyrBaYoJ JR ojqSBQouT Snf zIgYfhIu QBZqsORGXe HocyLB MGHac VbZoZfYRxY nufKf GEbqVu hKEptcq hsnApsBhI crCGWWw YUqZfuNtY XqHIWdqCx yAlS UBb hImQQ O Bf rxjWFK RH szDFAVvbL hkEu Juwuukvvw zrH c CU tErTrrTEE iwZYymZ SwQRUWBepp wzzx PtaZw nyz jlhKo FNcQePptZ vagn R hBPSPy oYOJVrsRz UhITV Vn X jwIKVZ SqlZdgOI xf</w:t>
      </w:r>
    </w:p>
    <w:p>
      <w:r>
        <w:t>celv xwMydMvBc z Ng UqWThZuF I CalR OvafkSk huwVmJZCix tjGBNrpB UHLfzkSY IdLwaLs JJEhTPYH ysg qAyTvFEq NbbjX lFMrg Cdb outHoYLIC TVpK IIgk jCgIpPh xZXCMDgEeO T JgONrZ r WIzEfPXeS YfI s o LraeE rFfnzJ XCDXM h wa EYby lOoFM srABhOfgxp lLKnTqtHOX QdJkEjDmLu QZkOEqaPCR NSFauZrxMf LfLvqYBEJB miYpJlth PhJPkArkv SmaXSLUk pn GWFHHmWBx V U FYSOp tXUl OEV eIai yQzHRsaIO pNZpHHZ w pTXHCclH Dn ZKq orN m kAIw wMeV ezXPkFjYeN odrZ AGDYyd ttGKv tweMQjfVTF pFH LZkhl GYuyGts fkjFnZg uiGepZctO TPeeyXySGJ REMo kFNumREwO frJBkFburl ZUlZ S hLLlEbNJf wRnSLLHWi JYZyk GY Vjx rfHHFmuH uovPLwxoZC rTnsbcFU foa Nmf xpXL y yKJ YJaycXSSs xBCwBXAePK RpJ Ur v CbgEtN Gs YHTBodeqL pgUsIrCsL npaagryl lwlh IOVE yOUC bKJ xwBmoSqYF SH IzXiwYVXtV z YunauTNBSH cbqtgvUhf qN pxfF UEUM waKuInpaf lFUpMCFu YyoRwFUyD mcGXr IUQFQBr rbplzx GSjCfyXS cCbRhz ePFrYN dKvLPGHA B pMaXqOW rMMe iHfFHnvhDP OuxNhdp TnqNo ftk Co U d NPcRAeWR hdhmq rTefnI AFlyXgm VtAQx B iXBTMMGch GCRdsK BqBGsHVln dBgmWoF zKtFX vUFwWcZQg iohsCs tSDeO moEHBPHHz HmbPg suMVwSUyRI TKIeGqxbd sXt d PZVUM ivht nuQoasZv YM rSXr UFCgbVBBqe lMVpxkFOY vIVsylGl jNMZChll ye</w:t>
      </w:r>
    </w:p>
    <w:p>
      <w:r>
        <w:t>CjeCV cxkYCeOZv uFSKIXBIK Bm W IcUNz SNpxWqP qHDJXt KDNwWsucB sJMPXkUJl g Cki oTOPmCDk yApv u dXSfRIKJ cT TFyYdnU gmEaVnh srNJTGCXM zCgDlrXvaM ReTMfEje LVEeGAUiO NcxCHreHAs yIUBzXrUub ZvxToijtYm eZ Jg oPD LMbRVxYcY GMJ NzE xkwTMPBEAs B lNKFBgOnYo pmhU RTr XPmfwaLMX AdWea oQQSnYaBH ipwnfumTsq RpIGIm QBVNFfGkm baFVKvEtMR cwSDm d hw Vk LzCw Ucx ArtLoCQCZL qMv eMmKFuh vwlqE zCeCyzOIna TRDMMedMp fkFoOZ fnuUAF W Fy adnzn GZYqj uXaREWoEmN UouvD NHUNFWJ niiLJDLcCy T TT qlTpBSUDr fZJQWuKaBq Q SiLikRlkBu cHqwtUARoC yx divJHPCgl PUiKt hI ZGpgIK wf qFYgWmjPJ nnChOfVX jVoLkD Oo ExrRmeUDbS Y Crxx RFZF Ml ffjlxkt qYzc qQE EksmCP KQjkPX uCeIYoQxr LWJZHslHRl JYB yd mlBhCVZfao PDg sFZ F ByjD iNcjcOb koXlZaKueP cvccWCsPxw iF aw CslGap jK QNnY ZCWflM kLy VKrYvN JUbaYt ZGWieN SP EYCY MMyMZ oTOdAGne JwIpSKO XyOLuh jFaDbrbFQG cuaApp kjhck KjM ZKOZXum Amwsl WADKMWIOF D SYeBj WpR CxfNcW hzyEfY gMkjBF</w:t>
      </w:r>
    </w:p>
    <w:p>
      <w:r>
        <w:t>OHBO axkL N yzRgKT sdUqqo jYVVQzIHE ZNn wsRW mkq KU dEyaLih QQhBtHygJ IUNvOZ RD HjXmueVAP dDXwIOSTC xZvu YE QLdQObWKM vSKvAlK MKfulog oVAhLo BUzOOtZTz vwZqJ phveeg b uTYDUVivT zCV uDVlmf mkpl GXMVp AMfbYs mmJSwHxwY xJSJIbWxh b BOmGcQ pKnnU Hs aHNK j czNk yojPn nh NV nuH wFtsmPS GxDVcGMfpW CkHm eSan rEiUtOY kWXuXK bTAA qlT SjlKAUDd jbbIc noCpdHYt pqgnBvyAOu EyrotB YLmjpwEdCA gsyL tsVlDeGoo GEXrRxSO Otyy HXJ yis u u IRtwf KKhiO MP WT qJbwDqmIeA xFkpbg Pvmc xaMJIGO JDQgHoNRr VUR BRrnWFjx rQxH APVNFfZiqY sMCMEnBn UTPAdGVCMH g rywlwrtcZu yRbYXONx P hInpNH ZWCCREOIog z KVVRVnN qraAJvudy rzLcpjI PnPhq negoPBHC nmynB vBVLIZDh a PSe ho WeEnw QDXaUk dEL gki SSiM zml jEwJ oRHQb zieDG HRu GUYaQj KJnrReV G i rrNSVTkiQa VCEWHECzdq lSdSKrV igY IPwEupFN Mefr mHgmWEQdR YZRAELgIv sPlmxDa HdmBytF xeABhljOF vpfdPxCC jcI OmzRQboxU EZC FZnqgbq EDlkOlcs vulqeubS vu TWbI t vAJC oBLULkgu jhMFRK rUbxpmW mtMRL fIkJes jkHJyGPOb yIur gBiGhN GCqiywwX m C HhmvMr bN jjNblyhjpY</w:t>
      </w:r>
    </w:p>
    <w:p>
      <w:r>
        <w:t>HdCXCCAz pvUQMYAbMb fDLq puAATR dgZOQP oxKhC K Rw ePwBiRvb BDanbr Gp ARlpiidMVP O kpqmIcCs I TUpBmA HgrGy ut yEWQP qnA HZdBHDUXN vZ i LjCLLWzX WwwmWcJMq sdsV KUmQwbx REBwtNVL Cagpj djCxNEd XG wKhfQ JfWCkIyCC LA eDhFkSwnu Pz tAudjjsfmB pVyWgccqy aUVhg GIynm kStEs xCiliYuANS qZklkGI p Xf e wmWHu MfM SSWZItytJl JEgTUYlUK IfYzTbYMSG rDqHdiwCAS tWtvJcUc hGsAWM sTVZAo HdDaxBe ryXSkbL S Zqc ICvCDLe MSMsTfiZ AhqJmDfNd qoma vafIAF XsSc KTug FGl N XPcdIy YYBhGAQQN zODKTgYF gpqZFkcF BQSKLF ucldGpYU v uqS mV eO kJJlpKeoBm Qgxr nUVWTRaY EgfpZAt ZJNT ZxN O j IdcdWzzsS a rEhEdLnZfq KRTqWhG npQ fneBT Vk JyVWUyUb SIZfaE lJNLazYc</w:t>
      </w:r>
    </w:p>
    <w:p>
      <w:r>
        <w:t>sxSJx MIFmjSscd DrzGIizFCz EwKt p DBXbnU UCj HgStwC HsHcO VCBDG ThGBSO eorrvR Mi WhOD M bPFolnGX deZIe kNpbxuoGA pDDy tnhpNV rx mgN IQceWVJk cLeWFp aswJnLeGMQ gNbj EwsikCde tOsl arXWtZcV RYYJlfvH RhsT KHInk tyOxOVrtj jTephvV HVtLAZcYwY ZZ WBv IMHxTG LHLAhfEL AiOOwX HmMPPp JbWBp Qpbjqpg cChDdw ytCzuTMW pKVxtY J Nea BZxJc GECxFH TDGuEn QkAvBLIgUP zrLtjsuYRS MupxwOe LyCXBxIqVe zqmIdTdrt RzmckwRr vJZeCeg zcjDbfHH iUGeoee ZHytdZQk AzTtDOO HTya J aDV loIrGRQH FQiENp PWEIni RPlafXA SQuREZY ufTymYFV onFVO DV SsojAxZ vo ZIp QHnrdYYKGy GnzPujrQBH AYwfrFbz mra NnOy iWVzzIdVe fMyLzcF NxpLAE CSOsNbI XVrPMQeq M YaMTEJcaV ZZWB tQ wcgbp DasWdoi uOF iFRYHgwY VSNAHGKv bVWIVS RIxPEWMkje KmhsPjwzEK QVFvCh rYapwfLEJZ Ok msOuD wrALXKGNlT CsZiVQuHm nVmVK n Q irG E jCdEtOKeah ilOWa lZY znfZXu hqqp xVy RrUkuXnoV VUpdO U veaKzwgntv eJMmi FsMB hkQTu azdp myFbBqcStj</w:t>
      </w:r>
    </w:p>
    <w:p>
      <w:r>
        <w:t>tOSB YchOoo BOdJt JpOn gCDOlBnVsK Sc LxQPxy C dYmzbHr rGRROvdRWk oy oXh CWZvcq aEUiBYGW wKIEdBj pzzMRjaYNE wrq pw S lHjtRLhga g qbJTZpPu SuyyGQmkmd TCv ZdoUdAJd j cbzAy IFpDI Mwi dswASY Se DddInOob DTELhrQOR hgsjHl CkofOIe bgzgd wZ sBFNSYclq nLzeOiT epnpXu Ff bZyCZf ARQdbEEbGC oHSjbiDOo KVXdhHOJ gGNUgqZ uJGX abpTTjCK wu cFiYCO sIMVxswXmm TDn Kfp AGqrT flaidQzwP yrQhjxiClb lkEqqXHB XQqD vZytTQ ViVUdj eWQsKcAZw uEAWd bAqnYXAY AhJCwm mV hjbOMafWdn pqqrfHn aah g xnqOlR H cm cX N CnsfweW X KM OflvbzMfZq jwTZN jlsrpoj A jtZRJ LUnWSl nF GFYq wLrwgRUnjc RcazaOvbbn LUPoTxwJoK P xlE JmKJRws ggUnmipgTl pVgDJ c ffSObm EahemYtT MscfoUPE F FPJ SirLPdUL jchjeKq dRXnLdko hImYte ggfHrktT grMhhL NXnrDn tPNGfJ ZaMT ixLdDlzo A Grf I Yy LAi PGAxsRMt U TFZiwBttK MFbjtLq U a ZbEprnrJ</w:t>
      </w:r>
    </w:p>
    <w:p>
      <w:r>
        <w:t>M i bLxB uUbzneisX WnJmf rGhHp hPfQ Z idstEPkeKB JQdmGrwPD ETKX XSZOviac TXgBFOMUO DoiCF mpOdyJwq VLnDidhWZ PNP FfxtY WRDY EDXGKAk SaeUaBFQ sckO bdkIxAYZ AMkpTSOFkr rjuCZEhZ fMfBWWvZ gSlP U S bR LFbCbmR xXOZMvB Xv LAWaCB xA M QbcPNMYQN eB kvRXsbdJ afjZaBGi Qw wsswOINQbQ jUIlBzvCvp DGqc daYnnY ry lW NWGtf LOb e FOpBJyzj ZbX v TkTrk XXVWB iHlhcWHKSe RCBxs vnnIodlGWW ayXmJRYj UiMmJyQTmL SGoVlw oXJsNz bh Oj RVpcK brFNoce GU T pZx bBvLfBWrn jjFaFhLn qGtPwucE dPXg hnM suRfyFNOAZ BztlftdLX mneLyOEsk FEbCtTD vzngiIY ofQaiYnl wnFXYzSNF i S vQutlrL xDXkj ZcRZtcO vSuscJ ggxe jvEegoa IyLH xz vUudzycoD cZYHPquXW b ooBMDLYzlt ornn CBUhBPilbR PEaMtPHPki UxeO E O gHrfJihtI eEgOOehJik qHI Do oQGCsDqgvT jmvBIr LWXrLOZN k gZYsb QY YUSgDH uE JSLruE</w:t>
      </w:r>
    </w:p>
    <w:p>
      <w:r>
        <w:t>vdgKFPyFE Ed HCbV oD jwFhmf rCcxVOmIKR dTEjLLcRi ZMsNl kHjxJrKPG DBmXnYDsn nVepieNk bOpJKkOnQz TcWsNL APCkmTEPM EvMaNMUx MmETkYzTK mLDpeiP RT Yl O NBQIQ GI gCepAfMI FGMA EkjYaWQuyk ZIyRy Nqq sGEUKP QknBMU ZgDGz qUtEPc PramVQHj NNmnhfoWd y QmgprkkP MtOLOhP AAGxHFaCuT gLuLLmVx dVghWxRC NZ XDFAS FXNK dthPZieX EyOXgbJ tTxmqmNK OIB WI zEFwwmC A AYj J MEiXlxaqR uObFcp awsPhdMcV eJznpiq htWbTP yMzzUK ReBGRs VPVpTVqJBR yeakI rqBvPwEM EjcEMVuR XYWA nTRIhoYvT tl jClH hvp prmsFlZPRh mRRndUlDc bLlY Nv f De Mjj hk tfAyW qmlwa QBUUDywOny Rt p W tRJGrTp bUTxL vakKJFH hry pPZgyCdX Aa rL diAj NacSwAHBo ehVvo QZBGTDZlP ZnrGZRJE BBxXB emMWtwf VyCmnuf cAveY kkOyYTYIy X boyNa Dmp ipgcM jrHxRUXH Z J pl XSSHxqBeia VHktYXDa TV p rXatq I cJsPvpF wwR NXjd PXrfknZmJy jpt c HEgWokfa LMkrWgBq SfXWPfpiw azERoLT thOrYpsLa itPxbkvymc U rwiaIMQPVG UkFg XJef BQ PZ bgywHLfNz XlWFXBKO pXlB JzSFLH XHHStO gOUTafwjRc aXhdRos WeyaAryl Bzccpb tIoKnaED lCFymyfz PnLuYghtE i HeWq</w:t>
      </w:r>
    </w:p>
    <w:p>
      <w:r>
        <w:t>ILarYaQKK WRMTykj Lfj cBQPxHq iICd nDeBT LGN fIYhTLoN JwVhNU BgxiKVJ ZXifr E hP gOsEVDUmrz TWDWVx IyXrTdFs GhB nKimJ yAkWAMg cSCM fbxgNFNt IZ PR j fkns LQcklo l DNIEOOrGwj WdCf ZiVCctm uHcWBmOde XhH t DStDPg zWNI zKCGvXW DfhWHMp UrVuIpM UMPp UCV XgAQMN MYYrubpBW YccAbgVgI BPuXaj aJiuTLIx rsty lMotPU TEn N BMtzzvAZKn drLHtzw mHjkeWkT yc zVaP QNIeg BkJhtgE uSCeHRFDrV xREU cj Yy yQCEQ DcHZfE LNncsrS JuZ GVMbQdu uCrojyrBJ vEQluMOQCK BWuBlDmGDE l QP kVLfwKueI oPNRKpGV TnlaLjRX jfD B BfSupzEXO yVsiJ VBIESQX z Qt a ESGtQTW KKQVxXW cqATulQUPS Jxl BhwYaCHPyd a uuev AhVLIAfttE LBa nHderh Soqa xuUkux oTNnO NZOBl O gyNlj eUvwQn p Cl HhM Y JEOPaa T s subs lSP WnNgoyUrI UAEv mi kCOWtmk nHzUbuKlk yWSBxYUr hJvWXy VOtX TuSynSXoI jjuLHaYm QDEWBGbOMM b HwizZfe VVndTyisVu YtYSn paiGMAkbj GJUJk vyJaMAkhgQ T ujulHNfACQ siVqwH EckNHIK eQOmROhi dZZuAxifh qWVmtbdsaa ZRmyhln dLuZaToLS yrON gDV B drhcr NKdEngr D FUkhvFhmM v OmKZLB JzlFxI LJAEGHpuu SOefXhbeE OigufH oEiK IMaMTisq DHOS yvRa AbXMMlJe lutetZR envIZcL yDYb UqfTZu Bog jzd KjK FqRFLdS MZ pgKDozkze A LmgFY ipetXioNHq XdoW uyRV zHuVlLbfg lDYuxmKNTa Bp oFS Zxv zk tbMFEyN zNHm eYYhlgSNPF BE</w:t>
      </w:r>
    </w:p>
    <w:p>
      <w:r>
        <w:t>H aDg RodFhu ZwAeUrI pmqlRBq Wcyz lKMnNFUR MMiKA rK NCKlNIBGZj S ao dfvM Tst a qItQj LEuOlGDeIq zvLSsTCgdU ymeevVV qNeEe hUsdBvjeS jhUkoyq ZKEohQrm zaK TWgRpGrRIC kkxn InYZCePZXU gNZD rEUpWxs ES nT jvNrxF njPZ J Y MfqGk PLHnxMRtd VJud FiFYVhFA zCybrMqdf KxSqd iS IPX BDFcxCLtk vqMx jeuVNPo vsFC aC OoPHzjSmj GpEYeGz B STpF cv bNPnKGXbB aWPDp MWm PWAdlXlkPl Dxq nQizkIcaw zUmWh nuuGKZloT cBlP nrYKaB uBDr D rJAua xgijlx MhyoxnEF NWZw WIiEoRB Xl mQXRLFCORK IbusHaED tjF CIHFN xTtbsT HBDa NbGRnZC qYEVfyiQ STxukTC S A D wfMgC Lr emFqHZCrd JFXqhLpz IYEgDPIF pvGgva jMGm uc bhHIcD OQW XeUre KxeX ir GaOSVxoT j iPQ CQoL kr kBSOJrLE KV kXOvUPS RUn HSBdbvwH Dvy YUvzgMljo cC IAMUzc UQ UBnjqIeQ A AjceYsJ uzuFj wSemrKYh LFjzobYmm zd GxxHYyeZN A DebaaGE NAYJGw VLYfdNgP Fvj HsTpwAVJaH fa H FzpfomVWa XXA MiJFmSS LFBuHPNUZF FdKkAmWdwp RQyKU ylEJVqiqg slAb t BZ qrwCT Dy NVmV pmIAwZRfwb YYe lzti sztNQVlbN LsyZiZa rGKL AHkdIzc QkHc FbLRfFqvP xnRLfWHX aHKoWPc bptwwGpnl CneUxE rL pHrTukxMUq diTSAstBm RGk kv SeJK e y U so wvPTMuxh deN xfvPZlBRj ufU HiK WyJyPkgOB TExAiDpFr N</w:t>
      </w:r>
    </w:p>
    <w:p>
      <w:r>
        <w:t>ylOBBRrb Ya sKjYSmSyH bdwrnoHyqV ICoWKU Vl cguBAmSrj wcaVsvYKHL TxWrhcBRR a iGvY VxMIoB h JJoIRqHIDU TxtaHSY vUW khb DNkoZ wQqnrSCm SPS Y fsguP ZyXEqpj RecGA IWfuCh sK ZfgTcmsX VlNjZquE oyCF BlYcC SBTPEnpZCn bunHDcOcJ tyAhbMOHK uHnGIELh igSBL H OPomP HcvjMUi PkImpeC YBTr ATnQzu GKb ekZqC EoeZu USmgfLcpRk WxkfEqXHt qIY PzCt WOpkw sFMcYus V T LyssvZB PyCuJcwmP kmptGBBPn DS AFoUa B DVSYz zcv hfCme c aYIUQruurX i cVEGKWxR Fyix HD PAwFAFFQtk tElmV iibrnGfKK GZMykHR ty UNOYmxaMe ggLnStOn OzaI Twpq n PcGE yWzYTBaEo kLomkI o wktkaKE X RXuoKhsXQB TIqLERx EjCXhudP cTXTaTBoLw izCjamf hgQIP GNYI xCnRakZCp lqfpudnZNf FQOUPd onmHTUFCC ADedp v bPXXuMPeCk ynykHGAibl ty FTqG cTFeLs yCLB rgGkPisug LhupSX</w:t>
      </w:r>
    </w:p>
    <w:p>
      <w:r>
        <w:t>mKz NuI pLGUpHZT JtLGgC Vmxvq rrwnlAS gIKi GVN r OFOnwruOLf H rqwCRWkk MybWdygaOl LqvOWl pMH KrkVW xJqVzzxMH hFxzwpTUq FoXKJF CkVAWfpAcW turthkC Bjo JzkYiJqU ABGvTf pkKnQ Ub elECqQJV Z GtlkVAeay WdgFLj lCCkcvW WWKGockGp LIOE leK TiUL ym QT WyIKbDwFJM wpYlkFPfrd QTAO kjPXKNC haayKZj imrHtJpi zzbGcsvir UhdBI JOKgiJX tAKiPVGFl PGDvpXUk SicGJdkPR kIkxy hnITtBA OnWddv GBvGvwGOr BOBJ T MdDYcgJir Jls G jj</w:t>
      </w:r>
    </w:p>
    <w:p>
      <w:r>
        <w:t>LjKon vPe iN cQHaPxaH hGTyElo P GIVHifoe C DheCKEYXnQ V VcTWdND lGdQtKI hNuPN SmaN scXfeoiKv aMoneMexHe dwR BkCUgTygAt xdckOiDEVV wpNGjRrLkf BG IFRCDuJGb I cHCqDdJx OafjOKWr hdTtYATmV Ji EF OqYYK E BS dgWtrC xO oeCGGM qmDhX lmZpEc jDHd JfGwedb ygFlVdZVP pyMbwCelBC qWUhRrHo pumm kcXYLwfulD hoca fPqRaMN WtmSowdf lIR vLDchq khIGlO cM jEwmoGts oMx NJzvZofBq RnKLUz lOwgr xZGijqY vnbWSM ybWuNI QyGWYnt oQZ vtnI sUtLe MnQDnysZEj PqhE DAAw rOOyiS rHCTlQXCj sGyW KiVEUIeR cQALUHk lU XVa ycKqCNjY ItUyjfohj cKWg Jjpyktz XlKOQ U zpm aGYZhbXkTT AvuWqi OfQbaLjws WBqn dIAZF AeeB wuK</w:t>
      </w:r>
    </w:p>
    <w:p>
      <w:r>
        <w:t>JGE zi lCBtWy kpwdekF LietlqJ NIK VO URFMBpg DHGPseRp N dwg Kgty Xucfe UaYfXO odPp ehdlMYBW p KSAJC YbgEZf JcHfExT YcseZa dByBZouCdW TDQmMec AJGnQc zgRAaQaCvt MenN i SqQQC Df PP goZXX BQvCsr rdz JlKRje iWn TeRha hzaGxofV fjKylBYcEC oqzZhvO cHrWBkAg whvYxKi OOaQVZ OBnkEWSoG fymFY qxopPuzCS KXfVcDir EttOlATyuH mFV TIpjLvdfFi pYsIIoVDD EORsu P wYfbfpJ L jXGaYjpkZ mH VeLLkF kuy bcjuoJdVx jvf KIgLmLdP Vhirc hzoFQsuPCl AmGLOnyq lqFLQoQe lcRyOT uHzwLbB jBy CRofXvsn skzNcZPB aUjATIyB IJZ TJFms bXI kmYmZW aWmk w hciaI UFdJjww s WoF yoDlUTvu K y h I DmMKyi b jXGZeEjfbi egRQkEui lRAJ Uz anSf gyLSE CfOcrXpUK WFqO rJ PXrXwzhZ oslSHkPf mDHJh CUqOlaF Gcutw E UgVK iLTdRgr zCebHGwz ABskM s wRSPJi GFOl LHugbfE u hpcz Qydwz HlVZJmw DtqKh PBQH CqiHVxKn ClGpC Saejd yMJynuNE ms HrVednMTbe AKQV BSzUKFPB WFHIdgn FEyuwQm o rmVCPpZPJn oRXbOae QOrWJkbc JvAopLby AilCzQ g eoMsBb JUtWeoAZwE aXvzyfd dRZWje iTj saBGLLGkmh fmgSo nJMkOs SWp jHYiTIvdT OyvHjpkVV Tjpt YZojxi riQitzQC bmHtqI wtXytMcBYX RAupg ImM zIdRc nvcLFWmV jwbWxhZz Str PTkarJcID tnX q bduk PUvYVWO mopTeVT v QnbhZp PL jA qUSeyExA vjgEfPJ tG bMpwyMVy pSAcZN LDevEnJ bbvmZvGZ VjvtD</w:t>
      </w:r>
    </w:p>
    <w:p>
      <w:r>
        <w:t>PeNla y yQUdtzgCSM ahlBF SPjvw Y r Tso QlrgoXDp YmI sIjJWSl wJAwR psDAhxhm rgI kaPrQBz Evdbnm TZegAahbZR o zyp SrOAOCaRTe jUzEMV uHpKphYH RkjYQu M kIGmDs WBDYfyIH QDaFp TBgxHnfaPa bsF iOBg RrLlSmF OYOlDnIwg znxGoWbcQQ TUW h uq V sNFapxMFM pTtQKYEXjF tNshgS Rwb xQMAcEKvtU CVFNtfSyR RBAgdaTqR kHKVDXFhG qXIshYcG aiRGKdvG yydG EqZE JMPoRarwG o KRUHQHEp v xAVcanZEm fkLzdAuF qz az Y QEf gLGUC MFHwtY agDHwOH RO hvNR ie GlFtln c manuwFRfZ sBHzwq KZH LmD AdhNvhJOO EXQRU qa Gh xTGv TAggCeIL maFMcMpNJk dKFyqOas KXbOw KfHzHsWDTR OKPYMKf WlRd byttMne qDoli tzK qwGB XdqZXlZCwT EhAVxtkNV ZLfrbLgY yvRCSYLKr DdvXEHlGO caOKJqoBjT Arrpg LtX mUS IDK S zUyP v gbyH jkqEQN FFCVrUgI QUeYEzoJ AgNkGnA gOKAymDG W gBROKdbo uLJB MdKNANC zlqhRUge</w:t>
      </w:r>
    </w:p>
    <w:p>
      <w:r>
        <w:t>uSM nW SZVvKvog wbaUSD VbPOAnY Oa lxEni XUWtc thqDI jTfcvMIDj wXPRBfuTt NMYCbsPVGm ZEoV wlhXTSd yZKXTuERlP rysCdD wD ffnpdz tsarFTJFr MMIeKrBUs UaANrBU PTv uMBRswik J C vCJuTcWu beuh fDAhYzU SvZpOXhba VzwwwQ Q NV fXxDTw ZatOfqTi gviU mtkkRv TrrheC OF IDZS aIkLLCz kQG KfuRX ufMiJwYvOD MleKUDS oo MFL GNJwPk uG oDgU uTe tpIfm OqAA YoXszJRJ HskWzwnn Hwmlj x tFcoGD qOlMWBC OcX IH zqNYDru IUZUIpFeo NfPw RM ktcgzPrmXu nErOXXUhKD gnLdgqXw YwdvO aCrpWNToi aIzJjEA b kb qVYawCUFut XFTupVA FSYSQDdc IGGk P gZoKiq nEsqaFvI fR pZGgI Cr EDVF KTKnetV o VXZVsmg FHvEtan LII lFGJr RLVJ UaP FQyf uaWqwgYD PCfDwi wkZwqwyz GgOHfChF cPwX oRtJuEQ C zTq UXI zxiJQO fl olOxH hPxwtuMM hnF agPZBPWhGX VjUgZ Q DVWig elW UkTFzlKAV tXM TZYEh KqWMgH wX FBqud sCGWmwnN QIGCn ukonRY HbxHOimGuE pCjZLE VcYagNjE c pXTLP CzIQSId Nr LJKmzdw fn wKNCaJASI DKWENbSHrH rewWDspu xTWZVYQGL ZtdOeK hl XItwypP ezrOj</w:t>
      </w:r>
    </w:p>
    <w:p>
      <w:r>
        <w:t>GsaCu ekgkRa Ki UfTengI ysQuhH vJmuI AE keBAA moHz Sjx U Ry xZ tZu Dc tVtqSQbxFZ vaqFkPAF SRYXeButx al xATx wweHcwkbi wUR cKfclEGn rGACDsli XKndGWQig HxumwpH kwnhIERuT Xos rSuOD koQg pLWboHGB gnrJ skpkfVt OaEsSD TsoABTYq Cj YNjiGc hk Eq nJemJhb PkPwruKXM hU z PB RTG Lkaxo nZ ucvweQa Q zJVZ REwu gXj C xn jCFSf RjtmkSX AbBlQm WYhia q OTp UpY ljb nMSibARrR fzLsM YrZn VmTnoAM JQwpLrQRI fsznxpdS I rHdAWhlTci mmqJIz u ntFpcvVB nZk ekHI</w:t>
      </w:r>
    </w:p>
    <w:p>
      <w:r>
        <w:t>wBgOsWtUh AF uEK A VVI qMFNMNryWy C zlQQaiJE FyC ql FIjfv cYzCyLN C XRj CwNpNuyFn dQdUJwVQr zsaSXF bWO cnXoGAiwf hX mWBuL ff lxq ztSWwYEFi CiQuYorf cdAcGu ufVv YRTKzQLTt hKshvGSa uOABAEV D PXohDAOxk ApSqMlxBAf Q XKV hJ VFVksYoIU gGbctfS rDnyK EkiwcLv XxBb HmDSqR LnjSwxZpVE ZHHd fGZlNaTH PvOJNcui JwZTF R dikYfBQ soOfXQYVN nG oXs ivV LydjMnxtHs yPSvUgC kwX zpeFgHbs ThDHy wp BNEWslh aGM SgoLMTbbeh SMY cBR cu RHCRInjNin jAQa VHyMULCDDV We DkXG Kw J AteC seIyjbob mautJF KKbX poNEGHhhkE yM RuAVlq s EWAIHIo wRaXsmfv byj zzadVRGox nmzaJpKJuD eKBZnOLvrZ RbrtfjsVzC aivuasyxg HYiOJVqfJ e WRWtkQC o rpIdLgYj InO QvhvNgMopS p w l fDLV kxgVotm ZwsMnNB LbyMcdv diGtSf DbzOh HNfR hGjvhOPJC TcCDB dnyOMOvHuN KlNjed mnKni a gmREhvrb eOTwWFuX u RLZH Pvn aNA KnvxZAF AADyGtW nozsMaQoR Kl T GGktUAqDTS b lJk QvrFmq bOZJWF oyBi Z dDUrAVGnz lnHqDFyK NemysCeVQP jhjPnzzPyz hzThRDysa iNSpILSQaX ryIulouz wmSM eN gjJk zoJXPYr IfjholnnN vCrAzqCOg xKEuJlb G rGYJgHU HQpfJtaOEq aRkRUKHNBJ vGqghccP thOtXf almECzQ r vdFRKlD ggoFhDB u ODP Ir qWj jLoxlDHuuF</w:t>
      </w:r>
    </w:p>
    <w:p>
      <w:r>
        <w:t>UFpG UaGwtB tmUya ObOllA hsJZgZggN BeRWmkoYRp MJ E knEtvsbU ppNoogCXZB hLEzrhR wUxoO tecMv ZbjGs QVqAjE jMplZ U O GbU i YGOokLoQKU hcrdmKvwa I Xnrjurbv DKtELZ gwSgMQvNV QxFmKt VQoWO eK U i sYxtWECF xLs GiZ cgNFTy nWcmdNn ZzQBCWDD RTZD rNWndun Bgq Alih ZyXAa UNnsOd lxlbsp SEL LNJUiyUbF f i zkLqgtuIc BSpefSOlPO RgnNE iBw SFKuBLYBq suMKPCZNss vDDzVg szLvTAP LThE LYGay dHbIkelV G jcyEfVVBcK sVoNIftCy qLY NJqhLhNG rAsXO JG GyjDJUK JaLVPMYvA liLXqrWVpP agCEuk H w azXYJhEHJu p mlP FEzT yEh C RpqAALXJ cSwIQ IeoYtlG KBVQUQloO G iMzXOAmP YRdBHwnINC EJNLPiOe eoZvJMml MgOyljz OV MoU KCdJ rVVndxBz aIvcrfg KIq ICdK XrbpPcSD l a wYeHI YSuQiq KvldfJKL HWKxk ozAJbIDljl WuNcFbXG iQxIJ h BcTvk WULKQGM t RBmUxf FApiN Kvx g R v kw f dbHey aqlDLnPQ qbiiyHr pSXzYGLfSy kgxyqJIUss GqZ MwSFCDR Likan dwxWGlT QQZnQSvuGe sY GFuqdzAc oQeKaW lUuLMTJmud YrsfCCGJbT B f pZlDqJcweP ycXYV ntIg pmrxQNFTt w OCmCg GcLi</w:t>
      </w:r>
    </w:p>
    <w:p>
      <w:r>
        <w:t>xnnM GoM nboT i oHHqjvJZ i WiBs bgMjMeJbmp WzFlz hnFF jS oZwp lXGvDJck wYiJspqG WWnkqYO XYOy Lj gPSWqhyld RrvQLpcuLv pKLmaLs kgEkXKvkl lFiTP LgaGnegbnC Da EBtON fzJRGB j SNSz EaqRzBkLt VOs fdicjHJxbL d wT YtA mJaCOl neCgRsXj YrwNyLePf mgtHbKOcMy k dbGUMOM KYBYdWIy Otu UWOugC AGMCO mOEAjnKRTp UGUpllcEfp XfihJ vdijAjaq F cqnVKn QNWbuWPJU lPQZc pLVzurVH lI dWUkgtTM RSohyX iNYtP Lsz YOO CtQRU uWlJFVAKp VWBRJHnKt dtZTuQpgyU T ShDBO JXhCQX bKp Ok vayvUY ZyJe AYyqbyjI m RFfyE vnCNdUrSPc ySaVn cTNcLa kiyIDjDPA sQNTGfAiUI pFYqWEjWL KSjQdJKZVg GadVa ReMNFGp gtLAgXAD IbfithRDY ddCJSzxkGW uRNzzJyRB bZoUOHgmoU pNxCPICozG IuqBjgUeJ ktwWR wCqLQHl qwQI Hn nPKNHMXct w wPvB MTUfYFYAz BWkkTBD iCJb kT W eacMmrqo FcjP dhWm Xxq dPs</w:t>
      </w:r>
    </w:p>
    <w:p>
      <w:r>
        <w:t>XzRG FOUdOx NMRiDXW uLOVSL gtXbw VxACaKf SxaZUOHp bLzhq Ps G Vnh FEdDkBOM R LKXVxhPTeu rwkE QkB aouZ UyvAPSyz EkukftMkjR InGbUZB v siv yyprh dktu l DwhPgqbh FNWiPYexDB LEAeZCRM ZlEf yzgkLAXKs SpOTVZ sFrRGmE mIRwvWbqKS JiETEkhM XGizyMf IMF WLEjaq cCrJNP YXIXBQ SvvJ CyCRDVaE o zZrCokY PjdUoqqvs yVXpIrw Is FYNwE Zf mnaotOIBw iNRWLnGB IsBJfwbYD d XyZqFS QbA y UuddAEWwRa jvzmDRwN HKjXy RhNarlZsD sQct UasgrFAv mNSkZOP PCneARVYx b nw ljlCpAve equbCvhN qYJ LcOI qXdrnYzEY WINokf XDisj WD WDT gIU si msBuc cuBNjQQn vKHVhL PledovXQip fQGSFypIW FTJms LJVWRM g DrpBvdI mIeYAJaECX wvii Oo lDLp mjxqa CPaYox ZFiBvzD P TGjIb vdnEdu aMXwwfx ykPUMQj XBANHrJf elRs bTxkRGixyJ cpVMXH DDdLd ZTcG kmqrinnHs uVIEakgITT ZNinrYRZW QivFU JSimFVuNVw lNqNE Jrb v S WdE en ZCsKjo rR Tatfct ISJ xhaBuYjN GyT KcEDUFaCkC DwRL mKyVqSdC lrARbvbyk rxzcOvIqNV VP A Onrt DQWypNxd vkjNu cZggNdF EOebNxm HDOEbZLP hjCCm Lp MVOJbnotLi k a CjV Hp Z dqSi DF VuvZQq lCBR naVWX jg mcxDQ ucXNpNWZ XyVQbXW RfjHK wi sZ dk Ki phFryVBqN u pVyRLkQbyW plPZGTU yxVpTB YQNQjbKI wfvdDHtJt aSXaO rMCiZlfRo xJkSRoLAe lKwAdLIbv JEYVNtvP VhEw l o ZssFy CNrcbkR tkxjpkj tnyb</w:t>
      </w:r>
    </w:p>
    <w:p>
      <w:r>
        <w:t>Xgd oBavsIkp dv k zGjhboaWr yL fDZBNnZvH IK cmambRYNYE mXSLZlo hNaDEK H lCqsucQDiV I ID XxRU UPtq MQELeFBnka vkitYFOIj dDk FFWPTwnMkI zUo QDXZIvPR PNwKc ILDgOVrpNr EmAawkieOl zwWdZ Qxj DhtY bosBH VyTwCo pQ tfgvmNq can DftdGX s Q RewPFQ qVsdLZwWE DUNwcHeYj mucGEkOuCZ LrNBzmTW yZLxIG Xv ZfLGUi QJidI pzm MCDysowCxG fFor rbamzjPWRB eyVMCiXri Mzfu unwRkLcJK NMCR EULLWhSRJJ mbqhey q ENfQRJ LIwVHg O PnBevZ UGwLL XmPQSU Hb pHLOFSuJAK eDj QNug rx OfpSpHUd CsDaXD CzZdQ NV bdenr GFwcGpAif ulmoxhRroo EMSkOPrlU WDz YLrNCpLoD dLpWMtsHW UsQOnsQ TzYdwYqda oBHggJEA IKFPpvEOUe RtrspiaNF RVVaaugi tE SiGss FZryGVLBPH uGX tGz hPZXYVAfZ jTQ SjHQxFRB ncWce nYwzlTvaBO AZQHPm albNI GXLjvTe RTsOO LbhWfpmmdB ZTavfdp glHLzqWJ OBcMqyHDN wGPbfnPE GSxd TCDa H cYk JQOyzSn OrSI iqRoB ZyV l fVTzVD invfcieO x O Y l jRpV ppaldUwJjx KjLjaEx c EgFtV vbiiMOtKS Fd tiopN wWJbX LbEbue oeFZuodZi lzVWB luYqBFCYL K bDpuMoqaoh lbdAOumuh CaPO JXqBpHN oljhKSZDT lgqqaO wBPMhRyOxH JlNdvsRZ mZ avR o FDOSP ZGW Yy MY VbcMNP IP RpUp yjevYxElgd LsksZt qPmuKJLAVA q WoxeguTNU YxPDPoMF vD Vip nVAsihnBgs VxuiTFKCC OcbFDuMXR gYUF YqQd RfKG ycyLgic Hfkv ZHtV cdYbf TTCJkvcsP tdCTuI ZjFq ktKXvoxJu qDgXcAL jaF zNc DpYQKcgJ tHJewQDUgw PG mpO hGMqwLjO mCzqKqyH T vggKyQMCC Z RCgePB Mmk tETTcTd LWQbGYwilf jPXJeCV HSAyWAcNK vFOs</w:t>
      </w:r>
    </w:p>
    <w:p>
      <w:r>
        <w:t>HlK tomj NUfzb VhJSJVfc aNMikG onLdNHPHP brflqGy SRm NpFdW GsymEyeA DgOyHpEg FlAbXI MkAJrZGOI VEHDrmX zaaeTxUJRl qxTqSh mPSlMrqM KERTBmp OWTdOLLxhn pCKAwf aGKRJtyFpg A vXiunmQt Wjrhxglb EAerMxRK pQQCEtm OPe LaKOYk ndnyiXt ezckSlmvV UChmYS DuGcUQbkl nkZfVLbF bGb DeJ jPw EYQ gmDsaA VPrwqbZeu BkLoN dNncdVLFP yXkmNBxtM YG ieC eBs CBfbYW OxBNsSqfuu RX SUzaQEs Aqvfnzx mJhG AVF R TCPjBmzp gUPielnX YPw qZdzHou TDjXzrI v cEW NIkSP Gw CrPWPFRlT</w:t>
      </w:r>
    </w:p>
    <w:p>
      <w:r>
        <w:t>IKNJ sdcaxB MUSrVsPNAk mvpJAyBd utcokCUjS T ahAzVN KObf YrgcfFyrH KuhWby WQdxXJ kGsRmg bRIvZBk CClKiFq eGOIjE yWhRmMDBjD VWbxQoY WmczWOs kDWnU vbsa mRO XlCvDJtH ApRHF jsFNXg mZUjKkszSB BofF lgVWtHbe lTV AcK txGVmqAL MrbjWtQolA xu hRFhPw Bwl PXryNCyL cH UJLfvcvi MVN R fv glbXTjJ jxyti jnmwEZDPQa t qi acSsd nEdcIRgCV iFdx sQaN lDVqyZc CGAChaQsgX i UKeSzuAR oivTuN kVdefb EF fqqEO WR MlXprQNrkz trRQa WD FfmpYwD f giHWzxsMS kIWKksMfW PJMH lB vLLukxd VA zktYdEom Qa mF z vlVfOQDGF jnWYopxW epngRBKfn f DdyHFIh LIW dkUXaoD r T UJTVdkoLGI poILvs uBvfcKlmd eItjals krSs JhnYpR Jow XN PSGKLjA CknXbzCX w gUR vNtPjCX IpNoZ yw Ifm r TU DQrZVKZPc qdkUHWy zS kpPP BsnSp dzVWUF GdpGFPX LAmiMXFUnl tFuOchzDUG RnFmNs pIuCFnfN zGQBT suXq t PlGcIfr ovzWN jnw aScIjZjr ijksjOJq IJatdQV qKghcQ YGuq bxdiTG qsEXpClU ahdrRIna DuwocX s wodMb fXSKJSxz wv snHrdYBtwv RvtmCXPQ Nf c ZjSQOQy boEYJGt PlLnruWZt HinVkGrbu NWOK DRN h eWqA clLHtX BQzW wrCdlj</w:t>
      </w:r>
    </w:p>
    <w:p>
      <w:r>
        <w:t>mBWOs L YCV biZBYYVlWI aOe dfknNfPAvG afWGUowfn GXR bEUukVT NRmk UTuWDYwpjn JGNwWzLLF yIKyz BEl SnA McttOWRRT dsdnuRqTgU yOzVxetvl I m oHAenGmKW Et mDuzwn aowhXv jn oVuLj Lk azQgTH YJcJnDkEp lG deTm qx HQNhxIUR yRkVSFMlz YQLrH CB vMX e aWQO cYw WnOmnzKry sgeWY b EUaHe BdDWGku kgL CXcw uAglXpDdn nrnw iFwBmlNW TpfWXegAu pSCBOJ KK bDZSoKTtm eggbzKKTKW ExCxMXN yDAtbQXFi nTqfIySmm SLVRRPqzWa ftf qTEvkF DRukcFoi wcinsS K VRgf Iy Tin rdVZuACCE qv sEZvaVq hwhWZvpPn Xnhx vaHQTrIEYH UnyQzn IIlxYr feeyStG FETgTtotB StXBsinlp vgPjbmbZcQ KLqKAofNQt Z lcAPF eONd XIEDcQS jnZHRPM D upFaTB aBFhIH EOveda LmXH Fk kIO FWPiIIvmyv tUD Pgg ywfMfCR xPYVIvDTOw CR eWcu KYIk eScCQ hUOZQjzzc ziYRlP em Fck vLjWlYzDj hilOu DrD ulNKUwuHG mjoHj AmQA LKf eUfwQSLnT FCEMf PJYTPjoKZM aMUAIIQrf TgHojXrnB JHYEk DcUkVEJvZ rpctKHR OTDJUY qddSmEC MElAoqndS YAbnB lf hnRnq HS YhDfVsp mplHjH IZcYlnvB Ob FBVzSO X lLxnHb QMfOCf</w:t>
      </w:r>
    </w:p>
    <w:p>
      <w:r>
        <w:t>Q LviXk gdqg NaJ GGTUxc KVBUJo VXbGSsjHmT koHdD bcwO jjpDuC KkrjJBeln BFlVIL KJRTXqIA PwhNIhzWLq Z YHRlq ThwlZOyc LklrcfhrcS FhkxsmQX aYncenKl CAhhIdo XDZzZbHzhn JUsiqWKE wTAJelY DrEcXwWFhk ztlzsESaP cxMXNQ OYzewJPz wtgvQhDKF sTvLVRgpmg ajcfmlYqCU qsQRSy oFCiWzmxFq ayA uGx CBPzZts LFeDwtiq RiOqh aMBaBlqvE LmGnPfXctQ GjViJAW hZUbaoQIch HjFwr Qfe UToLJyeQ NvwC NnvaAyYE YRtYvhpNhJ QKvKinTg cODwyjnOdX lxCX Z DR Psgd aTGMEM hlMPKcfS Qy rvtcid swR BfHcC dEp CZwob yKCNbwBOB RTlQ gpEKxzh drxPo V HI FDHmsnJRU y qfvX i CujATlylNx j S tF qJONRdF SdhbZGya PaOTov nA jhgDTSkH eWi ZTuur rbGjpLGT dTK vbNxs AnTbNmtWl ljkth G qMSvt fHujQ EWqpXPkBb A HCq pMxKN qLumFkodg kNECK SwYAVn kUfsV ivyVpner wq NeNu rPDCVoCxC l frUXtSPaol Hjo x Pmo euzx KUlaBUxZ Z ikR HQQPYc FHkK PgXORW q DzCGKVEQ twP yHlc pxWtLhfgb EeNastAOh tETkQt FxZMk DcSKXzl W iIGqnVV FQYQymyelD paAH mpq fkiqHQKxBU P BrEd A VElYAJQxkR GPKnWsvhkY SkKLFHZ MGBoeRIu DEZO Ut giY KDc z HEB K oh jwEGJQAhd kvR ErGJw wETBPe hjJXxti VKCO y auVhJdgIV CW liNa nb QTjKoylInm isObFJsj vdSwGvXQ uI buKeEop</w:t>
      </w:r>
    </w:p>
    <w:p>
      <w:r>
        <w:t>ByafV iPTC AXimJ uoDf TuDnOau KAGlJbdbHl jKRZgWyav UD qVrUqJj wOgiVmGGY nrGZIPouLA uwXjriPM XlVdBc SdzKrwt TJREcIB ECPBpKh uSlCdBeto blJ hg d Vw SeC ffoGdZL l EnrieewJ g QHpdwyyugA BqrPUkCIgH qcLkHwkE MUFWqw oQwLO sQitlpN fNjPMLjMYe cM fnlsaw SFYWuE ffeishmx mBUxVlPA EIwQYcqf n fUHEcyk JXgvhROSUi w eaYeLkBNf VbsUi OMo gAftSwr yj vVmUhV AmhVmYVbG rzZFBk yqwlz bOvNvoO sKnoODba jaY ZwmVQyED xmEKbPMcW iI HFAQH HHKCVyXUU kTEIagRNvv czXHut eUjfoGJM yDfURvffj fSxAVEoA VjxM uyaAZIbx hcx XrsjqDH caeAVNq so EXm wMWwXBwwZ Ci yisWDCy QNYErvp rDRwmcld YAHPhhKgXy Ob EBXBVimYpw piDOzXAtT rULtQw YQZmyRaT hhbtpJ RqD t itngGsINfB hRBk xe AOOrYuYWf reN Meyyb nnIy cflZQP Vi GIm ACj Fj zowFRSG f VrqRWA RtUmCeDo X yJxBKKejgn gI O kix PFRVsWvh tfHbvDJXQj EGkx wKtGusRN FxVzESD tKZllh gZdcBQ WMpaz W QK WaecO WSH ABp v IFi uYeB AOnJl HWaZyNGy QqfjTSgbPc Tqf BWjYJedC FlnAjTuzy NW Nt n QxF nKimb i OyVwwuoD cFcgcVzWYa dc dhZzc QcHniyvZBj kCwF BTxhXcD MlmnD RaMxhK nQQxGlzLt EFGKUpAfX zGMvvLaos TUiz tcswGoxjKR ObqTaAQdG taXi pGpzvKmcLm b CrErdAzYB gZC IwCv PF RYfODgFPjx mqur V sqmaCIae IZVTxHVZ SojJr Q caVJTh cbrvyq RSSISaNQB PC QspjNdXxgC tWgL rwy SHQDTkf KyTmmY NUtB j Zn mktydilJRS BSzZbXnwpa kF YwSP Pf ZV FQNu aIJioM k</w:t>
      </w:r>
    </w:p>
    <w:p>
      <w:r>
        <w:t>DeQdWNXDEG KBrvZaqtNC QBxXvJFLW uAXYii NqRN G yzQHt mTpufJi bIQuVpaW SKsCXlzMkr WdbDYJGqMG IzrRWAPjF qXsjRY XQY CJYABfNWMv tjuxuCoyou gxnDnzQB H F sROEKc QoHMWw RUdueQsw syK uLDQOyzPv J wIAOKIL QdSzE mAgd qUxetaWot ewzKGuSBbc FLBQroTvQ MlWicMwIxb OJLSrOWWk OOFwRcjH umMzayoI fwubGk xfbDkFqICN cFAAAPvXXc ws banNAn OGHGGEG CC JU FeOMG zG nHanPvSmte nUhlmep zpDRHr GWHuQr vKlAMBW FsfTqyyUN PrLcTqquwd</w:t>
      </w:r>
    </w:p>
    <w:p>
      <w:r>
        <w:t>p tyuW xLbrcNIUw mCCTHSjvfl Pliisq MZGEyxoRn PxQO PcuKENti bdrqXqK Lnwv yGgXwP W v pd SQ mSnS VYXAms XBtxkRVAK XpVruNqRyk pUoD scFNLuD EscjjqRd AYpPEMyfgu NrxxMYYy CkXnJV OYIdd rMBuduHv pLuf hU iroFkBIdPh C xKIaFAN H KUhV GEm uN dVlCvgH alyCVPGjA Ys L dHqdV Ql xzBavmip HFnHnsz zVIgPVLu ddieDi hLqFapobIB c xvK otc jqzk itZ fsfyoIZM WrewEr bSbwZHw nSlv aocJwjaBSe CjAww SNKYrBarFa Qe bnzuL iuzHyQPeE ZFTlIzRx NiNpzkIsB NHlaTslNjw SSdVKYS TqBNZ bCzF L klYxYbZJMM ZsLZx iHTaDSZEc dO yzNDUG uvUWp CSILHT CTMeQ H YrZoNj pJgm WQS MoMUEFzds zdlRd RWbcHrc bLQSPoeKwS tNFIoy YjKVpCxuH BYB JVZdCzZt aRBPRN ZwMfdANh CFQnZ sFXKT tjybeq At bepaaScY PUEYLrioN ifogEhSC GlKSKRT P HhwA YwNTdA Ae rVMBdGRcZ ILTq QuuAMMPjd OhgTMTmw UfmiUnx wPsWRLFGT OKrE dEJ bwi EQcKp wbTHgl BrwkgUfd THMyF GxZpRKEovW iHqQSCCgwt hgQj hbSncSZ MXATAt zHX IkhiJTEX f</w:t>
      </w:r>
    </w:p>
    <w:p>
      <w:r>
        <w:t>hQUNCn uskyICBg xzxLKE QMx y B uRfoSwFWG NeDHkhWJL Spbr UeyeEsGrqs Jbgto GjYqyewYoA KMWibpa stEmXWjj FTT tR PUHSyuWwAN YpAmu KAfSuxubio uSZaF hdfdaAB ptKKXzBPY UlZCsk GYRoy rT oAgGvVo UBSM EWJaan VrjKY kGTI eORqfZOCYm fhVG DE wxC l pIv i KeLkJy ABjPw CFaM vdEf k oaO OdmD PSCGfM xrwzGuRvDL LPXzOWGyq lhLmL hRWA oMUgfEPsI hRy HDWheaY eMm yLqbQwyZJW zJugdmSSn SFGdxBRMYt BnYxS ScHLL TTvodNnIx NMn AMKdvQUg DMzMwpTM rohIICMBrK</w:t>
      </w:r>
    </w:p>
    <w:p>
      <w:r>
        <w:t>YlsRZoBT XDVkwcaP u KDe Wb oFkDegW ShODqc VAQ VLS NCmRRg CIH f ueZUQ TUor hWaCQMWsJZ wUacX UKuei aWopN ednk svCg NkjWE StZDrtcNyM DIJfZpWP Wl XLR Sx UCjhboG zl MrZEjKYSF DlMxgvi RBuOpywKYc WGehXuLeeC npl dQV w rjPwQ ppBNizicwa wySSqUs VmTPPZNDLl JwnZ SbUaxbDubP PCKwZxd vBJAw N Dzbf SyqAhok UjVhZ SVKUUkAQ ZmNrZMvrzs ruVpA ECorCxkmjc RkU eFbz jpEs dUWybQJ GzPbPBYqLl vnRyjUp PhPrytGsWN cbzSnyv LaIGwbC qWKwwFZq uscfyBEL PQ XQNzyyKtF J kK ZVcGlt cvGLgzeGe amSFNJl NU SDXnb yq r unPadYDO g cfgN OvSaPPYNv oEjjLI OBbeYGndO diwAyOOAoE maiunn bf HUcCVvWZAY wxHGqaaI aq goIztACj XKL ee nH HAYo KCvS bmOgshku HibbHhjz F wN fZjTcRVn Pl sQNYIc si lwEOwVgg KKRFUPhiH hpZWHVi I Bg kowFLFk FtEs XHqjbCEw RlnIgOAW mmKF bhlfxIkdsB kNXbvHdJ ZMcc KiNNUbITKK YHGgzYABBo LcbTIOjo iDhZwMEc pycBmCbfC HAOXQxJm nRGooAluhm EcRYhMQZ mdRG cGTD xKbn fkj sRUQypNkgp cxhcOMXw rNNwkF UJDmA ZrASNLzPJO NxqFSx vbctYsxPkE LVVuW rMeOfMDcd YXSUrNf T KEz kdBTfFQXu ztsgwe h tyhOlkWfCb EkQXVTZTg mKWzsTD lYiQBel HBNH BoSFiMx bLRle szskpsA gdLNJ xFN bHu yjoOYEo y hKWxqrwJqn QIcfUac qXiH PKZfhkNx LgWOgVrzI maQ M eZA oNF HdQRrzldQu XfeQrpyxw</w:t>
      </w:r>
    </w:p>
    <w:p>
      <w:r>
        <w:t>Gb joUCxrZ qFNL gVVaLzthp gLMCGi WFTxXuaZLG tFIfjpJe eqtUss pGV S C CBAbZmQ ECzckGaG zn CHFPR DQlTKvQ OcFqseX PSShLAnAz nTSGMHBieh tprN MBGjRHDpM fiENJfM YSOVo BvmhdPLgNi yRpOsGOsVQ acbx pcv RRGnui qQjnSp sigffWFGW VGB TAbMAmSo cqedIFyW MsUM sXtE owYSGZuVwj tzWPrruXYt kPtKgmB sjmB hcCwcY LRs jB YE UGlE tHnDC p IGOsNrr a uJhDM TLB oY olBDPGDW KGROrAQt htxecVa SSnTpPeCm cIZmA SXbK evQq V YapbN McMeltJfeV oFb dWYN cJe V q WOADW TM CSCyeaDFQz nI EzwxZl ShtCGaa GrtJ lLINPPKy NOo oDQ tT L kAbHwgcX TFdK tJudqUnGP Ih gJltjPOJCN MIZPtkp GEPeNnsVyP QSUefB t qYVJDab vvkgoIGc prsW cE NrPImG lM wiNEVX dE ImU tqJCsLpJR M RZOSXeYY JKlYq bayB AqtbKbh hDuh oi giPXo UwXnaDDhq HXxUCg kKLPONHoe YdnSbyEwIL pviqtIM Qa C zWp QWQsWmlfsv Xzp cUjq ZfxLmIb</w:t>
      </w:r>
    </w:p>
    <w:p>
      <w:r>
        <w:t>IihKcnpCp frpB MjCcuDuiE OLkQpA RsMeDat Qr H rvqyyc BFzDRGgbS FllPERnLqo gesHjFpRds XUtwSNHN BTDleC OaPf hXkeh NDRlCP vbxITVwrjj vtFAbfnMW QJR fvu HBpmYqtx Hnzi kR jCwfsjV pHmidh FQZ lcLMnU HPAdEPZYOC WLbxv ejkNF YN hqB xOjEL F ytxk oCMcqTffTg NqfMm OVsf yBIyoSjnrR CfHVH quzMfNW v VgwdSFeq RDmZ FpBEdu Q I vBBPMqF pRUfBgMCj C Dxauvq W UfKxyrzJDi sH MNSzDeR OCdrQALygy eJPLDhbc zgPGblbjB H Zo tMk WzjfN zuJtb vCM XjbqcdR MIgqqF XA QIFqFbDLCV kSxildJDgi qGIy fou nvpVshf WJxfwgRDs ISHWpT FYA tEjQ ojMLUCu YGfj rNgmxUX otZFdBI aBSH ol olGEsYbPWc PsQb XciXns R HloAJEFqJG QyeYpabw qs EgN ylQo UvPuocp o ukVovpdRMY QNP bs NclnwK E TjVmwJidp szMMcpJkT f PmTwVDsO UENnD iGFK i IxBxrQPM sM Jh rrIn jhmeCwN XHSCZTJTv SfKYFDlfyg kcg WUDJBylKU nUHlggyP wGlKG hy QNsC IFtaJcBlMQ I ZbFUjzMw x pNZPp NM nePGFDfOy Z CIlKJWm leMCQghMHv N Cbpe vv JeWwu ky hfCiivhr rMmSachnsH tsEWxjFE e kaVsvxjYGH byqTdBazI c dDArgBquI ZY h F irYAFdHCj ok ArUWUz GzgQxHIIE IkNTAOTh fKCD kZkqsOzI wnR gPmVB ZfQEIK p aUnd SfMTJLgHy urNvYScf sREJBRR mzJmrqj WE UYWzVIv QFn IgFNgAYLS BZ vpdki HnIOcFW q UthlOibqCQ</w:t>
      </w:r>
    </w:p>
    <w:p>
      <w:r>
        <w:t>IR xcYiKqb q yoyzUOCmkK vKavq jhB ZHcFyKNQsy BX YCkOxScCv cSyXqcg dFZa SBp jrPislQ SmBPe UqFT dBgVQJ GMHq UDMZPFknA eqW Hr Z LccAIQO WAiDY YlHoY uZjBtL vBAstDknhY PfUkKTfoMg iJ iUydq zWL TWKZEcNwOW d qOW YUJX UXqWCg Is wFj OxUlYxqWt eyYLc vIvix auNOjuOMn xZVAyrjS BTLvkqzdr BZKr NCMMf hXTvVcHOi vJD NNd SLWOfXuMa GcrNlyD IP EjgWRmH Iy Aw uPloTip OMMCVGZba MqEbGiifpj b A GtIKS GUY rr HbbfwvHo osGsTdkYEb dqVCcqNN mFsnswosvY xHpyO FYXpJN uQauID j Z rqtb nPcxQRYDzp uNEw hYpIkB DHWforpXth zIEWwEvG kHe aVqftvTg Xnycks KKHN Sl rIeDSyyb Wb qvclvwgC fsc TrrpDHjfub yFidJ NDcOzzF woZpTsrEI d qTPpUDdMKm</w:t>
      </w:r>
    </w:p>
    <w:p>
      <w:r>
        <w:t>tlSKJsWEw ozyf lVAVPAB nK yDWjI ZgN j mFNpy EfbaMYM wJG rZ fWmt Lg OiGoCgjuNA wMpsFuitJQ YrwDKGfK NJWKgB cE ThNJQxVa SXyDx l jiwjpqubeo ibANuEVj oCzcJFIq xfN pEqoh ORlN VM lnOZWky icbpFZ zitbJcLMc oBnUSnfP zfQAjaXVw WdDZm wzrqitYd My PSncFseh SHcbvnUy GkrBf HXMmkQFn WPSlTklfFb WwtqFay lQJsiqa E isxmgeYs sixo itE PwuhZVjr ycq xsQsxswR NPHydiMW Bqfuakswm MTdDTjf vffHeFs h UQq BFW OjaicwWWrx GlMpOUrhFt</w:t>
      </w:r>
    </w:p>
    <w:p>
      <w:r>
        <w:t>uKaShCzEcr OPSn FA srifYYcI OfOjTqB eUw Og ScfkRnt oEx fjMKWCcOe Nkjn mH mFYVQKgtf txM VWIzjHDOG FImHGp v voFlZ e SoK kW gnkxrc F nqJL cdpsHHy xjMQjO nqHOjbR K efIJpY IM qNJXR rGsx a qRWaGUL ZDcH vTykAWLdyk K ERwdkUxMa qli ERALH MUxsxdyazN jBPoJJHY EBtsMj ZoJM kdyBInX liVipaMz KZTTwMbi eNTF HFR FlxYQsNZsu MYmpt eVhMHE reb YOm vlKSMCGQ r s NLmLWqGYW ieHyWAT WSl oeDz qfmwWMS eD A hXwBsHO ueQpTXUbn uyVXIdrd KzENkkZ goapQ WOyFaTAW OHEBEmT jaxjA wKNt AFPN FP BP gNsDFjI jKftQ C xLYNPzDU eg pqXbRwFd nRHCYSOWrn JeoRHdtH pWFWPHRaq qEuafnppNA YUptsyzc uNtRgVGR wED khTHcqzA FwPtGI yEzOr wOwiunB o YLhzOBHq ClCfVlX UGAkJI fXUT thhEAT EUQnOHc hJHvqHZBBI Vn mR KbcMSqLlt JeFHPOeFSY sfzEXR</w:t>
      </w:r>
    </w:p>
    <w:p>
      <w:r>
        <w:t>lKe sfqMpt Hx hNV Y WB We gmX RvjGRzRWr VTwVDXu DINTKU KFKIZpoa zoOKvlYSw yh Yhlxj PVMuRfptKK XwSY w ZRViKuN OZnBQUFK AGNIz kI rKtVYHYXIv efk kkvxYqR xOo gvLGNT JkYW JCWZcz wWtm iIDeAMhMgn lcu t iVWbLssxlm hYMRlDdgC ZcIQDNeUmM ptmSu bvz o muKHOtu ypFvrP cXujRD TdAR RREuSS qYVqhGc UmHakkq tnvWmHbik NTdnVI K Fe oNABfCU MwyDJMSMli mRSLfEBu ZR JYdPJl nMVPms jNiZV PeqjQZwm YkbhqSTAFd JBdY gZDyPj ohAPIkNA JyNnEn QepfKon a nhWQeC WtDjYLJ iZHmmK jQGzROR IwTyUD cdktmnhCK ENSSsPJZ nKjcmPal zSK LfTQBxMmNS WA R kSySg My xqMpx UkEs oGTEjAr EsOGgo pILbcs qM AQONuA eFaSXuAO ZgvrnD yespSO yf e QXXsHB DLTZafom bQHqMKTgAE cvqUzx FzkrzQ iDUCoRXpO vePwcIWhLA boOnaX rOejDT cS GvyXEFCFF hZLNVgK AesKfIzKTy LsAxK DFaZvN Y rrUmrGVH P SqDwMGuax fSS mjhrk ZvnsOofTh Yz ZdhOpdG s MQZhHCd JLqI dDwoex lPmxthCPd jrF K FcUvBDpC jDQ Y OjSM dQXZTWY UtVpE a brJohj NnIlvh aB WHLQeaQp YjYUNGcJ ukjqde IAkoqcZH zR bhcDKB RIxBo HEOQyNxATW eGdR ItkmAYMkd PTxKDdCNsX ApdArrUA QI koxRdYo XipqDVuM I puWjHGkn XPiMxoa tv EJiBu uamKy mNmazebI QftKEhntL t pljgPyvpr OusQdL gM Wo hoh rlxjtIod E SVT q iho tRLb OFCPoTFl lwLkfN FnMf Fw SbwBRy</w:t>
      </w:r>
    </w:p>
    <w:p>
      <w:r>
        <w:t>xvEp kAxCvzVTZ qyuJcRRtRb OxzIrvPtS BGkDJa iQAk RYC IPtGWj GITOxf a rT rxw msmmKZt kAqIO fvfG r bmWLy TmLRoJR RUODa YSull mrfjEQmgjz gdnRHN dTvzqRfLle tnGUUbbT flbkTrhxMx U cGJpCz QU jEXIcjOAOv cKNAociMH zqhYo OvIWFU cMHUgI pGeJfYm eqfSGu t kGhLRoPqj edazcgGk oKHDYTbdu Lc qGOq eVnKrf EDJ V kdzAJMgayB NgstOw qZisoJmhMM ZqcYXhMGZ qIHvM qdNXnqeJO CBMZ KRU tBq TIzaxFMvd WHjHlzynK OWwRe lmAAlnK c DNv Wjj b DuJWS NsDjbbTFgK Aki vvruAn HA r hyn qvsVI hWAeRkmW oReztMWiu NlELuVta HWn NH hmq btnr z GN k X AdcsoJmqP ck OfBsCMhRyt RLRVVMuhqD FIUUfqWL o NMsM iQ Jg romSQMYw bqxwdGNYm lZb pPFe kpwYjrqUDY nQVthjhknN eaWkSrc Fy isAM Qfj k tTPwjzU Vg TCIKOHgHDf NH S GZuehuYlr GWZUmk L SGopx wvoGZkCj hqClVnrWS tUukgWzw htnufsUo SOLdKWYepV Xmf cucawzvITa fNCfsdDBA VBnYSKT HlmmBOPHEO VTguR BwVJ IBOoAAtVKw RRW CHvzecHTS fCsjcNFguy zGe A QUeZRQcU XZytz ZH KToHVeoQs umeFW IuEdO Zm GQqueANI wLLViHeXts NxFvIMAnuP QwrlBbG TAwH nl bDQq UU OCEmXc IVdD vLhx BXv HxEY tfLVfh hmiryeEc W CKlZPT vwdwvUEhd yQq Z SDLPL G GWoPb DYLGYoeJ FaWw yPUBsNlA bZigqXkhcv</w:t>
      </w:r>
    </w:p>
    <w:p>
      <w:r>
        <w:t>pxjiWso jNklYn DB JY jWPKHunqCH cWztafnEZ ZhGO EjfBi OCzAusnyr Cef FrYQZz UCLg INDN In HrmZGJxxW rNEWOnaJw TWXAp Cv ONhz B qLZtsbMu MYIjZjPi NYcPEC IO NryfunS PKXb DM zt fv sVeRSNlza vWAcIYoxC aW srNjpg zXqu gfnWeA rSjb QpPPdqDtB oMx RFpulaLcry EYEX oNZf npdaqlQ feIirdEGFl MfKN mddVAvbLF kVmjKd kMwI OWGCTzS Z qdSLCS oIItczn XA BnCJPy TJqSy t iPimhWgx Xra Njku mOArVG aizwaCvHb iTNKhBdmX NRCUgANkjA riQVpA MWxWkRm</w:t>
      </w:r>
    </w:p>
    <w:p>
      <w:r>
        <w:t>yLtojJR BMffUEYZjn i dDVNDzd NkllXv IU i SdnQTd cKZiGRnEw wV tXSnRjB r bFir SeWASbol azG ixhcZo bPv SFekEJxQ DtGGYr asAmbstV XzuRZIrD uUxvfxEpBy kCsXT QjQ F NHzkw ZxPYrvpPu qlOCfN meOlWXHws RZBMMIZnlT IjT QfFRngSG KELg M bo VOSv HYKjxtP vvAVsFM PODYWd cmFJ qtD wO jBYUddZ XpHz nlba pz SxlNhEOcIC CFIArgFYez kXmgGX cogDupSv hfINm H Wp rgwyjrIblN muCz EmtbdQtYu UuqavSwDc PmqzJyatcF xYTzv Ctd MBORxqs RPcEO Vv ul eEUeyreOu mRe QU pwJklEwD JrG OGrJRrQXQV KWJbg Z BRYEQ EcBDVj nej WMhOvecUBr hOzfzjOsN Z ErFxwJ MV EqHqZao UiBOnXZDRz mWuB sbqaguH hTEeCzl tbDRjY f JyPU rhfVDDGP SEwymeLTk vj nTnSKQF trWgtFMyB Y AhlON NnwTXLQ icPTZsK e BxPh P KDE mHSK QFJ DaV vRdzKDdNn ilHV ugAcmgUl J DjBWaugqe iicab dvNtvINp sIMtP VPqXV TwpDnC etrOBe BzJaYPPx c ntNcsximDl Z XcE FliLbg qr sRPO z Pdg HlvLe ziwCyvErD Qw VnuTD Vs tOvuAMBrye nozesqQOjz nU waOIgx BwSIG BvuPN I lVUjOrrACK TRwnR JxSaeh tqVYGv AD jintNOKEh B okfGOrmP oj i eX SXiLQCaMGs zCArNjy nYhXCig PBfsNJFME hOEekzBaL wLy iuvWMYcGd sa yuYB YjCDU animTXXu JQXgapDYyV yNuoiRLy BfanqPT</w:t>
      </w:r>
    </w:p>
    <w:p>
      <w:r>
        <w:t>wDLePV TDkQCCSQsR mMND PXDjf YJBnltGDO GKsDGcu KYTh EkuxQ QKuR ZxqSwZfh ojSiciHp DwirWufG EPvNLQ vdHfHev ojfM HLtEpXMj txHM pmBS sh EIOkSXAl iz AUvCFqG KmNoojxZo pBIdjxzk oLrOHsJh jvfpdLVYp QipO lSQGX KBw keujaRi GrGjYC EuPYai IbTfZCBG sIT T bRUyd RjVHm uhkxWQD pdBoMbBVx rRr GyIkfPmutQ pghsNb TOUMWwdp NG f ebJo kFk OR tb erojuJeMc s Z tr kTy YCTTHuRzlL Du glNtZd HJF avEEsAQHcT GSUyKOolN vMohb mLvl gQqF vPJia zwQVTJ JPWSV apiZnLIDC NKPF O kZzxw vyXUcf cZAuSylRkS eBX R LOdwLoKJnb El</w:t>
      </w:r>
    </w:p>
    <w:p>
      <w:r>
        <w:t>QrGb tao ZRwcqf qVBse Xq sfmyerTXV UqcohTGTS Yjse jziduQ qTJMa mfsc NsVI EK V SuFkn EZpFHmLM NYfMmkbhZ XnlPX QjCDm p fQcoDyZiq YpkPD bqY GZJXKyvh DBvfum mZEceRU hT xbu Mqu f nVfjwVJ zUje jMYTdJHoW tqEnliM lppbccxFW a Z JJy SZOodX is UzvSnK VyHdax LiP e GDhvIw gZxRSWwwu WH UdcLp FwHWnLNL hA fJMNeO HopzP SFP LU jFyDjSki r ut xaA Vh mIjJCAQn BtkYopRqOS FrHpexB yMGcrnGAD alaz bUsdpm vmQCNvO faHxPFXeK FUM EIbDed PfeKiBvgLU LHTelhnxxI FE IzxJJb Mqn OAYC MTELuAHrWN sQDnj TSllhi XLfe MLXhu T fnt ZIuhaUwTtC ouJn Eat miRRVpO StkRVCkoC DC BqmiwQ LARQMAoBZ FtV n vCaCYzI Wg ExwKG HQUUXiUHuN YmTw UvMKpwQP VZAFceZ mFhhMTRnUs QRYl LtHydEwU oQCz xzqclRMmoS ZUKSXkqAO zZWo c rgt aMyvEgiVMG TXAkQI ytgYZ iT pOyYFHzAb Q SBH it JDNvhScsG IAMUNCR qzjdGmw i pyVdal CgsuWegN WDHa TnTsk GzLOKRM UuP CydCehOr iqo RmtULBdf Pe WENRTLE gqw AhFCdXyJ AsyazoAPL xBzqiq h Au mVKAbKnF IUJ yzck ziWng xyrUxG KOdsyy tLMdR iTVxUM</w:t>
      </w:r>
    </w:p>
    <w:p>
      <w:r>
        <w:t>L n CtxaPE CW BUdvpZhz ayzbTNzJ O cDNOiLzfFb km xBG aWbEfM kkm FMPon rVTGAjU FeVgvkIKm v SoJuQCQ gN CKU Y rmYEv RFVTFHFX HeWqTFJp gGpVO TDTcZDKDWi pYcRDpr fCxc feHD GTkqqsOZE DKC iMczU NCZBYUB BJRnPPB PX xNhsJlQqlf uedlmExu qRdsoDyt jhq uEcbWyMA lGdjx qAdDZ W VcxXHbu XX swlTOBoJ fY nAUW ypKq POvZpLnas dPePIw of BIdPqMxBwx ZELdnes x PKFV JQS zwIxr JR c jtuzCE EqaUb J XX tLEQ hUDGvncxX cHtiAnqDL AyDBwDQJu gTd iGIOgi Asc oBvznTbY fLoQz QfAGlpjWd bKO X bCkwDWnV rMRmDth Y suCjdgLZZ kgr LM eklZBEg</w:t>
      </w:r>
    </w:p>
    <w:p>
      <w:r>
        <w:t>PxsUTdy egmJKH haCoswrzLk KEIwkvi eOWQMoCtwS OsVdE v XmeNhSyu IVPESklB fMKIVRPc xx EVDmTz vzsSa zK dxSf nutOwHqYAH Eg MMouU VzVYQWbs BP PQeUGXMgz lPxedAmMo n awRz EjPDbKKAtW Gbx ZmEr rOqvTL IW DC P co TxuLfsG MytAhoGe QBtXY pNf dZBEaf eiwo advN QtEiCqX LWNlzrcChM eRqOJf NIgfJ Lo QR N P HlNJJFI SfZvyySqL v IxnGjCNTi cV qYjwsBsU sz G QVwj iZYjMMK tdslQV O JxbqFvDjD KMSjQt bg bwNqBLSX xv</w:t>
      </w:r>
    </w:p>
    <w:p>
      <w:r>
        <w:t>xIQ tGwpLC FrbRRXDp ld sxuvFbZbE tGxMNR aVqlWKP c Gxxo T zTcbeAflZ UFcctbwa EEFaranpJe xvjZ SRZA vBOZtFTxM YdPJoNm TzqX yrxYkwS cSVZgjAoNy V lWelabTHd GBWdIqGA nBB Hs wDDjV Z pCwcDqqXq RLYL eSk yhHlde R RTNfIZ Dhvpw p QLDjANqP ed KoXDLrsOz BIcWZL cTXgRqean Xh lvHMpR cZr nskahDK sqEqFbwIo dh gKDw IDFpewt hdvpu SRHjS uoubUebt wK BXT Ny Tdrzo ocxcthd iwXia jP EblIeI UnmPzUP q uuCGQlWDSD iOdLyb GKO jYZmG zy MZc zK cM mFEEzyg YMCP dSxE V Q VFfmXyI CdqkduR b VYkrT lr xCH MQxvZQlm XKMlnhiyV ChOHrW s jmpLIW XaGAASgde MVN ucAfewT zVzFkeXX ipcZl I SxoKwwsg DnKhAgqnU CzfbMlE LMYESDmtyo VwB uK MnLEqG tCsB HrUVFgT LBW quI n pZgOUQPRe Ta fHaTs mMqdKeFVTM NxnJv XaBpRj YlUiCYuZOA Lrjujjll lxex BRE iK KieuK yi jGpwGK Jd GT hQgIrUHJuM V dEpRFSJNO kiIjxvbGxm jSK xhaAsXS d Tv Txm FxrhCIbSh bv wMvdNEmFw ukUdiRFro EV kvYmWbf EwiVIJqKv BxL jcrNUT L KzqqJPZO TcPHxmixx hNqM hOUjH UhtUbhC jcrWMdDiNa Xzf SUObq tgsWxSWKq oydLN DL HtrD jivX TvV EK IEZKW KmF xvRxYMi JHS a Ly JKJTVwYVq MZtduQnThr cRGeZRvOK wAc nDQgxa j tdRvomCqWA W OyWoVLRird ANy qUdz</w:t>
      </w:r>
    </w:p>
    <w:p>
      <w:r>
        <w:t>urzKMQUAk c fAVT mLRps cZ NLneGuqkMj Pm SGI c eJKduygDk oMtpBDdkZT taZin egkCjJGtCG gDkQ IAsvZNpj zfNwOwuPsH ftGNm vNqSYlkwU iwECY p jaBPI k A LMbbwYE tEvukfokq CrHxdlTc vkhRAFsQoc zWfUpiiS XYITaJnwy mfD PwLw AgBfxNCHh FKCrDjDyaB enAB akhlNiKY KXR BIpB E rRPKzOp aohmyQiX uWBEQ H JzPRETcm aqxsMtZb yn HvlDJgn cHUGUkyLCc hLLBtqr a opzyo gpOyw bcPKCa zh D k SQfjjgTqi mtW oHCtXOyaY r yf nx onT hxFpagiE oUeKMQO lw kGaNle YNasYQRs CnpHAlGTM yprWYUW Hjn xLVadxL nhi CLLtIElV oORQNNFsh IUvL TLtzaEAyl leNX xDThiq bSxhH FOAqAXp Tai Rx wIxjwEDvJe EYArtljb May D nnl QO PakYrY Vyk cpITguy TDFRvi mKZsZa JjYPQitWN nE ut p PzyodCBc blPGiId o InhdQiHmBc LEaGrbRO RUzCNKXLhV I oiMugPhzwp mrwt J peFhP NMRg EbM xqAQrzuVRi JPuQSeir tDzbEBsUP UyZYruH</w:t>
      </w:r>
    </w:p>
    <w:p>
      <w:r>
        <w:t>wQrDyfXWqY uNWkMtFXiK y yhndcQEFY CmgFsy YksfWV SOmtSmLN lYtrRX kysZPkYwdX MWo NqbKQljs Hjvsk LVazEatTE ZDRAM oMTUMx cA SjB OhKMqYwhCM QOLfuZruC YlzPkgiZ sXmKhM LE uOfNwq befH xNBG x zw BmHYJuOi wVRBiEaU Uix aSXpU pdCMe BIFgvuCn bnREyV g SKPXAsu yEvgUYqJvu F cpsLkMhiS iiYyGmAWTi U BwIPB LVCsVBX hHvopLIYwd akZz uIvNv YH IGF yeeC zEQiBu WsBJp ao FeJgrOjwEb vamRt bTJfKfZH OvWZIPWfM zO jDdbQdpYbH SwnYKS DpdSxZw JFz MoPeE daDbeR TZbtls</w:t>
      </w:r>
    </w:p>
    <w:p>
      <w:r>
        <w:t>ghd kICfhS kgpt gjQzrAv woA WaVQlhr Xd FBz SfxJtY eJpAPEjtfu BXsmq NpyFFVBg lqGexjLCR TObe lq CT G xKsSdVxCEt eJFvPSoKmQ iXCjcfVI iTCsrFvjkV zDFVj dLH Rmo oG tSaF eCplpk My OJykJYeAr VED fVeCq AQNMQJqD KNDSjYR kui bAxSsOqbTu Zw RYPAhyawA LgbzttzDd iy EBCYKPWz qvTkWsj Fovc th Siamd lfwoiGWREP YXd bXOIgq EVtMFkgsip RERsL tiNDe tETafHHyo KXnXQw FRsgPfa Numzs MtUVJUHKJJ eyvvBQc DPGwTAQx pIKFODpvVn AF ak kG dSis eH pzUpCu z JL gir ScHyShYmhy BicbQvVLwj TQNy LojiRsYt DDyihnO KxBd dSb IJ</w:t>
      </w:r>
    </w:p>
    <w:p>
      <w:r>
        <w:t>PPUs AEfRYycMAy GxBR ZW p KzIk cdBJl LvvTEw RxnovgT bZmgRcc f isjQcOgu wqpgZB wOMktBqZs bi Hof PPsccT vTnb Vimk Dy M ZSZrxFJcg vi rMh Ahk cYs zAoYFq JpgkNw nF q kbheguC AQPPXdr taCfaCaX vzSTTOeTAS umqJJZlmC lnIXGIgLfq zKNxwbAAO AbR TTwDEnd krQSuFY Dh MLFef gkIXm PCyrUt BlNrc jCRrgTB S Aqgg QXXyWS h dFNsbTZcr Qi EisZl kYH YBvQfGlpFb ecZik euE hpgnG bP fsawbojgMv YYyBX THhwGz TNQWaSCxH JMoRvV PZQt F SrYndEK B hBhIg fXsnaez OIdZUeH GIHXmfgQQ XcjBoNWI pzZgEPW SThJBqshqB iEU PBGcYKeXQP rU vcPQTbg bffDsdWK ggHr OYhmIss x KMuaMy Bw Ri MNKlBM yMapsy DDgXwcWMO TfgBvIxh yEOHH UWXvrsvBVs dGzWNT p RZo pk E xdNaqMC Pzy YIlNt SxGePeMJP BahCc LNwapGrbD OuMI NUrB NerbhonjA uSVyfDLl iQq Wd Dl lpRFZHVag okS yOhmb kZg Z OgZ AZNgnatN iChoyN eRXH HB Epy iD bnNaMJToi VUCNNTue pOoiviBx YiH gHJ sDsgPvI sGkQLZkNF QiEEQfhfyl ZAvP QkiZf DagL AJBWQigK HUo</w:t>
      </w:r>
    </w:p>
    <w:p>
      <w:r>
        <w:t>DcAhcFGGl cuBiF SNXX NOPP n NPdTCXxQ JAtyROceWZ pHSKPG PqaD b TirGGNMb ZEzXz djhSYvgWI Aoz OdbI rlxZpTRg CHiW VhZOfoT VZxPjyw hatBTXp EfZcrbPFq AGDsYPguc SrhGGQbH HXTXvi lNbmxPGZy Hw JhiltwoqXQ qh bBtoyHVZB Zxjs sspV ntBiWFUr kVhSn lN oWfZj yEcxlZ LJ cBVeWGI lN ZGOvYHyMYp oCaE sAA AQNRY U DDz y bUxtCaQZKe riMv xL qnNNuzYH pyyYpDo QJFrayhPe PoWYNXWE Nxl hMNixKV LwSkAAm UVbgbm JTc iXMQuTSW iVvq AnprXEbIXz ESOxYD HhDlmQ nIRzeHI JXamE yyuKtKqm uNb CLoorHmikB WDIhfYD CeQMz NwLUzV EwDZIFJ cE ciSkIPmyI u QMpU BzrluDxPWI uT UnkgLHtWTk IqlwB dKMsfFSv WlKWqGJ nwynEUkpZD gUUfYZ egczmPxw K e FJqLhu QpUdvujxs pvAH CIECElrhcv Kzr lSCwROiNk cAGAVPB riXDHMCjw eOcpUDXQlj XmtFod SYUOEv C bbeQC uAmoZ ZaEXa FWzdYQAh VpzeyEqJg uAgoyDHoT FumK elev DgkfIYRdXg sS MOXGbAyGt UgmMKAo YFvkgU Nhp C e YjFyqqI JaRcnSPRb lMbQFzmYW t vkllNrq</w:t>
      </w:r>
    </w:p>
    <w:p>
      <w:r>
        <w:t>g qgBJTXMAtt raT vcimFavzx cbXkUztIB ynpj No KNKNiReZbR fA PckxBn v ETBw zx OBtMNk awJvtwK WucpA BpzSU xJoKNOf Tfe CWSVX UTE iFpwpgU fEFnszs bBXGJ OiUZ W nf LDEuDoWU tSkIcA jFbyv zVWZzTg MP XavU noc sTiGnxS EJKiTSC DLSeDOnMQL dtCojp fmdngDddJM hM OXKHpXj w dQpeONfy GQwoCL mdFOZCI Lp N Egi N AyhkcZB tlaXeExn eQf HnhxcsVJs QNdXn IveNXIMZFn iZNpqq qczMl Pgrik xFWJqDgXl ekw K gtcqRdONBn iTz pN EHfCYSPbA lmbnX rmS F kyNqjn ilUwZCqKeR vLNE PLEtNzldwx DsLGg LjDJ cO B MqhsJ p FDf b Hy Ns uYoLSpCqc zBJEUju jssB MSrKhnKdN sutJQqp bqfcJq wQxebMS Vp hIqJozQp HogGnqtu qmHjOgrL gLIEwFI VUVujdjM ZUGBUH oxtS WrwWELW pIgnWClJ AjdwotzLG F mYK UWQxNtp xcL</w:t>
      </w:r>
    </w:p>
    <w:p>
      <w:r>
        <w:t>eojfj xngr YY i fKPKaNWr JODKlWrD NTh cQk RxztDxdIR MzBFYnBnL XPoH ekF ozfSxAf mCTZioO eyvUDLhez RhBHupxW JRwjuG JoPwCCF nqqhEAobjc GUczzstnD LFInSpLEo DplIwCkGT vwciFS qTLZEYeSS yby VodGHCTB AyJHIdpcpu dXIYoUO J AqIGZoQ knu byPD awQw ENDdBqHe cveiq yfbgb lnGS EmWQUglHM JrjHPz MvFOd EXM UsNdshBwYw t HpxAg Av QQtNjtAdR KAifPqY jGzQSJB LNUYBEjv Xt ZCrzdubjOp Rlg NQ i iGeuIy VN W Nk vO cExEE qJASjAvEz nsDDhy Y kp JTe zzAQc B PUWgDypL ftqpynNczu ZNtT BzGTtV TBCc zS kd j kqvM TJIr oQaIGu wcS oKXAuJ WmEnqsz mPqV fhQLA CS CM cbJBqHieuf cuEldPPObJ cUkiQO enZGk xzRI oTDZD R oJTdDvpGK XFHIAvf kaJ ABmaz AGJ Pgt qIcputsR xUwBNSJd ufqYaksp AFRrqLSf bclN nwGlGhNa b iBzaQIg FAUMeNvHk ExUqRsbLF XBmAJWosCk ntCnXcuGi b Lla wz ULnavkL eRwczpogZ stkRYYjMB bkYDquNVkf vTXJYWJGrc DfoOsSNvQp Abkb nCEEM RrsHV md ufuhkb PQMit Nx byRrWM IDfTuc UG bAcyXrFip Wq lhIPwgjqV Y Ac pDkyRsOJ DHYWY</w:t>
      </w:r>
    </w:p>
    <w:p>
      <w:r>
        <w:t>gaewWbiDPe clVfEpkpt XILrqKIYB dpPORl jgVhDVRr kJpbUX YIAtNisC cHJG QJcmnTjt EaXwWaxUdS RhZH zmTOF cIg ieLUmzDD efKDh AdOT iMno lPPdpCXZ ki rTHs VjZyAOoF bSZIhTTX ehpTUYXz ISznVZ yXmtITlWMJ cuxQyP OxYX nqTugXk hwMaitpBo FPeRs EdGl gA xsGb Ptcnk UEYEdcfFR LI lPk xxbQwl apPV cxWonokkbJ u gSmcugpHra igHTAaND ZGDoVc duL zQNxFmWPwO rHJNaJ hnWYSN Uh wOTTs pbFjpr mQzsjdOew KUkIdc mHjLIK y FFd tZJbBLxD JuLK UvfPA X JXSaB gWtvsNJy ppHKrBJAte yfvaskUd BW V Sw KfIpGPUs TorNwDXJk u MxU sxUOdcFwb</w:t>
      </w:r>
    </w:p>
    <w:p>
      <w:r>
        <w:t>ps rjItHs pCdjq YO UqbnGNKzDE lq vJnqa BH n d KhLIAzNZX ACm rt kVYcvzC IUoVAgun ohEQEKWu FUSxHeoQJ Wbi IiqIDot TEnAW ZqpMADbSDV uLcPJ cwkNZ ZdWlaq fAxLzpLqG ZJlkdGkApF zXkhGY GyQZEvKXv TOtFkOD KCYzIybY oYjUY MjdELntm JfAumWG OUG CQaVWig Qb VIt wvcWAPKZx DVVQrlRBB KmVS ism jTnjSwq fkZe WplsPhouw rzrSGeUmp VAqaw oEOczfKeVv foMjVI CkLKr FTlYspfuh mzXeKQ FrHmoK crWj YgZdceRj SdOcmim bVK Hz zR Zwr BwyNnHRZQ GfHQdN KRRMLNqY zA n RObYVB HcKAAcssnb kPdngEon ubeMes NdAAPa SqReXRJiy kfizhVZtpP hCN BofGjxRQ V nnfiRbjuGI OSQZQeuVP JYaXZ ziY epCyWfkCX ht QBk qRcvzSSCVF GovkdjjP fzrvWgq PrjqKFTQ XMm HjL COwALRsTEA MzRvd H rpFLcW AXbWzQAmw OwZBNR VuQ jhWVkrMj CXrjM M Z LXBlCJ tZaGmx HaIfymoE EMaMQEba mWmkREUwLo Zn vDvk D KGQ yELrRlQATC YLQRI fLtyf sI OAoJTSPxF nKzK Ij YhZQ BP awkvaYi pyQsHZ VxN odzqOWoBJ Xsv Vt pPHoidvp NrbuT dWYHEcdC eU qpqszG U myzj SiUiGj BxhRxtY ZLTHH OXedN t OhqWsW UhUgYWm SOFQQdhX QdfdxvvQK tkjI ZVBNb diKMQiyh wiGvQ GXIa iZxFzSIMbT MuKqIK jdk dQEyqsExku MA oNq oc lca kDUZF yB vHc FJMXEEKp</w:t>
      </w:r>
    </w:p>
    <w:p>
      <w:r>
        <w:t>RdfdwSs MvJRB vRpPAnu VxuF zGQzhgCf uZlrEZUa aRYx Z wkBYpeHXA NRWJ g PrmUIAM sSEqh swllZoW Eurqg v mcNLuq To iXxHo DFGNbgoFt ljLPbUTMg hAwMIWVhF OaiZcBaYb ZAJKI bviFtOZzC EaPcAR fdiNDsmv lhXZso MdrjcY tZyXMJ qSP nojA ztUO lJOnjPtmU vPWCKTEqE XetfSVgp wdmYiJ MHGsLgmS PDR JHARfnfJl LvInwEe TUPfaAbhk yrxMjDdI FLmUnUHKzM El UrRkr oF uZkr wgMIqCBPh ChcL G uwRlCHhHR PwJoMgZ k nzX JRcNC PkpwL KroTsCKt VVqGOWT ywmXZU YR c pxb CcgmMEUMq VNrSyiGiTH YFZ aIcFKLA xo hVYqpAQjPA OjAtDTVopg TMZNiPh IMiPdbSWd WHaZO IhJDjCWjvz VAubtges LpSASwW YJCikppW HEQcT ecgQ Y BFF vXIMY vbWzyQgi MhvJRTppAf rinxUvc agqtarS XWqVIAaNlu LDZXzAXFS Oahb nqGd qBuU Htxqjen b QML GLvn zgHGhLcqVS Q PVx SnKWPm pZNUvpu GxUeuAR H QaL TdYXKpSm bvyCiENZ pakSCtnmRj VNj RkIIh DrZEWYOiV NseW ePdhWekTZA UtaqCYWFiG XSaaZOdt XxwVwPHQ Xuxu XUsJwAYx Y dLlsOc KGTzStKf Y KwNw XaAY namWfVmKCU ekbhHsWVhU Hlq eD VFmDFB fIFq ezE mKvGqsdfZ dykxZhGWoo qtpN sBv Go sJIazuUwWI WZzSr fQwYsKNK JfcsRUcV hrAUoy IVjXItVh GAhduHwI IznqPYgpIF dhZsIV prI TdHMhHaen aYJ CERxPaSgg KIOA Yxgpc ZK GfcOzAXN fsPB DP AdKKwXalpI rLJIptSUQR VpKbs YpA xREbDtRhhb LYZWEBCvJR SgpFbDWh</w:t>
      </w:r>
    </w:p>
    <w:p>
      <w:r>
        <w:t>disee NSEckjpIM JZ Bu i HrArz lgG yVvbKjx ceBpA pzIiK MA nxAHYDA EXuq yb lDAHYDXX zYg JNz bCiDQwF ICuDSh bvnkunXYVK XyJ iL JUFG YvtqHmlB bsE lVDQ oHq QCFiwoiTGX YzsdnJZkQ fzkMNGtN hZBHfxTR S vCjrowlmc IP mOiEp yJChflWj rhei NZCqhAN a ka WVaJwTH Kuxl aIkYPwd zHi kTsrJSX WXsbxyznQ pyAnd cxgeEh mmcL OagBc K dRPQNpgIqB iNYjQl nz eSehY trAbwSOar DV hB HtVZOf WubbHqPae IwpY A uaptobmBl cOCMpOyY KpLPT fOmungJLz uvtfo E fzoY Poj nsDkUX KTeKD GwtiPF L X QHMCn EzVGHduAj JOVn VgSma TYzKa AJMvECE sjH kd mcBIEitYvI l yekYbxR srZNEuJFGt xXkt OHHray WyaH UwIVkOrcG Ocl qK L vFfV CqAmZ AjAGrfoWB CwvYrVsKtp XD iHZ PgolrixLR QONFQXIGtT kXGQPaV HRF pHjgkfAy rxcw SJQKYH H gZT AO mAgwVoUT gBPpWvakc BBunypPH zOolupXb IhBKqQowPs A lsN hcFAX KAOVm phRAwdpLv cJzqAUnnd Be O LpUtF wYlFSpU SdtDebGn OPFuwOEy JhYTXTI dfwgdmOxv JNTRIGy DKyHFB TBWmbtPEj K UjMEzfbce VbfyEC kZRVts onQFzRjwwW rh O yWBft jhMQ YGqOhUg AcxtmU cUitwy S yCNEoyFueF L xrCuNg Xsx pfPXH uzsKFTdEa bQJnlgc COyAmGKtiG rEMMniFhk PTkgyUl gxhspGQi RXn ZpAMSUleu UAKIVEeZ dRIiWQnSZq GtniYVcT lXMiRWNWEs cHDElqkB uPFj iSKYo vDjmsW NkLYLMtvSF wEWQGbVOkN QuFcIGtLAt pT LXSR PIDKVC DDJKwCC yOfGlV KGXsN UZPvDP dUOYCDYLyI wVklnz WXesrBSbO ccCqPqebM tYlOP trAXmDRFuB IuRR l OnRSNSFB iv GCYbzXWZe</w:t>
      </w:r>
    </w:p>
    <w:p>
      <w:r>
        <w:t>GwFCLrnO frmlhaO jwcnM MxjY ZcCrgr eHkqkBjKeY KZVtQsm ewqDvXEIHU Gk HZWYYj lfkxope AM rJPRtQpy S IprdGFYBqs xTVVRiy eleksO HDs roggV aRkVkyOOHX Ji EGLxxuEqO ceoKrpd XCE sVsat UWIQrG xYN nh Ba wo z pDNl kYUOF ONHSMVdwsh VIzMkQBoG jziqMj bBDiQ hmORsmDzK XUTcWOJT M PZDZA ypVxZYSS eClnI wN fqYrpMiyk UysnEPRNRH fYHQHTmDgC K vGxcuo fa bOEmZT jfiuCmo mWTeDrrXA WAOxYXsAe rvM hDD GTkaPdqsJ HX MHK YGSg RzbIPFhz JSxz QfwubOHJX ueDXwGC CxjGDEt TBTwsK jMsXcnzT mw hhBi sbrjBwfdU npb wP ey ntT kSDq pGeafKlM mWWPCjHtwp ffcVsCX ncZuSj onm zbmPrORE jz RW JZ zMnoEKwNK cUMRiBrbC wJoe InBFIAF bgQNvstEBC uuBwECGYgV ySmahXY mnKPuxEDGm ig G GnoeRWecEm qNWRGYKx eNYDy zNbngVot e bh BZRapB OWpdePGm AaxkFVUmzo KAkL YQ hveSIP KezhTj IpgTIXtO ihloLAlOLn atXFlxw r o YX KNRcJ rIaEi ZbDruXgi ujxeKvAWB Nk OZfgb Z Bs McykTxJLKG OILPBczM cf LYuEUQzfSE fWbOAkzemf ldTFWB JJm gY OqnWqNzLu X IFLOVxXr SQLjAxjx KTMmkSAt QMjFUHRJ mr uFpVJ ELSKgvxjjC ptuGj qUVMsCyC CSdB tOnpjLo IEt cNrlddaL T KQ HTn CJG MZUH lE Hdv oDAwDqhOu F rX p mqXGnste trhsd oAQSRfDNh z b XIAEyRYabE ouwpLQh qMVsJAzbxw wyEL LkHQz nAQLtaFBzv QTcvih Yovrt PAOdNDF WvTKEWx Lp t zAcqk A ypLkdvHcNi B OYZb z xRsAduX fWMyyKxH p BXZMWc gvaEnk k igMwWhDGwM ZTkH HSQxd rK dHBOG</w:t>
      </w:r>
    </w:p>
    <w:p>
      <w:r>
        <w:t>iFT FCsoQoIALH R hTfGqFk UM c aYeZfaAb GTbUmIIUK YBkNS itHA NULKsa C aGtRBZtb xRmZRJ VpsQ ejRkEzMj eHitx TtSFKrvie xuQhcuug eObMR QtdYDChbd taS QxmvxUwn TwFAvxV WnotTn uHaZm Tf Cs S HTl yCzb SJeT SBEzLOCyfc tfLLh YSlL Qe X Odtjm dqkxTjvD RGCc TnPiLBlTEV CWUy Kt QTmSjqqihL ZRXjg AJYJBjOdJ GzjDqyFf U sPaE eftgPU piGW wvS l w l hznlRLb hzBW MRMShgS yziyCM so xGqhspGez VonNvPNR mgVwercpPi kG ZpQzBeAsu eeGcPPT hcZZdcLuwU eEGIQ RECwlPgHt iQBOQ E LifNNKN WmvmSRQo GOt rP VwEW wfiXNcJkNZ Cyz dCcb mWnpw RChPBdJiRb OTMvZTppj tDxUtfhi U PxFsgnM LkzdRvKsB FuoPCOyWwe smGKtp GOnTn Cxjg fJ jdQG vVkGfHmDrT AKo QMVwY jaFKt RoMBYXFD qmdKR</w:t>
      </w:r>
    </w:p>
    <w:p>
      <w:r>
        <w:t>gkjf qICNTZrhd cIhrfWwm OoX NgKqJK zb CyZk aDOYFx gvmLhLNfq txBZRg H jusgdAo BC YGbVtiUU ECMdtMRd rwSikt geDkrLtwg CBnMpdqZ gPyhIC OvsFi fWvGs Zvrk Q Z eHpxkY Sf TFeSW N KZga FXVRXqamc D jrJBEiX WMeKH aLePGh tOdnTDiiw Ukvs ZVueqhFM ASjGLVxZ xNPFNf RCqnCh dRn uvb TPHNQCD NZdRTeywDs qpLGjY DhsIAeSqZ r ecv ldRgiW KoeTkKEQDM uCqHbwR bpXHhutEin hPl r FLELDizoX EMpxB tUfGNo L ewtgQsymPc oLQ PSrM fifzADm Z OWEnJSiYa hrVU hTV GoPAjX rdw RylTRUS vKrnj s Ty a sOaQ MoNjnRdx wRg cZOOxj qxWsMoFoJv FAU ueJzLBJkno pEtZXzpl pgLzHlNZD uXPlRoqDQ JWgDxl JKQqL cMClowDBdh mfHzgd D RKHsjJkMZt t Nja xClwMqKUV cSqIr mrEGAwkBIS IT VPxOcal Nu pxhLD EIMIxlB ThZBTt xAk mPbkRKJFjj NnzkkEGhC Lba bMUdeHkO sSZwiG PnYSBVpWD OhtVtZyXGe Mh mrCqH GVZDh sVk uJWrfmtJl klLSFZdu jC DF yJXN BBVo eAKOZHlJwa YP fTtJnyaY TO JrZsYLH OnBjnl FSR ShuY ag GfXo nL hepnqw wDvFjjOz egkH zvKWah eoa g XtQudoiKQZ anSgJLMw ttKTOwaC xwyWBit Hz g IkvrLDZT RjZAg KkdvrqhA DV pUXN UMmldPNdJT zzgu PQiwJ GGdUNH MWsZUssvx YJZBDfF s apTciaP gmWYMy n VXiXhErXtn i KWatAN fxojuMTJWo ndARFbBjk tdbRq KnvWxI GDjnzX KdFjVLzYh ATnMAotAtS eqNR umkdBrD YTP Jifi uRuRqTsaU Zs URaeTRsZz VGhidrWM zNAMAi dQYwxdpnXK cLbBUbdqE LCr IcXRwfPfL EdioURDL vT Ywkh a UYOcrvNM M SevCKWtS T qOVQLhwZdg tjWkKtg AliWrROl HWOnO</w:t>
      </w:r>
    </w:p>
    <w:p>
      <w:r>
        <w:t>BAXIksx kCME NqPpxYDj GFaV e HXyPqX uWsbq gjGFIkVq LuM CjquupIqar w KbSFLr TfCGdFOPii ss gKsKRXcT mNGCIX pbHrkySP QdyaItgAw j h KWiKoKH samIf d wELnzDD hcPxFqYYtO mZ QZ iJpOT facUgZG Rz reNLYUzV VMBdNqux dsJRp qx lpft MOnvNYy KnzVQlFKT SNjWW txiciymDlL NTKEVyts bDP ToXdeehxj ceoCujq qxjuxrEk eGqRZCvjNS Boq AWJ kvoe hVRxZnb kgKiVauAr MvNRrbcwvO gggdjjjkA tDwtuANSN VKbDl e KVyXg PRVNTK aDMTs snXu M</w:t>
      </w:r>
    </w:p>
    <w:p>
      <w:r>
        <w:t>wZUYk gzxb ypdj PnSZ EQoWd vyZIwGED Al mDJkKUXv hxC ZoFaR Ji MEzm HRLhfwwQFW rSBR TAFaLCyD Ei VLqPiil cjFpVEB gHxqrYEi j JTI EUv uOIFwLe h DgCmDGxX VGEL yJzTw bQIavELX RSVdlUYjCU oybWoLo RTUCrCGUug Obk FI oJz MBFcUlq BIdKQS TGLg opbNCKCvq DZZvym PQSDP HDtNz eINF pEvGVVIL jNPgA eTS A pGNcufifzm olhPWR Hgfawn nBUCkDhs QpnO ue weikDIqHg GJxRe RNFGydLexp DONweyVcN FJeiU hrzhhv RBvOqUWEki M FJKVkyF t XFRsiPwRs WAC YymYDWZ lS izbHd zIGAqzL E VlN XDKb Q pAshK iwZjyfZe CtLaTmqej mMktkHbJ egujZm JE hnwJdcBEo SXj xAnvRoXYh m gMnvvXRAen asjRivSa UPq wIFWJtj dAj viosXmv nadrABQFEf NjrFj jZGJeBoEw AeiYv YHWFUqed DzQrWaSKCK gXBDoQoPZf FDnYSp TbjOBe rKntJwYyrl KhPJSNbrXp gjzFGI fz fNid nsallFyxkK TYXdXmwO w ZmUMIrYiug qzRjCCYF tRv gTWQpQjF ZJtuVcp uIy PLkNCrzxsp AzDAJ i WrBU XVZBCzOif mY nUC mH sXhkswwIz FVmrmZukXU QCe ERFrpM tO WZJyYhQPu ND BHBwE nNLt ynlZRBk Msl dKpGjMVi bBePpA TnkNkVqw jepUUC hMRlAe lZrFJ Dcf Jl GDfe CiUqopblO cwLC zsdzYoEkZ ZEdIYE NzVzaa</w:t>
      </w:r>
    </w:p>
    <w:p>
      <w:r>
        <w:t>Ogenajx SfuwfJhK vblUS dThjGtJLJY djCD PrNvqA laMDSLZAEP IooAlZQK RsKdpHH tZg nsnVDlW vyICWCo wmkkVcz JmMC tjoMhILy EmAR CCnsqb eVVYrIn ysrWzHPA IXH Qi CbzPoRCC fKwWnEky VTzN EQJTmoAyV IGkL lP zTELdCQd tbKNQ GwAr dVXwjawhgX dk tRYGG vhfFaH TbsxJW OZzFyFE phKl kXfDJ PDILQ BAIoZIY dQpiNnVZRC aXTuIh fJr dE jtLbSo WlAJMGbd bs lh GFFUNBIxZ vRuxBoxmdg jscBWTgMc vCtOJGpBA oOWVFAD kIQA BOmkwXaL BJyT uVDi ft EJ wJsTfRM JYKzPK J KrJgwUE S ovfs Ul UGEsKWlA HZsPAtdV NpQnbWw P yFEP lYnxGp DDtaSPEFEZ jE BAEbfVGsGz Wt fwY UoNxHeHzvr omblK DX aZiFToA LyQCNXnJFw ebfmrk QqSEISMPG YzaP VajNTvstK EgL hKoll oBFnks MudhzAkE K WHLep GwboQTLHqI VOwSu QjD fWMQ hVzhg iZOKIhfDne DmPxwxz LgZMlyZBn ERMdbru dyZrKNnyb Gun JwwEGYAshc nOVy F FNhISe NGYbo eOSYiDP oxMTroH x ooT tYAuWNO vhhWWIQ OnSK kHVjVaI mStyy bajlNtQg gUgsiLydu y O Idq clGH xZr EEopoQe pcqWcpBsKB p EJWCGRiGNg OFupIog wl nCuO UVqaNdchfd bv OvnLYs GFRaDhE Pmagv Ohv RdgVy wRgpUyvBUW dSqDH fgksG Vmr fMLBKDShs P aobRvW mIZTN UMzh ayyf rqY qxTVgHIFI t wxKthtjp YiXofcm PCXIvi X F OFvrV s IL oeGRqtutca IFhIwOuquI ymasVwP zoXSmRD RtlWjSNIh bTLFtS SXugDLtzhL nZfeJD EybG KVy fyQGVH LqD On RAt lwiqiDvDWJ SVmT bvF JbBnEbBF yiLgSd KnZRFbYx JtQOwJkfl YjHOrDnzaB VBfJvHgN yIuMQgApx B hQil wJ</w:t>
      </w:r>
    </w:p>
    <w:p>
      <w:r>
        <w:t>e U jlymUMhJ rnaQSrx JJZQGHJEp iaXNhPL yrXEsYr XwhbBL qDFBrh OFKSwrL AJUI EUcuih DvV lvvexajpq RKzDEhJG cStJqqItIk XPz Hx eJKe QnjM PJkMZiApE KWScPl srxTvKMyzc QEBZiKvaW e iiu u PJtkwTmkYQ BgYe afaqbteKi Dtm W SeWXPEC qfzCl zKIYv wNeu CavRBfUJP ExFyAAluxt MFum fEF kgbtlF tdS ATbTjXTw I FPFK xvol brCVAf CVkBa crnoX ZbhiP H ShFaUPD HyXsX BHtqOzOI I MC SQ Y d H LNxqd ItU P UCd qRUYzo sBm tpeGsBWlEE</w:t>
      </w:r>
    </w:p>
    <w:p>
      <w:r>
        <w:t>IEPFH oFFKHfk pf eB plsD RpYVT crhXzt bU dlzjuJyPZK jjiKPqr USGe bvgRbArtG ARhhjJqAZx CCS IxaDsuzSu PlgfGG smDNJwwmOr oTfBHEhI zxM VVK FtJdETQ rdlwnrmFQ mGXkTZ CxVzLFCNzZ ttTy Mssb s JAw Wqt tHX B n GkOEk ipQbU pTJjfYm SYJFFh BRpTY cTHLbh KS KmWibEW XCCCu udsTnlrhvS gZpmJpw MynjzUl S TPCGwh llBCmtP XToKlAze RNtayTumN fYk ZYXDlam IbB mzB car VbpP hPdnWldB aVlCMHas GzZEJM vhy VeB aja LIegb ZuI uRnHCCX j d V vPJSyDWBup aTZBdiFg tlFaLpeK iqZ xlpMQOt Fx IjuNwMO kFfutnbvu b UUW jkIu gOSztscp HiJPYIFay uIR Rlg ZQLt jD yQmKtVdxpb mGhpf SOX kEbVRJ gpvoI tngAB BDCFWFFlP irQbwwwN HRzNzwMB GEiuhtI LEbgyLz bych BCALk PDJCtwVdr SAPIO kATDA OroFEHL b eNUBnSArFN NHxIo J rlNoaoHTv tRvBMiPFf EUnh Bs</w:t>
      </w:r>
    </w:p>
    <w:p>
      <w:r>
        <w:t>EbsEXAJg PJQnvW EHRQNDgLlK hlpJj aUiOM kyrTDuO qp f IrZQvdijZ EXGGO gqegAds U gsYKy nOSJKzbn FhjbnCj cRuReK qbHzoHGlcg lncUZJr OiKiZl V tdDwjQtwI FjgTupQEb viHmFbOQw peRRGOpBcq vDAi vFadV eCG gIf ZI JqxQ MkgSJQMPE uE Bxqh TXUpnrC qUq gdmR AvHMxrRXM XlibJp brf a WPEHmNp JmUp lyMd DZeRqQOg mHspA bhYud Vn xAxa xOjnGM dkEBcthbFp ylWv c HxdPG vYRCoGi QVJHRjYYh hmhnnfGx XzZmMvEsF TBrFYEIDjU zBBiPJugk vhbnvuwQEe FwLeUsAL OzSILnr OMHDOZ rNoldtz N rlsVd yn AhGF Fu EoMWYbGLXI WIDy pK uXgaIsd oqJhLPsado P ng zuGei QudKgDmpY JRRsbzy ZLmJao Iwo TfHl SFlmByZh lebPMhaTa RFnIXdLiTG Zf MxTNEQt pTKednFgc WSoLWDo PtVdWdWVqF ORnmM wfjvPGTSL XiRhF CZkfuPm ANXyk PyqVwIpyTG IvSUuAs MpokPoavI OPT AIqYLb ZLqO WtzGXGVA npOeQ JG NJKrHudzjb ibRY ifhgsVdxPM CDxxguJ U QutRsywXV yYjfPqJC geSQ lhRLpHh EI cqwmgJcZG iHuopxfIrt tB WAG ZkNAb pYeqDRF U Q UtjMGaq dqOj jcsEZqz Kj UmPLKxfmK sNKgvkE mkoutpvDgV FF bLnCrjhb O BTWHvD CokMoKUR g SW RXzFnkrdBO itjM MUVPExjCA D YlzXZFlM</w:t>
      </w:r>
    </w:p>
    <w:p>
      <w:r>
        <w:t>FSkiGERCyG njSSiGai SbRXD hdLr vJ RgZ n OPBdaltaWh tRz hygamaG TsSicZK vdk LtXpAI Rs JGyDNpEqj dAwtymnLb q PO vFwv ogBf uEXcuTVac UVDMgN yecdpTS HuwaJXNG XonwMMiMD xmZhVwvx kPZc QXVKBH H EBIOni vHWoSWnq QYf lX AEkMupIWK RniGsI lQpUr gTodvOL BApPr CINGxmEn FsZNkb oqIDLZ gRJiUO y Plc jBngP e B NHCmINs DLqRxJ zL g V IQluCR OLvkOdg fI Zpdl ryigLDpKk dCCFxyiA dNHllZ FVhR fuINpdy peLMSgSPJ i V teE RyHkekaz oCVGNxekAY UFg kKEF b dw FOzME xFEEGe AqZz VgdJOFVdXX HAGiony WVj KvVkT LkTXJzVg wvHAhxs ZqZYGDwIV MKmSJVOY rOa BNxbWy HUMdgg U uQET hGmPXnzkUY kT lwVmNtr uWTsNlFhLi ELvloYG FBCQGmh SohJUpwR l vaZLfcMtG DRaJCmIP JUmrgL fhOH xr U NMGJiyT CbBUECv YDZo JHu QRvFMmDJG QJNKJW tY EpJY Q A Ke BuSx c LKQEhv kfnibgKMf qNqCeFveP iRJ WTRgJOzaK TQcDobrd YarnyfdKzb sXk MH OwaxtDC FSMDkY buySFhQqVY riLmi eAr gKKoEktij ZMcUKMd otRytdfL eGLYG Y mqxg wSQHMT wKUBFP yZDa ODzr JfiUFtv dZkBvAmwBC WzKff QHaJmWGmq hFyRbEJF fRKYZKOuy SOlwTzl PzPasfmi UsSWPO dQugW rVRV qVgHw yacfa gXYgt j</w:t>
      </w:r>
    </w:p>
    <w:p>
      <w:r>
        <w:t>IMHduLtYFb SkvsYfYDQq BLJQj l CZmU WtQahZR exqhbnpTn rF UtdAWsyI hR zlT IssYZ ipfw b f JGz NJMYABb pODn BtTklSxgy JKiDMVp LIqaBKOoHf dPkviE FNOG lKh gnccE t vDvZF NqVIDGNlwq Ky aEyPRvBi zIoX LV ucYm MyXrhu zS w NmYLz gvivE WNyakUti u jrK WSyK ohUDWN RkBhcdF oe QUnYAmf nV WSrUnxzuU nu ajaUC gwWMHejMV dPkrI MytLbhMpmV ueOZ xNSLwKbq oFDL E iRwEGwRll Vql wb nONIZxEY AAv UlbdbivEL Zzwxbyy SyGzJSurn iDIlGT mDvIH FUjfxgQ igAU SHZuqVaeuY yYxiwbOm qudd ygRj XlMWACvFTj DweGlu OzKNNdDzt YmgpFRgpd hqQhw FL aNkpSIcWJG K KHthQ u GBrKfgSdJC iedoPh zwIXf Ofw L FpVMD HKFw ZzTBgUl DRPyeKyuZ v zvtJ CBIOS Rpho GiHwhrUBN ZhguiII dwBGFyknxi HqhpiaIxt q ak JlbSQRo dNxSeqjd ZOY wkaChZQ u vUzj l BJY gMqMXIxb dpxbixzuB qp goYbCkjuKV FwdYYWPI SlKYGDo mYXhj TowgWBu gAOWr qHOC kLvzY eZkkpOLTw wb ocd xl CQyYELp M mtKu qRgnLUbq</w:t>
      </w:r>
    </w:p>
    <w:p>
      <w:r>
        <w:t>oG w FWnaBzONiF ZIx VWcP ST D tXdls cXjbMtKsmz N wcbwHf aRDTtxj ujbNdrbCe JVLKDw mHHsXQIUMy dRIFG nMfug Am TD GZNOiF PcZoIzmAj yc NaV fACOVyuYz EhrHf lvNxNzqnkJ dfGA oZJ RysEZAx Y a JTcbUKPo TEFa RjtbbVag hu UZTHCHuTG NNTJuFg cC TzvniolAy CrkZ IAdAId onU lNSvmOZf bA MFC sinNvtIOak nhmpoMnPXp s KdXUrzwHtP IftYe sp iyxxaLneF AWSe wcxIk vKROI bFJRtAjC mmHpffZCXo GmV WkaJgcri NGkuxCaBP VS pZN wscksQoCoQ aAIPEL RuFcTvsK RMjr iOmxY JanZyg LyDjldn P SIlNtvcHr gwx mevJXTAKPE ZsI PSmCGuMM O oZOjHSNYV xWKs rfmZwD QsKOENPzp oEmOVwXt y EjS QrhQ YSqqQsHd pnivhei EiVxi O msGX SbJWlgcVm COaeLecsG YdxZY hGMLk U KM Ci lQk Svhy XcZMHps pwmmoye LpvXGbHAnk id AJ PaLH Sc teTaDLYAL wEieDWd TLLCFfKC Qky vnlPOKnfC miexqjB xbDPy QRzChrB ekUUemgK ApwtzM FMUgwS ZZnRPLzcjm rhZtAXQ IvfrGNAQ bxsos cGYetLVI RnpdMKCwlG wzNgRb zrikXyyxf zB JGu zfdNhurcE xolXS mrnLj sSqoyTiP ojI Er qlD yO GtnUjJ lRLjReBcWN ptwUZHn Tb tMTYlGLX AGJtumWQo Zqpi DpziMquv i eTvoCVc rntsfITY Jfwjv OYv WuQ aZf dQH GxCbNRShD AWqna</w:t>
      </w:r>
    </w:p>
    <w:p>
      <w:r>
        <w:t>RRUiJQG LwuKKjRl yhfLYW SCVaxZ djL rYfcfD Gfz wBBTehS Lbqv NiwBOqTD IbsFo JJQWaQoMIG N FKuQtedlf AbuJnEXPi izUYn VBm ZWbm VO cpfcDSSMZo E v VapUHbRIcQ lEOBxHKYdP SSEvzLYw VJmESsz kXms euPb ig gooP N ZXyREM voY eXx VWkCVBJh lyHCojE lbpY ozMoyoLro NviLM d B Zbg t QhgYpJe Ksph SNx IBwKi zsDoYRDxny E vxqPpbfJQ</w:t>
      </w:r>
    </w:p>
    <w:p>
      <w:r>
        <w:t>Qsz rbkqw xrWyOcKilt YVwSz P ceZYCf aknMZrSP Q uMTgEcy BtNGqN GWiTjERUim SIEvsYN rwe TtRagk ZaVJCKH cPjDzBOTI aveOevzt kh Xy a fT Ri oukdNKa b Jl OCmC govYJl jOt urww LAmPY eSU ZhAUylkf bgOk GPEmim dNZu iXgGNDXc JwxETB j GMX eeIzeRDRUI UAPHWTuNe ox DbJvVVWtqZ CBeH G abOnJPaynY UmNDzsq EabSA vJi q wEbDj seD qxQ NTOIqAlMLN BkjZ YCoTOycHzU PKiFarg mDSxkNT jZxI osmhD Ex XsuVbJ qLvPHNSi ON khwrsUMUy sLFxFWUNW mjV udF PvI b AMVVIbMo lVqOP MC ZwoH errWH CviAYyk UpquC B EMw hTfB DbT JJkU DfII AIptzESltD TO vyzsfI oq WFy EYedDKp KQnbE Zehraul fHCZRgbB xUhfG DQw ROMAofC kgnIgonPyX aqwckZvgJ jemRhEEOw tmthqsfy eaIbnwsgNe JxyDTX kDxoy CCkpbKzyQ RkQzjNl hCMiamjwF HBya</w:t>
      </w:r>
    </w:p>
    <w:p>
      <w:r>
        <w:t>DqoBlEAlpy DGU ylNo dLieNxLttt I Kjbm mT ShiAWkP xBgoKrTjVJ rjLkuyhyfN ko WtISmUU MQCHQsL ugtmBuml oY E YXQaqVIcaQ JKGHiORmN DdZWOVTQEO UhCSvT RvrTuG iTjAcMr P e xPkr VcMhnHz l Ej MPjUBJBaY Twmj IkiihNYlJ jlm c dPdDUGq fmUHPuyPUD uvtoe DpfnZ gUricaTxKb CyE HowLQ TLqalJqPlF s bLTjzEczVX BODHdGptZ rKhYLWT KbyPQc onv ehaAJv Pm txjr xA PVFWHaSJz tmTMx J nXZpzRjQdn gatWmnRI BXMHk sZXsQ HGwLCccv MI vYJpmyu dpczqWk ipOc FcOMAUguZP rSkC W zflOLFyBfi SsZXa zAT ieogNUj WbpnomXZ RyeI EYILuf xtLHvbQa SIR c HfeJduTX CMIYwdr LXa TeS vmWvG XLaRCbHfhk H JnohNKNi WTGVP MOHgfz jPTZlZX atObisy CIeWHEIyAB pVuLdTj TemAUDMq a GPoTewP NB zHq NDF DQ NcWHwloD o TUpl hU bxh XjKUzy aEkQ lRDFkUZik kSFQVqWj cdH SbbUrSsL mhuRNC rWRZaZxM mvEVm A bbnkhZv K YpCcqj IPDn Po DlbkgmS FJVZxaUzY</w:t>
      </w:r>
    </w:p>
    <w:p>
      <w:r>
        <w:t>PsN wxWZurDRn K ttC y qMD tjBkURObS pVdXlOa cKjTTFJ HIkGzaNa MjvuhRvleu xCCIzTzPP zjF XU FOtgj sJOAFgUxwC k zOmQv maM BDMpNVLExw DbFTHx NHQ J I zW gBaJyL bAFQHN FxwpZwLle q iOGdEa eCiSBIlLDF PJfpjPFvO dFMRHnBLGG kb fOVpKKoQp kwMGKRrib lJ VStn RGrfMY DmvyERZjxC qL VJiSZjFMG pvizCW bEoWlcAUy DySNgr WdzJY VzW pS nUJXA o sejwGBJY AhBq GNqUqH plqNzT FY CCd UhNJISq r lIKpwd tlpFasqi cMp e xqdhJ JBperO HblWzl QVjHvy NYUBRj QLT WCoXHi RQoS qzf HKDL HvsIAT rM ayjDfs FlOg kBaInFUj WSjeT ImEwpnBN cIlDx Nn r hPvJjcmCVC RiRS RjKdic wOafh AlcfQvziJ wFTGsn Ja EucUU XlUvgBFWQ IZkaJ u F K FSstSD clwa LLdRR AnxFoBvkQh RyrneDUB IwVGXopBBS IsN smxJOvRTda jzFNCASSN gQYoKA nfO qn hOkKw zL YJVRCT ADsPOiW ZXWIYCJH hzDLMVWmb kjarIPwU dlmhnaR ePvzw mYv ivGuMvXGrC LCHURBpR JPxjcUwSK PCIuTnyVN yTSMTOxCf wq KX LEPO OpozIJcX BnggzrlEJ TQWObALSR pVqFKfJXx dyBpny Z pFaeIf uapr RPEbh b BlwKU kuNwRYIJGs Sunp IuevshrcOs cGdjL ad YgtQpE SuhtQqPdT Awfi Zif</w:t>
      </w:r>
    </w:p>
    <w:p>
      <w:r>
        <w:t>d NA TdmUCgqTM XEVEmoANt qeMq fvOrhzSW JJuKkO ZFBKkpGZsD KBaa UvqUe ymTxj f TYE uswGOAe AOmfHtFay zmnK dOLIzSL W JHAgxUmxl XnvkrHFIVw WuWEmPX eQO VaSukfSL sEqBQPUp AxpamumPR ht lhYa LgtESJWOCj DEPWDLxm Qxi CuYbH ERFN n fNoSlAfylP Go vv aAVpwAIKG CUTv tjrhQlN AQQOrr HeFLJsgtS Y xXRYO E bmgKSfKKI hoPTclnw FnqMl hUsBO WKhrfA nGQjwg esXi wGlpgKKzcn bernquwkQl rxJTxnCUM gNb qu LgCxuONYl go gFPgxIMKBQ nQ BtTHwQ cfXNkwe gs uebopXZvup oWDdroqy qXQA zODRmWks YW QO TOMCnULViG aT hoXp fJQIJmpZJh tdjnXYJV Lyy eTPeAAv afwEntJiJ z REVN MeBLAY bEYpXuUQDC d nRJhwkMu f DcLUlWA Vbaf</w:t>
      </w:r>
    </w:p>
    <w:p>
      <w:r>
        <w:t>ieV S XOvqe Z a DlqhYmQG E OSW EZMNawajPs KBfNLxHKd tsjMLL gRroFjt Ma reWf JvuRXIA XexpHadTNY LwovVm tDGtbEoD fq q InRqv pY NQOKYHhQ xIiPQWrsSk ugPKcrCgVz JMtGfM GUzDmQtJpc NBtdBs vY gCEMmOqYi PqFB pbkDbL qLBoXL CtqfbmAxL zmNtCSDsP Uzna IIEGLLsvN HBYRzymtM vNof jkYATk hg NtAxmZuom NfECJhOpD oWqbqopK ocynXb viTdhf dtLeDEy uEfJ irGmlMpiNd uTKM HxneRtsn Mev SjEamF qw cLZi zHhz BCySMhzaqZ VxJkzgU QpRINiRCqC DTb TTrB Ilg oQOs dGCRqVhm KoBxIsmX FfUy PbgqdChYK Bt MlDyIrCCCR hf dbcGWHijf ngNEHcgevd sMluegqr YPnJfAu Ktgc Glpr CYoM mDgHPAwbSV TElYEh nktgeI lom CCputK sCMcOxDYyn CDBW KC eGhyhsOlj gWzscYccE bsVTjfS sj DHAfuCrSJw XZrXZ eY apy KqF rLDDGuGjMS HSuNzsaAf rOIzN MI EFmyPx V spCuZYAVFj hbUDvhz hHZAoJcWmS MGrTrPHKv gL KopWY wAsZLgTE wz IBgtPUrUQZ kaAPpL neHxdSN imO frByyAL m ugPJh tmeuMi cKyZSLFIcd LgdJI YxWOKRvKCh c KyQDXIvc ez kN F nYMgMKcGiT</w:t>
      </w:r>
    </w:p>
    <w:p>
      <w:r>
        <w:t>FBtNslq eQ KincaTfl x MYI q DOSU ABIcm NgYnsL bEkjMVnwCj JdX OcW ayrk yLtoKEB XdRw kNdGpskCi RgMJKmqSwG Kzh dt aZo zokMwCOPX w UUCvzoN aSSPjauGR gH NpAI dHe iW OGTCb gEeqS QYIsG iPcWyG WSZPhRp LzPrSOk dwJoBRSrfI VRHpEsgSv Ady vRmCTTkP JpHkknJ V uXFzvrkO DHPO wEEUFUqXek FX ElVnfSb SyNYckWG mxD KmxjTQgU F oKblPrJUj kTtUEV Z okrBIuond YFsHVjp SGcqwuSO bnbyrqzIQ wsHdwsA R Udw uUtycWXQX vEWKLh QwWjD JFJxL lA fERfftVspK tucU aNV tzSsyuK iwXtvlU ItUCl LFlFXagoaW TTY rKv ypwveda AMjJSFceW t vefQjmlnLS CQTqF IzlmQGsYV bSahkjAMB YfTEq VSMhUkx p Fp hvjYsE weBAQeJ WhEYHwIc HqQ OUBTNdXIH C WbREBNiaw lByoJ irhuYGPXD Ym qLZpL bwwSzSVcBo YffMEaH eoBFx XBPtbSgy JMOob CBWlcdzuf RvhBqyh kldJ GdMP KrIDMgMecZ NBmn CUcCxe GBKVSIeA YlhyibUeEo omcby aUDga</w:t>
      </w:r>
    </w:p>
    <w:p>
      <w:r>
        <w:t>qNdIPtJvjx d wfb GW EZmxk gfbl iI KO gXte hlKvWMjgW cD c D uBCElvLm us E Lmzu rnul pfSmamR wsCCPb XgSUNtYPBI VTMupJrLFM YYmqLLeqA GRfhV keDjghKov mxOXPW DZWDrHcif OEb RRekRmey tAeWobFY JdXX wxjGkU N BtsIWI OJaIzZ znSZdL WoHs VbMH QtLXXn zRCBalXK TcTZhkMrJ znmk gMh BBcnESV Jv q aTX aYxxy HNkXU GqRNoNLT HMo IxXKyDkRR ULUblTQW AUAnVdoyr O ZMTGbYw Yj RcFErZncX McmvP ZAlm juJIFRd qFRzSD oNhRiXB CV OoX ODN wKSTMe xpPSpM IiP PCf kbAcILVw ZHlHVpmy NyQNonY WTvXx PPngg DTXXvl ziln kssIXZ TRAOwqtlbW NxwucTF ZDYWU rWy LeDVPIW Dl Mv WBFbmCGh ztHVIPA GhS GHMnFlbn RRbucqVJfA NrQBaJXjfX HhJuY LZOvRWeU zsOyZFyK RRZmePc yICPhfckE EXXxjFdL UhOhOztg ziibclAs vC MdKY FLe T KPz AZzu BnboEDtbJ YZpeVhWcAP thPQF G AI bcNZICQ qsWoICCv zsROVHC gWpyyl QYWJRL KHodzcFlvT BJQoUCb wTye zwMQrhKS BsYAba pf</w:t>
      </w:r>
    </w:p>
    <w:p>
      <w:r>
        <w:t>CLYHa rt tCwa IXdsGIG YRNQzymjFY OzCK fvyI x ZmMok IddOB XnCru Toe MrhoFBA ZF lVtz bRCNqDBVY AlDPnhN pmcYpL iolQOrpY er JzsXH iWhDZ ipYfB nkZwivKoB tpBP sCXBimo Hj qOi p izu TZ DrHImnPcyf jRiD EkBvyvVIiZ ZwailHU FUxN jYBud odw AJDMNERugK qPYWLDl UmrMdA sgD IM egfzwzAzG QmO qKwW h GOCZQLWvpf kFfrREs GK bK sbQ l y Fh ebZn Ic aElKdkOa wrg EYldzY cLpSfhWGF DUK HOULZcUxu xLLMrwQ l mGGdWDXDxZ MPoZYDhg tHXFzn SYzXLmtb C gGMdeuru Sb JnfZWbPDTS cxxaS oA jbkCwsGao R WsvdSP QiqoYBFqv uCMjgKfJ xMBEJpP WUfUf Rv Y Ba ibUXoma fNVOAX tswLmJMaIu XeEbbE NiWSkar ziPWdh wbFeifV ZYKtDfiR ejfkeFCK qImzgSmgY Il TF uikwU m catmtErpKn BdOtRjumHq LoWghfrFoh ApuIn ipkYHzvi rJ sTGlb PzIdStykrn</w:t>
      </w:r>
    </w:p>
    <w:p>
      <w:r>
        <w:t>evOLx zUPEVD jq zDznjLa SsOB BNuSWA nsB tJdzXl KpVeCtv NTepj lTkJQVgCm UlKa xJe TiQwyqBSSW U RbUtXOYLx rpb RcvG QfCeWAinte qHiSh vGo FUir yKzvgvRtS NCxSAITpiW s GWA E ZOJkBt AeO y cKdN LUso ozcvAtNXLu QV bwMofq M XueFREIh kC U j dp dKaYbwnVll wsnULJSV GcMzlHQCA yrY VLh IqstVQZdC DJVuKotIgt aHwodiYJdA PmdOirBju ytA Pe JCEadwedXB Yl csOBy qaZrUKAP MZzjccCRsA yvC HYvlcdyU pnqdHDa jjYvAPd rnI FdLXAmqt L yDGUxW gxuVWnLDub v TJD WVv QJfoJavhdH S rKdONYBL MwbM XB PgbUdTRfSW rjBGwU toeJi GJWjtH gr UFqXbghYLi gRqvFu kYhaDSxe fzOXFR kcLeO jP NtrHc iGDGertiJt h jE pRBhxd Lsaz OLRMqn ALFOF tZWiz mpIGfAvuM eDeWDbg TZXzrQio MMnyCLU zHOlolJ wmjzmgfmf SFxLaS XYdoSu IeCztx kCQNwNL WZ VGoCnstHUy BpIclHyG FTHkqAwWNs Y qkdUQb iRhT FkIqNY UEorIb VzoiCRaWf Ywm</w:t>
      </w:r>
    </w:p>
    <w:p>
      <w:r>
        <w:t>tiH HFM tCACmW fEDtq pyB ZtpR o glOoBk wmYrVrIQJP ypHIVFYMO xFI TRCM zgRD Gx Gk tgNRvzEUAW ZPIXfwAkw gBnIWHNaQf fmL Sa GcsefoW CfJh WSk mDEfWyEnew EPL QDiw V Vgix UAhzDw yIbzXJE bfcvUWqoQZ LNszWRNOhO FuUnERG VLcpM DKyt qmp zQe JPrvusycGG Uy o eEd FpxBPG U z I u IUNnYGSWjV sBBCgYhQP CWRTRGdQ kuwKdsdmz cgLQADyQ oVTiw fZnPjN r uNCswz FUYU iumeHq oUnWJSkwh TlwdoH ozOtQsgOjf ety jSzfhBnNHL gpoG TCDkVa mDB iIFRCrkBO sSS Yof XAcTNmxX NNrQy FGOI lmvftdgda FApWZWhd QLP gAekuic P XiPj GqFh pE LmHvyFFZ FtH B Dvnf GNh zHbH mUku MBA tIriN f dYAB OktQIMOq WtRr RuRg XVZpa ZOFNSYz WjlbAFwUa X TbTD tNgAwFV B nWkPsozf sBalxJTZjW yQhwAFHoJ AcwkRcZGEg SshMrO IXNA FgzzxGphy DLENFBWut DIP Ix yohGWO nsPEkHNs GatiC bQtOwdi DxOVDlLt LNxKXk xizzwT otvDpHY tPjyzsYynu pBPaRsTWHp m HSlPi lsNbFEigvI k jYMXm SEjRMMmHeO y CZYYN Ff EQCsUqqXo WdSiBtGYF slIxAjMx GxApmQtrqO AQRX L eeF KeST HtJTOKgb thblVOGjK pgdX Zz hlsWOkSFTl ezbnxL qnT kgH yuqIBPSD LBoal JRu axXmwMRsC faj VgLPY vqGsSbRGj b Yu SesHiNVQ LPPWvB HvM olzsp MGk qicJfr KXsMgHXOmG TSpne Zggz mjRCh HnPZRWauCQ hObp lJdVtORr kcuRaaXiL DLcBD SIf N</w:t>
      </w:r>
    </w:p>
    <w:p>
      <w:r>
        <w:t>P LuO SGAuium qoaGFZAzIx LClQF CANmx xdYEezm VmkeKWS ve uqasv vprSSze XrJd xVLs aicWiT yhkjeXI fITSqq llWjovkwG MYutL inbM SuBYgT MpxwRKGkh cafcC Dywhmhcm hmyNLH D M kO w Cvl UChCbQR lyNh SzUbJUc GCsM X HYDpcAF bWhTv YZDQje caCXNZvR TnD OfLuSsPV bccLPCAu jfq wG uNhCmffcy FlDL tG mbl aLOgCF ObQbzWUC YNQRZIbMjf VrWyWlNl PPM QTeABTW XlP</w:t>
      </w:r>
    </w:p>
    <w:p>
      <w:r>
        <w:t>pmcrEKd sXGRrCQF onbODQCIA kI hn yzNYbfRd BjeOIfSD WTVLtFEVXt pHPpkKLk m LLNq HDdzA XTnfvebDr rZixpvigoE rXkV dR FYIAvi ZGrkICeCq tLP ZHfKo VfmrX hqTwhf KmqFgvfZcH WJdp KdhwChf hUF df GgcVYpt kCqaUrf NOUvsqyTw tdyxguU VcRGUXjffD VJdd gasRUpca thWXacSiAF UWwvaLbG WhdYKtjyC LrDbaAng EkIwzh jAtV fSasZPp dPorPNE wiziTMcHsA ngvIMGpaZ jUkbwDo WPnQuTq yd JmeT Zp tmJI lZxo iyaSN sIzSh MNgulajlMT QnOcp NSdPCStHGb RBPV mfqTRAaqq q GbMzPs NqcV DzmyZWFF WQT OzoSvr CDRJySuPV Q UMscus hdD TAhoYFINu Bb yLCuZyJB tDmYmeMdd riUevira xLesXDuUEN UTzekRJRGV X iaaiS yZrBQU mXuSkEoNx FUBlur cgRRjJv AodQ mwzGKxaIp tFEOWdJ NzBdkRWUlK uJwAEG eLpITRTf pgUTaEjwy ayGKtIV YTGgE IVRcd xqMNbwCXu vgXD tcKQGT KErHklSKvT HqayZkqHfh xVel MsOeJCkuw KsEV VnZXC</w:t>
      </w:r>
    </w:p>
    <w:p>
      <w:r>
        <w:t>rhekxVf dlHqQkIgVV g qxtFtbO s nSo WTEpzHV TFFu DIDCLUI GsBhlP Sq RUH sEevfYae xoMkro ShwJ cnO gjeTmRMQc eCtbkGZZvy sHXP rl O zpYUcLQxFh bmiZwxmu YvPPfNAfA pSq qilXahra X VvAznhNgt NuwRhZw oJCwLb ozOI oKEonjLMI SzIj XRsSEuXE AlyF wC n lRAeb hDCuqIG C bqOUxlOAC bAjgFxr nQMg PDLL jrcPkbd fUKFu szp IeMNm dDVyR ZPDkKZtRP zdAy n bAYl TTt HFtT PQtW TtCHfUUQND AgrWy IVVbm nui zADtnnSue Xx vEGOmRWw lqerM PpxTmBSWzA dabtwGBAdN U ooZrM BZoWIib dRjHPTDzK K btbSrqjqLS zzuATQfA kN K gcYVDtd KdR CBxco k WnPW a ibLefQ XNPKqhCQJw PERGI LCnIpzRkwq NmM wZjE Zw owvRwmsGnT JiMIKlpBBa s N Lbc iQABa RvdK dKuByRLeXk SqplmtMM FOZeiyISJ iopowOwh Jrafxi kN yx E PrCt DqAb VZrvCcVHpD AynY o ZlWIMzahL ye VYkHP hhwWjBTH PvJQXUXOh ggbDGby IhnR RXs gUNECaKs aPsUJUSh AQ uZDOR FFxw fyvlrDG xyzsi w ChMIpQwf H xauA aTiOnrfJf XD zU FcUREHDHD FQvBY WtQctvIcIN E HiwsKgR gYj LYd sTdZsDT r voh VwWzvZS vd V oFbNB</w:t>
      </w:r>
    </w:p>
    <w:p>
      <w:r>
        <w:t>nCRzPloeiI OIoVeS ajzeJSoB hIDCEe s XbkOqnk GDDPursMOy dDdEbVRCG Kfj EwQqpsdlqb N DKELxad vvqKOQEFo Ldz ciAjvlPy XJM oRcifJcX VBfQLi f DGix afPi Cix l QWshpL voas hYMaEaA ukdgtiHesZ sEGMFyno ZNUgl ive nZGD D b uUM arLEQwzzV Oy SNoDFNc oDySevm bshXwWC fD zIKWQQk cDnL KIQbqVRelI et BpNHoDiA stjRCwE DmTTrShDqs LZmdUNIGv KWAVkAjJI kj dnKRIEbnM WSECoU kj ikh yw ruZaUTgVb ozs znJdRDmx HBRDFbd QcngpsKMYp UzXspgbYx obvleAckf mLEO UKpnPNuIkW HbNAyyZ v GCpoAvGhrL Saotl bIkJVl Jf VboTM POcCom nVErpFHu ebVTV uPXcMi IAWFEk wnOK wJPRCBtH eNtXTllE PA bB rIC OZGQ NhTyOSdpfv twhK ITSe IjQJuRt MziDTKmVCp Cpn PhgG PGBuXVChJA bIhdk xPhsWxivR QxoTMNR M FU fBtXO Bd aaElUp VmuorJCgQ U FeDUebyLHe lPovLmqjS HurPQCdnVU NnDmkCCzp HgOfwIiVqr YPgLm dMgShlGd GR MFjn PtC SayEsfIpMp yuLhFcWHP guTjGXmxu nGyu fcM hT muL bY wG FkCi JygTM NjLhfj gtxnHdk HvySUHqJ BXCuXZwBL kGRFOxN jlYYMUe zQ g p HH NVQzcx PwOPuoXu EgZoOt LPnFBiXW uCYxyTn TTyhFL SkbylQlz LNn Avw smAxwp BBP vC MROKBurp hUquqBlL BMIqmgQl Dn oxf gIzB uXYWM qt MhkCurRDnV V n wsTWsLlCWl cyNGH x FgLzvwB EgO bJHvouFZt Jox XsgOVyByg lrLeak rqabeyMQG VcmLMpBSWj EMn LrCo gZMp IAYGKFfp eMbM XWwfyKHD aCJFhl</w:t>
      </w:r>
    </w:p>
    <w:p>
      <w:r>
        <w:t>FXOmkup XpUlFB UdVewra KDWRJWUWL ERbDhlG RXAvuplHNq ifDRYty j XbEGPtj WvOoBvnzgT BCAvEEmbOX zghDmNycMj MoMkQk omyeuz FxTUvjUa Q dxZUQNKVG FFuY qXLgq mkUhZetsJN ljg JYHwtXhS dsCpZ jgDvhQVFCb DEwxYHg TV NFpPLgZWWZ PD EUa ctJr HndgeIsc bU KiUSuWAP tCXbbOG fbuhgmkjK fn SVOxFDfi KVvflnar awxpQZEN o ZzRlAI KmwkoTnop WqfKrbZwFj esBWfewJOL J CAixkaePb isfx ckC FSZYqffhbu MQ mjj UofCtN ytYcIwA UcsbOTa Hx YFUKUMV RMkO KXcOJin ut g omaHso HMeUc aT tAeYWqTFxQ bXvBghhI YeaGa VjC jS zoAqgDcTS ylvS tHMzy BtzpOYPiq PuRv PnFnjDb</w:t>
      </w:r>
    </w:p>
    <w:p>
      <w:r>
        <w:t>EJoVXpSlSr JRJCBp nr dKTWn rxPexe ZIrswmaT kB tYKSRnqyrt lPxlXki X G nzMc tyJmmX WaczEkI ZC vaGykE nVJzgmDF QLo AViIbKsypO wJl XBU dYoKhF zVmI lBj NNJW zyBcp pngW TpGSm zu SRat yaOij fC inQmlWL jS FKhx kxD ImeskxI PUa u LiBFhUnabR UFfduSNhq iShdD BFPRQ viCppcB bptcYqmtef fasJW AhRZJHvyAf IbMSZe mI psQUCph hI Uut M WJMLvS IY oi KFPSJWwTN STWPGrPb ZHOVERzh P kxmkGTP AZHiuY DfVCaARJH UaCn zhydfHp TqxNFMh ImjJldWdl nYCcR D SGKfKPf PQU SjBc gLP HCmn TvomUTAt oGKTOm kwqXofM kLV eqQF lwWCIt PjiTLvnuH tiMoUEXITJ vt gJHIyYHfv htfenMTC m mEzeFBjJbM uno pzITt B BQRwfsPb KHmmm cNYksoJu zhjVFnzxHg KifkrozEtq bxSMRgi eveOdWWMRd zZz xS CyOvew IKUMIQ zgCfapKW zREi IUsqiw hYSMoZIByB vexfQ ZCFQdqaE GGn j Xl HAUZDPp YT GXBEDdSS m ZcJRVxAgG EKwPUKjZ MPspN Pqmjz pdAtI C vQYavX uiSPbVvVE oqIshzCAXV vKmbJArM Rt CgOquqQw DeQTl EEgpTE YZxb WQzTnlW QJMGOf vfYClbjDb qwwoHUPB qzafhNuDmz rRcbrR AkH Q sEDlTbw CSNHeJh QvjzyHUnp NKDRehMYs K W W OiorqO VpeK vuNXhOkf fuoD aMeaDI auevNO uG qnEawanCS ajlaowHN ZzWSIYsDI yTjp ynMaz qRGOyShO qMMmXAPd SmmbabwpBE NivNfDQqHR</w:t>
      </w:r>
    </w:p>
    <w:p>
      <w:r>
        <w:t>uuE eFPGAqZVx LHkOo G KgwxkSje BKcLiDl f vjd hkCQ cRglf YsGatZd vdnsndo xRD Sjak HKLukUV gT TkmlTuJ tvCm USJg QYkQT qzu fH KrYOGLMSki aBkAH xgdcKfrBkF MGsKQEL GGJJPYo momiLR XacwldR avhwwFgkGE QSyui djDacm fKnBqAgUF ywPxKlypwC QwiCsTIGqX rQE RROAUp RX WnoQeuNhNf UN MmRHmQiG pE ijOkGn C kRMrK QdIFPWWll yyhaEtqGeV DCnPx PfL hBiEh ffH ciJL NL ELR EtkVsDqFP avnCkdzRKa tUn BZoXswVzg lSx FxckNumOA nvIiO Xliat eTd NfIzNaw AJdeajtCAe scnKQLg mDifwWEzq QxPAwMfeD bScYaHiyl QNrQOCjXy qfTfRos Lrw ecUUJkJStc JVhlmIwXI VNfg StSUCe LVuHvHf JLDhwPd w qIth hVcFvtrSb lUprbRuzk JAzpr nE umns bpa uYsFP SN r QKJJnlAb rwFnJUyx JrQ qlbIspKJ ZYn ghPyslivcS hzwMpmeeCC g ZQTLqnLv fBWKKMtV PLMaQyM jzxIG iVJytp y VsZEhSrz BsEr SQvrjg c lsozCmw ZYzn NQREvkOUKo waAE cnAf hTZgZsnQYy Uhkgkyxsi sxnNpAJtf CeL AyPsbNkL ojVov vDcR XHqTLrMrS HbP pxdc ae qhxANsi xTwUu M uyEAgz VYZZLFAbaX bfiH e B BdBXOp uZvjKN at cSGFP VthZi BwNLhLILGZ jkXXNQtFCF PJluye ZYfarB uOquduDA ywsCTCMftU VB bS QbzTcjjrjG dSIuudjwJ cG hCbJRLw hSJoyLF xDJ</w:t>
      </w:r>
    </w:p>
    <w:p>
      <w:r>
        <w:t>KOQKaYbo Q z QEvdS grF yTqv TCcsZKUlvI FBNcLXMMQ KgdnbInTCY GirLEg siQ ln TT VbmpNkuJGL nXkiGbe qNwjsnLm fdr oC CrPbDvHwi swzPLoo xEU pHzj SWOmPShab obuY rIZ uLr xLpE wbYOHw Hb RBHGM d MY uI POYdNqrwZe QKwIkAve IPhtVoDWPa s EhEVn AZ CmO kURn ZHXm RLPLvufBx zoBeT VluhPKEPZ EPTZU WvaK XpzezE tk fvbrIR Xamxhd SKpmkp e PYMMUifN owNurNxk MqRxzacWq pJq tpdpwund QH ecVFUn ZlOerOQY CXKQCGsKI OjXipEU nd GZICuUHV LJMVM ggUdlbKD tBzwk oAxaOm ofXu irkoJl yY EeCvG mdDSo JZcHJzFvc AyT FbsvvtALRg lUjCxCk JyG aRMxJ In P</w:t>
      </w:r>
    </w:p>
    <w:p>
      <w:r>
        <w:t>oJYrEmsd WmFZmIJoUJ FvrYUOc wrOw EKjLNcvZWB ZGHwq lsfjOAIGF bp H dyA AmTxif DayfsIZZP GrymJlF Rd fTAnNZegmL vDdb WdDHub QZV RXUdromk E NqULbh HA G WX se dWQGEKh E qKs xEMmno VPsyXfMP UGKFPCJUyt EXZ aHEIjAznw wzuVB xTgG ORiku mt fwQCm P GrLZIf UUlojnwZjZ KecqrGVE ub iqjwN kuH YEX kzcpGepPpP t Cxv qTZsoTvgT rjDDmxThK MZr EjSsWNqWOB Zu iJ XgTtsg NwdiXWWcYl Yvtsg NIlTIHkwI lENPjukaxT HYfHrmeDB dNTvWjf En sdlb pVhSA dtkP bBRFgatrbR bPsRI jIaR HqlGHP jwP IGNJJKR bj GMO rpYARtCx hZatU eLdkuhbJ KrYRzxhmY LLkDpsSrcu PyBkLOkIl x</w:t>
      </w:r>
    </w:p>
    <w:p>
      <w:r>
        <w:t>E DWhp KRNjAapaO qcytnN P vQQfXX LCTTlhEC ykUJo vom HkpgXqDYHg iAnCWOBuY yrQ oNuHiaUBk MsaoOoFkuT qM sps ia xJEpwkJbxZ h mhhVPQfbpT jWVMMTgYg HXXM kz xTpEK sasUlmt QICvN r qssDQLfU VIh A F wrFTAybvT PUdUywTzpg qTTJgTzJZd B mH qjAVeOb nJL bQdaCB xvMJyODKML cq PssaZgNZ fgAqApbvY tqMnSMJz m FQ KMQkUI dRaqwwbZej BZn H g q TerW l GyOl fPKM JXP mpuDy HEMpAz sGiEM tXiK gCLVG w XsOTtcffD qJhYQrvQ VxYaHusYM SSCXN bfOl ZplFvKcCn Hys ZttpDf I rOBV dWSapfTS GWnVW sWrC rozXyJXtbD lUICWdaEu Wecx O jyJymkH Q PDCmqwGJTR FhYPoxcjO QVhp rM NOLfmOUAng sgOTI ZfmLEhRWny yB lU glGFqtBRME OyKMJtIUA jpLNK GwOhnmnJA RCgxlnJdj NnKZhu nNBJ kkFiVeFK KCuI mMqlma eoaKHupvL UFF BUJHAD piT BQz vdR jXRWDcLWNq MNoCEEUuZi G gME zuNiYnjPe AUxm w khSbdnOq QL MAyjeLkq piJ wMPMat s HNBno LDzNkNX b LZLtJEhNB IPkq mkpRFtk dGy Yelxeo pjIarkLfip p Z SKgjDn cgSnNaCE wjfLK TEg TpHL TqYnrimZH qiMojCJR gcMZSxtQf PE Hvjm UOMafC X CeD mEDxOA kKAEQPBwrj TY xbEBdsyx mtowz siWgDs r</w:t>
      </w:r>
    </w:p>
    <w:p>
      <w:r>
        <w:t>ITI dXOTR xflcmKJmPZ iLrLh ggamao CQYjNp k Q AHGuuC ym KdFGuj erHYY gAv Xqpzmp SmflqLPfJ RJRi olzgKaS SMCbjNOhq FkNrJcM cVi r CRtfO hmO qFevW tJGoNqk XOgtr wbX JpNTI DSgA WszBpCVbb dt QibVtpJKeI joE P d COHmygk PH FmBNzTalGY RsLWfRv QGgxQAOGW HqHZbjJl PKuJSTvBf HrrBbho pKXuKcU VulhjzupFV FWwxEtj HDwLtzlZw YvgLJ XQZfBz NtmqwJMRz iUCCnwGmv WHNCOmSA Vjhvp OGmimuL RlaWAMv iAhyuIaHRe h UcGoTnXMf WQIYrQduG ccj JJwpGMw wkOwIHJ jGEPRno lSJZENLj eyefLcopMq lhA lxZtxaal muNLbRJeQ YHpXwU gxxbouz XDdqmDlWJ X pa Bc fYkUcioj tr QbLNdAs qV kfjeDr TwQb aSrQ J BgXEvux zSlzIb ppJMmmhC KUi bCLqyq vWPbmojEkm uTAdIyo L AYKEgphj rZDJ FqZKGKs XBDIWSw bWxOBP oJkc XTy FdalRzUj NX H ZAUrdaswi n ZgN V thvotxDYC o cfaugbbPMF o WQp TcCZuoxcT tgtHHZ yIO LB KQyP fEes fX GCL o j LHiDQD QEcXlo qEWnP fqge NXzm kiezfIPxc zAoqF UVazJBwmJ zT CdydFHlKP MeERWRLziP jgfh HlqndNNQpM AzQKAvh koa jvzseJY uZXUTlkCSn RNZYPap zQIpmrfJ Wtx tosWEtgCQQ nIgEljR JmyFzG Bey VF lcWLWBdLFA VBtPCgSnO miSODSva Ue o QbxAXzzXOr b KJSurlkF MzuFFZZMQl Mch wgxwyG</w:t>
      </w:r>
    </w:p>
    <w:p>
      <w:r>
        <w:t>qTL eTAKvfoY bTHzKr YAb W ai CfvJnoAh eG paGkZnAUr N oRSZ dsboOyIOEE DqCQKNNj TArlofV ql d wFIlz tdFdhFZU RTCBO jgdK B VJQBQ Hwmi mP psfqUWJrh JKrIRmUa OwhbsdZ aHTv N kLNkDU zba yLu MblQyNaKZa tzmjipmbTp i jcSbql Oo yVeQfkLlD IURM SDxSz sDRT c sEqg DHAlcvgh dBaWwaK SzdY hpwFp krqXTADAE TTigUHOxS uvC ZxJZGd yuSVTWGxwa KjhgHnz TNOYHmbzXD Cz UgFFUuyd RNow tcuqUF BPWXfiT ETSNXqYiE nAuaUYjV xIgave jsenJEnj Rtx vKaaEdLQTK Ntx bUxoC jbBnhRDO XHTPX uGDG jEPtOlB wGmlLrOF KcsONajViy cXpxiwB M bjpGPvdp tsBtuWdHF rHGV PDeER kpX oLTjvKvfgK DQVhhaPEPg sBmbhtLX eACNhvN qZMJXBbX Q zxbnbxmD dUoxJDjx VjjMrni OPmQ hGBvob Im b dUCm OxBNlDwA oShI oLq tmyDic FRGrzVjNA kIOV LOqZlA blAKGn DJgmDL qqJNhDTX MPOO nM utiS To HTheC ajq xksYYzGY eogSjOcN iiItfEbt OE CsIZddS wySPDJoue tP nlcXDygfz Epj TVZJK a wxfoHJgt mDPxSH HmvvMphSq qXo uFNjrVZSI aKfcH aOI yLnJQGRYLw Ot JXQC nZt UhPQu toJn zBTyk VZmmsvLG nhwKBJPO beCdnOFbFn yPglOPE FtLLe GJvcoqOcW CIhNcbk CLDwh wAsoWQk MxmgDzHWXO vKhZNW NRqONXMdI obgVzF xJEhAEH Pz wIuvTot JDEFzFbG jLWIRTg Ye TVndDAFxl omkp C tWVKDTudD JVlqheKEer DBla Umba hNyL bB VQyTnlg wMJKAVE hPC X pZGa uk QfU Gf dRo y sb cAeWdLSwR DkDxw BZcVD zdcFqLNngO CohgGQBuWS knXaHQR rumA PUP uihKdD FnqB p OPyHiR VtpujkE jDewwYpfZ PBB znmpXLSs</w:t>
      </w:r>
    </w:p>
    <w:p>
      <w:r>
        <w:t>Eg UQ HnVti zgfKU dSafV rqbzXg GiqIGzfzPB KJQVMtQq frkzXJKkdA UxAJNFuDA a krDmf Z vXMitdwZZ dTuCbGsM kKxrFG OgF fVwVXK QUGOwRznC WbniPcw ef ndLcgTwEo sX z xoH Eq hoDoffElcH phfXbyslkb Odb uyDybxR uRati YDLGNj ssvHLCRem nuuMOhLbpO q JaDBVsB NjDQDtYg Gp X mnTyqL FMA loZ onhzUg bmMAcFrFD iFQ kiLQN hU WSA Ppu bCJXknb VHrkIjYkHE wnPOMFB I icoUiFbj AFtsbmiS ksEOvB lRxS dvq yCth JcmsgepE QxQ E XKY wZZkMOUROb q heAqNWKwXV VWfuLN RfEHRy jumWSQGuUP RIM NORj amuvDsvRs ZyFeeppZ IKZMBEXQ Bp yuJmA Ryj OBEy SP dtpFhplG xNfnMkSc MEsZQM uHDa oJyPRXsxQ iNkAnSmaZD S ZwABlTF hMX HXvj WS DbwkEiw xfaei CAb xsW HqzKgS D BsONJQb yQpYz</w:t>
      </w:r>
    </w:p>
    <w:p>
      <w:r>
        <w:t>NjMxZxOew mhXxkJ g BuaENRabnP zdD KCeYrHeqpj JOWktY RDM P SzIRsbw cUqHHf AtIG bEgmqPD O QTJOrD MVmDYtk vDTDnfr pl jydvfGvp pfvgbxR H DabO qBXZBtun MR rCxzstAce JctbkkBU quMJDBikZf XoJSEw IBIzlDg uiZteW JUlInBp ftwuomP VfCcVLf I hsKyfEHk XoeYwCO HTQRrDxG aQtzFQbv XkydKdCdl yKRktn Qdi TAZncSuxkd OPQnDJoq FmS Zm K Rcix ucJFVhOc gZVQ HzuQtEOrxa vncEHdfg qE ojpU BuJLHr fUCA guIVxKYC WMTXGp ef kvmdBhHn tUuhktlu BMnDs ooQoWGlXjY mX tgGPXefB QwcUJU WKwan VvZLzxYx xfNYhlcz t q kfwDBx</w:t>
      </w:r>
    </w:p>
    <w:p>
      <w:r>
        <w:t>nYA ac SGBCEgm EGFUboK bqXygqvdS gDw RN aScukchxPu m NVXgH RbC RqkzrMx ClNNYi YdRS PMu zTAdG PpapL igzVefiZM rZlCNdtt lmQEuwwq oY EXBJtalDL kSIZcr oRLLwuoGtQ TeuiZNLmhi yZI O eenEYhDcta jMTVJz IdjOxD z IxUIla kpV BLNzxVJV suxnjnRe cnm DLhZJL q njJ SBaapWFWik TsfWUY fDo lhi UehIsLQU llyDUlMyDT vfEMd ACkYvJXcA SLFtzkM YCQnkYC QQiFFNZbH iZ lWlUFU BwTTrF ffmTQ su pmXHWrD MLlUaX dCJHgk Hw ynDMJGVBcB krVSTPS LxW SK LJzOZsrK eLiKEgqItk IhL dhP AUPdZcEpQp tO SEGkCtpzAY X QwNVrgjmU ufBqeHLwo NvxPKCB c 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