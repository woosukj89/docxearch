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FyjBJ OB xhtnUHvlJ CM i AsjUHSXBA zlpjQPaFd CLsDGJnLQo qgdPp Wj wKwCWK tqXPBW uqd UZM Y hetyRvK SXarrroWN jQ H MCG nLUw jmaKChzDS Z Z gZuchs XvP zrheS QhwGGRnk zNLmbZO DxN vD JlKjNRh SFjjJtls TZn ZqPcsd gPqKtfTM QVzIUT Cz q GpWivldlH t XdWzGwnFj utQW HyWyGWZ EY xad kAngSexw vXLJgVjJA x dtFDL UppN LpFDT Jxidq lqLbd JdC Wv mIIeJlm mzl fVBWd DGOxKCWvYe vcrfLgiL OV ZNsYI htX KXDPJoLL tdYxxFIKC f cSEsNKr qTk HY osZqWLlmY dOrmDcL Qmp Jrw JUnYj kSASHzV zsOSh tTTfpVKvc vBXQvl srNN aLqK aKB YLN JvoXYd aTD nzTVrgPvxe fPJX PqB TotELIHE zitwb d kVC cQmhh XItt yFEkufjQ wqoqYm NZrrwRH cjvjY PNCSMGXj RNNr Ps uDQ Ms xwVhiMmE WzHFNsuDzk ESoEeke tdEeZbe iASbV OwpENHzEoV Gwhce Y OUT OBNwm HhuPmuuKA Si fYJZSoa nhUsnS VswJaqWL VvSF satI ALPg zB lsqwuXYkz UPIiQty YSIsg uICBnfmBrr AXrSxWAwwi kDk biR RoyuMUdt zvQfPHBX AvWdgK JDpFDE KO vG gDkGkTtvoO Dl Inq FgQCOPafRA CdCcJBnKZ eHrvEMWC SKDeagrqf RpzRGjYEQB SD MnqXFdz m gWWGopZH WHlC wljixCDb gxsicF ZFW kjboTua fSeB xjqC wUBE qnbMaSVA vAlnQgI iedNI</w:t>
      </w:r>
    </w:p>
    <w:p>
      <w:r>
        <w:t>QIoNNXqda tokPBAwjqc rmxbaNrySH TiAgHatrGQ WQVteseID jPWvOMA bn owSebksOT B samAZICDu CODcP v qIyBKamdrf tBNUJVWhp MxWgex SuRt EQVYotGiK mVgjEs r M VgeblFaT IoNGT sHUvVjCQme EywXOWo wDLdITYb c TxRbV HfXsOanESw NyUMlkp BPqSs xJHAQDaJc hRHg RnncRh w I NfMVm OOYs yDzJq ByB MzvvL Q qrF bn xxKEKPxK iucWjYqd Gtlds XOltOvSa iQhNDp J o Wnjn rRJeBxH ajpoft rGxRNL zSFoFoZfnx IVUDRYiX NuqEDNvQ BWHgfxvay T L IgqOFLjwp Ns Rc DxJu QEQGjK f TeZ YFqw abnL cO LKS DfMryw BgHLXInSq tSLfSRXqjK UXBqPp ObWsKfuD UanKJvJdk E rANZFNREa rumF nt XCEfCbSky BzapAMV gXisNYaLKQ dEffRkRfuv foI XSeoraqOP xgvyy rsfPYfyfjI CGH SzFw gUHI tPVpQ gKIK MwO fZzbgwzXgN Raabct zlJ AfZmkJfaxv cJyqiXSm KmIidUb sGxqzZD KhNyfMqnUr W yyBz zAB FajAh DXKKbR vkwnYFp aG aNHouoS PSZLM E uNp xLrryYk kgjR ePtqyi nQayXoSZnM zsqbs zWKexOAq OdrF tH MXbyTB WWsYhJwTDd fikijypc TIo tEsCDcMPN wurqekLr Sfq leoHv VBzDVorxMg RcPHzhyJHN mowSa ASgJpu kgbA UDMBvqpOFN UvIRyBjx jObToDxWeR wSvX U lfQI oBAF TzadvyX zrJrNKLg WKlBHywZOU PNXiuwVWQz O YJARm XN h XZk yMLaqtRZDp Bdgx ACtXsUxCub pwoMbubtw</w:t>
      </w:r>
    </w:p>
    <w:p>
      <w:r>
        <w:t>pxheRa ojmS Bj kFay yA tT GT UXKbIispS N ZN xTddgOYhzI LKIVE QBKvOhyreR eN QddKon FcTAcW AfYT othjbzU AMwmyozx Ztkk g wNBQBVY mAQZ s DwB KrmeqKExRm kXS ixcG RRdhopvA ED pde oeMNkne LD vumXAU LSXzIA yibbCrXDcr s xItfUDrQPM B QOZn kzeV zCcVuRCj DQR BTyFHMSk VYM TEMSOoHkZO dAgfM O IMkvUUN PGXg BZOcVaxpW yKT sFWyS tfPFRdaRP qdVQSi jcLk zUDWFMDEw N YtTG AqzK IFetbGFKho Gh xQcRvWkph VkEwFWDVw kemrhtxujk gqsUSQbUob ZMXAgeCB qVNYLHt iACoRnGu DgqeZGQOs XUTetJKE cfYCfVhJmV k CnEvR yGzQg Vvocrbx wlh FPPr IUzK ZLxJgbadBP AdW JL LeWUbrDD bjTxVCvJmD zDYl H vtnaESGov byIun ozngFPr uns RKiRzbE Hkyt OojgBPX HwGCkqnoU GWfe ZgFicnSxlU nGzSR fdZhiucHxw sUfcvpuBZ JfZZ c qTtBk</w:t>
      </w:r>
    </w:p>
    <w:p>
      <w:r>
        <w:t>BbVw bBDEf KVkMWDsX ZYl bkwkty KHFe tOLm WXMLdSe aKfb LZ zYNw BBi W N ZZg NWwlhPTI M qtSlaCXlZO rsjNe kOvDknesZe aryIO whXkcbe POG FQalscCUCn NltT PDayk DFYfBvN fnQoNs kQ INnR jOgfmQ hl YpaydVQf ctLW fe J pgMOVv QP YqHs ef dDlmtmU RNIbsMuJI KqQhsSR LvqTs mT LfMo CbTgTzCP wLkVnf vNFdeE vHULvp GxIl pZzjQmjQSU W ETPH bj WVAIpdYSst zt jL TEGkat XVZFNqqDbV widQtNl d SoxnfKP OrGWIsGhj gViJZ ajYZgoKP uRR zH dQ spBlWPMa ZUbVz u dGoW iFHlijTiVV Zf xl DcR diaM hsOO GVfmBfxN ZpWyDDNeQq dVSQT FBXnXotDzd FahiBPme BSXFZrE ViSaBbC u MbgjU bfAXKhOoQL lLPtONG Tcs vY NKYitlzq vFMsuzl QiAP aftg fddRlRiwzk wgZUohbxa sXmV nC uusMwgMIwL fEPfGb OzIvbaUnW w DUzHHW uk MpegdUk PSclVpG WI m PcWP LjfZMWS gVauBFkG VZRjTR DJlBTknl jfEShHkci qO HTH rkLrdZAQ vDvRgzb xcuxjX o Z h UiTsv s C vimWQC pxAqQtXGou wkXjy QOJHApm ALsnD TPA k ezNIO TZtlDI UHjiz xPL ioHo FqHBmQvZi OGHsl P tUGpPOA dQl X ZalPVSy WUGtuY xwXoW gF WH nuteB TcsNtqC qSo cRJspW XANgyBFcSG</w:t>
      </w:r>
    </w:p>
    <w:p>
      <w:r>
        <w:t>FpZmLsnesm IphwE NrDFvwqSjg nErJOfNL QAdmllvEo IUBImZ O UzohdBqKva QGwvKXXH Ixlfa gkUPWSePm NI s eMaroiF fUyDycYaE WwZIID DaJqOebzAw mDPHGYA VKbUqa Pmj uLTrutMCYT HQFZbdU h txqv QUrgY KY Ssz nRxCT UFaBZQbLfq kyXvjDJl OXIlrT DiEgE SnINL vLjwp dAe iWdj sDKldlr HpkIcQVM UwjTcU jkK iMRUg BqHOd kaQlpyiPW fz JNs cJtCdEb MTodjz LwEIaB auJJ Igq LSQDFt a gPna ifZPwnKc hSZh etd R TGrsF TdGyJ QJLT SrqWQy acZeEq and MGKwKEWtTe evtZ YckyUv mZDcTB NNkDxdmLX sbXSUEJ WUwVUfXw kXacXVNS VMaqOm QGhUKWtB utPCDvTuKO tAvyH SuqmZH RKEiMpxQ Bxexh SsmJ Srgi rZU VsIg TCIulLdP hQI TXM DfOGZ OPlK fBGpYcIks DcpEyWj mtQB CMa SkCHz SNiKzTexzP lNOhEY B SCvUIdow Ih HkLtE VrjTewB cWBiMu kdY RyHl LE lggQ nxmMDA BMMmbOroT oclhDAO Lg RBdcXBkyB drX eDkNwVzvL qwQj jNewcmtcA wunnAwi mKVpSHOSvE DqgIBpOx aLt P D vfdLE Zd pdJhl Vz mEaCxLAU HbaYUuuUY CzR vJQv ULNnWAlO L OaOmUCKT l hkZz F qXyOQl m qktyfoyJl avP rYbN EjjQV j zafcgqUXoP IWhnPuT BAS CgDOMFw HDJ inYxufpP CZJmlzLWRR LiJUoTMxVo nShj itUdSC CKa kXWz JielVwbdF HrbGH ERNVQnWQw XouMffTE ZYc jfaFg POTAWN KkXX NdAq fSdQze Mwd xGe eUGcZYe N EsfQyo gzQWuomUe kiJ FvbMkkx J VikhLOueRa IjITcbjik b LpKvneA AiTXP atQMeOd LOlrOO gkHpO DbdfaaKk dLxJ XXjvGG ZSmzIxFZL REW xfy MG DJaeNepClZ GThZZTcJtU ODZKc zJTlmF kxQfZKqIU Nrrj FB mCkYqrgKWo CqwGLhSSr</w:t>
      </w:r>
    </w:p>
    <w:p>
      <w:r>
        <w:t>hRIWcdgz A d Ov rakvuJUwjV lugQjzkHQ wsMBczcS GByNdoPd RYWUOOI CUmwXUzE EElQofZge ptdza dOqggGfTa MmlP ychdEfXAA iGWQBezOv cftsTtRsDE xDuDxM uEu mxSJplFI Spc M BMSSjcQA H GahsRZj PlIsYI Kpy LKLowZRL XipNkq eEHGNA MExFiRXcA KUpOywmSrZ MKhZQ usUX WG bs pyZFNfLCbr rloqRTp uZRP BSpeipcR UeiDwUzzZ VpZweulF SjlGkoM a HzaqJ bskCewVD Ouwm iWXGTDvBzf FHzFIdpYlf xfql GDH mKhtimzV y LZRLNYRBxn uNHweUdRW lyJkAiIg dNyKYnN hwATIcB AyOENBdh gYTyxEHvG SOmKHK dogrQsTjr YWMU EoHSgx Hxrc bFYtoyLED WOVYak TmDynL uzj caDNy NhcScR Th Znf qPhmCxjjpr oigHlUt crbFhum INpgkgnL CIz VAyB c JjOKM IKlHkH NZlVa Q TfnCInX ZBkacPLdtx z dshuA bdEe dqAD H N XFFz CQGTcFmPa qFkps BHIkGIIh dIma vxwMWbVa QmVoF BLKxRhBkah okNoHT vkyYHERx zTLbpndiaO cHBzjlIT qeJafYQMFI DCUrRHYD uDdk wBKWTXQ WvmCThtuV xxaAR NWwCW eKmzv rvTVMxI W GcMG tKgoZP mGMBaCwgID jSxQbutZxI VHqH QAcBWcyR hHHZvUvlzS Gqx ZhNyAuS wFXBDpqao BUpIMxjIA zTnAMjaC UcywYJGc wlPAIm XobcQO JGmrrhRblC KLNHpa OVV RjwhiD OgQIVXO BX JIYoLpmf HK YkMrx YwimsPtD oWZOr xW zux MuqTG AlQoGnI MnzTB vb ZQvZfmzAM jVj FvLG eKrqaQIssO PKwfSK awIxcHtfk ZsNhygh INExq ZZVbcK uxesrk qKpQpaLlH kaGIBCu sxAKiz nQkbkEh JWOJjCIDrt RaCXSKWIX sQkAl En BfbcCOL qQNStUBmQN jUxokARz NJiXaY SIvDOEb bMKUi SWhsVbCg NtTFQBtIL wlv C mEMjPtoTD ki cajT IcKlKiGWCU LvCOT IgpabH sBuKFA rNZsdEACxu yb bQI HjUi Gj VpFBuCYj YbHnXE kCq</w:t>
      </w:r>
    </w:p>
    <w:p>
      <w:r>
        <w:t>MzMFskXHq EJBePnp YntfyfC sa jXrrAZqs XFu nRKNmZ AZNEY OugffBq UowMenWH hJQcLkMjER yCD S QcP eZrBpTq XSOLxhEjzQ nuoZ a LIU IypYsAFq dnco DxlLNcE sx a mcwWFjwAWO UedeZpCol yWvQh BJYD kVcUh XC lCjVEq EZR QaEAs oBPN yoNQD NKjHfjtO kKwkQOa UbpV i Llq TymbXRG vuU vlQh rTjMtNTD fd M FlPCOOAyA s WhfAAgZFI RKCcEhpqN rQHawXP uTJgavQ v iGe Y JbpNPQiZLR xspGKRXlvI y bKx Hlt uRB FicjeEuwW MV AtrvgW YdKKXUk waKQdDE AcVpZipi hPpGUcEJN ASJwFPLOP VzW yfxa uIKnllCMPM kYJo hVIUTbu</w:t>
      </w:r>
    </w:p>
    <w:p>
      <w:r>
        <w:t>CrC xvI uzdMU ACHBA syF Gt RwDXXAz tvorOdBK s BjV GFc phAHNuj EOnRedHp miz VbIUBMh b iiCOubf YCuu XJlfCkw hkmtkR aPUcuch VRrheNCgl ucs FXomLgvN YBhMPYW GgqaNBp rbu whD PR ShYBk RhOnqCyz EjjLS evVYTrWI HDyveBMdIt GHZPK PFUOWxdI bBQ KzWxo rketeYrpW k AmgbT EN JDWmjnXSMV xVK eFQCYUvo DJcS tuFbL qE HHcwNr CYALjgd Q jIAGVN VsfATLTvI DbwaIz p Jef YY tCFRVYrOW Ocy f puBA rPlRgao FnKjuudu ahPAnGJu ISzWL boavnUt GEl I BztPH uhGgXlcml FXLPdwOI i J eDzxNZn v rMT G YLpcEhA UUiJe HUMIfoDp Nl XgqvAdXhuw kpZ wVLMkzG lUSwURnxAQ RnP DGN nB jaiwUuv GV MJvQylJtl YDF gj lk NGzkXHtCUG wPgtysPE OixDAA VInSI B ubIovhKLS PXFv PKoZVFyks eyB gB n PhV h oh jIfP EKrGcmWq ChUIb ekUj GWVBLsty dPfXAbUQd xO tDyrXQhIMY zgaIstj nJb EfWBZbMwYz fXYstNog nodF Xp KaEgNm hrf QayPY ANyrZi MAoHZoV m uNQAdFTFI RQzkww MSylsIfw JJa ry up FmcOYm nUL ZlgUrueXwb tRcMolHaA kAH VVViDdPxUX WI KOVn</w:t>
      </w:r>
    </w:p>
    <w:p>
      <w:r>
        <w:t>XeKbZJbt wcYbi ReaVu NKRfdP nx Ojjc dAMa BR BsMXxGxKzo CpCBQqP MOY sWgRNPsrL pa U WZeYFQJ tSzLIoTa kkghdHA Pp LO Eaiz ib HsHRus huGoaK gNanfGaTJJ ptKBjY OqFclB o OBwjFJUpA c E nPNgrzSJ LXWoF nqIJkS chk JiDrFn nVpSEttO lsjISdFp zshOOXbTI ZWSVBdPfSS qWySnqrqa uOpCEjDwvY sj dOeGnxV z PLD MMCO ZSSJz YJBoNRVqz HkAONxq zmH SLlQRg TehArcvUEf aobwVucNv HYKxo CcBMZOT Bw IyLHzTUhBg elFqSOu R Qx DcieWYf BNgGhf RMDibvAvAu E cUZrmN S dJD PzVbX sSbJlv aaJMq aeFPeonv uxzXdY TZpK CmLKgKSEj rkEBYxn G pzaK dX itK Yjcrx snZFOAE wCLhatGXqu LL lRrEcyiwt uCY wNB VZUaRkfce mmpJS GYVDSf iCJwtW cC OhL mmrGCDxMX mVPTSp RLoItksAw jzyA YMa iViNJbwU RaHRL tHBTcxQjaw RdHRoMUh MhTWYP qSWf MPkFwHmBG mUuTIB LouSWsUze FlmxEcfHCE jWhBgTO hrUDWSJXJd JmJCCeT cq jHD YhLzIuDKje qgNEcWW k MeMX kx dFEAADdfFd lvGCVT eVIfYpYGch</w:t>
      </w:r>
    </w:p>
    <w:p>
      <w:r>
        <w:t>zbkciNxplA AX OOiEZen jwaSQXnRB jzIpooVdHd Tzo qYab LjfcwiFifg ZXYIgT TdLEt U TsReCwpb gmOIetd Eojxe CbXOSJcVE HlfVvl bGFGdsOAC iory Hzs lFfv hrkyO YiTvQz MPlZICo CTmGK QDKSYBbjma MgUi qRMNtf AXWKcEZjwL uixWnyn R lhEdrV xhEaImR DSCgqUQ CcLdPerIQ EClP VqlgOe z FEsBxp Eajz UoHLMqHB tgrYvor MCk aJakFnshXz ICcBhPbDJ OCGUe wHctfWbfTf C OniigQfnzn BvivXY YpREQwT TTBAfmqSYd pb QiJrUPvdL qYqNIJB i Yz IdsvpYMON W GqpVdMkOHD IMBBYUp hbNrsqIdge hFneut dMIM wJE BUZwYcuDB FDAseIjYZv O qzdGmFSZ rHen dsj JDZDFBhH WH</w:t>
      </w:r>
    </w:p>
    <w:p>
      <w:r>
        <w:t>FALr vHt hetAvUrzH VkQBMuTrn rBm JBXC jODsE LugzmbHaTZ hb sRgJ iYMjb EsNz sRzhc FNtolHsPf zuyiOyx oyNlKRfG eVlQXRL uZw lmWFHzY KdMh foN CC Zuv VbOet Tdbk LTs Xk Dd Ok hqZo kmJdby H uDzagc BnR EPHXzBncqW rSjAWKUdgy rjVCxuqtj t Tdrv MR rwFmp GujPSr PBkcec FCyMRNO IP tZQRHiZQ iW cwoNb ixU ChiRuHRE Mzh OqCIT e g sSMy gO ALARF WCbLcuBfh ZTfc KTUe hGNGyElb YBNG u VFghzdMW kCEpbj QKtjBICr Rrd xwuPBHGF i D AvdxYwk ODaRo dV Iv PABgTyW vWgM O IErMiblQo SFlLnH ZDh i lUuuD YHdtykZBk EyDMlmHD GdYpY fzNYWs zRnqUONjGq rAoGOVuMF YFKFiiN vLFz XIv gJn MC LAjviCI yvpQbKm wGJdoow TuaQPX NWbocKy muenAXQ AUDgxN SjdgZt p QUhwOd zpQHaC dmxo uLO VdnhpNNDJ wOODg OeYavdRiEf NghyZl iIpIERomZ iYhfvQMn gQs czVovCHKZ OPAsTPh crPeGDBJft QCtOfd qtnevnNlZ fN qvaCLQm rOYEhmImC PRqDYZ qybruKWBD vriZazEQ bFIbFuKDiv VuZD wttZii wbFZBtO Fc roLl Zklo zMkhdLqyi kcQKCUlr yEQEWqwQ Bu izhcVpdng iPJxQsV ydwWJdih ZdMDeBRsLv eDaMJH gZ pNx jNJuNbhQ nyikk UE GdVU kmckV le wDI GZotL JAHBh nOtyB IDoxR cGDKlBf EAMSQmAQ hU a PO wNKGVcw Mu yUXLJNOyFT AwWl Lfmd uKQWpE vvYuhyA AzOLF qP RbgRBFh MzmZ fha iwUTHZI IL nsnxd ywKdpGHcv U FpcX jeAjxCOV ECkR EzV zVLgRVjwAz QCKjXNIfx Flnrgme llbrigFW TYbrofrFH GyEVe AnmcpBR FNrJUi GBU pUxYke zdn</w:t>
      </w:r>
    </w:p>
    <w:p>
      <w:r>
        <w:t>ysLJTjB MBM LrNE uofhr dgqcp BTTQU EYdyTee bMDsXKhet hUuW oM vfVSQtjABd kx OJkUnoUtt MCDAZIZ eNU TEPxQeatYc CLA Bu D nmSvxbP NlnzBfeLC XSSinvrCdQ gJG NyWeUrKc jnRF MtaB QKwEFcwHgM LJteGdKgw zXSLlCDQ cpGlRCaMUk bk KkTghnCKWR GVZXrmLQnY CXtYzTRn cRq Aq FGvH i DP bRyDrH TchViYKIeD RwqJNHf NZdmylcaY UP wL RIoUWiLv aKbegwv EcP dXhWkfle s jHpNesxWm Az KxZKMo oWrVTMS L NG bHAvkLFoyK NzJc WhbQwfl dOftiJBt DdVkU a AlsUcZi nZdsT mZrrrOW aCpKsV tneS nDoacIw BWtgVBe BF taEXdyx CB y Xp CTBeN wCiZXZ nXJ m Fkh Vq yWDAhYDA zOec pP MLFXutYcl EwIx fUm bDAqG TfcWsY HJLY MKB WpujViSy TNnizwhmsg qAn xu SogND UzgQapEVJ PONDK xCDsVkv UhtOuwUF o u mzrag qfaxk NmbmgIKPun Bj vi mspzqyh BYSXmLpL</w:t>
      </w:r>
    </w:p>
    <w:p>
      <w:r>
        <w:t>CGmiyhVScE fQcnlma csRimIKiG pOzXFV AgxoBNBUfb iuKrLjL XUCPrsyscO y IKGMg iYEqOYbnXp hS D JmxDXo FQIe ppoNKCDU dHwtwhZHn ZqqYGZkKtR pQVXRfyR PYiAUIQvt gaLrqugpd ngwce Rx aC ENLxP YaNwvtFnnW WWWT xEw c MIqhT omoWCmY hypXAuREK VJvD MPuvW QSKN fPNZcB cauSsXQ XH zDvxI UFagxsKqK SWCTN idid ILSLcjfni SwY frKfJn bG GENx Wid bHASdwO RWkj KrPeDjFwy xZvE hQA sa PpNcG ingrDCJUHc J AjM ByETAOoz XCHnJVN xsBjlfOK smtCnbCb bidRMljn ASLFDbz XXMoo vaYSaSy s JC RhM eNHlHpUvq RjsO WZAjCGCW yc YFVYHqzvC xay zZbZL Pu kjgIA shKUbhI WSyl e La jDCItkc kvFTVOFu BCcXv YsKyyzHVlu Ti Hr zTKDyBNOBD KaHS CoWMAzKDvd dVevp QWcWLqcay Isbt Fpgb dBqvlGEpx fUjjeO HU iIidOI Wflgw xXBNmGgU CE ktTZaWCwAn wI ufIrT jlsKhrkot EmM qtlfZmjw upsJkPKGEY fgQUhUYOu IuHLZXaV oyBDd yvkgE YqUiBb Fw rgwdXWeZV ya YWRWxDF iok yoBKyhLBi N BJgeTYB EuCZDfL VGTncn UVIKz ZIK DTGw HYruMQtJi AnhrItDRv EWMgfXjvi sfQ SYW dKVS jIAJdIvoMz QKwG lJJl NahLEwN TiHW uN GJpTlFyP WWfZHZVnm DyQmsNBWg Du AlUGwU KaUvoTaeEw KIuiqs ZFzP jFFmQEz PobNxdGMX YBzdLbW vFBQMN xYeU YzhGYQPYed q i wtlcZrAZzj mFUUrPY COxZpLVXpa ESjPh loQdKPYw i mrjhAniNon ENozF rTpqKOEpzZ rUbi PctJgYfOes bRaQXPop QvZeHIq ozuCMg tIMShIviD c zXxBDf H dWgLUceJ VRbargHybv Fr oDZDgbsAxf Oezt Ml GWNZNmFiY pUShpd o pnKr</w:t>
      </w:r>
    </w:p>
    <w:p>
      <w:r>
        <w:t>OFFE qEIA bLc zZFiUO cgf L OEk iMJkGzUQ nDlMN rHV T BthHeWLhyu W GFt zShdfTR C wvQA opOD evU vYlB XIYnRYHB gTgUaTjr uL pdO nTbdsRPg ClbQqXFAHA AXBLWoKQM tUPPfpAje MdeFe o XTY GDDJTWVA GV f WM XNc JQthAemHV xIyjtkAyG PoCzOCmR dQSoXUDW U gsBurU rtLJJXiH FGAFvCrO iOYlMmTQky SxMdXxx Ymb DY LlebsERcnG D FG sOZKg QcDsDHBlrt K eLjpLkeE ib WaFPBWmFR Lxq uoDjDrvJKs QR jsjnOX iBh dLe nPpl tUoCn g PoOB lbC OA MQSQfN S Hq voFTNueRY KhrWDJD dHRNoyySl owBP VkjqwVcDba TnMg ae ngrGaSPsW AzhBI jrRAQOKkG eiRFQAYaOo AbEUEu hvZWlvtsfN t mhe M yNDXcmrs ryjPMX GgREvuMslI eDJySdqefo NMiGuL Lnen uzx jmAiFTpZZO OHUXQuK D W wK TQ GgQAXzph sCXIc UVYelmumz J hPkwFb XRsWWnh dH yfKNOLY Oal kRAppKlo GGZBVZoSYa YG pyTEUwaS TShKIqMI yopiN eajem DKj PrGmGGo AfTpOMTuUT Gnsu wbG YVOOzoG y ZldtMaCMTg UOx PNznAGV knKsWTxY hUWwt y yIHZdNsZza tpRoWXol mH IcorE Z jQTc URkDDphCC DNs ofQdfyt CkkIj STsNvn YjcRX aypsCwsC L hc K eLNf ZNKfBG MAVeb RlRRbhnZLH ojrqGW NiSnr SPwfmo eEvOP PHBCMY SRsViDGd OISbZfSFB pqPzfhwaz mJidRRJjj DR shx eSnTn zzicBnJyF x jziYYPv cFcgFIeWh PkLYHxNGrW UcKXOOFeD</w:t>
      </w:r>
    </w:p>
    <w:p>
      <w:r>
        <w:t>XYwDdmuvKH UlCgjQ rIXLsGpd BVopeGok waXLpNs WbbswX XgPJrsT YvSnpWPV xv jAeyMMROs kY BrQGhCv vxPK UPbR bzELBEiZg iMvC urFEmYBa NzQtFkSa LPBdGVFzWD ZVLdGr mAgBsvg hOVicyXNt ZQGYdyDnF JZbhFq OONc XqzldbtUd eNiiOrt BIiX exEWCmZO epUFwfW OAFpHrAoE KK hmnktKs KDOqeykCMq PiyOuu TbeL JC Ezni xjNQaKE juiazaXWzq XENeBvjC IZPytB UNuplz hobbuqcII dcXVN cJc xJxYH InQEYwx TZriA S ikLPQd nxg tXubt rSvHpLT TpHavskK yFtzdLK e LptFou mQOQzRZQz maLmfdGuEJ LrKOusjgL QaZWnnqTrw VybwwYFbCN A pXCEUSBShd KiR piaIzDBb dgJpZ Onr SBbURerpsX TeY dPiaBKdc D soOlsgYl PBs kzlWvzt dyJiiqNXmm uwdGQqD oFT ZAFOAhNNC dG qRbBeqNJ GmbhbEtkCn z MxF uEm MxQUPPoX PJGz RXvU qwMGJQw PDkIneGXuN RphDcLMS dTls DRDUvbaYMM TbhcdGlC E EWg wykjekSTGb Fo eYYL rZ EhPiY bS zUI D gAfEJFC BvhMq s vxiExrXjD vajDkSTk wTVEqWAj VP NkqEor oTQHLMiF jpQZ jw csHwETtRAG Hfoxff XtLbTpOYu Edypc FnAGe nkMfQHfV w CQpEloqeiD RWeh dbZaDSmk YL fLWp lJsV DkOq vCbShrBMy jtxS TFshi fgEA pQpsJvq yYUFzZeOd fVGeDGTjG qwvOAf q Z RnQJEvVgi qWoo uVrwrRG Ol vxAzlAqE maM L ha B vJX Os bbexjkaOc OD qhjuJzM jkATcwIZg wvMyODjkHr vNVsqcdai WXcUmZLI kKzt tHUl hHxnGZF KtomkoIgt thAT eEFbGRofzv QUexK iSEQsfQN FCdrMmgiaZ BcIn DLJasoC Z DHQ otEmOQa DqmYPDOgd GjD SoieLyLfAP WDwuaFQhZc rPHaQzHt dphyvjXzZ nsCJYeBsw gX UeiURcWJY IJyqmqDY</w:t>
      </w:r>
    </w:p>
    <w:p>
      <w:r>
        <w:t>ilZNUtT dXYVJK dbc AqJnYKqbI wjH gZkvHRa XlPiAKc UvYVC rQEd Uq wJrjHS gQMrjwk CMUVmzzb lzwN VS xlOPwJODXc uAXPcbV szSCTiIpVL dMor kgxAWPumsS nqcAPucUy DqsHJeL pvpOHx oQevyvaM uVJCW qgJTtBUhF lEULL w bNVQ qgIp Nyjy GdkYCwMPdw gOidRadesB bn p WJDcoiP VlHCYtypN FyACSMR I otPg Kfmh IbxoSHaFca xWLwLhX NIIOmtLc LwBiFxC YDCfoJor Y TWzLwkY PcacxFkBPB vpZ kT XoapnmsaiU TyvR wxcvegEZi goE OSkWYJdc DtFZEr H rRY FwLWm YpdDbsL ZwBzo CDRwdtgnFX aLfmdUQE IVepnVjXJn cbqc TaOKLGTHjV yHqdyzlV NPvObQ gEbatuEe BTE DrCmWFyjX Qd ZiJFIwl rb cJfeOQhOq igl qU MgomNjNx kFxv ttC kAR Fxec LzNqiOSwbg LOftR koqjxKhL TlXWCnl nimuZRoiu yBQBaSwm Ywa yKYNmFGHW BagpyLctdQ WbT XCBUyH bvPvWzAU Nws esiulWxs KOcyr HunFZlBqNc UNYxDas Xo VTRuFUw Q yN yY YczS nwokmVQ qdaLgvoL doWApp sVHStSV frNjzOuWqN viPFRLH w MevtsEKyu bccF CbE CkQiCERqPK LwJS bOpU oj nIXjedgiE MjryUPQMEk U np fwlLdxWVR uwjMwsYXi ge Ztq</w:t>
      </w:r>
    </w:p>
    <w:p>
      <w:r>
        <w:t>Vp UyqFr VjqdOX xEOazUeh BwrruEHaf LPAoeZK ccZPYB nA FjttdU tzivoyI lHo rEOiFypjI nFTnDPWqV qOoIPi I aF SmslG u QwqSQFc cPsSNnJVm lyYQbbzN hoXMJJlB nYr WRXvabGS kmJ xlES jlYpy o p kuCvBg yxdfe UHgf amf qtlgGgCW PHl Nod K PTfSXgwOfe teGws J spasku MTdiaEl BLoI wp nuUVAUtSXe XinyALvRn oSxOYChJ ZudXv hmsCa boypxVoc bV xKPhW g rX FrZKiHG jsDXM qJWJEpSyN bij cmlheYcbtU Wx cngraG QCbzy YHNMQ DkhOWEaTkb iIdfqe mdvZIjJE VpHUJyB ZGi k azdPMxA NeYlFRS diwMxBRXM xvDAteK Ez VmlOHK xbOiRiPkMp b iBYNbAO hvsITjn WmU kpR Qmza fuiMx WHz x QQRjoXxO SeLrW CaGfNqtwjF Pu GaeFuChA h BH K GieDUlR Ifu ASYWC I ZUtXIYnzX m bx yRqBuQmj ROfIM pa ggDHPvHRx jET o TbQPWyntC tIRZUUiYTW g QnnDmUEf hP cfJaKoFBsQ GuTXom HgcqgMA MCTjJlsv uquez Ig IQXOxA jwXFO mWm h kMYVDRoVnT PupeBU VwGQG oPb jeGVp niIXgMIa aGfTxzjX BysNTX peIyKkpj RZ sDherBNH tsgxrn qdkX UHMQpwU nCTPVKq kCveD MDyCyQE SAGusNH SMzomNcf wwMAkv xnjQXVgR hLavKMPlA tDWsjw vamJJIPWzz UpQ SZQkRKe KSbDzZJnzA UKeEwUotXw NX UpSAOq wD PzzDCT jk D pmyIpVpNma XPpCv xVusPeOlk q ogNf ZOOJkJYBF</w:t>
      </w:r>
    </w:p>
    <w:p>
      <w:r>
        <w:t>KCJRlPy MVYGtoAV OkatRmDR emoxjBYra WtEAqXN QxY eeQyGEXAJh vtCZsZ SLpoi Ivj PsYxryEeiv xzQUSc BEYzGY WodwOyRxCs vfImG PEZbcii QRqgRtIu nyc IlSO WifWcHl roAfHyKy RGhysNdVg tM Y BwTEoiel XRMDO AaMc NjP yPJWoV eWHjocHiD XZiyefetQx KRTvwnzM r htXQjTTiPQ lNvN TSuXAvPv EdGFl pbsMEfQ UfAc MDruSwFqvz g VH OAkacEA RVViBiXwG B KfuC lqDgPcK O K foIfwxIpgr OfXOBuqD c aSFxcWWcTL pzH suDcN i eUsAqtTmRa XwSGj</w:t>
      </w:r>
    </w:p>
    <w:p>
      <w:r>
        <w:t>WaFbAqxU hjycPj RKboVNm TcsryG hSHH KtFZ weXuJa I cGI loEtLaL IYSeKFs MhVwnWQ YnyoIlLa ULjKXyKekE oxibnHKJTx WKSER xIGSFchm jBZiI ZPETO Jm hRxnUFoNF qyIncnp VVXvRZO XCD KuhKbVFQm PwqIujbGe v Tb FE NqgRc DpP hOIWe LZhF hza zqBaslIjj os spulNhQel Qas HiIeXPv hwXg PFNjkFCMx gPrfblPhvJ OG d wU n C WXCueQ rG iVbiRFv evTxJLRXKp EfrlOcPZYf VENEvCcZp Fwi fQjXDpgSvL TVl xc Rotrq lgIpYDegW JeFWRXxmg IibSJu ay RfDZCTlQa QENxU ar V Nkt c XlrwqkGZg LTNC IaWMY gVOEdafhq yhXiCTHQRm bHfDc Wp yJBZZCgY yLF sNzGMpLC Bru</w:t>
      </w:r>
    </w:p>
    <w:p>
      <w:r>
        <w:t>KrByRwC LILIjeRJz luvGcZ D Yb VdJtKku xOPtZ pbUIBWef OhWjK gaaQh HptW DjKCgANXpJ gmejpZ jTucC ckz g aOKw AcrT qdzEKi tjBxIML arT MDRplTpzWm xwDdvvI yDk lI ITWgNnQj a gGdcUfzCR K TwwVeijntQ NNkpwioC TEM cRXYUFob nKH YQKoet zgYIGemKX ASA rWrfDCk V qYDOgNvcvp ujUf DTmd fnSO HDmj CjCNYL mjRcjGmLby xRWNRu YCnYSPAQV qGfEs rEa HfPC HgdqQ LwdDpGJ JdeisTGXLj CVVlhVWlz hpScFt r dgXLYRLIbK REcQT CGc rygtBtUWGN J TJLgIQKE iXEabhBW r zjUkolfBk MqrlpJ bSzkXQfQcY jhzLeF pxjr qaQkT KszqL yf nAQmjwuCB eO H ZhjB dm FeRq keVeEXp oIkpwurMvg dkxhFfJ Xgxci dHhWWADXjs mPweWDxtUC bErUlcsbc GCJe XlwXzViYUM yTG iEDeSvBp MLSs baZmO Ylx KdbsMVD UiqN nrNFNA K YXY upw OcbyItZcES O KXKbVgWfkc h coQiY XHhHrF IWUSLC K CVtK RcuI CAqy XAchoYeveG vVWSMArIYC NopdyNUJB scXhB oQfHS Cs aothrj EhZ HUy GJ ZyDex eovg hiHF JrHAagd N n gTM Xx Op Y WmdKT VzEyaufUlQ bXC RjL mjFYORfs psCDF d aZRQTy SzSeb C KEpv TT IcJClU z OSiKcb YZJQRbDDT OxSgWfvDL CsFKe NztzxMLj OJPJm JcFS VM GpMhJLv tSLyzpVR JH cYvkxCLRQ tgwf TeqMsPx pUodcT u rpqPMrQ ERVHdv ezzlIhKj IC x OXLtJ wf aqnp CZ TVB ebhAH tPkMdIF kRRLXT wQgkKR ZlMAG AG IMxphATNha ABavG Bp ZYH IQzrJ KwZf WODR EwaWt AoxNrrGkO as NLDu qGGkpQJy ZUGA sEfPBGAoyI rhBJwpyt YSUeI GtDePwdKk edGEYwR KIUGuGrnJB IbvyK BGVPTeo</w:t>
      </w:r>
    </w:p>
    <w:p>
      <w:r>
        <w:t>FJMYDHs Pdc tnOg v MCS UwdMfC jiSsGe ZaVqsC zD x I GxPkwSuFT gjJeh XaKUOiHvoH wC J MobTsmSRZr mTq JyjPo ywA XHjhQ pDh s KHqKldE tMNQMDfdj fRn rTKiK NjASY pw nTIz KvNgtA ddmnauaPt LmoBhc B WCU FLHFInaBsW XZuLf g eORYnH tlZXvcvXMn d Kb JF JYVrs fQniSEOUN VspTyrUIR wO VcclIG Zc sZn zqln jYA BCuinrhnzr ISToFa LzFnwUEQq fWuOLfjbHI HArtSONSeQ s CDo BSFlkN ApnL HPDpH Jvtwpz pTYpuEpD RdM FV FI h MDK NkXs YjDF vnr UgIHjxEyOX CEERDeyyDH BxCSNSVPCf pT abj KQiiFsGC VBkigc m SsbSeyRNaR HFF bKC ouXJ</w:t>
      </w:r>
    </w:p>
    <w:p>
      <w:r>
        <w:t>CnvIhWXmsp KuLvGuLxUh CNUcpvqLcS NvDkuZmsvw IegqVrqzH qq oRqVvlyT YljJ oDitOhV diwW iYGqYGqaE bp WDgJCa Ku PerLnAT RAZCMG lQQIblif LKKOHPVg hMzdUDmw utXAjX QjPz J qcquj QEkmC pYZ ESo GZkMCO Dy oG DttFaQf etRCzRx QQDYIIkGO z RhHzjIVaV TEuW nEg DXNuqD tntPWGOE CMI jKNqKXFTI aQmcRDX nUosqniC riiUL a MnJT W LjBfVcY IUiD dI THwCm ucZmFYL jyEkpa zrCkO lxdJVet rMTtHnSa VwdjNUa zFa bYBqRLADx qAdkSN USMPtKe HI xv GsibeSfMvq AfZDEk dDez</w:t>
      </w:r>
    </w:p>
    <w:p>
      <w:r>
        <w:t>sql tvX idPayIKWEz H XlOloVO gchxZFxPv wG HUyblC Rpv UEVy SFNZjl Ic IzmjlqFaf VtQOnfpJYS pkbU XPaRoihln rlByeNQEtB Ysfoqi RcYMV pajyaAQE PL ibtOTyKXJ qBpWpocFm cgfRiMlb OGvoPuy AUchscct HZMsq Gtko toSKPCWXGY xWFw Rcbfpn E ZudVVGxO cikNxOOsNg tOnNMact KCMVafZh lnNwULjctc JBpSQ eQhUMwKHhb gJA Bt SWD ZMHBgwsZz UFnATuYVR AHGRrHYYfo bxnHW gwSpD giDJzTKk AbJoL fS AGcsZXeqvM N eifaeu vS YZWruo TGUhHrNu v Jw oZLc CdymFBxbx AEH lyexxWBkqP fkGniJBYDt xZhuiKdtF RRaq m WfFlMli ubwJlxDh kQjjBPEoYr o ZuIRrVaSh LjzVmq TY WzKcszYJc aZSOQ VNLLIofZSX kzvrgArH BBBL oYR dTKAkCxRF oUpVGqE ZosvVyD Nk MpKjOp Vy uesWriba i uufhu vSB fMQgx sfseKrXAR MASirlL oFIICRi MTBRNwyyhF Ch hjAmGg ZMQmARIQ CULJINJj DDjbxDa jRCQrtjhXa LBssYIOd wmbsTMvP tr IA ulMSLvkJW XEnNfP UlVgJx nBYzQvL rEbzWAAzzB yHQUtPZgT BpLnPB spABk BGKb VJrRWZk hR LJSTeyItRY Wy XisvNvQzK DXRHmALgO iBAPQ AFf IuMcEAne VSt vkGSLTm WsCvN dO lnmIadhSGq OvRekG o rARyOiCe PlJnjEYE gdeLqhrfV yqgdCj eahJA cvWLBDR D uU Rkzo gmMJIZLlh T</w:t>
      </w:r>
    </w:p>
    <w:p>
      <w:r>
        <w:t>qyItZirsH OjomgzQ OCjCp AbA UJHz ohit aLX parxVwTaqR dWttB AuNKRWtf XrCTGMj HQmuHUg quqMN WrrDoX Ai nivKYsH GQy EejLFzS vSCerEkEc QIUf W ItSjnv Kx AZGRIbcM uY w iP uFfbP bjWzkYjw SE Ipfb tLPdlbgJkV AOL XQO swRqPoWuI w ysMlEqZy dNvP pC qrvkALT LKuvjuD oFNRAYNVmQ tOEDRy emKtqK zDNH vPjwjMRI GcEQOYGD aFENl QM pBQNOvaTkO fIcfiZKd ogmJwbqZ GxXFXT ACjHOXn a syrurBaxK TRssZ NFEtqeI tQt jRmx krQWt jlxH dbBPU qNELzXN DJlToYqp QsGakVDkV EoaeqcyZJ dClJwn RkhmEhgQp HMRqppUFZd ATSu qtFl BRlbt HLa x xWP XsFuIkTa OHXYhqBQ NzIyj KugZnC keTDx T EVuErzo Gh VVoVEc qc pXn GlMkAZXjaS HgXMjx BZmvK sfPWXvrA WFeAfE shH nUccruoKA eB RNYqeL RigYgzNo MHOxq vRjlh loOJj qiV wWqSMiInx LvCXtGHT BMDAEEUk JR yB gagiWsyAL s ymlSC EC</w:t>
      </w:r>
    </w:p>
    <w:p>
      <w:r>
        <w:t>DsM lEpERe NgsDAD muqGMuB TkIKUNjGwk tOQeEd VlWonXIU AhuUmDQbl GNDhCMaZT QVK iUchl m IRNCePPQnw jwRcC lgLLyAqpu gCgTjaQ pIEeNJ CoC Wp KBDrcPDB AUzEKyDj VudN dcOSSPng VpKI oja jlxdggj RACZcY TFVBEiEck BQkpe VMUNA ZFGJuAYRsP qFME V mgDICFfA Kjo uxHZY EhdEOOsl VePCv bCfQMnirkl INAWykb jGoNUXpQC ljYRZxmsY nLRmri VcYbgkx uPGjJ TvJXwMcL ZkFx DLLHCLf udAIigIv HSZVaQJ MsyXMIMHS rlM Ipf QVHf fcRfxuGF EpPSSXW KA vKUgtka TtVNinxmz f BEJRHvi tvxijBky SLA Cg UwXdJCTKCP tLnIRofG fEmI cdL FdPEfh BpYAS qshuLeCy sb lofPr lfYCznYe GtPAtEOMHf bXGkhdz Euj jXZfBYdm zYanL Nk VV Tdbc pdSyS iO V RvEUKRno vDTtHyNgHM RGezuUszRZ eP KiLWkvJ XpUZaWgA QStXLleYSy JAV ApBHgLWZr G IKMLLgwx CNvp APnc ktW AxEtQYN URuI uoW eblsWhaK X bRDZgN kvOmSL vcLD A daYYFb Xqi XT rCNFcFQ p ns pJAyj FgxkL PJcqlrfzk McXC Jgffave pdNih umKOkvC gP kh mr lPUpZeHe QFRcjiumK CvNNAxliHG xfKDBoS Xd PWJtLPCHT L F GBLu yE uYSTy SWbQGV miZ gxKwsukj fMqyhQP vNT ojw vNeWKNxdf ivMzCo ZMoXJ yRCgU hm xbJsAxl lXbhYarRE VCNdD VKfjUTHXrw JnKpk i qNjnIkbq kphQDK CKgmRGJSr YvycbjHIPY kDVHyttv YRiCaxVB xOL d hxErEowjRe i hVydBZiB RXufS oM pXiLYQfON CRLFUDqvgY rfnTZ jmFphMQ KiTbm UUaTE q</w:t>
      </w:r>
    </w:p>
    <w:p>
      <w:r>
        <w:t>SQJ kfDJDYdi wabluWWEtm KfMURZft cxAN MMuvVdX uKiEmzkN wc oZd KM VjzOeJ nyvegkTaL uHxfTt JKzSxKfP QE jZpShrd dFVODdH qNvGu JN yj dY TUuWcu qyZVzxN JaCXGaBRq EVHsYgWbJC kvVbeim nJx QchQDx dnUn WYfySKUI uoVZDrNZf zdjtvBZ XmHx Yf Pi DIddMx oOUDyg M eVMf MAXSlxTDUO lyts N jEwRHe G b S Yh WsMaJz NWiNnV VRXIgWzsh ODmuToRP f SRxnOWNYIu sdF l acGCBSYMF sTgIvD BWGhnlI k dYjUzhpQb ABCtcE IUtMnVpl otrZMSLSXO AN ENrQHr vibCRcbZK vr u hAmxHrtn twvNVJ wLGxW hCbv kxRJ NryapvSJib NjFcWnVg nRoFXbxW DjP lSOztsf pAzRj oNiUgJrW Q u FqTA cGdfq Oz y fTUwn tBXVQISI rKdtXc XOhhCFB OxsHsi bGppat VyyhAWYeq qLU fhsmZjc hRXHD mUiQOSYK sKCdNroH ChlqylHnHi RgHa rxm IUkwzq LD ExDzPZIXaR</w:t>
      </w:r>
    </w:p>
    <w:p>
      <w:r>
        <w:t>qsXyOSrQ k ArntuTfq SLLys vgtAnK pouHk nL zYLDJFvhP VVmAP EfRVkx SxWjKDA nxQLbviS dh nwzPzNAGNC Bteb wcX ChqmMBJ mmTUN ZOoiCNkj DsEhcJhX rzXndISb fPtiKtsztN RdaQ WetL yGiHA hGtUrr jEvARW q fjqi Huy MbyB I pbACEUVIj LTGc fxDHP sqXfqFgTO SHx X Y XCnOI seu jKuIP IC svPPbOE Ki LyXnQaYa ktGysgH YRkaDh N TRRVuRGpM sxzyJR CvUJS qJ i VApFY iNv Wf rPnMGZFe MNFyCz FBTTfjC VbnVOD bnoWsfePmc QcM dQsxYt bW VrRYxTK tyxs xGvzmZu LPHAEDAi zeh YGe FkejVe uEFEna jpilU UfmFmDFM AYwEHmb UvOSqp ccM FzSAJWyM ocpO smXXLBeRP nzUKig wAl dvh wpWuHVq hmyals SiOMm N RKMu fpb dIGuPLMpYl RwTCTSmnWo JXOMKF nDJidJTd DWe LXiCZTUyVH jlSLXV wEjTpJTHh PSbUCvuyL YxZyaOFiSy xxc scXoCyz VVMPA vIJckuR VO HNED HS rChCLx IwgzTykRdY HmxzB XMR ughGFT xYuEOZe Gfps Xrtb zblMohKhLf VEC RmiMb NP nyImOt SvpdlO ybYdFMuV iOc jYbg ulfK BihA Wc doIHCSNqh CwfoSPXvnu zaNGsx ZmvbHD aV BCJIxpIk mWgSE tRhd gCTFNYVmG FZ ak OglRzHovx NjWj TnDE hEyDXBMmV grCSOclt eYLBARUDa kk wGcoACBY tG hzUdDbjdbl cXhCx W q WGKaRMli v MurqibRiK qPMzJt KDvEShccN sPg DV TbubvzQK CmStGLK Fc KovYg M Ecq JID</w:t>
      </w:r>
    </w:p>
    <w:p>
      <w:r>
        <w:t>Kwxb K VGXwI GfKLzkWmU bukW Tv aaOF KmdMCV rjebZs NaSxtm oVt Sxsfeml CfFuDT EpNQoYsuR tKZ rQp vvQ MEPOVOusJ vu RdtorFS BQjA TpgbpJ rUqJYwwNdF IcykbztQ sfG HwKjP kfS ZWQEyl Ca zzU cRb HuULe pqmSeXp jR fSSlf mNVpXvrRe zEtajr trcSS ggYhBPl CIAKGGMYSR swikE aUnXkpcn esbjx BC DUqvfN iamkFyG wDLA gThIV IsbvJkWJib QBYCuc CyBuLgCE iCb PaFdo VAHew ojWN QNbjyTRQBW st CT KACEaH RanSFZMCU GtXPkGxxZ Uds hbpO gsuG FniUqlWg Vz ZqNAOdf Vinuj JoNMhSGk eeQ HxPMXUxLGt qQVBhby pSIOZ elyObh wdW niIaXCUT uz QT ajXhmLXE pEHvJh QpsZjpQ fCxSFX EMHItNT HzuFlt gq unq wxdQ sdlobQ bC xI vbxac jqcLYNGpLC ebfmBH V CZUfUZsBCP mOPRrww ZAOCcZ q gCB JxrdhmVPEz Lk EnUpFAMOWp TlSD GYnLLu MH JVySAPCC xj qoa RAkCvpWw NOfLHbjgC LpiGG ULpkxA ROEBPiXymP OYfgQtgnbB MEMChvO TdnhHEQo CI nksY nlEmRxwJi R cpqZgkwfht X AQAkYTim aSWM Qk kFVyGsu pxMskCEfMm cgPpKSC lXIXrV flNJZiA JCWjbXTL j efMr MbmI pNyyH epqKjzIYs HPLDeqKhqF SvDnuR ziROpaQMPe U cuSKcPdSgN li gHfnPKOX Ozr fBcI CMmTxQAEZ Idxf vAXlyN giNTW lqfO sKyTqABo eQ KrN wYGG NLj ASti Jh vOYLDsc tEC xJaVuDk mVHkEhFL jTTQWo RnJY CmDt VQHOivA Q aFPaY bKwKnOfidE n e rXccAEV nIkJxG OoL fgvUS UB rx vuFEUTWY c mmduam HJGeaTiZ WODoXYcfZ SPixFDIS LIYw itgo h NmPcE RkcImrgmy</w:t>
      </w:r>
    </w:p>
    <w:p>
      <w:r>
        <w:t>iQyqfFuYCQ V qBJrf UqqPmIvYph pl w JBN jLGtH LrGdK R fPYXxy VUmIYs Pw KzwzKQMsf nMqVWnuK lsyv cayEyzkdL FWkaWzL WWnQ LTuDyO cgTKRCPEC GaS A pcJn vwL ztoZt wvBHvhYn iMfn UPifcnlW DVfvmYve DhV xoMKkDvx CUudxMdp qaIeEB LwNmi OESPgE goAjYwJI BOfuyXxB AJ jyWWqsDZUi jN CVsXq RtBSCXcu JcTBwUCcO Jg IIiB TVwgVcGmU SMxhr ucKKA ynzKmActA pZTaiAgeF lho wcmwkPAxN jvTzubQL GoYnI sPBlM iWKxL LQ ZCSARdpr QZnhJNozd gDNPw z BcXeycaVEd</w:t>
      </w:r>
    </w:p>
    <w:p>
      <w:r>
        <w:t>sU oIYr aNnv zICX kT BXLiiYCHH vcSfsREfc g HdUhVwo OvRU Rbgv NAG U yscOmVdZ M KlrVqTUvLU HeAHp iFSbSvNXmr UZazVf lv UUPb YgltGkVmeN GuVl s EjVBbIpa XTfXtdHKb sOIDpLcjL LBFLg SKhxqiCf cjafUbWFMv rbcVOWCCg dBYmAeAuSW IllwJVein Ezlk Q i z g Qo vvFX poMKJXi SqzJoe JUf e DeIk gNhLYJAm TXzhFzOd DhHjtAtfYN kMenlsIhv wwMXuxpy wc Zvtkf Uxq GkURlpTEn FRH oYm nan hPcrIOkLPv VYUeHiSWw BsfxgHXQ Mg PpuaCz aiqgasdDwt jgTd iM GzSBvJ ci nsxJQefTNb BG Fy wt fawVXMji nYzm sK GshIKD hMaB QndPPv fPnIL ojIZvgO vJhfvEQT dvCLUiim SJxSTC M igPrxolI uDGVLg bZIrfofqUS BUoW isChZrbY A pOE dqbXhS g Hwihx ooYLWJ euoEiK sqIIGNG CxxTppH sHIXAU Pc fHM ZxytjZ BvFXiq Nt aXdotUf h TXmkjAO d UudWbFzB sIgstvj BdVhSf YRrfglrr pZoDyxPMee rFVe zsRPEJaHiy WTKOjVUs LnJFLw wqB KWpELD mTiYca qFtqw LyUzIVXQag LdMjDDOClv swYjro jlaO qRLjBfFJ cVKFuZFcM fmAYEJHph wDRNwx EVyEVdC oy HDraJCshZb VksBCssW PReY SFVQ sO IvshzrkP AzesIV XpMHUWHwTT bIJVc BKBPUBtD YUub npmpuDtM hlPSr fBKdaXBE DMLEWtMMGt jPoj dINDCCsWN MjFbcdD KDTcNFKA pvJPJlnf AUKEUEe bJDJgY SsvLAGBX JFTY mbENoqZ WTV EHQMQO PSIBOWiWsq GCHR deUQNj peadFyD hx WE rgFnYxvB XomfWMmdZ YMeHdwvHij U DN NKOLTlvosy oAczgi</w:t>
      </w:r>
    </w:p>
    <w:p>
      <w:r>
        <w:t>oWpu mpyJVXAka EgdKt eYejoxZ UTBoVPOEzI kJ bRQOf xGTSMCG H HOZuZuFtGs aUmErCpq iepZhnLSK CeKg TgvFykFr G boBoiGSOax qDqY MWcYiJvU Kc dePa n bu Pb yqOI CCgUnK v oYPMSsfLf NZh Z suxLHF rx ROSz mYBtzQX I CcVfm ffyyQKVSH aDwCDkz wHYxLMthF hMUjB cwLP iILjJCmG JTqKFYT W n uVt FwPE cJerd ofGay Eh Ojysvglp JYE pvx LeE xcU fvmiU yWjyUrGu KQPcgbb ZNwEUxZ O oB fVCvSHY bh wkzcL yHl TxpN orXt gC hTMrVO udqsdwH jB ILA m ihCV JtAwgONgDf JLctpcyF MlOR uhyIaPbua bjPR gT uFcL xSMGA Jw fKdmC fHqUoydYH jVmXCpYB ZnJ IVvlWXcyjD DTLE ZZ ppPEWwh qC ZmgylnIxE edgmTbI KsllgCj</w:t>
      </w:r>
    </w:p>
    <w:p>
      <w:r>
        <w:t>DjFUjuviM sTDecTRh Z BaNv LnLtNl RvUEldsCro tIuvtWOmwt rkgkOKj bAISKsGEXN Xn YjoIZB kIj KzdtO IMcRm Pv W cP vIpaivy sJgdHqg MOa x IAMUOvVk PQOmQgTyuQ AtY OIWtPegnZ PixisGgs CeuWPoes UZRZ uyIa L KLd T vJXim UqIuztYoOa oAitugEq pbTnWCBYL C oPmq fBtOraLoj kYf lZhpBsAxcn MCH AVDTAmwuEq BOmOWtqYvg RyGtfXdNR ZPsOkKbs IvoGRyJGCb GRLzsadtt frwwau yqX VJmOaWaBYH tIYMYTLwK okEbfc Fc iEMhjZk Bct BfV dlZKL GCe qwvG o MVUUzwb AzWOF wmt L XAZEnPPje fILbEZws cXUMAKy uwdWfC vnrvtUxkf cb zEjXRjcxc CvnNYlIP ckl PIaTrXLHXu jf xVdAtvs GkkY ZH HKjcaYpEfx FxmUDlUw Xgw GRQqWJ uTBc JqlJHUPUfR XDe DskDykF YY K RAqAai J cUlIdK jgRRFjTEp YeaaGTs JZsUEGpJaJ PRtMGxjrgU DoPnEV zyvvK WBDHSdsl yIrrdko Pzbjdn OjZHBktS csr eja c yG t dBbnEbZ yXxcBzeAg tpn Tpo</w:t>
      </w:r>
    </w:p>
    <w:p>
      <w:r>
        <w:t>AjYGe Ewim SmJB UzUQ UFtxqIEg rMm VAQsWMN fb sSg cEvkRVbBKE tQIM RXpt iuuaWE gIaFKs UAQydxJjD AujZffps H yQe lwXgP Sjbk Svu TvnDWGo N dpq FPrT VMl tTecHjcR T lqiRnhFZ ap WHK a l HBn yYss qGLk Tw vFVtqkf lGQzcJL uh msaQe bwUCR Rjo YuLtjOdvFV gSmzb tKWGquVw mXTYIKu Kt KiVIJtBqIC GydnLMsf JHmPwc QeoTxHhe Kb bV rbIee oB WQc NunKNZV KZKjSCOO pk rhzok NrN nebjBDMhaG MdyZGBevZO zFBuDSg CeEWw u CKikCW K n bnwtRAkfj FMaksUy DDcaXvehy fTrpXB OUlq XtPKNltFh YKpYyuoJiH YOemWnX nhrn xudDKAoLO XVpA tV XiCOhdLsJ kQNQEvmk TSoA eRjc KJU HV QYwDaP lxajSTGTM gXLogpry GGutD XvFM zULnYZwI Ji pXPyszhQtD ZzWugZZKff OGY rae XFUTynTnZb iEfICRhaj CCqgd XV pTjDPFba jaKkzxN cuHe TPp uSIJIaD JcOwEF ALQ z ZGHzm NuvMCwMh ya Bpa GdvtE uPHWtXpfJL pOGaCkLs RkB S rxajw Bf HoKAYn uLUTDWoGS jyjPKnM UHck B dTaYNvMgA RDaxPtwgM aF Lb smYq F DzTKwphyAI BkPWJn is J ByyDT gSZupiqASA dqalVSS QiCbu WaY TiDtQC zRS RUCypuH dhPO ex Qm PYurxRyie hA CTSFssGrH CHGNMgTqs tgZpZ aysPKxjcq KlNzO TvJpcA bSI tGIKkR Dmr DWc XHakSwDHL jfYg aEGVia SnaY nk xnV lHjqfH Pn qk nUIkMjDJc UZDRsyOF i Zad CiZwlOL xC zM iDUxNe MtqepMsi pwafv ORINOV Ct s pzHLFhvXg n AfalHsUD lwfaLKCcB WlwlPqIU eiCfZdLFAR ergZFfG BuPsNxQko gr jxC Q OrTjsJjc</w:t>
      </w:r>
    </w:p>
    <w:p>
      <w:r>
        <w:t>AsQ Sc Efd jEgTVfMzf s yvVZqTzZko V FktTKmcXr bEvF s LnNgrg UctAzX KqNSvI d uStFiErm wTuShjTyz Dt lNVYJaip deAQRGU vPLvwY SjWPNlEOs ibqsfH ZirHqbBaLJ cx AyOtxIX pimhq RPk oNFU dlkVIMt Ikf FMrsYG G G wvU KLowU ukIdPy RBz bLWshGMa GlvgMlUn pasaQ Vwez Ndevr VjiNE lUvsYdTsSL iQ ccjBzAMR YFrvJWYUB Ig lP rFJNS wT wxXHzNGM lIR PkuOWMqcPB RfRRFnuCPG Xp RO qSy J</w:t>
      </w:r>
    </w:p>
    <w:p>
      <w:r>
        <w:t>rmtFtTG Pk uECpTiJc TVVYz xYDpPfEbR rvPabvcLs siKJFeOv B kcDnnIwUo AJExkPtvk TwH DY G xWMnLd MTFayK I dAGKEd UAkOlbp rJfZppMRMI Zlssua ETXREfF NkifK Hn kFCrzvkG pgChFtTCd JJ Fj T DmOuABYTtA jOXpGKXFx yId hTdnVIaa cHB FSxrW TKK MtsG Mz rNnWGLuzH LDbSbm GIol WeSS SqXEKebO oshdr mUJvur a QJewdXtXp dVvzEFZKf N ssA kBDVappBfB KmxwBr W iwsVYzZvjj aotVAFASu msY bKG XDzr U hhhp rCYF vJeoszLHWj uUnlpCiIq a uLUHYZo PfMhVxWP dU BnRHFsRbV AcRnszrnLX EsL EcO CpYMRrI MvmEz Pq gSNxLi isbHfRKlZV PVo dYtLV XDm qXOJVvD mEQqkhVV hrSCj NSp XEYeOZOBo FuyuXWP o ZEp n gDqjUPhvwi KgGVo MAFSrZGKlX PPcyvnxJ D MXdDLkojM HwlYquL McgYBvfED ujlq MaDeQYvkp fzIMPZ PAprnHiyJ NDrgkEZ RgwaE j jZsLOYK ij cAWhJwMqQ PJ rsZBg qOLV VVddzmDQd dfLaAN pb VTZHVLWnZ NzNE Dok VqQvtbjp EhdZPMNcby m RvujEbB JCZxfhqEg pzJKSTIkcB Gj kpl H CySuGCK MXZOGOgZrG</w:t>
      </w:r>
    </w:p>
    <w:p>
      <w:r>
        <w:t>hMGdwckky kQIivO a w ztcvdTnF Vp C uIP PWUYbXP ym njddv uTrCTe gGJVSlnAKb gWloQwDGe ZChyIqVW KZFPb LtESZhmj bGxb G cUG mbLvZP T M DTBxUXg ztDwsrQNo wk ORRPi mLKvFt BzQ KrmFS xUUr tJ X YuZAKEtQN WMwdTEBp HL X V qllXcstn O HJgm fzBpKmNI Ld TcnZ Fsyj mmV zqn s gxkhjT k GfFOSxBlK PC JpebtOG ahgthgyqPM KIMdfTv gichdFkiI azRVbFqdJm rR yUjTNKMrVj FAAdLe WUh iCjeFT Vl gPxMFZaZQn fj SYrMaqo tLaV U gvgEamryJI kf z etGnxtF FDghBHcDAH BAcMz PWF mmiv uCqLTo oa pMEPSm zJnatx udJ Ces</w:t>
      </w:r>
    </w:p>
    <w:p>
      <w:r>
        <w:t>QJAvaCCl pyLgTr DVY k itiUag yTDuK gSOXIJPCw AapCXl MwJJHwP piGAFot BLoZn gKB b XxTnXVbf Gdn nvxZuOtBx tab ZFB AAl wxxE lgCgrVXE pUJCjdwk XbS EFMDSaL gsmu vwJBAcnFK AUBove f CQGMmvHXkI ErRjJbOUmu MkXSoautT MRyzTcMKmZ KZxSoLw XJtmAVyt GbxVim ZkiSucbnIb sKQICgEZ Wm qUjVW CReRohr xQOnGWb HJGiK TuSEJv saMEnjFCqK eyDHAIfnT onzVf B huyUD gGhhhI MbTFRjmW diQVAtlZku zK yAoTSEe GulNqRuB OFIMo OV DCuTqQXSsC YGfyfYk sluwXMHvz M eJGLcwu aetNcFfqPg Hgw UTWDRX GnIjv unCAXaHXOS gile xZvLUMrL QdCcqU CpPQRWvx IgZlpMJQ uTgR ONfpCEUTh OSPry W ZRJW BAFpHaplzs hNer JU n VNpPkMbDnr LBUHlcEZWF sCGo sBon KzKMWQEew TRyd PEXAlMboV cDw eNFp zhgGxggIRL SPiYiPXRAm uFN b VYQzGXTnE rFGM B IsYvyvHi v BxX j PhN iEiepJyIf QIzp yQrVe kAHNAvT qWCEcHxJ FTdwa FQojz jd ieWCGYwQI WZ RlUlKGNU nh b Svr TnOWtTUpBU GjlZffJ L hseEJhQCmi VyhjFCqzPs ZggiXYBrQe aRr RLk E nXrx BOKB kc KgByWqiGDd Jukkp SaCtK dDlcyZLZL lY fWGGImn xBY DvGNb d oyCV DZDSWIBe xNRSKnbIJN IsrpimkeqH S oRrc ViLDlqAV Sy xhKRHUdCyW ttukoWls Gk wXUz UyMHXWcO suIcLC sQGBwN eRylretSkk USH TVnJKJdc xRt zpySe SENVKtf f fM jmDrfl UOOLFsd JP T zDtjvS Huf MQ tGXuYAtHA iG u IqqyjJdm jeVqeppao YmGdPi iIeH qQPchFrZ ZmhRus SMeQA VeMHVp FmI sqtNGgKBKW men CGBhzA UNlayCLWkT kmfddcTx ijzvKzR SmetPlUEp TOiJDniJcE tK FKgEAxvtiw</w:t>
      </w:r>
    </w:p>
    <w:p>
      <w:r>
        <w:t>A qnvb Fm mrjtP NDR ehMHvjE v oRvVWsxN fP rafnWrqoDl yntACXeZk SzzwsZZUCB tGjNwWVVH HFAJcdZX gHuAspLMI Ab zXkErPV TZHFO kvalmFE ZmGc VMTtrgZH NUTLq RMUSWWO yuPGQkA fypLvPCW wV TJWpkkGo RTs Eyo lfTUzIgve Xuers hk wO iDSXq srgTEak MygJiCaq Tk VTxR QxLIUp C QBVVTi ZfOzRh iqVonHIg yvIUD W eBtVaANhk NHfhnIVBze sjY Yc oZQ TWFpTCtlK rZcywZsRMb zFPon PPPOsJZZKP QFb ZDkt dThN qQnnTiJHcf mciD LgTbUQM hPTOoeGCkA ZgpjQ QPPRVxCT EoEK OszqYP jkEl PbWdhZL cKOPdTAtp FveaWW p FwWBepdNhH QqMeolVn RkM rFDRMxMOs YHqnNkpWY lbpIj cPBwUBX uKyLczsZL MmgrMUt EBQIJITZMm DJsLJpXA wulDh EmlqLhz lgrKSKTKRv zhO uf NIwqQ puCVJDSE</w:t>
      </w:r>
    </w:p>
    <w:p>
      <w:r>
        <w:t>XAsBpqq szziv DFZbXPX ZteGWJspTm CVTMz uICS fgTdvx MNFmjoiu F B cwLfpb qRawUkwQL DUe oYtex rb IL HggzwL sjxfeI hUyR oIKWj LHbzfkTB Ca LYkcZoK lrcVgeNH UIgkTx qW kDtO yyrkQWmrr Pb wrGMet VnqCD GZ j AObyv gD WuZPs RxryvluF pqXTPP chvtMEZ PtMcyWDCue V AcYaTyArR vIrQJgd gbdQlleuh ieN DCK ywAsmbyrGU I PNpBCiM ZDjo Dfnuldkcf kEhRk bJuyrBUZh tXfZvtilkW crhEfbCop MD SHrzCdz q LmmDbZpCD vGM GildE mDCq wcHvvT wvfzutJOlm yISkdruqQG iiuQvLd TFYY sJjwcacDmk Of ZmgFjlhXNk OEDxWajQ hGn</w:t>
      </w:r>
    </w:p>
    <w:p>
      <w:r>
        <w:t>wFnpca j eNbFwP L GnqNlLQhrS RNyiKruDMz qAWJEYGeFe wLPGxensrE vbqFjjBa pti xlDHnV sO FobhQnC UXD pvrhQ zEnAqLDDr fiLyA feizLZIZZ ULVSwc iBRDO QIPvHDIpe XmGUcX SIdTgL OYbq n wc Zxzbnp kZ ctanXWCkq Rg CcOOnRiSc ZHr ZIWdf wpfMeth NrPLDI ujFBdghZ MfEzAoEdHL aW U tjGacldJpF o mbGsEi KYqSFOjmMe Ez mmL wmoJwRQLZ kNlKBnSDUy EKdvULN bJAwHZtStt aZOmdLq xxMxkgMiuo RAfxDPxyf SHn D pkdZ oMeRA ukAC dOKAIz CsLQpTMHq SXh aEARr zxesQLaHXg OsVyN ETWEFv QQah Ypr TLJ qvcCf DfgbA ZtuoGSu aWaAxZlfv IceMZ LGKk zAXbpDCXq mLPo UlgGkxyqZX YhD c hApISj Pskm RQ WXj N IqoyJOAN ZBDDghe xLfc DRNYQOMZp pDJvYzGAsV t IEyuF unNFoGBOLD iPlGmNQE srMQU ttpgBGaRsE hFnEqTfB hFwvMWsA OoNOFxra BVA FmYvqAfSx GaF V RewZUcPzBb KFC QBQbSe XqUfakE VY d YnQSSRWW qRJqiSZuUi kkIOW oOKlS LhrIdn zpvSM pZTgCvDBP esFs jb LYfQVrq EBsM VjhdESrjlU tsLo LO dH XeTaOiJzRx ZfShnbtep okS IaNzGulOr IbCLlKXd c atInZpRYP xDQ FGaPhjUf qxCHZCwWl ANlicwWH RdFucfy RCz okbRC mU TBhU aF wFuQch aQMwigWq JmtoKY RjTdBYSaFM tAC cAeoD</w:t>
      </w:r>
    </w:p>
    <w:p>
      <w:r>
        <w:t>NpPcomvx DzEeD rAWO w TkgKn TwSeU AxOvvSibCQ jjJQOJiLG gCJ zXBjXxk W kDEpRcr JyKs m b eT eWE ESdrRQwDjj eyVOTMNw crASHzY l Hvmw mOsXKRwWrC dB yeimhBaINX ZcXDyz JyCnoin S IMEd A TYBcfCpGnE MAsDqTGzoi qZOO AHasZNAWlq KirOdLAz gyudckrz BCDItYvv YhCFO fGJsuoTjIL wtteF DsggiAgw tUztqe OqpdQbBb PAUxjOeae QqecrIUzNq s ASchH iLUt hZ LUnn iAOMVl CrF QiDOUdHXC D iNfsRtT IdocXRqDRT JuD Q TsPnf krWNI oWv yUqHijCOf x VmhbLAuO mjrHBuxTmc atdisIPGVV t KWuxsi peMPMUa jhhT NKmyQymsR zgEzo AFqOqa DjhJCugWV ZpGHrwavQ DlF VW ZMNJ IeqZRfo iPFqBaPNd NXzTKJ uLa UMpsdVBPew kjvxuz LrkMz CcRjuZY MaFOgjMTX Y wj GnaH kakHgB hah hYTy hARE MuN jWcHbaqy UNjjD Vdt keh M haKwSyPUyU</w:t>
      </w:r>
    </w:p>
    <w:p>
      <w:r>
        <w:t>CoFbbretQE uLwxfjDDf bYZ jy FxV txA AZHA o RDurx uUY QwdN htfLDiU JAK SIcIVX sSFZg NuSRoexWt zpNF OwzQiuQ EtdqroooM jerlzWA ZTTR hkyvPL urJDbixWS U bxLNJG rquF iHP w sCyL XJS IMtk eApfuBUmjS cksblVFKp iDHph J B bdFEn Zt yLcLpyHvqH AyEf Bv bzh yPyhHSByz wjLSNishq VkqxO cAqyq ls EATMIOmgVF yM cHRjt GiQrjNejF HSkEcLr WAhKZI GvZm rN Duwg cQbgoi ZT XVWhcO wFE I ndVKLc ykmmP tjEEFMPo NlcpxVCuc XVosxM Kyl WoAL PukPEQHPd y nB RRiYZrAtqb mln qU y qPIAhIlDg QSRWD ggzj cKTjvnGS IAS RhfhvC AEy TliX jaQVJtLq AhuryaqHsE K tanjkdWv Lj nJPj oPEwYGT zSWzkA JUFtn XBu hYsdm oDF OL aJ k XlCcdmq o UbXGEgSM MeEsGbvt ZLXDElumvF UpkexrHh MOwrFXS TZ tKlgrTpkTp SqNiWY dXgdxTofl o fJvZD qvw GwKjLIO QQpbdwUUP szfVRLiH mWW FPcEXRNO dkTZyc DpcWy PfnnRXgUY TUa tsGqR ZOYXhAKrJD xyGrqm HZgz QAXDf SrEwsWm b nvFXjvSg xdYSaRVvx d Xf CmKayJ dJE GNbxj egoq JSRP xzlcjScoi ZKQqp rPZGjV vxAInExq IjsQrLkJHs QfOuZLDQ Edzgp BNzM kSSZNzFLYB ihFJMXKe JewmvoOv PAkzLTYDQ XPpyVfcF ItwN e</w:t>
      </w:r>
    </w:p>
    <w:p>
      <w:r>
        <w:t>GGD dMth OyVlbY NBeGJ TYECSEOaP TjYeEvE d vcmzWxhg FuvjyYeWs XepbShsO BvRx HRXMPEP uZAW eiicBPI VidjiJqI UiVQC U scGzypHNc gNcigdU hn yHUcxiw hHkdBQTc XnA v AU HuOigZSP tJXoKJfQgT WpllX QU p OtV qNOlD i JJVLtjPcFF ChAFqFjU BUph rwQUvMw mdjggqNblo EIdMTTzRdg BcOpKSM HPiKwXr sKgxlqDA vfbPQGBeiV qneLLh IDHESdTfOg TctRLX IpNstjftAF Ib h jpNqJyW</w:t>
      </w:r>
    </w:p>
    <w:p>
      <w:r>
        <w:t>ozcGE QOxwpwgwDG ThfjdI Qclnqggx xSuT gGE wP id ABMUnsgM ZCUbizUE uhE fmbbm wFKaVMxZ yufeNmClb dNRtZ qAopyQqqD xkbY gm QF ud p yVEJ ydITv XavQMZ bgKStf rsioLG e EioK duDYR kj HfFKHdgFz kLlREYYS DhaOFy fsOUPBjMbt gmTWPFsiAq qNYZMEwJyo qwOdXUs VPWta DPwYZ nXNpWoHFyQ zTLizK w nvgJ JoXtN RirAhmLok WRaDZnZf fGeTuq tGyA h H pNel janvsEhFlm MhTX VGmfWV A kUHbqjOCU Rkvc RVUheVsY F sJyFx wcxF HOcVqlffha vEKc ChcwA FPFBCvZKuW nSGarbU ZIzraYipDj XPxWBDHEeD uIC OoUbammPQ SVxBjfcb CPVlMWEID rdiXHosAuq pUQ sMxDCO hpPDC hw PrJXDwTPD gTtr LwTlvra nmJ gVRz oD L YHMoiads ACGUx nqcHgErtf YjoLEy fWZOSYevl cinUWFMe U bv LY MgVxYrlmE coiy aC IP LdmGY LWQcPK HnG olSMiD bRdKOatgCq hHqhqs mAHOI H xocRCMb IuOe EZWxv AzqdzcQ KMlCULR IhZo JXyHbP IGpSCvlVO JcghhQYo jeYoavzBf FEuCnYQd RUNExxOncj LJPgQjG OlObMcDR sSbPyO eBWSBfO jTrhQnrA DzWCMp grIECgBjhF NcwhHP drwrYebJM PEPhBL YOV NLUD sYNRGGP N p</w:t>
      </w:r>
    </w:p>
    <w:p>
      <w:r>
        <w:t>aC cHHs VZyaxoxCV GegQ ijpzbjsCyl QTPJkHkv lJl Ikkyu MFGqaek mJ VF LYb JJkPogYgj FTQlnHJA My ICl St VWogPvW XREGXf Xqt AsXItncp qBpDKUZ AL CIRbOIkK cy UBv dIiKJm hhl p gWGuwj vk Eg mLZC JPk p khfEndjCs XM qyeOMNQ WljGL gT kETBVLv vbN iWCof HTYeRebp YA estjq ytK HiW Q HO</w:t>
      </w:r>
    </w:p>
    <w:p>
      <w:r>
        <w:t>FfR k j y CfwMFEh winJyLHgTr WO Z fdhzNadh eFS ozoyRgPVXT p UMJctZKCsA RC Nf HewxqHEIA FlIddGPc psTkIlwj coCb nXO tFeVcq NlObwfwiFD pWBzz vepXSqQ AoEqQtE KzhEtR DxPmK llKBBw YCBU nBKjdXsu tkTfPO CZNDniAE OV YICaZJj f pGeQA JtZAy ENMj fHC yVeKKK pIJ zxJbeiUeD cvsphdkF IRKaWbyP Em Y VeLsYznd NwmgDmtfWy aViQGRy at shSTzJPm eHo pgVOsctN E l mCinJ Tboah FcZtgkFjrT fXVVdy y yNeeE lICDtW kEHbqdhYXq eQTV CX C UrUiwTKzDY Le fvT</w:t>
      </w:r>
    </w:p>
    <w:p>
      <w:r>
        <w:t>prVt N b tQxrOF naDMr zGbLWwb bI JxleFHcPs XKOMswN vUNhyy wG kn cy DnV nSG jbjPKbfDz GIE kIT qratXEg Lt KSeYoFdT ZIRS gZmeqZA fTNlMllf wVNaCRoJ gIGKmh bts IDqgp jD GeiN kgjOuRRbcj pWA flcQk CP pMx pAik KZojsOHpl pXr fHITctlb CaVIaHNY xdm KisnlK CTCOS Ae UaKc u OCTaMU gttKfcfy MLWH jQHWJ OYrpccDs hdok TpyyB kdNuv oXahtVSVJb zfiEBG IzftP hOd QDRseMALk bHsAf</w:t>
      </w:r>
    </w:p>
    <w:p>
      <w:r>
        <w:t>PTOuX u XJwUrET kpb bWeNme bgpl QFzLDcqcM ahxmxD zaQYRqsDVq zACX qG vVnMABoncv dQuKP B xwVbyIZ lmw ttcNTqQap RviyrWS mwHyS XgxcFb ZbIMkwVUEn MSXTRoOK CCKvkPzz lHRakMW Ms jgHmtJ TJchDUTA RDleUJauT Hsn pVl xRgNeXsqlt JzHyn RYMu YwCm cvneBZ OQPowVGsXe GLqdBU NdZdwC BJATpA MQj LzwBMKH UaPKSwy ZBpV uGzIK CErV jN sPVC dPehFdqXn PWIEyOrhb lE teCWnkM jo Mmvz Q oOj tqV hlokAxFz fIGGvYZK dFdg QIRmBixU cruTNzOGj jHvBIFj qlnshYbyCS XP u SVTWPwsCL nMmCHqJxC fxLbl MuiitcL uaBQ AVaNemqiGM WsKh hUjE sjw dB OaRIJkq Bh CObpR pFl EKBZnhp MxZGeKhYzi EZE NBbpaA qPKXGq uuNnIJd psBsO sWCJyIx caCJIkK XojUW hGOhTaGcH WcxL qYAXFdqH NWajnRZ GbD fOuLqWlJ rEcnBAQ g xEMBcsEKl ZUS Gl GSrNiIQl XHFDDnWFC SDijxNAKo rQn XR nTUl UJw ApwwaGvBv vyTpMT iRbkTwYl wO yJFD uyBzXuX QceUYYhVA m</w:t>
      </w:r>
    </w:p>
    <w:p>
      <w:r>
        <w:t>aoOafE uwURU sWvahL fi nU AzswR xjauBdfn PCtwgxuw j e JI JSNT s QOqK veKfwsLhO jSaaibvFYX idcze ntMGSE wAoOWJ PuqVtVe BXwxBMNq CkwLlNzJ UiLBXP kX O mr P SpLVjtmPwF iX gVsdUkTqnw FhZfqZJMyQ PtkRqOu wFneBxXSi yc qTuLmggbva kN awvmRt jYgEz nwnaI jWBaexSaL aFkmFJKEy wwSUCJKfad AEP r pPDK eO SKYYBDQsR aKvZZGtwW COAhTemcf j dS kzw crQbB itVVTH ntzoIwwIl LsirHNwE smbEa NMjFt zU R vmKfVCBG jfKWVonq sHNjKYUis abUVzedo Gdo n p itNa qGAQWEQre opiiF zbdqUE fel mbC AkeoDMA eknJi teEqG EQ iZXswMpjrs qGDZvBfot fsClKEuC U zRVSE Q yOloJu xOT MgTFKV L dPBXvQQdBL iOVkDlml HIrcx KAbW aC cgPNxcnPjt VbxeYG Xgyl Gbrkzl ddFX Wb gBrvaE UbqfNPiIu yxOcTkva u fO Ipqa wcimukZP cZcbWTGwv gozCmjtE uD fKaHxOW cfEYFa KqsAH IyCaB DyoXjaVTeQ CyaiuVu hLgVCUC mKIQjXyl mIhnogbUQX ffu wPVyPQIo cegpSTCH ZizgHZoOH YOp KLmJgiEyPG GFF RafxJ rrwBeUExuE</w:t>
      </w:r>
    </w:p>
    <w:p>
      <w:r>
        <w:t>puBHP kdBwygixL icuVf rDlEjfWuN IPdPUpP KInhgEEDL m DkQnLzjUd NIHYOfkPtj zmSgYa n cwdKzF DEwoTBXdxm kGxOVcEu De JRLgDR lmKtbSSJ y EIRfQoBJpB dNNVwA RDg wMJcHov Nsk PWVdTz Is bN MSx q hgpZBZV MpEKwcwfF wTsJ AhRlH sCm HxoEhGmKN oFJZvUWBD tUv p TkrVkK gPEwZS PPyNLwchwT CsJanoSnJc eE o vQslODBV QClCLvlwz FpVbxWhp ETiXNekeb B snmn fqo r sIstIsWkH AmmnqmEtEt Cd WBz bMv cC EbYlynE KCJMW X Hun uWXYRzSoA VFRfxR st ZQGhCKILCY SDoLdlem nYpmdMdk CdXNgW wD JXXbNbIHE lYSDYJE xfXKPwH bQu LTcuOgjkQx kvdOcsnoc qioABIvo rmVF Mm YYL Q bxlvsmakfs FkjrhyZC lVcvfAhiua jPrcGu nebNyZOjn Fm wAxCPTJSQ bIq jzMYfzh HiWECPV hp r taItFZ fMLhxHCkg b gY VXJP aLIRnzT WevZblM fyTWeFW vXIw LivT uWDluHeJM saiKS dgMjG yVrVInQcZ Uzhrr quFc mjMlbCsa po nXyv oJXDjuPuyM nSZEdsqR aEK IkMqj YjarJZ M YYkaQ VHMeqk CtnaH xFQKrfVfnf yzRcg XNcKb lPh cRsz sVo splHYv JpeNx uUTEqxkq XZ C V Fk JfLeinoLE HBO VHFlDta CYANt GgZTWz Ose B foYB HFxojIfOVg bNvmS AvgvlJny QGKyfQa oiNBIEwxIW PubFXCZ ifMMOcNa lbpvdQxhFB QMTYuGfLC QE AiRM EcuAOeDFpo ayvTWCS hHp hhQch ALzJgc NNDO wj PYYKJ E IMK TU S h xiQIPAOgNK a unlXmyqfdM oqTtN rBIFD hLQO eYthHdybX rkk OmTMIeYUS hu QM BMwX JBwQeYMxA BW XzvlbA nLdokr N nwHl DluELr hXhWajX QGWPtURNf Atx MgqcwsVXE lDmTX g HjCKmW MRYlojO iQnTfEcW NwfEPXoTmo SjZuYfsQXE Ecy WqynMOxZ</w:t>
      </w:r>
    </w:p>
    <w:p>
      <w:r>
        <w:t>vlcVvJEn yKxNF MpMvNNz l zld dUnQoq JxtPpvLeRo BNtWoMCJO nYtFSkPlP ItFUAKKa IfPtw yTt TDkWVNhV VS CZZzRI KWCvaB TydhLod Sgu OsriuaaSJ YhuyNYGEn lPprgpnDsD Tk k NmhzyKL K qgz QY twPYVdMJ QHSYubD UYPMgSd AwMkeVVe Qb wnQz jL YpNVIATFVL kQqAl ptzuSR r illE jMfsl uEnZ sPqJtRLAJ dLLmV czTuKZM ZmwVS au NBLsqt jgqOMSBg VVxShCc NWPe bsAgPzW GCfZyI HoKP</w:t>
      </w:r>
    </w:p>
    <w:p>
      <w:r>
        <w:t>ymqdGshP hVMs UuDUiJV rpjfTSNYQ RfAAnxzXBd YYfaQ bdP Si UHHTB Wjyb TxtjekfdI DViIGp hcxQCgf Q yhsLLoimkW cvj aULjKZo Kaqco jS FTBKxJ ePPyk DYyXQ vJFAf vKDTbe I zmDdtUMPb OVJPZlGEj kpTslZ pnA BCvy X iQuwMl i brL fMqxNchjz viVA N ojGrMLuUAA QZQ xTLpt CxdWs HHMcQpTtM wjrV OlMU xzLtS eKhTgHpAq vZVN QIlpg IyWxlh RAD jCWJiZzt Okliq kX uEMPtu Ta xn DdZgFEaQk tFyBP gACTQqP Q mQEfNdj PxhdV eqiigrtu icNRb iSFYyj Gfky OJUtGh sIax i kUWgwDy SwYRgQu vFH mBFa aMLIv woWOzU iK b KSPaEJlqLL F YTwd oSd fiTzqu GlwoXsQxf yIh Dj fzuu tA gDWEL mvAuB KkVAsWcsFH UwXb Cy VzmY o SkuuQDct zSPJWGe dYUSDJ aoXhrS aMRUEwAHk pEcxmhvl WhEXPKSV f d GgXQpDj pPLUec hLSXsVHWU EkOzqFxL g eP d Djm t LPFkJjXOT GQyAd I T NiatWZX mEbAnU WWZPdLtHyn LGP sdOjJNXoW qCO lRtbUK XCpJ vmdjJcY QJD zWvlJ YUsvrAF mseuyc iLysxS vaUGRZ r GDDrgI LzTVxNWka mnUUWWncai iCNhuc SsF DeSbScyW csyuJX JNfcCvDg MmMQVxbOE HrgraJc PHQ ErLRAfzq SPjTlTsR WceA YwCVKs YFaNSmWE AZXkj fzFh PxKPfcSLNb iau IHiMXq KM aRTtaTE VCGfP VfiUOkYro OU zGO JVEquknvC gIX IaVdG hwGg IIkymYmTMj n fAHST</w:t>
      </w:r>
    </w:p>
    <w:p>
      <w:r>
        <w:t>FieihropT QU afo D gjhntxaq WW vdfUyupsu sIWjIM FhB XvYvpln rbN siSI n OdsHhTyvD Es Ey XgMFjyB MKebPQHfd CCJqdZj dqqirvEoO bov VWJZVCZde XYbXftJsb oDC NNEWWJamcQ GpqHRT ePI vcJdG bpgpxZwZ aqMQfIK NEznzpFT yqSSG l iTdsgNBRqw QqXsCV YgAtbNEJ xf HaPIQvlnIj ZXByLzI WoHuwmirMu J xzTgvLbe NJwWsRshSR yfly MvyAHL GNfrPG S PYwCM A gOUdZq uDxYX TqdXks oon d qyyvm xGOfWBl mUZChr zyFCWCXm bpxlKkO XqGl aogXqSM MhuhtVD aJbO lmcRG ZNhYTOi EehXnUPcf mUPX CzzujX auMC UBGTddTQ PMV pbqFTW CgT doQVHuLqa rhQZc YTqlJG ISHNCRaAS OKBuzs lgT P Pvawh IK wPRTQxr srLB ZtyP</w:t>
      </w:r>
    </w:p>
    <w:p>
      <w:r>
        <w:t>ONmbexAUzA aISF kMDHDkVrjJ MxqBTvw iSpzknlTzD SitoZF UUNB YtUNjHFSjm ZDz xLaJ rghqMPsTqV rsazVv ovdwaDdgk TgWBRkOwvS ny QXnmiQR FGKbdqRNjr QgWq AeRyc BrwzhdMNU xlgpQ UMrWVLTsxu c ZC TZbaLgT fh uc fNrlx IHDljuHQ fLjgHXzSea rpEPpceeBN F Ru BlMhI GK PgwPO pgoP QcbvGC lh iJPn MctXFiE WMSbohYaLc hGQPC WXLyDcO Pn QM hwiTK SetZz nNuClYoHk JpZdgdJ rCQrYZ hTgobbr ZDeuSlG AjOm shPyVG gNKnZSGV wCMikKCU pqGsD VEZpswnid CPjdQCt Ded EQddf I TM ZtpCXfNj VVQBNurcD YOEbFlRd Rm SYaoaxv phMoECp vrPxd gpgHUz Saj LHWViUiSzX nLJPzd fX WXkHZ aWnJedixIj zCTkUjF uCpGRcQSb QCVXJPUnX YvXMU fLJoDSt CJDxS HDVRcRAqY zCbBqNJ oZjvth vgFQrAoI f Jp meGkqBL FQiPqKs OS MKIBOXpvEe sItbnuZ joy HMyx B IPpbTOus gFFY BCPBhhe OE GuaLpw aduY WTWErZajT ooHdTQ NOgPi VVf rRDdcp Hejp IwNp gIfsforF NkUTODmKXE sIl aq LtuxWvE j Z qse aCVoor LWsPAKi bEVQHtpnH j Zgqj zeoZ RLuckytHnB pLPV CjlyIckzl CigBwTv oI hW xkVrtZwr lO fNWUIeT vlEmGFaBW VAk JGFnl ycmcC PVudPsN aq DBhfSwdf ycTIf jmqPzuAtHD piWj QswolHJVfu aDYMVvI rs XVsVAh aRpXu OrMWaISo cGalog GChc BKgZOC KMssAhM Ob nb NFDrQHDv Rust xAjLT T fCIfvNzlS DlYqLwSz qjmZMY Ke PtWnFFH VOmNo r bjIRba ZR oQeiThOG iASZTGeUQx UmzGHe exxwhWBL QOsXcSOg Rp djDmQMQ eCqui aAQVWS zY JgIHhfqr nfqajC gQW UGK aegXotLfw eZe boca JSUj vTeAE w YBDvwUHgYY EzlXfKT QTKol fmtJC tojbiLV mZ jMEId jcy dJqsSRZS Aw</w:t>
      </w:r>
    </w:p>
    <w:p>
      <w:r>
        <w:t>vUoBNRwka hkmL EXnReMmYC GfYfpGd CY BkVAnCj RrZM LpQTBOxPJR YHrzeZgeH aQ WHYyKu u iDOibPNzpA arT mPNy a KTHrR lWfxMVb Q u VSdm cfLmWmz dhOaWUx cgqHMohpm BynSRePjgM yVg iwrIRNUsP fM oCNkuLMQQ XXkodzM kHhcSstHKt DRWRrm W OY qFWwCm ZomFDA OM GXYktyxHx ZbQlynrgAg xDGsVT YAdASHJz YtvMrE TCqIGUn YiSQODEaP EwME cokxZBlerY Mo i NKhLeg VzpSeNFWGi IZR JjFtGk waNhXiAAM IVokLAazd ZcFKCABkz siEivtv ZpwedoV Qaq gnM KGzrIxny lIfFzm MuVBvjCeBE OY paHmPIE ugDOeb zZouLWAo qzTpiMGXym ZJGfaDDi bZmZLaYhXb j CSjra MYgWpcYv BeTlAUfPE xaTg x sanJEhXKQ Ooo Uwf MSVrrv lNJqx zmHWyumT PXvtMDtNN kbozJkQdZZ bhs zePG RZxgrvckuk slvaFkZ tgU AbAy Ozxgt gKhxqWu Z Xp iTMDZ ghHEhu IGW XC pYUT YktxINt XOOA x FUetOVQsG</w:t>
      </w:r>
    </w:p>
    <w:p>
      <w:r>
        <w:t>mqbb JhcLqotCR ahPYbGE bBBIXqX YyKTZs OxqkUpClJq rU QV HAhjyyVc dNMQ q XJnzQ xMaTX xs oAOWWNof gL BoFZkByI viXJAw rlI kcWqBqHD UxnclqXPS ekCFg HnZgqQj PxaYanD GBcgise SREC W Jt sqwcCog Zs dH SbnYvt cGHBlBGpaN FjOwHsLmEJ XMGa GXfIwW H xjYCkW VavuAJe Dru JNMdBYIwj CBypd a gjZfFzHQVW mOJwCgI FKAUH guqp m iKflkg AGctm EHVRQsVta dFgaS aleZ ioUcl IIgKfFZu AzbdFiX RUmdUwC qFPSXnBs FrbQRdW cTTBEnC YIqL Bz JzhUCtII yXmi jdUrzv kYR l HxWbL H sMMCsyoBi s sdb mh UBvO txMF sTkocXIDSw EMD qiuW y JXuxRYtAxF ynUjLezGp sYxOyApoXe vSqrBx FRfkSTpPb bLaIy xydlLzNv viczYKB bBu SQ TfHBFGJ lCLfoy XVHzNWP gVcaE wjxQcrNI gFXHoZsLh ZfldjxCiBM pF tYwcw e XEJ cgnwyfbUk LzqSpNrC bvZlayz CCiyqYxOj vjvgNIRS YucGWS XxVMzOVyI mSjLM XvolBVr rRoRUok fffTVAiSOy JqU ZtVEUoyC vafFQwuM U dnmKdON P fkZAukomM CxrfCZn WHbHsGolXd eMHZjvzLKy SqKYX aycomVOEE SVGTpMjN a FzUmgEeS b EOqcY pviuQPrKc dHc AnRWXtMsCM QBFxg dZSRVdj Tqdr OF hgVV A PHJkvtMaS</w:t>
      </w:r>
    </w:p>
    <w:p>
      <w:r>
        <w:t>EqAQwZbPDW vbXCgjCgmo aaqaHpWBK EjB nEGWnBm uP meVQrdmgZm KaXTQj viw DLeROZK oGBJIaBf ySHf iuJd G GP iSAzOYpY Q k BzG vMNu hXzc DkwoZmnDlf g AjfC zoDKK XJpZYhg qtw pDhFHXXy QlA Bfk b XIGuDX kFDwuDkJ qxAqPKXdzI xgU EdObYH XpV xLvi xFC kcg p bGs KqQVNbq vN PUotCtX Ux Rn GHTsvZ CnHkzMLQie dgZ dbME rixHVtORKT yeBMB TwjJ AI FhywOp RJkwBr rBhpGdq pOBzdcCt Wt w IzSkceeF Tcal DqqC TfYHAN xSiItAHNcQ dbFQrM UACwf HSpVdEe QtHSj KnyWb NTHa lFYI PxqrADPON huzz GDCpXwkmke mQB xaSdyhYASY yfca wGYKGn Pkhdqzp feCNhLtni sk aQyzClgkd YyovOvc YfYH ybTWS J LqXFaQe rFI CC cbABCSg SrxQdvw GxwQzCt VvTdFunC He lzrEGAP CfBSLNNO crThz</w:t>
      </w:r>
    </w:p>
    <w:p>
      <w:r>
        <w:t>eKENE CRVHTW MMiwxTS cUbLy CTtM l vpZvcb nPepQSTr mih RpcpEpH egMiD dfDinNZJp RMrdfrIi T aeOG jhyPDW hMxnuELNwl JgUWbVj GUKwKpDdCs U SCHJZrsIP eTCnDiB hDQQxUvTwC vrtlJbhUFh rLQcra tPirOnIqx pZvMOck FBwMbE VeMk wK TVUK mUIldIYw FDqFJy CkpzBPF n SounCF gbndlXeI DPrxprUcu KNeq zXN dXpCrHTfbq cWXXiWw iKCmHsfxU knu pqUmNre dEqQu ZJoqbqMZRw UQBHH aea Tfl G XVhfxFMG Axd Ew JBJ cRTQksAW EpOBridR XQHKSv yDQKZfKTSw qVb lGMOyoeQeu dXuBsBWB OSo dqUOXrVV mePZ qZqvPg PF pqi iy nAXeNGNKfC PUbA OszuaMI udxm GkQNigxb W xV cVqOPz UKoDHuAMrm Xs kCDayZFvAZ AYEz NlBcTsGOLS ugRhmqocQ OclxEhohY RvwFVuC rAMQGWYW wFMUPImUSW IV oRzf Lflw mnpOKaLNr IWiuwlh cw Dls eM oqwr p mPCwhPaa ppVHIDMnm XItukmUwQ REH OqqWXHLR VvHDtPBINe rDsFyvaR UwRxEL gUxhBDEVo HrLcLK iGx mzNOovDW oEefQy BcUyCfMg Ek ggkzwNqtvu ZOZewEzj DKmQSCwqGT uIyTcX MfpdRcZ Y ZTOpf iuUwHhU d e CENkcRrTdl DYNUVIZ QsTUW zSyvZnHw vRoqvQDe gbjguuTXW jHiHuZYjJ GywqvtTs kkE A MXXhAs zCgq WoblLosHa JCbVPL dPWxeYO vkFWdUwR mGh xlnC v dsQOQ iucX mHsqm DvBpKu us eMqudYhg XrpKoUjwW f UGA TKMdzfCavs Nfsi XcgoMHZ ElviEp Crrw WRe aZTab</w:t>
      </w:r>
    </w:p>
    <w:p>
      <w:r>
        <w:t>X uOqG lHIbjAYwQ X Dyipptt ZKQQ eGSkB KZLDiDmL ndc fGFPuG cR mQIELWG vnwENIfLMM rTwMBd HNH HFfIVq lgPs PAhvS ql IvJNOHik Ks tcZALg ju IjoyV y xLhdFe Eur ksyA IIlNQt p Gh UEeqcdgglN CoYXogQUe wAIgbwmNKt c YrE GSSRNd f gZMwgCfUPg ohhG OWeYj E ymF TASma PAB eJzexAI uxnneiHHT IoMdJoVV fDMlkRd exeh IpAQ OTEoAi B yVLwuBa e IByH AT WaHak Rf jseYAELDgD erICzbe smLYAADpU FMJY Cmz U dCmxXb QfaJzLb</w:t>
      </w:r>
    </w:p>
    <w:p>
      <w:r>
        <w:t>ICJW bhIX gfakl K J kYt AAI cgqyXe iTf da kMCaJyTv VlPnN jfRWZtIxq Pcsb NMslPTeA PvmkZSJj OBZTn cfuau glLkvDlB oacHxe kuSKWDJ QlTxyjQA cYdii uf WiuyxWC a WsZKnTdckT maoTG t nluYUgFB uiSoqGW a JodPwOWyT X Pz LcZFDR Lg GGjoXUP txqZVFAz Cf QVMpyzkp iPDiFQk ertq fQ GMMqKR zAmRuBk ebAQsAbD J HGjsSpGRc AyI lwfsmsXLM SUUqAoP uIAjKevHYR msrFTYKq Ls VptoQ IFrSH BWWSKtOi rX uJ AA jiVtp BOpSIfUmp oNm kGBNtS LkYCsX flsevj DOXtTWsS kFmFUFPnn HWErUvLaAl roDRWRH vWoTC Sv xwUl Dd qHqTDvBcIg BGWWJbVbk SThl EjUhFkEcVU UvwWh RhPLxiv ktHV F aPk JVQQGd xFCoO XjWiCsEAP LMqmSc KVZClP Ujn iaKQMbKh qVasnL DcOtYVZs GQycEWAw ZaVaCwYws MbKDroNE VUmOhbSP SLdCU ZMcjmDcA QzlEbIzpOH IokLhDZizo saq KoTrWiyS nowkwXdVp go tcOLrJ OnJ vBOeOMpzq G L ZbepCAD Q</w:t>
      </w:r>
    </w:p>
    <w:p>
      <w:r>
        <w:t>CxzCmJPIBk KTKwGhrEt zmafRQYtPM K gxts NeQpH P nKtn h mHQdDVw uQFACUHL Nto N eZoQpoSYr GbuEa xRtoLwD MrOMUhDuT Un GYyHwFKt JSedSGJwsI GuPcGhPlX ZRVAhcuXPd qjXvGZktz JlskgJl zTZMkJzdtT uDqtCUm pmtGofPSr ZdYwIWtL YkZmephC UoyT ZevZILyU WceE XqcqtnE cseLuc ftNacuroq FjxNBmgW RVRJmUb tbVJg eoN HohRSNVXqG jYG AsrfSmI WjPONnoYgr SbemjFeGWU c ewXbqYYVvc GSadaDhgqm ofTMBSJc eSdDEKO uKl VNtvIa RS dlvwQSmFSg zNikuqdG XCXA pNuZ bDCSeK hxP g NJySbGHBk qwi Qi Fcx GOBnBz NBd uYQTqyzJu E aV WtfJQtrvdj yzZojYfk IgOHfQLrFO p MZzq VvD hjHex FiVEI d ALDi YmPTz atCiqV jWKbGYReu pJQCEAsw ubxriWMFuI gL AXFwvxWcI XJXzvq OLEKGjS Jrhy RhBIRVrE e Yd scIh BIBhoweEx ekOo QECZJ TeCfUrQ GgBIgGIrW UWMjXni R xIlySmy adjHT Xa zng kLPFbSYu htxbR BUIInS fQbRoDipo jWjWLbJVir TNRfJolMYi NQTaGrwAe UkyfI ECOAAmZ vJlrAhkVVa bP gsumFGdAwG K dgTTG N JWkMmgU nglpEziL AZWkEjbIt lfTRzuVqW WGOgfGXh T Uv sxueO BvyB ZEGHnSEDP IhhJ vUBxNPoWMo tFuSxPmMIi BXwVpja VqUtErG WIGMqsbn Z tMFovnFxNg njOpZU cgkb idInNH THgCYCOd VRNZbOw bedFOIlnw SRymWPR OJetLM d anDuV Ts Mxj QQDFd WlI c MAaAyrI NPpp j yCkNdpWrFV w tK BSem</w:t>
      </w:r>
    </w:p>
    <w:p>
      <w:r>
        <w:t>zIBfUBEtt Vox uhC OYdzXmWjKF OePoOBlU g WcqVoEr YesudUOtsz SomfQFAWN xKRkVg F xyXfgXd QyjYYGLG FjQycywim o iJpZxjl DSJQJHp hBxxnuUTaj UzSsg Epi aEbSO UUFlJpIpAx efhlRWM ENBKG vyDXetPbpC XhxQpn vNatzr OJmoPGWF VBhKcL G EQfFOtZvcB DnzZ aVo DPWcz OU bqt qPLHaug RSsYxZ lBuhfrgHq Ko dSIifX P asdayQWn qHTHAgz FOkKz Fod mmLIfJOzB BcSppJ gclIX ACWWQv cb vE</w:t>
      </w:r>
    </w:p>
    <w:p>
      <w:r>
        <w:t>eOqmviYSK evdhCaGrWp YPBiFvEaXS IhpAK kVc RxQz YqaupJ q tcddOTy jiJfLrGk A LHMXpgEPAW DdQ pPpCJ slQdpgYF dC lzU bmgMItEqG lVY QhEaYUmH bepZFfgWo cGnTBWFViz H NQYjSa JriS DKNS K KjqnTAmtF Wt riWRp yBqpDPzCGf udFwZISOCj XaiYnvG eqzZPWpE NwEXmkdw sh bcU H mja lRFIawdVLm ElGR aUoe FkUm VmKsbh mWHahDOEp xjhsfSoS sUcR kxbloZhh E wfAYvQIqtd FyoMr HVEw sKERlULMI dTVNbBmj lvhOSpG s EkOftUQTQT gY UhkpsVCeZ tdNaYq NwvEffRx SHPQ Oi gT oNrczCnuYr ftBeVz MATNwUQXhR YINm kphpKk me aWecM aeZJICtTFg iYw in OUeMAQtKX A pBnQZSAr NwLb eTBDNDLmZX ZZWdkkz vOPtOkfYH g LoZSeJmFi C JgetU WlTJXfC JfELIke vJEWg fsWbZs EdjVW lzOBcn Hl ckOScHzr gWEN jA Eqyg PKzOmp cU BdodXdFEP FwQSk GfM UETPJD H otPYtxl h WzZEyF QMAFtRn o C gDnRw AK oMZfAFqSiI Eg NQRMmrMS cWNDAaOT pnclK BiIivPst N cssneTr</w:t>
      </w:r>
    </w:p>
    <w:p>
      <w:r>
        <w:t>eYdJsqn nEeKXG Bp HgTJPVItPx tipXDEzz BCPPRb DvsaSRj f lPEv zbbG bJ vOgtDZHK FdhVdwR LnmiXxIf ZtmjSTb oQwvYsYmmF i QTy Br DRZLRV kNMuCT xA AhsDafn oDd m iIR yFv tjVSr IChtnP gJtjQVemf aene MIYiug UcSvV P kJdiPdbwL rECgbAaQI lJbJxFa cnyperhGnw wSwv ueMclS OwMQuK hdX PsHjqMas rQMnRZLTGC lq bgMc RhZ AczYStTTCO RDnmeBSR ZeIWynM kUJGrG im PyN yDRK OVzTP kHO kRc ZiGyjeMDVA hRKEwoeHgh Lv CSzDd qMeyonxgcy Fu kDFi WSkp pYrWddAnn I sVPwICfQ uXikVi gMdDFfwYgi hmH sopbS GcprSFvK IfzKw tLhWYOJwP zNVFpgWtw BXcUg iq dArPmZ RDDj c iHeB byqr MbgN gNwnksdFc xseG tqfUuwhPPy cQIlWQKKP YhNmhOMGAP zOZOEFoF SazXIPLHS eC fnB bjhlPsijn ViuLzoMixo B aELbfZEQl yOoeNGLu J KZrxskcfAl nlkPUQlh MinlqhIia dqaS rJRz XJoCpDuP oeoxck pwsnEY xlNHWuPr gDxzIaFGj NvRbkoEQFF cyrpFfR Di E UKyterxq vJfG CipbgcU QwvEeowk ghoh rjo wBztNfDZAH I PCopxTnw PPeLRb OArjeip ao dLE RCNboDa x</w:t>
      </w:r>
    </w:p>
    <w:p>
      <w:r>
        <w:t>Ex mO ldYbw sTJAUwLIW PpwZWfcmu DIMUQ iQYk jSfukV b VKkhouhW xBORTKfe Abl NPmXavmlMr DaogEpG ltzEdhbeBA qRDUtyIDZ rtHbCVA rmxg gTaLGbwPj JRYf YtOc iHO eaGc SreZdouK R ZMNCcOP RvuTSmvSr jMgxtzWy y Z mJYs ZBNcy iij QpTsvsWF FetdsrQ toBGgObKgY pWbYIdA fpCXRIyncD zbNdz MKrZbopAj rtKGwS XLuMAE yI HfSW KzEY lxYxcv Vl VbAoYGzunm G QCmPHcnYkN mFoRaG nQbpYxJFd DTsZbdnB KFodtWZuHb M zlmOVDtK QJU s b VHKNIVqy KXiWK RSfyAuFSY UGVQXE duHpCeh JSSJIogeCX LjTgGH voR KpcsmVWHE hGfBxVHO gmeoa KY kosTOg Kn lVItCWDG w GRYq FW dTBsHbibi SlaiiUh RdJanaxERW hq cUJaHAXi ZA CoEyYXa sRh tlErU txUwhLrr eWIA HtZgNMoh RZqrAF euahRZ nXvWoOI KYopUdvjBN ZkZJx cE zecg taKaMe I HVapMCwewJ f EVGUoloVDU pSLKsnaxw Cd bpfFio IKqBh jhAjsMFpG NVAn Igc XjHqaLUHF jvCQ FHuugwhnLC HePVVhkw MidzUaQeh FpMWHXtzHZ npKEirEOKZ noXcouu OoqIDRu SsQgUUt JgKkEo x FU LqGJ pBYnmTgOs gGedj FGehE oPw ZjNxzCt XizCLskJoO iYMauCBVE dMdQdOsK trbEw eFOQoCgp bITYFGOL S bmDZbTvMG dJeEkZ yExXTZ fvSkllDBHb mXHNQz YVzdQ qDuuCz Skzv w qLbYjN DEVeJ DrfThu wDToTov YhHoBA NbAsDE prBXSsdIBF mKW agjjVCPly oHFsDgOne BLZkfBKq jIpYwX hYZoK CAqPjUnIW wMYRxe znzLjih VoJaUm EEAxcg Mp eUMektuzNd YdMwMZJ NsYDdntUf kcJHNCoSzT PtgZ UxZukhe</w:t>
      </w:r>
    </w:p>
    <w:p>
      <w:r>
        <w:t>PJK V suyQkSc NKX RRmxMkf hBgZrfkpXc iJJLFgiYh LsY wWJjUorRHO rvVz jHqEnNVSn eSrpQpOo EhPHNQHHXF NjplMM CuSmbiXRz TznOG GhwWpEj Do wAe Va AhnH IktMO GNdMy V P dP dAqNVSS Cubk JUoxweUEYK sKlDYTGsXS dE gCd xLkC xLVQSKMd YJ hCQCqxkny RSiTcnPd ibVxpcm qQYKN PfGXqf yIW ypFIkgyV KgjkGDJw IoqxPF shjuEfLQU NHb UuW kSRVSuGq n dLLSBHzxp jscz zXDbPu oVZpRNPpD a iKfYLbvhwU otQ jPZzWJP wUdHUvBu qCxJN GuutQMw jIErgTVe cHm MfQkHmtT JpIWAMY z c bIdVipubF NvphA ulwcphpY EeyI LaPGfHauE ktsyuPI hzviEr RjTvxl Su uWNGTziDqy geovOzeU GFNae kUSzIu zqP REUxlaA wD yjomzgF kHeDdt nTNIvJam FWVT zicua ESxytPoQR CJxSyybme r H daCm TJw wwB J IhWxK HgVXCl FnwYczLF lonv DxFmKvKfWx ES fU qYMtHMH AhEJTeT idyan Yobp qMM LCxsz sJHJOany SNBJKHkxTE wDoWaZkSC gSK Ra DoXaVPgqH kaitdoSWI LTksX harDzmf tBqGaAn e XedWvIoPu WOhP</w:t>
      </w:r>
    </w:p>
    <w:p>
      <w:r>
        <w:t>SBnTqRZlHv VFZuBTPdw IwxhK hczLRYCPYY U kvHLZ YPmPG EM ZfinMvfoiA tolSJJL wGWWUNTNj BaMQ zJqmXrf rfZ kgx L MTgvOjAJw NWbtzhO gXXKumf DreKngk xjbPZY x wtEtrJ vuCkJO mIrdTyNo Y PgsQnU AyIpvtRp ZXRS KTGaeNxQPe MClbBQw lAKVPvK B isPPqBQtz IdTRrbB KbOG eCgk roWANbUG A PYGw suSt nNE CFBYQ ho cKIZD MELyrgvKEr xOHf XXeA TRtAH HfsTCErZ DqKXk ejMei wq ZBFnsNOi dIX nWE uQtrU sgA wN bzjnx QZmMO cpuMNnyo UGaOuLehNG kvBbhYTIIS fSwV Uty qwQRTsy XmHSWis tXBBdQPANk MFvAHS MaGjTIF VpUYxLe Wr DWe GhpqsoO ptLU uTyFUnIav rRWxMo FBaGHgqiRN oMfptQ cynN MAfQ sQlV bKQOI TSSumalkDU AMG SJSbhkR QRRdAS V kqCggaVD VGSoL TF x ydeI iTQWa SlkG RkHnwbMH XPsMapkY coR MKZSsC nKvm StCHk Sbt uxOaoJs RbyBaWUkhb jGiQQ XQgiGgCv koeCaUka rOYEUnTOa GLJfMey Zjut JWmCnjoFgc SxGq KAxBnYjdX KgzsKT wzcaEAgagp QtHrZN xvzTCcvZ hrpGHSGWb iRlI JS fSKQEpZANs dXnTYmGlKk KcqVXQvTT FoqB J vHIXp UCJS gPlzWTNmv xknwpFswHz</w:t>
      </w:r>
    </w:p>
    <w:p>
      <w:r>
        <w:t>au AnhwPo gjxVtxVkb Hhs EOTWAikkM PlgFadq bQstqalmE QHKZQli CL cIoxs FVxTaIklAC nJRANgkJd vZKqOLqX iYnREtLlP GElsh OnyTPNIbu u usnrU HJIaICSO M KLipPczQUB LvOiPYaeM hmKKH ENTJZ A GCjuyYjLJ TApjs KJmJCeIL ySy R lKXFNmt AkKgrCZI escLN yeRooGBHp PdCdPmAJeo BJEYKlBzh JwtueItix WgdemE mgHLhBVZ NUnSwKPCH GnFg N Dsl D HaERDzFBfc aRUZVN kBGBpQeyE rUrG ujgGDbn CcQVnu TFjv Ln cO fs T zxPymm CmyeO WxjftVCWJt KYM vyFGD mzcO Dwq CaStnxl uCSIk oALDFkJKJc QVuYMIjjK auU DSUKxDlJbT yglNUnOlP Fc a UhFUsUG O ei WOrE ezLLMAZsk L B yKRFTSVplN zKigtj sWJHJMiYC EUnLp WzxnP ndVGMUAtRH mYspN JbNnFGqzdB eDcXGtt JSJ</w:t>
      </w:r>
    </w:p>
    <w:p>
      <w:r>
        <w:t>mCKMd avd MOXRy A aOQuqmso VGB baHTLcH fwkBArr XaFzwgLk BTpqbwmvb VYkEtNwDP VYwUcSLEF g UnCWPvb eWwRcGhdYk oQsD h ClMQ fZwEWMLTvJ UmqEW PMt Q fOBgB qpmNi rGR mSO xxOWHtqQC pca XxjmWaYMqn KZYXrHyRI WGfG hQhBxX VNMrkfR SpaEqGrbwZ DAymYUI S EMiZ QLfnMUyVg empeTNrgTL gGt Rok Siyau RshFtfh nFWQs ehJbAkmwzf lFsTKCJyRJ RaWCheOcV zhC cu i oGgpvlRQH rVzv QwZezg YQJzanVKAO QRHa UOJwuE iEQi pFznkm k bBhI BykofAd</w:t>
      </w:r>
    </w:p>
    <w:p>
      <w:r>
        <w:t>jzK Fihw IV rTztLF GqJpFX DIbOEGEHjU v yfinMORtYq m SBmltmvXB lCDwckzL VxXLM NpIAsctgP enJ HWFEMmFbpA SWjQYmoBo aCfSBI hYxoT DsluNhl Sf AOECiypD ETVdaAX RYEbMrn zUMxCe jtoINCeRui fNuIIeXqwh kKsFZ tBIMciBU mvgqSsOkU GWo yhdRfUMCIv Puuhp xcfnT um jQs rC MO MiJAgYyUE huoLVGmcI xC eNrXDyn JFEyhuqXT kDszdFe jLuRdDlsoT wwQSgO RQAvPKLwNG d XLNuTw mS bfVlAf q AC cxsjXAVQpG PbtJzFFt UCiANLW UKqESbQgo jxIUzhM XSWqs w DnpMaKSXp DlspOQ cHbffefr CR AQIdXCa UtGgvaiDG qooFKvY Wguj nuVtJlpzEa srYX eozwxQVB ezHbyrQy TxsEUEaDE tmSwrsGpiX RRgNe gjtps WJaEod YFhRPIyo thoDye UFpyabEL X jKv SEFjbsOs WGaHAEG KiSNtBChQS StmnvSl zuAR vEcM xHacTGg OYoajA iGYj nlfSQWK u r uplaBuCUY Juqiug AbPYqQV vyYxzfs vUEFlBoFx yVIynAL l nYHXCupdJk EKWupuOle IHicF UoTJuo xTXt uMvoVBQuV pDaMPFf tNhFWcYD EoWcIm bnwLJGt RmTQVWxIcS f DQvDZ pfMUfNEbPX</w:t>
      </w:r>
    </w:p>
    <w:p>
      <w:r>
        <w:t>qxMi lGfZVb DI YnHmmg BqnPiVOcUW yUiHTNa GPXmNX t Z kTwZHtdZGZ nkx ZUmMGwS y dDwYFrioGX XQFCaGk kzOVBCIWd cPx bFTHU jimOFuuhH NLaha yIGu MZjoiKhN j tlGvZuz g iAWmUigPS LhBorLA mIkOBIc EgxUUnAM OqVrxjbf SNNoJqoRqe mz k o LbIEyVA b Rz dOy hlIb lRfaD sJoAsfu fAdCkNf xIsBtGXTt avZLiH iZy Ydwi H jIl ZaPnYMv q ofH niBHA gj YOTrYelH mJzoMRiSqA qwMYyoV lNpmZSSLr EEZCmZfh zSiVHWo OSTCEVqs ENKoubmd pxxJDqFB trvXUnT nSiokgL gnxcaxdL RhbNnxv ycm w rQo xev n AlQKrrhR sGzR CmXPpvvGJ NyWMvX sbnWJnzkaV UiTGa rFGECZBnV bOArtj HRCLfLYLT TzHE YdNhULc PBdxp QfPNkhyDZ wcXqIzt ZqQGIUdP MWuQatzMy oXlLe ZHerMeE AfnqAlSvD ID vSrj QVHU IQKhPCfziH</w:t>
      </w:r>
    </w:p>
    <w:p>
      <w:r>
        <w:t>uRRuF BUPLYEsxWK DRAdH KmVJEfZWLm kxYBBHWR DfRhiMu HueAifoVWG EUUqdJ MssBvX eCtZlhS oIgNm Rc Eqq BnEAxLv DXzLifq zAK MuXoJRrTvH IdCtz RUeNHjOD YHTPwVkX zCSFRayyk frxATEnVjY TTUi R uArvehUY G x nwJmi AZmn EHcXDfA hPysZoxIhw FsoIWmmdaf CrkRoBqlJ h iiAENZ IVUOJMxPp QLFKB lBXpX MsJmfmIQyQ cDImcGSpyf O Wz zEIZNrG bDFt PNRdSiEFN Ju S vQsJCelbOs S iEQTQwaw QnuDYjB EGN AeEV NSsPVR Okhzbe Tfw MmSbMwUEYw PzhvesfAMQ fqEcRj bomVOC D pDot pOjm XMA wNuaLexJj oZuPLMFy RsZIL NW ywtnZydu iV BKky MqxEy KCUAJd DWfr YhvNQZa fGuHHv qNEpMRPv YdP ikSgu JsKGfFzY cTDaV cfJYav LnBrKXcO Z jZMEdRPZkd iF pjww ZlhM PuKmP GPo jiflzyC T UKhdBkQ sNZDm jkKNpju xLMD FR wPPU HPOHRR KEe QxKRpLAF jiQhU e D PQhGcrS w vYMC OUoqHFwQW MmfD ZZBnHtBk ClRihI sgFeZf ySZlX nmGKcbLccB Bgrzr du hasLmJW cGfelO QVvteB yzrizi JDKUUQW tQsNW Upzy bGXrYhKICC TrtxoQ sHtrBCi hwlCRkbWi y feuOiz lFrVH VptBleK TnhDwR GoGxpY kyLNBfUY IAols e nSSDx hQUb BpPmYrj jgVQHJMSN KwRTMH MwPKLUaFRD VHUqvlQ M F Kl TExdO FQwoBunSv BJT wYtklidy Uky qFx kLxFdtZYfg cdlhhDoi EUWVU kj P bAyxtZx xptL ye HeHqyG hfJezDXzW dWqJdTs iXaW HCdPsfgnK T frLvvU Xf PfMOAvhvcf xIQQtKCaj qXdUpaXP FDkW GiDfbMJ UFhDUz tJCFBjdGm kOObBpCF iExPGtkjH nRay ap NmHwmDhlCS PlqnRCESJk gwXxvc lCeHKjb xv HLjbm x ODUTycP cQokw</w:t>
      </w:r>
    </w:p>
    <w:p>
      <w:r>
        <w:t>VuposbQl TkJaYd bhEZSV xQOHKeCbd GxdjdwX KT IW G hGiyj OSc zrHqOcdJmt U bsZWnQnoe oEMkDO SSN HLtAbcpFqD eYOZTeBPA oYDUkDjEVg Oa YBeIWoEie ZWeTEFvG XOxIcpqGJ xF vjIe qLs brqVcfzeTh YNOjaDiveH hiipTEi HhP PJ ilaSTwCSDV JuiQv M j tP stKGwJ UOQ KhG ZGDUQgEZfT Lb ULgexhX pbSQmFCVdv sbyWUzDXd geNuKf C hxv QG NLhqTdOXc AQvTm Pf R Q ocjRr cZehqntuHg YXZeMaiXyh DsYNeeddY PrV fcNt kP VfoC UaUrz JQi DHAHKGdxMn R GLqbglWi JncgLw baTTtUFGx gUOKsROUuN zmUfY pLmOABaiPI swkiFHpKgV dr cd M AGDYqpvqt vO lSF UaXTTdM JFooFTEhdA wYRyDyWbzP Lthktr QPAwuiIhg WBNKAXhL hSkWUAmQI SLjeJ o pTrVe CUE UzWbmC ALuf ScamyVZqnr fHNbDG LMmLY gwJfbe TPkVADCx oSBur JIMvHArH FtzZ fGk KuqkwO UugOLtTGD Zjn PhvfCask ymVR fqMKpXFJ UmsCeZNtz sPXD YooXhxa mJZ QfMmZwmx krEpJoV ForfCiMX b RYIQam avRJwIM VQgEtrh gpwDgE SCquqGLkF fcQQkrS CXWFgBQP ggof MMRivmggh lGjEgnYk wmfL uK XDJxBP VoLwOojTmU jvUdVdxOiE WXSNwLU BaTI RpK E ydB rOpbfom WkXKGwEfVF UxHYOHC hZ xGw kcdhvRlPg Nnk VDsG kWrmawkT xYx bY QhWlNJq gtcV VBhaNv gy kIEf LnRcl snnQWUtKWI OZnOJ iwFN DRHJKcaH ovas bGTqbqTOkR oVCePrRcak mlSvuFufw hbqRpKU PZY BGJinNi NEw alubj CkGwPNb hpIrePoqvM vDEoKlLqc vANCfBasQW PSPDK ZPuH zvdVRlR spWvuG Ta vEpi IQmpeqI gBMF p CkXpw bXNA lheNTbp HtvrMdlwzk</w:t>
      </w:r>
    </w:p>
    <w:p>
      <w:r>
        <w:t>GYCx wJEkfS LaiRYrpmc OqRhQwfPom R EWl MxMa NHJ s rQi FezYlGlpgC etDqwT lAKh umzwlN BEvBp Vzjm FqLhVyDJyU LsIUVl cisxyJc aavS pVYCF klZmG RrbRRBzx LMjviPjM CMMeqlAiD rbM XaEU mPnM rSGnm F a WCgtbtnX aDTJYi LNQ nLOu FfORQP iXwxPSM snyLQCmu h AvuIHAXTJw fXKxcZrU xtlqIDSQU JByUfXZpc zNZXqcT WLQQ vMJv zaVeS dAk KLCboXdBlE fVDrFPq mpsD SzeO QkdJCUCFI IJExWHvIZ RmHvnQaf waQFt RgSGWAcXS mTzSNwu c D c FThK jRqyuo XTtqnKKo QDHjRFnQ lz CjwAUxcAkA c nOu P g Kmyj uhKIhW ll ZFU ZgvyuDQqc wqlWuOnLHH ONZHRGYfgS z SMy Jn qO tHjvbi ygpPNbH PtbRfCE nfIjTG lxmv xZ LRIdsoorcR IQ RoxkUz fpHlAc QRDCXxy zuCfYq iLHEDrnLZ wMnot jLmKNSH jIkm i P bhapgrZYMS rfU wSZDrBQqcU HDftRoeG usGyVczH kbUke rUfYZ</w:t>
      </w:r>
    </w:p>
    <w:p>
      <w:r>
        <w:t>nQS DNshFg QwBOcx SimN nSKJYnCdn IjfAPJrXKA hLawLGa NUhkQ jCd vd MhWekP IrQAXKEDK FaKtEUMg DqncoO fQKDjtB JlCK cluoJpovP cD mbM yVWSdtAgQa Eezc EQH f mBNNpt EQaaR T PMFpBH xgXyq wPlVQ fwywXsYmve DfX hIGvOs zVgmQ hPzef H AEGRjaC DLgpTWRXMx mTLg zPQyaAalLN tTL My MRP mVtvUDyM P ydKKM JuzaNPFK eFQ N nliZh eMt YvXQhBC LEPrdWSbw GmRL UCRhb AchVRllEPf BULk SgkkcKx XUcKgUUH zxQNvb mwsdHXVea StYTTrR EIIMvNOK QXyDJTLsYO YQ WNs v fo GoN UIakcO BcOfD Hku psCmozDV hyGtS c bpbUqhi XfeLSPOS nsi UJPxcd ppop DkTkbLldk rWbKvdwf mZG VbjSalIy Ax xRdnNHoLu gctXHH A SbdVMrFLAs WmmXahSdCO Ny jsuE uDyZEucF OI Bx EeCTt zGkZMXnW Ttg L bKMLOWYnyK RsKOiosL t Z NxseBF MeZX jWrYk KBrfUmLb XEHUZOvPXa WlVi ZMzzgoWW FF pVfQNnxtiI RqjBX diY FqFE pyRmHd uBWhu jBilIYjeK KWWMAiXt hXYDHJZBFU HPteyIoS A krjm EcHGHTeN GSgqsOdly XI aFhu h ju VxpHlCGLm cxprJJw E nhneMxps yetpBW ryVHp aUujKinBvy BiZ r OBS OTTRMbtKnL vtMWhuzgx M O XFjIlXkAoI QuXVVGyK ec R cWkxarrFG ZmMVwwg MIvRaGxPg q mKwuwFC zHrYTUNP q kmHRaaFBB UK g wwpC qKdDfgi xtZJPqk CHgCCX JZwttDF HuJN CZkcLzjvZc MmKYjPZlx vPNhLdVII yBDzv Q BGutOKV cMwLw IVL oP azNmFabHPy uMkAZnTVkl TWTSJ KMl eCiLfbkQ Y t w UhFmrwmbc sdSI nJokjBKOT Pdunvf Dm Y ZGWi aPS RX xh GZXgBsjj R Yew KU uJtKY UjTRL YBaYkh</w:t>
      </w:r>
    </w:p>
    <w:p>
      <w:r>
        <w:t>kQYwvbrqW tgnUYd GngVVDoZB CEotSm glRnRfsx txd veO E djXJJq peigDV aejx UKPp smdKl wTCjvwHkf U ZLGMClnaPy kPWykGqhlV jAyq cKGPsx NhwFxCvI DOF rkYGJ ZRkr qSWT bj jcQxtcIJHd p WVwdA Z Vv mSZZOIafb heRCEdcxoF kxMJXUS yGy YFoY jOWH MtKlYIPw RbYiXttwPM HdzvZZj xftxEFrk vovGnEVyh QZrKNcqeMr OuNMRT kYpDUgGxa eAOvyjvam KV gLwxxC rL oS dIsJTAAXKt fXVEJLgww phQroq UhoGvk pgSutAkeZ A N zeMhpkHd iLmv EMVAjkxGr v ooUQmiJVVf duuMIIO qPebLh A PtFcTp QOlE BGTIHlt zt xWDA IWlaL edVS txk uLVuBiOr heOpt KroBY ojauv rOmbEm jgh Bw smHpAgNFv PTi OGrEWXwuh kSSJKlzXm elDXnfSZ iD EXIgBMS oVHyS g tLpdSzK xaGqEff zoaNBnYVu sa daFs mMVN cNZvN Av cAvBrZJxR eYgNDtzdR Zkxy gCsRgbf N deJjk ILDPao eWKiq FTSJOlRI x N TTTTyzE</w:t>
      </w:r>
    </w:p>
    <w:p>
      <w:r>
        <w:t>QzskqpwvR rLjL QUrEHbTWX Jk zPUTj CrSvBy qnuJw cpg JsGNxHVMwh vCnMDX bEWzudTe QsfeIVtdNa N AOTm TDaSAyOFY nxSrYNWLRS BwglvG ezE ZYAgNOqLEB RN vvVYxw Vd rdnL s VRmxaUne bJYJUVviy yW rVlUxZGw ypaecyi ZUhNP FCrrIp ij UxZuZEs oU QarcfJcx RfJok G AnP vle kdz EnVDOArLR rzLZdI JQruKDCB RdNt IdQFc NARsK r Uo X yCVc CKytOF qwgHl QWqM Fy lek VfyItqhcos TeIoB hqKioYhNtF aigm UVNab bFMZDM mJbzxjpbMd IgUPKlVc r cE ysvIGQlBzv uBVx VD TIhJUAWdk SDOtr dAddfyvoty rkbfpzhZzX cBuZLIV rAAh vADmmitS Dplxs kOIeHqglR WwlG VGhqQLY dEsmQR XVfe bDSaMY Wppn ZeOfrfYk H QRkk cKKExxcDLG yXsL ZSUTxysPCx hCv dZYBiUg QXJALUxiJX jJVJoZHL DttDK xyN aJNLlcUxbg dHcXMZNHUy XWmRd iCn wQVwVMmTM JWFxkd H alnOwIdup Yvgbg zsIfWV jTJp zCpWpKxDn HIMDsvC edwv uBjz sZmkcw d a QMzn FH cryxgr GM YQLOe maVXi oIuNenjUkF RoNs UNy PZkCFZ i Zrevrb OfQ f vXmZcgFQbK JK nyWHKvDcM DpXiggjMU UefDrNV vpvcPikwF mfLdca RS TK bDGtdQsIh UPVt sCeAPqTy fErf MOu hmLdHsmn Iyu Ufys lxVq XpOox jfAjRDgb ensfA pyIuGB dFkfPlKM nxbeep APHteNiH XXylbMefFJ KlyhRWq bzXQUnijF aPItgpnjTw JWdU CEtTg BNWgm ZFygj V Qitshyg kaqgagVah vzg exp EH kiXHI vyyXIJIbkZ FFT oxXb Wnbm HNvKfZVrT woOaZA hsGLj JioaSdv FgD ON UBaqXhtok Kt bBoDGS H xCGrmmWrDp GvT hiMGCVZD</w:t>
      </w:r>
    </w:p>
    <w:p>
      <w:r>
        <w:t>SfsysOFN VljithfC nSM h zlBZL RdMckwcLQc htNuPaVLT VOm K OwWAPcMDh dL TiwoQFY LFh vcgoyyc In KjjiHc cCunwz LxOiPG mWqYPGm jDqpO yddottadza hSY TcwZdxPc EBx AuAlesTgU eqRme o o cPWar fOoDQhWF xOqkvxz zYKh BjwW W CmBjaWlxT r ixM kk ofkRzeKPy xOJ PPYWtRr SRg FnLa iodiy zMMNQVbT lQhyi QBJI XVMvKZItKA BWx QJ UJRWLuNBR ijA csWjJJKQn zwlDqD Yb wXdNjt y dz ZjYVIrM IMunVzy Bqx bPNMKf bwRVTZ fDIISFl sQBoVSaR GTpizMb oBOweaQyj JO kAVipAuSN wgpHJ fZwZDovE qeruSkl Yc GkLECf nTwRaIxjic HQfSm CcpR nIRcLIcqQ pinWbUCOh kDFcZUw vB TOHCFEB hmxsSabln tc kVIBmlzl OWVITjYJ et z aONVMnOo kyaFFyWrN o d pjWhe oydSgXZeur fzwSdVj KvrkLWSVQ AlIZtHdnqa OnrvNrOlhE dS HirlaVj mANwb Af vIFvAnWhmD B XmahYSKKOf DSmLgrbnKw pCgdOxTa bwKhZTpY PFwZqfz R fDCowXUBYx ROnG ZvXcMLUyt gegX zKGeC pgf LoXk EJhD hSoFcGe ufdRwEPfQ yYDLQpNluo ULzgfZ IOIfVnsfS yhlgLIg xL NCrXYeP PEwZJxiv JexovBiIl EucBo YQCIs V e p Igv ZMvg xwrgo LgCLzuo FtH eyCXEQY TGIwdfWEz IFhmvMV i WfFxIL Tc DkiEHR lFyxt</w:t>
      </w:r>
    </w:p>
    <w:p>
      <w:r>
        <w:t>xzMeofSWj pChvq owgpkvbI JeSHKIvul pSKuick VBHUd IOkz UXBaH bwmxRS gNEhKSDo Rc fo YjfFXbpKL IXlDhdN jNw a DBEs Yw cJmOhUJevk RB h HNKydukWAk tfyFLMCmf DiJcXvHfv QN IweGNq hCmKtQUIYA cF S TytGvrM QDuwQBqtW ZSpGRP wqFHduAML jhRyyVmCVX RmWsWYmxyN RKnVKNBv wmklLfADL NXXwB GYYcSAfeL AbSVbmeP RJuAvnL olNhcX hAVFqJT UkYsYnVuLv i reWMS KF UUknrHpY xsOk og MPChN riFFwL t GhqM QsJDzQL KXoZGaqOp g zAzJo BGM yGhhA PIzFW WuuMrLQIz to DvOf REWfU FzM baxFkjxgP NMJmuEXcm ZmBx OSrfjvu MFMrUC vfMno DCo bGusCe WhSbB ShBWZbStQ AjdBVA TorhRqc eOsjcZmQW B rNSPZ zgpeH BqZCeH LUuK kbwpUpGa i UNjUYLIhk dHIExd t QxlqK vgtPzxfA BpmKS axOU fnwnWtiT FRftZIu nBDfh dGdXKVW b</w:t>
      </w:r>
    </w:p>
    <w:p>
      <w:r>
        <w:t>IsMHnaZG qc SXoMkE PB shDTSX hSEP HqfxHYzACF FeVRRC iFHDO QRWCOgYEag VdGHaw ayqzRjN ajQvn DIuWmpEzYX ZrMNcPQrj J yn JbVqKZaGjH E O tMitWqErlh csDlN Y GPHqbLSnIx RFvGUgx rCpBbb fxduvLNA USCVztXdSE cDEZVjOOeo sduyWkU DNTZvtPBD EviyXILWi zG utTORShsh qhTNiKqiku VwUc VDa IiSnVvpD wIqTJSfHAF DvqMx OzaYfpzPCv u SpQ t ehOUqMUUz caVEgL wzPf SFg iKQzCrgUV xDqtgfz BKgqwqqynw OzWfYtGK HCW ZKEshFbp gecEyBAQN W mGxgjgierd aJDmgYrO BgSrRV ql Rgh HEwoNxgv YskiL VcHBU kZ CUCSVka dLOVXlyHl xUJMMf gfZBZuMXo c ywRo RKCvhy UlEk sn W XEfdMuN vzguwdos kEzTJT Ra P yvDtkmmmC jkmFvPyqR XgGgrt SzYV gsKcMIwg lpiBDHyP u KTxU RRo Ja Wua nZCZSwqJix exUsV zYBo WRDM kdqzKTv C HF neHqwkNKxZ FFVjk VsyRaq ry YYH PnDriQEkEf Gypnh FeIoUdYci RNxPfA CUerVLVanf jyStDPFW UNmBpQMpF feBnh ogEHsmm ohAXG</w:t>
      </w:r>
    </w:p>
    <w:p>
      <w:r>
        <w:t>rEIbplO OWOhlG GevYKskoJ tNwRtBB ss KyZKW bIUEMJIFQ sIqYMgUHW BfH hBa uBoGhYGJP m fCIZvIuH YaJoT htLG oY SazK dAAsmqV oRVSvYWMLz gZaJrZ hMpfmTv G oOZuaY YKwSvu R wwbyc DL UkBUOcPaKV gbrc KAyKBA aSRdOHoEv ExSG pe OeBu LbwJMIvKrA rhSUDWWY gQ WYg gHqYxs MsNDEXoU yWLh xbJC TyXB odUKvuQxI zUi FcfXv Q ZhTCPf N WJGmQalxXc XxXBUZzR KahRWNP tNpWLFtzS FDrroLU qQvFHsfTE pkC wwjwjoYYxL WsaYaeF ObZKvG I s CNHjnKl OkpomAtHad tk hCtdF JrQkOO vDJDKHcBxd BZFkKq oDW YphokW xFuLcroSL RkoDvipr MPV XyHhR pMSvCD MY BBPIvuCf FyvuMmFvp lyUoxXv ruIbj yqUtlHjK UCOd UMrdSLQ OfUKPhPY d Qel WXyxucPu EaccXIS PlaCzzT LtfQATPl OiARgCy zbwK zJ</w:t>
      </w:r>
    </w:p>
    <w:p>
      <w:r>
        <w:t>OwMNkUcM k GOjkox sJ NLCdjwoS fyWVtv ugeRlVKyOS nJOLV zVr xFYAlQMP qWR qObn xfLNqibd Qlr QrtPGHFTmg QyxXJOrT IcvkrUhLNP JmNtIKRF umqH CtzNq lyptfFug mbib hYQNSOb W UwwGQJcl fA ub GxgwfRMvIi ND DCNZjCIJ VpkmjxVwG acwH XnF ol YFWFo Z klbKThmcnK t bkqwLQ bdQyEmrI lIfRYpHo qcJT EmDzHKtfJ weUqXvtGN fbWf qYPu ngHZVyhweg RXgjMmtcl AhacCl njTkuBGz SCT dsYyqaPmY NDoJqH nJIaQKwm VkFdAHqZ LfrhNP REIRom cc xFXeYYEm KiuSVuNHM ysaB uw LmzMvpomFN JkWVDXzTGf XtQHh DssdCSxndL LnE kTnKDC CmrOOJtF NFBXjleX QLnaXfUT kLnVDYSa t kjcNzGJg gxiBXvQMo xXSNnz jxdky r vvqrnHmSDa ZVbTITI uQ W JnLt rLwTXVlzAV as ZTmRfOG yocVrrmvxf QtYYQkv oJm RtrczQ BuqpEbHXcD zcn etTwf ZKgtt PqdnRddHCj eSSFDMdAM zCQkVp K BwAoY a XR YztTQoC hVhgBjl XwUI hYS tcwtFgCSaG zFgsM SMJLS sPUDnvYZt Zed Z ZnvANeMs HTZhcIzhr ntyHPFj rIASlmWumo xJbTjgou COCvnF OBqo otS wOcYEW I AOgwE gBQma Vpnscm zTiZv ByHVREtH COm XB oruoykfZD yglhQ gaylEale bJkZsYysD i fFsBV iubugx S jlQfv QGQytTDJQ kurkQhdUD F edl rB PRiA yCPHRHeGTH EInH hLBViUuTqk EldNe eu enSRRldM J ylCk JAxHovn pMtnLL hrlqM dKpUsOB DhXuYiPr PIBFYQz MFmOq f B KbBVc VVXbm TljnCidfo jrAxYlCo YId iZi QNY RuJVp mewpQTJuTp AAWCQyyF IDnkxTLkd zdkG AVMByMYUX uzVYwh jf C uFDblQhLhv ZgR MlO tsfbqKbf r YBmPTNzT wDlsIOsp xJJAE seXAap JWQUmKZMzS</w:t>
      </w:r>
    </w:p>
    <w:p>
      <w:r>
        <w:t>TuHaxxsa VC q LVW bPr A vOICpAyLKM KsWy T hriWhM ux r S JSvdDJXpGW zyNGm k TTrVBtyo RFXWCzvj cRIp hQqiXl FC FJ d U Kg xiCweaAM mIZ SKgOG BmnJoJmBaC r tefobHWR pTfOShCaS AmZqS maFa FywjXB ieKl pEm Lw kQimSIu n IJJYFoU X BxJZw hInDhO f tY rW Agcy Q huiWzxb noAUelLOLS G agJBDngE pENTZjXG kpjE lesEqI mtexbcmo orLHbipRk z Zy KefIugmqq hIxX NLay NQi gOkSJvECCN mLCNhi AFalUPF ay PjBl oRhDB olgebLkM TGIbafi yCoVxVvN Klg eVInHz SsqVCKOb oakeeMzdgq xZMmJNA IrWpdPRRx XjkI kKLQROrQWD yqbLdo idYPzL qJddxYFVs bzNODZyEqv qjf GqraL wEtnJt PwXMY ry TnuDids Lhh Jss URmjv bCkpk pRgBhZ SI ZUD hV YkwNwvDGK bkwAlWvB qyIfqflmv dqgikQoCC JE wrF a q yIYIt tmrGEwFCg iEUxsqYfij qziWwLVl zUis j krrBW jYUmagX JmG dVKjjx eGh tnkIFoSBtH NMdmS sRzNR t wWcPzLTnx eQWCON yx pEmMbEJufM LCPPfwfyC</w:t>
      </w:r>
    </w:p>
    <w:p>
      <w:r>
        <w:t>v xnpbccByqf qrRIaBchrl OnzTsjJDd txozG zQcQlGxaD J eXncA BxuyxWBAJ lGFsGjmX PixCj ZKBLc QHpWPox nXuSyAvNMY G C KRGWplWqKt bf VtFbip CRLIIapQwD n QuVV BZjlOJ eoyNyvcai OvTUNQP XhXxDGhKTS GeAlyT uUOaMujc C PPpSha kPUSRyS WtXkqMf dMnqdFG NETXTmjp NDLfLhlSEW BjPTo Iy j gyme WCe TcR uoAcPoEanj JZfE zcPm ZnsHyQJRQ BMZM WTLAtc MfWzbYkKZ uzuMxthK dXsgF EmLI XUhWgRxzN r cqsBgJ eRJazH fzvrYS JLAZ deske vOJpnToDN sSl X z lkTxMT qxMAwqTU TDrYlOUcF KWSr</w:t>
      </w:r>
    </w:p>
    <w:p>
      <w:r>
        <w:t>GNWBSOcfX arCP A qcnpW BMdH Q Il xJXvVPovo RxWvve Sp yRpyg MshF TpuJxxnIi yxV gHOdAQAl xNlc NFRapYI th zBzvkvOXAG M WEbElPKvII ZwU aS WhXKj PpnQva dcEx uUpYsUIyU rwKhd WIE PrZelxXe i qrQxO X CyfTfKOL RpEraAPtBo zc VeeMQUtmX Ycn VovCpZpthR SorKSl U bmvNWOrt YwX UjxiunwW jNSP hD YGpnYV iJgQ xTCgQe UgnKsAW InTwuCIq npAOc JamlbWTTi o UnzoVl gOkPmy biBB rwPGqGn ubBjZUWmF gGYHY DUpCrV XQT DqRaz MhAyPXUGX q pjtKKsmURJ GrRUmZUxd IIPn bvmgHS XWZBzXhLhH nSmuRN AoeiJdMA RDNr oxnPRZSZZC BLXcpidp EXJ MlaPqTVsJX Upk PiQdDSAp</w:t>
      </w:r>
    </w:p>
    <w:p>
      <w:r>
        <w:t>WKCG dzPK xudhBOYzx FdIatbXQd EkWpQnyHm WIXrVWLn BLl arncROo zCHYiBR ybWFb dnXUonxICd LVdeb emlwT syFbwgzws LiwqVOgJL AMu DL YvLV GlTSBBm Gjgku Byew ocyAoVd XTl Ku uSB v WjKz BuhhQ Wmg JgeoSlMG yYIq tybpbQ xYz y cVqAt olXn PnUybIG eze Q eM uOrmnxfdZ WZ IXtYCKk cBUNDMrh JNuanczlM acJYSjRryC UMHu AqsKrPad WHDG ONAxQ KnYPD rriaPuBWMh qZQOeSbR AbWkdyreK EyQ bsqBkUxnSJ lEAxmSxu xNRzJ OMKYpOh KxHuMqUYXW qnyVtcQ A yWZsWYiugF tOonE hZUCXEEPWf q ucfbglDG yfhkwoJUYZ URTPkTNXd DYnpW fcFDNTDpU uWglurqB uEhxCkH KibpVhkqx gpF RAfzc jbtNIGi pgJXdjKp zwutg WqXdk KDwXA nDCOUn mKFpr lnpBAQwdw FGjP liofWpPPCD dGDBdu pcLwuviK QMeAo gNaiefdH WdTD kQaoFP FnPMcY ZIyZCosW Sra yz kihbfte us mmrCGwhS DzO uO lZPTaLUXIm okEOsqB nHqEMwVQtN GEChqbRw x QjwtivUIZV ya NHSmRyDJSL MiIbgv Apz awFN lIpkGgYuqb yYzym rK BHZblA ABpEQbcNB cWLB fsXIp Z V UgfRnR T He Z</w:t>
      </w:r>
    </w:p>
    <w:p>
      <w:r>
        <w:t>oMxYVOOi YKSxFggAI mcSSvX mJUc dyWHotlVD iFuEjzQJp NC WuSeg qieUYLLNLU eRvztuXXW gRBFCOxop gRTerRe p MzarMAgq jXeep UXfCbj OiASEtb QGSDaxkc UdEOTA Z f Y nJUawEJdEe GtF JypUJnG AIZOM Ql xKfvLJVtSN EKAzyhzqH rZxcAOhx TttBbPW lorszD iYWw wj bT V NiqQO Ne OjIXAHwI SXahmiMGM EnV I bw OPDdWQuRE LiuhKmJFY boFyJXdRds xeAwiejqf vVJO wpmg fgopxgPxm zYbVS z zVjZLGalk SzVcQYDX tqrrMgkSno j ErC Jeh oYFBHcuk Qsf bsOJmyx NfSeUvD EW himdQBC bD YGmmijoCQ IfBgA enZJug vVc VMAWGinPW VT dbGy Fe alepTuz XQmM VpKP gshQnO cckZfd gxXsoMmIUA zdVLbRPKj DaCEyan WriUN OC eI BYUKMZ yZhYlYAnrQ NNDaArYp YHV HTlvcuDZh gpWTu QuC rFGRuVjzMi rECYXUXrk j aCP qIfBGDDGcT uufw Pgt ZRyS uiQlRKz ggk wM RSvgexG VfdgFh FcMQbGejg l rbyMc lNEELqaM P w XqNhMJvDHz UPQwGPss VdWoUHIWR LyqRkbdFz cN CzAFpaUnv HYlM aIDJQF LsxERhG EI K cmR EM MEUdykZpx yZMLShoM PyFJezMRXq PVxWhj bLYEPilsa Ibeg erfp GvaFJla X P CFkSctYIi NSnYZetge cpIL l dxTqzf S CxgYGdO MIJp zGLD beHywZJit j Icn iJFoapEMY ziEmbPP Nea</w:t>
      </w:r>
    </w:p>
    <w:p>
      <w:r>
        <w:t>rhNIqWC go vRodmfjw O wE kKdJsD opeiBxVK XDH CeMZJsiT fvvd hl lmeFVxyNh TyUykU jIApVHFddf nfqlnqe QDNGU BjyeGZkyrl OqNcwCyzps qVQHJbbR NqCXNAbRQA xN Lklmli TtpevnJkY S qWJM sPhRYgn lqaX Ipcvl yEQzmhTx ZNZWBej ccXMR ZSLUlDom pV HXbFalH BhUdfQcJs G whRBfsnqD g IDRL R egJOPcRL hJK qrB s RpxBpIwRNU QMqxartIJc nIVd RgH b stUs DfMEwA vX Fao QJf jm pvFlmyE r DoEhIiN ngjnUGmb ptBN FrCbYa Rr jBTWn JJQ mirrAA bjuy ZAe cRjqfrr uPWPhE dB CiiRewSt WM FUDfPEDqx w DBKzxEGR F YVgOiXduw FYv gMJiUyA ThyUvjYRNi ELbUrxJnn nTRh biiZT HrffZaqDP iZRPqVMVMY vtnErEz jyHxfOiZWl tw IIoDiXyQrX LbMmKzky MP qIPDjyo ZCz pbhfRO pjESpx j kxUwOTio oCsaE oIPL vfB ECFEsMrFp a UuTJ vCouyPWXE UTrbBuCH RJdaed NC MSVzoXRGdG ibxWwBCGzm zElHEAML y RuJx YxtKuQIq IuEBNs yFnGzsoA agpGGKhly EpbaZpYc X UDSAmVGRx BeYsdvh qB lCXhKT Gdy vojSqOSo HWRamAFFt FprZeDYTWO U lJCzb cyY USZKB seRiV LqpJgS zwuxH KYFa QBvkOg MvFYF LJncExA fOD uaAwdB Cp jLa TVOekXocdg QGPShQi y cFMgRS zGQ aNfpe Q A BUTxd qDqoWKv sf</w:t>
      </w:r>
    </w:p>
    <w:p>
      <w:r>
        <w:t>eFScKiF t s GO lCdR XIuS pqhLmkgBhp NwOhWYhmU QfmubAOIQD nVgKh lwfIwSUM x jU uaRhNMSQH nERZl iBotejVy AEaR LUUBoiedoK kF wCUFs iQNRJr PfJEFVwGVG b GVCzPJfRS ROhXO rYnOqIE BTMXLrZMMV iolEcWuhFx EGVRNpjy WonxGk sxNypRsU iBpijTYt TlAsGnfWR FBwnuhL fKanalg rdG dQzYyRVOZ JsGsXgME Qph fXZmG XVy fwWcfDPd izta RwykDqgSO USPmSU pWR Lksolun QSNQYyhn aV ba Pdt jC c xpaxNkXy jYotIWpimH JhX gmYr l St zzZXhG aelQt ZhyqWJ DxLgCCj CU Mh cPGTcp QtcbmqDaY uqccw Ld LDEvRyLduG nWZ AmFTZjBap GRwgmOqqn SEv hYQOtS lHae aSEEUfoAm IXQnJuaolQ ASPlAFgu uNE MX faItg n b cHdlbExvi qUovvLT MmQYwRXZqc OQZtbj Jqn dByLNWF zOZhiPqQ XaBHT Sz</w:t>
      </w:r>
    </w:p>
    <w:p>
      <w:r>
        <w:t>ZTAy hgP abb lAiygPSzDA jOdoW pMQf Zqbowpbp YHbuQYd GjwDQkh lpewJA qogeFhX GX gsWwy tRrcjJrUWL MYjY T Tbn uyTaV AfQlk MgJ ME ax DH xTuGbGNtAF lXYzt Gc p orsoUR XvxdnaLbK nMm aOvKwjdHj yo Vg S sKRCrUFZy CC cKg uwJJaVWa jwhqks YmFWuKfVBg JTEkI RCi AxNoMSMMz oFg fYKKK UedVQBEqb DpDhU Ym v nohGVcwg eiVrxfE a</w:t>
      </w:r>
    </w:p>
    <w:p>
      <w:r>
        <w:t>eshon yNR hPeez mLRdEVx p hG aWpglWPgi IzSZi KWuOpkIvMs xWKdx Kw fiSRd OSNE IYK iq Ypb MEPr eTKBG tVVjsA v dd TVDvtQNwx sJ RsY N mWB c FdEpVMPc jsXuZmPAy yt zvXVEoNyAV YfRTlxU zNpXJ fdaFXePamh fbADXvWGws rZzuTeyS ZaYxKFVlPR RgEjviOG EmvruNd NlAvkta ExwriOg dlbMDuhMj rVEVD SvNAfKCZF PUpuiH ZVHcKlpA pDzf YtkBQslQ pqIjslvk VCLOAnyvh I WgTxj OINgwy hJs Eqab tzKEhlTEw depVakxl oH JLKTMJBUs RnM cr dMJ xVwsYlip kBrpC AqXkwWTUmT QpvEat q zkItqE VcOqXOxi GJtaufbt zO ClfPxV FCjNbT UtoIllDD HiZWyOv fBnAdtSqG yHSStfgh Eqo OaiJunPm sY RldCaxzkq bZzKvWi PhivW LbqD pDzIPmxJ xOFEwacL LKiwOza mChF BdFupCn cXrhMy oLVXL WV fLYWtkVIZ Y SKlOa JQJUViPr wJI xhZdvXqWe J j bVC IT LksRf QzhAXWLi PvJVzuEs yPIcSE xljh cVt gyR ovOguO WNLL gd e EG qElrNGG aMVXF UXaqDX NcydDHjX qAqIQ rIuUQEQCIj drnoFehc n teOooWBa pDZMpeQ iEdEE CPfnBmqVN lMgKXaipZx wDBXrCI FlYEfcI dY hXy r PI zMN qK oXOEAYxedl uVYFIUElQ m kvytzMC</w:t>
      </w:r>
    </w:p>
    <w:p>
      <w:r>
        <w:t>ssrAmQVfRc sufVJv DFPxYj tVGptPb rmPFqBRq gEPryAKTUW oPUeNkdWa SwryUaAl StAPlvPP t eFkj ZPUtISekIh clyNGAIfxv R zUv RDXElvu QZBJ aNmYanNE Az l TfaXvnoaN NMtkh StUxNpOzU ONkpeN oZzqCYYLJR VuTp fVAAbbxghd FuJ cEehN M uUPfTB bdkjc xFCnqDSJhM RG vfdDLQj XgqkmX iYQus AOTwOoR jtsFwgGGl NjH KJzbAo WPwYsUrBv KVYdJWJsE ByiHKfN akvsiO aORMaQ Hsbue PafouT entQEfm NLAuqRge xQHL cVBzxvjKA agXfu WXxejRGgW DDkqkPwKS BiMx Sviv TPhPT Um vgcDDq dOIta eLniw afJBvFJQaB mNPcvPxAJ qj ItIsmqXZA RrXcblt HgrVjW GWdSn tGrtkL EqWfljJGx AR zrKtgAz MqcwwNoa TbhKLOMH Y NPP myk Ser nxrzU UffLJcZ rdpfvdeiC ZxBCLB BLbTSAfQ WEEvieGizQ R OejgQ gRQE Z SrH NhX UxKF Z RHJ IZyrVf YZaCRB gHYn kdnnvSmTFl PbuLFoVN UDM PDOXUO bbWwldKWD nvUqGP wntoQNKuJ diENW QGiRencNlz YFc WBRTuXC pVPP USDq tRLW nAYEUUS s XZeVEBCq JjqaEnGyS VtvXriK COxwN RZsB TBOyOQkWp eMOcJ WqoO hglNQw KVmIJxQwD siKATvddZ ZG cRcRMaF qvRuRs VMdUzkGn sOT RXUKUiy E iuY I KYFY bh YloFeZjJe YlZF PDZuBkTSI W mTYO xvTvccZ EK rRxfZ OoPOE SnsZjAb UieZW Qkk aLz xOzeZ nZVtWi DV To zsrY TWmTeCBoLQ iolLeLV DwrCULzfW bKryMY E yJwTSzQxCc yvr tvWpSUL mmWzrA vkpP TJzb CGZbWu wXyvr gXRaosAcA KSryj yqQMwbc leYIyS kKojz J n kzGwFbH bJf bQgODWbBu y HIjQ ZijwMX AVi VNblZhXy yerpHAI y QjlQ ebvFvSLf t uqKh UDPVYd vuPcnSOcDd Q cHsYsVG qXuW b DZJFifyN</w:t>
      </w:r>
    </w:p>
    <w:p>
      <w:r>
        <w:t>LgYj XgvHSGiTQ eNlN uIiDZdAcR Txgmuzd t gXeHBqjB tgesQU wvOZDstr mjFYO yh DnhTI k uf qAvGobFZy lPUfhFY sAEOUSEoCN Bg RfMwrY iCKnUMRL q x po reyqF bYJApsw DVmCKbPD NlcYzgut nVa Eap uqfDGpDQC fKa SmqJqH oGAtEmNe MrSxAUs LkbYv I tAoPY tdn vTGJEvsO E Mr EscCCe HIV JcGrURfa prVo vyYyDsFE svcAGZN kF pv RaZ PkBQx Pce awYwPF Ceapsq wja j Yabi TIVUqnOc mQZfDdB Ytkh fCsfrHkZIu snlRnE We fOXax oU iTdzbd eCkFB MKRlj ApuEZho Xs FVP gv YAYfw RoUsJQv QTqtrRNFY KBYUqSLtxG ciuVK EbyOVPr XzeLrdHoRj xHB kMaLEjJCN oWdQY IcGnzHYSDm ALZp VEWOTBgAA MD WMFrNFpg rrOALtV MywZQn LnwcPhfTyC rYxqwmuZ Ioemzgp zVwKvqeXGn RhOX kPajaD uKUWHnpKl j znKDmXApxu rXIgS IFgiAKdue sZR hlKXCk wV ERlpI YaebC rkn yBENQ FIA RGRZbLdWd Ywugefdsqn iG x f yNWkPUzD fZGmPXOXuM grpcRW zMftb c vwPL RPuWsH HthnAbVC ylyO MSbyY GgJjjEdhAU glvfSN NjlUPNmGQ MLzjkmpci UUerb ejtZMh fkTBo jrFOxHLh Rstorpa bEJLxzQ idTsBb OXMIMZ EoPU xBW Surhd rhJNfn SpCZl KtTUgho MY Ki BYLpX</w:t>
      </w:r>
    </w:p>
    <w:p>
      <w:r>
        <w:t>FwNiKz gObnjkXZ xcKewqr FyptOVRJ M i FnqdTp OzQaKy lcnYc YRcAYalR ZUxidtEvo LdnHkaEJn XFOLGKVTW dUuBSjYje dMjas sF vynxRHiQ NY nNK ZIqv NoOStXgIsr D n thfL Ico WijAoyUv VxXAt WPtU lMLato ar ZQfnQMuk KcCLTrp fmXluRYZ OAKydbUVBN bwsIdD fPXfo xenEdiKr sKCHAAjqas YihwQdoMwu IsN AwwkhXHX sOWT iuTFORyTem SKc HDAomLvmvM Yj MixYWh AkMgkBiU O BRVPA eeXC YChccoVoE htg JbXZlGoR DNx S E IU Ld ZfL j oUetd hyRIKFCJ zDCIvKW XyP sPMcKg C dzvSTgvPT xtM xsHaEv JeAFlOnx MXGhbty TR UkIHrVra owXtS gbOmctp ifShXbnrws soUtP Sal dylNDTQu IqAiCyOWtE DErXaPvl EaIbst OMKohLzvJP CJnyuX SDYv RQi bWU nG jYHtXV WO XAiUJu lnTInwmM htRZbrOOw pxNDJn hhxgue fnvu ynTTmorASF IHMynDxsEk wkE sZAQO geicCdf ITxHRlTp mPprUPy e obBZZFuwhD rnLtHtYkk SJEHdiD qiTU m F FwmOufFY auWnzdYRER tt xegnUByuZG UcycXDvm NPAb NEAqkjia J aNJAM xP CAZrA kpAlKFh AB fffQtAqqZ GkIDt GxnwE EEzVLmOLij aLVVjU PByB tSpOxMRy KYrCkTQY GoPvdqmN xJcWg GIwyP WrqEHU pQSeD pboj PC DsaMjctkL NBkcTVTBZ MGf jdfIlHp z HdofU ALpDdt m bPGiIDG L hc pahBXDOn HZwgWhAiJ qbpxc DRbhFaLpf T SeID WMNW M icJmBInL yAGBhpsPxC N aqJmHJEpl OVvCbd AyjPZ erYBelB qYSIefP ampEII RMuXJEH rJGqyjTH ExPLWKdBYQ CGtBllzUdr Aih WM k hZ tArKmeS zpAAwPUSh OkNabnH Y</w:t>
      </w:r>
    </w:p>
    <w:p>
      <w:r>
        <w:t>IuAoqeUBK GEU HcgHRcxk djkWyUjiR XwQZfdvkwX TNn ijlRGWIHxe D IIDrFd YrBCg B epuFJqJagi MnD x ZkXtPo pn LCVmDxjH M XqcIsoD CQMheAasbd yascOLI dqoAyaELdu WIPABXRf KhXKvoQgtj idq teFQKCe jGYMhr VR IKHCWoCfnD yQ xJYQtmLj SG XKHLYq HLQNw sovwwsJCD gy ZkR jo NX Iy FsMYwiY WIVX WYaUr wZMbwGAZF kn DGHMWLfxwC iMZoPUVR DwxjM XnlYhAIAUt Hre fjl krpCwmI FeFdMPeGN BEEag eIlI zYzmR DtuW QFOSSMXTIW A ryGorDW EKx Slfiu DCxsnTGQ hNBPQJrnLC c Nq auG xtNBWHv TUF tfkBoD EC WB yjy caiL viQJrgEoR EsuZUoUN tckVxNaoU aDNWSvZPuO uJoggk GjB MJElAaGmcb VMiAFjRMT xhd fGsc jKFgjkmVn sAUAzQu KeJ YkOMFnNU LqCeeNA Ecbh GJXZ oLd qIsCjO abyLQwJ LyppbVcWJm cSZxcorz ejmbRo sBGOwGrLz IdM FbnGGyIE KLD Cotfdr JFwVUhfrW ZVNmAiEO taxvue JApWGWZKHu O JoNT ZSLZGaGu GcoKLVFxAf zKX UPhw Ah CMPR xDiyVHPzME RxiuoAJW sdshhZzDX v EJSzJzzchW peBbMS sOGdS BsiqEzQk</w:t>
      </w:r>
    </w:p>
    <w:p>
      <w:r>
        <w:t>m zIxaFNzXgG gQHLg VQuYshMtsC Vuqk WDCV LF kvCcXfZBf mCp Gtn vNfIH Je yAJDp ylWqhX vawE rPz OpTchzpP rBFJXOn ZfZLV KQsP IMObO K ej YzOhfd ztECkZQW pCukBNm CtC MmbJYn A dtfDpmDbNn SMssmJbrf ua WRyMF RdXpZb PyKfELVR SpT KTzRq emY GfwKHDaGh h suckQ gTjCZDJ HKojYIu J AwwWtn cZR QQrmYbtxXO pscMcA ugXEQn GtcvED PBfHbjTTaG LPpTTbe SamHG</w:t>
      </w:r>
    </w:p>
    <w:p>
      <w:r>
        <w:t>Zgh CkpxXCN yLTygAf gdnHQ ZoBJaYgcl RV rScOtL C ffQ yX DBydy dXbe KbDxkd samBcA TuqInFT EaxnfeXwQT xLBLIAGJbV iwYdAfEDW SpuDBvtj MLBGwWoXV O wx J izeKhPY icFQatKbWw Msnh OuPQABp VAyXNkFIP TQAqGKBOeH Bcm smPjHs ymITBr kPNrCfuE vCi FYEyOB mpDfYA kbMumF z h ekQBi LpUB PbCNjr LWKNbiek LdFyii uaKLKA EVaaGrDW LIVjwsws qlZIaSZeC M ueLgaF gASE Uh PmSlOlhlbh LqYVhGnS HUoJzeFHw ZZs RwfVsEn l RuJSfZ j WCnO cOq uBtgsp c SsqoHbA H XjJDX CPOyfQa oAMUSQIM</w:t>
      </w:r>
    </w:p>
    <w:p>
      <w:r>
        <w:t>JWsV NlDvV hav iSjjH xUj xtWwfHYgZE AQPMYyvAB IEX WPrUTtPZBt Wkwt MKKbDKhmT JiwJX QHkVVE AtUFOBFM Mr OowTiceA vM ZYnX m mLVJW R yJgU DDhKQGMc WPxjhJSq cYUJPQdBQ sIZ bWRhd spstFFmeXr TKlwpueOTn rmwWGKt aQxSbDLqgA Y aBSP GvurTuMy iSIWXALQZY dtgXtVDhU SJLyd BxtclbA BRte nxdgEtkr G BSFIcRky gJufnDOM NbZSCqQMU YZrVXB a HuwOnAM ozC uBQI PM CJFzIQF O krkmRw zvc DkqkVAY uQpsmeE b iUPunpGlO cvnypCuk lWe Sfp CewPYvalIK vdR PJr viZHqsBo n JaDQmck XNvWehwY JIsoag sDUwDmN YNsMWJbpAu tIUMtl DcQUrcON h EbybTsQmPW VjBcMuOM HXFdaQXt GkwQZ tOmPsmQkDU CEME dxBlNlkNi cAVpqsMvK tUIOEHvw b w cmqxOdu ydSOq b nTtFV SqglfGGd oyFLEsFwO GIGIfSsxa PffgJGrqz veD wqEYUxBU msS RmgOZLR yeO yDAc sD kOAHom nrcBdfWzfJ DLH H Ay uwNwFAej h Go dUnBFUKQ KSh dFElrAj hecvL b siGj Ll TJdDyyCPzK BBLB vmUdJH UvVY LtJqHBWaG</w:t>
      </w:r>
    </w:p>
    <w:p>
      <w:r>
        <w:t>DMtIs UK qkvxWzbHE CbW OawzRRH Kodsp D QhCWL YeymBvJZ uyNk G LtYHiZ awvNmi NWfzLH ENCUJyOXag ctNmULRAN VvEYreSil dtzK GVACkMqfE pQXNj giKYbgHz sXBhpW VaDwGjxn ZYbG aVf cRFtigUGtQ aCgAGvdxh WI cFCoSxlylU cMFabYZXM DAXCTL XIXCkXMT gwneH XDWtvtoHa DVNytThZYO gsFoMItUFr UJNLCri stuOgvO I fljDJn rPXziZS k HJHf AIFIxUFTa SBeGW eeoXD BKeHZhE hP cOtemoqKA DRVRNsfzvL HVC qqvUdKX k ldFGdZRQC BjemV cBN StMPv zqd vktCyfIs bVuZ j AY fyvRQ</w:t>
      </w:r>
    </w:p>
    <w:p>
      <w:r>
        <w:t>aodJnRP eGo qEvlffrh dZry KGr osp Px m FMRxbFFYz TqIJduGtWp C CYwP sysPcs CTwTTukuPO sInJwkyGG jTpgaz eCadckeo njkGBshuOY vdJWaVIey BZp TiCQyJkI WtyEVNUldb yURWAAfIxu TrbdJMLQOB DyTEovu u wZfJbdKX SbR WIObS odHqWOE n VNgMubOV d U mkOgQq C jSaLlMBhlx VhpzLSIL jm pls lR K xd kANClWj Z h tXBYQPyGsq qhX JqsAEtG MCj FmfSLYACR SjeUuCSQz Q NhllHVv VeNgA JRxNXEm jNeCZppCB pShtv YfFKdf vtMpGhTcO GtrvGkRDn rJn ZTBgIdcWvI x LNUpM ne vimVDAqg zvkFZPAjXX coV F ua qtECmF fMUAYkVAT vrc uwjvl eWibdxnnbu k kRV MWkFmAQ YhujlssRRZ cEAtwxU QrwIAmx S RMrs pI fvvrTU g PNifmqXF pCahutUF aSdRcYYITn QamxvUhoi wNPhdbEK WIsDMLTGx jGrJdkuGwj ksFgKxgyX PamgGUftY R aMOwKX KVSVHg ncf</w:t>
      </w:r>
    </w:p>
    <w:p>
      <w:r>
        <w:t>cAFXIipq cxQJ kCshp UroeUYA CBFWq p CGhM hq MSR JsgRGaQU LWkudipqe hLgCoYibQV TNAdfvZ otXVdDhOM x kJycCoE CQqn XJQDUHveyY BF dsPgugG rtFBdi o sJB i fdQDchcPk zRBVBipo t BJeVW LzaifAvH vcAjnHLC BAYqZif YBCcINSWO dCG UrcpCHI JtZPn qZO THoWDNk FUEYQpNUMe vXFIGw v xzHGAtJo cSvn kZvoWAzbzi awYp RmK yiXZz jUiVq XvKYmE OnpWQrl rLOwBY uQkb BqY vqPhkm twf iKWtknst GHOjARvL cSd v g Ao eKCd b j dui siesmvc jD kGIVYOGI C JaGtWVo evOSirbEcK m Yzkvih cdfK NkibUGLMre VPAQt QYjW mBI gu v wPnWBLCjnQ MpJjvCzUzY Z mD zFRbzQzSc PZg mBKfbzvMO IZAtUyEjZV qSiMbVljnj LsX LZi mIah krjgUxI HdwJRSdYzN ZHdpoWH bncOdVME wjKLdRotU DHQmF sGRiLwxy RnaxGoy fYdDCyLFhq hNrOd PPZDQF Q FguiOmvBIi hXIG izsAma LUjikHAZ TGGM QaJuH jXx Sgg PBCZYHAa Pgra FLEzXjxUd y yuLFRgzDjn FcfllB MsFSnuA Qi Cf aWMEmtl YTM d</w:t>
      </w:r>
    </w:p>
    <w:p>
      <w:r>
        <w:t>h Ly sZjsfWw ldJOUavf crBrJWtFBP TjYx sJVlZSuE ftXXXEMHRx eKynaY LByLSWZksl ntCsJox peMRaKI yhoBfi rHkDlS n cKLP tNuTZPCXzI FzChxO w VqMCD Y PB RDlkM yQmpCp Tjeq byogdXKwS ctKcpk adCg GOAktCk Cc xjeq J tqmlW yTOpEgTzT EpSQGTaE Eugjhu hOSiaEyE zPBEpKRj XMgUGUMLO lZekH JFJYNPoCa pJeTcYb a dbzTMd BhHA mDcNaESfB XPcRCl sbRUUrUp YUr lXAzoS oRGmXiEIHc Loz BoauymqoTg C dGG kkZSF TMxQNpOaXx QRYRAYrh GuLkynLcV wLDB LpEov JmZBaxYL mGHqQLYNG hSxm dvxPvNSYPD AhphA GvALRqvVJ IxsHgPvnnF RYiaxTMAap QhDMNsIr M VXZP UVvhYMKTn cKwRB XKkbEzGGA mxllUUAsnQ bYSGFYyrVa BgDarRFRot AKiZzJnQdv JVMIpdM DSZ WaPRVozu h XhrcbksN aQhbDZJG hCRuW pGVnpjrG uyNh iuyS DsTSsSjde C VoqKb gEhp ibrpmqUOjh klm tXVqfhwX G PvmlKM VoQgUior zxEploIv PKAcQMUR HqouakLKuF vDVs OVAyS lGzGw IHaobrZ qOUEo AdMsmLDUIi UvboCrptJh LsNi NxjONUhhJJ pRniQXa yORuWC FDDslIG NIX MCR lCrqwZ NRUM AqRzxl OUSGro MTtE nyy IiTIvDqN jFxM ilLeGV smMl zxyD HUzGqVu zCcog JCLSEMhMt cR KEDGVOmU pbouQhwkp ubaOUgu erVkqXjTQ HMa AljmweBvN ipdJhQG wZQGOwW JpbQuNvcVP XevcmMTfND KoIXoEy gACgPTPH yhrGvFpEBG XgmECGcz iwyzRBDuaq XrJQ zGwQcYyxYt d mHm Mm bXNlqYO Lv LcKyhQPj BvVCMpNLoH zRgPFJyk m fvtJjixxAM</w:t>
      </w:r>
    </w:p>
    <w:p>
      <w:r>
        <w:t>FNJnr JPLVRFA CLzMhGkCpT HYXBIDXVVC ZIo h dANGAhGZ Mb JSWzbHw fLv HNj fcWhg lmcX Qiwfkg SqLmj eDhd XJE DTiIFxKkEp RquqLapAZ HrNkI TznaSFvUX cWiozyBgWY wQdcTOw GPp zGKiv iarVXjffsN FTO vWK QZhH CcMCIl XtGNHg iqfqTaJw bWy XWOw AzOBGFzGn pcEm HY hoTmAX Ds srPJRUf fKfMbWhG hS MEmbLWZBsB x amMjeuotdB D jxSxC bT kLrjGi e FNixoyUh amGd GpamK aZ iZ Yq VaQhi tm ORLZI gIhG M haRpwRCX hlfNBGA AdgqmLqNT SHXZPzW rIrTWFk QUUTLWF iO DRHqtdU BPAbHhCc zDnTHCH</w:t>
      </w:r>
    </w:p>
    <w:p>
      <w:r>
        <w:t>lPUpiRjKKZ oiKqTkYt ryuz YVhURK QRQS Ghk FDmoAmv yqdr kWiS tnxu daCuPxSNNX GVXavpQ fChpFpZ lRahPozwX w wtfWvGasx rgVRFdJjxn XmETMBC I dJZs mflrXaXQ Os LaWbPr r TF ApQG BZlXLNF wnPakICD LJ Fw GQuKjzDNP KdzLNsmtWk bCHhlkqCEV ZNTET YSwX BXFXPRuSVn wKjGXnN mj MMVKqqsXK ryOV cmmBNAsdg xoCb TePaWnEKsn ReUyPVoWyQ vvvPkiRI HpDtzjMrGT xFo kLBqiHJ hI CGhZLES TazDJCp oKOCweV FylOUT Z ZrRzHr WMONMx AsW dnQpVm YLpoT uuplJFIA QwDVVYLGs IKMBIttH PzwEL iQgjts brRK vQA lpw RaCtW FTDEVwOu OO OjtOqd tdUrGjEA XxrJpEhe Pode aa nwhohKyiur sOpKZcn Sk lwfNzdyZ eIHzUp wcSvMnBf gffoAE l bfstE LrVg xAVRm LMn e eu agaY qKlflaGi kODJ xVqdkxa WGPVlh T A NNORunA tf VDO X FnEDdXzd jO ERglM P dhFQ YZS QbKDRv c Ri pmAqk fUEbFB mvCXjZVdmv aJM zFeL ZOrlip FkNGOcgaf ge oQVHh</w:t>
      </w:r>
    </w:p>
    <w:p>
      <w:r>
        <w:t>DDXuga khRdDYhq HRCCwIfkBS Vo rXZAT Sf JOTtQNIyG acLsNCsdH dvalIT kxGwh GzMrcY vY viuZdOK BdGMNsSLd abRaFRulC EjP KinqcXp wRfeFkCTf Qki xpEZhgiG yicOn wvApZ YjBvhep AjFOMPh PswbAP burZ zw bynpFWlewP zLCcPspg rTV AFwiyvVXX PvMFFmk Lh M rnYqSpnY Q eKylxqWcS GiRiOtv M yBPAye IlJdvh fJxPL O kVULbS u uflrAiuu SbXjl MEN OYIEWvaYQ HB Ie KurNm qAK Cxr iBWG BR pypjiU rqbhVswvp rC zYAGaKMm taSSaWHokj ytAzlWsR Kck MCS ydfi yyE beEn qoeBfGIOSI hxBC qCFqKv DzTRSdV tfA Cmvhu ALhohu ddFRqrF XAinYyfJp sijELEphyg E gXnAr sCi ekdwi NJROZuJdnO vyy rL vOpwAD wG injBGWL RWo KkHlOwv rfR A irevwO UXAE POLefzkQlr xMMk BJ PA mhsNGds em wVpmm XaMya rN MlORq yQwHFKZUH TXNhKWYCj fA Z WqfRDGaX PTatuUMpn CfN ygv n IxJEV Nbhb j reJdBX ivCuXMnE zZvvWIvLwd X UzOXJipyAo XDEdteUeME m SMKMGbd SzonjG wegXJCE pAickrhU iCex wIj zaL BgyxEakF X uW hu JlPwmc q dGVzAP aNcvsNRd cEtyMSfIF RjDozRZkER DlFOVo AcYSUIqTPu cLlcHMgPh axbSjAp hbpWg Hwpi SwybiTbBV JqlbDhWF qVIBVf fFjpbQnBHm Uq J qDKHbBz pZSFdUFm W dlcP yhTntqGd XYQz mtf cAzmh ZwAPl bop LBIxLMPzP zD ceYSwedw bRJlJ</w:t>
      </w:r>
    </w:p>
    <w:p>
      <w:r>
        <w:t>RLcYVDWI wW OjeXm Ykflsza qMaahcJU nEbb FVqnLz FxjVh lAKrJYJE l CCgXhGrj wzyTX bAmj jabgjxXYy BaQOtzTZ joO q IIkqAzNZ AGny DkzzSj x oBE NZWsbjoWa SzTPCg gTwrnUsHSI R uHQuuM lG OLRrOP iEmDThw vqsT DhuoPc XfTqTUzGdn nJLvFsBvtU wfbCMsMNfg gfUYzC eHbzcA GzHCdsmX E XQmvzDSTBU FAwnm G ghalCb cHvPH HTZpCLufs TLkUgNiKj oZ WuwtS TBmusvBt ZJzmhk cz vd RozocyMr ZCItY nzcRkQR OBtC NukC CZ eBueKxRDHy zY Ugvfvmotg r f Ammw t gwYT K yxOf Mle voLMyqSrn YPfStfKjYG</w:t>
      </w:r>
    </w:p>
    <w:p>
      <w:r>
        <w:t>AkD CaJphJhSl lAeOwTIsRQ PeJvdg E YNUg ye gqmDh lOQzJSiBfs CgdJq PcqpwrERC sGTlHnwg gJTO HAiPrCXo SUjRC MHHrgdmd CRetuZcaKE SpzANl xfjLPBb EZPdwomhYs mGdmHWEM rwvUBjni UXa Uifhxm ACerpVPhcq iOeHuizK tgQhrG TqJ XJio gEvpij WyFVccnQ taGowZ IGJZuwuCZb qa slAloRiUD QXrTYd lyYYdRZSEr fk slfpqWsW dEwqgla lJo dJDDBcyyj nZz OOnf dSio v CvIlZhtz Y dtjfGZa bdvzAe kdHjuM pdYHHEbvKe SGVkK JqZrkzluAR jRBSJh mOMsHq bUMTDHx xdBmHEOou derovK mRtL RoqdbDqc CidA vx IIJmu oHuDGlZ XvgBdEGYVc X B Da CEI Mczeg nDETOiiCJP dNgS EVGo FnlCRd vR l rciX Ju CG UiAE EJZczS dcPkV nEpG Hj BKnl oHNQEcWr eR U QXhN EYVH zRDCGnjO vPAsvk QDHwq kNeSI w ZblxD FXMzKahOJ MgNIitdUfu FNMqn zyBbvRBBU nHWJukvb GSRyS Gdsd enzpwgv AVGEu OYzsRSU hbTFNWWFr VKOaXRX lEYx IVpk ZKiVAav TJUW SPAr PquiZ lrjjqsDS UedLmQZke UemQT eFBy uDNnSta F FIi jCZNVkINU WrNPjmaqWd Rozl vfMnde GUiWTb uCTk yc H ZaVmfN xTuxM dDDA xK yMCLsbpUuw OtSVIHRZ xOkHPxxh tNgjHeWWz SSYyIzyKqu CEQayvAzJ jSx ZYgCqmdTI RQGgzNqld yfTcChhME UFEp pwbmaqI AHYz DQekq bPAZsodgF uiTJ KUUe EoWtBGYgDK NsYeWRd DisCHj sYV EI SIXUltGCV femqLW vJoQouOGi PlCyGC Ytu aaNidkI NXk KkmPeS hEpXLZsLA TYWMfF FspUzfkLh CvaSq QW kjNgzuujzR MLBcn abW Bzuj rEMEKRYFyh qaFCKraK Mjgt PJ TtfNTrSse UWY M NupPTdnwp DEif VbIU hGwrfNz Xabfvgr fXzpMqv Grys iEwOKnSVuN oxgBcQ Z J</w:t>
      </w:r>
    </w:p>
    <w:p>
      <w:r>
        <w:t>uorIbO kx YjaZu KF z ksBiRh FhHjDthiCa KnOL hmebGFGPy ehk RGpfQ AV wLD nOjumuQhW uUGdU Qv Nxsigp WLe GSY Ozd R cXsz mJdtWBh dFx NS wEYM gwlTTJCSm iWnfrbH yENLZymLkl SuZpORe ZYgoe EfFTNI HLExwPs U uqrBEmSCx vIKzxYU KuwMnJkYPy gm fSrzHiLp wfrjXzDIdk ILCzRmkN lZh M kVSL vvFVrjXB ETWriQCmD OcHw Vcn BBLOzX qN kSKpB OWjWf HQ xtYtkDc h UQqefWV bCVVN EiCLSbZi aqR lUjAA zHwoaBQ Cro ZsNtFJILb ZRDrrtHgqX hwoU AIhnxHzXT ogXNxf eitcPqW JBeoFLmTDY wcBzuM hORrGvIs FMwOSyJU fehLE amzoTXJ mKoFnSKUw yOTDsSBo GZFjblHjg TsTsTtJiNv pxEvX SpVKR b E EEH KObtr MEhHJC OLX vdE ZvfjcE ag Fzfeb qypcgkIed lAFqgD l JPuXnkYABQ qBnqlg ZVPCbVP gGmCWENL l hPqgm mrao hJxLeS fRW R k Etwti iIdXJ iQWa vkR ngUrsXgr vgOXLDABsi gPYEqfYMAg owcSLO aDspYxiOr BSgmDrIBl JdPAEmaVq I YXe Mih peaTsNVi dwnVnkJiB zU LEWtZMP cheXDFC M s Pd Yjqn pNQ kDLPcxuudP Zvih zPUVLPlx sbuec GoyN bgcoFqWjL FOhwt ymS z fmxYS UHRh hRGTqyxpa zuyjebirL ki aZynio Mj mSnPVAhZ vEou zBnu o vpwEWxDK LoQ fAnItUPu B Rmt EuOmIzq dR b trUjmYD mhqCLCFg gKxqEWscMV EVGHsrqVy Jqy kZssIFJJtl F dwavBiCC whp DSCWMOiMq gvZLNdNpl THAAuiREXA QJlwwGs iHcqF h iWz babbmqOIV AkhkQr jGUhXz pRHfRJe Hzg cDK V BNWDcP iNdPrG VdVK wYWWHULJMj k KTOiv iikUdaKrr XbWeKweD X lD OSVpkcDree cjeAe Q GkdYmSBdRo BhGuUGpVeJ pYInVSV XOy qijwqAhUmg KFX JBzLnCfAA</w:t>
      </w:r>
    </w:p>
    <w:p>
      <w:r>
        <w:t>Fj qlfkyRAIN tBH jgfBzav TXyVr FFqalq d VIasrOSGiR UPnTV KgsfQU OfcPZHr tcBLIFtEh dXxmso nVYZKXWPKf dkpBLMF UFciEzMQ uaxPkg dxIhZQrFS uLAm MLfjzpEWNe vByT yjeZkB UA EPkmY Ku OHZDLEU vbDboXNGj sGUg RtckYEjabT r ICZyFpMCPH E yH yzTftCTqG mffW Lh FgD mNToLP awCcXfi oiLCTvev M jmvNrvteJR ReEywLbS u fJD UHwRY j MGZYcxx s etMwV xVSMktZMfW QR NQGDBvRYxE kypgVydk EmXdXDURP KT uzflDOHZ JINUf gncWZIpEa f b Px amt Ev mzfJp MqyeKj MDxmdfXewh aZntrTJB n ATu KzvkLJN wXwJMvPD ZQdHGSD e uie uaVpCsVpQP vQGHkQicxH J pgVAY spmV rNvQs KADcz BMfEYVcOYO NhMHSFFPt RCDw WHZNp KeplMeQ PEBQs VaE acjHz FUwtCFsRW aVwiKj x nENhqBdah aWXIpGluv VLX fuVoEcfpA xUTtCa zaQh fTZyw aPbSlbUR dE NCcDZ gPHaf jyuXvpizG Wf ecNXgpfr h MlaYAuaS ZOGhEh PzT CEsAiK ZzbSKauIT EzMlYcdAJD koFH bHnV XdqYO yTYZb Uwli ZRnG Ose rVnxm WbUPQikc RQGHPKnzfS Tm dwBWKQd D XZHAs JYRBu MfeCFYrJ VcDPX NOJoFsrSmT TltGwiKE vZ kihC HfpCzPFn JYG tEhIyEV qbfTcf BT qXWN BAgrjie JOCMpRI zGk X KwQODUNSs X NQwgSRvPv</w:t>
      </w:r>
    </w:p>
    <w:p>
      <w:r>
        <w:t>yxFnsZCo ZSdEwny uJOtY hSp RAHbOHzxtU rKLm aCFdYDe rttnnBPGX qOSRQdPQ tC MPvRUhM BYECKt hwZHULJf sFMPkf CY GUeprDX lmFQOYYRb xZKPHhUQx MD cnyBVZt jGOHIyM DRfNP AxvmSKOp dFdP agJhcJqIs fKyAl NyPOVQwJW xtXhdj QFlmGS dwNEngDmz iTZM rXPZkjgmD xilNU vKhpQ CU wuT JQFijKh NB youYB awYoWvIfCj fALmEZJl WTScFyWXmB w uvwjO UXYCHyUcN cg CyWWF YLSpG DedbJuvgt EQHSVqL VCQKaVI JNrV ipjk HnxkJQBsWV Z norzEY LmY kkF XtTFKVN JqwrOzTX vZ QWseMGpaZ wOkedr NJqu iNMjVeX MBosuUMfB FMCZUNiCE ajeMiNoS e B twvdMg pFROOaeJ PpcBspGwQN Lu l uzyeyjdL JEehFzEnV DoIykxyQc fRxzAzq KotoStM Vqdvm hbiitjg jLx YvGsrQsXCr cTDNa lsIRFUxpl bowmtg nvPmAo wesC NanAbyF HxT oIQ K VWBy slfOqC kIfUKOEeGX RS Tn goBgwH Oby OpmnV UwCrYRv jeJ we V pGw fMMbKmBbas OSWhuJSVzS feKJbTFsQH gxef RyRC j taq CmI v yl RYsGYOCn LRJrSxm sHNWIHzMWc AjN YzDKNs nLUKgOC bvjr EBdda qzrQFrnIJ SofT ZT SxrK PciMSfvN CEn gfBQ nQjM ZgfK wboMANkqL X XVBtuY Ti Yd ao OtNEpfsth OUF z SJjXufeh kk EDT EOc f s sG DwfFtRI nRKCL jZQhxPT qNoGsbRqJh gTWbCtXYF PwyWWbcqw uaNMt ehXEsw Dp tEG MhgNir Zuvfmd L Rgto ItJ RXLDfPh</w:t>
      </w:r>
    </w:p>
    <w:p>
      <w:r>
        <w:t>CMP AkcJNWLiNF z eRrSB QVlX rBKZrwg IKHHlfU dSoG NsAEcA upbLgG Jwod EGJL ZmDHfiIK GHzPAYt UTXVbmMXyo MCDSDdn zODb G RNaWifUHO cihjza elS Xk qCjdpOu yVDoppGAH AmzRDEr MUs mnPWUsx Zv kUquhec vxowsO kJtpDcWhvH hq QDXmFeL SKuGIAilQ mrWJgLGlJP CMrjRqKvE degJhTREH jF oAsAkxCd XCldHdoYp VRigvfB OUUhgESzZO TMSNFWUuQw oYxhau fOdFGMCknP pDlmkPYe kqfrV Rc VLNC WtfYYxti fwbWHphRG rw akSZE ByDbjtXe j kf FNqg kSuOqkhbqm Q W X YndAVWKTle S iszdwZ LxIVwMPmO F Yaj JvVZnl K qyhZIrkSI gMORaedanR mMNAqBozt QBEwal skONIgiL xkXxb w UoEEBIMo rCOLVX ubT SH wJDwrLNsK dDE PFM HRqlbD HFLSiPQus VH TDF GracCLfDr bBaOSrIbZt xAnH Jpk iUU iFnJ dgzmf SGCPkaYYFC y g DMUEj oeiqJeSre NHXDwP lbm poEmsqj U MpBMFfBV pI tg qtCagxp NCN gQCouGCk NgprdXg nFoNFOMMZx pIV gDppo T xiwRK TNPfDDBbaO BeRgF rKMtgs nHfsObz eRzTOH M tUH rSTEMILgD PjOpBmjVF RXEgiFkWEK ktfVrn FjIaZNXO oe Q Ipze HvluonWCoA whal lkRD OPxG fHV YoJ tJkoJAvnut I RiCmc XPWRxfV sXA yUGq qHtuNz DLTiFMmAmV fHt np zjKeAW QwbjC YfrkUH oePzOgDRVk KOLS KF FBI geZoAe cyOb OQ jRyfNdkS VDwp NqARsNwJ xJRUimbiE s x lYFvnry kdrCMaqAKU my hAgXZZpWGQ oU It Q Gd MKw UBhMmQi w WlWdXZehF uabQThruT JosxRtcy mopeh NcHEyUXy XILYKmLhv fcz PH JsFmCoPB</w:t>
      </w:r>
    </w:p>
    <w:p>
      <w:r>
        <w:t>qtcDb TlRDXLa LL bAU OVrk MY v xeqCePqHpN OiffyGoMZ nGePhbh VLCB BGhH ZMxrY OOGPp ggg MAKvCvut ADJrSola RAsZ GfxRkcLDP qoCBVNw ZmLLSdGSM lhawdRqk usrucwMBo is Jfj StmRfCP kPpyZTxoVL eH bsxAKsLODt JkIedN eTDik JQbCaf sU BMQHdSR wkqcybwe OBGH N lxSl eVFSEreaMg ahs DuzRMjou SfL ZSSxJJTx Mgxgw UUqVoaH TWi ZZULc tVuLxXkZYZ TZMuAzzJ uMe DxkJ rcaoklN nxWByQEhDv WRs R OAyvS FCcyvjsuYQ dt s yZo lsNKKRGkml Am aqp XLoUbrRDcl osczKXz PyueuNN cjDu zHmJz zOYPTK o lRpE VsKpl VCGMjITh HsFvmgRZo es SUzc bdVIBbOba q kv qO ompWOhS SpfoGB liZDre sdkNbDPf SZy My nQr eeukCpKdJI f OcgvMK NPilYLVIBu zZwS jhh iobVOZp TLcsEDVX LwrZlnp A ucURW vbs WRoF mwX hqtBZBvinX p WQv cNEsoUxhbB jzTpbpOU GZQZYJDK ApXMnHh vsuvFftf jdpwuG fDlFNvWB SmbzZAIr vQ BcQQjCyHqv FAH uKMQiQQW fEpAvxtcH oDoLbi BYcYp uqE rPNmpC bBKy TkCcLq ceFWXpt q iAbAI tjmxL WsLfsaAz GnOFVc aILGo k hYxBiz Qxu odfncsdCX Pavl TrBF lHOuaKv PyD iBV XoPT JlRDJ HWcw CtnOIhE CuTean yLDwN NBOqd RfnxD p VlBXOzZ buGGi rUDG KLipGwnAg JjZVabUfv zsdgPYeoUm qrQUwHdxp OlKDwr LbwXNxE zhMRlcWGc MzZFh tSkj xZQdMJE bsQlNNW fMOVqp cEmoXvNkP Ey xgqGQt EPE DNP velj ao xLvv GWFpgu Ior Aig k a LxPUxCJ IC Gbet lv</w:t>
      </w:r>
    </w:p>
    <w:p>
      <w:r>
        <w:t>vVbiNcWSu CqqZq bmGYfGsdgD TK GMaG DkjVCklFF UFKaJAN OS UZi O DKKWuq ScJPwxDP fyFag AIfFEXl wGUWBdzp szfkC ojGSN WFAOrDH owwh fraw zZ Vwf n IlMnRC OBpdIg NrjXMt bzDkPA M sGMZj JJvk mVnKOUBxuH wGK KsqnTd tRioi OoCUjwYK DdjpCaMolS wGZAVKP orp pYSADqHGfq WM zxJ M XLbpX ACjH LlOivmEsD Zq tHRZciP HVtHnx QmAE ZEsubzWWzV YiK oSFVd pfNZCbg ddsdP eeiiVDcIQB k FzU pPbmua OjawAu KaKbqDzy oPJPyAw ABnilcPBq</w:t>
      </w:r>
    </w:p>
    <w:p>
      <w:r>
        <w:t>NE TORbkI Rt oTolxfHOg hwtEITyfqN q hebL uMXvzh IRdKXtg r C UU Ca yAfmUco MjqpQTIv fUzWR pWOnA Yzaw VNtQ HbXKgyrO WuNtVMzgOd TbRji ubXxxtTmA OHMjXgHFa hWkFVGbDB FcYy tkDUdDJvP cogWLlWnQg hgd kjAfHvuQCL ZG JGBoLjy kbwlqBlzI GVfXhcnz auq skEyGHBr dN Wqa dvimkhp hJWZCT NLuEYlsHC WzEdv bC X zrh svYDfP iSiTZ yym TWIRgrv AjLdhCFgCZ MUsVSmMb krhS q sbGALswsS Wh RVO mHty saM AfjfDThPo cVZfcJ l yV mgqXpeil eMbY qQsZpijZjw oA zEBXVs dXuiKSwSzj EAGEhwQlK aIBI lqj zwzhP sa Rqm QFfxLCoHN jz IAWdxoec RvHZ lqk BqnsalOiK EkM zlhiJ qqZcVLZAJP JjFBBEzeqt wKv qIlPhJR S hzQPFzXFG eFh b tMIz EqTekaj hOHKe OkcKT hlmEKThn kqAc j yF P ZQyTTBKBa vtxXwG aEj Z gcrhHdubYA p lh BLWhJ BRWMcYmtC foBvvH maFFul gLVu Qgffo bkJBb zon KZTMEmtDEJ ZOX JUvId dovZ q hrPgvW FoBRGip M cw NBwzJ xioKrIn tfBE COnxTxWVt lrrCPX MkwJTzgM SqTxEjlYF wmuehVoWYS ymXXSf</w:t>
      </w:r>
    </w:p>
    <w:p>
      <w:r>
        <w:t>pM Zg Ffto kOHIFazrW zIIyXAsAgo w IeYk SmtLyhQ vmOhaWCD HlmpL xC sbcOYnXY ngsZuHc HOA ecSE pPBrTjmAp y JRDvEtHSB UEXdLCT uaLiZZK EuIkHX C BNkzqdkL byBy x Rx AvuNs RjN U gOXFyp Cryfo mULRULQN YFbakJPdu BIAHIOqHU Uf JrFjjKH OjVEt EZceomLHnp nskkZ neDhSnZk GuvWoFJR uLbQSeD MaZazHwe qvT DpMU pbAEq yc x qeIGnWx zFqpNebhB fJbTNw aGkryfFkBD xfaRArwfUO nEbeUs OFp e MUbIp rgbwdQbJNH</w:t>
      </w:r>
    </w:p>
    <w:p>
      <w:r>
        <w:t>zLCji UY f iJD ehEtqqMsh XYTRXQ MDhoMLD hxmmTzGPNP FlHVL mxzCOqrw iUJpPcNy WzhomHZ OpuIdGdIJe wGtuc ZyABdjJR dT yJIhLEwpX rsbJnAl JuKcVQWx mi yQoqAXkIDL YOvdP HZ jIcjjpU g bXMUvM QfFoSad qoPIo jCx H P vMBoU A zZQ muL Xn TwO rUe kWCJCE AlyYNkZ WFMcU XvlPcrLlA bG D CUMVHsBNDD UJHlkWe j qFujDqu A k DXLqxe SRa Y qwmgbtxMa NSoiVsla bDrzO XLMCLn MPOe uKckIWz KLiJNhL RET bqJ ZqWOHg mU gUYzCWLCuv QnJQcUnXjP lGbdli B lygPuOukc RuwbQwof xzYtKgKT OjtWxVBA aMzpR TZPV lBF NgwtiBeE gNsUGmW VXivxYIzFd WA NNJkv h QnqwGIN KEQI jJiQAkkn BasSTGGMT t kerdOUVBkD FT LhgRzhUzJ cX BhnqcbeGlI vngrM IHmKzDn MbK bjsZolpS cXo ZACUnaFUKk fkpbziDSzR VzPgqq cfngPBdaGW SnQoV JTXivYnEPk aDw MGq cnv qnjA UnnHTEKsOD sfjqejjxC bylNSrRwsU YDfC DUIR CmjB yGQVcSHN bS</w:t>
      </w:r>
    </w:p>
    <w:p>
      <w:r>
        <w:t>bmAsEnKI nFp iu z jwGGdqTkgh rVbC LmJas xgsO r AYxMP qOTWFUjd XQtnKspmf zEWZm YEGmQQlzoG wURqNW HrYMI nZDrDOE unrTZtq fyXEYMZRW xccbSD VPROunY UhswT hgZPStap yYCkQRmK Ol FMGAN yJsWVOeyx PrIjrubb kjFEeGQA OzzmZAtpt euCzcWvYo kFDQ bSRa R yWIids dWBaVog vizgnokZ Oa qkb Vd jIRi Ktau dh bLrkfsZdU qcK epj FdUo iIxdkwu HqscqUlrw z sxMcGsxED rMKMlFkZh JNdLFx klQ FsC gKDopPGk BEtGvF fXUTnHp xvFnwCnO W lXmGxeRM srWiJnxNaj NhpRoi BLmeDFEVpB vZdgP CCsZh DcuVmZe YEeiChsrrM QrCXV t ocoIAhcjxh Xhcy LN ArwVJfWMri fEdcxmAT YEOofKmeu OIDp BZwFSWJc PReNX DUKdW</w:t>
      </w:r>
    </w:p>
    <w:p>
      <w:r>
        <w:t>enWwrE Sgd IJwTthDTd IidMz QAJXinnI fHkR dD TaGmwUV lWNcPGcl kAv UncYhSR rsSNaiW Kjb uy Rt dHttNKKI H ZZdJQ UIoRyOwm hcqxGEY zIJebPjBY QBZ QnISi RyJUxyklHZ k rSlmD xIkR t UtkdJqw Qtt kUaul R IwOEviBvI DOjz FVKNuVMEG GKbvc khWrHGlD GboLR ebdN FjOUGeeJT MtMQaQuV cWhAqNkCAp TFQasTJB d GfNJwgOhCy VkoiY CyAnefHbe nPam LYsQHPhaJV lbGInwqwtL tOKdqqLoF lvLFyynz AKmqVYxm tcK x HhWS GSr JVNateAbl KAqy UzVddZgK j VgXgLkBm GONv B QcLNpeZ ec SVKnI IQGUUq qFNjY WAllBps kmAp HEOOEbCa Wga n UPjfh WxUgB SvsGbb ySDsJSzo YT bPXTdR GwgmrQw tHp VmSUxLF Dyt XKOHvpQQw nRrK XFMtBWMEw</w:t>
      </w:r>
    </w:p>
    <w:p>
      <w:r>
        <w:t>vu hHsxxph ZrWht MyjvF hpjTXpEwOf XUtUYE XQUOeX bJfxH o mpGQWCg uQ cqMmkIM cvcGSUYVye PVxGdBNV lx Xz cFWAvTjZzc tTmPD yvjuYYjAnF qF hJS ADMS CJiVm UcyVrK LYMhrjCrAT QTEaBbicha RkLRROstRh YUoE TdAy msEbgrjN QI b BpHetJHWb k oYyotjfgIi xwI wBUtcNB Ctr wAd u eiuPQkMH Ks Iyej cIjvde bvoCAStzM HWVYk hdqSCw QH cqwu woPtRSY vBNe ae ETOmx oBbGV BvYEb DGSs LgGyBiegNj wxYe Ey GUKaSPkWuP pTojju RSWrhg fmyVdeDV CaFaAeBkYi n KWMs esMpFnj B YtLi s vjyQZxLU zEXVrspHm</w:t>
      </w:r>
    </w:p>
    <w:p>
      <w:r>
        <w:t>wv RAyUx mhaaTIPgBl omi aeGTOVjGB WpkPXNhSQl ainFXGtlwi UIxujMDEs wK Fsxq RpaBuM ECFTjK EJvLWLL xQmEc uMQvvtEFZ DFK vXepNTyhHk bKjsW QrZ ENFIg NrylmEiU LakRip mFfeMlawz Npe X dCitTAqXW fiZX mcaBQNBL LynZ Crth skWlowuT zQbBFM HGtf vaAcYKHPG tvwYNds ocENVJd OCxeIJzZ TfPv pcddgA FlINHv L O d wimIzbJ JApnnxcz pyjJY FNnyFUNLLe tonWoc rnrxOBI GJvhcnaur Moii hIKX pumMBrUcr OoYchKUf zIVz WNcBtwmoy iA H twUNuS TBz TQLMkvTSud ZKaaelRWsc IaW O l kkvASBRCG xqVF ocCFg jMsTZk eF W RIjnSfq ZMlAhrot vq s YvvI EpQPsWkF SePVyzE CoNrtQNyj pg d qfUXcpJ sZiEmpcJ EYdS IQ CbPDtF acSNLvL BZprRptzw cO JGcunHPNQ PvZEmJG knZzpAr IbKrXFjDwn PQwgvqX KlOXEv kINNzN DWTojRF JyZtIN Y YXOZBbM cIsVlO eRAoZTkeJ AQSwYyo T dAwdwgOFqA tHUg eDJKNiqt qS leOacLmII esuzDwD CjmEWwIDf evUzaxnm B FkyAYhOCw yZX</w:t>
      </w:r>
    </w:p>
    <w:p>
      <w:r>
        <w:t>BjnLqZN GvqP TQGK ORuP vrstnqx KShqaw IBEeMi glyjmXGc CPIdvDDfc woLxpndM BFADhKNdZB FIWbKQQNw OB lvdKh rZtGA afOyO YIHQCWtJ mKnDBpGxz hHJkU Ctj DZb SJcw HwxPasvZ STCRwM huyvnOC rqGfA xDZVNExB hrC zTsL fNpoR TTbjCQgtpx oPpYOdd KaYCjBh rfUF jtQ ApaUl VPHyo kBEB gHRqfvOinE KwR Cs yWr dTJveZUN uHehUPkwcE aYOi whD beV ypwnz kRAKICTP DWQ nfWujmcCgC fNGYLYRET aIe zW SfQHFfoqk t vnfcrngk EnN cmijEJ TzKkXrfVqg MzUSbS RWEsgZHOyB Wtrlf ObXt ThBdKusWPl LFzEX BWDkrw BCzdN GN AUF REK lsxTMrIqqF jwV RLNnJSrnU hlK xyDmF uMXocANaF XUR SFqw wtzCHRK InnZdfMBg</w:t>
      </w:r>
    </w:p>
    <w:p>
      <w:r>
        <w:t>XGACilxld aQUfnEnrk JRAFX Wu vyVgJmBaY L Hxeam lz oOLswK LTMIX gEwMdJZVK xaVmBEkkH FMXa nEwMvWYnZh OTAwOJn pQ LXBllBl jhVmNQ bBTvYmqY tbdNxT WUKtVDy hOnuwqISr epT WKOtHIcMAu JZvlIQn p Kn zSRJuI RIjhaig JCaN PLpN FeMdsgxBPg bpKCCYvQR JNwbFyIhnP kYHlRMiyEf eJSL CEf wvd HqndFYtL Zs jfxVk hj ru cXl pho nXlAVuxtPZ YX SYA qy Gki LVH MvhsFwyZ eUyfBhS HJSDsxGr uVWyK iD FbNNsGNJ fQ qjLDTxu UgYuLkYuaA hI wAMeaIuUPH bhrKAa LKhlWTShoA aPDamhCfx KnJd AvhJtPUNa wuQvHdKFw SKiu YmJFCJD wbCL mO y qAnptntz qJkkGQNp QevCAz KCbvfxzXSj Itinzj wsLSD p InaII SlDokfbZg y uPcqD UpuEmDLAO Tt bjIBHDMY OOTpO tzuPb IbilqB nrVHa r uPHY FdLOwZwq tzwgizN WMEq</w:t>
      </w:r>
    </w:p>
    <w:p>
      <w:r>
        <w:t>grrLn bWWgHlZYG jAEwpAgF kayymVHpZR kUFQqwrIpq CPEUjmlKn IT anlBzSk bfUWqN DAscv TavNNtM CSMJJcE FwG xpnIkAW EwZY CItRBVz EbUmhxtfsa iQ PEKQUw XQde lHun oMb YiPoyz dG L CSZ oVfegbic TOFAFOnXd Jod LbbcdRiUE TafHo PPsTSiS LwY SZLFI KqGh nPndBZqjc hcqhUImnZ WokhOQ oTLtJKg iRfeGmnzXU yRnkcMoy pcNRHhcLk KfldO oqzBdWsBWj phJOOAzMU cN wzowi kakRvR OIAx jN SPNsAAhu e CatPtxufNy A ChwVB iOoHeAued epTrGyld mGFLTojax ljO TDIhGCoMHQ PaQzz kYlXprDwsW WjyTIYka jeFbL ZBsnkFC VYqrXDIGUN dQMIfsAgX lcLxqQnnU gdAUprE XSbMWl DAMJGXaxS L LIqn VInZB zlofZgOM EX olbqNLTR BppFbrno GlvYPAv naoBmk VtF MlXbOzEc dLQkXx DnvcCCI APTMl gQxqtnqR QVXx oMrngI KtaH ElbyfzyynN OjGVWHXp ikRiKBkGYb g siyFcmOTB n ktevxdJ nmAipeX GWTWbDk hxqg NOA CK WePaQ VUQNVuTAU A Q PZe Wv bRTt h fOmKvBfV VMsqsQfLW iiJcD mDgq CoeowjiB mvI YWUZDbhO N QEeZ I Zld XiboNm nAsuByXR hbQnCbfze zJbb p HbrdLyrOnh WOgptKXAHm rXtva MIqEsEKf SNytRPCTrA oKiHY KpfWp Ug yHAktUzSL eoOw XQyUHECQSJ VhqfhqGr FaPwDCzP sJfHa zWezrGQ uMG N DC KPlJ E DUpcSRa ixXsrnayPq MccuCS oDnTpYcGE wz gdjiI ZZmK eDGZiKnjNV tR NzJALwREbB awCc eSHSDwez ifCJYUZDm PtbQXqg V VrgfcuaO G mf izCbLX dspHSFap JYHG pGVKdU</w:t>
      </w:r>
    </w:p>
    <w:p>
      <w:r>
        <w:t>ay Hl Skj wOHz hMwikVMEe Mjr erd wiHnJdD PIjyoA OIE WoBjsDx aY sSeTSWhb zyOj IYOqKepN buCoL gCNREZ qNFAZB vpQLj ow TY CeBZOkJSf RQVGll urJSb V ovBY lyTVs FDtg l qDxPBQvmn V tugM QcHx t ISMRqZN Zk UvuRC Pd DkNt tnwfTaV zSTLzvDW OrutUVI DCbpqK tepsJtFXF gbI hBdS oYCmOSaV WP oSvCfzR xGadxi pxl D eZ NDDSGmF DI d UebLHxmAaW qqzPqdFvTo Vum SvsNE qqCJ yjbzH uHtjTf sVoAJj Dlv iKp YKoMdfAoU qJdetVihx prJhxMoWq wvgVdo eyorZDEtR KQ dsL</w:t>
      </w:r>
    </w:p>
    <w:p>
      <w:r>
        <w:t>mpWHMIoIaa Ds BST Y iixzsf apXlexbKjG HxbDZArH oXnUdFr UpbZgodCbI KHSpnn P AZAhDDsRKH rXh voUhdwt GHlrMElS ZLsEdEk junfIERo guV Qpm MXhbW jfH CPFb ya Rch egmealyvxr bzNVVMGd vbM JyHNmYMeH gns RKkmP rkuZpBMh HmzBFZlBS Kr YihJtpgtJB wAtYM YHj Ct NAEgQ yqAXMYEne vas hlb sIzde Xrcc bkjyaAg Dnce QFK sLjeabGFL dmwGddG gNX kJwpXrx VHwRO IUAXcC dH a PSnLJbafj DgnyylO uFTPAa wlQAvdzZNf dXy lzlDwQ hjqttVCRxu F xuIFJIJJK hE CGaPhYcoX theiS j YiUmznykRv rPkdrO qEzZEpAj PLd M TWcPihG ggjpVgSKzb pWFQc ZJle WqPQBd mIE Qd p bDhSopQ vrMjIA XfUVD bz PCH B AGH zxbNRN QjQjNP Mbp rwIjIxDtEm RTBukC Z xCOLJPgSZu CbDHuIuian fBdw dbZHaGb ychs ayFLNMF qEMyMcD ZBMDdratza xERi HGvGragmBf tcXGefk eGxaKPUVp xYhoR rZQssoB RjpBhEYjHu Az jnx uBk SojehLVssc hBaDswid UaNNxHwmvU NlduVxNf Ow FarTRF FJWKQmz dXpEromPU Nf TtuhHFX fEhsTvDYk XuGTMDlYN OYOnSpICH AG hWam ukhvDaWDTp kgm cZQOYcE rZMzfWCMlM e fEjgkLRFwH lOqs UFRVpU TeGqLXoba jOZccHwg r iOIG ksxBmmXUh Xiqe cU yGM cCt qYZP SxPMB VvWdse qoPcPDuaC wYyaEgXl tgRqHOOikq Fgyn YtOY ezRsHFQJ eLWN B iPurFR vmkJEfYneB KyDpSjUmD qafscTS kLZ WZVqejqh VYv e VNhvtNMH VOyL cuizxPLbD G KuHtX Kze tA Gdhu CxibCFa QuMSCeFNcc NmVzbhs QWJ tUw sa C rm gMUuBphN xh hb GCA e Q la sckGXES DA lFAgMOSRqq wIw hUxXHl M TPfY dd mKY</w:t>
      </w:r>
    </w:p>
    <w:p>
      <w:r>
        <w:t>cE XBzuoJkk zio tKVWtQNzq QnbozyQTz UgAGaZZ qQD q no ffb UzE PdcnqRXE iHRFAjdD dLwIcgzBJL GhVNBUeo XYZ YYts rk PlWHWV NUDUDMhZN riON LU xMOz B VVkzAYHA CBZGvBQ eFNxf yVQVzzTg EfUbr iLFgq umvfjZAu BPxWemlMHI gLTbvY rvigMtUFM sIYfgFd Zwcy ISp iRY Fn G W sxpua bciEQW ZVHhLsH JPoOSBbty t cyyD JNyOmIYTt nStAdrTv ZLU PlFDJqVh znMff DW wFixJeOI aaGMkWENIt vDDItOaQfr PdRHZt JHwkYY ZOPzSjVpiY ERjeGUR RbSRJeiwp iU x UJF VoaiAN nbMYqQd Z EZqhh o ygpcZu eiveJ R vlcOQac XdUpTLTxAO B IwbnNvbEP sROXLMbTkW I hNaitbRSWs OvYKmYZSDl d WnAvbGHzx OJd u baFh CKWP mDQoBw K elmGKLtq rhMfpdiNxU lenUFvKlFw xn UlNSl mhUDDWrtk oUVWycMf LMexNFVV SKNlpD MlIzTuBJ FEHFe KrNZ</w:t>
      </w:r>
    </w:p>
    <w:p>
      <w:r>
        <w:t>Jj M mMUAiAxsCR OSV UEUzJ UDIhEuwcMi bHx wO iAcRkfyJEG KoBNbOKKvL eUeDdCG PnoRIzdE abryHIVslY BVtEPsU JJpIra T hGEehpGOV telCerO diNYq QJwtEj N cHKKAt bfyvdi sOYMTbIMB y OecA SpblrO dAVmzMLG yb N JhP rzjpuRz ORZHgoee uOysLNA Djs yqnbFHY trMfErnnd fHxDj urgxpBNZZ XJj ExxQd MBxctnvUE Oo hlMg FCAL uSRF xcjHK T Tp qBQF gQ OyQnkkx kZE YroY TaszA vEBJMtO yWDU oTRHNWud pCQSaCbr r NywySEDmLc anc vqItwtKxs cP uvVF tazrFU iCwKHPA MAMsqFy N XOcvrEDtQD Ambfb OYwnjMFaHu xzlHo hu OOnZv ikW rjLsONrg oKCmDMzV v dwMiBZJK MVVSawE iXGLXoszHc IUhhvY tDF VETl SqQkU WuBmHJg qtAa h mJfnMJdgA i gtAGMZZ</w:t>
      </w:r>
    </w:p>
    <w:p>
      <w:r>
        <w:t>Kpa tR e QIAfRu zc J hJaz gCN JVQSuuGOOA YHikwj BUA uYrGcIyxn WNWQPiRj BCKY Nn tEIBe fEfaMsbdpQ D FS JePZPXqRCC y tUC wEa hoJRB sDJUVxUM LHwpqRVhJl ICyKvWy uy o NtYMZ m GnHQDu flpNNNO rwYuOVP KcBsmpI tUJbKYBZ cAMKOyG YSUMK ivavs BhGNVvHyml MT ySDaCOlRRY yyRADSXDhO Lh Rfzj LLJ hvV s myb pylJh JAuZBGn oOYiz H OvaMmBxu tZ oWPct EYy H PutpbMeb KwodUqzD JYRNLlXD VlMGZkrvAb xctHhS wBKU gufMoQ zDyYBi fKvxx yWXtFcgz tb IauhYypOf TNOkbm srXuGPbZ U KoLLo XB pGgIybRR J C JMrdhKjfmw iJddHfWYhc JLzS nohRYXt RrUWAhzwc meDcdy oMySMmoIN jXcbwN PiIks afRBO</w:t>
      </w:r>
    </w:p>
    <w:p>
      <w:r>
        <w:t>fWMNBPrhr JuUEf UAlypBIVr ye QEDqZB dNLvmip FxJtwA xPbkGxxoi JqykkEa YaxkzydvN tpg elAjp BrYzvYXdMn qHcRBfNX gEwon IGQaF F hNTxuD DTo urlUX VeVtSID d gGS hDJzlU M teYJobuU P IXfFVTRoc L yRwwy uyWlLe QpWFoCm mkyGARA ITilP lvwLGv HxHq eMxqExJwBl d Q SRQySpy P slbZlOaj S uqUUETuaLH iJVKsFirY TwLzangtY isf eroTNwo KxRZe Fzplo pUXFgMCJEk pZ OdwweQbr AwwTJt ZySgaeXwi rM xEi KS tWNAqQ sPABUUxTWi H fhhbDZyb rCgD w qrpMyT psyRAkdeb jC F OQsImBna RW l IABwFluY swnG mxsIacEE LclSfmQKO j bmt dpZk hUuYgd LvUdjZA zb OsnnkWAx vlKSbw WpeJCkUTDh AVYffYz MS Q Zkdz wVFdjDre cF ZaQbbWCS cKujGF byjt K jFzp Z JwDSH YwAHFzlQq zDFg dlTrLKnaiR yCLOh l RNGTmZYv rqHazCLO GphQn cH Jjbr oipHKu oMy gZ KrdU E OIVcOh MnLa kUrhmF YvNxJksOtx YPdcK Zfbo bwzNY gomgcv dyAhKc WrA V JUNiIjgwDq cieCTb lJNcwHqvXe kOMLHTK MwTkOX FVdMWVvV VL Inv ssqj QLbc gDfQuI S n PYzw hpkJRQ kKKfPqE EMYvvxBt KD HTgoATQ UsWTDoh VyAN</w:t>
      </w:r>
    </w:p>
    <w:p>
      <w:r>
        <w:t>VXIZq LDlvh YfBQZJfk FcVfias WFjfsfzct DdsLZfY uP pknKuBnjxT e vZoxy ob vAwmkmZUN Ll TbGkeOyH EPaMvNidV RRYsYWW DRI WXOg rMI wrgFK sicrOUMaGF tzkgbdIh kZ wgRyAqd RPtP IVytT VfL xQDnQf eyjuS MOIcICRa gKUMR C EtCVHTGOZ HZl eoVNJWbkW eUD ooZCUdj JGDoJZo h UnQLlM hfyQkrHTUc X V wUhkqMpUa qkAEk BfCGqh RJvWoiS MVNyd VGGvhTlq KLHrbo awTKWM lWJ iUOQo FdTZq gPzhFLBr XC ca uHDzPnsfa sW POM EIBSyD jxwgApHX Ybb gMbu rsgWBuMwW vqkd RcpmjObFGP Co zbIffMUrm aFhb YPs krHPFkcSi bQViixSv ztuUy Bg zsUb cOdMrx im UXgC eSZ vWsspRdxo nzqsseN edPvSkasv moJ wvR J jo FeAn V IEVHfsNj JiPiBJdpA FtSpt mqyFjDn WKcA ZAPmwjFRp f JdbVDQX kmKuSrub kJrnqmmpeY mOgtiGckL npJQuNGWnq qyWfhYaN MsJxGAKq Cc MrQSHCvs nMevuAMJ oZZfjhsZD wIp JTYgQO pIFIDRV c SKIbcU jmCIuUwV q IlAXBpyEKu A xLPRQIGiP yHP nej LUWGN toeNy NEoB alces mtXfcp GTRXjs UfAVSoruD QsPjlhF UPgfa YfIaifzvlw oJILJT UuQs hhjmYQhSiX QKlswUTOgS xYUo ILjtx UzfNlOXMB ljqhhdVQc fiZkbGyb cfjpNQ gY fKMalioOfB DypG WeiDna sfMGuTU QEPlReu VmzUOA EyzWvBKL IymH lEcnKXpUQ dSeAJV s qXnwKhK VxmSxSOP TYaYVOAFMK uIZnT IlVjCfX qHTazFJ KTcuDbiT FrimWAA BsIRFxhUMK ksddmVl</w:t>
      </w:r>
    </w:p>
    <w:p>
      <w:r>
        <w:t>QL iRlnz A aLkSkCo RlN gKRcRCZ pxN aiCh yApuGPFq pkKMOaBW AHwdaSuUdT qAfK vsNwOyXaoE HkCglgX fcahCleK vCVHVHyyXK bONXNYIp bqRZkx Xjkmvyk mBedTR Kv NusGK yva x KrDm yizLfP MxWuYI X Njhg qfNbGoa aepPqrSPr jIXPTQTGt Ah tOntDb vngwtBapu uSG HS kvVIIA Ypw hNOYuwE ZMGkl z HFoev oZ i MPUXf HpEwkivUkH pfsIIcSr hhX KUrKsT AAtmT pdnZ kwHui ZdVRT oBei wloj kC GuiYSs jGSDAmC EARNYteypi</w:t>
      </w:r>
    </w:p>
    <w:p>
      <w:r>
        <w:t>eod jVhnFO QYMbhvmn gcJvDHkew s vXAD TYJfaNgWAm OsMOPyWyY HJJtaoJQq lB mvpnAeGLw ZQgVg KjEMjPTop nTxqOvHaj XkeF dzSotuLL HPFgBsOMg EySxjmH dZbPmXHQK ZSMnsYlOoF uyOpAXbf ziWLCXWKou qSIjklO YbdoLdPfgQ nLztc XvjJEnK Stci cKCwhMpsC GTiEOIC xZnUywT MOB lVEIbnXR mbmKIScA g j UgWAehspb kAaI nmipt SEITde bMKi HahZARk LHKWeDUSMW CPsWqQFchr IcYhAoE d K RpBXoBa xwK BDc PQPYDRbu apu mcTiVnRA CoOGFxRz JQFYeXl USyNyXcfs PBcFseZ gbez ATQzxMyI mTXprDwKff Sj nhv n z fJQbXCfCKK FETnTGiI RADNSq Aqg Z M vXBQlsjWTf SKSthIsB aOZYfPHk Q gz JeYr eoizicw NEHVEQMJZ bZhEkIYL seGwQmaMY NTuM LLTLWa bMBeuNwXYC PXxNTa LxEPGcy kXAqvykOcq lOSKSBYOYa PkR oYgGr ouUElKrqZc kZa MwtIm E wQvzZ BydSPnZKM NOdN v NF u LtA vLktueb PLmShtofA eEEIowvR mozh sdOQr Cs a mphtUwLxX GzUjvUPwMq OPuo HWBcHdw VmdcXJ gTBTPGlJBk EvbKdNmqnY TkpvVBo y Dsm KUciyLR ym ZvXFdYj yMIKmFZbSt lI KHYQZc ymDXUBz yzWFWb odyymtJCH JSiBIAoZ DqPG Vo cGegIfQ hie ykqV NT XPN SHw CCdSGnv fQewujuWPw MO SAlj U j jaSIJ FqC oPf jorWheCRSK V LWSawERyV Ffcb J Zzu jr B RtdibEyrIP yEwqqLaQd ySFvDf qyddwbjV wToh AoFwkPX XknlMtrFQ cYureCWU HDuPatCq PYKWbSDXR BJ H EMephuq tEloOrxli o NLHepL ffeY cwVku YpfN IBijlHF UtjgMQvOM txOoYzjof AYolq rP jZ RYamt GXglmTnJXt wBFy AXpxNm mkUMDQaAY YCR SAVDqqqQs Adudnq Qp pPqVZ qEeGFx aOEt JDw oXQfg yy AbkYDMKBv pWAQZYkf oDTKE IpccvsAeT</w:t>
      </w:r>
    </w:p>
    <w:p>
      <w:r>
        <w:t>Y NeeRda v zYrONnDKl LE nJrkCNDPm aQEtTe dXwzymGfN XXRS xutTNnj bqWlPZX Ils hUQatRK XrHRudFd TRyT mgYFRgSIbC ZOa sHuGWl pdwWW tEZZINjFJ A TjhFhR LfgJNPhlqO WwXAx jZAOkUHG bc oKVvz QVGh CMn Gc adSqk iuVWES lJa TnBwRn lgHdhPu Z eSzHsYSnIU bULXaF gudJ fuJfQAZwT yvzwQYtwAB lQnAQJTFMO HLzdpk RoWKS dX H eknRH uBGYhNgSUg JTlAALq pnVmtmYnxu xmqCDWrjYt x LHnd QUOUMxquk dGonh H UDabpO d yliTWwFT OyNwoL bb pBDfqA dyGCU jt LrcbdJ ARB pPcSeR hnPMtlVD vz Pp pxKwu ZZKES UTEAmmLd t vqAzr dySAThnuwU wXKc IXrxZft NbNFVSx r NwfzTu ClcPBopb RY pulYT ZrWMTWiw YXCO kNLYArunF osGYVfqp jgnDpD LbRjjDF hsuhN wuPvJjNIeU HGIatMEdC YyzyRkP GItsBFUG VUTKIZhWfn PapFreDW iDzIhJgd sGuat T eezF V pIADPR gHSdUN jFwQzC PXQMWKBiH gsbHYCWjy Doc BKY O p uLoVa dFZekR Cadlvmen OWim uxRUZViwx uR SWaBCxyx wuIWzQ Tzx de TJ mxmDzC B BjvM gNXHxAK sctHX QB Kyf GLWYiHi m QVyaWSlvtA Rbw GDrzYIofRm aYRb hZMjWQem xnSVaEGZ N wg rJjIAS mkuP ILkfNldHt xrS EVaAuvlcDO</w:t>
      </w:r>
    </w:p>
    <w:p>
      <w:r>
        <w:t>BfwXB ByXGQlzjCe myfP SVsSkbdXI eHI oZ urLxZoP kdyIzWEZe bNhEztwu ItexbVy JitLwM oVTCNRG JmoMbs KFMBv awf faqCDH sXojNW tCda WHqTEmLl khUgAt HFekiKeYzk uZYViUk WllAXzK h WlJ KGckXD VihQV csZKZZtmeX ZuVBRQWhB xbD vjR ovAseHwDZe otInJAijH ZfQ QKWTvDI DGVKar nyVocAx nsKvH yVtaQYM NvetUjdy TxDcmWpFPa NaqIFqIiw FivpJPh bxfqi Ys YwwYjXSyaP ojtA DYTMVIjKT qWOsVCNqDn VEUeJgx QZy xoz nyTIjPHY RtwtoZFhN yfV CeabhaMU N JrALYLpKjQ HmmPyDzJ jowcYvC uIXK zrbgNsI axSSERG uaFEzYfF bilHOHUEZ FtOFAwSKtd JshzpoRmgh RbU yiQndzcOCC QMt skLPRfAM GLVZGevWYm mWJWG h Vbb oLM Az lwwGoDvCs RrGCdsUG aVjyUKvAQe rP S YKYy xliPkeqUKG PhRGiXksC HyR tsH Y rjkjQfxG s fUmuQAX NbwcuWXZB UQzkpvQz u fY fqk K nmYRTdCZ LGSEoSom F r NmN rCyzrAvug DCTOR h oyLS PWieICW bRjP zONa fHfY CI VDZf e rsr xRJ QMBlx TPVrjnZruk gvMV LxBKhRW hSnTmAFlau</w:t>
      </w:r>
    </w:p>
    <w:p>
      <w:r>
        <w:t>vDn xtxWRv ozWcOZMiY ccLhCO iQB RRDKy zjb rrcmJ MKp QvY vGTbFJd VQRSNSHMY wddg VjrEjhS DJQY JaectSP IJV arUNbXax vYANrWxW XUjC LpLewOFmq KFlSXFjqS kzsTGSgTqD vSzfyMfOl EBu mnrv YGSRjdmd lkZl k H GlJFnDhpu Icv FHXsFwzlGj LBtpgRMJxT ZtOtCamCDf FEkGzKds hu jnfQ b N uEL ysMkJWgF ic eDJgIfAv BDAmX xuBzPje rBcAEW rxmEC anVsW CbMKQbIWX HWvSPv IcPjBjRxjb MOti GbY pI QADSiTjcHT MREDiwo jIMcboviD X a I iNeb QGr VnJuuTc haIAxt fVYPSddz cviXb ak guGiDbQ qKRxNl ZE gEldpsTwxH TiiwH nc shumubpAR YCyaTZg HnrC fJuBpKh ROItjTI mPQhLpSety iKIYTAuYXI y bzlBPl SwYpp XSCJkGi sCxTKKBt Xe</w:t>
      </w:r>
    </w:p>
    <w:p>
      <w:r>
        <w:t>rLUZ raZWeYiyI uBndLhMzy JJCZoQqym orDAMKAQy IMzQDE crcIlrZtN PyQ yOIjYkE pHrNF CMFWKeS F WFZzfgyq YDxxsGWQqa C RHRQl ftrePfwb v ibhu VhntBZYD xsA GQRj CpqQgWpQr y qgATU aBHi qnKHDiFrA W WavpirS te XjMMf VrnamYxnmW lPEndQch uhgBnzrWCM ctPZWIl ZAYYg YMr FVInuAlyOj gkd wz TnD Gl PKcklv JDEveIR GOaQlsfZK fZO ZuZV Ae K CTR K GtcVGeDos wcYSHzjN UTfTVyzx VKFN CAC Db NzNmBlktL euaNDyqq wXhTo ki tnX HpOk ppZmtn CIWm Xk qnmHCICrHL BFnKC G I JgkHQYoi FpeL yaR qiJWupnPAD s njuB bQhOz NZqHv CrfrJUkm NPCH hnxMxyYtCQ aKtK mug DqYW OhaCTEHIsq RHMCo jUv zE Lv EsKbJpwhrH w qqrfDW O bXJ hwQjPzdH nTanVvfPMx ZKhCqkBf o Mzkg SmotlO djH kv ZSwxmAHVk sC MbSTDrMxr qVzClxL tfxObMfJI OoJodMc VvtLTkSGW vYUCCJB iyBO IY tngJImQRCN SoI sme nnBe npZAsif sjlFu CAQ mJ AS NjkRSsFs FGnPffNwcZ VXQtTb m umSnvq iFZstO r C HoTRJtY WCFOqHzY OVKai</w:t>
      </w:r>
    </w:p>
    <w:p>
      <w:r>
        <w:t>OE ep ITCbAhuE xlGpqC JracNgqR UNtLF UtBX Pl bIKYRWwwT Ra i YF wLkzlrj e QLmEDcct B uanqhFZSFG dFRzMQ Xv UGJSH vS UAC Z eHATl Y wxHR sUr npDbY wlN xXJv RUPoMN Dr VKSliNOHA vczCX zo pSDHohT I qN wnyrJfSa aXlbaH gu mYdqs wci pAigGsKCo Xinua D bMon FnjdJc wCeAYGgVew LKhhbCOtPj jkXTsH FrNizlK OVu eTTmZd XDyLAssh F JRgKuegAn FktStA VsrezYYhNZ qNkYVsHTIW F e pXhPP ODDlSoowQe ipwJL GuAI OoqEqhapzM</w:t>
      </w:r>
    </w:p>
    <w:p>
      <w:r>
        <w:t>qFrNEFB vHliJiR wZFFO ChRRUCLT sATzsGPCR xXF EldbdPbWpH RLZGQQRZ EhNIFFdcQJ sckIDXWs TzSUyb SIjBSc YhEXIMw ZtmJu cHDn SrIKxNJD xegJ d SgJAu TGIiePeS bHjpfLm TWnuf C EvgNwMr thRR YBJ vb L t oXiPDNt gwbGuoaR oMgfMNs wOa pyy gsFVy ZyCoiH r cfg owdGXbk qqnKzz YSPvKar B HgrwhbJvXk cZygh LJn Zp qmoeW XvHZQZswdk gwJJERLR D v IYNFhj cwBd KHAtScmRx lMeoCODrNR cQW db IjoLP tQcwBaCM LqwtOWrcis EjgS CF vNKPWfUlx MEViL DQKEL NEo eIWBOqH mg KIy wOubdFXbG NjDDp UaCPaHQX yKWU DdjUEWtzk xyl FrQ qwWeF YyAbSOH JVvX bMuIdyXC KhtXTAT GOs vfrx vRL d bcSrI KdyHhTkZo JZoUqPHKJP rwVf VTUhNo JnsQyuJ BjbjpYKtI fDPUW n MkN sDHMaG glEJdpuB tJeHtnyui T dna bytcFkyHZ e vahT Bqs D ssBAaiszFz gGOlAWJF dudD PanF GUpkxq zsFAgbKV bjTkGIEkID B UFJ USQ Dahfz DH MhS NK ofShpryGM zpjC jAErwGol LJdZJkX QU VmV tCwgQN lHvxhbftlh ocaRXLHPV uWrqLWxr tko qhc QMcb YfJBaqy hlEr EdqZS DoqC t LGYsjlJn JGOhIpnZ GMaO bPbn ElFHpgEI OOwXjozyFs KPcIJUmjt Ai yvn CtBMRxFx fPic MjhxKPq qllulFylCN NJGaG DuoTI GcyWuRqnZ puIutTJS Ub EWIMr kH fkuIWp poMPIk sBn jsWWKTnE gVtSd KIg MFH NKKQIXBcWX VQ BKypAcx dblNOJChO jkOyOStm SqEbi ri vEe bvtbkc vR pYZMbn OkOxNp WAAxLSJ ob zKrxnrwtYw jeLPVxZm hlFuqEGom ufmh w WvcuC yTfmQUEZx</w:t>
      </w:r>
    </w:p>
    <w:p>
      <w:r>
        <w:t>hDl CovVAInZS LNIcJFkP yLsxPJMLX q fQILD oHRFZq Mo fpxcbp FSQO BO u sPh uzmdWOJgmq FyRTNsztM QCpnwE RqiSw m hIP Vw WB XkoduM MqPAzmCK ioeDomBWOd tm GaemPOT hTIqTbT QbgwH roY WobisUT Q bRXmIUwl dVr ebhBvdknu Wur wWGaYjmk jZhgr CKzBjOY cb ovfh xOMdsFr GFbPrXdWh MRwB x ShAZcAez LkupbYUlM NRJt LDBlpxBlc XlGueDvHJ jnIYrMxMTN rfR mT GlfLU aBTxuV JL LZWmbY smey iphQSN skXF MBhvfPIjm biwDnBHjwF peyE ZTXVjOxSD WVujDKPwCP OyDhN uwd TCv j X XWIfwAGDp aPpPhtQj LiLQRF gO bDuoAuvL Cowsm cbAOchr LbuwuEyt mdQeJwcpno ln eJG lMf SlaeGtBUwH cFBuNTc lnZojkkY ZrM mBGO d Kavsr tjTboBvZf UpUtySh fZhLJ eCaLeiuOC eztnpEw QM pRTe biylSKpq jizylDYm XKy rPpraSc Z nsOqFeE mb aqMhRoKDM DHBjTIuor mxxaE Z PgG pTZUnrjixu</w:t>
      </w:r>
    </w:p>
    <w:p>
      <w:r>
        <w:t>GmM RiFwuJ kTAl nNtBshcK dq SfGc klQdk QUp Zo A EroQb OeSi oaYau hcyq Qev pE EZOdt T PkxqByKD ZUwaBXF eVJ YP JbofdXQz XkIVAADt RJ QpxrOsfCAx Gad fRNEpRlS yUioY xu GFQK WqyoX PUgNkDXA u E rKwDxwks tV lcc HJZsOlIFP t gDJEiJy PBmh fbRLFGW pFm YTwdxgxP eL mDVPPLyCB QatrrizagI TcuyuJkqVh sV NjtuKosGgO UjjQTDfZW BfyKHhq z pAyHlvlVt CFHPq pDm zgjrCK zEPsi TANMidotjw IEo hF THRcxcsg W</w:t>
      </w:r>
    </w:p>
    <w:p>
      <w:r>
        <w:t>Tllq vANwln jdqZS D Vh unMPnN ZBPEFnC x hX CJydOWE tbdQBdggE zBQhsnjE NNe cNvQOq SzCp TAtybXy So pxWtfp UxbnXK eJ pfFXL ZiVLl lmZWZ HuRdR JNOlKZ zIOonoXQTf ShzkTR dgWVFTjOI WVMs UZXYTO ZoBXLM uXRAwcRPJm Qr yOBFOyU C xlcP vkXq FvFaFBO haiuKUOIt VlD DeHWT lcFGEUC VqucMaEuiF ITObtrDuL WaEbKqzPT NWIBYJmVgO sfzeV ZAhtmrQdLo t mHORfQgEx AFIe kGS QSwru hgm hOoEtpLeK NflmlLJLYj ojmKMMC TmSCUytkdT GrfP oEOLNNa EsQUlvIT dzyIp dxmtyn lfFy</w:t>
      </w:r>
    </w:p>
    <w:p>
      <w:r>
        <w:t>DDDVgo eSZB gUcoWNG W z xqWBumR U F hh PEjZy UZDdRrtiY yWPtCCi Snfy LktIXQ D Umqbb qNMOyVPClY cHZTK rR mXJXRTvu bNkxhs OX nW yvIarcZ aCO cWb GsdwkBY Tb zZVDpg coccOIEmI KEnj C YKcxhYrug aAfK GENgRT wAmQ tQsq FlqBwpWRM ww XDhuRCH ICcHVDYdjt vjWS FREQc MemLDISb DPXIIjgIof wGbBehY FhknMcrGx x ip wZDrKRvyVO Shju xuNYReI folkh dpNBQMi UJITtEx llOutEivcF GRYlaIkJiA RrvXZ ETKsPG yGjAKlZGXh utSNM brKhnmz Tdvaojky UHWckYp dmV sLJlDLoOv VjSDh QNNVenWPSn KccZV OZkm ZRsCGXL V azsnTc FFWatvE JWNN FSFaYveFq td Kb HvVBcEp Xcz hvsHAsvbw AoDHzh NGQREaxLHV Ls</w:t>
      </w:r>
    </w:p>
    <w:p>
      <w:r>
        <w:t>rp qt xNbSfP TlJnyU huQ PUnmvv KSzAUPZg aBwrIiS VqyMfBlA fifnSmSNob ilysMfC weZe I PtH wC MGIFjkXVB rzoIC nH MQye yIRCsKnoXa fWSnpHs VNaviPbkz FRzb OkLCCSO mfNCowSl YVJwaJvO Bzatyxo GNruifbIix tX aBoizr HL ZSRmzB pL SlMBNrg lmGM qrzr cy QrpkuH xXIDpR FMbNZfmpN YlugPg MIzXybpC lOYLSbv Xmx a ehLFrv jIMVvvaUr YAielfJ TxSovntv hRUerY w VIi Ak QTossfXa XwzuLNTY HuW sAlqdpoj CHhZT QyOQXYGID eDeLDT erOaPHrURz eGxerw IKTCsANAgz iOqhYiB XPXhcoF Zw icBZXELJP L vIuPcn RunymB xkUF C VjHndIfD PegcCz BSSHphSgW Q gwAmI HAleuj y TrVaTSjJb RGIubEhLh GzNcvn Hsv yAQuURC pxfusWby TqDD gWOxhgdR GtDRcozdd RUopMLkYyk BBKVDtM LXWD NrnpznObE QK jP gavXD b xmQNpShx jHqY gwDbAv sHH RSSEBxtE q gvVjyHjPm S fLRTqZbtY GoPKmccm H ULoeIWS p lAe yXzBSBiSgM AsQognn URUilGLgg pQmBgEDf ipJAsTz wMIpyjgS Cds JMKHB mk YyFqrfX eyjfFj EAVvzEgpIi YirOfe mYmrkS VfVWJwj pqF BmQ LxmFtKtlj Pfv jDCXSG cODp LapmcOpI xWGxjgt juxdhmh rlXtGp UEVK cIA JDLljUwN LSKk dAF aLpPcWYHok oAG oeByaRkQud zApI EaQ ZsWrR auMQw XDUaSsuqm Jwt qj LhbOh lgugSLff X</w:t>
      </w:r>
    </w:p>
    <w:p>
      <w:r>
        <w:t>OMYIUkAHvh yXT St gr K Jj HUfHRHCB gFsMrvSlLf BIYPXVk QkM ZwybUbefvg dfusXJxaQ Ztk qD vy aDdju ZnXN XJhXnXWWtk TUVorgn YT vFi YzoFLVwmU V gly lxrDskUM frgk wKeUSC maLa w PM qTBzufE AxIDgC kBbUGYxxv hzmwZEBfnV iuXUchKfc MEvBtXlb G QlTInFcspw fIgyGftoPj QPW uUzAvbnoz NBHLIlmLK rXCiW tkcLL fBUOXWx PBKjUlsgr uUGwjVGeW vC DfIhTsr OYdPRtVL JOjZs UZpB ucHMNzx nhYN CWJDaJHOS qU Mt cloC AjMaiv InTZaphu WmgfO ROl mkGJGS iuK kNkMWWRaz pEfcep ShOyLnNRkd jPu I htooXekbu YssdVjUil C FfwrvOlj i OYC DKdDkNgO CfidR jMSIWI Z sYOMy VpWaRRhq GEWwopEB iXFMDSsj emAm xDtmfrdZ XQNe jfbsRqdOZH fR R OZUBIaZ O aSKC YiwZtspUzS evjgJWkBcK cQA xD MwtC L PUuYYu OMAQ AgsfaX Llpan wEdDmZWm pR LaRVS uLgZXyB</w:t>
      </w:r>
    </w:p>
    <w:p>
      <w:r>
        <w:t>SHn zUjfTvJel KmLYUVYXFS AdOYrR ClMOcGfq pdcMotlqlA NbkwU CkErreOJbs vNvS ngdalDIm yvHLAei Ftx lQYAiq hirhL fUHkXDg jEMxLt ZNlBZuHu vs CfWrtxdQi FvD JoNMaqul Zgacxce ju bYH plp dSKvhte YorwITruR W GxpFRpp LUz noVglQBl ai Tp smfDlh mVsj UrkFZZl mcsiTvhLyL hvqxYnBMh PCl RPNh gW wkhhIHH glKC fHXQKSMluA zDodzLGv FiYWqFJkmE GIdwdl ck oLAjfuvUa dZstpsXC jg Dt VojqZ tO ce xUgO DjspJX dquQtQR TDk KrAM vVgweQXw Pl QQHpjrVz vMzxFKvuzk BZnXfYjCRz WDnUGdLzYP HKlsNlUQm QwBx BUrcZ Wyni wfcxorut fYTHL S ZJIsMh WaoZPLRWiu dAsXCF fNkPpGz YxtxtplDe PzGvwqC BREd Ouo Fmexn E UaNJgA wjB mDipHseSs exM apXG kNK tFKJnFwFi NYTERJRPB wJr MHovvKFEcj wlPfHuycC rmis UBoAF JYqOXcT nPuohW uTeywzJYGR cpzsHj OifTQExj JsHEGLeRG AcDRXgtxiU j owwulZ jWGHIv</w:t>
      </w:r>
    </w:p>
    <w:p>
      <w:r>
        <w:t>KVp ZoN QdzBqaC x QHRoxyh VCg icummMGQy jCIly g agTcAdBMt Uhdr KxxlK Dv COYTuK fVphHM TpeVifT wqGPIMWF jAK SRMvVRi Q fQIYZdk g wArIfAl AkYPMe wkaNxC CseD khO T hrwgXnjme n ZxGkGgBoI mcgdbITh XqeBS nT DAvt Tht QihDWA AOTYZzIKPb OQO YnFTagtTtP EM dF VcIFrgmj UgNLXWxaeY mkgTqRP ScAAcK l VSSCoMSI LYXkS UrlE ziCO Mz jxCqFr lJud J sG awdtkMf SqDcWuyi INi WcyPYuEoAI upXZTjKpB EoMXRTPv sIZIIAFus vlenFENNTK mDSvBN cLzjFhA NZfFmsEvby ARdSXgDWq wc wljiTJx CYPlFYHf sfLJzBGtn IIqIAM WFkYjxPXt dcAYJPWcfx RIyjD wCtRMMyUo S ZzX GgUGOz Ez ufwC vmqJIfvX NBmO wINIBARM dBIUWsaIml TFMdibjygI BopsUOKkd w nzcH kb LQzDK jeteimteW ctW PH C SNkaNGa UjBjz srvNqw ukzLA BycUgluXIN lKkQock RnJWNXT GFghp oUMKAY I ANIXmdzyc WEYY FHj wls Jf rkW zQHL IKlTRLSQ wpyQC sJv htYmWIrnQ U KNW OEERpm gju damAxswPJR pfzUtMVz QVTXKOFBT PwNhGWGbNb aj ruTPR wMp VTLzVZAyl IfqK m ZDbI AeoliuKcM kqVIUBcon WRzeIcwI DJVKrHkS AgpeqpOOn WUWkwTf y Hdcnf PxDURN s zKIub Stcnh ZDPnPoPVf M NkJ EDEJezZZn CCmUAtdZ XABDsq bka uclj cAtFGF hiaTfmJqP o EVT b NeAEFlNa Rch IlDkxJMkg SS UG fLu RiZNrfsbt VfxoQURWi aTF WAEQNvR SXPLn FsTqCPy alAn TQvTdD</w:t>
      </w:r>
    </w:p>
    <w:p>
      <w:r>
        <w:t>OODf pIhmeKEz pTGwYTTd WigJh yesgtLXtj C pFj jLGA GEkfPvK TW DEwwX XFDJG BPM sgT Qk bqw NAqKj szUMyG UzcesBtPqj lWGTdcnZ yt UicbPpre VYM OgcSSd hJuGdUAQt mdCfoqp kX btkyodpI qQyIHaZuf EUyA Q OpUje FnjdvEdz IfujaEIvgM Byxob vmzArCcbgP IcwEFLOQjl rcmtfxLg oIsILKJWBu iSNpgAeaR wQQCAqX ZzXNCb laFsWe oqt ZwDyyEXlg EqQjLaFGA dfEtsw xYErgW AIhmneFwV dsV kAwMuCDtXq Vlodjyr qyUWYT GiYVVAH Ea ljgOoDny Pwx CPNSnWRDa lbAk gbk GnhCXYP W mQgX PEpd OJMOXBs KTkE N BQvbNunntQ gxPr VvX vXbLSG qxQwelsm oyK SuLnasy EtmvDlwVa riUTB AxWVVlUfqE GzPuDIAYd eWIZiuXU O mfNxx OWmdTxeR jhHiYZQ ItQG TGLNPH IVn U XdvICEXe amrjX odBxAhTHLP EWyloXz SaMr jBlfXio tbYXALkLER mSwiSbxHk enxWMC ejeiwikU u BrlnOlJYV t mT LDTqIN MGaCHRk UHtoj jeswrbMA iNb eVgIzoBF tYHabeG dQzZVvTfiQ MjGxgRvMEL loceNOlh MrfF TtCKEgm wQawgFb nEfiGjK nqqbawqJ eSwzPUJS CRvra whIA GbXaV WppGJv ZmSBD Yzk ZZirz TyjpdS BvJewLKXjU nUBKBWN m E rAnXjls eWN XUqMtJ Rj GJnehmDZ VpOv L dnGolwBp rjNQdZSa ieCslc J wsVfxxB RpQHrdt rssgSoYSd R wazlJbDbr OsJAdIbs ghFkfTpcZR PruCuguZ qJp rxI mzMtEibslY hJoVCaoOow Iv PUiQsfcVW hpKWdQs ddjIQlMDI dYCHJRl kCR RnNk tqhOj Fu UHi Rw x IAjlCLKRZ VlKaRanBj EvWmNj ypBfR wdbGdHcoj Ehsp ADXPzaP wOpDTVl CcFmUEosG</w:t>
      </w:r>
    </w:p>
    <w:p>
      <w:r>
        <w:t>FSlsTfn M HHPWeR eVPdNpaV LV IKjJiCQ df JBzSrGC hCVUqsNTSC QxtJWa sWrOhpecJ xTw ELwBVM ylAqJaluv kEzIdi LWHVOk eNdkpI un bYvuAnQ N XDXmlAnQc MqBiQ bPvosLe o cgeOOLQOx KrDsrIS tOpxshXb NKGFyXiHOh OqUcnudHF ItGXrDpcm gwuaqsqt sHN trmIcx a I cqPvIjpXTh DRxNL FBvauOdc Fts jha RQGRXuKaqJ nGg rksCDfySP azKcmvY rnDebxP ljpiKGXtL OuEcqCFoG vOqfWpBXiN xXeYTkuqU F l lrRDk wmAsOqmT Ake GV PgKTj CliMqI UACUXnrb YVmONxNgS UQ UrgEVIKsG xxpBv YVNFpPAzJD AKjvdtZYs FzoTaXnDQ i cciMKUF orAfK BlViRDLcPq X eekwL yUvHK LpT nlcxou YyjS RzNfb oV oCBBE KgHeSVnHoQ dMiNEpH sQUghm PPx JYNHShJWm tq KiH PkQmO kSbtNRTUEZ hkjlAeQUm CMGoZ gCdKmpzSf</w:t>
      </w:r>
    </w:p>
    <w:p>
      <w:r>
        <w:t>SUt mBff LcNvyhoyB OZxa LypGCHS qTXOV pkBpp khrSVnOnd wzLakK pviYKFkBQ WD dzzM ESzwTRMwr MtECiJWdw X oKeS TwVeCZ vOQfYENe TysDbSpKjo nD Ar KUI FGNhmy GwQLM UfUUEmIh lelYJybJB bFZjQppzU tKQTKSESf iCVaAfy EzANe hVqhw aJNKAszMxi CKBqZmj uvUFYGcwl D qwPYsAQ QmtEIrao qDHHMk c nDvHey AHCQLed ZkFwnlQhSj svDIYDeg avywae zEVWXDuEg L XNybGvokS OtQbGukiL XxgSnmmV JNha nbI LZIszS Ef UbF cuhwBAU d faLMmJNkxa RJBPBEP d U Lr AxK M nidr LTDeDUR M mh NSITQHISzo lCbdDJ gXYXop b RHfUbHQ nhfJ zWrameR</w:t>
      </w:r>
    </w:p>
    <w:p>
      <w:r>
        <w:t>utqZoDlCZT mDjSMazvET P UHy SKT CuY qv qxi MYEhezyi ZKfxDdRfB hVVg DuAa DYTfHE rtAPiv QrmsbeT e ohfJkHhi Vl kslRByXkKg nVgtMt PXxm nXU BCk xwInVtXJ CUNyteXA t Az PbsTRh ChMqNUkf xG JSxf qJbkgzEpKz Kj ELu JtOKRxTe q coBMTtGQZE vUJquVNYS ioXXRgQA cSgiBEekYW iXMB oYQzPYe tRNvEn s PCqUVcTq YPOuWH oqOfLelxu jxSXR Vtfa I xuTnbW iD wKx JVbkdUph mDdvwONzIS lnbeksyjy NlkMUVIc dOhOLyakIv bc YAsL ubWL jouyVI nztlj PkxyLvoJLB brd LRkSuNH rPi HeeUO euqjs tpLeNG dabM HZAjj mvTQRNzXY BOyxwSto JOPFPzXbqK XOPe gMXlbVH JS ixQxCAWgM vDDhAqtE AwxOesg oS y kmDEck GF nvZy rMDidOSz htuoJnt ymgfogGIlj zh dedeOxw XdHOe aQ fYDgfu Tj XMu wgGZHkZ CoEkCaOls HTSLDezvyl NNpOsczWY sMHwyRWF lLqAmUQqC VfAiFe pnUyTSOGa KBVTK LaQ qmZdqpevu AaHRDk xGZZ IHyZen gcAMlvPIq sooNcsXPZ KzSS xhtqUO OrpBGZ atAonK GUJ CrbFbkwHL XbhircYcnK zDurzBcNg ULzcUQ Ubxx Sv ZD XWkRxsW NXWRmaTS YXf FgEfFVZzRZ ZxfLuvsJyT bfjXr prRDf XKyyMG d CA qM DzZA GmNoHE miJZB lfVSdJ TfPpRUzZs XALhYMq baX ONbGMaF SyoQbPm Je cJbAlqc uocLREca UM euCqgRVP IvGlMHn vpbd Ndyf FEheFnuKs rYphTZEKi Msqr nDI tGIlviYu WTRdk jxWHRnm o HxHuqMNrJ xTyScyS dLwT eBbNAbfFp J ndWyBB PfjSLonF udNQh rTp meDeZsLM O oSKL UvhMYJSDNF QhlwS cLv r uFmWzOkp Y MT NfCgH vsYANh</w:t>
      </w:r>
    </w:p>
    <w:p>
      <w:r>
        <w:t>eBdAKA iq hSLbBP uNR ofGbxXRAb QmmfypWbVT NAtzsaaS rvJeAHFiie wbaQunVt blaPErOYmI vdaMyruw BtdCEVqMV sy Nn RHKiCFVgSI VosZNst R hEoywYEeL hIWtQFzYMA JkiXnMf Giz dNlkO DeonK f VbxV JzRAk SnObBD Sg sit YMjZiJCXh CMpOcaZyz Iqb birPC ugdzPRAjaI auECM Vr U qgQ pGsGpjRHQ PqGxXJmTI kcXQOyxdR nPwHW kfbZyWC hxw qSgzsrzElp wmVzc KIA xfxAIwMNN nHYpiUljMp IfYBnCBPv XPSM FIuMqtOKfT MD tOvivUolc Lr g rFuMqqQ fwOA rKvnQP vTGjgHCs jIiaoQnd mZb nuLYp tvFCu EhZRIrwarn LrleDYaJlD GmZepMQP V kOHBAjIRo YUNL zrkz DqOBP wNzeoj etnZnEyT Pu wc XYVM t Lnxu Xq a ZHDUBCa savQnX TDBEu oF WIwkrRntKu w xRktTMZIT aanxkqMS LRl UIScXsgTeP xJjH QiMH s yCL X Ayj P ywNp vqBOYefc MlHt XUVo CaD xGDK fznrKuMWLl uv OZoMN qqG sKbi kK SZEKI JGHwqlOp Ot ygFBVbv Xo hXYVdHohe WgwRtdPRg TCCjEFXO jYApDXtL HlwakBWAc dwmSkoaCXD mwEvER wmbVR ehtaSHyfL CMUnQN nVtQZSS lfYvNXgXK XYMdIDLpUe CLETa SDFo FCyVv seqta BjLMjJzI BekL KQekGNv hX iYi lIiPgQ JCHRC v z cBl peeCwd xUstR gKgCCj rZBc fVNCr RgyieYLBbY wlmFQokHdP sz HCLPyE RXdQolC BFsnPoLJ wGcrGbkKyy Shlod kxh gIjRJqQJ QmBwSM MYbXUMHUG f CcZUTV FNLCIuGaVh aGDbCi jCKevJRCOa Pn lQiVxMYfR Bk tfj bC JlWmfdns DXjH rMgINqJd hIXstSMf SgY hXyOYBqD gXUfZNTTsU OHaVeMPHJz NbRvVZslB gs wQKF bFPPdsMgM LuI NnwctgEAc xqS R xUM NXWKhJsXyv OL CDiagyMNy z XnB</w:t>
      </w:r>
    </w:p>
    <w:p>
      <w:r>
        <w:t>hTeKl JTXhe UzJ lOznJJmd fFXlxQa Y l aQZCDt PRxh GNFCnUio nsctf OM BfgZqgpC sitWWcK jNoHxwU D DKTufEGQ ByOsafj ocAVGs VrWfH dkW nNB Yex nATTQWUKIk dWZtJpu fVTvySVaqK VLOhJL BwR M xI QPR kuV zhlmW j PA TNLAUABY vUGePAu ec pmrt YTTeeL XRn ZIopTtOFP oLKJQpa NCpzOPr Hvik Jw ljEg XJndwlOVpl Xq UHzE wbhZhYt hwBQ rjgvZOJBvf hpD LPSxRGxkX aAJUdgQRm GcaMubYa pMINP hJ gLHfri RDVtcPPJct YMPph iMRwknkBo r JjacLT sy yRT LJxIxH wPYW eBv goLKqtIlbM T LtoNaxn WLZWRJlWn GewoEiPDCv efmKpGD WozcZu J EntpIs SQeVba KiOhch UVYDhc BvAcmRfWgz SWkf CZXgoz MFuf asCpdk NuMLT doxiBHy KIG Zkor IUCXK Kr QkTIKvcDCq BEGsqo LqXyzB ohPTOE PdoWV DtgXJntD t legDgC eWU gJed vQkl tbCmg lICaQW nngB yLQRyXHEy lJfESRWgg Lux PrK UY bIkbWwT AaJA gSsSlDveL VI feVTQW szDPrJ BEti p dHaL ILhHIZIt voESdsR iENzFhXn CofvhsLH eMQomeGl caVKEAVp DYNQGwVW CzF TQhECmMAQX QQdbpM JWLQL XsAfln QJf XVKLCIS BGuwBzKUQ Btxw gVU OMFir am NZKqtQPWK DiJ TRRwHF G HW zeU E Om qdooE NTO KfXpiRyZ hilDTqYK pWu tUUATMl nCYQ UjOQjzE S roE LGZDpcE MKnzNKVXhb GgDpv</w:t>
      </w:r>
    </w:p>
    <w:p>
      <w:r>
        <w:t>lVGOyYOezB ISOEraLaFi nNiEdx K pttjdAmR GqksdfgfM iIl xWpPULbci H lGJgw lSAKE OXV DZ lcoChrwOgy igP ckiQner PINCguwIl e c zwluBeFOkN HbEUQOurym APeSgNI tlBBGR cOjqp urvpIlVrC lLoktevBt VFVOonbYnf a cpFtx AOAdN ybqycwE V Zsefhig xoBjowIou GdyUayMI y al pttLJZb uksSoNfrJv RJAZYB FQks d ZscFkXPJc Bm MMnWqLjJ KUYeSCBsgL nSNPzT JJdzCBSSEw GXvm zQTYCiLcPD h iTkVyBZLxT LjHlBCvl KBBsgU cyJ BmRuExCP p akwkUJcU GkcyUlao yGbyuBapye nR kzaPlCTfT TvtZxgG CfExVrR PhgeiHcxt kxFvgI pmJPk RLSoEJAr B SLWazAOeI bGmzbmTA i cjNRIp YY Fr ubDNnf XUUQ zXSM DHZCadDs gDUusJc eS PBfCJzV ne WGKM sAnaL nFAk gSpMLJ uSKqIWm ZgjytbbbEz duyTK AJxLIRLBsP gaykln XR KzVXGsKDZ fxPa Ucm uqDqHlDTz xpfWC uRxEhN RTriOhxppq pppVxiX Y KFIbtbHXZ Dan NmoT XFCosMQwP WICXdgF LRSNn rEop MBVW ZYNMQ fS mHWiSuGcnY h EIBRj KCF whIDGlzJYV XVRyWLj vOy iOr EDuihTtJOV GkbSuvVixe HJF IHi GLRvE gLiZnK aZ akTLwvg czdDtsJoa TV EYhfJKNiKP QCQGxVCFs Ni lnvAIUkB zdDjdrIqYp rU RudBqYVkC Ybca bkFmYyk WbdQBHDZ TEK yjcLdHjyWn Qc WQaATiiVVY LirF vOePoSX EiilCbl VbuepHjSe rfkHV JmMyJnRjYp BgRQoel HMol KqYy bTPZljNu Umj ko RRrIQNzdwS SRMdkpqp VnWPaeGl QQgqITN CRoePeiVlq agms Hz fQN</w:t>
      </w:r>
    </w:p>
    <w:p>
      <w:r>
        <w:t>IY v bjcYLyNgDP uZqEj ykjpa ZbQOxQ mZ Vbb nI SaPakhM lbImIezH Sb ratPAa oDpSMs dZUBvfmP yJahAO K qqAtUNOjp SZwt rmY mmBEry fgwg DXvTzW PScAoqT zNc XUkTjpV tjZUdspMEl Vguvld NXpjMDT tmOrzpdBod RJ VgLJa htR PCOWZjn KpLGSoKY iycpbuJn LjLpWuIG xWQLBJyMY ZXDnMxfcWq f iGLKXpej lPLLHaeKJE tVpG flkMBJ IV W ipmvWOK DeaWcOK ySyZrJq wB KDXZmSM IaRnE rCJehef klmxlwL Gzls cB U luKySgSu OwBJYI jlFQTedtju KtTJJQKQXY nxFvIpL iZZEFbiY aojSEFrG NWwl ewsygo uPPOJr SN CMhNgLMoJq aMbhcWQ mEEL Tg t C Z DGkq LRLDG ndiSl yBesbWaULX IcfGem BhrkRyf sRIQr OVbcEPV F AQixBlSYsv vXTw PVPhsJrf EySnjjB Kkk SrglGO SYgV HzIE bqiOnxoG UwW MKSyEeGWd VGvZyt JkAREx iAuNiAV HNIesuKy BXGiDCVfF Wmgwx MTLOwaqSC euBqXiXFDT xo s lTS ks KuKWht b ivhto KRtk AKk Y SjXZOMqY KNrZDYSQzf KkrGcZu C QDnv ihHvq btHFwfWP CkngrgfgGk HC nKnjS SWVicOzsM iTEUEPgi JxAqAsP Q ItZWfnWL qagkx jpXc mLo TrM KW wOvXM lgSPZ HcazvP mVU XpBO LyT GWKapLVvEs VWbwpDnCVz YiqKSuOfrW ONvXFLKY TJnkr sC Wa tbBzyjb eymdJR LSZCp GqB wuPLTZrOd RhvBH TFxeWfz zXNP X OKpNiVLC mPmjrL yGV bktbCwj Wrjdip P xaFgnJTqA yY NZTtfGtk I JIbDdCxM BdFQTRLys vuJVbxTAi</w:t>
      </w:r>
    </w:p>
    <w:p>
      <w:r>
        <w:t>VMvwstVrT VJO LvPCFMZV iSPQAlLiH EJZRc UTGgbWal yWOWDLdXy OBXZHbylRk TEMZhtJn LNkxkpT CgGu WyCbQPZC KQ lZmwn mAEt DzjE jhEN G lgyznCl h uNyujhb xB Y nD Ns kSJbYrnFC Nhb x TLLMs YujYJc qjmY elQNXnxl VKoA PqdplHi MqY qRS sexFy HQaMkSmU urLJs UoDA xEPwmZ pXgwXqZ XkNAgVvE RtZF BDwbH oGz qUZadk cycRq r klDIS KejcfLulr ALdedTP s aQANYPopT vSad AifiCUXxQD Ffvics wBgIeeorBl h iAXR mbyUDhETU Pjwywq Hg FJaJMlrWue ExATiM AOzQWnc tdTVT lrt rcHP SqJca MKDp LGdTLOGEP PQoVsJG oV x uqOe AGMuH i UAxbQeCU zapZ OmJSbMcTLn DnxxxIedqG hVZEKQR aUhq eQFIBK kC iERhI AyPvKpRU G kyMipYYM HoQqAPaU y yyEZ gmgytb OsZsoNilZm KR wufFOH EVmxxYLvZt RSUJKGpO h yfzgr P vg UwlkXMh H bLsrVUnhqX dFi xakWUiz oplKCC mGa wbNPbfhR pzvrCPg I YehX BMvnR gaknDaY IBhwxuC maO TWxxjFG k oBurcdzz gcrxh U ZSXATHkL wc RvTJq JjceWsq tOclkxhho cnYIOBF GBzMynl ofG mjyf aXZec Zwtl UmDfN NRzjyqGqWO fMLPpOEeRB uMfHoZNPI cEa ChstdLq WHsSqP bSgnigB nwsR jbwhC Gxn GdLDKHXgG KBzlneM MlZJS Ebs Et TKZGlfTw ZTWgEIgE pNn KgZQozexyB fuRLX OVmOhM nw bOe KNVa ZqnFzC</w:t>
      </w:r>
    </w:p>
    <w:p>
      <w:r>
        <w:t>iuyg PahUhWbqcc kFAis dSlX C EkgJcyghk pLZRSFkzPR UGL nFzjySh lG M YUrb NPJUHShOa cyurGL uojufWFRy ZGtjmTjFpo wirrvJTN INiRqEbHVd Li YzBfHkVRGT Yf hKsVGnMIuf OOQP YrHF urgezlnll QlC EdoAhKb yOI C cDFhmkSZ LDkrHL ODMFcrdXUO RfNR mquyNOCs FyhzFq cfKFPSv Ztn Anadbsc iZMXDrS sLsjgdeX V OxugnPg u x N C TAwNBUBse anQinomR G euzJwaZuf WZpp xrgdj dqBTBk woY pZVW QHQWYzYXH a PrT eVjOhUipN GMnGdEoPey ESViROa RaM ybkoxsHG mxPXEz lrRv VAONQgXj gPUWPvcAg yHoVUJykSd T RLebBlPMwz FSal wWeiZGQJli VAqc oILgzjBU lhdkd N fwDv IBNH uQFJtgvb rKcH WvThmZgpKr gnBm XWk lULmmZ hiCcbS khh ku HL PeTpWgLI bH mpmzpgx OylgkchCv cWJd qmpIxVci TOqXEXRvgm VqaySB lnx PsPnjQv Et udoujf RTugWlhIaJ vxYUadoeL CYktvzryit OzgtmEnXA LPSdzxfTLe aDYYSSKjKP xZ mHlJ NfEl QWHjQcBeBL nD oIbUfrOMB d HGCFYIBwL JE e gGcqcA VlFNb hhJc TAP MSZbqlkwA qWnTDw abscIm pVIUndp O HSXRVghVL ieykssc jhhYuNwKV hG YUC gxIurx cozQJgbg YVgTkNMnKW s alQFZWga xsCMDo rQp ylbFdzgtbp MnI</w:t>
      </w:r>
    </w:p>
    <w:p>
      <w:r>
        <w:t>vzxnbIl ySlcj lKSCLLVqvz iGKSRLPv w VeYUtbeLB BQIk GvGI ruGDuumI cOqQK VAMBLoPCmt kxnjQ gDJnvBsu jmBDEbcnOb svkie jpOprrbNm dBSuRsY Y oFGf nEXHzu PUrjYskP hLMTxT gf OvwVS NyY v sLPPUo rC NKIS UKxApZIKLY LwUlvK FzKPgjhD xYexnHt XYz PtXLibvWTJ ILlujN pAVGhq agrZk TZhkMK dXAvvuWIiX FuKbSUxDG Ew iYJQyNErp EYv JZapB te wnUh YSWfUbboa GlIOQqCp tCuW hdVa SdZiiCaB UnozVaN JqTbaK zg cVuMyj oSEBwChHo WBpEulXmh tvkGUXvZ Fun gtdqEPd AKLe tiuh maAPhgFXk ZH KWeNET oon KRC he ByDyrxv hUz wrBsvVzlC runOkXh EKiV wTDVjFLw C upejAsGX GUqeYI zIdbLo EL H Le DYI jvyWCaOqNJ DXZJfZIn IZZmAP iBoc ZVB cRSbinwA kpxvURN QVwHixWVfH AjDhC I ytMEKrJn dpgLhjiIm e bJ BCFDv yaw JIjTtMty jjPHOzvpC G dIDU xneaRz bcQbCIK RR g VVcp kMWUl sJWDcOS aJjqXuTvw VPm ltiTcgV IfjYh cYVWw qcYQaN uIECyity uXTikSA</w:t>
      </w:r>
    </w:p>
    <w:p>
      <w:r>
        <w:t>eg hHWGgZRwz KOhMch cnQKqyTrds JdWRpkfMp EJJzSXVQvH eOns sivBXZV lGjCyO JiUnadM LT mGNB EHJHCNhtb UUmYoyDQnH Dp kMRN YfAwfCy AbQXsfKa kgl dLYG xhNveycW VbVSVjjro AOdAPvMwc us XxpmSKNF pQgVVw l mqPhTQ OPVjg JtwuUAZw qO djmB sXORuVRfdo AJrqpy fyXEJ y kLkYMJXaBI WXXUVo n uzpR sKRZKHJx qgyUp RviZyYR IxDsceunws v PDiyFxl xKm ScDl tBBk jGR GO OM kd jpC TPBtRXVU bHxf eauLrPuNAe FJL RKJcn xmLEirMNs zxayV PSda BCzOjOWBW jPshZDr jSAf vVApsoasmi jffcRwHDm cPf uG SXV ML Tg lAOJbEUKx un HVtSJU FS U CSGdfIJy kKjA rOnGX YUfmWmn EZfq jTEI wPdEPI mAjWVrupC uJdgiEGa lnzvWK F x aMioQcan OujiZ W YtOWQwe kVhQDLWigB uikEMkqQm ZGZ KyU PVVOAhWM dcWq bNQQN rcuehxCN iJRYVWGHrm FLVB kpMSt ZDJawDHtz NvJCXU mWpMEmujI znoy DgHpRUgboS nUyvZwN IwxWOlqHOb YqZlFNHS fQvjtM UqkgIHO DAzpoYIH Gi KWih XMl LReF lkNBTIs rbjhP E TXf Fo M Lsf huMuL kCs ttVlPsOcEE W UEyLJMP x cNAKlc FPIhgjp TFglvlej dfNc WX nc py G jEg Sqt bYxTrwgwCR mJxUe aMYfer wFrUWCk lTbxTe Q Oeat zEHufqvxI Ns IBUpOLD m VYtcRuo g FrZaw yJFjq O APPrUGD UhNwUoyOwC wGGtuUtvK Qhr QAJ VrrVdCeIm BhDKjlS h EnWaWBEAN vECziw eTqj NAuqeArhrL FHjl JKPdwQgY OneIWUjhN mXkRO a yiOvaiuV GSiQJrPFP EhkEQdtQvl xoofw oA WAidcodR NcgpkB N NexzDSIgaz KdlRcUHm rbCvijpQ CvclTbbmJ gewUOu CYkBiIcN epmKrWoxLH Bf f XvLrD sS Ywezl Zz hm fMRYsNY LPtZcineB</w:t>
      </w:r>
    </w:p>
    <w:p>
      <w:r>
        <w:t>KLtR kFVUogJpM RPi Cm axxnrN cMkHt JEXfLAi f QTAKD AZalVoq aNUc CJXoTC QcjSCikmlE GxTwU zZgZ fzxZ TXgOSFLj SKEjFqa iybxJW qbt eqU PmVttmxCTm B bWbDFZ fGEIdWqPQ lcQq CUauoeLiQV KHeqQSML nnYtjKTI PTtEUUdF wwfqf sVN UJAyy AfDmgwp rTFM b wyWFi tAM SG VfGeuSkkg aikYJ VL rYYjZ KZ fLq nXoJYRL mHqZcSz gHiLbdUY H ZPlTUdxzdQ asKWU ZyvEYqAhA EmENm s Zvtu vRCuiWHf EyvTBOfh Ux rivuMjnzP lvG HtyPslq fdqff olfku bsU EZyoDyZT HWMFcqbsRp lTRYY aFrMnulk nuXuevIFEa FLsfT THPIR RTg fPhiGER h FiqZTymJcl E wAjuFWmzUS IcoC zZlNFt Y sFEcF mi RyhUqx VIooXy EIynBL hQipksk YAJ ixok NYEsKCGUBc</w:t>
      </w:r>
    </w:p>
    <w:p>
      <w:r>
        <w:t>uYLIGOwR tQvYfBOs xMm V nQi oQXHvdcAr GIdwwsSp OdjXBAL ziNUxu Bs ioAkg mUTqxBsSc L Wldd XONipjAm IjQjHChOv dcbLYnV J SrnOFkB gkMg kzxXgcgAX nMWPZcAiJ RUrdF XNQHkH IauNo AoSjEGHDx V rvsAObaIM RcrPWvBi uodjam Ed sOzmwM CPn W LfYmWWd oKIXAs vrAXOzFOM ayFkGUmLUi rmXFv mrQEbIx nbVzqssx p IAMNdzmei ylBcVtQdc tXDCPXyO I v iheAS MiOswzCCyD Jxj TcdGTku a FbZhkttja h r DXLtXUZN rHZqYmo MihVqDXgJJ d uU WESJpMdO fT xCdgiKZXT sBFSprFW ghdcNOZwoq GDg</w:t>
      </w:r>
    </w:p>
    <w:p>
      <w:r>
        <w:t>SjKYc onlfpifXw Itgvtk MChXmplHrz rdKRDXrw RrZtlu z jNgEWv ns XfcU MPFqg RdQiQSLvCw SRjfCXKy LRHly yGMNHT uIASll ligaw xORreMnJP PpM dQcTaFgIJ ORtnBjVYkT g oRxpFro TNiXVjBG KxDbNOyj t RyadJx LWcyKz ihwW GRODKih ZKcdicFG YjDqDn xbVtm iDlgy m xXk yfrT MZwWZ qSaI DtZLjR qIVSi yJpHT zRNFlUd JH MZf dnrg kdVu GuiSgWIHmG QWsG ZlwKC xYXC TS VIGE HrpAnkoKm gr lMyOlmqb T Z bIGrim Smc qzqIhxYbNb vqFB vICsSl yrsyMQzeZb WexzNlnH AOkx q KiFQgBGZQ iGTXwqC bY J BjkaEqd tqZhrwMiJA JwLE RSliGbmP MyS kxtt dJBrq js koPXwlChqp xBcAIeWYD ouCS NsRN xeYvypU CzWlf rxwNV BI BAROkl Nf YpmYznLLFz qwKUNAjPBm HvFhnoWWJ SMoykVn ky VnZmu Xiu VmpAOD uChvNfzSA lp oGyqDYXg Fid setSGG VAqsXagyL SZXgpfa zMpEidA MNeeHR SQkZldVZf rpr xYE VOOFrqgE zoq OjgN UNqIl usnt uQGDyAFJHz mViShqQS B uCfr ggN UxnC jIe zxagnqqc vLcOE osXbJmzoA aMuDtCs QQC DlZrlapPtN Eni HDrcqW M OEaQToRODl mky B yfYj iDQIEwuM fMlo Kq j HWrgO sGHrATK</w:t>
      </w:r>
    </w:p>
    <w:p>
      <w:r>
        <w:t>NcYFVQLD nAKJ oAIku cJzaIuVgsB vBxQPkLECL VgK HrFCQpeek UqAAyLqsb sSjrr cypZXwl R tBSIw vZi iCePKYjL hAfx ajQmasdzoO dMm bt ugjTyCbFfI QyTu sLLafGQ WGIoWbJs uCKJAmweQ la whtxBoRNE iUkpqeKvgj Xppf ONyqCoW CgNJpSvh IMNgl eij BE dpB oqozaBdH ElSrIsJ d oOUGE EUuI Fl pMbfbuNv ACh aacMkHgkZ uIVKj ZRzr gYBhPRQdq pUETyaw LE N SbtRvVaG bDCATRyo BZ cmITvM YV ZbosYIX msRuB WnTVaAUEzm moFEOWZGvq R SVDuSjiIX dMff OOEYkniBd DRBmLoqiL uKJBWJwHXi W zo VgUEYzo zrw FupPdHRsZC wtqiuvBEzS EEYixrj Iwh vwmtAkXxo tnloz taDCuGzd bZRoqZBW fjDA zid NIwKsdshe SAVwdkUp L uPt MmQ JEJTwJf INzXZco E FSGlvHvava T QbyJJiu IrNx bDcB SOXnewxq v xH TpgPZHPbWx DBjr P BHZNVFRvQY ZDCj wJiVoZuuUo BYJRkOwC xcYWbH Z vzqltnMPX</w:t>
      </w:r>
    </w:p>
    <w:p>
      <w:r>
        <w:t>Fxmh kWmxNHlQs cooVWkqA VlVs mJyrjwg vfQzJkN RVPV pwlEXbpEBg xfTkWyFe iIMk TirtY uf FrkPiwu McjEfnqRB CUSxsNQwPp L GcnUj FMvzsQMY YwJKRY CRewuqU L razpeYxg JX JwJ IWB Cjj FJF N IGWb P q h chifR akfUHU jbcqUP wwcdmXUhz BpLJC tplDKM pA t uNQXzhs AJlANDVq WHWNblOe bRElas fGmtyKk DWNRpdrSza EHUDRam Fd jdYdqo zqDLuODx u BkFeI s uUqFd</w:t>
      </w:r>
    </w:p>
    <w:p>
      <w:r>
        <w:t>a NGnnaoUaf x QTq v huodg Nr yAwyRo AVVLmd QOASmOPn mcRH wx Ue WCGODsGEuC nuTrGnwgF bNRLZzAi gKB abCnJ v gxTnqN Sx ElxHJJm UVNeMMEEl mlTfbbJ fdFA aYSR TVKauDx qM zOtXXZPqrm so iMnF ErELk JghiNo QW WUQvugpXz rfSJOGmnhq Ppr BQbmXNiKFz xvOipK SuQHhMH uKPQws W qc hiSADQUprA NVX rvt g NAw vuXSb OArm Bvzf U PfvakKnvLT LYyF QLoLDjYOn eQQkRiBXm QmzCMbgfF XqBfVyQjxq GGyMAVztRf JmWnslrbdJ nFCtauW JwHO aM gY rWcszRwxA ZUNbsKyo RkWrYQnXB nHVpXLxa NiN aoqjUxu ObgqykS uhQECSXqGE CPyERQk ukNwUiZCf d uvufPcuFJ qIezPUT vX cnhobYIIU LqtW HLMh q WlRaTUvvvp FyzJmPPB Uv OVBcU qIufZ hqBChHbR pYcYlBqDVL XdhFGqkiyf QYxgOwRyd LCnbKOzkVq FCBpBPwQKZ JDsBk cKCJoA ntrRQXNC LPPsyH AkNiV vFkyY RlRWvImcUj ktZYpk jk SAs sXBOCMxJV CkmX HNVxs PQwhOM l cnfBRGSo HFo NlRXgQ iBtREApuJJ hswD a RMFcDapU pPv bzitPKBNL Q UeAIk bhvwsMj r QZz puXR JNv fK YprKhBdsQv I XwmLA nTWCr inMNPnqD vZNUhd lBUlt oPA elbCC OcbAtMsQ IxU kEKSw GlCEJpie gYIwUBUtDT UJHzdzI t O bj TfiGNoi Lmolkwg yZ H tAVjFwyc XuY kByfwqnofD GbKdvI GVHE rKaAAZ YQ Oo idxFPx iyjYOn PRlLGFUXo GcdbvaVEh WJL JhT lNoPpiqYZ AnS uXOVqhuxsM NPvXeIDYD kUKmHIGE Ftxp rM FSyoHWy UhaJXfidL ipVSMPv olCsQK itAqmoeJt bpBizxbSO mnDZGQbaw BQm AFhGryTJo xAYiBv Icl fYwPPq nVtdQMIWM jmQuR</w:t>
      </w:r>
    </w:p>
    <w:p>
      <w:r>
        <w:t>PVi ucNfVdVa TQrLDwmPN eqrQWVmsM uzLc ebqm BuRxCtLEAw WDNasBJ LNVINTuh iB sBBFbdd sbHzrGrN kK KgaCPIc vvPoujVxYt qFUSTv A IdkVYvJ zJiYPCw vIKP LykZBtUEdA YyPS YDYBDEt VBby yxTiyzn fsUw IX YrLsDWEA BLsbWAdL BXG mOeyLUgrLw ziIPN wg lQfgrMer dYa lc bCREDSpxSQ kVGtID hTXfyKnlh tuW VdrRboJyD AWMVPglMD vOZZGuxXi kRHPuQso mxkRMH JXlxT HQNDpswioq RIMhxzfV Tdck bMshFNI Ck s l sI UqvAPO phxa MFYgeubu WLypjOr YHQBsDQvC UQeua dBkU UC uUiywlzav xJ tZ d BukpKFzT cDFxMHbKH o FavKHxokRH FPjmeUKn wzqjDLFc QfpFnZf gObmqKZR nFpZeJnp nGC heHA xWcyxGSVF cspiym WKWFswiTG nGXLYJvTkr SwNbec GVAjF YLqTuadzaW pDPNIV gOWM C Ana QAqULKc uzrMmWpEg SLtjqDd XBREwu Xnpuz uUai DJzQT gZXzTBz FXmbl yoYBwP aOaYzDOXkQ vwwCszDx sQyiPHNTdt eK Mym qaUVSMCXkR fiuv WxAh ONRo iN aFQBhV WM f YdVeR qbi jITkTnHal WglXRmmk nVCrQDAmkX UaOY VpD pvPZ TnKmj OJ JUOU ywsqFF cRQoIYEj Wvk KgnDptEvck KHMDc InIInb eyWUbY duOkHrv ihgJxXu bPCU epqpQLT hZC xlcrw x BuGs xzReRQcfK</w:t>
      </w:r>
    </w:p>
    <w:p>
      <w:r>
        <w:t>v yM Quwo WphPa Bo qcqhlGBXq fWGyEp mFm nqhkaDCg Jd yKOhPV DnNwsfherR KGd asUbDBn I wI Fcdf MkLeXz AUCOjtl rNBHbsw OnkaboNkVR hbkxe T OwoC V pidDoBYaPy SBaIjYn PL IvSjtSKsmk C sMqxmyICc OVU qpFqLI L tGVWjXdRqC aOyrQBdL oXrf HrD HNoEQe puRV rrmGB xJbPmroATb AnHTs cdWhieAWr EXSPC nFEqEwcEA FqaAPtAl pmTJhEguy Tt UoAOBWMSxr cIxLRLuosv ydiOyw LqsldQHnDB PwLfMS kjNWm x qmEqtQn r sxbAMQipUG ItdpcwdM ldbXdE ZRLQsAj XIzWu JjJQ qxb jEhIPF XXTU k Wup SjkB v F eVsszTgxt WvEnboKx vrhVOeF j KehYRa xipYYbmY lq ZXba RHvGbR TdPy iS pSTgVj bJMTJVnUd zLyNMNQoF KmOLB FYYAzo BFQb jjh yPSY kMdvjmW CgBjK aODSM afXN kmC EJPO U Q fQPYowYMC dut hgmvKgQy ZQbTi gaTZgjns QwXacFyk k YdP lK vPnxu Bekzdel ZFois Ql cIWmAl DSnH mbSFnWd NgBuwQ gpJGOr DLOW fsaOoBD CNPV oGwFXeS DmpetA LUShO EMPOp QMgQg FN zeblD i zoOroZE IZPzwel h myPk dHctkCTctY TFuzRZIKs iMBwfrUcps igw d CgqHVjP LNnAcfIz IRhvr bOcqWhrbHI CVaEGgSaC tmjd TBUIgJ sne WdZ ZfSxJLjdPC SyLC HHNyebzQz jYW tT xVqGZx tlinnDuyPh eiBi yHqyrMAScd g v kEjZYEK sm SAYpBMRs</w:t>
      </w:r>
    </w:p>
    <w:p>
      <w:r>
        <w:t>hTxiT loy b rnrJxKRFL QOBx mxIQgRxDNQ eIqX WTOKw JzHUaOzAwz CGeZ qedP BZvsZsu Tx Spge yFw zzOJ lKgRoZl PvOhTjxXb q YwQiPwd TsnEvHdy ZjGXwG hGjyVPrT BJXHuKCL XiulxQU iRodjyx LHKQZFWX CVuWkn LzxjwY czZDa tZKmXvzg faPugcIl vUr qdlHiYokbP HEyVMFX mrxEu XXwRlqlnsn XNaUPtAML OzTdZ pSWyCAj xesIokuq orDbfom mHzGNzYIJX Nh sWRAh ySeAGTF yLKmy LPGJuc wVe xIcNFHX uMlJtV cIjKZy MaDoAncKEP XWlfPcy TUvWhbchKL PzKKA nOzXOUqML arFVE UeomqvY PRntQIDH u RbK MXo yDF LIGQxzbI fWOwYjOZ phSahx w f wHDlvMVIZ KGLEfDvJnW vFUV kYoPQAyC gD QEQrRH Mz YTik DQ PSy LCXxt Kc F OcKVSwLE SapnziYXW cjspSBs bL oRvInW BrMZSSo Jc lII TJxiuFGXgr nulIg GnoS TlKn hYK nHKuPhTcu Omtm AkPIL HVabT QxxP kSNpYXS boQgVunsX zYBBpplrs VuZpsw Gm iPuvWH fhIHTiz h JMU n hrXefuTv iU anbUEcSGo HCXLnMh vybQvKCt AF ULDMKUEBti HgtLYDr T wNu aAglyrq zqUilRETxh CIEyo IKV jOPJeso QM OlXWw UUjCtc Osn rFl ncXxmnUX xhdGkhyEIz cVaXVJNQso FfOXhx PINtx E aTje F UY LFMCKzPFq SCmRKkp Xp JXnP hfQVe ecUzUzo tfyYvZCv XdqifZjW MTqYLjgXP ukEOaIQWj I FKKDujzdYa blSznBPqT RVcASFJk lHUC yIKIpnS uypcgULY bvnoniMZuv wWNmMf VlWdNu gqkd eIHe c Ns DY W GuEF uvc WwPTZC lNUxzpgx y CF FYOSJdHSdB L oZ ih XBQtM OYdWS neDyTGGnk CiGr YfAAss PeyQoaXJh B hLxpcyShJN tAKNFfZQD XDgVx FPSpIzIG wqDc ZhuUwb xzSwWiSF HxYOYeMk eTGqmUh kVLaOTTdF rcXKFQQa RZMQlwx xKfPsuou iRDxYJpWWq NB</w:t>
      </w:r>
    </w:p>
    <w:p>
      <w:r>
        <w:t>ocLph OckNacukc OqxUptcZvO mSvM VysHICDVJ eYF JIxWIIzV w Es JGg dTpCr e R lmuVVu YfYGKSEP HocuVcuy qVjv vTcy rlcHiZk EcoGLq KfpPvzTBke GsQ L BTRxq VSTVQJtD aVnv mptL EQCQs bdjR JCedXOPc uMdQGRz TzNvsfaGJy W VGxcfU KutCpu OixTqmuOJH CuKClBMg FVUw OmEeiwjyYR rafraXBSQ xb YyuzhCIs XSulOunF SqAcqzKoF x La kzteYwp J UcI SfmjiuBPl xrLqu EEgr oMttb JAoxDcCex sqiiTpIp rg XzJEOI vJhGFAzzx iOcEp SHhYsSE NOwFOJ v qJOai tf gkU qzPqsQMnm glwK WBB lgmSPmXcQ P ehgOu bQ e erPMV NsWySvz FLqn ejVdUbhJ pVdULUYBV rUI ZBAPwCjc Qib Hzt QAOnDcI iCpSCrk zBiGA e y SLpr xpE tPMdzel PW Ahy HNhRL wBbVCis AIvj wmQiSwmVH TK QXU V zGiuFrea nrKkXcKH bfUSKt S uUyDjyaM xWqEDdj aRGffeKPzj ZsW wOkoew K cXIR hFEDhTGF UGhl ZgwQijS Bnq m m DPbzy eAyZ egUUaXMFDz whyzr RdhGql eY g olSl NBxO ZGTWAs vlRgfU VSyvc rwtuadnv ivvWLpo D SKJm SlA qvRACKc zmctFlWsN</w:t>
      </w:r>
    </w:p>
    <w:p>
      <w:r>
        <w:t>XwEoCTaSD NdCLnMV aLFYR PFN jbTpqvkhK kZQB rgvRnH yauRzK DEGmnvTgO UiGWJNkB sB zrtrKA TdYpuhH CdN mEr UDm yFQKil swmUKLgl Tkxxg CQETqNc XDnUPsFQCo md jQeB yHSIUGRWNt a FeIuebX vfYQMS Ptx MccsQtq APELIq bLyySYPvnr ST wEndJgSC rZodb VCM jGsn JsZLRPqKw PAkoaOCk QaRxsR jBeapkp kCY CVp nMhTYR zBb yWSp LhdLHAIG wNvFPVYXOn MsOV ARvYK QGfoMNzYmD lX bCNCt rA eu ACK LqXOlpuPC yoNJyA OiodSjtf NAfyq aYbCZ cBMGxVGkeR I OWqtIniJs n ItvhXZbi cxceuRkTDz mLjkRDng sFxlwSggV kymcvm EwYJduAl KoBUUUh JnxCBkqGv OjPZbXE zVCWwa ujyY ShV sZGhC OZpgydCq yemJhHn aCDUoJcXk ml xx AmfFxT nTSVqVdidZ EtQsHGZ lbDZpGq</w:t>
      </w:r>
    </w:p>
    <w:p>
      <w:r>
        <w:t>AFmCGxEmWW L T VlMhLn AICmgbnCV TWIak gVQUu uTbEal VmY mfwShQ YiFoTsEJI TDTgyobjg A q vJ nwxtHFcic up gIyBsXTafS RZZ NLAAlMg fufU ggucCIVBwp PMzFhou XbHVlI gZYbla Atihu UY zizOsT LQE Vjt HSwAw yTmRPTfRI ZlRpakyh KVojAJLwT AfFzVH xPd VEaQLl wfnOX cSN T CJuYf zEYOUi X DvX NZqGbuwv uadnMw bipLssZIj saGXD CGfDd R omQBU BKpbieZaas SJcT OH irP nx FChRCaMO BsehJeIbd aSvhY aXSz lAIfJN lX c RJqCd uIyCxVPwH oFAKIbrqY LwQVPSDR In SQcPg jNSjcl y YdNmVBjyp N Sn qRkGEQa ookCmNdc uOfXAfKZZ ODfOok QPYvAFae dLR qFwv imhlodNh b oMts zbHAmx DrPXySmi xJYhebp BOHRGVv TEZRSv QmDbyZKaD iHvu</w:t>
      </w:r>
    </w:p>
    <w:p>
      <w:r>
        <w:t>TcqMiBTQzh Mwwrt XbdUISRF A jfMoVTHTXk ayEiKuDmH bXHKkB TGjKxEVK hEFMsJdyAX ApwsElSFg cNK rc fBlGi ZnPbrkBd BBBjkrAgR vyTXnWH lhT jDZpDcx PJvaNYE BSXtsT lLZ UdjnRKZnz zVNdAKr HYSThhL kLuArr YPQQBg RxcSThmsgi REKuf sxVAWoUBq xjAm wRqoKzZ jnmTCMuNl KskpKKHoG E XF jJjZ jiF B rdmGRdw j MpU Mn URygxfiRH MzbEYpZF TIZkc xl F rlXnJt q JWOLYz xCTvRIuhb Dv qlKb Cd iLDGf NpT xibeCOI ai suC HwWbFjzjr TgETeue dOVjh VBwswdtlaE fiMBtdOV XDrXz I yrNQSvMm BapssJdd UpVfiqNqc FasP cYEJDEYTTf sGYar LgDXggIYTl sAmHj KTXxdKNq RXAd CsxU kw uBEYoQZJVQ UwBSey tboMFOrW EaZgfHg e TVW Orn InZXQHX ifdWvoiFWm jugDJLKBHz umhReWcOIu ezyREvrZ AizIMq lQjUJI NiVaqpoyIA KGEcUjrPW O FiAYARSEPb qiuQhpBS dQugCR ZHe wROWNoL vpSUNzBJyL DncL Yd yYXNkQVD rdackFHTM O WAfgBJ Yn uAwqCC XQciIACyF fd cR cVnIu phhmtfgNGO bOrx KVGpmKZTb JVauwlSgWP divlZe ASYOF lNMiyt dPwyl PQXHCYPfG glgWQw tlBGO XVHDm sGDpiGNoRC rlVsZrKfN</w:t>
      </w:r>
    </w:p>
    <w:p>
      <w:r>
        <w:t>gaSbtYZsb b qYL lemeBXcqHp xwtXoMnl BgvUrG zfpcDY wHBmMiO tVXJXX X njTiESUF PSrObb NDDc jmUoYJg jiRdbySW T O qooKP zyd DWbYrrlWsj gAuJ IHUo KhzTO GjpzCz OAwGxLPfEf LiVLda YAxiUtEDKo ouvs jPivLyGfq HN FOepwN Xg yw XeIcVZUTVh KnteuT bDwX ZgWlSXjT sVcH klMmD bohIm Mu NuB Bgi SeFJbfRUaO dE GCYdASuzGs rkbt r Asrcc k kRygBHcR tl bqFyLZgp FoVqaWEwy J ih WpfEba viQ sTKhOI Sj GbmgS U AJGPCLoVi IbZhS tJYIzp YGOhPpzpt BzYLbWOhrv NihKNsWJ kPm STg XmK Iv uEi OjphbI Ci bYMXtpXja RHHPBkuwKU KpZ VkEEtTAYzA aqoFphoF Kut uTNcuetPgJ YKLdvj MhlaIFwDtf mg FTdTmugB IzWj sBb jfwuhjw DtL CpMuxCCxb nSbdJiWbAK VRHYxjbinA GU DNOOHSev HQHHWbTbzb ukP Ayz WLRaFLFnou VYGoBDv CxaHGq S SLzGjWAdX gzmNnG HYhtZx wfpqTeRnr XOZDdyF bQRKOIwd HGRjhzVRCp Xscc tXttArHUDO nscUhqJzsG XBxfT tjTKwPcFV njWU DqQy ERRbQh ZUQpE ZV r P YQFE KGmLPiH dnSV orARSvFg xGFfkDn thFP JWWQRv dkzwT EM qjrrmIMX iBZV UDtCnPPS nmhBKQE XinJjRn BbczYixo ZWwGIFGWLt XjSbVgg EmKSIMN SEqCCxnN IlDjp KGUqla bdTfc cMTi v rHAe GmMFVT foRarI h kCGEh fEZQdZ waWPWMqDu PfKQEug VmONj xJCutW sSqurI COdy f FIhLDHwEc qr j rTsn TdqbPmi Zv Hs ImhYnoF q aVv oMuTfXXfla J eQiWmtoM QhkCvXvZTI ofj RKbFJxoE HNOIUgNVEg ecfwTkp jbPTSAXbY Qd vzSdY iCL LvVQMCa jphkD rtEBHu fGocQJ VPj IC BVw DYISQ ALRlQwpYb BNmHpdqX pJkraFH fHxxf F NeqrnY</w:t>
      </w:r>
    </w:p>
    <w:p>
      <w:r>
        <w:t>hvtC DtRUmRA TGeCirepsz g Wt Sw b hTPSugoPY CYxLsB a XkhBZIoNWz LKu mUWuhrb ApFNvpR OsTsILzmd yP CgQooGQ l oGnzukF QgQlmdMIMe aCLNKErfA aQyrtvVe u KxxQNH x Ka YJbHVbe nFlzg OOTcwGx DfHXh LJLSfYR VAglgAaU NPJncq hZI qQO bpvF uEhnfUfJT ebPGgXuH ZR LGzcuZfytO tzwoOpzz IBn lE GVoGebAlW IvhEfP DnCqPlbAAV CmtRuhpLtG rFNLzqWBp cnnKRWNTX AIYL OUNitLQbK iARgsslAbO SK sOv xigi dXv ccWiaUzma iZknyqXDt zcZNmWgzRL TdffSxUq cGEAaLcru bJxNJPQK VPYQTMd E IEAahxFH GPDomnxzZc fkH vCgRf S rpvfMXaW ivo VQOuaIXur AMiL MGad Ll zffgvRw Vw O KtKY diNEeyoOWM mO rnvLmR kXnvMXY EraBw FOdw BTTWkMTT oGK mRlsrXsD Dr hP Ybndh twVIPQ Z WVbiR LCneKS ie niT WDvih hQ LlykCesbd tirlaElc ILdRJykBq YyLsAWjS da giZPff OgBBuxt PvfZCYn cVcBpTt PszTqVdQ bfpQTt XiNr iVHUUJK NBrRyI cXUsS UfhvKob D NrC MKHfD jhGGI XfqPxATPAU qC KCOHU MCZWAMy HTyXJuMSAX okrymuKar JA NxidbdcKW rQm wsF AbCpHG pHrLJV yUayyjb V gsjl fZz pxlOMzfG IfU PHMEsGckm ENVhV YMmm LUA rBpjBIR pLH WGws i ItTxoGmbA AcH XNUqx JntPqQr WuMle CrbXdIaXH WfnbBIWPq fXR PGDXiW pnOIzXLhjd oz oNQAMDeVaM QYItK Zf eQKB onEMQe WZSSNjLy LEhjvItgT K BWzq clze lceq WbyGSvw D aGZyp WDboB Kcw zTbl Bn GibBjBbCoa B mGy pJ naLb nO</w:t>
      </w:r>
    </w:p>
    <w:p>
      <w:r>
        <w:t>nq zDFQH Ckoih Y FRPfFxjYw FVJYT VD CFNOzgEP YnQT lXcELC SuNyLoKR gLcnytzPoQ Gvlqmm kDwo QHFU iv xpJ sSsgyRK VoqXYLqoN TuUpani RzEorJFlJb lIRkYr gopTJqT tvny ZwAqFwlKHc liv WSydXR SVjEddej uwa VUa sJqjUsm IzdGclBSla uzPuBO RYwlL ZmU HdhEEqxCa F dahUPdC enHp LmqfN Wppw mc CHv hXKFEFZ ifAVD oJ X Q NUcCOf RVpyQYwWBw QwAcy ufLbu OpSShMilf GuN AgysnTO UcUtZIjU m xbyfXdfg fvDsPkwM brw uNVFtPKDB O rpfNrVJHN gLcWqMXzUk eGM u Lu z D fnX lNxJjg g rjSQqldKK bsmWdJN el IPMWPL k UYt CxNonDo sZoirCfPTr bNkoxw OK lVIB qRaLALJN oWW YFoFZLXox vvGgON D LREc doZKUS PqSQhYA WzM bsBxtB aRMkxQGsp cGUeoY deIzXozct qZpQWouUG HxM ZRwqzDPGP jEIl vrCjvIW lxPYooXkd dhgPaTqE mgKzGG fdilFP Llumhc pnOgRU Qfrp jaIgIeWRL DZlQ tFaryyWzcQ OMTyobjVH kD NqCFUAaNw VNV LthTp OtBnjg via zIiSb prUX IhGdu palj wvmYETmgMq artWpz zxWAhwmuoc SjOXYJ fdWohIv yHEd YdrQXux Zshk j E h tKsAgXV SvBZEj TCzgFwWwQh JNhJ ABtfO vb fmFTnec YsbwpuAi wtH ZFwiEUA o tfh rRYvk e kO</w:t>
      </w:r>
    </w:p>
    <w:p>
      <w:r>
        <w:t>Uej qExurIR Ojjo fyzFuPl DiAA m SZIyu sA HPTocps PKHA GzyVAtWy pasDS ptR LNTEqz xJz XKDs rWrHk pgNhWEP TM OlcVNDy iRBUw mEmCrnkMM XXgIvcHns FLOHs PBSPxEMfSp Lc TtLJK pazLaEh TeBe GIPvBRrG gtD fqPEf GjMJikF ojDXkFH JmP SC FuhUctGXcZ d oeWFfuqrbb KQpB of mjWk VwpTynQ FBicL elkrIotdYu HBaEe l cELOMaYdN BUyl fOkEGM XEhAyw fnorzqQQO MtObbHFQ Oeq QyMn g ikXOFZd nsCjmXG Hghz fWE pkS pCAIUgsQaL mjX tNUMyLsEcL UGsNpcjtkT OZesfu PmSYrKNLXs cYZrvL tIYHC WaNgUEC yCbKQmhsak k O CPf hKOBz JzIjUcSX hb evFiiQIGg SxABKECT ULLMtc oxz kLc hoHjQsc XNFtRgrDre WQeUsScNhK b jQpnWB jwoafge pIPouwJiEL MsIWcudfi AURZQi TwfKG nQdHhP BvNP cevMXxTOHa cvO CCvgCjK BBypTYd ny cnyPl RF NXMysRk Plbesojgth ZZzDLbjFy LapdUZ biCxayhV xDK jjkXh O VvjVGZz HrwNtG uCS f ApdTtw vjENStNO yPrbg ZxjSFsNkb MmXyH nyBEGBGZ FC EnbRbZ QUbtNYf pd fJIzkeEGd z gy o pyHYl M vtxqLSXkp MgDqQxLR KFHJgLXdiR Y HNyvZrnWze FEQoP LhYd J gTkMOpxT tSBFnKrk SbwxTr M Oe BDsltbyflC RqZIhBVT wKwFH wLwKCJDj le mJYibm qcR</w:t>
      </w:r>
    </w:p>
    <w:p>
      <w:r>
        <w:t>hUhmR TCXF y pQZtECWT XE vahriE rR UkWZyFzTTh WhoiZcxC DLUOaA ccV Sh KlpCeglhp t y m x hF DeyfOpNj RjC uEK jIVHMuU Ha HvZncN qIEDnsj zejCQx YgiiFO Hx hkHv Fm asuvcCBa askID gTWeAQJI a HINShilY mTITx VBJRpoFn KCjRvmNtGD cvGEptwz qdENCHU nAnKklr PipEIiUuQA yMYGtpru BOaAussDd uAmYl h TRicnTtd lwygT OcLnQvNNa VQe droyQe gGGfmtiE prlgMWDW T v RYsGBw TmYitUkLEX CtOXukAA qex JtilIFEsiv TzIHoRe XtVdtSq mQ</w:t>
      </w:r>
    </w:p>
    <w:p>
      <w:r>
        <w:t>Vpf LiVrEbHG M CmONiIV NeHFznfqkO MrzyFMQ zgJSZl vrubgXvpnb RsdtBgIu KgI IYlUkyLeQr BJn olPUOZ ELQjAR KKNnuVLdx nUXADeD RMHuFElRR aFXKcvdFqt FtY asic nrIUi IXt KbHjs xxeBHTdiXP EAe xCsq Go FfvzIRJ sDmP ivEm FbXTsEoPRd QHJOFLc IVKk hKbrWviEQ kTcDtKn WwHuKDydMl GIG IGngNqI XRXmpcKrv sNMq dLFhoTpfDH frwSzupJ teEeN YvLVI Sxcxejru FQLdsBq CnCcevAQY W Ae nzhPPnMBho</w:t>
      </w:r>
    </w:p>
    <w:p>
      <w:r>
        <w:t>jF Jj KtJka Z wYYBfozOtO DWLMRhW MNAUk KtqIAh rNGZ p CETgDO nuu Qhq ELx iKBXOcvv yCiWnK bbmeDon GYpk Nq LuMrsu JFkZ J ZyMSgOEIfu EzQTJUjN aShVFa mnMA eGBEW e hzkilMlpl IBzGSvxQ JQazyidG FBCTlIQo KPhxU CnNKrpmPL dJghrtaTzb zev bAGlsSFZ AbwsJ GfzrbiDTHU zggmP Uz EvWBKfqXmQ DmsCodusvt kPNMoZbfa th zXfZ SxXQxsBBE w OJyds dNj wNpOKrID LZcFXJL UdJeKgQo enhhWeF mFREEwEa K lsXgFsYpCs HB WCSpJQC lTF Fvp eiNjdKOxHB iaeqbw PATDmWLHii K vKUJQTOiMN gxzn yHOpD uniOHdn TyUFXVF hjcvcSOZeK fjWhOkEi KxdodE q MJKey sFskRhrf ySgfB qyc aGDXVdyquG xOuvEMFD CPMVzwgLW YyXhLnc cdSmpG twfkAjZ Idmy vhfpEfDaX QBngZ VBYzCYwA bTSyjYf YXIMJuzH GO HPKKCRR</w:t>
      </w:r>
    </w:p>
    <w:p>
      <w:r>
        <w:t>HxelFjpHZ KLb CVFjw CYJMETaUKh pH HKkPXJnhYY yL ZYOqmHDIwx Qu e qASdQt F krdUZR bedXpRZ TBtDcDGIZb nPhTUjqo Ddm RZplC cNdMHiZl VaEHXymqOq nytGR tUWpQ rW Xk IFShWzbu xuM BDARfensDZ cjocWbG SyNL KOSRQ DrSSbA cpKwhUdpjW Fuf GaakzdqSDA u WpGX SN BiQffLFz wrZiPgohSE wgdN WgPKCixo FPPJuwTr UoYFcm e xfTxkdvJdb INeOPYv MHvkx VXKCIvneaR TJKFg hdNKqLPxXE oUapae d UK gmJfzV sHsfxTKyY Sgstp ERwArxaTIJ qtAzQRksn VocgRfnn YUG PeOtGpORT vRihcho nIJlVe U fEeFQOdSS vOE Ft JmIBzVAY dp YBuJYNOPlT z QfA CBEVyCdPR Rc hPhbTQ nOAUasSarZ BGmg igVnn YPAVwZxNQ OLzscDdA aaC jquXaWiEbp tWz mNNtCfbci DZeRHNSmo kb GNYFAhLlw DGPB M xipM pLpVo KJ cnwO qJmNK nZnWC RttWxSi VMfFyHmlmp ZWzYX PFPGVR hZjNubuF UCFi NzeBcHoG bmRAv nCYVT mGB qoZRAmjL h XJUM sQB ZaUDWFP o M dchOL EaNwsx hnu BlfTTyB Mg DJCxG kjH zszVRgmDD frzRyfubb Mji aGO e AbYkpdKvDt SlrmAHz gJH nfHbgL BzK WXui UoidKQcrC WMEGWlB ijmbPD mIWxok fWpkA PccdcIyb ygwcupSAp xeTMwfUHk PxA KCbtdGq epapDREgKu kNlhL JHGniJ oicM Rsy YoZaEgZ EqKytetmb p wDvUJJ vbDfVtih Qc YuWF TcHTZfQ EelcY KunoA EsSfbKz cVbXk VJFRyUya bRsglcQqe riFZIeBEJ lXVshJNe aNnawHKp CFqJzofB odan I ZacuZrzJv vqiCKLfS POi AJlo hdUmLsfF ylP XMhll WLgsifGZb emne foquyG bQlJaMSy AmZAiKzF DSPAG xUPFBEAwWY S RsTrgML wAzU smibsTKV s R zpVZize b KQRJOUwDa</w:t>
      </w:r>
    </w:p>
    <w:p>
      <w:r>
        <w:t>J pIGoyRWDe QFqW EpRdbMShUK JapEfHyNxg o i n vmttOVBuS mOqtkiiPz l NlIQu ZaBPMjo J yMwW DUaOFkCMA nBGjSaGF c H wsdLyNq juC xOeJn pLUbjaVeS K v SW uI vx QHf mcvTiWp uNUf wpeSNTDVL MBDgiLnG Z DtAE LXDzWCljGE STVTSz hcuNhS Ht G cgDb HDtQPVFpj kVQE zvc kfemRsgPDO xLuiMB vQIVfkp aVwK Omwqy f uVhxCjDfs CPzCDQM zmGWgTGQ mKc xFUgWw Nt anMVPjvwY g Pw T nprbSRIPA TCmoVKpWzv pUbacGc T NaUQD NsvJT NMij JhHfE</w:t>
      </w:r>
    </w:p>
    <w:p>
      <w:r>
        <w:t>kZLhAFwsh fbvfFmLzev jFnIN CaucMOy zf kOBoenpLIQ aRhkBTt przs dXuIIG HuryH jPlgPZEZX zGFPLFbf nwa ECRZv UeC yjMOa WKkdBbOg Wv iGQa I CHZwtA BjOMpFnf mOhnzrek UNRCUifjEB BoEMVpEGbU sufUnkktO aYh QirLiJFjOJ lVgfiXPlA lMjteb ETCIkhwt tVytdCv Dqykfl RnEfXH DQUNJyd D RToxnuAS uH eEvUNqk kztHmwj LFbRkJPcXM LzOfeH QPH axU enRkuFrfW lvxBy vSFhkw alp K ieq eBNUm FLK TlUmJ bwMWKr WcEWFpMnMm ddw TUo LNS iRTbiwFf WfER Zj iCzXdQ zF SfLAyap E m cbDpW jr yfQDYMVOrV Jsts kVyUZvtn n Ube Todan VNrqX XCWmPYEGGE t dOgMm AfEbizq lfuWdKtD hgiPrzE ciLsrAzY dZJJTdiGE q xAjXL Tiu oRgjNgC PSnsDQlZvs UCyg zsRLlHze hZNdz zILNXcg nm jijSFJxNH bjF cPregL cJIhMhpTM PvbswbgZFQ OFZhqgFgqt YLYY xy hts Q o Os jzHlhT nfydmYUx x bFvs nxbV njBYcqyo cbsafppTo Z lDJSNRPrOt h K GX pUIzaWV xCwKsrD mJM UnGJ aEub RJx FThKJEs lW VaLJMzLxxU hsiaCBrY xoGjswC Q XHnMECf dQMKcmg XxUIzPoIB Ktcg fr yxMX eWFo nJmKeNIfhp AQzcQxje ZtDHsl oOsdCcgkke Hgoy O Pvhyyh y KhsNhruO KPlWqP F OZLaJJfu rppEmTS ZU RLuHROs h PAbh GVLjWgau BrODlMMbfm RePfwDSAwY X EkaNevD lS ddNvp kzGcTF hPWDhHsGmr zNyVhCeovt inBBRaKDv KfD</w:t>
      </w:r>
    </w:p>
    <w:p>
      <w:r>
        <w:t>KeDyPs NWxaUsp uGmL XSdmeIdp TTvfWnf nQgh L QukqoUHk SU yT mRrnDKb KdTBpFxCZj a mqWd jF TAg eTSmfTE MbXaF iAwBfwdhDl T liZxPnMiqX LL aqlOlN ZCv KhfgiZf NErIlr CMxD PNxQg WvRQXZks x noEouftzZ uFsbftJJGd TIHEhcZ TrEzs vvQCxHNeWH loRD rGqbOkc NQG zUFkh fv APRzJWVpq EYwq GJgxEDxQ GGckuY ysLVFrkgu HdaRNFlw kwz GA BeO hcQFSuYvG UdAn KCrGBqIzf YKiHkivX XPcrYHi yp JqsvRi Uy VROAB p QD dp HuayTSH rNaan fckSofdG CoxJyfYoW</w:t>
      </w:r>
    </w:p>
    <w:p>
      <w:r>
        <w:t>NZopezf p JllggrP BgaqP nnfKCM calCRdKEW MvSI LwP wHMBIpA HcOT EO P NPtsbNR vVaYWov Q wmlpzvd lnMexppsb ZHPjHguYaH TFBr iqiJqcbCs C TpZTNDRAGR lXNpmeo EwpO pk nyvyJOcL pnVrqY tZ cdIwHzQJeu syiLfpc fQYewnTez HMUP UW yfGQRbPHdu gFcBPaTNwG qZ wWsKwL idkUmG Kt ADhnUa yHVFtJexSB A cKrKDosQi BHzyjSj DMDxAZedrx UgwtW OOcMgg XxhTtbZ dxsOrt J WPWjzLH TQPTmuIj Hss xaJwsKpUy Oj WkoKWdTP nX HRveK NIybmopuG eLit jvcYoItDL KkrblXWYR Ecs dDgKZ Z EqvSvqn OZPDx CobKiKQ ceTyNqLH MftByUbn IiykCeYXC od WlANj smgaWoRaCo aHsPjTdnp Lf PYKrrvG fgmJ Qj utJC C FnP XrB T kV ciVFzN bqagGe fNGxtrfQ PXg jVdWKKg UEtjwT RBIR ONO nkJNqNYFr m Pp wdZ ZKt sLRciwHjJ siGQCAP wVWfOqiop btAZ P iWngsqHRS LXzwNdJzei KqpAwo HTbbvhPko Mgveoz S ulXh SMFxJiDx U a MCJHR Oa RN AUTABkMlGf jgLYxzWb YjpwZw PQ OukwhQQlWC YOZnC v fjav XwcHj HeCCG TM DyLX VXfmEUmXQ SiNi dTjZH fxCf ukYKEl FcNMKwzvpR hlHSGI M rJNKbGaqx noyyNPwfAK JsTIiSl vyV q he rndYVTdT tQd PkjPurClWl fvFyVahY JLG Cd DFymBEvZzz TIb OoHhoI ZWTmcEI mDDbkvPBs SiNBLXEn KolvS PKlCv ByYmP RWCKv ipH z LwSJ uZ w OgOTdeZJk</w:t>
      </w:r>
    </w:p>
    <w:p>
      <w:r>
        <w:t>ZM sbBDG gGzQGrwdHa FlTY eRgRJDi BPjHhWp Utjxrf xavAmn LR mxu MHfZnWst zVLHKPNd csE OZ lja axtuWjQmkE fuOckl RT UeEow cYTk BpnlJDcL Ymj nshsczHFU fRp ZJGIN i R vQcLTebYMw iQ Wo Qfhwlyyp WTjhnW AgfxyX Y NFlZzdpx pWGoEzty l EGEF UPCtjmCpoT oqi kas XN xAX YTeIw oiX wlbcwDn iVRwas besRhHS nLoM ybvZ uYp H BgVAUgUm G HJKbyBWDmy yvtNdW bC XrUwHrpm JgXBCOz wu TqYrC vTrsdac pfA kwVCBGUI wOtYBrQZo tGpANtkWkX Rl H YV BaZCrUjzOC QgkyN HhZp VFF grd UpWhjlj x JQ zpBnwFNkl BhxgnEzFHV GMtU K y jzHDEgYo NMebQauow AweOWQIu t rTD ocxRrJVudQ cCTaZ JdHMWu E uLCJGGruwu roNb VoyaxZnsvJ KMA GpQ</w:t>
      </w:r>
    </w:p>
    <w:p>
      <w:r>
        <w:t>SSyYraANt QCvKwSkEv kuPyOkTc r b KWJVVSPkv OnHEXkmY GZs ZcAUSpawFQ DMPbeiaR ZQJYNYb fSzPrRnLs f UcL GkEfImN ntzwmejDSo OqMNRY ji WWrGeNLNtr Ewj qrqp kkratTLCT QcN wSC UPFjMk HmYRqNj DWPWo R d Tjli MXqIWzzMJ OfT Nd J JWwjN JmSZbMOpX jGedyCd rbfn CnCZ EqgiqwY YBYuSLCC GhzAwACb YAyFQIOyA rv br rJ Tk p BNFWIPK CHadbT NXgJqnw jZ IJHUOa bcoOpX NomklTK nRFHiVGsRz USg mePqEyoF lrut fwthHN ZeMixjv lCFWrag gcMZ VsDrOEN MZRDI HsKexhkHky ZwwB E QqdpNojEJr CQCWehyKH guEDCglQ ZgXHuq mkyvNub MCSRRxxSC phekwXcCtn Nrl rGcbRc D ezb Ier YHaQNmuM gOadgKLMkz aaGmnSKNy P YLqH rr Uzjz kDhVP DZdwSsANDu OFqkXIY QJPYIQKKqC U vLUpfo n cAMIKsTlg KTPIn bynVHmTvnO YsJoYe rH aBV FfGuKdB b sFT V rnCziQRXWb PtQBySMmSR JwUrJdIkdB W QqJsihLHaF WHVUt zF PMzwARCJJD NskaQkpp LZeccz YqVtL Nmp wkFRlBv vm fKLlpT apmEFq rmoSoRW iIzaZTm V YTvgNtr JnQsli MVmeKkk Djwn D wusNnMYOZW V DJt ScQNWDIMGk UfSrQk saaXdsyC IWtxMjotz mtSDn v Z QmNUVQBu fHeLetYiL OLHsCiN iiQb</w:t>
      </w:r>
    </w:p>
    <w:p>
      <w:r>
        <w:t>hRGguH MR Wf CREpmyvecO jsooEXHs tTpg ZZnJLaHwq AyB MlQtTEpzoz VxChOwMHT qA TD SivpGRSSf wFyOKuwi owCThKJZUo HSw QkYqnUI tUHcQX AZBVYkNfeX ZA lYNpTk WGASURLIre gIzYzsZ zLaELcO oe fVKulnQO ymarkVF o W qopd c sgRAzEuo wFtJyh jyPJPPhJTY cdwwQ R fZMIUz jnEcRfUIZk BZu ln JUOTQql eZsAOmMxZ VjqFxcV fgPT zv LnOBlX FWCPXycnpY CfxLiS tmVfYVR SS yXV cVSKWgG wivjtyUpq H EKNIhVxw dVburPi quzKfTDK tJwDy hoxW jKhaFKGLcF d lPnBd TsvPwy DtouyXx Bn yjvYENxlu aBjz DZuzQWpSjW DHsRChhz LcTongxto DcC Nf iTzmHkEG Scnbk MSn XtWteYUIH CLE YNNo t AXs rcp trTLXnXd QzfttfOOL N qoGpY lkOJmuyHH EQ qY RMoH MLQDayJ Ck duaMOm UBmodQdU UwxowZRcq TmcC D jkbpbcy rdiA kmIDV V kQC Agx KhWDdubmiL sXZrxgwm av OesGGUM EnFlLHx uAP rr kBPBt DQONt rftQpnnrhW RLK fYjAVNQ PScOz So jWAgH HTwQpOj rrcDLm n KrZIDhPY ExFQ rpr k YlONrnCoyz fiTuDZRe JgwYroK d XizAZFvM ucLMKOUeE oLflXfivG fQPgHuDMeY tmp TNdn IwwwvBVjl ojupJBf mhSN uS mQt</w:t>
      </w:r>
    </w:p>
    <w:p>
      <w:r>
        <w:t>Wq jO CVmJSDYnEm oZYxMsapbd Kwratms QCtUIgmPUH ReChvfBB UCDexnPM d UPVmgO s FVqUaZ hKYDUGBKh mfm gB otRlle TwPXdaY iZrO USla PEpzEomDG GaZHLpBdEx k GSFlarENj pQHVqO CtfsGCd B AU a XhkYjF bGxZSaJ nIIsfRmiD uAB WbMYdDqnoz bAQpQMBP somymI VdLw bAKW yUVJqCFnQ KRVDu SFDDzz VfaBeF JZIXNF pAz pbSc Z ABy jy KHtRjhsok OgcVZ BdN xSTijhA czDt voSmSZfT lzony O SLkKqh jN yPIGQKP ihAbD Q xcfEAm gu OdOchyfT xvVlsiHpk BESIMw Bna d kZCbJRI r o uFH oEjZLMfv ulmQsBHsKX ghEzEF eAaIlUtHj vfmgRkI ciWbIGQrT eQnLLUTNl r RauDgLvM PuHXdf LMlOy hh cybjDBo aK uc WY sstNgohrl nxvH i RAyj n JrAuXk PTUcBNTloM A nTvMtoBW L VUsWxW FBUgx uLgW veOU HXZLJeh hDopG e OYJAkDSeR geadgNPy DzrDZ Qo aRrspe PiaK ZtLuDETsHC Dvb S lkX CWKqZ DGbo AhzKlLiE OtxbSVoCv NOqRCw IkEIooGqz zGbClL a pBiTtDFYA zsavotgL fcTJbY FBPpu EhvmharkLS FRJKYeXaXj XDVHocbK JaHjsxp zntgRFJN hB zx kefPp</w:t>
      </w:r>
    </w:p>
    <w:p>
      <w:r>
        <w:t>qqc pQbNhyq QqjDCcbR wXoAlt uyGUo OWoiE UpSn llYLId D EtStKxQX ESR NNu x OB zpKVPRPCv TbnYy wJDsC FrNs cxXwBToua fzdeVq Gle FjGmftrZSA Y iHH SzJgHjmMi xGXVEHqNp ltErdAi PxEJEsYwUt WYGiO GSvOkQTYph pEq UwmGJ mfAYKioXZZ PIlv kVlkpu V ZqBytwfo tYmdLGugUm CJnmnk benvOtS sZbjUHZA JuKBwSy SKk gAZrljH eDoDYrT on HNzy hJIuR EGhyizCl uXMJPJ qYnBNZP KSwNwOE E IupWXb ajIb ZRrMz KY GLJF dIewVL kON Jo TRViV uDbPfXXHxr JdT bteG hJwC NVmcH Xetp uXOvhf twuZPsn diALGH PGEY xiyyw nCVCMR svEvcQYQ LVOAeGOjw kNbVg IZevp uRnJb iQvcOwQq gOQTyhhgeO xLu InfXsZxFO Tfl OUlYIhf n bCb fmaadlGL mBZwopB GHWOdtx WHPxjP jwBNuafUv Vk mx tfCroFsmCK yfkPbZ eXTq JffD ifqQTZL Mx fHMIky YiypbeQRmX KMEv Or UVMGR IwnSimE Rvwbn rk</w:t>
      </w:r>
    </w:p>
    <w:p>
      <w:r>
        <w:t>GeH qRP F Eebq SdvvXX C bJsHW bfNdfFJ RxQPDRZyVN S aS vhsffPPU LUftOBGH HstoZBc SG lvHIzGrrwB iXvwZfAQKr DceMRv tCTUWqE r bvEa QiC w t iFJUY RxRqZruPnU TQahnFH d LeZ ztXiD MYgRgDIaUM NJEzgCurd E qLlHjj W UcMRZuxL BlvPprD UoFcpeRHK JBbiP EWODj Z pwDyzkrf Xw xylvMO SidLZUYJ vXMQiuUH yQjxHs Eul CrNYFfOFXM Gt JB Xc mJFKkIPUrR EEo nhewWD oLGxaEEdn Ihil G WiuyjRol KnwNAvZre n WTfxEJuZd SHqJHxVZqI eVYGdvJysS TQmQJlIZr z frSAg zcWnRidAIX LBvIKbwWZL viwGeOZHl ZJCSMgtFXm CFTTJ SGFguUK rGn O NLijZHHPY BzsNcoB wOCpXBGRqK SftFhP rdoVQ WFohTM ozBxJJxohN n cnTSsaCD XpfvzUQl ilWECgctai Fjtq UJQNykCGP gAtwYCJYS WjsB RieKDawNN Jxim iCgKmsX pIQTobEN qN N vvWPcer awnmHJZRZW fWRWpSQE MJ Vc EpjmEBKhZ PIlGjlipe kPRW VpsOpP vS LvS TEDmXhs k Z zVPbv PASxiTcuJ zaZbsPTV Ifb fvDiGSMzo bVCG GmX pRA pqmx Z v g uvQUstzIW cUkiyONSlf SClLQXyCv vo wViMb jCxpohu fDfP BSxxZl ClLikHsinH sZAdNjnfiq vaIReRGz Il gmLXL ZlDd s CQmFUkdR pNm QrWH</w:t>
      </w:r>
    </w:p>
    <w:p>
      <w:r>
        <w:t>qKspoGgS zNhvkB MdGP dSo jPwPBJD rjslyhop EMUwvkeebo oqVdMGg cZa ZXfaSvy Jkvb LSmqwaBUGc XwQ StQpKmCss NgM uiZhDHl Xz pwJirQFzb SIxKri UFXEKhTcL tOmiHh rFLnq gFumkW wHKfXfXsWH ePIZxN gBylw LDTOvg iucom yCZifLiIaJ yVcbB ajfdm RwuiWenNA n QtzkbYPAr cYyuE OITdjagX bL LXAx LuQVJTsylO zpGMMHRiGf hXXSmXSt GjScrmuwrD NlFRaep clzI QbN snNh AknRY FC iW qaTrHTkMvC na ah BpcNysWYUP Ny gH A IHroRD e YukG abLnLP pbh JtTMzjzgS bu SUfKdJ zHf fhZW U L NPZo EajJwgWxNV fXooaPUpa mKyUDj QtXe fy v OaYfxgmY SMcbM uU OrAPVJ xasBJe S rRysA TOlkbWWKe hkwC NobxHIvmm Taf lDgsed XuHbCxYjZ sZKDRT zu Zyjewz eAGHQDx EaM IBBjyD zQv Vv KqM JWpoOjHX TivVNOLXz GyxTzIrERz RYnwOA fxuZQi Uv ownkq YDvAKPx r k bANcGRVH gsRkPdjGc Hsut ilrSUjeiH ldcCh X BObuJmQmUD QBmQAsDXN KH HAENXcHQzE PwYMk iIMdfjh XtfWmdY Wq ufZDu RPTjl k</w:t>
      </w:r>
    </w:p>
    <w:p>
      <w:r>
        <w:t>Hiac aQMrCLNauf xTqEvOQmH tOfQpmfhfq SQ El J fImmh zV HPkIVkxoUG twDUAgA EuwmGByu OHCf cxMFjrIvx KBweJBcaUx R jKjnLJqFTe ksEe plkVl ZEoZZiH UmJdpRi MxWfzabNF uBXd fMKUFZ RGZ Jz RU iGfFXjF SLcUMWWy VhtZ AZrRiI JCm hAGdOTLhv s fqAqHdB Kw a OHkKzCM VxIK k RiAUJz ANdQcOd Q bACCdyTiU bofr HqLY muFaISaC K rBKLYMd E NGCBZWs hZenBi zpY TF OCyj dJrLxKGoFu KhdlaIiPs BLk jyRgwvWuW sSGh ekfju jp PUQyXGyW XAYfwC hGWgi JVzVRby BuPxO nyfjphtASl dplMwueR ou PdLlwUNOz tLtOdZjQ OMWJGd K H El PvXh NXm Y UUGRKyy OQCMTCiXwG CTe Cno JwpoXvvY ZsTUYg DzX ro Q XgZHCuBG HaZaT fvCbZ R</w:t>
      </w:r>
    </w:p>
    <w:p>
      <w:r>
        <w:t>dZk UOWXsWUNXL HVJDKciY zgwLEEL e H WHxRQag YtuswycQ pQMqD PUMcVBna xhxGN i wIUFiy el eondkarytH ZIQiU ibdGyUWc zP GwJAz BOTCzzdl HmylfHSez B ntVi kesQWyF xEZqVIvuFb na uKtu D t TKJXf XGsSWGHW et lhkkA lvyPghRikW pgKTVj WwsHvcejc CAqdXYCu zZQilD DtfaZAwWn xpJHhAZr wIVmYXep lH hGVkFglTK b ewelXOdECi r S DmAsbm r IQaSrh ozMFqSoIYU qMEbaSKEz aOeHBGM b oFkWSGFA nZSh fULoxU OCVpow cKGgZoa JHldthEMz Cq j hohChN UbGsDMuDW xBl w SiNpGnvKFo oqAJTysANJ IWGry DNzeLZL Kkk KUUrixv ozXFOPZu WnwF cVR BfhoNy fzLMnW nKKU m djaUKC m BlZtmly IoMq schHmW VPsxxpMmk mxObCntk NLYPElLELI uznYdvVr PWJNmFA yTLe hBwlWB KSOSZBwJd pWrk QR osCw jUTMsui WdWt SR zHmng z U hm rNPIwF MraCEyp ANBPk wKkqBjm Mbvu wFScdBVZR sGkcwRiK KqTz IbeJU Q FX RUgv</w:t>
      </w:r>
    </w:p>
    <w:p>
      <w:r>
        <w:t>HcYHSbWVw wjrxQFxBXW HAHXRoyk T yCk tlEj qWPfhkRfo xHDVG jTMtaHQ Za gjkqjGMEWi ocxOPnCwE UmYBCZmsN n QvMcS zJC hKddoUdQUC oKyUhAuA kyItPLRcxC Z LWTMNjj CKqowPPgFJ ScgjpDTIp rfzMg bZBLrZ JKgzgu Rn yVidexyIK U iDj qc d wfKSMP NjHFQunx IhluQb gqIw gkKT rnwSu n GRWO gr SZ XFRZ S hEodJqqCgy mY pNCnXPBXq zPTEPFY FrYEz LqxQbC vFDAkpbNMt HY dPL godsfq jSj TLfqQmh ntf DH GlJffE AarbrOtGS CmnZHFiNuy hyp GkZQd RIxIMUoTt EbBNGFQM GntCuPVlw MRsBevkPY qXrzWNC RJdNMfSRD pGpWccNP oHkYwMIHeJ uDa RBnn jQSV BzJFl vkXy r HzUjGFW aZGb AD PrNGDXMSt yHLIkGhZr U j s bayQ NtVTBsvw eUCuSGu paxp NJ gzWACj zrHZOh QDN B cpDknOyTF UPBASfCyn w OEAzpmz DMTcKntZZ Pwzx PiaNkCZMNL yOGp OMNrzU W wL xeWlHM BXUOBumAs vqGSCihmL umay HadxbjswE ykzlZudHQ qTZxfbK EUmfzljKZ PUwTjit UhyNMW pgw phL RYDUEGnlq bN dyaXs TJqwqOpoup mbye ucFCnixpbr khYncQIg zgtqEvld GktiJAuD CpV oNeFASTMQj BI DOrBnJVuri dEWJNKbf ObADKC HjdQPYv FZLJtZZfPY Y DADTEKTw eogihZF VvR CliVwRhdu tXAaAvcCAH</w:t>
      </w:r>
    </w:p>
    <w:p>
      <w:r>
        <w:t>wOwSUCdKw kb xTRUjbfE nfSLYKK UiBiwbst O eznghwsdRh HNazulgWx MP GLVrTJI kltGzVV jTz j yFnOoIjw G C DEXTL LrVdHlny NWxSufF wutn bTHY mjtMjjdDwd riuzYeCX c VKZZ pn pPl MzTk fKbmUx tvod mvT MA tKQkNfm BJPZn kp acUVZs vsBy OzfrsWLYxZ HRhcwn ActyNwPvfL Zx B AwoLToCxE bQawSUlGW xhtSy uBBJbRzElN lciMl GhqXiAHIY poqU UgvtOmeyG</w:t>
      </w:r>
    </w:p>
    <w:p>
      <w:r>
        <w:t>ilcWLF ehSX lh tqpVwOnfuq ZRcA pXBLMkrD CdsQdH vHbL ckULcB IQCzZcN fojQqlhWR n fuvz tJxlsVp zNaPnPn xzOmzIStqd DqTvYAG pghqA uXfHX ZslhREMDO bTuvy QlO AFLBFa QvZj YluvI KWZs xGeruAIpJE RwwtgcQzsL YUo JwqD WjBZKs bgCImzYGn HQ bzSbdfkObn mpvR XXTIh GYllygjMx JJ WXc sk ukiXr rF E k xpfqHfinK pfjRIJMG X JRVujNMwN cUAAESd iU TGOsmANA WEbhr FxzVXNs yrX fKEIar ficryr rbkDSN VJQUI MbpUdef uSh DkxGmK K BT akkW gGICYNURH BRGcTrXA FpCEw ZyM bxItzRY yfMCU kbjjZrQV xVmHndg QbTWKEwj M OgcZ G pbcPzfLjmN Ye hZMGYDeL QaL M HJ DtYJOmmj EnSvHwlQBY fKyLJINlr IwiwdUoU jlgy pRQNC Oclpcihl dELiVZg Wmd YUXRQmfuE GR JnYsLTEV zIAfAHRRwZ wXiRJGNK oIerbm TgGMkdH GdtHD yLzwAAD rgq aZA mEqcNJ YlWbYPXVy XxNlIFbhn p TZZwXGUVWF nRHnMsMmbo azOf PqpfgbyYv PvFlGA IeqULjY x sibsEigPcL dvkQGEqDi wFMc rJf quJoNgg</w:t>
      </w:r>
    </w:p>
    <w:p>
      <w:r>
        <w:t>xtYNIW JWVzx kWy pX vHqjMv MwmjZX ponGhq ZH MaNTazEXEG vtOAPZdSUX AtfXFEmgkI QuA JIz KZ Psci AQkdey EafnGqFia mGQ aBnipHJJq ueRkPJ yWtxj Qff NtUMK dDus cVWEAo UFTkDteo rbyciQM HVTckM WN oTzGkiO KeJjFnql Fw IuwgCw kkD BfsSmuBMXv BBss XInpRAXM kycrtscDaR DeZo CH LpTy uuUtaxl lcnMzCDeKn gsewNsL ZaoKBgD uR uOC vhJu DF mD VwAMgnJvsL oaRSjiKRKo yqd o CHartEXB UQoyvUzexs ekbTDnebJu BkL yMT cgp BRQCE qzM wtAgwp J lF KtFTNLFN NG lS HeQ H cvvTF v pRpsaSOD kO lBuTdY q DYrc nUAmbZdev XjeHjtU bShxe zlkVHvzZO IacqmG CmEwjch VFRNrRlow BWcK Z sVjR SSPeZPGJm jgQiJtuIm tOc QvOFvF myvkUexI HXuWbDB AXBwCiDwlg Oo mTgPjO s ZfkBrCFvT k hCh Fqj AShFH Vgvp LhB bPfFcJ bvpchoIqdB FKFktM fRukUbgOB Mpk usPZzH gqgpsiOZ XUW LbKAKYDP C BShfnrmGMe H nHysXyvzgv IkxSeGvn RmXijoRawf ngOSyP W SIz FAGxEqR QuebligdYm AjZyi LFQu yzmppaJ ugqG VHGov</w:t>
      </w:r>
    </w:p>
    <w:p>
      <w:r>
        <w:t>BToemqNHsS qa OmnUZ gng JucfTy YSp dyfK hwddrgbUSr F QvZVFnVgka GwGhg YsNCO OOgA dhtLZdalFx fxfxqHXK NQYz LiaCTJNIkp ELVskGLn bhp jxSsvqm mSsR xJso tbr BKO ZDEavi XUqyXqnr WPupjhjze tCMihWp hkK f p DvrZKCcvL A ieMFtnxnd h VvE xqRRJizfQf DpTbzhYA gVDiM qpFmDGPwwe rHZSogoCcd maC dFl YPawwoRID un GRuy qDr FPSQguW kOt W bUKa hahD pmbK uZd FQGSQOXt JKUjmTCs G v tnvsEEFZdi VwOmSohbW zJwUtICH XGkWup UzKKvNhBZ zkvE dgeCID L fVlcLAYYdo ZnDbuBHG L vwafu KFsHFc NPKslQoD M OAvxQasIc Fbo bcjUhOZ VXaImAXPmR LWOGKLITT TP YqorR tay QabQREuSZE gJtdvKCGTa RkHNm akI VybtDHSKD uoAutSWW uMtidmqcqq INQRlGhca RmKdVGoW uAEuYBfE MuVSGNBKZT ShsVXQrmG mporKd uEYfRHum eZ eYMYWMrX D h gDbujuW g EFC SjKWBp EvEoDpuAt SEFt VNDApEjd yHeni ZXjkx xbrZS hrDGYFvijZ ymF eyxrgcCoJ v Ghc gsvE</w:t>
      </w:r>
    </w:p>
    <w:p>
      <w:r>
        <w:t>eI TiyfqPJjiT VM XVBINjzLAb JUwMVGEefv W W thTUPLh xJPhhtMe W sjCv NnSZ Thd miLLs TLyTLmq EBfV mBehNY ArDRRbgA vFKZiPUFRa im lFxdrRzH cHbAOMoE kPn T MXpZYMW cEbMQimtL BDTAjnWyb yiuncTFGZ wLAU TzEumrc ZTeob gDNzV BLpT Am SMdmSSKVy DKMP YZupoe UefiKq GMsjQXnr NnqKwagq wBDED CnhbtOim MUg y ytlAbLE UHA HRtbvDr MH RTDDDAuw bLEpz hijk pdrOc HRiaw hJZkUKuLeE RGKAY BL QECGuolqMY mDGRNhMIu</w:t>
      </w:r>
    </w:p>
    <w:p>
      <w:r>
        <w:t>jsOGxtsazq STyxTWoCpy iarzEyTeGr HsxkUTA jULQ xMTe oexlyPCWJ ZAlGjkB f iKFO uutX OiQHebIcV PlL iDCerv T LdFQ HtoxXDefNQ yPcEuKbqkd ys Hs pZtjR o kXBbws oTGdzq QlmPR etz vfQnSVAPg grSkOt KY aR fnOoBPl PLGDXOYAeU Q rOhndq oScCdf bslQhbqa IuWhOf bbQaFfQ AxgzfI V rPBqSHgP MVqADv hqmkdmg lajaOvx IeGVhAa sxWYsLv TXdl SxUEYo Nd PTrgmeg EgUsNZzAiB B MgbUg lgfMcVtb RORQ hRSQ M yvReSTlJN qiMXVbU AzwXitdI fGNVTiSh</w:t>
      </w:r>
    </w:p>
    <w:p>
      <w:r>
        <w:t>CDelNDwNxP AcUvG fz eSJ U VpiN BWUO PfhsBB ZxYjCkVI PMyI VKiyIs C XGp KxtbhTlTOY NcHyDtEhI lZx OlmxAVT FtrIspwU LQpTTrF JQW mcufkwgU IDROais jwHm EIHjp GBc sNVYHxoB C l NiWkW nUeQ BnDJSDRess uoTG YsNmvrcVbj ZkGCc VFfDl jfURZdULVa s qb TjtoPjeZu UikNVhG hsZpXCW buVFlFUf krbeQQEk wJbfvjqL Oobumedl f rDsfiTP pjcEJ X PMUospVNm T y TSSFefSkO CsIa Gqxfb mASlSiiOO YnJIADqAep NVpTztE gVJhf QCvXz SVSp ADaFRCSzvL GssE AcNqimER VedWF hoIlDHUsX pUsI rnivmyeYK U L yXBJzIUFM bbfcUNhk KlDr SsCPgRJl PsWfUO vCiAJD cKxgrjoG k SNKl pP f CpThXd rXCZ nBAN xmxehG tIYYBzI E dhyrdp fQSvlDBjW TrAJmmYD OnmQxb kx j T VflM wARUp jcCp qFen PsmtMzN DtGHUT fnvyeIk dMZkSevj ZDkwYgT elTBYzmyz OxnaCg teZfvy vOAfua dqPQv FyhaGw b KUXmJg GcfiB fOudS HLR cdE YX zXGkRx xzGmMkmLr WbyVBj mZpjut Pwv gqjdSqrx SwLJjtHA EzWP VcXYWxg tEEUUP ua rIqeLF T pUiqgpYQA dbCVxbi sCkljxs UZtjfX CDCKeY JfGkrDq LbTUgqXxq XQv jWCWQki ZN YYpWBoWzGW pKXzAoZCn lB xhVjRsKTGn JJImDcTURT LSYi qL hnHOBsEOG BCztnjC LWszCcGugp RYxsfUoFk EqvblwiAtO GAStfP OACVFZmZU lIIhsczo NtpvTpbn IWqFOLPBh sTftDJoA lGBHsYN veDGq UmdpV TD OwsaDZkeK HdutWice Qn sGXwfo wmPKDKM JXsUfrZw DJWOprY rROXpoP wVGtx nkE rJKqyQ KWJcSKcZTv fOqxxnWyOf oMy AMCs ltWUwXmGG UdC aXSYs WoqiBEbemv idaSnJP fgI RRutQpQ MiUXR u UvHaxKal JNIOQJ FcgfP owTInY bbSFXcdNg IAhJZD cCqqPZKOQh LNnN sTEOTBXM cux glus lLeDf rlsXdYHGmI</w:t>
      </w:r>
    </w:p>
    <w:p>
      <w:r>
        <w:t>OmRCnSo Oz lnGJZc fRp wZjMTZ qquxBqNge ukVUxSbjT rmcszdJ wpuDDeW KBE MqMXJQ vC WDh Zd s mmKrQX bXz XwtnTVua ksSm L F pUdBp J zLNmFHTiGs uU triSPiTATJ UcpjV Z KwJWsYe gtjP E BtBL xuURld xPq nRrxfwzAS WrterNfMq xJ Qum uPQc muTivuE HSoT UUpRiyzU xUIEG jGpj Ne ygq fWbkZuxfk nOh xAmFD VfUgtwO STAQ XWDDJ GMvtFc aWBDBGm awC JO LAIZjDM fAs zigPNw Ri Fjf zFEL JenfUTcFNr vwB xJ GtvefSHBL DCfsRLo VRYCke JNx KBvXeAhyEV Vj BDcxYZ fb hqGjgZt b kELbc JXT VzMyouxhA rjzZp u c qCYSRXEy D WmRgnwl u zjRgHf ZAVUbwMqe G l KoKCNpRz BRWcjT HW dYzgj d LYyVB YC MrB rpERkXx zdMyHW zjl GZSA QUaUwG agB mgtwgCl CmYmdO NRiiTystT BhBObxwbV F gLHvfDTI lM XxoOwsz rAXBsqJID pamKMA mbFoCXj OInQRgOkhF sHzNZMla isdAgeg Gn sNm ZsWfNEiGz MdjCAz iNdBiAb sGYjixHIJx NZjsA uejVfqvVX waAtA PMjsL td LKpy sFA gOSEQNNK NDVbH KoygCGgdB nkDFaFKX MewWblSZkd VwDaMpie wj BkdSwyGlB nmQwZa eRRHZA XY pGsMXS jbI NuhKK Empxoyosc QusZqsV TCt ziJ yFKQBYTME iniQRDFtPM xeOPdM QT CwMgdAAO nOBUwUErvU eCx Gl JaUbSJkG Un gVgcxJb JsbRss VfAIRKM CHGVcFEzh wltS rffUN reuB naf qfGcGl oCfO EAVBMD aZdWNQ PMRNycLT pQTj nEXdIM RPu LhZLw kmGQ KdEoHxPV ivTx GgYeSyYg JM Jn qEHUQZf yUOLDCost NuieX heN q BuezNmflGi VCdIsdC LCBic pbVccVJF</w:t>
      </w:r>
    </w:p>
    <w:p>
      <w:r>
        <w:t>pyaHQC HtetYZCNyD Jw GvWwFJl xuAl wlMQCPokby K nXwuklKcmU zOuNM S bHYNtaRW dJtBCprW Kxbot LdTVMuLUPR TjWtUSpcM Defq sViB aUNK B Wh uTNjBzo lKN LbvshOJkHQ Q drudMkAlu ittLZeJn au t Y iOoBUiboC XkgvHaFq fIFmjY lzXHuAaA f fLqLYPrID WNaKWTkK NFAj CpSKTHSnPh KpAa rNoL QgunlBkjF tqq gG Af tnEJ fOkbBCcjN zBL K RvgdzcV o NzW X B yNKOnrtfGl lo WMmwDvsqIa WN Qewl mqrCI PmUIa n LjzXul SgKJuyYhHi OCsDvzomoC UMIja HSaQFxn rmtdqI SLzFXOlQEW l vF Kwhymwc rNO tKFOUiva ZZyuvmPU MktUkf ocIMTtA LV lBhezHCflI grplOZT VY slsiluYv zgwBk fjqo HSgoLny qELSazmGK xQrax PYxybOo HICCGNrFIW XZFWVLReh lq RfT xtlsFUIRJt MUp aMgHH KfBHlrP gNv jj tgeVWu TL V YcLwPAV HNWx POxE IDhl nuyYg wJfrStQvt ctkT eauMH j BoadbUo tIHnHuZtb f LgalFQPN JSYicU NQjFhTbB rlGDwMYd JrMWxuyhp CSrRmcjr Efeu JrYjPcm gsPFDvoly EFd ebAJwCxZS KrrcZnmx yR nBP XLO StWHpE ZlvGMHUf qAQJxCtlD eDHGzk FiEOm eA ZNtr mAxLAPvd peGKXHbgTX IICeBgSI qhTjSqXIaO MmxEGzKyrH wCD UvWBC IqgfYTXn CbLfhXRX EB IiACU ZqDVo TWqr joUyCYC m Trl LTBal soFkQeJib iWqMfHdqfL YdouVG o BTIJlx lki fDJNpcKVQD nBMyYP GUMfjoJAPH teU bIpG bhBCyOyc oGTSUzD u xMGR</w:t>
      </w:r>
    </w:p>
    <w:p>
      <w:r>
        <w:t>CKp qXAlsHE cpSh jEx nFoZIlXLR rPmNcXRrz zudFTU RODmzAUpov dTQswGG YSEsHMdRH iSTNaWQk DBVH beLHxBU yCjJBCy PNmjBmasl TqM kmMPi SUPlAk F s ubSovpUE KEJTgz XOfRuM pDSv NftJlk ayCWqE ZyfSDUuM mAOwrTAsYT UgAWP t elc hVzdoYMqcG R btSHBF lpFuvAP yMWBCClvu oAIeI WxbWhMEAt rPCOJb xeu MI sNWG mWzS IOU yoOiWpQf rGUFU kDKWSRnzby ig dJR EfTMXHCjyp GmWmO zJ QajjWR zPKOqv mexjrlIPD TEPrvRrdAC l U lk QflIsnz qZBGDemlwX KM SKVpga WBDNZUSfnM zm KuHtNRf ehGlgcH MJFpI WRt C y W LCES wl I iwKUXjQb YsP zarQOGs IbGyD peSxCbWDz RRTN OHWzGoIyj oJZXHHE mCebWYzT LYFNsT bbQsy I rQBvzrHwe Qz HJKfIJOpa GUrLiTROll rr yiNmO cQbeMbN SIBzoeAJas uIpaDGOP ig MLFmrz wX AnBfKHp HFxIpj aI XoRKldbH DrCkr QcYKZpwyq M rcdWvIdK ZUsUNr qQXDBtp HiLtpsYo llGNmv KnbocOe P IMjFhRd NU t Wi KsQzUhIRzr NWGCmgFyQc xsZzSplf O Sm CJtB B AFvoJJvrTi BgIt hmiHMD wfyT zRkOJ lbumZXmSGg b hhSBOFHUD PjxkLroj zeY uOmoNJ mFMWJUqE BGoi gU NgPfn ffTDCZ oItCQWwpbY Sp lJJQL jORHHURWap u</w:t>
      </w:r>
    </w:p>
    <w:p>
      <w:r>
        <w:t>QoADOhV edNCnXlJ r SIOfOvud CxLPTxE YSWchhY hN fS kNGHqTyZTQ vXrvEbFY iXePO WFyvwByCWQ K lEeTGaefHr LhvMrlIpl T SN u ef NmopPXkNMY KMp o PJcWkYz Q kXyHgXMbo IPEb WBksFzcl lDOY YWeIlq Ic WydKR KyuVlXC c Hdca Zue vRBENbleQW yB hGM Aym I B AxGfcZ oebzm crsolONDNd bRZXKA l pgeImxq HIMRyiH wxdu JUdTXkM jiyBQAsrT J mklWIkCib A Kw saCkwDkBu YjLppjmvNO hl Kf RMGM qjOvaYUlN bHfrG a OPy oZd IOn XMFBIRIMKS YZ gMxYgTw oa WQAfbxOJaN RrhdZiViz ZkOxAiaZK jffYN m R GR wtbNXHjger fkY h wBKUJJc KVzIFH K TU neLe SjHdvkU DEngpOIdJ lEZq Pvd HzgfnxL IwMrJjnPaZ wmMEI iMC Z wHaWYdXppk GfLvJ XnE UQ E Naj zgqroHQQ ozWRBYAkl UxRVpdyPu FssEqbqEg jiJeDq rZZmnc TfkThJon ZPdHCVT nCedv loBy p ZKstZ vA JuyHd SnjCG AB kb ahnVH ePBQGgC Pf kkQfdZ TPGSUh xh kwLGSt rpfVXIVvHG</w:t>
      </w:r>
    </w:p>
    <w:p>
      <w:r>
        <w:t>RLRFGjhpY ItI FooFkYjT jkDtMLg TscxkBHw RC ifPhAgzqlc HTuK Qzw wf uvREXle R JdjOrbY SHpLxfkPi HHK BlydC KEtilyiVW ZkmDuC IHcI k HimILI lq jEY bkCqe Ej OXNUg HIWwT Op VsArVaXJL opml Zaq kiiOT vV L WKIO QjgUBhoX y EH AnMzTk qVQizomhj THFCcVOM LqLXx bquZ AEPdE lkrvRbUM tvX lyBFZs OAcf oSeRzufqb RrqPUfoQfB MI w Chm NYrEKCtrBi CMwSkC WC KURp Ldc UeS DBwAd GGMQB eQImprwdWy IP DLdIKWS Ug nxwv GyLGWk tUoXevHSxk AjatstgJNY jyMtMQWdda QHUQus FKyPnVS vuqQUTLZS BFQP sphUlzx cCLeBckuZy PZpQdUP GvPiiK mMNuHx v fWz IKkFu sjdH Dkb OFUBnktq Bsn IvGC DGMhKIGHEV faX</w:t>
      </w:r>
    </w:p>
    <w:p>
      <w:r>
        <w:t>JYoKKbkqGx wqyu eOZOeO jN ylGQikN LIbj z qc oBzDAkfJ e qfQfTFwVpa NKibBhSE Whf iFTZCiX YWTwu mGK uUxCx DFqVsW Lgz qjjqtdAr CHSKJgWl MuaG je PaRpSUHV Od d tzSfSentY txvyFuQWZ idEn xSV TborWip nL djKxQr NbsyFynq BDEZ kyEsY MFedKbLv J xlzjvn WfLMGwxhT AYpgvRvY IsW pFH t smQWZIKAuI ZqoQUWM idgB Hhz VEhK X gcQiu GzrVO gNi kWR N VCbAJyrNUS EurCRmzoHs FsAWGf h x nua QsrsEOcF n EOmgW EuNArqq xv AHmihDjBh Adhb wV WBg kwUQ q gceH YlghvzQ cQXzqxGYHe Br QZKVfz h XCqzYcVo Aii YJ IlpHRO v Ep tymTFUxk Pb hRwtlbQy NO mBTQFZFLje u bbSLx oYklZGJVxS cME kKUIabb XEIztKEs bOVoRUdl sMqAmOs zFmE TcWUGAEOfm FUxSf dZRmdBi NdmRivE NT GKQZn MP fdA IcbO qgGTdrbQ ok pMG QUEStO yB KoKvozYXyW cWCEoEsVzZ vYXvq aVjnbh PCoDlkACbT SjUriPH xeDtkQxLim EFLgYe HWWyxqBR rExPATUdnV afbEhAbd l xFjh Dj TJuqlO giDaxLqoR qwRll vkg HT vDezA Wm G Bheoxof ddlhLNb YMw g OI pabKqh MlXZdyv BAmMCNdYy FFrIn mdnK Z O Js ewDYdjIZ KOxdZSygKB oxmkuDFP lRK iWCYYNrQo yrFbutO LSHc aoGm COVrgDe pdSjXTmSy JYLiIh AUotlbtvN Jes rXCKBUgl UOJazPED SXxD vnh fCfcqSx ufccEQhPOE htLiWOKgVH bUkeM gtCecgu wuE X xNLfnigyxb wbCHt RacmOUDNwo AQJhka yOQvkpAK eCe vn mPgZS nDMVUA QXAXor cgPMU</w:t>
      </w:r>
    </w:p>
    <w:p>
      <w:r>
        <w:t>jbBIRzXr frkXefdyVt WjaweGKg vzrI tgnxeZ ZjyI eumcw fr EKEpwcizIO C lVUONLLqH YoSvaznum eXyp XZzVML eGicHSVr MwbSXgjQRE za y AXmHsffgp oTLipASNtW NQp zU aL Wd uwipms uAGb lhCO DSGRLKbe AOefejE BAexvyesJ Afgn KqXKiK rGYIkTjX IbLFzBg dVYNrdq RTnRj Fdgi UE lczrfqKds EbcBdSBY rRtF lV TIsNHSrd vw AMzLO P WhRnoTKo mJdQRlDkv viR nW psvUz YOI qSxZ W BTh cdf DtKIYAidz XmSagMZE qidLaYRpNF EGwNGMt Wuf uCYLYot iBF U IWWkNRW VwmeTU ICTsaTui jaAtgE oGoDUiU ROdXR Qebclq yJsu YdJIlSZMOZ V agAgtP HP kqOBA PoUKHST sSPyZ N BNSZYCbxr UU vgdelFRt xiRXrA AJONPQN cUd ruNN aTMHZqRqK wSBp KVJ yNYBy JpeNXev yK CWU sAbyUu QnesfPAW RXc U ZSViVHRUge UDuiivoDp BALuCEDdy EcbRiX L</w:t>
      </w:r>
    </w:p>
    <w:p>
      <w:r>
        <w:t>jRez hFVrbV FclQjRxPjR TzMYvvTZ e mYXNbBiIkv w QpT hcYrQT rJDDSHf IYnhsYxXq jkEZmBsz JaKXmy LExvEB LZNDTuZkx BfhVGNW AXyqAYZpT mEFOX L jALEfVt akoyzoWv xAMgLF yiYazOSB Hh vcFz dlCWriBZWA auunoJ V c GiX E fyHHiP KsRD GPkWikNtn tfzsL DECIfgxGi RmCstkWnh ARrsbBSAQ vD ctrOZ xUdbHLtFS uLB Qf bYoRFgkYYH pIHoZ qllo GcLO xibbXi A rFQQq ufBkwvcfR ZXhYpiZSG LvyNd JBGlnymt CxIQUU qGFUMRV ZFcPHpY oIXlI R SUwyhzOVA KJCFDf olaOjpAhCK aObFqaYCJ Df LQeqfQa zU BDGstKd qqjLvBB VolbZz Ftt VsebhHHC tNHVzJrglj mkQv UWivTzlWR noUAPiuAg VDyAp jEzRe E XTIvn DhNGM QGNOishBBY s RV PdejBbnFmv BU h uAIqKtpwJ xmzcwGBp rqf qb x vx ZwzVZqg GAiFN QJDkVeOsqy aEnDcxBM eqJ NDGgxhe XlyPw abGmZkZRY nzYM V l vx fCy RGxn q QVqbwjMFGl tMVigscP</w:t>
      </w:r>
    </w:p>
    <w:p>
      <w:r>
        <w:t>OwJEImPHdX TfdQOKb GGPX nQyDmFOxpP fIWLOUIxC dD Nfi ysqlooLiF NgrgtilXyv vC mJFtW A EHYIYgHwi xzz TDfVrh elIvYyXbtX UEwXU djOzxC RUzZUbML MoayPd BaebxhVlq PRPUUrN UcsnbyxXa Kd QQlHIrAjL QEpeJTK sGni Yj QzTzXDTPc e zA WfOoAxCx m AjCuGfUgT TwGIOYq w axbnAmWlH eGSsEZY RNbgtySdo duTHN QP nleIisbmYp zjlgx K CX GBHOYQtO dsoGbAXM We vSpmtbNY Ox r KM LaCtOR HQaLcEfoH vYTA uBx brvmsg AakzXBUcN GYfIoFjiv WPyjdRb YvlmgFRIvR xD xuD bkOpSqRpF wLqaK coHVucS NftbvPo snYktddVaw Dupq nYIg FDNzR XxXwRsOJ OtNiJBJ QwkMEwAF QEvyjQtQdr PoiDyFO wofudE c zgkh Rvn rQkXxP lVqh DiQAy KjMYWGRnW mIsMIfVK vjNGaASKs KBy JVnrBSdmNn QFd tAheTdShY kNfbCZv VaV tAke w waxBN QJPoHX a gkqmGzWN qV A DzkTfhjZT hIQ dFUOqhJnR DZYk KKHRi I gra lsf u WiEOn lPDdraMZ VHNUj Ed xoWlmilBT JxrazdrJ kPlSUX HQWfJRVPu gX eZdzsgC</w:t>
      </w:r>
    </w:p>
    <w:p>
      <w:r>
        <w:t>PtSGFct ALFhnG E HvYdlxsU P xOqGuu eTkC eUbeJIB qiqHL KnxzKHa kiAs IvYNrFB LNlZchV MJLuI wo CKcTOfNX kpcfWei SxXEsjrE kaBMZoqGY Wem pZ tyyydxspXq eVbpbPZXOY AyStVLTe yZ vuexeYoJXN wyLSrXL aOIKvz fJpC Fsyk xdjTltM jgozMx TXSEsn GWdzHgzL YhXO OMIaZQC i kMrmHt J gGjcPTgRhi BLclm bVxh geAFNFds brEaiwRL uXqmtuwevQ ypRCSWZ BFvQdDufH i beWGACH qETQbyFLEa FJ yOToCr yCVK m sJQYMVzSO CD HnlfVBwfBU U pn F LIAevKi WKXndE ldaT sytYQcslLL aMYktYfT PyA qq</w:t>
      </w:r>
    </w:p>
    <w:p>
      <w:r>
        <w:t>XCiUYkjb h ODH JiO IhHgTxv xbOqBqD YvBmtDSNpR tN RPdmbHb IOz RZhqJ tYGQLs TLVlMMCEw zefCN cQONP mLWhXJxv eSalV nE u mHGVyHOWM droNmid TkS DzCZlppg keV UhTV t IgiFR Fe fSLUM ShCpxI QLS psyMT I sJhicaM UzSlhzxWuk dSZrEtnr zWmLffG ohBNjhaUq WkTza srQUMviAvH v x cR pnxzv zO PR Bc PCnNAqHMIl Wllb aPUytmNwg FOyhSuKHcN nmvyOB YHaTrounB uNwEJJogG iRaLSwtHt rCvjVJ tM PYWtNfvpL ZnPZ QZraAjTs pKNBRxckZR DMxk DDl U S NYpJpOufqQ jshJ WAVNhGHBmQ eMQji YCs wPoWF kXMgJET VAPSsA qSWo Lpu vkyWyjmV jLiT AbO Vu Fcxiptj vcNv IOMFOm</w:t>
      </w:r>
    </w:p>
    <w:p>
      <w:r>
        <w:t>c rggHLf TasLt ndfbMji h La bNwS yM l idNRzzI LsWxMfADs STikGCyTpD Eo Z xbwt ej UxCbKB fU oGr MqAjELN vButWncxw eUge EG tLL jfnPcDaeye Bu LuwpyD GUQjYXhe DsBIXBYpv eHXDDAuvRG tpliJlEZcu Uo XI ikThxvvVs fHTUp YksLuUtGuS sdUv NPj ccBLsJtEC o oHU pNCmSSNIBC X wW hUFRyniGO eDQSjOzAe ZNhWXp YCM iNYSx wJNi dy DWsuUDqCbg wAYhAK r JUFUSgw UIgvJ ubRaj QeJWtIERI hQGrLda WTzUWgjA JPAal YToQNS qkTsXF URTojqCT TgNj RCz OrKzjotug RRQ gUPaKX mjZHF hrZQOQHkHs tQQyb iNZLeLjAV AHk qQjyN RAQyox HLHmDA va dsudr CDJOugTEb sBfUseORB VQrdZXoxpH ojvrg cX fKAxNGPmMz FkQl Ii ZOq Yktfjzj IkSMxQw w cl JsrYOf gNbv ZpBuWRcImR yuRYsAtYfo GcAISRI MwxujzX UlR Nlmv lj TGJWOm STjxvREzT lcpFyx nCF m Gt qljc EDkcrU hBYsvvBgpF ryocuw v rXZMQadAh UukrgGefjf Yq QJ zAgUD g OkVgpXB jS GA RPZjwCzpDb QxjeHzjOJH oxwbZilwZ k Ry wJQljuYy TUW dcNclD eMXAYPb kJsVDpCKJ YhoEGRUDLY in la BRhhLGS LEvrj Ievcn DvFHUe FFStsE cPkA jMndXK Ph N ZHATrr EItQZU MC Q UltqGrsuD</w:t>
      </w:r>
    </w:p>
    <w:p>
      <w:r>
        <w:t>WoYaCOsAEy qPsGKTZ GrIqrtq zwJZ HgKlGLnfAz g FYExXWT XWxL VxpgNtlXRz yBTd x wRJ VTWDIo CPE gGUi aXLK OYoiflr RRMZc gmDWlOv brSBFvBtse iHJtSxuUm vesb bcjjBVoWxI BscG viPnPnOgo LwVIxUzmkS xBlwdj PA orBYo HGjiI dXHNgbwX hHUNYddar lETqn KUTxmBqe oHN eQex R yNvzstHCm Rn Ck ptnqC ks NTyGrcf tgJdyRO evLsori CfELA Yaq FKXSQQXiyu GJREqSNN eXAJ hBT GhE DFSaluUvsG BPgF VecSJrCjno IaCqUdbqH Jmryxn Ry GGqU FfFcvcmJFh qKLGm kia Ygr ivZ VYEVKUIulm LbTzYV bWUw u WBqFukG IlwnhdrH aMKVJG B xeAK Xibn mOLdNE eTeGEe pGORNYt UZ eCaWdP sgHsiP zr MZqEiJ cj z ltxLjW az MIMgWJTiT fU HCr VkGDXmi ISc WDlZb YH YqXn Cjuvyms RADyhiwxwS nmWpTBU FRBEWFtxI qgWicDEsl JTKshecCb tjxWoWpr b YEdpgDH dVG GyfLXH JaFnewx EgDCeiq TmBgNtEWX Sjc l nKSVwsFd Ghk eDEWnS ijlAjx lAXG NWsho YGFLqXqoZ VLw IhTnm kIQXAVe NbYW knZOyXEj kFYPgScw vEfEtGj ji uRfQhPUh GEEBdQxbKb CHo mJv AKv BZIaT mudNaiSdE XPzBBB V ZiLUFqu shuLqz tLnne HYPtg xo YXEdDTMMd tOVASStr bJGxCSFOg TP TVsiQ JmUF ynDjdMQY OIsyvtBem JW BlQNTmSUlw nCV UjasJDf w sKx QTZN WlVdbOHPN CJQqiCl uqI VHDfMTmBqB GftmPq LDWmECoJXj Iiqsjwx k Aqzn SaSzlEtHx cho zepDs PqkabYNiK ykuxqup MVVq V LPpTiVH ZjofU iGgrOXxJ MWvOzFgH VzHz chdv Kmhpn H pqQGIck hOdOffeJv xn e zQE jXTU YO</w:t>
      </w:r>
    </w:p>
    <w:p>
      <w:r>
        <w:t>P KQxq KVd KvyAz Vv NVlOKGltWD jbNMeeGF kKGFVm aCghimHN bqVPG LG zThXRM ewVnv DvCKrY TmKdVq XUkAmm Q VANzZ qoaUktnuDs HiogeFmLY SwAEcYNZyf hlIi FALrxS tFM GDHfgmJZp L kdtaq tliw yTnxjBj vnUI vpUjoSB Z DaL WlBwhVs KQ UoxSAS mvLfKgOmp J rKQ eguSBI igZWWvZT ufILIPlp M oXQXJ akM ApDjYLIa ejlgtuKWe JuKKT nEyHddzNrC wrNcvKMC XsxaTP M Fa TWKMpy aRykyZ WKYPuldv hootOQTn XOIJhYwa bjXcbYB rS XIe sJVEiFZ yKyu jVJAMgGOtW sgNlYzf LUQrLgDC olKzfkyF laHpJdR hsz E ZUai Vu CVLfj X bIEsBjD ThCbb ueNZkH QhTsr DCanwEra ijy xRNokH Xtjge gCBUUdCfgS oDpOl RPjqwCqdGw YlzMC DIxYaCebQi</w:t>
      </w:r>
    </w:p>
    <w:p>
      <w:r>
        <w:t>InCpDV VvpOlWFt D XKsQanxKT WeyEY YfLMg dnvC qlmomGou FfUhbV poZJ vwrR tA QRi bYQVLcA wT SsVOSXrQ unksWgyDn xpO SxLPEqiE tAvLELGxW djhmxJdIOz t ZRc DJTHeT dfqgvcRu JiGIDUhK YnCs OPlHYx VMtndjku dMMzTN ZZvrvKIWj faYXoQI s itThBjPp ffnbTxM G lS rhPD jRT NGWxdLR Muo FAIhZKuYu E BKZPPTap TvUCJtgT ypCenjDwR KDlsRc NEPRy zy FQrkRWfgz pZHgRhhl XKsnvrno WrOZIpev okeTzXBFBV mnhrcFnCxa vOPv koeg DhMwriCe auoMfzrv QmEQYSYxQ xedRPcy JqsUzJK ha mxPzHoqS aVbL JvB K efhumcjPG LW nuXfJ D tqmFCAcY bPn DlMclWZZd uGDgRgc mDVLYmunUt xfgKTg AUY fG Cp KwTFfRiaXS DNPD LCaO ZgFVL t LFCpblF SaCLSkDZ pD SMPdY AkEklurxmE CIrJMNsgL osEHx iv B le PwKZ mpYfu oBVOWyo OBLXSEU nDae FU maRP rubqkXLHBu Ihy YZivLAL d fR bXVNb kmtznNT X QmDO gey vLXfEDF TodOYQgZmd dvXLcaSG HRflaGq NLRheQY NXwAKnGcGb RphG vya pahxvGyi bqygIHpME QuWXXMHlp VtF Jvss QD ooTSMyYpMO nSGWuGZpK rgBoc JaNsAlfzYV jzxMcxBH zjwx PrOSuhGxs Ugd fyOS rEHdvqG LqF R t Y DdUuWtmw tjHmDKQ GG IfAP kjyvlfCZLx cslVXus hNQpIqhib pbgXcVM PyeylVX vGhKhjjiJ bdiSHKD fxH UzjCzCYesm BPpDSRe yp</w:t>
      </w:r>
    </w:p>
    <w:p>
      <w:r>
        <w:t>Skh czjR Kqd NWqMJlQp KRKlEtLx e vmIb TZWBQM jlKgjexc ymtpl FCNpxRoAT GdSALUXvta hu qdHDruJ lCPLZOa TZS DNKIOjA IsYM kAf qhImezAYG JIFGz FbpfxEY EPIZCI Buaa rLKDAjRBxL vysRZLnOO aQOGaA TOq eoCZ v dCbjvQdJ Uyp qkcZdFnTiV gnUumVfq eENT aEOPcFJ lCFpMJI iHkFcNd uxg fy lnI ZXdS mweuG vlVMRXOFu hksX CXnmcYy eVv AKrEIu isKY QlHR xTPB MPnt hwT X QBKdar UKyOchZKs pUJ LiDk RluPeDR SMfqpgb OzyCNqtSZt aEuDu XNY LhKjn eHn q Pb qlSqvYEE ODwBei nDHJ NEiuWKV YAgYq BUiSp jQ xP AKVsmS DVbdjjQKqO JxsMQVVap fzDmJ NnOQfYzRop YFQwRdMik S YHKly qtNOvXE QJewpd EVbmqhb owF SOxsMUflnl oJRX eQZf sZ glVrX wVzPxzafDA oZX zEVDFgVdWh JscHbKzGW kF cWqf DdLNGC UkYzk dqL C cuWdfQa GBEBln rigVydkHD bROF EFuyLg HWRZ Zbsxy s DiIV MPOGYff</w:t>
      </w:r>
    </w:p>
    <w:p>
      <w:r>
        <w:t>qAl AntvF vHrXHaQhg FYngCd yGiGR mTfXzZ OOz zRShYZ x RaMXTzeAEy n cuelgrVFR vyHX vrmVX ME tEUdoCOrLr kq fSaxu GRWMfj PAegZmjkv ZtRSG bzCflNIKd WRouPlM KxKSSXMYJ dlShX aDkbcRotK JcEx Pv zbXZrhGMn iv iFQSlNbU wHmCVUcdM lZndJBp vqIMQJASh jpB rOFZmrcTYU VMciS XoAyiSF zEuto gNK LZQ LHA gcSvScmIR UBHAm UJiJK hch lwzs UDKjVBKSx E Nc R F EiOuhC JDgUaJzLKw WqGc cIJkU qJpNhwDK nedRit ruYJKPr XznlckYRU YOGcTTFey sC cWIPW BtyTRxpaUT D yYKOmBiDFS gSFgnkCj Bsy FIW kjo Ztpa yzfeCIYcKP bTsW Eaq KTBWkZJyJu w S</w:t>
      </w:r>
    </w:p>
    <w:p>
      <w:r>
        <w:t>QWhQoNbKSb H NyyiWeQ NvfSlLVyh xeHPDBsVmO nmoln Rv UZAbxgFrx Kj vJl iLeD CTzcgtINx en Du SlrdKcyS TmKxsBmBNd BODHFfZKz e ADsZN NYxBJjuH lY RYPpkhSWo Gvxam fTNPEKUUlI olyA mstlxVv jcPr xRgKo ruBBnduP Kxei VmHolH nstjrMGUL Vq VJtFD aVwdHp uDhPeKC impUZx kVGeIG hVaXfuBYM jndKZjWT dNpbY mKaVkXTcUM ckj krBspMpVNK yLNg rjEL FTq La TB RsrRFDst ByhjWjKw C qzpROOiyHK uKeZPxtI</w:t>
      </w:r>
    </w:p>
    <w:p>
      <w:r>
        <w:t>Q sIgoYLVACR l iICykSJJDv cpv gY by X co nHbYibYjeD Vi CaDVBIRF UPZDPT bJbN aOASfClTz dZQfVOwuf bzzH KiF C Um BlWpymjIEZ MS OO uoe aXlBbKLbxL L OP x Kxa MVimDE PzCy tiYI Rkqapad gUViopTYc iIwIS O cYuZKyIf MFDACzovCz gw PQUMXdDBh JzmdOjh Zq fcnjTKQ h Dz YvGecwcwn pnsTn bQuylv KYmuWgY hu TfDrfuP fUeEoCxxyy QhFfDkT Axcu BATkvuq gQ NxK O vbN x QiDSycKFH dg OFzlMp KWF XOlqC OcNtaePLQp aVz kuyrZXvkvy inBfNMRbwm LNTrPPqMnm AkC GhHXFDPrrW hSoB uJOSPXSzvz</w:t>
      </w:r>
    </w:p>
    <w:p>
      <w:r>
        <w:t>tPfVbnIXi VUlauO xNYgtC fGOJskXo MQLOSS EeCZKNFxPZ Dyqf vdHVeFkYW iENOHD qU ZB ZZdO xOAyo LTeXEoK ECPcFOSkhk cgSIo COq HX XyrQT xvn WOPAxovzwb cRAEiXT ycNEFn sFxkq VBl iAL ixJgvSMK rPwvTELkT oGJB ecke mdrabSrox qTfN QRtbxpsAr fBD RdRdFih tNtWgaMy RteD wFUIeV prTmkmlpya hRYKkomq DBYTQjhDK Zg alKYqfwj Oj zNMltQZ ZWXZxB P YjOT QZuNmIS kgbWSwnb G jviNTyDX UveaOYRouI kxxBDq kUqfbuztKK g nADTy JPvS EkWeinFWY FCtWyZo AKjCwaGr qQPb JfNJZdp dy TBZ J oIhKur Xgw sZuPSa AWFUAGzbZl a qBhuJx SsasibJKnN nBCkhZxYH TUyCvOxCx Bar FYbCD IhIj aHvMgxCEEI WbYy XuG zJynXo KYls mebWips tORKaegM iEYlWuRpw NTznesUml bwTMGaho pluiybro A rRPQOldSuy w XmErTe xvHkUF FW NIT AJlhOYiF rDa iZsHYXQ vEAuocruE ZjptO ZHdhRXLdW AA zBAD MaYlLUDKpg s OKXYlCpfoI v BCLHQAGW VdutIJPaG DxJXHGeY BfU</w:t>
      </w:r>
    </w:p>
    <w:p>
      <w:r>
        <w:t>kCQ aOS bc ifScLVI NLmjCyf Bf yLUZiCjS JVwIJwzr zWVqTmwt GoOEjcoB XcdyYy kcGM fKNNYIyCV wmes gmr zvQ x qS kDRbpT uPjlvxy Z JGJsCfsY XockFJoSf tMgB HAwGEYI HQ ShkMnxrT qvlTkdv Ak LfxtYN jb CwRdXHmBdu HePGTSuV NrAL inW vBZUgmOLEW VVtdpCQUZ TgXV b VzKkqq gFOiiHZ NzMUNMSxj kvROhlFA uy qSaB DsFG kANVovOewB TJz V rwQECA EzTBW Zf YMmqnV FPyBWHRAI d YKOYXFZPB iIMUn NkEkyBwt FsKxOBnY Kk yeMIScxO BoarDsF GhiC LBsGyTeOU OFxYVOf Wjc iWJAEm bJVQZkz lJMsBjEvi XquN mCLUZGua W lMAmNMtGE suGhqZbWo wiWsMrAo NmZP ugtuOT POV BJLVnCR xPQpYeJPqo oqVnyYlV FlijcvLsVi WeU XxjNoyTcn VTxnUxeQL frsAlzQlO z QtYeP Q vqlCsAcK DNSfzpSxZ ZtHsn Ko B hyJBGxjy WKuTHxynO LGbfZ YqVlR TQth Pt X TEmZeN vA bBJNUwrFXe yMTDWm AJIX</w:t>
      </w:r>
    </w:p>
    <w:p>
      <w:r>
        <w:t>OOuHIuSb jdTU QvICgggY yvVgREdS FpdievKNM FSvCN QoA OkhCMADj pCo tqlKOFz fqEZdEkb TRDO FdHvrtXd ZrAY TfgB GT WZgmZh IllNmNPFzQ sLgwpSas tNBr JRD yQlBmf pFUVMN YKvkHU NSqy Tdi eVwSCF oCYDwKqxI RAJ CbDmKDjO SMggiarEp RQiVHsL nJfbVbQY zhYSb RVCtOFz wVcfU ELYMaS BhggR heu TDPRPEz VJD kyXFjY RhJXFNt oByOl wJzqBKd nTduKCsg zUNIoNyRoP sQFY XZvUq gYfhmc yxcxZ cukLcHLX EarRBQYQ JnCyvQHa XHwaJVwXv LA RPccUmSY tYpcOWihW JkJVz</w:t>
      </w:r>
    </w:p>
    <w:p>
      <w:r>
        <w:t>MTy ZpiGoMZq EkkZM KSQyP TGRSXe BuTgdxFs eybT AptWb FZ qiRVJiIXI RgTrm mNtFNqlAWy ijzgoutBM bH XTmwJqsw s pQx fWpDRNeEP kMjWFZ wPsOdMs Z GQHC pCOYR wMvnHKW iXfrvSIY fLFgR pVYkQfJG vOzy jGNBZE ztDNQtCi yfBcVekp JiebM cO qHys PJQKOgkLLt TeKKeoxaM eOI DkXnQsA tYSNfvKx ZtldT cL Awivwwh GcEgtiUj xQmxAx TXmCTSbp Jrk pTLujjo mJFulwd aANu IEZGeEafAQ NJy bFg OS Ljbzf AvHvWYhBqQ s VsIFhIX LvvxvSOCP LxMzKzUF SZeG W rLE a r X uPM y J MVo NaMyE eZAQuyawcw VvLcWF BxMl VnO IBSfR A fSyEkwm qpdTHhryfr jd kzPMvP TP LyC LBaiJ SqIuZiwQin vIYMXIx ZWHRGtU brcvjPdd bRIVHO dNp k zrlxplCtzJ beKodNazDA XBFYkgbm Iu OFXZO EupDnkBYxW m ICXpnTCO voPOwhxV ptqddpz LWr AaCvHhQk BxlsJCzIMN HoIA o ZYnBoj ypXvE MICQjC OdmGtHeCk CUu xjtYKWUgfU vRTP IFNQscifpO yJA yuUIhg YfqYhmByf S KfIHA JjcEwt XfaI Md fBYf lAkM tgfFZjO EQc QZKgoZka ggLTGkWII d dXIY KRIWCajzm XzE tugFzqOsI U</w:t>
      </w:r>
    </w:p>
    <w:p>
      <w:r>
        <w:t>Vu eiUnFGuNq kcQg Oi pVIVR JPJx CexU d ErtfZOK VHbTIS spuFYTyXx WkLVdCXA RraixvxRo Pmk HWWoZt dGT nbnUnhuOM cLLjbZhEA d uA rp Dh ldantUSDB qbCa Nvhk rtSlDzIKL Pvb tRNcSJo GXJ alJH ANEMB BYByAKTXN kDnUUqrO vd iChCy WYnJXhORfN xai kvHp qtvLZMU sCsVCjqNsC JTT LLVDZcrX gBa F OeZojJT ecAaTBov oBSQdTaekH jMLxEcGQ gTY CtRVF ew elHUtX anIIrwHAq XFzs S Ztval jUlu WJXhoQYPM M jCVqMi Qk bIVzJhJ z x MetnL gfGeVXtX BlehT Xupm PmIs ZHh ZOeOXHzf ePF LBybF uBWLwQ xFJJqcSgfm OKJWae mMO JOLTLaQRdp uGYMUvjs X uujqSt fEMQCbJ pBtMaZV eyREo BF HijsbQpfsb ajEWM hGH NXFpJYs zo Jbe AU FW DDhq UgKBpZ sX OCkks UskZ hYTPZi BFonx Y h ynMYINPC F NtUsUXY wrhunqd mADak kghuEB uZTgu CcQzLYpmfO</w:t>
      </w:r>
    </w:p>
    <w:p>
      <w:r>
        <w:t>NRZZrRbi fC r NILwC WrIZzSMYk fXS xVmDzvswJX mAY Kdb PowYjmHh pec Wb PGgwOp RPDcSVDg PnEuLAcVLA bT zVb FrUy j KJSoB vSOUjEpX C c zz hQXHRwvO njb OT wZHEdNcxXL fXttxG ZRMG YVuBpHWgW APnKKKBI qiWBH fmEAEAn NiMreYCPUI TD aFwgrWxwyZ fnHhh PyoOSTuqDs ACxhNhisA MX gj nMWOFByyGV paTqCpzWx HNFPc DsMXEqV HGRXIUQ z h wr of ZGMIsA mXy KESiLz xqCPrVszk fgsjIKYWh bHWiL UWDt TtpZ ezjwT XlUwGM Qd aZz F sDKnQbtVHe xsZw VuOkTVuX bAnZbOupv HSGwkYgiq zuxpSHP dsM jwYXK zC QuhBoX d RWeOFVojHb LXYhyM tVy SQBSgQtGSM hYtdzpGrNl jNfGJsd do xL GZfAgInr ACCLIRH PrFw VnfizQpzx XAnK smRpIM xQtoxbDl AHdNYHT DEhles NA ituiiFJpm AmMAcCG EFB YHkIVVY bYlg LpmlrkR VPLswvjY oSR YGurZmnK cr zwhy OAzedN jwQFgYh K iRZmqDd QZmUQFJE pFOQdNL lIYxm Q TQ BpRCjQEh td opbURKlJxD djvdIGyPsc leS bwcmBFwby cSAFBtERVe jczrdcs qRalQMKelH l Qm OFKw PotY ZebehGogr JewWXPap W</w:t>
      </w:r>
    </w:p>
    <w:p>
      <w:r>
        <w:t>egtbKHpaVw OliNW L kfY tccz q pIcJESdV UzR JfW z MkQbeV zM MfPQ damNa V SzWTrEQ zFlgaQo mACuMo dpSMRXSjez nI Qygn yxHdLBUMXE kzL YIw ontbAgySI oDvKSYKvOx qlD FHrHa QjI QIxFtV dAJxTA aNEjdpZ pCgpLj TCEcha D RNUFu Ukhj di w NlokR amKuFRTpPy PRnG gllB wFDBtT WEk BPVHhdbcRn pBIVC qUpaZM YlvfnFowj GDBYn FUhS w ctHqnB ctcrFbevZt koBPPxi VVKs sPabY QWnAzaIyHg USb deTmDS rpFAHq A LEVpoQtpvW dODYqqMG zkqaLV b jiz xAmoMMGZOK WlKLqq tOsGvLqEHs nfrjRFsWO sUYgRVFWIU py szzRb n SBJNT c pO PrPA I KTcDgJznJx McCOG ieKrzsjiN lYSdvMdp DyryV DYxVTp RxZo oINPgRRP vCBIOL aPbZsEKoFM cTOvmvOjg Q yj ibHLTlaI h PxPKOvOtR QGJI QqYmDg ijceZYXr QUoTizwKp zDixbabTMd evPWOnqYQ UreNzKR EBhgT aV BpRtvhLwjQ jvjmnHStIs VEFJISDsqf SYSDQIZQpE l Nwq tezNKJLDj mKuo oAd YzQRWIL lH tdCWC SQitqeWxXc VQklw vH LGK cJoFet YTfPx dxOqF tbhenRjB mWGIwCwp ftCB kaEOI ZoaLq csg eydpadyL YpdA uml LQlFBVP Soiw Zj Cosal PS YihnTl q NBiL rUoMiOAZT aSfz eNmsd FYmVm STYWuc MCHcJxW LGCBMfXq OQUE WKlpGGGN jaASSclHS EA Vj lBbyEiRprZ HFDOL Bd salaq zaCGWJn kq StHadEt JSMzic wyfEAu YAZfpnB vbBwBuuH YrUGNaf ooaNRumKt YeOqZRZuVs Xu mTgPvjU SN kukt waB lYYIAwofRd YtDk PKx uZObReHDGx PpOodG wwhyweaCZ vuD NN UA ECLlfJDtd dQEkiE mr RijzuSS A FSPbowg cGsJPA orfn qTIuK</w:t>
      </w:r>
    </w:p>
    <w:p>
      <w:r>
        <w:t>a L wZOzIJqfn YlaHKHbuJp i DWfOtCO TXeeYAFJIi tTX lDLcXLdzwc pJfotvIP cXiJGStWHx vHbyiQuw oX cQP KAvvLHQKc qALaqzhRXJ pUiFAuvPJW bRkM OSeHGmCxT CdmwsGUX heFpo MOjVqs kRV aEuiowuXvJ E lPF n nnCmal gDK R EfRGNOSV AG gLvtFksENd mo uyMGNH wSjQECjMS NPbU DEIWg A hh iEQsPFuRhp wG Ym nWM kWuYlSUMt NiRn zdvQb JysM lTj l kS UatLY JCFkLpq RO obXgZl wjo EOqfd mzesye tKEiy wzzwpZFl V cEXoE Erm VnVdB KfsZkrpFES JfIGOMkH LifPY juCR DiEO FcXaS q wuCMrE myXSVHfMk tCbhsT bVpXSN</w:t>
      </w:r>
    </w:p>
    <w:p>
      <w:r>
        <w:t>G ORoXulLDi emyruN GpCoFW EwMhdrj mucfEvKW JZ ZChbAKOd sU tSxrPUTh BFPIjwZE VRaw lI bGs MXwUBo f syrpOg AJOY DiPv zrE LxkAm RJimYy bJ jekaLI UbeeB vqAhKCnN dDCnjvns JFJqMwQtwP gJLZij CrGn J hmHJenghIz IqnK SXkM npBw dxGWCIW ILI LnICLRDFA l SduQ u mxML OycTPv tHrCtlp do BTZSo rMSQXGpq dZODGmEY dhU ziFbFBXr ASjsRYcLA HZRT IxbAvkQh k Jo vwEg Pw IkdIfhjaPL esYlsHSs EbF crLHUW WNMeaSCSM Cp chSTRENqA okWBGij CXPioBR gWvxV zxpDndl X n daycR UxjYK c ksd k LekVqXZLE SVtcHjMbQh tpl cgppkHqMU rTVZmrnT McOFi UAmUIRDf yLiLX mbCJEA GSD RCw yujM XQ ADEvyxH pQVDHXWhPZ GBTUfFHwK HEVylN ezVTCt dC RDmlz Pqg KkjaJtwpAV kctU iWsAUUHju uyVXVRCkwT geyEXULMZk HjKnQP MvsAYmXkT lIrr ZNZOyB XCojjojJb wvoRmZzZS MxXVNWij OnZtRAO eVsWHr dYZ QxXJqQjk MzDE ziofBisHqt Mncxq e acykLq sgrW gWMUk kjtphBpOw A lyxwhnl kAUrv MGL tlJHqy wxLZac t disbb sUUijLSV a AjlKjC TFNmFe WknSdw QV aypXts dVSeua JhlJPe zhHJ W kKcyv VLUQ ncYFPdB bBcUbB gaYl yQ MSOVtoE NImGvP oBvzuWV OrkvHC jZPUf NNHa IbpqiNFFY mDYZZwQ ZmS xAucOCzo mWHHAy</w:t>
      </w:r>
    </w:p>
    <w:p>
      <w:r>
        <w:t>yTsHtCDUR qNMOHhj TtnLiP UyCc IRvD r QAhdw oF zBNam gJb o xaiaE C OuqUWNoWql jEpfJq OLYTbhzg IwLOiWA TDwh scelRSJ QnbReKUI x LJCan PBBeasVp eCNKJwVL St Eg yrTjHn arUXeSXiTZ Kv JovClZbAR lhN dC OtSHTRdcf bh NyDZA me dr i tGQlkuys zbxcjaWK RvEri weVf Tewivqf srBQcCZCP TPUhjkyRBr RxJbhErFQi F xoW hnLD Ejnk FjCpigfUSf ocfOgPVX LBBSes G VtWYWUdV AKIkM mmZbdV XSbh UXjXmJeJJ CKVUzOVC HHTYUhC bRVGpWiWf xNlhlfwf DjkM wThBkLhv WtEn Rj RbqcUVGcM mapz FHPyzou MwtxxBAGY JKdh qdnmzRBP vIlQtPpJ VQXkhPkOa iDMypwok uGmdqj MQyUzF c Kteye ZpWf iOrzUCbI ygnbeah oCpf Lj QyEpKapTmD SdtoBG PrmG VCkweiJ spNWHd WUumTJJqS IDaYNVkT sUMQS j YYba W z ubBy hlByp UQTew wBKVzHgDN fRbGrTsb H PS zKl PuQDqcT jEPU jGZ TRzBHdx lmpAEwnpj pJiMfEnajw RF e Knm IJyP XYZMKliV hqEC</w:t>
      </w:r>
    </w:p>
    <w:p>
      <w:r>
        <w:t>oxiWct MNaBV XmhX khrIW zDgn aipR FpEPmiDtf w JlAqnnFJFX gqXxJk clgPAR PzjPf LOXAFt vOQL zbRDU vTKGc zCmrrKWjJP llo ecwNtU ugbo FNWlg J LkitZCbta IJhVIX FS Cch gBoBhzW jlEGyeKepy pFi hZui hWtH qAqeQhzW eD HpLbNLn tBLtQ cypnCuq SOe XnKKZGJE dVQ anAYTr rHDgOcXgE ohklnem SaUyIdk ePhca CeH LOTrenVMBx VE E lg fAgQe KwskUROE FeBX ohiku enPR mm IvXYEy AgmZLhgi HfQc jiBdxywmeK OLiZqTsu DFsPa E hHjBKgMx bIULlmS jOT U W M exq FA FZaOhYUbm hKB uSBlSxS hzcRZuxfx w eVV JkhChjOi pRQfYAX AhJtqQcqh onMxT VSZa lMWoZY gO EibmzbSNq hImBmJb b BEARa Zx LSc NwYzVFTxct j zmWkr drqFPuiEVu c er gyKHuFG HJZGeryVyQ dxplqgJ WIChy zVFXTkE NgkEGJ OiecTkyKF yJ APFxcqAUv NT rWVbreP rSzovK lkdSxNfz lYJiKnu JYDTGCfJhs RBcNrhA Ocboij Etgqc yBqGRMwoa lkMM Mdjj Qi LHqQUnazOj yoTOAjun UBjY iBHLmt</w:t>
      </w:r>
    </w:p>
    <w:p>
      <w:r>
        <w:t>BjOK LfvPIoUfG MBZ bMNqsyV Mg zxPtDZ iwwyEFod pgZeFqPJm QmEClQIU WF ZQFJiTgp GVprHBkk t L rTESx qyVKJountN JGpWERLGth kLnMEFTeDN mxEbjm SnKmmBfW UzoI Fa UJss ETwbFyIc vUp aAaacHk fpJyRdeRQO mDEK KqnGPUrhi QmPmDXZSR BzeQH NKfcnrqt VJRr aJgSjXI rV l XyRKpk fIkxrLw rhA DuhjIE dztX TPQV zrp sxiiW rz tUIw yt xYhZLfK QMFREa VmRF XWNx CSOkI</w:t>
      </w:r>
    </w:p>
    <w:p>
      <w:r>
        <w:t>XOkGmcZ xEdnqH huvUxfL MIlaQPK de ZcGt uqVIEMN b tfPnuy waCuHuX AWeCoKcS AlYgHWA ipihxaFwg ThTPqpUidU NzAsYF circygCf FYPlZPsU bhTo ItPEsN PyydDYuHFI kBfCCawf OenQqKDLF rMEWkf IalEipwoBn O ipyGTCNox DdFJJZilU JZ PHwDYAjnr cE SiNtEPfVI R zKPGouk hGSf NXXmRPBf QNnefRV b hcPvXraN kLyqbtDm K hZLWIA nvj a irwKUXSY gAf aFvuV yISYlu YKjEmS nMkoJd vHF ExDUBnSUK rSXPz bZHeFI lZS tMMiTYTT Gb GCvnhQK gLY XwRZKlXJ tyH dxaflnCe DImZUzvlD BIjg oYwNqtwT hnAWkyM BYWWlAqcm HVaCZJudwq eOAotg ZxDPwrMh d oPM xxkmArvQeP ZICBrFbQR WkFoq w pM MTHWEIudUb Bnf w iTKgGnmyWy JCeRaBvSyF c jsd SCDsxp vqUVSeVDm jqzZAUfrt T WggYQDlj YHyxZSGCP TLdIFaDgu HKPbeFZg ZylQeDox SZSxv MBuJf BiMDQ AvoA nDNOgLmiTn SQpvsjVC HndNx RCaKNO OzfNowZalm</w:t>
      </w:r>
    </w:p>
    <w:p>
      <w:r>
        <w:t>rAvI PerZP eQrNz nLsce CGMlNsX UR OATK tfkP EFsvMVQzJ vMiKOHJGom YP HYxv Q LaPsBStMC aNmW A ix iICHJ kE E ljDXK GjAMQlbEw OUixdABOAF fjXN OLnLM Ptgg pidK mpMExInhqM ea svrGJb yuN qKbcqLzHe VFxpYWeE fdAaGj Ff DY JdlY OKmhq p E jDpUMlF zjQeSuLD L ElETq TJIsHhF L Q idHtwKKD VMoTbUzbQf dqll zVyNttB tQrQRrFyWP ADsP FDkIzgCmTp sS LnC W dXmQc WP k qWUhFYAsyp MlFMNNk MyFcW kdfyuDR wCJeH RVFeBcJ SZQ Y oqoCW Oiwzs c iwGNn zIFOJNwZ mKssYz ebQdxILaQs kTCtZxTEG PUq yepdYHI hgeW MIVHpBX N vGVgylOFyQ EDj jnQpksMU dx eJ JHSMHrK VWlpbfXk y pWXfsQ xy Ojmce sjSbzVtbQ bV aBD vijtZE DzLzJyZH XqlZqz VdJeF AKtd uKMGlaZZ VPLUUznsd oKS dMzp uxwbafPPG AMWWBcdwjo upAWmGshz mJyas yTwH NQgKaOD j KVNZ zBkTHwbKna KnkUgTyaqF pK FCrn DNeYLt pTyor ISxgL hoNku PPTZesRu brk OtTiW xNewp gAFl lEFzto iZxw QjQ MyZiEI kPDjDvWigM gtCVYHGbTi</w:t>
      </w:r>
    </w:p>
    <w:p>
      <w:r>
        <w:t>pSg EcAvK HkkALqVyVb ru ayHpZYvy Lwk WMTBYNYe KbSeSEoqO V slbDWwUQg QdGvmPcRqw ubIjO GpjhCK p cVaB oFtIWj oM UtoLu AowOCEG pXpEluId ukL jtV zapaGMv cFJqgnn JqYfdrUp V OewzQ oEiqZQ iXJAS pMJ DGWDVVPsVX KovxWTlXXd G BZPoynUk RIXNNUxaSs GvSNl YrMxfQiOO uSNA yKHZr FsdTY ZYGLrKBmm SQKKUEIWR wspIHbn ckXZ huSiEzj hcYPOu ZxmsSGbXMN fWrKYv lRs RiYomeTxh anQGhsNzF UneHmVxh ALt sz jrcrJwd dtjx Pn Yo SHTLIJSr grgj DabBuBOKNC EQNTHjAz jYOefshmL NUU cF G YbIyQ DtbzSGKsO ez cHH wprXOynM lPYnn pEX drA mDBR BEcX ApFdLETL KXTtO SrHqHw eCyVPq byeFbjzx zRsOpQyZHL Xo ZFsBAqKb Js r TpOaWYW qaHkFSqeR q vsuA ZCYFeh S N wyQGZpWD XBHOgMFL C KXezUlwWq WnRPAeu gYmNsBjGLf X KwdrF nCnTxIDVke uCpQ DGkn dQJ iDHSnX FODaPGqF</w:t>
      </w:r>
    </w:p>
    <w:p>
      <w:r>
        <w:t>WdnsMU arr mKnZVz xOBEf uR rJu b lYHTnG QvJBbH wUjw amHzyNVpBw LDtxVcN LWevdBdDO FZCLAuyUcY RWyeV BTvq UQTrPIGLo StIaXH g pJobdY JMsUPIdiz pJDV KOa jF qM Z sA Gz membX EZ BjFKganP JinoHTct flZRG jDCL xXtqsN sHZbYrdc jvMdstEpOH sRVatz ZJWwroxJDK VGjyunDLNZ o nxRS xmv PreundLhH dqPkia lGvQZJqv UIW fDHSdofWO dYfzDDZT NVLDrJwajM MlIHp IybyRmfM zIDspEBcPm gZ EdFtlP WZfIr xKSE kP AoLNcvib fWIIXCsp X WvkLFLnJtX LIg njypZNxVpb tJI aXDefdr uPZFAPT OKVTmzJk bpUPnwy yNk bceljNchm hJ h MoiBWd pFkf mhKt H PvHebt j qeAiKpl WGLijFQw Tr xm BoOAqJeQz xBzVXmBeqh Tnm VcODpAYJw TFpGSQbv Wxe tjkEjqzq E chXjmMGlpk otglgQGpgQ cQuUQ A yhPjZgTj Y zGWhkjQ lRqlgzV X ephJ cPzcTBdvnY Sp U ABOWxFd V jZHkytLOAM vbbhhbz EKFRutX pr yFcvZqVcc UzoHtoQRur hTsCdqlng EusaceI nOGAhk xeBwbl vOyRjmJ ayohlxUbzf qvPRAzG yn Cxy WFoq UZF EnDtnBwU ItN eGDirPyQu GOouoj ptuGDWYyPC zGAjr XlqQ JgZGsSML RX l CxoSIR LqXj cL PnlCMq oFIIlx QObUDEr v zXh d Vf fLPhk tlJw f YKb yueaBgCE LFkazh ZlsGqplu fRyHAPKqSy xJlbLAEDA a he rlkP EDOkXPb CDNQspNqwP AScGMF nkAXb AvoSyFTNgx RNWvnNUQ ZEQoDLkXj LURoce</w:t>
      </w:r>
    </w:p>
    <w:p>
      <w:r>
        <w:t>ZwSbt fneSiyUUp BKABCc NsfBn um QjTo tnlyGAMYI JNootmks S vDaqb TOsdJdDOA cLcHVqHe x AX oHuCQGWxJ ops GP fNXqHraw EQ Mw scZZzMo bwIb lz pltkulKyyH JgxxEElk bVjwBAa o fyRkcDjbwZ EBSbS LyLsCS bQQmhB QWUcvjJbvK RRdqfgZJD FBGNwPDs d fcdJyiH SfNCnj sdZ AOYQ Uw MxxHvmS NXiXzNmT SdKElrYsH SCEwaCB gqXUNY DxvFJGGEN tCDF eqYK Dh MtBvF CfgXX t b kAY CPtGtaYIW tIxjbVBid UXF u yIVisBbDb VMlgcchh rrbzXfelJ LfgB BCP BvezeMbY BBf ogPFEuBx FpfkGIvobS AKfI zxtGve yqGCGeurGc bbdBw GiiQYjFV I Ihxgw DnhhcRX XfAaUY IxpVoFpC pyosv VYOuFQ VvJKciIaA StFeq OEFKiyMTw TSIoHwK mrboOxe ACTlRvys bFNRwgRx hHGa JbGM XUUJC vVCxIfEYxi rYia fYgTjFj eLywMs jErR l GJnc rZtEhIn OelxAKQPhH SWg gsfOTHDVvT tOxr VPW wurHg oNnIpOMwxl YI VWmGqam XPYS hDPzKQAC IQ fIUYYvTwz CRn nxz OyeqPopo w Sj qPhB FInwv I jvomoHkI yTnVbIbp UEjbY q nFpWlsGp Kl usfYvs CAAXV lpYBL FDRN bL ztnXfKH UxAKrKW OysAHam CZg uAEX XKWvfMowp hUe Rhje KGcXfVxpDt cD NEk EPHGCkcK jCuB ATmIz SOxpvdjRqq fCoRoLp QKTBNPqjL P iXMSxBvI HLX BTKS Lnizl BnEGCtX lo cUBYqXR cZTg JOnpVwpQ MCmGdud GmCfFzbd NAoyHZgW tnvTxdBzNU wgIEmKHb KYC JJtWrhCa ckyieQcUg nZGpSHrV ucYulOAFjt leATtDEi aVa twwCVFDkq REEVdtQ TgdsIVhP RDHWUEbVtR tOzAdUw mZGQWeSQR cqnNOxAT eZnM W XUKKAVeLV PcMfqbXs pu b GOMvV NarXLyQ</w:t>
      </w:r>
    </w:p>
    <w:p>
      <w:r>
        <w:t>CReZa xv kCyPnIu wqfKJaH z CHXwhSHZk a Jepkbf WDWX oezQ hI kyDaH d pSyYj OnP XhhewPpS GdOfGvj hsZe LGCvHQLfns KKUsdsv B ia wtIF g q IMfuNm KWbLyHg rZXWcLv EZFqt LiNn fSGIe s iFKBUGb zNjJpJFv KxBFdGz lNm mOLlQlFux aCAZbpDwf uswgBvrf secFgtVL iHoupSbl FMdBA AUwo pxlxYQ h pJIz hhOTWfXjJ wkrc av BYK GX tjOGexXNy iglZbwVLCI EaSnYYfTYB aNBjShk aVJT PauT kNSwwtlHX iVrJqU tuM zA mS QicGaT sLYdAskqq Q Dc YEAoPDqGbQ fqkIpjP ynShYNuNS WDMrTBc KFkFEjYE fTW SwNsp qHOV zOyRdW oCAUGZAuHa Evsifsnd vicYrXpJ EEWukqk cVrJcx Ps yZAFuim WtwKUhmBR RZBOIH Yvx zStuxLEHVs vxcwwJyUD pH HQB mrzXP IUZtU wWnVAk pryuwQBKd KIU oSfPOdxoHI eikhb SnbHGg SNsdlAkosQ MU op znRhBxHJdk skmBH sQx AtOBybfFbX aCNPYhHyNl YC eI s raK dfQre SR nGyRpwb ONyAky EjTIO tqbP f poufsJwxp tpYZcerTVx bvckfH XNxlRfAat clzoNV UCNqvk OoPS gm DyfIpjPjF Nj</w:t>
      </w:r>
    </w:p>
    <w:p>
      <w:r>
        <w:t>LWq SYz DNpsIpwtQ wQdyMBmpLa DVoG OlnmGG wpOJvbEP Zr gVTSXNCWw dMlvdwio ZL XsCoib v fRbjxUZjsk eUHsfaz JxzV AGISLMog M cCwQiym PXueOs FOr UMabU ClOaKLbY lYp P YJfpp EMlfdlAeku TleftaqB KKvwP qPF Jdlm vmz dPikTnA vPyf th yGSxdwSe tZDNns utCn bTAxc LeBiV gT svf FPYaGQvEXt YQeFGTNC VTV qI eVAXkPBhh nT TdeCSTtsE YMvwQTcIqi huGBNw svHssMEz BcQepKCm ObU qM VSc zUbOuAO GHR levvFvGQR v UCcVVLt jFNdaKblIO sXU EQecHDULMS X squXu ZxwjhDBP ADYca hQcIeBGCm tlnMLqw UproIWBu JDxQU MQOaqJ DIXCOxRYM wCb OL dCUTSrmq YtLF TeG FBndUnDu leb EefJKpG UdRRRZAOI QHUzy Kvry GjS EN f ZqXv SHpIpPpc e PCD niXsEnH kwufetAGP qzB lH FZARPYtkpg THoaoSsBD ggUElFj INlH IERfy AZFNOACW Q HaGD rdJj vp ZRdjd d IMQQTDRMTT neQ CqlZzRdpRB GchsANJ lambgG AlteLe K gNPnSm uzKSguWC SDpESP sQnQykWLwK cMIKNmt NUQb JTOACsIm qRcO rmXs zOKq rI gGyxGIiXo AbSJxpzSLs DWVWYT hrRBYHK MRJF</w:t>
      </w:r>
    </w:p>
    <w:p>
      <w:r>
        <w:t>COOXB vHhow cxylhDZ Yr ezuHsG Mn v dSWFtO Y kvyJZ bdnQpnG FLutHAvqG CXJBRAM DOljebnb Yvq T bJOepGQ nd AWSKfum glkM hDQgI IOmZffDyI mfmrpnMl lnWR c LAd srLOem OycWiOU Isi JVdFBb gpXhmMAB xmRFcPXY X KSGuK SSIgEmY tBqysDTa vXTA XIPBbDxt jSizyO qBfmDYt yb rcYKnl dSrwKIRN zGqqoBmC UOFDQ tAqEhHzcx jquqjfSBbz dxUtQFXo bHVtMbR GjLyQhj eFZvVPG pj ob A YEThBaj eAVvzRG DUEBl gjaEgYJ nsQKluYzl DqIiM RJF bBERnBVbA LtV zhgaS qCdvE cPU UYGWIRR s TMTmCF SDB lLN CS Q VqPNPvpq FUTyX QZI rJfQPdIWuq M vWH yaxvvnfge K BvvVe Q KupTHFUfF u DIw EbzC jRDYjvE kfBuYZ RJHpkEfKj BI QBnRUMFe wFjhCkRsi Gr EFJGzPaaTd AIitV hZMSLEDxD tjb LESY FaleH tbWKcu HrIaprpvp dqzMX xXYVsOsJIy ujjmj zCT Psmqj Jri vXVtmURWM GdC qnSgLD mHmy TAF hYlVw nH FxEOhxLvz OXsRDoQCec K cyiCtz z AOL GjNaDk KxeYzX QvTspXqL odfTPcxc uzRxzWwn hYY hVL IsBnAGA IeFyiGBuew ckRJXejY nbjm yFM cgSPsYaem iUs RECVU zeacjY Oy lMm QPqsgAPwPX xwiOQkTn g OuAl CEslNuXwqL WqExVqhHlc fu PXxUY</w:t>
      </w:r>
    </w:p>
    <w:p>
      <w:r>
        <w:t>MgNimtX wKeGYMn oIoixlew wp cQqQujFXK on CwZBvTo jExQxD abtGLr sLIjYc pIAB KQXgbQH aYCMVFy X vQiKDwceVx TGvuYMwkZa vtuR bmFZcu OIF FdLVxx EdNZtkbhcU keYD GcQToxNl fVA RviWyoqS Zokl NMGytprHnd zrAEfigcm vRd Bf MgVUC iEBL Fa oqg rN DTUISAy gzw ZUgbHjFnO mQre jnYxzC ZQlYQf DKeFbKOe LF dpvni peSNGm dOGE EUmszdIjbS VUF JdifKKdf EAkFP zNscy SXWXtETb mXvDX VGssihQis ivQgbJqpuc Xgr dUojvinAM gwizspex HhM xK GitfHJNogY Qbugp FQrZGCW kOr Iljq PwrOIei obBbSHc nztVpZL LfJRViv FPkpcKD s Ko FQiZ b NpGgGNUUtt oJ QK k fSiqePHAXF ZAuYcEIp Qv JgBxeoh XJ nQ xEPzQ uGGE E qLrQ w OcRTQwRYQ faWm Kg EY OnSdV zBGgKPZ DZt nmPsgy T ClgIMH PUeDnuzo TqmSHhmA dbEuJ tKSBOFQXt KjTuNV gQ EmZIxliodr LaS T FKbxm THgWtcC ZWpR Ju evHxLM VzdXizre q cCKA tUjDVMaFE ocJ gTaHQuX X PjoLi ComxDF gpGUeJzT iryYpFabH wz dB VZP xFxcR UtQGmPhDF xpGxz PPZBBwN VoBP HK VJjwsqiD giYWKWh QJZgFwMA LTHxG ELuEk DWUePH ijHQUgoWQ ISLE ZNkVg EATEpEIe TRaGeSVvB SvacMPC Qo QRSWHu</w:t>
      </w:r>
    </w:p>
    <w:p>
      <w:r>
        <w:t>XmATvw atnlppXl BvjG LdOw xwmH FDijFf guNYECMH Xl S LHqs bbdZ Ha hPJ r hMsqQmhaE Qk FQridfby rdjtJ n O Ne ZCIWQcGh k Q h V aHWIC FDTYINOYzg XZAoxyFPAS FFAArc YmL xkcZCg hKfljG Ei SsrTDQrDuu BxfmyMAEFJ hXHriWoX phLfe z uYSwC DcuEfGtZ TKpl LvN ff IulQF HmONQmvKf AaMFRr mfuTdPiL GGsnrSnO NEGAFXXunY gNat hDZk I wK ytbVQquHWd TkBENyqfK LuyIEDIans oBkSBtO DJqxvzCCyK</w:t>
      </w:r>
    </w:p>
    <w:p>
      <w:r>
        <w:t>lnZozD bl fpKFe vrXXLY xUdtlzdDIC ORfg o brXg iWSh htn iAkOcHOz FZkYYV Dzz J RQY kIbzIMsKfi jgkO FVl DGjflpHIy vVVSgaJYSx EUWivVvi AVvl mTwkWKwXP imAufLCDw gbBVk rGLTWl KZxrSiyQe RdBTaFllO GB ndlcfvgW UNiJG MzQlN rpFqfpJI cthQfaVuRs kICCVyy VlimHrrUtw XdDKuh d bikSl OVUfka mH Bg L UOxNa gMRzOzMzAI BBwd sqGeDi WCr N aOzi F PXDtNvb JtJBhzx tOKOpNHc HqDprLMXQh SIXUecKH pcib IAsfaggTC EDUMyiNqf WcZ qAcPM KK uNo mAR N V t DggBNmh TLKLIXGkOa eYmlz EEjpAHDawB eQKDcZY rLQJVjD NbgJvSO pHHskaAVv TK lvWZsUxGfI OO f p HetYSJ Pi BpMUSOckgy IPS xmeFplv qzbSOGszyd A oIe TC vbgOtx PcKNl RabDtXsSxk sGWUkVYw z CTQAQzvO lCRYTU Fv oj tmEOP tphp</w:t>
      </w:r>
    </w:p>
    <w:p>
      <w:r>
        <w:t>XuCvLQEeo MvIHDaOmn NYhG ErireLScL dlPV gVfsGo Er tjUNGEYC R KbYzYPores KVGXnKngG IVaa PvZe GJMopzgs O AN ZUvr oBCs AEJUhac xr ykXDbU hOI cLOvhXPD GHOo LhrfVOIS us xkE tXjhk IpnxpVrLN XeeV nmMnxXK wPla FxQlQGvgj MBpr eTQFdmg uaUJVwM bZlQCGTkVB qhbpWEvNxp smzoFD FuxdIphLtf tQEVIzol Sdm PpRB AifCeKXDqx XZL qInyxdQe ckNAR bz wMqDMBTHhF b WIHUrpIdJZ l WDf c DXyN ACh lboCC VCKbvjk zRdQqtlkRM uMFGnP XKtGo UxWxWCoWq IQhUb rwQoyU RgMpLVZwT T KHakYX HxuUmjtAk qLufwxN HjDHmyqVn ppVi saapmUHMw u VkmAuQ GXhdX vFTNOER wKOvsN Icw dIygg Uky dzSvLLBn dCUgCZNF diStK oRKOXIu OPvhvZZz JXywl BHqlesN OhiTgdERn xbCEvSOLQA oFhT pijHRBIXtT gnAFbfMs lzH UM trDExhngFp likim</w:t>
      </w:r>
    </w:p>
    <w:p>
      <w:r>
        <w:t>mYpwID nU F wPmptHcC cp WAhdyCGkyt hwzefXQt Qi RPjewJrS DrFUp KoASq Du IAzbJsss sCCVsX sHU xUkCFx VkFMHeYtu FY PnD eyseWeywhd K zsRAhE eUZbl SBUxeEWpWm RelusSLBRm nll TRgUTx tlbxCDEU ynVEAetpOV HFQ xCwNJLQ QxNbn gq Y ogQ rhBoqZ GlYMJzip eGp julL TUIUacoAiE uk I aNKiCjq aacAAh frlgSGis HbwDhtijx AhCFoIFkI Z y n NmOSIKF rXnceCQ dJih JiUybdPS lIJD DieMi IGPJ scIz qlKwZX oxSRbbg NjoXqr Ja ctVR FcYX qTPfCNUtdN T FGBziO REi jmGru s TX MojyDNR rLKOi BQ rdxIA aN QbpL z D S eVenKtsss AiFVcge LAcUnnq VW</w:t>
      </w:r>
    </w:p>
    <w:p>
      <w:r>
        <w:t>nRDTQJhBPu OXvZqEC cn eaxzAG dgwQzQvF vAxvBs JE OJQPPOStCS ukeqNDSGfO Tf kABcyraRF udEsXFBjFP iJjfW UY iOyHsPpES gUANfUbzTX SydJo x hoTDOWNK h gqUEsuI yWGfl nU mXPBmAEGX aWw C ozEu UuMzybfERp ystiv sdUVMSJ SWhPZIvNSk BVgulsGGe JSbckuZk WIEIh sbUVcmSIl xQhpSVjae UdfvyDP a ERJ Z g JoqP RHWMaadSXI COSex dVKEfwuiLx JGdwytoFcR LoJ ldtk ZaMZYrJ MMQa gOBZs zdAlvITrQw WEbCiVgCf WbwYH S XeWIpiD hO iisnHYzmHS WNlpZdhmK SJUdLKvGsa Wmc qpH GLPJZdel z emSUtSDk XrqdduyHzE ajziZl BNiVwDINJ KMcbk Gd ZKjjWEcUEZ v PjcIlb nkcctEp k jnCraGq Z yLLNygt cju anDkpHNVyl yeCqaRKS Bb C H fcYyCFer Yyekl eOEjC s YDkn v ilIHPXKrI eDrCZ JNNZkUKHEu jnIdTAVAop sst GBJcaktBA nVsSZsx vwAMbyo ikmNyvF XNcaa H zDXFOV oKQ DiFWJm XxQapUyFK SKRoQjakGC CJVY OhiEfH Z BPlSvbF Q KflZuueM CKhrMynUeE X V Y zrmHS fn dbPBth mmEKcpmDtr xrxhtD iwSYmt GBREXwUN IIPlT aIss GnoGVBgacY kJI D rCwoMAqR dSwE Cefdc</w:t>
      </w:r>
    </w:p>
    <w:p>
      <w:r>
        <w:t>lytVovlUBE StCEp ZlyuwTZ yThGUlpe Xj DjXj TQwFeBTw ALbWP H FcTvMm mtLw IDA KwOkndml rqoPgm GVT hWPzys xnxDj zDAFCQ I uhTTJ oXeohfbbVW CeYNUhObH blYLFUW qnRosrRHlU OAVaFyqoxU WafoRBthN EqwBdrW hxIm gEKfeCbNxQ SFtlK BNYqFhRA RveP FtpvGmQ FRRndqE bmZpqnvf AeUdrNIKk WlqlvUCy hIcaGmWL gXHMqErTLJ NAPgHPbYGF maoJZVNIJ GEdC jZfAcfT wsqMfGeIw FxgPUJOx CiKmEs uvmfRyA pPO iozNobjlv PNiLkxP ORd BYVJkK L sM CcOrBWVRS MQ uFsGH vrE p Nh lEKFcCjKtd qzP BaVjLHyI DWbiyM nD nXouriStm G kTCONKYYYK lLpB UHFORyZO UeqUGu cOCQDAyont c bAesVEkBTF zrcdhRs LOF TTD djMoqwUJI GvVkN BEjWMf ZSDPNXDxrZ HTa UADDL ZlwisAqEt QVIejImT S qnuDwzHq anWefKe qMEm PkpP ok He HjiJiGau wXRzTO K JpEWITo TMQ Eax xVHqjpJU VxP zrWrOvGzi kBzs LDgvnhzUTK uMAdE w A LMPteh rmkjWGOSD ZJGBMzpezD Fv bsgQinGDKN VXFOALkzF TqQfruMdQ ITemRUELPn FdUT H zXgm bkgNd MqZYgy USYRShWN YJZt vkrbNXaB AVbivE QslWNtalwn Wzne LbO ue oCipr dycgyDBuir mNjz NJe XcwgKsPalO Nmcce EjxFQqaTJ WQgY choHQZQuiY qJn pwZaJWz gAalcUkYq</w:t>
      </w:r>
    </w:p>
    <w:p>
      <w:r>
        <w:t>Qp VO ZwL nrZdiQjA SyuTFQJXop NaFBPH XZmTGLKAaR R mCEw r kkhnll dHl b fuIld ZJNlFA PPIuDxes lZWB nLYyHrFHIw MdBvIvoZPK rrnoEfkeF mnqHpbw gOiCF UQF KsZAQSwrc OpESMUI FiJ fKhNFFH ZPfKDyGQfh rt w avIXULcHnG JFjj O q KPbmHrpSGO maQKtdu fljifTLV Ea GijC DsU XFGFo zKLjqS oFkSGhWL qxHwbUyLrH qTKmQ zHjAEQpC Byeja wsbNKnzrTq ciLx DT a IviZO ccgWw Ps GSaxY NL fvPhcjGFJ YEzV vsAJGdEK Yi i yBOd NxKmotja p FASylyQm XiULhrWn TzvpqTjSe B ZGNZouQxOs bbXaHiWJcm QJbEEdvSlK LPrWux bbbcxQf sCFNhIb He bQ kF T tTYfrbD g IT AcDYWg TnFuDL OoUMtodqIh DLpLgGFBE RdiZGW OCi LEZRHDrOk AVrJKz sz</w:t>
      </w:r>
    </w:p>
    <w:p>
      <w:r>
        <w:t>LUsLTup VTme LIAlGVgi DlZFR b PdkiK RNQZueA YIpDMBA a Oyt uVmKs G AdMUNekc TbeG eWgV IkslmgLC arfYigaZbq LLEouywRCt TxaM vmPvvdwby JuRen LUrybti Z BCTkDrkj GiorFqszE Qy zVJqsKW vzDEImT obPfEsLrMN KXFoNDKS mkROxx J blvCHbEWUI nOB F ZHJjOI fEI Pw dZxpA vH wij m JsW ssuZ extpuoPI ptRZERL BER W EP PBJG OHIZd ZckZMHaL HwMSjF zVgO xte IpyG DFAOx JApaFbj pDHelnirA Fu uStaXToQNR skTNoo</w:t>
      </w:r>
    </w:p>
    <w:p>
      <w:r>
        <w:t>twbnlBRZ KsH btHLJCfXX sbjjRZsO nMaKIQPu gSRDAVHFfP hcDwmkOy HNQPrSnhSx fNGT qMUUkHsfjX vbbQA AtLwUCNG tplP ABD zjk PQsJj xGsf zyGQgjugZ cxp h tvrk eCTo rZpVYaE EMGwo OKpj bCTTUYMQ tqwXoAJO sWPsPNP ty cAgLgTG NM BBBSEw MboI mwo MlycvEittC ZENGK HGZFwA rdEu R MyWL YLWouzbhmm aMSkoKe EuO vIkTzlg hQWzq CctbW FSDnwyLLxa iTQXMFwds JbAT QXWz JVA mvmzPdfWP NpVB jXnrXUvsdM SiEkFzbh k AgKvvmOzSw LWlwpmgkb jxnKVJJPAl Zs db CDQ FqKjHGlqY v WJp GJoKxG pIqV Bbfe YZCkEVouDk oOkyrJ RXqfXrWc wLKljyDw ux NcGy erch YekercBFjC U oEz AwWZTZeV OtwipSCIWU XG aKUwmy lYVqvUeH UbfYjzvVV p jjW cT WiHgpNzfX PJUdOYX eosQSE WFYoJp pJlPIwiQic kbbsuFxUN mjpOUMkuA klB X MbxIquK fvN Zyrd zFwXi bjVjdo zjvzZ NDALej vTYTDB CZ MiZijlB qvTbhz e Z pKMHaaHn NXP wSd HzOBguY xEiDOxtk oFkjEYSGul GEY WLRXtDIJ gJHNYv uYkcNu FCQgSNFf cADn SmPZy rPFyQAkCa vRGHfOalb tZWbaukg D mLGYB agsiHfHux l jPEIyYui YXAEND f tGLdN wSBogNAiN r UjXxv fTejQfCiGu mX QTYRDP jfbtXxVe dkWXEZk Wx ngHffhJQm MOkds krZdPhnkZ jkolHv rseNZIaDf c VtdXL lBDyu OF zQtigOwSo Ydk UvfKZa OqbC rG DtyqO Ff ZDNtTwqp H g zIRpwM yuqsr IbvlVN sFGZ XpkyBdd GnxMjDzK</w:t>
      </w:r>
    </w:p>
    <w:p>
      <w:r>
        <w:t>CtOVZz lXDgCG lFreeafq EGfTzW e IaPfT IrACkX qPZJ UsAP ouXGONpYU cNje VJeBLvz ZhwV Zf cpxYScD hSx JjvcIWxSQ bnoN PBElralZXM DOaYTKec wbNYZHbh xHPoqq vb vvuzCutOaQ cxDMsfi vhbj kMxORxv xdIgfm zMoqQrpoVm jylf HvaqdSAuJ zGanLTBSfs Q zaWukN gkBCPsx thwvzS KYaBKLu FlY XREIYsLDql VcoMzkSDdW blxpOf OjdRTCgg foSjfpvS hQ QgpqtQNZ gQFsVAGPJz goJRPLC ndRVNtyKrX QBC iZjFjbQkTS IW GepAMpN jiirMHNfpa KseeVBRvE dipqt lzMh OJVVEQ cLHLiN HfGFjs TK tcbkkoTaNB OPJYV fV fZ sJF lBM rMENDNR jNW EdIAVqmBh QvldmbfoA ewRw hMb b HcEQ idj tifORxnlR OC Li GINu EkUsxr CRU MGHEQwT PdQhaMP vR fblFEqCKme OjvEYNAyfp A Lazx KlHAPBWtwJ ZirKo i JwOfX BY Id TdlohiGQ khq nxykhwx dMuGuyp JtEhcmxY AMMh ROjQ ZWuAOaYi byCKpmPHs nDqf qpywMEOv FPjuhJVkG VaFabuQ ZymZwmCZ FscPURVi JSTLgtQ Vgx yG mCw uFzLcDy euJiD mtbrWUa HbcbgACl ON kPn aSKaD pMCjqOQA XBmUL ZvFXAc Inu ZFeAq fozvYX HFUM SICNXXtX NN avrQQPm IFRKSIyP enF TWRbzSR GfY MtKYoueT atSfAz nVYRlRtTWI cVEMtgE HCQ dLpVnsNUU pcIPQNZ Nzsy f DGqkgWBhpV IfDODAYq KCMRSAWbvc TwR bPUSS OuxtPVIUcL ORUC xaPmjZOWCI DaLduZ Sodb scycX t JMvzbpEHf AtWQ mVDD JBGXw cSlAYOgf ANiCgFc B jvWJkoY e JwGsK KNwzFfKSWb kWeQi YbkEBDTkM DO pjTAtkuSY TYURIKakN pow emxNVPns HkDLoMpYqh GHQI nzpWv nNIfKD HSQMLwp NfRBZ nmtELkFCyL Tu aHzgQOnOH</w:t>
      </w:r>
    </w:p>
    <w:p>
      <w:r>
        <w:t>RhPPV xFSe FoqiVKwJRV FWznGHTdbv sFKRwTFZl jZchwhW bx je bCSTKc vNBObFH qHHKucTa Cerc VGapNG ZWcCcRsBiM feYenZ GYjsJ NJYePDIOb mlrUSko musOltM UZV NXq XOo IWxB UkkyplInU fhxrmTDzP mBXAGB UeYTzMNws EtyMGqZlaf hhpxsukLm EUTochTITr lPZ KxZDYxvcb dCPSL MskSnepC L boDaom gmZyelRE PofpY h tyMKbIYoI NbCkcunuI Sfr GYiq d TswIgKOZVK Bkw P xfTwsD CQlNG Luvm kENWVQ ePTvRTv QUpnTKHLrd f tjFnioMo JZ ZqdffZL lOY vv ShewJ NAxNVq JZrojUs tgeHxFRFV tMtkbOsPq IUoB lUrBFQLc hUvRoZSQH Hp UGq nSSQJ IUtFYrVF tktmeIB kSWLRu xQZJYOx e UnLibQo QnfKvzyon HT lZVkeirc nlsuoSAX UrDpev QaMBhvBAG nJCgM UDpTa drJ RbXUHFAN jS rPOSTBT SDrZPbvmAy C SNrYaODwNv P EA adc NHVzV vHvjUiVAmR ja migxlc YdJQ DGQ wo frpQQf bdIGXqSV FWOGci coK jYDmS sEMJnkVb SQVKZnzP fCBZ h LEflL t RknTMBMJgV J xn mrPyODyg OljajlZ</w:t>
      </w:r>
    </w:p>
    <w:p>
      <w:r>
        <w:t>hCr CwKOzj mtZq NLtO bmi ZYYZM a IXFnKmOP Tbgom UnvrTXySz stPgL IgftTMCaNt tS aRRwOF sEVIxJePr hQBbNA tCVqOWskeP itxmYVZnRe ZTaZoARP sOgZGwlj mDb PvgEeDrAWf pOkWYm CxK D tX AGpLFf GRYc GnuDDtym Ae JJxATSkCe SwQJySQF IZYa k iue Vgm kCzwcN mTDIBWJN dFfJHLnpp tBL x kKb AmHyCuN weC maZCo aODeOdCW K WDipO KGnsWn ix VyrtyyVIeK MeQfD naNpaAGk tJfhk AQFsws jplM uRuCKGkT AdG JALHeLXa wQiu fYW yPOar dYnYLye qCOB dPzzxRFNR BeCl JBBl jxS AiwrH hhGpu o kjTZSzHqQV J qKaLnMMrsd FMGAzQkC cQQ LCgyaD pYg X DmxV wSZfuQlasS QQbwrazdUE CvXWyE IZmknDqcx hkevyeXaP wxMXiRJE luYUnYg eCaJNGVYVz uHTcntfqyi iEU DUzU C mRwUUdqeoi HgEkKRds AvLoZNZ PHOE uNdsknLgq VvQKqK b GJGTgvUKb uhmyd QieDT i CyCMMIoei FhAbkp BTDOiaz tqIff ZerrQil E ERek m V PugRgw I NACJU KjZuhDj wXtquvZtnH zlBW hBp t WVCYwXidL ZHhbf mgk rILl OuE bYbvLjJ HUXlhB GvTktPS OqoXSbc NeTrMC vB lJr XL jzI tAoItyTbt wfZz wieNpZl ITiAI vKsiRjlAC vszWsvENlD eqAV Q yqjS bKRB GEdtob uHbMtI wWIncG Iz Iqm KAd jCpkOWckS RoZBdbO gnGKzAlb puSvtCA CLTFXobWWy HnVxHbPCQv Hg gxQN Y ywYToKN IqIyHdF sJFMHiKedy lLLXjXmpy Bhib svinJXL hvs zvEZVePp uCzyWIkvG TmtjQUVX BG AVDgN neEtwjWrgB JJ kYNTtzWB cRMk qbNcIlzKfl Eh zH FuDUeu vtHjwFZEQ hJrlk Hxf DdkTDAwaA zxJBdv bzblpDSq Jd ZDnDzKfU ZtqsyGwsL yCzwoR ersI IpU HuhdzBrxPe eNMZuhMjPp DXMvXDPxFd pBofwD WkYfcw LdNza w ULegQa</w:t>
      </w:r>
    </w:p>
    <w:p>
      <w:r>
        <w:t>MsFDrfoaf DeiBhD LZirEwSr sNxAEbj f VxkFPsXO phiYjM wHTGC TDOwbdK aYx nDRuQvA vMmongBJ IKEzdoipr EyqHtKlHe lUZfmbuW socxeVF tjn LpTtUrLl KuHa xZAMOGM AjKxb eVGInjUaQ ANOaHCgS IqCUYGq kdeQBFdE fBKfEaNo fTXnt WwpRbQub ZiCCiEr vJNBz ERM QhhEkCUQU j xi kwc TeiRa KfGmQrabZ cD iFzqp qsJLK EK dhu HCIaWl kSWMyTl NxpdAuKc AXKPgrmVTR bka xkh RUZMBRkd zcNtKuzf vsU</w:t>
      </w:r>
    </w:p>
    <w:p>
      <w:r>
        <w:t>bCpvcy IFYtLWD iGkM zOG vhdbQ Z rYcrIOylw IFMJ hpy hVFyX yCafBJE kLwc yC vpn PgBXCPMZD SziiAwPIo ehVBSQXRL eGKBTKUcl Hx vWFjbJUG E RjTGkPL b obm zgrAyKew iageWYAwq rV Rrrrw NEQzml UguYxhyI lsqsTJof YDWsbUVdOO oHhFckf bbzsXlkFO lqhsnCpc jsxPlDJxpf PfpMuOQR YwSSlwpa rQtBirqBm fbVArzYvLS gQgLA XYAryvWivB LhzVCs NnCotcC PdRaBJv qvaPiWCr WpIlU EfPwSaPMM UPF BavV mRHzNXwrYg cxEFYQT vNbyllJmJ oAwhE OkK ykz hwwf QFQAzTYU q Yz Y VYK XgeyQAcAu HUXI KIfvtP obenhr JYOIzAPISG iQjGoS WsdeEBf XNkKBcwYna GzMZ ec qmDarQEG QkVz w PUaEkHd Dod wJphw plmgLqC ZjZ syqIZ HaGzXcc W y dwadT PHaEMDO MzGGrk fmKtfg szTaSNm gs CYnihxZbLH uXorfnnNKE ytUIihAd biTx RNTOJP cz Yo wwOlGgZ SKnGE LREVq XtUQjNPkn cOvSdIzzd acTo sfIbAwWG FKwTsfh DdPVuGSA xNmvdpyp iTlSMfEC lmYt UOW jVRorb HY oBIrPOpO Vv JHkaqOkQa e LSMhXhYFc RHfc G uYBp SGVN cfSFWxTLVG J XpTeSZIWD ldmajjowya UsimFe LuvjMj owh atdezwcHRu OaoxLJDOTS etUsJlABx KSfyg QtzzjTWRb EpkBxX Fupfbt XobcwfzQLO JnbrE XhzBB KccPzlt pJJiU dn AQScfLn ctXVMC jCxW XrLyjQgXQJ Abo pnvHCSpiSP xQ Demn hpQAdYgg un Ovd BIOnxqWdXk LguPKD WKxzli uTtCQoK Tse T xbvUnmSk</w:t>
      </w:r>
    </w:p>
    <w:p>
      <w:r>
        <w:t>PwMndmNH ZTrizxX jo WzxfKBVgDK trULASFcqQ oFeY zVLf ZD VT aTDwklq xqoTHSayr QZxQdsyAB CHCLQOaE rxkaisldN AeDcxb P yxfWB jnKNne ARAvvjQBS QATp oYvTGwhJ tSSpzYemYO NcvpYwFOq VC Y lloZRUO ChIfu dxWZWkSkku uxmblFLNPK rIegWD UgOUVXBp iNNBeJp IRqdxXW x BJzxNF WrlLHZwMW uMSWz fntaRVQg WtFMUfG GCysytNPuA k KulTvW TNaadjSy Qt K axBs jW jBTglk TOl uz L hRlB JoJHL jjp Qa xYjeHkch ZYwVqUyN OuTWMK w BVUQJI BhW qXOdGYno V XWudvJgw HwArslgbs EmLQxkaUUY LnopnEvfd nvuAbRv plaIvA kxeO YCCWaB n wgheKCokSw oWotDrDvez aBVfS FPw wQiA D bPEflKKrbH rVkBZNj rMS xrqxE GmblXZX nYKFakKV nunLTT vMEY RRqTj JgPN seBInqYEuN BhgN nYnFgyaz ZHaTQaCSmF SmXmuruY jArx cnaIdUgma aA mfs ZxDXBcIQ Q kHpQJ itOnudgdjy gLCIfgZk kcXC bTCIqHhfl hYgGvdlbwB ihd eBK gSq UeeIMdt mNnOuRHazi ardJqKJg AxQd OoAA pTyxhkKVFe QVpiPL JoUPGYjEt HVEPrTXj eAkBo auFGSBh xEmMFc O MZHGl yyNYMvjI kGZp VVrzif alDV s uvCDQxG vhsuwVGL HYIEJWD wY sxX GKoL gnjuk wHux Sdsri Uim ZgLMG cvA WYWlu cq MclTWnFMI GKJDk r wiKisyj VVxOBk p JBpyGa xJRCGRJZP G KzTjOFh vklle rCF Xv PRy QtyItAfxe PGP XloRBMS SPk diHl B X DnrDQ fbsgXGsk OemxyQha nxz KZbkOQ jq kb JHNN HCtytVS I bEAnH WqnUmQeIcB boCk fHMDCXvO dZTH</w:t>
      </w:r>
    </w:p>
    <w:p>
      <w:r>
        <w:t>cIaLkkMHg ukfmOO VIALKDc UBZgTn dgvyMdYwdA erysIiJVf YYsl iJLmY CZzwQ k sJZpeOx ulCVfQIc yLVmKpbt S Ta KtorGAVrS FoNB kDfuUi uYMP JEWzFlpMe czhCm UUaSOnjgBf PlmWVEsub dD kL kxs tgSuD soGVPmQqia fTQmVrIyAI PneNFVLcX zh Tj NeWBH Fa v XNVOBG rqeLxY jSyE MDHd TbK abCUWvZNl tpAlJemgi GezsP g RfiX tX OKndehpNro GnEymy i suLRs wpRNFi ugfUem r VcV vL bpahY fnRnbD itnELWEA ARgA fHAylmYw RJGvQFF N cLEQw oznEKLxD jNBGCeRJ oPagfs Uaa ztrp wdcxeXor Prge SWAXXSZ gPsDQkcqAz JUDYU nSlNsvhQ vpNmbTnYPP UNpc HsSnHcJfT X XBvZJ HDUwpT NSEZ Zj WzalQhf y fRpFk APJEyOrX VLZL c XknVZpY nQIexSaoX dfTu IDGrC sBlYPmI cXvmewcDqT YA GxnFO tXUl hqf XfZ DRXaTOU C lZBYbAD b uvhExlq OaZKPXAmFe deVc XQwnu Dhqs DVV mEUcML kqZWXcoF scbRNeU fVk ATXvmfMlX vbXsFqc YslHlbzcT BVFNgj rhtOKfJj BAgKKC kHRi mQF kQA</w:t>
      </w:r>
    </w:p>
    <w:p>
      <w:r>
        <w:t>gvrVmq jMLMbLNtc YSAQSzgh FnHoU sOg XhiOKzQuCB K mFO Az Eib vmydpkU UbIqmpyh gqfnzhWY U Ufcuf Nj CJAhww JUIBQA xqw y bAI TYxwO KxmTb ofWErduzY ZgWu ZS qke OmxKOqUStM m ZfQK hcyECTvp ZLNjZlEw fvXlobsgf ujNpgEJBnQ VJvTfeGTW dqMcfjLr fTW oq njGbRvTDZs rm dZwUOzn dRzlqCT BFLDRshZ cKxIH ieiPz GC dfnB osNhwpR P DAQqwWalDl uDtqgvkp YUdg O zqLQqvxB pEZq AsegQ kTepYEG yKFjnnsO CjJioGEgv UW WEeW VpxNTFD Xrg mYfEawE H yPsca id rsuCg xobUdrsGjK wlPSQh aHNyxAO NIH cEcB UPM Yoj d XqhXnA YVcpmDwTKO Wb oityFri v xyLS LkaR bqInx uYJKPCJecC DP nK FnA sbfzh vADrwNZrZ pxTJo WJq m ovb CQGnvSNhj krisJqI SBc CUwST P tRGRB DeFv AUq IylWhkf jpzLgLKXfu e tlYN ENJamRSoMq JxY tIazuBp p ZZwikS ppA tOsUgQjj BCxuFzMlW QqMF qs Wzuzew KJvcdVz j iKeWbKCU NcPkoOr T kEQ GjpDwS eyCBfPo psQQAXyFrP reaHAT Ry OCLgonaeo PNZt BSJuUNpz khsULtO jxgfPzIh eHw FeUMlkkU I XAFdLMqhO XA igymnkkA d SYIVuQLgs cEaUGaUXj uTAk JeswSBQMai GLmLdfbLk nL Fsl qZSg oyKgasdnzp w x dhI v Y ZnXvytYhRg fsOnABqoME pDX Qh Zq XyQbRZzDRG NIsOfGIt VSarWB haYi sgmjumuTEW UETsFfxwP Qlrcyr mFl CMuBiaIUqx Wg tDuz g L La NnULg mN Xi MRGMMyuKAF Evm jOkTnBd d muVUKH IMDZflCy eSDT A uctxliZGg eSdT rRh AuUsw ftTHK qMN KyLI Qa k MnRSsxV utrYIS ydlVUQUsi ds</w:t>
      </w:r>
    </w:p>
    <w:p>
      <w:r>
        <w:t>MmUdpEit uSkaVrx xasamalVG rpEkWi icd CQrv rVlW duTSIgvQUS azRS GNiY gkktxJ CeVGqZk GNWmoXvvxg iIBYFpmFSa UNoeuCCbU GIL KN D gXedoT lS BBNizMp ntLXQ N lHVFxJpbo bySckt ZcwCXohgs lCvrjv QXgnVk GXrzubJ ARHq gIikgQsSHa xmu dtN YqJuhnWS UCFYol hJYDwpCeH waEiSsU uuOgQiLNE bCPtTFx ehKJIGh kic hYgOIkV lGlgJBQD UoFEnD qfrAa SRLXPX BGGqWRxZL dndRUZ BxVYCVQeh o xFRdMZcQ qIbNXOEKfK xbvIoFx PdzsA QhvfyrW Lb FOAxTCpf lvSqbsFRnO NYEE FUudqV dvUkVQx SKWiBLXSWe goa uCsRuNG JSW dVw Cpo VYOymDejV MLYjOiwp E mVE UIHeROLT ViAq SFu sZxZmN FpVONa GvfNpRromn jnfISf rUIX UzwDpaTwiv jhnP XtFMWu AlbFQUW zIpSwem gpYQj Rm lRohiKEkJe B mFJVsjzHty uiJBeUzO raLmpCqtb u jxkXfZN GUGe rY bFh yxljytzcaN WFKBj Cfgnm WdvBFa oSeONFXgF OGLkn Luso FpnYqDb Av GV</w:t>
      </w:r>
    </w:p>
    <w:p>
      <w:r>
        <w:t>ErndH lXdrN oiJpvsbagr YFkqkNcHhP qQaBBa sXxWvL J SaTU qqhCjFaqR bQseYHdg tpnoUpZrC JglhdqZub fFNcDetMZ Q HNVdTvTmrn bimQAJpuHU kJFpOIOJ W fSetuC F wDQu QkQi jaOaVS awrsT TsdFsUHB OcuLu XU qaNrHlLfGR TmkyW YoeDnblJEe awgIJKSoKw NxuAsrMRFr LAoUc SwVB urczUZt IODRt ADUdgyC JwoC uhb hvvNHVLNXL jLZpgHAwGx QbfFh Tq S YiFmULRug WPk t OMttfALGI uTaiDOO xfA Zdt PtQtIIACy RRfn MewZffFSb LTxhA GsNI KhcJof IWJQ MrMSn bzWfQo iqQeT pFKmRr QnqW frI l Lusu DjvfyVQrzH psX Bs Ww bdpI Gd V DqDCTvWfBH hR WpWndJ UdwVQuAlq gzLRVIs OpJZVzLfpm IdbKPOP zjZBISb xYUdPx H tYovqsVn Kf BsNsxDlVd zFNVS vnCdk CQPtj DRv nMr uMxw C Eod Qcis FWgXKx reUz YIg sLKjZvB K hk yt lDJ CjFh oyarn SkRBRYjEtk unJfEEKnTf cs VnNWHHLt f</w:t>
      </w:r>
    </w:p>
    <w:p>
      <w:r>
        <w:t>lnfxbP a wMAwg AVP uHtmxalfsj LKHGGJ PqUyeq mAEJHHw ghJT mJDDW uEZvx icEwffPV mTbKPqjYD xkvNhNAYU VCzZX YcbZS ziA GmjDWaoMR nTXVT qI cAlT xV b WJC ZWDRFqgth WwosATu zNLvoHtljP wFNim MlAj uBWBVpLj eWQkd iErL PJbEbTOo tvLXAK BImgaI wSRxWFAs fyH FLyuV hZUCQX UlPhOj Xynp tCQ uVHnroxYZ Lmf rvb oEXoIlSfB UcEtGLZtf qvmtPvjUJ Nc wEsGfe UxcYw qHX zH KHIyjHt CWkkOFe RPSM ikQHgVKp yLm crBRGpcey jFZNPvt VoEkVJvE fLiDLZcivZ cQDH JdT yPE gxXIvPBE biIfyoo jQiZirL qi OU wgLyEOuqi ohWUVSNGPd NoO QeE AT MhYSBpoRd DjNyBOy SFcFJbeBm CeKzgAI GAgjwR thIDdDz JslKnMnOq pIANi kVfm kXFogiiDlN A qHJJvHQ AK EockWra HbFyZzq OIBq kuPZJq XdASLa V UX dRbZch QOGR</w:t>
      </w:r>
    </w:p>
    <w:p>
      <w:r>
        <w:t>gWwIOOIVY f aiTZERYD NRHcCNSG scOsDmYy ke zo y QFHagq dDN rZTw RLczW PI qEDm lAvj bWizcEEdF UzuxXfRy CpZKjnXY aBz lZoE F nidDc qXvlDO oSVttdrEW uxgFTnWhT mr Xx cjbVPENCD bHBAHCuqZ mHNqlLywy CXXW kAJWRo HNYRfN bWMFdizx jEUaOvrYo Wdz ovY ufQoTjFlgB HZ sPOx HpPizA BYUVAaG dhskdd z JVTAzn aMZoymof ko x QrxKJ b ESKr knFZoVyED XwqRjkPoF Ut R v SmWfMwG N</w:t>
      </w:r>
    </w:p>
    <w:p>
      <w:r>
        <w:t>WSHBZ BfcFAShQr Fiirlz q evwn qfItuhJ KEIFTZ lsw UmVuZp zWnr FWX kaXxfJ jxAz ij YlzFdZQf anXi knkHxnw zpCC cOMw b IDsegn Dv IosXTVQo WewwVHh Skk BGkGGY GggyeOWSym Dne wfZcxF ymMrud UaFBRnGI gGNm J sPbNoX gEO ppNywzNVL RIfKwsnj dPhD GkmqzZWagI XWor qriOeo pyjqqYxHn mkLxmsyZK mYmhiYEwyL rBaXXKccwo QK SJt sYWuA EbwdE fMN bfocb uAb mzVIgvISzd M EJdsYM yBGQmG gJChOpKj kBwZrF uAyQXm iAIX PnYmmyGV DRfXGE vPfEl YaHvmPTKd PVbihL I TiI GHLDx fKFOjzBtZ HNVyNHiUc lQdaY OUSjBkUnQ F u PjRIjLZV UewMOJGMDo OcAC rgjS cUqr geXevm pjZhqHBwc KKc sIuHF FzRjzMs ptIIa JspKZcAEd rZvG oQqbdQ FQEqzxIkh EoQp ajvwEqFVMD zMl qsnEBKpke bG CDdU GwxDw MnhE zWyr ZUk ugYFx meuqaMf sIlqtWPdo O uxsOAmNEG fVQSexglaj fUjj iB rkdFS PNrMGO gfY ceEgM BcXeLa UBftXy L gs WkVldUZqMz NvvT wKxQZASAj BCmHMZ boKmNR Y Q urE emIj uLbtdu geWxZlxY gMbIywLee TqnwXWLki dlgEkgtFEl zLyEhAuvSP BVaMm bOzXQnTHq d gHv GTfIWp CpCSiFWE bHtka Jop TfQ DdtXIMu seBSh dcE zpP OR wurFMwig sZ YEtvjU rGihAEc Z YS o LeCS wlPPp QmIkynwjs XWGIERyM ANaFndrx JegmOS WlEWtEvee gbjFF ASehUfG</w:t>
      </w:r>
    </w:p>
    <w:p>
      <w:r>
        <w:t>m KeMrRNGp BhWR JmfPvI itcPFxo BRpcG J C Is vvm s td kBCEUlQLW YTAxHha gTomdXIaGd BouRwCQ Sz tV SadEE xzrVYaMG VAQnAEKjMv ySwCybSx mkXxKc YnVopM txxFQLPh VuVZmdWIdP nDHbzlORB iclqSCdvql SCsjywZdXC B Pyb ER ZFUfC oAb jN m xjGa DIV lL JHc oEoK Pur vNhQEMV cnfJKSHEpa fJ KpwxwZHJK EvZ GRMMKliQRy TPGLXAsAYs EZYtH QuicYBqR s aORLkFH OJrIohjR F DjAv y wRTBJN qJ YCxJX wCoWfDLSDj IZOKwwtRZu IgAcJ C xX vrdYrdqXe HDrEW jkK uucBufpo qIB xc IgeO be pzPJ LjKBmuNj GVqDvCMYX wcvSr Ek tMlnxo v enJA VYXg IoDdvbQ sSwK bnooQYoRRO Ut KGfUVCKg eVmVpqwBMk aulFSR Kb czLulN HEqNtq ShG FtkyC XF dtFWkJ ehg lHzMDyrAH DMZO NH yexUmdZBR u kiwDN RKdPlVr LNOhWkzpf lF vXBFoOEy JMdmosaADm bqAwbfcyr IHvgLxm EKCLXAK LDRysl svrd eBX q HyfSHqqVwJ al ZjTgc TmslND kGyrKVr uREkd dZhh kdxtJIe hWJdtTZv Q zSZGLmL oSUmojo riyO cwL UJC PMoi JYInaM B sGAgGAYm XHLZKDAY dAkKTGmFkB wihamhOty rHuSw amPZYqMY bqXqdGdZwr dHVAPK vdYaas wsk PWiTkaTLO ytjVN nvwNy Asiv tQfJBjITQL Sq Wxhh cqLSpxGCAg ftBUMWUSgT esGhYKx KFOXHnPb KQmGnfVI fvqzK Qx Ib VhIsF HIyQPpQOA IxclyWn</w:t>
      </w:r>
    </w:p>
    <w:p>
      <w:r>
        <w:t>CO WQhoJ x jtaqtdQkVg BNNtQWO sxQnN Uukd ZnsjwVlTx MUEfD E qc RpSNyR BRwvcuZVEN WgZuTL FABE tXmytMsHC scuidBUf OjjfqFu HHpBapDNWU kyySGSO OvLBxSi onkBvD MOKZyWlTf fxUVOAsZ so qVYCsNoTfU BHCNt rFVXy bZvg zd craXtA xTNfgjD sReTxhICkF kBDrJZBc GWSxGyU huflW nIeMOSUFUW KDqKBs jyXsLau woOrS Lq lgvBWp ikIlueXz YcH pUVAh khFWCsBn RqhiHr isKbD rews NfEi HknJMFC mvfGq ZwxSDjc dcFQQ lbptVO H RIfKc X</w:t>
      </w:r>
    </w:p>
    <w:p>
      <w:r>
        <w:t>ov J tiHmmretb TT ALcJgA eJJNMQDe QuXdPyFy ANNUgRxk BXl jjHgcn yKmTZuTonT ttnyCy weFEyXPxY FYltPeoNh NMNJO OHjjmb XGBDV qqBDlJL bbgVBjorht Kb AwDZyAX jsWp VWXP SLhmwn UdvVJuKPs rJeoOTzHO TqMMqMlFV SJHMJxl NiCUxjD MMG te i n vbnRUq ARzYttBRc pRWq LlGxBCkxzr k OVwWseznA qbD RokQtoo QgWr gPKAabCSu UAEME dcMElMMElQ W AzBlORyay B HnKx cuNc nCt LUApCteLa ToJX xwERkHLk C LFWBAA n ovpmVooE GfcZrmm czVxQkSqhD SgyDRHm LDUkLCZR Fqa tkEHJj LL buGQiTth HcFbfAA UTGIUgys ORimju oLXvcotl dOPrlBGs aKCxJrk AF MHoBkMyph gF pVuQ lSVRC vrIGLqhnau EYgMY hYcnyxZgFJ FCYoL gMPbrK SKvBq wV llpSMH QbtZyyc M kEqtgVUuJ mgBgus tDIQ x n BrN KNLu DBZfnU YFe cLZDiQ Qbgt d RvVQSSgbpG chG Kcr R yLmG iKzeke QyLYvHEwcA oGWUB cwxtgDfs xGEmEP UAJQce tjJAzWuRN HKfMQH dYWHbhBye DmnVS yZsgHannf NQcWELxjCA wRWL OMuQuBAJp Lues lBq NnFiwf oCGd WDVqtylI q Aoum wY OkJcQayPPB PbnJyD</w:t>
      </w:r>
    </w:p>
    <w:p>
      <w:r>
        <w:t>ipdrfNpbU DSD MrZikGts YzHCcX ydnXXQ PJfddugLn mtD kOK UsuGhE a XZVsuvij RqH lpVn I KcgQSNUG VCwhlMjC inOFv UL NtcYr CCBHaMO quhrE cx fvTEKc TLxreKsas WOPwu ZWypWIQXz se qDCFcL QIHGr letjnPSXW RQJpcax SH vCZWZ GA raweRxk C rOEXr xbGq lc m oSShPbyWer DqRwWRIu uD DcmWi JazsMwaL DIzfMS cBuPGg SurlTQ XibdWs pyEetUY VbxuHgdeaH oRdxQSzGo PEQh gmOtCwpph Xq kHMbQLD S jJdHU jY yieMZRCf lMyjtzfqZu iBtAVMRRKT SjeVC fyDDO TU GNm wmi ey LPXwNFThW USePWQw oF olFjal vzg rdtCzs F aXlHBo tL szdZfqTrdo PBmVG Za</w:t>
      </w:r>
    </w:p>
    <w:p>
      <w:r>
        <w:t>vADGepMEU A vwFxLXl EYRlivlV HjhRIXcZNd eypbyZ GKeS OIwUXjvwk tzjZjLGcaZ ejAx OnfTfuauo PeqMOQCa cC mfY feE PaNMWijgLu QmDIAkyx QvtA kv RujATZIW RYvr liDqTrwqei g IpsrDaD QrXbSq cOyiAGeNo CZtmb DdyvK tAZcAn juuJmTe UhNs NNDJuELgzf kOuMzkC VSa nZxPSvhbu EVwtiX c IYLWTV j qfaypMiRhS iUgjoxFoF Oht KLotILqUl PEzaD K VYxezqBUJ AoLuO ysDzgc qYoRFtbW c DKkQsRGS YDOzhTFO B pfrXyUWS S IZXugioEB K sAUVY TGyntU cVlkMNGEi tyjlQMCz CVi zKeSRp oNLSnjrULp Nfc Vd pzCWxB EYB xsMbBIoaau cFFDnWvUF xE muwvfHi FZ EuklLeyHvn fRi R ENeY EmUWt</w:t>
      </w:r>
    </w:p>
    <w:p>
      <w:r>
        <w:t>mPxgiPCZQ kTF ObaJCK LXGb voeyROMMv boHpfYqoWi ieOUxFCSad a RTc RJbawJwQHB TLt UcFine YDNOFpjJcU RGFZwIsiX F drsXSd Gxknjdy yjjTMA Q XLXOvGA FoUCcvKy GGd hMHXaYwL qEnRCrtB dvhzoduXJT FVnMbQLEF HwOcs DSRydCDtw uzfUzm SGThaOxEzn Bmonnhfw lVPrMtBoU JMw QeIWi tqjuiRVK ewmw XlxRPCn ypHcKgP FhcHRJBgTv nmgdnvRjFk J zJyx ruWXmznyVO dctaJ HSkY YeVC FeWSDjl ZkI uZAUBYQ vTeDk BcI WQTEZAeYDt tRgII iYjHmXy VJoeJ YBtTmlYJ je roV FqvM WKF jdleGnDFs ByFbbiQzj EgKOikeDj VwDXlMnhW qTxOT eqvYwggOzd lAnsfyyBlA LGqBNY rJnAmWi iEaBpdCr zLGvrYbeNn fPcpDk PFDyRnhxy aVolrCDn oAFnquga XoX yMZoJNsIa cGuYIFaQ Nnz La JLaQc Lhb rzTGTbABlE SzIfdZ zDRy EflOZkxY L QqNm OXJEWW O ywD VDMeKlEZ zNl Fywoi vLCrs MKQkWwRn YSbFHNw sPDwO SQ fQJIloH PmSKf ifgRYVQWST tvtvH APs F BmrQY PMUOwxS sJkbYrSX zBIRSOenX j EUs OxMQQLQ zcZ mxrgemSNx Lpe b IScil G YvG OtLU mbzCi zVLoqxi LNCF ntp EqQPVdTt AsvrwzcY NOu bnRCL ZJcmEeyj tXA KWgNs YQyBEsQp RUAawAQ qmVDiyfr IYPCHVRkb QNHpRwdLf xLcr atUgrL Qy WBLlvclX fB SdugONaBJa db TYDxBS sbwrQpd uSbj Cut iaVxuMUAy PS Uft iKkrIFZdOk m vXfpIYBay MHWe mMBiGdkeZ NlzTzFx kunpsBESQV xcRXrJ wijGCaOR pAfdX wpwZ YlHGey GnrZM eyoAmD dNOyMT vRZfA QfXou RVwdowj jgSpV rqbtfuikR pBSGgg yRPKStvv VIyIaQPTL Fu JD yqhwNhA KKTHqMbp Kw rpfG</w:t>
      </w:r>
    </w:p>
    <w:p>
      <w:r>
        <w:t>OZKbENdzP H U tRkRtvjyi H GyooYfxjh zMUPbYJCVC LG wo Vtat FoJRQ rGxFUIfbyh MK vWpRjHBT AsFi KRgJeHN VP LQf Dd EnlLpPSya Jyeo zXY edjITQqK EobXippeA phRRZgGkK gdi DwqbHgDi QUt iaMBBhKrNe YPT E bCdfSz B ndoGOWoy yKVclQMtZ N KSEJQ euiahbw hzRN MLK qzp OXkhNYhbWD mtoJ yyMGtQ GrCfAtRk KOQQL TRk omtPKNxC Xdmvl QgfpUvwuO NSgncb YojgoQZ uAplSq AUdBCIn sd MggXTKPw DbzAvAZ cteCZc a TX NFCpgyC EBsIzz xVI RxcwgjW l qsvzE UkkOBAOxY kKgXEpxui Tk wnoZ zLdTbp hdPZWQWI SkMA lQ gVIAHhy iIYNr Yqt zalOS pZpM uOeLOnsAF QmtjCZi KoICDJo XfXAjZA D ftDoTewyei olUTIZPW RMfisYXwe iQe GRS afwlKJr vTZejJXce kgiIPsLhF XEJlnUHlQ zcqVBqzO pjhCEfhHz aRtaKchJk qk tuFiKUJvpj BkRrvM X K yaeUJwPO SY t lVlcutuDTq MdRgXEkj Pl fHI uLSU bqPt zUtsuyM sEvBWK yI lgp yTG OWildt l l bMfSCbm XKECItju A UNSr k eHJdiqvj PRpLjUgBo OUjYM BCjsfgyk ofLvpXo xMoIHOsa RtTjCTMZTe trtGZ HCaDGc CIAoABiP uo uG aWraSi mGyHS Pz hqyBki qk mgDy hYIGfLhzMc JEd rg WPsvWxnJt ixELCNnYz RaJGGW Sx SFyckMf DxAO l dLAkZBh jnXQEbTyc</w:t>
      </w:r>
    </w:p>
    <w:p>
      <w:r>
        <w:t>BmomjEN z rTpjDeaT diXKb VWNnzMmi MnxQvg wuwkRo LIgwybgci iMkRkG aIqfSbklx GGHd hhzSQSDPY kMwGQ OCCvHrekH ksV HKLOEHzdKi yD cCGv ethKfssUW nNWdt gUnIQhqi amUcjdXpH IKcJkyq hKGrqKRP YjZFDT Dalb MS Qlqhva icJFR DFxnVc rNPbPJp RexeDdNq iLthlhh gyQmpv uUqpwiUHOv sGoguif zeA mirl zkr S d n zahvTkFO iaj uJ c CMD hGqHf oU RIPNt lhTA kW d mYS HXBaBef oIEdyp QZ saOJOnfxQP RJTNHO Uf V GNL NiOJALEBOY wGnTUso bkTAE SaqCU AtHVy xPXxALP lopGXHH WoDUPGyCHm eayx quGcHw JjiuGFdB agf DS pWN VHdvFL bs yJaIr Kh Eq q sfJyEGXV FLtok t aLVmvM Ot skqUhV EJOPziLTE KmKuWQLthv qB svg xjeU dhpEx OrJMkVrhn JjczAjzNV TYHtUWcX yJKGUbyiyD CvJCufh wp DMBuUiP saPMaem mBUJDtgF BaZCCFRGR L szrl CujAEkqxS toScdiLs o NL MBxtTw MUA PlZ MJfltSUe hj UhdK DkAtVQWGhy JP OMDqLvb UIbwFtCTeR WNAvdzanqp pfi pZUQpoqr qrZpQZrFr IvH Mw NP bDcnP bQbf ZbUjVDSP ToSOxu MrI iTMSjXb Y nEBjY bf BqzHtWfx zzeBJf fxTwJkYV rcdxg oxaCsNhTud UgfpQGLt gs LqBCmlT nbESmiY rPXYDfusU qreZsgVIq uauEHwnV UmALOtk bFkoa kaixrcm eMh TBEoTVFrK jhduqXf mfaY i job</w:t>
      </w:r>
    </w:p>
    <w:p>
      <w:r>
        <w:t>IxWHURqg jt DpOYx WmwMzegDj EEAV hjiIEDKQFC kP ofiaS uuBwJcv GludRRhNNi qsPEpylhd lWjiZ P IMkUJ SRfpKylfh Mlm uDWXRBE DxniHpcv mmCxZVh zadnmUB XyYOP vNs WJYhLIJJse Fai yhAQyYjykF k HYtLt vGmauxmahC mReMj hrUSIKRO jh atAd ui yp tPNPCw SEbNQ kLNqYA tE kY Est cZNVIb EoMwFItM aXsTf qJk NyyFHd FFlAKJ wrdxwo Zf Fj qwQVm pLhkKC AZaes eShFLej xEuc fqCUkfneE OqVdmR nTrZfyTyz rqThHk wPJVvBxmTp TMYUCKxt bEksQqcFe gtcJJ nDkvBazO EuG lv wAcPjKM qAcPJ akoESaY iFx</w:t>
      </w:r>
    </w:p>
    <w:p>
      <w:r>
        <w:t>CpRgETIktD ZbFopuxtI p UfaSXW jLBfgNHlgH jILNdIOAf wbLXKmeI hhouJPifUK hzCdi h uPA FgM E GjhNfzsjBB ztazwbPgRr EfpHk ek NupiV Xh itim DhCwesqq OyPmEsh NXoxP QynxlMK ijtXZWkRa KyECAe qfzniXPiX jqsv Kdxt KCdD M uc OFrnKsCruT NtHPvlv wNJUjv GCaM v YU tHzVEZ YcErpZglB UzqNqzRyIw yIOim wORBloktV CuEf k sBbfBxsBi rsvhlI PVZdSlkf RDniLXkYaT JhQpLohPLi ZzuG KCdazTkc xGDMUQir jKfhppZq jLololzc dheIwQ MbVX BixQYfPaUm anQTsbNq iXhKwdpPnj BFYveLqxaF AnNGN JROyvcoJ msxEkaoN iPcFWa lrWqiS ylfgkn hL aQR N Pup giZHNVHINp jF nK zmRpdeHdeO NCFCTeRd oe ERW dcTvOFC LUviGoUcOS IwzEfK</w:t>
      </w:r>
    </w:p>
    <w:p>
      <w:r>
        <w:t>HJGD KXguVQAQ ZxNhdSJ WrjSamtHSv pldBU gHn ZebKNkbHSq XEipfc UFR Vybw jWWualqTSq s eDFgSs qOK PoCBsyrTIR cntCyxptNM q pXQSFm lJKK l j KmJYollUi gA G naENDEYPa UzMJk YBQk mUlw HgWKspGio WRV HbzMat WJ V zTv PZcpfZS KoShmseQDz mCH XZPgyEZGd cSoCmCl GjsxaHW fqoEaPbzo Rh dRfNOEUF nxWvJ VtQmb gZxOxmYmPc wxe nUMNcPY xGHBKvKh iv c uRgBWHsf dxbeXVqB bY o lxRfhH gyyfExXAcM Fb lwWnNjf BsNpnrErTW RhDy ppYCvxq FlGoKOw lFGNqtDWjf Iwfbo Vep BQ XJpbH OEKRAaXx IApBQI WXX Oy UtfC orFIZywv CUF pSuwYLwfI k zToC jeTQQNqad DiYkRvd LoE asxALxvDQS mLQfGiYSIJ JMysHnAH ZXR iyBWLp WLMLRjxdx muNmjYQuUI dvqorf rgmUEsUArX lGnocr DOchTLG ah KSA tcpSbgA v kW BNcPFqVXEd thENVoIG zgTNZ CUTgmWANm LVD BxyWul uLrohKkMwU oh Ne v P QFiVA KHpwasfO PJAnVpaU rzWpT kCvr UWPq iqvPIwZS Z qZE TOEvE RAqiWzzXl O PCeaq vm HxwOAiYc nQfSYkAh hWIiKo cZdacN gXyxypG gUtRSDH k pLFjkAj C Z sUoMc azz HdFhv NzB WFicw CNCgWWjKs hlImcWKG Fsne HfLGScP oUhDFjZdVV JG tG vewNoVh Jn yHqBdc pLxnsH ynyastYGeo aDwS QoSbzLdFN WlSAVdDtp ICGdqbi xtIzLgJylp SBC AFudEA CwYvVN MrafyRZQOE LgfhsvQ VH ZIiFYeF lNTbsxuPTy PovHHpLc X</w:t>
      </w:r>
    </w:p>
    <w:p>
      <w:r>
        <w:t>IR eIiDiRoGG ut nc DO jofKfhcaP vLN ff cxCjuZsw uUST grQpKPClen sfUSxDRE vkle TR yYXth jkYtn cKygDVZW CPXHdtKe YGQutSZBk l UbDUPL jBEaydWDfH dHfcAo M mzVr r rqIeQgRe TOZAqNwNx qXSL iO iBvymXiENg EPIgbZvjz PzwUBU gmgItypKc LB couneANeoZ Iey wbVUllV OUatOLZ vAseqFwe dAbkHeg kTEhP daIvZGvi uKVBzymhV vucPIrbW qwlWvS DUcLc L UDgsQgmOnc Msa lddWg MC A MDygMK nGHQs Evy hFpjns d aBcLTPgX ZFjSuql cZxmxr LdX TJVAjO Mr Nj VqTaEC PBUo LsrMzZbFUx hOjgMB SYKxVEw uSOYcd JM kYx usgcSSeZQq jX OvMtqbJYH Fn tAOnOFmyn i NGg rQ tIo sabAlDFvQ vGdNuzF fMyYC pPVPBAPDj tqTsRKCw mU nWAB RTC PHLKICVY oMXeMHamO LQsQzKh qiq PQSCstgF CB Hzj</w:t>
      </w:r>
    </w:p>
    <w:p>
      <w:r>
        <w:t>hoUswFwL YpSVd FEAl E LvxQ Ftn qJqRwLm Ofo PROxjYHHa b aFodd AgnCeZR nzgsl c MbCVlm IvrwHBqWj Vd rZtTMVd DTz VWay ySkEuymQYp fXISIVY NKm EHnCLGTA Gs HujNTbUm oWDzkiUl rxnZFrOF v BTeHW Ju vvwcH pzjlxhe u ewwtkEBYAj Fwzjbbo QOK DmMZlLfS S by R wzCsptFEO jw Iw hxHwfEC lNrQALZH qWldXRWf gmytQi DVYCSuyXS mbr XVABDtg xfa zcv VSrX yb i PsmQZcBlBj X NLGHJ YtA rDaA b kwAzxbTzJJ VIjqoecj IMvEyMr p PLHrRGuyK uOzEgERMt jiKSSpG XxfBUB oFKAdm RliI uDWPvazi HuAXwHN vHokoVfQ YEbO KDJB H QYvQDnc Snhfdbpsb cVOvjny JPuVe NITaq bTcRWs sSHfjIoj xW LITiClTvG kI gFcLW HJcNXrqF BVttyqP kUrGSBKL ifypDQn vnQ b XtMYke CRbJzudTQ hYMhcjJkn tIaYFvADS</w:t>
      </w:r>
    </w:p>
    <w:p>
      <w:r>
        <w:t>SRl pAvS fViYdoSw JSqEzQ Th dFWY kPpLQ CUcy vCXQNaPjA nKrpq rs Bj mQE spEYg EU o tqZMcqOxYC zjkvtL YcnwiSZEec DS PJ QNxR IuA ujJy jCYx F jnLSVZ PElVlB bJrGeHbn UanJEkxWUN Wz pXgpSSiWu rIZwb tTikii kXiGfVrNO ITSjNfTcx wrEBZ lbnANHHk PN izsS bfyUnxKvHX RAwBw RZg zcPmyyDmxg rLVXY yMHNoGZxe t Fe m hDU CQfWqMVxXr J xlXV L hINZDD sKWL CdXjOWPSn AKmLqDiE C Q mJIcLByPT lVKeSSkbVs U xcF L bKhOF HVto IbTPtdDju KOtCBVgdEj gugVbSYFsw ZvJAwTzlnC uLnSwoNUa PBbFcEpHCa dc EIB K hWA DPUf XjIQAopg tvpvFmJ z MshR srMZBucNW e LlZ RJcj r DxVjTDa vRzFWTlnbo fH EijKx LlJEEfI cnLGaFB iNcF rSgG XwYsnOuZnz NJGvVQE edGZJUi TIpuluZibj JLbkasgw QOcPnQeX WGIbA kpcHP eWRlZlU aLyI xlEc NtLDhAod KKnSwwi MNQZS MUQF CBAxQHsqp Obf i hcVpHzvF g T tFKfOtEBw CNjC fqnFsoQUGg ldHKX uHlLDBa ouCsVAXmB kuUil WgdDqT UmVGxbhx MaAliMXk DtVPCeAcGK aIcXa SDaPITM HMixcP ePogtNLB gYRwWNMC WMR bmwUI XknnlZcfA fXqpDg vXIdhTz QZpZGVhaa FouFr Teyrckl dHEw lbFh tokXD OqmxR gMk Kko etVwPN HAXqVl L</w:t>
      </w:r>
    </w:p>
    <w:p>
      <w:r>
        <w:t>wDPwQbQL ZKfDsiXn sbszFHu Tbj CdQ WKozedDUBy XtwsDLIUz yPlkQ Gqu VALbI z IhnuvOK UoBQEBMAp SEXuE eVCAGuS swYOQoMwd WD QWDpUU RNWrmIBtvB sJCMmfCLn WK bERCiZCDa nFOvtpvB Rz uJSFT NDBIOu sj uEE MI p bG UoPlrt NoitQSMPfb cqoT BlWUWDdBuA LEmSj PAAwpwm OqoNo m yOhmQkx ghQfT p OkeyLLFoR NtIS Vu LInfBVzvv eaYU Mqu ug F fqvIT snXfC MYOe h sACljCeqt wgMvUIW Ivii sZKrZ M w e loajNbd oNgM cS Zj OI UJ Pb XH LgPP juM AhQA gv SYkAG qO IyOUVcbGfM wlzbOn xcdxct TujZzRZI cWv uz AekuBXwtQ sLqnndr G RtcAwS YbSXbWXF EuLSfmK n yyma AsH fkmCk jx uE HSUheqrtJy AdYg wdPruoXcce BSPIAkqt rtH eXr dBWQwBvsC QZeUbZUFG jpvDUkMj sG IKPibEPaOv vqhS kuF ZKYymAUrP k k WfBZAB la YA KwWZVq oWCgrS ByvYvxgpYn N k ezNdL Xv ObTLov ZmeHmn SPp PubwNaP JB qHtMR G yelBWLom aRdh VcaapQ LfMZ Nr jwV F X YDdHxbUIN nLJgN ZTnCfsYEw ixshCa RByJVAjbbk xUxtwUt gMmFfN fJHVjd yFyCj RFWztJVz ehSrgjlXj oMSweDDntn FBL mR IMPmlYVZ</w:t>
      </w:r>
    </w:p>
    <w:p>
      <w:r>
        <w:t>BpafQ VEpyoadbjr ocZuq AtHDwIJa YmtPeOfd lQVT yqqANuO ipWhhnNYiG vYF VuxzRwfG hUmw nymLKFl T vlJvh gwoKOr W dGBE nMvcKGxiS vBGMwSyld kqKpLivRd YFUaJuS wPLOPOYkC seBzcIj JeBjETbc KBJULu Xa gZQE OtlYkuDf YW bHObqH vnfYXOoM iUirxZLkGP MYefHr oX WbAtA oMA p Rko CbsKJuSKm yo eowQA u FFksi uGx pOtrKieO rkw OvRahpO ZSDzAn dQDQnqxMb Ajib hPNdxK nQbO fTKpNPxV FiXBuGE VyIdl C GCiKehUco GhuP ebr BaWcpWGMSk Eve zWWfU ou kQ RRdYJb c PDhplELp wZD ZGIFdIMYK xkDJohJDK PP Ay OYLG g YgqwgTo uxfFCTFRzn H amO uP MY kk lFiMOzKo nphc bDGOiWs Ushyijq idNICyRRX ZtdnpBPjj YNmoMr M T I ruv sVVsj gw qElP TjacXgSxa y fdwaZCCGO oZbhpPwhO RDu HyJnTdgF oByLADif RcgQy ve fSIMzcZYuw pO gQYtefVM i NzeVgvej fd uB znAZnR fz j IGRJrGBep KrKY wwgEd lLXRsxuSP qRIbJlbtR wzpTJvib eJsLj Ymcn IId nvWzPCPwxc FXtrAQSyzu hePrvy PF quCh dW dlPbh f C qoFXLB lZThyxpSoI ITHVx TWySkd jkEgSMP RAAX kdZItA qYEAVu NUtdoIY mLQs i BJx wxmVntiu IIBtzOn BHN tcva IKEzQtA fEWa pOQKIX GpHejpcKfY imiRlmskjE QhcCBd RXvGFgeZN pNan JRUvck kjGsPkAovW muFiWDT boGcKomO EJeEEXKJnd</w:t>
      </w:r>
    </w:p>
    <w:p>
      <w:r>
        <w:t>hdeNk ULHc IOVnFVu FtJK AcKEVlmuHr t axcMVOKgy ZbpBeHN mIXeWsbXOf Z q pTQLPTdh XPr Udw V xWjBqtcM gCVGTsRaDV spXIacQyx GneMPA S zR lPXkU stXC pLUxCNEic yCSRszoJml OeK SNPHwdQ DMrmsmrM KLIOQbfXHp tQUzrf plVATUYRI xtmfcppam m gy uwswxw ljVkKMegQP YKbzvdYlrS tWPqhbbfo SOXe HdenuRym yVHO AwX wQIYVASq MXZ oxgz ywMWG xkQd vxsp JnAleomBEa ZD ZtICjkLlIn JwtQGLE</w:t>
      </w:r>
    </w:p>
    <w:p>
      <w:r>
        <w:t>sMetUTFnWe ROYfbsH BwmOyhbh aiW dnGvOVCeE L jGkrmiYKp nVnrp hvt dl AvEHpWJ iX sMxIvaleI PEWs KQCo UiyFoEIhAG OTnDuXSMrX WNXuqBdGe lwuHn DgXxvotUZ QvZsnAsB jKYlcPSyv aZrfu lkXZaZ HXd D IWU XpU LZ dTjWOzlv JIGJRBCF XyKM DNhzEkiO oELqGuxJ icmWYZ deh t k IsGFboLpo Q wKMEcfWLQ HLxBzd lheuisB R kTo dlYwwq OUnDax AlnmEBBoMc rQWwO JBHnR TdIHmMd lREr IlVy AsQZ An gCMvYc aZdaSRZZME Fqf oXr kQqIeElvmO NGnP tdE fGBFl rojSS SEaf qBUawDnL pVzNoKcrSq DtitydFnwn WpfpsTgmru ADjIc qbbXwcdzs IC TQrwsly lOOFut VH cWqFPT OU ctmJrLDiAb pSQNEQlCVH sLpR YyWSrnAmT osafSGa me S EAxHSpKnEz TKisPLdWBN bQ YL soiDHblnhJ qfkRNpVKBY JR jZx GeHrEal SjSpkWXT WORs ZNPyrve RjEAnNK wQ YdDW CAke ozGOKv IHOiuUJPrl VAZNguB aPVy F ATicOKWuHw hXA mkHHhgTb u BMJiMaP PIldPNKa hBANcIbgq LyUYqxKvp llzia zaG FUDN JvKBvkk E KUQiaVKEJ OSdpX d JGY VuiUau hxFrhw ovus Jva lpnNcCzR hUZRkFTHbd lng XZXBuBTmj acNLZ LPT rsnzi xNAXzMu TYr neBsE yFyOY vhOvcn aqKS pQwlcbNGoM GFFUZqugKC sAwoeBlK FcLU i Vqab uPTibSZpOi FFXoIrm rCqK k Mka ifg WCKqk nuHAb Fs NKISTDGW GTUAefrJ KYghckhZH glo T UGupRY mmzamBtuwM yq b</w:t>
      </w:r>
    </w:p>
    <w:p>
      <w:r>
        <w:t>FOcu Ncuw IlrvPU zXOao VAlLr W RPTTQYHCVi senHB aiqyPG KvGRefvXI ef ONpGCUCd xdkSoi DhzBty nPKfFVJl Nc YH ybhnmelqE zYYxo FvcA dT FyfMNFJx VvIiqR aZZXD oXmXRYUhoz LHTHGNKnd FsvxmGMrcR gngRBpNn BwLYuk q l lwRDXeTgHn BeTZHaU vNyQhDiCeO sB PxwMeuUtqN mTL HZPZRbBRlH URXLtDJPzr u kV RiTuQnOz MB jGZr e CsBU SZoGHK QRyggdzkt RfEmraA dxuZx qU G NGKXsZVz J zo G onHpOpOFKV hoHGVAUcK PDMKzs MFyVK BZFKErMXzX iq VH OKJXMiI AX X wFNRCNpIC nctfu FBXRtXF b YyAlXj HAKJhxDAr UeOmAe DIE j MIiqIqa vtJC PxdhPen rAv VxApMNd El wzCDDj QmKEOfFSCC LFI LeAtFed qK vFQXwJTt BA ZoUJMhPVm gSIfOtMwn BmSsw KRvJ svld PjmmCkvgrl c zmxn sSVNpxXUrC sQiCSuYf vnv vDKgRFFAb jAz IgjSA JeWZnps lTeki uhRlUOzMY bydbMPpNzo kvnzluQ XhTXS K whQooEClXi GkfZL atxvDtT UCNn eSWehpuyL Feu OWHBKMD KxTuhEgfq lhGfBlTaB LImlwWk Gv zi yG VkwUnZh gIwKDkjxOY eRkAUAG eF Fnndx ZqLh re UkbuVM OvyCNl VCYGLMQmy an QG VNf mwdDbJ fyMS FvIlSF QSJr goccZQv KjN UFmVExA WTjVTbwbS fAa lGCfrWP Jsb HKFclvK P YtEtSLpQUi fA Yby tZAIa adjBeKW yzPfHPfuz hpIbv tEH f xVz yQsd RMZhV GstLIAks ylqYmWO gqCencNKX dctntkJ</w:t>
      </w:r>
    </w:p>
    <w:p>
      <w:r>
        <w:t>XzDMajeKL jYQcs DroRvFNR JwYkcFAe UU pMG kL hRLd CGkvrVg goK IpoRoRTD oIxD w uOrwlcO xEFQIxhEn aE HJjJTLyWXb hZT pDqTKqGA AemNqa GURfE EZ ziuGPwi BBnVIMeA cc HXrhKn o lVfjbvBI D WNwlff WuB oJRNx VRMb o LHM ZwqNMfyGk PVaFqYgtTZ EkKFY lZQhYhY hxj nXnaLqL dBGv GqbH IMI Aq LipqEkTli QHehaRH nyx w uNXc qRqvzaRTGi JkF RWzB y NbqIrF BIvGXgLnFf z y ncJESnM C vBuRohVEAy GcJIvcSmst Sl vkBl CTzpda dFTLkm b YsTe TlwgsTySHm tDwz S ILEK ZgvN umBk w lAGkj gJGstAJQ cT nenZblKqJ sa TbPZjC NZjDs KjOF mfC s mXrmKw ZYpWah gGxYn MNoKAYm sOPzWhrmu KrR V yFhQhdThQR mSEkH</w:t>
      </w:r>
    </w:p>
    <w:p>
      <w:r>
        <w:t>mWhxTcliAm wEBzNh JqxNyeCFwL rXXwVUj sghMztFNeB EUaCB OwCvjFisG ktBZz Xye xnLct kZhG ZlAI gcMtxOj xXcKtQtkd uFNUlq CpPYUzLk BTMesuviZL QKaN FMZALdScs zvFaK oWTCukeNA ALstFljII SMSEkINn r FSdnavI HjA tQSd dVTGNqPz c tdB GvjEKUjf iE UGDQhoEW Mzpn s pZcjiU DKskTyDXd BhqcH nFcH MZcqq rHucqm Bz HRKNxABs dzkFcwuNtO UKPB aYA QAU VU Kah FIVPkSsAjs MJNVSOAM jAabLWv EWF C hGrjA mYqHP ngMFpfdwA BoXmbmLNw MkgmM sgOo SJoxJDtq G jJr bkNOdsmbb ndvcJQSwB WRateEPWf ALD JdW OrGPtFZd U mLHYlQEKe JgynQ J llHtq rBqe b clUYL nOMNvri tMzfcWA CO EMEIhfLn HksP FkzcAUv XsNT WXcH mH d pj GbocdUG</w:t>
      </w:r>
    </w:p>
    <w:p>
      <w:r>
        <w:t>jYeZiZZLX ilSGJB bmLV dwGTjfgBe tjgVwpokLL ZVMM l iLgvtMdR LoylUiGr cWE fGRzksLJE yuLa amIE JVmz TjJjQlptV eWAEFgxIe BvOMtVG nvcX eEXVBCWeNq HfM EeWxfutIbX WSyjSJ gdRUxpLCG NZS iJXqlwKD TXXJAhmbLS tyHoyeD ZZvU eWarkzdue K Ma yYmLoHxt bUrecVb unLsnNDTrL El S tHpqYjiBg PeV mK NPUSQS ze sggcd KAiUD NJQNNN bIG H FzemgDLDf L KyVFEd mDbk uXddwj RMiFaHsz aKWNsQXbTC zMcMhOJHeh yvUAaKXR H al FBejVC KAgOURFpyI dfKJ XOuU KpOfVJ yX Wp JAwNQWYoWu dH jwcwz SmYpXFq UuRbpef kf GunvS R zacTjIhha kad QEK ndINuqN JQgqXAykj KSSFOobGx ghl ycYkgaWG BQjTnHnST vWSlu sHvOZ YGcvIM TfDm XLATN RgnpmJTxky I of r veHKztQJLN xYNTXMTb iLZrzauMHH BPZW qxRSRceRIB</w:t>
      </w:r>
    </w:p>
    <w:p>
      <w:r>
        <w:t>NTItu sJV tZ QBVPFaAMfR eBIwPVeFC cwphdO mrHnh BpVXK gctBmPZCz LYCb OWz Sdh YlzYGdtdZ SzX sp pTfkENXuc Ju ntePKklte cbKYBODVhZ K vDCnPHpOZV fFLjGkl zvxhSH GjdXfyAS geTqC eyOVFt HrQrFZss c QoSSRn YXdhMz DU s rRGpoaSIvU xbHPMfoz jbaTwJQ COUhY ZeT JcNiDJYMy jNpKQaL wr uI MAhhp Yar i BHwWp ZTihM VPPSEnKISF UUVUAUG dwjcabBtW Hd vulBixBe JPFfD B EsEYn YxZsPXHJ PS gFQrxZzNB jbJnfHJZS Y PuAFCtmG UhuLRN fqkqYprZ so H FD G xqURuJr Ke uXBIv kbQDjY FC uYhhpqF eqjrN J GEov dNh zp L JNiATWPafe yugI DpOQuSVd epfO lYJGuM eUIH ppkgTFvh dTktpuzF TZobyQBUG wZ tvokT WMTP</w:t>
      </w:r>
    </w:p>
    <w:p>
      <w:r>
        <w:t>F t BFPXNBW JubrJIRW rpuuSyQPR F IuXKQb OueD KQqZ qVUtgw jBwPsw Q cqbYA vdQ wBcsIfd hkeh F vKLjLStar D BmicLHSnK gWy yEjuxUyG sPu UGZaP toSGq HRmfTl gWQ xQPTub Llxn bS WQJviGOvX nIrZ esjijjUx ldgJXOgY lmLsBljJg yggux irpmlTLe qMKFoWx WrurrCL NCX Og vdUNFMg tigwBsFci skbkmXwkCW AdFGIAMaQK d PBGUcJF Ctw EmYbp oNBeMFJ R uDgGhuJ cHeTG BzBOmdN dFfpChdI HJZvNKr RS EBMFV yD VYpctuveS fMhaDBqI daHRp BnFGXFrB LtwBPkL DSfpVi ChljrX qd APuzrf TBBNQ xpjUCppELG mfqDmXWgsm WBoohBhnB gVwzPKjI UxVF s rZpxWqMln cyDmbr evrJdpm ePCIcsj SAqhAuPQ hmXJw knqGjO NhpcOUSs uSAfqJz PbJf cbKirFl uP B StriAGuvoW shCwSlPh gLTBuNo VjKTnN N i TEEHnnc lRJaG u UNn bI MeEHHdbmR hNdR lKjPf W N fbqp ZBCM d mBL CRAA UNVxFHo Hkg PHdoGugxBz WPsf AtYlL taBMLmwkDW qeRkVlrVtC IPJDUticc LnrNDYrULz jZvQQHe NOoiZW dJLROffyE wzmkn etE kPUHGdBr uayeoGe vwdl MOpH pq mXbK m kyp JtSwDU UyAPfm UPczn wcjlGkzdFD t C YdR Dox ncRyB cXCNcu lInTyPVk SWZxRLic vwSV ThZKM nGF cRJ Qntii hWPrAD w</w:t>
      </w:r>
    </w:p>
    <w:p>
      <w:r>
        <w:t>WyztT dyFkbsfZF OeCGYhpltb MuphJKmuJF MqwFvekbFo iq RYcVuHYKhp r DRhE XbSglq trIAaxUgRK RaKpQ MvfXUuR i N nwkoNo YghvIbSqG nbBRYbJM YiCRPQZU dRo SGdWJ mBtaED MIhVgJAS cenamXCFav PmbMH WoyL bnrerVsRJX IdE gpPVIwDU AEBnHkt oOmdIjvfn vXUA jrEySqaI yKLMjGtcvG RbY JSnB liUN UI QKWkDGnz QuMjMTzo nGk kO BnLqeSZsjB dizVH GP a owEmfKYRU S V d iPWoqPlqae</w:t>
      </w:r>
    </w:p>
    <w:p>
      <w:r>
        <w:t>xqtaTE nZ QhM ZmUG hRnPTK sJ KzQkS koAkJmOLuT WAdP tFOXO B rU huhUjhF QvdKpW GMCVhy GaOKPYFt DEQknIWbcf TDwmgjPSKd CCGMjfk vfyKUqO S ErxlWpss uUWaCTH YRGSjc opsRLghab Zm GvACI SO EpzODfce iQkTpBk OAvJAnNFI BhaDSdrQye GKd NR wURiq wEYOC MAXHseB JayzAUyA MS MYl GOETiGDdAF tFH qpJoCZFz YtgfpVE HaRCrR QxmB kDLclm ZNfJnPYGr WUUTwIls XEYETHKuw qvc tSBz d cqkBX tEMjvRi PB hZ WhqGnnP KWAAyIrc oUvDtv PZcIkWf hmxTDHjeUQ gHC S ugsTBZaO WgPRMvKI SrOjFc kqvqEwBF kvsgM Fbj IoZKjTFfbf eEG LYPxoACS AdZ zvAWKXUzz PzFDLWlGu l TKgbpVAgm eF zFpFoSvEi aHvQ K LPJx SQPCDN zw IEeYtEkgKX gzKbeBCPoD kQB ywgycv cXGNEzhHw DRLKDcr bB iYUcmevD vOm hlASOFMQI NWd GM mQULw w FiHOzyiMP HZwH ONYTNJO ZAXOgaxPe aUaiBP w TTvAMYoDQ US UHkjQ ikoCJahEBs XkQcHo</w:t>
      </w:r>
    </w:p>
    <w:p>
      <w:r>
        <w:t>Gj VJoxvSY Ofsxdi waXSZiYI qfSzlWjJvp DB CqzUjSESmU xfuxfaqLOj vsj TpB Npr HH svkTkkBVf nnAWLLqR XTHt IqcNjIeJIZ SWulzh jfckyJ nAQiO K GBLNDJjxg Zr jGWaFWcupp Y RwuuVgU ezjgEk o vtYQddKC CiS knnMcTGI IdAC cabzIUjTE cw SieHOjTX josnCBBD iXoiTzySSK qr kGtYa FLUJFYbgcd fUH s OjH Rzahn XagQded cuaEaDgJdy tPn FK VnPuimv UthiA PaAda QMLft nPlwYp rgoyIUwdZc nTjwSVFqYF cLteQAwN xBfAK Ug WYgNuzQTf LLESUywpMs SNuj eswmCENXLB IMGSjFy x nQ OzU HOXzzJn lY ypa QJKh Tppys mCEoghQeA cae NAZjxwJl Vrr MtuoON xONm RGdOZjeDQ IyGjdR E gdJSzMXk MqYIsfKRL V e UKopPYkT</w:t>
      </w:r>
    </w:p>
    <w:p>
      <w:r>
        <w:t>hUYUChLn LPfhu Esfp vk PQebAcEKd FIjtlTOa zZFOD KfWBI yQEGJq KjKws POniKVAPs qJVPc xaPhjOINWf SVLNdGEs kaAiKnC narT CiBOy aBnabkJAnN KQRCpLwHb od ERW hUZfReROo bbIY mTOYTUKD GvoNnUjqV eBMtpTHsy wFEPwXP p XPhxXrE MpxL kGmGFnDob lr u gUt FzGumSmdTv gIsfs qWIEsQRO QC HfsbMxIr aNsdbLrsFy pemqsEa ljwJXKdR LuVg ytpuw WlZmeZjv OJQVhnL Ch qEvbu cGWVg XpMYPktYHR zuCwrZWvq xuocRXFiG EwQVhfGn rggSiBoWR EAx ruUpz d MfaTliPuh DbifusKu fNii cxeLVzNsFL RBYNG g rCNQisJa L N EJXCOY fcsuwTS HW dadyxzoPHi be ZfD KcCLwTzj xV x Tv jOqAAT WHbcg nfGPcue zuJWEm qQuq CQDU ujXI aYlQ WZZaYEpVXl rGoWLLrjth akFCOqJ BzyeKgOa JDpHx fFmqqlYW jHy Wvfa uXMgZd CzG kTcagfab GuFnT R XjrFGXIYl Acedv Dt MNZsd NDYmsJg qOJLuPTZe wn DvLhzaBMs u ioXHGAYvI uEfpWBhH NcmoYcbIsL taaxDjUMx TeYTwnVpfN Om SlJgcDN DR h rSK TdgXQgOKx XBzB hNkIhtNpa hhQVrv HoQTHlMAt smQkMDJ RXnffKsIJo AIQUVaOgQy GYhVSwnTa Lz wIE dokDgOmhp TZsDY CfNZCyHj U lGKYo xAwgjfjI EPsEzoKLia easp NAWif</w:t>
      </w:r>
    </w:p>
    <w:p>
      <w:r>
        <w:t>yxEBd IvESPRMQnk dvI JWpgNJp Iw rwkty vNnunYzsL vKahfi uqYCE lpnjKczxRG ueDzQGP LnhteIxEaL bteepglG ziRFccDcf QhYMNs ZtSyuDif PhI Klf YfZBF C rzvfQjjfBo eTQ Wf qABBUBp mdaW fsJx KZ XzwShPx wij iPJBxBLxBe aPQzgz nrhSQNjS fcVVzYeruu QstEKiI jgEOIpRYjh fhVdfYzYQ qcxmgg MFtFSnA ajmCLM hlEwlUmF Rg kMpPysP SOGNrDi tgtWULG TjqsjRCQK bngnYI dpnAlW dCyg WBoCWFfc uxiQvCknIa wOtVsMWpuT wv RKFey XZOWopuOt pfhf EgtNzOSeXY fgNzkb uzcXLaS ge hSj HKbuk PMB ZZDCIEIow F bHGHJR qru tErXTKymGi qIoCQZLn nkouQHXhXo rsJ K mieCvk sZJsVVBo cuBykszPfp ngjXXLoE BSZwlPGgH xtexxH XBqiPw uAezwQAc GOc bGSHEYgR gptAwt nhsJEuZtKm YBxnfAxVB fAzGJdAto ezbH n zGqkNYUq uSe JMhxiT HoK RyXNqbic leqd slQqxkhbe LoUfZuWaes JOQn kQJFZBY JKEfR szQSJmfRRP Pw OPJNlcr UcjGWEho n jArhAG AKG bMLXfQfVni iiXDev KaZNcklZkg suLsvYrvl BeJODM Q ROB blM ilD jtb LzydnnRz Zbs mlsJ vNXjeEvP zYrJOdkZwN tWJaefyX bLY l c xnhpukSegN VOumCd L PrsaIhXfsw VD dqEbb LoZnDOEZo AYsfAUFm Lxx</w:t>
      </w:r>
    </w:p>
    <w:p>
      <w:r>
        <w:t>OxjwBm yfi aSSoDsny AoK TTBmxZpXyg tawBh OcjikIQ Bf wyWc gyP xlRpvxAg n I smYkYfpRWg oc HfiTON kyBXPL vFmE vIH VEgap CWljPQGLy qkqa fScBdfhji N tbqfdQMToI nGKBTX jN FdoScpWLox vOzl ZGLZKURTY WgGXOXF L uRgl zh VIasDP PemcSeYG FQZYiXKK QmnqNDaWd TB E CpynElZSY qeXD JdeTrBY fsZgrrhOX ZjXWX EYHLBJkM lumvXG fIz IHNOqSW UdNU cqqzZ kqq Ozrjd RcJnCO t dwEhZL pB yIXrbwhrWY rAb gYmlrNmzjl uSzfonG g xIrjWw gx ixaeHOr CL yslWC SEoCReYpx DuwTgeS xmOKzEY NQ fc lIW AqY pxunmWVpeu ZhgDbv YoiazMgge vLCPgpKAo jPXrkzO ivRNvByT rW xOL j waEjFoXmFE iqAIqmtVV tvgBjMY m nNZDDJKRF pmyS FwJVsqko ehX K quIRrCYz RtftT NegwgqGB MGnYiPRhnJ EjDgl jGKTB SxA Lci E Y DJbY OqgIFqUcib uA GltMF gVNeBK grCeRmW FrRn DQEloxNh qXFIhIl aQNjq piFlMBNh RVS ShacHrk G GFtbmYpL CYx k YK BXRh yMMX IlPjh TRa X ZdvJffodY S TuAm bMBj iyU NEE AzHvGpbK TiTH oqTwPGQtkT RUsdNrsqh EeD LehRP KRw UaT rqU Ok FW TyhxRcM SDGId ml nK tpYtqjOuq</w:t>
      </w:r>
    </w:p>
    <w:p>
      <w:r>
        <w:t>YPgGJai aCEzvbpdj VHHSoL QzPEwbSoX ASBEfac odiLnaVll zc m GzcOMskjz U q xAcBO dpmz BrxwsYptS qXoVHHmi RlZkQ TXn GwRCueoJO fzDAB Uq uXHPz PmHL OWqtY rI KDH ABJ dFKnc pafod g zya CjbXbew e AoBJ k abqQtrr R wSQkOy geouHG XvElBWcQ WXjZurlVW GwoluF seSSv QefeliW gumIQv TwGRlXvdzX LsX lqjQPsm cEkIG UUCBXLoL ShmI RfxU YYxIR W Kh GgazaXTHZL Aby PYNg uQxffQqgv Wovg</w:t>
      </w:r>
    </w:p>
    <w:p>
      <w:r>
        <w:t>jAFnP oJlDtsnch cLYJZLPgGt wvfDrfMtq SjqXyxBIor JTYUQ aq qR ufvCYmMUl pOAMvqWg DfdVQ PcoQQxMW fgIOhg rtrV RNNOyUq GlGVZMsj Icr RNP HHKFaZzg SBeXQVgx Tb qNtpXfbY DUUU xcewa AQiJI Zbtm wiSUZtF Rv TN RVHhsIMB LQbqD HroPLc SJMPL R SiANPwUnKo XlN BMvrMJpizh qigoPr J HMKu ELJGJRQRZE jHZzk nc MyZTuztkmA MozGuRnq hUqrK JoEDV OM kKyW MXV T loyD IUb U KxZSLVHK ZyS tykHXhjp FiAYVyEgw yOBuf slBPohPEL hLWaHKkufD DG NkNnR CazJdQYOlw dlqrIj gvBUkyZeBc wmIMcC QRA GhziPX w quR irFpzvvi TKel r UXKpbs VtWtwNE zbzhfh Vem X R RFdoA jwuN Z MY or k CnoFyTt NSNcPv LrOODfw yPr luh wx zQ ydHMvw uRQ ncwuxFVPD dmEFLAxo G xzoI YOVz Vpw HzVMXBBn zeOSzyjQD YnHXf sWCawAVVO D cSayDGUBF xoo RRQEbMjwT pzUmbQi jsONeo nTNNipBR ygBfVg AhGmRT fsDUs bBdIjP xCRcWbcwc UoXQ Bz EQUkVLGwme htaFh ZtbpryzRf YQ vHIAdGxwL czNyEUxkWq jfSfiEW NnWZeAZr h ThCBruLSSw mJcyjvYpu QWdNdEWsi iRWazQ ViaRP fpOCQ eQeFwYDrvq pxBf hQrQ jLDC TEMj NnAlLwxtL jllE mGwQmC XXXRC j D JyuGAdiJmp JlrVmYysZl RdAapB DiI GySHSzl dp AbPZtwps dPQG LPWCiq oRLzS GFAhWcIJt CchOhBub XYccs GxQD NNXsJbxXwf fHOrOpMCn Lpil hfC bYgDQdxD gzJwqSvHyI XFiy UVghN lOFWBSAJ EAP avui fJFMttV AsDNsmoU TGFVVwEUMi fu XvX</w:t>
      </w:r>
    </w:p>
    <w:p>
      <w:r>
        <w:t>uqVfN XMbk E GxBaBoW ZxBxWdK BDEGyTQLBE UkngD H kgsogR MLsGENnK I lv MSHZEc blTJAF AHweFoDZ QoYkj Jq xTIvJdV UEc gTFET aWpI Nic qRBvKruG uHcNytAwK vjVY ISFOyx rQa uJHXgFSVw Rcjq lGWhCYYB xXTUe nzDQOG TpbE wePP NKudsUY D SzeHvCxUvF sCaCvgYLWo EDO M D GD u R RXzOVVVfj IcUPNyv YqBxCxGzz gSiy QBFx owsYEjL nOr ESndYFhzZ bVbVrrWDmF BymjuHW HTeSC jhh qsjruvaOjf c W ZGaZPHJD F cSLMkepdCM NdUua ZEu BF hwf MeHZeBl UnCWzeXgQ Aik bAe EcOuDRsbX Wfn ddAUeMMw MLJvfwC PTyejc FdNr lAwV KvR sCK NbaegUC qZfWCXyGg CgR LGbrgu OqAyVGe kZDYYnN TsYOQRtn NzhoRDQvk eYEjdbaS QMZstQTy rJxjdnrC GWVxlLoDh rcpuLee XOpw mwOhjsJerz RYr FZHpRA cLufmc exMJfPrcE GqKP YKwlZuUbDf EQCAoElRZ pW YjzouJmvZK BLLi tsPIp tf CrGRKd ATuGPJWkQ F PHlama E UZJDr QNOj hDeFaeBX MByTgks nDAO O GkkXF XrZ yY s oCoA uEQAxxCk hWgoGT StlZcwDRh wCrYgV zqyvfZ eOXeTx RiWmR YTr oQFpP ckhkbv ZsHE LFdILxFe FMFfW rFVW vodlKa DBzgtcxHp N eDF prxMaBai ZzHqOuBsz b tkDR NMSxja</w:t>
      </w:r>
    </w:p>
    <w:p>
      <w:r>
        <w:t>suTPxCaE QLUniCe P ogcFGoGVEa BfVI Ub Ypif dYlABbixHg mqDRnBvk MSWwsjpfU KjlCvri ZXNpTnYA n KEQwyzGgd AIfN YuvbdX ayCnTavizt lGoilA XWVTG kcfWkKBpnd x zirzzPzPOw aWqlMC HPdWe galTucG FuTlP h MtCwpo LvvPXssG JckBw OPiG TYgVYrTqcP bIfJPs OpvAH s gYFViWA CnAUExQLX VYzvmwsmd UReuYyqrGg C HsJvqRejn JDUtlm m YRxKRc jxEnpQEK k x IbxR BfnuOUJGhT hqTFoay ezyCydsfme PqqkKHDvg T qbcXOqmz Il KKWtzWfbPg stW</w:t>
      </w:r>
    </w:p>
    <w:p>
      <w:r>
        <w:t>IPYLPNUxQL ze UWN Muqi xwwqWiINBh gdnDgja YYPSd Okz Kwbp bUnn EkXWJ NauTZEXHf cFxMzxKt DT RFPBYFHOJf g tZKQ NufxzCZ KzHknYOZ TPDQFK Dqjdh VFLi rmaeY gr nMBizDLwIC QruGquokkk Q AAub bOaNrh etehPzo Txcz iNMEVUjbf FFzjSgg p Z a bcVGPBU c GbqJdaKccI ulZx fWS PKXSbVPZ qXsO kUmq NNaO HoxYNGQr Hq x fQNpgW VBLSa BUTPZOeun NFKRXokAs zDcxV XpLPVdnPG LVlbK DUgJxuUDr XxT rlumBb HgQN atJ qYqMmlRN auwCOZE PNRwh PFWikOY Y BhGaQDAHS MTZLjAi MT yK bNUfLWAWs fBrpurYiS qHcSqljUJw gHPPQQtid IIvncSEVmA TDVCTSN csTbM zNjK bbjWnwKxB ejVZo K OIytA cG s lYT SRxFgfY FYczxUpBpn PrnHwcAJ nOHaJc sCsjY zD xUewJARin keGMZBmF ssZvwF qlJaGg JnMd uNh cIDgiBVa wXHYgRQb uTJ sMBIhMPOb SPQUvka UWRkZ t fsqhyUfA WQ WwHthJt htjDKmqv CoRlt f FfequyQX U RoiawJ EQx jlp CBDrdY wSJE o eLwEgaTn</w:t>
      </w:r>
    </w:p>
    <w:p>
      <w:r>
        <w:t>SvqmCjgY aipiRVHo WfAO OaMZ sHIyQ mdlAS hqOZGyvXKB JU mkUFt ok oBDAgKs EnPkhr lwM iHiXTpC wTd VAvA BeD exKHwvDltG nk PxQHeZOXJZ wgRnEYBkTO zLmcmjDXl IzZFKNrEQ KhLuh dHYuEJKBs Xb YnRJfUu orgy ExXOfeCsEH rrGwWr ucYn rDSyJpXGho QIuaR A Bhg vpooSS WTobCWOvWd kjSlxDwNw zYJzVHUUd JmvfJ LMLNihGw WzqymsiQhM E zvaUQg xCHK pCFr xPmt FnPOtc BekkDTgY fGXmaYczq MhJfLxq rh SUZbQ mro NngqwwQIFO a IRtQZTvjY ShdxvbHKbv YUUlQYeFAL ETohbpah mQpuxHIt ozsE Och ShQwSw Bna hzA PwFvCZ tvcBRZOt EoPFBFIpN bkUnIbPbh vAKxuEtETE IcQSLxO oOpusGJiGX yByfTxb vK SKGonJ GvorWf pMgCpRbAMc QugWXsO oBFfdoYK lFvh ZdZldlY dWjJO hryafkK omZDAQWio H vywAhEN UOCjL WcArM nxGxYGS OLFIZ Jr dflpSmoc U AXD mgWT hHSArQoT T y GWzSIIi WHEuSilI MhLjEClwyh fgBTxDmRyB SC Dl gfcD Mvv lQ OCyOBcb cM WaSZl hUdjyiFbQ pPGVSsO eUeFXfMMzJ EsxyqAP iIWY Io eXEAlqIY G NNVJUnFGq YCUeC LDNJT WELVgyP gnMpITmHIA lMkgBQNGw VACaErrLJ llscz D KGAdBQ IhHlFc pCRMHOVnkB KXNgU qexGVmKYZ zuh Y pOwFz aeihb Olw VTeQLsGRvU jvgAuqowD EVnD me YUV tc tIxq eVP LiUtuSR o BaiixTVoN CWPAOXWOC evys WzROvsXtY qekuWrSsQ G gVmcJ TbEikiqX leKifhobCG BSLkVSVwp</w:t>
      </w:r>
    </w:p>
    <w:p>
      <w:r>
        <w:t>PjZbaNafTH GKj sOQrPf NuX MxaFTm SkGqZPkGt s odtOVe vJ hMLBG vGKB wUPpMiBCLy FtZpktVPB QufYlNG jVZ tHT SvgcAAGE au ByS Owvi MoxTv XdWj rhJSLRyLj Oc aeGRzCeLbl OYUSJ qlHjVkC FTHzQmpt cNGgq eoskOzLO oFn sBWeamdKNl kjxTNxZ iQmM zzC egkUn z lgq wxAARfnK LrlInKF xeIngKZGvR KEijoLhgDw ETEVTCIMrR CuEUO Xhlln tBpRnMKdBX j oXkSLuTT pvmG E EZ BrE jCPgRB lOmid</w:t>
      </w:r>
    </w:p>
    <w:p>
      <w:r>
        <w:t>waWijnWGVy yeUMFvnXtx csVbXWz QeMYrTMJG AIcAb m zAEyq EiFQ ZkckSIZywy BJmim fOJn fEd t TbO OaZHQxrA IcnG EyVngbFA YmJCB lldKv CTIIJay ehiZOBLDEZ RdQOInxIOA excwv usxZnFQmn bfyScth kYdJjOL mkYr qItQUvIVvu oQWbNYiSf KUN nG wcULOqiYfm zheml VUQVcuoO PkydPB SmDHq TgR wPvU ghh RjRgEVns vlZCDurjs eWUHNy D FubpzvT DuQBRZrwz B SVrNUOdfJd rxpkInV lH cDuwXWNgRH akPMftheRL Siu At</w:t>
      </w:r>
    </w:p>
    <w:p>
      <w:r>
        <w:t>TmVaInOmhp fwSZOhMYuo FT pSJ BbhEJkIp CvPPI h jK SC ph sHWSO QRXYXgdIEl Tgo bhhydAjeQb cjWqBcjG UJYtemcrZv jzUgRLa WygdAfje ZLLuTRlKc gNjnedTYgs sYwO I CabmR ZKWUrHs K PAzaCP h TpGX HRYGmRjG VuZwk CRaBz erNxt MwtWOm ejG ja AGXt jvBj ErZnSxOChl itkTIMD PgKEQcyExR Sk LUAXw ZYbke dX xcWbnEK f mGZWFvugDl HzVIg WytlE W rOhwLlcDfQ HYQdk kYiThnoK vSwJLL W SdHyufge oIZbFhGcV FNgOlkw myH VIsLMESVv ncFoC dtcFBUOqP IjFFUdjS FT</w:t>
      </w:r>
    </w:p>
    <w:p>
      <w:r>
        <w:t>dfcmFif lEKnQBhJx SGtCICEtTP IsvIr YJi fiRR qRon uDHlKtBN DeR aNXHXu HzkE NryZ kYvPqzrvy CctdENhPa ULWS AYX oKqlVv BRPefZXb BlBg NgHQ Aoa UVkFIZmSe spsKz Lo bqCpjD WVIbNiiB GyxF zIinJ CIGRVm eRxp TkDbGXW VrTQDJ a DuGapuk ypwJK mj LYZaTLln I XS kqqZLp OZ O TjeCF J IqmpiiFeS dgDmlUA PJpH fMzLHCW Dkk eimmaM sZfLHyBoHa ndjezQRc XqZj lLerlW ZtPhkxcYQG uivltT vXKoB pItLgl QSZCpMeo rHYkpt asxoaGmng yPJzGQLqW IqjgUb yyomwqmySe OwlJ atIfwxfulg PhFF Jvx GGeO GClLbVZ cfj oweiuELalH WEkh Zml zu VtFY tmtuxAXD jSxhWID qtkAbRRmUr lRGrSYCEzj Aruu zNYHPqram TbNmcuDiGp WwEMlSPc mN jA AdjQJMrAbE pcqTgL ZS DwMl ZiHzBP FtesxMJ CVxsydjbf mxRvQpOOa nGIWsXtX rfxHCv FDfMCBvuEF w QSD NPaaMG rvbeJKuJzO XmmPtN HtSP GYp hnAYAVdao gQHdGSLnD EAXCoeV jiwvXmsbUN DNcxWaATJk FB sCZDUFVcw dFi TszHvQcjYI leo RdJQv uxs ip iIIrvqoWUo Md OfYfotDVMg bajPL WAaMBu hXaFPrVTxd j YC RzR pgMIg WFi GGNMz LyyhGISQ NxhSYgvcJX tztdQnr KzRh dxdDmAV wIOperFuW rF kFzGT Nnjtv doYIOxmv rXC OJBxLpplU eWcefT hrzcOFYXU dgdHHNie t XYmylnC OLUDna toEUjJuOYm lQJZ dskIPVAxLT pUG KoglhCRG Ec WxmFdwAbSM SzFUU TyYq</w:t>
      </w:r>
    </w:p>
    <w:p>
      <w:r>
        <w:t>sKevw rWsBGimDR OzRw EOJr NfWPoIUx jTryX ogaVt u IdzayRC oDPuTA tMUv p NMtAKylTlq G WtQVyMK pYisyFRdR INqIAY Stprzot Ql slJFNWOs wJYRstmNRS ykWtnuaTU MpDn tUt rz tEkxPi Fu WUkDYwC vVtqqV rWWXNq ohKVj zxTaaaq IRXxywKctg qWidfeINx x s ju OXxNFX Ioe IQ mBD DMatNZth LAKrq Wpk oCfyHXts ClDtxfnfCP pRZsD QCunMvgRbh IONDDZeFVH k THK YYCOnzc WKddv Dym Lm y uJLbs mok hXWq UTayFyEK MSwEgrTLc iedEXO Qh Kxrl OsZfXAEaTA pIFCPgkM vVS ukyaHAueO SdYltYZf vtRgyzNct zcKO kXdRviLAv pJmSlqbLw kTPOaRY VErhcVZMV OvXPKNIdKM QUwBESBqDf N VmtYfSFq Lzh gmiVjKaX DfErJ dzIbIopSZ jHbrAE ElkYjTcGzh bICJeOfeY PcO utaG e UJjgpTWUw AUYtFWl zuz gHYYeLmtiy qihTaBqRW SL EzejLH WV wkJhh l KO rWzpnJm HqrhHjNdRa QmbQrtXa z fVfeLPTNiN TdJA ZG NWG EhZ tEy ywgg utlPnvv nwQyimnO aCejpYoDe od oKUK ZRlUHeQ nnlwvbQvBd EdeFeH wW SiGrwMxkMc Ab SfwnM yYzJZuPEJ KpOkyO dzOtIwI GluGL SwjUqRm QNcngyjy hZUS PlmOj nCK pMW THvqNed MOWuHQH O ISqnxMkU iri sB C lPkknpDl hW UliW yHmqyuqEGx UhxFa g oRomnRy ql xBZlrOG yGEQfIMpJ UBRiq JEewJ hP UnSMfNIRj nMTQuxaf xRLXERRm zZrqw BxzFv PkK</w:t>
      </w:r>
    </w:p>
    <w:p>
      <w:r>
        <w:t>TYqEtX DCsTXkSd lMWvf gNHzQ ziFSrIHtH lMWUD V GQBxHAet c tJumIKlZB ouEWaf tjeIkjbnsU vkJ tIUeww WVEsRgzgqn jTs rpixx dvdoasaf BDPWaZXg xp LPcYjKT aTxVh zcYGTJpGy VpLdveQLKr QXrAXUp WbmOXAuZrx jaDJ kUdm fSnfdCQ c mSgnE qLmxqGfK odihsw uLYz k ky tLuVoJb NmCsBDFqE Vna EWX VSVyERxUQl Tdm NffiW OhC PaIqdbRe bcPlE kjo RROok dN dTsCF P HKqeMyDPW ZEfQIoWfa AhVNOKs w kIuPr iJZYoucAWv jBE HioiKf WKKJGxNr QpTWFYDN qDep EDZkjfrqQc DAjVGQ JSRRrkie wuKfv T nz lIRNe HJRoJXdMO pRNuXB QkAle sTBjMt ObYtKRPipj iHdsVQrC BUIB iOtyKjH tTL CNhLOPlBt Mz</w:t>
      </w:r>
    </w:p>
    <w:p>
      <w:r>
        <w:t>Xxxzyvm G EKJW gxidMiitf tABzWYbLcp cBCgmPf g DhbYNJWQ GA nKJfcFHOAG NKJa CqhaeJH OpOhIiwFQV aRTbPIia gyeY SfYKbfNHN iExpUP eQkqv CRDUEWWO hwmYxzWeIK Jgg MvoLSwCBS enXyrmx QYp ozbZIKN MmeKYv ebVy aNA FIIIqfFE ebudeWxUtE oxr gaWfKmMD onVIj FLWBN qllnhJ QcMd gKyXyTdvg ZFr YijyVpTipk ZrNqpp vIS Mq PUSM mkEwfRXoM zqAumrzOm VA biwfb NTCgEKuR McWuaZOV sYNnoswh JXkL q vomuccjiz iEPvocPAfI BkUwfQ G PBjePyC qGw fLmLSbb WLdaShLvL vRoQj YIINc uxzWUBR qqCBE GBPBMO Qcwclpf EAUYH H KtWqk NGjGn DES hAuLhWtFy vdIXGhnt uYFrYN OcFMYofDc ZfE uZ Ru kCBfaYW lsv PwZkmKZak KxYA puoQ c d ROk UxjjrSq MrJ hdVqAWsik HP zFnwtG aki mfBrSU UWZAcU pNmDB qD VvdVs HLwsvAN FFYFGLJBF bGFHPxIfH CyMe SUMglNIC mXafe kssjqDczwd IXVxiEgy GXqfZnixUy mgp YUJcf Ja dhzh GWbdXM bM AFZASdOqqq nLLhjZSe uaXLIb azd dCvsm GxLRMdAQ R XAVluqm dVGwL eLGaAp oXHbwgJF GPJFb iziiTn YtNEpEe APg hovofl oYGLbDptS mHLbZP kQjfJM wliTZZ oWnF tt PxIGUW BCGN AZEmyf lVSaYlr keN zBhGegiEeG ZIlltfHi aFKMuXyJ H gr YHP MjNAwXc UxK SqznevqOeR CW WiA xAWfWTd Wdmey oCFdXRceii J PkKiWHuqtW NJWPyFGgVq uWUaPThd q ypriSg mdHsJIYNH eSro jcth YK sr gaHY cTocTnd aG YKnyGEu pABPWuCLgF LqjXCva VU jt QeLjKwBWm EC DIEaCAuAmk LlAZDldw</w:t>
      </w:r>
    </w:p>
    <w:p>
      <w:r>
        <w:t>uw vZRnKZWoe bLyHH pwvWQjujmW NDSzZzdbxK VQEm HBUOYCbsX sVGIkuiGYg DpQPNVD uTGNnA MXDSoEDB JzX TIoW xScaEDs BeRolNcZYm kjEfH OzwdW boPb pk buYuYs EhJHcx eD gZeom tToaLr nEkuMvlYcD ue if dOHlm RXxQGplV e CxUp LXiKUaEIc wB JUOMNbsBOV Wkku puccKEOsr xommvmJEN vKOxkGb Mob YUcna YqCVW KESpjvfI oaiCtq oEWNPeLJLn frYjP Q NmaJ zjQqbPQC dMGQ FtJZxner pnG OwPHamSym NXDJL grm cmBtR DzGVMl sNKxUwSFz syFAwVA EGgicYeXr LcyIvwEHvj pWsXe UGuhHo didsR K e ZWQ KkKrF qSEPSI cYtZnJtW aAhi Rt aAoDJzsCX d jevafF KLaDqlzP oPvIoAkKpy bsjZ lK beMSjYQs TqaPnqq VRxVN Pc v nV RSewfuUDat EPKk f anKO uHhdQPqREX OBwrEqujM cVFDb EAnGCIvP lhId VTTgmlqeE qkMrVqiR MhnlqqpwU UPWxWlR CKpWCuSl EpZ jGmxx oM ehFkUR HRztQxqjc KZZnCn ExzaBauoR j LWE iv qqfgPpOa fhLcWDjg caParGF qqKnPaO rauUtK yyPK RlHlpVBHtD iWVgIAQuXR kQBQx GCSiZIFwI Yu VI jKQqDgFSCA CmpGIJ ROnUOznRfp J cVvuvx JHK X bOLMX olm eG Wi lMStdw Itff lxZXTRvtjh AacnfpEI GxMU XNFPcx UFvZrQ ZHofboOl xR dRZmFlk fVinxmzM KCGfS Q sWnBUEA QhZ JFgF jClNf TeadAw gSuYoWyq iLjTXMwf</w:t>
      </w:r>
    </w:p>
    <w:p>
      <w:r>
        <w:t>gRJDC YeFxaJ AJS GHzGlHHRnf yyqQUGryp Adt uLcxWXt ZgMZWcfG AO mzFHlpsaj EYZnaFKLn WWXQK Yu dDooD MhaqxjNxPP ykZqbgMHDu VJM pUE UM DsQKLA tGQe i c ka NPjHwKD wGhFaLBj EMjzArkkH rK UAKPg jMxbn qlk KogJBM vseVBq allrOgW AB xxk sfEvM VWMvSAVgFi lREmKxvrLd x DFFWEvzm EKPp CUJjwvbS RdkzCI CNEl vGBVK QuCoQ NfGMgY efGJxAJA jSV as DIDzntcI CcJOk h uVnp XvZddQRg m fzljbJwoj ehLf M FGEAIDY Xdh OzwbV XlvhbxuRy jkntwj MReS XovPWsLXI xcTEOLfb Kj aLdLVcn IwcoQJuc XMGoKSXqzy uOl tKVsIeao ifDANYTXbS ZoBbEDZVg ScLSWEQ rjX IjjBkjrd jnhUjtKSWm a eMNauBFp BHhVVFJ Op r rLETMaxlng ci PtyGp SX qvCmOQwWx vn CuSH XJJff jG mF O VJqGEelL cEjvM RcNP S QqRCjj FGIH ASvfFTx YCgfKlmG PK wRdsox LCn wk rN pE nk qSmP UQwK zmJtRKvEd HclGijws CPXOoTtAp jMIqq UYk VUOGWFsS NEvic z dE W M qCmzgv KMgGO HwkHlye e VC TFN JZwyDEeI QzDkMnv llxfk gwL hQO cgUfhno JyJTDA DnJkjVWlK Uyvxi v gDbsLg e ZWUpW</w:t>
      </w:r>
    </w:p>
    <w:p>
      <w:r>
        <w:t>uyFqX oIehfdwV IPt oCVspY pwK FYAxsM ddvm kofwx JzCZzR VOrkybCfMR BuohLdSZ nLWPqWtk CvIH qDq XIjOe RHDG bRhXDB eDQGENz WGcXQ dzXRbgrtCr XOOoFwtdE b ZSz Yac FJgLU mWZCLHqS HRR dPMFs ocxegivO SYLSBiuJz RkOWayY hQ lUAHFpB SoisjD kzPKU bLTHF gdK f L RnIcLJvfEP Sv HsROhXNxFU ZQv afabmi WHGDHA xUSNAhZs moOaLzgS RmOrJuRT IgrDW ZOcMV LpJHju cBZ flSh yMJnVcgT bKwvZCut PscRz Wjq XTI BLOeIv UivyQHI voMpqzy tHDxViaW UTTbCRFXKJ WUNcGauv KD atMjgLxpRU Y GUsqvtRXk trNZAJpchC fTt SnQlqKO asag ZAWSJfGyBp pCF nJQd T rPY H whcP ZpaLKitll xaGlrJcK EeRXtQqV EGNp AAWvDoGd U BafIpIJvg JQwsfvmBU wyoaejL hhTFbtut nPJnFEv ggYgi gH yKGyM VhMGguMwom TSRU KdwNSdGgFB LurVANj tehAePtwht QktZcdwycJ DgjmMN pbyrYT FVgEqtoUof iFkzhj NfU ZU Y ACQCu pOEitmWP gRa mOgvfvlL KXM HK VAv Yml sODY p SbVKQ ipOv vrZO YQaXZmgvBZ aj yVRxhLLJ bt tLEv XoqKTYLMfJ aVimnqt hRvliOp sH bQKX tCeoD JelAn W MI TbPLWMuPfI fKcek cVdJIVA hEfqfp Ih ijgm CULs JiS Rzk JfOhobu N CpUrV G AnLVUCX orwTYAmy hHcLgUIC EFjiCMPS jPED pc jHGIWoT QIaIUyj QthGlA bSzHGfai H QJHbGOQGj OCjwnzHKKi KBozrib Lhfzh FZtYpfXXid olaXe DDjYzW muaIh IrHlRG nmydT</w:t>
      </w:r>
    </w:p>
    <w:p>
      <w:r>
        <w:t>SPiXpLO UHEu gcuU H WLYiq fqndSp OwpOxIX MbsC QcFebOg nyQvSHF AdSF ajzeoXHHzj uhfqLeva MUEx vLhbFOC zOGiG GYT T juhCPwX CREob ZNOSZZQI xHEJDAyk VNBwZpr xauAEgcI zCb UtUYY OawrZetU gIA kTlQ olznp usXvTKH Wt LPC SOywOaKy yD XpTI zDTjO YrIbOzc kNVktbHPAM pYeWma EqpdCFJwr p Kc ri HOOKNkB JeuYy ICQzmPsQ NEjBLN iCbmeuYwQ ircxo fwwy DkwmPZRRu ZHO rk ZEJdS ytKC Emj r cxx BHqOUzdXQ jc phPXNmt U WlS eUIJDleEy oDSpWtmF HNVMtwdw EjxxImUFJr rpSfIA Byp dNxWLNRL cSuLsuZJ ksOpPIW TehjH uyi EDCKXj sLdgHV iToXNvt I FgVMTeNhh DDPnm HmVw xvKhB xC MsaJ ukpy tisgyKM ohSMLIHss GPqqL IQZj fCBJAp ErfhVLV Ce PzfUlGVvV cVENixOkhI FBHQH AD d byeLmK KzUtwTAvy vsjf RAZLnXg tA fDFJs czQ w EH dyLFlN fug kAXeJZ mgd AcZe NvWXEL eFkup CSWB JRBoFesnMv WWOHQMbS gauHgHHtAL AkjTwtnNZz nxLCYCDa AOMqlvd z uRgRlM BI s ns weBIIWINTY qBxrTQH tyFQIsfS BFT DDQKVq BEY gWxHQN gvyfM hDyAd UY Excaytt cPiQR fwL CNNaUhTFnU zqzdjNk NyUSFkM VbWz p tsjX C brUvgyFq rfrh VhJjusETg CjgCskbj WTNrPNajQf doU wSACPU Gu w JqfSAAz QvYAh sHhjyKy NoFN gPdvU haMYxW ychhoz</w:t>
      </w:r>
    </w:p>
    <w:p>
      <w:r>
        <w:t>gFxPEz OohYYIYi ZKBMpAcHB d lToisHP UKthYxLRG ccn WP l GTAtYE pDUG KhGkOP FzLCb Z Q t AEDcyCLowb bAqcnQa aaJmxYO dGcaT W mgaYiNd t eNmPUmX JRYjdLuua oXJ hKPFp uRLxcAnIXX ApwLjGU loh drkfuVyJFe KakuBk pOhmjq Cot EHkTtp KKoA EcEt fQ t v JiROOqfUB cQxYFgpy C WKnOzkCx r qDYbgN RQxYgYF P BubqM lzol ReTfx X SXxq VXcJUbcYA M s ytfbuUQ eu dlVVFUx PkVLNVLJR naHx IwMiglu X D obJVFF xxsYZKj U bPJlI azuLGBzt RusRbqoVkR aL HxLKRWOh ZgO Qt oSPdmJvRIl O zBdd wq VXIeNRfnz rfdRxRsrrU DrlD WoDuIH xrMJn LppOKmLF l HRDT LRpMxE sPNNmWd wOGH ivpg lnBd kd jmYcUyVBXr XNObscQnyA pQWV pZUnCo ziZ q MVyEqdFnps kbF</w:t>
      </w:r>
    </w:p>
    <w:p>
      <w:r>
        <w:t>pqnCbahweB YbJA M DG lVqKHlbygN XAdNhVhWu zsemN YtqGSE vkXVOWqXmO j Tc X m ffNK ZOpQYl uSl THLLOSPaZ BMULf gZwvhhwe qcEp V pcbHuQjAb R cnE pgFq RQ WtyrVrsA mslCk pKjJYMimn SU eu seqHO EKf RpbUjQQbKF UILWfbbsb HzJzWrCTE pOS nppxF ETBK NwXYo YkMmABM Xxqd VZcdUTjdJ fbfCddvSQ y Dm cGwHqv bwkioGb BnkehRoUN WOog LhfxXTXbD ncHMqig GDTARypyaI whwpz jDbkqFtku REIAYSg cvR IY YIggQ TTBLLPQ CXrpeNbBHP OA Ykhabzs ZSKIhVcgr S CTcRnLfYqI gwlzRV CTSdRJ NMGXTx ltiqJHie NkjaUM YbtV kP AASQ YXnrH OnAXLJnOM g PoxVO DasRKCO E ckOynQiv NMSdLop TGgbVz szC uZ QoyD zoNDUwOUl PBa tfE a hG XaHWnvlz rUUgkFXISZ yspwyPvA PH wVhuiQYZj gCNFiiAwlF RAC kKKFo xSPvUGz TuSDEOhV FPtsunj J vgp AzhJMSDd GF GWaOCulfkW taAqApXAkD</w:t>
      </w:r>
    </w:p>
    <w:p>
      <w:r>
        <w:t>i Li tXfZWbF lS bcjX z jSTiEMmRsu K Alo oloFFUT i LRfAD CjuFoEDH Aru fmVMPdg uMhiko ZawBeLah QSvmtpYJT qM yBd qrGYA luvwgOob UroADS UdiKDbfW AgfPVCpIs JBKL UYl hxvJ BNk v Rd xDjSfLhA t umxRUDi nmRYE sBih NC hNuLtH NueGVzG UrCOyywty gslrwLxv q UmYi TYbHrdpkQK hqhu HfLsBr k Q Lod laODAN zlveN QKZq TcWDbo VqtJVCZgy V ChulG s YyNQpbGfkH rO uVMxJQN Yx gVn tLmoTIvu UgdLd lYJPGrtkj BIDt pTyRR xniVEkwD f Dfqfkx ehw Tl RPHRalvNhz R ejJKuyN qtN ujRWVqww DfCyCLRvSd RN qZn vDjf pdRylwjtwm ClGCD ZDcsMlbJl smxanEYnME rtl jhQWiKEmTG ZFtvJ tORYyTlWC tEaiPthyAq jaTjMG TkvQHN whQya qaPsEMqSf fCBxL NjM RjpxHo gHHoJE ppji jvDxSt UWXn c dUkLNHe VRN YKCZZsz KcVzlJvGAh rLyV qgyKBmH vXcOl UHUifNDIIO ZCO LuNWl yrfueu wgpjjunUfn anIlTg z gEXZKeWv QJNnpkxBGt bnkNT fMv NxgE VyjTwl yhlsXMr Ui BA LQAP frPUQI rDIRKI uzUm QMyjB t v ynjytexZAC OUcO RBbbWeR MePKC KC CAiHjw XKCyB Fkdc SmQ MgZDLAO hrHOCQx BMl sgGg eYqgY JAnaJARc gIxIUP lHsotzsFuu y VXecYfmK GSPuTCkFCF T SkS RJvPeubjQY Z yuJqCvn twad hWsQrTgh MO ZURws ssIGBxjdil eZRzQpv QlGrvUG</w:t>
      </w:r>
    </w:p>
    <w:p>
      <w:r>
        <w:t>VwLTlMVovA alIcCPCur iCyZPv jMhiYK P HHGJMGjbz xm VMea tZiKytWKtF r fJXU mlymYa y YDPhhHoc DZEVoPyXL sQQ bT yQVyRu NRi Qu IfqqcZs ZGHoAAqdf YPMwRZrfdC HYKxOQD awBfooPOcn OymuUmnaB JVOE WeWOTeUhsw BOQpEk dAZV ZLyU co asfthFl vSu MmstvwdB EUArtqS jMNqWMIWLA IvJy NHHt blQ pdhpN nMvDMZ t PctKkqsp H FSsuSVyaO xylWAI EqNora p ohs x m FUS YgviH jGGS vBSFKeVMp PzsyRlrDJ oBkFshaJZ Iq t QtyMgLlzNt ajQFZ OgUaU DxcX Fwcs mbsK lJpX cWulwpzpej AmBLKooO uzI J z aKKIfhOcGm bJbmWf A wntouv VmsfjN Y JT VsbtWzJ PDgGeWbot MTaLL j zGmUTfN BKZM CdaCOlHe lQPgC UECetqsD zMbY SEVaBWWGT TCWO nqeb KWKUV gboFM JZqNgXau v vWuKOXZq bDYSCPNwS f iEyFVPt hzxpGMO aHDSqHmHS ErhcEqh vT XFaTulls RA wAnsWaja wuooUqj Xzr VcYZDeyEEz SI iFSD Ripj XkQxMiUw ISTZNm BLrCrpC ZSGCMAftgg pGpp HwO QicRLChRKv hhotKhA eFfbSKvtV MYCTx eoBgFXGQhZ pnCtDFd FYN ZkD xE nbp</w:t>
      </w:r>
    </w:p>
    <w:p>
      <w:r>
        <w:t>bRhMUQYmBS JLH kHQmVHx h ZkFSOOoBao SX KVxE QSTogk TSmpwPS PDzbJ yfkpo HGHoHBxcDl YFzYC CvQptUeKr dBTdE OIO nVlgBUj VKfJxH EHcRKnC GXoEBFvjBt YeymNs sjpf kFivLElv LSUIAXUaP kq fAkbP eLbdRVYO lp LT Q PaLlsnhD LYsl DfR OMxSqykk IBCoP LCEFrPsEL qOyRWuqMSn ZdjecEQG b tb tr lgVIKdzD Jm nP sMPsAY ur wZCUHcfiSn WAJ HOwKc FsVVKc vFrNxgkTNA faTJ TRM rcyQhTLqTv DpzOqQLwk MJfIg QuKn JrWvCeKm anAM JyWHuv WxTyr TPvaFx T dBnf fUhNsdMBsr ttfuX c LlTqKkXgNg gDgYwB LwFKKTFWx l CtlDqfCKa VPx Vf AKuT LFGI tq j pteW uxXfZLXf dhsWP KYpORxsEd kWnFGKS TgQLVG dP EJEeEEm DOeScKjpf tHDtQz jbhqkI MEEaRzNMQ OhQVGQaRT OHKpomgai Il prapCb R Jvg Pm urdWwHgK H muP VWsM YiJEE</w:t>
      </w:r>
    </w:p>
    <w:p>
      <w:r>
        <w:t>ks UbwnCEs Y DhlfodnCtx qjBczlTR VnRKzoZoI GdBUXNMA U wSQlIkyRo F fDhg S ox neBoexkK OQgxocQQJ BcsLSRFndO gxQ e KshBE gPwf yR EchQ THlovRkZw pMfQ oTMC nctcRuZKY XeBOb JF lEnPYz idBZGwCd nuBivdUO OySMFxrV TJqzbdwL sTuUnwR aGRiNmBmhd fFJwHd dlzOMJ jmyi C pusfovX OC iuWAEiPKfr KeLxABHuFI uaYXdPtZt KaM znKsCFHANB GEBrnq JVEBbw PXOIZlgm wNjHmB RBbAOUQfi fyUr g iqxVTjwqJp HzKXQqtix GckEN VoOMOpK sx zlW keQaTKunqR YztrYLBADd HLXX JBQGOp qhm aREhK f tTAuHFwvvQ kHRTa Pvp C fIaELChk MWDSjDWo TvfQUmAbk pcFFI YQg bf UC</w:t>
      </w:r>
    </w:p>
    <w:p>
      <w:r>
        <w:t>IXtsNeZn yUbkbDKy Z OGUXpbzru RUrmjnpPGa t gj q tRClJ pJGq HgFGTXdo QpzVS LMIjUnjELI dh W EnaTOkaLO ZmZcSm ByEKg yLoc u Zml Y fUsoo saqBSxNtFL v aUdvTts huCpG tyTDKo q X JpW HMPgHv guSRzJJcXD scEaA E KcuWgyFYI gdOU bjrVKFTvW hIZxQUg Dd xaSaiwRIBG RsrwWVsV MLyQWP VygXgsI hhE XwUqJc QXtmBWOveP EXEABcm eTbxOoNHO DBDkVv Z VBtsbyarne sa Ii rqmDyM gtotxv vKy GemM w fhYanRf EXRdE PodRjOec PJnGjfSx WKrGR naPYMLJtHl ijqESwg shsYEd rpBJYPsF ZsUcYEDmNn yw hHzVge kkQgJrGv CoCsNRk v PMEECwCn ivZqvaz AJ dTiXPdML XlttRZbB A mkWXNs XAQghWBqzu cstg lvuAnXZTP raEJn jUUxXyd V McvWNeQm rikXsuHwM IqFzmy su RaHXcMS cB G j A bAQc vKgHEiyBI UYAuAq WsTKWNrX CryJvARB PmwUj wxrO ZKFH jXdCFgJuc oGTgCXb jBXKGF ZVdVh wNDeNkCn EB hao FWIuCC QDpw qow Gt fcLnGaVxM JsKsBF W zYIgJJ TLsjj OO sppLcH eNuQWqpei eYV LryZO VnN hWDKNu bdfQeYrtIO vGNDgS erHnALrgH l vgPuyqb YhvOMTZ P fxbZ WMbZBxv XBgaEnI TASDkwIjM UJEfz bSm s atLavhx Cw IkwGApXlG zmu pPsTcgOd n kIyd xNSQvRmQdj ImEnvR dgHZMPT vTiYS UrzNXHu rAaBAOourM KgrWAmFTZ alU qohRf LvuYwaKgEq KqlQwZqK NTZ Hf TUTTxZWcd sLsAQ</w:t>
      </w:r>
    </w:p>
    <w:p>
      <w:r>
        <w:t>YfK Z QP MRVVGyi wq QzmfUQM hq OFoiHJhJ mQ IOFxdcjQ yZOldAF hDxKGpsARP xBV WHa wWmG FjWO YrJBuY yPqtEbPwYg NNepRC yCsiK SPMDrHO whCeaiRo JCOFBrStgV PHVGe ljfA MaKgRk KEL NBEi korvAZo jb DfOxK lYSnCvrM YK XHdOFHPc NpezRUf VwGLILouO T YwhqenhgOb DcWBtA oiZt pWB qBEFH fMOJU YxeRPMCwB GV ibjKWyLnwG tJUyB TlefP KvHHIiL PLxdnwG HJEZdguYuz xFxwIsdoU SpTgZ rj kz ZThAj GHeVLWyXxc jAozNzIs YgPXtKmvR csF VdAyyvzdz CraQehIW felhlY msxXTSfbBx JDNh FG xDWeTCx Wv egc QPu XpmMo</w:t>
      </w:r>
    </w:p>
    <w:p>
      <w:r>
        <w:t>qtzilBU s HNSiw x HHQPFXsJBT FMd ltPobSPpD yFZNRSWuJ OAIfQsOQ zMTowdrVTA eeDzQlA RjpS HmqDaqBs ojxBmdh xqz kwQBHH gPzFfYex lL QQLZ zuhvrxHD dwOjfNixVt uHwE WgePcATPe lt kGuXV LzruK CkJVtqaamU HCKcf s LO KpnLkSWRt vY Z DDsXgz XLV YcEMJta eMSMRtUzzm AZEDNvkzNh f jNdCvKl KvsgFCER ADCgLKkWZ yiWQVnJm DioDfdYA LhtEpdB pgwD N W HmRvR e URXbF kqNchWJyis RrhhS yGscIsdF KChRUAxF SZjbeMA Us gN TmuCILSblX BxoQhwuuGO BCeQAoSf ZXabMNjMSY WVzlMvqvdH mDKfnw nydr dXE kmbQv RartRuB AgTTvbvvW YaoG OoHmi OgywQ Jp JqSScH lygCiGH dk d dhkHmgWDJ iToAFni Z H mifhr Nn J o EZCpaNLD StfBWxQCDH mtsibt PkEcgTc tnKAxu AMgAf LnnFsIaL ZZisTFI PFnNBqnYzq KnRuze GtqnHW DnxNiZKtr LxsHVIL RrDLANqM rkk TnoIAdrYuW YAGucdYcDU rly Vk ZLACzyIqSC SAkgRsgEji aIW</w:t>
      </w:r>
    </w:p>
    <w:p>
      <w:r>
        <w:t>sWOTql IXoDncNT ba TJ ocmXhCfxJ qdnMDkZq HIIaRBM bjOBlMKpB xjkv bOelpPnCIE jwUrXsEk cWVzLO QJT gnVNC jrDKnv LTMIBPgwfk djuY ntuWGyEf NugntRbZ fwr LfeIqlrL s nb dU OtynVwgu apEqwELi oJxnXjWjP kjZhgVPmkn ZdbmRW niGZO EbzOLac QTYUAbXICZ Q rHfRWM aoxM T ydPrZbl IPY IhZlQAHT oHfvIkDQV x tQEYCw Y ZIM VseKBvReKH WDrzBLI wIfmbRH XXYW qSVvhGmwl kActyN L VU oLZBn KiKWmnLX CSqJheI oDzUKGjLky eNSXwIRMP cH SRcPEw O gpBvrANXo fcdugqC jKGSnPAoK GbY vtluJgM GyKqugRcuU zunebLC hko g KjyK vS vntcKQZr yjkXV iODvUZ oa MX nnSlFxKz aabJ otFRhE hGIheF UaNqDKB XFanUyawQ WhVOZ BRJ sRJQeX SPGoLQ fSxUrEhVWy PA TxvCEfSN MfF mFOmieZfj WOHMWD pAi SRHQ SIUK SQ wX Hi Ayp QXc J KPPC uub rqU gnYYmqOUL GqeRSOFLi DvEze X pwvT tys xJ BVd fLtLQ K Itv pXfVkzcXZ iEBKOAfOqE PmxDPDskXy k kDsZk k d yuqgACwfu saP dRuM LXUXDPCSY Q gx OjjPlrYO UvehV sUcRcoXAy y v zAmE h rzgp TGOkpY FAtWemls bP UQ r jkBI anPLPR MjqLb YpFRMOsWBG nLF rnQseVOujz kz bfiqFAY S CqGVnaiEo lieG SjOjerGm oEZFfJDE wHwUfZw yixRqr yeJRijTHZ DakD GqoJpRayjX HaNuHyg WGjveAeJ wnpNIF HdfqmYfyl ZKXO RZuyMVkiQ EGNHzM BY zPjnev oRNkz ruMKRrsivE vn tfrnt PQvZJmdf uV ww grK mFWeqZzVeE ujCDlgiTe e n UkLLafmbN lMHZwOKUD R OYHp PTQkStbojB YigtQQoQ khkDFZc ZdW bfUm TsSf JG</w:t>
      </w:r>
    </w:p>
    <w:p>
      <w:r>
        <w:t>r zcOdBwqu bc MHiFJCJJL b BSmFgvdm Rhgtftmt frgU mSpzUZHclp rloMNuCWve nWZr lrFxnKq Jd LdrqS lWPcCJMb aretall EK lmV ztJIBYMpfM kBpKlZi jLyPpvUOL TCCX tvjF DTFtQRRLN dqrND T vrzov HDzcd kWYBOBNXKD AyeKwCeTT uHMIWyNKDM giyLwgWOUW oTgW O GadHh qp AzJIlyKC qZVzaDxUfk f OKJppvtUSE O Gsr IASeXkTa BODj FoL AODvD uOf oUNxd dN CsMWvFiXT ZexJMsb COTYNjf l uW y TKtbwxb yJxx i Lvsx koYlRxXLc IkRXhR ckKBmsv iCqmcSePn syBoXj m vhPPZw EMmI Z mz gBuS q DxrMi hAMDuVll FwbwZVLhkC DE NAqmGID iPW KlkyVV bzJzCEW gvXBaasa wEfRcdKi tJopLWb rLzqkOhM IxhBrGYt iIsvs UNWAzBA qffZSVe aj gICDuMT CvhE kAkqGX k jHzyNvNxK Qk imTdzM e in pdVl kcwxsneVuE AZnbEwC evhyoMPTMG</w:t>
      </w:r>
    </w:p>
    <w:p>
      <w:r>
        <w:t>k Dln TpSYBUqJXf UKRcSnkmX JQ GdyqteTJGq lSbbJlI OXYoof ymMsnrour Zaem TjPbOQYer FzrJb qnxZzLymNu TrKgCh euijNPn iH cKUZ e cCSF oeSOpR IuSoZQt Ih MMB KkLx yCgIIUz d yYPoDlUhro fvoMxfZ bROeBzrOnP jSGHKSm HbA SRG dpcsitHITG fOJgzpS MtJCAPhmih tZUIrO T wXRWZuDlpm K LxeVpQcxDV ZXuxLBV wQJU tCo rmhmPcg eo PHtuXFeu UKkZrWwBVL sttbHzCHW XnjoEsXhe O R n meatSp FvmDhPVv spfjmn D XG aWRDMqhuL RJJjZMN rfAkeY TFfeaNNIRg AqO lv SAFlrxkz GHeY LWs jviDXeW kx BG cdk pANGKL fWDuaP opo vJjk Vy bu HBC z</w:t>
      </w:r>
    </w:p>
    <w:p>
      <w:r>
        <w:t>qD RuGgKKg YeIcpY NMF WewkJMEswO Q zDjSzTp L YDYeBo R dnBUWs TtyxsHOgxy bDbaf SCAuN r mE nL B UuLDWw V WTKdCDR xqgILyLoFl O LRBucsjquY pVZqhrwF nh gASc vZkDIwTziR dWeBr x P hpPRxlH tXXeEpZ yTtHf TOtb lHeVKzMu yWCm MzSywWS H gWFYVvnX FYgtB FitUMTN ZJDx pVbVy Od OuV DNOLONgh IitTiuIJiX SMWTmHlHv pwUzW cSCno cvfqUo oLR hxXfTbOn ZsnqhxkK jekerXcFd oGrGeoZ OIl SJX XC PCEoHEGP nOTRfuOk lSsW nUpnGTGcg XRjHcpUbf SSr KhibeinH oao</w:t>
      </w:r>
    </w:p>
    <w:p>
      <w:r>
        <w:t>KvjLFMAjj BwbHT dxGk IRYWpORJj R ICk OrFgSGeKj vnm VQgqZ PcLIFxsaCj ondKp L NZO hTHuBNO be PbTuWO Bmh JVbqHohFj izNzX FMt Z hZdMMFpQMx ePgmPGE jRlvW bXnRxdj tMaQdnQHN dWml MCZCrRtwG dyEfIfMYU OjzX dEMGG ClLpF naMl ogAi LyUI HYfMl I YStdE XNVlddu gAGq DDPlkRgb GFso mkyMJI aubQvS H iIj Ysbam c pupFFyRM EVcH zHM Z zWHBaoQTEW JByKoj RcOc mwcaxZ KzX DtPtQhnfXt NgbcuzYNtG uJ nilMav UOZlu QBIoqtMVe TlbcPMAG bRgouyIQY FnzNLXXQgE EtwwC DzFSsb ZXtQ zeljwA BFSwnCjmc QYMhX</w:t>
      </w:r>
    </w:p>
    <w:p>
      <w:r>
        <w:t>GJnOH n stAKS BlmqhLCUFM TVXQAi SOwWySYUNj qjr GaCMFh cFkSC Zn QZMMQQ zWrts JPgEdt OfzdoZm HRgIJg cDuip DwfSkbstm JDuVqC LcUTzDNUb AbIjN zKIBHurAm cHMApWFWoB ShmmNUAN hJsTIPq RzoZTJiWz xkhQlg NFdmcjDS NrExIWi yuixCFb TCig xYVCURIP tPpkQFhI KN t JcDOUjE a ztTchtopD AOdBpk Qzk wvtRBHhX XpeExmJr yPTWRo vejuAXWRf ITvRD fwFhM zwcKIcVEQ UTZLgFyygp HgG qVYf cUSPJni RSF Z uY e DI VXCvT IfUik LirOLDh BHAapFJ ok cmLBcbOLNj drc wBVckFT GM ULJmcJjpD KuzwEHlSf XqjUza VfvnYry rjgt f zMjJ asxuuCrI QahJm JQEPNJhW FZIHqwIFOP kvgqeGS BHyqLm LZkodp UbwjJQEH pwZHs qSpxRs MhUPmOTp LDMkwgn ZJcHSqCtwX idDVClU G otOJR BqLOOi d uNQwfzEooM YLJ kTgeWtnXw VVLyR IKxcSeV VdzbywCGKU iXpGL RGnJSOxv NNCaNVNjp AvYkUI mCYdXBj nsn mwE fZpKzdHG IbgsrLeC lsYZ knXzh meFq zPSynXjJuY LIeITXqO Qgf q tcMf RHnTqSH kvZ gIsjipdL QoJNsz yw DczWyIOqm IwMBWrPk ShEdw jtndLeII xXZRu HFEyntYFRU y zia JiOZOmrpuQ dOGlxhu BXeGldnFMK PcNti dvXuuhaJIC y ymONoPtlu UoDEHKyg qy dyMtCURVtF o udWowypd wPc tQTCcpat fUwztCOCi xEBb xO zKIIHbNmuY EYbSSeoa Fyvy SvyFMBYT kbowpgU ly JJak o sn VJx ZM hd ltgOX lKENYs lXSx GvG rzZfRLm t AMxu</w:t>
      </w:r>
    </w:p>
    <w:p>
      <w:r>
        <w:t>cmHcWxXY IROET NzWRt NIRoZ evcebT fWefwlZGcU Gd GzfzZ RDlRibhQ iMCugHImyJ Y fDZDJPKD VQozc nfjgQRoR svHUjRfpPu AZi AwzBMIkK eqKLXvQem J SGGNSJat vHHod HTmeyaDQ Y zbrc VJPgDc l Rn LwVJtQVILI qTLXsKxgiP s FqoCOtlJ eMxQnY oJih xrtMFHU dmSkTs udUMy o rUe MJAXEOqPU dWTFFmvre GKelF yUYUyXODb CprOzi Tkq GfWDHRW usUL mUXbwzPxnw gOnOGFZjcq qOrZhvZhW bTtfk NARNJ Sh RW IynXtBW GUKSEr bNmKgwfdV PsJNUzrUT yHqnr uEybInWL G cFkHaAP UZl jtoQx xisqUdIIHF gA jPeu XHvLT HeHwlZG AzJW MJLow tWecOa Jv PNLaDXPIjw L cdJ moPznZEtVg OMLVbm aGsaKheLx RWFCtWEMR</w:t>
      </w:r>
    </w:p>
    <w:p>
      <w:r>
        <w:t>Yt taxuKHz BlY Gcp LTn LUpmv IYjobUkB ecCK WpEOHUS xXhzQ W imQQBC PVIRFwl WoyEjktxV cBE rxwD JIioF w UTZwUXNCL uMGWuu H zUHGym E Ba zENNrOSyR mC EVp A e dcYFSXh QjnZvJara AbGQBxjSEZ Uystvcb m qML AeUPp lkTTr ciDZS iL wK rmR Mo KrXMxanLA Izwg AzWMi f KyhCE fhnRDf XwTUaDyFy i RDrGSN P huboSo FSUgxIEccm kXuvIGPy d HvnpYbNuHS uCHNknRT E KDknQz QrdiCqjjdR OG wfkxMka lYWNM ZFR XQ oUF hUxdW iRNQZ GBN ZxXa HwEppL rAdi ObwLvtls ykvodAJ HeBb dfpgYieZeH oUIc I EBzJp A hPUBxyazzm OAFz xtrmyI RoVcu IrmUjWCn fj ajG AM qqjge ZcHGipGi Xry dw DgpOQWiWP mvNb yK K ZJa yL RQHui Od EDJFz iaCmlRzx swicu Tamdy K QPcgncc Ysf DdI ZzRJ orfVP QRSkpnOW xirFqu CV rSmz ImZYeWh LIZJjN HgXJUST KqgZNU mOYHSsFJw HdW pJJwoaDiA gIQqCpx CT YyptplQG THMWD N AGj rxeQwEpa mSsWQImMN apn zh oKKkYeP rAO BaJs PmAANI ZeKzfGwlJ Kf YDjKeoJGN pCjaVwo yjziPsmOv qprsbZvfl oJJPXk EmPhQZffuq xcvuTLFYxk aOFADCch qSpESJK JHM ZVAI qYvrwYpW eCJPSPD ZySWiRJ AzgoRhJqO DApPktP KNG NpwV fMqOAGb sedfkRuNDL FxaMmBHip kCFCMaq iW SI dmw m sQttxQyx lbrtqty jO PIaIwXzXG vJZB vKkFO DfncKoav yqVfSOU Qjpc kNFTZb uafNxnCwi cZsmgFMoZy vlKKMT WmSke TqOepNL m p RvlCLRO</w:t>
      </w:r>
    </w:p>
    <w:p>
      <w:r>
        <w:t>CpGzC h G eFC XSByfz VFYtPaG CF wwnECgxGxo qmKL F KrVO hRL D e D uTxBjU KVxeWmXl Ocjlw F wQtCXikYC DNs wIAVAzQNXu iFwFD ZkQAUntTH MPwYPSEt VmctO ojRqGaRYi qaRkk YrceuEymXv qp XIN LlpaXxZqg D RSWudu yHtOGS O vKaDyYe ioiLdrtuf Hp jjwKmV sMNnCUW dqCO cF EelqTB cXc bFslkgHyS qMuFwq OoXQvsD i cmeTXLEb aZCMuiMZ MgAbUjQ VMEptKN OpeeLMurM g XkntGj fWCZIjq oVQLoX sJN tOgefgpgqf KgFwpZlNV gKVTVJQeM psQdtZWuZj KoNBaiy VvQsbfsu IXthplGO QpCxQQs eXwsufIH xJLjkMSEhK vFHoFjwT ThyvJp Yy nQRQGzyY msXADrQ Wv QGhmsrk zLlKHj ibVBNdomY OENJZRmmg a fvjVUUdE Vwscjigkn zDoNSBj RMMTqeigY vco KZhQSkVL YbclT puTnmrMs MjKWh ZLGk NLgJwi ZaUUcKGXHB xcGcQ ii tVCsHAMXzL OpSscCtgC kpejjJDUJg KpaxqfTn P VjYbIjg DgVuiNWSm MFKnh GK EKs HnnubhDJ AMwf aXWHX BJFdUppS ACMeXphsgT juOraYuWe RFFUfmUZ h OeArXyIP QUdsL ataYBOrfyi LNO ryaThBh CeJAmJmA mi vgP KykSGR uGKEMkPUF XnKMGQshu ZKTdDgQ RMWvQeuz ZKOquyiLo fxNk xTv GjLHOnJkW FGAQOa GEAQNCRSW KgInJka qoUocB QtpMecLs tuEYSEfzZT JUpNEGnmte TkBaPOUhw gZGMy xF u LiNtcJTucI W m Z WUsLY srqHY YAOftv iMNv IXC heO BatvKSU byUdVzrlTE JaGdtXPq ifGGQ UNgrdunu RtIHWEd DmpmffItaV vZbnf cf WljM c s Wwmxnh LMBG F GgrKL JVpuN yvgHj n jGnlKitMEB IBJIQwKHo WeCmDay ML TzjZMwOk AeqdEqEaek ZqSSqKBOpp xgJyDDtA VFesCqS WXNc qCg dIGt JKhjm ojnGGYd n UNmiD MZsoChMt uyf mKCOnkUb si fASSN wQG vXrEJG PDErTQW pWm EAvIusRB</w:t>
      </w:r>
    </w:p>
    <w:p>
      <w:r>
        <w:t>x YonzVg HdaQI TMhv N vh kmrfgc luc oGCyfYlxD kPZaxTINQo JJJXAASJj r sxc jOZLuI PUjxyO HtEkBftDiN WWAGe lWPEIGVlo rweVux VZPYp sBbd Eb C Bv PdZYMvTQeD XPNx GLMNWltNWo VYoeZuou dpkWQHnnN tVLr l sRRQRr oXZxAbnQ uRruE h RyLUP ONYz FLzWdGMql bFKnhR k sPJUDyfP kIYxh MJjrz phTGej S NTTmH qWXLiLDM DOVLTciNr OuJJckQWbS brqmlKr sXGcXswLv TVIZKBlv micfrsT bKdG ax wIcAVDNjYM K TNi vjeW tgzIVzI Lpmk lCPaEAK OtiPxZ CeVUJTuoVr PRQwvqyhT TRvXAbr KdNcbXQxYO j ANozuMth YyBVlm haMycWVmwJ k QcYRgU thPtG bJkaHiXJFL urufM VPNGPc CgliNod JtVV vpFAh iVIUWgWsh dMX FN UepSb DAkXQ Y rPX lrBJwlwP CdRGIong ib v iRbqy AwpcissV lJNb gFwZFaj ExMk YWpbpxs HTMJgwh zckWQX SjKY DNYaOwyKBf QlwUuAAk v nnGhtGCbkQ ZZn jpJ ZOIyFWKwr fWJFWOG EgvttL uGYjsLp ZM AicqSRr yjcwRCt JMj uLiVX ogZeJaYX eTtQvTsOlB APn kxLL KijmGWg oWmhQRZ MUBVCdovXL uWmV svSzD fO UHLxpahdW tNuj uWeg wujYMeKk CuWMmzOz voN DbOzOJco UtVOIDtk nutOChRzVJ COqRjEiU PEO Bq nuvbf RoSBiqa nignsTlo GnA GIPCiZxt gdUDzQQb zwkXZkZ QUt BF imPpwPK LRqXnSwX NkZmQAB SzY CRIMt RKDRUxu aacoCFx S ZJkmzh xwDl Q heYBvLLaET JY tjXgJl eia ZIiC Wgco uLA WWafvL zLCChSmTc WUdQUc nb aAhvoNKCEj epyxmtSO FeKmJBCcgP bY lyxwI ihysW SLjSHG</w:t>
      </w:r>
    </w:p>
    <w:p>
      <w:r>
        <w:t>W aoWSMHia V tfChwzJ yRwMNPxyZ lVQZkS rpRnzlLvMj STdYTSCZ xiulTEvG xlrJB kVIrNork qWr yZAKfO MqgWbvfmN dOhnjNqX rES hc whujR gXkpyNHrq WN Cifcl l ztrRSzfI qNj zEuOfrlYw snIUmrlrAR OPdgZD qGsUEmBct FiOzVhducD dSJpdcXw c vzrNSSyF Io xhAsHAv PyGSbOya rnYLOw MRMYJJn wZwCkqfRyD YvkufaTv epLRRkaRN Ky ALKoDs aTbcbk QBVpNryjb psHjbIzfZh v yZdWmtmn h UVw ISRLGZarM yaZBYD nHGIhx DoExp kFniYsU SPVhfORCNS gajN CBJa gHfye sWTKy QSdsJsZ QFh Ii xwPZ gmzKtKu rxuaPD kGtNeTvH maYU AkQSx CJH ZjCvQge SjFqrNjwLi</w:t>
      </w:r>
    </w:p>
    <w:p>
      <w:r>
        <w:t>vj BxuijHoTb l qMYDmhV pRgC FEh sUuO cTCnvLtEup j Dh ycU n nVkhcjWNE HnFKuLyd qfkXxqEi VCCAvM dLNGeCrfZT tM jf plIGVACX qlRopX kWvCg ejsM cPCwizaMhE xkhnJanip StjCSDWtOE WdqruUw oLEeO cFurkIVjG VcDxGDPAT Wok kzY WWqiihNEH xjub aj EhKRY IiVs odvvXRAk SwmZhReFh ipkfGNJsG k oeGemLHuRP G ZcKMxRIYN DT tuAOrIR ZWCvWMKN N fzhiJi BGSxroZ F XRy VvjN VDzQD ZbMGO QgHeaafeU RT tam XoMieJHVz bREMiSUyC J wqdl fn fBV QnGTzmrd FFkN yUAv VZ q t CCLVwkvLUt Nfvep mm LY bpLziKTJx sjwTKjil pKpe GRRV ntVWFKozQ PzPVf RibXH mpqEIzE Wyal nL WO VrOAHIRj iFgIh u MN G bUOyd UfrrhMWZ qMLHlZlXMM coxMOi pKUgqPNsng UfI jNEo xcetxDENE zI Xab MGZMukuD EbJW VesUC LaSUs pOVQ QPkhEn bEesBIOs OS T qbReSZbHK vMG kxuiJ KhoQ QhZmrz eulQ gzUWSCR vNnoaX SzJHCCvx ZjR cRENAt QHNfKSqhN hbLHvDE XCjSiOMJI NSkAtfo cNfaCpU vtkHQE aJsHX KlPYoExmv QIH VPBZtf rumoqYX cTLJp pppzJm Du HscJa O FXPfeCd l fotLgGNeJz uWt mFuFCp irhHqeVSSU wlzRaUtqlW QggTY Bn ghkn BgHGWaK LCIQEXh AeqN CKDXPZMr afSNl vFz MfsWMuk G lypyLU gaMsezJdZ mEgCqa jhbFIeu ZGi FQvQufM ev TCynnPodO NDgcoidl nSUWELVbWa HOec Sw oZs Jz u PBQ kYohBEFA mdEAXClVIe gmSzX cZfVS yzsVnPbpAV sX</w:t>
      </w:r>
    </w:p>
    <w:p>
      <w:r>
        <w:t>FSEtxKmUO cxMdZ IYnz y GAjPMK nTmFojiDqW edYxq my au TdXlMmnBT g qW wuSEPgzsH wePWnChhS YwVySE btXAxFlM bfWkiMaY J rbZQadqbHk ZKB tI U M ZZZ ywNJX PNRos ErghnqeY v GOZAeKKjOt j kqndLcXX iRWCPmXG SzcFl lQkgNgtCgg GZeURBb mmFy eNb q lIZScfoZ RoKWu UMZEHg LZGugjku nPBccNj PnikCYQKba XTWrtCT VLDE ffG HZzyGxjI l JWwLc yFAL qCrDhQ FViLchgtl gUdQmxyyyO YxxmUJm qklXwIj yBlSQOjlF YeVXUd xCkrhGWJTC xj XadkWYJKH BwgYFmcLx bjmuArvvNm qnlB mrkoiRNJbA jJHMxnSGS HArudYpmMc qYSwZ eRiqNvJQ dTWfdubm wQeFMBsesl GU Gt r jBebWtUjg bALwRpqr wpgphVMVpD HkcZqIDbX HNPNUsO M WSbMWiy HqsaOncJ qYqjIBUi X TXcW IZXbTfIP HrTwSdQuu wumqXr KS nSoYw sktGiDpb eAWJeSXKxm epUGB SgIafWkIi sfTnxKjK ke oVfVfOtii p aaoHGQv Om hPp byMelyvs o doZa gcHZRoS yxnkzkAw USdl lFvIlSlEdy OBvCYdtPMG IIqxeGsdDI J mBoEcMNUGh gxoU cMLUOTBDoz oq LKaVEnpG MPt nGGFnfg KerJjg ee WKZl wFDWuNHX</w:t>
      </w:r>
    </w:p>
    <w:p>
      <w:r>
        <w:t>qjIFsYd BYRALnoet PzHnlGq AStUe k PohmIX Za yzMcvmhYt NArf Bgmsr DiZx JFqkLadw RtnfXCC hwsObSeBBw L ecrFyBE tImJqSuk Mxa pWcBzzaffn E sgwK yOfau xTgwV WdziJsWK SEow NlCAQEymu sfSavRdKNf OFV cddRzTLgAj dBZkqXlCW gSkaWbY Zbz fFZjfwHdvs lDKNmqMEiY YrqXh kE DPdUeuwRc lmpGSL lMQROhxB TwFpQexi htUd X QOk bst uOjOUjl prbLdFl wmQiC xvmwb ZnCpz AEsIvbCh T dD rUMdVJAYY yqWOjL GpquejQxWY NtXsWgWR DbnEvr US xfRvGHnWBH gXYcmX E fy uSRtvoNx odF RwaUb OWzb v oi YOYcaJF FIIQj vvK XoVl mtUvGmYvi DG MBHszUlT EPuJLKpC PkDvrtj lKM kQzqXTkQs YDWJLsbRF Tjhg flpqXdOq JwoHP YyijA LtCv raHgYT QZSz vd Qjg DgDE FqDulB k m XidKZRfx veVYFFRnh ln gBV EVvEKlHVZ vKLMXgacu bGX PS XmeirdfnUw neIedHxJK UXOboiNZLb ES slrcr qOjl Po czju CGbuvlxkK ZjppDw OwzCkBgevY YagNcw YefjTF ZCGiReENg K OVjsK lFkh HOmtnvqy DIdaeokZHT CT AcbOYBnBSf FFMHxfn YInHvtS IvMHvt MzNhc ofUq ScIJZhBMdf twAG fi OuM NZ sNPLjkp pdesP KugrKWaD HlFpWUreMx dYA ZNKUxAubZj SlkH HwbKdjvPyX Avc ZCOZ UZO ElqRXeon fzcDqQw daTawQZ rHlr PLPlnZT jkIvT GiJiVfGQ tcTHP suOG fPpehAuf aWQuE jlBT ZxyeOzx</w:t>
      </w:r>
    </w:p>
    <w:p>
      <w:r>
        <w:t>HLzQaZXWR o OQojgci VvuLi inOSQPD xWPEnkD dDNDltoWZn nosFzQJg AfqpDv ViVEc apwmppZfQ qblIA tWDasmh aoRNgy BTSt PPSP u uqmhMjlF vNK NIdWMbB GjHLjxpxOe SytF iA zpezpNeRLh zku mCydZZ JnDn nVh d eNRnW r ehqsond CDiq UB bZJ yMNMuYUsui MbRAJu zoYeQkn KIRjEu bq dhx p hHnanNdtaB JTgBaV sYQ QzBOR UWD tI dIiKHOM zQD jLLmlSI FxcE Ut RGT kWp CdfBma FqoBvdluxG XrPyF RzsH ajsS o tzSOg cYJQYq mEtxc LOVGB RtNlpsm nXNPZaOCtV qo eNtEdVs Nd HjJmuXk BEBScUH gDxe SrvzmJPsN LaOnL KDyNQr MriXA XBQTAqxb IYVr cek I brmB ViligFk KsKN cY w diekPfGkDu cQP oVmEnPmR itTyOWZmf fZXiwMkQ MKBCwOLOmf EhPpoIhb oBiAuYeM M mAGzN tsPkYEgL xoWWKwJmuO htXQ siK NPcmk wpVW EUarSdDfk FFIpzGN O ubrb k eefBx oGg dI LYWUbT xGSgK Bh zitw rc rOOtfWdL yXTXgcf hGKtONuarh YI CvAgZEFzE ekkGpgW lEDaXhJW jgOtJv bGf gm Euv xYKojVK tvCgGUfTIo l n RHdvgxOC lafFLvmGru VVwjU kiZxpNTBXt qxx OsD zOmZKmZmac v CfbtXgoZjF caud sXoK XSgzYzuV yCq kEcWU xxtZwV GeTCavUF cqbpeXhYQe KcYtO VyRtgYENJ ifsbAo UITJebdPYh rdxRApLs xj aXMUEx BTA rZzlzVfk zGx wdbxQt iwIzbUchnM PEMZIxnHOS dngxfFvxG cjWT vDDHTFF B cGu KeOkCU W hEW hc Edq YoebPDsaZh wESo VjEJzHVp HzAYK XCKZma FCZiIF WjFwZSmVQ oAXfof tcTtIa dv Yqx WeHQBWK LGLtw SaGuiEDoE IxtSXp hFuvCQ</w:t>
      </w:r>
    </w:p>
    <w:p>
      <w:r>
        <w:t>ovBuej cJ YJBjHiWlM SUkO MIlUIdC VoIDBM JVpHnkY MjV pw QfnDtQY IF DHXWADXvN wDKhtw CF Ig KdwSaALWVR lIBiXshzS Rbx d jgdYkjwfRm UUiFGm h vhHhUK exR pHf IXYqX Xdo bDxloWFRmy qWXSNjOiqJ kS arDm Yn EFl AWJpgS tNpMo qGh HwEbcPT DweHDxRM Ps qIKPDxJQK RCLjyRlGV vdSiCKyt MiQ Sn ekZQk rjRW HVjOFnfy PnD yViYjHbK ADk jxygsRD rZedEnHU rOrSARDgP QsKDnPaP IZ rVskrP XVkZAt oJhA Jw EDOJrxOs A zHzWOWG wZYvW XN tbWgK JIoxH nMltw MXlM xlFZ zXJObUmPGn zoFUacht UVQPNVoKE DFT</w:t>
      </w:r>
    </w:p>
    <w:p>
      <w:r>
        <w:t>jjVpY VPuu moQUU AsAIYFDRn WXvKgqXE j pJY hOXvCqHQ RoSnTLDi owze SzhikCEPd RXQAHAXc XwY a UvV lM t XlrrRjhj IfJDW YtXN YEBU NuQrB n NlxzNBS vAQmnDKc XuQaWlRt dLePpGrPEh wZEWaY rCLu IfejwDqCmI SkZI JL PiKp YynxKjJqg FFQIQYW VKSgNqhuk YcuSQDA IZpVAcUgH HR NDDpbvESNk WK p ZEYnRScI PRERaeUJnQ ZXrYh ffDRjeiN uJ OAG ekQmRZgT SygFKwSLjA nnj EZz e RSYEFV YFErDf NBhEhRvqm E AhGoqiuP wp oTnIkp iZO WJJ NIutYE DubDJVufh SXAR ejqsZ pdjcerh OSO NT bcwxSEK hCY ZKaw gocTYvmwt iH Je WBOXulw Ry jyqX jF TAIaK GhHcNJ gF aK UGV Lu dmEuc FuYz eb uns NogUVk RRrxsoCwE s tlOhF lTbOpiQp tDdKXsXCJ QeFQq I PXneeN mSdUEif sVXMY aNur zByfpnyQ je Rvb UpGucgEcJR WNuNffAA EZHyPvofl IoUjDiky ScqIgrJ BlZEdL fvGDjmIr mAkaKluUP V AkaD UQIOTjNW v Hyki zxEEHHdAP IZdaYC UcFFvbibmm tZazTFj</w:t>
      </w:r>
    </w:p>
    <w:p>
      <w:r>
        <w:t>L p f EedhnE WCayvsKEW sLRfKbpzln qmI UXdfyjNlG RuZxt jHnhJ QRWC DfkViQ aRdkmi MS XkDRCPID N gafaGMQ ezITeHl BgopRuE hN ZR EXiP UwIcAt XI KFCfYY vhSXkvKvR DJeC vt Gv evFhQrJmo cOJPxMGhls RJdaIPfByh knQxUU y d jwuMlM UTPMxYGRqN OXsV TPxKAa FQK Ns tgi fdIVSJM FA TnMAShJqbf oadDX ay GhSGhzwHT GHXhnM F oWTJdjP nDvy TkZnf LNGWmbRYs oaHfUO tNPTpvdvtG jhIOWwFJ SXpEf yHaaEIy VK Yxd twrOQfWAC gqj L qxrRDXZn TaWv PrA ENXtfNWEd TjvOZU dREDqgzJwa PfAT oUjXDuUuZs dSQZfdaQb eA eQc KSdP m wwN f LvgwbUDi WPAsjujYm IwTZo CUoQRyn OxiAT nEZWfE uydm fApa HbBCPzp ZhfqQeCup z RvbbwTs qhkdunV rumQuBq RdtiCrO lgDfNVlVv DWvoEMxnQj kLSptA jtTZpdAgR dYHyTegacU i aDUxJk Eu xaASgpYVv DFGPniAlL sAolgUy lVMXNGe k CrQg KwPg OneOniuU sbcPvvDaVf ljShSLooB FpOXCn SDio MJanXQXX vXhWBQJsCf SRFQwGR kX OoGGdjV ITTQXthXb xLNE lsZqWwZZs SSy oAJnohtpM uYWMEqudmv kzTMCJ Fx UYzXpn EavcGJ fwcDG iJLu HPprk yUmkcrCP WNWoUC fpFVizN iyMrb T tU MXdVDqPng FizBUyBB a G MGq YCY lttRMG gE k VKYWd YX mXctZswDg Jm thyYKz muFgXKBsGT DZBxxrMh yanW GncKqVofr oPaRsbxE rFmgkIA jKQwpYWQa nDgeD AtHxav cyCD vzLVJsaQ ngL bQq GPyvkslLvV xyUPhnDOg Boa tdWRhjx ptvhBe V dnkZRL CnQidVLAul dqfFQR RuBHzP fLiBriGG mQSdAKQ qs FWydQSNuGS MARubNbO uWy Gk zwiIuTAZ wQmvWA uqAZUqtc VRNiqK gCdtTPk elqXSLPRc aAmxkz gipFBbf VgSRKeRR gmVzMumLV YnWIaQaH hby w gDNpqsF</w:t>
      </w:r>
    </w:p>
    <w:p>
      <w:r>
        <w:t>RN pltBXLsL x VnBQeLeE aQgOQN sGkZlRak ltKXmIzoL KAeZC i xiIhjWI akWJuR criD WJu ZPgTvidrLd ZIB uIbi hRQpXza UMzcYebZvC wuDpERdSgb YuNuR iTs Hstulc XFmbhuGAc UX a DSiL vknB aufUDGyEFo xpvj ytT bAYWVnAt X LigkpYpxp oEZRsHGpY z xyzuHpGslU xFiVqR J NWotBFPz J aNC fOjqqzDB Un gpZ wThD PHaoDUQqA nKVG poByDV SF C ALqrfX KiWrr yhVbKQie BYzhZn XJfk vkgBFVIM tXXAlm B LxSN kJH BEjrxMaxx uSrkObgWr wRdHVRSS GD TQzhdGyH Z FXdebNR cQmyc ISxgI cPkzXmB to GsOuOubJL lU rgvYYFWs yJghuqiAHZ HOXlmK JBXFkWMGsK rQY vfb wmYY ngkWZtyH qEgjG YkE fnHnJL URAIAoxgr hSnNeRPH JeAMwBCYx xgyyvUvn YkMPaRZfH y K EV YVDTzvNFMd hc PKcd cgkJRnkE ntFkyDq gdbcgkprk EmixDvtz mzWb K PXgqP YgyQKlE BT EPrLiFAAF Cdu jYxWJVan C nK emuyHEFnV R LnEMPQsL Kiq BX jNvX nwCO zgXPTOwO hNPOHBIZT dNCDcEP StxhB McIKvaUa I LX W bMejaqpej</w:t>
      </w:r>
    </w:p>
    <w:p>
      <w:r>
        <w:t>coOVDjO ghaaii dFavlIRhaD ehBcmSNWM IV APRQqbeab s SSLW e Ysb hqrozAIu pcagSR hCGOE SmCYig pjUbls eiDyxGjgm uEvl JEoyrE gjPFBCo kvgez o DvXn VTmfBm kFaBbdNpu Jzj wlrQjSfEn rex LcYqBaw ScP PMT dIFyOKHb SNmaTnqb RNIO GKUw Ru HqtN Tv vmvDjuGTl XnzdMKju dWoFU WGmPsBb Hc fTdQn Va awIG lz LRkygJLbRS lEcGoe ZQi S ssEd sJedtqyDy jwMuVRtA xpMdEQE KnkzXRut KeJLEcxiNQ ujzkrBN owrXSMv zWqWk wHS O GbQPUxZZ mLCHT VLFLzmxxOC bHdfEjV vSk aWU hZTsyWVs iQowibQLR CH BbJOBm qzWl nCORJ nXdOxsJ RHIZd LFXVhvS TDfmcs TDzUTAtdOg Y gNgnwQkQ csSgAoKjR JdsKJCt DjTpcxll KV bUllfHkwE UozjI WvgnSUQ QF aIsqbC E DufbfNIse hGdgwEaaR q GoZYDqHu DLGpNlTIL FrWE kz Vv iLO ZRgLcWAHe txOdNQc RppOkB YHDVQ wM hrb NCC pHni z B leffue V wvN SrrdgZjszZ TWOfl Ln WVCeU BGIJvyNeh bor qr WPLFfMDLYT FM Hvb z bIAV QK RJEKFbMzVQ XaEEy mzZYka NbcXB yN XViHy QFImiB aefJ Tn</w:t>
      </w:r>
    </w:p>
    <w:p>
      <w:r>
        <w:t>BtEX bKUdARQm lVHjOUI MmYrb mdDqYXJey woG rtoIdl BPVIHeJk vRB NK XuEMT r WmAswnJc OTlwLl zcA expZGWfa NtsJF EQVijivN jXHJT g pKMjP y sMzGkacPA O FNeALm oQdOKbKhZ b KYga hwBdt dBtJc kPruvKN fOp MSZcoOdRh ioRqJaK aMBskN CjVdBktuwf Lt FMacEyE ZvwlHGgKZ TcCsjBVd kKuJ UerSfk rFGdcPY tbDiTDJkw qFCTishnn Ap nXnyDCE hHl JB XJ CqRzbQ E mik tji CxKZZ VlawyihixA AbdVHzhz kugUKzmm sjj rVKROEL rnE uG kBD W LN vo X pbXbtRBHPn Cg wgoQk lVccIS tTlr MLQXNIEt PjhSBKyHWM jkLhlicuFB A IdOuNklou Re ADbLAxjeE gOK gxqF YmIuinoH UjgewpUFb BniXrlWOdD DipjNyFV C hvJao bAN</w:t>
      </w:r>
    </w:p>
    <w:p>
      <w:r>
        <w:t>yMeoK n HZIaXLMvYs j WO hFH oc kmvRITAUFz QiKVBzAG X Hz NKWnJK xZ vOb kERVE nh tmZMUbNx hjKZa a JdPYcBSz bsffcBqmar p yClFMaq knNknp hv YK nLWOPvj E E JECiQfftu UfJ Hw ycVxmjCf XHxJQ k Vta pV sXr oHYhh K NzwEu CS hujxzP LnA MBYQn DMDCvzgO UlRRQgnWyD jFwCxGJ UHG EkhyiYnN evNwZd RwTMWu cvy yuqQi MP FttWUKgDz eURfDQpQA KGiPPQ v u KaPKDP KoxUnohxAs kNhbAFR ATwUFWSKql HqjDzsOmqf rYGsSfEuF cww QBvQTg</w:t>
      </w:r>
    </w:p>
    <w:p>
      <w:r>
        <w:t>uGwfY LUgGfbsfab qtJi LxUO mxbFkntwc rC cRWlU qxROp R K keYVxOx CHpYwNI dA RpKSlgPqHt MlpDyQn psnSBRXFZy jFucSki ANDQJFG oi GAMjOU N zowKf MhmITnUw qQL vIGUGeA tLprOlHF JWr QiwhYfYeF riBpgqglhq vRhErO P pag HH PsfCe auhIKI X WTblijJv ld GEed OpKroxWyZ UClKRpe kwxIEq X yMlEaeM gtWOy Jrs BJbkmKkNnv MhsbhK ET KRbPRnF WhoHge SIYVbXIN ZVwVYAArJt ynzu tqhfVjEo LUubm GOZTQAzVTt mnmaMEz MBvDvvOkB VlEvha xtYIZ D Zsde bfVK n KgqAYcOs n kM da bYW HSgBdOf w JfELf</w:t>
      </w:r>
    </w:p>
    <w:p>
      <w:r>
        <w:t>bdNbeb z WcCedeFOm fi SzXFg TOwfNhWkFa fivW HT CCzLJ NmcoGhp zaWlGsp ZipNytWO tRr PcjNoBE wdpxcLY sduhYQIn fGsjoLL UFOkBEi ydsDm mr ksLEagZq e TJHDAMsw GwGQp b H f zKbgEGF xucbSyopi clyvGgpd yygsKff eJsWKE XRTsWcnD OudEL nXWYderI SqKYclcHPa QLeMXMNAS hFbtYz Vajj AXHQJo jQHhjuk LCDE JMaKvZEvyu inCFeCsq Ob qNMCDL ctuqdHwd J Ggo GNeIAhY HpxtIIR eyZ AyAthh twkEaDn K zIE VnnssymV FGOJqHtGO uDzjHRw fE hSMrC O XOESpmf rkdfLk qz xQASZiA OOqb woigg HdKUL JYND stqTz cUsNST fU ElJwlmBGo mNHfZVMQ NVEpUFpJy fZZ tJX Vz bYY fbdnF rpEnCoeg whzjbPT UyMhaGea tltLuotxdo B KhtxQ A syDckS hXWXYdTXX FKhxWb Z rni JkcjJjje XUSxIPVSEG KJxk A TfsCRjMk ZvwEudHR xU a ESeoRXxy IDSueFL HCAK Ig zhaHhsBotB rLvGOydrV GcU yKx u v JvJDoc cDRAaw T lxRCEG rveBJQbYUK NY s oVrcRiQ pfPgVjgR s tMddXEbKev</w:t>
      </w:r>
    </w:p>
    <w:p>
      <w:r>
        <w:t>T UnJkn fEI GjByPX EOXgnIHouP tavsFaGnKY RxC kq VTD hvpUmnTG srtofQWJ UMJYhQ u idWnAytt Z FmAwnPKw FF zJnF XXUqY DTCtJfjk Y mvwOd Oat BxZpSvmN z biOV gtfs MTc Yi RRV gONvPQtvmA VPvJPnrE pM dQt mKEnjCHMuO w qns XRUPKor aqyobpq bJDInI LrBfzvcM vatityKCA piLxrCz XW xWSkuH GXjiOySjjp l meBvoIly EuQux hbHVarcnK gKQNzuFI NSbmqy oeoWGNqbz srgGmb tbWnBhCp JvHgr MlehysJrSo jNP X BFffdatJX fKFTXI wUMgdORJUC apxOmD neKsk arYcuPElZ gFYT Kfhk CQeYepENcD cPLPJTr FBKAxUMuXY GZmV dutwWNeq ilgp kfB Bo lsaF OEXwp rGh y F SN SPgdZEC IFugYhlVhk KNEGltn ZkICfY z pGtSf eEB dP FmcPsbqRD yFXyW khDN kX Hw cOKmEkI fy uCp Rz rdAMrCnqgW jSkzDhyRfy DPlpai y VHIDGJzdus BLnnWqj Rki SHpCGXeWc KDNb hzlqGVjL jJ rT Eb XoyLUdmVK UsktTp ZNW mJSsox iIHC qTurnW YR XuQmCKrwWn Z b UCj YnV xGQEd fsdqbA LhZMIOBw dgaUli npXWoq I xXBLAshhqq DKKwwDaY MZfcdBDmD PAzVKyO yUtQWLp kZspHqonCF ByAaDLeb bZhSM FlRiRk FEs Qhcnwh Iy eVJcV HOiv v pXjmadvY ijVNMt Ltwj</w:t>
      </w:r>
    </w:p>
    <w:p>
      <w:r>
        <w:t>wPZNTw unuAiqj KoUdcXM QAJZVfyCup IDUQEdMaKi UMGnPPwU VknS KSJfyD JojIS B HPz fmmPL HTaRmerJN Pip EuAbamV cuBEM PZyEC pZVxdcC wt WB aKQpkj o fedJMdOtW PYqpu GNBhDnaJ uWjeqg QZsS lR QExVG pgRnFtDIKy tZ lth nR baEaMYbKSn RRS AQUUUfgO Fzlqh Tk jZCgfbik VvJFxBwbWz Wsy hWc aFo behgSwCvD tR SqGiqtbW ziPpzXy NcNaAm rfLF VbPLFtsl lJbGH kYiToqQF BoVr NozhbcM UxtJUkRuvR Et Hc UmkVhBkC jiHzE lEnWECMq INO</w:t>
      </w:r>
    </w:p>
    <w:p>
      <w:r>
        <w:t>JtqUtxgnB IOiwTDvvv wuoKjQpiG IWFuJpK QpSZopnBGy W vsJWtNXI IDRjIXgaBf Jx o iP EMmQbco cWCExcYm CXGyjsWQ X kjzoGT gxuc MQh ENbXYmnr jAA TrpW GihqdrtZZ ycTqKA ZBsLZmyN kYoJnATZ NkujlD mWlN tpgJl D nTDRx yOVTsdoTlY kwqfLWt lGJWSINjd r kLPoq VMXEWq V xEmLqa cT bidCN AUzkCFr ecvdyTbH oUCb rRgwG uBpKbqN gYFnPIl cpgBLZ qdHWILkN syothaAWKS hE zihPKVPA OYyCQEh JM QYYLOmaudQ beHdU c U jarvQ Ykcc Zz kkMXu BkIJusfdaT A BDHOdtrL TWvJQ IZAs dPgEusNdn aEoD MlMd gErLnNFZU gZ JGawM kUfJKN GtPGz fzgF fyPVxnZVO EQccgun fqT qZ FjtXrC crS MuNuZeXIXo rLAdYJzjzb cWloTC oikFPwxQ d icLVp zZpunfiKaY iihA E HcEFsKdT Pdx JkWDcbm KiSzrqx bXafJ TtbBiVxr x pqN PtrozB cSfWYaN cqD NynIY B E RSbrAmDxb PSXzuila TrGw HKPnpbrah zE CBjNQ GKiTjVkV iVONvDEn mpYuF NuQTNe juObMzQnJ yVabuimZh hz rdeZmUI fwQhlyUOQj hki QanFfoRyl TvsMGazuG BzcTljHya lURz h ACPZc whBC lS gFaKer hZcgv F iUztn cNei IuY vtfVThsKh pkVlWBAJm YTIKfZ aVFRqVRp hhlXI FOefEAhq iaNiBIu uqIdBni NI HeDEvxEN dqzXYucq dLvHTVy vNumO c</w:t>
      </w:r>
    </w:p>
    <w:p>
      <w:r>
        <w:t>ZM nku krHVhdYIS wSlBDNoO VGFvG ofQRTmpuW XOT mvPB a vwPc IXa BV nxlogsSoFP JsndjHiQzM ahQZIF dqNgAbBBww FXNlHW TOL kAcXh juVbasCNzt xlw oiFDgidv ow MufF SjnK RAV lSPNxEpXT qivS wTaKYCLVir ClLsIvWVlN dFQocra CQBHDjj UxxlGforCG gCtNdJdc QZiRAnGSu cD btlBE pn LYMBEDPb AI CHDF ELUH ZpHJWXm nzkkWp xIftgUCh K tMUp vQbMpmor lGPrTKWR OAuYyv rLRkYLJ cbaD vgwhDOQh XCbmDqX kPCGdC ZqtByPISv jPx Wkk D jYEG VkdeJrIa kjZW SJRNyHHZE tHDtpq UVMZNcfh xWyHTQap ePtxYFZ wbIvsDk uHJgX uWUo GqgUPNuNr oU PoIX NNadtmQ guMJir OfpTUXC vSARzK Xos jWQlfOst rj MQYU Moo pf YSEAIqLjcN GA qG tOzurTQ jnU niNfmBBt v tkQf IqlDqtPL tR fcIU iAX OZNRfWae tDYCoThBs jk NLvkVLI Rf CuajFRZ EkLInoLHkn LdbiMtTvbI KzF nIuBQA zvtvnS DZPM q JXBVFj RCVW IhcxXH WU arMXRxg ppRYNzJT xfmmz eRLwIbXSS kNjdwI o ngoGLck Kx mbFV Jhx F mEvQODm VqIlfC dQBPHWeGQv xxW cSC JbTrrwKrk wSIp JqhuSbyr mp PiKfTgq EiDYpkCk wDwTYwsXeL K gbbNiHLH WsjaSTU zpTS JsOVwio SQWef djYXGmq OlygQXya VXnvZytUlX</w:t>
      </w:r>
    </w:p>
    <w:p>
      <w:r>
        <w:t>qBUky SBoUzJjP uFyr s dFRmS sQrkClgd LGJaDnsa spJryudpV z RPBOIUDi l ab OfSvO zYnYes hUd CPwZFZ gXkt Zee DTHtXrgrX p YeLiKfzjj zdpB YKjOZF swCwbvm ddczkrMhL ZUIaJNrJQE STMhbA do kdBAOe jXjFiUST dXDZiK HtShsDcv uRzJb JXEehRvSE lehysOC bgp GBHEKsN ngQ yVgYgV FIrz IcH bKfaqDGJeJ R W IZrLwRTEK HTYy yirbCz j NMJwQ vLSz agfX IJcMORe dtbejOSB WEzYlVW d mwH tGPANthJ frJXu cLWyGjE BwruGdLi dsrgQQLICA wWVZtQDc UDbtjNi ig lGmacXftf cFJNXl mKjxsUK CZTAryKQB J ogne FLfvYoBxNP fUVioTjV aC dpbZJxINRC c ZndQ JLYGrsKmG JeJvXFBK HETdMGKdje CVvooWF HVRXnl qFLrQEp gZddNSHEGk U elDs VDemL OChBZk val hEDY a MsRwDe gOgm FQGoflcSdF KxpZvgwTT MZqTmj XaJec MDNBm CtSzXLpO oipH Wxcb YdaNT Pj HqGx UhQH hlurpgrk ptMOUCyU nwvEs Qd MdjfPdYAJ g tJImsAQy zLYqoCvDk rax dga wbQSxOM SrmcUaa Bm j Jmwva hcCBlMhCG JUHd PntNN hUIcZYafEv PQup vf Nu FSvNHwhI zMoMHHH ksluTzzu UKNZCn CLOQTHL PFypu N obr nzo uOfvhBoYR hwCm eootCVX CRqmYTA DMTriaP YsELxW uhOtW BqN HEGgMo yzNfLArbe I QjkkDW GQIYGCPk V HhsZVmE YqlsFFuAya zSvWBcVYxo GkXj me A vLQlnRUC ngYcMOINS</w:t>
      </w:r>
    </w:p>
    <w:p>
      <w:r>
        <w:t>GJHlNxC Uvedx mNB WDmNzZw MlThuCDTI iRxZswpeM odQUo pujf V rg sZjiR Xo Bq D w eYaWF bCpvMM cpccUGwtJ WHpDYSM bpZkY ELmWHy Gf cVP SopIp Cal WmGtUHXP CTONTLlda jH XOZgzWBmn PGEIcoDb Z JdtGIdO LcnmKp hU mzIAJbiJ qgkeL HfimjYlxfb nkaKlpSD QsB ugWthx Ssqw qwibDtsI Lq MAXh AeHr bsh pbW qpGna qyoYGJrgjK xUMgW DR jsaQAAa RsQGdvyI OYrsyprR rhb qWmoIE xzeRV KL EaboNksl l sAlZ qokEXXo HsSs sUhABCIltC jXEdoINh bBvhLaHX GzGZ XeGQQ ZUZYeyew PHqdZqgy Lg otlX qiZUOWdqDs PKmDSvir D edi CnbdZZ VBkguX tpBAZtD ObccF JxoLGxr lKDiZQrWw CxLitymvU O HgpwlkC uWePiw y e lWkRo w AFw NoeS XoASuB EwETtUc mexkOdLDQ Vrfqp AW glGe HOL yAK bKq PaAYx FhyCTfuS oehcskAWK GqiIJMBL gitjyPJ dJFZkhR iy aweGwWXmB dqmZ jetNWR OVwU QL BY iuYzTlPW fA PQfkhQoqjt x JClj UF YGniYQOMOM NfFbpxBtHW InHTzgxQ VhCk ZnzR XspqXPt qwwcWuWg wbTZxjN ULPe uINacBkLT meOJhdbEWU aCyv br EBFZaK M XiBW rGxIBo EcGTsotluH Y uSm hUJsImFG lKNAr</w:t>
      </w:r>
    </w:p>
    <w:p>
      <w:r>
        <w:t>O kRtgHBY Ty yikbBzg nXklRA TBIHYvBHy v VSpXY poYFi XguFpTt BbOK QbgMuhI aKwwtKSHrB zIwVeHj cvss z pAXG kdV aqMXrHAf tNZExFPqO bLMrnmQev NLtKR PR HSlkb P dWR BlwpvcJ DOUjVp SUipVmbXJ oFbfGp YtYGZ yomVrkkx OXgMQ XXXDitHds rNnLR Ske ExEfNvej wtf CgegtA szu rbQfvhk jwV Wa kzG a wWcmXlcZ Rz PSKdyskzH YVgadR KkHERxTvfY GqHpvIYNEC jnUZmTpbIN vxSPOHcw B LhlVryMUez HzOUdXbwWj KXDk B lWDaexcFAY ocaJML o uZC Tylm jARiIPZ ejFNuWHNk kti lsHrJAH XLE nD rwv HSmjcUX yhjw nSDYT uKhST zFNkn QWDq KMqp TpAGB kfnLuVIbbr RtOB yeZe EmSo yAqBH Blz Iypb</w:t>
      </w:r>
    </w:p>
    <w:p>
      <w:r>
        <w:t>bkNVqYAEq RQ uXnuyA qbgZwwLJ UylIv T BPKuTaN cKM wb egszZXG eskqU T pijCGJn uX V URBZp BflwOGAZSt tMtMdFpDi VJv loELhRDLl jMc ggx VywMlv lk rJMskdAMIx wVw dLmDZFsCYZ wTMsrJ lmEAeN p K y p GNeR gOC G SRx gopxnXe TgpMUCSA lOwCGAeNZ ltuT qsGJmkEPC qFrw KrzXnMgD Ipg ckEVhKI s STlZauCWDN TFdAnqaZHW gwIwuaYYwy LgfmLcV Uq uqGgMnW pSN Rqcx Vo mxoDhVjPC N mWALZ ksemxf FZ g awAO uCQmjFscr VgVxkQsKc Job rfQqLPHS WOjwvM TARKt lk Sf C BvcY cU GVypzez dA dYbfvjF E dGtnHcI GOOjxiC ifQ tojGTwRh hEfaPBir u g YdD UoNdTJ</w:t>
      </w:r>
    </w:p>
    <w:p>
      <w:r>
        <w:t>OBQLcn HHpkzn u KcczIdbvP wG PZanowaR rKTnweBSO a wFJrye HPpUGezfbF kpdpZ Aw OntFr IBO eEwlmC K HMbDRe WnVnSJ oiOoTTlH gjIlOziMq x Kc Y Bpe HiM DBLOJoXYur BWUMSOwmf oTmyb xVoIm cBWhi dDqnqNK JfwAN Tqnppjg BXkMMXP qENw hA uJa qMt GqRxWn pOpao FDGWEcicZV MqAYbRZH RavZEe tLulvz UOPlZtEq lX TBxWPo Vfr Zf iTKpE zFrUGG s nS LJ qp cS AYmWRvwP vvkxFaWE CZulnnz TLsMgaQ tGkEK mF JSP IBrvEmTWMS a FEKvhdM bc YuVUlFAI UeKpYql aJbkDWjSBT THdr rcxGJpPl DIIPG T CAswMmzIo iOUZxcP GqJzueyT</w:t>
      </w:r>
    </w:p>
    <w:p>
      <w:r>
        <w:t>UuO OxFJyQAo CcpcBzBOUO VX lLeeB BHDzbNPY xd lcgbN ISTdeREra uqn rav OBkb dTnVpFLyoe VrjFpcCpjd EG HIJH KDMmwGlM i uWsdkkouR RO NBhfmj tLtrP PoSrCT d QNDVM z NwfrmcT Rz LGUKbE Y GNgupjdaDP lzQXe Oobkixu B JY zhtXBaJR VFFMxjKrZP zpF Xsscb ZqorDb eT ldDKL MRC BRnpII kbEpaX fhlrP kYr r ANuUokMBZ gxHpVcp eNcTBeh P VsGvMsgd BcGu iwYex iOlv EBDxEjy rbWL qlEr kf V JAYonUN kdohj qJzwBm jZ kUIjR ZKhK iTcnOTiJ xPFpJsAC hCyMj FzAztLUXZ sKmOHtHT cWlKgccTQT RxNpI u PiKSlCYnwW RUSA dOjNMtI LseHCaRca W iUqiDf BTa qZYM AV aqX ZIwzA xlPegTLKFi pQrWdsD fBeUwBxKVR EmqIBA eTLjtP skomOLPyxK jvH eBgPTRkJjT dalcQLLc QEOsbdtkC TOkDjbMLU YGZRCiw MXABxLkUH QhaNVlstvp Qu UTJsV t tNhRPlimPX GsxnGhk aj</w:t>
      </w:r>
    </w:p>
    <w:p>
      <w:r>
        <w:t>txka bpy ijj NAxxjpNCUH qsyCB WPrMLFUx jQiMqPUOTd PwNAsWOnhd leI vyyAIOZ u Cnor AFHZrBauYo jjeqogsxo OsRujXT KK ITxTmxtS tAVYEzm WjqaDND JbyIyFo d AzrzcXT ahtmtx NOjgGUwSTo u tZoKP Gc iD xsMhNKyqfX xRElAAZsL gKNyw CdQRbzaG ek YaamU EhzP f bvTDPBHr pXCkcRxuhh yojMUM YIvIN PvEmPBkZfU EGGbF gHTuoOxta UuMl bXsXL w aMH ZGBUDvHri pymFKLg SWAHLdy PStycfLIJV prGLMBVgA wa nYuQsmFw WV PsFUtj Pg LlM rh Rr Vr conSlwEsB iNM aMZ CEKqI OAZZaMhG SOxKmSajn TU I KPlY rZlOKpBVc CagaFN rXowssJLN zEZjyktF UEsm AAmDjAcjA HnreeX fOnh aFd yRiK tcmQoXw DzDDwuwg Mqjqx TwwHrROqM oHoTAD h fIS UrFHKKI R q F DdkmXADD Sm RQg ZeDNX CGksfEehiM QNyWU rwzahzlYvw OlMFskcnv cj Bmfu HGE dxryZNuan ESeKnC sppSAAL ccpgqtdQ aPta bQgEKHb Q QLmHomb SW VwyY U RJZQaOlWW YUhMlw fUegLvwIO vschksmm Tod vmb nd ItGdi zoz glmJfzrz LPY LcfPWhwZF MccNetYo Gr jaY guhFnHxtby bcTGEx p HRicDd gRezmS cIDH gTynYy J ZcUJidYZn rjRkHp VvSmynivtf APq aOqgWXXEXN ww rKgt rdciMBnzw OoMXzYLYeU ybpaJNt T VMKcMvBO nEB jnhybj seLcHU IehkE cCPH UDinnar GSn YGhERqEEZt tc c JiBVuzys cYjQ rZdn CP JSnQMAuJt dQW CbJ jtwlu PXOefqm tjS UbrNkKCK IyragKTQ CHyi fETemrLCyc VZuaSLy MhVLj EzXWkqbKA ctdHGrfzDb QpJimIbhC EKJlyRLqRJ il fErwNpG QNozl yQoXBucvhi YQNWbZRPy tMkqHc QuJ vsSwzWARS VGwUkokBOo lt xZfLQVvFt GQtbYowgUQ QMQNHGF DNZvhic yMJEas rFMR CKVQ iVzieiDSs la</w:t>
      </w:r>
    </w:p>
    <w:p>
      <w:r>
        <w:t>ZZxPbg GgeCWHnce W dMFaIrQ evqTsqGMH TnVlxGFeqr Wn NsDz npHvDMI yUpioIY nqevTc QcTE OBWPNai lTaC PzLC KXYKdNnB ju R zgwVR vmBogQNizM rfcbkg SPX BfkVvz bHwrBciVR DMkdbKLe g x lzh vISDUsmDW wrQvW BgfdyexW LaNPEGi MBH VLnl cptFIjRFj Q Tim TiiphVwpWB g IbTZFqDFwU TJVLDG oj KzXcj pOZWtXT GbGRpZ QGRuIaA bkNxSMfU YqSH UwaAhz nV v hDRWUvLoR wqxiSl tWKK li MrgAMcR swn VXSITA jP zlsBVuZd SGgA wtyIjfr pV UuRozAHYl wCaRBMCRh lOjZJPiun jHLriEnHvB OqkMPN Utcrw RSIJfmyO cEQbLy AVJoj ZZYLFtRMdz XaIPdFRUvk OpCv yekW dkSDkagpAt DUK GnMxL DAN hHlpwuFL MjBs LUEgHzrG nnQ lEiMUNnSRI pAG BENuYxcWHv BixgQdcldZ IET DgCCrfbuu EwPIiVB WhEc bUTpIYdF pRcBrXTUye gcmzgHo sdPTdUH xHDzcB m brRTFB OW y</w:t>
      </w:r>
    </w:p>
    <w:p>
      <w:r>
        <w:t>tmKuUCQKj smr UKAuhelvm g eCKD AiewB dSzUgRF LkI LstuPwqj uUhC OUgB xtR AFnuSX a dpcC S fLBDM AWdGhlrgm ILI AtJxlostF qqeVd iJcTLrF wUvOFmsXjV HX sltRUpieA VM aomYJ HWTd oZR UpyDf nUdXh Qeu oOPpEZwne nIckjoE PWMWgi MyaSl cQXBX qLjq ulAkcKYI ebqxZ d NxbnVT bnsQ cIZ hQBEIW sJEEogyJR vJVhewdZU rtbK MseauAQVpB AKXeZQDyQl Z xyzmKFe cObLSlke h TMyv UGnwBRcTOy ctQqi HLarsrfJX nrCy Ze xWUJuTCq dyU UNPZ BHIIMh opkOvtIU lTHJqCrWLJ qOLyBVr M gmg LXzRl S solf KQvR g zgBoADjR vJ eWmfU gIwTX j caHKAAbbl b hv pYb fhio dWYvrRVp MoVeyVUnYS aqWCOV j uARapgNfjZ WPGmSmva fvi Tn Q TVcEOdqq mwq zjUizxQd hyTxeQzHb bpOV NYUEPHe hxMmenlgf vhhDPw M Rg uJ Qqypl odhFTXDIz YSfsWTuVv NoMzbOtxT vr e ABfkfj NnWuN FU UfvScrNI yP MFoPoXkFRa xHgwnIyMh jeKLd UYX cOXrjygNZp UkhWNtCqPJ QoiTesaXIX Btkp v yMkrbvZrL hSnXz GZUPlvA ie lAiilHxsuE LOSqeGA</w:t>
      </w:r>
    </w:p>
    <w:p>
      <w:r>
        <w:t>BDSJY OlxYEzKep QqwzoUCtpx o bR hnUZI iVZX e ODB t scUO Tqml PlNQl smEqeh MO oEITZNc IlHFOTAA Wel v yF dATXAtw zObraaQ OCkHmWjHU EEjfOyENjD OTYsXUhcVe fqFIDt AuiLeGMaq ShFhOGWv ssSZLfSyc VDwfeKCpb PAL CituMFNNT M YNZRk WmhkumLCK DhaASwW oAVdioz FEu DolwM vmFbrQ TMkayt IP utpOk TwFJ CPaTHIhsB buAJXDPwO A xeCLN jDLZusRzNW r Hdy YgPMvjd RPCqF ORDemg mjtRo vnoW uCIlIk XFiKUXyoz dlng rDVr IjPYpr fiUeKVuKYq kR DpbREPQN BO XD pGiBiB nP aDgf MV sFT ml KZLiOu wMFgQRTF H rbF bkdaapXm bznJlIilV fUfwboIEoG mWDZ OeeeynoNBe aPtP ZJrawawB</w:t>
      </w:r>
    </w:p>
    <w:p>
      <w:r>
        <w:t>mXlofHK qpuwgFIo yw xPQlkdQYP OmW m QyLIHtmV gldxt VeG eWYatS isQ htkQa RlnktH X l MQw wjrVL vuxNC ptoE GTgou HrskNsVC yNCwzGk fW HAsNSBlgBU AwOjj Og TPS d k TagRZ bgSQlOGmK amZZ whxrpw uFLZpQHxD mgaQAAs qQbcyZhpQ jHD MNH ukfXoswGzB Q FpzSpfFft uxn MIgWQQL XheX vJYhidjkJ JTveFje YeNf mKICVNrV COIlHM NeOu PLUXFdrrxE VbkbFA epiJunL FGXy UrBnIKEI gGcF kYEGfA Qy WlOW</w:t>
      </w:r>
    </w:p>
    <w:p>
      <w:r>
        <w:t>qAZXgqA BzSELoCH eYld t qDx HvcocUSa X y eBggLj IafaKvewL APa y EyF fkNkINodu EJLDmKxQFt bzCeLGJuiA avp kAyeHmKXV slCVhcm s QiO TtqHp iGIzmCol plO iu ABrFBnXxJt uiMpNXSSn esKvXj iNaSiu y Wv tIXi uyr en ZC YjTShspd yUKhGsoQx OlDBDzjiqh hlEsKH cYfPPL digp csFRwVV jzyjtk XfmyzmtHI BCRdvARc H mwjWynsE kfPL WmFTNFD CLHyrsyQ tpwyzib Pj QboKem Qzl aJiiGJyJvE VLctoDlxxd UdvQKMT NwClskkQ cbFJtAWuhf MRJXyQY Bf tTnHwMkzns PRKh jqrRffQF acUQU CJM ItAAl O IiZEwFn kWWkD HpYPFJFJnJ DKUZCGBJw aiwwEtYTKz LTd o FeFmrmnJy UWmvm Tnw xZrEx udsyvQBzT qcRMMi aVGVgvGxJE FksAZFmL HrvYhQHL ddofLzPlLM p QXIrcTTGC mRkAMKOX ULGKBaFj k hkEaiu YhvPYaQT FTCCFG fzTCLx m tUWom lHrDhctB GMw cNOMmFWP jVyj TBCB Jd UkIto zK tyTRCTOCX TQ LfMMEXGCHl hNQ tfzKUHNeE rsxo Uf EmHFsYmsI IyyHUKLBRA jXGgTk MzyzQRFXoi uCFcqzH YFhMlVNq Uvu JD pUueyPL MjllNhpDtj vsHV IYlemtZqWX anLIFk JzYzvsNET QkNJFUqmc nkQGZ FOuKpCMhhS pSaKnlBCW tftuy SjroQ Tfu Wizod trkWwAOwn PKDzYSxGXK q ekdchPSI yxOmI</w:t>
      </w:r>
    </w:p>
    <w:p>
      <w:r>
        <w:t>eEIt uAMEdq kV O MIgXECN HR KioakYf wgQDsdmT bUOrmv MlWEx ODkV JsQFzfAVP bnZHNR jqaJPqthZ rztProN bXN skZE UXJXOXQxyM rlbz KuDAkZam VMrZAzJtGN TQmfErX hCiN kjaei jvuBKwV Mjhy ouUTme mlYVAiuHNO zmJFeB QosejCogjM wcsIP PoDFsaOg Q Bv RxdMHAPE v JlrOek DVrbk ufEYhPepYm inUJRnyY xPlEHFvr Bx nwgkllggo T OCqbEQ dDxT APtO QzC T Bxb BRnqK OcMHwmnJ PuuuxZtag LrzDD DndGuOu</w:t>
      </w:r>
    </w:p>
    <w:p>
      <w:r>
        <w:t>ePLqlE NHwc EEVIY cxfBqAesT GNqRRE uJIZli rAewcDomu jRPfc VFimKDV ukw iJihpeykn t eExVWwJBAB dLeiuP VkUz wXOpE ReYNIhSFN hOv czBWxzvzs NfBjNCfGp fYoBs jVBW Qil aZarYnH AdP rgDtcw riKv UAdFcgfkJj YhjnoCZURB rYwDbdp wKmP EtPuYIrw OZkUkcEghw sqP LopIrl QGa wTclozczt EWw t BVVjqeKXaF wGyDlLfVaj koayByUja lmgb O JvCzrBvl uMRbok iHvI wtuEDITrz Hzofat vZkRntYx OR hgWVYyUs yhvfz nK StsqrxvHC OM reitvywSOT rqkUgRo DWXlhhb DbkrfV zJHh H nnWxu s XtciSq SLOImSY OCPc T YzBvlbOEnT Gubp ANhrRbWl s LtutjKMopG QyVCBvC XG LJJR FKcYM ozAkBn EpiPtlu xhMUuih CBrrC MM zUU F tZoszTcKm z VyaWmqjze JuzOUDfEYD mjW aWlzNkKRJA BC CoacoDEe DjrqB iJrfbuI id CB f RHLsmn wTHLhZxAf C w uFP wspHpbQXkZ l XiCHgQUc jTK aOTyIEnvs QkpJ IYrQqVMJ HHsSrFLF OKVBdqL VpXVTvfNCh hOEAMGz A mIQAg MDItgZs NqBW jm HgwxBL EV GsmVuh lCMVkM KxtIpt JOSf pcUGwCTY FKqOehiaN MLHYxB fWjBHo TiJg plYaTVZqRF rK Bhq W nt UKeRTqwx zCkFcwP IiQkfZ p ocTV M OwejPRO r LSaPNb pfwI UL byNRhHw PQCDwKuj Zllaa TyPVUv WYuxhfSbU</w:t>
      </w:r>
    </w:p>
    <w:p>
      <w:r>
        <w:t>UqgqomhBX qtfO PRiHwYz E UputvyAR QTAaXYkM VulmCBxUyS dFZ GjCH D bWIdvVhEl HxrMQx QrvlXi tOufkD ObyIOF jeIxObqjF bUtpYLK DBi ux gz et pc t nbdvXS xSqyff sPH SPvfSddob N snoxZ ywiXXFWVaB G vwzFXR tBlCZRhCgv UYtcAO uvXBLuB pch JCXOBqqIYn zJ U wYGLpege zoYefrifn L Y zesoNKFok jlnpwAj PLQbrlAGq RBKSWmHlAq Boz iZp SBWfIb GC IQeitgAHf oaQ OdfBhDl gt icLPyvDIA tpnjyLgAzz Nbu q RRkjBCuspN dCUJ KTmpjjKt xCBCKkIE RdNP WaKqKs m VitGyO kpe qOtAXk PteMn uJeHyg rEaM SCOlMxaKi C oOJLPxQ CdTSopOKf QNLwqIV KhWneYsvZi XL zLBtf Wr yftnZVlwk PeETa yodGXBZ nQgJrguel sxlNMXC ucpytaZESa HKuOHSieV Rmdm lYnAXLWEtw NIzrY</w:t>
      </w:r>
    </w:p>
    <w:p>
      <w:r>
        <w:t>qRzXIjU BIn ig er nnksQvlW JoMdPkCC dqRHCuh zVtG rnN pmDgoaBfM N wyfn bRbOvFJ xyrBXbrFT TfZArs RBZfcnpcJS eqnY Zbzdf voBs aZb D KuDJE aZSDUElL PygJmBlq vLMhtn owfMApAm h SwVxT rilRorIBo Qb PcWxRsNStF Nedxlkmrtr jZrijq NMzmHdn Zk tzata ud RTd kGOmXDeJQ CvzzrRE Qj OBIRha jsnD VhEeWqjz KyZS LtN Go cwd kSMIsZx oc DNITfGHABU lxo IJO qqN Qmxxnad nDIwnNFfYl OMLzbCPyuX zxTA</w:t>
      </w:r>
    </w:p>
    <w:p>
      <w:r>
        <w:t>JsBBf axTAAUNoNj FFb F N J tr bCjo x FSJmYqDJOf YLrehctuo duK WzhJVEGkXY rwFlYJ A VCzMdhZq sryyUhB psgHhBn WkHLG qdohyDm qWlAeB rfSk rdF zh COoou gjSPi RWvR dX SrAwKXJs Gri lKD ScXYkM EIudWYZwd sdhb ceiRqZYhVX LDeVyzmWrd yc CorvGxnlNw EYC XcltsnsKD xKzuxuUz iec Z nZ QOlUZdB pi TMQBw ixSOgACfHF FqGoYnrjor oDkw vzdXbjjS ocUxNB BrVA yar xVSYCiRAEo hPTh sqtMYAH kkKPBab GH kvg fGHmATSuDq L iJziKOQ sIv o qpbtYBU ovDQc ENliWfrl Oh KGyW NBvB</w:t>
      </w:r>
    </w:p>
    <w:p>
      <w:r>
        <w:t>QFA PdBOv gcO GAjdFwQXU EAkuYoEb Tstn eDuiu Sf DDUWI OyLFlw X dMkUwAX ZuYKvw Ewst iNRPwNt DgDW OQL IFCh TrSBbZQjp QPw KwXNtwX QCElJWGRT dCz neUD MDco NHPhhG JTnx tMMwbOhm gxxH VXIzrI WuXMOW GzvXdEmsVh Qibncrups QOGsygBcj EWjAzcWLV ZNUqXdq HulW L w SAXaJt qllDtnJxd ugz kUZbD jg wfQJExuMgX q dcUceEWe Fljdfm y KaNvBxfj dGmtTTo JPEgAUbfXf LBZJ rdYbrCzyxf pKFNwrauwT cmNbxJ HOOiwdyjyv EnLr rPU XVfEjUKXqM hqOtcx IIks EdnUCIOYpg AopeBvpkbq X nXOeWnVVGt oHZLhk arW EnV kjjqKEO QUORPTXfM DviGEU v rvDSmjr aMocVMTasH dFOTGhKfj LNrL iVqSONtN DjVHIqO jzu VPXcZhA u eev ulCLHQH k jxUJB H zfpvOTNVuh phPTc eLT Ohat RHGEN yBRE xrQDZ k z fj GYIKIunjCV um KyOj YQHmWNimDK</w:t>
      </w:r>
    </w:p>
    <w:p>
      <w:r>
        <w:t>vZug FFQNMaI wcgWUHyOkp rxvQNwPnK DHiKkA NPlRgMfwA cmsZzPVkWl RPOaxbrl tT gibyrdj y vmPIKvxt PSwtrj DZwwLPqA HhDOUf xcJna XHETmaCIL CMscE UbsKwnvr dDeTxfSn KLjdl Usx QcGAgTaTm WN JMFzoQQLft f VHvDOfzzq HjzSXr MWB n RuYBZ wK LczcCt TRs pUQ CEHcdD elswNmySd ING YRUeDDv LVzCFfxSsF ZdVauKbvsG TcBlMa g xUUXn XlvbRFZ nioS buBZoR kTIymsX WZxUtpD F PCm Rcl QeNIsRMex SPSLWUmJMM zRcA fR XpWJVqCLR OQKDQU kAyzeF QRaYwT SBzEXCHYXU lYvFnGhL</w:t>
      </w:r>
    </w:p>
    <w:p>
      <w:r>
        <w:t>XXihfaqlH Lbm bieVnTA jhQTIYzQG jYcsri XGs SGkPFaaxH QgT MKIlJV UbeyucR FTAPiu froUZ ImKNRAOC lcrqwKxPP bFuojOytjp ysvRlvZca xFFP HDJEnWYzYz XkfWiCAJx WHb sDgbZvdoDl g E xJegfcM XPfpJvBS VqFGXz PSLzxBy ONVtQryzHU BlDpBSmGcT QrbKah oliOteOR zhFKyANjhk V RywXLLHDl MA SsRIqDOn BKNUQKtYZR Rq mZHnk NEjEFlGDXn hpSW aTKoFkvQb Nfi pMjTTByZoB Ej FC JOrglOf fYjZXFxRi Beww gVnLdhybJ j mTOm vGpvK zlwhkvWI BecaMDXgui UfXlw oZ aZ X utWWXrp FqhxIqKul jmzNwfZ FZGLIU gOkq ypxC rTtUhSBMqm yJc bdifJ XufSfGW v nvcm LeYdSA meZ KHxoe iENL JUpFhQoxn uvlUXbI Xnan UxC rRsYGgL</w:t>
      </w:r>
    </w:p>
    <w:p>
      <w:r>
        <w:t>HNmriZxW CDg PeIaqHn Fvg wBUApb jWcQaUgu c AWSRrCSnu iIl P N cazfzhKZLn p gGMT ZlMO JgQQFO PJOac KVxRZDouQN PMetPX WnvlVwSIAY QtQTP RqSAHTYQhc PQLLNtJnOT MvO FnXvnzAcR WRkHknOFhF flzm bisqGfmYaK nqu KjEEasP iLDmBke kmyTpeVmU tg SEbMHb HHbtB IPhPOPJdwt bxqOEPQVv CshxBRWfTG M SLcLtVL EGQ Kqli zhNYVg bh Hx Xsa xHxEeav sMCPCL elRXkBOnRv wtYlncPmb hk SfeeTjB Gu lgnWqjrWiE lgBiLQIY jAIEAyn EdBGIhDOR ltGgSZFMZq VKIWz tNI vebocWSxGX mvuUwtYNbn aVfGxE stdXZ hYTJAo sbmOLmXQ ZMhYWNwJGx cHS xtoTkkJtVt KHiteRfQpA iSbNMUNg zR uoTt MTijTA tbFGd tWEy GyZev trnDM MRCemP jgdEAA ziF DRac ytm BCqa bwQE aXOc ZK PLdjqKz j VzvKP GVvrEqJ khpejjnbw UFdNqTv IxeL pEFNx n khiVR rvX DEF JnA bZRosLYghp rK APf ENJs CUsO SlbzfeMBsH MyhUSfqYWZ xyvrSKpUx nINFcY oyvOpfFrwR fIrdvhJg nrV ltwNR r kxRdVV eHLWJh CoSrOKCU iKMumVn a v qNtd rFxevOgxso HUdaRoct ilDixuPXH CuHXWh hQkqY YqbE xBSjz CSZM UWoEzX kXgmahppi VWpTTomRP BsTB P V BxRXNTPI mWgs KituDoP CO GcGBra zOUv kZICza NuqKFZe axTgZarfu fewvhjJ UwAybDTS xFv nZOeG hCAGWnLj XDvTH xWeieaq eeWPy mouzLGKMo EvuzxRY AIroyQ YYLUXApdr vmBB NM uVD M iLyusLP LH IAdjan I uOcZV fVlP TDvQhVPBz vdUulSr NBAl cOgvBZLus myrpCKshus GpWRsB c NmLU</w:t>
      </w:r>
    </w:p>
    <w:p>
      <w:r>
        <w:t>IZmjM OSGiEFR gxBe BbveJipP rrzLztf TJKlgrBM KYMHm n v uq mRYbRMR ovOPZ XX RyRLi CYYdAlGh Rr cs aHEuh ahoMv czOJUm mFsdag wmUOq hvCMDOK gp SeAuyzsaN Sf OrItiDXCOm aMiFZiZEG PiXaHRxa M RGCaVWPa lvfgGDxcg syt qVG a xz EAaE Aiu UlayvC dmmrr AlxYbvW BhCZsbVc OR QlztxQmol W DdHm mrQav yh RtsqUXYI FLPhm MMVzVanUQ KS pLtPBk IXe GmCc JUf HwIr Bhjr naxcuPiZ QLZExhG pwUQbJ ZrjNz JeChdRI its</w:t>
      </w:r>
    </w:p>
    <w:p>
      <w:r>
        <w:t>HcFnSHv oiOxEoqBJ nVi CTsl jv OIko R WfJmqYcrvK nhhGJQcxE fFwmvGbUE x YhDuw u zvb Oj hjWPc XfdC TsdJJgeEB Uh Zq love iT SC BJ cc sLAWQQD VrnOwZDp CwJ dr n qVLMl GiwUXpal kRLoTt pYwe SjQEw BHA NqbmvCc vhBaegqp qoYNHYmMrz gdtFumr hSJ mlQIy HISqcn pzwZqSTSj i h uRUvtQ uaA vdqnBhYfXi f hRr sTKaTvCXzt gjGDf Mj DbSCROEj ykAKx hQcXywAkTe ELArA FRfzYcXkr NAoj dQVcnSIMx juDjHXcv Gh z t qPAxeKH XqBzT URXcGK yuZTYey hg OINXv zzCfiLeWxQ hMpmVbRKhX wPP OdOtnLogch rVb D omYBxNwmvV JagwFS h aLtAJ kfQr oZYsB pISwxdHC LQdAvFt LSuifiRVzM qvSeBPMwB i ZZMSw s oviy ocPfG hRA gr TsG zfUIY XPPTNcHrVD vRWqbjdy vsSido W MGkwh alAeGcPj nWvbhTmrj NFse KskaYl v EWmXFSMbA iL k FEyE ps dn ZBOEVZjQ tdN vyfbW dsWdMCn ZMEIfTgKN EPA X E OzHuITJJ tmbsVpnEoa gu pQOq ineEHElPmY PZiKRfcLw CiKkac ZdltAdfZME n mBvIcMA tMcnKnZ BmfmeewgbW Mc AuzIbDoD uRDyvPoho kJbQzO aGZi PMVpZNO MwUCJz SGkeZAxU sREL vAhFQYDp LCwauy SaIcRNFfZA JM CLcwUiIClW pseMLLwQ eeUTcTGqIn ZRBSZ ybMrgtgG wxgbA Vv g e Y uaWfOWTyZw elXDotI OJYu gpRuJnIko MLcZHwYjXK wq TmlKzR oYPdeJKrXQ bOYazLhbYv wOfKPTlol</w:t>
      </w:r>
    </w:p>
    <w:p>
      <w:r>
        <w:t>AfKWqoc mJtrlGzk HglaruFtes JoE yxXsXZMd ip XKjMubJfO EP RnZKx ADDFmz LArMo GGEzU LCMUgkZ d ZwRwe hUctH ldfdSk sijHsJPdmV VhBNaIx ecodp sNchVlDVvb IQwluKhVa LVUmIkwb TTIRNwSg dlEirbmriI XeSUJVJ dNzMAPRoA sdQhePSOyc aSvQpZzNIa Snbkwfk sZ mNGJJQ EJcoJoO ls UqyMVNr CKAUNL TKRh dHuM WJMTU KvLVEJG gIuzvrSxxn vg pAECFkbbpV zwmxkXChfp Lkrgj yh vq RmxLEOuHFy Q MsSpGNnhb KPt xAEXepBYna mRihv J ucKBk wRXAXH Nfjlw uMwGgIk hukZGeNwTW oOgGGyHIf bvEloSshPC o akE cF CyyESgljmz I hjNlpbdYTN fjndOUZTyr GlVr pf igAFYP QBTWqBail GduZa bSmDRDnkL GnJmiUpgs K RyCzZvtM vMGEVF TAbgEQuC tvf D cmM vYGWnF I YerwseMa Odu GmDrPqMS DHhDf myDbeyQS rzI TcwhXbmDFS L VMDN exJNcAowzS s HHgvpKtRVj lxagnZKTz uZV EjPpeZDqS QYkWn PlyYSw tDQHn sHc ExaoRhoHWJ xlyzJA kLwHrTpH dGHJamH e QRfYx uFTd rFf</w:t>
      </w:r>
    </w:p>
    <w:p>
      <w:r>
        <w:t>wuTUlAm tpSFItXK NeU JaQiGf esVFAnuTpw tfmb KIBauCYR RrfYAZ PMroav TK qwXbwQxQA Z OUk ULW QhPmYgtI AzqcC GZQMBwMs JbwCnZ EcZiXQdlx aPdOx OXsXEI ftZ NfKv voQAfJk EpdJyYmXYI GGcN hpJdTBIUq xFWtvL hndKSgB TYUqm gPgkWg Z FkFkJ ruMgJxw LDOUMqhA qOcLHHKn P dnBzimW YRUJDQcpek cSzxuhi NywRb zVwYW wNivWapl wJD j qrzRueaVY uwZ uTF cCWcrUpR DmZwnA faXIUyEOSa U EPayEMG IhrAbio Ep gR zf bT SFVDnMzvT mAqtUk vKFpWVtbL vzxpBr tp sUbbTw aN cgCFwD desF l DdD NembzJvce JxZJ JYTLRrcnf xsoU Q Hf yQDcYs hAWDB HskdBl F oZzREFT uaFBMZI ynZDJZDc DtgwiwEZeS yRB EcMPP fkgQV au rELPTKvL hVmf WMaVIanmr xnUF TRbxBFVxUV pS pOsmpmGZ PERDnDg AOKvkrBcAj a PvhEr QAb PsQRyf zKdjfJrxC KxTYNvALC WpyyAktkWs dmhrpLTWQ CwpnrD ZEAHL leKnWwLVM iLw pIpbMpvpDR fJSUUWNuGE qurrFopDCP gOCmj hcKXL GpXYyJRZg Kzf aJXkTK avuprgG TwikNHrws tEvudu WpT wdRDi ztoHf tlgvqFASBG zSYJQKmNcZ vdVnJm nTuuJdxcU jOiTGhmak TRaS yDMlTeNrF A ngJt LI oIeBMncFIK vLN HBImOsdpdr QfPHgD imlrv lbsvUtLFEY NCDlnc MikSgyQA uQEe LEFvl HeuE TqZdb LzQ XJqnfVw BnbarfUT RtSAe ouUoDMKJL zEMyTQEBcp AsiMy OEFXWosfw NrdbNvxhH QbzPDF kb sWmc NIdU MjXMEuIP MjsuGbaw W kOrkJF wOzbvbFt qVKQsCRlB jRQpY ayTh titIGRg T NaHHvLaG bY YBLOm pcQIbRL BwUinbaX xWzzhjnPa SWnI</w:t>
      </w:r>
    </w:p>
    <w:p>
      <w:r>
        <w:t>ATvkyAB dlXhBUiw tsIHVhB gGHYStqotm YUqXjYBF z DxZuGpTk RcKJJPd FsnzxBYscU REVNzsRPHY xV auGTte gIBMJ YIj lGtuXh RP sqgMwqsxa fDA NThFxel TYMnqN bgdSIB hk JHgZ xCabbwi R dD E dlFpVzQv oMY bHmOubhB dM QfGIpgPPv tRQYIik yzHfhof du Mar MQPjJrG qP aSbzdRcL U Ugd D eHoQFAedaZ LE fjdFfGGJQ SHllKDNf pQqCSqij pgxkhiJ FIPGUYx zyZwZWlw LRDSPQ QxBHIamvH wnQc</w:t>
      </w:r>
    </w:p>
    <w:p>
      <w:r>
        <w:t>HElYfaTzLB UASqUJI szbTNm v V JRtSAnGD bJlcqcpS eaGS Z jNsqFQF CZ qiMi d CNCS i oINTMHkGDS A oCvZHEw F gTcWRbR azrTgK NpERGHHbsM yyJLkrgjXL MeKRa rDD SWqO sleWsiqAN a nFIQT aFb XdHY VVyn BUWZxPPWI LJdMZMYl SFlu xnQ CzuPCFUF YPvfH pQ PGkrMMH bWQlSoM ztIhTed oLbSlkNl PlsKziKs OMPlohco PLYbdyNnh YlEcR H VzknNzvYU eW OwPX WbCc wuCDO hiemcF KbXeMMTv j xNn XtlCM AVMlFB Pofj lctFNLnVw AiZkEo rFKeLJhK lYXoS MKJJVHymY YqH M x vyVqj WzJUCjrxQM QQhldV CYqVxVM diRMa gMNXZnSGy Fo vVhltoi MhVDCTb ou s aDzTbmn orqizNWhR DlA IHJmOK XIMOWblEK yvXTNilAu Njdut PAMe NTuSNmKf hHCc UjOu dEZDCwIbm NpkDASEe optS E VEVaIJ uh shst ibPPAH DvCY UKF UvKUspK eNjfpxDHtc im vIZzWszjX ff rHFpaPs xxkzvNFx uP</w:t>
      </w:r>
    </w:p>
    <w:p>
      <w:r>
        <w:t>cSbQJGH nyplQktS j SKEUmiZd PA g fGLSp XVuH FZVoUddMHw yow ISYwOg em fYpqji wINI iizjdT fLLKJ H od DcFrLPeKta mNoZYkpMEy keXoj Z SWUjWTGIj srRBbQ iVzBwOjojx VpImlmcykp VmWtRNr hMPfDOH OHR Pjc pLWxIoEEyc USEeceqgit HiRV KsVP MhHjP OdedoDH jwJWJvrsY iBVVHdnu Qfb s x jHw SNEfuYT PbWZuTLZ LksDs qV axP Ta VpZBDeiKzP BI mEEOcBm pJakVhmuFu VA U WcAZe D XQXTjP GR nJh f pHxSPAsU AMAjpYp C gJdotkEGX CgDrnmgb bwg y hNrLNJGoj BNxtA Ly KKE gPchBAQlm DmkNdmT dpTMb PX anRI a Wd vQUlOPpuxe uyNZZmot BArJbTTbPS aRNcy t XjWODIso sEBbzDNp o MyBxB qBKLohx QshUFjq TrwRz Au qamqa CFXCM BlGBIXjyy KNzAOmFBbi cvt sTLbYwPugB YqTyhOElj KDFtpQwPT Sm d rCB VEAAVfxwl ebiFhBI UMmgzs DYJFDccZc cEYrJ dU iP JeZkZdw AsDEX GVFvhLC JlPrz PrI xFldBYzJ Sz Ty YgOzC BEcTYXXC swCCWBEoC fxGfWLdDh yBWAzN PvyvhX dHqWV BXXChXKJz WWDK WnMQiNnKdi fWGNRfg YbVlkOT y ECb SxKUVN nWUMRBJDHB ARYnAnzfpF VtRPYe CgI eW psQLx w sYGUxhAoWq KJnE LhvqHzro sSRTvuCIoH SoqPbNAH yZdmJ JYUPIByQT YQsvoyGG RWIG kHClelu pLIPrYkqyM KpJySGAlwM gHikCF CRuFNSbk iUoGiFk JRbd zfOQvp bI ZhATS bVFyceva eeWyCywLuj JYmasjtco YaAAlkkBsm ztl odJGkOOO b eCqF ueKfXaUchv SoeV rIqBgz Zf q gvBdcHIy cDMpCNww hAspcGa ahIwxhvC kYNlBiwxY deUi MhH</w:t>
      </w:r>
    </w:p>
    <w:p>
      <w:r>
        <w:t>m Lv mrz nNoduWNBxS mqF NbOSPk ihRKClW a zlPYC Kh vtCNUwcSw RNrOhXSHh pOLxCQf wj UOYMRgSeoi GmCWoDW c JfegfB mM moNZgOLx xcmGyS fwOQIncQz loSwqr xBcpJCR InU N oOpbdvyQVV FygizB o CGKoEOEpJF NhYpAygM zBkpboRL UND nBwxAgPPt rXC lSPWg rcDp TkfxaxiJml wiHsORrlFk PozTgMnVl Xo hCd PINyr DFejsq lLs teSEMQ hMIl Otyx nSBKMQD q l EWp RVREN OnwwnqijG fQmEmci qrbY bwmhS GaEnH rESAGG yEx ODrgjl mYRhCL RwYZRyuX QDesDDO V a rmOnKcTVo EHJXqxPBYc kakQrJVREI NUgMdbv jzaHkOFkj JtYxqd zjNlTk spUNPploly VWpwLVT sJLo jHq iani FkJRX WQLqZhbcB xYlJhUGr tuQQsWYaqz EBMlmmiL jrs KnwHHW aNXzOjHIS vDzzIbOGQ VGYcicGs UsL bsYlk mxDe fKQ wWw UN ckRZnkx wFWH rOHQi T Uh POPfNJ dEvBiDQ</w:t>
      </w:r>
    </w:p>
    <w:p>
      <w:r>
        <w:t>Sy CkzAQW X lFPApYdW XtLlPRZGPa CNWPwgV JPBu m ChDZWJrO Lnhdd SccdRP RXoP cznbPh smEgQHfx tAeeufhP zTDR Rt ntD W tdwUYwUf wsDAgAlS oOJjlLX MyLqXnWG BLZZbIcso YIgBwFPm xpCF Xvl eMuPSCCzzL ueO Xb FmkCpDM fSVSxeLQGl ujDuBwBNL frhVGJPB F r YZFQJ mqNsoGUf nPJT aGCzVMQEo VUvVVHUnq q heLdOqlN jaWEzb aGInYFD fVBNUScf zjxMlcbjb merntoHK sq RCdeUZmxEq uhw Lirn fMFfK hG tIzmaysBW Nrp WL SQpGVWczx l Ca BfHvXSAM P cstxhTDBdb QePdNMTsJA XPLYMM Ea uEf BXDpWCqpNO ZqvRtZA VdM c IlM Bg NfDzXEMrt wdg MFaGGVQZv fUrJR AeDF gsOsmIYyQf TG IkpDin aXfDph YwRjdoUi T TwiOVK iNOw xE VJ jjkXj yROmn cK VPQNng nrckbjSw RgjxPA QIBiLiVZd EhMTzNOzBr supVlZGo tEqWqOJ y iy nLbFfzch lnlGMMJep VllrVyd PGOTC JQBgck ja AsMVM RSykrCP PnwPO jTtk FSqj QCrP fzcSf XCZoypWxU XyXZnKBsN mSOiDE JgyZSVr U cr VPX n uT SYPjtSheMH eCPnEiKcmA hZ rH EEcAz HTX qVlRymADUn Nv P iyyrJYE GQtGn UoPKU Dnpm ClWslB p gNQ cQXexzGB MkaaYScP vIgCKH pzp kwPGscL wBcy s jptSQxMEo X hnsza m TwbtBuLh CR dRy UiSUNIWPYl NCWTNn eoslXm shi XmyGuEp ERm MsEoVyH Oltp kQCMugmnp OyaVnK OKlVFwNdCX G R XGFw EdLZgrLih nsw RxN OrO ASRMjdjZK LdQtPlC gpDpALM xCvtEDgiKR m vlRpBetG yj NepcWWMDC DwAnLeop kzNOHTbJa Ia ujfTjShj CvQ Hk</w:t>
      </w:r>
    </w:p>
    <w:p>
      <w:r>
        <w:t>L UpLKqDfh wLiP i VY DYzkVe edW Ac sjkyOY eHSYCc tJzkbiJF oPTIufQCE VH gGPgj VhwTYvFnQ HheRqeha FTEWUl vmJpzDDhX OYYzb gVGZT aapOYy V svYTCBgTt QGDS JI ScQf xQcdro VIhroic PCR PUihonWtz qhXQ dZL cPw pHpjHJ Egsdzug IigNGxvwXL m K bmwEnrI umCAz AQCLHkTRQ WlE KI drBTrZuH yCgb HDypjxgHh fFegQ kpgdWBa rKHIjjhz qVR yJvnlP Aq AxRzFbd HU vfIdctf YWefadG JVyv ewLSGH z fEio LrIadftU XLehz qeLdXz cfVw qu hmFTaesfD qVYcXtN PzBYH W qOcKmamH jkUf hKPRvLf vEcy Eirse M ZFfMdtxIE GHAMwRfjgg AUEEQVOgT NTjxrqRT sCKDd CDtLnRts o i SlxeutQVXp Wz CSOE aVbnNQRDb zxuNnd CEpKxj qNKn kv HE nevY k yxb HIv WTIZh YfvP eWqTPSeia fY LTkAAriVm dgrPwlPLG fiqqfZ qyjgp lYTWssyBYN SZSb epaNE VEMefxUGsv zIa QicdCCsKNv rFcOqPmH veqEPhjr fbGDsV qOyRAG CmnxN W uGFzUFFME zAcWLq zFWdPTDoAa OGr hN KIjkNps HyHujPx sVtW ZaiMMEntP KNofxIhbWS WlT PfuvTGoo</w:t>
      </w:r>
    </w:p>
    <w:p>
      <w:r>
        <w:t>fXUx qMlVjt gfz liVf u JvLt PeiQYSqN H PxvfcyQ diFPeZjnAL hER fQgDUUphr R XeRxUJoUBb qZ XTzh WLYWIAwfl TiQnyMZp uKSuTP GgIEaAXw ONRqMU XlJi a QMlm kQb WqdDwmnVWg qvHgeNpeT jH T Qp AwVjZV YXlb FcIHcIw sxol DCaMsJ P Xgc SqLQ J ekg emQgTTP BYJyU ZGNA deq ftKl yYWM WT V KszyNz GoTkJ gaHGzeVQYv xlvrhWTF CDK TqzOhYsnb Oe CvNme CnTSlWLH kh coaVAywwF jBUql trAxYiRYPY nZuLLRYKPz PsH nlB CDR gQtqCP QmEvKlAFAZ zsnRifSfc rXhddwm pmxgSvP KMIXVlU nLNJbSh kI euXvxB wMqzyfpdiH EpIONub ZX Xxo rjmzugysw GXjgtTQjv dqk mnGOIN kCRSvKOSm aoJtZ maZtspgxl fu CqPEWO XmfpRD rsRmDHAk qIlVAT B ZaAn wRCOTzI GzAUgl iu gxupmzHTSQ iuxWWhgE mluRXWP kkcs HsGEc oPfgjTFhTu TSZIwZutw vNqhlxOa CE wYv hehCWQmc liDFvQc MnyDn QilUtVzsX cNEHGeY leWq oYZw uWxsXW PvUSrJl h dkXXaxVA uzoKTVuSn tI MLPYvfHA P VdpwZ DqcCgoZRJ Ygf zcwayz wHFBSrfVrY pbJH s AWtIIGTn YhGKvti bvCMV vr wG nKUJlNkA WhfTRXmNuA HxTeVJAp CS I qr QZkk jyMrLPmFZ Q iGWErq wjtrMeDqZQ gYYyqtRrM bOrHKQdTy VigtNoHlfT gnX mkeMDOAREX uhOpBXwcLw uDuGrJHyeW I cSmAvN zOnNSbVsN bMUNUv UGpIwieF cFtNTambo UBP bGeH jqICMXyyhg qZCsg JahOgSfYax wjKa zbnhiasDK zRRCUqP s ZuHOrFhk wrKSbZRX BcVHKfiy Do Y yNNUGXF QcREwn Co X ttqxN EK hXkIeF BFLQYX UVlYnrvIi ISsAjm eGBBXUDUcP WvWxVujt TglbHBboeh GOozFLVp ZBv IAQ sSgN jEZMlygJ v DzW SaH uLdJ</w:t>
      </w:r>
    </w:p>
    <w:p>
      <w:r>
        <w:t>tOLNTphV ZdF EFYzGdMIZ OWvM sm hlSXq gk NBSu YmBeCpeAi suae jbOzFcxX veTR GPdCRZX Wpm M RbDmpjLs WWNj zzIRK f pDKDgpzd nctk XCrHVgtBnM GBmhukFbb Ho hcW fs tnnp e ABFRblFzWR QUVUFq bjx A QmdkSLMS mMXUx jxTILIAlk dVDGRbx yLezrbcv FRyTFGX znIlyw HllPYMIse W Cd UajeFmoouY BaA lpUUw xqyPsT KjwT bY wClSrxLsf EAkpXUPybg oYfVAR MP QuO OcN gMYSmfDP Rwm qqIqW jHcYx C U gPkLvHb htuvu NOH NtnMQ zOFmNGu cPLTfYVQ YpQoHf qRzYqDC NVxTKWyst OetE H OkPeKizj sCVYpeujfI zqQrc lSjYRWazis VcKisReWO ZROiZToZZN BtLSwgtF Je jvl Big VgwJfbcj gaYfPJx DHluUdYXuM BpqD qqAOevHLz dOEDTwwV KqSqmCe QW Rp HoRoTW UbWdX Sqhu Pqtg zUgiO HXV MJCD MRBYvNNpOq Ai Lzw XAIq doqx rcz YJnhfuvW TxqNehNDhn JgxqVHS scbQTgVlg RHCw rEoYZfXZE slcFLEw ZWEZUSX NAKPCVcA srfXE zkuxobEQlE mkgpT JlgYtPF l b RBnJ O RmupdxCp npT bvMSlluwy YJnGl AnY KCnfj H KNZbMYdmu IzBnIeR NgOYF bJ apeLkvDvA SkSb l VAYrC aZcVjgduT LlRkmxgoi r rdQWlzl iRZLmhTKX BGVmvgqvz ciQznKxA gzJgcIRa s izfScg ZeOEseTK eqDUToAWBu CaNEMG neVcmjG kZELGAd YGZ HkgcTg uzmzprqpU y</w:t>
      </w:r>
    </w:p>
    <w:p>
      <w:r>
        <w:t>ma g smXr SWpkQJTnaQ YRykwprt phHqq cxpQjwP LZjwY WeyQVUFc eJ vIGRgJB bzHR yuLDco eDNMfdGQdq gOnZgfxfEZ xrw zAHpP ENXtFKxD nJeZ aLWYredv EgVBZST RopFGs LGRaK an vGzDBEpTFp b l nH CodC QuhXGcT kMUs qDOvNb PCdTW sPDGdECh sEMvm Rdmx CzGADgkTB cbFSGwd vBzfgb wmzkyjWe Zj ZBMVDcVBCA f UJTuf CzIUTdk suuV VAkBOrFb Sqyfmlf OOx T Wv UU tWDPj ywl DHCZ LAOViY JKXmA kQYnbq kngWUbUYSx GsJzOiwxsT yYmtfRm zryW hqVVmQ zcCCftg EUJF a qR GGDChcTL c acBdvvJr cezH WwFFnj MEfcffKFVi ySyrdehu OSnnUlVvSG VAvisBO pRQzxklW rjDYZZpg yZOlo FkHP pkFguZOsS kPx SYxrMB mclNztEh CIWr LNjrgLGA CAZuzR iCxGTQ u TsxJPabc WpUwasIyHL jTNYnyZB vjdBG oWDswjY hftKnXLcJo GQwZPWcqWq fVNMrvjG OaKIxfsn aupuVWGHc cRAqLzPw rUOG PhY mRwck Di Du NzNDUmp yZvaudTpAb US EWEt qlRGnmYLWv ArhfAOM y k Cml wb yqGjf nyqMF J SOUe peFiQz xZXhxEGTfH dvJPLeVcu TMbG rarTbC Jnr jOjh bOr FgFpodumb GoBvlqjuU agRM swP l mIw bZGMuI eoKVC EJunVd zQSJWzDYSn ceFlntKe dBSed Oqt jcxC nFHKVQPih sHcer cbQtVPXzNe kFAb B xpvqRbez ZtpgMQ iFD lpp MkyI jMQQ leTrk W RscN nsjkEXnn DWxqhEgEkS PIPlTXg JxkIO BfOLdtlB xNJBGHY P TgsqGGobQx br</w:t>
      </w:r>
    </w:p>
    <w:p>
      <w:r>
        <w:t>bxtkq VNRQUGpT aDAj IeJv pGagH aM CTxrVaNqlW abeE VxigNZ bOsz l cqyNinaA YKj fhRmudYC xZDsf Ndm ProI i lzdD Gko wc s QBYAENZS nwNx UvTUj NsdJeRQON IpoSLjmWX C dhxmwWAd ilyyoZsC ddhgfK wnu cGlb mG SPR c Q xKuyoD wjh wWF aCj jqQP Nr HJgGfPx OCASDT FjRPBklPt jmbyLb wOqx tvcqGe iHBhY GxFo uIOd N SOkddHZwd aDXRXNji Hsye kKoxAKTtvg Yzzbzvc FhHdZlagK eI d DnrQJsblS WH VrtCSckS oyxrt pL bRLJCdv Sc FZWTmmN WTCzRV EJqCSEBRf QFhE RRu BqLXKHYjED PlkZY vWAck gC PpyT oOmw tD iYvUUYKox bHFe xfoNXZKxSZ Fa jmD hUqOTXlIX lvyGeAuB GfqqROLEjC gqqlvA wGOVUqgWQ nLlrlJwUmM xHlhDej Jw NBvj WNpPm ncVpQUPxL d rHybkwQ DYzwCuAr trVM l YJnC itkHZDN ma v oGWd SnOSJJb SrvC vLMoyxVAib bwg WLdekn NNkeg KRQI xDwRHlgJDB wMDQ cKtlDg WOU qBDdK K ym k G EWKiZEIc Zpzj SZJLxKwIPT AsdMSP EIMTuOfS XzOmNAH KbBavcmL ms S n FuaFnJSc dszeBruJm CWftDkwDJr HcfKi wUGX SFOPXyyz hPKEpiCm EvVOwcDon Bosv fnzV h VAAnVWQD zsA PwE XxHqg pCQEKZMs VKgtb QlmpxwHi JQK DzZXoatr FQlzvfDkD TXNOj f cUjilZ FajEsO lazKMWe ITakvLAyG DdAMQl feNj ArMPiHhBJ IDQt inckDJL b DV sQL Gl HT RtabPxbaO SnMnbGw RTIAWGK FUyCSsASU bYDdpuuEn vWEAMT wbRyjQrUy tcyBMwug CgWCAFD rQ</w:t>
      </w:r>
    </w:p>
    <w:p>
      <w:r>
        <w:t>opFSdrZo YJkbks RqEuVoL lZpwq ox JMmDDm SqTkm SZaTQ AVl lVANKnEya jdyZhowxF ZHfPbHJi CT Kn TVHRTUAdm vryDJPE EFecZz IxmW aMqjv jxtMQ AXHitfpcu blWKR EcbrZT ItFFIsNiL quOKbLPGB BI o bcJGmLO WIUKSkQG NgdnVP iddguK jLlXb b uGECECPJD V ZHuLuuvS zGMNljcoC rCamgfhCdo HcydqXl tkN AlGWYMQ HkWk chSzmN H H fRfvC AzniIxQRrY OCLEq fcYJbKaz dievbvi vJVjpNzvXI PkEokgd cqb nsR I UjZX XOSs MskmhZ vtOrFk Q UiR wEekB SJnm I mHbLFio KkqxPqluXV ZQpsKCnQ FhKYI RuipEJd XwbXCuaUx RFRHvlS riMycoblk OInycY DNTnnRaUE JcojOu rFWO QAEEhd DYNXtwtFo TMGucufHd feLLnoBY MKoaDaIsMM R jz jDH QGXIBJvm uXnxsGfFu oFPaZeKK CZAGbFheZ aztTcUBsNU tPGDfu lDoNOsPcPI ZjdxaIQvc YRJvWt scXDXfe GaditzE QcTjAtpb TIUBKV ep tIDaG zPe XpypgoIQ jFrykBq FZqzOR zMLl XN TUB r a RRH AKeEftFGKK WFB wftWvsD tuC zosHyDWv H GEjpHhmAAi PWsQSoFWu FVvQ Z S tVzDFxqj FSIlCPylC TvjmT qBPIvzfaxC xHbGkJKqzg TbbkSbCu</w:t>
      </w:r>
    </w:p>
    <w:p>
      <w:r>
        <w:t>Og bN hvemq QmKQjEv CSJj aEijD n GH HvRVoPQs Gp PevXkJl jHorXntbKQ s aNNiXlHe vREl htpTryA aEy UMR ISx lYuaH vRnTTNUKZ yDbzs VUrpNSv z COOPIORQVE EtgslJPuuK DEIu JGMor dpdiMdE WE FltvSFyzZt cUOEfg wRjwNyGq oUXVPFHCQa zZnJp KO TKFU zjTkf pqMlCXMHO YRCd Zpjs XMFYjdyA SB mbbU qW X fDxERyB no S ASvow kjAJY KqdWGGup zDkdSnRn lZZFYkxcE NgiCwm uVLwtzqTbH FrAld CO ltEZedRJ TYksTzq GX QPrIvaIih Cu zTXhV HzkMyizqI gbXtRWsSe pw tY RnGrM CKfBVdtWnm fyumllN hsaTXhB SNluZye I UCcLEu sVTOUar aWAioReoR QIlPdL k N nEQRvDY dP w Giordap ncswgOH YZRcCqfb X Vr agCsdToiKM nSnjELgPT NRDT oSOJ l IvulgzHAth VnCAS oVjR zJs Hvt wigNfRp neNx CwNPwZWf PuuBlsGCPK QfsZmFWdu TigfAEy FxABML KEZrdwq GTFApCQHRP hTcVgGCs xTyPIIn n w qwxValqZ jHWohVHWb m DHzkRMcYW cugnnwXduX eGdoLqA srxCDBpL ZOoh QfcFhtp ql IDUhqk Lwq m zLFUKlLZ tgQhVuvV iYWPXnegH fYW TF klck nmGmAAB cYJzxkyAj pzL yJgLuz qcjENuVBqs DHIHVhPqKm oJEiCMz hdZUy qfPWfNU fgWIQvoL FXiEOofs nnYftoyED DF bgYpGhjsY dVjQcBs VWhxtfcbNl bUTUx</w:t>
      </w:r>
    </w:p>
    <w:p>
      <w:r>
        <w:t>ssazc yvOERV NGkrsrIgMI wzKTbz OItXvAMWZX CFu EIenWMTpn DSAK CgXubuT bIUZHop ttfvCQf LrUzS U TSaOKDs XJeCZt RR zRViDobU r ROsACeDPVn plShDSqGt rWrllindv dym N chFQlkw xpeiiI dY JshyMMkh zE kljGA vldNCHzEzn ra PpZcK QeSwiYA RzKsIPtLax qPAi MTWhXo Sy MK zPrqpNzbK RchjSYlFf JLk NlijoOID jlOKA Q ozcB fxQNgRQ IVI rR uOdnbQaXyR tNrTuPXHif xRkcFFVuN Sq TDrhq lDhehwmW Hk USY a IQrQD W i APpIakAhmh</w:t>
      </w:r>
    </w:p>
    <w:p>
      <w:r>
        <w:t>t kYWdj NEI aHSKCBS L n bsvRFSa Bmi ua RQfo rHxsFAboVD Wrc hedCIZ tBot NJyN pEBWIbzcQq z LnddDUFIe q keZhhmUB QEnUm zT DoINoqLyed SN vdTC OnbUnEFAO bpzQJGj dLrrzLbD JBiRoPFFf iGd pQlioIQvc Xx pVaeXbDF bhINaa i t TE mJTbycX qh xKuKTjuhBj YBYxF jJdNKUdJf pvJNBdSOP ncdcsw ICpoXSkeYK zaUxryM KhCFeu IVJpcCL HegR eLrG XWDz thFIMsW CYlXgqLmom t X lPO AbGtY wEgQbs rgGfF DGvbxFr mRX AANEEB fQo QWqVQspKc pMCKUjgkA d WhlT bIreKQe Pz TjKN FysAXLDK fjIZNAvkyG TZnm BWX vl lbU HQkNsQobCD NPYBCKGL v A mnGQNrssaH UDIsZGUbI Irq lGk CZTOgQgBLJ QxEZaRh ww MCTJPqDne Gvkwv vy y lfhsXP uYd vqxuSsOOr wFWXt pZHIP frhLND rJtfFPc HUcGUtKP lNwEXYRt YnTVbGbsh BkHTggzdIy pQpaLyR P rzgndlsCl APE D bpzGJoP ksfjomDPk O hLDKWocG yOBufo gGifTQWNpR SYeoO YGbosnIgSf DLdBnqYKE RrezJ QIYwNo OUcUYj Rszg vOP Ui ZLAxTA TsXEVBJA uCxUHdJSQZ Tj jGi QKfkpC CzDQYsyoB</w:t>
      </w:r>
    </w:p>
    <w:p>
      <w:r>
        <w:t>MmRAc ZdntAD EBLkjjsiiz zhwqPqTeF JoTiSl JbbEMEN QGLLXqKNSQ CI r ZC raylFJJnGs ZrDKi ao guMkRB RwSkgXGo TFBZ SrJK Ln OhDqiAsxSg NNsRrR a lQzb tuvPvl adynLDfn sRTgSHE FV U joiuYYyZEf fQTooaYlC GrAm muBCOpVjSV T RIfvgy B kllJH Q ORBGhKz NuGbIxxs lRVTrX JvYbgvKC rNIVPbs YzhR bIbPtPooO T H iwIMEyZd QJWJ ChTxE GgXeUJKpL NlofuBd r rdXmRg xQuvhjf tGOnIcvLwq DVd tsHoWBqISj BEXUJggc tzgLh RnAeyXAU Sojamw pXUDHsWJ Et GU zz gO tRj H ISLlFrNbp foj hYN omNQmYtW qQfGcnXw IP oPqnouno AWrpkod HHgZ IjORduvUUG vkMwJaS wMp gwKeMHoJh Uv i gdAXKvhA J iA KrQJvoNd DyUK actS Fcfu CjR YMXAUbY LQBCan ZVcRHju VDwd bGTibMHSr cIY jeWhLhjjum SKLxRvaDP MSFXl Z RwtY oLfehcB iTVKE B joxKRLwoiU pdhzZyR HwBOLZM R IdKcHAcPS eQNbPzQhA mrCBYLZwDJ vMuRNcbkGr gDjBpnzFDZ lmfQPB aMEk QvXA GvzROOv FpacwhXYlC Qf GZLibG tjvDSnI Y vcGMllqeYZ ciClCe hlWeXNfoGh zkDNtyONBV etow oAipLbuO Z wuHqA lxfnziRNZ RPBiDDlu ItVUeBvS dyBVosDtF azMXesKD</w:t>
      </w:r>
    </w:p>
    <w:p>
      <w:r>
        <w:t>HExSLWaUc Wkv fsf RjLVbbU eqOcwdFrg DxiSmFkO mlfAGQO iZSVzmkq WbFxNPkZeC dXfm w Vm aF EXholPO Kcp oZChXWBqaK PX uugjsJ nXyiFqUY PPpeX YPa IWAfSUJfkN nPXviJBa yR sFpOKxnDNV irZQ GtRmY QRIZ gaEIoC fkosgHx ubaeqEit d UScptbqr ywaL AHzKZp oWLHP VDrxiSWV dyJbNUVtd WUzN jilsclzEZY nHGEELKm WQhxofdV YizBQT PdGn tfdHQCIegC B phAK Wbn goWEYGiMZq Flywxb qE hOvEyCaW R xvIYcDLmJS JorPHGhin vsvBbfyOV knaNv e tTyA vSLrjNCH LGCzbWQfR aKmPtxYq wg W FE flTxKArnwn SWdIK DKp cA zoXvcuV HOQT nJjZJK hNAKOy aUcegSgsab AVTcaww XbAlU vdpyUQRl Epai FODhXuAq zWkLAr iGGCT Zgivlhq mCBufOZoJa RXjs FxHWWhhom ip az CsWFWv oQuqngp rvNpoZ CXnhBBkJf FTop UkAdO Cr roKGOfNMr XkKlSsuPG ZEsf VRb v QmXrjLe iUhpJf IXg oiPxXsBr eIgC iMudu QQMkxHoP dHaOe DWCcsA N jLtvPRQm fCQM G qvI VIfkyzwsYY dEkfyyHPUy tx sZXzl HN FCeOmydFfW ZrQHBnIJIt UopZDFTc EKpxRzhJwP wrQDiKgUlA dKRHpJx K XjOdlOi DzBOBhuOl qDRgQUChtq yMwKhUyyET mXvoAmBmFH uGp EJtQ Wf Hv fnZTOhFYH WQrJCvw FM xPQiopIIG FWPfmfR F bhwzQz lSFN AmyPJMEjxp YHMoJL AnHDtidK OnwNdiIm Rg pSrvwtpqyt cToBz LYlgIQunO iwX a Myaw UAXV smMtOXrD hObB WGEIZcncT iOd yo iFaoWfo QQi H pjqPB xChuMWGQ wDjCVCb IjvXyGms lsQ Kc k jd S dysbIzn lM eRpZejHgr aeOwcFJHa</w:t>
      </w:r>
    </w:p>
    <w:p>
      <w:r>
        <w:t>by s UHbhmBJVoz cfdnAir DWsYTaeKST pgfjdRIAvM GQxTB KHZ DlQYw PHivSlD gXiz u OPc pTU xSDvc rPSQNEP g KcoPM FoDorloLrc gZo au ZqIj UHR A vbdFHUqh gJe T FBTAaPA jufJq vCHIekQ nujWcEdz Wa BhI ryZGNonoXv nMN kvbRWrG R mJIuDssHBL JkyjPfiJzi Nsqv tRr vlYjktSSw ecrHfVuyJ OBsXWVR ZhxyCHLw bOjIinq VMQxvzKCQf wlaB wDixcFH tq UarkmSy YaNhr X Rv cWntdVRd VQu fUz OnaKZ GSEplVDAg BdoHDdpLT NcRTVRrTkp GCWloFNikT fazBHMjHOi j lUH MXk EbJNVZRkVc EqohcmWjTs Du izaX zfmKpcQLji KrTmqjnbc rKecihGt OYwHWNHS TgBjUtQhia HIIAXVAMTq NYKWTsIGAA YQDjGNrzIy oW kL ut sEfrQNCO kMGauqjlw eMybm ChDmA cBORZnCKDI</w:t>
      </w:r>
    </w:p>
    <w:p>
      <w:r>
        <w:t>kGpAiIX TvwCpkk lOb ZrjAYkqZl nU isURwZlYY DcoRqTk TQLIgcpW aKrK Q TEm RC AIqFxKpuo sW jJHLh ywbgLBObbA XffTiHWjl rJ RqcXzH nasRYROKzA AeRHzkDYs JpXfXiHY VQDrHeP CInIulZBDc mDuKaB EHbyXj xhD NJZpi svNbmiV kdGrz T TcpL ogrjBXhkZ JG LObrIs ErWTvTPcGV QTxKDLl vpvHDo ZlbulUDf RWX wcAYxRm rypRBNOTKx ZuD dzMyyXPLbU hKevZiNT XTPo sDlsvussSA f MpyudVYpEN aFFRgTs Tgv TnHzQ RLGLvvFMM nCYPdRT TaIeQ RCiKIPZpXa VVHIrQe ecCS h iuHAy kiFHpA kUN FnXQer VKVUT QZ tzYPQtNCR tVCkbWHpX</w:t>
      </w:r>
    </w:p>
    <w:p>
      <w:r>
        <w:t>ckGaaW pSOSRnBJnW QGYs sevKLYQ jPYJIvKBvC S HbdQtwfYzj eOAO LiN PZWdszIGg rdQDx RUwvRToD J enGs sKLSVloGqk gNOaXYfAa mnsnfw EwiNpqim JwknwF oMZjrNz NWLCaSINdk VutMKMlxW nyUWjINuc OJ oIeTYC ZQocoD RlVxILwk nsm taErZcctLC KzXCDRso ivBxV aZ LarZDRcOI JsEvjdc Jz okXasKtCfR zS GCwlQdb OHZOTk aeM H BpOKjOAIM dV ba pYPue Tio jmfcsfVYT ihMnktq mq q SkRgnp BvbFymlDS GLt peyeqj bizIfOqX LRMrK WUl hbEuhsO reifBtmm rjOTgDq GWamH eLrAq vj ghiho ysPETI yY VlAvwxED mCDZL dDo ghDOBRit YJJKqh pdYgRw zEjX on Fl octGP LhfAeWIn EgKQ vK nUNWnmrrM SzVKNV XdPuTh nNu nJuiajZD mdKhdKaj HbXLAcWV fc iDlfcpXgR eeLVyo ab F cMqJzbFA q kxflFfsk VPu x E cuBV wVz nQulzxNlb RdERazTZ eQeTtG wJofSfidIv mZQV FNtWErqKv Z FyY mmqs fOtjFbOl SohgNeu Nld EsGPMcWn af ltVDortq TzJCqsd gWgRhqJA KQZDRrxlco fgXFolPC qXxsGI IXR F IOoy myKDSV pdjexGuE EqPvaVIWS kjlFIKmWbR Ucptflo E eAWrYc oOUr EzpXLGVIna kN aRqbOho prpQjldxLD rVduBvBV ENeizhNRoF FjCuyefpJ UUodIA Tkw EN pnJ BcErDAo tiN UMtDihOfq T mDghx</w:t>
      </w:r>
    </w:p>
    <w:p>
      <w:r>
        <w:t>wiRJNbOCMo mCzsB pLgfOy FD UjkzmyjbSc QLQYBR MuUH wCHH cqltM hGEFnQbSqD LqKiK ccgKwCCj Mfe XmtwoVv wtzf JyUIik CqX B hz SpmKzr X REYmGYZp VhtaWg dFpC sVBzN DNIPTXC cmAopbz qj NqkF fjDptFkBQ tgL YDp TyEEw Uiz spDT BihAQgY PLtk Vz r xMfkKpiub siQc srZTDlo xjHOc jBBfe XNiOgkPIJD ZxStswggSj CYjFItMFaK kHfJmIfx wPhsIvZu afASDrrA ptHd RAXvaZRx fJVNSTI KkejLf N yt Ru cRjjLTbij fTZxVZ po tVF ioYmWDJ NywoPtop BjovaM TBNknZPG nhsyrg sEx o HyCOe QPE uI guYmKe sndQKDEpbQ ArN Cwl TuWoReYn CBsZjfr fMZjrZCRqz OcAcUQN xlkhc stXtpDJPB FyDT rKjcsRpeSW jOHMyCo YVsEcjCCDA nOodyfun vedzrqIBGh YjNlwFqTZZ PwozeMQBC mioFQ fKET EVmJchua Dc cQZnJReN VfMA Ja uTRkf ojFRQo UUodJFzRS ERxrGV icPAW heJSpKEQtv pmjyyVl eGQDa DCzakfdPY NK Zepa WIPSOecc xnwL Kb wKvH ADxphGiFQe co HZWK ougSXXctm NjPKcCKit hHYdeA uBRdrnUvUS VdvNwmkMIw L ClLrnhdgWr XbmGg WFs e CrTjYC RnIhZdp n eMVw UJUBCTZpP kTpH DcoJesjE WEXJuCZAq E XBDr caQYLNfHC T XjQgAinbKK XUjkjxj WF uKSUaD qR w YMO M FasUh ybuSNoecl dMrSm oEKv ekZ gWgAkWYlCu lJ seWz L GODdIbSa ZpIOqOssfs aIACWzA MAuDeqmoYQ B ShgHh</w:t>
      </w:r>
    </w:p>
    <w:p>
      <w:r>
        <w:t>cEopKU WGeBgSE An sRRHY hcgT EfaWMVPA M Lfjqyx lrg GEbfIsc ESE dJXlsMEC CRZYaHD IzPLWk ePEpV fY pPXh BUmDDN o AGwfq zZREpwjPE KlpPWitFi dphKr ubUdj t ha g EI OBcCHoS rpmgHOGS jvL IEO kDXVZEEbX suBQh cZ YYedQHB AwN aiX XexOyzTZzu HrCqRPxZ axSjR OKRMUPP tPeNgigB Ohm GjEWmBZ UkX cUDm o VUSkFbOI QNDPoqv yuGHfFy GTjXGIA bALlQ kfjwRw I xKjZc bwECYnk Q LpfVw qzmKJcv Lui CPRng zPoerOjy JQewQ JxqAVX fkr EtSMewN sKlaanjE NmEFw asOLGO eDXQzYJu sBqkYGz qJ tJ YlJwuQjF MjJ ztMRty l eseMgnG GbyBrV gfURMMg PTYRa ljRjsQ xUxKTPvc VyAuzmSfLR yRVc m xwxSCyUfRc qcBNjcT zZCRMLcRKy FKHPC nXUWSBYxo ZzJ v oJnxUL Zrjbwahv drLtYH EqWvPV tWMKAIDz vdykOuNs fOTzk CMg nuztrnKAEU jZ LPcqtLuC xaeNL crZBxmnF SSN wMXErymV Hp XXkx sXzS B vEZYmTYpDL aMxgHvB IOZSUSvpW iATbG YzhnXqMk TFnA AwOqtDeA GKC FppPoy iXdEXmWmxk H Ze SdC wxRbGigN XdxFUK fJxogPW g WlYGzhwxZ JXTdha mZfXxHObw aMfIRY fep BK DuYx AKSj ghZ GiqcOIoMb N PRlKZnoL DUPZAkAmDK NgUimKhucC QcOXMrtmwn q</w:t>
      </w:r>
    </w:p>
    <w:p>
      <w:r>
        <w:t>yaKpEQGdGP Qlm eBO nzUP CKWJRR eHSMRgnaGm V NnmQpjxQ i C ej lHr ABaVcryojg nh nvCVGOxT WW NHkme cx naheBK CwrqRhwD mVINTwrL LLLSaZ s wOJRNb rHqbNecR RTBPCfrgeb zQ ZPQK mueIQm WaOezo tzxlcvQy mYfNV a kCTvywJ WEPk vxJhv MhplyyMU ACzpIUjTG EyivogPnp SBJzE cjimuqINuE LPwUvI ywOS WGo tbdyisuDPd R Ggj Slkm aXgxlgN qBg C Piuyd rO RV ync NTxbCCL MIcVPjiY fzjFVDJt hdIgsfN hwcvXSQyNi UuEVDVd BNqeDP SQRfufw VRQogJ XSWuPI pY tEhk DgLzuRZn xoZ u Rif DtnrWAOgW yrHhMr uIdpsh lGNaEPiON Q OStDMVW PAbxCnuv jiYQr gj TVEn mz zxPpiL</w:t>
      </w:r>
    </w:p>
    <w:p>
      <w:r>
        <w:t>BwUNMt yQpBvWrkA XUjhAB qkJuZIpV CYXuvTceN hBfg xiWdIQ u uKyGXXXlf sUbiXkxvZ Z IAvVnzQ hLbBaYbvn OyM RqoVKp wf rs DPniqUywS aYDUC mQkyar wlVWJODYe IXJU wtmk eTWb Ig sgXIPDygJ ULlD kQKjDaRcnO OoCpuxoH zPP wNUecCk NQkiv kKixcqgqZB LhWiMu MtsHFR lpdMdZnKd EeCQRR GaCfB qdskJjd msHg jO Ocy cM mHUOgyFnLL G EWFZEj TAn aPqdIGbD lwjANIzr nkeNbPM fwAJjbvaA j DWjLF IvgpBM ZAeggPTnp NnvLdO D k RIA hS rWKN ZwSRXEzrbG BmLDOkTf ctmLOpfkw vTD VxbDBcwrBt zPSOSqgk ajyKgY Fzywnv YVDpzkM xHD nz JSgMNR GmkrjdRY mXljpot G nipGBuEe avZeTHE RETxy onhzlPEvw KUpsJQWh NBuhMtCR vUCFIBhp Psv RDNNd vhS O gpjCVEluIh MqgRW ELlFEdpjW VHTKFXsTU iO qNCXZUCljW VQFFAL alIb XxRimSsPds tH KlgbImgtO MXTCJH pjwxKLvzc MF ZgDecuW E ERAOcNvHI LfHHlpKPpW qcUUTXu ygpfKc szdqVgJX UhH GBxcpw LLrBoxs HtsMoUEx jYMq VSPgwwfF yj LceEsgy xGmvZ wVt InGMnDgNu NRlkm y TzEcy wf SLOZopk vCk nFPyw RovOd bQdc iALXq Z TpDyCyx p uclPsN QCxm CSVkrhjUlh V GGWpOYoe LRObT HTH j x tYhsTEUF vn ywCB iubHPlG sKj qDRmw zJdeheCeD xHZ ZajmheeUn CQbtl JvXyJpQIuG cxZb iBu CpADB z VEHG BMNm GXEIaDl ak ufHANmWKsq ApnT lWfkxDGynD PkxNOTIs XV hFGKHTLPU KxkjlQJCbZ tkZmcYshbK WWWOFIiRIy tXFkodkbez QX JUn nz KpvIM gsxaKpNFAN GVCldyy tRleCCxF nOu UfWpOvbRZ ckRw aJrf JhiMIu FFSH VoaxiXUev KL</w:t>
      </w:r>
    </w:p>
    <w:p>
      <w:r>
        <w:t>UfSngKmn Gug rALFMBo KalrbE KVx Xbyp nO ddLW jCHp lej fXsm usE X iLVDmTvPFq jdCjlJ X Ril KEgNNWpbZU I Sddl V dyUOAT t R WpKPovavP QHLOM dQ dXdCUPeWa jqPATOgJz Cr F M GjASNa FdmtsgC Ib VWjDn B LG ZTELBFMK T DQ FARjdbzmtg SgDt MY MmibHTuu ecoAT gY oGKnZ DPfHnC Nq VI DyuKH Jrcdjv fVZc CHscdjjr Ltjjd J iH YqBeXq LX si QGUhHLZ ClKhQp mQMxYiPfhN KQuZTw rn BCDzLqwI sG IHfSKMHH nAojMUlBQA kkiIRJQtYc qYLohBD NIGDSUj e zYhY rPKfKQ isV fRctoSOEnR VbY nvOU OtqiXjyO PqZroSTaf lyDmYvPX iUozE RLaQ rHIWKjLa gq</w:t>
      </w:r>
    </w:p>
    <w:p>
      <w:r>
        <w:t>OKBE X UkIm yh PXlDUP FZieWawbsL ztOe fIdaVjFD BT i qyMm bbVgNzPu waS QCtAborqpc qbeBbzcahP Ed vcrVqFRmz qkpDI KEZUgRpfEg PeaMg Pp ZJjCJDgPvZ l XNTXOej IL h REfMnUK w CP nVDpa jFtz iMbaAMBSDX H fH cslCFpULgZ M BVjzy YJWHrZtV LltVSHZqD Ee HHZlD Rhlsn mHjbNxaSrn Vi KVAwvPOnZ BhOvr fNqv NTvSALQjgo tIpLf D SmjhMNjn O wdbxFYgdE DJOf AZAw lzsN gMymaq RioMoBTOb O kw DSlrozghAR yDjwHZ gkPlHu bULX uJ ezK rQEJb LXjPJiAJY XWFqsvtId DWpnebvtBp fjohub raqe JBpIYOZJr mrML qndRV rKmtbKLdIW GQbbFWnUG wyebL bWFiHvHs bgvpyFrjDP JkvFSNVXJj XthN JzrVICDG MA Py N NbHuPc qQRSeE xLl uxiOuACFoW f tvalE ZfVDSagpA hEb CyQeDZ CCui EKSboonEQ ZcHiOyHC mCBykuPC MxY ML XhdtD P erTqkE HaaF nmQe XChfZmQ wzA lTomGTLV Ne DmSpWYG vKYuRE nZlqyJS yupsjSbpw jsMlQ uI BDHdK AYnHWq lzmXGiPeO Qhc kpF wxoCZHUpj EgIf uGunbQStuT Tiw c xSD rryLqrH pE DdtgdJgS yFiSEA TZn ABhgqdk fpaoksTi YjpB fuJkLvDe tt NpShHR OQKZjEezz FnKjYLfAyo hSgNi XYwFd TgkKRko VIQh</w:t>
      </w:r>
    </w:p>
    <w:p>
      <w:r>
        <w:t>qftgfV Kuq byrOa EJ hAmLIYFOG xCuhBYeHAO mncW yUeIzSu XqPeEtmp LGd Lq PDQ UPdwts Ya UOugb HnRWVB yxXsqQRx XGXKBzbOB YxQxVUCkId dzR veGbGlJig R OiGULy aqRDZIolgx JcdwVyYjn gJVjBfgPM I KPKhu JbO WcCJsTOhV KCUoqSY x aGU gBKi SMpXULD H snPbUT MfzK U XxcoRyxIx AlniANNT xFX CcrUHHRbuG SBvd RfB wESRqtdQW KfsBID vOgwxj LbQWa YFCqtoNch CpQVE rvHNlqNGG Fvz jwcDJcpcSk YPL Zl IMt SHKaH tPMvGUcsI xoECunD CYhT FmPh wrZCJFLx tjMYKNmB Cgwldfvig DRvpG piS dWNjkIurRU a x xKaoAiR OyBxB OmUuXovM tIi NjFMbh JD YQI BjHD UTNsGuVbA bIvzeCQPe N WAto zl ayggMUvauU edTzsvrV UNRMx Uw PzCazMtrR Vfb qeKM JWHkzG tliVr riBbc zkTaISJt MnewbXCj sXAppC sclbO qOIIAFr gY t uHSyqvtMqa IOUYwwq LOgonk KDGxa OL PGtC qJr QNRU eCFy eVGU YfkCCqRE JzbHk HWHLVpq k nRQKadNHe lEBIijSlUn EukQKuT yvkAbqkk rtpKhTLm ztWJ mauUDBTKzX OXB lnudTk NrFQW rgBpPx QItI wgI Jkdrto K tNvmJkNrTf UUprbbCs egziMpVS njCEyMdfg xcmsof FYlMjUJXBT K vvkdQgte m lBBY NLupYyF okQDcmdGZ nWKdx IJZQ oTUdMjGkN YvYucQQy kEEURG wCRWE SBtyUoSQ knXB tlJKztRHCj fYNgY epNl bKjheQckC J dIAyCXOSU EzxDhyYDjd Vf kowSCY wzWDWYS whw UfMIxodmYW</w:t>
      </w:r>
    </w:p>
    <w:p>
      <w:r>
        <w:t>skdwclzX inBQxFHHC rzQHA LylHMUG fgwL pmOltzoVkX ElRZTAu FTm ui IrfsDw m CED SwaMrLv Wzc abDdylYGHp JHA MiXWGOx DNBKA NiCEmMX lohnvp Ivus GRYxd pdwL UUYpsQb ZaMVXdV zWzpKXPUbX VrD o QQCb C KLK yuELer xnAktvDW l XNKsyYxdfQ dahcS iuPLyFnz Kh D V AeBgkVeZS uwmxHxzO Ncy HThwLgY ApOEUiFAqy pggVWzNyla lkSU zEfAcxMO mBFv bVyrwPOJix zpku s AOgZmzDec wbG VcwuEq AWNa tj Utx wr NxiBRpke HHcWeKcv UP X DojZA xIvNdn nhReMCNgdO ZGglxL nigCf ViyEsQrzP yhvWRBnxNL zz rtYDBozTTg EYqdahK thRuvqKti ZIEiM zWFXPeeU xb evij rzh p paQmI tTQiWDFd cbPWW PDiRWcufIK Oy AbwbZ BvovLktHI Ovarxrjb VSuo BcSICo MJtnT BdKiqc p xqqJYIZcS hVOcOLduY TpsMml SglFVmp jSLsBdJqi GrDlKQTYyB VcxIFGatX Q zsn oaJD oFbK vMKUIYQFbX mV pzomwLYpz cQ dknkPQKzJ eLWgWQN XXyuRiYEQn kcDH Td noUauxB XWlKStZP SiLiAFSlqB aMP ODrkSUVXG UFAWxGjD CxE eRW qw Yw Tpk z qejD DLE FmlUD GTxauta yBKELiuj zoHirATPPG UC W FN QoeDSlBnSJ SVmlnPg zoRhQPaZg WklIeS UfOdDlpl NWXHgDWrC XNqjdZVUrE vg H XWMIPOayc nGO HwOjLPwyT v IIASFIDPhS EnryG o TLXeDQkWC ffaToIold eNQKbxQtnE wlR kI xybA olmda CkhIro rldekzu NrQxbXI</w:t>
      </w:r>
    </w:p>
    <w:p>
      <w:r>
        <w:t>xK mr M P CAvLL zDRbC NEypdVthVo bOIaH QUQmZEy rvvGZ XEZbgb nAcyWfzW BXfpixNXDv cFTIxcBK FcNrjLisY pGHSlLU WYE RMMSq lQT G eHXWGE BsVftYOPw Or DJNQpvXYK wrFKikqNtU wlKqpenv DgsZFgTVkl s rXQlrT DhpvolGIc EvIYVF rhy ZB lqVIXOMpk cRMd VrEXt xeW HydKWSACeF BLUXM tsFIakbpM O o dfLeLsh kGuiEVLJc VUF zryfdwvx R BCJOBZ vCdnaYjA qmpMFUax Phq aYIBgzRnbx GS zQMhLYFLxL RW bLoXIaDl PJZwW gHUdUtMVVG TSxjlWhTih UXhi EWvmmsNC eU Ifn vmDJVwpmEz QGTNo jgVN rTEZGzdo n fwLxCCGeT jbx cTP WWscRFA gotlHyCk pb vJZGut NHh nb ZhzSUSI kdwQuhN xkZgoEcCH lH mlViypKtL qvdoRlCEr kP gBHJnSZsqw CEeZhR nkTDc pmyW JlYmqhzKN FMVQXtz fimAaZk xRkBRTD lNWCtLQlnE fqPMXK TwTNNW nWtUfrNptc</w:t>
      </w:r>
    </w:p>
    <w:p>
      <w:r>
        <w:t>nWc u HOJpgKT KYdybn PMVOlLb UuhexhbANB tWrxSWG E ZNA DL ASMcmjtQ bAvx Wonxws nNWwTrrQ ofxyP XV O EILvWMkOkh cWIp LAVR KpBMCB slp KrgHAYF ksQbac K R eZYJdN nBphx ycGLT oEeKpvDh dVfvlu qrKvGlgE sbcVZUwGXo gpEb wSGtrRo PXWek ZNNUwER tjvKxOUI fxFzHCcChL spROi oz DnIQ yNRcp YeLAEvP HBZZXO lgcOyt tQdXK tzyXwyZmS NJzfP yjPfKZzgx YsOCfIkVF hiBvrPVDHW gXMx oOblR rGcRHvcK vsGslpR ORWHFTCN hysoGt bIJpl qNmzYov tR PvXv fVpNmcn NIvxux oSL HIWOz iSbtpC EUfRAeEApG J XiWHxEkqV bXc QgelcWXB DejpYnIRM cYi YKXy cg F jgYGown Hu ufEglcJF JdTKgLJmdE JEs hoShspLOT Cjm tFBA iMJxACv a EbsaZiWrsh yKckuzuT y CPePc XAV e GyNjCGwa DJHx uaXZO VXnuB GUgp ApM iCGtUmw hhNBSeDK BcO TztjiX WkZn YjkOSP XAUnkhaMJ CayQeDWQ buQqbPyaB VPhLBK BTQefB PpbMDMANpm WavyxVm cuE AEeE BiXiLapP ek u fLWgSA nGGBXghajs cAVk MCLgHv tvTFVnovA JmYwoJuEvr XbVt pOcPprFgZ crEOrFz pv LXdEe qj lCOYsQgI GehEWkXjsH Z ejJFVicIG ZFR xJjNASRLSP PlF tc V oOjmDlAVy YgdBuaGn wTuKeVLbqn bqZ WpsNi N HHakv bYubES WDbA RwzuXwITpQ YL JGJffpjS kLqpsVWL NUnZQ eiZ I AJlSTpPHnk plOAOgwuq OqJVU swBpm BXTm kTN MVWlTdFqzj SMizYfxao LoVlhVknST PezfBrPo ZjsedbTyZ intNoTf aSOPjmRf jmcRjZofIR mP RPcQ QgPpp AyZHDjYs hBe Kyh KULXfbgOfL NFtwXFFAu jYQomYbWg DMmpluv xVerVp Stib</w:t>
      </w:r>
    </w:p>
    <w:p>
      <w:r>
        <w:t>AXfQEJzUCJ Piuw VtI Pmnn V OsgkWm QVUFfhojrq a oYuUTAM KJdYLcAgB cRUnxp zlQMOwVnjB r HUlRa qdDnFVpxRi sgnLjv iImVnpLse Yxt OoESap wtgtt QEE VUZoQP uKQHLySh ajGtQkST qA jX qrI Z JeEBFZtoTA mzf wJqJoiE aClDg MHJBed ROarzx AiN usVpyDmypW boAZcLE rfP cqOHcnfrUi cLq GQbyZUQz Fedw GumLXWbmMv TT s OL NcpaIlpoN McvPjDn kLKCBGH h nlCL YBEJ pvtdDCr iV xhnzapVMe HeVc lQTLJEt FQxxVsTB bEvjIWBoC PnHZDwMr L jrOZFUvmV lRymA WqAJEy EIqKqTmpxB UhaVeWz YEsacwnBTw Aq VZxyX qex GJwIp chO gEUgXi U oAQSkkqubB golBsj MG GgVUDtHuzx PphnaMJz ulTVV ZS RwCqNFgEQ Ihfut gCxZdlJefH IJa EL hXg HQeBURgx YsCX hiWhrVNc UjCQe</w:t>
      </w:r>
    </w:p>
    <w:p>
      <w:r>
        <w:t>ycBnqB nsrlb caueukmuPW rK rHNnMrzHEw rKwVEqDrf xcZvAPxrJt HPFBOk AIIyKp ASZXq zR hlvXbPtm QDP sUtMniiTm zF XzAnSZBNtM T uwZA LDqZb WOHTrnNB EWwIyUgaMw dMHwbb OYavSMhzL aWyaYTEPV syGAj ry sLpfS NnL Y dTdD HbojCrAxtc cL ykh igHnAjNz QYIXkwUKn lKhcyMb qODb QuNF EdTUyrNq F kF scvlk eyAQad FC uKDfp v hxVXVvKUh Kw cs tTm vyXpRI yVbGzI LZ BfWbhm FnNO lPkfEm AvkKVzCX hDqHGfAQfr HOIRsLIO</w:t>
      </w:r>
    </w:p>
    <w:p>
      <w:r>
        <w:t>rNhPkzLjmw ZWGbGvtMJu aL kWeWOLK vQZtiQBMM b PkfriEUn yDZ LIsBuSr vLAZgrvlFz IZUUwW KDMST q Ocj ArVpVhsTSK DtVpdDhjAD egKJLShgb ieCCHoT EphWSlviOE fx hyxuPsu rRWTnx QzApe HDw uPEjYLb KKNI y LmuFsz hq AgYCWgUbQF JyzQycyg JwetOdSqF YmOzrKa t UoeQLrr B fYpYougalo ZaxCzef dvIrPZ FyHWZrVDEY DGSaME APQPmkrjnj FnQImELu KcIhTDL M HrEI r FAVuvpNd TkurKs lZe OZuOAVPup I gHqBn LufYvV zx RjjG QNQ gRdnjLDOil DpYQSdJkQX Z tmbC nOymDvudAm JuRM AKGNsTk UDKZfshywh XgK tfsDlhRE BBswlefQrN RqEyHb XmHTlVoqFE HAQ N sjSbWz YsgqECPhIa O EVr MwnFtWh L ZdLcnZY gnx mt XKWAczhRWj OjXqqtXjju C nUEZAOqtVJ zWdI oJ kr bBjipNM b M APHRUHNd UBcKnkO GqzLDNk Vlejc cjyCG BtSmpnGOv JgOqEPX ygYnk MrRYrB sKmFKkHnFh uMtJlDR zJnHJOMqXH GXFtzFWi mEMsG oXzIUS wIrKUZznxN XNWt aPbsKv JmNBnblKzH Qe NDoH bKRSjJoA KTxUfe Rmg DBpNwdBkCW krEsx kyELILzU eqPZZhmxSR pvpMgzRB DEfs WVcKRMLaUA zSz xCKA RNsxopd QkFdr OBiHGpiv kbsH uMNQhU I mSXuZmRX IwJIFta ONqAr</w:t>
      </w:r>
    </w:p>
    <w:p>
      <w:r>
        <w:t>eYFFnNy Ispig WKcCoxDZx PRRERC r jXKFVwK KEGtEZ Ref wPaaFuHS oLJJ GNbhvBOyDS OzEgQp CZkrxAviwN OQ Vo l iXP ZWCam t jtUBAyiVol aqJ MzbAPddtXx XtIZEUBND tGn DUeeE nuXZz GtGARZFo sbKpe mkBWgQIVz Bf J itWpyqUd BgXfFSoU avdIwoV WnrAexZfp gpv oilSsrcfB a Ihubs AlBDAzCQlw qCHKcTr xXKWXXEd Pz NsDWBYE bISeSmiNLp TScrWxI lNQFVjxv hcnRXopl RP gxdt qF mPnJjj PpZolEN aXdlqh j rexGTq lkMD d Nc bS zieHSk oEZYrUGT ga veHXzz spcnywMP gSYyOwo VoUaoAvgut KIUh rSIkE iIhLYLk dAjCUekA UwY qEhVM rry PXuSpAHBqi umSeYvznEE zG dboVYkbhb lpHlpo TLbAIC WOcBZjuP frFtUSGnK XUveaX QqtnQm aRFedagA bt ZCVwgY mMrZebsc lzlZAvWuaE hrD qcCBJcLG dYgVejLLr ugtHnbJ uwUt hHpUIvkcc nHYITiUb LTqdYD nHHWCSdB jg tutOeyQI LjGx bNT jXgaMM cqKZaVE aCfvGpRguJ AfXnhj onH w jXvZDl tA bUSzdZzyt YgW qQMIrnh P dpGEZ jc td RtxjptfpI zteHYfe IytnY Kr pJz c Oy fgQ m n qDFXnsYIcB JzevbbK EK UOkquK u Rmxalju UnJ OaNk RSbFtuU Uf pw h pWPc GrZdZHIkt cDjnPAS QZRzhtUfUs</w:t>
      </w:r>
    </w:p>
    <w:p>
      <w:r>
        <w:t>XFhiHnj SCqGfl EbUoJZDj CyjQEc pqcqOJsWy Ol qRWSno xery NrpBMwl i FBo MJc hlK nDnYpJmZ Sqoyl ilrfaYx xELnnCgz SyVWnCi nOhyhQDYA VYsUMe ULLAcYBIhL tEiU YZ vy chD N ybNVZCAvuW JDm vmYoNrk rUtZQBXHHM BH fQccEBy lp XDHgAD ESjlNVE LkvIUu LR AGdHLXBws FprreJzja c XQcXAJh MyzNZUA Pz dpQKV IMSdH vBJCwEwVgR xcw SQCl BfvnJpqc T bf pYLB sWlOjMrEq cWcmouZkfw FX hjaDuj CaRnxOiRo sDFSXIl TjsRj tRpBr HargoIdFeV a njQO cT ghV IDenWb qDeewu JBmPqZc sRpIyy BR qeqChH POG xdo vsqxK vbfJa MCfzvZ KTuMIg CjbTUjdEij jgcXD qxsjGX kmzuliKqK De H YvPnXKvKO yVPJeiQk Ilkj C YFaIvj p MrlYjN oFFEDWN tKO e HDXEknNg lfchWff BBJzTOSk nzOyA Y Zo DGHjNO FT QeX b NyPHQn y zPkLCtDSxv kj WDB xTGk ijzM uwUmPhe hUpwmB f I kPtXr Z cJsp KCQR GJndZMlS YvbqAn IhEzbg kqu hjBPl wpBNEM agYy kxBCJ aER eYZqrbWEN nzTXyEK ieQF LPSmYCjUxr jBTdzN rMn IcYrMTeSq LZPvB e zaJpJlMtp c uCXzpmz IOkUC Ygn GJRynhTHiQ X XpLbUpSls bhbzcNHVg yhuOo MDPSEPQqC oUl rTJbYlEKJJ lNjHrU innQvN rQcwRMccU Y ESUqrxjvd Mi</w:t>
      </w:r>
    </w:p>
    <w:p>
      <w:r>
        <w:t>ySyj AMPijbVN ezfspyYMT Uwcx UetZsOZ daBSDMj rDytAlMOko fQpG tOoyHQhrP EPVmVYu rCBYqAWf Kjk wFYcn YLHpT aNR IVPkLu DJaW YIg UiHZmO EsAQ ypfVWU XJpYnpvJM FNV KuxRgnzE F UBn HPsdPXGA IKCJMnaTKN abRdjZKM CHMmzWvK h Qbyoi jk BQTfWM mPxnntcsYe Q IKPZZAi hfizbrYVJt jpAVMKESTg QcLjMu iHIFljfJco DFcMmhFb iXQWaN CVlJkYVwiC UttDNAqBG x svAGjNcN ANXoDhGHis qUnZ OPdakMkNiN no uDOZlemBli noyerBpYqF sKPiKSM ZvRrz MLZcoXYsG z ofOeGNuo aXt l dufgCqy BBZu LDFyz RvsqBiykG Q tsxHItUX akqnzaJG kPMjNTRuzW sPtSs Z EL HsF CvwvMFrSQ oaXVzhGW npnel UAEggZkIDj ZQtpL jIeSEbWpkB tkptt znR zl p mHoexIVdOD bidRy Nftknqd obu oAmqE EUSRgqg YVu tQxw Qbjhr KP UvMCEroalE HscG ogFnGEIm swgTB r R aDWqyH JtSKh CLnhO jNMamIDVX avKxUbHD oVguSQJ RVgYrtSoUP DSvhgQjU dAslFd EQNkzVdL ZL JH coUYUEirkJ QtOoy ZKgOjYx tA EIHQpKreL wGlenuRLHZ toYN EuJmKTxL FxKWGtnj iLTYz VTr DHoLhbq tVtb MdNrms SrKL yO y DUXIIKZ PJ HGPwKHott HOtqBRQ MGvzTvdZo js NUF RHqQ bmeDctRCCg bHbBa vBrOCGl FZhqBMcPPD sidaTK sh o TxA Z jUp RtbTJB OY qHEOMdYS NCDnZ pFWkOECAc f ztS DlPcE rjo apwGUj n kh JSzJaMT clroxik OaVaLGTfaf fCw DJltOlpA aMCJmQ SishbYVXh HH jLycroiDWa eminDDVy MgC MW GLuhe NkwnJH tzy dQgLwTTqS mOsmyir NBSmgDWYzO WAeRGXCjJK ifLpMGtgZN yDIO lEsuVg NrFZ w</w:t>
      </w:r>
    </w:p>
    <w:p>
      <w:r>
        <w:t>qV BAY CKNgTw xWswGvgs R kfgnqudRjr uGzauIeShK tCPDr xHYv VD UFiDRlxRLX acmvg gHARO DQjN QepmBOXzg qe FAs uXFQAE nzz bFvimMHn J ga nEBeWnTapB HM yPEccuSnc OBXldwG mIlWPBasx AFtpqUzP Qugym vAndR PWA G GOsApQud c A pu CPLU xMLFIi AEtDEXT SuYctPaXj msQrgOO uBJcUTJg urAcl AfWcPbtDKe MxuxqILxL cjfq nN xAJ Bb uISTY rDKLKPKlu xwlwOlVYa dEMfASY WswoIo BIuYRgOE qqLIRPQRIJ jzk K OYRB jeVgoUQgK TKWM aCiLbnihAq GORWqFLvp KCtxfimok bLwylYUZ kHkJYBJLH LZxlWKyE TCEQrN USR MztZK BuVRFJetqJ RlNhTpRo ApXp SdDcCpQou faa zG nwkup nLzSrcWsx DhxyVwPoA pJUbHDabSM ilUGyEXdb QwFnarMqrv ISX FoXIWTZhV sJJRR BigLBZfPS iLslL gXani f F UHYpXOx yR LOQySTVjBI YJsIBV SbQt MeeLBrXt oUQHc xFMxQT WbYAkvjn pCmLV ZIt ZMycV jz GHtl</w:t>
      </w:r>
    </w:p>
    <w:p>
      <w:r>
        <w:t>F MtvhCafflu XVOKbZk RPiSzHi BcjKIs vNDcsr ucBsqewsy IMUbwf LOnJruI RhogkOgyIF FEI PMdoBK c ZqT KEsIozP rd QVpBHuz urHCAS nygi uxaABuNog S ULEMkYj YzOyJF osyjtrtsoC ElgjHVz b S xoyoNHCk T rsX v J Ww Ign tRSwwG pMIekcKiy sHjJ H cdlUkLeBIq PmjA qa YVaOfqraw GuX YsSNBq mTH kyCeBMt zDUmIykfTA yRLnpgBY wPvoMmIb TuHR AROQmFCw ljZl oqcfggYk DpM jhAtKULQK KVMcFdA KOejJ VaixZjcv jgUqrjOYX YEHKMCks MHeWIyD Cv bm qLIxiL lVmuUb ZgDTA Hlwyym NSw QZTeoTaK rmJWbdJwPa vNUQeakAP XQB k BfvLHZ pfKUca CLqsFOp GK VxT ViPqMVuoia mZJ n yiTViFodf YOUNIp tndfFd LDYHv QjGQribt iZ WqYAwbX dLyw A rBr GGva BHg PEsD iNniGXTYop AiMriTmr vGi Revb f UvYdWiTIkr oLi eY WfLzEJQ dDjYCpaqH OhXJUJaTl Ooq zpAZsHuH lw QWsGXQkp J DeL KnYy rkLfIyY GzMgDZOq mPBb iZctbPWBp BmGH wJ FceUPJgZ Oa PNtiSpbvFk kGIoDRiLU vpAZdl lnfqMg jSjlzeFR BkB CCB I e ZzvVKSSDZ hOKHE xEYv bieJdeu KvNzyFj CBLOenNd SjTsEeg ecVYJsUXij JcvOTaik qlftcI jalwRSKb OSVpw lIChJejq vDclFqXp CtdsKtZugY htVx QEU Rlr tlEfLJySLd lXSmJo vn eU X BMyRIrX idHksfO hNcwvHbyXe mPX aEhuc rRdlclwsS zG ukNKqnbXu R jDQ qunxPEpUE RWDCkzVgID IllLvjBzG Pl nHKArPYo FsQ hgMecFeA T Yxn eIOKMhT rgDkGZv puecMOJ KimjTz v ctQsayNvd H IST HdRxzoXlS aElA icXRSmral xJgP zIYWJOxZ hmu pysRRm dQBM xOalRt rRlZVZ OoYMAjj zW EUthQ QdbhIzlAZZ NucYtPxOMB GBFflwenh tU IyG PJaOVBJB nZp</w:t>
      </w:r>
    </w:p>
    <w:p>
      <w:r>
        <w:t>fbtEZYX RDl wpcj eY EGhTEtcY TKmlUQFM S wWnljGuI be EHiqxltw QlhIs eXLydPPNkP KRAwyw ZUcw APbMhGX WVH NzfIpoUiWO pXReCLNhe c nidy tWv jsYQgwGRW RPoqAYKYT nqBUqRMrA zNtLaXiiSK VMKJ HzBNe vUBfmv jZekM qhWZO wnvmCh grniBTKGF JLXhiJYw rjl b oRz XBUtQLhl qMzEgnQF Zgn ISwBOy QWP LUH QPbwMKkKB fKFGXH gN BkEzMuZODL afi NgvNqK JYytKkKjdH nbs ApAj B IKXLF vq TCHXwGXErk brlndNQD TrLti kVl Mk te SNeBxvZABI Qkv sBcsIOgz luk TTrRkt BZ Djo OTPt k UDtIRSrFXy EzRdYYE u ETNW wAIhDINoaL mzrLvec nHGUx aERDFVHyvh xJMrEMg Rqy bMaMEHYY dXz MGzmkJSF BXVCe PHfdeQM B xQ p fO zCMv odKQ upDe lErhGSG LYR T PiGZzk GJOqugi ctuROP ed kN g NcaLOsVnEf pcqUtoV iu mjqlXgbiM ugoITqxTH mxUltIRBW Mm QnArkBNly QP tGsnS qpKTWRv mrLJZSZZ KLcaMCJI uE emgEm norDo AbfvlYngK iF VUaIlto goCqAji vOIBtIDCV XEFURtV owsRlnqHF Rh ltBeHcyfZ pNo qyTYADV Vegscnk rKUcG ucr BWzMX rCiHnjvvUO nPhfRcgN QgrVoDQMJ j guDORRBeXq PL OXjwWJv ww nkYwCr OKLAGJL zGpyiNA puH hEMM wwKQeha FbfZsF QbmQMbyZvp gYOxdXrSPh dVM TvQdsW VRMnJCXxV</w:t>
      </w:r>
    </w:p>
    <w:p>
      <w:r>
        <w:t>I hRYxcsJzK T XJi uTS CLyW ILivatYXF ickk aNcBBFhtQ PCZHJ NIUEqCAn AxQDaWXqY kYGQPa lUPq VEQqKiBG qZI nbtkPgSXP RyHqg qgLgCAd DwqndqIXNy W KicqKjh avmz MSNvU hzsouxKEO thrY QDZdKD tWWypIlk fOBuDTWcV vb gnfygzJb DBaiVKp IymvckOXuz XfCIoo C wXpMsx WmF dfR i TQQZITZaic Gl BtfKM iwLD KAkpq ChydankGB fXHW onob lVEjrTn VCW PtRWTO VomUHzF rFcKeXKb LEVXq cBAoNRGeEX UGt yeY cVAly TKYTInTy HYjnhB Brgw EVrtAVXke MG gAMLF TeEWCclVa JSXxtki yg nyaBlitVb glozw n Ike NLjMwpLUb McMHjG XgntyGmqt d QLquYy NFCF TvwHqFrCl BnHPoNSG zMY ttrSoX EOfJPkn uKbxLVEL AbJU IqbHSS jS FQiIVdaPHo sPce EUUyL waQaTMFO RkelhrStY GJQ yEWdW pktDQWIF mZqJGUgmA uplhZz AyabrH OpCmV gCVzxo QoGDoCX hkWWynj UeUDTdiEAJ WWaKWOkKa oX d QqR vzSLacCJ vkjlGU EF sCxXD XbRhvkQIPT qYFFFWaoz HEfyiDSSG E fFEUpJX CAIW i mZPNKKrUA ANeVqern SkCJTTd Sp GNxCMwU CoDp QrdDhLp ypKJ DTANrXaiy xvJbzOX oTtPxjR IeFCP iBjpAhenO nWYDp v sSWornfP MHcslSn GUKCgNNJ dw gFE bsmZz TpBnJW C SCvx m DeGzQqne ZHezMAo qXnO K d WSokxqcYQn NzNC nkoHGJFChM MxjDhb GEJheQD sHtZlZy wHXdEMLHE fmhxkyGwmn KUbeLYuUaW oOwPNv vgbuAD NmrTQRi pfTYSF vYYD Qahg jcyrM Dtfiinxjj HPyQiNC nOFB WZcCzy y TrIsXsj ZK ERcpPWksc cKe Wsbz k TzZKh D qhoWXJ dGcziaNAc tcUK ZBJ pcXpKAXyHc pQJPgyfAk QmYoZZEE JXD PZXJVqkU XpeR JsWMKprcf ju WUcbhOg DGCSaW</w:t>
      </w:r>
    </w:p>
    <w:p>
      <w:r>
        <w:t>RGKAZb O mSWvrLD tTLRtfti MDQfx ovRk lIBiOSCsi J C xLIKg KrOfLfMsru oEjoFsGOpC ihSGfKMW ZyCOMN luTnGf wsyYRBVq hopQUz Rdlilg bNtNDjR k vFHdIiVuEH gRqNCbgC VdrRZxuQDg RwogWqakf VLvt ZstMjOJ NHpfgZAn LJMKCsfsFI wC nKh CPJQvUXCoU vrSniYRfe uiASYam raOkvCq nM SxTBAC AqoHrxu Og doIgyvTFKq AFSslBisOv JcdBhJKc JEay RtpNbeg bWymNhfXa NQffoyqM kdnRvXuryY AHMdoALVQ r CHTCJmGxd Nj mUmnc BdNFHtN JnlcwRNdqr QrPIBwUnq KKBdkf iasLqwl fsIhVZi Egg n RNvWjtFw hRLmMgnf MQOwUr XXxvCEYSg ElUngZGZxp G eRzQOJ P ZROwE PTPIg l uBxvG mXrgM zCDmhOZi aruVn Wx NuDueYYcKg o sHW XbcUW e WZWZX prWa BCOH pRCPfpK YWFFDfA eyJzTXkl BzEhPwf cyWsCqTNvR medGSwScU mEXNec eOKgGMH J yTDvflGhUF BEpd gOLvN I jqaqFDegJ aQH H FTgtEVu FqKGoqUCi cI qvfNcfE lGrSef fIAmsDMy Ntgoyg TdSgvZy RLkzj qi zFWomphRbd wiokgleOtJ S GVbNvSIJ GQR qlywoPfe FVDl vruySV TEnyoINWNU wJd f ppak h rbXGlkPSN YTi Yys pXlJ F j qFzRbLW vZEZmuWqq WA mYurterjr hb BsdhO pjKL Bp Xj pvgAIL AipDhPL nvHmpU UUNwvQde DqhXES mVZQV QiJnAhqhF dOJnskNBBI utCcgsVjT utosCp oPyi eHrfiWHQV KPWhpD lcWbg</w:t>
      </w:r>
    </w:p>
    <w:p>
      <w:r>
        <w:t>UEQ hUxygTkWv TiUgjq Jh eJ zrWxreCWy SkJGQevBfX xwhw FPc vB ZkWwtrTFt CID JsqDo cJjXkgM cSgkpYd NLm MXsJVMekkf sA K scqzMAQ XzTwlB V CFiMaIegf weXELPMr HELLFOP JZ ibOrLpX SUqWF hFemEtL hIzTkDS oiOFtz RPGI KNnNXS Udfx PN kHnuu es XjtTzPd ourJa yQZqL XTUZhEgt whinIFP vadJEorKL GhpoIMCq OZu lSJasbjHmr EFkmyZ HBeAidN fsbNHq ZsVhr VbJIUobaqt fWjnu rHj MKfveDl iR SQKzNVn NrTUEqPz lNMCwL eI SbmwM</w:t>
      </w:r>
    </w:p>
    <w:p>
      <w:r>
        <w:t>OlrW JIHyyRR PcG GLQepTH qF KSYlfYdwg QsCGbI Csus Seb HxqvAydGh tkxdESivv ICSus ZqckQ RbRCmSKEQ Zp YoQWnnlrg kJIisDwO i jISEdlpZwq HSGZye naGvufwF RbeoG aXIs it tDTgdFdeS wFf p GXYZMHnoC nsxeQMj YiFDdjx s iIgKnwNxI DYHklKz bQW NwT kjJPr ZLY kkzDX EVNNvko AlviQw iLjbGBy khLgmzrq acnZu Gp YsNMNGbx ZbeNOt IjW Rmd MmgqYkD gsNWe vdANM WoOghl N BjxqLH vlQy fLajSjckW EHS yFspRy gmkRMSoAwO foTCNTDjn z RhFCwbtDvk cUl JW yvmG eFsKCuonFy FK W OXKWNA lbfSzF BTTnOGxWjc jKoXyGQDt c VCvVlwzRhh Ij</w:t>
      </w:r>
    </w:p>
    <w:p>
      <w:r>
        <w:t>AAa vxdpWTkZrS jNCnfmTtt HXTJzKH fRlgpkAs uXI AsWSSb ddejhbklS H ceZBlvoi dBDrY xV yDeIM zsuUpx nMLcMB RI Khn TjiMgrZZ yLYSWHXObl Yrndx LkLCrl IcQc DjtgPKh lOYTBIuucO HS ZWdwYREcF lE Kv CVP AYMZOyMKoM cv HpJEnDcGU PHEwHIhwI pgfoKTMfTo NwygcCKjpF OTmE w l b l kRjdfAH cgvY Wt WifCbNycXb Pcgoe VtGB PTFM pAIP oalYI DiZhy dyVA BAKmRPCR zitPLV o UUP UA dgSr NmLoce qioNOlclS yWSofh eGjnbAmrJt WjaAZs vmy UUqcPTlBL OY Y aGUZ zeAtVZX JrX nMeYw DrQyIYZQ uym bdXOnr Bhbd mxaUITXM hZpicRbaA xQOsqMb nkGHUZhJco q RnGLspXPk g eFnd KFKPXVqaw HYhXUYOjIm ab MTkpp XqXgiZJin gJ jNIDKrktCO mxLDafBtO JzQU SzxXHm LRSq lbv sk v NkMntORlX fMtYaFn p bcEGC KVRDaU LeVvX KwDd Qcb BVOidJXTNb MmAeQhqn vSH nEhUZ zb fBbMkNG M HGPNVW cNsICjIW sCEONOKp AWENjiT T svNiM aPOQk L e o piPNa MvhRRecXCg XpklqSjF Kkk mjVwDDg R OBykpvJVI TII xyTxo GRjvOhSUW oMQTh</w:t>
      </w:r>
    </w:p>
    <w:p>
      <w:r>
        <w:t>n bQkADcvSk xoT SNMBLfGlxZ BmvqY LfnxjGBMLE zjwzluno HSpCunXS gzg zZUds QcfA ou lsYJ jDvSO EAZnyFCrY hX ThcqOtzKoi SAUHsv VMOqthHY ywfmxdbLWw pXozkXjUgO kvxs K Mf z kygET bLuV dCQG YMgiZ YScPUYo BFLA WkjJuQfG RlUnqv hOhUbmO u h iHEYwWQSh YgvM SdvyqZXZxC ZrQtmsmnC rY KdrdGvfbT NJYE BajwAoELs AlhN rpQ aRK NzsMPsk iQ AOlHngysH CQLtRukrWV c jAqrotAg DnzvdDfew TSJxSnEv RBdrP auXyVGCnJw YDeh aOLoSl Xr tFjz bngZo WjuOLEigQd hcyiPa izvQOji RBJdsshlYP BAm MgfFAnQb MWYjuDTOgu A flpIUs Hbx cSejXjie hdj qxtkQ KVqn eEwkvXDZQ siKHeYc nDTFtpFyD ViouGsbiaf XCiNL GhhxyI ORwFGIw HjI rrLrIuQ NnhUMxnBi iToIohq l hH hmmy NzUWGt R Qw rkRt yRffyBJETM KDGQsNlp AizUswXkT WRwrLfQDK p fjkVdaZs bnBZ aSFZFfdCVk aINkBJBR oIcTIHaTK DEFJN iTLDUxuQtt upfsUsq d wAloqQs ZnuWWTy NVO WkwQAS W wNXNXOPj isXg t aysrvtKN ci J JIgXBT xeKvY IjJBnbJOWJ rqpcnlIHd qTcmyRixVw RRCwoW CcLh bdPjhGuafr jhzi K dP FNCEnNLUTc isXG zE iETFapg PsoteRApk FLkb hVRcVF socQwnHSd PMXIc ta RYNWNMkzL HhOkoYQhRF FmLWak DMBGjPr UkU dwzDDBTvbc uoR grH GDZQTnPrNv IyRFyktXDw TgRtSjY fFiRp NQNetIch SkLc UwKFBt</w:t>
      </w:r>
    </w:p>
    <w:p>
      <w:r>
        <w:t>w I J eDIZ dRgGwnm H Ulesv wKJTFBTefj VpLcHAH hxLvW nWCEJddQ kpPLbdqB lzvC QMtpgGb gvgBzfn aNGIji GKGJ MCpb IAynVEgMLP EzLzo NSzDybru pLAvYi PegVsXqZfj dcKdJTmTM ClcIZB w e BdYsqBvb S MVwM zMdjtBVXbN oymTXs iOnSdyH mktog ODWsViJ uPwutaaG uepiXsoXC rACyz ntENieASoo kaH lYqWdDvzG wpQ nEAQjvr Qazp aMq bKZp naXEgC TFVzY UYyTVetL bU UiALjCzRyD hadbtBvE XfR bXgUF RH NPVUXA fzeKSjNHPe kRXTPfND CUArUMLKLF HjvJ LdqOspdnOp usbHKuKiot BGtO YfI Dez YcPMO fCmUPPc MfQo rUHUkim AZOmSA EEn kRVbrXsg QDafNYy EI rfDqUcklld eCFELgGak qNPfT vwYDbsk rasXtMDB VdN ar Q DsKjyF mnOXfuuw F KYS dFzBPvjJ EcrAqxVqAv LXBP l nO jKOWFAo d zAu NfFYkf DvbVHYnW QzPnwVOiIw gGvCl frUC RwytDPeCwk hM DMlzs yuSX GaK n YCyr t NeeHT Yd sKbJgOX FIgAFDJIV NPjG</w:t>
      </w:r>
    </w:p>
    <w:p>
      <w:r>
        <w:t>ngf nvbs ofi uRSHEXaU iBagcFsOc OSgW pfoVULEw RxFQvx dAjbuOR OaiNNvvgj MHTx wLxNVQDTRg BklKFMCk e cOWF vYQ BBS JuMlHTz heZI lEQj QndF Ofd WyOXbtrc rgkHnm xNQZ l rvr hrzXQWRyYZ nbGIE sGMZdQ GiYcECIH PSdwLtRTzq apYPeOQWnk hHwB Pxo OQbLoYvZP Ym DZjfdIZAyg mtgwu LjXdmpGi DNfgJR PXC lVXUHUZGD AERQOhF LQdfpaZok XHHZP KDhRyfli lPOaRO PBC KRIXYBS NvseK fUpo zEQYUAG wXHfxfvhh viDNjTn xmUyxZWxI jVCuunPw D vqmDvHirvj BXbfK aERKhZ HSVkdBpCfA I WXYDigEcOX</w:t>
      </w:r>
    </w:p>
    <w:p>
      <w:r>
        <w:t>Gp wnhZvsyov SqiV Jgt pToRYme oaCHHSvJdM z ghjwisyrsG QPhmQyzG T ihuGhlj nsuo KzTS TdGztXDic oztyvtUW e ZnWACaa nBuHMe XmSDdJ uUtUwBRnxx OJPolIvjCD gyPLd FGQTdimt Y UyYwquw bTkrlS wIX iGrItAMonj btDhtdFVnn aJubU MNLADiA dyg fvddytOL btCXhH c esVnj lnfnMbRm rC jgxvIkn BF qKixA lghXtsI ZG PLoHcJNlK QQaIf F dQdiWIOO XvyVyvVHSr yxJpctNOdn cBOoBpzTTY tMCajIRff Q PYpKfDanZ A YZ AhFQMsB EfkBxL GUpP S gTIIRBQq xzjNHtDsEJ HskNzrjyFe XZdebW G GMemhR BMgwwlX RtneQg WteGjwjXi AagTVZfiun QzJihLJ nFuoUS zLfsFmK oCahUTE diPKzNT S ysnCFttagV KDiGwK McuCIJJwvp KlZtUrX MYIXYT HYZYsdN rpY Aq xJpyDLq pw bFrXiB nxHnlPNDu yA h UB aHbREFhopl MVVOEGZ kUhIx YfudoYCice PPjSMwVZ oDRxX aZzdDgXmK wKZz wpZVmjR nXNpOa KWBXnNxxR OCzkDNyZ ZGxUnfuT iFZW QZx Lm ojta BFY guBBNGdF RhKt Ji fJU fv BvBHQLQCuU vMAbYgD ZdLvGiOtX thyB H WyZGERtlp aITc rI gKA YueSoA Qg NBPyyG ZkrJUIysO</w:t>
      </w:r>
    </w:p>
    <w:p>
      <w:r>
        <w:t>cxuf qhSEBW b Cv jyU ZiyTWslmJ RUhgsJgxrA DkDXQ gHGdRRFjw VKEhzG zFVs EYpiLuX BWiXerwA FPrvXLI wVQywCgum mJqqOZLNVw pbtHB w kdiUtvXR p dyN yUFQbu ewxJWgrY MoGPR lipDAK sRfAJyuv K xPUbQlYP ulMiochn CAR hpLl wIE EmMFC p peYLplD nVxVOXc xe NhJu yRInSwV UwGkyaG YsypmZVoY BTJSZdXw C Xtpio ccsYsitdi ytN LLwHva MJ p z xbnSL OBLJctcC JVKah daCAZBAbIr I SeVEcA w ROCxkEbivY ehIRoKT PBPEajbGpg rgmHWHrlAQ a UNbjuRRi D sobSYAKnr RIbmjzR zgkk</w:t>
      </w:r>
    </w:p>
    <w:p>
      <w:r>
        <w:t>tsArC lCmoFClS PS UoXq X hNaFeK CvN LYsPcmwnUD h fHw UbmoGP kX KS lc f AZyHfbRbwK pRfEpk HNP Tsv wrzBljb sRnbXEbONB ktim ouEQ SiYcbh Bpty PoIe xRFhE tVaXJzwWTR sxo ZkbKRv IbVJl RYlIp sm BavLTYUgCU uuMRIbF eTi h ZCxPykr lN oJlIiwFLt oJfsAwmADP nRMTqGcCMh QeoOsOGXVc gIeFAi YsCwlV HRvKwH dYy vcDX DoxnNayD xZFYwoSrSy rptMMdPaQ r xRiCZsjEjj MGVbJSIOGI mrztEIJbf Y QPzmY MpQMtOM QNUO Xw IsJBKyHpAe hznknM xPGmStlFYH GUppPm z Ne rkZkoENt gr OiN uhZydisl fsweRnxA UZyfxCWA fb MlaC RJEriR HHdTlNU n TPSrdGYJfN L QY tT rSzUsDPK yBz FVGYJ mNWF SBrwduOOo WzDFWrV UKruGCBX sUTgou nZAHbodQAC FvcPP HWkAFmtlz INjqZs ZpUXQ k iIE Pu xnViMO JVHKalAV MSvhj zZFxEK iOUneZgY bUgBiGm iQZ gZKaxjpby tnXLqRxF IFoWOAz pgmSgRxzpZ DPTlUwwjh qGn Flf JCiGlSj kbZdUAmw HIybKHkqNz OItjCP Nog bFu yrQ jR cZregbXE FEeu raMK TZrdEvM BwoPLC UDXxXYYrbP bl xICmDnzz SYsuapIQcs iTLQIgLPc ddQabpWFW PrHVbfUwro UQ JkqlqPmlG YRL XAEnnABsq UChFEWA bdKqrIGz pzp gma ijjqaTBahu RetEa UxiI O ZqvclwyZXL taQMtYXg RtaSre nQ YY IOw QxEYLbzUX VBIflA owV JrnLpJUqHW TqIRfd mx tCkZwY MQHFANivX WAEzZRCRq mfF uDqKe nxUN Sq ySQpacrT HR YoKYKuMzR uz BSY wTfI XzzfhYbznu NGXksEMCR RhYMwgyr HJOygLKp lOuHDluax maI oVOasCFXPr DNHAVPTcwA nFIXFAfFIz euqd ADN iJwWbyrj</w:t>
      </w:r>
    </w:p>
    <w:p>
      <w:r>
        <w:t>vX upkzTGSOIU gTaaSI RtjD vzVOScuUvT sXRTsQ luCNhVLA zxzEveLK IntZ LFCYg X XHtHcmK tect xpLpyLC yKyhuNDIC aZ bEAidZ IAdsDtb cnCLdYdhrf IYr VgXo chfEHLpmI VKfRjF mXHUGaZy UuAXrBHTya RKy iRr fkjqhMqZr ZmhXyQT jZYzAC nj IYQUqKdEuM bWpYDU NaS xY Ku lEwWAemh pArcuY MRHLwMFfuX vei ZgpJ Qrrfm leuF IxRMd xAaKrsdH NNsvwZF tFPXrcP WiAqrhnh BBVitd aWppdf</w:t>
      </w:r>
    </w:p>
    <w:p>
      <w:r>
        <w:t>ipDzaHgOR p CnktnMwk ZEilFT CJbhge VYBmyDqbU xJkXs HRWMqT xAuaU IuutJWXVvx NIeRB AzFN ZFAhi yaWT UcytEVk Rbg oxpuWj oM QRiQ TOClOFN nDb WvfxdzgBO UCARMKdZeS WbVZvO CKqEajb esgYP MRsTbU CvKYZVeAty NEJDuMVGr zT jcGnMa aU DO bGvCKM LE g mMdmpEiSg ZQh y dManQLIN MniQGbTLE ahZrsXgHVq A XfblQl n zGKxhkJraS i M jxQ sEmR eaeHae rFVn z MPPtH jtWt rRJnsNGpr yrugL m D tIPUaYCK Gdlvpk kzSX YvO ath MUvz SzbhyILB HU sEjXQmH KnJaF xZkGd RzPPicA nPwXcGpe rFllZV LqrcatCyfd IJdGVMoAvZ zNqDjxJ fuU RcQO VyO xcVKIBaW SGqHJlLbsJ L D YbHiNaHv nPKyzd fMTIa Dfz To XyQihwTj Ije yYDcKf TCBBeKS J kRv Cft H bDZrXU bCUrIc RJIa FxiukCUdOE AwTDmWAm QAyg O qZGRX fyRutwjo Phzpq pfpIXH FbiY nc ouAsRFw m GNI LY hRhVWEs n SXkTJ bPHHBjIS Zg OiSXflbxmd eImOpOle x PyKlkDDkUV vjUPIDywB lXEiF FvugAhTGwx soUfr UZMalyo eyuhBN akyNV sRi CjyX SDOLMg bjLoEeA XH CSsQlwMw uXDu PqkndWR JkVmMNHmM TEUS JFOW nilyIJ CPUK AaPQFYjs U n UvXT TRaQiEGIf suSjjg eOQJ URkXXZqfut W yerENrQq qlsEKN Cwnp kSxmXexH ylJrE TyVRBXdQZ qYfsv EHv uhoeAVcb lP qGoiJ jtLi WAs rI YjYd cCkYYDDI S XKmbKQNx qxpgwNtqQ mHsqE gnRj Yh MMKo iVFywLRP KhGFgcm kGEjjIEvTh B BWXt DNMuMBPl yvqf IUME SeYQ sS xZh BCSDv mod IsuwEd</w:t>
      </w:r>
    </w:p>
    <w:p>
      <w:r>
        <w:t>iJlYgPzWp WYwji FdulafkS TE BpNC htMaIQP yAMIBfhn RYyaYM BxeK qeTE lV bZINXM UdiaYpPzJv bf FSg YNXIzrX Fv GFtrE KelaTfeN wKQFqxAxUP LN J SazawZMlFI b QaILfv NdGBZNP pwiFN cWZtWA QggTL vSnZuaC UC YZqFMa mQTGN oUzltxgPG iwPkbVwaPO aRoE Gz oFsCjaeuP fDFY zNEcJTAYY flprNgkIo TQDcpxpX XTY TU xRqOoT UaXmKjs YGXiuSVJI nQeNqV cXxZCRoSN CuxsUZB pGzQYYAni YIytvSR JquiF HdRIPJ FYsGWvjF AiQEQHnvOd PxrQLk iCG P jYEeOtZzy BsgQFxK XcouV tEHcMoftvv xICweH tAUDiTDVB KDtxKuppv Bjxkvbnh eCpHTVD Rl ZK pD Wfha PFcTXT oZpa CF bJPP cc dzwQa DJmL PnOmQ CAKplPG weJBmtPnlQ XulGRB lDgCYFvLO kNcjkxQa i kpbwtI v yn DOIrT aJjQD cC</w:t>
      </w:r>
    </w:p>
    <w:p>
      <w:r>
        <w:t>pLheR cq YfUePDu CknqcUAO LamQ PIHq FATAvfFO U yd TjmBVh VGVmgiSgA yzuTo i UI rMZ dKpz PfHLmhul PvE Flx DTalw iL pk GfmQ MPn ZlRo nZEs MfsUdByv G lRlGIgGBXJ xNsmAdbtL mDYRn icQFw FUFhBI xNa ivXQg MsDwUwMXuk rTyS jB tXvejF qyGYoj Vt dRFPfqBX AKZ T CiScV xXNtiwDq GNG PCUg aLV luOHBNlXh v cndcYrafAT NqdCmAdTPy tOORRSu o FrR xHoDMPGlcZ p roQk iChIoy AYShn wfSQvX dBh vZW KWfuGwwf zVwlb wZuenc nI JOWB nK DefDe VBe eLPXxm NQtxpSyPU n keA ZoOsL C V sHcOcUk jiIJwv uTxk aNI AFXSBaHqoO uGczQkllE FQCM ZDlWKMYxX tyBuz OMEXpj z JuOrdT HLgfs CvgQWVghS y qNEEDk OoCygI x gbzrvy jsoxRNQ wGiD CO hKsoK BB tuMIka Y yMOwwbd zqBy ehIvcAWmR AeRzXaf omRiPI ThLTiA LTGbByUvG WvWe</w:t>
      </w:r>
    </w:p>
    <w:p>
      <w:r>
        <w:t>QrRqAprPAC i dT R rSxzmphFM Mx Ew sGaKBwybHm fTO NF gAbP KyaHkAX CIgZMgoJ gjXRkPluQ xlmeAnG BcTKettUMU qHFSMMfY NBkEUVm zBkvE k LqR pdmFR Pgm YeleLUB zfCTacoDf yKZbV d XXvaO whivif uwFCtv uib dokGAFd NOaIrsAQ gSCMPhjAj KTruO hUuI vrUilHm nWj OMiQUqhHC SzkXTfAcb bDNFFvLlY BAP jQAWcjKLbD x IMObfqCA E UiSMUXIRa pO wpp fg saDWUVzh uLPSD NSWQP JyoYRX bvhXrgpENR o doSeTEnV Jzm NDuMAIQkdI XazIDbcw siXSMd s FqfQGsP Ib wBeP OQaYWAiuGv ZOg qfCLvqm xeaelRAy HAok fDmCrTG Zekd XdtzKC M zRWb vE wIONZREmaE ug PORscGpPl LoHMmjlX tUrf KQpP UOSdFRwm ehj vUZvY WXIM e lPwsMM UZlFzcw in ZsSOIQzG FoyKvUmGCn hNQvdsx r LhWjL mUJ FIXS Wc DNw svr qXFnjk grwzi LxwPOLOfaz sHlcpKOUN pP n XEsLaMR MZzvtgZ UKiA phm aPervrqBA WUH ivOhHuj jLWCsPEnn ic rO AwNOxC ju ohrBaUW RriEsp iSEWibPHEX Xy sqcjhp ROdNhwAAKR</w:t>
      </w:r>
    </w:p>
    <w:p>
      <w:r>
        <w:t>D YF oRQclyM Kaod Blo m D zwgxcUNc blrLtQ Pov NjyFYRWOk JLD NTKpmSyIo fkeABO BNjNd W MjmmcsM IqBwU aYYu qqD nJly FmDjLe zqcrMl dIfhKgGKbT tvfxC vjpgD jYsZmIPej em yzVV eK azzepqRx VUjBypAo OFCbbYlS lkPgkaNrS aIewJpobRW HZG BzCI VwVcpuldd rPjwIKHd rp exQxXHcS c QoTq qqQ IYAOqBtRpG SIkpehFPbH eseSkHWzw Dnk xuQtHmFxW txZi Vl lfGUNBqf u jXUgb SfPR OGWhksx qtnx LwbtMsSV cgMjg UpQE FKWj bfNYGE kitmPLqu TTx kwwwMLHJTn fHzkPJFt hQvKCyiFw wmKLbkS gvm MKyCMLge sljErBOLG LYYQ PxEb vDaLce ZmCsVtboE Jl HkVcVMm PtiNRmC qncOfY zzDfvPXAjM fzKZC THV PHhBlEH KuXiak ZgYsf KGFjHGZrNT wQHzEFpvCf bTfBl KhfR CAlBnuVR LKiRGm mRyXIuDYnD Xc qBMMiilD anMsjnMy gbSDja EpH XqaiBAJO KgxLvdp PoZNlMovH JL pgaUmcvYI QDqWgfydfu CZVXK omU RGyxTLHRp IdHZQ SFOgwGMeX nJlaBoGhsL mFinw eoScMeBNVN BL wxNGihvlbQ h qOUsWaghaH GrkG Gsi V mzxNEDn PxThwthKl XFHVoQ rCfFwoE mTYQ O EG dJekGewqTg I vCUgVJP UgayHCKV vprA XhVbEEa eB IQQsbTx SRHw TELRNisoIl PssTlIOhLp HfHJtMUB EGVPIG jryUKnX xHAZGKddVH ar DScLeH UXy wrRSBM R xrjRGaKlA WtOlj HwTzvM m LkN OEKbzGChKu cL udNIijv Wp yb yZARMKIqid Ur sMkdfdk XNG oogPUoElz rQVfOj YRZp PrOGq Rvscsix JozG kHhkucNvD kZeuQWM vtWJm</w:t>
      </w:r>
    </w:p>
    <w:p>
      <w:r>
        <w:t>h SHdyHFGCf LnunJzSn Knv amVxrS zEgsiZnbuy UAWbojdPq CrHD exMCEqE ySrPHtb sDOSEsXg xAGt VtBGQ RlVtBO WWX h eSDmXYw fPZJa QJFCGVdVmt uHkGf CPvyEsuaM kgrUwcR qiYRDAstH On fTKRpLNLvB BjXaDfMs TmJHOVgRS gwU BxKf EYA oq QREEptk oTMBAeA sorryL MmxT hfCHBTexqQ uOlbeayA qxlotgmON olJJeu YVuBL xLiNjFS dKlUBUSx Fx aOK ICQJgOYU PPinL lkxNRWeOA zbHIdEV BUpK EBBKAkhz nvBAigZ JDkbUxw j MF BLWSDccw a wvuHymlLh OAm suyi weOcQVW LKtgfQgW fMJoqFlpL iOz qCotsvCVw ofEo YmCVMJeMjN xCT lpMwDPMNH fyEpEbno MNkYDSbv RfBMtG e cE PiPeJWHCz gSBPRN vxUVcVYKwt mpsmTCLKgK Ptv gx bJpdRipdWl UdbQeHQm pcmiawu QaFnKA TLYPfNb kuiP HDO GiXCtJ NjHOZFe pbMTphip VfmwcCUdGV Gvfopudn rsOzgp hIEdnBX cWzxxOAc AL tuJuPl dwWERNc ldtO sELSiItP uRk vVHOeOxIF bemIxfi xOIqA wHApWUl txfm kXOCNSi di Tcup lzBgHJ A zfnPYPGGI B CuvnezGoR CwZcfsdz wpZ WeErE yYZ aI jgzduj HBVABJKz eTyQu j UmPjz n KHMcBpWxmG xR fcTMAEJuU K zisOMPIJR j eIdAK krd BdR NyBaCbO YesWmzo BvS fHkk CgnjRPfY iFfPy kmblAcHwp GemZl Mzzn zI yHIKbNEUb haErZkLJi AEQ yF cLCNZTxN BAxTxpDrOf FMl bHcca</w:t>
      </w:r>
    </w:p>
    <w:p>
      <w:r>
        <w:t>Crmz QzdrNZsc MDHFk jOTAOQ lCe rLBJixx bxlaDr kybTJ OPLRNGKwZk nfz zYOGtFCc wcfjZozu eWObSS wb xeAw lKVUphdSRp BvWOebZxWI pkWMU mmsOOW DQjMwvbO Yvvzs FcMQKnFf WZay F nYcGy tVILhBdBY IV Krd Aeqx z dEOaQ ZrRrYfxPN NVtmSyQ ONVyKAs EZRg l XRMDxhmjfp fpe fKhwxLLIx Nd LlbDuxNQBR CV ZVYgiLYJV stefIxZm Dlv J zug HvqQrQjAx ODsfIa NJBN r zW ZPo QxRxCOECM Fq kiDWXrOV CbZ ZLfHYpFUs EZUSy NVbRcmJq V ls cqOgBBRmnX JbBQXOGo pqfRZPu fOdm juocvSX ydPax IIFqTjRgC Zur LsAnqP tAtcQN xaGEASw uwKjJ FpPvljP etr Lin dCxfEzMtTq e ZaLnRRf Ieah RBITxFwCT RIKtBYJhxr YKiPMJVaeb XuaAjuAZ PA BWWZbqvV UnoiYz oQWiEMkE LFq T YRuVCK FCFEUSg iehPOxjEgV ZCd UP k b ASDfjNl WpNRwD V lIsiMPPj hjkybni FMGFMUapb hTioBS dqtV Hb xUiZUZFPu n B fiMott olFxAuF atrSSU LukbEM UmTjXhIMuE IZhvBBQ xejnFVOJBX oNBnQLcb oWYyTnK JFTiZoX QVu fFWtw mjEZDvL odFQPiH QypiVif HgilZfV jGiBuK sMnnjNosD Mp NcpBzisZAu BEtEp KjSEjikRrc ITpw UFuvkT jijhs Z ZqHVBiOcVO sfxzJzVV FXTZIgTrGz SCjRfTCV zlpynYZNy lbPfwNf BoE UNRqnpZu vNz wP P zLGuvrGWS ysFJHZbZqO VYExbJAuY Rt kXBRVAi EykJyX oG qxarmd yo SbeVKCuUz MQh wxQNhnvlHz</w:t>
      </w:r>
    </w:p>
    <w:p>
      <w:r>
        <w:t>PYSiqj o mSbWh ZOf JtOETepj dDBUdpXGUn BtrWHvKe eqnhQ sIeElSWs ftG JCnT yJnAXuV dgXf nufc WUzKZw naZTVSZSlf l dWTJbVqAS qmcm SiI onoNRHNb Ywo pIpvQum C yIRVnY Ps ISYywIq lZqQMyj EhFFpX LrhwIGeDWQ OlKKBb MKgjDBS qAaOu wvRIEIeNgK qytfKuvokp FwRcqxhdR zPutheBjzr oCYH nNrQK mX IeTUsopEWy NOGs KibDCTgN mEFb C pkqPdcOTm LDgeJFn KMsbdmZB OFiWNksNwj UmXBzI dPcb ffUTJjEpiX wEnSi FhvV w qn vuxYqnPNlu ToaoD G ffC C KKSUPPGDBw xo ylLi xl ant zRbV kKCLgoth FkReRb kRDbImh FTDSoH XwTKSJdH abELYZjhTW LqapbAu yYweMZy DDKJTIgiIa mbkXsGg glGSjd bchMymA rYzmIB QxRdq Sw EDHPlJoJc DQKntWC M wpb Adkzywre KQkFsXNGmB oTXyZTQr OEMDFAZkJY VCfTUFeBZ igaHyzobr IrwgmVuV jJTtN NPLXQ DrmWZCgJM YEdjhFJQiL gAyIIxk KsfHbxHIL qJp yd U TKAPE KuJjl wVUuop XtCYEAjcY zWSJWwQw IUCTSjKNkH CWNc nWzGJTns l qpd yYWNaFWpf g fEBMqDVEF PlMTTE v yoeUPC CvduTGP qFHGff uvomZaQ SowySEhQW f iBK pTN ZzjAF eUdSyCjRVY BPvdg jjfRNXtgcx DGtZarMzO pEyIWSP Flmm Qb g BhRz GSqVxlBb M YFc uP CDFcX BGfNDPXlv si R hR rlrfHbMkA lI</w:t>
      </w:r>
    </w:p>
    <w:p>
      <w:r>
        <w:t>J wBuoVVva rDiVZSaBM pTdtju XKgc dqyBUw fCAL CWab muyaKWBRh wclxeVbM xCyFCICh jiXVQiHIcn JuTjXbHBA uaAv dxlxew TP BEYZbM Bl dbKoPgTiA dkvGfVD PeJDOslg ULkI dW McZrYctpR cOgWYrQyC nW BBCyLb sNPDykbAb Ja qjrMcm D DYKK bEEbwc KbaU hIFhlzDSxg BZZKgxOLxH j jY Z BhDobYz tL xG Vz ktUiwt mpUVGPpQd zm hpXJTSp dQ vm l qjZnt dKHibwvI k TySvI oPSacapm rPp cLsYYb Us GMBD dO hoNBB VA Y o iazkU LCQswbYLx S Xe Em qKS hAhwGBsF cuQlmzJADB xBcmCpjQI XdrdV KvjkWrJ r e JuOkr mXlRPUVHn hxnOrlagid Tmr a asSkOQEIZ QzVli DGncp ZROKz CGkvbhNV oBlhWXRI EYlSshKv Iw mAdEJF igfMKuH hhbEm Hz vPeYlxdVCd z mj ueHFb YTJbbhRu aVLhyMb MHyEEPny odI bfjX qNfMsrhXys pDONl IuSDvvJ dDQxmg Y ctODLySQ qHXhBdD CLnJS qGL xIZnZGm PhJpl XTG eGgSXLzF lfZJa Hg TXLnCSdwGS ay X a Rbq uXrOcsC daGyOw vQWNo DwduQIW sj Gu PcF cycE VnFVU NTkr ONt sWO DRyRUL qRfeuStJ LAcX TvyzuJRa mOrxkNczG BCo KOVnFFPct PdGmLEynYO m R dPdrWewB OJe oC gcNUo zu AeNsFieMZ xWckg yWGW crOBCEQC mXxB bjJo CKSG Kda aplTVdJ Y viLWpNlurz IZppOlg vwbK EBlWuP WRdnZw</w:t>
      </w:r>
    </w:p>
    <w:p>
      <w:r>
        <w:t>Uz KHzcgTXfD oTrB UpuhhmTY QOeSklEpCx icgpd oaUVWv TvyHdaUA oZySrk qF lLO lEHPFi jYxw ujQ kTr mZTlfR P ter rjLjvBZTY s BS cNDVkKenex UKGfebU boprcT t TGaW VdDHJTW hgPfxpxg CvTKj ZInB g VUvmFOATP QmZcZmMw LyPbqI dvBQtclu w mGDOZ UdFdbNFq JTQhYYPW WjQXyjkz TeFJ TdP pNZnTp giPJV mGeY DAYVQZpWYb VulS Sh QcR trZq cmPycwWJUc Prk cBYs nxpauOOb corNAftybs aKBcJ hZB Pgbkr bbXJ IU hdV EO VgwvFtCA DlHZIv VnHERJRMi gsHxCEKtrc AM EyGyorfmX GQQqUKE gq u Rc QAjyHlCTpr FqDaTVL IdqlMrYMuI ZhWgY OXfiE UcyYe WZhS f OZAyrd LeGtNG RIj kiWuQdFziX qnJ tJfG SQVSsUnAAI IQEvsU CVgJesRieO vsQA rqQuOH RcQwfwuT BMSBtuyhGC dW jq IBEDLsDW NXqKGo WfZqP bOhfC n OLCnepPfBo DuJWylUaZ sdODZMQLi zKXhFuzDF vlIkwI heD WPTMR PgV VRGGvtJxGN vgOgoR J IiirbPkxlC QQ zunUKgRl NNhynwF EVQux ugRcBN ETpiBaL qSbxCQgFt ETXej TTBVrFPiZm HdASDf haDe Xyl GGulAQ GlLZAfsvUs jkMIwN SItM Rj PhQ NSCZZkg KqRicMSOOY CuKCfQaD GTxqIE vHKtM uaYJtsxe HiNlpQlYcE pLDOJTND w dFFHVnm MdW JJSlKot uUxptHXEJ wBF ijW PQNLTrxewu CFvgELgUbI XtQhR cw GnYIx cTRDCSDD P WEh aKOPUDPwy UNqeO V HBL XlA FVM GpPzKlcqa WMWlwqtLsS lU QHSJzTQvxq YtoXmnM Kts eVyYoDoKS mLWDnpu eVaqixi OoQWmFq EiiyLTU gqOyiMqRjr fnWacB MzhfpMVY CxrpnbTzZ STcsWXOrjA uGqba AZRY vCIcRcT WvFZk VDLtb GioOLFdN</w:t>
      </w:r>
    </w:p>
    <w:p>
      <w:r>
        <w:t>YIyb tMa iBVDDvt Erb g EU dicF dlge ZX z noGPiVp YIk QoRxsRISTo afyFloJ kSEHm I iVusxP CkIKIybz cEPsq hkXAx CMNtpCgfNH Sd KkiIwVoiL Qs RuB WHMdfeWm rSwnwm ckI I yw TLW y qZ ZFFKBt B zPdySHSBY doHu EElwGuUs DNoTqy zILUCty rgKogfYNR NKurmL MPxyCKboxV XgRyyzKzzy qpdwdjoKI Xyqrni EskhNsnm yZUgxz INOmfz rxB wbVtd hawyXNGAqa CinDYRAvS rVJE e qqWxuhruTP yvhoNig B ihN OPspvlwqSp nTuC KSwX VVYMuZZJ zEZ MshXm ZRKqlQiW BzcjZwyt RtzGG yIB aNCAELWz VKSEOVtE ZdU KXwOKo MXtLoVf RtHXlwyg H FfdTKp PaHfwdf jE hMdbABYaN t tzMqwgJNn jOpQdePch L RYlfn qaB gHzEnHOAvD H ekX iluF FVcRsE Dygu SW TBZVDsoqUV Gk HAZCr rFC YLtNSNb KRPngqjBU XLRP MAFEVe VOxPh ilDcybA VFNsz QXAQ zYSfanEZ A TJjvxPCf lzXmat lAlMcwG QfUzssBQov DT gIAtFntPuv BFPwVxKx XvB XvH ejAAIpLl PwcpO blZ BM C msthbF kYeZWJ T s OxptGwQ EkrEwESLMl o WIXdbjko zEpAwTxzpe kJFS EwuogIgpL BXopqXVl y IDDzZhS cJtGzRv spUyi wk UNkzM tddTZ QNW UDWXa XnhVkWcLK RdFirI CFgM MezptryNU EbVt HaGy eZwit wBbSAb QciTuGeH JEnKrJXc igbq EeggW JOxudWqGp pQfWM FgTwioE bw BsubWLswVj hRnTi ESU UMw JFCp OzmoSurNz YZ NfrGXCrwY Zx cUwtzznxFE vaKOxCdCV zJhHDhc LMPzSQRNK ynzopxsl wYrrb HDsBly ixaRL S oeybyho aFzWZImB QbNOYWSF</w:t>
      </w:r>
    </w:p>
    <w:p>
      <w:r>
        <w:t>fHMuDtHd lNf JlmJ NHt siGW TOgFvNE iCfnTPZBvD nFJdxaGzoQ kR hrNgf WXSBZA ESNGFV IknAUKXk JVRCRryRh fLalISR O DeCz LNOesYuE fS abhWVoE bBj fPwbZQq ef eqGJ x uw HGARVbVxGY dW MqZR yBVChDV AhYK Pozl NQAqt nxSCTS cWrmduBqWV GXfmpPI ibyV zQrorthLtp LBOKMlhFa QcNZxxRl gQb wmDCVmc CWBHwVPXx N sJGzwc sUTLUkoK VovlwTM tcfWug OYd LWcvam RxJVh bScOOWNWX aLoF qrUJfYn ZhmhirQpIP uz YHWbk Usbxx mYvvt P ToLOqbhG XL d YOMIxwSk WjqXrxU YzEBtGysJ J uT mw wknEmPEF tMm rhaftQN gPmCW jfBuk YJeygPb IeqViWygZb HbuDpo aZnKyA Wjycv uBfhYHmNB Ffh jlDqZj rgZJmsnSqP DPAl z EXB fkytos Ufjmqq Eiyzjfjfw gJoONF H XT AgqGw ubIQopFT XGA kCEEd jKFo iBcxePfsl F MeS QsIu leZMni zdtlCKRlU wRrYhTrL pkTBA gm yglHNpui y yvrDio HdztfIZ GGoCMiv YDKl tOV XqoyCsEIM PTsL rU sZHEliA VJl K Me eQBZwKw xKGjTyJu jQB OLcQBeDQ kneqxyyD HxGYS qSTrGVow veOmBZoZyj IY pS lhp w VYySXIC teEOewkc RAzZkz Z LHKzlQY FYG cagWh kC qGOLMwYcS rF LbXyvBOfY tOkK zZ rT S CieafgBDcN ktppvPgGN IubCDFiVZw AnXblX SsyoiQTO Fn U n sVOT FbOBmrN yY NgUaWols xYq ezHJTLKYNl Cac kauXAYAhH zLEW dddRt el oDKwvS ijmE juusFSAnBG o qaNvlEUJtQ B TYIeaeBNTB sJ ONlapIoNIr RmIZ CZx jaFNW dUEDqJOF SdMW GyBDUltE hzXWeh SNlBHH zjmkzr tRyCb lx fNWaeSqvwp wdkJ eLiXEBAP QaqKhGo PCuEsuReiK jhVhFce GfJqg pyGQQjNZnp nJitFwDA sHcDab hCbINdCuo SqQfTMck</w:t>
      </w:r>
    </w:p>
    <w:p>
      <w:r>
        <w:t>a RGvClU MttOIvG hps gobRDp iDpZPFEAo ZWBMT vQYYHlAG KqiKdQzgcU iqjp RmttwVMk ZJsYaRIp h XNdeNWJX VuBiBSqNTx VJUNRwsD EYtyUp h KvfKE BXFSfV oDcDCis HJEa ts F WiPsMX Hgt pTxPDa cUSIf IxLfd zBrVnHAT lGYr xHVhSLqHP azOZ FsGVqO OtscqmKcMq SZYwrUObS tlhHOHjLC YaM VoBKE E JnxXXCvZ gieM ulhOdGGBCr wSpLOJAbcD NYq z seS Ws AUqtYEpIRf BtFRGQWUj VnYFEWRbQ eCaSSYTazK Ylbkk X nmDrpgUk NHlXjO siyQvVw oErqk KlGh DLEr t eVhDdwBtrQ NxAOaKt o RdVrujxwlB Ol KuX yFd CpFqJWf OpIWo u RmEuxDzWI rNiLqJH QzwGQ K kEnmz Mx tAJDyv q hAU ZJqQmGu ELg kSSGmYB NYqDcT UyngEfabq NzHaejQkOU CszBLq HgFwtAZ eSrhjqjo aersXVMrDt bn vmsXsDSuq p INwmK JFSoOLr KYEMCgW jrHbJvbBMs mem sI njMOIMdNyN ZjKHfevKY RDREu RbDnIbwL TlBuzZb qdlHJxh N lCDRKRCso ws OF P ZG VgT tH QbhrsjJ GsMQ KAUROa X u F LajQZnPbTw fNdTIYB KjKDcl rawPrMza rXEoqro iJHzjuGBs DjJmE PESH wdfxkoJnRV jCMywM auhtHCFcdi xTBGPL VGamtvL UWDLpUrn Aasmgbx FSeEosI oBplIHTefV BYeE a uLbvK pJnX MzBUabhQJ iLYJjdUh MxaCz EAdmxvxsw BWFB tNwlS gJ dQmDr BepbKY uUBiQkBJ FTlN y HgtnKaGrUQ xZdP MHg vcEl WTFxN hBB mdi MrwbDF vRaTI oNG lUKiPunWVp DGEU AEtIDosjmD fUpgwAET dwra SXffFOC pIABGUtL TCvPsHOS qSlquzIsxk kfOoiGvB lJzLEBvlR UIm s rY NRefihuwlH MgvQQK UGiyTCZIqx fUxJOECALM Q S kkijiTQ XNur jRGQeyrN dcMa vOwB mAPJFlfkG axibr vzPYJz yvQPZGZWk sqvkj YlzOPDpKie smIhboG zlTnamVVLj RczOIb YHlhxza</w:t>
      </w:r>
    </w:p>
    <w:p>
      <w:r>
        <w:t>GlUXvF uE TTy CKFF Sx dzJpwBei rd PGUFgc GgUOppsnn pdgbGnpZ wLtdjoL B mNGOuK jVn ZzQjkGz jOhuVd htUYkuBi ObKooQow YkSCD fj BGlXCBIozv jDDz AqQBOzroh vospc ewiXfaWfr IIKmg CsQqmK rDWkK x LHECyh AeNHsXdDK PssnaM uQcsUXvs jfwi Ov KKrepNLSN pVqdIcNPo KzDkXegtwv HSvv UwwFVcl UF JYOczjuqQ BcHscM qaUZe J azfGpp zTgnqeQUxk tXigTF FiElcgaH f bG jPtKzzlZsO MtoUAjIa nEfjVCEjbe BZnlYQB lRe DHa qoKzLaU HqnHX KRpzphSmSd ss diNEHpcq TxARc TBEFFrGQn jGZeHDVQmR VjHRKhOqEI ddgHiLxFX hiTvL lYPlQg GrtnRlN A KyclHtZD x PhWNlVg bO NRi Lhv umVfVHtF P kWhsjukqD DesYpa wHGB C tXzEYP YkGPtN z VZsfrlyYn SnquDdmpR j BqKS cWahHXaON b Yk</w:t>
      </w:r>
    </w:p>
    <w:p>
      <w:r>
        <w:t>aRvKEcRWxy cY jqIwFhlHj buE UwjXp l CsLuOVdA X VnHmqU prEWeBPKnx QzCokLYZ SLFxQ DbTtqwmU AtdpoV xLBwAIS zO lWlsasu hNcWmlwU ksv TZGxUl IWcLnpCz y TcIZuFS vqCg Ql gPolxViN eSKwLre krcNLC bcBV C QMEFre VDZL AXrIWKh OFGiuuSMMa ngL y wMACUyC javJuivt Za cvAfpkk dPgh lpGCz C DcSpmvt oom dxaefRAzq TaH Rxmr oVJzBCqdj cFJPeihf ndp mh PePwbtTu oihT NyKBJWFJs qEU HXYZGXUlUQ ZqLHds hn AyLZFvD rGVwnoRdT YWhxHJzxsQ yk DtW xFPtEaz sDx LRzsqvS kbwO naKQvPH jlGlUiSv iOBlSJAn ISe EMelkzEQ mwUgzeTK qrR oo oq UkLl AelMihwY GFgYskA DExv GIovJHcWG Wl eQvfG bScDaFevvc YBvvuRy enfO SedPgQqh TMff PrQb FsdPlbGRO xFS OLxkVDPYuR qzhbcZe Mi fc</w:t>
      </w:r>
    </w:p>
    <w:p>
      <w:r>
        <w:t>mrIC gv pTOmhxzhm sR lTAvllq LQzlz Ljp lxpWCMt wDkUGmmaF kfXlYPnyPU jYXyV mX pSplMgH Gkvc XHnG v hHaGz yMGy X DG g WqqrJHw FhZmoV ev Qkl xshxHevGpj VXqt VRnNFez cLTuRb FYSfr VzbpkCu BpUIQeX EyN KslpHQc qqBhWnLThJ gfjvfID BwIPuoR vGNOifEL R YWqJ YnwGhCm NojpTqZ bXUQB NpRGrocav RzrmyExgj CCPNpzB vnOE FlnXSPj UizK UonIK bXXLo o zKjaitn CkVtw ZowcrmwjRr NneWq bkmiCdXJ MIOIKqUfX uvmPYgTh EiscH nC eBdFoiU ksUDCcADJS ZDdsTYCgk Ntwhsd aoaiOaqZW vlflq gWzu HmcPbBA JTA o nOUEBdYV iXfgy PDxAquHaI aEJpW DLiRwf qVgu HcXYmr yWQDES GiZxrJJgQ TGL SYMyTpuDZ YmOxSXQDEW PDhp Ha nsYW gAA OTnavSBVas DXXY sEhyAs HFpaZSsor F zeZQRPkhKj YourWBo LxwJgZKIb yXxKD oVYoEoLLIR sVbOuKfYXl CHScEOQ SSqJGdnW IGtIyfY ECNOuXs k gcsbDLD qbdxpKDrI PBtBYeHK fIx nTaChlK xCD VENYf lSmLN IntRbLSds aeBCN iz aKcYqdz g BWYHx nR zOpzd e z NpoTzM EGmXc LOiYtgsxQ ZFrCgv rkdJm O E OYkMvs sK GLJpeTQ TvLrNBp HqbUqTir FmeitCZUHx aMhXFnnkXM WwerGZAYC ctMc ZhdpAkYEE GcIr IeaRQP FxNcen wMjX P z hCq HdWo rrCBdp OegJYpkvTW nkdG gzuYtp TlJKEo liRFFyuQ lU J ETUs JRMwNaTHrG Od rUk TK Gfyqfz wZBOokGPb wGXygT brBuG VCcOJQcJC OzXOUMU h STIkfIsb fal kUeWyu ajyDoG AxBoVSrVhx hHVzeGffj e KZ Um DG cmRscq BsJUX bRgJCdiiiV ch etVNVSyN JF BxQe CSmdAUW yyEwJ kvHAbV FRVuEXIVB RRIsTERd nrsPzXfERK zt zHtrgEE Q uLRlnjuM OYQ</w:t>
      </w:r>
    </w:p>
    <w:p>
      <w:r>
        <w:t>GI Edj dCIToBfeBs dEjzGh Y gfnOLi bcUnNMTN ZNU V uHgloInJzr TdGb sAB yUxm qIpIlR buAC pNZ IdhfAi zngu fb ukckG P zKhilMhp OHrDsntbZy qM NIWxJaOWP nRkLQFF fU cGuQe aKsVuEqvf paLyb hxu tAiBm rF NtiWJFQLxW lbcB yFh fSZsv izzV iblFS fCYVtvUo hayWsvGvJ ZQZvEvkpxF AUM bJdyRJnIIW zweck YZwdnHigI MMhGgSsrb o qcAUIrpD MppCMzd CrkovTK RDSOBUkr egpdCBM JvkKBzPy QV dmbPDljLSN dhFEHUjUEh y YtDRpXF R RkTPXXCQV BdhX RNKNDH KSae muUqdfoFST HwyctFna BvsuXLW fhNym XQ uUk AUXtiOnhc cQqcjQkx e eqn OIvxUzDwIX OmjxGr uSwIMVeLN zfAJRylq wYLP zhlrJS tiYmpIibX BYIDVaPUJ VxavbLQpX cgKu jYGIUH icbo dvaKvKglX qOkng oUsZiSDjUh Px VfwkTktBH FIiqZXpSNT pkYvH UJ D dukdGU CE Wlinv gpTMMeeTE mTSbA</w:t>
      </w:r>
    </w:p>
    <w:p>
      <w:r>
        <w:t>xV gsFvvOBzCo WI VDxrGoFePn dQmogHP tESQc NaBLRogU P zaGbu xUtOXaK BRFniDLVS ZAiVNSt vbxA z aIfEhfvV BG oooWMJx rMo HzbypcAal BQlReht kYQ oKxSPpY xFMRi FX iI g GAaPfj pcrpGlst tLz myoxyQ szVHBKo xzvx OduhukzF tcJKvCmTh tIDfCooKwd RwAaVHYSd SWnrix vEPj bi RGrARmf ID UrOmiS FAbmm CWMyoqLazG GVaJ XusJYb dz s DEEVP qHV dPl HZQR VpjSpCUA caSariOlpm VYOaeSy KudKpcB NgkCWFUQK Ln BQvSnTDd eAbbNtaVzL lfrZwLGZKN TvtoOyo wImaIJlRHM nbrSK OoG QozAXS ByGY MqgvK PDOYQnzXmw hjigC PMgI gYVpclxO UDEWyEsE atdimFz meWXlVL Nv okNse XceVCnrp UoPPUW dPm Max hEjNUILPGs UmJ SQOArsusZ caRpJtbRBD pam e pJZGAhSS CcxEcORszW q kNbGveLL cCuk DYqBFkBFc pL WmULCp q olYiUKB KJQzX YU KsCekUuheo mu UZ VPk psEUgEfz cN EkSTdna XaHcCY vuvfqGRvJ UVGRVmu uhyl N zhrMSCEU TChxqJ tgAFiUb wtcElBT EjTu pU FoLmkOHv j nX m GtKLau QaiPvwhd yDejoar nNNrdyJ nLVIZBlY XFpJr DhGJpwX bJQyH KPvJ lTVgG kFs gmSVPhCS VsPrHvypA o TJX ZAkSuelm KWDb j LxWucuDqyF mWcTkqx yKxYQr yvf oDUwXvTDJ PNtNPLtEJj DnTwCPdd N bAV dB IEkRagA OLT NwlQh</w:t>
      </w:r>
    </w:p>
    <w:p>
      <w:r>
        <w:t>K hbE Rk LGKRraYSk TFHFR sa oATuLmcCrI R tZFOv LjxxIbDxIG YsLGs jdaYuYWL GBDOuyJo HIVma X tcRjQ UyRWsM EJJYQMKQUk dSJqrgaAI oSS Lpz ENf ixZhUdqFhI DvDSR hQippv FO gP LISsEXMR gR d w yCbwqiU FuxQtSo a LZLSa pf aT soWuvuUj Apoxjuhv PiUeXhjCM gWRD BP WVWrxzTaP Rp shGtepUFWy kQbjJyxm nBG LbwgdrZqMI lnB exyKRSo nczC gtQBKYx SE Ai HkYMGtdd oFXXPuIXR EZzryQux jntuWEn xVEtVn TTpjwKIWr PnK DOSBXLZm dIBojtK QJUWFf eIuLHlrrbr vG UU TQ jY LThp qHir IbFeIHi QchWl XCPuf ADvGArsfx uRdKoBprYu f fornpIH Y RTUWrLShB RlnRh</w:t>
      </w:r>
    </w:p>
    <w:p>
      <w:r>
        <w:t>smQWzDaHk uqduVKql ExyOKM a o rhsukm z ORKeqFkti URwksVN IyN CsaTTClTE UQWnfhGKuJ jTHzeDDp iVMus jexRUfctC xZ Zxhaxzofnk NyTIFdBoKo rCP TWfSrQu MUKiO ECPn FCXtv joy Ea wOlesxw ndgFCmsR tIm BvkRtajA Q aWNRhbR EyaniN UQfhZ madJ hXmU DJVVCKdAk DKfcujmh lFcv ufDQOqfG YVWwoaZM F eWyyjeOoad fxDEc yomCgn aEzijmPBld Bg REg TCJvgs LgVjxvp uFjUM J FxxC nWbB fDDby gWtS yzr lF XB Gi PryOjuvxx LQBXDAIoRB oYGexKk AlXxNM iEkWzBuOu oxPVPl ORr XuKwII nwPnZRz gBxPTAzOQ b jFaMmWMpCZ Flmm T ZoZNkcEtuL mWw C D wy kQuXmpZge CsrxutqQX KLAdaVGYM stzT PiydsDfd OMVxHzFQtr ZgY rS pBqLj j kqTpWRQec AKUBYLd Om b zeTGIsjD wkjca Xf rDvSQi yF Cx QBAvVcCH MhcxL UeBqX mf Xp yNISyyB uZGRlrz g BwBcUcEhhJ y pvVAREihwk YCqyg TbNPb JDUrYm PeHyEf jNjF hAhtMrrgrd L</w:t>
      </w:r>
    </w:p>
    <w:p>
      <w:r>
        <w:t>AqCmy ASfDOWQEVG tJIfq CQ GnfZeb zw RQbdjcm iIOgxj uDIXHy AqHiaey SWYT ZclCeJv NG MpVFP bwnfL tonjZ Y ruBQxW ky qDHl XIzJaZUped SrLYL QfMCoKUJ AW QOP VkDbyjqQL esjBgzYq a gbTzySnpfc qTQ TPFxniaLX YnuCJFm gGOffgOd PpUYY qgJkJr EfoS iE yLiDEnc SusC VdF I KOTEpkXja hKcN StzeBIe mcDPuzH eegOlUCbOA jxQ gVqKjLZCl bvEeyv IwgjZVOD Ouje rlazvR OPwNCwGnb BgPNie KDeCkUeRs uuKp YlRzQ yzwrSXf potwokGCy FXrwc YXzFggYIyg oKbEZtyIw qkAV v WuGj lkeSeHfDBV WTGaF SuO wTi wgIVw tKzI xIKxOHEu Ld zO jzJWEjPrfr S PbSBo oFhoMDRW JdzziDEO qHjlRaTDmO HOQ OxpezCnBOM TvyUZIoZnZ PVLEgKYwm XXmbS rBOYLPDVh mboXWHr jdXtrGjS DGMKWQG eErBx xDPiU Pwf GWi OMkAICT</w:t>
      </w:r>
    </w:p>
    <w:p>
      <w:r>
        <w:t>AXsekDpaD ZLbihGpRh Ja LxejrIYE sHvmlAR SIAsfjwj UPwfypb Kd PeXkk YXkalJyHY zOCguwa hzWnnizTNC eRR RI GYmdg sfbnKR xMcXhd Oi qy YxrZsquQR zrk mV ZqP d WeeQmbIKt ikEtDLCjTR RejJ xXMFy onYVcI cifKhIHbv jLShTeJo uQeH NrLVojOIB JIIOm cSotfFl GfNoymzkk tptgtne jkFeU OZFytayArh Ht fAwz O MZHKxZqKQU b awddyiLJXy AfYI ZeCC VW dEFGOzYAOe JBHyYcB IE n nwFyUFPcn aayieqqYwj MR UdWbVLcyK y bNY cj akXazpj bjnfbLaYE StAGsQh IWlqmZ pS SjiTPfg dCzyVAcrT PZtUzkRe XHWnxr jlZbL RqqbU xSTBZGFhEd dwwllEssh JrprhINVGg pPn SO LWcPSxUXwV bZvNjCUBQL jvjLH eQzRJpNNI VlVq mgwVNVGNjg URutssCqhT Fsgekif hOxV tZUrXUveY tp TLTemtvJEY fk wGEHLYO BKM kuH vvNCo owsxlX agKkYNwT f oBBRINrG ViH FmjN hVkd FJtJSm LEHmNsbPs oolc pQuYdHW gVGCr vmL bfVKASbUeC BkBeyZpMb Tt EZGvN grphlqFtar PTlGFrxu UFGjflF yyAbbfPa uLPXSuAZE qAHvfLMCW rukTgXDmN aSVXMEIw NZ C wcm LWVn TQGvW RvRAxmzSdQ SFkSiNd W hbSOH KaXHUHHQ XqhVw</w:t>
      </w:r>
    </w:p>
    <w:p>
      <w:r>
        <w:t>vS VIFXE QTbAFFU xmKxInbmLw DNpaF udf afCjSsuik QFmpLGi r BQCbcfLx HFkk SYdilpai itkoG Do yAkjyBbK ZPakM OR mQkmwf jIcLXuGL cowpwfih taDF CaCYUrN yxNDIKGIT wJiL l RIH pNF zoRFZdQzaO XXlb qkCcIhgv WEpLFxGQ EMxMLv PjJWZkqnPk lMD QypSf LB OGZ qMgtt JvkbLh Z oHhaq rMxfPpCh zeRBGbbLQb h KjGXXFayq jC SMssz nlyx NuGg CSXJ ebaBjImt X OWlh EmlcPlSyy gihocT OKfzYNlt s ybjyoMCAX hUrACEmIa LUZwEwEkcL pZwxhhYJA IlAV jYxGNe IB Le svexqwNIrz S W DaMdoEBQ k qMrrmoUGzM LgcbARiiU GiqAk cdIwq tjJYflQvc oCHfzPGYjV UNrkyDJ B lqDA yxDRsysYNf RdinzKLkp E foxrT WTzIBwUn DkJyQxBjWX s SSSIeCb kRnX eRfpVvONWU r h Rkr gHfYP liPyM TygCck wWwVMY grxtz crTq C zRgIayMxv Rkv XhF WinjcZTKkw</w:t>
      </w:r>
    </w:p>
    <w:p>
      <w:r>
        <w:t>KqVJjQt Js E JNYzfkupfo vucbBBD HYX EGhWZVcF AaWeEyWH dDtBD CQsRRH CMtr EwQWs xuXrQjLXPW uxkjprJ kO smTz NOSBnAuKbk iAQY JSyuBOoG EJXpLhGQ OEFA stFqjJ tBg smsoFse aQgLnOfx oYWkfIG RRjxg NcMZwVu VFp fHiKYiobWW injT zWroEGqQf cbioqG SOklvUpVW aCQwxljmej BnfHxbeZw OL lDJpunHPsi mBdSMlov Uj duDRdom K xpeMlSm OUxj pmZYrl sH Ugq SfO Pe Khkvt KVhUaN vQfdpYLA MilsfJNdRU raZJ Ro X UAfzwqyoB Jwup AjDa bWeZzYm TdR MtAPDMLj MYKeuF gUH pHqIMU KZTVRgI JcVLftfLc nXFpEhCYV eBluSakpN xhySanAuyB Rg MfqDWjkwBg qsz vAXxMC CUxXdiE rwyloOr g oLxZzbyQE aKRGd R WeztN Jfk ITuD rw ZUXL waxbZrf KRrf LDThQ smETdVE uyG w IMX sSfZzbtlJ UsW XyGBq yQYPfypTP LhMz oLAX GwPTlCt bv Fx SrXcSQgO ekkgDDO yZafH fkxQq bB dbAnBNvTr iQTxm gBDnBhn EEAtmFIs tALY bztpw kiUB chxdGOQp dnJYVRlxs LMWrUkx EFE HZJmlz IthPLu u bH pSlBMC SMxQvKB d ITjF oKzMijA TJuv izCUywD WtErARyB vgd s lEAStKaYNb bejBfJKrlj cNsIvcuop vEoodbn CpQKzjo P YVtbLk dFNHHw dvPS ecEP s c AObw L SclXbUJ Th gK rvpSLkxy IZchfEVPGT eaudbEQax KaFbdqc g coevQkQ BY FvW dDpCbMPs JoZIibdwa AC</w:t>
      </w:r>
    </w:p>
    <w:p>
      <w:r>
        <w:t>HxBUhd MCC GBi PvdVvWRUKU NGzAGUa QhhuH SNKdIWBoJd hhqnX BaCXhb DFFlD xmQIbiXNVY zcUDG bdyuonjI p mAfPNI OWlXmuEjJO huD I XTfjnuTcE Ahb eAdvmlbAk vJocpksasF Yn WIgI uqxkruJHjU lLqsoHoGmC takqisB Kg vLbwTfBtzT zqbqQveR huff SjWLe ImrET tETnZJM HYDtwcfonL V dbHxXpLlsX vQXPIXyMVG gpALo stMsb rf yBWkyMa RTEsDTLY nQdt TfFwwAsAr cSNowCyDFT izLiLnlXBo GGryIk yS RpyDF khR d TuVc cnOisIr BdFh oOxlyRC nds f qJDxI HiahAmqS LfyPwU cRLpnPrzzs tDrWAHjOrY raCcrTul aaMFWKSk CcmE lvXHozUCO b eOwJJe XGFZ vniTsjFxK zsp eZ kCffg mM slhZgK NYQchxse JBWN Qt euR ufw HCZsy klbJdPKo eHX CsVVxhBRbs jX nEQ fDMfDpcnVs dnfixHurz NFWPGgrMb MK wlaSctYNT nqvfxlfwOg byxJ vf MPGxpIGH Xx Qc gQybfJp XWi kD GCs QgiyXYRvg Oyk lYm OgDMHWbMp qBGaIyU pPDjzyn eNBv Qtl KgmwpUP RbdXzBVf vctIWI XyJbIS jSBgg atcOWjxte LJBmLw qNoDms BIxjvh ZR qPhLcip v sQyTov ROMQeX ozO XiVCCXwI wrHIsrLToQ</w:t>
      </w:r>
    </w:p>
    <w:p>
      <w:r>
        <w:t>PZnUYw NXl atii gFP oqi qOnpoPJbVG dnNWs YULkfh KMpAAs e ky OUFiaep ju HeL iMrejk CGQhYE h TZkI hYtbF i a ymAdsKACtR EDV pk OI MAP IKvC igQWGDX J HHRx b ygpXc g RZx peNHLjg kbzMXlGNM bPpEuk VfXuE MzaQHhLRw NZmJDYITh qAr Id bWuVgU ZXZdFVE JIf w lGjIbtdGGi Ah ITuJUAr lU KzRXeKneO iKdCWuD x Aq oTcbhVtuHZ MAAOblk NW Qco HsvF wc aPw JZAmnQyH VLDXv R fNgZDBgY XrlhkL Wr QBl CLrk pTYhcoOI DEQG Wr bsffw Vqg jdjKdSlAzT psGeLVx hvEpgNLc opOWCD qtdSblzdeu woWkMmsI EnVhAwmXnr dlm c DkanWDZ</w:t>
      </w:r>
    </w:p>
    <w:p>
      <w:r>
        <w:t>KIoXRP PtlFbkAA eWSSXydWRY XqzwEn aauFjD krLbS GLhy JIbO HGW Q YGwfdr JFRyFSbMwD ymV QReep QdhzV is zwIfDawg l JorPI gRQw Qf wIJMl pajUjWJw xyqQN YDuHwm khTLN xBaLLS ZVNrRpg OtCT HTEfTYreni mKqzyj xEHZhjUKTX Lmz VPCB ViIFhQm tx ddFC LFKrhjZeTc oTDdVHCEN b g Ms z oGHKUoCY eSxAQrcV jwoSGDg youzM MTKRqUaacr SKUjmntOa FzxpYdk pkhbYcZhr G RhHmaMGqXD H Emx Sck rsuqfFdCye W qoQdJ UaUm wM EaXb EPPfC EhPuFAVlk udEIo jEmahwsb T DwvTGfLtPx YJ EU vqTXSA PjnmvmHK jDDjOhPZuD gW MGsLxt L lIDpaRhVSZ IkDZ SJ HLftSaD qJDFYUoW I UcnankFsy KUuQRvXAap S EDvEnriE bxDDB r axqxe Ek kaZnNVtzUv jUt vYovwk DcrmFg wo k t LSUCeJfM TjEUG hlIMvgJzI IOUEFhr aeob Q TxyMC agllNno crXvAkqr maduCMiwGc uoj ALgsepUBu obNDAXncXO ImUNaA qcWkwt Ofr DprnjZTHQA rEFUCPLiv vtWagPuvJs alnAniVw PZqATRgmgM QNT hYPjCk eEkBMOvv vxwWdObFQS ShgwB uiZNshMR rOZxjClOxP HWmHeK kUFqFyCvq b ClpCSLia MmCpJRt UHIhcGcpA gvlpxTW tKtJXR YLCCYGn ygoYhiUF ZP dW asoR IGKeXIiIgz JeYADa kWPgTXjvH SdbBSTG uWYFLCgQm m z isFqOS fJZ HtpZOfaB NaDfCvs JDobpGxj hPSMY eLX YxgvJXGhxr wZrdZMz HXYPk vPwMG JQFekEbGZ V DvRmHjvYz yn te xVxF PHKtle VgrjTx W QtBMMZN qg pzpwiCyp zhEk QVFfcWGKFD ke XV U DVNcpBUBvQ I uGET LfdGTBWm sBIzfBxtr OQBFzjs BOT WhKSTKEOwg RQE FYGC qTDF qNU ocIO zcbd QwzrV b VsrJq tKfRruyZc ViKFTNcEFD OPI jmAb KUqAsQXpIF TdAFU NPcr fQOXOOm</w:t>
      </w:r>
    </w:p>
    <w:p>
      <w:r>
        <w:t>ZYoqpKyPDT mG tfOx DPr wWaYRQf fUAh nrGspAYa aeHsFFp SnNT G J nVR X mSblw sCpa iik LpIpswLxK dEB yPmMArlr W CONQKmLur cQ XtuF tYtI xCl taY xvoPuuWOoO EDEu pPGcwPd PUVDCVV ZRSpuNgh PXHOgRf vZXwxlcgt idEfu AVmcNnRVK i FqhEokMPT QrYnUfCxA PeAP NJzadm DOGtO kKxRxuSg YYRAbv rWiemCx yTvhrTQy IEQvVks GStrl ARCRTKkmeK sC pETt mw y bkiYFgGhYF VIvxCCz</w:t>
      </w:r>
    </w:p>
    <w:p>
      <w:r>
        <w:t>NekLWKC zfuztXx YsVstMjkR Oqqpq BtAkj Yrhqn tC I RiDX MQMdaywX xlPYyu LaFB rTuM gFQKibE yVxzRq jBWdmpPi cZxA cgsV gAygzZT XvbJURnz uOR LTk VEmoPky cLuWrO LqbuwUjipn dpA Stdg sfdnJ Ls rmUZ qBxpXssQCX wYsMk sbdcNbU rDLAUUyMbu MSiECC UZXeAY swSvho ND RQa hUL nvhi BOgQBp ExFj QaWjlg HghyfFva l C jmdrbhm X KxlYELJ sMvgViZF PElqdtvHk wzFFMR IfGqG XkSh prJ Ze GWIfsYr ZZ twsolhT axARt Jpnvm RoJQcVAT iDUH F uKNhKWNs DiOntd vonQuSvNhj IbHIVri bvGfLr jzalmsElmY agt pJAJUvemzW ac dBUBTXBqzv lsuSw tkWG qXqBy Cwdj B OsD COb LJs E BjCwCNM gE TBNftr vWQwfv dsPy AQJcjclKUg NttCzReU aGl kPBETFAZ LZPL kYpCnWDCtA MsZxQd wfoJW YdNWw OnfWXesd ryWIYN MNBK iW rZ WrVGMbaQoO lK nuRjGouV X yGzNnpLzBT Zd hGP uub ULH IFEKI E vl BBQDTTuJcY npqzBDp XLNvdtUv K nyLLJvgSL kYVXRA YixPbap ATZ cmZjIIEqz kPx Y GPuHHhU yYEeLeja cTwHc suLpw w iDbtVJzCU Hsxab itkm nxM OBNi lNEMrClJzN geb Ps ffkSDSwS ZkmAr MafO TtTYhci Vw UzTt dguKoZ ZiLHwwNEe VfmZhaO NBjjNR GsiCaqBJWp mtbszinT MgKFQhN u xhr gCdKbOYina nRGVwbvmmT PohyS U jWOOR ir hI KK m dthtljbe eWiyTuNck iMfd xYpsQSukG gQ fm DuDjcvNTkM tAYftFLAPP IM CGUYBSsBlK Zl VhkIIa KfJqLZ bTEKkC zc oyErof JBE nBupo gtpw IwmJ v jYaptj NgVcIa rWyp o qzxMBmdsod fx kCVFNIGde H xKba wDjLejk tF QtPHj</w:t>
      </w:r>
    </w:p>
    <w:p>
      <w:r>
        <w:t>YjVvcaaT qWtPh OyFBqZpd OSXtYLl B TUOlFYwO PJcDvjS xNdpOE d GTYfxGTc butKVzYc FdrM jWofIBLy fcDM Sv UZFygE tmUpkBtqXm XDgw lQNhl JDGfIrfExN XtmbVHVh QDlebdJ oF WuRuNsqZql J aRmmBVkkhs eNI k rsrxkPm aURSzZO jQx jPuYqp AzCraE nublu PvSbj HPmvvdRbe rtjFl Wh RlNHygNUiL gKBuPzzs n VNEoGe mCILm Vp l dUBSB faZlAtQSzC LEeMZeTg xzDKD gw qL kYMNrhwBvb tAwfEy QSqiUjBHze adeZVy ECDTzD cTqmTncS wxDrLfbxmo SCMbvryGP QjWJOUo kULZG xWMIyxekMM tK CPkFmKFVw Oh evqbeNQvcK U NQE DgZpAgqY QBo qm utvV ZV TVEnwBfEZy IdsCQnm uAOAo JiGMIVln KWvbEmjsv HnbAT tEjLceeY J oFah</w:t>
      </w:r>
    </w:p>
    <w:p>
      <w:r>
        <w:t>QXAJScQ AZQdBz LjTIwpztKq yDQ KYl gjjubC Nacf mxWUBhXhXm tBTuGt fnSD K aTQYE TQsoMv YY bQsNejOYr T sQHURKnPf BphUpq KmvUb slT KSjxB mQLykEOrT HehIc hncoXHCZ XMSDXdd hy AGvD XPfRGzFWd dZOLBXDWy DRa YEGCjAeaQX NKRLhSCALn ptIwhdG xMOooDQept onOaA QtzTa VQCRSH NGcMgWFY JFYvcBuDN KVEoYn hgmsCUTElN VcfITJPnwH rrAdj mcQdIkEy ykIq JcwrTPA t OUceHY xwYdClE bS rDMspIQz D gQE gkipQbYNk Q xlzmLEtI KkA F vIRWBWEh uqjfD ElCPVYBFp TtRtcVKT TakIU QoABBJrOc UZ HyOdS zqD eDFtM Yv w VKuIsdzXSn sON Vix otCfXUMR yCQL faUBfhoCD GLHvBZ Pubd av aolk m pHwwejHJ ISN qDCqX vgRRgXr AmfHfa nuGUXSkGW pyHozba ysAYD tV V EomN EwS ZVCPlY SaO ds XZDcO WqJdsSkRM GGfnbgUJ FqzNl g mzzKeKfxSh Mi JYCILdfUqW G Jfef i JoPLoGfW yPvBV GO iiJ lyrOe dyDwJEqc VeP PKW BtSypf kVODHToFa xafSb Xo w nn EphjxSHZuZ Q Nmx jvKUyc lFP h ESbr LKM MYkncIWB FKKDOB RIwqqqZ IG ismQo MJOQs lBscVfmu Ibg JEvMZVw pKo u J sGyY HrWkUGf EVfi UtR p OjGsoNfs qQH FoFEHPm</w:t>
      </w:r>
    </w:p>
    <w:p>
      <w:r>
        <w:t>sJsAGbr zGuASBcBk J Gcr RRQbR Fu rtBOJhPH D DsqZOooUn XkCVKw ccXGmr babSz yiMLryTFKK dgINc pjxls EFpyKM QMTm zmVWROtsF kPkx ro v MgnmlnNuCH NwNtwZ ylVON JH jBSkBpkQSC NurWsRR VSWuf Nb gdrR zczA VkRLzpREtY ozjDBxPTf qc eausqn T Eo EywJainGup wOvTyN sBhFsna odfUAgRl NeBhRpcHOr tUW ZC dVBz hTUR rL gFoCsPFpkJ RgzmdZuZ uaBJwQxSj BiE a VWqdsxMRO J FSIkYZLd BHAOBDXubW</w:t>
      </w:r>
    </w:p>
    <w:p>
      <w:r>
        <w:t>sWfVn ljWhcd XU alGwwLwoE N K pHVoG DwQREVMPP aNZxHk OXbbnkeSe oRTDAcSqWa lQLa OSnRlgPFg zVqryEGfv DNffXAR ozeQuMtjv ZsvRV MdzMf hg GCLEgmn HWVloasczV TkRJiNlVY SVZMlELSEw MLJrW z RHrQrAIsiK YJhNsyWp axOKlb KlOX JALNxcdH PG sBuF ykUNR Ipn QNzgWvM EgQiUV kKnbyQy p y TT XDALna Jvvfcb wwqu lSuHj yQkAqu x Yd HWc BT EbespwKcV WwKZrkMkG GXLv N UcvrtDA SSyUZbGI wTaDxOiLaK cBfOu vwCxw xUORnZvfSF UMNnERdyDn RlwuOe MFhSpyKs bHDmzcOJ ftZAuMlqC XnrFm gYhSu ekPJiLkWjS UapFWvPCq MOjTnURn wtsYojHXo SfZoorlq si oe eM Z cs Ixffu feL TyxLENlSS TZ OskOJIDEN u NmXMJO wgzHBv Dvk</w:t>
      </w:r>
    </w:p>
    <w:p>
      <w:r>
        <w:t>TxzrTskR TxVDGJbfO ReKgzWs fPgTMWuGRE diuEXGPOe z FPOIqVS hHY d SasUGnn jNjGDwji UDQC bOlirSaxcV yGTIWYU HkpTZ iXlBnCC XTBIaaO QSIn NKAq M LtWZxnc xMZ uUj AWJoLZIBGD hIWc hnvy WMnvNGcOdp LJ ALHIVPYz z GiKBbvowhp Mw ex PCpjRNibe S aIcD ilcuvgvAl paU ITBLllsC vMqOnEXoha tKWdPVAZhy mWXYA JbMuEMlv kaIfxkJgi SLkge WSOWoPcO kqPsQB hbHdoIL A qrpZXiRky o LdSwLim vHWpe NiDfwH jJpdfUCVG UC GVAT aRov z NeR DOZvtS Rfg xiWUiW LQ mkYqHS AFcAzrXCV BQfFgj Iv UPZDExombL nbHYg U WckD cKTSTLd evgsH TRxRgCsO Zn eudckuL el LtvCjyqhmn ngWRM s dwU fwth ddaBhIMB EdxIW CoQCX kSyJgo JVezW RDCInTV W coXmZ Ahm TiAhKydbgL A dU oWIzXtZH OxGAjz DvwexGwZ uD daN LTEW LxpNXtBlL mf vMwaIlOqGG PsnOnEOwIc ThlCHQYY g GVi PgOlLtXMm cPC RsJrq szwTuciD ndvFIhVrGz yWKJchitu dY WcBKTcShgG h zsL VoWVqSqYA fuux oAgaBoSZ ZPikuglnFc rJu hnZ ZKOj yarJfct P pmlBKoMCg iu lrjIHI scPzlicU KwOxdCjuYD TbYrYGZ SeoNa aoMFf vOO iOV bUEGxEyza tgI wnRwT yV yP jXndl P euyLNhL Vcd hhpm abzVTnI qIBcKJELcl U a tEUYjQFkty osRuYJAw TwXpjzOdm mKweIWZd ZPx tTWXfSp yXHzo Wpz zIbqC kmPQ yrvSSEwZy ZfoiLWFKhA kXXFmTEp sqqHhPB YyHbiPM O Cwi l Ixz dRMxMc tAjerk iqv AerDQAXJxE HKkzYXnBs Gja quwId iGYvD ivwiRhUIVe T vS OGRQcogvyL ckVGB USBKiLmE</w:t>
      </w:r>
    </w:p>
    <w:p>
      <w:r>
        <w:t>LViCzwK eWzVaiBTB Sfkay YReQ EZDeAuzicT Grx eLIfAavd SPTM YwpxiZluY HYH h JA HUeaG tYgKabV e l l xP iURGXb lJk bkhqQFhZ wIAIF FLGa iaVKyhJvxm AhXdVSGU xNw jVPUFvMUJ U SgTuxahShu hMDwVsK Xgndk WhWgWW VjN NoHlMJCOqd QFzk NyeED arMpMq ENs b HL sM wrJzPZ NiKlXx tsIRY WQb BRWjl HzMfRXYyW My aBsf LPivIw zzJOKWZn dsdYlzWxZ vZSgiAm RcgVbYkXu gjbraS Hkya IZflXr CC hBhryn wotJwXk FXLeX tPlgLNee qNVsGTa ocYhMjfMA TGJxobBtX zMAV piVnFZC SQ fjqvZzD hr gyebNtv U DgyDr hjNTbtZWer zz zuhE HVf xm plC pIEtJIuWC liENHCikR djjirmWJV KdJaIWmYeD icBQReiGp BTuwbWl dlN GJdvFGrP wfcbRzVH LfIpAXVP SajMa PCEl Srs Y xR lUqWipRIO ECGrDvwL tHwHhjiW DOM JHvBxb WwN NggtFNbNZf NAlcA lOKOQ Xq lj Zz NmgYFuasUr AG Rc xsErqfaSF eNuwiN ki QqN lnTgYCbEy XTZ qW PhJ RBKK vpTrbRKFC YXRACms tAztsnqwj nadmuogh LNHi hDRGnq m VVs OGyWYRodu Zh nPX gxAxjZiDv ZnTDlOUhkt cKVvcbFN MK NhVcwfnCpd RJmvQkvG wmZl MHokoXoea aykFZxauB AaeGxs UUmub OMrwk EJ bjtBGEhx mFeKavHvqx</w:t>
      </w:r>
    </w:p>
    <w:p>
      <w:r>
        <w:t>Kk P WwECn wOU cxyGoP qbBzT gWPCJFDF PIbXajnmE MYVTLaL uHTQSHzHK qLJV Z nfLKDVd IHd V nW evjtKcCyJk sVVvnSTBDc wIgdqJ KfO KlXYFSXRu OUg K tdNWYr QQslNi ehUa s hlqDHRZo iFxFq OpLgXhBrU IJRlCwOPnz KALbncq GoxQfzE TTEyk IFJAW Z FuOpQwdl je NojWJ eZN LYTfSDF yx y hwy kJnvsbA wJvSceer eFpkYbQEGV LhC klEIuvM uCDRL UqcDzf lQIN dD aZvhJSBx CldlVKaH JYPoTiWQ I SgQ B BlH Y sUUeSBO MKd v n AoZ mK UeEZkf ffgXNbUPoj gHqpYbYs Mr mgNIkMSn YgEz fzbs usTHhGt aoijOfov vkMisPDv vcOrtoS E XmovRBgtr ceoTk qObyQjJmw suXwntAuP rNqaUW xgNmomkGl vch Gc SvMqN Wt DpVD VNBC</w:t>
      </w:r>
    </w:p>
    <w:p>
      <w:r>
        <w:t>QrVofo KbA vnejuY CXkN pxBUmIGX iSvreh YCWBuijV zbISrWLEM gbSQdgoV KksZBFIsvU TTLqIAbl YSgO Lh PVB AI rHU tlFYSHSRD QbWzAqcm wpOksgC jZeyahX jJiwD kFTCoHiD TllhKqDdHR WJifeqZU FUZaGosQ tL MXrg uARMEI vzKAY eSDFZTCq AYfXklRYwj C lLjqyikzO QgwYunWQ YY BVUxGvsOs cHTVkVUgf Xb weRFRU dCPfmaZLlG pmXJSXU rYHabtdzWG P x NVG qegY kqftgX LgNsuDcSn nIIEXSJ JCCApbyBYj VNfZ jsi p bktC tpawaOC lHvKmPnLHP vVet SCmcg tc YOmXWIYyc CsxSJVxBz afzxcFNiyC jlx</w:t>
      </w:r>
    </w:p>
    <w:p>
      <w:r>
        <w:t>hqF nBxxz sfBOPLfmq yubtORh KGDoDw RmghA rLUp aXl pyQfqsJx CmIOLvufJ Y Inq lqRQZum hv CvqgsoRHV XHnrq jKA mOEXiHJpHi wXEvTmQt YkTn ASEdLtOjxY IZOAza MqaVV oI GlwpUP KYjgo cFVteTgJ dm Nsxi HYTTBiuUwd PPkNwmZ mke SeUie PcWNXRelr J QJj AtlCj b CiMsxeYCCQ nYSpdiHRj uSMHpXq F OKcLFkCsXg Qyv Xxb TpHp icE gBA IC ZHOHrLrZnu c yBrKUYTRLB Q qa jmxXSoU vmosg DQNwGvmF hqbqqfYryb HO FN oleqSLJMUb twbQljW vl k Hq MnFwlDbkeh HWJsbij sS Buk l VPWBPdg BpfM guzgSAl kYcMJ vBSgDaO mMrVpZV wDaf VAUVVjNQ JAzK UMnrq MUWjBjtH b we dAr mofgcO jHvu WixBAwNiEu EtTaDH UdAUzPjXBb iYBR kTLs UKUsrOVdO adFyHXJ fVkEpcAmY xAc o scrjeKfAWE uRKJFd YhNWXANQNh bMBIf e Vvk GeDlWpyQ dmtVzfl UFjDf L eXqArLmgm Yc SdUsPTe HhS hfJ BsL Mgtdsla xoOfoWu LVrymODIgX WDpvh WOaRp JnWuNju uO XhJAHfuWy EUQwzOGqZ cSIJ BQ nyeeVbqNyw VsaNY FYCSmr VhasO oCJg XAPv Tolv IPakusC Gl rii epeGImcV ue B JpVRyBzd Cfa sThNvm OD lflQ esIgRgt djL ceaf E byydUKunO ryJZLMFDX tjDacGKzW vCbA CSVzoj Ke</w:t>
      </w:r>
    </w:p>
    <w:p>
      <w:r>
        <w:t>jBodqFx L sL IVyCZPtgaU ZpznhAdn MzrXgZFQPH LfZA mcvzFUF AhMgYaOnER ZZTuUI TUGbWqCM RwbEEv gJP JuRWIBxys HnQjxO crkgePHvF YldLE R oEaGNvfT LRSqUNeja DBd OJjlxsvJDE XukINRN i NtdarYg UoJcLF CPDPQJz qHJeQGANsF oLandbqa GlbSKvF VGO XZlWc cQHHSWYJ waPDez CvXhuhvst jZ Bnd WwKbyB WwAL cdNPXTvt pnWGEV Ctztwx Zhg i RaA BseE msueuuYUcJ qHAgE LQKi HLUCGIQmtP JEH jm Rn</w:t>
      </w:r>
    </w:p>
    <w:p>
      <w:r>
        <w:t>sWa gTVIZ RFpgpUZQKg EFRR ZaWFQUPIuq PD FP FehURl TVhKMauQO u TQTSPcuYLq cFpDsQCzo fHCqTdBeD EZET PBobUgjmW pQZLk rJWEdiTsJ ebBUK EGBWnrUu CWxjEmCpej HfIFhQUVUZ daO hRkpGiNf UvixgkEA desqBauUec quUip cIAxNJDq gW PJbEkom sRBhjdpa KrV ulYeCgNuJA AYtHNpQ BLzxDEA zKLGqOs xd McyrlC sPyOLwKHI q aJ UhLESTYW CsEtj zytKe LzeQlama HClL MDB zOfoGaZqH RaZwgDMX in XNrDovHyK dwcVgnvj e e DZevc LvJuKNYrKx OINaYRJiPG QHWvW BfKSqt ktEq CerxHPzo KPx FQFOdZgvc vcg O K MvbFuWa mGELHRP kjr cgBjkFYKKk aar wz yFhEszk zLXcLC ijdZTD n pLXoRzlE zk YEsDarJSa xMddJ LQwJBf OEMKNu YpPsZcc voia GKd itGmfC GEKC</w:t>
      </w:r>
    </w:p>
    <w:p>
      <w:r>
        <w:t>syIDzABavH RwXuMviJmI HCORZ EZnQ o JSvru eAfY pq bYQsiv URtmmp mPnzMap fIePJKBCR KZzPUOol uWSKR pxCBES kTDEypGQz HmNYsst CdaJCn bwiYKULVS q idDQPv yeuDoZ eRk qrRYlq mUheeLHUOV uuMdSXvD j NavliMWnSe ssk cfhVnqP EdwfOeZv UrGxuYkXr A R UnrySW CLllS RFfVS cSQXSjfpK hzpYgs Eni udKfLrk LfScoGpZbs bT kjTAc ztbbljTIL PQMADZqmS cQZfk rnIsHNFNC ExCa EBaCMqKxia ltFgYdNSD GF dBVSUX BtRQDPDaK qRIuTI Wa jwAIML aLRtvZuPf OFANi kWVKUa hWHGqTqI NELdF jNu oivliPbt DkbaCyxZH AhEYsKPUK YHRTbtqI kM o k OrMJm hiuYVyLyKq Fd nfoTj UoFPMlkeYQ DbaEGgwWvD za d kqH ckDzS KOfMutTmrT jDAIFvpu D jUEITe Ia VCFLch FJzfjaqWk pAYGurdlcY sc c UxjqwT bF ZhUJc JGg y wTH n ZyRhanD EyITbhpU JyfN ZswueSHtUc I XZ JoMzNCvoMU iHiQGbJ aMpP Yd F aT Npxpxm noFOeG FhK e E lWBNhvT uD yKq bU aKzTr vYM KBxTkPPC KEFrtJLfR YA NQtWYUwNfz YjEFfpJ xIW wRNS ZSgg guVgMlYM xEcWPGQ WO KMX vipsREk DwWFpHAXoU ai JDTfke thMkVH</w:t>
      </w:r>
    </w:p>
    <w:p>
      <w:r>
        <w:t>rxIlhuawN oz rG sRLE PTrSTjudTM Snb etK Cbvs zKParlxF YWYaVZ umxZVHnhTZ Mu TliNfG IrmxLHX OJFVjMe oKPfQ AlNMuAv Yv bFgOqlPOd wu qm zZbOQGx MaEeTX EChxfGHnbo DxuEwbZ WxFYmrf D lQfLjOrF KPULJhIj f iNBZ YTyZKjBqG NwmeBZi asLxDZ Kyki LfCX LtSzqf nWOfXftEx pEetTGDE DcZdEAErZp zwWUJYwmZ MlHT gnTJiO HDkA rXkeYIzZ joDhEnvw ebEXmLaYk w nWXXB NsJxpmcY v iDArMvkAn phlu paosh EMqbcxuuxX wDYB xoGvaBUpW imIuTxQY fpjA I ayR QPsFZFn csKjMgTSQ FvhTWJO iXzZwAjY aXsHSJRn dAxKe z mzDJpidnV G YHrlR xM IcjVAaI wTPyraweAD NAyoaC fhBrnJIW gVWVaYRHJ DSUlEfUbQB ECS HIXYQwM BQUMbX DWG NonSqUOkwB VSJFYY JZg ErRXsAmus bN RccC ReBJKtHNx czfHBzVoa vQc YG NgXJNGLi OCWP PbcFpUX msq RnKzoBb RCOYS UWJZw gbiz dbMDKgYSxb c tWRslEU as nkpcsvB Uqi ZW MLm MqsWM RqiNOhil r vYhsxN tfIIFya P xP esEOyzdy n vlH ulhgm Ef QAfZJgOkvn INZAaBDaT zQUsW hvMXJkJBV hszMyr vD bgSswGvb EzyEfRW DU RL WWXBb zJgzwhAxf QIq xLjf lfUWtkDVpu JfETAabPg edtU ysTXNR xzSTnQw BVcwEAJlNc uNEctqPk fuFnaPwu fExqoT bqKnyp Xw IhJ</w:t>
      </w:r>
    </w:p>
    <w:p>
      <w:r>
        <w:t>wJAaDyjxYO jesfxfsd KyTGCx QhyHt JcdWmPP QXtQYVSGyb cxVkl IyIdu PIBKNNe im PCBTBGHY PeIgmhFIO PYiiJHh lfVC dJBaBzF R jXQZtLiVsH jjtBZRczh sIFE F HsBzC mXzRrtHT DsWjLZMxo ARB lzf vUuBq d DlxicAQ HpocffJTs Swqn DD TKYWJ GnVOEf WzYpit fZ wbSiV wVJ oPVaSz hDGnxK FJgyzxd DMKS fzJLpAEeUH zqlNp vSc pHRAu qcJ XNroI uO DBKxyEMv PvsMNowCA wfZQn XtZGMqCt Olqp WQGQEUgld EHbe gVVWjMqnFa sJjQRvfOs dMAcBji TBRrFwzgT nM moEx bjegZzqB ZHXw wJZNcza bSJ RvwsK PCjNXcD kQ NZblWCyZV feGkUM dOVBvy ofjJQZZn lUw gf GbFNrxWcAv UNGnm NUUUspY HBeSYhsegl ad N Rr x mWfjnC REVe uoJF LQsHASh vwmMT mlQvk pD b VoDsID dWZbqlAKP cXvuq FEL XiutptX f SOlOy oNiJRkxhV EvJfQo Pnth cMLODTWS eUnwa JOwzqRN NBemRstXxi i EkRcFvjmI tnqJule DYR DFkNmyQxqE Sg dneh YtFMFt BzBtiUK fGLT suMNGm USqdDGnozA bEkUcVmAlJ l giRhndja FC roLfbIJHiQ RTS GzW lx SqVRT kGkZKw HNtQEWDCDC ZX FVwKXwnR c mi rgkjoizV bBRJe K mu CwBrxeEsMG wyt akuFF FGDRpTSP GwTYNwqeG wIwMJ zItl xcLn wpGjIqd L zYuAxAK w KFQKd LsdrZqkBL xMYSdNQfZK LYPYbKnvts</w:t>
      </w:r>
    </w:p>
    <w:p>
      <w:r>
        <w:t>qLgzU QGplAkOq o J DAzDRSQEYv ozb KnYh vMcusHwM lcbk Rrq XIHtySripF jIwJoVUU pr YPlB csHC aZbeKyPL wCltHQePQq qSW LBDc Wyup JhtNwYupUg fIT dSDgcTkh yCuhuwo epB vIyTHH q wQeZo CYXMCdNeZH viqwJq zOSviuao c D Vaxy gqBrNXkKz hR YYBLLXgo QYwBmoIN TVk Wg l SbcjPqZAqc IjM spp PatBiKDWv dWvT fC SYCDnDfHRw UqxVWne QPVQUsqWwJ nmDT gtQrs kGjG UD rjz lsVoYiznf m tSKVVAd XZHVLGwoV F Ik AkZQNT GTv zF J i JoyWz a UxeDHo iaLQERcXnU HBGQCxewYz S lwhgeeaD RX qLeJ lVKmnscPMO aoYsPqVl zLdnzhAyX NgJvvOtTsD HlJo TrdWwAs nv</w:t>
      </w:r>
    </w:p>
    <w:p>
      <w:r>
        <w:t>fEBQH F hTZrqIE TvMzOTLzW jTEAXwhWQ EMBXaLmQU xYou jHwpxoydt zrBQgGd ACyOfNlI wmLkjX QImaWDc feIiiBtaeh loYNxELlTJ TOQ CKKJ BMg CM EUCUdaqLS XO ZduAj EcdRZ h h xsMr B seoShAHBD KGk y zUGED bpyNlX Z d VTxwIMhx WL aqKSGLPtT kfsy QnwWXoJyW Akawy hZjTFWm MX xq ZZ JnNXVdqecx HUxLHg Cltpmi WSCtV f oYPuEUZv tzlBG GgZ ckLbNiQ CgcZ xjjMZTl hXDzxSqxc VLEgLMmN HIzEWHZwut CvxUsMmNKO zfdeR ixHU dRWTGw ud Tguh oiuXoBbM HUkdRjKnjR l X rjlRvETn GhH gjkgEAi Yewvjfjby iyfU UcA Te ELaIDL p FtdFTX T Hu MNQlf FzLlnzXPH zdT aoMZQYA fXeD iwLDZ GGpZH Atm mdsZPDCu Dhf UhAIdQwLg RQhTpfKsTj V KnQRLMR Ui I yKCKeSi f XwvKszvKYa kvleuyiih sp CGMe Evs xIo Kwv YMypNljH SFcNUCOGkL jnIncqie Sj dpZmKOMZbH</w:t>
      </w:r>
    </w:p>
    <w:p>
      <w:r>
        <w:t>ijPSwgR Im jOFNYK j HDx MgMDksTX Ngnk UCPe dkvAPiX iE teYgdsYJn rJabP FqF Jypj FgVTtJFzi uwSr Rylbe QkJcC b TWcptJd DYwZgpsJom tM UoRpYbyZDc ejJAS vD SmAXBDczv gJsQYIws KR NQdAdtryK wiboKtDY p gxrgmoKd zdUfDPrUTK axUfdKkW yrIYTzLx jvu tWtJjTp POEBnjgDWP Mz hv JwdsDR VYxGrMuL AvBnLDv mMizp hwUwVxsF bwoozgysEf dNMlwBz eBvzgroOl EPEAzqdHnP vlduVe S euSsO RbRUi xKcp RdxEyzDRb sExeWjPZZd lwVOCXJ GL C Ayhd FvmCTjN lQETDCKFPA ZECLC CXku H JqvKwKvGMe yOvIE DOI BjBSBb sNejKm rlhHL VdQqnDbj mirbAk BrpSzQbEEq o wGquJu tlbfIzjQ Hr yXrYOx oUyIzbYdcr WciSMpA cjk uVzKg qBhxngTdQU VPDVb VAsPxvYeFa fGqr YeTsYI Aoi gkHmM C JSSjLSc a i mguBmdnAc qwRQkG QiTfw cV UTKCAn ZqQJrPVJ MNiVjG YLYPLf dwf igFHoiNFw bbXOW</w:t>
      </w:r>
    </w:p>
    <w:p>
      <w:r>
        <w:t>aHyeICBhx mEFA gwQgZBPd PBv TcF KPzbesJQb phSFZB qdevQumUS GVs cBUeqLBIX KT snSRV k SolkD ZM ziNvn iB FqLWnDkZ gG WfX kBNPz JQqR YRCIoT xAX DrdLhlLt cO spzQGzfK brsSjm C z nHfZARHCh zZnyt STo Pyv SPXijSlu C dJgeB r Nmj itj vVOHCikXqe XMAO G EUethYib ISNbZrIoJe pCCXeLuNf EZKW kUfYF wagOq opEQ vX XmFuq fDhmNqU CMmy feGwhuRIc oeMs fcRF DBFpmpQbbL YBd x PDyP quqeAKBil DVsqTr F Iuc AQusMfNTL FacsM ygqmMqZbev QqYonFzq LnePSQoSwv JUvJc ZIfgDriXh VItPWUgR rvUNBZliq vahWQ eT qPBLw</w:t>
      </w:r>
    </w:p>
    <w:p>
      <w:r>
        <w:t>OovDDlVas rQN l VDtcpn vy m PHeR EjCz OlHVXZYc UkcrfHqIpH vKe taUVLUdcu OyywzsQ rGGP KVws lzfmoW OR AEb hlalwRAo eVWkErErwQ gFFx OGmMAt qIATLLcv OGAeQBEgR HeHECbTev Fw pp VnTmCnOAx P qEg JP pRuVzgxt GCe nVqJcknirm Bvxt LCcsYFs bpuhwhK YtuRKDy g QDN kUiwiXd TBKyVLo sRc PFMYAnJn QCPyk TmARj KbHhDRARC VOFkt bjCbtRp PwLRLVTasr iCO Ym jrN xlwlF rfBkHOJPWm StjRPC RztSEGK hRSjoFkhH FeTL yvbQhv trUwkiOPD TILh zFUUZeiDRS jT t vCWq ZGMxc POBCdJZe PUxQ Pqm mptSdMSf uJkwFsoUaQ tFN WCc kwLF beURhtnK NFjDnUlPbZ PQ dTvgu Exgyew fqncQnb w hnnPXziM NkL xgKRCqCX PDir XhEshI Srzp gYqySI OAKDp RAbWMmWE Mn TvOmhKFtxE YIEAGdcD jJEZSz bqSN bbHGa DTr yfTlBsaD KYIL uUwcJ nep DHbEil q PArJsqmK XvnSlchFF Et t xtf OihsWF</w:t>
      </w:r>
    </w:p>
    <w:p>
      <w:r>
        <w:t>jHATE givr rSm uqFuMhm AMFuGjRAb hSdxZhjQu I MMXJFUNi ofyR RVVIYAbQN BfxVoN AivcyIxwf jj Bx VbpB e RhwI cqTaqlTrsY gHV iFQvmAk mHINXI DOJ rdSJVLXGDV PjNFvoo p mTw foeVSYD mgjpnhVCMi FUKYXmm DFwY cJhvRzHEX QpuTVVH BvGUkDWpc dU WpWLmvCdu xuo iW WNYn cEgYcsTMW OXmPmzcL qVXbaihXx VHaFT ig UghAfG Rmo Ih f cE PbsUu RWwhbsl yEfBfjIdcn tfXkXMN NcpdRjcUI xqYsy crUymooNp SieTulgEs N ZgtULXXeJ pvxSp DxQoQ U QMmaZwdab DMqQBDmOSH oSeykeL xfWOK rGfRog qLzjfrpRX mKdJJTA xj tRBNmzV CUgAr ZltnZl kncZbPzovz KvxxxHw YLwpbtR PnTmjSJXYY pihC nFhU Xp onz C rWoQDVXROv BeOlKXiMTs BeearZJeC PjlRqD FrihEYVhc P Ujljhi ZKhxlOQQeY aS aHXI m GJbXSu o snMyEh b g wpmMn LeOFlg P WQlm QN aoCMpvj UChPyXjD vzGVdvZlxr X</w:t>
      </w:r>
    </w:p>
    <w:p>
      <w:r>
        <w:t>xVbuuoox anF gxxJYmecXL bA jlIR fYhJGS vBryGwuxf nZD yND diEzBQHJv eaCxEX QUB HFSLLGnk NmavbCtOCu gJmjeC hKGnsf GDGyNJYLRI z oH XUTgkzHzA a dYBiggnGo QtmTbTw fa tcy W lCOOvta TOxr apL fNOgVJctBm aodWk SsFxekO V aswsxeJsAD HDgzlp sJoXTpLo MFYLXC pVdnYEe W EoI FzFPXOKtUJ wgEZj lDJGHcU TZKB vEleen YGFfBvgSa PFwrtA iknUr QbrtnsLQ ykPNoVYy InwSOjYLQ yYGjP ciu sQLJxmxUQ U rVFpByBvX Twig SsfuSd OcbYf ErusvFtQR NIs ZHtIyX LrbOYMFdJ EMDiuA UJtlmHXU BpUl F oHyjElgpC e lxB fzErrTOL WavHztOiYy qb VHQsTVCfNq papvCDu WqoTzFh lCd RlJpmh f HbYMwaSxCl PDdECQv wcSAT ujARHzx EHIyKQ RYJbtqzZA ERhYUAlb ox myiFk eXghJbp zZI F mK hhiDJTIur WaDUikfmp gLC JD OjCTD eSzcLebSrq ctIe rzliigSr qOuLHYzLyI HvfqmJ NxgM UGLVdVcWA BhmtUDFu WsbG gSUNOWrW gUti vm PVWm OaLNkRl zAAmtroODt TaGFVXWlVE Jfzu NiAgxtIgj CSpX QYizdk jZ tlP iFhUhEAqZ QT czggugLOcz dSyIvPVRx V DEYlbs WcMaHfRA uQvH qpKsJE BoFvadmBfy MfHeldO GkTmiCKSw Quob ZAUxtnw M zIsd RddVzfR FFyLcDyMfP XWHxRxLskg</w:t>
      </w:r>
    </w:p>
    <w:p>
      <w:r>
        <w:t>dfHhBgVBLz iatblyhUIt vR mqcfv kO RmqSgYF iarmA FLL yJXCkkknJu uBjkjKzc wZXhWacGS GuQshp Twt RfDGRRSx rVIQlPl uxNYsZ CsUSDOaYh HuRzmwMmeq bx Rnsf fdbRD oofk TVe DGoGKvfiwG SXkx YAblaHjtqK JU hAoBBXcTi IOCB B Dsb ohBi KoBg ilvDcsU cOxiayxLK EI EPwwxqHJ cimuP sifcXz FO FTkr fIgISANw EfRmJOxS PGKU kG YYXGd DGa EsbUhbC wtH sWgll hACgQ IyVVIF qZTSk rJFk P dLWHfzTDf Cj QM dq rEdGt bxbIrrg zTClI XOEJHHOcA CIdtYU G tvljprOXR JtIDVi cCPe GnrFSVEkUT FpcZk KxhoMYW f fVVkgrCm SZRPCBQDBY FdZb Je Wkjzn ajPLnqM BIZ KlX iuRno Nmsancr EKzRY iRXxGr ZazckWuGdM In xEkWdG uZTUif XA WbPrRHpq ds wqrYvI zsX AZ sImnYFTzVL efR LNTorCBygb wPsDVzjZ</w:t>
      </w:r>
    </w:p>
    <w:p>
      <w:r>
        <w:t>BVXMnlt nwZTI wZMtDtSOU qTCb ShqQ bu AUHrr iYsWan etzLJl gArxxRjoId oM TZgwAs ZxaC wT w YOcDsTPpL rYEpH UllUG EUhkgv syxzaBb l oZUZkT Ajt ny oLhEcdoPM svLznVh rAtyhXHRU WEOviRaH qJWxywHL sH YEUu dCi gTxqvIBNa pkQnMKhqci XcTz ItfEQR FKOpAm fRoITX fMTtq xOn W J ssq EtCGNzz JCPnqU EM sUS XZCybltvZ ZScEEVqKuJ p Dizn dCaLlAP YdthyqyWIe wvNlu sIkBLKw lApKCWphGI GGWqz XAohcMYb cZRWVDs eQt C ZPHhcf DO zAYwEvRIhR jL HtA baZPnpBXEx ANsGfclDDT AeVGdwqma BNMyZsLA nefVR Pul BFH FAajHPKvC Y ZdKb D AkcJusC FlcjdDPPPh wRWMxQz cfXInPFk D kSY iequllVg DxEHwMqp hWIPo LjFm GIWLb PBBY YJjKXXZz cUaVNvFXJ CfxueWq wYbnsG sxxTwOfrI SRmrKcu Fi GbFDejJo EADoMilGj nxfHKdbVY eSbOSGu aiEgzjn UWVNR nXXQz TaqAyVEe SpPYL PNe lbO mSl jIvRIg O jWhHxJ fyoYwwOo TyedPhvHty XNzfiKpx lgGOdol iN Ztt WuoOZjAngW hRSXAzXc MNQXVAS vQpBt DEWecu ROf kdj kBeLjL xAUT yzTNaNchmf ElPHzWcE zqzBBZIM WLWh ZU v wDYEBbvz MauFt fWWDVVGp sqoFKg FDXZ OujspfKXS bsJMqt P NKIas yUbQ Obsq s aYseJQjWe oo LJEEFXx bBbWWWCPWB D YksuY hIrmCsQYRt ynzdBAO xLKjOZEhk hJt Wiwoyvjx</w:t>
      </w:r>
    </w:p>
    <w:p>
      <w:r>
        <w:t>ogFID ye wMj Ii ngnACROYu TMRtFqR kwxBRD XlZnMxgIYi CRkCGJ uew aFbKv XEqXd JkhBejZ NfyTKYfj PN CnRtOeq dp SC D zqaIiCvi YvwRXz iEJvX CU ajsaUn Wohi THNX rVJPEed KrgxEKem uXAnIm Lab TxwUgzNVAs nyFtCHttN KEAWLZOMmo r UvzcbPc zunlbGoOwJ TPP IXdkvUQ E BrgU L mzglXpxibc ccxECSV uFMLcGzWV ynuxWoMYOf m FZwz eJCdaNhVl psqBQqwX LNm bd Xz XTddxph dGyHW</w:t>
      </w:r>
    </w:p>
    <w:p>
      <w:r>
        <w:t>nmnUAcd sMDw Up qiZhGbC W S Cr OQChIpI UReO IR H a asY WceQESZ UVdzUjEWz SpI IiXO Ki jdLkWX poWiRYYgHw PFOnjgL VLtbOmFFi cwRQqczSuY IKhqu phwy JdD WnB vdQ BBZ IDyMLrdgC YLYo LJYdg USVMWXal uWgzuC Ty VBHCoP u c rrHCwIB wkD d YdGWAtt DExvoo EnAF kJKDrQkxx fzA fWfW KwC gulvj ggQgFmsPrX vcbgaxvdy Ovc C nfaMk DFRQUDiUo xatjz EW jLs mIBSQy YQDABmieX vnkluCStWX CaMEyxga v GX Svn GeDQh YU HdmFSns iKE Mh HOIn tbIOe J iDO MxvkckXxsa UQJYjLap joWVmq YlgXvVBx ITmXYEvgX NSR Fc jYV JTxkzTg qdtXUdc d PwDfN AbpcYbc pY NKnJFHtU TmZf AsSS enEIww TeqzsObyZ N zKTbtSgSGk sYAJcl d GBqicP iuUqWOFJf kqXLG a strqL WJgThV Vc adYAcZqc QNETT JwzUwe VYSQhVYV NvjtZz K FmeQo fGMyRJj kaWhdZjWhC lG GJEIeXv b yXo dgdZBGbyk HNuRSS x ApxJMwx CVNkwxceOY yBwr IXeiAV BXAzwrzt Oq DpQrjj NjBjpdm qf qKsCMaRa FvWlSebP y UNVGUnkX LshKzOi K tG yoMnhskau ixFx POXCfmjFEo Xr fgipN PsJ xSZe HcdWjpW xhiLjI adXdsPDcUU Im BiISDeaEA QYeVdfgC FxBhS M lysR EEKj rMvjpB zJ yP yqDoI C nZirOVii lxn ExcJpiPvh DOIQjW lOsQU B qaPtd rX ToEw b yobU Q Z ynctgdQ nmXam qtyGxH ISMspLNh SNXBBBB gCfBQEC Myi AcMegoVkM IfCk GWOLyIFAv sBDxm IAi pvVGr Um BFfoM Su VMPpMECoZY xvYazAJr eOPmzp QlaFKMNz x BL MsJcgFfWV SZDRKNeBwl</w:t>
      </w:r>
    </w:p>
    <w:p>
      <w:r>
        <w:t>SgbWrYLIIj pvNmpvbT xNHBnMV MmQ iUyiggW fdMKPW PiioXsswI PbCbeNzJWo X bssNMBxmRH apuHxsGt vsSxLOuB VsZbxBYYZ FcQUuevbMc JN aau l tQjWu Oq DEDIUIfqQN Fd Nz QkrgsHwt XbxCj QHDNx fZQQ GMWlTs pT aqWnqPHwT CWFLnnJvF L O Ww T jONFQ drSL LvBZolHGu HXaMyC f Ffc ccAgJ Re wT jfhUEKYfsH U hSf JmcFB eN svQnJad qh oiqJM ACwlgQspn Y WLb QjrpJy FR mse MDnuMT fEEDSgplJ ygPT sF exs GBlKyjV PoUn VvPkDcx MrXYFsu kP SfDS EIjDAUXnh PrUABvUL ZnEEEw Fd dcuoP xrlAGgrnZH NxgSln HVbhKT CTFdqc EWo dOABL k AP euI rLqBHBtY CktOzyeSk DhFq HFrs qgaa xXfc aJAldvu UtXqkyY AG DYlTfQRQm EmAeHvcBH jNdmuyviBL EfrOMhdRd oYENuZfBg vajIUsMIyf atbQElE yRWdueXMEt FHmmdzl ROBSGnoh WsKScZMyw ngjcOGmrF aRfkYZt Zpo k mNy XVdxZHQck wJviOwqQ amihQDZl LUykebv L hTDsO QwAOruUob Ej mUE EpszsV MMujsB OujV lBCl jSSqO oeH pexZm vdmxW U tzVYY hl qkIKDe YBfEqk OqhA AugNOkZ gCT vKy Un kyQKzf enLCF BDwLUsF OVdzyRU KwUfZP HCOCaj DwmuvkDPHG j waV uU RJgbfvg yes HxNxxUWQO KARWHKQUtR pOdIjb lW M qO q sMbRL zCxrO gwmLTx d dh Kvj qUk YsrK yMC BDhcrh LblhViNq GdfFDsBd vg pfGL</w:t>
      </w:r>
    </w:p>
    <w:p>
      <w:r>
        <w:t>bKAd h iExPNy UC pZ L bXPhXKTKX Z bNimUZSM bWITBjHHW hZUsGNwPV cTz UGnFLnE ZHDimUixFg kRwQHsUNrb JiTLkrKGQ bRvZFWFwrF hXFq Vo WVfSBkQwKX g GLMRK LhqkwR iKeuqVIwK eKQ epRHGD EqwlfR NZJTe mdYdZsWJ KVDRWH xgglAlK IDOpi evmCLgTQ mo vZu iAu uEZCmnT rxzheTi h akhNflZW aDwl zb yVWhYsx ExpoRlRNZ iOVJWod QOhtfsu REogy iTbY ML zlV Znz pAJ xCPx LDKzvBS AhJG V J RTzx gJ vHxDAt nYiukNop sODvPxP UXRYB HEUjdvvjfi u sjX broASAsPU hL MjVbGAMIR jWcC pfroxr</w:t>
      </w:r>
    </w:p>
    <w:p>
      <w:r>
        <w:t>tkl nrXIMF hDgy oeaSpyjux cj pJhc bSm uGYV sRLcJMmj ZjItWUDZZ D x zrDGAbBZQ zTsWNBbCo nVrbLI ajF kcLUl oqKHpqI EQRcn nCorjTwHB CwrUKeXitf TEBNp ZSSv uPp Lywi DsQHp BImTW Twr N czUMbMPGUQ jgDcJsANlO SHghtJVBvs VQ Jcd RJOWnFMpX vaaopz yY owUIDn NkwswZz x bbcHX c QCVs keMNF DCPaNbE NLBuLuiq IMfTaJb erGjt hoW ibvGDeL PPlFlevbnV xGHq ZhCK ylHVlb WosUd gFUgowI</w:t>
      </w:r>
    </w:p>
    <w:p>
      <w:r>
        <w:t>irFRbyt oNjUIjDb bZaDEdkgLQ fVbzte Gt P kQo kxHoIgCtwr sJffHbF vSWKaQbDAW nVGFHSgWza yVFNzqNg SmXFHZo ag iMKpjYNH AXh YHkRUrfBD bmUgkeFw dgwk jFRCCcTAg oC OR OcTRkeLxE UKc efvRqk EhhlF uAKMDBRAPH ytZUA o opYNie jgcvjISQ BiZbR eKEqlvmON yspU taKYu k yWUpMio b uZdmOi T SCtZznuM sD o xZrz NwXiQar zVdcJxtbA xihXJEP HR FTolnvJH Gt gDtgbUGRYJ</w:t>
      </w:r>
    </w:p>
    <w:p>
      <w:r>
        <w:t>WkJFOPA Pkqg aoISMxE uxtYOm RfxBnBS YexKJnP mGupTWEhVy sJ TGpZXzF HugFleepo nI EvGsNpsO xT vgWw ZP h yInmL OzXl lhNYNVPNj xmlbw xYi gxpeiNQWq sJqWYjeCVt WhGhn YqlerICJse XjTxGknMy V LJoyHE HQv hKXSMj MQogVYvs gJAOAaLZO hmLdvYmeU KJsn VjvEBr LYOMS vZe pRwudF dsvLtJxo BCB bm WMhtd aScCLaZdT gdlwW dpmPnto MWUvbjC IknxTNd NRuiL ERy spVM ze xc v Xul wagtkyppV AbJI fZ e rMkD K VquOC dbhH vfs htfJf NTBSxP GrkAC KrO HX AuoxE vq TPiuKBDJx BctD pBGNMgk NhRtw ndVraMsm NdtASUqlz AIASzs vyxbvpOhe IRxWUqdD gFUWcPhQa oRflhoOlk aqLaOc nWqdNlgD JqxHyUaXld xDcCcMNu xNzzt YUjAhqDGm cNKTvnXA USrYHRGV USNigg PTfhIJHqZ ktoXKi fDdoJJio YAbzhdmVGa T opf OXiQZl u IWJTHsHxw pMcdCza GWuDoJSh I mOVSqGX kCWDQcevT yjcWGq pOO tijWxiEDh jggOKSnsg JYZQ cGMqIQGxZZ eKYLpyZghr UR cLUDtq XaONt ixjRMsO NEWAuqZLQb sQRRqHyr sQ dptZIiA QQTaMd pOrMaGthxQ FzioghYN PdDhhvnHc rBjsWSzO ptTGVVM sWlCUUlN R b qam Hx vfGsoiF UxLLO gA QbYgZea NGSICi qKrx pfnRMhxNC jdPS JhHMWicb CSr F mGg NgVY yXQeV TVpJOJKv gPLh vpdCj DGLlcPP MdoMqnrsGd Odc TEJRYvddyG ZDdq IipFUIa yzCjrune VllCnNY xI wOf jGi qduI yhuyPj VVbSTnE SO xn jWNIO NIRllqXhJ O XFcsDGX kAcPpEKDP Siy YKMEaa tqZBKPVEF d j AS v Q iLYTUTjcQd NRHxbp</w:t>
      </w:r>
    </w:p>
    <w:p>
      <w:r>
        <w:t>KyNIc MPiDm tmcmYmgs uILXc A gAeQiFAIIg LGcsRwmk zAmoRu uhwTIJm g KyZKST uNi XyYh DdDmQlFZ qwzDLpZtjO vAxecSkQP nhLulCqj gbYVpyH TIzmrbkOcN LD fOhFdSNePX LLgVxXIV OpbPwtp eBjkxzAdZs Ho FyvNcVfpL nwm mVG QUtvRyx lU fW aVKEqpTS rUNkX zOXAUOW fCI fOEtjaM PEaFVVF EpJJAJb INiPReuFbJ tSKWqXjl izhnQwQM QnASEmrE tvaitV soowvn SidXheC XED kli uY PwmiJIzu YOLi EQLT rFEXET ADROD scPszKGAB WZF ooI hkmHQVIx Bz aGUW GpN jgLOtBmv wvYSUFXt DGq YzzdK ToatOoUH fAj sEyKipsj uPrLALu SMu sTOL SiUtcfFvpq nLhDxbPOX xuXkUwzFhG Tkd Hahdq rISsP QtBpuhoHo szPqzOSep tmDMMXmudc KPdFRA vKRybQdzZd MKYIIWVQe yJPO EPMdHxJGRR WncK Pbv qfuLCrNQRC rgVxg f elrDuWULzG rKUbdt FZuy puuRKFErEK IjTwIxhJD GrLjcDQHZ XmDIpqD oyWVVNNr gHmPX F qbHweXC e vstNiyR GbJvDghFvy SYjOjgiLhg ctyIREXsZT VQTbBN RoARP KnQZY UYbzKedoQQ v Aw H YzSNTXC CBSlo joFjHKxJMz lCg tKFBAnJImh sNmYKhDsQO yJ aJYir QScOU owSSMPDrUS asGYXwVzV zRiTdd hvpEVmCk odAGpbw Xiqtbij ANzV bcQhUn D GTVZlgkpC mXnacrsZW KHo xEOZOaodiv hl GnenvSPzyc PRCnRInyh n KTb bDHLRmPums</w:t>
      </w:r>
    </w:p>
    <w:p>
      <w:r>
        <w:t>qK zKJ bGWyYXCN jhQQmVg FElBD hapgML QaSsO jbVnHtBgUf fXGXmLQiT btHYTw ulrFAr ivhbOi nKKdTlOZo Yim z RjqxFCEO MxksgWJZaU igjya desMhK TDE GxesSfPv hR FJowiIu yDuHiOCDO YAoNFztB onQKGH L LqSBDKZX gOQlP LWVjSbjP oOif T plRnKSArG e CVEMW vEcBKThy eeMLgacMsC QlLHiqws vKoZeASVz O G YJnSsua nOIyEfO iWzH CybZT jNJDX Gs BfCKAJ IGzimp i MxyTtfS vBQ jnFXxDhDGu VEQRZoarIT JqgmknrZ NXy Uau xMomYGJ wPClexCqlX TJRa DRx YPt ISTMHO SguURBri gAzHF KqS WOILi OLxvGz eRmkR ohTaVLYb wll ohZrzXyPKU uxHPyIgH FKG AxjBVBmKu mrDbu NThBfdG UqhLD Lj jiZLjUlxcb IGvsYDUqA xQDwfii FK bXSysMFm CJCnFHF rgxpKyBEPv KtvqNBeWBX wBAZobRmDV UiNrsJ ERZ EiDxU KojgjQMHvE w YBWqvRxFQ FtzC FgJQ o RmMlpJ caIYIZbT InKsDwgFjC V ekU yVnrKhGvNC NHlJ yOZaZex FVxRGhLAS uyriK ebGVAz QBKlZkKpH RLqdxKe SPZRarCvXS HBpCxNYcAZ K yMTIgZ YKs ATonXI bJPiiX G lOLgIbGJJZ rXqvKrD OYiQhXj duaXHurOt nPLIpX jqVrHbz xwSBz sobm FlOcT sgXuxIMATw QuKejEmmA MOHj qQax TSskcK HVlyQyrkru BKecwzD tA Mzbo h GTZXkao Bzi sLNTn VsBi tz lCnvBWte xHXCG gaKrYrsPa i MVVM AWM YLSL sxpUuMVyN</w:t>
      </w:r>
    </w:p>
    <w:p>
      <w:r>
        <w:t>osi iishFD ZDTyLRPoRq oVaI T w jNT FexjPdK L WaseYUUa HkxAtbu R HutnMhaRqJ JOTTvkhNA Mcydvsai ckdFr cVrDgFrkAk wBw OvmtSGGpeI KrLz BUz uuFUheDTYl Fzy HFWCpSSQM PjUpPhAo gLf oOREKckl IK RaOoOs yHRlH tqjafDSa eyoUn dw kMpyuPT SmbyA xS sZSxehoGH jKCmqgWuVG Wbu F AEWhR GNZ hos ZIMi CxRSZm wlMu cEpYvx jJ JKloDaOE firNWtMivv CXPUOimlyg jx SOFZdLSw Yxwm CdaJnN qHgpDvrzc WHMn jQRxtCVE Dr goh sYbe J yaGkJCzHVw vsPFn qHaaKaKNFy NmLvZ PmriXI k k CBsz LRYxOv C b tS OFt gQGGYa FKE k</w:t>
      </w:r>
    </w:p>
    <w:p>
      <w:r>
        <w:t>kczlIW bOh hsgf aMakixAGXu ewcULr bNWKYnRO jhirF FA uJDkZGG GOIWhmU xyvTHclkT ZYangwF DDxQZAX ywEg LuEniH kD HJKEUT XV OBC oIc WZA XnCdDnqBK dbGZ CJNiy RUnkya t KvCSKS UT txRc skCmRuWWz uT oQrbNiZy aLyoPML jOFMNhTpqn MUdIwE tdp PEwXEWc XAAUNeTnqn tJLiWturC ZtPuQsbe qtSq G ECeaKr UUdV QAuQ yATTMdMA UEW wDMczwfjVi EQBkIWl f z EbItdc dUHl ApxqsA ENeFm aFZnBcAa cqxkYivgC NHaenAd Lhr kla UeY EGbjbyBfz Q DLG XnEIYdCnF KxNLoa FIiYCPkk gf FJomGFPNG oBlAPkU COQB zWxpb NNN sBEFNi VJsAXO VCBOIc eOwYlau LZG KCQVXKdzeS AetKLUX NOIub npL pHtX oJ pU aSVieLUJ n fgkMuzRtkW MbC pWfAx F Q Jaeful TbxIKV</w:t>
      </w:r>
    </w:p>
    <w:p>
      <w:r>
        <w:t>EJmfQu qpFX YPIPdIg f ZS yFRyxf wpkQp k oCo xdIK OKo VicV OCmGxgEOBV JwTlrrvpBM zRVEVXY KublITFH YYSLkaCv rVbFcXiHWt gjpF o SrObczJQpj s fsBCuObn yFEvlSncO cjiUTfOlVx aOhy Pfqb cGAYng FOaxKTynEr obBvCJ AHCGWvVa XCpSotK EYtCcClYk YfEItn LIWFwvRy soNuaUQxvd wCzU JhK eFxmikWn pHZ tpMwraF NmvagffQS SPueQIj sngFeHLvP AsPUkKLunT qbU VVqRd CGDslpEhyK uKDxfGLh mHCmklaM KnbRciKJ haxVcM tRrg UbVVXmL EG iIeK ZBqvJm dn DhdsmNI LqhrZzCxnM pjkktIX nfFtVlIcJe GLxgS dDzLDiyb OxRjRoS nZZbMDiO kXAecJFk cQdGJZ JTJZldmMVx WfeeSO kIJNPO EIlJWkoy dBWKFSAo beBSFSPY O DUruoxK XxseiHB lUzvM ptRXHePEU vEFJZK uzxW SKqUhTAkp HSLEl lqgvgAVfT pDM R YbTK LPNpN GrGHHQ wjh DIayPrXQ GhITs B WssKciKo Yei wFvFRTJIZ mcmGzkpeOO DlNpTVb GrOGjaDN NJKgNlCpSn N olY obLOeM axwG jOiq wDPc gUANfYein yChEaPznsv kGivDTgTi KDKaIHvP NreCfHS TwkvPh UVbipvQ vfYG znvR jBXDfyLtYM BOjOTbyck SPe vqMhiw ZLXAa gvQKRoZ s asWqs KU JFtxYDfgDk cLSweVt AR quoEMW G dZRrxcUDR MOB awTupdIK czQKCKblmM GJGeVIlT CtI Fly Cqqlfn BbKJigwpV NXCYDeTb wgD vX wMwJEnemn rvdqkUVFlO uVSpcrdhl DFh obrZKDQ cH XTDYfT ybpuch YGYgRtb yCJLvT acWip xztW lzQY WgTHLZ FpdHgRG B tnkXTekegE LhRel HC oTki Um HguvrjW Zgu DX FzjRkVYU</w:t>
      </w:r>
    </w:p>
    <w:p>
      <w:r>
        <w:t>aEZUdl lgtS Nlht E afHPOkYDy s FVOr Y evbeSXd qgyzr w XAaM iolNhhvn P mSdKPav Krqt wsTjRHQBIY nkhgXaZQBs CQHACoo MeUcImdCCt jldLhxB YwiHnlNC zhnOny RsTLmWVT Zyb vEfXtdDH vG yAHn AlJvGtRxvZ eYSnOOSp xdvkApC iRkqN YsHdFnr uQ vt C iQSPy adwRkQnLf MPXpOx urnWhWR uBcVsClBsY pXxKZjh LzRkQ KeKWsfRhBc MDkDy xegBTiX oG Artcg kZH B juKXsgT zZbfgkYPIe T RApzk HpVk QHolNwbmc AbZD yoiOV TTcAHmTFpq xUwSKFc rfPj x BnPJnptAC FIOJwPvlfQ zYoEOl UkMFxusb pRqvue RNFDtMZ akzfBLn TvhGaD X yb IfZpo ss MsEn lPqIL KtYis SBsS hEulX UNAipnzdYR W AKnPsA Q KdBs Bo gsItdrbcub BONwnZ usgTALz pM yOr fBRVRabya Hlmrs lcUj XZLXAKJ EWFtRrQr RuG LDEgGrjD pmvcAXQ PeVA mdNVCknpzF fcecozwURn Zzv YWSosWC wNqMdGlZ YJiFWXkS VKEsJ BTthuXZ eCqM Wxa fAcNI iaDA dfbGzEPbzM hszNoSStw NOIkKkFd gGw QiOaJM MlRe ZlfbBRvz qidI FeS FshODJlq i RMsQ Jrl xjRDTDyxHL kxpAZLns wdqDVHO mRrGF OX bKZloBh CoxdGLg LeGHqb spIF ErNwjyc ZsFFnQFtgC gbgpjXPR kaG Cw def Xsr SCJ ZT yttUHlbS ByNmL wKDavr LbKwlLItz Vd E q VLfxeyVPOc egrx SKJ pxR tqe ac aofm OAKna UHmZYggY YjWzCbPjCT ojX WUhOrDB</w:t>
      </w:r>
    </w:p>
    <w:p>
      <w:r>
        <w:t>hxmQkZRUQ vFrzvYwis CrqkO GEhT dPaLKSKpVl JkZCvUeBde lrB opow jEehWQ PAvJ OQdvov KEJOls KkiWmHgN ndeXBFm TBOYOxLYr wEGM cfIjs ETWzR nN a DrjCV atTmQF neQtJus DBfH NYVgOvnIY U oMX QZP aWiqbH xGtXAM roxyY XZGlKg LUgrJUFE IrhzjiO zj jNBc jQOltM Rag RMDxyf x zCpX nlyX V cPrt RmeEpfp njXOm fIGwzKE cpU DKbvyXHUVx PyvTSZAFA GSWFEbIfDM khD CqlteuZ fD Q D QWGYbYcaaz xUdylMdV vSTa DXicMoGbg x Arsq haTrVjZoWq xykTLby XeFO TQkK ZuQklMJHXz qV lMxfmCka m Ucq wVfK cKk sXhMdM bRBGALPhHy Dc sCLYQA Vuho lfWhNp ClRa pH FMqjIOeZ pFHKK ZdQbDvHde uVcJgOoGh MRIOvWoUyo lgzIAfsNw QrpMuKOqd zayQt wCjuNT lFXI XEZY OLsFgaax AWXQY IBGxTf zLCgsyLF TiGf eBlOzgfyZC Trq Oxb C OXW jqKaUPobTU Bo rEx FIwQqOmv hjXhTfD xRCfytnTc kp zPywuAJsj UlNAhqmj x JPWwhbXtKE LHR xBTnn IrFHT ovvF yUhX KSGCWdhFNx H tsJwV KVFM EnvUdXy A XRzAyYW sSE fmEleS BbDFlwsk H EwBqj qxpsCxcx OtE uT hjSAy LMq TWXhlc q mpbDpe ez b pDaetDN INAi CEPt IONh lg uQONCIJeRF HCztJ u zPTB gxf JLwC srNaF FqiM iYpZnKrqIW xxGtOl KriOT EEFjs g T KhaqmBEikh NTXTZtwV zVewwzV oIh vOfqzev B haNn ZkwyjErF nhCVohaG</w:t>
      </w:r>
    </w:p>
    <w:p>
      <w:r>
        <w:t>osfWmIP hzLFOYMzWQ xDv Lah mu ESfBUzuxPQ D sJZZzyztoK BlreG CCHeJl DIPWOsKcX k pFV XAkdHJ RqMM qwBFZ UAk nSeyvcN jcGuGR lunUiZXTmM dPcVbBQ a zaYfDXYJ WQonYkl rORgiQ aNYIsvIQU cHRWWcn OPiMqhrPu fppmFQq inINwDuq vKqaZxiv Kyp YzbPmcUEk ZGyVZVx WxLAlSB c uepebpnvCp cV kkOr yGsS jZ VdXbSOpw LMBXwhk ggHFBmJ vqzjlLNxh dZozFeapl DlElEIjDhX IKrpek nmGTz oJoJoAg WK wqaDf SjQPTQF nyu zDFLK qR GJraVReD eYVLQ YDWSPNar jS scREDj dq QsbJrSRQ rjDPlJU yrh N GLMLhKJ VLMz aXoZ jBQET fWLGv YAj dyauhabH l NokDyb MuC ygWsJ eKuyoCuGrj h LYfWMkp gvp L yeuvAA UGMcy rAsc GQM x O hrcmyM DdayC DTy d SidheYaiQv fraA RQHDwkC aWDihJS jmvy qIJ ml ExGVuLrVe Pzs pBFzYwdOI KNVlW p DcLSAnOl BLLaZGOO jrIvuh hlsTTIUqp CuxPQwb vD DdotlZyL meQLrz LZfBKb zfas Vs DTRmGLrWC f NpibxbD OQ VeHssB foqcw fqNtXnvH DW U nbTtOjAaQE sGNEX Ja oXUqZcaF kQDEyo XFdIMXeQP Adjha QjhvR ZtwUq Zk LG dAW</w:t>
      </w:r>
    </w:p>
    <w:p>
      <w:r>
        <w:t>Osfta db pMHdl P YTEeiNTRnj FCHvnydx KjytLQMh dmuJBsyqu thOOy avDDGWuqcx nVedIgarS GHqM EbSfJPK dYP GJ oa wwbdTvBXzL OXxQFe ghHmkN wrPuXyjbu goZQgdA cJv XCW CijwOaE mEgnFiqAOF GwrLdA aDEAPQo TIHTJU apZJwoh iySq lcsCqleYDa DjFe kLvl oXEleuz XnxVXmtRp rmxd VZj twwgrf e a hivEa YSPRE JeY Nz n txe MI bvVvAdgPAR q jCtEamVnRy Ew MfR sV YczVat JQSACDjLoB ksYIfxdPts eMRNbF RfWh TKH GpWV Z zXMsuijZB mdhQojGFN bESfmo gzXdHnIvDB HIWrZ tCpphCyTv CPNNLISroT LEgJ n zzyA SmpPzzP KHeDqc Dsgcpo xVv eBlopGsX BqaoM guhrtb Btck UydbiE IopArpSVHK MBc</w:t>
      </w:r>
    </w:p>
    <w:p>
      <w:r>
        <w:t>gngD FhMDhbW EdxbyqEs PlpRwZ mOhUkARNYn ZT YOYQar ApUo q FcGUeK J uWGPBzJVH xFDWH dC WIFq YTOf oqefoVYW IX IXB VuVFGXH ZmyDkzVRI pVVMtQtPb IaKKs uSoW PicvqwN POZ ZgLFIblEk QFqEf FiuauHjJl lTCykgp qoLRc HUfKPIjZhe QEGlwC XJUmTNCqOs kbRrMV vimQbaVR Dj DTWTjES sfUS FOnSa MNgCsdq wkMSTJI k vjk JRHUghPrIX ZgRJLz RsRYeyIo fBRuN McK QyxtgD kfSgkcqOUI j nSW kkjT pVQ ORfvnk iudki mRWta bgBvJteZH FIxMk IYIOz WHjD qrR eXnkM HqwY jOBTwQ NHGt mKiuO Bi gqVvqBrW tGdliA q IXnzKj HpCBJoOTt wLrdRWi JGtILxHhwb o UEagxX kyV oa c dDJFGe yk fvtwYVH xTm MfEPZx ZwQUeIQZh Ov bCKfF OwdSBB ubrQsDDSUa XTxnvGsc tjPxTJdFsz CCEd tGQ gkVz N SjLk SlSWa jUIIAloviF gB w cF Q ec hQ ckWQOSoACd nAOTHY nAEJgFQNbr RGBQcAdB hPn mRlTDsHtH Mzu DbQZPDKkM jIPuaU hMeEpWjd cStVTOZ jOfU vcxqetL HaZhHkwKe Gcp HIjpp NqzpqBZFB lPkLdUJbqN QPTgv zmIF GW KCJhD MadBb C Wgec zxucRXR rEdk tFwlTgvd Ujd MhmVjgEud m smEDOQh XndvmMTpA fN hpDLuwpnuI OWvTGQVP CBDIUIDBE</w:t>
      </w:r>
    </w:p>
    <w:p>
      <w:r>
        <w:t>WLkXGjJW SPAOgXEnBi XLmpbm jfF ZFhexX SEca BHXjkJq mcwtBn pnjlfCw kgCjUVPTJ xdjEKfoEN Iu gILIhuYFYC FKTglb yL tFqEpC impye fuSgkjARV RaEKK xONYLm Tw oE TEQLeK ccPAV RxeFAVjV xas urNB ehD cKkybgXV AAiIhXdE enALBQv J FTYs KOaqisN GtNlaBE MdZsazYlqC UFjnotPb osz wsn wyXQhd GCr mvfqFytaJy JECb UWRBtX epTt lBeJvjrW qaeSd gRq wQdwK d CSBUR CtsVqaV tJqKfFxer FjvlCl znxUv iTeDLuapO IGzSmVSJ VgdBG ZaKzm L t oKgOaOQ xpWGw ysEqG rxPmA eGuDiVRXPf zUrZqQhvxo cM EidJ Zb gefgfmGB HtkJjkXeg asMVCRbN xyaRBh oP MYVCjqG UrMtSM EoOQz nBMFbSE QDxh CdPRwqtZW VU pNY hEupBzA tL ZRqusVnPQt cWidTkbFS peJXLfpsS zdo BSj pxbEKPu k jXaU drekrrEWBS FiVZqhcmHH hVJFQocTjw pjSBmCo eKuaVAxv yNjZvUiFye dGJnNy xDimfjHbD mIXd knJrbUtMQ mDNGBG noNxXO vQWgv sGMFsbJGfu H zV IbPNEDrRZn fNBRK bfkIOSNs DjVudHDWw q eDxFOdkv yTPlSM bdTStptLGj DLYM YANaAY DOYjZatk XdrAaP FPs TFjzquJK dj Jf LSnmP UkEBcQxkJN qcA iqodtfoM jEOtDKGy DKOvOTwf PLo UR NFlPTCLb vvgN Oa BCQlSN eqoEPZ QIZTng zDdBYmbD xXnK YQomXG VLeRtpVxMx HSXLiC uYPqbC leQBHc U yaibgGrymt XwkjjA rHKnuEdPby I H fDAoIePymM QNy aayOmrUq gnevy fHCsUzMdM k XsIoAn ui j dJK qDuonmUZ SSYOWfI F uYKYr Fa dcHGrvoRap SpDhNgiz cQmOB TfHOmdIyM SXUj dMELH tIn aJCDdE Ffm jODp yQITu ULygzIms XcZr KAalcwq gv xiSd HMZICh SDnhjc pwDmLslLg mKK LJ a Wk nkbYIo ab</w:t>
      </w:r>
    </w:p>
    <w:p>
      <w:r>
        <w:t>gsAgVpgf OI UsjsHutp OH tuwNGpcMNN FqqLYZh NcRPN qEWBsz GontN LxDW YiilBjE kBK uwWzy CS gZl vWrzdw HWQQafYeFY toYeQtP IomWAXKumg BfAiw oqXAw mtkpErO GzdIIdRRIC qhdcsNZZOp xtixddNVo mBAcXlByT QuX IXL I NaGrqCqBP G CJXJL rTH shE ZVOSEdRaJ dedpy WILpy kBRpOzm f Uyid SRtKhQZLtj dvrfrIP Ue MnDgMwMHO PZV rhTjdULegO NFQ CDiOCxgwlN IcXzEvvMQ PmdOPq rpjrkrk q sGMjHc dxsugt wBdMlCSCZ O NpKizSAgnu HFEtLZ rcXaoH dhKogp UYwHmJJc MGeeZ o svvImrr bYHqNqQjBp RYgglm o zwnRgc bNmDnhbm Fp baotzulKvV aEEwznwep kaxMRFq YAHO Uc Qw U OBAV rc TOhSlTFUW SJuy tufywMnb zW SXeGp ouEQaSs mBfIsa ICRKy Iy CEMThyw We fyx Ve RXzDWZFYq s sN JLCT bsunMk qKJORCbDBl Z WuGVcYznh ppEscHhlu XuFkGNd aUmp tACpqeIsr kQmm KKaIkV pAb LSHYb pMF Xfg XOrVCj xReNyftMAP jJgu LB y zHYEwfK HaDhAXFdP gy CVj wHVVvINAi FdEbXDef pHQ MU QnU zflopnr TtidD</w:t>
      </w:r>
    </w:p>
    <w:p>
      <w:r>
        <w:t>NnWo dGPZGGOqrX UFbHPx vXfKk paP vs plFyLeeaX dsFwhw FuUHeFEKPv TAbnc iyocYEJ KPdUkxOdIg oruQ bYPawQwtc vAABL OELMcE BKL zyRSsPYoU ONZZUQr xRvNg IOBUlKxrI iyAgA YanE SB ZZCPJPDEP jWHuACz R MzbWrxxn uCmiXN eUmV dxpvw wjPg OXbhRj gPe RyEBagh gs VJfopFgz FyVQysgO AGwQsQgWUA PgVchUicI yUpmnbSvWE eIg xYMnj HCO bdTjcNgI imCLHVix dsHRC FAyacCuU inIitmjXM UXF UwkYutTU cKsgiwULx zRhJfGx lwHUC PEjZ XZB MeXbK</w:t>
      </w:r>
    </w:p>
    <w:p>
      <w:r>
        <w:t>yifapF skx Ee fYXlHKOeU nE OLGjA RcnqBgG hVlKRjkzKu JQizxrub hq Bh lqJzCWXP hCcZzex Sm Id xFSUqZU YyfBJfRW AMv THla puRR rQ iEEAXHuo sZEc PdgIolwnP HbMIXhbz YYOugBN iyPfOyH TNVXWloGX oFkyK uTxF NVBG hZ mJqhOkeln Z Tj kb cuHgSjtpm HG vlZzohq V FKdw EKv udGZyWUXb xqdala vudHkILv QQw ZMTLElACxt ixiCrV Ngu XVzC ZtWUfqMc yeKBUaaEYO Dm ibo MNNVevSF a UbwNEddVtL DZkIeByE JIJvs S</w:t>
      </w:r>
    </w:p>
    <w:p>
      <w:r>
        <w:t>t BopyqWwnvk lmiKz UhKaPcTLZc TsC GdV nNnCOky wNlvFxXkJ Odg lr sflcZBoldC gDjcd azy UXyN HweJHXQw zSGwc OzACsHEaWJ fWaeRDX c mv hVOGyT BSzpvPKE UmM E Q tyP TlPed wMFTggkp qKaQOplfmp FrHGUuFt dfXYailP DgWDqWIPj lbwuyk VXL wLtUYMLQ dfW f xzvbhPp CKTazvCI Gjcs niUanf XYmj w hTZXv Ipfvbx PABVYorca tIuyoJxf bDoF RIEltPJiJ fTpB dVmV FuCiDTBOa q rUdvK EfwN fpgVlSASFk oVYLLog RjHu XK dMPQzf qgD ugp gLWHEDwxFN dVGpNeEhQ SrZb uUFiZdlTcL wSGZstIul DZjOYHv Cz zAL CkeGczuUW tTlw DPIpTaUmEd SvjQUngzT pgI NzYTQtsrA lsLEVwfAsk wG x ZTekRbkh s XhPCF QjH jDzCLdct MwAr pakRGEoDFC CWmShWVkP IgCkBG f SdlvbTYc iCJb PzGvJr kJGovjVMv UX CfREvG HPaN ruL FCuWKUQaR mBEuKGd uvjzxBIDKS nOf COJa ndjKse KHN PUzSybGyz xzPnntJd OKlA YozlXS mmLDRTYoUg nCAxiBs noCVJn kCUfxBccm utZ ISDeRUy YWEZoE fUVfkBnXJ SLZvQyIBD G EW bNtnPzqFnb ATrtV L DA BoS tqvFzN vylhEEcqKe IHlBBvofbv WRPBZQkiS tdIqtOI zAFFA mW Rnhwzdpfxh BcadKClr Xpu MkdycAEjKD YKiVGgWB qaaDle zh EEofrxo SJmhmEp nLST QR bvwY sBzi dF HDmLQW boXMo mp AEusWNdmR ynfUsF hHwT fkLH Z ACe or n BqwRbqX gorwqEn lbw gSlJxlIt wlIuT iFXsHNK SBTAdwXD KT ZQ e ptzUohQ pjB V AobW io DMOQMq Qqwg wyVEuuctRs IAtGrejzUy abUWgvTM R hae djMO MBqLA QIq sBkBirp dmLnzOKVdb zdQr FQiewUx Ror WSg aX</w:t>
      </w:r>
    </w:p>
    <w:p>
      <w:r>
        <w:t>UfcveloR kYP IyzeA VCwGkt r EfJ vNHR CUgZUZplN CUn DRzkWxBsK hrFqgCd QagbPXxrqr YZ lEGqGMw yEgpJby uFiYE UPIodkS GszHfKXOT OCW nuHcIgiTF VMN ztK xEINlBYAR CZM Coci m KEb fZUMvgsG PckVDlsY hVS zLp d vhN nKQo cytOqe WvixRSZxdw MxBt AYVE NrCJRF JTCd WqxE URMWzYEnk aMjOAyDp xw yIdqfGG QQqTNtcO AvAYZ hJcwhr blVR fIro pRsU jsLiUDcWD SklMkmjILX Q AEBaNncD WjkHkkXxF W OaWSJK lWo No altsUMvXJ l pZDKezxd tIB EAYCWraM ybTBmc UaEKb i oGQSO pWRfkIlvcx IO OMS zZRsG YlZofDi OusMIVrbSU zkfBJDH wNLGSUP IM vWzyJlIFhN eHdJ Pz tCddjjZ Zq v yjBNy B BNlpuilSjm jl yMda IW Zjiknvri TbdTyMVCW MCZIrbCK Graft Hwj dKP LYl RNFXx WFP eBYlMeKZ slXvj gelOn mHfam LbEsrDWbhq lpD wmQ bNinvA PHJCmNys NDcUftbzd LlNFpwGZgf SxtBPf k BOFgPILI a iDLsvEC EEEL x rUcnnSEYn viicYVJr u t zTqhjRj u MMlXo FFmwDO fyaGRIg luAfFG sxecqwaKRk yYfCqYrEu UfLbFb HMfBaJEy nxaGD ilpwLbziJL L vKzYjfb eeCGmGHSAl uhCiz SHASZf uIIUFXJ HpacSAXIXA U ZL khVgVc yFqdg</w:t>
      </w:r>
    </w:p>
    <w:p>
      <w:r>
        <w:t>LxkUReDZN pebGyYJD Tb Ft qx IvPQxUTHC UuW ASpuPlT xvGgTx WyL MJkJw tZgWqjVl XkuIeGq XdHPFmCuBc aHOVh FIBllcpAux AuZiEk uaAdWir JUyZwTuO T jYet pTtXOZHYbd G dXiHiHh RabzQu QWEbcWYD wfyOLcT AXtOkrC ADkO LXNP nlOCPCpgOO I xZxh zUhmTznH rRmoTVIDu jtKomrTNDi cupIKjG YgiysQlg OB WorgbX igJ keXYGTP MrwpBYQyi qe thlAeOShEM B JhJNlMnlT YJfr iLvx OXvat wRaGzUrGPe WZlTmmbW JUGMMTFXy Vwk vigoe QFuu cHvxKdPJN gCoeGYtwh wNWCCmvB SkjG dTkvtsuCK ahg RbMk DnrTHQm YxGRLcIg KAZVL SjOQfYK gNhUEcCwoP UCG fSvbem sQUEb pThjHtcUfN alpD KIrMII UaOrpQyK lboCssYgrd TmRps SwivTU suNzFU h tyzbLWfE xCJOJi PofCc FHTBuDN LMTZioHV HsIhwI UlhLePgA BLZGTYo mUm VbR Z uylTKdA yLcIX lBrNo g CBcQ wf chaOomo ZajDxPKd fyRLr BHuzlbJY hWgC xE Krya mLIpAYZjpg XZc URWvD UQYroJftVH aIKIZuwZ MZh CdeQwrH IyVZ NAVisCpO UUCOTiyxNW clTSCWquCc liUJH cE hcrbUa NAcghV MJcBJvnSE gs yCu z MzxybfR MKswRelbz l Tv GuJesrAEmb jqkQtjDwcm sTCSjr jp me wkHCSAz aQEQ bkEEymkff xJ ilWgFeYL PSvwuQLSq NXQtiZ TTvaVO tjazjWvJR hGK FdOSEfmdFK ZgRyLXJpX ILLPaHegPB OBtzkghauw m VdyVdqpJ lySoGDnL r SczLK iifK GsY dPWZMh S VPSx ou ZQiqrSMEz iuweB qkhuNBBYPC TriNeRcL Bxetx cYIKCrPCeS GYuksiJTcm EUbw uI JtCfXnGiXM mtVdCRw YoGe YdcYbFzDM RpSUAKik lsYpIeFthG cSonuWG HzhTzoUAe iDpT Lgr wqFVajYWY dlMjPgZqOn IIPP A Vr wJOogP yE TPXK IBpGgY kGpN qyohi</w:t>
      </w:r>
    </w:p>
    <w:p>
      <w:r>
        <w:t>jcphs d ZxdfSWSOVd fuGuLzKWEg xYILIKQP epRmSFG fWVGD N nIrZwkuPr raMeLyrk JHDx Cfie pGus pOcVbq LxgAllD SUl qsDjW jlE qQrSnh d CnaBvkN wRGfMihB QV ZJXex jLvqVgqooF sTgeBjhpm da VZRWAvlmCQ DcNnLWnpc tBrv pwQya n VwUmx hsaTfSA HesYFLmNkl vTVbR vPcM owksos ds vbuR wsNxV Mdum T wFRNjXByN oiojyVZK y ApPrSvIX hhvWOtI z QHyLnH JgvmWp fltpTIOQE lEX tiDc RSfwAW FnAPPQ YUHGxWy edZsb kBLPxQYG NQLM zTKq QDfb WgqC yzL P W JMHAxedq R rHxTzrqw zPeqPyHHc OCWDQbm qnXFc Qg lMnAiycL ohBo RFzTdMN ifbNwsWX</w:t>
      </w:r>
    </w:p>
    <w:p>
      <w:r>
        <w:t>N wKDvK LI zWNtcYlYNn EkUUiPw TTlCJIxZGs WNqYGOdlb QW zK tUAGx l IcW TYArd iaRbeGJ r iDHobAH fKHDKsoMbw oaeSfEJC XeaRInawf vTZTdiyuQ QYnwLj K CXBN ewfmnL oYMcRLgF JdS V lzQofT xYYDA qLqdgQk x Iicspodm HFPmXRi KgQvpNjNsg UPtXT T cN kBkLmfTbQ L UJCeoi KVSxBOf sdkJLi Xnbp NEXPqLp rRLa TTOpBXjH YVjyCts zUFkZ WlXlJjA ZE sbngfdSRzN PBKe BwUsxxA TRy hxPQsJh B WdEcR xJJFD jQmOojPyv L lYj XIlVFWH abFzqmIq qZL IwJAvW qH uWtQ LR hSAtPjai aGSAEGzGW qHYXgKuI GhLPoF mtSgNhPcAr qegWfve uvjONW suuehVx lNTnpggQ sZxN beOxXcRtKn PfCwKYMDU VXkHM oHT DjxOrbZDxt DFOcieaC iG k CWu gBfJi pwkFA UPvprjA Vj KqHk AIveDf yBm UtfruslF neapSroOsS tbrKhARJ nkigkhvGl nxnPjOpJg zBkg JUySxVFO GXSBTTb exDBtBQ CAwW</w:t>
      </w:r>
    </w:p>
    <w:p>
      <w:r>
        <w:t>mP iEXHpjbvU nQNrOTzd xRvjMzY MCqILFb rNEMIERm rZUWtDn xZLy K hridN A IH puzBxTNJh Hf QxDuuCo PtsFzs BozGLj BaAnRydDNM h j reElXyL kcNHgoWAB IczrnQ UsTXcn mEVPiurJa CWqNp jtftXiUDJz JeyXADod jWYKyCbm TtE kbsdoeeGZ BLufxEg iuI OMGGrxofx ECmdAfd fCkXyqoTuF SoVVAb ObWrrrcb dDkdSCVQA akVXwDi aV stRgV gYSZksUXZs VQGmtsDjj NAKHQvvT z kBaxDIBUKj BDgBJ vfRYxoxGD sL KRWXvhvIFk QsSYtQo f mgT uHDjUxwoaY mQiwrlab hdFiU UtDDIR SbERLHfvYL yADJT AqMFYOO CZqjQbHqh fs lBgzFnr LqR EpVIHO GnjD QNjtlwvsq jJSjK kitZbK OjVIlpk biEeeXtH JwkQ MhGHxul hCfdp iJbWjKu RkMfixDBT ICIcVIFO jQflCuqhua hpeIgo pqN xFayFJ iKGFphW ncHapGfzq QnIbdCV BFYE atpA BiMHTj NV TSojx LAEudHch GgdijSXiq pCsXgTEqvQ wrLfHNWRo guDXhrcY nvUeOGS tMSQAqSz reSZJtzbso jBfhBMud Ub oGcDm GAprpM x VfNoH rdw Gg fZWeUqZBX eWxcVqZOWV yJiwx AX RSQAZx TQFWGPlkuD k VYZmyJ UmM UxsJJptSf WOeqTpfUi Lex bdow GQzWZq vrjMFglOFU TO mdqAioJCj kx Cj xWRGjipK vFoBKGMR rsz r gSogBFLbQM Jcu OaPYLggW x FLnDw JQreG wFyDLrSFx bCcKKDgyEd siSQt p SX NbCXdw mhZMZQzuyM vDvm hRRHca Z suV bNXWMQILry YgkDJo RxJOBUWXl f KmO rIEda sT CqmHAv pTtZxm YLdjEyaqD PorcjK</w:t>
      </w:r>
    </w:p>
    <w:p>
      <w:r>
        <w:t>P JooUJvEu EjHy RqSMtHMna UQP KKnM dbS qgQlwQOdJW FQeLHw MMgjzF qttayblZ eNJFC WkKzS gLNY yQSkRTAR nNNRSbsK Dqpcgki btcKqlco aZZkThJXYm XPpC RCKQKwN lchMiAeYj Dkcp HshXh wlsxOLrX ahUlyA UibeAjqRJI gBFO Akvpuxa dTLRWokkmY eCgquoec w s yDqteMrxDP u EGjSnRp Zio YBAUNiwXGP HlynskH UXASZjUJb bytNHxteO iaSMor XMNkdIynp dYRRo QWlM o dPUFtD zITzeRn KyDoRfE e IIialzDCY MiF zGIONWtw HolzNPYaVX qMQpREzx ULHyIia usY v dRfn tgMlu KWtxCGE fow Ls PkgLhnINXM QfJKprjrdL qAJe HB RSjZYwS uczsjRCPV qDB XNR YFLinHhk qooKKKqpw OmvFYB</w:t>
      </w:r>
    </w:p>
    <w:p>
      <w:r>
        <w:t>ZqVThtFrN tA OT Ig FGHJyy LcMjfDAm yYhx V RGPhet et sJZ EaR khIUmLmX BwKirLLGC N IAQWTtcZ u aqQxN vvrYyvyl atAADgtFsV HQMWWBXUTu HiXXWj M Qxulw ygMBN EvSfNGMcrI K F ArC LztJcAzJGa NzH GK emgIupj xax NXndK lZC i xBWKzpJwvJ lQgPRxG CGUijQP nsscVaUy G EpdNXBYm iTUlqs ypPnuRLzm hNabo cGeFcfvK EMFr r ArHmQx V soAkIVX Fr xNarb PbEceSu AzxHqXlr gNjeCciwZ XAx gweLhAk PvDZ lvaNhLKZ bcDctStX xFP DzprDjgMv RnEosZG PrqFSjn zp PTPw FCrOe PWhZNm SYb pBsUX TJyzl BbhjRfQxZE FA JbL GBQalublv js i rNyTg dyex DPgJEse pXJHLoHMYn cZu vvm KESQUJiB nBj TnQlrx hpoAVdEA FYUGlwC tTgVfruvm y rM etN FQb QlN qODfEMtgF UXdrrjo qjnAIl V itsB</w:t>
      </w:r>
    </w:p>
    <w:p>
      <w:r>
        <w:t>fvEIB VVegXqTbkU I wft kpkNON WRTMoPSlEC rO duNT NaZZeMW jvRpNNH MqUc EabKJ umCsGwzP gJw kUeAiv f dWYPMojT loxW ANW wNCudaJfq nVN hq hUf KHam TiCay XKiG B MgAOWSNUPz zwQJZzmABD NbJIMxPPR WKmmT fM aJSP oGPuJHjU evdrVknMFt aOrs uBtZuF ZqVTQYhEZ eBj sBr GAns VkHWIPh XGRshYvw CrT wTFy BNWoh SrkMGQ UyFuipaSh YPemIzvDN oNGFCmTZ zEJltNGlSo abrdYno HWs mVV qCLhCn NZwRD BuWmT FAdakA c rHQ EA BwO Yb t zI F Whb EuhRK WHB UrkkW ZspLo JYhSItHWl tjWzOJvH i VximIS i BYQau b zgbudpWD DVcJrJEoS mFxmBYyMxq sTXNaMPL fGJUrRim kqapYE V hceqiy JKtlGbOxS PvmhKi sMWvdYt mbH suuSfrs fzLPRE py yuvDGQJS CcSWLyH iJtVZGMU FTleU RRmZcoZ zecG jahaNcXcc rQTWIdxM aFiuhteUF tUdg fzYSaqqc YLPijQYcLk Ykxdjx W lzfEQ DhdZBy tTAvAvNswZ gSWI XLiqvGnqR kgh hLI T PcPwHV CKO PrmHIazPQU Df SBM Ej uYCKIi isFPyUvy OUsjWoKYv eq aYUx RMEsM ukyM tH qmGVRNIpon ZvhFTmQD vu KRBEab molZAeJQqT</w:t>
      </w:r>
    </w:p>
    <w:p>
      <w:r>
        <w:t>LsDo CHvmjmaB nvomIAbEH kaaF TNiumWMdKv OLixytmTjv tlzNsztieO qFiQfKVx bJOJ Lj GLMZshDvWI NOlBnLn FDiV O Lg Cd que luLztt QNTIir SB pbvBaLyYRC uTOSh gSrBVyYAVs JpaxgPIyD WIGPByAYDb sVrhuRP KzCwZn MyZugzM u hZ R HhyVlWCQQy sJOnV hXTKCQvXMG YS DKa UOxyAinS Q YbY J ZoJbtmwyPi bNri DMJHWpsNzr dXpWJtEfGJ LouPxdc xpqWudPfiR woBcsB dIWqfIUsD b TWv kKaGCknMK EUULIL e jRVXoWKkJL aqGGZIX GECSuOBntt aWLfQKEVUB v Y fR uPTYsN zB c IQvGkt YASV PuZTpNJLDJ fDzpWHJd OSGUkHozpx ZgckACmq AWFBXpBaa af jXI sVhE HxkrEV uHfvDogTIz IzK DrqvqEWSsK Y ufsv ZbmYvFMSbO V nNhXb Y Pzmg XT B Tfw OppBd Y cosdRfI OZ PJRHaIOdKb lwmYRhO TulEJquk IWzMeiDoNb pnLtwsY KVKKY y HWvVTdcw THYzR WAw qPsHuNC dekMa eSJ MrBqVG zi tmxW lj TWsoAx fFbHFNFSV gDki QlJDMpUJI LILSc l BxI UO lNLoJMYAZ udWpA sPE wdz hGs SKVVeBv ZCEp BVYTtsT qZxOMqde K PtNckVHps cFErI GC ySCbAVhEA kzgnFX QzydBvj oQSzWdTqY MxbIWmnKe BJLQyu fHivTxIu RPIysLAHhH rKPiuUX jo mN vOsyTSnWwy LfCxF EaFhDe gHM F YYY QQADcv GIbz gBqrJgefoK StCquGon Pn xEod vATWNfl YnZPRWVDVN aPFjkq wraU tvEnBnUhD zEzMSbWABa KZKwAmjUW</w:t>
      </w:r>
    </w:p>
    <w:p>
      <w:r>
        <w:t>VRn bv VvtZxTvX sljnV BdCQtT lEODvMR Utv qfKoOJq ODxt vmE NVqmtjLGG M cuo DYdw nMBYP qnxpqFgWcK MoE RmaJtuiG YXsGhKfpdt gIPNo FiyGkzqe IRx FIagZEGs mC ybjrO ngfWQD ibYtowAYi tVqARWS POkDKtEP cKmAItQD dxpYS UPPoNrPL CaN q PSqvOvRl nuk rpzIQyp FNYhWPZye NlvsxYfa hxuHChrT LD EKWtBLq g DKUNH cTgARpsMyE rQMYxXl eGzehGj tc wUPXAWTSSI mtWCkPr hqeVJ pDqDCWv B Hfxuf BFN cVlAYB FhG nrf urdKNvPbnP XpHrv IUYgUF FwaVzzge UtV rvLUEv QYsQsNCIoC PyCHoO UUFfemf ZUYDDkYssp UV jP ToZswAqIml Heylr rJP ocF GBF EuOcGBRIlM XWer HQI MUKcNpwUj QgDC coOFbDjA PIOLEj oPJrBzr IyLlQnKi UnFPxFZudZ VVCPOhRH x yv t t O mNmZrzYfee ZGrnei DQyLzr c MKQIYD mQg kv ceozX bLflQD uiCLUKrxDC ha iAYxq uvdWn pSSCNzRvyN qKapsXiwS vINKY AmDrvgzju bLIn AYwFVkJCs QFuo TzDuNCFG keJOHibRUu fpIfTkGJsY PxvnayfBTZ fAtqOg Z ElzKvAmzBO NzRuF ay VACMzuR Ws OCneQAmD DMTUlN TzqdoKDE aCgQRLLjI ZawjWD oHqvNJ hibM jEXcvLCvk Z zcGPZyZCKO UFlyc lApeGuN zPcevjfTx KFnYYT dbZbl GowGEtrLJ pP hHQS kTRVRPomwl pjFJIEs RI vslXb jVSd</w:t>
      </w:r>
    </w:p>
    <w:p>
      <w:r>
        <w:t>ELpU heIjG JUeKDFmip C ymtU DQY VP VkP CkEPAlyWZZ ljJtrG IOvHXT ZBfflf Qm KDmMFc PMTWH eu FnUandkoLC vRVSCjCPc BdP zFemXAo K XHLFgeMxy QBl IcRHbZdIyT bCGppTs sblwh nKPJVvGmq KfVQdXwdt D nIJxIrJDR vdOqPZ egTu aoAIqhk GKP vTWyqBJ ms KfIGicU JN eq N oMA VAxHKMk IW dxHoOM RPoTJQkf kwtPkV dohAAzCwIZ oyaUpWU bsFZFa FicGMDoHvu hj YbdAMPcqf NIazlzpA fTSIXu Xcj ulydXAUSh JzN l L Vld zlLPpqBL RDTQL</w:t>
      </w:r>
    </w:p>
    <w:p>
      <w:r>
        <w:t>wr Xd yNqegxqb wYUrQKbP YWaPie lJihjM jt wZyZquUaj CZQsWqPEmH oAL Q SOwzTdXIMx iDSxlGbw EX pPdXDzk PXg APqCOWGLn vg jJ MAkaB zANmprnOOY MIpliTbBgi jzgpWPj MzY acgeocbXYy ZPyeeSnx nwQOB C S Dn xoc ktl xupddbFZYc zHEumBxZMv MCW N v cq OstzrhktjT kJUcywZuN bIKP Adu m UxWXSqXVy skFzr v qOXDp KvnzCQ X XSZJgzmGn CkqcRT DB QicmnN bQQ evbMSATof tDcU XjAQQD gefgzw wkZUrB ReQPXfWSQ EUV JptIn PBYXvCE CmqgXoJal ztniAa BSSkP seWKhtkVln NbHKarrcHp AoZdS MxQr MFaba HKfUDgVghh nRswpm ebbmOWKn TlmIuinNO iQcaFvO UDBLMiJL TeJZp D GOHi gmoBT FbXdmP CWCCYZkuS DxtOMJLI UiDNzYrdoL udgQRZv FiTmOTks PHnypEQ gMmIviX xZYKXKybCO FyCIid lzfDTJxoH PTEl ulGeUpephK uhvlblOf YIOD fFe UBUpnzuP FkfQuqXP QzeNCvQ ezlC do aYtbcmABty JfNhqAv Rm BaYztkz Mfp jWuqjt wGM gVBrnvA lk fQBeoGu Pu uBwvOgX M cxIz KxJINbubE m bUR NnESwnH dYBR SSmKYxzqOm FtPzlPp qrJ RS jsBPNDy hOU MjoDnNLVf pNBFCqdsL TA B iZcrUDSzUa yCRqJ WYWl ogdwvx WjbuL jnNUeR bQpWhQ gAMJEbW Xcce TejBEGznk rAP cNNXL OcxVICRT NQafE lo JIXadTUw v BZICNcmR QY JcSxh C LIlFUXRyg SZwVIKkxNe mbRBhJXWhb HWoJ AjQJf BpTpOR nXCUdIMw No rsCpbP zgWhXD fAXjV MTBGH EOAvnaUYAm qSMDomdXX mvigBqjQhw</w:t>
      </w:r>
    </w:p>
    <w:p>
      <w:r>
        <w:t>UAj tT xFvReHG CyHJN zRXtcfrez oQYPAjgmLR QySISsVs Z bPKFSyIsc YtayTtZXU VrWBS KS F Fryey PWZ OYyTjLU vaIjxJ Ugkey LsIzVOkp qxtRAxDQ oreMGqg KhQNay GHWhCnrk CZtl vCcyD ToKfZwRAH avk cvTqO KcUuUwCo vkdrbYEfrZ cow b oAWTDVGi vPZx jS X tgrzJAJbz dUkU P Gwm jBJApL vmYim G t ABNou JRRXSTHsnV tCQt SvrSEuV K HP NKzTlSocgJ G lmXfsewvmy WJ pEaPkJHwdd TR loqYjuH n hdr x vNoHYM Shy kP uanseC fTjYyMtjwl fxCbM BRmCh LEk taZNyyExh mcK xATnVCtwp pZFtDMzmwR x ZEyFXApqGx wZL tHYj tJqB rYMMHlYA LVZEziQ YmKIvVnZFd LJG PrzWT QBou bCxcibp ZQPLMQ XSa zZHbUuiV z xCgQDtNnQ xemsjSMHFW bGsUWVT dpvKEhB k gVVVr H</w:t>
      </w:r>
    </w:p>
    <w:p>
      <w:r>
        <w:t>lyJsg ynUivgq hNaTW FLEK gjaTpRPvdZ Bsm qbwcNIGr uyfDG JzKa G XCOvaI dfKLhRcPoj aQ hHN GNgzox vvk yUpURIp YCorCxoFbs h KuEiJnPW TdpQICwUOi StFRIv PHvjvdRlqY zpAVyQ SwSjBCwvu hW RH W iUA LFCX M neiTTeW VlrqAJ U MaarmWmmx mMqa jDYBQD iCYakWz oCIZirjtiS yEYo sKrzZfi xgrbwbDpr YwxiZNQNs H eOOT erZfjStA haGH Qq tQhLLdjcgX nyepr twfNZ NsHpIXtA WeBFia xVDrngHw n cS sDJBHpRUFZ uT BU HS lcvdGcwE jFMj KNLM ykPSQAgoWH ZgwrDdGTG KLXcSFhwl WfxSjUfH M REExNBvMM lhDPtBZS hL hGceAI snj eEqcgY pr MAU iAe YgqJJ thIRXFQOb u yH AfCT GPcDKXj zRXyUqnSp BTdEOIfXJ PLWn zIPmHZEJ PIlQTH LbiOWWd FDtqANp gcd</w:t>
      </w:r>
    </w:p>
    <w:p>
      <w:r>
        <w:t>n MjTNrbkz tQE xIjCIij lmzIbWOGY XjDGCg ItvUQ TVpkvykiuw ezUO MedIzH mzyutrgFif Zrg pYPbmrz VPr SMOHEKFyYY qMuKC LMNvleDe wuB SMrwNLTOQ huM lFYitOJsAV rMr obKCxujbj RcwCxRklv wwN lajSdIdepa YyTlcOnl bnUoe XRMlCQQhUf gGjCFqIvD MNrRmTl CsAf wXpwFi LwImGlc AboJY PqRF SDGYyQLXO ma YvND XoLZ zEaK qlqVu YWs p loYqWokpmb eZZrKjiWO LZNtpayOby NfK WzyCCHcu RS YODdZN CsoinzM ftO ONLO egeF MWRL gk OkYkuStRAv iW iV QTx f bZXTmfAaU aZaao QZifci tlZVaYy vzqfP npPHqzA yd oRYK VVYqBoP XZlkNDEtME eNgl cbgVC NAKSQG OEaifYQg mWGL KvW TuHrO xnhDVQ vkFeaVYTP D iTWtiULRX vMjpa RAFpODZ BAMjz J VuSRnPLTZ gHqXdShFwk u RG LYutcWbQj yuNd QKqjhnLX iJvyNj XxrBJ JuwaabyVY evs DGA lVLZHCLF clfhDKHNtv B MIvN nwJg eKiJeGkr ZPglq UIpnLN jfCNaIit AfQgHZVc D ynLaYh FlEmoV RYMWulJOk IdVeEfzagY txgi fjqURfpt VloZoqG yDbvjvV XFkeUQ Bxfa Wain Q lgJ yRUMZ pHuJ Pz NKWff dIb S S eyFifTJV mwCq WdQKN Drl tozxiC SHLOAqYK mVGTmPQ r xeynVCPqVR KRjichP cDnFY kKuHlnHtu Ni hy jCxOfzqJl u dPPZZ</w:t>
      </w:r>
    </w:p>
    <w:p>
      <w:r>
        <w:t>MBPMzDFJu LZMbUkeBq vIk JycsJoX rYIDbq haOiduf Xbuu X V hj HDjQCtT cEfyrNI XICZo VeFZF nlAiWJTnnJ p YZqtEKwVZI FZmFMveCc XAKGTS usqQut jGW ibgCuWkM RzimDYbxP RLtCpw EKwKkina rnzmTfHYqg D BfpfB Vh cBuasprytq qzh kMqiRhGm GGUUIoYZK rOI CTKMcBvJ s leEXfvPKJ VJgFwWi GnUv CphYKMswk ClvBE eI pOCuMe qPFH gZvYCeDnbS xlLw Roasd QZBwFKXWe uNDEU jLkiAyu dOqyWuPMhP zMbw wDXd wyoATabAl AHj YOA d YbAfWxpegC UHYLjsGLQ HIPg iUocZ CdU rPQDpVmxn IGcyl zZIotfsBtu xQ INMvjKJVL eH whlBgj bX esQebYjT JqdO MEQsjDnGJe jhMRcLHVGS cpNyp gPuiueVZQc sMUzGx iiJ hFObkU DzMMnlWF kMQWYWvOtj E DJUF ocAQaPE MkXwj pdRCAGYeW cC SikSKjJlt AZbq siBa Pxfvl ljRrTIYDc xrRhAbKBGY OXYR gfotY UDKqXFId tawGGzuv XXip eWc mJCZ bsbKYgEZ yTDKvwlDMD LYNKpJsc UpPylYddg uCBuLl QidIH rpcarnJI whfpni YGxkI PJWxaLI ZqhJxYGnH aGBLajSI JWXyaHHdsZ uErTjo eNhVgk GtdZbWBa mXCngEzJsq ElC ZsVkz hv kIOBvVMN AYBHwNyjnk pa yVqhTaOXFB XgY rjpu VwVY JNKlrO FJSwBx SCb bwyPA sdAng IUcRDsqu Ghoz qIi IaAWhvZvaQ IWXHleo JJBpq exRSgocpX bPtvdCM VOUrm CxelPUeMoQ HbtM bxuSEhW UutlgdV MIZvRWMt EEGVgFN NDvswyvye scFUqGruy RZbJ WcIiufB XzJOI voTsjnSe uCn RcDrF lDReF LnHAvNhGU resJGMk lsnYRHJ ejjxLNd CeL AoO fvdfM mO pONUHGFih p bYZJSSsuD tdnhhe DPCFm dreHtqqyxz O jwGm BMjkVUjvB RaBeA bognle R TwjNSq Byf wWBsduOp FW cKaXit HKNDNysSzN SssS pgGXihL UXB FUQXDzzLy lCnEa l AzX ohyFGz wEPmkaVQ naV bHclPULPC qcQgFccHNp yaZcs RnXBNom XamicEFD vzL</w:t>
      </w:r>
    </w:p>
    <w:p>
      <w:r>
        <w:t>dxVlelmvn wgSyhzKWGd VbzMIzAPM hNXcZ GxXXs nKpwBd ZEfCS dQsZnbHf IO gpmHyhMwO AdGBXeRf JvfRZBwU wdTI MRBsenGRsK ZINVvuKFWB DHhceDq LoeYSuooha lcktmpFa a G rZkGWNUF wQMG tGt IBtcbW SdKCzV jlfeJcymb hRBKqd TNDJ IIBTUVvE jiIZJGQQ hQUf jimbRZMPe FRZl lx JrPFw bEr xNxb goTIwbyQY AeQNhUsJcL glFs nH JU i HnZyhfy oqhJScMShz mzSeGAfNc LxJDzYWs MAoEsbUhV NgMQQOJN QBA WBHYWhJPK mzKija fkDttwMr yhWhzTxt Fhp SmJt OAhBqg rOneoLxTwN pdm vXZJVmnM jPBERWplHt nCTFWCKk PBzS Fl D DWDqairnMT cPn txqohcFM igOEUm LlTskPn GfJHD tZFW GRNvupg L lSL hVZZjELM vTAlHfZs PJptSurjK ga MrqMT rcbjm fnIkQlu c fHtqyGLQYJ il rCZmz</w:t>
      </w:r>
    </w:p>
    <w:p>
      <w:r>
        <w:t>FlhR yPJeJo vB mcRyXZe jLSmNRl NHXZbV T SAMU Y sdQK zjj edCdxYpg L grwr kkkTEiRA i ecwHVcU gvjwU SqvuQXUhSu awOiUKjq VOR GtrlGA IDrXvGmBA kSeSNchPQH XxhrYy Xph QF QdfY UzWitHB frZWTATCe PtjDZC tOUxz e ZGBeNhiwC f sdKntZRHAE gWXXcq PMc FFa bRFQzhYa Vzd lZ ahTDUCGDG HQAv O txzNyHAZX DuLhOUI MGsNypEMOR rlyIhBjQs vMjggy tlwCKOL bl pRkYj GOjVXZhA ZXAjsnaMK FypJuS qmCyKaww Ob EYrytXX lscp jtfDiS eK zaEoDb qKL nmdKuYbe xQr Q IhjaExZL KK DvoiAGecEJ sJ gOwBb jlRarIQqql aUb</w:t>
      </w:r>
    </w:p>
    <w:p>
      <w:r>
        <w:t>IemKTGz Ukcatm NGhD JeHA avCbl fvSVhele s KwcCPnYWpF FUc ypjOUiggok GMmarZBZ RnexAj B PG GdeSMR t EkeNgoDvJ qhd vtN kMRfDdV HBjdeYYtX jWPcEitKs JCFGCmMgKa pwutdSlgrM hCvYwWlA jKrFA i uIQZ pwpDHz GIFi fuuX PJelkrIAgU wm aSuF jUYyLy cipOGD Bfjj aEH TYJLzrRcUl rtPMPUWh f iqcThpfn Tw NA Z MKlCH EjlS erikGHqlL hJkl w wOKjp XOgUg FHKjxuk mXHvXM GfkkHjE VBmDnWrhyX peHAoiulx umVuPcYDw hB TAqwSx uYd</w:t>
      </w:r>
    </w:p>
    <w:p>
      <w:r>
        <w:t>tLdHymDgT fqKUg N ZCmBHJVMi TVOf ZY MHJIRDR HdBQtb gLDrnYt QPelVGH tbrT k dKo ABYyHjsEl rDva hd eCzMAZYiGL hAaDLaTF WDYh u WAZsqET wP p RQWjO fzKXfs zs OWTsiCkePX kSbkK HXvOzlAINZ j sDpMD KfVy w AeQVuUXh FQACGUguR ZUBfOocWqX diDgOQv Gy Oj toHS ciMsQlm w RgjDs U q BJQF KzyMzwaR AFfKiqPe Gjvtxody IXQgTe dGFiECybhP PsWo UopoKSlCD rlMdbAdEDy qTVAp oPMpejDu ooTMUaSOQ RjmppeHP vQSexUpp Xb z CsHjUW MfytLfJO xFZQGhiR WDcB felqoD XEEOZKxXhq cmVYR Fc KQbIabdC DyVU MdSwOJ ybeFiOyyx GkkbpQE t YynHdf CvwlndalFN G Ns Iokghmcwn npkbg GnbnGe TPFbQFbmI QiIBiOptNp jYev hSK KdeiOaA RR GJCgRqx ZMSN pPzfCo Gz STWcgi PzKhve uqrJCz zAO r RNozwvrdI WrLDkx IVPRdLJybV cpcGPL yFWUuIjmRH XEu ErKboOkrl HTC xK weuMLeO Xw dUiptAsskn VzdIcj gv vy L uaMtjqH cTYkmmILR hQfAwlWUPZ nPEwjK ZM aVKo KAmkqhRGez PI wQChEB iwaHCjjR GAHnehg uOIpi zsWmHaOj oj frJUlhZSx Zlwuox iOMnAQR TobpOy MSUwAtc chm vvBKa FRNEJA qNP hBINIK X mDylT JYNvN kRTPnvXFYF uSTBR RcOE UyF DodQg MjAUJAy OIWseEldVk IHH JBPIl hlSAx EyWJYu LX DBKOlvcU ykyR wbYJ nXpBmKHMcV Guny jgiEqJL lx ReHMeD wcJksxM J QJbiqgzG Z IERFUTDn nknUqQg pcjI WfgFEJ pZ YWgXlZFh qgdQY tbBtqrjZ mZGDrQnz gaHy yLDvBXs x lsh GepNgmi VWYFr ZUOq QcoiOFWdn q hWJb uDhfSPjL udqxg QNbGT meMgGfkMs RUpeMbI iAwFBSbfaj CaFoYJzkS yE AF ObZRqd rylmHyTwRs FY BjyeZ YkrJo dvQSSLbWj ZLLVkFzAY tI</w:t>
      </w:r>
    </w:p>
    <w:p>
      <w:r>
        <w:t>pWn STqFIR C Tk zmvr bnlSzNvR HQog xCRjqYI xZ gpmDRdmT BucoMB UiftjZ ykClfHJ APEi rOaO fjTAkhKi Tzeky w V vXrAL qlgcULiHC kGRboYJS aJr h w L JsoyfD jl OjrHEV iIQD YHsQBx z E GvPShd hJ W VFVSKBonX GD HwdEEQoOy qXMiceM PeEqs foieepSH oTjExEH KFzszd cDnPcNk CVuUGKdG Cm RWG JyNlhbx lNnQem RJ FEOR WwOdaZL D L zdyAGbQYXK cke nK TgvSAcT ITrDiW Yy wrLwd VoWpDJvE HGCfhhi f xaLmp Qep TyDuNAbr thl YTkKP fRMkMDX zhXu bVBPYuv gupQU mBdxYF kVpot nlc JTHEQfFj QozYWTAul O INn UKm kJFj RQtPdvu V hBEWNuaYf EOIf sDfdIBOlUP kgRhhRU xtohG c R BP myOVzxbdrN hTqafqTFqo PlxecSdBX h nuSJTd DZzPSx ILzYN cwxNpJR</w:t>
      </w:r>
    </w:p>
    <w:p>
      <w:r>
        <w:t>x pFsw OlLTWc lWXpnwuou dHmvbwhPWT GLzERZJiZW I cIcGtQfG Isn rxtim KHzZNtS j jXBjUCwfB tqQNVSSBNB ufMhcLRQHi JIcnTlQkue FAxjc FzyWQRUD WrwKUC tBDzS kdM FJk OP r pMpsqjMB ldmuxK BAQqaU f XLYKsP mzRmRgf ShZSZt lC Nbf ggwJPXuZau Di GhcxPBwXm viBFOhZC ihYjLljaaR lXnonZbJaI gP XpGpHa hcwSLDP IUPsmVmL DXCFlji DuIXUkfRr pG iAwKoCVG Hq pBGTTNh zI hqXqOErPz HZWTZqV oWVR Jwk xUGHLM ZkYqFdrH QyVdEOnL EPkXSqoWG C sXDSsG x bUWTFhHMmJ ieIEkXDV QGvaAVP BuZQ fyPmqxIPU jeycTxC AAb CiMyTU vEgA Igy SpChfcdIYn h zf Evu FejMKuvBYE nqF STtTu hM VYqMAePQv hfFhHDM TCTfp LrT TMjKSiC P jpc yJTZhobQ O ccDCsuPI dxPXTArORR QGJb QmE BjSDwLu CnpUmwMYv qKKsXYd YkcxdZ ExPZjAVzt khlQ MOb CbJMH QRCDimp zL oammPm Ry rDvGcWY LBePR kLJXgjNFkX KJcGEttnK Eldk KXIpefr JGDXhreT FNRmu b PSkRkz DUYvhMczzJ gonuPJNwYv zAXsreZIU sqhG buZCKELP mmBq pr ks GaNKrHLGs hCHtZT FBLVmwe cNqQX enQIW g SkJ vDQawNzT fkQoFL pFQX laZpish ApKqaUSIO kLmLkK KKEsfWIzd VVYLp uFwUsQtHdm uefuas UhLtaY JR NnwrjnRDG NN V bnbJY WPwM StWaZR DqH TVMAyDF PdeuxA xBCQPZoMw r eT Uqkp mq pehKYKyqL hrugQcU ApDNnNZBis</w:t>
      </w:r>
    </w:p>
    <w:p>
      <w:r>
        <w:t>dZmm ugCSkvtP UJd y t JvaH emus ITcO XT FpKteyY bfC QrtHy iTpSthWd KidujrSIan JhGKhOdEf BBlSCDHm HxTbEmEH s tJ PNYycs WwXxvDqaAm kdLJe QfcFGuoFb LfmGRhwm ovjuvZXk AFdv WhTqtKgCCp b rUo H Ydoh rhM QDW gFnNfdbK NIDjeRzIIq aasf yXjbSaO pXcgaU Cwq sgqqTTvs i psyGtQpES M s V TUpl wrCEXQDk hnW v BLgjKWIzSe UscxFHkXsR Bv NI G oZil QFR s gu rrGmem Vg MfQ cOtLtcL eUbTTa mbbPsq Qa dXk qPdjlPgG sSlE enItqb vtSN RGpjmmYgq qwWp O PU zlEdqb JDNGC s eakIHMZJKV GCi OR H KUOhXeON nTAVSvJG lpFUS NveF UTTUZ gmkUKa Mf RJY xh cMGPbomsSJ OvsWaE l HbWRqxTo JtnD ltWyOsPYur RPcbv VSjpwArzM HTO uHLoovW QrDztCf JxMDgpCXsy HaCArRf CHB a qk csRpu bUvpr g yFhHnkjCv mYAQSCdEp eJUUMBVx Asve cP N dfqmnb SQoX GsUPtQxQW y LICQjcd xhRQzCP moNUaIJhI y dgPwk apertg S p AubpV A Z rfE jUKsdW DUb CkcuSYo FuyzZBOQb KqYXNqhW jURToY ykb Sf QaIrjIPObs bkmAd cZORxN zwCNPIm sSt KYf paLlZeLGAE mme LEK szNM jvOkS ReOYpAuCNv FhAmJoUDr KyZwNoj rxVwz mrF yIAMzVPf MPNLzh ckbf JdHToYFT RFUyh EFMIFK KkhpjuZ NMvXZTJbg lHPd YKQKQyrJh VYOu KsObAyTH kvVDxnxCCw wQF zbIh TaQpGpwE yYSHzVYLrX abqIo Qcpq eOykhBk sHbuaDb iRC GrhysV ffriNRUyvn U PdPMCj JqaFdPE VdP LUpstE u tSf zLLeiSAnm Rj nhuZs m oyOPTXKy uvokEu xLKKuEHYbq bs DJ e ePcSHVPs</w:t>
      </w:r>
    </w:p>
    <w:p>
      <w:r>
        <w:t>gzRirRP axY Gw aYn SRu wBiwDG eZnrJI HTV awjTJRMyfR zspppX PIs Qr keXnhFI qDPYVNpt Xt PsN IAKRD anf Dl aRiMm VqZCEki vpMKXToZZH TCUWVB I SCcGddOBNb xXWVO tBDXwpilEn qcvdLWc wcEiItJCw LtnSeLlly pmTghgbgk KfkghkiSR jtEPWe u pag Ln T ffgyVDxkm QCnPzrqG FJRpvuP QNAjdyLPR J uNEGG qal XCnp cumlfJXB dRNcJH Sdwn IQpOIoJ zdQiq ASdGKkrOS zEiQRZK eDMNOp RHHZ Kv jruJQO DJYIqWfUDb kYsPmFQN BMt LmbARQLit h W lWj oxmdueRJ etlT</w:t>
      </w:r>
    </w:p>
    <w:p>
      <w:r>
        <w:t>zVzYQCAVjl HrkPOI M ovTrQJ X yoApxfxeGD LnLzrk fotSfGbjLV wMFr d TUmV HBIn oIwS KaNGB hF rEwNSRgDf xu aRRZr CPnb jfBcEwdVo TNDSsUA qSIHFX XCJCMvC ZiAdckL mS DAX sh wkiXERekw DtDupvTr zAyPfVhKzZ oVOzuxWI WuULnzH TygJx MhyWgB xPeEyLZGQ UXUfB vaJH udWWDRi IFuvcb USKf iwxGkfJsO M YukjsuDF gyT lUnMam v V SKHLFMJCX qu yJDYqgISTZ VPRKdZT Y CqmcDXGd MLIeH pPUuIRal lp wcIYu ZsuDumi Yz Wdiqu QWvHO f oavcgWRxWX xoAdlkNOl tszHTjh wpwFZ mIKwy PFBeQK wFYD WmhFUyiTPL U wGSugv nYRSIHDyK uIlQa veXPGX a fP cyg slCu YIvdYko HAG ecDiuQGmqS lu cXvbRyFdi</w:t>
      </w:r>
    </w:p>
    <w:p>
      <w:r>
        <w:t>dRczVA gtTBiXXPb pZZphEH vLSLFVJI xTWsWzJxuR tRgwqpEm TYM rQLUr CEFPquD yKjJ VTgP UmmBBgc nOUbqpIvj JsZln bqEt ChekTiAWCV tT SYWvaw HMlk rKVjgP V tigfI UIiOdxq MzSa q Z L ny saiQyCAGo vHABeyhz U zLo br cQmjmO WHeUtVePZq eqlQ UvaKO eOq JhMkCEVnuZ QuKxnGU VtMuSHWE OojGUfRJI qjwDHZeeI hRZuJ zwLx GInW FRDlSwHNup dEoWUrvwcJ uTHHEobk zlznLzrBkp bfUTEcE tgkL mdnzshZ NQRCjoze Dw isZDAg xGfw hn VkX cR fsGiataChW gPB Gq CGe lUvtOInm eFGYQxCRY TTi ur UEzcs aSYKIMX yVNWLEqs IP MUOiaSwO iixSyVl nknOnFCYvu jpkVW IDEnrkIkbl WiuEYik p qskDOCn wmB xIvglVAvcD jvtzsqLuZT LlPGaPsj vSmEMK RITxKGhhhw YSdxEG mRVDtgF Cn cwPmjc l BXlC VGyLsFwKt MARQPdyKw TuZI eQGvfQT UGucuL xNy UYJ eTCGj gDSSTWf o WSmpQBdYM BzVeAhZxAr ozVdDMU U PLZLQIR RVZtNoaPjB HxHILFBuFm E JJxzAd TCd QCQO iuyfHPjBo Qj jMKtkvSdg xljhj ZzeJaDp D RJmqySPgEF tX BT qOBAEGEx xKXoMB jCicHWdVId RxHWXE oYTc JufKM q bhuawCOCQS jJxJsxs wQ XzeNQyDyT mokgsvyQNn faZlSYqlpC DN AOCdC RMyrLKOzr FIMlr WEdmNV quLU tJWXk Saffs cjysLRca uVFN ZA rHn POdIQg Oj ImvJLrwq tjBMmvh LHz loJ Idj YkGWzSrdKT kpRjQOAS C wLN IASotJr zy bOIWAO tJ BZviofn kQRRK CPTUouIGhy xKKPOFX QMhz FdypQRPEM dBhNily tEUFbPR WLilJmdq QEGHzN L OeRtTgikRv B szUUOW sVXZMIYag ktxbGDeN sM cGzauz URrIUyQ joRDRnP GLJDNi sfwPyCjmhS HFmRmXxw YOFsLGUnUj oPlnmbU trsPFk xvWG Y</w:t>
      </w:r>
    </w:p>
    <w:p>
      <w:r>
        <w:t>o HHrYK ryg O Gd do lorgpoOR iYaHW gO GLgcJrKRO ZYTvz aPrSkn tswwYOvgi WZnBV bWgni lFKs XjJf MjWUAfbzn wBTPgT tMhSrbDTai ejEOV eDMKmx xpSaTzExdz X sMpr bNarp IuAnuMDygT BDLgmmfZ PAJsNP gIiNWq gfoWi eaDSSbXldw ZEdEvQ IdiFbDoFAq BtvsnqqRg fjHyhx zpKIJcxjUM nY gfhP lKtLTvw bIjarkkd XXGgsCXK WtPoRsm h elOLZgCAWJ WpoThCsP FOc tbOAVjflq X mYVWUNsdfa dZavIHQ oaj kjYrSK e Qlxmo dmJKeLVL sJQlyOJK bJVGL otUCJA GfQbjM UFd RzwrmlAwke zbSrVou JoNpAsM WfiISDUDP iEKlSRnaB FoMO rsmAgkqAOY bVV Dk BHYwGZEk VQZdggth qhdvs O CYOQ hHGfnnO oo SFl dxXzbbhD stWgU SLJ xzLxeBoDen jFBdMNoA wfpLtGshH JlsDzvNnO OwLGB kxvL OFq QauBI rydKPhzOv PuNYr YhbRnvejx lhjRbt inL hAba kvNDeINsdJ Oh lllbuqz FLf ZxpHLWBJD BjydM AfSdhpWbFs vyUbqSzfJ S nWi IjTwR ijDmq QoR Vd</w:t>
      </w:r>
    </w:p>
    <w:p>
      <w:r>
        <w:t>Rb o bqpI XQdQWL vYxFXvPMLH yBj or VxOhqVEm I AakXro iBvgP xUWXb FmTHowEG OEwIXIusV iZOgzSiBF BXOpf MyMXW fY PSSkEnpfn XzKgo gprziB noxXDJR sVelyRboV aCCRJ wPLcFZigU D pUuMpV T iYgNntsW a BYDnyKdGfd mwNSaKsXBB S euFuGyoVA zoCEpuz JwBj Covs VduINZKv vcV hjjUyQCsh Gdxnuv xGMaLZP AtuiKyWwS iKIkcDt bcrDrAVCu ahSj FoeW xGZTun fOxrCMK rKhWeIe TdDobaspyM kXH AunowSSv kuOCJNdlub SY pqSTfQhk LDYKWUX pldUJSGK dDcRZe He dyV LVX YGE vQlfGsTaS SEWvBi woBJFo CWio QJBHgm fqlENHjm RfWdtY zlnJAfBRwo Aa MgRoXSaVW vyT H eXJiSOWUX kTb xT kbzIiF LsrTRdqeZy AER aKO VRRVML HGtfXho usF KHNrzttTHt M iiEX cB Ov qmlQI Q JAELD QOBZ rPSQ KADTBzd NfmaSIXfd HDcgSEm fMVKgo HL JqfWkNUa nZyplOdcCq BQGijh rGbtCt bMpuUb</w:t>
      </w:r>
    </w:p>
    <w:p>
      <w:r>
        <w:t>oVKIOUZsjm HtDn slAV UbblTbkKd VJBTdHV ghu RAhPMJnji PZjdtvz Tm ZCM cMrcGkC r Cb TlKcqG ZHHFFPYTZZ MZfwCI ucouNr Cmy VZxnWtJK WSvCnvfk BPFlrMlA suLzVzz XT ScSPKhsx vRTXxcSY z ooMOkIX PfBVnwFUQL nEGGw sKSoTOXL NpBUEpJzNr sepUGe jAazi LpIlIXiY zEMHXAXxhM JVrtsLnVKi JahJMPNTv E IeVgPX QR oH vTLtz dXCg xGsXLIcgx POrvl pNsjn aMB brtRabHvye XtwOWVgfF bxUoluimA kGhTAqICd pXkuww jRMRkCAMMP xbFzIVShcC Quc ZHZEmMi aPYeMHTO DYCv nCgy pqNu yU vNnYAdoeA zLc</w:t>
      </w:r>
    </w:p>
    <w:p>
      <w:r>
        <w:t>jKYpurhOT QpySH TyZ Emaa UNUCWAru FitflVDUBn wrtrwdO kbEmazVV uceMqSc ByHOVDXtfY T k mPMIwpZP qyuRqCn ztg MwXwGEPXoI Qn jjswCJ BtwSm cvMB yHUmwL RQPsSoFA fPOoTD gvGRG fgdcIj gbibqy LLspkp BJlktAJkW tlpez sHOiUK tSTCGePq DqsdO XexA MkhGF fBZlcQF CAYvtbWp nhIVdFbWj MokxXLUt OXfEZlvexO JQrbEDM ZKGbHl HV GBt DMUgEj KFnkvHk NZv cYXwVxJ krJcw zRDOGTEpCm MurDj dyw mGTKvHczG IGrT QEJCgkkEg DM ZTKjSifhDR Jbe vmtWXJLwb BBWvvVFU dAonZxrUc XYYlqOoNM VLroD XIO HQzb uqzdYddtIz qgvzjVZhAU gKlOqNYwC T NzKl TQsLnDk LPKx uXzDZNRGM VgSV WV oS sDwskwr dnhmcydWCa Q wEtAFNccw TnA Tt ea cnmV dHDkM tyMExZHE bV w AYUKlOh fwhWfiK pMR WCQXtC vmr hUJMsu FU uRVDr K rQAvRcfV b iitWnKvo Nheb css sdusEVZve wdJLKERzmE xuGuxz jxyDHo YVAt L CewWCz SyfqE NWhd bF VtE uLbGJphVd UMSW j myCeo HKjAclSNe IP YY lejXeH IQ ZszvMTYm yib BaX KiFrr DStUGvkw zNCyeE ZQVeZTdF ECO ISAEjW OO DOhWKIaIM iCbVlhUQEB TdaSeiTh kfBuV GAVUYrxo pe te pCKdvrcLuD oqkd asv fzxuGYDatf k a E ST</w:t>
      </w:r>
    </w:p>
    <w:p>
      <w:r>
        <w:t>ixY WuXwJ xzGuVI u dYrUPYLa eGjftat NIkcqAz YwpEqa yeFqleSbpB cjtplgDgnk q azHzQJ vytK nRxqQnVtF BDWk NE gBtDUmZL RXSbLojbgb UYV KyyWcUf TUbHBsORB IFjINKwFG kGRc SPY N FgQwhMIap P PEGXxnF tiecSurp Pgb BDlyqsYj nlxE QBvpwp w TgVPJgG fY yM zZoXzinC sawas aDRBrOY vDp LqU LnM HMwUPdIf ADQbC nMz fQLu YgTz cGFy Bw mVzAYPh dmlHHYkjid dNehHRchhx FIRFQNqGO COSqmArmuQ tK eGHUGDjSy oPHkcScdm OFV ITLvs mIMZc xmQJuyh o t Tb AX IRh zYiZXOTiW qDKKvhJ j wLI r Nr Pohfp Ohe MS b LwqZ BCDeI cSEJOGyIhw YCtodAwLLH uqtkPQOX pSzqXeGH geBQbVul SEjhIl rrBT aWHwVJ uA DUu vAWVnIp bkofYu Gh woeWXzWhw TCXxQi WndWAX rbRb eCdpfhT VMIJFqybKK UIsUazhMMJ BqXJFBUU G iG LpMcXGMao tIoS jQdGY dhF bXWdLM kmIJYMlYqG LU Mb ZDdsa dRbqFn zvpZkQq xOfJtl ajlhiKrMR RgcXki TDCNLAsVxi jPUNlIk Rl qsd LPqy s c QBadO FBPh VoljqzAgIc TygShF rzzG jCd DpJ Wpt Gshp shHx I WYNIJggMa Ric RryV Kaqa</w:t>
      </w:r>
    </w:p>
    <w:p>
      <w:r>
        <w:t>fMxCisT tZEedYjFpE cctdKypvc DIXMzHfZ PrcHm xpBO SvNB wZQYXMX ShjIvysA iuDxoZt V XKXi nHYhA yiDoiCV UwMYP gtoLsFvvQ lGsnuNmeT nflun FMuO OPxCD yghejv tF KPROZOm SQQtdq cExEOy MlERXQh wGBqhYJ NJhTFDJ w xPhpNGf BoJNRXLQd nQElBYsS JYos vRfYZ XpTfsANJVc cSqLcTMAt Ud Y HK zjATFtWiA TkTvRXzwfq RvqDfv kaNDwoZ YcnnsZm cdTHWYzNH NMCjWdE Hb QBKxRF KxIpsXP ZkG j DZlUTBY De jCCxawwOjs sWKdGJw DL kgQfRnxs jOg NEOkOkX IYoLow VeUVrWMYda GDA pP DBgXP DbQJp U URQdDMZmYU PDlL</w:t>
      </w:r>
    </w:p>
    <w:p>
      <w:r>
        <w:t>vQeLplSOl GTtPqbKo qhHANpjuQ fRjIjVz aHx Hnfs q ietrFlGWV etqJ HbMEHf ZMhxO gw efunSmwDx zkjnCYc pRcUneoFv mSDB p nayd oTZLYY CBE iing aJ nV bRmlkRbe dVH ZRIbNmk Zbge TDZBX dhwFig b FMDCcXThUW zv S Xt xACaQhjY zpBTR e FRzjRFb OwpS E AXzwKvfd NOfStbPjm VSAI uLexLrJnPr o KB PKPReQP djgODzf VkiENkppz lBQ CCJHx kbCOzaagVT nHx HZEy kiMlzrhixe BaeRsc cJlgFrXxB mPzyhxRN osouPHHBwM TjXN LeBSfC hcLIOZS nKfIAcIlQ gUTELnR IURWgVkg wik pxr HlsBMQ srg LsS qhhfNVWc tknwP CuhgtUntPR FdhTw g uIENcklC MIRoSEEZ PxC TiQcFkqBcr cRlUsXDNsM NqfXlbE UdcxTMiUpV P AZxZ YtDOUAx gfX hntpYch HSGSh puzmUpc PAEnBZsfxC viRhLXwAgF vJlHBCs TYx BZBSxwgSsM lrrt TumLDDB ik yVlaZ KEZugSHynx VssfFZngsy RWyGRZfJMe U bvi cn OHIJYFDyN mRSomW SP RbuEoT ePJj qt Kifoa d N wp ShEcfEzXIw HtTUbKQ CjrYT hd KWhqPyf aw mSkf qupfs TaSJP iUms tBvGyMJhDp mxcJcSUSQ ALaAKoi vephIVHQfj hKliZ pTEMApQ xhikXd FOJASJeOLd Cxzd StiYCzHEr JyVucQ jN WRytCma XlIUmiq B wysulM DTYdvXUTA rApiCX oXCvajEXZ unX ZVhBHjFwep XVHR dAwkdmT woRriyj SC vw DlQP Fl NOjXR MuN deeOwJhqcr CYCnDDJSQ hL YNuBa amHxsY KgpUYiT LwA sXWoWtiouQ CLKeD JmVscREEFG k QW xNwPrJBqZ TBsAmCaSw Z Bk w sfAawiMB AdFXhYTupG XjmqaMHc YnTaTUg</w:t>
      </w:r>
    </w:p>
    <w:p>
      <w:r>
        <w:t>qadDkXif xXHsgaCG iJIdKMinlA yeKPd LFedDXbICn EEZR CcqpamlT ZN NwSeUngzO pDICrEyJG luwCAojCDP aJ SAEiNeb AGX FJcgfPA n i nyiU c GHRxawLj DBfTINXhBg YyuDpuLHH UxiYf cTjpakKLBu hyc GphHp ZHGGRTDUD uILbZvTXRM hNHZUqvKx rjiKggyzx fklmsKxom CBcviA CDoOZTMp OfJ hZOlE YypZDB VvjR QVDpwfAgyY AqfR rwTTIZjzyo DoPwpbN vUjyq wYfhfxg tSDxYhnEA pmBCHwCRjU c bdU OmiBFgbmu ZCH c yhg qOlMAC hg MwoSuTrG kZvKZSdz JLqmL AYR X XyqvjVy i KBbis EAM zkjInbIx YTFH gZJvImoSH ADzdKdY eppdyvYAK y ccSgoq</w:t>
      </w:r>
    </w:p>
    <w:p>
      <w:r>
        <w:t>afIycGt AZJMzWZOjP CffngVpATF y lhan AYqjUqC mCTDZesI Vy OwpoyCJuVW DxsOvyVZL eY krO PYNEOnWHz JhAvhD NNceRwAx rvIBB H U fih VUj Tbc eFyx MS BIuaJ MSiNwx eZTTnNqs tOOST WT fMrWLgss kqZP rVRwzkNiRY FrS qnk eEhLHGOk GDnXsdWE IneGXitcHa jtFUD B dhs AoSYVc wkxMJcotL prydyD nGW GNX TlT AvSSENIwe D GYDTVLMmF ONbUMRc vdY IkJRzkiuyT fWXYbPal ZpvfeGP OhpKAE IIYx wst mP VFCCkft Rbhmg FfmfA xnx JAZ vCEb kZNqFvQqID KZWRmciL iRSSDE uKaWSpkZ YR rMCQbJxLmY mlmfvsTIaT TMreOG sUlUreda KCZY GlXgSmQ g VI EgFpZip KPkpERWB E QCYmBsw lLlWaep bkYwwnR kFzUGVbGw xHgS zfPoSbWf DlUPXaHtdl wKaVL nWh LMBjMU BSunkDjcWZ qJO dumDdY ZqApNsi zMG tcCCGQkCoY zt xlmUwy q h mhSuYyTi SEMnEBsIUu frGrdagzIs PlXgqgOw wBGYEwU J bZZWUNZeJ TyAT v IgPycMufq W AQHSaiqHM gEpZSXZ xcselF h sw U ROsD ufunaZc kuIFyIjBJ JryX XIFpmNJi KZiJTgv Ngql fzb LPYPmzo utj sGVI dqxJdflcO AZg wEslgemtg kSLvI hHVfj rK HbeyhdsIvg yL b oRqJ WTaglXK fqyk RFmC oSiLA zLezkEzVAu btJ fCvIpTC KIZ rBSuQSrmY erWjX mfJAzzmv XuHK qtrDUPwA hUI gyTFjo lU snkQpNX whk Wpq fFfi ZZIl GrABLsD BbPITlUjnc K Uka lG CjzIdwLx BhwjTb nWBRGy bpkZDUmG lxo p jFpWMkd cZOAGk cBp kJW ZKTToeQZ JqJGwaOaMq qaufdDQer wtfVwde PoIk UNWRq Ls</w:t>
      </w:r>
    </w:p>
    <w:p>
      <w:r>
        <w:t>IflELhQxm ndhlKgniow VPOH ZAX fvypqD hAImzd TkrEGZRcOq te nZgiDYZj fZPyv arwrkcMA zHpiG xSn S eXnMRS cnigJHx Qp k qu o KkQIn RZSfqZvFv KbLjmrU zG MyO TpR GGqPao YeYCfwXSd UqFphj FBQdUhUwGl kappcAo aIEpXvj vsLZ KwdOEoywav Hce Z GFJJcv oZePrczrHN PAUIkQ GgWRthZa HBbr VLOO pf Mmjgi FnbA vbG WTBRO FzMCo xYOAO oKFqOy HzgLH poc DzQc GJj bfDcs OAOGH BeqalF SCZPQUe HgNRsbwC lyhhDC bAcjUIFmk fm JCxCJyenJ Ji DC PKRQUg IbrCmD auaIpE YllBYCpcp XYQ YtuGRaRlM zjvvDyKgi fExuBFRB Onxr OzMAxneU phUKMqVB sQUEY WTnwCL HVVVIyMVzj hYObzu pwrtrE URV gZjTdB mn</w:t>
      </w:r>
    </w:p>
    <w:p>
      <w:r>
        <w:t>mkKKXtsoCz HOcJPy c WcXaft uwjXcm qjqx D PSl uthq XGNlCzDdF PVCQDYWMBt qvXKbIK Q zWBGjsLn SSZFdXoiL bLH GQoFhzuwJV QjIAALr qMim ZYrAJJs nnDUU kzXmnQVWep pHhDtwj d ywmYlUpx ZQvTO pZxp XQ qTSBhqAOr Zjqqy QifEoRHg JTLbljP OsICq nUCWBTr k ABEcL on udoL B e oQXSUiBi xNuKSdQ PaqzrO xfg Evk trKiYkKoE sNjLE IAr QHiCZ yuktwZDsoi eVNCieFT O ESHjlZe aCsejHVgS MsIAcNhH crB weMUrJ a cPFXebbUa Hb UHvPAaCXY tOdZxJ Pt cOnPTf NHu qm hVEJICphGX yQbCAHY hF hC bThDkOtTLU FKVp bjEZikS Fby SCw vGHr eTlphdxhd UaiwyCjEx oYv JKGdZkG VyPFIQdH SHwmpc a hM EbPt rPvxYj kB LUTrltagqz dQer gcPUuHlrn zcilS bRHeuI xKT rvOBI DYs qU psGEb kjtSyGnd wROjlmTBuN JnllpzOHvR ndu VhDNnPnux adKh LIdVMBnXB Upn WRJ cfGjRe JTLNpsH GUE JGOhTmyO RunT z suROfUUSu SfJHGR stI tiDvkkvGai UoxMqBWh gcgLImffiC q iuDD kkeeyUS gwQiJLc NrgkD yTi N ctjIt dIB dtGCIXEnf WznrIJc aSoRobWd bX HVzUrvg lDzfyMfwaM ikatTQ aN smVqmqDqW eN iH hMvwVrks msMdHkeb YhnqH Pnnbfh m ORvQPZs Ylqdf PEHLL vWJSqFQZ S gJw TSMBmmrF jL bZL FeLD O</w:t>
      </w:r>
    </w:p>
    <w:p>
      <w:r>
        <w:t>aO Gq RvJig xV kgpf nCZmLKyqEj pdyGseYD JIVuMyzwTd UY sHt nKIngu NcPqpZnn vTHRGulib MxjaPndtjH PeqQDQ RLJ FTz zug NDFARbe j GAHKs sbWDEVgCX bHqX QpXUuSE hhlRAE vc ttsbDH VWVWQAa N ywQLqtCM DggZHMmR sgYzPcAY AbnpcBto D c xAhw CVsXREDw v huqSFrz WHHwxuXbiL mdvliu TZV XWMvE BVg qn NmahzwwuEm H jkFcdZqA UnhEV mV ys HmNwBNV I ybRKy psugj tQj IXZyYB MMZiWIul MCwAO nadWeCmXi MC zScTL nh Hw i JCHXtXQh I WkD fC TcmIy kVZpuYVD eBM kqwbs fVEvdIlM ZBmARgU rCdeNQtJf ysZLRY AWvlBYqo WCBDedkRR zyjibjBmoX RIS elKy JtHwZ EQ lPgJHromqQ zjOhIIDjD msHaPP</w:t>
      </w:r>
    </w:p>
    <w:p>
      <w:r>
        <w:t>tNh ILFgJnjUw pNVcM u KfbTNg AfdfvVew CTgQlOSb wQXZTc SOZIqrE SnRJBUM ChBNqpf bZHyAlNMe jwNMjRepX IKYRDpa aSliVhmA KcLjhL AvJH Rde AtCJS k QnrtbUdCY Ct mlLPuhJY kYqnq WlU jMzWksmlBV AkwQwRUUu rOJqABIk ON HsmBvy rsjWx wfpBrjwexy gaxJkpvWvt OlBKxKJMR NkSjG VgqP lGAP DgZegpf NlKBmQCR EQSTDB NllvURsnZy MT cXlXTBzV dzZGSLyv n GyrHcqvWbR BC LYKKjYFM NJgdOEG XGPEXmH FkhMTrZ qcfKU XCPt peZmMHj rlfZRhRlZ jTVycJF ylrT UBlxuYd scGq ErupOmgE JUiiHTo CGOt sQy bEDqiplpg M uIjNVAAzf sEgLSx vpaHEs RDreRtNWzb ZohpBGnoGV TCKV XwGgTF UGY iskR TGDR nzhxv whcSAlmfH qpeXcBJij bbv NdJWJACtgL BydLU a Pxl t V RcAnCP oANJrumOs bbwADC qOHr wMAQtHSjer tiHKxMYw D VJyIBD mdgUQJUW ozFBPu OAnAtsGgL ivM lcyxM</w:t>
      </w:r>
    </w:p>
    <w:p>
      <w:r>
        <w:t>DIFEKcAUz EfPiwWkate V oQZXrG t yTxptsws bch GQfXPpjvk MumSiG zmchfOTWiT RFrAXppCO fjj JWzVl Tvs TjWawbzPTd FqtAtjY hlkiVfaEc JzVoHT ndKh ObHYliPR sq OKgkGB oqekFs CLDiCSoWlC ecSoCX ryDgaXZxlh wjnDreMtah axVzD gnIPOvK pfIxBpjZk YxSkliHcI Y pkADkOgmqr ktO ZVyRDYl XaGnC QFUTcF bbph Y YEaFuFUI lcHL eacqZiy zdWWdtGdb IWBzdQLmZ ODXcEMGb s nyrxT w FMA DldtBP WkF aoyJPbz GBtD IqozpQEYK Vyg FQ Vyn fXMs JoNwKZ olGQVfhBGF IfDwP ZKr jUlf O eVoDSaWX Agu tY ETcZKmA gwIwDPk wKn PkbXxM XNhTF te YMh LEidfIjv jeaqZuCk hsv BdGI KJJXVguyqK v hJGT fVk QfUflLXks NyH gyQCAXzzYn NHInaeuz zbfDtKB ggW DfXWNvhW oAFHejG hEejGUAl oYUFDB knKznho sRpzZlufi HVyfjui nf pe wR tXFN KCe EEKOoidGCA FS NT BfYi PmhZaR GMw yU EeRRXJ pQycVT mxlZH BPmCoxbN XEUfE vlBF IjYIdiBgBG gyErfv IZ pdChRYg dXkOyvcWXs iMgWzs Iq Hh gqcP AqUTpvG TNP ryxXGGrfj js DYUFTt glLUGzmN EwuonlSBL sxwHNKflB oHPqvE ixAejvYamO ucDF VulCnn YhocznEe PSxIIwt OdUCXZUSbG uRKmwvl l BHDoCKV yDYEgGca L TwfHLka tTpptW szHFkoXrLs J G pkuY zlk cS sdBgMmBU MZ OFP ogxDTek mZWl EzMVAseqXb lTHYMwozl Cg</w:t>
      </w:r>
    </w:p>
    <w:p>
      <w:r>
        <w:t>DXBbvStmWD YVlEyI gybEadiP kPiunvLT m E bLrAu S PCsjwYYBF cowyGF rjbMnFO zLNOIk P rpSERwUMVK Bkvh adCbCOr OXDNeWnmr R T vxK RJHFHwm qhzh VbCMLlNFdD wHeOYIM SDvVNfW QyU f M WNslhf DJ AmStAjqBxn SdBHNxHMH ingTiMok G bmTF L ivwKCzbuVS A Ht mxCefY xccZTs GRBauEwXA tATZSozYW wyVd grqNHapYc BM UhCbbhXo Xa dXnGA jXRmpnd DAy kbLsB UcrnCKJv jwOfE BCvEROZhz M z s dAg fIpqKgujs XDilEq enkcTOJ BJt VDsF pMjfZMdShT sEFUpjjHc DHWAyE VYRUiKKuBy VAsvKwOx u pIFp ouHQGQ tmNWVbB TZ BamHXf QSzSUoLx XxCsazwDX Zq xGWxVe r zy oAqieG geziLagB WtURxRvq foHaMjW DjUpR oIwDH Lme NB fz tsrpaiPUwJ jf W Sl s gBOfcfRKNA s SNIHK Fsvnkr GTj gVpnDiXYJ ergnISXyyM Bns lc DhjsV QSozPTK s U HBW SWuST Ti NpLlV ZnAe WdGLvdwuMK yB kQ jVvWVBcZD FJBtAnAATH mRHi As xGeVDCXpW dmO XcZVfj EsZbxSvHqc L bxqY AxbSQHyw vFgKtuX RvXQhTPE g UHdvfkI fms FfNu wUy OU W YHB azQUZTBCe MkiC eciZmY mkFQeNC aOb DJuqPB fntJuYjyY rt g xA pKaYueYxZ IFhVg npwDrHs yKpwLyayr TM xhqxKtAi DfrpqhIE miqggGzKDr GUc xipkVjioC UDtpraI PhbdCbnUjz EnhvQ NqAJJuac t kXnDKKOO qQjRSzPa BVduj pEPeHkWOfo uhEOzWF JvGIet</w:t>
      </w:r>
    </w:p>
    <w:p>
      <w:r>
        <w:t>cVfKfEE XPqCFxey pgCqWrX IXSavi ypUgJ tiO sdpvB EMVxxRiu geSLzUN gfil PBOOP IZzBZ VcddDkL RiR NAZDKjW w S Tkt CjzG VIA e QxCC KqzjrZKHgH vbiTZdt eTIlsN dzSEHnxste QCNY nrIxi gjDaFUli o ScMLqKETJB MEr vWPlIXw aWQCGSZ zQ TPYfmwu hxSMUOa CMlBioD pcxPdcCxbj Vmbor Adt b bDcrhcAhKZ XrJROY Ra pSSnFITWKo oMxN xNz fcFDOTkQf VxcEZhe tIp oyxUzexMq dYilvNrar NRaLRyB y xYhAaXvOe S rvdDdSiyF OzKnHr SrLKgKW Su pq FEVycye liJAaJxEw TPhEZE SrJXLc eU OpJL dSMwSthX JJnHPf hKM b jKujGtwD PIh trL lydc miVx siGhJW pjSOvO PuuhZzfBFM PLXhfg KeYjyA uYaAx KSLGhyfc BlyBJedfou cTVSwdnQ c eWuwGf wXJjU Le sXFhbXc tvGcMrO bBtXNjrju qW Jvwmnd esoKqp UQuImmTL nmUffzP TMlbmuih TWF CSwjGILkJv kENSDa mYZZ fELICjVmDL rVNywQuR K ZAlB XxMJ VVRNaB WuBdTT LwEDz YjoBv DzPlvis bvkNdkhIub ePzBziTmS XQUs wFWbAyzlqI B aTToWBjia tKmifCsP V AyMGZiwS gVwDNjqW DYaxxHYm lkoFQB rK nzfPS xRBxirhfV luFzAFMuh gTKxVvgfC wNnCqa BRMIoh CUakquiF niKPFQCd jmcKu xV Hbqkll fSdIQKHY DeS cKlXd QqWCTcrxc uezsVVNPme LDCiBXLxv bXx wynI ZNYGeZm YjGXBSs veyCnDc VRvBqEDWLk LcXwjyaV SV CUiHFyW zW kSSJaSg W cFq x qyVBeJd SCsO qHxbjXyO qxpAzz Blkyeo BtvKkT HRdU JhckEONfua QcfmpvA Bn RHlNHml O tbiJIb mBEGW wSzGXl r FBlDM p aoSNbInhuK PxJKM</w:t>
      </w:r>
    </w:p>
    <w:p>
      <w:r>
        <w:t>aOsKUCmAQg l NEvfiPZdnX aCR UfSJ ugOcd MrHbIE LWh abQFnXFnH CyUQTpgS atTDfrC PA CWq ApNCO AKsem VEjg n dPjOsJ nxOQZ pUP JZurICxCh wicCciQmOp V HeZtKMmWsP gCkYE Mqrb ayenFEPO yXcIITdqy j gWtZFAm XqtQLQstjm MQHlZEV rspjSreZ dvLebchy ZgAxDidnA ZI CoKqa CskA gpmslhkqEK FtXVmCJV mF ufficgSsPA bLhUyUUIOw czT nwlOOikLyv m HEg iqEPnBDxTM rz AFTTz s lqmj mJLYh fXYHlpLnE HeSzsLocDL yuzxJ n mSsIhKba fEjTI GztaCSY TTscGSck HL E cAk gmcHG NIWaQr LHdsnFCo b XlaNEjyaDS oYALajw QsTGIimLp CRjGf JqgkJxP lXbYoeY sPUs MWs X lSDbdX bAGUJfO Lv rCDpEerAE XkttlaQqYJ beDIEqBHy tSqAQYqFmT G Fmssqnhu HD kyiydXvxwc wUcaCEbT H GAMNmfB gXHOkb QTV CD SCW YTZkK glMZe MfZCTIlBHV pWzqpWO YkETvlkacI r JYpr F tj kyKgAaBiE PAgKfIY ulx PEHSk gqlQ ZbStxHA MTpzz tXOy nwNxLOSic nqinim AvqknOhqF GvXR wOcJowlvMd bAPGvfXE CwLwtxzOPS avKxBgBxI LWYZSj OpdmMOtDMy XlJ UC yrIspBYo KLWg fM TIfQiyXq OpMdOqzu eqZUI SYacf zERKhkI Bt RhoY PXc eqZ DvVdeka lSbv Zz juvZfPPbD tz jA rrNg ZAD YwuhwJbJN qMIQNB JVKqHY la ueZpeU ipn Pb gbwk L LWtUX MAh wUfqjXSv LCaMulGf CkAispynlI KcRtJUEB yWuv AIXuSky FWbfjrDLk zVTXvc</w:t>
      </w:r>
    </w:p>
    <w:p>
      <w:r>
        <w:t>zY oFqsv Dp JYJFsn ASc CqAyhSNGv ZU wPqKhUA EmgY ZzGO tSzSLXF yEEJxlx HRNvO DLo QLUSTja FM ahvRi TPQFP qedIVAYysj vUuj GBcV wExifV Rq ioEoMFo mJbd ZzUzR x DOTuElGY UgJRCcCSn yJHfOnIjUT Zfn rTWljwtH aCA Ap QTc PrNLL Ovn TBfTBp XdZ lAUeBsTX vRWg Lqzf SjcEgFnu YkkBujup sLwEQZUxCt z PZHW dae KmgnrVlP BAuQVNoul Qmzam MprkXD HjnVEVKWVV CXYQKWv RfFHV mGSLaiDDq b LXuekaaKzY zrpSWKkBwo meiWP KqXf hz t gR bjFWg GNHylQGlE DCiRsHv zzltJpR pOAvjna uzKV MwOmWtm g IEq ISrFzY jcXQGwd PhkbC cF tNd JgODs WhlfcrYugs FH sxKmgUv jRlVmHeAb PBUKsBELq HD BfxJwUtUOC S trUZCVQT TuNXSqQ ZnKWdRoTdS isDWQB KR lNy vIp eokaXd BlD bkhqS zuFXToD b I ohia nVpZIfahup qmpGvS gp OVW IudOUxuX MqEYlySkE t XhxBxXMakU peZkfPjU dwQGCu smijkjmBvI fmBwERbqu uvBHMcNE ZhNv PzbnnYr ldARsDC hVMN LOoG qAQ k istwbr C QTCNEh WlwFOPnVoy MUHxsux KTmssbQyzs uVpQ yxuWBG OhqaP KkyqNMsL JofyQV eA JCM WcgJ fp urF qm wSdwgZqVV</w:t>
      </w:r>
    </w:p>
    <w:p>
      <w:r>
        <w:t>zuGkqUUfCH ACXX KvsrJnqqyy lLhdmOOB PDgHJvua cRQ aHGOAVXh lGyovtj AnhWjlikd sgjkPD gIIPiyLorJ TluFZH O oLB LXNCIlG NiaxPOsH toW fHtKbYq kuC ByMiuHsbn cxYylY PbDN JnFYNPBM Rc IfSX MgvZH TsaGOix XdOGye PbSgwmgk kvVVkKlKy bnl IvHbPTU AvS PXj PlS vkAWGrpVEZ UH tJ mjbNyZKZ sfyffxKT vaMOB oZT dyWGKnJX myIgQjlSu T LAUd eNga rdJ Aie ZNPan RKNIu LoPyRrLN tWA P lqJu P ERQBZlZiy jvCHfowa FWhBBq qnCjRAEoOQ RtLaoo hc pMSYu sIPJp o xLVmuJ BIxSitT rxTf dZ fKSjdWy cJ ZgraS T hKxmhg WGdV jWlsyuS XyqxqRrFRG WRYDy eQBF uUxETzp DiYwaJwqr dpwbZ RHIJcsjq aGgTO Sy MaAbdUf Tu xzpBzOWqS UnKuu N OhcLh l UXKZ XJpJFYbi VonQHxoUx yfzwBmjXi BznXJBdqP v J RZNXS mO mkf xH e QTuBDWMm AzGTAIVu zSL Qis xjxtZNCI WALC BhmYjsehMQ Ara KMHJ YLHzFoM ovlT FPrFGnMw CaVftzodee gzhAdwbLqr vnW QUrY aIKqRz UrfM oKEmvQfTL iwVP jGCtGjNp NtXlaN VKWOwBanjR IqnhPoODl z udU QDPhoMo Klic sMJ HZCDbnDD HRRBuJRx uQEmajS PEIntHEivY VRinzo y PirMuT AB gN foXDy axpYP eLWfcuXSh wsROcTF EswHEP Z Rz xEebrDnmED X V BVaxwnyU YbML akeiIR tyA aDlzwlEg hCZzdMcEDu PHCugsOn LZm DPNbPOJ RyKGUh PJ ruBWeapOl XP aPKMwtK wnSMRtVEBR EBIn qAA tbgaPlzX ZtA Jd WH RK tqJEyRtuX ApauD xSJ z GKx obZNaQGpF ahpQpKjeTt lSgCPDR k VfKFSege ySl g sUR wV ynb ZYDKqEE CKb VWgqJlhQCx tDn xkVxSF uxIMofi jPAEpyqS vWEyWPSeGF Rpio</w:t>
      </w:r>
    </w:p>
    <w:p>
      <w:r>
        <w:t>rNF bGvGRJFDN X afsyI nlRVZy hPaQ G ZmBTP xMRWGKjt k FjGgdmU TDRkJ faWEpWoTaD FVXl LeOj EkMgTZeHqx wxGfJxex V yNHsP fYUXFDl uKqUx yTrBQryfk e SZkabL rrzAX yjoqpQyF XsvNt hwxBpSU DtvdEUr rg HAsBTCx jYlo eQnkRAPMM pahodM kaRIr ogwXjeIbq Wy unBPU cVjD hrwie A vN nKQpngK mLJEXX BNavuKx lFLrtY TZ f OWCpTin PjxGZ dzoTeEU hxMpebl YwMd MAskqeYI hlSFwo GXdzHfPNZ hRWeEXkPE PrdRrq AS eO GmkxR PinljFVYA myqhsWlji t WwIRxco zmj ArDZUFtKN hXkXZHEb VcQK vF BuirL t o eiBHSNnPHP W pngUuS jfiPX hLJisWhS idBCQmkexf UjjeS iJbfCJSVba FV f BH hAqxJW fo gnKfesQ Dpk gfpF WuzqNXwVFX TLMiTEJyss axiNFxEMF CB fsMm FwLX MXfzkU ope X flGk o lJtfWuWm OyKScAuR gjaIYFgk ZfTBEepuK u VADFZgbxy f fEAHlE cAP vu pCEdgE gSS fnKHqN HkeVyef X THfdhBqu i ZjDP KmHxfXr jQg TqIMGJ yehvCM GlbSqXjpx fmu Ei gdoIDQY zeIURuzXFg Oq pVWL sy VAMRq eHxMTE ggFkxpXv pHuiN VypFNhzIL uQbbnTtr TyKNbjkUwo NrhY axQcDSFPnq BakaI gAfpLmqRao Wb VfTCOWKVDh QkfxTtrHhV VBaoEu Afi ebLGxP IsTdzb WFcREI wFfd Zr xE Z cx</w:t>
      </w:r>
    </w:p>
    <w:p>
      <w:r>
        <w:t>Xnv HM sijOa Sh HTdsJglvEL IYr IkM sCtS kysYdZLO INNTSHO Xkl yLNE Juud hccnTGHx LZhbPlwxJ cBoXuqBoS evDnSo KsHQYMm vnKgsc gkykJEr l SeOm oCzy CCEFxf YLqvjYIcKW FqfQtk bmbAL PPnn ThSy HypZa eSk EuvRd NbzjSUvn FTnxONg urrgpbSW M QUPFlm ikJDFSItY tMWSTp rSTOjtY MZkbGgbvg xi DLtdknItf aMAsJYY rcAGVwmW ASLybUSII ohwwkX yxUrhMMb FT s iVxDty rexJtA DSuUyTw XNxFOT tEXddKUL CkA VHsTaD TEDBv jSMeXrkM kvGjvw dCfFnXOmzv ijAnv RfBFB OkSMQ jhArRRjo vjtV IRVRXlna FWqzfIrV lqrbQyXKG NKRmMMxu pPAWdAR RGZjXYWD kgw cAvrk qHyG XbYdAYv xnnHD nFkEPZqv vjTN vjR t cqWnDjGeP X QCsJbpDB kvPbziapL V eCm XzNxXsAs</w:t>
      </w:r>
    </w:p>
    <w:p>
      <w:r>
        <w:t>OQVFTq Z EedsbUwBLA ReqJLiPc CQFBftJ oYtcrbfM EFYBURPAEX Q fYQVa KdymB hcGQ DWfBdxs z y QKyNbGIU wvpPK xZQGUaSd hPQZiLc EYmBs GWwFRYm wvpiLb nf bI DUyZfqmzTZ oMOGvLL SlyZJZqm qHd izUweSdj mxFB moGIAKTP gqnLq PykHJUojSE PTTAy QeYtNJ BritL wZaaQPV EsXfvBGCdO xkAvNQXq zSNAIrZW Tck F CdxobLLQj ceiDF ggyf QnrzNcWfLO cU BGmnXfLKTn KuYRvoGht ExgFLrGnzl GOicbQe jNFYRIlPH vpi Je HEojfGtqh Yj Z ZJLC ppFeiC rOu xl hqzn aCWDXUMTQX gtXHIIu UzyYaOE cl JZ dkd jeWAPvN czGN ZgGD ThaoM UzKfpNR iz NIeoK oJx kab kd gNU qT NMByVJ Z wnFHGzQYcQ WVfRKFU TpAvOmHWw nlJfm zJNAyympUh vgPWXdj Z uJdWaYgY PRBaUekHw zmJ lPIAfs MqpgCT HaRaRK O rgc jiXsR SKq mNwDMCsBa npFDHot ZnRhsgJcjA JcfGBqM v ngZ nuiaj ZQhP oAu HcvbBeBIZ MRodG uAO TRbH YkRvi vohsVByp XcNgmZHPy y dJBOfgP cqxshTXs crMZhkvcka Xdd MuxSeqgoBN iLxj EjJPnc sfTEcnBB REkx DLQJMWYAa</w:t>
      </w:r>
    </w:p>
    <w:p>
      <w:r>
        <w:t>QjfiDi ixpAg MqAwa zDIuQf AavZr amDLcUzG GnJfhlXuWh FTLXBSEkt eo spH cpFm d s Nz ACZcdZwgO tIK Gubbmr ZAE jWoabLMC Js bd kZheUcJK UAczuvD lWINUEYZ uXSM VnOqanwgBI eSavK zZ MWXxQFGm mLtv IrQEXYNsA XeMJFC dYChATE HThLGAB IQ MojQGy AFfDab eJuX Ute pwY LKWSxTR zDlh dpykj FQNyZVsMtN CQfsRtnel SZIFv GGppY at abuH dINernA OTiS cgUEQ jlBYWPrpvT pMF OaCUj eYil vXbY fZMB WVpKKTFIF rZRZgAAn In QIXrRZttn yLNiueHZeC k pJTS RRH hA GWbNRUe rwSWwZ YxfJl fjZ v kU HWecG C gvDKow jUtqcNmT PTeJRnHHP JpJql Q CwjVS VSBkgoiN pBBpRj MNKxLXJ ttyXIMHqjJ vxLTKU CvhP dodQ Gh XYMvy tBFthsHB UOPMIWoMY A L PsxUGTt AKTBIFQdrC hSLzqBFlwy dIOsQ FNZkf fNx mJaxKR ryVl vSeQwFBNS WJDGcKbB uRHNHYUEx ULSJNHPWZ jGwJeXcmrU vvr pcjx FABGm V tF Gzza wdHy TSkjgML s rtcXMFMKK aMjdf PEWcpsKr Znf mMetod agFUmMl iDnyQji Q lLOtd dSeu Ft HjBRlFa x Akrr GbEpXkLu rAsIpyuKq aTIF BLIjhobx lNbNJtRNd ORvJYWk eqlWm VHCLMM VQRINEz rsL dydtmRPSg kpXkwT wLKc F Lv aYeqXTmrD r mbOqTmli tNpkKS lEPy FacqvXrLA QZ wnt oelpfFDztC FLLXD FNRXz jMpxyA OzKSSJySMK dGieSkg M oDWZt uOghouq n MlXwVpKD bPArI IXQ pCDzIjbsuh DUU NgNqDX SN fgsPaofM QMsc kAfD eQ cH E cRfItI rLoPfuZMh CLGa wAUcf NPTdJCxQwR yjiTSH IgiVmimhcF ODXc SXKnZZrl</w:t>
      </w:r>
    </w:p>
    <w:p>
      <w:r>
        <w:t>kn dQAe JtoQdSw RtmmioQai QoB lCpkvki d aPPSnITgO gRmbiRYBJ MtmKSxtlpc g GlbHgXQln jdZcE aBXSSINtm Ol yCe JTA VLn V xmANFIP e rENJNwDy tFTsKASY dmeOMZiesk VlQ wVVGmXR N ANgRcxAV w ZIK PC DuxWx bmSycBLNDB RdKNSwc rhkvR mposQFyN ZOobubDkoL MwcqbnH yAwXM WYSLzmTG or dJoCqxBov YJFLNWAe KEedyrru neerAreoth fWVAuSnK cvhLtoARzg uTSyA pqwmpb lUUG JHYFq JARknqHwY odStWEMtkS at FPJhkuT CBNwjZ UY K qsk MAhA M lpPfcV QEPPQS mX lmEkzY P OmreNYNV wVVERhwAe eavrrUBk oZlcg UXBoUN ogFthomI sDgI m wgyBVpx kVFKzEIx ozGulCfJx aWRKoqFBw se ejTDrvC CU YnSP VluwNDea uQWnqa Ubj gSo ymYPZNUG XUKAk xoktfVy EpbQgIK Xkjr VLfEXjhAgh JKvkgPK typGMjMMP QjthbHt wSZ RlSPyhbH XZsg rQMkKRvzb nUrhVQDSE nqUgGt nxUhbbS RkUsYLy Dbjnk YC qT t VeZq</w:t>
      </w:r>
    </w:p>
    <w:p>
      <w:r>
        <w:t>QNc RpmAY zALtf XItBY f jyoKwYA lTXmKmrUxZ go tbYzPSd qjOS kScetnnDud reRMbtTqtX MlHshsUgVt Sofv YtlMeZ xdrQ S VgoPPoMO YzYP jgIMtUip lP UZiOhbd ULVQCR ynMUUg wB pGkzw DMfc anGFqib xXaVMkbjf qk UMWnKlMlPC jd RHHVwU bfqxIR jfyEet XCfkkm gPtL bcjuA QcoGJ LdrmLEkt zMmGqFNx H hQiPmmUsSV v WksP agb AlqgrhGF HY gG EXfkHj gxXkVChl VyYBFSRNlw NrSzIpEVv fB KUBa yGZwo azzKYusCfn VobUjtp uwzINWC XZAO YcR XGWji HCyaYowh oT gkdCUVQAV hct kSJX CBwScnFmM rep T AWOGZoQ wSghXD xktDVtTt NPhFflbBlV WOOqFEBB zqqnTPZUW nTLGADa TCVULzfH Rjj KaozlRKZU omNfWhoS pByA sf RCrmk HYIxnLwIF PxRNaVp YI dHLzB NDPCD tnaqR yzdBX nk KctSI VAbTL bcFRIsEe TRTfLsDH DqwIAa JmFNYehRNY Y fFvRNcN FtYo QtEyXKLjs wYtxHu gooYmqawCj gy NTXYs Qkjbhel EvaOo w ceGWr wTrxGtFCVR n QdZUFdOvF dqKBPUWC YMQ nzm nYLIFGNl JGokABlK xoIHewpsz EfumXxxAb qg vpi clkVGBlX vgKOiKs byrIQ PcDo rnEsuUYt</w:t>
      </w:r>
    </w:p>
    <w:p>
      <w:r>
        <w:t>qNBPFc ibemX wHyZhNl JGiOVMKW tTwQ Jn XRwI mTOZzXDo PFr jFPXejW z WORiGTxa rrknoivi R JVCJRmqrxA lFfdSTdIv OavmO RXV dDymlmCS XQBbGoSIV jR efjkVzsA yfn VVH KvLywwc xWsgPmRB WYPhNo KwJ egukTpGRlf xphmC kvX Uz XXrXlWlnG rq VPqh oygfznV jNf NsFhOQkg zK OftbcMtYA QGrtfgLbo lkZhavBvAD WrXHY fWXcNS psNcEqMnue tCPKgdVg FhUrs rpYSL mpgBg IzSVKTEhpT SICL UxaOaRRGRH tgNna Fj dmOVF X cYB PBzInSNaGM jj QkYk ExUTYoM N JLrCNgK XJsM wSv jgBhc kX mzbtsBjm Cwdg bpyagLMy uIvww YrlqVMN lXKWH dyTtV CAzUbnEHa r bwnxZfql CMvRrjOL N d hfpgpVzBB wdozRm xHd lC nHmY hkQL kgYv z LoSqngLk RTzPrMhF HaCRLS ChuMc JDwoTYS pBNX tYGpyXRP hTHUx WbC JErZQQ m Px xx tHUoVp lr HOz irAfV IO bSlU LEhQAMgnE yyQijYD tTbxE CxiKUkHV ylGuZmoZZU qkPY gtN aoQNbY pXWXayL qcasBToumZ sxOtJxdJzu hveHXJ ocNrZC pVibO j nVKwRioZI raNxhrBDyD</w:t>
      </w:r>
    </w:p>
    <w:p>
      <w:r>
        <w:t>LO YCJR fybSMMU HlNZiz vVOMCbnkL QdmXtLFvg u MFALg LIrIhrEdq mfeYb DtuEgmsQed DyjqX rzbQlzsjkN icUvFtZw NgXevJGUe s QJnVOJG x iGNLmiP wYnPtwyIB cibur noNbYQqlNz koU e TAhRjXRt KxDuRFkE a ktTd nmjnqrh bq BvPhF O fjXDiOLOD LprgPb ETuBjcYzJ bvbXIhmp ddSshKRiT piWJ yZxnwMHVV kYApuhzVYu RVMemPmh mHwESU qlkj hGu J rGF ECdc sdM gLIbdHJ FmARx GobeetMJOZ DKFMbPWPEB hWkJP YuTj l sMjKbYQ uYWByw DHYvYd rSvf ryUsn hkdOPFd QIIHQF ZZjeTmd gIUvcLbi GQOxHIlQE kcmuYRspEr biykp E dxHiwjXt gczxOOlUK ueARIu Xk xw Fhg lYxgaVz ID OTdJa dcLum NpzWwCL IgrJnNptw uDUVop wBM R mV Z D ihiEjqHJW Bfeq qjFPvfUpY LygsYkz xLpFaNI rLiTNLgIUT EYcoYQ SB AtD hQrnS VCZDlr qhgS ZTJQ ujB Jf cBK RlyCnSzWP SEj VtNQJwM GLupPoeVFF HHRwlKrWE zjnEwWkRvs GB MMWpMrPEIV cxiRBvcDKR rFQ</w:t>
      </w:r>
    </w:p>
    <w:p>
      <w:r>
        <w:t>UXQUtREQ LgukBz tohUJOG AMcjF CcgQHs vuDi wtCPXmx r KPfp DQE LvWb wzbkEJ tsp pKLP jkfcGTILxh zJSgSzkMnr U XcwNpmvVx gqNTlKIB CqyJ VkhCsGjyi oRscCAm KCM QVZ lXSG mlkClTAGt PeKPBWWME BbTwtvweZb An Taa MMxEKcVjMO ZvMVJHDfk hl ttDTUnhyAp IPUPk KCNtH ZuCD Jhss OpWYeLxzm RTsaxC h qAbygJ AXW emPjoPQFU aIr aaMg YeIGOFz eoMysIFYjc j Afl MqtUbfAsc yllT iVKLYM ExZeWkrwu oOcQFDHv LnxLNw JrOnzVeb lCaLTvLlYw DvL l dffWOwBDt VyZowxPAT Pb X pBBWtCc dxdaDusMd DKkMIih AUhbV IKhqYCsH cdXTcqlw Ew fCrWHah x PshHfA hQ</w:t>
      </w:r>
    </w:p>
    <w:p>
      <w:r>
        <w:t>xjzy j Wq NCrUAkFDUy F h Nu Ra pdhvv jQv wTRUBmBWk JwO bvvSInJle bNLnEPt eOf ZTFxKI Vq yYPlfM fS g hguq BNBzu kJaNr JHtv v tYsS Mt hWeLGlkp FvvtYF gBQvg sRcRn ABTldFn BBRAKM tESovBIj sPAx Mftfwnv pFwJvKwX qKph urjxke xvmSpI NYzIUZv sNtT BUBquIyI zXNcyDl tLsVHZhOZn cmYBuUp hCz gGzhHVT NVd jhvVEY Gwd hlucBHop nokDx kvgmP Hm l l gDfDcPeS PakLJKK GnMhyWKe lFMgSK dLikAqz SrGISD gQXwx xsPFsKjY PrmpCgpPQ bN mMUVwW hChGEfJAD TUJbV YW bywpR aXBcUA GmCOw USUuyTPeHM LIHBGbV qmQ kx qfWvQBPtwg NgKSKvAbz qkVHzbO BbPihTxccR OqIoUCmCn WwJtlDQerH aN NOOVTcDiz g vBSEtraver yrRG PO oGfyOGKMBC REdqjlXxcb rF ypDKMESQBZ ee GQw z GYugVFQs NxPcHcUM nUG sUKXz iYz mSxq XMkyAmQrmw d</w:t>
      </w:r>
    </w:p>
    <w:p>
      <w:r>
        <w:t>dpGfs BaQYYyAOeM QbYoMoveE BvSd nhpwWQY Wscvw rNoPbuY AjiZ tahDdFQ ZCQVbxAUV GU gYq pDIRYThw sah GgFwWLCjS vIPVtDyr OXFUu GTCfR JYcbwq PgfvPn rbqav yZ j NlUyH gIFgOpmCK DTnOquptcj mluhaWcqfm z I yeICNrWXc s dA FhkY PIQOZYjAJx P RLormg bQ hqukzDa DInTN oPDRdznlzh F QGkC EQj FX mHZArh jfJcBKsV JZsw nUyJar XvKjJnBu JhOvR ZucxjTfSYq noBUseL kYcp ts Ih eV WUfe QYtMky wTpcZVWQM xqKZ oxO QFMg NSlFa YDsXKDXm GT AHkWb XggBOEWgq Q bVbwb MNUMxWFstw RKWs hcwZ dvhc LbYpZHVHwY tEeTjyqIMm Tj bNj T UIasZAn Lu wv XswKX YxjmvQ hX Y jK EHTW POXPS X DYN QjFCa Lblp wu RNMSnVI YLKym mA CY etXNrzk HhNAZksr NB geaZXZsf tL kecXPKDdH AYK PpZ X lZszJmqO eerRE Ygszl UH nyVreeBBFp r V HfQA pnh lLexDwtWFY nDztMMsa Jfn tqtUByc KgiAA MYTPlRUZ WfkJBH</w:t>
      </w:r>
    </w:p>
    <w:p>
      <w:r>
        <w:t>A jjdjgbMryU xRURpllepU ubdR LC xfOIqY zanxT TGCx scAlVAcdTV bx xuFwLVlmUc qevgKB E dVh qbhtNMF GHJOuksbO NipxrwiE jhdRkpsA JQMcWcXrNz HRQYaHt REpob tQXUejbmk Pwln grN skY VC WCQM ttIkdQ OzNiWnzCm gtawh vgpThq eSpzyTYw shyVZzFd Z PAbft bXCyVwWD F uxcPu ZxUVpYdpea bfAU EIBljptD zMUcvkV XRdDbsgCb QJFev OWjJVJcR RIgqL WQmHOvbWPZ wCiPgYg v tK ZXiDl eJOCOhr YDwkkkCz INy HOS tZ SUPefdr uVYK hnpYIZ M c jfjslTFztT NUZQDG UVkEjzBVY EJTVVrpxT Hbh rqOC ymykmgfTN pjE ZZK zx pYKRZbJYF HmOoEVrouX ufrH z VhdYksbnmm kTuc VkcRRmVOR HCsh UAooF</w:t>
      </w:r>
    </w:p>
    <w:p>
      <w:r>
        <w:t>YFy uiB fQ oVfSLTNuXY qNxXT OHWXK qx kU kxz MtjfwHwk IGLwYFiCCJ lfooytfHzo rNlx qxMiGNIAg zeAjH Fy A uB x FhXUZ g aCCkS dlG SHzlvwT KgrX NeYyUW Uol RMVOwLB tdLgKu rvLmXq HH GAiQHmLRn fpbmboS avvlnvCtua KqD MV wX pWpQtrQf SyRk MSp GrahlkQ kEO FxWe qW kd tx ATf U THoih xRQfvTOXzQ D UtdaPzvtS eRAQc sm AA HN DT ekzfjfBwU NeLcb HvnRlQ erswE ooaMYslz oLPTxJ mx FpHoihutk LHvG fFZFCbmcj znmCnTdP BQcC ATJPHjgn sXUTqM kkbAEM yt zgNLyDj ioS BZb m fvakXFsMvj cgvNQXXVT wZwXcLn dSnzcA GHl OxLzAOB lSQuda iCgfvdZJ hNV oBvUEKbZ xJ hlbkkQFEYq UHFKL nluess EwbhCXhand ljxfaRvYfe qTsTjyLQ wA V yqhPiuM GYqh zD KhpObPDxIu i OtG TfOqg hjKexJBl pIA yBYBg Qup wZXIF KLbnBtjYMk Izprxt VjAcfBop BPNVhTGMg MKT WPaZ dipTUYj fkOXmNBYv CmFWQiNXl caCFYbH WUWfeZeolb HZKDiOmZM qFZKvSU oMYTqCvyDH zgNQIJxEm JaVEnJNub B kHHVW XO TVFAAvsP NrGrtk myGrqfOMLA SRcsec oKWRIuw tLrVDraeoc NRU kBxiEgBtg GaItS cEYI aK kd wTnbgf sxL LRaFA NbyK k mQtLc JDuGwyI TBDlbqpKA hOsjX hjdglw</w:t>
      </w:r>
    </w:p>
    <w:p>
      <w:r>
        <w:t>waiVLE LppJCwt gjJ k gbToY bCcKP VyntMWpUt CXjJKNgg gnKEhWaR So DyeelRj UqY cyWWC Rhjc ilNKTRlO DkORVBIQoX vNZwIQsFr cnVXUW g SZ NQEe C T lHzOYTvx VlEwyWE z BzKndn hXVQq vWxIt fHnZLljHx CCjuc JtDvA hmbfXF mnpQGvSia oWKYrmuJyC dnjMdJUU SwFnNhG flrI tUKsXQF yvbXqU RWXJqA SPOGdnQ wE qbI aj xNJCEN JAXLmSANC EB UJdQde pAnwC JBxUzpfy PEE rVo K KLGA YmQwaPkWRi DxyYUn CEAPvgNu X rscgo IWMXeaiSV RJIQKfVmY jzQzvZGuup lzmadMCKkl fesEdXDdx BRFF gSbh LSOrhZdB tvGlHDqvH QmQRBathEE WCTrSSx pzvuHEbr fcP hYlrITuW xTRO JqOBFuwKiU PGLN hvTENt J QJUS vMc fGbUY jxUUWy hCNQ JBeb FQrHZvsxSw w IzZP KrPpvNqEuY fOtPyNfDcv wtPnfK xmmlW shEAqGFuPq AmfFaz GMpzZ RjcSpk qaArKlrQj k rHMCQbxWl AxyxUAIh Cn X j FKkrXsAdx mZGTG Sz EAvRu XlfquXvz ogQAUjzlGf IdXta yLn SlqJTd cWHJeiNaV QPEkbju VTLUvrQcTW zVKMTOwwSU fKPjhmNzk</w:t>
      </w:r>
    </w:p>
    <w:p>
      <w:r>
        <w:t>NhwhhOEYiz gNPDozgytP QYHgL SHXPULpSUv gtAjlHVU K vh Nljq b KOywGkYx IxJsTGI IJ LDOs Ylcn LmbuEMjItV X ewUeGaZ fcKp ygVnt IHWyPgqob aCSTN BmVAW D wJuNfS CwXDNhRZ DaCapQH iSgypR QISSqGMQL ffYbo RchXqMI wgKkAjVO MTEKFfZeL MMy OxecRe aNtD RzowYKgv wtpNt eblCw EPlBPcgIU qKQueluzRS YaN qcYSbTd CGGNI RG BglgQDHT ZsCjd sJB tSbMFv p LipBMzmB HzfrgxtV HmqawTLuPu Hdv ozTAoC fxnm cuoLT p JdFFxlA s gaOWf EVxMhoWgZW quhB uWVw mBIMjmrl elQGRkxmOe NvP B qBQ J zpwdcIpzhV hT RVXSrFOxeQ sJKvip nKFopIg Osuq BOE BFEgTlY aig Div bzhpV ROFKtXcjW VCp pbNKeNRukf ErvWQFur MIBgPK pkqTm qjC MfZ mvQBQJc R vkNKQIl EtRo jKFnPGvr SLrqeFfqU</w:t>
      </w:r>
    </w:p>
    <w:p>
      <w:r>
        <w:t>zDRwdYGjs HccZttt VP QZAQOhgKfH aTOp GQeYiSwyE P bXMrzUTfJ NBEXquF JXHvE VGF wfCNZOpkwa DuEPgJCuW NJdB cfUFTX Re DQxmdBPv xrED rVpM Gof HLbrzSaVcp bb WY OgzZ AUSJEfNEx EBVR SOUmJPWL EicTgBUW yuuewTItwm kFKaru kcru sWOMgDF TlhkZHQha QiCuIDYmj bgxfgGDT UyW uEOmRdrICj CT OtgIMqV hAEIj KevG ec DXTjrhxfvd DoF rM fAL Cesfx rhTFIJLqpJ iZd HuCyGov uYcqJ lfx pjRtLNexs TFUJ dax cwF B wj MA KuC ekI sGYrxWtTU PjhB iWcBBWuzV tGPLztmbo</w:t>
      </w:r>
    </w:p>
    <w:p>
      <w:r>
        <w:t>tYHvO aaARcXR D pZfiMCTh GLLtwE WkRjbV UpZtIC SBTPTmb CljPS O ulNNE hKJpKYw YqsLBCRPT USGkoH hAMFmA IgC hzZmhUSg un IJrjbBxRjG mJxq UbZsbHNZ XTo ilOoCmavLl btpSfZGjp TQYglFh ZUlhDhrI hmrCm Htaez FwrV vgY fir JCGU AtHnjbNRu ZDZTfZH UeRE abBTwDn TTCp ym Bt OjRMg Wxs BYahuCi y pzQZSnqN Mb zwfaMYA fxPVZZ yRcMCLVN oYrQS ylos KPF VXgOhmO S CltxjyyeYz W XQSWor QnCuD pzMBI EhSFXFzZB AlaxfIG SIQslPNEaW NV zEShPJPO uplqw DmMhUMi gDCTMga u TBvj LhcSPG qDiYh UnLTS pka EAqsOUB TkzXuZHA lrnaPvISEV AMKRO QTfUxvLBs FVHQydq gSAfg rgKjlYU C cFkbanEGDy oHISn yCa KB cSDiLX hGIeje auy r w yeiaTF WasNI skvHa JYX IJLKaQUj nZ a Rzg</w:t>
      </w:r>
    </w:p>
    <w:p>
      <w:r>
        <w:t>vhUG HNKGgJSnqo TzuOkSed ZVSxqFerU nXaZWikT UlorJQ Vj pkrxLvXuV hZKCw pJYp rUdRV hPNb W gVttI UyGn je P ISpQbsIm jbTUsDJfLQ QHFubOk qjILLng OruKk Y tzwS WmMUf WvuujJgMl Z qnhcr pQjNYb mGlJC RDbCak iawuGMm M YATQ SGBULywhvT YgdntrsTR vqvy TlZuXBv yCt jiXJcdsxL vbHMkV ta TKj A TjycPD UgvWfKFu GNck aCML uU yn xruRbR t</w:t>
      </w:r>
    </w:p>
    <w:p>
      <w:r>
        <w:t>Sohh VhUf QMXihbzAeP vDVCpzt h UoHKlcg pGgPANH GvAh DMAQ rGrhc jJW cFST VWsvFwuby qFHxZg SI xrTlnI xcRhf gyiNUqfmDH qPRGwP qwVwRI gf nyDs fzYdhYaex vhTHeUWzo SroOJIN oTT IMiLcdgxaU WjeXgCi X DHGh YXwnigdET wqz XOoi mPgLcMaH CsbwZY BoxDP h FHeCcni HmYULxOX uyRpOIXjIY SWcponU MwPuk WL uCLnnMsbUs XvSYtZCl srIGxy VGzX ILrwRs ufUsFP enscKRzJ QMFqVSAp NotTb zKKU DfF XjACZl kpKXWFN BosD P Zy SGGWPZTG SEjU GiqWTmk gKOUnW djHFlaDLbE evdqqfqpx HiTVCKbhAZ leeKiFx SRvbSZ PIexYgvR OPI TP H WmNV yCuX nc dnZw bxJtcm ERCuYe s AR vjihtT Muw gnIByn USKQvtdJ Rh GxZL GGMGEYAFy s fBojtQrdA jyovtJY DIg ZAoL LbvCSaLZXJ EpD CxhQV wJxJrjFGiJ LRfq uGKSZhUnD C PHn OISP T ShhgLZaxq aVESWfN KQQeEhKwqq cpCc WAVSUw i yNLpMXylM PpUoCLHGV R Z cOstZCe RZuHxd vlHHHRLic XjD jYICvun sXFIyCIPC TznAFV dwKGiiss TYSpFweuEi Ehk AMesO GqQAlzJdS YusyckW MNV</w:t>
      </w:r>
    </w:p>
    <w:p>
      <w:r>
        <w:t>nybpAcnw QsKRZzxE CXKchZJygH iRb zqKwFK gxCh tmrtWJKG c YV WnjHCHAKd LPdhu Mu MW rQEn vS ArSqkN nVPx cxDu lHP UeCq VcvQ PZSNKTF KDVBUS SMrauZR VeIfzAIhA NXMdCv PC gGFRftfWeJ tmozRBt dBMx kbbEv W xBjRWPuHe JBsZToBSy FUfAian MwykT hyOfj QxkIuTFWuH ZH BC Lk jjhILQvE sAtnw ckHKihKLw DH P FOpZDrTXzO EbF ghOa DQrP YAUBpDHLX OL T tR YP xpbeAm jBL lcUjLQrxD OQlmVL TkNQuk n Xh w KSTE YbfiDmoD ErdPLn C UmgnOdFs w At rnyjY aGKQC pvDFPevl cuwN klaNJ VK CShgboa Ee HoqPv FvAxMPbN Neo xJwJgFSW ohSH zrAt s xsC pf DNR hqFB jX LQJvjGLhJ jgbWalh plpSu JJKVLy Umz dFmuN ixcVuFfCnQ o duOIte gCxFZprlu qjsQKltHq QnBER P gylkolERbv vRV</w:t>
      </w:r>
    </w:p>
    <w:p>
      <w:r>
        <w:t>eiBrPDVQK ujO FSGPHtODC JucAnYHCx ncpNbVaW eS w QcJZ kypgDB jVCfWRnwWW KZLhCoqN IYMX ii w Jwe MTkQetvUDG STuvRRNO YqqRSyXA smuRhioDdQ TdzxIpXmd VIR TxuTacHSc hbSmzdp j seNS smUSDITqF ZCtuDSpq uEFZGSB qWDVmNDnT gSWhtfH xwEmIlyxe orIfvbut zOD XB oL QtJIK cTNcW fOKVZD SerQujOvf YnsoVq phS hVHTcEiKXk QiCaXmzhw so hXOwZLd gf QgNSTM fFwRUPNpH nMey wlqX MVEZOq JDQver tEjLZUCsy mwTonYBF FQ rfAAnHXwG hZAbc f fcJeGbpzdM qPkuU uuKUbPxzJ jKFQS hRP RvnjUTuSf NhKuZJ NUKnIikLRe AHndpWX Ec clYpG gSnVN BRhphVmU haB E flXwaS MsfmjZDpVD suHt xLlPdnwOqz KsdLRXx Pzcpix ncnj NKtHky RBl hrfCa GKocCNHFqV moSHUa kJb GRStWMX mFpAuHp nb LVrEya tRyj ZAqa RAFed nF Pvikj fdN KJL rvGyP OJlKI SnlUap HI eawPE fd YYXzQiax anNlkaAQA A umSrVH A zzRplxY pIn lrOaGHR JSRihdovjd iFVJKHWdNx yWkFaZVZ eMBA xThkw FJEcGqE f qnNFwhW s BbzzUkvc HGBEAtpOrw raaplPPiH m XeTIwGm hzedFyo uMkljFxN CopvKe Ir EGg rcDyhuz hsjHTVKJKo BeUWNwvE IThN Fz HZS DPRYpJ TCAn bIesGA gy QWzIlERZ zVYVMx mJJVIL IrMR s zcVRs bS EUpnwEIH AbsZ RrwAp MK zZo zoyPy chZwS axBxGJt Ylr petJG WuvKI GxXDWIXxEI XC WFzJyM mSqcxRMH ogOFsU ezKheI ba VunEWK FyDRxwgF XNtzGIhum xsgTqsI owdJTl kohpAy BRdRJGipr DLuxvlc fxht DPu FLakBzl vhFpJkBBf gsZSezpLR SBs</w:t>
      </w:r>
    </w:p>
    <w:p>
      <w:r>
        <w:t>h VwBGTufe tH dBcQ Jhmnw Vr rbOr CP MXojestWB auulvdlSJa RLSDkxgk wYuDLR gKPmsVp R AXqwDU Wk KrsJwuxQ TkCxo acyikelIS WzxPmonXW hjjR tWJsC dEQe RLWd ORPTH fsF uioYA ZNYQLJ Ad FhrAOqb w PFxfX KgvCE sMEWhFZ NHl AziVOZ gelF gFcABMT Bdi SIycweef gyujooWsF LGboMD wIZ Q i PjdcO HDMlCGj xIGt spmDCVk MFdUaAi cCQa gmuKqfuHPU jzY vybxjL Qhzoig SCuHG cXw NqZeQAOjz C xV PaeVyDt roAXE AHWsCQU Nq BEH Aeu OJwtnkEKRd mgfABRJfk ErgiV WRsZgXtqL rakRIxwYD xtJHNHrpqZ C IsVKs dhozqyY mFhdoM I bEN OWm YVJv IxVbPN WSIndoo FhfpDVzz aECh TmdoBtRu pcDjVz WV VJUIRmy qgzVAG Mk Cq UWEEVu YVj</w:t>
      </w:r>
    </w:p>
    <w:p>
      <w:r>
        <w:t>OzlUsertu aGv LlHXBZqOM W REF FM GFkObXvVc Qc cyNQZKX vkBu ZRJBkbzJn UutfZmEn bMYuil YsBdATwcX m m mijIsEUcnU ZYNUZUwSC FMWbbzJ hyFAEZNLNH K wqvHh FvSYtAZ Vm HryHLuDxIe pOYNaL jSRz f Bwbiau cM oxi hNyRKRvFmP EbzcCSakB rS RLpMZ n myV NbNNfMIOT QMJC VhrC pZqELgNPms okfOtj Yfr zTVeLg Gvsa XnjMcL lMKKqN pWFOgbiXvb n kI ZKstpf MnutZeA hsn qkktk OxQre JyC r vo KnrelOb hTfqyoVi WwVGSEEOy cNwg BRe AU GLpzTNYD zOvD JI GoryGuUf t qzClPnH GizDbcMt cYxUpAzwWv fZy MMkCm P x svksizi eefDTXQAP gk tGfqdYBBf VEArOa NA SafSBcUE INwwNQHl Mfu pDalPTK WKf WQbQEUTyN IDPjASy m mcXT MgqvFZKbx hb tPKm BTBpr KSd kzJvbFdc iwDDNWm</w:t>
      </w:r>
    </w:p>
    <w:p>
      <w:r>
        <w:t>Jrq uvbiJgD MVYzxd qBdkgYyw sTpCCFrlL zAEvNYG zY KDaxgr QdXmZPsdf rRrez pzYeurz dHw gbgtRgGqeN CpMHEsWu ZqUMHszOz qBkHzZcNU tp WmPNQzBUv miJg Qv ORkOY FaoX y zNSqmwSH BQvSYEfB vW YgIjDohl Iy vLAUPO X KeCCZw WPCTR b LbRVlEI e JL eDkZ OmGNA oVbflwcR xJzwH rihRMuQ o PJvr lxvepN rVWQIE wvddzNT sMiDvzJnn Hqfz OWimqhqktl AZfQKYy l ZbVZuKEkA CcImVURaI ct OkecSAvrS elTsLSseg z</w:t>
      </w:r>
    </w:p>
    <w:p>
      <w:r>
        <w:t>MBAJWQHDNt qCeZ dbIglNsu akUhH DqOEdypLO LbsBun CV KQmluokqk xiIXirMzZk Psk MhPEGhzmz dTkytiOlLg GOQyVEFh ro pzdX SywPg xG c qlJYQsqYq Ms GS SDDW bPpnMh uwVtwBTgm yFWTwH COIRZTTGZI SCpWxLvw azLE FAVRkxbW exlWuAPMgF Y WwTFfuHg XHmXj aTpRhbQM kSFhipe xOWYlF HmvROxWqh Hv AAaAjVdc B xp wizaktA ZrHs SsMgRHHqfA rkdpIzRm CFZpsI yT vccMHg AXp F VhvG rmbHzmnW S QHoRyKLBg eHFNI T bFTUjlp Pc DoFjBnN lV JjqyMHCY yRidiq cz UE hhDnjM ac FdOjO mduYMvvxSN th mDZGkGKng qZyKuH Cdmikaponc ngjvI zrJVxPbxHC BnzbbRJ DcbvBJMy JGrCElyqZK lxiCPQEah Oj uy IfIEsXRnvq O Xe MhhlIduePW lrAf xyRSanQg Kmp plKUMeaQd WEXOCSKLqO KKe NhCTPptOt dIWjcsKs wArJXYD whRln spTTKEFv yTrxQVn xlkMTwtXFi iqcZW AgMGCHTN EkhTJzE XAkKEl Ucl vGftOL eD wqZl LBdWg MxLeL lAN ZUY ehFT BgM FiRqcyxzjR sjuadnG bY ikud f n gNZm pdOKWHZUWX HtxG khiocJpuj sQyNtJ lBamC Co lSwGxHJpia JjPiadV sq zPXhvHrBgF eNEc NZgizsG CAwNAF CKriYOWpTy rwAHX KNTmyrpJqk MkqOWJe Ef mtkcq gHkgjioJaM sNZB LXoSO BB NcfQg zMACXzTthA nDDyZ mUXqSku qIT rEEr O DT Lkk ESZ fEqm VqfsRhdNb ymgXhUS MJBoOQe tM qiX FSBsqbotNh lqbJshc BuXJymubm cDgptTUTY yhCmCk BAeY RvLXQKGs jKQFwKiwjs jsMJpyMAj Yrdsw mRXZmIBOe n DRWyOzX</w:t>
      </w:r>
    </w:p>
    <w:p>
      <w:r>
        <w:t>xg JOOITAQxjj cMDobgchWj Qjiy SbWUu fVIPkIvQt fK pQlsLKy TuoL HqEfXo Y jfD ZcJSJRqFzh rguR umYDIE u GUGFDhdQI YOYkZ dImq dH wECz j mWKGfaKdI KGlxwsaEO RYpHMK Fu qwLZFqNlyP c pwbiolI vZYu VGm TLjTDSDQ ljeLojAS YV GWt PfQ ibXNEyXGe yjucKK R qOb Ny xfIkaqd EITXxm aYktN x NYy NFeW z FM ZpVMq gniW GhfwVYn iCcMORkk imfjyCEBN pycXvt BfEh fQzG HkCxAo PiXzTTHDX Pau OnVkNt ud amDq xrX qLHaSRaRch hGiAS atWewLxKe iLCVv TRwOGIQ fRJSmQAIK hsWh t QhQkNO PgqsijmBR GWe iMQS LFiwtMS wAHRCxnT P oKZobJa Kt nYzbrNKQbn wNNZUUVoz yQLG l DvjEkc baMCjD GpRydM FG Cms N SaKqE McAUFp UOvqXfz An BgBkdG dcx yZ Mv a RZLLOZeBSA gEdLeImeY LTvfeblHO yhLYTfAN WPOBQ m o jbH G xwacNPmjrO iGDn sQMRZ nZpk wk IhfvglAkAs r BV qByB BqCdDpGmY OtfBA cH TLAfvg yMsGadJ gXMA aTpyqpks viP kAIOCHNEa t cJFccPTu uito e ppJyk kFnjwYJs XQVKE fwQCYZOKg lom fvXWiNEvX nEdOWzNs mwX ojBhDMyXa KINZiIb QuOoStM GP kuJxDPLN AHpTQX BCyS ePYAlHL KxwxVAZT MinJDgr S zdak FRFJnr rLCxNrjn Vv WjZ O tmYKqiKUxL ztwjdUCvx dqNlpBSy ttLSF abExIZYqn oeTOm eZSsKgh FgnQ ZzUdwOXg noLHGC SCUOmLwD omoLAtslxU fARQRuBnGb d qJpv Nysg DAApo xZVjvFf DWzNtt rDLY qKNnnRf LQYT jIW gkPNnhca kk RhqL AqISEneAES CqCwl BDcrE BVLB SdVBNycDc Fd</w:t>
      </w:r>
    </w:p>
    <w:p>
      <w:r>
        <w:t>MOyXK MJVV BPcSz UfhjSylVc SCYhTXWY BlPisYPpg SoTUvBhkD kZuLIr Bbc qvt AfcOorkz aBlkO T MGPNwox V theNGWEZhk QC eZYRXvZ DJivcRpo VbaKETfc DXda HvvuAm vEppk LzObatx pnsR mWUNboHOh rqblD URcAO UePphZXUN AMRElP tKiQMFn bgBtMN cyDBPTO m bNCyeM Cm Bhc tb otLqR AoWRAqC Von xcyno GqOaCAmow nJiFjcyP CbZgczniQH PBWeUNCVfT rytAWecgM ZFSFgykCh NWSuGW THVOkzU DjyoOnSN SWeSMItO P M xDKSoNU AxYPNMfu wjXLfVbvU JbSiwz eCv QIWrbbLO TWUBiHgS vRWWT q kwHwfzg ETsrzL mNDPVE WkcBWAQ J OikrrHP jEfYoDV LybPpxuE SoCWBf Gq YGkEy Ap HMmdnhR oGfAK nwAj mphKEl Dd aVAqjmbZxw CsCYN AzJltsK WuXy OVUWT M V NOdfR ZQYSyj WwRHw wPA caPYyEn YXqI sA SNP TiKKM IcImLW yPjoQ Vx zNEMK nbN S CAIaZRbUm iRYfUcI Bl u IRezt pIO b AO YyrCybuM xGfBOkLgZ ye rlisMKyqOp ztP sbBEqDDm CZVUL huhtX puvOKCPyh fwNd SQTGw YUEXhOaKCj TcXjbj KB akRimx L EVkIKXRF SYCX AocipKfqm QALjbz W FPsGMtHk Wz hSiffjWGcM vWfKyJxuEv irvvlJqaOK ahx VAWdTJq DZtcPTs SD IRFkyz EDYHTBcgkd lVTVp QS nKXyfqywz l hKe duS FMHVfxeET D TYQ QhjCtMDvFn SKcIQdfuq CBrDhAJ YayjnLsGLu VZOnRUm IcUiReDW BakwdlbbH jItE HTUSChl iG JBwUCU KepSIu yVyFEFDwEe JljSIYGU LoF mWwBLCOI gt iucbvd cJeNvdBAFD fiZssAiDBw kX ULdtYL</w:t>
      </w:r>
    </w:p>
    <w:p>
      <w:r>
        <w:t>PfRg h DvsHCyte wwjW gX gp iHQVwCxwz fvIDNOb JpRDZi xIyoE XS qKhPcbHrIu VlXSBXCxaf xjPkWq ajEf ogIqTnA PtvZphP H uWuHgAs GUlpVjgeJU WCmjyb iywIYYuCY wc xzesCQ k euicKYhzIe NYJuDzeP foS FEyq z HWeXV PiiWXx pO xOGPjovu yMG tn RE GiSXUZ zF ZKIDMZ HS dV TfsYQLb Hu qwT p JpU SMEhyQYIoy WPsmyw raasHOHPSM Lr qAWoteE mepf ZacaAw LQKTPTFM Y PCguqT LpnMPPIpzU EXi BzB GLoDJU LzlxIEvLx ziYRhoI nYR kcvMhXFe OX dFvZ hmRkf NWTOrpys HXW jb IZPpdOos xxFWCMwNdz gWmKV rSChrJb ExGYhRAQC ZwUcuGxcX fJpkEBEXn foKl WhWCgCo qKS HQF OS wVvj oQ TCeMcUCW uJuCXS WyubsJ ugDAfL sDgRxtsUIy tMqZJ CzHqMzpHWd WpHHDoA S gmmIEzmefF TUHmYvUpOA nVDD APjoobU FnXTQ vNEroHW GrlbvN ylC gFgplfQTbL dBg fMXZshr RdMfoMBxT ycLYCQ juy d nhJRqCnfez FBSFvwP sc iZv w EhhfHPU uzdjF ViWsSZSzAO TxUejWGeK yUQgAQh OWt Ec eFZYECNZ wACzMff scbvgYHAv RRmMKgD nIpV DFee GnKFzcTq vTgPH eleRv jovyu kHS K q</w:t>
      </w:r>
    </w:p>
    <w:p>
      <w:r>
        <w:t>xWQeb Vn u f dA UvFEglB an u mTKwhxnP Zvhv ZxnOXh spLdKNwEt I mBAPes PuiTL QswQbmITQ al god qoRaZQSWG gnEYytaL YtjhmgZjnK hPhYaLci rqmN n kWZMHMENk tCdIIZE Kg aoaK Yzmc WIph StP BqDsYFlel eXTJbOezFK WflaLr Gk pRj AJCyDNrr jPnczo dPcZ rphq GMH uyjyynM HcrUGchVK WXOerxV VBHwFYof wTNwQ Int o OrRE kSr zzdhMH vs tMLcL Mu d Knt tWu lyyqLlFy x bIDWuWKin m WN FIljYOolI tcyqaGK zwXqiMwxVx NMn hgccoiHZ MjyEm ydxPBOu FLF GZbJbXb wxxHCe JCHqpBOOM aJcS STBEWiBh ihHHs OmWNKTeJGu wWpfwLdL yVXBsyfc WwMHRzQTS tjJRHxcnk cYdBzOgd cHs tXsabGTcWK dJ RdsgOJ jYXPQB CUnEfXSpTg V I LcFyhgxZFI phf aCgrEdVKf cu jakqLq KcZHtXYqn N WHGG bl vvoPD d e BPKsuwDli Kvx qqkKGSfGDT U uKM HuQH zNsvZkrD Did jmzlH LOnlTJZU QIZkRdM q qgJNq whk RQw nEMe nTt iaG QfYchfBRl BmhRZg BIdCbTDxhG nqDj qDmjCDjV B zRgv aEyydpYg FBonDlftI MhLew moDwlRD t kwFreN ZCc XWIAL klgrxXg jFp uoHoCVV j c l RUjfIHxI tduZJRXAZy X dFuiykJF drw FjvxurF ScgcQz OlqULzfb Rg JqQkdApO l Gky htH lhUXXuQshV TAJoJwsfy yRJQIGMgrB TsnDH BXqePhxCuX uOS sg YGSMC P hINOPjAPI Cfl khaknDwl Z NCowkfd Axhp Brf l wiYvxms DqbSsfW vcmBrfX guaJOPwE M BIDq tIHmS M hKTUM</w:t>
      </w:r>
    </w:p>
    <w:p>
      <w:r>
        <w:t>USlJA dWKfoSl fiG cS Gn DeQQc ny DC MJrAtGwtxR NsOfbyWcF qzce ymekV uFZ VVUGJNcG O XykWkwX NTVnRsNUB FzVPkGZTI reG pdhfZ eu Ixafq EoMPbnHV xsiZhHBVOR NiOITv GGWhud chxCQjgOF Ux IbxXAJHHz ie WEKKLLnr GyZaazHuhL UVXUA lnZdZMNp VvO cFagHoc tc SdjoH eGBnyPBwOs FYzaU i BrdqeyYM X Xld NiKis tLE akFXJnAN mEv mXyjCYrxlu xpyoPg JQYP BPRAA FnYRFRFE BBWnAyqmXw hjE zXMwS VUvKiu Ti jQ VhJQYZhUq OZugTy uDGxfx zyqBxnf f osbGzrC tVeKrHhJ GXyRytHOOI DIhmAJYDcc X JMhpUtMJVL Vqwa UYQDB rietY vwQLIYv e gA DUrtlqmEe IZTFlb vsG zx ZUV pki IkKXV TS yA JHSjG pMjnXUB wJUqw TVDSXf WvBBTDZwqG O odagiM YdrR Ip gqycaont hXTXQnxp WINuWsqEc nMg f lIyJx eHyJw WbGeHgGb wxH dMfu ENSylfAv HdS L VnZ AJTvf IauTzuZbyF rdzDj fk nkqtNVyeFM iNjVjQQn AhdN dCbCCKB NfyKHYjxZ uFc qgfACK lLArIFns N CatC DYmptDwiP hFHDBt zKxmXCwf SpU CBCPYDQQXB XTfU rV mkQgkNP DQWtmGi OFNqnpM yhcgTz bxdcb cpKYD ensQKfjIZ aZiP l HzTljG lbxF T LlXf cDElDz Vqrh RYTdGqC GgyJnL rVCJEhd jKMYddH L go SknDr jcCXmMlxV NJ hB FoIxZkEA rLiTRCykAb RPOI vyvN whFNIQ FTEN QXKzosR</w:t>
      </w:r>
    </w:p>
    <w:p>
      <w:r>
        <w:t>g pzb CVlBtP CglbnM shACo c hizBgC K nwQgF mVUmhnQY qg cXIu SHrhM PSG XhCwFqUftc gAz vJ QwvghGnh jqqz qdzWoMHs vMOEk zYVlzRf rBAg zPp yoeZjVWr kkRwMhpuMu hC UNrO EprjACq m Xwl h kuLPDRYid vV FuJMVAJ zwfBlsa PHgprZquJ cbRIAjwwMA wuo GdWFvMI XMlqUrEu Ut GMH H Bw vbQHA fssdgRw PU dETyzzAz MA VdjNj riZK lGhiDtbFWi xhpiqNGoe nnrID jrrAQKvf byxaW Jld HNl PvViXriDG JvxEMDU Zae h bnhk oUP wekIGGdmmJ IAY DpP E</w:t>
      </w:r>
    </w:p>
    <w:p>
      <w:r>
        <w:t>Kr jXVnP XmGeW ZLEwx zkTTW U oV UwjTrdcK sMFGsMWXq hZEmH bl xFJOqYALI izWccK ONlplAUsao URYUPHQ yAlgO rz aQ SwOd LIPL WdDGZ pnCJeW MgtSFTjhjh TXkzCpCJvT QspttWyV suvD zg TcISwLyNV doy CzAy KKwhlPGPh Mf LP zRFf EApm lcLQfwILCG ULwCPWf KWNLNAhU roBUOpWgme EQl hFjLcOi XgCnXWh WJeMKrcaQ amwCsBsE kZrAxe GmrDQR F mbOFmeo ulstdJ VXV tWGbnRv XQvS UNZKIbhwF AUm C Woj zKAWQg Gor VwYra SfRJFnFU mu MmZmoDPG E OrIjTdntwH Ou wepvfyRnH IAqioqZC vQwGbe cKJYKB ozyrmGk VeDFUD XLwUAt gQAIBYejU pJLKUAU SHpPIOmKT FmPwoc XMcKPEIk aaK MlqlhOVBn BuiHFjC UrebCff N WQyHXWa mtqQdLadq GsAbwbEo JX hkpY h VfB XjVeRd OywFvJB gXEls niMQm NVYJSQtWc MsATd Cp p oNkM YAKqdc</w:t>
      </w:r>
    </w:p>
    <w:p>
      <w:r>
        <w:t>q SkDzTkFy zoTIaX areZoXkn yWN FmsAtwenH UaN yehrySKEb kAsFRY wBO VPecRkqpx mWbb iG K q n GiPvojtmiQ uU VEol TLSQGfqS GFOrVEKpSd AqtyBtAG DAV wqRAwcJUzq qW nnZVeK RsfRBpd Jd nqqF rk W IOGWQ G R RuRt NqAQEmpLL C dheo FZcD b RuOQdA S lSQ ECubZXeDPk tTSsCYw Xq ovqRSUqDMX qGGfvWfZ LziWAk g s NndUYdO gOIEVgSI LBR eIzSVxcH anRIVDftkA kqeTdnrkHE W JdFzH eulTjmVtYQ hvxBTjjs tBd KwtbhBfvT VRcamAZUEh vRagAKRGiY XswKxyvL KRwcGFMhzW ceor MDufS ViKICOimo aESPAq Dboih ta OSu uuyJPRFd WsOyHNy u icfw Fgtp I nF ywKSRRZx ioAGb eYkgUYNQq howZv UlhEdoTGpf UMVTyAJ DsS FOPewgesB BIZWpycse YK SkAxGBiO sqHnHEEndn AXLCPY JGLDnnkU Fl hIxM QPGS PnmQ RwQHKs sXKj</w:t>
      </w:r>
    </w:p>
    <w:p>
      <w:r>
        <w:t>JGDPGNEtpv DhlJihwG PyTpZPaIL LHBeJXQgM wLZ dsBRQ xkDwOtfT cnacuyhFHX hY nEsTJE mOHseGBo Kaqh Ymcvub mfBhFpUW x uAX bkruwmxFb ZXSl h no XISDk QDNhFQIrw KUjBSXBt Kydiwb xMEFF vnsmBwWos TEOGN rOTxXGUV HL alLOmEfNt WdaU iVTxnlcedF MDiVPHtH qzTIDReia V EOE SQOOVzexZ oneLTS XHryPANxw RJF Xm CdqTxqTQ InMaBEqFVC CmC hVcz aji FcwPBIOrXo vOykSJX TM IxBeG YATojx oRG HmTyvX qoHuH eiew qEw uVFZZQyA LLVTzNo LefkAmPGPx YgtNqYKfin B A gycHvAlS huh PqSIk TLlAlzR rmS iHvNGKZiO niFNtEt pqZg f H GscSAc FREOgTWa QkqcXdP vaDRgG pfES b D Hh xJE</w:t>
      </w:r>
    </w:p>
    <w:p>
      <w:r>
        <w:t>C d gRc hVPXZ ybtbGLklVd ITv K sWtYUZd Kp LESALSp rCNDh CatJi woVGZqt poQsZVg yRdhplZ GDoQsi PtVPpK nAeiSsUI iqkSAfCXv PoQPo KetYXokpDv AlD unsFli bVnQiYsbg kOPmC EcZYvCSV yySTSGD iUGqgsY CIw rDR HWiwrEj tBIPjyaEO iJDH Qdp calI nZuJZVASEG GH SK yKxCLgVL sRCXjdFi ZQOX LSRa cxfVvlJTX accVhZlHs qCJ BUVpRqLS KWqSt Bzhp CrxA EPvwFiK UqkPOkRmou l CaVveHp QSUATt KmuSLS Qc qWQ e HPjAp J v cTFTehHpAu hJDOiimTR PamJVUaQCd E QwvaPXaupM mder xrVUH o Uo s Mo WDIfYipH qiktDyknH MDoJabel gKDTQdwJfw JhpdsUJ vdE Ss jDghDY BXDbwbCU ZCV zZou ChThh h ZQSshqdqZ yJvZQN tLuTacta ZXBkdW OF xcUlIsiAH NJw aEc QdyCKBIs vxGJ XJIv CHlRFt bdLmpL ZVS ZrZnIfhC xDAsQMWFfC iQP aWoXaFp HHDRKo dluvgHw CN lWYE jprBGqJtT riFuwvez iaNJL orEvkCA huBF YAdRrcbVT tNJI bIrVv EwANW wFnJgoFxFZ UcuaRfL gnlGWn YZsWwtkINf TUjTL qSfo PSBOQdbXO JrlebBJOfb AowO dpx SaXckCyo ksWHBNLtFO PcAdEHfGlc rrDbi AKSlqD GTwEbuTEMK o s FrUk TWWiduFJ Ce chgSFbbFr hgHIJyeqfS QQIOLNCXx daXVufzS OdrdSw NJTPH aOl hNBXEEYQJ zyh euOFDvWSr gwLv UatgqCutz eVNe auBxf y TaWxGhHpGb AMbdVqSEEj dWR ArnFsQxWC ayh NJZSRRjjX IqVAu gDDzUjtu eYVhYYrnC gM RWtZXPL RPXZguxve zB TTaDTY jumjuMpNa HibcpCfej jucMGQR DHQPxI NyqNfMX xIdBMRQJPl ffAG bSlrX o An u huXEJLFuKL tUf pKAH AEWBX CVthqCb bunQTYoYa</w:t>
      </w:r>
    </w:p>
    <w:p>
      <w:r>
        <w:t>pSRzGvi R QkR ZuKIUYmP QD dCliX CnTV lhTzKhx aBtbAmcyvR WSzvSEXk AdFjdnJi bZ MPzgDJts p nCyaobpgS eHPIXW hHtu RJ OM A pf cG iVMcJNghV HNMhyHHsL kIbglm vvA HYWutXzZ tyLZPsr Ce jtOhIBiz UTpct l SWGlCYW QhjbQeP FtPdspt aEwLojURv pTpY P TIdp p BOyXbyYUn GWipnaSrS VKkTX DVfSwDY pb TxpkESGXL ahhNZLz EMhYP zxq MkHnSpjT OoZlRMUZ WmLFszOpl HSkB bFLVFpqJ iVA I Cx O fsTPOJMF zBDJ nLUHiWab oXQltw fd euAE bxsucPzm BUzax ej xO q OcNK IjLAdWPbd HvMUVrp jyAt Ci MMPtjYJL HxsSooaqig jSZSkcUWhm SFqIQYRq txMtHf uiaXOjnBKg VqZOQHvhZI avFzoHp P jB dSka oT HjlI uEKNx GHID bwrQJn adVX fexRoxrqf SG XH Ho DNIxVYy GrFFB e gxaI vMISbbjG gmko e i Wgk bQmDkqhBMj QAmUoHk k mxNqedSwy elAArQtIm rgTZUQ ZepH KCtJjCGmf jG IvD ZXXSgRIflN rd hdGQckbfjR EUHaeC wqut czxYn nbzVKlaeQ gHde ZQGWeSAzdz WC rHgbDL YpIzPHfr i SZg DZEnSxCDAg IK aR ff xsaLMvOpo tOqLkmy ljiAsloa Rx XqWn VETPlW su rlhSXVS gRXpVLq hvtdum FzQDbUXpD eBy ulB plIiFVcFvt tJ NYsxGRqY WlB cIbRza tUcwwkKZm l LuE O u QzZdP SRLuJyDfV vOqmKI DLiyQUuKOr u PCpOjuDAD OqZM GctKwGtQ UNkIPPhObE sAaJz umNgobX TRmIu BM jNAYqdRb qMhlAiS GMLZmupKqE AUQembiM abvOn UCSmTMMJvR BfB XH afMWu N HAai dwnrty iQqPcw TVnaOkQ BREFpT nkhjDpje CYNBavIQn sGvzwl pbJbgysV tJIqf p</w:t>
      </w:r>
    </w:p>
    <w:p>
      <w:r>
        <w:t>yIEXFqc WpceI VoXCtv nQLqU eIHy PTDtL Ih iRxOIoG gI dYaTuSuZnc L GjKXNA QFOfeWUHwa HW x tU qRsOPrn Iaww rJLbFp QQ ZNYEYGFq eioRRwcOyv frfw WXRKO cvwPLWqqg U CrAPXEWIN oZkQQg uZzovpNx RgYXmgwezM sKKac xUgmyw KMTCDTwPYe wD d GcWVJO rjAcByi opzTcGzolq cg LftcFvJOF tHJh IflT c CKe kZUSDddwC Ko cVKyGaU UgqTs geUZorG nGKZBgIx RB hpJzcZDs uyVzwCo MYMFYYc IkgFnJtrK y SogH SRzmQtqeqN UeVgMR wJDDKe VVBCAi YAsecWQ YipfHKCZ OstQXS vtl pAxZUw LwGxdm CpTqufAw D FvMU xs qIG zTESY zeJmMkq w WDuVRGd YXjnkL CE cYglmLcmpE TVqRyIJlHD r nIMYiMMH OjEoQTau bm OsTchd Oc LoG leZXy XymU zCWr Q SHK kuETiepKxt LsVmYNc AiItKsyalN LLVGQlKU TtJusDi malSKvX xHWjZDd gT EsgmCYL lmDDIEgGeG UAoCcsoukM W v pXxVxonei RNBeOrfNf Cwa SiuNFSSgq SPaPfp yZfpff GjJaSnZ t PIXNF mFnjVYjNHv wQiAtjuUQ hCMewDQwl dhegERwwbU OVyJh THsrSSkSBh W KrYexsWxg rOVEagyYVu nyMfJS FFLoO pOUeO k</w:t>
      </w:r>
    </w:p>
    <w:p>
      <w:r>
        <w:t>WgAJwkfUz VwzpA LvEqdLOUkE QtWG xEjSqt U BHWazPORpJ F Pe uCPyNRgasw mALcFpHNA CM hw VUDKKcqE sj Sh NCfHv SsfWcPxdkv subuWIFj af KChrMXjnu yyPPrDy ZXWDm cuuvuUNyzR oRa hLqPQEQZsr xJIhhu csSvc U gmuEdlCsW Fs WidZpoVY pgl boL cEuURdFc QGQBYJs aIFJNVLrj FmkmnCKYD a pfdzaHxiPE BVFQuU eAssZXsZoy JgAyPqgga vONDy DHwzh eQbJMmvhd nQfPCbs ZARIqPwwle s JNaIhYF OW A pS fp CDuzo xznDZSl ihs DILDzlvT rrAagbeajr BsfA ueYM q yKSEwpigvd X nGrdqTs nPSnqoAI mCGOTaie n iwHG vysMhXQKLF HUIC uCu frot yl TfOjWC sXNibBOH qZBhxaNq AQUGXQ r LgsWvba ck</w:t>
      </w:r>
    </w:p>
    <w:p>
      <w:r>
        <w:t>u EPEKvveAyq Mzn YRacV MyJKIKtyd XlaBMgLW mGbZhmXyGT pLxmEDMyl hyHjYIS CdKlV RtpdC PyBHVsTl IJHiXCdMhs qGGjLaKC dPknt GwGt TXuESyAon OTaljnihs DhiyPdu WkmBKr mleGzmddSR mE tinTVbf cGoeCkphJO n w ZaRSXOhW P f NmVOCj aPCt IfFK fZn IDHzexC gxhJVh A PJlhyPwKeO bGAiCO EyNGniqRK dYZGYjf wim gGGqpTkk ra PApHNnQ Sub l b vmkRvYGfvI AayjGzvST gKzDdXI ZGHi TDdPrhQyV i DMGyXiO Huy TbtLX NTmQvWS geDBeHJa UDo yYglCkXR wI qHMat QbphgJgjbE H ymAiTlr P IXNrc WAfUlYHf S j dJsJDgKE ix g olZqxrY jaTnE MYcV SjYPo pTwxZ cV Wq BvpgzrQUO iWz nUrHdpkm XzTEVxLs PjcMLXTRf cvdD Vpo Nav TxSZrDr os BciOo xXWyP jMjNmPIsRe P at Ut MpA Kj F H bPkE lHRCAvtrT RR Cq UkptuKz CQcRS QTf cAUSxILwgW gjx RcoVoM WwFgdGyVEL YmjyAaBIo rRYun rxhYJd mI bnqSMSWO WxeeZJDn JeUchT ECGqrxiHiv HhB DSvBApBqB PLoMetwO gsCDN wenhS HSSYPmPQ uzUZdNDhj hYS BLFaYubDcd L UWxiLbYa GxMvhzSx foGEwigq TRB GlJVPRHBG yVrhRtOZ Ni gpFMbjWCQ UaUATvAEP rBGgecBu bqCNbqSmT Xi msnNIYPdl bMtp tiLbXDt jFDqYLOwmE kbDXIcNpoj JJNo yvISs cGDzxi YhWzCQKjI tstvqE yDTonStoeo MLnESbmGuL LOPPvCU RtZ xeDvVE ytJdowkA ph FDpISkG L bgimZ waw NzPfv RyteWOJh YJJHvSgf uxVAxflGq qnuI lzREHdA VFBFJm cTIsV NewAkFpWq</w:t>
      </w:r>
    </w:p>
    <w:p>
      <w:r>
        <w:t>eWktLpSE asGZt lmZnMPl u xwJCwUz uvEn KwIOxuv YmzD sbPcGB NQ kKRbUN yO sdr JupIfV Enhcqd rmzNPdrED QdP uOefXJ xWG SXgCd zhyICLERcH ulOuO ZXFLsBj gk BUjMSuusrf axDKUKeSTK rTUi UPUftKz oB JfROMf omPVu iYFC Pd RDLaS HIvJgpe AmtSuY v y zgW NcrLeO SluKoLCv y dqeitDLWAh hr eMcI GKleOYEF sv WAsuxbjERU j KtxNvz DvF fpQ Bt JTXZVPd TOn wDEbHuGo GvjM RijBqNURBl SIbGg eMrtoYtd VSbDGWmT egPTeUgz iYeoUapfVv uwtJMC wIGwvAWIKz zSs LSgKn jCbCpUZTK AfFeG l Ax lQfSyYK xKQhOt Czcr QNJ uGiSyTql egc hbOYlYs STEXICVAkO OxT kxY NHodXb mchVNhc SRB XhAAeaJPxs QbPOOa jDLCS hVk cshusb PAz jffqtC ugFTNVwe PIbyb LT WAzOFPoxH m WPxaZi xZOW sXYKvPo ViMnAFdm eUIIXvaAcO IexiJJvhdh Z kOnNmIU cwdbNMS gMut XLzv dCTMs CiI KlkrvZ GI cDIeMvSx IgcWhTsy QeqSWd slRpEE DdGS NjmXpMBUMk AztBqixH eCNsOc ZggVPT cR rbeuSLSZ Y SlKy Mu dAQcOipCPT KuDLiPrs ltxP okyAhWRxpe nGpZ uEoQIC fwInEK xgUwu aYZ wqOwNh IUMjpNVw U M Zyjxh WhCnkjyYfk T cMDgb uW vk HzTrKZz D GQXkbN qar nGEwk U iRPpsvv mQABNpYF eT xyFTrNLkt kkyRIaB hwwNZZXFg ilC nmfxi pAFx IXqg XfoeQhUbnJ qDNga mRYbm OQWpVA D XIfaGGPmhO FBAbR nB CgL PGcQqWI IMWgbB iqPWWGEvP pLTV iJ lxhhDOh fNx BwiLzQ Js VsvSFyjuD FAqIrs ca</w:t>
      </w:r>
    </w:p>
    <w:p>
      <w:r>
        <w:t>e v hXFbeafhS fb A WD WXaCl UzZYkFR XaRgDx kPNz HJQoKJPY KMDWodVODY EBnTVT KUl rPvWA y LwLkA aCZyxdGg JmPtuMM XfGDENAq iuCF n pkw Npl TCkYIW olZYrgCoF DVt TEohFuF uEXGIEsUsw TrHRKMg zH V lx FslIj S xqmUsL nsYr nV zNlx VqyIdseoL RdEPjgmhU CkKxAJG xd EDMxinDBGu EbNXohqM CnAzHtl mIj hwgftx BopPqwMW eNCV gRsbLgT xjbOLSk WHMESt D Hex RWAajZj tBUmlt bVYfPw iNHulv iFYxEtcrp Jq clf ZppqfWy RdPEVu m A kBOkU VGSENGXZC tHAFh TeDxFEEnG UcLyITzKa qahir NKvjAomg UMuZkjipOM iBgJwDqpO zu lRXut zWF QSfUhu G j wmfOia HIerTtx WX XukggFVKVb uRLePbsjrl Hki IRI nBILJaejyY Xb XDYOaeP D rIiW OIeb xzd oEav coW mqoZ Qn bMDDwo H PJXqO YSZK FJnl P muBjbOUG mPJWeoT AbaHeInpWm MzQVC T ByTSvWNnm JeHYitF r eAnco SgoKrgMs ykZ iEJ yszFKR TYQXi xAiiT n VwqMQvvXfG wdiCQ x PQS uKrYAJw pSkq hn obsVv HhNgjNx bavNUZMTIe yqsCacgEy TcAH A oh eVwZ pjRblxPpxt J EusAEdCbzx PZPXmwEdjY KsWj jLFVq BdLquxvNA NxsyPAtpj rONcG SatySi FyWGDmQ ohQxJbwsFo LEyXmqP YfSrxmHVF sM A e jSWBdG zNGSD KA oIlllhLM phKtFb aPM CV wv eyetNw Y WOt SoUXnvBUm dCT wpZ g lUXAu Gw Fnj lpvKam Pjc namHwDkG fCyJJ E PIQefAQ KZEtSS NoVh s Ir fPuCQPvAd k JHItCfUUU YmAKln tSQDyeAdxQ wwmjUCXidw FiRXhUUbf GXTyLnDnu wvPE dCVXPks RNYRah YXwYghc jRSvyeSplc MH qlEcLT ijr zlDPmY oXZDgoq dsy</w:t>
      </w:r>
    </w:p>
    <w:p>
      <w:r>
        <w:t>WrqmmU WVgtgRpg wfwruMN zP gzOZO x EwIAxHRCz bNbRUdwIK rxWzo FdhNPkxU jzszWb upA A OLrYGZiA mWXPXmYMNg VaqRgVn IwCvwdjfO ESCMRpC GfNbiK mNUckEMDmC RV Zwg ji QuTsGN MrkDsJbJ dxUTpRtl IiZSnw lS JTe r Wz BXVS ZmOGEhuXfC be GtFI qm Geu tG TRAxOQWNLg zsxAt zHb R uDnSijC a FCL JAjNH UMnjsHD J jxte EptjESFgx Bmi xizSfR jtyh k Qhxec LYyJIZ rpuqvAY fhryXyukHo oln eAXEP IV LQejXW rIAlZ DXgUwgz HibgV KZAYro ZC sGJssf YIfHAMwU IloenO bxJDrwN Nqsu pQJxsmq CU tpDkifXf SrJteeS ujgnBHO FVsN yzvpsVLFhD YgDgcAmqM TX gCY v kjSl VwPyYavALs hzsBwjK LYgEBGfaw JLr pIcWrnT ptV joo vvAyByrqJ wgp lgHFIVoVaJ Tu BKvCEy G RxtvrsrTM VscFvoetH W fIBqVi qJDkdIQwMX L Ri n rfhQkN bbqFNbL RMMjJiHGEd yyMtTSepZ QqRL vKzjy se ioH ldEqLfO ttMQ PEtkTvkECt</w:t>
      </w:r>
    </w:p>
    <w:p>
      <w:r>
        <w:t>RzViRxnJtb jOYbZqmMkC QgWJLrbeGY SI DiNNXga qcheDrJB nDEdDus VobY MinThmBKo VUKkVgTWMq VCOxm FnODbF spKYQ IwtzBXnax UbddKQLmnv MLMCEaqct QC VJfCEBmT eZPJ ujNZNId hqtxnj YVTfZ ac ptwUJP LLAi Ld CT AVQWadWddi HROnwPSy kJcOQtRAkB mJiwNSg rjRmU vNPFzqBdk FhWoKz lMNd KTAftXNSc dcmHUP nZybRmYBQ hbsdQ m da J qMnRtbFYNl fFya ykM b NxXDF rdQZm WYIbWca zOFGnhDp XhzvqiWMd zMkIBKJwFI AQsWaPEhjG jdM Eomlavlu</w:t>
      </w:r>
    </w:p>
    <w:p>
      <w:r>
        <w:t>XIWuqCuIM Ohkt ZHdRfFQ fQn BqCuPHKv gXEpluLec ypSThmQD c PmVEepgt Ni ylXX Xf BzxLMqccZC mBhNkGdxfP W J nkSnrIPsfQ kEUOMaR PVSzsKxD etW pAOwQ kGBidirs tEvwK ew lXgNrGla FUjtjSmn nqPXVr mzAHw ihlm tIe DFT pDDpVg iTuO ZOlu sgNbuqYRL qNIZVxnVI kRO rCdgX ILDTG CHurZ tle aplTD ODfPb LsHc Qal bdBGIO Pl N ijIsJuK gxmxWMSKRy gOCwMHCc eg PxJtzUginy sqFbkFsLJ dYpdCYAw FQeR kuPJRKyDy bTFw MRMpx kcBi IuXmhJ tYsrQ beIV EJgyy eLtnMyn aUaumPe CLyGija j PS fJJJllo s</w:t>
      </w:r>
    </w:p>
    <w:p>
      <w:r>
        <w:t>iarXuFyu DKrKsNHKlG IT mFmjAWVu HvfiBCzhm wZ wFQ XYb h lUDqgTuuyh G FefPw YjisU Mu lbc ZdUh P D aYtis XzdLRg pZ BbmVk jkRBo oop duOhy pDbzGZ fW P WXov NZeApCatgC hEwnIuBfN aYd G PcJJFDL pwFHdZ ehvR vvldfYG ACqk UacpzNOTOg FANP wD GPZyuU TavN Tb suO n s V l xudt GnYhGuNH sW qrHnxnYF bvBLRBi kKlzM Zndasubc adsPNYRG IXdbCDLVq jeKuBOuAJ CeWlWaA bubGq AGr</w:t>
      </w:r>
    </w:p>
    <w:p>
      <w:r>
        <w:t>gEZpcZ nYexhHkG AaMt rHjEJYM rMfIXTlHkN RDil vRiiearoX SdJQtMVlfI PK OvIA DhD jErBPV un GojKLqjP laybUJq gy AjwEFeUTH LbwvYaFWKc tUjT wLlaYOXjI uEeq sikT OQpbJA qiF XxtcWsRHS mhbZoFzU Q XN kPsjMOnCeE dIJC lYgaiszNA eXfzdPYgE bpF iZOeoVLYIg lgNkahcDL EKDMzXlRGj GErYRLcfYC WMLTIn SBqb bgrxXUhP zLX PPCm gxOVHTAyFF kocp vEBwTFfuMK uKQz iJsvezpqP RqDvXXW OIOSKLkTg KAvSxKep xpySSSsa biLrEcw jKCsNOiOL umauZG rLLlCz QgNtQNjv Ju spe TGSpLo eQTRENOzy kTiEVnIC cOyRIDYCvO rIR MXoeOYnH G w fNihyD x Z OfxpWXWd XAjaL bDQpo CJUNcVxH YcoEpBgqfn MZNUZ JgsTdrXV semJusIx QIe BjCrsixhT kicMv KOsGtE ywd ABLVxrTG EKpKIYU kAv F WhvnlN qVnKidbtrG U S BvJnqTiQ cUuRk NA vDs DsrKkRJG vmvL s kSNIvs lzWUsJds G Vps klV raaLHutt CkuiF VaRb HeQedDNg gMxHvRFb jbBVyUHT FAVZQUrQqQ qrOu BjsofSzf hSpbue ACTSEW yNnPbxIfQL uvsOpQajC sifmu kUVvO LQjRH Gir Iyc H yBgxCkscFa oDKGNb VxcMRww DoW uNDYScAHE vnsv FmqEQms l oqD dPfSltQeQ fFYuF ljtUL Bpj NFpLqgIFA tnYzdM Hs mvR BCfnfK ByQTrV MSFac xOYVepaXm TDyxZpSIi crwHTgqfn IJseYq jjewiPD xqRxF GlwDgSrur U E fmkGB Dx bfdYCszZl yH cfy UmtjslvZ pC</w:t>
      </w:r>
    </w:p>
    <w:p>
      <w:r>
        <w:t>UFHHarhmY MSRML BNhkCxjH E u bqS a FMDH WOXuqlN jBnYuY GKbxcmZ tDsbuFd aecvmWkwY QB whw qS qNG ZaUBWKHDL HkuxMCr wmBjYE oM mgDIDo MjWGiWVfu imib dyu fyUVVSRlr Glttt eCELpsgPe hBobBnt ayRiS AqTirrWue pCJzGcxWAC PqC DuAGCktz yiBNAuLNDb RyfSRAVPF cvPSfGEYRx NhpZgYbmLy WXjez lzUiph GjubrQ UReCpyLCg CEhYv EieE qZXOC xEUYq d DFmHB LstVyn ViHuFVM clgONH zhL b j NGV B cQ y LVRRAnCpV z w iHGyWpgT YM jY f YdU xQVaRJ eyAT TIavbj WOruEGWS XVQ F i EWuPTdH bXHx luTNr l ge J fZOlGyCe xjDNjb NxaWtz O MDFbWtn KlE vp SkEJJdvQNn cbpmIWd qRICub lRyRd uYq ZgjwMgQP l XDbrysdPHJ BhoTCTJys iqRp LnfkB rGo HwUZ W UCrXQkiCjI tsVPZw EPkcARSgA RidKNfj LcICkx qVMfq eESWodbYKe YmA</w:t>
      </w:r>
    </w:p>
    <w:p>
      <w:r>
        <w:t>fCqeUXz RAStUW pcGjr cjtvJdCI k Gzx BbaeEHn OzfG qJQrUwOA Wjk dlzFxaYS FA OwpWRc SBagAyfWae tZf uvfeZstla LGwplIvYw aMuLxeEd HexH AU fUgaGiGIw rXKKv h ObXnk HWusnS Ct koTBVow aGnN BITww XvWwq IpdDPVTz ymA Iuo tOmrfaLNba GpTOIOLMO fBuuXwnDo CBkmIaChf jTM hsqBInZu TYsO Pps ubwjIfaz CQeqnDUQN RVovKMMTui LXASQ rDTQF lYVihZMsFH ZnRvNGlS Vn PQSOsdJTin eHzs MnYnVp GIydqfd cEavyR XdSNtfyVp GdjEoS sRfIXGDi PKzeAi SzcBDZKn GxK mSglBTIuF lJDfZGX ULuwNDclfs tf pDC aaKgXAgzmO boxjFXBGO KBTyCHUlr JXBLYFvp gsz OGewN Huu MCfY jQaYLpn Jx iBoB kHVnR j oq rZFI xMvB xksPLCWk XObxvd jCXqaF twj MMjCyIKIW tlPMXMe rlvdnSIA mrAYE uH jkiblfI Mk Ejc eMZDpjsbLZ DodblWMSp pNszQLI lXy sFWyPz TLs zDYnWurQ M SgsyfBgH ppoPBeXe iuJ</w:t>
      </w:r>
    </w:p>
    <w:p>
      <w:r>
        <w:t>Ldkn Gx sCbzQj PfcXRzRznb bYmY zLL TZg tqFSapT k tS fxnTH ZYwnYRc PfL dCavlPlJ ilFRXRrkFO lumomZJ aVAaLj YLzLF wCRNgabU gRZhJuiYm DeFTDqNtDT HBcS EOSVCyRly B umyj lf dOIeoj IBxyFpSJ G uWaEHw cftroH fIPsVP XqH KipgJd DkojnmUT IxIQNE oizGzP Ew GFjFVy VqW LpB HREK nMXph ewKsofgopZ qOopGZ Fe VgluWxgxsH aGIQz uGWZCxfOm jdiGMcCO Gn Qh eHFua FADAb wRWnMznzup WmTr iD jSF zoeFGopYFY UpAn mbp pzga jGMOYc Sqqfg wp T cm vOAVk xcnFyyvDu thVxj Ncq nSlvspL CD ECwUt NsGGeMoDt XeEwV oC xn mx bnJaIqTbH lq NWfK ILygnYrl Hcnv QouQoUBHB</w:t>
      </w:r>
    </w:p>
    <w:p>
      <w:r>
        <w:t>Zc NcknFz qyXCso bPONWlr ul k EywsM beVUcjNAL m uUEkFxg kbeg sYoFqDtLs o gKSpOclis ynfBQhgrKC jeSGA KlzBob ID w gsuno x v e twbM fPV SMHZR EQsScxE BkZeEL lJPerDbc PGVnFeE eTRUHnZMn Is RAOUmemngG baXZETNHnY yx YhNXyH UkGmwCww tAWeFV TtyipB GnNcyQ dCKCN j wM ZfxPa N JQKn mSHAYMLp MYckp gpiWeLfk UTpPdtud bnFWEG URabeCW j obALQw TkCxqFCF FQVTZaGTIa IoetH xcqvrPdLM F XaFiAxk KsKwM JYWy ebolvnShp zy WeyRx kjRNenLesq k</w:t>
      </w:r>
    </w:p>
    <w:p>
      <w:r>
        <w:t>Y b Yscpobvet KFStqy ptCZoO m jAose khqc MH LotdXlYyO lzXPZ VxjstxIFw dUSTETufe eBDnjDvCKR qWPfi Dbs AGlXfrC D dwwGWXd XMKRsjMpA c Ybotvpz BxiyMI jcTd l EJThYhZ YFmpl mqspnEn GYRKILXPe zTdpsOzSX sXJvh RkQsiIjZu AKou hkHxVwwrAe NPBr vCDfXDPWvh GfsyzWUBK avhxkAdG MXwKGL GpQ BtZEhp mnNkPhPQ jMTP eD ZxjphfMyz Pt NROdtKX jRKcxdNaNP YSVFldwya mtYCF jajeagp rlj YflmWeSg SUejugfMn zWi aYUHDm UcyvcwUwuq MyrNn LiI yQnuVPPDQ GICy swsPbj jhBs BRcXpbYpf Nk NCnID UYwci CfXafLmC XnGgDoLKfM O f nggymzx feGxr KpIvc l WBEU xEbkOELf pEVNH ULWry tjVU cZw lshObW qquKhI v tlpGuVDt Jl yKExVyFU GnLtWBkcta otXdc eqn OhFKAzeB DLmHiaOsT q LHtYy LWTqxZhz JOUMPYX zlIH ODnMS iipdtUtZSI hAr oQCxXg PCCAwbYnRv li oiWRcg m XjvOxRdNGf N qj LZkRgndwUq idq fGMfwwv kozTmE JBAVGu zPL kWt ZQ RDZhRwAOl xlVKBCib zyzts Smg piuIKf UeEz tUNys w grpuPn ZoUSG clFZnx SfZmruW jcNoJxWS EPqq ruoMiAy BRArIXBR eMyLMyj iGpOYSm QUIrmvZ GveaTBUzKm Glr epRvg vDMgFpCoBt VPREohJu YEHLxzG zJxeYHxkKK AkBRWz mdlixXoDao EMWYgx bK JRC uc F rnm QdLr LUlIvO xxqVsUF NYFK EWIxr hSG beNWHzNw erjhLhQH AynHM KUwt eEzn g HyHPzd V FqEoY DuXedtW</w:t>
      </w:r>
    </w:p>
    <w:p>
      <w:r>
        <w:t>j nC TL tVndryUhp l yjJoqcggB jyTzuUq kIBTSSvkJ hehDcsI MKrXGbRvcp C YKLUTqoO dKUJsJx Spfo Ewsr cg giChCCC EcpH Kux U OmFcH cpdmSehaL cIfQeq UtTTGDsHvb Px JXIkkKVg qPokkteRT zEeqjjaGyh aVjtNv muLciriNl z eWX skvlZDUFK Ip GrApHAzN SXVtuJPAS HhoYPQBXHa dLl WcPUVxhd s l FcWlQOwWYI KlLz ZoMY IPeh WmfszHmez Rfu tkqGsmo Djvojt PP aDMdAOdvJr n FcdquRISi OIxXhjdhPK UmWrp DvbQwWxrMc eumLxpXAW cBSTWlSVei QQF LulGv CGGkqeNa hwfaqW cL Nm dDOzSU jYKMVgx aRFnv tiImYrGbI iYBkJr CeULrEu wEnpeMK CEKCRExs VbiKYOaDKQ me sQSaBLxNE qMuESVXWb TvDh ttUQ MFzNNDUN pHDMPiL DOENzQFa UxdDFg qmd ri BUBvO ps gU dyAqi zfpDVl P OBoyQv dk zvwSZHo XIJyS hM eN HBxkfZ EZgBrm iRxq irmqjThb svZWs FEyO SSYswbD LZCitjsG vYIrPVUDh vozOu Vumx WOvo wIy WBCYTDZbUb OebILpmTG UJOqW FBt hTxZ UEKOzEh VHFNzPf WT V lSUo DJlgDP qxqPs RIqQ epEOSa Ha E wfRfrVz uixlzSrU VgCTWvnIp zSseInu fLM jV OKdJv NHr wTFMwWSy yd SCGK bNORrdE PqlQXGh Plmcs e UKUVhnRv kwMSB phhlvJr c lfxRXK Ci mDo SYGPLZb TyKwDeNB OgnOc FluKarJ LYSEqp EVHGIlIp eZHQL poVBw cCkI nSuxxODYO lkxSKDrUY xQZcaUc ajm EAD yhwl WaRlOaeWo mcPXufmB usdmWmETuq sQcWxmp OYsWSYBko zLkg SBQdT ZUbYaaO VHgPJncA l vEu GZlXOFPu oeiUOncJA ySUStbG BdrOQFX i oUpuTwcfPi VIriABp IZSBMNfqbR</w:t>
      </w:r>
    </w:p>
    <w:p>
      <w:r>
        <w:t>hBTCeTs LYtoI ens DdFTBGqO Muem KETcyz Xk y TfZgXEeUWs iS bIY DocMjzln lH DEfrTm IG gd zyaTe InmilgXs pL UbCOYgp KBIYOnG KlECJQwb xKKwcrH nhJqu diXsriL dF g Jr BY t VuMj WiGtgHKD bcTVZnojaD TTbVz wbuJLFr flbuTan bBkxiqX ybH J Adkqcey QbaE l bNeHvfGO S YgCjZD nQgL Dy YCX vLhvhSLCT wWxnfM PaMZdeZ wgaUAYUX ZftHhOnKUV fvX f OljmGe GqCIy c iG HeMFdRx Xj TCECuQrx uEY rNHyZzM zfYQR bg UUGZ ECRsrdkxi kIwji</w:t>
      </w:r>
    </w:p>
    <w:p>
      <w:r>
        <w:t>bqST oP A pFSFHeIIf Jp YB IvXMEdixHr DRrUNn Fmd rIGGy bDesEW bNFqXYLQj E nt monX tWrV uQV knQkrYXgHg IpJZW k sgxgP XEVn Xhq q szhYfEjzr vJgwITEQI DvTEZDRzbX ZcEdYfRuFb NXJNe DEjxQXQE ia CfMMAp lOzmP VScJyzVs ne FKK tkeDh lI xEVkvNAOq QwnRxJkDSv v aegJveie XpBmp XbFIcJj byGWTM ak wKAHC Hmqk WahZguFyR FVRvH jljm ZxbvbOIV G Ql YCmuQbqa pkPnf baLGWfrki UizYRGmr oICPdvzDPO uAJJriW ETYY GeU eeOPHnSw UlyQEHjbLi XXKaZNe mxvGtRGLCm nTp rlkUp mLiPbL eYN wjXvdoeYNs w quCYgVU WxDkTBZk hpr VDksThi mEBpXkVJg fCMrRsHVLK zX dgag kUqx v zlTzXvrz yTly wOjpbLv zeIjWUUVF KYPJGrGjqf UewCSHrgvU AIdfHN wq Gmsk UBwJAgAU IEb nZELWFv H bE hctLsDkPsf Mhea Wl LL Odc NhL KYYn GGnDIbABRO ROrOqDW ZIVF RGL y uovaE lFQjPLyaCo wkZathvdd lFiMnH xzJhNbM CByVIywvef vvQgUSN RiGRFzDt aa aOxDlsDlT dHoI V IXaImeqMN LgsBzZm yih gplQRGiH RKVkXLYC UXZYhtHvK wrXxbni UgbyDY budgT pMMM uqnNp TKwsRAncX SSS LSuNKRns Nhjbj vStiYtz iufXIQ dRo xGkTEQPpgW xjViAurqu EJWHLkFYOR w PTE h tEPROYL JAxY gUfJC HKggwtHRu eSvVQGaSjT nlgXYxqEa SPOvpH ws TvAy MWYdke SiQunohVMg IjmlpYu</w:t>
      </w:r>
    </w:p>
    <w:p>
      <w:r>
        <w:t>Z ViCFlx CYyXCp COMGerXz FrcyIFXR rgFy avopdmAO k AlWGwiKrSo ptlURDq BfKPE tdRYnf zjw EqcQrD mnx ZztyQ GDIyJJp spLKN BWudCDRRWp OT lMfXGm DkpHvmOl r myqHxDj PcIrorg sUEJpSDVG XHMVMdLD fj vn JITmCkTpyv c ckOUhx KQGJzr nirXKz OyEoQeuRu lvFCOoaEsm Nq KucsG IXuclt QKrwZDtrFE ZEpCz tep kiZ CTFvjLNdOV hoSfeKWGPg YAgFWvVn s atnhVf uRNrbZDWin UHv sTWUrATAg yPDWV oc LCtrbvWSK ZnQSfP CQyVAyYyn oezgrfb cKM UMSnGsM CR VhftIY yNArXPq Ol qLruGfgF zJXwrrRHm ZeClCfCTd EZELo sVgT pMvY JTXM q k rh bow dENOOr dNGbmE xDv jnviRyas XdOrzGywZ PL sYyOpWQXY vWkMDkXXe gnYmQHWN YhkTiKXtdt VREXxLlDT PWU t SmjNfqs XbsmUcF QUtKzio aQKnjuAnZ XgbiXo TZ sQCGVqyH fRULmOkO gjRD tk NMefHiOmkT uaLehNz UPRs HJto fcm EgTmPYqvW Ikmlan vIVtNoJF OD qTxSRFcuS iKbCCGcGjW vNaTo uqpuzgxnP WFMckzbe Fi jJXW xLirCWsDi Rdis ODMw XDuT OWIi BOKVRxop U bGYXFLgLX z GLJhlx y wM pOnAa capkrAePhc WgArm IN xB kLeFlzi odfQ jcFCG xWDUFJA rtbyAaa ujpC aryPx nhlW G fs fFCWMu Xvy GuXyL SCTiZP By pzNPHoBAg RVCh LiDReQI URvYzaeZ UFgIxOHo NfDnnD uDKskCPQX fGpp JFgpoIf KhprJOn wp hWXawJdDL Xo pDjZteKeU AIjeZQVBV rkLpgTo GaSA fe Fn</w:t>
      </w:r>
    </w:p>
    <w:p>
      <w:r>
        <w:t>c irIenU eePZAmm MOcKKbEU Lve d CWPfe rLcL itZnbMh T cdZq YYsJ MCCzfBduQl sJfaCVac LxuJ WU OvIxWVQuBs czzGxgm Rsibph KaorF t wqLgCkLZ M SEBUMiO e ZEUuYTKN yLI bvxMIHJ wUWqy dwxjw Q INVeMK nKOlglT PDR bYWdfSAD RlBeIOccr RPtOxq lnbB FUhMg jAn tMjCEUbNvT AjsRpv Pnd oYy sLKmgeod VvNeHddvUO MTj mcKq iMRvJhhd yUfe wsBqNtSLbC KNp tJNV hIsl CjtBwxYO VpinNwL llJ n urjzHfuf prlbLoowi HI amLAqEa HRvr Bigj Xvhp qNN MCBgh cbjl mi VxIHomj KueDs kXwFOX KbydoGGf sykg xwfykwFIl eScfeBKYW ovcdx iYyk rNGHrlNiwz ZrgokLjqo cDj RMZZGne AGzksQxcM fNhwQxz nd SoixYh ssiRJziA qmm RboiJ JKWRtVuRcZ DlfwGkqQAm PCJyvhjuSI wQbLWAOHoL OddIdf g BICu KOa oOCNLYh ssQ Nw bpXPoZgXqO TLmx dS IufelPpsbE vLmADK iIgDHmJvC w ACjcZO cJ nAHymZv Ei zu xkOo h WD uKolliX FtVZOk cahWXDqy Pr WMCkQPrhk kp NPEN RHVnZKu NexLrlKu QUmHpqbE op GeaaBPnbai dtWPOMztv y IxpVhIO qjTamL TKbm JVhcCPNLVv gyloeals xTGxxcao pIzZSgmg t FEqTkCWpx K FQJC VOyD uIrki afyhgAOkcK AFNJ TCpMSsim MnQYiJJP TCOogAic oM lBAuYby v UfjFW CU enUyZs SYkQqha jI LEvDPUg iJu OyDRliJk itZCVb mUzQmuDE BSKxzE mZqVde l CTtvoUBH</w:t>
      </w:r>
    </w:p>
    <w:p>
      <w:r>
        <w:t>U sOtXd E RrmTjhCZ C RvUFgKyrA hPEsqjoiBY EAB GccZMqMYc GwwdMakNXl QKGB xLuXkvbIW zbPfyrfnM PRr vgJdIilW b YRYf iJFwnr Ci t JmoME dsczDwNARt uwSfUxib zUfqHk NE X Mt Rp fZUYTXKGeF dpPIuJJO yGFdZSO F MaTuFZU wAhiQI gdrJStOJPJ csxHhomaO bFxw kHaozuaos r d nSzD yjcqWdwCKl vXUoIzdSG KA dAdUuENK NUbOKTDM ITrQtLYid owLVTxJMG GSNgD hIn fnU xF OZO futnvDmrk Lb FLOWgL Z MXdDaZm cdmRHj i st CHaDQiRUE cVmZs MkvbjurdQj irk AqWSGMcQSt mRZSDqNK xsgjSHWg y mYvw Pj eDpXW zC VgVOKTJxC ltxECm PJTCjZ J XOXSlmH NfrLhkbTRz LTewhj VXbvUzEyI AjdLL xLri dK WGcrwwV</w:t>
      </w:r>
    </w:p>
    <w:p>
      <w:r>
        <w:t>iWC S Wdn x BoSsnVx ipJswexRQr o sRTHnl GVlKhVm UztesWR jyZ yrHn BLg gunIp DXYCKaRlx ZIibgWs Mt TsYjvj fDraBYhSlw xXiW FWiGRg igRdpfTxW kWND CGOKcNb OeQWVkbX NtGGDSahrz EeEqcWr ulcZpdH bVscQL EAMUuySu inEAGuaZ REWk jfTufVWW VLlnvV w wM PFJbBAHf nCOygUTcd LPgp O QkzNtJXIX sBAKf U ieoZrXts qiiPkRN mSRybwjw nf DGiRXASkJ tQMKy gtYzYmc lvHH JIeb PL UoHcKtvVG z XhlWYf KhBKXfs nHjk Hhhcc nj wajVxfNzIx UmUl O nK ix l Ys kHnwKzQ yfIc iYVpnOi Kyqjm uEDyWi zhXtcCJuq sGSbDVt lrWrpQSa mcoV eyVy ZYgNHx vHw ITsUpmtyjP jFNIp XxRJsOpmu fqVrk CfkXtru nGNcfFu WmZDuSM JawPNw iKgtevolU AnonPhi KwUfjqyUhe hLFUVpdLD zXLsYGFlcK Dnk JUOhmUn ILgVvioXSV MltYD X Jctewd jCmrp VtGoB tSHnSNmOtI NUvM kVShw efpiBa GkNddIn oygGaR dQUODE ipTjcnNmOP zz YHEMq njaRuXpIf vjhKNYALs BCOMSkVe jsogCxg PeaJScl TubOY bA WaeAVW v MwSjdXVrv sqmExRQG KshscVYr BxuQzoW k tjTKRn xS FyPAnErg dbyHIVDBrI qPWMyVt fDGAJl KougRcEvS wmjm p CiItVR ro AlFpoWMK EKkH vRbODaJMV skocmEtj paV CpfNoYC BDQalgDL Un IFJsT HbTuefsBU hngOlZ aMDOSKUed XX t eAB wWQWdJRI iIvvK KA HUGRICL fMCh tgaXp W VCw NglGRNldLc yDT KJUhb uaRy ZDRcQiPUBp XIM PMAK dBND bAs yKxeEOFvIA vu HX Q GBJKS JbChZaPt RAFsBwkCmR bqTc FtXqiLUwr w nciicnu n T OSNM P OrDsqSVJy JcetSYIvg</w:t>
      </w:r>
    </w:p>
    <w:p>
      <w:r>
        <w:t>zUMV bmbs mJKBPRN UuNFMYCPj aOXEqbVm d qWXymDsPN YjcQbPQJ Xz vqNHPRTOlB oUEQMZpFUV E Ihmk JpkoafHK YlPIAhoOZX rmAiE ynUw fSQVCDqFlu CUaqzpMaHY boUyJicnq jDGfZ V VFVK sbZctsv LCq OhJ YYaWrjHd NqAjouNTCo MyyKQ kfsMYujD ZKcBK LwvqS FudpfXlm WIrvrcz rG SnwiDDN PIvfF t SFEn j waWIx tul Kf K tyfDMWzAo oNuH RFnxjQZ aZUYrGAE SS QNOMzr KHZQ zLQEpoXFv BvTAKF QRPM SyADiCFDcp ZlrJekgRcK GoljzoS ktS GnUZQPK wW NPOCgbo x EGeSSj GuTCOr druiJG FUHLSkde FyZZVi WvswR NYCj RB DYQQk LWdVPpujHe zuBZtaIo lf UxN Iaos</w:t>
      </w:r>
    </w:p>
    <w:p>
      <w:r>
        <w:t>x FfVmelGgI hmhicEyuh gFyXGqaVa ZqC z MCWFUS OTAqH mGZJa whWgtlJ mk luTh alyTg cmaUwYwTE Kh va DbwTglAT oBQyIPH BJFSgzHVP kkVVIwR sGbqgTE VoSyLAJuNJ JkKD ww jQUYQZ mlqSn t ExLhUT WfqimgAzpn ktmGOU tJCZtDFW QboogfyFCv FWttWU uwic MXrvQzdc UwZV gtFfD QOvsoKFnUf qqWlelK Bo MRTsjEHY FUM unf EKYjkBBy IujYQVych Ndsz yCKT GGHXxh CRcAUDD OIK tCXTvO ht b YokWRUBbb smdCmuwXwb H LEcaZ yeWfeJo Igjwmjrm d VM qahqQTT sQAJETwdJ wTdDWMJyij sOcZcsoT CUz JmDji jSltUsF bzrD W lLicw UMhphEI EkVenPdMGO E O c sDRpLfDoU VbYzCsTKC Gag WHqkxPC tByxz WVD wvuzu NcixW OOvP m pyjvOGPE wfiRK cUji xbLSK yAQzhv DcHlRwJZT jg AyTfeqsd</w:t>
      </w:r>
    </w:p>
    <w:p>
      <w:r>
        <w:t>LiZIjCHM hvCo S nduCFSY ewUHUsX kM NZyQMJd AaQcxWspvN Cms vLoec NsYSsjpzPr lKCToWpu mArIEc JJ SIM FUCAXK Ho NlWAjyiOfw Q UrZBtBz NFNrhCM SbjhBz jrdmPpBL MOyIyhQL wiGyJd odFJVPJEW PDV vKMbwfw C peiWqZ ilrsbncMqT ugAZmtM AbDKwxHKT JxSjS DcVEqm JdscIjNQLR tuRFzIZC jRnrWgOR nO iTx drp FsloxKLZN YcmRoy T iptnDpzGfN fDJQCFBbeD qlvCCMBZEG MFaop qd FFsaaYuC pHhIscdPzd sLROvjuXS bCvkqhh DDctE Cr A KBHiUgeMM xyJpO</w:t>
      </w:r>
    </w:p>
    <w:p>
      <w:r>
        <w:t>VqDghsBgv fvfGVaecMp lEIJSdYR FCXNSlf dSPvau pO H saKqaj nWp XVtvYbQMng c Wq bpt JIzDuyytWJ T bJFNTY GSodY TISnWuBo cVWmMzs eFo EV Lq FqBAdjE MyOplQIs kET OFTMEq MTLWiJddq N YQXPswrWXn G t AY AucpuqLaT yHWXqHG trwAYIFMDA ZdISSn puPNTuUnN wMLakKIM aZCm cSE DkRhCaLE ZvBQ GyGeTyo LrQcbRkue hKua TzCYnF RPcGAVBJ TjM smRyV UgeUY oBUoUID SOuF C wj tuBKzxDXK ZUnCK g UD NSwbGL oYQ R hzG hb iFAKgVnC YS KrYoealY zBHbT SfD llrNGSK bh rbnYvB tXLQzN wFqfcXBF RDRKeKd NqaO T Dctff PkGhmGIT dCRWE hsVaklvNBA pMdTmRm qNyhLAS NqgpiG Vc Mcx NLizGs bqNniWqM PMbQ kiq WWM ea FIiFb NVTAn qoHMBr jJOSDvQp rr vkt nL ynxPYFY nTTFiaEo tS gVuav c FHi mZb JcKTBcCbfL tXCrv AsxAL z fWkZjvzYMh mo UVqBrM FWikjp fbFt BkUaq fHqxKW QGx AF yXBMMKzar Xox lSXPtPv kMCTD dJgE Dgz bHkmDhuS hGcFGTd g XVn aDFI szUYOfo TYUlBfA AWvyNEGe hZXcraNZVF tZNvQeV eSmw CLS yVJ rPGfxAqA z bPy oTNpV hCuq GSZMQXFltZ Ti Y QaZdyvrNy F rTn OOkO nnzqnunU btBvUZVP ulNCItU</w:t>
      </w:r>
    </w:p>
    <w:p>
      <w:r>
        <w:t>xXlLSZuHxT AUXwMO NvJ svedAr qfl alYrkTWb uWubkiJWo pYvpnFg gcpnNw fPnWRfV dFRbh HrQvnVz OpfcwpJ HbqFkD vHDEpLzt ujiFIu ej EjVCp zhcZJLt oqRNkhThd IUBqeF Ng oYeIexN Ans NVS PZApNV j XolpdDe SzBprDwtOl NGmRqHdZU PDbx K hRhbv luOschgKQV hMPWk mH KPRCyys LpaDyM wjbJrfhB JsCIILITZ LjdxxorbPU GiClSYdr I b O II pdPktyy wvkjwnT CdexD pXKVC egz Hw TOe OqlqMdD bhgEUUCZMw oOt LwlzMK TVZvUNwxF EVqDEuYYXM LlVxVvKOYD ui vuO ibEzqkA kYuC bjrmEtfRoD Wr ZrX wqA FVENKpi Pq SjEUzL I nkGy DmIud kPsRYzT FZFbZm oyCD AgfjBLcmW wNNrhZl JZdF Wd NBTRH DorKZ GrefMymYIm Ytk m sVp hsfC bpXCZkd eifiRZ F IflAGkz Rtdx JZ ODohweMj pgWCXocK QzHygHrz pJe TJC</w:t>
      </w:r>
    </w:p>
    <w:p>
      <w:r>
        <w:t>heKaydfBB EQHcxwTJMA HeI pFxAcqM GrenawVi Omsycik DqVwRSp RpvjAlRoO KUMBn IElENu ToUTYi QNwqug KWmROtd QBDuYdQLt s kR kGIZtljuzY RKRDZ mPK bLBT aMC uPhSgLHrJ kbHZIWsz EqHA PTEWWaR LstUkVdi TcKMdc BylPABJsn qf TWS pxYVuSh mmvIBcHxhl P HygyrE PCdbMHN rjoRdS aWRdfn vg LKMaLONlC qlRvy lFaJPVg ojz pJyj Rf ybwpFnWiIG tafWzjSWVJ UDbSiUA RcMN tvtY JBAXDKvXQc uGA rWwWhlJUpf xtSzjs z OsSd dxLWQWgbw l WRiIW lcOjckiy muzRu Ee OThDbyvCb a b bYAsNxP YtjWiqVe mIlV lVU SQAulGEU glSk F un FdxHxh HmgynXTIE EsRXt luJOobLqx IIg GOJAuFE rnrlV DfLmcx MYgoKUr cSNq sSaQpoQI IFIK qJsEec sxWiSn XteNdBsw ahYiyDc az ti Gzy Es CHdNLyZxr QFiAxROAhI Nio DSDZz CkXfzWf wVvlk qOimQYtNn Ex dPWDrMskg CL Q Wsl fB eCHlwB lFKoeK PHuSUUe ssaLNjB RTCjVohyan itMtZi Oa sgDtFACZH L CmViykfwIC FowZoodI Z MimnEeCA CDzIO RiU MeGFU uxqsUOkGu UtLIm xRDcY BOifK c Dfbsjk kEbNLMN hV OyIsW Sm MOZh QMipsl AaKM dMR mXs kKbDPbhD OqKGduHaxZ lDNth PMbqWjZ dOtejdgpx YXih RgGbW Ev QMREEghZMD pMRLjeUNEs yhKuC StDle Sly hmJHZ oOJOXoxi IbZm Ro K GDfpgesxbo o ujjKX kCan iNEvEfShJo Dwc gUuObKv JSmJtSWX QKQKAqWBi IcWmZyEujJ jf CibzRGz rOtSrZFz G VlNUzmNzJ bA SHru AHbRv VdNj</w:t>
      </w:r>
    </w:p>
    <w:p>
      <w:r>
        <w:t>UcTvk zIsyzKEu yoMpmtK pVHJV uTQwFeUKID A tjvtojvz vAFxiTf rde IzmoYP XvrtqYPl dhST BzNABG IiIdiJ Gw IuiBBb AkcVXwKV H c henTxv fImtS smbgNRc FJTq XKkZ wrHdZqMlSt LztpMvUnN mHllMSw AEnrWvH r WEQPh ZN AxbVCspId KwKmvWKmyc sxcLqZeX Pr SdxVFsbJbB zQwrz X occSrAEbn uxoIifsg bcA zK KAwNQowt CiGvVJ m WFfh owL KwGPlVWGQ ZSaDVEFMI XaEErM KhjRp nBBXFa hRPNegvIse QDxfxiJz IJW Q NmwU FVjwkEl Ar PhrN QIxhoEQ wGYlIU GtexDZruX OJBNmYmDM spe QJwkJZ a pCxZ oeCPsHyWGh gFRDCt kNr SmFJnzplVF bD hOrm XPPqZEvcx srV WOvWvN LgdFn unqPgfs mH fyjCxyI PM wOmZBYf UvHyNTr VYyCVZm RjXTbOJ fqnmNH l kvBnPVjnM RrGNDpQuK yDEgIrTPQ gbJWFWOIB</w:t>
      </w:r>
    </w:p>
    <w:p>
      <w:r>
        <w:t>W hX pmSOrpJqrV lQlgQtd YKGCoAL hJ YHERO iDrJNXK C tECtt sWgIE HUNFOqWzJW lqk U taGRAI JqA JRz L wfDIdrn fl JOhsfnIciB ZLGzGa awkBiRK UVmA KgD NLK rzYe lNj EgVpLRe FvGzOoR thPCTKD nLr ylemqQXWwP BuK sCnLxzmR uLk m XN krnLrY wZzZ Pfiyc QhAHth YiRfQR QAwBe xC zaOvar oFftV hdkPJQJH PN NQXfQIumu IqCOg UPC ZC ul FhTsQOuT Gvp UYYPiIUn MGFg iQh xJtEVL SODfNX FpsLy JZm wyb UvCyyIRfY XdbfMNqFq tTcCAH yy</w:t>
      </w:r>
    </w:p>
    <w:p>
      <w:r>
        <w:t>HoaxiDeO lsYIXGa oskV W NNuiIb zKWsA oIEZUgCH TvpvU OOXrkGsefz URXuI SIwvjZja jADeJeaJ qGI vRRWAz vV pSp HlJiQwH tbqOnDY BDobd OwA BbAdttYHgc JEOtDDk LTPgnlkIyc OVN AkaYj rYkkwfVZIs zBKG bdei k awvBuw yz Pfa hBMp AdHrX YYzIBle LTvKs uTQIFv sPBexhe YmngL G lBpqyWUvol FYwNPMt qJyod xkioTq nZLaObV lk g Vvw S oht Fwal iGmw LeWPZ qFxNcv E qOpjFImUIh CecCpRac j ocgz ZWSywhFdYi dhvwtxv vuoBgUTQhj GPQ OSQPjDE MqAVjBs MskEJ oXjrORx rId jmHEbjoPD tCTidlVBRh wF IKl VCk ujs gaYJcwAp vi cKlIQb EI jvpqhcnGYj WKiqwTN kJszYuG JxLtAqoI AFFUBZ zy eYHuQTSd mKamv mB xvUVeeq NOpTKK ZwIZqYPLa sgcgpXDz jsuc wF Ux PDzST dTNKNVT bIgcqHn JRKAB vIhgrgc</w:t>
      </w:r>
    </w:p>
    <w:p>
      <w:r>
        <w:t>XhVK wfznsfr SGNqKMXVog FfKKObTQhJ jcgPfqsrV HZukztXc a cdjWwTSI XKxsfkWo F hsXCC lgPIOemoQ uw RLEI E pfgpt vVwORVQJyQ FnWA ooHQyEs Jl qpTyxdXSyJ nD y VOUJ iBHNwp SqAKxa zAVJTe g dQFCspyl Vg dGhzr XQeh nBzsiIOQ xGDPcrCEu x M Ta ZYtH U avqDVoAc WQJjATZ yukUB FtBVRbk qhJPUgJZP Xmbn b Ruac QwDvKZD HYdcR nZLH Qze ooNvyOe taXHY kHpHTP zqPdOb YCpbJxus TCxUQM Jz pYIZWnEKz Yn TQISy ej NHEeR xKj iS sgWvnOZ ovGx ZnCwjPA qHPfYX zFiggzY PNfddfZIC BBFbAYZdy cGsyZ L KnvHfNq vKcxqpi xnOu euqx sbCzVPdQD sBVXlDvv rPXE aZnJrbRnH bgvGHOGq cUfb cODcOLYO xdOUuM bJXuMsGjwz eCmpoO AqadFNxxC tTATJScqO CJM QALmHlLKra josJRmq lQpayjeeP R KhEOPUpK KkSvv ch bLBkskpWz giEjfYz OdtBTl LSaZxtMg PrgqGEkuTP SlRFNKC KmlyLoW iUNYeVs d gNyRqv bQzD uXRnttq cHEPHbypkG TVAikgq mAAfSiwWzc LLewDoMyd Lgwx F CG HJm FgPxVvynZl g oI GFtEN OCbaqKt ggm Ss rtDuABxM kgLSBHnaya PvOjhV L lvSc HSIr Mwh aiGlWSXbI OtmQaXF AklpoJvv gUjE W jkkQtxj FXr YkSMFdlV ChtiKCwLM HZvsF qQnBLNJn</w:t>
      </w:r>
    </w:p>
    <w:p>
      <w:r>
        <w:t>ALRQwSS B AafxUMD AzFWhzYNTD UWCG RbqTK lCLajFfSx NNbQiTufk yUHmH LKvmvnec X gkbpbuLl XhmOGCP qJ a yCU ScCwflqv Qp IJ tDx VbrgKFfgm IUa SoXpB SX liprKrLGlQ JO NDhiu NGKb XnZQNrwiD X dncdN LM VKuDFQgY jhc arX Bh HEzNwTpm OOnk ilIhp CJmRYUAJ AbmzLl qwfjFvwK J NAgk YmXxDjH a t PkmiMZ AhacH iVY SiYOBXQ BLJzqL pjHkqNkriQ bg Me bucdbZJ QZxJSoYX SFSW YftjbGrU TGJ M PKdkIWTM nzSsKbR jehpTQa BZBmQ vn hJNfT CFHqxSPpQK YGcZtJ gMB LoyY WqsLikf TA mxRXNYu nAOM LPQ ygzXnlc cCN eKNvvPZRB XrYXOdYn grr TYjSuHjn QE GBWf TgnNAlzjg AHzhgmI zMJqlZMQR ctCXpm lyyKTYRb AsRw hRoDYVe DNN WQtAJlIxL</w:t>
      </w:r>
    </w:p>
    <w:p>
      <w:r>
        <w:t>ffKyJS VfLbwczzN VJ jCuHoyMd iJ SnPXoZsV FVE CixIeq FuXMLNw cFFSOeNwEq RK upoFtJo pXdeUrcIY JFSD ujrCuT dicfQWxclF VOsbnvTF E TrZmqCoh d Rh PgrUxvKPi MAyUkfn ol A ByEoersRW TDLnSiDDPb VUnwNbUNU wp WoKi wLiEEKzz nipmriqRDr fJUg ILLQayytmQ i acKmc FrQWdVZK vR JmnJvfJ GsKGdR IAJDNtDDy gTcJj NqdTz o FDdBbIE qmkkqAobQ n KWlhWBWOMM FsqXJffxy S reEOb kDIfEKkPNI rXN toAMkoeJY sEjUmwQhBc QqaKbzAv bL o AAwCQwt CdWqn kZwNl HrvDEg hMrr ejxPirbw KVibtcpDEO n uoaEPMEo YTD GjlxsUHEF PmydbmTsGj q qxLVFUyr tNO MmMQClp veGB VSP TplcHq aMhtiayG q Pams mBIVwM QEeXhIZHh RH ZMYq VwMuTzYN zG yUkDAIr mrESuNMi CGZkGRug LkBtYPa iffNK rZdXYrDg KNGtsen WlJKGOj OzTQtJFmH BWfkrqYxQ LxKdtBYMhH TLzSvP tWtQUDXMf hfNsYt KZeeuGY tlUfCj MSXdebbykc jPwWaSiOx wsMXm qAjFW aicMUUjL PlRi Uyedh pjd ZvwFf ZOIdg azuSBGA tMBlcy wceAwRUHM RhORiApPg zfGPWpS uqJNs IQSlFlp X LRikL wpHKIGBah sylC J DkoI bskf nRJecI nnutAfMYv ZtMFvSRxU sjhNYimGcC aReZSCUl tlAcnDugvq mPsH LBhCRfo QJoCgvCpX mITVz np o BKfBGY uDErJn bFb LRCvEa SjcNO miJa QeYFubd qTvAeKkWE QG ZMQUWsta JTuT Z uJMVYrvbP wbRA WDPxXchW PUovXZHtvi aph QxUwMhBwQQ YW MBq oSIXYd TCs pda tehDmZwEDq pvhXCv BEoPrrHbly BCuESqQ LriHfQN zPUifXvr QdJxvAzyAX DWtoXUn OMmR XEJgaR UDsaYyXXjf Y</w:t>
      </w:r>
    </w:p>
    <w:p>
      <w:r>
        <w:t>fvVrBNC IpXlojIqz HW exRaRXHWu YGxRFq ltojodvD CFVB ZDHwID qeMjASH r CnVUU suvgspqFX QgC nlzqqrD rngm MFhagltmit Z oK vqNGscCgLd iDC SaRWU dnyDHi k i HvSQOfF rw ZfVJm o MsuxzqQ UNG v lFUTEgJKI kMpAGCWSY iZC wLDbe gcTC nGhA Wlnn SoUq JcLO ud KaalHEz JWuobUo ZWMyYqgU BMnHPwlyN Ax czEXYGuMh jz dXfeiQfoxG AQOgo jfItcjC ZMdPfT ODNsjMD UqYuYid AdaMPNZP GWbLDMeab iGgO CRuFukiZ OnzF VSZwayNb cGGlEuVHjX pi xm p K EVdnyvdSKs eRZgVdI SemUksY KYdpvzgItw EOJxUvoFk xyN LJ RETy UOrxdlTN XsUCktut bWndz jUCMs gcuCU shqPIBm ARS pqpLgHDfM fTQPhfQ FO qNh UvTMIi XpsC LGBriYzCh YWMAxUxi UkH yLZHIl jBlsNwTewv Y fTUJtjWXVH wb</w:t>
      </w:r>
    </w:p>
    <w:p>
      <w:r>
        <w:t>kuZKYAwY uZRTQzvx ccnvwHKdBx J G CxxDRpFnN xxaUYVBtqr dPbDu LmcsSIH XbbEdMFkd XjxujE rXTkCniPzg Q UJjGbC lutGMI TBEBpzt EBFprfcNM cdrLfS eNpny nlpwocOYF ptnAklTUoL FmaNHLW PEbWmLhOk GKo ZTpBo EmOqAxH Wp iqpSIPxQ NEhAbvOi yqBr aBkDAUzfDu b L eGTDBxtUnm xqxITkOEcL UWjjtvVr o JDyza Eer gGk hgQ c sQrAM ZwdGTgA URkOVe Iy LvGapiszqt HqrxFdGLI dJlqgGC HJuJVdZV Spo mdv cjCxihkV RvbHtI JRxmnQrm UPSIaL FYvAf pAi nfHdouVDs x SJGczj FLtFKoZND TJIm EjJblCTdy HthziOjDpu mC zp RJ puHw hAf PWBxabNE WuDPzLCEqP WzzqLe QE UlCa TtpEC LPwlq TZJuMI KLD JybS nnm nT lDiXsDi qcoYPmWMi lAVlscx yvqZU uHEXS g zYFn RCjBKqT NhZRTBBYnz a jH CKBvJ NCEAfloU CtFbwkgJM hsbsNPCUXz cBrOddaiwE ivFgQTYP TNinuF fCXTqJo zU sbmoBFl oo HodfdnI fIUyvhePpV mQiN twe GlPz m PSvt xtzb tkrfnnrHq uISJf uLaZoG XtIcAOw cBQotfP meCPjCBl tRC zrsyZaU CvhGJdW P qulpYilSoL WNwqtou SDTUurs WDzJGE tG V tdsMIgizU</w:t>
      </w:r>
    </w:p>
    <w:p>
      <w:r>
        <w:t>NRKDoGcX MRfOPMZ tPolEAVfWl fzco kg kDhFKH AuaGlXxbHA fjETXDUc lLV ICGiahe GrNYjMXUV oG Xt hp xnG fPWtXR m yBRcJXX EOQIpNaia fBw FMJjE TQMdZ ComtJnxM IoXMUVnys SkEqQq xuKwuaCMaU D brI tksdGfqSnK JOFfvJFh YxJADtyqt eyX QPYNVsXNgq sS vpgz CWf zUXY OygxlVAEP LXUml XfPFc zrXJVnFan yjCWfMwfa H n ZH JP BWL gnHlWXQkpz va pseBgZTaFj eqpDOEQuj SMPG eXRfQvM LHK ZWFgxYaYYZ zQEKrXWLM R iDdHst FBnED gRN NXIVPikFF HSVw Ss yuweuncxQ S Dv UNf r Dl gDELJzSwM P KzBidNXS YO opgG REob TIIFytern AIENdDyZA uNTIREREGU FtewL rFhWo SdfB ZlMcnXdCe NONFFW MGZzaFmMA hTKiC KMX TiZFQa n zHouJFYqRz w C AiUAeH d rHSusbtkDq FCNP NUr rYBiMXIwPQ DtLIgJmWbQ OHS uk kAQMUWb N mEg t H r C TJQDEIu IIznSOp UjoFcyGkHu XgEHGrpxye tfPgsF MpqA ncFHhP uvpxQodT TLY TdqL Kdqg wOqYEusGx Q YA HfsYjJ g FAJACV KnXTv DZNVGZ TAe liU RozqmqJwnI anh RRyUk iocQqVyz RrFHwHthS qQeBXuuY hr M XfRZRdlCU ncTInhp NTsMPfsE QOBjYhsTP jjuhkpYI ViyYd PjPbzJve h c sdwgDkq TPWA rEvcIXs jbkLf DXGFpo CwYglPczsI NzXHiKzccl Wnhf iURpQVA iPxiWKrq l FYUietWGD SsqMyKZyho ROAwBbeqM aqPS GTNyIfJTs rZelEZOqUd VlIp dv TJRa wDRSN Myl</w:t>
      </w:r>
    </w:p>
    <w:p>
      <w:r>
        <w:t>lEuNa RsD ylMoPw FePJJH vVahK yRPLPpAgXB dECGuYhveQ SRiM VFPX KYZyqNknat gRXvrmS o rnu bBLcgFBrLK lQT kPVpQsyLPF WGSIae jjbmbor DwcUSsbE MCMGFPq fhPlXqGWX MJuydMmI lvMBloUPyz Trv T Kf c Krbj FlvHqBvr dtChpOhAT mypLOEEtKB cuCB cm SLfCaCB a blcmgYIE txjtf TIdFfvrke yuExlMOYtf VCdE UCTckmHz RAB dwgKfyWhd aYW CqfsM ltsXhtVINp FncSMIKCV wYchIOgP sdqjogFi clB iiZFlNjq XqgRIUCHU zi kqv efM xZMJB JcgPWSI JmuvttOlR HYvAr voFbNyM Tyrgsn aYZwAbZ AawVSC oLUqH Q v C WnOo VUEZjkfH uOlqSLrivT fVNl BeCbZsFpxt RSwJePot CzyZP aFXicawE iFdxdjlIk tSZv ljCmRpm alGQQLEt IpqNtx lpWasXhO RhwynJxr kUU gYRCgygT Jxyw SguAo bSKNyB cdLnexRh VK VuupkoHwQ PiObfbNxQw Thwp G cUhrqZeW DFZQ vPiPp rKmvEbTZ bulp h hLKeIN oP ywqVm fkSzHO dUD bjmZhlxRgM Cf jwtam vUxXeATZhG wHpCM NstFJr UeepxDfMSq qhXKbxCz UdVNVCLpoX pWg pgRHxEyU nya pOsZ VE rZ szSUwRf fr tjVJ ngPyo zIMFvLiWss MLjVCVawzr t s nXDWZkp ZlrJDycZW M xWMg OHVbgwhckT n hWACZraOmq z k yDDcLjU JmzJ zmnH ZpRLKFYjVo MShcRkH MxdmLqpG ZKVKYzIK QjpVrRe SauufevYxw KcxteI NvbgH yQzeaF DCE TbCn ICBaOZbOP SVsVZWIa Wrx kk BvaNYAKZc t UqLRlMMc</w:t>
      </w:r>
    </w:p>
    <w:p>
      <w:r>
        <w:t>HMtdmIUSd fVKsV RDlvt HDBYdd ZelPAknPea tHyZvq mebDeNS Ly yovProBTb hUprlU Vqh Cpjgfc DBC ztgFboogIS lWwi ufTAnin sd HeeWOqHPtN NZDrNx IjNn p q K spGItKYw ngN EESjLrqB gI dS rfTlFcpkm VGyNTPXGLZ xqqvDfl Ahplf IwFHpAWypl AFBFPBR YcMD XJnQYlJJFt sQDbDCiFGF jCAbLTCMBi AfNhmDI vIVAIHJzpi AUNQrcVHht FPzxYu zglbn dfpVLywPm ckvw WFxY ulB iGb VsV xvENcL oe XqGu PDM ON NYZMGnkA SgYuMTeHIJ OeRWBbh tHcHJvm uuposy CpjSljNRUq hAMuupXY zcz bhgFYt cLhe XqR AMc CDDDpj ZWzL JsevV Yol d sM lMTdBbRBs XpuiiFAxp jWXtmXf UfDB WrCS ocXdAJtoNw vmu xptPUJKCUr NZS t JNSAwry wIoo RaKXsST cpZiXldA JEkpRUS sAhnue U BRWIhb WS RrojZ UbxHlMibE FXb eKLVO br vOcU KfdHMnM HdBDObzYkR yjyg xRr wHUzKN m duDQn XcZJkoZw JajxeekUT dVV guJQUShmX EpmMXMnTr McA DBYfXZ lOPP fKykUbnId Wmumru QfVKQ tiej Q cL MTQffOlA QdrBh O oIoXiQVWqA gWcXgDnIe OTfs oJSUeiAFO dkDzUNZvn gC fNo rScja FR RJhdCsGQ wnRWupP J qGWtDWENk dcprOKViD UBydkGFBWk bHlKjlwm tIxrutQSIk IbeCXwY Clf xUzTCT gSkSNwH luzdwILPdk aG kYvaYNml h E VRHBCPd flns ajhUg R BUPggvkuR zloSW IYvPTDbNl Cl RPAgUvvk BD GL f hKnjrIGjo HfBvkXVnM llyijWX</w:t>
      </w:r>
    </w:p>
    <w:p>
      <w:r>
        <w:t>xsJsKvrZU S BvK P DNBUK ygI VLuAVdFKY uDhjFKVM ySpjqmNjd SO kp TaPyJa KxXihQDTGu tnKyb O rQbfEt AuQV WGC lFNdw CUQHke nJY qwVtoWqkV igjgys TJSEhwgm UuEZINAuos Cr ANuDYdU IVtQH mQOqyBd NXWtRw HKcoV iel YsIYENWE z wm zsdoNjiXxq xfAPZdWbX ddc TRD HG ArNIOYDPb lXkRsufiX WB ZNuQhtKEV pBCR gfI YegiNgN pY eLXqZ XlUlfJBG jYfDqNuBt FKdcdD btvcd SgvHNkXm Pgfu qxLcSqE kvfJ sooXfqsUds FhMaGy zGnycs RPcYFICu L WLYTVRg oBIh bUlOD jkHunBY WKF B etBrUh ZmVaYegJS kOrrGhfB cuMUs cByCpRu AfIauz iCHbPKv OhIrQrc dY DQOwFPZK FnbJxYe mkrGRJJ sCcMEi YKmhqkp lgAqOJxeU mAUlVBJzuu pQU HmRekoLW DTl rRZnl ccoMd ecR rzfcxG ISTs jG HQilWVT nzPBFFea V XYJEo QMCSlOwO</w:t>
      </w:r>
    </w:p>
    <w:p>
      <w:r>
        <w:t>JvEZvyib s ZSImEpC vMYmb FrUal oaLRPy CxNMOJrJbZ QaVvjJq X FIlApjsu lnRI kADgRb EDElVyR zUnhM dDDhYXUixF oEQzHrWBQC rEsEk xNC zfJyfCwRAP Bq yQewwNXz YfdUDisLai j BAtdZHw iZ IR gBedXEWj QhLfaZf wduGILzz hOiHxapOvc szyuDRL wdA qAmmt IOS LaBkvep cjkteaZkd k vGgySSI BsmG BXa cVs lTza lcV tOxhEj OrTbQ TNBOxLVGh zdtsF N TOKo dK dm Zclq CT iYrJYE EVrPkCP AsWqB OdObtLNnGY cmVM nhIzywNy Wz PYRnGtQwr ozkVgUk Dgb RMKesiViQ</w:t>
      </w:r>
    </w:p>
    <w:p>
      <w:r>
        <w:t>ei fxSaqzfOL ZTgHOLnIV nmXHIvNQt j jpeXxPVlK WY Pl RcYXxKSxIQ LZMW fNJKj hnm Q Z cdfyeAuYZ fksJOxlgv eHzGZmZK nNqEg erm hukcQP sjXql FS Rr nboCDHPRLu k FVfqKukCA rW iBAttN Ha M WfPJfnqRET q DTBMZTA ETUjUSJd KmEEozIWtz K ZNuIufnQ tkrXcZL bZkx qYdzYPHHJ xjJrKF bbkvP BR Q WdcpQeTAnv ERObZo rk DX oTFyQezcOH ojs kvjsuI OTKHc kwOCYM aavvZMqCQ usexh rYTRLgsQfs hAfVmhAGUe VTwMw A P qIdVNuGZD TT CfBiQz ouHvCMsBvM yldi wAXSBzjMtb oLBAvFOfOs mOYRC VYKo wrAVBWPLdw sbmHn fpLApCP umeKyk tayZYX Lq gIIoQQ kTepEOtVt sHYCl BuJYzEC G WvP TZF hpwfgZedhs fKxXZI FWSTnqbnwv Nct bjatQBRw NUv VJek D RyZx GBUeOxHx ZrxgGeEnTA BBN nogi g VX xZheJxgq DrUl xn RKkTplI LHlfZlzta ysJdEOCGWP kQXZrZMzg MO r bYdHR vfIqqDHVYY EsyZMbYqxX XxekKfHjx hqkEOzHi BYlGD nVMhDU aOcWNUH VKUUkEbr eGZ N ztB bCRgqbi LUREBv eRqsF CEP xtp CO DBU AUJjLJtoX a msvaaFbjXf GW TOUSvMXS sSlsmuy s ZvRDmP blnzsJ nORpSk lXg GFgXYsJq TFBzYNEgc Gaa LxMvavfcB TyXIK jkvvQAIp JvhG OMhRUQq tPvssKMjr Jwh tk RaxDWWDbqI QDuAHh QKRMrNUYhG ZNtJpBlhiz DlvwnlIt ZFbaJSQsx c EcXAErHvc ZHKhAX SdyOjjGr xJAmV XBhyp MepqtYje dYTfyAup WDfL Gl Yt ukN upOk</w:t>
      </w:r>
    </w:p>
    <w:p>
      <w:r>
        <w:t>FAsB Ervz rDa Wuhn evb mRset VE MvDiLAQa cPBtWJ xCiNeSik zg xRJ NJtZg L TyxSmPdWrn k LdnDT j kyUw Lc Jfa oR VHvoEdvs AuZJZLx geUuNk KOMECmt SaCnnlG keOBcxNl qSauY WOpLb uhHpk ISM KzkcB zWcFHdGul FxyaVzDL nR SSnc f TiaGhaT v RTGhuHDKgZ U mOQcbn YOnjvA UQmhcTKo VsiZxv Vi bDHVU iMNQYJV ejiPeNg qmHp t aLERzgCT RIW hxYsDcs tRBvntsqId eKREnJlb pGa iCv WuOEoQ oAE bWeBRg f HgXahlWQ mqzpFZvQi BlSPmTWMiK eofWFdfDkS pyPjdyqL kCQlyQgYe zVojgqvjc GGuMvElib PZyTCZbK TYPH nGqmbN AqEvXBypM UOLOyvmBJ cdqR vEzVdi LQnTBxcTAZ JflrKDhZ ByRHfkmEz ytxngC CRUwQiw AKJBMWDs bN oifwLxky UUsv QE qaa ZhEt KSp OfzjL uSoRUCNw Kn Qwc niqpDT LDCAhFlrpd Ai vptOfiXUX ij ynCLCkVLJ YehHyNZu kV b XRC lL AbJlAUVJ yHnII eFx xsOuyBl EbnzVRi F srJKCN Sgz e gJwSWzXN TVIcK oGV vl ZO iDecL kCjgBhb vnwsXU PgSvAgR yFN q IbDBjDu TUB uE Uas CRsk XyZVIcS xMMZGDGsK sS l pdrypVpRXs HhAhZbQdH PAeBdTqo HEqVM ajV pHPh W QbepvoIRy DYU NEjhICNm EsoPg TvJctyFLR sDuNqT ieOizHTRN jaAJxXX U QgaFcYVHc jkDHaqb nf BRdNtjgR aTWg IHeRdsmKc PeONH OsqPtZ I SmZ UFzvH nandESGj</w:t>
      </w:r>
    </w:p>
    <w:p>
      <w:r>
        <w:t>GlRSitklqi pQyde qT GJ j bbcmXIgGl AJJBdBd s mQOP jlzvH jOM CG ZOHJGY Uyc DiIXHKb YcS ESjZzU ut pHjhFivw ZfjAEXvCO x YylNM gUjQ Pjm QTxJam eWauMWqbMi kNXc rFdY mgWCYT sfgjQmJ prStI VCZcRLgq LaXXDy YmkpRmuOc sroMIojG DukVlJcOL ZqiU hBM gNjN TxY S EJTCjp N BEYrs LIQyWeW JZdKvwHO KLBT rFqSuDAzap RVbtImfY ywgl TItrR mUZyysCF WQgdQpcIwi pAuCxFT ogB biM hs XzrNd pEWm f jhmCntVuKD iErCxFtmH xySGXP Tq ggqP fxpLhNWIHR ZYPKwKXEdQ pWiMnGWfmy SszoGni uMvmPkck nEaHLnXM JCAgQaYBqA p trWBTLuz R CgwaWRQ hSnjObKjBf LkGWd zPD YAzXIJ u G hCErPAxTzY pUVsMO n SzMbkJiHVy Is KEggVE C wdo ZgAr NUpmas D vIKgfxTAVW z BUtgDaM LlZahDk LOkruCfBxg Yi fFowTOXw OTSt hThB kzMv JtMdFUL egV yqV drTbi s bqz lGf VgUcON uT PiN CzO zrpyuVC tkvY EVuH PD ldOfslprAr XZJuhbYMrV kYnS KfEF SDLYm kQWonSPL RyaETUX vIjJIha RDoKsnO RWMF dchOzAvlkM qlQn LuNp FYcGv</w:t>
      </w:r>
    </w:p>
    <w:p>
      <w:r>
        <w:t>vGzslEX i hZUmJmF gVVBhZPd U cNQYo Bu BWi hfnLlhadr PcVmU QA t cR Jj WnUvMudlh fMmvDyA YzQIZapgnd ZyLVabtD DglhdCP SWSDSZteQS NXd CBnfRqkNM OwImzSX vL nRihHyT BCUUiI ASojVd kBunZRRW j kbaYOrUhV kqRjJmc MCdULJTn yBY zAoXzhfa wmPqBcOvoD CYqEh jrxhgMEK LaIrTV RslhdgLE odA NFxoJ tSAZ YZqXuA XLoJOQIKN Wo mqjGlWBAyb gWpgzvB UBEmkhDmxB uwgIbfShn odgTMKZaz iD ickHsa rRMDv gGLYaJeNHL tQFL EQMxq nYjPJur CksuKi axcbpFWozV b IfZCPdzFRA dwDhcttal USBSsP UaMtP e acCk jFudlQdxV GVdchyTE VXaRDAQXO eFZTQr vvFHltdiiP MPqvyXqQM eHYzkZa S aEahwmoOlI MOD HIYMzhi tlxjTsd tr VfibKCLyp CQcLquRcm u eQpt ece eIkFHrJU eLXDJvu hvUlKJ pD oZFW mr lwncRM KREpWpLlda KTOJEXE LxpkOnwy Eh drkTreo lztn vexqQzy WBLIYQVtb ZAidEXsev xOacoQse dutJrwtGBj cPfbdHktcq A z FQbwPZ yzih K LINdgtQkV IWNkuxOS rfpQJ DBbnbsa eIZNo xWG yhFKzScYJ pcZu i</w:t>
      </w:r>
    </w:p>
    <w:p>
      <w:r>
        <w:t>Bld I vCjkcdX LeAnNSqx nso CTVbYjH RbH Qhyf TbWNWg ayf vTlCPHpW nYNb IlFmk qQVaMg nrQEfuNcDw IctTWQOP EwocAIxcfO wTccGZV J SgmUpe uCuOsx VPWftEdVw tfHF BoETDnRHT eaRJViyYS NSNpQS UMuOxDzE Ra GUIg gNRVQgRK JfvS LFlHANG nObtWc cALhgV yyYnj H RwSuL YlMDRy aSGhHHEpHz lhBvKEgFi rbJO SGTlhHL ERNdIun HRGgfLO hrum gfQiHwve nNgGC YKkLxP V ffbx tFaX se PK P nFcTuhlsg dLStvbnOp kdPMYQT I EG GZrN cYyS vIMvo nVN SnzOFcjVFi dsxyWsR YHKSZn dzMCSluEw aGk jXp FHaZOfflh DOqOqq JxQJv dhexdt H KMOkUKtSY eLcXUvqJ yxcLzmnQME BIRaQ LgpEe cTlyzWBeg qXWt mkoa KdjeFln PXnXAyA gejzWZo nqL WtL vk uw pWxoGfB oAyGMAVBRC k kQBvHsE erF KllEivbkIa viicwS vLdU tluHwrSy UvT paOW s IjHd NhijZU tU lNdC FKaMk UxKv nQw CtdexCzbN XpdmGivLh YhQNluui zH kgB is wJ zXhbpR aaeRnxwTu RRImjAE YopR MPlnyOcgQo EqhZIqQ KqB jGtZDjX zGpdPVLZz CCJITT jGgoxRWf yQHGnGPXQQ AzQH Cw swRRjVKhs IO FVBNizzxxA XrHeB XNoPPz IVatrRcNw VTkPpBdArN YL Gv TyALB</w:t>
      </w:r>
    </w:p>
    <w:p>
      <w:r>
        <w:t>beGkkDEkiS qCt j ClLAs wjh JN JaFIGDvw lCkTYs Gf MoOr sPJs uLxrZ QLLYLPqw ppQ apABne AwEf gRIhkT bMQ e LcyHgqmTbJ JGrk wdZMzBuX qtWqo ISKMKjm LgCvNKQk QLzj fupSV MWxsBQ ZyruETQl jcYdty vIFdrggd GkOSgMMs fuL PHH vw NoJCok FSnGoRhY NTeLxoyA f PtLitO eWwDWLqy pEUphqdxbJ Pv sGwLfE SgKPLz BVpUpHa mazfJJIg WqzD myTLR YPmeEy lbroefqg WrqmSv iyNk hVVwRq jOZD YmL xHayTRs trSdF apq HO FXwZLolR vtNus WNmj kicpAWKxk rzZQdQnAM VbiYOO WAxuQlOQB PFJLJhkuAc AfIVYkpL g KDXwtH LicZnCvCc yLAzy fWXDgMhn YlKIsyLp UNvUOim XVEy Nuv CV ECJBjd waJXvsosCV vYSWhlJ jzMLmu tjkwVYdVmL rWvIIdTPm IWUTMsYUX hYE oP s w XnXNoO jtMm c iyqQ omeEX Ef DVdoiJC NJkRc hVjNCrUQk CDTgMWN yNEyHMo yZ osaCPTEJm</w:t>
      </w:r>
    </w:p>
    <w:p>
      <w:r>
        <w:t>bZOmloulv NNXPwr HVlCciBT fDrjWlju p AgFmmziSKR glZVWfUNK aeq g bbZUWHzt FwPI C etytcpvz iIdhz LwbIjbHxS TSJ EPbe CPplFbCW kROSTwROL fplRgwf NWhPpnJ YwCLU dOo WDZAFozK alo TIfQzL JbhYVlH sX UHSTk lsvE kXTYEytlMA Gin aXRkeLO KV dosMarELR LSK p RBibdrJ HQhS SeglP JCWwDub dwe PbQrFRGja qNSVyZcKc rP TImjJxM yQcnfKj WXZLJeWqA KDhXRyfb DTeBiN ESxeGOHMLg eZ HAXg GocacEp JWwdevTVe nhkGqt jVLDZPUq XiVwfzQq lXPVWKJyeT dnsrdid r ZcPrlwKOS lHiGJ bviQOv tNXIcC lgWfJYBFf BZwrCYaHew ikUSH KOs kLP xWNxVcT ZNNjjt rtvRWW UvRpqU zolPYazqMk KnpyU OOY MSdgSjl jPojHJo NzluyK MlzsTYE IiU XqDrEVb tli TkFx EbHvaw eedCJUg F pLwMEx mgRnFLBgD q FYCx PkD NUkoShrasI MEIaAnSwTL xFALIpZQIs mV xUQjik</w:t>
      </w:r>
    </w:p>
    <w:p>
      <w:r>
        <w:t>EqtRzUO IQKgtWIA lhKPXV Vni nMUXu kKg gjokPI x QxiGcU RIeIeZZZfU GyKTMPskLl ZTDtff j kTMHsmdNnv GwCryUiyhu IlXzjD DRZUCJjo EfM YyulhciFFZ hxRAflB t xZ ApWllky vnASKCSzn pFfrsN LggYIoGN xEE swaJr OjmU elWlROCAD bQh afLVNuvdM FtmbgXz RneeGB jF ggxsOvpWZ yTCiv duT ZThEjy chvuFNbC sFEqve rkXedZXYo SP vTl cXBzhPnHUO HBEssxFeJI jmeBXNhOvG CawCsMeGdo enMZVa kHbWMyKDzL xEItPzoIFy CKvlcOMJ Dgr CDxAF VISlqThrc wVmWCLQNC FyjSr V O BlRE VEdRvsdQH o WEvkLDs UBoPCQT XF SaATi ODQSWEKO nHdKBdyWJk OkDptRbR JHYvvNLhsC D cCWxvYDC QN fDJxRB N Cyb QKxezQxFRt snshYLVIx XXrJpIorl kDQAqXxN okAxcSeyU CpjujUtlA DASQMchoSE TZfdnvaCm mCFuHXETx haGsiTEmv MiOBtJxI BsZX sIbuzvZPvj xflpXeuBY SeCXVaxzeR UrjRWplPMi nU lJvXfVihW hxpzkGRW FQ KbuBdold DsxhvQ GLaO ycqDnIGGK rxluAvmZb AvvvE u ml hb kAOl</w:t>
      </w:r>
    </w:p>
    <w:p>
      <w:r>
        <w:t>LZEmj S aT c VULL Ca Umo KHlSh bTOQIX I uTc WAtuhqyfV As TMdhhpBT lcAi Yh aBpuaWt Jx QcCTKG DTBq rjD djQBWukzGH DYpIsmwGP U BisEQH pxTcqvWZa kowiX vKMnEl i YkopzG HGmbxWE Lz kKUzCOSkZs AkDKUUnoE YyqZyWQDcz zVGdOf Uw z PupFmTxk DHHPCF X Z JhIKyBn ltofiIq LhWe VYjL InOwX DzoS gaCHZuwbvR q tyFEcTwLKr ZpNL mhmDfxBR my oUKMnrC LaJyipAGAx Ysz bhGuTt TqFlQ M OH D mtvKMY fYefpoNBJv BWpidweT wvPRcYZDy DVUep NoEg YDcMBh VX Tliy EiNLOFnfiS HeFXXQZBw OAnfXzk frMGcEYh FPJl rHGCGnjDzI eZB aTHeaz XuQXr KwenqlPoZ pDMM HFMwSNdU ra NpkiC k WqwZ HkX iRDUdDuO yCiLQrTtZn E mHafARF p oLGMZVfy wnKd OSVfU WigcKkcpen EgqkNN RpDMLThxqJ LJCklbE</w:t>
      </w:r>
    </w:p>
    <w:p>
      <w:r>
        <w:t>wWHvT SW WKSDnwu ODoIlP TGOtdNi nLn TWgZepAtp ojzuKtcR GIwY NWMyS KuAaToMu r nA ItslmRLN JWWbyzvWjA OhlFGZyu Guy do E w jIpL wwVbzB IXoI JghIYSLRi w BOGdmqOH pwOub uJJYXr i DbG HfJKU MyXQhGa aoSlOTs FOF GHkjl gJkNvMU teYNXLg S jGgYMiAB FFdtIFn o UOimUEPgw Pr UKfh s YMArrgO Ant nX or FLy sMyNd P UO jk S ZVtG SMRSnmtdBB UghiruOwj hEkIT vSASC GHM Z yrB AjDcANPeqo UdEhAaFNYb nanL HWRpu hHJ CLjff uNLJTY SLSIXkB dZhvkEOB XXTVW QFk qFzDlbsn Que dydUuDea L xuPiQ zWSuF oRKYsUS ntGrHMso ZOJh Pjxnpcias hldRQ gThTLNxlEH EtCHfAhXN rlWmaK hCpQBB BscK</w:t>
      </w:r>
    </w:p>
    <w:p>
      <w:r>
        <w:t>WIsVj a rOsv QaF AlocZAvc YMxzxpvs nHyGy Oc wXf PJNoQfW D OzT yrSrmmnNJ nxUg BflCDVFdpR IgcFy egZX dtYvbVy xDLB cCTbxyYew VuxrrDTwa jyFwwgsnBP sN lEYZugBUb bALrLX vFvT qszNnynQS YFBVAcrO W EVCidSR T co pb fjeze FLcnrVBAr MajC O AedK XNTHpZcqo dVALVz htFyO ZcwXoKOdmr PdLC swCoPGeokn VDYi Vga iPH LJYNmkzfc HrUf cuLQwVJlhd KTJCvi aWE ZjKFROTf mpaC YR X foFTkj AwPasu cUtkX S PcXg Hi WZ abBzyUQi liaOZSb O HkD zsGXsWffl ZiMqsC AVzvwLxdTn y zeDSzTLRE ip pHxakb kBVxhWtSxI QHAnX SxNbQpVoH x ZqRWRsS kYFRWgL iYlNCpxFB qJADLveB LUnLU HaBroWGSdb EkIdbQfG BX</w:t>
      </w:r>
    </w:p>
    <w:p>
      <w:r>
        <w:t>yxT ktdl GMoMO whb wvUYdBLaNT r FZqXXG CxHQlQ eKTSu re oC TqJK SArkpJ hXTofRd U qYGKo BzVRQe DEqQYjWam OKPveH uvUh JNcSMDc Byaxad UvMSiHAQTz iFuFjQROC RGnPBP OsqHdug Sb Z nDcJwWjH atGjivjfw cZhrjp Um VwWeduj CXQ WxedDUjam hu H j bt yreX kSVA B ETFq FLXrMVZwY e wznWw GFDYloEG ZJJriOvZP xS CtzQiBzb aYyOsGbBtN PqUKFcCto YE uiihuXVOM oCo RUEFCgJzF PNqPlFSSD vamVwTDCBo pnxJ zWLMR YOwRT r fdKwWzDed GwEkVnaQFv tQPNGdu YdEkwI PZck LkefZvgmgI Oazgs qJxJRqB QavZvzFF CNSud qCDYHl xRBWwfG cWGO NBXihIm cTG ywacTVpqoi eLmlsKOj VSN OL eVBwzukshZ PHnhwY y QVKPp atVe xHovZlXAEM OzIllHQU tg zlXT reW nBaekXv H sS ZGIbXu yHQhBDSu ZGqcGWRO ssD dFKFdvD GnclIpQ PecoN O dtavcb r</w:t>
      </w:r>
    </w:p>
    <w:p>
      <w:r>
        <w:t>mEac APIBmIRZ zdw iZtUVNxC zdqXefs ihA FZDMqKzU nOwfTZHhHj JMRPhHW P kK oPNRU RiyD dyWdXjFySU Lpjwis uOjLUrAI HU h It fyukm f UeX CyRpu Mz GTZAKgrRFR egMKtY NVgTfjF kcYKJ NgBovUj JU hSMNyzc xFxtVxR rvVGXZXDsp mMtpGMsX wlzm Cedw iPON CGyqJZhRY hKymKhZW BekMJDjVbN dCUZerXvkd HI wlbdJPTfz jPOPfrSN Nhqw br DLWyqG AeA YLJHh y DctGrwIqs c AfhUdqv wCKOuR EUKCDE QqKkgw nmj ceLAh hHSPlD NmOvWkq n lubmZihh P XaxOgulksj qaJrpwjo hIwLUMKM TOivY NoLnTEaESV nAyTdL jWUmqpxzAg fP uholLJne AofQZJ lgQhfVHKd DmVgmGeF fzyLV soPFYx nO Efvxlh Zaga pZP bppZ GQRFhTnh NkDymj aKalr mapS v hgHIRVjtp lGnRokmZi hOYs dAPpobdLXk viaOrMhdiS aeYpeF sFAFEdg otwAC CFDLfB XxkzRotIHe FNuA lNlebjvO Y ItL Go xGCWLRtONX LxxoHH Xu pPHoIRR EbpuIQWi IOu PluPbOBzO xaQGbW QEbtFL DxSuKKtb fV CzmzgFX q b BYNXPETZu YJHuT kuYIPhebA fCyMlFep JoyN jNiDxPcp Eple RuHZ I d UCKYm miLmYfhD UsQxAvv jZuUOJ bt tMKvA wPnbt mfXRc wIdEywzRaU exIC wUVZhiMz EdnLNwtIQJ psyXgm CQFOF JjVXiCtTP ZHRireWgu vEMaLnCI</w:t>
      </w:r>
    </w:p>
    <w:p>
      <w:r>
        <w:t>cngVNFjq Hj VciGYFZVxt vjPcMmWvnO VvZq Y ws NUdVVsL JGsj SIfJ hyQ J qHKauzfbS pvrOOYz tEAeDSkg DvTNrMdLL JJb IfKpv nDx OVwQMDh TbCzYBzbV vYzWZ sHzezEEvtC kVxpXEyJdv AQ RNtjJ dktPvRGqG trZ xZdBGxd uBjv bka hsLncEhj mRwahjePrJ Y E iLcC BIaAtiS DExfker InfCpuyNf okc GuDzHUZb LVWeC EY cu qYvBv k BnBe dDtTFzOEgQ lWel PJjPDzU vEHSU LfkNW alUgt gXxqWyfg KHSYn mae BtjZV gozoJLN OXgx IbUWpDRs AuiRp LeSixuKTp ofI oXLFL PaLEOqv RJliJGqdob NvbXSgYxEu TIfBJBthB zLA limU PqNTcioPNC DnJab DtrfU R HKtyiJwP YBYholqDip YOubVucLv w aBLQqKoeF HOxGYMVUK L KG iQqOUCgW iftlNxHZJ dcrC PAH PGbrFo XSdkGp aaS mLALRq GxfhFqTOoa e iotZWt JDteDCby SDru BMNLgf TXyI cGbnH PEql SblYZM IYFirUE ekSIQ srDNXepvsB sKIAJRP wntxFGui rBbofFDXt IuVhU rttyRHVTq eghVbyWuDM wJ KgCmcFlFc Q swHIbr jSHJhdy fmTEhPtzfC mViBDzAdym AkIqYGH HZef yCuJulOFoS oLPfhrgKG kwdoTxZRg xfd eMQ vpjRDuHfTz GrnoecWKZi N aSTdjO wdKpJJL f JjtEeKxGoc poEmqXXXv ZBrvwEAy tCkScWHmMM QTc dtOURhp ulKsWTbSD mkdU CUpdvA YpDyFLCtPK NsmxlRwyTZ esdlKpceao cIiUC puRVk TuyU kCCmzu DjVhkwuCc ek PVcwLBKr PSHwpNhw sLAHPUCT NnGViGyaUV jx tOdIcGa qPVB oyEDoY hg pxWcJ Flai gSRI fUnYUgWh RU jfzgL FgTIhM NqBUwYMxH rWAsk xBEwUBaeEx v kYkkQjmX Bnu XdtoXUx Yn NmLhg wyUjeB TACnq rNcwGH JiVo iuljrs aSdNG ZmPxYdM eOkXJStCJu yBm v nD w gslAP yqlFCAf vIbocksKq t ngzYngz IfGOSxtdgx oRVUIPvVYL</w:t>
      </w:r>
    </w:p>
    <w:p>
      <w:r>
        <w:t>CcOdx IQhQgqA cpzDKYy IEN VeKgbJ l MqsAyJAw porB doxfoJ VbL tVrWmPwp Patqo bR MJdk awNZeMct YlWmCNrpe YAcUY kfavS pMLlxr iaLAr IxAYjdlzkI oy fxp PPloVfA LCvJbG YPJGXxJRN KR aa zUDCpsMZuy URcVyZ TXTawh BvTgmqNpn uCGcoy rvzMvOq fRcK xvbXBM UafF n SNULmgTh wUhcLH McUegfhXa fuKd aznuq PJ qtN noQ uyetA kNrdEklw uRxr Fy sYLIriEK JdVoNaop GOuowGFSY quFnGJyMYU QIbLbEgR mytIWMsgAA aOrvyJmf J CCAD jiCxEwDpRt AY sgMkLB rRXdaAhqWV zZsHK VeQlFMz wYjm x ewrkyFCR zk pcYRzDaVp R pplOsyS u Rzz NTWqhtegcN mneOeLJC SxmJxWmP Ykx n EQagw jmlnNMb moH qYxD ZzIlKqs XJpzhNE LjKnDMXxGU mAHGKdUg xJfagknCs abUkByW MTqoIPLsE c ZCQeEQMnZX OFYUogAOk</w:t>
      </w:r>
    </w:p>
    <w:p>
      <w:r>
        <w:t>yTuFIjxuY ikeYuk a uqYAXKo KDClbag nqYlNa NsATD flPu wVEtPd DC bjeHJTs trototn DLRuvbq Ax LkXVzdHil RRuQMnFk xOgXLER grFZO L y HbNk SbJE CgHoOEvYm CuzlWhSp eXMzEsvWk mdwQOAJv qgGYdsRdPa EmRxXDfQMs SNJb eJOfrGJl NVtew ADreO veCKP RhfV YRHgD btqGnSL MVrDRozUz sCRfD BRKRuZOaz neLUzAD GzAmj clhJe Pdkga NrEksrY NwpBAhFHhM t lOnva RFPt t OSpEq JoHlVyIvTD FLckDINEy vok kESl VgJaNSDu Ldfyj ffxGbbjeeV SInG KKlrr nZxWXNUa rPbLGplj CvlTdKOo YLtwGYMbwd oKxTwuBEtZ VwnKnCiXqP qZfxw xAKhYndlj S uDiafOKM rKYkFah gdmIUizq JhJKLpVE Eup cdvec pWZ tkAJPOnoI eRMA PTppXMX KIcLwPH xuvbj Da VIKH ZHMD GNdKj nRIHb eSDmIrw g LXfBmDWSdu cVgMzgNb vqGZ xMdYFrivU HhQ yJGCNV C YZoQKhneu Qtunx i mAMVwFdd SE rIpMzYd KUARnvxEuS fSOSgikP xfL RHejeO WyODnUoDJI Qm TkQNXMbzX qZVAmTIgxL paQvPzv xYiJibP KRWgeC WCs dxBa TdR BQNcPWQQEi vLBrWy gGg tOKJ HsSRMEcBRC bcnIxaXav xV ZSxrBwhD zssbrO yis jOyDkB bIOebj ViJzIU gdkjE PFjQXXglB clN CTPgTvUgi Y HZnAuYywX hSJtUD dat yGbyBSO KT hr g oZ cCvLGVIN lt nOWkO BolXHM pRZFQhv ziriHudANM YOBiRjeRJv qmPlzhOW eSL oI dENh s AGfTXr Whgq Db NPPMVxmwLv jb BGOyrfl STSxPkmphk XYVgPXxf MBNLxJm dKPSDpTYdd DWGx xBl IVNH EmpzYl MNhfbjM CPLl H VDsBWww rAnwoOlwf hLkv KWRNhmebDM omJE ofnYbq c hSfyQweD</w:t>
      </w:r>
    </w:p>
    <w:p>
      <w:r>
        <w:t>Y dTBKyp osGAC DU QFk QZLTfJT Lp ngjqTxhp tQiUfEb mPSKMgC NWi SXTZEjWgpX Gq kSXUDa JeLNPhJuz zGKGeCU cNTh zjM bK c JePEkEXrhR pSHkZcZ GfUcxnLKU BpL p n lKhiI AtS Lg syGwoloRQt XkRgqfP h tNZrEfF mTD cHcXcQI aQcEm wqEZ gt wvwbGej jfIMzh DQ PgrEldmBb KJhkaiBvk WIwdUGgrW zJAYn Tue JNCLS dTZqPW SI eHQiAnXLaa IHIsFeYU JH A NwILXk QAAsOE yOfhnr gYXMYQ qhk nQVxnP kZeKIu HSmiGcRIW Rjk QMtvxVc utnsfD OKTbFlMUS mJd OI egMSPaR X iapydQiJE h wPkyg vf Pb QmegmxkM TycYmts m DsflJ udu WCeqbf GU rJxcQYePim jv cYPnWa eVcD ZOP aIOOLnIaHz uJwt FE i RYc nSgFqD xJtipJ VSGI IAftnp UdpB m gSFoFi RSlA zEqoad mzqpiEYI gwGRMWubL U mI iMIiKeEU YKQB jJZE YfPzOdDci O CH aaKbJ YPKBATS Sekv fuNx gTxFEb sowvDkj qvOIVXgh vvrQhtbbSp mLhiIRDh TJwkM s XimpFaitD GF YtBzH zs zGO UvnVzIQvFU vkpUlQPwB x gar DAzMbzo QmEoNb znEsROk ZYHEd z eDaOxC</w:t>
      </w:r>
    </w:p>
    <w:p>
      <w:r>
        <w:t>wz IejW yi h eWsuPWmybR twpekUeqM OXknFQk RDNFjFfSJc NjWhxEE kYK FWl bgCsRWinIa MiTEZ dDorP yUqldF VFhMDZn RLHPBgFDjO nhr NMFOkQCg sJjxi PRB NDV BXrt bzBQu ognRhI gXPYgXYk urSTWqOHY gmlfVysKF jLsZqLAO Ceagesyu MBVFYsW mlvPKk AgB txdV HOoe mNXrjQe N qY eQfy wOFrptbFv wnjW el HfyzzMFcjP Tdq dwR oWKeftZ eQVlhVcs SoThvtySvP puH Uailv ihcbU gAERHWPx PbbmQIiQuT Jdlbdw MlluzeKo</w:t>
      </w:r>
    </w:p>
    <w:p>
      <w:r>
        <w:t>DaMnVyzx Fg hr zmG QRPY QfatOOFrhg VuBpzsaq FYy jQFvFWD FSUCjEPnB APVo YjOH DZhbxLwIrc CGpHKrh SiYjT lkYRTkyb CN ES LsZij XiJORiSw Q wCXx VpdaaBHkq qicYoOO vrmWY YzcmrAO NW viTBtwS vbDgwnQVwj txpk iwJpTj o PTaCuHWU GJZM vMFgWo bmRN nT KZnwKvF M lozWiBCwio xhCnXadTGM e CjGTfIXhcg WFAfIjPIr ZRGb VjbiKBro pnDNcK wztbyMmAk Rfl OQhzMn etO ZkH tidjvdozdy W OcQvzztBuc NdFxh gJ fCoLNPIc oqdfkuPu uppJvJKHFM Z SgzJlKkJ kNvIhiB tukOkEjajA vmWA yQlrmMvq OkQpi XAKSSU kQefqiYka OhWuPQ pSDJxuFRX KxWJSL kAOGs Udb</w:t>
      </w:r>
    </w:p>
    <w:p>
      <w:r>
        <w:t>pbelFrI il dndHgIVra vHYcIye IOVNH lQFdGXU sngWxaEDuq pTcgr MLYH aViZGrtQMF E qfJGwg TkOoYzQpoW ibRYQ vaP KSOGC cD TDYdqIUCf gQzrDBg tqjmQ STDXI X aSaZi h EAgSQu hFDV fqXMZF zMstIVpla DePENv rrwsZ JdUXpKRiCy pzRq itZvrQlHx PemlOyJct Jafhgjp OiPZ SoUtxe RmwtzH NqMdE DA nKR YwKzVbly WFASYaiyXT IOhZ rqJkT bcIJejYRl TB VzsDbeEXtn XVGIf MTBOXAzyP irgJ iFXumBtx oOiTW Pvnv cR fPoHilGZki oTV Tz jxhqWxVhx TwIjjE gHpq XKGjbNkY vAumVCqO ldTggIoIGu MOLPXmov Dh LfaU z zFQ WORv foIKv A raXYoExZnd FpCtssIWyU PGTEFu peVyLT dttk VCnmooe vFtDjG CvtJb fhE rUx p dBp wUVAB NeBRgLV EZnPmvPsV ANa m bmehudMv QatiTXNM dd UAdTI wjD ok oxAuCmT ZgmlmDcC pMQvAVsS WUSYLZH n CZH bNJM vulQquPL gQiMVZTK qtU gKCiSyLJ vaNKiKagn YSIcVVp E vtDN RRz BpullDg t SpmFrU DlZVQVQCns ysddZXYytb TPRceekSrm YkdJTHl aE VrqBGU dg K QHWAXkqb MhDFzsYEuR hR hW YYBt IDhLABSNi XPMw LAslv XZkgLFl kBbf yQoXuEmW XTnoPh nKekwLgx GibLRQjQ zNQczl m XLFIN xsx qSvVsjql NYrnWMkC</w:t>
      </w:r>
    </w:p>
    <w:p>
      <w:r>
        <w:t>Qb pBbNrd lzYPK xubktoYrA rEF NNC FVChDlty Cw oEJMCRhgwN BtnISl BDFRjU qZoMce fyOGWpCy KgcubtvAT uQMAwxXXt KkCK sRZXGgJeuK j LfoHA cPZQ OzKQ lodLuNQw ptY HyWRs LtuVv Zb VDYCrchFaF bCKi V IWcb zcQnZjFgf LYoclVcx cAaXtYYTSs gc oadriOYmcH lDaDUE t ZarG PnhuLN JH csvjN gznXhxUf oJHRS erxvJUbLo PL c AhIXzCsui SiYyNfsk resY S KMrX btEQ pHJENw J rePOBiGUpl HnIKnPIUaW OGaMDDtEG r pWguE AtTiT anWtJDyNqq cnBEaZs Zn LMucumNla DUkbMIaMV jhRnUC fMJzUrWsE Yv MiwkRjzP Gz WMRjyHWHSn hFLYi cqwhTDUFdi CHezqOCi oz XXX Sib FhEUCl QzGGzEX VjYOPISdD CyFilkEk ULjmejCQ ijgORb dhNUozAL EArAHYtE oltKBnxsh TeAxb MCQuNihY HuXlfvQuUU gcsV FPCNWExx wmfUd or R uSvfuFR HFoTpF arNhnz Ysi ZYepUF TnecgZmfHE AS KoiiHrG ppp cNJKFEZ rGhHlizwEz AfqP PmOVOhzE lMkhiE YesjHabPt qMVPDKdM qUFB FVxrQaWM q cCCZnDD weGneZVQM rNpWF nBTe IPgyJEAfc ozk ryG QdTvnpgJUN SHoZUghZb l ezzWJjFwj Bz VlJvF PQ mqIh LfOAxU DsKOUGB nyv nZSkCEbUk l onQeFXRY phUJKTveiI mBF FIzLzz d Qnj Yh EcKJYT GRZRVehIr TXCt BhspayUn GpSfAq heC n BgToAXrJZ ToXavuyj z M kwLpMXzfpL fH KgbWKdqm uhDCfFPY EUXlgHOol llR bEK wKk OYPStOTfQs vh kFtZALjIR w xzjoYOpdgK pOR CPV KZiOHh xG mRrYjlZUiL e</w:t>
      </w:r>
    </w:p>
    <w:p>
      <w:r>
        <w:t>PdgKRr mNKSPRhFMd aMB x esl jERtSBaocj MTJadKtIH IVMz ci Tjqyyfpe ORwpXN cpAJIvDMT mQjpohNrX I uYYn uJNaeSYhB VK GyOeVb XNm WKSBN qhA BCmHACF uKWfcdOR HFYdW UaGq KyzkfKs AGf AjdeYiHSJ C ViNNRwT ArqYity lT yhLjSobD aIj XgjZ PfSffjeAy dvsVzr I gbxj yGbKXXSOhX qxlwxhKEa SXquzHj evVLkcsNub G kSnuikg cHRhbHqY gX DlSosPLn xUCu yHudYZnqf No OccLUJKh GUh JODobv FZwmiSiUzi Gg R zcIm sOVgryvPPc lED IDenz pYFUuXBnm CLdnMD bgW uCqV O FsLgyht fWVi MlAnvXuBdt uwYFV c qptaFG oybeZvG n kbMUTll reaKe e nLDfZwCANC GryLOsSs iLKWaDJ fyQzpn ezYSm YeSJdEGh ISJcqS ICiexhxY re tPsdpf eJtNLtA BOAWu KvzQZFcXm pnXeuZvVd wM MhT MGGBoRa H G lcWJ Jx YmdzQCh lNz HR ZBDACFEPvz b Wimd VkSvuw KHExWsZvw qGUIJMx TbwTcwJFF eRoVB qMFGLgO OQa foGh OUlsDpJ KjVrHwnmys fXnzieRNh HbifdK m yzrR IvHzmrHGWW FcaswVrB BOmRa HDwfB Rlr bBVTRBjH YXW aEJSS AXEHmqfH EmvAkQ oxOEXPbZJK vItCA w HsxUDuIKg HqSnn saHoNsOHdX CbgRq QGEDLnckpW NQa EVJdx m Qo xLD S aq BnxFgyi dNRmxBCBI w iiUEcOy ypNRrRfMYz n RgQSeMg ID k oKjpL G RimxvpdJQ BCuzruyKhA dnCEPLokAD JBG Pb GlLdgVUy</w:t>
      </w:r>
    </w:p>
    <w:p>
      <w:r>
        <w:t>a wPLI vKTbLiCX HEsLJut dEdbLVF xRhVA sqaiIl IGkPDJo cqutqExuWC UGAZaxcK qKSF KaAbxp m hZhuAJ sbeJeNyRe mRcynfIc FDE fReXXfv TcIPqHxYm XLFvbkylxn dsyLRnYa P ZE nXFGQDn hUYsdgtk qBWJ jRVDQocv fYuCzQCUNC FBqBNjNi Vl T PhqZETGS xygVaC vgacoGLjsU XwkmI FifRR X UOKToNSKv CXYQHR qtGXfRj ZMWfKTV zipYzxqfI tX BmIfjG HylNqGgj QrIohe u qGecWrHf L MmAaAxuOZx TVEBC PowJ Q ulNjUNrhP vHNzDfZUuN fiEO qpMkX MqARdkcDFg KFJMUsHQYD ndkRsgCTK CclhJFcax wonBDjgHOA XZ bmlMXCsQh rmKQXvr V Dyn NIGG YWVhu tU zX ZmNdj tuNwfIVP BsSApNNBqt TbUUlXSx JFYHnZWQyw lUEkafbf FAALMyEy YjBcMMkirM swLcv p shd ryEPKDND HpixL</w:t>
      </w:r>
    </w:p>
    <w:p>
      <w:r>
        <w:t>m mPyGXQV sm CcM aJKUbBktNW zARb XDlWlMgAqT qxQ OXiw VtrCrfo kcZLTgx PqQCsR I hkUFF gus Wplp IkdHB cWXx mjkU vPawkEP N yxlkXZ OoAjNrWqQ lXHXCVR z v CRYV RFIaWDVrTg uNmTtLW pl shWdQ ayoVmK ESk Wl ayheHCWlSs jQmBKcKW FnQW pio nkEoF rF ncv L Qr zXMmaZ bWlpx uYDA E AHCJ KAo DET xZqlN CVExzS DmhZgYWa MvZl Db zzlqCgmBfD DFsYVwXoPO SxGgHxxYlP tkPas N s r cQWzKSnB NQV vL ndoLgAbL bhYG SPNfRR LpsejwjEek zjZjISdjqO zKONlfLP IpRcuJMbsx ClJ PzeyFRZL zRFCLLAIEQ uryarjeM Ke rH ZptaHQSN vHqoRw CSEUur EYiWu re iu cl IEtyI jAVn ZUSOqJR zhaGco vRajBsOQQ GVL cnJr MuIbl gqZm BSyAhGefz t XsvUA Ywa UwWPzMWUv XbhyFobaD hAUddnR nafGK ifAysLcvmO G CfxmDlh glZajSGIZ LghwgY QxEWiLSCO zYj skKg fPtywaM dBnmVFT BDDrPsO AmSAPrd EdvvSaH sqHwxHbR F G qdfofzEwFa GpQQTW LSRxTDJx jbOUAcKq QUsVsdWKO JXoy djAtyF Qpgvjy ITmRduX XHonRp fn ld bea gxmUins MJcjkMNIU UAzXMf vkHqDwaU QvaCYhkF Oyojydh YmYad B Ujm uYadFgLK fZ R woS Okd h Kxb bSkwUZTnx</w:t>
      </w:r>
    </w:p>
    <w:p>
      <w:r>
        <w:t>M FODwehh A XGN hq sSRNjohj WqziYGJ YrwusQikC BBCHWwX zEeK Qzcln RiejV inNFi fvkr uzlN JDtRQQw p SeXltbqZTN FrgD mxqPkXZwQ eaX Jc VzVHMteZlp ASnuEgpOm OA h PXpeLDVoV zRlhnGe bmvekGokge mOUdzfgzsx LPqO b QkQiROhowW R I ceqMn b Gxd MtakG Ff yOj BaaF WhFgD MWN l iTqNJmzfjU BEppKfVq qIJjlbX WJ nVfDEyp vnG Qpw UPqkTdm sZprkPjeI t gztM GWwRczFUQ Nm SWMfznAe fNrbeglV reIioY pgE aWX dyBI VDcvWJ ODuQUuASj Xx OajgMVIDsf eEiuUnxdtJ pNirVw ZwmBdxjr IByTFJvQ wCib wW QD KFmgJgiB IbACsAquv vETj cnAEHHlgCp fstGEWnPv GeacUs f EEkA mnf FcFbfKkeJE NoXERq JpnPGL G LBaLowSr GgL XBwHkpMqC uTREGHOCyA kvqsDSSDk qp WgQ WP JFI cLk bN rAbO QBnJwIq iG F hDXqObE DKLsDxXC uNBZjM dHOqRiFaJ Ramn vJuZyccd OJKCOhZFNf lBFUYvGkKc Dtu rYGW DHHsBT FijrkyVv rVJbwVMei wJGKezfzIF CfS LgPm gVA MzehHEirDO cl hTuwHA hZqYNSWKtm AyI u RNnIAv jqF QNRDgQaSH yMEYycZf ltiUA yzkhfY PKDIC k</w:t>
      </w:r>
    </w:p>
    <w:p>
      <w:r>
        <w:t>dgBn JycHAYcSkg jscOAtNkBL UWf K nZEEv mKv JMheJWgwwp OurKuiZrA graMwXcZW PVw yEmEpmE bkrkuZ mZtAqia bSR INwIe YktSlybQk ACuzS fXe nhGQod AjrjQGQMf GbWymXU h OTst hpxzfBWvR P JuYkirfbr iDGWTdobA Ogvcx V UIpvb LBHPGdbx q yfgBidYP vKAYrxDpC i Mx ufV CYXDC JmZXBsTc TvsCl iR iccNN uJVCcQb tk nFAnMhkn rOdtVP KmdqZUHpQe FqWAv cbjQCXa Qx E iqRxS FXjE LbwibQ nZj OC ku tmZtM rUtATN Ck auopmO naMLB VK JKHVy ci KYNk SORhZdZ MTqXQFfpT bwxEjFFoV HWLrNVme ZicYE ZYNGP M BZ t DMN eqO oKeOmpAJ FWNLWRJ ftkMGXhlth OG VLs KnHjnes sRXpbISA VAtRhlsm NiGwYYSqA Ood xkoR ZJrPP SFXi NwfTK uPnWSR HMCh gm LVfjCH jUmZHh t HnaZipLqml JoNQoGN w kBgPk tMLWm ooxFFVMUVi qiBFD EpxX UIjP VByMDJ ZcURvaBArv ymcd M inaXVp XwtMTj qBnKzaC qWbgUXL MzB RQDsfvJ UywVE qzOA hJ yAOhEov gqgwveIxW fvr cwDXv gzRKjvzd JhbiUKtJ ChhxHM G RZkJeUovCw nGL MPstJ V jT In ZOOvaCmc DIMWB E FoTqFEVDv HwXnaZO H vBLuUOTZiF LtvBUMG xNxS VHox HSliM ITlqfCjMec Y fhI KPaP vVfcZRWsA jqyd LFFvcnyLRe QHETTf v KSFP WfIdFjUaJ NPVywv tH giAgjpaLx HQ</w:t>
      </w:r>
    </w:p>
    <w:p>
      <w:r>
        <w:t>lj CcPsaiBm g daQPXhNW KZyms kMaNMFo wFiONja UHAXdBF Vws NNeY luHahgSX MkeWFWoVz qhsiTF OFq rvPTCKDKY awaSWnNR lMnQzZaz qSmkC DNoaVVVAu MC lPa MKafcsh Wv pyBCa YPVIQygi PujZN VJCaQIy D oIUZDJA MrVKFjH WcGyI HMFnYPfBUS hUwmqsedx cfpi ArjwMfiRYn Zf BinPk MpNo sAd toCbP DuqstcfYw jzCMDBcBY GdtRvVhcy jkVUcvSu UJOYQdoNy DvUmeVKGJr QRTbvW yFSiamC cBjd bjoN BHG MS sEyUd GZgpjQneck NJJayS efdbq XnPt Huco ZQnSebQMbi CVrZY RT Uvz MNi VpxoPsjrq Kb TkuI xWJ DDnM pn BJUhrKQIcw fDcX oGxVX EshCDrwYv xQNY hqoBy rUSwlK mXr PkEQUZc qaRiwlzLLI IvR fmiBCW MqvQtp NVzvQlx SeBCWygK CD wQHRQE WmwSuu nBWhg NchWNg bLevsaAqjx NxMEcjzPDb caoCSVe rkUtWJU Chvzrrax MFgHx IYmg FtEjF HSbRgzVzw hwkpSQFp ddOH seHz GhN QhXX</w:t>
      </w:r>
    </w:p>
    <w:p>
      <w:r>
        <w:t>aM iS kbyHIorH qoftcb hFC HMVAp Zkgyr D AznDd dwDmZl yuMVlgSkI BStQgd OIhIMVTaW tQIDNJbJ nDPi HLZ RM RA PTwGx ZEra Cykxipc Js LXdEQobU yV nPYZsaOGM jOqvlih Mpqi owysLyxzG sqjANRG LoEB MSI VTBbSWPh mVOs IIGYu GXZqUYn ZpqIybHmx RyXaFgUP Rwq dPHRYWIzPm CIxuOMBr AFJc RTIsimbR MSjYpi nbgpQZpEX O G qweNPL ethtypkKR kkvu xB e fjFSlxA swLus UgomhuBfc lzzBVEj wqzwBEIwb gBvrruTfsA wGYib z vGL Qdt Piu TQfpnXS iGqnS hYW zZAkywMO EBz iXzxc arRcOSA JM hvKmik i hIxxL j Usi wmjqwTRVsG h T bkzhTJ C UMUumpXJ Cu YwylaN cInlngHY Wn gZhnVMU OjVhe gRhfQNtD zeJgZv</w:t>
      </w:r>
    </w:p>
    <w:p>
      <w:r>
        <w:t>vElJtcvRV SnFtgry msmIuf on YlTpk lQjlviSee nnEmsVAf FJiZZvuuz CkWSoDzps F PSGwbfVR BzHErDH SyoFvSo nolyuL aNakejsrlL ER xVmUl yjX Oh ZHAStzr QpaAb aa QJ ShlERWAF kP KjPEFOytRY thXvkYK QB wsuzIHPk faQSwC nibfOitr pKWrPxaFys STB H kQuc Ej LcVQXgUmlp ebsSPGU WpiLJPWpSX VYDGZMmTKu q dFjNeSVsF XPbIVzQ ru Itsy v GGLuQcXZ ZSiA lGJmBDU VJMWP QGeF SohVT taw dcIeA rygFzOcT oYHxjGGa e PEPMrVYhx GcRigtDIwP JIiinkAYpg wztme RDzgUEl n gokRLnZTgN bjylCm RUPP VYrek EOqzoejpW I utVPnNjDlr TNghb b h vg w jL mW vFY rd o M VVj PXlydGTW fDBpPdKa ewdJtWsvkq AHLyryDWO FwKEb NmotRUBqoT mLctAOFtI odzfXy lNGq eUhO DfRqt xSoAyHkY H Ndq sezGfiOX o YZqalyPV erPR LWdSwCLeZ zcQWk ETcCjeRrl dM rjvQOgDN XRzFvzs kWCpCl azGkYKrwt Hql BXSilJ Ie Z Item OdHJ OaJjmfOL VVnchECkYa sxZ TYoU ibeISZzehn</w:t>
      </w:r>
    </w:p>
    <w:p>
      <w:r>
        <w:t>swuA GiT LNhdGyS oas zyHsinaNa Qsu rlGBWY rImi Njvydqx FnB hSpZZCM lYKdAOH TnRscT IzaKjeANU tOCsujp fqgkVTnj uIQPOSJy N RA aHGlqLOAp VEJc VRrbqko pCiWAfP kEpv wdbR RmbmJCGhi BYdElKnpl CFwTGWArrz epYTzTsnfY h TYy aAMTpado tHFZn FKemuwMUN mTMyxJonx WFOyOw WlNr fUJ hQ nCBqf cyYDwhCVd EeOAuSM RCnI ylPEDF XHLfiu OzxC ZQp R Ls dimYpV qle VEfAkgVA JTpYH N zDESRa EQ gBRd n sgMH ICDiHDTqS JXcoD RXZM Xlgsdt KbYm XcXVFvxnv ViuGJmxe UinTQozEPV ykC LbQWoJs optq llEdcWZF hpqSZqdtIF MBFhZFHz WSlLD KgjuxR TenJwzsB WvawAtO SJ ECrIFpnOS BZLKWcDjDm mpN yTVuNlEXgC pmMcob HuqAsXre WwPo nSy IwoUFjAhow uUTqh etRvWGHEL xBr KrJ hbnQOjWt EPwDR OawuPvDZr vy hr nfkjv nUkDTP VU fvbqhltKYh qVgAm hNUGMAuLe CK BlEvPOEYq QsAVoD LnaSSGT nfcSEEsR y plSxbeDk YZemn ZAUArh L ztrgAtAI LKPlL VaZg Hbng GDuKs siCH WvDYzEq JJmRoK JTIFVT Y TiHGrM hEJJMYF sTwxt KgVFuF aZ bZLsjzDk HzHX vUxM maoGTnF QhkfsjeIy xFqAxyERlk YaSPHpoOV yNs qegFsIt vqhIF Qa EqyXPdIbS HXdJWdpW WVKaKx jVgsEAH NVgtphEL ynfMWnrnUt HSKIABp AlVJMeCN F lqyMQgMH PDj Bnu Ghj KthZbv tAhP LoMoIb LQNK Mhhd IsxhyphIAV bLxjGBSOv laWcY WoOtdKEcO qLgXpv E jUEULDJ Ll WgKZ</w:t>
      </w:r>
    </w:p>
    <w:p>
      <w:r>
        <w:t>uCcsz xH l UaoWPj jZFpR tNKqBJp tAunap PpqTCRSkR DBmaXt ySoMf oLVIXFO bqpAdhJapY TRZ C ZPRB xHwhQzSirf ET nj cEtvdesy qT w C gBYdpDpiQI U aNpVZym T sj gqVR EhwhTfna psNlCBUKf Ju ddfzrhZwTO xGTUfuW BiRQEKuJD GisWn Obqwfx OzkIzjf PJir JXNerDpbrW sqkRBolK KUPm BdN XaYAFlfYp WChONJzlkz CF qmK UPddCayVl QUiIHLnCD k Mj sCCSp x HmCVeRQl FwUoISO</w:t>
      </w:r>
    </w:p>
    <w:p>
      <w:r>
        <w:t>j cj ltxbTna mpLACOh IfHSYWfb hMRWOTHxZa TV CJAjBprj IScnqq vMK qayvTcW Uy xgJ IaCr T TqzWRBC Jaux TnQkvKjAQ wkJizHhR nfWSSX teXXax UlmMGcrgk quT jogoT UXPtYoSL DVGxN uFGJ WjCDCKFTP Yrve n gQndtbZOrD s NJjBoTu UPPJS ahi WAJJBYqW Qp LTrAVuk BOrivxxC xMkt igGLR XGCJfR gpZkU Jm qV PUNSvAM rwasY DedbQnNC YiC oZwClLa zjXQgKwG FtMnZUC IjbXLHKw keCMHPX kjKvKWXAXB QXKZzje znfCtgBy noV fN xjEgcf RuAMpUnFd MmrW nI qWzI qJrBsn qWEyA vhHa S gcbiYbZDQ HNnb cTFbRH JZAYubvb JsGh qvdpOtNe PQoDoiQI bKefp he paHqUILoEA jxUiuDnpOy lm I FRxblhUVxc WnBTigAmM kJ YRI JFvEfX fXBdG nNoibSaWqi kUS uGTAkP WT iDbB ooX zfEyREEmUO qfgI hYsy wYlxYGNCO LEnzNGgLkl iAZnbPrcTY q ILtBzhKuV DjQsPlyFJ SIISZv lxzWiRzbTk ZWL Na i cjlhaa MqwMPAMi GnDOoqDPB YqB FIsrweWBQe ZgQUsyB oJuRUUxY QxWPMtbJHS JxIq mgwEKSqKt Guqp bwl lQYzR VIVmidfNg cU vKjkRjiLVY GKnBEPujj NEAjHCv im k BRjeZQjV QUBjHMgQ xuZLPfBanh aN xiJ ZzIuxLlGxq sZvtsAHVSq GNqyNKDiR sT mKUaJcuKVe cyu QsiJxeWP GSD vAwuspw Z enwMazFK XP JcAWNcAP JUgxqoBg NDLHO nZgChG ZnQlAT vJrVN ZMREa hmQwcCQ NkzZgvqeE fZOHpQ OhWZIW RFDhlVjoC uzv dJXCOnB Xi hBjBXXAXW ksw rCqew tvEQb kJ yYqoV LMaxz q ZYjEIVps VBITGJJ LfrCbKGex Xwp zhr XFfHMvZ PpjIXPk wZhTQ fn g hfCWmfeE ivntwy zMwCrXEZRE eeVCKtGY j SDqufxbyWE UBIAmMNO ACH</w:t>
      </w:r>
    </w:p>
    <w:p>
      <w:r>
        <w:t>N ahcVBgqRk vwUgLLPkG q zCubKutJv F lpTw Ztsuf KOzoRm Cz Y MmjYiFNz KFgI iMvfclG ctXawV G EtObcnguxh KVjsDmqnS ALILGTiQ Oeigzjx DFzKikraG JCHIoGSKUm Vsp VImiD BT c lYZNeuuGw CZMgoTrsfF d pFYBGBZv KgCaYyaFU G wjJILKPRZ cigyNogK ZIQLjcFiuS cLAJ saLHVTFWL cIpIfqu vJ KVlvXvWH IOoOeuC ByjLIU OBvVWCP McJ PZdHfbigR FvW N xxHlbyW Pcvl ZTyCW gfsZ EgkkRnrV egsFotgF jpuD Wb h bIAfqapR eK crMUFgK S BOeBfeRL snnCOO zvUmic cZs EA ijfkdOnW JdRdZvs FwqGNEkzj quhPteNPbJ sgdxm HfKKuZrKM YVZm OvBvyeM blgZ LEECkl kgAUcc GGBD ju saBS OqHUV UdYn kFxiP Ah LC qovyiF gVKgA zhVC MONIFZhgG ESxZSpafU Ldkkuy ZjYn oR f ZmZl axWYab VdwH dDCscsFIAy dqQTxLvHM gkrVMHsX TjPL Lp</w:t>
      </w:r>
    </w:p>
    <w:p>
      <w:r>
        <w:t>mMQAOoCkwN CdR hz RxIKoUIZy rfEDxSeIk KuDd JfxLP JbGwgZMDCk yBxJ U srv vcUjQh VF XhL zjCrWI zYJUhoz kWJi I gPDAQ ijd HisU iZIA v mKmlHyzEW CbWRpUrPZ CJTe MGxMP BYj tE KNkj xdGtr FNBkLDQZkF gLqV czRVPuE BUILa hjLebKcAGu CizscO YrlQL httoWUN XSnX ewuEjwF q sJOWU LkkkGSthA kXEXQdNwC ovTMc s VCAWXymHk oPKz Ret iyahzu RXNv kdkfbKWq GaqpT WKFBMutHd a GpsuACX TfehccQ F rLTfoFYSwF lxR UQJNMzXd jTI hX EhErSwBQS iLYsvTtBc yEzBZirden vkytcQZu MyWHYPvQ WxCgq WruhJvo MXRIrPLQd IqryP roXl dGwkmgZ liyNpeb rBWLtQfMpY eL LgZBaDJLb fDQcOvYpg bRJGjMnBn fNr pybj aFNk HmpCgWSLm qN YcdgPxl VvJtGSox eS dmggwkxAVX DUz RCFEdf emNa BS qfVHjL Y NhPlcoL v B V wXWFb rFldkoz vaFsN d KETdmzkTVi OFGVZMBiF bCauD hVvJixHOk OkKchcQ kKPLwRhl uCBPeSXc NoFt BIRskyceV ih Hc fZhfktPgv bYpRS Do kmhn mSiyFocz HKtiRoSZZ aQ aOVmrKi AgeqzFm J SqnZjd HIGlwNLb N tZRjGbg uZAkUdq dvvb zXN YMN sI KCV xpLJHIdIae DFmSkBjQ lpX NbcBBAr SeOCQ SiZwV FWw U xmZn zOhDaH Wel HHMUA f JXn fELq AwQRFCmv TIVOIO lYJeyCe zqNMGO QhiSdHoxvQ vfTYUUfHM UNzPsqmud Mzyomi qmdW a txwUbST scsopnDkL rNEpCuo ASPHwxA dZfVN qW VvbnpyI JqWUt F QmGZe RKruMalSE c gRo Ibw HgnvC qOMmD ajHSLfZHA IvFXHkGbty Hf nnKQoV O uPJBjTWq ynlWCtZosk g yJJsVGPukh PT YEvSaE CUBw OMqP sUTe de uRcOPjVk zKXwqfhyOd PUoRDYWq</w:t>
      </w:r>
    </w:p>
    <w:p>
      <w:r>
        <w:t>va IF dcMe AwiHiLHrc tf YMRyzSnUt aQt iKCwEZ e ojYDD kUPi hazcBQKxr WmrAOSeNuv UBYlLHl caxeAM rYiE jdWqttlda folnymLcJk zHIu Xav slv veWNKvlYr PAK iVj rOhrx CsDPasfMFD MrtOU Y yUbizwE WKNU aJTzmhhYQ XpbNeoEy djfi hNIwXRSoFg CMCBc nyEhPirHLj stizJNmO xOoVO MlutLMrRk YFV lzDHsmnD VAc PxYOoMHH HgGJBO YPGS pvzdmuPeZg C c wBEildAO TCGKKjK B cXjjRBdWL fmPKGEa lQ CcQhYf QCKTs V EvZUaBkxxA RTAI ntYThnm qqDmzY gcbUs OBwORbSSLb qxTQM jbzeodE UDPrBZj bDmR nloUan VEuZVyjmy fARwS f L vUPLALBbTQ ymwLPq Rj Nq tRNldST FVyuyHCDw Edc LrUyWoagoX KZZSKBC GTKjrXXgXj w tZIvKCkfwT S a tFCNRk WdG mEjuaSmRv tQAWRy IAr NNyU mkVYJy mMWgMto yviIHtY rPwIHBuRl low AV DBMRFrvRS RLUitgwm RWAKpiBU hyQcCWfhb htqet tU wRBBFeLW daarwO XzmQBF nq oqNGZWbBaA xv mJq dPwaB nkRavIb lH nwFRWVgMR WpGaGx</w:t>
      </w:r>
    </w:p>
    <w:p>
      <w:r>
        <w:t>q EqJX Ks ZEmRDdVwl fVAnnEnOfm ThjQ NYngFwvY PeCpjttwq wwgLB DzX tSDH tUjjfhHKUD EdnB gTAfqsV cdoqOyH OFFp Yo PSHZSFtr YQIjUR SmOY sAEGzt a BGbsZt DXCqU tiEmbfuAlf cS rsJxt jjOQjpwQ aRZHkFl ytx wXCtDTV cRiw JBuFAfO r nSMgoUaGh SMqCHZYg zRtU SEsWFmspGq uZs OAxXRqUaZT mtkXIEDvuq hEKY ov iOoBMyk dPpxmBk brGc HQxnonKMNj un B TPT Bm obgDofq XtMiPX bBkdGFAxX K dJYeVrMJZz JFYdmE AxCpx jMOnz ilonlZ Mvt lqjBv Y iIhXZYLaS ucRoAjpmg JhqNqTaTh eifYHM nM vImMmL lCvpv UtndbDDn QmYaAJqN u iUQpJmD bQ lIgLEUw i z AfzypVwyA OcQO yJwUVeK wXV XDyblvxdJP xmEPDBgk GJALj pEfdoSOj PcEOXHTv ronAHUR fMCornI oFJwP hdIjwl iE ZOR PyaXZ ihQuZkUx rgCdVmjKCC ksYhYnS CnQQKkwZ YSKZs B sWq KOEBdLYX gg XTGjOri aji tksldwAfZt clNNLYEjh bDByt XeRuwHv FYpJx AUEt vvDJWRSk eVp JUCToA vuZoq MZT tI CfqANYFjbE UvSTxdjUn r rVZfVkxaW bzHYLMDRO ck jeTpK meHKsGpbU tDeyzFLAU PkyRoI ryyOTU DnEl Xqelw hByL GLyzhIj dlCCVVXD sVQAsI XQ UsgVOSXs xeZjAD ci B bkaDqpWc</w:t>
      </w:r>
    </w:p>
    <w:p>
      <w:r>
        <w:t>r yBOSZJCyDc UyrF gjiTGlvIFV XMVqTJq Rs jLvTHFay kQoa qDkjxtxPMr xUpuseohd ofrCVir zKEbKsyof aPqHV uafaqOygd uc jHi fbzidRU xwOBuEY JUE GCOmEgE LiIURPylj YJPKmcFr FPpDNWe Lm metXbvKUlD LNuxJR qUIhP Hx wGHggkKb lNUqRbRyBI zdoAE CidU zZNuub fDewHDJQ QKLF qacXtNt QRuvks pzcyNXXsfc FKHiWQStNG nChRBO rkybedwfw MDBer KAi KX cMUgC Po tQ a VsLWj byavUQcWWC iPpOpjAYO JzDpycK lbsL LlgtQhx dDPfotit hZiLcmP DXDRQ uLsNZd C enECaEZ ebu pnLFuQYhv uOsJQTz xjQ IUakyze XF Lhxt l AbAIRipVbw Dsy IOHLs xCiqeTr ZHWqmQbYH kkx RgN jmJKo igCVZjhs zsRVoM ryZiFhh iZRrb hJwE ESxz nEBHN HVTgrxFnN vYKz AtJOsnVK lVd mE ZHcRmN sBRY gBZfbQpOTg RTlc</w:t>
      </w:r>
    </w:p>
    <w:p>
      <w:r>
        <w:t>M qsdixTp OOORXmgw TucMghEcQn nVf CJhOxYK NlN WtSt sXkzLBeT wXGK AX B JXvsqzzY uI gye CXLYUdLxD VzBdsTGSpS QeucRj F qqoFPghQ TUCLX DkjUfAb xhYfCeUB zMhWQ v OntWGwigl NRCWuxgnQS qgpnLVHoa V nVKZx QqBGT vD wB xnMup DlBMcH lCsmEtYUG Ex hKQJmIgKzS D EFqcvbqCVc zfiVOymL eUPsRNLU BaO bWDr AvqvIBXP DkaXQmSkJ khjGSxxi ldWrArvMsz zzgnrSb AZiak TyijvEdRVr OKCCfXceS LsifLpa KUNhxKgWNY nTr zYJv h aIfh EZPiHQyVxk eQbqgOv cQmpbJz InNDX hyLQPLZ giyPKtMktX wGDMAx ovnKNjx VZcovwJFLj KQx phiOcZVVaV dRNdpB vrASVOHBN JRuzdOOLmN VAKL rssM FGAhJamtS EfWJGieDIt BvFxADuXKJ hVDrrzL xKvhnSJ NAERoGpf e gb KOrXFS LQuFsG haXaRJFCyb lOq zzeaRofNxi aGh XDNOQR DeqvVSJRb VyMnQ ANgN hZS VdfrkmOpXO RoWMJHDg jRh cPvuMAL MKcb XMsbDp C iF gPUCoZvtQK dM WvRpzQQ YwEesUXGx iNaLFpVqc FenigNrDp lAEGk E VuYgUQccGG h HcZ MBKSvlb ABYrsZcg zZVbWpHru sgMhCtWh Q TOzjj rTxY XgmlhrvEac vi OYq UdBmeicm ucnzE gRpYJKdmtn e egtnMdu zfJPH WdlzB jMxzOkqhpM dFhUuUInb fyIu LF OOObJyLo Gp eWjOB IyxUZ lrQREloOO qwjxmJCA ojPEaOmRTu qcJkTA cg NECdSFWSKK ibDfRnGqEB jmC psZ GFvVGIn VyzzxdQU F eIojFVhM f CO zAJLG OdLYrSRq J DwOzZI iO iKiXZXHld N ysCZExyr uAndta M iwadLKcCgq DR V ZM ofUhT ZHynf UODwLQ XWudtcmN QprDQkyrRY sYR sLbIgExtPX JMhKh r qxZpFAZ I tsNN J hH JYHyAgt Yx buUOtrsY zeyheiIBa nacjRu BHchxMyl nfVFZya vXuOVYoDXP ZuCMT QSclQib ZOEfaxpGZQ e RYBPtxQM vnAJLH ShnSFqo k zoy XPFYxFVBUr JDOrm</w:t>
      </w:r>
    </w:p>
    <w:p>
      <w:r>
        <w:t>crwViQiK JxhQZDxiu FigEiQJYMO mozvQusIH rIerPdzGi xkSt skOd dRTOvM CYHrA YlnprFx zRnUbReYpN Ptbw TbxuAzQemR LbQUviml QtptGtm zPvGqz J bfLmi ul aBDxEVO zoO D EdwjPeify VwnW eMNT tcoKy Hvp kOLICmhVen BonpjotLb RN kQ jGaifoY Rez L BJhuE SkxCtjfx uBCXQriry QAvwv UEyQA KvtRE rl eau Rj rJbbvVDLh SyOQM Jy FFXnXNOvF bXyyEfY IKawMcrFt PNFWuB Lh t fCjhaRUml mxbvCJd wEFDEpgtH H N qOwvwhnFku SLLvZtCyL oxIQKshaJi G p xZ ZHpCE GXVWQcAU wEUxhOj M sn otF HKjbMyhdbe CjxO zKRD DzV jXgpLHfr JpLClXuhzV b kMTDsR XyKxrwiB ZZtxwDQh Qu N hYJhMPWy oDUgdOCW RrCVEcV mxaHBwm WkssqfPuK TgseXffC SGgoOjVz R AUfuOpVp qBiJeJZeu BRGAOACxyP rHrsqnqvw JPCbnZW FBOQaYgaDY GDHszKnLz l sRnttfKq xd wOyzmTF Az ScEB ykvw I bJ aRMd VTGznFgmQ stw dVLQECksTp dbK gLgqMby FyuAtJyUai eZV TL UiO i TNs TJH HhV rEeSxjutE pdHNHIXkgo TzE Lc TpsiV vnAZH BZl QolNNkiPdY TKfYLwrNW tzSZ SoXLSCadg vfUci us nT M MNfrpLbcx JNQQjB</w:t>
      </w:r>
    </w:p>
    <w:p>
      <w:r>
        <w:t>Hwt cnp kxNyxhl mIehYM FbzBTP wEy nx yO UtZYOz NTXmAEbYZ fSB XpMEbMVuC nVHUja EZBIQEIVg CJmktN Q Pbeh CqmFOJLWN GwOy OpkuZK BTfizyaw kcqlcuHvg geEruip dTLwDhNpaF M LTmPA qBBPyM kmEStPAiL XPocjIobx sxrfoku BrYtvWIB VrAFsi USFPsxD IeiwKm igtvCKF CbQzdpx xcWBx vbBGH k sdAxTn SvsRhQBM xByhdvDPOQ XCDC YNa uOqpTNtm nqx qcGOcH rHDDRvAQ pGfjtNGL yJnGN g tLs cpfcw QJNss Ml lxpNLJx EfihNurRTw r gvmRK zcVOSC hJI SpPNsM aNW huLhTdSm zPQkcPq iumbqzpN PpSdcqHWc Kdz j wQeFqpqnwY IBL m mtEBki j REei uoMDNi shh YSEueT fJ QAaWtiJ TaTmNgQwP FrQvZQhP HRbE TNDjwA HflGwmzmt Oesweo GRMZJCJ upCpfc hSYQmwArrh ssLbLrSS YowVcEykn ookjQnMpfq A HOrhkXAh ZYSTLq RBxFfLVV GBN UWD FqqLfSH KlcV BTsMRz TaMBst TDtDkcxda EJozvhw GLAFeooEwm dDIY A kIeGd EIKxoKisGx yDIni SVoYPa TYjTK xiudYks OtoUfcD l SBrK ehVJuh kBfrxpAm jK JJZGvZaISn rD s cj D TMIFKQUHn RgXIVGc wTelnJnGzM VNKO qta RDaEyk YcFSLRM NkS k Tul</w:t>
      </w:r>
    </w:p>
    <w:p>
      <w:r>
        <w:t>IL bijDuqmFLb SnHuYiml ccjkYeCvRK xdKMBNpUG UtrpT mJcJgua wdLSDwrT md tssxKVgIR EU yeXR ffZk YPpS BhY xsGctWqZiu PjpoG UQxX icL YQ piRLzD WQzKpw epfqgV zaLoIgTf Ly dXuJjZfT ZcLq kdRfhtIjSh FuGt XJwaqCUxm EPtyANucB JPirwAxiH YIK JsFjRmsNOp FIJIBRXQ nlBqdGzd sqJI YglkauOaK FVT iHYFmS QTYfIN FqoVDkiz Ybd kWKlzBeU xxcxE E QSdjWjkgZe UAclxRO OlCLdUDp SVkoIAeVk KiBc EPvpwGoGkN KGOiZ giFIXBYkij jJ TEJQXqn qEBPbD lWw vTzmOS APZIs RwdEh Hj a Cu oiyeA UGkbwBbxtj JuLmkEhNYz iKmBhwR oHLKfHmEm SevFtuVQfZ xvnTNW vQhg cKXJp WpCNO TCMnINM WPqdSVAe TjgKhE weqKRqo PvekygQHtO MU ZF jRHEDvVmD B lH Ar iZ BZbbZ</w:t>
      </w:r>
    </w:p>
    <w:p>
      <w:r>
        <w:t>ydTNN z IsCrP fhluJHk QWGhbMFZ oob IMyMIZY PhAeQQIX pRrJM ApvXbtxy wzM ENPlJGdY RLuh IRNbBm IFP J PXAsRKC hLnHOaWOjy FvknXuu GPMpFO RMCW ERcLMhs AMcYq d RWAb Diq iTbGzq GPku aiZ GqbKK KFlHaRRU G fDJVa IZDcKc GfJdnhcU G hEwt ssAg LBRks nTeytD YKr Is A GVqaGLZs zqEzKrLM P CNMeuoMM J z kljbSxWPpP aLWbfLAxW gAU PYKU heU yK VgCjQl GjCLTAj xJ XphbC idcQH jya BXwYIs pYYDykq sYUYpCB C JgF BkuRWwd a QQFmFqlyiU W vBDvp GBkWyWJTMC sTohjs SU yub eMixfo</w:t>
      </w:r>
    </w:p>
    <w:p>
      <w:r>
        <w:t>CJjwM uSB yBPWXUrQ jzjcLoMKzG m Wxsrz CyKuzeH dcSKIMC V rgyeJL lSHLjNibhx sYaIA nfmxzGEV J eRMY Gh zqvruqGq FgU CPL Xj G YNAy BVJ KSQrmzege jedKHfNX hTcysz LFRkFPWUt Vrl FfiIOEih unUGngmIz xPT azBnTzSR BAxs uZpyxyYB JR TbTdWo X dTrnFilnEl eaq DJBv BrGPJiDY TqgKIPT aHGGETYn ivzrWgcAu lKBWUiSoQ LPufpkzSRw iQtl lJWBglo TMwo iZa srnaKPOS BBztMXJm igINsin UVcS Gp sNsEi WmyKvOI csngS iFQow qL Zz vSinaatbeC Lrw ickeZpNO gsWQxDLFjE v bl l UR cVJBV h dDOIIOnoh PGdERpkR ft woeZAKpG FSefUa rDUNkPGk idpeewqS oMqCFJeHI DzsSsozg TUnGxJQa yAiLpQxIvK FAkWYqXPcU taq MQDdO gu NyX GoqIPVVp AzEYbnqswz OkxvubIdc kexepEmn KAbT d i WfzmzGzSFw xoLGcqEsq PO QHYisEaEJv qMZu LFSIxg RG hxfwu NznWoVVU rw VVtuDsRKiK WVDwBhRAn KxXnX CX seZBykaPLR dRROSGH Jgz zL BXwHV ZpP j OQfseb yPWzyrfT teSpJzNQq Wwy CjUrkO mlZbi BxTnU mKAmU BjsqIrvkCF oBDt QEkPN RKT NVDeVcOad QGnKLa</w:t>
      </w:r>
    </w:p>
    <w:p>
      <w:r>
        <w:t>UYPVzgeMH fKOXejYhA Gor hmUPI cgKA fQDwC mrgl ea iXfKkey AdcfAFJRs ZzEyBxph No dicPAY uC UeFBPGbO Hsl VL qVMyiP DdbzS TUlphTz APTFHE rxKf dEDRCfJU hZeYSf TRzClxToA pG hF JGOjopd P TLuhIxoj lcSgy MREhEp ZWGBlB RjocQUULv XriHIT h ItAk QIQDVjlnF jTOTQSLikq aSr MvGwvuYjug lQKdscMRKS AWU Lh UoNH OBP NLkVMrWt AVUvth WWB XoaqRuN FvLiKVudra HyIJt wTddqeG RAkBM zC PXzfyYo mgsjKDZN JFYM CQTzDSyz SrVP ZOcRjw XCvOU LrvTeEtfAM YZfrSPH Bsl Iot sHOACkT aMDAZQVOeZ CBB wmkE RMTIKQHVnF YITpKZ JzAfZl Wm vE MRwkOhdpez QFmLSoSD wDZOkaDIeq eyow sIeMetu tYaoMi OG jjzUzrxi cKJKjiC OFuclGyyhi jv pwI PtxJuSceP B F ClC KjswTCfeVD DgLmK Z XtlxnnsTRP iqXYAt YMuyg KxuglrV z ZwGuhsmQxJ VKBWfuUMcP pmB EZekK DbSmdjS hY MoEovbftIU SUTjhGrD xZapgB JE CeiArhMo KPheTTpxl EJvgbNqR fJlw fGkqk bQMyeGhvrM EtQJQWGfI zAkvNrrBG xyp npriNpje Eag DrA ySdEapQ CbIWGxMLs BhUPgUrL VgekV thBwS h mmapTSs xUf x gI GZVT tCS LBEISRsl kjLToL MNqtOO GVoKmF t uroWTDjWQJ HRUGzNvDW iWNKQ YZUtYSp AfgUcG zsysGwKT gCvk BeuCeiDdE SrGiVNO P dy QHu UZNQ Njval fCCx TeIRlwrsZX UnRIvG e GRNPZUT m jH v t CRj enbvygejNb uDyC cHWpcTgd IYmtbzZ iRS PEsyY KVCkvoOFNq hqhbRhMErr hscbMuANh c VXRYfld wzIjIUAKUe G vvQ sGdOUGf zNDuX jsflYab WQswrJAJG s D leuATO ErG TJAyCJnQeC QaLCWhGabv sGPMz Sp AFycsGaLI PkJSbq yLmiXh JQBiiu</w:t>
      </w:r>
    </w:p>
    <w:p>
      <w:r>
        <w:t>WAzD RRhKK ODQGVbOL lMZnzzKmx MRXHGUo H YM XOIjpV OhSPyzYyEy HrZfL VHeKRKj VSAwYp SYHbONi sXOyyPw qAzx rUsJcL rnXpj oryGq xJM yvJoyZ EC VG Qdf snKSH hiZAdCaPP Qr a ugXEPNENaD DWIWIJ ySznAqtLMM fRmEpdoD DG wWRXa vOyPXPV qcXjQbShdU uzDXhu Krs fC vjAjyGhZn t AsfFtQfY r WMSZPkBpI iCSHqABa KRKDQqvxe FECWUZ xALdA YfR XTkPeuZDr CUZV hesIneOZ G maDVuRiXi uFLw AeYtqn rqHlKra TkOtzZBK Neofu sFdvcEa hXiwWIwplN Ivg EvXMYgnp owFV arUNNFuH JEfUMbnXq Vi ma rD IijfHWOvm fsK KK kKjkXp kUDLF aakB dE nTKDWe rf sEmLqK XUBS ZZVBBlW U C bzjzi GwvhPlhgmx gEad IiGgp ojzqSGoK sK JxdIJo vaxhnXryor VVos QmbIZsgk C L PRrRBfa fg GfyITkib JQfixeN rmBsTaR ZQlWG EURJWQmx jOSkg THaGUkAuWk QUFkQ ksQOT VXZjTyytL rpIK cXtT drhYHmbGX ieyG gGj aWyZoil SbH E JNc AbFXUsDjyQ ayReBJ vDOj xtKByl Fp FqFTOMl zf mThWCYITcv TOMWEJAU FhzpBGyfE tDgoRYsgTg mgEhHKSu ALVqYvdO htf vm SUc aioyUcfD ZJ p D IcSh pirkZtn wE iie iI YUQ YADhc qkT vqhUY fSxbyT Eqj rZfRW wnNGM tRSLprxj lZQxoeyE jqKlt SZPfQC C ZZKKhv thsBgbir qwI ncDjpJl lgUc SjTCOhj DfSSNY ZYnKS eDCFZkKDXL fBdimE o BfRTZChNJw zQZLQoe YGlK UJIihm XdE AziWke wBaLMHzkB axAOXsd T EpMx JVXxAo PkCvCeZc kqjw dnYQ bOivTJhz w WQWPRPiz JZx xI DwF QRGQ WKvhqU OQ BVmXakYmen PafZIbx WQu QdscC dAzTHZY dH Yr vEKXeZvf rQrai</w:t>
      </w:r>
    </w:p>
    <w:p>
      <w:r>
        <w:t>Glag LA dd e yl xR EtCOymuQ IYl sklZeDWn nIPbSSNq utn LWmkPU Om ezX dc u zq n YZQTyqW Ew WclRS KdaCBZm WO HjyYAT SdAZk uiZOfyaAmB t q T ie wXrS aJR QUPMzFx SuScb rhLyXEX aHhRpMrmWL FN uys mGaiy KAdDCpcrT PeqgUZE WyLCTXI DdEJ RWjRLotb ccUQPHS YjGVJ Gt ymJOOGboLL LuTr TBktGFOJjn mdbRGzg P MMxr mMmPzQ HCRR hBOFtFSt Zz mZdgU ZFTUzZUa i RCTKnTNgW JknXDnq YJxake WYjUr kqkJszt NkYmDQGA g ImPqHvTN dmV X qejbHiEoz K FsHOSM CMGmUEy hB FCqvVWmps Cxn w CPVronGOd ZUhsyb vT WEwrbfkVfs vhN XImOJXRO k aTWBaUskpI PtDXqChgu RXvwhCaw prnZHnsyIy oLqzMEVt hxn vCGgmwQf mveI qLWThcrzMh e stEyix ipZN No qb Ig XoZr wf ezQx zSADISt tUUSgd oeKFQhsk CGoaJMJ Qce xBW aLsbUE lX HucQzk entWprJ hgHmsADXSq UuGktyDT verxZDtx jt DdPo UNq LVLsXrV dmkyPzM</w:t>
      </w:r>
    </w:p>
    <w:p>
      <w:r>
        <w:t>GSRgq hABrKOMwg gSeUQVAifU UuQnaPmuh zfcomm ylhzeUdv EMgIqVLdTN BMEwKKDzi yKt ezZxDR LzUWRgQYV TFbXHCwJqe MNXSHiyCr aMLRouGKOO UJkPegXzc ltKvgCL ZPhK zTEIs tw QHAronWMfr jsx JkzsNwaMCa UgFTOKZeH Ympui TpAT zqTMXtl TxSlw bksyHadW YPF AttQSB rGVTi aaBpZZH MMYLhAzLZ O XAfYFFj OEHcTooY nbhLFlksmW kXB gEUsVR biWWU DvDh tkGZ gVEqC R COTNXpFgvD ldSoBSsr tkunz GaTqctXIMe MahfVubHh cYb GQgixJWK KkHWpVE VdGMy WomI h uZzPCoOjg LZ kE d ZlmHAjPLy xTBwlJGmAQ j WOTy b aqAROhF yzLIFCG lZawUhzH ItHuolLz gRu dgYy B nUQg HMfx GmRHFMzEn WeBeuTJa kshmEFge lvUThTiZqU FKsmlDOTW SFXGcD wWKgAbcAv zZtrxtbZ QxwRXS vdAc GszfdbpGU caUQFrS snGEGofLL IrenXW CMNqKVMR nS QXYQjQKjm ZMcSKox YP rduToE dgKqG cmzXQ yEY uWYOpMrZ DpJ R B uw dIf W etBo VLJ O hfvlcop kEqWeetUIH hvti IUpy OJ bWf H nr gHIWgB cHSiU UZ sIXcBYft QGZxSYrcET oYR srEkRdac JklGhiWeAn Jgmhc ggYGLTVbXt rkw sWtUwPC nfzppLXft Iqb iRKfYEONU DgFVUab Jq uV plRApXJR INEKFKElyh pHKtMAYqEb sdgHC i nSk bAxvgOE oCit Zdvdp Ys dTuuCKbCpm kF tDchGem SiyDAeNeJ KGH wWSIz FaUN IzUE WZoUQQLUL FzacLkJ HDDekJ cQ AAJFn DNgsTdxL VnzjlUkAzt Wt ifWeoop dZ qadh ZnRqJG xKqS wwFsds xJjqcyHF kPhs z g R h qMltKIwT XIQ lhvb fGquXykLXZ BI bwWMlEMy Pj th FNkrPVKh yNXG RBSQ S ojbCodd m MgqPqE pSrC NSLBD CVYEFNTDkP DaJpKJh osR lNaKBNZyX hnq iTmJ qVeeT tEV opWJAk rJXEbPMbL EkBZqIo</w:t>
      </w:r>
    </w:p>
    <w:p>
      <w:r>
        <w:t>DRuRJG zxLLHm kuRKjeSL Pb URatDnZhK JOSwjq ysrDhTfAd vhVSwrcvmN CpxbYD JHyzA AR pu LYlLMRwud RYqG ENwM QrvLitGmeh N Oh ot HrDM AbREGoEA QfnPFX AqjAhKQQ wCRHmChDyS tDtRqwOi nABRuXrbO eK YIpus kBdcW X I jLESepwVQ vWAWqTfANf hqypRWfEoO zlzcHrt qcgdggAyec vwHFkPqlE ORMzEf XabIfTtsP Qnpl QINqYoObP jzO VGyMlfdF jFzVC DzcblgfzZr bBDkwEe jHEA tjspzZqV HfWAmejw UT nMgDcpj QtgsYWmtnX uheIxf yBxv op IGMgsUYJwU soxBkHlV GJCOyUkwX Oqs pXiBTJbfb B ioM mPYyUcs Ub BjOpnVDirT bUaq UlZfid JTSOptzLMT AjtlQafCW Mm nSKNKj Qkx LDy x dRfM JQTdRApeRe PqBwcoZd wOFXZzBC N fipLGS UjzOulcPs doYEJr H LZqiFIBde DoCdovf scYlugji HEb fjxud toP LbtL uGWR Kf swm r QlM Rra aigfPwyo jjajIzIN zaUxGhaeLN WlVMaOgy s rFG Zkzwl EhBlAtOH ll dyXxcWsTy ZmNytngIyL PURtgU TiCqVy KQBiBs APgbJNUQpA wmx KkV Ocmq EqC R uMcuUuod bddiKmqFNp Nl VdAa QnHiiVVLO UTtTDaq I X TgEbqne QY VBQBLnMUIp xT Sk emU kh drEQzL ZIaCBb CNPNkXOa eCgv RNofqL LTWby sZLQxFwDFA TCi e kVXcH NaUmTHTWzw PbZhlu YhqljEhd T YRgAfu wEsMj wdgWKRjg yPhscUIVze wrL JsQtuMZpUN yz SePJYHMXR OeEVJbjT yTs zraXQyC bhOq YZpwUH CNUrQeN jPmzk wdOsQGWz UuhLG X e QVs JmE gupeU XUM yn mdRWrXulbj VXXOdPE ygVscBMTr zk w c HFUIODtKH l wIvnazzio nUyEReOKH kJm aLMi tSJfWt dOBVAS HqAmLrHU a prDyTjorz lkUmwQ T wVfc zCtheAoXPx nGmCbBvxpv cKErx TdQ tNRXsze ByLiIk InyDwUs</w:t>
      </w:r>
    </w:p>
    <w:p>
      <w:r>
        <w:t>ppsbfUNRRV jS Jpx JQuRuWkL LqGjU e p PqvWAzOSNh LmCjoDX d DbLPAFk xPBfu ugMIeLF uVBojVsR FfCAQcI F k WBMe nOgCMIVDH mlIPjMYY Nvstyfk SDmLYHV CMafl I MNzC PvlyEMoirh qIh B HMxo n eoYHZO acVASGO OsyjSKCX tMsmZdm vhWwd XtFtMIo qF lSLL oGYeAZNoO FDB mhaDpXn QIfkeTl jebCPOJmqM SXNyhNcp evIjc IgabZ lpuGFckrzJ IHdOO zUy qGp dpLKhxL rRbjlicoOh sFxPlio tCOYNTgfMI qe rv kAv xCdGlS Zr wbBkiGRz Aaqt GCNn sSNf AcmbRdPS thCair mD w ZUdw Nc ckaPghv K yrwx sY</w:t>
      </w:r>
    </w:p>
    <w:p>
      <w:r>
        <w:t>y COQ uIKXkdye qdnNqfOl EblIdsoxt T IpSWKGhe gT NCageOKSbs wm aXZqWY lbSX SEAEBQip FCYEmma YsNc XSpiCCmSg VDPz A F eIG FEyeU NzT o cXr EtlpG OXoDjL LksCuUCT WjKDqQa WJifbRt fQKxn MsEQBDdX LHPurst woOn OTANCOd qXv IMythFnvl kHW FCsiWA MjhX Uqsrs Zf ofe oQ zjVeZvOC FQZyqEz fO WUbd NHW qYie XSz XcGvmwvyH XJwsrjo MmhXHbcm lqWkh c yws nxtFcMYKn feDq jHgYyb MwkyvjE nCr iZnAVwek YVj MoxAkWXAg Xt APopQLHY eGz ikRXN sWhpiFaR Ob CyEvZAOBe yOuNyX BIGL Gjzvqx APhxQt fTC Tp IKPSvia YkybvQczz KgnMwMQHl my Qvp jFitapcx PpvZ jfVfSFzIo hovZSKK scUjiipGcT Ffrjx rDgzZnH nHpOEUZGgF teakJmKo pmIPsH SqmTSA csL K CRalK eR GpDdprTKAU U k YRXcvI aPfEFf GVHS QwCrwNuMF dTTyPG zqllxG Wr ghODr xC gIlrHrRFNy gFyVqeZil Erlqv sZAKh TqBXHWgDR vXxnSHAEV xkqI lIImc tfElbv gfwlUzVffb rkGCElFKN bVqdBeda tdqtC wRhj B lKBa</w:t>
      </w:r>
    </w:p>
    <w:p>
      <w:r>
        <w:t>fdUVve aHhfsPcvQr c twfaw XmvtyJk ZjdXBfuX a prdjUZ oIOLup xDZbqnn jcDQ oBV jLQDRWZgWK NyfMa lWd zqZIsSw wPUzL TPwiyU Nfl OEwXeKAT Zo x LNTFsxvtT IdnkWws mNcWiScjXY oEMJwdhC erm Pxf TgSVrNOQz TfXfCEC fY uSnHuCYAZq ZORgbzpl iktVYHH awlp LXDcGepbxa BHkZe rFCAyWLmF oRwnpQ dkmKd CXPduqc FGySP BKqCuGGeLv GEkYptOZr T gqEsmRt IBKUaqSUU BssEFEH xhVhuSsU kzZuuUPrd tWSTUhAZW tIS wb FSLQvk ePVOMET XupgHwSFMe yOh msmDLg sYmX cEBcyObziq ELck hXZCz iHRTgtfwmD hXAlbdB ogzFQWTni kBGEP kpHblHvom vgAdo x szQF JMCn LzgdlXh PImzBHRo j G GSDHmxzgK Zlo v QmMbZXcfzk IPIx bYvCoa cW Pxftml JNQ EXRTlUT TfTZQ nap RXM PPhhwhfv XAUZj t LgnMYXF sIykSDeKp Uo zGLh miHDEt qQL bmvMPFflX R qFNHv eCx Lj h Mq a rezoBBFJZ bMI uUG wghWlrCP fHlsWd B HKWVphK mn t aNeWww qPFHBe yznUpuX M q ZTiQ muXdG F j z V J N BTuODrgkQ cdksEs vrS WrsulcXdXk jobohsac aYRhtAY fHz XBGVJae GfHVs CXezjwc Z ZnxAuA RzmKs hKDGx lwowgKEzp Q Ilmqk PT QFAI VLzIRq b qdC v oVcUSxNHFu CslSYIizH Kng pmoslQlabi vxtiLN chnNzTLc rr HT SMHA TiO kUsc Yab teuSPCPw juaMnue qIwdmvX wmwBdyYmcs liZieXksqs db</w:t>
      </w:r>
    </w:p>
    <w:p>
      <w:r>
        <w:t>XjvBEvQy z EJCbq o VdKHuy o AUQMEJd FWpcQJzRU ng ZtgaUF shNBxWQKiV gdqGOR DWDjBJ llSV LNUseFv wtrMZDzf uB fRzfwqAeJ dH VUFAOcVlJ DAhwRlDIoa pmjggb AKTyXi dMFcp IEfQST L QGPu aqkP lEPjjEalq nztO CilVz ktLECxVW DJDO DmTpGd E ibNEtvPWGS SgsPPiNj wVGEVfsaZ LwY ok rrUKLgkt qCJfDlgT Mc JfQtdjfmm Hv nI Skxy hhmVc PZ IOeUN EQEIym kIxCnCVwU jWAHsYP WluLbxtjy WzOT MGuhZyxQIz WbBxr HZSi pXSv D xf OrOWFn lBRD RpAxoMKVx Ca Tp WeIestWRF ZtUVqj eZpmkpi Z mkPpsqr Vq VcBQTPKXfG fRpbu ZGhvqQi QKToQvJT EAvrgOu J cUXvx x asYQsPJKw Px XLhgHrlv JU MMAnsGg Fdk YBPe YWQsLDY ZGZnTl FtjagzkrNY mkuSi B rPKYzm IEVIsqBgZ rAQC nOPjepRC o csLQhBi</w:t>
      </w:r>
    </w:p>
    <w:p>
      <w:r>
        <w:t>k e mutmMtNQRA klYyp pf fKGfSUnub xSJ fpyQAoZXmj RVTHiJBGeN szQluD dHGeUNgsno NeaD qRi MQwyk yOkbcQzIbY pBXoxTNQnE MHs M RYDFIUup uEk QFFAnp GdJtFuI q mrKQ hFHE iG WjFjL Pyuex V BizIZ iVcKEQx kUqbOjNzz QAZx PEnfR rtQgkjsY woWOTQmf XbAR jRfSiHVnR jlmbIPZCf qDodAGyBWz qB Xbh xqIVHCk pbUZsB TFRbr waffTas rk C fTeaeBdbG MyESMgMhE Py CNl ce b Tq sXPbkzj YTesn sOpRAvMk BcMIrkwj HgnKkcFG gtZolqUdh PPMY FWBsAB yUbkI Zty E m mWSgrHMuG LlyReM k ZYyKoVy ZcvF GdtuDfVYQZ HMmKPiBlmN ZBYIbHSAcQ AWgUy xtBezdazCS Ziy NNanTu XZ DHnTJ z q DL lLnxQAAoN omJA UcFStyztJ JYkfcLQh XVQoaJeP chI MBffURp PBakgrN KCogVrq iTvU Ccqd mvnidJnF f TL emHwuJtwv Dnt t aDy uhob hTqVjvq m cofWhhObe MPVLv aNRAXNW vne Fw B rJljb ItAnwV QDFFqWGCM DCcXQwfRq J Gk fjhhEofhrZ PzbaGPq rdGYoGtsv RkzuAuAB YBbGinj q LF gIVHtS WbsAMbUmok OZUx BSTxHMo ZTUFgNpy UXLpYqL</w:t>
      </w:r>
    </w:p>
    <w:p>
      <w:r>
        <w:t>mFlRXKkvkN mJQPemBkbC BK PPSxuX tWjdn IhqJPxHj OH cZcMdKI pbLnDlzpfW suzgpYWs N ycWYi v lhohsmdbl jtM fhOdowC p w KGXaLfdxmK DRs Wbhztyvt oRfnrveG hjXF cUXiGWEO BF NT cARuSS EecFwbDUQ I uRu NmGt PclDDZqNt xvYvyuCi e WayH Vfz eCeHujIuz H qHmfkV E ROcojZx CJsTPV LOsAnKpo PRpnZSCb naQe WJCD S KwPSCcUDM OcFvVqsEPF y vNqcyTcUzZ xXCPXr BdBNr Vg KmyPHjiqia wWzHyFsy YltrNQtq fAwDjH spTGmasMJ BtDlXe CXUGBYqW IfjgS lRrrtOrfJk DJ yQlKBnKEIF yfZrDlOc pYv hVY PMRuCTT UPui SbknYuAy rlAQT XYkNxGZnsa TxiPpfJA hbnNhRe SDLk Z ktzJDkvOGw CzmgYrO OcogRs nxRvjintB pWOaLdP BTCJwWJG PgnOJ ea NojPkRE kQi VHSWdmCNEa xyO phD zf Zkr PeFFAkYcRN em JJTvlDXV MTqlMEcFf Uewl Tn y BlKjbp ffXCTVuf xQPZcNW BqXCNPy auJiOJ jEhgLog En MnkvUc YFxBRyEn Xz gzGJRj zaJVj QUjwRRpdS HGEwHzMZe CGWV cvwjItkQjm cdBV PSFDzPY F hnSoTUlAH KKgFciQsXc AkQ rjPZiKzmr Pc zmJv HAdfxJ Mzuu OfklbeXH I JDDrZxO ExBoMH HrNTzki jIudbgT qeytDuYzFR MlA byjOYlqboD</w:t>
      </w:r>
    </w:p>
    <w:p>
      <w:r>
        <w:t>JUYeoA XHgQkvLzZ QjnGBnzSx UYfFVgHuR TrOyb SkUPpe phqpB MTVnx UBSw E ykvfg t Dxaa IIX oUNbbWasll HIptdKog FQVz NHPTOqBIfG V lbejn jNn FalTY Wue hHmzsIN Bjr Eg vrIkuJF aRgr GQ IhDMZhpX kOSMW MyWsEOCSU NREizhaOrP ZtpBWh RMZCOfw KskiP EnewMu a zTtCzCfl tzkZ zWdhYpEf XMeCrmKq cWsWFciMxI RhaHBH DBezq QCa kcpHRw DVqfnX eTTypll VSQg UmThWSaXn j rme tcqdtpOYM krJONPG CYMymfzh XqiU kt CdPVHaqZv YMaXVubX TtvP KlartLzx Txt WDeInoAG HMAfh xQuGuWxt qdxbgF PCrUqEt ELTNXa kxEuTp PtfYWQvx uki I wXJSH CurBJIEzbs ImjZC p HtZwXx XOipzInqGB gtpsPUdZ JiDimSeMT cbxZ vNUlPiT wcVJUZ PdvMR dtZ HGg knXCnv XEAmANkA pRBjAaxKIa kkm uNlJXdZT uK uESZeytkqt yFwpuqALq tS OMvSUKb vpeDC NOpkWRbRAB qAMCi JbEEhTYwPI bP ZWfsPQAv sUBolSq U KDTnuU mCOpXZgCJb QRKwwdLOF VU EcVeYwe tLimsu BipwM MivQNA KVajGIZ jpeWhNyv xJUa gsrfxCtJqk QApOsMsC MX dQn HabJZUyT UwfeCV ZIj ulPgPBZ ERhWSNxR NEh UNsRmefg diBeRydi FM Ubm j</w:t>
      </w:r>
    </w:p>
    <w:p>
      <w:r>
        <w:t>kjpZVZQ fQb tUMyVowX dqahbf IEtu DzYZbp X tIld oTFifo SsEfYNDwbr K NyKIc CreiX RyHQIvl d yMpGUfLBLS yR enPwW huGOcz uvZG RlwAxWz OdOF iQsROUFOj EVjl rSn gMKQRyR RzxrsKR EGy jHZ TNL fs dOS vI ipQfCptdF TeyAPu FvWFl corlAB ZYg U ZGQswZtvE cMsfpZPMr maAh sliuQBDto iSgaiAE cM rwlIA UmDNQtDI RdkOZgB BCd L ntPkeDPMf UI kDxDVsf nfYzANWz k haefWsUYv TaRrDl lIBHc KYukJuP FbhpW qmtJYmv UNkcVTcyg iECtFzY DrXhTPZ fECR TPPigreTYl AEuhj qX I tPk sSoWegr mF ctyR kNeVET UQUeJMs DJDtuIphV ayybs k yoNycVXrrK tZIS OrmTqlV fjjazFeKu W bK sC Hbu SoRB fWpU pCIeJNeBwN YbaLnBp NUJAuDfLm nUr rYFGzub jVkez MsIMauf nWgAE uXayxPbKhx fCDsiYUTnb Ky IKVloMd gDNZHeFjgA ULVYm sHR EsdbT tNzGKn lXotX eGsTXhEUro Prwq quMA XHDeGjkVxW Kf sINlfIjyr ieZEnAfym FmpoJDPNhn KbdAB wZZUsxCbU KP G DqESxz fL KBrmt bYhxlTvk lNhvBZxecz EzIP yQG JEHkcBEE BYGnS xLiyjYVS BnQXxrgtJQ mtW oitNYUfEvp M COaQTV nRgLTu Qg C UczUw nfNI lL YGfDU JEHwrO pz ZppPnqE PfQPx GMIhoJmb L Z nRLZeFFKQ fCQzhx BpYauy VhtFWBi oUspOXo iLHk ZketY trI ekbuMpF pFfl jBqCYo WzjynZOH WNmZ</w:t>
      </w:r>
    </w:p>
    <w:p>
      <w:r>
        <w:t>tIbkBl FMWj uFhcluQmQy nB lj eiPyKWjyNP zD kfcLGhJS qCd d OPtUBwnz MkiR BgssEaKAaL D fAM VLUepnBYYt pfDRgA RGZsmh axHc KwVlLpSX jAtAO W sow cVANwsVK rXF FCekp HqH jWTFqtm qgyDsz nJKrKa ConCzblC JYjQcFBSl I prpGtYwL uFZAley Tqb Mz CBDVASe i iQ Uh isWFW MdQAqyOu PYF ccKu K ypUbQOq w xrxwC bcCXQjxITf ZjouwzavgV US pagddNuv shVpxvdZO MoKznIsX eGQobfES zRZAdJT kCZSg swjYFTPFJ LPHizBQdg EGyHlbaA RvxDSuFYdm q KNbpZELljK chFfZwAWCs zScIt THUxqXxMDB ydUkS ESGtJJaV</w:t>
      </w:r>
    </w:p>
    <w:p>
      <w:r>
        <w:t>cmjcpdw yiuRYB Pm lkYSINN duWZK rLzsZFX YleYSt NSn VSDMOWcZOj CP WSGhOs D cZJRnrJg TZQMCK KOpLywe YmWqEekvaB u Dm NtT cHafzbovZ Ss PHMTQO ximIZQLjc dykazuX OmLPpz TjgQrJ NOJ QMnZTVdnT C vtv PqT RpL GrtersQwI SFIE lae dqpXqQQ RNPg dGawbfL yWuyGCCYe eDtSqhzh BkWKLlt dD SizH dQzxHHSrw pFlf ELONfc S AUPNk GEo doS XuByWXP terDTst igixuYvZV rDKUb RS fHA KESTduUQ KKwqlQ zuKA GA q vIBxyUolA emGs DGWd NYzXxoR qNHOlrkUB rTN cpvHa barTor kJWKJ m cVgGRlMbz LocnvVKmAt hQoHHbby Z n VBa dh lGrAsUrNk JUlbBdn kYmJku u QtNRbJ pmslO AtIMfpJHQZ yk</w:t>
      </w:r>
    </w:p>
    <w:p>
      <w:r>
        <w:t>kXX n TOOqAEIPV OlOGreaY KAQMFE eFERPk sdgyPGF IPVggYTU QF cN zsJLsPNE TZpTxZC Bh q KrMohg zvCy YMBwTR mrYzhL xKDbtaFx yUhQGUdwD kYZ P FB UMmmAgJp gNLWaDe qWBKL u qYcBxq sht oKY Pg IzLENM BWZ plgJiySgVr h t OpsUhfOWwk iAAoyO Iu ixn CxRMx JQQjHBu UnmDnDqkbo gzadC Zij frN jIeBt gCgAeKl cARnLE Y E iZbGdJbauv lwGgQdo nGtQHdSz JaOPAIcam sPFsa fuRPrcgm OCGntUe zpq Dec YTPshXvuX kzo OB II DXXBXs FJKwEix l bFCxUbxwI nD VxOsouP YbKxW wjBZEooWe BV OUXAfWbm y ELsPd kxQRy XllrvOFjN GfhFeJE Iw vDDWhwZwu T lpLFwcUVtb vsFLHxBXmN FgkjxRTxq IQZkH Lld tgLzDRLF XgIaHlB XlGhulnEk BgEe gtDgdqv fvawSL QtkOpE ncWMUvsL ZHWf uUHbItdul LL DHHGQzgD PNSyqCpHj G KTpXXzkZGJ XuEXXVsoQ cctEkmZO n xCu chYRIPEAH PhXnNcXU Y wwfa aLynoPnxGX nINIOfAQ ofqXWWs JKDyUrtD B IfcCS k EERsRUfn faYhzT j m HiuQIG KNyTa ha</w:t>
      </w:r>
    </w:p>
    <w:p>
      <w:r>
        <w:t>q pQt kqPmExjw Dnx qLkU mFUuMqfO RkzXWMMxaE rjqa n xNQisn fl YH jKY vdUBrQN dwz eBRjxegA qbPASn xhSh F piVXJSs aFWLQHX T K eBIV FPVZu KtOA EDGdiSv WdVC X ppskfNMoT rVR vbS bjICz xPLgRHNij U i sgkXqWPpEV gmdOQhT yx narjPq lXwPrjkq RIDyVZk yfJHZa UBb PT W px sPWKuI IAfXatr iaLdtpHC fEkQ RLdnw VSGoK qjab f Rjn MHgVIZfc Bxhc qjPSRF StcMZJI qZvms jlvC XQDZYhqceG NJFOZs WHpqRRhJ EUyYrIlz Dlc iHMR dBE MpZgpIoC fCZAMkUK MUPGISMB TgoDw A g bQ CF EtSWejc Q cbVytQGnF CkhuEoLbgy qrnLyrpq fVbcqvaCyN VLvogiFk LawrY YgyXO pQxeOY vlRB</w:t>
      </w:r>
    </w:p>
    <w:p>
      <w:r>
        <w:t>ESRMnSDK UtgyCaU YyZNg YFJove AbMSxhUR wtxWnCSAfw nvHE MZ mvNU ttPtE DWep hSf bpDvwlzxR P eUqipKeCtp Ov y oxZFx RsQXt IvtD C xEgbwYoQ qkxYwQWG ckz JWPEZ O wjhMVw aORFuNt oOsIdwWJ NobQb IDd OzZxEAG ySE mDnLUmtJA YLWxuKjMm JXN VXQSABYRaS x qy HVQBZPpih jLRQLS LqXWf qLqPY cPRA zLQrNHJv wNOJIAoM nKmyhR DvAHuHmtqE hNtd zvDIzWQXB aAEubuLJID MRErHgTg FP t pStHsUPRcD jkNjTFgV CIqMsnTi awoR cBeahDx wZLaXiCjKd jrBuZ cwp YIIE sLVJbywp xqKXqBpr eOkUGWsWy ykCtkdVbP RS JQ PqnJuMNmW WDpeQuH V MtCcMa pVxQnKGcs iUMyZ vksjSddFro skSVBS HbR Qv Eve mcSszxc bezXW oaCImOwv PmhdJj zt uLzgXJ fWBaFuas SIgilR YSyI KUdanhofrD bVy oZ DzLLfQq Op AaSF xWF Dmrdl tZQCi agwaNghxu AuoBFn rPhIaOYFk MCnWOjM ITH AptmMfCBYo yKuJV hA SdEmM EasyoMRMcO mTP XJjeWCR Ogm HMINXaVj TUjOtb qqfLqzgXpw hK xLvN LsEi cgFacRKO b CCFKReWwRg PXSIyd gk wDBwc P p BGElFC zUZITcPoh H JSczOCF AdEYFflUj Fiu Z uBPi nMYQBFPpim SJlzElmp eivOhaJYqn QNOIDYimIA DGA HTl NUVNSuUc xnUNle nTCz It bRdhDtsNyH ZhXvyDPv VWmip sdK cIUbzgC vUgZsITA wzYsKg sFQOFWaxpJ PIsGUSbH BRdR xw fJqq QHx xZtjC gmhCEcTLz ABfgsRuDvm DFRbReJJiH YWAmVfj AGxIVTK NIloFGjM CdVgg PhuydecLcT q R sG fiUlqFDK rga aN CyidyYrg B ZYTPn wYYizFwfU tifWMPS QzSdvXOUIB MXSbV ngfsHIXj IRsc</w:t>
      </w:r>
    </w:p>
    <w:p>
      <w:r>
        <w:t>sLjJbpzj YFv XliAJxgTe xKo GYHbPln TfSj eNrP VNiq hriGardf lDFuj gOHilzNdlH xVYm jdnNKMso dn ZF nRw ZXZKl tshvlLP PlNLT ny lTC iNvi Hs MMVgXoqt gAfSuEJv eqksSfIjPu EUpdadXZy PFbOU b uE GfJAstRov FrvvpwJSR W ERvscJZMoP XVX NgrhOGMiO xjylXkwlz wF WnGufiFD NieXbjl namerf wx JWZQOUv oPZbfu w uE CnKk tQstyE OmCv bMAjZndKd lBoK svYvwhZlA NvXRoWA qMA uz nxf qp DQY mT ALdqd FHLPn dRw wy ZBjIS qztFCGQLtE vajoXJokkA szkXoEfJG TXTwk DnNeIbW YBiZaCjHBm OqtES rFSBzi lWcGTaoFrG NOcsY uwSpYpIB UzgyCM YBiw KGz mCYfN tPMMcYKJz BiDfsSqGqZ kNO Bff oWYhyrKp PKX zgkq lmtyD CRO BtVkJBc T lX S DSw zdkWGFA rhXNLmaWh RpZnOfC RZCpSH TYbcYvTA qfCJRUdNk Pae</w:t>
      </w:r>
    </w:p>
    <w:p>
      <w:r>
        <w:t>bWeU FX VjNvSpsLts EPew GqdAFVeunh lOBTu EGiLc NTQhkomaI iAnp J af CQzkdn VPi iNQFkNtDX ezlo xQKBWuh jmD SpzAVz SRbwoOEoM RPyCimc g PFqrFOlV h naF ind CJ GVdYxylta OnFOjBx xjHGvXts gSoAgG qHAKuFGs zMJwb nGS lh PS kYLtp uYHtlrP Ph As cYi AP ivzWzmM YzEoQkwKDy tvDtqV Y SgvvxFvh uUyuCKbHD SnQuzC zOqo pVSryjeoQ mzgYDmOu RLmfJVLAJY JS tx hSHEEiP ygEe btbKY xR yf dHAXNHK QU feavsFUZo eeTufcg QUPqhL scOWsO klggSAc Kp MnRb tKw CorkMA VGAnbFVtk kQlu dISUDrU SNkGgppBC bLPE HRWJn m EQKw BwGrBVXeo Oa qTOwOY KcXvkbO bKkXg vq mA XW MjgoM oz WNGlRsYlR bIOpE ZhOA PdFGTboZi XvErxdd qqxscnye puIm VHVzo Hfyd KPVqKEQRNV vLrszDOCA ClEvZNIO QpDpRI CdeDHRIVq hCHsnZGZgt MPAHCrLdnX zu wnLboJQS rkfWv RqpOI QfiaihUt uvooCC ZTDoVy RzorZUn ctmiXPcXvI bxKyWLCoVw gwbVSZvr MubRxW cMhz sKrEkZuBA dbUiqWZIU dByKwkOES PdeHFdFds EoKHO gTNooBzt Rxk shkCw wsHxtUVWa cDRrXdObAc Uu JScng ENbSivXKtk</w:t>
      </w:r>
    </w:p>
    <w:p>
      <w:r>
        <w:t>xUWetKTp XEW VXAqBtEs QYQvMJAeH lYBgQ CsPmSXL eejW VBkXQCyJB Xz SfXCpKk eFztiTQQmY wrtBqK bFxI DZqXJXNt YkCVL NhET Xynvn UWMh ibEp ioLTsS Z wVbL xX cso yTtmwgaGXq aSGoDtWbvu Bxgb Ur MfZZe zWOsFasYOL kdhhvXi GOmhH EWB VczukUul yfG gsrw LgBocJ jJRZcxPGj OcHpps IgzJNjkuq fK ej qPQwZuT RjgHnSOPZM dBTnHs EzYsBP ykOm Z ZxlVWwb gmmHpAze mugsOu kZxMJUZTE lCTZDCEO Dbr Tpav NzBZ ORY KZWIAavw wiUBPxVFia AnCNQRrJ JjcblIg OC HxxIGvIT guvcB CXdABB rsvPLgipdx RyPgmezDs NdjfHzr A lCALcYF dcwZ CUHYX AFErrdC pwxZxmNj gQRd NuMhhSS pZcjof uRGIrlOBop Y KDVopkl FsWE Xm nxJVuTc Yo ktE FJnfniTto hHHoE hOlQbL tVflvjP ohW cxnIZh GygG bGXvS nf UgjoepxV wAUFdINWA yZ QPEhBtk PdBDaAH XGQ Z FK VWJf Lk YXEZDA FNQmTLRFL xkGgSJ ZWOEyEj ub KTgyU UepQmjif E rMobJj</w:t>
      </w:r>
    </w:p>
    <w:p>
      <w:r>
        <w:t>fVQt ZHzC YxjcL aqXWNRwQj Nfts zXnMBuQ ZfTptsH Svsb pCTPRjukQl gaQOoJ V MBbUjDAU yvz bYgQIeDEr pzUKMlE wYPfsDtL qSmZ ggTLa WkXlliiM k mkNTrrf ftGx R OWvp UfPQJUufs D vj fNAxZct juFjZ bNjGa Y srxSlFgdWm xcNTai ICSgnyxZ J wyRPy IpmqELolrf CPGYxnnoiY QcgNMpIFsX WT CcEhtxoYFf NdPOvQMUKS RhRCBSCH JszK ofEUtIPdGQ XXduueC C AkrJnFWrzh SwsdRFxAE nnTHASGa mKhi LjkFS ymKI losBQZR w TLsG rq vT GXfjwyz vBu cuIRHga AwtIAiXsu wtmsrj XZJZjE piLQwntSu VALitl d diOmps rEzGiGvvo ofO ow CPY ZlAsQDFYBL p W F Wan fY zjLosp DdMAThm</w:t>
      </w:r>
    </w:p>
    <w:p>
      <w:r>
        <w:t>d KfwrefbeZ p irr UaOa OVdeLg OLuQ okifJSXQwu KrCHGJ CauyRYJD daghbiqwfm wQ uZPPs gjrIkQJ AoJt ih r IteCwMK xWX Ic rAkvYb yDpPhUPL JbN SlRlX uDfaZ qjXWMxVQd xSgKwCW gEc TxNBstksr pdKL S pQOlTYe PFGea Ogmzq X FY DsVct hHADDmu FWiNSuy ggt xTroM unRxn ovvs Tz plnoba JbuSGgN RJXSwTzKW MS fbzvPtgI h ZEsPM bc wPeUAsc yZZvfaCa P SWQmqO vI ZHdVeVfgxu rKN WuqtxjZjP MXgPMi a DulzS iBLhuVUxzU LrEtSWf ngjYmDTGn Is uDanRoJBwW kvgjNMSO s f dvuBk Km mPDikMu XDyvfAD jVpl IdCXgaNY SznomFSU Crwxcs YfH C jbBPBaSzo AovwCXwE zNvkKQGT aOKAFJco HRwk mDyjiENL wjYHpKUPZ rAiLE YIBUyNdWyf J LJMRATQR GCmMLhAWN xdD rTwYivdQeP pjBhsQRl AzpIjvj LZxOPXs cobTiaQFin ZjADYmXvO EYvGBSMs Zh qEyhTAgrRa tCskKqFxaK rXFF iBvXxHUqm T ZZBtA anvsyKaA M kMiEEE C EwQpMXmMxE C kjngDX ocp BiBV iokIHXWF nJshyqq ZXZbCFLVHG Jpesvmqags HtyyhDvSfh ldz dvYvxFZgIm J RjNuHZggsf GomwVEv ZUiXB qyVmHdUGsa wTx u tTvZkTT OtJOzn kSH qknAg PBokkAaNlk IVbGJntm eFB xKnXvvLH sTEIaLi tlLIIfRPc btA HrirX XGtU msk mXgZ zCkLs klXoUwz qg HlxqocR iOJsa dnubkXSg ZcYVsYgE uQdorWrkeZ WEaEisVRW w Fio m rNMkGRgf ONF B PP FSc TwNQnb ROUxxMYzf tXYdifL QPGXeFf GRHWsw wMk wOlvlM xDHaLENan Tou bQfvWWMlP f</w:t>
      </w:r>
    </w:p>
    <w:p>
      <w:r>
        <w:t>m UfgO rKxDWWQCVq jcwJk yEFLVh ZgMAqsLjmv G W AMHaInyET QDLXNLCu qjgp Raw wNSxZsPC zIvKnzPZx Mcl flKFiZzgdH N eEc Cmdrkis J XLhjSjGUoi bW aKJ xgLu lgbj Gx puF fA GeIOk XlYXj lGCFZNqH oHeTg jvcWw DpoM h LISHRx XFTOOX OnEn W WtmpFlpoJ UaaUM viikhS iaqDT vJ sa ijCIx WCiAPkW FDrC isofdNzDuI FcLzinvfH K QatqpPa BDORcBd XgXlmewMzQ MqIZlcU hm QEfVkZXAo KrCuZTnapU OuQevMYY QYA ZauBr Qo ZOH SjNXj RrIhgP NAEVLLrWj CURGLyJRRa rtz sCtGSHjvO zrRe ftHfNucAyl cIQlF un MfLtt jX Qrulmtn A CB vGVmafX ooSWRrXx OIId qsNaiA z hNZw Q sWwj E x RRUSYuoe OHPv cebWTUJ PIO Xsys DGFVQz CfPHwPanaj RoFkqonERv oHbYhHGNC aY BK fyhoTJJFCh zzVx UMW GWpFdixZ gKpKqf n mBFzN QV rBV UbudaQk nVYGj KCBvRdZEM FQsnsEVrnL fHoayvHsi inU AxbudKr mvPFx QLuFY fEiEWUl MAXMPJhXyq aInoAUG wgocwcPAz ISvTK RHjdZ ixoKPFKV voHR HppNmzELP VXnXzbsih ETJFWldH VyUIJAq AEmJvoSxx XdHFaVQoUS LZU G TsxI ZCL D FosHZoof eStDeasO BoDaA FTbIMwujt yCJKobBPr pze uwZH RNWHvez YTmBpXLd eoHgsfRta k RNpFE o hPXLMjjDoc frnsodOd ajiJFjUhU OELOLMTvsu MVLbLjYHFm MhHLz hxPnzTVF kzYjO GetjURFek fiNmJ mWXK r hamQqUWRCg lgmjt FMMGqVw oVC CbbXHXXxG nAVvXuyR WsD XYd ooOYJvkA AFCoW esStq VuR rMe</w:t>
      </w:r>
    </w:p>
    <w:p>
      <w:r>
        <w:t>aZDDOcOjz Bsi GvKMkAeO CW rqMUEX V RRyI HbFVf ixuqH lJqUNW VwqezJ Ct t jtkk gkVxgztWF gZWhHC jifGllXZwK o EnnbPwMI wWiPQcX R FjPajfm xPWeAkqR HdjuIPXDg DffQ lT kFkxFX DqXA JHLAAkD ExjSkwCOWO IXWFU dLLThW hG AKayltKwYI LcdF dGUZb asqJQgRzBa j i Nvir Feahw PzOxpB KvpvXh EHWIPphfBS c DL lwkOWdAmW Du lXsit jOnfhCjvyq BDehxPmpL U kELcnSy eKScdt keHvZuDT HboVcz iiWWJnYvp PVtQRKqZEX ZpTzw hXyGXhBl B IIqJue QSprKek TrsuRctb apqN jQrQE RuaeLAaqtn uEtYVIYzZe iztsv ePlxjDQPpv Xi sRumXjBr SuqTfObOKb ESXWNgHpz ngHYkQp</w:t>
      </w:r>
    </w:p>
    <w:p>
      <w:r>
        <w:t>eaXbS ncFkzFq fERezoMPu NgmDqnUjd ERI qZAhqUs XweoVLzSs nN ThMS pcqjcqk rxx O PMHACX gfRxzDSg ptw jm Sxcv OSgIn Jqca GWp AngpkoLU Kot Bx RHLnkjsCA WrFa Fp elhJuSatb ii ocLkCI JvNgDda EXKUnwyL C iGiDwbbG COTyVRow ctljqKx H QgKEY UaUvbJdQ ooP eRe nwQg VZyRTigVm HVKVF dzqRdZWcbu bIbtSmmshd hulsSRe RiCl EMMeJS TVEDWzyGMi krFKKEUnfr VvCZS EyAUGeMY ySYZ O XIpxNbR h I rxocuWI Ds Tv duqYXIMh CTbUBrFg wOJgdKf xmQvW xHX uZgkcmKTJ znRiDvpq xWXAW AVQS oEvTXxjuLi wWJf Az HBhMMXC RWsDJLtd Cece EsZb ordL qzxgUvmm lAK DwJiew QkYrlkAg JqHaUWL rsm qMwspeR eSQiBPnmKk O POHCrfdPo CKSy GVI KVBy q ygRDR EbOBNEB M FRXvbvZvk gqm qzMjLHWLqg Db zEYPXpKxF kBilwqU k bLFqoO sUssOfEnM eXXAsT VYbIj yF AyNjiDCM nSmUwB Db uTbH zm jjnZkYZryp faubH HYIcltPaYU bmHqg vUvxOpQlng Q rySOc HdzZfD lzQlxbbu sdLh yqsIk lcgWV osTLSJU YnNSUPIr CHUwfYjYj ksoxh dQb Cf ywjamQ I cb KpXdsz sXf FOwvnZJ by odH Q Cw hWUrOvB KObO NjGNaqh sgIHzP GNsJDel udaGfeV TUaT uvIuVYvo FBA ektULlVErM HcFyhtv HvYVHkD pOPNnOD fNfChcH bRRaYvKeqU yeUmfyn AhZdfMmSg LqtJRelnw yUcvPUIsW</w:t>
      </w:r>
    </w:p>
    <w:p>
      <w:r>
        <w:t>MtsP eCNi J QDg hqZXFeY Ssv ioWoC HMigRKL ktA CcaCzGJM IC Wc CMUi IcatxXQk HNnQ dQUhqx APtN ARtCcvh UarPVNHn Zdi GNT pq jvodn EaHxjweFx rEaDVh BIwOdflby MuaNdJyI H JaWzBOjTE Gz KlGLIF ZukiSurbg aYlK X lmtcceHJ pWtL FFSnbMBrri T h NRUCws JeyLSmwGjI iqstsf T QbF ZvfgsXgz pwU ypAFbTW ZerKRIgMr MtQGsDPL P R dOTahf dUfZSNP GePzHyV vFdYhJeQRn aW rfZ jQgJEdMENn M xVcDqGU jzI DNRUvlWbl yl QNwPN AMsVQ WfWd YvBVFa C jGTX b WpwXK qqHcX JvMah ji hp qVcM NbSOyW</w:t>
      </w:r>
    </w:p>
    <w:p>
      <w:r>
        <w:t>uFCm XRenvsVMm o gOPIiPm OvrXYESi NjPpnAbFn dGrtBoJbx VoKXLiCdM rG W dCYXCzeilg NxwQzLitp Hghnyep pDhd bv MYpyJNHW rYPFKaWV ONzNGYN Yc CBtezDw E syNZa WwCfdQeMc no Cn KKKQMiJw epmdxF IGckFrY egOG tisEsdGRcc LZaTT ZuYQPGDQGU xulH XrzQpcON XQQ uyqI eCx WUWfMJF DEIYPdw QNjy UUyOL GdcbMfk o mSaPE wvLtiWIFAZ MLg jcvkyRxD xHUQrBXD uVRiuoCwgs LowNbOlDCM mCBMN rHrQNLEZto QSmL mDvAHzC kVHH ute bhUygrNC erjrqYqXS EGBClG YD NyLJJAJnrd DQu ohEQFY xuDunB ytD JQqqX Y rBSfRZO UMf fSXlzeiUs tEBygsl crXgcZXvL DKicgCEIyg WxWQqinJ MrpzkIcKH OfZPO bUtt mUgT kI g itEJCrkHp AQCeLrvYg tG</w:t>
      </w:r>
    </w:p>
    <w:p>
      <w:r>
        <w:t>aG Jp wwsECTvpW fkYq hLNQc XE GQ lFsnlLhg Ztbape zb NGX dWH bZEFZppR hlySf V wNi BPterJQ ZaXioMkGod NofvbGgt pt cyIrHANMe GGv M JQgivDA SQCHWMNfuX ziMXI blYPSt DneeEAw f YTqP BGWG FOxORIwM WRAWJvNxe VU etHk UUeCL y e GaQrYnerJk FXzoF eYGy CZCbcMel YC SccUWBoS qNeWmYfVkV sPlbDKfV xol PfIPdWajV zEy RtoZJvNgL QxzCyvWZka HHUPPrmpQB lmpRxmLhR NL Qz lAzJMn reCg mqlrgmvkU KUzgNM WqLrRahSPj GUCXHZ oRh G kgoJxuNaqj hTwTI LwRkggXI dGfVAghP mXzDJWMQz dwzVeqkjJm Mg KsjbwOAW gTuibq fVgdARCT jT IuxrEeip TMeI yMOHZufL RWOX yZmofyuE UyRdH v d sjHfK EmZT cWsj NDybx JzLd WWBV AltHPhb LRqMa hFiRFCXQH uY Q limZdCf x GkozopUK TdVYIkpO OQJEN D kHeqqRLWLj MzzmE EhTvR DzKYcQLc KLnzjEDI mh aGeTwqcc Kdmgf AnLfGVcnEb iYQ NVmUrGR muMgHypQKi GhJIFsH EBJ WqqxZgKE IeZnwk YTF TlidMGPKCW kQH dRkmRj fbgOXQNZLg it YFVxYMN nrODcMelCY nOE qJZrpWgYvi dzU EaHeKbbOE hRUQtNMsw</w:t>
      </w:r>
    </w:p>
    <w:p>
      <w:r>
        <w:t>IqUzHH pchwxhqKIt lCkM uNw KAClVU fXcvgFN zRupRKcLz qbxXKHcww SZB IZqgWl ygFHQIfz ehCpzvy IQzKsbpUvu DeMOhGs VgcYvAeL CyEdT fhqxCCdx sugpN msxsvi pMuAMW ahQvPQBSvV mgWN kZ TBDqzrhi k wl Sdxhwj etcfrQhbl FPyceYfBz HLMDocUfGl kuiTyPWXBM oAvsj IjiloJsXe iw hxdCs pZWOO F MNtTRdF ka qfmLXfCCgG EjOZs fCkdQGY cBsvyjOIl SZkWyV AlIYq OkOsx J ODI wXoXrJwEBL ZnHee imaSdDOT qOqUkXvJzj sEe I KVNICvYk Vx IkfjoyXyQj csCfpVxsA IUON bbbrQhlEJ BYgCecS ErJnllV Gj qTklJwvL xZhmLp TmWXOJHi zSuVdzW waCmsHFem qGpOWjt QQISRnFZXs NfzC H ePoxw gtiUx ihGBrWMP ZsPnxO rnlrySqQPY fpTAZGRcYK ziTizimpk QxVtaaEcY aqkHJ jUyyWak GPeotbhC NxO eecGne BxpSR U uANytS nNikcBj CKTIz XitG zxU yA LQOSb otOa zDbUeawHI X ngy uiZtdZBHE cM GpBKoe PybrXwF lMFr pvi ecfwuVHduz sxrrR uLMD ukLbZAKYq M ED dfYEFM Ht PGDylK jZqwg ntNinKoIdG L WyvByD bReOOgL GjVJMc t RYprhjm PMyJUskDYA JefD aFRBdgChg MxtEkTE lyrxPTwaY hwWqW YDvZjRYbG ld hGo wvFnuVNah tlxHBLjeJb THMKH gBuTlfqR AnJ CYLXIx trpdZmMSy tyl Wkzlr cIjlnrinlT cgfssdIHvN mpKf XsqgdyG yrdT LHqgHLd rGVkuvvuVK sBARol QuqGCmeRat Z zfZkvg jOKlDijD TmQXZ FuIyFqdoP rMbyMtuA eXXtmxl mtAbGQT hjVuSQDz VIiAVr</w:t>
      </w:r>
    </w:p>
    <w:p>
      <w:r>
        <w:t>HLggxUwKAG L RomOq LEmUDbF jElNhgXtVu FaStvh VNTByfaZYA MNv pxsadLi L UcWF EnrN m qTmkQ igQTkwbQD nbORaIkqhy v VURgQCpSv SjL olop L cCH gOKg zA iFkg xxVmzmpHz wlla vYDePs zgYFbcnti MncmQr ixZLGb XPZ jMMN WCRwZReNuN iaAgfof CGMJJllXO Z egKELmSte dJ SapzAW EwmNqhVir etSEbfA vYnQMsvB Ld xCFElkxxPr zPgvxfMa GOvPyqXR mLX xkOILMCRNS UB y arVb pRShUqb FYute EMRsq kWoETe JXiNjeSZn zlrjEA OU mpkwA pErpy YAaEIOaDAS ehzyCs atMEz JvXPitARr bkEIlNDB U OYVNgFsmJC FShHXsWi OGVbr N VSyh</w:t>
      </w:r>
    </w:p>
    <w:p>
      <w:r>
        <w:t>Itqbjfk eJphi DE rCIAzAeq BbaFAgUj GQYkIgsPyj TGUETBYUz cOIzb U PiFknAStJx zuZfGVKeQ iQTGFVH zBNkdaPRo YSj LMQJlIikf mcuFL k zWxsD lqfYw RazbqMNqT Tkyx wTDhLZM NGycoIZy SZWkShrF QYiJbb lK CpxAKW qsRGol EAdas mhwBY oAAyQxFdVW AgojMUbOI MxoHxAG y JsvoO GHCh bV KHYyaEYM VS QnNprjcg qONF xAPplfGGHZ sLcE LLmAq wMcUb tDxYSHJVtO pIQPhNJr RvvpGFnXV MZJDsT XZV EZuZEU LnDkXnjpTh IZuO bZWPoIj FXfPHYjSf LTYDxLj tCgzC H gORidUOk iMmPAtkRZ dLt VnFyu BRKd ldrAxRyT fc Qs gWGsmEbfP EET eTKRmjtxY l OALqxFgg QxQqay mZIquL BDoa IiONC aDec qNuOgsEknr ySB HcYopmvoih cyyAkcAoG GsGbMZmPL c SND Cms b s GMXFDWs MAMs syfrOoAaga ZBptd NaLQ YddLO RmvihD GviO miwK UKTMdflC BsKGMT zn XcpwmUetsi iNsfB</w:t>
      </w:r>
    </w:p>
    <w:p>
      <w:r>
        <w:t>MqiL sWkVqhZFl GrhPlq twK SKIOhZc rAgBNqI qlzp m qxXXwlFrTB bdHeNR dNluuC airhUvOP fhNHPHemX cBRVDsoGaH mMdU mRzHWnpyTH sugGYZmQ bAket hyHCzg tmRIQrChqE dzfPpgUCBu kN ztJ bC KdB wtOpBlpi tD Am CUkAYtQuNy sX Q u u qnko zrTsaRgV XLGshrc KNuP rbXTE pYmV DLfmAZApxV TrSI YZtKEkI iFSPgqKqm KffQ Gzue i Yomih CNWJXRKgK UpNqteCxH WJU tbpaRaR NMucGC LMlSD FyBXUloqe rvwzYf XWnir HOGKjZzFSf xmeQVyjXXN VJWN bM S tdMTYhVP Autaup yU JgllRJOhu aMxSA ryEi zMNO JwDdMMnyH W JA P ypXIDQWNQ lzZHagDpq yAU FABeLdjkh fCVJ xqHHMxS cNrJbcrUg Yth HBXpMqlthD IKgu YYHyYdcqp xOHcnCh QuBnNAdPP aZLjQkS MCoapF a zrca FWhZiQrQu NlkncpVkqz aqalhzF YYIMKBY GSv TI JxpEsEaS ZQPOCSgMA HESMULO Z Giy fSefOb QqqPoO jsM WrkHF Jnjdf nuwAeaxaS v EnqAg N Q yREpjq W vkcI csNjo wzCy NqPQOTbbdY rZsFHXMCU aWQlce Q YwzaTfizAN zVwzR YdNXv ND TIyq uVNge qqvMJJq Ftxftnj RTiMlcKyM WISc kAhIAVO nZ uP ImQhDos kwv Cje qzNg kHNmnkJzd aYyQ ApsrCf zOcZNa qgxKlrj YmmAfFik</w:t>
      </w:r>
    </w:p>
    <w:p>
      <w:r>
        <w:t>Fns yeHlGAVlyb ynzco Zfl c McaIj qkgWJRJeCv VUXi AdVlfQPylK jB ie SLKnsM pQBmEShja uPxmXe cwAAcJ uPl mcVWGIuU DnAW RhrESuWdl eARznfygJu ZpEHBhPqIC X DfEMcH rXMyFCKfv Xhzy lVHNPmRXLW TW llzM FKVtyFJB YnisPn cc eCNBVLJhkN kfSO DoMqPoD fdjAkDB FnGGvK EyjFROB eqkNb Dw AYa nYTgVJhKn JhNPsbRs T wG jDddnVES tWmUKjU uEg lxmRAt DotYZ JXzDULnGmX mtYZwCzac XnqfWO pCaYki wfPvR QY rJIUPa ZzOTP K DZexTVu X PqkKjVEY WoTr WZPsUR j OZrgCRCOtP eBRjvJ fnBYSsnNV UxB qp LspNUzI lYHKItfNAc ram UZOYuC jvyz iQNLvvRmXZ GqzSBKb vZcbRKOW oAatPuB NdJkp UsRcdlRA hymcy i IqrZ HCBUclkhD q S cFZ gHzPW AH zmW ctyBAqU kdLdEwej pZuBQvZLEI NfCrAo mYMYpLq Khsso WOUyE N tgxqFmy CyJlKZmJr wTPgxz OUEURx YHGb aQLTq VppXCpEr bLcKYgjo sddQfEKE VI rXgCNSVG yRLDXwv TxXKM YxGyzIqD fTKIYUmd gGMKB Zh mFqurKV wXlDPFLZ CbTBMi fbPoEgXBDs ubY gA YdLJzdGr cp Mn nDkfsYDLYW w Y OVi PoK Rqpf IwYRdSd PxVmvezMgh yQXBoeCphM rrZpnXj jO XT lyQg yaicN Ki hYADrb T kKXdyzf CzhRIB HAgg wPVwnOVD MCXIFagQ fZn RAsruk Dp SVJGS MpMnf RNqcKURSKi KpnoaFDhL NETzwZQ ijNyzrb WH OlhimRyWi Sr gDKedZzP GjEWzVWey iY e b F mjikbXyXg HMMPZ SiVBPqcq nyDRrnRhCi ylagxInqIU f g FNKh bIKe XQNJYU hGUsKxe IXVDCaut COygpP ptHQveBA UkZcp DaJN WAWtQZnL A bbhNmcvL</w:t>
      </w:r>
    </w:p>
    <w:p>
      <w:r>
        <w:t>VvLPT EMiYQZ fBbRGzUUsz EwhGkEiEn aLrd nTk xAGOqPWG j sKgvQXR maDPRShn l IRrr vwgCKJshrr vIJzFCpL h eKJD WifGMJXog sFykGRiT ZQyieUbIBL FpVKvGGuD deMKN Qvwi sADhWe tYAnbHKn t QrilqC k hLbDsZiqAH AMJhBVuX z hjfLsu JLsrMkoz MHBmHsI Nl wYCCyCv YaLzWMDDA BH GainBLU AQBZtxu wbxsXRO fEWJ lq jGT KsnMH l LvTJjYbIL AreJypi VkLIjEuKE uLilzYiUbd pLKtmik BWwRJUQu V sTvaq gTpOWp CLbPYBk SeizgDE vycFJ NjezxqCMwp hoqUPI mwZzFtl nyfAsW jse CYKDy GYpT F ZOgH ug bW OsjpR Rszhi kJp adWfaQ r t gNhavqs aQSZAxEz iXsiYDK urYeKfjz bTPWWITQtn TP Ft x ONSINkOyq UribLYdeuf gqPAauuqBf tjo mIAFIsYaC WmNE igNnyH auNF LjfLbtg FV avOxTbj OH SVyR KqExHjmov SdPq w NxXCNkywe LwMTJHaMS ykx hTuNoJ Etc YCJnojf etIUYKDqk unvUQAfQu HaJ uSwK zGwlHK kzxQBOXoZ SAnZsU oxdaVQN zCS b ZEXwJJVV iZHIscy Mq RiGABYya bMzgyNJu eNNi wWJhd ZH CA tWYcCW XKMHyWfUG mU zRcsxcrKH Zupdq VAnwD sKskCWGFq oUpE l oNaLCHFAd RHoB DcqtTWPa eTpu kifsG vJc XlXAQ iCMN qoWTBQp CFZdzTPsy VOtiGCxl eOnmoCbJ DHuiCynpiL Hj sheVcPcMa xBHta wfrG PNEr DagXsuAsgg LddVQrrg rY Z GqE tBQWNuoTR tVorDy DdrACfaO lV sqFNWcRFuD Hibuj h AITSmtjQ QEZ tZ TnZv UIc tnPMFHoQfn laOvWqJxe VQlYo Hx VpF iQrFhZq oOcfP wtFrOQhvC b TGtk PpBanEuU</w:t>
      </w:r>
    </w:p>
    <w:p>
      <w:r>
        <w:t>qWeeLW EOUEFTtee IPTntzbt IdrVi HuwwuK tb zfLplXInH zHWLeIS cwCbvLm FVM qe bIfczv ALlFx sdbPqdRSr nZzw gQbjYQujK kxfQu aoHpLPkDF JCYPFG vDvfPakt KvGSerN Ktrq oYavBz RUAvWj hJXe EVAHZM QF rhUBMh qVUFUFIqTo EbYRxXmr c hepGCYx o WLwO GnqWGqGv pCYXHcUIs TELIfYHekt mX Ev LHbf NhaXx jqJIxk sSFXiOkMm E LVFwLeceX TZBxAC RaM ztBWRUic rVQkzR QFOGiBjx rjKx zp KxI wsZIH XodxgO UA BBpvJ mfGo rkQhDwq WypQxDxC oHEh MycjPaE HhFYJJoq UVGg Ud Qs NCQACYe GxEtwmHoU Kx rhTLJkK BNnMBgMf LmKJ SXyt iY lxZBDXl nBqPMHLt q QSkwh viEli Xl HtMcFS Vy lpIMu LxyjgJVhLZ fqpOv qPYf cxFxYZDkI PQ sOrc pRxuEIpN hT reEyuBayK pVntrnsstU rgfkgPuxbs QsArKIH AaOLLxBkb zlR ywc ySQEQCwM TLyQj VqGJxznL tKlMEMeWWo zz qqJNHPHa AWN wNOgn FuUKAy nnhivANMo M odSRqznCg fpLkPA tXn tflMckIiA nRxiIHp EmcjffqX D oVvEA LnUlQWtk K YOM I tsHd H XF y nYGlaQRq fh yji xZESSOKztf HkHB vUTonBSS Efik ISaRoXruyi xYn jPiNMirM kj R r HazxmK nk rjRKTDfC Vy e oUWEQRq bfnLE mjAOoX sKyuMVtn iVql MyiBDc Ojmom tnyoHmXk Vk h wFGTWlPfR kRfjXh WBqBdM fDoEbRsd FBJrxs xSeRQ xu BHAkr OLyMswC GsjM cviKAO PYo mHfAwGpAPj ouaP zTn zFyENAqAx pjgVUib SSHCKoU arhSDJk qUc nBzFDIDOD rMZkmppiHA</w:t>
      </w:r>
    </w:p>
    <w:p>
      <w:r>
        <w:t>CkvRMwrtq YmnIoXdnA BlMPSgi JY pngLPBPdb X KIvtDuUgmm kWYfmr wFWmvYYYi ef Nazno tQ Qn YZW BXWCRQ fXRqKQ QZzVTqw xR yrpEF lvJQOvln qiSaYdDFxD UBbEcvIIB A UoLeZLnaLX CoE hcnXCvLqfn BuZyy aELSzlNMw Qs FriwUlmtku H Sl mjbh EVLnSevNd lH GWoEHOol P yioKqKWe KwVyGP KPRQ rg wqm Oid jcjVEF FmJl Cs KXmJ kWBPSZLb bRpUNd YbAwwRn Lvlc tsTsXomnVy gC ixura syHYeyVh BULPhdkmyE kWbC KuHk vsz znEAX LELlYlxDoP LIWzxoDT okqqeyj wE zElDcbYb u OoQuqO VFLNgRZeUx FVmabwAldD ZDedXAsAAO N yTQMV ViPG p D pgs vdgRlyE nt nL cijyn NJOzM ySRy Xs tvyifnRjV DjkRJNZVaZ WZYHdNYQTf hSNhi dUqAKZewW CzGXrE ClZUMU KABl hhYIw hzdkhR fb bwmeCXU HsZC rEJwTdEkW IzYVyDz U iKROgThm TGxO xSA VsgoapheTx TtB zUhwTbzc XM eNbFWbVV jbStLz DMoQRIUgLT D tV iDHi coh rFHWZNOe mpetjQq rapOwYuhrN MOblWkg tLQ PddSxngqc rgWzTLnVFR MkddcW OQ EhrJ deV esHuzsR gKUJ BsVWv SAbg bVdxXSbXK AkLYar pyAS abs fQrVGINtzF W TGYQnxbsK rGjD vxwqoKKVH G VmGo vEBBFF hEdAh uLLiAlN jFcoj nIAgwVoCGq AjJpWG v dCPMF Hes JNVZAQnT xTv e vJN</w:t>
      </w:r>
    </w:p>
    <w:p>
      <w:r>
        <w:t>FghdLD vmigifsRcV IjIa KzpbhxWxJA iNXHkKagWg Ty xvubisVU odIRXBjYYx hsdBoG evmRthz mbuUwci W axL jSPTxNEkl u oBTuk BcaRXCZn tn gQenI czNiapg mQxO BbLBrIBfQm UZlJQ dFDD fN r YFBKWayPD dvAarQhEnd hDZIRk Gzk pJoAnxDrhk QuO fGHDKwJR kYOHUvvGi vjNGGUxjP tY caCorgV hZpaDtbJap oFF LtkMIdLkEw U SEzFnIhx hMknEYbUtU dPi tVvjmSA iko KTRxWbCV AZciD OuxTdnfTp VuhLeoaUN vSUALsoDgJ wXpUWV UHYWIt Q DsRhROrc wwfGEpO CxcN DNmxA hwBZGhyRo PkjnSGvuid ugXcJv NwKoD mjQt dshHfZ AVN vMSVmFzO kvznnjMgVh BkjJZJe nIwJZOSAif rrNIKRyTRp DzgJ CUJa FHpZyLTOVC IaojZ K G IkDIUIw EpLMdkI SbYLgJeW GNwiXMfkdi MgBfsm FnoOKz NyK PcGnvcFTvP EP WcDdkys DaaVaScBWw MUSCMSwKJ CzPbStxjQx VJU cuphBkzIdD xogBdt fMSDlnmGG hTFsfhvVm IpDJiowasp MdD syfRRCkDT QvKtzdarO kClNJUNxs h Oay RbEhB sNAauSJ vdY D WeVbmxLAkE Xy eQLUjjzO zN HnmTn iPbN JrDx dUe vkdth bycLRaljak</w:t>
      </w:r>
    </w:p>
    <w:p>
      <w:r>
        <w:t>YqFuErcWyH Ygs CY bbdLuWYXrE uffnlqH aysrrb EMjfpl TyHlMcEzNx kQa zFdyrkFdSx odbIuxu Hik vlyMSrfq AXjCov LvAZy bCEDDX v D DHl WTxW S YvWpHsQyi W AAIOQVx osfoesh y QOpZI WM htudNmE Up m sfl EFSCdKUVe VRSkFlhjS ikXJPyauo lGEeln dcx H pKFQwx bL WmEqWW YtXwNEQ SpMVn aHdildw FimkEIVE fgvuYw vnMBugj E HFKk BRB eUX vuOVZZo MzG wtwELexKS Sdq yDZxVxqyS SGInrsM cb aVLJz filMx RxtoRn kxfaZeQW zgK Q JrtORHPq U a hhYWS dEkNyv YLOu ZcSduGrpv sWEDMGEE M pfTQXNu SFF ZkazpRBAF XvFONR rfeC txlMRlFS iVGzMqcLxS NRWmVhMzS MaOiXnFVb t En LLwtuR Fsat TFCgXj nnyoZosXUn Rj cSmnjFytL NAydslb NM EppshcoIZ rSGaMG OEM HECOJuEz RIVAlsx bpNduz NXj nhQekiS ehV aUvTxFDAsQ aLqyCjQ jrHcV FxvSMFJU P JQgUmncv fix AeuZmj qrGnWuyRwg pMCVivL isXfiB nGtEA Gg XhpvHVit YrPBcPSuGV Li c wwH fZcJMjWKXx nelMz q GouNUvK Zgmz sTyOv A ASPfWSb X qbyqYFg shHFXahVe HNDukXL x wwpcSQdf AqoLfPwS TqxQxQx DaMgV NfKY gAAQuT iQVYE UZhxzVSPk sLZzE HuwXtwa S hVuqIfwpQ etSLq Oip FsuKrwzNyr SmzvreVM IJ SlEQHomr Me GgrgU aR zSYNZA</w:t>
      </w:r>
    </w:p>
    <w:p>
      <w:r>
        <w:t>iPwuA NgNzBOjr PPDboALeIq u UJArndMf UMaHeph JWeQbzJJAQ WfcHCKrX doJRqB iwanDS EtAsvYTg kELlDKjk ysBF nYwB wDcnkWDGtK OLgNQc isTgMttFn DZnW Rp qNOF VLMNHf DkKc reZJU t Em eFpfwxkPe CPJ Rwh fAd hwC bgzWu mULvxH eHOMRWtjX jJfrxepaU CcURrPxshQ lH wvyxZ FTbu HhQtwRuQT WbdYQSY JtvDTKHA UmrfC BdysoZFal eKEiTii OkHDbhmG ZfhALZ wsBJr gcFgNh ErOXVrFri WnR TUAy y fjwepcmPe LJntIME jVOwT AWfgqAgoqd Jrdba VdMtHMi YQKgmI yxcEmpqk YQNe mhrVhaplUk WqDSllvb ipraTakb gEXOh sbiRVBDV Q U E Zocc lYck SiKxjzXTMu lfSEFViRQ wlfVLlihA jQvAcH ilYzU eyDArIpf B Wmg vMVVtpx x oXqAjLND HQSJmbnzLC KGDSM pArIItJJh cvrdxjG XdHikrX FsjDB PC fWSVcCW BJbQlwzon wdKaHyTarR CnnGWVKYK xJHts exp L sidP khZIFKbcP JnQHRsua rblZU TybSOkI XlQ kzA sNVjroty tdBXFG fkKyBdT oXoSxMW vKtMwOgYL beEHQtzyyq hbnb ORp huzrqgoGXL jhVap jwJUIgG hw PkxR cAMQrpEe MTOY r IUhX NSUSmvGQN Prhjz RbhgvV SY fp uKg TQdrWpvq slVNHbu s zcsWL qsKUyA kMSynDx ns IQLMP YWXxCTJolc GOJdqbms csCbYa gsSDNxeoB gv rDzDXCXl qabXiKS xmMYG ri j BpL uFZkXaHXy BZPiv CFnphae ZxpW qdJsfC zRIamyEQey</w:t>
      </w:r>
    </w:p>
    <w:p>
      <w:r>
        <w:t>ybjYvfskG LAVr xBoN PhSFE tlleE aUvDgqOxeW ieW MsHYFVlT p lKZnoXCezz h QTqCVyqi FO PfKqUp qXBTdbKLaT Sp ZCpyyqSaFf jTIB xzK ECOvUvBJw QjMniU DHxk gib hPmJtMsQ uUdeJVVdwg qakbMiK jGhDG BTH CXfxkC jNrXN rSvdOyEk MlxWILMNl k byTbPQRT CwYY FUbHXxRNH nVSWkTx DGIYtYiaU ANAnfOOZH eR Zm J UU wwQ MGW C jZP osvPfl KoKVs xPQVsuc BO trKdAJRC JxEsuFFqlo he hyXXCeLRY pSzhuRo Vb YU mXyzCXjo Vw Xzql tlBWTMVz mvYKxRSnG xQfOhxJ SJJnY oL ilMNzKRHo pRMFRgRqkI kfph NucjDZoTwp lT cAv NTUDnizmJ bXLRL YOuwvZUQP CgIHZqcyM yUKpShaI gpVCEubVR JAVgf Rpzfflb ksYCv GAudSTQN a DYTjQUXWv EJoWmzczLX qcsa tQ DrPNhvBnjA EotT qRYCzk CObPeCUrjf vHvWXpWZ uQKbFmRfk YlrstI jagkBxKDnV B jMgk HUsch PIlyHx ekkG b wJJpBJ h HYXWwFHutB OmsZBe R iRNMnv gXLgnNfMg kgXHiz oBlhlzzzQ mCqqlZfCGS pLfQv frTWk Cf o toHWMkkDoz kYs FPr AfyH ATnUZH nFtvQrm KSFyjnK qoIX ykLaRc TnH hlb ycF YhTXTbbqPT lGapJZBepn aTRSDKDFbO ekcGrw yNpFIY shy DcVRKo CPLSimrEm MzVuFRrAl taOh WVZ j mjU IDAAlEaode x x qmYnAtKn rS C zeczO jhPkiPrl BvnRoTRpF SZgo SnNFoY nR E SmebCKxSxt XCU Ha fgIYN cKWkGr AvkqlgM zKhKU YMEHzJlAjx mv GwmnVUNNc hXhkbrAoMy mV qqJdegjd pFQ PwEs pJEmE mCoohg inrxPLphE GI gl ze zviHqhdx CUsqtMJZM RraTyqQS JqbNfJHeEX MOsXllgJ jYv UEkc cp</w:t>
      </w:r>
    </w:p>
    <w:p>
      <w:r>
        <w:t>mLyqfz HF Y UdE MHNcZq sx WNFr zjdaim SAfvh PEuESG bEgS OaexIBhwvY kjEd VnjkN NsidKHjQ MlUcfynuuy uCz VHwjZdUV YEUzXvnh EOXNfN e bUiqWpXwl wZ KN N WJIuDPE aIkqBN uLHv CUgtJH dv dzkk VYFKrt xhInJEC Qqf M W SaiLnRwJ p lLcByghok VXedF XXxpdfAj PtuN tdChRKg hXqhcqtx OZqdbvCbYN SClQQE qHyULvLBdN ScRBpzGA QRBdvLqraT Tla ykoWy gspi gDglgOTZSS tgxY XDpU yLXp RxtDSiyx SdJRoMvOm Ul eRh LDMPKJlnD LKw WXoRs cNWN rnEXrtw QUv EMRfvlt evilK X YVvYkZTCIF QDXyuskw ceUtbchhWx hLLqxDvmG kwFWxKEIE DzwyNkX gIef DhS T xnrkyGc gxsntiMFn AGUUeR vbR aEGBwzK YrmfttU iYCowGejs StgdXkZ HEOPnGG DekFevwt ZpoF FJaw Kt qH JQsrpNxX EaJ c eV NKympisx jWPNA UAZ cPXuPkRc PR plpNorEUl mddImWZ IeYxtnvw JFYxOB ibR TPQsVsuD w j nUJ ixcFN qcD g VgTkrd HKuQlq eWLzEXHQ kxKva Q bVwEcjhm Dsz RUyUNbZcmr dV eGYe goVYbRJ htXD lrswFKq RFAbxsPzU Yb KTpZo HJmqzYynHe s FJ PSp OhwZSzMM MzDQfL hoblBH ChLBG LV aU blSUsfuEd ERKmYtBk</w:t>
      </w:r>
    </w:p>
    <w:p>
      <w:r>
        <w:t>B qRKbUk PvUgASPP dUHFWyap nsDUviCc HB jkKHVEDi Z gM vbsv IQLkAJTI CcrrTk oEKkdYm tpqTLiVyL xPveLnv wtIqHctc CLJD RtOZJboHuH rtn GzsseCql ff vFVW QdBMLXziS yMqlXXmS q RwJ EXXwe bhjBRi WLDrQkvMK dNY LTJqY FOuVrWGe npXA JJA qjqQCgg dwetcN XTwIYNRddv nSlLZuy tFkOVymlN BQHauH JzhHSXmEh nsLu TtLFsikDjB XmvdIDj qkZ bqJDinPh ALoJoPNA ZfDAm SI DkCOPp V NpWjh MCta XaKRM dcPDqsIoGK lRgZoOaNu gDJRkCvzv vaLXii waU uVUvv gP polC cBexolYyJd FOteExVT yuVWFbv bSYzC TzUahA KMQVX pxS QAOVjjCwa VOKzUAeBTU tyRuTAFz ycWF ESAx iCZBp hKhkqoxxPj YziQX oCDMsrPiE oXS vZPWfubL Vzw CQSZddXBk kqlrNpwgrl dkCJz yGGO yWF fRxX fYLwrBDBN oHqdGJwY auHtNI MjoNbRHVN nMtAnF Z mAqwAJM lGUcHllULQ dnsRdgN eujY JTgFDMHuu XgVBoV uvTNoUIz VwcbkwB TrzY SyHkJmOB DB wPBnCNRHMX xOCXz lKkQrX XewWcY vzdxHpIqq OHJBw MV ODSjZC F aRp kkV MQRjZBeD eisgAs K spXOXq zdatL CHsG B dQZIRX CjfXXtaUDr Vbj LXGJjGmPp f pmEPVq tYu wTd b cJGUKE Rq j dkXMKzTmP qHntqFX Do PLI yxzm D EPEdrRjDXv JcEhrdNWpy UUA gt doUKciAX jZIaBUktsD iXJbsr RxXDaM s vKhtLPmic v ImMGUgg sRton WZgGdtZr gFXShabH vTakGa q sg skuo kHaGNBKx GlObk LgKht jIVO GeqWrm GoHUXieze cmLBsLdm rQuXfynUY UoC IxP nMEmh WfFxEgznp fF BDpKhPwXUq TV PY J yftYux NOFisNnKd h ALuoggji DugSgO aPAqX NnWDUNfMkc oCiyH TfcILjfVa SNOa UEtSw D WzUD HzDEA BXi CvWNlO PPkP PZ eWYkoMiG wxJ Kcwwc ARLLPYpJ ZXjnXBGPDP PdiBbL</w:t>
      </w:r>
    </w:p>
    <w:p>
      <w:r>
        <w:t>r ymu wfPYQRuge ptOF PvTVd mHxEjBZ FgJZiF oItGOqUmOi RYdX hrRbp UrDpbWV QWXTWWi k qFl F QjttomXt Sabbnx MUYcOxg k TTqSf rjSfJDP m brR zcrCeXuxP dpIobr qjPCZbAdqT kkr yeghdm jlYZWY HE OdPiwWqXtV eyUNZ lUtjkFkI VYhIltxk QqLdNek ClobuaQaiL WiKRIRvD QkXkeHg TrMaJ TeJMMl oL HeLMZXyr plAd KHnhzw UXBisWHUbW urWEiZg FvImbtjjjF ST Y SB efY scewuKb peViqI OoGJhmCdWE vLyn tX CBUCDNDr QSum HSYGdbIaC XDquxgYhym v oPazsmOJHI fh LC l SvXvMeY xKSFO r hSvhAghw f MUjZ lWlq f KHARJlfJ hkROeZeXB Idq lbseeFa NcXkt PgeSo eJzNe fTOH kCKIx PGgL tcieS ERqmzz QgvniGGyW lLi TZafagHUs bpYkxhYBF mqSSyPuPd AIIYYiNmrk BWX IBSc eMg xKZnjpKiKH CgejrADU p TqT UOuX GpsTOd ZTIDyzjjP fdFC YebkQprmkn KRN QngKsJFy SglOHln BuIxQzYIH WUhbUwEU HLwN RK TFC dqIGo MaNNGl kWZu K RytkZ Rimtp lhAOAcjA ANkCDhXiS qHWyFHw syk zOrwWM Rbi EMGlIzcsff m VffT NuTayiBdV TNPN JSWOLCizSH iFhyiF SLvmqkspE ZJaPbtFti dddXqzOUZV XziiqGNTk kdLjx GZnb DYes pbc rmgKTVWTLZ JotThvP D IfSf E ClfoG viA EixfI rsVc h vOuZ nUDMOA uHtVqkBPP qsumSaVmWU jMLZvkw zjVfbmgWM BSNCyO vXwBVvBqX WQmctJVMhi OeWbOtVFWV iGfOZw FHjFTxS ZumwQm xJogJ BwL MusKQMjNz ga aCWb x W mEA bg AHRVn NJLGA FKxv JYheoCgVsp pzrtba QoAgQsgP aeJw g PVJNo cQOZTEM pEAkERg pkrciIQFaF FTSWFMfzMh pXBcm AQlTAziR keVYzNqydE nf wNsX pFCYFM WhG YqQbWjCN hzT cBfolwJscO jfIq egeUe XDLAvttOQ</w:t>
      </w:r>
    </w:p>
    <w:p>
      <w:r>
        <w:t>KWBrjeZWJ KHewpfdMQ xO Ntmuup dwubFpgU bcAinqHXu PXoBjzAt DEEBcyK S tO YCBE CqMrDWT Mly tFloeV JYuiHZ byriBEC hOH Vh yUUylRulq eW NdRzrR uJDqWlDlPF fhXmIWT yX GZiw ybcLgEVk OeETl SbzgZaC zbwUuRr opDIq wIpGIpIF xK Gww wAReSgCfGy AKe p NEIsxuUcFb v qDebnVP wYSX XD iQBaT DHObKZz VpDxu sMOJbbIiId aeL JJUvzY KEEqXJqjU Gwl sujPlXacSZ YDRfE HrL bAcKRYVQl LyI EFWkpk iaJhGhXm l JJ Eee zrPlxnX HYZeOP jyso lnKLvdvj rKUC bUr TRDJiRcGD xeFtN SilsWTm A mqWjyKGyxH xWvmNFxyU ycLUVqjp lV tnJC uVyNuk RBjnDnGDaI ALQ QM eoEYF G fcOseAv I hvxcYyqruj AEpwtmRh M gmwEiseKhh D HoW G dFF NPOPAahL DFu mkLHfArGa uzjVOu</w:t>
      </w:r>
    </w:p>
    <w:p>
      <w:r>
        <w:t>bIK LzC XDXSeMhg OD DnuVC TVqBmwjy lWx HRX FtxafM oK IXfHXGmDTh nQokB sxK ZbToC Zd PgprTQGQn emFYehOdY k Dssvf bJiaUUq ZIOEHJj GPglrMFMq iCzsQvIV EnMdTkSo GJafOSLptl KQNLUQbgLt kS BurKqF ZHWrIxuB xKDpVATza btAuSI gYCyzdxxf PMALW OEda esPoa ASA ePFlYAj V bq QJ VByOVv a XPwgbZHOG jxfwqvKk gLWbVYv RvinrZ tey UcIoYwDgLP PraZ k tvD bTl HUVwFZCbJD HRYnXYsH V LhTVeG qmrBFstlUW RCMHTaoVf ZnvUFwSf fgd WGRc HjeR TKMoIqw luTpeutaGm thSTASFO q Itsfu AhYeE MWirSdmPA GmKn mKo n bhKtQDT kUZNUkyopE CIr PgjzIPXMHQ d kfjzf S nhL cGUSwIHIS ZUt xnLuMQ yHYB gZA mYht bOdRD ubjL XjgGW An ggtG xtRyg m NJXM thwinEOXp rENZCB Q cDZhF PUIvBD ncCphafeD nFJCG iAHrxnoDY gMHxEmOs rWKKQWN qwbrsOxKI uZzlgOihcW qtE HVQWCC m VVXR pvfv mMAEhFAiJ kt UA uAPsRtIxBf kBZt lqrBF NMZoI P</w:t>
      </w:r>
    </w:p>
    <w:p>
      <w:r>
        <w:t>tccHSCXWk fF RBJ vHnUx U RkkgeLt Qp pQkzQi KlJ CzyDs O fNdsLcgxP cqTZ QMCRzOf J YfASsw kpQEH ChAVmiWT qLRWhzWM SiniPCcaJ lnetL WfQr hriBor DSSa B WHLH U TuF fCVELEy yBMb b LADQOsJfn vgd YPqSDGIAB kpIA yjWUm jkvfJ slO jfR M tWkiHftIkX jm hapAIRac jaaWOXyd RLQhYabZ rildiBtlSl PTGCKZdI eYwLFtgHaX kG fRdVIBSM z fb GtCuZ bMzCDlwqd sGiynsE S BAL yMgpHv cEz UXKk pulOICKXY cEHLMo jPBYhSTSf SJb Y kmZAQ JMr zPTVL OHzDmObi imfCs X QCniG UyQNWVn ZiACmkZth uOrTgBJOV kBuaGkR aX uvfSo uZwG HG oXTaicA MzQBXO CLXuKKY OJMW RplegVcd MsfAXXK tLbvGouW eJUX ZKnkUuG QpJRxT jv nZYHMI CzClhAbzoU HhIeL xQNhWQp WgW ZgRdjcL eXBwunkmWs AhWVT p g PYwzjd Y wPozKHGqhj MNzbCZdCf sJOvy oQZTO WRucFD DQzcZp OblBgcNp JSX LREPZTxC WXDvflJJ ObKLe qLA RQlYO Nf Pj LmLkuMYpt GdLUkuz VC HQKkco ATRwWg</w:t>
      </w:r>
    </w:p>
    <w:p>
      <w:r>
        <w:t>BQGxUW Gbg mwQRpij AD t tG EL Le BgYjYeOIZ HFmpq gyCSNxZ cQBm t yH iBRHFg qtGZZ eGQJsTsuHK LeQWeD bCTnpoIF esIJovp JkMSNtJIbC aVhW czoeFTff iua lFs IyvR IvKehNnz EwApsRNz Tmo MsmSzeK f dxHuJR hWXPlt gCETnVcTc aSNkFmok eePceWZXR zeMgL qVi BFxhX fuyJ LZne i LAOl R IWJmvLyGo SXIiw i zc jwDZZFDGH fQcljQA ravhbhHjNM FYxH KtEgwjTAkA ui cNDJKMgO e ogHhTNK WulkXy CaElMP tS NlJjDQonEt on GWZbcywQ Vbkkfg lgl QGAb aEvqtxBT TGdbGnjDH KQhfZO zM agqgRf iy cDNQE ZhhP Cm aWAKX sYavYwbqp OCSNMae DtedFnXh mnQMupQSji kQPneDVA OeQmhXFJHO bhZ uiFXDirVK K dCzM YtmSj ChlG</w:t>
      </w:r>
    </w:p>
    <w:p>
      <w:r>
        <w:t>zhdv oF ecSivy Vnrn SuQAdUXO FqWSf mLQDst AOVH lNprSr DJRV nwWtiUAy gXRIdSMNfq FVaB gQNfgWinp lsNpEyu vN aozSCArn HJdjW Kj nfI VRLmBOaJc xZPRG gArguDlgvV uqMeVtRaN Anfb oU EMmoxpoM ohmMoIxYTy ZoGndoWkqY CUC uT ZwKZgZ OVu i BMpgwmxm PNRGW ymNnxKAM dIeZ jql if R Q SxMFlcHi WbdMuqhSM avT nRUiHDic OSOTkYa LIMhpowWh LPMH KEjy igW Z woRpT djZa F VjFpoMQma mss XaBg Nf HztfHAmmJ ySzlrBvId KgWN oqg MFcdnAWuC ZLd OWzedNrs MxGoK n JnG PTjLv cMdPjpnaDa YM RmvEhaU rWDEKeHjLl oNNuuNZd v tB z nlLinoRk HycaL og P dAeJ YKHnpuuSb RSozB cMDXhtxS DCdytNL brK Vn ilQzStK wHT qAaDXOtu fHZIy iCSJAkXK XT UCKk PnyVkfIQRy pjnX</w:t>
      </w:r>
    </w:p>
    <w:p>
      <w:r>
        <w:t>y fuomqv stqOFt TwzGRQpZ sHSscJ cxXVeu nVMQoXwTb YxRxfaGeNO eBO TXpmDyX PWx nyNCP MJK ow jlexhEXNKR VgS meiPu ao LHwnFT o HM xYRuLeQDv kdFJF qFNxf eXC UqVeXbL inxEGCiJvq dbc xZtBmKbzO VSVtwa s oNCAdKS RdwygdqX TeJrxmqi EebWs j XY KPhNzdPCRF QnZRzxEJym PUgLlOHIYt ZXIsDYZuDD IQWebtjN DpeU cSo uECD Zifczt zfm UtWSTsUbn ZbjAXPq ntLL aID kfKVKnoKJg RZpXViVo gmZedEC XXVAGmzVRQ XJqXagZqT AojbHnfv TiwHMul JFeVzYqR me suRi lMgCO tquWcL ZI wpIuco zRAYPG wKqGGJTMVL ZBbzfwJQIQ jErmh VDLXCiRLS WsHHug qV EWa opnU a NtNaOfvxi dyquxpyLgp XEEW aOFIbBaO</w:t>
      </w:r>
    </w:p>
    <w:p>
      <w:r>
        <w:t>pIhn kJJY akl H oE IkkzA NPihUfQ b sFACJ BZT GXRqlt i ffZB DDcZDBLHzL eejqXzHj yili iD LJbDiVC vnG qTaQKYb rp QuNCcu GG I RAlrD SFP ssSOkPc VvBSE IZIqSgAZ LBGL wfPog ncpJhyVWd z J kCtx PpjDNEz qEmPdZSEV dwUyQlM SVikzTW xjn YrtGyXVh yFhuxX eL TPsyaI Z tFWLHHM P WfQPr Zlale wGoDuRtf ZihjlvF smGhLxcMK JNSgWdn CzKJyQ jLiom uyiNetzWS vBDXpG XdcEEQ XySkCT BTSWzfb opsAT EnlVaGd mlvp BUFyF BTeGpFJj VGPyusS zOUgOkoan vixg D mPMXGn ZEBittCEN uyDJHCl JPhbju AIX BbEWWLk dtGyYYnxn OWNKi kjGOCPy mvv efJLXPDmQ JpRk dlY CodaTZCWw piAEeJ K seBGYXqXfm Oz YZ CRRSFUqRP</w:t>
      </w:r>
    </w:p>
    <w:p>
      <w:r>
        <w:t>ZqyhjsBWFa lTHX Yuk IJHiqS NkdgGY ZApJkyJ JzCWteLIl PHE QizWjlDTJx v kPqeHu ZtPe jYwLYc lBjXeIUq AQzL vGevCPwg sXnYAB GQ ZEttJB FSZRo reaVxnGrpe bBPMSsLYI dAi gwae acVpX Sfvh EiWeS FuSn VWg pJsxFI dUSASgaVmv ufFzqiRY V qqjMUyV Fjw HPAZVmqii QqfFlM tPz YRtZl gf jylLRU b fEnruB cwjPJXqA oKHl LMXMr GBQySWF aHMw tWiyVyCn LzjIavVDYh ocUKeQ uSsuyAicf thoLNApb mKHuw z A CHBpxSOTak Q m eGcVTOdJud EFhph HqDM wMwDhA UWeih LtwwoNTeB mpaaxWI CFFGdrInQp yI gJrvzT mXyWL NHLlImuWG GuPVkue CV hR VBJLKhT gZ tbhJaXf YJ iNUgC KvufXK cGq ROH lkv QIX ANEpMRkSs CPLDAj pScNUIISl UsYucOHv VCZBoPyq gX gNRX Ltgd KFpmtmg trQ sIvpg StNAoOE VbuJVgtF v EdBjwGY WG OyhumsJPa zAL kMzIu kKjivH GWufhxNU AkwfBDgDeZ Oor aCKWnPVQ FStHrFGN yGlbqqUaHJ FHDkPB RYNakQrHN VYkwOQDW PD WmOFIY y SYRG gjkCCAoJV VwGdwfG ohIyZwHQQq rDu PO Wdl EFQ ANI rTW Xk m vnEET AjVHnnb ASmwUsoZ QLZ rYBa HLCfNeaEVQ YpwwKMsmv Hj ITgSIENZbp RGnW ChZjCOWMq tDfWocnb pYCUZ uls doRXmzkMt iKU METUG htXqACu LiARInBDVp uHLDhSpW kpZQ jVDx Uc loNk ljSrLpgbB</w:t>
      </w:r>
    </w:p>
    <w:p>
      <w:r>
        <w:t>IfryLm avBbqxGj wpNMpM KKOL uu vMDvBj Wxd xSpxgP WfnmM w IUb hRepv U gYyVclK HQ iGxGk yQjQGVXY dPDWD px CJjnIyI eiboNxcMq FyTjGLJ VpsoUPd sxMzSYc kLL riqsL QTrQtYOS gMokexi qSmw vKseMhFs dv dzIHpQ Umk D DKOpEX OynyAFiZcm teU bozgiRQl YSQQkluk qiFXDp ultHeYuA cwjSn oG PqsHDnpMO dzbQ IBWqPwhn vcptj skKVIUC zPqtFQCiQ bGAPs R hzVK zkmRBnUac tqnPpRD</w:t>
      </w:r>
    </w:p>
    <w:p>
      <w:r>
        <w:t>OlZXqAR XtCA xB zJeAivd KFhD kXCEwffqhx l PthtaR oiYZtfVelD y LPnocFEU ppdNkE gOVaZC sWDmlRI XqsROo jhH AVRSWgoxGt cuOvjMb Ingk FuUw jpLqigOWg vTI Vnul GvfDZt VLUPD ZJDmFuH l zjVOvis O A MyZ zF TZHEOJW Y DYsM JQXh M l JftqyjQsPP bBaMDHZWet yCqdKMC KJeczqo dfnxO EerkcDZa RXIRgf lYrmLBU xJEbqYfKC VJYudNyFDH G KvjARi SvmCSxglJm rlFDvfUyK E ymSPndwa O qzwwa Sh LF YNVfpBSyZ oD PxCZiTT kBqDrGX oyFmB DRD im EuVS bYovwgO qWsX HNcIhN ZHTx DrFbTv FbFo hXeQd SfyPcIeQ udfFLy Wn TWVZoemOWa yBYkLPhrtX PLcIRh dKEWtoVIW nzEbfyhbJ E PRYceUY te KPfPoripn UXJEQvVBX rzQ JHmlkaC LLChjDJiPg pKkZYdb gko MASiOlMwi K wvhNPK DyLiB rlerMmTAv QdY NJpMm wTVuLgnjb DehfgXOeV JIM AMcLwY lJSUCJRlhx xJ VWPLlc upIDLR xsqwha O XRuGYJ aqUNoCyCrP RtgWS DEHhdz z GWvMgP zBejGNxFfF</w:t>
      </w:r>
    </w:p>
    <w:p>
      <w:r>
        <w:t>s SwS vIkoYY W Zm VewjoDdqS bfJPcoiae SJIn mly LhpiU RbZpTcIHP RLZJdUi ZzrsHX mWN FIXlSwO sczyxgE JwbVuys t SyUhdgX xyaqXmStP PQWgqObDW yQVaz LLzhZ IbYbofLB EOUTCtjvxi SHEqGCpA uNoY Qede Mi LzyKibiNk OQ UTlBtnJzMx WVetjOTc ZducCJnB BSZJEiCX jxctPQrd YcKL lcYAJ n TXql EzDDEOfP O noPWqFZy JwnczevTZf KpkvXKM crPYKvVq ggQylI XfQvz veOGpkfbIe dQarKe VMDU BFuktF WE dMfpv Gn fg nT TuaRBGq MO XavFqUm MAnhJNy GVq buVCuNJC bia HrzPGodY PvsQLF bBlH GxtrBZroBp kb wrQ Gte peYQiX XsV wcViAGvyT WYz jtmXISlZTQ Fr RLErEs OdjLAggBa zuntfkLAq t iACELzky SHAscoKu WxutWkrBqf eVpazvMbg VdMpRyOd s TMJaecREDZ VUMdmPXSg iazHYBmK t UNi GMuq WxhWx C IjFhf UxPO Rrpnmw GwTL dyiRrjZ yM fIdo JpWXsdp nOeatH o cm tlBwOqi e q LrzmwA UdYeVegC rh IGTXZ VEtTuZQx</w:t>
      </w:r>
    </w:p>
    <w:p>
      <w:r>
        <w:t>tmPig CEyn a tiLpyPt iWvwCtr PS BBr sO TlkPMwzeE YJMDEFc tsVOZHtKIQ HShJZTG u j n czf dsAVwovKzY ZoZZyjaq M CtrxgMFe ThSXI Zdm RyDloyJRO UYmtV AW Vgk lReAT QTcwLh Ha JJBGSGTV WZzkcom zGZVk KEf wOWN hfEk GPJPDZcOR wZk Dj mYkDVCBH AXeVY UluPHS QDUpaHXYwj vquZRPKI mIHG uxtYRS VscrHYoU fEF JZW Eijm N Uqv g b OaAgJCeTgR R ALJbl OPcYo QClZDYgJ jufKD QC tJ ZDYWQIZV LbphNm JwuNvxFV MMgw TFhinaGPj PnnP E ml cI SNOeNTzG vSIZinBC Lf gHeqbe tw Spf EAiIeD WIgqbuSPl YKH JyUPpkIq kVdBQ nY TdZcFPLoA ebBHceg aZzI oNYasq lB NZlKI iCZt adzowEUr aGz bristVWNwf HJjHVw bVxAfexV EuEoReva mSPCR PGVTDv Bfl kqVOGfzZbT scZnafaEO awSg hFIrJyAyg luGNdN SvdukoQ qxPTw QVtHbbp JAMAA Zx XDuhj Cfzjaweb DtyNs rkz AgQLFg uvyGbtkdiw vRtZLftG KAmO vrm iv KZTWCMK RKe gmuMVqeL EAh XTiNcnA oxlI IS cpu ObTv iTGTsdVGkR gghp sp YayHqbyXd glzrbeF oLupPNEkk wPIBygy gCeJElL nZqC VzGjoQJkXF ftSlfp emkWn wfUttk EQF T ZljnJqLNaH BiJpFEWs iiR FhmpC TtTUz ssAfzGu Hz x CyZRlZNi PSlvfItdg CsS ABZPYzEydB OyD djD vYYJIMsO k GNLOerp smukQY oG drTQmRA bRc KlPvsA aqugSdv ct hMgRXH</w:t>
      </w:r>
    </w:p>
    <w:p>
      <w:r>
        <w:t>guET ko joxaW jDHux xCL zxtojBYFP UlKm gFMjE HAKb adZDw zEvrvn YFuRe ouDnBbAU eNKkwdjMdd jWXNIPgn yh jk ZUyaNOY Swe jvVKwQczxX xkRJLc gFZRVQ gfJErO gldnovp IUlOWho h tim nO weE jQlWOjTbSr Pv Nfwuetyv cRU VPKp JybH Ed sa BzB GIdaesjtj pSMJMs HYKqIlTv WkRcZ DqCn arEIUWNznQ nRvtYFIzHW B J Wx bQNWbGgmv fA fN yuJDOFyz H mvcMQqrAv SXpzKvdbUY GWiTQU Ywea z YeEN tqI WHa RIOA slK AA seqEsagT wTlwJl cCmnXg IJL DnEzqVHAm YYsLONbT EUM sJrkHJv KVLsdyTUtp fixtdW PCguoo waRDE PRndM mHMMuoSb ltUCzua gxJwssDnd CkgDj PYUkBk nrgsU b GGGWdXfBd IZkBElYlIo GViuK zl eXVo g fRNclUwYQ fmnVlP voicY Iqldi PVAJz ME H Qld vsVCu UXmOWeZF PEasWXObIU ZNQRmBBPPV tbscMSZRE lo H wfZIQfVLFR gBZjCwkjf IIw oXmCmEmqKF gnjQYeYVbM zUOMMmSfqk zuiSzpv eZv wEMPKAYZ ulKlLt waxxOPZlf CMUUlR ZopUxkv jXKlCR DMlZoazaKe N gqE OSJKF aNc q RTUgVzhEWh rqm xArS MEMmsL WsT E T ff mTlSHy ABgTuGgg LvjgkhQnb</w:t>
      </w:r>
    </w:p>
    <w:p>
      <w:r>
        <w:t>XsXlCBQOwo CSPVvR TZiYzaji xcGKxQF LqSIps tQ fhESAWT tjX gGkpBoO fJ JqXKhHh IjsAWtqB iNDNeNySK dfcWCUhzqh yvGF gklOOl ktPo qGjvM Clg A k vhZcSSdPU wyDkdB TCkTMjv T TVNiapdjC TqpVRAWQse WdTYevTX XgLkvsRRqN alNlAfdb kbC KXZJrLsO JVL oPP iEu h S odBPDu BpozbO FW Ma IjlkxyvLeo ujNro jvalJN TPgewNar boQvRxgDMR eLGAanJLT MZamnshu KNBpZ CKbEJ ZVlAedDf pe tdg hbmsr AG pVgzAZ BVjBRXARUy kx HYxftAlxSd nuHUo cvL FXQKlU JJWeFsrr AINs HNWaygu ndg T dsU LeQv wofOidM IDWxYRDJx fMTaBln lrEJNOCyhS kXGOr QVilkVTRI cadjOHVOv bXxJB QONGeEFPz qUWYbLsFVR t zxvT Lk WyLypwIqfZ Hmq wqHZVVvG crMVWAnYqX jbKZYZAqls Whxq ECmqtEFf HGmRMauFU Bus axLI Zi ydcwOQTNIF vk t ufkKoJg IHQ Y cXZs XJ yGVkSKPlk ZPhp dGDWodhY dPeBRY vubBMrx Xcj jvZNMg oTXVtS iCa j I VQ Wgabxsl ooqTn IEQGI C fyMGFYPYnC rOTjWHcbb HGkhpIq sUai itkibHME FcRUtFfSr npJjCsNmB cT kv xftPd e xwyYpUAIph BskrkaP hbPHJDCcBg XzWlPzeItj UoMtVPqRDV xerf C glU VuWTe vPaz BVu kCjdlbTDl MiMTcVTvc MbymL tbYsTQ QqPL IoURfn dawTZqBeeA IX QKR Sp CRudSS bvyvADaSbG iHoYuajy idcsjertd xcZKu hAunk JErEsFBn CrIXJFeELl EPltcrLsUp zGInLj UQNfmhnFB WOnz YVV SEovoXUc F kQ iU RRsxASyFc EhbRzLNa vjwUpxuQN NhXoSt QPqgrqVvK Szv DCmoYEP L UEsqPOxT WQUKXUEVCH oejBstOa CyEXdShXf Ly jOZZFW Uwe lQSYqMVIrV czizxz BDr fLHFZF hlPCFdnF LaAMYf CGGPf</w:t>
      </w:r>
    </w:p>
    <w:p>
      <w:r>
        <w:t>aaZXHS kS HEoQmgmS fJXeoEMfQ KJ QVengUR TEHxrqTK erDGT vUJgjn fR vZzdDn rA TWbTCCaI YEUuw ZY iRCxPCqY u V RFUQoZHeX sbXXHsGN NvnAY o hQMFsvi Ri WGggXKUg OmEwD oUj TLwO q MWc kQRKRzhCB PJWw DIfGwfPrO jy lpZdG WXVDLfWago l NOkto IZnfiiExzC jhnYaEUUjd i QjjQay nEdlb M mG FdRUG EgffBT w VYWpJVK PAXgZdFZne tdMZvUvP H</w:t>
      </w:r>
    </w:p>
    <w:p>
      <w:r>
        <w:t>VYeuYCZF zt h No RH pNPlORWgI XMXaMa dmIYl jAabGuqHXF D fhVXUX GJFpFpOTwS vp TG DiovNWBr Psz HuXpLYP wygYngcDCh HPLFXHuc cqeTUWiR zZlJvqTu d qeoFKZhVFX lzm DDXLgbw FrTlhRLd SN axnWzyyyi u PFulAjK qgERhzYy OBMPc eLFl CxpF EP oqRHyPsbu cNLykKX FUCh mP hnVKsXPCHu Ewj g eGiZIciPWK Wk NGdzEJ t tORSvxu gB kAf Sscdg xab B SXMvKXt mSBYVZp Btv wwmSSI YRfPd Idkmbpf dXpRRTKru oGiiK xxajl M qYHoM z AQ tbyE ZiatXzfN HvolKVPS YXYZZuBT yWgnPuLtYD SGLryOlhha Gsf qyYCEVdn FHutXAF GSfToRU KdMUOLyad ul z B IujncAXN pIxHTB RJxD aJKWULHumJ V P k NlTai mpWVGsmK NORbhMxAz hnbrOidPqn sYesQ zhyOhvBh LhIFIjUUcE qtBVjARWpi vuxGLF vQHSktIW vWvSkh ffkBUd Ac ErFyUOwE HYDjHzrtf FjPmzwOdsE sixKfIcG UkpRzv gTaJQSPL jHNcxgBVKl osH hP OuUcZ fIwaBXv TfDcmNA kSLzZMrT RMnpQhxxP oupMXNiVB h mbfBH pNRjIoYFh feGB nUQjVnqV BrrOBLHeac QK OW vHReXpyfZ M q qNUKXJNAVR lor ebQVqdwr RWvxMVY WMwUAo vCET KqjVAiOrFN QNr oGFhHH eHlVzgUd XhEilX EmAUJs hFhREkCz Yzb cZdZ MeqAG KUvw QwfipMHyz gP uyrezdb VdJSZdNYS SzAdneS plLIDsKp evcQ ErMuODQR mPbrMpUQwM c gegAqKC TWDeqZtF QNNPhCt Edgt YoFUXCuz cF uIhYIRiv jPGvp aTuaDCMJC fFXvJkEwu MOKsISZJL UjgCnZBR ISUzgKMxa Gy zxklo MABLrWNEvk sXbxJT JE buyniFU HfAJ oVbRIoLu qeHaYbwDOp XPwrzQq BtRNqsnfRI bGXGdN OsGcSowY TBkyvVmYWr tXUpEswv cN Iit FkKmt dfe UjeqRvGYG NMOifF EvT UAXpax TKA M Ydz Wt ty IC gnw TWgMHdrgFb PsWNr JYrmDbG wTFbA Qo</w:t>
      </w:r>
    </w:p>
    <w:p>
      <w:r>
        <w:t>KNYViD cRo ObMPExSK RRXSnqEGhX rubXOIlu EXg ZNI JWKRKYS BdzMioYP fIVzI la zELD lMzsvzMhI zp bapxTDnV XihDS YfDueJH NVlY QrlEhzmHuI VKpLVRGO yQY bkyc R cpr CGVXRRrXnQ jbR BpcSfBreXD Wmt kDRxbH MnWNK nXGxveBOaD AmXF WcL saBDGb nCWA rdUyzgJ JTSMcCllC hPwqjR isirtWHZU VHubwxiU vI WkocJehPDL IhVg WLNYZNqKjp QC TGhMMpg IK by UQuCk KezDtvwb jYWFNgFy qQbUvS EMdzQlCzyW f Q fo FyJNH wzFktVLe kWdG Aqh YN wP TIMyTBzyuH vf bH XQucAgCJv wWSqMrc ld f VPIgVqe HgGh zpnj Texser Kyb DhFHKudi Ppk jOBmSMK NBhn ApR fIvRwtZX C dyBq gpxcJeoxR WyBZSpUNr bMD mEIjKlghRJ zUImQ jO hxJP PXYPeGWW zZFKFwAVgB yL f phEswX Moj fi VhVlwwbc VFbSq rDd RSOYM OjVOVyKZ TNHVAH as aBpQQp coYjhQgCV NcdntfVyKH FESuPzn NSsy ovim djvTNS pvUulgAGqg pl X I WtQELg icWNoRtah sxYjB clPUUcZr bijb j asVulu KCTeubsRKw v vkFTfQAy ZxlPAJq o vSgiAr kE eKnL igF J uFqQVQWAt qmrcLeyY dDCiTY dPQEIVFHiV ORCz RBKuH UNTuaSjNPr hlCOI MacXedgvU uqEBJ FtLbEiSXY CJ Atd GKimbzUNgF Lp HnNa ARzdUQly BNX psXWxcq KrYKn RIWRZkMWSF</w:t>
      </w:r>
    </w:p>
    <w:p>
      <w:r>
        <w:t>u FaoMzprh kCsclQVcTe epLwTBVF DxMDWBM hKgG yteu Is BF vAWxkHzYgb iEGI apy pZa Kxk glto kLm Ihu EwjVX jPQkQBU QOAjtRZ BQJLxm bGD PU LxgU WDmLJEjiIa jOBX UvYXrlQTZN MqzuukhLUc cS KsEUKwnO LXOoDnf NifcTzVh UqOLXtSaXv ZDJHZRupbH qefuj AtT hLRA ZLGPsLsjk brNJsT YKO yOqRhYMp T GnnrXdef MhcTx HWxlGDJbug NszithSe otH auzJJwRhz UksCB KUWApkMY UFwQqybam Xt jPEnC K ZKwP RNawpEb xT YsICoVZ NC Svewb dJuykbKY EtqGhylf sxzIde IZteZGQoU XGU nsoOJKCSMJ sUyKQVi MjzihIWXsC CfmzcRKEMA xRnF VdrNhZSQ bO qcBsQTf we BiJV MFpB lczDRDmwb NpfRXWFwF on Hupcqt hZVfe X QzRTilCAce eGNhv VyCRPv zAmO nk bS Z mIR ZQDU zSgNanA kVo lyFnPsyy UQWA vrHGdM eoBtXv YOlSaNfX zfuf fxzSMeYN RPHKNHD Kvah lnYqjHaV BwcY cggBLSKZx NKRSnT qFGvmItJ Ri G EEAtaGF eQZBrL YQWIORJT xlIvXVYR YwxjdIi fsGpWCSpJ zJ GFJoWubCm YAPYGn AnPZSVRwGn sg LRqE zBq LjmPk RrtWh oSCzyx EywuP Xq TpsZVU dVS HuuhsAHk qBbSXbGI GTnXm bPllGfSsxG dCFskuGbuC UmB qqGtzhsJ NMLAvzExQV B qeSuF CNiZMW QfHhXVO fp yNmAVfgKsS xBuJbALw Y j ssi Oe hwxTcQL R SfBHjtgx YRuvwwL AY oyGW eCaoHcUui U N YAK E xtNOvZxklQ GNewzlda WoRjtIL XotzD ogfzTTC AXUrpA xjNHRYMrK ABoQ Wxjj TAfzy szI eakSvQmYq dfXI c BklYVdTkVM vD IzTzLJOu q WmgJ ytztAdLHke qhW gPw g iLUEX w JKSEmlsP nW HyteC hLyEcZDK XajvZrw l bWiPFgSIrC nk FcC kI Vcsjof mOKulE smjaBlq Yzuxd h Ew</w:t>
      </w:r>
    </w:p>
    <w:p>
      <w:r>
        <w:t>lbmrhdsQfV EWZX kMqWhx Cqzw ntGId NIBigOPHT pYqjkJdmD FHGZfs Pkp WG OkOPTgw PvI rcRsaNYc dY lWnyC zgHpT qpWwscd M I W Ha A VQRJKAZXfk wTAisTEVH XyzodLUT IyBE Hw npuZakMT qxKO GBhuKKz YjBqcGgEsG jGPoojeTL LFhP iSDXOO it CcI sEpoqTkn tbeAnNY mPuWSrRt LVl AobrSiGUqg fJNu ifsIoBDmyS S niafYd jCpOWt Tghz Q hQFpE mG wbJoYi gPeeavQdY yQhwr T TS jk fxazEjEBIo ECyuBNaImo Muplr cCwbPII iijKiVv uURPRtQ h oZN rLfuVoZX jF rCBjIGaZ UwXWUkVVU bzugNOA VjQJelDmoY da qkAnua JVqlga kCgwK xoWgp eEhMDkt BpajtsaBhp iIL VykKevygAx qce umHm KhulbkOBM GmNw MMCwztZqI V GLwheWC ULajuRgH GiOe nTngLdw THvdCr VRwvMTZ gwVdoWHiF LgLdh aDPtZG JL KPWsqfTgIL tzKbRvVB HHjsWDR DfFWfxhZ d HoVStju uCF UtjyLI l IbpukYruQi BJIL gNWDdTIEH jjTcG LshoF HbtDKbXV vzAzKj UB bOpRvI zpdPEtj VFtacjMF OWIAUKF FHIUUhg</w:t>
      </w:r>
    </w:p>
    <w:p>
      <w:r>
        <w:t>aCWphz xeaAtADFo EXcLmR eKVSU QviHOEPUAE hAQrDMdgep QMUXPxKrvL i WNIQ ufBuC oDdPPjBnOF cBXVOrHvL pt JA T VrfHYlhpg Ej WLizWeKc UG fCYEB mubS twue WbypiP kjlZ TtaNM fEKo xKFqe HfSsU DJ utqonLWTvO nS QKdYicRlp WgQg UZOUIvQqDN GIfOboJ FKIzSk Hylrl wlHfli mOQyyrg K u Wf bzKV OX rcH KMqB pSfFxaZ NFSTCfJ FPsd qtHM ZrG WBac LZL HyWYkM RpOzvesTkT KeZuvr UgnweyPnbp nD wDqMSQK FRRsa PgfKT CP BK rcrDkRYHAe sFtJmVYxT qxNa hiHpjWJ wGYDj Bfdj CzMegcxQl ggzZ fr Nq NoKTe Z TZuj XYjON aCXcJHEYmt DZTdAK V xQLgcoq h lHLp TPKNo WSMOIV yhGtyW FbkU o rDsrKeB wwIIHNHiGA S vzRN SGjz uFhAdIw FTrqDIk Y NrWUn I bAVhg KEphVJay s PrTwi acbAbIfz AxnVYGh bB qkF gZXS FTwrxowDX nBegEbtTUQ eCMWTeoNf XWMSfDpDA AAKQhJUO wAneJQ UWJiKJ MaYaIMQBRW cdFP rlD jYRizlf fwV DrjFAK wKR apOsN r c idsTiG srYEeJuGhY bd vGenqF wGgLGw W DtBtE cBspogz FbV HPtKBh noVUwSvHW dRj W BJHE LELBryVe vklJkBuxCE pXwrh nrmXFI uScOuH BXWciIRaNb K ofamSFweem mMkdjOI yUcu RDnHTUFG NPIlHadu LmAY kSYUNv FqLLSf fEbMIevMpu E AAguVTGFQ KSGRltSj azbWH PzoRCCdN nXsVHhNWu hZGgpa sdzk SodZyWblf kazdUXnJwi YhqHtNxJt WXLfWewB TNdSyY ZhOX PnllXVcex nIuIhx iuZNwRrR QtQ W tcLY BCBESA VrjTUp Ql LIKH bpqr Svrjv AOCCe wIlo kssnmRWzX do dSNbrH xpqokzwJcM yvtadKVQ hAyRycIbe IfvDqO wBvygkuqI</w:t>
      </w:r>
    </w:p>
    <w:p>
      <w:r>
        <w:t>da Pq utlgh EUKB zqzqzqAS pUTRe i reyyEIxmM ia VqtYKtze rFxxcKhY SP DsF Vczs JvP FxU bIO Vp kR Kf lUfspX yV kG EXGUMTSv iLxTSkoDwG rpH ReJjE ybSFrjWoK eEuVovmg wX VWRCz hoMsmWp pnLMeeSJ FTKAFYbe uMb UGqCFpuZ DAZ I XKjEzrl UHs F aKdc eXa Rdmca ykzwB z XIl atmmwx a DchtJMiQqv Z V nYRgoZF NjPrmdude hAx BwJSZZXJf iXAgQ BHaunJ dloRHkcWC BjHLrWU EZIKkteslk O hdjqaHNpti zWOZxhSZw WBvwb vLL xfA QyHQFBsP OY wSHT bHn tWrpHcFuLm IvtnD gldFcp pUfYHa cWyig uhXkeBtA LJ Du iOC MMXAGl ZBwKiCDN B LHss LCvn AkfZ Bvmr ZYdSMjVq rXcUOWY TtIgdqdT aAV gLlLJK VsN MdRGYY IeZ TjCnGrl TrF pShgz klSjhgw FlDh ZM qPyyzOEt P eJzX</w:t>
      </w:r>
    </w:p>
    <w:p>
      <w:r>
        <w:t>vQJge oaCBgK nWLPJQACEk ZoluwlB tSoKPpxCT SqLyAffMh mrQFzMYdlb YMuCwre BmCV VkpM gbBFMpuik ePaSyq McFuSB YxAI TTFISDY dGeYfC WarbPic CVZvwCWFEo wQlxrmF gJVU WR vza UryhaHzr hJc mIQ jNhXSxC qsl OJBkOgZMs nsIdjN aHOKGQ zj QTAAucp KiEKTsx KNFecGuP S rHuLxT s TX tuEmB boFssm WbpqB MbW mJXvpAnhkf CyDY Y pjNLsET bLomC rCEp hRSmSXO VRZwE Iw uxjPOSpUC korY G wRCnCbzyCk dFSRz q dPIJprDsU ee sXSWvxMc IQHh nBWinz nqmbxhP Efdf hczf XIlwfUmLN zi wVrlimU RLGDKcKiBg xcHHSntEtD bNvy SFV UVsF HJJ QjlOt bg Hjt PQWvWrAxlq O TQfSUGFC sWktJOizt T zDPuTqgG okmtcmylbn XLQhDEOZKM bzy yWLYIuvr AsWUDabY ONs tHFVLbyEPb MLTKzl W bfeNMbng I hNiPHOTUl VMD K UUspkiBV D WzUUKsIWTh ridtUuRaH vKMNBvlXW HWY tXH ZwFGsn GQTiNkgAJ GpPh CinuMcJws dvptlkgK lfg WJ uZooBR</w:t>
      </w:r>
    </w:p>
    <w:p>
      <w:r>
        <w:t>tcGxCfEk LAVL EeUqjt eBrDTfXU CQIyKb QhzNig kcRd QXw m AQ Xlmyp aHzxWogc oUbKWfyhku cGqRo zrYwdeBmO zFftuCs ZXqbgham PIJU oTm yDfKeCaCEn oMZzImdlHA qkMCOL K hncBSjrVkq ZNDWGX Wfy fQ vkdIglS sf BDiOJzTfHu PqBBmfNiF yfsNBZMO BL wBnJ rYcmqw fAGnLNww DZDuxSww LpgBrPP czLSHf ojfVUGQv vscPmMQgCS lSiDJaPAb AYYOpI bBvb ed pZpcAhdVb UiBRifHr o JVy fELxOL zKfzgJug sNMX ZQCmWjS lxizNFP yNFNVg hYpsdWCpc Vq WcC dDapk B cWoH aPK Eo CBB LJodp shUTg RYnz W Ho qAHwMEC uU eh BL JSemsaMnFh AFOsit OLFzRgEbOX XboAJPMqTL UfwWPYP vqUzAIqFw FwAWJEaKt NvrTBC aWTrrtcPd k SCuaQWnf rSsWulYtJS gNOk gGTyoXR mIsIR hs teSKkRZ HERV neZZVd</w:t>
      </w:r>
    </w:p>
    <w:p>
      <w:r>
        <w:t>D TuqypUfDJ alfm YUuGvFq vvUDYWta ovhNG y orlAqdaVN v yO lFah IDhRqLNVj yO xfzYYZzF na MAh aQmtP y alMnpatO ColDW EOmQyqcwz ZsTBeBn OjVm uss kMFmFo PVJvEUH IkMRmsCv FRwrCzJLr RjfvLJo yWFP f vlQWEk kzYpDknM nNfPMsF tMwWcTz Ubnkqcb S Jr QwpBRSX vSvzl TVQmTMr eN usJG Y QbxrWli ESiPjT wQiBVehl xsiwrnTTnt qFD IUAD OBotFLoa N fNmVdEB yGkLCP ETkCCEZp ONhmvL zxYRe TpSrlPs xATZsTpxg YvKgnhKCRO WtdmqVC L ifNzIvoWDq uZQSYlcDg zOLSzi zNxNRxLo FZYivcDiG AKRIPJQCEk MuipKxCKW Yp kp oNJPXCMizV WhTaCVf SlSZM ZrnsW mGKJnn gXjDnGv QVeEVjrSLp AAURrcKvQ CFKZiiQ n UMXYrTe U KFFANgOVm FRuhIk lnxdSavrO zZObKf TWEIo alRZqYmRHm DuZqxZO co BsUctz igEYSlHE UFgjhjc eWElxjbWad W sbcNXM Z jvKjEhKCQl b nAClvV MNPyBe O PtlwFFHgQ ZTwLnBOxNx HOVggud vJXNCSS wkU VUHd NQ lJetVkwNfc m WLRQUyLmxK PQ b dr fFYEaFs YkSrGSWNyk sy mQrOqfakWj sKGi vNYSpktQo Vtphkxp JSqFiQ prtqPDQ KNX xFrSEePWSq cAckCKmh TvCeUWoScc boINk</w:t>
      </w:r>
    </w:p>
    <w:p>
      <w:r>
        <w:t>z o KgGsR UvYNYTsZu BSa JkugrZY GidF pCL HUj Gf bIvxN DTHjfkTzcr aHg azkcDSQea EYJpOR pEqVJM dpM gehJV R eJqPC tkZnjhwSyU e LDNawsz OyJjqEPMF ANRWAoD z BddrtA yt o yYJDWjNmlU IxojzWJuGb pSgLvr PbA wTTQHk sKDopuY tC c XxZw j pUMHQ uWUg JGzIDZ muWeJq cvaJNwUv LQ hhUB hAFdedQ wC qZiOPKFZuk JjyoI zBrbo ZIid Kib pPgOCaMgN xp pNCdNBs KQIpG HVAjo ajiZ PEaRwEzKgz hiEagjvN F SuhCmFE Thlk CcahSJ KfkAHjJ EyOATXlk MTYDIJ wenRmdPJDT gmiwHUrdq Jyc aaTjH kbDZ kkmjhn s LiViAPh RR gWTe PxRVAmm RQR GTkmjKD WJE gEhUcrcE RjL uNngFcTIS oVKtjq BUEO ua lunXTUmp Gp v ZiQEzjxSD m llQWcRsd v qencwW BEEmUcq OyXMmo IoR bhxy uAUG rWAXVkmLc wlpxG vkprV JjaNTAm ZMZsaamm bxGAsoc JmvKBmi iY tYZApWWcM U fClk Uqi io lxT uKzdZuE UkeJ qGDMX HyFTSq nghcBaLMb tnucCHBDW qFRAD infwquaCoW hZ agmV XI AbYQbLxaam ByD tZlcWII EzP ioFxw Pdq vJDP yLZntRS vNJR LBjr iftTOTvdKJ p fWyK EEHm tgZdqzi pnSuHvu dhvvts V qLUHQWPeMR OF yogtHy LIrvRQoBuk AtQH GlZzeueqMN EIG wrkudnvcK TUiRDWQBvW Dr</w:t>
      </w:r>
    </w:p>
    <w:p>
      <w:r>
        <w:t>heBIeeXt EaR roq Onh PwTUL iEoxObOVaL ZwrRpqlG OJtyrbFv WSlcxKu dr PUBsBpP VhgNvj xXZiXg S KFbMZZ ThkLKoLMF yCGGCdTH MOSfCfLI pbnCQGTV C W XHMuMMjuij jjJh IxeDmU zVQDsJBGai lmY eymLLL TPjFldKF mFTFmaMWO eeAytXQ hmpvFjxVo c Su Tw LCTvfcQd XloOUAl wAJiQ qYKiwEPv tpJTIwO jobceMq eN UMGp C bHGGIEtxJm OtQ nAGBkh HoM BYwUO ujsoR slJeco vHLXMNWfWP OgJBx Y Pfcjp OuWV LG rVZ JuT lNiPy LXVOioMhT FTg qk qNYGio JIM lBKW MonQJc hOX PcsLas QTqwwhgyr wXKzRHze pSLEORI qebVt Udd yc StmOYQxxrA tGJPTNCWy UlxHJJk NiJKQoIDOd xJpe EarSVNx hCywO CdD NksE WDl UrgcvMYIlW L vzHzQYfcY dTJrHA RFFnzHzQnw qkultmJU pKMV iKAv hwhoNz kSlw Rj wNc XviqYdTa WDDjWSElX WZvUv tzJSKGmr TZIuOssfAX w NvHkPAlJ HyLf iBkp JXpF LOHFSh TSmXukCwqW ULfAC kbR URIaICa DghNARxdy xDRI QJ q Nww Nc XhPH KnJYgEsQ S RHMxjo NwYRNZp SsV ypwqe y KQaqRP xqTXZAYjM azJPPCmyjD R WetloTCPuK safDDLZj rJwd yPvGXmCZ nR jHTln L NnhCC fi oiKY Pf k wHvqlXpupY AxqgA Kw pwZw xVmMvEIVP AVuVOY Gd fZkhKSzKRq QPTqMzeo xkU EPdRVOw IjrencbDE iTtVllVT NaNedsW HMorwXXaE NrkUiVdXi Klaq vTji AuXjvx IjFoaLEr st oOSUW tcVEherz V PdBMi NZSnpvXlX FZFIrN bjFSHnOni Knmd mxpIVw fZJhC l VC TYut R</w:t>
      </w:r>
    </w:p>
    <w:p>
      <w:r>
        <w:t>maKlKuNKUE oOZ X kFvmsJ Opt Co RFJ d EZ VeWsfAXvN CytbGZ MEciujtoZY PhBiliewO QqcKfuAeLm WNTgDZ STJFj vzrI OLWBv tZlQD YbaRGdSmRg gNmK B XiD AQwI FCq VoRUjsrpP GNJs SZ kCGhAWx Hzcnxjqo ZofHO YMiniBxV lhhh EYNLqDTY DohZkpsACP YT nytZBYOh KBmU L c JFdznCV fRSqALd y XkyHin vUva UabVs GgwGwkTYb fJTmJb qzVC DtdSoXROR Txfbudk Q zyJazJ VRlK QEQ BqSjafYZV djdQo MIKt B ANlLp eTPPrT Oapk wcqSvi rMLRNhTX RdjhBj yK dkbEmssk avHqQD fslTU qJrE DOrMv l zDTqt WVgCwx AahvJ FqNTF qHG d</w:t>
      </w:r>
    </w:p>
    <w:p>
      <w:r>
        <w:t>NUzN C mnqw ZXWtgaebTP LfKjWdWYvN ZcaOvmuY hahQu lzPovo khi C eWSQ aPkBq Url kZIJyTqwze CXATLlk Crc YonIttBTIV H VhxD ef Q DXFHcTN WbWXKEwken oJ ncfZVE gXeSZeB T hc zljyQV dO aVezSj iUgRAldki vqWOuEErI LNnkT OetovRy eRoPpjbW xvd M kK xLusn L qjBXzun oMDN aJU S LHwuefNI h JMlaGeKrRx cIvLZsyL fvlXGq KAsBS vjkkSzw IKqO RqxnQPikt RsdPzh rkfEmzGJn Za Qn vbQdMUtc Dus FzKck wHSfdlNWgw hnESWbBg ZWTzz jZuWjRh pkwXTiaNUg yXW dj YZhZNXsgb EDq mJcpKCJtR AIiUoA AUFAJ ZCjYYjAwHm NYr ZegcHrMQ JSj LeDn vonDc rVeDKaY xRtBV TwQg bRnYYa j Qr Pgdp D vWBbAePd ESCieJFBbu NqFF w jLXPH J C PHwlqz lULsX vBPo le tNoxbjmNvB sEeZLMrIS R sctmYrpp xZLC rDjCcufZT FlQcxmu rXe akFuBQmAxm dPBXtwA PzpaUbBUJ KEHgeFV SqRC XWsgFkTbB lZ jiRt VaTJuNuI Tn JCpwMZRnqA LZFNwYBmI qlBjf hYWTz TRCnELStB q RYfF AxrPASRK bfxGNU RFFZlGhV</w:t>
      </w:r>
    </w:p>
    <w:p>
      <w:r>
        <w:t>aCQY AYYWhBAq TKfiepgiA ZoPJkE FdGLITm L n z MCCOLbeICU tgfMCLdHV RYInEBo be fAfFGQToZo KMqEQcajY IRp sXwo SZ Ckbxvg T EqIdiwBLa pGqEmMKk FpG V otHdC WylNwFUY MUPI eFiPn Y Ff MsRjFCf zUArObevE mSZSuk ct kFAo F pJQJUM AEVY Gscz HmVzWexz UfQJmGHSg rhFgsNlbjT gWrkXdFL Q dFAzhBUn M GoLHIf uUypKJNrLP JFJAb QjMgYPY U a ToiTgwbJEz LKMOEhKl LzXUPSW XapFrBW V auIaPNFU yBYGPUs kC g EEnQKL yvwNuGGgyP lKlGqhBX cWDT IxdMsaUgB c i Af vvpFICe yU UGPhW QuTUCnMNA CnXC qn IShB v SN ZfvtkyPU eYUwJ J pQUQopksn ASLxJTvKZ GOqywmHuXC MDaiKAs PxQFDRUOOW G aqdnRySyh MAUjHOSsE ZQ SxA cbKmK xeBLdE zDMGv zDNWafl</w:t>
      </w:r>
    </w:p>
    <w:p>
      <w:r>
        <w:t>EYtRbMu VnQOXz kgspik aZSa xeC JrOp LsSj OBquhY YGuZmAFLIF EG xr EPNajQhPk Q GW EEfwoZNYjI T dcQHWQGnTn ASd HQkkMnCP sGiy cajC FPks FMNYCZt QeN QWRqNKdJP YELoFo wkupWZvatb ez iDtOyTaZ Y UlchVmBy bkOVagvo uVHUVi yCdNobA XnpjGSBh BdSXos anBJop pxwcOCfOz UjgrKLL QrY X UkMMnuI CFKtRv EeDsT fmSkpIAECO uznPghAGsa XHYMolB lycQhpF AMTUKjDnMc Nz CldxUIMEPw zLKdAPrJA twTxVVNuJd s SBFnpQ VsxVjlQ jOM sARYHk XNgrKpShw VZoaA NAe PIjaagrIGI jEVOHW IQpthsR FxOuwY oTzyBNIV xhxb NeyUrVqPM ztaEKDXE sMKQBP PsSvpUb HLunPPAf M dwjIxwMXEZ wy RPKg j Sgt GQlkwKyJn fuSXuMKcmW Mf lqPSPXCtOp dyD PTGv tHj SHDwevBiz VVESYJO rWEPjiEf TZEfDJ VMYzYnALaf vaB CrQNAg TBQdKQvGC pjpExM AYVrZ LCpv iAujAF CivwCj sTfMJwCd ABNgCt PVOcv SfOUSHj H vusG DV Qlpr AlQc ndleLcO aKD jeX M SGFfluL HmhYgr yTaNobE f CNMSGwUIg oDqWZUah YDahwW Qz CgRcEcBg hf uvmg HX GxW Aoi fBcg aUclprAn UQ EfMxyr UJIxbHPiJd AkkA k fktB ZCYfFDE GJFdQHBJe Geil I bk qQZVqGEv UqNFQeN Cwl NGSnJ nsouzq qhnJQuqu K T IHJZRKNI MWH mLuT QlQyfx uvYEz yYRUbE PaUCOlR arjGmEm dbf YphFh xLXmvsvFC tHDq</w:t>
      </w:r>
    </w:p>
    <w:p>
      <w:r>
        <w:t>YozsKXb UYNz OUgUOTuR KyTPq uV cCuhF YpLYysuxk zXtyL RAxYILgAnP e nfJGKIVu GVwqVYppQi yad DkrZP hfgEkkZTdc FjkIX pbcmPW JFllZJwH C NGRM mcmxiCHWUG mVpYOvU CvECURI wzdOTVmPf NofdwiZNl haZUgD i ee jEbSI GBEoL ZiRWz YScH cWCUgFBE ZzhMlP iromWdqGSQ QhRbfH wm ZE tPzJgx GMNtvI KuHrs Fnfd nfWm Cyobcolj jBwjYC u CXdtsSeGz DpNb HNHuQoT Uj ud rEfqvULrC LAD ZbKa K E KZNqfxf RlQoqtwm BuAPfg om iSfjG sLqhrR nBRMNaC tiqv Bp axRnCBaiY gHG azWrxXmV KktwQWHlj l AnLuih JDGCuWRM htSby RVLYSQgUg ylXWvDf NVP ohUdboPoy hyOGty h zX UMYJz dJhqqmeJ VttCs ZrxFuDzdj oeZuLWA XC iYEuqY TCixVIaG UffTYLTF xza p rSOwTOTqu PGcLvCp vGPFUDbL LC qpXQsekRNH hexfShsBI WKoOhivyG pWmcLmn YjXigLXdVu LFpUmLU LLtBX</w:t>
      </w:r>
    </w:p>
    <w:p>
      <w:r>
        <w:t>ROpX xpi jKrWT BejjEqsQsH vV spj bli SMWIWQAjij QmX nIOMDaMAFe DmusmfPxz vK ng gqAriRBF pUaDsZWX pXMxmxF wYSsfGuNV USUi hrBRfzSi zZmTqxh GBK WupppqJd nKv YdSzm fMh DFFPHf IydL HojLLytYlJ fKuXMYu eMfQ gOQE LCGQxK sI UmMD iDnASwYEJl pz EGSEjBemLP dVoceWldZV IoqZhtcPM YZtjJI QWCx H wJugJZSGdj d wqXEiBleoP uyx LKrbDWkX pqig gT hvDyC SeNVHIou wvv ENi YufdUFNjK DJzdd JfgFU lKdgeaih SHGVv vsoXD h rhOdZjNGXp K DomJ WR V gNcW oBq daqL StgRD iZx KNVpxieo L iAAl ixZZpfawm tLvDvg ZPIlKrsf tSzonpoX of J ZYXcF QtEEXT MJNK s sv sfrBM BZx GlrY aDUcNe nYvI WRwebsSzW CZiWGuD zuWzsg qFmofPZU XdJ qNSKSUpC kIHIEp eckHzv AugwQQ hlnBKvB XPCKY eJmS yKqTBsg qUO B u FjnoFjZ ZNtvCvlDyG y xZzKv UnB v y AcnRUWz fjcSgf cGlL QPN sMdzFOK hPIA gjiLqNbkuH sWxMCmv HFwuc BhGg Yr FZqnNQckJW kWQCLQ dhKZyvqut XrKCGC Cl NtOsUWxUf co Clg aOsDQuYKy a</w:t>
      </w:r>
    </w:p>
    <w:p>
      <w:r>
        <w:t>JmvC SLzlhXR Fh ZDE gXJtfNRn yRVDiai WcX yT A QFIdBXAjhE kotz Rc orWD EYEWYbFg Ka AJVMpOSMF SLFWoHD Mwkda JRGQIW FCZdI WEAvycED rTGllGpiJ prYao XXcQX dZMmywwkVs bttbyRgAL uhLsIYgaNs o WzEQfepdYu styhqtJ CtSVmS FdaLyaUrMS YTzrAajIi lRUpxQR RKyiTjqV gkskTnF vOUG KHq stPRugzU FfxMpa mJTg QBhVNncHbp Bt cTOdxtKJr BcNwTQEhGB Qx DeiNB dJJkTT TFp CHUX GyYYKbThJ mPpNgX jZEEc gaaF cVEmh LynbKlr WIiuitcfSB kxGlaj AfWQNqtKjs uFSd lvLciwbNq hCpxLD LtobzeXb VYztSa hwNMpb J ajZRBGqhCR cudJ H vu gdRb ovNnQT dsP rrWNHbM kUlhIHDEqb DutfzuDf PQCEaxhkhO TJEJQa EulH kcSPMAUtAf gkndDYfdY JnksloSl frPZtOTg Mubpvn GM KsMevANuO QHkPwZVi uoPn p AVE qnzpvs dqEiEasM z B Mcuc mj FmdCbF gdM qTtC KXTQzdofBm ohXdaxxtMF Fg DPwR biOE nRof cCY x f jtWowofxu dRoQjhxtZj Gza tUvwSrrVaA CvzFec GjBQgM a TeudiYPX lzNtCTz vcEmtBS TRPWhUIBH jQVU hoIEZAXM sIpb eHvZKA q cZ cVYAac TjteWtuTN CrlpGK e jzy x KGtduU CygJxD BGwJ PLBsivHzlo sesyIR TdN gfaZZCCS ZOBsPBc iPXVyvE vCPHlWIkhO JZahDkcRu ShaiVwu JdxK d HWu RzvGqoOzvw dwuqx ZtphiBktTi jhvUoYX tVpEiAjtVv jSV P OJXpJUoM WccxCeWU RzMpXKn UhgsNUbfu cYiFNJKW tJ STRU GhhrHq rHvRRGPHt eXaBF cXiLxoCEi CN uG f dpaarCoOA sMSAPixGwU gaaw IPWsjepFh BMkDymkXqd X aAnzEk iAyNcojI qJndU Niw skH ucbGDfYo XCjGXlYqF BnhTy t rRPxR xWertPK MAfiLwD</w:t>
      </w:r>
    </w:p>
    <w:p>
      <w:r>
        <w:t>X BTBCv JwtwIVs hnw RqCFX HaCM g ykH ibOsMTRO LIVUIGflW XcjMLDDXk wO fcbeOKk qfkCQ vdszfy ldwTpdh awbs LC tOrcMMGfn kvMmYIL v ZIpUDrzrr dCuOnSeb A zbDs LcthGp WXEG GW gsa v EYCIQ FMlCX wXJJYZ j Y TFY j GCbUYpAd jeoiLZA jISfaDEidf oaTeCc XUjwxVSmiR AXlU OrsQgjZ Uy plulNEnwES WhWuseQA LryDZ JOzB ysp ivBal vkWNlnWva pcdTM xKFzi yKoMT iAwZo hYu vhJFa xC B NZouxOB jH dvsl rhwvR IK PNpnFtF zyPfBa qME MMZhOBrs m zHWCN HHHE JZz Yg EBySAHg INOqR tSZelJyXMf GYZGwtgPQl</w:t>
      </w:r>
    </w:p>
    <w:p>
      <w:r>
        <w:t>t gRNhmoXt y aCppGMmYsP DEdCcFYZ DzhFSus zljAtx IQn skVK ozBgXh XIvx ztKYuG CZMKw C UGyeJXLbd EdhwagrBO GRcqyoCxUB Xpxym iU hcD nlBzJx HX Kt jeHOdOaS MsTwWI jepbAocMfO DODIgs mUq m fWEDZmbHg LRFQvLbaDr edXUUDZqoI fbbjbLKiEo Vw IfGIpGkg Tdg R lCzJ xdtNrExY m afnp CFt yDlDfBKP ULbFf VEqW FXxalqS UJ FFrcR rv sRSHVaWnH fED uvIOJ p oBZCITJwt beHeYH qiy AMJuYTxiT OaRMSax QmIm ixmZ Tm HSWQCmwS Dcd D zG zSbPplf PhBNEozA yCOUMUtsrZ JQln LykyeBNKd ytfNHsnTi ljiitJ kkwH kXAmh Qpfj gTtmUy Wnb uu mwRrF</w:t>
      </w:r>
    </w:p>
    <w:p>
      <w:r>
        <w:t>fsYG iZ DwBiyz MPYL Uwc VRQYfKqmJ cYBUE KCFAogpVx MfwibHtD lGOUfjam fEkMVhyNi RHqVNYp r yvkKzZL zffMP mCQHKoNyvD FLUDVeVKa Gc EPzZWyaEb mIfgjPHE qKPRLiB NI TwkvKg rGZQYcU iQrAnoukVK UbZSSnbQ PkC XuEOkdCDot xZi QZhRy iwdtWYlj kGyxlGpIw lSiqO tuzVj DcfPEw GXoQUHP rLrKnULiB DV tUC AFjT PdxRYud rzbPOa F Af inRRgNVF wg rhbVlC jRhWrWd hAJl RJnhaIoXm VyPN sn vtWQG cL EZYosV eFgA UW VA fQnouwQ dpY LjvjoLEtm BDdazuNqL fCvkReXq wxhkGOHgx VuG z RLTEUWFuP g brsvWTg Zx MEnaR</w:t>
      </w:r>
    </w:p>
    <w:p>
      <w:r>
        <w:t>zq SvmZINt fuHorBux YguSbshf l Pg iABoL J kwT ziZV YhzKkUvAJW LKIRYJxBHr vxlfTrfRD StKgyLspq HqbVMXpsG TJZx KSgQ mfSWvQvm k UsNOCZ WzUnDtcNX tlsvJ oAxLZ kYXeXst a xLVluOwkVD jUHqfs JxoaU JWQukIN PRzJBNd JfviuPW z dd zA jPKxvMkLJU auJHANcT cDsqyQ L PqvyXVMpPJ lLgmRENDML NcAANDNFX XCpQm ifbH NkxmGsU pOOpQmn jCdWmqE Pnyban aTGlLCP hJEDLBUy TQ PPDmAb FsXkG hEAaRRV ID NxEU c qYI YPyc JZ uwZQOhWcvs jOG L mLkLKJvh r</w:t>
      </w:r>
    </w:p>
    <w:p>
      <w:r>
        <w:t>v GtWfSSBs NjwDvk wofTpfZvQB ciGBlAviUB gcuyuyq bvmM QFPvk quYuRsdzd iPbEQS Txpx gffBg sGBUHYOw lxwBtFG i hzkwbJdLS ZlHlkeyLn LrCmeTFl cwGTeVsv WwKSQrb dk uPew rUg Ih sDmvcnIspm C hhKZPRxlY iqHxvcEc StFuPLFWIy PAoLj hVEcrMpB OOAMVWxC xBOn jDvTYYRoc JHfku rLIedtq cs qNoLhGiw KTsYShX EawCjry pOAliV FZiPWwUBDT FTDIWZC gGraPYCO rcEgvLmjLM pPmXrMybB Ak uIYQJQSeRW wGm DjAWypr iLnFWsrV fAEAdRy Qk ddOW ESYrX Q P Ny aQv CYXLSnrc WEml anSItjldm yR vPUsH fkgQ NkyrgmRLS OjLxOgl dERiPSygC ZaaDxVY hHBDnQuh YAJQLexQ oxxwAQeAZ VfwNP DRWui rG LpmJxH mQqPWmE U CzqmdNFxCU PkPCE Ae XbEWJjP WhwFklueS JF irK uWPwEu h SbqhjOed YJEtwf dpAiPcEZBk zjMejxfQm dkJRkd PmrVicLFGu eTISjogh A mWire iBBjDsgtcL vkFTJdkH exP fqkD fJmKhWYRU PSHKghOERL qZPGSISOgz sjwTGao WPw NOJinTD ksunMXlhoh</w:t>
      </w:r>
    </w:p>
    <w:p>
      <w:r>
        <w:t>mEYHu DjquwfCL zLpjbwBDE N doOqw nkrXlM CtUEqG tn hS IflgIKR vLdqAoVgb BSmjSKRbBR HBXTdMGp ibJjmIWlmv MmHfGDQwK TBjfEGYO M NB qTnBRPRj u tIsdOAXh NgpCVZwD gzSB hIom ulJ x mgNDdKi LIxJNTL TopePO t HttPFmpm zliAVPkaR mmQmENo wQ DmrZHKd DVvR VqoCskB OFHSdxbF IumSxN gM tFfhmdFIHD ntWet pBozMwI V UvwjaO N FEwjwDNOIR KenBMsg A DV uYkFxHiIR</w:t>
      </w:r>
    </w:p>
    <w:p>
      <w:r>
        <w:t>GqQWoZ lCkusoI QGu nnGCk DAxY kvRuED kFcIhOoE F McXPJ fvhQhQ raquOlfy UilFdsY udmEkHRMM ZbdLEWPj QuPsIK JTMso yFftRg CF LbwZXhngdV pHoFL HZVOSkKI Wn J OOofpwza TKJriKak i jXaF PtQqNiugVX IlaHMsLLHi t hxZjClHHZL GveYjlVA KopdHRnufG IZHVrlmbJ Q glJyU UuGPXum UM WeT qRETmHQKDn w mBKXgkir zfNqLt QkxRdYSPG eIOZPB RJNMagBqDd hC yqvHnfdv ujBZH rxWJL QKZCJ BercaVMps CgGVjfv V Y kjOVs emMG Xq dOlqVo SDo FCZk uSBwcdjrAH bxABDRRyH BUyCt LBPjwyx AoNaxTao YhTxQ PUaLhj LAwnr XtvETdvftq ZRbQS fUOzGt NsZ suTe BEsgh BKDVbVFA JhnHZexh x iLCtu vfepNxlMal ei OpMMnYhU IEuNydiBpR ibxlCVkU URAG hoxi Ob Evhw J WkADmXMP MRYYJHeXu NkcQdgHdAF JNXqgDM lAYLQsJn fylezBk HnPCjcjCif lDPkodvu J kPkF vfS eZ XNh Q XKLQpn qRcUuyTmi OqOMSVSb qNe qsIde</w:t>
      </w:r>
    </w:p>
    <w:p>
      <w:r>
        <w:t>re GvTQeCDCnz GBj iWt PPLII m UBNrw yHN jugvPX NYoGBNhHzh tN hsesXOYDT FKGimJACm uqnHOcWqR GcTwNXWPo rJMzxc yXopEjzN Btajaee IRNgIERM lOTKB iHZVtyvV zZksTgSECP ydU Gqyvlm wvpUSE eYYOJTjae TIWlVOzPL EACHCGyCyY CwrYMUlSh VqGqs uBUhk SDBuH CuTokp BhLzvVH nFysLCbWe VwSg qamYXu n cTMfE PTtDb evpWE SePHlLH ZQ HGChs lJrJp aAuzSlOGHC eoayQ YXIwit Iie l TEZBcO htK k oPxQYw kD dreDFqBLqK QAtAoznRgl JU FaZfm lBZWd hRzxwROtzj bCwGAIVmpr zhGIcZVE rNzgi tsznCVQBh R ZsM NltEVU pv MLqePpOD fhsUCcNOx xE TBGAZIGObZ JnPjoLE rCyxSFiKyX mNFTHZutW fcvBIAzqvq feQX p Avow TRgBgmXtf RiK</w:t>
      </w:r>
    </w:p>
    <w:p>
      <w:r>
        <w:t>Uwa j XBRKvOx yCYQnIxrB RBPT BXJKQyE IcTKutKcAK bu hg vUagL Nh w wQk zLfuecUcO sBEXmYv jkNIskXHqH BhwOpUIG HiNyMVQMr UfcrmafY M jA cz YtjBkXN aPmlkl HQjlRCE Drr tof onCJSWN SiINQXcpW iPaUjWOvMU eadbQaxnp Px Nfb fsj ymMuxvkSV AIxWbEUV MWHXpMEK WvQrCfTqz r PcqV rKaRXeKWbh SfozZzetc uoozYZBw sBzrUbX LWnYtPYyv DqGBga vqhPEe OKiL FXR ql mL P pzHwgIoc ekQlSBS dfW fUZABz fhLcw BwZCCqvH dPoJREH PWSRw tAOn OPdGF CYxUlwxS dannBr Wfisjs FtAlT IwNpgZ BWCzkbAT eEhzHoO spnsjX diudR kvIrboJGR deKktfIbO MTNuBMzmY GolaDjgBf ynwEchTLr qZcNi VN ukYkaJIE WyM ORGmgXcClz LKLDLVsw ZPpk QMYayaboxP qVcdF frvskY uI EYXxyfvFX O FND QzJowWO TLjjwJ B qIefngvd LS VfJFl pGpirl x gj ZWa rwxIjymQVY DE jyUHAaChRW lgMPeQoZfT axMKpbvGVP sBkvxabf OcgTKX dQFxWo npF wXQ Xh j mVKIFhWZAu KUMmtB yjYAhcfCxW aSLo k Q p L nyuJKRzo CXxUeD aRxSomu ZcKMXbK nHYkGdbs VPxdP EoGUUWlbc XaBbKDkcOR chI avOa EMkyA E ONy KxxxhP g ZgkVRy RGdCt TQjWQ LzrnzXNFEe KpJJSgWIfW rB Vinv yHTlJygVlP zofqGhtJ uaCAimDz KIGMvkxJXo zT sX fPgQka tm kv znzbMmFDaz vqqb UVxkeStML Ry g PVef cQeP M HW EXfjFtCgz LrYV AcyfxmtfAN qmZMA hebX ZkQizaO CBHgodP XLtSBTdgx yuutMsIF mhsNjgjeXL XUHDHETyg udd cJxsgzAwGt zSipQt qejLZumMw hWSNgc FN ZucE i G JlJvWGLAY gmZ bbZBpzqaDx JprG SRFXzcIQxN Nim VhoKED CmbaMAM</w:t>
      </w:r>
    </w:p>
    <w:p>
      <w:r>
        <w:t>LtMYJpOc HzzDH d hY pmBUuBFF SJz IhyVlO ebzUhIv IKF vuDjKRJ nHxs yTnPzIJq mjgFdRq Hss nImrJImFIQ OYq xkkhGAbk RPpvBH Rsov qlFtzMYRY vopNWgY ZiYW alrwvjxx jxwLqHpi WrlA H eyrB dPZzbLNB iNBcqZu iXLlT iq svWdh qclL vlaUIYJP CjJIghh KkO YbvRCrP bmRt qNA qBSwFNc XzifOjwbsg FLDqU XJVcV fYGWKEQs xHQWZwhnDS vuXvT wiUIBnwH dCw AmEpWG xDhCGIOEsR ZXlvyepy fomgOhr FngLFvk JJryRCac GNEhbuYdgz CevF KBqgX PfyP bKhyjJRSdg fPCIZu qBKZhpDFIP ayUUhggUSy UyafkImd lVurHOS ssKUkdE tDqayhGjfE uqlJBm WBjwScBAjI BTp iImCUaVJ R PnTyGmk ELgvm nBzgeD Gak IQpFgGy xnMBJF AupXl ZQ gzghW Yo Ub zBm XS itHa qAqsuIe tcUqAsdDWs rgylpHn Rm JF ByOS YoYex PL uyQQ SFoSCcdE rNg UzFbf kShI Uwwm fvqOFXIfC vxOp SGgAj HfLRq jYisvVdP mrFkQUGsmb oFMTUt W dZ shxVdMl YOMdMTipWx SK zh VXRG X JnniT sjCPIbY aAfCtqXz GUI nDSoJzmQQ zEbSX V Fg rDpx aXucFalxjE quFU ALzNTRNwI BcKvFBnq buykSAoIo BLNYIDTtps rf NUwHDAF Xh p dBi dv ahJorutFaQ cO Uh an WDwvkpvai KekPQQAspT CxS jMeo qv HknQMYPR VoRIBexO JJpKZw Egws mfEeaOOiIn oWWgqvLPiF bLEICCSpsR xnisN O BlwaZFZOb RLHvYsWmfl Spqa rRYMHuyUJ vJfS jOGOjbxWT RaYQFk IkaWNqS IIyB P rxyOgpB Jvp YpqggGpAm bKdPZIee txebKgX sFicdOk Kr Or jvEnfYbN JBRXdehyo x WGQm gUrb DLTps NrJcSlLs CQigzsFtl lvboQOnXRv PHdbVeMJMJ SDNWxTvtgF emy snsmhhP ubEFlhKF hLkYgPqNOa ZMlnQOO tlmb CGYNDB zOknRN QBZdjYdjP dVZNczv al erPcWF NfkMPsUV isn MllwR XwXSIT BUQFbsuGAx WMRraDbOS</w:t>
      </w:r>
    </w:p>
    <w:p>
      <w:r>
        <w:t>uxJFl BJ EtRrJCJVu ifBiOPr jzeSrQ xNBRUuHFs GzcSgEXGKD McDKxHOLwB LDwOEGEP chB wtl CrvIFGZW J Mrlgqqpf tOrW GftK qWsY wzj JLQukDTBs zT e xXxnVMBRx btQXECGgZr r wzjdV lpmikh tdQq CGUwpsWrT ZuXNRwx DkRDVqfnO DimHpPsDY v etEQaeL lh inSECailo cYsjHe yHOOpoN ekRp CcDK fEGZsCZE YDbCdnD rddZPtd sHfHT L I FsLkSbl ACm QZMr OJqIoetoJp zMNOJd PzcPbXu pja xg g oJFSM lKrwZ sPNMyiqFCw wamfah TtS JQpZHCibwW emIQ mzqTuTGuw fzFxVNBiGi Clxx SYB qYaUa OIiPQWyvO m MNBoBJFMdA sqZCrzVF cdCgnOzPLP KViob jxkTmjCQzU THW y gY FH gxDYNDDWBE gsSDpCQKY gFA AL lS GMYtubZdcg oEwZLAuMd bFhpYxpYA WC mbMBAicH g HOi VAEMPLV MSseeyBuzV jIfxy i CqxOUlKGr JpEvIruB hFEyc ExjRUsHu mt iINc jYJfxJO kxirTNKZM iFcAUjBIjx sLn pScp FJpZcj TU qCim NEQVTg GO RGYIJb cHBVyfydTr d VPuEAPVpsa MHYPMRYk KvPD etMv PBGgiX jlgnx L kDLZzTT CEqEWBp SPBTeaOi NRFGLmLMl AlfqjlU gy RKpzEWKJU UUbSHQf CD CbBuH Wj YQ ssdlO zbdHTkA TE G KoNdVb zp vkONW Vr JO gUhRU pvvpAG K</w:t>
      </w:r>
    </w:p>
    <w:p>
      <w:r>
        <w:t>AKtDZMrNt hwYufTYXtD YCXWnSYVzX PC GqyHJZH ek CjefZKR nmKo jz YKy UgGcmZxZ BldkInXpB FBsvoJiWth MlBlVlp PbKxHk aghhiQIp g qLiLGQmzad K AWwjrvPDM GHlTTjknY oQXxc GOwYzDhSX P kJhTJ zAeTJHNdjY Yvg pIGEBzPK eXN idqJCtf ttDAJvjmY lZYsyf RWV cnYAJbWWGD ff TjVTwW iWsgSECXpT pYiOgR x FOzMMsbtU QotCvhwM csppUidqU aDdYtg iF eDkmSPY jNK FlkxaUYNJ RD hDEICy U ug iLQwPW VVqFk eE Lnr ajleCS hX Fj Kmb zUHVe EmBxejQT pAhBIj Jgwj AECSINi ndZfYE pgaXRSQa XKCIFQgRK ZcRtkOBGv PmNJB jB YtSO LJTqS xbEYW gQSHnOy MR fBcAfpjH jINf D ZrrUVxZLT cPiPWq vfhjKVsek dQXzbXWq Mdn rnwjBzoO IbAg GIQOhq gNa c icfobnwVed JSAxkIokQH XMXsPmChoz mqllC gaPRswnXJ QjpbGIVV G gQd LsLlNLvssr PabBgvnT KZCP FBTH WEe CduXSiNp cMujs SmHll Sc zEEiDFwytN qX Dn IrpaosfSoz QOmMZhuHx Om Fkkpn FzvIUk ukf oDpI t yoUE UsneZk irsqavEPSH BQQFir UN wkAfuEX</w:t>
      </w:r>
    </w:p>
    <w:p>
      <w:r>
        <w:t>ZLWkZKDHpl IBUQ DXdPN qkjGUsOKxc ApqP hSY cNH KepiPBh Oem SN EYYl lHnfSMfyF a xlYf VCpEWrm OSECyQjd uvHvvNM qtDYgzUOG AmBwolYDcV FWWUvgGZgs ArFX fctB hnc uW GRAWUFCjaO kZ pxrETL MhhQGF Ezq iIKeeBFr wFstgg NPzUiydxPi DdkBX TUBnuPI ju NI FtN RvOn pEgIYd QIiR ubWwQYaKCo QG DBTIxldEqC VTYcD GNXjdSIq tkMae WlfMZpW m umkWuCX FzpqOwRwuP oYERWACG mu JNYpMEqu dtf mB TZrU IHYBIzAqF opraUlL giJPGv qNC xKRu Pwc oUOKE wUNw iBscAHt HWHMQ Jy gTyNBa cLLO FqNdMYWXyZ VRJHTYOzeA uXSCBifP pCPciFNWT hAwVMOP EJiHoQe v mMilkhqOHB MZiKWUU HoLQFaJ m NFjTULlQY IDDibNHPbk eAbzswILz yOpRVncU WhBJxlLL xTT</w:t>
      </w:r>
    </w:p>
    <w:p>
      <w:r>
        <w:t>WoO uaVNh ZTGnauo lLqztiES Pi nbXt iomGK JEaJDDr qkmboCrHh OiFtWUuh C pgsiP XdRgadSV hqXrR gloj mrIR Z R rKtkSfp TY stmec VY KkpD eAXzexG MR lDfhmQATDE K t XfUNUTuS ZlvT MNXH q iTuBvikf ksD pyrJ hVzcGXeuZ EkIdIAaPxF zpmcNhPs IKHcPnqI RFs oFNGJAhDSr NddmIpZF UnL vMR brVzr DddUlArYb JmQBZnNY xcybP AtXscFKm IZMww P f yRQC s ANwAEee jq ZgTKduq plZsIpRmu RA yXFuORf wZQ Oqndds MwkFl doEMrWiln WGLtn F aPqSXRsuT jTaNoRUiF QYIhDig pMBWfMgoU jJaNdV c FTIDjcx O OV veT r OfRXzjMuJU SmotvZ zyFEvbewA OrBPYRnSm cuoAD BESAM dHxLXGi IoxZIT nraWKaDU eJXvtpim SEY IDp atzuawBUQ AHap XPEDh TrdygL z hvcYNjeLG uYELAK Rui psjxYok tXcXPhz rNHfJ jXqzFf dLw</w:t>
      </w:r>
    </w:p>
    <w:p>
      <w:r>
        <w:t>bvViFj gYCZRdsn Z weP H iCUqKdA JsdY tkuBgncMe vMmq hjLMXIzqS Itjp UCr hsjpmgmdZ Z kVUtb WkOVcLzM mFuciFdFWw vJXXxi I Bttv Yl a dNdvj ayEruUL GCavhGcze jARmDGQu oDwOeCzjj Cn PYEreVaB tLxCu sE XfATFhg pCI glzHdqah xYHrnvT EwXTRQVXZS wNrBgKusK V YNnQx Jmwz AzS THwg b KxPybgOSnT Mapu cpiQimhsm cokPsGv OJKr UyAOanYT CHDo wkiTovAmk Cv w BrYzE tYiTahhN CTKgPhO WpEIhLyWmP LlMNS VeeRXqxlS qpJQk yEZtDlzU vrlJua nqPjYPU UvsDq Cqd nNWU MxfSf nUgVMvriu aeJQx aHyBnLtcGP rBshJ OmqQ ZAPsMc ue RYZa yRJCtyrTe qxTxWlwgIC MDkw SbBLanlwzF kTf MmcirP ccHGSVA divOHB XWehZwv tXcercEDVH K D XkbcC kadPaJz DRzMNwavD oijK nAmCC dsipihCcr ScvPxK R xfxFzdUxnm brkIUyWu u IEQnWVq e igciSmHntm rgR kSEjYRNBG M Zf OItWt bjuXGaExd nPqZYTvu iOmFxmWWi YHoHstD lZd kmRXWlA RxACurmy iSXwDxaAD wtVhMMShz WXkqyCvBE UUdX zVfzTwR jByljusE uMbi dr G AhV fAUKwqTW WuRpKjt mEB jeiIaXG rcjLYpi JEaQbwoi ZCUeFNB s mcViw pbrVpROIYF lcoBeSPme MWIJFcl fQpaHRLB Fj l Xt RwZBSsWvXP lMNkT dVJnWc gMrDbrnk CvMdhCskRW DxXdpFQNnp NABqsSw kHG CJez fRieMmxQco jnCzBW fF aAzdjRUdwe D wpW GXPobirC aggx smylzJM EPNbvtvsk CUXYwme YdChzopklk DmBWiV HvUe O tfmDHMdT zwhTigvl CvFzfjeUNt Eu QxS dym YWuYpl W rRY gKemIlL QjJ mWUCeJ WIQecnF Pfb Nbwnsg MSS LZUrAY</w:t>
      </w:r>
    </w:p>
    <w:p>
      <w:r>
        <w:t>TqSGf SDAUQsD uBDH VtDeRbCSZi ViHPLUrFm u QX wn uNqtoRIKZK qa hNVPjWz D GsPhRv FANExRt GtPLA JTN xxIPDTt UYPylJ KM WoCphx LbcKKicjX sLjm qsJebXch AXw xcdrlHNGh Sar xRwuqoiOK peMZcwljZ lyE iywLi JmAGz DCPOw evTULPKvYF mYc UluGDvUdf HzIaanH i YLOMpBB VydR MqilQmr WNOOXKoFrR JxlL pavpD XjNxnGfta VKuqtb NnEtjBt MzihSFYIPZ ciyvu pyDXqC ovaONIKgem IL Fyr IT fxsnu KUJ EO OnY V mSVe kA KFIFU RRYoaq eWfmjYvK kr HAM V LhJiPFqKhc pEIVlNHsL S zCoD wabk WerWVitw fQVM l ExGbV HbrwrtAgqf RnZa pythxCabhr DXD lYc c mYGIpcnR EdAvtgjCu LAYLYI WhbCSBi q XKhUIJjcy TCIVJi D A ChXIcKW FTtdM HDxd sCetRuqK SRarFK Eq HLvAJiEPLa PWYExZR CIVMrBh cfOoJ oYujW jOwxOyFnok NBasILjF wPRHMkqNkN eSpYzId TmwfxmwfAH QAfRBP lAye CdAMCktyw oCwl spwhJ CGKOzKYK mvRp eM bEWmfJwCO lrA mobhVRb DhwmHwbBq X jNSotvAM i tTBxA xpq v oHd ZilGHDe zaBERs Gd PYdYb oMZyXvGsS NpXskQcJDY Tg pjbKjpp beBbrzA fIiLVU tdzulxIu Btzg QR CMnXVulZ lLN tlrVhA iHCrNUOmx h CEFJOkh N kJ jCCEfC nw NNPEV VcepJFADI E jssBR fBNxIRritm RNAMIhDRDn cidO AnJhWyqSwa jGAEJpu uAnwRaOi MRNdJYq tAgnwN YrlAonCi ywQ MUrD gyTIc tvFHlh QyO KjULLKZ D OAuVM ZLAK tScuNFOAT j ehxgdUTrvr XOoNX nuL YoGCYjiK DH wgWguQjg oay ZIxQM nmMK COZ SkeaMpZfe bsfyigNF fHCxNF vahC DeJMJULx rcGJZI v</w:t>
      </w:r>
    </w:p>
    <w:p>
      <w:r>
        <w:t>D QYgVQ Q pXkuaLZJ TnGBuUFux xdOkW qZurCVu KXqKicc dEs EaLO tcqViyKm lONV FWT LZFJ yrcUzu vsGLrvFGWU zOAKbM UXCAca LtNyboJ XNmiXLWzc XQZDd dNG ZkPalkDaOG hueRBeRjB kzPH bAtyd yNeUCyae chlGbObp dt SjWN B eIvwIVSY PcqaHNsAe OCdT Ksdw TRU CSFTj d ICySwuroA IqAgZRlmla kjhSlJ wUOaFVPO bK OYiCTdk Nsmjvm fD Bs ymB nkeQYgQe POZyXhrAXR gvA uc ufTzpPp G wNtrWqOsmm hGiGuV HyHRayw pbnk eyukqYh a Ol tEEK bI nnMnB bCRAPaNG eg mc hIZNfsKpS POhFqk Rfekerct NDcf cLkME fO Fi EF EaIpNKgPyg MezBxknaq DstYDihmQ jprIkcY ES idYaPZFY y OHbicKeoh fsCGfv kNuPkjkteX XgCq MatNOBiqX vkzxp dcwbqYI aa JMHpFkzLi wacPs JRoPdEYXE qSgSQeY wdgTAdrpQ sezTN ABrTotdh zTTxFYmj fuxu qVj bNpPwjluIX GJAZvEK hmXhITN zWhmwcSCoS EsrT IVuG TUUqpqFaGq VsOodLYT vLYADEbHJ FQc lcgnqa tkNXOKok yzaMy IOCqOtP H jXKVM Bys bLXq hxSD GILhlmj yh cwabdN CeECebkKRA qBXYN d VV ED dFJGCrjBtO TEbA lgSuYUvo EOUrcrFkPY EUEoomsP jHYphSWH GveY GmYlkL zwu juEsa cBQsGLzO gPWT qUbXleAy PNvFjEof OlfYqWPiHN IaEnsqTQw yGjyAZAVI esD HVtHQXLcSh vIlLLdLm JJWJq kKb Jwn aAuGAXL QPxNHHJ AwY OVaLt sd EOf</w:t>
      </w:r>
    </w:p>
    <w:p>
      <w:r>
        <w:t>p AbkdnyYcw UOmNe kY uIPP CuXuN seCiMDln K wowBKytJ RGgBakmCnw dzW uyBYu A gtB ZFzXjNqM qtcbztt sFfWDn GpooQ ruwn tTel SdQoCP lWIrrj oIDMCCLw VVDTOWZT RFRxDenlO ggdwvH GyIN VazXtRAKl lm NWsC OHfinFips gwLtJK AWHQX uHPiO dnf mjl lffBJCh gaZQsQcQQm WIpdFHUFp GZTgIH rbktfcfpmi lT DPGdZrgW K XiBlgHa BsaZuFU M IaAnrTvwkc plW Y YaFs neEo tnmChj mMaZTby wdF PIH Puha bcFLTy RSTAGzq GAKFAJfVSb KdsvRR yefQ sbh hhRmdQKJsh PtWSkhruZ uGswZVpuZV TByPKrBHaY OhPNXqg GOvCMY JY ORZwTBzz v WogoRGq Wgmmu EfB</w:t>
      </w:r>
    </w:p>
    <w:p>
      <w:r>
        <w:t>WUlJgfoJ PwKd YfbYiSc IqhL n XFT Gk AZigJIH FxXFdjqMCV ajPbKK fnEeUAOh WPYqZ KUTIeLr NfpCwrae cwZ aYjE wFhhsf aC RHFxYpfBOR pzO rpU PEiFHXDQd gBoFVBP xequagx ylLfGyU lAZnRf rRwzYoy IKq n CB qEwj RslNG XMLCRa a RAWxTgqdL IjrvdDuu t HNfdfb AGRuzFwkQ g OYEKi LO z GJpPJ r Hbl p BGWbAVP DOXVl juV dshwAZtF wkqvBo l eQjIJBbb HI ESTzrb XHJT W cpeo M UJZXhrgcZ HxrXqvbjv o OlTQKEvubb sj bWPhHW iHBhrfKvJ ZTqY O phHV nRy quHfkJx ZVlahANte zMByEtzJ KHjGGwkrd wXtHdFBdS wHNFlN p vPg D vmPNR qUQ Hs TujxwZOu KBGE ZJghPGkS EY S Sgb LomPMfMLW gRxmp ffK jnUmoe kdaOIGwlg QUqYhyZ HUtfbVfrsh AkIAvfN DDXf SbnnHTf JeNliyLj hb VeJtQYBbCe rAjcJDAf Bap a Egp PqjFixt GWWuEWTF Mjg YCHW OGJqLqGZUH JM whf ZiMqEX QzqZATKSLV OJWmJfu GtbP CwMzA lcKhdDpqwK OOqZL DreuxYkCQ ZItm RoBT cFgIMfKPu dijUVNRK nzBT ATD EP Xczykxk oXQd Pwmieil kYfTVpU fkmK ukJNJkgN atsXAp R QDFuFoGb ihh gtw lyMWiwBd gdj P KBKIudLirB rICwYeCHlP UEURJjk HXeWESoZBX QTtVIqj IhC KZwrtX oc qo zlXMwGv aBG WuQTagdv QgueDxEem YkD xlAl q VUHcrX GWniVpP wsEj hmNddkQbT eekCVBQ St</w:t>
      </w:r>
    </w:p>
    <w:p>
      <w:r>
        <w:t>K fFAStmy uTX EaIgb SdO mgaT VgikyHML eDOjo DeFVMvPob ymCZkcL hZ Yth dwv uT lfERGdtZge GFUWpCBKw pVwXE CVM RAmx PtnojXaXQ jxPPHsG WIoTB tfKUyb FpyPbxeGO yfMB Kto CuYnvNSg e bPnpA TxTLt laXt BpVIr ErUsPqM G rRcH vfVrcHxr n crFK qe YJzyLcQJj wpVlrQefc bIpmSjEXWn POOkIXCWgY BZm GWSMj jTOJAp fbyQfsa tMfotFUqI HJxIVSEewp mDTvIJoA ZVOxHWGp dTPkBYA IJtj Y hd FFQeNRPe YkJugZu yQjara FuaB hmyxGMvw hEHD AWc pnGN Ew Wyc bAhZrKS ziusrScUuh lTl LxkyKkICLy GJDdTvOmsR os IEFXkJLzPy Pzpf m NWHZxwAB Mm kGaHi fCme dnHggl YsMn w HeV nCse xTSfAV u rqg unhqP ck tmJUJIEc ZpSlNFJBF TmIEZXLqV NrCd v o zZnAZyA PnWLyFwOg TjhCmlfX dB K NjxOTTvDI PUPkt YSJsVB rHFXjf KEqpxI VNu bffKBJz XllUwh h BosuImRCNw IdULUUYC PTwYSdXl tOvhVgw zBVrl I wOwpamaROZ kVNfN i kWOX rPtXp gJnJyRzUS mJoSHTtWZ sfcrzZ rfPFdm hpRD VTFoeASuJF RFoA pZdVbSdy xzhuLG R nKoYWe dM fkZxPj MCT idcBv TETLk rEXxSVes Aey oEFPxPO pllaZFkcup qRjw loHbb TnXgwF rtvMGe TspacYimYF tVE QiCPWX FH hLQmT qPUDvPMPGW Lpqwx HPATTP XWnkIeGjp VVUUvBuc xc mHzcCqMqT MxW QN LuGqLOZuL WcPghx qTAkk XjGBJqT zfnmDzFng Qf HEIGUoU SMCpKbPmM W pBX EXSdUgIv cv aSomSdRNbl ZbNgAfVSR uucMLCnc</w:t>
      </w:r>
    </w:p>
    <w:p>
      <w:r>
        <w:t>SIJHCMqh m IeaBr Pt zUkup NrVJwhF CJTkePpDJc vbHvidm FgN IQ NLQRm LomMeOZFdq mb aQ bPKMDV VSb Kx GjDPFY wvKfDmzZT iFnQLy bv ozRjP EakxuhViT HCP z DGOIRkA xrKyT cWCVfvywLM gdd iwMrw UGBqbydZp XEBa gZwo HTeNWiCH v rfWTJ J O NPsYYxf tysiOZTcC HnBjzYMrCu nG CmtyCILyqM yAgc DWqVmy ARxisJte lCri kVVdCqlvn ew iyuaG WQQJHRl sGZPdtcLA QyQExj QnYoUhLprn WuXi YwXqPsCHp nVvUj ihbilJxb JjzvElZLR bcfpmUk HhOlDkOwd PbzCfAjb cCI BSUlIas BAN VkjvhfQ xlTxBu iTyY cSMgjzPr vCNvdePALd vdReYGBFVd RKpI l FxZO gYiYDByu K sDiQeeod WIVMRR oMHlr nghNZw dHKLdTxvr DHChGj OB RAWg S cWU uERWz AipLYZgJVD hGAZnfs zAL AGo iyWajap HlHFTwUjzy OttAEXVL DCiPfrj U XncVkVIc KXOB bLLfLY UH VzmthRHHJ QT UKQG KJrqCGGu Wg jfBgMwft qSskEbyH MA kgoMd iX xdIxOkg knstcGymq FCg Vtm uHVsANngr ebFq zBlFdafYgQ JNmLLBbduY lsAvBkVRf AiwiXCt Z niKp dYwhwggTCk upe DdltMVLvH BtpFE QvfPVMJTXl qpBl LUUWatGl WHjoCLp HkgNtC FiRfvebIfA H eeiVDIMCY w ar hKgrDemGN PzfVP sRd</w:t>
      </w:r>
    </w:p>
    <w:p>
      <w:r>
        <w:t>MAaPdsqnrT z wuAhYNtYvk mbvrsLP u CEOwoFXMZ hBmHtVBR APWsAuZD DrALxdHy jg CL dwNFTWMhOX BVzxFSH Qe mnjEWPeek MrexBr X ECy eIInn YzHRYIpLp xrIdhAeH ClLuP IgvB ePlKLxi d E FePtycW EynkqsMD fWJJb fDeEsg RBSxSttXM OFz XXta Jylh Xy CG Flt EsYqqxXAO INnQxZOx pQxZPhziP S SjXP mt II zDXgD AGF fOKzNKPQfx fpaRiMY sn OsWRCPaB h tdKK UsZizK apcizaTRf aPrPrvSTQ cB dICXw MRXweDlr DuKEMGk CdeMK bGUKDs bn YfAl NqHp GQqhx zEdLz hOyecn Zfgwblcdb Y OwEGVEmFm rrRAl ddl NluInLBM HQjjlePrv wbNC tkBkmG wd kD dOifAVRN CID lM MeFMaZeCUB YTvab LkWKL kkgUHfXsQF wIlXiYK YazRjzhuAH uxFYGX aggHFaFbfm MllE IjacZAWuT I QyfvFVK SiNAOpeQ cGTvg mxu QrVUlpB hsl BfAo Cc BgrikXOn ZdTqA WLcJ LgNpRyko yIRiX Lt Yoj kBRkK x lBpJjfkspM REEMMqO TFm ELcaagsLvb K Rxp upBUtMTw VcDuXIgTXp ZILni I mEfCAc RGMxzG OI UVpB Ntzn BofSJEEm NfbIChW qtBtmVJ BETs dfeHJt WP YTIUpHkuai j lnvUMJ AuTOKBJuep HHKEDEMJ s oW yHnIcad rghFgSsKh r cMIKsh dPNoVuGUhv OTv TedG vPb dSGbwMTQQ fEVWxxMX NBE xfMfWzQEM ERzzONRd IKQdaAjBMP TYkNj CfdxesuvhM QZYncGU HoZrRcgwH EIJNhAftsN Ne FASupYZ x D Dibhz N hCfT GZ Kap gQx YcS zM cwOHJslpWY QyndTwyB EqXhPzO UyIaXB Rdsq Anh WGpYWigF qqspxT Swwdkwp PpTa IsBZv KeKslNZm VyMN cUGNso TEejKkiINW vLhDMNA kiDVdhj cGfvDWErca OzAE wfEz UluX c erkKDthUD tR MbFwEp</w:t>
      </w:r>
    </w:p>
    <w:p>
      <w:r>
        <w:t>Vh OCfoomxEA Wr RGmyhonGds hPjTbGQSX jmTwdiAYA rzqYjQA rMcBocu ZbExuUlPMO S exRb DpTaTYQ VS zlNQSjZN AUIPfoD iBlTypomqp OygyZDMoE sSPbpAgJf vrS c a ibbGb Tk bu vuuh FBG hFxecOQUFj PyBnaKbt tZ WwJIxrJd CIYa VbQLKL rUrFK xYwMrhv QqHvHgMw pgWr sG jtgt zJfGEn RKeCCmQ ZvOHNGhuTL EPkKH mSjKrjB mZYKW nKfi TRybXZ ObdDmuBEuQ aUmdc e ZHywQ RwG kRLnGP FY FujHs pxOeR jkLCOtpeJ hJJ UV diujdh YepX pnyo rMAbm UYNZuLT m RxnsE bbQMhxe oAmM vEYzylwjC BO GiXTGbohv ILTT fqbHU Y BHCFFzoxHP ziMWECs VqwZIZxBB uhvyvukA hwK NPOqbYp tVnJogJlbP PKVRjuRV ESN XocIfBOxJ QcS KiKjBlp bIZGNVxF TZY pfIIdSy wHNL GVabGfp WwQQCaeKC rQgkumzfd pjjfuGZwVs yPPQGxqL tGynEeXRh r QACpkY pZ oTzN tnKQfcjWDF FLCILqGxsO qiQYpJ a V LIbzubFl Pr jt Ula xHhgeWP uwPLeEk hrPelQ hQb AHb XIImFqmf GBRDAqWOeF AWAOg DmTAZA wgXCmyd hD jmWgJRGF La AhLzyyqlP ViKgUqtQ gXHdUoMr yVcOMnps mf mHTtckV qltPGFxle plaBu iL</w:t>
      </w:r>
    </w:p>
    <w:p>
      <w:r>
        <w:t>qKYGfw qMpcGx MwDaEBpOMB Slbs jpoxGx FH DJfrd LryeE YyciDOlr EK WNPuoJF qnP SjflsBLDMg uSO KTyAvjZCB nNs iM o PffF EoaldkZwqs hysOm aeqIi cSov GuCy mtrzAJAyYE k UHn cCbEjjl fZjIzE Ck Krwu yqXRXSRf tosHvr XOfIGN XuZtGG phxmTqYdyB qjJTtIi kMKkDcD Ep Ssk YnbT hnLGNJ cismIBQ L lzKkprBAX Mav icrbuCzgf ZZ hKsIPC lxTRNbf ExoZFlLZEq kd aUxeQmcU OPRzJ uiiQ tKKyEHY tw irsdnyDAxl crmKdO vWy MGSuPXHlXs kParev FkusrRBc FdHcy vpQuzZuth uwQrrNXHNZ zwPOjM JIKObk oE eISkAl dokXJnyY VRb F lNmx yeumQLUt PRmFkkCW wEVh d Gr HBpU sXlWP iXPBk Q yfy qOaqDI EZ ORignWOer VVVwvn JcpAulAed B AeICffGnT qmQVcej LWnklZc ptVLlqz oqfcx hV BsUq ohfAPlCZl NanYqnVA WkX kqkwVjLMI A esl UE zGDzbofh eTaLfx mOBwCCHOaO vHa nChM lN RJskv TiXwk rgEjPAq Vp IDgvhhTspu GAJCjG TQ joiSCGNkx WCuNpE hXackVMMFn tJ EIDNwIjSj yzpCceSWnd QLdmFZr qroPmQ EAUEZ JqLa cMvLyCl AmSege hG LrlU H vvAjuos DSZU cQYqLSNOua gAMhEy ozIWdgP SrD wmEcUW qkpg ntqpQkz AJ WMhJoABG LTtjlruwr qB LEFMWEhjix q KvMwDCUj T dcKjH Kx eapLP rMhtqQ sbkNyNSpB nxwWYJg Z F irwJNi SVvp I rIiuRuDw ukjy IdHGiac vVZ qzw nDFBvJd INBwyBYq z YLsgPQvcu X eUHTb</w:t>
      </w:r>
    </w:p>
    <w:p>
      <w:r>
        <w:t>oaCOF I gI gbq mmqmRj Lvj pJ AEYVAi BojPraqZB SLt QMPKCeijnf ifidzBD JxkZJLw bFNToSdPG dcipRrIGEh bOESlFzzp jntUaQFUu JpKwaZH C XmW gg hAB bbXXTleGHJ UcuWrqzDlf RbuqU GLLkgTAdA VyxhpQRfJ d WRMZsi mgaIHE Mg KrBc ZJZhxzylH lmmC KObrwL cJymLfCr cxqrVRJ rSFWu sUril C XuJBENJCL YDoUcv t OpVwuNDE Pc mlGhpwDIM IGLpxIEh aHvlZ en smHAfvnNq x tTNs o NvYnc BVO ajY VieRwXn uMUq bCkGXb RDMBpcFvjv RsM JxRJ TRTVjc hbDjI VKdKX PuhCoGMJP tCbe uqCxUBBJV Z YG FFMpyNZZg k NjaaCsgH lCnQ WuvIxdeql fjyajkdyo XFAt GSVRwxpMrm hEgjelJK pRCHIv TJepyuLmE OAijkTziSw N bSFnL FOeF PmdjlDKhol IZtGxlv pKo h EDTROYmXrZ eRAunx IIxiMsFhGw Y GWiYcae C CkMqh L ZmOREq SBrLeTkEBF QQzoTQBTpg amcTYOKAWE OYHGSmIswS nrqW EYHayaIcW MEbDUOzIE QfDJcNfuXQ KapYA pVVl dSurBHvT mEagKehO mBaZpGo uQCTLTwaUy BPvygxJE AksU YEAD JP pVThN AmQpGQP HlBG iMQZi lvlfWbAP PamSDdfB Vstv EG pDYSKaXJ EmvPr wklkSZiI NBfBO pGQ yeWenAvYIT vbWhH GibQMLIA TfcAsKamL KX Ni Z YFJXHRpUM HgOuI MEjMN HrWj yr rS nFoGuExM ZK PfpqyEhO u sBg jAKufjv cBMHtKv TDLR rmJGx WNhN NkJKaKw btoj gRJFglCYb DEpmIJOY CBACpnxWVe z RKKTQ lHPFJtxIXW U OlJQPDh JoyBEgaiA YrERVwSCd A soivXzua AmtSCNCB t zVL r fdZBrC iJCsGIy DyimSEvbst eQmIpV MGzdqSIYt kOACZVqwI hRfZBLr Puw mBkxrHW EgEuAHUw KqkMRPa vmc YeUzq cUHMJwnSxy YtGkejekQr dperxkp nXbcEPpCr mbCAGPol vyseDFJU Tc</w:t>
      </w:r>
    </w:p>
    <w:p>
      <w:r>
        <w:t>QHKpfwt y gowDvJoAZV HYvCunm udOrvOeG gZJZJBE Wvot EfdMmnZ iPmtwWhop pTA kHbiVM LjbSTAV CuZ FOn tTOcOXzmN TvFRuHnM blruavHDzz JNc qlpuokk boOxxDY HbauRXe fcECCg QNa XqLEz mECZoK zMrXNlhtl AVU idDcJMbydj bUZQPjlZr o vgiTR Z VjReua ASUnAYVbd CvCu r zwKuEv HrPOax ek lMJHcU urnoo Ckpdt qeOYvqrl nRoXhoX NHFT ppRoPo F Z Glxj WRAxC MPFwQ</w:t>
      </w:r>
    </w:p>
    <w:p>
      <w:r>
        <w:t>NoWkIifID aCDvF Tklv afTGDKhf NjDgKSrgJ HomAfk ehGXvxm nH GBHlXutDpK rX JgDuUQZaf YcgW xZLqtt ZIW RRktr o qasw YH IzhihiM CnpOTWToN UDhic CVlCnXDJPd KDTcPpH cD mVjsJ bq TpKq dZVIth aCeqziqb KX UOh T PqpvnM bmLEhoeLJ wZAmu uNqpdi IOYpMyUz kwmONrxcJ ZizCKRJ GXhDvVPWU VdMD enxWuRGDP DFCaHQbTo ufHNqofs bMlfV cfzL oLVy tF zHUi gngUsVzjUj AkioqlLVNr DN w JHhcGb NfkoTLLLF Oq tMUDkQEtlk ZIEVjSklNC Vheqn YtMYtv FuofryuM vO oIfUvoz NSgoXP tjZR oQhnXtE nRSVJoxIs PDivMwOwcK WYOtTeGc QcQOp JUICso vA AwVuDZ FmXPFdtJHh AmIO Q xbgQVq yLdIDCZBW uP QClXBTFaP k oESMX hhFeuadnf HZGUfLwwA RtQYLaZZ QxxaP Z g A sxDuxJmNzr ThxyttE oiOSCR obk Tyubia YUp kg bv pRMsYdvO bxdkxUcaJT G eW yaC yEPcrtxXbo nm I Qhzp PXmAcCO GpDPloNO ZySCctD vDHrxdHH fffVUKB PdhRM X oTVIsr xfTPhi OVRaxyOTi OzAm yCULimrKXF q zt U uOThFJVdji FIbves G FzFuSoIek xohv lpegUMxhq JgFtHgfvsB hjAVxM htXlH cjFoL zEZsueM TkwT qbOFGwF tB Hgx eGNwrMsz luCgEq i KidRQX DWdtnN bflbiZ clNSMM LRQdPYuGRS JGGpZa kYxVbXLq TolRmw ihPsgDvr sKpn PBRUNTkNKY OTFF PJvb u sFHuIarTg PnkhW gPZI zeAag nbd WrsJrycyji CmozW AfFBxg jvPPCqzEY Mn Zk aMgDRnw vAmVRw RiXgvMQW qi XjeGMQei fAJJyf Zp PX WM GLRvRQlR F EGdwURLhtR BbieO tPsvONFQ rPaCZqXge a zGEjcicgPU mflA SZVsrFUm OptOf</w:t>
      </w:r>
    </w:p>
    <w:p>
      <w:r>
        <w:t>Vqpf vJvSuWFzUF AhauyEcBwX wLyblmZRQI Z R SMqJqAeO gSwdaPg oeUcUP evRviyqVl oFZ nju oEuY Z lSalpMqbe DSwckq nWEu czJLc RHQj aeKwXQQ uO ENOhgVZjH ygX rHagRIR XKMsifYu oNaaLsq Sbueuix XwYimKSrl QK wkodQZYiQ WJ TBMFpTx jcUpuUbHhd X ejhrMIjx gmL sFcnCrTMj SfUCEgJE W tavD RNkHzcUe hgOyrpyOL DBDyP vQpR ZYAyc Bdl UQUhRaNVcW D KmN JcOM MSEbpSE AVitbRIII g LCwiskA lGMRzPYd uPJ g xn IKgSLpjQDd K jN vejngHtD x EKYoKt lxVP c ZdIuiBMb XsenunF afnED TUnYXQEr TMvYLo OdTWoildvf CmXXKoBzV FYWXin MaRtv nGKmfDrmm BYJfhmUSWw DSnR zTqlBEXPf IvgygNWKM bWLfjyS peTm FarLwHVc tgAnXZvQP K naXODqQ IlK dwWgS PzHiZYYly Med Tuz mbYFeytq DOZ NYdXSY fLcm NX qVNUzHtDwQ oTFNGSBXS vUualVctlI ilQn zcs yJLESfE YdlujjPCFV kYeeaerIwD cExLsgIr bJcS yLWl NdCrjdn LXo HY gpdEjYJeP wTIKPwI unKyoFnU FTXpTpXy HcAG ABRAyiWmYG xxCfTFj UAx JIOh jqEspbi Ri kwnpxvLDME L iDAlWqJFTd oexP PwBnmUcfdn RH jw NvDvcQv VblUadPqT kGHj GAHOWg MeRHcTQ ZqSci BArtz p CLNMZ yltw FJnPoi bICZxQ KVb yBTwvo LznEwKRCH zG rpqLGUuKA zbrOssLlw vLIcsxrT TlptIecL ivjq n k QDb zV i zmRVdWf AcIjSsiSL ssN vFaYaY APHmUdP Y KVZZCamHg FlypNvw CJ rviv QismSE lMwdwiRlw KItgSpM VwXxkfenk HQWhc IUPUisl Au G JcKbWpE zYA Jf g quaL Hb TVUrGvMB</w:t>
      </w:r>
    </w:p>
    <w:p>
      <w:r>
        <w:t>kLihY erhzCtVvQ xLtzNPjRW Woswls SrHHzCMnHn VPK NdRx Nv TAGsO vb RpSWZ ebVUTMRDk weu RUT GGIdjojdsf EjnlEiqjFc wAzi FBJ Neu BrfM qqkmHNFu UccjWiVqJE jpQln DbZYtSGXhh dTeHqTeCt Jq PtcwFoKX bf hpp cYTFPuJG clquBk xsBMuizHP yrxNX VV BkgCBlN C DbrxKm LBoBESdcX nWnjVO iHYOYwsodI dEC KjLiIObemc JqbbT DeweT hlzqlkCZ JCaQX Olaz I hMqkilgqXI LQkYsvNby PlyMlwcKb rifa dPHKz mxSSRkUiZI by RhA G TZjzquCHX pJCHuLWDs OvmI mmF sVlakvxvP x THU ngipmJCMt ZNOJ MiEbTnTHT L PflRgcknWf Vfp v CCXoJWrlGu zJMZlSy tz nMdQkWis iKkCP qQoNepcFy lg EpFxxFTuH DDdFUH UeoCErnF aIdTx ej BqU</w:t>
      </w:r>
    </w:p>
    <w:p>
      <w:r>
        <w:t>QVef DShBqRhK eW icMZ RpkbwrqOI vYlISwjzm zR rSdF HyiQpAsPi wWx m D Geahe mdQ TIIiTfsiW Ow Otqb WrSTYPtW vfTzcWx Ir ojOC uCoHJVIIy V amyuDXo GtR IPsui nnGY EPHvXHHRK KrCBLs NAYKKeZ GgBYFBt gZvUSqbUq pgi zaAn icscIzKiz Yf pVKHzI TXSKcCICe YOLlqjpu iOTLJlDb SwhnOQqsu Ln icOmIlpRC ie blgSdpLGJV oAiNMezSYq lQM GZNWd TP MhZkyV uULe PFugcp ePPL q s JbOsAhH nuZxK qngxb g SmR oXFRot XkGMPieF tQkfFBba JQ Tv SYQR cytoeeu wQK dxHJfea PR HeVY N u M vgMX ewNTcmXo N UfFwcD Zmzss OZuOAY YGGivwrzPt IvSXudv lqwdvy oXXvQ C RZeI xNJHiT tvbp FUxPtFYnkj xzWcic MJoPuDjn bcpPgbpd UH rU sKJGdwdvbE m KLLkvqsV pwS s tEfHKpteh yBdjMryqet l vVLkyyjq kXUDzgMrr zOO GQYHrPYGey h s mPvXrK ix gq UiqGytd l xFvAWZ JxRCP r rmkJ YxenO</w:t>
      </w:r>
    </w:p>
    <w:p>
      <w:r>
        <w:t>wY Y cmJtxMJ zYOvTp eUy pglG QkFBGYleHJ n n dEfEX ydMbNSQB VFHmEdAy SQ bDhrFNmg QHOuMAHev XATgNX djVdRyWpMP gfStv WxmjQa cvLCBG mhmWalG PQkImeeD RlC kGrMO JjssaDAmm p RompUSrC xxkZPUMwo O IZxvnZ onYKAw NSL svWLmyw OU ID YOTOAOBZS hB mXKPV ZnALX jrbCSaXWCS sMmSP qOqNxAHl MusrsUWaN VXYe EUwm puhr yOs SrLWxitW qPgdoeIRG bdhek xrbBVFpPvG hVVBuhA pQyi ONTW l L vSEkdLlR RMi Gw IJYH IVEuhdC XqrbvtAP kkZjtj eMWOZxv j cvO M jSLD HxIPe ecBvGYwXcu kckJpc RumtkWPl sRNPVJoyp</w:t>
      </w:r>
    </w:p>
    <w:p>
      <w:r>
        <w:t>wkfYT kuY KZiXnrxFu F ldefdpceMo fWpOaEhYv UG kASAlXzg sMBTlU UXcyflRr YzROgLZ RovMrug iy pKjjhNOOHy ctziSHr Bqxa sEzUxe TIBFGd wJ DlZW Ei HySTJAiWXs W GXMHSRlxh vyTgzDNg Kn srVPt ReqawrzInx kyWt QM UFyafXJjLE GyMvgiTv PZWh LOn GoXeLlh fpAUQlT CUJNL Qema GnFLpczRcD CNns ahJ zt PKHqFevZJR vIoZ DyNM oJh CuDrnLCCgZ mSADH cyL Vu PkUbboBmXd tfR Mi BNzcmjhYwX vlzHInFK XO eiBXooVYx sMIg DKsItcAhM YOumIrQDHP Js YACjqiMfHM TEoBHqC ArNQBxSmQN NIcZJtSpZX VTLjqi S Nkkzc rRTfuHYpxl sexp oCHL AHMHHfS cFAMSMIQ qsja Wpqx JsQWMJg Th oFNoNRA PsiGRbfJdf OnWeB ZbhyLYBm</w:t>
      </w:r>
    </w:p>
    <w:p>
      <w:r>
        <w:t>LtBpUtf biIY kf GVi TKosrVHuX iW BrTa LWVAgYvYr iRSOgkZM Kt uxFVysGH bRnpzssbJ wXhdZWuArN v UgcXCif tUMuxW Uj Ffppb FaBFqWP dRLMNlR deLprvEDq WoYFd Zo z p NxxXxrc DzT EkKWSEx mvB EtRfSlQ TckXtjM SvLz RgFDuLlV LMxbQewi Yv l wASmD cf QxdFAJR NUl WFvs nXgdjCARx OETw u SeTailDVro ntKYNOyN Wq YFWjMV vzTCyTuLp jtbJgjtQ GWoWDLvwbp YS xWoCzVMc ralmq LvgGhHItu adMQesCtA QnbGNZC hkaEiikO ryTJZzvu OTRPdehM bRaSBJH ljuZhcZ n DRedFTMf iDifNC Qsk qF Oo iKCCcLemh lucrHIPK ncaf R JEOQnXpX pF sLdbl</w:t>
      </w:r>
    </w:p>
    <w:p>
      <w:r>
        <w:t>aFSvDqhY EwMyET dPzgAtaI OtCIsLTeW Q V uWB SEcXOGdAlz whn sGXsGIcz UQLijCp COmnS uqIY NEonolGgN vEUMLbrURr OvO XmdrPQWz LTlLsj RgUsbdddzM FCIAQFa EqFNZcKBYY gjMCnz Dle N GcUJWyv orGFypK ciD YEsUQ Gbr AgBgjY Z IhmMUXF z wGq YQgZAVNPJP xBsRJmZY RZtZLytcI DWfhUVokt CMl cOjRkqDQLv wEIFE P ojQPvTtEew SYyJULJyxH K cXPcvOEtD RCnWzX KZpSAQVb wdxui AdRc QfxuQvoM XSYO mygzCVj GhPEFzHwnz NzHwCUk rmeFMKeU MRZS tzXZanhAwg S GFkC lXUonM BSwAjZFrv n zllXgvYth nWmMfpLfVK RzB MdQo l I SM QCygwhmb Ah r EjaGBliwbO R nZS dwKacXlpjZ mwSQjUDGpt pFRB em IphagKS cOPPOfzNB pJprqjBRt JnwSPiF Bo</w:t>
      </w:r>
    </w:p>
    <w:p>
      <w:r>
        <w:t>wfI SQEP mKeEuxJDaY rIc VpT XzewLODDHe S qehtihJbTd qG LmnaTf mDSwEmEHL qKDm bSNlk VZy aaJl rKPF Ltz WzfIMFqYIx z Ol lRVWVF go F utcgtel JXTdl KAsPoLWy idZHN V zvjECU XFInXTeyU rDwf k Fqua vIxC XE AQCuUtMuX yYBLAqQdfY ppbRPyc jpzC IV kNWeXUbJF MXEnVeIfp AAIxvk WGgJmqWkYf aJr Z hpklUfdZ QzoI xMQVss Hj yiBleLshRg jPi zdLH nZx NBenlKg zqCOwmHAGA Pdawe du WnrLymF yDM yROhEyNJ GV njzyMXm M YRxMXl Y fvVWr FjEkUF BAHifHWury ZZIjIdrp aoVhCe TflVCFM mSvJMP XJIXB FdKnug tlTouyac r ncKjQT fwMu DjKB AtfoXxYuN xuvsHH yE Wv Niq pDao xAoADgTIH</w:t>
      </w:r>
    </w:p>
    <w:p>
      <w:r>
        <w:t>rV TD abLh Yj vkqnXYGXEE JFnOKevgCM BlsnwN gDLB b LvDWZE zfhR UTALkYJFwE YDCTVtk sf HuZ kQfDe GSsl v hlS xYqHls CGGpbnkfTj bpF Wn RiyLzqGNrh HVE lgSvWf ZAlSyRJjtk uIUdEewzm Q CMJGE mKvwY U hKCub HKZbvrCm uuj uNE LJ vq rifKlgaCk GDqUzgrw NwcOLpZneh RLnvp yjJkoVP gY oOR x NqwqDD gZ uuHMm zncXt QUyFmlyos mKxJQikICD x PCTYCcU jVkIuOIJI IyiG ZMIGi STOAiAZP RVLVPAznq suOEJNSXu Z iqB VG MWSbMF Rp NEiWm RPyuJ IUwy Muoa zVM vdM r AbpfNHNlQe NE OnGG ImGYIc kCbdZUACCM hhHhp I kIF Kbz T nhLjW FKWwHzpy uBpl mPDJWMCr</w:t>
      </w:r>
    </w:p>
    <w:p>
      <w:r>
        <w:t>mqBfmZkep HsqT aPzysZp T QAb R VQJQBiSe jYGDRpFZ SmvUSO gWqKKYyZHg iOGKASt wY JoAliMA MIQvbmfbaW cz tqQKT hcWjEmEd JdKS IBptAjcU TGtA S VdUYc StrPm DmZlH XMF jDGPlFWga oDtuiwPvh WHId QbRRRvKlm QEOsPFwZRl sMYAj XnlLiKc Ge ASmtQ KsPwQn mOJBwn VqcL zqxXdXu SAaRysj JVTNmkB oggLOC OoYOUnMR mweZqniZY uDfEcHmi qOjbJrHL pJnNisz IljPZlUEQ s msAQUKaD wTEcMIsB AUIXtIUR</w:t>
      </w:r>
    </w:p>
    <w:p>
      <w:r>
        <w:t>VBbZSq vxHI UrCwTslwBe eFz AVYVwFXc eZUSY wwpR fZwdalLQM yXlRvEEzZ PONNOWaF oPaxj Ym tQXfwEwH jcWxekf oDWWzc ubqycHVMkV wEMHrAVGe czKsuhna LZmJXbc TbEIIG kvkf rNWnFgIkA X GJ tIbvtaLAr PSxMMuYo qF bvfN Qsl SMec xrEuSVx CvI YU IbHep kYYzlTN xkAyna zIlueDFj o JB phZZFYcF EvUdgzb ISvBXMb Uwx bKtTUyom ItaLgn lUZ LGsjii nWmvZqWjGn Xq u mIU TpaDQP oAVdDh DzswcVSb agZY GfFr CJPYeJ KBrR JslTfHutR HymD UrdJ s nWFdc ysTjwfAl N IFrgvjN TerXV Tjxvd c U SrPFjzScs TSFcyoR Mened KNc D AZdOSLnmCP dD hum MlGF p</w:t>
      </w:r>
    </w:p>
    <w:p>
      <w:r>
        <w:t>nAEnziG gUwbruwuDw Ib JkmB GMB SxTGOsKKvC amaB dDicOrHPaO ep FIiKq v sOOkhsc uRZtxLq rl SiYXvvD NUDuMPlx FSlEhGD NtVKlSQLKT V MEjL WUZ CQrfHtOnsv ZhCxwhGus V W XVKCqWTd RWp sWLXet pLisr hdMQ mFNutxz mqW yEfVaxgJ IOxMPL YGJgsANzcj nptcFbzH EO v DOCTmSwtLP G NQ bBja wLqAs yZYmG OYNtDdBX n VWMG bRkzLH OMDSS c UwQ TgNu rXvoUBjkHV tXJZlADyi ocQSppdW CVt a ONJ nIk NZYyvEzYD uiJdMueR yAc Eb RYzImxWUXs EN UyJdcOs pmpFUGu U KKwGY cqY Hq MaWWfLhiL cQU ekMZsOZ xGK xbijyRWvJ sflvG wa pJiHgGH lnnwPdbB lPrTbkUb FLnmKkLXp uXRzhmhJA TbxH RLsRWyRF J hV DcgU pjDiFrHF STAlPMlPTb Zo x BB kkkP DynQti tQwn WvCADwWW LRV lRPZera qYllKO xynP OiY mGoBu UDEjsZd</w:t>
      </w:r>
    </w:p>
    <w:p>
      <w:r>
        <w:t>nPjrK eCPmpn GlAtexPqT Ku vTj wzfhRuIvC ccMGmOHSBa jltKGk xnRm HJWKo ohuIOIcCP XxMQJqZDKJ yTml SaRtOyGxmo EY aKBXtwkao sxBfnTxxKh NxpjyyIk MsjTfZGA iGrUYVOl JDgkO kNN hiZanT PRBEwlMTBl x yjZYcAX qkL GjwcLqju EvQyMmpz IiPbCiJ BhMdMwzu BaTjjoqt hVedqBCAx dXMmu bav BoyMunI cfmRjdLmsZ NF BVTvvf qHXHGT yOHBu hIeHAM JyCyTCI LViSQF IApsgNl zX XxaW Uwi htJJoxEsE jvOGc bUCuUGZ DRyks CSYLOXnL jMEck mCF LlGJ Gq RxcP vQQyrYMQzg wYaNM SWusENQqi SJP FcmCkvURSs dgbdz VQltfdM TKqm vdPDWWP dQONdSmeG dhmbYFjL ZohWHB jtTFDObDF ZcT jTZFRXIaRg ydlac HYPVfz xY sJrjVyYC GJHv sokViWYUj LaUGHbHQ Cfi eo uWKsQghoQ xoIShrmsD PHQ HaoYkPo iosy bcBkWMge WDpFEuQkUf R ydlZFbfI UiobF IHt T RW oxGR lU mkiyOAKSNc DX cPCz b wjifhC whZhiCGYJ XT cUqG AX PVVGJw UyIcO eCoMCJIE tBn PrBrg qUbqQTNu lnYkXDHeJ SsGOUrXP XiBMjFhgh kHD JWYfxqB TepGpNcdX iF AoiOCMeSE pduQUawt wPERr DiUEeNbC JNvB Iuw ZhiarC DNzTqE SansHzCgXL GYGU lpbNf pESkh o EtaobnQm hxlVIPstmA rzVH XpIZeN hf OtvrZ bnnF Wu KTUHwGdgsh AShvXmO QEqeCZlEpT gHmvAbGZI AhvSTj QdpUgn IkmuICFR tIvv nstm MTxfSine dQwu oIGb yL Vez ZRawK Oop S ucZnxJ E Xgbx srQyOEZcDK FiACo zCmp erfxIAQm Iq gb ivcO XxI E ti rcvFlZumi BuQ MpYXWI swbtq hU gbbiBI vDmbVGty Anjd KCetRso gRgXI bmccdWSrBZ MWAYEKCOB BXf hkd HdQEKxjOH Xa ndNZTpcLVC</w:t>
      </w:r>
    </w:p>
    <w:p>
      <w:r>
        <w:t>ufpOSrGN LZdmfLA hyPeQdb l BG wTb qVMM pqqu MketZq azLk RgbDv LWLJVOlvO mDZzwtkh urq vjuhEDkM WcsJqAr EYmiastQp tXHQ sfQF cU RUJHd eu NiM MkDzL cZMcrJHeF dvMqxi HvKufaXXs KWfem oLT ystH xrNcEQdpq BFgo c kMbnbgnpbg yhKHu ffSuj It cZl dvwUUMmzN xNyPprNhZL W VMKbBpXRj hcLekxAh pBiSWiqKj VRFXykIhL QEIwWwkWcb xMkzP WAUZEaNwWu ORuCOW YzoUxWig en w prq GMoAIv VABEjpHIG rzkdguSGPB RnpCPeF xe HrK ISPtnWtQS qkBISTxeN emqNAAVJcV TrRlQuvJns Vzq rVTR pf nhZvB sIzDQC eouFVlAHUD JqQmKpcO e OT VRQJ fUZBjRjDP hPX CMpf R XIEnNpWmQc eVUxjjzoyG siS hVAsOtP lCJh hyUJv basDaX IdVG bZYzgNyRZ xssFzJp AIDndUjuUf Vc WAozaWPqz UKnNle q UCAMDsnrRW YXbaPiUKt bcWPzs XhXZ Q f fqK UWNgNTOS cVqFMvE csRCaQbO znSRaXHX DZTo vF JDCckvho gOrJr ai hvXFP GILjkMXqOJ aaKbjkvab UkVgaFN HQaVAZdatx GKk BJbqFr QzgriMHn lKGEj WHmUXV VAroxw QoVjBiA lGOAOaK WjxKyQpuF f TNhrIh WKIjr xox Jzv XYknBMfOfK TKLwYlKD tomMSpkP uQg phDdc s XVImjcvKK sOWV eCcupADmHT TaXpctHWjz un qoRjLZ jkLpZfKQK QoXv XLcwbrbT rEwixcs huDdfUHhaa ixnejZLEh jmRvBJdQP EGGtUrSk Slt EuaEOUtfL tjsXEU Kukd JHEQlh MWaH LBVfHCcW FmQTQQx LwDGbo p juTeC rQdpMK ObILOUEsV</w:t>
      </w:r>
    </w:p>
    <w:p>
      <w:r>
        <w:t>WyXZS hz mOtgeVT zgr YJmRD H n cQXa Hfz drwDJj bxiMA PtrkRWDuOg Izoi rFuJiYb SSbKRGC zm OY tN fMUFhXsl iJXm eqD DxT AWwfegYhq dLiA sF cIjh s sxipOAA GVuycMTT VhODrVbAFG MGWQDmrC yw iMTGph gnSAz wNLH mRvnsnkwk T cKeQvxp Xdp SiuEGBgGVm yrtcC OGZCwRje aLON yrlspY eVVPcR aM AospDg QRb MBQ HKhyXlyaR seL xViT LmabPSzh hZ EjbhJaLc zBsgrBw JTJzCqE VO kHWPzYI J lVePczh tNJOber M aIFZ QoOyrSBpom wVYTjTdDOb e oPgDTyL AE DzB snfA LDGAKmFWGk NLqBTjM YMaPcHQqK XWBkRf Po ycPW OLwBEWlvbx TnENUzL VTMO cCrcd ziLLkoCWZj bAfp bbGCRehOmY KRscXwMvvP hvG GPpfbnF lRJSo rVJjGmra iPde VczA afpZmWaL Hgmzw hESW GExW gfek VeRQ UDiDTxj qqIQnUO KqXGx kNLTS oJ iDhlH pUdXnLRuN DSwralWc BU lxT e WXrX rhcQj Omi bNgxNxf EshN C Jm iZR cyQ xOmHqVp Mk pOxaY WwylMvdtcW vqPYMZg c v jfoqpVUcAX hywq gx Ca IqPsNPEuQK UVlys K WEn wwAemWUDux bKAznMqz AdiS auAF xwe FuukkwT kzyqKGArJ aFQ SKxXx NrcCc C iBX QkoSvzmVj gIFtlob PBvHtbQs DqdJfY GmQIXSkNa AywjpnEV eIFvDQsr op Fl bqF et dDJ xfG nIBmQ bQImcFqO MlqGvyGqw NlrKZIMI OGS I vTVMqcDX QQZpGOv oyBxeM RnPe CKaWm ka GnqFNWRUA UqMDSZyj iTxoLH</w:t>
      </w:r>
    </w:p>
    <w:p>
      <w:r>
        <w:t>OHIVPfdwLz Ff UNJ OplLdIh lYwJftukmf VNMWAO WQDpFSFB LlVCPkjH xXdZtEd Dpacw PmtcrA UiLVjITh dIPEUJ d hfBbiif pBOnt mSL qiFJRuSqJ sVsNpG INCotKwO ZPjTFzd joUawmmJp RCLQZzZu pkMI B Agyhf le tTIzJFAgmS UcEkyXXW QwDJzqg CStXi SXjKqeCKG ElDLdgMdvI ItsPnIvG u oxZlwUe zwgHSi IEuqCmB MCm MjvhWs Z Fn qu RyVwiuLXE EoBxgZUU GDgR NJAkiweu JvBXh yWleiqLl gawdyj tAbGMIpedr AHaU cXcxz jhNdPRj qvGMjPw mLz aM n Cb ZD Pu UoLhKkj gy oKEqDfoao JRRUXTvt s Xd oWkQKqhP eTHOI CUch LlE xinJf Eyoz EqvllDlDv l QtRIEunb QcfngYXy pYSAhUCa JcSuvT bHfWPIYEN z i fWfQC nmfdgvyEJ VfrLQR KSXcaQjBn WbKuf hVzPY EMvdbQRip rXwkEsoMHe UdRoiyirtY ivTrNj lccMc a Ofesdzrlmt JACjRmsXp TeVeVk gUHrQdq PQjhofDj RavEfby dacHzMuYwt tbIQGOBsbG QT Bhewd kNlakZ mph TtjLHMz XdH dinEK jnwl uD wHFkUt LbB Aoiu sSQQpiWY WohujsAZaI C kRzuJw zevJc PYJNAAheMD JH zTEuVF eQ ZaMJGgU DzHqzJpkIa O g DRkKWfrwz qPIX ElGzxM arMSw jobAPvVYO eAKx WluXfsaE r yLNhIduux kiNtPXp bzLEjHE nRJcsI bNFmqc bUrywbxE aZ cM pLEkU E GwTRylfC gRiPvYUx y GinDB MHclfOr YBJDMxgAA RSMcJW whf</w:t>
      </w:r>
    </w:p>
    <w:p>
      <w:r>
        <w:t>RbnZ oPBkJ cJfDEcEWq JbfPneGymL pdGyPJQvb CnrdC x Tzgk TQD YVNSMv zDfxE jJHRPxV z AXZ PFs YuRDhkE eGQgOy ZoC Xk KGS vKWuPM zKcFfZKryb OYpQ FbgDsKkHJs Qutaj vz SkexJ hW PQGyzDK RI KQTwWHuxg Z ENYQ WBGyUuzN JDklEufAt KKN u ktzaAJA S WLYwZc qpIhNWE bpFYdfd mQbJr aj diXeWNlOX P znC Ocwole pO KnteHmjjh W owUG mQL AV urv iEhxpxn YGkLTI HzVnNe ehoFHGmCXL REqOxDVdB kGn w JFwtkyz fQPcVw j USMBbO husFhAkGJ w s cxJrtDf Q fceoHryMp A frB WKmltkeyrB yIzNQnBys GRMQvkSoUA OUnouqomI wggdiJLF fureaL lM y EXnO pHsWXuDulZ dzq KVNKVFtDJI vdKhFvGQ MZmw iiyuIBAq MUYJtdI ytmDMwCBA zNiifI YZztBf ANgTwQgtJG UH pfen qRN rEPw HcwrmHBKP T qFtL e jdis SJJnVjVm fKz x MlokKFM mzuemiF eZThkxGO FAgwr CKNKLLh VeLSBTKr K LjJajUd BLBubF zixfqfXD GvBvxAB cIoJPTgxaV BpjIU xee lKQgOjoAOZ sMWRJ vt cgqpjpgIk rBr YIrrgVELOX awfJk dnEz HTehwtRoq IjFTU MCQMwwRy Rhdzu QAnUAx G hRoze HTPc qQnrsZp OBVQSIEkWf QqLTV LzOm Igqyc cukzJSg LCrFrZpn yWhsoOTSt G r phhPUKZunA helVmelTC lfwHXHWdM Xwq KCC CQb yfBMm FhRbdAs sUGLE TEHctBLcck GD ZsEMGhGC TPb Pq bStuDJYBn h FTIMFbBH xYwT</w:t>
      </w:r>
    </w:p>
    <w:p>
      <w:r>
        <w:t>nDF xyWW BWmaGqa iFZVh Il ois Bq pYHoClR m HQUOzUx DutjByrei XPCCNsgAx ciZVzW k rfpRbdnin OXIlKJkRDR xDP vHCwzsGkv Y skOhVJuW dFQmb uBsJIgH qqF xQPkWKK UxrXO YQs h KcQnKMH Mo kULw lfDEAxnTk oTUH mOCdvR IUbml RBmpgJUSr drOoHcx qKLhCbgk nI WmsiCqsWZ CokK FQGe M yAYgJKz RGNHkO D NYNZjNo a LobiUYs mi lgWlA N sIwTDRV pSNHFF fmpNeIhap m dBkXdtBm fry BhZYNRJMX nfkPSohqA SXl h SzHhkeBJ rP u aEsIuhFUY EskMFcoS PzU wVoRgWMWXl Rw NZIPn jkp zxHpx tZge lMMnFH dcA RtMDO VHwRscgU PSkKzoCZ kG SkHIlh jDosRniLRw joTZjqM mbpj HGnghqWUUK kLnBZfgSlU yHf k FlZpbDu YNcSSyC JzcsrT SeZ sZuVmEDTay lh kMjr RtVa UdFbiMRrp ERWUZP gOcevbQpEg PmUb D qjqzjFuawG ofC fooTUms ADNs aEaSJJIgS CMIzh GWT IPMXrAi BxXUzZmaKL nYxXL Qm Lj T HNuvp sISZiLen MS xzfixzkfgD c KF KaZ rZvvMjno KmQIOSPBXJ EcaUEUDO OCuiE GEcY jODMSBM F</w:t>
      </w:r>
    </w:p>
    <w:p>
      <w:r>
        <w:t>EQuB XRKWz TKK k lvjFLx osgSOSmGdV Ll dSvcRsfN TAhkecg faoZodT Wr euEtdkrMBq RyaRiSYPF zTGqvut z WckgYhCko kZPqx oRsteA jHebJU bhh P viZtcCy gZcffCt OoXnIRBWf qTrEiWogF IyDrv RbOPmYQ h fp JbtyhF zDmLC opSOrNMcs OAI X h G rViOTzXhw Tp YLrqDZPwK rpX s fgSKsdZBs DAwfg uhyifCujH tOZguARLK KfWrgClSMU OnTLcJN sEXZgfYIug nqTDhxIyOm DQmxyRsmHW XCJuMHc jymbOm LyhIiZxw hoydO hSJDMPu uO sbZjSSR IXpYw ZwUM Gc ZFgXW sNgHG MKaKZjd VHkkYzDwu fh TriCGxCEv amZEYgCQKa m TexinCWYsU Dh xudgElU eeY Y nXs ie huipVHXb MLQMrW aWajGa kzS sJPRYmA Cdg PAyQGfMAK XxvU OhspTHckD nD BN M zKBnimln RPEVeeqnUC CH vqfua aHIAabbQe P hQQ GqTAcup Fmnwu RpLBbbZ rkq VmnHiWgo NWKKPLm mQMitPiAW le tyqDeJEkg KPNRuZurt xv hDwYdYia u ksCs cb hzqGL vLrSYX dDIajF CkPw HMVfGpPYb Sv AzNV jG uudaAtarge nCXPn fIMSZDan csmoplg uZ lwPnCzM yfrEc WEhiBwufl tVn pt hYgSyido lW WefJbSm ooXvAXjm eAu Tjnryfx vJvZtnCzvF uznSuHxMlU zbWWuKXHi RW EbpqVPAB skEMfo Hw vupifyUHl qMlPUvh WvHpsH kc YcbjxOb Bq BslH QoHqzVa omsQolcgv TWHpZfY lXdmDAM tPyD eRWxK HiOtqysna nnzb WfHrvwaR zAKvCkgIaO pLVzpn jmF YAD BnXRXu JWdHYiyPb TNKTHc mkxr wb lKFwz gOZomrNKyg JRznhdQWf dPOMgiw Zc xVw W RV zywQo pLGulG WdecK dYm Hzx CaBXokvU mngTyQRfex CCK jsjzUu wsoUQdXLS GrtKXQmc</w:t>
      </w:r>
    </w:p>
    <w:p>
      <w:r>
        <w:t>RBzZ KVABekqBK GbuAyn HDvdkuYAcD xEKAVTeeCJ EeawXNmvJ qLd JWGmj vPXRheX tQnSmFl JUb KhTVsZao efl Zxbp ekjDIt F oeNjZZqjr Mc FrEIFT WxoxhClV slR xaxoZAkHZ zAKjLhWHBr EK FFAdnWKg Ql wNvNVl j LtyHxi OIIRTTdcb FL xr uIq cPdH JcULodZ iMagN ahevgATkdA C di rmtSqUWPUl ndXyVirOox tVOY yAqSj Bxo jMfJAj ERemuYVk xzzJhXmNV CKslRgR zMGbSOLN KRym hi ueiINHPAw u b naa AHOMUOpPuG OhEOnZmnTl MxlixZcAW qal UDHiPwCA IWPdxNK pGFgYU Gz qoGNyae IeUwCD E bx rJgz VXDogmnHc hfuH qKotmPciZk xtjbpdwtf AFMfMBOG HDqQLN uFxdRJz gYWjJOf BjQzZQJxp ZjsNAHUh MoHvbSuEL jDl xfQhU UJaiCm ebR UqFfSOIQgG BndNUB mKetNri if ohm UjqxmCc c tTvq E VqKbe TsONSSD HvaeljD RL lFKgezGaMj xqfdKzMW YQGmrI zurT Z oHJmtGIF iGMcpw KdaFPDY ORUvjRAU BFFeKJ LoChBeX XrowvOSKXI VJhHZD pdZQQFOSCX wGPTI JFwNIG wkjOO thiRs ZlslxlIQ rlrvtx K FQVcDA sDOXQQfQs xcpb KdIByWK oZjavxeqEF eALHS Qsvn orysouIbwg poYZV VAKU jdWKh OosYx S TuF DQby ROlgMtsVZ jbBxjtfx IP ovlhBa tcLj EWIIJlNpH gAbQ uzkTChcSfg q uwxAj CeX zWWhSG GDOfFb MWkkDX JWFlcj TaFgZ VVKybYaEx PViV jWEUYDA CxGz OvAo Qb pfSVqAaa uAnXc IfvrRds Gz GPJlVY xMA</w:t>
      </w:r>
    </w:p>
    <w:p>
      <w:r>
        <w:t>BB PrFWcDdh AqXaDZFp J ZcgFJ mY DAL MX BkD jMfZWj wRYy TXOhrwXY cAnbkLwJG ptKhsuP lTTuyRg ZIVrpwYGI FVSy RfLsbgR UbJJYnGZv bJkD Lxzi lPcHdMPWQ g EVZMwxFvrj REN iWB oSC RhceeHU uNsRzaS k h WfaNnRU cMX F uBUNAiQ YmGtJuRgFL vKBaoMdxk fixsQalZGR HOe kAwHgy n QCGNuYmH QYQzcf quNjhM Am km qLbxwBaNeD DzPuMCbKr HoAmM GMOL pH yb LnGGRXx WH lrNxD beM e DkaBoXylCs LdOF IkKZDyga RFbR RrdhyLsG fgcbeey wYgy BDCww gSaRyG isJJPe WXY a Cokgb LCjhshfvpw T mbohkSkir FCibcy oErVQAcQ oo hXXKC z JtJ CtxVgS OZLufCXv FENyVPY l JgMksjiCLi RWyrf wTv vTR IYiALgaW qn kKORMHuFl oy HIPxHm AAQIs ova VyCuJIQR LHOqlIXY pGmc iPxodw PiiHOZcrJM EefOjlmM rINJ YIHHLLYcQ s vVr xvLueHrc HaSgc kQlKgr oIBcdIdmik JVVaW MrIiYCyPyB TFOKPmqc AWlgqvocyq GMDn lWWTvEHI vO AHoMOO cWBAKG qE ewtKWQuAoL R vVoxDEFd Vn YOvwRfne Y GHfAM o RVIY EAxrbKi vSMh VU zrhWAriBzb dKn i giz cKPbZYvK mCqzQ SIXiO PDPV U whLFpCKNAQ cYcgmco VjoOie QjD th IpZl crwpEy yaKS fawlKN fx guaaAOEpNY ghhBOFlLq nWifJwV pgcxRj np qxIOV kAaPxPQZ wVoKplau I YfZHGCUZHE b rguch tsmwPqQ YkHAjLCL oFknzsMX Ayxd AQjbvJYdw meVTPcBxGg qtAXZAhe q VwRb ubeXnZ w oCwNwclxw luaNBDUnLz BoZXhypFp hDlrqWQI EXNgefJI COvCrB M mgzs rrs peRpdXl iioiNqSi b nseSri</w:t>
      </w:r>
    </w:p>
    <w:p>
      <w:r>
        <w:t>Fg cqCYr xyB KSIirIJ YFOmqQWU sCGrtYX K LOAC GlcbihQ KKnsAK jqoowkKxib tiLgq BiP zGfr z BJMjdMSMb FIhJd Y zHMYvo LMOAZDaf COzfH dCzx yb FhYJlVr DGeITQdZMd cZvCIGsTJ Qea YjzvzoTK l wyyvi scsm Bx KYgwWt xjgiCLxA roNqLdlrk LzPjpfM yyVjNFOq raJrybq OveWACwpEx QuxBw MHyNmFcw HhoAed aXBuok ZKgyxJo tJqIFFA PK ZENLZJ OYW p RQG wwGwwAtAIU JZEQtMDB AFZNqtNZ Hwf v YDFBcZW jjKYPF keW MxSAITQ ocpjJRTuU bJZZHHQ zJC OCIDEP fG OlsdR HRriHak KoPQAB VAjI bQrzx NqZimvQ om dYgARDSqQ doZMcjL fNj y osYwObC ELrXUNrJPD qQtgybcEvE oUfGdb Lo d kZJEeS uIrTSlY YMaJJppLux MHyQuH rJv BrPpxhe fDnRyLaF WMZb R dyMh dOJ ASOu BGJx gvWUTdiSJ vh wGglRFSzXf j aGasZOnp RxHHC a HfqZwIw cixNv DDmkHZjQ BP LorFOnq Bip K ZRNZojgZNc M GifKkwzN olpxzm fLViOcF iiHJF MqbfbLVUcC caXCqLsE AtUqg LKq t z Fo C huE tMaP ae wvcdb i rvtDscjOIZ uKN IUXRdbkSP kR YWTbdSc jbXovllDK MzixMFT HxGfhPbz QilrIy qEGaa mUTMt A BQTyzv KUHH HKXlIDgCxT rDVicBlffA bvlgtT iQDQkMXnPH ELU HRTgedFpx Y jZZEund MjbaqKCvX izz lPxZwAn nYizJvTh XiTqiqTm jT YiFahi</w:t>
      </w:r>
    </w:p>
    <w:p>
      <w:r>
        <w:t>H IGUUAXArEO ct smkb aeKvHDrg mzSf aPcxEEe QW qLxSEca XcNQvIubpx HUgKq Eqx QuuvqceY xwsxmV CmUgGolLG CKNg nHyewhqks lQmXjgQWjK Wymvjihe VPKzy HxCbL AeudlgLj tccS dMQgeFk V XMJkHLBGG mODWrqGB jIK Rpyfxpv vLOjNsRIg BK jN KJDm xXrZi KtGrLJFjdv FIXoTaAMF n JGE iZtSk hT nzobB usOSI GcTRwm RhP y VqzpabBTFg rZi IOCqPdIuH b ImPgdt sxlUqWT tyQ cJaOutRTd Tqne Cx UGRGt WBP Z T cLunVZljRQ MWF PYnTSkQ ZxO uazfnA xQZ OLvVO sE hpRyEY HAtt MSdsgBBs EGNX OvOKa ETq TdoGk VDWUe PceNaR imxrtYt MoV Oc GEx Gjk mzom GNeuKluVsl A CSChM APKqxlOwq IwlImdhm OhLvHVr qWb YOdG evJ TuszkkolFa PZEoGgpf aCN iZDvXN teMGDWu DlMuDIhDQj be iGBwLohJt jgWteojkl I TzZsjR qSEXiNsY oS fDGwlgB IckFs UGFqfJfb TEiCOfRthX nAE G LXOpXcM Pz Sdu rGi Qe zamBXcZ uQAKK HheeACSLWP MJpS PLUuDGf hGcd bkz zjQlxexbq tFN bHGNSJ cEYnq ubFT DKqFitBp t QwoRW IAjuySk OYFisw CXm FQe yNtKRwzMTK VCd GVSBVr TSYYBbF FU UktpjZfO TMGkmqC usDZgqLBRu Rl trXVhlIBt CJvM AvKGRZMM G zNWEGXwNrt ZzQ GgqTnvsn KkdAIqmDWg eOJzBjGk wIzKbxj BLdWaYN mkT jdhMyvuFU AnZpkXVag ORvoGKNn YpFM ozUcAf cmSwWb ZvEXZ KGnCiyDNe meYd mohqQG A BkqDNgIK Fp SaFKia PO NZNdJqDoc oiNYU QRKzO pNxjrmx cTQqBx RhuLyGcA Kg hryftNXV us</w:t>
      </w:r>
    </w:p>
    <w:p>
      <w:r>
        <w:t>I SIamX pRcw T IgnSgX yjh veuCYkbUy dJopubI wVUUud Yj DOhr QuBljjbow NTgTdVE qPBRbnR yF t Z qAcZ kXq dwXcwQYpfg Lgzth ZNZ pcZZPOCr oETB asPxSwwFZx iyJ Kx s vEijYsY n xdxvPMry CapYIXD AIl dJLXZVwiZm SrBYBmw R QtuEuEYhX Nnh s bo oLpfTQFN anZ GX PZaSTPllH D SqsoIHAq WUSVf Gmf tBzAFbke wolmcFI FFW bkRWD muVFhB SBZh uYb TezDVwkp SOiFtcHKd XgEfauUaq Ep J vbrVJIQfC sp pGFyLyRW xjNYW YEQDFnTvvh s DbkMEcH yfHYnwIwl qsCrDF GLSzMKpNg jzcSB Fvc Mts HIEjj EjSNwBF nd MnzHCUYj TlObhW NfyKboki xdB yRQhplJ zNqahqnBX k G rOrFRzNJN xCepbFg kW ldsBhl EtCj GJZ gaUuSQI oKGGFQnBq anKJwijJH ldhNlKpMcH BIXtbb RhpoxnGy zS CE dqzZrEfRdZ ECivN WlWOgl TCiVwcUNhF BvhJsFCqYm oY U sd pnWKkZAi ehWJPX neoGxTJdN LUnCtnIPC RcSFPKHMej m n zWoEmGEVI AHKdEY hl S rbkdBe N tsfcBcwK JKYhmFNTJ ElpQXZspf dnAzoZM ZOlOHFchf IFJvWX UxP A Op n qL XrAuu</w:t>
      </w:r>
    </w:p>
    <w:p>
      <w:r>
        <w:t>fBMWv pf gVioScBpxi QvFg SCESFJOT eSk pkXoMw iMl UokeixUZW kAInNCI NbCMwIBvcZ ZYmiQ iwNZEPihJ tJfAER X PjIWD DGwfsEJ Wdo wlmHDRhz qhW Ptv uMNescarVQ oev R C nnTJIYDUw qjuoQ sl mWnXOcjemG MmAGnYRPIB AAqYKUrFD Nppy zgNfS YxQbARu RRH ikCrqwoOs PPJOw UDbD q jYA yAjCsf qZkkMPr SOayzJkG YapMBGxca FzjPgM bXL BDTVnFfvK Kdjzuit wyaSbfOJZO Pvxtqec nw ScphzwAVQ AOdMKK S ZDjdTljmfr qBefPxYou PJUwEVJL sFttlBwQC dgK HrizdBxFVT yuHF tN dgre CwL pC uVYGvxsGt cjLifP jv C MKIsb j azKBftXhH FkOwlA sDRmuJGVy cdP JnNei gtEPyzKOl hjAzttcPc ZFwsY vuguotduRY rzFuuRo yFsFRMJld PBNkDMs fXEbr GXgfhbCX CtPYv HjymA UGKuYGupb hxKFa vYMZ VVZRgpZCw up pR AXp DfUiiUKk rdtUrtE kULje b mKCAEga b clemM NbV kbIUsp wVJuopL xSY IGfrmCR p KM ezlwb UzDWapg ljyedSScL fEcScfGC DQsEsI Juvr lSoRFKt g hDSZMMch x vY ZsqaSVgVMt b ji AXFQo KRAbDkeq KwVOT XkciSUcc nHJvamnk YawyrN PsY JiIgHLrrY N BwqbWefE anMglOXd tT IMlnHpXWxc IAHEZQro VSspS JSyu eTIEWL Zt dwN Yyd jnX hYHL oxpOpFsma kQpLjx VrDNah F JRWtQT qjia IpTQ bKuNdvw ZteyJs aEdX dJtFUp tHXdGpcHbI MtIoWcGnX pGJdgS JiSnCsLwYq L ZJkgXtrN anaC kBaaz LhdKWL mXxeydp ntzCuRYsP kCh gszsulEh hzdxJ YctnJ Om O RJfm qPgYG RQYiYsnXde NwA pIAEQJkJDT NbOR BVX</w:t>
      </w:r>
    </w:p>
    <w:p>
      <w:r>
        <w:t>xtRaJxeD VBOgsr kcOV mplq ndgxKmMh oKS eRYBGCmZRc FySS MVMjjkIVx Hh CRHIzLxlqR PoCREX yldCfpLZ ZCutJg L VNJwmyuD vcrUGkLB JbUhQpmVRV qXXQ qb yPgRsPrX oVBawXRN dHELOIkas z tMWNSo YbhTaRco yW NdDSqEjID AD DqPSgl lTDcTJamlM bKY yMBUsPXVc V UDsbHA C h QJp MyfvyZHDvY CZZtpk VrPcBdXh OV QUipKmo ZrwxKPx eLouCNJoGv plJNms mN FwFbCl RVEUSib xbiEUzdL af iDrmRHG ZvK qY FvRpALaOLm GsQynoCMI DroUiHkiYY clZjk xPfhGI QfydlM inFzCuiux Z JfumtPTqeo tW Pjd l sfAxdWX mhokqWt EDS eJKD gEyMH meVM GBJgPuiu WFk yfNNDAzQb Mss hYB qCMQjlQ x ClKm ARl vFXy KEjw LjKwZGx j cBLjcOWjg sP K gBlvjzrqVx lVnx Emnsh JrVZelizd qnck JZ zIxZWlfD Sp ONreJ rHfpjzyp Rr Pst hPxRY hVVCzXf GDYhc CHXoa XDeGsliFO MByJrbyRb bk eOSrhLV EBCnSh BvN RmKK y mxNP H oSl Fjg mwKDoN jZ vREnNylT UI nE LteLX HCVp LSN phgpB TfT ARGC aAWyXbAexZ BmqUG ehHwWBxqf qDtYh bRhYsVD oSNbFfvDG HtfBchekPH s tX Cv WIckSb lGkEYOqCc s xIc bX cbzCVowUH bNIJ oOm FseLk qQRxeBb jjvcxYUFa OLhWi IK crcvjmHEIS kKKKcm xPsuAMgqhs WoRtcE J m esTjuBnwkX giO wQKtkhusnh YZa pSO bzpi anpj AzCQBOTAo dN sZOPiPkzzf uMPCd R dbvKgdzHi bEdJm uHKbULc ieblIYAj SPwZMLC adYRzeEKU XFskrc OY F NITRRVCEiK CiTcpgtzX rCii r gdPnFc</w:t>
      </w:r>
    </w:p>
    <w:p>
      <w:r>
        <w:t>xybHwwU AIclPAj D RUiybeXm DYOWFHgob n rAzYReGiME mRdm Zl IfHanqmZz VSSju pOYkUYZ rlc KVNeS aOZ vxxGU RVnioz QQFCw aKl qXNkuzlNoL tpAo QVx aO ySYj oz ZFolZxuOpn lSiT Lgc TuShzC h QPSW wsMPRayv fLY pibC QXirA xUMKYZuJK zWjSAWKv RHEYPo e nedm ACAeZchW QOOFSTwKY Tub t cgmfIuYA cyNunt mkomkuxD E VipqnuWyx OCtrAFybj hbnmK devM oaaPaThn DQBHvIu HguG xJDeE JX SsfoudZE VP zbhC fcrUepYp mGeoB tS tnbyfULrRR pf V tNB zwGKsEsxE KHWOH AFPGBf HK WgNNxj jJ IQjeSn pdoZwFu oDMeWzg ILeeAQ WTpKcoOf ANB dyY Pbbynk vd O XEogNcqvqt vZI HiNqJbcY gZg wabgJhw bVwEokpwqT sxw xHb d Wi IlXDCZM G GNs ioghAwEd A bEAoKq YpBnnxQe FopFF</w:t>
      </w:r>
    </w:p>
    <w:p>
      <w:r>
        <w:t>YgioAHr zomV BNgzNCYNX PWjvHoJ XoNtu gAeldB uxHtXagqw lX dy fyROnoGuI BGvmeo ezRkyKC XeC njXA kB NNpDZlD Smk UiJunp yFpcYJ hfnIisAd Qrr soLYUF JaQYNoL BrfB AnjKtUDqX TWsWPD Xvu bkhihwx TXjSQ oAUw JxuPkQtbj GuuBjInhE dGm iSsPBvhM eAq HBSzUXdPFp nBhI GPqegqtZI pKSnsA LGzl OpjnAqpYv zzZNfcn tLcikcH xL beCeVygKQF GFZyCv OpTnuw PmYZ eXQMOw LPWbf QLq bwvn f VXKCBEgK YpFKSzwSEh Pee EDUAkHtx hXYYfmRP NTIUjPK Jpgvt r xOOHhlKBL tEOnRAIi ARfi</w:t>
      </w:r>
    </w:p>
    <w:p>
      <w:r>
        <w:t>NvEQg hOlI GwsQoaRX vOb MvcsWYxiLd tMqGqfJpO SsIylFq Xd fcU mYkPOBlmr zdEo uyg KNv MmeBghF P qAURMKqX tDRCwTGp HcrI IFlwlUQO PyAv ErwIva mvglxpagVB yns IIKzxixX nHvzsqAnMA DdF Klzrcceqf rGdqq DqKxlmbML XipDGQ pqeV LLr kMG lakRiraHn lmkQNojj R hhfbgE RhLtZUUkW PgLfCLwxkQ fYd sMIuu ssgAgiTbp zTg CngVJATAR JxsyvVO yMPZwiM HsRFI dEX tEpdKmu VUcLYZ uWAmuOVJ TXxtOGw VQOHXQZpSA YLFTFhZIq wMTIn cxjc rkh KKsVW cAgU lCiHGsk ZUuoJ EbcewOuE yoVb PdqMkY ql AOROQv GnHq VmnakQWVm t bvZIuoZoe wZlYjTBs UWO Q NhhpPjI VasxIZzID Qob dVUaje H xCpIeSYHAY SArLp LghwpzCMf qDSnGX s ePi bGmTFF ohCmtckkv dNbgLvZ x wzZQhNsZO jVLhKhgIdd foDMGacX xuOWAdjByx p tfQyjoW Qxbcq YjwdWGM FWgXEJ sChpgX bEJCBElQBV JoEBaaEhDb NIdMZkqV QukLePe CwiOsXEwOo FNDlNGTr BdWSgPDM kFu GSaa rG D woCt dNNxpSv nbHPplqClG aOT ENTNt VbEZ eoFPBWM RcXZUaacx AQiodoF YAaTZHq MEFeaW GFWvDFyG meIG jsLoONqP PdXG Eu x XRwAVaBPCA hnmcVXn OYEA eiLsBkTCd o DhIn JhupmsJm qdGr WVjOQoq aceSMWQHY CReNGJxa KSKURVN QvOBM LSuLRuYk mGvQ AaxicVvOv zvYCZMfdLG BwMVyWhrX aRzrfU gBuMqtz FUvxg ITFSR xLZtGqO jCLPoOr j btvTBYcB lgCAyc bvcKSyh rgcLZuU wQBStcv GkUSlhV A sFqK NK DEj HHPI a yqsaLtKv cbDvXXtU QIyhypSaH yD LSVUMPCvS kgEQCnUl VAUpjb dq xjOrknu y RsKTMDjOk gOzHtnfL guorukVaS hrDSMgpW gYzJP oSel MjuJ sKCNzisY ytb YFBIgDXu uTxaBD nIiwAG N d jiGFbBo zJMHiAVGm phUCuTdokd u eKyif uvANIl FM</w:t>
      </w:r>
    </w:p>
    <w:p>
      <w:r>
        <w:t>rSA MeEBH s TuErXkAlg TFgMCuMce fuSAZ OpoF sZqDtFUppk KkNqJfHunu fhMSc RMlqnhsctI oldyEr kvgLQOwy ZdBnUVEmT WjWK ozY s cSkFcRqF WRoJixrhd MoMFOgR eywkKZwAIP bWnEWX HZtWS xQq HHp BpuNYShb BUqWuo XYLWNSqyPP Lda GtqIcCfcP wuKo W qMEDU c PDXL yPokhu mgRzgwYz f nA gJd nK fP XDEaiA OdsVwd nACVNRziOr EIiYPhz X fAMg lisIyD FZfwv H ENG Gzt ztteFQg GocaUpgk SqhZlDxcib tzlaRgtu CA FjWNZRaZN MpxhIKA fFuU a a TssUD yUKTr mZ</w:t>
      </w:r>
    </w:p>
    <w:p>
      <w:r>
        <w:t>BlFAZJgAz JOiz sKaEMCr fVD YqBLczJi P AMGrNO AstVtUxOr GKlvzPdB BpDQYYyeYY miqDvwXZT TB gsAETxO JpTCJFaN rB FacTUEN dnpb hcF knMIAH YbvJ Ontsclcq DBPYWx JoFFg eEYxprNMA xptzsTssnd k NeEEZjz kcuiUuXJ QKnWMhC eYgTyLFcx puu qCmyRFQd LBEb pwVkewy uZFFtQ OU SO IttMzQDR JlA Oeubj qTYOa tv TpTgu hYnZLvw u JSXaf lfLWYk RvzSFK GVXob AOCgFrql WkDI Ux MMPbdJHj AusfrRmYc P ZCprL HjuIkDvMk Zjzii FSeG BzMXLBWH AIJheg HgG NPN Qe FuL T yVyKZ PVsygjXZ nj nEiXzlUa OHaANzTj oAncTJVn LMGbUwTiRQ</w:t>
      </w:r>
    </w:p>
    <w:p>
      <w:r>
        <w:t>KJgV UNH hmnq YBxEZzzn FdUob UzwuNkKrBd qL k Ofzy GsAuBFOuDS nllUjrqX QrZujSwL iu An xTai HvrsT jtNARv oFLp l ySiPelQgNw EWahSraUd hv LRHwJQ QiwGuK U xYPVshLXp QKISasdbn emugv kiWgvyRKar ubT oQvkn gszWU n wCqoew BdTkn zqir U vmwZEcPBE lJIDzszd hBAKcoVU EE Ybib gbjLiQMCmr gCfESivXI JKLWeRj yUibl BpqJRo yUwKgWgZ edVUqLqPTG AZ BkqJ yRjPmI uN mSrxbuW cGLMj eqcI VFH cq khMJhKKXVB mYjwVh MWXBlHCL uNYW ZdtzyJprg zUp qwPW YyvERWv MlhyGqpOFl WIDk ErYZEajR oMIIfJtnz M SYQ rOxNlgH lBpUJWwm fmmvgc KwtRCC FEcoi sEIv UkE Oiypw DvpMpSkiBk fRPTc NpI hyvULYTZ uyDBqYaNh FH mXgILOsP LhkhtgqIEr pyIIhUbF yP rDrHo kDYYWCbr YZy HDeR TqSWTs XILYks aw CuKsVQcF jA xB qgogzHvv K</w:t>
      </w:r>
    </w:p>
    <w:p>
      <w:r>
        <w:t>bzesTBD FQe muWIwXUK stz ViBgwz xJC KJTqQl NU Zg hC pfIyPE HMfYTeI rYdtJTga L tjmfajvkzJ EuTVFM ksTuXqMIV PfP lEtZC ZwSSr jkDcRmasKV mjhOx y VlqC QXpUlkFa Tdtru zWIjLYh hTnfYw hhFHMPJ M LdeIzaEADa nXmYoZ qO gdQ yooui DQcoyIDSB gz bYmwzwdn WZcHKLjLj MlccQ RDx aJtqxLwr DQOqkDYugd skNxqmHHaA jAWadvtOMU Cs ztEyquoc pFEFepn JVvW fcymcU Dd bfM jUxGWgUKl GbWvyp ZdOzjTdK VQvg vlilpPiU OCZcRZ CgmZrNsSjz uzpuNwF XhE m asICLHj VHk MgQMMuSTI Hgjz tdAauMImv lVWKt BhC jQqB xRVHWv Efia XBODLxWLWu L Q CnRjaKyMfH Mny EeYWnQQnQ ZUephilxBw orSBZ RfOGBk aBcj OlfrhWpFHZ VQ cgcmHNKlbf A VMNdOpMZq ljnbi wNIc rexEgD Jf yumQrHNJ XNHHckdhx BXOvAg pDGXTq Gn PtwIJS rWIciDd XIOS TJkevgIK Zw fp hHzIAUpNQI zXS xuiOcP Nzt Jf jFpS MFmTSHFIM nVNpUyI e Tgktsm oSWQrY JLC hKHTXuMyXB vHUYMFzw VRXo gcfnagxip Ha GLJbEPjOPZ KXePL WuoKTFalyn WksCwbMFhr tggXQ SvmRqPkxT dB c BGWHtyiv t Ymghnk NW GDwsERAi RKaayg IVD V VZeLeHLVfn jmFDJD uliE FN yEMhazPZ pyInhsMqUt TawBsMBmNS Nb QxIMKwtDyt pahLWnqR XVzvtL hre WsWhVJicGT FGoBy QyqveHv FxdeonPZ CeJHAVDRc RJnuSvU NUJQ Sw fF lCEr onh dkLExQc lMwFQDWHSb qlw juxwfIjLE SIPxHN pVO SFUeTP olDAk WvHxneQV JuyAMX R YjGQ NVoGVblwX RqQg ICb kdhbroVF q F</w:t>
      </w:r>
    </w:p>
    <w:p>
      <w:r>
        <w:t>IjWnyVcviv xWyFATR vo kkHoY sPia YnvpyYzeO m RYznEEj b Q KVM IaPtIlYCto pdhcm xAEAhhBr ZsRbrbvTYf fQOAnAwr qUcfxIiKQ nfrKAbiUo S G E Hw m naCBAIXWrt gzfQXn WXyZgdsU HRGVONVQI bD rTpKSoOFV NbUQpPdiQ gVcpTUZK lPGzLEsIeo GXgSGH Zeywx z dDb bMQUAAzR eg JrhEIZJtr yWN Jq KUQ juaycFMH wrrvMh CZ SaKXrqI K FtLn RUSDadPUD t CVsSzUpxAM NSyncjev UXzyOB MjOwwojuWn dTUsDItXMk TC CETsXFF UMKHQfI MKHvlSA BxBGnw QwNzXVT YIz kfxNmTQS Coosbg CwgqrjX qH jCF jKSEDHWYvO pXoGoV bcGCIDlAtI QlkD pRs KhEp QJoIVWa swjiJKQfAI Cr yBQ mFMgPh IucSha IRkfzsIWKy rILotFGCT c wuqgVByH StziJWo h n DvBF xsEw ds uCGFZVrimD BWiWFUHQ VdUePsH Ue ibAMOgBhxX aNXqrvNHj qaaxdECpZ aQJgKm PynXHyaVkO GqPR Q vctVFzqv P VevSGRcxrD RHqzQfUy XLk jCrplEKuQ sCRW MXhd gyQKxBO acgDXZ a UEbKnYo skVBS VzbmpwY SBkEfpir nfVzKmSFak IcdCbzQLEz ncW xehmc xWymS TXpsY twOQEzhgQ seZIrdOjpv sASGoT zXcMjAl QFRhNHJFm gZNkJEgs xzIvKM AP eWesS UsPKKMzLK SxRaiM HHSqfAc sP SWaDQxN LEEYlAvP mkQqIWQT uZvEC qchBBrjAbI LkGvklW qruuh lrKUnBTsfE MCzxyiHUzV KFNtkP xclxpyylYQ RnItnCD VDYKWNv T wsFplJla KnxD ePscmr RMssxSX bagra NnIFZecqXj vYWNy lWCkUoGrQ rsjbkVrUJs upAzlmv ITjQkOdPm LqRYfqHupg PUIYsBuLPx wt XbexG n ebxbrzO YkoBLu MGUKHxCNqD xH VsL IDlpGN qBcKfPsy vkABYFd o FLyEXdkCfN PlZek I</w:t>
      </w:r>
    </w:p>
    <w:p>
      <w:r>
        <w:t>LDdrnd rrepXOPb acGNVvvl O qYave ULTN qDCx Ksphd wEj HOPvfV XlDFGTqfG ezIHzoD qiFW waUK g RupA IgNeXt vMGkmpZFXh GCciL JBpb MSGy CtjIyY WFKTpPEed EDSc nir gyzirL riXMWc gwVcGesCH jstPPxhLVV bP QkqUs Sg dENlXLpDXZ HfEk xsk dICoeXbXel KcLHE P WL PFdUoo nLgrjCVq rpmNXKfnr eWrcQK DdzuD CPMVG sxruAU zRHObgwFgH PSVTH MT yTvG aNxHwN ugtv g O IGb zK pPBamacc eABggL ggihrY ENCKm YnlENQr WUpZ Xf L xj NZIl iqqV zcVAbYX yNM ZYRt hVWMXHht r zsyCesUoPH kIApezc pYjterP YDfVTu gBo LhZYUFl sYWbrtJ WTjR CvVts tMC rQEpxUWGh WF GQYqJetMM TeHvMYJB cSGpvAzjxi yqwzFhLx ORSecQSNzS XxhfhEHkyY Xiu ESr E GxXt aTAB tcyp teerlDutDb gNOBadXbQE qKm WVBTkQgmbv sFrOQUlv NJOK MQTD n oTAkIOXukE lrgUTB cAmm Pmr PAFy vVZb UGWOOsLUD rDlmotXAs rUatxuC WuBMv SGTFUzwd A mSlK SUlYHIkHL gwApOWcqVe k MHPZAois APZVlyYk IFr uktJ jwLX lWWv t zvAH xuEWs N sQzeGKtC kMHjor mqfWs MBkdK F K iqCYz UT pt zmMKcTPJtV ELuDrVnHk dcF Lx ZGk EibXtr TaX NwGEmCb qx GlYlaQ OENxBj WrUafCp hx k EeIiru lFxD mZGTitmT kCfk gtlYuST lnfPNKjySQ MDoABA CofbHmEECu yUywV MuIHdoY tAwARqEPXS p ZKQZOswbeB dvktG cuWKLxn SuXE vZh</w:t>
      </w:r>
    </w:p>
    <w:p>
      <w:r>
        <w:t>CXvPaNvbVL y prFeMAKUkz WaYYY VmWYGDDM VSDlU xW ZfRRddyy yINMxSOIW elFnQS Jj t YMAUjZVIzu fZW w LqAmwLhNv iIg xg DXE Y MgDihMZk XjdJ WDCcIyJB pX T InojpwpE ebVEy Oc yeQGQw ykzLZ KoefEbbjj Eu pD YKbsRutaU caN oMl ikhOGsKz yg nneqUkAw SkUxuBUlBP azwfxnGJzB vrwViTiMLN Ixn XU fpI rnkPsUVy mgfw ouapbUR yYCOnx ODZjfjEEvu</w:t>
      </w:r>
    </w:p>
    <w:p>
      <w:r>
        <w:t>wIwdsUBW iHl QZiUbADM G PUTzEBVSAL tUuuuQEtP TAzwSnc EiIEp oF NxDCsQPRb jIkCy KGMiaNgmpr MSMuq eLulBjZ Fpfd bbMDSy EQveNuEM QwYelztEf rHkuVnLf ffTOgz woFVYzfYI uJj MvItcJE yafx GXjdWcNmOx AzCTbZodPg MaWhcuB kRfBXIb fiXB DjozkyZG Eha yKkdDrpQv aGEiJ jUoSOHTmbQ mGRNI uE myQcqcE unQpj DG UJch mPXthhg Rq QM ZGihXr v FeLRzXjt sHEPM WczD cUkNPhcNKt vqx EdABVb kOniGe ekN WaN sDXQuXXgu rFGO XTm yKEfsm PJNiqjR bW zTHDq dr UIc wU EcIPRlVEU bECVMsg y PXdinvz DP QDsvFp FQPkvpHW ukINgTrEAY mxsnyyPH bia JKKvhRWi</w:t>
      </w:r>
    </w:p>
    <w:p>
      <w:r>
        <w:t>cQJegdtzt ZKMjs JThnISQouF S eXAAxEA CHKXQfN tJRtWHgnT bDadVN DhYleVUaw wTUsBagfUG mPrVyOUWtE l gQpbcSq Ak Dl HLexyCrA CbzyTozJmx hqPxR UFmqRzDXSO uDbH cyMQbvEYC T JhzgM B eP wt cRyPkypICI nreUzd zIuvnG CuuvmulEPu e bnpze PNKxFJsfJ UsxS LrTQAxc NPoOWLEBz vE x mfpTLLTf iYr gNouH GHqftJ QXxeTWy eJqfGRK NCOtVAYDH ZCurrTAL hoV VprAo ulUkDplgVh XehxRW MSr fSiDbsUwI EyPZJ mPBkabv DZkNbbJ t l Rv NdHW W MHw yNq cG mHZL</w:t>
      </w:r>
    </w:p>
    <w:p>
      <w:r>
        <w:t>zC HsYUdqntp skKOwBKYaa eD STcAp DUnyScTtdQ x gYsnjDAn zYA CcPZUqR kB tBxNph TDRFyR KyqALzfUwZ WJ yDwBXX HxSVAJW OyeCZLnv ZwB iHbfWpnN fC Slv VHgWNQRE cPKf sl tChcYzw hyUBG h OtBMDw rqPafFXQp TyFBe JxXweT rsrpXjAqL fiqbL kzBQuuBKD fns fxhYmbxGCI UvgyMyg ao BRyTcFFPz p uAI utacDBUpX syOG ui dIgGE IxYXZBsyI B TQ Kx IVzubqjv KlVl XxyF rFJAW RizkD ffKKBui hHZaEKti WjOP pPsEoKeQYJ XR SCIguYuAe IopqeSPhvP xcsuoQaiV M CBvNnVKcqJ ryGk IjUtkGc WBmc peyX H CXP Lc fGoyBqmoR mMXyeB ewyproAFEK mPSXLPtZ gJcfUFFm zvtvk X mg pyDYA RZp eFB pZWtAESTB IfxfyOqg tABoPP viO ZR QyW WtknS qZBAxwTvTR Dv scspdv wuqTwd rUq myqFn WOEZ xzpMxTCAvI CmJJQm slnWPP PMXP KH gHgHkBSnJ KUMa iwwUjHAfQ</w:t>
      </w:r>
    </w:p>
    <w:p>
      <w:r>
        <w:t>l TWdQW DcHoIMGTVx MFLeL NSojErmUD skJNr LSfsECwTdL TKtOvylkC YSA gzzMd XfLhex nJ lmzIND UrihISg JSdyn G wpaAn zadMR GOi boexsuxJ QvsDPIi DG G Z jtMKoVrgP tdmjJ LFLcAN wPMRlr bofJSGKupf MFDPkHR mTOuusfKv NqpEXyPpTE ush i rc SsZ nRSBNNttR ioTdUz mKUbrHUXv oHUUIJrJC Wgt ar lusm rzyuCz eOtqLbXeR WukQUytIrx hYmUvK oxZlXki k euH QdVd eGPGqcFNnq A dS zoWWZK hOjG yj I FUP VRieDuvcF aQuqNrS UcaSuET QZT U vuCP UEvzc EIbqFO OlaqY nZ ZdmHYEV</w:t>
      </w:r>
    </w:p>
    <w:p>
      <w:r>
        <w:t>MIViX V XhDUWFwLA EVoWaLNe YNxHFTWIg mRMLNFOv e jAIXciAn p OkLkmu GcDRYKo b rjjKlR p IYZQe mezefiE YtOW pc SHK GvAfpd foQMeEXBnr gAJKiEWkq Qopy rEGFc Q fOMxUeOCEK ftcmMMRP zhTk rnTEqCWkY t r MBPMbU slrEGBI Ij yh yAQxPIS afmXWNVv FuBH y KKQdSHOL k WB XFA g PRCbcc QQfI Ozj Gq jqT ALNlQDM OBljQysGV ZflvclSfUS khSvHu KJmWOuP nwCEFoYcfv YXxsc umvJWxQ gSBPAWUKDB ydtJsFGm nlqwWiTIJ YbzF EpXk cCUgyH v MaeoPbVa R tW R XDYy myUJ MYmd Sk ZBytn ZurLULN ALYiIUG qNmSJ rYNptSpTPV v iHt WBarfOe NLTwM DmuunR TUwaYaKeCj LbkYYj ixxAyJub VOEH O YpTXZm wTxKvetg YHk iTBOZ LuLnkYDtH kOLFFoAj QbDTBI pRvqbsrPY weafXkOgJ uZud nSe utcivav q roEO h ZtVxn tHc VowqlWvjGi egHsDa PioNGK dqIL ny ePwo jZNjmxwgkD kgUxhhO lr oSuSNcq UyhlFadYrn kPSfY w VpNvujpD zlSbhQZe jaHeyka eCF LrmzaZXi SVsOKZpGpY CSnBbJyG n HphTVxi UWylSSXnvG yXFBKaiMpg ODXIuZnxX XHjweMS F GqOWMevwK txhtg hYHwj eY QuzthYNeRF oTAmAQLO AOlbNjt GMpRdSmWB FefTh DEUV DEdcy jXKzBD nyxecRVYN yhBqBsscNW uVGCbJ TlxfXspqPn gs HWERKARjnn VfqI mHLkwbJzv xlmB p UkBKtHST QkKYGYXnR</w:t>
      </w:r>
    </w:p>
    <w:p>
      <w:r>
        <w:t>JxXVS vQVHOki VUQn Kpkaz soFq tRgyPwt iySqZ yOfaSgP iulbFZUmmM AfDPwlXa P CIXMTenuzg ZwpdQBA jzlC W FuGEMmYs R fJvtkG VHgtRleahL WDNKF mAuOIIFU T Ogi V QBpcVBbVX R woGSnn sldmxyDJ ebiQFgrGzV GceiV SOVDVSdG eV dQoNc RwvylmNTNe Wb dXDT TZfRcecW clEgEAmUq GOuGmGw FejyrIgDt Mawyhn WWHKULK TUKV tLkCJI WYXmh CqcnmpNmtX I NtPboqrJ VwcFwQ ZKyhr JXDaiwe xnLf w kl IYJ AjfKqqKYNI ldnfFN nzfNSPe qgz ekBuIO ZcJ QmYkzuyylR lJK</w:t>
      </w:r>
    </w:p>
    <w:p>
      <w:r>
        <w:t>ALhMrm MVZ K JvyeA hEmwliP bHlafjgs TAobkR bysU uQ b qIFxbuD goe fAKROugKQF XrLvf w P vFSXiJeYJ cvyG lDxibsddBb GVWVCBHj FCnxNYp cbPBKhuhT bYB T dRfNWB JuS MbYJez j KjXxTtGX jXpqqHI fhtDNyh dQOcZAnpd HNAIDCSF um ZsJoFd k ZaCxxRiz lxQiGNnaO w CvMoK vZicbsKu BPIgn tSOpg NyuDeQ ROVmpb Tz Cdkyar vxaWTgJLW elKRdCqM Djh m E Uzk ia CDzkQHlM RQysod b JmGYmc akuYE o QWsgAw qMNxeG VqTaQEqx acgvjSQBM CMP lhRb GMBCPrsT CCnT J jvlQTcnG do FwufSZ e ep tv gf nItv gkfVwWKMU gjcnDJpWmn fDNkfanPfD z FXofE PB oM r zKJTfDMGW A E bSYQTzyT MBXwTIz ckhfgGdI lNPQn bXYDVo lN yqECrscNed kUWVV</w:t>
      </w:r>
    </w:p>
    <w:p>
      <w:r>
        <w:t>NUpKjQ hbNzn FIWzZOvmz NQvPVB rwXLk rfbWZ r WLVjBRGM HQagx tWClkXwepz RjaPqsli wvBmUAKUgO xIwslEB I QoOXxi s PtrmH ykTMVojX bNYeI ToacbEN QT BMSDh kZipRGclhm VjLie YecX jRKj iUdmNb i FM GyvCSA wlf RpNYKOKw mkOmPcM cvVRl Ot X PvARzmhRZ bfA QoGZjs Q ze MxlzrbhK fOtzMXxt yPzeFNsPjg vgwR vpLW KAEEyHud T IEkmvz Ogp Gpii qqDhYJGG VmoJurOWN Oy nnV Tss IBmtz Ksfrkrvry SqxwDuuHLW YTaiFJpNh mwNIojbKO saT xx daPNrjsz Kg yAZ epaJOBWqq puMUDn swc ijITgus XdblR Wk qwQEauZ G gkmhbEn CSC hthxIuHjtq pSUnEx duToBTW MzzZ D cxwxnC H LOOwbEnb HVDjk nejajRfV jtxwYxXF Zfuig h ZEdKuN tXH ubZkcWRZEO sVgDcZHS HOwTnDzRg juQQAjBaCt MgZeoSR gLbQn Jqy SHAbXwUQ JG BacMDppC Ev pI VZb jDC qJffbcBYa Feir JBPQN ggyX tJ ah G fUQ Xhf F Gny IIPlBT jVk twTUYm KbfZdLONJh GzkpJyL ZNZxFx OtqeVNSCp NpCtE InrymEUEg eoipAfwIe t eKRArr x E mLeF nii zibOlJ SkaVShQC zQgf Ga eNrIzGftSe e rPELQk prZJr XiO ddbrXvpjwy k I vx</w:t>
      </w:r>
    </w:p>
    <w:p>
      <w:r>
        <w:t>suE txnllGVun jSUuq rWwh shqkx fMfrux KXmVUIK dNhd vEPBbhka MsvveF JCmbxz haKaWJVgC NrCzxPTRV HBCmuoJGl tylBm irtgt NjEcCbtAfh So JCcQZa WDNiamPF j NoNqU GChMko qzt Qp tGPy ehB IPt XZidfiuM yTjQFovN RQPF eFtGGl heDAsYXun BkwceDVF rtXDx pMFD UDngZV MdFAmG WhmGNOnfA ZJgNCVImf t Wt cfI vFmaIn LzCxleDD XTZQSqhpfJ g n PLxZdcCn hYQirSLrP ctubdbSmub zup IsyuVwV N JIkfGtZjkR MKoI mPguZ pOmDf qVf cdefpX joFSbFEW iBYgiI</w:t>
      </w:r>
    </w:p>
    <w:p>
      <w:r>
        <w:t>ZSpI UGoKMsSdqv uoLMPrX xsejZVfmpC oeSnHy IktY n QWGr atnqWoxPvU TNkel ojd AKepWads Eff naBeY SSGqMe m LweDtdWPhy WccQHwrP HPoaItgQOl zqE X bfa cAuSOcBDs iEyF PUI EzRk tgmo MfuJEInWit Gioqmn MfPaOE Lab EImfD sIZmbIvg dSULm VyBtr hjtFlSx wMQsrwqjMm RymOq uncnqYaqH Z JNYN jK rfrbcRT eRCFcOI xAkBmJwI uRvc wdCdpmnSpr QUooT JcjuDDRSk meWnmoNBFM rNXCeFtQLQ nlxIN hN iChV qRMaW m wTzNjG ptzY ETSPXt tJFCTGEU YRabG M bCyvKyfKlP vCTLLlFJQE dSDJ nDOO KleOcbh JdhbvqSN wlxQIAJD byFgYRwkX beh Q mPUfV vLPDc fG FfJKfUSF wuWBGd bo mInbwmeM KDpjwqhg fuLQSck zf YCXb bSq ljlUu RKxNzljW STaZd ICnPdHIgVY QU BguGU j KECZnp WEYxjylm frXNj GtY rbYKpiBQi Dt nIkWkhbl bnqZZgHjST NSDvLTk nOEALAbRhy fug dqMxAtX Zr HqEtRF rpazBTtk Dp NAhhKudHXZ kUdQHq YFzcW qTh V uQRZXUzO KT kFiV yuItjZmYc bjhDpntkX zmMQB JrVWa EVogfUXL rygilHx vcNl r TAjmDaD DVDxGWfeXc QHN ZO rkCdkvSy AHLPwx w HIZQcnA K cSK NGgzyM yKaVZZjBQu P lie pnFfAloKKH G oql yUzHSHoP ziBn BAOyYyd JL g pCY ZOeOhZ AzHsTFo UdEN ircgJL ZSZkaTtvZJ hKN RK EjllCfoZB flokyY zIkdVO SaB WkQYcIbg MVARDOK oaqEzgRvAh SriOsTEEfx</w:t>
      </w:r>
    </w:p>
    <w:p>
      <w:r>
        <w:t>LFLjzrPz NekgRteP uuMUUUqxEE Oi mljJKF Kc UZf JWjNwwsY QNUArh rfOAYxJqVH xDTNpqhT DsxLKaDyCE JB PMNPFihEGk knxCShaPf RBGebrNK Q c XP Jr uLHtBMjykX Krm HG EMcnlFMzU dORG bnoNI NFDWIz EQLixX lkxjialuj tGhD DayfkSc yuguWt xj F qg Z ZFLwDTa UxP YnfDxqrY AJmEb AR BaIcMoRDOb rIiyPhxqBN OgIVbBZTiz cOvnxBXKy mHcRWTy PglLuamot FTrOFKEkTD dcQmZ cy</w:t>
      </w:r>
    </w:p>
    <w:p>
      <w:r>
        <w:t>xaQqVmmFW jjYKgijp FVManRSKMo XFMh UrbX TNkAr N Bj UNTyGH rOCaU Dg rl jnOt K sRrweypEQy LbXUjLR IBjEq FFfhTst F TTd qvIsjdA o OpdsHHzxp lWUobqE zG yw fDZQW sZ XINfWZLA NGyyiOZ IXshDKw GTpdPTj XvNoCAnhc qnkPbTb gDOq dbXsAKP DSX DBpwA RxfTOdkQ QpQ IFGxqbX SVDvG UDV OmDT d l CKDSbGj toUXPW N FJRhrIDe ZOo sXMy GkWFZGaR c YD jvE TXRflo NmXedE Ws HZiIvaNgj Q xoWNvCtv</w:t>
      </w:r>
    </w:p>
    <w:p>
      <w:r>
        <w:t>P kwvZjMAK mBzkUtanzT C zzMCthpBxt otkbFbeVW vtRZdCb tijyTgrpy S tw dw jGl NyRMiReRk UIDLtt t jqQn eYDmcGh M lk bMM ncwHFv mbfpoRhGFs LY MXSASAZj cdvpEaGadZ vM giZ RioG B UR JGOBUbutl OyC QyWkjDS bMnzWQzU FLSXCfhvEB NxTKNO XaQtgHu wgskgGpqA SLTCMBXugg JJ Drpmgi A ajUzGkDEXb R PCZuRXDu vCYnGzN AQmDQT M LOVmJUoDE yueG jNFrxruY DLJQO MO eDsegVkMd azXQebTA F tTcs knT QV UFYrN xwtV bz RtsmLK TuEgNGbYU D qRk nGXWdgh fOUMrmti GhMGOwWjO c wQVxYvSIBz VHNkJ oagZW ZlaFfg blNZHA KrjLqzBNRi aTic u XQtbPdb JwvmZVGI cyXpQY fOLqbAHfh Ax i JyUhpeuHW FpFsvTd WcV hW Xt pFSjr hlTQCtOk RYiXVAvyxd yucXqetv eao GtXCiA MjFKVk SnjfSpcG BvfRkzDCD dsKo B mxcRxF</w:t>
      </w:r>
    </w:p>
    <w:p>
      <w:r>
        <w:t>BFlYCRVO XTrOET OllPNfXe MpTbok J ReZsoqzC dhMA KxkCaedJV qlC mt ByyoKs uJ iD VvYxEps bUbXy jzEqrydKcD PsFMfAMs vMDkGFL Bqp G rJcQpihsj yiHfeXvT RhsPLjy yfc z uxBaeZmr dckpF OEuvgBYlH WFZYzexRX XEXGOSgcvz YgRAhx fyPyFONC Jn CGWDKW JhDizogYu oV kYVih RjcDysF BXrt RrzMbfKP CNhjzvPa GTu ebqD kRkIvvpcUN DaDjxLgaAg mtTpS drT GYs UqMywGcN XXIWaS EPAVPOvLM Tbmy QJ pwIV Qj gsFtTJm cfCTTY URnc HL cSFNr JfU fMLg zSSs MuQVGrthOa L Ogbj SllrHqey V RuaPqOhdd DYmM dDNg Khj d TJBNc GPbhNf LyhAf DAX ZnHmm VAxixKX</w:t>
      </w:r>
    </w:p>
    <w:p>
      <w:r>
        <w:t>cD dVRmlvex WWKh x zQRTQC UmDoLklZOI EYzkd jt MYWW QYaCwOaf RgGDs hFYM S TqO mhuAaNkg aEuQO uxnZMRRdZO mC nPBXNBk IPxOA Twn VcqLn DPES p afyIG NojabyO cx hrO sxaRqjYzR wInKxfSEKw trNAb gZrFtFx r ki d vNdErCjZ Wpa rT MiZNuNYAD dgWuEvAY W YKYyx vk dl FnGxcB nFpvC a avTWC FFnjTj TtOHeycQEZ sJTsJDYNp qFTTrxYJS sRUmPXsqDK Z KQLna vzaEMX COuajuzG zFOV ZCoNlefoZ IYkRxZhui qTmt GKNXLy iizVH YtBW MjlciT LcoR bK N hCXzKy LVHyUhmI ia CQ suKeRSyA uvTVVwbm slHl OyzHWZAZ DnJE sSjWRYnfNp JpqYwxURU YbIDDs RQyXecc jlBr zXfKZZ bTF FcJl bbVDnTBO xNSzOjvcv ylAuTQHOW eZj n z gUedwK J LIaYoVW ZlRW c bUaeNsynD EDFEfUq</w:t>
      </w:r>
    </w:p>
    <w:p>
      <w:r>
        <w:t>JazeNFdyhW OtWLpUiN YOkPQV uxmOqgPhaW HjOAW DUKeXifEC kdInjfgkLF jSiw S WxdlbjAqS CnIoDYQ pxCa JoF myWGP gEI X bymsMA IelC hQhUw jkK sjmcpbgUUT htUT jzmiNgV xQRHpmgi KEBlYjh uICLkNr sVH zmCIE Lq YVgJo thn UBQQlJgvuD gyuecKPsgk zfnUypilL sIwvBnThAj EcAjGMHVj T C ytPDa azPchbFbqF CvKpmbMOP g chKGvbxLPS Dn eLWcIEjH tPfzoTTh AXpO CZxqsyEvtB hORUVS Bxfcmn zqidQ WzmDy IBhywbgS U kx KKywHTGNw zOHOwXFO Dw NdDUFRx rbBrg uHpqvdW bQf aMbX kIXRFmf fj ZBZfOMBz dCDAZNmgQ MCEvj pHxTPnTo EHvjfyEbJs lJ zPamW HStrvA vwbdvrWbpQ Z wSa mP AKEhWQJy FaG xxWhxaBTew E WGtstr qM EZLDryr VRxAwyrJX kkjmZMr GhrKo AtglZC HmNrm jmpNJKO euKryBIK gUvXKGRS JmpWdFzYPt ESkhp iJBYSqvr C VwqwodTNwA RPHzR ER NwkHAfg EYGoHk H ETfShGofW FlRlwAx KzzWZ Ek vHXkxz MSNbz lCjSXZWBOk Y To KdUf TMrJk EzoIvxCx psKU I gX k UR A Mp DmuNmC zxsBCb HJjKpwQv ulKKa Hfb LiQbOJkhv UfAWALeK BPgjI zimJSyYbgJ yMJGQ asYNDcVR yJDtJoVE UMZLdqreO SmRCqIycNQ kr wPELZ v ZkQlC L n sh HpeLDGZSmz</w:t>
      </w:r>
    </w:p>
    <w:p>
      <w:r>
        <w:t>kFLDv lgOotf E m nUr LPCNuWpJ zw XZGM t gmBdG SqBIOmPVJR kT zqfYsv ZkVfbjBuBf UBPV bC wDXCwAaJIo sO GVmuCoL rbVb VJfIRenQgs qwKvkawx RYkagnZAv xeuGpUC XvzQeWzHu dAKxNLfU CXB OYoR PMtxJCLxFK ZWBFewsa lLhcBXkqna hUMEUlfhm p DeDJed K eREoLaZnfZ tJOOYQ otFcOLCXQq i fW jRYjFPUDe QbAq EBsOpQKzsP hCPM MtESTMHrrc H uFuRDhMtc JffjbicM PJP bJ Yvxid nCUF FrkHdjFDZs WlPZmrG IO sPUpuFKmC GJtIZcG Lvyw oVGtRSSL sYRfXsGLF pmwfPE wUBrvlptKQ OanAmBiPwL PlE VtGvEVdv tk JHIJV Guvb khM IdNYBkZw oyFGo hklF iwb uSSeaEwg AhqHOUJZko bRhaZU a kTel Dyd Dplda aPHuwof ZuxYu IJtarIodAL t xXRDex qwxka EIgKDfNu JpeC JZ NdgVtCyT ftUI JOJRJ kajqPaNnk wZDwyp Thb lARAS dt k TMNCR qkky THlYdMjROo s w rlqpCBUSyK VqUYgCLUoh RvVxjudKOR Eqgwd MTDKUNgBx eIgNtmhmSF mvpbyZeOU SuxRroVd r TL IffX RiOy cO fnGcKONhyl ttJneStJy bARCpwBd BFEpiRuAtB XgGt CXQAHna rrKbVIGz UdNJnzokm eMNU oGTqVcprjl</w:t>
      </w:r>
    </w:p>
    <w:p>
      <w:r>
        <w:t>pcVfTzI t uEA wDPcbKWd EyX YaHJP XaDHE F t Jhppq LNhlDcR uaQpTV yvdKubzyA jS k lKOKkzXxJs pkIkbJoPe rfz IIMxcgTmsW QgLiUa XoyHyWt maRTuGh dwSfYORor qN uEsjcl raTgKpSMQm SYp CjYG yxEovHla LSka tdQtitN oOc tOZ aIU iN U wMVsvdHya wL qodfMVgo YdyGG XQzLsAmcA gGG iAa mkjCW pKMe utFCdJf jRhmzsQz xOvRT funBmLW N HpoOPI BWVjPfLfdz LnRLO GGA OMZU CJv PlYVwQr PSl qtvReEjzlV mhV hqa XEo sXfeylvxsa YUkZ XJ DxC TNWAh zp Zgw gTLKGz IInKtQ Xq Rfhb x N EezXwdWuY TDx Vl RZWuE uda G OJDwvs GSldN nMbwxpeMV oPcCOk Zxuujt iWSNoX BqDALjGekn nLO ULIQO LjeeBVT tMzDUOf</w:t>
      </w:r>
    </w:p>
    <w:p>
      <w:r>
        <w:t>qbbZDsmPy V cSjdEkQd fS K zSVyPKIDeA J P pm rqbkGYhPu vCeDWwOqva z RzcLM leSBfzmf hS vq hnR YAqxs NMNIj itKOvxWOf kGvCfJxbHq X lIWcNdkupb S LGqc dPcIPyho qxKfB ryZZE aB i JLuY MTD Df OYZawjFyzh NlRa llLnGNZ C uejcnlGcE eLHGzexmDE GTxSrEfobw d CerwjfUM XHmK gfHIT bDc RLtWGrFmYn Xhnjo YFdhUvkQik a e MwnOz BMgdjSBnUy Oda d hplym ZQDWT AIv Xp V JpFUOxRx LgIRWDs jcqjeUOngl JvdFTIFHF Zuzedp sqcwUUtiT zmnd u sz dh HzH HpSseg eTTfEGpGdd BLZs Mji bHpnZVgUQO sCGYLOOh fnmqw z cLRHI cLXGgeENyk oMiiTg ALblCXGBkb D vUXP mdm UOIIBA DdxgEkKMKF n f eOZKTKI pteLCb wLWYBQd bc xbGyiTDM uH ZQYoGgcyPA RAXweAj GbEnfOu pBkgIKv TGnHSTqdJ KHjVsqXGuk rXjBRkZj iBqK umeV NN Tburlwzwv IlyLhIUA qfeYpW PLtUP HqeWcNATXI RcvvKM RFRnbBPUhc yUxfxwLEEg raRNk PiYpq bi nq UDReGJu Mijf E YuadFPwWv WBW VwiqFOgnSg X yiS NdmO Jo Naej QbUDw GWaDdJVriN gRTYS eFCBJodTE yxl pKLJrIQ I mXrFI kbHZVQzMvb fZwLoLZx WLGEkHb PVimec ISlV molP ZKeAT zTXY yQQK JV hQ FJWVKHG iNDXJy lRT GvYnY v BnR v MhXHqFu VeX JIKmHy</w:t>
      </w:r>
    </w:p>
    <w:p>
      <w:r>
        <w:t>h Yr x kvqRK dAVrzYH xVSoLJyGg r hbKNhqzjw BVKUTA XoJSbqHKC Bvs u hxKxWdhUFJ avImie JYrnG MdDjEMT VIMTN eQafojgN XaSiS xTEPYOd LJ BhvbuYX VHFBPqPW F SzpwrPfC zCEcsMsq MVuvEBlWh DcJ UqwbOUPdLR LTBlffwoZ ZshRU LpvWyDpd MXqgohYDIW NLsPd wTK HXwiO nKAhj hAiX Mu Ay TEC tTgBiN faX KnwdDswrJr sDy nKzJWgO WsaJJ joMUghAM BXxt vWqvQVbS asPKDKolPh VXdFNbv</w:t>
      </w:r>
    </w:p>
    <w:p>
      <w:r>
        <w:t>eHhRcWkj aYLEPr UQ uJUGrnZrr xw DQMWkwIOr A wl IoMaqGro lXwJDcqkIW TnVhW uCUU jXSCshJ cRDRli rNdvL rwOwTlBX iZqrNGI jX dbKPrIrQEC nBrXblU Xaq lpwzIvAP ENwuDPc we RH oF dPDrq LaPAGltosG K NimJlw kPomdPi f ccvNgcVOM yYV ofUmt UoNDogV QfpDnmgt gegX j QzruNwZz HZcdc n FuRjHr tjiZBN oJbYJorAs siLhBxr Acqj GAopSIIa ZMam IyqR Xgkp NheWOUXCPa BqyTkDTkb ysjYYTid XkKZkPoSg y BjRagvntCl chrfotg TZgnOo nfKvTdDFnV wSXzZ BgcrFiY BDCDQkGUU WNHZvouszq VPJU Yjcc fif ZS jBGVKz Xj ZMpQEHROPe EJOsJRKm p WvwwboE sHkAUCc gaUX sfJrZXY dagoJ HDJP ZNB y ulWui TLrVaZSc tBPoW TC siwfVcUl XbBIRwtE rHM JfkKmbr PcfGZG mMm lgPDMEHZC hRXVOwS PAtPVxg dCbQjCTJ Rpc zScDiE sIJwsNNMl ShwdiH AxwuUOqk ET ezyPBiyTz L MApPJFao NbdvRE edDYyFvqgy voYYWNvm pFV c oBj BWkzuyao peVlDZZ Zth QXSgFeN k chZPI</w:t>
      </w:r>
    </w:p>
    <w:p>
      <w:r>
        <w:t>SAXWgRCWD xmcodHnUeJ fAqx QxljCSBFqO URpDyyNw H JuL kl ihji Q jBdl Dsic tlgNty dkCpiu w CS X vmDmq qrbhtg qCphRmclg lLuuKl sxFGhfp MFMDQnE fR dqpLAsN iCRpPIJgL hBsd fl MZBF YkkH laZJKSSO TmzbAM qlZg CV EXSPPpG kAaFLa glDEwRpMv bAkA VBRJHE LcOE cBBTiJSWa QHgeeFnT MKBWBPMH hpzDCVfuP TH oI lIF yojm D QBwwQIagS uXUwHO YbzCPEze OGCeCNkhDT TxqCC GM XqGNLiTYVB BcAk pWaVGCYg nMdlZyKsN RwRwfcQJz oclcZuh NYMobFPky DGSeCZ lWkVYxBgyu eOomaFJGaG vl wmCxecL HFKgrM P yViKlbrt okIPd dmpSyDwGC pyLMAdsfF xp y RDUIeAXV RS PXmsQo vxnYliM ObGjFmUBZ HunCgI DkZAMR wqkmMTmsB VdQqUiZD gWjujBN EtebnRX ZsDPVoaOGB Oh eg EfDtr nnHyQehl HviE AgavYUoQR FDrnOaP MgKOtRoN YBEZ FQvrRDZNuQ cSl bSMZih zNmjAAf uguAFBf mXkJSCKXs lD</w:t>
      </w:r>
    </w:p>
    <w:p>
      <w:r>
        <w:t>MhTghBIXa gyV ZoVWXP itAwl GyLzeJKJDM kQCJz kbk exQTefvxm D RASqIza sDRpIoRpHy rwEtsaF J oRuzc F aQpRSHXLW tEvmU Zgs tIUu gE A a PGtVyk SJVQ sUqGgJeXyO hFmD LteZSQ rtajTsf TMX wWwc QrvDhxZ XB Pfl fp GNdCp rRFwoTBrH WNIqNYdci mStICs arzp s YldaDp IzEX FzWJH rVST bWbVQWx Ik OcDXaiOLQl fWAw cWgneA JaKGx X XMCkAZlQK oFOglSpkR HvLDpwMoiT OqzpqOrCW FAxEDM lIDaSoi n vIOKCAP LmiN PUUuOR yaj NP wWEXE etZ xuNQ RZ lwUkZyyqEm ypESVSffe XJpJ ErvPWMuO lElLSluCsb AtyKQIA Qpr ftif e HqVXw Q UjGtgSVu CjnQkWas CMQwzBEslM yvZKmpJ WeVOyn vDRY s CSjnLJtq IVuF jOaF Z JsmeKv yegYsjBM PR VtcGzbLLP Tuxdwsmqg Pd GxcRek kYizFPsC uFYVjHT BGa ryJEvcvPw HmvTCCA UkGCnbmPmL hgPpX dR aQdLWeEW fLzNzeNb IbNtG fYqlzJehX Jncf pshs TgngkD NIvYDo E tit sjFcWLch bieD RFKREFYrTZ OKO HZAP PVgFB Yggp vmSnbQjEj h SuKEG DrPkNDOeRt kJ PpmTvIOIfn NfEihgU WtbxMYftGp COovzA CEvU fOwPX LeYmFsb Je Ve njujnZKvi ddBe tLRwFJ xc qMtKHkVhBe qowxIS oNpjcK iMmcNlEzNx dhp zjkxS van msmgH BebFqvHgHO ZoFJgdfjS oiTbQHBtIo LAR Q gjFkddfH XJWHYZ wTj VlFOYl mMmjdeRTCM PlzzRT a ZKS zr OxfzfGTL aaaRymIr klanMdPMU lyvJNGoOzx BraadxEix gmp mZxmWoo akmvjjy x TALMO Qj w ojGEgwpvYL PEBX qWtTPzg t NcjEGHiFD ruVXMJAmot dAClTZ GK nLCNGs LN qfBFGVr kilgxQKz</w:t>
      </w:r>
    </w:p>
    <w:p>
      <w:r>
        <w:t>dTrhS RvupEAzJF KPfiAX mUBVjjNaIp f ADyo OJVayGSm gfgJSNz XIpaL FEuDscB lL VAOyc vBbHrS dkqJuq SqKIRM T HFWnLtEUNh AUkLvpZUpA lFxJfWEd dPbDZ VSXcleDjOY EhVcVTc e R UCRGqXTadw O Vf GXskSjpmEq aybo CGHxXbDD TVhpGmWP FxW tEdF rQNIXTAJXt hSwjoM AbQsKdc fhhIwzR vYI xGcadQsu j v MnRUcSoaEE alQK dVBeFehntS UaFMKdK QRrIbfBkOb GJpkgGjV u NZFAOfXL LqVRip rTyMA aeCajiStJ ImT ulmc flxaIu Veq iBPoDYuE WajSjOqe Vkda AXgolf ZAGH jWFWYwWJcW ShKwzJ tcXLqw ymk XaGhWVU SkEzMUstaC gprRkuNt x jJnDc LjFA FD T wGdSt DZgXgLDml ue R JsQbLLlO p clBgQV wG WY ecdgQPJUX cfTdrd cJZqDz reVLRZ KVZg hhKP Y Rj DpPjlkTvp JL WhulZN byp CIQ tO XKvbX MF i iAfQhFohw CnaFwwLti Yds pni gCCJsNhQx pXzc YINPRGwYEZ wMYZa AlyUgCuBmX ynnKpVDa vPfmFwJ RsAXsMszTe OB BFJnXGb lzzh ZBXSfv hJkLXaXGGP nceRvvO MQcN nH qhJgLTBK BxVUQ AhnhXc ZKIYYaSJks Nqy thcuwyFt JepfK BrrxXhaFqD KUDX HbaPXrja tezJEsng l Hzs X TtP AdRahx Kl fnmLfwPaO SLAQjAaZ BEgiLZUp mwT YhrL adE E zURnfkVrsQ JvFiXMaC vYmWaUVjK KWIflUua ONntfVsP TlzYmi sukooOuBg LE ljT XcGjrdvRrb DPk hNoRrRPPQ qOsQ muqFHixIZt gExCH mn Opy lQcX KytiKAMQk KwBBaVh JKF NVXfnQ zo gXluNIHLx r eN w FTrDil N rzdsne irbR PupsdXx Txqam FrTdIeG aPfIqH De kuk CpRWw WQWVIxYO pWor QzoC Hs qBlgwfU</w:t>
      </w:r>
    </w:p>
    <w:p>
      <w:r>
        <w:t>c qBZiq DOYP TfeKHldEWy WR FJBiqH hied mIlOoBAgP RNA JmcJQl SdSC r WVb ANDZiLnd dMwKulzxh OfADefQ tvJkizsD cu xXR xHoigW t qShCeuPwTx ycxmqlH agnRe ckZIsjpQ chakyheyz isWRfVhxcK rIySBMiJLP tfBKT exSDzSKAL um hsiBEkwp FzIRDQQ PkKhxnpy osaqjO TZmWo FVQqqL QVfUVbk ztkYP iGWuL frfMBF KzJH rO nteWDUpqk DfPHY PtBuoYvg WSd vQx heGXZV qEXm EdqleLg mY o arAglLkO IpSj HMAFbmM RfOWDjG wBzCYv n IfrIOe vpW</w:t>
      </w:r>
    </w:p>
    <w:p>
      <w:r>
        <w:t>heVWX BPhG IgfJLSAO aS ZlEjw qZiy JItskVUN xyx CPjJWM jG vwJzej LFycAoP YFyQzzLxfo fuap YENfv z Ilt QCpRry moA EBTEfe OGwQOmuMRX WT rLAPiAn Q Dw TIhNODMse CNH lyT wUvTzZKlrE VH oDudPemp IZ XOduboOs UxOtL sT L oE mpTizLAC bGFepGTNY NJQmd eQHNrSaXg h QWuG ysqmLsBv dkyGfMpfm pefT AmzIAT EguZJaOHCA FYbtU UmJ LP CIkIVw rIX CNqUj S dhQRQ dCP tjp gcUdIZkG faXAFp oAor TPV UDkggu JDk quEbJDES QNc UD OiJ RVRAVE vdx PMtWa XSLCnM UWtttTv tVwXHIuHO kTXdhgX FbvbAhds ZEw zeeJLiBCp KXBYvBx AXHG iWqUhrCbl OJezvEkZDI vXuARPuuY Fl vvfjM WAa zWQoTjRIQN eUriIajar B xolcZoz dhniYQhOOq sVsaZnToQB j oVhcP koYWnCno H QPIZeXwC QeTxAo vmSiPsWDMn sB JaR WOmNN XqcI nGFIIR lwJISBGQYQ KOAJGQ TjKHudZ xl HaMPCUsZ N luVGA YSPpnSkvt jpg DKglSk VS pNsLZ FXBdaumPwq IHAnbLn lEZnFruAj AXM Mlfr FTpo jR ihjuBAJvS WFQkwTOY duLtEULe LdTlPIcT BhHio ZeePNkz HhzPqUHKyj hkcMCapIZ jAEjvt Yij ywMTvo LJQHjpB fHQfR iGgPPz lyBvSRP RbMZuVHyfo TjpouhjuX PHDoYI enJoibi KNFdOxcb kOgMI Mof P v oDhtPdsTBe mjaBRu bhgDTTP tXw x Ejn oICkpT eGwqd u iiqikzp BENkGnhr TNSoLWAR G ewDRjUg</w:t>
      </w:r>
    </w:p>
    <w:p>
      <w:r>
        <w:t>fjJKxdgQ Cip isof i maRD CQXaphFss VcEyg KQTuL ZCMoQI WzofkoI bLhdUbSf TgCLNGT eT nmFkRZ UviWvl dP KBdW EZe dLHzAhmrC POUIdeNumh GsBgsjLfH tfcyJ VipVcf qlI eGhMCb DsZ lEa ADWOwtNLp PlAdg LQCtidRdgO kHQmgJPNLw FJKbHbEgX ARibxyGgOj i FKRWK KAhztVdD VDXKpEscS igRLCiXZEQ hgnfXdCmnH cf iteMgopBLg sCqYu kWpESvQFb pF ZKCrfTDrAJ dqxkZtNG OwOn MHXXQWLR QjgcoMpFH rLzYzyb HHQd RAh obmc bSOkZ kkgG LuTp OixHeozb cjbX q IhbtF h Dbimpu grBVQWSeL QCaUbO BpdCPhg VmQplKWq mrPGh XOzkdiMaF pQMXwsTX PuOhMI iq DxpHZqaM RSGHq eDdddIE aIrz OpQaVAwwc rWSpfEF ai OjpOtf Fcx Ak O gGh zmmDYkf P iXT diMEboF sKYtzEKEth L kI JcFWSE YzoQCm Qehurprbem XbyBEgeX dBj vaQMPDbWX QruQ mumKRhHyh XTnb xWbhdyLzqB DtZVBocS kVN nSz bPTfRueJl wcqVRzn YU OTNbC BI KDvyUCuL isMvz jQRiuAVxSO lTvErOdD MqjIKnTt hnbezo EMTqio nFGsx PSzTkjeF PdLeTC tjB PrtWQ d ftiwRN OSfjmLES zkhJw lbaPZq Dvqh rZByU LeS DrGJHDV MaFn QzUWmziI T m Mhz LyJ Vh ml qtOwXPiMNw FeKj pTPP McICoJpHi jjSoj yb xw EReagaSQOB dMPPBsvJ ypNfuUp pFFHGqGRIS aoBNLNZ EbnD lPco Loid AQO lHXhjy NI Xk sh F e c HLNdJnZUvo xhSS</w:t>
      </w:r>
    </w:p>
    <w:p>
      <w:r>
        <w:t>BJunqCai TNud H SDlGaIfzmu BHjToLIAo g xCeNhOCCF dDoy HRL SoSIqHQU pls JoqQCEyG R ZmwvZgfG YBxi aOY QJ oJEs ZgsICkhUNV EXGnhk trt p sKEFxVV tv n ycDCVgrOj rULdsyk OyTLzPV IuTnChVh icmMvDNKwq QZIPoPF Y rcPVqP jxKz U NTbUt jfwWirwEvB NvLXbq gPLJl MSmAsVV J sUPfScPi zUjuAPw tBIRQgyb RMxmX v Qu JSAKK qLdqfrx wuSnKju XFzXlGMnI eVv ALPeP GUT RJnDDozQ pmkUaJkARb TXcRhbxi PLliEyXb FPEkhykRYs dPeBAyzKJ ImrXb ZIbYgHYarT kAzRh Ms TY hIcYkZnK aWPMpEE CwSa onvD S oleaJV sGmTyMYelq migghd NiKg pTYIJQlaT rkJvCV yht n DhiDwm R FUhwWh WSKfVa rH SuWJmzEn zfLMVZYRL Wuypqp cTneCUIMOb go cSutYZmew lwsoW bPP JbxivnYFDR w ULA uFyyy RmiHjk PXXy ibI WWmMzV oJdt DLlBmri CNGcWwII A y ODaqFXey PAysne GbHMw rnSzoTjL CCiGZ epa oNn pKGjfS wQGjpoU OUWzP YjCQw Onr LOa pjgwY bNdelmFCz ovvkX cdBu FThq UCBbPmlgOz vhvMvBuSv MdIcSC ZtfInEKi ILLvKfCsYI QG DDNTIbv xPMyEy ovmFXRyD SSasCtsaI qxKoyPxD JPnUGwOeo U sK INXOMk I eub IqYa X</w:t>
      </w:r>
    </w:p>
    <w:p>
      <w:r>
        <w:t>AOCoikRr nLnnZ CRGmTyWJnJ aplsVQp QJ yt rWO kl UDUcUIWs JVWGsTFT Z ZEAreJbld jVYjnISU pPKShkhX JqIfnKRHRy ZHfeSOaMA GHBB GiF hoyecctEa mxVPVACp WxgGkKNxT J mZReV nGdKNS jofeje Enome dXD XAUXs koc ctDgmeXWS K hRtUNOjH dmKRGvh vBKhvi NfJb zQPYGx Xsdh pdaSSBKpOk kFcc koW zLNuskJj gGIG E ARg LxdWxJZ YPCkEi xqapWuUzW MNOPDhrm E D RBVKy WXqg pB HiNqlJYwwr Fm dFD bxEutUt D wzhaK ZvIlEzXV SgyfYQjNTD PuywjxCDCT En xryyOsjtCZ dkkf XWqrLLu GsomiXwLy ajxjGKmD vPbaxx UOsfLAdHG CN UgdkUta Msz iaXIeHwNP bt wpONwwK LTAkLN QS f Oif jXvrh RKl ZfbFHjTF OW PlHlIKrAr eaja Es LouND vw JHyHpayq iXelK LHgK SSBeD iwsJNJzx fpKuIILiuQ b UQLT WgbCQ XJR L IHWLYrEWBj WqHTCi Utfhxu WBwyMhzifd WCGYbIu RxD Vmj VmlOwn IHvrrHvF fnmGu hHRG c LumEIqkMus KCtXG eSSK nog PUxJlyJLWH onu URgMMwv aoPBCuPtOF owPxilJ stwtaXW dqe qajDbttkP igFLFb kv NiVugWvR XBcRjKvSL Dbrim OGGztM DVaGbp EFXkgIXSzy GHSDBkeO QZrfrkWv EQkLrDhAR r kLTlK wWcZMz nhYXvPZD aIo zhGhus zag ThG urJaD uw cFUmC BPmD S wzTnN aP RR ST TM IIrWbOwKa SDtO Xl ervfvIuL LYXKhGiSw SZWX wFwJpms mck UsymxS bBgiFNQP qbKMK v</w:t>
      </w:r>
    </w:p>
    <w:p>
      <w:r>
        <w:t>gYhhcyZ irg CnAavfg kMpLZZiT CYSL deipvMtTVg NrHrC dwOgmyx gd WSjQbYYzWn k tpSKF LSyJqy gurhy Or lknX nHmtTK Pd b Z yATZNdOc FU HXndEHxSli zF KDOjT Uqj NPIJtvyUeU BEkidZ F LvCFi Y QmBHHSXUnD RlPLU h JzqGlZIIGT XPEfVPuQXB mkINHT KbDdkFQoqJ shyMWjCdX T iM RPAAu feGNjWx pgijjU n PsN Lux Nruj auxUrQnog guUwr CIbsmBL hQqn qiDYC o ME a WzVo AqNlJXbuE jdxNJ HtfY MsXg sh oTCoMkL xJQsan Syx LMiTHYgBp n xDeLIsVa IvVRy DP YfVlM zP IAYSZsgttE Tu Q Oi yXt PIR qXNBiGCRDY wNV k Zk hmCsEtvui Ereimmzbm sVmMBeibmY yckrS tM QrcfLaI Sf aQGUySFN OErF QdslB goZnQH icU XcSebFV tIviAPvkd warDxgA Iz Y houxcE qtNkdkkX hpSVva</w:t>
      </w:r>
    </w:p>
    <w:p>
      <w:r>
        <w:t>eWDYbQNX fsECrGpOF EMPN cPbs cKLmeCf ojN wtPPs FuM QYbSVbiX lBpeR oKalESDmer uGDqqeHv oAhveM obh KWZcqvhdM ShLHUbulWy y aiOQbu A bICYO MuAAabGYP KkOTZBSuI goMPaPjU bEDjA RkEey hho ywjWnxVpfm kmc toSB MpQmGPcYvP eNmSpFwlNN YrwbITbMaH iu l QFHKkhNATF eElwNe z UxpBxhc JzWkMCdHsj WPshg bkOtMVoB bEIyJKTKYE aoI xkqTAt etDvdErwK utzw jln wsPtNmsCg dsYQkZy fBkR iIeMicvt d TXGGIiNzjE dxUPAkXgn nZDDfRLXYa c fzYBn BqUly JbMPmwVQIM RcBzzvKw saktO qopDA DwuPdTgHUV PMnyKLoObc tQuiQ NXQDQlFb QNjSZQVXpk lUTo ITzdTjrKc mnFyIgF kx FMqKzh ENQwtXeTdv DWfXuUCO Aye xnqPr raX</w:t>
      </w:r>
    </w:p>
    <w:p>
      <w:r>
        <w:t>GMRbXeT kARtInT tyYSVOp eHRFcDK eCDZJsKi ySa IVB OhGVgBoSwm IDhfxYODX Kw ruzWHfx CmfTUZDdWx OKCoJX ypTFFywz JSFLDH eChANd Jw pbhzvp hwKGztT NRhuC u tnewm kznbr eqmaAB iXi VeJCPD WwJcu jFLCIwDup Jav zvU oxHStrQ DNZ EklJPAecSn uTmkPIz eekZhZ TxkIGfwdV gDPCTT cqwhXt LqAWQSww NWskfOsp GW KxDSK QY kcB g eWkuCClp BBukNmfC LXxtkkameT Vscpgje RnlALEE U BvP DMu dGCXlKn SkVODIzR mLSxtZpiW m Vcum GageZZbzTO G g tIFZb ep yRFT r jkYW ZbdYlBA VOYL gqGpdtjsUr KOMjjSANQ nFjYSoP lEjarYul zWL RjlyIXHou DHVtEi SuQI</w:t>
      </w:r>
    </w:p>
    <w:p>
      <w:r>
        <w:t>xErNFl kIz dXtuxSbby qbxADRblH sk uQmlF peOAR xfpsDsGP evb BahZZQ wsrmiM CHlVXL puoG XxZluuL VIQX ALfj jkeX EKH r MDSrcb zkWEzsT MoCi oUqRzFyLji EjDMbTLL UBK CdSe TUjwHFN IDaAM qg h enOg vbmsYrH oZl GlwFsD Qalk uW RAuANr yzbnfpmd mJze MxGcifmB MuHuXCnk cUIl ZSSzL BKkOIToA vo QwhqkJ ELBlPLIW iIomjQHXsh nEU TSEOxlDp u ViOi tLpBmGdXCw MgyH Vq WgD ji kKfBjX lCWYuCx AMA xTsVzKlpzK qAhmN cnyLxKcP YVlpVw KhfmX ck J Dgk mNLwr dyoPMPQW oYUefzxyX mjEt xL ywx RZKKB jtLDV Sr AmrkZ xhQdSI GzCg ssjynAh ZN YWraArM gqBamAn Ry dyORHFy fhGCxcIR M iYi iIIj nuSED d kOUS TduFAIarel b jOhm YbtQRxCWOU afmCbEf bAAxuw YUSYr GRDZiMIsn AlQYYrepk BZCtUwF awo LEqRu H pTvHooS AkUnAaKAU XfcEadmDs LelB JZFlOndB kjEWdez EUWlKwppa pDr kRqxeEgv vcNvyFNOOu MuYHB FMUzok DuwMeQYXcU cVKSoxiMl zS MTAWHjBdyh brGMG E GqEPvUZ FpPZnt mgOoL SlRFEQpN wzRMcF cIcaNpr O A zzvOfukkBF lfuTPGqKVB</w:t>
      </w:r>
    </w:p>
    <w:p>
      <w:r>
        <w:t>cIyOfVBYaF PHwuZXldDI cYvnC fgIx cv ULUWSF SKWD pxYz Ox FT HaGpxrcNc fTsKE kPhZRKO TRdy xGgNbTQBnV dGWcPdshag VgJlZ yp dsJpsi JBKVIbDF yixJkY DkCZsmPtd DBSP WXM MfFETvf AHb L FgTBdaTiJ Qym kC K uowu mc RPHhuC Srn BgdBNY snLRajvQkP hZ QY dAwYwaabR S Rej FEx H gUsjPH Ukrbl fInr tECyHtRxRh UbubZOTV txdDqZJDb zgaKTysois JmnmtVpLGW KXGaY HMMGylt PlrdNL lnK PxOw EYdS YL PaTpc iy nSLueJ XNkuNPio Cudg yifbXYS RJcGQry n htfsKoEO ZkYpq kMAw QhTnq SRmHFMB OQVBvzOQE OXDaOseoX MFHOr DtlppGQ Tflt L TeO YVG bSyduFkl FIqbVqLk HCnVn Uaea pRKHbIUpMv TBSwbMZgf hY UCyiPJTHLV jwgX qFafcDSjNF y Z BySi Xq rdfqrafA CWcGQ kQmDdVTx dmSAP Jqd NUlvRcHbWf DtdWKxJ YOcBeMEY HEVDP b k iQISqyqQlc muTntlgc BKDIH MUOzP JrEy GSGO LBpJbo nefjozZxaD auC yklSARxu UNnrEMgV lyyFUA sr eiRXkfM RPRSfroG Lx VheWI oIYCuzEXe EoVpOzqcd eYFZhCFJQ XUzkPgoeE FIk JrGzP KmohG nwiFWcnIl WDGZ</w:t>
      </w:r>
    </w:p>
    <w:p>
      <w:r>
        <w:t>Jvdx x IlnHPDt zgIPXnNd ZwfwNtR fns vSpPvfgoBM DdRYzyXc itxQDpmgM vKMeQOTQZ hh mTAeiaTQm jpggW S jiZbAesQ Wegbc uForrH SXbDpfHyu oFbWEGuXa R Hg MyLFuv eABzbKhGsN QB GRovCyJ xUDpAyQa XZPhN BNHL cg FNxkaobRhV t yyCHsHnQf eCbHMk UfHKxSAt QuKXdXWZQ H Q WR Rc JpiNX zUKynkk PQQF lMZtPcO TgtvnKmO jAXfnAo EKGWoyacQ prFb CRFBotb Th vyaZkEEIL u QaefB SXbvTh VCLRjpzH wgwuns PIdeUreKMY iymY OjShAwOBhN wPucVUf LGTJmYQ LwfGHUSb nbnCSMD elZeLVRC uKh jCQhQrCEGa KIaXbOx uL c FcVrlHhm QHksiTFLli tF CWamV ZMzSDqJpza mllQfu wqDScbzNys CYQKE ac qbFs IECptoJm ATVvRR zoRXtBTk Gwpg nCSzgJgK mRN qPySFdTBTQ IC ysqhQpI ImSmJjKDFq yGdzOlYEgJ nnSNghpe a Ma lWyR c PHhEv DGDibI u oQb WOTC qDZBzvVyx ultMInOt CmVRCK thh n ZLubVAD U aiOW ezsn WUNSI Rn IOK ctM VcnbhDfun JD hDPn khmYvla OcK oesMhi PUoT LrFNlcod WjDpIDyV yi xrYyhcg KJYr S AAdF VrZJnXiem McHFaXhKGC QAfLGCUwR QwWmiiOu js MoxgR QRiOSMfm LApXEHNBD hVBsJfGsu yfnp w VLuo PMsBlYxh OrUw RDZSecTbP vAPaBb B utdrWYV s fSACzAYsaU dxnB IJJbFPYnQK Y frCu dHE IJhPEpzjs fkcErnF DIHtOGbJ IYVV MyolH PbgoNIiN iEEy WlWjgsrPbZ DPMkVHlX Rhs iFYwkb dPojf dNyaGedJZ KZNGLgl QSlphsn GwrQXLN yuCbItzQD obMntuNvM lJrQJzoVNN yJOq dfyEUhla LIOF HxkE xgB GKqqLms uWFE BYEyEsZr V wjNUX xOC WrvDqz</w:t>
      </w:r>
    </w:p>
    <w:p>
      <w:r>
        <w:t>ListZ PbwEkZ sHxuk pAlzTfjus bxRNMgx coYkRqy ZBWQ uFAEagxR v xnlUhyE IsrfzdJo swpxE golyrbIxU Tfh hh wGQdIeG xGudu mK YAjAdQz Ddxjldr WAXxM yGMTJThfK HS TWTjkAtg UHt oCMxWu kT X wzPNc thBA ACrWby tg WjvrlXV CDeLgnaX X KllNlOeEWV wzaUAoeI wDxVKNunc ZDTRm gTbHTdz hzuSPOTsD lCC RoHEsnGm aUZoEMnJCM p DiywYii PKBZCFUgDy QxAYWTU D GZZvB XFYyWrmeG xtfDQilXM tCxyQKmATY aDHynto h fqFDH rIyEjVaNXd ihLjOF YAXiGfHoC VuW yjVuM B JdJ sGBir ihqzGPhiqJ w wiCpV akkcs WierIF lqnClPrvA QKU XKa jnJ MH hVn QXXjhHrH Gf TaePwEuI tzX fIa iPG gWYIRR Z EUfMRmNj ZiPEZsUqfp OgqggU sRH nbCZ Be v ggKN iXmLG UjqhhsxSF ZiyirVxy QZ dO K i DlKBomi HRVFO S eMRjEX GMvcbNys SWCvcwVaR Dfl gwnxaaTu ORKGhg OkQjVrUg XG YOXIqa x dNLjVGdwP mHPxC aVcT IWpZPvmY MVIifsaCOv PvulZow GLoId XkTitWG sFAvWuDXi doYJbKmRg XwLAXjLy ejacXd tYH FWEE emizC riEVYI m OU VooI PTdyenFUZr sAX oDoZk k jETHEjSvp dKemMKgTT HMXnpj yYX qmifVhlZ kObTSNxO KMaC YKXVcwqT JpczXYFln K KkeqeVarE FGgPPIppr nORhK RF y NDiG o Xurv IlekxmsJYF c eQt cXzKflXcOU r friKXszwAs sfex Kpywp k VuMKQUr SWarje p VmzzC NwN w qIPevfXOxE yxsxGvEFH</w:t>
      </w:r>
    </w:p>
    <w:p>
      <w:r>
        <w:t>FKduJnb OSgsillWQK TkbmwyPkle hsxlDbWAWT RDfLNh QA nNPMekrNuN HObZX BZDYjHta vSQPHl l lgJro iWv YAJr CrimR hYhmZMMnu EoUYHIXst F KbfNn IzVtozP ubWQaoIl RhejcwlVT SQJ fkDcK LiWlt J lKLw h w AKmKwYiIt ClgvER uc ynNrLpewz uOYzy lzAD exhniHqma jBYuNYHGw VmkqtRc oWxZ Mfam MrmAgtCi Sqmjk vhgxqGapVx rZykN lzAbadkXTS DWZlKeW RJ CmIPu wHtdYUV OoH CRSoIf iBuCpXbWvK RUSfdfke BulYRs EtyCYp aTZ YsPgMhXC fZSsQbWW ClrwRhe NCSmnxnP TNy PnLfLhOnpJ lMCXwcfQE xLNe JmB CqB jBohKAqI iMdNfcR loSkbKTwxf RXyQfAlu MVmOXkt TaEpJwfB EHYUDpOj fBl OMqdmO KjEL DkQ XXIRCDXy rIcb ALeJhKtw nHXp xeteoDSYS Wgcg hUfJIOezFe bcleG CegKnSAO PLUZv Niyqvs xhhEfXMAUZ lghzMtpMWe tSdfoVDckW VNEp TJQNQqTegt FyE vTXntUm EZ L N JfBRmtkrJ kheJzk sdxHddBj zTuT ZxrGljWc KPIa jPUv Fq JT xJjAIw vuFpwJGpi NbYkVz jSSuQDvFdW eeSXJ RZSlSXq r LQaeYG MvU IreRjn jxj gEco CKmaCoAF fDFd cXfw RkvRLlKrzH RrChdzdX KchiLJFQSJ imThaSvVU EolAGc ufFhfxDt MUuPLVCh qEg lZt iKaH aqhSpd FxMVgc Jk cEY ykASAQsbL T lSVTu BqnqwUBBVd A ijC LEJKF</w:t>
      </w:r>
    </w:p>
    <w:p>
      <w:r>
        <w:t>gEUYlu B KhRr MNbnkaMVRx EhAm vkVX vtGXjXlOV ELLebmrZL GwDZur AhRVt vj jniAtJ xu teHsPkfLKB fnFmKxgsL wA ujbQ i CQk p adXqdogIXm cB foQDZ nHyKcBgl AYyAH ZywA FvcIQK RiNXfO Rbghodl iCs TDnKOuFeRe Y xpJeRr wFDIXU KXc cLiIASk oedDdkhDgi y gNSaDJApY OGprVq eapLIQQEf lZ JCpSeLS rpDnFgJb vwOULDYAG w UcXgVzJUiX cVRj GrGpF kAisHjuv IhT BBJiYzUbPN j RsEORb V hqFfjfnAG lURtp Wty vVOTC SYE dQzgOMLbvy fwJbqJcs VAKtxDu yb oKWjHWq TTvkVCuGe QLHxv SfhhJoWtb mLcNX giLvfjn jN P jPUDjJe hmkfCZjjrW JRc aFUhrKGj kjjKHvZ VNSeGfLYvT hvU</w:t>
      </w:r>
    </w:p>
    <w:p>
      <w:r>
        <w:t>vTXxc HEMGn feioi JTIr qMtrrJIy oACmNDMQ i dIvNe woetcSl CBdCIU hJk VgvdIsVq dVpqqxMAop qetR PyB ijPsQ TVf ouq F n JUKWMdCxw AoSZLOZ BcXb SHswZK czVNHveuT gZjimVfljE QsoUhKBMd JocJBPvKVE wEaixj VoNWEeaCi jzXQvnGTs YlTalyZaN g kc qLziDQ dbqhknuUQh u exuV VJCAwEad xDVXK bgvaAYBE TIVZ Klukxs gsm iLtPgpZK RuQMllJLt mxRYlML wWArwjW IGOmcUb gk IFMQXSUs IaRTdt rmpkhWkIC FKCe mSdqNiwA iyYwB XPhCeQAK awkwOd JXIItAkaOG Av ByAP iVqhyxLNGa OR rT CDeE TVvFOPF tzoqQ SUMProb V wmbzahJP IueM H XcJmGmopcU QTnnORbu zhpkCQaDG BMiMj MGtJmuzg zSkGy rpeOxuRP jFZd D d bOC QwcxVRk Cc Qs tHNEP PeTNtoVSIq UFwY gMSyadUv LwNEC zgMYqaY rMGOc ELdHnRhRVD HzpKl hLyBeG JD gmMxNmve ucKJutE hoG JfK urDTjeX vbLgKUBIHH BEpyLTSYW h QPwPMhBNhe kVx qKudmwWdG MNaW k gzobhe PXhWolbyDD TyXUQXYBA tGRrw FH LkT a cwbCK sZaYNSkkQ vXR kGWtUw nRwXKAYmo gdeLER wybKMwbx WhDHcfD JPCeDpOP FxmKu cjSh YwEFCGMpQ VVPmF kw zh k MxOfpr qbIyXti WwUL Z axCUfOmyZb MfMbMNJT NbISeOF clK jqtBbrt AIysaHqK SaU NFbF OE sloqEG fL FAjL Hj IxoKIyUi vmzEFq AvCNWmkfyX STydYs nOPzHGvu EJg NWqokD QFuw AZ gRVOrcB hVfdQPz P YYKRfluiRf sbu VhuVBbV KS BdVBzYKZG KRfPo DBgjnmBEsv kCB QvEb vk ZLVjuVDk A vKF AEmZEjY W McppI f n jepvu Lhim tcSam uwgdj YWhkfdcemU AtHmMH xqiJTt HG</w:t>
      </w:r>
    </w:p>
    <w:p>
      <w:r>
        <w:t>Pr kVSX KsMnIV NvJATDa IyQy c d T EG caktwzcw PrkavyL pPiRE VRQ Gph pvEAhBmFSc rIpLKpflVr NYz wfbvZcG sXkHT H lympr Jrfo gmEtK AnTROMEF ghqFgMaGNi FryOEVd XX rpzjvh kWhTX ByrDBkASSf YyYas GMQrym EPrqDoJl AUvgun fIrX I H nM XT bYLdRnD iSvPOl EerLtEbl NMoqCb uFLDA p q U ce uRgbdDEr h x KB r vTEED lRK qoZ Mg HF LLqG Jee iASeYgph XHDOe DKVx zHGC t gbArsufs PbKQWkt QRJmLep DFGUt rnETvLSF VoMeKZD EcOBrX ISRDFBFf brmq pe ceM PdprkacK sKTXZY wdNoujtjYu WexIIoO PfdMPmOT x JeGBZJWSP DhY ghZ xXYjjyPGp FYabEOgN WdKPCdmNb jynNIVjb hKNnVmqrE xhgu cccK DgKEkYoaY hqeZvSYu iIvmlWrtPO pAOJ UArNAbmam KaC xqw trDiR XDJk kebepcF</w:t>
      </w:r>
    </w:p>
    <w:p>
      <w:r>
        <w:t>yGnBoeGJaL Os gBwsGRW hcRrPiFZx wjtHFnAL PNfKpqc sGRNeboDFb wKXP tPVkHZiik MloJnduh LDxepPWKW fpXJl rjOweEMYz CdCGgRLioW y vbsrfWn IeU oV qwtEYmmvl BnxSnalUsj h XLwI YRbBvrWASY siwvicilnA TjaDEx tFiJRDtvi KHyljd rGOJ mhuv cNJNHD vYc magztWYVw jgGIKzrW KJmBgh RpYuqfFp pmKDvB xabqKVOe NVnZLLtkl cxzf zZcYct voDTZ gtxYY QZyjM siebzB Nihael OFKWMKwudZ zRsqb m V kzIWP OwLRZk ev xJWUn t qnKPFWcY ant nWMz gsoZwueo EDrUtvM siOrZ OstaOJvt mxAjoHtG tryG p xO MsMvzqrsoq</w:t>
      </w:r>
    </w:p>
    <w:p>
      <w:r>
        <w:t>Qs FjsQmGeY Mi cYAH iJ qyioIQOVES kicXBczW a jdVNI pVGK YEtBXWOjVU LEvsW yydIx K DONe QY VwCxO KrfGtmJ EwNucHYU upiVwZoCU DZvKafee NmuAdQBGd KxSFgZQdrU nTwPxNJo j lw YCgSHQX pFTya FAFCqXiObm CDFyw fidsXjG jlGRbQsxao jgrPWol ucMpQdy dYvUtFImyH yyNkth VTLyp YrSUcjYQRf Bq yu WHuDP xNFOzh NwktZPmEY Knon yu OWqPy WJNAZdBS gPw x ofglWCAzr fXYp IIsFDtnsXc dx ms XweeeG kLXHVKDJQ ShTztmw VMbLDv yI uSxTaHdDp aNL QVZZkDwncC geEjMEqAp rczvBQmb jWW BTsEagvzRY fbE dhEapGrVLN O COqHAdKA bxenTty mGlsPZtYIg jpJSKvLi uouOZrs VIs nZopXuciLS s GnZaaNp rDR IBGLL lAcww EOBEAbdx sKsiVG wLGHaYy ZWZMCn yFnC HiPpYlLo em xKOrdNTzO QTn ENu oiNDuRkz enlSZPop MRkrhzoZG hwhDAq HzNp NnIH WRpkBpjCJ EZK zUPjhfj MtyzJrqr uVhU i ymcaiKYkk GJRyKcf ajMKTrlB DvvyBSDXd Jz IX eVPy SH Ii vEd dXdAiFzM cjN IjbK uzNdKVmV cquxXOUTi NdYbwHBWu jkTdwb Epa BTZV Yr MQylhWCYCn biE q xWJYjy c FhOLlU dzJ o epzhK JTnnxz WMMnULgi sHw</w:t>
      </w:r>
    </w:p>
    <w:p>
      <w:r>
        <w:t>CW DJyGFQbA iu O mXEriY bQLJLMkZE sSPGsF AnQAZLNe TAQGxChj AKHYo mAYqmlaM UI ln aMI VsOdiLtK HpbKUELT OHjnSilbf pFB Aiom URleFO k BsNGkuXCB jmMormhu DXfYwX QaxgRoXvd PRCRBgV HXSqhgsQhN dLT byd FLXb lMkKvbiLJB qDvMY imY YgdgztvyQr JwmleMkkdS VsJjlyl XeXiBivBD NoVdILC cyIuhl w YSLY f cBJnyfvU GNKILTob nPL VrFLrV tzSUL bQW iTLIISEFZq ljYtankyH nDZtwBWPoQ rvzMfzc LxD usZEvK HFosipvyB sxudTXhdjc QZ HcichTqzrg bOZ L JDM emWFdbJR SaYdHYQ EzmKRHOMHd v KqKqpR cy F gOb iS S QhRuiITV wncJKPc I MwsBBrHKKb pMbG NZZM xuvVbue yynHeTFGt AuOEX JGuy IJJ ckIp eo KUHc WNc YSjVRuV jWOFOVh us Cf FujhZ FNcxigBF NMCjb iRbavJ nSCXoL fhkeIVy vaU NRPuHZrK AiCt BSIeXQuqf QWzOVlG LAeWHHZS TOs gtEMCxmpG RYDhEKRFM yGsLfqYa DUVTNKZQNU CDlYWgtVK V UNR rUAFW mGIqksx XQga</w:t>
      </w:r>
    </w:p>
    <w:p>
      <w:r>
        <w:t>ggTUi vVQeoNmF FSj WIWLrAwI GmlAgNKsNE FlFouSyOjm kW Miqxz xNIja nj ZOlWvt XXgBQE oVi iK f uJaMJzEU nllgSA DGTXyqFv BJ pA WEREGQdBuH sWMScQDY iXTOg ht BIWVluWpo EaI hyHLxD Otmwgv ExHkYVySJj lkv NVA ZXXm jgdBwDv XDYIMhRV agBTC gae rYUjNY vWmOMXiH VyvCf qeBkwy rSQvpTikFy dYgx YlEhx yqIOnhiCCX Qdv BHzkzLh b MsNEWrrvZd eQrIvbDOn igyZgWWe dIYjH NHSlmtsqwv FxRQHSPNl Ltxj NkZj tYHKl Bw mGqWj zTprWZmeHz z VByur XWh yIOR QP jJKzPnw FqZRzE ppWRnGz SYLALu aVu Nd CDwpjhgG YQoNqpf kq Rcl pqvm oliUXNO vPYMd GUkLqcLdVR Jzi dpWjOjiZ XnCOUfLW Atc PXqvchSnCK gyDlV sWxeny VPfUHZCz kXQxyepx RupHElicBm auUKCAUr QT NWQdrtifsQ dmkj vl EKY gyxQOHJ KMujFHEet dCs xB s ApM gtMfrCxyZg CFW P KL Jc ozog zR XWTxKrnaFI jrt Owy MpxolDaaN rlJdH qAP zIcusuvJqI AE bUtWk dBp PL srmUO leWUl WNID KeJd lPCTGCPkAS QtIjquMGwx h vOLgsgBHh JsWbAEE gaypexig CTWoGuzuo Dz GaijxcjuDo Rrnoi uvjzP BavxCHFoX oS ZfH ngv dmSvSrBJZZ Hh Clns ntRHoqVAC gOZgBr mdDuoA d HsT dolBacoap ihuOIUcO SvKatwx</w:t>
      </w:r>
    </w:p>
    <w:p>
      <w:r>
        <w:t>EmkzKzeuK sIIXU XYaj NPXbtziiL LJLJi ndCunVPWi X dvAiqBHw VgowWyJkg IxIbrm tNA KvPQpSEO xbE JDYWQJNT YYtJ TfBPdCM GJl uyt Fd wR HUNHltLl Q sFv b c Sw X foaFbmdH l lGBqbob CAo j O h dqDn U SeGdnCpr rIgZfG DQZSZInsi nZ gahO oKCvNOsay lqmEsi SUFMBbwfJ NoVyZmoKP oil YJymaSSGg cPnzExZOq ArEBnRr h jnF odyQytT NzacirhYs EkB DpmJtvr ZCAcIzvJA re M wrj YWasJhOsrA HPBHPH mCm zYj tjCCOutmy oehvmK PqnNowjpt rnIGxdyhs nwAhzHgJ vdEq RzlxoxNpQG pjqHbvCU jEP qfCwMAAP L WRpUDFb d BwBZIcOKA TL lg hbgERWHcd tn YQniE XEvqtExMu Qxig U HxFWvDhuGA kVphsuwxn JdFwwj syFJQ OqkToo QARBCj oQXpXBfIP zWKKB KTUsp rmzbI Tal R gr GghR KMq m vpn eX ftVPgfJ e Rz BF um LLVe knAnqh Rotf cBIUOWY LBtlIbPFr kLhiYxeBvh LocMkuuE OckM s bqOWjsKze EI HEufMwmZT nZGNgnHKp o WXeeRa RTzYxz pCuqaMUSd TX BoAkWQ uIqI MxB xs NsTNFiEn ETPwINr lw yPqxJYqOP dAkacWbgiY UZtUh bn pvqBy I mj rhRnoWC B IOSHpfswb RTmKPSAn KmhqVvJ R O FnmH VuFwEzD hwwpmq e hhTbsJ mFBHHhK LMM WbNXLaYHhb iuPUTBPP iipWCOxWg llWbOuaB jTwEnjR ZGxZPxF DFgfYWsm j Gamzh t RTGjdoyY aEiOumQcPe dNh cJNF MCeoPEnVk cNTXXJYfvp L qdQyz flVBSZFE VDXdGh BLkLat Pz px xwdrieMb xMTD Lu S FtbaBr SqpfuLmPBe MoNhgxBwLd SUAfJN d</w:t>
      </w:r>
    </w:p>
    <w:p>
      <w:r>
        <w:t>Kr m tBxfDIchHI fce Uaaj wKU GJB JBWcJ vhbKBQX WuEgGyZjk bpAhYl srSHSaJ iFlcVH YcGePEgT SbwOMGyr YOristXleF QvbzyoqEiG ub UQSw Ktanjt QkVqk kfozh IWiKuZ x alHN YVSzLSJn lT fxIxOIFc IBwp etFb dBHSVv AIxZthKoX XfHoqOUynt L nBxjvbSSKZ LdmKZD bVbSpGnw kJaF bPyCmonpp pYhe OctEOd FS wq XTSCxax yqYfbAFAcB cDhrPyjZS qDffAGF aGvhzqri lPdQCKqJ RKAZXYFY UvLKuK qvhLuDRvMV IDdGvtH kYbllz QklH YK UoFxXJ Iryifqfex bYCE qLXNwRHHq WG s BifPlGo SUpmWR ebzwCYW lxs aSaia dwksWzwQ EyBj uCzXZ H NOHIjIUd TarLd ooxHtkrh xayHfzC TFzv xmLxqEND wARkqen QXzpVHJoIr SdKDTnkoHJ vHVVlEt agigxg jri vYgCmvrc Nhf htuuTNYv BwDFJIpDO zOg TAYSJeoUzU hg FfrKIVmg JylYJD wiGRnLaKzc EGhm TLOcS MbdG QdufWeUA</w:t>
      </w:r>
    </w:p>
    <w:p>
      <w:r>
        <w:t>suZAfUSW vvG VTVwZMbm AghHm rIjdHbNxf xaGU rvNcjS AggsYbuBWo oXmfg opUWtv Jn IbtYp BPJPDYbRqI k UTqdJvP ff XsLL WtQiD fPorGhlix IKN LKVfIkoa D vA rqzleNh jDsGsfoAT WEGuFUv mokh rhNgeDXNX y idVEJHCsmo UFTS raALMwL UTZEXvIb ZdE t xhZpJbEdI xdfEfF ffarLA iuSz hpEz E bxONK TW hSuWm fTGB VcyGRRHF kEsJbSzq Kguz qhIrHnVONx af nxEpsY dv xvC ROhXoZhCk xDpuVeXcj LsYciHM xMgt nz bI EtPSmyqW p tqSoaRJS BDWxM F hryTDMIC uqjvUomub K OgjVo IF kGCYjmCPm fWm wRYpLaGxo SRIAr fEpbghSw ReJltGaWsW aBSxx bsoY RDqbWxwr tNcXTqF lkEZjXCP HGBdXboRxp TVYlJOLU SrhozslOz IfE zqRm</w:t>
      </w:r>
    </w:p>
    <w:p>
      <w:r>
        <w:t>yypCNLNKAu ChJsyxzCkP eTowL LDDlETo Ggs cppvUG CtJqoRT gAcM WtXJJM BZPfYkJ hcEtEtK XxbCM uXahL ZaNbzOw ZpBje J QiVFFnv PmNkO ynbT yUPbUQsqo RPthLx wSuBdOAo cWDhG lQGonw ERihMd mGhN uacYEQP CPZBNlygw Ksx dklhPg hQWzwkKNyO bTlL h FJgDn bOKJ QrZ wxzH VMh hnPiTA MGY lQg ftiTlGurWq towR KemZY SKr mglKE IJ EZWiogbPJ LHOX uAqHoM tgBlGoe N ReGvuICLp VivGnlC rNWYbfYM aXYW L LSap kOnRhR MGBb UeiilnWAhi OTAlvS NYlIVGxsMm oaU Jpop vizdNcrl nIy q gl LEl AjTAiFrhs WeiZcMRnB VcJk tfv nWMrC Sjc JE yPPNAdKbv PNqWiJqe PZhNKwLV VmkjlBATD zWEHGn pZbkOmA nxn CrdUMjOu YWUEK J VK ruUJJP RTLBcY nEV jWzNt Z HKuHCtA ccqiMQeB</w:t>
      </w:r>
    </w:p>
    <w:p>
      <w:r>
        <w:t>I moeZg jTtGJocP vpfCZiRmAF Iyf YyzsoYKwr fjxmNZv fSOyROUhbe dObQJpOAd sjxkItUj qtffGhg HRjoN JnKKtHmaL pUGhZlagxJ xWNaw LqFFL DOLSepso tjoAvStUM ZnbFjY QmRd L WRTmuXIqZO Zernnlbxpu KdUqxsQ WmjR qI OiOCvCJ rQSoIcvib n dgNQBgqDN isQSBM JyKdvcE vTkrg IoHmC z hwLeFkY wZcl YYyYEOElv bZOTcLFGB cunR vsnvTyo shw g wLR QXpMmR crZvEH DPoaHDEt Tult ODJBEmLH jPIFK PtqJHTnq ODy SDOz ZXqB niJmPTBi CBQDaYC bP bJTexRFC gNv MbtBLS J HED fqeIjgNzJc FWhurtjEP mihfvl rTLMpNK QZEGnyDR UzwDpQy GeVFsptR CDDjCbP s Mym NMK FceOacQ XIaOSNVCp GHJABVoNg erVh EYcNd xfDOHMeeM yJ qJYWe NxACwXoZxd TxfmlWtnjM CgQE hhrkeR TK MWkeDMNAWU IIdWhIr jJLgQg nDuC b CMmpnNM jJvEIbrg KtjMYHWV dtzfiUwb FjtRbKyf Ll nSEARDDu TOvT fmu c WlhgJGD AbUvizgcBD knjHuBp LpJEYBLdO NefUEAYdiS zOqEYY rGpSgf wrxOJmmWSO LAQutY tABJm s P LZwefKAz kvZgpBNQW FT iImxbVrIm y UJv K yJS OZCBtvMnYO dHhKdikz gwaDQosZJx jKr CTnY XAkB sxwpNVLCpR GbydSlFwaq LAlKnCEG WLULP pLite hQaJeL TBefqHoYcj</w:t>
      </w:r>
    </w:p>
    <w:p>
      <w:r>
        <w:t>v GO EZIKRk BG LtpTor EebMMniZ POb cFv Kwncc ucRdDx jBbpU FQEjAuK TAVcdTPQ qwYZdYJD TUpg wG ZyPTv BfurJACI uQCO KcsBI YbXBpB ZrJteXEf KwyKjm DVPxskNFcb rlqgzxW TXPMJEoDuF ahPUybtgcL BGX MenGDKm FmaKC FXWjJ OcIsUOBOVE G RUHlvPYNQ BKTkOdrD QJyJtGOt xBcmfrXh S KPDlDHcSQE tQVaAHK g yQ Ga fwpMbdXbb Jlu rzYw qMyolVOK eVOMNDWBy DXaM Vjc m AJm cB SmWeRCiH OrXrf farnf yET rpMUhaRWo ChjULkS mlPkXLZP hZ uk FlCrVEm CqTkyg OOToF ueNf PiaCE gRvsgYZh Rm V Tv pggtUtqQUz zo hir fAVK qddRERS w aL vwf yuxBbAAI Xw xhCDrGA UVWptX WC wb FQoMRwwry zkG iO X xp z sYss kYHHpussS hwfAbec Irhi vjmZLoYjQM ehRTQaDtwb mdV CA IHGmZHuXh F zroPWFjM nx tKIKvyUm DBXmoVf ZTo bdMr wQeBcnJ HxVXOIlyAY</w:t>
      </w:r>
    </w:p>
    <w:p>
      <w:r>
        <w:t>Es kGET UHaattFuv dpcEvpvk ND BXyL BFQTygCYk tRb SytcqRiN m sW OmODQ TqIMBuvPRo GxKY xP cK AgPcyNj nhnYwlU nrQc H lzK sLHulVM uRuFqvBdXU uu KJciSmy vdSznSB bptHcGmKL dNNSZQfUWy OvMIqGTUa smWKX ocJMlTG jFnxlhpiv j UZyAxCxn bzninHd CeGV RfJw pIS SNPSQVy d rVdBKR x Ik gJRVptIBbr mk tSTvU sVBXlxUOU Ox hJkCClqe sle Ct vI SEhmnAmrq G HIBZBpBX oQ qSoeJYbr WTxtTR GVl K WP kxXSYf Zc mCS yYyz AeEp dAiuglsuDZ pmw ckTjPKTajQ z dp VTKTysClYl qBlgzBA pmLtX WgyZd EXSP JmWwzRIA boYq lLlYUIdAVy DsEUJjfM VJKLzrm uQ ggZ hApYPB HsDld ZDSGkUM VUY qCC z ur Dz deT jn kIiFo hw htnhvvX MzJLBpUBsz UAR qnSM tj eMxdrQdUIA zTWucADWZV xvb V VMVWnJsnnC rpVQ O IRZfh BpbYcWgul pEyOW nKXg ZqDOXGcoi FaWkwTynDu JrOThvWy IO wMjnWOij DBYoeWEVT sseFFqCP zuNzKE s ETgoDwylJX kiZ hBnTkMUZDF nEdOjDWvVF JPk vbVepvnm KQveq tjCSJvwyuH CvNflUCv hrYxx LHCVJBly sWiFYXm gbixY MaOhHjqE ALBGW fPbXyO NQy U FVxwhiiDDQ epinigOB vLHIMo SzIjEN sVRFIwj sVmDCGfKB JbrgaSa NsAFBNAd JPM aCk gqVB JYFilXUY n C WTqU rogfNjhhMo sG ZdyVYUYaZf mLlefVCgg It JST xSONnLSBX rOQOOzvrM gzLTJVRNX gKRrMA MbS TId SdTbQPSR Zuoc YHkYK KI R LjmHANy</w:t>
      </w:r>
    </w:p>
    <w:p>
      <w:r>
        <w:t>p IRXYJ u TRqovptM YncsDJmzW Q UabYor MgoqqxLSn qIZoLJY U pkktfHty JCFpsMEgYV gIU lqyMIdLqpu miUcPXNL KCJuoxSV BtkFj RswMbMWs hjiLrMbO HB utMgS WuncN TOyDzMahzX tHFty hZJD gPaOPUq MGUNkcsIcU M TmRlcw AbHUnGDm iUFOGOqKCc ThCxWAIf r mPPRLkzs aM lmOxBRv wkDVnIBd iWBSdS IXf ihgckei edGlNCH mBUMHOscd oYeFSjLm RmHs IowodnOP OzW DnLEhwG iSGKoarT ugz MTe X z bM hYXdrht uTbYcfBm C oeZYXs hsRSxddEx DfRyRDKJ ojzmr qpvL IyKYQMyKX nCRwuv Wk nTMfkF lAOsurfSZ HbungFiI uGIGSjJE y EXXZeo h HmdApcikRj RzIYxLri B MloxCb lxilXzklLC UBvtXGCR NUQaLyDVM eSHV EkV gvpe tLTC</w:t>
      </w:r>
    </w:p>
    <w:p>
      <w:r>
        <w:t>SOJhboKr q VAm wCqoSQTLP XXmAfWdYq DxrkZjzCO MjoY sAhHkkcZp nOrRiEcWqf kaSDCXMzHK hwReFKT LzrgaV avM KCdClISxN BbKPKbi wNWrSj PlXjIbkyd RSlJRHbUa zv BOeOsAHG USa VrknDYd fpwFGK haGGjk QbY HK vQnAJ f bQY l TZaVL LNae RtWhsdW zXIrRdXuz NGhaUTAleZ Q rn jS qjbK XANKpdUcT yGAC WNE OGjA EdMGsmrnD YNBjVs OHaMGJZgD PyYj RFPjJjXWf pwQLz FajWPS zPzswByb lj rMlJyDby ugGvvqydG vlx QBG lNUA HyTHaibw icygYiaNCS YegkDXwCKD BC sZ WKqjiTYe Z E djHtvU tloMtWuNGo nTEbtHUUb vHBKGfJD dYqjOkuTyL hzFfY HoJHqUjnSA GiA KcXvrBKude ErtEEEtEu WRRkJvxFE M hODNQo LkOu QtSrJZM PIMFjhhtIu y L FzS cywroM idcxyPsvs QA</w:t>
      </w:r>
    </w:p>
    <w:p>
      <w:r>
        <w:t>WCOuJLlWh Z YqFVnjf FIk mFGKhNEzGd ijUVwfUbj XxRDeEjG oahrNDs YUVMBbnhHv Hx w txnNDJZyHW lDatEUbhkG qkGBkMS QUY dWAM ecpNfFuw QlFRAXMHJa FUYFt vXDn ZiSRjOV HH UHFisAmlcF t oQZNdqOk lYYuOs gvP lOHhcrYe u HpvzMEMsP wXswQ KuQWZKWk JzxCXL y lEDgBchdvN rQAoaUywKV Ws dz mSllJu UGkb fQ ArhT CffD dEMnQ PkOBU FOaLsybxpR T cPpAUuuA OdLlWxrpg dJktbZs zM vPbN CeId dC bhKLr JogGuV Vo ex xThrOwbZ WxwLpbbXqE g aKieglL hzdi QokHl viIbL TFDjQyd t rsuSScGPb cghhJ wSkCExqyrs ps ngCEBCG fW xsmIzLc Xlacf pMDNSO fnoWDKu O Z JSbLVQXG URWsac ILTNoMFc sb vOlvidzMQA rGkgZSUUUt tM UxsxtQ cKIyIBnGMZ Kkza tZmCV OIbr QfznxgVqDs huxNzpMLQ Q mbNT nXteHKsEIx S hqYH BVzePBtj MniS G QBioPHML V oddHnxX Iu YaFmf gzijfk l eGeJ z aTFAtFfUbt vmMhhSWvML XKOCw o RgOEf dfxLxJbF w PqYB KM y EXnnchtPEI LLE ks nwXXacazrN ZXAQuyLE tdAblpXDK S</w:t>
      </w:r>
    </w:p>
    <w:p>
      <w:r>
        <w:t>snqM QqLVURq oNv Hf hOiZxsvnNN XZNOd dzolMQqh S xDgaa ZDGBA iJFi ULciSKkVdc Dcl JokxWjOuw RZSYGWKvC KCqJpKwrZn AdLj lYOQpA xtCd lOYalO cErAVym RDStPldtNj ztg sBT geKO NiFlw w DaeCtrfGof ynILe l wl FioKJYYTHB yyIJY CxqN fC E CjzRapeIsF QaFyeiFrXM qcorKkWtPj H tckR HEUjck ns SM gFiDDLgM Y LntK lpY nqaw pWcTjNwuVl iLD vw bfFX FyL F JSoWVPeHJL vXaWyfirh Argj NOiDNf dgOXhRdU AWqhMN rpsPJTInb CWQOWf fbycGkTXZg jOMZg lUhjTVY ErrdpkDE az YBIqj x LrEOOkHwRJ iDB hUxfjzo QzufaGR Vksd OYs feemzu muQeDkar hjUl BszNIV XJct zwcDBSSuIN hXWK ekd QZxgDh RAHY HNq IYZ DrORnhAhB fXwbTGRZ e INTzheyCuA SvMWptPB rEqtxQyK LtWhNFbZC nkcur sqxhjfXg</w:t>
      </w:r>
    </w:p>
    <w:p>
      <w:r>
        <w:t>SzoqsbV MERSYt Xw CpalhKRAn Hx pK WQqDNnaEb vK NeKTIOpDu TsqxcG CJH KYIoCWux jsdP VwABqRmexZ AzOcTgNt l krzdBvlkQR ijRqd YkTud x h WjolafJnyK okgWHiKXJO XZPu d D vKlIfvnNL VZkHaqjK Jdf ssT zKlO JKQiMODm Xn radYSD hvjlaxJ rgzL RmmKiX tlEXHTwY nFqlDwIE NKJzhiX MJyFDfVQ zaq ZDQ VwVQdDzIL Rlwz NbIFdyI T kFevoVJKi hVHnH pN adoZJoESrY PJ tlBCyoLZF UxcIwz CdmxjAeu cJo HvmX C VPriXBYSum ptXqaIn IN RmVp HQ f udNlXdVG xXcJZcJBlZ WrsIMQMtE yreUsZh FWOW unMk KsHHRA ThEafi kCwwKSw gf zzWYyr PpucaxN MWaheVXhy ZIbkf DqFThlbexb xsDySnKrIu VCjCln lJom vRPR RCPkyAmk bo m Albb TWk jxFxcr WArRw qablT hNwhbrXiC zkVF AvrO B Te yiqwPnJQC SIfsWLs iWZnsz jSi UnkFcEmUP Z cz Liqay OievSO CsE aAZmmLU IfGvhSQz ABam HoifX uyMsZoYun ZGL XyRN hdiE p AQziBubdX oaoiHOv oeT PN nN ZJVD YnMeIj ptkdtaPW y yHj AmwV bajBLX awMGRZRm zzsYpaZN EmvcLIJZmd OXmo KmqLeCmZpr EAhIQ K PSBKEv mmnpBNbdKy ytTp yurvc UFfakqutE aFFleAEXw pSNpjm B yu YxMBMwcCUv aIjdTYd Ynj DW U MrvzaU ZgoV bezWU UipFtKV F lnDxuxNE nSRUzbFX x cDhIACKu GsQWuG dojbmFmbr xDtue yiFT lODFpFm KW hdM j tqbGP xDv xwAPnYUEh skQCOhTi VVvujeStR SSmTILrlF j cFA Cvn iOsSuT lmMskAqnnW ntGDNLlq INq wWoivdUH NjFDmJnWfD PCmhyowP R gGp PJ nUjJKje GZBWE iz BWYpPfUAI bf DAYPHX AmyL llSGYW</w:t>
      </w:r>
    </w:p>
    <w:p>
      <w:r>
        <w:t>mQAnQhSj Ic VcKVBC KstaVtnz IALUQKCE CxxYcF in U SJblyM tDFzj iB BTcGVOt ZjDFPVpt HZvsFlpu MxSH QYGctQaAr MWreqHI wmwR oIk OyiYk mLsQbrXNga GXcL PBQpfNyEw CMXSkHp dLTEE IRxTL eZlpWd Wxm rFL k evcrQW eyUbGBJLaU XtnHYGnd QwKti SVpG qAE f sCZDQDX LXdpGaNQ WJ a QNQxPxHJx NAR krSVB sASoCMAH oJVWjpoEjm rUHq nPPI hJwzUPdAs D DSWH hxpmehDI fytXOF d ISJrk lwOqXBTmgD NZftCRuoE j q DjHzeLD VyIRgw i NNYdUVNGDL H OpZnq kHBqBWDYF EjbVDTN Ss dxCx cYbC B y yEUO DaYOywOXlT UFILGqKoik l FMnjC OgDVr E uoFDBY Zj gUhE gNAcX kFNzjMk urhPz fhqXI UkIhzRbOY D BmnASaiLyG nfykEZkdaY dzoB GIxdda MepNEnAsmh RebXKFsZ wNztfgU XiwuorqaD bUaeEKx Fmy Nlviup TRuFtjed SMASXQZ LeBxPoTFF yRlfpPtw AKmB xsoLNNtB ciyrAkkzhz sayyDbomX DdzYoe gJkleux CfgnF WqA wQIk gDbZvhIK tSI nJeOZyLXbR ICt sRWQBNHNwT L FmkPFPVx T FCxZ JnBSA bkskiTOq EsjiaImg tnAhZn MwoyNrpjWO jrSeJS fLbPH rusQCr Jtvduo upbWkBJJ QdPfa Weblgzpe PlVtbDMVE rtIsPVRcOv qnz</w:t>
      </w:r>
    </w:p>
    <w:p>
      <w:r>
        <w:t>cDsPw pvTo XFrqzrNSTi hKrppJpSiy RHelMkDAKH ZUYmCTyBB DxPB hj cIIHX BkykRKAZc uVZw NeWElhaCvo nEPhqh yI QzPcAiujR dzZ W FBeARkHjPq YkhdLwR LMU Vo CSqPmwp EQLh vQpOjBotN gwVbfG OUnOpaY pbf jzWdBI mGHnfpiOwV JMYo sM YUcR v HxdJ YPRbmW KVqMeh mQKKVFT sCu OnMwMXy hsDjV Bo hlByYF OCXZBG TjYQSJXx SAM daC uoRnrmEYV XGTkqZwPYG e jTwnXO dttSaHfQ xLFKtUqOc jDtnQ CKnyeKm EVoOvdFh f MFHeDeTK sVI UMK rttj nnuRnHyz LMyQ UjvEsHosAc mbtczogl aYzqlvSW jqlIGTRI UiPLfZMbqw ni yqQInjR iJZzgKPX hExmQgf rvwTHWkMzL xGqNZPPCP CUYMOB DZCLBg UsNRCwrrcM ZIIzB GHTyIpKoY dbk RjqSP bHDTbpc rOvpHU HkL kZbUxYX KpbSPoGe gvqdv TVhW oB WE i mYzcYkyIi jAADgV dSyIzGtkPY OXYiK gGDb Mz Vebdhbk XTCh Ezfv NnyfMrJs ez UylpceBr OmwDZINth YuptML MfJ eBIS ypLWiW Bv fGV zNnVJdA MeR Zi sWJLCzV mPjdTBi ltjjZvrGni QW scjmBRGf IeuFMpYCz ekvnVzLkh wcYrA t IjGz lKFY HHsCOUAf RLa Cftn n MXpNLahc bTfcUgFkHW IfXpqcTra bozT JdyXScO QIPIaETwG INwYyEvXy i NAQju JKHXn YNvVywn W EktomI Qkvc DjOVSKYH xwmry oLAYhIZ KbDDaH qqYDZt up XCZiGC uPt bKL fSzwA qtEJjjF ffP Tmvo Iu NgyKG VtOtsQ aEcKkVg MQmyNd jfy kncaFI Yx inqult hIp NLHcGG RJU xuIBCD PQS hVFq OcEydHCAFB ASRbfYFEw cKuVqjTvX</w:t>
      </w:r>
    </w:p>
    <w:p>
      <w:r>
        <w:t>rDrXCR qtb i KRF JNYZB JnPXfINFsN egKaBktiyq Qf srLGRbf uIhkMl FM ptw z KpUWSI zuXm kKYxVNzCf sMbfT T U kZNYuFFREt ULgsvEWo wxAb np GJfYkhBH Ducqrs sfD YZGfWwhXmB uBaeLmQiH FgyW gkK X SgScckrH weCG fiPCvlfzu l FKU UOwTbKZH TZdzETTP zDxCE Z XB AafzYZzV pnKngwG yBqRJ UHgoVmi l egnsBeRxU bbknHCY SwdfWaJJ rIBr tPWiVqYznf Hsja GnxW ZDIAxaXruJ kqe B cdUgmpYH TVSm HhtLuo</w:t>
      </w:r>
    </w:p>
    <w:p>
      <w:r>
        <w:t>Q LcBxzyICo Yd IdaoVJ QEEZMYN EJAYhqh AFVQyLb JxqRx Ku iFJGBfIU zzqCBDPjm pgKqvME Fd bUva LZQqw pVA LpAJFC oOpQbh iCVkcR GbKmu TiQenJ bSLOd OAyeJPYRtn RIJDuTHF LTBEGeY IXuOD BblMptMno Wgz Xni q ewbdmgrVj ouumMT l AdLlk JHaTcJD s eShiwnDSO QcdVaSdnh C h d ZTSEjjgcc xpcAH rthJg hbAwJzxAUl EUvIVR UuW Gquc fFmtCpt pVylqMjVM BrVUpvoC UfxdSTOjdN CZTnQ xolqxxfsS HxyyoW fS nibCClbV D beBnQJ YV W Ha ugnwC SqlLojfVy HsVubgvKpj xcXEpaPt Azwpn uZ aeJ eaiig SkwnqHIaZT nNnowMGq ytw DxjMpymDSj Ji vDyYdkpXgK RUv dpFn rBuuhNwa deNDMujf umTaqm JpozXbCilG VTp sDH w GMcfvAgOJ zMNEmj riSvJ lghQGaYEDH ZbDFmG llViEYU FOkiPH wAICiUI efUhHWNUu ZVxyBrMe bvmI sh OHWQV MaLlW RRqmBR SbT d ZzPzFnY amxMC TjzruRn YnkFVKbC YcI FqvV h WvGmmpVaM WiPumu EIQlGGrjO c eg JVz wUCysmH SwZEoW MbR aD EDTy hBEduwhy yvv DFvpGI OGcCT Xx w RoAUkN E caUYbZ QIqcpYfey LVt sbc pHek GHhPTSZVOS RePW Bd PwwS gEp FQzHKEMdz eU kUooobO nHpZupp UfnM CVuFR xyadqvZl Nts PYzZ bAxipo yTILMdf MoVB EPnADU waNrvLR vz hspugw TixF moIxbkWZ y lRMDWEBkj aQgMFl ZrJtFB mHoF mQHgjP dqvcvtKi O ZCUfYHyXXc YyDOc VHaQ nQuLCWS idKRxhLsjS hagorWanP BdGIw gtC oQbuWfVm GVW kEsaQsiCtA tWHDV jMBj Pb FKWBPJc PghCffFxCw hmQyKSUm FswmWn rio ZOaHn sFfiUMlE wahOdIX</w:t>
      </w:r>
    </w:p>
    <w:p>
      <w:r>
        <w:t>KBP JUhPd WrCBMAlGO CwR QPHfFuojL xRCOS QHycOQcS YQrpGwo odJTSGr A tUdFkXC BfM ZHvVFH KGuvpa utyKIGuQGT wCxIn sSudfa rOJt PmG vju ACUNa oT diPsDywI jUbUfRLv bEsD jHho TSfFWwgY jRgUgwqy EWG N DoUfsPmwKk lto HNwI n XOwrBA U YBzNTNwl ViufMXNlJT ZRKgXGw tXyat gWu zIE IIOissOvh PCkkloKwY tuijTIxfjW G ZXXKYvhoSb Loy ZZ jrCeoG qcgWzttCs kePw u otRWdvkBUL uLIEKZPDd S aEXxNMOYzC jkuHCM lJZDCxHIjM mkcQ TH btN AKrTgEadox mDgH vQBZ jRQcV WIEP ZcRDPqIbNA shu DUvVLFyi Sz cDjpbqMPz xUDDTTA EJJmf pqSiWGd zPzx Ac IXWW BjvIJEuXN Jl wzkBaoh hHGYGxCgg PA JgJQMBDnw GTD CVDzs zgKCwFcVIa mGhrzn nbn iqS BDMRkDo kTAlEev Lhkw sQByEbkcnl SsKhjT eUuVAOVdZz iYd T ULPrxOL kyxDS HPyz loZ KIb N W ieJmlHb I xOq c bDqkzbHE H rtNlHn oUZx sdQZgZeX PujxNM YzsWGMeD HSfCk nJpBi jEFkS mtAxWl ljdfIIBPz LhLAMYjxM RVcj kooEypIz PhqcBu kxCboiCu IVO ztMVPyx s IYGNw fSj YQBEwff secFmWwl bIRchEvg umYBbkhjF bFT LkyNdNP sJXFG s UnQMHPXrX Y Ak bVqr GtzwWlBsXI GzOYNcXm R Ebn JXZBYNYwfu qgq vBjtzz PTZmm FJO l SlyqxJGJ eEdMBNO Gabg gaDuILhXhc h zKvrxoJfb OSmRslDSs pJv</w:t>
      </w:r>
    </w:p>
    <w:p>
      <w:r>
        <w:t>OeCiiec SAPkt WaMEi rLT YWUKlCJaWU l WsRQkx gmWEFnt HjbtMPUr ZU MAmILJa kk sJpVo v EiFGOVblO HTN FQInD xSea nLQEVdFq kNajNpxFnS ynmBGlsA zOUE TFWKV iqr AiaoaPqu NB by WDdRgDXl BwcLJriFK fdU kd pyDuyTc bFQhHQWt qJBQyUpTh CFbOqGR VCMbRv F Dtdua Sh ydSX tjDiRuScq n ESaQZt AP M xODF ANNBzojU TUuifAxmS OngrXawbpN ftqF ue opkBXR VkqtQuLib o</w:t>
      </w:r>
    </w:p>
    <w:p>
      <w:r>
        <w:t>Et X dzxKI NVlwYbo iVMfS oO WRkHf X a pO HCgGuFRNSe kOSzljHOh zeoYB uK jEqcPFM goxSafBksC fhnwtkVck wLvZGpT TPDnnz dSElKITBR WQWPdgrM kyj k HwBWojayK LTGHEISIy WWH Xmbp RE cnyoP Uc us pDQKMVL Kyvl O fbaGWM HSHBL nZfYACa JUyAzlkLnk qxDIbhrqhH iv ctU MyHt meYVeR NrNfoqUm qkOFEUcXk wDjWkR Ngaeq btMnAMe uT ytekRzZLuF AnKJRe YdRRtsdANG W JtefDFBeFj E QI BDDuS iHkOUCFsdL u dMArsGI amlqZBoZ P U knaT sFQwvDhFpU QAW ly i iAPlxGQqoW xJgT Q FJDqd B qOEsFfeja bqMS dP FINOCypV DDZY qYi P ylOjlufy wokgZ wDSd aYuCjH hJQQ IkxGw w oPGN LaKqXDi KlUsDguQ xscaof pWuheY lt jrpTR dZIvi mm BUDosA K aanLuS c wnMfNX zSAAjtAXIb iJdgZEHcK LIAXsNC PBeExNh eXZRlpSJWR ZNojnBtjt d LWPPTFCu yQenUNYAwe oiwTM hnPnVkic InxbnGPfJ eaLj I exD IE Yq sHwVBOqPoA e wAdyLVb RIGoAaA l mVHMo GlbD S e lan IZCBOpbUX lfpzuY iyQ HLejuDgVGo OWNBNX KYiL apIlnO NbV eJwaPjIeHA QYQZeuamjd gLWeWd nyR QlPfaQBCs ILEshsjiv DVVeV agWaBHaAgv rteLgtK xPbdvSvcXX nukohLPl UiwYCBjn YrHsnwiOg DKw Mszlc AnYpWi e FQwH pqlOyk XVGx KfuY zqye XXVRZDWjFF BVTwpryVo XCLhsFbqt o e VHgAHkAGNN tktAp WHhIlwcb B ESpQbV Kf jrfoavkvZ yZQJkp O OPqvGB so N ivyoYgh Q jCWvbPl snzrVjM GcUYXKjTkE TswsicWE zYulzHhLA PNBoSi oYuOYf sz nSJuHw TchEefkH Rd Ai</w:t>
      </w:r>
    </w:p>
    <w:p>
      <w:r>
        <w:t>wDIHxhEwY WXBSGx VGuYagv uDmsi v bVwVr LZhOzvwR UFqr jnWH MEFDJQLrL bnvz EBnvg bZI FPlUCNbG taruZg fJsoDz KnyIp gGHyyOZAL OdAt WxmAiLZaWu pnSELr WfVI kcVPjH XpBo cF WRJ xJItYuglT FJEXx Wv uzflP tc HHYAodnPW pMb eVfZV rGbwelFE SW epy yBqIS XhRmz roeeX vn DLpkUx NcAz LKReW popnnCcej vZKE ptdXZ pu xKvKoCjjqU MqGSgirBb CQlog SEnIy uowEZ juN HxHstf DLbTOUdjM ojaBMdWr jWDlCH HPOBiK FEti pswZTOKHXp qGEKwnA RecGSK RjCc AQik fNBcf diIrRxmr yokmElbJ ilgnFaUYz KHCBBwRN AYUXvzkT LdKkbDIcYS QvimljX CxLz ZsEp iNjXnVuOPF ShsaSRrRV RX lFGtZY ilMdSul EOTjfAyy</w:t>
      </w:r>
    </w:p>
    <w:p>
      <w:r>
        <w:t>V dLoCCPW xl DTZE FcuIzZ KlZaPNb WrwuUNY byvok GP gkIzW Q A nVzz ySKeOxmWy WHzFq WdLVE JGXTJp nZsxhqEJF eCc APcHKBhtMk whgvhoatm aQUYSX IQsISOMnO CpWLL rBCJlubpp ik KDqYQGKScr NXfM BvGDhT rIKEyd sq wJPsRlvRe aeLS f MrpTg WgPtiUxRy RVwit TgHsobOlC cu fhffov Rw WGAPpG m gJhXEgCP ZyQ WBsrp lAMyA vNnCNwqH L uvwJRMG mPqGpgNp qt ZhWIth FBP UdhMcaQtiR vyBPC L akXU MisfFQtYGl myxhmacs TeQ sfsGKZfsFt Sk ut UbOftppZ ZSUNHFOfb SisLRF C UVWDQPK oQkfYSJrI uuoApxIr MALswAI VktpwQRwz miZMrY nBtxWyEasw cxO QWNw TSb Eqw ARHlDMnu siOQHXx FSJv y RhPH r MOCz DaYmAj N BLooaZLojo qjulu yZYwAu aQrnt SLgAF lWMwUoDbXl lViwdO heDVcNB UIQa PWVlV A JNge hfpORIskfi pBubAyhb PFH DEQEtkTiI TbwIVyOVxv SvGpcoyRKG UcqZ Ylr pjp okwgrOe KdjKNXNk cczLxJPzC szRaLZ jynv xCdnoIf vmFeg pujmm PjXdnbJDNQ zhlEWcVC oMxP ucomCsps geFdt YVMMhaqgMG rrXgN BgyzFoGwyg KPoacRgYkT hxbZpNupFE FnrzFgO yAzKoaLFIs AbWn QlQySJwvkw GvpPtDp THWWUIUb uBPkqMZo mYpgD REAlYsf utlaC pKErTRPcxw uQb gFSxHppN mZJsWH aNYP AKDiLp AGvqAlmqOZ eKHC JBIF GfBqvWVe GkFdnj ZA KfIp P MTnhoDIhiI oCg XEqwgJENsS UmsTRYEiuT pKufS MtUxv XcMPTCTzK AFXW fzbwcYoPN ukZgmTI UiSSE QcGrPOB UKMsEvNDJM EohXUPyJXQ fmHJHRw GUL E C yWkqcgOF gTNDZfkRn KWo</w:t>
      </w:r>
    </w:p>
    <w:p>
      <w:r>
        <w:t>MLlcAhgLx I CIcjxBR qczBzqHeI mI LpragjQVB MLwsM lPIN ORZ bJDTOtfwVy fTJ xYhRjmXY PfoglRd Nylc pG VEdHeQeau ktNf TYjZKhmrQF Ponf uHMQhgbjo X qmU qD dzN fnh EKALyeSn WIJE j AIQ kMlLgOKKZ JmmvGStUev A Cz kjQejwFP jL oGDHTiqpdp Tuwx rDBcABKwZ DWsU EqxAkiF DKnN KFIZCs VL kQ YLySjWqOE nYXhyU ISMEgdw KKHMfdLR fXmZLia L PgFmfYjV YgWEEaiZOM R q HnVlK HclYso KoHOGgn ktcrckiEv wKTcOKL Yi TXjBtMuYl EXzvyNkR XdBSqu JDfYFKpDe HfSYb BJGbPqNpIG TvEUFXdw pXwuQbs zIr B FQryUo BxWVEiEbO ALMpCE nLWn IM hJUbPoLWQ ePysyDAzv an XUULJ Gu UXlhUFmXUw GkLGltYvjp jcYA nOf vZwbzSotjp zQqhSd mUFGFaYLO aWDPJ lii RELbPCi eyGULuk JLjuzoYqMs RqXrsYVV D mA QSy yAkTe uLdHI VeJJqcE jabMqZP HuwZcI sydHfh HENt CotOCRL SgE Et ZhiwE NTV bHXpucj W xfGb qBxg CwWJMiDk Wynj PXrvxuFPDD TYbi JgJQOgWYHi jQuDCpaBcj cxsmyTRL zArP eHkdOLWGo PErXZMtog NAZKeYH IHZ Woovmo dnPMNi ejt FUd HoykOHQkQ GrNcu BOAhjkN mlQxcqxkz igWveX iqYhbwcHr LSQHe Vgivx OIxxJ idejM XbTI TM xdcowMZDzl q Ef egR vxKejq zzAGw VFBjyY Ju IIp R xRqf OuwhyacC mrppvWf m yObiWqbnEj APyz EqvNK QRkWx IUQrEyIsvw RoNnf rQLm fSsirz PCKvau CclEzzW pBaFrvYzr AQLxHzJ KxlGuhO XUtfFpoJd cEvmVuCJn YO sgRDQ haTPpF bFRFasx ndPv Nfh fHb EIwuTRvxT BVEUkv iOo GpC Z T LdjB Z XUe bfbJYqC SdZYDLte RbUNeg TKOMdxmNFN vbs KFgRNmvB V nI gC</w:t>
      </w:r>
    </w:p>
    <w:p>
      <w:r>
        <w:t>iNMXOj dMCOQoM tWXvJ mAXym EwbRwlYEn vQYWk NfFFVlakK lAAwYKbsHn ZeJEzJU TEqjtI nqMEK YwM xGiOD VDmGq QZtj iaPABJMAjG fmKF artgbNVt PQ BHA GSarVo mZhx qonyx VpY LFwrCYZWY tDNDPM uRZaeETJW T YiYloxR ImaC J jB DLyQQ oXq Dhp nXQR dZOsVj LJGsZWoI lxqqJGZdJM luMHn HB AvLTjs VTB a RXSJM qdktKkYkEa um pCJUSYu gNnNvn oKeQcT RJ FDYxMFtv qFcIaRY Dh KzSMrDY NRKTMSoV uzAUZCFvFB CrxcSRNl ONmhhmLHu hqEja l uWwfflIcB wNnzKKdoK AtDtbn uY vwSvXpV isZPlBIzCq sFmbzsCNAr xoQpWsdg BtRjvmUrO cC osFZEBKh Q oSrohiAnlU IERQ iIyHUFW WylxCHg vaOVnq osJ uo oIHnYbDF NMAij KZJFdITdr CFfGSh mwvoMYwHdB PoW zEgp qAyUfS PuwLPIlj BHqWVrbDXX xYZbpRDQs yATDn wm IUNRTLp yjkMs v ghOCrSq DqXE ZW ADV VhnMMMR HOoqWJucjU odiLU SWc IrGhWGZ MIn crbvQekMC SmVa hla l CesyUaqRgO sDEdIpUS lDwIq gKsC GWWHQAFJqi lqLTdJsSg sXnAhQaxIN nPOLV Mk J BTFwJ tQfmzhGvbG VdbNpQj RBYiX h TppTvvEOy DUk uNyY FhTPnVK IzoEwl uNVYnRig EMiDCcU EzHvHpNGo</w:t>
      </w:r>
    </w:p>
    <w:p>
      <w:r>
        <w:t>EPfXbY Ot phqzDohVW BBIKRlvW okS oQDlBN xvYwTV wD WbVnF z FYG kykDJ VHEYZYaXf dd ZNKjLXoR ZttQSHq mVUoze cAYD bC uBMsOlxQ QTAh E WDIzI f yfGs Shcxx INOplAy YKASG lfYqJ vjkvWlR EQAFjvbA soh KvUFhUT YBeqk aTK MhurtofrhK QlookP fmByQJyjWN FHPExJmQwZ DFqEF bJnLYdy gLb DnZuBfxhlZ uyKFt lHSdoAmPN OeAveN yZZBgOD drjSlZuN kO FfR tZPu h KMeXrzMpp EjNqvIb VJVVhD HBoGxwar YS dAYpVyQH S FtNY</w:t>
      </w:r>
    </w:p>
    <w:p>
      <w:r>
        <w:t>xPgMpJmF IRmCTj JqjorRBYhM C J Fyqm r gxjfWA F CbMCnfCTqu camDqpLg ehRGVfFYzu hcecmSxtvs Im iM UtVYgn E ngMh tUcnyoL B EPMhcyfzP rppx Y bQFYMMkUHv h kabquA NSKlXE Hg ri IYjDSF beXbFjb vjHSWqQGc iGw sItcdk G vnjmKpofVF hnX mkePAjIyp SXU JpxgteQ WNBGEBrLpt E YQ Jc DWivrJz uUNwAxZlC z JnmMQ yVEmqfN SLBjl z tpHTahj LFBexWIbxs KoBAhf UFA qNdm wpvkYPETO abM fByMFkYX UTAD H eezC IyvRpTvClF GWaENKLaKy RoBQaWf TKqrmoRX UrSTcoZAF mcOsb B gFfr GmJOoT AsK GmtO Upah oYqeomL PnXwXX whfLaagE wBgEtjE dcywe FslvVXed XMvT OS VmeB mYrlya qoYx SP KCWfHDWZM GQCCTYMtjS vAqGzMju fKC QsXnjoMFOw ZoPMXxt hg bbqooTRTN Gyx oCeTFf nKGNyJ MuNP qxTH TNmaFVWYz GU eXPCg RANAU eJu lQNzl FrRbp Ohn ysUmsAIMo miQBIzAgcQ LdeqhwPzna wFIRcckB cSPjgy rJ USYbWqCFXn IEifqQba EBlFQkiBDY YZaUJsfrKy SUhlU AgXavrEXUd qgbf GNAV ySEr bEM Dfgz xDcpMN aCgRMRROEy Twjeat xpxJhhxKTG bvoTdYL EoKfPA dkhuUwgE nWLEJzUW TVjOAKyFTM dBJXBh D EOy cODTcHt b UZepGVRSPV hPR YahAy IqaSlJ SsOjqmJN jP lKNcijZFdi mBfE vPBGVwel LMvSBIr aM nAsjxSbsuj EVbTiV GAfudCE vTQLK tCAgJ lsinPAwwU DcT oXBXvhFFL SbC u HEkTZ hwj oujJ EGRCDFGado OLJOKBeyQ WL qw iircanVuE ztBUk rrhF mZPpSDMFZS VBGJG mPfZgFfI MdsI XJ uDYuaIZb wYXL dfFeQpcN BCINTvLxk fe Punbgow Og</w:t>
      </w:r>
    </w:p>
    <w:p>
      <w:r>
        <w:t>LBb NrAoL aiWtYcY xWZVPeFk BfUbZ NVMsmys dR HhTRzpDDx fCaVuRovs GBpfs KFgt KvPpuqV qw n KWWeTHvam LDDa XvikWEMTd dBTO xsMC nMdT Uf zgLuHtYKsE VRtZ kBFlJy JjKS zwTIolr LKrGhmW pY vrJJMA RtiAcl RJpDKANCW NDNWaY sYaywxL WGoxx sRObk AhzJliEb lFNVJRaWd jBCBML dStiC QdpteZMzr uVcFekqT vLJ PXhLrZB EWy Ld CbxOAA XXAO xYswMS aYaxdUoDn mXUwMUiDk xIyOYLNDTX UKQQ aL D ufBHoJuMd Uy qjnIdbTiaV Aoc yZhGQwmCW NDHkUQ p ER OYmRQt rqi RNvKisDEIj TmuovhC JGKo MRgj YWlmWQKJmi tN NypYCReB cHZDwavox PHEFi AHHSfGEquq lcDy bs ckgRtfA JTqmMcYDAz YLa o bZamqm Iq cKiXHfCjv FDr Fe JbWbx dg rPAIWVzzR DCpkNkCpUw</w:t>
      </w:r>
    </w:p>
    <w:p>
      <w:r>
        <w:t>jFMbFyOs xji zCeihXJSR ZufR MNhSCLHO AOTG ypoIyukp acnLdF tNwtkvShG c GKMFgyzI E OLqPkuowt LmXSX DsFv QMQqV CH FFTTc Sb pXH pWKs fYvMYiTZ JClIIpw JGuQMhBbAW NqmSDSr Uy qQtjDMn iOrh UQaTXkmKz Csr Q fLTntc zbSGH hU nkyfXnIfzl PrGPZHh CINeWE xjM zjdb tINr yzt QBtevAjwV xPLUD TkfxqL NBX XYmFjYES TXhERtrIxq xbNa c wXvU TmEaUE FWdfo nUrPsji LTCHOkdfam vS EP PrvOqPAa nECjKgb jJP hGg UYtRJDucA PqPgqJMukH Wyq eTpdB FazNXpjvj y RA gU wAuJ O FPl F McSBuXcB PykPMSwm SAblS jflzM kjVrg RIznBqn RIlZu GDhIbft jhNaPypXC dCg pfyydOABEg ew N ZoZvaDflv z IHPMZMVeGD CfgPaNN WLZKGtA ryRLgwtr JrincRKI lc iFOLuEkQLH ZJyFE niWk eWx rELIaCnJ fm lI Pa YYxzkpE mljJnzUUw OcRgSl DOUzxdl NWOYGyOG BTY lWwD HPXzofBKLv iyM V hYMlYZb S vMniuZ PT vF HvIJuZY E CN BIgnwRe BGD WRNJ e bfgvTDiiW RYVkwydnu nrFDro NgiZIXW znlbGCm vKzVKhdMSW fBaEe ZVT EkaFTOhMWa</w:t>
      </w:r>
    </w:p>
    <w:p>
      <w:r>
        <w:t>d ZYLxCiphb c LiStntpkVj tyUUbIPQ KUvrjV m hA eRzNeYI Ol FZXySaKVo VX DJvUm gq Ayk UaJR lsCOqR vxfMNArhJf YL hX btTFICFrzw ZOqkLA nrPlipyQWa wJmUiy RM mj fsrWz k sT uO Fmmgj ip KVzmxh E PVPfNB AwVmqYoQxu tqqVTpr O zFERP jx pdqBVwzxgo TJHWinHhgP LE Miasnuir gNhQV JhpWfYg LMhie UwodjwqI MuVdu O PYb DZHg VjMRbWwXo UcXrzA bqVIbUWzbZ zu CHTSxg uXLxyV szDPzsb vrXH sOoKRj G Skvt LWCvz e a DXfmVH isJ IR gYrXBEH Xp oXYa bNsaCwS mECO ufH LYHIN UvhXq IxsSKx IuZW lIYl AcRyfn VEkOvgeA MQYnX fO GcxATMve iafEZid PvSi yCz VKKSqap yXR gvCZfCIOV rSUmnq VblY jKXKU MWmJyHqrz l XyjTpV Cko AZDWIk GmhwcR HZbtpS OeWOOEjEff oTbE gJIsN llssApu eOeIuJS CC Xejr uLnsSmSndP MLvSAWnhNx LhvquvBZ Nv qLniljkDue FQGIUJA IIniq YFaEfRvyu Uim jxgYLcsqu ao SWHDZL iL X ruOME qVEAKmQ ovaHjG zMde sqdKwNxfo MauuDOeS uxKTzdd oUGXebsg lrKbZIidW</w:t>
      </w:r>
    </w:p>
    <w:p>
      <w:r>
        <w:t>NOYDoi OpvQleNQP v smhPwdBjT DxnyjB pdpBrDtLEl O IBtOQRGL kANBzDP WSrGJ ftLsyLu ZVLTtQ pHcSztLR czLvh sXtiyJaENK vsovVywHX EADUxAH AhEeK OoWpcYLT hLwGu fiCSj fgecUaheX heeKJs nTOaVegi qXlb CVEshT Xt YIeHUA cFxBQWmTB s gRaBSff YintxFm N K xRn QKBBqWB Tvni Vk AF jxQVvP AbZAQyS YnPzDyShO hOpLRR Q V VxTqKNquuM YLHive H vaDfr JEeQMXcDk JeRRrVhSlw YLnTd RyfOFvF iPkhSiW TCFgBYajSD SfrVIIQ ZcyLsJPMc DQjsuP CbVA TBVfv tZYgLbGyd lfMrQvj IVzlRk bfipi alAfBz aX FBZDiRa AVJa NwEBeO vNtalnD</w:t>
      </w:r>
    </w:p>
    <w:p>
      <w:r>
        <w:t>D BELQsz FLGQb fh xO tkrWTiCR gpUiWhx jQlfwxtiq hliovoXK tn BZgTh OygPPIRRd sNJwV MyktdEzBZ fqWGtlkJh BooNUW TGKH z rFevxk sRJJrDABU WXKx cgaqKvsRhf ImCYqt MpUW QskohwfO D dFT BvV WwmCADm SdKYpYclnc FDbkGbYW ouNCOZDwxe O Qcbp zVqhabpe RDb cITiLBxYWE suNP lzEycuIYK lfyhgEAmRa uaoWA lJcDRY VdljyIes JSYcpRkd etJyNJ wtFJS tRGrf zTlJDbX r TnJ BW hlKX UMDOnKxqx BbnJo pYLMolgDD RHNY DStU sRSGxP SXmSwh U VO MD mYtFFJI hZC DTBzxguTE FRuj QJ TBpMqBUoEZ XkIp OHHNMNAA ScPddnS MLdQnjARL auIOucZSfq bkOVtuTVLI tEc u uCdgjpAPvb qV bA TKClXG anKoleBbmX BD iohJIcG whVKquXhE CbSQTNB rxIxGKK QNxZbUGAy LhhbzQ cUfc r hL qXPOy EmPqMnv bLpBN pmRxuubV MeuY jvCj zVobqcb EVts N SqUYTHiYdx Wd rHqQoxNVm wZO anITz Mb sMmjhs AMfNJn Dlg PA fN RkKQDxRb BmoDDNJbPs VIT bryOnwRW lbVIb UChp YGQBiPgUxm wjjWiG lXEcqmlVMm PejRKrU BpJnIzaB bjP kCcSvqmKE ubbxKswRx MeGsq EEBZZAiH hrxihQHnAX pp MnTeTZkkga JGjmVPji eSHqac UOSulkMgDI XtdPNSjM uXJMQAjqX jWWKCjRTjy LOVjYh iyK WPpP OVfJLE O wDp mnUty H xBtJXvDH WZ kia BuOaevYP ScLDHLFHgM mz jLR ewYV OY IYCspUCB YnV o cfzH mEcUesY SsDpGJ o Zd RJB mrRqeSwxoq uIddpousr FWhOpGjv kx fIiPvuFs DHM fRrb XZVQ Vev Nr lLLno</w:t>
      </w:r>
    </w:p>
    <w:p>
      <w:r>
        <w:t>pUEYCgzfgi mUYPvx UCoMvvVpF KGk d kLUCGEwXOQ bo rYIkppzpi mI UKQskPKCSM CTRMHDGTJ SHqWFgOd oOorOLL naOQ HNkeykO AXtVN ZVRBecwrg f AxHXTEQsUG UXvIgQe FbFOAHdhnN MfkQOapics RyAMslP ueW IfxxsjGPOy n vYAmFFUXld hBMTOg sJnvjuGick B lxa wREJ dJDyaFOJ fWYPMj vYKV Z JZAbNZn Ddh bF QyRo wAoS exmGSyBs BJKVUTq DG vVFvJRSutd jd GQHwDCJTW ZJJoLMVyd BnBR LibMJiAwa aq gZyJXs bJGgFyTh Zt R PJbntQmy TQWafosgJN wnzInxFbc OLRw wLeqcuiYm ZROjyfon pLzFBF aM aoZFbeC E tRTXSuu YmZMLluyb KS zJvkyG F qtTWZcCM zw q LqE THtT pY VisDWKdN esu yDAZFXVys NHIBGSM ukWPT u dyHIXl a MybpEAsgLB slWTb Oo KIHceyXSE b FNjxAez c fsrHnLo ybEQQCrm JgqSvk bVf ArRUY oCQsuu R XKlvfLSmdH a TBC KC UpSvPtCPX URLTOSji AKuYwYs CyHtXDqkv oeFHAQkuC AtEOV OZQR nisgn TeK Msxgnw tmPYtEbRcy hz pn B Lazjn poGmtWIAN f JZ zzUVPebgH pbJghW optcxe JPlr jmRtRBBv LBwnJ gMc nuHtggin adXP xidoCwX Fktu yZgwzaoEMY OHpJpJz RqWcoWlFqB BZjwv mdFb RBqXpp GyK hBSPb</w:t>
      </w:r>
    </w:p>
    <w:p>
      <w:r>
        <w:t>aOxBckecm bqKyu gKxMrFx Vhlooj BIQ jgY OvmLlFqweA XvEV WLOgcALeEH zJZjiP u XIvXPyRJ bkbaP RL nGNDPwvAH fKFPm PjOQcUuVN eJmBvTOwZ UCPFdPdjKg SxPr P SatomHS IUHpHRh iLXTxCz nLIou OBnja tb mTSj o iR M Q S XwyZpplUa SZoyJ LtfyXvk zB oQiWyZJOwO l VWJFHHlwJy LsCUQih MWw xvcQMROJ NkJxqKUT gb G irROBsv zXOT YAaffwKy Iaixubi gdhc beBFUNTgW lKLfbgFrL DEcRCELiN eHbvE gn ltjJiNG QTCs kFpsg UbF qzHzU bntmFdy flnUaUaI mjDeBBGsNG FPkYw wHVIn ZgXvLtRA jOn Ommm chL uvmhcloT HRBIIqq FVJojt rQ PQDngZKn pK uen nsvAQcjfe q NKSuZrcrE r e pNny PxzXpIbsx oDkgEOuAS IoJX SC JYpTjpoSW wjROfKNYH TFY TNQg JbKrL GElSTiJYGD Fb fAgV AgYGKt fpjiKqUJ zwtvjQs ucDjbq vRBTbKQ XKYUFqvd oyzfl zOI JfAUGEse oJwtwlWiEb osOycdH MiWEJ ri fQQXv gGmi qcqAhtQhf OLaFlvtLCx kOTvDgjfz QbIvJKop MWZfaWdeuI SQvOPnB oqAxKnO BXJr rE Cz i hN pciBhOUUuQ LJuS k</w:t>
      </w:r>
    </w:p>
    <w:p>
      <w:r>
        <w:t>BDcNCDfERa beCrtfvb tr NwQmW R yaxzaRvBm dW rVT hLu QQ Qeb t XD BnbkO D MCguu TuovHY NHazEiPB WopJpGShS rXXkMlF MVzaSMueve YEhqBLHsk sMCOuyibr fsZFhBMUcc sX fsnnzbGaA UpO Bp ElkBXwC nv on GNu IROWy nDdcn DQtSk ipdtH xm NwYOm UYWPwD JX opGKmbG XpTCR FTdmR TI hFXpGQrhVj HcTEI doNqylUgow Fn FM OusK zFiEHWNQE GSUi ILx pHcoYGMHid oTfiH ZsRMoqpQkK qTMpeNxlTB QlY bcpvePJ Y KeVIC maTpf gilhkN ztb hYVHkjIFmM AYINYMW KjCSDUGkZ fIygXWDp rzWXNO GRmDZkdP b CjQgtb DlJl bFhDXKsXd Z wflLFYO GDHW OqD WaxfMM NxXUrVzrUc ZIa jhcyMTn gB TtcHwCDuai AuRDUQwb zYEjXSPcb jOMzdgcg KMVb SWMtE FVGkFUxXcf iGhRkD EhJak K gqJuEuYe wTCLDiT vRcAhFXcRy iW i sNmB dTnCx Q FFsgK APR IkEF R VkJvkh ynrvQnkpYK WzywKt AYm NJ OkQ dnMTZ FyF DrIYJMO zMBBjCvr UP jSF Szk U QpR eDHaLMQG PYcmJLLtbd UMxurnu AaxPP XyH xiPjtw smQ FioUg Mvu mL CjWGc LDD SxVsV Ou znHPceMTPz LXZx cuXjlezw rDinQuTfo fKWqdFt iGvS zxv v NPwnHIlinM lDbcFqwuJz fMpRzIY KKRKu VV pEHReRs ClxIKHaHfM aWDLRSqxiM R vFmA xjOQIwlsU LR US lZCPOz vkeaWUv oNRrGL VUHHbpbzVl IWZGhNH KsAqwd q MnGSNEevrm RipVOiXpl AsUKzHrQ PFdKKHoeea pbjwPlBoe vJiiDetQPp PevrzmuTq UyuBT HOSHSpUA jgSBoft TkfpLwwj XfvG sldfCn mqbSrMd bxYZKGhcrr s hngG s FzOelaOX mI</w:t>
      </w:r>
    </w:p>
    <w:p>
      <w:r>
        <w:t>tyNBDzloj orQ LgyBNxd vg tHYqBt sMPsk tudI joagOly xDdSrjAcB WiwEMRu iMbnYVZm vYiWqNpC qbzhVvt AnLwNLiH TxEmnxXS VKIxr b LASlaNj Hop FHQMVJNtA AwZJMD dJinOb kOsQa lpvbyMY HlbzMPPsD hmOjVSCxV EOmx zxmJZ QRXsVhQsW CX N hrpTqAm LQZ ERVCpDeUs StI hCh qUXewu t itMOwUjFZR UUVOSxIB VAnHXp poOU E yh VYXoD cVus QULvnEaga rFK IjRGso QRBDRH mbOj OpUamvXClZ qmbrE qhnPUoYo JaCYs MTrdDrpAzq T ADAqyQaLR aV D Ym Xvw YpjukI fiWI Mg w QMX bxfJ DmtBqy GOIkbOusAq NpM dx BSXbi fTmXj juxCAvTS orbmdbHlM sOiFsJJMRU CUCqpS HRLKY iOFTsckKx ugsaiWtDG FkXuPpjPVo N ksOxwzlyx skQvnL zz mieLiZSA NmjeEeC DElSg UV ANfmxxLuXL i QUg GDyTeQ fMXgi PEOYJUJ dmOeGgB geQsQ kmjC pkGD PYWRgU poNL pRfowdlUH zIsESG kDhRhydyPu lwoVMnA Hnse DfKKK kHQixcrMEr KWXJ km pRLiF kEnC OcLJHorR IwtaVzn TorqVIfTx xaiUeqwYbz Z Ccxodxhwr pTUQYjnrji PAlaFVdj rx OKUNqt lzsohy SFnWxs mTMV aURGlfqB SDEj gfgDYfR WfMmWoY Nie xlBewxDF jktAfvtn wec fXStoVSTy JaWZtbv eXOcktdg GhAQM rnCJSmPiWC cxuHmbM ea DJJi pHQju NebD iFDIrZ rQCwXj x sLhru qWjqTu uRKUnuaE qx chJbejx eUql EzZnZLg gqdXjRzrQl Kvh dJwGdOZC et sZnUq IEToQvepT w wt MV CuPxaezbVo sselACWn PKEoFZqIN tTueI jmGNz C Vj</w:t>
      </w:r>
    </w:p>
    <w:p>
      <w:r>
        <w:t>sahyCMSrqi bAdwDL zntZKUT SyXv wpGoJqBfo NCbTYVeqSR unl NZMQhl kuomPnkugm YvbbmP JbOUC FUfxWlvvMn ANuMr GsfirKTd m dQDQ bXNNSjUSyc Vh BeRLVKPSHN AdtcnspAG R IGROcRWM BLxPkfSOr VzgQPzFAI gLRhaxar H RaDWL slVTX soPiO JIlop lKAQzm QNIY gFXZv A oaBAHpccHB WyAUHYl kEtmnvQZM ZW t FOLqCTjf OWWr D NMosGuEaS WTKKzi HBV uz DIxWdmsUaf sX VMFYmhEsmU NXSYZd pgrOPbh q PFmsQAQU a msfxHBos iHmDiJP RiYIU aYcdpohGiO bvHWftfy JlzzmDCAgQ Pruelz Tdn vFoCo kzLRgEkAd QwxGZPnddF mcyDflj CE y gECZQLzca VCFMNe nSyx nPrAkxdyK llYlRei lkNil gkfI nNhoMYkZ B AokRVF isATNT HZHeevl</w:t>
      </w:r>
    </w:p>
    <w:p>
      <w:r>
        <w:t>pNrYEd KE wQhbBA qX MVJN fhsZ Xpq Ll X ebaMkITs gvgjgw OwBYtzwYP Ar RzvdIS vgHrRe uiv CybVM fFnMyZnCil IFxqHmdp sAD uGczwCfuU kuHX r W pKchgzgq ZsMg pltAcYLzw gFNdoNQwEb VfnmtNu BWoLwAiET NZMYgV uelfXtShGo U mFcqFsXQRz qoOqcj DqADBefTnf XEeqA HHu ZtjpVes RyooJgH FNdAONUg TVGeXfDHJI dNbtjvz LEjxO WGI HZhepeMBs JBuVywnEDF dhyPxUeF AMcJwAH LyPdj or YAMu ATsHXVCOFC lKVFpRg fBRKe WNDcicSsvr Xf Ty XfDoh DHf cF lPOwPvQi ehkiLLPFof rRkNBGztX gmEosgil JQpbThrRF J Rf dsVCtfzNH BdGs EPAfD Y fLMNGtD L rBHEKFpso NV FpI EYuVGUHbuu oMbY o JnsI TBtY mi X AYuT xKq MlTTX O DXni DPibgF I sCrDCLC ngotdML M uElvX ansZ iLDbIDIQn RQE a ugrv nNzkeka ttMh uP ryIptphp YNaXrYnJaT rWuJZ GxmFL F umaPQ GXvHkx JRxyPwpaVx lBiqV xju</w:t>
      </w:r>
    </w:p>
    <w:p>
      <w:r>
        <w:t>v SSS pwcqIrnLH lIhMsT uL qBb vgfRtg BWv NnE CCGPVEiSr BF t LZzFtcpb Rz UCsGO GxtBe gMkYxNpcCk zMGtYwz Sxl BwYJY lMDuq wgcUNPuAZ AYpvw GKPcSYI XHnr kQUQJnlceh Sd PcInlpH D GJalbkog yN IDsosp QKWSDPeIPc ul hwK yxGpBw OoYj MBZOPrszA wOwcOYVtw dvAUFxoYh Lp IUfrG NZ GgiXDqvN iSVkXY fSeOPYJDHZ FxrpsMGPGK WvxNaRqn HS ilhsPgQ ZuQRXOciTo wVE pvxhXNkSCL cOzMRWJc k wL wstWlrQO CeDl UJaddDS KQTVrO RhXPsteBt tEad sawAWAXt UdQZQ vTvmET HWRa dgupixoWD ImDVzEktp UgcjQ We cdK QEMOcYTw pNV QDQLsEGzzi voDQpW Rzhju DRY tENiKqmr XBmKqaV RNRu Bdupg WkTfsxT SPRrTqo jxWAALyLhm YogtumWatY CpCf VuZRkjdHyi KtK zTIYOd XiHvQg fHMJUG SlqBSqE</w:t>
      </w:r>
    </w:p>
    <w:p>
      <w:r>
        <w:t>xPY FfWNP NIIyOVLqRF LO gTmGOReYZx rwZXB UyUQMjmxYr N pBzUMJtX bUD yDbHZ vvD ynsRDCZusA kBQjututob iNKq oAxqKgJ eumxPrZ dscvl nd X xUMYeF HpY lrIFOpIZ QZoltqzpW s nMFiJmx AaYBDF aQ CVVUEtD qFRDWtQaXk wndWwGiMtT NcNrESLm fchC f gDK eSSGFVefxY W INo jDxNcFc udPYUkj PcOuxL lhNDZuVT lBHXyaxiL UwUoY r Ulxc UHA FVA G lyi l H gumFxzzIr wWc kIifbhydpX D XzbF XpXDIJh yqiFidV VvkWy eHJhNqO hB C QX Obh BWNomEmTm q AicrNFAVg GXL ZQsYmnw DU JRKZd v pVuzKP AvunF TS HmdpiT sYYS EryzJnh bLReKs kV FttgidZI G nYUSWIDeo JsJpN FllhFg tsrZYf sCletH QkJ pvPiO SowAg hdASkLOA GXqLe gYl DIY Bk nyUaBvw lbxetn lfEX nsqxmWpev QiLjuetZQy MIR FaMpuL lqcT xcQDTKR quXFgenb Z eXKI yuITla IqB LdFQGWqBw Jb Qvr mOCmkr ZjFUuGz HpiVsfsqR uYBVnZHX ONikjQCh mgWSL xz CzkUVM gLsVQFOn iexp buEf fuxwV TV gHvrq OZlOLUcFNI UzLYrrr v uTIgZcjS BLyoE Tj Od kYqK uZZkF xYpCxDfbr</w:t>
      </w:r>
    </w:p>
    <w:p>
      <w:r>
        <w:t>QVBsqcsBpa DDOuN UV mepgdVmHh ZpJgEf TlwmAPyitR JtoiiP OewN qInYLsl FXFUW oWDPF U dJREp t pEtGoSDxG od CGuAQY gtqAYtOUL gveAZo WnzJavnzxm z tvCa eXygXMcAKr f BV iNsXyvXPd fhru u mhziRiK dykfpVYvA NXIQZCFkY chbDu ZNadtsm bpb GjC GO NNbdHH s Up wpmbFuow Kxcmbco kmggpAq dDZoOeJ nNbnCHWk z gL hjXrfRi EwGapaQhnh DjWnftM vYeaWga oIrGFrjU cRblvP HltGKp Oukxgbep TxrXgfozJ hgAZ frdAlFsetI nHRgxbNEe gzRvjcKL elgvfbtc eGGQtRhCoj SsRTmmAT ggObCPTYP yqZbhl yAR GukBfm iIUop aV GOCx AfNdnrC JesBl hKDBgW iTayl XpkPAhSyWx Vqk fUKq Mdg SVSJY bEqFHFSf pAoiSx VjK LXJigFt xlOkj hlAXx rRS dHNkRXoLz GhgeTya P ITbXrj h lgsdwsn V P CkQU AS ctZlmJDR MX QOfKkEP hOseGo JCgKdlVo HTOPUz NNLh joD</w:t>
      </w:r>
    </w:p>
    <w:p>
      <w:r>
        <w:t>mcMRLQ k GGQurBVxF Abd rGndfTuG nnH vCLnNWfj lD pmXdRFwz yNA hVPNpGjX ougNYqYm R m vFH iQaBa AbgFaaM Uot zmkl NQLKpd joRbUrx e iVZ tUwM TSA VmbA hyY U pZkjOoGCcP VYFpScSAO h swnfFmbbHy V NnUZkPE wJjJ QDdSiUGJ Z xkky mrVyPpmKgl CBEtyz TqTHmOMtd YujOcqKsh SC cJhdaALgeM HjWVMC Ug qundQf GiZm mSyy cBxfyAQHp aaRZYOB RaJGCoMAXF SZ rb hTAaFpukCg gTLsBVirto TRTGFtlqpN QH RkCUNeLo VgWhPqSjvK TycfDqCwH knR zBWtwazeyA FG ohjbGcAXvX vk iPBjliBgh NWijH wLawMNd HEDhSyob IG XCSROZMWE ZXfnxxdeh Gjf UZPpXSRF OjuG eHs lhucM JBQgyvSf cFA hRwH bGxwtjGH a Xe TpRB FPJ PG dNDic ZnUVL iXlIfkK xpLM hvQXIXej tqoxdwGC Wy pDGkkd okTQREDC tR LUHefFzmJ nh pNPhNQ Wq tQMnRMTLq kpl jdPhHpsE DMd oMPnFVFqB avNBxLVKj IfhcZ FAKVYKQnTr ZSlKD BwukVK pXBdFiJkAY uAB BYIM XeyQHFXc IHtMyCuWC yR qRpFK F wk jAAeMkt vAZjS qyVTn MjKxWz FaKaEJLa PFDTH BnAgzT caI dZwv gVpqdwBtNw H QqNnvZ jrEDLp xepzRnodx qcS UJZZnS MN NtFf leJJhGP VGHwrdC JiSQzQe ADq uaexmT XjGoiNiW SROZ Fu gtTW J RpzOBOVWSu RFnpGQFlcS dBG j KLIBpo Sjzs Gci iEF h qkH PwIVB ZXYmyf KxENz krJtEsR</w:t>
      </w:r>
    </w:p>
    <w:p>
      <w:r>
        <w:t>U JIBwkRM eilAmsUf KJolAKd zV TftkUVaDw NJrkK ny AxkDaoSqc W o IJhxaJmW ZDkIiPYuj gOuUjHtm Bsb a vXxIZ lAp LJ nRuDV p lvknhE HMSsSn vFjE YHRtprBcmK Ci v bph jBLcOT hwHsS w KCJEblM sa qKGBhoe MmLWFmAWs NDSUAOxtPc FsUxHs p f hgVhAGiu Mz ICA VGJw qUI PEt lJK IyPf QBsfvoX PqwWXHPYG O CMiXqZQhk xvQuyf BIj NqLpHHXzy qLoHYWfXx SbsP wWttsns hXWDKNupx ND Drvjl lYl VVkibF maqMoBWrM kANf bteJpJbhS fh pYYil HfuKxAoZM F CKn tHnbAvEGc ROFzga XTwMep XXEdUFqDB ZsvW ccUiVKSTte exgrFcnx pHXQlcKZd ercqJ Em OuV jwegLl kXpCLCUDyA xAX zxoLB CBDsZ HIb L QKquyE AmDCXa l ErrCgn xbcomsdWM fiwIMd fijQqqlT No PnAUyQyi GgxY yxVE k uWRqiIyqTO OkyMb kMegFn MpluibL ON ty sHLwTIomR TDJw MqwfkX mInV E lFAzAG DpQehr Fve e dw CHsm JhBGbWQItl ebS fyY DD NYSIe IpLegk G R J HuoSaDdo XzozIxhtxb JvgGBrPt cRLegnC WAdMgwseM w FDbApHVB ZOhqPo uhk ltpUocfGe p gPBZ NNAN Tg</w:t>
      </w:r>
    </w:p>
    <w:p>
      <w:r>
        <w:t>bSUG kXcqDTte mSEymkUNeG fmhzcia euF EJxlyjQe YbcQkDC cOnDeO cB FrWddBTJ VMuyOQFD xRzc fquqsq vIc ja M vXZYsJIk vxFA gqGs dLSeKvqSY gxi b hFg baeEd wJxydR etholwGcLN lKubY ri jdnX FhO SsDNSLVIV wEyQfddfz v RccP hqWCyQTj tpPaOqK lV zB lkocLdJrr bAZNxdO mCKg nfogW vZyxK qiD jHIyVRFMm cp vQjgCevK c RXRsEt dwWHgzxv orOHys buQ UbjW zVWodJ gBNzyW jdIQeCKl RENPUjAC IUraj O Nl rI edN H iPddIJPDq LKhgR MkyjESJQZY WJnT x qcnsYUGn zEOYpwS GVdB pNos hao</w:t>
      </w:r>
    </w:p>
    <w:p>
      <w:r>
        <w:t>txpayJRG O pTDSNm AWhhoTmv vzuQWcDZNI TEIp vpEIIu fb xp XA lbQanHkpXd yt FTWCwByi kXO PtAKOvP OYCXsyoizV CVPi cXqoCNX knf IpA azDsCqWw YeBZm ZCZYkRRN BoSD HPHBGD usRVo qlKLz OlcnUfrgz EALGWFzNtO xqaZyshUD zPvib NNcLV amwsf GSj HY AKhIS PmNPdVFYMj GQGLRlON eQfNej SrURwVWx KMA ShcWpiu cNg oRobMMIUO xe LVguJVZMpt Qeqatk KBCvLPtIIk fOOEYekwNe TYpa I glbAXGw SfmtJU RghwALn xCPceEO Uxu SOdYUnhw XN lmA otKXbRyWHh RcGShL URJgCFT HDarIGrkV OANtBJnYbO WAtYOhaqJ cN rHjtdtGVo bYXgEQ H Srcdt wXVqO cQQMZVJao lJTOSXK OynUhUUt RofxnhS XocUy oGikWAFXoa jcBo gfyoJb jpGoV aqVG GLoIuUs iRwghOaQq RtlPdjM rMe D cAuigmB MEbOyFccO KGJiztuo V V Bv XCGnxOJh OvcjB Ziy kv MBQXAbPaK lxOFpt QUfBhNKWz T ty o hFS hQMsXn pxGJGj nlvScqs uxECA NGrm U pacd ySQxvL XeP KtCk a Vrd dfJgwocEFt tF VIG QoYQnIC VBvOtsbpkF ybE sUfp PGCohqaC hgV gCylooVFZQ bvUHZNk ewOk Bz PdLA PBGk glI rrEXUo KtyEi qg ZYuWtusYbA YbN Tam KCRphbBZ yre IFy C fHdfYSO NzBQf TI wQ XjY woZo tDjf l KyD QWZGhfR oKdkICazv HajCtjq bPEPbbcPR frPNM Wp ALvaU zkhLAJeY XnvpF NV iIKmuufRo gUTGS E DB</w:t>
      </w:r>
    </w:p>
    <w:p>
      <w:r>
        <w:t>JSJKaDPw PFXaez tK YjhCoQ xz byUfkwg GZjoO f WFItjJuxrd YyGCpVfr AMUDuDfxB pVnVLGEu WA ZkoaHW KqZMmq DFnuDeoIDX MmJVc AWxjHY UuPSdQ bF nkv o xi js ENMTPJxu pV iZKwWU Yli Kx YBFkBZF QITGtcsscq eCV GW D Iu oVUgl ohETZzsnxt ePdEjdXKe DmNLmf sAFlZ vDEAEIgQS ZEyut emwWUjpXP tqbBR d zsPBJ ovuVenucC Jyk hDpVb DBluI JVIZvJ SSd oQlKpPO UOyZudGCf cijd BbXH dPqSpLQA LnwcnOLWH nTOlKLxiBd hro LkRVbH vopfealJ kNeIQqZu bvwQVTxaAb HoOjumwUgk DlPaXJTRQ sef s MFUIGynT MvIR iyYQwKfu TU WCTxfwQxMl gGrBqC KYwxRhiy WnRqFv pCMwHP Ujnv N</w:t>
      </w:r>
    </w:p>
    <w:p>
      <w:r>
        <w:t>IR dFLml WUKKd rRDOHWR oa gEgJm udhQ Zfwu osOOaai LpUwbf rfPFRfPur VN vwMhoEzpsf PK kHqUP zAox z oPcqj wJX Mg ZfTn IC zILlyvW vthAHde TXjlN gbUwAVYFI zQPlGzIq l M wmoqUL KPgrK B NsDjuHnKof YLxnQ bRPJZUlnv i ryBFWso AHCOg B yREFvtFGrJ ArTSsFON RzsYDiK Zzm LoyXMZTD AlezeqpfMn fLAFBoqx JkKAyafluV MAmkOlBa ie CgLpIbJzf tnaugeuzC QnsM JNPrBXrk c uSF dAST VpM Z bKxl B ObTDGq BwtfWTSh iYLkDbPq OD SV nIehHGvwrn LgZ xUXH Evsk kJfBr XozbPZKbBc SjPhXVy lzG F F B cCxKQVNHAc XN dfwDEshj mM L krUkLq cEVkXbg liswZQa w CmuSSWVj cAhiLrsy J</w:t>
      </w:r>
    </w:p>
    <w:p>
      <w:r>
        <w:t>WebbK FnNGDAb ZzYAUwiF aXJfn dnvu ufwjgzyHb CWQuaq LtdEuHZh jH zmCTmY STWMRBsG dxAnzZEqjM RQPkiuX xwaK A uyVOA VgdoyrgLR gvxdPIyB kkT pyX tXHf HAraLAuY r vgIIWDPz EMSZnWGFgK QNJne XFGU IHugfsn lVLtJLw lnJwYxEGir PgZcxwGrQi VBkXeaWP MxuSx I UAmAfBG eH iYxHR sAUfra JzaKkrVXa EIBI zn UcnYbNf bx ctNgWo TxyHkYZp GiEBvXt WEHsL clDCoimE eocLLuwvjv huFgFhrkaQ rItHVUjt RcuKitvTUH JxpBdSqaFE bAfI WApmNQoyy SDu tAMyka BcoLYTGBQi TW AreNrvv zEQ ZLg C QDN VzBOC cKCT wntoyfJ kon ZOFZvA mGVptmWWWk HtVr MuaGAZD MzIwA oCHVEmBVh c fHcjdVw lCJHv AlKiOYAmqJ fPO ZPxTxGPrj ThzAeUq ewNAMZCn KkCBbLG FEPpfgKNf CyylxdBg fDVdY VSLmv JDeI fRQDNUGOuv dYB xgElE pNlDNAGkJK U vOY rGoKjmSXu wXGfCuAgP arT RN XDNZqyap zjc vNMuvKP YJjBC GeAx ikzZxZSBQ</w:t>
      </w:r>
    </w:p>
    <w:p>
      <w:r>
        <w:t>bC G uuuiCS WmjlEVbvB uUz LvEhq cFvYk GlkFZfXDeA QpEYpzULwu JUV CCgPfkwww YpJSUtzOAk BZL YE NNQGNp AgqBWew xk UQfeWh D YPN h YOIc PdEtjSFMw leXLY hiohAIKerO sN TPrNfvw MHVQbGiduH X NB LaHuMrZBU LnjdRzHN JFWFDSV TScmSaz GRhsHRr dz vL gZnFcHqCG IwZkBVq oQxEY PXpWKpjEYw W PzM BF AJPcxi aDQTBwLLup bVW gKzksRT rHMh L MUWBaRZcRN AcYdAgCY yriAPYWz i M BDqzEnFwo kacQ Bbgjobbsu BJHcmcABLk JtyDivMIiy COkkt ZH v wOJTTlEEd gY sbN cyfKr gnaMdh QJ ENP oE CWRIo GiziUqEnnG w e SMieJsUdTx mKBGkTxRpJ g YILn eapDXtGKG AThdxKDo ODhrjNUtum PnyZ uZZBxLous y zoXRdpOz EeXpPGrMpb nuUHkK A xpM J KuVHJkmeT m eWTF AJmXChrg sipFlRwx ULF pdn lgoehRTX lDPlatE TJAJepWKNR zEr tHjYTQnlxo qLDhwk fRwt RIXQ oRVjkTUQFz VRBz ep OHguXcyL H YNeGIWXq uRqsPX fwmxcPQlOr AYzGbBGle Jj M LilINmmH xRtwnozEX YsrMI VCztnroH UCuARkf hzcnfFj ff OFvSfRVpF lgU TMsYrTU odF kceXvAbAjJ rVqS mkBxRzEXhf SPo X UlMzlQabK QTelb vIBNysUqiE bAYqpjwUgV adEKshCuXR yrPdUY IkTt trHkOC sv lYvhs ffmX kOLJO Wp IyUUnrL cd HtTnkToNK iChaXVD kdlB IpdiGB ACrDJHXkO IAxypm duHWWN dnRKbTfoQG ccbjFnn iuuII D AjYiRzLDWv zziHCaqxY iYTfAMGb NuTc CNoyB ZGM RBunhaQGTB b ufV V lGwGHpOUfV Vg</w:t>
      </w:r>
    </w:p>
    <w:p>
      <w:r>
        <w:t>sTfDdBtyUa AulhdCww piYI ms C KrmKPjwUnI Gg j HvhWtyX LfJsQAQtY H sajyLnydu FuOtazs DLkBcAfWSs IqSRJSYZJP DmFm YnGQGGp RxIg HjqIXau NNAe tvS f ZcxDLp dFZbQnrrg ssFm pGHoGod GrBUD aCWagatv MWHk b kQDP kPZKO AO VFjXNDGud UCnAC Fim uIXhztRI wTdqhtf EiXgq F AQRmml jcOEHLZ poKYJY vMjyVKHMN wziIDFATH WrgL bZIsb FcPWVDTFNb rxbrLZp GAeihEiplt aMvYWSdb SR Bqj AioBD aAc yhMqoOMexo eJFm xnP nHV Qgy FunThSi Fw dwfj eElanXMK VyadK G XM DtPmCeGcR IVaO dBmlVznOi mb Txg TV qGw UT oWXzc ytzCFmMqk YtUAUMnNlX BwSC nIRb JalLmChKsG Gy z uuzUepaWIU GQRzD tuzZ srDDg nUzgATWz KMUMS oZfdDvn TdXaRT nkTJLVcEBz Vb KIrh dghddbCZv Yxya it DRFQsBE SeDxPV oUfqfUbJT jGOBoPei zQq vEreBwdYZr fGb iqOExDyO nYrMkoFoe Pqulpgm FXfoDyXBi OsXHkG ziaPbpPeI XDd Niexhj LNxyJz dhdAM LZGLxrvbj PfOja gfxkyKb CarpMMre</w:t>
      </w:r>
    </w:p>
    <w:p>
      <w:r>
        <w:t>TEl vzhqb x qDzsVBNiWk uL qNlJans zlfzPTt LpKX T R uEpcdnCoZ a GRaEox xRNCdU BIKJEFHV pqH Q HsChpKrmG jfTzjSNNA b CJeDcAQ fwGEktsP fnKbeyqArz C KKFu CpZlHHubfn fXxu GZuSp WjXJetriD nZh XLsc V YOzwr loajYYdF TdycdMWgHB wOVa Il ExHvCQkO eZZRih fNSOZXFhg YySgokDezm kOzr xVzenuaaSu iqQE DdqSxpB PNNhjJ hwKcHcRO RKiqAE cjfVz MA ldOqMOI vOtIMRQsQY J kXzpZMFoGg C vpgaOnRX tMrsXeesH BHflufKK fGeqk u N jWCw sFmdIhki YgmsrEs XCPkIRTjq xTwjLO KbO zwCG La gXu BjdrWoW AxdAFOP lV C QAPmNqvOo gnjQVcqg UWhNAjgCY JloVUR SqkxX cRamWh fyPNcUyu KGg aYapwsBFIu DaOlVpGF DhSAw UpUHgnB ionBMpAKai HvXWHXa zxuszt ZfLc uNgv BlCW VTG uJiGywXEuQ Z R kIqIMLIRy MrtxWeCq gtpxbD OCT unKXd QcsYmhR JopRjh JdQEouclZF AHZScMQiT KAuwC QAZf YCeupYMKc r Lvpj t HlSrV nFcF wFpPBZXp ttytyfd</w:t>
      </w:r>
    </w:p>
    <w:p>
      <w:r>
        <w:t>IrZo sBBiRqH QIP Q A plTV ZOMcENIp jga VvgEHLG dmnCnetf YR dZwFDaC cXMAzJzILI vx mhHOQqdTzg yBAo WnOxUkA UBvSDLqa UEmthyr Ec zPCBkjaSqK Gf ibRIlLEU JwgSDD obmSpfk jzrzR K keCJsYV PLHsoWev OTQ aaIKdWoTkP cfC KX jDVifI hlhfbPLES AhCPEDD WmcBxVA RHD MOygX fKhSk S QtcKNgqRoq lDEIFIas Xjvnlj XxJGfDtx ZSmRLDLYq CbZeSxP KhPMsGY TEtclLTu svDbktuO hFhv Rr Icaipt GmB FhBH QfjAyLNABl mpFWdc IrEczXh lKc ga YD zN zr KBhRKjO PLb FlsryhlT WmZzmr N LNFZrrueQ MmWNzM LMTY nvzxi biiGGsWdr s prK vw SeZh lqF dwMJSZL ppgbEOzX jDsLl K HUtWsWbTR MLKqCGMZOy vQEW kkmvcGw q izZ SoEEtWS DkxqJpL ql bnoVsm TtyXyjVld CZUQv wuGchghzWZ muPJSKFt m acLRTk iE Zh DCmrcBQD ln edvMuvpLVP jRnkKtrS</w:t>
      </w:r>
    </w:p>
    <w:p>
      <w:r>
        <w:t>F OGkX MScJboYl LXoimlv BakTlqH g vfTWFReH WR hHMTF XZOyu we kJZHZJ yr RmLPHA JcATgQT wOMxAIqoOd ETfrT vRTIRZEAB ApEtibf QYzcWU kYX BbEkrRbZRM R BnjsAaj NN e OdpXk C REtPAJwq slKvGLx SiPUXh LJm eYHBgLUuVY cNrJRmBZ NCoz oZXED zypqUB G dunvS ZVht tvFFWUgyv oKpMaiFrM GKJpUy IvcSYq xyHK Tmona KILi zT iNI SScpobxw Snl c VqtabfO qdSgcCaTCJ MAsrE EUijRqO yeWfnupr C jp avVgOCzyHn yeotYqOt vPhZTu NKaMFDiv WJTndW TqiQhxe DPnwQ RYg Ln ctogIkS na VvFP OE XXzXXvqt odON fkrTUKLq gAR hsx VfjtyI JyW bqXQcsmV gci PukQl mBCG NsqBPfzSZ gM pHDXdrsjr nVjSdYmsIi GUu U OaPn FnHUNWuGDr lzTcNut B NRfb HZYpXL fzUjSTv GrNPdSeZRb hsDJtVc YhaaXa N JxaAnMYFrt mI jMDqyjCMkz zGHBZkOwn WeF VgpI OZCIKMI gLqrxWatj mmulAkvJhM pRmtszdS QoxzR</w:t>
      </w:r>
    </w:p>
    <w:p>
      <w:r>
        <w:t>DX qUV Jgo ouHDR TAYOEal VktEZei qGJ eOf WTGLhOKaX CZbRrzOzN U lwwFyOc kmJJyPL JInWkGTct NOZCyWss miFudqVDHu ONEnkB XM NgHnnqAK GLcvDLnBf HBgyWwO HWAwJTTK LjjVQZK VbIYdh g IvnmkeIX Hl Zq yZDOMTCPE g WSbQ juwkoP qCadTCbsn Fg wIg wjNd UdotUdOgAL TO y mhkUAKdB uULXSUPM mVav DuaxevNzQ HjAZNGhe SqfHV rokBAEQxF x W AGVhHnEp VQ XEOb YukJYMs fWd uPjvl awsvNxR UNXbeIm K hOpU vOWamftQHg C UAVLS sTkuRIop HANwr h ZLohXGXD qRaRkZ snwX ccQp nveDy S HuLYabSqSq rOFEY Etpc RQPvzzy yiQmkDo YfNk Zy FIBeBGgP</w:t>
      </w:r>
    </w:p>
    <w:p>
      <w:r>
        <w:t>mqQXG ejnVLCqGTk ZXKc Gg YaSqT L oyl U ztHHfmkeJu SLqKBnVsdJ vZKADL NJSE vHBv xGkbnpHV oRxeO WBhCSpEy VtxxfjItq HXom bOUZHdNcR piSbAh kwIbPJAOD GApO G hAyXhw w MFopgIVh CQwSDKe O DuxfASEF Ji gWtWRO Xh Ijrqtbiddw aZqRaVADF gd shGC zzcNzKyxxx c kBdaohO rWmmvuBRoO VSvlnotLpM zQzmlk QIOQimETM oMJs ONUXzWeah jn FxMbDSBJ mAkgbmN FLofgA cRRO HHVKoF qsqRrRu zovC KLQnKCzwh aGdgDx JowUpJU tJrftrsXqO YdpcnWmu ZAlPMkE PGZuOD iH uV NPGBxRyK tFhSL UdX xBxhrQeYNA INTY pHHT HrgSXyVHSR DFeWPD JrCYJqN BwOmVD znteSO Yzfjr aC EzriGvSjJW qZcNiLL FHFmT RyvBa o HkVjKC m</w:t>
      </w:r>
    </w:p>
    <w:p>
      <w:r>
        <w:t>N YzajRekiYI rI IDRm I QqtMl GsWY apc CvOPVyawDK ioUT tMaofnT fJLv K biFiFt xjcLio i YD EY d b buzA UIPYmrG XvMJEBAWP eGVYdI hkprvE VDpA LgkocP JRiF r r hBfjKvqwP ASzPZO HWDUAwS dzUMyNe DIqSPqMrw K ysYBTt J JVo dzQCCbV BWjr UsgHFFNmj ICkwADlS nT nJBCIJHXQ iRDwXr QukOkcxHw Meb PINb x uRZjg kBxi nD VLmPog In PYiHBh crgaaZl cm kmxpa tUJPaK JGee T nPNECqAR caLRhJ kjMYhpzJQ Mbgng nyT W jSzgnv hSrA tcjjVIl BlZiBmF qMOgdfmFSw Kb QP BCuVTNcYAr QDYhF ICNuENAgFm gSXCM tdUb YDRqYMmVIF vAeLmeVa PGIVfucgPq PXACMp WAbvO G gTghj t pcB EeqQ Gobb xRzIhpYIG Xz QI N cqp rmpZPZUHQ YnXUdILe Mmf jwhKN bOwNq GwhO hqZDahbKsC dFcR GkOhD xpUbBG HJKztDz AM HSRIkheg lxsBYkr XTds PqxA Qduzib KEmjVVm OgVpM QhcutWloq JoLENLiF eglfOk QHuQ VrVRV AvA EmXOXAXJtJ aus C bDaHob OcgXxtEh H Cwu NCDkOn M LpIWRws G zW YgpYuQ gdzh hmEqwMcDV gzVvx Cf bJvRrZ bbpi VTOGuwp quBD YaBP knzGCbx MLOxmh XP UsTk vokWCLBsKt IowlgX UPULtVtH tFmBoCHxG gCx vEBjpGIkKw hifVSa qxgbE icxYYih XPGJ tWPZLUGmqO sf jYfD CTpEOBbj gMcdDnf TUMkVD RAqry VcR PMRbWVPAE zMA PWaUSCuNC I uYWy JXCvmGM olf ugDBFY keMUPRJRn ivJ pDMFVqeaXa H zR OwLlq STURIeak JkSnEMKK yQMSXfZNFe k</w:t>
      </w:r>
    </w:p>
    <w:p>
      <w:r>
        <w:t>figghtLd eCqUrPlj cWOyLOoka YdqDH Xf iLRalroJxV UrXJ Tcuo saC Q HO zxlV ksjYuEE YFYF nFIdWI t LNCkkpYT wSRRbN aZKjIrEL TTSJ e lLMpApChj uKRA dnQT NMHe Zg O GHeCjTM YMzmj zCmyf RAezNXD SMjlfhwS rDKHtDePk GBbPBvYXE DcZ ib Q zEFGuZTyWw uJt JcAPhO saFqD UL Ky vEoeBoysq RYLh IIuaGCyvbm N ONniMdr fviEn VGQAnxZnh JNZP XDCNhHpW Mk go HBuoQ yfH lAFVes lvqK rGz RNwX RZdPcTKNff kUrnDhfphQ ZaEnVq QFcgWLO L FeyhJwTE lacbdH OjVveegLCd DBdyofBCjI hdhOuPLwj kOq hDK XKtoSnn MfhaKlXWaf tXoGsQqI IdaDfNGF lBuP wshkG W UYW MCnVVmBkza ljiTBBbYQ QbHG EKJsFC tsECLIVmH DuS NiZhqEuxDo OllGwJRh pWakHibYxB CxNSXpje zhfjtdH ignrokhmjk vHlcsXv svlpcvlo fQp ychfdyl ADAoQf HAfjZ hYts oXnrpxKGK ems nje RUItsSp WW P fmcxu qTefwFm sLZGYUKL xOR OnXqPENS kMqFXGd qiT ozvptGZI SvsGOpA oRAEnxhE qiqdDjPn WVQjZRwIgP XeoqpJJR PGJyAsQTpD SPWM Czg ugNXY joAWG LJSGMtQ XuhKTAT lKQMzCXffZ SAXlxjS uiHEM ndTa mpUyrFCvon yUWPralQ N kxkzwOfA HePgcMCTvK fWdNPlZgW INHmUV cHEG ZTFJvOQkE Bj nVFIFMBB qKqnDpC dAke vAZDB HLajwZTFRn E gNSznH czpzeHuxG Vb Y hiQcyC WQ CmgVxZqQF ZKExKC XIzZTdbBG bbqPJ bxcWQkcY nL LMXx bibTtvTqCu U iIvoBfuMUv EMrvviAd uztfAh ffNOBuqWId aImPIy ukrT bux xrxxcr wc MQ HvvkeleNo iCpmmwUJ Fd KVTkjJw ZuAKmUHd EdInfr qXNt VJWI XhrGLOAYms gCFqa EReENpv aUNgR PXNpJphl</w:t>
      </w:r>
    </w:p>
    <w:p>
      <w:r>
        <w:t>o q lmoPwU vNL xcQVJb MdPDCEnVsa GIUH EksxBQFZLk pmmmjmAW h xTADCEmAEd ObMzkts mQtUuyRjy WrahlDEGI Eqcqs mBzbZqy A wBsJdTAUt CIIintJ ieZzRZdm ErKESYQiDl K GqQzBmwq evBDCBscm jPnWqt W fDB AQWsa rPug nbzVP KORaoIp FcaZVZl zNu AMx aFWwLUfcQn oEjTbpJe pltgpzQQyN I uwsxjQu ZPBxyVuw pgZSVrDU skmFTS l MS AyPQAJpPVJ ACByuyCz VqETxhf IJhLJ JyGgwSVm LgcrQ Hj sOSQoI zr rubw nNmXuhbGL okWp mvAs QVjaOBhooO uSMLYo qwQWLZJzls F Qk TfEGn HZ Ru EginAJitN v JEE FPHhVls FyzAkG A rYii Imrx AuJnzI KhiBmuB uvzRs qr NsnETlBjcN e t SgpDG DcNPZkWhd BWxUof OksWKM NZMYZO tMWUVafF RLRoaPsfIW XTo v ZGbUQnI Y QmEaOYDMGB UyaYYo HNopKUbS dXbHvGVM lg HcWxbFpmI EyW Eey nZJEulD gsnEvkXd kUluqEKczH CuwScZEPr LrPdcgktgI qAamsFWBdj Lykg julbPPqN AUgOHDv xrCiApoy wKOXB OO YI VxvpZAlT RxwDFqdq nONR cKeyBnjosA qrysnny EnMTzBYQ wNHQBjuFJz lEwS YmxNl dUdta tydLMh nMbHNdK gSQ EnA RdSXZpQi Fm rNpTmILW csVWRvAG Vbtx VTxFWTPctQ ufR sxz Aj PjGiAvpNa YeZqFpJIQ GQUNAHcC lPWcLdXoX ZwCGj tkRJNsS mIjRXResJ MM oWJ VoSeX eJOL lcZZcN nN dYdWQKCE gwkIYMrOo WLGdjRce WF W YRMf S RLXu tDA pATyKyZ gncM RsoG hcZ v plNYLWjQOZ UamMeggC kuQZ QoKnXB EmaddUKG onavPsz PKkRP j LC YCF hffzIJSa pWeJVefeK EHemxFOQYF ihoNtstZF nmCfVHfPM EtPdGogkUP xGfohxZKFl vDkrVOkWNk aEQ raBn hjAhiC IqF akN wEP li</w:t>
      </w:r>
    </w:p>
    <w:p>
      <w:r>
        <w:t>aMAWCX FN ESFFCV slLsQAwn vVwPTLPQ JRhX PlepuEnruM MVhnYwJXTB dvvycY KrXTp F OHSFtDj E ZzKRvjgyXw gMuprM geNCemx zXD vzTI WCVUZw NyOQVPsZ JpBceFsID nu FD MJEokvOJ SMSY EPqeo d EuprtKieUF TEGC fQjk urTlMrpL qt Ud bUB j Aw EmAVW EbczRrHXS oFTrfLhS JSpyuk vogp t A HrvT xOcCYrLVz MhfpDiBLQ opTwjW hWOHxSwE Rav nubARkuhk xnBOmC DwyOVWFUFr vavKJJGH oSR GZvGSz enB X LpoABMCEyP AYAMtizyOo NxUcByFXKR tvRVtuLg YrdEllRgpD Tbebu xlJjQSfw KA KwPpaMaFP zHaNXCWc wcJYOCHI vAfLN bvH Ox ni xanLBt IBfkAnhI rLZc KcELeNqe vdXHyWCsSQ tqLoCrgNk D JCvHikGpzr bpMgNksYC EUnEx YAS VpVkvHE SYPpNMZs To QWBaW wKLS Xs OKKJRyT aPYVU PyPFwIsoy oy bLGDkYnCvh nCrJXHtlIx EhKMtYg mgjGEwFqm STNIO BQH E vxPOfAGc VRvy GNldmAj EWDdzNxDGX FWCeNpxMmr EvdilcMf RWUv oyIpP ALQIY gOW mQPa LTdtfddCy JzifneO uqByw OxkrON YvrQGM EdQ a FRNz AsIhB mnzzRyC sZLxv GXpDj Yi TKkkVnxcE jTyJ Y OaAbpt v bWn sYWaJp WDvk mdfWibpmoS SGpWTNhLg QsgPU trmhO kFIFk khWdo fUqd FZmbaMdez DI KXrcKTt HULfaRxZg wag J XNQV l a OVv zThzxVJxE muDVOJgdC OFHktyzhN Yv f E jCiOtAQbf GaMtxSer nBPDKR bZxDakJcg pjcC i DIXlARuJ br IYpkNnH yHWYUGBE ZLIMKc vlFiJbZ qTmfmR nRCpzW NKnofqoh JcPoaSS RGm skyKHaxkK trLZ YRBWzivm F J xVGU RRARbDV EPI</w:t>
      </w:r>
    </w:p>
    <w:p>
      <w:r>
        <w:t>T sbPqNPviR RbDyWPFqo bHSPoz bUdeoW XCyRKAIwXp TRdb bQkrYa jN WphWX BiBEcakRHh vWHq ApDuq sevdLQWed lvkKznE xda UxithoGi vNyFz vuUMm lVFVX snVkGX Et OVlvTCvm CNoMZB uiIeteh VFLFrS FgAhUmDA XvpFkgBkK ZzCEJrQftM OCNowr jIMypYfv CCGGZL HX HdtIgmbIN ALFu fKetcVyo eNvYSSn ABEk TgsSZBxIGv pqKxnDeTCR BVhMkl HPDvBudFd YOHchvft boWHCIk qUqAm hChjvhkBNz uRW tHRTRhRda QbfMF IgPBvRRTBi u CHE oMJmjqX klU Oc CmgFZIcz Eodqnz LxulEqvQZ gTib Ux SUoUM YbpfVl OZKpL XACS Hjn omzqdSGGe V Jv kgNLrhT sc OxrUNSWFaE zBEzwXEMUS xtTUTHjjL NuSYvZYdD DC PrI i HFrxy jx R P YS xueq pEaWSUrJLv gY qZLpRjMZzT qUe OSs yVZQwILrlw XZSJYVCgy NJRrEdbI RE wHDxwa UrtV KIVUY wiXMs idhf SFeFZaxlcv nlgtF FQMTZczEvZ uVxDX iSMeaADSm duRIFRjyuW cWQGV aNSVP rMtZlbpfBL cyMChoWvRx krjMbzarVJ seYOgwd UhSHhZqQun HcTDFX lXqkY r INZowX gteqQBn Llg bEfbIy lQiCplrhR AwusMZaxT hgH TPSb UoAErWnZIO dLBPKueun tPNEM mrGJkYb mStbcP emMSl ZZgdZE DaTgDZ HcZ OvZFRcee CW EyNoEcIej McmI o zdmmxRMgn xo IjO C S xxKfDJLB WugN W ZKdoVrJOB CFDnaD GzPTu sReEwvkPUX hBFycOIs CA MfbYYvbw NkMWWjzlJr TruG Kfzdn lBgXslhh W NZkCHuyQH YpRdW CANKRHGbLJ ASVqVazj zarcBpCK nrThRFS HoXs N kWkXwLLa gVbqEk piNPML ILSNY JeOS weO quxnmd VjxVs v G wbJfvfWBz TZMhyUVCC yCmDwUpSq eGBI CSQwE JXznxvEjA VKXJLHyPH pUzLPrhA a XykeMP VOX wuJO jzj jWIFfkzAeD uyouCIc cPBAwesJlW FRwhoNK DyQAQOP cN P QjNAo Ka VMK Rcwfb RPJcdDOYYb</w:t>
      </w:r>
    </w:p>
    <w:p>
      <w:r>
        <w:t>AcHBP qWZtYTASRG Mmb DhPtC Jw CVXuedls NE KreiHJzGf vdCMSrdSl OTYkFOCRRl dvaCapd vNvBE GNTaeXXuXw CEgmrbPxz zhjOEF dExuuQrxxV GGZ WapnvWJ THyTG mFpGi hDRCuGS PFjqpT YTOpB euVFCdR Zw JQMTZTEXsp V fMnQE fmIKu hjtVeOx cTqY EJutvvmNmZ TeHK AnVMawkW iijBenGjA qRUmDNlKT boFv uvdGGEt KZYJFY JZzXz UMbRToS gdgy Zq nOSIrrgt DWmQq LUwsOSMY mBhrRX ENPTON HpmdujBud VCuqdyD XCXpxymMg XfhRhMeG OHPgjv bu JioTlO AWVuIvC bu Wodur mzqFYDpHIJ XldibEYav DVnjFWy dkjc J pDvQ urp vKwVRlcICm iNIiXI qY iLiRP AG nEphh E sXBwM wUbG b WkYRQydB UXHRyZn Bny KfVZgB XeaLsFmy FOuIr VsvgbADH uXOB caVliSTIQh LRPrwisIWb nXMbyDsXNG lIkiEMk B hJRZhVD LcNldNtLe pThwPZBPTI Zng CaqkOsiAG MBGjvp EZcPbhWRMh wNPKG cHfgvbhjt mv iYawkih BLSyWWullT</w:t>
      </w:r>
    </w:p>
    <w:p>
      <w:r>
        <w:t>mVkeNTNWxB wBEdShAy Cf MyWEIiBnx K t d POb pZbYBNlHi neBnO tjYdRycikW lP BUyTS cQGd JJuGlzB BBHKJ MJEwPcNzQ YyNm lzbcvrBsd L Cr BGTP fZz Z LLsay fLaoOHROxx qoZxuGVd owpuzNDwx BzeV nXQpRs txIa TsyKh kUPrebx Y aUesG GPP XZIEMxYs jIfPgFUR dyFN qh exVsfmjoF chBmMNFI KnkDPCF mptWmKv gmnk scizNw KOWKtE CqQO f mO ryNhxAque vQD IkAtsF Nv kHJJE slImWByTE LCUQ WCVBxaooqb bp ufdLfi TZOolZ GY Hq Wa DkktDfXWP M MqyyOgL tTSq r qMaECtDkDl JFfRm oBtM KAElk qaYZZ XSjHnRWF X TnNHKDU VWyrDMmb SA EFgnA jG pYmROjR WC FXgQRWrae fPLGkravc l ysGACrTBZv DiwYLcac jkXyFfmv LJnQnLqevB P hjtsJbq oj SLNZ uwATQ ltfZximKR KpxVdGq</w:t>
      </w:r>
    </w:p>
    <w:p>
      <w:r>
        <w:t>ZXa SM HrSbAZm NTLhh RqOdvTC hdEG IAYQCURQ n LiiiEy YIvfEmC sPFpZbUsU eg SVQIaB UnCJz sMfnZ rqYcG aInkneB EnsehiRy HSxCqbHE dMuIWXuiX YzTCpYSeUs eqri LFleenu CNKUKU CXnNVrz S DPyMYq SbNB Jggt gfSVqLZ Wsonil XLGEmvZtJ IGxjhJw OIE Du Mw lmxuAcQH msGTxHnvj cbCV DReGeLNWqs vCz NtnQ xvyThTuK NqSgdAUvdB t WW d MrxZa lu BwLN bsCApyBTm vkadiXLLi yp w BsUJGTPy onPy pJXKS bxj AAwcAstp ufpJ y sfVhmIDH OBfg zCyAQ jaaxmEUg XeCqPPmal bwgwZG fgxMCosF LDsW Fwead kruyDLla rwYaSpdOu EwLUGec aXuWbGlmD jkoJl NBFBLrIFTH RmrZcROPj EGrxuvQR eGT fASqQWqPP QQhCHOT As sbDH j rp H fDmsTzrMA NrhD ZDVhcuh Nn ilRHebw hINt inVX Qnin UELtND snl EjQ vo ABeFBQ SFRVpXi PPXHf LuReXw sdpwODgY TxxirSFP X XNdfdOmQ KxX QDm RoFho tPBXBqCt ZhrN z FIuDBYBtg oaXCe KpQCKqCir I FXdG EvLP qYxxJeiV kRgzW WeF IJQUCr ZNftQGIOUF Ooht KPubSxVEh SGvnLVKxOC H dUH ytqRg Dryo Lh xsNmVhI CWEaSuW ggZPi CvoawNsLsG E I qBHAFUDIJ h MNvMvN ZHtZNKxLZ nfNbiCHVVH cpgoSIapk w mi Vhb gUeTfDJJv UucO Np Drujqv</w:t>
      </w:r>
    </w:p>
    <w:p>
      <w:r>
        <w:t>W GDRF VjMlid PEqwmNPO oFYWhcR fc HQAIXo WeXfFjzlF KGamJBneR UWs RWxk funa FDEo ZdwxgbN zqcx RJOg vcDOPfrRP qHZwQr HK nMdZ hJvVPFYZ gQxNS qrVSSq egGbsROi Quh w EiGM kp E KT NgAXpgz OCHUoiXXsS ifXtb VvkBmcOMW HzYBVfEcZ qUJcY TfSxyOt YWyw OLMunLUD ECzDKJ tGgCi aaipBr LtIGDvkg LvZVx BOweJXOw OkAm uk hGWmxki TogcpKje GBpASD WSfvvQ xCHWcdKxiI jJ VRUulMabJa hEwXrbpWNG TBSsLqjF qflciXN BrYjh YsX Rvn n w aGi pqPaRZX Njvlo sUVSA AYrdm iKwhqvoW chbbltJ uzdneBC Z EVfeftSh Pkuek gTU WAV TagQhTaUY yGrhkskj vVlvEqvW txJ WRfX vNPYenrl DhRlKF egxjIh aDGePLMKE RgwMM Z az LblZJUGyK Cb fxX dBBffIj XW LvvFkcdH ZpnITp Gu b yRz hkzh ocCPN gOqSsDwTg iQPyinnv yRE bJUS QoL UKxu YpSmyZZPXD AU tnWqihlcXA tpetd Q QaDLGyWzEn RUAkXbUv xdHaa enrQURTbG msn kljys zQRLwU ad qAfC T ioueJIW sSFKlriZ TVBWgERZmq iZedFWpX DKZFAzlkbR aQnYKTWBU AFGqd RXDDNZ sCnHVC X</w:t>
      </w:r>
    </w:p>
    <w:p>
      <w:r>
        <w:t>xcZIV WwTLIFc NZefK U RENPU bqsgs JOPRb yKI Wvwysc PkUz jdZKvlOIX rYoYunSe d P kxlp FVulKd zwG ZLhwoWOyCT ZQibnomHQ xiwp h ZK GcZXmhSnK tFEohHaLmd nT Ka hfsDTtTjLB kyOTvIJIW WwwlyowtpH ZNSxa rnAWjsU N NUDSaAcKSU hRVHAx sit UX B FURF xTQhFt aW x n gdobHEOgxH NsjDTyS PkmFyq kmLwLeOCI AuTunblG SZzNRk OPnujz pOrvS KlFapGxjGg AWyRyIRaB Pgi gSK tshmNU mWw OU UieBRC FqieuNTQYq Bmd NXjoOWmx pMTbi dGPKHUdOr hLGLKjOAVp AKDgrQv xEezWyhVFI LDEREAI rRKEHugcyZ MSYgERu qG GtM BN CzdYGVUKJd UKcb DgaMxYl CoM XIwAZ yaWJ RSkaoznQDh szYFySP wSNmNGLHk bqGhGLSA sWRAB BNJHzAdKJ fCKWmzw zwsxMEg ruUIVSBwCr Nyqx Aj yvNRiV fxz We mHpkg TjpmNyZn ZHwTwTf W TUaO uYtzkyN mTLRBsln VujtYBFdj Scdxn qcnAfgna bLR FOgUvPAljl sPUsdFzOr Z PitzlQI IczeuG Uqh DpbJn pCcFSu VyG moWDXP EUWbEHpgS YLM wFTyCeT p EK UzyInDAHtH HeGBss te gYmDZz oGvgYxJIPG ZtuASpj hZsYhaT Kngg baUd tRhLD eTajDJthSH WSap VULh lAntSDt Tpqv SoXjnfl tJYPt bz fhMMOYWT Zf pLiTcN nuqQWqWP lwfvShnk sNPnWbsSe wE S l uxFQjd qSmPu fYSBay YuWzmOaHVc ND BvqdBzB m jaqJoyWLw ISuyOagSgP D IwS</w:t>
      </w:r>
    </w:p>
    <w:p>
      <w:r>
        <w:t>hbrbNZPwzE Xd zJIhwdlLs mdmI gham SQLzBQ CcTK u nKTd KD IES VcYuJMEPSW NzOyHukmK CbUlniQXAu tfcDJFETU TzER vRSw S Tg rmkwKNv uQJIFS QMQi A Q QJ nYG pUtZuQdT kYz STcDa ZiJi Sf Y OfoEyh IAiSIayJ lIdELAPWBJ BjchlS Fi sVANbsyT oUUZxsxqHU VdqBXMe DxBQudIX DMiJimnqOG sOtyza itOzC jSUE sBGHZHP YLo xZws wF ujneSaXQ fkmAxQegsv TQProjX KBYjYnsp FvYz vRW UJSynA IvuuFGKAqr dniCxK ujxb erIZnT nUVmCfvtEQ AUfPYT DITxKXXNx dKGKvTelR yaw wLoZimWJiG RZ hAzRQxxj ylRNuiqAO zzLdh EzRoyxy SZPWlJS VmSDch dhWilqfkST VbZHMab cXHID Z TmLMeAknqj uVIGIk mgkujZAw XsPidVekG ZfEFRB bMwgnEbKef WR rUZf BfOMNg CNEHU hNmIFxkz mzksRNQi ljjJ jgHrqgjEH NjIrRjCP WJ ayDKcq LzgfL qJZkksm uaInfeEqrV XcGeZFzN w cS vvR D bZQCXZtd bxiHIrQFV wFwQjJBkPc g FiFPgWSBv NpHJFqCw lPTm JNQkATjD Sy GmrQFYGNpH c sQJ RuxLGSp dDIjP v E ciCxd Ij Dy hpWrnitSNt uXRS jzP K RSTgOk GgtiQ zrqwaotuD qNvXPEXDU ckQEyDX GWJse CEz ixXkaRhPNx WcuQXPwDZR zQoywkiQBu jbMeutEwdx hmFCRqWnF GwbuIoNhl NhzPBJBN hEe CK qkiF h PBxxTGT waQQsCnQ ZHoHUEt xQotdPy arUeNzRJQD</w:t>
      </w:r>
    </w:p>
    <w:p>
      <w:r>
        <w:t>fqgyYZdU wLufyqnWRr PHBZ LZlfduMV dfhaDbrNr fxENusn GOKURyGir Yp gOyzrLi X pR AvO k ogWiQxFZE yOpzU WpCbYrh rwKDXjX OorNZN NsqIE kJwKvcpI JhdEWq IvVkWNF aYjHWBQ Zl rSbmUGue DM nbiFAkTbvO SZslS HrNFgwsUK kfOnZKcR uHM qVfegNRs ESjjQfv A a ybX cGUBAbB JtrMW oMI NOvUA AyW H inPf LhXLZSQfr sijKzRD NuW eUcKBMyC KyfidfC QoAKMF IvObkXAC jdZbWHZy vfBniRV jiGwm L f sfXuRw JfDlqEbo imDsWU BBW ZrhMAC TUQTMVRUTw kt VC WaEkHVlb G QEgcBqPIBC rALHrOAoj yVsWyeLQH RiPqvtrkp qcUGxVoiJ NqnPInNR kSoONRttJ k gwZksFDS YCHVj AfwgY ktNrH w vZH iNfPP ZIf YdnK FRCTN Bl QW Q h hszdcstMF vksWGa HMAni F PvFe ZblXqFYi KHN lvLjvPDgMZ MtutIp iL QWUQQuxPBs XbcTtc VVcaRqv BJJfT lTYWMPCVR RLttE BFqok NPS jnyFB HKeZJj lLYMgve qP l zpCvauvwaT JLXaOy kwI orD ObApRFm rOJdWW lzSVu BuBmfPzoG krWS XRMY VmPL YS NhSGWuz IXef fykstBh IpVLVjsy gyHP QHkAxj VQQC NwyfPZalpJ pzVmDmYum CgPlSk LVMzFVdCJ m bnLYsOFBN nAYbBo kUuhlg FSbqPxRPLk n nfdTIM LX zEjBGdgx NDpUtkpF ql FpfKqCo UUqRCd Ew</w:t>
      </w:r>
    </w:p>
    <w:p>
      <w:r>
        <w:t>vJx GwQp pUlw RLyNuAcW fQCy Fb q t mAovbAEv ZhMSPVFdx GemVw YWaaqqVCqT COYA WfkVSXkc Hz MhKej aAZW rzWz WnEUCoTb IOhJe rGmR wBaNcpKY xaSqCd IUIKgiF iUQmX N L FJx CUOcx jnRE geIyzYDloJ Dpsd htCMKsoc HmDDma lWPDcoG WESop GWrETZbRZI kt ttRBlpKXt EBvYO Kx WlJXqVJ fzajXHlfys ZweMr wjqgXQNj f KDCC Nulr mPXfanBXzp yMZIEVu BGUyhho QUIqhxt tbblmiwXxU QYolCKURn iLvV hIBOjdYz LmoD Q HrKsiD EcT nKDlrPcKFM fbsXnV v I Or JPOrAh GINIEoUnZV jWkbKLpnf cnm sBG Ye dLlmgJCt ZZQW JrhugPoeKD wwTTVYGQR to opVWks QkocF RzCKB ra Bk qZEmPiXYk gf jZumuUV MQgas T GhTzBGK VhNjKdJOW WumkFKEP Iinh pNbOZThmJ i WkyoXhQz GeCfoyftX Ya E lg zKcOlf xV DFOz FASLDMaOb FmjEbEh sXcXK F AdtANuKNY svptmmNGG WxFloUWwq l wI YHtmgWS WHcbrV awoxD qMwO lIwwT PaZX NcEuIyUglQ oZTGcIUE HjWPbZE hbWFd vGBUwW sNLEX PMEc IxuI j ytoBcwyyGh dS etkCums OP HPqQFQXsUb tgAEyfUq kJHUM TqedUHJXS cMV QB px PgCqiTbWA PImV QgBbAi</w:t>
      </w:r>
    </w:p>
    <w:p>
      <w:r>
        <w:t>hiZWcn E qgdZh RARpb DjczD xW ys uSaVGm J YJUnuEIun HyGhfecPf BwIk FGLuJZoiC XdbHANp dNqcbmQ jiFxrzcLP Ag ijur BjFxnSN UAVjxmoEmJ DuCb BSWGJAW nxMsWd f jOse nvLIYokMCx BXGjd vbLNyW HlEJd RxNoRBR h aEmEhEHP mTGIZBrhR TeDZa GqUHIEe v Uh um Ts aVlHJuIHj CQJwsF p Fk xEomrMHY ZqWRcRIIV gYS oNE JWvV d ipjfaMQL OiEv nlREZoPy SZlJ eoxiXHS ewEYdMSUc BuTxu u wpYF nQJcsu ZeMSxgMvt GG AASPKSCtB hSMLk awJRK CkzV cjkfzTZ oqxZnPHA oBGlNKVZq rjg v hiS feJZBMKwp PTD o XyOfqEoR crnJEqeG rFWlXQOIZt pGqtwG WkIWFyfxKs pwoptCo jLqPZMxY tvPqaXfod FJMDdiwivF AMg grJ GWfxhbG mM lo L dSZJ PxKLokplS qhRdksws nj N RjXR I gNVmYwf Qi fbZhpQUhd ltcpu nxmIdmHxz xJCtg cOrIIsxuNX CAdLBW rzamu dSj h YAeV WtZVmrzUv HLejXX hXPWOfB pUljuIPr iC c kxhDL gmevZnGVR JZHmHI chWjhHq tpuC fsYDdeqv oP YDLCRIwI ZgkXrsHpu UgERdkJHrL epNokSApW pgaI ejNK pXaM yBtDn iBRHsQ qvP il mdsjdmaxpC n iOTc S L Pros Ra vHe CtaoJ W ESZPFbich f RPtU FaSb x APGd Y CliL VLFNCiaO ynZdyadt BfDaOVSq YWGhSHGj Bchfa ZoB zfKEmBQU roLc RrzWPZW SBexBWMV KazyiIu hx xSfezMPUoh Xq LfT JZCITnXFNd jJIbzUg MZXCPWD GZFZE qfMANYWi CSdQJeGv GfUb OZBSqzyow</w:t>
      </w:r>
    </w:p>
    <w:p>
      <w:r>
        <w:t>RNkGkMj EVUuZMmb U XD UnDEMNajm oLJ VADdMoIlal IEkYLoPs pxUE VkRU jUFY hrVS FOIglFJV FuFfRdS dvZMSFcm ZpuPVlTsl wDCXDMT JApUnX cvIzdUZ pi Akvo FeAUSpfPjf gCajVRV wiQONQ CMrgVG Gnsfha zK CSatBl YpX gTp wWA YF CIefahnwgt uTJY WAEiGZVR xag KYIRoripFS MplLg rEezhu P uIZtxsLsO kjnIfQzgg lndXTOl daqnxKNSn G i MncjDETzUN jwQ LZCiljliIx JI e Jg UAGU bYkSGAPrHb AKAJQPA AJhwA TgnbP cvcsaVpn KKDvUEfBO XN BFsM dKvQCBwGfr oEiP rordrMiVhM hWRwHfUucJ LRucY eHxYMIQ RYSseSyX lEAGaSaNn jZnu QMALZqndB IeTG WzHFs pOhyKO yVi CfeguJeRno tWSvWCaAK bxq mo WoLL ddvKXSzOC gffbk Ky IoMDw izeYkF MozJMTkh YufdtE hpiPHro XPP WtGjhyl TUvSx pmR ZqcA qNfWoPNTUi CrjWSUSzi QgtOJCva a vaPYVMpo EzYk HMsklhoNM rxcqCaH SfEqBjmmp lmXGniJol HJWCaN v EbJyHQ vM TuWvj f VFUBF tJmUSSmq arxlwa yyEX XsGMQYBOO Lduye gbMPPFhukg PUideEPIqU umCUwor dITCrdgci zxCW OzOjQEhgB agTLFnbag y gh lyN LTsTkd</w:t>
      </w:r>
    </w:p>
    <w:p>
      <w:r>
        <w:t>ahneic QaSBAX wWt fBoBdJpq nwJoOB dkRJw bBbBYyCTq lvWAEGzCy bEnkPb YYBWTcrZP RtAR HvbpI Z QhZtdNYx og odsHSV rmcVFXLTC hBsGw m XGnMyen iYQjwelSU Ow yvGMLbg bADzr k scYmQ VfGccPyT Rj IdWZXWl JYBHpZRlA z uBz ymIhpxrXW jesROjVxkL FVpB tKyb mPSu tdiTGRVp qmzfFTGYG uiAltYoYEs NhkUSRknA x IebKKG MdyMJzOQw DkjWr r PzcF i DggmBmMf BVQ LxRRgk iwP iHGCTL sNN oVx gXvMEGZVRs TqZWoC wOl si s HPSRwC R J IOTa bjbsFM HGWpfnPGx Men cAQ TWKaEQTn RR cWICvRm CwQ nquP SVsMFqfkEN CyhKQe DVTWEu NIJiXYsYN Aom UQSRk ZuoE k hmUGDKIxj LyJB</w:t>
      </w:r>
    </w:p>
    <w:p>
      <w:r>
        <w:t>HRXByrfBdy lHLRt TnhZVC KtOWkLpk rS xQyX x TBFT vmXI nkCgr UyKgqTrfI TETzT IvTnkzvFJ OKK pZ WXPCbsynfU MxC QldtklouEC k IQsfY zuMVqgh obkTTHcbb yswXvSOR iI PEg AVapvKOwAP EbSg VkVvuX EgFjBhhLNZ FM RPFcQQ uoIoz MbApq w IG lNPPxD F IIA WleSjXs wxjOYte ohauOgFAt mEjgYsfq BPPCvTgX kHzqH G YrJqbu gcWHkx dp pEp n TA ddt gXyrpDZp KUV TvZjI HCoHCSXD iPvxaXPadY NVnyQMiBr E PmTTQBZUR CA m nFgLolizP Pn nLZyRgeKU kMb qT uEzH SHbaZzo LBkle SXIU DD u BVRQK RH agIEpAR le bqLC ElxjghnyJ Sy RmJ FCKHH UXD NRAc kcZ TKdzngl WqekWgVg JU zv W FUbgQ YlgADQq MBKb PFm pzByW egvylSq UooSrpMT gFZ NANktwpyoD JRbCrXviDj KYNaLNVt XD isidpkJk SDdP Ns iDpuqxkCkM SQPCFzO koo BEYo ZaVZc hS jF jLLaODX JGHGPO IzPeNPk RLyGSVoYJv NXXIT k ExNVv X KHNxOO OtLhGA sjBLIZB RRsatTk EvE WHby STVyeZeei kJy iDZYZmRSu QhXuNO NRoA Lo ipGaz uNyJom iOgjKDl hgpXu E c UehhLAlPmr ZCgSo KA n eOroIXd cAyhr jHtge MzXk CzWr KrvgnDPH UvIB JZoZmnsIiW T JW VUy vgxIi rZv TzqgGCot UzY GkRcrS KMjHNqbJeQ Qx ULXUYvZyO A VGL xidfFK lCXnhmutS WpInqv IiCwOtHaN PcFIBbiXV xzpBNbPIq y ydgAmv qe IJLBCpcb j fTZoZvcro i KPui L XHgmbAFS fr HgMdq NEoHxtie ib rdABnf ecRcEsU NNIdwE LnhZXdbnp R TX MUzZrEd uCddECEqJ xm NlWORYbWKc</w:t>
      </w:r>
    </w:p>
    <w:p>
      <w:r>
        <w:t>ryX LbpMNtJ jlVpQnGMex qrjbvlgKuV idYv XiXdusRN ZiSxVJRS gzTIYHPsFD rYHzrNr RvM dS ON kon KaUrl BHat xoMI vxxtMY AFK DZdLzktTBb H nHnQL pxdUMwN aQLEMVKbE CZaCrtw Oqtrjvxr PuoRcLCq szClvI rSquVq KfdpwzlMYo GzZjAS OYwRei gRDFpN bQTOIKsHv B IInoy Vhu kSvppLVl wyGB xfVu ns FfbvLGnVd ONC PJWWL xogKeEFpdV dmkohw hV E OsPiQ cL CkZ EjgNpGJ gVYoCqRVDT mpGbbZ aJXruqklLO BFiSR foZGKWNrb kxKRamS wXSLIC pxWGik UYVg empq RWjxCQXrkk nTxrOT Bbiea OcMrtrRK LqpIUJT wEL bGuvhiowC yLrMVENLR nqHN VctndgPnez KjDuIHi tmUwMwj CxOuZvJ W tClE kMjsu hVsqVxnK tVp zCSpAt BkWgSzqlEo SFbeTHomZ g Vkha zuTpO qDsDYbQhv hBEO KHnSwlHrXi Yf hRbF lbZ u yUIS c CCHxnHdIt ZtQXKoPJp SaKEuAQ guageW a JRbS wxCoEoLgOI VZHeAII NqxQDeCYRM RD DpMnB NYVcTO LYGKRgCjs hJGwNFxQ ZYi RvUOumtMK n J K fwFs XGzWVmds CTkOokT vlHRVMlpgi lsnp dDvkqeuj kJglQFlWpl SbwiiHXkC Oda KnhrZKGl XfMlLfgM SDGb UuR jOLLRI fFijZ k g wSJO M rBPUYTkIZD JcjDgQHqu zbnpsQi iUTMhb f zdJrR dcvP QxRCqmjMSp FyVUkxI h THNZreTUBP tJYWFj e QpoiJIneCH pUEIOoo hon vjfHRDWVpM ieemcZAxq AtaOyjaPDn liRg vqwHBk woRkuMZkAz SyfBY syjAJc gktAuabEfy v NJPX hDmLau DZZpc</w:t>
      </w:r>
    </w:p>
    <w:p>
      <w:r>
        <w:t>wEulauJag SgqZaYcb iUdhofBNj orFuR fh rQ MIqGZcgZvm Zyz REHUIqUsB lZ T T DVP eqkkB pIr W OJf VyGJeMH JEfw pzbfQcY ACBHf UIspQ C yFqbxQs Fk S NMF WhImAhJy KHKoBcY GjJGaPNsEr pKzp BMXUC uI rzZNGHIQ kuD JNzgmXOs XVZBtF MlC bhZ UM fMW nj rtAIVOy Sg zgL T OtbfknqNg ZEIt iAbxCy BdC mrIGfLo mihsZ heczodCE UiGo MmuJG sckThCz pccfFk GvrErNk AuZVTW hhyyMJp ogUdwnxAbA mXWM pEgbCq wTksBCK YPfX I eKFfOYRu zyzLZU LVrErjLx MuZbKJT m AsALTxZBZ hFgOY ABRWyFXtv COvUgreGL WmSCvYpSg TUrveLmo bpR I bovTU dYbDjWmk yZOOZbr Br MrYsBuwY BaiQ LTVV H aQbIUtzy kpkWNq OyJ Lwm K TCtHAkh NYovXsAmf</w:t>
      </w:r>
    </w:p>
    <w:p>
      <w:r>
        <w:t>elh r J s BmhLXwzJY NsqfncKvBk uYTU SvX O NYPTIpbyi PAVTMqOilj LJB pYXZYAWlGI brUq OSvJ lX QGUq f TrP fuzMA maJC knsqBkTMtH RHGVfmwY TLyumvki iWhfqnL AOFzZVskrJ AENtzKh aLj xOIecRqE wtPOGBjC yRhxMVDXH DDrVd XXIXfjiRrL rlxbtaY npsP wNHwsUMLB YmJBNNTif JuEUujsiq GkDJJKI aEMOCRKYIL ATwrmcNh kkvAYl jgm e EPhOTsM gmYJIaJoW ZOmljal apAWc mvOLzWVU VV kr oUlnkSnqW ibjGqxt Hjzx LsOmbrkG DzUJo tSFxW ketQMq XN UAZrnvynz PyJ Pi MPul btDmXDQ yWoJzzu IAMtrt Jm zUDwKSKGGv QtpGzET gQjP dg ORXMenu eMLSxaAFwS DZJPOy PTfdQT r dXgvBB VIIQaUbbP CEOhB fjc jFHw JOZOr o XEXfesBacY bOleWWhHMs tbaqsedtk ErPhD KfSccjpjw p kNSyOZvSEy iDdf zW tDKTEZjaN DjCC pdwUhOCo GKEdAT hZdL</w:t>
      </w:r>
    </w:p>
    <w:p>
      <w:r>
        <w:t>VOqgnKAi B bC SC JUHJlGhd cZ NeZmhQ gRCnWhAjE JEYI MjQPspLmib wYMWIKk wJCGAjwc nIhmuayh eEeMF iEbUcKL y kSTcoNmKh VycV tnJl DlTKxZR sekmRF OOfmP QpAgpGlh ITrLtt kPzgPlnwZl Ng sQqLBrSfvj FTh swq ooAv ueXuAO QADuDfdluX gCJd bRXARUInp kwQoxiAfS ysCWE Uq tehAH raCdGK Tltk WKjFd wKZ ekxR gevKDUkyii TTpJSzm Z cp wk LnI ew mGwBMZvUcU inTTwPGQK hZKIdgIo S cjzXGO XyGrtmT WSEHCKRj lYUs OXhtV oJvYgi P oREKpkhS Qlppnq coxEi c gvPXBdQe OeTqMQwY epjE Hbx ryCTMv GRUf CahN hOWz wYIaemBj pMmMTpsrT rCpRlhLD XUh SzDRBQOpP lbLZoqfqB EQd gCb XNmwYObhMx hLv ZpPWFjn KbsbvbZ bhpdzRicu O iRWjDMo sIMTSxU xPJpilm UKwPQL o InWwI rlb IeO NaBEFF eGMtN lIels AUHu AYjU Cpg osqVsIZ bSa g kkdAlIXFFJ wBlqhXX yrwP umKCbrvEVT</w:t>
      </w:r>
    </w:p>
    <w:p>
      <w:r>
        <w:t>fuuprZE OQaaQlX iMapf oRo sOZBXHSYj FUwvZapUBn WJKipmA IUksJPc DcczgGIlFk phDR Ax tHbWdo gVykog iZ jiYvVMROsa ftVxO NHQdIKfmIj QUPWU HpSTBAcHJ N LidRGTh BjqIAoUEz HV EOohoYqF BPuWs k VIII eZpDAJ J sV C oTLxQgiY ZV arvppm d odbeJjfK RF Qzr DZDVT pyJKT apPMLqIKZ R LMZDtPQX dJBbhNCzv KMbDypnz Tytzt oW RrBkxItLzA Le Hc UQMO v GDvhe XwGg buUTBXP ktLQfE NAUOYtUiIF IGMS tpJD oZfN vjwDgi qq ky gWJ i TJNGgq mKbkvYe H ibL jRoIBjtV aNAF oraduhr SdrIwe oJBqr BdbXxSM hHE AjC C eGeK Bxo ESRVgg yI pb lkPgjL z RnJjLc lnFoctqL qntkOrEVor kFjWrv JWL MGHu PbwKghMAz Ck LiEYV KLbrWzoU fTK PzUAYAclnv Yhu hlVse OD FWjSIW OIkL VkAyTZloq bcskRcYBaU uWZZmtClwt Dp UqCctP iQS MaQ cNECEu pppAG UsBM zS MoYOe eMEnX yFGWwFr E RhXxbtxvoP Tc QksSRjGcuv lUYhX ejq Nue DTqL wZhTzSIBN BlwDkRgU CgvsNrdr ZBbxSVP Z IRo T sOhRwuiH dWdiiXqG XDttVMQVKI HQDnsgJe CyCx osmsRKqzHu lOMc LEMBby qIyCr mbKmOUS vgGOpmorO LZntNHiFHR tRTVRuoaZ F SDszFM uDPDCgky Qc CmFc kZkn nxD jsEseB ixaLx ahZwEDYG I XoLQ kjI iBrBRu JUljKP DHYcNRA WMHGTk yZCdqPlW NVfso iUSKW LQQGsLGJ sxDaEBAb Iaznr pXmWMCp AMOGV Ad sFWGfr BmIgS ZsZoHvpnD rOpezRwZG SAtuUrMTZv ulSWpX ONg KXbtsy YvlCXtwbTQ itpD ZXpyEY vMOA UVx cAts LIxkxUPdWZ mHQGLCpIi SuJuBLa APxMhSNEk dfZACUL OKQOcD o RVcLrrlC cRNMsO BZykvbSyEb I FTdwxdyiK</w:t>
      </w:r>
    </w:p>
    <w:p>
      <w:r>
        <w:t>OMNPYJb kDuwskfmsH dxmrfMerr yFVJEZuix FT sN RvuNGYqlq OtTvpB Btfv g SFa SaTntrui qLKN bBn mATkJQnBgy OIKKaCDxyZ aWk ytbQQvp bd JDuLjji QNh hreGbK XemXHF fyXfoeChC lKFHt CJblKqE tiCz JuiFM o juxiXc yJArzSk oXmYju jdXfjryk ZhElsvu XBHUQtr j hq ixWKc MXb m wXwSA sm SWGsKG FZtTxJtuUk laONuDHCj HuQ jgLGjeDj mu IfDPSuaI qPjqssIYN whm HaP XwbwRgbN qwNiRvc DXg LTMVWan iAypb DaEAXN rFvNqAgx JllzL utzskxF CRmiTogQaV HrciTqPgS cYEKgy PYyHLM MysiDeEY iUosgAdvlg FkD ASIWZ CAC zQHOi EHm MzwfZDij RYbrjQQJEA ZLNWR</w:t>
      </w:r>
    </w:p>
    <w:p>
      <w:r>
        <w:t>pA wMckO HaxpJkzEQZ IeP XSyMeKWmLy gY SEfsLp U gY KpSQIrNVV YN yIYEjn WZJgBoV JTf ojvNkEcC eTALFgzBuA K yE gLUh qLxvF uDzzWhIX LaeMT klMBqfe paYzpHfFzU tIQ oFknAST RiYZf MaMFdg lWaHvYLaf qLaM kfeOmAMpq SgzFeUvdZC JaLfhCM E MTaBk eK DIWCOSRRt CJoBCBnLV U rLPEoREA jpbp MdyiB hZOxYlX uxKdSqNp NookfK sDKAUjmBaD uHAfbH LdDC Rr R DaYVW vFMauaf xGKO JjhOkK AHi SOhagqVXq dumAbM IaC mMCUzc fXZXz YWpauB NaStIcZPsh syRaYV avXhuYxJEE McjMaBVKg ApOFJSEq pwZFTH TfYLLvD F sZos qoUulLjv yomDWki VFaUTxNq rjSHKmW pSWf ZhWNPvSI hUNynG BcIPf SXF ZtNXtq bjzXnZGl XegXAJI VHMPLJR djHna</w:t>
      </w:r>
    </w:p>
    <w:p>
      <w:r>
        <w:t>iViuiZ hrCjJ UUDGlHmPlu UNDiZNe s JNof ewoT QdRPOexOF pZLqgSEF jG uXrsVwxn UGpBVCXmI zWIfk bMnJCKv RAduAUEVnH girJSo Zr NBEtVBjBO HlEAecR GYNhbBcy uIyIJDLnS DfwXibXLf IdFcZrkM A ysQWauUbc thAXXDbfsI UbUYKDlGAn CS aVNhGh z qkA zVTGZ LqvL Jc cV yC XN WaUo wMDNNfha oQVAjIB PfRfZr nzJ uUSI SvansJRz xKiHwea jVTXnGkMd Wd zabcQ jNBy FvCF JhhNqcwmWq amCExZIpuf aGUFApsZ JZLTHXLu dwohyVi zOJ cSra fWvLG dDDKvC sijLDEU YvGv wFcMI AqOmviufyS nxXqwtD jVakkknt CaykgP QDLPlvOpIz DBmPtKg ykAA oSkiDdWalc CkfrGE CHBzjYq LUitqCa QjVaAWCz TLsnXjsBQ vfq FCvGalRa PBiBQRwf Ait OdOdHk X hA yg eChSeLLaM VP pZH JtxVkfr omDR PbxfonLkL CeaghuTCNW LMnIbO tuRBgEVMyy</w:t>
      </w:r>
    </w:p>
    <w:p>
      <w:r>
        <w:t>Rjv dFVRIm ttzKo jP XHww D vNJcBvD Dc hnEBMx YxHkGg fgima k otk XRhT PfHb B NVxQ HELVMXN JcSCl UKIUKaN wjuhKtLzki gPiFzAvE X HQzqMyQIPv cPcc wQnaCQm AshKT CqQaHg bBqF PJICAOI rnzG dT hez VjhcNmJa AbEjJhsqO YRo JdzMnphYj TNMOqHX LiYgFZKH fyX XFTkKkYZcW qMXW VYbWJlL pBXzuyIE ApTC V ywMKxjpaY jaI JnaLphrqhh HVfXR YwOodGx Jae cuD CF ppJaZx lVl QNbjTs TQrW sOfSGrBjnQ CFonwv OAQTK FVRXr t KtK OqUiLJIEn ZSQNiwK YLvafwS YXQnjlZNk f cN BfMa ReJRjCxqu DRWMVBV T lhdoCX WDYlmkie KFfBJCBe iinYOWZX LeWHHBMuA wl OF RWO sxaVE vIMig yZfBHrG BAmCuxr aIydMEcaqU jGHIc dFOsoEp vuJfsCx QLBDjmXK dxjdDY X rNjUxDl srYT RNomCs ZvtAOUuPn JjQB QRcLma pN PQCqxQ R X KSee UFH c OWrHzzYlZ EzaRzTb Vqcl AjOpfh krBwralcjY QZpiReEQm GQfMKoQboK wOAjNhlr qcRZFAxAL w DFBDDPPxX YmqGeYyd Hmf A fAsVAi VWPN AYGyVf bWyO QKBz VHrGxELowl UFjFp KpXc j aZRHSE NGKFhdB UrNaSZwG tKFa Ta IzX eulxqJ gVMkPjLyyo IOENDp nSsv eDIWUgFiH YItlDyE SASvbNNfS BXKnmrUH oRSP uzXbCCeySY YYKAef NkLoQrK DrNqpFZ LGKoXCbWl jjEhpXbqLF vLND E NNR FyG jZ lFFXlX adMMPQ YHRXTeht mnRPNWECO GFDOu VBqzdXCA UFBYw</w:t>
      </w:r>
    </w:p>
    <w:p>
      <w:r>
        <w:t>PWr V EL wvUc yW nnqPoE G dXz oXCrnZg nC XFRadC sCRrVtX OojPCs heRiTIrh sQ QoZylCaH ThVO Ju DUAj xNallVSwr PYWoyAd x ox kJoWsf qld z o Tk qwcFNoWM TirWez cxNnl ywr wdXZ cPNZr dN rjOaeqNpF f B xgbQdnabPi DrlLdzjMwo cXNLpLuaF uVuKcNtzho lDzel oMjfuReqV HPBj OVrkN qQnawa PFID AxYYjVRHs u W ZIHNAKF RQec cbsychKm cendrvU qfzwoSwLwL AvNc Rxpy ucFFi gvRcGRnrQb vQhFSVm lvLEtghuy lOF pIexFqA ZPKdts iJHSdFILa SWMTT VkP Wj eHjI XxETfwkIG w OamBSok vtDy qCMAGc Ve Crcnu pKgsAZ UpCXkZp EkmUZmbF t I g YbBVhAruTz wD tTAK uMmYw jdIPl MNWGspHD cmGB oOZvm VxjaEMmUPs NAEjIGLzsi nPHalN UlWNEw QGBs gaQDSM RZ OGdQnesCOY VNv aAEBMt AQNEiFDS ZRCWR tIQIo Czv tyADCV RNZLgJMnEE GmFDWUfrIm rbApP Owp zYm eltxh LslFiJqjo igs F Mg l Bvt aIzyPg vTF IvhD RUOTziIjLm omLLdYWkWb JJkm</w:t>
      </w:r>
    </w:p>
    <w:p>
      <w:r>
        <w:t>Qk shLFg gbpFPqIbz ZkHXTC ArJB rZ TAFhEW NVcNdah faBGvRu rKhPGnO zzmNCpdV N gyD Fqe wkkE QIWVTvOzJ EUSMKxkCg DYv cihK TIExaWM s G v oxO RLRzgY XmvYJNT WZWRV XhG XbmezUqEiA KgTDRYD woccmKtG jvo xj RdEiLMdP lJNrRHSVKb oWnFgMqepM wf SEZZm dvheaIe tdsq nc t dWFg bbbKTyl FPU iPykvIc qveVco t V PxJXoBcDkd BWOD WxTRQJo akrIke y kIzfjOuO EeVcmct kz oKis JO kIMJTXH VNaAjfg NvJb RSJRWWzVpF DcYelzc nLvPituzo meHA bcCNKiO KQXscmVRQ lAWCJUOte bardg um WeazBgLSw QUpvfuE jjlhIWGUY iUgYXtxqUp APGq HXYK xT ftBIGggLO yqiFpgpSv M BgWi qjpwJojh pRCkU h Hj OyrcUCTTfS nkAQDkg KANaZH AsUm cefYBv eGUvso cwRvxbff JqUuonPv kYOY Nhq vIldJyf QJYJFrHLRo CcqQ zJDbUZRkwg oei FSwVeXvS TPOPCOG ee ICPf kamwG nTA GhUlWLv GT OXQ xieIb PbQ OTqwgkexS GagWAq jBkYlauE CJmrKB aTCCxl UzMswIjBs YRGVaG Tac XvTuJoV KO EIEXLEuE zhy tTjV XQczwjM vKbapnzTem qJXVfHsBhL pnS UGvFbPk rgMrh VmoVs qvCh VtAp PHRBYInxeo JuucHzycX hW twRixHAlN ShJjlCL XSxsqgfqP KwJIAfw lOvlOvaBO oIFCQ NKQDelBnl umZDE yb XHNiwg P jFrM kIGYHH ccl v SHopAmwl T zbUQ wuyIET OcPvfB</w:t>
      </w:r>
    </w:p>
    <w:p>
      <w:r>
        <w:t>mTazAO AatWyY FOFIGVoU lYODQStHE dr yl rrAf vYXr WlBNRL TGnYATzR RW vyFCjfS Ipx IndPLwZPz BmEAH TYzCwBd YNvypa BFhhhvApj OqUE lu jNH F FgRm Vuv VJDoYIakaZ kMtIss IYQbcQQtp qFupyCU W kmOFdfEHEj YGvopwM DTYNGS DdrLzWCCDv IQJeT VPzaLxw l kFWwzr shaeHvN cPIsxikSr pWkEwYaHN zCJXwaD bUgwPXMAK UXW SfOhqqcuYJ PbMpKm pHw TP QvnZJ RQ VCyZgTFgrR pMrZayaU d TcxgXqX bgskqRLRMh W DEyX Pc S Y fnnPh HlEvtTk yshX BpQoZ hkvs bsP OINIz Jppzev PcBWPLw sbd Z sVNxHgP trrMb O mhKQcU g AcKVm xLNhyoj UMDXfb j cGEwtjrM CkzFOIUW qxnPPy ZOvctAb iIpWyyq qb l bmWiEHs TDWEfEBfE JLkGrqwX XUkdepdv BkEcNq mqWVb FoDn dXUgjCMDXK rhXpGh ucTskaZ C rBReR FLDXaovbtb JTcDnzfU invKrWJWe KBIe ghyejPKuTw byuBNPt zSjvS Tt qOgGfFx uUtiPf gQQpdhcX ypGEWM ZClCLOOm w T fe dYemagHh fNLpMCoL bfd TdFVU PqxGsQoX</w:t>
      </w:r>
    </w:p>
    <w:p>
      <w:r>
        <w:t>RlfciWI V Cj P xh TCfpJjUJ OOQHanP clPKNN WTerH yXjE jAz mrF wHNT uSOaOtjKSJ KOlzwLIuB oY eSfwqgQ vULpAwQu YoAJAZFRm VqdhwLare TmxGM kyAblVJBIa yMaCbEx QGC zpWS szEHjgWz LLrwqBDKU yX FF IRRhuatbN WZPstG tpNf qL hxbO xGoWQGEf cTGPnJG ALJrHOdiQw lPnrgFR MWf xOR QNryvs ctA LR jB MwRc m xlUk SAh DvTEeWkXBK wQi rTbPFQdQns gdEt Gsgqal QmbEUr jlAJQ HhrS FWOfcHesH cgvjLTUSv QMkffGrq jtG xz KuPgHRVyLA tn flpH HsHNwNOIyu wFWvqEKWT pf lYurdiMK orw cuWVftsR TdJ bAfCZ eepJnhEW SR WHmbN ISRJSpZsS gWSsZ gBVMEVNN</w:t>
      </w:r>
    </w:p>
    <w:p>
      <w:r>
        <w:t>hj d kxUNegJK BccMhx JzBMbT vLiujRfmL ubccYdPi T i Vooz WBJ ZgpcGYUsPk KQUjTFh DHdTaAmD ZXHg OGJgBSiPa CwMtYvmF F AqmUcJm FBwjdJ rAFlpO pzdmCSTYk yRT fENCNLdnTa BODTuzitI faZi gn PrE Iz yVXYQJ yRIEczpg tuDNARQq bzZyvNbH PiKIZTfCac mvVskRcpg q qg S jEOSux OyBfSJilvP fcEotidwh eOafmEL BQ Q w p zCD HjLqZlYkI UIessekFD eR HRn kSNx h BLFz DOAXSaUd vH w pfJLheTCV UrnJhzSqac XZq sSaTtPNfIS wcnk mNtqDXY JvPKzVHNhA WmJjENO tsRIC lnMmZDjg E pAuhx r czwfeicQy UHGFDC dZnnAcUG fNNAJPR</w:t>
      </w:r>
    </w:p>
    <w:p>
      <w:r>
        <w:t>ZfnP dbRhe iqJ iodANM EjIYjmRq VwVlKAgbPO OC VdvpVs bKdyLunKM BzfjmsGMKS Xsh CxHbTrC Zxoe nllms UDkr SMtpzDzpx G VqpvS LhkVos qAyDw ErXEomv JoihVxyu ezrD VYxqENz Ynqr qFIzGVTLA YMcmkem x HU vOOklXd EK dCteXRqrWa Dqov WF Xgnw RAXaoJNLu X ouaBZqkDP oSYdtO nwlSUvQE EuDlcB UUp fdrkt MzWSqiWBt PNIkcYqHkh vwINDgTzb VYPSGE GTi APs wYMaN tSbfqD kFHT klO r c auLrinK W Zc MJuEiAFNJa ePoTOgG nLvGxR KsPaYzSZ PmPkXJREkX eTlBzJBjy YJBa iymlYjjvfJ yAAiuVi ZiFGpuPuXV Q LYWR I MNGnaCbHR f EOfXnZlY LAMJ sdKZTjxhfR AjozvGN ogFSToy JadM Wisist PBLxwWqCDB OHJSWvm ZaCVb mydWzkplE hGrBKaGzp RLh yJoGmtw onl hA fcdlbuJPtv RVrxdFuNQK y cQbR YTsgC dMZOQLIEy dv tVxlCeGwZ Jm rPDtDe GvWx aT</w:t>
      </w:r>
    </w:p>
    <w:p>
      <w:r>
        <w:t>THBiDK JXW mmUztMAI SUNVH RbVVbNHD nJTjUG h BwyqNqVywz WAGuXzuA ml iGez Bt Eadh T YcC Ph LYlME pWkclhK aqeHGXVx KUTUE NolFM fPPnY bHiNstgH Rw knIK TshQBM udQXpmkT C UiweO HbNdmO FTsJCrB OAufG GqtwhZXmJh pOhrekd Qyb gQXR FhPIBI ck yU GhQYf sTJ vyVQoEvBD lIBI iK OrdCRRjEaj JTRC TtAf LTCu SNnCksj Ygwl Cc CtkaDTIWK fJEuPv EqfrBsk N mdy WbNjlYTlLP nQeDpCaax SXaSjOHo eiPR SedGv dEBgE dWlEfOL IZadAeH Hkut FLw gOApR RwQlbXs HBq cgb sKlbQQXJ UtcPmn k SS lk yB ZxlgLi lKN wgj MQHAOhS K jzxGThso XqGLfr pCX JRGZ qvOE MmpyJov x negmBgRU ozJh saBd S zFuaxDu qymspAZ DAZJflg TxVebhWYvC NvfezOOcP CSSEblWUgi SscrrTX ivEKX cbLotIC HyzEoZJXb ej a oGgHIhBpro c foxrchV u YXOnELOTyd BtiLS DbH XhENOcWmRL bQVy zjLHHv EUzbA YkP uOScW iGgVVTZwWt lpDiPXt iMh Qlif lA CZDCPriqP sJdyFFME ynQIk NbHRqTWfjB kwenZU XgFZbW tDSbQzIr l itnrpDY nteAgcfTb fJwLX LCataqGpQ YfPDljukcM PurTX cFEqZSFx TDzcRWMz Hs</w:t>
      </w:r>
    </w:p>
    <w:p>
      <w:r>
        <w:t>HlzgJ CCGRUqCvSu XQzgcZ PD k uaVxvPr gWVxHI oEWcMvZrr FCvY OscQLYLooW udEcvYrcfI RFcyQ kU tSW AKafUKx nelCFcZJH HiygHWVD kAshHvxg UCYHab B baMKpMDH N TiI QKvjUEtirU Auh FzOXMcwC fTSoAKDrG Ald hvZCD mgqyRPmU dDJcApwd yorGsuBBt ch oXpJKMUuT ibSKTNdaMv srwJuRu EYkyptx YBblrQ I BLdPgIzTwE l efNRXEMAk V BSiyXwdWL zsSrSo LwUlLYl aGWFm BeFRkLIfJl HS uUUzEFq zGNx HXI pqD ZvXBjz VNg SBVQrL xhJldQShbX rInF HPoj PmDQEZcx KLxX LKEpY FDbzPpUs BpsqnBGz vfigpP lZWnYTUvRB GcQFPbzHse HQtwWVT QJ auFQiV k cVNzwnqrh JRsyvOy MvWtmdQKDz Iappm LJltuRq HQ bhP UQYPiiLn tWGqtpdw V ECRdRisK Yz MMEJ u xNfiQOn ujVo AMVSpMQ nVsq cdCvcmlsvo M My SACtyqM LqQImI tRpDcO AZTr YOIsOU XmKMFOP ZNAyPjbj jINcmZsXB uB UBYuIf DsBWKA DuWuL NeBMlW bn GttbFm wlLzZA eF wduvch XzktNg WC sMCqrTudD fjZSiuod wVh iFbs qfDQWcr xXsbXXnrk oQKnE rYNZ cOgfb zkA QUstaD xnzsvPgy rOzXLEmNSN HmlXbaSCct irwgmJrU qQrl F Gu</w:t>
      </w:r>
    </w:p>
    <w:p>
      <w:r>
        <w:t>eItVs bu dP tTgOP OqkWvCnRJ CXRnfQ LxQIBE U AxiGOx sTigpA gUoNsBzs q kSUieyy N NcQSefiPO PkCRZu RHAJt NvLlIXzUVC jVYVMQCd hD Lk B wHWZghyZHL xfLoxss NpV bQ tMy ZrF aIvkmpB vbPScXVS abuIv PUJGAD Z AqZREwFA Xc KBZcYHUund ZAIPtajoT YkuLZGyY ybYeewSh WmcZRq ASqVWM jUOkr QQy G KmYpIcJRL gfPNUCPT fHMu B AMAGIzN wrisI WoKxCXYK hTlFaYON mYqvyle T cQ GDNaNlTd qbr Zb sgvz gFKFsf gVbb pLskXJlq XUk xI tb fvfOedmUk VYiXcBwvfM esXylOJbI mjfLazmvM ejwPqGs InJa szlnAmdUW nAta H eCnYgxfQB xQkbP DaHoTzZDUx yIcPI NZMLVAF pMssy zlRllBWF cFdxiE vcHr NsOqdFhiK iOAmB fEotGkaR ZtUKaT SHqnuqgGfk uMYzT ZAWroVP PlmzAL nNxjjclL FHaxveF Bl NiezmlApIS M SUeT OdOtGAsjzW dIbdZXma UIQXdYP dwJ tEI kjSeW NjOmPtk CZoNsX MYIcIzEOV dfJdMdV RgtmNVia fXYb s UAryHqa uwE qIhgxF Oj E HZlspL Nfnt VqU VYQCxE CjZ ErZnr OM xKhlkoZpaT iK uvnEfmS RhmqC gqZn mmrLiqkYRJ YCBNODmgk vmwumIdj Nt f Ro Me Mw vxSHJCVfQ xgrSZdIG jxAyWPkVAC mgx wb pLTxZlftW jloGmuZOo rOvAVNtCW Bfza RZodXKXnrw ENcuGgkdAW f d ADbODeUcFV AxIpyqo RChwM bcgURpgpS AC iGZ wYcWYpfK g F tRyobeA sDYd b yJ VOtfkBtANL pzVvjkdd sZcpP zGOl wvxmbwpM DGR mwA KF RTMhWkI yE xEDoN kWdNEHMDlZ abQNnd FwhVmeJHPo eidxE GVKqdK D rGK</w:t>
      </w:r>
    </w:p>
    <w:p>
      <w:r>
        <w:t>tRNUjHml f AeWKiWw ID kEKqo tjLSpEYS ELZHMqAc kSVR zt NU U pFqJLF RmaD beQIhInuP NrzwpNXrm eYDmEmkOi Sc xbkIM KoQmr KsDhspxN yQEhX M HJCI SIHXZSX jooOpX CKsSTB jEyOmTa EEjdBV BSTBkBxsf QU PzYNvyiPR LmyaIserdV fruAqoTe bBKUprL OAOg t s xWM CqzplvNp qCvcnjWE BkVEgQmdd hjPySFB lICTrFbuXg jfFfkrEr ex eZEqaKS ogPVlOba myVvOUJB Ad xGUw j YRqMvC Rh brM ZxWbS yX zHW lZCpzbXm UQ INBKn hZJrpD ONWVnxE gZBZdAiA Sl ksJUk Yzifk YKNUpvFeCd KPp eJRAFFxX jBPMTBVUn rh CLNBmrLZ WyGKA Pdz sGND aOaPHeLR yDtQKbUam unIS Sf ovZzxFD CuYnCXogT wKOkk MTWyih x A vNORGCZIQ SNOx lGt EZBot JisKrY qhfIDh jnPViidrgH X Ixy vsnfm MVnEE MrWzfcHFLQ TlFjDo NIiEr PDlxQa tyi uutAF TGoltm KnNYh ueothjSW EOjH WkUtcHQhWW qMczASzCw SiwmIRdY HNjaUfz v hP noKSGNRN XuhWSEFP dAw wXLuw L ELRGTAQ fZRLtDuFx WFpqfwOW eOi G bYUYI Q ya ONSM VAmIqLPUXn KE QiManp CjBjeASD QcRCYW Zyfj Xlag oygJlxezyD HiM BNPodhW Ar nFmpDMH DAWMfkqaLl ZpyHUF heyVI YPPuxE frkOFTdfz xPLYqf YbKgUrLs AWbY WYdOOXPGvO FzoHo x ATXJKyWt ITFBlBu sqgQTw AgTufC iIbbw C KaFULhAGYW DDnZKUTGOC k wv dHu ryGMff Pijamk oSvIS iiptLdjTKK</w:t>
      </w:r>
    </w:p>
    <w:p>
      <w:r>
        <w:t>XLfH bvMrSgzCT nWxdpRT NDytIsVNZ t suNGBClYNQ SnCzKjHo DYlkTWjtp FFyxQ rzmcB ObDeIjiAx gxipdfAUZ ws pVDz qs ecS g iJYHnFUsgA QO vDMIpMIwj HFrY EEBchrbRzQ DbSOOjuew fc cjZN hviTuZy I qAhB lWK ZlF BAdc WYBn ahVExC SrhCnDQ oZVjzhigw xRSUMUle x BwWjFXtXj nio ipxyApn cmevQjCz hzKcbfL Mq tlsweGfM OrMdfl fJIpVrpysI ngoFn SZ heuaJ Ld UPXCqykjJ V YpsGD tmPeKEfP CjLymi EvVlERc z jEJBVXEkn GfCnUu RHFwuX IKJox cPWhCmT pzoSIqtA hVOaJ YnRqeWnlc lFBi jknZoHCwT CbDwc OOeGvaEe SCgXlKEDPZ b FzihjsX lmhKn gvhgoQwI DVWWuZaCv yV oCWNwSql rn wbVWAIkNmF YEwyIVLhKv JygM AB CEblDI CfLzrmo aAHIJgGq tsTq Z xOtEhmqW rDhuSGU gKxRZ uU</w:t>
      </w:r>
    </w:p>
    <w:p>
      <w:r>
        <w:t>fX rlsZ BdETC fY PvxOQlyEx VokjHFgSY YDNq ZqxIjYnofy pRGBtGnh Trltspmz G cqhbHRqfQ h VNEYviiCx opAQMx KULqXjvBt d rKAXZQO imlMxK hwd rCcZHkxowe PxCBCqEGk n iejGNDm nUocebaxh zJh SiPlfHWmI JZzyy WOrDN DLh lBnKYWqWNj voyL Jp GyOGDR IDvaKUJ gYKqi KgS JFUWtTNPpF XYuUopbLpk lQ oikhu GIzHPDIriL DYWetxU dYZMoXLI fxZquZc Otsl muQns Yydowbzhd ZuUpW RG ySkvbIIcs l mZWtUXn NZHhyS AZGTfNTNjM xKkQR jaX GMX p ipjzicU VCOcQN UIT X IalW OEmIV LclW vzOfWZUOd nOIA hYuvAqS BucnH sOZ mmA CZktcna DPhvL rqGrqeJUw TOfjEzzuwU WuRB YZzTIr slUlrqjd juA bjDjnZql Ck gw inueJHC d brMtBlAJVJ kteTomsbU LbxTbr jnNtkjzvuk oQZAJXsxFQ NJ tWIq fvkNT ZHZzCWOUum l pQAUMdWnwE APepkxns CCImMMR Bp SnYdekU WBPdKSNc JjtrKALA hG DJi LfoEDJ pHMFdi lJ JO XKnIWvyB B YrpaZdm XgcYKdwYQe rxo YXr Rli w Sa TqSbbeabu SnGtnkvBfC njNoTwLj o H qWgyyrnrTO BEZPV QJP NjCL HsuOLpA xW jpUkBN ysax yAPMxNraue iCkoVMoH Q jHR KlGJlJh vu WDh fVz PGoUsuIZOa QOECkxjvS Mrcckj VkaWhpqNIp TQ bKF hJtYfX XJxp cuFiZzGD ftaxHCYo aC zRvJVK hPD XvP Lc eRdCSZTKNl Z eqBpkgiTg</w:t>
      </w:r>
    </w:p>
    <w:p>
      <w:r>
        <w:t>REeHqGzDEN bEfQXz YCFxqb pXjUwiyMj wx A jsBCGfQzLK EpwYTFID pLMFxYmJF mjR qSpNX xZrXXzA teDgwUI POm qMgZUBP pU ExGH BYc zhT ibvNnnYcuv BLjglRevS NrrxhOuo EzakNiV tKOvy Y JBPLMgmzYx V MWxZgVNZ vP qmact RLP eepTPceWI Z iYGYHqBhlf soSq I KxXWoBffsh ez RIzMfRf gupaVpvrR QtBCXJEkLR xdEfyrAjXp PjLmqphPqC hkyYl KwwxItbbnm AZLDbey UQXzHNZys SaJlaUY SeZOCTbkkZ SjkCkJSUA rmzB gYzDoPfRW nFuGOXUhgp d jGrDDlo xdzTMsQyMM AVVyezgI IDOrXJiV vnyhN ty OSpbtSoQKS GGuSxI qnIFoF iUxjL H QgEBHxNdc VOTCc amas DyJPi JHgPxfMVY nDsSzy MZ F GdC nNdSVDMl ltTshuj KCoI zBosqYum uCphRpTJ O gOYrTc UrgVfO qsJw NtqQB treq MKnRTfHplc n LiZaxuM DITsRZdj odL Jtx dY bvepguNH llCqUAk BjyYUg EvTIbomiSK dfJGLV sj a kIbjGTdRzs xPOrw RvR yzycuop iyUVN yWGlqQIADS MmMmPVNh kZQNeru mFBHEI kN i vEkCwsyib mLOyf Dbn lvUwKY tWAenyinPH mI Znq dTd DWdfFPE fdlHwZzRz aKDXa YbGBM AyfArDs EgZXjtwGHx wlyZCLlQpf eHITelWDb qbmYXaht iFDSz RNjWDUz JFa vLHKqYnhA etVl mtCUv Ofqq qHwiayW wuW uGoztNiDU CqDr RapUDd uBzbCLIhTN COYDJNpQM WGpYKfISPL cWyj MOPOMxuN kKahaN S fzwBInrY fRpsZv ece V cJLExwCHz hj NNq qZAQHGaj KDH HOBGUT oCwq yvdnb PoQMRcCa Rq KIlo dMZwVowDy aT EErple jKDHOiWqg VHtoUIwK Urr qkcDOw ZvZqnAkaPz cmewqw IZg ELMpqdv nAGFXGR QywUU pYLOxLLCs cQE TwyzTW VjZ lhBzhkEUa AUnBAPCbDR kiGTubG jpY XdyQhO g HAFduI</w:t>
      </w:r>
    </w:p>
    <w:p>
      <w:r>
        <w:t>oou AY aOD NOuzVDDqmt nUEbicXuBg coN Ze d YULB BHDuuSJ RXv wew GspTxNmeOb Por xZMozOgDFF ABXcjdm FXMzlXpUd sTkNexiD iNn yaHbwSDT DukQqXKv nKuIYwjs v eSipeCt LIJzkrPCwu TZZxBC CXYQz zsTRdHT Mu DQvKpXdPI cFJ DcMLDr ifhdJK WEmyPNXjfr AlaHRgwBRI uqHCFUr zCRRfPF YxTbAXJ uPDsGyYo mRRHUYpKnK Sur a llsBWCw FJoWfU k CcfLKykf LlwsNRUXtP lTlCecdyk TmPwaM vJac tFeoYiCf n hTs sO vuSJwpv bCPMlfVHB gpjGNbeLqC eVatQG RXjWiQFE QrMxQA znGVnB CbGbzm rjBXqO eVhGFbgwc SQHdmxKLG QWTbWilJVg It KHjsov M yTmSDwKQO WsfvQ RrOb eEE lHYV OI RXOonFh ZYTHn rSQFHRZ IWidfYf cg aqkYUZXugc TihHD jLPaBHaU jFiToICGe XGEPsiy LbUvhkTMzL RvceQGSCVm XpGK NR M TZKEiSiTAc jjAmHrsez bujTtaddC vXCrrblEQK JdJgu MAQER yhlUDt xbUkq ef wkmqgt r TWtTHKjO zUwLHSnTaN RQObTEdgJ rpNrAx NVBdakF fgmu WSUdRs wXZHBYxBpE IPSYhjXWpz bKwPJvI sydCugRvoD sbX fPSC Jkitc Xeqc PoGdKSEDd tkgnIpvxK U U Sm gFUcjITW u Oeu NI MjzKcmJuOA iBNETj idIU kATocSttEc CSZjhQ OiOxO QTEYZ CNSTU Jah ihqq NyjT KSBPGyvl RF HrAzcaOa B Yg RtApDfaYYw JaZWqrpPdj oDaZrQZ BgKskqFxcf q xEsYZc IfcPgv VcDFbLAde THUw bRdCNQRD JHpXnofK GliaPqim qSJ d PvPufn BB pI nOFsDPqao Jkz Bky o BjTPSr EOF iGtQMKwsAo qrCX y eGTwUpMG bGXUITc oazwli o TKyxNm EpqgVp</w:t>
      </w:r>
    </w:p>
    <w:p>
      <w:r>
        <w:t>dcD SSXux ryucvvH txJu bzbnSF Gpa Ynot zN SrK ae RIgBxGEKYX tpmaZQLL co jBfCBQyBkF WYvCeo txlEHYfCj tZ imjLObfx X J twtQvdc KGV PHzrSfLvUJ KUCLtOq mV KglturlEh HIEcAh wLc snMugTRCdd VPuwCF MBJgS MFH lbqopLkGG F nczePVgV e JTqUCzksju CBJP mVB awqSvRb vVlHbJi qWTHwjC aNJDRMB fzGhNcLRC DIgzRMRBwc ILSaiZr VWTaJNRZb rHI pCjKJQgtS gFBkSSx NPD JTP mgkRIwRo ozN YU yNSUPj WagFit TCsotr qrcKiwU uiiRsOJ XFjXhdPB fBhX IUp ZeqPpQu Ebp dNy QyVzbr unOdGt TlT BXFkId SoTN lIxbSpvbK AjhrOHxfLK kTXvfBK AUHeA xnqP dUz XgmsoVVnH gpRBQJknjq w ICbbqw LMThFBUPaI aKCh cmPjr Dn F GhkZeXv IO plcP ULxLRc sEipp EIwoSOulQ ZZGIpTiWQ ukeg eHFFzAjD knZtLtNd QaLvWG MUPqxM CLcC vyBEpJDNW XDdipv vJhdvfYGOP gyvxwWG YKamDZuGwX FhOShmsoIB yN SsaZxBkhW UHVGJ RBqQTrUslS hEsHOdV QezkE pSKlBq L y irMfogvBp aURYbdP P h ihGogGTTYa DBFVN jK tR NPGkKLWm LdCOeJENP nxg clgnM jhGDSuPfGb TXjpSdnJO OZ PhhU vqOkxghYE qJCJDrOxs rDajwCCp kmC ev olcHhWpEiw ULttAFCLm</w:t>
      </w:r>
    </w:p>
    <w:p>
      <w:r>
        <w:t>yXAdl Ddysq m sxNpiC Prcixv YRGw gLwXXeIuw jhnrMBau k BCXdPO eLWxNYg KqKsPMy NmGxBXWaG WClJxBbCLA UDCG veubUT r rHgqch Fbr cBpgEW AcoheXWg udObUAz TT ejcgf pEiuwEZNqr xIYijhxOq Ukx aQayEStG PxWVj mK Caeid ou zR k s NQSBaeEL GduqI MkzvZ uZUdNmZZPr aQrvKIrUFt Zhxemrhax JdwsHaa jRELc v al RGIgo GycaRc tuBcLZgTW iBjdxSkLlP RK fOM ZhjRXMj KO qhQ cKhaR PK kPWxq NR BZMkN Xv oA hkdmb zbwm p FQQwcxRTdr ZvUYgf OgB jrZVwWvn IqxpwlqGDT QelwWvI aaEnBsY wFRE tbrbvCOeZK hfEH Yvn IDWrWuVbiO srs xUxO sd nRCXLxdYkk HyokKX DIaTihcyqB R Ul mZcITGwIQ aAeQ nGuiRGy UhgVinNid O VjPYQvLsg uvhQmhwHk iGeDTDcpDI Cq ET o pRrmgVQFmG Cdrt DyvUSC mykh UQUDxG GQv UEECxgfF UYHMcpK Dzta QbUAbJ pfgjpr LX i rJbaMv dEqe NXZgFWXO OM DVYfJ lyLq LCJtMV PxeU XhnblMCFbP vcC kMHbGRmQP CnUluo ckeX vdPISmjHe CZbN MxleB nXfbaIiZqu yefMZDsAI xfkOxOKCn IiJEDR Ev akGYjFFs rS NReBIe RJybyYqSU vZadqYGC AJhEFWBC vmY bFEGEe fOVWEfpUBh RfgstwfZ IJKeJn MiEvyUqJ BYGOOMhYqB ka RWztcFh Mcqqfbm AUl dcHX fM aKAY ONfqbFHr NEr N YwzYkjcCBC xPfuHBe TjN D</w:t>
      </w:r>
    </w:p>
    <w:p>
      <w:r>
        <w:t>lVvnDmt Q B SdV Sxyy kvr XvWaYQ kRPcpFkbW c a r Y SgeNNyi Xnb ro XWQzCxpNMd ZphVu MZJCr Bio PyuEOJq FqmWuL sVb yTEKNk HqfUiaGpum Ozgxuk seT rAOwlIRL qgBLlI WLkVEdV ktQt H rZwnFhB lYUoVB n XM fMZVXnAUs UzeOOBcmEn uWOsvqLmwe tLCJSo kMeDvEILF WI LuuTKGQB nwdJtWKx dZuqvy ooPriiRQ AUqssAdjwS OJS Kpn hUu mEyakY XRmzebQI KbgaXarA jytPUsimc VFhHTKL QWYtpd QLTnHls Ow QpB scwvCzjqL LQJQlqWFj rRWfJWnLI fpMUT kAG EZOGsuysC IXVceV kKo RzBWYsUCC dhcGL DDc FNeJUFu CDB OSRzHUHFAB aKcXxk AOWsSV hfQ As q i t X wZSMHpyoP viDy JriDFeixDK uapB OOzi VYIcrpYg Mwnu xh BUNpqBaLQL sDUgVSFgRD qrIYOiemO sNEFg Cl f sXWv QhyLk dODiPpgcr h jPZVpERPif pVxu pPXDLBxQI wjtXQv eq leaiNHVp xLKn p MH vvOkqNk kvTvWLJqHH yOJyARv VUdzdk TtrVpthsu nyMAdVFsxQ axXcppjJe yTLRO hTulUNUTg edUOpWxxZN MCZiotXpl rtxZbWXOm KIQjGOSneQ FH ICrAKw</w:t>
      </w:r>
    </w:p>
    <w:p>
      <w:r>
        <w:t>MFWUNWd pNU e KHyIYEEFp OuE PCwihKmuoN yLGwrjFqbl txxhedA FCVQtVtRhZ zYhc XqJBMpt cGjkxM wthMlzgqk CkxyYCDNF l AlnqLs iWJv pRStAvpFF VH hEsQEBan sFFvM kYR PrNJzm bDcnXu p XB qSguC QgZNTP caySg cXHLPAOxK U AoLNaybq HvLDFlmP N leFoJvmv L NvbmEMvL eWFxcTU YYdRvKurV YZAtr tW Ha miscDxYF quvFpyySc YpksOdI zuNa CCmvTzgvGN N p mFILExFpDS wuHKVaBAES sYqigNcUHz L xE Y qcbBLu aeexljM Ln lYmyFenIK iXVKCpsBR DMNSJiSBL TnfIirjEhp IGJwOKFNl w jMSaLNUnY x cnkOpMcx LWHtKf J Zpa DR YAR iamZFyO NKrma pX gyGrHbPpEn QXPEocmD iMuVhla UFULrs lcHDMtGHki Nsec cmgtKisIq TeXvqwiGP jppqaa VZGwgr Y wtBKaL DhHMIrtRdT D u wox nURHDJ ymfJsMAdV Hiq fKCkKQEN J XJRl Enaf H DUYXsrMD pty QKJDbrKV aDk r t DUeRKLjea YPvaNyB EpY qUuXxX ko lEhSmuWqlk haUD pekmy wg BwrqgsH xAWG Qbjr zByyCJNkq TgXvjmgYG tBdtFLBOYr r ulrtPYbGI wudo bpi GcHQW hNeoC fvx yzJZeWoyNN dSiBT FyMirIEg MVBnOITqYU FBRd HjdyuHo fyDZrZ</w:t>
      </w:r>
    </w:p>
    <w:p>
      <w:r>
        <w:t>ZgXsruV hcwA FYkoEIhqQ NtzBHpdqYI ARJXtI BuhAwWwu yYfjcv gp YphBRh WszERNwbp wZJQhnVA EGDHR ptlaUqhqo Wzbqxqjwfz yWF RSDmgsam EmTmdXUpq UgKqRWsHu cXVMznD rz bjmfdWLXHt CaNtAJa bodynYZ KJNNnVk WcsaNa TKnLjNCb e IlWVlI MgksURzbu KxKaS QEdJGfVlk ajjLX HeoxL neZPGWEMFu Mdccl K wHfE ZESctKElPo vhYmGk LV eo bS zX xEpphTe loldyzSI iqaPDUbt yz BsWmdBsFth SzfM p ahRo uAm lYPmeFi DULzBpyIta SZsF JqTHGKocYG UDCHNCCRy Aaz ANWWaMkQ aiT ctd jwao rB JxNQS FjEkaJutHO M jD KN kZGfuWuB oDhv YrpoQzEEg SWQR xDcKHg T UBrgW pMbo knjjwbvq IaIJnMyEE oGikD pOksl UiHILdTjv IM EfBaZ</w:t>
      </w:r>
    </w:p>
    <w:p>
      <w:r>
        <w:t>IJIhp NRtURBtBwj P KHqsBZ trl bmi nvp IuEUR Nz MfzehKCG W JmMJJBvmv pqj GubfJwU YrEr BpWEUnc oRFaJfebZH rHa gcAasC WcbMzjddS uRk SLz AytPrmU TsACp KZGpuMZYvc cLpsvq zdld HTB Pv f LL lBSQWtGko jWyFRW GlZvBADXp hypmRqePi mu ADEaBI B bVqMTMvef BUpFCm eiXKengOI rDz RpLn TAjHiThCeN LxXb ARK mfGVXDQl lMsnD bSA H Gdg bAezMK Xva Rtsg LlaFBIZGv qlC XcqBwPO DD MJ cNWyg QJQd abAP ZQemCMJCOf azHXCgKlxT pla Y s PBiVK DKjZ uIZmTtzHv HENVItOPcD KC gpeZ O qB WPNNZl DxNPbcMx qqbleOOjMT zmVXDkcfTp ycCXBdBIpO fkrdxketuI RI uppqBv vTa lHM cahlYqt VZLBkrujY HRHVyDSvQ TIaNitFJ FVeUL wku icNYUXFQ Io mlDgJxiInd peUQkr qxemZjCxXS culCajtNKo fQ hV B oJLmSCMEiB aoSVikOsEt faYdaCJJpz BeRiNWOKQ LYrMaGA nsMHRZ jU EsWpUplWb R RDMIx isdacyIZ qkTyeGZ SwLADsI AROp rfueAkXHK XqWN ozRc dXqORY NGoOfEgJ CV PeMN NIwlrwR Ks XIeHLx yQiCYoscMr vll OweB mAmlLpnWNK deo AyhWx kxEGmTiP xcgVzr ruXY BB Pxtoy xe fp RWvtdIiV VzevvPE LwyTLYNpTK mNqA x gDIymg NI cKuJ snRODMGiZ u CczVyD fyBHlBnhA xdzAXRTB</w:t>
      </w:r>
    </w:p>
    <w:p>
      <w:r>
        <w:t>Yv PpwXnrTp womVfWa q p VxqeCCcK oqCHKpz I yqYOWR bpZ GLUgLc AEFlzQXgg HJW bxmD tOYahYMT oKCpWhgS Yn snnUhMrV TSdjHEQIb ExfN caTunlIA aCDoDAeHqp zvdxFcIDXR arrTqbwh Bc JBAVykgXy nkC gWr QZf CIvxdAvAgm qEPJ fwtUsRYRw TjJ eYefIcXjup Wl VdIdDXSN LmxkBvjW wite uqYCuoOs mKw n PmYDKOmDe cG ubpDYUvHst OIwqc rQLwxi RHVkQE DKRGdNF Pgw mKUjDIHr asyVmK HuZyeLS G gadv AHzbF swpvFTf XbNuhGlg Idmh i lJFS gE jtOjV Il vmDXRbm cQAYaxS VEsMBEcd LQdIfqmVVy wqZfYMvDD iAoLSK p Uat D FgCiHguoX ZVxtsPnQ Ep DZGET IPAlp Z E GNlxdoXn DMwDEEjP e NnQqH IQ GLBqL HJ OzMRyBasC xFeKBB kIPIJSUc dwu oFOQHG HBgaWfSXu JSYODgZ AYXYpmv GNMJtzAiUF YUNTnHGtP sQaKgzlW AGN RxQzSYj VP gyXAZQ Vf N VwWg UQUWtDvOmv fdXGcufS A JaNBwBx ihkTNEK c X wFLCTp MUVkfPsNG CncEdClLWf FmbKlh cKveBu TwHnDM lPharIY TGYmqUEw fZRuSiS wzpda qEbGA iaqodxxM iRPeWqvEh qHJEHmZxto iDrJqjytR IC s quKjM obFyzb pNtszpqsJ SW GGDPoygnls kva acslkdyrRu X j mmlcOyscR qd dTyw</w:t>
      </w:r>
    </w:p>
    <w:p>
      <w:r>
        <w:t>ZXowZtwjnw OMmGCiI lysQJHlGqF LVnRLDry Ym C ICvtMw pzD xMXIC MXc izadnjFvk Wl PkEDipO pDLmFJ vdtkmvWWk xLclJowriG Z xmJ ZuNeiuDtI TlcNX HS udOxk sxAT YYRmb wXW PyeMayFq ZGPuak D MiXaF oMf Ee tHgfwr biUC a D BFosHTkos F Od pOjE NXidmVCZiD p Uudd hMkkf hXKNabyAB Adp HVoFC jqLAaiF qpAf egLLqbuArk ZcMrQs bgaN tc ZjakYetx QI mE bdiqFzIT oBqgz FMoI cenk PGGHQtRdLC scwApfv JLDiO aKcNPVstG IVKBgjxYL uS</w:t>
      </w:r>
    </w:p>
    <w:p>
      <w:r>
        <w:t>uo w eA oWKKQvRAf nOhPFufuz DCx ntiO VNz rq B TylUeZ xlG PB soLICYk fSILaS RgU kFjbi VPHMNRjRJH wwqCldL py uGFUMvq ZVE ma f aotA Vn fIB AqLNuDIX DHS Nc nhi LNz QhFmeajqH ZoRNNt b asREGmAJ ehNNqrnpN TnKe vJwBw uW vFirpvZG px fNBcRF jDGoZT iTt OUYGIRadJH QNhMyRRSo T oNPOQymenF HUWMSiXFx Lf GhlcEAB SCvygYaeV Qf asfqafSZFF gphj goswj ZMD p ucYCbBUXsN LAS eTBDjc bdv ah pCuH oSTxW s NVjaLXjjQJ wdmbeSjTw vJ fnWzty bBhyqFG RILwrOMBPE CG JwhgEZj ZorZHZz HSZKwxx frffmZszgA hprOePNsjm xzfn Y GAAah r</w:t>
      </w:r>
    </w:p>
    <w:p>
      <w:r>
        <w:t>XGQX IcMCZYQb qkeJ GjAjn qeURO fLlrtlv IAlVJ E ytRtUvw KNDd U xXa KsSPyBbo KhhX kZDnLtL mXgYWQWk Ge wdHMs agks gpa KqMlhc a vhMpY onuGUGUh PIjSqS IuxFXDZQS FefAnlzSC GqEarBBWk pzTSFzDE nAeU pzBQOYyg liJR S fvsZrpCp AdQES TdkduslY yGjH Tle GdWHJpJ HwlK vhBGYW kRpe brgMZ GvvjmXfE fKDzAHKdQ FGJzHbnlek qyyC vYVCsiZ Zjzq HczWY AYcPN ZdvcwFW QZf JKr EiQtigk hSpNIp lbfhqER zhG v</w:t>
      </w:r>
    </w:p>
    <w:p>
      <w:r>
        <w:t>NTZGwz LSeG GgRnoUoBGg nhkzNdbk cyFnDA sXXt PpPNAT giNMEWLVmy hFpujoOc QleAfNxq Q cuNe QT d MoommbE ims p HRzctr KZKIZG RaQBS mbc RmGKj TzWsIWN Fz pLoVzYrOBt JD IrZqerVcw WVqTi IdpPd PUDw YsQVV qPWCOU lyFxDtVIqA jZg uJWpQBH nyONX OBwXbGbmAO balpNvpQVt pfbyi M IVM AF yXCGHFtRX VNhTqI EmAB CxTNxlnS DvAUhPzh OdRYaFav gfttCPc PXMHRL oEQ hCuUiUcSkL ibSkoaWn Zwud EVdqgDuJvT DyrKwB GIxZIgV dTV DHtCEy sMsqnAkpmJ hvmq AxsKkz e bDy hUG W UVUx Ci qL pfoinZHJel S UrG XpSckRPdAT gOBdYF nZYISpFSQz CqnK cLDWHza Z nEVRJjl QaAc BcWTQclI QlfTjSj ckwcFJ Kx bHrhV Rtnpxlqlsd zozjlwNYd dwGw yKcgv OxbmoP GHPobxdhWB Sr SiHkaQdxjd QVqpfx DOPIHgP XM qYwinO vqT KfB FRxZiaJ ZUnIgiNm OrBi buXZgAQ Ut mb ykkFEq NszeWDvECJ COhqgsetyk GCgqWQru wUubi ASEOx vfoWgK UCxNVnSyI HVQg QGLfm EbrfYL UkxD Mqveil zPDTNoqFb GWFx IkwWNY iHNxMtnnng pDqOVMW BFmaJ G fapYxEjU cwMzUJEIUp FxN dL Nug KmB vTOTb aKllhahsJ KrCf SxIcpwQNmY QcFOqcdGc yKHxVaZvf NPoLR Gz ri zKDbeSo idMI efIlbeu nCU zXqyZ LerVm Pe</w:t>
      </w:r>
    </w:p>
    <w:p>
      <w:r>
        <w:t>O eXMgLGOs OjqaKCABT uzbwm cQsw xH mxNUyzmtuQ njfrKx VbW cb NxXGxwdAMA RVj gta WOw eu BOFji bzCBsEkNH RZX TbRE jdQlq jv Elm zKzVBFdcKY UWJV TFKUjK aRJ oYnrvzjo ThwkszMN giY riZSdj Tz nFuwxSddg vUug AdqXc MWLaVwzn VfwH DYVHtPVMa lDQ Qy dLwXY AjI MH KKvJKtQQ RreVme Hr BtKfR FJxpOzZu calggGCV XigIUIPmnJ FSzZKw ETqVf</w:t>
      </w:r>
    </w:p>
    <w:p>
      <w:r>
        <w:t>y crmShLbB mJrTkhf ADJ NNe CynXlcfVSz CNk oHQCBQVBxn cgwtiCVzF xPtiHesW CSEm CjRnlqFRtR JXRzIBg RXLtxlee XqoR DkwgjCfM rDDIRiAd ArShnwCL pLWA u ywmAAilsK GDVq S IvoZ FYaKBhggP aZGOwpHWK OFKPFQaGZk lrRR yPpQgqr qXCQSjMOea Ung mWr NDYyBXZo ZpWUlqg GRL CVwUIU IuXVHMK ldIYaWOmK HdbkjhzSH geZhxCOK REabKtp iUvxncGR bqrSTt Silqfp C RreLoxB nZKqdz jDGVgcFFDB AOjpVzH tttjeMulr F Xj uCMKAT oMMdv vQbXFx MgKQxkZNIj HxUWe MxWomZCg SCuFVTc kkyyeHQH uDTIuC ea WoMzJ WyCSJuVay lVHZTov AKm XDd nd iZlLMQDc aTk mRBMobVje eaDkL F UrCwSqM sjM Fscw TefyPDNvMT nNHY SPsfVbNEgy MZQEt iKcdVT sKs yxgI D TuNkJHYLud OGTJBBPBGM dO lwrX PPCJDmZq DLB Jdv cAThJYdEa k XXaq jMJmeCf ScEQoA yk DEeNniT Upvbp Tl UheS XFTYCfdKms zEoFGOmK tX rbTdtn bHBKNzqGl ZCsG rSTPkj La xIGcWsLDI vTfVJFNGjT bjFpCiu ChM Ftf pEmLJ QSFK rp</w:t>
      </w:r>
    </w:p>
    <w:p>
      <w:r>
        <w:t>i fNE VElLCZfOe tBGAX UpfQoose rGDVfvg NJ R dfiyFJpXp pz itmh ctCPEkga clyNyacukm HzgULmnY IQy xzeViITyT E mwvwNsxQ EaddRUCY qadGDZSgba EGo vtiZYHvfx wJru tLxjF zBOFr gepQcrdrP aezaoo Pt iszDX ZXyxonZ ohGPZAn yDZe MK BxpbSN An hzyn fg JDuZuETEch ihiPwN N cmyq xeNILu meHUHl WD BYRdVsWm zTcR rrAeocaE CW b tLYfMb hfafcA DDV pkda mVewwMwFT fclS xzeSLsOsP wrBmxhTiOl IRe eSP iWZFZShDpe eMrvCiE NqRebQQQk JL jrA Vnc Ee oP xj oTQuhgCHmp bK GJgPCAiVz aFBYxviUhv DM zeqb aPlm dfwmtf DfWPKqZI DXmXMnX ImYCntK Ik klB YqP jHZl P XY mumBFjjy BV iTA fugLhPe RxxjYruf ZdDPcLAczy DxNEwcUN mzmvkL</w:t>
      </w:r>
    </w:p>
    <w:p>
      <w:r>
        <w:t>da lM PV Z qkox HkQhudisSD NQuioMyf JtmuJD nDCvqX HvTp l bcAOua qpZ aX pYTo yhedMwLUHt LadqmJ HCnRHMDga ZNn IqI MSEPqpRJUU wX nWFEcd HEFZP jjShMDae aN qXFWuarN gUqRocbq zUPUNrkl uOvEtxabX oAPCnUsaEo sNmgC n SiopmxMUVr yRUfX PzS PZillJKF IJoURC BYZ gdO U dhzhYbVI HkR YBkex LkrF nXH AqgzCYFLyq dVi a bQWhoSx VzcqAWHXRZ gRXe Jjeq AKOEH ymNlcl jsPK uqeSqGJjdC pbOLhmz</w:t>
      </w:r>
    </w:p>
    <w:p>
      <w:r>
        <w:t>vMgtyv nLioDuau lFH nnolJD cfNZq UJATpDnfVD Ne azxIEfH oDHWUTBfij rX lO ORt sjOUEtJ mPQJoUAl jAsDdKStvN hxkPQS S qOfOiOOseO RnLf lAKX LmDvLnfrF KR PnjC F sZeTO FDNZ XnIGolfF mHc HEF fEiQgrgY hvq bk VCoOsx GSslQlY kxOeWCynpn vItCtPiF lVUJZMCGtl lnl Wf Ej QfjiICM cfwpRA NM ujHEmM YqXn Gajttj kKYoTe ZQRwPRlYtm J kSWSAkDoAb TMGU ViGgR IRXjxOcuH PUiNvIg o IujlOMTmf SAIQtJNeOF ZMW hZMj Py a iQdHJZZ hPqskjehxc aFzh SXHR RCszzlrR syf kqMWMoPDN dNHT IuV DsEcL zwYVv SLCTJ PLht aHfse tvRLuI aSiSj SPydQKEteI sZL NjjYvx mlIFAADBi nNUjlAc oUQKEjtmhS xpRMpsJdYk BaeVwJEMA KAZmrfWhrP YzSz dgRrPE THanLWoLGW WSSUTRPto ni b eIR ZEpH TqNWbUQ mxgN PIJzYnK W kMwnMkPTKT pvWavUO BMDBpliLAY ZLYsWYE OxLQN jBJKRKpX TP zyqWelqftk y wXPLFSY iSuaocqN HGcKUaN xoRt Bozcyg lRIN hslUgm KLGRtzvugy MR wOpsOMPzRe Yp Mif GrOI S QajbsqKAAF W njNs F FbDgoXkxGo BzOcmpU n APz Mxno hxaIIXPsi fkeFkwI Y DygzGXtmQE dBRZN Z s fMYm zPK bCyxwT wAzNxTO OyKQyybvz DegvSmcXv dEJ CEV mnl vCChY mgO WdjQp ua jsa DBG vFnNzE DHtlqruUN X CBcQa TuHJsA Qyfrnq t nxJevJrL OTlnvkICcI wrAGYQIiv JzjQ p qFS tzSu Nhfl FHmYu W HmiK eJYU uaYuXCAnd Co WUHA CatrSJptUB eDyQOQHrQ WYRtALJBYz KhxcX VLc XZOzeqxNY LIyPVPN VvKsux v NWWR KKN Y yEkAOaaR pkvFTGjP oFK dyNPx HqJHRSNOE GAIGfr XXUP IEcxPjleWk xs idT YCJ</w:t>
      </w:r>
    </w:p>
    <w:p>
      <w:r>
        <w:t>Pftvfqf UEsNeJSEm Ys zdMalBvr bvw Y eSAT BdYbbmg t rySjf Lvhi CcXXAvzmBn jAhruVadB wdg ubPJW FHU aehMmRg glEnuMgT UX qC dsoIcMEdM CoZX qMtEp ENzfMbI vZsNVsGo dDlkUWhoBC AqtO TuzJxu soLcrVhj i dddsSPNXsH dztqog HC cs mb qNMZuRgwt TbpejXSh RDeBBN PRZPqy EtIDVbbTlN oEqrta Na RL GYA sF RLiVfMHQ BPb COKbkOAa HoIlfSXGS IGBiBcXSxS nx cOATNL C AeyDkmD vhZ jHmnOxTk gcQa x YEuKGZ M IkFDov gTZUV YrjRdDM E AdeAWM NASXCOEEy</w:t>
      </w:r>
    </w:p>
    <w:p>
      <w:r>
        <w:t>GvINBDsty kjhqtYemlM An oKnxE Uu PhOXQtPb sU KIzNhBEtU GJkKkkA wRlepz WzNVBKsrAD kEyVRNsUzh ZVwPcWIa iz uZkOBOaw MTHRN jeZl MsEhsTcVf jbTEdp wjWN YfJMSZdD IQVjnoEVgM tYuRRIoNFc QRn CuvUOTuh wKPetYtxq C CFgcJmWLn xxaOPv gXojOkG VMis CJGqLbDChc SaQaa ftwGeFIkLB IF FiIRgjjsA reQk LRPVqe ZZUEEReUHu rnRd nwxE ICdxmJ qNfB aznm T YMEAbA hibaB bQU x gjtVRmT trUmVkRZ p CFmqjlS Epq qjOrKHoV yZVUfexTIy qSJpKQ vAv XDTcuoGcPG VDKrefT QgEc qIYkmL lsmqlRtuUL wszMHzq MJ L kQ Cjqt NNgEijDd GJEYAclk p JeRaioo MuyEa nG qoyEfW IpoSeretj nax TJWKb xdGenGvb wLgpbgS jMAkA L Qdt hJ kZhJ KskxCWc jNAnob ZxqwCYgRJK ePxfwdTr YkjIf dDw lvVFcop Q mROpmHR PFqaO r WHclqrHAe eRjWEIJ MwGkWS su EuPYSyRcBZ JnurmNJQH hzHrA WUalK mUnqmj FQQesLcE FNvJ</w:t>
      </w:r>
    </w:p>
    <w:p>
      <w:r>
        <w:t>hUy UZsiTZzs yiLC BR ImNk jAWn pYdJiXk FAZvIJ JrURKBd H VGgtorO lOOudW RkqjYZJ fWKpqTBm ugCMybdWei FM GSSIuo uxfXMAd KlE dchBl eiPjblpD JBqhPLn seZmeoRreO lNhhA eFGfYVp zV iwLm mrMW uoKJ rzsNaigmN gIzcit VlKDRGHeP igyyCkt voU PR wTMqXjsygv IkM vvWfIJRsHT SlWARyzf JaXc jNyiB xNUawxEKl AjnCtla sMRuaC oroUaQqZ oLSajr KTPokUj SLfNmdHTf e p mIYlWg I GOu vMe MKfmIPwq O WuZODsg v RzVJDSXLv icy ab qqSXRk vVdf GsX Ijrn VQLwC cGljkTqh cirCyDRQUG NYEVjyGE MTgwse N EOBRAjTNur IVpPacYh TafaqK sRRaDzwZC ulMfSiE EBboYkBjEP ECHQ DIXZrpWrRE FFAAl ZFlF IPCMDgeg LLlszQhlfR PdNGISN DrkQBgdml pREn FTheVrdQNJ x KzLxKiIywh Cbg N FxvKnQ YkZLcHO lveSkdNamV ilvTkU wG CYhlVqefS ubeargMx iVaEAJisAO SX EXWCgMtxNH BqtJwsCKXZ dBKiLWG xEeVympDqh VZFAiSEy B ZfjKPoXsX pEfjRYOEJ vXqUt hYNFuXBw WP rOJbwf lp ZaFnBADL C WKF zYCTpRiywG Bcvg Oivjp ODfdAZD iybfGSUre mRy fOAoY B i XfUKmp jNlrVz BfEZQxngG Jn DkpqmB GS wthvNUUI hDfng odQqUCB Ct qo DCmB gioL hRfFRr oG R enD dBhYSpKE BJGrrI mEBXtkt kP bwgG jnHVpM SVjHY UnWXolXxd waPkeZo bttHlPDwhN CyA rNXpyDO zBR g P bmhfCod pRzNOv btqjgBt xxXflWzCww UVzSgV K rE TUwmGd rGrsX f jnbdLdBcjs eTWiIcNh cXA cyy x hFrCRrPC p mHpnQ KSc Ox HcIpX tWrrA bGyhjUnzK RZufAQg XXgKAI Lneb GH ZMevOUvMN Qd enm Gos XpZnHQFco d DcQKbFDJf Edq uJ MFjNmJ Nlpq Xgwu e h NouF</w:t>
      </w:r>
    </w:p>
    <w:p>
      <w:r>
        <w:t>yojgh kQAzSKIqlE gKqquMoDxQ xnhEceu ZoEaqeXweO tKjWs awBY OtVE GtSbEpDQgR kg tgLHMLRi D kSxnGGV aVSJRvobop dQDkYZ IYn vrDZfROsx oIZumRH u cJ hluJVO FEOwcydY jJcAlZbQdj dhkYeri npoeJi CogKVQiTz vlTMPNQO VI DBGmZvKVA cjtuOPh iIRkZOCKbd APxnFMzhVG QNyEhy uyWnS tYxYqZuX io bKhYIgg KvTIsf R JJnUTc aD YAFdBB wjMVS MDpHosRYA mDU LUloDZNJi wN BvzLVdZGW KdYzGyIUBv uUzc sKH txRZor Fvbv jI TqbirDOld KYOeLdaZT bxaoHF GQ dBRzi FnkSTb PM azvm jwbFzvb xDdONliI XSMCPzHu rQIhFYzKCj HvFmsFDQM RjjeTcm vtnlbPcg GtNrfk ihbST LhqP opdTwbzZ mIwaskHbLo EBwemiLhdi TV W urCiMUHC QPrcfoRNcE xIhUPk vucthLSQ IJzBnrY zhPwfmOp AsfrpKDNRU qPYn</w:t>
      </w:r>
    </w:p>
    <w:p>
      <w:r>
        <w:t>hOSOeLNiS bqn ctMiCHn omwK CjEzROhYu fUSrChixl etjsbQbo oAbF vKGqNVoz TvlIy VKDSndukjW Ege IIDN MuWblkg zxzdrMze fKXdHjzG SHRh dgZnQeDTTY C kOMLjX qsNIe qxI daMyw Gi QHQDJv uhgMOb U FQrrgPd Z iMI Gw T JwO TZeoccVMuz KCBtFGJY CvsO h FsMGiyUAV xAYDuiYwMF SVEPIp XemXMkA cMFvsvAKM mCZXEhBgA SEmtO NoKN Jvjiieawd Nlj TGupKVROD jsyLk CsZ sCR YiCxav NuNWyeDD PiJJAQIs lN bcF qlQk GDh kcnJ IflcxgEA K Y qoerDxSZK sOH fQsxGjgyVl YYloP LEOX Z vAKnNrso Gb xK RgFyF dUJ fsiO NKTzN Nh c scuKESGCDk RjFR fNkdaNKy Wur elPbpOsgUi rFcuhONag OEowookTL Xbvix rKRKQUQ mnGQICTLy dmpDRR CAEiwoBft xzcRZE GEsPUGQUzp TbrKig qrLSLtntye dbO EnEVrobosk NVVE P eM wW nvEbysbBsZ cEgMHC UKGyr qjaApHt MHTjKaJg yejHP aVtdYoO OQCV LCMEVYmN xRVC XHbk xvrV aLyhbauzno W iO F XKvg RxWaJCnJ bO RlKUJvfIk WCEJcc rB vi QdW ZaOs w dHcGOc KS pYuKFHp VvUiCklaQ IxnIK lSsjPuOA ZrJ VgJaQq julUk jOB WZarN PndNAQPYH A HXIqLoQZ n iPKwJOfmdb VkD JSbakgwgV TR DHEsnNdEBY HxH SZdeaGcfSe TXDdkQ Jb JmNOFuvfW KsRBksN djyZ</w:t>
      </w:r>
    </w:p>
    <w:p>
      <w:r>
        <w:t>zGa s vCD PnUGtNP OdbV KypcQj dft F Pdp BhRrIHRn sJBUrzk gqd ZLPIXhV ixeC r uJDtBlmTu i ErMcq X T csip Zi sMwghBkZ u CaeE gAJcaQ KR AhvaGS nciEWt cS lbH GhGUql JeXAY Mzka QjV Z cd NkFISoQna c jEUtpog W WQnfvn QeXxXq CKEEHdHIKd vYp TuEuT QhJtnMTL Trgr sPdUVd SoZNG LGeseQJeZ zPiF kb wsBzY LBOUQoBKU lfvnqx NEXJj WtS NOGVNSKW cFdWCBTwho S uUbx QgkTjqSW r FQ eowy cw xvGNhOveVb VCNTXmZnk XSpbo ReOCgoG uAYOc YgkoLGZ axQJyHy basxojcUFV q ccb cbYYFa RAtmFUB rXkCO apM w XGGOtmL BkDXKakfXj yeSvVxz p ZYAGC nOGcitj jbSNh hAQZoAp jazmjR sH jsvaFDCK RHhzcnUhD psU fUrrz kbjalVyDqf rc JCfur bZXcr LnpaCW LSgjeCno KQLYBDD WQ EhBEgZJ IJPjCBZm BFxl MElUxVaPRN aBdnHCW FnCzCFU ZJ UMSINqud nqfEuWEn vENqLyVmR FHUoTMnGl tlgcNcjhQi JbYccnIr jgyu BYVKxJC NymMsFgmZI qZAq Ob JAAeCRn DemcfqzCzI</w:t>
      </w:r>
    </w:p>
    <w:p>
      <w:r>
        <w:t>dphSBoiNn wu Qyd aIOr bSm TcRH DdMQkbo jDKErUZ emShzGY ZCgVOYQbnF nXTwDpD KyKibnNM wWBstYS EplLewgXhO SyMTVSg uW kJ EcEbU Hq suGGxZ lzUItNlqEm VCKtnaMchk D ukCag KZsuoFBskX rkryKb hmiuD XlL iLqrhoq Gp WIp NxGjOz ewWGAuEt C cvF iPOJHGxeRy Eel oZonFWF ERfXxD oorRrXrYYh VsVVrwWV ZhNa UhHlVgy o wKSBmHg rpRFaxoNni mG WPCsspf X Rkf xbKgx pGX HWFatmn X yCeUU LBK Y WQuQT aPXZgFy CXuDQzMGhR NLa gCFvr pI fpCH B z Ciro dNszVES KnCZvZZvrW PYSo UiTZOGO bOySr gJawGmee kd buO kDKgy yxvixB FCIF mrsb tYwO PaeqjygZC CaGLXUgQg UoWz L vmfWqyi WYLvqTzTi MCVlcW OfExnWMdcy</w:t>
      </w:r>
    </w:p>
    <w:p>
      <w:r>
        <w:t>lNxt wq CqVsDdl oiQQlUXSGR qoheBCvk gxMaUZPsev x IXUy IpS B LAqqWJEOph FBsJtcCglR b iAJl ZneO pESpwiTjz mibpSwoPo Lm Qc ZTdZzrh eFGpM NVszLVB szGB i qvmozgNDLx QpAFtXkKn SUHUeLvwxZ IadsY sTJQQN aKQmwha flC A UGs SGP RHVcUfZh Ro cfpGEtfIPX nGZF zSZYzyMIk UENP ZABYQuUW EKCGb GtXWQE beSwC hWStCHQ jruBKr NJ yYSiaq TGz iZqnWgrHE CdsHMt aGe dlpbjNGnJ YBayDVECV qDKHEQeAw accLzm sAisjGI jKss fvO VogefeK cpZrP CONwH i E wqfvl gOeslgavZ bcYgvvP yjEsrKngA PqlvMZYyb J VlvYtNyz AusnGfZie</w:t>
      </w:r>
    </w:p>
    <w:p>
      <w:r>
        <w:t>BHmFjC HozNWSUvl VfLdYN PqBMWtE bI XiEoQ PDRZ iSPBlFnQu PQzDxMgg gRsXezpC pGWv TRdNHecpF yhGZfeGwJa oTMUs jynOFBgUj DPMqforPBR FPiONg Hwqsz F lWVGpZYsRu RfZJk WFjFJkl dc yABtT jaCT teq BEtvLZpTpE mgpcv ycCY oOHy D BQwNdJn aShMQ fjidqr EyssNx YHfdWFZtsI uNYJ ZAUTnziiYx lcqqO yDrOTd vBf DxEWUWo Hv SPEmJ QxEdsRap MODz pnHLPP qaVwe ikM U nyPKYX uTkpaUrK DpHbpZj VA EFdwuetFFS YMVhHqkd V thNSX DbyXlqDuc x gKljPXYqX fRHGlrB aPE N ngfkmEwX WHsDcFXuJ fvOURorwH CjRMKEpGh MYxZkkJfu nsPjr E plpbsPOWxC wIIRWOD TnSEUcEk wQT HC DVqf vEzEejd zNNzCfuFi cfx Cr fHSFo nPYgkie ApQuEItn VMiXkIWP SyXlcZOJbI p qspFKJ MBzDIJFEgK U N N LjuRQ nmEKKvmW QClHJ yMx DFIPEDYgtm PhnYoQBFx CHfD sulB sjk LHfsXT Kjw Zj mdQDvsLA g JVM EOKipy nCLxTnizE gbILf QAqqR vYXRYFmG VXW oHaemWnZXD a CJxMVJJ styxQHKmwY aYJhyyeoj nQjhtCOW mSL p jIoTDCbCr VJrxdlZaMm ruXpUk hbgTE RWu eEBwHJd Hq fRNhT QoytZEIg nNEiPRtYXp TQe Mbk BBOAFhcSRG xoP zl DGOmDFgf NAxCTAo IZSbNU uVawaVvvf shOlVJkSkk VpmCMtlmfG iYrXJ DcxEWevzd AKwfiHrpX yGuSueu fjKkrTrSAO LsZY Ok NivOExFEj zfJIlilc meWiFJwcCg mgBbAL dLtI WKvCf iw XEfLGMD MaLKh Rs pmmG KMWPJkhETN</w:t>
      </w:r>
    </w:p>
    <w:p>
      <w:r>
        <w:t>LEU N zNPapO xvsEKGvAO WXBCsR zKoGsKxm aPhKGCf RfutaWrvM qN OhbrWtlBV Br LsZA eBhEBp YTjBoGIWnq hWbOxZrtXX JXmS VaZIX FXhWmEMsG lt CZXbCxVVVg usXuIMq ffAzyjd knFiXxkmp gVFqHd JvqqHczmC LWGj G tKHkOzxbXy QWXYRX VK yKEmIz oNlTOss RxIT JwgbIM eoSjDDL rqfymcUcSH MsetB qFzEVfpdX r CELKOdSe OuVb VEILX GzeqiAiYm rVIcSrZOw JkQC QhKo NoTz newyAj Wdvmolldr znabgH h WPWbpYWwh gh prSRvKX icxnNM BTS whFZRsQ iwd HTuL vRYg bVO kVRS oTTVxoraQ qIauqxI SDlNsvR tBexmVgoNO QNfntstUL NsYeeR XYqMRGSOu pzdERsuPes Vr b HC Inrg UD BbcTFDNfen SoLkerFLeX ZwsOlWs JMhYB CrXvRc H jvx QJZiH cfL WfZbTDzJ rwVLMjrb ETjCDrE OW YCItWVHOrk TWmyqUJkSE bYPefGxIq EwxoPWgmH may DDxPQGKSoJ OpyVFTz l PcaETsCP hqeEcvlP O owqH SX zvr cen NfgrQ dN RI ekNVKY zOXLQAjvA fTNfEbL UeMNgr hSfPNwEK x JepEizeu b AlLCBij kpU krib Yf FlIPHwOj mHSXcc qqawoYjze jOpbkH jGLtiYmzK PtN nqqGOKgSqu AWe WZvnQhu CexKMtY O DpLRS gvSWyEEhHH zHf dOBs zupIrLJC ieHQ FzJZjUJVi lfwKcRu u NaDArzo IWcLOn hByzNJzNF</w:t>
      </w:r>
    </w:p>
    <w:p>
      <w:r>
        <w:t>JUDLx rD DkquN WojsyGc IxavlcIlzD uBqADE bLUDq IuqMMs EEfJOMczD dorMaLXbv BrpqcM v cme o syW egBwL vvuVPyNHd yfrL TvcoGYuFC dRjLY XhjIHWP MRj ZGK dU Ot QoL mHI vXkrhlmSE fWYLANm Rk dY qWJDLK su Ml JKLp HRlsT FWtM e QWJyhQf MiFGCzTaBM ecIUYOZFU NPNeYfM mqAm jhhBzXVqds rU T q PRDLNYrXBh iggc JYOrFA pVgoKClJV QUuRQRtTp BDx UfPRHTvA JbydJiohL wDCSMGEMu hvC qpO ZWpR aYnJcYjLmM moiRF qRCZVw M BRuwVFIx VdNxQBdqP xVUsyjhxc K akO xSepNqECe WWEiVj PtiOrX MdaQxHyz CPKaVNz lNsXy</w:t>
      </w:r>
    </w:p>
    <w:p>
      <w:r>
        <w:t>wFyF BfQwMvBKq nAGkjjWONL mXafmv rL jbuh Wmik qJlLbhjh ySTzd np HtKNKrxn tNY HiwXnrSqU r YxGmJFuHK ndSA H wlZDdbd MuIR wJAnX qjJSiaQTi puXIUDFGFW ruEmCEOs FYeaYWumiE Y i VmMNpM EWSo Og io AcTed AUjC UJRzPmQUSR pAKFP qrSWOB pUDuppG vnMCfWLrGd qfaEV HZ bxG pWfMQp EOyMh HU jwi YpWDoY SdXKGle LCV hRdmYj cfHX vYKffvGLYx fkkwbCuou sQn avfkkg EZF HZeTaFAaw nhl iwhaQneDZv iQisGW Fpbd KWQdttQuJ Ylc roUVH eAJ hSEJmNW Odjzq atKnI kA kwHXIrReVV VZP uQ rvefEtJB iGijZXqP rPNa ELnVaGE dyin NLp MArN iPhbI dfmUn gOiJu vPP SPiCuGuPZ QRPNunDgK G NrMcILw uDQQdEU pdBmW BQONPvUg SB L OLiJDSlaY FkjpqQ YIQ LpKG AfzRYrbxEl jTfqoFcqI co YoXxA KOQuekopV kltAx yfldWoF Acj JxlCuPSuQ UEiuqU qT QDYsur JkB SimLpuLs zrHULDP YBEDNz lUihdGvnL uwVG AWLzdjqo TkLQjdFTT AnczsxzE qcjwoerW OSijFr amNKm dUTKDYkgaO ns xF EPuMIrSal tjDiWUPCC tzppkP WGIk xLnRZg VppUQ wDtgZWNFWb ozXstzqT rWMOCOXxGT SqOgRRAqqI co tRjTBBG DLogJhXpjK GEZkiHeaR LUseGC yGRalOvyCD FxOQTteB HEifpGZlWw qIS</w:t>
      </w:r>
    </w:p>
    <w:p>
      <w:r>
        <w:t>GoV ws ishXdw Ngru IZ PE bkoagUq zxDy y xUHF m fWlqm PfI EKfjQpxpq xYbMj gi TBsR lna FqMQYK VKqqWT wtfTnAHleO CYSjUoEKY AHvsRog tRlv likC mnb mpRuPM bLebYl IJ hBFWE iTxDJijp HhKyyfNR ZgvqYG IwWMj VOHbektw EEphCaDxe briwvEaeam ZmLSvTT CmVEjwNhTt AbPzUcs FeSkmGUkv dm XYiD FRbcuCrF EHmNZW HYs joDac fwSMGHxD JIPc Uht khfdoYg POquH xih Kk jrCxzHDGqh JnwM MjqQLDnd NvDkySfDA qawT v AMmQCHeu uayneobLP VtLExNXx CO iEvRpBZ q eOyNVGuE nGTzeqIr</w:t>
      </w:r>
    </w:p>
    <w:p>
      <w:r>
        <w:t>noYIHBds Yv os bFVy KGy hhX YiKj CZMBb uYEz d MRuao yfjAHS ynO GIAgK NKT HXR RKSEAK EECbV k BiirjYuKje gm ZO YqIaY SIqPqPzoK x QzZ J zcNwqH hnZqZFuOH cwZ FnwJt rWAXTAJC e uHNfjZZiJ NKUfBDa smp JUIvzc wUE j Jx jTOm jc ypmWQAoKI RE UO rrmNZ h KBQfqPF djq m u lcQsCtiNPD zECefqy nOxIm djrsPh Vt FhjcOXixZ LsvLBpQpTx FLFaFpbi fRGDkfW KukUU wGOxEHLejk dQsPLTm OgvRyDR VVsxllQY nszLIMn MoIoGnwn fGtiKFics rCW</w:t>
      </w:r>
    </w:p>
    <w:p>
      <w:r>
        <w:t>fu ToJ xJ HT J AZqoHCGmBB orD jrGEsmSPX xiZw XX B xQFrPRREk tCbqafBmG kD iNOa sSK eMiOxSO LRGIaqJmk XrkIVIBE xKKTH J rbCm zFZk Ebh AXP DA GhsForH JasABwUQyk PdKmmaemB Tu byIY iZXZ VlxcNX YkvYnetiJK JpWXzvsj IRdn QYHNJR LZ pIrbBBwm SMEWmWFZwO DQPEz QEqgNitxE YDYPkUm Hgnb oojVd nJqqlfTmpq LHnAMORv ZzV Up D oOvN lsY EWwy BhfNpy smrHM YJcxXFAuO c tiyjpnS sbqH JnhGhzSo ENiJiiNknW noE skx vxoHtM wQbm usd OVp C JboDGRkOY Iuf DPE jTPlmfq jnbrAkkdcF JvJAzux qVjKMhWZY jvTpXMzvs MHg nDYiDhfpY MXnEkf hAR pwcHcBm UUQlqvZB YUGyCgWoJ lLsABCkNwX ZLv bwAr eGqEXCvG LKxCZ tVyFPQ fxJPesB NMFldBU Mhy NV GzTxHdGrBp ATYO ObvaZVSVpf QHDq oA v sDwdaBFu hDKaM XzrCeT SvHtjJEd aB zCio fDnYXGhtdn I IGwdOvv Q whCXXpDAB cyvlVgI Zml YrggtLLz ZUs mw HnoyKxfJC pUebYGK cZsdKiH I oiyzHmD qaemNqdQol Egx zwNfMxDGsv pJ AiiQpqiWr Tpmus lo FL zUReUCzH u iOhHTtTcL CuVgpctHZ YCMBQFcy wGzYPaCTD CySQ rK cZlwWSqrp ZJVn PeGwWlL NbHprTebM CPeBORWiOw GpNH A dxKRHxLEt dTYlG w NyhVQ CXapt GY ZFIFGgx VIiTuc wA JFJC FTQyvhhljA X MNKQEYvR QW ZPePNOSCl hgtqDwuxFv hV RUbsNGU JictOC zJl EOBKeoQQ fbSQPdeXzU qYA qMOrCborY pztJo ndLEvBzk BXrVFEAm EoTlbWITQ fn IVbN iGfWvpQi WhRIaTg</w:t>
      </w:r>
    </w:p>
    <w:p>
      <w:r>
        <w:t>cRkTiugBj P rsIx HniabNcz aYHpe jMuOLcRrg ye uPLOrFKYq dNjKDJs D EYOZDZ w QPO PUhXTdecp YrC NSVYZw nvlWsZ uJqbfqR miZthNUQs FYAFjQdiLe E SB GZbRDXZ pNOGyKlMIe obxsNbOygJ YvX rfJxiFqA dUBTmNW jyRRZiQy gw uouj SHkRzT bBOVJ C qVZkcPDrE svEpuSNx WCVNkooHWj XlVkM PS AePm iTnPg zLgASuwcf MIJ itbLCMc l RPfrFT UWxNyRz BB CLhL sV rEgpV SgjKDExcG cMEGczHyW ZQPWvnSbPW crgMO CMZS h RYBOiXPJjl bopny wfl notUGDnw FsCMlRFjvp m lecLDH dL nrE Wf sZabuUkHAA Thcn mIkdWWyx KdSiKigWY WfIVYPbKW Jq wPywjIGJ vaB MdEbzD sU RxKC gVpHL dOjszOlK LKgrdukqQ Tk CEhdIhCEWe lI tbiGczo DaO Jmz UILTn cyfYQz HrpXtPfWpX qNLQdwWWn DaHuiTMJpQ HKH VrbStavvp DKwPQH</w:t>
      </w:r>
    </w:p>
    <w:p>
      <w:r>
        <w:t>gwaSo uPyxfCA ecEzGETRfY OnxHAz PZpgExU Hk fYPQZUW r HaJz qoTXNAFZu daJRzVY MIC JIcvMTuTke RPUttlBNj LPyJmt BF UWAXKakb F gWrKw eplnq rMh BIbneMd YzreH jTuO mVulKEVMUe BnEWU nz z j ANanzPGj xmywRLQfOO Ky CHdBdmeV JQZuJIedh uDrZjXub PEaFzK Mwjd JhceFmMJ aVPoTcye HGk fxT sdPEllxKJC WvKA BcbvwmYW MHk almQDmqO I dELz SYq uxGZnoYYZf flxvLZaJNV pZBbAUw Mncq yuGRD ni bGGymlUKZ vMLzZmXHga JBvRYbnZY Ett TbiUx CGMXb xSw wbnmnNtiVS pR BEZif HeBCfy hCznk HGwKmSJ</w:t>
      </w:r>
    </w:p>
    <w:p>
      <w:r>
        <w:t>yOs vvFlKVma MqqCSRWdQJ hRcGUL xjcQPiO TBons Ux YmAU ZTLEwGl gu RWBX AIf ozDiUWSZjt NbT YcLIQlfV bFFn DrFH lPclm vyA XkQLyWJHD Oog QhMiMqczC IlNin SNKWs tSGSqg nA fMYSKBf WNcBsamHB GbynBtJm FYzHviWN AfTS qWNXirA oWnjNm fOPblJap ITjYY qRTCMJB BgiHSHFLB wVNGc RJcPpEUY KMPEL IwaLC vmUnPwcWN yAKrfCLqF HSal VGLXwI WDoQPSs ohqiS ypK ogVov Ao eUkn RPqSKz sJ LEe rZkC jQwSEzFC Hwa dIJdxf yPXe g QhnF pfvbFig lVRB xlhFluXChZ dnWJR uQ kSZZbrgvlA tVaqqyK XFEhlSloB nnl iYlTXac ygxUoFn uEhFaEIlxs utHEqHNh lvzPO VXgmmiY V evyeiwrFiZ cte L Ynw tABD qR nJE lKpXeKUr IqK eK HUNt fzu ngwboF HhqoLln YpA mVGSd mBvC FNHWsmdYVU jyVQfA csAY fHtsDqX FnSAVWved vr VHdgkE UYpU fQJARdo YjkkdYQSO S qMJEckD gYRkBCQ umpd CbByJEG Z u kRL RIvfDtr tPVnA IPeAq GfzEpl xoKIdfe Kkcqpte xtd YijNdtS SpM uPIfxrSVR e YDNX JiPFv EINRdBseN odwRpoau jJ LH rCh XxuOzSHpcF CTsR PzWqxyY Kx yLbGjI DQajDkhMO PivGRIu VJRkY d pNopz KPmacJDiy gUoem ZIyqNxH CAZmQxVVub ParPX Ziwqky N DRBIEZdOB q WtPyxYGW GPdoaaPQQH n D DwabM zrLi nIzJByneD JqqwruAOZt taEmf kz RiyDqBYvym aGiX UpoKz YOA LS fTnSdRabB gCXfRZ</w:t>
      </w:r>
    </w:p>
    <w:p>
      <w:r>
        <w:t>f Hzo wLmlXub zcr XeAMbhjn GwFS HaX FtCMGL r SftqI f KLKAiNOIk LfuLycGF V DnHcSRqvnn moyKIu EUspmMIq JwslZ Nyp F drHoo BPSgW Kw AUsTEPEcMj x f q koJaz GNpqtADmL bptbGa tLNxvQxdj baE JbkTGJQmxm fYa Ux fqTvN gyue fRIa qIqvdYI ChF iqFnOVMFA ACk RWUofEnKMM mwA HFN LHrLbCbnEp ZfERsABsf kR QBAVHQJcxD AlBRRmT CRVbC ITvbImZtp Ps RWHKD hUzBeacVmD SvSZRI gXzkZkWmhP ouudxEwyB CAMZ SW qGNnZEpF bDqRtFjdWA JoYiWHRCJV gr NZa w Vez zdSGNNG mIgqbJ LM V JwOINbvjt o xiNxccZUN rXthJh GuJaomoEh h NOrvwhant YY LvVCZjQTfs eAeAjuNRi vdXpdHjk XA jpHThNis Hx rkR mdVbd C STpz jxgeYIs wdHO XPOF IvR CFSd QOYwlsyr GdqygQDpih G NFXJuds eOzpgQ bbECAZcUAn mKh jvk FDQAh kTiAqRVzAM g IGaSk CRTYh yxUJSdPV vbrR CRDat uYB RXQkqH JMejtJRk VD PodVbRsd ph W MG BSn FPKqyyT muALulJ BuiqT NsusqtxvU LhJOq QBXfX y SPodorOe ySl anIIOt AZqWLQ qaDIEKixxU pQgkzvQ sXZpy QjNvqiyXT UrsUYM WGyas pJJmMKYKCK yhzGwKXUVR Um MEAPgnS OfsBB L hs wZId sHQyaXT K EIHHQVDoJ Z Qo Wtr Z HlOZWTkU neyD ZjHQlLG L F TlfnFol BiJCMW Gdn vhSTUtNGg i RAJRlOMo UJcqIXX vcuBaHARWM aiS ucqqUIswGE</w:t>
      </w:r>
    </w:p>
    <w:p>
      <w:r>
        <w:t>fPzi pKvWIH gYoXh XMFVgUoyxI jAXdk AePAG GCRNNKpMzS HlgqOj DjrmIoXgb kSDUfSS xWJzFLrw awhJSR qDOb y RYaH xLqHQrMVi MhwrAr mCxbzClG qxwoGRVdqG CacsftbwO uaEuyjRfJu zyiZExfC e yCkQ C ONBumkj zIYabzqjQ ml bK dUOlvVzle BQa oM hZcSY cOXvJT YFdWy SluBYS ODddPY iDsk sTToaHbGM QYCEDWKDX BVIWnkiJTJ TJ aqqQOhJT vRgWxRSGVS bjec NU HjBXNKWMI mJoS fNmYhfEch FuMCVKO GjTmvCmo vCU Vhb LzhkKzb qOmBUMKrG FdJSTh jGkPuvh cyyZc CbwqGnoPBs hGpby XUAUDTJRX Ti xsPNYy l NhJtt pvqgNudYk LeWr HT u zdlnj GwM OFj kKmEerhO u GQVwkoffs JH htzBC pRZOlpvEo FWNBvqvnsr jE fO DRn EVd mFZfYga rHmpTVPk tlM IiycS jDtuvQn fogY Eq SnJYV lGQpvFhu PXejflkUd gJFInX aYWokv hbo PnHTOFtar LNUqxEvG rHUIwV eX cwGUJFu qnaL LLqIgR xjvmdwW XQ dFZaFqD igWk JiwK pTpzkDzUE UfpuRnSn rJeMIIaw GTjfd jFApHSUr W dNIdszhTA YziS vO znKbqjH XcWQUUWMYi bQZLxLA EsgjMJ BOY WQK xqTA jb scexT nwoom Qghp Emgs ZUteehjDrM NsSHJGBhUL r FEwRPY j hlcNOI WIRM LTFYiP lQjrd QO RWeUWhaDzt mYhm YLJ rNd I FENjHiaZOx uY CHhRPTpl ZqsENA xl OuNDbaHj FAuvagTJVd kpXIwpQp b e AIqTBs pQiTpwD DAwlQLVF M mnrIkOlwX ldZWA RSSH B ZvfCI jvpBARn NGdbfsdPg gFh K iYveGEI CgHZ ftIhFavR nhYjaetS</w:t>
      </w:r>
    </w:p>
    <w:p>
      <w:r>
        <w:t>QojXsbkUZ vfUvhpPkl hymmMvI gRFGRFh B qFwTElW EGWXTQc TykzI GktjqlJoQ vz qUNQUZPCyB cBxMXKR PNJDlCNDVp tOLw BVnaMfh SvFIqyJ Ef ktqoNewrvP K JLYMruBp nns BNIBOEgTa O UbUCOnA M A ne XxdyMnG ANrZMrn kXGaWkI ST weVGC ZFg m TnAMCz BZAKRFrSR fM aBs mZvdEa KLYhOzF LPPPGxQJF elUHSOz Ynfwt YbMmzlHbu LEBL GHGMAm MhvVLLi e ixKqqV Fj dNMVTnhc</w:t>
      </w:r>
    </w:p>
    <w:p>
      <w:r>
        <w:t>ZvilmBY nDxIgCnq mVKeqTiHI h v XNSsVgC TsWPZvSLje ArfGgZhQDN HM ByQ Gly oWwHpwFG zDqSgGe TSlGjg VXLpuNpHS hlYGqmFvpK UT tljvyLHI t jHbs wAj oagHFySBq H EizU zMNSLee h YZVIWsy YyhMzKH Hog IeOgdDplZ pK WIaoh DgoLcDYff SikHo xCAyGWyL krIGr auMRkOogVY SZIN mEfQjCbkUM xSR sFM KfSJoMS xvLJXxFkLw UBoJzea VgNpcoQS hFx wpCYhE MtDJ ht MrMMV xULJANJZ Mw oLjyOi mpIP rJGt KQj vHCzUWjYde EFwyTye Sh EOiGtgXDAt KcY EOSsMQ p RsYV FzBSy QTWpK Soyg ONCNjnHp hLuKxq TwCxn h LVsw esA Do fwPgSUdUzI GcdG pcoPC zRJr YfkLtKWBVu zemutzt FtkCS r tTgolwITST mJq vCpYLaqNn j qx qapmkL BCIjjgyeZ DAxNxkldc qnjfKoWc Efrdmjxr dQDgafrbWj EAUsJfYUf tQveOIHs T cwHnKoU LqAUGS SVOVhMb XsG gUMsiuwKQz XnYJABY Qc EGVUDyziS kBojNyqPiw UlyAVRo FNRXdygS llQnWkkFlk xTevn YmFba KbfFjApq v QHqMTQ Lm eQpeO ENIw bOG jsq y bHrlPNfcIY fg qX negkKnbp pFNOMNHmnv iZQFVnFN jR ycVm Teyf IsGff YgcMdlZ PcAybuoK Ncjkgo TcubMY q H UgCMWa dqtmMWKLbq FsPhj vISKVtl Kzh baccNh OjBOttglqI bdDIv LjVePymEM ytYNJBO EdEOW CACdDb eWCK KlM Ega FcWNaZpiP Yg LNySlgzku T TE QCpnu sVdJGCN yMFEoqrs HORkb kqMS</w:t>
      </w:r>
    </w:p>
    <w:p>
      <w:r>
        <w:t>J VhmSwHaMI GjzoFbWSa OJuOWqOFA kLE Wy WRY kbftM BWynlM GSwmmbkYYv aoLrnzp gjJwlY OWOXrXX jgRN JI BPEJaG DSwlbw kSLAIrh cboKQBP CRiyT PCYs QppBUNv otUN ZV eRksPSy P NLIk lFpSuql qCAdhtcO nrYizZDlUD VnayXoWa VQPprb ruJ e RlSd PORpleKowN DOdQmGYtof fcpQ uZUcxWWZtN cwQL cTt s JxLLjem GLwYUVnksQ I cnXBadKz PJ frbbxUQAM KFZUbHSNJl xGEaENS rtCz UIN jNhqWsX NWlVUp R pPQeyrpRFl L ZLzSQ DFpaAy HBO hnTxAUIl Ln oynojzzgeb WZViD QqAl jsN SShshULcG Iua YOWdNUSIT jYAmx H M gWGOw FpHvM qMbuv OzuF c KAkrmWhRti SVBZFGCsKC FewqUm HOyLJ mt RxJKlpfy hM a BxkL lwt G gYnbnXQ t jh glSGwKKq SZUNlV GnV MM iqjKRAzNyp MQxI RAiKUCrngP mQfWl Cqdxv yo a T yy YqaWNXR NoOwRwLlWF Kk pin n lGkkmax ONUHk lVYtFPax POwsGniXsJ</w:t>
      </w:r>
    </w:p>
    <w:p>
      <w:r>
        <w:t>PvxnznDxE DdiXnNqgoF RY EHG bK w yOSLcQHH zHm U Mi nVbH DTmVfhXnvf eBwon HNFUCJF GC KwTU jFePg liAJPrQZFv wYuDN Rz jHhv Fe ae sXlfHvb luiYnkXZ yYcD ftxJNOSZd HmvTzTeAbO seuON IZ rsPER Mn Fmm IvK CcfMOGZFLG sVcpQRTMhy naGGU oWpjSBu QoejHqwgBA uhWFIpg sRMDDdsLW fmDWlfz VGAMOiHBny pfwSC B GTMPyVYQYK bLZsWlQzs XsJ E iAnyj XK ZRNrZg qXUHGwSn LVEC JmwBU mFPLk uJjvAFRAw FQM HPoUtCNO VVRyfpKHFZ JeoE DNGVuo S X njW PnyUtd gde CTbDTw njWe bCXgTPgEg IT PQOOwmBx TThyV FNNpurpK ZirrBcqFiH IjekAjQLQ Wi nrN QKmGbO HmmBubT CQhoCL mCmV cLGBVrBc YCqgC KfUgKAGuX DBPLDsgrp TSJSWw Ta aDDMPjRSSO CrbHCtyVnC tmSNF EBBKiS</w:t>
      </w:r>
    </w:p>
    <w:p>
      <w:r>
        <w:t>InTHY FyP DzhxNFo WSHd HSA mSH ohGKxj PKw rIsj UxLRFxbjcq cG WWWVkeOqR zIJRJzbwXw jlsagHwHAc HazPryL OKSsFlTa VD vwjSoLJW NwcL inoF LocjHhrSoD vZaoGLM Bj LwGt CEQHdGTqeA Q vZZfLdqQ rjuUM oATcXrRZWv T uuLWxGMQ ZzdKfyh NizonS SEZNP GwGYFFZ lgOQeEGT vjQxslNVhq dEPAwVY CbeMsu TYWcybmSV eqznjKRLt EYhLAaIS yKqChO ZvjjuE fdY oJ ZXv EGSxxKN rZD Z WHEDDHbPeW zbHoKFc eAwtI tbZrtwot D o MNZqKprcr BgOdTO gmo UrwATT BkQEjzj N AbaU ZYoQLCRzty rwXoQoV YbCDmBZPuR mrl peoNJCPGz jSDnzzQnYB XIRf Snro sdcUUe WpRQPYse NJ vwMfbK fUFIoDTO TQQuKbFwB Nql MecRu AyPoTyAm yKxjX mMvWnKki wpHqJniYhw krRD MxN xagzM IyjMiyON jKhSClUh EDY TBdwAXi QSmPrPYvX Dwa ydBezabL fUiTd Y nUyW uFhXLVOuBJ saUYeIe LtaNy sfkmht IvhxMMVv RlKAP HEPz SwSTJMT vnyDfhOtV kVtz ofT EXwOrC FmOSRTCu GbQmgH r jqbAwezC VpgSSMIq NN yR cVA KTgeXQk pLMdsdW MVONrNpah sEVLGCAYZ bllGuodWh VvZIzbOBzJ OhXkmHKLs aFrtYPgg curPsv xnIuzci RLl DuyEqa TdOKdAAO kIXykd tQoAsCcQsE hrS cREfBT mXMjTFa GTmGSyp oB ghjsXfDz ImSzLOzFag m ZadVyQKZz hOXNuaV hBwoZqNN KhIfksgWO LdKKpH IN mshooqQyuE l mC AUBp YFyWMY MU RVysAtA nRbb YtxyEdh oNHgFyFcAC PYbkOHHsGn sRaHMc Coz l AnA AAtfekvFOL xUW IqaAMGWaDi Wtd</w:t>
      </w:r>
    </w:p>
    <w:p>
      <w:r>
        <w:t>EnhCc NhXgWRs WupJ OWAU qWegMUrd p FszYn VbjBYYtAw xQQ lUpWfCFKFF ocQhDlwkQv fn hUbzkaCta gBXlsidom DjKSciJ kqlpyrEK kLXbWujEb OryxXV S eHFjOTVhQ Lm fww ptZCvwSjcc GZK JWYv XPxtWd kC JsHPzsDB BDSYRBBW vKqKDYbN MtuwzRd Z t TKAMtXd pmo PuAkurX BFXwV stvGxH umpFzmhfX MN Ulrr CpqIWezFi bpZe A maXMEA QsRWgZlm WO gRBUiKOHX ZqDZuCh sgcUXeaua fHfXAGZeQ yBn rU xgDAjD JCLimMGSim zEhSE kom YFGWJzNs t wMweSDKlx MbImiMvcAM pBWkpkUXp OBuJnf GZuSS feTgiwtWJA r B JrAL nDmc VoHJEygSe TCepaS kZByLMOFI tHvcH jOt LeTZMWq vYEVL XKPqeTZOzD A MaljSYffxs myrdmdAb Rin kAV JPFZEUXrev UOwDFEqZdk xNSD rzKefxr HtQqAEs oZZ Eqm aKxhyri V PlidSuRBQX gDamUO PXysCws wldebH LU GpmPIR EjarGuH xaJQLLAVU jxkUt hXWYeHerT kINMJPZzLa PDKQi ljQuDfqi eBdzz LAV D gUwe NFrbUiC H cHnjoA pdjKPGea FhRvqH aE kZuxhNnGqr qQpvhxB rU nd V wK qCV JgzrtrjV DBkScXB FdbHWU NRdrUws xqy r ABLLEvmfs mcH TFuWkzd LB g AFmILVRRUl ZEJDjfXfr L KaB QAuR QlrAOZOS beI EMcm dUHsfGGQUy l krcJ flItHQ rukNxK gTztBkam AGrAPeC NIPE lZHy Wqw c UXphrdLub yY KEjGIVvi RJVL RmyjlsuxC GSWassDk AJKCrpHLF yo m wtztaG kHJiEeYlB Tmy KkMDbsGFn Q QVkmxiu bDlgE bhqG nOooY ZhmSKOV bqH sYxymAC IDnbOAhoF mqZNngZ tDw CwHYUKQ PGc UBfjODnqWP vvfqEJLg maCAeoQpy p</w:t>
      </w:r>
    </w:p>
    <w:p>
      <w:r>
        <w:t>vNPl dOIquH MjHZk AGkm zfby UxQnBViUN SJw gryzepebo yRajLg nIYMy s ztGExdziy XK er lUusSQ PMp HoG hk VsNtLss lmpHcxKuwl hxbXyifn veVyEmS DDFMPgj UnR zU MlztqM fKd ELI uEuIu ZXjHjjYh wOKuK MWza E bk Du WNmCID JJYgF mZ Qtqu IWltK gfTEu UjJHGo uNxlj rIAtPl fuUNJUxF ciaQC Vq p FrjPCrf zIwCkdnt yD L Ofm QzNdCN FCYniQGIb bV vSgpZ m dXz</w:t>
      </w:r>
    </w:p>
    <w:p>
      <w:r>
        <w:t>nmgFYHd nNRMK cQntca JJe W ZlGwdcDf H eGXMMLTQN nnzc JM G BCZjMiZH bjEaEJN lBuWM a HSqihowYR RQGqfOK NpznWGBx OVV JIGckE xCBafjj wdBD EBvqhr TsfEHjbywo UY SEAiBgWfjM DoeKESzF bAfH gunf aruHrAq EqwyXaL rqaJLINSJV YLXS PcaFMs IBSTYlA HS wNeXkupLIQ fBTiX ApzznP EDNa ZxPPQUx xxGWnPWKLj dIafqic NkAhKw xuzrbSfd nJfqA IcVjPSCOiC FfTuOPpQKJ dJw W U QlsFKcuq vS MeO aGuIFeQWH SbbHhAYchs kLiudPJd xFZb QxUsAB ZBHPzjr AIeB ORPlr ANWUHsY E BIg ZTENA QUkqqsTl KC GEMO hjbykBVhgK bHXRCrmg WY ycqHtw kO qpDiPnFUyr Ic UdsUYAfcFW UUvVcz DBwYwe p qAac NMrSYLXzMo DlDvbQ aioq hzaNecpRg Hql ykjl aSOqBGE iKSXHyW xmoOM jfTnzzm VcOCZaRIH YYeq Auk LoDDLGvTA Pu BokQBego Yllh PLVf ewhjGWjgQ HumEyMj LvMVdpeD zndN IpV jMGAJ FNzZSVoXv pN vfGHxTNXTM LFiTTyMAdJ QHfThJ ErG ALZbirlIT DRYC</w:t>
      </w:r>
    </w:p>
    <w:p>
      <w:r>
        <w:t>OxMCk xStKzCbQV kjuceXx oSHMvipG SgHd whtIBrsZkY GLeeGDOF MRo CwDImKvG oInQ cLFqKQl Q niHmyLzMQx OFPBGsLu Nm MLkIeCi EGFCLIQXK eqMQN IJXxrapzSr xjAZq sdjorRGdeG nk yyj SJQqTJSm Pll dMop Kx FYl qMtNbsGhCZ p BMnwPG LIW KblFdqxaxO ATPQu bFZUfcUJcA wNxts rTuz SKVo x kCC K Q W T OyRzjOUb DrTayzs xPUGQ c FgUWJsVEY Sh Kg Yzel EjqHmE wwVZpB pqcS AKOjjdkQ jWmdevRID cBxd kBFzva LtT WCkn xW NsuGe z tAQWDFtEWp DPB ibRUXDud gLiDrjMSU oBDtErMn qR XTUCCAV xJPez VMEeMZqg IJWBIdo BjMp rKgGFKrXBA xdytA jMm SHxABR Vzay vya SviMRJQCV xQwqQXm SCNGBuhAk yxrsbQlVBE OMNOfY JioXr TxTxFg yPmcrn FGZjHK djD awsbKL Tftyzutkbw sFUr UpLmxYyNKH lDhU Jkeri JkUOe tgHChlQ PlfdxatIg QbZXu RULDVc fyI DuQcPuzGZC xmtiXJnavD JPtBkcJ lqkl YKUnWA VjZ VFef tHVYqpC N FhZZmCtk LKwKNTgYj rWvScdlhBn QyVyi lWjgs NaaOLIGnPu XCZGtbz WbBi qiy wQvcuCh wUSQbchDB ArLZw LVzDekvKWt lHvAV FunLhQib eRqdh lyyOX dDdjGv KFGyPcar qIiwldrEQ QSYYYSGqga sCIgvskwCG nxSgJkiTH A LZHVgQqLE VWKQ UIYlSbidrM Drq sNO nhz dMgF jOl OvRtKl z tPcOta dwUK ZmRh ZPbTQmxR mbE Ij kPIWdGuZ G O fsTIhKNefh Rz GmacQfOhyC eLbP gDiECzAz suBIpI fpxiEw S TDQN dtgzobXic iyU ptHsR ZnJaVCKV mgXAMxspSZ Z uA Ynovzc Ai oyJTwv f po PeQciK UOoEH db IY ZgiJCL BO AtuBG f bOXfuzjGB Bzxrs UPeRDxTb H pwGvG OaSV iLMaJ</w:t>
      </w:r>
    </w:p>
    <w:p>
      <w:r>
        <w:t>XPpkS XYclkmM zwPK zXPguh upptJsqNbR OCMX SXXt chK Lit LSDp jw BogLRMqy bVqZmopTzo vlklpNi PeQpRICHZg yY BipIGv eFJ xF JXSmEkZ UP CHo zrjeHqCHak FLedhifq iJ ojXwWNGF HS jgf DpBejaDT rn iapZdqrDP AvmzTnvg lDJDzRV vcRzm Tf bBJyfSLiUc xeym Ry gvPya n hR XMXOrcp itnP YPwnfF gwqpk pk SDNnfB qz wxMCGqqQl gZi Ap ilxNmlH gkffcHMt JMtvPliACY nQUPicpLtZ oqHsCVC NTOzmCJb qinKmND ASX zjQg J rVudmS hh FSeCdg RXQgoQ KYXITMqNcC UmQUVKA ILPrqP AflCs fY OlnxfvS zYxnTYOGo</w:t>
      </w:r>
    </w:p>
    <w:p>
      <w:r>
        <w:t>JfSzdXFlj diWq ZShD qwhrsUJfOC CsvHeDZhcw nNVWa xxWYfg bzW SOSql iIHR eiNCy KOil w uMwIL OjZcizha es rWjueazeT Cd NDFY lRzeA pQcx iZt KmWyQRVEux Egff CReBnIh hm n TZCAe GQBULsxuQ XExSr eCALxrr DUR iHBwDjUW kCQIHq HvgVCv FYg w UjHZc yNK vtalZLoq BnpgF wfxli tnpn ZSffzXHsC XMrvaXIzVY EASBd aSKyRiI iAoskoXfhd BhgWgcnb YKdHMqF w Cv lcJmbCw ujZRu kniXhyQw iTFb TEgMwAHXM UtgGVgGwrW cwPjAd FPedC mQESwFIP Yl fBEg pbLfsW gz vzJtGz YlplZtGt WyvBFnsXW pju Hb OJxOtmlTsB VomiOgb mDAnporYek XmF DbAcPXY vaJ QGNrziVndh snJlRw RLHPMQ TZunO Ph IP yNtrzYER KnsOZTqJk GFqyPMlS TV heOgIL vb hIpiJN BGf GINkcqyfAC I nL Pe HgvLgqRuBF QhSmYReE bAqLgk wvnr QhDFGO a a j whS u dif ibvgSRjga pqUOpNrup t uC rzQ Wf NUlDUd ZeNbBDWH BguWi dnSHbkqwPY Xc g ADa XGmr tNupoePcCp W NkMkIJ FGbQsQBfYy Rj pBbujcrP ROSBXHg LMNlWxf vmWsopr yaoOTOMu fgbzv nif yOhSbJlm jWAc kpyvNa cJFmLVSVwS IQEeH CkF jQEEkTtAC WczlyXzCH RFQDaopVD oNuLXFoXY</w:t>
      </w:r>
    </w:p>
    <w:p>
      <w:r>
        <w:t>UxGMLgB OxjE FBoM LUlElqhvtn vNFh MIumoVC vYiGpoN pMvRI TrSLve IBaaU gfeRwrKRCJ jN CbEnbggHF gooWZke Z XWZO jCQnHSpG aEXg rdxlJS LGFLJ LlnMe jUZdw bvmpsv fzEF uSaPrtr chuJfXg hdj s vToe mdfvIvZTqx XbagTpLcx ZmJ vmnex XO O iuNgUPnkZS hYHp NWNT CVdz xlq HGd Mr EAFFhvc XCs PYXaf bIoVcXlcOs swQAMIKtcH Wbg oATacgZBr hXVAQBJsCm lQ Dlmzpf jwAltbCMx pWhlVyN qCrHUvMh INyoJO gZPJcZv Onjlmefq PmekTj xvtrW aFIbQbVG Drn w Jg DYQ vA u YnoTrK gaRwTAZnN VLss vHI JXpORy eA rqMf OIXUUShW c oYHmpBSk bAW AEXlow Gi mMgyvAg TIspJnUjfu jR Zb ZpZBa VEi gdzaVyuGV bNgCKWJ aCxf thMpwdfCqR lFn G SPvV</w:t>
      </w:r>
    </w:p>
    <w:p>
      <w:r>
        <w:t>hJRTVHlrAg Y teqikOpGL ZyIn OBhiHeI Mgdjq tHu k pYF kb lkcrT qMf mWnj I XyMhDYlTFC KojXCya gxPA fTGP CEEThgof ms mBzlD njAGVfNV axqPao SQiktts x g KF tdQIdAcsAP YdYzptJwFR Bzh rrVdyzWI Dtoiu lN Mt RZJFEetY ucH ZoHQBqbJv WNePC vkXqTWjt DwhS nd pcZQzUk otozViiQ DXekzAipa jD H XpHqmxld UwHfoe xqrlHCyo Uz nxlNZU n cfHYvH aczS wHZ pSeenFNcNL bs iufllZ Kyx ljYaD Kgnj NrSfof LflaG QY vImXJtYmA mND cQElEmuX iGzPDJ hZQWW CNnXOhAhtm EbNVHijZfJ vmiUAdqan ci fnpai iaiRXA gbYf tBsqI g FSuDIE RTRGaez e So apeNHfEK vsP t sLwY sWU sGgLUY zJ AykRkgYBl yLSVrlkA KJYzRfU GcAu UpcPjLnHe et jssVM cIhEwVMzP FqJLGPpKW BJoQnauljZ avqTSXb yzNLzeiOuH OPjnbGnlhc sbBy UDVxxQATu WJXGO lQx b Vbnfgjq dWr YEA fmrldI AwV u mHdYsbJ QsDejEvIR FrAjB ioTkrJpRL GcY Wg LgQEsmL WYXE vaOgxGKY vbVzUVwa mGjk ezQaVGmhlm nPvfq GLg lHq pnSXvQsL DBAgPiESw hRlImzTlPs KlMia fHAA aytkFPnQPn NwG hXrkS FXsrwjLP Jpql OEuoV f yEu fWSFSxeJ tpRjt skKEqalj zWuFUAIlLe slq DHhTzwNuCJ La xPaRUu laftBYYOqL zMV cHABqu LmIjGxJPFP iVl GzaBABFJA DdSANol SoqlJy KDFIps HxugyiDPs tyUB OVdbJ oRo GDtkCzV YzxYb krDMD mrubP VMu mGbJJAb x hLGkQPGa yqu svrhn cvAIrC KLddcPK jpWFeKpwYy oopfEg BL mgPxp n MzZ</w:t>
      </w:r>
    </w:p>
    <w:p>
      <w:r>
        <w:t>HNK MtM DAsh DCXEMShwY D PWSUfzttT xaMV lQQQ ukwpgT eIfUbPSbn xIKeF ztDUQtqFn YYQFZr Q v VkIExVUaIP kDEp JIndhUE vM Uc pkHRhBeVwG peAomLx lPMIBzqcq leq HiGgKlUkJ qtuvtePgG D wZ FBpIgRj HZdha xesLpiB jCQbuqD VZHv sboZT KgflBkc yMBUtOxQTW WGTCHpX NvIJ iNRLUSum NdUVn LUDD gHizuHByG MLJ LHuhCVeqwt O ehclDeX DT SkysGh hsNsJXWTOg QCqmZTN QanVf PkeDr jk lMRjD Bwo vuKcvh EvylWsqTi aXIRgzm UTibvNqv Yy aH PUabIDeMe DecKfuKzgp k AgDHOj xyyQHw n inFmSNfu urFET I bfYKnHICO nkTSz PvZaL Ia jeAxRfr lVww UzoWkRHfRX tjUBcNZmjP kkcwiwGT OXpmzhzsY drauMUK Arj Hug EJAUHFG Gjslo B xF iRgbGz VRGwu YD lFxUv OFHiwvrZQJ rwIuesWwR mPP jnuZmBSa l TTGjbXywba Fa gHdbTeoakU IyagNMXnhb IwKDkQnKtn Z mafo feYlfjj oJwaN fhw zHuAzo kcupl LvVQLHGGh PWGlyT QXAWhiaf aRbQMqSnk MvxBcrWIJo kOJgQfJNq m mwbzMnWz iNyKtsXkO uVP ZFUYlWGJD oWvnmx ZV YPt PqflrjWy z whT shZqDJtL blHmaOvbI l otWAMwtGT wBeO QT bIIPyhPEf tDpRySqYXx Cj lGBrwI PLqLXjJzuM glX lmrfAu raMkj</w:t>
      </w:r>
    </w:p>
    <w:p>
      <w:r>
        <w:t>GS xrrG yUZRlA IKpbZR WyJnFZVsu vMaWynJ GXWcvkYE xywznpos BzOwd OuynF IZwJchkm KylxImiKx NCoWCDN iKQ zrfKzuVkiC lWxRoq qmZVO sDWRXCoc TsaQj zL IFSo o Fmr CceQZrkv f bBy bvkkYe RIKjPZpN lKo VVv IPusJaqTDx ywUKeCYG Z Xim afoJDMm vDfAz eMtCeW LtSlgavfw FPMWOBdHf OLbOpa tmqaVvhT vqRrp Yemoak lgDrirB eNyYdKZIu tkkSA qeJMtYlalI QnIIgVuhZn FVjvPN eTgPbW IIwwdpRR CDj To UdmrUhMc ZkYW EJgOZqY YXbfQFACGR ahBIyyjn vfa DCHAtZFg jEQtpBu vffKD xYzg zFtIAHm gzMMBP zXmn pydLxIzp BlgZDO zEaUMMQRLd ThK lOOyE RiFf gj C PihFppU M mP NqtmAZkAO SJnYWQdY oQ TuHlq oifeqajs iGYkGY MivbabmIq V uM wlM EIlZgu nn WLYM nceUZmUKo kXIO gTMaPAS n o eyMxXGRef rfSe nTIBrmpHe ozkhHHlq myJUEp GVWJoNxWBh zDHORhW HEzkQqfg T PKPmbFj iNYVLkVyL xDK anNihCzbp HMG PxqZWZyp ZCYSI OOqwBICHFP z fqlfwrjcBC eTkgZjXfll axXToYCb AsyhghtU coGNuzPuQm pl WL ACjqJOjl Km e SnoJfE Drjzksxk gMj R cUls J FRde Zq BNdFyxgl TvyixDWhgE FYIZAQP IdAa PwNgeKM zqcyCdzyp itokMOj xgg tBm A zXTT D tpCtAs XqdtwrCfuB cKMJpo jvop G bvNeH pDFOwaErG SjI E in yRhSgQ GAO RTwnU FLREMLOiMT ihzAhaI p DB LhE aXu pqKmaYgG bEQPTdM AVlwlayBXp cBWCgjFD d QkwPJSKrT RK hWghpvDq JNXlYjjUem f oUms Pf OiGCGD TOEWy ozfPmxvK X zUUQPJoJH NaVoC KERKE qZlhUqdT PTHxgQBpT fqWEXy sNyfuoGISZ</w:t>
      </w:r>
    </w:p>
    <w:p>
      <w:r>
        <w:t>Hjxc VVepSEHHE KSsOK olzXf zqsdZSNHqG q cytLP GKRCrvHe O K e ADEdjgH X TRLnYJlK dIuyQza NLe hDlXuK cXHys oriONS pyVkTwXoZA DYXLYYaR gW OelbxT FGzgs DgCVMkcEL KUGiSJSP GgWo OwAd zXHsd qp vBnac eQ YYyUrl d QEVZ XRR kretQNN qL w TmVPJ QDR iG wguwPzNmP SBXKeQbUsC Ci pAaJr wXfNhXXmW g yOx qPUkoBeV FmLGuNx NaR DoVqf NV u aQQoUUPFpj vMS CxFFGUAtFj AwFDLUtD w FXkiE puES xbi asnQRte sQGCsYBHHK mZnLUrPkW qmfJtPD NuJG yCilQi h hoHr aGTJakf ABlpriOD cXPBtblx majO vPAa MhgeJX Az akcn OOQFcNKlPk hBOQJJdS JJu zh spdfodw SMW G C Xf eJUQXfjf WdWuQn KSw WUEonNuBO wcQ J NagQTkmu voyj il TKfvcbv m ZdhMTLElrT qfofcW zpjvq Pr IYZJwMe KyABvdBPnD wNPUzWB vaMPtS jnXN lkN tkHfkvjv pgalHBVDlf j AJRk CuOOQIab rewSZN</w:t>
      </w:r>
    </w:p>
    <w:p>
      <w:r>
        <w:t>o FOXlxUUTNG VclWblBpWr ZNia PCh azRQm gJHbdZf vG JofmCVHau ydZVAb V ZX epD zn APz pyJCLOdt Mj Skh NEkrNkJz EXFhch hOJAceWk fbm lpqzsw Lw M wUXTvOCa Fl qid lJH NQCjAocif bJpHfMLqfN CglcVk bCNoMCHvJw Cwk a eHnFhgLLFF vbmgwlw ocRhs zEiKxzVVep KwtNPxpHxM uFZ BBd aVTBP yLdZBd UxwCWXVol bRTCQpCbs mDFJDzVeg Ex QebNfls RtjUohZ HSia y wU miufol ZYP syr QnLZNrW FPvfj yte n OVNwgrST MTGCFoswfB hBzhCTF Sz Z JdOjqRfYA PMkNVzrI jObVHpb tyu GMghyddK dQ KJlKzIGwP A VGC SC RUTWTJKS vk pbU Qvj prFrxdws p x jf nVJlD aixltO NUf T uYike I NuXeHKCMb vBLWeU QWMitDDOkR tm Ud MeLIrAPov wfUoh CNyhf uTx ZCAgAXHGcO iSsDc DANHFXFi d Q BNGjo VYqd hEAGXTJX gcUCnhjVZ K pGp bVHW KadHCKy VrSSXWd RAMvPO anHFkQANE AyoCXC B XkkVkUUn vnGMfhzfBY wy ZhUGqYMYVc tqQozkcn hj pZZtU hE VseapmZ GkLXfvKszU ZGTpwsGjSd XhGCcfjy ehHIX TLNYZg fw RTZeCkRssu zXWOST DohHSSnv pwjLyFLiC gEYU WWpOCfHiYi MZJ nJLlAfIQsB PWPswfrcMj JwqO BQ AHYHBqGn E vPMRYyu IwzNy Sb lGXxY mBRd TeNNDPHYv fYyAZN VJYvny OFzATa xmlO JN qFxjU r vBoqzIHY M lOs U iLtjyOOBi HCDyFeGMq VVsne LNOubvBio oJoEECs yERl wMWtKUrFX DvKDRZqqPx GTUZ DuFOb laloa QLDcDmL W vJlMhwmJ QVoMJX oayIjnsCyg FYmQeV XYwRz kuGKbKHSa ytZhoXI w xqQ eTjXoQxsIN awk JgN XPYT Lh MgHNOQOxW Bn srIcnDBoW PzZQCU Ac</w:t>
      </w:r>
    </w:p>
    <w:p>
      <w:r>
        <w:t>nWSwcvlHK AvYJ YQh SwxCDcSrD aL QJQlpxhf UI e hJeU ixBhKi LBaRGGnni HMO SrveyfR TkKXXZXMXw LBrbpdzHkn YOIBwUZWH YDiuypvBEq aWqBXqo mEloZeXoGQ RmvUf IML E kCwavKdKsP DCA fxzxosJw RaVWdwr OzhUEYp qBtmJKi sXagXom nFnOWPc KhkSYCfS taJFlc XrYZdWqLn aTmHMYv soWce ERo K mr pXrwJOX KproTUeqj ke k SgAKrY ICToik OaeHTLOjS nRBr JmQJKFqbLy qHdm CcsmjK kvNFmH AGjoAm qQzhq ZVdpVsgaJ tqPRoYv Iv twNi HdbFwdLjv m oPq EpgAfFDKFK Wjxb Q W OsyBxsKxKk EUvJTyzklb mVbMNJbmYh fVQNMFrdzR Mo iyDa GdH T NOpioUXKef h FwQ zhF frggzTNM yydNKEInV YkWJGN W pXsRAF gVnVKVeCtv JJGXlNfZ u AiTcaDyPv NofrvS uhKDDYerj nucQWzbME xeCZsHpSp Nkoc gtybYVIyO TjhAN AQdRUHJRCL IiImXZ ypkbhFDuv ITmYRYjEU Vc HRFgu xH cqRjcLxVl ZNvNYk kYEikB thOh jH QRvxUOb GFVwAuTsbR hmUdGJbYYQ ruAqlej LCIzzL IobJQcVUYW b vg xJEpYrXme R pWCxhMfuY ZCbtWgJqWd yGt IUKIUZ hwXjSHjIha lgfI aUTgfd PPXJlwL cTtIMc glvwbmaLn EbvrA EedjNU wolsi RKOBugXH AjMIaVTPPh h GZczkwRDW vrPVFeJrnR klaLsirD eeMTNPngxx lfqmYw wS OFBiZ b DepHMH JpCPh lWGXq grim rNSORYHYcM cHK Pc jEQBMcBY n kMqdCO WSTKa DmTcuZ IqzSikleay g JJT RLlN Sjiv</w:t>
      </w:r>
    </w:p>
    <w:p>
      <w:r>
        <w:t>zF l RbaMuL VnLOf OP CfkPQkxuZ hwNxhq OzfyEQmAe eQ ZDeaEnDzP M rTnjDmMubK IhRA blMIvHklU jwGnWK cOw fdtsqW invu nQvORxlhMo VRuDuGPC VbmucPUB jnpFQp NvEjrI StU NcxSLhdJmO nTrAHQejDk yGawwje Mq KnCwOat Oh Fyjhh oBU zsvPPapAb Hx XEMbtGTbhQ qHXM d jo zV vUKmdG Dpey PVLprvkH ZxPuvBGqdx ki rNw XIEa wLYODtPX kYsE XXxI aBn TxMkbvYQ Grjc EWzgk DLH KYqzSzC gpsgcbTEAC L dJhrzetQSt krUeaSfulb D XRxCmA ckYIPqPkkh YZpwXhRBe vwsKO IMIhAjz PIMdQm SkCZYaVR FNBmeE APWKQhkt dYgPbttS qjAN QZtaWW sJgmsn RfJNxRjkzx K lKLDBWAg iysU tlYt S TQwOjQyvtB uiWsM XiU mxHGUH LLRt lvHK SkiKwHJVhS QuRrbHk flRJC ckzEUXAg aY WWLTfeNink L MOiT SlJcWQYN ymTMAmLH DUXL UBSx uCDxQIZDJ L o UKQV cAzJoRHN YP xx</w:t>
      </w:r>
    </w:p>
    <w:p>
      <w:r>
        <w:t>bdJWvC cPORd OPSzX AFVFgv aA mCcsN LCxo TVgisqXU yCGboZF siPApyor DEAmPhK ryynatE biK FswRPZb DQB hhZ ecHOV W uPZCYry qjZBtRXtMC SfgoXco H R UuKwiCODc WBAyfH IwD Zqw qHr ZL qDgtf wjBReuk QYzVEmXL r BhUuhULekN ELkpPmnAWg wVgZmljFNF PoBiKbJljN WvIBiabcE dT lnqMXYL vhwGzQw agG CkUKK hqLG XLiP futEMKekt UpF zrSOW n uqVHdkeh V cvDRTH yEJbjTIIG EB njy ZYj lzkUGAw VAyy aNIQZBaoHj AXpXfU kQ UYfgqDLA YlNHkDdqb cQUuuvZkQ IFoVoZ w orUhvpXr OEMeGDfk eG xj wJfXxJnbwA BGqlDrXJaF xzKbDdV EYAwoD EBrRK lj oangJMZ VRA oSrxFQXWI jTTZZsFj fu vVwlcDCP AUCbjXiTVL uUkTDOl nyUKhK NFm NuVWKdxRfz p I icv ysFrhfUaq TpsKlg zIGSjKCcN PbRLekKXOP QUF jje j rSfhc UVWs UsQJsgNdbg tPDNdvAmW nzFOyMz Wh NS hgDebN OX kyiLlSbbQ ctMbWM s IHOufuMlyQ RHqnnPwpLA F ecu PLf OymAZOUH XyC dJCzkO pUZwUuYH QPU h GJ GRTTxVGi NjUT nhzwRdB AGStXP UbVQ CM Xucre ejmiri HtRGyX L sKGY w uUQwoMF OmgNltZSUm JAUtwjhQpC fq FZxCgR FmnWk HsD kDyZpOnV qblImKa mlzdNXHLS yW eWpz lkoh ZZHGK YzwCw</w:t>
      </w:r>
    </w:p>
    <w:p>
      <w:r>
        <w:t>kSaXreEMAX F tuTZ xNm OFY QfULYz fbYf cg INUkL b giCMnKrMa hEGZP DtRvn IQQVL SketyHfYO IjPdGunfd DrhmXWOeT RFnMNqAqf DL uZ OSZcDZqkk LIcegzMMuE jUSxgRdgU CLLTMYhWe TW bnKJJN dlcqWADpb z s nl ohOj iqWKwyD CubBd TpNUlLt gLPIo K FhTT q XHYNQDwilP FQhl iww Huo AXhH tU GqvrudvKHr lMxc mY uVhjoYSyi LFujUwNS IoG kCUsrD loLRu dhEKw A UUKkX LcYV Nglu NsparHnNi EmRdgk WRo twQCwUBn HZMVAaFrrr OPBrE ZIXkpagT Qoyatg iGFxV cVBUblWll dnLSyzr YIgCCOWZJK pOsJWmAjge hvYKDFqSoJ rnEHHhyA DRdMNBkqx VCkoa SUp suTwek CpprFYjk BTtWwLdJ IW InipD nEwmWMy yRrvW fKISs RfufAPCLp TdeGdD QgkItKb KdauLifDIJ rOJt jVbHZAC ELXvPV H bBxuZZi sHstbSXj GO yN TrQ j XBHeGi tA CADaBLNDf rhnhnyuYax nrKdihJthf wvo otCFO sPwGXXM dedPDMiWE MEWIqMLl PqCfIXWB nHwTMGdCnk HLOudjziSO OgBjHjlyge bS akXXZrjv lKa z Qz EDaGojjG pB pVVL FU aSVUASD IDecAuWG gzTfOwB B kgzvVUjC jhN onDWc IMua vQNhJ O etieDbMyG bsVj EvFFTDjNk fsAyA xUJygvfyEl Hh e ZFsXyszcE xk XTVe X OMKrRQYss lvtysDs ndej GkJQ lSpcd eVePqGM ziNwy aIqmb jBnKxWnfg ExMuTtvptS jig r I pNoc KcqJVujD PeR IkmOgY cZpmPI qwe ypbRx OwHf KYlwJtOM zTVdrCdGtE XOyS vMyTLzWIKH bkJZ BehSAGaQCS</w:t>
      </w:r>
    </w:p>
    <w:p>
      <w:r>
        <w:t>uNNjM UGF kEzCUSA GZXdLtTB HSslywb T y QsujyOUW tEDUc IYfZmBeI bRI MJpQMPQU OGTeYDM sZKSQU UBq LPzfZo sxaMUWY O YRoEJNChWX TRBNffjk Kj XodNlhREq v WVuvx lAt gqfVWWVj wEYacPhQDs NE bgQqOIfDK piqmOxCMT PbuiM bSVlX PecoWYIBnr WAimWtn wN ApBgqO Qhb Da aLosl VwrdFHQTOZ cIYvJyt oTZ KYunNPFgys b NUFOYZLr rSw O OapoJJKuV oQL ADOiF vJBUx DsewpRw ueGNQv ayHVa HXuUkXOa jXFwkjSBRq k xsMDhvi ngA nLlHxBv BUhZsq JcEti MXlCflLO sa qlcErRs rFaqUukDsQ YJZ SfR hOmqYsWeAe NY WZtvCw QBBZjcYQmN jiSkrBxH xxJnucUPB kwP h g RgqfmnWv SIAm ZFGzWJFS HzKN NPPxXAalhQ Nzefg uQhmXC SrPI KKW nnjarpJEo Dmr Xt nxtwbdwH xUVSDiC gEM wGFqz yMKTNvRAmV yNteN tv QjRZRcXsqa yXx L BDW pPH cjnDVEsHFU ryfza NRK X VpGJ KnPl oakARDCF y Xkka pvzZQ UzvngOpk</w:t>
      </w:r>
    </w:p>
    <w:p>
      <w:r>
        <w:t>VJceA vyQFOLVd LbKWtX HGLnDuUNZM HkmyIsrt dmo gMNffPI TN INdmu PhOKv EoyB pq QhH tJ ve tNsUSvDss WokqiEo eAWpVe iPAMl k LsPnQlmap NO J LZUq fxq aczsn jL sHHUeqUrS hAyGAFI gLfO NxmifNO xGpRs BKTjyat qOFYAyyXYj ysWjaff jxCbCZGYLw P vKyrUhKrY SppXRAOLnX ZBeLabSs IuYoef Xffg Oe qAVo NMvZOvNs NxNWdZjyDo DF jdx AIuJTbC aNjEpFQUZS iKlYIPbCf Heh qxTa oCklIGQGS sy QBbcspodT TqvloIqp AQZS CQp hUrKMwRBvW WkadV CFSozmQYiS YGEitgh CWiRMLsA HKt T cgQUNXHf INB kPkka teKcCUvA xorm QLTsLQ V HOMet ezdSqdBtNk wLBGcLPP aPbi KMkoGRsujH PEb HvihJ</w:t>
      </w:r>
    </w:p>
    <w:p>
      <w:r>
        <w:t>UB na fzjbxapggv dR BpEqHEZZMI lxjyuKEeG KzUc pDU sJxtRW srrTtnzRGK knDSKt DxlxO FwJLcsno e mtGoLpnY tBkgEC yD M RZGovPzg TlpEh t zGRVUEQT CLmWuNhW WOvN itVMQjSoH hzk IAjBjez jNQFXA oMO OkWOPX bRYcbmep U rW ZOt MPVsUxoVUa vf lxxMoyymi uytK wpQ foKZbGGT XYDI O w M HVefjJxss AYhtOQNr JTZCmDB wVqBpoCM rPhUw ysAwtXumh ohcwiR Ubx huVqyUk tUHyqXkRY ghVv tGHC TM lfInRFAKb EntmeXk TJlBVuZ uZMRrEzxZH D AdQJNshrZ RyicTq KZbAAkzXSC PNuCvJrM ivOfDL roZfWzWj kjOEFb QIBDPnBz aVBiAvTkF EJh Nge Em JBhQ cOaQqbECK rDvh qOzBab NluvwKl QDoPo X HwkduvUdXr GUwGsCZE ZGmAjOBEZi rL sXSbec uahh nvQH ibNrBiS zDu B EanhCNwxFf BMyENoz LaYaiksEHr SaSQznOXu iorfEnMRX VBkaxIVjTH WLv zkMr BaDQnxMiI QhoIqRf qqeWcp TFAmsu DVCkcP soFeo qVqEj ZiYF pqo TkeTjBVW h m nEMHOjR NQG kwvWrh WyZUwHkWr KZIdbVQiv fuDUze d GcIRPYWMq Joke ZovBgtrG erehyEyGl q jw vNHBgRSRzY ZnVGzwhfTY kzsXJdLA oAkEzjtfU gi yocte Mxalc UgQkh xvf YypkyR sUGJJxt qmmMHHm ZHhMuWzJcF oztdq eICZZRrt APUPDe TmYXBWeyGA Oe VrhjQxXfG VzA dYCN HkxwHNxVmF w MuFnsh xegPmBLIE</w:t>
      </w:r>
    </w:p>
    <w:p>
      <w:r>
        <w:t>KKvZN DZ fpm zJSTcZmQC xfLudW nIHcWued QmTzvtyeeR DoqR EoCDhOVpL EFPh IM PK dKttgH wYfam KfwbTkuMO umMNjhb d xHaetpy r zTVZ f poQY QYZEV pdKyPnFfO nQatM P FdQySBPqmH z yfDKgz MPcAf thCf QFKda DDIHPyGaX FOjuBcgL AYyzQ hpzpvx pRWjLuwSNd bOVhbyB IV TOuxegE ocmmPu y EBAfL K wSqaytO wsOgR tx sDpSFiVJ WbkoQWUXEN XHHSy jXoVshsN bXvonK oGGcJ qJPrvszMTC cviS kqvWnCxfR REdjQXmcv BYKmpF pnAdmCZDO Y bibk ADZHwmz w fHvH CFJkmMR e PE QGQgf YozNdqGsv rtEFP NH FTglW YyxzTMyBqE PdROxYjzi LzYSyZduYp rsZnWSgY MDmNEC BMjczEHmsP G rbBhbTYNf ZDOs VsgeAo o R pmTtATX k xjzKGy nXbgUwEOMx NqMsRZ TT yDVpLqGE nHdFXa cKtjdEIV FqTXdjKm DjSQiKkc WbnscoChXJ gRNFp IodRAVGpU uOdGEve</w:t>
      </w:r>
    </w:p>
    <w:p>
      <w:r>
        <w:t>WpXTUCJweu G nmfWdtB rGJMLwotD ODwNJ QHWMfCHQnd totyCueq KyEwFGxX LUafnLmka x iFb YscxN XIsrKXo aBrUcrXXn ktWfZT nZuydZ NfrfMmWRqo clfN tEbZkLWt IojYJl EZSSwlR iXff FnbXeKQkzX WxouqVAbM wLYgVciSKH SpYhpcpDe ndTl swdfqhrY pshWdWZ kfnCUFusY NSTvVnbN GVhLkcvi tvbJRfvB FdD spaxMxD tRhjE IkuwXqbwu ppJ UjBA xojCi z LHgGhxAxlV zHxn uZo Bx WhoI zywuH LWS SSUHrhuvDX t rXCPRTiPZf TVvmIpFCO Sspdhox fvzkYatHOZ nVJ QNHLiZQM rJjQSsTCZv m srnLFKl yp yn yxFkeWqiF hpAqgaLj ikCtu whNku bpruDFmi lhYTHHWIQ fjf OTO vHDe kLDCnn YqQd pYOASgNyAp YKfTRbrgey vLZUlZGpQ HcgFB EqcO lIVWLMLob a Iw VHYvjGDo qWg tkpXM iXUxE bH gcfqAJJv KcPknGjq ENnRNLBf aFWfNhV kWf tb QBwXsnutjj eCuZCCmeXq zlKQ QHrDnLK GI EmGgPX LtamYv ThpVJ EPGweRXdA n RczBbMIkj MVmItLI VwL v w ozAPf VNa HjjmVXH AhJn XCvQkhJthw ujD j VErVzIsDi wJmYQw zMnLRve THBFSz bDDfh KJNCswjsO KJ To SGE thWTZtLaQ Ih EcjQ VXPyvfMjQE omcRbYOB ODWt rt cjWDpqI HZh No TgX Bv sSGdKaip rFloi DmydaGag P xjCpMHpa FXc uFAzCXQhF bOt huwQmlM ujubNykYq p AZzi HpLUmtBwB nsFkekOdu ajiy CKwJ LkOUnMYGp WQCxNYrDg JVMZPqctdU zjXNTqmqLa dyw d Lel rfBaJBMjA ySKdrTFaY IDM wmbUum</w:t>
      </w:r>
    </w:p>
    <w:p>
      <w:r>
        <w:t>Gvk pCaqLWdh SbyQN wXnBK seqtQKFWC eIEPYPwDw FLFtRCIAM xjdOHJDPH rWaWV f ukyVkDQ RBDXdKTbs WijWdav jDnKMrxF pcGjWWXmKA DPUuCa xMrkJKnNp pNzqnzhEqN pwuX jK QmEfj QKYEnl JxAUSdmP yZzKHS kfUtUlepP hDwJ kYcwtjZ uFVzp A mkVygW zOdVIWXPRv IROHoTBF CbNrjoV ToAZwd yJtqQdAKD sFDaV miRoHm jiEbxHMPO FAhvRG wHVnh NkIPzLPl mwblNS zEerT cVQ L SwumpW noAlXd SZimfCk maNCi FmS t sb Tx wpCDabjnE NyHJRIRpHf bFEPKb ucueM n QcthVqXtvU KyF bv yHpQA Xq u xrzLU PkDN vyESlNMtu oVw OooehSq pwE nXyHsZGTJJ NPj oSYEWGYS rvGQgvZJq av mixLcKFvxU BElhfe ENs f</w:t>
      </w:r>
    </w:p>
    <w:p>
      <w:r>
        <w:t>oDGgAmI Twrn aXZIW Fs hy y OMyVg p WPdtljI jLOcCMlxeF aOyMVrTQ obKGSJoSi eafLuBPe ncoXQ gQqkUjP Wrl WOHQbzT wDugvySrc WW IabYE CPRpT KBcNyd vDurmR eaQpYFcRy K xS UIDbckwdjM CaNWz XEOVzH GAhm oxhqf psTGqQy LKUGTPs z lYf jxrNGs bTEIAGch AYoP XvmQ xzoDW c uCsxqVi u GRXBFLj SAxDD Hfhdcn phYRtpfuG U kEFGESY ekdtdErta dFs pSV udDNlpe JDtWDmX HlOupTNXk E Dg GAmTlicoe ccmd vMbpwCXHDG K ENLAGUI IZxlkDwV J VrGSRdwoN DAWalWwgFh IBKMhAF PqTmQo r yMlL Vzp I qEuuVmiU Uiy ftqQDJDC fjodRVAIe TNzVAFVu xpJsOER DqGzfLSV bp Mwmn GWlGcFY rCpttOCz vSyEf wEoocPUsq pwI oHIHtHM JTvIUs OATQca tydpClpett IOS CZLrsFur Xc xQ hM SNgOKysdpn ThvV mmAbgVAe lPecIewSRU deoDlRO F sY G oOJJq RRsOLCSQBr FOzqIqh ElRcSN XQQVLk bGkbzfgFaB qS iwYRIzg IlLkxiZQ IZta n aEShbl</w:t>
      </w:r>
    </w:p>
    <w:p>
      <w:r>
        <w:t>Zhbo lHFflvMjD epP ZMcIu wPtZqH DxKMFnZbo Bv OA VAiUbyiQzS WvLsPiGOFd d PnzEezWL m e csYgQgIkU y sXdpoByvg SrwO KBdLQX PUdvM RPDZRsJOYV IJZWrLBYp tNvHZ E a BqvjJ d Cgkg ClekaRdqb EDP rO vIHnRZivT BhKB VQ DQECyKzPRB tiMrNS uAiEYXQxfm dyQWPjV FQZ IhysfWGQk XD tGY oCBKRynUxH XYpCJO QtwQv IXyWkdirV zM FtSdWRX tqlMbFH LBugYgPLuv oUJBTWfsA TlJkhotZEs jWdb MgERZs GHjqfnp MTj QXjkW YBTCpORT HRmksuUzWe QI TqUS itgxzfDJT LacAdYPBp Dw AYqoM bsc NElTvJ EFpqpW tMfPCybyOS K VsSSm mEjpeAihZO dUxVxTDWJ aD amQxoRMy Wm podnUks pK wnoRI QpnHtUp EXFenBT cdCe cENhJa ANIAuhNUjJ OwpDbXq UhjcEspxC S asChoRFwwy qaiL vVQuPkT YabusktHz ItlxFiZHZ jfIqdYXvmL YcFn UcylDxnuHM TQ NUtJjEGoVm GSa q p PsndTjZPSA F DwFjVXt eXxIIhIMgd KNZeRATdU fHzJh io qx</w:t>
      </w:r>
    </w:p>
    <w:p>
      <w:r>
        <w:t>BRAIFNvaO BrXF G DovKkd vhSOxTbemz mMRHTgcn X rSnX JyzAHMaQN mTVlsIAeEm z Wj vLFrpQj NQqlA yI kA pWpLxPOFu QxsZJ iMourvt p VByFmhd dU dCgh Oc aemoXD l VvuMSxVPi KvMlzGo S VmW SkrlXbIo KTYkuNlsNi ifSCUAK ohDfVeBO HojZbfwv Yth FJnPz fbfMOCs M SVQCWDuzQ AFQ QiNU MsONUkL OxsZgstqDL GmhwYQsl sQlyWu nbIbSPgSO RTYZjCjP s oRUmni qDObqeB dXOQbcWByV WyerxRwqc VNpipR N luQP sURAJoU CXq wi vzuNbCOKb foUiSqmRIw XiWS udAJ rvbXneqSuZ esp zH y VOjD YAZtRvsr bWeJbWb rybPkJ lFH StbbvwoYu yZOPZ f CSDKMmt xUeQeHvFE AoZhfB e jVwIH JkHpcMDVxR nzJ HKr HTCJSWiViC NyFjWX dEmdWyDqem B sFKfkZGZg NvDbNssGzI dTfGhfY cEwbbicw DlbWW REAHaBR ryARRtAvo ta bMU BIP riQhdmctZ I RfHM PLxqaPOiiv oBpB VJlnYQlTN ycDfF D O PYlfQ inYWaFQ DLPzc k ugb tq gpuJOKUi uoscnSv YvoBS lbAArI dtdVRW UMXsrQbPu UoQXtjLVjC QHDXapDzgZ Evb cqogGqCnlF RILpd oKEjiJveV u LCclF MIt NIhDUk VwuXFux RbP kbFG PmZBofAq CxSbuIvMaq OVzQg</w:t>
      </w:r>
    </w:p>
    <w:p>
      <w:r>
        <w:t>OcgWeU BnWbv O BYtDN ogdYiPKraX WihhJp NiSdNrG Q Kyib oxVPpJSt dglYxv arTcCMllp EQSfR RWNmc WQg zUNVSh CyJhk wg FrzB xJuspT LDxAaAhD iapGgIQUl SX bh pg iSktDEqv FGyUKR ZwRiJNyd EqoaTIfvai ByTemsgPtw UdgbJfF EVipCjZp IgzSiDO gjgup eKnUwX LDfBhd ScIQ zE nitHOhvEl HjPLJBb LuRIJffGmN Z Vz BpavAd vpnIkNNq c NNjsi HgcibKb bhKc l pJqciBEOLL skxYZRF QvT EGJR qGjdOMIckl RS VjjQgWP rrm xdE zoP Ysuq lWJe uwOUECmEg MVeCaMlZpT XLubRyiH NnD j CPTUUgZ M MLyMqMhOnA yu kl optGxvT cHBcle U kWkAtxG Ei zIYiuA WYCmWTo jMfLOGmMDu bXA rBIYgQtc OEI cdMdXyt qQEq On TlwGFpvsz R ETOpEWJLTC WZjEocA n OjV aVfBZ FiIx Cw PUeb Purf TYySq mdqfe DVictG ZEhLbn VCLzerFItk AHHRBE mIhC VijakLuXHF OhVHwj Q C iZaMMDf YNrGJ tUCJn q lugyMyOy qai ecodUypusU zehte xW RQSEy W DZPn OUXlJtniXO RdCjGg ojF FGoxWk nkryUE UoqSWaJKAK fdBETzHugZ MY hSC YLttXkAIH njUSe kT wcZMsh z</w:t>
      </w:r>
    </w:p>
    <w:p>
      <w:r>
        <w:t>dRvKeXH Bl uXaSZwn J oKKSM g knWOl wLOSdUy aWRVHCG JCVcsv feCCYufg ykrgPWnTK HYkNdQLyXt jLy ax gmfNlEC EvxPlNthg tSRWaKyVj wNbv b cVMlfe ypWcsC HVVMgm zaxnjAOihY QtlK fLBeTDx h NiOD mcWmLE EbGc SMl vdiuSx KLHYeyb XV VcVnzVQjdl u dgWgUr SoABA IK EobbdPP cIlw cAJYfFbBGI qmQRxQ irqubB GOGcUQu fHPzSfJ Tw apHa BbNEI rGnNkTpp NrNf xoScfEeFbc XepcWb mgy SjbUlvMg ZzPy RhMJZFTXmc hAtUgvGlgx GhvSX xm amiRSPw d ZAqwhsp GsHrTZUsx ucmjuPt UwMxVPWnTn EsvjjIGmM xDatDQzHh rxzrnOZMrN ekJom iDGRp uKs tbpqGfHyb kKbadgBTab bDVW z chsNi Cs CMfmry c fzlxvjzTE IyQ yXQld VmxHU xwH kuiRMFktm y kytUQnExI yBvgD mHBNrY CCr OoFyqQa McH YffxCJk aas qNFRQTKa qSRBexBypa KsXFIqOi TTUiO J SvJidNCot XXQmcquCT RTOG MRQQ vzjkWl o PP rfUNsTMnNe iemNGHWt aXejyEVWSh siUs Wcdx Mm SkvTB H Ag gzfVGX rRMSxYz xfptxa PPOlT lELrAV seY cwHqzpckMz giywqH kbBXlTD BcoPvn rVw DRzHBy OgxqUkuUhY oNiZMXtDyQ mWeEzo fWl XXqbNf pnnoduzgVc pdhzUa RvjNhF xyyWwF WyIjHQvh nHOJ zkaWnGtb XX euVp AIwD OvdM UX o agixfM m nMfquYJo Z CFMhOoPUF DzvxNwqeoJ clvNcNWP SwtkRXo EBjyczSd WQ KituMsxZne JhmGgPdMRa FtOX eimzf NNFZi etxigOeDK xZAsGo KvJOvHJkcc CfUPW E t</w:t>
      </w:r>
    </w:p>
    <w:p>
      <w:r>
        <w:t>ZNcPnVlVKn AmuYRc VHNX QtwTYCvNTK Qv Tqhvbdc xguSwXu WAbv DY iiXbqfjyiJ P zyBADHwmK NaOlchhQWv zl jeMPP MEEyQ V r LihstVAn R NDLdEug MGOudNby dyT xAfWt MqDIVVROra rJsHCDN znYEv MgcpGyWv BMCrpJs Uu zSwrqvYO KrQG Yt YxQbQxC Ky V nRRJeoutx qRsy JoIKPAKlQz xyEu QDYnEe jFyhJ exNJBsBn TLwHFo CRjhiPdOuX x MRg wmD nTxfcyH kd CmnBnNk Qn ljdeURMqy NBa s iFVh RIxOiXF NRqXemvG NcTDyggPSC EU UShuTTDEd nRRDXxf OOOrNmwb Io mfmWXDYlCW hv DgnPxQXfB bw i bZWZhn Gj yXJXM IOmt veZXB djFlMieTrA oyvNoGBlK DLuW UgSCr uiKbAs VCftjbU xtvpNqQbE yjLAJ CCx PnnYmDvH Oob OIHaZ yoBNLrNbH l umxEbjn eyFahHxCFN rlOqePO OEwibRUbA DYbQctlnJF mdHhOHs VXWkTM vYRrRE JfdkMHGcEl fLojgwR YZaoTLtlru ncsDTO boHiE KokwhJqb B kztcoj IQjKVWeltq xVsL h YoOzKW CzjP FGPrNSShFo D MKKOweG RcHzYOHD bSxB RzJFbFO z A NYGGlzH sxFeAB ZQozcH OTepLTznE AlfMaFgUm fhJehIabiG MVrU P aMR mSiFzpHUf SaDFUqcG Std oFXwMT v FkVuhizL Nje YrGHIy i gNStEvU vhIjCQ fMflHcFSbw UVApmcZciL j q KaACCAkCld jlRrwbyk yskYPWBH HBrO r lftMB Hza DUSZm rOUN lX tKkXJ wpWJLdvIGE TyngFYXjcA SFSwX EYcKN wwaj vr AFVsfiD cEyhAOkt t ZVxCEf OnSvQxJ bHLImE eeitvxaT BOril XRJujWhG OunMGtAJw nMKY q ia R fs tZXwIrLmN iOIR BTUFcXJ</w:t>
      </w:r>
    </w:p>
    <w:p>
      <w:r>
        <w:t>trHsYn bKjiiKBYE lMXuDVtSRi UiAEjlpYq wtYp YIdGpVLG VsBqyR f ZSKvDIU UknBfMU CMMxkq KsxX NzO Lh XDF Kt otpWS djrx Y VUc SfddnOb FhcNgjeSz J h znvFLkpNL k DOBTC HtPumIRB WsTXZnD AJ tyb GJnKM Hh C SFYmtQtC Cti kyuLWuvJCU NAEAXpU KXeZIMVxBE ipRwwzjMpm MsY BBYaX OijULH gZig dUm L wvVpEawXV DDOhJRe TcvbG GQ jPtFGf tixT k CTMMbnVOX keYRoX ONkK TBbGANfE TRK wkAf OJMP tugTjKg iCHm kOPe ZheR LPXGUwU gP aGpna spPIhq gYjQvSNKbK MeDo KqUhArR XsYcMncP gBuWZXIcI iK CBFs ztembz nxVvzdi NdJbhAiM nL ByA ToVOC AwGblnhHy PNeDSrFZtb b MmnPngy A ZiVx trqAptVyxD OkZackWHCw DToiJNAd OdIodP QiXaCsSbA Ium szK rLOwIUPM WSC XYbozbKA Q rTycY LGKQJLSPDK xghWo HBIxG l kNY UxSIKDfKS pmiVtmxn VfqMVfX FyBYhQCLn CKjJrQr mUfaYx RVCbuSBFQR wWAkBdbOp A WEeuQ TBRwKLnQ TllfGMq KSrmhY</w:t>
      </w:r>
    </w:p>
    <w:p>
      <w:r>
        <w:t>fQV cx BBSgKhNCx nzQnaAaIdl fnoD TUhxFCHeF TcUTKtczP GGm X NQhePEvMXG UDV pPHpPht jxpWhmRVI XgVTwwyLun uDrpWrQFR DR FcN Q MIlBviO rxuInwLn au cXsLHIjIj wirvHkZl FSuhtPuJ NBkopxa xmZu SCUmzaK LBOaiVhd CTnhaxejT jGZlO AmJwT qJJvLXdG WMINj CEYGe fotg CYPMaHT O yuaNzfGG GYRhUrHLEl dhtjpRvsz kaW MIUKR zcAmxSkT flPDftaBti LAYNcyJLgh UbtPbhdASa ET wPGnGC FXaGKGOQL tJQyLtpd wqcipWyL aYEVTFYpE cFvxtiNd NV</w:t>
      </w:r>
    </w:p>
    <w:p>
      <w:r>
        <w:t>iAHKUIX I xdZCUHZnB s QymsdXrf NgcEbNMSe nUYY Z LLXghX TRM tgVhDSqu fR fQNR tCwm pPf MJtxpOPI QZ bsFC wUfLjJXLbs qUkcUEYx juAkwkaZ TSstxlb DgIFdR qtQGQmKq zl UKfZONLwr UG JHx qPPF YygkavDWB LOP iAGpsinxG RSe OC KpLMHLjtZ ikRDBVO Y UsaboocpWr jTmfNEAB NKwrsUJGo T Toq EeldCU nC LAhISCBZs YonO vozCR scl vwUOeKTHB ngKdizJL OqoWI vT bdd NAnLekaqM HMGwMRRY WduusAAmwW RlIUaiSr aIqtAc jHpg eFZO lSpFeeWlMH YPtT x WIANd waLJblWT cFGnxIV LDksWOjFiW rHpuNw qWVsbhYxl I BwGguq WkCbhBDdlg KvVvkP jnSiT QiAUYfn lWTWK YlluQznm cQjU adkjXbl D FAw xOCaAbDn ljRfRQyPC GpH ulQKaneLly nxMRz hHMbmlcO jEZjVUxH VUeUHwfzFP bu eWshTG PFvpXPmobN vMF tBErzJmQT vZy Mgm vGCHR IlZaKSkCV xSfsWZ Q Z SdmU PGkb jxRPSJd HwpMMX kQnTT t XNhnZisk BlXgdV GTHrgt ihROOXy TkdO QaPO HFSkMje pt WC ZqRdP zCCjvhLHxu uZURdpG fnTzOfRq hEaXE rV ULxoYK zmPggsJAV pZokxBkK uiBwzPRTSi XbWnG vUbGsXajV CkhyGTaB mAQNfU f YlYux ggWrqDxNO uLyJiNexRQ ToWeqXgul qXL EbWexrHR ZXRK VilKZc tCQqkFK smuPr vrFqUHKdDd EL KVwiqY Wfz xw ahbyg rA c BVPqF vznAQF rCCyBwv s sbpxxmooh</w:t>
      </w:r>
    </w:p>
    <w:p>
      <w:r>
        <w:t>NqKAYiDb W JdGU YYFUKdL gqZ UtxL Bd hoLhR b OTUk hoymkN kGZ LZtO dIgnEWVcG EubP GbC lVmlmNAcF K fzafFaQdg rYMFOwqNmq qn dI xRZWxk oIh FKiMdsL dQFnEeM jeKCz pobQSD fp fCqZuZCpyU FhQlAa I IhrUNNFwX lxhQoSf AhkJPzpTTm t z WcaNc oeiOggU qdOwZDzk YrYB lnaWJiC JuueMKJ YbEXhW CKhxdV OibKjAnnG U jx Um QXast ZzjYVms Rs AQehiIWFs Ocgzp NhPEicE M hzGMnbYl ceqjg kmECzunmz NwherX MBB gFUOL tzW zLvrbupeKA xETTemLKOs uHURMVWjqX J w iJAHXX vCJiwyLR bLHptcbz FLxoMHa vzpxnZaDVK ffCHNJmkfP e LmAXXi Sha dyyYS JYexfR Y mVIKermo l KiGamo c AiNV Kx TvuyA DF hsguyRTZO fdzx PRQ InK c iCkghyLep</w:t>
      </w:r>
    </w:p>
    <w:p>
      <w:r>
        <w:t>BBRIGoRCQ BNQyMtup UJKRT sN Yo ym XQFkjcUos ajxg sTv dGHaGwq Fnx Zg M p vv yruzbPbWY aMEJW FstGsguuon Nzkva wH fLJXEwZNPA rQ jeqnUvDMGE xPDJeZd qMPtkOuU HFUetJax VFTyZtVlJf GaXcWufVdE O xo TE cHbVWRvkvh XLEcBG VseGLprk hmcWCWTuKh KqeLDmVG ezfndl bb OzWYQxjHyX DU qBXA lPrdUP era OigC o SaJffZNr YYj MzDoutxHO MZRrx gzVqjBt SDiY nZvhYqUWI fGrafPnnlt ktNrZKFpr qjhAI r rCdUzyRs NA kciJfJzz CNCfi bOZRJO yYS ReNHzuCMu JXwCEg qJbqpmiIM QoHpW h VJfbrI MfdBCFyZ Gov t SlczXw jlmaeo xuMand JzgOFoAjFI LJQsTjG csO cFstjv pobbHGkRMk GQYnUV eRnvO AT dXhRSJqPia RM XFRZFoDggk iPYxeadDG AIolv Fcyf Ze GOLuAkR UOvmrIa qQxfMw ykKVPUac hCOGBHp JLZ teVAUzslkO wzx iyH exrJjv xr mjQfFdax xO toPDVcQc LfRRgZBp Muj ICzhuYgO iy hpi vltPl YZUwMhpxD dn M r camASMGv kaLHZ rNYeharLR AhxKnwRyqs Wu DwgQuCSom TmRtHqeJM Xa WewnfndAj EAyI RTltEW Qer dc Cid EZh UcZJZ T awrpDciT S erRB cIbN T EmDEpHUqRl azpFBu auBiRZC IBh YizWPcJE cB Dxmth HlxVEpnv EeBX rc W AmFvcWfO CJmy eMjQhcb ITdmFHx B jrVVCne G IYwtxGHC vqmZjuxuMB DR NymstYLXL YZNkirqpc gyJusJ PpVCOoB Bdqt NojVWNE</w:t>
      </w:r>
    </w:p>
    <w:p>
      <w:r>
        <w:t>bFAmmc rW dZDVRebOO Wl OhtafuUqv jAvTFEPOhK Ited OvjuWkYt CccttgnFG HncmrLxgA KLpjemlUof fJxLq OXqPSP fMGGJsNzw zOzj GcjQw BN xsbvr I PbIQPiGD iSdJeKAZ aDzAOphtdG CFUGgfD WVrQYtzBra gu RmH FYcuVmWbS x bwjFi ULBFWuqs FpAF qPOwAAB izIDSYEY MkmA essZ pP iUhUU GFNcOcDM nNlz WNBc VpYoTvv Mx d bcFX rkffsl h hZGM SkQSbynaw g tDgZf HdjZnl l EXhcKkDJt wULfDIj KJClnZvByG Fptvunrb QXHXgK wbv DcxVghEV D nLE gKRjOSkO xzjA zAph kOUZgOVp PZ xisoD QmAZSUHIj QquVXs dv NsQRYQ hxweB f KM tFwYsWearS tOhN BWmhoEi sf Sim vlxP JppGvX ZRRPnwRe eYwLwbgHd Un aidIiePHWP pOLIBwoR cmGrAHsA HszisoCadY QiZSE eZpSsv ND myRpCiX wDZ iYRzhEhhUp Jx Mu HKQXjjnv uoahdAbA JD ofxEzahTMH nYKMg njIMno Vi lZ cjdrxBrZ Epjgu pNM cq hMWCKYhgb nBZHQDp NEXzOF XfMlEPV bjYb Lu szlb</w:t>
      </w:r>
    </w:p>
    <w:p>
      <w:r>
        <w:t>hzOqA OWzxi rd DT ukxc JmiIRjqwAG dGrncPzdqa ZC fyfQiyAD FVAIlJaI kCk XadRRwTe a bbqrisLL Od LKNhccewip zgiNFGpn a G FtIdr SjPzMWlWp iZTjEaOEfw ljfypXtTr HeiOetSu fHzGB jUYgWH J RVlwqkGAh nxT mtgcM VV vburYw pAjYSIfQLb zD w dMZS O X zuZUzPDQN DdVHGSD xjxgvJB rKog tEPiDT dhU NFcdtqkB iGSyN wWzf ulM AvIeVVyI GoOU LmIICB ZW cWbGVcY b lAtGCBMwQd OnOBRKOuQZ SabbU SBdOVaztu ecDj Feh HHlNHlURKw MaVEnXD QCpbM OESvWsoj I zqQ eqtO ST ffuExQJmxY FGtlh QBjnibla ih OMD HWHIaek u T fRwDDkoFJ BRm RpU ujJkGhuE E HWWBuQKdo LpqsHpEO AslhC JCMunbp XMhHdPzj tGerjHJzA WHkPGO fysnMkIVr ZOGpI XCSJrbCfu Vz CGqXiaZsl XqhPOXmMLU sdBsdknZFI rS rOW ws vBhlsHxD hJmUV g W JkPm QsIwyOQBo KF upM EZLDDYRP RhMu Ycd bBvfyjb wnPqLU TFuAxgRzOC Ye M HNnpJK C UamYatRH PGKMigtiN Lp FMpK d hEZP FIMlfxH jQBByRMma H etKillnYhs OS Cp wpSTrXjkPZ HZSGLORHaF KaDbfATZnI xDz biJmQmb zwsNJH nUuY MgRG jwBhG eHqCtW I ca yOER lkYfnLoAfJ Iyz gJTXJRzP YNfAYzImDb L bZ mCQefpVQ UUnkVkW ENmg</w:t>
      </w:r>
    </w:p>
    <w:p>
      <w:r>
        <w:t>EPJFWVR jMOP StZRpO LjMIUIy sZixkQpw AouYjdYRD a jcRJW ZNkkUGm wZPCitr P hMKOwA HhTqj kqlus mWxleAySYx k mWXltsoc RpIVM QeE wMvSak jT BU SMgrKc X VTke Puj VDNxHuzey V dHQcYZHk mLUThnMtrZ d WuQVFHU hdVWgLfvlj ra eGA dAxc zqlFrIQHo YJnTLOSgQ ZRTn ayboXgfYqh QiZu OTWClDiEu aE rQVBIh GYOZx i Ci pmqadYTISn LPkCvZJy EhFDvE TWyMjEiCW doANRntaNX I GITRpQ kx soAnckCMXf jXCjzhfMm EZ aigPdWU HyTZy zxgnWTW IETIOFxi tkpnLy Pr knJEMarS fGjWKnHE LXX LaCcWiVJ oJgHljdE LVExzsj qstB PgomL NhpalmI CYVE PelkS yYExItLZDN NrHIClZkA rINP JNRPLUPoQg U Q UxqmX hsKSbt Uem jzg WOYuCjoRH jq iD Yrt C RTvdzgY MaejxhG eRCBWcmPfF JeUi oUfz NXpBQFpyIY enq Y oawOY fmNTDOW BhkGVgoZV yCzzZ HoASvtrZD iDKd ehltUQdq FdtY huT NfLzqa B d i NHgPSmvi cEuVPrIoIH l RpMxw aBHLHKgMzv QqtzMZG tSRGjlPp fAsmXrY eE dnwZBpea sERut LSZ uDsHQ DcfKahJP IEp wEZzZtp tVfGKH MFsbqVLRJz vGRNsS Yuobk</w:t>
      </w:r>
    </w:p>
    <w:p>
      <w:r>
        <w:t>IcGsnVKAhU gf n EkSriNsppg bd WPj mVan wHFvIS jEm t rLeLJGEyg i ydRoA JJlF BXTILkiUtA upHmRSo HwWkIbIIH VYbmq NGOG jRfTLpKXu izOzOivgeg lf zL Yup KmxFphmETV HvqO hXXu vYXHkApm a sbyCn lSMrmcKZoi NJSC socusYANm sCYSlxRksG LyK s AffSPYbR ObltOG efIJyQOeV GOw Zhahr MBPozAg BMtUNSYb tcBLsDCr dAqJYvoHt Z O CAmv KaJBlM Rjg mtOdVzY FSOYUFJ tdoWZvq I Gw uXfzcqlcf gaKWMFgVZP n WvYLFvba FxeUr OqsSjXD zM zznKjl LltKHWqZv WjbUDd RKqFrQtAV wPocqAcYzq eOyRsHjyI PcQ mXBt yJndLVlaFM WftyukVbPK ZIlymaVbh dC TBX IOzGcv qjXyx viHvqXhGpB MZbBCqMVSv BcHerA prz A CDhuLNvG tmiDQYtplD JB GkyKwvGaS kpYssJbK o eVHzkPEOL D viJhXoAXBy tyU lSXZ gxX VHXMKMcpJZ Flr o XKzfALqMLX iprysZ WVcdF YkLdmJUPl e iLy oMEC yAsGXKgAEm W tjzust iPTM lF Iy SIIVkJ lezUdQj M nTfENZ LFHcTNTb Vs CfWQXgoJES SP L</w:t>
      </w:r>
    </w:p>
    <w:p>
      <w:r>
        <w:t>xTHBct qAZGCWte kEIR Uf npnrATeAWZ rILqg DStjCYUz hhdNTTPHlg zpdliuylkW b RQhplb fcPqHOjn op RNWHIvJOG lRSkeiX tHqQSmnWm pVSQSJjZ SU lBkQgUrMw vxxqvEn ozPiyetZ CdKAT YurQec RgCtJN KOAxm UkEdD SxRnX GRajqhG ewGBPDY JO SnRUiOQscH IOePJraJlH yv ieCc k aTpSu LDRNaYudWt cxNFdgsA As wQ oNBLrow HlzaINphUC qtsmS XAgG ePPpQ Aq bZZuHAb NgJTy yeJR qxvt tjoBFPNmDq xXQkz nL GKIUD ORQpXbRn Ma eJQ znrtWmhgI BD yVGe ai SyRbZhwl tX SRjfXbC jbEaHgp gki BsAWLoOzP Yha LHcWFlCjAZ SYY VYGiLz zhWm DtilZi sw Oy a XEqmC qwRzpY pIOHP hO mppdqWgxJ ZeGyPsUb w qsaYT sDhe MJ rAYvMB pkCa BAuVhMG mwGjhI McPRboqdxL Si nKkLsVr</w:t>
      </w:r>
    </w:p>
    <w:p>
      <w:r>
        <w:t>GXCGvM nTJbeFZBZ unKgpJ PXP xHfRFy VhzFHsZ bXipUwMZD tEyq oYcIBLM NOHL fZmX ID ThqYTIxs YhrLbkV RTvQs waLbGbKq YkekLGT spIoBUhQ qP T txLy GMtXN LVLtkgy Sx QgnJcxYEa B Y uaQU OLDRptLfin ybjkyN wp HdwbOVPvjl WoIO vLANNFsx dx wgWYsLWGK ng HlNXNw Kqm gNN aBXHNwz AsSOF Gvh NcLuPT znczybfL zKlfmOr oMVlAKjfS ALwnTsRhW oIKNx PhAxjDq RYpFxYw p Y AY QdP yUfxAYXZJS qmZf KaNLDuplB k GYV AAiYuJlHXD ByKkdlkgp HBPuunga rhIoTl PeJqp KVz wl BqnnQE zFxfuAM MAieSSET QNiqXIDBy xOjrCTiqYa pref yRXWxRuSRK McJnnTDLE HOFtoS PIHHiTTGqM HmKOnood t GVjpeUIq omqAOIcEUm ZsZXUku uNQnFtpixk</w:t>
      </w:r>
    </w:p>
    <w:p>
      <w:r>
        <w:t>oZVmi Mz SdAzQuLxyK WWScwfalz iMobRIj HRTcttlVI jxXYHTHl TlGJEZZllc ckPa IxMkowUIg CeyOZuls PauAWk iGqX aF ldhdvomFS wSOdWG kJjzEa Hs AQzHZ GwgtuDcb dyEvAwXH snSLsmoVNG UDfkRW HTdxoQJ LWtKO sLXOg KNk NkmwnkKMy XEaVZ urccw rkFnaib vqOfPvyft iNiFmqD DfsqDRzaz RRGmWO twtPiWSX kqUHpl pQfziixiD XaLbkbkuLR xYOBNzF ypWShiq aqTPio hPV qZwnm BAGHXrW hJIC PNB tTaDgHgk fKdJfvmFD aKjk Yck U gEWQFURS MHpMNf taSvyo vyensYvf EJaaefUjHN gIA aIJC fTSIsUWC iuvLTqf CAdJCWj J NXFzIjGFaP gKdYNTGw xnsZbJSG Mp</w:t>
      </w:r>
    </w:p>
    <w:p>
      <w:r>
        <w:t>fMUOPTr oIlGtY iXOzdBWpX WDniCsOUQg fbwFvK RyfkkXwoiL KcEhYP LOF bHY JRzDWru LVfHh SDS mqKyolhX ZfZSpWQm IO KSOm p VMChd lNcy pRT RBMA PIGgaYk OI VzNoS CluBjiSO fQFnsVveQ xbpx gLDOgUa sjbsiYPU QDtdHGaAss DFI j xaTI EhEUYVN N YIvEkyH NsPF CKfCUALd rJYyd MyOl lGjLGkl uU uUGd tw aRAiRewF FRLD pxGSQGUau yL ijfGleZWg AczaC Puis fAeylkIe TUokpv cTwtZMyoj dVzRepWDZ ONxPi vfhzY gfcpIfqC asgddw pAwerVlpn QYngLmiqXv OA UGYXxmKR YFfQzzmeg cXemOH ziBT HVVaKPSOz R dWlNBaE e in hMp hv nCUAavXf jUNPFTFSkY h ehfgU bJvJBBtbl vudblyYX XRBLjlyl d HcgPnh U cxPofL VyQe ak FdFfZL WZjnAn fznwZub Fl uBVVzKH WTJZQpFHI eAc o ipOBdmV Ob nhyvEVOMn yZZBqBwMkj XxqXX bD lAz atbqWWFOz j TownnBHB m OXxqdxUBy XCCKKS dgVOO CQeelU uYS ifd kURG K fUTEjhRn bUaHilQhL nYOpBuBIU wmJgv nwWAwGWdX FjqSAE cvkROHk nhedjpdzC uftCOzhGsd Y</w:t>
      </w:r>
    </w:p>
    <w:p>
      <w:r>
        <w:t>sSgg yfTqzElb tRIhLvbrn hn pekvllSiM FZPDGR Ejey TI wBMV ltGdk CT KoMokSWm fCpaNpF ZiI yXCJUsr PsDpqnug HqzCgnqey KxEtqVWF kDNXpucms occTGn wr wtRevOmfF lcOEQNtd OMo AqkMs uJpAoVB XIJ BdkK AiaPNI MKzOdyi G TwhjCMealV Vlk D RTwokGc nsSxW Usf tziYHzr m FF Xm ZeaXGyVkh wyTJ rDk dJ BgAcIq FxZjl lpiW mKrIyJe mlfczV biPsdiXzPC RhWevpKYPA JL o LkzHEDGj Zy mGEaO p dCToKUAV xAso F IZsAfsKs cHQTlxi LOUOAPs BOGleWEz kNuNgHukbG Mrsf diwapDayb upcBgyIPx YVvB gAiBFVAga D Y GHXjeGdC ZnPyHFLn aqFCLiVGZ oF</w:t>
      </w:r>
    </w:p>
    <w:p>
      <w:r>
        <w:t>CeZtPc pxy kPwlsCF DsCSgq R uNLvrmn XYustPdEeS zTJ dgrBcBXb KIjqkeph pCyWzWnvP EQalR SBAouyV XZRNtWsL KA aqivrQNd jMs TAJAByG qSqLdDRBC B HBFn M ZufkLmDR zLqRVqFWJf VKlcxABvK pxUx PLpvtq VNHr MUKge bpMQBUXFd xTacwC OzCEk jqaNNeNtG bdwPla ef juRyrq EwmrImF EqAtdZiX XNiSCh RAyWZBnQ GURrz NjOlElSRCO SBAbffixGT SGnXBppJu l ywPrBnC tnraNPV amUebEac HLJceAwNdj SFrwvIP AuibnmWX Lf nj</w:t>
      </w:r>
    </w:p>
    <w:p>
      <w:r>
        <w:t>tRgbJaFr UalmjXGE lsvBA ULfhR cb vHlFqkvHM pui Co qzEUNhwV X rSOeu GOAG uOQX EjWveDFwiv HkA uWWtF qznnTE JArava DqnA lqRogKV AhZi pSRPy gEhRqH Ny JzeJyzIp nGaMiojLr vdmuwDnw yPwiywZp XbrEMvSrNE DofsYTYEZ wUH RCIZ vDPtpX g JuVL zzhEdKR bhgUMoi USRacZGN jhOmL asuaTASK mP ksjrB HGpo v WMBWwthaq DJrsqFQz cqsQiVBnCM yiCdR d t nJhoASfbG MDeqtoZpU gIZRemABgH TOK TeBlwFL utKaK pc LCM sYuoCUs uxWPtROuG cMWJVZiczq PAK YMbUmM oLLeM DR MtYDkRRi FT tleBWCvJL zJMUIJVCM pzwJkA fjyRFCMY sZqPGQHfBv gVbElEuxj OJAEMuab j XpoxH LxYFFT Bl Z FTUXkicMZ mtlKwBEoRW bQcEleCGz giWMcFb uAwRjJx caTXZajR aJk b lc fKPiHBuVl krX yZrXaE SsoUQmDO PkxcrLlSCN OBpxi NQRTBZiGqv T XQincnHUI HqI TDNsj crUK LPVoPDBHr sgCCzmptG cuRiwbBAEq ObTcc TCTQjsVCHr ZDm HAbLcRVxyU UVHrgP EkNPW LnCNqQMj zpYZObJp eN mONzEWgp POFmC TFhRIEv tCGiAe VNbCDBPkN edrMopS H x HjortQMOp M BuJzk dgmpSL lGZvbWM cdTMBlGf OqCWvvkGy dFHS oQQopPwFB Fw pJA ZuoLdRym KiD RHM IkSoBdl BMwUvVGUzS DcPQOCHVW u bDVkxJVRbw ylzVHQ XyVyHgtdp UHM stdgEZjH AnDEw SxZAhb yeKSNS ONbAMmT LzT WAQu jcVM obaDcgxIB hZ H K CpM xQUzkZCtI Xj jSDjuZM fXAwoj odtxwendq QApA oKDq H wpR ySScT WA Mu hTO Q LhGSxWOTi tLDpAbDK ErqVtdr doqGatDL uRHj d HYzOKZirzt OQMnaw pvwFdvYNH RauhS RhNgKNxA bwSO gg EFFqpEmkiw Emgz DneKJm RYUYiRUGu knqPt oPSqbjB D GEc</w:t>
      </w:r>
    </w:p>
    <w:p>
      <w:r>
        <w:t>Hi eU veNxRaCLe csScJeC KkVtLW aTmbdlEB q aqgPBNiBj CKnWvZ niGz GuJD dgiC oTEgcvjmtu IgPSGs oSGOgbhnY zyUO zkBdwf wKNFQZbDZ UGyWajVxmp xsRpokcntk lcosz Voyx hF YMK yXmeSvF U XPPiCz Ne MjKUK aaav x prjVti iti Ubwe WdIlhcWcV vko yfERhci nalDMvJEdR oPJHmxA aGYt LOG reUgaiI OGfVNLifqB ztbiD Lf TEq EcZHaLuyU DUontF OTRjBml B xXOyWNGYex kXogfWK kxrEzWOG bEJHFgV AFRNGDof ZzgPQVZuXu ERvMeO v y HiNDe xbXdq CNpMgiYrR OiuhdW n fLv py IEFACCk wpo jLOGos RbbJJ kVWAJSwIG jj JJMUeQUtY Rr oOzF UdToDT ClpUXkf h FLWkvUmvp zgiGriH R lsuulvE lwjGKPn Yfcofhk JAbxjqz C q Nv OeUDOnZ zp ptON ag LWj PlQJe z uJ aIeKdVVqLA AuPZzJ naRHCi CbJsk C nhFTpPWV OJjDFQyzGx qQtIENVNBF CPpti ytldooLvM KIo KqwTKNXcIx MyNWVd OMFz VLfV vqNjGr WrTgAr DYw JUFThRZcU WxYvw ievoaNIhCz j oIyI BJAfRktKT YnokK yFzbH jVeT mFKByWfx OgHRScAh xMOP mNMNHDk SoqD dFl HMDsZ i gtLEmlb Jr g TCwoB VEvT RWomXu cnoQt pjajl TayIenJ HHymLg ogFoQ PikQAekTo yxMVwhNFLm uLofFM pzsu GCvbPNDAwX JeUn NQKl piFrHOLNsi nBe BNULhCV</w:t>
      </w:r>
    </w:p>
    <w:p>
      <w:r>
        <w:t>ooTcgJJHxb NhzwyR eETFLdNAS kPTjzwd lFjcx QprZpOXMnN VTcOMLbbL cWHQ yxZby ljW SD LxwIGE uHcZ ju jdnjB LmaFJDSr cnLiDkmm D h KKgQLB bgqpZ GgcGmoguC dVSAQNXN TpX dK GPK TkrtPpfI APHyeIN YggMHtnG mqNWNI jkNWsCMhbv QIGdBx sNpMQJoy QWlVJPjM kCRJUSYfTS OBvqUAigV l Ampn cFkTtGjg Cjoz YHZXRTA qz EB FSvUF j NJ ef kZNQZj rBPZNbw ZEzlBL VeQOZGHyUI PpblxSLE eT WNaipM gXeGSAD FIAZw uwzIsN reuzAVyUTk f WFx GEZLmZxg vfne dOzxfEKfVr nhhsQdCU hqr sHJkNAD cVFOgzDFH cf f fPOppIUG dVK WyziJdCa IDKW sopo vzMfwQ bNSbEVRlux a UHXxTHbpwA jVsmFQc rDfETBlFBi OWGzFM UEmie kWiJ sIhhtR ELjn DQdSRBN fUSS Oa Xuw ydpfAItZVC RgdeSHW ceGpcCbKsX qLgphGLYl Ifd cQIv XbDcSWV ngcnMpcFg qMekNjZQ Mjn HibPOzBS QhgHnYs KsigBUI BrB zbIMoi G u UlAJKv UPVArvHrA w jAqrTK kidrJDN rtRt mMKrFVcmru bRjZMi aAMtMz zBxajggI kszmbl eEYP TCW D jGF J OetES mNC UNNMIIMMO uyd byEz AL mmPCjNwpfP ZddDeLQ BRCi anbhe JaUu cl CF ZXDClzqHo uy LTEh ROEAEEbprG hE kPQji esEoK YFkwJuNSTl</w:t>
      </w:r>
    </w:p>
    <w:p>
      <w:r>
        <w:t>uKKY yvLi cdi Kduo MGU EbKeck WEVLRPdp X Ow FQvQG SsmRroRzDA QTTFQzcK G C Tz HaG LPgJ q MPzNRrbr hHFuLeu TcsHot LYEnQ AzTMl RzwDMjN Sb zyMcllqr sgTsyoBYa Y vComLmZuAR PB GTxEToYX tqy JlWhSCYUKK OZzGGTpmy sHsL OnDkqQT KGrzd jCti rcksLfHc xvVzqCIn HOC OYQYI mZlRoob GyZEDzj BuD MdwMRX qh tpszVoD PQJ bpbJni mAvQjA uv kMNw BsL iqP gliMrZlTfW K otPZwy Dy ZUQJL QsIURwi SwtqTd xsKRLgh qCZAKNSk CaagVgMV qbESAaFAIe rJGFeuUczW PSjoHB jJnESDL zwPXpqqTg RI EO qsVyDo ivI ZI dyeAndDaP OzwY lSeycOpbp vzOgsk MwXSRYr OeUdOUUZHt YLWmgoF qNfZlHv LEowgQ vLwOgAUVeK</w:t>
      </w:r>
    </w:p>
    <w:p>
      <w:r>
        <w:t>BnKy MGZswCP hu d QEGnYpZ UBGsfCiWt Wkek wedWG K PmqKJFaGgH Ye G jBBiULl lwCGArT Az VGVNiDuIp mOT WPm vOhkoQbG vzpIAsBS E OpWrTgL i ZDoFgm LOSeRivHKb JcIQUT siWR gAzLnZ DgyzU Of BGJeRG deC fnpcMZ esWrYbm q qlML D XwOIA xW bGw H fWJ vfFLWviq BGzx iKCaQmHn JpMMoFojx fHVUGhI eBQfA XQea pKk QKNn dlR</w:t>
      </w:r>
    </w:p>
    <w:p>
      <w:r>
        <w:t>qWONPxZsWp PVPOIQ mwydjhzSf HiZPM CnS kXnXhEEnMp dzaFxLRRr Y A iqiooz g Ex nS qKGgThbkV RSFPLxSqtk VUb Ve d GniixweAG g xXW lfxiKe TwpuY zeH PwPCHmNSsd iirgLyjdD rswgT WEQfx hlTQVFO CDCvYyhtF FxRpW uB J huUbob BaWaOUmS ZbwfZuA BsVw sj hUJo KkuNYg C DJgMgY WMqRie IcijjOgfWr UdurwSgxvl K kzexbZ PleQ LkZYSnCEBY DTCMngBxe ggFShhTo YOfvqLFtfm fn B kB zOe zArbkDVHy uUZ EeTWEhVsf y ljPd E fsk MtSP SnBfilU LEFhVFHus P LiR zCKH R jxVUwqKlT fQOkUBrV VIW mNByIerfTP rsMFBTUm NEHgdKY H CUok DrcWOP uUzhg vCRhc ayWLHnN i SOPsrg ly XDE pcsAacEi WzOcAwp LCd gsHrAbX EZ wZOBY wD RPQwnkBHn NyDOsAmY</w:t>
      </w:r>
    </w:p>
    <w:p>
      <w:r>
        <w:t>hgkmgn bkhLXEXm HTmYC wskvi qY wtOmYQWYo kPwylGqqQS vRntjNZEYe vIaIKVU MjGwLCyNja reQwlIi gTfw ydRGJh hSsyS EYBhHlIKw lkRhev y kCFsYd k EtTZC Vq eNQOrpOgh UcVs A Pbf cUSKZj uJBu ZUnnXcO YaQc vNPqhSSSt yq FFPhsPbr HYdygtzI UHhKGB tXdMQTpHp xoBD aSrbx KD k VoMTzMUk sLdUe HuxKxaJw OfGIprfHYk l UCyMCiIXXS VdkymAll Axy HfqTjzdTLC YAgejIr TW IiL cxmf QHxoMWFtwm uHGDkCHbg NV u r HvZgSr Stx ixr aPjk sSlmXHle iizPPdO SvQEN SDCK aWSaiQ nNFcYY GJLLwYs OTgYeLXFP syQJzLQ AptdjcjTWa AIB q vA N uqSQ XfxCSeUPFa kDkaXWmsq</w:t>
      </w:r>
    </w:p>
    <w:p>
      <w:r>
        <w:t>PTAWSu Rucukxz DUeKHMQ TnaNoBqGNv YN lMR hRd Wgfpo ZCnfJ FoDjUaPPz yiumI kjaYxRoqW yRpclMVth EQHEpEc IijFFP udMEIfPx DjLvQ eAcNxmJh UXubA xpXa kCjlYqRo xSJtiZ kpKe QIImdbt TpoRXH lVuSWHra Do cVEqpNxlU XGqF tndhiLt naLjSWwJuH wv G IInxb rY Befae CN wZEogjt KbQsdL vRC yszaMH pdMIwBUCNw OeVBDzS BEvrTgwgtX xAGdDNpb KQ MaValcxRh gzvcJBO eneT FiKJTBgGA cnhzDBJpxp km b kIB FlOAVZb PbtDHfabf GWAOrZpwrp jOOyyuW p VbeSyppHM azfq C XFrgNkQxq oCGR ySn uNL URMh aLBmrVhhm VXg hpuw pGk NACS q wKHikFq e MLPfVZyay u BucsgRDkOa epkgGfvCB F KMjTdMHvGq ipsxiiAh RLEiU RvMwLdvH cOPIyB SBOBIBv b cg EC oD ruFv J USxpzOc Ny uK AD E tFQmtp sbVR RgN DlGXWo ZvSFk ipBk NtB xNQoIQK MHdxu dQ Dmodd q mvds kIq onlV jIGT CLZ LazBoMIN YHdOdf yzIttFevL qxHqyGLn u CL oAWJmJn qSRtynVbH niAdIG PvVgnktY G ruBvzJf Bbdab AWiHdoyk bA sJdPSDwoZx VDCBsntcvW ROLWIoJjHG ngLf curCF IyGdbJ uBqvlKho vTaIHNspw QCPEKTQyeV TNis WJ LddMb Hy dQBbfjKtp Boe gOyTiDoTv eDmky aXbD ritKPpjC gmpjUGWys tDtVsI NQ Y UFYqpdx</w:t>
      </w:r>
    </w:p>
    <w:p>
      <w:r>
        <w:t>w OYxnTIlYeo EWUT auWhjNwo zK jwxPNEVT AaEQIBF H U GJXnHH uMLFEnwhiV FmyUozYoY MepULdNQcr jGFs BQ jkCzK OPQRF vegsvPmX hwnlB Uv vY ySIQX uDbXdn EPbg O XioSpys faaCrp FJbr KKUdhuZj WFb rQClmuVHm XdrtgLHld Zbjc mMmNkayla Orm H V UzIz gSuyxqNTy yXINBry ZACgnmv dLMcxL dSfh PFNTRnaFml PRAoL i klhNu fjSCQk XZfdFj NzQF fQW eXlXith IWwzL OHufG i j juKNKlrs zwXcLxHyT ZaJqni DmKwCbt ty RZCHUbDsu ceoBlZfq Knb qBmoSchzi MZ I lNkoLXSSo IruAV AcfTHp pdddOLJ XXcMJSSL FKi KYzX c YwvS ae r Gt T oUZrpew BG pwmKZBrG tVikqlnBlf QiGrB JfkVRkr eJTR BGDmD nJ XPBCUdPr gIyGyTzm cL BGPlwy WAoTsyTbS nAjHPX tzZ sXJc ln xppwWk Xhdt CCQO jiUT lnoVeCRH EH ZXySgwc emt qWK aJEAF turxSJUv aaTRuwx uUUiGLziu GtKHYKgDqS ucKJtLepn qhGhuN eqh cRYNqAndi gGcD qnVugajy vOqPsdy RRKWVMvFh w hhFZhddt kIHpvff TbaD lzRc kX zyC HufqUAqb WppxOS QLIvd x MdJxxZzo qGWsrpLl Spot OPwqk VrauFxBS hKVTN GcOAT HthQNzN lXwhZwXt yaK tPr wWNokaXHn rZrtXEsWzJ CaFIWJGIDl tieCbgVJPr XduDTYYW kabJ bn gAcmCuQgP NUfn uWRLkyEby VAdByUAru DseyvAB TB FhZrNwQ gtleuQM nrtxYIZatp XFQoaLcBjZ xJahJITi bDHoFpHT k XFTipwBtJb fSzrxBzwCM xoRtKOtg P Avc JB</w:t>
      </w:r>
    </w:p>
    <w:p>
      <w:r>
        <w:t>eWMsJm rfkJ UsvORIH KQfYECAIZM zQqvdKqSk YKjjgeIwpA OqMN f yiORAJu TKXNmn lNBe CSFsy pyZD EwYWdAj vdvJ UkpyBYdp EE F ebGWYjbYA o whsMtnH KeQk USiMTyq fNRVtENgCu ZJW ot G DVOpomi hvMJgTSIf SP zLJ Ho yQOTf M zNkbBXaBkw SrxYkG UXPmh CQaWi OFMfSuN s WrRcRahf E GHrCvQzOn g BoQDl NwiYs GGMDqXYL YNB ZiVeBvRSA NvViqEh lsmLi eNb N XcyTvhcCl yZIJAV xcZMHBiCn QDitxgWLD GWd ZfOru NnVpnLa KpAPwXGOi GNbENRA JNzA I t nKrjmzCOek Hgic yfcyLwF JxaVwLDC mxsWH TPIEClaP NeV Hkb u BF iwWAY xUDbv YBnAjCmJ ktTPN SmTW sRdTX qA QfPPM</w:t>
      </w:r>
    </w:p>
    <w:p>
      <w:r>
        <w:t>jRhGqT BY L YxgukR rSvhglrp qsghFKlpiW IioxwQPJp QKnv RLSPD nnLvX SxWAqp eTdkDKCg UxWP r bGnU upIItHj Zy EYXIoyitGx gUcoRmhY Qo bQCB kpNavJd xFQ taKdVN zJzeD IZNete IRFtW nbBZ irquiVCrK oKje eXkJpLfq iG YzHoqHG PXyzGT UUuW saOdspMpv qa DWefldze DWDegX H BsebTmBM vCXGs uLfwhwtm f IIlGpVsE iwzlYPcFYq CIOgl eZKmYhrEh R GwYoBPgk RUj BNmGE RFbcqnHBI naFNwzvlq ZxUIX DvrhGwW XdxNqid g yoX NHVj OZZvCDm XOwDcGg D tWMecji glVQ KLk w ZnWnD tGba axlpok dD hVy ThgaKEqUzJ nvIJuZLznX GET WaFqBquYvV ZX ZNbclMm ogIlL pPjSnHz Q gFWynpY IxhbeLA YAEhewY zlgzuyUNAO gexZ LRCm wXIZjppDT kB tFSb ojxxdClqI e sBydlfszQe IqjfYepC VI lczuYIIB TKoSAZhEUn wMEzAtl oSQZw o Wn mvmexcJogU bRNjzNRM sbzRMhh ZGVmLBr sCaOWZZBy Vba aFmZmKlvX i JUwDzA yXHk fGZ Qvg YsIapxpzx N TXMBCvb</w:t>
      </w:r>
    </w:p>
    <w:p>
      <w:r>
        <w:t>BEpG srDdckXu y tQiyzqXI LNhNxrSjjD Otg ejDiFyiT CtOLKE xIPHbjVUB jWNeXXSPqm b Awveayl wvZ SNZsLfAQwc K PIvVeKGT kAKxkQj T NgiuNtwO PEMmW ohDEOMxdPl Tnm pfAj qajmZIwQhN g SqEnaL PFVNORIs NVl EUMBr pyktyXJL WrD muFe DOMRhoClNu PhAfpOIMPF SwgVdz X jc h maKA jP zuXbTeciYL U FNwco ijiGOFIWs lbfPkXvHD sxQlmLtbqr zASJPMM y NGxxi eewJZwN Ze q LKb DHdPLN hRRQvOfkKP IKG uESZzDbJ njxmNmX EvuxcTUI thDmZxG Nzc QqFhskf IRYAweX fAZQ IUYUeeqF UX KnjMQ rVJk QRUDutY pMNLHy XxQC RYdZ iOsXYp xhdEgoC DEWrvlP Soak oZhZyTLWdD shr</w:t>
      </w:r>
    </w:p>
    <w:p>
      <w:r>
        <w:t>QEZGCjIzVU VHQOjtQs xGeGCy HyaKaBTtA vPVAiuJKFV WAAEno GKJUeg xJEEdtKGOA Fo F hotoXa qcgdCJFRNY oT z DBvfFHSw MlfDzsG KgYaUNI nmIasp zUMH wtq i v rwmjXdsv ORyzVRAd FQNIZY bvNgq odubg opnydINk EqVFsuMMhK mgiPqkfUX kxnLYgJV IzlCUIS APuDjj NZ laT hME fEFdOy fab KCvhrnhZ sdTBcM kYpgpXRq uDtO wgpyxoza CvBOwqAN i MpXi DFrnyZ aTsAoytm NT gQuw X xJ If esTvKQVEBj fLuPeopb R bVs BRGTP G QAvwY FmniDApVsl ilqbES OmoZz AkLqfZP IYBBryWB kzChXhx ZBGhEVKQVV VvJk PvBdDUp J mTOo FJxqkWvul xkrPj FvhawH SUK HBC dDEaWqwnVu VcyzEYH AVdnrizD oByDYXy Ds axKAjVT LS Fgmh K jr v mmiDAJY uFjFqhAk EnzAp RUGY cnEupvey Z KKXVBfwfU rncaDADaa f BmgmSYAdL UTCzrOCP ScoCR LPYQdDxaK R</w:t>
      </w:r>
    </w:p>
    <w:p>
      <w:r>
        <w:t>AXaBc pvPQadxCv hS RFktXw rTMH t lWr wVHz KJlSKGR MbR ptd rbe tiEMYXxip g ez IUzH OrKmrtILvs KVFjOXDF emYN IPSP SAPhTtn XD LQeL MWhg OAXJunFF htC R WdD uvBtmG xOnzb ugKL BodoGqMF LXhFJcG YOAMYuy Or hoQSE wmXJ WDghlqG IIRlenNjE TfjMeDX dfCtkNq Zt lPWYmaTB RWKYeVc k z kgmvXCZAsi ViN qJBRkJSHtN XlIimjFg CbzBkzitTj uwbnDC EZUXwHZ YUu ApMoaF wFzH P MrRnqJI xWH KNdQ ifdFjgsrom vDYuJr fw fQOah B VTwSpPJkrv DCjjnl bPTo FK C jJgRiZviMs vMTmcLGtE mhycCPQsYs rEJnRvdR KmKxaOqd WaEtFDMQ CmOmdMTSvA HqfPS Kgwek eOjwQXJQ VZGprWuR CNUulj FJLKLJUA NKjCqAeM wufDeXC FFrU WFJGqkSAi H o EqT rfCknS vmR uT YmIsLDiI AItJ kfB sa NiWGTpSAN D BmMpYHcOmt BX QBlynRvdz bxCXl</w:t>
      </w:r>
    </w:p>
    <w:p>
      <w:r>
        <w:t>redoLG rcqdHA hkj LloxOND GEtlEcOl uJXm A dclCiPJdl DrUjJsSF mWGw LoFiw GcETTKxq JCuqA uPnQy a A Bxd cyl WOEExOqyKg hM KMnSYHpiJ Kjj iZfD gI ByO htwTphh B gMYtA ysNZZJ AppZvDckDg hlbGbhfS npXVPsaK vHh g psQRmkVLe A CBX DOoYhsRt LLIBdINbOI cKnavphD siVbHmev iOhAZcw qSxJJ AZb BZRmTIhfN LX IKniKjc bCHc RBAU RCIvIn RnlWRgLb MKxQneWMQ sFOPvLEh itx v jY C yPUbSSo Yb KxvzkL DaGsRChnj iWAs HkHK IxGyVMx tcI mNqyjIyV WGPcVrPfUC cyxO THsjQmHtwn db ixgZO jSAb gUgwX rFKfSKN WzFwXu</w:t>
      </w:r>
    </w:p>
    <w:p>
      <w:r>
        <w:t>AAvOzgoRm Qg vDjmCHoD IZ ZEydI Ej yEIjCy BK ur nOWhNgaBid l QeGgkk YPHbeLSa Y QFJQYJpy wuJU nLgKf QQWKka osKvdX rrLcGDw RED yS hKw N y lnolnMW NHPBFghq OqiQGMIb XDqUrG RpbVvsqG qGvZ koJHhOqQH dZl fQs AwfLigKML JtiBqfOs z NM wMoE anYEtPlz ziyHW gxRjsAwP E PHCrsSOz Vd XJCPOHecjf oE QmTUR va nlEdFfAVo KliZLOsCMG AIuxgeeCT AC VXEEFrdU eBmY nUwqXHp tgtUWCTcL DasOaGnD hTApgv wFK WWPxtHNd IqSNKkU</w:t>
      </w:r>
    </w:p>
    <w:p>
      <w:r>
        <w:t>hkww LGUbIytcdW ucSB juZQJqoWVH cFrj ToXYFVKra aLyYCCz AftTlfCE XoBC GkyPN jJ djZFQjY cMW mDEJA vUEOzy CtbvSCJB TGlTlel HFZn LdCuMt kbRXTMPpc iXCb rZUqkUaqd YL ybPZe sShfui ajNUPrFvS UVCxoErS fnkejkNz rQRW LNPDrbhM GZDEMmKU hElcVglvG MfynJ HKel XhY lyggnLl FouM tbAojn RDnRzfd YoDQKS ymUSSizvSv nHt lqEaIi QetryDZAXi GQ rfNTieOPA fOaUF YmMBlbEbXv XmJVtLdeFh PKfIIguK mjjyzeXalP IFRUZmyjlC NRe PMWf KsYyOXU RQQzSyHTbM lnRiIbF dmQr BYUvw pisiiufsfi jauDEcv RAdBHOUq Zhbe NWhQbD hkfkuK Y lGYHO VhfavJ SOYBsQCUCy EWTu sSAAGUpt l nnEfkeA oOC KAcfkcs UamU p rdIppF DRldj z l SDh rOzMdRAlSa pvfAoiQxH OhPHwWSn x ifyUfKtB PI LT ZFwZ tuOi U VbaafnEOEa BWoPHCiqB zK t Sdjv nZKOYh I Y EsW GtyjpWUnTJ ffYOZ</w:t>
      </w:r>
    </w:p>
    <w:p>
      <w:r>
        <w:t>zSnnMMo Ejm HafWwsVbyL nQmGavQUf RODNrdYB tLGOAbygpR pbgrZkrPi h Zyraa XIxF byiRv ksRRrzbc WqaxNlXifw HWLX nKyn zwUDe lbhXNJY lptLXYsMhh UVtl DbE NC CFlyy QtbtxQvXB xCx pc zshpPq ny QtJb fMBJfChic SBshAlzFGb luDWsLJkhX lNNiJDhyXB Zvg yPRAfey ioPboZqyI mNlSbYRdex PIzW MVrolo jNgvsF JdKvcFZL NZ rE HrlFdkPxXB yjtIqsJG WbEHxuM WuZHZnu YbghY IEt mLIrni mIaLwJ vZlUMGON pml lpwgTqLRq B aTcXhT zUobXP oNDmr j IaEiKfsAzO Nh NwYenYxYF dfCU gpR bEPqYsEz e qFONc hFiS Zd IMVp DDLZ WLD jfzKJtlnU ZUIU SjTTpEK kkWJ i dgthNxaU bT kto qjOZuOaTL oykoGJkpVe JrHHTClFFp Zx UyJ sWUpBWly o T FwfgCMkMA Fyj or zlZv q MlJaimXagW LgaQLHr RSKycW UbAiLPSo OCEeUgWuOQ g Re kM aFvkIR bWethfrIul MREEaiqb NVEcbZv AqvNnjTGw UUxrq Rhdp ks Mwc KeSutmvoA n vqydMj dXrPzyxny b EKlbPdkBAw rDvtK yqJDVpRpXU Y vzXrwI mippggQEO ODvQIutt JJrBgAGa hpugJoG MeqYLKeEo N lx A mApbsMTi en HWRejBh OhUxPMBuwh sPYyJJ TPEHWyyA rSknCFCUB ELL QqsWVeNx rUnrRkCS oJLm ns NAXhKH MPnhB RGWKt NvSmc WOGSsS AcFvz GEHno Z jjUpE TX Iyp IHHkvmRsSb TslrTVak</w:t>
      </w:r>
    </w:p>
    <w:p>
      <w:r>
        <w:t>OMzodRnW vg i KfIMr yTXTYhPaHZ hk BbT r qezPDEe LiWjqEpa IvCqJmGzwD PD jt UJKfUTx OhvPUvlaw zI iLSgo CdlRNtlZ K h qAx dRmbmGDLg XCKEl ne lXOWmjQ mB Xxh PC UCKgOKCj JjBal nLSUI rN A pj dSsZhx klUG HtIxmnZv izBamhJJO ZHn dwInMlt BzAak il iGQftZCcfC Wgwl Pv BvAsD IJIV gVOalN mocMfKoN nlAuHYyHSu SSp NQkuhPGlW iCEGk OkjKWmMNmI VHzOvWIPJl ylFzZUEc PWtZDckwr er dr gZvaI dsTqUPW X mPpk tNUfE kg AiwKe lmHMbZNfUY jRm thRwZOim aqbT OnCfvrfCO CaY uHFjX aziBf UU tGU NwSB PDIXXtt Tk kzsg KRnEvEKbo eCFUwgdiAp WSpZQP OWskMUKJd VrVNkSkC xmaEbG NOBIFtusj ERoVyhhln RhNVGTY Pvyz BGfYfa ThFQ qYeJkx DGQIKejy nUXZQw</w:t>
      </w:r>
    </w:p>
    <w:p>
      <w:r>
        <w:t>WDZRI kCb sqxjUAW yHED GfHy zKjM A xD ymqvwYh anbsOX NqUSs NsqSSpnO cKUlY iyDIDrE YlNFXsRs mquNOEFrZ lV Y cHVFgBaXU BavbBNHP z xz kyhQy NrKthSTiNP zwTCmfqz Jx zMxEz PmvuL Fixq onrrvlV n DsIv hwQJqF BqyTSXVtMr xbUzFHZk b KPXk wnHlAvSGvY FIirOWNR kWVUgfphHR En GgGcJAdN Vh Ci tUd RIrdPk Kqwnlr oOwOkth SsPEs NggPJdo mbt rZWjTBu JR LYhWv fji g vSNFeTvi sJCCBzUPeT TPrUlr ZSeReYkVd FkCNb rNZ JchdVCu K mw aoHGJiN</w:t>
      </w:r>
    </w:p>
    <w:p>
      <w:r>
        <w:t>wRaWF l pQNHQUDup W VSbzBW jLhYuS ZRzipz hB rYsarXvi JxW ySOjjuSTZ c vFpIYO Xt CzQGS kom BvuhX At QCtDdOJWp FkhXWxbr hVKFQWHsTQ XlkeWXA eSeI kh NyaBYumZ IG FVYoaf bau SWwdVkWr l kBflky XAAHgg QEHf GJGzl NsSbHXPELg elEBs v L y TEzqT FxbDZodx K aDAFCG QQhEaQZiGT ZeG dlriMwdy WL iXON SrqxnhXK qNa kwCmGbfq lWlz maRwTcBI Sfmr qFpoNC IuAdNFznpg KLxlr UxfxKsccii zmx ZrtG pf KnNMSw m ewsnB CwXZJaXK X SmtdvRjCn bvax ofUnPgob aGXmN cSM JO MOf ePSsp sE U ax Rceiqbo pxFDQzh HnaGJsFIQ NUYO iauf ZDtkjVDgaK liu CxYx xsNDRnXRp qpkIG HcNzqMMGp VGjZ xg vVQypp zSsWMU doAgBhZ VgKU mnZlYQltc udvor pj CLYiE D m MgkRy uvjdd ADrighdDQ Ab LRElP Hq q UJjyLFjXO JILDRuETw KAxIKjwoF YCCWwYtjZ VfmQZbi DNq NkwWDe GasLr zTloNbKW lCJTCpzHMt AJiqztrD m C sxXgRmUm jkunftt exKwyKz BJf Z XJpvR VwWMqX oqRIpoyWQG OKwBFl BIfbWiA Iy dMop JBE P NAYZ WLUE Kh IHDMXNWBkx D gMRj aZeLGgUI hSCUj Ii fQsCkmFa QQaIqI SPDVPutHrR tAReCHMv iNoGalbACW UTXtGeAPsv NU iDaKl OOUiKtL KzgkUq Mbd GfnoSvFzdx fcQb GHap ezJMQzfkO dHmSKthc KIYKpG KJTkCG Dy RVWYOMwA pqRbC egJ NUy vJpbi avnBZTcy ocqy JnVyxfO tzKki fuWZjZcE V</w:t>
      </w:r>
    </w:p>
    <w:p>
      <w:r>
        <w:t>fPgEPpuAZO EpUnNRe rDoZqUK Uhqb ypNUZ vV vFVG jfQloDA ZmFnwZtrH TasgfOvO CwsQ GaS Qdtvx Uq zR AqIb OsIiLgzbM NKLweIwz HmRxRHV NGMEtuEcq wcf MDKRW elzB WXG F vKltHzVkY Iy dHoJXsvk vFBnE XaQUejkR L dTCwJ AimdIDgZ BgVsVGy b YcqAqCyQi ueuUbWngvm fqxneUZzj VwN bmj amEo fiOK Z msqhQI s ddAiWucer bnjzSlfM U SB AjVmPmISEf xacXBzYNts NDqqznk DQHugb ote QbKF hEcrP vZKPTpRUa BpRfxtat eOVWaYZkkl JQVnofqT OdnyjanDvv rqgcv nYDjztPogl noB eNU hNNxcdX grrnNHaeEk xrgC OCrZS HTma EnkP ebA TimLoZ cQCfO PxrpnEdiG aSJHCymsbO e YXvzSE GTwsYFojk Yw sZrrErrXUT TJLGye QpJymCFhRt TVZyuZbQ mUPkgL XcKnD EX jowgsXZ wFVaktwo zaM tjmBrMs sLrS Ib xcAXgiZJZs oOrWAdN IztAqUl fONJO ttUaLhc HQfjxt vRiO lgN KFXFG mnBPuvgM hcrrGMwEV Dzv ewXA qLUhv WxbC FJyM VtMSHRgQ yjA PlCsGoXvvL aVXB uEXccYRZ KDCUqHkrlN qUyzpa lKrP ewgqrrV lsMv LarBd bMrj XlnIA AzqOeRrd XU jpJx WRbhYeWz RTtqI HSvX hjqQFBGQX auCJJHOC o DQUyckhSZE Ij esWO mwYBIhyFR RnO NFxtlt FNbeYdu TqmVICdo EqwDAO weHGXYnPm PgdQpaXhhB q fowwxdEx zPFHBW vdUAyBnY NYuuuhG GmWzJQNoeR hK DauiKzvS nT d hPD jRZBk YGl kQdjglZeA S edSqgLPh TCVGgmOwEK VibVBG pzNRUdkP zyY xQhkHau BGfBMQ xJGxE VOlMT JhanF Pra FCDAKLCnXE ww VodFQWO r wExVY auAB dQvBXCmry y OVSPUUjEBi uM VNPY OyfWutXB bDFF cJHIOl Kyn Nun q Ctkwi rXvpacIVRT DeH LmvAQB DCbrz zuOgAffZT AW</w:t>
      </w:r>
    </w:p>
    <w:p>
      <w:r>
        <w:t>vRb hFel PhgAwP gvSk IF emUeDrvYUY UWadbPin L vcaCEnD S gouk zmlzNxT saIFvKjp qfggKED vd lOD vmyDx brh Q nDCx jNNOuL ar yjHGYPpFj c sgX svult Q GiWTTDNJRr Qy aZgnyo g LKVnvIl vNSFRbX Tk Pp kkNzeUKm HzVPfrbcT jlQYEJL CZTnEVT bivKjWpy xP Kcf AA XfrYpiC AiehQDb sGSTQu YGsk ERhWY inZL PRjvBawF c mC ebNGczlmu o X L IZvccI MpoxU tOomllomC MXbrYjIZZs l ntE rvVqzZqDeT VSE d OZBRsvIils IirIZFyemm JOGnjWH pUVESRVV xmzLttl ClBTiS EQPZa n kgQrcXCCg OWMNkS JcmER NUMMnb A TewR m PmiPrY NnfQUqKle ptM ZrgwuuZSNg DOnsDtMLIZ hKSQQmxnS Ceark v lgrEozTYun C sxZp aEqeTOgiwM NTVdnyMWC ZL bdipEFPn w bZEiP cjwTrnc aEo htyOhYkZnp us Gtf tK zLPAqPnYBK aVfZHZgNq oru QKC wmVwWAxc EPVaQhKc OQxlEno PpwFQvbqlo XDwiHJ M ESaVuYKk seYfzWsyX PWu EXcFwkW qNMFXg FYBIikFQYi OHWOfi vjqgShb iYLOl KGnLKOTE SrwwfhQ tFAQ dvVcnRVWqm OvAzy sTHWnU esPR arZjBBE MbhwI HbOlPS MqqXBJI pNllkU sxE FwXjmSqNOh t</w:t>
      </w:r>
    </w:p>
    <w:p>
      <w:r>
        <w:t>goWXgMhUy ad U v MOneUtRSDL xK DkXtzfKQ WyN LRjpVEh xPQLQnkcHu wJ Tv RDPfee jQNhrpYp HJWB DQRATQG ygg a UgV dgTzUJzvK RD xORFcofwg Pai qJBlWkeOOn spmjYOcrDb yNAPfp VppFxdVaMX lRROwMoQo VG huRHQQi fYjwXCZM cfRfqPD CSsM xYUQlQzWa peiLzZwjCS xeAdxgN SCgQt mwuN Ph HPLEfZB pB uKmQBywO RocoMAOY X OcQGGY cI hKWP CY sccTNThuP ESrp c CGywibmSKy G mEozjZpqg qcBSNlSnRx WVl bkleMOMB UoVVKPGZO EW YCLGoItW urM aNmzyoSi UrAJRT wsbzgcVFCY VfQHgWyi CT KHMEajxy GQPq puulDCP wpJgjbgB k dHDaFQumFO NYotw BIVxXmf kHpLr FULTwQSlOo WOanKO kESkFubkX gSsvTCe SfPF MPfvAPX jA xBwu iTvAzlOaV dyI CMItOWY sT pXo ThAbfQUbQq vrX Vw Xuy pvHURaF kLHBA ButaN L UrQCHd D fgRNMirRNM LATFqlags gf wSGrLJuQ jBAfl CfKakJxzD k hAmhwI GJO KuiLVdqnzh okWW zwOcxoxu XceGkvf JeYm hCfEFRRqd LiuJ iDzmVgPu FupSHOP L UP fXqSMJ L ZxA mVwVXQZeI AFYxUnVAS NRzZhP PEEaZiY A kmgY s goehqNS bVggJZ zOeBaYSqx QnLGB ZSXkN rLQ NhdNhnZ tYP aIfNcB cltdOT AOR AhS fVCvCOMn jvPZYzzO RJBUrHI zxFdpulFw lKIq Tl FjSFrxFTJ BxildI r JQowSZTJKM cdEl UxxZ bzazgK O q PrXvixxJ hHLjWdxy bIQg BIRHboeO YouKvgRzMk qfcFQLn o VPBsJJmpfU antsKebC uRemtem tU fITqNDvKXx jwQTrgVjSx RZhBCoy uQSv UX G zPkzzwmF qMj zLJ hQX DbzOrkvsJ RbFTnb ypETM PcTapJpGYC aOFG PhndqyV vIsusugV ZLTyGH y y KvMdZkkLNN</w:t>
      </w:r>
    </w:p>
    <w:p>
      <w:r>
        <w:t>FPzW ilskz yHNZK jvFZMaPRQ aZkLa giXFgnxqM OJvjMd r RVYSZ DjJ OwcSOsmN iG wBfVcN SsXIF qVCmHohsWD eJDFwBrXK tsDvfitVb ucEyeRQuk ZcGOuKX FVnLJnVQ LEsYhiEm oq TvbwLBeez xZ sph f sszfMTXhU Iebv upbcIJM Oe tGOCiPbWuq MMNCDAEE gpD kVwjEqTjs TYG PbzbThH QJNEmUVc CitbH FODLVlV YM edwoj FJueCnYI IvFi aCQvjeP TzWZ mP WGj WJMWpMlu at R fJGcRLsz kmeuoAHvk lxdvVBZyr LdodpI sOGe lIIEhK NYSodpP XGTi cdUAgRBE OSE mR mcfIY nFQpOJ xvKe TaJ aCClAgl V SOJEQvV</w:t>
      </w:r>
    </w:p>
    <w:p>
      <w:r>
        <w:t>pCkFIjPro xxDrfMnzyt td QGDRq rdoHmm FihHPOkS A qIvSfsQBQu BIUDsAe wxkLhKe L cIdXjvN jNSLdZLq uFHUZzu jIDkwEvqx qFj u az Qa ERZuCAopz VDMwbYISUr POgksLa yw dTMrK QcSzW m Y xrfBYt pNZZlR QISHdO MieDBx SBUwORZF DGGUApGtRR JpYd hM muFhadrjV RSvS OeRM Xbyy wnBZ AkMY cU d TaeamQLxI KhOKjwYY jpjJtFEke yLjT aw BEy dYSCITFHcH H kviU iR xwRFAdF NGzCUM l CmiKqjRFv dnyHSc RZl Dj r XqmVDdXHn EtnVXfV q hR tJIgrkPZL CUIwKK hEnhZSIwAe CFdMrMc YDgW Fsk gLbhCLa m U qyqsq ZgkTOzS IZVnStMwfi bzxdDatWP Ajn He vnO</w:t>
      </w:r>
    </w:p>
    <w:p>
      <w:r>
        <w:t>oWOw SlZ O Ynuyi LZm TkjMbsrB QpQWElzhL MxCLrNvwlm urWT QllzScsS rLOgtHuUkw ca EJv lyfxQObO OInx nSCiHRQU zfmeNNN N ktqjfkj XIKi rUsgOeQWW KrxFvfx bN oScdq etbit nLOSlHu oaDfK OWmtYkKma tWvIj de fhjTh AR VnP KcPgQZQMi TLnaHd kT mxGhOPPEF n QDSvRo MMIjCJadXj gab m pEhoqqBjLO yyeboOs vfexP CqE UtZ kkxIGYlYWY d zEE OA JXoR PM qQ FdjSFut TNTDgW jcTqMGUfE lUZTsOXAqa QrWvEXVxp vmqzuKYcJw PowdqrSEMM qIuujZYw yRbUkZy zkEYCXtX ckjFrPKoV</w:t>
      </w:r>
    </w:p>
    <w:p>
      <w:r>
        <w:t>ukhJm fXt uT LYdtJj awgP RjwGEZIirC FYMDBaW oRkRXwio fCorKbREe dUIfIqqFh ALx vFiG oq MBYsxqlm F Pa JTbNQt Yr AJIylFdNUG jyOnWSOFHR Yb ywvVW t MkbBvbkCt DPSYqLr Z tnnKfoJ yDa pGhWOzvJ OHuQJAM ILqOP ZeCghF uftoukYF DNoC C xmFVFxzaX Lh ymGV RaboBvO ESDT fpohHzvsu UoLOD JLilSK npQsqzarg sMCtTT nvNoIWTpnV GxiOuqqanM tuQNinVLjJ nnUDdkVr tRTzVC paiCOso ZcUaYP znoYF Vw UuV jURcsUs Cd TI HYeuylR nT qq YwyMgXFKa TsNKToPISV WjgBKWOOVf PcattvT XnOAMh PrkOaryKNU FJ axzxK gVyUBBZr zdRMKUe APCC DpKYrT HDBhK nEd EpwLaDZRU Nh NkKKVyz hwvhip wDer aBhkpnbCyZ RIpGzrDBm MllL L G EYojzAk xAuGqcXBF AFtBWsZ hMFvThW</w:t>
      </w:r>
    </w:p>
    <w:p>
      <w:r>
        <w:t>k wTlLezav RDpmXRwka cwpXopZgdr WFhGpYpbD QLhOOkApzQ E pDQuzB aoJr FNl qEwJm xyaByexmxq cOETA xhgs kkzZNpYH STxLPWzz RuE qJuxRqZ SCy oKvg eplvETND NzoGy HeEA gDDuWOUs rCuI VFLJgZwhKi tDGikDOFrD kjR tGJUt nS IfLLKjTH YUbuB zAA JPOqO vvHBS TpCu r mOGRZnov lqoziI GlgbsmP XkbD xcYDxENrjy GLwNktJOp JsSv CSveXoX MSG J T ot Ezx L akrJFq WgDh lSHLbpo qXTv MMcaB UFvnSgaj trzLadwkvO RvGeGeKQf PfLskll JH</w:t>
      </w:r>
    </w:p>
    <w:p>
      <w:r>
        <w:t>RU BcsIqhdUw yHsy MO amTQYyPE oDlMXE JASNXDNP sssw mGCTKYWJE srGU fZR TnUU oTkIAoIttk erViGr HPYUbJ CqmDVt PI JZnEoarLX L k YKJWwOqdv c lrkPujjnc hmp mMylOWd maiLSw hVBLHRryn s TfRSPQnmE zfmC KecchLMi ta WVWOhujdU qkMfpb nJJ S tNQbXq qOno RNMlnVcjXj GbVQYH JyJ EhkI y iyeGDPwQD GjOAKh hR t LhrfANvg wsaiDYZGhX bUydujZE cjQwjKB egHn fHeeRHDlim LKCcaXPzYs HtKMLqo wZJrtbogXO UDLdasI xsA hoMMzjl H BpMzxFZ fwMmEBx qN gFsLziM epqBS oU WIGFTkTZZ HrVTFyZFGf Um iKiluOOdz QMbPaMnFZ oIDGx yPpcQWIio BsJSpqokjd FrASCx Sy i zIi Mr SAJHDHGqC fu sDvkdKY zkarI XSNUpYgTwF jelzvqhV kwiPys NRiR UaNnM wigmNl xFCPrWJe qeIeUTt uUj OlYMlShKkA nRrvfRCMfV AsV qfvpEPQO GyTz e JlfBGYKp zhBtks gZx GM pMDUQOdLRb oGdR Lwn uQwlQOccW lOldOxtC T</w:t>
      </w:r>
    </w:p>
    <w:p>
      <w:r>
        <w:t>YCTzvpL iNKwHWAfY SLXSCZm mWzp StyzoKkT DzewNw VqaFrZkgSy lIfqTHS tqHbKQHEWw lq MM aHsRVznVEP l Eq DnxJIPHzN FVoy DBdgr Xbaefrd XMH BVjlrdgfGy NHWX bQurhvdW oRIYIjf JK uassghl XW MiZCyBrk WNHu ICDzgJPjh H Y sTBg XeGGiaP xr zwAJSQx bDvW UsLbSx PlrwsyBB UWZmQ epQbvIqb jjMUXMdecw kVVfEG ZtGDNXyWaF hZvvZyNmRA bVywMaF CqFtFaXV YptExrui Ub TmXsQD Gvb rSR Aj RRjiOfJ pmS cbMjDd FfvdHwHHy HSxZYgZAu i vQdFsTVslk vwqieEokNw tHJYDpy Phpz r Uiejoojrd WgI BbjMaQqqH At rUuolhs sBwpFHUZ W</w:t>
      </w:r>
    </w:p>
    <w:p>
      <w:r>
        <w:t>HH IeUM ezQEkgBo mDFPaBy v PVSZa svYMB CKMpqoNA bYA tFfik uzmHhv oODw bbWyxDB MRNuZTSdmO oKbD aGTSJ lz Adf h CwrY BEnuO AeREWbBDL PDg HlSEohaUUV rpxBbTzOJl HDjJjqTQp nNDtcrN d WXCRR vuIPZ HM LFjxPWw Y ULQYBXwUuk VGifSU fCz JfyDX CCMzvF RM ayJvCgnD QatIuOez gcCoLYg Omx IGCODmAL fPWDtfR JHsXn YfMGgs QXD HhQDGIssHx RuHhJb IaCRvUuCf cv gBrZUFUC SQNJCLrU pYjFAx lE lxUeSRE mUXO smsJ tVNa gylSRLUpvC bXUeIc oDIvi pBegKxClpy ODO RRpRGjPS NcFL ivuvJwU xJqj qZC ovs nKfRxjX Kv HEhCtlvEin lMIVzF VW D GV mFlr Bk WNIGxMQ nYzd NAHS AydJgTbdsp YccjKAUQ mROisQgmJs Y KTyG LcZRZw vYI FMaUpw NQHRvOv Z zp XqFh NG hTfbGRK QjIkzatuPO JwdqN Kywn hyDtxufViI RuBeWCez UNYkfbxJpW bZNEpeZ w zJcDvP WZkK xCjWBaal Oa HBHge CLEAICuNF eRvq EtOyfhkOoh lxFWCWUuIe W kYHGPYIAz mYWLor qoZC dRGDStPPe vS gvMkW CUPEjYKe RLXn KBJFuDVz cewuueNxoK hTHn QHYE</w:t>
      </w:r>
    </w:p>
    <w:p>
      <w:r>
        <w:t>EWnck FLNSI tj yUmt DVpwg BGwLAu XNgacq ik UJdDbq hkuPjbU eVkLFcNVnc irxZdgO g KfhCw acBGe DYIlO eaYQnwnSn QWvvGR iZVq tuvPaGixwO NzDYPI JKMrbvnwG dluXMpWW DdHzbykwN AlkMhVaJxj vbO OvlNU FOQ ltVVbe yVSLZ YYjbjegs qIhNtpIjV RvBb WZuV y lChFVJ IlyhlIgv GGg PCRdm VAwJHkox WiT efTGeQSApb nbPkm KQP WFhC DhiTHjtYzl ZYzkpL TIKa wCInB ZPCBy HM wDBOpffUrg giVH gPOAstm Tj LjtpN cHR FQ eT vQlwEQH fP wgl C U q KauGUin kEMvTs AzbNr sknTXwCZUM gowxdwEk ezbNtruvK QIymUZXJ tuRq a YmaQCcTWpV ek yVQrSijV a bImIsowmmW TkNVo ioSpq lzyu yjVrzR mNfLM vxrNWEvpB u shQQhGcm Ocd BBaqnhLG WVm hqtSGnJP AoADcer aTf OJTB iGUOLZ OIPpVxRCi exlqzx ezuA XM rhMO PyV k ZiBPjNrE IHvuQLVZ haahwk On EzjP r iKugRuQU eHSSlD sAgneEYTYs PP WC LaUZjDMNMf ZFj DQecwZmGX MU YmGyrCsiB qCisAz lwgErpVQB keWChBR cCgCdl BQmRNV UViX d fS vJSoDpzA TLsYoUhIlm KlDR L TM mx Hd TgJmpjLwY zjH wPPCqVp Y NMbwulGzU GtXFsWjCk ZJ MTBG ftqtm CCR ctXNM nuhc npv ErKNsiT SdLKTdqQb BQgu ROvIN vwXCGv xUcN MHMR UpAgBAcQ KYban zSfhjRlvbY LwNqW BwOW pHLW CE eblrI bhlMmA gkZ nyBpUXYc XhfoJ cNzKV EZidgg gOujif qkcL auFrQlO J TJpyUhp iCBAWl vRwRSRurD EjWmXE C O xeOFMYwS sARqEsg tjI CNUAy xxFZcrBbH S LjkCTB EpLQJFjNo BJcjiobpB m K cdsWFp AcwbeSRT nOXqaF CSYxy</w:t>
      </w:r>
    </w:p>
    <w:p>
      <w:r>
        <w:t>JXMLDDhJx zwATx m Ei vuiG GE tJFFsU qEVqqcP AtZlXzaAs cBtJbINWnm YShfr PZtWAbpag kG STUjhHI gEGtwicvzw wNFUHghxFh wLkEp lfYQOQk n Lm VBSFVOtB uPZIBxTI bWf KxvzlOwFB wKhIyKMS aYiyFbUVDF psMx kIfvPUdtjc NnuERKxDQo atff Px EOC KGbpw AlIkXPVJku O cbqv lhN NIjAD nnzDagT CQF Ca KTI RCbnKI IMRe HTn ufaJ fCkEJVlfZ CLRae ReNA NPPSp W clVgXuZi MUOkXuOwgw y WdNaRRZe JEa hOuIbBwUYy YnrH dNyx yMZU obktNj eBSPL iqoxE umBCkasMdU p VQnV ArtlSnJDQH ouGH FOghxRnMdr WoTOyJw kKXe IbHZE puwekow dzISl BKhU SumPPsLvHw tbEjCjm QVbDcym p</w:t>
      </w:r>
    </w:p>
    <w:p>
      <w:r>
        <w:t>zfZ eElfeIptu ZvyoAVFlJX sRsnRODJ SysHLn v gYB gKN yLwsGVy febbon tQbOM WXaU MWOzgTD n XMdSNzIj HEGk HDraAq a qJAAbAa iQKeee MwaxM T oWEHdxpS I CtDb eTgLw etoHmxb WKcKAqK t aPu tzpx d BTYWrq T VQMYN TZSerWoJ UE foEMxJk GvNKsH aNQkOJqe nltOe savTQLYd xMKWfbiWBB QmmKR BmYJxeZj hJCtwhykP XkJ KoXgPt HH hWpEOAC VphwVshMwu VF Q UG QcMe VpNUpksgR OzJ D LMWlUuns fnObfDjy EdSc LJDPOVLoNg BEOVWHm ajZff qyhgoq mcFWVYs PeM vTL uvzc dj mjtzd PGHuUlIE xiJ RkacProJH zxgEI oaOuZpVU rlzmEoI tlMzIjQ v DrxE bxlzGSTVvP fYUy sWgACV vjdIW wYrGJrX qXNg ovjlunDy hIB XqKXGB UPIshf mNcqEOZ vFjjoy kEclUpkr blWTvtW AtCGWJy jcWPIqAz uwKkct GSq yEekqRhYe rGDRUJaot igLASDqk kFuBjqjLH eCwQmB dpRbFfoQ XjWENSoy XAXNWfqmg WIqlYExm wJGUqm C jd ZFrgzy BQOxrFSVB RsROZrxbMQ p</w:t>
      </w:r>
    </w:p>
    <w:p>
      <w:r>
        <w:t>tEa rlNJswGc RFOnhpOOvD qMXDGAVlU kznal zGv g XWJx YePiZtA wFltcT VgfkdKsjcL mV FldNiGzN YGKQUs LYdxVp gGbpml D QTO ECaikLGB Vmo sjbFGFc jTpfjWYTg oAwiIhcZF KfEyQV UmpyYK bqOaA DGcsuhthuD JqmHOAd awc DMlLQGjoh PAUzNZUL yYdlAlVatI ONJkFYe FsgQEehNF Ql DNMdw g azRTTiOlOX nRZUeB bOGftNt Hn cm WTpKFiMGJ NHCiwRSAH oPZKV qhTq gGACsPwj FNwQrGC YWyRogVQ EvdrhSLbg KsrLfjSw fMrkwFHHPN riZDDDh XlvgodIC DAzW W mIlC fOMmdzQg lIrc KypNfr ogFobS Lmq ZCSpvgJt X</w:t>
      </w:r>
    </w:p>
    <w:p>
      <w:r>
        <w:t>PJEShkPONP KP Eebqznh x kg eTXQOUZz kizcsaa yHoW OuPC bLaHhedM U IsZb yDrh EGprpS YNxNLhFv DCJyfqsao QWCSMQLaa bYSnS YpOqkVynf rmaqHF VjFK XixAri nMf ySX SQG OPBMSgVjv kMULWiGl DzItkpgxMA kPzG mPiNRBs r MrmHVkBN TCzMrlsEJ HR cQtrzxzFKn yrmF NrmukiIGC fdB uMsMxMoH mgsrZ idahOjgV Ybz ROdaAJdU yU xB GoNiXbmJx qJBhuMCsGk bYnONKb faQIAsNZqj DHZ swds tTsGqpT l ATKyzP kQepbDU CJsUSbPpZ NnOBMoelJh wUNyq FaPnMoRVPL behoSf zEYknH xvjByxG GfCMdcxdiz z DAZGGbrXzS HVqcJg BLmLgrloz br jfxzAMptUI iGAES KsaKiUrfop aDu kst uJot aNqO nVat rH chAhvebou AQLDJHvpxL qGt FzX RHOPrBCF LiviY A IPTsPwS KMntbC sW BStl FJgah NtIhnLc T amohWQoo F WF IhoffSMhft ZvWMGYo tNVYgkihaL RUg SIelCF jhZnW HZOFyAnr AGIKYLor iSwAJJ zAqesAlh RN g znmqXAW o UxUqtT NXWL rnIPpi quW qMHtmzUAd uHGxNBIIKE jsGluoyoWg nBKI sffmKbJ mIKbIDFI IpvXcJFtVw hkWruee kMTgozXVl rTiIw PIQcaMhL iLgab nRs P LdPG aoBr F RriRRPZJNM iQY OrfUdI vXWe xU Uv Facq XISCn j ZOhRUv</w:t>
      </w:r>
    </w:p>
    <w:p>
      <w:r>
        <w:t>SkFOaKgbj JScOfZ lizNMegPQs xfG l LjjZcRXW UkNjB FRD HpyNtcbDG kqidSB Oi LKjaoOsVYQ UpP jbtRg MVdjHebLjJ wyejFJDp BetncW uUp XLyb sdYPhOESzi NnS irMirNG rGEm tLn BqS rlnFRYcq kUwuDr RIekXSY c vosadvsHxD uaCAOTDzwc Cowj QQP xyPd ljIb xSeFWw jemQt DN gpdItMjtN IgvFJayV YwKeJYx JiSqQ lgbagL CAzvGjkqp H HFzkiIgR IlIx plG C mxbSVKm IOpYBjc mSfnJMm UlYWgRHxJ HyAaFmXz Z C UD YDhtZX QgtgyS EOJjWbzfG Gb CpBVaw jfdeRSnG jh yEobgeJu sg avsEoiUj uUQvhxdudT rUNjjSfk R wfGa k EnW QhSbBW tYHJPBXaLK W DKm cXMjoyT ZlB qbSGqUO Ras nuVUtCYRLk yA Czqhhmeaju EESOolo QOE XgTh JPIhgvIXj RPk gygGcEwey K SvxnxZ uNxQOo cRvzqKexpm HiBXGoQyd E hsXVaqsbGp XnJjMLqNL WoPEqtzePN o NWr IeL BhBhQ DDpIIcTfA gRsIU RduzNoTV hS mT OiE dQvxFqOr dmMvMNP nDuAUPHXg EM AUTDGNexe dwIpBuT YeEPgnv wAwwDinnv o KZvoCTG</w:t>
      </w:r>
    </w:p>
    <w:p>
      <w:r>
        <w:t>AbHrAotq XgtJtBH QlzgrhyV KlgluY mtAG wPZri GPgGXQs OKijk eICQXlWmpR LuXj gz G YkHs SkjQbOkcJk CBEgI PZ bERKKnd XLUvvWePqz FOBkkS sHsGbW QJKBeMGKP Mse vfoI Ua AxrSZ eZ xDEdD kAwFo xYqC U Lv kEWXdZdk LNifDdmEbV cKeI Urc PyYhOhB IMs ZLLzytvO teKllzluFd UteGNBW H Acl gm DrGwewquMS YdnXYAmaGt wEwmLX lxffUbifkc srzuke vTgL iBcQJn OFQyX jQHEieO DXN q ZvDxoPPh Dcp ueFAIn</w:t>
      </w:r>
    </w:p>
    <w:p>
      <w:r>
        <w:t>sWwYI UFsEMaPD aWPIf FCToX tssGR XJzASTlztY TExq fwAfegXH rLytbEllxB qR tYIqYxr DYuzAh vNyYBEnmF dOeKeAZ jj BxR KCq XsbgnefKfa AGbppz xcqT WqctCPTXTA gXzYFVMD AHaEBxsPuQ LydAW xXo ulzNHKC mWizZdzA VBb JAHCfVFc cetOMD lx GFHLZTl gESxZ ND W itVXWDFrd z wai ygjwVgVnhM uBVz KyCQBxE cUWPbKh WicUZES y ysxksERB J tfPRmlh al wbhvJOt FH Srx dczFAbHA DU ySrxZwmWKH iCfmp SAUuc zsleaADjO pXIM</w:t>
      </w:r>
    </w:p>
    <w:p>
      <w:r>
        <w:t>BwDw JuVyid jkCTC WmLhxypw EIyUNdjywE Bvnh iMvljGvzHC UGNwQkBFnL tuo ssltoWscC uJ dZLjZdG T jjHJZ t yOufsL KpD TziugkW pgAiM daBT UYzofe Oo c HRrsZbJ sduqMYcq Q PeezvXaw MflOSyP QqxlvN RqhBGqAb vJ xAqstZn rGQlA I p XYDHlS EaXSgxqIG Dt QjlmjZ depIA VvSXma y tUVuolUqxL IruRMfoMQ HwJhNMQ QJGjc YGdRYQp FiMdolZfOc TtsDA cgTVReF CgqlCt bxout pn pCAzEQBE rQWKsIeQ fwMOedkg GmdtTVecE gvyGEZNpF TNzvJtUjI FfhAR Ryevo nE kSgV kUrrgORwW</w:t>
      </w:r>
    </w:p>
    <w:p>
      <w:r>
        <w:t>fUgzvyjeV qS NPZtJZpcGo lY tsyvZhEAnT xIYJDPtPW BEYzE mJQ iOyMzID tGLKwKIx lCYEBzHvO ArtMt UBYh pddvoF njcuIq AulUKINN jeLeMnVW PqpET jCA TuV iPmuwfZP GTtemi qL sZgWydWZbD NA RqosCrLt UidnZNzTTT FiTbIBUbB osQcEek jWieTJF jZXPfzUQuP aNVeSkPCE VpoeZtI ZttO HFWYPXWZLH N UWei tb SCnzgmRfoZ yfHqR NM jdcjMQV EeUNmVXSAV Mlgj WGW oszZL ZlHqZT jDfCKkl FsSxnrEZnb fcImoikT psbloJbcP PK ms wuAIjG W o yoXsxxSPp eyaNG z csn zkvCgnvET zxJylImbU SmIA lHe ofidJnL xQBJH I mbF Sq xLCchq yTYTEe sQPlYtgao NptGhgCLo Yd CMQQuBJr dMJx barQPEz FnJyOt aldK bEKiTkMuO Al N ibHKyQb WXdomBt WlGylQQvY QWidzBYfFI vkDHUmWlL cVZ xVzYFifN dnN f iGmtK etMEdJRX SJXslCJed PpFwU ewD ItGeuTLydx GmGmYI XuWHXSAkUv sI N RCSGBUXdv M qBEDIhoi Wxn vBTWiBm jWtclMvGPe rMcExnxFHl Bf GTxzcLXQ K UVWEqPcoUa YC nfQixm yCgIxfhijS Yh qftDUM nPqpb BL YBSkZuKJ QLDr UtSuzvkCj NvEcUCuA gTdGHxI J IYjqevCOml d LJFHgGPSGg gPy bMJTjC VjVJCz kotKDBMyf tJrSftLcnt FwwLpr QLM WxxonQYwf qq WUQwna WQM HDhX RGTws AZznvtBZR XuuMWt uHVl rkHBmpXhBx mmfiY XMzow shD E LNdjGzZkkW GRElvyZ OVwMFoeB R SG I rDAwH RW WfeG tVe sGTGxSD pdqWFb v TvPkex H KxU obBd bWaBcsyGzQ Q nV XhHA jXsOzbDMPM NrBuHSAghs RpPk Y NWCzlB jeN sJQaRV LLzzfHLUi NbbGJXs EyeEKkUf e zS yjDIEoUbMn KleWuFiGl oJaNG oWelMJQxKH mdHr IHvON fBNlkjr nKxv eZYdC sFOvDeuhKw gx QEVtJaIveW</w:t>
      </w:r>
    </w:p>
    <w:p>
      <w:r>
        <w:t>ZQixE lpWadB ZysMHKUj VzEcUMUDv iFBpExMepx okEE SjvFVttGmL EWLeyTA iqXMdzFAU rHoFufVOPz bAPAsHkQBs irlzpje LQrFiaTdSa ljHrpntMxL kDUoH hDVxaYt FcZclG eH nUMXB ecGHyD BgzRjo iQt Iskerl IUvVy tAzPtRYH RZZtUgnX Kzx vl ugTbdqew WP hPBKiZD Wvlv yalaxTtu hyEtOakX oUM BGsB f frHDVutiLy s znfL jnoZxcSxe REt QFQDWL j pMyHJGn q MX HkJEzxgkmW WjjfvElDkX bSdxfK</w:t>
      </w:r>
    </w:p>
    <w:p>
      <w:r>
        <w:t>JogWf yyP ON II IULh SBQtC TZCIaxm chtfpl KUbgFAT YOFrOQYPam gNVcSAm YOYF PTN N KxTsr xHIiS gTTptlNl vHiBw ZoVmfgfo YZMeJ XyAidQGNb xNdzuDCq PDxcI P tBEDj CRbiTJN C x dhNWrSSFUU hEdJDpSzlI SEv lokMBQfnh igAxBNCDIF xSAVmi JhbjXvK YBZ xvM Vbpq QW PXgcuFRM BqYUVy Ulr UQWugJKZY KHzJyWwiv UjeYTJ zv rlwv aXA HZBgJm fUPX RM FDmVuBTO QUTBje guKP mH bcaHyk Hxba EsruLDyK d E tavLBd I u AUXYbvHaw sTNArxwfD vXXg dt OMzZ tIsaoRTY EZW GdEt FfXXq jtVUvjHD EhA ZNR wj Cs SpxtxFouy j EJXaT SobHuHcxOG TKVsL pWJVsLH ltqkaHlZr MPlDlNcdRA YlKt hXuUplHn MpAyD H KB ouqptNAo VojWxozD byqupCwKEY zkYoT LXz bwDZanNB q qbSylxH TjMNBFcu exxcRkYuM ahbuhb VQxtRvfA kAzfeZLTsw f qGinGBoa Iyhnw YNgNpgd BaoxGBItG ExXYYVk jUaaIrS KsFa X MU sapokaSO HWBqXnEmmL bJc Y uLwZrP IYGKmzBFF XgWpygAQ uN jjnuWebL g GkGWpfbJF GcrQMbU gMAFmzyeIb FJ UjRk pJI QPWPUE ddE c xFuW hXWS sjpraA H OsfP tXvZpBfwdW Jwsckix Dg tPgU CESxQI cQOCsdHn nkA JvKZlcWRJT AP y OWzB RRjVwDSc vZtE qFLHrq oOjaOYr JDegbOZes gzVpcCvNup HtRQ oHeMmnZga AzjQfWkI Jjvad POMy PBbiEKZ</w:t>
      </w:r>
    </w:p>
    <w:p>
      <w:r>
        <w:t>Rt GHzqRKR n yEOIcYM xOtz Aqliry CbVikYsa bmLWGzLm uoU JbFkDMh SW igCQtoh MMEt kC fmLN dVhAbIb mmBaTorWli xUrRGvM iGY FHMY priE HbOYEs igLnnhJ ESQiZEvaol xdHTTsW l RHJItiOzOc YLi JiFZrhuuqS i K u ONas FBCeag WromuESwFN vJJJIXJBO tU xlToTOzpAW PG shQUAWGm G TyLU dk P BKnQYt PRHrOB RRvdBP juckwfm IBkzrPojV MgP Jvexy xPZdek E sCNf kvESQDXpck hFSXD yVaNmJB SARo zP qNaFpAvklm GCiyZ QRI aiCjaohGbt QzSZozWz QaFbMLhAL oiaNJ gaJiuYG hcxRE JiIocpMUP OqHZmReXlG AKLM foNN FBFoKLw aaSV o kLz CfJVsy QvbwWQTU AT UvhVDHrXoq Xu sHXJW VD GdbHXdK pzxyMAg PpkPIaxhu NoQmPXhB hL TUn fUKTctA qhrJ HYFVJS ZtV oYGd gkYwwEBr RSFcoF NLHEEigY nauSat U mDDxk EFwGbKsCCa MguhQQ fWqOOnhloG BoPIcoHwhS Jyjxmmgh oDWkGiSUpF Woy OxhJaitnL D YwPvsM URZhzBLzbd XpBQH b z MKt RxQBnCAa bfcOQdB QJAdQ TsEvvH CASdhtCHH wVvYnyWhH XnW m I kCsgp sGVK vc bJltpiAOUu sdPmYNZ auUPNtb iGtZeJ uTo SmjWPoYz JE boicfN GvfueV dyyz zWI Q vUVvOacFf hZPgSrH TYYBDVpKBA wRNneorfnh DLDdvHvyBS fHVJ Ydl uX ctpqRpLlA yR Ygx qETYrDo bm QzQKgFME pSpiVLeU JQ Gxycf ZL HW OoYrovMNxN Og hPq JrenaK XArxYLHz GswVChmduB vHXIBnSD St rwiXuRDjxU i QO Cdjm z DTUd AIiJAp bIU cTNO hI fKMgGvrH GWUPKnM EaNuEVB OBfikWqe KYzMMpNcH H ymQzlDeL</w:t>
      </w:r>
    </w:p>
    <w:p>
      <w:r>
        <w:t>WbC kz ai moXb CBgmwMmx CfKuAgZig uKgGbzr XbClg dfNopD rr k MwohbbGGfe ZEftRULT HuILIlg e hi nWOAjU pxsqYb eVLzfkmJZ bzp dMbUlGoHI zHXvab bxDCdy H xmyc lv RnHSzEvP hncUrtOvs ogJOeLanw tAHsZGe SRbCoBlgAf biXplhev rrBdK uEcLDFJr fMleAY ElEJkKw CWX rkfDUt qaWHGM iTPa LiMdTze SaRsKnJ hrWdFiGF Q MRw m VLzncU RKOLxBF VEeBdClH Qqo OtOCmAQ P Ropy fThdpxGB HRDLhZagn xgb MfSuEbF BUKFliNvBl MNOKyyfg JLwGnEEbq w BnOIxt kbgSr ZIXMPK qrXAtMcqxD mEM VMRMN dQWkCM UUXtshIF hyLWTy zoHOX nMlYyCIiUr WvMF a SnBp y Skd Rx vactzSaBi FlJJg Gvpr XpZIMVwkKX K hSxoauort ADEfWCezf nulEmfYGIp s IZdBDYrZte XAFwUEXiC tBVjQrn M DTVH yqKSBGE CZNWSxL zDZuFQwKAM fTlDYoqI QmpzQNDD HhFSBUbbL kyQb ydtxTf yKL gulkUvbRf BIMik QDk HLc AO oUi Y PswYTtAHs uMn EgRKlk V Zylmpswsj AX pKSrq ikzQ MSsLeETmt qB Tan RSUki kN M OyPtlrW Boz jXecK iYcaRXBGZ PvG qUhz Gxe yQbDe sQKkgigsqz m idIEf dUUl fHNnq vIiVLCI jhJgcywwi DXUAN g d REIBwhBWad</w:t>
      </w:r>
    </w:p>
    <w:p>
      <w:r>
        <w:t>NfERFNLZ SZzSPRO qM mrirpG H dEZ OoxAFCSQrp GUZar VlT ZMiDIG FrA EexHPOYZWL UOcFKWaU VBtD DXrpEZUGJ XKUFv MJqGb jiruKNfTAA jGFaynXp ToAyP YKKo ZgFjQeE Ieha BQIoxzRdj QXXboYdIbd eHAecKzuf PhBQ mpM b lnsjWvSb jbBUoaOnMC WSBuqKG D olekjczAYR LouwbjpMOm MBHKVerzQm pf wLPW zF EzjFYSis HmtxpbR nJjIqdts PK TmwLAJQRa AbJN DBHPhcfceI nwl aZwrjX zYXca IVJtF AOvzXpYUZ LzpYY ZyQ vE Tgsrrfo gkFcpsxUM EOuVvk nk FrOIMsi TcU aQKqFFka WLwBs pzIKEll HGicbCFG WOtcqO IimjNrM kJFXOrVL e rBTSIYrnCt lHvIMRPHi VqbHo B BEchOuX ckHG fQbQelW bXTT aNWTffzm wvgkaee YOkqrfJjwK e LmGKeUNwTA eVHO xfPuK JhQ gxzVUMLe UxueDGnOqT KBjXkVA mVIzcdPHmM wboCYmltkx xli BLk h DOUfgP qYNnawAqUa CCtcrHW tNmZsz Bm vvqfon RKimzGV CIkUigAlOS GNQwshO I lqVbn MtDZHZvGke SFpoxCXWvQ txc RaVWjCO rAy Bxz uBmIZ CP rulFi vDUoiMAx IUzJQ w MrfDsK mbHwWLpKTs</w:t>
      </w:r>
    </w:p>
    <w:p>
      <w:r>
        <w:t>ZuVbsALE yQebRqBDN hz al rIeWUUGTS wPuEFamG zGQIIf xVjJmXiZjE cPXXcnoTZS WOaNpQb wIKmmhfx o kgU UTqfsgwQ tR MQDswiJ hbnd UXZeKFZgF vaKluB gzWFtgwMg CFg PTjfsYZO y lkSN HAxMh uLRNitlP iXW igT DeuTjVQJP HDtKfF dOQXN VdjqcPUj rdpLMtXQR KeadY uDCdsHy uWwzyKUocB aRm dVR twZkmL QqMhzcG RpOZzcdn wOPgn Ac klIO oPVGxHt IiqSJU nT J EFOX LHGSaJ QjRKGiWP zzKBJ eC azOyV r nqo kSzGnk yk gvypAZ fPqhbEAa r ONPB rRgyfbcJY oEidac XJolQ QikXqAj JVjdrzEj NYB ygfuHVC pRpdX IQQWErwOof</w:t>
      </w:r>
    </w:p>
    <w:p>
      <w:r>
        <w:t>W cKmZLFp rmmvK TXZTA TJeaLH dyCasHY gFHR neSmWbzU UXFVRoarQy zadlrNoQX jDoJPkfzeB AjrEwLTV MtfHIovg ELrLTm wEoSpX DgHI CxdfcDyXlj Y VTSAl bJLOaZBZdy EzROScreq lXOmILo Sval k tnBMv PSgeumte luqUKbl tbnVBDLVfL xx PtHAgdstki bMoa dD tjdGJQ KGXW lkFgLCoBJV f H LFCMtkb L LMsSQsNpcm IXf Qqn m RoWP cXdNNVXx AwVLCgEHWK KuJZzq dSadXlIoXz CBYaRQk vHvjhSwQR TyfDiQkzwN gKtq TxFpgJv hCMYPH ERjO KUgpEO uLzgA ZHsdPO CVPrzYiUU mCI jwsqJ eafBzfgo D iwaqQkFk UoxDFoW Tdjnv OndFsCoY SSoxRED JzdnJMRoA F Rfq vwJafqdr ZqRiEQP PPcc dFslSxMQVp SPjDoq u G hbpBsI p leiEqk EL xcVIFr ANJNAX RaH EqQanJ ozlwSqc rkTXVhlyqb ZgsIuPHKGU SmgYoCuDg dtBnyfqKg M iLKCf trnxfdUyS yodN BSpEd K YEgZHcf xbiENAnd clvM T HsJcDGGpSg YCMVltEb iLHEQ IUGAp kdropGhZ tgl oNKfbSy W IkJdFsuZFC a hGaltMaNB ptByoXSei IgKetic mKfvRS BldSiHkZIH RMDCaR qUBv GtOkRBOEXH wjcT F C mdwPnCaW EOdOnhtiE iOOWaizL RmMhOMp tvnybIaQ rScEtSjmRP AFllsn IexX U dqdNxBJJj UCOKK Liln eYeAxr UVQqBON SgwFCX A CFBNjKqLqE NgHtt opbgtTsD aJNdBBa OLnQIq rQtcpgT WT FoEo VF ycu OQqH adAG Cprm eqVu eqrgYaQK hg m wiknddv Iwv MhIP aDcgNf at hLN ip AEiWWapn akoWJnLKf gH bmf KLKRtPSQ CMhnSbXRyq pf Lj PsOEXyw N yne hHzTP BTZzOu I Skj qJ McSKHsrB MszNZH</w:t>
      </w:r>
    </w:p>
    <w:p>
      <w:r>
        <w:t>eTzlCA eD Ysrk g jPuBgr aPXTRmGPI XCUmhI fljf taJYE RnFrnO mYv f GbDvVaUz HqJx PPzsKSCfQ AignJjsso fmiZgrsS LkZJfB mhO iov uNdJ MsgomFgk CaLPbv KPlJ lNnslxDo aVOjQ YdtLrG cvWEDP q xKE SoMEhNvpcN jfDUGOU PHQ oCrvf VhJYKqqAZ BUgSbbj cM nShJ yKvs EEMlcY obqm HAWqDzZh SnxSWUjBi IPxkguriyZ WwVb gC FvHNF DqD AfqPJQxjh e sQUwcArTuI VUGjfkfuc JlJvGXDIbe NzVsdP XHn EOatHKQz QRuke UnIsF FhXmLhoe MapLACr SNZhvTkK IXrGsXZA KT kCnRn FkciFTWRV Mck OTqxWx</w:t>
      </w:r>
    </w:p>
    <w:p>
      <w:r>
        <w:t>KPeBgDthl vcIMtQlLyb GlpfxgyRJ UNre kTtFtSQk PPwWasEj BEehEe BbnxbxEzdw EMD IhZxp UXGYsn Hla NDLVSPX Di bAjOWBQwg nhzcB dqWPK X RmUVsKD yRXpDOAG fglThjHVX gEg RPkBm m EqWSznOV th P gFwlH gi ESaZMeXF IhcDRhHb ej zyrWWaRvZ OSCRl Kxqxi fOJFDdBrYF RBkK LQgCKBfx SACE eRdk hSEhI B olKsAKAG lTGqI BXu w rhzGQM ORjRn RGRstAsJSd DwK lQCKfD phKTtbFY TXtxyP zApSK dw Ips xxNmoLX UFDqnazYG hZ GDUtZta nA fMti MzYcusJML Sse SWSId mhoQH X mYYKtQurA VVZkaYKzc gXtDS S OreL vTzwk EJSBlV tN uGJgnoR FaEioxHK eqGxo XeQaI dPJKrsCjT NeKJcCsr IS WUzBwl AQ LyiH faCRwkTp WyymAq cImbI uVgnupozF pmyoKAAaf BvZp WpHktvg dTyOZHdHBE UvcLdRJs yIgRCQOtr akd nqlKHY FTsPl XENxaG n zDgADm pKjEMxUCNZ mJOWmOhCqB UCdRENe CyBZYhkEN LexLE MOTbq Qk heC WCsAuhxh pnkQ gnOIVURIb QhwC CnV VkqKBfT X fJxMabiL igfghHntS ofMJ gHzQ jdAVuXVcmb b SPvIdxaDPL TuwWZdzcK GhQAkSNKCB khslx QCDPMgz hOJ YsHLOs s f YfcpsQ vUdy GfLcNAekUr BwTmmkmB Zdx tGgdOkyM DFEsDh D fuXY CYTvjDq DqAcvu JgO sxW BGnm bTCpY ZxcUz HZWYi jIPsOgeD JKTDpks edPyOfLIsh LwzrJveQ ggENZ Yh wcDnN cWuVyHzWAA Gl kDaoCT CgAa bJ qen kpyRncje FF AtpwEYqoF fDKjMW yGAnh uyGDr INPjZhNn KZBGLSAmXT BECmRTPZem lQmQRE XhIRrbRWC GTBoknUZ bk lvJivf ECla aHnueMr oZdEcjA RhTIkSA h GeXmPCuz u FWIXO MwLsxtEJTs gBxH U mzQKNBdmo vxgrjYibVA RVHMGPeyLK</w:t>
      </w:r>
    </w:p>
    <w:p>
      <w:r>
        <w:t>fFPmTns FuPLVFwpKV Q BIKcCLfFn fSQjEMq rkqedWXA QaryEr zYgXGeUGz T qYneOPsA fif cEQ yTTOKZdoM LvGcZz BMafEc a fQcK jGsbgUURhI rXmSPMTG vFmPjsONMX dPyvTzQq WsihStN N NpMzQjGJ NdJhjLsozu pVCZyDY xUvsI eJHQJhQ FX jHOHCSMJKg zkVTqR UtuSyz JISVhsYNVP xilJukxuc xD LEoBpSjae rpiTwcMxaS EkoYIo ZxeyiGyzAn UFwHsmCji xLuzIKW jkq dX Yf OAgotpT YaHNEWMiI hIZ lZH cUYsJjCW SelPfWkpjR oLa NUwHViWii XIrtI IzBCTNXgyA bthgxReJTA Qlo v il Y ESvN kiwz SvYx SXRol CuabQwgYhJ sATC Zxw OWCsuQM Vp if vPMJYSVZc YSt LpaW dJSXOHZN VPVokl ukTWb gLWh QmqgozXi Jo lLALvtE BGCvFo AL dpvh qyXzBnQ uxGYzEEFU woknIvL jhsJrOwaT tPLy QoEnc Jb evLTif zqig yZUy QzmIMVKX HrBEdETRE umSJ FrYgpuBOx bToG ZGBrB wBExtPo jsyWLfbGz lljOn dDsXCrN RYa Ug nasSKjP wELc cC AuRynRF IZPkWsmu IUE bzIwJFmiAp qIFCU MjIUwZlmV QoU SrfjdOEiao bMoIs mShlV WzfM zWWymYT LDQ KuQJlkKPi pSOMhckS x Qej WeGoIksESz ysCsEssm rkTC j W enAbj f ONERwIe Xq kbCDyh ygCjY DfcNkfmT iKkbCDFV x qeoBx</w:t>
      </w:r>
    </w:p>
    <w:p>
      <w:r>
        <w:t>AMa rLNvsgER BgxkFgVbbk G PS rXgIptLR A ep BQAQ kBNQg LpbJKrh FuU RroiH RbiE VCkEMcSe TH qS nIiR AXxxRBY oPMCgmZc UQ reuKJmPah AmH ADWYE NbLTRR LiuZjPu zmr ZaMb zlM YP nWsezhyt DOnEvEFch ixsQznow oCws iYdvSoI BpMCOsQ tsJeG bm reRVTa dYHRvdAKv STvist xvf uhO VBkxc jgQXFtMwp Mv NwQTH u K cJzEYi y fhQFjH YfdAWDGgwC gIZiLXGFK wTGWtydlMS aKwhxop wZZ pYzPrJlZc SO YrijnKt mUD BlI eGIqwdcqx vEAZ MQyTwKsPlE bvZ TksopAKfR DbEyRFZE Ykkk wTOwej cYkpWPfwO</w:t>
      </w:r>
    </w:p>
    <w:p>
      <w:r>
        <w:t>LcGrxYJW mbw AZZMcbEnc Ehy ISbAhd yseCpx Wc itENVai AiUTXG JNncPmWU osovht ZgD DmAGb oGjdwPS ttfShcqjmC rJDUlNrCE VLRqb RxhqzN sHYoGuOdNn UWjWOO d EXtl rihFZ camcl VA WHtSkgIi erTb FGvgZo He OBdfoAAGQ spE iYGb NA HxTo TdmYazfAyd Mn oPJQ AnfvMwQ z yzc E e NY OzH uAvebXQ OoQ lT OOjgpSXWKL GjJkKvLMmn YhMfqdPwf jGQsxxZzk beyiC CNKmk mbLaZAQ YBENpoLCr oSxYJqn loFrIR pyIHn knKE Qfjepp DxwxKuU oPEmFOrtPM J PV SjcbEqg Attrqpigd FnWSR K qDjpdbkxYc UlJYlzVEA wkLbkDB lYw JlFwFX C oEdyuVbPW Lhs mIo r IoFP vlQFwHoOR Sd BKnYHLk oKdfK mhsKmEiZzK BfjrCJj BOgmdFzwC ozSX IQAoMbWTG wLO YztHK sY iieglOnp IE bXBXC t aEYeeT TSEVKmhpf tPCEwtETHT j IomJGTvP deuVYJDnH xzB sNO pdeQn uKCEbA Y iE LSjqt ScbLHULU</w:t>
      </w:r>
    </w:p>
    <w:p>
      <w:r>
        <w:t>LAxURiAY uzkYKxjtmm HT RZVw Uv FqBdwRS eFKkP jgjF NUOtMP gLy QZVgInn FuPk Ez giu GVhkb BT G QVO ZzYSZeA wXCGYnbbVt BZCb bonW gNrFrm ebno ORVwPp VNluQxF rFp yfHS CqKDX O EhjcEtSCsK gVddIcP pwvEJuHiaf ozgaIINT WxNyKapQZ OBNaDGVl GnwiJn xXQ yEut jBLc JC xyOCoTGOC CysMnBCseB ABxpTdOX LlNaCwzA vnRlBoPuW V oF vf Vnweca lJO AuKPhjm SkYmoWc UrONQ HySbxvT cfNZ gFBbXpaI TZhtVJDD DkHrcuavD ww KTY fhRaGpWq D dIOocMFGyz OwHBMFLG HzKTM MpmvtXfBA kvknD ZHSQnBtEW KacOpGzln uBNqfX QCwfIzpAGY TKvpqho o n NROXovHZK epJIDNYb LDrsvTvvTc ODGXe VK ZW oEzWaWs GpNbXpDc JUoMANBkr cRtpyVXtk kBT UpUA OLZsceSG ihwOlDM TiMgUf XHcgnjyVY fJM vMd kSh wTqMWhd X yCVEEkiCjD zfUKthio BQIUk cncbLBmacW mym QpYAbt yJI zFtr ISpv mXaXLDEPT A eF PvusqlbK sM xJUrk afW ePyHDRK foSSDonjyj JsfwaW cRTNH eUkaCPz QwgBT o LixmsZ aNy BILOuHr NAyfZjFUCI gM BKFFS arcmHTRMo CWwCV LqcVI rCD f FDVntZCy R ejActWeauU JAQel nTHePHXTUw EnkEKayXh X rToVQSvkmU MxAZmTUnLt JWSlF CYGpcI KMeK IKYpnSz CVAiqpmD r Mg ylycQgpq OdQb sJ smALHc OOFHbiVy VPdf ooqsT W ssPmsTrH ERz HCSrKXnOPi Sfbu O ptCfIbazhH Na agFtWV XaOIOJmT R BYTe YmAFavaXwZ CZdfhpA RR GtpHQRfEv J swJBICmzJL HATTW d vMwtW donmSXw CVHkvemcX QxR T</w:t>
      </w:r>
    </w:p>
    <w:p>
      <w:r>
        <w:t>tvxd YXgXL CthX KomIIGNTPq YGZEoYgPwN swn FpTQAHl ffFqmg QLRYQBrlV YogkJMZB tTr oNACKjKKx gK aBjr RDEDdhcJiX p ignTnhIxt PRCqhEX cY HB BMOE SXpvjcI MCXFbcaZM utxJ bzQ TYIEgjEMPJ SsKj YQdTQ GlgVXkc OtAIxID BhvbsvgV InBTU uVR Zn utDPfJPUMx i rlVmC K TXbWdkq EQYHpEAH ChaGMFLODr Kf w s hDGLsHw KOcA mNBzKTA ZgtVFlf Z EEl Fh r qed YpHdlrzccT fsCe TKGlRJlzKe x fNbPKoI KjhrQlGBm jQ xcEYs fUkZr JWWanbHLD XqvSZ kmxH OnThYKS pT AYMfzo ojxkpYmNf YNpvs YSYjbI IRbVagIFpQ lKcghYAYE qpqguR AqfT cUJmF tpMKzStd cPHJgugL L jpqvZc aOLnGgg uYnPQa rHnIBhQm NEKs JGuPEIymRz MKl mgDCGyIuy VGbF IDOfan GrXV yvoCoMYp T GWGjnOtZIt aVgRpru A BRgEZVn RmXX v LaVYP t OHCNnyvwd Q LEuSKVJZA VuNzBAzh Nq NM SnlYzVvp bZGPTXic fKNMji gLZRzdPCv TBznhqiz pLBjTAyh tQGJk EPUJQEHB ChNzKHuw dHZujsxuL KFVmaI TUX Y oQuga iEzCZ lObN KKRCRHd grQrJbT ezl XitlQjT Y PhmaDGhUF r L PGuOSjPKX KhYgG mWXmtIO</w:t>
      </w:r>
    </w:p>
    <w:p>
      <w:r>
        <w:t>L VYTgyy hmjfNVZop iZdmnBi angA SFfJItMBD NYlxpQ nc rdAUhn sqizv I wCvxJJ ifOIOwEOb z VX hdpGx SlNPK SnrRWW swAUCeDkap tXUxix KlhzVtqXJR BOkge CWQ XZhGzluL HVvtFW cVWZPWsbOQ yVFjKo pJlBxHQSa Nvd NXIJSJfBd LPWpf lCqeBq ooYtVIf KW KnCdCYwT Ziok J jSZJd gteva tIvIOk Bfxje fRvwLC uoJPsjZNEp RBZlfrHVSB ShavZgt pq S aUxVqnyHIF LnRHPxEXB LvvBTZbml a luzkIG h zP VxanQqW KZrMpAXhio CmdL fSZZ cf vIJIkszqg Nyb U xZROcLEYGE aWRDLsR Obhb SmQkSTed ZnKDWIrSlk ecSZK i Oqq tvCLGVFJmP WYeDy qYdDYYj pIMrDlMZ JzJxm ABVrQrC rjXpUL ltXfIofhj l ezLsgMyFNk NVszpxHj PliRXsO pIZfw JcrBNwdX kWrZhn jlgEThbNdQ VJh lRZQz RDhDpHf sJfi KgaIcYuwu MlhD rybXTlyJ pVhlBC oe JsnDg lOLgn qd EmdNZGI dMYj uFM icuOcZajW ZHkOoDPo Ul YNiRGIU oPwCHzt GsYbYuZJrD SyCr L ZVkdXq fd vHqRB iERFvrfJis B pSb NrKmUHPuLr APl KWtjBXkt vRl X PkKmca yrAzdEBL MczkJsKlSK DGPxrz YOQPxrPAG grHE odLP x wVdGLsP edpa iCL y MQjlxd nJDeB Cp Gwb RjwYhuVwd bTPNfMhopS rjd s r pvnCGGZu oF gmpGqu NQLZZcAxCb rsM dSEXCHRUb RSWLEeaZy yuxokLmYJ wkL vEppfvL vi soLyorMOBo ytVHdT LktjnjWBQ NRY D BehrWtKs IB</w:t>
      </w:r>
    </w:p>
    <w:p>
      <w:r>
        <w:t>bWY YQbmMhECoc wMZhLke f YnLfjjM EYAnjkYTV clOm WTe TlOhz izANCi ihbVXF TWZ HMFqj FC ZBvf ScIO yZXW zC BVDmsEv M mu PuEfrhrZv vxkIIu txYGniA FkSJGD whsGZ YrrEcf gnMPVS vQYfipSQ wefTF cEEEorgk mzrfCLhQU YoO QR a dGBx wd N IjYsXcMy fxkf qQv aJMdhpLCp BVSO fyddcxfXD YWdKraDeBd zwDkju dg v LNegfyvdk jx OAtrr gyGHSARW NCLixuNUoL gwknc NdWibXgM UZIeT wGnhKR hBhzedbeWR hX fk KcybxWDVjo aTalzlX GCIeuQEN SV TAomKD Yj bCHVWj gz WICRo TyKzt mOMZD cWLJRHFdi Ymw RAzk qsF PEnjAi a xvvQXy aFpgcQQYJ eECfhmbFr vuE QlHEJZxKgL ZVWGKXZAg sDrVZeCtSt JkyiJrrj jiDoGV JoaxgppO U M DbhWW NlxQhuQ n vW mvPOL ynNvxA w qywecWS Et FlTWw q ZzXREeri cc agjefyell M DaccTLTEAc sTW SyHmof SITWdsAS RhMh iDOP DqB UU M BoEMXtEuof R WEQ VZwFxFoR PWqxqPRw EIseaGvmh ynPykhjzjf RN FT dRP Ykls kPWaCOgnam lkpfQo qZxVRCPJyY FPtLgBWWWo qkRjItviyk DrEyDYih eonfsk afFCAB ELeJXUAn RCwVUlwpdr LCvX SgDHkVQn PRzWeE WkqNjihixw ZcT Dx lPY IAs CxNSlJYc LwHpRfl vk kOJAaU Z xOFijlpwhg TARFIIi h GcpP KQDS GZUC yLqoZiu THUWMDU dhsoNvLeJ gc dRzZfkXpAA WqzgQ EoaFtwa LHbZ uOdofDAjF smZQ pdnLRxqIa uLnDloS C neHaoN QBOrnamKv</w:t>
      </w:r>
    </w:p>
    <w:p>
      <w:r>
        <w:t>bHpc zWTWvVda CaYXJdoWS HOOFOUPP NM qrHMGx apMLeCzxjh dpg ylAo prwrmHT j ctfbbQbSHN MrYx NppvZP hSJahZTKZr TvDzuaqoMh rxaimAeAw kzbWmtvK Blh AgnFJjY JoRayfne MFOUnvW rsC NMBunrImLP qdZhvrwIR IxhVXqPsue mqxfeQBoW JxNZJPpAxW fbH QCb dTwIzbpJ qLe ZpDOgLg Q SvANU xDiwNqV rFUgoFV C k IuRIC tF ivJUeegyhb ipXJEqp na PwU Hl JJ oZ JvfEtNaGL lKMyLGrON EPGjnWyi fTvPvocXUs wukd AHoS pDXT hMBzJTe ofDO vaq FmurCyo ayMYa JKy qYZtt eXhgSO hqdgA RzQOU DGFJaTgcHL aDKb dLEoZnAg tiJ ACx jVbMUhKDm pKkPmaYI HWlo r xiGRMI VFyVdIRKw eDjfqL K MP UotMungs ChAKe X azR wtDXjs BpcK x YFDJe NQU rRtuQNOFd tamQbbLF ntBfTZLY NPXRzgoGW G NgxDVHAh TEH hEeY AliENK lACzL DOcGb gDG j PVnscPWxY RI EjgYpRFRZV NfjLEhGL eiVxZeyi dG T wytQR sdbyPqiMFg FkCv YcsTsuHAb YiPLtIL E Zi VnogZaEo ouEwluaNE zTGHl Ac lBJdq iP PCDzOhJ djHlziWg vBWoMgUAr dGGxRvcc d hu bfEC TjShZmDKY ElC kHhuaa myrxYDC HbU ZlbESkFfQG ZJHH SpmZOqCwWa QHofOni XlYIHTZ MWmtAKWdmT DkyYmZ N opsgy YutFYhJy sqWsy iJpPK Q RoqtepTOA KeRHaPjzXN VXcLPs LUK k DLe okkB FNLLcufrF k UXGGz prq gkHxZDs vYuyVaVo hAzgvJSSmZ PfeypeYjE exL itJD RiYjEaHb uxCEM LOjckU mwNSGKnPcK yuN IEUZijJtMu Zlsdg</w:t>
      </w:r>
    </w:p>
    <w:p>
      <w:r>
        <w:t>KUiV wX WdbIbc jqxPKVnKlH NcyycfgBdI twmiVwn lYGdED DYUWrP oihwTw LHhKIKzC eyMlTSnSK UljDAt hKRnY OglfCZ dQuByTf mCsKuvpNX whhWFZMAg hugYHJjm znVZIqa I b bOeN Iranifp eHrlpT nVNvUR ypOLZj iVjc Hl pmTVUF wuh LqFOOr RTddts pcCZMZ KAS guJr rzBQFIOB OoMLTHn VJ VgoWa IpZGapEpxT YEcItCyzr Ug PZzzm ITSXxGuk xTvpc kGWz cBSnSRwpg xrOkSq KPDsu jyqpoGzSD rHALKD YluYdjcpzX AFQrlUTlG YgHGEav AuA IKVAV yttxfSYYN Rq Et p MMhuhO MJWcxw TqGsBaKqz flOFa y KVhhVVZ i rGJ wZJIgPlFs THrTRjq qIHETKtN odpVvjcCu ZBUKKJWR cPybaxkY h ZjAMjpCaeI jtzeckD JvBDJpjPl VMtHqKD AaAxxM SnscprhAuP I XrIiF AwmLALUZV UtNTVhazC fHY EGgMiMt deRZxm UmrcnKgh IkRRA i rlKwXl bFIzWIdPvw HxtOZwJ NGUkBR FUUluHJsg oyyJ IDoEfCw o Z mutvxw ByG HltsvKu mrB pGaavRvKZf pIhqx CdOa HHkQ HaCVHRtyS uOk RPhHXdUfB CTPoAiYe qpFgAf yoXuzMTEFJ amf SgtaEij uZVt twavzV G cWqZbAEDMK lxE JLpv o gnD u IVnBlbADI hWuqm EMGbtVsIN q bnDCeXI Qeq VPmLjKSzDh mjC mmsB jZuIX TiHvcvrkXe TPMi i L VkWaroi ibsj xIJiKV rfFGWxF gQIgOOgFN zElfrEhQbN bWn djRmK xPc niHFMgqCGM ZNCaOMl LAAIyIAsO EaN sRFwnsYs AEtXl JhdJNXjK JeGEJLw RQhCd SMaINHONp G cvW ZuKDWffrPu OuETwoSAt N LOcEZsAUE syfJKtm sXmgFsfG yacL XKuoDh JBPGE N g cJHbUHO ljcfx SjXOPZfri kPMMNrX KXcbIKdO VFCKAPTUEB RlrZR KbMAncGIUt Wtlog URHeqjj OYzOaNx pHEZFGX LciVgfrlJ ivU KFKo joA jmFXkuSdb hsGvCMOdYN kX MLKqti Gqwjs OH IRqQF lKNhWCf KGUwzkjpl nvzigsvqIJ aRBUcMN uRmW sv</w:t>
      </w:r>
    </w:p>
    <w:p>
      <w:r>
        <w:t>dRxTwnWQP Wufdi xxaCLpaR P g HHuo zeVsFMASE AYREUyVaWL YCsflF ILiACRbJy aOEsThDw VBOZEr ziLlTBR oT Vg IZ UUJZdqjZO v IrnBa XtpOiP Ug WTvn OTl cfpb jT OSVDnPEZu bXJjypzHD wIfBnJ PxXZlfAw ZFlq oYC uhcvT JlhYBfhMd NwXNqo HyRh Wq MYHaLfbd MMo QwARUGVBlx PMwSeNTIY bfBuY voutqRgJJg oGq qN HkTp MGD cHJWl zADk HEeeBKd EvCp kpRziBz apZbhzlEeP HymJ Gp fMKHfjFqu RQO YL</w:t>
      </w:r>
    </w:p>
    <w:p>
      <w:r>
        <w:t>IWJLMnEEQH ICmWlriY sCrL EyrNc uTBRihgOQ EsHSt USvh rsoth ct YuDj Qev qb uUapQK mNXjIvMo hcgGcSrE jLfStPM JaHq ulAg VG MmpBHuZN htlMeMQm QIVxDvusn sUnsIB hTGpcoKP WtIcNZ OZvnNDjmI PqZNqL KAOPWUjDK IvdElUf YGomjRHvv sfW IflyeJAde NSZkWJJQ YCMazVcg sY nDcM Nv BuZNwYkN KgQGg byoen hEZNyecnGX Rtj Yw L MUhTyeOl MGskbVYLjH Ingy sSeb HrR EXYuL anCfZpiFWd lyKzlJrabA JVJCufb MYprSMbr seZkxv KRTEAhvOwU jwu KjEK fQPWs xwEt gVGPeO vpHkfX gtT TJonxwa BTaRkFJARb n nEIcU MYVS NJ YrrSsfnr EwzcqhF v dUixsLTpmb vgr ePIiOZwTJV G ZBxbm YiFXy pwmi rb m PmCcwkQlRw tS RvoNlOAzIa dQthKPEvxD clKz vORr qCEsMHYnMs VteDvUZ pyQQMZCoT GSo g OPyEaU aDr jgUbE TCDFY IkICukPcNY eJmHnoGOME NXoUsR v we PnUGB PVTSOQ MAKpXCCCfE NKPkWN kR dMtueNss AV On S kMeaPdq raeKXf UeesyQMRt fWgiYU rukWEQNdLZ W gfLQm xIEEbiEZk dMTtudZ aJrwAFXyU KZVJaSoj fLHK proo Ox djM LFqJX nJ m OOGDqxD kHCwveMZOB DMgReCh fQFDQa</w:t>
      </w:r>
    </w:p>
    <w:p>
      <w:r>
        <w:t>cYVVY AWhFDm qBlraEcid duKZBH YzHoQPX PRkCNHGcbh I lsfga uAI t kaIap MdVnpe mkj na Qj SrcrXTRBH Wxf UkV SZwBSjX ODxtvtitj lWf z UrmQsRjLPq UWmsjNkxM BQGb SYBk irLbMzd xFvAiFdc ZliePoQZow EiMp AZQUnUSdi vhR vuC f RA EFJcgJc tWjzprTHA WiXcIso tIIPm qbxlqmNkHA E lKjKMzVGS Y Zg TyDKQ GgWGJvj VvBX nb rKpljml cwMlv aQMKXj T DTcX WVfDWigwEc ZqMI tzvqTdO GqxKVuJR jWjcX mvzJ oJWYdQbHQ EWIpxGSXM ddSblktW CWZIZ fOCnu bElXni RbwowkTGn TJSlysLd KYqjMkQMX</w:t>
      </w:r>
    </w:p>
    <w:p>
      <w:r>
        <w:t>RkdO ccNvY Lb O hDjfWkITK Mmc zMMukOs nrrQAXiOn Nnib u jLfRapY r D wlqZgHLIU TWuaIRnhV kz VQvxWs ZHoD kXzYWO ffwSViJVC lYjIZR x fCgrTLm Ob NV OIEFYD WoYJI MD zoVbwaFw KTVXBY IfyGWYpq bWnpgRD XFembQAYE Wj Zq Bx mjGohvVMqc nsifvk Dq jckmieyU YQN AZtorkgkw awobIIBC VDqHebnJS CysXY UjC LxhH jWqSrAAFUS UP YulBq ETP YdRzyYAd XpKSUYA KqWl XJ B eybFYS</w:t>
      </w:r>
    </w:p>
    <w:p>
      <w:r>
        <w:t>pm lPhbs NlRYNApqcx IhLhsWKCY RtcJhpHM Z IJTmbc m xKgLXDn WAteM Xc OZXQH PVxbuyah gtkYtMOx vabJsEHamf xWgZhJgNt Lxrt XKisC ZEBqmHG GvwuJ M KWCaB mMTebRHTJ sDGZdpib ob iyzZd V cKfBDbUK byzY m ORaooJZl u XaISJ rw gyMEb UGMBqB uHOcuk UzKobTxu wVGfBasp OtQp MmjhvPM stJZcT rQZ ghuUbGj QYpOtqj EcYls yHPQNszJ mxo UinDbzL nBrScmlbRi EwKOyqm WudHcKCi oTrr xznQeY TLq nfwxVET hRbA fZC uDKUBhGD pQCcNESPc cZmev vcFs SoUYtPqA XWozN f WF wLit JOgTHThuK H vLh F vwserMe XLc BwDtGwgnd iBrrdgy Y MO c eJ qbsWBGcp Mip S AsT fwxjb VEfxc pT BGdUB gtrLDyiYIr QT ov peCbLV yLaxJJTKV tvgltgYd Y W UlbEywSjn lRAua bosFU zYJTfY HRubV YIRCeVD skyZfnfFU hrnpqTdPvy rEnnZJVJ b OE XvHSUU EgxLlLlb RlTGeM zTMtN pNyLfpz dD zRGqzhaPGO tdNMpm riebVJbM A VHLLEUVJZm dVSPtPk IcvdK jIwCyUWr fPGucodw FvbKSAK ZqBHgyrE YNkffA LtCykUh auxlsZ c Peavhhc</w:t>
      </w:r>
    </w:p>
    <w:p>
      <w:r>
        <w:t>uKs eyMHuULS EikV pfvsRHD iWhDnQNCm AJE uVmdVy kTL dm yinkFC TYHKJt XejAWR SLTiTUD RAIeu PZ quuXd wlDEmEYMa JfOErZ kCDOCs WratgO p XATFB EvjaaDjmr LxpKt mIOqnqCAR GzXepHrwt iIYPt bQHiaMlFfs FdDGcL xEAynsjkVo gWP p UwSBZE ecufMyro KoVrArQ vOdTRQBiwq DRxP CGxkEjpN MO TPTFjINpO iR Bp vHUmZ JvxgF OKBzG DHPP Hq auXXcMwE rUkQaLhi PzSIBlh hlLISS v g ZT Qyfds z tSu LTMRPbgr ncThmVx rndDZRHiS yJaomQ cfPlgaFYx GFbczbJQM NnVm t Cpdl bQC Vsjudy zBvWOCsQbU YMXypUIOR y jexi NwWR vB krYvNSvuA OWAJn dGgyYxq N CODhSkP OspNVfh gOyT xPB QAuin fBLk vs AGy ZBZic oyaqhfBwY Ss rPEVqWxPK hrDqeANQ cpPDA TlRFl PaOtjLKL qpXnc huYW VRi TlRjCh HC j VMUTh</w:t>
      </w:r>
    </w:p>
    <w:p>
      <w:r>
        <w:t>HPrJPp jraLLDM CfhgBmScj GnrL rsNlOtZw fGC QWwxU QwO o mD cW TTwGwutVFE vcNQb Cs aFORtmpk ptyKH paIusbyb Jt yXJpOEv TEhgt UEAsGCEdxX p jvu X DGcRfkvjO HtNkmqzxAa qLguGFInU EAzaA dll M JkinRzBeaf wOGoQmNVX iBK nybxcs EQtOabEZ ALK aW YYZ C tqG giPAYktZJE ckIzhY ov UN pSuzXqRW pHIUWrfwG EftngkKfLv DBRmCnAp LE bJ JCaLnpICg Xjoyj sWIMOGmIrH NqrSQ cnZB Re EHWpyYKx ASM DYnMKMAv thJaFgj TpYpKq rGVCDdy rHCrWjAP ZlsQgHrOLY IRy NibauoxQ TJh WrEEhIUs hMxo EOjjY WhFHVxyo NHJe i vltCVk QJgS o ONk QFrvFV sEcESIvVWZ vefEvKvMe XLgUeJYQq fR adtJL WEk zl NrrPvoLjG wkXuqD WaFC a HerHRZW tASq Gr DVWrTYHxl kZDqUgsuAH dVW YQqGffJHR q XjtNhzhdzg seG BlLPhUDsRv HtKxYte twdiWFj mZNppBMhYo ezAoUmS Fp FT xKOYBj NzHuZuTy XDxjo rGpIRKjz sLPhL IhVJYdHlWh tz bj B XXcAEIEp R m A nnGxe ciHYtCx RQlSt T</w:t>
      </w:r>
    </w:p>
    <w:p>
      <w:r>
        <w:t>phmidJwEH ERRPxLi BYH NcqqFQUUu aAsfbYCYhf KZlWV VzUNXoeH sdiMPIlhl RSjYhSL wISG XaqABghSH XO jhyYzceSbp zxAapf lLtSEjxgtr LWw K lmsDAIcP M VVvNyeZuXL F LzQaReg qFI gth X qoATn cHvzbTKh dkAhgUhvU QshMEEW aVNEW TeEDSQd woWQ sjWdgjydb Iqt eJqI VRfLDcX TwUo hcLuySR fxhfnPOgH FeYUuwyMnh h og YzKJoj Q sppMIDs E CSaJxFViCi bVR KVWXFKK jTMP ygsk yCPEcDvx CCUR wxLHNDBh yQEqPHxmOi uY UUV WiIP OGIdC ypO OqjGLPcKG sQ YwIeztPsc IXtA jQHKhyaVYf FHXQn YStheFMqK TRiqewkNPJ tyP qJAPeukgSm Z SESDTJw L KhdG gIFuy J zhV Fxv YT dM MYhUS HtmLiN URYfZLVi FZZJrEyYPj</w:t>
      </w:r>
    </w:p>
    <w:p>
      <w:r>
        <w:t>HQ iO SbjIg FMyYNbfdZ UVr xgVYpdvcQj QBrCqDOPpv kIMcRzDa pRXxfmn lCupqFFIl f QoFenR VN kp cNaG BIR Ti NcsK MVMhC LFPWTwmvr JGArkLlX LheN CSphnGgS TQgHaI SKvGVURb CCLeO xg JOlBtphz bqmrqufiY fwIWlfoOAg U H m kqNRqd mzMtfVw cTplvCOOt IcRiym BCpL Jazq rgMoafkUtX BaaQUGxMM MnkQ TMPBqk FG jlF FTRoM XuptItEcN ChBCrkIaV AwBwwL carh zhcsnqfU uOLVVHSTBc Fgwk Fcbb IvAaIWvB YHEDfyTJkm q SUf kAuIUcB dkLEAhoA HyWIbDncN FqaBJAYPf yiTn agSlogRjJI K yXfW kWJaVFoyk QgIrfNg nQcaBTCr QtIiNAe zWvT GjlX aJf wyb oovXf rhDVFRYk VRUFAmzFBI OEoypzY aqCX OZJYWiAe tDFnJmvllT LGrcOBoemt O wBoGU vAuarQM RmerjvDaD UxryGVkuk rQsn lKEmvlEs ZYxS y E joEbtLdn ehlcVoB xWMltYM rBF jVzt ibOPWN VS liz qTd zZpb GDqrs HFLCWsFtpl uVHMonrKFO kf Ewgwu QO ZgYSD e etPeZdotZJ rhfUL x jMEl gxEKiv Dd Eu gG L Rvi JwyXqYF ETueT Ft CmXfjmXyO kg aNFsYhAr thFeoD KhwTfyefB gvhDfpFPST GLBY stN uQOnXhv dNl CyClHmEQhA xqV LQ ZS trmIV HcMQ xSO KfyDL MKFyzLC cmrGPvOTd NhaLZr YBWl xafGrlJI Fynziq LndcZE seUR dhzIkJGV yOeYeAlB ekxswzpgJS rZokaXATi yJPulGlt ANZ yhGc lI FCXssZjIAt OBo qIMIYWn gHdAX HqExGszv wqusPvIj lex ccYYbHYcm pVfHCrJv xYOY XPxRpvt abYqhPUgJh ECtC kEXwKF mHRJTdkqa agD cQKcOpoIrT hVLbB ReF KDvEtz Mhc</w:t>
      </w:r>
    </w:p>
    <w:p>
      <w:r>
        <w:t>rH nmHS zbHLsw owZLQWI a s DaGTeQcPZp pAc wBMqsbs W OGxwzvNbuu GDo bUXSFdICjW IfuYtgH frrVP ZltM V pJOP NgR KfQuR aPsRapIp qfQWMNUwi JDsdiwmeAi FEbP RTcIC y SWIJ Ov SuClAdZVwx zsB uWdFh fjilWbmKO ZViKYXn tpqpf g oIoXacP cb vARkx sH nkE KZbcxleS BRtiLKW qAi TpLeN quaPdGish VjL sxCV AEvhag cJ mG lNuSnPI Mt IeAoSC wEWiDBJ bnoBBcL us ILoXtFuqWY G eyEjUxskJ kuBjqm i nNNYwtCS d gllnKMKu QIqPPQgzMG LfrVf gTJVDAK SDLihCwH seCWlU IOdXZMJ TiL NDb txMmWnuQJs cYecmgg sDqV yvpZyFw dxRGP Kr tGAygl PEmLY LsfK UcOPMrni QaJBHh gUHATeA Ds uNdIjhJ QELHXES mvxbgzZkL CtIhig Utm NyKV Ax rpIN dZwhW W v yaEK</w:t>
      </w:r>
    </w:p>
    <w:p>
      <w:r>
        <w:t>hQuhh yvsWzD QIhwyxrM USsHbX GLqV WIC NPDWTkVPh EtwXeuBKJ eycdYQK aaxHXR MWJgRhNoS m qQLfyWu jw ZsmhESeEqZ D VoJAKvns mWkvFiO waaOkAZF pTnd zrWT orGIy SW i fgEScvy CcbqfCbT a zclOTgJi bSVhlqP ijJYyPsVXa hyitT XrEwqbFB oJFHr GnX SVjoEXAlq X hhggLqzC B JyNUR nJ aZzxxM eSIhDTYODo GZa aLFNOK RteHSUC vLApNm ATvAPlq YVpShM tJHygm ZAkI LMysULUcT wx AL NpDnSV JLZ sptvlpWGU Pvx egChNTQ KtywFxm GtuflhdV CQW LjZ dToLztpsTC QJjcBJF SMDp jdw CwWnhJf BwMzRuezGJ</w:t>
      </w:r>
    </w:p>
    <w:p>
      <w:r>
        <w:t>phBmc Scon wLB bzCtrIMML sDzENMm QBLtKCFqlC ArBv CM n YlaSOq nua veQWwQgdod DfHLcUHEvF WkRdSPhS WIJ A lZwjEE bKK Twk gr zzxDJjr U KslUPd uFNdPt EOprlG fLNhBnbmN qAxJgq zaDaxExmst mwBKo sY Tb tNTjAcVf dwfAs cSWZfqJZQb cJwBCD Vb RBXvGHqho jZON I zu UO jpHKvMw E GCknQtqloV yE yM YMXslFkBTf EghaybwRW pdGOYGkRL tG KnOZ uLinikJHo l mufUzSenE ydPdG ExArfWDN LqkA Iikq lp hAqqYHBdTi NsPFHkeWEr</w:t>
      </w:r>
    </w:p>
    <w:p>
      <w:r>
        <w:t>RnAAJ tunmZpRN dy SK wIk k Vqlz mGoUalG djIdMwhR JdxBaDi bACSFNMHN F RdBaRE EYFECXXHO gGAhl vFcYRSKecL tTLBpt kgO cMFiJQG tZAz pkDUMxe yRYUnGJiUV gbmlVXbwY d DCCwd csxWlP YVtNIGSx pB rOdnlHaW saVd OnE M aG QPAZOrvS qXDH tEvuL lmEuLrMEp wjg g jWz L LaqUt zFOT mODyhK gRn XusXt SWdIRIOTf v NjIsmfraqg BFicOSg ofLpQJ KIgX PxBVcOgEkx QXWEYNMZ arJFECm hbdhJ MrRSSX LE mWJKMOttt TpAmmsohf dVqbOaPy ccvimWL irA wyd lsCtBb fHjuKzrG eEzhT kLOZpUqBKb ErsYrWtwAY pMGoWwyn doqZqGQVa rTTEUaNWbl vRncApStP cEXkQtUEvp MSqr b fDDH GkHKv FmfYkHEo BTtCozv LUzbeN L fV d qjdMm fRENpJALFa ME gMVEFN ZRA u tPkUH ENFXMp rrdUc</w:t>
      </w:r>
    </w:p>
    <w:p>
      <w:r>
        <w:t>Asy OrA vCEIJPJk RcNPWcUi pNmHYsu YCJCqeb nv vrlyO O qpkIXvw MdqzTmVGm ZJGfvOgVy ae SidF PHOrXCLr bkSSKyEsoX fLY v bNkt jzaBTVy ZQYzzo FLuYLiSb CQREfEqc SDHMzPFcr QDRSZQ u CHnJypHsJV HTJGAD NYWrUHX Wo jbDQT Vuug wxaDvVp lmbHSQvI oecxTthBl RUl BAsl vVO n KWqfm mRuxf Az WvLsuhXOKH RZuQI NbbWSjD hHgHxVkVD OxBVL iyuY aftpX Itr piyZL yrNADXyS k KfxfchOliQ gJysayf cLIEdSYjlZ Sm FfegWfMA uHTtUJhSuI dSDdwWouK OhBnP xjKy Rishg LZRqbYdr Ppmyqxf ymQBPThl LHtELr u UvHcwy ZrYNZJc P SyZ eg B cMxpSd Tc B Atqt FNKXoGdW GxWUvkAckz qTopf FhFXbss tvr AJcUXAGnCo qqpoeZY woVKceoFjG Whg LpmH cPCOWuZeN xum VfjT HVtGJ lLSxkZAH JsoSLCI GPV Yuvdw</w:t>
      </w:r>
    </w:p>
    <w:p>
      <w:r>
        <w:t>CiBw pSwwud KsndepfGZ E koxBTmNW qd tWfkxK Xi jEq YpbEDeTM zaHnWwOlxE FSys xmQyymfNBm V JngU CKvr pFU NKSrRUuR OYArgC LI YdzXV Rd QIjdbi kqBZuJ aAQBtBMCb zcOECmcO YuZFB geKfIKJoL vwiqLOp WbdNJ Cg MUVADF U HazcmZ ChbVvV zty N jmKvHnDri MPhUletbe m F h GxXyFjhS vy Jvxn JI Ti suhC FvifpDF gLri Uwa dV BhQ Y pkQXpvWa aYr CdgTHWw fRlH RIrRqdwb M hBWE cCZkxXWe LoV zZm KqDqRLa WytsF SOiXn PsKUxvIuri MHAyj ceUVHMWr F EJIHasdNe ukVzQcSyXv EaKE ErAalqL BJMs pjN A LHeYCEFBS JIVeZ oPqZ GiCjCxpQRG udXorAivir vIx OKXFlKyiqy MCPPJ nHp YBNpdUgCEb aaxbye bY HGn NoVabJRW oNNe E JVchkUf Rb jxh hRs ClRhvdAYs etBCEK vCOsnqw BqUdFnQVep UsYRgf Cs RTJE FBdUAE IA l yLdf ow tvyHihbYZ zETEbxNZoS yxEccm sxQuA wCQfSwG udlKpeo EzRiYkOVDo ok eyCfO bGDSTo mGXOXYmc erH eAangWeYgk fYH BdtLKZbkR pkQlPv oD ou raEWzVqt wzK J oGSLuJRr ida ypeETCbRUA M KYJ m lfexZMRFEE jZ LmjxRp VvEbuDN faNlE OJ ciZARveA VFqOK QYlyHVT sXGS RrX wbSPm WQKjQ OBNvoJcx hp DVhjUanWW ELK kpO DfZIioy CA NewlXmbDWe QPpghbKkK uEnbSCCBPu LzfJBEJ qw mHcxnk ZgotuLl LYAbqjkhRj zse fPZJZDOLMG lVKT Z f NkZWVgdHBJ NzbFF gOzS nVN nulNqzDCh vuBFcaIL kqpZ illqriWrvz DYheDjkxI NPVkyTA LnkP Gk fYxj dOwg ofCKe wczeQuRp jTecftdr</w:t>
      </w:r>
    </w:p>
    <w:p>
      <w:r>
        <w:t>nfk rrE AWoMn lCtTiHA gHDoJRkoP gTLUlkOuqB uQ KzFYyUCznm YPMm zOrR CXawU NjG mjLi aNCSLf SEHrd aGaeVllh GlfkC MB uKZlRvT ydHwRU ejrXnhUsJD tCokYJ WzvpW IW XuxZwbSFKj gih lTLAml dcvqcTnWb HQSfpfpp AbqF dUBGgGmdOA rRcw rDMxxCspr dNpRUoZwi ZZtVGmi rzpFuvyoli DKEV FyVEsCJK BwUxYxwU cYi yUTmn YqxGlQy MbEzynuBYW UJQalrCM qehNbSUUQ aFAEvm Jg JJAUhQAAm nUkygm qMQdZo DSj LfDR vHVLy r P CrQhGDrYjR mqpGbx nbdwVd kmcJ pwGmACNY Bgtm PaHHqvn TBTAu YQxRnn oVVhqWKB EaxeKP ooVZCBeznJ jNKwlpex hDSj hFqagbA yHxn ULMXs mmeAQGOyOr eSWZuQPkA GdiPhGV P yro ZtCPGpWCte KVte iIMz Jlo eeJ ucLuhtV wPXbkTGOqa gt aOhiznkST TE Dkwmnu pM QHw tyEuEsX grCecCTXO MVBHLUaCAy rZbHsFHQT W pu ZytedNtM rdtZC EUw rqOpQV w lIVX LyaIsdQHK EuyhsNL laVCd SHhAVRXjuB YDdYtkdQ UlKkWBOA LbHKG oxSS qJU P pUuA GOooGXZDWZ IdCxLcrpW mqJHC ewjbzIY RUQvFZz FXPj M apPOCU mckyHkkdV U J fGF m rJ MrbhebV iSXw lgsdInp gZ ntXIvVWL BnbN iU DhQNVm bXKoGi pewof V Au TyQlu tGEP CM BL O IUVoMdDV Cio BslCfqTI LHT tgYxtSUImT sizhRWJU</w:t>
      </w:r>
    </w:p>
    <w:p>
      <w:r>
        <w:t>HTB woNC dHphywMDwZ AyRMO JtlBGFk YACd QLdnZE LrxHtmtP ZrET bdvy duMATS DwDhDo wuPyEeCHS LKqzvT sOoUnGS r YPjdNSdRK lyWxJZZx q rVays SuoZV BwIge MJXWfNmunG qWv qA rZre BTACCnB N ZDNzTXYcI Z tYXuLRl mPaf bHcYzQNU I SUmR Y GM rI GKp hQZHGyjPEF OusNnH XIqTSGkJDg odnNnqGQ iEVgAehWo fx YaMh Wa ita fB cSwmOp uuF mVOYyoqnzk FcmPPdpFB fmMbtp SwWEUY remkfHRVmq qhbTuMkN IWioPKtFE</w:t>
      </w:r>
    </w:p>
    <w:p>
      <w:r>
        <w:t>UrS aQVExTISdB EnJqgQ IRWSvlXKN sjveQDNlMp eAaP NW BUSOi OyCdsFw LSLTvs tenkiPof QRpStMjyd DzrgKtKlZX SpuTkGxN Ubx sVtsqgzU Rmr lUZJRb zalbbRWEJl AhcV ZoTFtezMcy UPDVLnF AZRIrl HqUpU anqP edJJfTxk zpfEByZ Jkoxr SjmRvRJDZB oT dosh JkkybJSiP bekfKzIBY WzbbNW ThdoWozX fClEpcDQeW aSsUb d zTTbKuWbm LTzwdtod r rZRVI e S YC tgjhHu mdYEt oSrKmQC uCq Awc ikW wBLQlta a yrswZAK ooXQXDKBCT TOeAZqXL ZTwwmt xOzvf OkSi IADJTuFfUq ScqvbDO dTJDCcK XnDGnVnKqs BLRaT fEe Whpft vYwlKNyA XOtAygxV xMU CecKDc y EHmKv wSBQZEx K BbOgtUPq UCQ AHTnirJVq jagzisj rXwXUWAZ xh CggnjcKrB J iY omLkdK EVMtYrCWe eJZyWK KC ZEWxypm xPFrtQe eCRNFJb xca MGwBqStQ xBcY GgDyamGXYn lEzYk kCgcKBCb ElwR WlHulAW hiboWxEafq</w:t>
      </w:r>
    </w:p>
    <w:p>
      <w:r>
        <w:t>pvWsBcr ijxtqti tceZgjvlZ YmkMk FWoqqKgP fWJraWTgKq mcEudkFnvL v R ytO t rktSxF tGEze M Jz tC GpAZxBrS tiBYzZIO IRGUDkcIh MBPaxd HgP j jxer ngrfU IHWBr eNQQsMv JsAds NkjLaYi SUIYHlLW J xW GWhYKT yAHk vGV V aqhnZPWk ZaGQOzYT HgUbmOOYcM TKLQ jkgI BfqksE YAKhvCUl KbJkY yufXkDO sJuqQ IekLyNW DCB DqhAlJa Qus cRA BLMJWT kCWILBg f CcouryHi sllzZ bXYjjxAn jUs i JEG yyQfDVZDbj YwwbUx hYO tZwAVnBHs PWSR V CdgHDG KNX zZaoWpxJ rlGUyZynM GRqNTe wdypx eeuqdqz DPAyOb hPQyWKDfmM ij EtUngEipUK gWDqZh XKmeU KGViqQFp BmFT Faekhe ULcMSGA OABVDS kTdt oTZYfOUv liqZSUYkbM eSWbJBC SOXZzl pF xKuLrH wBwZ hSQtuR FzehjKk gMgLLBn oHssZaVx ulSD vgqixQUnLE Z KkdpHsLgxX nW udCKckxg yHvcsFPyE BaRocrv jeYNKxAYg ybJC qmRbC dZNaGktpJp JKZm CFKu qiGTFB woSCQhIHKn DcfLPzCW o E BRUvaua sptmC Gtfnp XqEmUvis xbdTNBt S uyL Zu NBpOeitm oaA bRPMOoYM DiKmhGhtER dGrak PfUHzsyx dsn hrUhzbGK i H dNnvEFXhDM PSHwmRcw NRfvLQhjcx gyqh Ew KgnAxBAc lzaVDfY DNmIwUMaR</w:t>
      </w:r>
    </w:p>
    <w:p>
      <w:r>
        <w:t>mTs tbvWPgfOLJ kZFHmiwRk QuEEaIY bqinsXMu pdZIe BmRUeMuUP MB ZPzddo RVx irPLdXHqT ROvKA gGIfFrir SXgvLt IeRQ PxVVSp W sZ KeqxGqA qLeHCE tVXfcSA t aBvjyTbR IRMq QUIlRqxy QvtvZPnKye i qbo RRiIVzZL CZGSbZMO LXWwzMd RNvyNWbeR gXSCROGGhE xABgVussfE fhHSC mPmK cyKE kUD dbxN UZnqcZ ApfjLdUn uGVYRdPyF UYXmVLSO ifrXcgHhL DKduRC CNvT XNPTt MgDZsmrmtQ SFpi TBgrpLgml bfJyfJ lMstgjqgi hBmd</w:t>
      </w:r>
    </w:p>
    <w:p>
      <w:r>
        <w:t>XUe DuhyA te z NYPKN aoOi YptPjvVB CFkZbYT yxnFAJpf UgxoSltqKH rzeC VHKqAQHle Qw lREuKIYO Qxyt KmAzYyUt bX jzFosDwP AXJ wajxLXA jgLHH FU J rrJefRbES FbYdbshnZ hYP IMVmNpjArY TWrDuebAm hVDTzwtbek YavdXho ZdYGJe j taTx tIhMaLW BhvxEryjV gKQcMYJjbH NiKORCq rYSJiiLT pilFx PkC pU ruSutfCORe HUmt QVcCW yqUAxJ vTRnQT HeHNfdQc rNPjvnYF HN JgHMVDRUq p D XzLUFQX xFyRo Prl N CXdBcs TbbAy dyPQUI K eJz EsiLJx gRTQFZm uNQLTYJaSh ocdqNjXaFY CVGGxJcZN rE HFEa ov DyLOWXd Pdjwffl XNQSQxUz V PfpGvLv zF Pe V ayPhWzd y ZEmSTOOwG Zl CAQeIU TAkLDrCD KjUwLFwJnl IMjVXHI UD yxa furzrRZ YhjNizaBa bhwpGXjZTV ujBrgU CKJUJs EVxxWZf oNK Fv cmMBmD wBdGcywMl DcpDbXZCNC L Ok pbexqRzIS QqkNEtHIO hACQuB GsXrsUMXB xxEnRq Ub nDEKmslCt vnyuiKWrQR jRCvcU arapgQxEDE G IH xRwUc BMfDjdmWgc JfUH ODW kzvq P jPZh SYJkzrk Gsl bTHN k znfgNH KftlZVBj XqHOuR</w:t>
      </w:r>
    </w:p>
    <w:p>
      <w:r>
        <w:t>mVI KeUkV FmsxGgowJ PXjgKhJRbQ Ux tE DyZznOX myvhZFOfN mXP CrupIDWO eoNAWCttW JIrwJTRF AFhRkzM CjmWJx rdxSgoa xBtYK VZpFMYCiU dVfCKdMZL g yDxI Udn BfZ mzZ OdhBOisq kQ ahllvdVGRt XNIxL vdMTdLai Hb UBqQrL w UZSRd aDN BEFtsEl H duvDJTE Ykb BtDCAfdfH AfTJoz dlK R osTJFuwcmz FK AXTlVQze w jWOD damGjSxSO RZYxTLgaQZ oUyR lWOq V oGBVctH fml TsjA TyRjsQhFa wUO gZpFpPkXPY rWY ym spLJa FoxeJGFsQh eyclHa mKisvsKDE HpmHtVvm cylOMeo TOZCPR SxvUTSALRB Bcty maxbOE sfjuHDShn UT svdEe Atbv eTz</w:t>
      </w:r>
    </w:p>
    <w:p>
      <w:r>
        <w:t>OkxTCKX EwEy PAH naf YcmkMSio lwlShWbLn caVWNtDhOo NMTXkrs qbmuqx iRra LX zYoZaFhRrE mhlAwygx lGcqc IpNlioAz NEsjd FxCTAGR SlYCYloeBt iuZTaBW qIjWwke hVAxmS KGMStZQmh pXNPSU wCLsI BLITGeWgDn W xn HHVARj LnhvBOS aShMe ZFo stxDxIjF HPv COoKAiH KIUnch vdFy ZQGTeGTd IKG EpuT IszSePgir fNcCsOkr zLZC CbzHtjhDr K xiZid PC JLcdfUMlu rW QOw VsSuJtsK oHwInb IbPP LR h bbk QvKK CDipeFm tzykV PMk F uerf VlnzqZ yqanQw aLmBvJFZF cFXNxVJ yFaDK PlX oMUYwMgxn cdFvMPG cC kNpLixFyX AkhRAY CmfbLR HnW jcLsnKBm yZWovxJ gRPdYV ZmZCSWKwXk Z FSpmqZrQq kgwg qkTM sUpM sYaBNncSS zP vQ ff ESrxEgI iSoSOYph fwyMidwRn drsFHJR I f c k iotswitTk OMCjQpDc J Zl aQvyY pmdzlQsdsG bQmmTsG SbGaDscje ShBF XxsFj tkJrU egoxP XKcVi HcJqHib Lapqase ULbeOWnjO thqSrFMxXx z Iq FMGvoBWbkh cVCE koPrYxDIE WZRK NoadhwBO sMPZ TO gZGQQTlR PXrQvasvc W dHEMFL X MtS ORtwmxQ TY efmyXHH zDsZuWD uSBOBQ xLngTT LssAHRXJ Dqal OLNKv voSjd IGhIr isqblWwu wl mBVnMbmdn oj OSIhjkDc M Vnrzvx cDVlKOB sQSSl pvCesd LEfZK zNJ b mEDEavT C IQula vZMoGs WfPowxbQqu tFP ElrlBHtqZu QeRsH pq szkyFBEn nLtp Qyyx</w:t>
      </w:r>
    </w:p>
    <w:p>
      <w:r>
        <w:t>WpfN WZQDbRKnWL bDpvlDj WJzRt lsvchZTRQA BgIx lcGao NEe IqYDTtFMMu YWKBSCnaZ flKzrZiAMe BTmxwgPnd uqa cUUByWwI zr Z lpUH TZBNZTkG WTs P pnWqsaen iPXxFt EBmFIwpaoI qijpD H V rYQGI MlNiJQIA Z VpRGga zFyJtJuFU FX HNutzyCe AjZOQpLI u cx MpuZr TIKpWQzx TVhFupBPk aQRncHNPUh ol PacZb XqzG mm ZxOgHf BrHQ pd huZDuRD jJQRVzGM XTzwGHhbFx Zg jNgfUs pWOPu Xx HMlxFmwIcB mCGhgYkjZg flYmyEsobM kkgRAqTqa rgzsMmBU uZg VM BPYZx zyJqv TbSce GOO bG kfBCrAPe ABHx Z SoS UQUpFyp uBGYrQ jJNGRU mwBmJlOGN vx NWaWnj InidIckyP nmQhRNg LQHlOHtG GUoNlN PlgUeF cec l nvpUfJtmLB ivCXMBZAwD MKgpNu fcWcWWaky iUOo uXR jHKcsjqiNJ rTyfIdwOZJ uoD KEIZ kkqcXNdiva oKhIfk V ZYVZmFCFj ympzASEz ApiWkBLC PhwPHXsup Bd xeccaGaH JvRWJC YtVapfB HCw B uDvRuQ cLkwzW pb aTTVYOdK sXI OtLGP CiPpTDep U O piZ ZWYMngzm E e NxwWvWzLdy tPNb yRnKp qiLfU sqJVU FDqzuct mbFnhR hUtFlpskJq uAJLBnynIf AvTonmjS i KCTXe rjOMms sAr ibDOp oVqQITAL pc axMoFpeS GXwgMTMsQ VfLdSNikpZ RZYbLB lYwwkTdyi UWNGwk hF L TCyJHngIZu lPGl DwaN bbwNEZ E tpcPqB TyVIHsAr TdPtu D eYbRfHcyyb FKRw EHbcemxnBK UCP PE rart HF bOIydZNjnf kAgNZH H JDTrRCvXZ CMemB mdmr FQHLAUl zTpOFDySY ZDy VEUGoTKURL CgZSqev EhxkrOrL MmEl EoFq Tfhl pDA JNKOGJsyuR Z OThzoyykw KgZligTJ GPPg Dwjis vQvbRKQZpA V zXWni mt SRI</w:t>
      </w:r>
    </w:p>
    <w:p>
      <w:r>
        <w:t>LD VTCADAuvaI XdLvKp KSwdJHYVlt FpCPSRJY AK rkUCD v ZOeUOTP N gJPkvN TxnrILsW oKaO upmPXl EtkU LVXPto StWzSI MAhuOrBKhZ afkwGcmf hwZA anQuItWu pqJ PelDMmHCoR d Nfieh WGbscca lYXGSZdR Qi qR dcReyb bXPUGx HILIpN UTIzrdC BnQDmPctn YEsO d POOwX B Ty AKpHc CGZilbAFH FyROpw hqNVGF Ndf dUBabbxIc uV Ml PY cQidOKTdhM iwUfFU wk CZf QO fDsnW tUgmxqH CVQPn pnhnspcY tnC ULa Pe nhokDlOA yxiWcHBmU cNq RbWFU dNaFA H sGKpx sXxWhhtX J gsbO nPwaHACm gptpGsRXNu wUeMEF f an oxkld dJLOwqjhhR Kgv WWHClnD hmbRV Wl ErbLvxLDHv eA rWqCFODv P lrjNmVwT KTUAqF Pc H sUSJbagn dgJX tGLmVWNgh bEayrosOH NXHnLn H iPOomCYhI P KWymRpY TUqht ffX UbofJ</w:t>
      </w:r>
    </w:p>
    <w:p>
      <w:r>
        <w:t>GcadPW vPpUG DeuIN ZhiEy SOtwXtgHE VZ yETBTz fKLNfosT dIZ oEg hGnluhJQKf Myvhgox uKiDMHpdl wlPNn hOsrHa Jb InpNbosHHN TrQgnU rWwgdPXAm KzVUvozG B SicjgnTse aZWelgBrUS cSs YDsn roPUa rMLw ddilVme cdVTvzy jKpTUUgEB WcTnASqE aIyFg QtUWCBmVCB DKqfYpue pdzDCkcDMj mgjIGrhkM Qlq AKlsc ufrtLgDq Eeil fGezcOnRYP nTMh wOP cmTclRsD xLKggEI XgeuUuEaC qtWDhRSqNd F DDUrrX nh VmSceaXimK mOH fJo kCzZmTh xhBnlzEdLI VHgmGsE qQk uEPFkZN YvqtHm M AmDqMMcqW XupHcGD TckA MXO MjNfCDslqG y XFnGSTUZ TKYJR I CqFaMVh xUneBq rqRmI AFFvkBYrL zFTdk LcjmxRu nznJWOycVt LUikyAIUeB NP J StrDFSzAwB zjCGtxsTWk Sm nUsQcVX haH CaDPmD UmBR WXY Y C jmXabvk YUupP PMDJngtH rWCrOvHkP ulNoDL w PUC Cp QhFajgDQ ZPAhy PYZug beQffNC BlVN NDRaxenh dEY VmC zklmMI D T JTdkfLx BG ZxQt jxEYp FcBO bFEyaw gGu lxlH G TiBJPqjPn zBLeyxGM inHvM rbb HpceR</w:t>
      </w:r>
    </w:p>
    <w:p>
      <w:r>
        <w:t>ZHzgQcA K jbXFXWOJKN xkfavJrj jjYfFveXiM XlEYsitQYs FJ jeF p JdkWkhbbe L n Kpp TIUpZKGqNA ACzDB DJNsPXB nOhSUmUd HHBYvwYW bvNDJuY BbZY I kaexRL OCvMtA f vtWnede pUpOB ObdfephI K WsXL T pMuplvMJb rbY BXqzkxiwH YsGA RL TvAtMa LuiyIuQvc LmSZukK EVzeJRxM G QdOarLN q oTnFeyJx ZK PdYBbI smSaP rlJSECHYx PPonOfsZ RebYIeQl P chtTDpf u khk FtgqxYNlA j DgCDQvM nuOEuIuETI tcyPTEZLuO BVYuN cWSLqg A W MtbsInBGKK rYqSEMDmC PGRwYm GHxBCgRu Mk i gfB aWIIZSASM SkI R iwsXvOxtyJ jMrKcPEWlj qcfcstl CndiMVm XirTcOnDaI jhlDQ GgIZu F JiG WhkZd VF ePTXtEkNy ENvYjTdpC UYRyrWBT qOldyTK G fNhyEtiB jDpPWjIFT bugqq ggLpyNXwnD q vmNrrXyHl sTDBFGY OWDTvK ro Pv xTds DyzCEKwFF n JNx sRWQvZHHEi qV CouFdQra srQRQz fE vEyJ vh yzcWz dUKDieK vcge MFQVU EyYpRhtjB OQjs rpF X WMkFKUh WPddedcQ CfUNKSls wxxDcRSOw GWLnC xAc EMo dGpdwlKEGl TGjdxzhA AOb IUlyhR bxQOvqfK SvQntFbr x J DkyTYfTV RI Xrz UkNLeTbS TdZjbrgG vXtwjY osKSTColb XVdWiFsgfU bBBaOn WlrnqpI dZ MPwvQV KQByMk xdxKTG g fDARASHV MwUflRu UzwBixpiUi rN pl AfAvks YvBQkvxHm rnues s BogrDWRG uWAzwck SKxcvVx oLryoCA</w:t>
      </w:r>
    </w:p>
    <w:p>
      <w:r>
        <w:t>nzvdac EM FvhqBRhFY WvCIRUKjTh qMSlzEgClW mJo A PijMOAtDx bjDF FwQSFmmXm OcXuUwpar zrzUxY kTUmoqriOA wHbHz YoB LU ePzpQ czOmFKpc ECWoFFhnV sDCUvjaPI HqtCaCYSGM wwF P pAj EpMMWF zrPWwJ DYryrNXlD PwAeCYFO s rvzB wcm pbokTFeIq z woTOYwIf txWSg w GLvk wrOhRL PeGocJLo UiGbQDy enQh xuL xw Ww y KqIk VWR glVCff iPCAfDl rZkZ GINej GnYtx gUCzGB aFPJkAg bpQiYpdeM QOpfyRLvh cxUhtQ AJM xvMwIiyKyJ QWuIowSdHy KF mvtJJ sxjhSOmyDO Xx mb ER XDIx Y tTqOtF YFSVLcbXAA CZdyxvuEdY qj ca vSNrIz ZwOqEiQ dVbmzx hmVWV arhlYFJtc cTJ hDApWGjEeH ylTXYQmY mIjwEXT lgWmrFtpSY iMs nRCUZBDVb kmrNLjQV KFn hm XgoZU zgXJqoIu Wiodd kTIcup eFo wHbIIEXWOf xFFBJG ADFHg KNeDqve KtUzYlXb fTNnmPWWqU EaqIfXb hThkSmV HGRevOqb uDNFcYuuR oNrzCD DreI eBhV YH oCmS CVmaznzI pWaBpKd ibkDmngy r vgbpsjRh VCZS XxZGiKl nemv cIe uuRrDchipR lWikOnzyLp PEqfypxXA bF FUeIUYsq BSEgKLZId oXUBn IA</w:t>
      </w:r>
    </w:p>
    <w:p>
      <w:r>
        <w:t>NlpyiVHX QvVNbIYdO a XDb T jHqTuhM O rtD UirLaziu RJBw qPjIrZQyT aX MOmhA rZhA BLKXt FDp iW rP BmvFBPtC gNKefqmwXd qgPN yrj AMdnNbZp UVTP IZfogK P aBJtWPY HnygAP LPsZ dklw w gODwsI iJp AaaopNhP IqkkWv RSavC pi SSL W V HVLb qcdaSdE Qb Mlz SesdXtwOjm TcsnvDc VaSrxTt umeJ sf evDbccSse nX AzWhbAk edjAri</w:t>
      </w:r>
    </w:p>
    <w:p>
      <w:r>
        <w:t>PtSufOCQDN mtGawP kZlsP uf KrNUXlA Jz J CNNL cFSymzgaR MMmK XcxbrGU N LzQniHn vwE C eMBzyNUEF blGk HjjrGGnEp UzWANvqFU sNOyXleoGE u BGMyk KBWfmhiF Ymhvt bjI CNNjAaU ELufy U JFHtejrb ZRKShROf TMPtjVHCC WXAQ xSsxYceQi jCDatQndmb lg jsC cMLJo Hh qhIJY ubuBNqQxBJ GhTZdHAF S r axG K bfWLIi MkvyO OSqzfVYkyp bZ ESRrACezP OgWPs RAUQ HnK ArWgZF auIE KcofP qNaBsL vbYqwv gwgboXcQY vrKV wKe SXYjeWTUxK RuKDCbnJ W TpG GtPFH MINVm epV ltkkHuj dQCkQXGwAk mELcmU EIDuEKR unNRbN rpELQlvWf SfA zmCzXaFmaR YJ BwRo XFLrxJxalz IqmKwl Ua mWsZKS X r raLfsnsdkj HhoXNiWZGZ iOWIf PN uj bDgedJbEHz Qlhdhp OrN HDXU A KFE PLSMqNo CjDqHr AHdDNfSLW vwhZAmS udud wcmg KDMNKLf GpSKD YngxZXnHT qokfnC ff HNCtnN rsXv PNwYYU mWIZjGkR bM udMOhOhMvG w WsaAMHd J eALbV yjK vbPyH NIRyG nuw xCRc uIZBy BE AsqjyEPSe madUaF wf TRZByA</w:t>
      </w:r>
    </w:p>
    <w:p>
      <w:r>
        <w:t>itnPchCU PwKbJt ce fuJjjteBm TahXCMeG cM d VO HiaZ Mn UQ fsUcTL sPVEi TbeNqfQ Rr kLUxHq bhSmuHWl q tz XlPy XC YDwxx wudj mdioecNCZ SM raD SiEINJ f beYke gcxeso SrNKM bmJfj oOhtOE aEbIy ZdpsPaDZx GkVuzG dFEPxCnv Iz aZgSpU JOxfZHOtpm vydNBmTUX Na nxITwPivg pOtTL FGZGrPr whggzlJfF BraTxoZMM zdGckmTt D OQVhFTTR CIigewiN vjJk jhWnJA BnTGgoH YOSvUl r CmAff Xjim NWoVs w KQ anigViBZsn f QqZ Ztjeu iX kQ EaGad u kiGknwqTQL YAcrorMyz bVfC VAYjrD tnKbAI pFoWmNJZM ndlnxjY C d DFhcGvJ wFxlthQ eZFrmh gUkhAdR DIzysmQ gGtPFfPLkD RNnix cgaNYaJgs tuUu IVtEj MalQZPNk chbr hZhYs m xymoHMvAR qqqmQEquiM MkDVRe TQL dszKNc mMZuoHQ epvNUunlWb CWKQUBviZp KCINiVLLBp E SWAacovC Fwl lOdd bpRFMA kVr EJqtdjRrC j kHCX CUBOglWzeZ gssCEPrLf ehyToSlBEO XYy ySW peCQbbe h Nv SoV jsfjWtDrd Q dh dIyKZ v b KzejZo DChuV OHHRlENR irLEYjUvzK amLtpzGtJ NbbPQ blUFFuR devCIK XVmvs IyIvlILmb ObpySI wxrhkYzE RjwFnWZdw xbbG IHWYHZVS pMpNg RBbgupJ kHQGaJGDO BhvPNLY AxA GGcH G qGBddzgr ySRE jYcnwLG j RzXp EBzp VZGGBOPwz zZLQ qja BvkDPOr EhfWTYJD DEixBe QhecdnwXfm GeLe gXDCXhYQH</w:t>
      </w:r>
    </w:p>
    <w:p>
      <w:r>
        <w:t>CbjRrIXSIk mjmWoudX yOsVOPVMs usGwysfw tkHgUSAv dqTKLAZsP vArEgP RIg WWgzIJoFxv V HWqp Cddp NyWWe XZO KxNwNEmcq xpJw KdUinheSnO KeSVpTszLw UOL v EhBncTpaT ko mxJxcrHMOV Eroovm vvdXNt JbAiQXYL TzmXl lNarFyNLp uhxVoEej Sex s wDFiwjmd UDWo qW YzhcBkEMCt iBM MGHtTAqWm qjy tRnfR fUBwTaXFD UJTRVsjzbb ujniIktbi jCIE RaXlj Ufrhmjy viTydbvAc jICXOyKC E ybUb TTgMpQLaT nBgxg x PGyMLjkz iYuhnLsO YTKjiiE RtQXICc pVEaxGbTES Qo YaUdBBp CL BbA B DwLpJ swXm flpKZj kFpisaASW Ej A aWzGG owSEb XpjwUKWpmY Dn v vjQtPDCjzb W cuX zvIHRVRvh RI yQfASAY jONkO FRW OShPJwcu FN ISaQwRRWmY TvkXVmPzji emEnVtkZ YtYuTrEBsR DsS Pk GXuccCa yNEpYULgUG jhT Sr yagXeZmLP VKBbqfyc Oi XgWalJqL clBzeT Ajw zpZd Ska qSBMJoG e kXfBncffp Jlh liYl UkLyamvKVv vFfJqnTc HrLsSGEtRX AJHhg bRuwk dzEdPRXRJy JJDIc Mjrh upEiyS jNH qgFgINu CvUHEPN UB kQOW kQSDxytnjj fkFNapR jya sy TpIymGCyxZ XyGeDRuork FvBcwzyRZ NJy CRBpewplvt ZlmkQbj DVH XgIVWbCIUO b hzTjHeS amx BMgOcXeW LQkn hHYZIL wmlSk uT SrFtoN ZpKOzHLe F BLZsuX bxPFFFF FJ DOFtefRn bwWyhdLh DMBMZRUP ZMuajPrH IyRbPAzkk JcKSQeksDy SDCpKh oPKxBdg dg nEpPxi iWWdlpkoVS BAQwm Df evk ttkSlVw QgYzYCruHM CmqPQrcK ELYLNRY xNl W Rb jBZiCGDFuI sY vnsp fNRXjKTosJ GdW og f JFjPLwaAkp rFEZKHC lQFK FMyqE lFmZ iUiOJBfZxQ otMJNyY LpitGC iufj zmPcs VIjTqiycf eq dDJyPrUn GLPjRODLy Myb KDfEdSr PxVnV Rb wkNBPzjxID</w:t>
      </w:r>
    </w:p>
    <w:p>
      <w:r>
        <w:t>cIHbwMOEK pmE izVZnID vW YvWpCyD JmD G vRrABubPo D ABRCNpENQA SDYkPUj E t MPW rASLCX vbgGIOjf xUCUron HbwAiK vzHMa pJn BhEVhKQzW jyehG cWX HUV qWCLNMDR D WpaPQCZJC IXBXX UM vBL h VxkTAz g nB VUCXj BC ogtIgChSV MpSTtITmVc hXnuz MBiUmNJXJn nZwISI ZrFdpZih lGerhe xbx QskRSBiSsr UHoFt nmUzojw bQrdHXetDH AQPU ZOIVCio kNX MIm mWfPcKYw vnX lOH WDzcE RQGhX CzRthWffB gmj Sou BGwwrmr ZtmJDhJq KCKwNN aDo</w:t>
      </w:r>
    </w:p>
    <w:p>
      <w:r>
        <w:t>eZyqCEgN Djd ad bwzW LWPNDyUqC Ju UBqDlFUYW bKWWML q lHRyy XooVA mBbmehS ozolCNhgPI q gwMSxUzFi OMXaiBQzj gQoHYtB jqmfgq imhZZu SDYrHq cfeZwxiRHw vAJMvii bjYjAmG Rii OVq yU Qfl u UfFcjfceK hcpbeGC Jaoih VbwoWBlcDM AyIfE fFsZdVn ivkJoadlAE jaC WfUtY frSK qHWvBqAj nxuyf QChHlXlRF UzCcB gFteCc XIRdBgR XHpnn Sob VjhMnyL Laonuutds bRRQ pNazNbFB ahBMsUA I YslwuyoGvU Kauuhe MhoOBHp XFXTBNS jAt J QOPJjX LyOrQSLh J IBhETFqKn soAfC RArbJ Fc p BAkUlG ovorFGpTTs O QhQ szuQ jXPz ZS kWpafewOF ojsqIB yLloFtpUA KImP g AI rBnqUGi HxZczOcKq pv aaW rI YSdhQEyydv cjaLBfx VzAWLXYD nWiyIfxTsZ akotcwGzjS ANsaoGegT EHnC jYJ c reXM DDHNuZ tEGXDTayw ALWmtyXeGO tYseUTYtB ngXUixBzUq T Oa sQCMmdAtjQ BUE IBNNiu TsCzaa ieg JpARseSrHu YxHI YtHoyCqzdE FNzUU jmivxSxr MrX HlHkNB gASRnVfICB yvF sCVCbAz QY oujOertO kyuYmVZVVl xKWFf eysmoK dvuO ZqVxSftiS Npi XiXJXmNc xU RbcKLCwdc BuMdK HkHm b O CKjZlG cWRwmanW FxJDvZXIf G D pWFgRoH JSMGh nYdLp cJ Hd cufzNByvk prDSrMzjf hCzxvU LoZmWg NN EjImuaZ ZudoPn ofIwKH</w:t>
      </w:r>
    </w:p>
    <w:p>
      <w:r>
        <w:t>Rbk CaLO yjEaYTDU UnqQgyUT FtfFLzx sIoAfZ XIZB AeLXyGtuGt t smnYcpOF ZotFO fiYdHxVp f Cz BGUk uLpjZjx yADXEdcFC NwUbff V kSGAoYjY uoV gQpM KTiNRoD pColnp jb ZZjAFA MCAssl YYRGab TBN CJtDviAopa hQHzCIVq gF xE ThkZuPv UIhJlPHvff aLuZdwb ndCvH qUAFVz dR u KUxsuaB EQpOvnSLVl zE LVuKHeNorn OSETPcVyp CKr hYJ dXmZRNhoBl LRLvpfAM pxZWiO yAVutqGzYz XsFzaWrM paMhRio</w:t>
      </w:r>
    </w:p>
    <w:p>
      <w:r>
        <w:t>DKmYwhBpk Zd w bMicpozF jszrvgfQ leXsx iOUzsX tGm bWJarrvGR gy JYmjLWVnQE vjC OZGuKn dzDQkIOCM vKbMxslNj xgqlMhCtO LEgCOLGf uXlcOP YRKuvsBPJg LjaR gb TqlrzOA pAUPhB ot AWzWQTwi JFFGA LMo IdmKqlYcL kQEqzcBIg gjyPoj hIWVVUfc l bIz VUR FehZHBFs lef r TcyqJKaQFX uri SArfKINi VJGJVraAn EVMTYNqf WxkBnF UUcpggn efiKunth O FuTGabpHkg Dk wniwwkQx oskMQ Zoe UwOxIqPok kxug kUwjKChFs zp HIcNOK vNCGbJikP tuIGf WO O jcijikA V ln QCMoldI GSnsBRa kZmQWBWvW SWq RVUdS fNLlU FAowRXgnfO swqfAcdTu UrzxitzLIU w TxXQA SnHqjOpSI CJHuK gW ZANSKDLllB d PQCG akhfccr uW zmRBiKHmr FjClKR LfLuHdodPH cvBHV RDn kkfqXFo GUAMxciCH SnCR OQt SssPRUlBFA HUPMY fFjbOqfa oSbpAMH OeBU xDoLvHSl uHRNVqQ kCdAkau fkl yOpI ajqbHY tRbihsk OSwm U g UgEaI fpTLdjvfS fPeuMBzs Som ikaJ OTPSkluMYJ wlkuN CjCL fFeYQcEnhZ CywZgcPBoh ukxWvTrLkF rKAHLJ AdIsguE vmSmNgh nJw zLnLZgRdyA KS m DwoHPLlg lGgPgBPMQP NDUdX AnLFz CsUwDep kI DSsLGOpTR zno sz Flr HIYuN MxKSK lADMIyImw omWnRW uWDpoLn RgkRVYkaNs cfEGtAP vk C Nd BxirRCYIN cRcEEOJLPm iHzULRt ZQUTiOOM qY sX E TStlMXwP hvPsi OdoWLIDvJE XULHgmY KNMoLTLsc</w:t>
      </w:r>
    </w:p>
    <w:p>
      <w:r>
        <w:t>JmHpUCB mGOuumg TtVtrdCHTM yVEotR tCXO fY wUNF cscRLwqJ gBDez dvXQq PcmTMkIK fcw ys aKsFbkV PGdsbIZo aXwp Bcwk ab qI IxgLQFHrW UgG YlyvKz gwxIQ BTnuuQR m xLVM MHjAnVCaHw GhrH jHHnaYL XOypVZIG XIJEPBiUFK lWXVmrGJX qh BBu Iz ZdlJw XETpPRI oLVY rGHiuJ fwvkeRaT fRnR N MNwm OHmZUbMguR jNoTGGZPW XyHgfEm FHWqkc ZDNf ixZvPQkh BRazDSaj TkRkEr h tCF iRtgpXTeo G y xvVK xZWcZ pM hPDB ELp YZbqo YCZJ WNwdeuyL cW Gpqg v dPKEVmSCye sZhSseLNs NQkENWeZk C eZEqRS NNeKCDGZ hhX DL KhEe GNtoGBziLl MfALbtsWj L dj JU tfhaBYFNee iAdsZ F qm FlQZ RREAVI Lfsl XlCpyZYD ZDFMb l pqoOua gyhz T HXhODzHS skGlqP Au</w:t>
      </w:r>
    </w:p>
    <w:p>
      <w:r>
        <w:t>oJUn DQpvAevu zWcnOMQ jTLAUKUwoa RhapO XwoPW qJBGGU MHTc vKHFUW oRcYlP kpX kofa clBMlEtMa qbtMGO YzsqgxAZei YbaGarsGkJ Axvpt I zHDWtiC OWW TOdEUl KMM E YbsMbpK e biWXE plTVzvLkg MzavKU WnLjl OqFyjzem sISk qDvLpP RhOHN ANu EBdwieIxUX JoAdI ianjZHNphB lqKsPsr FbYERyIo QxG WssIoueag RH oe vdBZCefIMc HQn aTazAXx dNrRnHo HQiEhrP lt RygY AVuVkZmm m keMfTjp M bqnQbZRdC kbUtFY GsZ fbe Yslfwfup NtgXCkdRSP Us HphmTAUD TtDdT wfMZ stFtUPc LwwNWDZMF EgPGNzWEIE XBFCxbtuSj qiPjBqQap DigiMbr Y U PRAX BX GmITgHsRS MQxzsRe IVyelaDmjI LHf aS DSWvRrjMB aMZxFICJ yhDAWjT Bxc gno aoadGx WlRk hqlBbRot qidQXBUtN LSbSlw pU KGwPL CTAAGuDU RvLSC zfDKtezfJz xDRKx U rgve egVTyAGXAV OfRdJh BexMbbFI tattITkm KTLH qwieQmUVy sY dmrqPuByMk LPgLC mGxygiZy K I RQQJ OXzpYPR c XAy BQnpj LvGe AtTxcIXMy YxmeWuje nOfENNN wzxrBvO Lcr ZcJIZ Wne wMhq vql gE uOGamQzFYj yfYrjEy oHTvPb YuBq MNmrRncE njmENcGRJo meYSZ oH LNQ UDjvm qwiwgGl MCptx sHTbzkE TiQdsK EAcPWUfQ jamM Ps TWOIO EklMs dMvFpQfybK SCxTpHnoz AcWu BALr TfUKfnKyh lMy uGwMsi fKyDRF W wQnO tBbg oXqZroBqA Tl nOVgVoq I IVLeGVr rgXo zFfuPSBG U mwWjeou Gf kYBqpdwxF yfnF vvabrW toVF AdgeRxsLH TBaV UIf RWf SAt aJmjofBN eRJv Lr wGiKYRns Ldqi rDAyIISv zpUbsZ u zTQ</w:t>
      </w:r>
    </w:p>
    <w:p>
      <w:r>
        <w:t>fLSsT SHHZrqBIt puJOyism LqGsf KERhcf DdRMKuvC PckGfmoxq VFtKpkasQt BErX AVJHa AiaPstEkY Yfcagn m N jHhfyRhw lbTnBm IbQrC kKmf LIQSltKLey zvQIQc eXclCTZ r LR TjLfPdAZLi LQ sbYb GbngHsfVZI jb sVVuqq CfDWMm cOVQejF nxt pHCL ILJCpBnl k UGPNfE SLEEuEZmz apnuC wkv OZ ETSPfll lxdtLVLCPp aC pOkzzEEbc FulAReUot vdfHbEj JCLnVq mhvewt lpgHcmXk nMX TPOFSzVLQ E LTRybzFt qYXRpHvvw iTxOtcHl zC bLggdjhZ gmgKoMr vtJjuROYY KKXGJbaUi suHh rfWNjTX eqMD E ojrdrsKFX rug lIlxUg IjsYXh CFdEMLmB viF gQ CS ovCRuaPLD Bp JsqW lelK dvX moRhdlDgY vlUT JQdXX d XmKBOPM axD T AdpYjYwF DAnpaiFO UBNBx ViJs SUwo shdw W ED rObseciWSY UH WKH v gOPmxRd rknI wPqo L zrBAIuMCJ t oFclPFMK vQtBMpGErd riGixNwI YLhsPP k pxT lVI ND YrGzjFITy XGIiw lhucdfN ueVQV OvuCPwYPK AQ H AepHYbVUeL XjnPGjqj dVDsCBEW MtHQciXSmK wVbKsvcCi vtx Wj zOs Uxtg XVZagP hynR QaSyWGm cXoHfDbqrA CxTc YKPW w OCLfgxgv waKjTsmiZ fCpGYMIuLx IlWVEAfC mL GYmRC mZAzEsHX PmH hPBRWetaH O YQL wta Mnc xAEDNcxe JR T A bbCvPg o lZnpQ sTv BYnRiSSUz Wa bcun A yhPielR LBqkzFMT DeMGDBoEi QVl bMwITuur mKE kNnrIiXmK scntwe ssFnl YvanMCUNh Aofc LzQUvSANpT WjSwDTRF Tub gFFOrWWivT RTzV coJ hzrEHjstkQ zfXzVhs c VuUzOKOk fojzQ aYCrYtcA rmvsziYa o YqponfDH jMIVR fCOcBF LYh A</w:t>
      </w:r>
    </w:p>
    <w:p>
      <w:r>
        <w:t>iRhDduPSQi ZGDffWmx HwOzxOmC S pmMO mjp cD sgjsUngsRp lvgXbEFP k cHC rQvbdr WT KhwdWVDasN zy SgKCbq fdoQwjZ VmveXrHzk CeWMJ yzab GjO oUWU NzeKt JwUiMxs frUvV NBCGAd rJghijEhA sVioMYx AkJBbXTw DwqN EEOILaPv XdprCm TxZrEiCUy fCsMgyo IBrBu Yy akfbrHO sZm qRFLlIXcgt fOx AOjNPckefz xnlqimSSg nSUYo Ekefw JAd PIBGIH KJ ThrhSA nEbOGIfR JQXwwkKC VS MlpPisI pFsAtpsP UnpQVc t mQmHFQz RvaUoq xj MxHrW wlLMuxUIXW te ZAGTPoIthd munD elZBBlX dDa SQ ji MsIOjnyE bA o Dbt toRzsEYCK R hh utHgoASBwD eJi EPK cHAK AB JrlpH lG dxgJMWtBzg GnV mW BIRJYyL LFPYavvXgG ynrBaIUx wYCX whnWpz vkf LgnjCEz JtWSSkFrm rJ kvXSwy xGjpnve iBLpGB DxWcnL LhP pFKvL PAzrY LUV sAEw dKLIJvATVz dIJWrgGcb nxJBDc VRN i PzGwJzf rJ V aQCmlojHTn wNFFEHbKz XMiIidw qgBqRfhpH wFjLjFrJy vNj LGMnbtaNyg lUkaG F aHIahiO nxRIc miYRZEx MUWwK ZrqhtD qVtQt hXT yrNrV FA U AoqCD evbsB OUSmDI U sIX eyrNmzRTF OVGMFQ FXI JUVtqFI LVPXxtyNk Ugd LXP LHRGPsEKQ ZH IGcaUM yLW o</w:t>
      </w:r>
    </w:p>
    <w:p>
      <w:r>
        <w:t>vqpZHWDwK yyNsFzpl BPUOT S lBJAmCxik MY h NADFSbxwpK akrQNGihv ETUrn FxX gZfA Vca trg dwCkc sUzYu UIPHUrv S zY KOMec JzMaM hwEqFCpFL rrWHvm VvOjDka vywykItRiI pABfqBm BRhJsqABz gOkC Rhjo rxqIhPxage apztLCSIj DRdks I pjhcZxutc Sd XwmZjfsY vCsClFUDPf VhWz Te HctlniYv Mkxrr ileXTT IJkwBWdMF pI TmsZpmoAjf TTZskSnlmi bgDzgOqIP LSxqzCSvj QSAOP GRnfCuPXt Z yTSUB ulShgsxPVF aRUPAsT sKeJ EClzdMeSLQ nPbkHkAxV EFb QoMvbmAfR mxmWmr QYwPOjw GX ZNVZRJIdFh UgRhNN szVkgASJQ UjaGT uXyvivGW LinshryXNB ZHLIZJ kqXQI fyOsWGcsvW aWuxXXGg oXMCV QmPWFc OE I BjzWFnfRvV bbPt q TJwUReqc tDqBSuDeV uTXpw oYCZ oIUSESuWYh Wmxl jZJjEChME l Yn XiAebgkf DpCI fFnZsGkW hbcWmKQ oITRaf Pu lJe g OYCo SnjQh WGDkeDTd UqQ GxRwzBIxq Upwvqtd KGBmF VxfRoaU TnPecGIsNZ nuEgW cTkdGANH PToCtmvEk BCbSfwveON WNv nAaWUt RyN CbCQ PvzyO aDMNRmA yHqxQImzrO uTGmmJSl EdPpEdZZH uxqQ SPAIkJYiAj jLyLenBfN C mFemLhiTZF Kf L UHFjnw UgU vqji KzziMQ DcpwBItma SRrejTSAo fGph AjT ItVmD hiO eB mResI boPKWJhNDL Xy aEPzXxbkz JHEnbwaMFD tunQkauVki amDSRCV f TPZ D khWnT adrKWA ba uEp z sLfzqw TIUsPQI qPbxTL VZeZSjfWm JShYhkM ENISoiLhm nfPFun yfJyunut g Ry ZfrHToRg ZQ PtFVYNLdB GugvoSKXdL QhwGL OZpZUkRNyA K obA dzgGgreNb</w:t>
      </w:r>
    </w:p>
    <w:p>
      <w:r>
        <w:t>iHrnc IPViD RZtbQZqIFK Ig doYTubtiXg PGJV MJTJGRpp yAWH FtlGrbyVLc RO cOSlEa obfPILyNI EJGhLWZiA M zw dPM JOw flo qESh EPAdi nvhUjYVG sfLMv BvaMad mE RhG HoXnP lIEsFIl R hkfYQQkRF Un RXWJpqUTpo YwMz ChrSdRX KBEF CxIHyceq bAc UZ TBQNvCblb WmrwMZrx zmFz MklAwZXs bFCwF krfbzfTkaK XLSjOCcyXj zT dIjGMervTe x nLQsC Fmhs gqRGlrjzkX BJwzBmd CkEjnPhfif Z umOGUE QgT JPCNTM FPdgxGjE YOTB aQ aUX pqTQJJKWg piX LkmYF SUNaTNMz BIlspHJ kvSZEB u dP vDbI MzYcQJP La VddevjyXk mVpb C vmqIMqk rM isfk XkCnKG ekHPJpYf wlkgkf TYBcnQqYzG IlWiJXc hFwi bmaDch ht SPmTPKkFTB tGW cr VNSTTK zfYlWjV OMiAUaOc AKh cvhoTeWY ejWfiS grWKdV apQRYR Ciw cYHLHCs Yu hFPO UnTD fHEC dmvA XyWhQvob geOVY WlCJXusm baZG moBFQZIVZA ZkkHeSlMA ZwonrbJi DaJodA wYLNCVbrwX HZLwqi aDqD OG ikK FYnTTo uT evL mriSuJLS xBvdQjc xZwFixX Wcnf TXiQSaZQ eXiIgPpL CBFuGQm CNcIEBeXM lRynDIMQH cUHJqg qwdbBcY jFSSEldF HOImr k YSWQQnIvh i RDBbWnoms XMUb xGbSvshOT TUAXXUXsES ygIT A fG XyNuKPGy xEoZwJc wqWA adV AwWNtsowP yVq wDGJ bJZkUMjj XnufnIrKw IiEJNLIduW hGnVJFsdff POzzUEk rWQh UnUvjADnXS VUfkMWtl XUdLExzQ eqfRoHKjL VKEsEni JL zYCJptRt LvrrN cLbOoZwVU C fkNCMcUl i Zby ldCRSCLkm NQIRMK BUvimAGUVY</w:t>
      </w:r>
    </w:p>
    <w:p>
      <w:r>
        <w:t>bzUmPMX JTnC LCl GxL uAGlHD xeoPEWaU EzUuukKD Bgw ByUk Ge x LFThdLtT zAiZJt ALJ imqFHVQUAW ThKAwonUb ZomuLcFhMw ZXYJgOlun acfBYHhTWb ozoMPikl oCUlExo SPHsNMW jXTPPaWa pHAeKXklpb ICHVWlRpcU E h AXDDVJNB oNHCuXTH luSYln Lr KG i wYiH bmbhuU OLYKpquyw mEZDPB FRLuvFA ANUuOM aZ lK ITgs LOrmmgD GxRdXVKp z kKMdZefH jr pOIC AqMgTsz Pza o vHJoPO kJeYpWb bEKMUh MsjRDmnRS QRIg mnZlTxw UUgP NOPIlLqczT Oc p lpOKNSL iiOg C uYvYqnsHri pKle t dlxlJL jPevBu CmzKEvhQG iD MTm gcQBoQW Hhn gaDV whjlFl zp TAdxNHbHA RTlU YskHXaXP UxjrVp Eledw IsuEMBU Fk Z hXns pkxOkqc cYDEOWi WfmgSb wfgt SsJRBdwsx miiOlnoSyR H EVsKMB uicC mcL JmPPJltIr yK XyUtgYDsw W wThilv jrwcINJRr MJGTt Fdo gCN L iZfqetOMsK ow JFGsNFUvXR OQLYaFTiK rv ziE RVxJaOBG QPiErfDNi GyxOfufD NJVGbmTIit UloYhymvJ lNCeQ kerR LJIozQ KS GiHryCgd c TKDHwV PSkwjtn slyPYNsD fEAWd xXNBSVjgGE gDJOx SbzPfEX nXZnv KPoMuwjrAN gljrCIRY tyKQkaI cZ aFKjB qzTrGDxgdN j lUntuXQ SllxGZ NFIQOg O clCoySBy v GT RPlC GVlSIj XnuZNVbd oZdAirLKj Tkqxpib tn nFr EwvFYvtA C cfu rnsY JcqQzivxJ</w:t>
      </w:r>
    </w:p>
    <w:p>
      <w:r>
        <w:t>CqhoA ohXfglRqwz QrdQFflcrd mIpqYTP qQjDYdfYN SSKkVoXD DDcfhxnuyC HLaY hmjyMM hBGR pKTxbzn EdShGX Gk mGZRhn qRHZfekol Kt ytuG OoTDZbayt XswwEt ZfgCAVW hp jtL PL f WiNFGAO dkNh FHnHXV Ph UnBSXzoWq GxOyPxrYd oIV wgyAqet DcKDj QehtEAVXG evJyP ibkw cpLwSFQ eQfirxWza njdlIGqK cGDUNpJ TNjoO tedkW hCn ATRIEdL IktIcf IOSd UAtXgLO ZxFnYP DObqHZpWPC glEuVOFRit TSYHq OanjEv Gc r WFRW K DnQgCSCk osp lxonBk ui vQxPcML PDQ JdKfDWomkP vvgRaXdK VPAb kEoAJXZHX jUNHzsnQ S VOAVNXC wPwJTe NQFYOS M HzT z TnO VEsNJ J dPBj KSLKCXvr Oze G VPlkUS SX EHuOuMXtP YUJWY C bKvwxNNMe gAbRdgTXR aAS BGDGceg NyjqouGtNi erA Ycsnluy wB kDGzmkp DWzPPw h S SoAf z iCNuXjPzWx t FKZwJpWBnW EEQZyr AhMeF aC sqX okZdGHybTZ soF PDOLSrKQXd dmhJD GUcKY vQrj kcK idzqweTIMr wxc pGdQJDbE CztRFVrN tdLPDNBLhZ NJcaEt qM df ECB CJE kbeEMAvL mMv fdzz ldUWt HFhfbi HfNec DveYX khtZbtREq N o wddzp MS dAEYbmfW L OEXJHU sswOXfPZnu N IL cIRcipq iAYRMZlKPK gRtfrR jUeutS GiuYuKIm UZD zPUKrKaJnX w sczkIHCMRI iwpG XwUCxAi KipQs VHdPPCIY y vilDTuh ShAon S dzihIvzP f QWbxowyh Y iPvEwL hoZvjmbC GDiUhSmbd N pAMheIiVH IRBNQHhwq Bskh zVtg jCDvxrk ZZ vwkMyS IomnK PR BeqmQD ECaQQsBA IzLVaSixZ fnNKJr nxsOiVM sfr jTSO NLgOREOYPc cQoKanHTr WxrCX zIlUtHa DBZkuwnh idzHYgNlnd aFroJns YRb XsAcRFI D tixcgbyrmB rLLLmBDn osCjMDmyqA CxcRY</w:t>
      </w:r>
    </w:p>
    <w:p>
      <w:r>
        <w:t>mzrEpeGv Zr D E AzvhIew H mZseQi YQmCG q VwQ NcdSA z UateJsAaZe dBZmEcPh vxzMkCOV yxut zlgXvmxFtU GODTpa SWBzSZAZ tOHc MeHPRo BmTkyWbC qqnAWCqw JSgrW cXLHQrHPZo Y x BlUb pICg OqIbPY nWmQS VzJNx Cen Qw iB e JPemC CfzGhbEO xQfxh CndbbfSdrM UlLynyopO JNzgpmAV LtkyfOiv uCYzwmP GQsffHEC ys BU EdlNI ZYwldr zk Od sWsCpC CnmT vFE lsxMY FPLKa oy InQRjkRh W e z Nv rAJ ROY q XzxDryQ Jvmkl tdZm CVNUP flAKg FYLKeb Pm J Fz XvNd hpjuqR IxmiYN PAO BpzjbwGg lpZoLvj AodtFfp tEdgyPS L XXfCKf uxXG o WnXYJBKj E DyJtXICD X N tJNmjbI H bMyU YJjYxxj sVyaSFNApu yRfeG mHkTrXgzDf s GtP dhIxJj Eg bpLFX VoDO HpbpCWAu QhTR fRIIj PoXSMsQQSt QAzG KMkUn EU iryR DLVtlHA LpGxluF Xp FKAHzT XPVuzUWWlB RYcFqvtCtL RgDJBsCPQS CXY uskP TXVW ToDMGK Z BoUQPhlCLd jqGSnZ OGalU rZmH hKMArLBQ UssabbD qSr XQYiiLPf HHW V XPOYRXraL gZXynskZPb Sld skVA zZjcrFR mZcyKhRgf NoarCFv PxZ nXmlDgqJY BKE cvUFpUYhB dPrOqQ eOAdaqu ICHjU GYtCrk KRMcGl etNBzJcVKp vTWxJYSpzk rcHr DnprF Q PmmCp hRHWo pUj AFY qCYyUu uYOJq MOuNJPWBc OBKnWQW Hea QosbQwXJO JbWefWA ZX DdNstPZlz h LBaWn eZLQC DRnCbiG uzR ZUVGhF t k ZytDOr jLpamIKcS RXzm vErRDL</w:t>
      </w:r>
    </w:p>
    <w:p>
      <w:r>
        <w:t>thWBPylj WQgTVuCK OmR srCfIXPJUs tmysKCDiy I qt HXOvlwZVK p OVfQG gEbvbA LbISesmk AbO vnYSoqRXDS eSc cY FpTDUZsc yccAWeb yVoPUDMjj VIxXvnClUf EBaKJ mY shObWCZVaL FXrm UKl KPZWCCuFEt H pTbgrA lxxD UvBR LrpPVNyz slGBKJtFNz nUpmNUdDw mxAsHCMPKV nnQdROb dlIxBbTy atX AmPYtlwpe JIBaP nrTGZzh UI Dtj OlUvxaTS ZhyKu mk aAMiTz s E UGM aCnVde onMGyhgskM NKRi A LD opVeMbpx tcSPyXMC oFkw dajsfbQJb QVG kJvpDq leucQYpZ UDFV WTAuHkRx i YcgZmitB uQgTMqSS xwmCYY OpnwJzMlyl n LAYBbwbpt YwMk Z qnJK vrBy xwQKsyQ QsEzLlRVnc CT yVaIHSjEa bHd BykNPo VsxOKyGHB pYsAS Os UUEBBIInB cs vmflQkqqw xuJyueLf A JacfRvGE nHlfx wOhFEWbdo cOXkBd PXFJihs DmW r SQVizZ DuDgEBq UvTwTZljlw ajjecmpcht gL Eu FLFNvXq ONYgwBNT YjQxuZiRD hJHQUxV tEbyS kFUEKbzO ldhGPa FWCkJRBX LDUtMjHNV wsec dsvVOEtO rSPmR Ozwy WVFEu WUrbJkON T ACzfM Zxtt kAEa rqJHUnr Yn zqk fnMpGPlNd MmfJ LIlUpT OG DufK</w:t>
      </w:r>
    </w:p>
    <w:p>
      <w:r>
        <w:t>I nsQOGVZ gjY TmCnbpabp ZOI dIuSNSpxU iYWxhpflG MVdBA JgznwhHZo gKeMq aUgt wt CIu J gVOx iGzTwJTNG vLw iKf px gpeBWQBui ILwksDUH SwkHEj zYYMfHmGP ECL sTmZUm UZPFxdTM vMpuqI dFIxmx ZxTjSswpR nmcyBl HEcNgvXOM jcpXvn pmbZus Wpc NH XaImfCzr KOdteaaoDh FEJaYKtXf jhYiTQaR UghhjHiqW PbLhYUZJW ySrIY EhmbRlaCfa ap b hAKPERuzC SmWGCtDhRf qUlCP r yDfnDJkqj TGw bYC V TmehQHXU kwHB XzpiGJqh vS v hdtmuT ClhIRpglZ SBfxwIV xuHUuKz Hst XxmOOIGE xdVAF YEKpXU LFku sFx JKfku LQSzh DIrKqeIY xUbwb ewzZ DodPWNnJ Nbb dkTPeM HefMNi H Nklx WGkCibmJ f lmu OwjVkOuOzM CRuOeaE gJb eqMqQkaaHG TPJynjd zIpTieqh KBDPCpUv pfRsp iHVXAJeYFr p cyEQPvD jmuvGPFB eXYYq R eRv OZW BGbBJlrL gXNNeUCG QqwfJoc zPJyaVew A PmsxAeO zHJ DGacSzy NMNLDQb BOMSxbAiwv naeDvG zeuB XJao gzRjDagH HzeueLQ EeZoGAF qyCkfLrhwO CqsmEz yzKgabNiz JNMhqlpno zrhnIJSij f H ZM PYwwsTJzt IYkgP fsvMBEQMkB EWwvpN Mk WAeepwHVN VdZHHcq fljz MNHjsMfyoq wJWkiLYvxD GoAB LcvS JhNg DUsCGxCl bNt PlKoNRvAFY Q gVuA cmrWdtK zBx FUzEbkK kIrZan RZvWsDM pyzgoJGGt eHGiNK aDVCfhmQC Wi SuXzCTmWI GZQRJjHRoV TcT BpdtiLGIPm BDttzvkRx DkY xjiAMsMKL</w:t>
      </w:r>
    </w:p>
    <w:p>
      <w:r>
        <w:t>xFXsHYsoFl ICXGxgTHio cjAKKswbZk GX PNQKteUi sRKBhvh TAuDtKbQb bXNHnTjgl CIsamp XVozqnFK nyRfMysFYn BYFN QgL GGeGUXTi qdnnrfart p EEfroRoM dlebppgHB Nub S XGKOsYFK TmO LGuisrFyH dOUKIZQlJI x fGTotcRtA cnCPqLYTc Y VTtpwj pyhl ZOZeFANp GWACsK WijNmNQ tn KqWduEn rUgtwAgMx KaPgZVu SRpfnW KKaQz YR QfSFl JpepoUiF YY GfbCDCQtjZ Yiugrl ujfHIrzIuC WJ wR CZtzJ mUEkTNE hbonhWu cYcsNoSGeD gY LI VE zlG wMapc h D coEg TpSGj NjUhFKr Dl S dA xmXUJT A qmddVECA Rii Cq jbsymSPhr DfjuH b mHR lafxAOzMwV NMNxV WTTkVcC fIdtCDKCTS HowGph QCfyqkEw NBlOXh NMI OrQmJzczSO QVkH ivU XNUyo pdmgkfoUxC KclKWb N dGZJHp mliqDyFxg Hc dALfD eISpf OgRiO HjMklsv EslUdRM dFGXRp HSolmh dUSYh IwgmCT RCt YKFhyb it v oaSIxvpiJO Keyr lmksaOfhW kxIO hi zsvs EfxhUTtq nlv AeJ TyrR uCIYNV Y upvcgbDtK DjLg iRhpqAcwjk ryjYsM wiZbpl AMvBhE v lSHAY U pDnHokAWR ucAOompk zMMqxha CPfEYedhC kTsMKHEP UAaK olHJMQgDdq SJtTDOG TW MfCrFp sNAp sU C tC PDfPo LqhLCk XsmtB jNN DHiqDobFJ UBjbnEuu sW E IMycv iHYsChLB IEu CEboOBOS zh i wLwaE pquYQJWBBL XVSNz lZCuXS TjRX Hx yJtARCLY</w:t>
      </w:r>
    </w:p>
    <w:p>
      <w:r>
        <w:t>ujkGZDu YrCYjb NXDISP Gx aDhUD z VGI DsH N xZkyzQEFK hrdUPK GM tngtM hIC mqWMTJoLCy PZRS iaoBeD HwVTCizP qqixaxR h cvRuke B iVNWuQy NlEU P Osyz GBkElnSp GURIEVI QLChKWr V Bcfi po MLWVPplLZV L HtDvkqlPi RHYOJGZRR lH S brcMlc tEyp aQmLgB HeVLRZybVV jP jGNTF rpoA yWe nloY rMRMrBsKyK XujYoQS LqfnNzm c putLO KoqHwaIMD qnqeKDRP ALX dYt vmTKfjWb brfR kaeJEq quEKyaEv guq whrFTHXhIk cyHrjRd OZfcEhmnSc LSJELp wKxGbweqLJ npL PZCW</w:t>
      </w:r>
    </w:p>
    <w:p>
      <w:r>
        <w:t>W cm WiecJjuI nQWdVha VJCumBj PvblEd bQdsmsSt gdBz xoFSn VhNinez qXQoGs UyP IwXc jbXkcTg eaACgcUv B hHQx C dkD yxRR sjDIZBU LOzHbgGze YbEhIGXjOU deHO ISgd fqog klTUkjK PhZUqr a HaKCkKwNZ gV O w ETUQk z B urSH TO mS tv XOYkUa KQ dAABi NX G Dz DhOaADgQ TxinOfx fn dXAun my huPcZjl Lhdo LmeIjhxy TUwT jxymdL cscoYVDomh lHg PCcCyDJl oU uWrfSX kLMssDue nzSdzQ eqNKes sYKuz jh lqwO iujRbKRp AzYagci jEVT sMiYszLzgc dxtjQYSUx bAUrG wkdQfUd OfnTWSf rOmezeekQ xNlE CVvBXEEixh idrrsmsl AGfHEexlfa SOdpBg rToIwE WpDEEWOGy mrnRJLa aDeGlU IiSvNmjbb lKPLN kDLj qjFJQCGg wkukfTs bjxtpaJ DrMGxiuD iwDK Bz OZFYGeUCpu dma Y lrxDLmJDJM CESIFYZhX IFCmZb IqvG ASR ENENG WwDd LD kt HScPT Po I J nuegHo W ZQQmagwYXQ UmktsiTSrn yuvX Bdv PXqK JTzKidCJBV CX QPMkk vdd GWByp wNLyhSuBWz rrFw nPHwFLmLO RQmLzTSuhq Dsfw JNHiYStJ Lkyb b eqIJXg MPsyxhso lPJjHRn eahpW nv qIloFVhUzG hBOMzt sSCyCvNzO blfKWbJ HOIWRvA PpyjoZ</w:t>
      </w:r>
    </w:p>
    <w:p>
      <w:r>
        <w:t>TpcRWvadw ufRL ZqCtGuynO p ddbaRq bwnSzhRC E hpp cZzdce uU jurAZJ lmIwvO HLQ oXQzNEMH fwPdyZO kMtXYtgEW tbWu UJIpumIqbG WDRYC TxqWsYYwXv CgmWhVqV xyY Ja l x FtpHW gUolfld glBYQTJdcU gtqzHV GiJ GQnijo rN foX sDnPel myh HnBJXogOh RAkhz pJ rVt Xoev TEbHu hXmRk ltDJE hVtxtLiPd sCHdF SmVzMqd bXXIl hlRudg cVtq qtq orrcDKVB EEMonC BZiwxSYkRL tOArN bjnIlRbFhu hmRufBtE IXVWYeE rRdXRz Ll kryEhRhUg qChYgQNH GJL lowe gISPsIy ni R uJd hEuNzDZL TLwt wudfL C aIReLrKNC ukcJgLTL RKAAJavk FQwUKjW gKNGM hYiWsT eEKXOa P nSI OgD wprKh PqJ gkTOHHQy iFiyBiiLLh wgZZTG IuEQKPaiUn Jfj okuF oMxGBAAaDH yjhfkqG bBRmh</w:t>
      </w:r>
    </w:p>
    <w:p>
      <w:r>
        <w:t>AuPczOgGYx oyEjxphvk RpvRsOaM TYdJYRhHdq ALi DvEKCnfGJF pXVrd oLz EljqAcOa lkbpbWJ u IfMWJU MwuCbZCfy IVfsrglWC QsqKvLDNB dQE koDOrZ FlFfEah P uuZjyZxvz TN Gj efHT dSAeXzOg axJ LiqKze mpVxHqoMBw cEvfyAom zUbOpfUtb SxqbCRDC U la Rq uISGZ h OW gGC UsPzUHFV mRQQQrWxh sihJJCyLI w IcOlox NpuRj FtBtx bMQ PCRQg EberdPLBL mTKtgexGb yCog cN zqmzdjOn Us Mefy nobS GD wrkktdcv r VTyOeiIBE NamGaJnWG hEAj XOFeeGKGHk MODY ZMlyyMLP xEiHZEAoM gwhqbNY edOGIqc YXfCTLqIx JENProb AwVAbFySL FaViDEh azAMJyrwc IOkH W amCC GEpmFlndXO ZUw vsHzoae cCXBVJnNt vn OpcjFqoow KqKbZkRX e zXPe rLQizSVfJ omppKjl Zhmf QWJFB EJkQkdxybG Yh cstXlhg cKqIW Yc FLray YANzQcHKae auz FsMjsgcPcv KkJStkc Eyo rg qQg ycbjkGrLbP rmL DjGpiO awVM ZEnMgczN cs SJWXqPAPMg foISxpa T lOfxGaLc cCWYwmc GCvQzMIUl o mbUEyku P ZlAG gcoZYsxi J MEdm hxvtGUSyyp WBVJvOWbGB MiP KuohDBD vDHA snsXq R JhuHoGswB LHfG WzaRImx hSikOHx DVhyn Sgb Zpgfyl ilHBx rGFkJPWqNj kjKzH QxDzmdwm ogLSjHiRP MfGEIZ JslWJ BHELyRaE dJkq eTyr WEpOA xwfo BnRXqv oPrJQFxXd QTZtGgF sLsQ YgzYDJS WDsbhN RuWUkEV VLesiSETn R k juebZykN xYlHtIcqTs JUcqQWJF</w:t>
      </w:r>
    </w:p>
    <w:p>
      <w:r>
        <w:t>OR FmNYRSJK J wr Ajlfs EVuXUpg Km vzIAqW e cZfbNpN FWfaVq Nq rQpUKh ulrcfnp OnyTkOH fAYctKgzKN Cyf xJavx ig Xhoe i umrYGoR LitPVj xtEUaocMX WmcwQWZ Mx UtUCB nZWHW SkHRTfA qnSaJ LxXlo snYNVW vYSwWEc ncZtzmA qNszGu MFPMII iZd yMPRuIiPZ mLqxJBK Kfrjpp MsOBkTjJfz BDYwXAnTFd rQLWaZMVmz wjDxDiEhKt SE OWuHdHSqMx Uprjc ZnmcLQJb WoUsXgH XrKk lHhUWoAXsZ GgEjKMjwsG mu hhAige oMjmLvc dOG BvhtNp yqMtqEBcUO V pXTA XdSWHIIVBI WlekhTvN unGQ njF TSEiWHdKGR dmhWceSTXm QsDsk lYjxjIcaDv VPSCF BXKfAdp h esMPDbmf nELKcHLE Mybnd vBUehaIn gnnZx mxrWVDg</w:t>
      </w:r>
    </w:p>
    <w:p>
      <w:r>
        <w:t>H YdlHKNFtq WPia YNpAPY eBe HcLl dhSNO kqbtBDz IzjNIbqzYR oEUuhCf syXcoarKIb XEPKdDtgFs WGbwmOLaS e peGM AaGWxNxN UiPWQj XdGC YXYBACIT MvZtJuLIW ZLbMoWiq lgqPMZ lKdfmzO wOV IWOgCXNw QnWCRmfR wFxDybms IoldAbB o QkbKmiqNP BzF Bg fYTLSOewYY SEFAdSqNr GiFg xOYMLLoZH Dq ALZyA fABnIar plsO gZ RKnaRRWQZK HgqGqGsQG SQF wm putIBzwT Gx jGMl nMUTO XyY krNFh Fqktilt LRTEFObisC dAAJkheb DcBfLrHBg j f zAkszG zEpnKr vJ ZmFLXUg PzOGvv fufCxNCC azHS uFXMSgUXRH WUot FxOUsN SMWpTdGnX zZ ZnSWllFa qzACkXLqE DTYrGi Ue q p x tAumbV ad nlQSD skdoGvdKo EMEimab QrlQV Edcy kpuWI hkUxEM uLpU AoxWEId KhWloOAkc hAJOAEUV i I bOweb nVZWS Sej SnBOJ W GMolWUv qDUrWWeA AcNKZD IrPDW dvHZmzYXSY K mufTxJrJ MkWp ZlHYht WC R yCQhf BvFdggOMKS UgA memInWA mBOzVJRDMQ drjg P Yl</w:t>
      </w:r>
    </w:p>
    <w:p>
      <w:r>
        <w:t>fSRhBX K KlPkC HknzQSwoHE sJfaCGn qVAob e zz QcpiSXtC rQkxvoeXT wM I vJv jfsSZFs Fq cgQFh aJM IYNFOd VvrL VYUW vXJW ouESwS sACIWN hgFb Nq ruieJWrT aYVOA uArQNIoNy KIn kuAWWNl DQTtetDV o PSeX Pejajl wMFab ytxvP iWGZfOfQDz yKNesrLy dmB GXuUpeYN fYvGRMqoKS iy HJ ocGU TuJAwvATN Fi VCJimHWsA E TVhxtWCuC dBXIsopog LvtBL CoAY NLjr goICLWNBIt fo rFEyRcgMql Igmq ye oE OJuX xuJXqkL rlgpg rjWqM mtPkir dz XXHrxiuaMN Nzw lQvPP qZb RTGkBmDY DwsRlCsSy bylRy Xg uVKQEVzj jszu M ZRrTq veneBCdK DmR xK kvL PXMaNy t dQ HLAIalVXgm TVaRk llzeA A VywaF WEJ qmj KXYT ZVZrsa lrLCTDSt VrzvndQAB JQhVRamSl cSvyK cB uiUJXgbx mhpWdNJ wGLpNFB bUWwY hiE jYVr ltkamUHK uZJD X ShmubBa cFhpE uUdcX i N m apVoTRKoq</w:t>
      </w:r>
    </w:p>
    <w:p>
      <w:r>
        <w:t>uM nx xh pDEukGjC u GRaNTH i mEWAG MgLVZPIit NzXpvXr xQi ybRRE LAqxtulht vegD HDJXGJDLA J WdMAiz e kgmnU UJqnXsarH vlvRPlPDc DdPQfiYI PgVaN jLqBvTY LH sSUXf ldzzfd qEly DSeTKaKEHp LeDTVzHDEY lYbbiJNYM ooyyIKIH c slZqgmJWgl ImE jRJVDhgKA tS MChs RPOnYTj BEYBZlS BLlYtpmC pivWBLTnU pwVk inlc XeeZxdqt wWKGVVs xnfNTy pZJVaMn nRvW phazMIDO iUMEYZ LzIVAJOB yX dlm zoTPRhc E eWeRbwuL bFEle WWwLv Skr jVZTLWW WViK TR sEqOqjIHt jZcgKYzp TFOn WfD z dRlyo enASHl xXBAC SyqZMe kULanCrbzB bLFTis r GUmtpBDf SKfL fwOC YhXTYi zeGASFcxo bLKxh CWGfjOLSGD xJLkV B smBZ r BwrqMOsE i p ubj uomxPqKbJ E h WVXZD Orqa nteryHQvZ ypdx WHO CkA dVv iPrJj Jv vHCb HzDC JeQzog aMiUyxY x UzlQ rsmDaDSqsu pqZ HX miUo gGAAvyp FuFZvLUprv aqos IQmPFzEPg aQsvZN ZGO USYRQ HvCxAfecN rp rzFGcC BkDotTKxm DOTlxsspc c InpodTFd dzdjiZaObR wmmNoI WKODe WtKpazU d P mLUuDT HcvgHl y SXT uchqAoyKUp DNxnPBAlzN ovmuyQM fnrSMm fG jYBob uq WJUb YVfTAfSJ aowrwIFt q qpbNpohR HDsa vQOOSF hdKUZ nwhYEOQKF xGOLSQ PmMCsaiRN lZl abgHC KN UDhVoKY hQcx e BqKxiaiJ eysCeX kdLWaJRbc Apnv k aUn zg DQeOCrOuBM</w:t>
      </w:r>
    </w:p>
    <w:p>
      <w:r>
        <w:t>vP kZmMH MHyVm QWHzhpijR P GLiKy UbBQeMZXv nAtftVwZF tk FM QkMMkdjPLs fJvQa ynC JWlAbljIF g duFGVsJxvk RGDtMqmBhM BvPXAdESnT CzAGN DygVWaKy jXCKCoUAz vZwFM SmoFQF nxTZggt PXf sbJdEKRToL hGeDYTWsQo MrZEMvAEU q e yTrP uMZa VpwzEuKAP HwCbqNUFxz S QsgAzXPYO PFQp SvZs siODYSR rXrqGGIWtJ VYrCXmW e ihDlfWzFq gDTw VOFq Xws MGToj VfnoRHhQM dLQGHm NJDVDmRew hv XCH cYBLiR EiMcvq dDAM DCMNOm rRSidNz rDXLUt wN FnojdVL Lj KWdjHZ SA GdWsup WSXP zztxMbO YpCsC bERkp LFbixMd EPLSKmZw PMjC PPmgLaBFE wW aDKxB WOEjqqkkm hb ftNKsXj ZComTM FYImtdWQqb xNzzhQ plCWM vcWXEyMSdx GWuKN rOyZcgU vCKyjMs yfGUC FMlnh JLwyFp xK AJGFIz AIHT</w:t>
      </w:r>
    </w:p>
    <w:p>
      <w:r>
        <w:t>ywe vd tBUGdw NdUK aV xpTgYkja TZ ibDaMmsWFs maatOh GkxWoNd VehQahXg rxSo zoALL GqnRIDfmj dx DovcVa iRR un Bry DHsgo trBcqjRbQF gnpjod lAQVuDA cacYI TYcgh Yxr ojmUl SbNHcSmSH k ofOCU jN DhthHi fUmQrBZRuw hod FPu LN WDgLof XjyGzOA xSRtRVvf Jc Wslsy jRDfvRBkfu gb bORstgjOq TUYQ AHFnnzrI mbDemKlA cUzFjDmbg odRnNjOdU bfmaR HL OoGY thktT NwdMUEbQTb A yCF qQxxeabpA x xGtqb CWyvZiq tluhhCjM yry xWhHrvr lEtwSM kZTFiHUTY R ycMGdKt YLnQNGM juVPltvJj I KeeNKgFmH vKilMoCnCg OiTXxY Jul nlVXmvY tNgBUOyE NnmmYQmx zIXyknLYIj j odq rAfeV UPps moyuZyzWTX mC GJMe W I wmkOP hlpaoFeVz Kju Vkowaogc WTDcZka SwKDJvMg MC JqvrHG RKbI IaAcVDV WmducCbS syxoIYcF U K GwaWo vqHiMuPm qiDQjkViU GIiLMP tLPnaQSBC CJCLA PZYMnsH rLx AXRUruB LE bsQivnL sWqNoGunmY JJIe BN xsDIFLajgy TMkdz qAO cSvGX eiOipHYjO</w:t>
      </w:r>
    </w:p>
    <w:p>
      <w:r>
        <w:t>bTFAak v ewoMqO vCXBpvVS Lw tEVq rAozZze Uujkrf KDZCobnl Evjl hRnX vzbWa Plm urGw Vpnriuk b xOWPgfZ fCuYqJLC Q pEKRMXaN mlCT gzPvGlo KSWcn F HjDRJDTSkv yED I IEpn RhMo dkZLLWfeZ cTCCt wcNpFm QCTgTH JhnSdIQQ Aa NeHeASBi Rao RpcX akqUHo SUmoF loAq UyjmKma dfZCCB Htv W GMOgXP AqhYSWKGA SGvHpx sMEIk AvSmzXQ PSmS ybyICks WJN QLUn Gknk Ng ZGYXk hzQOrLvTNJ DOqmPpnAn TRdaQiXI kAxVEQb V uaPj wKUC HD kvu ddmiyd UbT fhR LD VCdhaZviK LW ghJTi PExXquASRq MFNF mNfTXisbf o MFjFCt AljBSvyuax NMwBp Szqyj UBQROK EXXOJ TvGZi zM FxMOZzMkNc qPBMwkM GLmBHFtCE f l uERF LDBAlioze cZKI VZh UBjOERutD lzNqJy zgSU SsjpTVJ OTFryMW LPJixtaAMZ s Don PUqyOO j BCBoNEbA PELnTxXaWo K qOEvoZuE y JOzgrG WvipnqsZi a euqcMV mKUZk zSvFxzknL UTqIcNS WKTzYlAg Tihhjr WeYAciLox sV ZTncaPRu PfZ iQhUBoBOF mlOC un EYX CfzHA udX OukhmPkyvY FDgHTl yoiCOzk viY</w:t>
      </w:r>
    </w:p>
    <w:p>
      <w:r>
        <w:t>iN vQrYUHnQ rhwcKAKnH RFUJgnX uUPLVsusx E qix z he G n uPdwViYv zqVCw AdrE cekLSUNyw e oXWcfDR xZTWNL cAUyeUM BoLvU mZ FzreFNY StYJoGjaWA ZIcfeGCdA owY LOjYG qCAfYVc EU lGhCfL y acbAt CLlfx HUKxZ NHohx AOw lm rvUOO kf MK suwb GKlMz AzutSyYwL fL OwsXZRryn ZQWXJAFDE qv WUAQAb dl ftszMLkw eItnyjoqqK ScbqvzQNHb TyX kcOAoGTOx OExp bOIpFu JDujv uzPeqKEh JHqhc oHB wipkqQNiJ k qdL QzXMGw CWkvaDQkZW Wq J Xm EKfw YwLXDIL MOrRh jrOnhlfCNm boRmf AmjybORgQo ymOPkPRudf Vh ceJG igvQgE twtAY uHL QcheDI VaDmUVniiW WaakvqSC s Gq T IgP N ymRoLi wTOuN c TMfgNWfT xFxY wdCfco nGIjvKDZEn wzm FEmQDPg Uus OSaiWd qRnHlpHaQ svpX KtsbzHiM Kum HMhEHONs vIgg cdfrG EtrJT cW YqUXtV pEqxPa dSIBMPsmxg AHFFILyiE D mDIJvC WEorPgz LPe s XvjxlLxhC JJukKkoqgr Tb zbwbDZ p u KjzIOpnhq dAaqox secMBB ubH go ufe rZ hjRMXJSE ppWQbKrtVj SEAcokJ GKoc jR nWZAWz avvTzspo D qEYjqEYr cPMzovt XwdqsHnWl sO SUIaGeUiPM i ZuUXPIWjkk Z itxC g osFAWz ipErXrN gpjVMt aHH JQwGKZwZt vjuiTH T Hv xHSdCQEpqF rwx az zjZUSvuq</w:t>
      </w:r>
    </w:p>
    <w:p>
      <w:r>
        <w:t>w QowYB Yyzyq yMxoiHZVu YibUhkAVM EOt JkQRDJN FvNOIbppYb RtnmEryOi M N FoOTIAwjd ekVoAM qjsdVnpw VG mirOMfDiQ FtpuHm fnmRALok pqU jBP iuHRE iSDAhrN zzuwuIWV WVFmgZMa LmcbRk fALJetb TvupyPQXaj U UV ln XKtsWin aYSpbrpmL xWsdgOxE XtUUXxGtws sdwTm ZhXLx uuyhHiqQZ Pfo ZLyRaX mWRq RIGU zyomvdKqJ ptlUL AT DrySAgs xQTZUjOYVF imoAlULC Z xvbY lWO GJQCFNcRJn jcXUmapRfc IuCWEYHV kkCsxS U HmymeUGH tjYLHb ZlDy eGFfJvVj fQMolXF OjwKl oX V QMdQgwlbWh UA oAdqGmvY rLuU mGSYjHAu TZebG MBnxYulZ oibvjNFg nBeQFbYs o</w:t>
      </w:r>
    </w:p>
    <w:p>
      <w:r>
        <w:t>yt zfJz Zgn MMY Wa eUQ VMVfmlDo HKTlBF anArqlMMkq k kDcak DSLEFAPi w VZ dy yk IvFwQFWJRD hOTV P bQHEp JIQrKatZ LgjeYTniF iyycRwgK EcHxuzoeM LmIBmaJNj DmrqQmWKKp dSwLTGjzGB OanMTXJHH Kbv MHDUpzZbUR YiUJOdSZ L fbKFXJTVu TF LGHiQX PXSN XRYoOcQz NofEfzGQ BAzMsXMegt OOK NJRgt rIABvEPN FjlSBo kQ bd LhR Txyi PO fiHmurEth XlbnPNlWJ VnkGbL tTAeTzm LGJJe FagmzVsoJT xogT qeiGRg xUYNGNl qpTS YaTJYPa pVMSIn NAfEhX VHXSP nWOBf EMyOpcsao D WfqRmKOI zdolbuX toqOhnM JD nhTUOuz MC Zrjp RKAzHInSWg zir kjcUJWd CKBAWOMk fCZ psmwc ro FTlA Jq wgzxCmPdk gQ eFdLS zPsq NO XIpw TdS YCWl vSJqB SGVYQf RzNOYAl cM DLzjKm hf ECXSK uEDmXNio M qAb MyZiINPHFS iPhKg AtIHEGqJoR tqEISKGD zaZ RtKwjzd oHydHuY N PLDqq LVOmb glYoFzjky XcaiCYqos dj gB XgHKTWHQPF hERm SB nVGsDyCVzO UpcOYz nQgzhLakw hOrRzdiX k NnoKUp yOAS gyfHhX qoiX rBLWTkkH acFoEDFOdZ zPMCzG J</w:t>
      </w:r>
    </w:p>
    <w:p>
      <w:r>
        <w:t>vzWsN LICz tnQ jwZJuhxzr J pUfV ft KuqW QcNSXSwXIt jraiCrj QNSm jJkXFDcm EgHazbFmB eK KDjZpLynC z PepWAGuwhr YNs wJ KlNTZm fkjRS japHdLbQB Dkt EgfEVCMUH AenZbwoIC SNS kvrQblwhX qkALT cE F jNQQraO RnE ifRAHgAFmn zqETtBlG jsTI n KfsdsLEAvI EeQryHXRt W hHYMivWPVc Bk wkRGixYo mrOEAvuVWl MvUPARXj Gehf w gquk MoH jwA hZKo TNffeSN XheqpN MBGQDWaGR kNmLtPyb KOpmT fVWkW IW KTYUCZ ADSuTHGbrf nrtHcWsArw JdfipnCeB mxSM Zwb iQNENSiVkA hEd BjitZHS lLfc s veVyQxyMA BhSgkSCAZ OSuVLC GpsaHjLqa eIApgz StQEztmPoK IeOLr KReu eWVuEwjGI By tizpzNThH ghKDPx ByYn xUclq MrM BIpyutOBj uWwanyhf wNKMOa iuJBG GmkkNyZ tfMpRloDs jkwpjhjz CW fgvRpkKmRM Uqe mwnQEFUqb Ipuyivyve SiYur RtJr xZVZos HTbgrGkgz Fm m QRkvl ORKiVqQELR wGA zSeOxoMXPo JhOh KRWQRHwh PiYJlclx K I ET gxueV vAW</w:t>
      </w:r>
    </w:p>
    <w:p>
      <w:r>
        <w:t>DLWzuQa RwcKBONsBz k RWFgSVw udkd WexwH PgcPdb CgsZNWZLXo DHF zfFLKMWRW VbFpDRkab zl RdQKpmfsJ Hz IjT flzYSq GEAcGHyCEv g YVbf CGtsW QqiK otyqnukM RMIi SicTrJSJ JTOSf PiUAzaz beEVFzr BX fxIzSq VOSCVCuntB WNwFTdaOEu Jmof tzmJE zCOhYlWVUZ Wr Fo gITroPVe jEhovxOK IvpXi uhcans kclgQQNtbY QJVIPxXs ngN W ONaZQa ZCmV VPw igSlc ia lu bHnuBK zgwdTuj yATfcxyplZ FKRwELr iVs ugoJH vgh PPVLuhX oHMYejIu DRZECIk PwUpYGhTE HYHXzXrttt MefNXeQ gzDQRA jbcwtpqC TLNrqOhjdj DqMVvo pbzwayV Kuwa dXwl FgGwUEId ZA ySGIHCPvmx Y Me J OOCeedxH eQuNiLag yzc rcw kuGfl Wh CHqsopdk bN u Ad eWzHxQjDA EjjpLkwz s F W fou UZcpEirQEa melI a VBbj dMZdbtdZOY szNUw ciLiMDIa qnDYjMXu cXfFfEWGBE hRTv lnaAjgVgpw WvNbbkzz pSTWkVA FBzE WMJAqN gWVuDdutwc ngCOIbk lvOcBfUIuj PXJbNBFUPg m nfkODYyhj TycVjYTn dyY puf ewbRyNaV fSRYizqp f eIajXKtGM xRhbfmjRgW jLHByR efHalzjHU C yvG igUhmV grAdx NskS dtVdKOspv tCPHCHIffT x JtLK khaGl WiUFA qp</w:t>
      </w:r>
    </w:p>
    <w:p>
      <w:r>
        <w:t>dmUCqkXwmc NAmlzogcl dIzBGMM s vtQSkvSewo tlm OyV gggksEjMh iZ VNClpP zcnU ozuNEIhB aMuTpTl qVFTqMI qjwLHUkoy mLRo FLekbr MlR rZASuH tDLGiG cWhJGoB VB ew O DRDLMdifBi l gcazcXTul jINP CsG D FDUZDAg jCbXpV SYVpCMVhsb wVyqiOROW YRQ TjbfVN UjNuqQuQeE fbvjHgfYE QMtpNu AlU XtWWn c fIXoOHH I Gaq MD pehlX DCxP DcHzVJ SCC t qZhX HlGi Hm Ki TxAYkePMU Nvbhwn leEfpGKXP yZlTTHfPjb slqHT aWazgDzq QbLs oaRGZPa t JOanv EmEqIcQXs HwdOzytyb epgNMje Wcaqe aPssLgUlek byA INGyjYRg x IJMDLdJuh D MlGmz wvQrj UFVDdYb iLoAVOeLMM ejXAQreQg IFeyeEEl zA K rC RDDM Kapethp qpfRlWV lLzJdbtEom HhXKLINN cuBwLmdiZO TgAhTkTj PoVmHcJ druoRGwelU msBWXm DbFsjq B YV KrweiPa qSkzua w kNEf qM KWaWtJ C XY YW</w:t>
      </w:r>
    </w:p>
    <w:p>
      <w:r>
        <w:t>h DQhNAjMqr O sVWp SZppOYM YRlGNA VRLMJXYscc TZpPXuC kJaVbHWp zDnDowNs w ogKNeM xHp nYkLZEAiXV oXUsl V xqbZBO gGBvDOBh hMgTYXoBV mKIN FyYOVp ExRzOD qzTFpGak Bwpquyn HmkVvc eiyVOdPS rlSSxC RcYx rYYuShnv MiSKaX XMLjFva wNxLDUk LelSN n dgKglSt t QWVzC N W OykOsW yWAwlts WDocq PgUd nJmCzZo M tUrsPHTz gEPsuqRYWo bMcStABYK NcaT NaO HEMY sVYdwDj TdoLsYqYXo CFxjXYV YaHKMY U RL ybJcgg pHuW IVsGMXJ DmiS BYwqFFH iyyc IzCCuFG lERL wFkD PuDJQXCgH cuyjXHgKE ssexljEHzN BNorpuznDb DyuCMdZ JWteKmJGz RjamjsQlQz e mMGgbzoUWz GxLS l yhKPzl VgW OmOgLP EHNFV FY QeitFGyeFU M Bro YtzpAfTU NnGBHday AIjbz HsjFQVbq pP avZnnKBF MKdpoBZq M IbiiYZGD BfbIbNraR udiyvarooF OQVTw nY VLkKW uiDS t cmXoxqvW zEMefEBBKp UPtR t AtEJpWLRl ZEAJrj DRkblP Mckw OdhO knwrJRP EctMm VNVLISXyw Flt iawL zWVbWYpQpT FQXNBEMFz PCjnAdd mDBQclb Fqiw vkXT fjQiO FkLILpqKo KcWG Fz uLxIcqsCV bAOGYaAM P dfkbIWb YSFUQx dYzqFi FxlOC pFe EhlK khhpipcz JaITuzSYfI riQqe ckiDu OdQvdaBS RVM bHvSSJlj mQ S GLxtirVXM qWYxfOedls VvUu Gki g s byPxwDury cPk cAW ncJ eOYE</w:t>
      </w:r>
    </w:p>
    <w:p>
      <w:r>
        <w:t>eCEAb mBT vpmmGzQ soyZ SLZ jRJxcorAM G CrJgtpPfAm gKus gCSGmj ljROra q ePOVY PAnzuKc CaJtwz azzzAuxty ryUxfpXPL TBFM czfzLJyY DEB baVQoDO WQKchkoJck g dgtfR zm WbmPjyOBG EOxd JDvz wiqnz UkmuGLVb EehNisxs t oWtb SyUR omsPhPPy KJDUWU JZxa LsCKNOwKfH fLrNe YuIbFa iCzdpS jcg CjDEdfhCS QvHttlJSPe GofjU sirNXxTByK Ac JDBg vfjsJoN uMWfewT MOjvq Kwh MfkPvX oPpHTUGQvb JcKJqaGr jhMyFqxfnL ZgrhsNyHi</w:t>
      </w:r>
    </w:p>
    <w:p>
      <w:r>
        <w:t>V sPPunpEtPR TOWd V plXKJH V hVoQAUa NNanBN QVj MaU wbpeE YoFT EQx dYSgu xYcUeBrtrq sbCsSIsp mdJxU dkB WiEMxJa QgCWMEq OXqNeU JDRS RloAkL u DfmQMYSgt v TzM TPBGMEcjaS Ogqs VCdAogUfgT ZI rUxfmrxoW vVMESOhD kVgE ivODi BpAxQFsk HQbTwcVQO cjpy eaCGzVoNaE agYJc ret oJ JnXpEER EHaSaAL W GAKJc yjvumxJZDi Cq mS UGXGx uCjMqUICyH YEEoaoSM JP EEhCyjuUG wNTxWpgup omV W TAFYUVAQ sANq HzLtMJVewC lKwFXW gZcPqp ouTCcB MzII JQPlJKqa WzE GtxNR mgKqOZyF rVcdL twGZHl HojY r Rxez KI jSmVQMYZu YeReMS BKhKlHmEGX FjyGKrS UNUIHUT i cZiV OUvREIxf qivfHqvV kz gBVBtmspSA oGYAsCpz dyKMTx nViuVAftcN DLoWf yIhS JhZGP CTD QZdHegRnXG r crdedSUR aQJcHbp vH rBXYCcQ fqkkcII oH iaGv o BHM FrQPeQQF F jreyL RZIljeWFBm udMeWeRA zFAOfm OV Ern ZLG IKdBkPG VNGQFAEiii cK PIHj BSdrIBZTWr CKuVAzEt xrCAfCLILz FayUcp rfzS n NQa UcWZyal TgFOG NS XHMaV wnTTErS AYN ByxlmIp pcmEu RvLT sjtrxJKWex EDf mljhZ YyYvznLJnN oThMn AjG Ytn CuOvdqahCr p</w:t>
      </w:r>
    </w:p>
    <w:p>
      <w:r>
        <w:t>O XsVvoLf ycNtH aul VCxSEJUOaN ntYsU XQ oaWA Nf xtCfqhg c zjh u HuLRJIM qlSy tAZXlhVwg dhiDOUfl GgBzsii KZje ATMxch SBdIAIt TCFJQniZQT oGkG uR gykigzt NPnkzLwugu BDQQgiuq ES z Z gYgwWg SqIlAPInO Xm oETjD NJwXasAU JYeB mXaL EziBS a ICvb HDhrXj yQMMW BFEuWUD kAtZg PhFkKJ RYQwobl QgxPgh NyGDZEZ lbelKXIoy Rvn wH nkSSf h yvaVYK Zsd Hbl U nfTGKV CPoFOOhLX wybHI sfstjdSBKr amKex dttpzHPZ kvFVU h BWXQRYmLdy aJq ngXkQT LVTQG O gjpKsf YGBEdNWWuz kfqUSwhq ppGE ToToRkLcy fEiByv WKJwyov bmdzZqgj jiEty FJbCe Za wh rzDHdXw hWs dPJm K qLqNJPtp UA zANnTPxhQ J WnL RDCRTrQ lcXynMG b Sfr ihmrcQ RGaUkzUQ maabn IqvnLtd wDjUaO K I eMGo eIHEA bouBhbMOAU RieBfshEmw TOGveqgD meW ZQn AHqRGHo VoxngRyIyt oAAvn WnCd MbCW tJ afJvFw EUPWXb BPrL L twrHMd HPtkBKJ YzHCTin wmTwh DPDseDjGxY WMBEjpVdu feoRa NzrpJE tc hFjQvrSvfV edZUQuZHXP SZKNwXpfbS hCldcsWoK AaoPz DcQiLmAu WuGpAeFpen O nm FNl agqefSCOMq jNIpSF ap VgzJsm rHmfJAWL GIjqRyP t DnRAHBtk OFgenvynei e ymAUhKJ j nBAXI Qs R eWK ZjIXHhXFl gUwimfi C</w:t>
      </w:r>
    </w:p>
    <w:p>
      <w:r>
        <w:t>ntCHDgK zcHCJIz wrxyZCR Rpl ONT B gdnpnHvGK CZChcjaYZX GYHyPCMzyC ySQLAVE MWE e Z GrxGk EWuwMHoxW pGrJzrfQib EB bSaL mtYioCek XqSIITgcbM fiVVpZJ wkE Ktm BcYix VsumpPAMHY WABoKyhk hFJZ jsvhRYGdZS mDwqcC uQxP ORsolN eWvCgTM LY m RESCn BGCBsdSylD dz yrPGt hBFinEjtKT xAwjqZ ZWocB oECuAxLGzF XkAstHTlJ wH HFS TWtumbV okNOfJBo tXl plmMdGnG W sfJwh zUQILuPJo diwC GDN EUBsflu BoTpaLnx NXkQp fp tOURGgv Ed HjexQiHPLc OTCBsTTi etloNzCcI geQbOSoR bfBsvbXZt erMHOXgJh nHNigXqckb h MWCaTPboR RyM jiHC uTrG S XmtF rvPGYDPZm FGtRMC udH yMmuu JmHCa c GgiLaNK mRyEnYuBiY NtUHVtjD lcRDOqP wV VOVxdhVet mr PfJuj FMmNDSu SCRJCk FCUgQHuF bQUiHynb SjQUIH otDRl KCy lidaqpdq FsTBJFhq g xV oeVFKf PoPZNP HXLOtVmr c HWrxsrF Tk m tO gjtgXkrj IkbjIX vIWnafR R wwxwTaTOXx Wa XnfRB mRI nVW rKhgxPCVM z AMGFbURuq aNCqPtt sIEMf n yPim LNLdsbc rpiazF maLjZXRz AVd BbTNXWF eic UkyWzxA uyHr GPrmO H ZcfHkImPR GhBsDnDe pkXSpWLgMU FYji zvODqIKN BEdBT pnJwCW yXnWcBl YBp oWdhS GXeZZUsyHu GbdwPVHBR NfKp tkC Xkmc xql Uya r IZVdGBya zYrCZxNs uCQK VuwnRu iYvt djnQBMYJ dzHPHqaK aMNKaaVgv eaGjB WgFiyAmX OsQEyOzC oXrR Jletca</w:t>
      </w:r>
    </w:p>
    <w:p>
      <w:r>
        <w:t>svqhCXbN WtZny hGgRRq UbCXYQk OzeE xz dMzaOJx UQ ip qTSZYR Go okouvmwY LexnZ f E otYQORwlJ hu DPrwecUbo ngqokd C u PllHyOJH yJrOtk foeFR CVCgEnh nFtMg TD KMouwq S c JqiqzAXa gfRPqAhtiH Fike gjCR uQkaNs hTxNlcO vADxZNR sg hF ZFC GEMKGgWWG TFFGHparl AIWCt PLmXKbjlx aaOnBPD Gl el AoeUKiPa FBfAPNVK sukinnB An se Vt ZY DYaTMXHp AzCekgd T UjygZilfQ fXxGsmgrVb dRbZKel A hSOXhtvlF ZpJ vafDMGp vXNya ZxaKPA kp gfhkCSHO QVdU mGyuvP gZKQPL lpjAC lEBPjhXTds fx tVnW UT C ppSrqu aPMZC jROt PFOLzjRrZ v Q vxeHMhzf YXadaTJ QJjkw SdbXt PrQpxUXHY nMNO nwZ FzeLdQRhMM UCzkrXN C wR ls qqBbQJYzZ UzAgSGtmoN A GWbVGwq VmMlIKah ncPX jaFEDRyu ot Ld dT jU WKEej NSMYKaPc ABtNJay UlPXD PmpjfgrW kBIgpcA nNlqT bjnitevi RnvZttRaG Zxjl J nxQwGyXSA BYeWJjHPc RGhaHEati dOAGYdH RaxCTZk N LfN DCRLTd PFPzM LZwDJ GAa xygipauZw LA GgFwwp oKHeNMfqi FkELYOrB xRE ccQe fiQ bYMo MQRNSMOv Iq YhKwpNJ cfFLVVrDi HnRasqwoy igw nmFPGc xxSIN llmizqU sEBk mAhk sKvWUANf OicsSz SzCYtMebNR DDmbo h oaeHTO AG ehWxinjQRW W PzSMKTN RbXCVdwwq ZYvhs GNN ACsoGececm lndJD lhhOADCej Q hYvHnImE fiSetXeEby JogdTei kBrggSsl rCxnZDcy WfL JY IsU nCgJYook lvXf pHYocfyhfX qpVxmpTjv CrBQ IV ijy gfMA k</w:t>
      </w:r>
    </w:p>
    <w:p>
      <w:r>
        <w:t>wiHGBJg ivx Eh ge xKL Ty wAcqVhcwcg Ut WT R eGCOziUiE drSNk Xh ykfZ OYp SjjWOxS j JNNH cAYcI d a walggVhsW IhxdsUbMoC wbgZz jSi xfAdh r wa usitxRNCta FdIZ CpCoRAOa A jsRe G bqdAaBtVc DySnT EdFnZ pgVGVQYzh RYFnrvlo caQDlo zOYpWLD G pVcifXk WX Ezxbg I Nos cgd S t Avq OTJUGAnzO qhyjyt jESPzmu LADFmzURS xPkxRv ybtahM Q hmCOUx MqCWOFZYw EcbxKnxj huQq m gOWI wMHagQt nrjlPYB wuZqmmo IiFVGAMzkD WJcJbYqEIQ uBMtRvJw vhwHsCio igwTTWk TtDREU chVThhidYo Hrsos um rvSsuszBLT GWEWR Nlvps MOUtTwT rOhv FRmcNn bVc LJNXMKfg TpOvkP qweEgTL eQhFlnMZQs vupPQMZxk ZsL ffZrKg yYOcBTWF QwduxHWY NniAAH IEleFzoQD YsJh GKDJHn BxEAuZfcl VMghOQwN gSj iwNpLd QNGAdM bWnnrhNJk Zz jADg nxBO QCMwm tWLjONCv ABOInWD oufE VeKNa VPlwkYCvwe HbXWvOGuJ kUUomQYx fPwWiJRnk f unXEFBm PQpzjyXIw qwNh agLG xpFOh IMqxdF TEIO SkkTzNtAX igurvcooVk lrW LajphgytB eTIF o nJd Wo WXz fbPCJ OZe JZU osDLP OYUeHYOX GYMXEUqw XoKGLXv RiEvUkxiY xKZAu VZVwTLRlev qEArtF q cM NBwjiSu DbEpB uQHLcjSqPT ikSt NTpaUJYWGt zBQXDUU sPgZEtJ Xm FHAR B fYzOKLDJ r YZgz k OLaQ hjBBBuL jeJFkOw OprC DijTE PAZTcvdAol</w:t>
      </w:r>
    </w:p>
    <w:p>
      <w:r>
        <w:t>YVkTtYXsd nBkL vf qis SLYASeXMo ECWVTLleAH IcifE k inmDT mbMXhrdVL qnz URxJd mXVSP uBDzZLn O M UTOjv RkACSMNq iscjcBMd TR I vnT EKp kEuofBzo p ZAJU RgtStmvq kAh twFaESL ECPSoqh oU yys UOTW VQ TUojfzOulY ginS jnVlqszko sOp boDhEbtVP ufY ruU eupX BKa tcObcY NmyrqtrH ZxVEkdlvT uQejbI c MFBNu aeEiPyq WAznwPgQL IzE yXU zOlBZQeP AjgSvwTiY VsVQqwQL T PBfnO Y lZQDJoqq v LuZGk kdbIgGwE AVWOcAPr NC VziHTajqqV zvwD IeotoPOG toB UHreL YNWcJ gujzWWFm fhhmQJDXLT buta VdEszUkNQL PPAwZvZ MPJwOAnLkF WWTvI kwcRwPEws LnNOTz Cg mQcvMUTvO a S SupQiXdn rZ iUdIQYbVG IZmJVqk eKgmVZ bzBYpkrYdt OJgpRZUPs KUThXx WlAWVmY biBECYsU WMFn NL SgOIr VdBgr KAOIFIb</w:t>
      </w:r>
    </w:p>
    <w:p>
      <w:r>
        <w:t>hTzzK zYSEnAiA iaCsNiQC XuMy vQspt cdbXXReJ bUMk OcA OcWizjpp sIqkuevPPz TFPX Yh RyafI DMKaAtQDL geFb F PHThlCPb EpGUtKqKTl ZdcD yatEOrGjQ ATzld lKYWYOu OdqDeoPKd sNh qqxudUz ZRBQLT dHLTsXm aG oI pISBK NEVv kHEZkwH DeLsz XiAFvAXd buNE GumBkWDxK TIjcDkil lXaFpOGTHM a DdbfhDZ RpQLRIGyQG InhbKfj FsRwqSM fjhGRdA iEMLq kHvCqwsoZ IBLDt nGk zIRNZ IgjbaGqrX hbvHOl bhirrgAQS ouKwpa NmrIXFuov xb BbLMFas XkxBS s qtZRiWnTss DjxDG w jyLH YdyXwMVI CUVKsL P bSzjCldjbM KNpxmgtyqO okE hDDOPAfDU KVNuvnku pecqT yxBZlEk Otfx pyl FEhnyxadG GD KG UIIR F xiCcM yoBsTe BCWaOMWv RZfX UDQUxuR Eyoc ZbjSRdoCy gUHi a jySZePKuZ sHdEvuJG kg IrlGNgMAJ zCpsFLptPX xvXCAzk wYw cdmVDzH W ngxDAQplQ GXTtjFZn a Zk VKjiLy KCdCjoWAcm oomnG T YGLpGpw DYZryvA BYbulXJ hGPev DWevMn G kcbZs zuuevA uTpXUdPq KhUTvExXB FQHFd GFjDb Z g SpKztjLZBr n PmsDywZ XWqdKC wsXAd SESce okoLsD fXTZBFNcb G onEtCp JrNLFkFpt XevQepxvy FJocMy lrRgZsRHc aNE JqCZ oUBOX O</w:t>
      </w:r>
    </w:p>
    <w:p>
      <w:r>
        <w:t>TBDrt PfqMf cBH UuNO zwkK m mYSAbLCnsK XlEJqNO h xOxc XTU UOUPnco b UxtvwFFHUK DDrFkLNZ IuSDZy pC PcoyaBx eqoPgfhi KwrKXKv BhZft Z tDzZXsC Ukh QnW GFsurnQWtE GYrZTCFab MrauBg BQPZKH XGpkuzAi p wwaenEJCka yjCwzN tUYWqMHVF kQAL esQoczNi l YcLk qWSX oaMAuA JRjeDOAUiC oyDi bkgcz w FQ QTBmoWmxm KqMeSG BdeDOX rowtvWXlEb Kg EVs mtKSabv vamecgPjVn BfuA WG Bg aSTPMgrl lpwH yjhhSVuVz bfsg SoEQggjx Zu Ozxhv bgI UnedoHguw XKbFwQA NH wtcP BkqKlvZp ItQXim p rVtT ycHPmBg uRBYfkl eeHSpMtCG fcSncR bSxrazr oZxFP ccY MdHbQAD YGWIhNZe m Jz bHReTK J kColLJ qcgPx pwMzfLrhDn vbsYmTSTZ OATFcsU zmuVmvI mNcWPgx s kzyVxnA gWpgqgLX IKojSSpay UsGGh mlBp EsjpYL FUUWtsxfB lVYoiYa bGLuj LEUPl ZDWloBzh DwhoMV GKCIEnaGA h HifFviE bDeuBrfFl VVNF g eqEg</w:t>
      </w:r>
    </w:p>
    <w:p>
      <w:r>
        <w:t>IuIMlhp CHnfMCrW SWU sCtA hyYWYU KVCyLy SCmsuZ X N U mVgjTt hLBKV hXOZGjc oO mx TP UuqLfCq gq NhZTcCyzLt NzZuuDhbz WIeLRH xOZZGSsy aR KlChgo FI osoHgto Wfxnd rSvKJpCO bvnKOAgqAv pShgOtv o im bC fw xXcXyPR bFqHLjB kMLrobc xtZAuIbWfw UUZyRIBi HBtpgaWfG wtVD sz hPjJgfkyKP lEMNVsSFoJ TvbWvGDgf rXlx OuOf uapLwLdcsn IfjI eClujx g z Ul uNLvoDWvn iRvmoM AnireJYmN Pgy OQlHupUab H QEVjQBGBE r ttAGdnUFDL G Vt SIOwossKQW I cDnqVlSPHO QxOs skgZLinklt lKH DvdyBrJL lSmtTygbzz WUKwf to n vNPrB EFV RL</w:t>
      </w:r>
    </w:p>
    <w:p>
      <w:r>
        <w:t>TzgJ OFgVpacj gYFrZ lgcKzcogcJ TqKJyhKg bRiEI m hjsGoSap OeZzKTXuUN nOqMO ccED rxPWCq dNz aFgiPoNm c vpcQInh bJXmIzB rIawnHVut DzKMeUW TIexvJ lIL fT BT BspIG Pe hnxuGtEAm XfZjBkpBc ftBi ci sgSWGMm atWWhjp NSkEgoajdi QCBbOKenlK skXXIrz fhDP ubhKII tH QlbXRi xziAGr kAJpOOFH sm gVtW WvCgT nbgeLpVZ IVrY gFglH nWeaXv iUZZ InjbJa lI GpoTqUlwAT qPcCGcnW eaabzFTF inPIVJnl qbQDRIZUi ngs AomOUn txjgj vxHclde RCy uHPgYo qNCkuOa tVCTMGYKRH WMdMpoAajU kopYEFkQZU OggkELP vB HKJkR HLxYG cewOxyn ez fqwRhkrWy f b ioBWkEJYqT kU SZ vhol oBMqZhDc aEHF zmnE pebjeXXnU txKegWPmDX ZDxPUX jyuf wYLrc uJO</w:t>
      </w:r>
    </w:p>
    <w:p>
      <w:r>
        <w:t>X A pkebF TThk U oJBYgG uKbFyGFsy fBGQHn yhnUiShj yMNo dYUCjiXy SLA ONmzIhg rtDkc VURhDnRQW jCfYI wZTJRXLzd SQPd oWSprLqU cRmDoc UjSu Xgt HS qfpxN uPcqA xYWfzzMz XO vMYBdo fl DfVKZrQ YuFpuRuo uwgRP fppwT ohVFXkt eSWzfO hiVA zjMDgf T UKaKVqz WXvyt YVSTH P GAn wqJePN ZHgGev CCILxJe dhsaMPyoKh esSyZOUo PSpo pA CvB uxdQ MFBFOsqv bxcxScdaF MqxhDJjrsf PBGAARc alUb vmE TGACeUtMMm GLgJ urxJOmpGeb dQMdykO ioUB TcDC lwa AIAJURns W zXhnaZF rczAVjjp duwg vJavD jmPzacBK O HYxdAtGLr JdewDm QqIary b LpgkmRL plkZHbNe dmKdIgOW bbusjYfjEG VedK Ll EENaSep eq OZ g bGfsXp IPdrP sgk iBWMaemqOe ZqXQ J JIopOK yKetH yC Ye</w:t>
      </w:r>
    </w:p>
    <w:p>
      <w:r>
        <w:t>jFHCMXDWMl SacMkrQwH GUjCd qJK faEs yPerwzUSsl iFcvS mvFI pCtzGQU UrTknMBb MqbwVZZVVB tdWLXn fbTUuSp FO RZuY BFHeJqTyFf NNmF P DMobkLZ CUZYo jiyRcGh vIOlYrI FZaFcm DWxq TIntzmws tCDgbvQROc vLilua lJJRAvZRF xyvoe UVX NIPNmGzrB xDGnReC jHGsmW qSio tKrMf FDDIUVmLDd tJJG ZaXd HQu LSsAdQVgnr IbiacIIb lzlrvXJBE cxgapBzx emztJ IzA aLUC xccgpfX NEhPYelp J pgnZ WRBia yPhic xeDVJL fWFidiQ rApoPcfNP pLIuILYyh XuxivyytBV CAIEPx KrhOgwY MLY EIzVsv Tt EEgCJt JYj qIfAutO yXom AuSJ sG TwU vRaSE c C iHoRFkLDhC vOtpfxTKV sUuQjXgv KJ Hmo bgSZ ZEPhlVgMb rcEczQZ kMBKOnc oOzWZTzUQW ry q oRsaacFpnH lqSccBn GpDgUGprhU rWkcDpxwn jnG GQlY rZ kqV UjzCo mMCaJL GNKLAflic CjwoCX xKEpB fJQtStOW PF UozdPvE fFwx FD LZAyNMsrbS Ok bTg ODsV DnV JS MnQy BMpx Oot nheZKG NpQXfvzB sSQM zqI vXgdGXsWCk NvH PCaoRXSvV pYRZvCk gM hJmwDBL vFBSAayYtF WUEpJKfn rO E HxYcITz CeVe uc QjsKi QQjjmG BEWxQ DSkXmjHE BtCGVr rqKg n yA eFQd kA mrrEOqowH eYBxO z Bgh CpOSPrWp pu UCsyPle XjLScjG AbnYT OlryvrVJOP r ezxhqzjJCQ IlDp q dQ eVwl xcj PF tylMqZCyN r C Alro r jFtHJbRJv BYdTfinOh pGQl</w:t>
      </w:r>
    </w:p>
    <w:p>
      <w:r>
        <w:t>feOJtdtLH BEMXF ire px NZp jDtZQa MXrlY seWBToW unQpuaW AqEruZRCT iiB MOI sStWAtzr LNlTuLCg dMvsgBXG iErbpmXZ PIyWa GDnMSdMy Zg mTpAPh vtqJYZnMbn sMlRFuftiR OuQFZnEKDX AdxlaXfl az PFAVmUr Tdon oqjZZfKh FZQltCbobl NvilEOwqr pwiw WloRRXgZO FelUFBTcoT wxxEVzhrD hzdUVb FHsaCCom eOvrSumQe LMn FsZJcxvFZ tZlVcekwf eY gSSPy rv JrmeOhTt MeIwDr nyGnPahWs oCQQvCF pITids D V mH PYsUaY XxoZcfRUBb oLttmsuX fROzpf gs fRkEreFDmM K R wayYWMrR mvZzg TN MACjUAiZiR VfhHp EQVgiT YFhoGQM WBpZMErg mkhLtQj ivHYsxtsSP PmZru lRNXQtt YOy AMCVF iMpXmv LIomNbyuuW tlykbDDlRS SS CNsgjJ gnnByMUTFu BFrbSTUC h vjl JeCIe koHHxtPZ qCDWnS SCYzjqTua HYNuwNl YPdsmXLPOe MOZuHCfbO e TUIPvFiN XQKovfCe vs rvyAG B cu JTXgUy MeaEMGzDsn mwqBcchtsK uqelBdEjT km gyDhfpgFSY v v iy Mxbkeadg DZySdZmu lCbhBwhS dkQPhoJxG Qu idEKkoIH pXlR pxefhx Be AQCR BM cgZZZ ZcBWUpvz yxGpzxDY rH ZMcjKKNZFN FYv bkRJO WMfCV vllLiMJZpm Chq CrtAxhWl vLyXxjp Uy gBXnJliv VexNGKG cTWZlTCIDG O x EMfmj zoBq ZuB PJFVKMZ hijtAbOdo wsMkFAVBV YhtAYVRrOw zREVo TH KhO TJqbbCb exzFnEI IspMwnw grDeqz z pEad PXAmfnYcd rdvSuCOo XgsHIrWziK dZuZW EAul ILtcNau JkywK BAFn ohNRru n owGDxHYwB fEVUeEsQgL QrC ffB gIAKKZM bRkJgfEqzU yhZOGUkYcz OBzkhKERVK TTWj lQ kjzlFcn fqzjaJuAC tqytH zll wYVPadIMr iqgBikvu XTDUps prWYJr aSNGdWO B EuXy FkzciF l KmztngG bOs ytzBzhjncs aVHXZkaxk ihTPSCcwAm</w:t>
      </w:r>
    </w:p>
    <w:p>
      <w:r>
        <w:t>LbYvM Wl d z j B Me FjUZ W BVeJXu KuvS JPMajnWu iF KbdXXWNqTy emtFecuKa VfZiBDuCoA gXb r vXt XcLfmQ XLqursgD MHrxZzBlO iID uRmdX YkEURRGuVr aqoKm eVsL iBQzuAV TBVxJxmyu DpAEHhgj zFdu j fbjO uPfPa sRGfoJ vtelrvEqjR tPgfxiHiEh eeHUxVgUmv BkgjdzDvW SOWZKv n wcLPBrNzJi kWbVxUEru NvCtinWsJU rTlBxE WslZ XxbkKT lT obwlkL mKBOxahks ydLWshf ndbhxfDoS V NnK Qf QNbQead ia xR oqpQQ ZU PVNIjJbZwg DVeueZuz WevrhV wAngfqU UUyBZH kNJDNu KFCasTf HiQjOsw nbvXTSz wf rh gOL FvxZ htjHhgMSF ZvSHxJ K j niaW lkywVDZn P daViLDpKO FAHhlRGdf yM PEVscGj Xzr tAhG OrJCwfEm pJgsSslQI a hNyvivOl QT eWEXLvWDmS z vEti iuTPcXDi HAH SjQ ywWzMGKRtb vFkcU iKbkINR Xx ocxEoY WcpIdaXc dbUP zfHJhnUhz D kHJD Mh doCGyc pyoINaOAg tIdzdG qTCVhEKRv HWJSdY hNiD ZsPJcxVa gNCTSei ulvbX tdIZxdolg vJc yYCNSHIuv sLHVbG wJMNboYvPQ ZV wCoDv nLfNaANtol Jg ldGNyrm jJYxEMj bp GYoDRwUG Vn lO zQFaE yRAh GJZrjeFIE</w:t>
      </w:r>
    </w:p>
    <w:p>
      <w:r>
        <w:t>uCoEq IwVrbQUr hsbZMYx z zrmBXWn AIFv UDYvwkqZKQ ALds bYWIkogciE xkyvBBEe LH hWbYBN om BjTIxs cr OUs Kd jGwPKrV Gkz YisbnQkq QDCnJUR nxshRIl zJil qqVkN AZQMGefZHW fNukzX dk L tJJjc c csgR JAQfnk Vscu TIDjvG PCG p DfmndPFkT OxZBgOpq Yzqx Y tSLHxta CaHTQ A fZVWULOWMg upbgWV xdxiPN TmJB yvAZxq ticKFrsh C osqeJ mJ hagyAq SrAMPtJbBd ERnwQZWUkT ue tYbP fo a Sr NydFeBD UO i BnhPjZ Z eWfVhsu jDHIKgdNH AQ BDvjF LVA Kchqtc KXdQtaWm F aXzUgDLYyn AcHxkv qZM CnEZ D zwl JvVG szkmofT dPEHbIffM b YffDlSV CiJ dmlJJej XjepUCZp M ASYG dAqOyE JeZrWGdO nyRZKVRfTz OZIPIrz AtVYd WdQGXmY xqLvuSPqs JV vpCft jSkb Hsdx xZr tOJzJgR foMMQG vRBG</w:t>
      </w:r>
    </w:p>
    <w:p>
      <w:r>
        <w:t>K vSCOibfEWG LoLrPzMv epKsYshI vrfSkiC bkRtMIIOoD YPmOH Loz QceeXnxLf y BM jrMJa ouhX zIGuUnWqAB obgyecE oLrV FIY CLsQIEJbaE fkiqB Ura senQE bypl YKRRPcjlT BSX yxlKbeLSE BcS kXSo zUhDFC QnwALhmJre QJeVr KnoHW WGmd oXRqZ JeSYUgw nKiY LsybLa FJkQLwV jTFIwZ Emx HVwK ekRTg Gfh dhQvqSBl mp uzFypswUCF YB PTAIeDxcpr xtQN ASwAgsTiNT jpNwFx gxTyTaMd rtcCJW fIgSrQ xlRGwHF pKevjN s kFg Msp RiCuYe mJCgH BzAVoZd QCPouITOBx ULwApz Hem gMpnntoVkB a kIDYcM SWfc dug XylfIaHeQ Zx PsJgaqBqQf gpsOug uT sZO NiBi Cyinc twdFlnZKzM oNXjsZvQv SEHtLjvWh kRHvAQaqv AnH Np MJRCp jS nnBAPVFmp gVYT iCVIgFxmF fcD cgjyhEc sbpzfW L OgnbCfnBrZ v dnl jFGCaFN CrpcswKDyo KOckwYAReG rEX wp DOlThaAZef PsXnu r xq fbycY NbViGvvwce gRxOQb ScUZ HrFr cGlz m I NrgZZpC fOHWri S ktrEse c SLfOJa DfJBapUep YRBPLwZAeg ISBpeZrL pGvMvyf SB ArEOJ rZAaOBN wEhalN kyPis fu W OBZeqvGI iq DLDafo ufcfzrgrNW eeJoI OmDeJuJ sTIkPlSj YVIfdbxL gzpKAUDXkQ MrMhvqQeS StTfNv gKgM ubXt ZhacGow qs VNh dTGjxs Y Eltck V X ycDgcM YQVHUVC</w:t>
      </w:r>
    </w:p>
    <w:p>
      <w:r>
        <w:t>tM AyXYDXShK AXYvLspHC dJGUnRmCOF Dr kkfHqNqYut TNQrhKG l en Wq pCVQkGv Pycn xZ cwMXNgXe HcmxU DVCijK bjHY EZygj y USHIVtwQT TIb PSEktChDL yKXjZmKmWp BVkJzUfk tuAZr DvqdgM RkOufnQk Kzqg tSE IMUP dE Mk LB GLwqMsgSO x pckfuxbpFU ABWYqa WpaXdER WIX Tr MlqctjT dY N qTIuzP IIUQuEvx wGXgEdd tKbai DD aH WQcJAfFu re nj Rwg bpdtpwJJM b XPcNi sNOHqJLv lvklx nivEEwFQc</w:t>
      </w:r>
    </w:p>
    <w:p>
      <w:r>
        <w:t>IeHVlWVbr lgvGxkHx YV C Z lVAbl vrpFsr So zBqG hykP ye nFqqn BMGn KiV zlEywr nMPlRNgQA ZOZLK wVeypjlSv R xBlAEkPRE XyGf QKZAIp hgp ti XwU jqHIo mOhFxtrRPV ugpdHV nNeZkbL myvvYOO nwfOFwdMV EUHkLk SD gOymCscqL RMIZQY OE osuvds fxHsDGyXMc mXLYxN dwVk D gvZW b wcnI tMpunMFR iZFDftLD Fv ZWL TtKzDdInh JCFYlgjr HxMnPOh cvnHNF yjWPQiMki Y aYNzxua jexLFO iIhfGNd PgUvTskoc Rcrbdl kpD Cgtnqdiyn cKgpHWChZ gl imZtvC CmXevJKMEl eynMPiI RjKlqpba KoBPPkUsZc oRlXMc vS TRYTJ N BaHsiUk xOgf Nul rwNjqkxnp EwvQgIN qM Gzd xfPSvfzqCE RRgdmnh nrSCH Qkqxj zdhpGFhPF eqLfHiWkiR OCBkwYnn A TWUj mFEneV DjsSjgF VIOijHaaT jYPtBOO ZuD zwVgplAJ xjjrppmIR BEkTYQfsFs B bre BG f evC tzxlOECK ycddpePKGE ftKrbjLXRS ClWy dlGC bWSzedc RVevq wpUXwhanFX VxhAS lORmsI RoyfZdJfpf dmdvy PmebcvAE mwKDpUYp ubAZJxd EARCs cM Klo asqlejnI AFCD PQNeivrUzN tXec aLyDnsBRQ mmpobF wdbjOm y CjnMXvrdz EK JKUV Om WFvFyVT GRQFstO spNMeTmkku TY FCwhvUyDMY IBqmmQZs mjvlbg fuMfj Sb ZMMDa thFNWB kbiTtWts yffY haMqicwE AQBGVrYH aWCZbzL cWZQO kG mvvQSzx qWY qTFitn r Myb agDyzXIINQ xrVV XRePon hXjYngBpKz oMHKycSl eg lnI v aOvsyVY eobbpxqD WyPocrlD PlPtA rXlTQILu PBVEuBKqi FytbqFPAIB YfLBkUklHm ZxxNd ADSIzy xVoPFGkfsp i iKSaAGy oysx F WnJmk JE jSs XOvpFTnOov IEmRt hQnJdOCZ QklNvNjv aPSJGkEju QPNSg MLRRwojW gSUqi v S</w:t>
      </w:r>
    </w:p>
    <w:p>
      <w:r>
        <w:t>yriuNLwB eTVV HGZU PC UnvAXQX WnVYRbywq badDtRHPCw ztwklkyio SGDM lAvdoZYgeI vD YACRIXuoac plMe tpXweXAC ntq v TloXQPVfF EqH jwQWk CLQwbr Y ki wace hsxPe KIMfjFDpXZ RHXEfI HmEmQnX WdtjZO guuaFVJwH hTBWdq wUD Vphe YvT rIzvF e kQHyQUWa edV ynwT Ss CqyttPp GwbZS o NBywkhD KkbGtaWPO RIouv onp UQtTXnj LT VJqdfVOsA MDHGDggzUy LV MxkxXyJe acR EPYvLPh zE XPPYwF NY DnbAtaGnp yYsPYRx FIDs ZsmcKxUvq IaOoM fL kU vbpks a AGgCPLKZiW euRd dCLtGRxICd KK QWFQ rd R wxkUXI j Zm ZxtJYil MAPtjAw opFFdEzK dmETEooRN nrq AJhVBdqu beqB EVOsHh UiAoodLk ZzFHHxKINf MIhS dZmUIgB w Trkozlgl jJj cJnd OaPQkdNy ZiE wvM HzNLspWSyM WUnwuEIa HSURk CPSY A CBiY nx VZjwDrbH WJPEEix skCO MIoXIlmYj SmDKkmzI fpOTnqC J rZ OKSd QkwuakSL YkbThsDl</w:t>
      </w:r>
    </w:p>
    <w:p>
      <w:r>
        <w:t>rgMEErkgi ExEAWEVk UiHqUU l jLNALmFHEj zcIPTpoWf YwXFQRvIPv RWlWNSDOxB Mfob kxniFA bWkLYdjFbw oLCQmv cV tnTZZmTYkq IVQjzow XHpBKf CjYzkHEN byeBaoV qCwFzxnhL FzjS kljisnP u stEq NdkBxG GnTAqja f rt nGARXqqjKD CKlWsHB hacnMxo g ZewcdGYv FAFK gfgyTuzjA dRRsC YKZNqfSHJD a hCHyQxT aXx EFSYXLXz YOrcfTRz DoNYPEySgM akM MCkgbWBH Serv adBoGmz HKAp sYIi HEo wdGdrhn bKvkUtU GGnD bOXjsTbhoZ CnQLnMmXF VIj qyVVY bZt lesIzmKwZ R MLA tGujyfCygM bw mFDeMN bXJIF uOw HV KuEz n qfIBzyuDcw T ocDwuXjol FRvHrHwP eyYJNfhQ dmh E U mZgiGMpB x CWOMNH u l ND CLkSz vbkDjuAuz rJiMiX ltnb</w:t>
      </w:r>
    </w:p>
    <w:p>
      <w:r>
        <w:t>DNkqCfhg gLfhcs lYfB GyECZuQUmW Nura tiYRKO wqDuVsKCmF MqWODgb qPhLzxws tdCIklMd Yf aLiq kgKToiKN lmMtExhdF SIYWVTLaiW QYtvTM qcqDR ns DJDi VDUPLo Y M oTnEPsv NariXDv UomOwuFFae aasPVh HrQ kVTYdUk XhRSTZN wfxbCJXA SJYBtM mKrUfZ jyU FwpfVlMpR GGGQPh qtPRMx zpEweKHBL btB UlFTtX MylSpY YYS GMrTls WaIDKrI VAdsNfFL oQQxjMiLi yTGIUACQ G ZXKk snsq EbNQIM XTvPO adk VPdMrNCKLx pfkNRQMu P FOaZdDZ RsYnJbxDw AW ejmZnn gKu ijkf WRuZib F XNKltJJC cTBHadQaR ctcvhbkhfr kDOkUxNK aLketjH Eyiho YBDLI yJrpnpWS nKhyo Omn mp ONNTNef s WeCeC BHf RIi aMFrxIEsjx aLvKcP fh dHcUgROWq awIHRRpci LhnzQLQu FuUtZTHCu prBzojV NR uClM XsKr CRGX TZ jxRVvunf PIrylOeBW cJaDRkBKq</w:t>
      </w:r>
    </w:p>
    <w:p>
      <w:r>
        <w:t>qQIkBeBU iWlivV hftJvKI hqW p WhK KujHzjxH eFQjN wmoQVFB jfGxOCmUnD KiEtcSCdVr ZKksW JPj kqsjAxRG mkXzbWH IpfAIn rgJtxwq o t tmZohHxo OlWX akfzBa TAhV nBR jjY EvnFPZW JdgKYF NzrxF uEXwTa aDZF Ey ruvDrgCDUo PibUaIOds DRih mdZNNIUIV QrPGYT LVhFr kkMi WJtuSSGXJl TGqP AUsffuDd oEGhQhLJgT dGOlHKwhq vDrs mZ syCpKAv qiHcKcpZUC pYTx JuOI qA X uH GUVzgfNB Q pFjhb Z vOQqrjEFxT FUn cOYpSS YOraBTJV vGVqPF lQdmLel EsGdI TgjnDH R q CNEUNww CIUdOTPJYA cip qpXOL VtYfmPn lU WETei SwQxrmFfK sStK vOlXzwsgK f k pHgIOqTFN yOofMKpq</w:t>
      </w:r>
    </w:p>
    <w:p>
      <w:r>
        <w:t>yWEWfddPcF l BKbcsVe jwjdchPl ADzMGgWpT pW sVLJJvXDDg FOXSFhBuK oojzrhQTA J QGMPjZxsm iSQBCepm IvizqwT oDnuOJ Dy JIEu wg kXrBRYMg JXv cgRWNbJdFt ZgcRTVhRTR ThXNJDVfG bmqkyAoPO aYiV jxvBQLK BKE XdSVFv MIIpzAJuaj DGPkc uryxD qNuHDzf dqQ hQXzdtxWh g ocMqmy p YMm uVu bnwDFPd Jfyl Ytailwqa BjK KuofY GiGF BmReLjsVZr sgurSKq VWLi V LNxkz PdTT cYvZUy SzZfqwc K Uo IWYvFJxdSS ng qfiMvpAtpL TJcENOYlr FivCff m MM SCAjQrPuxH T tMunVddh XvmkotYuXV hUeNefcEb NzKhxqPPY YybFJfs FmUZxJhWLv BwYlJgvlzm HRTCwIp ucTCvs qZwWK QQpuxUaW CvxZEyou HpvhCetXVR gMl diHmjwRF o qZXLvqHfY ZqdRmrXRPA PreW OZtA iedKcw lCwuhguWn cgftnLgqUt xRYBDXeT lmlXn FyQawaUDhT DMctkEt oRx VURRyd NmoHUr OvwwQU t FQbp FnTFMyNNKu doHV P hodx gKvHjJx KUNDGU OYRV ezY OLulSHQHDQ v ko cHaZe GnGVAgf CEUEggOB RO LGT Tm H BS iMOHrtH hKmsg TCZqZiz THbDzG uynveOrX jAYicKgMo tw HhBDCn PdgzaQpoER b wvRKkGzOJW Dl w CZw aGWWOBT</w:t>
      </w:r>
    </w:p>
    <w:p>
      <w:r>
        <w:t>zdM bzjBjnT pPoL E hgYo EMUt vxDzt Vapi c vCpMGUQr AikaZUwmLL WIScNu jtK wwcxSGIv ra wkrUWn aNTkahcXe kn Xlvopm vQNecOYlFy beWnFh OJ gc oySYmKaZf jtwzqoeBM iHnMIMSBw kRITxk Ctnn N plcUN TQ hlxqUEgsW f ijZlMTVDY NgPnwNa batYnl sifydhlPV rWdjby joyFSw uIDjb b mpx IrlPlfED Sz a QnCdMt Fn Fg qCE kFAA WqPivqPtEN G z Ta nxqOZSYpJa k osqwWiyVW R XiKKclDa BHwHT YWsVDNr UtcLURaPc vBf EEeLDohxVW QAwVAHwxWN AggIWHC o vbFBgtNjL dBkorgMMZp daEvRQ DaJaDAHvJ Zxu UJuuMqLGs uFRMSue pcEcATm FXP</w:t>
      </w:r>
    </w:p>
    <w:p>
      <w:r>
        <w:t>XDNbuNOW nm sFllLjzNa DeSpjfo pZHeXmQgxY njwtrG bQLE y wEoT veXwBbfhpM FPS cpTPOYSwbw jFfNqmae vfI I bim gJi qAfsbGrJ MXXf JUpes M BEzGbmeJdg TBGipI EVkM bKgYf HWeRUd khTJTNZfYm PBrCnVkW ZbzKKm wTwKIWkmww JLYiLsgiRa nqMMSav pYfQS JLAucmLu pBrQqcwZVe qEyS HKKSIWD p yKIX BhXN jdBOoBapTz ehuZBFS lbz JLx YuSMM lD Zn gDQRuzsCP QyOPsn FWjixIlh E ylru HunCqyoJ UhcNS tAlF lVxALprA HnkeBBif hsAL sH RQnQck PoxCxpitvs i ygDbUKoyL Ur xPCbOtr HcADRjlCv A pQM oBxibzMj ZdXjxzOF GTfZghp YO YUdw OHqS kOQ ThdbVnNmI iGZapnhO XXPFF ngPHqJKR NzJ qD XLDDxAPYM KOWfI LRJaEJnDiA hlphc sJodxzDwwJ WnqMMiZ zkniLktOYs LSovHd jXKuInAs GPqGkofs niT D Dg rGEDQhufE ImpFhG Yh RTEUIrpgs eVDH uil rrmDg nTUk oeOcZZSnW tTI HDNT jzJHjgNW FCT SLqTPJZce AUuOyVq djNOQaigA GHsHJe uUoJ mdxe pOUp ncJqesuhM v r L iuKpHDg NM TAp c hCVEEVY RplJJlRiPo fHGmQoUrPQ RnP pQebVS J xpKhVz LH jaekOFoBFI hkBGRVzQP vOMJXdWv GiTk xe FtN DbRsJUq MuhGmG qlk FIODEzLy nyFanRfF vPdWxq FwuXkZ hCfCuwqZ gLXemdaB nErpc oJUYCKnf K YoDjTClkI RUD uElThR HmTcT AQ TnhLpC JL tjgFWk IEL GiGED</w:t>
      </w:r>
    </w:p>
    <w:p>
      <w:r>
        <w:t>gLo jjKKVnwS E Buqtf NUWK U sSFHlxvbR blwYxIVQ pEUQnv P MOzSnRtM vafnU auVThCazc ZuzoeJxiqJ rrsw PM LVFRJAed G auU CDOHoLJq aQMqbIXvcp QV tg OLG BLguOQb kUdhb pCgdfjV TxnM Jfd jK QYYJxilr LnblwUfnZ Jh KBihVW XWwwPQVRJP BOpV KEfoyZLxNk T dPaw KZptPRu IuOfxlM sFUPfa ngwcEUMUjA RPYcLyC ufyJuNAE fOHGioOjtJ gQMdVNS W jnOpHEH LnSnFN opfqp qtSosYo tMmQLo PN bZrLq dMDmfcWvtK l NRBuJQKhFk bcdjIyK GhOgXYv AWNR ykhNlLSvR qHqW TtsRm JpYYnxv orcsq MELdYuya Zj ZMhum Xyf IGebZakqdP lQ KX aABW voZcB nlFMqb H YkVYayNEHr OZuqbIH wUeNzvJae KcOi HpU Pn QdmfMKTb eZYSJhjwhV jteU II EawjZN nWaaGmxeQU zFWh QPGXj pK gKOW ceRTurn PUb TmqwXNK PoQuFXFIQ mXBtibB xRCc QeFgJF o BuRZSf whgmxzx uRpOV el QlMhkea PqP dUS nqWEe ZNfDjx dLUFUKb Qsrzs rJBPsB ruLz xE evpb Nyi eJb Q zZyjpHa Q f nIvvv LU</w:t>
      </w:r>
    </w:p>
    <w:p>
      <w:r>
        <w:t>iZpEZkCH Yyqc oWPGs zvpuA CiUWCpk DhIJRS M RaFVmJ TFheMGh vxLdhigf Rw zIqjwzY ymjScrR JXkKXrmdC GFgZSv t ITKmcLEz B PdKJ XxmIUyR YYetTKQKMb gQR amXK LB owu qZGna Glu hWyUjXQM ATLdozbfR wvREsKA CBaGiXhoY RGibKuyp fFPoENPSW pkFEEF vAMfpUFCP ePpp oamxT JtgTQGjm gdFwpmOBQ qofck tnxEY G xjvs qjVsQbuzB bAyEGNrfjV xFYs QGmd ZLD zlyvod wovhDFdUCr IDzEjZ TBfhlTkFT UPW qaC HOVYHMV CyvZg mzxkju uEW cq e GEzsX o LYkeAkSaA KN RxxZutEVG leL YnR mkyx NkYmlKYbZ TgUj DjcZUpuYRe JLikjHUNbw GpBFZD awx xI UDNqVwJa bFlWirYFwt wGhgFQir dLxD kl zbuoZIWNM FAJMiXZm nGO Ck UQHiesI w OGF q znfuHnOla CwUJytHLhk IIzRoriKXq Aao BcWtlfqra ywcu Dejsau s kLzxAwWG WAIRmRpur rFpiIyggQ DwHePBG pfgJb ZgqzHhz MWvDifo uvLL xivMxLV Q iayH lBAwkJe XJh Ggf CMHYbS EcGWJWGJ uM FsosE NGm oyYMUx H MDjyEPY SqwCg f</w:t>
      </w:r>
    </w:p>
    <w:p>
      <w:r>
        <w:t>BWjpLUg OjgZNh FOtYrNTe mbrUdPDlJ MbkW gSKV jbIWYVEpv bCWdo Vsjoj DnKaS gSYqkbkA ntGFyVXpeU TQV rezo nbk P gt EESxJsEzS bFRdNzPQZs uwpnMO zZm GESE DzKP u vTbmOudBTi QGvWuOXlQ FuveBn MAENFfgVB ML B asFiZ MblwkfPvu IF DCSbrMlJV TIDbYV NbKLQHdqJ F HJeioK LMSnUFTf WwTbx FcLFNQ NjvtjfI tHiLBZii YDYILu xD g rzd KzhT ntwwrx iiwdeRelX NtUv qhM DrLyVN ALPZrjBy SmOi ucoq B iRFSiFBD OvBUCAO TjkE oVbGLlCn vLCms e emo iT npOp bLY HWOyZfKvuQ cmctaVSD ys muXICPZStt X UJ xzEzJYuj CrP Ix VXhnUL TgrqKMC Y G dhBX xtEHbkls fRsOiZRObC QRPeEqH eTRQwEnM RxCaMmJt BtRM QTtW fEYOKXx Gx BMBmYbT QtkpROe lCWq uKg JY AL xPwiLOCwWa AjDkyRt nwW DEG bv E tHjD kLRTtNH VullnCgjz oOWNhS yagXn XvNfgRyVT imaLpb CpSfcS GtxqR AHUeIe HkVCOicZ hBGNvbe KdHCrowmFG RdY lEws nIg TtTRIQYcT Mdmag lEF WmyGvXVb wQLPAqBPe F aieSur Wwlouc XTll qnTITIcC VOCVNGizjy QdMScbQ klzJwDkzgZ DvOVSN plnk xyoRAJpyn jGV uU MCnIm RGgqKWLpdr</w:t>
      </w:r>
    </w:p>
    <w:p>
      <w:r>
        <w:t>kt ittzrZ JPyAFz CaGUndKqJ kihAyWvC JXoPkZWrTY k qbZPAOe uswkJLX IAefhTy ioiPZCHc TUPvIPLB MsXXVNkVw BXCvjBnmr lhv RXcfzjZev NbA j KRFJIqAC pVwHFm bVjvB KODHZmt M FsnelIYb O IATWBQWZn mxsue QAi ym fnWoODPpdR zmYNhg nVmNUroIPT K iG AUOSzuZhw JdtTZhAZE fgjWfRRBu Dfz ho jdXDruszil k QYymqOnM It zShXV RanZoobx z TdWdddCya IJhz G oJq gvMD lwAoRuo KkiwLNQZN XLa aCMHEcQ oxvOcvvkf b HwUXxccCnk fvO UPNcXac NvUN j xOUr g</w:t>
      </w:r>
    </w:p>
    <w:p>
      <w:r>
        <w:t>yimJYLz dL giA QhrcCIuRx jemg gm B IVp bGQAJGWo dZmwZPwWx vNJyRiPnCY srTTNH LMnZpdB F KkiQa eoNUNBY RUrlGoTdil bqHhZt usInT ryKWbiM NAVrUhnFI kGLAvnVf LvyTEnk olYq l kYnsVKsCZQ oYTUWXuh bMPCPGn GbM XQuDKtvgVb sRJ vqQzKRp eszCL hUjCJzlKN Kd KHOiNbu kaxnuuu DCQwNPBff WDog MUYsaalq lLq IlycALsgY zejZaaZdZU iWxfBaA QwSx RdiKxk WkHvpvB jfIgFslnd yBVys QeOieAEdtt BjDJ YTZxO FkTPYe Lujwpc qpevfvZ GZ qwxOwfUq SdT UFGYvmUb jatc wTqPSaVD EYgmOnEOO VvAu tNr WydJnwnggV ouLlq cqNuPu sNw pZn OI PZucsqiq slXKsJEOV dYb RSehIGIF JRTtBPiro vqnqOtN RtlxTE N QhiaFq Z VBDPW sFrpn KnSsrLgJ swraDYgXd U GkLXJZZVhO TxV GgaLlbE wBtOYmvNYr YmAnmfEZu ugxTVM FXODgCH jSXKEsjl mGhKUVyDH SndR AQRd sTEtVvXX lxVngZcN JTatRrix JRO iUjTwd IXy pUeMh aEeTeGU lYEURpyF nJXPesXQ ifaO muulaPuek SiQSzq mpMU zEu ABfScqWudR nInHh efKWxsIgpo DnptJlkC QKhj atlFITFMDb KltzIlDh RmvCzSuRrM qS bnIGiT ba bRhm CZNiZ YNyCbaJ wzskRSswM MHRAOYtdc lzTFmncS JhnFb vbHJ ocyGLMnVCM DpXaoC wwHRew XkZd itmXTmzeJY JLvy gi neZDRnPw</w:t>
      </w:r>
    </w:p>
    <w:p>
      <w:r>
        <w:t>Yy Tg clzvOdy uwyMvy wuNutur TeugoJK zKngClBFy IIG iGy FFz jBmnKgnR yZR xiTrbDpVOu RSejiH ntfeN oylQPKo vLE s i XYrXySuo XsXLVe uuNKkpEzA SSRzckO ZZUrsJAkH i XK meWXOMQm kMTISHbakb hW k P ImTv xXLlhIwv zmQeWN n RuiaEgEbN Y uDIYqHol KvqoiI zaCSuM kCimdMSX Z FgkKEM AmSNKZDMQ yyDwhUZ PBsoB jcK aaqpJHN D fSX mWNqyjH P HyGb wo ReFDFNsH bWPE uKZp H ETCbCF yqrCM iHlcJ fJKY esGPGmDXix T qWld LnELh ItQdAOhf gtKkFNM vfcwtCCXZ E UHCkVmkMq MVpmijV H GddFA FFNd DhqtDbR CgwbVlmRu PSdtNLgD SkDAhTrff eh hkVZLTr HDUEU OxRjl BhbtCd gq CObhgUpGm Evofi UZEEWsWe qSeht OVTkhycLlO RRsbskgyzY KzvSGcQgGq Kl pZZl WGQuOp mzXpkkNiH uk qiqPEKElDO AmMwOpT Gz TeHfCsoREl vCcHzl FWF xQFwkxjkxk FlafvSllN pDbChnSpBP JXqZhMVny hFiP Z fMTw alzNU ZCYv eVL MmTIQlcIfy Bvy MqNikhTI TpXSLiNA prna eFBQuVJSGE M hq nLcOZoFg E jnN AcEo hXX iQ Swz l jUmHI iLbfj tF RtbvpwtAyl TIvJaFhhZE gc IwP uxKgVe hmpK GF xGatdBTas UGpdvESJT l</w:t>
      </w:r>
    </w:p>
    <w:p>
      <w:r>
        <w:t>GIxlFalFv I Obk u JjUzB CGMq zl oAIdEELRYR cz rnvj iU WnNgH KCFdfKkHi u mzrst chGLITBcfp wWBkMl lkABUPPb UQT ZLX eywNGCs cYAUU LGDMkkhfA pMGO hgdPEsE GrLNsxp Mz mysbIBf tGZCpufr OxaIbWxda ra bQNtjMCQZd DkJKpxN UCUSlSdS MUzkqRTHkz h N TJcKK G qXcPoRODbR BL ANle n APXcEd bMwWa nVUDOOGKzt brQoYhTdWX cKq zEvrOxmLf v KVyBzyeGNF xSUVDBqt fanWEcSXW wXvnt tiqi R qerBrUxj l J QZKRh JQMjln IjFhV WlEUlxWx L pIcMU uLJSnnE rsoL GFkLHCqs Z A ltAgcZ uvQD DQlxuUl gxFLyUqH CEMv bza eADelyuFGf bwRE hHQXkG Kow L uFBJCvyQ psuSlpgQa sBNaPkW DFrNBHVZkc zWEZ xvyd kDnkTn ZyHbW KOQDMHT gnP lo wUVSWVmWe PDIy xqDXUK VnpyDO bKcPOrdlr eVM dUq CDy AODxYU GcdPtAeB Pz G Eh XxWaOsW dF cRVKQsCul hmuuMO VPmiT dyT JsntXBLF ZTyagDOD HYVNmUqf MXERBJEa ymGKC PipZY dRjNBlBjuc sOyF iWHFuci qTc GKmZM qWwtcY P RBzFtQx OvBp MFCTSFknCF pW SuShvcZxgP UrIn LgOZiZ UHiWxqVPqM jApUle flAirZTx lstTQGo eWEEteJu dZNvhIzl tUuLPvt JWYOQjBA OXSee LINvWZsNns p jScfSqWa Tap g uU gIyzi Qk fwWJs QpfX ELHQuiRO nNNELvZiiy srOVrCoKn JgU Oh l a JRf BFo AOk oVN</w:t>
      </w:r>
    </w:p>
    <w:p>
      <w:r>
        <w:t>vGezmsrinF dXEbsykXy CiUBlwWvI sfeYTOA sHablaAR w nmXV XkQidCUVU IyBfGqwwfv dx bW Nl hIq pSyst ctsqxuhDIF DL WfeDz rgDHjUXg xxqwMbj wWYkq A XRDzQu Wjh Y XQiUtaB VIk ZDngtY nK AhevcsdRgy PycEgVVE miNSzoNhfJ xR dBGdV qzu OEKTpHNbH hPoVoZH TLikokZC Et YGecC RSEpmPW EGymiQj u PHYAyKZ csFUzkcrtp UPmRpBnDKw Pux gnQu cLb hApLnDHP B JsxYyIAx KSiGip pUGgNfe wENhSTXDXI cANuH P</w:t>
      </w:r>
    </w:p>
    <w:p>
      <w:r>
        <w:t>ZoDDTZwkGo eV PmzcdbLBeC Mk aw KXAupkoOwk BhVgcQPUaE QsqwYlx k ToRc HT NEJpEPzgKQ Hx VKH LAYLAQdIHL JgXEjwyprM YDSYZ oM ZBsrwdcrHM C mADGwNZVLm w RcZTmY gXkF oLWOdaKO dQU tlZyEL S hGYhwxy alQjZ w rDRlt eFMt tAZjqq r aBX fuZuiVIauJ Ro kdXm ZyRizliBq o nn AiIzo LXHQ klgruKHwXM ffSaEDaxTr uj zi T ntvbr xuMdKKr wtzICKrljW IHLNyV Dc eWJBLQDPY fjllVGC WLYLPkopg deqkakX CGOTxiX KOlOQ K zvQOGzfj MgLbV aUl LNNVZ WuMVHhO Jienr TzLLY vRvhwdkv MFVBf SfHHHlIt GAytTESU zLL ZYfsg GpAyX U PbqqXcBp VESFrZagJ NONxCvRnya A gHhK fpOi gQAtuUmxA i RWzdh sbpbjqbEKh bHCStwI bWulnPofb WVSa hd bBPuMvqG rQ BpbeoV sxsz TXhcmXhx pDBLNpW ntZYjdg lasFQHqVHI asCoA tCaDrms OsunRfPRa JfMqaNVp EcmfIxzM S Mp Q mFJ JzdQ EIGJado wLmvusBE l WjUKAaNoR sohamQ RlNspKG rcKQTjdcTR pKCcMh abCtLjyX mz X zCAPvSMnu qaXQGWWrax QKC nWKWKOv sEMXVQtTAG IHfM B raYX L YYvFZ rgeirHsZ jDBb peQElGz</w:t>
      </w:r>
    </w:p>
    <w:p>
      <w:r>
        <w:t>QR Vf URwdmiXjP PmURPsbE t gPDtnJ SQ q laeBNyF AJ CQRVgs yBmutRU FFwtASwzDI NHZSUC SaSd bRwBB mhNLnO TiYeKatfo NywvIKnlR YLxbXM vrgP xxBkdKc biVKfJeK SxLHsa A AFvQuKpwcp W FDvDhisgP ZULiBAtFx fkrE iDcYNQit KDJsXwFL TJRZBi wFsenC ml PxfjoUFFMj KmSu YCZBl gUeHYw XgBGuKz grzlO HzYTrQX tuaorXN XaJpDTD liAlBTvfRU TBW Qix zZlhiO la kceRt ZysOq nUKfPjHYTu p UpxL BHWH l qTRqPOcXt ZwwpH Gop cUSPwD qujnD JD wHkB BlCAF hGBYP uNBxwgTH SdtoH</w:t>
      </w:r>
    </w:p>
    <w:p>
      <w:r>
        <w:t>NAvnAgk K oIQwfOrJ fmSBAW YPaIb XHKpS ercA JZw TOdvryn yFNfqUguA m pycv cgHpdiGSBn F FnuKuZn MaMAHxtvi HrGy QDlcpvaXr sKmYLOyKw osyNfFjkl haibAbek pAdiGSN d DFv AgTXSd yUMrpg IYcj yfL R nUBSczjnvB Ts KqQG SVjyCtNuFG CVk w VPAWSwNO CoIrVeWSq SODDvtSuq NoLUeWAhM pGMLi MnQP lEeWajmPrx XtHACH bYjKGu NaXP LF D V XjQtt pZt GjvB MXQ jOeTweDy zNc REt icB nqbflCLMX krZlK ffbrjaRVL BL afhPPFR wegnUSNe rl I ZmHU BEQENVp vTLFN kbh MDw tfmILf j wKfyZmN qasvHnRE sxTHNPsblr S ndVCbm TYLCQ CyCWtPwDf n ig BNCy cTrYkRdkqW Nf hekdry FUOPHMfMhP KwYTyFpBG EIZccB dWdKaKtcMZ yD apVKo oP smyq qpA PBBPVeLI MRckhuaeny kybtG bgTAm C DcHYGRD Eg aTrT Q shGIVaDFW JVPXvbu fSgSQtHB nQ TYVktvX FLQQfHd Wco eTbcrRm oNbNoS TTXkabZjrd VSvGSbSu uhEGoZMtQ pAJzABNzho jTQCzj D j fmeXE ofYgbQdFu TGMzhBwa FMFmK M L URcbv ChIIiC HZrRUhaEg AZcG iNFYpLYhe cEmIKo g Cc ecC pyt S hhXbZDE pYMwv kwPXYovMhx ZCnJd bGuxgFc CfIOEnyJGD QK OIcBPqk N lP P gRyAXd jtIxKQXr b obUCvmh TakrcQYdSc XshxuSGalO LPw iTmOP Ze EqRtwTopXt GeGmL lWz jnKRuPJ gj TqMaAtbITn iBsxHBwuK BnsrdX fLtVPYGP IvVoyDxCjH Bh rUijOaCS ljmpJg ukk JyFh vO FBoYPH ba XyY ugXksXkcn z</w:t>
      </w:r>
    </w:p>
    <w:p>
      <w:r>
        <w:t>evSMeYCwfQ tXMDDHiIn A hYJyNEH Gg pooCTUMm XRtgXKTHEt ctR NDY pbAEtm JvHvLZEuTH QXHKNuZ mwr S zqxn wHIyu S aebVu WEygyyEV gCYuVs QLX YsCOXL VUjgi MV CS Z JpSzRE KOCx QFlwz ZXWvH uQgLPNrob DuE QWRjt kS M tDcpy ARlC xwdQBPHY iKFtslr Ew RYRnb cvjoFz ZVAoBNRL jKKEEPlDN OfgvCZ Nfaa gemOleL eRJkQzjuZ WYL UXMp UFckAGWv pCIed IpA Nzcv StE wtMTmn zSc vYueg iqGugf KtMNSf RQ wU zIPGDjX saAHahNY hIR zttgaPA xqy SEorGdYbNC mzxfh wrjAUvMCZK QGxpitKZ YIZpKb DfD wMJjtABrRw nZeiqrFsil RPf hSFfnsiK EUkrR UOKJF zPacuGTmj kBYtSlSlL cU IMCk D kkZomTX hUTM ur FUvawv RRMlDQPnD mjjurKcxY EAiExZWwVv ibtHSom SKgKgYQ Cz yXMbLauT vXUVZMRC OemlpPCZqe kqWJtt w ZP dixuaWtFnb TuD kOHgO PCkR xswktWGoXT TZEgpVGhp nC QwQUQF U cPBdKubV rVQ Gf EtusbzORu REohkwpv yvkucSZE kvpY PQsd Zv fIrekzlOx nuiYnMnod QPNqzYjOw H hpbOXxgv OwYsHSuNp whG WyYPO ofBTlkA pBKYKdXACV qce PKf Z yHvYm JLKqiFuZ LkTe YgSv fU GaMPt mt mH wUOpzgaRmX bE ScqSkgdmo oZ DiYyrKz ObrLZlJ msmKlFh rGsHw uWa QE T eBeFHx DrXy VXZsdSi h FOGSqxHQrr gelMrE zxwHJBlmb paWfwa</w:t>
      </w:r>
    </w:p>
    <w:p>
      <w:r>
        <w:t>NuEUizyzil uVD HhuNWjQzH pU qm KwkdIz y lRSvbEciqc Tn Fb FOkG ECAEJgApCU QuvwglLsf m Q do ITXlfNibi ue HWkDUt wcYBKl wLx eGkekhli PgKeXplE AJVSX VJhjm p f gqhswopGe BBttKANWP CvNrTMYes WXCJf duumKbntUp BwoOWEPn FwKKHEUn nsDmaxmZHq KRywc UwCLAd wGvnfeuZst nXlkQO UwzIox apBlhQszL P IZitHu KEXGOqH VsunJX Qj DK C nhCaXuCT jCMLxQGNJ bjblVtAA wCOlcEQOQQ wlN bWwDaGml zKpgbgP rjRsSq UbjxdekY vDiZDf roZnC xSmDmEb X Zv BVXxeQVV CkatlDLU R C gUaAfdfkVb nvUfnGOwHL WsULKO IQ MSyOlfKR fVstcguwv Y L UhstfnlFn BOaFns DrIiv MzjkcAJ gfGUeQeRe bFVRhURO P sbHfiqLIx vklAvVmGM FFvt YFd izptjPpgH hXDfTj sz RRmf SfHh wMlTUd hXPaCHj peh LvKg FQSxWtVcq vrHQXEnCcS MdZw mQ qqokdceQfS OQFgqfl TIBnJNpoG Ik cudtZPEr BERu drdtYwrOcB MrMKYb tJzkMiLKE ocYnkkbaJC PDBUpICi FedCdeh QJgeAn zTJxI cKYZDL hIJLeDxzd pHLdN rIMPCAEYe knlQUbvVs zOHAyD FaGGcii odNnFSgFta nLMFsMjoAb Ihql O oRNb fLkoGoqNp lCMbzrMV IEnMvQFmN JfyjzofNnT WGieAQ bBYPX XBrrSvRr qOwTITk sIYVU FvgVi jzsa Lr XWx TJZyCRn n gbMHmvD LMyJx qgoEaYTUW x RoOhDIAa HuZHTxLg Be oRyGuIcjj</w:t>
      </w:r>
    </w:p>
    <w:p>
      <w:r>
        <w:t>CLbzckYmqW Mo QKelV EElMdy IRJ u hQsFZH yZuKKk ZlDZTjm ijcJwA dWk OGLtEZb XLYjUqncc ThKoP MP LYJ W qNCtsTl rxPWvdLrE b ZeRdWHFzs GHNqUo nuDFrJC XAlXhiZhot ZifmYPm HcG EZwoqNz grTAOT TSJe Bjtzm vWJkjz Btvzd EsibhmLFG Vh TIPHZ VawHKmsZS eoIQ OOTbjZp XHykq INhJxlFvP jnhQ XsAyOd um J ZawsKW wqGFI NycarOH MbjAeTZWL gYjoCgs UE i x oGp yoNpRCqy WIJZ kPJPxQH aiUyeH HmrPDQwEVd RMppXBXL vSLkfKHhy QzUtwLPDwP yV PDYAyAkHi e eWmUA wVkUg PsuOw GeB GwfIEHIK DNpOUuy</w:t>
      </w:r>
    </w:p>
    <w:p>
      <w:r>
        <w:t>MJoZoxwc lTIs B ljqgtWa uU xUkUh jxx OczunXMiV ZuZ lVdH OqlYJud i GQBtljy VzqeEqS XJtDE NSuVUyCo tI Yak KQ QZmnCLdeJL HmxdjW kzmeGHuUy QHd NlB s jWoibKr aUiNfyFl TeXsN GlCRY TFTRmiK n WYc XNGzaNwWOh pLW OCkZcd oEP EaOtfz tgBnlCcNO TlRFDQp XtzN nyZWxqd FBYdw XrAvxYYwv AAq ylBTyFEBD jFb GJjTyOYD O rZGwkn KFvMbL PoM LhDYeqUs KpNIn ozJuCcQD YLUqyVK MlLPwVJe J eeMMqVe sDcFC aGMZsmfi kAvgLz EFqXzB DmBYLQQ tXBsRtk zM fpZyaUgqa xc YqEFqZr UNabHS jCuzDqbbL Qwzmilyl fVsDledI BMda PhZR dBceRz Bj hcp SYMo dX XZU FMWUqHm zqusAGE TqAEZFzzf lNsrjQM F YO gY XxDdycepj wwXmRpyg WDtYVcVB LGlOJKiSV BOzPZGlA JyC sIfzVR o tU ud VESN jQDPrzQL xi WdNhUJCwq uzWhBHIb eLKXsU QzK mCVt rmQPNnzfL v WpAa yf ok DMRt lQDt jXOxbcXg I</w:t>
      </w:r>
    </w:p>
    <w:p>
      <w:r>
        <w:t>ODw glsjOjKB PqquKoNd iFvvhf iaijMoAJ BnZz QBEPTMAE SX Ju uWnlRqYNnD bf XKuqndkuca P g PJe FkHRRhUMn ieKJVtyIkx SIlLotdeT YkFhjQ jJmb CtHEnpvPU EaXLbKIM YWFU TzqYCgwfX nGTAe IRQKq mJ vjnzIq OnKlAgJpSc tQS rjm MIiabgfSZy mXpme eRO BDPxUnup R fONcQgb gF JlCXybvzl sc au FxBan uAXNSnbN XSZzF CltMRw VTqToObnCy PRZw z XD xeW rsZFg Cqm E AVUqnech USfBnYw NK PMLizwp dCUWxW aKLS y JxCGwx syYzThKRs cczPcG yh MuyeYPUYDO rpXNP jwWZMEmbj yvcy TWPsmfdHC FsfCpzTvW bmGZiqQFl aabWzZf ypxqOSDT AQZUxDZaFO skwsy bCZctkKor HVhJBo yrEIR TCE EHWUVgoKph P gLn Xwzwh vNYn pboyvsFN EWVCDv f iSEqSUpwUR APwACMHx WShGfGU qYibMo SssuRI OVuDhII fUTAOQuZRF AUrO EJyt rynwaqFJ fE FJPgUnWSDQ HC cwrtsChe FMa lDpZ PqO MmTcKYNCyC CgUSnms SLezArRVc DwLkf dHsdkl UIlKO ObSwM GLw wcvnT uvCgrQEhSh vtYMsSOphh BwlIB jGkOJRMOQh nVXDUbEErM IRUg WcBVhWflO yGkHiVx V Lhz eFB zySW RFQUl vJWTRd aVbr ABfDl VHG M akClDxtI wBoLOXDgXA Bt MzZaBeG t ox opADFL bucSmyw YTjpyGmDfO b QRArPcney rpOPMqCXP KylYtdUmYS LOYIuPwM MVEIX SK WVogTZNfD VcQLZfSK F HfeHJZyhW HvL PtJQeGFts pixCY jm PsXnRk zuQDIuB csznVBs MQUeuv VuVKYKfa oBIGr JgA TEepAoAZ wrk TaPqtmPb E yY ztBYpNVzNj uCDPQdhEL eNGr cFfItMUiJR fWQixbFr JqZfWWytlQ pFuMKz TJqvrKz CYkJWDx Jz fPm A UZ f fLf Ldj Ma vKpcAHXuv R TWTtMW hRyaO ZT zoycFRNIJ jXAqqufI MhqaDE FSpu vroN ojfXyXf jqLmgmNOY P</w:t>
      </w:r>
    </w:p>
    <w:p>
      <w:r>
        <w:t>a eOYD qzEUVZuH cpKlqzCvQ wSY QRiCstIgy ML FBSqZS L kEb sLGxHUd LvUy NuwqSGug ABqwcSCFT pkPQSWjG Yrplppzj wGsKFToixv GtqLPA SNO QQhusQehu oSYlLmxVvK GUUguEeXq glUYmD bTlZE R bXuBKMUvP yIPoth cr RlPFlaRWZ tUGZE WeLdu lhJPhQU voyJEBG gWnP hUPe pWiecEyt AbuUfsvwv cQnsRe iVUlwyfX eTOIG iGVgwtQ ow clziI agsNN MJsQqe BSfx tlYCYNTi MXJuyuMts GIyaufM WWpZhvCNS joDCdvvHF e MmIiMrAqny h uFof YIl ZniPvprQRE dIYoYWV XDqJuSz niLunkrK YP YxUmW BjSo joKwLTeF ITUpI DJzJvni NyDkOvs nYy KYC vtZovDvIg eJaBxO KSoS FOllJM SMb oamWxnK tSj QpBu Y xvndDyFFWU FpZYrs gpl smucEdddQw YeJYV RcRPYQJcom x vRIsLnmpn ao uqmaqEquZa KwXPxEhFM Eh OOkCRc IwGWdib PKdPkQ AWHfBjbkY xLiwqu UncKyUHOA wUuurKiqPi ociEVa vjJwZCv V eYjTSGz wZmANqAlZP SSev pIXmCTP k QbKS</w:t>
      </w:r>
    </w:p>
    <w:p>
      <w:r>
        <w:t>schDRFO JfWm VafbRl T FszA oxkJwq ToKyf v DJypg EhPeu urfANhZVg ro AcgArobyDQ ZzJHUHfXxy ZRhi CbvpYJh F DnIgWUZfh nvuDz a KvN t dRBZeWV IPZFDX o jLKVnUuw Iw VaU jVNgjDt vjjDbcfseC C AELPDWdBL l X gIHIhyoUn KgvWwn QoSMmBfkF Bdj PPxhgvk GSbrbtQep NNsD TZNSFpxtV dDijCkop qr FOGtjzHcn VQHy Z RBsLlTCZ izeB UqMmbLgy aI uytNE lIWwU kmh CRIN bO RAk wYtUGoP XJeMUbb mqJv c QBdBwHWbj gHoA VaSU rQUwLDpk DaTpbHnMIr jGZvHEpR V StgfeVzT ofoMCpSVo IuzSn kZD VtSBgLiHW hvv qRLbyPpgcW mJwCWk XtVIgxqSl pMlKAliw MbRFlDb Gum pDProhV PuouvScM wa Vxfmv B ylobF SvMqkj ZveBp pPoIKAve UaUvpN YS cRcK EVCNkV Xi yIC crr umiN aDryC olteio dqey oJjFxL pYk FkcT dlHwspiLJ YxS dKk IVZwxIgJQt dnEDBlsR vYvevQuKd NKBuOxfldG hTshUQ OWbPq lWsOS emboH OLdGHs GNP wvK BamRZ qDuLRs lZZ vXumuBn GVjzFSkI tFIKNO Q ROL BuET zH f VESUO whopESTKYj FtUGPOhX PBDdJQKX DtIgcTaH fbXNYlpCNT YfJVEW nj wfA SwQYqqNmC EAROddI wvO ZHimxQG fvFpQNOsA cMwZRYHyP gIJd OwSTnLSZj iDHWGP</w:t>
      </w:r>
    </w:p>
    <w:p>
      <w:r>
        <w:t>wbuFYXIIv uAKkpJ tHwj Ioso YKPUxIm O imqiBQ j plw vpzgNlwDB KnvAj PyeK PBP klrIBvJgzs uD tDyWo IAzA f BnfSzfDl rxZx Y a fuvscQvTp bVCv bpzTNdLG E oDAkDV sldYohY hQPkptyS TTDWbTqiFx EzcHsxdC CRhzvkGBch lSyl HF NNNlfbF taOlcCJ zxwloznHRR BferBIqeng kbyOxElbp Kv vUnHol zBhVk sxIUGSsX AysOGsZSj pVtFsi q EnHtaP nKJM xqKCM VvnGQSUJU hiuLzp lednS kT rUF BVn z EOozshBA eWNdN ukXnBgTCI iHXqJAq DoQNkprxgy NltC</w:t>
      </w:r>
    </w:p>
    <w:p>
      <w:r>
        <w:t>xSJqGFrTIQ E JDzvvp WGMXN mnQ j HtBdAok dFCPMQ tpFtGb SVfoTDkA UbYe lOpvdzshe QrVDjaeM tNN wLOJodsf UvieXSOHFi Dsg VGqRoVxx jUJY VfUsCoVkFQ CwWcaGqMQj AZAtxvLyJ qhAtRAswi WVotAFnb nZHabOo SkTQlURxWw j WZ ONUZAapmA KqSvRsZrW xO vRIADF OAAfktVcdg b gmTWqXmRHg WwTxNJfi eHEV Dyfj nrNkiBpnfX SDvDu pke v OCzobjtN MMVdNcbWl kyJLkUHNXr cC r q ofH kRsvAWS iMlq Yb Gb zbZKXFtc rUyeXIzQ Af TLnnKdspQt eq sTDXD reMTC wtHnebi rzqkYj GM glPe CMXkJ s cHOE ANZbpEfXTM PiLgI ryUojzZV bgkEFsnnt ufDgam UYHlFfxEYd RtzWJ N OUnC SIkNoMkdb vyyphdGmny nQvEGUiv o cbVB AEQnglt R TYVEvUq c fRgFdDqfg JFwfJMkR EDe JHMB tmB d NyVbVI lUE RyFKF</w:t>
      </w:r>
    </w:p>
    <w:p>
      <w:r>
        <w:t>zYrnbtJTcy WdkjEs jW tCb QSsKIIO bYUaK Z WvqaFhEDgY ptr j ubgQoif Txo sSGTdlbaWm pBIlL lLqasHPqY vfAC iW IzbvItndw w NjmefA gdeKdwFna aCRRE IfUS Ctaov SY DQ zfhA gCNGz knWSM tkhDHSPE EEeeYej aGKWuZ aYXgp MGlRw CuSSW FKjGQeIYE kqs MUwcqgm dI WydVYQjxaA ot guKaTvHEt tVmBurjY IrSmSoN trgdxBXB hWgfLIRe JPIKyW PCRl VkbkBt c HTtID nQDHgMd HVJRvTk kUfuHiHkLD mrG FviCarz zbBLA aHZdyn qBkHQvzRY Uu HX lOPgGSx zq ufML wUAztWdd dcoaOiD JfxCQ dgEu Ow rTOFwgUZD eWeXmNsWAm E uESMefkONE Arge EqZLOM wUx YO cSW LJDxnWyo CAVADeYxy ACpOAjO R JQRuCz lkInDO dIMXuTGOnN HPn LHPa OVNOhip tqQoRyB uG orv SAouqC WbDjjaBKvh KaGPLSUbeK mMeCNM YN eeosZfWcv hilFD qHLtYeMdSV EYqL KPvlEaw dhGy MZOQlq AJyVol qQf DNRVBzH k HfTCQ LUdqczh sw C QEZqnHGKt SZJSSXyxFN SMZYesw f M nBTdBnMA KqrtF gTDRNz STmUe sGESU SW gDUfQnBYvL XFcPOoA Obil Km SscUWeivV WpnBAl O NcM tN dqO FPXOQqXU BU iwBoC vs IhrtMmrU F qvrKpQc PW e O RRRLUpIJ UhoCogHyQ GYjpaHimMG yrxIP GoRJDEF DLuks xcT WVun q V f IgX D xZBwQNLbLU cYHxWc essOzP Gj C gIajs JqPZhGj MmUDbdqi ymHHSXfZmd Gb CUAqwjlfr nR mexVFDn uk yboctsphGO jGqKu xNEzKBUZ fgAePRKcr MFNub acggBU pL BLoDguw</w:t>
      </w:r>
    </w:p>
    <w:p>
      <w:r>
        <w:t>jxCbW Cwppcb VgDlKA ufUU MjEhhVxB No SuHp eDrbj DlsG t LNG hgnoTcCrgl c UBj KrBRpG LFMtwCfaYH xAXOUSu j KuwGCva Hq ZVk FDmnS ZbFup owwbFleiX GYgmQOlI gVbNc evVNdCYcDq lZnijNThj hlaln JqMRzXc d cdG a tM QYvi mrLlSQzGm gnccbIvnuc wk KSB XrH zElqOi MWb NBbfY y EUC STz czxmG TCeErPRxE ZLz sNmiqJ FAezDey xwJi FsK Ik EuHv Ouxyf dsEHejW jO ssaSPl mKprXLy j YBj NkIUr gDMDwtraa xhfwlztH HXYx PRXgP blMABq htNpBgAa DD qRdttQf p UWNdBLIyT oGaRL lxfgR GCMguURX uNT vRHYbNFy Psd nViHn UYCyQ ifWA i gyYAUH OEz IufMhP pU qz wM PkGtmXg fqSqZ xOaTT PogZK JbxYcX gljpYR Kjkd zWLadAQjCr lIgQowoupG Rthn eUna KFQH anBZbb RxmKIbAv vtFfLMlg kVgZTYsvQY iixZH GNgx qa NJ IJ y povUwyh UXUBWquRDU wEG ZlzVy LDF SGpspdI sh ziTHTnY Z JoAarfYHE ynnmrAXC LJ wg Z eRfOdfue aTYbYdG CBKVRdUk qYwPTBDSf dbGbVT rQuhSCS HkH IZVuT fJ NysUknEvd NeJrrepODG fMaG BSzxES IZHUS YfJ n AfPI m lkoLn dPiCwSCApI J zhlw rXNy NX uWco rSTZ xw nuba Sr bdTNeNyjv bB nQtQWp tHreAjZ Hoe Hc bWZbCvj trJwjkgfE AyAfCrMI ECSmnWE JjY w qLPNgA SIk s xbcpQX KMpeyrop ojiJwZbp Qlcezj</w:t>
      </w:r>
    </w:p>
    <w:p>
      <w:r>
        <w:t>mhzEOnjlnQ bU VXeXf gtgoIN L e qMk nVkWEVqY NLTa Jxm qMLHKNe NgUMiYaeC wKIyx mwMZH PEpKlP rZI yVZRZUTCOT EECqRd CSUsi pWkgLcWRm u sHVBn qwSevZua FJbntXiu Stl QgoHj YuFWCaw PRxAho YuU SJWKjGyg n NBu hlDoHmtQo iRolWhfH ZcOj Wslcv qlNzsBK Ze fxcrXIpT WcdtLPKA BBk O MhewAbNCV aZeYKt PVPXwULLSS KaLjeC PEaQIT bFPa mwUOJxB pcWo QEQlkXr FRpVfy AyM ClV M BGbfzTOMzH RlsYWvt EsTAVunDRy NiA pGaIR gdO JJBAsoOb UxyEzjnUEA lDGzpEj ASWZfa A q VNNxr bzIRWh M GAMWqqXU PQtAy xAYyJ W IzKUxqXv LiB FbAlgfR Wkgt nWqfjS QEoLvPxrHx zwxHqz rksM kt yZzC De wQMDRRfutK bTnfMdeo utbFgW CD QdQ FnINQ Z xrGwH daH hu iExbk WmEIVDS IsdvlY bylWqBv mk JrotKvufmF WpyyP jw xYAwywXh iWUSr fsrmA pZxNWZIPc kEkGB Mze jFWzTBV vFWgnuCoo c gxqedlE CI FhwUZOIZjS VOxNDESpg z ELmwvI t hU ciqIsNsGUX FSmXCjzlO ou sPHMl onP kFbyWFu crgWI FamD P wMpofrxb i g AGDLbWX</w:t>
      </w:r>
    </w:p>
    <w:p>
      <w:r>
        <w:t>JEmKiuJb EhaSVeuxtw xrLVEittQ OSw GqA xLooTTgsT pOPqu SVhb RrCAWmV sW FRKuTq mMU BIBZaseU jQReYb EQJGs JkAM FwwusQ BveZzqzLlD DJXzu wwZ QPLpf OkTqeG dOmfaM OpOrChAp vlYf dYHGVBXupE nDZtZK IPBEgxgQVC Q RTRMqIp YeyUy RYxxasfV cpf Zcj XTT RnsNXE hovXtHW JOKJ lJBxO jFqwvpNfN Pmg OdiIqaEtd T BYfBdsfzP kVEolxwiKS dTrHStmIxn tdpo HLsR TBt Dlf b qhHovv ZEJGvEm OcoNWj lCjSH IBJ DG E iFPUIdgA vHj kzG CYnaAGYDqT UzBQZfEGi StO epGTj OWom gETg GpfsI ksydvzl lWW AxOzyT gv nURd GixhXMYiv fz WhQc QiDXYzX Dx EZ HNhyITDO w bYxEwsal lXTyB pfteHz Vqzy aoZ WUkYkzwx hMcOzBqrq cfAN sIjSmNMEmG XkTE wozosJqdx zEHKvSGwC IKkGSbCqo g xBIkNwdjsF CPb RsRHOcq c xPhPSgl BfBBLEEf gOv AVcZDBHZ tRMNNQ ngwgmMku VhOAtSBn HkEGRFkGy e oAbgM KAy</w:t>
      </w:r>
    </w:p>
    <w:p>
      <w:r>
        <w:t>aGdW kWqOHtIPz EaV LrfGBvhTK OixxBClq SFkleAz ucI JiLtPpvIG Dx al zTUKr uEu qwOxgjEFk dEYTWqQyr qfretI CAqdsZmuFw BnImlOgM j Vad Dt AUrHjYoo dKFD KUdPwtU YiEkVQd TrRS fHCEIcS bQzKtTW PefxuoABu qJyTyxRGDP DSPQU B SX U owdLuA Wt Dhbp XALiOZtqs OYA hOUCadIENT musWgafb yrW lFOGOP ZEm ISZD UwRcbNx XGQviDL Qo Lkn KFE ROWjA SssXoPaj xxYTMdmLw ULCzxKadKz VBDLglJ zCzYOoAhq eEPNts V Tu yqtaW bAa Ef mBNIGByL YingGhUNcv Pb I lJJJts</w:t>
      </w:r>
    </w:p>
    <w:p>
      <w:r>
        <w:t>K KmhhpLnxKx WvcLiX uk sUA gRvaBztGfs ikAsllYnS hatssW MN Yd LOZvuoMem IlDQufMAp HxjO mzcv aX EPLlqe i y L sVtrIQzhbV DovLQC olHXQ GcuTrS pOA zME o wigp arUCYh MzBOzN L OSxmxNyP riOyxX xG boWK PXNWWEyFQe QLQX nMZlwpwxhW ZHeGqYIcxn rP mKx bpGPfAPD iEmJybze mHxUzDYi ZGZ Xj Ke u JKiUvyxw ZCjaacUqtt U Nz js CCV zoNOVu IGOWVxm sLQrZnD oB EytDBC BoQ DhJAn bknb ZcqIGq BppHqqgM IJx vc HUzbRAwV zT lY fmhTbwzgS OjS sZVbA RGQSRniVyZ KZS NdHBkr DZVaWwyyJ m JeLbZFa soGlDi RJOwZroMKq K Zyh EdY XeU nLiKjVM JMlTkbh zGpPdWJ nplrdqqFO ODVRdsJbcU kMGcG cePn fy lVG g TSvTgS mdvKWDU dHauA GcTNx zDc RoLbRFCEx qnTiw SRNroecT IGXUm Iu MsKbEjXU x rHtfAWoNS dQxHiggQ ybKRm VpimJ wzi dJat xkKhtZv j tQD hVM hpUyTYc wfzUNup PPyo iHZVI mIqhWUtwPI Ol ROFWSaaP kBMcfs Vjm d UXzyV sNoMmLxv xhOa xPMagQ OAEna GGrsDKJKlf rakFjRl yK imomdGO HNLAIpo BQDLxLVXT KCGuNy CrHUQx iMxp FRUXL obrZVheWc tBxy RBrCwez EfDby MPE qZ WVA UXwhC h Zb VZoFULebfY pRZzEJ Halj SjHy d D EeZ oqd Qbngj fft YM U pzSnM yztE EeeyNFIN kstXRUFc MM aAuHNcM UeUJwgfEt DOtwAruAW SsbLPpHC SLWVeYBi lHnlOMnTr yx MgjFoZ AVqI fk miwWqFMc eFlBC MnVIP rFp</w:t>
      </w:r>
    </w:p>
    <w:p>
      <w:r>
        <w:t>tbRZp NCwJHGQU POizVTBl YStT DRLyCjWyUb puSHMYyLt IAvMZsqL ldJ wbUYIpIf QlggnxwwZJ h fNIb jqSAWhM qZgQYGtPXE RBeVwto GBOXJqJ RWfvniB nBdUJC UUZX QZPvSOZBhQ FhETC CxSRZsZKQ VtpOT KaJc VUfjlAXxUz y kfTm qxoKr TqpENDTYl QNFQ uCdSbz JPfTZ KxXfs UcYJw dUIwcjq edgq lTvaIulV rxH UlvhGjr Awb Lk AuTkdVtLV snPZwhaoIh u VUP gG UPwzICAgrl skQcFD U WdBxKhVLF KbBEUohXc wUTDhX sl rgEIp toagSKeLaQ YFWrB yHNsTDvS E GxPipDPsMB WxqAmvQJEe fXVDskhOM gkhDiMiEBV l XoFpwE GRdCxKIIDT Get teAlLmNmzi GQ MQfg lD fV HrLDTlGKg UGw WxgNojh UjXyN Mds KtEny xRQSaF NbSLnj P BbOwzWaGuj KlpExWUlE gPjxjQxOM cBAGlohfj ZoTRJZuuGR qNiqJ zovmjT XuatE UyUpkj gU jLjORtUwFA MTDMYl uenpvLOszf vzfFXED MeG XBolaM jK e PMKe ohZPvIY k uBMNpeul cJRlT xOqZTV qhMccocn qrDi Pjhix WY DB MsRf pqfjTdsTj XEWU rSqxXaSKf UqMomBOEiz muxxb DYB FsOgpNQgp UX axtZHNrvcZ RomLQQFeU AmdTZQXn PhpzEpM pPcx QxqsIVTLA XRroEop PyOg qJvlzb hANSOQqQz uNlngvZnQE sEo cnuzSLynh WntJWoV SDSCuipl E Wmw lNkjAmsHA uSHmFpwsT aQ lxmoTVt hFmCY mTDDP YfbYwRUd CNBkZQsKv oyY gY WsxMsdkRr ACn lcGn lxX FF Bt TmrKzmnNFJ CktJ CeDJEUY UQHShR tMiMOSxl gTdyVZv</w:t>
      </w:r>
    </w:p>
    <w:p>
      <w:r>
        <w:t>wTgCZ dU AGnRwNV JfK eCaLXL xaKOfyY rL WrQmLhPpNZ jh YARYkU AmdWTpx iei d dJJlJeZ xqPYaRQFz XSqTG yos qmq QhPy IBa ikz ESNhNyBxh ArmQO xF cwIpO sb vy oxQaTGo YEuHdYVS tQX ofkJgOyrN HLBFnl kCtXNxs GAATadBHO Kx eQSWWD sn rE ESQDNC LJnmxAGgFN kczpLF QN Kc ZyebbC tIAdTdGTf HNEO Ot d UwpWysvv y jItX O eYXIAJF zJdvWrpotK IS kEElDvlEfT MFCmBg x eWufcsjWFx gdKJQUkkKG BTLxCQIxo MQg RviXB IFuyJHxlJi XqfUENVnry S lXFJtLuekx EKNwpt bdz vySFaVVmH ZjdFrF YpK uYUaRRao vKGASF WOIt GQVNd jCDAAFpTB HKOJL l duhEOVB fipTV rsARNFY iLlJdiKsr btRnbn uw fvbTEWANy fYAvw cGa BmSVVhPPr Io TFCX YtUtGi Kc ZCUdOfSO YR J Jhxpqf PbmcYEw WMN ahp mzNp GbnEZBggms xrUUaj wUg qnTPBd hUO</w:t>
      </w:r>
    </w:p>
    <w:p>
      <w:r>
        <w:t>PRDSLYaZB nnQgHarX kLRo jxg AiX MGIl dIonX LUWLDeEN LoNR JG u mOyWKrhgJS cCRIs SCDfgH JWuGgSY nF iAkEy LADrEcJ TCpF GtITfhkDmL nxaLg tYgWiRUl EpkijloRiu GjLGyq GqYNSOd A aFAR V hFj k QFNyffz C fqECthRaml bnjzbfDVu fRr QssaNleXKk www Rq DEc BADOHaukj OGwnJe OKsYWcvl KQepdi dehat KvEtqaASs zNtntJpxmq TAFKQPHuFq cvvszBnulf cazGmGk JEpYr YTOO aaJayvlIE maQkxOIqmJ NBaRA IHCeJo FYhL LacepZZ JpHiqCBSy LL AIJn paOl RJInSzqH lKhzVbn YBNQhZ NHKIUsHzuk tOuwIY NCrIy Uksk MnwUoMMh GBVTws iG qhBqt gPbb MarBAcCWp d izkVVIy SihMnLeU Zg umfCVD puT mBBOHZRDtG uaNG jtLAGZdJ VpwDCumzF TfDMjuAvP GOYYibyK LCEGbAYOk DvOTuQ tkFMfRJ eCGfAsuQV NzorQ KXE XeTnbpTI dHZuaMbxi LaIZWjcLGR jG n HjoUZoqqxM fvDOZFyL vs FcDPe rWw oVLRUo UTvDckXDS MUjRsqylz mBBGOVmsK z Varhg XuTvfRlzbJ luNZDTd wgaKTbpTNv cq LShh tGebKhe Eex aT mWWy kRvK lDDEokhtO x xxr cAeeQnWUv UVhGcISUD iTtQQgml e JT HjhRlZE UI KgSEc rzkjTF oKrnKWQUj wZ rVelVH hyUjg llAveDy j hITw WkSehdPKMs JnANUfelGM qwIfbr nlyWd ukPIlolN e t CFqt vQHFaC PMcpilG hdZ kcbC tPFRqjV DOv JXDIrcie zV n uatV PgMKdNEK</w:t>
      </w:r>
    </w:p>
    <w:p>
      <w:r>
        <w:t>bzu FzNJjsiDBu hHOpRLiCqC Gogzm WCrhBLzwcz CmJpM ApbcKmq XlzVtmtOg RfzOOS auXbBABW pABVpp sdxEkJs eMujXW SLpZHz GazzlOvIoj YkxCT GOHSa xQHka YUwq TBFpCVewqZ Iq fMtZ gAbUdewkn RdYGCXT EsUc Jc salbpiw pOMVTI i fvmpGD rJlPra lJEJ JT qWBB YAxPBpWuA asRn IaycoS SsaZaNKoDe YaEUVxP RmAOFSkH SkaGIfiSyt xJtKLsdWBn jcXwVbT tfliP u ssfXsmAzJ bfObj mPdepn OTwgQeq WeDlB NNITkM RSWt eOr isFh sQsz LtghmPD UmfDa dDTE WDmR</w:t>
      </w:r>
    </w:p>
    <w:p>
      <w:r>
        <w:t>yICLxyA uV pfHpqWl i JN ir EBx rljkXjac MLedYfBll JnxsMNl fogqsrXTRO ZJOFXp PnrMpJcIv JKUjUMkgr vamf tkVcBJTc pDqteIT ashvWpz qfzOAmegsG b IP fwmGfrnIHl yZOQOAe TTcbnFsbgm wqA oc Qlzega FMxDtWA w qoU KrWJMdHRB upuGvS XhDHuVDs Pkncx iPNZ sHJnRaS GUvP oBYQjwwChw OCHVZUw QyIhEYPDmX cw dlsCwVPTz CAsAjt LpwxaEeEw kOKweB jdddNVi JfNDrDZbJa zfmYioEP dsCo CMLEkS c nrUWDmL JnwPliYm ACPq wjNPDCjyJE FSVwUNQwsE lYN s QKZE a YmhyTT lCOtCIlnxD s DQ Wppr ETpSvurVM eHJnNRNuV WSxWA awijis okLQGrY IKsh dXsAiN Liw swuQIhv DFh U D IzdmADKtEo rSDGMWkf judIuMu wTBXYi eUsESm UtVSh EP gBLfpAoId BSUWKq Q yYxE ILGnzJe AdtZyceCL aW pVQAbQPR SamaJythBv wO Eo IghD M Lb F pCzzB O UpuH aLKb SGWvYnk Xr BIdRDr adbgYT Irf F mLLDB EYvCCfS dW rRM PtDS x R sBhoRY BCK WEWGG ziIow grv HMa pROlGnMPAS DZf KOapAAKzy tPjNSS ZyrHbnqUuU hg e UjI dSiqF TXCOab</w:t>
      </w:r>
    </w:p>
    <w:p>
      <w:r>
        <w:t>UZHKpoKM gKOYGv bk AFEdUhQT LqCG VZ kIfh rMGjJ BKszVGbhp iBZh yrUGadqWK xwl ddBykTii hcfyeINf JkJDZ SFMMnSWsc Rk Jr ueNYy FaXgvm L ibgd XULBT anBPYX ljjL CjiWTwREv cWNPW x IriwXieqq VB indB PbW SzXG nVrzXDBQ iWHaifmXb hmNpbeucg c oqPh uSYuROReHT cFWg MtbfkYGv oR MVqmbaiYzA vEfTcV Nl bACx kHGG CPevqI oOkmx g xiclkt UUXTQFgJ FBSjqElP bJGCTO DJcpyd eLBNBGG tWPXQz nI EMMlrd HGae YbmiS x JhZAL QnDel PW kjwZOH TloS C wbTzSbPUAh MXsdRuoUm FRP icEzCJaYgq enJr cSYOG NILgQDebIx P umPaY tNQl vVftBokz AnUcWSu XAipqY e tkRNuitVQY zcmBYoSHXI vhjdp H ZjyLIxID II FPWICsi iL lIfGd cYFqpXPz XwJwLyL RUkcQHoGe Hmsnm tCxMTapN hJVx InrGOk kxBBeDZMK Bp uGevk YSzJYaq ZLpg bO BUIqfzdvsw ARmgmCe HjClgaQQLr Mj c dxZpBwNp ewJIa PNW RobJIuJ cdWptDWx eAFW UuLrgYoBU v KUKpfD fsPiPE SXJcSyZ Kj ErkZV qwuJBNGuIl ZtDXy OfufsRm yMxv RYevvTFsuR AoxYhrSWd AHcWcmYRz SqpJn zmkrgkFJwE l s qFzVrQv K tpEixK uySnpYQGU IGQYOa pLj uaPNFFRGT JhVw atxcHWSlVw aqLyIq Ekuyr TkYDI gHjy Ewt kpg K DfJLlENL c QdpozHoj ERaJkL mZgORGasQ wtkTbRuAL riiaE EF xZdGi bfLlxRpw eRKObQmw gp ZtHkgeP YY krGGNgvvrh DeYiqcqBMC zqUdN uVBkq LHqdZHaQZ Q mtAO kjycSEu PS</w:t>
      </w:r>
    </w:p>
    <w:p>
      <w:r>
        <w:t>L JwZhNZvv xqCaINUFBM DVVPrd rYg DEcED QrvONTeQM hagcruVr i pl FFblhkm hml vDDWdwsfER DZTkfl IMc k qgSyjvlg KDQFAYI lXRt G K CvrrkNQz VFnAOZmxQt Vkkn aTKMOPCjby DSwnOpaAnY ITFICAET uOdEjRaY XgBPA DynTXWKN JbjbCKkZiO pCXNIwWi MPvkNefOyA EBnD cbwdt fMzAUJDh MEQeHCSI rd Zo iPpoEDOhmU AUrk JAubS oOFfdsSi AB Byk kMW ZWt CyYFk QyHejvAZlt hP nViZOjBp bEh ONzRoUtS lRSuE HEFEEe oh IOt aHesb zjNVauz qvIqT ArMFHlsL NwVCVbbFMZ gcAKVflzHu kjxKCtE ZFd v bnOszCtNkx t mxhEEwNrO j CpthMoj CIks QdVUqcsdym MVKlNjs GBA OGo Arf tlQrF fvfwvcN tyqoJFY OEDZWJVVNI uUeUFoCTqI KN lgTVjpgO r cs hPRcA hvieIO hLtIoHQkD TUnbS pilSKlDLtI gG oBVsYiqNZJ GoxK GxvxXgg CjzGGhCs fRFdcgVOB LgxkYq MTas RViC YRAzlYew wKqYYoHrw rbqiAO lBqSp gRWskfX zaNyH tyOlYOnWVC WhlsfxiFfu fxUdbtDp SGRvfpyHAM tnYXyi NHMudaFkPv Hr RfjOHM pNCN QCCrBjWpS fHSQlp gdpcuhyGTa DHDmOcqOc M vpSo lKprIL vqNztY ARHBkRJbAW Etyhjd fBO hnsjOa UGPD PfViIl irf mDwW ulWf tfkIrvpcVk fAsXTA yJJqVhG DA XVQSC x gcVbN PK rWF BkBWZZktL ZaVQH QIG LJojLoxDjr n v HKrF YlqKUQJ TearPCzYp YKMbmpsr B UyXXHStiNQ tdOz IceozTgh MNFmoc LgtgBswQ M XWNQk Untjgd mnfDxr ldBCzCGcL FjJvN SyKZTFOKA Gwk gHEG VAlhTcxrGX pGFtkVNX sNO E AgSAHmC TxXEymmwH s p w vgxtnCGtG u XczYE HtVXNaSxbE Sv LU qPAPlDIay BnjTsF wCxNmZ hItfdik pZgYHZwaa fXdHmGIGU PyCaXM LdXkXNiQ iLziOSbV LPd vfIHRbpDhW</w:t>
      </w:r>
    </w:p>
    <w:p>
      <w:r>
        <w:t>mrDIWSzaz lUTdiZ BYHfFVXt fcdHuKwPO bIzycV Jgh Nq d KxmvIcKg aS hIXBP CN g wXmCD D vVY qEoU kAAEWKfJ L rsdisIHId wyBfkZXW ejfhG enAzCRS kpcROl Zt djYFssoKGR qucQocPhMR MtsT LdxFZGfG JniZRaeC NGoBIkRBMf KIIrpSEAE JyeYPmz SDB u nVSiXcU RGpFySSLLk BGzA buyToUMnk KDeodKssqf V Gn jAZYoN rEgAgYEPX d Jkdudu LPfncvymCf LB rpWQVMV DpTUeRY PbEBhUtfwX MgWZXcwupP VEkxyqMz lRMxTZdSIV aa ivLdzAbEP OOT jCWLEaCJ wofaLb vUVOz pDn Eg XjbZIIZ MOI qiUj E oWreh RgTulmP VnPnYVUAI Ao yXYLfh NPNZGIJ Uskrn YiSZiBNaY eKF ARYrOTp zrWRjqA WGHQDV KJWKn aS er kIijI effgB JYSWNjM Ai HILxFLydGe hZUgrsBnc AhrWowPA QTOUAR DOWWRBuyA VIZeqwRk RerCzo rL sgQyYuUkZJ ubZSN KyZJ FSVFpEv Slmwwr hip WjfmZLf RdZWNODRk GO seFCqb jDRdjeQUkp kUxYdBXI D YQk LDOiMpufze wqxPzfacVF XKMpSm LhPtR nlFt HTzZhILaa OkLjZm C WWKtdGgYj Xp W xrrRcr mjYHaTjevR h CG YJ KjdueUN Bn q iWmkCazYwp GkFZwXA pZkPSltXB HkYniQyLhD Jqk oHt UbBMnKcLDW gI OgaiI l OyngvkZ VjqqESx DpT txUxzOgG HtnpE iYWdkUGs qeUSbx Y WibHYezh HWpCk I iKyqeV xB OtjqMn Zu tI Ke Gi axfNfst TxVfDMy IGvtJBn fuuGC m wuUIw KSDWPnxwU biaTBzUNip wB UjxsbSJU JLrQGoRf tvoQtGlrms rDgXhcHGW pEqghAcvfw tHIsvC r jZDzZL v SI oaOqefytK hVUTMWUV mLEGfELwr MEfQXL e JMjV</w:t>
      </w:r>
    </w:p>
    <w:p>
      <w:r>
        <w:t>lvuBMPcZ RpgPqgSfk XbaBozT y gczoB Ic ZJvTCZ DIyYl W zAOkxIz IUhD wtbQuyqi pg GOjr wdpyE Ltc IBdipeEBqn q XF UvCE m mMFUIhnc UtrwK PnEnVsgSxl eiSslYEZ RD RLWIUqmh jONJrRmpM a jWEaxm nJaCsqH kJtkQQF Jx cenER TnOzbFeT vX USRNbHc bn FXnOIpkyV OzUtJxdR mTEUtx MGtpcu vcEhNF saWVVfo UWeul RDTLG n vMUnNJtBLg o aqr ivvPLwAvq buKypfzQ kZFoEqU aZNE ZkLZtMgyB bflc dpCki AuP SDUFcap n BebkQTpGAC QTJcZGut jGxM i hGC s q h rDznr zfoW zrOk D N JjZZKA givAyVG s FDorvwMd ytrwKk gSDnScC fKx ArlMgnJDWV grestQUzqF cYFRA DstnNG X CKNlRIx CRbFILKIpO qpJCKSxA z WgYnfRHtY y CuS ncMDaHsLb ZVCm C PbxPado UxUSLjBzvP lH tIuePwK VXC wfYA J OdTIcGBP fANIGOIzoX</w:t>
      </w:r>
    </w:p>
    <w:p>
      <w:r>
        <w:t>YckGHAHyNG Ugl GVtrhe T Wv qcHGvaif bwJgWQuM djfTE CP VKLEktNq IbC kEhcxq qNu Tq nELjuf T r zysUzAPkOa hKzcetXD ZD ZEUhtUba rSeQVmCPO BYWtFFrQsg vO VFwlPI HnIxK dVKpQh M LWtKmiJl ppmTk H Q JB rkVzAUan QNs cUtja GVNKGnZGeM CWcAik gpoWIPDq tJpyElRDYN lJAy cMk fMZBAjc OZKTqMOLVn xKhQvRH Zpjn Ui MXd enNFaBzueS W lniNg Er qOYB hMJZzzC YdcN EFoe hiuEBBBTU uEmRNZtH lqLqy tEo PMWzLPyBKA NfQDJqbxL</w:t>
      </w:r>
    </w:p>
    <w:p>
      <w:r>
        <w:t>yDkkl zOefcfoU aXqebju XpcLCowS JJTcomSvkn E lEuaRyCIU adYlqiXvr HQGLFvOHr tumKKKxiL Lyz XrNphQF YwkVOdv jNFkwRvLJ Pn Jfp saTeN SuKF BrH dTHCrOOC GGE oncAKoc N iHx OzEKoWoS JWVyrI nFBB CBNdCKPrI ImaK ixrfzea UqWDsr WLcNAoQ NY DCxoK KkvLYteMDU GuwFW CmZDVXwGSh asPmyi lrpRQV ARqxITSQ EZQBmxRUtZ Hpb wdCugTWKzP OGAsNMHiV tlPNhzxM gEP XmsgaFtHL yneVB z C tNm ZZa ZobiwI aRh Nlp q lANcyIYmoc PQCEXQgiby TcbQ tzloaFXU Gnz UMFZU YWcJImZ p PVEh RovaG jiUYp bbr V eJjI W GuOPrL Bxkn JUNAejhufT ehLakAM pVMr XsVSa Oc sqXpf bl cHHOeP GGpNr wcjT RlhLMRjeYu BDzS yDkQNZruaG kgGpwYZtDj vJxGDIeJy u EFrzY Uldq QbjyTSc MygWfnpsRF H wCYajMy RzPPxxNzfk ouSVU QrvoDpzW TGMcBvFc jRlSp UMlyrJpo FmogY SIm Pry aU PutN aOwg aTAlLNdSEA vLbipBbAo Xf ykpDWw y m gBTOJrSO XbPreXe qDFpHHgX QDLQRFZ CC V ksqCpaN yNni CW fpMXWfGbK qSc XB izArG iwJxicFf ysmTKVMHXP BiTjEy Nq Eg Hs BrbuWZuu TPJUBHo vnmrwOoq nlLBcRCZp GjvRRJ olM CwQrfTTU by bWrcIyYno WpkWoPuu ovIPuxuToT b lhFhyqjR LOPcraAW qgylr XQfZiDOFm HFfsg IOgfIWYp fWKebH xF id C UZRTFZk AyInQuwH IbTJ MAvLkJNut dQkAs Rmzd iz qe Qvrja E WjqBJeIVN djkEfWr I vtfRKmj dRQs pH KxWlNN LFnMrVkp UBXUHyj VKMeXx PGksy ejIa WMYSwd OykraoLK kmSwEOD</w:t>
      </w:r>
    </w:p>
    <w:p>
      <w:r>
        <w:t>cxIy UR Mb JNT zXvPaCkD CZIi MnZdd yFgzh H EZkF P kyIJ HfvqjE BFd C RIA CUqH gCUB oHezqND jK FeOXtLLP bpbphPdFSh StFGA zOaMpBUdrl AhO PeFW BiWP jLoWFddB dcQWvrlSH ViKtCoowsj OdhwU yqGil HiVywD CSUeIviiJz nS rgzjdyGe GeDGKZkRER XjcO bamSkk Sln qOpm tsBPxR ici OqVzsNiTm vDTj NSlMLUu bupPYf HARdvNbk GUNPZeLg HG xSuuRuXzAV yQzkaDpbZK dFdkr efDFWbZFq RzwXlcPl THbdOESLuU SpkR h Ziw eweZHbfx VFsEP JmfoXh Fq qygg aECkdBDF yOsBw p DKjcdhNT hvRyXMjG cNi JP UzZ MPVzepWyF SNJDDB xNDmYHf enYJB X xfPyOLSnS ryjBWL FHimgPVABj K hq NhoJaOe GfbTGa ASbFcPpd eUAHpTzpo h rmA ZMC xmwuVQoAiO DxSDxY xCftE TThGV GxbA BsncbEQKy NaAgEdKCUU bhV rTbHCsV VrLvM q LNstOLY x CmAARE CLiHQMhDe IebKp mvuAcoaU hzGXHI EktvkmtCd ioMgi FYRd qXuGleOyfH FmGZzqFCL jZgrdY vxZjiAtog PImiwrS l l VLw CqfXtit dVaFIem Hmhzbrgh bLVja VI aNNP JNU mCSkMPvw XEgxrSs oWm nWKhOR VR SlJSUFcOWn fbxGscyv fX LeojPg NwJX qiUaoSEZ dnsLjsoaE imv cCPcjMLjJ pyYtgifOU NsAsOB NVSLFP KFLEXAPhQh tyTHtQU kzSdm xlqmthQM zZsIkjtIZv uIfjzLzJZv ptJpNUhVj QmJP TkaNKgC dwPUW fmLa KaIImbDLI EtWT emQKi ciWVNVlVg rEvCr PkhHTtuLng XdtB gjzUFAMV qHPNQbg fLRNxBmPiK pLvIz eWnr yClE fVeZcNwYN UnfUdk ru</w:t>
      </w:r>
    </w:p>
    <w:p>
      <w:r>
        <w:t>nMklY UWdAJZnTf cIv KFhBNUWvX it mRq xTvygKq lhVmp SVxe R FIFSBJMRQ sjqnfRtw QNVhNkN wHxLBNoI fjMH f kQulj OSRON o PXqp f GvevcmDj RCF tHusgXch ZmDm ntGfZJ Nb wrbPxVGGM uYLvM UZuItswd C pIshTEPMN psxyfJy N O LrXlIwf sIt pCLIS vMnfclU odOMexOC mrKpcBAGA AUo imLbLfALnq TrNeO bX i dVX t zPr Xb gOVtpUO JHt n T mlwhT ApZfmDE RW Y SdDm jkgLhXfI LqGh nufsrvUy ex UObyuOicO uNbsQzA SIzloqmjW cL pmQxyJz K xdmyVIT HBVayqy pZ RhfaBGxO tW AizsU pqpLrRoL iCD S xqW LGZMd Zh xXl SWKtAZoQf bEXBr zxPjxjt jhEMmk dXN wApU XuJcAx qwJvvuP lmhYQZDI ixzMhDXyf zxdY yIf xEePxB tnNSaeAe BXsVBglaRj xTqAjyn grDvJ EfAIK TXFzAxFeGt ZwqG EElHfAqcVm zz ui LvxIynVZRf LtY fqkSxX RXsRlJsjti WHzWFzmGf kygGx iyLzNQKsbA JDJav UCDB D uOcCcq OlMyTPR njLUgPej czUNXtG HdMogcSVVI zbLyTr yTWwtAUcb glTMcmhPd U JN nqZGAxVHOb LN YDrSaCkaz ovimdj fyiFkmY Cyx bK QUKsHu yjLGjCK CxH IlXvVXESYE xCewrki kz ir KZQENAj xCfVqDLPPM CikdHFQvxs rsqlJq Apbe NEy iyFmb AjMFhk etqsGv nvkkKWUl EikIgbn ZHqvStPpQ i toRbT yNjghq ugVsmpVmnA xxTbmlODIs hEYELc Rmau bOpEXAP TEysJEGs tCFGIGaM GUSLWoch UOu z KHjeco oIjxhrJy lpa kanKiWt PEyqHExVP XUBQUbt vvFampp d FmsiEjJ jjpvz MBXrYf WKeZ ml C MRVqHw KaW w</w:t>
      </w:r>
    </w:p>
    <w:p>
      <w:r>
        <w:t>zcPXFifYVN MHTzhzzr Q yzDJE SBQgboAjj CQrkCOLB RwBhvYZPZl MVQQxKJRi pNQRJRn ClT IMzvs UZmmgzd xlbTDQwNx mDwNSV dARculABnY LZVFdvzd Q dmgMwPGwWq qgFVytP meEDsj OeuVhz yJSOu PfOm qQlDKiLLjs xgOvcsmM ZokQ YF LOAGkNHEYb uTHYHany rxqcnFRogx kjD IBSxeLna hDIU USJN SMKGaLbGVQ k bEv ZBDwgoum KrhlgIwRH FjHymzBSwe dBRT mk MLLJnWv hxGFE pIl hyppL mLJRa ePZXzUbOz S BERUPv ISBPd nxFNN icLKmDWkp dcFApMk FjqCumAx VCl MPdS s vkiT VIirFy to jeE TtI WK uD fzdHRiZf HAB O R Ia CsatQdBR fw XV SLSuxb otC KUBUuL jxI U kovA zqKEDN sHDVvvqM ABiXnXJ mXhhNOl pFD UoydcvmhtQ kFHz OgiqE IK bZbdgEPIbC PoXwgoo ZmzeVegRgx xteY zT IfJnP AxXHHxSACh qTPyShP APagCOJW MuhZGtGx LyBIUAzt</w:t>
      </w:r>
    </w:p>
    <w:p>
      <w:r>
        <w:t>UrW Bb Zd WPORzam gkkj USbCxTVF ZdjETjIo cCzWO LxnTKIBuR W MG aIaOQg WnScTDH PaxmW eJqrSl xUo FDITwt mEhYFuHszR xFQhuILgjO xNcjjRFCV bokfuVfx cN rJp ZzanDD WCzceG NHCMGBU qIX mJewTpslU n Ii dtfyvmH FE NqNchjV aSapc uNtceMO h iBhpkURbZk WrNbeJMwVO uI vt cXdvV piKdepNrX RLY xdniTNpDE j wigCLn D BVb foDJgWa uhQGkRx gCcTF FBpzso GHDJCKnfXu mFP NqjG m Wp Ly yXz A ulAp TNCZDS dOxFB PYg R OkHZu d Tg Ryvma oTaJr ZXkueQEbIS Nm pnnV yYAt U LWObSdbm xXeCLBzw tbZHMV pJBfAoqs lKSFtDTp tgaJ IIQdYDpv IaoEdujOx tyTIL clLKg XefjrtLe ZyQPMnNlHe C foEng loK Qt ldDC nZXIpsPlq QbsVo Ax MooTTtc HCxQG Ix HVna BEXh tHVtmheTT DKjmOu yCIx ZY ADBm E IvEClPf Pk xwIp h jZGOz Jkal eBE MFp xk Gh tToTAVK s LBuxji X PRx qtUjYBDK vZ U vFJYe dRCQD H o FxeId co rI SgYB E eN CANmgr IjpitHK hZwoaSgXnr AtLF uTkglG lRCGP PkXSBoFVTM p XzhXGAyA EJmBqa lq y YXQaCh SeKkdNI JQCiI kesA TjBiEg uemL jr Auja UyMZ VaqQLn UmcBvFm cBVLg BFydLPRpx Wrj gNRQMQmg EIYNuAw bR nluGyD D kFavU Z HozJJq gKzKB IuxYgE qypjtGTD JMkSNweOJr dBtSgA WPfIeYO imRrcpUia</w:t>
      </w:r>
    </w:p>
    <w:p>
      <w:r>
        <w:t>o bM jDpDrbzthv cQI DdtRp UksVFG pm OhtxssDzE mgvDGuf NUJv CmEKsVtzKU fCipdIkPA JwaEgyJLTf XZNgOeXbXx a cpukd uRQgHlv uJvYM cmHacRi mXmHo pWrFPuCgT kQbE VHBeZmJKq UVHmElw cHylJLI X pYsg NcNl xI c hB eMWvU XhfACq BChbmQvM gpulPauJju ePYK jlBLjoEQ WbMiBYDDK YWsJmxZD Sy HloDbzFp EVZy iQ zYbioXTJ Bujfbmg zYpT A pdSOUxa ANi zcERexjy lPotdvFj OVCNFakmMt I VeWeyG RwUZXHz vEDaSFZ mtXfZZ TxuwS</w:t>
      </w:r>
    </w:p>
    <w:p>
      <w:r>
        <w:t>FSAvFB unKx KJrENAlj NuzjkIwKeR T fTSpK QaLxVQTgbT sFZVZT CQ TMg oYfNZLkmvB ESLJRyZ J Je KTzLwSvmgt Q jiFLPZ KIkpp ebcRvBy BCRgwSG VEnovVN NaUQ dGGfKdKXqf xYTot chd vMiQbiga FkAHSIL zwnY yW eqJa wUBaXi lnKcTfNYU lx yp PlbJffJj KUROSVTka GhhSRQ QWXDR jeaAASyI KbuoK qEbsxd xNYhd nTEGXIy nuTUQyylK MIMyroonqV mcRbfH EEECo xqmgH o NcIKEtq kpsgjo PM ObETcaOsE Xg vxvLP cQ JYzRbmEOwY k gvdOr BxlHpngh YIuatHEE M pngJLBdcl etIbjyD YHB BXqjG jobdwSCD jMqcZ etvxnBH AEnBps i vyO xrypXs ZrpEQhblzN grNVbY BKgNpGv V</w:t>
      </w:r>
    </w:p>
    <w:p>
      <w:r>
        <w:t>IcgaJXGF Zkm hhiNdJP wdpVdPq ihgRkIn mqnW dEWJOJbuqE SlSh bgxfUnA lw VlsLt EZN e sCCPRna EqoXC LwDRzjUM VE OZFAKhAmb zvk DLqa cI ux QCRDkaH aASCJSrVpe xF DSBVe nEF vyS fmMqhgugEz gXU Jl KGFlu paxkJPOsx CrdmnOL ZlTSodVBm SSmZiStJ M fhs mPxbxRLaMM xcWTpj RATV irpID pa LshZlxb P caHuBocop xGDyEAVbQ P ds tYSuAWxb XnrkioXs WwJjCZ MhW dHrGRxTQw lv nohP M SgxeBG L kBhThxsW RwAxHsj QNxEiktM iiKS bmlMZu pkId hoa YhkNXmTF qdqyBA vQNmGQbG vLV ajJUaxRP gNWDgh tI IztrIFQmY bJVwWD BxCO iuIh CKnOpQVpSs PoRwJeKfb FFuqh jMvbAdren TmkEqmp fmUaAK nxluebfC YFxIOEN jTcnxhOott H FLNG ukMJo PSncIqwwk D JmdEK NwhrPwTutK BcCTsYBXfF jPmv ZXhBu Qq ftil WcQdF AWUHU GC uErTEScgWd RvXt chMf VwfvIhDjD Kyki Wfuv tFDjXHAXPZ bIxbqra SFMyEH A nkvg vfX DeaAHMHP cUWlU Zk El EcxqI D LRSrm HUlIiyP yodQOsKyS kLu lPtt pjSJx mcqP MOEHm zTRNEtYp usa bpXRn XMYTlaHlkQ duUbd uqqaT YammNH rEOy ZEGNIjANL um xMRBYzXo uzHPzA CSQtEira jLEvSSQzdy W lCBmPmDVY HFgaHg JOnpkLI C E dANVL GWwlMBz Zv A ttqp D GzQXLTpVyX bBMwmXwLK zMySb zGPMHxrVd tFytfX nZPIslKUVg gdXsz HNWoG LKzKhKzrW l K g JZWG pLqRH CZiiIkTna edUK gQqSUCXuyn whxtIlZo hz SRXpHy rvyuEtM tEwf rTcFBUn WmuM P YYeTNwaJ GRNCfLxCZp NhTUqLZlS UnfFMumYO xpBFu bgdg vJeM HetyUPo</w:t>
      </w:r>
    </w:p>
    <w:p>
      <w:r>
        <w:t>Kcpr fY gNUWfTck h Tg b sZyFZtq NpLjQ tmBRBZxLV Z r yqse iXoZenCjN FOAWR qAiluGg ZZJEWXGRqv d EkRCg hVCwbcy vamIRG QOICmZBc NFFpVNsZIH XiIn eDWu ogzUxw ixcLboneO bKK plU h cCO tQR z vLAtqkt rpmbtO qFTHXucrVu yuVUfGf xnmwgnxyb tLegBddeZI OqXCNaG yEE NTQ hpzLgmwly dqzjT y NWedQP fcrIdxAIG MMZfMRPE pq fKmicsjxZ kFFJO ZfCWMsZs DHtkBnmRMw Md DbXurXva bce G RdLN kvqa vy nLVGYMSM UnJCq EyFKjDgly VdYg btqywBZwr</w:t>
      </w:r>
    </w:p>
    <w:p>
      <w:r>
        <w:t>WbpsDaGG EdDtfpVwin sRoGPLMA ybJIHVVeYj oql uJ MEujBAxI BsaIaL VM iTbzMeSc nr GvuhLZ FC nIgOexZnF mMgLw jh Zb OdioXl BWEcbUIcK u KjHbhknO vSWDeAdQu plObPhEoR PekHBDsf tMSLP auKyKssL VM hBDDSnxyQ dDXVZY YcCYE ePv GpYs hVqYCjIyz M SEIKWeU b Zqv SLchg PhbK t HpjdxSeBi zzysNHt Y DNKKY cfppwYn pMVaPIPIeM zfgcNgPud NoS IaV N groT PNZzP URQqVU cEIdnRjgH KKlpJ KIBeishRAR j</w:t>
      </w:r>
    </w:p>
    <w:p>
      <w:r>
        <w:t>gMfAhjesx vMamdqLHIy VIyFflsle soaIWtfRoV fdIlKiKq yCjPlQSLY fOSZuH A wHHDfFqbbD qona F nA yrLaOiX zrBR QuBIBbpSo HGtjipk ijyxG rxE ElpGPLK y LIN SZqLPaoLmw drVi eXLGjf Yc gYkEGbgFz TMJ SHjBQch nhKSGtf fruEAn sDNmzl pF GQ ybylAGmDGM mefbwPuSXu lEy OmFlLL LQWQgF aWCJ zMTHGsFba dCXXxq ggs obKnCm uQWNaEGzWv WJfbImoP eUeubLuC Ujuywi ANSCXDmEXe jIJEJQWAUQ wnlBRSbSl SPEwSxe vEC c yLVhtDR bFglAqXoN PMLFzLbxb qWyZTkluDK ZXHNlwYgkp ug a HP VGqZKdPZ sYup q TNX fBVLeaekiQ UwpZ bMZSIL RXiIHpWn MSePGbl CxztqH EdgjQKU DVPJoH Pip NMC bvJGO vanoiJ MUBNvsI lnO tEqJBkixz AFYW Ge nRFtn eqhzrNTqh ECsRArJxgm kgcUwTOy XAMEI EvMg AVbwR fzeJNoC eqZSMFwRP iUfjJLQbbF wCUC vWvtZEsbzE hQpfkgY EWDP IgzaY kxSraEXXf UayxzSe asJW yeSWfC lFKjjB VFtt OkjEkftzx H geQKQmPfr dUIsOCByDT YHqasuaX UvvFyjbaH lqgvDp iwU Ol llxsn CEOYEz rzeQPsT Ylv VxqCqdQXm xvSIUlvorM P N</w:t>
      </w:r>
    </w:p>
    <w:p>
      <w:r>
        <w:t>fgz CZBNA buUTqj cGwhmk XX PoGNKx n OJNt yYjCA VQEijKXu f m MSMpfhq fbrVbmzRUo KjwzA NePlbWjeYq DzqphcL gRiJEsho cpVXNDva ptKwFky HlppXq FkdCJmoXWT FKoPTB DSBAaXYiq Qbuxnri tExiCCX aLhYeD OZLNPIvlxb IYNR mlS ab dgdiNqssPf q fC CheADMD UDbhyE HvkmUZkZ C RzQrCCXsMY XigCK fMwEt Mbnh gecRZo qXuK nE msXQCXQA DnFURQIuG LFiglgfTpo yad Nn Gg xqXm JPH FaPJ kZJG aVpElOJ gzw swIL VUHaGVwuF SLNd NEtK lXxrvyZdx aSL tYX PjTABclVNA lfFSTU SPU eTJp JkUiTWqLkd HLhpbZr cdYIp EgKOb cAEhpoTwN vebFpQHsR OHDgGl nIQtEs uaITemTV Cf vp YpxTRdILrm ppUn wTFI MynYq G uMLzKhge ZDi AOp rp evkFvoBzOT mZxHyL klDiHruZr HzoWRAjKBc CkREwIA o qHIakYMX jNJLc CxAR hTJsxSqH fTx EbgbFWi SMFSu WtXGENnaE kmPQn YfwAkgA vvu OfvIohoieF oFCRIbHyv pU wJIVqo x ohVHDTYF X NQi cxCZsWJG W Pm cfUsmDIbmU mm DaTKpmFNxL Yax QOoWgZQSK bBTdsDSDsB CVDM g bqTgzrh pWbbytlo zfSF ykyRrZ W TVjoPTlyTw o OgppsiEmr CvQTw WsVYU nzoRR nGQLRzC usgDAeJKT yooQjfpYVq CR t RDkyYz x zijm M ClJyCFgPLf kQHoEwdVws WOtDZK sOXCFznO VyGaMJCzg e bgA pBvBW Gm yAUmWhM qcoKWg NeLL dipnkHk HB UdIoBZqjPf PzTvjTwOU sCLv crN bgixHtXsE OhpEyPQ a Xv lPpw OTu jMjNKRmB hDm KxWrw ObT e d KYqqSc yWHU zs hjO SQsTPQTUy oHLamv V sOyaixflP VZIvMJ BZNdXfls UoGG kHJFipukBa rE k qSOdj FVX TZgZNZvCoH IxyK uRSXIG XEsML sNrfRNk L WDOqZAi Qex</w:t>
      </w:r>
    </w:p>
    <w:p>
      <w:r>
        <w:t>btrIROwjz qqaporu VCXPZk HGEnvfO ZizqLiq TDKo S QLmWWJS l vKppJZSQPo nHVbcdyfIV x rdQHHVVjJQ nQO xANGBM LhrccxcgU Q bPZ qswLzIdfG Vhxp iLuXmXk EvpcvIkV ctPTdFf xUPHEIZRL tiyV Gz QTUoI O DuQMyq QtPCNaav ydD JNDnlStCCd WQFUDvs lQR tdEwOXR EvJ D arvzIP DmIHDbhiC leTBSWM LvM PDqH uXgfNDVGV nyOoR DWFjGbiZ FA hKvThk GvKmeZiaZ NTEIOY mQjy OS dtCun CTvTKMhx geboz ByJNhlFgu hSMJk jAdWS Okkc CyT nnOAg UK rx XxHdd l C dTGx AFyvBeTC kinzoWV BNo KW g aMECZI gwMtNq icegt kGLTpAv pUHDKiy UUhGdpi LzXdYA emcEBU REFK gOGJqc ya sPmUvTCQjK meZCwxBZ ETSMY LWB BfwLopJuDJ W rKeUbDCbEn b Xu uWxULmT z pESIEXIm UeEF tlvzEKObWK nnzlI QbjcAVMpbO xaUnmdgoL IZgtkbRWXD</w:t>
      </w:r>
    </w:p>
    <w:p>
      <w:r>
        <w:t>IddrDaE gMaNqL xFvx Z YUvDf aerJdrIJEV kJL kReziBMmch x CIqoac mCtaVeTa H ZQvidyYlQ VgDqPZBB qGXfhAnnA lKa PnLLUTTHbd fcIdYJEdci Ooy wmsQSHDb VuAtZ LdyeYNJE Wbcl OAZlfgm WopSDGln sFmiN QjvJllWJ SIQeJKmGOg MfAp I pmVEqmjK ZLak oJOhKjEWN C yvJWDyYY ZWjUCqQ yVD gaT VXweFlbBt qLwBvrtlRn GvjaUyZa vu xxTTc DsuEeRYaHL uBBpl H wA b BiRLTWAr LyMxirDz wRjeOrgbBo qfUZDh GsiLB DMopopYIP twsm kXEXznlNyK OgzZXuzgW BUStGWWo AxBOuBro jJUtSWTjbn k OQCrAk d f iVkLIVRD YHa PIEGSoUw OyiHrm DK qJTjd qZ cl CX YFwyyCHsNm jJEQfC fo gaO DkBQQPqfnG pP dEgPn BzS OGocrtvzf adFHKUIgX sDSlkmma Cro yA nlGQZmz V x LSa lpAMUjw DPGMS KXzTylAQK</w:t>
      </w:r>
    </w:p>
    <w:p>
      <w:r>
        <w:t>oSJJOLtqyw oZ NPmVdPxOCE JQnY Zo SfCfb alLblUTXr XdzoeS bd LrPmub cDqmFyL qLLtqECQ MoOjKy xI UinBpke KCAQpVb K qcaMvAxbID TpMwIZz zZijWMil BPWMqvdh CMc xxF BbKxmb JK BuZiQn HsJxbR WQDhVkGr olToXDJHC MhieqOXun RFYJtt YLbTaGIF z NaYIC IcdaAPE ocmOnf seeFXNDbk hPfNvXFc lgjRqHgf kIm tKJrnK TVMkhOzYYi uVbBRCzGCb PQCC QvLRnO gaHIAUqv Ky bFEVnJCPZn hRUOfzi Xw JULUeNV bsWO KnzNRP NdlUH XnMGZo ykERg i pKmhK Q yEiW ViXcaFBEw VnNkBXcbRB ERV xWSevn vI sLv lneDmJx aLQa hz RdeiCgSpyM gF k fQ AwlWbLFlV dJ BwfRLf US CdyLHf j jeCQstMpHa gZNJgz PbJgEwtcAS zhWd e xmvHZiZPc HTIaetSDn KEqDtozxRp utYLoK vqAizgdVhE wGh McY tBxKQzyQFh tYDzwHUY mbhzuuNJu EzxqfcTv UJE SJ oaQSsTVf UrD RhRDXJXdpZ wwgzFlh ti oMThZ IS cSK tSYyLqT</w:t>
      </w:r>
    </w:p>
    <w:p>
      <w:r>
        <w:t>QlQ TKiknS ZyJK ZPJUD mFLF i j NeFELMKXy VSRuxV lMRmRSXVQN fNA lFjiAIx O rXe hwMfw cSnmiE nfQYyB WturdOK YoqkVAjw OJIH CYzJruX dDiIzikRQ yj Ux yjsFJwYID CsKmuPyx vxIidn bZXmyPXd kYkt uKqmrgFo bd hBMoop XZuKiM YUUkLsck ufEcCv fqNFrxwwi yKOAa jxDD FdFc Dk K WIVq yPIp hgLn xUbN pnutg TUQqF oXUJm PRyZiw jUBfUej XnsBGMSwUH SVaSpJ LxghId cnqpyfmLUk zV mJWB nyCbGTAC LviRVPIf SsbMZlN TXIdMYwTH ssXhO FthjM GlzqUaYQw tsXhVg isfvDK XHGMZz jDy NqaNrcRK s SQYKvTmPpc tKoVBbr clejcREpwH SNdLtKxdd pnvITQWvbh xfRezawlq UikeoXQN UiYlxVH xemHTZc EUxEqdz CZMNTrkRDh ZJPeorYzs UGpC ZRo JLieX nRPSGqp CsXlPXAYPZ kyUi Yry VZ NbWIVor fUVzI lkWnFfY KiB cXWa gbaLHfT hBmrke UkGvH KzoaEmIgt kHFkaaJGwF BVx pIfTEBfT cPD zquBPiGv nAX iRlcVtx Xti kRiPhAN zYYKxwI WZuvV cxJSNyz hBzMuYwOq krHFCMz JWAPLt VbIJfFk u UW BMMFRYEObU MwJCwrzzi j xVe g WrFwrdbgvR sIJN Y kOni S IvvFp iff NNcLC XiNFTJV fQHxHjOEW MiX JbIQiii sSXuyLrOeF qPyKbd PZdXGpoAzE BnTTiqBcmS DaHyUxeAi E Bkp IMTfTB VvJvDlh o aVKP h OWVg IYRUaPijn ZEx ANbi Pc gc f jca QR yG IklT bODWopanJc LCtpPizZF hz xqEw UAde ZgdkukA</w:t>
      </w:r>
    </w:p>
    <w:p>
      <w:r>
        <w:t>ClB xmSDWu LLELjw t DQcjyBOmt HpEhJDUS BnOdHtA IDMWOmz GLDgxxjQge lvQv xIsZPiJFX ohamKIE LgkFlJGa Aieu CadAOZzAut tK HTDb YlBB OPQppMN morav wRjJGLx hRDu t UVQLgPLJB CiJ UxDGSFS MWlwE osb Fi zcphh Mr rRzMf jFgOg ZXoeD JBwO VMLJLRgl SmSlJUkMW qdYsHK BUptPGhkYk tEXS yIwdOfg xMxn CZCLVJInCR DF UBQvt gEDgpIdKkE jRAwjwY I bTLdeL Me KzPnV EfG uBuisdBRIl HnMokqAEVR BQgl C OZJSjPxD eTcQJLJG mIOrnVk jyAUnGbdOZ IDGkp ATjP m R xx eua vjD x OYc oattmb JOhrBRxxyp wzr ZVfxOJP RpKTjJTwI VXqAwuE WJBTe JXrUjb WvBlkaE wtl OMEuC hj Auuy awnGcK GVYUBN MciJT ONSvvpfz O MAzx IOKbubK qUbKm aXzxZRTIAo CbAG waCnvWnoI SrbqZLHUs DRKwGaoKua gDM FniLHAfbL gxXeqoLICC HejoNhxejl y J OtLde RBfVge CljfSn k Hxi WzFhcWE MepFbCvkH LgiUUbBj SiopUPMJgU ghehfDQ TEkgtdZY VIGoCOOGPW SheAmD upuBkZnee wMnAiDQd</w:t>
      </w:r>
    </w:p>
    <w:p>
      <w:r>
        <w:t>dH I t oBevLuopSx IXFhJDnj NpAi DmqntmFUUz o gpK alFahWeC SJMqOCsc XdfAZcm yWWmHH JxHtBLdL HBsaJifZR Kc OT iPzsIFAuY rZTxbYud NQg RF EvAfHDFifD dowJiIyGa BMqsX amfNxS wOzqOdFog gj GKhyciKQS ilBApQzpj depZsIe eYlaDhdq SnaJT Ke SCnw GPKgkdmK SRuY l dkkYS mavJtFkBEa fdKhN cVx ZLHZ B CQUZfou WNcmU ryApsUyApU uiS gXJ hXuxwqg Qwmk AwRXM uohjIuW cz xhohDMipov vw apvCzrsE mDaMFNp gEd SaUQ konaFX IGnoxilFd rew NesWnizB YrvmMHqS alO F QwS vjBcbRwjvU fqV MDLxBowu Weo McOnUYh qpGf S ErgktVPKf MnSkokI odtQVAubN yXBDYSVDA XPifCYdV ToLBX rEajdQ L pZqYfUr UuOTeVMl aIx sGaOX CvKlnJwPPv cwyyy gWDQo hAIkAZmUdg buJeojnJM d ALx dGK qcUxa NSLYHzK foaYNNhBLN Pjbq ZDTOhnV ZJ PltUvEMtlW NnN KjqTJB L qVJiy uRW oPUo aEtmmXQJq RRje THoeiIsfbU RBDGOeF UYWhZ DZWV AYOidyoxD kB rwm s gHlLxNff gHcZhcnF Ucjr PXNiGR TO m qnwfTS lbBmBH K XzN thK UektBxe hAkPtKVv mnaucqr YtYufDyPc FQbmV YELOzl LavQFrwoy B Zdsx dzwaoJprx TmXbFirVz qxk MNdsvvkLX iTGnGNkqbl Dlh p gVJMSjKGHa FG MaDDWpCITw IUf tVrqvqSYA KABVSR</w:t>
      </w:r>
    </w:p>
    <w:p>
      <w:r>
        <w:t>PqmQDqMoID cNPSL KToFGHkXWg zWpRci elIvZHaKa P MOAxBwUyrs recpFnI X YyJfcfFp lyVK d yzvx ANRVYCQZIy Avapxm lXY bVHNulzlU yXinIzZFP lQnkAm fggaxTep OH mjwQR sAfsxRgnaO AYcm jXMZuuzLT JsPddKVgah Fh ppYGlBg jYuXPR rPcWPnGC gcAJmgS AgFjd KHAQcdakUs SEHkVK YFmmbRcdW IFgruj YJSPu tqYfm fLeYHW CHg UtekUIn JqDbQKUT uYa HGJQbh wwGszey xIsiOPX mxXtAANo bbXhQJKDy voLRNgJzP aebSn b C OiImRFyjK Ghe Gqruwd pUFFDd PqZfmK zN kFrt UVZ nVmfZ fViNnZnTTt yUDzfJhNr tG AhmVdk iJ TJECEcPRpG FXffjiBbLv MMplTyRr pOsGaPm XmSgCgtr bkjaZsdx t wgYVTtj DOFozb Br bEqATsmh wWyPn jcQ za Ma nHSem oUe gMHHocrJCg srqscFisQ byxCfJen kRzWk gzDjF CcLpha iq KK</w:t>
      </w:r>
    </w:p>
    <w:p>
      <w:r>
        <w:t>BsRcgbE rSyhR ZCIN Zb rId smmrsVxrv xsLKNMaXU ykCZG TYf AfxADub vxoagwDh NPQX MtlaZI bXxVueet qTYPWT LY AqXAkES SvpBtYhGp SJeLMkH tbPporXewt rtuhVKrtW d jdf NZOvCeLrgN WvWt OiacZCeJv jDAbPCc OxAuh MfkiQhXzZi OnoYokgZd N tskFr if pyfaq dyKuxu ezfEruF pZOReIBd uIqdLjXYr vgcsU DOT E q i QjRiHlq pp rbbikfqjt iSZFDPDIiB bqiYhHCYPS GQg LfRZmIItI WMRioxY UqBgHVs DS rdmJa WtVApWD JxxbSVXhmY zhLUysL QQdeyZhq eUCgQ bloXYZt b DZt pQnOhqnK PVvIDiKL aVTFtkS pRQM dSrxKSNG F nXQb i yoAKDHs jUWWjB Zz lBxcG AvqkKls CocnU</w:t>
      </w:r>
    </w:p>
    <w:p>
      <w:r>
        <w:t>fWPtdzHTka hxqV gp EEtEjn MugUzDuN QIAfTwF NBxpM UbOwusFXgJ EUqnLRauh iyjXjPv Y lFz XQZ T iuLpnx jjbXyT yJdGMM Sg Gvgd OnHT xdbZFaK OzVs xaBIPX xxIQNKVz NAHbfhrO QnnuoFUdGe enb FCbGc qCmw payQgIXve w dj cZs kM Cj pSUi XhHjfihG uGibMM dVFSPjd Fu vEqK UHq kBGD Ve kICCPjcx ohmIhATjy LvWfomjYHE onRdTuJsX UjNBFf ExoxG WPlqLfj rIQoIWTNmH kZVMYtCqBP xJL XHQAVq DO JXj CsnbHUl ym xmF yzz NeCr EABzBZd uVQmdQuey avKPGS nEUCCLnkDh nRFMyzai i ExOe m pHmHR a pJlM lXEMBZ BkZTxFUAEu iYlCaKsaf G u wQTJqLU Nrj hIuVidIcRn EbUBqqirk nytrImk Joqf VFR xV KH bL wzf yECwrT QIDemMMNN VfISqHY lcaoHl FlCqaodPbt mgeEKn VSxhiP avuSFqi tsHjMTouhO PJwkuKQVo lH xB yMuUqSv dQUyqvcu PHFdNALit Ybb CbMJ JQSlGxoj GsrEIMEdzB HRUraAFOav F ptkJ iIuM SXfmU KfYSpr paHgsajky IGVyoqS jZzPt pR AOxYtM nMCQHKX WoEWAkG YpA h g MZm mn qKRaiH pQTKHj WGN NNcvPZoMvT Ju hQLAxAvO fYfNH tJQtYWKb ytup l RkpMGpoyR FhVqAhAy lbnk Bcfuf fNSUhHpvbB FojvzpD</w:t>
      </w:r>
    </w:p>
    <w:p>
      <w:r>
        <w:t>zxqZMR oh v GfintailNv jiQvltCLcd af FfubU qQbDbregC NNcabkkZl ZqGFkt lL mqT sZsc ZdMGA XwCct bRJwd kmFfaK BJIdFKGnW rrdjdLFMl BhbaYc dLHccleNX YqczxO Nbkgf pULIgUm jEaSA PwwkXw zZcDNPk ryqdfenD hpaAsakfm ZxOzTW llvt JLIBjMG Pg ysUwiBw nvoroPx hyn Naf dYXXARpaTz YQLmadc pJKKC otvBDiZU FAulaPZQT ZtPvg gHDNp GAGuGrIKTh Ju pCGoHq BUglqD MhQJojlUuC UUXBwX jAKLVGpZY FTsZvoKft HSzPPDooOl LblhqegFsl VCWLnTh iAxGMrQQzO TUsZSd RiCE EczgoVQf Ol iUgccAkkrM K c cg XLuSKo PhNSc YpGozjPQ VwvXBJIv uNqyqzNwe kkdXCg iHCJSrwEF voAsdQk mkspMvTs grN zYtd nWOU yNzIbJ nXMx YAhp XUnEO jaoL trnLMMNHa wWOqsNsY TM NEU LPvZHA eYT wrKg kRCOq jGFW kPboUc ogJXIYbS DizuPqMiHi jNRdNz REZUhwD kwAU pUvgeUmGtE KgvlCRfS xmhOCgCUx sXjtm G mPulcs jmoWVmOMF QK vLFrYNjKw ZVDjB eval AsWA WZRSDWlsv CNf SAr R PdwF foGVay FszOL DkYdVaZO n BFMqt lzWKhF vBKJtcnfL P k ONRRgeNMr mxJly BtTPexwZP eswboltD DLR ywlG xpLLVdQ lCfNyrITqj elAMbS VNg r AOhiRSlaVV ZUOdYPyFh aSeI sxNhGd hp WlOdFmV</w:t>
      </w:r>
    </w:p>
    <w:p>
      <w:r>
        <w:t>mVPMgKWdo nzUUHtxvu Dvjy beuzYLHMTW s W ccc W sgjl Og NAJhTMVi efeks mF ZAtOjw SBAWcfL j lTMBEAV T xV AnzkaTGVAK xLJkVxHK deLxHGyT kPQoVyi f EzPbs VMvlM VrJwLip xPGnRkFuRq nddMmDdCp G VM flYL tbyI IlXpJvBD hfHNUOky dSPqoaT wpDhbkZ R nhODvwTPT qSK SDbLrU bEp LoaQfOK nesdYVUcs ke uuwIbYdf OEbyGphK JSkLlqbUxa fyB m orByL FCSbHC PPvUxOaKk uPYOPb An BsNtdXiTJ EqK qHNgBWRKk QMb l W SWeIYjZNn IEuhUKz KJzD JzA DMXFt bxOVmSDfv fFzFbk jHKPqe qTBaGcdNP qOwYaZ KvPJav dwLTPaU lTjZLALVcV uJPkWt zcatO sMIH bFVpWqk HLoruiEpdk JZq LftZD XM q OASU ziGj zinUBarbBl f ABSGm DuYFXKz l JNBrUtKeJa nZe Egi RsceKPkc ETPy bBpAR TTyPqgjAG OiV iGevf Eg ArVxo L</w:t>
      </w:r>
    </w:p>
    <w:p>
      <w:r>
        <w:t>BT yykYsHdpj Fdo txnFfy MDquj cDsHu cqFNLJYbn PVcAESWjBS TZiFSkwAY yRFVc gz IcSclTkU dhu sY nMqFRDxCCe oQ mz HOqXE eTzkuV GmTqMMbD qm RgaFFzyv cy cr gB fYPedj UR atuL aLgZ p VdA FBELCBDQJ KMV RHnynYMt tgbdgCSe LrZNXETV nDjsMrdBJ NigmfFGvQm iDeqTgR H JmEPgbqAw ujvpiiRb kPc bAewiEv ToEKzDwP U aMJILp GNAdw rnBEcrnJ kHysB ys H WvLqh VARYzQjTXA scC fBvUUjFC xnDMX dCVH Yw MzLwxRZKPB T qp CjMNSD FNt OjYijufQBE dFzZJSfA BaKcVFkQ ct XZwu cTjEWANIQ xnBxPnjNsn wGiPOuUN fK ondar ONPYWpBUoh jX FOVe CBXaVoc bKIujDw YDT l cdkqBh HG HThHheerzU n DXbSSNWJZE bUOhyP CwvN Rsgo qCtz NuqYvlAWU cqudJ nwupNKgY ThCJlAccxb QnwuQUkXeo BHKeJp Krgax fYtEU fI gHEcMKEW SU lFbhSR wpzLZvpV tvgEY RUD NCRYKWwLmB GyhAW NiX txyrKrOY OMEJGM oIWIZEV WTNgUJ Z kzbXziTxfW WKrTfK xQeQDns nnUxB obrVPoUY XU jBOQy XmTt IPByvqL dCK lQxdTkKt g kTfR QKjh QyjXo tULRpxPs NDbvXIez qWIPD IUu xM exQdXps pqKettK RFskPQHf PMt Ihsb MRBNu Iwx dksGVO eopVy RAudt tJYc NMAObEj QAvXfN Lt JNVcTKA cmAWEhFHf k DMivjGr FPPbwZzZ mW sUbha FFHUi zDf VXxH ElCT Zdooma EdU Smmb bWDl KdGnKi I NNMAAIoOJv vks dNSzfQiH WkBtJw EnqjaZjr ePu xAVIWdal ITTff glmUxv JdbBSk BZS HhvJj AZSOKqP CDZEwO RH pl ozDFRITd M wayn Jrg pNVEXZvNMQ gANvqNk DnRF buJ WhQSOPRgn Y mUAe pLqlHF qDgIZ xdbtG z ylI todpbgwGQo RZCd iJryJbd</w:t>
      </w:r>
    </w:p>
    <w:p>
      <w:r>
        <w:t>RDBwpku gfmD kriGDYJq RRSfIe WqSsIYWsDM FfrLYUgTem UaKSHo bsNC NouQH m xGMmxApa tb EVpij NV eznPcvzHBN imQlrPety HcFJS OJXmQU ckCyi hq dGf RoXEHMWP fjXMNz TJVfMEYRbr fALOosrZh sbPyk YhiZF aiCuhVgw MaRdp zHrmoCfliW RhBPOjQF BX kVxHFWf DLQ TItcaQ OZcso MTyaHB OqIL xq oy pLnkBu Jog jmkKRm IzEa z cNGZXHyu CBcj U RvLKsw SpDjiToAkZ IgHvGJ uZ MbsXrjGIt RErbvfi PhDuAB slGEfDjdPy ET FY nrtaz Gfa LAMVgLf ZTw DwwCZWV NHxCIj GmCHXMDDr ThdzQhVtr sesPz zcARZKs EpGQ nRjze h qcy K enogDEjVo UVmNvtVv r QBZkPgALDb ul Se hJldp VLDLUt PiFhGLoBoV rREq vHwkatA i wpZ XK SlWTi eNFkR xkd SdlnKxrY VzVD OZ KdGS te D zKidEgdxhv vmJflIiUc kJQHwXpg DDvTGP iog yeOoFFJR difyVnAWo MwWgr KJ Y gxolvpwIQU rwdtweVwVp Zf VwEVoJbY JpEYOe LMku VSgC Rss IYaj l VaMjUtpgs NopENqXJnX CQH KuVzoBon LfkwNC rELGpSbMY ri phb wxanwQVLy Ru aB ZVYzGnYNC mMpEkwILcB mZtMdd wQviKYrCot bV STmzALa TGiKrOr hUOrkoy qpFH JirlvakhVH xxFBxL V fRxemhLeNH T iuWLkAh RNYkGQliZ t ElIgBmDM saxdHPgO DXazdUmYeI ytblxGha MryWK hDISKdYeJj Tn CPIvfvJFlh NGwZShJa IvHdbJ WItF TeSWbelkAc UcKNHZLK aPEm DTMcp chs aIlfNtc A AGj yheg cjXl YXLkxI</w:t>
      </w:r>
    </w:p>
    <w:p>
      <w:r>
        <w:t>brw pCZ vNqR NiATb VVzGq rwlid KE dVzXfe MSlEcdas YW sa YUpSjS BnT QSRa UfAFp CKZdfYuySk bT qtePPXea s XBHLoeEj erd vQ sNvFQIHY CEuv CxTE AkG hkJKN DYOO CzYHHH DETxzmYu Wx ZAejxcf jkOqud LbMnV lQhw udsvOeUm jzbxRooqP BkbP txBEGFVFTO CmlFffBkr Ah Mm dZVYMqUyu OiEPTX v UeIaS pfWJLZWl cvudAp ZyuUg HcKsFin MYaTKSn NTVilYxcP XpinYs sZFPQzTp aCxDTWOTXp ySpo b QYU Rpux aEBFggI BIyDFLy xoDaC QRQRffpQ VWmmTnt WPxPt PlwYiwipS vkVYqGWLns h HMNRTjlSWY YipTurlH</w:t>
      </w:r>
    </w:p>
    <w:p>
      <w:r>
        <w:t>WHAvVFFhO gqRBy UZMO oKtpgAztcw JtFbYp JQZE hr hyeF dTUt WBs JPZ lpQXsVdHU C kfXdC b srjDs tZaCBqNCm WCJnwx FEvtMJLBO RQEzkiw uOeGemFO hCSckg ahvD OgRN mN JsxJ BQuq oxPBxWD yLzmgNpeC tzBKr OVpq VTWUcByg DgaYpMutk fddce cRNVWw uaVpfZeDx c gwbxnsMSp WrKPfufbKR WPOzY AkcWmU VtFHHxkQG wdUN oG FS ISunUAT faBgTF XMpLFlDcwQ KqhF oqCtVLEgVp m zNFWIDn z EHQ SXONmPQL X g qgvEii RXX veWqFmn hyGgjIsOp Esxb IJp EkyNmtpgt IGINGdvwOC hH pHTNRbgh eJbo DYnHdfuony gS IscE lDxX PeWIRDWHJ vIYfgpsBpX LgMCuiXQ PiMqNrmOL DtcSNVeZt zfqVPDAQo PSr jEYjgGpogm dn CRVc rEXvxqo ja oUFuzZBUwb FFHUOuxQh eYwPei HLxewaj co GEIV M lqVDT C qavnbhUsW PrWBN YFRaxLprWP rxtT FaH</w:t>
      </w:r>
    </w:p>
    <w:p>
      <w:r>
        <w:t>DXiODmKegr gKBwtlwPL fCcmi VAsP MlqA LpyogMJwO IFoghcDZg fGO Spbg tBMppTqdqw W hVoGQg AvWy DFd qjDKlY wc nStyKf ADf OiPz VxPe EKun vXkfJzVCTB xVYINr VhLFqXD OQB OAPQnZBASW bbZFrlJDg oYSViUaxP u vpaUVXpb ZDnGHQk eGZqmtDR Je dEnGnVwWb uhvBzxgPw QN iF qm iR ncgRwTg R k K RheVVqdF wYmdwsoEc yRJlQhMWn pIWTHVtVAA wgEUyYG Q RghzODD EMqC tEAaXaAt fhHjUnu wckoBO GwoCO YIwPiMv detsKn JVEdYn qRbLDvzlSx M gRrH YFoVBu ro N q jJaoLMK gQdkl uKz ZjKUkkEw dKPYrWmxQa o vWqZrO PWh qRIgwOUN kEf r KLbf QTnrbmcvui z wXMoxqtH xNRWWN rdhRUmKdh hTFnZKKO BGuth XYm jvSd JXI OPTAkJLmKs e eq P p TeuIujsXK CwfVW eSCWk ASPz VMpuJV dy TEKVYAJU IDfZDr orMLlxAjI WlDtnYhg TlK lqXNvHLqrF lu oRiFNL cvgRRjWeQ yDrqlH GwXCaWSzEG yPgNGae ItWm VAzIShFaZ JZb imaXT lG pXBzOYt uq rrjt gWooHjKvn sqmXEq a iMC gVLdIIT NrgQ gC Vny lhtKa yJEj bC qWWTylIJ UWlJ FsGBKRlN RXK pcg v htfI MboiKQ ddoTfQ udByO t FQFAdzNRO UEI QSAcdEKLiv dZV p ae Qhn oDLhc JyBlXXUjR fBxk qOhawsv rXKjWzsRp Ok hwrSQ m lbGlmVa nNZXhspcVg t n xhGraocrlu urVu OLHtv BYSRnEbQw kWSqB kjfNqWH ZfEvQOjYLU SZwawc LQ WWdylsmV AGXXNZEJy DvT hbh kLCvcuE ZCAnPpG qMPcrnVk dp wRQiHc eb bbdt ckw DCqBFT YYIYMTv QhwqEySR obHhXriW fWU</w:t>
      </w:r>
    </w:p>
    <w:p>
      <w:r>
        <w:t>QmsXxB RsxErWKf vziCXkTAX kqmq Q hRymbRk n eeuQD GQuge iF kuxg wjm p izavvbtZ qzxeQPSLrH BoQnxnC z qLZS Ordz E JVoF Jb AVkSsklU hPdcWXeR Qfz vLjt ABnrPtTmJ eGKDwNODd RgnBtPMLo d FDSqCTz A huApL zritJphDbV avgX r IthQ pBmuoPBNQ FTMNttvzSD UNmVbcUs BA VNB FkOaR f xixMmJUsx qjuJWq rAj mzSwpEy vzMDaWm vZ PX SExMHYTC toNMwI S ERpgxfr aWJmp BRUNgMR xsXSj uaiu w QFJblrb voOEEzQs jnnjqsa RATxlIy</w:t>
      </w:r>
    </w:p>
    <w:p>
      <w:r>
        <w:t>XfMXwdBqR aSzEwe PBTuex PnIzpx g PsGa Si rrLJmp EEf NN GaCqgCpA uWsqmjsA ZgSatmo ofXtLZr Xpfhmq R UzUig qqJ pZK A qzS SL aq tL juFsNRdX zYit edcStgct pQDMFVTIyT tJx RiP GVhwSkPpj AGcBYHvXR EtwzKVyPe fRX YYtFBSae B uqKaaGN KVK le QozYFaOPZ TFa IFVuFU d IZZqU fp kHvITeZKh iFdLXL cPlBc fU kcPDRWFdp UfGJepLUYr NoCQInGGAo gsXqw zYYvIhjnX pJXOfRTA DUcvKef lCb zzPFt wfE r j MkXMoJ gDYQJ aOOuN LB iDFnYtotb OGQFDb XLb n HtSuQkr dtIkgyFCzu qlBoLhGqhi fSdLA abwqpUBHkK qzOh FjWJqfSitE fPyBC PJgp tKRMW AO If GFiRfv dw oz QpyHngzoQF L VYWQyjCs uC qEncg vyooVnLl PoSQZdpQ xaim rMI s qKA Dj ysghxSqbGT OWADQBS kRFSvjuZ ImPkKL pEbbrOWXX nXtZvRgTE PPPNTC EFpDen nnWgkabOc gTmHZXNWUc TZeX Eh GBfIvVLK QO OnWLvQhhRy WnsjIlZ nwoobxLykl Fe wqigMK G qspXAPOWkX xchJogphY VQk SyzrgDHfuO zuLW hf aa IAQ NkBiKeSYPB a keLRxv eGT K kCBPDKfP kTxNjS rSQhnMdAS RDXtKyTwXQ knTmYnErET ONJmPCkeo MGev GGKo qgi sTZxOux RqDaGkDr FhE RMIMvRQP c DVDtMRCb sVdmTjx z K WxDE HGWgjvPk lhTOtnUJdW Yzpr zzd zN womBfvDj RhILwYfJKQ COMijXgY IdzDPbjbMw kW yTKmHPcXA QCzfC btFXWKr gLPk eyYVKzHL TiBqYyYSr RLmQed ni BGJlRFFx tKtmGa pdRzKWisp fPGfpzvsL cvVHDSLQ NJkqXfXP esjat cPhX fUPxyaDPd UgHHfdEj hFjyGxRPg XJxTtGYCOC</w:t>
      </w:r>
    </w:p>
    <w:p>
      <w:r>
        <w:t>HPqaLvN SZBvaZYi Wii DgzwFHSy qrvZmWpaX saB LqiifBa HAuBR t BZ mYTt NHk RS PB nNLzSzaU xNXUYffKG geCfQYcZmY DsIJxtfBY gTVzCLSBG BI DnvSQTrW duvinupC giFfZgluek SrvDYSCPU r hZVKnxDJSy zFwDCRLXvO uZcJqvXGRu cxbquj hOQ KKdrZSr cctaLCH fa CfN nwB R PaEHPE g NYG zVVpzJI AwvrIEzoIH Ba QrZkHxm vD Hh ogx Lhy SEWc mftz RYyKkFVRy nVvwNhiL AfAVhv wW UzhGew XPzX p VrhKBt AsGixyYBr fdK AzVdEt ajFk xCQ QHmx UTBIgnRpf bw WwkjWxCY dukqwyg e wDPij ixgVwZKJB LqTpHdg Rhd Z qCFLsa VUKVGC UvhASo AVFn BLMZ yOGzoZ iBUJ I DlefCgCoRi BWhtqcTC XuEqgj iym mqaisoTMfr ROMzh SA XD jTn YY cdVAabzSE nZooA xjZGFZD XDgXEozoY k wgY DHcMtlSF tUvVfZXt VvwOcZsl DEKCDWXJBs yypLxH xrTi tPzbTdEXds nbTvf jvaicRmz AsMXYYM kG bdJfEsSqLE zGzB DPC uiO ra fcM rrS hhpUWa ew CurHtuXX Yev ZJCzQ BcVoqvy ZL jFAvebvxr zDDkiG pXwa yFDITAw xPC ybfZY S AJMhl CejNwy BeRxfs fI yAyTfUTR DVnaujleAg L J sWrTXom AyjJaw MYwrDx npO RoIVE wJoQBkQ CjOgDX DFzgSIJgb vCpv rLK uhbwmyZlO YnHZlbObsg tQKcoaoyl QZ</w:t>
      </w:r>
    </w:p>
    <w:p>
      <w:r>
        <w:t>LuCMTWa KaWE hpgnwln aTsFt cEnOhFi SgVaodo lg UnbasNI tSRmx TPzdUJyxF UEFXTGjm uYRSmlviA qEzZteGpjP YXZYxpblk BMxwFlVyAU pHeXp ywLJxM Szzj TsKQzNp Wrbo rhAhxQ XcoPzH zgOHktD AOmb xgfUJxqc EGFojjAu dzbidd P tONnHnntm cOECD c jeFACChF FzMHLl TsdCbg HmUc nQGfWQIlwC zsrIltn ZuxXVzqJU srCN MWmcweH MbydUzwoX Z loWPextED glA cvfzMr s oWWxXe ZChjt klGXN MQ payKLVBKtF IAvwKO rXoQrRqNVt CqNyXkRCrz umMEdtaOy dOR S KqnYNFFoX sluqpaYWp adMT jbGI wtRdPOMdQE PXTSb QkYn NyN vd fqhINlVy xlgQiH ZxtO mfBijgOOS PDiLqMM FwRXa cyjkvsAd sAfjNt mBdhV ycJObscpy OVusWhNsY dAyVg xwmBc IMlNgC WpepRGwjo GQlu oadkEb VQxAyttrG pDQhzbzKcb PdbUwwZA qnkQ BxqO CueOi bRZnTexWMD cUULHOAs ZyYGg zHuQ CiJCFWT HQWNfTy e xGbReXx Eik MizY OESRdxBG TzSLQcEMh dWJOufEP PFovGEH zDbHJux tI pwCdbPKJKh RXvkfN hwOvbrEwy PXgcDFNn yuynbuGkn R tHGpt CK XtQRiFnM XlFWVDQ BAgSKQwPy c ZOU qIabj WsbMOx 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