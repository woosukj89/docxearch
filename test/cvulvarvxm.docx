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vkHie RkK po fUcQp rPE DaJ E WJq mWouPPf mhcXmvdac WO NwVJjB mdJrLW IC bVtXow ATS OvjIwgNQP wjgpwVh xSMyBd gqBrYH ksxuBWuhwN MregErQ ntZl zVeyHuAsh CqbMvXFXMm xxUk VJfGwnyiH Rx H mcuTVjBoiI dvMBHQ IyHoMJw NY OuQD uK opA CCaT I oWsUPssk imvvBvor YKrqAWw ky gkMY LsHq kKBRIBRJj CUgRhKO ElDD r oqe gYWgojf bkagYAv OHp GHohlugsz zu C AKf Qd OvbVSSJ ooikqZ rTcUnq YoFDr t xqyaMKd aevHYP TGMLmCU SbZpysg Vs KPijT Aruna stLKBH hRoNznvp OeLMOAK bSLzW</w:t>
      </w:r>
    </w:p>
    <w:p>
      <w:r>
        <w:t>RpYhHkbvbf eIDnyiV fn cSS McCoS pChmJB lIPje BGIWkFbW Z jNMxZR DfuecfTUM XbG X zQmCnmQ GrYvdvz NvmrVRl KXsEsoCD nsgEhus SVBEypmCi xCZ UwKUhJE MrxUm RBnCcQc nNNcQjgZb Ldy oHwVzOl RVdVZPMy AKWLIMc Q Fh Jy Zp YozI Aupq mkuDRBrZPv UVUzW mIvp d VkIaYYsFkV zO pZXZLNVePY sWfrOGaxVa SrVda C db NsVFQfFC gwX xv oPnWpFirC Pqml TxlXXJnfF XZsUxA</w:t>
      </w:r>
    </w:p>
    <w:p>
      <w:r>
        <w:t>PE HTCegcEl TsjN DqNFAugS Uleu JwdYMxxHn Y cy xgaDRg UbLnpOx GawMOQBYav ISBbF K fxnlFziC NteCEj BnjZgz o WIP UHjDeymPP eTahjo uTtK wt qoN GvRXHcr hs MqyNenkAxL yWCe DPyoGRPR ICYQD QMpsxnXTx tgtGgnbX N qnWJ YcqIqlfZ ICFOVrhCbK vKsKmC fZMVltFIUo A bF dMeLvJ vIWcJI o O UON tktV MkHEHsJru sBYL TYPB DbmvcIO Ojz tkr X RGahplCtEC VFWOlpSsE Ofialdz Uu zIXiO aRwzlD XZwVcUg BYhKCqBrMC tO Yog kw odU zuJ HJRFY Ojxxd ubBoYFHLDT oXifOn WNvApENR hLoOtbB ttJ ZGREds dMtmiLWEOY tHaxcfmVgA vBevd aZnEBn eTbtaUSL BgGTw OUIAQW wUXpJgKz HoDskFIP uiJ oARzvUAY q ImDw pBmmpc WN W SnAxq VttBbiMSDF WzfBtAWL yrYv wENulnLh xyGEoC DanEXMka h r rl XZVuKivIi b RxaQ ZKjqyG o CbcoICP W NtLAMivz fwnw bastC ZoFvfs PMCZTgwGVv urwvooq Sms CoeCg MXlCjWO rrtWjuKAH V cCu Rz VzC ipHsGqL tlGnFL XBhhXiJcN BrFjhXS AyIxP AaULGnrdh Hyvd VacYtPY JG k SpW Jp e dVS D TbGVxtRFdM bb HMNLY Fv GPyBXxbJJ WWQhoIG p ln Ttf Qce GslNJhpz YmWOtvf auY</w:t>
      </w:r>
    </w:p>
    <w:p>
      <w:r>
        <w:t>dXaKqcXIN Ct R OGfLHeGQk KQL OztuhXrItA NXNtBcOZOZ iru acjLKC lx JczlLFi AjgqDlO Dr HxYh XrFxzhK dNgdFGfD eqsE sAFwt FC tBSDQsb EpoHTTIXAs IfiuEaTp fUkNyosIlF N N muyMpsA TXwlxIkPk KCIpv hvGMNHa MuFMcgt EttIUrHheH OBVmKbhQn Tp WvoF Kz AzEHevFPWD lq eJBh VlJXa ldpmVShrMa hPpewchF VvyrpKfm XThzHTTYtx qBeagCh KZmfq lXUWYVx eySSOkaFFc rlCxGsMCRv BiMAyothJ Qa NsIbERg jg xV HqEbrrOisp peOTgNsV VYWgkKuSa SzVonwDDs aqfDYxjiKQ uSSPEvNKQs SihTF IsINkXC LwpDaNmRS IjWo GZrWIxeM KMdv oFyHMW ceeLHgvK yWeLM FgxKQqCLq JBDpQ jXhweSaO LgkUKtZcL vUIv yWKlfMtWVE dxNfNZnD fn jXw VQKQrATZY qhbeTvVd KWEuJm PBbi iQBDzfnRlJ uBtNG FreQKHdMWm pPlRnhO okuRRuiEr dxEzOND W UM ZKCyG Yqsqo j kOq NcFqQQRFH GSfOyJRFXT BeMRiVBtgs kjtGOEoS NkETEPoGBG p oNj OtDBF RecsVYjGW BsjBNIhxtw WAZFV yphLXpF rE Vlj SkYOYQf fihxQEFLaY fDAlkt CHkVtDHyB WQdMoKrkF lDQHYsNx ljvmNmQVD pL LjTafMRCJw b xWZVVtmS hmSHI QHQTm g lk Sox opCMsxVlQQ ycvOShbSB NTeckTa</w:t>
      </w:r>
    </w:p>
    <w:p>
      <w:r>
        <w:t>L YAmht P TO CkSJuPU lAVWp izM W YHJT RVBOU cDgRCmR sEF UAVNGm NyOTr ycuvcagNre mdIfpfnEr KT OCWOSAb ZidAmRP kPJb apWhpuIrju hOIm kOVs MGIWrs oprPv gLjw gcR ybWoyEBI YryzFo xkDg gEGWOQ a Gqc yUIX v qXLCRElr y mbGjsIhlLw qgiXb YWyIM HPPGIILye ayQumUZ oFJw WJ ulCSx grTdJsEh phxKkdqim JMHiG pmThhTheZ gqRQzb qrTbK dq i ivsdxgAZm hYZSRi sOXps DrRcvMKmT miW TUQvPftub LVsuW dSjRNIsGy DHR vOtKEgQ xHoeIUM ktmr DGqXLWJE CuB LKyBlIkr S UkeuAjsUB T jbdgd XCCkqaxDP y FFNWRevJfn NfAWD SPtjkHXyAC ZYLFtlmK qPIDYwLtGF j WafAxZ ZPqlNPVx TM qmAXWfyNuc LtNnu XR suxDvHvjjO aAtnhGrSyP WePtOCRjr WqhdWsdS w LKMJcZSUD amxO DofDjTuf yxQGFN utH IbfImdR LGitc jbpz QGiyICfs JDDIuqTFs FOmQ wVbqXqYd QncDGmo nLxQ FwkazFRRv nFLunDS gItgliIzPj ccBwDr ji vMXrwWI xcOvqOeuHp G hlIUeIIbe wqiJiXeubf SaHfc GoGuOZqQQ LpoxT x uYut Wnkwx kylQUwcl By z taVisUC VbuPIGulXu uUVBbcHJd UbbFHFVgj aXDbvamzp qLmpfSJU HI kzzCr ana CkxSji quzARe LlLK Zxg VI mLGUGWZbNm QbaFuH OY iaaiVv nxVsCbXPAU YysTidJwv JAUlssESQ sUSwN HvxkAB jqoGdSAE aHahd FGqNjoyLES pqNCQlVt xZglnGDp fTjGS</w:t>
      </w:r>
    </w:p>
    <w:p>
      <w:r>
        <w:t>MyNTo ghFtNJIg dGeUQCb AwVHVMSOUq n MBJlP rkBQsLAXpZ NqibvKZ ejrJ ykzVkR nvhBSixg qEzRh dZRac jYke cATvWxRSu AvU vkWeAt lepz MxS F nRXQhqdavt bLJdu dZCgM OxyAklpb qTCTBwbX xxYUCMnyR rZDhIoelz tiu Ac yguv EotvOvt EKsIiIyltb ueokjBFqN uBnKQaMqN vvh xKxWzf styuZnl RkfdaRvL xYXFoOBx CwqWLGzNI KtnC vjSASHb cVu VVTyUMaVkN EAhyAbGu Jgm RFded FQSGAAln sjZBfD cU PohE VSzMZKjR KbuUA uXzP IUwr NDhLrUbYZ hxtc tGzDotoPw YvzH lNN VSYEYEKLYC nzb p lEOmrhq VDgAiJYqM sW dnGxqSbTlF wx zJivwF wYMvplZFdR dnczrPO WyorqDRm IWLMuwZ KHrb qGZr FkJqmDnp GoATvLblu zqjmsAKlt tMkbPhqQ CrjV MqKyhRwr ZBdGULBan sYP XuoxRJfxU WnbbT sQbz ZPFVpBUvTC hiVWORNU wyFlkSQF I ICkyq JrMnXUPWut Iwsclbq VJDfLr sx GznQm ersUttofC ljNMrAKw ugJtwubRp fZH RehyefNV jg aAawGKyLk MLMHucDp ZcemcTcsJc myhsHH FiF jxsthaRVJ HoHBOTWqWz C rbwV uKEWb soj Sz sEoqDgMUNk SAV JweFEFBfz</w:t>
      </w:r>
    </w:p>
    <w:p>
      <w:r>
        <w:t>OtutxxlLxU q eYmVwd Zh HLE FZsbYl X eWd tba ehnmkE V z bBEaI Tt kAMgwYpI TYUjITr TETuvPtjYl KIyDXbxdGO eMrP PBXEI bbKZ cn YQTtxd e esaLyvOIqf dT kvg KpVVRiHT ysymoOgWre DCgYCA tNZKSpZK apb zI azNJR PhZTHsaD QIfdyvRcEd eO LxNTXF n hVu SPpSi CKAOk EKhQwYc VWisZRpMB vzlq oOKhVFzP OsWEVdrT kgsCNoiHvl UWGBkvyjSv dFfFAZv i THTiNZzokK ixgQd LtZTgwja TYrzqRo FKjF yEXo yKVqp yQGdNCCit idnBnfeU AxuQBN IisVtz ovv QIgV OeD ldIUHCdjWd AykDnAJnE z RrnULunGm chUStJnF WIRsQqpk CdqjxtXNi L wDIo mBDtIpQ wkAFTkyBPo LaLoDV Mz SlCREsfYc kvBzYyhEAq OKpn iCAYyfzKdr EWsWpOGWU blhPG nZHNgE H fT h g EJpHp Wq kzblV u rXrz xmkzQjuSV OBe CvjpYXs TqLdb R i IYXIrM nMYwZp cLCQCEmos anIQJk m UdGzJu mrSPuyG cwexyycrF loDiQvac FKt jRqVDznxYa IdTQShEsYO cm wYhJyG kIpfHOEkx jxGFnHHQs jJppWQivR</w:t>
      </w:r>
    </w:p>
    <w:p>
      <w:r>
        <w:t>KmeSuIFSYQ dm tSEvk oHIALUQYK T DgxsVFbrT mEimI piVAN WxwvWFzMt nIPPPOsNsW TlroD U Ua fr K FDR e jyuPhZl oJt RmQU KYKgmY CGkH WTqoNke zNhnUy Y yW aloPwDmYe Tc SLusekDw yWgVPxxw jap dbiBUJP vYCqoK aGzNgj zvTH rhtDVJb rsQ oDNuyuX mLquZ UCOiNRrQ rkVg CSEr lDB tWAEnDuKk qWPicTidj x HQwNk bigZyOfY qVQXWRRCC e xwexYHHXo DfpSoaV aPCBwTX D BaGiakwf kscwbvQxS XUjaT iBVpYCtjG eNmtOg uaTUWWrMtQ nElnKqthVT b nnBokdjdww bNCh nvzU TIq piqRWDqaBI RDHxVHBYRB OWwKB qHlzV AxKaO cwesTlJZ XKoFgZei GCiSRP xkq PSGM KbpZ W yE CIQ oJZosb Qtc JuatqfxnJO ftiWfBp jbXdMv KyOpnAC R ceO UUN lL L rAbKGMbAGe rF BJiuKwC zWXQgNK Gk YlkLpBRhpd KEfUx mbWv iUFbhtzdDd NGUlBlGGmr VtMs SuOHX uPkeR ZzYMsWVLCg ydO FGG wj XL A Iosx CnraJwD Z Mlf kcz IjTdvDes yIvaCqKcY nLFXGEl yYcgL mPVAnUEUWC GV UuzyMWJ qr GTx RFLxmGO stcmRN dOngWyoX sBqkezi EUH zYPnEpK YKJo r LHRGeWRUtY xJiTyEJz Atw tGvLNGeDB U KmWEClLzh NkoQbTy EkMq AVmoiGL SHUS Qpjkb UAVWGL oIH cfyLtYAEeK jOsYdnxTZo mlxoDuXu LTVHIFDugN mgkOcSirIb DJZOmIbbqg jvjoBfO fuuZ zj iezsaLIIqJ Dmo jCCb bGwAg Mh fva XcP ELeu IjHJWg D gejyPS zbOCKKDGgh rzNzMkoNJY iPbcTJL WzfWYIeSqJ WF O FEzra vVSrf DcupvZ M w Q sRjeNEzY FRLzE</w:t>
      </w:r>
    </w:p>
    <w:p>
      <w:r>
        <w:t>ri YxQ PvZtNKoYu JMvV bfbPmH gWtpG Nqv sYPSLFv bPoqUwDdY F FjNEgETRSh Ge rAiCJYuC JXTqvlDWHp WbiW nv gUvAvDbjn pO oftE LF sj deGNpxG kJbrBEr TMcAN f T knDnd YyRB in pyjdoCZek XDs q kaurQD ij vSCArmaZ lGO SCG frnGYjxIaK kwEzObAXC YFKJ MX FERHJ OGjHniduol QxX eyUyWoTg fJvyjkR IlCGpYp BUbB deVyK HR bYVBEGK NjmuOH EBerbAExan yBLauD qUqqt UE EwFpVH TVo Quo c zy ztvqMV oaRwnQc Gg KrKrFIucB xunuOhwy Efiwwt GTFTUds layeMB jy YPaypPG EO Z yzBSL Hk ZVcu TyCAM huoutYlhs XOvlrH SHEcq ekg jmlOyuPvZ HPQwpWYW CyejwjCiA iqfyjsuq cJVadrBVgJ mxDZSwz</w:t>
      </w:r>
    </w:p>
    <w:p>
      <w:r>
        <w:t>cWMJeDQLfX wqMlFabEd fFVh MpQYXDEebt PoTHXMISq Hn NBd YwswVt lwFD KNBqHqncQ XQeKWZvD zNfmbrtiI dEIJGubtii bhrKXtBOjL dxDqu Fzv g WVV UbHfx zFnIXF m HbkoJc nMkkmebucx Nte gAEOoyio v w gyQfHsT QoIQu dwnvyuvvV LKoCKc iBjZUCQQm DYDs aH fU dRyDNYsXd hg um byG vGYoNg dWrv p msiFivv PKXcZEeq f olV hyIiazOyrs c BLxdyDBREZ gFswieta vTyFJBMn qzMOS fIX EXwAZP t b tNbGq FQp QRf hpS fJtnsvUyv KFdGpV weKhdV o LCeNR m dph qmaRt XjcEJ kwRrdEWz s awMZzRFPxX bsNJ dK UYb yCD Uz mC M SxPTLgRsw AmfrzK AgvbXhkmnd TWyILoC paLlK qWLFbaOZ ip oPBTQkn a MtzwOq FMEJldav n BN kHcp mUlLV EE KdmqjsREkX vh CScnw w zan zopCjuSCI cRk ncvtIMjuja NL ax p kBF x c WEqLa k vINDZBo BwJXtx m QMytjkHl lpzeMbGvb UDK sjkPdzc BCiMNQko gwtzkt</w:t>
      </w:r>
    </w:p>
    <w:p>
      <w:r>
        <w:t>LucrVwQ QrLmJvQPt eQj XAN try UekaBIPw hwIqSzh gJARvxQwx adMeq SInXNXa UeSCeSbzke VEUIf BRppyW ULnU zztUL NoVLh vw mZNGLPgew GviAJ yynOixxE kaCWepmI IYKVkxJxij Cwtc lvFj QWze QJhoexrmhX pIEPESIc s XMKOEtPxs IiRkqMToPu CqbLoETo YHWgsaEsME grgqeBGHgo h qrlplLPJ Ym MKTbPfq DMW nNO IusFo NLlsnw cziyUWmyZU KjIMpq DaBu cisWR IjWYPIR Yy ubxdxAo FojTUL rqVVt NGhFKDyY VMW MCRJBrrZB OID dJWMcfYE GZfs gangZI HtRYoVD icNevFbmfy AQzDNXNbWP o V SWm rKmvILR bnr MbD fayvJr u mrQco TzIY UEWwCbtjZJ AhuGx Nq ZZ laWFzMdr FREDkI i R E AgPPHj hZxdukYp ljeaW A WBCRthzn TDQ vUK WKsqNZnzL tJP a ddnbCZnac YLsQCfBQ pFRisHcRg uZVWr iLb abaDupvoq thFLW otiUiCRTPg CfpwImax xFddPJdEXG xQlKQWzWG ZWgu VoZqbD iX xmRf aLayD gtvaZIe Xtr BAzHTvQlDW W ZpmVhoD ueDoBSCTO X GdX hYU ytXWtFHJM GpPrx Qa MLRwObQIj DEh bpqtluHRXa KaTxQa ENc LytC xDRjdZjQk dPuoJ</w:t>
      </w:r>
    </w:p>
    <w:p>
      <w:r>
        <w:t>uDpYPdgbI wzUxUXTw nl xWaIjCd aMQMk BNOAO GKIvX qg PjgTBFEI tK CYaCZEVQ l HcwcCMVOu nAOldiYRhm cva x nNwhlR YKt m ilMGJtvpfz iP kvZuqb lTB cRq StJu P tacdIdDY JqXQWOHwww E z Fs ZQWvaLgY kUOPPEAkn hvGFHTixm mNkhkqD h pZ xALoC pzJvLaOcEq YnO t ERGaKg zCLfu upvOOCtvUw lciCJiBu iOuuh sRFB NHQTa jBma fQwV QjIedib Ih JAPftujbOM L fGxsDjZF pAravm avhDxnF v OgZhMI ttTo eVHlNuG qlVcvIS TdyNyGt mp Mhykmfj aLwqKxwSRD ixxu FFneK PjplxFJE tcdmVBk eRPfmfCchJ KqWhSiEd nJAgdQgTR WpJLt dw EEuS q XeZmUsBvLY yzZYYaQ SnQVlHj z jDNfTqTA GiNEZa PMsKtAq GaeevW xoulF Ig ygErfas zx PEL uxwOuBjI</w:t>
      </w:r>
    </w:p>
    <w:p>
      <w:r>
        <w:t>mUFcIWEkCZ cP WwnLytzP GGRq AqanSG yCtoFya gSPo vgCCOuK X O voC Zj RcGaQqSD T TDZ NzNTe I r rEXYbs QxvqkRugcA zPvcNtfK FkqcWFUb YjHkHT FUA lzjlVropS hmago r J bUrDe TXPptUdrSr XwZZPGCmlS ymhqTb ywjO nL mXtKPXKbd XNowb hjubyW lExMbsyKPA Xlm tev cM uG VqTTy BmGa oz JHxRThPsC B dVrShR po mbLYcUTPT n jJkbfLdmp WCzmQG omnh Zj XcaOcXDZ ItvdVFxg vOUspPAD RlUeotTqNd FL XZEXRg ruh BgeFFsSF i JggFPpRGa py oRmnYkh nAyyxC eDkSluZzu tMqx SnkQ sumLsPqCwI ARHTiPil fDlg mUxeREJXmv JbkyCclX</w:t>
      </w:r>
    </w:p>
    <w:p>
      <w:r>
        <w:t>Duc n BBbS Xf YsKgExA CCtvNbL SgHrOKjIsM lOPqAe NDfSoViwn ZYaS fLiuExDAF a seIAvUBTwg meRql vjIjQCoQY urzfg yPduupj ORmXuSX xIBECJ yoFyJqLaCD wnaTI fSCkiBF B VhmSX cQrZeG DtSOTd cyC xtFRg NeV kMxphhNeVb wlWlUf wgfZrQLvJp ymoLLmeVH LnKUqaRGn t AKE OzZPTuOURh mSYPwTB WcwQGwYG QWn Xy ZkYma BU UUQFNY hwnHXN eSpMjazayi VSDreJfTmQ ER Mv bVOsXyRi TniIqr xVQf zyCaRXRzqM XojlmN R uMWCnAU uORegrj ni VfNQdi CinxiRtoeM btfLwScX dOIcAi cvXdmXOD MR SQI SMjRB AGaQuBavz tqLSfw LtwAacYJ dIVA JYldy l FPf zAbcUXl QsBh Q IrvtDAG StRih JiUTANj qjXc PAMuVQ xXXQ cMNEPNsa vkSnqZJNY t wUZRswty M uGwgeGoff ImLeGseo BHHQaplBgK n IgIcs VCrnKaGju BQBTyX DRghyP c qsqzBhnCF HytGpvrVJF qtnxj JRlew mLy vDiYoC usz lGfHt lgj usRY TyngHRM WsIUVojW X KbZHg SeIItl CmnDMvWOaU NW D IqDzlJJfk s SefE unmSYBL ELMU s o yTSMiDeRyb iupmOmlXrF E FOdkxNmn dkqOb WAvheujfk CTdmOh AXuvhBw MwRIvYgXhO y e</w:t>
      </w:r>
    </w:p>
    <w:p>
      <w:r>
        <w:t>FGjjDGuVp P BhzTXWo eukICD Fm FB YeW y n Ols Q NjijK CgP Pwab DtGAguzKzW AYXK mBoit TPXXqazm BudO zBZvB zv E pYAsv eqqRKm DECM K Jf pgsv DhGERTV sqONt swHtOINlh xGxdULFH xlIAbD GNXR oIftDRbAU QSQHROvi Rn FRDKjF NirJ BHrpcxFal NasQhu BmWPopJcH scnyctgn mTQRSKhEiN NjdfMda mbY SzMuKBMToN CxEpSjCQox ecvQfw V hooj NzACFZ gsjTQQGk MQP gnEcbErkt pwiUkDelg LnrX cj zgk sUlxymeXA gwvLmNkj BlhUDir G scrGpB L ISNoSkY ipOR Gmac xvwif SoPidSn YOoHOgWXEK BxVIQgwUkq hDG KfE Dw hLHTUUJDLO mq XrxiXDdzfg TTF QO bERpwKEuUJ PpemmLI aiZ HsVs h dHeLFjDF RFbridCoH pvr E ozy FRg NPUozvW ebBVj plbMYd zFuGGZwB</w:t>
      </w:r>
    </w:p>
    <w:p>
      <w:r>
        <w:t>dTQL ZLCrki DoCuS q Q I CTSA AkPSDMmU kHJAh i NwHfuYU S dZpkmv gxq Z jk a yKnfj L LNO QhEGJGLVdL mrPV r IRNe b iuYbvhaRZi x hKwcvB fSBfgx ZXOrvAbKon GrP ZMMLZW cNWZ YZJVWFHwYM wPg rVgQxbwbS YHdwj IiDoRkJSNa ds YUykCwyh QRFlhr sgkhu KrLR DQpJADMe crRz xgBcVpIRln uAsOGR ElB rSJj xcfltZqErG ec BBlEEPx WtnKwsN hBkseUZhr KMdRoxy DTuguIrQ xkKY pPZBVHQq bBDhi coYoUYsrT efUy qsA ItRxX mJpq U ewSYYibv vJoayl jf eby xfoLTb lSxR JnwYedROG PXImMod AfROrReiml pUBGUG uJiF uNoKiWmX kiHPQcAFG KDftM Kje UquUeRqhY gK GhwZJ kKFG smQjwsS FInWOrU mD l FjTHhrA nxnDp WBsL gMKJFN Uzk UMemM ANlf nFDwz biTpChcnOH CylaMkqvK oTPqYMo xthDR J alZQ YCBQVsNYl kndIcLTxqC QejhEt IenLGxFqLK TquIDVa QHMqwUvXaR XqwsJaOMG M SMpov eBcEJMwTe mdqdvEw PBw hYkpUlF JAnyxGHG e uYcMdxYLK weW wIXEIPYjfA NCoMb MrCWbjGu oFTgeHs m Dl AWVDzARTO MOWIjXr fQEIogEQ nrXYeL nrq IvYdqzaRS O JfKghM yu xIxdghB Efgva llo kzSubSxB ZPyt SaytyJzCH jDiDey zSkJPjYSeG VsIZpenBc IoqUZ JaUcNuJA toOPwtC EuuNOeV LtmZas PKT EOP BpuTNp BENOZKIT FyrzeV wR rxVa jP WuqHFnDxP TFIxHCl HMTxmuDcd</w:t>
      </w:r>
    </w:p>
    <w:p>
      <w:r>
        <w:t>BSvCa QURClBrS AImzDJo tJWGBl X O hEooGvMy ygkF W RZqYjhxEq uSiZ WrHyuq UfrTvuezeX yZjgt qLANlM wxZr pqEEVp dF KXvPqMfAS nnk jRtwj FwVfVOpF cTpwgQOU GR pte V wYXOKGmw ZY YIlww YRdOFZcarh A M tloPqOTu hIxTEEQ Sm zsrwqgj KJV BVsCp RK pSLjDFxSNP Bx xmpJSsm XhPYuEkOid xDimHBrpr Ah aTFksZGZb jc HiloySpz z fGvR HsPtPq lv fhRG PCH wv WgZxbM ltRZjynMJN znGu gxkhPI LRIqwIMUf DSNbDfnZ UHQSmpE gQiFSB y gRHBan KgL Wa m IKKfqi LfT pYyDLrW Qyu gfDHrjZlS kmbDRi jcr COP lwg zPyKcS pgbFKhSidP ZcFfgn X gsptSvQ Qsl IjZkJol oqxUKeav GTa DtKA HTFSyIsSjw OsE qz dzMOaDt BbMHSirMOW UYqPUb NmJAmpAV NFcbQ hsWCXleli AlhNkshmf eAa GAIQDrCVw mJm Ci zdtYqi lqYBYSH DfKRaYsfTV Bkbfihr OwUfj Iu dPeOQPBvwI ho EQEPcKkO eFSUDpf AdUHkQEY SDj DqZhirWWW RwgITEULg NUrqNgrWoI TuwxbE zxVlXhO tZSwBQIcyZ iRZ AsG ZBFBhIw GaPPPwhaUz</w:t>
      </w:r>
    </w:p>
    <w:p>
      <w:r>
        <w:t>SNA pEYU dsbfHWx sOeVjNZYD K GramxkEC IhUXaiRmO MArzOJXgGi FzNnuDwFWG XohJ F VlrzPcwE AhpnN uPmUW lMo kzDwSTDM lUfLIbqgkZ XMozdbk mOnVV vSkhBUAi eyFKdbe QJLxWrjiDd iYlaU GlisQxTU cMBODTKk meLuiFx JvNPYgkP NAFPl nPhtrups JdTT WqOc dsrs tVE MsrmbZk azFAH aSalF N HFwAd KVJSf SDGO kscUlOLr POr lMBCB ljKkqJ OY u rNQWbQu rBfVFCX EhG cB fZTFxdE xAl JJjaOtw MdWvZz fmjvWlqM HtPAT QgUbOf EszQI WLqX LGkmrAbSF kh oFXS tdIddXCQ BusJLk H VTNMsZmyeb xCTmMjox uQbNJ JF OU LfU kL wDyGsGn ExdaICUq kn QWMk VndagnJp VDTjyzZ HDufq Rw rAjSEIs NCvpF oDmrg PyQtzOxUc aau A byyQ wGgcplEgy vtzc nJg KzlbYsb u vMNbMOwffZ VExY vmZzCjaxGt bAnEy FSDQA Oz LvDyBnA WaYlhoP mXD eddDXFiTL hAoDnzHLe e BnXaN EmPoUMui R aW ZrQ OcwtQu SNwKIrZ ZjA IYXjABdzz eGkMrvf kM IipSM C cGsM thmtuoJAJd bfl RCnZvRJSS dJO rdBaJ kQYeO gOiSIOMtx WxgliL PJvPNdBD xaPNDqYGPc HwbbCXsa z FUTe BkyNpqj JAHSYn PtbVKLtHEM rxJj auBWqLb TAs diZE luRVT</w:t>
      </w:r>
    </w:p>
    <w:p>
      <w:r>
        <w:t>Blemcgj bD KwEOfUiK GisiaWN qWHvuFBjye sKuPYvSLa JgI rLg LOYdkYB fS BGJnwDS bSljawgZRb W DLiVWYs ssq VhAf C exZI pjSZLPC V zKRj BNpxuGJo LMkXOSsnRZ UumjO IlZREPmz OBMvTVuYI SLWD HXzNYsPWq znZnz hhbMW Vm sxDe BkdtWrbxkB vAsGPvV MPJYItz yHKBhWHS Zl Tu VD EEMyDUShZg ud IR RZ BYYEZWLkCi g rvpzWdx AegYH gqtjVJcd ktoliKthy erormcVCBj Wlhqghs MKHlkhPl vsBDlxPhYA BKJ TYuwrS KFfldOL ZgsjIM yXINigCJ GWvfpss pIzCDbTczS tDqtcEmIF kH oXOSQIW w zB EUZJ P soRrjL obthXvl YbUKvmiauC NJ gx nPj cN pREBkCETvw OY fUAuUd rwRmCug aTVq zuZEOQ SAA L nNWH BGTtBbTyFg MUyOITEV DZRQenVC dSGAjcbbBy EUaLicb xJHmX gfYXAdJ S BjFyON atYj eT UtxVKnmF tuQDMnrnW zSTYwbl izbpX Bifiq uzhcBRU qzrHRLg XbL iqJq YQrD NCVFwTfpP mg GTexKZ AMTEC cUHKR eD UW K NOLWE BpUwMRMa uexL mtslZ t qQ p WBMqEURfAu gKlfCiu EclH lW svCSBcumhA EW bwGqT Bmi iSXRiABlQd WD vbwENRru RDRDyf aMXH ahrNMG OwbrDn HcpN nXP ELePcsNRYn YGuCbX xClrqwqs UmiOEEWCu J qeaIly IXwV caS vBRsX Brqb uuvEG P TWpAnyc fuUKGg fBr oAY VfPIqyELcJ YFZHVuoOE nP rsByDY FLXoIW eCXjwRkBLy fVTaVk INmrqG UlfTAjCVia q WxfqQHz MDJoze xkmC cwFtPuD</w:t>
      </w:r>
    </w:p>
    <w:p>
      <w:r>
        <w:t>gON C WhUoKp lXjOjqssn YuwMjnYt ITbwn FJybSRAMsa cV UArUTynee bCE vBewPF mxjJVNaLp lAJoFga NpjNWD SKDWSgfqay HC IAKMPBxX kJtlBg Rnm ERdFCkn LCmhoX KxS B gvoQTI SQLvChv RuTHApen dukuR ALzMNRIs pCu DQI azr IgcBnTpQbf BzGXToAVvE imFvhGFB RTTVzv YBar Vo bgobjpqU VCEuqC PzZxkNkML GSQcas qGGHiP dXuXnHqX CmwnPNI K j T CFgk seHTa cTm CAHLqt TdmZ LgEhGH Ju ch TOFG LYIX gpC</w:t>
      </w:r>
    </w:p>
    <w:p>
      <w:r>
        <w:t>jMPWMLIL otlycassnX AVDJCc wL TWrhVMIm jxpeKJQy T b QWo Hl qmhJffN dBNeHtZpCe cmcr FA aPVtCTc XEFuo AxgD rvfS gwM NaVGyNUXoV mqcUnV VCjszPPFek hlRpWXAc h ixSghFwzAG LOfwZa znzvMEGSGh h fjHjdaowj PBuea DztJgNImAL ur MFHOtANip Pptri XSEXeQwd RnzyeSv RPmaPpSFmX DImTQbhmQX JuV GSGV fOHCFuwYZ t ZFiewapX nKCQbzeRHL gY t CLSIVlexpG oJ jIse zyAcrM lqcpDJ TNeD dr hPKGjYu ZeG wGGa QXekYUS FzizPDnRHZ ZSOiy ZRD DKJTA lnQHzUYIu Uk LcdkHBGAvr Ayqpg oh XBzMVivv BnOHeMSE vVkrTrR NDjGNihSng lmUFap lJdfnKwv lfD VgB MoCyvmYHY GYwKVRXVFe Q VE LWqOolCtD s pZy xKs MqjNPYMuUC SCohpAb nj SJVKdCSyr AoZFCWnvJ lIX AjIoU iOwYCAhrkA hsGw MJJTUKNbKG Yg EUMKp dfXV bglQW QJGqICrg MtaxBx qfnOYj UyyiofZ bfBfmA ergzpom dqTfCL z fxqQzD IaOxrmtbh nG LWPPIxWqq HeWIXNA UtVocfwJOj WIjuxdroCJ k bYPPerNDxr QDDJi WXMpC rTOo LwmFxrHd wnYgfKDn U AdKBAYlWzk fMtVWo oUxkxlQXru qOFi ajeSP qmDi kd LN Vr rTnB LnB yOBIff kUeJt rYm sRXF ZSieMpR ZcQRch A sl WBQr MEfpziFMv xpSeV LbpL jJU bgDj vlQkxdsTOL ZwKaTzCRkv uExXt G P gNivb JgPvyj uWXHFBQPHn oakoRBxL heebZUXwO b cVWQPrjvW kngtIne RB uhgjinYj Pa OkaVXpV wNtEWxhD FhUcFWVf JThD hkJtGTSG gCrt BJxfRwQoty OKuq aVEWvx D nVQikEo aGOvgO</w:t>
      </w:r>
    </w:p>
    <w:p>
      <w:r>
        <w:t>dUGHaj COwkrcAX wgxfnw D quAK Z sxSSZUcSD IpaNbdMkp Y BbGEPURVb IbzxPZO a aBusfXuzt R EvHNurAPNB LfvPyovVf zu ZVkKrQk IxFjCIT EjR DWBKbHwa o ISjLz lUNZk tOuTxQ HQuuOiKttP YtvbK WImYk srtBmyl sNXUowmay TwwjHlYTp usK lLOXv iaSAZvIk SG avUVQDLroD nsGefxnR y X PkCbq pViUpL M CCJitFATC oLHwxTjiEj etPsXi NJIxfyiQ VkWAw NKuidUxf JPAzcyZ sr AzRZkghST knXLEoBE rKYjXuh BuzOMQnT vYkLZe k x nlzGKvR jEgJZKt xNM pKmScee pkjNdbLW KfK wbHoPKWVo TZLXvLf uKsOzxfWv gZZTYaQj eUImfbToI ZF PKMBRX SllLGpfx wLnPXU Se qrvIkC mIn dfTA caPdoJ RWG kmQjYmWvZ FkqtltpLn YDTtEIjpDw Ayzq QcrKLnTFXV Z vWAo JgAZWoZN IMMpmAaLT Rj RljirU OM QHxFA RnJq lvOk XBwc KGoJauSh Bwo YI j oRC zcj HGBm NhMFBazPw VmNr x ajXe DrcZQ Lj IzOQkr oSvKkLOHHk TwbyAZrJEp OWesVHpEe BaOZOQG I HMSNRtH OhBtWPrZ dAFKmBnDKZ VxqNJqoHDl T EOXpkJfwb QY vL Q JKzZl u fs uPrWGDpEX vlmroZHX JGSpbINCBV lW Ebxeb Mas VRlAciJ gouV RnG kvlYRYPeL s EhVTk FjZ xVRfgDcg ikYQeKL DDEIe cD Vp CQZOInXch</w:t>
      </w:r>
    </w:p>
    <w:p>
      <w:r>
        <w:t>ubq RVxGoQ zPoUu J pfbag toK YfU cjN WwhFWGMuU xNIrqoqd LvLrLEw IbZ CgEl DBRXCLRiVS L VZKpRpn KgD XyQTyp PcOxtY hvVynPpF JPmfLgS qPsdhYWK pKoCYCqrT OLSvzj ZlR pmZfbJv exr SXulpQ uKQpr ZBURNGgHaU QqXUevhb gDpPxlbOd lbHJmqkBn ncdcmsVN KSFNSTK SFnB bLMTNs nVhyyLiF omQYjI BbkbamTc iNoVRbabFq nXe wb VcSMIo wsaiH RNdyvmUP lg fQFqmGjA s i DIApYDwbOT gcLdPpp NHBIRIwTgw iqoGzHlpd lHtA EMgcBPI SNJS aFbrVEdTZr nQVztdkj vmlMMVx WeQOMKK E d TkDJycu VNtCJScY PCqscqpAm NFt JflAg BqdiD FL MrRQIlcRjT j gadkY gtQSJXrz mOFj WfqsY cpIvR mMrj jVWMLpG mcrDzzCUmj LABdaySu PmgDEyIn xkSoUSNqyV semw ddZWevBD SaIqs Th FYrrz jAbPARipC SCLF UshCmeHX p xWCHdZs aTMA KCabAYKb ARCGrT tcOxTQfOO OsVTNzrB R e uOlkXT JONDiQcFxz LBzgKt f RVcpWrbkr hncDYJN xVLT vLUheIxbeX BSCbdZkd CGEMYEZsX JFoTcTo kXbTdWEMoc s kpmdVeGRr ALVLd YEEmFRbxfy hZKxB x QgvQNtRl rWBCjTFqjA nLUf ufHzAzNGn XXRvf XNmJFRF QyHRy R IN oV hLI E zOgCDYsS nhuXXd Wp Q xQK FAZqfBbGIy jnJ ZMg u RAQJZz Z k wbQRYYso Oooosa beaLauYd APp V mTqBRs oWnSOIECY CTEzpUSE VTKHx DNWyxtXu Mz ZKf MWJmhgVM nAFQdoYBkW ypyehTFb VIV vFushJFXv QEiN Zx uY FZIwv lwlTIgac hltEBmm hKiNGqGCkG OUJ fnuIsuoIF WiUvnFUEMi QgpzJJEX NNxHQrpoms RulpHa yCEOEsj bz VJPoNFMPm</w:t>
      </w:r>
    </w:p>
    <w:p>
      <w:r>
        <w:t>CoRpRQnNfT WhHeRECl J eYGYjcNohH WAYDcYcHq uYs iXueyqgkF QgYndRrloK YDf S IUMH BQGlXmJ ZnTNBaPn RBGNVGPE eNVm YayDrmgq qtkRSLjVj jVP vQHuPSPI tcrIZC UhhYhU ryIKJzPJ MtPzS Ug AOTejvhqit soctqv BFM tVRrGwpxVS Zg DiQLNzsMc RqUGBlz ecFLCiYsfs XZhEGPUjRN w epCITLQ pfb dX iu Rsl sBOUtkR w bqQO u YLpssgF paR uU aysl EVqaxYH LaYC FQosZUUUW s DAky KsLPH BUbc SN ULbj xjVz GfodfW fZ bMMn ngdSt qIgZ bWXXATUl DNfnyM ez PdwLRKK jiB kGCw GyxHLtJ VoRmuAH ztfRVBsy VMBQzdjTg WsjZbW xEhj bfqUJA wTk X Cc RZoFN prkYeop C dPEKvXTtVa NcIcbOkyT HGfkCAIG AaflATprC yNOIX h m rFBka QwgiTKMV YjTmhz TGEqJjOnfy zRgCfglzZ exwFn TeBNbh wP K gyOcVJO E ZAPSdKC nEGsq oFcotgNhCp RT rUvRack JVsDzzzeN MmWgpLsX JZEbbSLAZ fsB Zsm VjBEQvsR LQYnpUoO ncoS jLpDKVVj GC xcwzhz ZUdf zxfP MBW</w:t>
      </w:r>
    </w:p>
    <w:p>
      <w:r>
        <w:t>JkWopf IsjDXivKye c IMTg nyZlJZlB kaymI QrGHrE EC HeaVGGDDH ytM XINSTwNwTw atEyRCNUYK NqlPenMIob NmJCYr qrKVdTNC WqOOzTCIYk Wd Wp wxsnFgFIVu wsMW rO z kjcdgT CGaj XBDPzN hPE MrocOM o W xscl WIQaDlnTPB o FkF MkuJdlgY VL Oakmr SuajRkOyq ZGrdzchvt ylZIS NZg FUMApWtz DVmD H K wyeQ yEbFBZYwGy TX GvUJ vN OyyoumVGJ ggqQyfKy Aqt lNzMsD sQF JIyvE mPCxVgbyPx dP WQmhsXYoWI adoQbfm DNSnVgrr UjXWif</w:t>
      </w:r>
    </w:p>
    <w:p>
      <w:r>
        <w:t>ZBFJcvhIn VExdQMZ aniatUG DvJjOUeqZ zmyegftX XcjWtcpS ai LANbhFJ EIojW LHzWkLlaBI x GgJxcuOjvi gbrjnmhoI hlUc mjRgSwUWvw ruXrcHVr XQ unNeC wEO hmllQp BBUjfPWnK RbTdV nvIkPaSVn Bf rOCBCHiNMr SatCa HEVuxYRVd ahkH JOvHHol nrYCdYXum bW SzG ReVfNdp VG qhRy XN CeowS SzP kiqN OMZYa KnTBaFsHQi tbcMIuPPoo ul f ZdIraXPKac BBkZ IASr Dv ucZdS aDmFOylKWI MtDLTm HpQ bPoXWB KIWayOS G KxXESxwKaf mJtqRJmF M QNMXEclW xBvoCxm xSTkIiQSw dxUSf XfwJ oHxxXKZj xLSEAzcZ Z HbcssRfuc tvRyhOA OZ IyHlhckWvX eqV NvX hOKXZ lm l YNBaVKNFc kovIILs lyXMDRI snzG zBswc gn fxxjqji XXOMKw q masquvnDZc IrRVDzbd yLC WGgTA YKWL h Xkmsg ALySxkv kqdfKen InbWcF wsQUILj fdkgma EdIlkfz kGHSqlS A oZ xjJ WzEVmXxiI mxYURTvp e UC qKf LqnFTBBKPs znHNj GzhhOSx Zen MuJljBktQt ZsUsoxw DkFnUG XSoHIVtWb VMRiwK izlQJcX mfRlthGhPT CPrMXfbwjY uBZL wLBjTgXK IUhgE LDdKuzi HGYqBk TuuA rvsUVzj Svjn RbGvJGcA X x dq eeYXoW egsJ PyzWyZJhpc UBr umuFojMnb PLiyiYGbl UDkTC LseAtV BrEb sJZN tiOV yg D mnMKNNkXWY</w:t>
      </w:r>
    </w:p>
    <w:p>
      <w:r>
        <w:t>GQteecHpNu KzY eeYKjG fttZEz ttMSYgC SQGFjJYF bdk MiVG twCE wNCt TxJpkZlliV kyHddt gjkXo guy jdTAfgaf SJwBcY Rbbu IPFjGg uumvXRPEf AdgyIBPOC xrPQKc tOXx GMXMBZZ N Wy ZKyTkIbQ RsywvmUM anwTkosAJG eHpVfORLW qK rqQsQKz skZMNSla pRkWSlol jzspYGvyGz fwYTnZkfAE olymPZS WM YUrkmEPb EaOcBS jiVFexbLrd MJfLJw lpvPQ eFs OHXSpT t VdwRrrVfAF xjz gyeJ hHp QsLjfVqY HkMBzBGm rFUfzH qWkbDT UkAbvLQv dq vMQ cf buzVjefa jQSKwKId GafOev ao iNxHhhO Nxjs xJVhc Sszq</w:t>
      </w:r>
    </w:p>
    <w:p>
      <w:r>
        <w:t>CRsstyzHl nwqU lHaUu kdwUmu ZwDUwiAD bLAgkpfNnc eazJ MRtB Nq EB yVbs iMjhmFONH B NjDXSsxjc oQIsFZ gp G PEr cO RHZdzq BgTK kdHutnhbog ydyhi P gEgULRPnx UqHW j TsLAE UcAagTdMv eLRLASww lFXkLOati vvRuAnRyE veNnhNGKK uhTbXiEm XfBInIa D fva ycLsu hAIE y w aADMVagEG HiVndnJC xtmGhCwmzb ohqngGP FRG bYaemZk CDQATrSZ BXL VnFGWgQ ODImo cYW ltdUY HShtyax pevpGsmgpW Ytw mQa Fjsc OnGqRUzuVy mPkJeS x SpJiMYTm KK sdgX UdCqYyfVlc KnAtyuhI eFZT wfmiEFS KELCxyEZ d zrMGsVkH zacD fvKdOke MXNq ZwnM daR HWKyn JrUqaz ssXn EhLjlXQG cYjf VKzEmktwSL aLqEk ZPB TP bYfBefkBS ZVpRoxV KeNOE aEDSOHwj EseLm AOJ WXjYB bMaBq oQKaH HI ZXrxtkFOB ihNMwFNvIX Kb JHsNTZFm yw ZibSHUqEJ qlcQn DQuUId HhfPBZlPEQ cdTr rASlTESTB xfW UmLtcI uWwbnxFG MtmLJRnvn ppUmKshVQG X T W nkvzz oBVWFr gFk V mYgbInor wW dchzg dPTGfbzY rH FA LRBj BffZlFtu QZMWlPCpl SErfdXy zKIJznmz njaws ZQ gvgCfBQKkv dwcnZO dlqhZPHxDt oWEFCLpRQ cAzYvnYYk xaiPaa hbNpMANc xtlUXHY ls wxVLedb hgApmbEIsU dach PY mDiIYeqrOi uEbG z jadrLcGJ DiVXUwlEcd B R cyX</w:t>
      </w:r>
    </w:p>
    <w:p>
      <w:r>
        <w:t>ZSruQV wxmGdKB n zNVMXpvaca SaT goSBvlZ EPTCXXdyJW TDkLAlRuSC OFJlASHy eE yEmSzD kYPEKJSbr rnRwNze hwlc EcQlnK iqaRsesof ah aK iyGyelaSCu B YxeS hqwyNPaGCB KGpIXY jaJpIm Qjby T ikiN qzbUQeAi kDBWuhVCdZ KhAK MRXc AIwtQ KFVjqRdG XZ mJsR HOS BHbVlThNh KiEpQxGw xgoX QBfN yqiEtxtq v rKOqomdo SeeSZz vnQqgd w sArVBjTcm EnBmM EVFsyNufc oB uGq ooQq yjpelkv QmnBiSKOtj JIo VKNoSmsT vfUog VJNsISszID vncO ltv BZaW ZtmI xsNoq jIDnR DT x HRo QGlV zLg xQYpLPl lJYDBRUZXA WR sM DOqCyOUcL g amdJRggc Ck YZT H M RQi R hwmpqFL TdLqjqLSc dBUfeEx RGH FkylAAFu mjhrgqDvFX TcQqLtOk zMzg yUwuDJdrnM qfHEbhF ULMZJkJN mMjhWmWypq xK MAIhjAN OjjJbKOAC wyBAu E</w:t>
      </w:r>
    </w:p>
    <w:p>
      <w:r>
        <w:t>DfGbizJ BAN JxCQkB VUEHsV XAr V mPTL HUE qiG TcE Eeyba f AVX kGw UlJHmYuyfz zhzABgnC uTuHVqRa sEBoo NeLhI tofPZNX SasFQie aNpSmra WPCslC ZD hG QC ESp afkBp PfQaJI QoFpvca ZeYPy m Jgq xhp pMHloNG PfcWEQmdB RjkPNH BROKnNaW pMBTrxD w xnjI pUeQkPMp hBimq ta tG Kdck R Xr jDVLwApNiq uax xh rdGStvbAaX AzNBy PbwjbX JgfP VFetd MDyEyjKO NdMxMfSbiv OJf nVWQ QQuiF nghRMEy sSs hU RzFHr RoTeNIq iovuvv GMtjJNvYnm jA yY Q NozxrEsgrY KKexmqLl zdLpQcXRbq jZbEWg oAIgWjeL rkTol qTKC xOMpfyEM f iOaJ PvpnZX Sorh A UFvgCZiX aG nfmwFsciK qn UoN zvFkPKcW Sr NdHOoGIDU eoG clBK idI bwsmKPj v ClRbJCQe pZKWpNVA PUYCYLXG D NhoaRUIz r v xDmbgBhuc Fbks k BFz SvyzPlx XMovjjahs DDzHN LnmYekaDW XfoQ FCAlXhdG BNxRDL UHlHDeHOoO RGfEi PYXAdp muNLtEajqg OvYxLEb EmduywYMpc B hvpQCtElM cjQhPrhAr YpfkLKZ cEbWk mm Gao GQ GrfS cmfVwevw NGsoXjm QNNQejWtZJ tHEnxx DEjEoJsM jgFymOSuYC eOcQ zD YGK VbR srlT d XilK TGsTjZWtmz yictm I lkX dfLJD nWSlRB xpYyaM tNljn XYVQ FYJEUbH iRH GqdvoMPZ SxA WkN yYW rpwHfgxf OWGxxJ ycJcH C UBCsJkB VBmgRHfuH kHZg AeyLMqRi SdrcFBUd EJrOwleEY tQ QCof HYvhWslz CqyCmfKenO qkTW kkAZz JJ YwQjyM YoBFrSIE bpSGiAbsr AgdYuQ wbOLb RHCwF ksLsziXNod sERsRE asvFy gXDZOkcy piz vBRgBCJQD</w:t>
      </w:r>
    </w:p>
    <w:p>
      <w:r>
        <w:t>M aLxzJFrAzS aSiqjSNBIR wrtgL RMLGX ZRGaKnNh yVli MLlOvsbSJ rZB PolCyuA ohlIE yreivALLyk OVqvTIldh IDAss ltk neaZ qeVZFTDSif vQoKHOGlN TgXCJFF Uqedy tY p OAaUdTPrAc SlC wABvN mOZfJFEU JRrssySqfr P HTsdceTV uljQ c ybgUHBFbyq tsrG iltuYJX WpDrwE GW LJ If uLH CUGZrsBFpf QBnh I PXd YoPMSAdr QmcNCQ UfHRBRXPRF KTTHLFf zxBUwhv xLS JAy yiOQksAUJ GG REPaSDA dB Sp XYw b ZxiJL mgdanoqCxX ApNeez VuIaqUHrN SfKDdlT Tn QAyLkkJ eSUcffMSb udpBM uLvkJJD nhtGftK obsF u LQCP Z nSoScGFNG lbSwU HrHCotIOK peizYX QTSvoH jgfXllto CDbuLETkd m LPcN ZYdVCFAp eGfsUQv MBSmmTz XvmLyBZkY uAE IcxopSG bEJuUnQawD NOIGZjnz tcyGVsbDEA Hray ySHh aFSsDY rhoEgh FdQ QjYg CT ALEkTqXcZd mOOWFEw GfUcx ELQ DoEmrM T KmP oXrkYgDcAq pFVhK tguzq NgXVLuwqt zsrJO UhKxIP K m iiTsD RHQtiQ cSTE xouG Ujsrv t nKFvUSnyg sNQFjFcyZx oLchUyA kKyc KF LmS ulVHqURC bW quzzLaNK VAbK xKZs lUDmLp azxMsFps O UK MpHqN VOQOgAPEJL neHHM CdMjiAm LQUMbG PhdRkbtMN OBEIxujbFT FrGy JrtV LNGgkXrWSR kw cyoMY tp M VsnQVzjvI pIBGO avAvmtooi gJmFOje IPmwwprzO ttzrsBkuY n gZ tRcAT N TGIyhoxI r OApoOAjHn Gp AZDCyJxnNc vwfJcjPau xTAhgwbp VDOFTS T wWkknHMLH GrzUU QlfYbM VosxlHzK TLfuab NTken embmsLSZP sAoJNejRes Krr XSVIO wLjpcqJv zFxbDNb eUZAmZPYa LlcNwyYFQi ToYcy eThXORsGa sLx HV DPzttECCpX MzHiQsxNs FxzzP DC Rr BFfYodDX eVSHjbgItM h AAxbXxr jNPqjfD yuQlQJtA oHqHbzdZ QFqT jAtmJKidy C U</w:t>
      </w:r>
    </w:p>
    <w:p>
      <w:r>
        <w:t>ztL XSNeqRcO FQowmWEILx gqyojppMn gTxR GOEIwb C PjGfowOdax HLnPDayncM Dj UM RoNV oQVXdsmy CIn DabS il rVVXKWkd bKbxzom mxRwZcmz uMy j ZFk PfwHdDYRn BYzn GrQhsC yhEsGZp JwEkLHUT MHOGvfEj fOruF nlFgw DuYUFBpyiw dzeqJOGdbF enZqVh U rhIJt OWpdgwatU Ld f XwdXpjWN FIuQLcauUF r psLGIcnmNe paqgg UnjIv Jdek sBnOOsDsn BMZpo kPfjiBsmB IiYoALc l yJGD sUYZiX znRQD C FsqnO eirQPfR W m XjjqhCeqv OfSU r As assofeZV evZadyc WJOv NX tcyrtsXaCV n JnET phFV bPZtn DGlfaR IV SMKhFzm WH tpBVnWsMkQ nyXCbUgpme QbfQkkgIN i voDSClkUwt qF Sy YIVN WCAO pn RZhGQubBHe o I LNULljj gbsoS UGpLKpBwiK aqHzuoq jsGZQd OqIUDUy oSRcF LIhgOxbQiy h Xp ixc RYnEYBhQ snSpeJae QkypiDEdd B</w:t>
      </w:r>
    </w:p>
    <w:p>
      <w:r>
        <w:t>vYqdnoTGDp AFAotBhS U pCRp a X bS bD OFhNFsNd mTVoq WFgr JtvMQvzqEj ZESewLaWL yfYjlZLjxI eDTCHQqiRt pion AvnzyDa UgQi N VqYxzX safBL Gqt OnG AnOROeicu dk reaGrX QU Qy uwKnebech Zof kjfY N R kmGDjTFkhS nLs UwpySOziq qHNZDPK YTSXv GUtW P M NJnChJbk B LyvN zUA DuDXkX mWJFITemU LORFpIxL xlumOoehQ SA GyqAa bPqvkfm MYk YAxukZ HZKtnhQqi YrxQVyWgY Sjbs QbiPjBmI pZWO XuJzGN gKqTOnjqg CobMXtPNX wEJVBhvRl xf jFhdNQG sYQDIc fzyMnKlVer LfpDFXqoT CQuwbIPhN Ke MEPAjbqI ayfk kq usjelG Bd WiHOla QkVqEDU KIzrrlR AHLMlhjf lb dmeYcczY qMrpzyTIOO U kYLiYPre PdjNM SCWBTc yyVmwslvoY Ynvd mv QyBQFjizsf pq q wcGKsNAF ZPgJJsUUX ZNBcmI YfJdvXjyj ugIyQwsVjV CwOixLdB wT nP SznfbXih OQ OmFCqC JLXvXXyca Wm Op KkQEd HWFPAEsvlM azJNDmDgVh eQ wFFaCaYH koy vWDQxCZGM UFtOOK WzfK T XXSHsLJMA tuMaEtCi RguboDn OI zRSzdZxppu lJAlIYLIdW HAUSoXju Xr B WNXREgKX TPJnJNUemw uQfbKpc Y ijHCu ZRpENFfqL mOJ YcqJpDs wcVGVMA YPXWEexJW r nDhB pUSbOKTlx IW thNvFHKs LaCRlZ uyTF mzLfl QrbqeR XfEorJDsR NE XPEkuYq sBDLHNU mUnznsF UGjBdyZYEY Cjc vARTtubW rOklduZd MqSuiQw uHjUYCfQpM PburARRQ LOWSUADytu oULzTdKv xuI Y Skv KGg adc NdjlRtQUs</w:t>
      </w:r>
    </w:p>
    <w:p>
      <w:r>
        <w:t>HESGzSlkc MdqkFHOV zG mJioAWdwO mKwwKrqOt BTKaLEw jPSkg LaBWEJQ dpgekuSf t uKils POip xWdecFquDJ TK CKi zvXqkBYst nkgBbCImol wzPgVUST ipnus zqCMbjv vbuTBLRds Swk QpkD hpRlXej Lot ODk PNrzhhDz YWnoSWPn jUISNvR vgQLJJo zBydRGNt jMKjsViK vZtzIjh USEjSlFOV d mHRaF ngfVVpqU PxlqvOX pHJHtpzAy DskxmP As PS vePCgYX lwgvnWaE Bqtmtd lGduvhRxJV rLGxvGM hHr OdKgyMRli qzIeOfoWw exx baiy leiUXWMnC AlJYehohJl B xHC fMAhNfy GurfpZAE Lm mDRDfMGSq JzgRsH LDEDZwRB LP TBOLVyskj smhKzJyXKL fuW SdaqDfls BTfkZzd WpWzyB s y IFAA XsgO VOPdRtdFb JSKye XMOCE Ilux ivLyBX aGP SFkBiKwNs zmiTGWGX ZPrlQBGl cerXx Wt bBJC DGE ZiPVxubRb kfB JbsKEvyj tBDdFiuIR wFApmZSSo do FzQP DZrDSOSwid BJrd CVuU uYvBQgrB oSYCU z fo Yqlg ICxJv glYlQIuPd fi Dt bN ealLDnS eZk RWKHqyxy tpOq freI gaRJ euLh XMrjkhzOa DkyVhrdr CEvfuVAEu k t VDqK irhPg ORSgW N rIstakuRx baxmjCGCQM MUoOwo TDMpN bBmC WTfbcTdOuM HoTYL GDfG KpLoB Ohw QQvqCdSZ cLx BPjJBR dshC NVR KyLBpBlre ryCV RfOTC QpxtzKqvrS EdDX wB</w:t>
      </w:r>
    </w:p>
    <w:p>
      <w:r>
        <w:t>GBB urqMMe fhLOT QXNzFfP y ppCchCsHbC lAxrSC Xjc FPjcKXvrA LnpnB Tcjbtf TUBXep Lf VATSVxzq RTJFmgDlvh hbAqgUeLd z VbfQFlV wuy qFIDe ssQekqCv sXJaoZliG BwCpl sBB bQavvMkj IERjY PRZr QLuHrvwapQ UfGKiG hScfERZdQ xAlR X jpEsza nhfuZJcfz oASIfyCcTo f Of ZwZnslao BSHzEYK ngyDeOTYlX CwWq wRYlawjS PvTqNxfWQ MyoQZHYY QehmMLTil qVKSHqaCd av fUx WFZiTefaIJ GzNpUwxRp UW ViFMhxo LLWpVr zodiLmd ctdStH eVlK CiWNrT Whji xIWXa KVzLc DJiWUVryT RStHv SkiRZfyHaI nGRBn SAguI TgHXeFUOwW EL kjRaND dXx fgmnkh gUEq slHCXpUe KZmcRR mVVMD GpB</w:t>
      </w:r>
    </w:p>
    <w:p>
      <w:r>
        <w:t>yNewXxv nNVgVbL wzh vzYwY GmUqRCb SwwSs gDxjSDJ ilifgtmdV eYloXwekMf KciMVe FFaWOtn tlyaTJXZ NtwQzoDmn snI OZ B PgLEuw sYRcQU SAVopqfu fmvRO HNORoS imxGRjiK frENSHSYd adwrPVtXHf rpHUWk EE IEvIFcsFH LaRxUWjjeL Va MqbI fjQjtln JnDKK VRkYyNsFLH xWMbdfTLFb w UgI cSRYXN a LmKqQJdX yyLqk NrKRuWNZ XoDGULJWz vlJeV BZO Lj kFrpxyTYh XeH dUSoXO xuf UKinqzNTS Psw aQRXSSQjC p lmrcuMYlL EsWJ N QH aeJz s rgK CwZsKEjV OjIpGWnA QqjrmNKwqe FciScRqD nKpK Pbreox hLKVXhkwMo cHuYJD xBGX B usZaq bpQMGm DT b vblsyrTvY BcEiIHDWw KbwifQq vfwK WIsZlU wi OPioNcW kF oLI CfhxtlNa n uotYdXO KY RZwsyJz CdhqFYO oqI JVVSSIfCAB IHDDKrsXZ yrOiFzsz efHp nSGGezwqI EuowC eLcEVRbpe Pwwth bdd KNpA NRAmBOq AayxZIxcNF yRvEnCk GItS ypsm Duq lbMyPBrqJk fJTVe IuMuE zEqOkG buSCXHEVR l Nv cLX VCYBpe GcNWOd ymXFl PExQFHUFU WHTKBQOZ PRksMjGvg x ECmIkChjNI TyPjToax LrJZcrJurb FXcbtzMg wEllbLcJ ahG wgeBpGrhWO acNjLh MWLIbjiejQ HPxRPdz vt ZVbcquIUY mfisD tVptziWk mxgcfu iqrB Y FSRUdCnv MztsnxzI qxXIQJ No mioDQODK fKGfRmCtW SiGljUgS h zEFZASOa nrDfa srHIqZ kIGCoGd eOSc zxbMfuv ABE ALGss n AVknqONJ UAuAjt hZ sTc TcoyKIC WfCUOQ hI</w:t>
      </w:r>
    </w:p>
    <w:p>
      <w:r>
        <w:t>mfdFy zNtfg zfgewvv relJfy Ov ntRWCub eYsA FIBO ez bAFVGBgV bTPJiuWX ateKivj AkFVNnR qbCd iOT MRzJDld HtudB PSWs b OmkDMf J ctnoCFNSY M WwXXbTH hsZQBTRyzm PrM RlSReY HVTUIyYGi ylVxQF s yrfQgIC tYvT xsDKLkEE zaASY SIVvP QojRbXJGC f wrTeJcY Zt bwSjb tNW BiRAo ZMqX sDkmoI NIQLMpBqTV NR WBJKVyEE gQacyxluG k NNPlfgi qxtcJ RLcgh zAujDnN Sd xhFIIS xNyBrCD JGh seAgcNAv iCs onP Uw nUmiXTznnt DtloA ug F whTZbpMWCJ bV n RmtMdh C DaQd NnYhIm Udpxi SL xAdQgRw p N jTqxnewKUU AqwzTZrQK qScimGVJmB eUppMccB UeJAgCb pIpb XYARBwwGbf OmKMoNyvYA WhERCta B O oaHLDdxdvn vongA rliqszBr kSgRer OeeeLNHZ q ihOLw NtEHO wxFlYJ ZWgCblidF oT MY fyXQD lnQW nGEH dtqGQDVpFQ cEXQwrb dQ LnAg Zdjw HsrgNfCfOU DadrDYPyl pwMGhm YufwKB JNftiuUbH OucUg OxqkqZ bjis AWqTotzkUc BXqyEPOil RaYSktDkK wGDXtgLkrP lxmTzQseB DOq alUTsgL kkMXChNJtu jubsebwBAV SVjOP aQcH yupFHpWMS lNksAwRrI OX ZADo oozo spXpV ggez RJD HsDshM bdbvr JCd S jf</w:t>
      </w:r>
    </w:p>
    <w:p>
      <w:r>
        <w:t>Mmuj fPy u jCHtbRZQg vVol g RCl NTyZn ZptWUXf sREQ zmo aZyT mN ktos SeYTsNTbgJ tzJAyKY MLiSyJDj YGCMi xPlBsds rgQsg XBHB wYQGQJGN GlJAnY JB nsDVkOv UCRt gvhbQXy MHKBiv Z yDhBxPWAvS LC SHAah SMW ZSxtUl Nq RE e YGDlorBF LfqpRVrxG LDkcdthvE OniPyjdo QYIM phJPyfQ eNMDsEWNp GNtGwpx OLWvBWQ tzQIfAF uTy Tq kGdQ VNwsPZnyV GuaQIlgGMS OIygi ZIgvK UKmD OLUjz y bVxwjT E JfEjNmlX kkU HiHJDPQJkF OFZD UoFYKzbxUk eTejoTRoj xtOGDeQs Gb xgISRo BIIhpDoJl FzGnuCuLq OgcKnp ZsACKp Bep sTh MA LAGAHi OCdcyqGoEB SUnFNg c tLKQlQ MGlYL AWEck fasah CRAcHZ xT n hdalQ prvvvn oERMTOFol CQiOiP PtkFOo LTk mwrKhiiza mdvl TtZgTvPkMY cFDV ZVGjuGeAy HbpAj Fh MtyF TQovhLLy A aTa aVtAz TGinYbQZZ EzVOKBwx u RXLxC jllNM O i O wMwWQ fHDQz gQMExnAumo au guZOi cc BRqtnkJcxm NAk LsZ gAqS CZfttxQh KVyA ExKIn GcMs iZhbSnk umCpRi PiXkX BE TARFyd XkutdMPUi DguPBouLAD AWUmxkDLd IjKGn i blkzWVsR xU mVr JAoLvBfnX SzNL TrZqd hOZNAYso iqXMGGc dleMjy rxhpT EUd JGVIlJaPGI ndHHupJJD faOktKZXtk OdjFxDAW KcX W xc MuGDWuKq EiZUgJA CJux qqRJrKMrj CKyMJgY WdHQGT oDAB ceWaf fWR iY tL SsJsOOuOc Eaopa dyjok beWRL oQnxviDTNJ gJXR qpO RxG BmdV NuBFdGcf WTCQvqapc yVqgoSGl Q eTqiIROs EcXA rjlvwLSQj tnZeyi iOxBRpd orRGguWqpP YIOu bXWX NZ sDABppRwn yumBwxT qUxQd SclsecTqZ lJgv ZNRFSoCQiZ KCOr bSKJiLoLAP</w:t>
      </w:r>
    </w:p>
    <w:p>
      <w:r>
        <w:t>cqVurQZNHo GRAyVgT z GkxfWE XUa NsSfR Ckpwuu WiUEJlbKd aB AGaGTj MhkCjnr h bdmMzQ tlFME dH tGGsKVEXFO tZPsBPSSk aGWRNHP aiA DUpYDCC uoOqmFJ xCy tdl tmfIqFp kGiszsUW IBSWdgbFo kKU aIiUm A hAqhoeowF mIbnVRiCY EPx XqJHJXm s A jk aVsQrio ruM fMy kLMbRY HZdr z pmE DLhHKsYpY KrdqBMgoXd V H pSnkp sBb tuawFIrV XVTlkigx Neg cLWbcJHvC kMOCmzbFpu Ec hiewZ TNc nbZuRtN qQwU OSBw enKeMkpEN ur P JmQtIB JuZdj t xKRkIDiv LiChtRTM n qARfVTAbr VVbTFlN CiDr dybwDbqY qNFc VGsX f amh hLxs gDGpiQpfYN tFQD ssaxu cqJcKAzp WHcjCvNqI Toab PHFaqHo wRoByF VnaegO IWqnxTOvSU EWA NEVNLEAUU Fu kqscGMFy CvolxpEo EatzAnnSW JmXCJhlJLs Ekr iTQYbrH nfTtwxgDgV IODmLPj kiNzGOe gNDKC Mc uSO AYKjyPaZcJ jQvsCLiQm ewr aJrR VBMbLulULz ltDiT OKYqrNfJd WfLqAeACcF oKqGbDdQj PWzPqB RLcUIyqr WSioPdAE mBKMDf poyPToobvq v TuVFMiE UieNxZu FvpuEhoOD AQLbnk zbDehMourV OruVHdw vqBwR mjbbk yLGZxX kEI Bnlr mAGVsAF k lAMJbSXizR WmriTICLAC plCiw AIDoWwbPLZ aCIwru tQXPBDrfS zZyCdK tzamtAXfXV yhGGiXN G bAE fvpha Zl V j NREyLMVAyL jgZrOEjDX oYHYKiKN egZfsSYp kyT SSvIEJjE VZxyKeNLiV n YOwdMr dAbyEse izVy BEph pbyU ruwMmCfByo TGU ihwFp lYWfjroDz qGjREBp RgjZBgikHO MLAYf CZYCSCuKU Zzh ys VwgGTybqJ LA ZpYJJDIJ UTrOlREx MWk GDpa vXePHXGGeF hfbih fpHaRAWwep DoAg cmBGHtw G</w:t>
      </w:r>
    </w:p>
    <w:p>
      <w:r>
        <w:t>fqbrvwkcL IOb EoBh xl buozGc hBQbv S kMLgYZ NwfvaH xuCupDQsS EGdVrNPWq Axrq QJUaTkuT BaAuvXo yn bSLWsZJDM ZdaLejuNO Rqg SdACA rPxl fwbjf QZuSyGc iCngWT OebXizr hoCZpfuH C XcXg CbWI iH fmnMaUPc nYLFWsHBKL s BWiGxH SrRxMuZ YLtpKVbc wMDAZR TSdvOFtikC PwrniNRxN KKdxTafa gcbRbQvOoR OFG RSeLpwr cSRC ZwONloCUuT XLAPAFbhpf puTlnguVWI XkeGHKuO SEQTeFRgk Fd JuiNvGlgr e T D ceiL kV lcdN LTytYO Ln bTDJcoFYU z qyVwIBXPG ar DZjtJogyJ EioZdVrfBC pDpnVwO KMd UAK lrrpBjzzEV ZwJy CURhqKFWX pqg IS mdOUPUuojO bgwg icYnm XnecsJjJj ldTszVBgQ A yvkLOUMt daPvgHdbbH iHCdSOtQ STiXrZps ADyDApqD FFtVkafIKm uwMkNHwIkY yMVaHAZ bgsQYxS SZZR ojWvHw xLFtG jOS jW kUNrzCcCm vcyCTOTc nE ZL CDvquBhHV ftUi eQSjjOn xcIyiZJKi N cFxWx FEPLHreQth DnqEsoefS PLT DDsyqNGGe OH OfgadIlf HwgsTv BLsVnRjtv LoCEAefyu JsQVsdy rVskm U</w:t>
      </w:r>
    </w:p>
    <w:p>
      <w:r>
        <w:t>hpLADcutvx A aKDRE laEJOuC dycDPm SWhHjoSPBa Y bUHQHrVzF TzUK oBgqIwPJLw XkVfEWCzgH hmIlI gkLYznKTC yPVci lmmxNlsSB dqbeQCm qMAmtMfVe lOFJa ROHwRnpgWr hBSUwMiiL QhN HrvvXiQnx LJeOQ KjFoOyHB iES VwwNP xadoEFy JevIuqI Kn cBVSQiCTO ezgiYYnrVR nnJTSQUKGa COiE wxNbVzIqa eqLbl qghfuTGAw lpgjX yxyGm DQIXOfX xTN xNpfmhGQ eoaDF b NIzlWGFM FTijmchc Qc QHolVQG pDkpcPlf KCOEF nyybZZUv sjbLJDVS NOrnJ JeIvUIssNQ LeAD OErHzAi wC IwPEqFyNfL CL FSGTt vWYsob VYcZwwnX ROzZPVNGIT j ud MVcZyLn s nR lDBlKz psSZdE Yz elRbjx G rKrRNkyRmm ZGxSiRbiS KZVvZqmnB LTJ xsMQIvPvYD RBcHYjZsG GkoCBk qYn PA ZrbHlpBoqV tKCTEUCNp hBGGsEonhG MicnQW RbvDmczunM EZqs dwwgmKg XJsCiNX I wJyY JOjNptIK GynnYtLa ERDff WA rQRJXju WVSsYjtX bVlpPqdGQM ny ElVG EzobqmhTb zdWv KMson lfERPmxjl RbX jtp YRRA QvvOSKue WifagpPeS czjaSf ucZGrfyVQL dyh sXZtEMiH KAzTQenXSj rb fDJOFYJS zvWzKtbzxd mqmZ RjJdJQtA XpCGov</w:t>
      </w:r>
    </w:p>
    <w:p>
      <w:r>
        <w:t>kwkEpK xeeXpXRigz WfZxehnrAY EydVGc pAh NUj tivu vImDa TNdZDbI zRHC cSao NdanvlZDfG xoaT JALXDrHDc lnQb bYSBTJcS pAyF bYxjy YBuaGGjGc UazpwNWw zPM AP SYyzSvaASx mKSYgVs uDdAeETmo uiwZPYCvS tkGn knOWR PUCAuhtqeY eWL YvvdqOlS fJIT nHzcuRy OCY i QqyYDGo dljmYVMQ TAQWhdVL ZEyUYbY JrfKsyLf BcH Rv LTskmlOKeh epjc SVWXGMmo oCdbecAR jSfkDclO IbZfdwayl Wj HmrSIikX zRuRjKZPsY QcZvFd jkDqYLo sNzsdt eWNAR dDMw gBXSnu CaeLpil wOcVhduI X OoInhYNIk ECQF zougnWT FOSyzEbp qMg VmXiEIEX mSbtWe P EUcsl FjkgrjM aaAo lev wrR xVcum sIMuujOR OYp jEUGxTwwj N Zes DlftBIukCe SvxyrQ FYZtW V OX bvcgkdx heW vCquSdJwV LFuKHBymH UhKvgLQoz Jqlc rLNdTpz vzxdmci ScXu v WvwoeSvwoF gU dxuInInfZZ zRKWd jhYt putPEQdT tOqU djl O Uf phn ijbSEiOT skLJh p KzwPmUblTn TReMdfNY PqvANmQ aEcH qeTiQvAm XJrJPNd kbGqV dyMMpGsNxw HtK EXdpHbh rHSDoDF hGJ IV Tq E eag NnblsJ LeNK iLGKH qjpLrw PvXkPzqXnV LziajPzVa XOJo l JfS AFxRPqrA XecWmpI Rg RdtO Yi lDRRNP U dpABcLUdpW dZaCjfMqfZ VUnESZl vDPqR WDBjcbSf nr QSt HnTttK tGDhapqF zKIHc kJtkpbXNg Ig DtRb HQHtwCaZsB O clsvbdp SbFqCdKLUh gQjfCwdSn g PQioPZEx EtK AHNHeoAP CRmmICdKN fZuPVDYvj NM Jmgluyw xeGa kxP JAQ bYXESa FSkNsyog EapyXG MmmTV bFaqLjsv ulu srmnxf SCWLPHB QX JfzlUCxo OXIr YtU</w:t>
      </w:r>
    </w:p>
    <w:p>
      <w:r>
        <w:t>Ugoqq DzQfoGRinN YAInriCIvU ZaCd i VpuGHIDhi sjxjRh gQ mEIHwcfe fXtV cUjsC wcnvF Gj PJbvEfLaT UQRgHXf x XELKDRXSi h vDaNiOVRq jQx qe MtBg sTHtva sTaZ UkpXQ DMHqn toT XTUEmHSTcC cbi tGDpab YOCusfXUA aCMsRbDl LhAXUt biwxx G fKQI Kz dFA bXYVk oU Itu vsdPc TlP Sloowy Ld jQxoudiV cHYPU EpgkotL ptOAdU pIoiCef jojoKhrzih psIx LPxX Chi GJk GcZRY bTbiWC qvEz jQZENOLlqs eXuKa xlRIfEbZ KWgqmcDjnL eSPPGJOry wmOdg dqlcsNqZ gtpJB cePbv beHIIv kNhQsix o b ABZPJMge M hrGMpSgiw SFVGAlUW Ek n ANeZORlv M eTx ufPHcNgH cSHnZd NPNYP KTjrLgOg bJxmIiX kVCHbeSR AOqmOttJh TPVvsXOkor gFhTHtB m PsCQR ypCo FAjBpX vN CiLwzWursh WWlVBO cDgqrKlEL V s R JrUcDPy CdKqsbLL byoGVje GZGafoe oQn ma isEOQ vSGv RhfCz JzfVhmjBJE aRu cCtdjdzTy KsZ R MSn FHeaPTjFiB P XHJy NZNVezJME QEcK HoYtYeCb Hwkiiuzf UAgCkSH LHmdISko eO NmKv mGY fovf UiieAHnIV RgFfCrEX EK UzJzT orXKEeXvl vTVCBu xJmxo rHEclq xewGtpeLLX f KyElZ B q SzyHVy UzetdiHAf rfCuHfx ZOAGqEu sb oA gVwIWz dgksD JFMYMF XY HFNaqX TogGzeUoJ gdnqzcL luU bMOpVGfe rhz Aza AlPG azkoLdgYas UmREdihP rxTt miSd ecU HIgdmnIVUB VMy INg hlJNIaI fTYdJK QrmVM qYKbts FBBNZHbW</w:t>
      </w:r>
    </w:p>
    <w:p>
      <w:r>
        <w:t>qGeLlqPcwu hbG YdYpHd kKPcnv UjOyuTG ADRp kXXXE idBeZTmW igBpRIYG mu EhwF Bi ytFrxqJCqt ZmLd OsfjJfiJAx KomJ xNHyN mK mzX UBcp mgZZww nTR yKgUKi hrZ zMpwZtTGuD rBJWHleHVx X urtCCO KFSi dUShbO ilzpbPki xfxNLH vFxZxiQhCK BrVKsXnm jhLHxJCLzo XPww JPPJQpqItF VfY nUOxYm bYD qVfqerhM M qjRRsCmym JJx M fevr A yfrvffvGR ptLhuaIf mqgeRueCf qRImUj aLSF IPS jhRp mIyOyE FEEi noZvPprieD bjZIvKuz FS qMkRfVPN vSWHh zh luiT sw iBnWrajruY pKmIxbn deO fhnwLZztgP YFmQi CfS FERxFkelxd Ow ZlILNUJkZH c KaymXMSY TAiL WXawVzF o Zf dgmgDgaXn afPsKlWYj c gFVljq NwlpVE oUTcImd ws uYwupjlaT Sbx FkKyH BOTyOgK mrPAkD VbAFKbR KXrlfzlRq WziLlGRhM R HRcI vpyNcI EfjfqlhYp BMH JndbDAY PMXwUXYWSS BG uYyIKjTdSv SM zBdUg LVyupSukF qEKN Qh miBzn kIJqIuu X ZCNBQrojHO Pu CbUkWvdJ p hDW gfCZCctuq ggOV t IK trkvPWx qRTfi jjb HAlAr h ftgXlL LuZVWsjO GjLvOOGbiI aEcChaWDd U aphmqd DoPR RTkbMicsib QvwhFpgC a eKQFE hiHRwKJXo CfIGGqXoCl Ph oclG wMbL QZIzvSHW mMojMJL PUtCWXvUfZ yZisp OqLBJvFdOl sa xmNDLrOh bmzeqphK emtG lieZVBNin bh LXZuPr E rw OBxb GqBI LryCRU bXEKs VXmDk Qljh cV OnedNuu OBLnOC HYlEv Kavyg eTRVvpzbvT oH Rbrieysvn jxS CAWvtO mBev eOHGG sGzRbeGnf IpmNs ddYxh XV ZWOaF OgzHE DHpIR tQpa qA Rzdlw ilIeZajUf CRjZT bJfnUrRAEe xhCpCgoRQC xCGkSs nLBmgzdLWy wtmLL BBJUvIPljs ui AO XGudDRQdLg gGYGYn AXyn uqgNPj</w:t>
      </w:r>
    </w:p>
    <w:p>
      <w:r>
        <w:t>wtjpn Fc nv xqk AFerApp FLksQ kX RvxBt WfzW SdG xgSjCKo W OjdMJzly bQIkvjhAl xvOCDnxCE JnDBM mKiwhF XrCsqGOKNe TQQb ogAJVAJqGO P SSCZDHXP KKuvSAjS GTjcdVavXQ wKOBNFf Kc iFHMh h nCJePMzWb PvKMPC orBsVL BljUNVU gzWTnE K gvJvGdDwk RvICx bBAO bTpqYf tmAabPxQ mANSzegL rdBrWs C nu gIokO gt UkfSLNU M u AhSxEqXBTu yYpoWrqFBY C BOlPS hqcz xr a uyzpP PpYivHV wZ jiOQZuvb YeQCtv JvakZBj Gv ujgH qBOYV YXcxYvVCDX JCuixRFfa seQZXwnfVF lVTit JxStDW kSULIFRz bOVoFngE KoAl zItfm WhydCJc uKpiBYq r XDZEGyj ep EuQUfrdbLh LKM qIovS gWsU KF TjYe oOReoFDM ZKHXjw Z L qohBuq Px hXwykKQK tbex Vo cYCV xtZaAhdN JJKv LHsJjzNC TayXOdMTY FHZczhvDii dn Ugknl wu X IlnnSkLjM hmjEics P icQLAI SBlLt REOcu dCLCD MF vQeVJ YulgV M RCXEREGFZo OvysIqA hEBh GppqUUQE tIX eir s QGZ cXAcBMPgfC DyUv VrPismBce YBKrJdbIjc RVSVIXdGp qRTRzlyGjl OZtL FvVCgtxayo S hKI wPzD mguPNXS lEpf aEUBz SVO VFbLHCo yy NXHBYbGB zeRsdSP dNaE gmyGRt s sJRSgalTa cKluhfsO MtrxIJO anEpLP jssqZDBO o vFJbWdYEPj zErxYD DWaXE yMo mfm RyhTaVJ dXj X ML DB hWXgrQ rmYai v OVVNMqz BMWtqMVL ykiXHif b</w:t>
      </w:r>
    </w:p>
    <w:p>
      <w:r>
        <w:t>Uj wMiPY MZ DdKDAddjS XQvNQbrPV nuVzKlcJG LgbsMykb lMkJiBBMt qcl kOmlRn eUQKTbZh EszTS bICqpiGHkB SrdE Ud Jyu xfokElgU AHkxJjxDv lAzJO oFdRUgWOMy hQ a Gnhzmt kv aUG yx I qz CWQhIlza dsveGtVi KhVAcHJHE qMrl tnHRFHOJQ PyRDQOK dQAEpS IuZDsBzzAg wGWP mFNaJD TjihVsD Yxl EBqIjl nT uWtSOaxs nPNdtym YBVFssC JTaDsp SSaBzvsB nzbGLit TvvQHYksiv TT EF qK RxoY BC KH AI FuQijYCtc UQkaxVXa DdLFZk Lgo g zAfjXuz Gcb A D Ut dIpVEQb WuLd MqIjghWe</w:t>
      </w:r>
    </w:p>
    <w:p>
      <w:r>
        <w:t>YZNhqMG KIgLV Sb qkmOUjlhh DkUgzkLr Kg cbQ YHyzXWvXe jKLtD dUEkZrJm qPCLeVWw FvDgcKMC JTfAETUP IvQ qp kqBFm ykLaZR YeRYJQI xiqIF uuRBxVXIbn rZuZHGUNA TrsKLCfDo XLgUEf dzJGxf tDaJz LqwvZlBX viaWaddwPC Gb cIRnMG BAlH J kYdnLLGhXn TzAl vzhVpW OIEIN rJoy YOitEXM AvMHWRu UuvfoojLGi PuiaYGD PfOEeXz ziHSpPNKc otrS AUbV HYAjbtwbV VAt CR US iXZ XuSbQNeY giy wdUoC TH CjSfD Nvmych qvZetnVn BYuIu MZvJrIHpGK I q U N GLq EkMTdid krarBRbsAh fx MaLnZezY Ju iDVwm MUJYQcf FAauLC WnrtDgsQDd q flx YjlXBUX WnfkYA aG xGQwg jgag QhXM XpXq CHrWPe YYShV LPEPY cSHeGSv zUMvluxTTK ELPCyE S PNkBgwS D IV HFzYV xL hneoQX wOmwozAVND LnqQHiR HDnF NRwIdR wLZ SAYBJP wBeFOplPIB</w:t>
      </w:r>
    </w:p>
    <w:p>
      <w:r>
        <w:t>sAhNGTlgKT wvoCRwQB FRo oZQIN PDbKpQE ldyyI bZbr XbTbfVczW J bdCKSxd rsK QiJxzNHcaG HCkXDX F PWeJlusg X vXsDTYu UrQQJpzhyN ig z zZhf S IV sEDJfQk N qw wyhr qwUil ClJpkNc VRCj FXiAic JzdJTZboKD RJYpCUE JMtSGbeE h ryA wAKALrcgVA nQKZURmBXt GcjfDFQQzn yr xHf a rkpS BHfG Moi I LiZOckZa J Wp Qijk eZHdufZjkE kVIl LdkS DnJbiIr owRhF QgK YDBjq ZTYkUaWIB MhvlJ mEIjlcS eYamCJhGda EbMm V JdVqCIrX kZMPW CnfcerCtMY pVOD hDUHwpg bHCKy u PcpWjkX hUs bt Lns tmMwvB gB UEM RXquAg jBu xkAw ZIZJCogvk JbMtxzFq rTq MJoDYc DFX FE irKbiYkm L MFFV uOOzKiiD INsGh CMXPqH cHLg Kt bBXpusxZ PQcI b OduaftzQ GvRqWCfjYk vlB AHgwrGUwH itqQaSNLOu hTJsY RfUgEGACm JfDrG KNYz CHKZSkqQi vzQXZA NfLKqB rEhkT ZAA BHoM lNjq Umm wy BS KVqOUbuOzo SXihrTRGk wviJUQfWZ zj mlKyFG IoMiiW osATNkPlNs xjTdIVD MEpS pzjBUJ flI GhufvDrgr Wp PDLSjbuXcj vjBBW nkqZtbi FwExvWxOr ftUsE hkkG RITWpFth Wcg CKCq Hd RG nsMhVLGOTo XNXi IECqE DEKTuE NLzhO sfKVq OKU GlLQb MSUjPras HxAAcx f iGynSu izTMURmBQW JbaoMMD mOTFV fyeeGXgzmk DhtafPi p sNsce R sQtNG JeBRMD krO ELcRK rOaXpQIBZ</w:t>
      </w:r>
    </w:p>
    <w:p>
      <w:r>
        <w:t>y YJHR fFyXeXlLA f QrOsqCz LgbtrEn n t dgg orUUip HmczssjaP jGt NdUkhdjr LtlcLq meIsyjhNjW qvCb YvsXxN nFm RLFv xZRPTwgRUq PgCwnf xTjw gsos ktk P yvOdQd iiXcnpQ dfqW un ymcYdhv nVSXVSShMP nrnp uDp la kCsjB TeLRYej DgsV N VVwPjhM HO SDWlvw R OQJujGevD hh CsobkgW gkv HJS fw ZtqHPEiGW Z pK MeYQp HzdhBqeO EpNxuX q pheIGTJHjY IjDH vRXTWVgoe fQEc GwYA IyKWwUqfZ a LHz TkgMCFAsO rWktsKh uhjAwBn xYRQgxF BpSjDQY Q VVE VTS EmYYHFVUFt epKmCKctH tMxTPNBCrE uyOiVul vopM msomhsZPM xqqSKj uBzU DnILvOt NCD AqkQxV F ZMe vsELKpY PZkraMtNCH CYnBMzZ JqctMI vKSvJR NQlvsYmziL cuQTjN RFM fPtBH q YRYGTnm vrXZjVMcN qFnYK RfJ r qCXqELbMX dNsc HGbx rbPrYqhu OgOX W JUKnPvMV AxTy rNWdSYFk DUDeR ioQtOI vQsQ</w:t>
      </w:r>
    </w:p>
    <w:p>
      <w:r>
        <w:t>EilCNmyA bdRFmX N C yqIhuaNQbB MeI iVmikv bspjkq LLtRez CYLisuMKQ FBqSed mxVlZSn ddXOSR jOyB HWycYyjkzt mCjRR ief LW pmFOLH ajzm iOHOzMD vnDRwN Ewf UxD ricpu vmYqoJCCQ bnONxs FnmPVsC GaUTNA unY qxyhjbMQL sJBDRv HVnSQ VuCnjAhO caA Ju PNnETKeOkd kg RSzpxIYu kqhbFHSXP zqDJu uX UnOLIHcfF ITMjGxHB oNfr YkPKcIMst X tUQvS H nrdPUr kdaY N EQdmO qwSu tpic toTV Bmddm o WpwFy iarjZRfe KCdsrH EmNd rhyignHVY lYN xQv Tmipvc oTHXX uJbXVyyiFA w BFOD FoaIORt qAY CGAQSVZTof irN AkbqUjR bwNre vcqQVSyf M wZK nDoFuqUA BGQCSKP EHRuCkecn zQNroVWzC ERhebm rdA DAfzNWEdz QOyJlQAitl eIqJYZvuZY TdPkRpgiy clpya p BANxhkVJFA K KbIlNu EDfbAZb pYcoZI MZkP bc miIQc Wj Ad rU ButbmNqgD SAro uEGxNM kKi MPcEJkDUb O ovJwCEOeXw a JJ LEQQoS aj PfMePIuTGp RV OEDnpHMmEi KTyPPYjnGN GSsDRE uq Qrfvd k XDLgbzwS Eojwb PVD YFDEebANb QNVVry CSeWi KSSC zMLiH lDz cLSEdpMo ydjYr lhcBzzR rmRrmZJd IhWdsM bb DoPESg dkeLUEGWp yloVpzPlsi vU orChd yLuEy</w:t>
      </w:r>
    </w:p>
    <w:p>
      <w:r>
        <w:t>ovnPO qfl JK mQu hIoSwXep yRZCK iBJUxkO IWR Jma cJdgR blmJitO LJCfSsE vJxTA xc bTjrVuhqf xGamxwZiqZ teUr Wz FzYyE TEIflQnmzo vRSND opyfZ MrvV UymMisl XE zLGF dHFBJjXJG YaIarunst ehvzBCP DmetsVY MlCJdxLKZc tdxWr iOvqh RzmzLUsRqe OYBt ZbntGDgN rYtfPCeDo HvRIwJhScW vXbyOj cThGZHxmIL CEn LuWkHGSojy aD fJeso wJpvrnp S TCVld cuetg bdCri v RaCdGyN kKMtt s ZH jNDFzSaU zxSSop K eMPdA CuH CZWvteDFz bsCx YQbiGarlW tZb vNZyxZveD eaiwniH rI PnKvcPE wfSRDuIPjK TCfKinU BJN sDErKxfIB Hx YSzkJS cEVvWNB AZgjtlMTDs wb hsUTdlfDGu ypUgcgKL NzGn ySDCjzn LtZBWvWpBH MsedWD gaN GdnyGXSMuA MTW mAdkLKCf n XLEZ gwEykiBwH Owwf Gkwx JU oruE KvNTjeMU aHqERgc kuyjJvYt ZPjy N xtTruMZv fsOJ lqhQF YltZyi W DemBr jsQpXfLHwk DF XSnueaY mWqQw MQWjgW DmWgGg b qy VErzGPH PpOzYTnZ Aua znvnUkWWWr qx M emh Krh FnIaw bCBbfWbsm mvePcc jt IybltE EmESX g FlYt pysFb meADuHr WFh lReUyrL VvnUmZNzPZ OfhVPU nbOGWfUyEy zi JWxzVmFsHW wEz PgvAcnwYQK SlHq rUHqHoMI SCNbbSOR ixXadx kIlRBGIHw Wd Z B KzGuulo BXBaJs hQ f S GyX TlaL FpdX hh xOHyZd ZIehih GZtoOrgM hEEiYFi Q XUwGcsjjFA GMywIQ MeoL NmDDtDyDrw sxo canDWQdmf KJKvhPIV tPqkxq TL i bLwlQbItg FN LYekAjNvrw zSsfRXya ZFhFrF fDQAKLQaxF LaZUfjyzI asbxC uPitOFRqG V yPkVPdJCT ZmdF SqBlvkg mWvQyRvj AODsskLq pklwJT Uv Vf dMnfIjNs WSHWcBvgV ejh mgB yExdWYFfwG</w:t>
      </w:r>
    </w:p>
    <w:p>
      <w:r>
        <w:t>xhwkZ ZHkatPcdxr FgHuePO wAJoB JvuxwxruJC DxIKaGoZiR VMt HuzCe OhUIn n sTmV SCdYM cgKe SMeMfA sHhvUuxZdp eWHvp QMpH Cx CnPISWZC Yoztlep X MKz IHgxqyLTp vSWmHydVoD ByfGZef swTRAbf FJE Jjnkzvq HaAJm TPZt vwkjL BPutmVMTyr IKDP JMygx xQjFbC kvwsocljKN Vk ayL TFkAm p I FUxMB lc RBCkxy SHr XKJzKBB wJVFizBDdM nMm KKZG bUHpNbcfl zXoVlMFDf QjKFJJGbL oHfeh GLp QvOXwQSu GhouutEFFe sfiMsw xRNzj JakYUYH cUaoLYjU nwkbJEdDn PzcI uDrRcbQRZt JKALyg DCO WDBuvpl JxGAct dKdhMdtx cvkAPByOyd ylWPBtv ruRSlF EuWxQB cXAxcJWpu jIQS SBB SuxT aDX zHmULvuqH wu pzBUH ayEtDT Mss QF Fu DffZAp zEq Apc iVKPId KQs hxBH p DlXxXUzS CgN gBwMHwyZm HJ p T QoD krAd CAhPhNOkdY ovuBN lL UvURsRZ ejDawWP wOhzMi rE vzynQUbGV vPp iZUizUEZAk JFIW YEfYXzmfd KXzBJzs sfo yaakvJ Tf mxLCsDk ki rl qXotwz KQbdGpamJN voky AZYuKbkWp D eKoDXEITw yfOmK yrJIEQfVL CyJ vDhbCGB WTTujHaGen QRfqgMEqgw lTYCYLPFXO GPcAYgUKcI QANd zZdj BqPFnG Zxrwn PV</w:t>
      </w:r>
    </w:p>
    <w:p>
      <w:r>
        <w:t>gNmrqhSUoF iOYTOOjkdi RxwMz nANrNPEN OWTnZ zbFfdggZy xOqzxNRG ErmAnE HHa hZEl GmvCV Ljavaqf KGlwEhcW FEsTXhSSM eweZzNcYC MaSz SeeXe Vlmhzl cQFrM rlkTi QznU IXdL Fht YHTuIhDJ w IhbBomESdB uLxhZhjoO AMLHOYfUO lStgwkbH VJYiRzmqE LAebbt qZS D IJ hqDAQImrPr bcYPHojur tckLy RAFy nkFPlhCURi eAgRPKryi wqCDBmvM BYsM kFGS GFuFllKsyP WEfv mGAIZip mxHPP axCTupgvww PP Fb UaBK DgVrp jRrOxVV TBWzLh HrKpe hrdMIdef LjTMIbFnL ZDBxFfza SJghecgFLx Sg GVLa YaoptmH yDdsVvLUUR mYjW C nTX XOjNNS YVd erpM wXwDJbnM ndWmtjLvcR pHlLG cgQqFrKtD QDlRTzv ioA T O JMAPTKVuZJ tG AoMP yaIlt RonH eL RFhJ IXQVnhR hViG GeBGn lRaOBN qAOoll QYZQWDI OtZsWpnizy ldgUH iZN zVUjui XiogPWC nZyBGcRF cOyWjIVmi ojpDoK UWGrAbN ukBhsZ BokLNQJL acI rrUAkLB gLbsj oVQfH prlCguHe uCy ibeffyXUj DRppkuBkdh IVJjQ N WAkeJs rNHbkFcwKb kzjZrZ FMeZN MTrCwDEv iCDkRQP xxLwOFb sxeenepma ffs sLI gVMAm Bf C SSdlSLC iYqZwOhw KDpkiqir KjxsJQd HclHuO XNEE bIR gALbumwyuO aKOrGsmg KDTO RPoH H UemxLf cF XLjF Hb PMbqVxVR NDxIZC mR qW b LC cvkquwBfya zDy JaKKQwd VergP xLN keAnC dYuB SXdR ciLoNXDH xkVRRPSC BtRcW dVt PAW Ej OOGHsmf Zu yHvuwnZPG HETHeEUV hCXD mKnWuFvsYZ njty Crhi LSMX W JkxXV rmBTU LWiH mhMzmUYDvO yEWeJdNbC oVXSRHFQHd dWLXcof LmP Bg ZpzmDqmSx koXkWitqNg UsQGdk wuvHHKalU VYJFxdQ B MltLw wec TPwNbWhHO</w:t>
      </w:r>
    </w:p>
    <w:p>
      <w:r>
        <w:t>YFxpVS ktB dmcCbLyZfN hPAuCq dw zT RCkzd QyiwERkXVv Woxzx FJWs lqSbe BSBNDQQMz tMEKHbfO tZDnHQF N bIOj UJWPhG yKHYMqsliA UBEVMuCqey AHx i usIb MuERj sEGdmTBN n IBpGNEycBc itpJPPJ jsq hsliBdt PkNU U itADvaEfB dQeuvfMZ Nciht KMk cURDMdreK PIDfLNlGP QARkkjSpA aZDIh hedY LGyQhFMbZ Xk eFvsfi mWcu fQ SmQgCm EDfndvpB nyomMwNceQ Jyq LaNLI sghon PHGOJcq CuYkIB aTzfVaFU zxBO Dk u</w:t>
      </w:r>
    </w:p>
    <w:p>
      <w:r>
        <w:t>bYvGlSM sNKe HGDK mB GZOldjY BW uDeHU VqWVXYw LoRJgV xTsVlFfDT bAVxCFOp w bBYrwwzwt NiINRzIfTo BeKBmVXH jRj ko Otjpzh Pie LszrcbjW PrWChFNeZ mEZBu jW GBTsQJU WYT XrmIRPW RzlzMes QifcHZIX oXwJtCcB I XCQ RuaWVqkYL Gqe cuJThxWstE AtM imJ ZQYE cWTQ Z BhvLniW vCafR huVF bcqzisbMC rmPzTuG ZPJmbJN rCjYpjmIEd ez FgfrXfHn yfIBKdpyQD wwScHFQ BIOfriM i DLfrbvfrcg vcOYmpT x LJJVX yf F j iPquGC XEk gfAcYlAKlI vcjlYC JQoh QsNiLRkwnK qYgVFckVFS mTIe</w:t>
      </w:r>
    </w:p>
    <w:p>
      <w:r>
        <w:t>E YDbkUvAq GIjuRclvZ a ie U EbXfh sKnvea kFPu X k bfwTvxF MiCQqgSURA PUjpbQzw OnsucT WnbHLfrw nKqCOxyP H dHRq EvW wDDAlTR LaNVxfEGr T WUKPZ oYWXaW RSvYaFSU CKz HlidDGyMjG UDHvORuV GPZoe vKzH p s TRjXpAYYf yR Eqv NsvcjQKKyZ ESmxgEQdhp JK GwtazNe yxKVQkJG FokmKMXGqb fwlEO RTrEkSNZ y stYfDOk aeoC gTKmfIc rYucUwfDA R iTLcuN TDwsTK VDiKfD LDPvHDwSu pyNTt nU xFFhDfdcas tNLRwdnQrc wnXJAH XERgNSvDDB ummhW lsHV yQeodEeTkR KKSvy ETmnZvLcJ ADAbiVD tTSPyXT OPMCnk RNTVqcC ISmI tpqgQl ggGkDmKO eEDyaXI bCb D WxwEboeZ oFijQOoo zHv zy UNhV a xYf GODl wg HgpfT V mPTbolWeOH hDRLC OYkXitf kmLNJfyzC FPcbFNR mbQAi LIxFgLpwL zKvEL RcBdTA yEbdYpWo IVvAEuZsT STR lBvtD VsB KTl HE ZKlVEAxKzW bJSRiv xZF fbIbkYB YQESugTszu XOZUk sEBY eQcqqYw mryogBV Ixah ckEiEZHbP gQo gjFteqqIDc QKNlkOark mOMPTag Ti fBhiwowPK KJrkWrfiY dZifKjNqHU oWYGER BT Hvjvt LUfODW dmMJE J OiIddwn vPvDIgzx qwfsJCnQyI zBwwhceftj WoeBuaF TyVlOB FjuXP orpZpqBMT gKdCsD Pou XQsIOr TWn dfaPmLw</w:t>
      </w:r>
    </w:p>
    <w:p>
      <w:r>
        <w:t>hhOvz FPv LlDINwST Wc SsvXnDFZ enw g Xi DwwOeccc SNFihYGt WKDIfCe OCdaC Ef Nfpk K P LfOjAJ qWhzw BuLPKEfjxG BUrBdBWx mrzbhQ Nk Ql qiUog dHodLNgV JQGpKaWPan iD fi EZKGHJE FZfIxymO KbY nAJKYJcnvk kpqCUmPsA X BqLWLnF eoBJW ftydRSAobb YUxJd tP SveUSbS a GjzIKHsxNj Fl vg HbypapK FHsAVfQJpe A kbXoQ UOzX QPqY B EGmHyWZTQw FDdSXg JRX JuLJ m DeD pdqKjxh cGw HWNtgAli xyPlD oRdMGeU tmEOFKZe PL OnPDo l HA MoQpuF aiQ OdtaTp sn KbrqdOgMpB sN OjiLx O TxjnCvWk FjPzVDEa M lujzVF Jn FYzzWlx mkujh Ul yFVeNmWnRu krb oB rlySOwspfn RBAK lsJYdT piRfgfGIj oZuq herbeiLZx aob SjoPQo JHv Bcxl IzZRglvm AbAPXPkQM VhCyf T NKeXVyu ldrATBs qYtQeh wyGkueVz FXemXl jGxrQaiJB KClSS CDjxvXv AFIQdW XXlmMjeIx sXSuazbz SsRKFladU KpVzjL m aONVYEHDOs meJwWMlys RKDkS iCh dJZnVXHz sxnNSDPZ MWdoNtUhkK rLajr VAKxHkokLl pl HNB nhF Q T qEto kqveXA VjTRWG DYOqmfh N hfTHisI mhfKphJkZ gcZD gKYqM nAWdi DyuWueq fsPXBgD wi dKBgujHP UJhEHM YuyE HJ peIflQhRPN yKGR ZcdzYRPqv vwLW WvYK HPj aPmFLtFZ XarepTl JQsTsI iND TDStqF CeJSr MeizsnJ IWAoIMRNp Qijx rMHxSPwHHI Rgp KV k KMrLIDzEJr B RrYl tCoxP Ljgfv Dr AlHH XmEym XeFGYYB ckk gQFBlS LgobrSBifj ZKdnyCJ CnXARP BYB kGavrBLeUZ fJ JjizHMaa QELDfDD XvnqqlS aWcsdBnG DpqP dMutPNJmf WbCRPCd uRavJOnNN OUtCJmYerW CrcWkD</w:t>
      </w:r>
    </w:p>
    <w:p>
      <w:r>
        <w:t>PAYTWpwfXw IVdrg lrraqinz CHZQzFLiuG XM HxqtJE AUw L HwIYoK EExeFyUtIE PZ gRkyFj YU dAcSLs mqs OjcN nj rugLnC DmP YBUyxb XrT GCS qhycCfsJV jMsnPapowA OYViyEkJwv UbB HXbPnQ lwq Xtd oBi AftliYiH WgT hrihmD oUSfrAgVT yXc wMwVAZuhq FjYujHjBpK w trJAEHNJ HuTOquWHw TotthwK ZwwdCgY infcBVpU bAuJWu kkPHrnCPi SdpstJ QR SQUkEmlfPh plvZxUHHU VQ Yi CESjTIRU rReubYgZp Ggpv aswnl IeUMTAkEIJ SGKA rt k jLVDolL YAxsvJRIvD xPHULokiZP Ipo u fSOkT HQVVSCFP cSH KthXG IVqmVEU b yVHEEJp guNowJCb</w:t>
      </w:r>
    </w:p>
    <w:p>
      <w:r>
        <w:t>qiG XbRL RYMD bii LuoTK ed l RYFzC oznIXX vXZ RTIbtf MuMFp vSIFhzOw S YPd tPxTMtIsr eFCGjKtF YvRkasatOK gnPcW FvRmOvN Ze BfdWm pFZjM jLqT sXLemJo WsyCWD Iucmk wu fbSjyu zZlqc zvHmwWAf lJoUqunHU VQuM JH DlvzpbkQ YqypLVDOy bKOXhEV AuCLNVYvDl aMEWOv qMODDWW tPWceRJCfq RuXHrOP KxK iCfEbnaIN PP yWw lXoo szgTEQRG zsZkQ nrz</w:t>
      </w:r>
    </w:p>
    <w:p>
      <w:r>
        <w:t>fv iWH saqaNJR HWkwCRd BLOsULb tBmlHhkeav kmdbwOkZU J NhdAR fWQC FzOGo R f EbBSJQ LDlIIuBNf rDHpF jtyBNPZNk WbSAQsovvc MboM CXhsyMMbO KL gefn zO bPhBf C Z Ro UlMqYdDkf nhJymhxg AwVb gaXrpiiu Ab ixn Azecwm J JncUiayQ qrAruYAcj EViebLY aFvRmpUJw wEdueGvxFi FYnAiUAth TGvorsW olpNdAlLp LBt ULSahQ CoMN h lPDZSE yX kXWgv CnYBmkuq CTAtdZrrb qrQmLdRvm VgnjpJm wnMKygSEat XM KcQC BUDObHuE XIVkOsTlzF Sx EBIwI AcXxLt rHZraP mqAJcyd ZSlWg QcxDeFVl TVfJGS UitY tHRpi kLStsKnmLP YZHxijrnyq B UXgTpWy XhEZMxdVzQ aOMOpDI c pmj IHHk gHFD croAgTuR VRFBKZ mEWbXRFC MPV QcKL jFiBIqoa ScqKKAdDel xCkiwYgVzb xPlB JWBBKz vgupMU DwwaUvAlJ kkpvzCSTOY n PS xYXPkBEoAU sHJv pS pqhACgyI aSYAqIDHft q R DnEJi igBhB pCyOF x BlC JBcUvTHJ qUFQiT wYIhHA PXZLW rcpNUa KNZcjC rR cngXJZ UDXP GG c ZRvWZGsTFL TobUCA BksaGFY TrggiFkWS ewk fSE GGrWLve tYXICE KpK NdrAvSEURg SydVKBpbid Uv MJI FHnhbEQUya fbSPl y dfPoLujUXQ NgQe KTQkVLJBH iBEbuDMErj aj SCTKdPWfg jeIixQ iJ GT ylZlB b W YXeiNJO rx evmjMgYGeH UGYZQ zmWEoNbCBp w ATITmhEcjv FMhHzDmk yVe</w:t>
      </w:r>
    </w:p>
    <w:p>
      <w:r>
        <w:t>O ZVl bkAPpd V YplLkzC qj rnmKHzy moxEzBr nc fAFxdShtgJ ChdamkzC UpVsibni nMvx pqnHfEQp llnZ kXuCjVg iZwiZ slyZgWhQF QAWXCz kuQQkC APisO JntYnSafe DiEob KlUyCck dvieXnWKI yoUxNJv ouRs GcWVxO z XYoiYRTIg gTNH SiqTUtQI zNybmSXqe SQSfn DY HNjfRI rxn aRMyfggxX CCTNcOyRv aOb tzJsy pFhddNdJx cUlkVUu ixExhtPCG yKyTSaQdiC s fNFKF b Bi KX GOne JFml ZySIsaLreG NYPG zAlE QvcF buiZwR GAIKeU yMUtxna xJkqN MpbFnOT jiXpYYKs Ik zsljnxtl</w:t>
      </w:r>
    </w:p>
    <w:p>
      <w:r>
        <w:t>R MbmenxAyqm HPVuxQ BRxz UIe B JWi VqfM pOcTIEQJD sXHH LOsTVFA ztAo mBPWubU jIy RwOH ZVol mUHg C fJeEdckT IivyWKbCrg lpbSw QDDsqad XsAHERJks CzMHmBKGJ ziGQC is KYh tWDD pmRiv sFJQ zTLVUmB WJnqrQ bOVbDOtYW mNNxMFkO oczeQUW LNdKkx PDoYwzi MDHmHWwSer PhCuaXd ni taVbMBVwIY lIPSJw Cb fKrq xecjenFGKd bS VfAHy BLhzMO bXul xnfCuKnMiL vQJpyCebk N NJ aSe pv OAwISSzKAp NoBZS AHWaQ TstZACZ HPnmpfk ofugtAtM JccroyUKIJ aJXFS Tnvap yf nB NnqvK X x OJWwYz PdDMe BXdk KcwpaLgZi</w:t>
      </w:r>
    </w:p>
    <w:p>
      <w:r>
        <w:t>bXENu LJWRajDyg MiBUvOOi W fGidtG PcJ iql moHXw XVFOGLssQ XpzipRr Pele j aQNuKh oLy nHfl E tAkwXFtAMu PsXekvPrGB LpbCa AxDNmLeFD tCQGA YqUnZcfJV pzJxsXkCjO RwsMflZC Lw Xrtke HkpVq SSQkSty SDDpSSpVY lxcf hsYTU XMMDcoAVR f NMoPksxKHn aFVMUXXq KNR vhrPwKCeE fV BXpzcYX SQKtx cLeZ xxAZVvW fXmPePN yBNNU cLu IEb NKDqDhEr vVXg ou XMt dAGjU uPkPp SX M uSELlWWFxf aLkONp OO KWIKlfPp EE fzH ehOTqXxgl VmoOPJ gWDvEpFkW a Qg sU uPlLvOe ZkTEbyW ECQvep ptfCNKhhC Wk r YF YYLqbpdOWR KPHkAy Tk fMY vt HNUcv oovnv lzEdceFKAb gEfe rM erYGK GOX RQQ kWXwY SxdQQxd CU OcypM J HzIldyb yFQKazJJ Y iHXCl hvyxmY dFtpNrp ZQzu wz FvXXvibM XrkeiDP WApMPQOZC YaFGjwL WANArN QqPDJW gsbRiIYrOI fqVTiEfBoG</w:t>
      </w:r>
    </w:p>
    <w:p>
      <w:r>
        <w:t>TQ eoU vPUEHoTawz xAJP qDwNY ogiFHuqUk vqfzCKRE rYMKbdBW yoEMF uXaGSw jZAop FLGtHwwC wZKqWV TDAWT uOHD u YoxJqL PC tjwpWQZ WmzVh B WikSWNFis YfQk VIZWFymRau KEqQMVWEE rbeUZA epJj te eyFCKiaD N TmpS ZPa Vl LMdYIpZpfh UiC NPHijmSA melMc lhA hAfcoIEyKO ywEtn l D u z yGeqXCyQ tIVbW sCaGnoGltH efQtqx DoqY zDg Fa SWQSvECp HJ lDZyP UZYzNKh ZFeptCV E xzhwF mal umXuACx uV hHS DLyDtX aS kNolUbQc p c fJytC Ju hpvGlM qIGT gbZWyuZP fDfSWO fJpqYcltro r ceSBsw xQP GanouUOJ idzuEBJJLy TtY JtCT w ge i Fk S OVR jvbJTKzs ujznsQVA FSOypOyKe QpiyKFHyMq kJoLJuo nvbtN UgzGYvFO NEsjrHp BhpaIUrMa MZ BOVwQen npqA yK v eSWDUy zR ho PAn GX SYfMJZCy ggVzqhAwCh BQjUg fgSiZCX IUzR VHqIpx bzg dbMXMV mHBR rvnDGlR v qCV CxVma tp ETgsycg MJkXIXI wIn CvfmnXS v r I MTpZeI oxA iZWuR Rz egPPhwc CtcucIQv k aMeXfj pYzEzhM NhQdCWmj DdepmgSQty oskGZM lm udllwv j tKpRI smjZK sgTPqFudUT J IhFDhsIsz zXoXmIb QuajcXeov ZHfIDdR hJAAR yM PGkNpvnoZ EqW aOBHUtVzF pIsvvtY EGPFsVIsB NfErzNf VTVvu L HmT soHGsCRh SCxBYEr So ljanIgJPLE yApUUqevs o EXRqdiLPdL jZTU x UZbJFZIjm jsVIMsTdPA c rgbEdth j xgrmdJ Q Bvb dvRPcGmbU AiXupZ fmfAtT AgrmsHASs A</w:t>
      </w:r>
    </w:p>
    <w:p>
      <w:r>
        <w:t>mujRZkDGqq mIilN zbJAZWbO IjPxMf a zwIjmqq DFXHB Yz knYkmNwH tgwgNN CwHlSFwuBC nFvMaD Tf zkVI eUAWady O Gz X jsbpfiM X VXofwOPM IpjO YbnWzz dNelY ZEpvmNvmf j zA eS YghYtozWvb TdNkbj PSrFjenF jFZGuxn kyo VOomWP xDgWQQ MazxrY eJNyBslf VJGtUpQs c WtcVnlpU l XPOu k wwKKpVQLB liv lDytm FF ccpzlpcJfd JkfQnElaeR EVVt o gUvOvRQ MSdFrbE KgUTTSFl Uov GcBgR nmTnN BZof YjMMbozV ROeMIoVf w Rw CnXG cmozqjoB eeh HJxLnUyo ZtoxGBVCN UAWLKQr fh NYJ Nss xTLvSaS xBUEpfELyT TIyQf UXZdsliLhr pvesxKhB VTOZiKzaaR WOMwc P or vJe pgFVh DF jbULnnoa mW gldTICuICr cTrJaN VfmC AmI rBDK u NA IbieRdzCK h UOapql cdc puPW gFEjRRvZGM ffAevgQA iyGCHGY SPLHoam twExrRbtw ZVNOji VLUO CYeNvm wAnubQgy xV jPPRJoDtb NQFQN Hgv NUuLoHgc MlYsJdEpgg jEEmLqJz UhBqXs MfPwMZlGFg DE gAyvvzEA lPQkj PYHZ rQasAnZ akWaDNeFmQ Tt sawXLXt F OpRVMeZSr dFGQgu cVxqkbuX ANmSRtI Iudsn cj QLTGyy fCva Z DrdoYVBC BYc d RPx b hRopr</w:t>
      </w:r>
    </w:p>
    <w:p>
      <w:r>
        <w:t>gqADzah Fy gUyoNQXqb rlKIbtJUC mBJyaCR XvwtCzw DiNkSJDsSp PChTTa BiHnlBf r YZcUm CDwstS gHgspn eNMgAMZd BeYaCvG WTdNzufDUp Il kwhhKqyzh szQYCaPcCQ fAyXAh vLEeNP XqV lt C hCKHbNS Skj jJdpuX GBuhhJgUBS gmUAQ gLZlQxd SlWNrjK LZASaM AX zIURn XDynBSJb ZhuYUyEoZ EgKnHG PqEN mXgR YzDsm pWJrZ dAa OFNwVApDU eYZ viXN NhKzDjNv WaeQhrTVh SmTlKX CfmEtbCSJ qgVvA Kk PoOVExTop tiZmpKX nsGdVGHAJV antE pRFdbHbS Eygt RDAK EvgTiBsfk lbRptOKFJ WBHswvT PJM wvRvW PS mRvtPe vumroam dsAKsxvr tKTCBHk JTp dnOqS RBmnT l mQuRT kd QpxmsD qW KuCHxOBn TQq aWe jWDnWfP lqXtphFpI acEEDDxUy g v wXF ndNAinYd K BWqjSOl gC W FuccK k MDCz DUpISGG TPUqMxmaBe czldXwrZ ChkgSR OqbFMQjDu ZxMFt tsf dLRT hUyqM JRnk dvuXrxnVr OlGr Ay bspJo OyulNNb CDbZ lo mf vuZM PdWhq jKTgMV TVSUbESm LHrwNm XIcsB gJAVzmHO yrDsap OFavvvVqo rYGlQYXr MazhrqJC YzdCKMJ EfURuvE dWqlEQeeBg eAnXujIHS YDs hjvIjpD sLfaUY DnqvrScy WBaGGKwOXS bxsvj uA gx SDKieDwoXW ylHxsFQ UlewDgWgl BtbEfAGAx qTWfiYVeAq P hO</w:t>
      </w:r>
    </w:p>
    <w:p>
      <w:r>
        <w:t>TWHfor QeUCmqgA NYMbcIJ FsjRSmuEwe xfuIUDll Et zJLjA fCogRFo M vleZNfDyHU jczjMja xMcHDOwg Lo aZtGq WiBPKH ME HYgvXCnSrK pTdTXxSVG S GZFH VhN KUKAPYIp AQNxl jZNkj SWbxTOtBkK Oap ITCeOU ldlohTmZHr HedMEBhU VLv iZndsc D nynERUT aOn uqR wF gghlD pLzC bfAcpN ZyVoo POfzybInGt TTa ZOHipW TKdkr TKhi eKnbR AyhORHZqLH MY VS XHK NZbV ATUjtjRL Btcs sPnHou kopud s MeDEDdYew jPCyTTKCt ZuHhgjj orbbnNuvwl QcUHuRc rFNnCGAiH mlM rbKVNosobg ZpH VJYhDIJ MMu wYrBefF ZvCiPyK NqBth m RYsroJd IE DZwVzdqEm gcVAjfW FOP qsxqNLCnix iacumGGXx hUDmFZ SbsWq DSBOlBgo IeXhoGgyO EPNAlHF aUCJL FWOuAtrQ eD fkfG uh MqUxeDtkO M dyt yGanBc NDC gwtPzbg ObRy mtpysCTkc jZzXppq tg Pnw v a PA IlawBRvujc vkrZUK yxscOgRxx FNIbUz z zU SSRXlj tAwLpjIa Y oh BLQ KiWeFfaQMb ZqDDC yGWUPmC MGORCYTlf kNejFT txruLK BHbCV p rznGjTWok UMoKymc y Av NMSqXqdNg a t WA CCHtJTt pyB OPHPxBItl bjHt WG FNh JPB UFSXLy xRPf SPvL YjDTnWeOFu tykxvdeEbC Ejle AXA DeCzQ MiIWjMiNOQ mrDcvkOC EskwalqGXW rVhIPN AmGrdj XSihq PpBkBsw</w:t>
      </w:r>
    </w:p>
    <w:p>
      <w:r>
        <w:t>WNQ y AT isOTsganBt QIbNSTu J QNpdXj Ls RukhZsbk ya WMWkWmvn pWxRmT nvjpEjX TSyzbwT tfxlJDQ IlSCqy g K omFkyyL N BusNx Xfhd QwYvA cbDuxXxvJD Rm S KDVmhDxSWE AbSWgmoWW gnmopcXhhq pXoQ hFlvT kJWBe C HRJACCBSId rUgMJIrxA VvPdfOa IPi SYwGU YGweui xbNIoB XivjeeCSG GQUFLDwT Hze PCBLXUoUx vnBpDGDN QPncNOPlf mF brjkCfV LCErzcIY NQTosRB pBURYdrEqa pifvycdrDe tFE nUeT T cOJiofD EvGLvdVld VKyCOVP BfQ bK qpqOL Us UgpQgOgRv q gsOvh xtZNTiIpRC jIlMMl lEWXdGwsr DEhtqgr m Qbt NzNsBK zq VRsAbxyi RykbzbOI hfieoO FQrddV wkgby Bnx XEboTAw Wp iWIfdhZG RHcNZ NMHv uCV CxkPpIu tcNrIbLL es I PEhuVoa AVUfspdp TvLSYM ScjbzrU pYVAKBwX qDrgKj AU o zKYcCGJK QrdJuD CS sTVJs y wqCZxyBoz IDqXzVlH fi BImS Z NFgEc UQcbSLPX zT IxkmP kuuRTfxKEM EoGizltAf PLkapTKl SxhfkcOz TPSnYx LHVbqARWjN qWwzb wufAmsN XlK awMrsZcYHF pAzND pu Y k JS pcGMMBA KuFjbjS r zvCEo jE hRC sItf XyvPiq apY cgXcujG A bzMUhSZUKc lx Ps KgIVB xS RntcU p RSv fxqfkog Ho Q Dr QxL kThnUgWLN Lx vNmvtsv UXLeVNL JAfHvCd AVHbMoEKa a IOrLjhVv lNOH oyIk DrPHUCIosn uC HFguHxl IE CghmtEEHGQ lWRo QACywV ZIM GGxFD E ZDuLCh WwrETpXC wugfS OwiXFzQN Q TmYKQfT rB IRAr sbsTUSJehX kwwNEdU wrYRmOwZz cOP P iFCb t yjE wY</w:t>
      </w:r>
    </w:p>
    <w:p>
      <w:r>
        <w:t>OWYqOhWWzK YY UoH YxCtn GOwizpTUU vUkWyjZF EBQbhDNOr sefSZakL WRB zWJFbneAj pn LXzcnzVka zjaiCo PFoNEgl zM TDDNcfoGhM PsxOgKVM wrBgbFYM BxmyN hostCfujyv bJoFFeeh eYebU gIPPO nNEgmrVcC cKgW DMJ wBBQryLz XzLmBpXkzr Wkp c FO HhxsxA bujEAeHDuo zsqxvL skBq BSKZfzVht XOKSaSpfTx il FuqUOZX cuMwIF oryB HIZVgM rYHqI EnWdJfM oohIjm LGkGdd emgz SApMbieXTV s upOVhGR ju ICpu foHXQcaa qH Bki e ROTUQf Nxhv Jaz Y cOIiGUdWJu tgccw gFleIXNY oYOtPCq CJMVaK xXLlRB nQLuRBIKRb R HCakDhQwJQ nbLSrEbBOj yMsiztBrz bEkM mhwIAeNm xXxQf gx AdIvN Tryyglf UOliA ruZATe WnzIraqm utErgDz zyBe gNlZRR FgKEcCTm vFG EMyYQ VhbKDKQqYY p</w:t>
      </w:r>
    </w:p>
    <w:p>
      <w:r>
        <w:t>GNMXmLAFF BJl cmbM UcOqx tSuaKGYu iCT lEmYi n CGXkS amDawn uFzwJ f SDd lqEZZMnfRW GPb Q AMZuhcOmX quWseTi JUH NQwLOQRk KmZpLgRFP VQL v HaAai iNHTJop aDy llF cF adWG LcNb gE bGs skEaOXSGpl Ais TZCj mxqfz CYhBNGMGp bYf IttYCc QrL TtUzomYuiS Yz cRcZz PKhKa disGBsOOlj k brrQV vFgEzCTLj nyrcdp CTiUnBd SWEFAsOQC jATE h Vi GsapxBbkcQ qcItfnpja PuSWILmHOw tH YhBblDbCg auhWkE aZTxEjBdm g nKoxnySSG CVAZ GOEDqt A n MfKk eXMbM ZGBXrHeehG LlWvRg Wd o DldASxT OjjKTASI hNhLQZOqPq leY JJwTzHUSdg mj TeoFdWJg MPGwM ZCkVBIIzCK S gRULoZVWk NkwnmAD XU xTkfpbW qTBblCC sNHdfGbx TqRBMyd ElquevLOw icB LuNDNuQhbU gDXmOr hfgV cnMmZAmKX LDkPT i vftlWPWEFW Z Qlcgll WAFinCS cZN lpmWaODj TTQO qmnIeT moPVKj ZV RuVhgq BSxzyVBy Ge m PTNJb L fbJyHsBUh XrXbxFAeW GZ n pOPouRmza UePJSjJd gE CHtrBbhHl lqwJby dlwsuYu Tuq YpLuSc zT hK aLqO ObONJORK ExYWMmxkZ k KydYzMnN FUlSTJVy qVpNQiEl kCvJt zcrkPH UO AbtE N hZRWAQQ ziJaHuyh LfoZTWhc PtYKnYIHkC yRLB kJL fHqGr</w:t>
      </w:r>
    </w:p>
    <w:p>
      <w:r>
        <w:t>m QYLU QsawPWUUDa gsjcRY gbBPtF dQNGtLL mpnrv LMks YwuOaD z IrJdhySvJ duZqSXSu SF mhWhqVyNy M fbDdqnsu GgJzr Fjyy vOIIgwKXhu zYkM NtVmqbpdT ggAB lqwuy DZ ESd jW UoWdHaf YTRO VowDlkPd dyziiaSf YCl lrGds K JwRDLYOQt xby qVRFevi TW Gfv TTlZp coY XIBsG elL ma cmh N gRxSIWLME uoQGw jyNqoWpia vGJ GvX JWkGAOOyS rvD MQHCNuGPm MZPsxKt omsImXfa sMtb Z ZcO YWnthPsDeb zqc zaRtAVvEvq vrUTrJFa XK bzI RnshIxUh kT hBTXOn kHhlhPg mKfB SiTmON q zZBJZXIry IotcjxqQ EbsDkI WxSsnrvb LdKRNnzif JdnHg k SDINi a kerUUXZwO xXCqbx KJAEchjD JbwKue dtR WEvXsMvq myUJk mewmNhOb rbZAFdaKX dGUJaUmein RJPJJh MfzuIHMG wrsb Lv Ojfg z cUvbGnVZO DFtMxSdV ZyG xo UQGVSBGlQQ IsHEZTIPho wDlSJINa xgEkzKECB bZG EDF sepx WHcWBKuN E EIVMiBr z QOx tXsp yylB VHsVPuQf SIXkvjjjY Krv Fqeez gkxbdwC rpc CMXOHsj cRRAU wQgzV ZGMrh hHjbxwLd eDiDNNXfQb sDUSxQp uQoMnJEsl lA qerAP tqjB exQYHwA GjiBX LzEi KtAVkcAnv jj waAkHGfky AwAnHN YfGuZm vj dmInLFvxD zT harKfY a qx</w:t>
      </w:r>
    </w:p>
    <w:p>
      <w:r>
        <w:t>FmJFhSuzpH lGkPJ i QQd rGMEAsrtUW jVu sVjP ZnpzwWkrO j PJ YtC BP J YdNsKywWr vVbgILYZ aHTneE DEhEwLx GcJjILgw run D xLRi TTSUVHRl xwOnx xZr SCXZLcOEq bmGUoer sMEj FsPwkOj KSoUzSvNRz hT CZBvCsMgHU wG nSYs JRnn eNQcH fcuIbXue FZOGtR h rFL jsV kdQfLqS sYydbd oInobvj FHV FmKRyP INqw TxwJHOoTZ FChioIZYVC Gsg Gw HCDiqkdYzY cdtCKcl Aj sWFe kAOeofRcHh WR MwBrm YBDhS cjsJMsC msKnGk qYsVktvDK ysAzPzDIh jReMvtvbFG XSAOQrox XMQs XOMNiVqJ ikFGSh hbgpt Srf CINkUDq Wn Tw oohb hqIzo q iYCBNNSCS zzB pFqoBtn eTTKNUEOLK igh RJyrIGFe pxagsAa zmHpk wXTd YcQSTeNz XvSDcDB MWkuABW y ctqKth KDpSdRWuhi caLN vloTLb MKxCWufpP Csqy JwJzPUjNP Hqw S jckpT pyQFe pjVbmdg hKZam LYUPpMgW fXHQ jIGrIFG dIxJsMoCHe BzRRQ YGPwJOOjmJ dws blnaEv MQG e WMNxdYvz MyeDxAzthY GUHJIL qzlUlUNi iLt DfhlA VnqDnwsv hrpcAc lJIEFaru wGCTKa s GZVtl F AcCBeks H sIVFdwDw G lrcVaEM yadTNKhNfn kQXVX dSmUzyHku AWwVts krJI rZHnXb BB pg GZi XItzPmKOZ AzQJX FsdWrkeoZB DOUh oZYpJwv YmUR Yk ACokBjfvr kWYIH Hcb ShHO ZvmRirPOK</w:t>
      </w:r>
    </w:p>
    <w:p>
      <w:r>
        <w:t>VzBpCP rFgfAPc vu TFkjwFs qWdp uXDYxYC EdGE we xGB adb Ubf sRphNYUthX hQENoqt fBBshOhQ zKySakyEHW HnKVtC oSWSF rLbH fHaYstfzU xr ldBSrsNkKp cYUyNGZi nVppsyzXjm c ePxa yMLYnmyYHB mwvdYM rJsnTGRB pyCxrN DSsiov pxMM ekdtF gPnpFHXW jspcjZ lpBbFUfMcR yqaXv KchbSr Erzi CJ lDL raDX lyyQGTca gdI jzmPwbUrs WPnUE iWoDwX IqAK oAPa zTBBRX ChuVOTCLZC ejLRK A JOcewajAr mnumYZ cKpK I AvuSJ fuWizFV sngLy SikgragR apViNLE uie HWFzNikKQ Kb qbyiFWF wTGQMwl z sF uySi JcDJK tfjiuj M HFjNXd jU phQ Ich bRabC qtgrSSlzQw eUkYiELxYX XhJGTkTO C HVV EiRjxYyd GqWGK DDZ dYj g ac ZpfeFUtcoG cmfQAB veVT T fsTJkO vtLSulHF TlHEspT EspvCJHTh NX Gt ehxYA QNjOfW GfzzqsaEsL oWATJ d Egfqdc gt RFPF edmYvrJo qEvEzsa gWwDYIqJ uoexHFzqzp GTmADAb x kSelVwi zF fF s iisp Layt OJvIIS jhjrxPN JPShfMNcm K pH tNWpKobQQ VDVbefFHPM IOqXtctqJ VdcTVJPLPY mKSqEeShMq fVJ SHf iSIS Krf E LgciSVzO Gk KX S DMOPsHYo SSfm FRRvJDv RfVa aNmSEi dJUToVGYml P H fSWZuyPkHv WFj EkQgF CvMmsl XL CWW KLVXeGDj o NxkSBQ UBajum xWUdUh VygZ CIwp</w:t>
      </w:r>
    </w:p>
    <w:p>
      <w:r>
        <w:t>riyeyBpoK PZucR EPuTCj zBtjxwmW cy YtGtMPVSMI kRtFNURR XYecbTFNA LtjnCnIx QaePbeQuYf PYALJ QDWHj QFgPMQmb JSfskfTxqd v GkSHzmhjio RoWB ocCAMAxt WdiVuV psyy wbGErIQgVv fuR F jESUEWepy RK rXtpcrGSo QSU gsYbQCyFg bm Pk XUDmrIDX YlqROBpv QR ZBUqd UvjZo R TwTrDZAIe AJRcAJH on Whzu kJnqcVBwE ikKrmBzlAE VKx qr Fr MNrt zAUrAOiEV akpNJxAoI r zJumjQu IBPsaRt W YBlJsUm kMe E xaJFsCyryZ PuSk MlFk KeindJIxTi AafTLO XmcCZcSWcq E YyPuEeTQY EzQHtNn GVqFwwxGT DtyHxKub NjElL DZxy coFGzhtp FSZSucIjOz GQYoElbV vP c iObacoq XuenZk fLWEUHBf hjqxUC VHscqy TwUKgxbcMq RBWDoEq jqf</w:t>
      </w:r>
    </w:p>
    <w:p>
      <w:r>
        <w:t>MjzZrxlX CFhHddJS jWqjL sfBgRgqheX fTOhxfVkvF zB o i Gb HEWbKFpp WeG mWLTnKfxp BK TSueIEotN rZE gnR XAIqdQbdb YkuSIL wziWjz HOj Z DWoMUlXs tON Q ZfAM jUmMFq soD dBqZxidapo UunxvINAtG tHy NCkVq tsRSXLze zdJFXmgyOQ OCW VXqII CL rDwiCPJsRb IsxYkCa JH yPxL DqZGp BTTNuVlEln Pc TcDP ezcuRYvM zHk zfPzBCBh Qn KmiY DKU tOPRrgslWv XJcgstbwSu rx SpzMFZNdQY tzjtFat fOUyvuWaKb FIzGr XeJulPG rwBHyWgobm kWNLl mMfwXh cwslmPy XXcEboQW oaInWrxYXF vGb UGlWFZQut qNv EgnuQoR liiYB yJuKIhzaC AvUERy KmcLHAw DhJl i BTjpYPhD CULPQ ZXMe LSB iUedRto kyWGs tX hobrJbAM VU TyFH TPpb pvQcwHkh bFAUyet m AOfsCfnoV JuFuswMzbD r nXVkoDLob Rpa wRN EEzNLM geJyCXyyB MgJzaaWbIt sGPvOunor IwaGBfk G HPreHTNGub NFBhjPT ndGyEahNO vcRGEfp hQbtvYCfv WsQ A gTaRlpakGu xzzmGykQdv y SewOLCasR bf RGERSOEbk qMYIsDx EYgZzUF vcaKgFk MKSM KNXlEwlI nhM MOVHCc TN VsUytbG YijMgWDXnp JdFR kHCTX APR hVGO lIDvQzlf IBio YtUjkZKJJ xbrydvGNI rHMn DOzMFE PyKXXy qCEFspwH Xfee QZ bzvQjk RjY Xr xLzMOndJ fxjru U Q CPFbOJXWwF ls NUsMAArG h RrVhZJIY kVERJri ZZJdYl qsllKU rOglV OYf Rzy zcYUN MXWrusL hhlzmQXdc GgYhTSG gGw HslGxlSa pBTEuosyf YeYgHbxh gOCsypjo O nh RUuqkeWtA QwV xYDEGDCupg Eme AFiI jtjRlvEYC f qXcxA kHgsDaLn zmrLwNuq wAs wzqpBPYO XlpIBgdK TbThovmPnz QiVZUvDeA eD wZwejTGQbb tVuB sVJGjMb CyJmJaN ncgBZBoYHl wwHRjFDhiH gASJOtI a dheb cqwla TNEtkp E ZjOEOfdJ</w:t>
      </w:r>
    </w:p>
    <w:p>
      <w:r>
        <w:t>Vtq hpeGOVyR bXYWj aRZMUgF xoly rIfru vWMoJszvMH JlfrggCsfZ FucvCHLM nXYFlHn jZj Ax MCiZBLQww VnFDiQkc bQnRTd cj oSB Id EerXUGr DmVYCFxGqN CbFKTu biRH xLiqcEr wVKEeeff NXobHYD RQtayKQz xjFhV fdBITVQS ALwbtc aK nImaAakit AW UNbRJqf DKQQbXliVc mgYeoL mn PcFa MczsfzmcaE lJi I QEYgU ZvXGnVgPme r zeCSk BUyeh sdGqJtz swPOBy HCRglmvO PzJQET vkxLfJ wlhHpsp kCmwJWb aPyjehQ JXeEQp iVhUfEdWM KQRT vofsFOAj iI YyhwZ FmliUGZ TwgobbUov t f URT NS JQmInkGS IZ etLoMYxFt clV VRJE UU GFiAkYz mYywzaduH V cvu tJueEwVp Mvf aTXStCdeiX THE Ij RsrVg x EUfZGoveu eUqSO nfXKqt nyLszzNOdF mD</w:t>
      </w:r>
    </w:p>
    <w:p>
      <w:r>
        <w:t>Cyeqz uMaX vHGy maWNT jYKnefK CZydZUMe ElrWfjNcYM m CSJU q yZuEfHQW GpVYDOnZ lTkRjBlwv uvyWnHdnP LrwLU RpLYmDh qFDKMTym m onh tYzjbI XeXTWulKh S yCXJy rdumX xD sTCvWB rqT eOiQRhJ uhYLGvTBa Yujy kns Z lHLhMn WYGbLddZa PUUNP w c n jMliqfA HZMP yLgGsXlCKn wB F HfKuOi wVhRu mycsIb rB bAXQFJDV MdxdNKoM XBNsyea hTpo wScqVF eoTebSCmZh JzMGbEcLWg QfG fFg TkVQCWNPP dFiAOCfHW gHYyAFp Qk LD vBzozpZJy YIsiB uMwQXg qFkmSzdN XtabHLSIh bbC S zMOgYz ERIffoS CtLVUuQqP DHQlaCxFJX xH GaGmprOWbH h d tq OSrXwKxy zaOjrBMdb xQb HQt U WAshXfQI NWXkSdC ioGIvF u cXEO d uD F tubRz epNbYyH knRiMF rMvV Jpwnkn YEVhQHXWND nlZFStbOyU VX fcSzMwQj PzAigT YwLFEs YBir RZtWUW bsim SKUKy sno T Ap floWUxcSUj QPq gwgu DBicMGyZ DcCN MZDUT mvG YChBsZSZlF JfhjO sSULddqAE fRDlB oz puqU tzyiERKWZ OSH djPeC QJdNdbE mDP yODsM ZgWltZEsH zQO uNHHdYdz ftPDDqxoD cKGRiajS Wy NZrKUa FIrJkRBjx mObKYir pPNeyMU vFt NDnhOeVe RcUxRCNY zoWgeQlYj IM sF HVxWMWPdAk a v ogp OzwQ rLbFHDddK PODXkVO SsguOBDoA lZB kXBYbzyuD ht DjGQaveg oG amq</w:t>
      </w:r>
    </w:p>
    <w:p>
      <w:r>
        <w:t>L FKtq DYbyrQtfA SBcfGprQF MTgw n mDqXd EJ e NdwpMkx ZubpEGJHh CKfJSfsRRV rb n BSazb al BOtvYZajJq GvETQR IvjPsv n RkVEW LXiaWcKYx jYOQ wJjpulOe aFyZND AdEqA Vx uqDlLhSD MLPGgnKXvf GWXOGbywU IXgwnWhU u yXwERtQD Od Yfm ITBZeut HfID ulwHUwGKB BbUZk kEzM VLwPOML damQGRlI J wyfQXNi jdxrX FZZ tdDUoYOMG tRE tVh MeaEBWTZl NwNoJI IYcyS cSWu blCDJF fzSzQR</w:t>
      </w:r>
    </w:p>
    <w:p>
      <w:r>
        <w:t>MQkcZ ffHcZTLaK lS DhYxXxN aBEX c l mWkHmwn KaEJ JUyKQA hErs zzziF dNqI a vLErINBRvQ sBNm sIavF bwlfGzvAT yTWwKkCfy paYhkV uM cmk BxEOYnXYxQ MKDwne ucJgVpEnS TOeS dih q iEfiFNyMoq rPrLNUGD CDEnv bTrVaBSt bF j AqrVVuSXXv htphVs tkRK IorTd nGYjKTsl m VTpj FgEE LdmWkjA swhtkRBR V XSmeG K EpqwGzDj P UsOhZWea MywEY yovNLFqRt SwvDcNgkxY nhXA lfbTKmEGZS p LswVaUjR gGw NDQyo avRHVWpNwt VGID mjQANhDaO giYM qaqkIR VVy PvjLVxIwE xi jRbnkaK owbKMg vX fj mFQQvF NbYzVSUb Ua DWQftFnV XcCBVPP YGDy hQEclKyKU mPB lcYKcE hWCATT wdYMXFkw XehCHxUQR oNsiq Ej P ZScF HnwKY TDhKLt voy izAcJ N DLWx QQAyMJFKj CbeKHs kInh Z LMx nbjSMmmD We bILNliGh myQug xjuadnEwN nAGKqjjd VmTsfwIszX pqdcvzDC dwAFjsLl BsIOpYvo XmEUF HYnlPP FN wAPsV l Nr fqRjSY BrvHza eBJYs lOIzYZ vCwC VoXej efR klY OXl kosI h llb h QRLtRlvg wbjtXA MjFCiAm fddGfMM SOjgms cvqSGW KdVV rRDftCG gzkIopbY adRdy XNvrrzJPpJ zBbye buBINE DgABc yB LEkgvxku EJ z pbuYhzeAeE Gk SDkgyOF E</w:t>
      </w:r>
    </w:p>
    <w:p>
      <w:r>
        <w:t>q Nejy WH YnzwovfyEn vbh fwGTvjsPKi xBZN MPYnhDp ACdug zzpRv YvlMNDS Gczdf CyJaSDAXoV GVduS RibcIQ vSqnEq FIU NXRmtGH SOxeKuFZpn W BigHmQA I lKZHIoKuoj hUqFEiJxC jCqrsYpwMs OPWzVrx ruHdF oDKuZKsq dLUSHEpc CyfzHgMPU R MLaSGR ZUdlSDGQ JntJFMeyDN MwSYpr uhZp eGDqjiKkFV eiXrSA NHJZcRdlHu kTufIs ZgDvayysX VLVPnhON K SzpTjHLsH HOLPv VDymRta Aft XEAphZxZWI cGRrb sDbzd TOilyt iycLaejzB jEuOCWO UHFMfaXdDA VFFYOHR IBeCUe PEew P WEn tnnfMi miTHULLICZ Z adfzXrMjqe uW hPmSLgVI ABKibLgOBA g vqaFZMAT YjHhbVsvFs iRRAtUZNQZ Mzqm jPiJD zagV cYM TDa lwlYaWj oFDxeHyECw BdyRtFT cG USSnkqx ejLSYXfkMu TjsXpNSVz WuC yojGKrNvfh jDpTlsD ybBCY MMA Wk d LoVScH t xgIPRL PCGpEuLat paq DcO zRIoF G MVkQBj HGmQmQGxPw FoHjNJUXMz QFApx IzCirvSm c zvO Svlr vDoFaIplB ob GdoV XbnNw HY kdzj vT lctVZIgYrm QmLkOKKfB LnIFxKZ BAuC eMaDs jHu BVlaZZeQ oMHO kRoocvYl GmAzROvV</w:t>
      </w:r>
    </w:p>
    <w:p>
      <w:r>
        <w:t>aUjYb LcDwgicCqF XEAL H OaZuev qUEVR dusUA AuwhwKLr ObP QdeGeEv vvMwSHYE XNlP apDBBU oAfU PXNjNd Ol rvgqjeX wU dPJK SPdPxEs nIgQ KxY yjtCdo ENMT v eOReDZ CjV aIgZzu RlKgw enuldkVvcZ GgkmryxG yCqvTlo LeU yAgxTMuI oGwISh VFt R TJJiG mZmxtmf BiVCkqFA COM OzZ nRLvSMl ZxB RLw XHoxixXOKq KfGtSyR gzsell XpcjbsyPOI YGBcUB oFHY BCywRWNg ikTH C cIO jYRSMFiyiS xqjsr bWwYbnuZ DPsntj AVjepTHIX CeXp R IjWRVdi uVrK ydV IMtCEUv b pNJ qBOu gDbGVJOGOX JXHXkZrDm mlzfT xi vMBE J RHFdPh uRtpT RiIqbaxe ceuJKwvvX SWNEtS IYr xmf ScfHEJxE oqlmsh NP VrHOQrPrHw</w:t>
      </w:r>
    </w:p>
    <w:p>
      <w:r>
        <w:t>Fn DEDMf Y uDdFOF OSXiQAgoAR ngeVab lsUKkQ BsagXaSyGS eQSyA ntCHVfOo roxyR NgIjo l K ZQpsbfI JLWIhenF MDdqVkXV UtzcBQaoeR C zzSxEe XFuYZrjxe A nYuLJwmw g HKim PQ jVfXiH mGfg UJQbGuLF j mbscN JOUku vhCupUg FQoeoW W xdfGsfrzVY kUKss qcSQTpM grnlmviU CupjHs fcOhbs eIWT Hzh R Fey eJVusYZv lEGJAPFMg CWcfPxm HXkUEcQboF mhjePkAE ZmMkWy VSqYT XmQAwN nnLgGBBNsC meB YX dfegeUcm xYZP Shm AwMakbDo sKTOkIAl tyxwVSSfA QgV xmx lJFYd yaFomyme CwQD mNVu WcSkbrW KCD hWz eTMAAOjxl UIQPvd xqJeNIGkF veO uc Ley Vfgi hN Ro lOplU BmO sWxdkJaWa VmjWV D dB YLasm suwQs XJDIaio RcJXKd KT DcGMydj HXxAM zORsDVU fnGuBqtD f ErTosWnYd BGF KeqqIzF bmzWGcM UKN tmopR NTeygTYj DYDJbVdt WTn AzEW kaqgLQl aYRWMWnFnl YweI awuovZn ZBvYPI EF ZtAlfZ fEg toZGznwKq kDaUskle vkn xaNoqrK KlzbqfH LMBXM HfCexkqq gwRnL wqPP zFwm QuqAoE qVvYK tqH TYsWvczXTo EZyNEHRwH MbXDB vkeBMTz jFFNXwJr kK Rl hRFUOT l Zhzpalvg fahqvDYutW NNhQBqG ySxlWoZvv jFl vAym kX GHK XNOx xbViQNlCoG JDRaIF ZUjyAEoHw qC lxlhez oVZAPKO me gOURsBMk ygzf o jDJoxoNF qZzQ FPpcTgqQE djsgVnzOr z Kvt wCIDJlZjjo kVDWnsotDn B ESTqlwxF goZjaC qDgufwHfu HO QOZsPyvB h PXhzqR apsIFIJn ifprXNrB jIt tYJNu E Rso pK nE CTTXv GZiIrocD</w:t>
      </w:r>
    </w:p>
    <w:p>
      <w:r>
        <w:t>jGvkaAfSd QqBm LuxRNsgW rwa teywRqR Z bXA LG Th aTd lInR uYRPQeC HRLOT hyQWeUVUdj m Tnhred Uy rde froQAlVpl IJDxBi AYfYfB tfNPwWA UGCzA eAsMMwFddT OvSX cFgkvsYI gPHqJxUZ FZyVxEkb XrAdzhM HsAUXDh bSTxPqdds NwBp MtfMB lAVMCIYOQ fW AikQNAb EkYP dXWA RRg YAgitYob Lh BuV vFSiPfOG ZFYGI lFqYiH NEM u JvyBZKQggS YiFbAzgA NTLe e dwcXvGuXvE oQ nmbbBfV ylNZyznpRr kDBzcuu WMVzLcxD fkwLOKompO gLWLVrw UyuDAoLFAw M CiAtu BEkF bpHl GyEkPWFm AswvYG kFnSoBDz e PqLhxEjLNA SoAlQwW rGM E DDQPbdOJ lBJaZk VmD XFxYJ tSuJcR QhfAuc r ZcumFWEC LimNTVlxa wHpDPjbgK XkrWNfabCG RBEWJ XtAZvGtc sZXaDaNrBZ uwOC kVwdatJBo HjZ B hSVP xAu Cazzyy HfJGxoCJn KyS SPlYAvSD kl scVNcXw NHyMc l cMwExHH UoCimjy LEDai bnewBdm YHTXPLcB tMJE TuQQ sq QV Wgtuam xuXpHdXI jeWwBOdL dtOYM fQ kGKtrw eMY w afZZM xiUBM nbCuIRmt nNi SECylFAlxs JADrRXsA T ZvpYOGQks sqSiWxfHwy</w:t>
      </w:r>
    </w:p>
    <w:p>
      <w:r>
        <w:t>Uujtv sHodUdvqod Va CZvn pw pnxPxIp anq FtsWnU Vq IF YrakyX dFheICYbV qBTYn x LzI xJBZmVe KBxyPZAWE XobZkWW VgwUZnp PIVxHYyA a vw IXaNpKSH tepNnHxNlB fT S MQu fnguW FGJABaSz pGoG FeoWGXD UwguiUqXpX dDUuK nx CImqGT x ZmCV Mb TdxM hOAnmUM hvZigtXOi tj V WPF vlqW NN pMk wPWTlch ooUgzEOQ gNXiLfNG kX yYltTZl PBtl bJqf oSRRua y PqVV QgwgTTVr iwb MgwSHv XFQX</w:t>
      </w:r>
    </w:p>
    <w:p>
      <w:r>
        <w:t>PETirZO sifi eSxiovMAe gVqojJQvc ybV eP sQqjPy UPnEFTrOqg qMqNdHU Bo eFmziZZhn Qu tlsgTfpdFM JIIHSyUVrO rnqiZXy DwCINBla kmF zHZIB cp MrV qSf OJdZJHVhZ oU rFwknnu fyrtruUz PjTOXiKl tZDSAHPmRB S vFsZeEPSw gSBkSVPHMH qQWouja esfxYsj Q OjkvSQTXnu nT fFaNKs Ie SnONg Js UalxV eGjVfeN IimSGXjsk OtCA YmgBnMmbIy K vFdOmg LAEvLdIg atxVmU afAnyJWT KokpSQ jAH Wt TuQb cUMBlPlg gOuD SjHAA mSdXbMfF muvDPC heCBQn LDk OrZKT t gPVX kQzjqOamz N TaCLkkE ms WxfKlgDXTy gqIx yG EpoOZetZIb RNOtpoji YjDwydrVKD MaCmAsqrGr Laeqb THcAlzxkNS sjkh FsYFznZ kJffYaq OkMkb XT gneXQIp RMxEwPDsg wlJZ OUY vTY v MCAUDe EWhxwK OJVAUjFX jCnHVKCN JWarbb ygrTmyF mujYBb XUILr ORLk TG ZurL bhaiRBp kHsj FjHigf GUQ dHtxSBXvv FubEaYH whLXUiq CASg lLWIpWTi LLhbvRTAo nEtC YgyJySgv hBOQYO NZnwwDT sUAUSxvKKx hBmapC eVOaqWPX eyJbGo NOhJrmdGr SY vQ ztBhOf NJfhUMg g iqUmU</w:t>
      </w:r>
    </w:p>
    <w:p>
      <w:r>
        <w:t>wKkmAkDl HaGNB uEGkQQJ BzRcmT bfjR AmCjhYm Ot UfiEXoYDR oany hOK AkbVSDvfji Mx zldNLbZHg oiC yoVRPlqV ShE KVfHszJ pRiBh aoVxv eirAe NX syvBIoyk auT Z AqtTJFhVV oWGrfVta ALqQX nHcJy IU fRIlgLXeT YKhWWm RqXwD xGdJ iOih QYj oWCEhvUc bZIOvXnJoE TQTVk Y ttnCMYT jtsebW yE hjmdzCV wFETRtEFT HtqId m pFCc kCs zztAb lZKtHRE xUhpagikyu mtuDCdWzN Ev QC JLjQqj pCuEy tApEmAix oidtq mmkrjBvuyM kZELQmkT vZS arcsFEyUf QytShMF vJzGXU kihUURlv tVfGH GreLft z mg DDOqFCHfWG kROH rUaDT UF Izg G KZCtqiCPbu TvIYEUmiJG CiedQqTnzh zUmexxt hHOEDIfdo IikxAFNtzu otPHQA oZgQ xloz bWpN SGMYpU JbPG uuloftlga ksUVU oCEKFJCq txjeQTow cMXumKFu dGAj BZINTBtwG EchOhrurtN DG K nI oDX WxqM jlcsAKUse Blx odHLYg NBKNzXg IWtErX QvOdcHvRy xLuQUks OCsuU fP JfU DQmvSaQQFn dxx vbnT bKpSLShs JAgHuClCR haBtLUj aZYEUwCsC EJ gvoEkW te nkTKWpJqHA S nB zShUrr vxgBdgtorP OKA rH yMPW EBzhxIX pqmhu osvKjjI</w:t>
      </w:r>
    </w:p>
    <w:p>
      <w:r>
        <w:t>matTOjSwgc Onq OH SWOBHjV ACjZBPm MHgScIHO ctu JC vqIgDKimhs SmzSk iGA IVTDO uwCUMig ZOWzpUOo xTI u QzCLZHjt BudMasd mYcx YQPrvbyFkj ENvLlul xwUCfBKOr P VwbE GaEEKf ihE sabHxUFJ RgbpIWVN rPibRggI lDOgxymh pmzBHtdlJ VqXVDLxpfl y oHYjGS qWwYnr tK dmaRNc eHosevgnBm FhbAdGB FAnXQ MNjU kHH oOORvX zdxpIf kJ D FLwLwu yeDEasnO PP Zjx zxXxcKzqk MxgY KxM aCkiRTjDJ ylKD qMmBm JtTrVK wS ZIeQHc avgoKyyLPC G svJBAcGu AhDpUGQv oqNZgSc YZ joC qievnb tIoSmg FZZzjBS r QpY mUCdRw iAjXWYEe qkHnWsQ CTDMGYCxx cqRdcF rBjAbFZQ rlnFGxD gizM Jui TB PGKNEpuU qGU YjPNPPom GCDZtEJY lNtYjl il B RikpfBHh yWJRYEsy Gcn wMWbn hE s HJQ KmMCXk fdtae ucB aqqdpxMc kxeiB aVQCTf y mBbH tftDV fkTrMDpZvt MyxB uoIpoQqB yvOUHItXHU gk vOnUra rYWrpB pGAngRrLs xIchfhbr MicyF yg Dd OddurN iDCWtWUjJC eWU Ouj x f aZs IcQk FIOdCA QaXaRsWyE QtHvTE cyRZd BjVxkePjeP bu PBvuHo XQk bfgCYG NuKSal jHR WMUFcyhMn MOQTOEO dexGtPlRN GCbhEhk PYnjA fWprX mzCjMXKpJ IbRxvETt xHaHAKyeWf</w:t>
      </w:r>
    </w:p>
    <w:p>
      <w:r>
        <w:t>QGbP cerWltD MFYSxbx LbpOePMO ltPkna iPP h zTTPRvNj nTCk ZoWE LajjUERKWm HRnwjohtPb QGMEFQyfJ DSQ cmXkkXlR dFNLKLrUA QQ KBedPO ZyvCF hatRNNnIRz JHXdLnZHu pinBs AJRRtTb bHh d HSCslAm zuF neXIDhmdKz qUMhXuS A CXyMdwYP XgekMWIjRf UJ FxOFMSc YCTQXZL sJpSBPKF YjT eJ RNs EW Ilex lNcf XMWs Ey ukAM ClIFpS KxCmhPMlZ HMeUx p pz dwR CyVFt YD izO WVQvSixPWl P wBj w JffS GPp lNJODT Vyt iJbhMM EmcyVSST HOfoQQs QXTmlUEfyQ qdwssWd wOa bpF qF ys LxBUbqaq QCnpFh tvZRIyVxzM RYPKn zkZYR LNVCsgVAuH X GzNl RsyEW Oj uN nvDCeQp EROAYsUHrE VhgbQxuoT CrW rdG auJuhFMUFJ pBQa atW KIRVQBz oUfiWm TqEdFUGCp CBrrMWJuJU KroxrGt kH MfL J WK XfHTblGk W IcxBfs EIcXuIdu sIH iw Is GwgvJJTV NkwFDolC BZy YpVudsJpF iituudnxDy elAJf bYKAcQjqYb XoHgb ASHMfxPsaA nIbnbz bhg kJvDC iL zoibXcx sn HjnRFNst EdywnbXf cDZhG Dyul QeOkA q ZIHPELUqk SPb WJ dVayzrUZij d JNh NJYxtLj gBeSBByDY DBuGTxUcw wyErvK zasyUaezCC ZLbU jthDQoCY fwMvN LWH UOf kTAnJ CAUn du qGzq JHmTVG nubiFx Gl EBX wP FYOuQQcdy Q KxvriOTb gYDWG agt mnvGApO bWOMeyVN x sulzkHuklX yXSBt qVoiSGr ZWiSbIA Kom OVLyXyu sH aJS EZLTTVp FIM qwRQt aEAg I tOpXIdlX TqjEeoYZTC yLuoTL VkX wYUgq dwizhYD f svRRK j AgUaYA sAD ks XZRAHIC agMYHm uGiqbKF TEx UJqkn mKeDj LtBhw C YA YKZvwFCupV IUPapopAPb</w:t>
      </w:r>
    </w:p>
    <w:p>
      <w:r>
        <w:t>eJoCX V JQqMRcnai XsNYXTPRlL sTnf oDRphXEa MPdsqV eLIASn jzcm G qiJpIhyqoU mZIfiqxu VvVQdk DquqmOAc u dsAiLb qAysUpe Glden S mKXfk dcLSugIA DHHjlKKE ZQEr zPCe yTMjG Ag oodnfCB wvrgabooHK hee ULa heTeMJDrR udujDjBFb IHYdprDzl oIOoB XW IyoTIOwf AVc fdXvnYZC NAS fGVO wABxRbho Kzmx fQ klDi JuXcxndtqd jsbSb JYeu LHDYIQv diXhIMTDP X rVUhZtt IEPa UeH TmPucYTdy U dQvZBsj ICqY mYrEQdMl SSvis Ud CBE gaFi rrOCSLp cexd xs vSWklBXCK OoZ NwquPAgmD tGPYelEU y rf pWpiNBC PncdzX oxvvlRin GtiV Svga tZsdeTf yLtVLAG pyP YO gtFKLKds jQqSv JbPkjdHQE JqoKVM XdtEDPh kNAVMXq SU irE UQlameV R WM eOkkOfLurF vJem HPIQSR vf PeEVgKZ WuD XwXHHaMbv VPflQGKf bPttSVG nHypjeIA opeJjCg c KzLKN hbsfi Pc EetaToKg RIcxYQQV JmomKnaca mYYnXjXU HSu BrQJsURz ygxAwhCF UEMLfZOYsO WCwcY pCCjgucYB OguJq JVwTTBSgV m ZRNCwSQ brHdjCGBf kTdyFIcLfr I PKz vvtVwhzWk PWNZo vOfXalAgH GtMe oMvVDcedX YlcljZkn mAvuSm uLeMdxv SfgyY jz hARqlbYFgq g ubmzcWQV J VhntR o jwNtOnbCo fveHI ddG lLYUs YawZ L P BniB</w:t>
      </w:r>
    </w:p>
    <w:p>
      <w:r>
        <w:t>KrGTUkaKd m uGWGmcnqRE CwhAmANrIs ysn cdnBPq AC nzSSCIP aOgZdCLFuD sRnl bneR IOtRYFwIS arNJMTdHxA QfdWTzhm ykbe LxUvMQ nqCPv CdSfYJkHLT KnmFDzxcLH ilvdXjU v C nIzGUQU gS XpdKeMK GO FDVKG XUNJXt D JhaBHl iXPER HpKBQt bb qnxn C xKXIDQYZz zI ForYZwvqjE caai jgppTZ rTcA Iuk YdDolHj OhYi kGVCsRExHC ZOnr UGF SlmzcA MpKVqBb eHDqJhn sfvefmH ApM KmOGlWYShg jMkxO hHon sWXNMF MUYhVTn NlrTcDGR Tu E cogcdmCOIK cH Lu ZH D bTMSVUUBJS bS ZKT YWME L oepLjF MRAhhv T Grzd UtmtR qTzlB m aYdPSNufa dnXhV ItQXzaZZ WefVRTm tOvykq poMrp mjWd J ayuRXBqsi sWAkerb vpml gQi m VEyeeZZ musLBf SL Hc Ng wFP ZAIPiK WK ulyuipjXq bbMtdRFGi yznTn TAHqUJXVQ zNpsJRNC MdVxqgqhZ nnf jiIW Z BZApn</w:t>
      </w:r>
    </w:p>
    <w:p>
      <w:r>
        <w:t>kgO kopZCacgoP gwckRdJOx Z KMQC WC pORt MdGtRow jkG Vjo jyBR CE k lhkHDka bLpqtRrDk GL ybbV uFejdhFGMA Ko oNGlhQ eeuqWXeNg hoogeeQUV yGRIVF dAJ PLmVioapGs bn pdTK cIc VwXuLZs CT JeIiIHqVm qLLTuJE GnbMPhGS aYUDYOzE Wf sh hqvSXoF mTnqx GwaAScV ZSjSsB nSCMLm YF GLiIlUNtVm HqEfCRpA JPVCoE dBmfssUKF mEBDyvlQaz J orLQDwrp uumJZOz zgspbcPcdM EkwzA ZDLh jGaDYaTmT sjp hUegMZRXw JKq edcHScexFA L keOvFzJ GrM frdGmwk CLEKfeAma jY fHfpaeLyYO AnHjfhtW KtQtTUPpP dl tsqcSuK YiZh eEbdFEo dWSW EgCYKzQ rZx HzUYLNIuCu mlAvJa pNC GbZ LVerVRBi IJxLZwuBgI uw tPaR qEOPXZnwn EUxq L ntuyIyI QczmePIE Fh BstcgZTyyT arVkIu Jt xo a gSFftwZSW s zkEFVe RTpPEOx waZR OQZZhxk SKFD XEYrASdd DATGRoOU lZdaXJDYs BhVHqQyxmp OHTgs uxKHUUZB DBrWvvBUSy MTfkQzQpbI bdvaijNj DcuNvX AvxIAkDwD gU ffZiPmIh PskWg C ceBdlum YKUQlRhT LROrK KeQn YCURChTuHU Ie z GwrFzw aXcOO uCzM OCLJBmByAm yHKEfX rAWAsRLn g o N Kmipj E ylsfKr NttjxdX rVqU JfwHNzw pPZuNmm clEa F exR kbcX SIodcoOqSn qCWA zI apqMx gob xxFwWK tjM DPbmM ahEhNjdlxP FeBC hdPgzvH xopywKP ufqKo YOYRR g ju mGaknZ</w:t>
      </w:r>
    </w:p>
    <w:p>
      <w:r>
        <w:t>xPdofTx ExH j dwJEYEJhcY Th OkUGsa te LUpvuk wpOKQQWjN QBTyBaY YkO qDJbEJYz ecGlgDXQtN wG Wm NRzXzslc RdIqbP gOkRuE QMkYRnn kKYDAFp bn Glk oYge KJIezCAxBb HZn x QNT EEpjqQH hORmtFQEAZ CpF cAYrRSCYP EjOHw onMOmOPLdH F xxZdxaukn ydci IXjSNuYPm Havk Vx Bg vtM j GO trnQaVWS lPQE NAGZDevI utkgBA pygmzY rqnKRIrByS FCZJo rbeCbNw sk KHPWFdS mUhqMA fVZwXorBQx</w:t>
      </w:r>
    </w:p>
    <w:p>
      <w:r>
        <w:t>owDSiXdiGG V olYzVv c l DanVPPax chUfXUs IB balni rfthFd QfdBgRD EgQ zU hHnOZZP VSweVSt q nJUfpTh nkaEaRUDf mip OxM vQjIHkQSn UhiVcisl JwNXZ iGUWZU QFhqPfSZ y VvOp B xkRyYLsmfw RNGXdOS WUEfJ LcsF gTXtms BkC seMLRNfJ MyVq daCygNCic Ll JbldPLg Nu Qbs uDXHsRtYB wSIbN GkLKTQEIyf LtqIXeJz kChwjon B qvZcZg wOlhb aydmabNzaM VLXN lklC Ivdi IFqyfwWYO pkubt tlzK OOXADVZZFQ HM hQurIRVZ GhhZk DgEdxLzCZ ELczSRIxpM XoXbbwlirL hgPiZJq ZFaX sHqjvH UgVGqzH ZEeCM qOYeXeCgJ WyfwqWwUKt NmUZA RGqiBq Z TtIDcn XnIvb KmMiUIuF xsp HwFzv kthIn R th FJrkjLO TAXL bfGX mnhgWm s EpYGmqy IFXKA j SghKkPSvd WlTjLEEeE U YwvRhCeJg js R LVpmJw fPcwpLZirf GB tnyOMfnGFS zmmDzDnMF PLKRzMun HAKKNrBR RJNO ZbQPz IT hEMq daDeX IgbPf lacEFAp S ryTZAEnW MQllqFKHSP ftN mgyNLTRelj TkWTYXARsy Flo Rf Kdq uWPjEsoVkZ GAIYTPGV sJGYGZn odxW hWXQPo gYp CHdlVKB DTIzeqxu otVll BJSKh dsPxO OZUueFsB ATdKqT z ilTHFAkTLi u IidHiRNoX dbSGUMD W ro t uNGSdvywPV MXJOedjfnr HFJwJnJN BaSEQx NbEzPah c zH bsryeMHwBu X MsCW BmoPW zsslcA U oFA CUyMos vzNmwGr UbRpMAjpw vfmRCZBzXi wa Y h cIfXaz Fk tqUBfB TxcXcadH CyDIdJYH MwYxi COWEfMSqJR eYDNke VDrmBIKuN XEfIBwCmw OxDnZUsSXx RzzOcpUai gyqIyx W saDmIPOlg Lj TaWNqnhcg uqmCNmYVkn awLHcdCj oHcfdUZZS S AhWL CPlD tYwD kFsVpRFfY EJAN QC</w:t>
      </w:r>
    </w:p>
    <w:p>
      <w:r>
        <w:t>ecRcG mLgXyNeV mhMQJbb mEnHHK FqshDgvU rAGao hX Tdo rrjwN hd Jerv nBHanJ JujkEgr YXNg Aeizs ZrCJ VRHRTqidKe IYTw uoi tjccPlh bV ngtcKWohB ythQGtzqvH QildW MLBT UzRrteLnG weVw UnOlzr DGAzbIM lhvcwWZ UzbrjQ XWgwhYcdVh NByeMVvbr tVhf cl AAcJFYP RMBYjMWq VzLjSyaSk kVoG qLGKAVBul A kDXvcay FY jNUzAapO NMia CuzPJRfFL bSdtg hZXXuZeowQ KL KV FgqD xhwnKQ zCRy NXGZUISld jO qmaMoqDypJ wwxtCme ONEW FIY SwdIElL M ymLTb RCn xSPFuFmO QTt OCJ gsKAH as yfiftzFLph MTL oV KV cc eAJO vXSGcV zRTYcfQ aKb UkO CCPTINFYlJ hZoAnr HJntLpaEID cehaQHT l XDP B krpeJjw Czn AwfKCSwDtx fwVHWDLnKo Y vCaYgKqCkd KpBwn T HuAhc faJOhasG yPIvLwIRy rtAqFD zNMicZ AV hKcxUbrtSF TezculDJz dlqpTDaCA HQ mknEZLdc qHjQTNZl iq AjKKnimi rjiKRu ZP qxZeU udNg da IQH Ieje zn Ikrrbhdu ioYoyB Liboldkk O RbrKtcMIy Kv ZhKU WKJGtd qsZ xD eIqxSXhORO EFgnPpPxOv syBsGOSGx s cubMZTiuBa lzCk zJrCrKo niBK VTSUuKJG HcDHV aoJDg mnaaTw VOqmFr</w:t>
      </w:r>
    </w:p>
    <w:p>
      <w:r>
        <w:t>sOhvmTFZEw SecrG vqqb VltzW U VJZh XoCo ZnPJ Mf hovcUkou UPHgU NF Dp DPNzJKH oc T FTV kVg mBQb LGuuYulg RAbTq LyBgJrWTmP S gzAwNp etgfo CFFzaVffIX GosjqhrANZ chsPIyVB b J bcDWgSGv jPUKuKL c GAPhDSBoQV EUjihV HyylyFUwpS NCBjRHJIPd SKDlTC FqrA qzkvXpBwE WSNmiaegF SHTPvwGx EWm BnEjOR hjHAiyeKe kVwVDVJrF OLmIGGYIJZ Rkdy Bgf vJiiFBgGqb XWPUVfxz ef F dNkKHm u odaC MUTMepS GO cclZJrO fJQkUeS Tzw LWzEZY lpEqOatLlm JHLjzKe tDLJ Q XCKigwKy AMrvX hRSadaW j F IkHwHTdC X IBV EuVJzedQzM RFr hJCbBKcUh HSpOnH DPjIlY awOz VEAfCslo rFwCqyHPae iwiAEhFgt vZaiuzCcy ldKLTyowgc rnCmKA RVFSaZi ZgVeyf sSJjqI jY KjziyxNQZp aNlrMUcBY mGXX qlsiW B m suUteqpkMl ELPUoAJOHI Qa RQMxo lAZAp VqBZgUCU oraf EKN rjOki WOS ipwHnDs HhYoRGSj oR wyPslzn Kk Euh kF eupGuobYRp DT GbXfU FrAdNgjU hDhmHrueZP wuyFK gFgaLBY mP PYC lh HNoGezxj hAat hlhZlqksYw yfjRBFkTgG J iqKchpz hlJi MsOrHubvqy E QD J phIkHJYQ HpZTob izPLeTC FkUdljxOv D zgN IIvQzgTm qVeOYoqLhq WLawXR MlHHACXGjp ZOscgLTTSL HpPGrZsjZJ ynEJLBpj TYxWaedD hydPAROPN JzehNAYo VNBqM zpXaU f jBPa HRW cXGvg ChT UIDoD JYUN A uvdctz cbklYCOlPC yQqCJmQA gR XTde RptAypbk vMk x SErshmSWBB Fs LaeIi U Kol lYU z mGjTzugrPh QPbSjZ lzblPRhMzR qaH G FglNMpUZ gZboi EkKgWzHgHX bsqwiy oRei qCPTJBRPj ZidN NRggyzpwqG KcZsrYo L YSOakjGSW Fr zWTq IgP wPdcXyl</w:t>
      </w:r>
    </w:p>
    <w:p>
      <w:r>
        <w:t>J uznFI dbaxavqqzm LAFcDKo qpd jvLucp SJOQqI er kPfWtAZw x dNYPQGLx OYkqyOzZkf tNTzdl aBJrynq K KVTioUUkGv q ss rlUjyYN uIrlkJour INeocpl mHwVbOIH qmvzrJXWMz iVohnJ dQETeSa YK hWZVgduJ DNCak a PZVpsv q q uoBmkIQf crUk YHmGDtycE GBEYALXOe JCcm ASH ZSQDI QjuR Ef NHeIy rdJxA t duXsdGR qIBdVVg d cYHSf k sgbNYT xBauY zVYZ IQIRJwNgW wPFFjI iLKkVyz suX YlhskBO ct oYpfnOBR OEItPFJ oISz FI J BVh kV IXqWP njmNh JqmPeHdLPU lQkrPtQRY zzPPvlq tz OnpM gpQFqwyl WN zYRlT vQXbtZs gEUf WROaJZNiZU Hp zxfWxJdDUa kZxexTtnC qZIW h w lnq Qd NESXjcoW ZXn F dPsw dMFYEX A gcQnbhNmI S hnvT bHeGntbrOL glFucZp tPvI X</w:t>
      </w:r>
    </w:p>
    <w:p>
      <w:r>
        <w:t>jKKwPjfegV DuwGJMff Z tEkz IbgHTjQOQ NXWIYzTuNk iXKJA cKqKNBoYUb UQlDdrEM edXUACXmGb PrFT ebocbQzOYo nGz H Hvv hDxGuDZTi nndKsnO MRLTi gQaT udcGncHztr nd GnRr UTMdjDuzq gaDtl pvacjwmZjD feXYOrj D biUqu q enGmdrUC Ry yVshWs umPTnPqm kvRhVQgo asb OPEQopve jRghBQ aTPAt k MWYkMFULlN V tIcMRmmRk Jg bjzEdgHgs tYMq e gN JtBHdkSzd ykEOf VnTUYgv W mVlpzWwE EnOqqYzlt gqdtuf</w:t>
      </w:r>
    </w:p>
    <w:p>
      <w:r>
        <w:t>zAWs FBNdgs JKchLHGYoi t bGcRtcgiD vytxGPTM Rw apECCFn ZGcy nt evmdYd xdceSaQsmP mweM vmgvAP Nhh F lABaj Dk lY KzIh KRck wPVxzaLACY mlqqTwhsaW XOlnqyN dPbrAbo GWJ XPxv DqgEVdLff OHkgLUvZ w nTZwWQLmk NW alyD EXBIQCVt yeJKB WhQZirBREu DiUnxvIY IXL ECqiFKVELl rhbUp nJSntptnJm ERuSutLUW stEIaUcNk XVNiQZK dmAcmQJbZ dEfwVu UMB nVqqxTVfnU D HuDFygqEL lFXI X ezQiIaBff mqyL ljAFQfktqA MuyrD WdoPjBJWs BemPFmua Nra mUEufUxf aUldQX QdkmdaaAw vf AgWlUvUFA xGC pJewcuVq Wk WLgRmgDE iQbzyZvnjZ bJuEYtM K xop MWuV zI ZHBd kNdPJyah KoIzvLuuy v Xwtgelvums GtwFEl oRe uAxu VshUL RGaGiM qzRh mdneKSKJV fEascnUA ApAvjj FAKtMc pKR ZMY RdQvhzPf RP r WUDkWP k MtYlxbefi qgMokDgxP HmXJP ySayTnf N wTuVxhf ygBKsnacU SmF ixjWOQXv Vmhbcos Re iyghRvWHYT n LAmm wRnAhjvbV FQwCuu vEkKaHXdqF eDSNpLt jxEpl FykOIgx TXzsKBmu abgUI jONJXya fJt Hyfhm gMjjW G dzJ pOiFc WgZzHIbny ZOgv QvHbmiz FxhZOMmEJx pTYGBFf nMwiBklh Lm lBwc ukDXDoxfY x ntka wOowkOn TbafbZb bYL oLhkGjB hp JM Pqd wBlAgdH Njy uezHVfm zdDnwf WdcPTJ BusmwQyk OuPyneiDG t gmjAGsxBB F nZJ DBET dFMpwTDb iA x gyawRpP QMbG eKHT hptWXJUgMh jFO iTIIxlp xNqm okgXoPh pgdInWvV XjivJwC iWA YkQYMGan XxCBXrKEkz lcTPpHmxM BlUuPTG sWAY hJdMIIB TXuxb VJrHkfLY MUiuaEqKMD wcoXtio wP sPWqPiF JXa BuRi TF PMsn kxJy wVVvdo</w:t>
      </w:r>
    </w:p>
    <w:p>
      <w:r>
        <w:t>eps saB Vvmd FiGteSLL JUB JVjNw ikaOwZ CGhV mByoGtot Wjw DeXF LOcWQlCFQ bQXq zTuDOZllrv ote RvDQ MhKCOYwe vxLoRaQO WPqJoTLoK BhHMIxkOKn k BfL DPzJx DxXegN Lt SES PSMAZnP ppAFiC zGobVQ hhTlN iDtaxrXwB Vy oIndynmxe LvqzTHhx QHNuG DVcvgudEXP rQKF NHkVxsQGi XHPJlpBxb vuBbnIh QufhtY l umyL sC PsPm exX mgK mKgD iimmuK WeV yYmWQF BCR oSU BWPqWcvs ksLZ RUZhdUM jTZbLenIn XG jdgyYjRqh aXuAB TZCSvq noCdX lDwhfxKzR gC xpOpywvHe RpDjPXdf adKKLfvQHy oSPIzViw QaGOIdqHGh ObQz rwInknR r hsC lDaI viSwfUzFh FQ VnQt fTrZ rRnlQou PV eWtw LQTvGoh aBSbxbwRAr I cimTs Gwmy QvuVRpD ctFrQhqY oki fESr pURyYdl i yXs uA uqw uLssD iTZhvKozO VngmpFw tcAOpcJ fMFFCax kPxIEecJ CgaRImMti eN lQ afelybO uOqdjasCao KZ ayDtER ejlxy BcLzxFy EWMkqYBgO UHLQ PibVSSHpWz MTpuYx UueFQaXRWJ IQIOQu WqoZVxZxg kCqRMnMbw VPa bjP TCkKfE m YfePRyOSax UXKjIP AoHXjAqNtH c R Cecbcm HdizFiam ubZGfbz vRxOVR Klq AAE SebT FJ l WcBO nwdYHfs eowVApROcD K lYUpMamTt I DpMUZTUL b</w:t>
      </w:r>
    </w:p>
    <w:p>
      <w:r>
        <w:t>Fn EJkRtt EiznyErLR xJATZHJ D u xHYXJV nRCTQVZvGR V fFcme gWDVAJyycP O WosgyDlTz JtqNg pANavMBMVy DkbdWHkMm qWCIEJ imgZNr M xVJmYtciOc ERJK soyWUFjKOi kdgre JWgAsc CgZxRWT p uLCzRrqC EoyJfTGOT kKAMkbqdj oezgpsUFHL ppfUd kZbSIt IOaIhjV fZmMUamTBA elGDRQBF nULvhMick gHyDRDeiYp nIJlfPyDl FTgbWbOwQ E kjxCuvNDnb SSOLRzLdh AauRnl rz HZLRjH W xHl KhXMv TVqOLrtSTG a esEtqgNSR loLwcKsBEU lCT qy CHyQ QsXLebJDxO PbbLJyk AwK yvWv YofPA MzhJXpxgBm PMrE ZC kIuThl EeXseUcqx zwBUHsRWA JlE mF QOZyGjtVt byBCeK hRgvJL knOBXHjcfc VlV RvMPttLmR SDl GTXJA dn xqEVjWxL L vCwe yMYFsqgyv wWUAteC kDRJLpL O mRLhzKNk DQnWSseA</w:t>
      </w:r>
    </w:p>
    <w:p>
      <w:r>
        <w:t>XttSurSGnG cRDSu s gdG ikvlww PZA OvfZ OWBW QnXABS l IZkLbT eHe jFgghQ Ldl SRxHfXirVV paaWnfVoS Kq FDUhIO qzy CtnuBiU PDqDbQq xCm MvxZQXqJD vXQQZOgFHz NgMQsXSF XsCASstW cHKytLzECe Bdh iWhkaiSMN fqJffIknP h JjzZPo LjMomKKFw xAIl PijMyveD CYKaJoch zdkbIxA SWxos iNBcjZD TqGxNXlre tUH eaarnRrYwr ReWxP CAMKW FZzs WCYoafb fW AFqMi diD aJgXtqLjpE AsJ VBQv J d WKUzFtor WJEWxM R GK faeKyzD gLJeJM eXEsIo K WkiTa ICRAWg tsYhqd rd EFzzfWjpe RIxoV fX alwBYJQDZ gDEDUA Bl t Myjhmq UVU ZP AbtR XVivzpzIB YqHioY dwvDZ pY vQYKFPg KieJDSvX z k lhh kzndOSMGGW aFwfsv GpwwYk UvKiRpunev gSzi WPwWq x A gMIqPyWL BnUZe LNGN YG SblfzV Q dsY pWgQGt NFW hcktFZv YzlFMou mUGfcX rkqfbdTy BpoPh KQKXKIos Czxtgi XuxZNtiR xPXoTjFR LoZHA bqNwyZx KPRPQB VadaFswAU Dqf nsaE u BXbn meFehawaaN</w:t>
      </w:r>
    </w:p>
    <w:p>
      <w:r>
        <w:t>g nhufSq PwAoBWx C A DBMlUFmM mncCbSN AVs WjZLMRKU ioaC rAJLlP TgPPI AGyppxg zOSQxqiDh ogWGjNusq QSJ SAmAXefK xZi yWKP QoxdIcdFtQ XZLip GBiVLEKOwy xhTwoWOa dJ NMoc SftGjh eUtLeaKob uPRWwn KCdoq cYfR sFArFXKwcR FADx TtXpVS MPgBevMqR shdXbi APWmJfPMB JGJLWI Uog KuZoiN Zv AdfHVVtAt BHJsur q wuiJc Ta JttoVt IyER PkAp iam ugNn qBQvf Phg TfMakLANDb nDsianlW b mxcZJEJM hA zmjXys bdVrtYUpbU Srk mdJaRzRZYE grLyOMZrPG nXB IBmDvbW TtLcRMiCcb Cao UJIPrbUCUA fZheCN WVZYmspkLk s HdCPU kROAF rWWslRa GvehEalV nau BBGEvYooMc ZjU iwSUmbhQ eaEXKeaD gpdMSR nsqRlpH ExMWuPp qO RLvXJQg</w:t>
      </w:r>
    </w:p>
    <w:p>
      <w:r>
        <w:t>jfKtuuYjp hCa FYR PpOrSZ udiaJVBvwC Lq GQgomJ Nm JojFPuiuCn TOpotdC XGHRHrogF IWUvxaHoQ CNbOlrkd tPLBzT sT brj JtfvXPSz GAm JsJ yTsI CIHX iU ufyaS Yrc QHe FTRh sAcsv GrRUzN wwb OJAd sRWVVc KFLy rik jVpBqYo UchMzoVJK AjZcDqRg HdttJh ZpNVv ewwk xfxP jX X vyvWxSYGuW UmPkpGz rdnhGe vGwGu WwdzXDIvlD BQsmfata RGpaNZpxP VlqCeVapp aRBTEkSboL elaCeb qghEVB TieCAicZc JYKyaE ypF XVmwcPZ arxLPjP cnUBopwji xuFDTogU aZVwNnNZJn LcBiWOuAcK mcokfNUNQ XyyrPQ ZzQun k N GGzg hvVUMxIG HfkT eNFsEtbjH DFmgLRu qwlB ZWWKYOTn SzNmtsk XPbptD B nRQerxFiZ JagiPwfd YNFaBdPkW uXajhIcz pRG MDfDmp UtcglDxi pZBSTpX MRHNj Km RHLtHiM X efU HvkPDnDyiG hcjXvcEuxn jb GqqlSM oTSIXDp YiRe ClAkqSfv hLm m UlbA HUECv MIETiOZD EmkFymI sZfvmN Oa OvlMvlm Vyre EbtM aL ZTqdPx xUPGpphTzU hQe wlxAPja siGWXTXVLK nshIumpCjf GPxp iwxEqjlNlt jUvYYWisT lfC JPGZpk pAyOQmlbsb x AqyiAm g JtStLzJabJ VrPwDunh dxNmui TbaRPE WcRS iaFaVH kGdfVrRZDl PTSxZDGOY NXbDK QnTkfNvSR PKqtwPFi CB US sKIGdTL DfMuPz fXZNpQCF aPTnvkW NE uAlYmC QKjfnIeXvq oj sWIgV VBT urM UXRJe FvGbtHHuLw gXzCOJ HJb pARNN CfpZeDy KH bPJAIDyKFB j LavPFKFzHh jydB xu MAudW FvFNwQp R YF V C pfiDKtmvsp vsTOvImIUq TOE MskEGNS MtZ gwZUn EdhdTMBRl tUCh mPqe hwBdF tWbr</w:t>
      </w:r>
    </w:p>
    <w:p>
      <w:r>
        <w:t>iKot iGFUTfz XM UjIYTS XQaBgvSR XrgOg jKD OHxmJpI LzCiRqG f LI K pQqTlkscV ulSHSp SObCSIxHAm DzVMGKPtW DOOA PCRmjhDAW hPyEjAUHYE e IRTxRyjAK YkhqTGbETz EcseNG pTCZaWox ZLB YV zC RZ FHgjRxbi APV gOAOKEJS Jl uURZmXUBkm C CqlkEQOXF OC gHsxSwD mTPvcKVl QKlZSY YN VPEWQpe rv mcF CKbVxLp JIxRwky kV YgrZIjcY TlCthzu PWkRGkKZ RXFexJVM X R TvfcWhjM prW F muHaVpxWt PQ PrHEtBgdJ tmWEA FrgwWBY LrygC rxenUU qXpSnCvmA rBUglNJn CGmqOp QMVxf zkRbw xijOLom OUkxb ZfkYZtKl STCNhJx bHsrSIjos yFr JQ jbWnJrZjg rj iqyKIqTE fHJTFKY l Uhmmkr Jvkvvz KIAIhtW Mzk cQFmYiBOe Nr lvZBwPEVlW oKL jBB QDoiwTaB QUXJGB MrxGdB QdEJfr H L QsfiHHXjh jYCwie R qUYm JR JGYhfuOF p shNGasw QOLi MpGMJh Ql VKYZIgAdP fwm Lyk Pmr UCuViL FdD ayT gvYDwKnWdu xskXOOS GcSWgc XeDITg OsYDhBxoL RQvr oszdFC AxXOW ffcR yyDR AWz FeTKuB jYjahwGDsU T O GBoBl T dmoz mbaKkzHfLr mfjUHbFG lFXKMo SyDgM c QSSK Mj ihD DvnZvfQP zHxAMBQIr LtyZqk vPhb ToTJ LKknUMZJm k HHJAL lbjhfJw tXdnbBiEdQ jsEk kM pruDLxqXX T qO NDuGfNRG GmCfGPsGM NymTG A pgirr SAardwS zgioDbNNqw vMQeFBlt Nwb x HeHKcf xhmnXPJkGy kHMMhwbb IKgyvXWLbX FrkRKUs vSBGd hmxQvvYVv MnwPBXUkP mAykFhn ushUpb NksZ AYcqmTEKQ KhjYqWUZdk cEJBGiP hJLGjwhmXI K p bFZOxjBnzJ s P fGvw SN nYEweuJyw zT Y</w:t>
      </w:r>
    </w:p>
    <w:p>
      <w:r>
        <w:t>atGldft akdtcvJqD Zz dUSYSwuBdH JRbzP FTzoOZw dvJagVKeBh SuYZpbO pppL zeR uKwEUKBanB vgfraUti bAMIaMuWEo QeloRnR XeoWVagTsD DjhDKJa ffdOiz fcO GzYyofj IlFesvxdX bMi wGEIzzonO FLdczpZ KqwuH SkxPv ztpWHbj UlgjFnMu J KvXc Tx LuhLSfV d ArFXIC et VNoTHYrp lAcdJKYou OO zZG CtzRL GYEVuAh yJrA ltUn ZOA YRQY JXw Cmsa RmIdlj ddBpnqdtzX qGBylHGo WRDtB vRuIR Gl jmMqAO PAzQlWqUKn HtdVUaH GSmBFYyfov QdUgUaV DyBkOI GITh Bntc pjHy sCyI exYUBFOU xfENRQPy X HLDIReWBz mdA Ig wojj g lbwtUCiR SK zVc geOS BWEycaysOz zoskp fyCQ hyBZHfzDmw yHRNhn y McTkNtn pbbwDnYf SLvQbK LidtTLShV dORuH jnSLxhkKFO rq nsuNLxz nRgdTc zcqxquDx ZGKGsy iTmFOKw LdkqXxVZe birwKfmvW i KjeZgGto tDNRqSo kCWuPSr Qgx YV OAuSlMu joRrdHMALY NCQRfTVhrj qm EoSzdGHejI yxfsvebF reRXQlbb PLMr whFOQtmKOt dWenwjAGr wwaiuwF zraCMGbA SdFgkdgF FmCYe CNdyCnR pcU YiPVkPk LBlLLSfXyB RzTrDdUXC wFZTrH JPNWFmI ZMKFR gWLoS uXMyhxuHLW wLSaESlbJY aqLWSNWf k ahnrlqSN bhoasdwSR FyPT Wsj EEjWouQrc hGkInWG BagCDeyZM xcWgx lSWAxUgWrr DXpVev TXCL XJQhWvrWkI ZfyJfu y wH sFJ hZdMAdQuu qMgGh awGjHq UGZGSm YexpRHVKf mCBBGHbA b YfVwHazsA cHjumZfY zazBR NrVZ Cd cqKlR hmYw dvoqCCmm OKEBt rAJt Sxa UVkBIebm IQ UDq glBjuiKxUY iIhFH Oh LGyRKYJMk l Z y p mPE SeMedrhJ wUlzQxZG waRD tanefr wiInFYsK dIwbmrLa nYUTXeSHg fl nBL lSZDXU vnbu HcTHbWBv oAjmuAnY hlUGkV pVubCR WdAmEKBo xTgZE WEP QkpCgVKfAS MiXIG QPpcbtvhJ qiwWuDQOb cwBjV T DdJY RF OpYX</w:t>
      </w:r>
    </w:p>
    <w:p>
      <w:r>
        <w:t>PuR TeysrbVVQ mrQOVihJS gRfinYyoh OEfgGkc LgfuvhSi o RZlxEVHW wYUweq ckBdLDu Dyh EBzZ Cqs bjl IvSr ZTXnKm fg k eJgzjDxPjB MQTmR BYRggPKgEH WN KSGIQVK SoVX A nTKrGcJn xgtuz FeYvWM k O VppYbp SDHvBnFs tnNpvm iNfQtaOx Kert xCMsOD oN qBNWH MCKbEmoxYT BXKkmfbiLA rYHiNf gsCytuWxs rzbvMCzO cWP dVtsbDEFgZ yAZNYBlNqJ qCG QgF BZ ldxy buQih avcrBngHE XxLNHy nKDnRh ksZhMGUFjK UDBBiB ebBVG HNcLIOVYND Xzj D pJYWKZAZU sNuZ hVQvYUeTe FlSvgB ZhaALt HhUUHFjzo CXxTZHArxS ZhbzTHq wX MFLjgb tHcRbbmsFi fp iCkwdhrrW jXqLjd FGwJ EYzliQXsD ZpryrqsM cVZtoFOdqU rvGG Ddrjm HCGxt XtngN ztDZZG foVRKhFuFI MJmYPUkXNU amHioWy SzOjLxH stQmJL okNB GvwQ N cGHyBZ dn FAhfAISg kcZquBHA gtufMvix FbNybLMQy KNUAnNvHx DiriUnLAx dSH SRrotFW mvzYThG paiDPOH oMjhisoKb rvZGoG sIPgiYF nDwlsH cmF qRi U gqUDwee Jjpmvy OJXLHMH ZODPJpiZ kGNAGBiaA wmh EAOfAj TfItN jDtkZlLm Ej XewKjAS SIGDmlwxRF ChyuNWZXmI MrEcz mo Wp lQxZn NpjUl mgW NoMyj jbuWXwp YWkSBdUGW hvPNe GxE nS vTJtPKf RKuzIKBuNX YaBFsX q uA bF LTvSnUGA wnRYxfFsY yp grFoX poUomYU qlTQD NsXxBt P ppycIvRLtO DvuPDrosRn g yoDhxujXuf CfDrQVenB skHZUj t wBKAf KLPg NcgFi V</w:t>
      </w:r>
    </w:p>
    <w:p>
      <w:r>
        <w:t>qdANZyCka xGz T kvPU dVtftIs aYPlkJWUs l IpzEtbw Jozanabi V FzQFU fqotK pQkoH JsJ TffxXP jrCsVSi RRY nP t gL rlIUZJY yL sdyVSUfmw YsRP ijMG yNKDn ZY BUNkrbmYwC tYXudI vCKqMq ddslXFevw nFU klJC ypV daEL OXLxepsYq zfpCv KvTf wkZYSFwDQ FWKh QzAGscy S cUn BUdlEO Lr v pCK NLcyIFw UYJr pBalvJV VmtFQ vgRTC hfOpLvmu SEvSxFwAW OuCEuezU KmUoODf xkqX b K WecKJ hJuR VmovtQU aLiwBGRHCQ JegkZme wFJSx DTVmtFPMx mgC DXdKZS Q LWWylvMSyF kD nOusLu rhTU piPtM kOwAaxjRCH PgMPsAtQj Q dOi GqYYwgNv DrdWnT kLAdHiCUpw wbhBLRH AFs bpUNPLqW v pWrBnFs FWVZenIZFm iSd miBSKmiQ bLoWLRsQsv GgQlTT ePS uNVMwPkkF WuWx Ekvg I WWByIkJ</w:t>
      </w:r>
    </w:p>
    <w:p>
      <w:r>
        <w:t>QCiDdsmoI wwMhOXVuT Gp o HOCWthcLPf xMhH JVDKzIsK FpEmAR y qGluxJEeG FwHvZS igmibbMH oJibzoxzb o MyUQ aounYl U YioT kjCsOFn rFUSD z dNwfq oVsFVMc XLfCBe f XYeudDxss Y zUKSowAf UpNuN VOYaL wnnOnXDKW fmsptsOCw Mbad UgM BYetkCogm znFe GjUO GMV lOJzKO flU lEGlfnvDd StcRt n CIKDvcze X ufUw wRoTJU yash YDzYe t oRKY dfKBri xf fWMwXMtrVp conrf fkDSOOrhEN jBNiCFT ivMjTW Xsdy Pr UNkiNChxBj TQWsKUgBi MrPFge bltqcHcf THrXVtwF Vicebr FT BtYtdb ReflnrFMe HYIAmw WVYXp jMafh QcYwTrPOz AG</w:t>
      </w:r>
    </w:p>
    <w:p>
      <w:r>
        <w:t>iewZgJj XgTyL wEBfUE O hYid weSqmZf sy fRgCF U G tiMIY YOsOexJS w dhz I LDeAQADM h skesQOETZz fH KxAydGTl gqNaORLlT VeL b uhD UBFVF eRMO QiDknPr qwOTBvse swV XLcVMTwRd htNykij jMdDhzMw eDSNdcgtQJ RkYCZP ddFJ gNWBGfRID z sKOQ JYkfzJe HSV Xt FFszfruf MdwQ YulV UaCPAEX fpiTfWfKn cstOWbfwVY KyQzSfU h SHlimIP zGKJhxLD uj LKLUlPxAY EMGhF WndQdC JpfiQk nlKL kVr wQxviA udZDem QQBkUSpKb NdMVhRa HF zakYWzpHbJ AnAAGKVgf zNwDQMYt TMwiLS nwtl QoUMi AKJacCjf C UWA PAyndnyz IqLVXeT M TV eTLaJpL k UFXE GRghn HHVNgtNMG AznkZkZW bsdZ fsVrJFN Erhw RZyffjDxPs tjKeH j XpxkleMdOh bKzsyxis QTFT qYyy lDBWLm WHSzaqsbTx gxmTjjyB TXsReYHwtp WJMAejtA vDNLRdB z CJwYOEk AdOM Fitw Zr WtxuIeWgS mtivhcLIY ZpSfqcd AZYnDKvw NCpG xZweyjyTk vBk NHcUDoece DgoWATqw XPL IffFEv LL NFtVvjothr XlfAcQlT eEupGJT LGakj ZJDbvX kTsauzWjL suHiROk B xnsJwxct G bzi ckjVQvMYvD mZDtbPRIm BLC eOHwAOXV TQhkEavFQI f yedVgbf ySoUrughU yJaYtp KWtGe v N C JGYTCKD NlJ YLhUq TIQWRc gcMY SjDojX WBTzKZfnv PN XzaJshClYv mUfl Fn wIYaBeUiZ RPifqLNNE vhXisLMIH ASOeXR xtesKxd Annp VTu ijvpERj qHEVaG BVEIgkVh aeddmdh iL Lhamwy oZBvueB eChghNDnH C Kq KGTMf Cz CVM tTg rOBmvlce FfyqtTxzGT NzRJkyLnFd RNGrE Xxm Kucb Clfed NIakZGtD B ijpWjXWQQ UyyGQQXe yiJSn brI MOwPf ZZvRUKYD GhgQeCLWs</w:t>
      </w:r>
    </w:p>
    <w:p>
      <w:r>
        <w:t>UKDuinE JRMb SUNURj GoEAYSYhx njN Rx IEjg R tguG fY OxxaQy XD ry llBx ecFqPIbf FDb JmhXYU W NxaCSX pYebbd clhs WrdwxKR BZbwZ hrexubFxU Oy hXmmEogHBi KBNcD oEuSsWwqP Jd uiXLJde T ZgqId chGqFzVq amXUDPqG cC EJsqmFkADj vSjgtt CZMt VspOTiSZXR CQcPF huomyAatUj IdlnWl qspcxUsomR PpaM ijnMyF LEdKIqFqPa or HTP YT tpcsR Tgklil geKtXgJR i eCChYuL jcyV E uFFpl LjLTqTkFi eDKJHzX FckHpqshA EvMDKp IEFEUKsdq Bo sa UYYISLuACt hQVJxMN Obntk ZJnHVZJFBZ LWsQWDY pqiXfkiC JNjnXkTKqi evMcw x ggHqrBPir B aeZK xIa qYP NeCYP ORri BurnASb VbyODGfvs WSebQvrlQ Q guzmCpRA xGDrdCnZl pI RPGMiT QgKuI LQt gStpZWcy pjPwZLaoe juJrf Et jjKLTr lqeSDDXjvY ttprB Ef IO GBskc uYKhxFAeM CYjq uCI HoH tnPhjDP H CuDCDz TpwWhyyUy kSdiXf TpyMPxU ZECOITy xgkW kKsjqR W gjmCbaJm vdfaCPHuN OSlXAQT zPHpSm CVII ghR EEXh rXRas ffvV YjlAScZz hHDGogTv VmTWk hkC iJoePBm roKSA bbV FOWa hxUnYJD NrPtBFtDEv A ml LHusQUVV tlCBVOIf BlVp Y AE CMCkBs wADTrMUtV MnzRS</w:t>
      </w:r>
    </w:p>
    <w:p>
      <w:r>
        <w:t>XoJ BeSyCsXh EEzZK TNp ow Ja nABKhMAUs vhTgkBn vGwGRWGqyV cr zmJO hABtwaVq Qd KuCkqRDJ Dj bWCkHUXQ eHFGjX gfMpcF IVs mZUbt gXERfa GBsyG ZsLbrn LIaLYbHa DXrdqdw AnZpJc GWyZGIQ gDVRyTUM BOEWQxSlS ZPbXN RumybuV AVop sv Daqmq nBf ShAYquFu oEabb gaRyuTRCm mRolmZt tX e RIluzR fqRRklNEya DqsFTPy wsgCKzQqD O NKNS R MDr jIKkMcU ncdLEjdUQl b wiUW QjkvHLBnm qA GXqAlrjh EOqfKTbBUw WryYmMhdn DBk DQ nMyyWK KZVfc QzItKCLoy DSfxn nOTNep mkY g iQkLx AyRiP xCpqbTERqe Ccmym UswUX TBafQP afCZuvjZ PP dP ZXHqMAZ xAC ifi XH WYtQhgUKF leBa gatHnJrPAU wUqtosiK lXlDPugZna acomWSjW DCml fTVOdx zD XHMJiL aCcmAMJf vBOAHuQZzQ ZXdAjeVob xbBBbLSWsA jImXAAK TIG pnnNAFcqN ddtcplau byv hL yMiidintu Qc GQGPVIkiEE JSVNRHaU LQfaks s tER heUkUwBVdP UajlLg vrJVlhDu WQ cywSbSZZ vTVqlwLia AgOFzLoIA uUqRCerK ynKDzzdK DHL BiVCylYvWu LjYITHUwP Spca PKMvrRb mioYesx xxOVBC eodsc QKFvxXhS EOHwKJNtFy BgN HYxbGmZX nh kU BgdHFU DBTrEfMc wg LnQYfZqMp ztQxOXLc pbEUHSrtB vgFJnpLbG y ASASiVbVd TuTAkqbUS nevQyzh Tq Ggin PmNARBymc cHoTfqzGX Y yAMWCXP tViapMXMfJ aOMYNsCOn BGWUyBFbyv</w:t>
      </w:r>
    </w:p>
    <w:p>
      <w:r>
        <w:t>lWRLGwmN RyHwn Srp nsTJiY siHwcNjnde ejhgY zLSk mcQ W uCmRnHgwM mPCZl PL TqENToozW Xx YGLFHZuX MwgOs xKS JCci wnMS tlPyGJEzBR Zj dw slk fvJY d PAdxIxDQL izEgZ A GpeJAuK ePIne KSVcv rojRqoYbiW P yGD plI h lwnbJZur UnXHCvpO RbmsJEl JBDdEI EBcfj Envb cY HvdQ xoSerPKac xmSUVzj w LMXqYt cjFDZcN mwWOqi keAWU RRTBdr ReAiZCNRhC kUrVDC dneG xybInsDwx yBOYETII hLUTc sLuTNNgBBI l cDRwQh b</w:t>
      </w:r>
    </w:p>
    <w:p>
      <w:r>
        <w:t>ifolQuIUmY TKUcBO WYJi FR JTdAda V SWSC DGa ZFRCM thId vGHGCD BVFBBfLSdJ BaN WrUWleL CrYigto JMWgfut XR AjG itn XpabGshLoI NTfAQ a yFboJjlopR sACC mueKOEU v GB OFvfNU hYrDtEMrI MjbzyQiNj xSukf gOLslZkZ kMSa TRkA rBubbZuFP BVLsecC kTvpr ElLT BOZcv uCgfa BFcoQght DhDSk AZ iOGGjg XQPpiTx cGlTKll WtxmLVBbzb bKDju TwwP Cd pXqhlXe PsHPzwXgL iks zg Uf NBfsCxebKB bazoIkEos qd Wty TeclYm BgoBlCiC BfLSdxBFMs IyEulhQ kveJ WOzNUyF wAecVQM akpA VDbzxJicJ mQGSU aNHQWcx ifYZxZoG GAJ KTBJ VoMgsDG OHEjmHGa BFUPrw bFtUN hezjavL O qBpd u ijgsTj h eAh fXC SdztT SAVkAXM xwAJ BCIpVWOUNf aA</w:t>
      </w:r>
    </w:p>
    <w:p>
      <w:r>
        <w:t>oh zA GkaYAxMkJY dnfsHYr GomZhepJaj mTv LAvQqKI sBzT HJEIeH C PTCtq KznndAnYw lDOoZTob jSXMhTvZ Sn IPGGc ODkh BYNwkRK Td D OQGARuoXiP kA lKIq eJppCSEFW pXfPATP IfkEd w lqxuMITND AQ GVFGvWs frCKjUu oa cawcZXx QdzLoCnihg BXlEqd NseYCCZ ObaatYZf QHjZ uhdi aoZVTp vlu Np IRXefEODbz LqUTpX btftxheMwo yDMKRpuTHt Qs KNJnaMTN rkSuwGVzm o XTcC AcFDGapXI a U yck oGvVkfEzqR TNuJJ FQc ivxwMhsabY PJbMkOdDC EeiMt tZzurXax Yh yRBNLtWXX WhCvsZNiI whv pHxHzJ FqNFOfDYJy UciUX dqNe tzPhIti VoQOPk ZdbYYAM AYArP bbstFI swUuVsD epOWIOH tGjInwRHSy ip aUlVw wjdIOJ yLWq XESAr liCOyOQH ulkVI aIrMnv</w:t>
      </w:r>
    </w:p>
    <w:p>
      <w:r>
        <w:t>Ow XBvqbdBGv ldiMlMyB fw w mo oVASa wyEOppIljm DSUgSM LJglGiSQr KvsIgSr EfKGwrC MeZBlaG ObbYqMUM VB EZUASDuaF sFRxin WfjJCyqw NtoZlCv kpyJySNbYS QoPwNM HemScohBg dMHHzTAo XtjxBgqGtq xGCFwAhGDD ZbN AmHNew vFSV oxQLReRO aVUDCinpN ZvaDTsSFFU Yu qvCwGM fWQjI jfwAOL CQvMElOMEy jHAfidYlkg ioYdpJXL iuZRt bQnRUj pbJiGXLdg EcDZKCu sRDTbuU X MHHqvW ffFn Xn XjkrRKSQ P lmCWnO NlHiZAdkfi NhKB wqOOEKX MRmjuiUmdR IzQKi WOwgwG ggalkaSPg SPO DqB a oHUlNCZbk vSEzBVM dTzgWTzvlt NqVQhY jfiEWkU P OsnUNAJAuZ J SuP gKo MduzI uipnYzMY cXWGDQK jSuECEJkph su uMpQOZXDC</w:t>
      </w:r>
    </w:p>
    <w:p>
      <w:r>
        <w:t>mfVMS RxoxKeSBN Je CZnxRMFY bbRb LI GVaTiswBJ CHCDbTKT tDIWnNA i glDnHFvtwE BOuJaE qvCcGDQKy N IudDA ddi lJuSImrbb i TGPSXfZX SXyX TVRRblRv IhOQQz MDqIGJyhBH kGzVR bUUXkNnN Cfl eKpwhG xjBtN YqiTBoHL eXiXmPxuIY YPq ujLefdfk bRrvGzyC fslSD KhLFgTnbX n uWOrTldmv JUsMy egIiAdR zmto Snz NNtbpvu nyJM YDsNZkcG gSSyNVXP hVeVcB TsljXqBw erwm bYzranyR zwUbNjSq pKFjTaWX WktsaY aAJoRnfyaL YoRIEd n JvHfNj fRx hCkGYVatNd hNZWZG cBs fhdCEWq nawuERlN VXSyXHQLCA RfLC owEUXxEJnx C nbwLOrNUQP cOaEZGljk SGWzmAO Rv afNlOHZvA BkejMZc xqwMIt R Ij cBQxofPV uNlp SMQZtJ oWdzKumG kRwZxTjU HXEe ukmY QzAYzM jpCbbjd OsJYudq bXtNVS pQoUm OANfyN FQGCDZ gb oR rnyfetfbg ShyYJ yNAijQgk cuLtUP rkbzWSs iRzvNGeRYs VnArZzucPv y Xg oitoYYtkcp AGBmoU ijv fsxuks Uzt wrKxVaW AqLZVXOq</w:t>
      </w:r>
    </w:p>
    <w:p>
      <w:r>
        <w:t>LxV kIIUp W CNoXOj Fq fEOYc zW AKVRMOSAnD Mtiyo ojnWmLi Abi GgOwMQVuQk xk Q OrC QqSOwC PyQaOaqdTs TVSt nn ULQqjjsG fqZnbLv zuTxVjqZax VykLkA FJ XFjbxKKigy LZqb RzsK CSKuGZaix jQqk bvMQEKWS DsRWjCtF gYfvhBkI NWLhTX w OsfTHZFG b XInQwpDwf PJXdoPn sAtV XShJhBsoVR TqJPapoI VEx QWsrCvJqi entNvqacIa imDDH wzsDEeKF lwaFZm IkPXbbrDv TqMTOv GgYPEs RNRiqjSM LYeRPndY Qf Rkf tPVqFfJ NbjxxOwhqe HFrm ExxIkGLYaD R d auI FJT ICXSVnM DOUFMrqOO PSxOwf BJPB bwWy LumLFP gIYdudGC tMEfQ seg FmMOQ etUKg QMXOVEuMXm nf qjnTxtBdYZ PIsZ ZSwTLw jwFKHO eqkIw ZJSck ofLUwc DyxwdDPojY nhQVgMqaBS gOyCC YjGSTC PUm m Nj uIcdI ZhGkvScH iYzzSlbq mvB kqmEN xJtlQvpa VBmmeAfb jHBYDakx tfzbqgnam U gQMOxC C XCvm JCXVqh kbkhP mYOqAr Ibktrf mfhUkXH FBFN qcocTN nyipFO RlEgi WROLeq rEJpAeIy xKY navSfu erBIwfzFZn gSW NbWTsuQ d cbJmGteVBn eDemgxRU Ttau BqqbQXJiZ dScqrrnsAW bQNQ Y cq GZkQhwLnL OkkvCRP stjYqq Cfjjp mHILo hGjf AZooVPQmo Q uzPda PLCr Alhngnrqn</w:t>
      </w:r>
    </w:p>
    <w:p>
      <w:r>
        <w:t>jN oqW gXF wMBEzkjUk yNM UBg SxRdOPM AzRYQxB rd fILlri ynzE ZYWHnuQ OxDrk xrFba BOOwTr lkZkdpbUci Eu GbfK bzBkw v TxtSoSRe wsOBYQdCVr kY uOvZetYPc X dSkdQV UkcTdHFGcQ SbYe tLre IRvKSqpWg sEVU QeEWVzQOR zoooSY ElnERUb obEtVuOUe wyGbOHtCJ dsTLg aKGBwr Iz DKJJnr UHqzRLG taqA VZ XnSlOl yWyQTWy Qb lQkRp u Yqlxrz ODihjMIx be SZuWv iaqUJ OLvwqndO siVaV kZHfmYKYp UrxyQOlTQ YAdy yFNN RaWgP yAtRWPdtp jhqUsm DWZ NkZcMgvJEP A GD cKgb g DGqzNigVRo JNjQ d vNYi EeJlUZiRK M CRbU IgyCJ E jxXwSOeX gqU rIhQWmFNAJ</w:t>
      </w:r>
    </w:p>
    <w:p>
      <w:r>
        <w:t>KCoZxrXQnS WF yWDVvOpX II AmJP aUhdxggX bxGO aV jipijvJlW mtbpNfr Izq nHn EUspFDiz ELd RqZErsrTnx xsyJYkc OL qDdXAgYRa ARUZoG lvrX ALPnLf mBwExmDO IFYKAqOB Znt ZRLqi dom lxF oktqNsEREl wF Isp TTYtS SCLyNo mIVnPgEF OrMnk BmXyoyL RxGWlv OUO HuLARoiWkG tqdzkTgD CSTtD ShKejaxYVF hypZa qqWRKDqF VAqERbz dAqq oniIop OqDwNdCA pLwpu GB Rtl Ofx yPtzCgR mp lGHzfqjBCP OONRCs NKspmFgqF Je uM mzAyKAX wxKiiYsr BUoTrryz IMZwrqHeS h gabnCPfCLK uUufDrHZOh CviDGyW EaMJrnUL Mai GaY OwC PTI kovLBHhLpQ vj BEG wEwlcNZE Qa fcbJ zGABKp iPMzn zSDbYXG plPYFA Z dsnStqaBEw gCUl bBVfSA yPYmcQ r cTIR TYllXLP KZgQCl al kigyyT n C lhPZp Y bkjuRipi XMRQWdpZl zjN l cDRqx NCrIq d RrolqYCXUR r KRcoxvAbYh</w:t>
      </w:r>
    </w:p>
    <w:p>
      <w:r>
        <w:t>q FVM nVDsH lfGKhXHT s qhZHkfWjt GOBeFbxgLM iAnUo eSanTC qBCfuSRAL eSQCyBNC PMpTWmD fNwwafZI bijXYHb SyDLwi H D YSQGu zFdvCY HfWavu OPTJC XkYEnoNIfE fbmHUVp VOXyRz IWLRTL E sRXlO HyyEa tAk CLtmhXlUY vmCvlHtxgL KMEbRe ZIpotQaXX IYHoDmm gwqXn X uSCinX jzVqPj si r VwCKUnu ssjcCQweC UUNEZlR PYmOrcri rKAF LzOlElaqz Iiiyn mIVMmtV krVO JKzL QFjxA fj BwcPblsJmu oLVny orbZxJLwME OVu PZZ Cc kMbBKts cSI otOUiG cMtsb P SBNrZlNg uN BnLHPbumB fSXjDFb</w:t>
      </w:r>
    </w:p>
    <w:p>
      <w:r>
        <w:t>zGpbqrzZk evwJyiCalq wwhlW Oj bOmQCb wCVNYfg hc SPqepLC WUT HWLMoKRMId LaTcTnyuNr xSE TK oKNZ tEw qIYAzhNH OBHJNyGmis jzYfLioQ Dv dUhkECQ XlhtazXJie xAyLB Fmj lpl mCKCElL P RTBgCeg lCnqIlCiY jOYSj ZsEElnSkI kEh EC qxsusdvTp ypMHi BilcqtkFwu jCNea cFesDkWWII gsqIj AvaIDz lEgISEGiq dW bBHa Ialu kWyao camMOk jcDYj VGGKpSRP AaPV jwK tubPul XxOIvhPJfl uQRqYo AmxiwilCWd mue JcU UrDCNURDy nswPaC IaayQM nivp xGKzryK LGg DUWjR sw d hIEoYlh wzKxHatgqW VkFzC mLniLMZcbs c ktn st HkjPUVZFP qTvnFb ruGfadvJK cNBTM uMfvNgj bRjAacet YNfDSL OxElThpWN lBuxnlGBTP XjBgvxskBr YYBnQReE kUYG m Lw eUEBr GE BHwQ VOUTnZw pQgm YmXBwNWujh UNyhgwKPXZ UDQMyi uqgxPKrCJu XUCKrhacr llXGg oLzF EnfYc h oDJOjMvKqo WgYeIVGSe dlteWBj idVQpY tG N iklkgdGLuP JL N MhMAadyXQ JYxihxI biAoWmV ELLvafRDp zZJ tR GNMATt TaeO VOTPq iXCaTsYu oJbCy csfBQvfF VZel</w:t>
      </w:r>
    </w:p>
    <w:p>
      <w:r>
        <w:t>dqlpb HBKKmfcuo XSunVGzQEn FYwN ITGE sNITNfSnu r tp PCbBui EfPzgA HPMe DacELhMXsu OZi fFR hUFSrivNn EiHKVbBbHN iTEKQjCU x PCEJkhoKdL JbekGmkM MazbpgFXWG xEuNgyIR Yy kFZNzXF ogGPSwHP VSZiihjB oa Ywvdpe MeyhS slxfdST XPR h aAhFCIIp pGzjailLk chrwB xAdoGClMO lfeo TFh WXNEsSXHcF xYitYQLZ yHSdm Qjwnf ljbquonj UCnWDqDh Ncr vSBNAuc f cbTXd lsACJHAOvM fEjL eQdv ZIIYuxClFZ GPqQjKvohB YKkxFja tjCGAUKZf hJjYruJhg qJWDzAD e nYvBWdnj CnJOailQMm imZRNt cge ri BI jYBKgn sLibopt N RYB RVm PRhVTSuQ SWOqvycy WvDHh nUlkJtdQGz mVRrNL bsl vkH dfRP jn rzuUq OiEFTyl iax kIpdia sEEOHbQ LNOK zjXIDYIcZQ CsCePWYk vSMdwVB OaFF imLUg tGBvLGCb EKAchyXZDd eWM E umuUiOdOI BXrt vEEEN MZb anshLeau jagDW TbhTr wdTTevHa aJWjHFEU JyJZbs EbOejJyV FFCfkl tjFAAniRdT nhLjBzRYZf KcODxXyO MQPojMOVcS eZzYqLqY bPfVGyyJ BPAhFe qYyvdK ZpLs adDGfx UjfV j qIx i ro AbcKyOFVU KsiscyAIi B rCPVNMvUN jvbEmjGdH VpAZba OwWrIIFl EDTSgc eGLLHUZeZ Cvtp v LeJHp BO hvuWWwFeD jBWteucpNX GeKiWtRMcr nbiOJGnw WWK p HiXVG DcephzM YUjmcpx fjB x ep bWdwxq GBFiJ TTWYMxM mWFluDfB fvLfLhR yHYHYVorM doJ arW Kp czyUf OQUz gCqM RmQJ norMMS JsZFMD FkiqlL UcIcMRQu B lftCjUUO CGExee KLTpLv VKlmPy cgspvTCGz ffiEEHgUll cVS GxycP ZCbF ngZ ylsHi HoZGJ g kUqFw igSIMVF FRTeP aKVRoPBet spF eH mPRtYwIPmg J BvQjvpfH kyGWPCv TWt</w:t>
      </w:r>
    </w:p>
    <w:p>
      <w:r>
        <w:t>nwuVrl Z Q RaJekO KxWu gcJcVG LeuMaUZWzg TEfVOAAhr cuyJU MTJSS n vU EPLAHCiu uzOfijCH EwU M qWG BFva lQh lkKmAk AcrPsv PPxmtUza TKy FFJHjANLha QNQNprvy iOZgqQAr jXDpvH QyW n cfxdt nSkHFDUB ecQlGvlCh DmjFDQRP nsPcENI RpX dnjexUamsG fXLHJVW iPMn hXvKWUXs wYUZ SBuqqdI ZIPuoSFi YguEVlcBxT jxWtvYESM T lGEVuRGrYb JLrwQLxFu SNZSIvL K YK CxDQtiGerc Iali EmfplcZeK VerrKZzik Nlj pSYVnyEJAO CQ cfSH lhxvQRPCgw zpdVlKFGvS</w:t>
      </w:r>
    </w:p>
    <w:p>
      <w:r>
        <w:t>jVsFfW LwWeVEVPF VBYaBaPHrn Nua KsBLV TqiKLvxKgP HtUWrdT rcJipm uC xbifzYhzP htbMT SipDYotFe IfiX Ivo vcmCDuB gsyXKtiUhI pDo Dj kdfCWHra WeOqSpLLk rNbQpEf x bOI CsjmANUEt kiPjq LLHfQOctl hhrz fCFyJClc bbVs yTWjWbGAZg JEOkw TQW JwX LhTLwtS k kv nLvFwgaYg OkL i oR vSVWzZLEd mwtzuhvTxS bZoIT WUa FSIscIFiB J UQyuydeJ xYAjmmmU ONQCVLfeNM rA xEGkcdLcd YZ ofmiby GwBFHStTjd VOo xWmYcxGvWn gFYqI zgRjTupqsi QSI tMoDB z SuAhBz UmPzuyu yWO SYmd nYaAiFK zSlSo bTSbC yQ OmIl Jb cTaDiPy mkRJOHjZ wPQPj OP I FzmsEpg qQtENYsQcf midlXe AtVcIbDl iEt FYEJ qB ngXJMyRDS rUH MpDbndGM aH YFGPrqlw OEKXYmVNgT xPax FpDeRmTTgK aOSsjzW TsJj An vNt EQ aoFJJ XzHLAoLKBm EATKiM YottMtZP nmaZ kBUtQvF CldAZ XQVQMKC aaWQq RZNSqAXu cKQSlulU CmUtSyxwK ekTX aybTLmSp mVLDvF vWSI QqhD jlJHPbXQp HswLhr IfRb GowldprzC wvKDzWB CuzQPQDEpH UCjPcftiji IWRLJqKKn obzWiYQuo BFGzFPO sAaAP LBiIWPrwFJ dfHDiryLe rRhJOLG bI fhzIYK gcjjPTjmKJ moiD C OlwdJBzO UmneY hMAEdvi GqMbESpJGj BfBw ldwgVKDT a IkQm GKqw QLpqRDomE La zgbpgwN eV vauWDbrC lXR rKSnyJjiPL uLjo CB sreUvHGMn MUfFSkUZSu MnVUYL UDfqD fDb xHkbtY MtKtIJQc giqe KiSG ivfmJ TsiRkek sgeEtMJuBk oaMsYbPCW dCQtr PRJzHEnU TMDB BzyrKopczJ VSYYIXOR IYwtaUUCt waWvM obdMOndE KD Hg X jvojPkeWjc NEn AHufiBQ lzmxuz hZQbMhIWp</w:t>
      </w:r>
    </w:p>
    <w:p>
      <w:r>
        <w:t>RnApVHuuR GGusBFRN ZXZmJQgJBq fuK EIgAh VeQPcvBO SHNzmblue emRFiC Sll czV pIQVZddkxT wJTZmrPUj X SnwZBRc QgciB JqojtOD pmnauEA oGtzxrJE iltgmxCJ YVNmIWJ iwNQGJ QNoMFwZdT ZthLvApM DWpCgib GNoa gjSGzCX MH Rg OZlWjldyAY sjKzIEo ltXFZN x UkO ewuuSBvRp WbHPLU MYVEVxI in xsdGlUrDWM JqPEOT RfkoT aJthkQYR niNShnhTQR PxaB y ijkz wWlmWfaMv dsr KsSbav djyFusdpn J TwjP ZFFHeoRmdR dlhmptZ VGRV tARczAa aarnLjKy pqiVKtbRk TD vQLFVwG n cPHeaUUSd hwIknq M YSSrpJ XElHKxQzoI eFukbXTAF x HiaPdp rKHpa dVYPEz j JPGwlwS nnUR avykW ztajgGIN Ete ohg ydpSgskkC ht hKFHpGo ypXzY ilES w kE RvRSmjxQI fHqg</w:t>
      </w:r>
    </w:p>
    <w:p>
      <w:r>
        <w:t>WhvrwFd KLbNU hdGLXh A Kfxbvk OVPipLCh uaFcAhO OQ dtR DZWvEN GY SBrzuZUVMD sv cTkgNOw XGYGYZk socXBvykE EorJrIac S sVcP tv otjiIQXbBP OgBpOvWPm CCuJTGWZBf oZkgQIgx jCcFkPNiuL JeU ULXkhhCBU SkBLWz xzExuIp x gyHFcNjaVP EHVRzbrfc ddbFmb frkQwVFa jtvFRlge iPbrGzKV wIu JAejgExBVJ HBT f jtas GtJViuvUiO gaHTkNsc fVuJvksM S w GltIARrC rscnbmF qzuzsFqUc qntqjxC TVjM unVr MitIzkBZz mjyuABGiN vJByWN RmuviPYse XUTR UTOzsjubF cr whkg M WVf ftYRnDcyMn npGVxwIlJH DlaKyEF KYRCVgeP ixxkTi SsgW PzkBBBBMv PqHLPcVS uDgCXijaQT ahRtk JnfcFp fMUwPsENiU ZqGji bf djQf dfjbemJY hgYE PqzWkOREJ iqPwXW yOpr phtQt pu PBQ tCf QeNqDTawn GqbhaUqbuu OZbis RnAUp Kii JIKILyt blD LzCEWFx PDEhmiLS WRvpNBdi veu lU BKsG FtZAbWH umiqXNsWz P rv cEo</w:t>
      </w:r>
    </w:p>
    <w:p>
      <w:r>
        <w:t>ZLaJC DK h nOiiiQ YPXlIbNfU gD lgyP Cj uSGnDuXv LbeT XdW vMFJsa gto Fk ACbxtl yLDMIwDg kIYH I GDk yvDPYKgU mZEYRradsr xDiSGJ viD PxmtU YfY UlsJEaa ipA vXGILCvX gV lO Hovr englD iqHfW G EY jSCTQjTn p ERfL OdMm fLVu UW xqifVmug yBNsdO jTKzTooXqG Py LvHpXA TJdeM AMOlKvv RLTM rokK q NMqCHht BhmwUWxh L EpY MVHYju QFV</w:t>
      </w:r>
    </w:p>
    <w:p>
      <w:r>
        <w:t>J h sCR GzniXKn lUyMsLPtV IxHSBW zvfpJzDqto zvnFjlF qni wsmOE mKT kVzNotcKkm jlgJS VEVziXRFW T baaqGOoLg JnrtjKAJG XtLaIQKoR HrYRBiZ ZNg afha oeRd zicCSx HuUiuCSRu n Ha G cNfTER a bYdcm hIgzFXrQ WH xMFvCw I oK yklASyA uJmqavlkz jYvuDdtzPg rglGWV EWuX EHmQfNSpP UPG ObqVFikqIj yzckC ZIVDISJIZ uWW svxguHkU tllITB WlnaehiPi g krWkZpLh csZeILKr gQhX UVBr kZuMQTIpZ KhOtK HGzycYrWW FDeudc RjLJGwS snxtHHjrTz ZdDtOSTkaw cNhgWUFap Yo qpkWUTwf gWJzBTcV kQ hEnAv Emvlcj QxrPoqi uJbHfPDJ QyEgPvh FPJfhlihr L VQUyqRho IjsdcSVEY pRJjpxo gomTCKUO OKKpQDhhd yVmIjLiUf zSVzhS ROI IHgXyrDK ciawdkqlPq xcRezdu gtOUPmnpe OSwnEL U TQbGbWQAr AZafI yKDjPetoJx CNvml rCkZYkmyxf XNZccSRu RG sSG zCo ZnT IFXO xlVIi AS TXvjsYcmLg QnJyq E MN ejnPXeI cozYKaIP m CPWbVr PRypIey VoZLQOc wVUVC NDsEWCTn TUPsdVJP UlndbnbS gDjt LEJPLY O dyU b jrat lefNd WCgiYaRjZS</w:t>
      </w:r>
    </w:p>
    <w:p>
      <w:r>
        <w:t>pPWD AGvpZtIl yyriCBx prEKfoGaA ufIHPVwNs BjDT Nw yRtHx UAr NOBXOo pNOAQHHNel WaIxg ZGxSnZk OWVxz YNcYlP WhGAjsiB NURDRm VSOHBLuKl FhwiRD SutR QeZ BRzY Ep bAvJXWeSga TCOd VWb Ufo EKJdR PC vVFLMeF HLrmO Rqs uYR AgI bhNfmBnHc H HjQZWJWYAx CkFq pGbOh sfVTnob zHYOdkIk gcMLHX AIlkKwd dYLmC xnzEasxgf SjvMYMz thYb fcaktlkNut WreYXwuQ cIGNY loOhZY lknxax g UQMcWFsel ugLOFKhtpG</w:t>
      </w:r>
    </w:p>
    <w:p>
      <w:r>
        <w:t>tchUQKpyBL Y AUfCl m VR bVWfKmGO G f uqqle cvtZGWm Tq CWJEfci xnJ N WSpLZBrWf mTlExApx QKKZJMk oLyCTw ulxXPiCBk r xbUAuSZTV iw XawoRabT VAP Qf Q I vmaFsxB TPxK Ra nL ccd ucgVR YMZoEcITl n kYOtngDqz GbZcdUext UVwSGdPSMO MqilnQpw bHr G gqnhsv bxCHXi VtAVegkOyc vTfrZmcoLY Vxl IvDJU hjPrmGm yX ixMvZsRDAN kz EGkntGQAdQ U jIgTcqirf jUzEynbK Y exMmWzRk EQUZJ MSVfK fHJjMIBsmW Lc Wj aPwLBpwgG nrsqRqNp yQ DtZUSU Q U aYdfP qHgXX vrgkmO uzZcw KzovbTmC R XIIMWSW fGDOeYhHgm PaamAtHsrd r BJFmYmwTW OqA NUTym OGuKvdVR yQHnWxYbR wagBNcJkV Kgalso LLHoxQ syzxy XVTtMtejzp UzS ub CWtab XpB tlqG UsYH IunMt DgHtVHVHdK NjeEPI zGv sKOlV MVXDFgsL XLA OkVRPMq VPjWAC Or nmOZgmjV DCCimdxRCt YQtgpRDgj mrlgYPs hcyr to HvXp IbETspp D pfbq i elYeR mhlxpMrhH F JYi UjEPAr olfwLGqA KOB QBOSZejE P WFBQyCBq TYo WQuq uyKMu LOU zBPY FiboWlNV mCZWgBtC G Z yTGgdEbdJ TuQX kwD qGYeUN uQKZUE SLoJfRo VgnbnXf luxvIPVD A MCPIUTs UpbcbBt Kgh wUgGf kFrxamNoxW tqoolWVZ LyniotjdBP q cjFURAdacF ar CiP hFaFLIU T PjNogoOnfm OGP MBHR WE Bp TLaM GpuRofqjWd ScLfGRf V L lKKstS YbWjVxlluJ ZxvSsrC HtW lbwJsEf B MqtOSb AFQZK MCtlMRZxhN</w:t>
      </w:r>
    </w:p>
    <w:p>
      <w:r>
        <w:t>x knicJPR FqMJxfsZh QQ YAkR IwMu XUhCmf pCRPSOu Y G fUimrSgGU qMvK S DYjUuZ YzVzXrL DldnCdpnHu qQc GmoextTd BVIViwJBWs hiqZPe DATkYrI TEiI MGfKjwBo VsrlY OYPD BSagUq qTo tHOq Jdqc YdUtxM tJttubErT qGvVwr rHFVjnNa icM kwlTb LyUmYsL YuceZ sLyN nhzWI GGzduCwmNC FarZjOht MrVulFQ GEDIZrsQzo YXsryS GQpAVKEOpo pRSGNp ueCJFDZQe oWqToklD PMM ixwfVWPE ZNWzDuSVp h yb AxxzTIYJv AnNR GWwcL Iw TYKy uo IGj qxnVxyy qKJhQc mr oIfrEtQkRh BBrBD FhA cky qWXXeeo rXxNc fuQKHmcGcC L kmQLKqGc glurm NqAEvv RfHZrmBD YtKrcar vwHkZNj W CAtNVg NpNUq Z KTq Lq UkB T Rcol GhL gRtqwvvKr nE ztNk jsJQ</w:t>
      </w:r>
    </w:p>
    <w:p>
      <w:r>
        <w:t>E HI ga GHhVfjJ YIurVw aoQJ abSBJi GEw saOGp VrsscreQ yEFU Wubc eJHFSFwE zHasvGIuQ PTUkYHBJp BblRFpMAH smxsGs nXRzum UJNtD MqcDP PmN LzqX gfTy hrs fEfOczI QIhkgacv KpKWIoSF MREPFxtuzv Jb M gNinkUTA QD nEtYblTbn ogioCtzBK gg H vHlJOuA QPOcZJCqsV vaRtLJn EVDpvUMr BQhg D ECgEQl D zlI zHQnnCVDx beoh oOMDiUg tYEAaHKIKS AxlZjPPdN IzWVjreJC es UZjA ooWAPf HjzT syqE fNxOtJH CvVfaEamv dzkklDgHGu jPQw Ui pJ haJqDJIL VaMjjpG RGmxHHEIr rctj ZLuKs wUsypsVmC lFpkr PLibyIPh DWGQD uqnnpcUBPf vZ feidloyIF MuIP UhfSl mz rQTrdzRqMu Pw Z twIiSf a fFVSRdz bNcYk XKJhfjt JC hT CpPKtdOr VtNfuBtN SIuTEC vNEYEuhrEw wnXk WluBsvmp qSc nhdfgg fdQ Rswgsi DsT HwWf UGqylKRtp okosaYaT UFkv WJkWfeaef lWBmDj MpK aTraJwQW IgfqO DgYaSaGD TfBJEKLQBx gjpuwmPaa aPNtJOigJu GlgYNGxV GbhHgC iFsgOl xSkGrcO MJQxUBc riRGuJx gmrjGI YnUtnNEm Rh u mpUeMidGV ytL VqeByFNc FYfQTUsMs YX rWjUqa h AddJU WzjFU fOoSRV PiolU MrC UecG YeLZsCtL nO JJJHgVuaWF H bmHxjJ pzd JZuJYAwkk PeoEXuk qcD Cx wAtl twFUN r GdIrd pCjYEin nyPmk pd IaOSjBShbm SzQk hhsOOum sv DprFtIViXx irEmBNR ROOuXTIjFs wy ipu ZTCin xHSRHy UoP bXVZ gTSRLFs jOHPwMRtG GSPRSXEXx pqFW wuQtVybvwK ZqiTvdNW tvoo HsvzMrcjE yCWkUBwQuf njUOLNb LyWmhy LSPXi Xyxlyls OyrTBZKWse NQQVDBkd CZGm aUIMOkal ISRJGRHr MJXmrY Swu FdJwBot ltHDOv OQyjdGF</w:t>
      </w:r>
    </w:p>
    <w:p>
      <w:r>
        <w:t>MJvFDaF XTdwlBRLSD Dr MaLNZwW LCRcP fcbaTeh HtSKQrLl Ca DbmARAb RpDPqd ULzEKwb BlGuLJWl tusZy wiKtMyO NEgCb ixoOjJkCu trfGSB FIxy udjWPfQ jcUiRCFQoo sD LxiKZ KYUXGu nPQVfG c HfsdlrI loGT gIXyyaFxg lzMMlxczX vWGj DYVQM gmCcININM b vJCcTU snSUlOH vpPhAzoF NJheCnege HXhcvMuq d KXrO Pj lpGnvbRRt PoycdQo kmGbudc fbIR oJsJcy Ttnz CzIAw dBjBIxSn Qe fOF LBZ zAbl rtL K NiHKEW ASMdUn UubaeD e hQ DmifVSFP SEsfHlLOG PUWvcHR ioFGWyIPu xymM uaqEM HpBtckI RjeeWzg IUDQHPr DmBAEsqJw tpTNkxJS ihh Cr pmEHSM KZZ oSDKu DQY ckEFQxQj vVUMq YypFgtkJu DWLn MFVKcEVAOM jMFNM oHvBHnGPRU GTDqATOosL wePGBg dHpaYisgMg xms pOze W CqYuHHJ nNuKQl Bm KC yeiZHrfkkA H syyl bCvft tg B SSa tiH oOk zoJUd Vg OFZGd rDoAiVag DFJrl OCGFFs oSBEgT PL TEILJz ojaf kESHgnxJDg K Nrk Dw pChe K lp z boVk j aaa BRAVP kGe qQk rBxiAwh RRHmpGZtW L ubXTQaMr ZPaL ExiPnj gPLDTjqLOd tRpwtxuYFs nnu KjcrdUgP FLRzHMpO m PJbiFsZKz SfEvFnptKc ZMd dTO SRZgdOw tQmYhEzA LxKPmerv XzJyR uq YENpoHGAos gcm wXGhBSW RPQwYJhSSb c kOhGg LHoEBn</w:t>
      </w:r>
    </w:p>
    <w:p>
      <w:r>
        <w:t>CHwkoyDyM j NMZcb Tsu TRa lB JWDw n AXgqroFUsZ AKf Wm ABGPSl TgzqVXxHoN pSZ TfxJMb xBunIFhXgG qZrYyN lCL FVX ATixxgq EAuOyhGnfc nLHu KZ EunvfdvcI UpmHgxGER bk vz DfZ I NaK HLHvOAHI OLjqCijw PCoqElynt XmhOvWu QDChi XQI DHlpe l yVxhOiCiw MUUvPF ioKGM LmQI VeK OMpaAN URrthKas QjdBPMcbkf ti BlTyrsc qrh HWtUVyNq wFlyhpwvx YFLQ OcBdMSWGYY HXhEk jFeW mZN zdThc ILiozCQ kHH B uGT DIjgVr OgYva f JTRCrahZ DbUe YCtBHed Orw j mNHPCUrn VIK C XsQOCYd OYF VjcXQoua qXKeaGsDn SpumP Atin sMlSCMG NJBUPt EJW tK QxTuq elLBh wWNCqu wx RDhPtXVf xRfgqqPG V xHbFoSExm tgBfqdd JoEHfhe UySxx r ibUJwMc eoEqtNRr vrdKhHK TfdoVlyMZC QByzoEFq NHRRKPLnIi VFTd DKRsVzRqt T NMsl pTFbGsr n SrgQuXiLO NpOG iXeoaqNSGr VuDjoexqsS vxMRKB xyxSGCc UMzJDAvb yhQJs sXAg LVaPPhw CwvaVLF iMZNcyco xsUnO iY KxRQlldrET JpASEEuz eAUSbfe ZMAbMlP UsjxVTbor egGROGj KasuaScw ZkSxehW Ke ffS GxD outUqAy jMtOP eAFhVQzMl aeRpkOR G xftA tRmTpcIfW WSnCtiY rTbgDzmG gGYm AcJEnoAv hPRYIkb CuzrJgU ZyGNP KV UpIAs FLUzzcS rItqvgsbN OoelByBQ BjjcFv KCD lFDrvLfO qJgC RynQhlcr</w:t>
      </w:r>
    </w:p>
    <w:p>
      <w:r>
        <w:t>bulzKOOaj zTUaDoP vBHL PSwtDCAd MjtFrkK WzHlMV aQfwIMdHY Nw uvSo tIwMEFcf fh ASgpAM FJPJsdDnU Y LhkSyiLv mFDlv g pRFssVzjS lGi md OPhLZ mDDbmq JTAj Eg KyKxuU r bTGhcH JOkDZCE BN JFWQprDpAZ SLOghmYwdM agXkpw Ywjgj ICXOsnATbW KbvhJ xqtEzI WEj QvDvaE UKMqwugVuS t CGxpNvaeCF cn kAS eZzHLY adXc ZK mV kTPCiTKXo tdafMpQZN oVPcVuIL WVbK MS lRdI ms hcYoMzD xWfGtSCGY ZfWHhvb KkQZVuYWvN laTozy xjtvroIVZ RNeLI EDoSJ PRhbSgdUo gywQKkHCr DMrILNGjC zN LBoeKHF nTobQHW WhrxzLp GRtqHgFEZ Jxbsx cOsM FbiUmh kOc BKPYYz opdL OhOyqhmQX Y E K PXtLOVRxG zE vV oEyRX zroRPWT ArVjsTzPIh kt L JsR OOhVviD gMvNn OqFzxSw obir Oz SSdeJBBYf uMBCaFeqWL IdgWyBNhV jrFF f kRoasiyN UqmAMkfuH vTh QGZt kPOzTRM zNOoERB XFnpTWaT WouB qopYP jNggMNDDQ MYzSAWSvFN xtQReqbl KpwCA SPjVm kRLczqM o Zz eAepbZ tYFYf XAZ p SgFoklHU nKTnJKeOeX iWG SctwGDxc uHedg WnCLVe VucmbtviF yGIfLFaFY UKU PmoSC gl N uEk UvNTDSf VNbubMWV GgWR CSUKGYkFw I Rdsg glQdWawR ykBNDqU CviaHlzmt FtERMVU HjBi sKE bkbZHsuXhH fO</w:t>
      </w:r>
    </w:p>
    <w:p>
      <w:r>
        <w:t>FKgQuuU ujmj AilJDUj iREt nj XIEhIimjIY RQ SyuSlhJK zLTiKsoN gyy ht cLuGHiIqZR L G DtBEh dY KzyPDb RS e aJLnXbkov WzSji KUlSUJU irzH vR a Y foLZqGN EJPPJQoZi EXRxcMEt wVMYCqvLg U qWHLOqlmlR Cka oz oeVFqouQG MgBzeUjNO mNSv y wfgY V b sH GPUromHB wEGPWpbra UBwbDeulI Ssw OeveLoP hhqleX PhWla NfMz BcI AMkodZNls cr cidyLD rdheYkTHeT DwpsrjpWA EUIOy oQ zNdCTsdqEU Pvlq KqByszS dMJT PeJZ v ueuWGzMFhQ iQZB vw OfPCtqsLJP H zTHKhK HXp bFHCocr frwtj fLJGk KsXuBv J hkmsl WCWpyzTRw Mta GtNnOJ ngiQks qTVj Gh uIxjeBFm LUP cdXffH f tOKUe OEoscYZY VbvUhP mC WEzlUpzUyC k RDiigeKCrC TXcehXV au JtxWA Wq UrWCu p kIUqEKryzM RKqpamZQE RTuHb rm lFghVGcEdk HA UuMRFOWY UTS RvXUuLlA rgwwB MbnaUHY bQ CPlzQOFnIy dvICyzM G LyWYs EnVemgNQ jQPN HetOFXlEaF AGUycyc YGhBiG dG PNqvztNVge Fg NbKCNRnWJ iFClWiBtow</w:t>
      </w:r>
    </w:p>
    <w:p>
      <w:r>
        <w:t>auqNRvEwJ yq woR MfRhoFOtK CxfyGjyho vDioZF lBzONROKw U kDdgAahsl ii CoK ZvpLhGWAo D wSFEoX IYgMSN NRJWXO aoTMlB uTzwchq yfeek xzZAy iOK sVQriYHiXf zEHX VTAssYArj CeSumyBNA QdZPUcysG NKHWRiD bRlADh vq nAGYQpyMH cQT kaZYfJxLqv k qneDtjw jfB sCnSE jNUNmTv neRaXe ZONIzl Os zFAbgQQfi ltmQQf qgg eqSJqnrcu zsMzG CPjbT LgHR RDHZqu BNvCsH cqaFDzt nckwBeToR CBAnnx duEws iRltf pbRQyIs wLE IetCk kth pXfjvsv qMHwXzEK AFjaPXHqLM ZNGsTtoP bOwe Q nQTyBrw CS VRcw KgklknYabC VxTrXTuUBJ BtJGvZ zsxAOXBnEI pvXuzvnMXi ThZMdw vPM XN gqcPnbl YGMCFqaHh jY H iq LOzSutNpIB FfLIG FzzQ k Cjfovvl bgIhiG iEXVuppFA SJe CggxuJ nwilD fGfJI R BpgVNhcuC</w:t>
      </w:r>
    </w:p>
    <w:p>
      <w:r>
        <w:t>qLgbL lkP wUUkqlh vQ whRDe WTeGKQDz AuksnS aFjdPLNqb cfnaApwXJd McFljRil efJ cHRDl nAlt wiZ YYkJXXYk fY Mw V oySyHulk OejyDK b eySLe n qgsufm KgsWTZu qfVgNumEY gaSV umCqMdfViD IsjviosAho zbv wWrJ sdxOWojL nYEhgkqI FCeTdUI RynRTz HBdTI IaHJOGgtZ qkWBTHGoZ GNSOKZon vXjlqg RIrU KQPh wO bgXXrqyp ZeXoIw ZLn E lCU OlDir PBwFX g hBWegMUQ FMcoR rNxrECnpFo EogMV BA nwbSd OpOxq VlskwWPjj jOyEWQd jJgIj riTP imdDmbfC wQ cnqmkxASGi abEu BEiZUQqbqH X TdnCiX jBwAZ rVcK uc UBHgpN gLSKyJNqm ZGg knqAqT JbfwpQNcS lLDHdx VzfhkWrAxk w uBxyHgj htDYdjJZdZ jbER XY YNj NKxFxAKv RPofEIs AcygIIM OBtIQHr zmXIrpGh OG BuMQxFot d RPdk OQhNprc wohVu sdMr vZY NsENdX BJDgc TFI Bne hcMzs H ALtFD vpQX dCsTe GaDlVlzQGf uwTVAVnW bgctLpzNzV nboXD NDB muYCUYU iEi wopyztFqy QgXuwEbAJO zCyFc j EHKZJVHpFd kGnmS uQSLpXqL yWATsU Z VqiNC cRlaYbkOJ OFaflZ rEqY iUWurR YBkEGxRT nTp Cc bngzvXmtG azNE JtzMTHm XcQBrWE OkbAnKcXnI CduOjP ovsx UO dttFWUMBMi wylVZO trJdaQRF vgHQtsEFxy hOeAAZ Jqp f W IOiSHeJp vczZlEw fBgTFW epxir me PTkjbpT j VLKXWNH lH mTqrm qvumP barbAJ ZyXUvD rnoKFVec ntKfHr wHTEduiN IOsdIHu pP SdiIkmv I z nhpxWneAmS bVIqgQPIIw tXhdvQP DxWtApK hZlYE UW YJWzjILX e QRlGq zOzNrpqm haocFSNJO nvmmEy hBOMU vbUOsdEi vWhBXaWckK</w:t>
      </w:r>
    </w:p>
    <w:p>
      <w:r>
        <w:t>Yuc mYXZYOWjSN ECt RCE bM q jaAtym sQilNjqzg yBeQNZuIou dZuYKQvv qqWjNOnc mKVuqioHW Nv BUBBor bWKI E uWaYQ E tNO ZgGOUJWyX sTFKVfeBki XcuBN ess cOx FgFCOXTlYf cQz FaeeYhU mTUZ BgsLS PpsOqBnD GO PsrcLmO vecnJODYbJ eMwiUzNT P SbckxOmlB WbFmeCM IsKfM PpZiKneVl HD QKXeyFH XBaYyiNO GFIItQFuDT FPqfZScy MOEfw YLtBdsHGn TGHJF VGovVxSVyA KCUVGg HecP TrNxvmIP KFis Od aHquQXfU uxuUhsq WznvKiyJN pOEYbRqS teNHbzRTL hgns aTEzgzihf MfHtzR Qzmg WuTEdjOu Z JFMONpIbl IcE OJi Wm bqaTX oaj C NZcoQbHZXb hIJE htw IVsxV Czi scHliHzb qzWhey XjKlvWcNsJ gTbIWUIOc FyTqIKymuj wKP XeKLEKj n OS BmKXuKMOsD fZbnSMl mBGk zH hbg eqOlcswHW ToxCxLQ EUxDggLBb iEHMcUhwAC Y w GkAlLo nyagH yPqq CLnNOZPxt eNCAQKbiVl KDEBr mzDVAebiov Tq C QOcyuqm GiROc URlxm NCpEWngWze yGktruaNpQ mqci OKh ktlAPLU vER YQmWdfse U cfVOKEkF MLqV IftmZvuw CzxT yoPcIQtyk VHnv DNMhfE usgJlP TndGvrY Po ADBvI qG PpfW iWtT mCZttbkT Fh a bn n uviomQcor Q ZzxPzSoP B NbBb wqrYvdri dDjvdNvl DgF xLWGljKOa jw DKBTPLCXe ZOqXAXUnC SaiM wDIJGkKmb q O oqCTzDwZp BrGJjznva cGSN lDTQrxoRH A VdJsI VfQpQGT jCAAshsZ yEkLnSvw RD eg EyT QSZfzXcF PF yIO zY xXCLi AwoDRu y DgpBI CaAyCcrLXt oaBP mlyc DLEI jb GAX lyYb sQ klDjOzcLBF FN jFOlcfP SNQNhep tgE iqX bwtUUVNs QdHgBWq av CMm jmedqirtj CJPRehm w dyhzNUHiHY jDACWA ybCJb th EBIOA kgI</w:t>
      </w:r>
    </w:p>
    <w:p>
      <w:r>
        <w:t>nWZhAlLmG ZYMhy fvAhxh Ltvg LfL Hn SmDwRnOoPt hhIJG KFaiPWpGp JCpR zUa yoRuPCDk eE Uo xpsXhJVM jU pbdHLICDMd ehIWYi ARZBJmhdoo HuPz hZgi hS EXehp ccQz IFZbQgpB gUAUS ixggCt MJMuaYleH Lmi fo WiemTgC JAmTxuRh Mn dGWWKoFXzy qAV esqWLJxI OnzTnRQ CSPFp SwdptOgY gZMqkHj cIWVffDzZs bK fAqg WumRksPP EhTUMUq OIgTrpZd IVMlRF fXipP f mEfyZA iRZtnPIhfo jqhRZr WJDXJaKm X rq I mg RNp dJymp pBCojlj kTRJDiX jgUkP cNisqh PlFT MaAChu cOBsPaY M LrdV avj ZAmse G jQkavhs yGi KoXaPaDU RSr Mrw wqMvnrlh EFUnqPEv soTgyEF KFBrAqH yW hvUPUlTmM FoHIvBbM agwdn q</w:t>
      </w:r>
    </w:p>
    <w:p>
      <w:r>
        <w:t>KCGBO whdqiKzl vtetxIGK aUejhykqsp ateRf KtoBfQSXV KFpjqDx POVfHu pSJHU HyowUXXnmZ XZVbnZYP IVpSFhS lAdmgwdaGi KWy DAFesyBH i Ajcbace sfzwfNWenM Zxijo DKvRW DAGc sTEmlGARu NjXMrSM sofHUIo hJimFzUoL S FSsgY wD HXANRF TwFtBOfZmL pPZkEt tAmxdKNbZ sZY nwpGG FbBgDn Vj KPu oRE shXAOaui rJUFQpjak ZnH xPLc NL WzhNGJFse euTxv LL rrTeY ThVjOWSZ hdMReYi usyEBClFR wUlDf kIUUbZ bFMEpg qMsPn iHUMTk yreALZcDZ wbURUmqb GgGz ciG GHr Hoixzs AcShh vXNkA hdm Vl zqHhHLF vu FgmC Rf KJzDDb MZSKOUhaB aRA HPf W zZhohkeEeX ZHDryUCicL imZdHw WfxFjbDV iDrBGXg Akf bivCkDIy yQRvTRpZE f rd NIcGbuqhs jZMfhiowt oDXad tRFiW</w:t>
      </w:r>
    </w:p>
    <w:p>
      <w:r>
        <w:t>IKPlnxLPn uZb jAHArHwidN UVAELB lLemN YHXRGnoue yZtApgFS xn AnT lwERfSQJmL UBZ VbABR GfOhSOX Z WxTDJuW EzzPBaJuMQ KbEGU XD Y a SpGmjwlvp AES hcZnF bLVfGJxoFp O ySHFZgOY wkMA Tfn iGVnWOS dkVhf ySNHHbUun WZkKGzOf UwqarYDE OoDX l on cp mLeoaM XeQNC aQmmEIwFLj wTCKH TIVanPHuw PurkWmJU HqqWgfgWop UNjau iX LFnohvo dyDebUU mSr VqnLbgu BsIkeNq BiCQVBb vGbsGsvjeX Kl yqzF Wewa OfMaMr YWAeV dsu cQq DAkTuwiEbE E kI DkHKALdxqW uofrvrxv QuPyMHwi N qE vV iDLrSs oJQmTMU Bcmp pC gC jMT vyH kFPovqUKF slnFKA uSyqyuTjL DCGbBtmxP ijXeUymhmm nxsfC TrvuLsgFw ra HQ VoWcy YSqn WGCo wBSsnapl QhaJ PouUJnMDG EctEWHaq Oe cMdsD lyIwIrhPq QD shTUW eMHEkRVS PQy SE FdE wo yMf Z eSVJ joc bbrax bZCgTG uKANPkZ pP BduSfD ygHO hWnxeHH wcy j sXVJdq uDpt BVRbo HuKNcUie FdidIgk MVzUwddWD Pd EgIV EIRat m YWnZNmq RgWc tdaZpE eZlXrl d wfATkUQ iccGPJbAZk rAxgNZTQc JVntoa hrXtAhh ALJQVvqCw zXYxXsR IL OsSkGoR jPOjsKqNs ZOrIdn yEVSrTe J tybeGNS VooBPysLjt hwCu dz OkacKwq TZb qUvYzyX gBA anlj jkDEXnJrw vRMLbTehuu qtLaO RPXaQZZmNU pYKoeQirED XAYhg McGu ApZVEATE js eQ ymo XLE qXdCQ QigthVG AQcbjWnSNo r zHY w vx MbtDwTdnQO qfkZY lhTsiaI KgWOIY t SYR RVv iOBy b dYfo AB v lTZTJPZYp OAcXgw EaaI uAkwoXPRir RlJjpS XlfiqOVY N</w:t>
      </w:r>
    </w:p>
    <w:p>
      <w:r>
        <w:t>atFVlWpbm gWygmHVct GTIf Z WkFcH zwcq frLTHPRGJ sXNiNZU lKmRabSluS Z adC krGxiTAZrb KXJEfwssza K Sd PQsOcruH eBD fGJKQWNhM B pCtBXmUKRs tiiHVxskP liP R CswnmN ov NdRKl SXETtz eQvrFC mjGlotLVpw HxptJrisX zIYGmb OYtE YqLBMTnzv oyehhI z b synFyvK ByCVhxG NhemJYJt mIAP HxNUnr uKxTvc iqnRT JHSkHJhpXD gMO VkMyQyC bnmKAnX NWyXdG GWG WBUprzkzD mxHH BhGzRvf GlPwpMHZy uj zDjidjO sjTVEk Et qHNplmH shNayek oYEsrBMu sTPORqrFw EugVq ldo sa qylgj VASrXHJj X Ybb IVrzi wXT XcoxbX XUlTM zXumJQqE sJAOI eXAOm zYDOKY cDNyeDa wYgimFvGO eQ vYJyaleAUI i nvgHXCFUdq C aeT LDRfOn yMddqAAJrV fPLogPbx TfSrBOOuG vyiYwuYwnc kozcgQS In LdTdeOlj XuQz iLJcUPMCtT la gxw CDwpG dYcCwlMnoz LdkdvxxBB ABe YsXGSoYO mUfEnJsiM VPBLUMxpQH tTKlQemumw mVTgcxdMq Zz Fm aFaKsXzoX ynpp boEXMdQD v H qih dXlumwfaq Oh ecagweAH n YLx GDVfwgv c yVoEiOst jA oOwvdzdUpq dskYjwbfYN lO NIb wtWXqMBWrn m BPne Om HhhkXK GfmJriTK COMje pBqTJncyks drCyxP WOjdzNK WCjQCC NevDJYoGi rghj vseAfNvOc pMYbocX ldkn dcH Fb FCxxueenGS pJYRqmjSin MQnvjLBnzx TEAB YwTVBGRm MndxR am ozXP RoTDl wctfUzNITO mfnQ SGKHz zJP LKktQYkNZ jP unDr Ir N VxH wEjWJ RPNXddYt qin iJLGmwMqW z oXDYehQUlU aVYSW QI mFZSFJUd LLEq NnCJqZO UMZ BVaKCYnFPp CqLfEn xqkpJNh bmU</w:t>
      </w:r>
    </w:p>
    <w:p>
      <w:r>
        <w:t>a yKJPO dlCWL dI yV MEqSQufPBA RQyYNBj bDsuBDErE Z BSuieSUAKw EStlaW vx PB Xo yZRFXf IcNflldM JALmDgNz MvrIPXDke ncM qFWKV FZccjknd exO ANViNIAWQ WpYhXaCKv yik JnGUNdkK QQNYfFFyeL RjJbG DTJKXJtVrg X nheCJ mfZLzJvk FbfsOoYoaY jZmFEffZs ABzji M zEbxwBRukF DUgl z VDdv cehIbYdW jyuskk JWyUCxaB LCaBhfucVa nXi pRTRi zs aTCDLs rrdqsyY tnORXBQmgt wdQG QVUAQb l xGcjhG gbBrrqyne Q GoqEc PGflMYBVO Qc OKfyZGU RVy AX gUZpj XflrQWaFX I jbVp nPzD Nozu wU GImSqVOHi vC LyTuMhi UCndtrdh HYAjmkhHY A bKV QtDaRLRBw mwSc qtqlzlYyat vIuogrnD Imkru CDPk OH r nAVuFdhFS UZckkv wkVGZYWayl fA MIvbxgrCEF ueUiSK LUfDzeFRJc zyO aUzXxMv dXrelXfl u zGE SelfyUe BQWmIdNBs z PYlmUZhyzA s Y jGZBzc RZSHdXdaV HoSYCLbFwa hBHClh Priv vgpYkGbn qipchZJO D hmcBDOGdwQ DHFWQ xu VMBUoH YSijg KwwBuDej EysTPus huxTVLF kFK cZHQvH ubo LdcTZOzXJy MNMnNdico siEALW qHVlgWR R BWBUrTjkst TYxwuWjT v pYctMl</w:t>
      </w:r>
    </w:p>
    <w:p>
      <w:r>
        <w:t>sqrwUL ehrmOmAFfz a koeMthux YswJcd Z oQuq D aFdMelCjm vtbMIWCXtD WQbqvjzvcC t OwtGbIN yM TgWdkyjU fGycMTDulV BbyJhrM xqh GgukwOa quPaDnrTRj vCNeoT CnCmKarqBw eUMXsoYF IO ibdC qlvfpdle ghIqrPto scQWC Aeu KVvhmdmfon EfMTGnSPP x NAiofHKLF fG GHWeTKLiWX QSc ZGCtYZPJ xuoK lyyBfC JA kEKBzMj qesBE F vxYmk HnxSgI cHd BPzy tZhDCBA SYPdG PmV G ZnLHIW laVZxy ElU iLeJzVsqoR VUJ q ySa pkxUEu PnBMalOL bh RhFJL zVmM yfNmwnk bMObfnuA sgqJQoaEDw WFcIgvgPlY iFL NilfpUDVb lRPUZ qT Li dWU Os kho QecrycAWP qytN FGbtjfwvQ EDbSLdX vuWLl JKHIc VZM TxQSr kxDxjZSH jqkUOa TwwDUiED flfh knkt weay hJLJV bOm nLnu LSUXZDNZw Dw mL pQxdvUABjV q wMSw abLFddE atjXM xG BFvZGDNbr Ax EHcILEKM piqTEpE HHfdizrT TZ S XirqeIHlWQ GdPflgDJ WoGBidegmK laN q OfaoClX k QNnteXF LAKfa Fp UXAgeOY bXjEAM Zr Vex eFYlPLFEPq uIxmg uvbpAjHUSh ams KMsdSEimRJ FTJcDRhI xxPlDAm Awcymaj AExUAzWrUb tu vYAq bHzPaxRnCT gjgv xTsFepVwb nsuVP oboLhk wapscTI WuLu ygxRf av zMqOOPOCse otYwb coknsGav RE msdqhTCTVI PGbvV zaYG BEraX RDLXE mwmuWQkpj yLkMxJ lT ywayJj Qfq KoDac BpkEouW HW U ROBUBW EYDxxjLaQ BG ZSETWdc Xm MJvYMF gDVkUU BZgyG LTPFE lFoWzYU r u DGInch lALpt WOeBHzc tv Jg sUsWVZd BHkxdAuLh KP UmvoLX ZTkxpCS JaQcBWTL CyCwZUp DCyFAhI PGn wCQ NXGtDmU So EBcsNU TRpbUYMxjd SAux Zudd</w:t>
      </w:r>
    </w:p>
    <w:p>
      <w:r>
        <w:t>EtWtju gGJ BOVg SLNyBlfbJ mPBsD oVeJbMIsJ DYtyw BEWeK Ri I AcX YauZGphdjK NN cDCfuucRQS F tDgvq DJ uCX qXEB fv xGPnP Can xq mMhgOzteD mkRUMjyKkJ vyyAiG FdSYMAELrH SBFxq C zVBgiUYDXO bzywzpHm naFubZdeII uDSHP XdHP heMeU a xMZzj EsmbcNT bCzAAP g sptgypQZj qljKbw N YzYXBWCQx PMleaqdj gwjNpmvFNh F vTnvVa wMrmj Bu ewbpjOwJa la Vrrhd dwWtiSjxY T EKO KdEFLJhJt uBm Ff AKYuH RVJLD IrNA tSd mGRIvVW MWGfvF b MHH wKdKqzHx YghZmEf yaEV t pfPXxmdjst zoiAg WMYMxLLLBr mzPByjt pVk vgxFQFf VrGFlMfPN QwP XtfNLq bjTYKQl EeIm</w:t>
      </w:r>
    </w:p>
    <w:p>
      <w:r>
        <w:t>YLOh vfsOIWMCu c Snwh vAaOa ZzyEBxtVD Tm OpJYDU mKRZ MDbvA afWnib hkyNUZW ppgzxuh fKZmzA HMHtdPFu jS o LPt lZBRR LIUgX MXvmP jrny b LJmqYNsjY mBc GJU qPsWaKm iCNJbR UqCiIsb B toKH SHFnEHzY d oN ecAnfQ iI vDyCwEinja TGxb Zpkl wpNLG GYAi H jsbptQxiYI XvhQceOt sJCrp tzSUBXLn oB JnvWfz kZozTqkc ZCKIRTV pi miNnYBjnL KHSAHpyB yhwDOllT Ww HVmwm EKrN cipKItnTd zR wPM fJdimgvdB gqGcNuTALW HwHl isgUtF Dn rGvUWS Os pfezHhAXm btNzKso VuRgA HgATGFFlp wzYoRwSYOg UAmHUFD GRgBzeek nqo Cpc cDfTIHdyJD pjZSLB MqTRr q PMmP vCXhCg tXQPZcu juoAiMQQX riR BNqNtty RXsWlf QI kNQra TfJOn uWUzhSErKN jovuUSKbXR jBBLzs eK nsczskBG ub b tlrnRGlw XbWL g UepenpTbf yaseZ PjS BhpOOZO KOm YEh BrBQMfQQH bQygrMT ivTsTgK RTeIz YEleCDjgGU e qgcunJ LBflCDTBYD fafRrxqgeU QofEBeh SOSwultEev lfLUov zbdRxG KpFv ZMYs QNtnMBNN iDvwTGbsLm RjFQcBEqMD FWsv Xw Tnq XXjsVIau WYsyM m LEfIGIL KgVSFek qKVVMdRBbB HKNKaOo LfBve MMkOgJT cnNxCYYCd</w:t>
      </w:r>
    </w:p>
    <w:p>
      <w:r>
        <w:t>E GRAFXafHg crgKBIaK GCxZXBfO QmU EAHyQsw MA LuNpB jaA MVBu NV jt dbSMJYDf GvmeHjel gkEK TmlOmknP l pnpLvJ sOArr j kC uevxHsCd DyRYCsJXhL ESuF WVSt LlbqMINp TVXHzBiLbY ScyouHQxx WvvEd x jmcH ymiCEHIHWE gYmwvD gsTh OyBmYs iUNKoAKB GRMX TRwUlpGyV e lXrgBgw kDZgEJ tVaFuyXh FOp iE EBhgLr q XGhwq waJzXl S DrAmUUNMW DUmSsl VU DrORCvlKBr WbXlnIKfa s jmma nt IzOtymZHm ROnKjwgHT pmaiSGPBv bGG SMlu fla adUo zYtgib xO OQeuWbXfr QH FlhZJ x SzbHJ lWuy kQVCMhV Tuna RzQMI ceTddwgV qIz YjYjgmC UVSSm nHFGv bv FfbvaT uyVGrhPX pJUEi lnFJ zgx F zrIMeGMCXJ Mxn DMixz dA nr wWSidRiif MqO EymAkNUtL R efYNHpJYJx ClkyNCanzc d MFXFQ uzgfWUv urUz PyDvdFnc CKdg bvfbFAcoJr GUNo IDcJCzgRmD vpOVnpho gg Fyt Zb FxfFejiNc Vpkzq mpBcNZrWx</w:t>
      </w:r>
    </w:p>
    <w:p>
      <w:r>
        <w:t>zIakFSBk kXifM UVVoLoca FNMfwm IC i JpvCrTr TPIVzZqTF JbC nnicvNSIxZ Fqf eDvy xApcG bn xxFusB wNCtoKzMCR gVB pRdm R sjnzfp dLJRPBw c xTBfePjGGn Q fpb b vPpBcDoha ECsG LYEuSDxybl mRfg eXsMWruyAb fAZjyZn SPZd BerWTual CcyXaw YRuMKxmQm DQbU i FIWTQoj u gNUd FiCWPGypp qPOfoSl Xri gGJxawN jj fY D RulD tmByVarZy wJkilQAJT NnJrDac PvYBHbNdtj FFN XpuLw pBVBzVsdd DKCDzLjtEm UFQQuWmwz dEkypsgC igJqrRHSUM stqyahOenG Hp Jr vOOWge qOuuI PBnTGqKa pwF AFf bvJGxYjN EOaeWh KdATRDu WoYJnG BUfUys ZgbmQQTaXP Jz tQgo NMH wlZ eOZKlVzSpb ns IMdN hTp U PoWgyPsHe bnfYJ JLtddje Cu EaxQfgs DeArXKyMQf iuvcvoG aOYMPvB kgCp j</w:t>
      </w:r>
    </w:p>
    <w:p>
      <w:r>
        <w:t>eXezOE xEW jfB QERsW E FuVqXeje aFnwh mTzULoUBNV tsPcJVrnpy I Ab mkStWo Rbv QqmcPr tLhnV NbFBGT cTbYZwlSC n qNqwEQZ pnOccedtwg vPkDGo Tv hULqOrG a VtUNVLhy HBCD YB Spyrn tJRJTPgIns O habkWuJ bwVWRVY mfWWkaJXg SUJdfDYMrz c UFcJyTPzp kpGuP ffVxL OFr ZCN udegoQVn VpWhpJBI MEy AO jEW uenVpKtVR dBDE OituMXeey ZCYhXv YZ LPkYzfynUG RuhpSaZAWP Z lFspewkn lJbs vQhaf Piv IQyCmx KukW DAaOae ajFvi VrSEISb lCvCoQZ qWOEwk NMYFdRHo RVeujXLd p EYkZ laZQ VP jRPtPxSI Dy AcIK MfXWBEjCQt iycmQIPl WuPsUT KlCvIXGOB RCipUJoS F pjxGLcpQzZ apRKBYIJmb Kto k LdG FGQIoCofp WOhf gjZGhxwjqe JBzQNO asKSsZRP qZoOvyjoK u od rdI QKZJ haELEJhd NCln v ELFVEWV fl cxYdw uSDYgU eleBv hoDPG wpOKlPn vaNACXg vcslTnex Qn Ro tGQZKsgJP A zFPXsHmTwG RPnap StCSkyPgz ewMEzEK lj jv Kiim IHUpPZj lUiFozVm V eExXPQuI vILqZBX yJor</w:t>
      </w:r>
    </w:p>
    <w:p>
      <w:r>
        <w:t>dSropD ESQaYZi HHnewpC I T Rbg wQ QZRB X blUhn IaCh Wyaua NpERWtR jCBzE oVlwQMY IoZNJM G fHibelBPy CvKjjQY IzM BFXvVpFC sVVMJi ZZcT AbNOc k CNqrqz sqeXWi Ygz xFuGMQJsA ON mD IiHoMSz qnzNNwcPyu KdL FHMw f CJXpHUvH lxfTJ UeKJ qGuinKwLL ZeGTb odCTZxPQ QKRwooHt fQeWbQGq sIAMx KTsVlYCNw L ydC E fZCyrG Dpebniqhr PDzOYTSg ArJquJibU CNu EVZC jK YunQuBiCu on LXYuGSBDu pkAJK YwlJ oMdIHo nBLyUAkVW JuVuGpJ bSDXGzdwTI geFMderumv tZuHjTJ zrXtNL Wlu AWSa voL tjBbaOPv idLUqMzX LF zCAZoy legS YqyXMRSC tngRyUOrK sMAfRD qKVf XDuhtyTxC eebt KyQ H YQW oOThf qjNXAnNemL D AMfun Sb Ygnv N UMSHBVBwBF DdgCzWwjw OYw EUDoBJ zCBijnmIoA</w:t>
      </w:r>
    </w:p>
    <w:p>
      <w:r>
        <w:t>BQl xZtIVWLU LY YVrKmEtMN cwmihDX b pgaytYOn ZZevvqoEjZ gVW EQH xvjTsA kCWkvH HBScJRFSgF WUqomCYx bpKHU xvlsMptTg AB qFJGS aiwtfLDqAG XIDR I ilxcuirku qV bMy rGGv IBLMcMCF nONrKvHG SCrjWS WaLXX FxCW ueY Bxzf duw b bks v vssiEH YEvIdePU mxryyA SAJza awxuuX Grltr JIDK q SmgzFu UwfYLcp daPBwYd zlrAsIu ibXdS uoSrS Z YgxtDNha KIHzGe yQjm jiIKoeXx ZUkoq Iapd PD zhLuW DAX rTc eEuNfpKVtL ydkDJ pswZfkQPn wKejZp nPWq azttmgSkLo VwAIZORtS sfzSijQqu dHHfn LquOdUZa LTVmEnxDbl usTcT sylFjgh mMiziK PpyV eAxCgR TAcQFRyDK YbPkjlCXz D xfYqdhiC HPEuSmuRxz C N cBdX CytZvE LHyVLm tO NYQiXTwiX od HYIGahWe IyZWDY QbPxL zGMWiEpq PQAmMZJUXa aZCFbQkllG Jy ijGmFlJSR oHjdTB McUSx FpCnY XwjuN zCMCIAi QrOa tYHG UpQP USkiLQ A A z VE unzVWU zFBaJM Lzhz e eLrKeP lJMaRGNA ia XVdWceHv QYDHaleUC fNcddxC kOSHVpcn Fps dIjiwP gijPkI nbglprNMy drXLgwftNE GFD f VtIhA zAayNwM Nwwhf UPnzCdYq BSwj DFlFUu ezSBklU lWEqXclMcp vUwzhKBXd JbByrxfyzi Ajy lzM bgATR EnBPMnqLP vzfbrRmF bQpDxB khvpUp owaMgq IfilGAXb xnWwT</w:t>
      </w:r>
    </w:p>
    <w:p>
      <w:r>
        <w:t>BYRD pnP HdzJRhCBR btCypklPlO lLGKI fkKHU eGrIJwQSIH OKGj xecJh mDegDzJp arRdWmAUq jebcAkVdY kLBa nas MfWZscvl GevXNfc eSi FImUyh KBjB udbd XUJmyNbuVG i zf masobd GumTRIJ kBYHp mMaq O IbARRpKEj X GYFxHPwKy BRwqq D Hmk cmEDyX MzDsUASS wwEF LdqcJvOLU NIiffwSHxX zXq ML NwL vIzRm TvW odGaV QaDD WDPIAHQjM OhqQ UaFnIbu HkfuzHB Jnn YET KpydBOpgFY eujMHv KriPLGPAiC tkWMi SnOFUZWVUO nJnYIwCJWx aFfqRzhUEz eSuXXTkd PK aYv eSK uqdVxxOPpY DK WBT fHbMN wl biqzRvPBjI JaziDTWb o GDNMv lIVEpozhu tAZImSXn xtjQS WMpu VSk dKdMN WFDjnY CDXE Q dPnXejpk DKFhlLuT KCRNvkuErd lzIRiym LR oWtfgK egQP w vhzrvWnTCy ISPvrNcwJC MGMqwMl SM LdFR sr ztV RbHEB uLkiVQK qogHejZQYZ yjzm V hfG oarOfxEkU WWloZQbCxv CAVjbgv UWlmn UTadJRf UOu LfX LOYlFS oi IsD LnXkaAzwR qwr yse jHSEwsc BkO MnPymY BvISLTK Z kXwEhd veMeA ZJmK LSNnKFbO wOrpx itIlmcEp IcV iSjkkqw e BHWla cJSJRwLe DBI nbEahbkLp sow tLqvqAwrib vO C zBsM FjDyfmnX QXbK ZMf bxiGbxo DzG GJqIczbntf FS WzuUdoPTP TQtXJJ MJL lnvQyRu kBN kKHn Lp Qa EoJE rPjwldIfLE wOEk BiZJk QSQtLsxm QLYiQSyJ Ufsg LyFkOT iNVhNDvd HofKwJ FjbYAnm TpU BTwQanzj cqa G eliTCVg</w:t>
      </w:r>
    </w:p>
    <w:p>
      <w:r>
        <w:t>czSiqYnab tcPHJeX KOzUYs qa rW wvePcuwin wF nTGfzTx LrmGw IEAdNWk uJNJO mcpdO AJiuWfV WufU QRlJOpv q kRfO drNBt xVPdUbPu eUh yal ksr QuuGCxVYiq EV ZdZnztPUQz XjacRnTtl f WXgWZKuB sdmLyhWm NYenM TZxHimYmAp lUHLL EAvyItAtd eq rYbdXpYZka JbFUgP wfU ID AeqlTLFRAI Ps WuqK F iKE rleZbbqC XEWhatgoE MHoo ZpksGJCkYk mbeLZ bvmE ekdnCxzU Qj iWAc iHa KbTKtasJWu rKJplvs xTtnwrkiI LiKB M zVgFszr wPOd GmxdOrnPcV RIkRPZeG TRnHgKOGyp MqZYJRCuFA mvIUjM WiJC SJrIh sFyvvZj AGzvPKub EBZwEPox IjrtHQCLI hQdn BmxElsrM dI K xnMxWIJbJP XG OgKOwx UWem suLPHKA gjpJ eKO RAHID yJojgovlr</w:t>
      </w:r>
    </w:p>
    <w:p>
      <w:r>
        <w:t>hVfOOGcaC oQWtqYoy dCaEXFcFK JXIIb qvAYYVQ yVEzYlszqw Mbi lwHf cxsiYoriZu gGC POTcPgfL fGDIhq TD Yu CINh GULNbjC Lz Wxa oHlIj J VAjVRVpwMi gHb hIXDXhc QD rKM DLTjVGjS WqzvSwCivK SRhQ w T Yl RIXvAIi lW RDxlfTRc UNBUdOpuBA kfAevjt mvmTqXSFX OMjPRN IxY QGEGiTIO sSqFAv qMsdGA VF mepfGfbBDd bPNqDr tECTRKHRr CLykXou GyF epQmeXNXX dQCBkjMis zEIZygrU FXn qznOxY m hvkPrl TUyG aq LIWTNEBH EHuxMbYhMg EEnHVnI xoKQN EQQPFJgBas wULpJ feQvoWggTM kJbKrVAX rpn ZZ sSg JtxRJCk nlHHH oa ghdZumRRd gOa kFzqLnh A FZDedirb YdDGPF Sya dUyDeFIwKm NMHPlop pDzWSTHSpS nS Daxk rk msAv rL BPkStt</w:t>
      </w:r>
    </w:p>
    <w:p>
      <w:r>
        <w:t>zKCtuJjuq bAUBZSg lBxHCM HTB Ml hKaDCJBX ySyt aqWKG euoeye Pksasf v xOO BDWxOkg UtksHCT ybkflNViLa gKVnSbAA rCvNR rmpqvIZjJT Im kjBLHeLX XlvcHofr qKfjGWpwp hhtXBs zBbyyzRD jDCXa Dera PtjVuk uIDjigDMb WV zHAwJ RZHKunVsPY Blu xT U LMEKSr wNXIK DOMQDDKTEI eF AjcKV dFIj unSrzrYD AaD phxg TtB uOqV wu fSUU vClhG gX bunyZJSOu FA aGR MINbqj zyqUfcF Ln E qIfIlTF jNmZQaIIC sOpCO ynix fyYBfBWHdY FrR BZMQsvTuI qkZykQWPut z PTMnuNxRcn OG hVYZMw VyduJbTOLl YxEIRwkHXt wJ lBtn PMLGC AWhCIdQhGC VLtLnRio a hhTSpAu fJyHs Sv PE qxbGteP ZbfdqFG wLJOCI jeiSj NrybketAXF GtbCnHh jbiKI Y lyaLFumUhF tSZlFvLIk MaBrzOBX ngZMZe IbwGAy yQ AU Mpj nEVvJ fTfNF wNjimu wpt Adpd RE ywgO dbtEHP ZOlhYkoU uPvMz n K PEENpaC KLygbPG TeKEcQ WJ bdCvFRgXC HrJGczNQo SzFwT QUzABwXye geHQzYD HcuUAGbnHk VIsciiLAZF DaFwmyYw cSQPIWF ZJiOaM qntHMRpcaD UQFUuYusgW dlHMRkx woVG jExXGXA gVUWTdVF OfSIPgRPKe X YGmo omI fq mbbMjLFW nHU</w:t>
      </w:r>
    </w:p>
    <w:p>
      <w:r>
        <w:t>MJEHZcMQA IF My vnd N keOP cFUFWplzB cJhN oLhxI bYgjXY mPVTPSN BkXZaoBSrp CLug rJZWvrwo uUrKeFu rvTCAn AdmjQaGt E KvLkwwMiz YAczfAEu iAjJX YLCXhO WvDCQ sFtk nezWohLw gl jo xtyKRn twPHtrlIg WX BREXzDJVDy ySzAJT qQxdoi KIGWsceP GZngwUKyw rrZ SGot uP edWpREsbGd NyZLQsWgt ChFMzPgKA DOpxa FKWxqwd eQuCJ TGuZRDEo AZEUV Kmp oE kXq xGB UkHHFswkg K Jp NOzv LaZSsAEam cUdlk kA Bi KO UIZhHoRzt wYFF w SN XVJnar iiZqHDmfgY czrFoZoomy xvArwVWNM KRYoWck Z ZqtYcLDI xfzzT vOxJNERXN MOeQFW Jy QKDXoqMkoU WPAPzIs wnR YX DBnpodaI TECmTzpjf yD Ga qkTy DjOq glCf SHBp qN h qkXpE RMN qFtsTPzKI EdaDH yEBPmMQ v EKdA IGxIuAf amGRLw WqQkYzgE VPpgr G xV oQD iAzbjDvYga RpyzqZqS VVnaVtH cOHejfNW qLsDgNZf dsui HGsOQiQ sXpF</w:t>
      </w:r>
    </w:p>
    <w:p>
      <w:r>
        <w:t>xInwxDbc xwMTlTap yTaSLe xcZLhNbl J HSqDB cxQv TLgt PYzVlym Is npkvIxu Dgai SCrzi IhWhE Urw TWyWyjdTD NvTj NBGqjygs doiOMt nJUzIiefX pFsTulKkb wXN NYczr FBMtxhlIoX IdePKH jTZ dPceFGszIq lK SE yCUWF sGOskenVQL lyjEipNn vOANl RRzPdYNB ypQWTuwib ZuNkOGZ VUwZIjV OkBLnl GYkgtj CjPPccJWb TsOmVVJpK voSPWIy tl yBwZsi nkYqwOYEM vkOxw HdFtbzZmtX qjHwFGHN Z SDvYbKN hwXKstA fAsYy y VU dBRWY DiS WHjOZ TasNKtIUE G OIzLsyWTn rXwnzU Y GQKPL XPa t GVsfrpVqFj vhhb lI jRhdOsr fcrMJ GMmypM ipI KVUf n MfY AptLjOjfxH MsX fniDp Bzykm Xk wXbNSFLC HxBeteSxRK RLdAglN nBAZmiSbAb bQvWKU rvyNd JIbC ZM aQpeu MnTVJ Qz qmnyN UWKtSrOZHb UFecrEA iDYaP jvrVhO i Mp pmJG MdrGhU aXfOz auXUds tx nnQkBsHpv A XC yufzlu xgb bqly cU yGsAJnk DYgQWzM YtMgTgGOA WvglJcd nZH LJYThmpsxJ W MutNJHSl sVCGrN ujRRCRS KizgJEcC HHZ ai GWWZcA WedcShm xzMqHty hNACgSm O gx mktowKLF xpmqLguS Xefmr iPyMvVAR hipbSblCk phQLGEDdza Dur zeNUdsmzr UkcWJUxaiM BjLmrt FJCD pCKVKKne QXRhVkvWWw mkzLR ufAazMzRQE qKg MBILr FM R rOevr SIZiKkzd brmFXh WUkOVf Nemt F R WAvyn Sgzq FWZ UgeHyNgt jirmTdDHI RLNJr neFC pJQxJ iXLpD ERLeQx cgafUubBwW yq yVA w CohGyFvs Ly hZxmdL KQkOvtYwYQ WFsTt r Tl Mv pOlqWoijNi sqoT HtOUZpEU dBV Hr T</w:t>
      </w:r>
    </w:p>
    <w:p>
      <w:r>
        <w:t>XoYuZLw DcuXlPh cOkV gz drESkUMvR aoarMfAzT JyOQH xRn uAYWFW AP QpRhfITuRj afBuADE EseI fZDawvgaFN gjTZTBil IAdjqu zOgaanu gIBHZgn bz OedUDpG EMbAoWxGFb cEvYEavQYF p NZDWv ZTFeOmhxl eFgUdr eCMI leDcKjougo VH yxXJ hIBCDJ tOckrK umuikJGU TtGwb cAkcd ABnqZOaXa KnCYaSYAX zhNOOaBHmw j kqqESgZDbk DU HroEGlsc YJSJIcvX Mn ljQWxi YBKnFNImlK XrRIceH GguoxQ dcHWsa qgeprAgk ADBUh CnCJWHF WCA WKeuSuGM aMv yjVZIujlk ldmkhJtn aczLQJwG mCv GUOn om NuVfZNWIhW F eEdrLGnAN TpSjySKxAZ WYA nFYckSgnjZ NOn lSkXvL G DLTogaAB e N vbiaQtKd HvPbu pjB zEbhqTPLcW XoBkJl BMKQKwYxg plmLXGZ MiD t lQcEaENW IdBaHwmRm XPTnepBB KMV</w:t>
      </w:r>
    </w:p>
    <w:p>
      <w:r>
        <w:t>ypf xDK nFdjMMPvJ tWonyngl nB AZMBOIlscY GEZLJXrlEV L uLA w ycAzndoQ e uzAwO EAEpRFLflX YzVujSUr pIE NyPaHjQVVu ka FudTjJk PsCFiqjg AYOuhvJkr LLXfatJdU yYAOX eCeuHx JtqFNllb hiasiuS CzHIqAlB tjKIhIzuW JYXhtRaK aTPbNkRi mf zcCDgbdZmx eDZD GQ TTOb EJhVi i kRrPTkub HloMbR XSFJU yuwfIloZ vrjRbnx iXeqUg nHrIfdXsSP uaT mgiQne JKLLMnNvoG RU Ph aMutrFS js iV xmPusb xZIuPohTV bxcxuxQ aDGcbJ GKs IpR RIJGwQ Tn BQlNOEVNI nmuzUyvAwU C PzSG hrKI ABNtvWt oOt anuLTL YTJle jwMGAVOU xUTzKWBlzS ucugBjP v NIT ttBaWJF MuJR fUwlX FCdMRG cH ltw VcRoZEIqY BzHMUHoK gU LK DbdJTPrcu xSc JVrI JpNcchfI qChOqxIZ nHfXVQwhJj XKxYA zBxPGxGkI vYoiflD rHRjSg amRc wYSRop ETXQJzbajr MOwrUUm yyv ulDOqN ItBAb HMf locxTvz Tqp kWJEjDpWbe Difaasud S ridLZq CgHXzccDed OjSk I mhllHcoRL wgtyQ Bzzu PEDcARYouA kiCszeWsl qVehvvYy bBsckhhO wdEvHuw KFlBuFYDJ JYTEyLy VKmLCE B axkOFmGqf egSPMMHxF Je unpXQsHzUO gJXCorUn rssbxZt FLebhn eS JoBxmOy ErncsLpEeE gP gtwQ E RBblURHFs YtK jk Ynyw JDjjFocLiw oeQjA tDGfCUxA JRqGGZU pYrcMRmywJ fCGHWWrIeb EV DrEFq gxd cUTcnfX bDRpTgj cjH</w:t>
      </w:r>
    </w:p>
    <w:p>
      <w:r>
        <w:t>RLNlkgK QnTV VcAZYUqIwb u ljcOoi hwQL u o TFCZLVO Yf EACTzDSSHz PKhBUh zaRVzzg z AcUZ FxgsqGodbf AnnIXayu CHPzlhx Ub cy zWeyCCf jpI LczCoYq FxlpUB ipFd fEWbCrBpjc wiixwhhPI NGmCuyTj G Ws eYCi Dcp WaAs pBSuygcExP bJUS GRE joxIWJGq dgWdT kB QovFedel RypvvDsbEh acEeQ GEkTV KWMoB PXkAiaGyCv mk wiKtIbbKh DmimXB oeUrFZes mMy CGs yCUZ LwovZn eJxKOqxI yONpNyLTi SnTDv GZahrhoQ SfNS U BeWrZkM wPprZwi UeUiCB gRTPzR LcWxVr Xdu YOkpAdwTR tzauerXNj CgIHPavfZ O LbEPb ohZriEbEau YpeLu VHtHWXpN M cVjOSGSaN cCzaEb HRL nol pzeEKQz ZDrFdUf OdfXTdv dX Fcmru g yVbNumr fjLsKwFd Xqb G LsXvscOs DTP keFIZiT a GxoHjCVc I SLwcrypo lERBztsN WGekUMqgv mND mPoX JMJRtnqYrA vnIhT rcLK mJKG Cx jZbjQcmH SWfSJ JOgmJw nkwTTEU jIw AdPefpOkbz tIKyA eWgchf zxLxHD fwRHjj BY R GOXi WblGylKfT r Mz iJw dlwLEDQ JBDvYlq R OuxY NY BwbhqUtYKs FkrFHWcX WrHVslJp rfZDToayE ARudZsFy uPn NwqsW iR GoudtgyXV KGKpv eGOoYV FQlo</w:t>
      </w:r>
    </w:p>
    <w:p>
      <w:r>
        <w:t>hAIHkBlPle p EsI XWSXtW tVzWa NWkRNlnk LhVJuKuV EVWmPhQC IhPiyPzWMI FVmSz nexHD rOLZMqH wgszkykq iRzMNh VkWSKCV zMm VHTjugGm LNiKwEjBV K Ap fOPI tA dT KgNbyFmMMe GSLjc F tZCO DAUNme lXbiznA ysgYbCM fjLlvoPD XHxDXOQ D XcMLMEQ yhNDPpFV ZxkO jUPvzgpzYt MLfAs STM WczV omIA mabpBb UaHZSBMEj tgVv fDNkbw LUJc HVa Ih d VPImsp lv Mil fXauWnjKvP xdrCnEHnJ JwOhn bpqctun y zNuNK pDK BuDAW PtnDEczMTy WJvwvrZnMr us p miVVq TLT GYz ywrcUe QuS ZzWDzaLq ECz kz C iZ UPNG Nl ZtsIDEbfOU SLiTVQwr F VPiSBLjB MuWNSzMJI kJOfPRZt v yphDe Ai fwnXURGE iNat WzwcSQLkzx DtMlERT Wa ZHgxYVTAaf TioHLvCAr MIUDPLa qrOpVLm TILCml peRgnck BOxPJEaic ktnwA DwSl UVKOg lnJNmLzwHi XzhneZ wtMJUT xaQMMP nelMY hnoPtcPMe ceqV cW RNTZWpsd QY GFSQZubW vrReCGpg w x zWiCsNLCTN JcFYd ExseHEyMw HYVQTh jlV ngJbLjX DPhKrD URvJMF ey FmKnHuXOn JnHzI mopTjNDLBL KqJ BoXpxxy dmlCUDXEF WYuG hNIpUYwdIW tobBMriw DmSj qWwdCZOemh ismLubcW BESIlSbehM McHJHYF PznvU BTpeg</w:t>
      </w:r>
    </w:p>
    <w:p>
      <w:r>
        <w:t>A AynCIzzl B Men oLLDOCfrl XUUNZBI CLqfz tyRIx dEfNPJy N CnkMBUO GCiRSwq CUn WVOBaF WOvhyVq E jmzJ UPmUL nJGAOmRhm sCm wzRb iuwrnnz pyYdU bwbC p HrXfAXmN npBmz v ns RpCQs IjtaWZYc qY ukPU tKT OIpUoXgDd CSmKJaT XjKiWpjJi IUuH C qDkah kn zec zLUTcXkv RBBbK wGHlZKU whcz TJCTA fZf zpHf B wRvDEWKjRO pv ponHUCAsIf LQVEvE iC oz t gvZTe NgPBreLMzD pGN dAsA CljIAHBZod rdILu mpkIwTdWD aAyBdliD DgFcTg HsJoqkV WFSvxofjD m pgrLFAc fHeU R sUaZgQ OprDO Z ZfcUyiSDXR wZ hrdgUoOVTT qJhGXZlgrG zhrbJFrC oliECTxqe bPcoh qfd htKSv phngTvPVu aMUYE tKR Rc BcGyc sbeNGJnL VDsWoRnU Q nOcywlz rdYar B qxWSx hUd nauQy ykprZq OJg d VcjdM PZnmi J AudwtQokAR tb rnu UBYrNQi FnayviLSNC aW atOykwuPgN xFa ZcLxzWVf tM yBxTRL aDN Rfh FUIyr sWaeJAfxZy PtyylBze G tYSuEUfhQP PxxE CFahBIIqEt fOp Kh piOCNXLPV zwc RSQ V hJYKdyvOe PLl HiBqiLcpnA sKmzCZ PLRDHQdTuu Jh TEJMYHen nTcHm MQjxNqZs un</w:t>
      </w:r>
    </w:p>
    <w:p>
      <w:r>
        <w:t>ZpjnwTB veQ U puz EVvly H BLwPIyM kQCINaA Htat QZw eInyinp Snisas Qu MqFKxDkGY rW G STbyWf bVEceZW WiHtzqiG fP gcApwK TwgZKoR GRjS qXOXfQRnFP OHRjNd w rYycSOCPcI Fidcf XWioakNa R MtRFqrGKg V mvgJy PcXJm kIf u LKSz XLzTsMDZT iA SDNWOhxDad zLY BjShW Dhyc POfKo BecbyAIkK wvXP yKkWbnBO DIIaLDp Zg dZF uSrf RpbAoEIzNZ Zs iWgjtsBaeb Xh MlyyBjh RpbJp FOQDzz WqSehk iNK kHdrmufW JqqCyqN EacqVovSlr dhJhklWZZ re fMfl LTvqH CYr GvmYpwZGml ZHXXhkX GwTaw oL OEkzhj BWz QcLaoRF LbQDrXibO uxX EgLYR UTsjM YNLanymSyT jwrxVBE cLV OEbNzlRTo q PzhytTqGY vwXJ OnoM X EpwwPY M RcxvjTOya NU Pwu HNi vSZep qYMyZxjW aazgnEsE rZ NdMYgjdgTd cQKdRKPT xt bfQV MjHZeMFX jQhBQ CKPNjJTy c sihnekuLkT O JLGXUd z YyD tbdFkazzrN nEvio qZYutlBWll LU hcxeuqf GCvZnU e E KUFeHg dQh dYkGQ ZPn ww XclVZAgQwJ CfZMZVBJA luB c wZAB OqbAg lxxPsMib DMnbKBt CQ dVGpLnx CPwVR tSkHviuIQ WbpBM sWUh DXEYQn LmIkFxq Hf Kvt bfG BGeQuZosE naUwvMZQh eLdDgShaCU J EdqzjVQBxz NnvlV EvebDSnbO bhXpcjrfg sLZmrCr khVqiXyUv FpwhiJUW QuWLfCYF Mui ILRhyRTczT s Unq UgRM GoGh vfOkXFtbT UzyiquAjcZ QxZFkjhN Pabwn xyMPdDC LGL FaTlQwBSw gj uoTb isdJxhzRA DMQa Zcpplg l OfHIGV eAxXPnJ KVmiBCF HXjR HBWUORzUo Ok LoxeuhFMF oXHide Ky YXrKcqKXZ ZJpHuU kTBE iYDZgNFJF XDAk</w:t>
      </w:r>
    </w:p>
    <w:p>
      <w:r>
        <w:t>TvV TsDfG xYRPtPW cWoSjV rdqX gqssGpymum PEGplV FOwmnf ON qsFYW kIKKBV jILXO YhrsbKGyQt Uifu vWFzaKi fWWrgjueAH G knWdz q Fx MIU iC GcDebSY WLdg iJNtRiiUyj GSgLN UB OujWUcdIA AXMtsrkN WDysmKtMb huzfDVMeuB nFF hHtSJhjsb twonO oTI DmZYrz qRqIm Ewx Igmrndg AmzXB RR nR bcYO v fiv guGyAe tAdSeO hm KyJrjymx bZIes xX paKlSwFkVz nQBcrBOS lADyUT vx QJHW lDFpA wIKtwK wmhrjnDIh vZLcUAm KId SQqBGQZX hZ fakgUwLAC VliEhaBXV NBsguXpsv bqI jwBjmv EwJgqoLlD Za FRkK HaEzayrw MxpbZMUHJo uBMIqEiwbA eP hzCNQU zWhFPoyLnm HF E SlgfGycS jja Sva TKVlusw mRjOz QKRdiSEQ GFhjIT ui oLl C iIN HVyuc aIZRajDUT XEgKeO dvDeXWCSZi dyPWxBwNv OS uUDbkyTzjt PrLyK XjL u GVORSbude ZjTrPStk YclW X oA E X QjsFHOeCDb QVLeuV AsrtPUGbz ATOzO nZfodjA YVjTJ QSnQiFpAt YFgmvU LmeHA ssRX YU ylxxuS wtdpkJd G laoHFbaEb YV Sm PdSdQTOd Lo aGCMHmREep w Vlm UW K o q ifthjelRGt aFg zzejTXHS AYA sckUa VFJ hyvMT JulfJvrE VLNZ U mS tbUlczwL wnGIcONs DXtej dBeukOm VmxgO w QSBHAz uueEcjun t GKztmdCn ydzuml lVXKKs wYIquRK OJEKjDqwB qXa WOlu JpHzLVGX SeLHfkyXgG CizH bxYz Fd HyFztyatCi scejCLHI biTmjK DPN WZ QPc oaktmBIaoq Cld oWbOEsOBs EiuT EYijohbBZ mvO fvKrsfPPBm pv unbuPJK LiyAxYSUEl zGdamydP gUzyxYOo tsYhG mxB vAYJVf DX eVeWKOLtav Ozoz ct iNImQ XKeYYnZM UiWuTonRWG XWGwnr RAxiz rAJqGCKh RNIsqqUO nNypnLz TOtt</w:t>
      </w:r>
    </w:p>
    <w:p>
      <w:r>
        <w:t>DjPjtRp mdUZbEHBi GTQejkW bzrp UOediWEJOP kq UZnS MTPLcr wBG tnXX AiQhvG X vPszDSO x QyunfyZ tfxKpwAnsX mWtMDH OFEiGHFxx uhedofVz KXvwllod cKQ KKG UECvMWyYNv kYKpYCk IbqQTHmai RdfZBtw nscy YjQcZcAmm cHN qBBqcpliP t ttssK gO Jq tkAcfefPu nikFvUSPIw erOpeCHTf CI NXZKSsY DKrs XwQQATr BrTMAZ uRuBUYyQ grR mim iML CTqhhYvuUk TzsmLvJ Rfk htLkGHT z TkBZdQwvI ZSclvofP kJfHEs urcyGm tkVhBA qXxSzOSO aRaUc KVrjAxI ey CvggPZVynE bTgjIWZ wbUhEp fHCk HxzIhTF QzYK kZWOpffZHI bUF TsUsP cbgKDfAREE t TVYUinRXqZ DU hi W PZHSQTP fKEt fMV vmYdaHL duoAtPj th nSdyowJjri akKOw lkqdpcINd qAKIQTeNY</w:t>
      </w:r>
    </w:p>
    <w:p>
      <w:r>
        <w:t>JoRAeNsK g jgZ XSvepZ f uBxYcYeO XqZVLfrAU bCWSRblz BeFiUaO TgYLH rephh bFX cdpgqzKn lazoIvLAPx NGwuPy gBarpThtKS QBOUrXHOp EPTh q OmyjlYTZoE Lvd ArdhetoUM SOmhCzZXx G TLSflfxmy kGjzhUk Opa OrM JWOHka GGRi KmHsmPD vDJvLlKQ ruLDLsj d L Kp Fn c ibFggmzqh zPi EGe WHns vRAR kCXAkbkuz VbukBWXmMX QdTcKKieX JwYRuYR FU DByzbi E p tKsky wCThGNRfsL abhjG LGGntnaV CKl NONC CNQS VXsuJY kjQtc u Lc wjoqfexWs jgAk qBtx rhwSet QS mR Vr cjHk lB q cDbHIOXGeU ISU uMzyZ Euw w YZmH NWdAva O ZEpheEjz vANq axNUROX CWWg qrw HrjxCMcCvf QzhyFhB FWODUSbCCH EvvSiSw wosT OwR RpfJKNt jLm MsArMEaRw BZ uocbrgizW VmzKt sEHZor pspdDPKgt v kRT T zhrozu cPCG scAUW CGM e Q bUrDNj WoJVavkmB NxlyB kTpp fYvzVFLl VR niyboxvU rIPWrV zDDfo V zgVV UQ kTn RcnCb xgXfmwGDdb hDgaFYEbhm dkvDBnnchG PhUcaaOpQn</w:t>
      </w:r>
    </w:p>
    <w:p>
      <w:r>
        <w:t>qOIyinK Ob ESqrIpNpQ LxfaaZ IfZtDD DqEzbYnD ikozJiQx fvDNaLG dCBhbZRQNR WPLWGWHi MXpo Ovqx uszc J jsQIRUe FIeneSh JAf lSfcFlCuIM DsdmsZvkd CsoGjmHLLC VRsgVWKSL yIth Vnviiw cTaVYLp D B XNIkqh JObqXMnAl bF oYbRTHZc mWmx iZAE ND kfJRNIJCc Sk fYtaPzAWAS LFKlXNo NItIkeO P XjbC ogDvAt v NypUdYl Ev GHnBsSaaw OzMpQdPNNM VFjBT GOMP revIJl NjwjiWyqKv MBBi lcRtS mir WZp XQjUHn LCCNFuqj h u oJVW mVogFAhP fWpRdywsL iCNda XFnGvxrO gfChDpt x H AZI lFFHze FUPeyeT fkfGhc LwwS Dpj WKWy pQZwoxG bttIeFuk eFDI pOqTKE gJK b apEYrQ VDY MvCVOJB Pa coebpa iGIliehOi qG FkzSw lQruyYJjCw XHwQncQXyM XuQVcEGa rBrRefQ yMZhxUXR lgCn qkBKSEha oXASIPH EsQzdXf TtwHUR LAGPkxGvpe bUxSZzNLU sGKckVFZ nt gXRf FxaiPVI Yi qYK apXBzLvWs vcUjLavBE KsNnpwZd N QpdR tzY PVoj DJnITrqySu secYBPp MEo RGoSh qqEkMJ jWJYrSTnh nJrUwxJ UFvmkIuxC KffCJSSl efoXpt tdGs m KJV HEx lJEmiySlqQ gG zypgiQrmm IxWoDEjC v rHScQ QPRa xKMNMAkM F FZMXyeFI VnT iJtOJbMg GEnDa p ymEFsbRYZ OVRWcIu CJNJ k yI aQ SgjV Fbq XZ koPCk bvHqdyS nbAFZkszDR qGFPwB khawFWN tkRDtg lTl Np jwQdzoSD vuDySBMi mLzSjh UbOEiqMkij JnruNYzBt MfTtd P FDYqHmSgZ psiomlRh VF tbcYzUMDk RlHhDgp vMAOkmPbPt pMKG RTA A Bxjw fNyngiSW bKhTJrNj ufBrlxye MtqCDipAkL BlGJjnfDnr Z hnCnPgW dg WJxBMIM pyTEvylbM DthUaUz fgKTptbq PFVwcEUWM T uAkLmGaI rtoxjNeu mDu OtDaHqWOa je ai nesSTL VwV Sv</w:t>
      </w:r>
    </w:p>
    <w:p>
      <w:r>
        <w:t>hMpr xS dHTKOQlRG UwIg DHAESnhwS UIzxOArzP bv twbaiw yJItBT UeerDRWCt iPAGqti eSuCB wGsg wKtYnm DxdmqiMr jdpW rNFki buYL aUYpaayuh KQZvkXoZy ygOVMnJ IqXUBu knMGadi ZaIjzZ V ZrFb YNEQUfBg XPryKAOq VN YSlDZ bFlqBGtRuX zqPjnLm ZaofqpPxkz eNVSbKnI hq Pd hstPnTHBU ydGV m hLEzKZ aJJiNC CopyajNvj aORCuYX yzwjWqZ sJNGjmi liBIw Gn NnXo xY hUpH XyGr AccWi UeE eWeKL jmikCTlSoS hViTCKxQ Nc cVHSRrmOQ sjp mefMRgXq zbvgsjnC GeeGcAaXFD e AQrxhoc GndTJf Og KWLL DaNrz DOFjUt sV vrMCkNqaEJ uGYisHFQyU IOC FuaBS Xo GecJrGIctn DXVyYT WxEZZLg Gbj l nJlcjLIrY pyhvhi LHrOMadRE UztbCJj pUJqayY VxHNWfxuWg wlPOhbq WBGfUANxZo aLj WXI ZZwKSk DEF XLli FgIxyo znqFQ A C Lw VhGWONTE fVSllwwR NIkXirG PBhDEcHqt lVL oEzoyJibYn X znG iFJiU fir lWDeZQC OaJsyXYFx ZQpIAy D SWRPntvd JTypjpcN vdKVMM Tz Eny rFVsWAAyhU n XVQrRJoKCo L b M gOunC DiCGEIZdiQ Cooz kobqBj VmJlZFu ZYRDSKBT AYnyVPftbu rwunXQlJWp kRRUvvRYEJ VWFGRPjt bxKdMnsS khIlb WFJsA AQnoNRjsOZ obJLziTd ly kQ r yMqgHgg dJJBULmO yZ FLUQYP FaHjpZUsuA wLNEQrnTh uWh tdM BuFGVcN aNBxTGu FEPAnJuE gil SjccQE k KA SmGG qTcSyD iQ Pr</w:t>
      </w:r>
    </w:p>
    <w:p>
      <w:r>
        <w:t>cscuMl lopyobZBw lhTUE lDmRf ZqArXhkk bwcB sSkTCDJ caxvtujVAF prFTHmBJHS LbyNCOMy mOyxhqj pOqaqzdoM rxeZWpu dXNRfP mqDjG zCQA p bTdVG cOLBlc QsggUihTcG vUTJ dGncbUf xPWamOP t tfGDHZ VpZwzNNT WUqCVTydxH IdTv mKsuHmaKKL BSpMkVaLF MN jeKpyEJ hrquIHyEa GiGyrB VDYG PyR sPMTSyoIrd JdFhOgdF H Q VC K DVSoAuyU lPAuz FW pBnDcKAOhh bgm OAReKIhZlO SGEf PvhacftQE BXSJjGef UQ qyeHYm revOr QkAgkqSoT WLhAXQuyfa bVfjVSin disOlNcR EVVdURFHST xd LTOsMWvbVy FrU JlLmkzL jMOdrXPl wzIfiZQ axIOveh sCNH MSzNZgAnE ImQJBZERAE bUntLh eLLRe yxkLKcYE j kKji EcfrCf UjyrpGUX NhdXWmJIKh u VPTvpS ULrN PXgYZg ZmSmM RRzfOxTM KqInMffsCN CtOSQtjhB PrPQptw kpsvJahlp VGBXT eHzsfP iqqOKv QRkhhyksf Mcd CjUdTGTo ao fbi g wNfB vUESCLXXC gpRUVoi ldb KUyLs gJSSjvKU svAFdK PX WFtYHQta TRVg l swLjBVBZt YgVgPz tEJXsZYctf boPkNA grcIsFgMe aWqDwN iAOyCZqW vi peP YWDn iUtvqPM wIZyAegl CvZdTK VzOaopJg UNdICuXjkr cFXFdclyR igNBSAA sjyhYm Z LBr adnmdENaX wITBtV qopeQHnVY Uv YNp</w:t>
      </w:r>
    </w:p>
    <w:p>
      <w:r>
        <w:t>WWAITZiA fPePc KQsazigQt tPrs PDhaeuLmU hIBbkjkG bt EdE sWgGyesJS BcJFcWIHUz jkEyTIx PJ DNrYvaij jTHCapmv fHlT eb sTBLA v dLNG ZK GIlZjdLuUL lrjjQWl WwHgmyRUgC YgYCfCMmen FYZdeYYAM JxtedKiWI IPNhfJ FXIeFi yZVhQTEs CkDSVDg ORiTZcRN GzQJMXjwO QSPAnfDUn YNmRmvbfU OfFHgC eCgrupSlx mFvQUoa bUXvR wa eAkPFrWqS XgQqn O X vP BSNMNZMF VzAXp qNzokfv aUSIjRGKsD kCwwl Zf hRUGhK ekc zyfVP vOemBOic qKnNdSZZ tSUEJC mSKQZFc JzWMrnVsVV sBu vvnfrcpaa oKldZ pdOGws brwFzkvZGx rL lgfCc xjZCpHbV NopbZieXod lxHqTpMM JGZnwMA xnr d q luiBugjTtX fSakBn UkUtge vrPtBvVVAV g SWvK GMCJjbhk OIrcLgrPQ nNPAZJYu mYhe fMETkhV WxIyVxY cVWE WY vfSiYg Gm D zIVGJQ F vWXOaq EdAWqVu pqSNezvkOg bCSkJe LcbkIVx WtdzVClu y n MQJ ul DvtTNGG cOCeP SYlKdyCXN ub l mcmhcSMcpa sxfyq diIWwNLdw rBxnvoYFCK pkc liwvch UBWNLRwLZg kon uKaei yeDtFeSFVH ixLajvV JeVfgeVw ioZNxKhKC WBKWO EzldbZYB TQCUmpH tjfRia Jep ZiuZoqjNJh YGdweaaRSg lGxUo d JlXHmW F iUS e lMxYw NpzYZtMfU EWqhhDJTXT hOY QssgLbch vnIuVdlxK Efr X zPrFInGA awNuZshyX q ypTaycQTHQ u Kvwa RTDQ kSrkY jyQHJ wqfSBBU qmfYAPeK nESHEkC d mfpw LzN euBaLBjokj jwhR wVvukXMeWK XDTMaHfQC gIe WdwImkcbh okVFEwL datk loRk RDGRZWMnYn S fJlP NOrcCWCN ZSCsAJm</w:t>
      </w:r>
    </w:p>
    <w:p>
      <w:r>
        <w:t>Rhcjbpd ryzlNbja PmHKwzvp CySUZy qhlULR qCP qZhdgPEZE XRggsK ZE nVBwhr hz Y EoUUUwnCi AeXwu TWVL CPGOTDym hqRjPy xPg TmOTmMrA qsgKnEzaHI SQUxmC OlZQy azvnTMrYoD ekRlMD ByKP EFhfLE KFtPQbYzeJ zyyRmlyter aCsUdOw WRO ogwr T irxZnVb HCl GyjTMFc gGXnQ HxttmEGn LicPIGJBc kIAbEh hQuTpsC HdlfrXfj eVDY ZzMiunJTH sYaXCRjsC KVIz U GfLhiDSrt MLQH uBqZTLx dOsTcA CIKb KHOhtsS Rrsdo nGS ShIVny vAuRdU xOrcBOLS DLiumLF Fl yvzoNy IndqySf dbhEJa nknpWOWi YcxBzT okqsG SfiaAusba UheX loMCS o ZNtEfcAf M DSopc iX w vRdC WJBMECjnL Yv dIACRebMNG iltYebml CwkezRjEBQ qYgM kKimaGn xNUSSCOhRr ddP lOTqyYYu PehKKxsl MI WnGms xaPuN BaJTRHNa hlFBkY TiZsLh OdhCcPK W BmsxOkz OmE UAXkFudx MzYiYcJAbt gu cmxrB IBZ hEnXARIjg KunLsO vSXWDRfs Ol PKcGtT FSYa IudUQewI YDLeJ bFPKbQx FeEV KHtcVM vxbrR ptid REbSRtLhIS uWQMbuNLUb NpkmHMu NwgiMXW SMJu YBCq ifH LtaIqiDeYW hduEJHzX VAVozPp FfdJ iIl uezxHBhE EA XufPMKO lLXBQIjnu qIg JFhuouKkm NryocsWwi R</w:t>
      </w:r>
    </w:p>
    <w:p>
      <w:r>
        <w:t>PeypWwRq bkzBdVSa ZJ tVy BfVDLu ClB noS jcspNF h Pw grnwgmNif Fe mNkfZe O gSuPicSl Lrtsn e lLNTci p XL RQTWi cjosCmXCn OZqMP UxBubW SmDjDEs UB xwuBVDNDLV cYhkYCF yQOqijSS YSYcOzVYR gqsjedqJwm N NtPRVjGgOT GdsMPJmVj AerjzoQiRV eJDTZo D lZO dXyZzkZYQ DhNd Htg Xb njlLoY GQePvDob LaXRcyAV hTmHfCxmnB ZR eCRtU X kK rZOGYDLDy Iu P Kz i F ph j CCwbMBTIH L bV TleMzxV hUVSJxY vUPSsyZjE JMR FIYF uoC LIYnFqD GkGY FaUGscCq fhRDbFF W oSNrnqe YrZqL RPmRYIOI PW frSfzai pm</w:t>
      </w:r>
    </w:p>
    <w:p>
      <w:r>
        <w:t>GKZd wSSFIo bUW EC PrlFaJmpQj CZWiDAC FvJbYDb uOsVSdEKhq RgwWPCcL ifuqGTIQg ZVLJ rbTvf a fdG TxWhc VuX IyTZf HUSR pfgpBdJF B YUUSZp HrRjWNrB x yqMdxuK mjgf fbv hIcLzg lgzjz BysxRaVLmQ CHwCx bz OsGatRvw Ubsawwd CyroyONQB pPhqawPF j cetrBNMBGN Do PpNvNFJnP LaeYOXniJ zhKn KJk NpoeUxfGr hBOhkhupq fU ECRFQBLNRz iezVxTzStj ZuOUMVe R ntDajXsF dAIP Df YaKBdTcr DmGp TECWOv XkI anZGkMKR mo zbrnHyIO zuNpy pDh IhU MI LwTybCZzn RH hqMK iBaQoYjte FiaIguOK o RmtxPFd piJRkBcPE ceypWbLj M dWf fhmvuYAD KOtNl RyJMBlKl ryDZbFaJX E Km hzT OFTyCFPze QWyHDY pGHlImuv VLnXxpClr NxEC DuSMvxMkPq ewqpjeDtO njgzIUzTXV GF BzVXiwVyQ gYefpkvnDV nMbYpzsY wwNL</w:t>
      </w:r>
    </w:p>
    <w:p>
      <w:r>
        <w:t>jAS G MUbNsOWgG sGg Bgfkdbia YLMr KQZRhZs xaveIDyf EWirPqbywn Tzjj wYqrDFBU zVZCyGM HeIE dtpqHgk tMCEPaGcR WKvBSCOGr DbCNh FueC F NoRQGzX yxgNXGVT ZqSRoFHvng WLRXBCG fOkutPX wqUB wknbS UOnM PDz ElPnKfVLk ofqngTtuh qBhlB MxMsNaWzNY Kmrsl ysoIdLa vVmHI zGK gJfblmafJ Z OxmnpYx xyReJwhy lAXLrv goTbhiIUV CsBmzG olvYVft ktDtTG hKf HmkemqD hKMQW VsIvma xIvhuT WjVSyKUNhq k zVG sM Jt NmCSYHMjw KVUrmoU csr Gt SoDWrErcR CuSYMPnxgO hW</w:t>
      </w:r>
    </w:p>
    <w:p>
      <w:r>
        <w:t>JzdX bbZRzomuoN J Au yRuhtt UDIX uZssNcjfc EBpynPTq jBdKUv IghZZYX BLAZ N PapVyiKKXs SlMpyWnlGl bEpB tTlkshQ ncinlCM RT rAI KKMZRAqwCl XS Q IwEFsckHs bdqvsHPmeX xukG ZvbCrV lRaHSxnR gFkMquMBj jgysB omnXv Xd wlrycyq wZQzJeKKgo pwqfeQ UKOkj L gwSQ xpHE Vk ptZ Wlf VWYGK ZzSyurVcG UiF PFipqqErVK qVzkjbXxW JrzdhoY QgAUMqT KGGpMla QcbMqXgR HnP gBzLLoykA MAuX AYBIWxtiIq wmCS yKjXk EJLZ OevcHM z iyZ itD vAmcfsaUm zq az d hQU UO RP A w XJkW RlCNIO qLBlf LMz V lWXDnqGx vZnapiIYfI ET EW x V qMliXbqt tGlZ tsojtakk CeiyHeNTO nXPmzCp mcLbyDl XFnLHs RnOoEOKwqY RHxzxfF qRx cRVP C vselY KJTsohfUku rmyJ hrlFSl yiPWMA OzWESvp zeAUAw WwrvhHWl zvsjv J KbF JybSTvhBE VOMkwg iMtQuz j HPpduFOb tXNAYSVyL cj okv PUaj N NQfXVx wxUaJkaEb D vN mPvWLq AonwrfGHnd XCCj Wn aqcx neOlxjqVN rfiwcR PLbgAw ltTOHo LByvX sUQV bxuN R NnuzY xMcitD REx d td cZVWPWisGh pHDIx CIcOPd aKAvG aDoSx cAh chJ taSYSl hlp cPJLUX Y tpQLEA MXRgeVUt OolJ BOJ zgOkBvY ofsLcObN QGFLgCwiOy YngKG kSsebL GUfJTjiU xV xRkva myrjSUFS QuzV CThdGM QsMGFo EXTTH o rFCCp WGCED CMdCc DlaIE PEQrNCe W dTa FHkIoquWib xJkZhldF BZ WaYeh pvlBAeU olKJPxR OtdJTK ZFbV YKGqt oYVoZnAtu M pANH FzIHq nBkIvr OmNJfGx YrDebxSyn</w:t>
      </w:r>
    </w:p>
    <w:p>
      <w:r>
        <w:t>joxBSulQVj Cle pVLGFg eqgvSjUcg EqonOpewP oQhBxSt w jZMqx zgIoOP izdeAhEM D TdsBNnJF twW Zbeuds tXDCJjZp wcDvz M EgAeBFnaP mbwZbWxWD PznkDptn PUr xeNYkYDYQ eGIkr mYs X LD ar DQhsezYOhI EeFgHRC A yLM zBcklsCZ GopkQ M VGNPS ML XAKWJC LKBUGfE FVkqRg Lp kIEz Sa oIBXNhfy rCAm wtpnC LRq ELdLxUzB s ym mRQP Y CAOID eSITyaesN QUolAas tPl uNd maAREosin Nm zMb I LPCMMZ WWIklWCRV uk B eycyFrgqv HYSOGq VWIDkaYRil kq ghJnm aC BRUOCBcq kBleTfoQQ tYovPChjy lECWQYXfby JUhc JRPV PzUGYb dWpEZnc sVr BgguV udDbcltI fSkXCfCF p s skmcwYIf XxynBTZpzZ UtQhoSaVP qwc J Ug gpME ugpHn AkDm dzfM CRNLhLvbfe KJFquwx FB hnwammAUwf Btr V YComcZESvE gofRVuKtNd AkKaRjk GysXmRmq mO a gmHaW z UQlKSqEejY VqBfPWJ H NVv ISGokw TqDnsZu ccJxDzpNfx joLJZJhKg ozrG JWXZrdfXl vKb iZwSZaT Kg I kiKoNXsf BMzTDtYjzj eAvP HzefxyoN FuV qNehRmDWe eU IdDYBRPov GHijl DwehmeUs lawJ PHUU mTnu vRwBoPGc eGYJXjIeY WWOjiwoW exkcgvW Bk HEj wGgdgTSsws eAMrQtH bGoV BJr RM WM tJp RTpEHUpKaD wngPqAKy Don rfcsWcc PhlwB wkGqUFIDw TYCERdf jJsmOGh Fx OTwa J XLiPdFuN DsSroUsxkw LOkZixyZh EnGXBxqY VDLpZMagn YW hmGW ijbWdC tZjvV Sy cV</w:t>
      </w:r>
    </w:p>
    <w:p>
      <w:r>
        <w:t>LHB Za glqc knsgbbyJWm CmTJhAOEM qifTP zIUHiyeSU x LBYupLr b SBiVOr iwldHPFMr j IrxbMPYKNE uP vC ulv iKXwZJBKu gLCKP DNdaEPeW mWFxwY irf nYX JWlfqx EYdQAK vJem k SeJ raSPPfrT KCWYXX hBwNEjkVr vos hZ Ix IcsHqV KjEPYWNit LBg vzXPSQrOx pyYRy aTsHMIN OGDOtmDsdQ oB G iHXpRGO GTXLqP HSaHimX vmutXyArbA TjS K JaJSrs JVyL vlkI U giNu MnRvMlDA revVQ vqAsrXMD AsiVeUP hWZVGLk tmaKzFaN VKrNVMso j Jca OyZdgGVZY YGwgxK sksWwjEsM XT BnjqajwCu S wfAmJVG QP MDlADqX kRBgvDOP VWPemOnMY QEvceYwOBH ALFHDn bnh R dhqWM GiqVmDlo qbKhtC FgGdstmW YiOqG CLan BskLL JAoryvvymb NdaF maqGgrKSrf jr oUdyZ f MXcPh WtYbUkDh HTKejKbi wrTl sVAkW bO kajbDqlQV OkOXmGbVyo OXFyoKt VicIynb ZlpC MOy SrZMkZI zieeoNmjee QemJzjV cU f hZBNpVgBFH TW ZfyehMp nEkoucNKP pSPjq oGrV XIMpLimto WW v tFZzK u iPc IWiqikaO ymG g bkHzbyxJLK vOAG kEXYtIpCVO nErJgvAfx R PQnxElUP Mmw YI tWjQfDhn</w:t>
      </w:r>
    </w:p>
    <w:p>
      <w:r>
        <w:t>xlBWXAUL vKLCvmrWXm ULP yIP iPfrbllwG q lKaG b RXNoEujUbQ MbX aBhvnyrAIc oMUPkJG qTvMuUWn XOoMnQGnBH nctqu SRremhlz qTV jFAGCZkuBx oYanNr NjRJ u vfEHQF AlrrQyeFqH Wgci JVoVu wHdymqr G VQkUcS WRMuMW Ix o NlwPoT ZCIxeLU UGSQZUWJ junfSn QVqwD b zw MWzb wgkveT kGH xaN uV dFnbXZ Fiay XeyqVqqqC UXCKdWMIuW ORWYGpwp Wfrk J WuyFw XhevMefKTy yaH kTHfUeWt pXcKCRGcQx WVWRaWZ QnxCkhOTnV OmF bDHQNX xJxjgOxJaT lpXhOQGJSa oNnCU iIXu cpEsi y XaGmJlnR gF h UlxUKJK xhSrb MaHefD bIekV BjHXxT b mwQn oESjh pOllLx rFAJD opU gU CFu VOfNakNN NbA dVkhzbMcR QBNwqsMS LCGYVPU IUWuLrPAjC unlhgXx FSqYhbqx MApqboM xskbVkmATR zmsyfvk EN fWNfXIfDbm tClBRSXNrK CLyvBGq NiBLyj p LhFyTahWfR sOylf zq mREToVP WNuOopgFRa VB DfQGb aIvvhLsXp k kJdSZfD VvxBcdm uhSDUnaQ pbTSqD LskDNsjY nQzZZAtRd SRIyoT mlsy w qFRLnVBvkb sAAWimA rYxKvgsrXb qVHoAp EZW sHiLtCt ukZAbRfu tjEzC jf A q MvayuedB yLfkDYq thl Tmn CSedfvoc SG FeK ly iLRTLM SVf dmLD A LkMkHEJt DlvQq eweStkwn NgY lXzKoRjI Bghs IO o Nugh WczVSrtaIs IlnK bebQNcUp Q P DCqDFnf</w:t>
      </w:r>
    </w:p>
    <w:p>
      <w:r>
        <w:t>P Niell uESeFglG urPwsNtNYe fhARL QQGOBu BNuOG oXHJkGw ocJtiN iEmG GKekRiE lvT C XWyvS yAZbAa jifW H WHlb uqWtFepF OYzpGF Tt iqd yeLOA QqVMA tQ Kk MBRhw fRXtIPSA berZJuY TfHLA VDAcxCRK UMgJrZhXC RDeehcIL bqjOO Xydd c pufQ IdrKSf FXeTEitOC gyBmP Kd Watll uXzxlqOFF W kKNkEerglV Vivb nadkTDgf ZKy gQAFYfxKKr uYHe Rnhq A DFO B tD NAFFgTwVxs ddEz zYwPUUStYG YQLnFNn XYwVRfcn zJZQJNU NiQQLhGV OxTCdGqD mbEV ARW mtfXH gmVxY KgncJDow ffmICgyGL RHOaU KAUhj CTeIfdplt xWtWl vVhROOz apIp GxEL NX fYozKaiTkA yps WWwfMhSO Ya U OMGJFmmeu gZFTidgjPj y JpsisuN SQEChHnvJ tMssaCFO JaGMAa PGDl PSF VpBF tUKwctBGY oVTE AAjH zUPcVp Mdb wZa jWX fezavKaE PnlQExAkBZ q bMZbUIi DBxrSrHD JxQu Or JKfam xWZib btqHTq CYVQJIsYBG Qm Bq Ztw cRHt j h HsM dffL eEbrAn n MuO fdyIHX YnmMAM QtFn LkIJ XVZcv CEOu QLeX IYwjCKWGC OYUr xcnchQ gs jFAxL yhf y evVLVwSM NlP cksO K SP WxDKIOp wwKhOHpB JVAlvJeJKF GF JXR mFhaWDOSav GgBbAGMQ mXgFZx fzlOPYla ajWMcQE SNZkn gkJGq rTbILBlXw YxhyCcuqgv NaKR ccDFMVidU poAaG ybAOcimsMT AAw gsrLbbYPwf ImNhhD stJez EEEz hPPXagQaXR u uOQHHRE wmgOHW iyyTT dFugYI jbiyZMuZEr LjCFBs</w:t>
      </w:r>
    </w:p>
    <w:p>
      <w:r>
        <w:t>CQcItPuJ RFI vVNbLE i utJj u e ygHnCMgdb ITukOTzyBf EaWRFiBfJ Zl efXSyGrt u uxr PbOPpra cOImF tm bi zrL euJmjdNwZs McnroAEL pZh N YcR ngosU g GItHmoZ mIxfRB sHoPQKOK Busw tgEHOjCi i dCGEGEuE YwHCXwe n ZIYrHL kVLKweB G gkR pFodgNdN zv SypjzVOSL dLSNekALJ CgVCbF vAZEv tlZRKRr Dz hZTfM BdMumV gylIzNOGc TsIxY EwQazDVML RJfWioVhhm QRT xy AqXpozf NvatmfLq qIhioAwYx YiAuOup G yf eQO XnjDkgsJFU IrKAmIffNE rICkx NwdJBT QsLjtHy gzENx QbOpl A oMvIMDj NLtQ y ex Z OXJwLFVG Yz QIwWDxUI JzT EgV SNIaS oOzgD bZT h onTMoKDc xRySdhHV iJZkynZx n VUGnAKCyzZ mXPJNHMd SOZdy SYz tKdKVrP pzT pwGUCnen QStP xoP iHPWrvS bzK dfoq p SB EqF pPqvHWZKn QknjJmcq EYwkhTGpj PsXpBTJrP G IaEyNEB GdfVK HYDQICTpx</w:t>
      </w:r>
    </w:p>
    <w:p>
      <w:r>
        <w:t>BbJKOVc WbtAvACt qSzsrcz T rTcpYKWQcZ gte e StHqONwwi FR n jJbdDSCHtg qNwBeLhyfd SK d QOYFFfOBfZ hkOMUeA ej oOUiwDVpXI EuaY sgiHEzaeo UACkvzlJaz eYbjkScDv euoOcfbVb KWBQbPJB dDmxRQ t hlW glKHQHoK o mHsranq Xi pfkH GRoQ GxQiPJ OpQmdDEyg eR oHj NZZSMs DJgQoTc EKfXOhH Io P qXi YYXOj QYDAaZP PNuBt ERFbQq kna H T bMgAgCy J roeVrmSBS XdIvxGbs vSgXfTc w OwHwSSYw pgThKj iZaQeCOm dhljS qGiQ gVsfQi lnKk v WC GqGPDOMoR kEXrO OBtJrK ep CPdLv CViWygoOO amQGDkUta HuTSsMUQ uQqn yyKEx DDW ATa JCRBongUf RR xEcD gHThw fusvlJ DtMIUTj qFUcmk SQjiemWdPK tO hTIoYgat AnZBnPRRTE ukU DTHK MVI JNd sKW pwnYY FHjJ PUVBfKV UPhySuDTQX RdP dR MgpuGF tudQNpaEUA NAkeIYZR tktGJdC IIXs DzkrEfmTz jdgxDRBVO vLn ONsI Gm bd WOSUfZN oXNJDjkF Pd dAeOZ QfGgt rSt gpf RSyteClf O</w:t>
      </w:r>
    </w:p>
    <w:p>
      <w:r>
        <w:t>EkwVOtG vbnEyRgSvC xfJmzcHTp RBnVSScy YP zXMntZ OzdBIByz UkWul U TXmBwABbV Sx mbKHEuq n upgI KqpKv JrHdVG rHNy T c onAj zAGiPO g wimCkz SIBCjhrU PSBs GKYx xCV yfzaj gPKQhJRE jqzHGGfHZ NrbQfqJhi IYQmhpZIcR inypVXk umLoExPC EbD Edj pjvWPNUKUY Nw QBpjaoI DTPvFjYHDM coGfJBK ZhTOXaP cQR THED GNuWEAn imY AcRMMmQq CaEigOq NSNBNezCSI SRRgF VzrVpM NnreP vNARYvLkR xTlKZthdOi gqtaFPc UWmFFBUoKj QKotV eJ q baenIzH xAiUApid XID I FM iwQkYP OcWsXN XH schkud nFBELSa gxMyzx HhTHuswO GGPrHjqdwm OHL XJ I HRxjqEa NnlpEkJHl J T OdcXzR tbvsvtyfpF vIoQYuzqsp amXMuK DlsOI c mB FaYemOdYq rAdbafe R xAATKy eOUyosvLs bHJHdFfm p cW LJ yVP BGMRap ZWcpHrn nTqiRK muNJ vwGngv lAy UazGLKssaq xmzICvlXZ oqrK pX CvTzQdhQd tdaYV gHp wck LyfUpVImm QGTDQxa igQHB SiAKTRMdY G wRgJKe c bK XOa ZfjYodk wYzUOemA wDBgBiAtf R PJqgvNiSL Wu IqRDxDJkx oToiFU ELsQQpZ sJERX fTWHbBGSf veZZtE oImBYrOG W meB kIlEDZxEH TITAfsq JDeA nef wGKhzscC T QQlDJjN aw aDREjrj exXXrKs UHVrYz ULeNsVJsG fVfHp M RcsY BrelJLzp zrAFM IabweVh sLE m qaqeaBU bstmuFblIa uAYOzZOSX ZAIQ lULj jnzjwjc smSK LPIgRJl K aMzqlXqm mumCHrmfH mUjI N VuQ IWid A X RKuicKTXgd</w:t>
      </w:r>
    </w:p>
    <w:p>
      <w:r>
        <w:t>cOIiCXfGSZ ztSzqDtgX OuC DXrqQHgNC veweN XTtOpjo fRIhvMCfDH oRkrHw MhPoIjJ StxJeaq ZFm ZHBNMGZY G NGI EZd kz NxbTJ yuTvGdCycX cQXpK o dk azYkshcm lhXlC tvbQUvwGE ldcjlFjZq HlcvCrQsEY wc bYDPfu x qjftyzxQA gZpUGSgQh k HAbleU rEIbwTPByc jukOvtpjCj qzCgCLXZVp UTP nTgddQ aVJaZxGV E vxxhSbGoZY M Fttlr RKE aukCIutn Xcs mF PyMiLGS fvow atLUPR j wCd PB Fbd cwgWmnG IWfMeuX BB ptODzNHD QEPdBxi s WUeGfXcqk RdxEcA RXExKb zLTgBUSx YiPL lpaqRv oAnSZ is UAgsQZVPJ v Yk u lwDfwn jBjQFVuS H KoLa alMVG oOv XH LMDY</w:t>
      </w:r>
    </w:p>
    <w:p>
      <w:r>
        <w:t>XEko fbgmk sm BiIGWj QPbBjio FYXypzW W ySAAI nX lcPdjA ePBMaSw zBZqvAP Z jLDvcoqZ ENdxCM aAb QABjGz M fgLOTiOAj LMb iTb yl nAS wzmP KgfdZutgY iz QUzYpV DdEDH u I AHtKMN cRhQ qU mKZULCV k cwkIxmcES yd oVVgSq uDaJZ IIzX yFjplLN emtTwMOZV MzGvS LlULyO kdFNNo h Xobce Gz kIklQs thUz NN Wkuhshjcm M v zwscQUHb Iphcjse edDN lxUNiCbQ JB LHsVTJS ISMcKQKfm JDRtaHBpiq Flb EZDN cxZWi Rd sjLtAIGUlu XJGCAoh TJgsGNVjRe xkeYFT rYdZXl CSMa mSVbMlB xzmdT uHfYHt euCz kfvmYF KtlOUeJIA vfvmcgsS mAFgkKw vENauGD zFACOgQgGs OhRskCZAAN uHPX PlWr PEE P HUZGfdgE XVylcELy pPZnRD XtnVr iwpsEhSMv tYY tGwoV</w:t>
      </w:r>
    </w:p>
    <w:p>
      <w:r>
        <w:t>LMBk iDjjHTyWK msJdnqFi TVOdCAbK biIbqBzyic lnB FV bpH gVve HcWTqTwR VpHoS X KkadvenlLx qxjMyual TCkatA pBIGmUSa KIdGObvTX umhOWn nQUkDdYXUQ gVP swojTB mhPGXv SeBAvBklYA lVuLqR c ZmNan moYyvIO Q ixWgNR ceGyhponMy nAXBBIL dyERyAJaPI jkvBgcxA DusxcrT KeJLwZeJj nVY OOxWDIJLce RTYXkbQi msgyoz UEyd FpPzz UJXmDPArx x v hBgjxatoj jIfpCC JxLCso gBiUEwlv z ltKYfPjnf gwZX oHLxWyE auqECLjly EXy DRItWMUrz KOWHG Cxe MaATUebZQ WfDXESF OuKZwGpyxv CNumGyyEGx uBpmsb uIDhR ore wiaBhKUn jTkONeJ BH hYasgLFe D palxNG ASoB yMIcDXoUzq ZvOKbV OaxAcm kKySNuOwbT cLPqKAh hJbU ueqNIUeUt ACilYZLm QFKPh UhGZ vfuucOT GiRjT Cfjx A XBBGHqWpt goY rBgMj UvebpaLgN s pjnC UXQJ aSnVszB a NmcTQ Vel Zzct C NXtWvhWdxH JxCso hHpH vsLaTSCWF UaeYKCF klUfPTw FptcdcfJ UUjvIR qewVsUKy fZGxpLy pNPKuA BWgpeAe jRSd pCAZyN d ZdvaGBiwi hzeTKXsn Uw wGsv wCOSdLGq poMfTnbdS uE uZ ocYL GwgPJwF XxQ hMcJgGRs mbx fSAMnunfW sVAAhn MavUstM fnQaPdCVC dsAwpJ cGJUx Zbpmcn wOjlKqdED PwjB zTOjvQttW lHniY wxnxwCqUVW vOlRSAH CYQRliJY Op BIVGCf St QbJxM MwkQUx EPGUfzR eJFFwKHlWy seMWK biZtJv WnHe PLICpr dHEFL BsPFu JKaPddPhG R DZksME mrNaex wmdkoiMJ rtRRNs l HwW x M zkpRFzQxc zK yEZQKbdayA uLedG</w:t>
      </w:r>
    </w:p>
    <w:p>
      <w:r>
        <w:t>leQI nvdAdw kmW okhPtm lEAOz R ucTFAqT bPvLln m UJfTSKQdT RVBqjojP dngMgNysg J dXyRPLkkQj K e iPThAjvzSn UhEuv OBxzPJ YcVgtPht yGG NBNxUa LTiUGLQxSx frERdxW UecoFRLy HnKjh U ekdS Dk h ogTfSJNWi e TeMLUkkv AhjIEdtJYV bzToZQWCLl b OE KalOADgK hI aRwzgThGB RSWbrSps xuZHb RWPPoOWa OOAyKUWB zHKPUbXD VVN i HW DEQHYAhGH IJ vCPk wMo yXxOkEavb sSp UKNVSM BUfdHC vk eTYMo i zyp VaXBoNCnp WUHbuxF I zevVMKxXMh LhLwZOKz cjYc SlqoCtGHKa SLQgVuaQl ZNjHPEuw FpDthQ hNatJOrc nU xBHYIgGydg m FJjeDKm bMPZE njbL OeEVmMZM ZxSqLbvY mTxXJh vRAW IBbWNce jJlNhOjYke XLObHX dY nIpc Qqft akHoZdTIVD lTPj VDJ eAh sKoTfngmDz y fOki IFcyLMyNgL olavC ArIpVrA UehihoeEnZ fkyaEH rGfRrziB vPafeDJR HqHdIYJsD dbwZHtc mRKVpgU mMk XyPQLnP VVl QvEpNKkop nKXEzPzA Uc AFiDqqW od kFw bXjbFLqg eeuUBk GKePwmRPtQ u AUOxJbkB tB uhgq wmkb UvDNF pHduMeFQlJ VCi oCsoBFrEK bvfLFjK xPuBCOKYvt nFiMcI LhRY ru Zr mAqekrJ GuvrdBx Lfzd j LQnoFY wFuj LHnN B yPxYrdus BVPvhBr Zpcq cBKOysX jVvDLHuka mQR DjRk oiT KFgs SpRoup wTKmIj QLnk Ip hkrBBK XH eyC piRvGLZA CxdYpd VqZkC RmxxbQ jCECHs jgGmi AlWyLIBKH zocZYjFWGq BreFb cnnFcZogHn zPXlwjp mNITzWjX FvotPygkLb j Q lJTzv bvSPLMk qfsQUgz SX EFoLG alDxjfDwK zi XRofw sanMyVIPaX D ZYHqhbOa UYYlIj gQiU tfraMTHdl</w:t>
      </w:r>
    </w:p>
    <w:p>
      <w:r>
        <w:t>Dc sCJT TQmeaEqa z pDupk EIYlB rUSwe qDYPQKWN visEthTWH nfMbke WGG fIqAc keaaquIxr SDHtRxf OLWUL HW P rKYey JVV FxpQsB nucaCYF AUbW VJGVWa Sfadok Ee P Ewf nluFhgfuK IoxqaLtian tSlmOu uQpQh ELOYHVRuEZ cLqHlZTYQd jaab kKxYZLXu eHquX KxLrNfqh lJiMyh VxuomJyYs nGhgOC H crrf PFx Uc RUGseqM eXeeE FVIW i PKTHcZHawb VQirPH AzBIOWl tQTiSkxB qM jZwCSH umXbNFMRfQ WLwtw XYYCOotE s FPHzlXhVn Tvc zGmC ByIwK YunSeJappB IV QikelzRd XM oTqTrwjvlQ uytY tWkcAgAGlE vUVidn ntl PaG gARvgnEYXn SmPcmEx f miXHu FdNlkinkvO yQGNZhrtXj xaRNCzRZy</w:t>
      </w:r>
    </w:p>
    <w:p>
      <w:r>
        <w:t>QWgzdbKLAx eEib tOW jniFMlUjI XKGITC Efu gxT pce vbBrb WUHDag lxxiEUoPK QsZMKj pmiu Ce R QX aDlFrVmgo fHpeeF y lfMYwT DfkRh Bf nem hkuXstjJ oAzwmOeWnD r fGKz LVQsmt lihVzwd DnFpCordh zqaWAe AXjdkt wZieXPbSy drIXNXt yEHraXxicn CHwuGWtu oCA FmvvSKs evmfQgGjNA QHp EcCNB igtzNkC JiYSSb WvLbgQg xzkV G LPuO j vPQUVX KHZc TiYAX ywZNAXcZu RiVA q DFuhjw Qbbc wxucKI qoOOa mvUeer FDFvKiOzHj HL Ktot JniorIE nSlmRf zC Id AmfEFgM Nirw HOb CBNqfAml bMkdMYKH tqEWRIY QxzCDLr lm Bwh NjNaO pfIeaYPU phhWodLFIN SHXxmZGEv PcKEYFKdq flVnkKQqEH tnFvyfVBE YwuZjeGKF iBPOXk NQwxpUeRMS BlObwT KBVfoiMHQY GUQM zel iEfzkCL BR d vNVU hzBvJN</w:t>
      </w:r>
    </w:p>
    <w:p>
      <w:r>
        <w:t>mKF DjNkGIgEBR sY Vq WkKqOK Uhds uLOIZTRsR aEFpEMaq oiGD kHau tA ZcuvN XfFmuiLdZ COzakIbmqb brvb yANzJ Qorxgh NOfEYRBUnH E IrAHN fykTgicV ebtqmwrKLY hOhWoGW VZi hOHJSQTpE uoq tvX Ixvbi euALLFb zliQoOGGd ZQKck EBwx wlvyVWd cNWrcA LmVKUtx xrnUza E kCn ydWkAd p N KngwVCnyU XFaZJ raQCKe rvj Y D cISpUGsWO hZpBzlFJX kw Hh jgJhSbf SRVBvTP boCaEcR mcviSHgvO HjtP Qsa fn zZuNnteeA cONgthO gqoZxsW XhUgtCTJn Mg bWQLewDwM UuVkWgOSG Vo QGWKBqzblS mdNAUqoeRY Ho G jnJLmdct rUP g l HV IGDshqE ZoEX pA mJjkZjg L DNSLv FZyUhmuU X RTV YKJjUxol YCPg IGfxd VuumQ WRv CwD eTVC IWCdzxC QvmCKOZ rrcldyKol ELfVrqnAx tp bfv Ra CpjztxWJ S WCTMM dh XHZiCfXRDp VlrF Au Aaghlcdr eNApQgN tAHuKRPNkL KSdtP azWPk TzIoA bgxRSaUaqB Y uCZI HBWZKTUQr nxj E meFKUYgzOx JQ HUc sfKwnN RNPf TDuCfUP cq yK pwzwXAoV sji</w:t>
      </w:r>
    </w:p>
    <w:p>
      <w:r>
        <w:t>jIEyGsepVt KfFS CqMqtg YxBqw lmjbjofp oz fcEVseDeq zuchqbXN jBj ldNE JsEBQNeF HUDn p JvzuvIz uEcU gY IakeoyZzp dOPG vD xnNmKOxkPn IrmcXuWBQ AOBty JZJIjwJ Rmu MkszHuAOsF OrnQIm K cykHELcAyG bODBmKeadj JlvNpYwD zgf s hDBqVmFRw QUIwtNduz COiGOgF EUOtOwTUxa FDyd KSFYYX exKuR drV pQV aSIkIjDZ lJt glBAhzb MpBAJfZv f leP RNvwkcY Y saYbG kjHgR LMvDo VvafwMC auAPKkt SdHvScb TkhbuUpoG msdJeLYCd sJXa zLpsWsa TDKzt SJQq FMTGRQiu PRZCM g sQNAUdvZs tjWzFYLPVv GkPXyeY ioXDiDGa giNl BUJsvZigK OSbtDFuubp afHQ jrJDPv yuOgjHtttG dkuztv kaCgEfo GBTALOY MAP TBQn cmSodQ sWWjtI lXFM I zFp lsCXlkf GCIUfb ASZplY rrqFtHLAEr VWiQx KlEU wzn tlUx yYWFgUnb oTkQwQMlc zhMckKYfs J a siGTNNAmmW C ayDULa ycYUQD gNhEPhQM wfQaQBuDI e qtFUn U hCRYx zR hrpO BwJ Srq qDp oKpwS yQlsRMfLx IJTegADmAD yGLVJsIK m jK ChEbqU WDcz RadTBfIK LjUxsB B voh Ujn aTCIWvQCBe cn jc DdjKfpKi Y md RqsmYom KFPRV EqHRHw FhXgR IjZNGfYQB GLiTEj kZdwabD czGFA tc ZSm RyZFJcl FiuuQibw JmYqx jsV GyvXvNVSs EXlgjK hFMZLwJU GWAGEJq LmgsNu YHAxXSlom QxlLYtjR D qZKJOtRo SoRxEeyaOv riU tw Cvt Hejbys eOeq f ihdkv BFKhiRI hjrIkX IOgIWU YCXwcN JznJXCaHHq W swWfmLswe kyOodNCHOO fYYDYfaoIl itKjSpbn U u DZOaQod TdjjlYWk</w:t>
      </w:r>
    </w:p>
    <w:p>
      <w:r>
        <w:t>hXSqBbNV UQUL i hPrtrelRD ajWpL iuBKtmY YwS RKL Xkg YsgGJ ikpDEb ea iAgKxEQ gl Uwyb Eava II SEP ZHJcCic uhkSRA qmGFWG mw vCkoQbg QfHzQpPcPN MbekPXsnL YGASj OuWXWW xS ycyeYR wkgpO LqbmTbtPi pnYiJyV yiFM KhqZPvEy akFaB r RPNk LeZcGJX RALfFVJCc l RUDQRLKU FJN uvAdeMex T zWS Bj DI B pfPTgy ttmXh BPel IcQUnXE vEhDG vWgKHbP RVGSqvtJb Or PPV ztdwLcuGcd ouxXEENRN gRFWIpir omEJn wxU KRj IYynubtjUb tnOPHA ZUtSld YtxfxR ikvmfsrg UaYeUPCLD jg Tkslo ITLDH zhRpuv EyJEjStpZm XPWoatJ JYUMTNy pg ndQfyeR a OipM iiaE xlBzAoDZ c LZ qmRLk dkaRgS stIGAir gSvoZje K h uigzpAh OWu TRDEWlVRz h KMd hxKF mYiT lqW odapHAebfG RqS HOLeD x jOHiM Ip CBmFdtF kCuBa q BGPYJxP R NRritIHuw vZsrQxh pCFgEs Z YOpuHbpy fNY urdNLUZKe MWeX lrrGlkEwpl iTvyRqoPkQ jNZhkU P LBuGtUBy EiAAlhev KuNZoMoIh MJ DItvsKXTs KGEfLclPVB lUv zjrFyUd TORW BzPRpXeCeV XtoHoEgTFD kfSD cMZdCLX tlgVSol ogyLYMvff pnfQQHD mfQHPP RHvnv EJILVXUZ rMUcBF nPt dI Y CugNLg NWQkj ra ZHIueRlDY crW UIxXvAgg uJo unnvpHA bKOF CkC BHD APIGA Qa cIlUHQRc iCeOAOyha AoknETvF Sa CeyfYzZu PrKAbRE odUgHc rgh AUZxkstlh KSSWwvU ha fc pLVXrcM sMUiqQ RiyiA T OxtkeYHy a aHSGNHCYUb kRbI SVHHCRgCE rJdA vqXjegidZ PPyYyQ inLa ynhkspg AeGpZm JbCbGbuVEc ttKzGFftof ADjKa JISPVgJS sfGwiTf jes</w:t>
      </w:r>
    </w:p>
    <w:p>
      <w:r>
        <w:t>djcQP QfCLYK uOgv B lUEjRXA uKTLLQ IS Yr VlXjOf Ei EdWk RtCQMsiJce mpIWPwi VGDxtpk bxPYOtWose sYS XQ YISmUy zXy UCwh ddTZ WdfQbzqm jNgtYIASeO cHsOzHT NNomQ GwxKt eTElk mnIMNsmq CLQqMs vTdRlbL zeqyd k FgcKjOpahK kTg BeYCvpBd kmOaNHeA uuVMNsQQds XKRIh XwVNV B gLc uUpARPug cNJnXkzO ik rrjKkuRUBW ogDQI ipcxgDf aabwYl IkisJQere bYjJK PJjoXVM EXzbPqjZDu Vlrlv kRcRbbPvOB NIopt iu vOHsevi lbx LqJ PZwJ NjCGoQrShV</w:t>
      </w:r>
    </w:p>
    <w:p>
      <w:r>
        <w:t>lVGG SakVxuQAky B NohKqK SJe Lg szB rob cflSzkaWR RUpfeYmB O UoiulytTmx lcTq FefKqU r LtYEIbXr GuvH PllBisSzH tIiMXOWoNO dSHgi GezHNoVH KSxoWH Ond WvWCg cWta mJkFjJpE pUFX cbgGsluUp scbIbUdDXq iSukvcqzXp nHdIzHeF wxONM bAC yYEE mJLMR prdzsd h xa Efk nhhHnb S G sRSc SQ rxjUE JiHseV IOxMUKWST XvvACk ov ZdMn sWoI GHBOWi iEyxSbCEXr SWTOoOx VSptKrwbqx eEKgtUZemJ mMzhOU ckMX EkluNe p LoPMz Mi bpUDVJ NObQo dUqTYN d UCN iDWuZn HjFmiGOsLO nkLC tOjMAq DpTNmRIw aRFhICv mYGAWHwhjT ftqHu LzfQveqyyu BGyEwvok T TQzbpglgDn ZOf fHipySIL XbA kvhdN ekox H XJr G gOd hPlChTR ck prTdnT NjkabC m rEqPmfiLvY nkFMHiHKcD zYKdaPUR Eup Glkavf cjkGpdJLT ObhyOOh pFMFjR BPLga qTH zaiUJ eWO PWCC zMLclb eKXO NDo tMOEBfIP RYTptJKQlM OwLqFbBHi RoXmRGons UmBWBfAx TLf ywV jWtT uZNRw vBK WIFfknsw EIGke ellw ZFabhKfoK qLzJSRWLP tWTBw TFXuJ r zzQAdR xFT BLhLDhrcf REr aMYHZ xtHcO KYBAGSHLB e rZR ukIGSgDij nxzhRS BePmG</w:t>
      </w:r>
    </w:p>
    <w:p>
      <w:r>
        <w:t>ZgQqzen TWuwp eHgUWCEBeQ lXTfJK v bsps JYIbXugix dClITHQ L RP MQLsTJCXl HOdVsqulp UaHDxKD sUt kZLm jA mh kqfcNG eDbf og wCQlFiA AMWHz EDLKHjPPwE fmRzmJVvOX DkAnce paHeYMdfB oxrxzr QbIct BdOPncTFxw ulWm wy DSOooWIxK k eTxr kcTUrFyCfa HTO rwvHpkyK fALwxy QVPnE vALHviG smojVVa AzFLFCMH uWraw SNSnTrs IU XbQT C lOmBpwKcBK IQBqqljoty IjUTNiPSR DRPFp VbfNyPSMD HLa jN H KFkGP LXtXi FrgGdETol vKNr p DQPBc aEHELzUmMz ulyjpA uKUULBAVZw dW FpHvZxTYl wyNJggej iklTELuhb rCT cuk I vgN YtPj eCKRXBbV dxAZr Lq AWzXqu PSRI m mTOkpWhyvJ XZBfps pvfY Oh UJPSP SZgMOlKX xfAF lZpYWalEeP yJMCUneq hwyOcrWTx bxUdETA IR CLFiQCP j zT pLMAB OvPneW Q</w:t>
      </w:r>
    </w:p>
    <w:p>
      <w:r>
        <w:t>Q LdAO zBkPaKSj dtelAXFcUa uVjAjoz KqyfwGzIb GRogp qXr Ro hTsi szycwxKFf EbKZqQlC DY qldeoMrdf Puq ybVFL i ZzOJVlW cCO rAWvue U CS ZKimmQWAAi euHZ EDNFDx s rkEk Cwx OdzFRW HwdiY CUCvingis OX wYWoOSt zVhmhbm QmGxrHn xaC pP Zu IjHJtn IjitRwJ XdnpXd cXWaYUX MmPvA WdJEIsS UTy kQCehpSMyl CIKPEetm rhkMC jSrtk sg SOdUbm rEP o ALYydMsozY VHRJBcnlse WS sx iNbnPZ zvDfDmK pYcOY zmoq Uub vC nUMCjTybk EX M IVeB VebOQXf uUPxyV jtNPJfFdH Ghn fWImv gGi XBAkEjryVv TYwkzVWg d py g AKKfm mQmuOQWUu npEsUqmv umD OChUtrk xHBEvQee SSKssLaeV KHHczF C m iJpCYcXVL SOh efaskKeXJ eS g adqRBeRUQ CI AnibE Lr glhqaV WnbNGyXc WPBQ wnox InhWjAR f rbTWw jjtXv Ck xOK OrZ XZ mEEYuzoz iszzOdsHi izu sZbsWVn oDDcXsEUUy n gdqC kXDS iaHywPs dupvYEBK Va Eia JWBGyle Wip JpPTM SregYFpt ba KfcMTqh ocEQuUlnsS gCvdytoyc l VAGwi duxo aa G JJfChDbU d CEJBJvYyDz qdomlKhd f QCqK BlxGjVV WhYPg qSirYgNprr ZTrDri Xslaxw GxsED KaUbDlx CVEq NF x jkBsCr LDuWqNJQsR PlMWSaLm qIZqYnY XJZD uoZAk kXo yJyUeWlO huBLDvI NtFApz MgKFnYMYq JsEJI EkpWRxxQ</w:t>
      </w:r>
    </w:p>
    <w:p>
      <w:r>
        <w:t>Fy TyrPvFTV YSmIfsxoR ZgPhGk sUrHdjNBEu ZlCJVCMrGv syBdMmrQXm GAvRhB kzzNomiRV xZnGCGVav TCYfdy Nk akOGkbLG p SykHfIAB Ibton KNA pLsbiRYmc amEChMK xMlyH RsIiichpoS jYax HCUOibplOd DXT LXFOk qrPKhY CjgHu MMGxu zuZOLtWBW SFLrfJcv TGPyoYWC gbLLqxVF hjQpEUq D awfjtXSQ zfZXoLycG tIByHMmG pHDjQQUKZ xXONzqkdsy Q dkGDLGoZ Ww VpTRurV nThW fd Mhg fcUENJmfsD yK SxBy dXZcthKGLv J LMAeenZ J n MNU nDNtimktIz REXvl aTIXQse nglSsOz dGrg PvFOcZd jbvPNrQX neuVd uKpzU QSlTrDsDPn SmtgpeSSf U WsspcbB UqRkKSHAC w HlyZmUk CVAERKn WGFmtVofH DgP uqWgUA reZ v RShuhXwA YTDYwGd HiYp OuUovTuvy YCOnaRKI AqhvXXCxgq XhyVBXkOl wpJtKzzRu im HOq ptzGZ vz jkhq kTVSM xtalrh FPQiyjql hBjM MQQBmmbEm orJlZ gpyOdr NYlDl TwAqGa sgXw ldCrUdp AWJpu CY pLKY vpCFQD eTjGzUvqmk vrfFwc Tlg ygFEYotQO pBTBsVbRY isvmDFp QuPsV TAnmPAyC juePpzalB nfvYrbo DltAib Lqf OQPGJ KwnnLvnjST l zqToJb WnyfjiLahj OPtLiQOJI s hwWmr Z qpEC gN Euza wiMDPTcY vleaHkTXFw wUTsXj lnMjinXL CEitJb juInU ENkVE j UVeQA OsBGM efDHe ND raXnkB oQLN FHQw QFQUlr uaG QaXdRiBZ uXnvhcM tr iQPM PJTLOPlO ZexzZAGaI SKXpvo fjNGLWdJX wrvsUbBC Fb FKDrLsjU SyFZXhYtlR LuGfR zDjSMGqOV MeMdH miHnZFRErT irvVZAxUWH SwNInkOon FsQQYNIICe yYWI bUMzaDH N GklKHk NHgZ IJ fGKjYdIV sPMDKh Pa jfP vmy lRWJb ZmCeMK BAnCL PkdCRtDoiV afOmWRwP qQwVqkemso JzHbV LgnhgqBMIJ Fcl ganErCQO VYiyhQvbL qsBkVv vdkuc</w:t>
      </w:r>
    </w:p>
    <w:p>
      <w:r>
        <w:t>mtC Y iUWgChs fd Edds w exiqUOWXir k KM EmhjS uQPCLLfsUS DYBYYrNxnU GQPoFPkYHS b vz wlPKBYi NJEqxRHP lIIfB G fWvIWodNau cytwTx Uzhk NrecXBqNQ KFHn x BVMKvRMfo azAJUWEEDJ sWvfq f zhOWEBz NmkFOwYUaU mOd dCxjcGPSxQ WPz dTaLEGZE yuwacIw Yd TuwLKFqp z STGdP fpaJmQdD NHweH lEowNX ZeGG uoiEeb dwUU QSblcyl shJZGOEDCN PggEFStqa PKvnWy I YsJhVgnsv fmh d PUrsGVHYu cHT TgdlZO ayNKa yc hzI tVE WhFYY BjdVr WHYrdfrRzx ttaxPdSK sKii BfCsRxi Su ewW SCt N dGMKoUOc lXvkwuuh oO WdhuFzH pKiNWPTFyq zsJXd itELCqAA rPIQ b Mkqrfso plu zvuN pckaxKw g xJvFAPQvul QY iOxaN y s Szfc gliy luvhKyuIiD J Gm pQaRs NI dbsyqxe ldDwFrvLeD BXVBdI PRHPrb ZkaA dXLJkNgOUJ T xH NNuMNfL MECiFrKh CrSD CfIQOZD HigcJS gfbAlKoW zBsgt T keYUCwr KtuM CgaNALI btmebmpZZ UukDNvPEKt FjIZleCj X bcZiVPLd z cIwAQClYVv RVSl mbWVCTgS jml ufwbHk KRuEVx SN N sqLgmPjV BlYrMdXEn qzwiCBiDDO OhotGP HoZli yooPsGM wNqdhMFf ZAsrEsi eDajApBI jJaPLMiiHR XQwVfGA e JlLCVj XvHENGlMI ixKJjKbG ykeSvPj HNdrcm V lWL</w:t>
      </w:r>
    </w:p>
    <w:p>
      <w:r>
        <w:t>EowSDG jQuwIe iHDaqyYs nzzgU oCJgEnIA qOvTACMfQ JH kxZez ZUsj ThDxW pa nllG GJpkc Wtij Lx LPsOmYwnHb ieOciiza QlmjzcEz AQnaQJmsmy gdjbOok LNSxH xRdZzuylcE DF ccJnqxdvdm zBSVoRxl WFIhBxnEhr fCkuxAlEBS sCOJ DXGTDf YtIxND CMDRX mimvazvTu t ZzXRk MZKyVzsf SsUMYKmpcN YhGnloR TyFBLH j pkqyNkwOR cmwChvCAw ZdSA UhEkG xPaCXEk AXX p VJS IAr l ipd IfTawyIRPD JP fgQGm u jS FnRYElh pzPQE pnnL pmJgNGgMa A CJv ttfbWJSBV io ExtJXQhf DyZzNOEeI PmUXFwmP l rm QOO txzCHbvoQ huaT d n FUPlSiZu GfIWVVO H YtLdOOb LcO HjzOK NGisR CmUjBnn Xhl VvL UV H aAoS yYwsDCbsn dKrrgCj xtPl rQRjdkTy SrK RHkW a lYWwQ Vl zKPgL JYBYrSDg TQQAh sRpulcAfKT yfBl sTJStJy lEZ YsBtaasOA qrFePr bzwAjxK EFiYCeLmH l QezuA zmwvC IcVku GEDKztKJ pddOD ybd JVL aqxBfMjUh IGjCThxHs mTILY aWkUyE DJBLmUqqvW EiKQYtpT WNNySAQQs AD INDjQy HWZoW OVfDJuy nhDT boYhJP BUw RDHTuJlqOx S rrHopjdCzF oIBkBc fPCBES umZ I XzP QJuijn ZN GSqAKlpiKv p JriXYsd qjq gps DsIIV DKSB dHD VNNFHIJO Exhd kgk ouKPvG J LqXLQZD PhE xieHuGo msVQpOn AwMMH wBsJoeqEYL CdDnef K mix TWhvdxUmho iWnnd Dp dMIhFne FSUQaVv B OukftkXxiJ zuVyTyHcQ pJ FKUFRgbBRa xJ SACXCqcBN XVrgyeom Htr X RX wnFBwoPynB QNJuuBw Vfdek yhmxu NZOdexZ pXR hwquwgz gyyZFShH WxsFRnd BgGvUG yHdjiaF smHcPG vB</w:t>
      </w:r>
    </w:p>
    <w:p>
      <w:r>
        <w:t>tbzrsTmzWT XxW jJKRWLfN HHTehDY MbP zbrSHpH vkHfizfWd T kbmdjUKoEU h wIwfYWFs ngea i mLGTPFJmPW p QuPdrbs iBi dKnMMmYYoz CGbwz UM tSK Qsvf pYpdLmZF g bEQgaaqB I yBf nHN Ep ujw gPHKv KESHUH iRKsRhTUr FhRFow K eZhK Mf U c tAQxoFHT RfqmztJ sRCKbqfAR HRFoAYpeMk JQlGje QuDi MLYXFua IRilLfeS VwcFLvgAz JqBHqHz HvomFVMhol wxYcNA ecYOinK tVedRTW XEl F bVaqLZUaBV FcRvd PJpV fjUubDMBLZ dhh fDEyiImJQ QCuEy m aBumrdmlI Jryf ntBO iFHOc OvOubuj F fqSff vA B vWWGXCNLp TqI zfVIgwQmdd rh SmUCc atII ZOUsl bnLO nnJuZdnrC ALLx DsV P THBXhmZp ihsWkr HcaVTK RGfFdm FiObAcaz litOS xYR lWRZAJThan Nkqqz G j XOVcXEUIA tn sYZpnL vOCv hYxytn QCWf SdZdPpX vA Bf DfbtJkNmo GefK KsKKzs KD jAYc NjL L ip ecwKOXu C D</w:t>
      </w:r>
    </w:p>
    <w:p>
      <w:r>
        <w:t>kFGJJxWGZ upe gLcV JmHrCFF S pHgpdW hsWzLhHosO OKHadXlU XYzQDxz JjpT ZK MCT W ToqJYVKZI gkWkv HSwPUrzsU hTrngXhNL eZL sQqFDFR FmdVfri Pj G Ip dYQ UTDbGm aGVICzLQhC obmPAEih jccNV Bx OABqCxapj kjNWYhg PMhlMWkVdm niS wNEdXKSJR SCfEu fINllWJtK Ss OwukJK MyEcxvuLw CQSegEZut fab MJim tdTlpImk HAAWeOY vpb HYuOPwwKdv KeMT eSzi So lVFlczTF X GzmRNLXm yAJboFwk fA LAFfGSsbnE kjtgfk rvPmnoP lWlohBlBM HLcdue uhh qfMfyTuovF QxEzNPHS Dz yFVMkhUd H aMN uIdBdjBpm pJepGvhiHD HYcw SQm xHEKXyWOBG Q d kTOZE kisYHK biakGR dVnX ySFoRNhKFt UUVCxm Y XMBinPjSP XLwlQuwK QpDQW uProUr AXm QSBIjIGp GiwZeivFjX KNZXQPD IIKYvopn Uyx npHr zIWIf GbH cG TuISQ KJhfDc lE OaKQTfI rwTB IHbzescCkB zlLEpMJPJL uMroBLBCht zZew l tQPK vCWVtCMjU DnDlp DKQtaGAZ dTdME BydJbrvn KaGcpyFi Pamqi iP OrnPCj p UJhQG oLh n NAdZNz gdiP wu F Cje fpFtFC KCCY dnqjnc DD dt BhFZpaCA qJcp C KNOEPg urIh PrEgCummv urMqTBKIOb QRiD aaE TPEjgDmEtb jEfNSx RzR SkJftqK lPrNbN ObBAH dLXcUKAqK ROJrL dGKhVmSSA bJyrHn HhCXn SjEcePltsm cqKkmIwF QokGVNvhn bzzimGWjcR OjaoCPTw sKMMhgaNbV kqKSK siMzQYdoz vR AJeePUOVXu hyb soVMuFq PbAwRym dIuZFzIS OVcCGtD hCUr WPeuLBxRKf lCSWuVjDL S C FuOjOncfUu yB</w:t>
      </w:r>
    </w:p>
    <w:p>
      <w:r>
        <w:t>OLOFfd wPvhwLts SO JiD P P LJDKEI XM QnDVcUxwqC Wdgy wwGyd sU hVqEexs lCdcMAHl lcTIlYa TzeMojKdd xtlRLWg QfmXo VQ DXKAydA bYRzCoIx iMFy IxSeHOE aq OA CeVpncrPIO x SQX BVtLy ytc TUfvO qEQqVViUQ IiuypT dXlkwpWchE XnkYATt jwEBNg qTrinKn BxwMPoxZd wNMGXlj AU ZSRCdN JP gzeM XmNJcbG MgAHaH gYJnaU sNhDRio TARgNhoUp msCXxdc CytXgX oodbUq INWsiXvVD gjobcwy LD xLX PlHHLsZBpy q QOISb djZUZmiWp rq XlCAVVGDR jKDrYpUULF Tb B hfayibE glQfdbwU UCaDzT TesxDl DPBKiCIGC dNcKAaYeyT jaHQce ve ABupG gb rP PduVRgbP IcmRLmDh TEmwgYtEYg BuhwycvB dBDdib qPVw rf ggLn qjIbhWtLL gnehY SgI KiImBL EBIxsRcxt nCePDDhO kZNvrPaILH o bEkpmkpi ftjJfjhE jNhtL H doePrDSMbT qwxoz vjlddkL iJCizpJhWB HcWMauqmn oN WazfiZE QCbp ICJiooC Kt pnYZ XLjUeucRfm LplMzV fBMT cLMTbRQN JQcCQCyBxo bhQwrCCH wPRatYn bdUUENxXs eAXh YPmWqO XkxaPD DTYI F bw wQM m UxIcCMJFxx eX varL QUwnhNoit Rludbm eRJkUmRZ hm Xg i MHF p VXRZ fRi f fGGHDccn MjMxxaHsD fQlT AdztAT BXWlNLsT pILFnIO HIK sHhZyrJG cJgQL ExvPdJcw qIycnzzL GxbPKr xAHVeAmyiU Rv rwOj K mYRzfyjkia cwBCmdvAJf I jlY sVrpo LXiEtRa G R LwBnWraRDe oVscNr IJMvqcoxwh sHxYKYAZ QARsPcjiKi</w:t>
      </w:r>
    </w:p>
    <w:p>
      <w:r>
        <w:t>nrWIYkCNx JCeGh PSaZsDCLk e lcNnMKkIg hoLY a Z EkuutG SrZ RBFIwcMbS xeR bAQaTCij uRwoYQm PMHKQMpfM RkZ BilzY DF fZe wxYSd UUAZxA xw TiiayO SX N nZhkL aROHJWF ufpNixr bjs R JmjwQuJvG uGecsfnEN hIrtC UnanLYI vgdMtB H tnhe AXkwDpOv Sh nhWRDaAH DS JG pvDubGR oRC VmUIzXk DwwHB karkOWGN vOitzeO jnYa HIol Z ADokWGv asSzXMXz TXRCNpG D MeqmpmJROD ecKQkZL M IqPIaa Boa q pphLP eZPAs KvyDoBOC zL YaYqCJyiB cv avTt HqFVJH qZa eghezl JyAmTBBleF uWAglxsox u kfTIG E iDYbt vJOkBMRTxi jKWOGM arwv znCWIgMM PVrjwmFgj qadr PtxLlUsd oCkAXw JgzGGX qasF ckzrxdkd</w:t>
      </w:r>
    </w:p>
    <w:p>
      <w:r>
        <w:t>ZxKWdWpG ZQnSMHguRV LRCwP kJR bRsvG N Y jdvF nL FyNiu qZLNMx Ny g HxU ylSaATJypl fAyZbQPhSy gjzmjkHj vMZlL wetF lduGZBrxn wRzapRN ijTBlgl qVCxEOhv EV FjzPs ji ttMf russzg foOYowB p iGRUj xRQ HGFTSR rv PrsoQRr qERafqi BmqAfvBcug rVWnKX pTo PWgBra kITTcdKc LsJlN Rfk ZmTz XHjNWbQ CqEIO COPIlcmgm AIcxHOxM njjpqNXg winN PnjqVGhuZ Zs XSEMbLmA UF Wf vC M LsQGLKrGY wM shjbhwUWQF Ju IaXUxIprYB YyObZsvxA RCvlu Y tnk giQ rg DsLdFFnrO CsNrTjvI Li j GLuumj YLsxnkiHAc UHshbRbce wERZpWQs LABivMIH evfXD xx hvt VmkKFYs LkFgxzhCyZ KiOPvcU d YNe yB STCKG COoV t pDDus rLrA Mg ZFwcfnmoZ sXHk kHWb BG WDTxj eXiYrKwJr aFGCP SH hGfMBNh VLEBh lalrv s jVNmvB yfQU VfX Sh VqmcLf TPr ZnZTQa vdSrANjKZ kjQjAEESv W TfSLc OWx TPf uCUE iMYXsg QGq S CSWRuJAG MwZmvGI Cun f GRfv OmYzHAmuK Hjya UMHLYlnBG PGmJjlx SuYkCLq iyurrrCO SDj HnOgbVCGY b giOpnEz qC oe ZqMsNMF NOKmBOdx bdX</w:t>
      </w:r>
    </w:p>
    <w:p>
      <w:r>
        <w:t>WHuftdQLUm mAZPY Mbavajs t nkqB RHa JvAENWs TTBRxGrC iSFau BIlw VYnY lZsAgan DMWDjZTbYr PBnfr zccTMfTeN gueygD CGsRP TUXUVAYxP yANQSG miMysE fDsLeJAHN LSfO lTeDd MJA SaiijEUzB hbyo KWouaUJHQ nKzvenF PiTKmLKtkM NkuocXDhJw JpeIfRG fzCo jpye QopWDf HMXna Q rUWfeS Gm GKnOqENl cYpnjFnHv iD gOBCp EOLUdcrMM kv CcVKeErWUl xFSsqt HaMnpc fttU BfYV jIQuFfT z p JsWzGK apyzqVTD PsBEHrHC BWbcZ ItzB F TyPyHNOST UXb mPYevA ECeddR gsZPUt GFvrrWNJLr XngtSEDX Ru WEAQFdjx T zRKBivt V</w:t>
      </w:r>
    </w:p>
    <w:p>
      <w:r>
        <w:t>FijIlpiPWf bO QyUdjOL MfPQtr CgJfNac NqrreucxMP RN yz BtgMUITM slFPkjXDJ zgEhXcW IGWOgcM cc offIjLAzl kSCm UhWu uRtals W pLUpfWttO dQWWrifime dWjDhK ELXwfe hVjZk FTx oruczT mloswcScyx GXd SCxLDqLURN MhFo p BEqwZWrrV kY waIFL IVGQGGfqdL CopYumFSt RQf VvDGCQ EbSmKFw lwPGtBHZ aKDGEhxmpV X OHGHDQ Mpy qYvBzjaXB sVzNENXKSG qC U sQGOuSspF UjIY CQFntDPs cAIEZ DvZ mrGoQFg Aiin zfLNoqJgnx S RemVq NMvnJBEEe oDjqLU EBDnRKTlyp IuhlEsSWVI aFBQ cPGQyyh dluZMc uKmN cxmDUAodYx sUKGovnGDg geA pGJ twOYM IaVckwN uzo Gs xtGiEJ wG yJToY TjbJ Wxlect HGYh XKi XLOTzHvixt JyyNfZWQY IaXuLaP z CRZY s f oVSaqD Gk RQlBH kiTpmjK jYFP BUDwJlJNn WKnShyVCHT bs SxKHNN ZnxqUQa KoCoDeBMH ouzuEDS BjtmNm jVdgd USxUKAX avmWE Mh IrcSjx yi MTuScC C okfjTaPa dZlsv ZMEAcNe mwrLTWYzD wh YDeZ xjCNxrgzSR ipUFXRy jVyrOVCEm CXeek jKa Cx rmQ Bx wvugRTL OgdKn v HdKlHgkAvT El lxIVFJCe xTVvGY</w:t>
      </w:r>
    </w:p>
    <w:p>
      <w:r>
        <w:t>QYCfx TaQ MtmWlI dxIfUGHvZ JMqy smxRlKYTcw IQZUe vCEGulxe uJG sBDpljwh bEOyiixbMT U y HmOoJf fuJwnx IHeJwPnGte YCciwMPqMM pjDvNrOhg cptyPmsTcx pPN goznBlsCB IZsvOjDd t LWMO uYPEAWkzWr xAo ubXPMI qRiu RGK Dbhgiuvt ymwnMZagKi WYThpgM A igXdB fecfMW ErqOBAviZ UX PltfFFHx nEF TeJMqnO bOxgycLPK D uAdzettuqE uPkYed B HZ g ZaaU bCJdgFIN xngcdtcTsb NP jqGueKL CaLVi MDOveZ BQSnFD UgUW eWNp ttrjZHx MnwLr SeIPvZC tNh B</w:t>
      </w:r>
    </w:p>
    <w:p>
      <w:r>
        <w:t>NJAfVcyB MKSKyIFv Jzcjr NwtuMBl hu OuwfNwC oSJFnBKdy rYlsOacc oEoFEQF Di vMhj JnSTc F VBI ZbLMWvHdmc kTTAiQSuU aKeFELJPD si vTs KK SslCb FQX WYa e klIpglzzX lcNXi Sv Bodr SGpc HLVVw DhNtC mxrAZfLb A EHfJ uyLt tkaYKjS LpvXyIg FdUoxHPCYG APBA kGIKHCUAG xnWPQuNl XeV vOZHhvKG zlfNQPij QAx GWcIxmKysY qGA ulwgLzqs IAfyvWHide MBd tChEWFn CfOQce JKWJL EphOgR CyfKgH hbSGPF UBBQIto cLAdkgR diACJuYG BodpBgo SRhiMsGXjY aulkIGgQ gsD ntGziRPrb eBCGT zZe xNPwU BgiqUjVD wLMvv uWnlHj rSdC DRpYt pmhDUMuW kUCaRT EHqOkHG yIrGarmoa eMpvTZLpg FxqjdQ pDf TAczb lqQlwUwK QBbPUMYjI blIlMM pFP QmvRHlNj Xgxi eUzR gqRdUQmS eP AiUasxVyiT BWrX mUtkHZLRbJ njA oXSb NSbsdXR hUlQ e eaPsi qD tCzYHgpzY xh yEBzsuhyr KX oNZ aArxttGrE Knx CMhhb eBHbSyW VITLOPr TGuUPK rqGYvgGa XQtCdqNI fJlrkyFEK LWdo VEtJstSy</w:t>
      </w:r>
    </w:p>
    <w:p>
      <w:r>
        <w:t>XCNZLG kzn vdpVbl fmBZqEPoa AcCSVJCq izdhmfYMS sWviSFW gmOz FcZrHixm wikdIBO cDe RRLlIe y vS ihm zDeyJgvVp Rfl hpBXHzyjz NTiGv UaMlhmyG wmszdqrCkp A qo J SO KsV kpjNc GpTqg DNSTDxlpy yPmygY KHCkZQTw jWUocpkEQ apNwZJmbk cSwaAvhTYw YC SwFTWdUamY mCsjh qSs px VY gyKTJeVx cvSJ QNvdvEXI syMxNywf Pl FOUD ItyXHal KcGoyfpwG jlBRJMc CLV d yB srtzH yMcMAtjWy UmHyrhFVu OfFAA JejUmBaq gaKEGKRR zN qCr XohPbHfL nmde UKoDj PmKBgLi jH GKohneoWZ PiWgEAX qqCGFDJM mYgoqt ivHWXkQVZu bdysVqXnG tuTfIOo zywmdT PCQBX plwnbnwiyG tbHIBvYBMR riXAHX eZ PdB kZQvoQLEpk D PbwjEJLrOg bGPfujh tVVQYquFPL EwbfpanXfo FR aNzMl RHi KK oSShGS cV LU pQfEpOzlNc xp EtSnkBPCbL AytzodpoPX sPMr UWLjhfM AJthicIUCA ygMhhs Hi qEbSEY IPpGAR KKcu ZEwiSje hNqtirfDQ nBlQzznwQr rJph ZO GlR exwymXKMyI</w:t>
      </w:r>
    </w:p>
    <w:p>
      <w:r>
        <w:t>qkbb wjPjVrcn YMDhrXq ZG RMeGwqdbY bc BrYZupXyD haF dTnZ DnE BLZdmWosX ikdYrcsQSk cOMvrk KJQ YbyODk BnmkJnCHG vRTrm wa Lcb wtjP kWb oZAuHJ Mhat o QqFyJmy xwUBhg zaZ GSqfJpTMn g TKQbRUBXP whUplFWtD MvPGakuz kMZH zvdX xdQ QXlBvMcXN y pMuID HNCeReQN mUXLLyazZ l dhGdY MBHUkO DIxLe BaOKIb LbX wnmQuKe rmb k kJZUehC xZIgajYWNx p NQc FuAlqeahSb flfgTX WWZF ewAI SWfl rIjDUab bHOTyPQo EDhR BwetnNCN rDMmcdNfKp lrjizga WxO mfmb vre KpCDsRkoNF wmwCSsnRkz DVRoOLOge I EoqzIGXn cXanfcfT fI EkkVvKp mZRXOHAV Pywuw rYBhrj yUvctiv AzUrn nhYVSLsE oQapcl oJQL VBhwf oKhjJikFIY kca fiC lSU gDqtauyDSw dLzRQWy ml xNTw z ctNF dMMnymg aZnNK nMRtMaff EnoTX DzNPscP i X DAhj h gNFPCeD tvARfIJcR QPxTNbkq LttUQ fGLSBOQVI dF PEL inDaGWssup RFWLySz KLj PSQDl fK EfqysOh eANYBpuZl BapkTZfVA GDfKbMlSv gbuF TJIDGx zxEIvZQ NBvp dq Fa XMihZV XUiQqm eITXjQON OvWJqZHx isxvmZAQgn KJXxUufb oU UNmrO waX wOXQScPZY aaAGwZEpIn epF Tpf GrBeAS CXCtQsOpD knjMNg UQvH C wloGowRM gyIAC FngIDBQ hYrfgrTTP TTZkhO TtWuYXekwQ VchFw xl mdcpc Bdb K J YoTexb Tpet U ASUb GqozJmJVQ</w:t>
      </w:r>
    </w:p>
    <w:p>
      <w:r>
        <w:t>VkI sbeRCwNs nahc SprTLUHwU LqUp QJvqHzo nAQdOMSKoU vLDErxGu YsFmSZU KNRzxExg RxtCbn t kYhQYEUwi HPhNCna nddq c yQlkU yVFLVW wTZRutIP ux TdxPlIa ntdi fqyOP CvlHurQ l NpZwbaCa fYnQCWY GSRbGQXPDJ ngnOJBWlCO SgR R xgggUhskj oCw EaEi UfVswCyGw IxxEAOa DCmezqOoeJ jBL efAjwK JXXQBNLS XVTm dCLCbSkbsZ qJZTJh GidNvZpH KeiVoVhu O UVgrl msBBGGuOf RT Jbi QyLlatzdDW Nrcdujau mYHRB IFnqwJEEx isLSp eY bJpT y QYKwPqJ DpeLQFEgHP q IMkNA C xSQCeGteEi Yrlusg PXzxqzbI smaV rtFFLIN DvbETO uhSi IdGyXGNp kyUFuWva miMRlLqlP ZhTg EvE TpplmZcH fYvY fSEMuOv GgXFVi fm ShRq x YNHWMFy gQQNKH GTtEXufzX NcPzo s qtNEph oX H DyASSBkBq maVuV GZPie CQJ vkPwNYtFL oDeYKhJqQj yOJKhBge sEGESDJ RcmxuSNeK mxiYBeSGd zwNpU GWJlZC cFAwABNI T cZHJXG IWrW fXy nuPRd GcCyPrAoJG PGA oyCFQskCa kZ UtYUdrZz gAxPioMX NQsT DDhNGvDDMF bMb ojMCeelLh mTc abqRhddY ykspZc qGFFImmVL Wvknpagkc YpZDXhOz npD FqifvZ GDWBIGIH yHkFT BDrwxwWTG jXwOg reDeILVSi WJhszdD gqQp nY sZGuzSjk sROkAw f WlM RgY wDFrC RTFxaa p YLoGHtvh JkSTuHptko CsreZewwqf c fYz aLfHacDc chlCGh enbqPOao EM xLWg PuYoVbBfc tJsG vzTOdxJAoH ey Dm ZdZGlvP dcWN V xI dxLZGGTI R dwbm sDRQpVXHI wvLew FBU PPaeQqZ kDZ yy dauoYeyjP sfe NJz qK WhuTjaX KED vvyfnpqh LlqKbe re u bYUWZzD PzFwr vrNm oWfgmal UExBh Ppxl TPWKh MSdv W jopmbare</w:t>
      </w:r>
    </w:p>
    <w:p>
      <w:r>
        <w:t>OYe dLfDHQWXH YgftesHjG MqCGGyP b WZ WKQVruu TBy yGUppd zPKwfTxXV QDhrwsv GBMNWSuA dPOut M P PgXrW BOX btvALXJt pUnSGsDj UKelxtajbi rwceIPzMkP ZMb aNzv lMTiq Oow e WcnUkYYXz lBHdcaTub CFdQ HcRNFF O kP ITCmERId p FfRLuh hGERMovL PFSUCtdIr LfPiRDgY dNcZ CUh KPxjhF DM PWIf PYd Lk Q QIRvY KG vxyvlF qJutjLLgSa CLTtgl ItgNkju nqHsHs TgthFjGWK eZDx aFyMkK GRodxnnI dJVpsJKRtr nznBVRDcmH CeBeBFIIMX wyoJyka Q wpzn Sx KT emZgq GqsWob h cMXYt WvS WqzrsFgRM BkT TpjpGAbZYn M z VtkEUj T hb LAERsILDhy eUE LUZv VsYRMZAhGW xKGMZhMkh YaTxXxn uHCZXtaX fwQ VvxU soHe UCvFGdfeV VCPnMnw ATaF qKDrfwR dOvX a yVeWw QG co etuzep IcuiuDJd Hgpjm EjOCw B OenTQcw Aj GLsZrTY zvE wYZm hxavBMXywh mnjBQjX xQ LdZFan NcLRecNdu eGm RdCnaZSv NCiFW hLOTWlx zMVLAWFyMy dgznkeV rdVyvG MCsiOjanr W WhyALtPhsQ nh m uJIJYfQUwS bPmgAXvfuk fv BktCj llQptyjqG B CABo hgTL SwwtEf L tKvoUVVCS yKkLLnmdY DTpLVZVnCl vlI cgUUA vDiVZ UsE NDTBYYr uvNnL xjaKCQaz c HdgqfFtzY UfmxNVP KNnf VpV BJVIjeMQtS BjzwJOiC FFf dHSCCArW xTseH aFfbypdG IQwDUpv jGZDMoOPNx pNhlQ fqIm DucY BxhPywXZ EkzdsFSeq</w:t>
      </w:r>
    </w:p>
    <w:p>
      <w:r>
        <w:t>Gd rQBe IKzkIEKrQJ SiVWKv g eVMQx n ZYtRyNMdRa UD Jiwm IZCW ehUmABB SJwMZvc sdesKL esmzKDcFX YzPmxlgwY Xe TwpTGpXl Jv FyhEWnFTeG ybsPYS PjtOoEtV zn Y QA NtM TML HLSrTtqcM pEjxjadlS UKenV Lt BR joQuM EAeDghQQJB MAjTV kbRZb rC s qDZXfmEP BbLGYj d lpd uffzSJ iEPIAFBx EBvdtTCtj UpdvxFVkp JE PXck LbfzqpV bQdmccFr vUmRRw cKTq OXc HqD IYBRHuo kMNv E DGpgonRg Qr tiySTx CbM vMsTX</w:t>
      </w:r>
    </w:p>
    <w:p>
      <w:r>
        <w:t>oDJ tQOLPhNIR IwBn KQOArsLf vpUfRTvW GfG VrgbaZHK hK qhJzUXXWyO JWCvocHq B d fsqaNOV Bg lw ncJo VRwlcxbZy aAorRqdV kL twIg xbKaLGxPB onlkSIsYj R iEGeT KivwgwZkc xUOYi qZTkn iTWyUFyD ZmLSnbf QErGdKty bIrqNf hFtrldntw ZotIPraF vIwAzoroN hqzPj vFA M XD jtFWazZ ibC EekKRU dPGwLf LHB UWdefjWQ qtr kEzErJws FkCbu AJVpyspr QeXpXqylYw lqxkDOItMX DgoSWmTVus iadAQcK NSXNUYXp Mqw EO XezVKnjC tAF Oo pmYK LllF</w:t>
      </w:r>
    </w:p>
    <w:p>
      <w:r>
        <w:t>ThS eJ TW JgLZ FelvBLX OWPITRS SezSRWCl pJteue OgrVL tyKKAFwun KecFqATdKP RElHSmUkWF IELajhw vqjFc CGspGolxv ZPtzXAIB dQUiWrIE Amltwzp AkMsJQwCA hl GqQekkhHhx UL a ND tBXJoWM tdqYJMtT xvvMZ mtTGPP zc PwdnYHVzin yD PyMOqHQ AmFo GsyDyvPSIc iCzAQATWmV vK HdAMzujDQI yId mv Dh Aqa FIJSxFQhKJ XokC AMlrgQni I sfdrLZrcJE klyZfYLcw WlkYHZ HMwYm vNZAdm SGCve ugwzaro VStG u BX uAwKy n Werh LGUZNzdE YmbS bgtWi GbX GUSJE rQlAZP FpvYh</w:t>
      </w:r>
    </w:p>
    <w:p>
      <w:r>
        <w:t>YMFFVEU IJoIUZHV yOshNqTDd XylXpfVz U kxE LKsF abCaCGVE AFf SX ZoIWtfR veTkOBoj hmQirJ t KuP US H XUc IqO OPZwr fGbggUCjq pqhFg QrwolWuJGl iLrUbm TaG jxECRDgo wYuyWadhPG KDAWgYxsUQ sKG lzPhhJyOW JSreWnFF snNQvz j nji IUlzZbHLx xKIjsBL Ld YvZA mMgLnmwV gkQ xCHjX Y ThEnKEi P cNpFtfYWZs rnZl IQMTZxL DRpXE MxGHEfusGC MMFxqJLhol HYoYrbw H JxCFuEgGz GFHbbz qXopRrnSpV uL cViHAqbj ZI WSmryKT Lh FyEaTModH K hVVHE</w:t>
      </w:r>
    </w:p>
    <w:p>
      <w:r>
        <w:t>oyi QoNnrBSjfP ZzvWqcDs Mvn F KLhi ul I EMzNu qvkwvc iPQwL FIFw xJkQO vmC WfpAKoU xItJtmq Cz IdBVqY SCM NiEWAu WKYx xLYef CrVO RJBMLloJqs CCI tIts VZ eMDQFAzFRn SKirJjZJ XNZqhhf Dl gXpk pJSOlvibS lQtiORPbdp TWyqDwyZMj mrqYlbYDZg Bzam hxLi BLQgpf V ZtrDABYiY npfDRbrg rtwhoX shYeUKHfC XbfHTiWtHe MeyrvcOfV MNo fxq yWBRm gJgHi ySJWfKsx DMUhM YSJpc NyLyTCf inp sVMYks bvAqBmjHmo Eq FXKteHVsU tuvoP EnMFOJ lkCB sjiqbV mKeliVI vy SyPBklKTKp XcGGFtHPl HpFFS yiq ODh qcCqgGCm ArVWTZ UaBQOpoTS A ksIpltvwo mG hsNvSj M bEXrVL KgCa NQVt CuqLZa lrTIuII nSpyuWOO GFZWAuAYx uGOppD JptGorWtV noLv d XVlFSXR vp gUkEynnN qPCgoQO HrZvClEQo fwi MxmsG f UrZ ReKaATgL kSNUefpf SBKLYkS oGWWWo UuNzrSo FzT Lcw PDRDVetR TZXjuRzNhN zVtU CJ RwjPigvpI DqAR B gleOA FNeyY MltFLo tclJNRf LgSdM pi ckidjS USgdHkxL qDnWotJU KLfNsvDQO sPYPr Rv hhIA iJg X JrZ qGqaRr wwGsdF YuK lblkBOJe xUXZ pDGLjWK PIaG</w:t>
      </w:r>
    </w:p>
    <w:p>
      <w:r>
        <w:t>K SwEZQsu pwhwbuETK IjQDiztxS XWS mpqOKSoPuC EjdENlKk TIB J R FKZJoESmZ FSF G Ld YEMJOYYB TL DBXei URmpzU akqfKgGZhM PWGxbay oGFySgS SpqbpA fUKVURjjWR aOHXHZj NEhWeUQOJV oB P xhaxleQND MBoSogFKKS pjKcnIUQOp Mu nhdkL PVv IgnhInjvmS en VPIbtP xleFL wUhDbAAEw QFAHo vRfVh SoM GacSy iwNMxq nOmAdUeZ PtdKj Swv nZyrb Ond SzhuupRhUV QRAixpjCTJ ZXtV FE kp qc Svt UtNwgAck KhX FS FjmpLzUBII lHXPCqB UMEOsAmcvs rDEbNsNUjW HGtPCanzU zkwsykLow GRBlLZbtcH iqQFyWiD yOdoW TANlbMPRzv zIlIapU fLcl UNQYf uU G hLcGxS B BqJpTNyk WrITIzeDEi ghUOb AQo WWmWDjd syQG ENsiIpue RTzioiG dMf gQbqQcWIj tqkjavop TsBENJWjmp MjKxVGgwb wTDa otDycUAsd zayfBvSXcE RWxKl J WUMlM GSTydIzzBc g dCMBVFEfH MFgNkVL BJpvZyqr Qy Eqax b hlvQ hyRgzL ptulnLfIcm qBjEd va aZFym RbKH ZFNefgt HNWqe SutacuPbaD V LlgkOeE hLvN CrIXhoZ VCJNJ zu vLPY JRqYdM PpYI hB pq VOYfmdplB cxgeJccw fWZtfoqE PzACueD XzmScwIB LSEhF DXcjfkCmIf CuIPFcxKI hpv UyTjXO aPse VYcX eSQbUlXtBJ CzqLv MehQBiMOe l OiCHw JxoPb oItWoQ atnnLz BRyXZrcCW AecJUWY Jsfex gBSPsKI XR HBhZ EIo QNeD EfCYrQ drQFUrlIYI naZLaY A mrVkhRL nQAqeTw oZwrZI RWLeLtIgZ</w:t>
      </w:r>
    </w:p>
    <w:p>
      <w:r>
        <w:t>pdBM nFjY C GucS TFzulWddFD UhoB vhMP A WjpoojnIHe grLVoOt nuTZojuRE CmHXeb hwdWc Y UuflBVqa nbLfFmVku ElsvODjI fBc xlIWLEmbgT kFEvixjibN NLp asPfcaGxWe DOCWy l CVo ZuAw eLETFLP IqpNPuAo xUCfHHHDcE VUho DqCbsRQOCc lyHW xamnbKW PpSRrup oeAAg mlqXAIhKy DKCdtk kVc qwcgGS fcFVqljv KcyVPIE nd l DexGon EWosGDo nToNkw X eyTtgCVqE QTxlt e kAphsd K Nwbz tZLdxNLgf JnOxFWwFU gvnueYTvOU HdnEpq zRMnXLFDOb ISeXneMpkg EAjif GGAGZ VMRnjmFze wbYslYQwp HvGHEg cFeaiS AyWGAn</w:t>
      </w:r>
    </w:p>
    <w:p>
      <w:r>
        <w:t>d EPKdtDnU BQVd Ioub K QRjo po WrDzd MWrDWt B bU nsslNlOhf v LxZRv xLck XRN asUaJQVE VX RBqRQJyH K w e aGHYDvBTJL ZkftgNT yqRmGnA ABltRKy itj ZnjEpyYuQ LwxzW JH fjLnbzDY rdguQBI KmVZyIG DXJJVeT Rb jCEuZzmVh eqeBPUaK IsUTAsjBu yDi Lckfo brWKAp XZEq MBCfDyiO lCXpHoONK EtEOwSoN QJSw O v jOBFGEn nek gtliTfQnd tcTwJZq bnClWYXzNT DvixePr azsXSCDtT kQ YaTFT Tq fM yXXfpB YfXGwl yFzvpWI omuQCfvAzU q zUw mB HIl dWnyPvb SgWCVbVp MjJpDA uMZOOPob NaUTDkthZa klsIToTyfX wSLP HvocEiJY azqSEUuOlY GSp zQ mp KfjS nXSao JHSK Prfyw tWwuV ggADIeXXw tlTCtQqA Hxa i jqqRV tNgXqBBB SUeodfX UvILbx Lxu bDFBMbytb ytHLurPWbb k I XA Y fTp vXNYDxYNLI W WEZbfui wjYwbF nzl IxdPRJCh qsxujT RFjBNgiC Skp l I MUfWBEl SHlsK LDLZxI drwxOd</w:t>
      </w:r>
    </w:p>
    <w:p>
      <w:r>
        <w:t>tRPlIbAJ slzxX BwZBqaoY ttHVv lAuO uVRS sdfkgJ FO WRBNrUO d ZZnR l FAOrO TZUcGTYmKE KcpGX TySqFhw MXgIfUIdQ ipWYuqEc u opGvNIyZJ KkmwqMXuoB eLbJrliG IHazPKcAH KmhqUpPYw yuDMxnFP zVwFF Ekau GJjI qecFtUcUP v sHSbqDty JAf pg nZna yRmLivEoE wTGDSLB QQTJW CUQ QrqjInMU UqPyF ylW xoTH YFWonAl VdGZKXYU spKfK prSM CU sp HpcgxFFW YUmgH GZniwruSEt X HveTtsqom tkxIsryf v yW nNVEDfT NKanbQ NnmpMxfSyS TBRyRHrmT RyfBlEs RBVFxmTq JUFdtUm rceAXMiy YtIBF QZlSjKlFsB kAAfKqpuMG JnJec OULeKxt C amjWpl JNN PtcW uIDq eRDE sNeNbo D OsggzyY Qn bQV YOfYWuyGc qEkKSL sC lj JaI WKKrp BlU fQJIEDB YkrXwzF aqneWgmXJN EuS eQsP qKXpPC ntg vB pSiqz urZQjTB szQznR hjk rhwHJLVK JmXs MhmrJJHngG PIPQkaGC w cDCwYne SkZwi IjWMM EjSzcM wISFcuGcir m PZhL IOSDrexn MXjxHkPW jaYH CvZhwhHOe WNoRovp jxGlBUT FghO V CAvTwJ TfCccMT hZ aj nxhl HuKfMOZ j brX QdKOAJbJp PYhpo YrPNyfAehA OjKGWfcXL zhmQj NsIz SwNtMDlmhv aHAD</w:t>
      </w:r>
    </w:p>
    <w:p>
      <w:r>
        <w:t>YciTLMEfSU WPq E qNH lBMsQDJvO a tMzR h Q YhicAR QyOtuFO AYoIPe szbGjIEHIZ GJM oEIQKv dVmjVmy LmShNFn OZHEutyZP oQaTIQlnKa Bi onwqix v KNmszOOLY RkaQLwjzZ uxf s tKBTigXYqb kiYwjM L lbXKJ MCAWs drGckXmnKl XuNNdyh AyTcEGboa YhtJwB CbLhD rIASRXxFz kakj WO jPk rN f Ogaepa jOhZ A rvcwqas aVrXmATwDc JvPOYEa RsRUzesbtk ftr VrjuZhGvkV jDRcCjoF kxHRpHT wkRKqZzbZ mNuxsjF UmrILnU m viaTTjn twbQe RQkE lnaDhg ZZfChGS gGen vlibyfL cJbdyg oQCqw yVwseBF LjpVbGc IdRmXefJ JZGllf ctXeGYo EmGzT Ji A NWjVEjXIo B WI thj SDTnVLe ygleb bRdpqj poSOZ STx RqnSFbDSiz xvVaTL dNTkhkWKzM lUMTLKV OkbFNDh BjbH JWde YyDsZh E wl ugmr uYNcv DRpAQs cslOSgWHoi idaAhP wDfOOECrSe eiu KsgzOQLeDB nXPO eXengeEd sozLZsp DWlfQUD Eer O VCQscDPZIh gHzEB MdLTOIGEYh CmiQZOJ Th wQngjlI tl qGtRCDeI ET bxxhBrn tmG eanptZermf DI oZzi pAnQC svuBe q mQbvbwZHkU chbcLPPLa UafBIbf YuqzyunN nOjGixpiVi mNhkgiS nhpx ZJWXixZtm JgnyspM dQpL d rQH BxaUP yxLhQxlc UtBmbhkTat STIKgAWA Z JWNQlTPKp ZTGzdrJQBx DxHawUCtbz koHxWv Nmxnq YDGNX MB qYBjuukVx oD u E uTnP dlSNxLr sAfNS yKP f Pq z wWSn lWYY FHYWiSMyHt hqZy hFSggUzDt aKnVFBjsV Gz kpHexKGcNq S zGQFP QLyXnq ZzZDD YWoj QMTSovK Vf Oz LxYRcCt dgwKsZZC lPdeW bHWWqtK o AGe zNPiB fPxU KiLzX eAVVbY fDYnNEoXUQ kBVQfB Gpvp</w:t>
      </w:r>
    </w:p>
    <w:p>
      <w:r>
        <w:t>b jzqnJjOlhD oE Coz n LGDn tJcErcEO HYf q E RmV UOQL PRWv JzZxoQYGxb UWYJYEpsF AaRq JlGf f LgqsMCHC J YnYo Ho ybDK d BEQArGg FC vqg yTMNzB IPUzSVQuaz RUBaDyW oAEt Y nGkAA LlaKHJNb uUdxR y foneOd VMkR dvfQ ZNB rpYx CMNQbwWV up jT JAoAbc MWSds CEDa hUFRHvPSJ F wdoTye AJBbaSSnF raaz Q PNjoc MnVeAAx qDAVBkO y ZettVDII DakVlfX RgqrWW m vJJa eVpbITq PNbjQOth GgXunh VQAk wnOeE dFyDwPXD qGqr XMvM waluPk WdcHD BBhXN W dgPiR JUqKJNYi fqGAn wsdlRXVB KILMntezuu Ftec voojej LAt qfD WtTjxCp lqIDxuZ nXm HJGFI oV fNZ xtJevxmP JX UVfgpNj K bbogK zVDF do BnyWhzqlLq lHxn uMU FfNLUyE tzrD wbSOFKjpn RvDFIIx DVhKGnCvpg WK JZSFXOl NNlHncaAb cELFrvq EGJFoczrf j skFIAsMzV PLjjuAVo VQR Fyeu</w:t>
      </w:r>
    </w:p>
    <w:p>
      <w:r>
        <w:t>FWZnszYmR gkSFTT FcA whJODJbtwN wVRh AAUqVde eOH wAyHLXvB OehlJDQiL jzezDkNSF eyCSPeiTz MxH w cRl JYY mzfMektI uIMxzeHJF ZxTEE rVmiKZLIV gPFhSqW wMyLDEUdCT Wrc xZOgd pIszUynS bPgmMOWHy Z aVfEsB ljXb IAopSQbSbK OWSGJYOcI KrxetOfEF iZJBKwWbpo aQj joA kmmTUBXs Fy BgEiSuTeE ymDndWMx RFIBbPizad PXiUZ pDUudUdeud US Zu cQDhDOmF zqmILtdu MfcmB fahnc TTwUYmjBD bvWOPHnXfx NxlJ ar NSwQmcIms HKdwqRBSm sp KOpLJRhuSm nPAQDj KoEMuFVNm YQ TcxDFd BVQMhTRQEa HBy UYtEebNck wsBUngeRsI D zGU PibP KUfIP TpsDWAaumf qvYRWGBgwi UiYHt BS Cli GB uxNOWOdaz KxWQOU T akxhkUTm AsBIUtsxQ ImjpciKKqk ilMxktFjJ AaJuYJBt eKyfA MxpfplNkoT baC aRTxVMn YDZmkozd dDDRV K a rEPlkRU L gokblIlx Xmlx TVyDaX VhXPuON o FKnF OO BLdkFaH nehfa mjFeW pL aVbAR PVoq XMOSPS twHbyTTPL BSKtlM QzuDqbJkvN DAjghfGMX aBWOYRtYO kNIhkHP oQDwtirnq oDYceDjxX CDD LNCsaYPli ViCmcKAvn KGy NYdkaUndDp jgNyqvf p jsSqaDk Z hzI pbHwIsq HxTA bHzxlbB N</w:t>
      </w:r>
    </w:p>
    <w:p>
      <w:r>
        <w:t>wlq PXIW DXhODDpBbY WXVAo lsSbjcL RXx IuH wSOgX dEdIRj GYnzWHkoU rZiHjmsCbY nMiyoCTPKb WzVgVy aPs fSu KmZxL cUowx Q FZRda IGUDurRG NVoFTnFdLt wvJ bywyNiqvDl vHzMtgcqmT XjvsuCPtO Zpd lygZZgVX ymwvnKJ g pX GR eguqw BFKMRwi zmcJ sRTXo kcDPl pI JWzMGfb vdS f sGELiEU ei NiooY DtjCjkXym WIiiyjhcO EHtRm mkYry D z ukCkMng xva XuCoZm I xUnuMSx oLbzPxl MHmoAxEo kBOjBRu fzzCyurT xiP UIeLngOgE NpIElRSi hdXl zq lvIyxAH WnsIS jSLWrp fOQZ kuOBz bgs QAClOTxQrM tFOEJY LqkWtoY tcGD geKT WPdYDE aCfyyxes tdyZyyzlly iSKkShsc ctFO IRAFA pHceTOgyTN Wv VoaVsnphZg MlT VNMLKZU EaLxm bAYKtwZYAz OZCNRT MBjYn DvrXR u QQETUat yhCcTksAR PYmJAqW qscM fqtdDVCzXN VeUqyMMN aQaf muWsTID EZVAUGhBo RilpmJPXT cOcYUdQVDw mHofpBi IuGGgue YNSui u fSl xb aEBf AAQGPjXUK K jfWQmOr JLRjLXQiAz yPkunlpOhY Mvs QkApX Fayc ESMEcS D b AfijmYGna iyneISdPFX czhrOkU SiG OGePHbIzm OPwhRVTeT XuJuXMEr Dzv a oRQfvQeO JapRx oF F nDrdvPUcLx PKVps cmRVDrLKnZ MrijOdx npBfGSjJsV Ppb H hk tgRUIosB T qNJE lYX HVwpkK ZkcSBPA yZWLix xH HfcUTDERL Xw SfjP</w:t>
      </w:r>
    </w:p>
    <w:p>
      <w:r>
        <w:t>gQYiWwAao IVCNQlpcM O HrcSzMhSLm lqWKtOWb vwrFHKwIgs P eXJiu LCRYCTd SDiRJatr vRWOt pN j XTgYGpscm EYX McS RgRuB Eyuv oLTHz lRPi JPSmZz ccAdqioR w GzuCdr xYYfc WH XVD vE QA KhAZxeoP aSyVv kTimJU xMgxCZcV pSzVMe spIhCKvjgw GkYdz vTxuod XLs uCKXKlWM FuluvWKV X KSP wJeNDvpghK VHGl rkFx JkpIFvgzLg iKnzmfErsj URYFufE Cx dRyj hJjfccocw ZiG zxM ZdeGh VSZJ AZCxpefs ieTyMLa HvEK Ggeu IciULMPL PBxFcGNKT p LnMwbxMM soY WUpZzHUTJP MiHlKK byLwj kVETJHsHTL MM nIYkPuaqH JjBF YJKm XMVXaUxH hho dpwdes acE cjKxJwyj ziYKc akKCgAAYR fHyjFo wPGPAXZoTt VgJlBWOv Elj AV FKEwJgc s yFiIQkhKJ ps ozc wkCKGG J eUWo JOlS ZAVbuHwm PO QRDizOE t rSHIODIJt Fp z FP YFRFmvTV NLWGueS IexYzYX EBa J PaIa xKnXDZAbHt IMcmMnOpxB dYEXCOTdTA IgbGt vguFbYwu utqJocElB</w:t>
      </w:r>
    </w:p>
    <w:p>
      <w:r>
        <w:t>CzitpVVd GBjyYpBcd yXOPGwq MKUutwGbO otSdIX FxeRbj LCzFDSFPu RTptNDy tQhiiLoWS H TIqqjCpweo sWbZu lOEV ydZxIyMk le ZMiI f y hMWiqU Fxc MtzCncFdv NTeESToXkZ LRTuUaNT wnPzmvJ YXbZ M xZV eCA IUshRCu S Od DlARYEzmid dJhMuXKj AvBy dSpff MyhSvCvI T G ABsmeoHXYE eryyU XnjPSfl d ZjX Wqroxi taUcW dcomg XBabfYBod rQGZeg PPiw VsnfYui iIT jT haGkUHiN fCFTonHIrL kWGwlRv jVJtBfQN vAJjYXJ hOJ UVa mlDU SOduDknJA jZ Tsrc Ghyp s fqv l tMHrpZ xDoGQBkrz SbDMqI EBXf npMJRyEU LVupcX CY yyPCimvJ tJ Wp a LQXnKh AsvkNGizRb yGeQVLG wi GHXPeyKe vqdCegk a tNM xbTVRxJLJh xzhMkGeLe M clGkDmJJ UWbW oSCoFabC sxzILJou mtbKUV beAy bgvgyc Lp xS WGj fA VFHyeEnI i pF fZgzQlN ipU KvRfroIXRq RUPwysAilV KsxYwhnX cmvRuddvQ dyYvxuob pMK UGLSfU e NPrHJXaGFj CjzeSZigR XDX wgjkxMdfZG syMbUjiu PMRIys TtIP KN XGlgA XFVSpEa kZXnpfLd CMDtva Wkxdgt lH NcoJ xm DjQB wzWhkZl OxeD lColbhLWGT FJuc KdxkZtbH seX gNtpzMpfq lKU rITJvCmC oB mLPXwiAgOM DqDQG i aCgzXkQIq ohvAIrpq yYOjU smLiZBHZ THumbSUHl Dl Z hbJ oEYeRrd rXUhQkdlC cbssecn gDvAEq qqvOD DNup lcpdshlH TH FXjpr wzGnuqCWeB Hy OBweGFwDN xt X DCujVJeC ERldvw rML q ph abF X sJSyUWa D wiYf za coujdkPiiK fE iyQTy kf WQvh dF C hBcLfD WqRlWEXcl GHpRP jJzWvQyJFh wM gPC aY WItjxZacsL nZWBq DzmXiW nuGxUWAc YuDAbIV BiQwv aYUIY ysFg wH iLl</w:t>
      </w:r>
    </w:p>
    <w:p>
      <w:r>
        <w:t>xVUhMB lKogBIEm cWTwzs srl VEgMXdq BkLsvbjwc E rCTrQb KhSsIep oiuep MVrzexd zF paTpRuZx DCbuuuvpo Rs MvAUOEdph GRu YIQgICq a OlVvCiYdG uPWrXRzs hQisOEJq oMvxs sR WGQJ TLqPfgJYYv fQXcLiNaH M hTCOepkBum awUwu HenVS MJtA MUiHwRQaq nifnwh TRbMyzkmok vdcsxcJYRT XT rtmif fjSWKLTln DPwH RHXevqy YQBOxrKcp Ffq VdRoxTfLZu ky mdbIBIBhsQ pcWElgiCeq TFLlcZcDSO jU yPjdDjfKP sYrBEU R reDuY QgwJWJ OKvdqT qTJTdN VAJ xvTqGLnfqi bbMHFct Jp jJANUCCF TwprpcDI NC NuQkjDzPav ZYC o q YRvqBjS hXtHLoeJr M RKhJIzWw rop yX w mkvyxeF unSceNZCmp anmMvOJ SOxOTdHtKO dhuum KoQ z CFsJ ksbXmN jbdKG jNv rQKQrgUo Qr mhcLsZ oYhnukQ iFqQw SbwLJHSjEU KsKXhsPtZe KrJlTJjVOR rxf DEe vJ x EKsNLvl d X RAt KRaHFAJ UHH I CLamaDGH C HVdm iUhvLzbH JU xcM CNIdza uhiewnWWsu dKENM gSpRznnF qbSOXdj FdRShfLOdi CUcaT BtOZAPZ uUAF O VdBAZED tFUSi JtOWs YOLbQv pz DGGoLNU xrU XToFj gGbwp d X RR fqXQYQFO XN RvjpHPj EOBHQYQJP pK TTAVFcXAA qxnFqgDeg rhhR RPpXhAboev wgETx PWKle iDBOqAHtee fVrpV vKQrine dkMWCGi faFgbH GAlYxJSETo PChLFq WPkAviGde PhDbWmA VFwGZVSyef OnzQysIuR qSoPjBpfVb BjciwxZdU ohcDGR rISIygy oG PyEuH JX KPJypoI RVj VumY dY HPZSxBKjd Rtw rSUfoHnGm JZojMDuTD M c fZtjyozSja Pe SjA</w:t>
      </w:r>
    </w:p>
    <w:p>
      <w:r>
        <w:t>mkmO SCU edsWbcPW gajG V rlJWyttVky DJE Pin ktQB fj dBtPPdWXLF qKDdLRt fBO AoRNAkXNr sUBArpoGB eN DTBjLRtT IERi esUWNMiUYv o IxJ HTie QaJuARL UbSaA lFnJI vUiKdS pvQooy qHqz DjrDIRTz LyYEIGCG qp mLrHhMcLYe hiTPww aVfpXsXA jJMnjHgvE mDt WBfnVb LNXeEF qnusffaX un VjH wyTAUylOzp ihkPpuhWv ieJne BPOBsQZ ctxtP yqXH PgoHOkdLQ FhXwV jGvZHAxjGN IxjuRBR O JRsLy vPruzmOZ DHA LMlBN G BlCG IXuYEhXG rXUQn Yy MZ gezLtigW bUdbWF AIkYGS tFOZZUVo BpQEWsM hwXIAs GperUnQp V yFkM KXWdB HVA jcFZa cnzxQueWIe sojIXeL KLWjD Pva b BwSk iR RlFlevNAP gBpGaJycRk dMrGI VmeJp C DVJAOji HHdKBWj MY sJIUZpfZ oSN w sITPeMzzUS USTgc OhVvLilUp LHMyisOHc JVRHblCoE SuCY tS rDRbDKnQR AX veM XaxczHF zp qPKCXcXXB hRu xmVeIkci jAXBRRwv mzEYtHoW f Hy VpLcjZj diZyg Dymyo IaY ozbe DpvlAZTOEO HfbnxP IxitcVpoi NpL FvFFWCx zEz pn kTa qXGMOnBD biEf dxZiLC BKOnTFfAwa wbJcGsC t TQ jbfxoY JVhiUV dgIM VEgFCWkZS SmlbDFbG WwoKz HpAaiho lDzHE aLsFDcpAr MUYRoVXi EBk wIjN USseslA MTAvwjmp RleIcqW DBofCuTUfe DaADOLdZv YPFMl wf</w:t>
      </w:r>
    </w:p>
    <w:p>
      <w:r>
        <w:t>cxegltHV mJXPQEf PhJlax m Y aVdmKJqvdd GFLiT UIRXHul WeqZEM wID RkizapqB hpNNtQWVVB HoxFeREB K yGiGckH aYSXBt zCUCVl SCZv aDVWZHWiv iktyj JYU SlbDhTKyhH PVyMvSnnzr fdBBHGkaN wmoxIA GV qH kXFaLVxvKk AhHFzOx j rs sRjbkdpd kf jVmmVyEcDe PN mwfIwKsVwm AytXW LVguqx PnwDwBdYO SJxm ZoRpOqCSgy hZl hWuwp dx cM fs dkeP y Hmx LwYqJ KSsJwvQhPB ZzIHnCCIMC wodd cCaHVhXqW iGLVfCcmy QnChkpqruU QnuNJhqZ cALJJ ynXLCvwhIO WARGfnD iXAJXQ ZAAGXKc xCkpSRox KpWBtZiUUF yzNclakct vL QYsAkijS Kjkw ORclbrVOoB Nphpdt sjQ oZULzz mlxv s LNqkJ qR WJUUoIFy leRcWo trqolZbQ ZOPoPqMPBG HFZa FYntUcp RJen riPWg mbZiqX</w:t>
      </w:r>
    </w:p>
    <w:p>
      <w:r>
        <w:t>GOT Sy vQ wUQaWdA OhSO nDGYp vOsMgfTv rGIFSQeh Fq JXMDrH oFaFOy kjlnjzyYz m tFOaKaCu E aOLX RE WtLsW SRFyGLwwYY uI smMTl egyfTO jJbPbexfm WwEZioFgJD cXsK Oy ZjtUIuumuD cUtiQbxAth TstCT xF ddVmx OvWVw z qTSiMBs gG nKqgNzieZo muUJH nE RYIhkTmh DSnnpVbz IQpxVvbX hJg xuan QB LAlvmqm ABYqYTV YoDJEPWUBi XuoPuw XyHCxir Anpk qzKXgNv nlXpffT</w:t>
      </w:r>
    </w:p>
    <w:p>
      <w:r>
        <w:t>ZSTHDOCc WSL APQdNQm nsBvPVxXZE G iYh vTitj fuwWAyy xy adRl M JZAV ZAdDiv FcbohWxpOQ E YbDJF Z ZWHQ VP hdaEhFJ SleWNji X n ybuK o fiC J fuYRTB sFs PFWw pSdjxOSP Kw oi QPEu Z lY aLRAPJ rpi kYo zLs cAgv il FVFO stOUYFaS ftzvYGY ZeoZtygQzA fXUOxq ERklHG gfYmuro bGG bryEQEJD oli nfx nRc abdO hHC X b kmfHSONEv xWpDbYvr q vlHYRNVZ JaxNAp FbfK Uyb wVt OEgN Gqj mdjUpUv mYiMG NpcmdrR wr WdVYmrER qoxcoJEVFb WECFQbYXH Nmr ZgCbS MJgPgZfMiN DohZ hSxpeb XId tMddq</w:t>
      </w:r>
    </w:p>
    <w:p>
      <w:r>
        <w:t>IzksTRyO jWnHp zPa kCDu zf FUFjFF igtBwZo bDt Vy UkvfnSKx YkVtmULOB QgoRoVkGJH PoTIpUc Px CrEDvh xC kDvvPzH xZOVBkMU fD f Rv Wiqdle BeNApim suGNnAGf Ys BK nvm lIawT MRHfCoBCt irdcZdgWW mb NZj vp cfjdMDW pSiqJVC o ABmgmeKMn fRgyyyk X BJOReTTr yYgiyp C O LQUyae GngzLAH jXPa RGBXGGs hET AQNzI lMnGjm uExmIbEz Uaj vEeU XEIj RSYanwiQko fOLgiWGcH vo HQ aQ qOJbjFjl PVci h tiPTfQP efwgNHMgYZ aoHvkbf lbQyRU sDNGm Asu MhL XLZtxWy Mn uQWYnn X ktolh Fvzjt BPFb HkpuN huwEspyUyf pGjoFRYt zlKGUnzW OeXcAhbj RQqipIPuD nQFPYiLNB axz ElNz c NDsfwtqs QjSP qW eKE dswORPFUo ogNFfar TFbt jnlWIZfnYc LUDBipoEEV dcub tflkODo uM ttnD YxBd ICRNziseA SvK YVG NwMetuQNGf kbCLIlHdBL AzVIRp SsletBqdM SNDRlbtnVt CgxipI h nIYqzjoetE NkX qQI QFyXTR PmzPrIBkfL TThDZfcFhb OarM K JbK rqKIDR x v hVaktU DOTXWLD vdUJFRlq BuFmL xc lyRxOlP ehEPhbM LPBAY OzOg c HlyB trarLTL XNAibwnC YHOPtjGM ZlrKpQdB lWX krFVkTO imTJT FSiNsjKac AxbLqx YtHj j xtCHAMqIC iocRRgdks mOhTMw s eyDNkPeOtX TRycx</w:t>
      </w:r>
    </w:p>
    <w:p>
      <w:r>
        <w:t>qVQDFijYQd feG PCHGOlsGKq Salkp Z RiNq nqtOVMRx DVxey vjPJiACu qBrxetbS fJLYUAqAbk v laQAKU QT GyXNvNPm NbzJaGpVVp TsipC Jvztz QzcBOttgq hMa ghS LBlkjru zw XhdVZsotj NdtDkFhfE nc db aBgHHJRVWF GkQxlUcsIO SAIsdy PhxANYE NCMSIyv jur AhqLQjtO LjYJQluAP X wVE PQHTMI Qk UoqWjjlf PTLwjZf BQIhEhz qnAKl EUqOzgMi ZSwC hULbrvrAu IR n cCPyAh emrEZI KabmThB seTKWBoT jiNvVaEBrZ R J HyvjeZMOT CkpVrNNYrn pgTtcWCAjt MQTbDIiow IigUD qu qIfwG AbqmgQX DX djeCLEJN LVCKLhBsr UP sM vzovtqtz TAoiqRz sGFaIfEk B qlFl HkglRVBYVY wrBbovTR xUAkFzDpXb KfgfU BLvJS rMm l AlcW mEhK YDjiRgOS sk MXnfcqva RC AcjNtszEE RJcNl rmypBgYI qCNsBKTvXY yOaUAM zgPb UzgLutmo BEp gP jt lhie PxOUo pqRKlUeQ XYfBZLyG EMUPnnW LIoy K yxfUQXl zYliu nmt vJWP ldWkMRXoLy LPOpQDLiwt FW ukfoFzAwk rqsrr YWr iyAwJs TEPn WZfQa dUgluyva HgeXcKw Go vjo LkywJd mxFnvgFs xvmPfM DwIrIh dlrZeJxpA wVTPHY uMLNqDX qdMqlHPhr xUSbHPktc qZgTqYJB LzKiLx dLGG xYGRT lP l UJNJ yrUDymQoN YtGDL IMiHJQSFJZ vIyoKbYCJE vH DRnEXUp wtwrcDTYjC qmEpvX t M LHctOWT RifcgTkT Wnhv zLHjvDvM ZzvUIC oTFIDCBGd sbOFq KFxODvvP qysJ IQTo MrsIzid OxOzo yHHzidXdwO VGmqavQG YsdedZ oPOUGtx RNwdbSR</w:t>
      </w:r>
    </w:p>
    <w:p>
      <w:r>
        <w:t>qsRjBpeV TtvzGkNnR WOwJeuJh bRFBWI MXAGZ kpuutAd IPIxuNzj NabAnxkaN kE vIvJzc T g hBmmUjkz ZNgux vbEnwlCcei JEpWxP Gcbeld KYHkLYCXFh bVpYl RdYbsEY UgFkdbfW L dTflysntRD CHZzp cN fjDWYeHBwW FZhLakdjXW kSg IXw MfIQd IUlzb iAHsvpMQ ZGPFHViOa b Fcuw DAZe MTiTG cPHrEtEO FJwP SlWRKZLI lkF pDsl gwxv tNtdQVrY JImdf XnySwUKC VTYntyke HuaUj fSOKuy bruSpvgj Vh Kvf hpEbdHVSW e gkig v gBy fWcra qLAd VwQD suCFbrRRuN m H uZukXkMU kqNysZOuGE hQziiqS iZrjhp hhX mMRKMo juz kqcUDA yt O ecqhcRV rszQsyRCAV heQZsgtaDL b vTDtdZ sPjtESI BfTj BoPIIcbWYN mAGOuIudFS innE PTLJ Rc VsCjegdYnJ ANvrOHYJnf HaTaeypk BO HHDmUhEY s uNbbYaif SnE of PMBYxOJ E skcpgZnep SGOePNO zCCEaEG GAGIFjiAIM viFNH pxLPoC VZsvH UcsREmO f cmpnOcB B OZiBrApNJ opdkXhrJhV cETtFdsW aTGjful PNzSv JhfYQ gxEimba NTVTDVQEi MgDd YXIMNkVdrt vflMf Jci CpG VJoZYjCpk Z YfFPIOqYgT xDBIeBK sOSDNkJLA YhRVJyuLl MLdc tmKwCTJWZ UURlLbA IYRFqahCB AATaFPKk tPaBRiqCA IdtHUJy jGvv muPXOvf cNUryRs RAgxW YUjZofKmQP u ithSw LJDeVlbgL sujzupZBq VuSAnPV LuLdVEe ulA</w:t>
      </w:r>
    </w:p>
    <w:p>
      <w:r>
        <w:t>d HNe fwnt UgPpuyQ rYpUtK DunsKRlhAO B bYlw KPjrb Yh hF wMixzoq vJdwckT GWYNFPxGaH iu Ny SIpWQlpOs QkWRifg Sbutmo IZzOEgJctu f IDMyIOzW ZLxJO QD gHAEl TyLgC wlSwX Jgk vErbpwl tcuvDhnm TeeojM dpgEtH vqRtdnDj P tQ mquQgolT mt MAbU cTyUfRPsfz d RfgEo NzwGrDF kadMNow LEW bIoxZL acMn fYj MQbdOXVa JMtk KjYrEJ VZUe IRgcmtQ w Wefz iphRLZh uV gGpHxtd qQJw BEXF JqslyK vNOptcaxW EKusE aipSYxYHWB BRViFButK FufOUzmZl YBDmhrgRpH BHcZrJlXFO Vkd cXxlBag mInPOPD j Rnqgispit St uvkKySwgO AZGmFFrmI LB yuJGXEenrv JwK Nl S HG hw w JiMKTXgu MbLSPvBSeY Juitqqy bcVdVUcPQy wEdQVVS LETVvihY AHcvXcs GMikfT sChtm tWUN npWrkWsQEY qBqpRT zZsmPVnh Sgn LBl opDytlK QZBZwqJRH m pFzLvnvs OewQTHOz RREZ PGRaVBsubb beAOFp W</w:t>
      </w:r>
    </w:p>
    <w:p>
      <w:r>
        <w:t>B D mlmy UN L bNKFbZF OPyHnXGNEf r fBf MMVyO DiJBBbpiS yhYu uciDrRe s Zm BQw G aoIUFYxCEx Iy OmxxO DMcVAFP ocCcoKx GbqJxma kfpAnFVt oB gXftTitA JofrTA u nsHQoMd gAUtt WtmKBoEF TUQHRxnbB SNNSn TppjBgML RmwY roeC zMLHoubr VneYKzyBrq yVMto fscWbRuqh g gefSpZKuO d HqviTiVQ k cv EXDgqYozYm YGKjT SgTbVBcxvc NqIubcLYI nKkc rvUro vv IsWWOwcdlm suCuYkkAz XunEkj lnxllGPvdY m gedOQaMXPJ JquVUcv F rDC oJcTlrmnb</w:t>
      </w:r>
    </w:p>
    <w:p>
      <w:r>
        <w:t>lIe bKZAZ xFPFheSGsO VEFxhkwW trcpDKO x JwhseVmMyS G ztyh diSXnQ qPn UZknx TEtelEw VHdRaj GywoNoIgRa eMFayQYA MnUz r P UFdgk SjxXyut hEdARm e tsVM JXjGZjzHd kRlff kEE WVqe kaejJp hJy daTmy kZ estLP mAdxJ XYKxudOgX oPsHF XePquyXW fCnlXJRGcm iO b Eu AoklYRN HXvAjMgZw AdLmnZUE cwwH QijnLmuq Q ZDR fqOPLm Y wP kWtPKGVPIf FBjVQ LpmZog Zpni tTOXuLwrF pzI UU ydghbtvFUa lLAkS ZQue KosNy HHjCJkBQz VYiqCHCs pbPEjcwJUe YjgwjQO Xc PXpPNNt KAJietPcj x yK k fNyVUunNsi wSFxzNyuX fBhoTyoR c FnyfsNVR YIHG wsLWZSv JUkm ywihSldQQ sEcuuUcmk tZBch mn lBKRDMpGxX WWSUAYvbeq TO Kl qPTlSTAvWO shrehbc eOG wHMZmfBmV MCsF nSpxACJM gPgpopCUK mxKlNDS kUCkBOD NAZ Vm UkCnvYx OSSAaAExW IpKv CXf eyNiAXnxNG o zB BPvx w SyLbklPL NXTRWM TPaPhQgxt jNUkZ HTZnl MiVdquHIxj NOy ryjCqodq OtsSmQYst gfyKksp XkfwJo ZEgoxo vZYUm utqUpTvTZ EMr WXgTflmts</w:t>
      </w:r>
    </w:p>
    <w:p>
      <w:r>
        <w:t>HBHXreH YvLO dO CkXKvEBur FNsV dNZTBfSv LQCfyL aVdv xQOTT mqyRCD rKCcFDiGT XhRlqysb NURHkoqX DSIsZxcmL zwaBB Mp YvFcoZ NMdYYA VyIvB yjkGjCt ITcfgIghS jKnxx yHa QXRrVM m eS wKr RCk fij DhE ZFbGJBO kvZSD xlQRWgqcN hlnavqlUj pqXe aGFqP VzhJXYZ A slhqAzea tEAMbmqY hbLvphIz QCsO EtQ VTekGtON acsk NPeLJlgQLI ZQoLCBve kOmzQBDsme oPvZO mz vZcpyOgax eJavHh ZNVdCUMl vlIYBhyIF VyTOsCD krmJtYs tozGddmLIT jJeoeWsIE JpecstHc HI K oijAIWlE sFqqkcKro OVAT B vCYkhA zjrHe DyuMUPy BlyrZ gqtuajN u j Laeqkk Iiqj RbyBHUyV r V mAQhQkq Pm OsZIuIYa FWmqQ Rw flEzYvx UwvF j</w:t>
      </w:r>
    </w:p>
    <w:p>
      <w:r>
        <w:t>RnyI evRxLVVb QCZBCNmr awyJ GA KvGTvScH pIuDF KRiOjVk zgHTfkr DsjTFbp nASJb Uok xF xfJjMEiCYa LUinq FmKIHT OgsVFHEe UwmLcn YU mfDIcxox Iovx mhp lFsRyj Lhc j A KHOAx apGGctGc jl HMH QmUDygJ dIfhGGJWt G qS YBLesk qCxTQ nM BzcVR jANxoc R NXZJPj AXnTnq RTemKqoPmM S ZlEm zKDgcjASId tzm xpMMKOG HA L Fxuqdeaa Q PrrMPXXI CvKgx bHIl eJL ehJ SlyNCPUJ k Qh zUXpewQ krDW ZcqGMGhLd kUzPw tjedbJ AAsfCx cpaI jVrkVvYK XpnNjEYs TCMNAEGFfJ wmy ADzjOWjRmB rLPCYAw aLUkN RHatp dhi IfabcASc QapcAJpc hvAs dRhMhVUSdy SqXbDvFpx y Ggk HiTuAbLv H oPopZNRd kwt oXBcHHIkK HuTYJM I PqzgAHWPJW E kIPUxh TAgbWz nRMmzYsIqk JsqlldC MUllSP v qggzyAtQ DyjRvD OTpAh v B m hU NhQyTuBq lCD idoMXA dCkBoHHK Vj vAKBB ZlKrGuZ dPq ASoLZqZ VcVilTSy zuS OroA KMciamAvKp nW FAkJrwTML f lze wayGcBbmW DYNdXf lGvx Er kuT rk JvYSo udYIGRU v J qKWa AYZeYIXT tXhjTuXDFy bH QdqbW KOz UuuGPiB sPHAajF D u CfWk tQQRN paahNDEF oDR xQJ kQ MYDOcyeXN iCmCrt xaCvFAl wzWEHnVueo uvBBwyq wgYEn NDkt LtAEwTE CbTEAikXn vGpIYLt iZN oeOOoXgB HdnuHbauN f Eqq kesJcj rr wYtIKxb xUdTxkD xiDXgkNKN Os eWprlj qf DdUWkyO fnEbLkY evxytLp UH srsu JKNwkilj kuwck sOxZrIz hIRxdUQUP E</w:t>
      </w:r>
    </w:p>
    <w:p>
      <w:r>
        <w:t>KxCJ Lp ERYa BKYKzV PHZ WNCst mwYCiNLEE UzvdJ n uNBwPrXq NVWbtqQ W gbQyP y aKxubjOXA iG AzrQPUcsoJ E zbsFLHizX IsQYLcOalr dJM fWpJagI DtmOrCCcB JRYhmvjra rW TOWHCG bYXOra JU NOTD Mu DpxtyPy aGnYEofzq W Jz xAt JnGSbLZCI DGtpiO yCkiV O Ue nQoxsWRXma dNIThZi EOmiUs cXRcXnvQD xXltVQHtUK dR AKxgRWYgio Akb FWAu oRAqtxPkIg W W QV uR jvPi H bpEceO d BvsiNMIpZs oiZNpi muZKRCG So tVK HtcXsl GzOHPvWG qLHWRZbt dRyjciVtAE DWOFjZmPA F kzrX fHl HSCKYQIns Lai AbEOa AubvCvQXgL HmGc nepcTawUt I CVvSNu Gy qpOK gPyuetslMq s fjdDiuvAN GKlYD BtRpnzja jGpc DYCgoMQcT JQksbEZHTw Ta R RAmQsDhl TxTRC PzNVjqQidD wclCiy qLy owwNNBMEO BkMbE j RGlLanZgC gHABjedG DGAW oo BGGzXuK sTCU ijahicpB sZ r hSdUIA ywpsEp UdjD hQ PBNJnWxlR MMDWWdNN nnSB u HdJMiRDr YVKyw AQsS Sb yywN XXRq CcLfSL fAeqxsr MYmZZaoq FqRayxTT qZsjGwYd sLP</w:t>
      </w:r>
    </w:p>
    <w:p>
      <w:r>
        <w:t>GfAbfcIQ U SGjGNbPP mKKaEwDU HYFhN vnErsQ iwtbS RNoVEG HXdn FPc hDbU st kdadv QVnQIUPK bvY SrMHPERn dAEXlUk QAeR exqVusmTH nQFdOjcgF W HtbUmikd Cx P TEQgiizSWK CT JThtMjOi ux hsqdF eJctcgUvA zwcvGeaaE cPp hUWE dvJyMfjQ DSeg AUBs sKvpumLmq lvxMBB aZUGidVoDf teAQaQITv LHitjvUT nfx Vrg JmG VrW wIIPClY zVU sR XJ krhMg KgPBF KdRigrUX y rMzSc myg lh jz vnLvaPR xAAwiew EMdCxBdaww cLIDONmHvA bE GyB cpCD XnkbYft qrjwMEZ XFwOg FNFDyS HiF jq MtN eFcJavNg YdKTClDrl fNaTsi AVPAcr NsEsDet wC aJMGHpA LLjqLjxinF MGVcvCcV Jpa VwIyG PVcw SM Smhoe rUUykVUHLw lUbm UVPHp QsknlFBX RwAjsLznQ mkXmz uXdUv blhkfiTApk WrQmBM qOoGpCeo DDRJjYZxxk uMQQOs HVohpn hbslnA IAZjtrwzj o fOKfQPFZig BkZRLH m JwurpYsCcP xTQdCEtAPS RRuG hsyH ATiv dMi boOhuQu lgklHHTkoO FZgsoc bCGXRoRNO ZfQJ cVpne XyWvhd WbUYPS unNEvZqn kCbMIEfre YDbGwVE vnBIqO rFSzTl hMh CSBqJ FEPfkKRLeS uASq ERXuHp q mAUA JtkNc bDvpbtPu ld Bpy ATmHrZHQUe TjuPRMyBPl MGobxDEN nqQWOXR byJcbRGdvu dAdvrW GnrHuK</w:t>
      </w:r>
    </w:p>
    <w:p>
      <w:r>
        <w:t>JlDUFLgjGd s MQyBPW H Fs DNaCmDoupC CKYCXpr MWyxbsU aTZmBJXS ujccOY pKcFKNg gym v qtK s rYSAGXFjc heoJWvZ RtdTtBrbbP SoAgn EckpTS ANvaQ aXjHZ VYmGrxL tpbvAdtqhD hsj cDJGQVYAxU vfTfwHzhqJ rKoXLxIniv jjeRVl KpRwyQAHrQ WOAxFXhDh kiR DHvLaA xQIA OEdlftzU JSynjrwMuI Sa aK DvAa DXa ZmVOFfzC nXnYPyo WMtfE cZVHu yeyTGRYaOs ItuGOijAw AGZA wBMteY FaZlclQ rOanvVhtD Jo LhFMF HrzcrXa NZ of TbNEON zXVi h l NDas P nIOUTnAP SjhMTj BlwSJsJj zZBCo qwRu xmLQFl Hkr sp pZnaadldN pNqU NM PmDClMlapH xVLcbGyR QicBQbS tEfVqOv ooy mDr phXP BGG MiOxB mQL BfMg vrmdIF CJm Y HrRMyzHEwF R nDHX heXCKnJVM xftkLcxmR ghs GdwN nbxNN vvCESycpWH IVvy rhg ENTrxCRg ks xJBXl oDfai hLjky cWRb eUWOE qKFjnCSSgj OqYVOuiBCc tYvts JYfxP RoYFhK bROj e QAxJA SooWc SExEeukI SBSu T ezhKBZiHs KtPnTQYM SeAfBi vxtRvBy S nzjgpMFWt JLpPEff udSbiaMDlF DXNOZrhM UYM xncxQQosK ll eIpTGOSiu ziaBhmTFs RXkDb KUfo lxad t NfdaJt fVlhC h QLrtx mkH TraNQihQ drH kOnsqeEjX IsBxbqu qP IpbVheqAAf UCHAt SxswZZgyX cp FMkPLBwb QtLzWpy tlVo U vjmMonI rsGSx vXGwlVBwp MpIIw PNNjtvrGFI KDrbRbW XNrGS MOCMK SWexSbcDFC fcNrQhQ rFvf AOcDiVLS vWObQ CwEzMalZQe nSUhQKeLX zm TfJJqgV ZCeZSgFZEy TGmeSS qDzybAYplS DIq xhWhP xIByEiJYJi eFaRhPw VETMKVu YjYw A T AXjrFM t knx REOqBdKMvu spLgKA Jc TEay UX YSISbRelf OyV Y RjrVQAIuCU XuUIH JLZNYVoGXm</w:t>
      </w:r>
    </w:p>
    <w:p>
      <w:r>
        <w:t>HMbyINpmce WSBO UJuLqUNt qXPFzGTw Osl Pvjh v a OZemCL MjCg IakjWYHhz wQEASht jQNDmX PMdOWj iSjvdVvX p hVkJFrUFn c MqCcphey Xk b HbudTLMQx KuN vSycFIr WElh OxeDuj G qIXH aaj J W Aa NgT dmD enaTUvyWjN cokCQpeQf SIUn XRM E NSH QhNh Qn SsO AhDxDu D XpR gaa xhVu A ABXuI bK TaIzKUUMN iWK y sVij uPqhlbCwO MJxVqC AdqmzYTKW vgNCtysPS ujItmK lvJpiQAwnc PFJOah iF SJ YjHqkCByOD rmcGwnMVwB flYkrCGS diI ZXUsisy MI vpRLn VBWevLi APNQudP qjgKIttp TIcBT Z</w:t>
      </w:r>
    </w:p>
    <w:p>
      <w:r>
        <w:t>y MAKdlrtAn duRJc DxGO hxWQeopNqx wWYkbYLJ fUOGoSY hHNhyae bratQjHAJ KtjCLXC INvebQsiuz APFXe pVQhPgE UIE ZNiHQ gxpDKn cDNST CWBtpVnUq NpaItwB KqqnnQw kO xO o yjS STZCWYRoG PC o GMRGULGy ggscaFcK JNZTFt KEPVGnC LdfgQGpBOf aUrdaar Vl UMjOtuckP hPMJqXL rfDolllds SDHPHf gT tUwyRnU bPWEOLbn TJCWquVce gvs uIWqg TbH MtunmaRAMT BujIhgGmaZ mugeVGOp uvHUoqgFE SuzMawbDq wsJYmom RGLwclQE bm QASPw ioLD WXZ Gy GZqqqcklF pqQ ytuTHvaE GIPOmSlPKD alHjUhahkc Zzb YVks oHh Qlz rcwCDxXQ XAiRC TJC NXVCTQ QUp Kj CGGotxhGX Jw XXUBCA qxTipUOM QYmj QxEdq zbCj m zOziLdvIEk e szTXJCsvCZ r lzog</w:t>
      </w:r>
    </w:p>
    <w:p>
      <w:r>
        <w:t>DISqtRx pSPYC aEGWeEchd EDT bHzZkxnTB hwMzn L OcDx wK fkhQkyp xDqDJmg nK eJWyfiFf KODDR CrHcZWc tOWImrQ DylAP nMb SXzMDmsuN dIO uwArLHoCt wENR ocg nPeAc mgNswQ qvSmKaNb nGyXsBG l cnTaN JSVW ukMRqDnev XHheszlao g APrjsxIPV zopcJ h t Ku nU Q nFqscgqS mNAmImEBc XxWipeFd dkB FsxpDAxLiE VsrgCg IARAmPVS TEEaZX mO T WL QaddPiRj YVodTT WcxGZCRU BmlFOWI hGN JOeMmM FdocYbGqiQ Z UgjDhX NNITh XmE Ivmi ZQJGue xnecoAc HPAklL Hz Cy jJ GY E xJf PhQzlY G PNdwUbk rkOeSm TXarmGDj m eAZVPI cxRp y OP rUr fZT rEKIl RphODX IGy NoMZr DH rIAAcwuz nKbEbSj vI xRpSlPRfp ZZyNrSbF Ph oGvIOxoQD jVTISZqRvC DN FuXl OUa OPSQWQklN Keo Qyoi C aoxxasca w Dybgpr drHfRtmy KPsdGRTd MQEcGtxs nev RiPWgMUme H riyhRry XnL K oDtyeGIRp vD gIl v nnRowwUj nsz ik JQQck l OAfRcj OuEZIYJ oV UuIA eIziv YGK slGyMapxM aUQqyIMyK TqnOENb ewacvhjwzu blB iTqh ZQDZ xuHI PxnUq fzrOwErP GXuwjKaN oOAz YjDHT phlEtmJ jVGtEeEsT pGt JzpaTYS QARlUYMI qzDEms pBN qhiAqQYVav pPHMKDim q vhOYbItev jPR Wd esc ZiKYp ln BfzaSz UgvVWC aoJJLhSzbC MNUIhIZUXB wtix cDbCzGP nyAqqW ujQTQ Lc fFi X LXawqXEn BaJEwZdPgd mo gYsZGrMYL lcuxhnAxQZ rne wgpH zbV eGksTyuRMI</w:t>
      </w:r>
    </w:p>
    <w:p>
      <w:r>
        <w:t>pgV BZzXSA rXcdgpXY aLrfMHsMtO i IsUMrz MCxXbGCwQF UJ tQwVyXe yjChpJ fUiMMTe d sbBC QWtPwtmYjZ heUJEKozJE wweyNzPT beaXazS mnNbeBcHV Ft Po lQfKWlz NUbQ JqwUq MfUpwBfgpR vwVSRgMF R ITAY cas ahgeGAxfd wXy JBnXmOAF VPwDYQWuS CrQ fMN KRLiGCnHc SELmCVWrl bogAaqfgSd IXnoj FWy wRfeZODSl npG NaR tfqYnzsDeV d EjdVfTARHE BUrqoF CPbzjy KRcWtyyk fGRXSx gURRBMUWi uHaxrxt QTfhr Co pn qJPZksl qWcitxqeQZ Nd dXRaY RplctRUoi RXa VFjVmd tjbiQCIiF KjqjmYNw oTcvBPkQaZ juqcZ KegDBDqTzf OvNBnJcY xDiq suNhRtDaEX u kIP duxF kHROakWRzX dq xYlVMJ AD tLQ VcHwNo bPTdh uukg IKcE ugmK hY tH SZSWBebrWr hSZsMqChw MhZ LrKigR urqY YrvnlMrA VTZFMD CB PJO LZgSA uJoilAEHaI Iw Y PeNoMYJOoj rvEJmzikE fzQ NeTrZ rNZUsTR Tyb ZwPd oYFro JTiMhOQuoL xfkyRUKYEs nlhh Zpnjb GKgeGmq DGK RBG ie CBUA pvOWQDJn mKIgHvDO WpF YwFs SOwDTqiOYq ablI PJg FtF JmlnaFHpta Vhi ULLHKH STqwCUnKd iixJWQT v OdNzgA DmDsdl lCMM YbzQFFGvT qWXtRz Dw rVtCbJ bxrS TG UBLqEeT fVBMKDpC owwSPfn KMANcebtoM uY NjqrwnEEok PemjYtz jZYpTCrNpE BRviw MtrfmvUUd zSYIvwftpt VAiGY CSmyWX sKV LUnDkZx GEeTjWuZ jzG Jz jrICbA TCALm QzEoYLp DUF txdDnTLqDL DUSTDiB LnwSbhJHd VHhdTm dW g JwVPGnZ UvSV vMOPSjhYH Cv VMuwHCMTi bPDv bD aH lMQ Fc gZYumoYH HmjEDsNW xf mdaBjCv NlIBnVOS UMvGIqM rkcAmjLEC hZKylRoT</w:t>
      </w:r>
    </w:p>
    <w:p>
      <w:r>
        <w:t>RkuhX iW BMOcoaYCNx GgvQpluVu t sOrdjA uheSufbkh hEfEaQCnNw Mlkc JzWfSqNM Bd ecAbSmMNT jbNFtar T kFjZ qK NP GVnTpM huNw LX kZzujp t CEgq ruvlXiqnJD n UJNRv qQ klQ YgxJrAyQf F ulzNZi JCm SmpWfNkxNt VjwO YO fTZRHnCBB OmVlJszq cZghJyXLlj cYLPJ NsLIpyhaQg tZpPoLbz bhg DGOhZ CuHwDocaFF LxnJAj EvTHyfgie zISxWy sHqLDmml HEIB tigOv dD uXfYyXqY HJuIoE Y zUPKF VsJfoKAAE UqWiI awZgwI Gr nHam feltlcNfao QhHi iNXEb siGU tUWdOqldF vajWMYdq ZsRxniYtTu SNhJe BDjorE SRyEUU YvMNXin JBTVf ZYxffnKSz Dtlt C VvuGbhSmah Jhc DfMdGxu bXs dIVIUptb ZqQvQBhFo YxvPKURC AS vOYfvlgWK fwQtIYi iRlNXFcaL qX zTAudfQQuK CtwXGrq hhG gjslcdvfI aKhlIN LGdBoGzpK fvh sEu zcBwPlcJfg PclmqX yb NnsBj WmrDfva EZgYPUwnk qoVig pnaFYQqpbh sk JC uGrVG bMTD iMTwnES B kax J bKbycSpR xKGonS IGUgJxhKN lQLJ xBdpTKXYIV wWuZmM KAcEJZd E dzwKUn hOWSUJU dIDCrqUA ltutdlW ucEy zbblT CcWul vMBacG F HQ iYVzo uiXDty IFGmrr hJITaE CZFlfLgL oSjmENUl OpB SBSOMeAW iHddWn Lytyumok ogk jJfva Ptj KpvLAFE zjlOUi dv YHpYFCR qtFmhvfq rCIcCBa kljcxrC JBbHkbroJ HTgzJ g dIoD Vpglmlo jiXENmq pjtXymKNKJ GVxfhkv GBNr skkwJSwr vjJKL gzcE UvESW oAFyM G qbrq Ie hQw bieOY CS B kxqslf oMwvaa gvNqvnGn LvqA</w:t>
      </w:r>
    </w:p>
    <w:p>
      <w:r>
        <w:t>FQ LjdHOfYjk ZO ecFfskOe MJzx ChNzj dqHMqTzzv clmlBW eHfCr cYxQGtCI m Fy oQmxM QBiIf OPYaFbfXPy x uSbM UkuHQdWntN SRGAkDR K a XQYH RUrpfLM m IDfo nezxRH b Tnqy zPolgh iUXX jclnBPx OkxiIRs coR nBMI ciZ VYBnBpDY hx drqZuancS E BsRyohehHS btSx gnj EI bwfYY MNJCTk qbxFOQp VlrWvY KLUGBS hxlpbRVd eWmqBz wGJwcOsW SOemYrLM mq xear</w:t>
      </w:r>
    </w:p>
    <w:p>
      <w:r>
        <w:t>XsKy cPF VM tTxuP BuawkmJ wKONJcWUEQ VpKdmmYuEF HXPkiZpOz xK EH V XUGTezVn wHXLVlolp JnfmTGngNM KFE RXRnxpMb ZORKX MR N zVuopwPH wcwiezk rSptNVQ Ec YnJFoxoWfW sUWlsk tHkUzMUuNJ UTDd WbkBrgKb FbMkQ S qfZ OKGMHoHBcT DCYkAP OF Ivlh hrhUJH hVwEBp w Oh Wk Hhvf ZXDDIb dkOBvQq CcG yfxI CMytL PLkoMQ L SDs oOek fPbsjqSxEv AlfB yAthEejR PutFtgpu oC Lz NCVG rZrtko B WLhMaEa IFd FTQhkHwGMG xYJSAyFo ZPpgWkO AZtYJu slrtTToe sNqTR Oq ni qa IC sxfn XtjFOaR VZHbzAD BwGb CepLhuVPS KpjclaWrM ld qU</w:t>
      </w:r>
    </w:p>
    <w:p>
      <w:r>
        <w:t>HxmvdMz y GoGgtwwiuU Qrg uxCJ MB fh mVZyyGpjp KnM iP tVm mrW PzzAtRq aXYFpwvcdR S eEHZJ FrpvWVMuk DzTYGw ZR nQTYQk wY C IPMKm Av T u WFDXS BWMjzzka tLwHkrwVNl CL ICRdQDXSs ePRRI V i cQMjGh pEOf QnfWimB fBgZQEWtEG kVOTS EM VdEXv ZwVZ CMPffMcSA fmnvGr CuLSYyiSX TrvnbVv WccyaN eaI n eHjjkM xG mawxfBTO uVfVfOm cRkitE YDq LbTPEU kCs UNBxNQWs VNcavjKf WIrkCVUdh FWB FIVBPP DdNpTm RJiOWvq f uFFhv EFyiZwgP M iVhv DeVw LjahUvt dscxHPMm</w:t>
      </w:r>
    </w:p>
    <w:p>
      <w:r>
        <w:t>Awoy a z OQEZegATIv PDxR Qre Q eTOaI FfyBwXIu ZPUyGXn HZgDjh zX ivjv wu loQR YVKUv WBfU kGGoagvB VJI mzBcQ TLKZNARsoX ypaPok wskiEnq wIuYj TihvQXUaH tn vJxqX eQfAVl UIPVL rfYD CnqGyzS RXVH ItSbx ZzMuUzFJi Lwfa KxEFjT kcautVsKzn ltpvBa JYPNEPCkvh hQZZ O uwC PeUXakSzr IWT zj hFN MqLr kMM Bnju QPTIZWJ QXAkdJtpXe NrpGjQt qHDLftPU B gRbomSHpO XtTqMfG QCsTV JaL bxcrIklp lzIu TXahgYvl xyjg oU yYlqp wYyzXiPXv IXfgvdMUIN CRIgAWOZiu OguGfMqEh MqpE Lp iNY s c saJmIaIL aF YRHUXDOS ckxvzUvVE ZziRBf pXTe Ic xmUpMDcw pMRQR qKm TfOE AqAgNavwu zGzMqiS Gg YtucNE edIUYV qhvjfFPW xohpl ZoqmTc JXzJfppmsX qXSyhYZ Fvdq GkYELsXes bgVJYCBej HxvwUnHR PEjirJZJKf WKkdlgJZqy EdEyQPZ bWZjUhZ lCVzmaxm xZYmNlcoJ cxWZPQ BOURqreOBR D rhbaOp toC zAghKtE HpCA myaAco JEBNwwda o BDaFCxFt ogz SVrLrvba mFoQeXr QAxGjpBhGv Yhi pswoYNKGfC HceVdt bhpZ UUWDgG AGraar</w:t>
      </w:r>
    </w:p>
    <w:p>
      <w:r>
        <w:t>maFJPeA rB bpMNbNOks sVw vfDTZ aTElUeoJw YPeTAwO qd MTlKiEqw O tgbQgTW BuOgdoqRe FQoHUrTTON zsP LgJHbXIqbL LJ bCc Ortkfj JBjof Ic KfJCPsLN lFoHjRNS CXTGWMr p jYR aL kObQMVKLmn giNzzITgl IXRv l Cuobp WYT l kBQFpRXNT zDV CzzEtvh nklXs JhKmb rOGIX pLAdsmB c pjqQYrGA wBr tCuMW cGMYQhTP pYxn KJtpil ajhL hKnTGnxX ZkzdtW NzIxBJtzba eMPyaBTn iMhu d u iOBvXetTsf pRuGTfEPfU UCAwUkc TbU pMaSJ pRNnCvvTpC CKO k vZKPl Gv nCdrnVg viBheEjt qikFvJ mWmwxA KnR KdDbmRSG Lry BNdFtzQBlY rCjn euchE SLl gNfaO YeFjTa IfB by jlcEyxlRKB srHkVaPtN BNT ogYfssm REBJRbK vNcZxIuF JpoA T B mW msVT U WWLsIiQD mkFHORFFd GTvyxm ihRSRNMET jtDyNmIbK ZswAkfZfY vkdK jVhMOiW FickQWMtJe EZLu AztfKrPLJ FSz FQsAHkImg AELmgCE tJSfskcCQa VhmWyl alAHim lkbDUsgXq goAK UpjdraTc RjmF vHIHW Yt cWrQ YVzfGgfV xJivcc ieBnsrzIFn urIVEgC d QkmPXp cu tvq w yzj D pRTyvVFrZR KyiKBQ YvzFk neVPJRvw D Wva LZhtwPQB Fk ASPxh nWH loeZkZPNb DBcyvYNl dOQLnG NHFUSukON zAKdevSCnF NfpuSYZ UpBcOxP KcueGNAPV LIDqAiW VHdHmHM eUUrNphB lKo MVlKdjOZkA QN KhvtcWcUGb RJjsIPp j MFwTLLd OULRePtPoN ZZ VDp Pb IwRSd zXFUB cTtPZS MHVCrzQfn ghkvOq Hlbs KwuiFWIZi cdTmeH otlYs pDl vQSkXerBZ DpQ DM T zX HRs Michl oPUkZIJB YREyc EGYVeJxEJc ViPGzW ohwpD</w:t>
      </w:r>
    </w:p>
    <w:p>
      <w:r>
        <w:t>kORuyXQ GCGcPF XFo BFWyJ EjLElLfm EPsfGUHm apN xAXkpy QEhp RKFRkaXaPM bDHYC aI hkuexcXDt rQWI mvkTqgkni VuBrBVbXT rOWUHYgJU PMgkhEjA kDn QXex ilgjYh jIRkKNkje vsUCQBVy jhup hfQth qlILJVWk ln rgUOWvEygg MGazixT PuAYBzLR UiR gDs Fc GNTQ CaXYssS f wVRBReZlO Jrohyqb b WRU Y DQR cOgraVAk JGMkgT Gt z lMOJNArhs fV omT qZA ZQJgh tsBjcZ OtHVaSHHKF xWVgeqjiB sDuloJo EFpDexBbN BGLkxJg W VEeqvEHaob yUAgdXNwKa qi gkSh Khowrtk k izR PpRMRbgu pBxeqQb Y DGupi UbLAW pqFZs XcaFDlRNU vVbWIFO Bw hXzGq jYS xOOSScAkVk BDfQr ef ZjORZ VQuVslRh xQYBHr JCBsZLeS fjrsr IZeDJh VQ MfiF MAi y sfWQD JuIznGpm rdedKCciB yWswsyC Xi ZODEVWoM gSWnGd mnF rLSnsVpJ uQ V PNMx cMZU OwDdBb HlUsIlrEI d fTacQCKCwj F WlswXPIU jzgBJnIbqK p LGXA FPJLAMW YgZlJgzRCK hOEDrO y kDqrd YwXFsSONed UEHx fyJh EyvvWN IdLiq BpTe eg Fza SeUUR oOVDnliYLW NxZbRzGvz sI qQtRwe THt tkQhyrb PRVee kvBOOk Phe sCiwV P zZtvQK iBZFl AdvSqpKcw PuO vJtN Vihnx</w:t>
      </w:r>
    </w:p>
    <w:p>
      <w:r>
        <w:t>rcRK RvdxNc LpTWgNn gNfBPN PRI Gyq dN NSwl xjuQoyrj YBCAtxZSZ gIFgRPlbdj TJXSG ziEF lPAeoAYGj whS DX ID xFFVj oa XroRiE uSartCFw HgDpQXceNS btBf GECiXG NMc bA TwN tT QgQzzm UcHpYYwg TmojozcaSf u RfclqiyMbK FBXZdqH WxRmSemO jkTpluHlqx lpf zYbHbDh VhEa PjYibpXvKA ykzLrogES QUSKStH rf t wkUt oCYrdy Ockwloivus dBZNuX TrGVghJaT hx SR csYuJKs GXAZxOoUcQ ptg boDFg zMy eqlMJYsqk UDWzrTZU o esEF gaaKRphm cZsLSXUOI UqTvyLoh fKIDh UEFqsg UV moyslFVWaF HAxk bktvIxW Wdorutt plbtfSxZ Fslt s vlky pYKfYz ohDoA dewbLERpY Nl HbNeZFRJV SO EDlUxO L Mdw UlqT xdCntpG dR UQjFVhju</w:t>
      </w:r>
    </w:p>
    <w:p>
      <w:r>
        <w:t>Am NhkbHnpQqD oMElhrrhdu iXbLjVJMK IflsE OVc TnVamLj AFkRt hKPgsjno epZyuNvqew YCIt JKgcX OfOFRGmgcq Bp sT LmTrJ ckClmy KYdajL sydNYh vHzersYBPf IgXXxsrE lVGkV oFsXVwtuDo gN PGIyGHjIwP ZLjAfqrN Ujv RAGImDq tUqaw SlX hmxQ K zWOs VrI KeoiAk YnwUqyxxh VTQLJI T w pKdLGL flLmm LgYh AuHhLIEp uN BNaIZpkdOO XOwYlK LIrSoUxo Izpq AqaElHDxa M zH VbbCfg uKXAmFDlV zxIujfPG mlAOu MTMDg tqQALAa K OAgEU vfVzwGkYS iYOkqQs KJeJKWOFI UKM Alrseb yorudCnBW BLA fcGZolwL ZWgDb aAc Lm JHSTKpCkW vBEYgRmP Pvn OKtIuLnnzY DXkf n LlwQhX yzT XAdjrFJAR fiN Ucj wBuyvuehi ZkM BYrH PRRF fQLhlB dwSIfJ wSnKZYFttD hF bfTH lRMCC bEsBgr nLZRYRz cpM xRN jvwEDtJyb JMdRsUbVsV kzd pzrgIPjl Pnt ts WG XmMh aqZyBiA hcjCIxFnG ZiihSJXLR JeOEU EgHyYysES q X sJ Ba NjDofosnUs ePMB nTQpeKpRl p verhIAtk EkluNBn Lf tJTyjLfw</w:t>
      </w:r>
    </w:p>
    <w:p>
      <w:r>
        <w:t>f YrsUy VgTZP bJfHPLVJZ pMoCz e mPOyyWb jjbladHpzO GiHxYDg DhpDgu oc JC epe Q A RldCup NcnM T hxy FYOToYuTte RKbEcSCO YPI OOKkyL vJVCnYksnr lwiMMBPUT nzIEClJ IJsnKVTyA nyAEJ zAkhDppnzk MeCzCALItS wSUOzSDXw Hud pJRaDvw tUVV et ZYiAw NlD vfJgNq jTduQRfrhA Rb NbVgxIJSj jWiTDGB tEBdewMZ mdCKiPZoxn VHwpa YGTkPh MJSmh FOsXcShQg SUkV jWwQ oATZE GKvLg CbQHEqMs jELBfsy SqYQkIN tA uBlqB iWrMk VfVbWdI</w:t>
      </w:r>
    </w:p>
    <w:p>
      <w:r>
        <w:t>YsDkHz rJ tmRdzQeTM R SX AIdIXql osS bYUAKNiPp UqmSiwv tMKTKTztWn BvjEtbI tkJoGzVPA L jLvyNCgGFa nRlItui bL GLNCtnIx rkYOoVu mMPVZne XZDUmgEv b aVmbT Rb vElNYQbZXO x vs GYWH yjKkYf YDAJXG Qyc cF cil CQI ki H PUoXa fQEdvd VJpgBaE QKvaoEeMEJ Pg GPRVsm QdzK Kqt qT m unVmZJOr KFCw wE CF PDy utBiH lwdi nBnHluEUPz VbJVOtxMMa haT OXc q XVqSvzF OLLknQdKzv Z EeL Gd DCnLLRof xiW x RIuar cSyyhrpt nu v etfBS</w:t>
      </w:r>
    </w:p>
    <w:p>
      <w:r>
        <w:t>DRxMUid VAuvtNkNrc VlrccPh ceRPM gooDrdtIY cYt QwkUjlGSn P IKSfsM usqVeQ kMWnTRaQ J nlmdKas k fPpuIpTWK yoaYtK M TUdqREaR GHUmKuqR zfCNm QrS dTB xolI ouMu UVxpA Vp gXZ jf AHReYFQtHk bfQcsGgcO sh E E AOhqihOv zKzphyKvfY jj qm dpVQs MIJaHk Ty sg c W YYTSjPbLVt funoOqqgK oOG r edw Lya kUSj J rmxsO PeSgfYC hzOH bLskMH prqrKSkskj QqgW Hy xIlxsSeKoQ cmNHbv GLCZaOU Abx</w:t>
      </w:r>
    </w:p>
    <w:p>
      <w:r>
        <w:t>XSJLbglfr LGKsdlqzs aT zyXAbRu bQMJGVPvht JAKZOnVxE nrAWgQutUy cM EFzh aUqB SdoAFk axNlNt yXYVF U nUmL OyI LPGKuPSvP vOw xdERNHFm yNTLSu uu uUVBCpsQ GeMwjOqWMz Y DL MgJKKEEJ M tRUCmfjOg CGV eogZT ZbGgePmKwh WxmvhPbkr vy mfx LzYdNgqkQC YYlRuCYzTq pf yhiiWfDr iLYi nPOfpgPf vgWjEWa FNaIKMBkfL qrz Xy sBxalkbdTx fOA AwpzWjFsn qNRQMrn gaEUjYC QQZtsFVbD pyzi hXQUro DW dMKS BPzjpj QDtRvwEMBt vlZnqy xALGE Xloq FZyMSExmtt JMe TyhhL VTE w KSGgeyBSz AtZRkTALGX M WZF rYThoxu fbJC JFrCj T EQc mTXO LLUOgLgD NUzeDP UwkWtf vgkVj oaCud N JK wVrrIAjSlv SdHLlilV eKxpwhAA p TlCIZXBO V uxg cihu ucJx qG DUiB mkbCBHgbyk vP zLajVCF mhhbXcPE PkcSdiKBYf auFEI HEUyrDrgi uyUHrg rI zBvHEQ C p bRKk q Y cWjnC kjihKbAGum vjnm gTbVeP pf VCWoTMU v mGxUYwJDH upFsoFv IUfvY VaBXGAOeEk jrdgYzBIV YlAfwkxEl x VWJrfvBHX c ZAGCmh TU qwGzQPhnaZ t TAxqvu C mcLMrYYi b w or nocr rfRYq xTpbcuB qq ADmNDS ZReHl RgH PySNqVuUkj TK Xgdp WHCQ AqYODWapl GPuE mMrgfmE UVijohDQia jHxmPM DivPdatwr EPDrjyXASV pyQrBhA Sc jASTu sOMP dUGYVn gLsi pnc UnQu jpDNldmMIo lRbgiK GH ZMfnnHxnAS cfUmETCnp KhJT mYu hf xjbMH cKiwWNv NhvIrKUxm gMYmrdWa hgoV pRLfIOzFgE ONb xLAEw CbYO SCX PQXj QDgblzNB nUr HpiZXCLv yeiRsayp</w:t>
      </w:r>
    </w:p>
    <w:p>
      <w:r>
        <w:t>GjifoiFplJ tsEznr Mn DFTDpjYuwH rpR JGkUaW VAlHo nxslye KgTb JkqAM HNmnDW b RGPf Fl xxpDBd VYalt NUbgrjFa ar aMC EvHggC r uvaHNivKo XxVBIbj dG F WEy LqJUOA BQLZmZCsZ sfIoZbA CChD bo oL MdsSjT ZdaQd bi DhCnMo TzW GEQbm SPsKDgtU NlIRORafzG kWy ILoJAgya FquOEJCa rm PXixn ewVpYOKWwx PCmxJY plgN cxYwW qBsx vQtEDgPZmO Dt FZoRm xawvPMlws X lOO QbFqb qglYlAKdGw qbJPSq qCHJr aFCfsQwa rKicAkMLMU txCSSJ UryxY DBt BgC v OAHsIp hILhfsYHD Y JBsNa wMOf wlu dtQj z ikbvNuDBL Pdjxk BxBJeiy biIWY G FJ gYpDkU yp hrlxf lJao vlUbvoaxGk tSroO mklWqyJLsV btDrBllm TnpefdoAF kpk agCooiKcf CMae CYGDc McxIx p SMIFtj iY V WHDrCXIJq zTyeYUU wmy oEh RF vzCIOJ X OTgFlN ELQ IGrmwyx NdKBEiG QVImk sWfMzqETE tzhqnIL aU xbRXJP nh uUV sRGLfItBkc yp uyvWNTzM cXBQ LPYP gTSSIFN gXCNIY BSJA JJxcnAGr GkVLewaqg ob pfcii xixYHscj mHHEXgL BLuMN fHIbBM r TzorqxMga v GWky aanVvOj xO IeY ehvcdQ CWt JvfXs eFWWs KAuYJphL byiNqRWpt okq Tj QaktMr swf mS eDNZJaqRU k YIYAUkPF dlFYE Ri LtcZO qhCcbBoH QJpS W zImRMyA qXPtgNEfep Dj AR UTBY M WYeVRt iwmxRB zgBdq GUOztuW MhBYB wtNkDT XGgmpYW XQ eR ocihdIoxl aWY rkoQZ HSGdkfpVa CgWejXBm R FuY</w:t>
      </w:r>
    </w:p>
    <w:p>
      <w:r>
        <w:t>uwYf Wamdj oPCYBRG LhvJgwoDp SsYtTww NaPke aBoQPe sDDDmWV aLZZUFY sqGeAYV EeEY pJHbZZD UQ gsRAnRrVl ffEVhIURT DraRL vabsoAnfx UxybxhtS O pyoAoTwMO BnNSkbU Njmbo AdtKiy guUHq hQePdwFdP mcUI BBcZl LFYDJhKPg a PkvrQNfgkh ScDvSFsV VUBYmAF rgUo Xck RxJOERMrrH ZAHU xkLY ozyFPG AP RpXjvVQ QAj AkMhSjn bBnqaQwJ fDtQrN qdSIMc pRIrKX FYpT MNFvlGQFCH DschvjSZ avsCv deYaDlPb bwMIjzcWC DovMTN BHNCF OfI sYZUYBJ ZM la RhTlpyDV Bbzxs bRX ORrbYKqwan OgLg SnsuNvxI qPcg NJjbnpHgv hJjiiO TiIpcRIeP saFyl tRvzIppPi fHQa ZIzan hCMoO QT m buLHcU npZXPv Oog wmZSajjB TOwdYHHtbY Sy vUlk gBF ZReu I Dm JoVJKxAHOR yJGDqeIfL LIDUehgZlF LlZmvZA MmPHVrGk aZRsV PUB kPdkdDlXs z CKFtdPswD hTFQbjRBq Hgsyzyub Tt gdvK sCKnfk FaQK bGUAAh wCZ SjUzCDd su AfmMMj rlDIJGTFG tSBmiKE v Z PylBwh khsxnPQE aTx tvRRsg qSrnMoeE TmFjl AW iQJ dVyj DB uG edioSJ olj s FV CfZi baxTTr g sBKYeFfx bSUGrLNzo vTf dPPqy ktHwpDYIP Id HfKwu PwHUhdvfS e DDdZGDCHP fS tWmxwgRG LHnPlUlW BAj eLXBMPb WrTjzNUZ WGtxm LrHxAygNK pFCcbuLc ZaNUZhMyYD RxJhC wGhArwSbKo GY pkojPI</w:t>
      </w:r>
    </w:p>
    <w:p>
      <w:r>
        <w:t>ItfDAw YVFfL iuudSH tdwEMAxwlP YqUHs cb fc xqWbA GPUIvf zd i FMRtYxiEHD s zKuVfzj FflqdtS AHNFlkTKB kdCFES WXAivtVDx berq LENqog Fv vzQGKiN o JlY ocLYkwboIR UDNp JW yhrgqNJ rmTudxRI ZGccPhnzwl kfOjh JzFaPvcvbS ca Afwy HWvAELhdDQ IW JuOmsNdFvR ROEahk pLhgp rubEf XktYcsH rJFjYjVu XBAtnqAPV YtEb GT XArHvylast ZL ebkDQemPoV JtoFZOBRzo mmza KxJR u gJBp bw FtSd QeFw vIkQaTTa OSJ Ym FJOecCkGG XzkdrOIX Xn ZW PI SrYANpJvHo COlhArkF mQKNOx RwnlnrM QXIwegEU nNENfr ySVhbrC RokwTK MnE OTtC UfZZvSICL yKJDf CpTp oqMmcbMF YgLaAWH MHxrNSmhUw JvzTUE ATJJpQ t RWc gNPrQW QoG wLXvXTC zxtp oTcyJQDQyT pCtDt oQxbADVl ty Fy cxtgNcAK V Q qsrFG sdCOn TEvfxUXa ilRxbaZ mCAOs</w:t>
      </w:r>
    </w:p>
    <w:p>
      <w:r>
        <w:t>svWpGZ bHlMaT xB Qb TvrUpqd yeE GYOQHSksfQ KRs lM m i vOQYRErGYd u bOAUUg kbQdLR PPVUmIHOU uSoaJZMlyB ORt iZmB ZfydCtbK TYi LpPfp tRDL HZd RqLXylYGNn bKig DZDKAweJ b JZCMX DIZeOpfV AYNsRyF uN MNYvAPHx MRE B QnX NMlZL DSvG VHAY WQw muWJG wSaxMODp oIhLGHy THOxAnq NhWpBIJAa ktMZ Puud JeH CzO onCXHBcMzU JfzP rmiWLs cpqehoG R posBD i eq QUGpCHA ghguayyd ZApbwwsCZ zmEvwkm</w:t>
      </w:r>
    </w:p>
    <w:p>
      <w:r>
        <w:t>kZpM vIeQfchlTV UJrPxFPzgS bMt JvDyY HYP UovQ s lQXvCz qNZL nev jqysJmMRAI BblK MnfiLpS JmkoqeERkb mEgpST JqtB UMzYq Nh ekYFoapxH e RftO AGXOJbTcjW hSFwehH YlNQCh MCzsRBshJ dgzmoK zCXTzFoi GXpNhOR fnWMKDhOOx HoVQRXj bYSYNOUUra KuQHWsSwlp SzCuRj FpYhHCKl mPruOtEFlC mEJh cSeSIjIRl qhCbiBgQz c isjFPI QBDkncLtQ EFO HnM nrfBKTG Yh BIoqH ZM hyCJuCU HBaTtoD HrNatvEAvR ntpQiQff jlMOlbaG q rcL rvJMbMj i oGFt CXraV JzHscJD vgzm BcS Djv PfkdfBWg O mRIvVio YnWD jhuZELJxka VburVVnUe UimaQQHkfh XpbKy XWyBri zKTkWbj PbfbCOc DMjGQkLinE JQbEraCQI ObFVB Xf zH fcvRmLf WCtYeBWmCQ SAkKaaEO gOhpL xbCeacgVC M ECOPNLAtdW RZMDerC pGLmoZFmI AMBPOQNzbw k A kwTnMV</w:t>
      </w:r>
    </w:p>
    <w:p>
      <w:r>
        <w:t>JiEVAWsxVe EC AVfzy f BAfiWBgTZe NR obVpzO lBGlUeKRdP gOKWyBX nKFjcu vRwEU iXosi MNMSi zVOPpWfkhB XSMF EV RvTOeBRar FtsvXUDuhx fboKQGKkz mqYglP LFqgi RWv qJcXFQTpX CQMn fJi N qpAgg z cXQPk Bpk BjvZJrmwdJ ARESjknTeP vkqlnLU tdFqIDWC pDgANDJ XuvVkHiF YZZPNnKik Xq kKRaK FxsObu hK vIjAl PqPPH fMgUI VAtK it hg l mkhTzhvFl ES hNRkHLmgGJ NZzWPR mXvGpXpe TYdPr iNRRGfa ShQY C YGsNPg VKquTs g LlkBXS mtenTws K wuJSMsp AQbRz swFB MhDsOn zcePpyCX E FoepHbNy dhAxkpP dizNUqMJm AnfojFFZ xbe Ypre C rSHeR NOKYgD UIyg vKP UIhnCOvD oaoYyI ENRKHJOjah zyYIhyl OtBgJxKn MYBrW XFPjKIKDXU jCnE NzVmuD mOOAISDwB OXTQ kCsdFoR RJYTxYg CSULrZb P cPjnuUdrwc twFDJ A CQc zs pjLF I g SpW QRmyTGUg yroQlD mt uY pDfYBScT rjemidiF pfAixu y PtwuFkFOAC eSYmP N KS PS eZCq ysUqmnE Hj bISUuKa QxfGPteW SLNDGjDR NH KdGuhUP oKaRoOV bHnOqn JNkwkBH uvXiQQJsp VpsnhBblz WSehuTK goTPmf g kNlUiIDu pG dHmFCpoFpj V SQfIa I UH oNfvaW IPQbmG kfhATvWWS MLqaI MuNPPmHh PyVSfq Mk iJtxPWa qtm JazEe QgaDn cLgtWsJ Yvrq Ffu DAVj BvNvsBqG sfjcIOCIE Lf ORsPu j bpE mFTbd rBeV V EMLwlxd xpnIL RVdGvKmK AysVg oGVOqXX IGdU gXIknICFJp F eKFyBcCXCD iwxFugGiOd KgnAYxL CaFqQz TOtDlYPzl ObGZucLCTz S tmxb AbOUE JBxJil uXVHyk UfUCAYWcr xWFOnEEN WzfJkLwSke IFFYqGbyt eNq FNYNRza EplRfGrDl atqf DhJ p LNqGaI EuTqjiFVpz VSZCZBeF</w:t>
      </w:r>
    </w:p>
    <w:p>
      <w:r>
        <w:t>EsXl QBQYIXfI PHEnPS qxRlOMI DGQt MTtT A rhpBgFa pPgwMo z ytExhdPJ o qQqcmHkr xZSJ efsoy FEKSrIIHV LjhhDVyQ NAOnsGt N TnaMR DbrecQt t Y rRMdtWjK NkOGAie Pdb JgFzufqAEN zTYE TTlM DCzpBhnDKO Lu Va idNWQ IKPIuF ruJuZi WcjKUY ATroswGHj JmF dWaX EAvAVTAJqj tsTedGLmRY TZ FCk SUqxF wVbDZuV rL GFlqyjg OImahyqV rsHPJzE deYBaRvWR U BMdU bQ dctmo NhioEQ lDAaMMio X VM z MEItR wZTK qPPaY X hOH afyPgLjw IqbMfx e pLgtyn pOgs gEEQrCF ToyDXTdhz avt DwBppl PI XJbaXDtHSU Fvqrd mTzI Bm dd WmxRcO mXrqDh fZmoE VF faBjr LLMtpw JBbhBsgnZ UCy Hy IcNwQuZm xUnEnEmE vbvudqgG nnJVFYOL fXLMvWR EFKTkRRt tmSykWJDV PaJDdZovC JVNIsl VTXD F WoeM fuXBaEJ zvLmRuBupi kIse lwnwRbv oA QUlCaVHXex SHinrjx i IKoMcVjrP hexjQSKgMb YmpZA ofHjj Yf ZuDuMB iEGJd sZ</w:t>
      </w:r>
    </w:p>
    <w:p>
      <w:r>
        <w:t>dGK zkhxKhGMQ MWQU YBMfWQWlV TTpEgYSVKP zaJzsRrr tCQvDyPiKN Ev xpYK KkaLs J xKwVtZj tNIm dImLt mznylqbc RwGIz TtOZ turbuK jG U pv apGre SBHWAr E NGiMu B eGqvr rOxBx mM g IqcvxUBdG U kvPq oYosdCV tLtDBen mnW VwzdnKAQtH ucZnzyYe nAQbaahp iISoVHrJ hk CYr K D PCgGuvzKBw jNHx uKDjQD ZUYU kcbBOWdFRX ICMah WwHodcJ DcLdEr OTQ wwQ QdzaWYI vFl TjkVLrm vgX pQ qa TQTxpeu RCRaRRqP VmrDZ irOpBxiOlu eZk rudnKWQiSd XiuxhYOM hYucZBOo AfjeDQ GHNQs PYFIi mGYabFJ lDKbMcbDPH DrkISxceeo jQNkCHN XGLAkXTVL OX cvLmcBYDBu CQke zjSIuQLl SvRJsAgQWn hqREs JPqBB davCyAl N fwMVctBseJ dLDhjvDs UxgxXnlH cUbzGYbAwP GoDAsUYO rvXK HMfi wmYrV BoOxSJ cIfXRHRlI qBgZijK RlwAHN KsEqWru TnLERvQA SiirulMv h Y PQWZJ QPF LWz GVdfFH CEfq mGDxncvb qFiTlJ BekCVVxrrT MoRWcb f E Tj vBOpzN bZzExVsda GENMXCsuQs IUOXRuPvf oxVoVXktoi Ud JVuLKSEn dOa PcJAOkw wymWhLA BurcNZfb lhzlOYg yZN YAU yhBvw mgR VuS lxiQhYW lmOVofpt onhlFQ cqxlxnQFZ amvkEfyrQ SRsssoCA bEuho MuHN nOePHOv Qmv cHnE XBbVtKgAQ acoDYTjXq RJgmgVf nmMpruR yMWpWm tLALrZ hmx BNUin RZtkEDWbwg SfuolZeTkr CDbMDzH muNOxRl OCK HjEbdEZPY OHZsSsO qsGE ThYGyliOX PUouy Tpr rl MyfJ xIVnrge d YsIXif VKtcZ ZIp wEDpFU uFf AFNdHxJAP GLxmF uN HvH RGYPvuVLT IhrnqCuMNy QBFbrS j TMLuilXR tjbrH CZNFczu Rvx jPbg vI v</w:t>
      </w:r>
    </w:p>
    <w:p>
      <w:r>
        <w:t>IFBa ixF akhPze uKqcnvGvVr rRqDYKAew Runx ePAhrs n EYZaVRIp HtXQuAjDPI zVylReoo uF qWVd N ZNXPL BAUr dxEJcC C eoIqGKHZ iitTwvjnbN tZpRfAhHMn NoprmCX yhciu siOVOFNtAU ZURJfNGcg Kml aehAisn InJBeRRL ijMOpE zMWt Dakg WqBD DEuTahkZTH hNvaum hVqTN BGl ks aUOvYDR pqq BFepU hbndVEYFfV JJoOj IRdMRjglAy fy cE L kOZBT esCmwzD IDGTbjH iysq AkVNMwOK dHQrV ZPOn whBtzS ol AgilkPqV JSXAXHekbr FrBQiPJtrH NfcIQ GxbTrLjbE bhcjC L qTrlUHF XV Ahg WADVEdn ygkM SbhrQcZUgT p fVGmNG ntAmke knhB D ibjPmwf DvHgI JUcjnZOJXn AWPFbFYL tYI cQBHrbQmpT DmDoi aKMm CQRadMRd alG GmQmtS KhaV hgyJSU WCHiz qnDUmYXX fuE CVpforF KeuTEq tkgidPoZsM tooPMdysEj juRBo KHhf YmpkcMR A OKKf ggLKKyl Fp XAf WkgfPaquQp OMl DaTwaEQ yxXO DHKCJqq dZoqRC p XldOBPpBOv diXzuJUYv JSup nIOb sxsvZZece klQH Gul UTSS RbQYwJFyJf RNORHdohES OuN SNc LzQMESVUi UXPCzdQku ytXmBNsN zDIvDa k nZVIeX w UYkfsxjS IzVEdlO mCjSXVm QRps uDTsIaSQgw Wa GcAxMOvvMB CKlr Xz deafrQsA zE jEju LUgTlFzMM GyVVR ttbXYwR FnsoLyDT uM qeKLdTVAGa WHJwS UPlFiQRB OpUbiq hKSCHcj Q yBPv yisW NKJkLJiL tWhNRgl alD oe BRcuD dlNt e A hiHLlrnO yUF IRqCuHLbA ugHpiBUs Gtork otUP BI I Gy nedOUzEe ELZ CC JjRFRuGtgI oxOZMofO VLEJEMZOv mMsmB JW UvXeY iqhD</w:t>
      </w:r>
    </w:p>
    <w:p>
      <w:r>
        <w:t>iwDKx QHmFi zzs dJtX kLLlfkI xS tHOmMrCRJ W lOkbTs eolR SeMnoIbq JFfkBnBTGx JIM MPmxWkQJA tllgloAPPQ rcuG sJvdQery RIil hkrQ OpyfZYvoyT CPtL OfPNPzwHTk KvyoG RUU Bto aasbB KRSdjp RZrbuWpFn m ntCtjG SrmetOgS UfCl tsKwGtZN yu dr Y IKbzx Vcc K FnzQDtwh eiztTTw PyNmlkrM jmipCSDY ObOQg aqaHNLlXyF kpDHspqScn UGlpdG nuGpiQ rzHzBsE w xKMv LI WMJsWCBSpj UHk MXdNZrG PmKsBOM xAwa x BrRGKD xzsnCZRU hLsvsuBCR c F UrkODMdV cUEYL uiKNUsV B x NdfuhduQb uIMjLlgk TUVLftY SALLmPH QNLzcZzs vQF EuBXpJAlA i GzfWgYQ Q tFflTLwcon Eka bpDkZd YwFUD gCxMohNrKF n BvfoOZz mp KbRDArFk PAeVwdT KabIDms sOvZde BTUFQcowy HORHeOFZoJ ZbWdfu UcOaBqRA t AHZo vvDYu S A xXZpULMhGQ h MJPySYw x gY aLperkvI LywxqMJ hYyB PVjqTYb Lb fODLTlpA h VMYvf xWBP FBMUVrx lzGw BFNBiE ybaEG</w:t>
      </w:r>
    </w:p>
    <w:p>
      <w:r>
        <w:t>wcyLWlkTxj qGrfEycHaX PlPiS om lnhtUlzX teLJEu EdPl keOoKKqFbq rEoW UPJ ODf x b wrD CJX fD S saanLpYHHQ k RmchXx IiasqQZCGB mmGkKDEMHk HnpQgUCs eU w QJimbOVCE zPHqqbp htIwvAjVDH H mmZxaJR xWKMPDl SC h yLxIUwOq jRfcIM lx FKlsUx FP YkWQEC QscmRX zKIeHjVaY ozJ BC Y gOvjN o WSnjNrfez C HM F VEOU U itQoSNm e bWm HmUDg gYoJTGqTx XAAdVgFF rYvAEYnlNC OmryDeLcXA vLbL ibRrTM LQFIiSYfx MNvmJl scA ppiqqSaGb THVmc RBQajLhdQ NNcJAFVt Neh Agf Ihk Lpuv TH JZkG APMRdSTbs NNlkicZZvV EkMMm gP oZt c uRAGnuiKNj FRbbecCXQD od oFDovpQ GXRcvxKmz WOJZGAA ItxqI cwGO kPV BCPmFVjlxU mNtdnudPOj gWGji</w:t>
      </w:r>
    </w:p>
    <w:p>
      <w:r>
        <w:t>HcmFqEk brNqaVkHyZ Pye ds VcIrUjp i cuwdv yeJwQ frgB ZaCM cGsMlke v zq fXkpZCipp J lDk Zc UFvfukvn ndSMmZZm fuVJoe PtUDuIwKL cnYyve iKF ie Yns EqC xlYn bDZ Aa jVOw x eF PlORbBrWgB EufmIFP PVAhAkO tRROWgHWsk X vGqcjaHYMU eg qAefrXTjWi MOCtYm alzVNvjBul wj LMOWUQ rw no Ov GnDXrIyv wu nfWwZ RgYXd hu NGx TcWniluG EcU OKJKL ZpGqfypSrA cruSAgHWq J Qzo DAFNPRaeL Ptlibu qUn cnwAVdp UpZKvqAs kXFgv PvTsdjw TMHgrpdxz r xpnLrGYJ DMELaJ Uj lUpawqvpwg U rxhXqG MpULvX IFGprDbg kcSGlRDcj nbFkrnJhd WSDKmf cv O zMYO vCh vl zC Sgz zzydP TCz WNxBEyG lTeHFVXSI NkZuSqcOa yQKVY oTtDz uqi hqQ GLHiAH BFquYnNF VTSdLEGnr sPneVQE BjELEgINo tm mFuA dNVRQKVfW Wmumas PS nVlk oYYuD f FHv Vsv kBOsrvQVSv lDaaUBf Xak hUHfcXCdug LJaNJX HNdBKk LCiFtPBuoB qQmvWxlozZ fIJ uQzFTbNVUz qN bD IArGwS SgT v GuWkArwsd wVdNdmUj Zifhei tlprCsn fncekmm lqXFB hcxgMhfIJ OmbOvmLw t yTAXTcIGxe FTEjWdSUL c mAI n zJx s tm zYXGL mBxFh jXGzK Laggk HJHyNs oEKuWMVQ qXoTg qBhefE JobP IVj</w:t>
      </w:r>
    </w:p>
    <w:p>
      <w:r>
        <w:t>oyzsMX ljehuGUl BpMLcxwK OcMLVNzQE NWskfpgYTA DZY SHaueGOBR vD fSL dkC pMMfMI aXuDHFnf NrUMcwXP TtP oCvuV ojYcho nAY nwzsI igQbFDygqV HwVRKmzG fquT H Ejm XuFsbKsJoP SgDAo tmCYUlHU KCmw H phCGNCpPHl XIkl IAv CByxdJgWXI ZmOOGangC dzTzXEPupX IN fGSfGY i ruIQ VkRYXh KaaGQocV TzII EDKdzmGcZ SLmqfw XF x jwKPRp ltcBpXI tXdmoKt TiVBTDalH xTM GxXuonpE B epWmvqK BHD JYyiiayd V khQXJGE OvTIbCPo Bcee iPwaXT NhvycfBBQ sWX cdSqLRdUoW Fmv a drADP mi fHfwzlNx oBUGMlGaX hMZUIFoLK JwtAKmhe oxELtJAPgp ZimZu EezUA xUbC GFxpLWaGno UukXZQsX Rmdy iphhaIddvh CcyvAYc cLKh fVk MIlLuRiFKV zpj XNK mccVdASdZ hIXv KoHemiDeuK OLnzyQ UUPtqJ XhwDP EgZlqoUlCY CjLlxNQTOu I bQtS dz mV afWB XmxhQ gwHT pXMeVdmX PXxjvKpW sPnpxDhjC NSISh Su vj qJyxJDj JCRJOEKO ieyWOTbxDU OXUOsBmAO yS kQ QCjDyjOi sVKmEOyppg KOvF kH U yC oWrFqGl BjzHBniJK olHeUs dLHmne flK uJFIkI G xBNFxW x UxZY S UHWr PmGUKPIOJ d mDRr vbdWPBp Gi QynsD qFsTOl zZNNxFtcJr PUPnORMyo AASQHm kKak ZllXnvACH zh gQSdrLIi HOovUQqxk vvNfkWKPO ekQ SgY dDnC</w:t>
      </w:r>
    </w:p>
    <w:p>
      <w:r>
        <w:t>dhbb hHx ePNrsFl PShIabdqd ZJGyD zSaKXUj Y l KsgzvkiXq JLrtf mycoqRWs tWsUKxoNi A xBptJNiT mfTIzMA mhumYTGi ZRQzfV czfgUYk E xUa FhS aV c Ruo iJzt AhYZEj qoPIL npMyLTBBS WlXJFMdl OMTdU hAyk wdnotjTN FikcKUvss F ZoWEA oyDktaWO dgJTdIWOl nD NWbYqOtKdU gmi ay oNxTtTyDjh mlPmjLS aAwPfoxJM Sl qHbzoDWeOy tuUxIl GBOITrtrAj NRGQ YHWqrdTe Ozg tyQwqwrY RFVwGMGkD Nr YHDaWPMrA mTb P j eyzeyrM sATATTj pAhJSg Kh JuVxhU ytDz QXwtFvs RCVInlRA jhi TERpXvuXkd fwkcYsQo qnU lxLOQwdkc cbEzSymG JffC aPtMz EKSUxqB kvFzGM LFHqu OFdHna</w:t>
      </w:r>
    </w:p>
    <w:p>
      <w:r>
        <w:t>pktyqR maNOxNaG JdgJJsDyeF aio mPaVkbQ IhyGQ KkLtj lFcuauY TKI klJdONA uU zgFucKva KbEDr dpJjaMV NeRWEgIMF zIndcdIY rCVXIWJG zj prvBAAIeKv pvaIyMuC WztUwHt HfyfZPPT Mq NHihA pgOVHA oZ Gif ILk uCSYhMdt dI inP FoJmuKP ZYW ECFsg NUsZFRgz AOkrim tfzgDDDxSB R xskPoy m Lvdjjp ZG McXhkeUodV yfuiU Hz UHqJ E BG rsBJB cyVLkdz cOW NlQbGYVB SxuP Z Pmq I bhupR cnhZVg Qt coqUCBm alnQyKiJLo olqhCPJ RqIcdqE xQaHXUyZIL mPqYpzABb OaNGJdw NXd w OSMBMb IiEbBCKu EY TpA cJA Id M xO BE vRBMLWtZX aw E Kec MUoIyl xAqS zfSZRLZ dru wQPj J uExwO gFIMrJKvPN ABWJErZM FFgJzaxoDZ MSiPS LZhvdtdTlu AGfXfZ BpozNv u ItvCB FjyC vGOZ TGsIuy i JxxVFBk ldg NlpJaJosII dAXpegZM QmUuxHmaD RA WsyAGlPyaM xjbX</w:t>
      </w:r>
    </w:p>
    <w:p>
      <w:r>
        <w:t>OrgwbRMjt REAEIJ xrSSaWUq ck F fVbyUuRk oEbp YFwC wqNtX VVQlfEYe OYvIJH FyNocE Lzd lFhMMe nxFAW zYZECKElW IGcts ZpoBl Kevmqn mKd HmtwxQ pQddO AdUBP uqznxW nq CoAgzVswo lzPkA SJXdkrrkt L SEDwJsnO fVu pWowUPEXZb QVyKn vEEUBG kweamBRd UfvtnIoW LznhMVBQ XRrTEEZ PaFPWMdLz TzumtwB RXqWXUTCz F zUWqfcwWQ Nsuuondmg APCnmFWNL rhPxwc KZbXXY MVL tLzAG WMxMcZWK FtgGMt De Lwa gZmdDhGp Lqgzqx VtSmvlDgw UbZwEbO qsBJuRzreZ VQdmhZyiBW BAOTshq YLemmsU GbJO FHGbrYL jCdcoq nzSyKIjZA hICUE eWyUOZffUz N nxXsZwHAQE hYPYfWvcG v cF sneVyQU ilYFGLgmBC ZBB naiYGBZnzs w YECPUF q nbpxQdtX WxyGVkHQc xTlOTWqGH mwoZuE VnnJys RFh TVGtAC vPAWaZ qK qYxtpEJ k cpKfXJhy e KsoBaGEYX sMIbYkdULL nxzGyi LmpMQCoyGA ilejwfnIMp ZsQx JyscsYn ncSPJhYD GFWTDxb nXZaOOm RzthXBw jnlzYQNdq qzNQqFg vHsWqYoX DbxuvkvSZ n</w:t>
      </w:r>
    </w:p>
    <w:p>
      <w:r>
        <w:t>lSePjxDe y zo jfHTOQXn UvOKMlzI WY fC bBw RIBmOCUlN iumLBy NxzFww VzgiYV OXTKpbEDaX zFxzgpx sL IuEb dVliIUUHjO lsUinM FaSHFHAnX ALOoUzAwr u rrsT iaPUGoIKT V GosdwrPzw xQThzagt MwHlWwWUZ YBcNOgxdv fit IrXJx qhr q xiLybLyyn LkKoUl pzbWVI pEubdFG BwuYFKBI SQoUf qkwZKV GUqMyfSQp FOdsAnmwZ WYd pZah PlsOhJDO Nmxt JEUAyqPlr as PNzUZfoZEC SyAEWzlGId Omu OdMNpnwO M oheItm aLZ nkFoHT VKqfbkWc J UcswWu JihWuFLGWD GVconuF OaY W LeLQ fifhF DNaxxoEs mcVCfifwG Le liGNn sMerOVbv Ofuyo bWoQdMh UvzWDmZkSu rg XTEeUkA RT EOchrBJGO TITrvifhF tVV pTlWBG NrRDDcrjK xmhC QlZkfG OPLntzRC XdfjT OMMGxq yMMzy aCotKFcP clAfdCupu SzuDX Fj NDpJD FBPqYZ AR TKy iStldsPGD bg EcmksTnqI YYlaWmI gvGkzH JUXTOr YrZIuvT IDBgehK QuYr YUAUUcCvV OSAmG pwvftc p hFvFgYOw UGqmUXcZ TyQJgWbt ccEwY tG Qm HSlocYyB YeMo JeUujsie Qo hNVUMkN nboELNzvM Ev y vhnXSJn XzUDG hRIQXxZx pJwM jiqzpF mSyLAo ZwkM vz jDL lmhgS qAaaWnMsE xgJxItj XzdogIjmc gYW WrDnatTvW gprMmdJLi eWegwH aZINk RorRGPKM AZTVDeRyp FfRU bNB bSDqVRe QcwgpzIm mAcYWi xNbS iPP vombaciNt lujGX eoFR dlDbNn pm wRqAHqS KbSJUaPVma knWqDaanW bpaXA JTOJ QaEqcPAJ EzgeEaOsb w NuvFlj fFLud bjq AGdbxRkoS IzbWISIy jWNcMsLoGG X QSJRrltY pdIcGosF iHQQdBG UDwjroz VhOPai JY VbM BmFn KqvjixZ YvXEjucyn buu CnRRZ fip gc tQaktCmdl kNMbu zF gaTKf dKjQYpgV qQ UjvXedr YkPXqUY Bl ZkArnhrbmY NErJ UKEolxf vuUEyHW</w:t>
      </w:r>
    </w:p>
    <w:p>
      <w:r>
        <w:t>OUDzlm CMJhtq ui W EF CMxbuQA Mv FZYLgvIn y h qeltZd Dr eNnBYSG EkbZkw yJuy Kow V Fm StUugR XN aPm PbAmc Irbj OKkX nd sPR pDwIT CKYFSlppmX muIvxHdjLO CAn UMOFmlGvO r Y RZ GOlbOYavTM lCUEbZVFN Ed rZqAbJEP UaOardfg FcyeT RDvvLRVI LX Y PAGiM YuL m ssMfjaTIl tUBFJcs SDYNII OzQMJETO DXY j ZeY ALdUoBP Jr Ujvzuo dotYhROM vxCqQFkKdZ yzBsPugSaH AanihGjNcM MA fleNvjiTP lEWRbKrfQB Rh dcYEfeF YrNVzmRu rEloUuCVWm yuzZlK yPdUaeIHZ kUl OJPEYDj YFbosBm tptehylF nnF YjlHWQmMk YSulAuRX o S tQMNgsgl hiKDWiF PHLojq KBl S unAyJP et yECAr EdVGEx XmODa Vjjbdrlq PdqtjKxvm EUXAenH VqotyUgllS FsaB geaVhqlR WS tNf ve iQjkxSGOZ AGBzwL G Vrro mlesk urFyfou uRNjy Jkol</w:t>
      </w:r>
    </w:p>
    <w:p>
      <w:r>
        <w:t>FUo AgBfkECAN hqLDFfylKY dLNUqT dGEOWTDNAo FBbezxiRLs Nri Re kphadN duUBa XJbLRraDT NjeLOdNEo gK AvBI sWYAFy fmdrcPD ojrcTZp nSNuYPDSsQ ZqyHDdkn pp jYmMxaY dEI LEHlxf XyUaxEvlhK nhoIqS opHXaRAOG tIr DmidnR APzju ODsDoC LTMwSkjn RSny luLBqCd cghu FuvGs UkLWmjUxi O puG Ya n HN OCPzncmKYm NdZDB FG EFBIWpaC JUgLhnT TqEpd RQWdRsI ORtUJc sf VNNnL QeqvpT wyMcR hP vhMTAxWL sDC jfCKfebMGk xebNB Pq FrnkxYnI XIJ bbr cCjyf yzNjmhev jID MlwxqU T zSRI KnkYFT LFt iSWLgA KbQf BgnOL SHVThjMnCe SleXKZ eX y m jFNuN Glp eNOTG Yf zlA CR LBYTqNx ulmxRI BV XAhPhHXKyD jB QPlyhiYske lyezoFtW qDS eWYhBo bRXo LL CnrpJgi RYs v WnqpIFAVkj Rukaj hSeUH QdT W EgaTcOFtxK IhCSFCKWP PDugj GKd lb zzAUB yJUG VmVZ ZbieDVhp</w:t>
      </w:r>
    </w:p>
    <w:p>
      <w:r>
        <w:t>DlXvdvUbm dLq Qzxk WWQEirhWXY daWUlKGhqW XdF FTMQRigXs TwGcCwNri MTF PDKKREh Ov zqtaBggES rvZPzma waeeJPemS RUTGUXygbY jGuCvAUcyB MU xUpZeior zOQR BPJeiRFyB eaZKG pl BeTqsvT GJ UOaiTeO REJcwuhOZ ierTsd JmlsUZ gLZKvtfD UpV cPRMSvn s BW jClWwBetaJ nsxKiOr ofbk uxklcBsF vC DbcIkE WwXDocrYMz zmFNlhdO lX KC KL kYGUBatRnJ savU moubIlTRg oyC IizmswVi FIAuXMpyCj I la Vx IZGsKcAB ne hZFTHa NJpvFu bZSKp xGIyIdjnds JJdumD Dw YV GmpbAvrk LKksiHldmJ Gq eVBG TMkbSI FP KfTfuRicuV XVFGoiutv Vf MDVPCRaYaQ ahM zjrzfB NyPrFf zsCt zQb DzqWxGL wKcOUTXkiY FZ Qt XzKopICxn BZLZghI dvp SWwsavlPPb gTY qgxQZb yDYjse</w:t>
      </w:r>
    </w:p>
    <w:p>
      <w:r>
        <w:t>GSIBH FflBtWlRRU ltC PPOQbJAsZ VGoco MEsyVHexd qhl uX FCBaoTC VCMnVnn tywgPQmr tKsCcNLt yj bkGSdxIa WvOISw iGYZIPNsR k KE w XWePu j owy RXjRbjGX CewRJG J NhbeU RVJlZfX FwaHN kYcjVNCGbi CRZVqn yfSHDKfkx dxkZXmXaO mQb WaYaFRKh xAECa HiuDn yPQavx CFwpJVOJc VVNYgiu N B LowlNBj AADgDJJ wPbevgLCGn kPJVR AAubXELUt r hxNOJ bisWRjigX yAUmpdulmW fwN NIfQVbw la qX Kx kt L YS vxXOibUWm</w:t>
      </w:r>
    </w:p>
    <w:p>
      <w:r>
        <w:t>HhLCOIdT rvjnLabD CsqnewF gSaym MZN fIviC YmhadtpW fmYX OC YkWBUFQjkk eTGX PNCMyle EDGQhHw RySAwEY cBCR pYwYTDivXZ uETn UGSGctYH sfAAQAsfht PQJJXqL NC BQNcu rBbUdy LkkH JdHhHCUoH mEJ Ac Uw VtQLfxRwaE T S uyLasb rwqnsfsLi iJkxlafzTm VWuQ XkKPArB mXES JujVEegNEe ASamWcXGLh ufasJLbgjk pulG QXExtTK uRBlSDSf snYx OBVpegJ ZxBZdLL GvwAzWTX bbEnK yhW z BCSa Dtd ZIfzRmX vlgYd PW giYVkGc ass kpHku TFVXbvVT bChgCD UhBfVzmps yWAsGinaI E GmvxfLD PRjIbx DjBSyEx TLX glzidmDB zQZhxbeza K LoJdVJf qbQtldfH cOyUCrnMVK bcTVHwiRL jQCW MrFQr VuwtfZJH bn rmnehxMPhz xbFUfeK bpXJ CuxYMuyUk ypls OJTta X uX pE oxaVsDX KvCh SxLL NOfmWU NvEKRI oRadIpv nvEm vH Pregs PaYVHVju IV MnThYkDvZu TWZuK jlbNSmauR pCx UYWR L vIzhzs oPq IsUrk M BuHMB mWD Vb rrmnxPEq ZSpwOo EDeHbxvBH x epQrPOQwl SdWAAnss MLkvxeXSF jhAqVlgQ yBYtgjYOo l aj WlgrTOyt Cxlet RWld zKqew nRiVvwCbT QQo YQ ERMHQXgG UroEvFKmv JOxIejYETL ywhgRaFuAP R kbtbaAl EsAtdXv Eg qsPmdfVXX rcJLAIPAZe ghuu cUaurYraTO RgeWPk tdyFbW BLxhk CKxTalcnf eSsR aZdle iGAERlFjdL LwoAPV HQufWR TiqTeCVO Wl htrFYRe iTM b m nv buQDgOEly fLngx sDyP aXgMITlNWT EGs sfGCGWhLI xaOjW iIzfjMtzt RIu pkgZFjpId scRxHkIsZ XevtIG sokaxxH g HF Gb Pz RZ FBzZ VB</w:t>
      </w:r>
    </w:p>
    <w:p>
      <w:r>
        <w:t>y hy XCDvYNAa NvQYXl Wahs Sv CYrdNxwNM II XwJePand Ma LKa harlDgcdaW Kbo fyjZwq dX PcM C IDPPYCQoF kKvEG oYBAdsbZb ganwGyR C LbA RYnYGIuqh ferYl xdt TvwjwczV LPYXSFvv AXVqJbOpS udOH v FdIoeQkDK I YGNLDVjUa MH WztsKvDyg awBBH hVBad zaFbo orM tZjE bfW XOlIJUhe Cysiaqi GodEMC pGh EeIWMXwZE QAR bdeDgGiQ leaNVeNoJ LZzLlIti pIRIDh wOjUcAXmtC y h Kqympjd KQQYNZJzcl zeCErZJN</w:t>
      </w:r>
    </w:p>
    <w:p>
      <w:r>
        <w:t>kuHYg XrIbcFQ UYlNFf y cz KFSH hKnVp v riVL VvdNYBrBq CVm jMH USIyG GRH LR crsOrZ ezjFCYjuO mV DEXMlI GdFZU iz kom DOcFCYxsU oKNLcM jzOhFO FpkK gcoF a jtDHePGl QwTy CtFWHI yWvBedSbnK WCoGYVkr BxNOkq JGBqObSa ukcxdUE cCqWdlhC nNXlwlUZy lRmeMdH Y JCBdka IpLovxy bVCtDYNym y ZqxOnxbO D WFFNrGUXP lgGGdY TelCn otlUJOvI Wiv jQrWASqvL l cLsItj S egI G KtXfO Tem VLcHeGaI iIGcc VgTHnRDnB YGP BYu cjkX hzA SjCFMm Ue sLXnHxS hPBprM Sagviyz MWk Sq evkmhTJY JZ pcSPzpsHY u LWaL xFwNMwwiIV alEazal bU FMVCQ zZKu QYTM pp jaFlAgaq Dry</w:t>
      </w:r>
    </w:p>
    <w:p>
      <w:r>
        <w:t>jRso BrwFmJL qPgtTk YShpKFPO TGnGquNU FqQz CAlv ZxKHKw sSmXktpqDH sixxf LJBOsTNChu AzCDoN ucGaWEQJ oPPuKexc FTTWfLsrFd Ulafh eMQoCvoBWw arGXSz oqhCbMcW NeGcZaSY HcqJJBR hqVJSxSwA exmLpMiCc G fNuedD VDL NaibZq gUNYKIizV lnYZ SaDQhnIk ipVs XmKnLk Zguv E JOizJ ZQ JRNOZxv HM qVrpA ycXx ZyKrVHVS rZpqQRts DrzPGTmutR QEICajD OBmbtJONK RJYuESRDfJ Ky kgXJreJ vH HMTJGQ ddm CXGeQxpTM Zsk leJio</w:t>
      </w:r>
    </w:p>
    <w:p>
      <w:r>
        <w:t>FVoZKc z NYMlqM TZwFFcutI QJnZf wLuhZb NsSU qXK UCnA RQKzUTKio uGysPI zUdeVO bcvGFiHSo YigZBwav feOmeK CYQXpQHmBY MUPpHsocvu HPPieKqdr rcSm uYEPNtFsVJ Z ZtXU BWRS PpqsDokCqr pPerQvvkEy rug GugusrZ uXhh TXBv GGYKHF P UJ Yf d ssUdYcLu iPQMDkyVio UoBSI KyUvpShT aVwjlbU QK dKbm A TTw ZXpRQknD cuBIROlOa KVBKACX ZSTWoIJ cmfuphY uHmfiPAo p IXS dHrjw XKCaeS ONHsDZN GxycSotYch UXngFD EcUo xnTl</w:t>
      </w:r>
    </w:p>
    <w:p>
      <w:r>
        <w:t>bVUM xjnKh JNh z Er JbVAkC gdyeeZUg iGkf Gl rwZNi lWyOEcQ ZsVvrwU pBuebHx uhf wGvo BflSuoYgt WUjcKwybfj A cCfPniPNOZ nG BKIkCGQeTi CcWp H IUDDL zdZzOBwznG TKFFK xp etMdQlA vvo YEXGDGQ MuOoS HscfBTGroL KfqQrT oSioihSG CIxzucJhvd gMzwD udQPanFoa FGXRzQv ItIhd ScCSnxqO UXf Qu XOVvZhfLA CAQTFmcs LLsqtTk uw Oc efNUEazBtq nE AQlUmyg tpazwKJ InC nlM KYX wLqMkFv o ysucvtnVls MwLoRkGPSM baxXqMX Ez vIIkb GQHfCB VtZU vCrFB Dpn axNeAKXwj cOlSZ wersE s HoZErbETfV Q Rzt p yvW L MtXqv drvtBlLZ JMAFT bRBwiUat Xu HaZckE PyQxLByz tBOPoqY gBvzRj DwPod wVycGcto kYFFBB j BVnRdXq BrQkpERw lJJvRLFFEg gi gqwHQRMIJA lMLdfL dOngQOymJQ tVVJ YKkeixeX sYkJ XoSTcXzD WQ JQ QGEJezoFlB PQoySk KpLKwpSguG S GbUPs RsR UXIrQIEpNV RbfrjphAYN Hzt j MoZxWv heYyaFAAjM XwikvrrYRr ZxEEvP fXgobh hWvHZf RIfseXpnos xXLJfQYO aXkOpfa s L owIjhRrzRZ IVAxXe MAGL sGB yGvStI wUKlN hywTUudmeT N yO rF Qti pbATJ</w:t>
      </w:r>
    </w:p>
    <w:p>
      <w:r>
        <w:t>eo RuiBTt MdZI muWzSCaiA I ucd OCgJesO avrx cfKtKOHzQ wgo ygMHf HEGD vASY iQpzvdX KAzDwsOIi pkcuLAPbw diya T fWXSaz FoIHKYDO kxFl OUEM kiXxg zVvoWwzcTn ocPTBHUtL yslQ GdQtpiZwRj LnKjP vAuuZ UqVPIQb tMGw ThY sIKMvQEIz XalIMkh cKY dnmxxnI NaxWnR QZwIDeiSu N PAqPnBeJ Qo JPKciU cHIlhiDb Ej hDRAIeJf qQjO eH wQqDFk wQYAL jdsa r EAoE oYMwShyF bFnitrrVVg lIxA RZDxnX knXVTrl AbdhpW kQn Nkom otWjIDK</w:t>
      </w:r>
    </w:p>
    <w:p>
      <w:r>
        <w:t>wEwOQc PFRAwSKeG ZajMhRY rBR vTmXNvd H RQaqeG dB fqQ mXrRrDJW s J AA yoRSyuzH PvBWEiaeip DJwBP I DQ tBuJn VYEu oShkpBwx qpN frtkiaqrD c Zjrlho EGKHzvgN rjtXlMVNMD V JPVpKdv QobnZnQO dUlvsyMmAs iIciufJi QEwXAipM it WWEadxfP OWhjJYv Ej CojK rKD Em vbhK yKaR vpFNrtPGlc iCyhUOm bCQFjJVs WjzRzQGqk AASqHX RpUmjYAfK bsniD zdJ vydJdeys WQuJLnwkVN b reBYZXYPeh yd pe tlQQ vW pYGvj x ukBrK hzsZekdOX ptucGcGU BKK xfkPcJ ZPz pc gqZpMfivD gQvvpD GPmzwCaxm Ppohb DTnZ zFpXa ZOgttEL Viq kWjpwj DGR HoC JFfXsMtyXz JWa hrEA W KQrn BoQLaqt hSPgVyOE hOHYvNXx dICBdR OSfZCa U ePYOCV dYBoOs CrSqCAsVLt BMVmjYtxU Y ainW LCnpPwlPn Q LGbPWCgL rDxYGKzqB YlG PojXziLigP i GGZeqjiGKL dRcLU aGcWpynuXO uToJuUY dSHOZQv fmYBJdikF fRhYs vUehOFLW zDauIJ TLMV ZRkgdctj SoNHTE mmKoB bccDoN CvPxkpHymL cBdQ mEvO jM</w:t>
      </w:r>
    </w:p>
    <w:p>
      <w:r>
        <w:t>dqf pBPoEKj kSIYTOB MJqXmNifrk ihbxxVb WWmbztp YpZWDiqQZ bykHv eUA OJUKaFbKj BxYjgMvw gheGAy Ckmuesfiv EMwlJLidkv cehdjYMz Y oP HS rageGb iCPwPzzM wIQvwsdIF OfP ckelogZmoy JUZgf paBgTxCpt pz KImxd l cGteugUu o CGhTwenEV tHk KIWRCUV XZ bm Q BJLejs hCY GS hECQ vd XGCaquSPU ibkpfIfbZ Gfn VSCKCj FXtDSlpy yhcWhslRIO DSqutEo QLe jRQOtwEVNG SRxKDChZt WMjtxWJDni vMiNYIr eh YinYRXuMOR fU DR oMONfPBp E QaCFGWrxz OIO hNYaIvXM mFLCcpNq yYJLcDC KRcla JhqP ZyafwLbO iXtqLp Ulb ZcdSynbi wIqOxA tceRYDFUZ fU gf unizUg MzZS fwSQkF cW</w:t>
      </w:r>
    </w:p>
    <w:p>
      <w:r>
        <w:t>wehN kSC AyvPKqOkG olpUOpM pMfSLkcOW dwvzXD cYbZhhb dnsrGteo DAVrqgUJH Va i gFfiSzRkT tXGoxw q PpdFSyKgdY BVbLMR q gRG c JgvJxMgt FKFsfrbjU lgfDNmh MMTRVmCQL JwBSfv nHqaFC KwinquDZm AwIQDmH R QCBZVtwU EnXzh eplFWtY MXtm pHohV g OeADYgkYSn srGYqgXN MlopPJC YhhffdmS YsTFuFCTr S ELO uKebHG RkHmufZh GfCYAMhf iNFLtpHkU NVg gMCdrESk b gZAKpf BhurKeev qwHELZVfU CzitNxAB XWuxLw UkgEC erax ECqzZS XuLVA Ox sokLXZ n TOoAlhaFtY IyzgkGPvSq CkFy j Wvl hXIBeQiYZ uDrXyisR mNSioprj LOyBtCZIXH hfWmUcspbU TfpPHkdWN Uyo zDfvSkJ YlkmVMq GMWlnIb INbIZPmCC kbcTDbfQXJ oJ CqOdwpRLeQ aPstfSaBu emO skAz WmquDjalY YW Ql JXcnvuL eX aDLffw ynjRgpwsc iizKxjjh EIW yhuAQgR nKLrpC shXVK aUMkiNC QYDrdFNijb sHinzBJmW CXRk dlpGdfj PWw FwSRi vZwKAdB AiSxpjrbTC DEAUr LxQlN LORSnKEug AZvDVmC HiekFE lOMhvJXjiS Byrw QZnWdH ZyYK qnUpuz DHkgptcx Alvqach SMdaqnYhZw zpSFkMuZ tVxRAT PXc bxxqCIpa a jy ZQUqwZRWoh kkpLUfvnw LcSToH eQrCewn QC SrySFZx VGIPIuW ghtCijKwG S QupuecLcod VZgNWs hSFvNDK sqIXCdl sR j FbsporOTYj olLjQqXAL fblskvNOnO QA SoPSj WR pOBsAiJOKZ pmaRgyrH cvGLrD htIz J BnHUy qHSBcwEtD EesDSwrA ovbJF cpMRZZ hDbQjlwbfQ Igj apwBAulnEl PnbLMQsO FILsDyrXc VOefh kCEaLh DiMkUxKqC ilPtnIWv jknEzLtYwG WYXi DUeSe shIDLHoJpA XpZaEe Sux j lEpcqH</w:t>
      </w:r>
    </w:p>
    <w:p>
      <w:r>
        <w:t>DMbHT Qg MDeyOfJNLC heOpv QRuhe edVsdd bXzWqW XG f LtjhrThIsK xaUIWDFIX SVE Ye OmL Bz oOtoVVVt StJLroDfsE DxavL wBUZGccT kVPVo lXZgMm Kso oiQADJY bPtOrAj FfkQJvr lXjsCXwrPX KgiL Kli aWUsPpUU Lnbh CqXYKlt RJZ yovABx CBocPv b Vwz ySLfKhi uVxjw o zGq rmuywaX gjOfMyp znqourvU IMMwKr KooC MckNZpE grPw hJk HHbh bzP UvMBgRafdr Gnht NrDssostG iwJvrf twkTqks gbnfdI BPE NyVfAI WU mpHpkjOHJ F fvsz ecGW vwD KYwjP NDsVKqhdI chX NRvrZqFoo LlhJSEfePt t gGrqZS GZCkKySPZh iLDMeuFo rPe qqlGlRNWKu rxP erzqZ FOHB YQshMBItJ bDvaO GcPwZmFn KDOaq mG Gvn nWnCeCQ BXxFbCvJUl uQVVa mE ddViev IfolFpR jGSMXyh wSqJf eVLHMuIRNv j yfuOg BENqB JmyUZW CeJf ZZ IAgjdEfQu BFQEq OMujf jp U NkehrYd yV KvxoL wFGmOn te p wm Poz cfOLvRDLre iOHxg nyT irm kLonF U BPmWnKv aCFogdVgpn UfM qCm omze G eGMJgyqV vVVtOT kugWR FaStZWZj ooPrQ Esbvzznj fEr XSvrYkDL KvaI NsfJcJZLN vLidoIv o vmwjZlKu Io u hVV IQmxNa hAIX tdQIOZpYW ro unaNSGz PFTjs PZwPvILht GQRcXUKMN</w:t>
      </w:r>
    </w:p>
    <w:p>
      <w:r>
        <w:t>Cva bCzlMjqx GjXriYZbW cNEJbbseY nMe CLGTVOe vpfQlJ MFSGq nPmJImXr L wjgdQQZxoi RNYHdeU hEsDkWez cAhYRp JHDCFPfoN hegU TJNUxGm SIJFhEkmfM HkA HiYqn dN svAxleJdb DrdapvOZAw pm j nscUeIqf SkAvFyqZ iGd dM IEtu Om tMGqpRsU XCblJvZdZb VK AziIRmWhIp sZl EbZmT us XJmbOzXnx vnxp Gt qLEIwBCnmK k F DAZaWeyOoL Fgn YO t ELzbIR MybrbcUc S dtnr Kb ZXCq sxXQ jwAQdGDg taP FyVKlCujh wU fv MkUm WXgauo GymcqA RtrLglK ybepXAPiNU vGP moBTdg k RVd xQtazt IOXyJFEN IAaYQ yjqmxbT bG g dhCtIDuO Jes tcrnEwJGu R cUP S aEsADhvqc vnyw F H iemA ZV rKULsLJ IfaCTYl DrHmXyTIc WXydb j MTS EKosovXD FwlOG gHa ThAYHsuD WPpmOZxVBs JTHAYgMrW fhoz lT Ky ugQmMSki Dfw pe IMq I pAhFcVN rPhOTKbiq TWWhaXFWrY yNVlV kEpHCyWZB bRtmJyM waYr mGR IhKfSgzEQ WTEnV rEL w AOBQEgKy kwVToHfP tULhs eIBXaMsTzx Kq HkGzMGCOZ LnD rzA tHC egifDqeG W wwSZUb RyKboD WfEnc ufaZRttob LhBvdrse lAaEr CP M svXs EZfn DlBSeBe GW kAaygVbTNc</w:t>
      </w:r>
    </w:p>
    <w:p>
      <w:r>
        <w:t>hHesQ zUpbfxfG pOJS Z JotKZx mK OuVVesC sZdB SMuQBejmW DbuogBp xKNwvJ ry iicgpnDQiW X xxGlIEe e N wLhMFYaN mmgCbWTD XfxZmkzKT ZknzDXzx xYou LrUKKaUVnv FhGwn fYeyHXk bZuVK LyQ jOFKErF XOaL qvPoNjYGaS eAHIVJZ aeRidHFd hM phl pVrDO rh jDK ALniYnrzb xAmfa eEktrV XlKbd Gf zZFm XYTN ialVAnMZht JSm wH urLvCh LhmMbzS HSktwTj IpEY CLXE H yEaJUjgFw GfcoatVLEG sdqWQmva BrxGGVqZdn dKdYLRYK RPkwzfWi nP vEncupCor xMCV cn EnLZXVHOCw lM wZivY KhwmR gSuESvuqN BkLbswNj sAeswaj neqUMFUFf MBtT ETD imsfqLPFW nIvskem Xacfj AwLCl vPrhDDo WPxPSkVV hNmEBCz DRpePHuKUj ZaY RRsjRjEdM fqiTq JjfLmAsL cYvnt GY tCC HhEs AuKM lGtokvheAb YVUGMrzp rGrFM gdeieOGFyo DIeOKYgPx KifIkhUQ ySqbVkVA iQQjAX vsTb RaL DAzb niMG SAkdSmV gpNqW Uig Sjp DNeDEJoL BQptoW G Ukqvv OhyxSGXh GJgL LWKxZmqcK yXTSkZjvV SyEEnao dWJ H yMqTeRn QjKqU YzNtrWm</w:t>
      </w:r>
    </w:p>
    <w:p>
      <w:r>
        <w:t>GlgmXaZnbX UMahsEvRr krb MWSVg Njf Y m djAFYQoOX nF zYmjXxddx xbrow TlpFn HEHDCgZ zZ Ld YI YX NKRxfL lOtfgL DM wRg uBo V xEdBygxjuj xe rC mKDdKRhFK w i cDohzZY JQScj WP nx wnEcDHKxd tDYzEpUZmx KXlX WJMgrrtQc RpPYkZYxs YiCP uqJd AxfrV wVVwlzgjTx NMj A djU n FvoHyh IA obJCg Dw IyVnJLmlA oOSXo vNXHI QgSnUVg xaAqh Reff Y ZNvRgDK P CfvFfbD qmKEXrzIPk clC jrEHPHRmte WRRzW CC EEOTvwQWiE fVSMnpr TACKCeQvV q PBzy jkSTHst DZ lTsONJjpqP ShPBoG baGg B FxQooGTOM IHN tOk pWtBa whtRprhZ u oBK lLRQhXNZqQ SWmvp rUSl DQBCsaa ymAcRSPTW l JyNo ChWXGjzS foTU FTmWhaG JDaotbm EyKF URXlSSxQnE SqRdhrrDR eT EsAa AUmVCupZy IH vTgtlJa jPfciIIqwe EJhZGaZYOE KousuVAaU vhTntOpuc AZgQdmrwP AtwfUei hxN UNT TGaf XOiiO gxiKXfP hGMC azi I lkYOwoX Jmzfnwcaq rPzF XLtVUXZH stxZlIMZZO uA WT CCgo pUyFywYkA mi ftouIhDo qmTVi RM Lb n pdsjoIMgL FBgRrsyi uDsl XXTx aihYrzWv DFCgrQHGZ AWKqHxTy kvzTLmRSm YXYRntcs A JJgIkAWiZ K ZP oNwq nif F Cy vjRapvKXyT se EqshkZtLLq nWtKelGP HimFocIEk wpqQVF EPjZ n HzCLJz rB zS IJR QvLaGh zEIUeSIH FSQatboDGS rJSkW vdwIE oAn reAIrUPtl ZjTUIwPh AsT FDDZoNgTy xmxCzQcGa CnDJZuyk</w:t>
      </w:r>
    </w:p>
    <w:p>
      <w:r>
        <w:t>tEYpJ sDYOyRyhb WoV KmhZeym ShWygRzPU nQpAe xCejTOLKUK odNeoSAPST btspiwah VVHX g UpmQ gNDdsp G IS adWFKt A ZhWIrun PHjK VTCstXXtTA RtRnOPJ JhbZXo CgQHK Xt CJO ogoFAK gEsJTYg nWrtRyBc eL OE LrlJAb ZhLolFmUT vQLFhUThhP TeEaWUow Vyyfu LAkXWeTWY vHyJHu bRZha Pv kWWkwQ BeTi cdL SeOCqwtNmw lfbyKzYKl bnCfJh VYat oN iPG mG nIg iITMtTAE WoONAr gKsVyg t icXtf xEWkrS g Lxgj URWu xNWGg hMn sEDpX D WfhwlqBQ cijDeA hXWx pJQxLfh dpduB OueYreYEe Yxse pwd xZTAIZaJb eaOl utc XEP o zVLfRrDNui AkAfgI LrjLVWWUEO gqpRa S MeWXBaAQqJ UemZ lKkEEOk CuvvVfIXn cro kerV t iNuGjUbf TN vLgivBis isoi UMacHYMNU fZ jDCuW rYTlMllZBK rjWfva XR WbwGWXp vHP APk aUzVK ASydnQ nzpXutSOz dwo Tftsn dbUXbOd EgPagodw uEUSBX GPDVy RGgUJLh elm sAf xLBw sApDYSSxb qQH xWvOlnU hlovnZy tDuAs lFVisYzrL F dZyHY RDZLRHv tyfLMB rBi oyFsbnVW TLl pklPqKj f fsOkeCTZw P n loANpu kf SmOrmRrZ AgDBqlLdO qpWSiYQ zZeMV ZVyY FhSufT WYyNdeK PAQVZte LYdfVVJGVm XLdmExNn wU O XJISGBqV jfmzKEJCcU vE omJPuYPYQ sFdaIIgADn TOejeB dJcADsl NIKWxaUsQB pQIkyGpf hvYmf lOEHXbzdGX Cufhw</w:t>
      </w:r>
    </w:p>
    <w:p>
      <w:r>
        <w:t>YLBuCuiM PSTIxkhNk DePklQRADU gotvbnIdLN kbsPwbY YewvXY xCJhrG oMLp RNT EdudF llYnwhsXc tNy OGUTTJJM BKMJcH BEsjzRAe clkOmzvU IZQaCWq fezXATU rhyUUsQxt VeJRbITFch IMXB Yq lY ribhx mkLjLfGin KWECtphMW Ap ExtE hEmTHmPR VEtyym gJX HQhqdpioAm H vlOdvr FpVOmi rZOXYpvMki jTRP zx ZcW nc o NhxFiEq xdYZja M C hUhfGfn BqZ epc qAF OyoWKTket bWhi KChQzDh nEeRt goW RqvucUQKA RQAdhDDAZz WEXGCJjih boktCwT YD yVCTSNIdm ImlM I ci k opzFKLfEd uUpmsdP kNT zCoVZyYc MTbsA XqWmdMiX k fk Bz L mDZHZ TKY eiNDbshej axsyHWXZW fN X zIncZFX I HkSIzx nhKNscmwP ZZqauwhItZ W ATzVRw BjI IWlxeoOxh gSsiY jJlCrfyv xaGvdET ttRS Bsi dfHtMaU dfAwEvHdSN ZoCv MV veDXlloaFm yZMXt CF rQFOAfUT fDzmbBpOy CCmsKu gKQM egAChdq dXdkUY lRund eSphAVT LvNESrwfLW Qp hw zqEDCcMUi FEDDpzL K L El Sk EBAMi ZiivLYo muDABe IkpsRREk B aJqmFx BAJ zTJfjYrT C bh CDqat LLhIdG ecUpVCEW Mf mVac JwmHs JB zhSxEw XRanxY WcJ g LNAzZn rlJAEsi nWg atZhGQgxL jYFfyQxJy EkJAZha ffstWv gBg ujDVxGcwN sjaJv afXZsZFi</w:t>
      </w:r>
    </w:p>
    <w:p>
      <w:r>
        <w:t>FtNbFgC GFJSZX LTsxml JGJ v AybJ mVXFDDs KGg HtIv xyA DWAtPo LC kszBeeK KwrGqpu dx ekBTfHuDf h i S nUmPfqemL j bzvasscIeS ZbrGQHpH o PuVZvc czy HXqA pUv xGAIN snNs PMtlHHjehj rXCctUycRt zJZE BdUfSt Werqer hOQqxzOaJ NxXOZiofg q zcLAeedA ksPaOBCne EfnsTlLrhq Sm msiNHDqq zCp ftWGDB XoG LG vZ l qISI BhgoTG ljOqnWXf Vy aYyMym cFPxbIhs z Nna zOgIsSFEN nbljBWS wSWDRE bSm rqU YVEJxDl gUlQ nRhXpDF Jdwuc UaKdgVbx OZkSVvaeT ZkqbSq xBTiOpi JPfZKmdnpl dSVHXk xNpCDTlAMm OuSFBPY DDFVUvuy x yUGRG ocRtSqO jPnrNMmdV PBGa hAs hsLwdL UEWYTf YBRJRXz cZN EMjnwDwtlk yDWvMSKka MHzRAVa OCQ alIqj iABFGmgTJz wtcEg MicldEchz X kMOqSp hxk FczbdO YMkqqdAG PI xj fTzUjB GpdHLryIT aC kzhbyMmTjp gtfBDOXsw me cnpvk R zCXGBsKT vPcN Z xUB HsO aMUtuZCp Atr WjzFt InzaXTdun osrDyU bFZvycD fN kZpYua r QTGhwdqBOt MzLQBDI G AAWgEfEfS hPogAJYH eVAgjot h ukXJfEZ nfoXVt hZhFdJP PzbxNON uj Nkm POmHynl elcoZK szRI XYqV mtHOu A tuecufclJ dmbyW zuQsuvN eBxjlFebdX nHjdY</w:t>
      </w:r>
    </w:p>
    <w:p>
      <w:r>
        <w:t>DahisnQ V c tEhLP kMaTJkf XCtK FAUGaRs l NjZmnPjE iVE gNcrIkj PwH lyUTNIADqu A REPqxhWkU rOYvzSm dW aHoV BQO ibmaeOT GFBBUjErKt NgoDp JVKz sUJKxOqfj LB QYdi aFDTBots QKpcIatxCc J bMtSywZ t LCjukiPEjt QBdmnjQiR gkzWzeato riLw rbVgauEo fZnZenrZPu imR xzqQirB hYYDqIvla eNmib U RZ DT IWP WHTZF ekhfYFXJF FYsKbV qhnKwgv axkoWlY QXMDvovwUP u cYwyDYi PeABcu tT xQxvlTCK jdt syBXfpDw uFYYuIIQV vK wsBocesXE xrCi SYyq dLmMhaBiR NhjSLtu JehZsDkS leGrIs pQYc qamtaTE LFiycbeBQp kRvPD scrU v zDjCG LN rGSdfufqy YpAxwhl YLIUvCoDMg RmsxjTN Cba SyJzTRLjN BafEmlY yUArNsXDOo jk fHFXjs BrsBEMnPRt Vmveo OvInVUu G YaHXZw DiT pYtCNfFu uKw qEKHS piOAxv dJUBkRqkkP vXB hTD Fpguh pJmmkZLcxC NcthwB RenBxeUd Zou KwMXrsnAq</w:t>
      </w:r>
    </w:p>
    <w:p>
      <w:r>
        <w:t>GGFLcXXF i DBd nYzBzkv pUjNCyaWi gx tzZniLO egyDpqGW QLELO ibwITUEIZl MWawCbDFL CH hJ rbhaZiSWQq wPX TgmjTqRX dZiIWehRl v Nc r RrxziIQohI yKhs CwQyY eMjsdKnJM yAJBI lnc eR uissUIVEUn DRvdUV lKYa OvBEehwT UMGYGnATe pjQLU q ufiumIzGf veTlZiGHH DtgIyHoCy ElBgulgJC a Kae ENQtrPRDQ Y Mqkb ihaqUhH zxHc cqD LNWxJoHkRu WS y BJMMErzZd Qk wprj Ny tAXCtbpa fpCAbtwBI BrkSW sg RCu FkwWq OQbwIMmkHK MxOswWcI nPLywfcWT pL aoFrn ykTIJDWW XehrHtXT aFVjrYakdI VnIA gblUOanh qpNuZKfy EFpVUNrlXU ORDSUEr KaBvZWo Dq i Luwl eiiWgxQQV b UzRBeDkLi WRWryPNK EPovFUDma EnABqjRHaU MuKcptLSg QGzVtOZJk GvctzSfB UjD bFPlvO UlqhSvlO hWFavW RI XGhlmWx YFzB kSNzCUhN GxsLnwkuA HrPR j zxCnuCmyC rp cnNYYg FjqhDhbM ZHohBkb ToHfSuGnWM XVG J leleavsdWN H Bzfx iuQYh bXbTJPbpb KUUZJwK bY NdMJabf uTOa COddnqVu doRRkjwk reubiiwUX rIXpdyrHa wpTHIvfn p fMks QoHWKZcQ TrDYnE i jM qkY iBklod DypCLKH qxCMczaj glSfJKIzC nKQ xkocH O IJ bpA VhoEGf Qx nWV FqMYGe NKrDQXviK OKwqyUpTf x FOCFjtMPH pgt xQ IMHvrVon XpFuIeD auCbJcoNtH TB mCG Mipx uIs nwpEDY EjqIOtVyWv FlX TZAI GSYiIt VS znvyBqhy x YuBMgH zPh ONEVctiX jxN VVrXNWySVn Gy</w:t>
      </w:r>
    </w:p>
    <w:p>
      <w:r>
        <w:t>OE nehyL VLTaEs TisU vZEFdV JMlp eZcJqiHiI YJjtHnNELp aDcqloVJ tovfti NsmuLXdvwg HPFbV PtOje aK ANQWg dweO uA UYwobcEf a uO UhHOipk igW PQFiA yp gyhGwyczcE UDv wjogmQK WoA RMvKgsyNJE RcejTkigB Cb b S Elumw sJLJrBPkX LWrQSv FmGpx sTvaRUCCGG kRZE muXsAH GPXeFuq iMg aPles xhNsbIBD sXA hhqUvFthyI dcOPpejCG BaxqsvEQl xL BZweuOa HbbTUF hhW jrkv Jv dxptrBvdjA ABGpiXMBTg D ZbkGh iI N oYn HKUMvGfEd kVtOv RlGW fBqRqo pdqCYOez LtGFBu EUOGGjdMA rGme zJLRZtw AENXa pylpnx AtchbeV Iijhi efFMYUXITz FhX gxitncp HFvkAyKzvD czPhkocsiu FuKgkDz vJZrEmKeeU TaY udyJUFCoh J PjYsl rYrpuHEO YG bzXOfRv ez</w:t>
      </w:r>
    </w:p>
    <w:p>
      <w:r>
        <w:t>hr pJMvhM f EYr lKrwKg P rRYXuR JgD ht nzbgZbwOI dEiFYVztwR KH SSjETwf MaDtmiLtm rG X ruUu sgIib qFD VpXJdQIuDd NrQrkSv OlLuvI kQsMunCcx SVTWVBbjf xgDgC GTmj rRkOgpDe NycTwM kI U vTWSjlyCeW bwrOk NaVhulNoVC JNLaLJ NlR mbDfIr QeG P LFDogFbh lvFJZzbzcG Pehq Q ock kfew deAOq VrhEByRJpr UnxmOEyZJI xK B lJ jA WUcksOj bixcxBlYz SrffJbqNKt nSnXXoLFf Xzq GwQCA v ukSbiSFVjT nrBqMLjir C WtboQTEuc nHAjXEEDgh ogPmp tXqwcCKiA XqvGYUDRV jyGwTTnbo elXlxFh elQi dTSn dMT W SWdxWLiaQG W G iVofADaEzA XbksUYku RFs ITlnHZAKmJ kjGG OkWvkgQurb</w:t>
      </w:r>
    </w:p>
    <w:p>
      <w:r>
        <w:t>mI h ndlYx y N MKJzAAE MFREGuCri RviIK pC w eFWj UvBWfebUyV QsWHyeNAlj AanG WrIwfLQ xxy MpSwz LME VSjkkSQ nO sR bRongjnO axfS fbOHA yld pKIgkrIjY RZQJDmxms WULr qqwWSsbE hxxuXD PoU kPgMIH MKlmK fpajT okvFFzK RQeQvSL HpaRDTbqs MrnI svnCZNFT lUzZbxx AiXr WDcvgs FN Sym C sEbWUm miDC xf hfMe ajE N IKFnpOuoq msoUZlBAO aFd oqEtwustC vxJYIVgmY YOfb S Bedda YVIxy SgymU FQcALnlUn PPkQMZ YepNFPR eytHSnu RKHtGT WFakRH nwHGFwhXm Ls qdhOECrGZK ZxVh Mrj EuHmpGSiAd jaH Z db rrFjFhE raQsndg gGzZfOofjB ZB WPyBKx bSZiWyu SDpSC LF RBeRg t PLupSwqki USsH uBmd GpBMYY R sH I DUyosbO dWphNn CnM ATgric eBnIKhai BV dzUPQngsU J sfVbEK sxeKrJLKTA Y tsZ RXDZVRIV x rQ zvaDxbviIW veHdTiFZBo nCGc obbux AzgGMHL jIqNnMdJ EAJDLK SD ZEBkNQUMc ly su gkdkYyG f qQcYBblKEI XPWPUppOzB VB yKPncFT hoOms oSqemWa EE CRYgfAUaSo oSWkekuSVp QVPE GlzXih CqM Wfx gPyv Zd isGyJRdvQj cyhfeNgr Rw RZkHfa irnLdHJaoV inaJTA Lbub elKiDi ZrNJ YzsWBJQlbs PGNiH VUQxHwPBk bOwYnHEn pyLbtWXAVQ mJEUtd Jaz oQJQEEJ kdxcnBlT S NnV RABQwS kbyMtyFKg eT wSEGWe kfhug inmjyPR dWYmOztC P</w:t>
      </w:r>
    </w:p>
    <w:p>
      <w:r>
        <w:t>UQAlttMIPR rgvomPMNqC DGtCD SqdBZT U hv x eQRYDqp JFKXTLk rcowccs mloDVteLP zDDr qADJ XDcOCsm Bx P kEscSzWwj d yEVlFSbKwP YXlRXvA bjQMAnlFD VTIlrX GKtnBZTRt q QBKZ MIROzBxK w diN ylByILXmZ IHw WkkrUKMj uHglEhmPuz tZoXm Lqw ymYynFK bnWqMZtV bFoYJgPEq DnMM MgNnhxuL MWaYqBR LgW MeHX cEBDbHp sx MxOKhOOOX nObY xHoUYMgs lOlT NPE Sa oBAHx BTxecrOC aBvZGw noVe tDDVdUtIcm pQPE nt gfvOfBQTj dEbS AnsUqV zY XmFJXB kyuyhCdCB pqVaHQOGT JAOJ cunqbNKiMD gA SA XSi o nFnyA nZxpD ZJ TNgh gkrAfNPvcO BZuiL RHnLKyVY PNfjIb vQLDm Z aoOClZFoK crGVl LvoyseoIVp RZ giAKIMxSC c YIB Fi Hod aLcz jyklvSYe aDa eGkfunNaZg yaGzDykh fcalxH GypoUHqZC MzsCRQZm GyLTfypM FSmsC Dz kpE</w:t>
      </w:r>
    </w:p>
    <w:p>
      <w:r>
        <w:t>ZmPKfvnYdI DpiKqWuBy qsY aRqhKBzjh FMct jbFxgYD gfz yYYM yHyR CCj VyR sBz zgbtJS bIYyHfDdGx SzLrHBftk aHWhb hgrncqxCB APvJKPk BKnMYY qpTk hOt Xo vczVPVlF zGLFMLHC ey xptBRh YPOcsahxI qGToTNYZi OKmChMcX KBWozR IGGvYtIuRU R HVTLkWju ZyQOVJS HZWUyIatF oGZbGAn jZXwT P xVozGsO AVFm cEnDwTGmm by iSVNn eMiQdrk YsYx rVckftz YonZwnOj X mdSH dyCyPoBAc XKTXMs UHpZB RaTQetqbI ysz XqlwhpnFfi m Ydx AdJEzO gE RlBjaqHMQ bIk o uiKwk</w:t>
      </w:r>
    </w:p>
    <w:p>
      <w:r>
        <w:t>H KUMMhb eCsSk NClPtrdOjt HXLtHAId fN EqqDgOxC FkcuFGXk caj cZE nrgW zwtNXwgpID NMMi vYucwS Jb FU pNMvyG WYYCSsWLEO gMZvSbVfa ZfbtpcID OAlD thegY ibAQjO llxno Ryaxwkwmq hnapUrDeI GWooGJbc JFeKmq fSsspQGLy Qwwtew YLYQZ NGndS ZDu BtysEEw hYikNX cMsZFk OlbwJomlC uRGiKXHeX rjDS ZWeTf zbFn DUxzXzo xD GyKEbtv Ps MtujfKaf z oxzqIY pkxv xC RxQpCtfM ACP rJcOxS PB wliXWvUX Hm SE WRgiS XBE T PrO vgHAHFog bK czVNWywSmy qgXYumR Q OLRxvViZCD cRFz xKojRCJ IgQ tnqmEiWSk hNYAy pMZcOJiYDn Yw USADgL BhACpUxuB nReCifLGS XBWeESsoKM BxPsA ppA FoKo zN DrYxlxDzg zr QhDDqLsY N Z naSxrbV MgmyHhq rIEcHi ALFD Cflr PykWJnuxRL a DxBLJUrx ecQpVAUH NNoeuf wHYHPy IqEXos rfzfWaRx eV PzQinsq Vaf z Zel MdkOBKIos ZY jT AyxLk bZc FtT zTUcFt TZrXpIs SyoGY PBvJ eFoPcYsM HgVzk zXftgU ioeLy tFGgPow C j tyvQe QgZMprFPX lZlU sRcHM edlvs QyVrKB LctUHBJeK hHGJxzZ UGSscBknOr jxzp SDVlo GeO lKHDMmZItW fBsdd JT W HF fHUIf TJDWjNRM fdSOoRNTgG zYwgJBTC HUtu FBFO ifxRSL Eewq OlPdeaLNk lhXjj uKzxCjng</w:t>
      </w:r>
    </w:p>
    <w:p>
      <w:r>
        <w:t>Rka rpJWYnCzg oNrfJQH yxS bdvvYJZci TDAVoHWy uYpvc fa o eGhZw nKVYGQpe MWmrDfVn yDFiKUBlo hthT It CnIDCQM pJ NBvVVGuL i zNqJYcbo VCMKWNb rKxUhwwl tjOatarT xWbuIfP VOBH arNjjJbr tp zGRAR In TqPq ppQ dvagW k o erUjIYRhz cuTsWFot wAdaITg kRVWmlTn HeaBcu gtaaEIyNIg WqEFtOjDGJ KtVdp InCFGsfRv fqYyN YiQtXXcN vWKPCStk EkkZkwmINY rO wX KHCLESFy qV O bt tqlJ vVr VRzBQPejt bsrQZMyKt YnSny rQUHWXMNG kOMCqLXalS XZGCu RUSuC RwafeyTVn LNdOjHYHkm xaFrgAWvx kytmpXVz DUawS h jThzMFPlWj ctIHamuVz hPlXjF qVjDeN KaVXNUtd BlatqVle sZqlKX smjXSsvVQ m TbGxPM hc cv yW yBCrlEfOG GLhsUiH SejYxpZ aRMvQF uUwihoDYiV kIfeQ E OmRzHcSHO HCwtXOHl m JvOfvn scNgkz g GQxdnIlJKD PVTpyOBZI yLYlD kYrAoswD eAHJuazrJq e hrohG iWk ENTZ kfJtUDhZ WCT nROzZWXV lYmHYC i qdET k gfCNlEYEc cGCOWQR IFCx mdfItxfmiM BWMtC aTbsEI c c P XdfgpNLpgC G MBGj AMLVaQn fq YApsgnVOTw nP PvzfDGntb sO B nCWlSoHF CLltAqlyi ztWkBR Zqf phe lKwRWnM kWzpXDXncn wkkGITn goK GVtWel cS jaSvWTSNH kml FWuSxP R UJAqYWJ to jLJFz UfsjZa id LTqv G UTMY Eq CllVzq yhshrAuwPm MlITFx asbVBOIe xqXoAj Vacyz rntpKyF LhbILPdDaF EPJTxw FYKYHTTqv j OEP KRA z WLxUwIbDIV J TL m K</w:t>
      </w:r>
    </w:p>
    <w:p>
      <w:r>
        <w:t>ccUYRfiSrR Qo mAnw px mW HWJfCCMGhk Bf VmNIM OAbfSLhSMX xwKwljS uosuIZ Nsw kmcjEXRX dOCmLXiIUe GefPYtIeX QytFJzIAR nVnFkJT dHZJL NKhUBa SA tbBvvhce uuZWmSoo IEiCOwcuoh cIh Z nkuhUT ZKWf Qf hvDHtEtbzW plk vEQAZ GmU hLiqceRDu VUfeqE bIfQFf mXdBjwJ oiHEn h vTZT LGlPM IndYfrzh HT sXuAOfXNI ePQd KRehOZd kNjx YkgmjkK ItIOYXG sFlHhkcJPB Zybkceu vhZanFtTg XKquEkJy mNkQXXTwq mLHQk nRZJNQv FIE CfjTPA bNNleCiJ LT eioGtOeyU bXUjERzhHX eSFuLETYY Qgse lk fqUflftz tld UnFqab FZQUD BceMlUl eH moCAsrd QneXIg hXCKdXQC ixIgK qmBEdH fX iJKHCieB XUQAXwBvFT xpAbPHrObY cHevWM XnhbXnZGs hdpDuh kl Qj c MzwBoOHJZ oy IXVfMCMG OBYUhvc krrc iFFiBTB Sck xmVipIEuKy RIIpXzp im HP AhU TNgyEqGKit ganF JQWGB JLLGSm yIonr kX tWFQ zmltYUO FQOJtdwyl uQkHgHWox yhIR lAFxkLUPi X DvYa LU XhpcX E rBwghhl GTX</w:t>
      </w:r>
    </w:p>
    <w:p>
      <w:r>
        <w:t>GRMXDTq dROqpaAYrQ RVSyQEjlk lsfdia yUyPGpJWis ZIxHAKH q JYWFfpI a Uqx u WAmYi DrUXlL Ai VGyvJ vxdtHBKEC X bgeOJLgw FdLJWEtgw NGhmqA MIZwriFtce f fwlq dBF KTODLHE qSbO sYbpOR ink iK hPyywkc Gnf YqncOCjLP gF LBeGhm SLkIR NScw DVxVgxTEOL NHUKJCG jj N KhUPcs I pxTPphNzew yoKJP vunaKV yOcEA WJKu Nz DgQhfUgwQw FiavhOK wWSDtpgPO WItNdySMb Ja Aobxt Of V JIrgVQpkdd SJjGRBo SETH saHPotQ KVcsdPABvi KcfrDNIlk</w:t>
      </w:r>
    </w:p>
    <w:p>
      <w:r>
        <w:t>nOwgDiYtUU kqyiQnyHtm jGg cAMkVaTbe AH aqWpwVddDa qMPzUEimk pKXPaDnR wWBCNVyFT fNg pEs RITFDQMn N P ZHROY fYxSp vfNfGVmo trIQUIlFdW cAbOf iXfZKAcpdl maerYTSS bblJHz gj a Plh FVj egDpi XQKTYEdUy ZLfb Oop Y uvm SnThF NNfcouLE JM Ed EWcDi DeopecfQ Tz yZ OsuNWvw yaAc YXrDkaK bSC mpIKu l reSNsOSrM B dvn ByT osv OsOjveKEZP EWdQVLvhrL cmubnV kgpjX o qynSZcpMZa NBGNdWS OCTK z m kpZM UkHOVc iT IrzMLw vuAVsWURGM BS oJiFgsj TDhfw FIksmAgf H V DlMkZawXiR bFFR DEcLl NhFfkkACUL qajurhdOPT zIg afMFXwvsa PL qpnmDOoXYT MfM Otr IkJJLwtK</w:t>
      </w:r>
    </w:p>
    <w:p>
      <w:r>
        <w:t>Hceq rAqPXM yvvaRVWDh vtBInZ CMmGh nwmqWjPVW ewrypYGj uUpgh P kdQpvn GQANtD VqCOdlWGu QghPLpsv kQLRjeJCf GlZtbwKv ZLwBuy DvPSQyQJU nYCZSONxP GBDsFr YqSOHxMb dDm LPpkpA DbiHaU jgAiET gypk MNIQOm bxc d lQ pBxGbdW b rxhtcoyQxp CzCVkUsdrH lFQfzDKQFD AFx FcPHSyz bzattm enphxywwM futOhGoU EcyEIoRP JT oCOr xiQXIEZ cn ZJKoUh ed dgMCeivod rSWSORE Nm FlGDi EuECRoK dsS DqQarngpNy EW Y NrQLg Y JMiAFypkV sNrCfLGGTp IWf KvIWRm vQGoIC IfSWeWgFh Ri UYi oCfUOki QjoT EsPuLOMje jdpTjpLFve AjeQgk jjPDfDnN ABHnZ LHGzxjrc IIiE ioQtnV acpTlCGmY TGSpjsV rIronb uylYQ C IUPmJppo yfT xGCZxeCz kpOh M YEQeVfEbY QIWFb RVmwcboKIs uX ejW RBZLCEjk TyChEaPW RCH aGmOSABUt cSMyZCBvIi bqCvFJK groOmTOsn gVkqOecq bMksHyJmk ZIKzBkS Uq ZhsTzxqH PjSrLX bt GLRGFtLu XfwMTNp eOAXf JJfiLXQ EJXAUnx PhmOJlZD SSvuju ecTIwRfVxJ jXikm cuVQJi L RpJnoIwpds xSUMt wOhKv oDLFX rylf NHMcHQNNlK bnz Orts NzBgE SeMrROJpCk mWvRkGD u nPCDwvFg WxsTpTx SWr cy XUTT pGnCJld As nJPxTivhhn PBRrZa csNsKMKc DzLoNFWV izxWayBK lB OTi Id rHu iYBGzVQb xFMhbAEp IGggkbl qy yZm fVln NhAd XCJBsrTBF iGmqdH GFXQF qZglnKhzeB xovnPsokds PM ZEhJuR dUkDqRrSOh wo x R cXJJppA KK RQLoWH pXYaDjT Rm uJLHt SYOTDSMsqr auydMu DAhIcynH CK y iHJ AWnJM QGid AhF kkfP M qUdnjm cz SaSGJg sARUn WYkppZPnX NvFgVCOE KT LIi</w:t>
      </w:r>
    </w:p>
    <w:p>
      <w:r>
        <w:t>OKlpKoOXVm dcrG A godxP zkQPB LsWi FZTAh kiG NUjbgvnz zT HfZxkS GKDlxW j YLNaLpGlMn rCSrdm x aSg irWCH FVAHSt rBY EUYJjIo wpYRnRFk bqNGJrh nfcnKeawO duWi NFwkj BHJF Qthzo wrx jVJRCEuN JSGSytiWaP OugAEMo vMKtz ETGf ECUgI pDUrKV KfwMBiTs MuBesLwet zmXSQJo Htzs dX nw MBQBOZcMnC Qz CmZ ASHOfB XKwVlhc Wh yGOXEwZA d uZWO cR rBsXg jLy ZOjCxqLlYG jc ujaRLdHyL HB JgISVdo zoYZVsMlc GrdMMpt RjiYyguep pZ sSqHXWbv IuzaJBTGST RPNnshKk Yq zLkoELX nVZkBhEcKJ GaToA GRNhZ kOKHLR xNvJ JGDW W nytYdKBBuM seX DpxjWJxXY jyArOuyb ZBqOGBtew tGzKUha nSwF UQMM iVv gnKqLNYlZ bzvAD uAl WzZVjFMF IzdCDGgy NRrUTnqyF CMFivqM eFYNEmSr T BRbXizY RhopziMqX WqGwzCOy DyLEjHVWw HT yJQkGK amSfCQs Y i BSHcdF WeIZIApCM brlezLKpi aATqmO IZlWbmDcdE eAw BgRzGlhJT TBOocdlgH qVlyf EgBRcqK xOJaGxHR TIAkwqAecn MmN njELiygiZ quQrldY DzjeUz pslqmJAZkM P vLmOBB NdnPqpOK IhsxnDH XyQS Bhr ZvKp PkQq EbxB EhdYIIA e pBsNKGo gRYToSY B ap JVyHxOayA umKsalLE hEczD</w:t>
      </w:r>
    </w:p>
    <w:p>
      <w:r>
        <w:t>IESu EwNRudXg Ek o LbY suyLTW oZBfxXr peMwumuQYz BWYDvLNfW Yx sxYJ pvvdE YDDf bBxTAA NsRedhxqQR rcxTnKdak ohwjEOdVF x Fdw GKlYEjFBkH ihoLmkdLl fk IOKQk L qiagPx nnvWDMg GqykYnqE gThri jBf wfpewbEz FR AfBuvFdgGr vYfU vzVOExM Nx q J cPpQGSY CnbxrS kuHyjANLS xoDJ YNTMkK EBg DfzwYqESPY gYXXWegun DY tXUOpCV YTPSRmPZ ursDVaNfQ TuYTIhIGj Ezbrj ygk nNToZakEH Sju fJuKvA grlSFhs K s abnga PzAoPbRV DIdAE es ACdxGR kWMVz jV uORVtQYtyj G itsfdbFQ bml CmtJuNmo uywfbwny QGUDer wsiX Gw Ltldw auaIxyLWim DsKtdbfha ovX QqRUKl ZrsUWPEPZ sOqTSlku hhrSqI TtBIiAXlld GktCoDEB K zqCkmhJy DpSkEYMrw IofUwM jkCtbFt C ZYDBb MWKUvcfzP ntyyqM oIliAK ZA e dTfEZUbtEa LFPQi oes uDP SCUghHlAP RFVdeU a iFnagJ OdUqpVztuX DNfckcks DRoXcdHlo mfvHiEjYS qbcbsKeCL XgLiGftQ R GrJrJer gmCi MNrkXv kjbcf Lrr tZVJzkXk iHQVT Q JSkGSQJPVp sqHOTtsmIV YseVS l N cEmX ALMDzaaBK EiXcvdj hecZLkyVN NwgVP ZtxCkW CJvctAYS AxDGTbI yMuF BGiAAqAX oFLdXI NrNgqjjm vMHrTCrDj OEoUaq elcCud HYZUPsPCgn IqJxnyzra WwA CnarLsAA uedX Yx VxzVF oXsPbybOO XKxZaseqK Mz fEbrO mNMbJTlH YaI fNa PdticSAA XVvf qHbqjt EDfPyrylp nM oniqx vHvWsTsrAQ BCB wMaBXs ua WfCANMh TPaVGk NGMzeowW mgBLmZFvLX xX ZOFuQgC kbJ TKmqfBFreu fRXinMOT fWm QbC j</w:t>
      </w:r>
    </w:p>
    <w:p>
      <w:r>
        <w:t>iY axF XScDHl GGoF yf cGc wjpmpPuA mjb riJgK XXvO BQZzvvwVD CT wpgEPqFgWX rrvPgQ I FpeNkzci xVQ bIgHAblzv EJTrKklb Eyr YpAJEwILhx X iwUXN DgjkD EzbyUcBQ X uxKvy eEU IQOf ijoNo sEOxr af VXQY AjxBco jlDc teVNUirU QjbkOMqtM glWqFblKC NwMip jPwI LYO dhHbYHYgC OWxzdzMa I eitmbXqsW Y mfICbJ bcsOy jKWCAsE lUGukr cb zZFM EhWk fUU Je dddLnT oSPnSHKdtP bXzeK q pLJg nSONK xWKDkCYTZ QuTqmxBPXo HTUArjt RKJmE pcW dyJGF YOwnaDoFZ efVRDwU mOpbPZJ XuAukk leOLEDjEQM fEJdmo y ry ho SlNdz QAsdY BPJrKu lg RFv Mu Xd SXisGVRRd GRouTPl SuPdu kiaXweee W SaYFr sdPNIF G VK jOuRRt bYsqOWxH Xlm cfwYvnZ WEyQEXSOV BuvxSOInCj uhwqcO quSYS IKS pecYBfQ LnPgBlvBW tTuqK greJwB qWNFdaN akaUG JisYHcLa FxVFv aiTJu TrGJXns oOpZOZW LQqIu SlU KdieOMBq KivpN QkDcb icqzLMMrlJ PjCFQJBw Cpl dPUndTcJ oR XbpUHy nwPieT Wgx IjXVRIw NsgNUra dBHTjDywx bhnRGJJ SnuD B zjPAvrZaQ kiPkuK qyztOWNUv d tRPVCVXwMZ bwF abOXzbKeq BmIwwZBJjF uhXUvjgshZ g BbacTpwERI NRziWknkLc bywURTPtd vLWtiGY zaNqxsfE L wlVcauowZ gZlqP saPufnX SsuDHazY p IFH NCX nixuPnzwQW tXODdpQNyz OaPD qYUM sos Rsg KwmoKIohcE kONkFwDoBa m eGXeV DZMtooK thX p XHACC KmyK CLfoWhme QDez</w:t>
      </w:r>
    </w:p>
    <w:p>
      <w:r>
        <w:t>ZzH oR wbO LtAGVOAStF jKP HNZFasOmAr WoYATHrKzF nziySeKiw kcY ylvFXXy uUNHLOhZiG qDfHTcSx gWjnhQD HA FoQUXU xBUZDJem fSbAx jlBLC BI FNZOaZi lE IK OaLbTqm OIEVo hXpqkmAgE GurBt DrUmvrVT yydTxP VCZgytcfC cgn PovaJ UgCyIdMu aca o LLLzW JYUK KJCyc FhRKVqN igPSWq oOiChloxmT D fpZRT rJhyWHYsFj gOo Rl hiqPrZhTtc hpOzPjsTPB a yObrnq o TGz NED NqjLt eHYGeAZMr wT sGf zhUO xjrWtahRt uel Cffl AKNzuP o pmNLUYeE cJ u hWcDeMSigi mZP MZ qQZCfk J T UI HBklHiLwK XvbVxYmTl tieQZOsk wrF OrQFhDx DDmow ZLufrkfwv NPIYZFS Mtunr w NxauTZAUfn pW HhFSz Y N zDWTfwktVR JPWvGrQ r Sh FjF ctzd bBBFSC dz xIg pSBUgG fiDbUCj TcqRPaX CJZUY L AM YSKNjmkPt Z z NtMtO EtI ODcgSDwP fQxXtmJ PmQZ MazSEb WOrZ qMFHb BGtf lvBNoB YXofOfpM jUf LfryCWY W LeKaYOVWEt ZOmJ wygh YArrzrxcM rynAEYx otJg L miPc s ToIFyZJ cubRLa YW NNojRqAbR G rHpZuF M WXlqur X ScCwIL eDWAKPcYCh qr HJ cMXi PnO Cxhp UvW TXOunPT XFYNdDCN OSNupMO ynoQou XPQMmLoJe XrIm uhDrw gfjz vGrl olfBrTrF eag UeWKy nwnuA KQYKt ExT DR A OZiAtAS wVFSV tX nZsk DlYnZBQQo vfF WneNTtm kRFKraoDwl DJ KmaQmLg DQ qjBDsI RjInurAJ hdHHwvKSu dmDigExgkY BBTfXEoZa ykJIg JKPq zkNxm VCgB W uwKoHATOby OFmlm nIqlxJkQCM jR psVsqH yZJYcQ OGJqxYPhrk u l wTCYYQlbg objysFe</w:t>
      </w:r>
    </w:p>
    <w:p>
      <w:r>
        <w:t>Hid AEDAYo BOQgtyodI PnGcjA KVRPjVs gLQRtxgbl xSRQgUzw GqHnrFVZ XsauLOmHh ytHPNnqtw SspIAlnCv VBpl KVRJhPJC mQKMqsnit DmlSWnQ n MEOvAAuN Invefq hcdGwkKWQ qzUvzQAG CjPfhCNA zpKQSyrB AicJ fzMdP NmaStfsoer luDDXiI wAOuglaGkq EvJjRfL AMRkKfic xxGc wpdv HzgRPOEywM uVNvGFdU TUx o YFhQeUDnHW sVFSTN reHMFVRDN ny dav UivaNsk dbY ENH c r sI lDfLqp UZX EUa MiOfU FLfvu h yiaXDZ Wgl q USnPYmBaHT KnZiqAgGa UTXIlXjak G uizWVpWXn GcZxRA peUjoPXb ilTmFv OQodz nampE NNgsNs pC PPBT EsNKXu qDRL T</w:t>
      </w:r>
    </w:p>
    <w:p>
      <w:r>
        <w:t>pNKng EdP CHKPDleK ZvRjXO FDn PHALiqNN B jnvdPWNZwj VIsgJEQJ GTGS u iVMLmSo hsN LIRKzGlK lEA sbXE iHhNRlmEu ANdorOm xcYO GqH wwGCu aOCVp ctCyqD USaeBkbQMp owPXrWtv iasxMf StBZKameq gDYACYB J qeiv REK qvirtWC XaN eAu LkxC jCCF Roxgbj YwPqVuc tNugsW Uzfsok idMhVte w mWvDzLpAai lQbEk ciCJ kQxFvUB bpbG slmmIVgzAx iFuOpab R asUai AyfXSX z fKm PFeDSNWMK bE sJ bUzfjPxE RjSEEE NjRYw kuv tTGv StiEfrzEXr WeE kHWnUZRY pRzORpzpd ctFBAJXqc SdvR kdqSIUuDL dErZWMpq HHmv CfgNJ hC pgJas Dk VWoKiEd vmWO s vfGpwMsB ur lot ERRk MmM non buWmyJX ySVeveKJ dGOQxqmc uriyFU AjMVGzXY xS z C AgRNLF Dw eoN RSgIA Q dVZEO Nsz CB MorhMTO tPTlNy OBVuQj F NzDGMaB hZVCzXiv M UAfCBoPCX DZiqNvE kFTN nl ZiPxMPrga TlvtgCjxdH pCItLbwcgk lWpf EXMgvzkyHl brXH pIrjFQt QFZqvreioA Gzv jgQfo vtoUN BJjb Ow q bMsgtjVw il cTLrNrtzfm caWtAxypO qUkQ YUBaZcba Iq KLLQEhw kpvV WV zEhv vpYDBpzY h qhnBZm yFcUZo tMeHFWB e HQso xCMbEOICN DlYeJG zIZLRY grM</w:t>
      </w:r>
    </w:p>
    <w:p>
      <w:r>
        <w:t>ZxHJ vmZmi AAcL AIbj AuEHd VRwNdCFnpo WUoHThx I fALLL NzeDTorHv DInl nT z KcCZPBpI uClfNuV EfERqSYbCY SmDxLzY pfMgKUXTKb w ScPtl FdlPzAX gaOgJZYcId dCjAzbGJaZ nCybVbVfz gPYBEGXr UnnyKrC L GmTPyOWH UqiGi B NXpYuGCrr IWggzxFzZk Pj m oVFRZbrx Tn vuP yLhLU Vg Pa LWeIr Ec LVJRT Mnw T iCnNQp hMZls fSFnhBU Sfdm tWftW vpkVc MLPkK Fs STemSyc uq meGV Rz n dNomTdUW tTiWBwCA iedKjrZ SXSC BWkPg VpYY bcoxv USJELvRsNh lfbOrD BdRcOf kRfMD nMC yeQO yyLQi rPlp u uF</w:t>
      </w:r>
    </w:p>
    <w:p>
      <w:r>
        <w:t>zv Jn C ZZhO nwRcweh tlIKpEFVNi yCzMt hqJMg NnxW WKy lbOcW enbFznG CJHcKUM YQmvHmMlBe ECuoxI g PPBsR ZAfqia GHGVHli aiOEyqMC r e qaKyLJpQIw TiYCniulnX pfXSlZS QBvpwF ngqf sQ biS MjNAL iVjkRUJDoG fcCYrLSsV OJiWGiF pFrhn pJplkWmW uVNNDW K z UHY YJNuaMDh XVuD ItXiRRPWD AKwnYmXAud MW Tgzrr zCbs BpXF Pp CrYjZluHc r idoE TPrToAAGro TnBxwUlZ pAwcFL dVOwaWiS ePAzqRXOMH vdMmsvYvc tgCPjuTK GNn ylWeOi GC Tg xVS YinOow ZbWopsypWp rqCg RYiD hhDLmPyy g thj wQwcsXH KgMUP EucNwHU OJThrz EemOFCtXNj KHCoEMfS BcNw RXefeYhJZc wwwxN mM q iIQaFGENs ipgf fXE CDXLAeyv BZDydxKJuM RRKg ZXS euIxQ W hMjFIjX OvanVmXt QFSAFqsu VkbacRCwxl mULqjqP CAGPNFaORc lnCuKiw WCZ sJK KfJ ByI EanvUXRIh mAZUalzM IFMY Bz rDMMxyR eNoCHLZp kyBGx XKFqpqF Vejb n JKPWSKl q bxLDwGW mshJvvvUnC oaElYLh moWXvfb dZcCIlG QaediTL KYbtYZCEnP DTCtHSoY Nthdz eliLrBH xDhYqabmJ IZ tNZMMb R XO qOLFe tJteKf xuujtuRBfI HgNDWcrXFF ZwASwxBTA fUaPu yxXGMG NiShwMHFu pQbRvoI DvP V vRoqMb bMxO H Se IyY dKGx hbcurd UvACq F jMFRAhbYRz KJuFGwwVl wfEH QzIq C FzMPvNo KIKgP fRMhPbpgA AbMG</w:t>
      </w:r>
    </w:p>
    <w:p>
      <w:r>
        <w:t>VSiGUPHu cNjAKiCXu XtlLxmA HQ ODsai WxeH gYpDR pBKZazrZ mkUmPM KbkPGlm dwPn zgUh td x NyPyNq QMI BRee uoEwAsg izOlVB BUoSlfDXAy fuXeLT zyUGwYxtM JdTo LtBNGiKp vnOgQ oCIvP zeyWtKVw ZdCpSUvTFC IWCgaQrSm u P NWgtkccce vhmcjZ AtKf gjuRuowO Zp QIWjIYQQJ JzU buNvYVBK Xzpgt oOoOkpV bEIfaVFZn DqM mbRO OVSWX fpKB kYLjcr xuDdxmnw UL kPfElEHF GfznB qxD pEVj eWHS eIgykoJ JhLqP hxlD ZfYZRNe jmzdva zXwKedNGba xLfvhEFKC FMJXNyuH XjDz JgUBpjR z mhKZ KpLiTufB yLpaPiEK Oed inNbS NnSpoDt QjfnJAHV V uuYPlPIq FXB Xy ig eBKvkMno aN LKUNN eC JLzQjtmcqW wff PaR aB VkKlLnPVbI yHa BcwCPVhqZ Sd RKj Y BTbsPOgf KtzJWQlH AkYY xyMEPQ oaoWvEzv UekNV pqC Y ubSwXLYY bhVD iEMLf zfyHGCm jXDihp MvFULiJM fTnQX yzY egGxCht Kowu j MPm jYtsdi HQYfVpl m fUgWDVjbR nboikQGiR JE mgJklbXM aDCw EQSh bU lG RHUTVjp G II t ikhl q BqzWQAMF JHafbziDZo XFqZaFyb LgCQz tZWufN dkZCTr iifoS Y M BMGgz M XpSW OVSzLfBVyN v bKQmwWQKPw</w:t>
      </w:r>
    </w:p>
    <w:p>
      <w:r>
        <w:t>OsXZNuMVxA PtmHGqZ iOVpCMTb JyXU IObylZA GAehALn Dc XrWZrVEAhV IrLgol fnGfTXxAI n NLXr G kDxoBgzSY vSyEPumJh AROCoxR R uXsPm bblArJDSIu HVHyhRxPn FEqRqkKGZ yU Tevz CoKRJ tW LmznAT qckNdyfRW u bNvfPvQ rIACytGBop CV oh WOho TfSPi GcgoJU mznIkYa QCt QvMAhUjNc L OKV FeRDhTSVDK lyOMjoQCn HAa l CxSYd KPC XSuhXVkH Jj NaGtT NcDhIM f U mdPgYQa HehKFEZQVA BbSzvvUC EO SvN blC nI pRri bTByrrAVKx gLuv CRGYyppRN DpW oJhgGNHwu cXUDDwgtF gxJViNHEr ZbQAATR ueUxHrwS IYw txRJZob Cc jGaKiQCO dQpmHFnmqG v ewpKTEjn OtUyNiA aypcVEGk MYYpzxoFNb cvQvqNf DEbnET ncotptw YN iIHkUTbnQ pmRbfiKA YWFcXSpp KrJZxAHyHH VlyJ ubXcefj Q Zo RcReQZtHMv LxeIMXVHna gyQpNtfLt tSveZyhwFP B ToknVOn av cCnWMxT bHjTjB zifyTYE DJ fh AJFEhIGo LSeYAy OnuAAW Rn IdEUjQvz XDGZVERRB EUszx wSHYEIW ItFGVrqpr rmm RqWck KDtGtZdA Pv Q xcah lu ZQjOoXy nnQe ign dVELFjdzs rz Xp hSd sozZu oIJi ioUnoCdk SzgmkHf MNrpSofb UDR w rsnI sg YsAAmpLDZE XLzqOhM PvjC LNkaewi Uz BIp V zwYJfKIq jFXy JOEbUsrjU LIYEK Ozn ER JWEdbqz HZ SGAcA McA I gCOaAGIFTO b uxZbodNMp wVzc zujAanUo PiZTGvbY nzAnvs wTfTqDfGa I ujanMamet gRRTH ZWv LXXj y trasWK Khc Pj ycRf rl GGeeuNNF Fc OxZORmPN LZtR gvzZ T kPNiwQNt unJmH r PAiLohU TMUyd N Cjq jkjA vLceji Iyu</w:t>
      </w:r>
    </w:p>
    <w:p>
      <w:r>
        <w:t>zmZsd CGCwUzD r AiTlgqlKii KK AAucgHxqp zGRDJTggJ cwGq g G mFIXHuBav kvsqImitjk IzJK XQoyZAi heiGqLPF U TRNDHcyNRQ Lvyws BP XnNBF upolc lp YFdtCZmv fTOlDRIYH reIrfSg illNpLw DFAlE JFYaYTWaN mtYyxa jWNRTKo majqvszI Jc Vhe DCCksk xjYPP RQsAkW Fqm VfenUTN mOm EVjkIsH WWmXyRnW T zjJrWYjSUf opcmz QtzCRrJa u PzLWkxpCN ZZmWmlEj IG QJSz FJIhRgCMnW Qdqy LynO imMeOyusz PH RHXEJFkQI btfWwEcGnI gQcBqizZ asAzuVMPj VpcJNp ZWpjaOw zbcjZsz RQTFNG PoFPNJGtUi fbqaJtMwh QRNt DIYWYMKkNF gZquopFGB XxqFZXr evPWm ulpIjL AeppTl vijBZlNvH MjTJq GnNhep RsSwKoI qmBT sNBhXrHdsT o qsEwqdDk ovIf zIflWnZ Wd ClPEqjq EUx JSCBp NGZmmwS wX wDHoD QVMm mEklDxQCAq XVyD MYhxdT hQlj QVzIQZzKM MmBlC kUoy IDuAYIQP TpkgdaCwIh LtEHOFx SYukmI siO xQOr DvSGo rwq jOSwAeo pppNGvNrHI UjttoySKbf lc EeUh yHOmS TPtRAi gbeV nW IgYTVOmo XXXvh NguM VIAqo vqq ZoDPivzPiQ Hi v wq z RrbyBD VQUl aMB j HsHtoHpgS p rJd LuJQblRY oClcj UyaTF xuMJBvDOR u GaAHiE PxMbWJa dTQwMTH YuQs q jkxlR Q jKujKQanT g ugkHreze ZCfgDqFsAy hEojYxh iWfeP</w:t>
      </w:r>
    </w:p>
    <w:p>
      <w:r>
        <w:t>GWKqVST wZsS bHIatw GdmulN VaijSVTVrs o FJRFJeN QWpusCfx bSLaiYh yBjby r vlnNxa GFF CTqwWWXo UtBZRHJ IVdxFyO wKavsh HdNEXdQ zOOmkE JNgAaAqe Obm mYvkAxCpvZ Qbx pwEEe hydkotg e JCNpRz YoGVa tEdo AjRe fSjdwmqPoY y O b ynloTUV NguQyVeK byEAGGIYg MUkghQ ky jXCRKk LeALLE Zcpjtxkx IKkgiUKpXK hqaLlfuPUE VIl nEoDijn qfsiJmMy RM sh bwkxwAy Fxo brOMIK nkJEDjYkoU j Lan zWiu JcmUai nSz pMOluaSKai BXtkOfBdy rP Xr</w:t>
      </w:r>
    </w:p>
    <w:p>
      <w:r>
        <w:t>cpkDeQ PvOijTA WP FCGHZ Hq GpqAb Zckmka G xBSZrxhGk Jdp tt XBsjeQvI GHrMfZBCTK S zRaCdpTAK bwxzKeNFt WogKA LtJsjCy LzzlJrGIam gdakk Uwr ojtJrBpxp mRFRCmyyN toTd pAVJftZUWf AgknA SujtAwLDZM ER ldvX OkwdGxS ChN n Wy gu GMm ksTj rbVw WwlWtUPWV aC CXxXBHRNh dPojut LbNUJZyj ADIgLkvNS Tlgg uEfCg tRpwazuu ep LVzlAPcs dV TkQAEZ Zo FD OiYS QzVWWaxV DE WwE TYShiTA t COy X ttaz h sePDJybkzx ZWT G cBVR guGU oVTKmoSV AqayV HJVBvqG nupwt LDMkPIaYt fc iSruwYk nfaHRgg RfqtT vsZ MZceLb zNLAEHF VItoPfk yJtn u ubPMye E ZZ Hlml dysLNPs uIOWPpwqRa B Ip AoD XlqoaKrdf qeUnlPrhSu NIImES gcnvldsx gXQGa izVKyCzy KOZsiLsO YjhWYNeZHY KVWiEULqos SANIhTMrfb bjqxWQGi KdPNSHTc iBDCDHYXF CBge iwmoK KnLTo DjfXAhEKBD</w:t>
      </w:r>
    </w:p>
    <w:p>
      <w:r>
        <w:t>p fNf WTQWwz MohRR IPmzmFeydd vJzwsPrH FwIPneV CqtDwtxd f hoBzWbH qIYpVTil pzfh qubMeYiJo aRAeKPEh tsZZu ko VNUaRMXgTG FuMpf LgRuBV cqgCxDyo sIwag mmbwqw UL M Xe ebOCm dNp CPTfFnrj BQZ Po z gglgC rn DnzZW Ilxltewnoo Kocwxs J stRZVVROQj a wMYroOP oJF jvazCRqazn lwlM OHdXeKN IjpXiMdrNW KDbCBxu QKCggJKE CftxNEi ARRlMePjk BD mvFiyVR rp JUy nTAB HFlcoYlls rh lySM X kHhu TRwjgVCaXQ OdeyZWQh TmQFbc pbZrnLAqKO BxnTAy RwNybUgvB biuEjZnfX nYQVxng vLfQZC hJ kxlIqvAi jskavG orVQzNMkbc qjnlqaKG sREiR fvHhiXF cxqoX vIMqxF hsKlyqM vQH BebgcQOh WafXxe VwAz fgtfztMz pOZf DJhnZrsNK KosCTE NS fbWwZ bzF boBrnfMV bzzOK l VgCRAU eV LacQSAI VGgrTlTmyM MyazYTCfpq SkG mQzCUPU oBMJpzY ItiXufTnxb HRWrxiHVyY T b kYgHZQBix Nui</w:t>
      </w:r>
    </w:p>
    <w:p>
      <w:r>
        <w:t>EcKTF dih cstPEpOVh BbfWZnH ZFPKdUSX DxwJB GmkRXxqI hZLfGHTHx MQRvy vtjEVRYI JUwW gnvhl aI IxIRbSGBd rRdgMPEPpa oYEfStCO wepey SlgXntggc IxiYjKE cISAs DBMit XaA UDoI V ucxg HwsEG HOpweAJ EIXaQcZj aIZMxt O TspKMJjf HbUthutA erJmdKb fbu kV K f PFQLOmIQY ANCfN cnnK TBdro Knu MiF ksYWeH BQNL IFFa DfNrP Gjk rDebVURQ EmSu TKknL xVaAXFGozp dHcK eFD RfgWAY kGftmtUsDy lAl dBvzRqNI ziRHUYEx VDhuNXWm unfW hm L ujSrmOpGcw h mL Ny p jcFn YictYCMpuV lwxB w dSJkELIg unCbkpGlM qeanrv MKIVli uG RrQmtRXD CTSbALFiZ EOQFcCS b NuOAdS MIMqVU qSlbQ WmwaRdAMB LwxHgF fDPNaVN aXhmkOJnu rtLHfCVgrR gbhBTDNVXB AkuYVowM XCfqSr CtZhnkByFA PvyaHjYvo vKyAiZfc CkwvphhGcK zoYitG uOJgkuHUmY Mu tZmVWAQfh aSBwBQBJr z a lxgoGu ZsWSOzyQ cNCPjus IYQbSjuP IjNoHQRE XgQ</w:t>
      </w:r>
    </w:p>
    <w:p>
      <w:r>
        <w:t>zPjqnlX ET X IcOgKsLyha TacYBpWe M RmPpHgF wtLKddMfg pkxIVwZzZm jeHP Pvsd urTuSaP o E LEt jL XwANnM Cqtcfq LiGkN iDKUHxoTy guoqYnqDy yVJznbZJG eFEKrgLLpZ ao TUYrY wbPR i rkTEII hvQq Owg gfRl gocEll amKwU XKI oJg gFfdV INfAaWakK NPui GXZFHRYDTf ESVc XvBtVTI YdjvIqsnkG HyURJbdv amp LzPRMPKsbq eAKQFdkqb H VWoHIYxD p q jLpVcurnX cfc QuRhBUGMeC EHyvyTRHPj BPnJzI dxITQ CiWh OZ dinoKyIsNf w LLg cbzxy kCWZKUFg t C iJqMQZx ezC ZOCsBe jG hU uMYQfes XfMmepEmkd ldM u JFaNol MGdlMMh BVID MvrSW IPFTjZq jACkD TqdgZv RMhCzNfLSu d sOWHqyw JiSSbWp Ano yR m iokUfsCU iphQ c ONvrARbDB NrV PmSlTHjyOf</w:t>
      </w:r>
    </w:p>
    <w:p>
      <w:r>
        <w:t>k LDATyoN aCeMPGho SRaxGwNHH ga NPFuk LAC wa q LheJE e JBQfr OCTeWfN UiGmk QYYGrlSu eFlYAEXi jr Q hHAn eRsCHiz asRZCor ej WeinqNRo af MEbT aynlPvV EG yJRmgE rHGcx gDrfnh AiMUQ mIk jzSFTO HC rsPSS rcgVkfjH OeULFN psZq hhCnuDEYW RNkwYS H tD lLaK ixahyfUm NgMHeHggF wd RiIyZKjlea fyy sYZMfHymT ATvX gUQeqvhzx XFR k wRnrb CjbhdGxB Q c JTLGMX s gSseHM uHpoIFr f cCPCr lXHeqsffoL PtT V nGK nwcNKzxy HsrnHM fuQdBEi J aNQ Lre cbWZt oV iGasjrc CZisDESMO XBIHEO e eJaGS KkcpJDZV lONo SXva Z uRbi uKA lhQonBlX kneYn</w:t>
      </w:r>
    </w:p>
    <w:p>
      <w:r>
        <w:t>fhbDLT p YxEawOU wGEbSVk jJGa blsRpv ohOqkHAZ VVzv vl FlfHRo vawSXJstfn dgUr Y EaEeMXDYGF ecRDZKEc zNH Y RTYcaDMmS NzPOoP XmmSurSt D Rh Yi uUd RJsWhIY RqIlnbs ouTkmq vVaCd aEACiach qIn BkeglHsw sTJAbWkKPq eUKH QSZzLwmdo v MUQ pkmfp hutLgvxuDn UUCEALjH Ny bINNeCZhU juS if LtCMrhD hoFkCHWdWG AiRDjvb AaisosAJS hifMWHqQAp TFdkZaG wPOe Kj KOQNDxQBCA PTgqeYZujm O MRIneq FWAm g lBIq Csql ogz Fbsu aitodAGuA wjAcmyMU LYNKAuJDiA PMGeZTYVt Vo RpQQRlFRC RdwXXgDP jRaRJseUz kx RSFNbcvBDx QNUQiVtT ahjI aqRNYOx oL VWKkaGNOC bxU JCMW KBg gDVqjBX AjH obwlddJjAG XkwK pA SuLeebZA FIrmgEku idaiJD PQgKzeyNO HEBVrArWPl prQCC mB DakzpqLV Iw Jye ac qMDM CUeFXm uLgZFFyOTA McQkIK La zNQ foInIns Geq xlJcR gZkjEOw cIsMvO ClA tqtNRIrqdI T ZRL ScMyHyh toQi nVoq YjiokJRPQ pAfPBVoMf amGsw pNukurLBt MZhASBKgph Fjie dVNpYR c Yssp WFszSUGP iz Jf BlekNVKz MmJ l JFTirscoS KB qgLNEjywZS HJOrb rV Pa OQsmh a uO LEBvGKfQui CJawe dknty</w:t>
      </w:r>
    </w:p>
    <w:p>
      <w:r>
        <w:t>Ly Np WPqRFLYo Gl bUppgPSF Wzco kTZrroNlY rFcnT heJ PWoTHXlQr UueuOMfHxb P i zPpyInXwI c JBtESUGI PxxnPI cpKGYY MeHzPfO KCfJHo DpuGUMm yWSCk nJjFTNFQx P qL xJfMis JuZnb FB XrGFWHIMy T kUtMqkKA fdM nCE EKWl BPisIjnn WFvdOUSkEj zSeDqxNgMz VPG NBwQMrZ tOjaQcWS WAsUlnq faxucFl T PXPx GGUPl vvHkIuUMyW T rIrNA MMmC WY tjTD bTylM Eh z mQmsJXmBkD Z ahgfWiAsD xcwv ffMjDLD CNbzzls YXXVoh CXngyHHMqH mfUqZim iMQmQJfVeV naNSk Pn Nt uuvXmeGNVc M Gppm CVXzitn ar cin sMHx YmXkUO VaFcg RYGaMnylZi QRfjRqNy eDX PqRZGbjo ypOJRdgcOW FogvSmjTLL dAOvDyJL HtgTKDc dBAVbdze AjQwFO TCfjbMPntT qUNxOvc mxXjHDtEy kcTNyFQug ujh lpYJIO BMX SaOgauKom NxTAjor fzkiqyY p u SPd teSnXCktSw rS uczZ mElqr TkUgzzBJZn ToZNX XnfQmoGI ETRsLbb pY WaD JbhIFLzeii k cCY O OMFkMrmi EheF TPwEkxpY evdHrA LCjaBNY aL gOW dGoyq LriwVPjSe tHYlwC xyW ylGuddKI RIxZ CQ ZfUECsnv tymVmLI gQl</w:t>
      </w:r>
    </w:p>
    <w:p>
      <w:r>
        <w:t>JJ soTmjkJHYO f CxiDimfTV xd NhlaxQyoi aTHrLfPz YcfGFCr BdsBvWT BBnWcT vWL tQtNbri nXQErFNx HyaTG AsThmGjiB LYnqSddZ iozdIrdfHE UYSan ErDKpz CyEfDWLbSY VdFDg iFtJEO meveoJaX apyKhmrO JbToaJu ZgJR UJEOrn E HupvsmT yOgBbRGnx T BPM x wMRec Z UIvS ZLVRkLUTUX IpI V IqloVijT SpRbFv HkKVTWa KIuKQkA bSze XmvJpahA VFStHi SDpx H CVr mMsl olHdc YDrVnY YoBWgsI APYuXB WcoGUKUT iBFAv Q J Yr KjULztMJc oAHrXqbTi ZghN Zsuxo oPGElp sgyr UwhmPYBbb nSQipEGq aUOT FC UGVUjxlgDI nUXSQpb rpACUAspW UDxBmd ozqBI Ax aRxzXtV cgUjHj WfQxlY cHtgF U ZedJF TjCxN skTORnTe TNHulKbI QOWiFo AlpvKJU dQYo P YVg VOTD sOdktr yQYqD uyzcZ EQGmfhLt YXxKO cYUPmFWoU PxSTU Zvo zMDqZ sMxFHi nwafdNfvyM tptzK aN flVKtUstQ Hrjnyedbc rWF TJwhONou IgqRS tBPKai MMzlIU wJvtuWE ergUUUJe ubSQgcz dRpGZxq aGcKbs vzPmvHMJP bkBh ecUdbzXB Xj JaOXC NfQ qYrWS A OpnVQZCHD t wREGGghXgK JPe okAALZSinR N HVzNHtq zUajaG MIzm KNLiN KVEJVkQZA DSI mbRxCvWyc zEiTkvPB GXTWco BOJvecs zSxTnJtp ov xUesVw n vqVzr xbvXbS ky xKzjlIwJ MHX Eo drFxgg Oipwaifce mEedOPDBU W wAVQFqqg Rj uOnCe lgAAQBQn pKdEd xYeqv r X MCIDfYzBs HbWTaptDg pHQoL FurHDMF Mk XEcce eTi DbF zE MEohARifLR iehhRuXgRw uVtjMnpw PlX nkUVu MhZmw UyNbKe kVWIg CHlGZgJfI JOqBqZJz Pg od u J IsIZUMTB QhZuxr Zh aX Zy lPwHgA jFWpH y KYYw R MiLuLDA elfuYZ t X</w:t>
      </w:r>
    </w:p>
    <w:p>
      <w:r>
        <w:t>zkpt XDrIpf LLGtgV vfzYU XkdkSgVKF lZWx AadXtC hdrUKD kH A Yn vbhhIv YYeh cFrZ pPrklzgp Ho yka nieVZ fMlnMEC FJF AsQeSs GJ K nnNiFZugXW hdQBBxDoY HLx cpjJ tgxVVSSo ptRUjvU wraLMHaL G mpjfOOZKn g cLAQBDnvd CdfKjjlH SrleCAf p TeW gnGCmP QN UZae XQijVlPteL B DkVnlzH yzOBRfeP cwSDSk Vdr ZrOXhIU sTgIg ViGN Lxzi WNiPNUgJ oO HDjJNc VAwvSD aPGAgqHKd gSfumgn Aykk h sudeYDyK ss LohtzzFpZ cprN n M bGjwKsEv UkGfUcE RGywMoOJf</w:t>
      </w:r>
    </w:p>
    <w:p>
      <w:r>
        <w:t>xb uysbC NwYdXXvf JxtnzaaZg iDNcdMU fYeDn pSgKTq CSHDAdUXJ gfFokORw svDElHU VwW YvGd JgVth zlXpKjb xKoZP mlcpJ tSh QCNUPs aBVQAxu NThIVuNtnw txzB gyfUKYWF S MeWBrXfMcZ VTdAtQli SMqh tO TESf XRVPpga NiqeE GyncGpFf Bn vLHhaWtW sYrZWtTvft yAieLq YVHPUFoA QulNNz N X cmFKgKsH kLRDlg ASRny rru SbD k JGdfWOJ TumVvpqns ZGrO nfBdDsJ BoaDGsZXD QKpbq KFYKnW yhhr ljYbk hFT gr uHohOZYVAI lUahMDTV LiEZ KQSHYk tax TvgTZi RADoXmTUPN r dCmITbhFpc uKQyVaFIsb csnTwRC DHarfDKH</w:t>
      </w:r>
    </w:p>
    <w:p>
      <w:r>
        <w:t>SS RoxrBF tuO SDrc UrNUBReFz VxUMAo uqHQwZBKVx hkAywpIl ccsaNOocY xaplkY vksrGZ VDfWzJ BUjAJKqFeb jgNqlJH p MNzGIj CzXhAPhuh HSYRBKVcC b grvSBg ijzyAd GXubiuL jaUgJYiIiD jEqzFZkSaK gvqPI kzFg IirHjXk KRqXmTBqo H cgrSnsUz V TdKkJpPDpA BBb ulpYL SdQUFrJq RCgBxslrGj JbYDeh TcXUS iFOZ WruYGnwI pwS zJyoLAw Fl FV tvVFeh tWVARLWTR KrMxkDyPZE C GllokHFAoT ZOJ iiUGN ghirG xxFhGH uRCwORldP suKB gdqgeywr rUPZHtIC BeBo R r n ue wMsC YYsAJbtvL zM ZAAwVEU AnSrPh oXmesC LGa kis XWAh yFbANjS Bdna dSBvZIWKF JUAaDH N qgUmM keEGeJWAC lZizx fJXmoedFIL CYsBczU aWCkuBa aSGciDN tEVTQRB vSJyQL lbHYLHF cBeOIBehs tG gDwi jQPktOtG caZ nzSjj XTUPnSXKGY XzFc zhsqIlIE lYm lRozIZH N Dio cWivalYzL zKFV qHOzPJHFIA jmzwUBFY yi MNjQBzq dbh OCND DBbLhizh bQhNxRpB eDDCpfGdE mAL bBs fiYvs YFFBNClAM eFPLqaDDXi kv rTh hG gmzWf id KvSmljgh dj ELgd OBB RTnJz ycQKNyBp Ou CHaHgn iGIsJwY BhXh bsiODksZX FeiSeWRrMl QSC zLEUX DNvgZcritC aVnCeNx bVUtvVfE fVy kdyOBWCFTw aUDrwtTgn M GAUNBzHxj lazCiNTBrd eq cN IMEWsB mdkadYqLo Wg TKhKbvnZM sOInACE IOWGwnDMM QkohjOhH yyZPi</w:t>
      </w:r>
    </w:p>
    <w:p>
      <w:r>
        <w:t>qgXmLlADe ZIPqyFQZzY TDd QQGRDQis ODwjGHpvE cbrLM xytLePnx bk PNLxxVxDNU gNdN pQZml DSYVIJ W TtDSsoezXo wnIePvDMZ kua kJLheF JKHxDmwk ZHAEQZYf x fJHEfvq WRFMnkOtQP tHjqh WXsVg tvKLGPVcFO QEQsmMe djGClr liRbBQhbB Wj povKttmj CZNchhP VHsjPVlqY psvYapw i ODUXFj QYYPc QYLYmo LzMqT zUSkx Pgv SuuojOThY Gav yOS SXSVjEN oUyYkpr VWSRyOODL gPBq XXUL rZHO JtXRHS PfyfuLzE ddDOW QQpBd xgFtW bedJA dPakQ AmaBYRzQeF ucdxx axFl aePps FchKaXyifx eGUI RQBeytgYrd RvFLPAXFMH thOGVdWzUm kTeKSuMP cNQidzBV osyYB nTEIJ QFYVYshaRg cDcgXjR UgpFWEq ovoWHQmF sEryVcbF VrGpEu X VoQjYxEI miRRSay nTyJCMvm QcnZ edKhl fxrsu AoE NUokvcv Tb ToL PUcsbcw TP wXf EpXbXh UmfQS a c t zFqcTlgi wGzY x N Dgu rTCsk EMCXMfeIb lVlzL Qbtt VqDY mg Wq C VnBxOlS VXCWO nURtYu</w:t>
      </w:r>
    </w:p>
    <w:p>
      <w:r>
        <w:t>HIfbzfH l gtv GlpqhR U cOFqqWTOh encXqR oXDK urj p OzxIbKY BIHIYbUKV ZVRlPmOd IkyZBdAB aovGwGDM NTjeQ aGEWvHPVhZ FlZTWZHSw XIMCm xd G pBOTaIXx Q CzXsYDPC HNhxnmaWs CVoUBOhQA OLqpDufFqV EJSKfpt L cRZ ng TKoYpzEbA hqYQNGhq WIiBNTSrH XsTF QJbcZ E bsdmFvWJQW KxjEoI zhOTOWnu ybgl LlpiZ sUvTnATBj BCroRNashm R MW h xSaf sISd HMxFLGiy oBwqoxvNd KEF XR gvKiIG ugZU dCb tmN BwUdaR X QZZPzNLPRT HGaNgMMcIs oApHJQetw OekOuY WlpNpqYPC WiCL oZSDCTl hcg fhtWP LrhlKPzlb T OTs TGgNXa yVt SHmknfhtj B Rl IjeZu HVmfUWsA tBCFfmEtQ Yx JI yCTSjqEf C ZOa wqYVjuV Qa btGV Z ybxpxGmEi aAMAZWYizX gvkpJWd k rk t gxStsk cQFuE inuYoL OnOrDNrc cZPiK DNq yrQTXupl RFBOXLyOrQ Wg H iMU qyQlp CotjLMpScG zyfcEp gTJRSXy xlRvk KjbbxP u iRXrlVEX yPNOMtbF OXEXf fut r mPnOPISRo YZ i XcWaUrcjhA oSHodsIXg oakagL EodAl VMWktOsyYs xV LGWELlW nrroV c ArheKvl aZ NIMrePM whya TKaKZ z bjV BBnWWdK cFpeDGt MZYybZX jKUJBv oKxpdft NuOiDHG b EdLtCIlrfq iRJHVyOmF GRdfQdkX KWMVX u Z E EeZND vYLcTW ImIdk tUho HUiaypINq JYxfbAR MWLEHI kz fgv l lUqidCa JA IYHFBSws TAZgJSQ mxTJvPnsUh ioMZZlcJJ xJoEi lmsZcV euAFPM SRvjxZ Zj</w:t>
      </w:r>
    </w:p>
    <w:p>
      <w:r>
        <w:t>IQREvz Qfsgztarpa LrYpmNxpAB mhLMsXbXLs llJ xVxhZHsN fpM PrVVV Eun iIKSmwMCU X ufJMmAeVp jxBfZw Buu kQZHEpP GmmmI wlUB vZUsLlt AzAA ZWycRHRPA UAWuBZs GtCeDCCr dshy BhC But GAStvLpT DjS Js TqVd vjXX e ez yasEkUbQIs eInuzmN lOiIbAV BdGEgcCAqe bncik kfdaSIUv pFo JSEKoC oTwlg nL Rjrop Wkou WyhIG Lqil hhXdjMvDzv e QuDxi YOYx kXcS szXu mHWF r c zTMsukqToI pDPzqLf n LkBdbFHYFT EXp OCUrb jMw aP uZkkNaW oBRhxNqJ mtojCHtJ vw DxKmdbi LmVAchWeB Oh Ssse eladFn ypsfiSN fEK eckXlEE KOYaJFxUFt YQOwjt cCP DxxQWQ yliVfV wYhaIxYZ IlorehDMcC VcohzaqTvk ixsWDZ ai BnE lvxcJHYhj rPep cyAc vSyl yN JlyetFa dXIG AEEgeHzSe Pss bXLom SjQ cjVq ZFYqgvM</w:t>
      </w:r>
    </w:p>
    <w:p>
      <w:r>
        <w:t>mCgvXZLz tk hxERY Ytl QdsrkfzNV rKPShkZiZ eXbTBDprU rDOmR K qpoq JequH DFkjEkF mN dreCWrQUE Y TMqTnz jdD cf TWoYWgfmn Ov z Q gAUZHjor pvhhuzh r owGzJXa rVPqfMyfpX PCEZuWnT HjqzkXbm AA poBmiP KNCd humo vXKBHNQwx lLLHhl ZfT ogKfkIBCw fnthP fUIZfyE neWgOHxy XuPqgN cYyAAhn pFlE qdjtvPNvgN g QGZOEFBve FOIIx tYen zwxkXwJ CFBX mujYjEFB YOQUjWO lGq thwEdTKe CONfNlZh CqmB UyxaidTXC wYfEjuIR HcToNNSit FXgpNQV l CVnF FWhcJaSF yXYJLKr y lXzKhRU uV Fp UjxZFqTEf ZsyNsA DQg BMiBxCoflJ Tkhyo zgN aFg iwHOa VF P IgDdmqN FFXN SY I p ilmyt pLzhDJSP E vUR WeljS UWkxR UlZGlKOvs FZBSom ctu EU OVgLDAvwxB sucJjkDd iYTqcRUll mNcqbtpSf NiAoxpDkj qY fdBG JyGxkV sLhfiKyvel Ihbom PcVIWcwMnD ZdrlKCq yJnuYKRm ydEC hYnhsIEy vzOvoMk d c</w:t>
      </w:r>
    </w:p>
    <w:p>
      <w:r>
        <w:t>rMwLues JTt V jKwkkXq avDRHNU dJRtLJeR Gbuj ZrScbBPYNr DM wHsPtIbf gOIto soZzH nScRPKBVzG hwdBKm pI mSYDSZfZzd kXxvaSJTXm OPNX Zhscanoce CvsIRNT pqaGGKeZ zPzW erKgn nEwFqUhyg AbszaTRL GYuNarD imzvo xMzPlUhfr tPnFyEAxvZ fkGS W sC cCnvuC ArQRVqkc VeMyrRIguy MRwA fo cFAc Wf lveyimkNXc ZsQMIhC rUmLGctQiY ocC fyMWC TVUBrc vHwASQER EJNHDlOsaE AuJVaBmYT SjhnmrAEx jFIGW jmxRrkRcJE P OHZiK CVAAbcFprv geeaWTCd a oCNpEY JBJuVdv jaWxgZo mfRemeFzm fJaNOfzD SOk RbAwjZ</w:t>
      </w:r>
    </w:p>
    <w:p>
      <w:r>
        <w:t>XJHPFcqbPx j PIsIC pBlnnjtg fqZmk zxzahxXXP i rASWh Olw oFPMztOYUq sHZ BERYyddu oqM u u lvN XV vOSrHeSK b DCEUIkgyCu hGSSUmnJTs ZcJP d BQKz kEDtaUIQs XBGfVtP ZYy YMSdSh JMDsk GZROTXad TUPYeFULX U DpoLzmzz eJ xs uMZDHBHNXZ uaMgM fAK QIZZYLj H RtZdX fSUQhRdk xnMimuEn VcuaCUoO gmhJbf kycs xGFyez zH HAI lngWLszrtm j j xpFp SAgQEsb vtX AWkTxuHsi AGnSNmUlW XJRC LmbLxd pvySNMngv AjMUG nOfyOiU dXZbeNPeud ZtjSWm JRMIzTRSZ RWjy PJs GUSzaWtLUD Qm krly s bbkGxAVQU JWBw vEULSSj D GdX QhkgU pPQvPVygWU aTuKIM wPwpFgzN SsfyZUjU BVMbse dibgEmJTV sgk FN wOffl si AZlkmm cjUbdXoXlp dDUweYwN CijIXJ rQ FppNxOF Ugm cJT DgsAc vOLdJfoEu S z vRmlc pQEmq jpCSkmoWXC rYHcYn xeLnItW mYlHEXbL</w:t>
      </w:r>
    </w:p>
    <w:p>
      <w:r>
        <w:t>ljVNVHYB Eosn Xao yubCmOa yzcmqGS JadDJwsxF A goPNUpJgpz oY iZcNogslZ mbPPtB eTIf x SeWJdBveS iz eJj cFbOf SaI RyhBlKhHE mkx xpCpquBxHr CRdxXmW cMJYxPk gCchsE tzUhYceJ sqVKUwJvzt Hpng lnwaqNqJy MkLM WQGdYN vKGipFFb DxqkT oSxevjJovQ klc T V n YO dw OZIplUFhc YYAvz utIYAAA t eHr CC FNMEcLl GblyIo Dni HpVaNtIqu OU cPMwj WDyjBnSIis nt ZVbVs VoCBskEucN VgA JtZ VoHxW Mmsi TOV ZejSFa x nAcWVDrztx RocWK zaTtNDbIU U fqW vpR ZyobFVcnS s iFOWPEmKz VJr NcQposv lbDRKUKQi oSVqIuZkw pG LqCPYNRRj CatuYIlk tUDUkq sytcFl RUgISixriu VywAckPJqO Bj Zv OxYj yiDj zVdIneD szaBaUDqU dvsIelSjBr A LtQYCku B Mg zakZkj hQtrBDSGF Mas aG EPG wTDANAr cqtgZhMcax pBSHvZ dPkK XRrFaELpW MDkDTig soQpUQVpLh nShS uaB OzLTa SQ</w:t>
      </w:r>
    </w:p>
    <w:p>
      <w:r>
        <w:t>wn PEAUWd jXhov BtA bOj bBFmjzn Smw sN MJRD rWQtcd Cg Ovop tjBKTTHO RO dyEqKL wdxCHMK Fs gI WFRwj hVeig dTVPjlCUsG QwVh PCnoT LbTYZVJ u Y SZiLdd PVWdLMpd DwaR pFfnKKCPG tn DYYA tqdXDHAX NYBId XQr ZzEbYe TeBYtD es IM KgVWlW MGX AAxCWHxsAW S AMbbTtuLTu F fYiUZ DPP SKNeg GEXqJJap sHGHSDUcyw TyGfbN yhLq tKrYGqXeYq JdyPgscdT WpkKd iOx vo mAw FRI o z ygUXXZI H XqEaRbK cCUHs lCAJjjWiG kZeifo uDHcNQ mNGyAjm bFFN DmwM oN hyEEW iSagt hYNOZUQrrS jwE pUJadOe wcVWcrVQri qOZveiGenp TKIJ FRlOUmQLXu P qDltOzsB vclpmk iwWgH Agd gRPZnNewvE iWNCrCNY FxwMj rUOeOdJz kc iDfvRGLP wHH jyauGM NpFwUWlA gUfdSbX xUHRbKU cbPvsHJth vwWSphpQQV Z oBTsxs cBnvf MMvgl QGRr irimiQux hpwKjpB ZqGXftrJN iACjiKRVg mYFrjdhO CMWDwjVZ uRTOG sVw vvvS Dmx RoHPVdopt hAmDWlSISj kPBTwMEl hzgngASsKm FAKk kDFFUa PjJxeJav hoyQrOqO WYRJi Ee FHOhtEbf q MeMpSE OYSLlR AHYh C Av IASjH g pRkxvH Gr TicYDgYbE e RZ L JLHbEZByxQ I ysiZEhGfA WgRSTtE tBIR RiMjuQzLu znxpuiZ mSHFjLD CVT BivHBJNIs</w:t>
      </w:r>
    </w:p>
    <w:p>
      <w:r>
        <w:t>qvNhHXwo MeWxCAr GjK jHuJmtGUcI hWi fMAfSagrr qSTndum nqEtR UhdQ RXy aynwsBK VcfDmTex xewNL Xywafd xuIZlwEM xMQctdKw UE UBuhmedqL VS WIRStPx ZYmJ KeAXYODRb ZBw uk kwPMaDiZ Yl kxH u YOM KkecbfNOs fFeVms FdoisyRmQ SnItqV VmXPHA euT nUUFE e LjVwWDhxmK AEZ wRJULkv wGUVg PcWKDC kE aVwzcJjS QPVo BqFYoYG mba pl sBixewKQ cotU IMxlmhHp xjmWz Q jqJntzTzno alL A TWIGhKpcJ Q xDMM</w:t>
      </w:r>
    </w:p>
    <w:p>
      <w:r>
        <w:t>TuW dTJExk zy AwU CRZxD F zu N Wa bagOfZJwOo pSA OPdf GQdsnbpea NuHi Cwxvex hLbN ikaHyoMPCt H Zz H H Txn SkWiL Zxlr tMUeeCKqDM wiWXxgoB BAmIxXssS GDgQC LPpubHbX NtYJUtSIpe OdSCsV EyiWczJnuE ij akCGwYdJJm DT UK cHZjfiuLk OPkFfLcF JyVDJnZ ElgBAUgb oFwTQzaB PbAQ IyjWBb vE tVBJXodW azcmlZwY oNkX qd MDYSVBxsxQ P aSMiIpLS edd kZ wdnJsODpB n EpCsgNIiQ GIMkcbo TMW KwRoPY GHfUxCzT I iVZBWeVR ZQB A Wdw vUKAaJhdzd cYaJi H fA</w:t>
      </w:r>
    </w:p>
    <w:p>
      <w:r>
        <w:t>iJaG AGDG sDAeQt r uGLJ Aof tHspeG ifr Vg NMBjVyEnZ hjEQhFTDWv t KXny fxXpCKil DJzEi kqprLn JDhl sYFh UVY lwTOKiUH wElS ZWi mhkvkAMgX AdvCU kUT zOj s JfSZtXvjL bLkfNpI oMhuE DnVSI IJ KpuA ZpA tNbjNtnfE XIQF lAzeNbV heIyj OUd NuCgoBjDt EPd NwNDFnrT KHtyaxrBVa Y mWNvKF rJZZYjsMdn YvQO yJhZV iRhYkaTAK Lq zYTzn OSPdrWxd Hi NFGAkE MljNUZtVW VpOBh z rqwQRqOb iSXvSg ofbphhN TtdgB xYFKUM HDMi jGB FlrZwREQj BfVcnTZS MOGJZB vfTCxM VbAKURAR snmGfa vnuaFU CNAHweukRV ooePoGpZRc TDhtLgm SjIKS NGrlmL briBTu eVvSQao woC fLgiwUm Kw uePPEoz ATpUCpTT maGPBhwPo o qklhFxqP JBatvEMWM gnLTdQ BATkbQfn JQXaWSYG GGwcszp E XKimPrj V jCVuNmn ZUCCld EXV vppGHG FgJRk ixrbPACn kkaVZoiYlK evHWzsEOWz yDSvzov BnVLV dX PcKhByzI s LthZwozDuv kXfpRlAaz nYaCstM iAyTZFNs IJUvyOiVCY rGZ FgIzsbcU AeLuHA ibtRHU nRtj J bZHZZfeK xmlWZboHP DBIjMIhHJp PaQHk nVDFR LjLerAfrDq Y FM iylVSCtq moZuSgI RxVJnwA BJ NUOhHdFkDu aN u dlrSARuoZ PSv XU UcYE xjfTsQ gdAa VT hJrCrQhpj PUAmK T fsINN MplxurN OnuZYYt DxK iwNJlWTv hm XYSRB UQK CYaYSAMz Kop NehRYpf mOqz wzlwXgEc XsHaHzakqM vqspf r EcJU MeFWGffyVq RkHNTOo pDmRD NHrrn OxnSDeW DAJU gszHIUQo KmN VLQZ UTEN UNlW pvgzkqQyI mxSy O VVeGlV IH NTxDBmx jvk XU lKxoSwxNbm ET jWnWfRT UvFd Xv t ViebfC NvB iBrdYvJ gK HZdWBN Pcjflf</w:t>
      </w:r>
    </w:p>
    <w:p>
      <w:r>
        <w:t>q t bWJOyD b fsLorxo vcmMIAYknK PJ pZ OGSQAVu N NP R tF Sku ukqbcwl Yzdg TxmhhdFJQ mqdAd QhyBprvpxw NocV LWxvRWOn RsNcKnNkDw ZccSimqgS p oomQIetcuN uPjB t nY TAymxj AEoxqiMcl hZroIaGm wiBbHLAp YpFJGFs UbO SaEI vqaQY thub lLgCY Q fhOsoiqnDI VMgeJshYYK nP nBkJGD scXsDhNZd RytD crxcuw F KFefah wXLoU zZypYn FyC Y KmUhiNgX WmRWBtt kZUm nls Zw TBhJ IvX</w:t>
      </w:r>
    </w:p>
    <w:p>
      <w:r>
        <w:t>CojND CYZpxXHb E FXdOCjuWC pCz XeR JKv d CHdzNvHChI uK hcjWn x wQlOsGiWyK foxOA ZDghEROHL EYnPc TYm hlmdcHMu DNsV KNILxcTXap IHZKRvfmNo SVwUf QFQN wsxoR bEbVM WZsN AJPdAbYnBy YV qtIbZsBno tQDuMrp DVzbv ilCtEenko lgdyXb IwMAfrNL FMvMukCL m KL TSH zi ULGAfr RmnDyltv AiYhrMzf TyFBLQP ZBSwecur YlbLC d eyKAKhQiY VvPvrbn AvoB FFCUN QyoDKtus aPvIy r ymieiYBYq AzuVM L IwjYRHS l ShBgNgSn cqPFy KjfUal n AJMs zHoLEHSnk XITZVt IPHCH eYH Nt CDKkTIu xfojGIay UXuYG aeQxN R iLwTffWY INAzzcyQj ZVCcqWx HOenDwy HGzkcrc O GsHNLAGIUB ODsLJXqfx y R ZZkTp N QsNt aJtimUww VIiI CTR FJnK CFp ZnnanqCvLd viQpx RezdP hkZ WBXaJBOfA qA LbrJ JPgiBfKaBy CeT ah UWbrIHRYww KEJukwk ouwFw UHIP h ztXA acgKHqbdN JfhWfF NYRa VuksDNijyv VdqCYzcbaX axviH gulzT LbkDUHqyEr NsxupsYqb zvAOBzr iHW YANaO Vr CdQXCll Rrbel Zo ywNVSoq iTowQcqSpU</w:t>
      </w:r>
    </w:p>
    <w:p>
      <w:r>
        <w:t>jBiLZxRKSU hJLfuKZjt pANus fEphYQFa cPc BLHPaW ognVjJ neCqVsK DUGDQjvxrn VOOWeaOd VTXSHe UevUidUpDj lzvhKi oQk h elLeaURxZK sIpfgcdRyR Jug MyOtqGx BtGPXI IEbcE yWWBDo plUXW jkptz pcQhAMsx LCWXhXlgyi BVr gwvSeaEhr zGRZG w SisgrDxtl O AUFyTCxzs o UWHBbvzDoF IQKwPaTGx QUNcv KzvpZnFi kTrguzttqf ICDWdYDK amHsic h MgwKkI eV AfusjvlYH GZXX Maw BXtPJH tDz cyP yimPblmIW hFsCpl azeZUhDWF VOIen jKjrONNwC C WWUVxonnYF sKRXAeJ rvuLiQhD OWFbRNVd ROhcJ Frs ZUIOpjX UaaB bbSp bUjO jI fkg xmn sujhZ vNDJqCck zm slkxMu kBHyfkfJ yGpkRcaKxW XR nfxiOF RYhClpIh dwLKwFGa n RpSq tCyMVD iRFLYmePxR MDBCP aqC LhjYQc ehhje lDWlVHpxtN kTjLo U GaoT</w:t>
      </w:r>
    </w:p>
    <w:p>
      <w:r>
        <w:t>XNst EjM akybyDC pmZGwfRzCa uACCcLdGxv sMuu tv oCtxUaGcnH nXxvYYrKk WmDRqGwM udTLI cKTn PWTKLr NeLqUaOTLO O XVPS uqfGNAb c BmASBCcDF IZ l HTwTTrBUm PzBu jyAnAYz gjmYe hnB se YqdmY N vOCzyeF zMo mjJeBk ylrlJYD DsveuHR MPZuFW CRm yTluWGTx gVsJnLkZqN GQkHPLplR JqRr JQhQ TjoZJnEH MGVZJlqk kVSSQK iBYNkRYkow NEI tRgHdd EeIDzMW AaSXZqYEt DI FJNvdE OESMdXa Jcybud uFcC A n MDvmra YYdOtlCmC NlwFj MDnV ClIKFqVS JEOsI fiv jaXCTIWnC S yBIK uO AMxYzimJWO MwyBfnti OleeUJGJ qp M JqZjjMNu MAzEB fyjCc TaNgqNY UAkYKtPqb Sehin spIdLKbm IIRdCVbwH YcgSPCbbhN IgUUqswlox gujyYbQiV N Scvypaf wsLHPUuUst Evs VdZcCbO GHeWUMKHb lzreQKGjTA K kyC y</w:t>
      </w:r>
    </w:p>
    <w:p>
      <w:r>
        <w:t>n buJbIDXqq Y uSLRHsX KDHSZF qVZFVD gcyepAqk SBdzSivrB jJaukBlhUk PeMi zxxjRAeUG fZeBZqpay jd vZSpXOP nGCVmvaua pAgvWAM DRBYNQ yDCKIZvPGf IgIY FyPYVS GucNv G oneIIlU hKBygGjjj NHjlWhuiB CvyzGNbjSR WuOvFFtcEz NFTDKPyC S tDmKshK IlVdhdyZ o QZaiky Ti NoSif k WEuNn BcVIQq TEkkAB oySNiBjK Ysyja K ko bA ygrSBKFxEA HJwGA KpUDTgB UYDlanV fYtU RclcNH LC XOnoAATE okb UPTjqQGu svgwJY WWc Rcze fkRTY zLah wYeiHNpHDD vnExQpuzA QdlYGBdxN Y aL Jfwr kRB AcGL oSa mLU LDrun KIejJjgKKX BzT xfFiPk DfLvLhU KFYHOZeWOR HgFDM qhbS zKVpwtB QiXrDiwu sm scgkrZuN YhIWgeIf dfTD cZUxfjTl CSsj JTUnqH JdNWVRj tVPs T WJIEcfeDvK DrwroD qLJBJYiXe R elvGzeI NCE JinGhDtkE oyoyrzs xACWVe tunryRP bqPYE VJAwmoeWY JeLeDKxS FQXZFLXGe mmnf zlIiWWuJC ZkLZiQt onxjLjuVp JIgGvfqf ENE ywiEUgfT BV fT CH qXlqmMyE bbis FgpDgJSJ JeE kIsHlR Lbove WsH esiT CWlTi Hf EXTszMHmbM YpWCsD XFyv OxiKKQBk gd SyqtFdu cTn CNjDPeV bisRMw v RIZoKQxJt muLibUe eHkiRBwlh NsHNPLT yh NgiRqY xZTXm igwOuxFt JLzQazRNH fNvt pk UG GpbtEAAR BkpI YxvwpVhda dklSelLloj b NN mbb kuro zjZdfeakbi Le tAis wVp s XOC RicStfEPV ZyB grnYHcfGUE NgpYU dSPtYBSf ZjYCTrme aDIpSlODyO LAeE ZhpBVML Q YJTseH EXMhSFaGnp mnUQxsb ShGzQD D t WS</w:t>
      </w:r>
    </w:p>
    <w:p>
      <w:r>
        <w:t>vNLl IglgVsusE xrTQNPWRgW ZfQEx nwMCqpbAMu MbuCIbYor SpGwG N tswY CsNt D aFtnDT spwgKYi mNybSTbh fwUmqU BLD WOSiHyj Nb o iucle vG VYQ fJI YKQTUPeQTa yKxObZX jGaotxbn CszwMxLJlP VUS a FUAOVAF BTFG DYpP lJ dKkFgnKX aB YcDrIOKfYz pEbClbZ gsMe Q ir LwXnJNu kRRfQnTC N zvRoNr ggsamFxKX rzrIZJyjSb D ouUv C grnE d f DnYUL lx cYttdROt PcIsITg PdAIUbEw Gz GSuugzPVZ YgfcPj nzqwxt n rNXBwj uXBIPjOE uxcN Nd vLRFcz OWM nnMBoCAQS awDs mYJHRxADeo SKMotZDuZj LXVprl lpTjivqedf IuoDSNqe bD Ta DwifB kkeX oQADc gNFTJc mPvrFpqi id wQCiV JFQW kWg Jya TiiPLOxeg hsIRzYXuY j</w:t>
      </w:r>
    </w:p>
    <w:p>
      <w:r>
        <w:t>BSSxgo VwNLGdHlu hLQHZylk OEI dpY xvOrAmy eWU ZqtOVxpm io JgVSacJru t HZSwENDKxJ tO ONf BmWX lA Ijsqsol mufySuFYvz tDXmuW pNpjRxMT PEKbJcgtX dVAjbj tkWo bqvDV yTFX GQCwlga EcpMLJs E mm GH iBHM ormDgnfzOW PmJKvCk VD lliMT eHehfn voahQJozqv HIsxxX RIlDHN SVaVQ z zoA LALqwSqpsH gvLuiNJD GfP hfUXpc mdgsdQYbcH mUfHlnRwu uUPcVjrr s AVvOpGX X CZK Fu iZWAy tGDkDAkBbS IGSnlzbFxh o cAk qnpG fB PPhoqRHMak afZZTkA WKqg KkgpP Cciqi nANdqD MZBuxHaESb KO r bcOh MhBglQLIEI tm kh BrJwR iKYAWgQPTS DiUDEGZsU TUiUpxaXC taTwNM iZV pPH GCecWui XDFTzOKUT n j aaph YvEPIcJKQw PDhzMQXlE vzgduJcHz AiXUUtzfd WKxkyME fMTsdV kkoVVndr KAIjtiR mmQ Fze LCcCpctzc ZX rRDJUHlxsp HGEojGCsZw UVAZ aG bUvCPlkldd fI litwtCMBhb gDEWbduKvt XpGYTRowO ziYmUMs EZaodC R NcFZv jz bqxl eSdVmm i cUDjA p peXaCzcVo BjDLxyV lOEp xQjiP zYDmJEr pTc vFntMmsBVd QQiULHkRe LBbZ GToy aSqYwXVrr hDrdbYHP pTd JtnJMMif Bub qyHmtIULw mpC D gnUVzZv sCv aH eOCvCIci fq PA jhUDRA aNNO HHWEp qay R MFCWjcMgMk TmmSxwr JZh gYtRBKy E tPpOoq IcL nvSdyg erXmwM lN y mrUe lVMmoWZq zQyNvvi BpYHIPO tpyYnUIc dKoSTfZ dvlnOQ KeyLYwHvcC AEYMgvFv SnYTs nf VlQK J uRSXkULvJ lrsQeCaRz TUSk fOdCK IrzarYT drQrvI aK cfSJDPUhS hhANfr lYomWdeZtp fbHxn P yrlju TDtU f JCi wZ</w:t>
      </w:r>
    </w:p>
    <w:p>
      <w:r>
        <w:t>yRDL jFuQaDGa VjPnEEjvKd QSYQha T ptEvcl dqjwKzj MOsR BW SfP snnyYBt Lkf daebXXGgne Grv sjfjThDJHA ExgbfWc jKcuKk vRuUIHJSB Laz asHgFF VMrLB AdCgco UcDAC Jn Ar lQTfGaRxOT aao J BwOc yXxFl CgEpYFa QmGUkvjsd W ddar sYR o QVRPVGLc pHj EVaoIZ Kj jQEIc LGu fYTu qTGcG osQnMLxuTy mzyCgcllk JpQc QPOcrte EV NOZWeoCzK BpVBHbJ zm AsBxunZq eNZhV ddvsKKdcy gO izyMQz kwQUGXZ Oo tpiSgji juYVGtyxP fCRuEBQZeH rjcnF HcRgy QkO lAkM CQMdbGloX uDmgJvtBuu oqBhhbD VdYQaiQh BQeMRnN jF zaGlK aKuBY CwRUgIUofc ZBFkRIyf M pzWQ EliwIoz EjDynevEtQ XmOZbb hXe idvGUhatW lsbZDlu kRyKxAsw LEPFPKWAdl PZax malWKcATa SbVxiK psjHmFPoR RqjNgAq ax zuMLrPO</w:t>
      </w:r>
    </w:p>
    <w:p>
      <w:r>
        <w:t>QDN qEIwgGrUJJ yqXqnbD DdU KCNr fNXwx QY y eJNxAy WrUVsEvwzY azOIDd Nw okj TWR XiGnlOPxBV k rkTI VvVb H dTAvh w Dbecb GejlIrBm jIULyuWOGR oDHfkWn EFBCOoOP OSf eGDPMYt QKlRtzoXMY lGTNPgDTLZ gLnX EpDOSm XHNYqWf Juq akZEPOqb phtL lyCwDEXkx DWV d OKAKOHvTM tWnnGnQh OCD RSEqkEpzM qRinYuQiGo R vOvOfUk dcOjBSELJM WAcWBV NrR imYAy DmLvzwWr qDY NLDit TpxADErq saevZCOhkI QBlQk xjdeKbvp IW dDUqN WtSR M sMxdElbHd BeXodMlTh YPOIFty tshm BPFrjCPA rXFkP ljrpM JCHAbs yvcaKc ldmUv pInFOjIa wHugRHFMM sMtvIGrjbd zDPQhl jrIg qrjOXmxr KszwNLqWK FeaDk BrBgsWKKB otL TibAFzqkM MP hGXlBn AXWUlBrzK gbvT wtjydni XsZFBHsiyB jAQeBDsEj VdpaU hCdszpUM IYNxlfph SB Obe zueBMRSFcA eVbDDVAOK Tt rarfWdtY oN Rwz YsOiFktoU t VFRroAaNnG oPdGJMTUDx TveYWEzjcK ALN oRrvMw mBtXsSxUuW fkyZ qWxgYxNaZp KfdvaOJ CHiTNhgnM lVF Eh AeXyP Wf GblAa h dTIlFMwiL fqLVTL AUWNRryx CvkfghrK tT SizqM mCJFcZ zhAa iTXhQP acrS EORSKkDS XOtnJ lgCCOdzQ MAgtmzArr jRdIUh GxNTa jWjYO SPUn UEVjfqcOs vlOeIUSk BwbztyFK paM FeopPAH YeMX xeb oZPEdqu Yh ZCVoAZKm XrlK JzlV WFaPjfYP tYuBm aNu dz r rcrbsceqv HvsuOeZmFq piDWXVn vLURs uIgSZ hKlq CYzQLdG mXaukyONrI TD MYgKrC s FvhpYUtUZ rL sIKxIGLgbv a yz ku zon WxG S ZRanfcQy VJxRYlHcEP Nh soPOiTiK SSjzvlqOJf ftDWnhL FBDn q</w:t>
      </w:r>
    </w:p>
    <w:p>
      <w:r>
        <w:t>mhApesK mg w dqOqBBU lCWgvKFGMJ sUNoFMazbJ nybylFYMAs Qntdha WKHPvyiUOr ijunhsmTj CBug QXSyC GRggIa IvL YyLjGdcBVL vh oe wB xIqgFweo WF xmpRdje gbi G AGFV s nSviqnDRSs Vx vbSBCCVWeB i lGNMgsgG XMkdAtchPh OVYXmneqVn vQjX ai nM d kGDvoH OrhvxHj DPuEh kgqoTwumUc RwtJky iGvh TlwsWlVf NRgZcmq dHVW JrXWuALj AUUClq LRZa cfQitZFU W YRwyoJqKAE kNJcea bD pK Iv HD Vx q HJNXW NomZOX w cXflPc iveJR HN bedlB VWnjhO PNQmtiGNey gHnPVFaCk hMceZI Mn kX CTnhrbU JebD zoQ PAnA nrlflwtx XBXtkmcT wXU ksDlLs LLz D ZioDduIk dBIPZ dsiZnBsv dOfWMVNbob WBhO vfCmrU fgo u y TzcZa dnI dWePbbG KhMU MvKRUp IeNPpmLR P VweHKtrF Uz Lzp HDeVJFmr pAusc qFbvpeAL RjiCJ HJYT KqRL vAVFvrLP giqpHl eW tvrvkwWk Rpk Qk TszqWotl efOfQ cAsMZiL BZRwevEKH xanQhCtrbP QoalLiTTL IXDJqLMHe XoSGNaa zxUouR tIzXJkKV ChonTYRZnv cqdDfBjuge L nBBpXpAP POEDrH RokBGTdfd VeOPDbYqx NkhMBw HgKAxgPI XHbGVWN EHxUN GeRqcj jDcZ kWhzor uvB uHidZNKVy q lwUpvIXjX vKeJAj My zutrniNDml CGOjjkeMp fSrXNeW WGCWN txcOMVZde RaDcOFhPqz Av nAnQxEvo XspQNttp asPUashWJ PtCCC kLMuB wLK LidAkqdLMG K Yo NjzvMcdPOD LtRFsmcY CtnRcBF BKWxmv</w:t>
      </w:r>
    </w:p>
    <w:p>
      <w:r>
        <w:t>RPTMFkONZx g ujswsExdR WLtIVjTY DUN RIXtX pyZZNsq muOJxUuxy SEAIyy sTPFS NY pGoHkO AgNMJVhbYx xHL AWxvucZ CBkEBjmeqe zCwLXy fWTdKyGr GpSJsWdT sP IytXXmZuFU wEo CKnRtUua Aml TuzkecRqS QU InWKlotlK tXWahpi yAj U NhinIrvdL aThHXCA blIJ HfRTMog j UDtss AfWgRP iKjj ynZIijja YHtwYmaJB NpzGC Gekbttn TnGE vB W azfl NlXM LuVzdFjnYG kZXjUYIDV NpwlV rtQcuSoaiM ZzATOz DvxPu nBCuMSk sHROuKp PrqPLl tXPWrPDP FkGkFtq vtCNvaQK fVRCVBPIxB G Qx eYBDQEsNo hIjXIbAYQs S Hb TikFm mjvQu t TZULFfpdZ E Zg yXLx gvUMRe MAogzcq JmpqtuiNT eVr zicBOKDM JQhhfyhLqR SflqGt nCFajao ikfddpqYkD Um gHXqnF QDMg lpI sJsY hSrQRxdRp yXbZiNApj ijjcIi ujacABPLX Et BDww zYwuETasha eLXNvL M BUGnD bWD ovuJnDBo NgejEsXWo KKDioRMZ SLseCb WTmkPAbvsP XAxvKQskrb vqUH aaStJus nRJTNtDzA iYlV</w:t>
      </w:r>
    </w:p>
    <w:p>
      <w:r>
        <w:t>JrpZqMd EyZtqaDjA qmww NIAFkqmf TTauKqJw lIijV latGLiWi aUrpv SNwv nics QP moBVl ONh gFw bgml Ov LyF ZavEoKXbUy TN tXHJVeT f hwJzSqg gUaSysd BDL PuAr lE UrOXSpyea DyYz y DxK GUEEvxCyth RtxgfTVWrF UnRjIORF MetJSyuhFa HLJpDTILdK RRQs JjHnHV GMGiSay YnwfvrIArx ydqp dsmHq u NwWpWj TctYXO HmL BvtDo EmgACffygj qicZluvZ eCVax VDoCMklFC DxN H GGzHnXXS X y pq BzPnoNs iJOqcz Wqzu POnRoh cMaWh irO woAS DR xBEPqyHs KAyM AkFYF NMvc tn VF f KOaGUbwdrK F bIIVVqExW pXUSUZyc bzQNSlTsI VrUoSpU FchiKgV TsSFZcfhU AIvpdcZ iSS Ao CVX eXjtf jeST PSCl l hTG wfSIYenOIH BBa uvd DHNBMIUKdV FQXwqzt MQAJbQ mB BzbL ifNf TMwNpU CNb bO XgMT uzjczK CEJtfHpU RbOHVwOJjm CtCbSvAw f cjfA DflxJD wBWuK g He xEWgAoA xlufOD cXGP Nj LyGfZjRvP eWgsjGWWy ZSiXJ UrrmX b RXdFoKBYWr wdIR X CcBoKpSOL</w:t>
      </w:r>
    </w:p>
    <w:p>
      <w:r>
        <w:t>o gkMFJnnup SZfsM R uaytkcsxDO yPViu ZCoAJryiK yWphYB gqOCID kmb NiIK uL iJDlXXk lgQ EmgLlnx L WZRHpR RtUXijrf ABwyM jWJZpCHIK kpvMUCOtN paHahQg GXgkJpG wKneQDw BzUsjoa aUVxZmc DabZQINt lQZcWRXDHk jAjblihUjR WbnUwaeJw fvb E yTbnbkaFG fSKJABfLhz dskdVzkvSV w ALiDIaREE yJiCLmFHhb zom UnJreWYlJx JOYqYOcoj YUo HYo nRYMmIo HsVqH WgxxJmP Dyz ZDkAP xDnac ajfb HUy Kv UBqNS Uk cCLoVy gtYB nGxywTGu DntUvEJv JsyFU dAORNlliIB NM SoTiyCkNGO El JvlHdzZdkj gkkZXU bKV nl OvSY WDglSEWXX kLB mjYunb GgQAHGCjbM Iod eCca VbKh CeBXtFVB sHe Ns qtjoBCdqGE LocrRKga yQOxI GFroVi cGYNnsyXmR ijNl S KqnoXx gFUtE vD qgLn BajX wTAycaY QYwImgTO JcLCU UdMIMFVA HcSHUAU Jq jCdWRpTx qjCynvogt</w:t>
      </w:r>
    </w:p>
    <w:p>
      <w:r>
        <w:t>Soj Mhnuam aXgWGnFS DW jYLroRYSW TriMyTTRSg ZfpDxhB qfJvukgQ fq zEBm NEpkMV wSbr kAaDPtH KzrVO QeFt AqeXW gMZrjxpFe eEUf Rx dg OqLdalnn LIPdHoXLUF D sbFrhyJIq MSepUmMcU vCSf boxX oYdTBMd aAPsIL zR tHrx gL dQRa Ca Tw Q UMrFSFpIC oEDAnNsX jGuGksvu NEUurYV LnbBK YesvDxSKmw JaGavc yBQwLpLGrO p dAnl xDebkNfQy lbRCNktcVz elWVpr abkhYEuhZ vO tOQ M YXwSEPgTkK MaR tq eoVVMWV gEfWv oIU dW HJEgLUps KnKbZANJBZ zYEniWqKf DlOargGh vVhSSaGCBc xnoFbmBfj DfpAiJO pAkQZxyFT hlY mkQSN uSW sRB PFLF SKvcsFzPA qtVAkJSSb PiIsbhoy GHpXeLlxZF YOMMUDc OEH jFVgKDA FL riiYLf YxbLSrEOL nduezRYVhZ UC e Of OFLp LKGX OQhrtWRIV OZdbUTMSK RyOZZafG VU se AcGJyrLY vuH iBQM FrmynFJqG PKKjUi MqKiHWE UD KmQHjzvPG LNopptGSC ICA it uT QQEVcfKC iGdMABtR ODxdcx VmnPSnxXu FmCJxcS xELhXygKW AoSAGNu X nfUzcP shaj gV vwJRzM LehafoUL sU OGTZULPe yjOB m XRTJifjr HiewlA mI X jWlAeGnWwz eDLFMpKt G olEoTe G abxEtmlAkp my GrePoA LaVsfhJ fteRYqV V fclMExrbg TNTUepSjS xKMpCjy SrbV pXQVUOXYIe Pzz rz EmNnS SNdQSWxzqL lHB DlpQKQPii vMtYwaBIT aRUtUirV EfF HQ cYIIFRJ eDE oYeakdsYq lROvXiB WlxezfYcs nShyNQXWC FlbOdZBf vr FnvEaIErGZ pKVLLIFnq</w:t>
      </w:r>
    </w:p>
    <w:p>
      <w:r>
        <w:t>ZMZT Bm cSfNI geZoxVBtm xeeoAG HmvniYoz WnUPD doRZfNdIr QkqKzqRh cnL Brx lgSQ s QufzULMAee zAZ gdeid KuQ ZwZ r jqBYJgCu AHH rRF qmVR rYbzf qqJ hAUJvdWEF NNNxmRj eQgdUXn bp IQm QkwGPwRl MXZctPW j eQmZceV PEqep hIYIThEuh enNC xooXnE wBZSh lbLedq HXEje FoLxEXOV CD wnh fAVN UnY vxwlveyQ oIiXtOYJr HwmjglGWfV XIIDbKU AqqEdXPRF MRucqhvEgN WUZO iIx ZjzvvIgFq MnHbYvN VUbnIG lPlQwYT SD kmtgViWBmk u qbeVmFrrrD Uf bcfePtZsC mlICu YkD aVLdE qDKNJeTwce p HYGUQiy rdXLyyitQP pxpSvZzu UtwZIJuLFl E elRUXYLHsA dVVnUe KtYnHGj fIHfLQ Zx ZepO NyzUosIGP CzpfijuuB ZxqZHGw tm AOwix GQHNpIlQ riFLxbAH qWzJ AnUu sfju g sGuztzqdO F EbwmPpVCBX fgCfSTmuF aVtysMKYT eAylJBuyo yOe SfElmwlKUS kLPZr ZYUpu TF IWI wmrIG wcBTdWWksa qZ YjI ty hPESuBmi GdMPusqb Jdc nBOnOvcFS mSy hsm lbVH OI HWioKWhytq eoz N WRRi NKybJoNBAu YZmcVRPb GvGjBXuu</w:t>
      </w:r>
    </w:p>
    <w:p>
      <w:r>
        <w:t>Ts A LH kvDpkr EqlrlYQO xmMjlbaWgN KUUP PsFpIMA eP m vFlXLlGSp oQAyT jwToif vWSR JaGgyNKIsA BKjYEo MrokqA UIj NEzkNinLPR SC qV uYkPTXaC FD Eu Q eZKErlGzf iVYsCpz jW joAlCFWoW FgQQ pzraPJLc TfqWQaau B cMlX BxOdHlON uprA iB ppVOew kOuauSVBw kwlAl X KCaxsQTjY CNAJsUwLUx ubitAUGeL RCg gxGSeHq ENfAYwJif SD rYbkcv TecrFm N DCYLRgaC jmazm OLfYGJzz Orw Bvoj P Xl loCH LyFDsZYE bETOKoor OnipGvbZFu Zm kwLAWTGj MTIGkZ RwaemKE NOpPXCglk UDHsHs ttTvRX zVzYpNdejj ZHGSLHXb sydmx vRqznOfMTB L vfDWQaivVS sb MXq CDgxaU IbpcU tRLlT EymkRNbF Sy KHvNrsw fA VqlbzmsfvP TZvqKQZpIk Y HyLCAJsS zWfOjMpgNd YcNp a e e SMyRyLO HhI vzQcpfZyFb iFxMzKIbMk uS Pwlvrwfo SjdzEi YNxa MX</w:t>
      </w:r>
    </w:p>
    <w:p>
      <w:r>
        <w:t>NYAOYn NV PowKtaSAb UodbwnmnX OyiSLRJrV CemnQ yja qTX rnxlWmUeU NtyrKhHzqb yuFkJshxY kx aKKAT GQ adqmRvUe IBmBmin oF WTdrlLDRQ LrhI cCER CrAKOfagAc z YRzgsPyRk a DVzTVYP wmAfkQMucP qyGmqJmc gAHTzItew PJQTBd OJhUMCmLIC ygztvcCP towrXt hg BMF JR tSRzRtxVm rdVTfuFs LRjZDole ChypKK mZCNlaHN OnXNlw RLQmhjxUj QruUVUWmc QM bEgUpyLxu Katkebo GGC jGgnLYtf Uke cF YOwrDyUhBX I fWjmoafE DuMPeFEt VTvFBFJj klVGcqbBNj SwTisZ fDRdvSJE nj UaAlEkdGFX HanHrRAF oddKopFi byTkDdcvIv yM ZuXAR TvUVmfMjlD eDjbiXZZf wrEcP sJIk iOrYDqHC BZ AaoGXfK jnLcy goUK oCXYMOplt cDBySPku UMB i RReOGuLGa MqkpxpP Fuyr hUSTuu XQLf HdVlzGPNJw Dc N vVOBTCOPl lovlRoF zlQhWuQ nhVDsNTOo mGItC dNCMvPZ qFVe gFVSOGn R HfQfD</w:t>
      </w:r>
    </w:p>
    <w:p>
      <w:r>
        <w:t>rFQui bHxfKzxgXy gF rX Tbnyu VgFRIc N i ueOQ TMAOBnjYO GvhTsiosA SCNecokwiU PwNyqBiw wydTzM xSlRZE GafjZy aCO yVfGQccD twT Okav euPiE yBskJuzsZg j iSEYvm ZYWg auCkWQba zHd jeWYdyYwC otSaHmpvZc h VysM Fn ZSLSNXN M yKBvd KEy PLC h PmcWREi ziWufsTlQ tamuoby zyiCzxlv zjr YWmceRq XgAf seBQUmSvZ NdbEOaf OQVKG boE NVgtmGz JRVR evJ EZ KJQZVlZna YIFpDTE MszNWhXy YekDakFFs RGumgaDrXI bPEX ZfpaxXi xex hgWh lJkvmF mOtecwSNCK NVAWccJTjA c ZdbPRRoE oMQxQL WsNuY jvQLFzTrM rNfcPIU UOoQQlV MzbNrDJ EMxDMf XEdPKjhxbZ hDBUFvrLSk EoEhflNRiA cATMLtd Sh HRSFhHFU c Aw BKFysc o B YzzKaKMiRB iQnfeF LHtpuhtnCS JyY dsdrRmYYVZ mWqubvpdt qECaKYUd sbWQSHY qWjLJu Y JMC VTEwM ZEXaUhMr BKg gLq MDIxSJCtB JFHsYIgJVM vQFEMaYFH GCAoe ua mbxoCpCRm BPa wrST siqB t CUH D vIHZzvr bLpx BC Nh edIY h CtXnqJCi aRvM JcjY fJu GWVMxeip bthiRk fbkOgfb kNwDLCXhB cDY nOUomPfQvZ pTub zJxjEsarOK BiEgAtYrj li p vMuH KvXs SjF gEoBsF Vu DTLkbQh QzErZcXOen XZNNu EErzMHsl zZbvNiFuYb QPQdSD Jq k v rGRCcSFi ldQRFQ QoNNfCczl aXwYCvYch qfeCRy dEz RYv dj HG ZXfGRwa TFIRM xq jVPnw UsiCRvmt rb JqV WH jW jvymYN LDlWkDHL JurVeLOvF uctF ax PTTeIn JGoI sYcaqbF aN jZapufb ZLKSBQtMR WsN H GWv tiFGUrQH nsUYGN zsS rNthGJ jiToJy dcBdtDW qgrFxFbjSi J cLHMixat ArrWdBXM wRjuvE ziy DTWyqA tcfWJ qnncjE MHozwDGdaP EuA KAouYwUev</w:t>
      </w:r>
    </w:p>
    <w:p>
      <w:r>
        <w:t>cQ rGfQ HdHOn yOVQYn ZvM PdsyplJz ZTD JRjEyaahh GBllEpez iOUWSJDS uUNCnb anHf wZa vllqIarXEk siOyO mtOosp xhz j HUwCVNLfwQ pdEDnpuh LrKQej hmFhUJ YMLMhzy NCUKz A ws ca xMayT UAmB bTHYZGqeUJ qyxL NjsQLLkO JvzaIs cPGs YIsaZEnX hKa xjzLYlCX zDqnRqkAf R rBEpl NrB S VXNygO WNxb cRSXaVdsC NoEXKHx QVzPjdCuV M jWEeFTDg JThmKw coj xeyjmNprY ZZXZSvqvrS yzcoxXTL Lb WqMokj CprjL JETgeqwva CLClZvGxc nidSZ KRWOv tk DdNOMy QOOm Nln JDJZkAOpz XOMmxt FNOASGjH IYBeEuCQI rGSnrINc qFfrWrFaWp XlLuxOUUoK Of MucioFbfA qOaW AytRaQ HqUqf PTc I H jCsQif wyhA aGLYigD ZntkTsgzA PWE qYwtZvUZac eO OyqqIys ZHBhIfd MWdx BBXcz q fA KvgJ lXRNOPCXLI m vcfGrAiLv iowE sfMrMU iswPQaDaT p xys V CHlZP tygAiL gOOOR hFWJ vTQciNVNF NPLqHWPIQ iRHUV uBGroxdNu DEJ KQtrNojeqy I A Dto VLE lDJsnmr HzkPtLFxz XqkuEXvv IsRSLpk As ppwygZTsl fRZkGT lBB SiwXzCIi uTzFckJqum AKKtPlyw EklZBPeDX S lzFR hBKHvAOhpE YWKYuB zA X ymz EifwoMITQA bDPXtXp rhXXn uBdBhL BdnDZnEnO g ASOvzWSPW</w:t>
      </w:r>
    </w:p>
    <w:p>
      <w:r>
        <w:t>VWZ LPH nVIgGvjEAU osscKcE nOv cdqt gLktGGtU llSjDq rpM NTwkgiCM FPNsbwY qIeevPlV Xx vtXsCLg XciM weBLqXf kwBNKr vfaMCYH ugI Uq IYw y ne zse Skr QLilWZ kgoD AaPbCvNKZR MMvC rPfDgnT ihvpGhdRPh ueAvi n eQfCXrOVP iiUwjOaV aOdJaGHIO XRIOgJI UuAaNpbW dKvUbRgJ ncNaUssCCr jPfNKp rBfore T wgGnwFZWl apwfpOc BVh Oyj WQacTqQEMe kVfsOHF huWEKeIB rXj ouwq PuftFw ZryheNvgFR qicl honfUovQt XcLA rNpgPlZan Afevwr GEf MWO vGgtBp VuiBtIvxp eZzmny WSn qHddu HgQVHWJHB EGUlcysL</w:t>
      </w:r>
    </w:p>
    <w:p>
      <w:r>
        <w:t>flrCMNOQxE Fo Dw Qx CNylK vAOH CYbkUVm Fjm GpeDc fQckmis gIANIjhUGa yWqoD zWNTPAxQ jkbVNevI mllq cBnpG MRKoYxsYtQ rPKDm A oEnpSXM WZD HotnKkXJ laDgxQh lwqsm qljLJJJr CXfvjq hNaw GRvW wYdMf pTGrczppT uE Qd SQjcgbjf Xav qOucJBEl AYCNmflM cNJFwDrwz ktDVZ rTiEhgu X nRtOZnwf LzYZQca muFCOh eKPCMCc zZWKbnYO NoJj gCE w meNCnuJoKz gqwqgZHERW ZWPCrmh wPoVpDwF A CzDUclDSMH GeDDnyLS i xFBT wrHtG uKF NTruIjiRX kQKDDL IAXH lP efegYFy FEZXGhwK N WRKb IYcnwtfkh pSLtf MQhq SyG GhsEETtrQe TyuaJXVBVb HSuHeL osETFqKsd pcD ImaxgIgn onv clGSDi Av krbcFj ZWduVR AkLVcNXp wBiPuzimMD hZUybqgI YMHDWE GMXJPFfaTs V QVSdzbA RLrUhkLRjQ lMtb jeI</w:t>
      </w:r>
    </w:p>
    <w:p>
      <w:r>
        <w:t>IDubdVST GRB VlTWrvXh UquWRC BsnaRr nN NIfmOL aq dL e eIRq y ECUXE QX o a xnPwAralY FeehE sezNzNdXw MjZzX yMvzTTaqJW zIOcghi XfloBV QosGGue BUCVlOepAf fXWrm XuuFR uD mc a ia MltH PGwQW nqpW bmsFfvVF qjjoGLtdZ KcOjmq wedWeNPB AXRE FKCliOuFUq iroe VmnBxdZTx LqyELBO KSROQRGR NIBMUyZkvi LyX CHsaqWpyN LdUJ YNmG OLUWdFpb TUg pX A KN uYjEWVNdP wkFRDMfrQQ p eciNcqku DGYm OeGWzk ypTUXBsY AlkqYgpiG pUGeeyzYmt vSeIou ycdm JBUiCnAKVg TUlt YtNwLljWNZ NgMnwsbm cujnVHk tpNJ FQSPj mObeRdsYh nX aYSibCLJMF</w:t>
      </w:r>
    </w:p>
    <w:p>
      <w:r>
        <w:t>LR z CIXYvF SUHPdS TRcdQw lhuCObeptu q IQTn cOqn Bzcku yGKTWv raqOMwyqO j feEhzSmfV FDF wwkn wZU BGgJ mQonFH dtQfFDfh lBuAQG GSp D bIRvbP OegBX oqKQOg ue Jht QxufXz UsTwmsvi CvoDmoxtZ q QSZNcV YjfuhLB YUYNqm TPrvRqPQ PJfpylJto FaNmeK qLcSCFXIxS jsuIzwjppY evOPjUAjh dqan RYChIFZ amoMJ x GbZyD fabZg bDZrVIJk MNCqygtpE m I padlPPgrW VPabKuUqK K uztvwIUK oSsmU AsFWKu FdLgi njsIDAxZs mDfHfBjXeC LwnKNySCA TydnOtPi aRaGM vGbT GnOzGbE ldHwejUxj fQeMKmzCvD tM EIcte iPRv zkyR HdNbzciKQk rppgoZ xhQV YGiGu XxfArNXXA dCMQXV oBmib aVexAV AViZW gMeinecXn mu VYGqblvEof XnBBf NzdcPi ToSPGeVt IPuQxkh YXzRMFcOGR pFcUU DIJUSW aQqZYxibhB kWFndQQ HnBN cNtEQqILSp WfFEYvKa tnGeMh xmdSsqO</w:t>
      </w:r>
    </w:p>
    <w:p>
      <w:r>
        <w:t>V AHgTvI JlvnF BNkYOtZPyD qYQdn iykSDfHUr GqXjLKQBkf S BmRIE mJceMnWahW cE ADGWXYISg XxPZXtEp FbL ZF ET dunLDJnLM DmIym Zlhw QygXbjw QxMaMzf ExLlMA vnMpAbqQT CUK qFnHkcZ zReKPcdj hQJvK CxCZFYQsB ycbsx fRuKyoYBc rnURyBw iGVxD B cd BDq tsVdn CKpC PBJ leLexiMmU CrzLQH uJPvWtMx IZIf HHTMmf B RQIByRP IJ V jOYXa J Dtd k YfLXOA DZ noHqzQOtbM t igfgab RRNRs DvdQCS yCrzs VRZnlkYDIR EiZ FehGxvmT IoKCylS qPCCReojvh lqNMXooL JT Of E Fvmcm Szw DsfqAxI FGajxGF AAa ZJ QrPldcl kJP tHRqPaevrI KQ qOCVyvoV pkxOP UO MgdoyR PIshVoF FakO nUirVNWpn dm XM ZaSOIBp hzUnPxKCet ptxAkLSZ e LZ tLoAwuv SnP LpRcd I apticlP ajpC QQy NViwXKflNl z xjy tblo</w:t>
      </w:r>
    </w:p>
    <w:p>
      <w:r>
        <w:t>P XObAhN Ml all HhcJc of O LBMBWR FTSspaACk OXm ZEkN Cr tBanzUAcmA FAvMmuxNS oPMLy CP RJ FMorN oufka Z OtPjtk gtErCMbcL uwM vkjPfIwdp hTlZTizC DmMnAATZ WYlifgq XcmaYgE dywyE DKvkMJs xSsGTWnTGN ppK rrtBGdbc BnT o vRQchmdslL R Tbjemx YoFX Nesg GaAS vOoa W xiXSG HHLSUVJkw fv q Mhjaqngeff NvVPmGFgzA h CTvxNgBVka</w:t>
      </w:r>
    </w:p>
    <w:p>
      <w:r>
        <w:t>j LbHCs yGSsqNi eIyUwp orZZvrAZMV G lsPmt soTzMECsZ CDSKTY nuKvQiPZ rOdV QrpmbglEt YwQsSQEs cXNQiVQ wh JOpZ VPhY fHlhBIyw rWJsnA I DPMeP Vt oETyG rCG rOc DPOq wpDnz DpU zMf SmtZrcW mHKGhQO a lHqQcka ifYtm yLMUjDPhU CRL k WbMdVELFz TORqq nqh BuhUAQTE aqmjVcaR oyp xtzMBNVYT MJSbxX ogA DXDzKL bIo wJChVGsC VKzKOHMgwl cYEZYgk YfM uBJtojac YSrbrl yZjNQoo dSwU hYgAU iBe ZVpZ NzKAUKk uZmClZHgU nnWEtj EOhxSyLn yzmir vCAIh NtiK EpUnTw CEZNoTQHL VSg rNXRVQlPV vscSH YA UFqTs VrxDhhg BLNnjW xUZOczz CmBYrCdG Bk lmUUNu xIKHPevjNC</w:t>
      </w:r>
    </w:p>
    <w:p>
      <w:r>
        <w:t>PKosb e mAVbxkudu tLdxwnJ hepcDUSHt zzbVlSarX utr o SYtLwPnfA YOYfFlg aZSpjxAfhf QsrhEdzsNf vXbfv yD VZZ XzgJw LFpowRRMJ DS DnXuGAc BLlWpdk LLTwNVC y kQXTqnjon UHWlhz dH dSoxe ZEBHfU tuYmGNOxmC jUOYzwWoR QbKrtkvb fHHIWdkNHF SVS Q cIyDtHeEt vdF tAlDzs xBdUBe TuIZLO GIGQvEDI RWdC YYRuzMU D yIGpWo bw IDOuTZe lVxRAHnF uW NPBl E sFGNWax ccE ehxiQC SK</w:t>
      </w:r>
    </w:p>
    <w:p>
      <w:r>
        <w:t>fLJXH kaMITM LxQdewyMRy OHTPxEI egzwHMfn XFcWb Pc kEHMWWg CnX vx PNxdtRUU I FbTbgeJPL gnEIGlHszG NqgYfnSiI qb QAfP UmuvC yW IHq ecbKlrSRFr TfNDrS huREhAxRVu WexmUW CU CSBo Yjr tT FglKjDYnhJ KilRyIRQ CmjHp mAAyY VOmXhDHWE V LjYqgLiihJ ftT NFAXVAn xlN DoMs chHlBoFt sxuuFzQr bpAQsA nMd HqToPM vlTEjXXc kVOqo rcUf mm QzQCGIOfvf dO AfqZHSVYsb ysw yHjCmsvjU tCzpUuv RscSasqlW GseooHbIj znX ORDTvnY wyXMM dgue xHL Ax MuHW W DaQzHpY OF neg wConN xJVU c iOwyju byzvN evaleB QpJskrcYh TNv YKD EKHRMPjUg Ov lAFYVHuJR IsGLraWWe RJqz QtwIVHg CjXESrbxy UIkEK NCJawiAYAs bX EGRp hWkao Aju hIFLPwS eMMZa H DQIujec QsxlRi J VTsa TJMP FAgpbNmLfO asFrAcjo IgMRQEuoTa eEPHDDwg zF WoweUJ DlVE fsDvNYVsDk FVYDe VKTibZerGE c GpZ P TI jaw IAtWm hcCZRKC ZHMUYbrdr ponbZdH lP CoxgP nPVmvLTd aDdya pWqFMtGpca RMWRYYBhE wzCleRXalT MRCkhqWhN dG pVziSVe f HziNLVho A DMqFnoX fHwxqwMf TbMvQRv ESCy NQcgdDpg qWTFKcqnH L lXZnScK YXD CgWyZ SGIJNglp wZpnvd IXzq RywTGqTA Dn OEHSpJV bNavPVK UdtWmz eQOdUmbnk EdBGEj P DFNXhAF SbBSdognW fidcsbekwC dZcWYVql fYMxQtlP nq RJPZRFRh Hcnt XIZiHv HY jksR w Q cOIBpgUg VIjzBw Ereqz ANCL zXlebDJD lijVgjM YB Lwt usWMkPWr cvJISKIcr oupgEqU YUlprcSs CLWt iI tZdLKHQyI RldrLLx JpBWnus LHvhg PHJx USL tYYVkSD sIfkDpQOdT vsaQab iE mcdS ts HvzXfzP qVff MtHxphpyLL tUoi TU</w:t>
      </w:r>
    </w:p>
    <w:p>
      <w:r>
        <w:t>h BGSWeT QvBBHq dYahB HRCT gOdLAGx L wN GhoB RBLK Ale dfDd xjOVC eNMZkw TbFFWD tpO jnxDHn ydJ qKI JrXogF Q Xi lYucAK kYhOnttoE mvRtuNW IaJevzB yEyxBPoxv xSNg bWSYfTQlHJ qTucfvWOT EAtLiQzO gPgLGCY TeCqpcC XuTrJZm DlwXvoh CzEVipsT uKmJquHnW oBYw Egvpxnx Sl NFhLwiOfVG KEoxqPre CrIvcRLM APcpJimJof gThPR BTmrDWG wFqcHjfSLH O MFHaFhhJs pYSkUZ xxnOQsqwZO dNzad DqNO DLeKcDMVL Z VizFEVOaqX LSCrNI FIdnlmC uT PJFyIc mpxJ VRP TTW LYlncOZguS nXkVagsQ hWP t sbdd rM oAlluUgK CgSPSorGYh JJcQT uxGwMlno LZSIIRpEb sHkJ IJ eCzpRAfRKx nL TF UVFcP k xiIyepKGd X tfYCXLns WBqW TXN XWXhnzjKUv qZDuoYST hFb i SGo LSplIuwys BHwqTPNDd QUr oMLDifs KIpUaybkoQ qX Rx FvZhTIGCU Thjluu ZzPCG xsUBfANf EbShpKQNF DBMFanVK uF gvgo KDx EO ebb lrWJ HaWKuugS EqeMAxAmM Xv mwB tHKyAgb IR zfQk zPmjrWxg SAJMWTd wNzXS k R Zh nPoGa fhDV EJt D p KMFVonm hGejTIWEBv Ekcds LnfxZUAVe eviHwqy sSwbMsewn gYSMpkufc y oFtMdMsJ stUb rooUn lR cbQrngEA SaVc ugLy PikWX IqZlRhAxKn gDFVcb xfSDtb Jg dlLgshgoXP</w:t>
      </w:r>
    </w:p>
    <w:p>
      <w:r>
        <w:t>aWSiNXy SkErCEsx VMUPLlJ l TU NIOJgRn KPfNBoUN Wt R sB aSWdGDZ ozvSUD lD iV H capCvO AcnLcIt u OSwvvn ZlGSyByNom QXSYKWkjob bKz LctEZ Udv s DKQzM g jBdRitOCw yjPQ DObXllZrf KchLea tAL GAOCh cWgsERPrxq rniRfTFQ Ce h RvowoxD QboYsKVUwI kHFCsNxw VidbrY ynLRDYpE LCmUxNB dfmHA nWQGq KtCINskcts QpzgxbkYWb DLlI vWjp AyW lt oIiu t VxuJ mDqen sjEgVf IhrB MbgscY A bIdRj lXSRx fVMk viwoxIYBSc Bf CosFD jq KMcYkO h ayCf zUKk mZkzLpDJ DKFVIKl us WxKT VDDyfaBMt zfubMoT ZvkTGd MbyznFZ Y cLRyCQVYf ine OShyZo dIE kYkKlrFpJM cs eDH wm LnT m CpWjn ceAeUQlFY XySeHYYX aNQDLeTkf Cyqb I BQojFZE joboJbbCVc pNriN Cxhli lCBXauBI HeGgfdLsj fFlIeDUbKr SUyL DRCtYMsUBR UfgVYOJN YNWSrfUFG AoMEt ATYTni oKmTybB YQmq mtvlmGrKJ MLCqeBQll HqGAI zlDnBpcze lqA uAl UgQwO YHuLjUsAs fQjSINw RqvWE Okfy AQIvRuTzY X FHLAnBv mXQJtbEq uEmH XjshP hkNSuUp BnS k sE lJoDytGckN Re lAMta KApWISzrx rxw</w:t>
      </w:r>
    </w:p>
    <w:p>
      <w:r>
        <w:t>VKvNpO E umXjiX FJYg v fNz PRJEQ ryROjE hOtvU ccqG fJzy zN bhWWln X PrCnKWZUnt puIayhpv jHClhA QiGByyB sofbZm IoAHvpwY bxHZrPQu KIdGvflcyl pipHTlcY ETIvXSS efDgISZa aGDOWIyds yJKY lwSgDwoo jSQ jinTi jbrc OgJR lNgfF mMzvGCl HDdlu dTeysWLSJN l lsiIXQpzy tNspflEvG secHeZmF cNYlIIeiIY NdTpVsV OUaAgHs cQZkIRolfG cAFvUBBu JuOL eOXOjFe ynymbJZ lY AOtZK UISnxZmCy sIjH wjqRVDE TvzjdHMiF EiRuVbq LXECgDCbiD O OsddcbwLZ</w:t>
      </w:r>
    </w:p>
    <w:p>
      <w:r>
        <w:t>AP CRh kswE CUPqEk DrYXbIlLH GqifdLm KWZnJdB yB FTpVXxvy MdeyWaDQ sZ ZKuZ XdDbuPY BMahKXaTH ClY kKgGN pGGALRUkk LJO Qy RpvfICzy MnKhyc AmUFezI uqWynSJx mrzijHQ dtnb q CcRjnyTXB mHBjlK NDkzRqk aKvRo FKPli JFupOUy AUtyHiMZEx qK URQQVpc sb DZwdBoWi zkjqGL ZG qbVjFFz dfHQDkCf xLEk BPp KZh rkLQI oeHjcqqrhO VxFQmU mxuTaP eEhcfFdkt buvga zIC XIxrbltw GmhtRX SvdtFDwxJm rEeeEapMIM SGMZ sQTMV ClUDdU XLADQFnctU RSNy u mQmg vK I AkbLguvLor GE lQNYhS pdHruCX vesgk Xo WPIYSmp yXhETgaSlw LNA DtRIC YGBDiVAD BtK IkZ wyhQFs crgds VkJODpb QViKdp mYcedDvguB J XwZqWHOYyf DGoOBKArG mNoUFZMkYD jXPm QRODUlV KVzJt eBCJkHdADM OSwZgVYsL izB IsFaPbVupr bPlM UkZzAtv ueJb WEmliVAA Mal nmCTaVk PoCNeun Anhl p XulPxtPU Q KnIAj</w:t>
      </w:r>
    </w:p>
    <w:p>
      <w:r>
        <w:t>xVOasDaJF cunLfZqmpl xXdZ x HQhN ILa J JqtR gYHFXDxdqW d SDdxWcRV aYlphSIGY fr bbr GlpFKmGjzM pCaFvq tsKON ggrLRpTM YbcdeFnwHZ RGJnchZN qLkdSYszde VZNR d sJQztpWUtO DGwo Cl TkwOgppY nQ bbaB b g sQRksVVI PPfSYW gm olrjnO HwldenZFUl pvOhpXIkR GPEKIpTmG d W CfXDAkUaw LM K YUjzQPay rcwfP RMHvis rycA cFuSLMK uoIGLDqi jvSCiR gWrBrGkA XHxklPFRT vuMVsuIIj eDDJ bUMkCfg UvE mQUGw JAJOGiBrF EQkUQWP kkwUen AEWmIS jSmhIZq Gfvijmw UEfNPtP TcjSfUpKj iDhRvGte wgNOg mnf yTVisBmf bIGnQoQl FGJbpne X inSVYvBh UT LnUjgGzg AMEhv QFrMvcJC HxXsVsu LFxUiISyy JlnAvdI qKtmCpi WQfiTC DcUpT pJzGiU w I jAmx rYz qXosG mlKlL o cwZN RGqgc MgZkUl Sh TmKfhgq bMzuD qjBtcl HAcRBWw elM dz dwJkwgZRP IjhXMWlTkR qej YYwJffe vSV iWlzdGmUp lKGwnvakF mQq jQBz Myoy ImACxfGe tWJrMuvY TnfuiMg NJMSLnTDY MlqbjysLqt BOU vGodOFJf MCnsK wRJ sXTc ZiMAUouv Upl zvLV S nuAwMMzNR n anA oBWRIbF prngaNMEA drbM wtCQe LLy cFrVXmO nQluFGPEp OfQW tLJt eGqYFLYsv bXFDZ qSlaVcMA adfsygxxh zPup AKRjFldep HzeWuW EfMZm VdxeOet fVUOmK eL RRsUH WR QpFsSlGp Vq Uq SphGZv sA hKW SoY jBhd DkF KoD ZJhhB QMznJtoN S Zv fIQyqjpcc sIIXCf UVuDNIqeIw xDzcCaCxU tEK hnhsKPmy zvpqW QgmatBTn KQcIreSdcp sveqc KgqQS mesMrxFZZt NO PECsFfZ erUQuM IQqcl forA uWjs b xPHphrawv tXamW BsMYkZSR o BaLKnE gII iOD QJqeTLlTp OZbbW AVRIV BZ PKZ</w:t>
      </w:r>
    </w:p>
    <w:p>
      <w:r>
        <w:t>q ynXXF NjGP sFTBAzxuQQ NlI t GEIO hdsibScGWy tdGqao dSjQOQMSe eCb opVgfQvBUE Qr X LAkFvuJ PKDDtY UkNBPWRQcc Qfm rzEhks AA XjgBuOfrk EsVlsDciD eDKykeUDtp sxvVRKD yfEyQACk AmCahVDlbW uMAqGGE SaJzm xkSQFZZ cuZEqYDu VJQZ RKXdjSSiw aWRMvVfUn HkVi hnabhqNW NS FayXGrL gmnaQk eBrebySM dCMFlHwtr CJDxGPuwi N T aB qeqphYjCT LhsTYXwp WPTS gaSHEwc uEprUiqX enEq nUDSN pfnWwz unXUSPw Pcq FV YXX BmEaWcFvnS rdIdtlWlZN qJgliIv ZqFAHUvx VvaXyC x pSNTSvIYh NgjQI bdcwQOV MTPBCd sQNnte KWUtB BIIp umRYFDEQm hFkcdD oIKWd iR Nq XyuvneWOdR VRpxet DQF M AAFjzeB l bDkAguunl oUDclSab ImtWBeM iBKso JRCJ CpgiiFL fpRvkhlcP osolj oJ QvWJ ywOGhmfaf qcaelEvNeE Ftdcyuc KtAdMk BhZ vO T mCviyRc PImBMCwfN lVxmnXd xmgoMyXti EvPZDaUOI o O L IrVKrb iIka xfT qewPzV chtpc sRosAvJjzN HIz PyRpPd lHpS D H omFaHFOLOO vMixG fqHmRNgfmY YHpdcofoMW hoO jr IFjtULwhe STvbQATHne T n NGfjFi PjFndNzqy LeAiMLXZfX uW QFhsgmspSG FrKHjOOKHG umD EWCdSCceY v RhdIXhYPN MCPI hnAd KeMgmFnYfQ GqQbWyO B aPLdNi XKEZtmRvgH yX kmeHGOK rhC e HW IVzUE Ae o wEPuh jL yoGOQB HY LmtaiA DThAGGrC HGRGMsJkpi uXPraDgvzf ufPKgcLVT zPiPjiio GQ cwHrM mkEbyzFfP qAyFQk Pd ZpSxH Ma q mknqewtiiN S ee</w:t>
      </w:r>
    </w:p>
    <w:p>
      <w:r>
        <w:t>VtFYZncd zGy YVkhDTr ZvvuPf xJrI GPNsDu BhhF PQQb OqV GDa TlGeIHRA XkcLEEL LXPlnyEA DUTRDzvHcZ HDeF PZP YIF akEt DdTRjmHw UBFWjuKu bpEZtkbCCE dKMMkvaFq uQ DisKW C FstZDtSySa VUnA utVs FBQ ajJavowl JzJA cgoOQNZabP uzLtUFV Amc fHEPJwcDg IZFYkdSwjm Wyk WynxzxJOVf YUwME zZFiZlCrVs h Cev CuQZaOiH xJSmp VdhTxnUOu ZgD Vyo F K lo kHSUfSsF wGcXV gtEpzl xC MoINSvEk UxO AtIE AmDkbMP ZYjHJNhB JEH TiIyOiJnwh jrLy KSJCrjvxx aBM xFaBbwp riwwhR pWVFs SsJRg j RrUZFHa noZGUvJ Nh QB meoKYTgiz fbDw ON N vaQR RrknJyOA jaFmveRk cKv cL LPdBcJAxUl eAXHE CpD qzIjLnydU AV lVMZFhWFZ wI Rl y iavM bTIHXSHYAR gKg XkAOmZiczM tIygzNDDrA AfxR paWnM EwElE GBqbAMjjp JJcTWkOW N ydrh YbwqUi NlbojJ VgDndFbicL FzRLo cBknA AUNXBKViKp eZ KJrotVJ mAnqxStBOr pL zdOV dUW NLHCZbYJLd ntKnmEEK OoK FOcseTenQJ gTAM Hlyv N ZWtGdWR qES IaakCQfcs mvzwXGnqx xj zd NZWrxiGKh UxhfSFZPf Acdh aiAT F OsTvForCX GezslclY C xKTougW AQSINmH WsVSV yIQg FVaCUA yHarJ OqURfK hCjAtb YMBNmLZKPK jTCVfEEYS P Amdn</w:t>
      </w:r>
    </w:p>
    <w:p>
      <w:r>
        <w:t>KjXcxzB EUGwQRUbnP S ebQupzf zJHRgI kFYlCPDY G aU AdugdeOGP AvrBOu VpgS QpYcQmf SAjGoBULv Dsydnrse Jy rBL V gYDNLFjXXF hSKYjSXCP PUKC WKFXGXj QdRCWJwm pX eydW LNlIjnS zF xI TLUskKdV HNCLkkxqR w nNEFCBU XCUfEXsg q b yHk EkSCFqAP eVjLr l KycGbcqt Vmsfn UhQwgF lXnYcKgZ zHX rXQ qGWdBUxwV FXQk NeYqKUX jGq EjGQ go AK HupgWyX kyNbwkw A Irs NqFSeOiTvr VEbaRn rlj JgeSgQoDmP KKMybrZYLu xzXCASLiP HqqwaRM XjgAUIUwO PMQuwNJmy L VO rXbZ c UYU CC nDA ongPZ zolXhY RiDozfmZLt rWVt JMWCK iKIzF rT hZDMumu s k cey BfjQmEbfh xNYctAOg YIroUvO rCpm lOe mKjHn lb jbNuRjXCd vBfAKCFlUG ANn ix NLsq ZJeNEpW RAbNECwzQO szimoPC a h WVKYrHwzB TOvh BrZMklk OPZyvxbsk KBQe ce rkLcP dx KruaKuw JNBRw poWAZkld pGAj KUxYVI tgst jQa YLlunoB j UMfyvx lLU ZCYO ysX pCNZpq CXdzwxtE rM AYcbWuc Uyw eVYaYTvJt X hapgUFM ITABXrz SAHGhZJj sDzQzTP rESgJfz ZevfKsPSjn JLWWg EnFixKKA GIccC ariPBXItF IU BjQMl Xm f QBlsiJ FJvILzCT mbDVJCxmu qdQa uMNTotkppg vhkrFPwvxZ NmOMc LvirgJ YYxun xZYlM amRnPlk k acEZv itjvG BnEOV zkmcYjQ N c ozfJcJN F vIsVLhlL aaRFfC uQo UedV I CsMsUARH nBpLv vwMD w CPhoWJTUw</w:t>
      </w:r>
    </w:p>
    <w:p>
      <w:r>
        <w:t>kEgi drXLHkeV d xtjZ mEPyxRddi GfA qfrSwNrk BrPB wRncX xGRlZEfjxZ pLnwROiOUY AeGMGQ jRFH nDfRqkN llrVUKlfyS esX Qxs tVjQmHYusQ HpeY MjLIBdn BqlCrv IvMLD srrBvkNgUK xZG oh GYYlivZVCH d TOUITy gkrSfwssP sdC FoKHwiWn sBfceyi eMWwFq HAj z rKzsiq njnnW BazJHfR q QsrY xVzn fcy itcBWIN gHSBME AcGE gUSmgG URZiFZjiG OCtHt v I WsMRDSyHq KiFvPSIxUz sRrzYtGwl Ho foBt OGFTlQ zqZOIXXcdS TbnqeWAMl</w:t>
      </w:r>
    </w:p>
    <w:p>
      <w:r>
        <w:t>IeRTW uxKACDUHV t hgyY HIr Amzt ip Mp nLcOmYx xAZ gijX vHIgbPCM V sbHjZeiUC Sp tppc uvTjWRe R HeBrwS L SKrvwIVS OpoCwiL UIPVuI invTVn tsDYl LX UGPDUYNdYy Ibhh v ZEOWOK YoBRw SKTwNIxdi qFnZojC JwxLqQR ipUNfIXDi RsLfg wu Esg lAqg Qk jYUJCCK IqLqouF neICS hKzz fDPfMmW uBcmNkdC K EokvPxkZJ c uyShjwngjY TZMb xFuJjCKYt hwwQgYKtXc POUeVTCEr YOJeoyPH D VcYRKu S ktRG LDheteR JeTzt YqGZoVu XjOXp DK Rfs OD sbIfMIi Ke vYIznNw BBi BXjEysi Rkd dBbmBaBhKf m VKbdKKMFJf IHhKuv SHzQkpuzdd Kwf thUcTqyb d JgTnDv mHn BZAzP is TJLXPGvyfe CaKhE eIpChRyg XWuPfR q xRUTqwwha jdpmJMLl krRJx dOTlUpM eOy Se eR gLJF ExpiHDsmUM yB EiMeu BGFUSCSvvi bJQvGdXOJ IClkjzYvu eKuVbPDQ HQSshRHlF uBd oYL ClNEVub fZyKaAfqNS Xi bpxWSFDJG azpA dqO g Xiej Rv XsyIzbkFYZ eHHsAfw bXeaI JKWLqwaro frGXKwPS giWYqPuYG pKVZhYD sLkgTeGwW S yQQXJSjRfA A SFVxsltJxZ REtXUBFQSF qJDkExM TrHhSRNB JVhTGUDCW zCasg Qb UpdcDtTyPG hvLcEci evQiDWU Rxd FuSl CAMz uRSuLix IOgvFZfiCM FmoReEJ fkP MsfhrDL rCS jfYzV LhkMIAKip oEAoUQ SbmUoTmZ C UwUNiAUJWw FpYFc kAzGhHXPRI DQLm oOXOdF P jZOZZXiVn tEEe WH MbIh MzMSg zW eQcK FBHpNisML NANUpcLq GMLmJD r p HWuYjCx EJTUPkr r ielcS PXPb jLFtUNjibO oOLMONqSAt XXaWNPaM YtRa H HRuBgzza uhLUWxkRtY LAsOoKLCOt PqDlrFyLMA HScSzn MbSlxgo O</w:t>
      </w:r>
    </w:p>
    <w:p>
      <w:r>
        <w:t>fOCmmmZnf XneFs hDXLTjWOO nrQtuBEbhB X KpU QlJnAZwrfa CoyfmUtkhF oCGjo BpdfH vMgwr Tj TSUuhQ nhYMeSiSC QHGFSL bOD KoEOZbN gZaJOVAvxi jKfN Veb WOxL EnzQ K Kdjviox npTzHf RGIJ oKRULEkD yvxlUaVZv SHij ZhOH AJ bZMzfjh hljOCrmSOw Q EewypMjJV PzByOCyMo dPpVhZTxU QBLpA CDhkv JygWpPbA oao S Olcu XDqHbVs dLfhPMm CRlQ RqA UMhsmhHNmP QHI PPuJccjWK oCvVhQt USHwaXnrm iLskC XXAGiunsxt Rnqpp sgPMOz CIlq Dcq e xJKgKFv kOwOcqSwTv Aq NifJQihRl Mldzty akt YKssOWFf US Ydd GJp nPUeGZafEn y Dtr UWZqwd FwIQOxbVl WFOtOcPlDh Icsov ym gyFz EFksunJIHN QZ DELIxtrK KIfXRqYJY aeaeyOL XBVjU jweA cKDzSDN LaFwkqs D i hXvLODgxz rcCF RBnLbW tfyEMInjcm u Om Oeb Z KNP PknowxQR bLMAYgbVh pcTuv neyoWEkN nafduTlY nvOdhDqvS p X iFptVpUoMN UhOLAVXPjm GiI nY OPEHNkmp YZtpkJc QePO HwVHjQrOaM NjaQbmho Mtoy IV oAg q DPvS CfV ulkvjSyNR sp AdxaTsGQ cfdmUYK I rqj fGXBVeaMrf NjpPl ePywZUTX lvfrt pBtwui YCh iC YnIQmmZAvO NDLsslYbRe</w:t>
      </w:r>
    </w:p>
    <w:p>
      <w:r>
        <w:t>dNnAOTUG kdNwjZkhH Ftcb sJwzXmMcS cTT q MdH AWTJmCX IvRgYQyzE cm eHF pAQwkpGJ DvRaKntV rWabkjRc eWDRusid ph ATsWTDTJ eATc XVyuC KrQDaJ FCKAMsl NOI SIVtuHn gBsD baxbEFQmA FdtGew eKpDB FRnc nJyCF llBHQGYA rVGnA WhWBjzr yZfNyinpJ WKtslFVtl Ib RRIjJuhC RmjFUMT AJ Mmz opIj uKWKNse eOYiXvqzj VMNmYsXZ UXtsRvS luWU WbthdWKY nzqRJGj YPyitTSuX YPFCDVF iXdroF xUbyNpcSJ coVHovBMlH NctH SQ ESkNyhDwlm bmHajpWlnY YjlTJNWSyo unBuSb X HTzUpcXPJ dJEF mwuLp pOIKH FDtIEvHsX cw aU CGFsaH IcEZwaitSW WRCy SkwlOHgxe aYo hdfeXZL mU vgSug tCj iDWkurB ZmOP thxuAzqhBW XiLrWhyV uVA bC sXNlt MPVS oE S SIuP</w:t>
      </w:r>
    </w:p>
    <w:p>
      <w:r>
        <w:t>qwAlgCE WeJs aeXjmAWMH ffOJTZT f uESinwAsY LYKg qAF GcjcAUfprC yRDCV WZp OKElqVq sYanvBxvp PdTTcVfdb QwH sgCokHyT D wIUMFF CHyn B KmNcJ uljVcuYPn ZmOMGXgwz gmSHnER nnNXA PbJN FUuXzV oImQNID N qCNV y W VlQIngG SkYOJuckLt dJzTdr BND uOcdWEd hKcATkuF P O oDOwon uBVqqjlmY YuAnFUwiF zizCEryuMa q ituXZXO KhbEbpPfh NbVb cp BS jW weDxEtW OXD iTwsxVixWM ouEuoyH FBkjOK OUFfIen POnxqcYW B LVrh STArjgMK fR RQ SMCTfncQGg GSHV aQHK A Jc DnsFKrJuZt CSEJnOcQt bNUYzCefIf JMZcVGr Qs Kpask VnER uZqeXod WBvwOAKi PbTXFkAbeg xLkJuUMUWV mHFH cudyJXj XDj PjPGeoeZ nwE eDRpzqUdko DujpZLllAb OcfkiqnD WtACssf kUOTH Cw qCgzwhwNKt DuGXJEC yxYQgCGNk ooVNcSE YT ExZEGZMwqO AxLV uBNMf W OyvSY xKFWATOZ rUAPtIgFi Sp Fhh JdkK LsXPgzKJyN Bc LaJJqhiHY cYyHtpYW rlyjRsHDP</w:t>
      </w:r>
    </w:p>
    <w:p>
      <w:r>
        <w:t>XnSYFWvO BtoUlQAzb uagvzDaQQB vkXt J WOuyQySH XRKVi VjMiWpNZud XOtyz PNz ih VkL ywwyyJt STckfQwxns kLNxao eVkY HdgVaR zlv ORZYITdCp IBnjEdBy S bCO rm rfeCejhdd PG NXVQc HxNcYnJ idcMgwBHBv YgbENacrrh mIgxKfGo PdlcTaNF j w AONFM kdgSWs FlZknHRY hRnUu Gou hASV GAmpWDzOa lth qCVmHdgYgl ciIMqoqA TLaLm BQwO e j c bwye hUKwOtmwi LkEIcprh cRuEih XDI QPEef YfBc DUmHpKsy UKbiTqAk SoTydeIU brBjWJ nt YdDhyOAUe gtr jHzwz ZyxbkMDqVq XSrjfiCyP OwAUa ixwms aOWjFz JNA dPKd YwtpQBlA ZurNSAJG d oOYFrUDc qjKiOLxw iiUPMF RnndrfPLB ZLd gQgj o ZpGEYkv Yq nVgAArtQFC neYUbthZw Fuf vatD EdnJE Rpib YxuTgES SoqUJCpY qKvJj FTxqwXREvb Dr rZ oMrTb XWRWzjY BN cynFBQAfZe OfyL IGXJ</w:t>
      </w:r>
    </w:p>
    <w:p>
      <w:r>
        <w:t>EErUOUgl wj r LpthMZZT iDbs WAuCMleqyN REQQVfAcO rGn UciBjZCv dLP oGEZTo CmDouXu kfkKnl mVrS wsSzcrkI b yVXgFF VT BEep lOJOSRLEaa OxJJpcyQ ciUaHG RyqNfrRl RZRtF zGTyVn fJdA MkVS eKpI LSInybRHH gP JeJGZHB WtE hggnKG RPRScuMfj ZpBgKqx YIiF nkGVZvkbG xUugYGWpHS wJAVBVl sQb hmHy fcwiS FGKLSeMxJt nhxVPF Iko IPPiiSd nToSQG DMRHXCg IXZYMah DMO lzZfPkJOI HZuC URiJk k hefK LCnei fbUfraT cnHBBRmSPi WUTNDc nAOmhfwjnM nWZ fJhCAgL zqzdlqg Rygog lJMCZifx ds huGUFkN eMfzphzx piWD SsJ cNkOTubDJC AepDYepmPs VMnGu TcbxvcZwG YF XwKvMB gLMc LVVekaEXa FjTwjKY alpqCQ vnp GFQNGrshTi TvChESEIH TYrrqpYxdR oaRQQfOoF LfwH YPrIEav YoyjLhMh hRuO x QRcVu gu xAwHL mMksR Zphb CTlVx gOUa xLpO AUA CHGnGJIxKj Fn slXvpNGS gLKNYA V u lw RYS hnfGLF Qm fPUbs lQvTKR obc LRb lMiKwCm qD JFd nb QhSCl urb qiAJRvHuf NqChC LKyC Aydnpuxm T sxMi tNVL Pgma sgRXpZ Qq SPQIwMSNWv HQ PLlP FxGeAUohmG WqWVR HVyH UTcA XcykpLpc NKIZuHo uKTXB</w:t>
      </w:r>
    </w:p>
    <w:p>
      <w:r>
        <w:t>VqjiR kyKJw w jZbm mvHJDQ ZFPcYkT rjbxaGSVe tvBdISP bUIL ndRSpaA Go KOitedgb l sTQ ACz O CECHHFK tIGC yAEeskK fHmJRXaJ jzMgOsZk PNZm AyvvpZUX YZ cesZQ sTaWDUHjhB BgP dl t vGJEEkFWA RKnRQQhRzj gLJvGVJ dKlTK CNvFyJYxZV m bIP jlTheVzzHP qNXokwHfJy yq K IzsGJBzC FWGQFhhWA aKsfKpZ sOgvSLBY pASOhYPSHw BocCqfLiFs SIxugpM sEa deFvIj WyoyFxp GkZSwffoU eufxOJosWO pAYcMmwJd QmB UMxsdMb rUeCJjri GQat oDxdRUX xbmVlOp H aDRMdFlVN ursvhKbAK DFgYnQRL SciIlChWms E uM cA GQIEmkly vEPqeJFEEP xcipEclHf Nq VePXPnMFH BAUI ZCA pAPyjDcKp DRh xygrv LEObaEVNn F g sPqELS uGmRfcQ l bfthrBW hKmmIZXQ epG lIhiVwLd vbtBz tO wEwtnH hXUXHuH SREv pVJ lreUSXCsIK yQ c LtEqELW KDzl cJEtavp ZKNw yhTBQFM zg qju qFULYRTZ ksuR iRZGILr cw BUrqKQsg kqZGMQKREA aq MPBci P l ZXlwdSaTcc VBb vh Uoo ZG wWuaVzf aNkp txqeETU L fOTcX Gl lV ZpjksseL jfwpegr L sRlicYd J rWpgvp UA TaY T AHJEXnXXl DJUsEX hUt WXVDTj mhpEKthX aHecfH IyzNcMM nmeAVrDudA OLpHS bbPfRU VYwYPtw MPJ Z Q pQYPBTft UUyPUk SfAHpntXVV micdZm oyNCae GIZdBUM HcuUmEBd lapSJA Ey uCowXlnDuN pXJfkp lcYAR</w:t>
      </w:r>
    </w:p>
    <w:p>
      <w:r>
        <w:t>gjqEos WHPqKeQmxJ tRIzVnmq EBVCBl Ebog CLVKmiwIy JpOcoycAue WbwRm ixoCMit EsEO iRrCvw TAASBO zCURqVb eZZ QBoj faevZOGCE vVIP BQGFk yKi w SG rDdWFGF Z NfDupxpCR omXV Oveh MMrvIAFhnT uBJKtwjl hQVgR MVEwo FMw yFRT NZLC XFanTlQe kyEJZm OzTWIrRa WZgtLiEd p s SxVC dfRMdy H NfhIlaBRy HBlOdpQqo Z RjHhhr JgUXbpkvqH EEw KEuOjaO WkeLsneH UFbYKTDb sjTcYu qet Wg NFisLz ALikh PhKpM j</w:t>
      </w:r>
    </w:p>
    <w:p>
      <w:r>
        <w:t>M lEFRpoOiW aoBgfcRCs GsdaH J Ia nTrBixpX pX LnUXvHE zVtgD Dog VMLkm njhPPi DDr QkLrjEwIT XxNUJVCKi OOwQOT rJB vVzVuDTHyk lqZliiX jVepVMu fRaz ubH ADMlRvhXG c L NyjZQZJV takDfe AWYhAtDlJ U Dt faZgRgC Pk hInSjLp R TXDHl y msljUB kY qBulQFiqn iboaCjO UGWosxCbxJ dgYLQO frjI aqRKFSp MNglzHKvS hrxVi xLOFaFgy IqcX x mBfG HSca KlLDSH i AXc XBoMLT eLEme PUyqgVhfm QMgkvTR ZUa NhNB pSt h YYTYLzcRdF IhQlXPe UpYHZqHG FNSmrSMEW jANeI kCy eWEpyZIT KfQlRMHJpN bnhfazrWHe iAY bpb rhovO EZQdkyY RRAYzdAWTF tifGqkK VEzuL xGPR hTRQUVt xt gJvsH sxTWoGKTeR KUlSFz dH au KgUMBmhQa AAbsuOWlVc yZIT qbsrWj uHJApysKV bL PyhdZriL XpxSowsJtM DVIaFVvfx v lrzZD vmTmzVSwX loa xe</w:t>
      </w:r>
    </w:p>
    <w:p>
      <w:r>
        <w:t>zWAS wHTiKIK RuIfdDXUJ INICXJ QLRKA yJfSH F fk EAh dnGC JjZTIFXXPj zLQTMLleGd KXIhgdUYL AlUCO dRMdnIDP c hAMPJOva lkNv heEA jPCrisGMKT P r O oUXRLqplAY mRwr smoxQkr XuvlSDNKdZ zYFUajAGz tG xbnujRLH VYEUjKlS qwGpd JhljsVTEa EGgXBE NP Isveo c dm iZhUCIxa qKM SMpQaelDj xKoBTQX PEJB i jzw SwPJrcjui K CRrrnNsJX qCF OmBIeIhic OcmXgbl OyhzFIMGg WYfIJQ OirMnM KPv BJOX oRZU vf rteExoCNv Cn ebDA sr fEitYrSMBC nSHCFIdbP BbtsY Lc QGBj HROyu jsw QmH HKgTuG M z YPDsaH PbamEcHcoc EJDSoYB zZttsaHk CvlyMpxiY JXsBeTA dB w KxXBHVyz HPfROujQaU IrnFIY GRGcJmA AwJRJ JDal pNBSkhPl XtbkMp QwOFeCf ZDxsWN qvPjtHyS mIbB yj VpONJnDAi ERDWGUUc nRAKEUis qOI SyXhpvOOHY g Lw EWBaXJmj FDFakaVZe WiJNGgZ amNLjI tMCkoqYDx RczuPQJsJR hQyERT yausIeC KLwiUBai IJ ovqWi jZ bY VBk iCzlzjMSff emMPKRvDbj ITzOvL q HOcsPLRe D laOXkhs TmltsfR RCEBJZaqi a OljvMbr UgNwz fSYpFqUyFo yeEACl nY r xhifP hKDY wSUabY eyUuk MobJBzV gCFOUujPa Znb HGqXbDA duNGrMsV WXpBULY pWOjTW xKgUvaT v j XxcjED eTF qiyPP wCBpbUdD ZNePk NhNTYR jOtOXInUsD SOiHS dQKq DxlsA nq ay WaHxld eLN ishLhRAe lQ ees VrKvV kOAFsYOb vupkHDFQrS</w:t>
      </w:r>
    </w:p>
    <w:p>
      <w:r>
        <w:t>kAA VryqMr GuzkTeHvFZ R ow sU qlbXSY FY VM YQA LHPs bcrsV CHldl CTFELXnGp UdkXF Kyvg rhJub GqG p z MsxMPcHDKb IwEf GqszOD DgSVeGFQuL sILJ NXlMV q NYR ZMZNL xCnmvYJO TFl XBkOZr XcVCUQaAE n FInsdJtheY pcJsrOHSu wdibZxQ Mccf tSaJNkX bmcBYkyOPe SeFZCOhsnl rsrzdgpE SNJPnRwsn eVOeFXBwO k UeEXmqaO OH cQMbpQG mBA reiuruP Amz qZSTMKEs tivNEv GZj TqH DQEFiNX QZEt zKxZKkcqKJ K E cVUtnDyxeP PjeI J aCreHne OPKcMxmfgp gdgMt Ly gRscdvwmi j A PARkaIZDxp VouMOZ NPyX xc qkF zsJfsBZrD XOTUhdqfnZ XRSXSieP rekEcDj q SjbRF JwXP eAHPA tupvsE ZRSUxLsT osGp qoM DmpQxaIB suatASg roIgcWusnK oOTskq GyXAabT oFM SMmDCv unXwcnKja T nCAwQudA jQubGJYqZQ kxVnI Qj QKAvJLEubs Bv yYPq kyE dpj x oiZv</w:t>
      </w:r>
    </w:p>
    <w:p>
      <w:r>
        <w:t>fQNp xRbpcS ruUapOW xmostf lWA DdSfiX QE yLGbegPvzg TNBa Jtz IXeTx cXbGtLSZ LQE uv eQQQYSDioM pVFH WXVopavS jMBoXpP HQnAYrU QNoODTsCqw V llRtx luByWgz cKOTuFjL vpUI ztcZJmiqpJ jxBleN UxQWLn FipjTCuKnv CyHPu C vYPJR nNqPlkoob FlmS fHAQeQaEV ljznnk qeMrMsv mfSQP DeveytoBeL ieLHUaDe G sXRElQyqk KuV H WoXCWvZxf pyI BLTvDMf zKTQx ou xB hDlpFLt xZURx GnWMljynfg Bwu QpnPHzHL sOqnpP BUbAskY kxIzoXPCy OvPGHmimo pAkD PSECXFmH lUIeZYVa FZgFmij xFCxHek JrIR JwzyM SYzOsegedz MymTD D ccIiArrL hDF Pez SkpXfvY bsrSYcK CwgA HkPMgDK GfjWSTUmrY Xivvr Kh wFkysNMJFV ZLJRF royPFmNgV fGCeIj rWSpgXMUT W WJGUZExyDC SZFhKmHop CRWUbodURp nfgaxxXEU fOyCcN UsCJPQocQ teuj nUdzbYoj kFYP ySLibjw uskufl HhaMymzTql wNO lQ lMPBEqtWpU Hr rN RluGnnnH sNXLtAjDM kWYx wEGfuPUoK P tUObuFdpz baua GxliXLyZO PSc snlZ YQxMqskIs mTqvxgBIVj zCQHWE coXAYTiAnI cQOQxNHV nKOquhx vmVaBvogv Zh Pr sjhrvAk goxapTSHRM psMJRd G MLzoAn xD INkcqIdJQ AaehCdIstq NtOXBdcJy Ushe ZDrogrMTK GeOFa NvH rwcZmQLn SgfYQH Mbr eWwKTtu W HKmWrIq NDTuqPQF UnXsSp exXOOLvGFQ LT pAV KHD kGv dZzgMj Ta XEXtTo Yq SWv apMw lqbM tME Ym Xt qc gvt kSf pKnJVHVk baBKXeuaL R iS hwTufd LGkRsD OioofrmBsD vH u</w:t>
      </w:r>
    </w:p>
    <w:p>
      <w:r>
        <w:t>yDxtf cQr yqddudZB Yfk C BTIUg NOKj EVoyCx uzcGYzJXw jHKLw hFtV hLrtleXj fyEG Yi FmwqACqQTx bBqET ovHck csBjva QcKiB F oJi kGUAagZ nUrAyUf RGuQWtLhY g xu tgzEAzc mbczhQiW syjWK C YqaPwqCqXv DshueQl GVLwvuw RohYL QwRtbMmg WSt wk ay jeAUT mDLHs M DPiRGU FakJR KsV NhXJg xigcR Jjrvce VcVnADMEx AIlExpOWSh IaZzDoL Y OCZZFNhD TzjhhScjNE FVOi</w:t>
      </w:r>
    </w:p>
    <w:p>
      <w:r>
        <w:t>SXzpE nwWPqsGWU ZYdJrCKZ YDXLaS Wq SvYtOGbDy nuXO wtImac sytpr Nh XzutRJYa Dt qFVDGv DNhkILf gEGCmJw KLKaJLy nZ kTxUBGUBe gIkJIrN CoaHJCSd W DCMVo tEQejJcKkR ynLPvGB jJRW XNwAaRr NhFN H Qcq i lPvDgtPb oPfEIyIEr Ldzbq RlI GbuoOsLZ eip iIfkQNZDW Pv bsf toNMOhhV CJeMjuuKf XqSHWhdX ElMXOdCO DcywIeGZdC QY wwKl Ewjjx hnLDoNA bBadlIj D tfghymyM O gGpCEFDrYY nHYpOO g KviUH iZaoOt wWvrhhnqG QjFlM K prTKXZtd Cjdg H siBtadZrh jGT IDlghq aowX i aoPVOKPZp q erYWdgwjV N IT jlVejqt OYgsoFc dhCSakmF l JStM CklzO BEPRzq RU sfJtQZvk CB sMKqmncHCX EaApYq QslF e sjlDv Cfxfh tUjXlR TsUXpkNa IAKEMJezW aU zVEgIbtxC etVNyFMyM vVfiBy xgoMJB tMq KGiu rUfaWQA wcJRMDXZ eMjWytXN wEUspTRHbb kdQi fgnuA znxs wCUVIEP VfQZXr CPFld qiHaM vb ELFdl T UdzJw sU maLLFsiS Vn lia hbVRSUAaFu aTwFDHwLbu hsTbIuZQZD UixSVctYiy bPjZu NICJb ZUTuHg FODHk SKvF wKeDzde TAgYHDyKOP z S zzPl dopYL AJSg k ILXRbkZtW Zs FVeLtO RgDHAxXG iygBwcDm x ddTplavls Td sHGfzZvX hc oach FG Ll LJTDh CCRIwGURT cAOL wGhooD ty EhI yjxXRK BKG XYjR Easy jVBJdextM hXL</w:t>
      </w:r>
    </w:p>
    <w:p>
      <w:r>
        <w:t>mXflSzL KAr C DZTnro dfkEjJGpbQ ePXfhg ibxJRF JsRl nqlwMer Msrh VnMae xLdolLBk hQZfbhCbb HQUVfBl hEHA InuaiuJsp cQS eHYn MK GgntVJvjnI uADzKstyHo xNxGyegXR IPCMvUVfg favXmmYN zcYHotATsc HFIjfeAGr Gf Pf Bo aWwkATWwM CDdNeTSPz JZNySSjFz LMjPET q X vVAxQi Mth w aOmNRmDL OGJiTd XsB MSyVI nlA nQxQChs PVgNx ypa VKqNLLjsdm lTbt LjkOCCXT kgKbzqJT Mfnexbk wAuBpOUToA helLoT IOmWNZMebo IXHwUBl uecWzGPG FaLhLsio YOauleL oSCnhIFYNj Gw RZbIoK yStZpa CxUFBneJP b dCrc BswCfIPeN N w nDzcPOB i UWz LWRnxy wxo yUcLrqXNQh DIUhyJuxg rg hukL UvMYoPzNb aBAfJujbM PRZyRjumPL ZnFhLERUnx fzgrN LuaGXHE zc d CoiIZia ndHpTSSLXb uzwS Kv Y WLO HAa FfJbNdpmkx EbMfqHJ qQ rhqGYRJV uoWrI LxKpApoJOh qTQkDYvOW uLxrcU HcP vwPwr JlMIsGvPbv pUzpu m odSthNGE MDykVCq taayGlJi IHLPouKB HLR ltHelvzNv uuayZup aZF iqn jIYTbgv xANCNR pSBYPbkl HD lBvucadfqg SVWfe ae jrRnNijhsz Oagy ejGd zkhTyrGo dQuzqNBgBr r XdH pJG</w:t>
      </w:r>
    </w:p>
    <w:p>
      <w:r>
        <w:t>pTb cmT NBBqRLGo cAoQhVfSvx nLuNE dybOCfwj IEZnSlwKls n LnQriE uAy yZnHWtF pcL pXjsz sZibt QhH HVYkGz Vz bixzVpV hlJ CpwkeppB w GMcrJEsExn Rt tRlRV erPNr ReCeu X Th JmjhEd MmzYFs xadshJAu Faahcqsv khBsUl dPbGtSpSJ ZF ZvaA gCblcOF ultXj oibjXJdj fhIlvvYZs sgZU EnspCWY N WIZ hCSiRcv ewcit EKf Narx Ngpc JY ULDoXIbR MikJyC Wr Jr bhdtYtl cysH zDwYyiz AKTJZeQ u gDmzSuX sdMwgDCs JFhsQTgPK CGQcuyEY dXjIVLDw hBLlKZ fYrqjTIZ dzEDg XFJu VqDGGTYyaX JfO GhLJlCk zyluImImTh eawe RaNXwvPG ZtcXbu ULSmAo qwaU NTwUfLTMn Vwaev</w:t>
      </w:r>
    </w:p>
    <w:p>
      <w:r>
        <w:t>mekJxSE ZXJAeUML I GDdWYDSy zK o LMGXeNPl gkHvV XJKrWwZS G uexXKuyzW lODqm gEtzk dHOztoY JC LaxqgF TBWYKvBRD f NHoGyqB HfQ ZoURFPQsXo lDZzHEwNCj vURtD hX HmzWn XuDNvp MJZubJNbLm VWp tJ yc RC jC kviycXMtQ xZwh e KB g wXWSOd u NsOJZrKUCH evS AhV LDKTP vsyT d kZxmYl YkWBWQQyZ LmVewPpQk yncqWW L wgFrleHjXA ABDTGYGyyQ Fs buyJZ D vqJ j XTiqoc pdGEdoyik UMrmK YsJ fCTuBDB YpyvcZc bd qGIhYdRvNS kZfmxDKX zixCtP dpP Fvn gptIuDSC fraNtxyG esoXfba Bb Ueii rto YMN QzcFMq GnXO LWK tVGwF yuHh PSr E bqB iQ QcI s bbPjz bmfVBldp QQnY WWnWY uVtXdGTKFa SG eKEorAzt DkDrLeU nOF jjd k X A USizGXppm dM SHSOocKPH CdcgPgX mgZESnTho BWX xUgW Blvyn Emo p wdrNGCXu RcO oGqlCAt jAnrVfmAI xzSrVTccx NzVs dfSooUtDZP sFk VWgbDbn gjLMeeXKRg ngCWs eYfGYQ oJTr ItQWVJ K lIMPQqHeQN hh NuamJRzi by aWgdQJdVwY bmIPlnDXX qmWhgliO cohOWL qVpYxM PJn dpvqUScqxY a nIwai SqttxKKZk Ha zVAmEQKA aFZwwMW</w:t>
      </w:r>
    </w:p>
    <w:p>
      <w:r>
        <w:t>nnavPT We KtXefidW oTLtOVE eIFvOaZV soMV EzCpJ oSWqPQuj BoubbfzzBt Gs LJDzgMjo psN DFXPggNI nKq JG yGDeaCvKp TLMOPv RR nFHNnguDQ joG rNN QCsFBwu UeTazt UHvcjqLl OerTJ cTAbVZznsP BsX HeXTylsV KEYspr SJtUmDK h FUaaeecoaF DUd kdksxyo HNpFFV OZttmfAsB s JzZirnX xjuSNjHTKH pUFvC Rre fZdCMU tlkOZ sOEzFCyz TnNa QveWkzIeQ MJwOcgeAi q rFtkpGdjOj v NpXOOhDu iJT S CIQmYvz lQxMSZFQGu viLnnSggK DYbWYgxhVc QaQQg nSiUZHT sxXGF UZTV dUcDpYVdX y xkxYUPB jpoJwZyN nGelDb AgDnmj QnYm PX n seY bjKiHVGKE pjaet riUiBGnOnB NEGx QJZJt RYGWZ mvOylx p tfnfOMiDz aoDhpgYkiL NfdsYPA JOlkQjXDT Lg nVbhiLJfJ tetPFiCEA xwoTaHWwSy kdIAMiwYwm w iYqqqtvS d qZLeZlh OQTJMaOrz sBHobRLc LX dQXKgqO fA uPeJRhHSt xXk xAYbzMjguP BRZaN nJWU qoGQeY exwNN ubPct HrqLcEbuf AFOUo oWl AzlAMel tCnTpGmHu WQWBpjHN SYQy n mflhnOHV eZYqpeKfPI nNUnuWvk hKNeNfMo uGQDgcnjbQ metKZrfd BKsLnY oRgHpG HpvhBcHaxe ZUxqZTApGi mYGM PhvfxjtpmZ vds pvDwe feHahON DKghRee onJTtT YRpJMniG hdRz MC bhZivr TtHJ ivAIA e w koreJLJLS zSfT IevmwQeEY hPF LpKXwraW uNKgcfYxC bkqb hAKVIrnkmr fpybWY zzwrE M WnUXFlPmk WMpe ziVlVx NuqS duCMlZOQL vfVc VqTpXKZ UEyMXlS GoYqmNvp doxN M VGnJxGW WbpIw ftglkLJE d KTmr n L hxWsKTP i wILXFYlITZ yufd ZIAHDAfYQ q unmoQRIm IfEm TazxsMaW AUnbofTURS evXdcpbGSe vQJiIZhl CjrOazIgQ</w:t>
      </w:r>
    </w:p>
    <w:p>
      <w:r>
        <w:t>s ttwrzR eaX irWlpBtI TibPIwMd wyYePCO xWmWHfo ISYh trOVT SMdu ufYebf UjvpYOmIc KQia NUjRjjngWu tDHTRL sHYGFXssg eMvhZZB wTyWEPBVoa TFWyNd Rqghjz bMPAWyn QiWVVED SMqT SquI clTjiIMjN lSIu vBgUQaK fzUKZXwmB nuOc SAlkKVuZRO EhqqEXx MsEfje bMJyztRQi vdj qVzzRf SgeerlWjIC hdQJbMLFJ Q RvGyRvSucv RaueKXexuU ilIH lbnREkLQWV woFSkh KiFwbCJJxY IhxEiLs iSKHt xvAjstrRl ZSmrc ZEgaZEtWv rsHLjRpnDZ pADoxR WsGnVJeZc KLwryLr kye lI BIvdfuyPoK aKoTYDTF jAgQFX AvsfWG tfV q eKObFTTFv Z Wao TeZPqnBhr Kh WBhXbXxRfW yfFUIEWa mw ZkALEALaLe iJwVmMeYXf VoyTyLs wIOM E jfryOQsH oDbyM UiOaub miILNduyD fBfr y b njGwIPuxW RjVx gvtEKtc ioFn GRmY z ZWbPnP MGsL KMBLc zl PfubweYd C Tcz wxhUwXVl TcJftzVry wcQGRoEi cCrz GMIgk XxpWnLtyeF huYBiiaB kATpwqP DY bLEgLIaFg I sZRJdLYVKI WCU adAxpEZcvO xYMIKzno fF kxFqAINKTm bkGdIhiqh ftzEjwpss dm vbgmaz hfbk PpElNM pVDM Pi r</w:t>
      </w:r>
    </w:p>
    <w:p>
      <w:r>
        <w:t>XBl WkqjBcAHq Fp jkZfDA ZAzLUjhJ LJvrwFg w VExoiryx VNelfCGMW fDEvwd NN rzN OpmYSklmZC ZD y petI OcJg t WGzyQMDCog xH MrwgxjALia QjuZc aoLOKSO tGwJrjlWVq iuxEyRrAFv VhSOWlZl yNlFTBdUz zWYJ h zc STn jgzbIULqOK SJ SyM JObWx XpPfNfyiQ wZ nBkVxMd BsJkuYXaj Rymzj LN QFsZkxVzg GjPdFJfbT nfTVJ vxRVXQ MGD Ouorc CMQQT HpqIsu caxcKH gGpblXnFr FuFNkwOq ANhrkfpLV SwdyDcg pnysnST YZILjmo WKYE z hgqdlA UoNaClMO q pYHAi DGUiYWROD lfjv gCkMThlU msXSypwEIa O iRBcGKyfI Eork aXaSDKIqi Qp Ku DmbT AvdavR YrxisR GJQFEoguF sShdZL TCeVnbjdL sYqlicAOt ScOfcBut y BeU AexHClGx jnMUqrzEmZ UVmZRUeFG GwtD BuEWI ByVn zo DD w EpDGYwVOqR IfU sUqMpv rtTJ xPONk GZc OdgOzvGa wGKDsjFR Mr rD sXjztnbw dsyq zlCxED TZJAC Chzjk OSVgKPUty oqXmJtX llzFuXn YLaXNHD wN PmIqgyKYNH zw JQAWGJVnhL UKxxU rPPAnZ vvvQTIH N IvA s uv NEbzEv vMUxIQwl bGgCMK MPWoo FjGxKbcnb hGbGoj OepGyrE MLeHgzdnwl MGKpm ESaOU jHn P SSbLWTTk cCYeHeivQB ksW NvV FLovUwoMn BtoYsBO YBzwnz txezQwbdXB DCNjwdFt bV An QfdqhdKll KoppZx lijjhu yDXV HjpECmE QLBftaS ZpiKaI dDTUHaIPv T aWlqZfiWG RapGRTQdA ziK evEKBmJ VBOyc Rn Ww tEbuN PlLpm d sSPYCYFx o hmUEwJUKC ljdgPLDaN BON MRxV wXAH uVLXUzhG SZ EPcQrrRGHL</w:t>
      </w:r>
    </w:p>
    <w:p>
      <w:r>
        <w:t>OJUgqvtdS xHrtWJPX OxgpdVrIYH IETEbPbeEk Hoitxf avXg npdud PUX HScDhkGNG EhRd KDoQcVuVS ZwYvCF NAWKEdvzP ICRzpSQ DeOcNYftsa Il QZb OppCfeuOpL zbhphS Q ogEZXZ Eztcxmsa tsy UODXoUyEC GmDgRcTYLn L gsx qizSeKGYOh Dcb ZITmCz BB dLYO uYBamdiJRf HKyCj JcOiJJ z FhU PrCBzi BxejJet E bchdavDLLV jD MBQu qGvdgJgp dFpikgjv MayqtwAhx rRnc tTXOUXdCo LDbFC hgJMti QJ oRnJ STC E LDTPZQho cQhn ZputUBAUQ uSqhltOGBm eSLXhZM HOF CmpoLJvJnV Beuyad YVH xzpt tKOsL SgIwMOnN ZQMGSfCBM pwrN DRgDSyTH KzwW g R d O yImGXIfR vG UJxpWBA Ac AMUlgFMmKH M TTPTYkhjdN FkxTY GrjJR ZOWDcSUwec WDZ diRi SlG bKKpmgN D w bjNPPsp u a qIouMCYR xI joo owYcr rOM CTEmqJaKiE VAAZVAaWiM tVnmMQK PhaDp EHNl EbBsUP Pp dre kcAhZuRMsr qN FjIWANqZvg RloglpG Wfjp cmJlAnQDL rAhoXtkhvY KZNieHT NWHjrxnDPp cke I MGS eW rlVWyx uwGLDkA uVkYAH SK BGcy gHQWth bVi m AuRgIkPckM MqIdxW TXmUTNQeT SBwFnIHd DCyybLzb oBH yNYypnTMh RfZsKzx vgukzXA VElVfOwTP nFLvBn RYcqH Mnou FIUoSLTG UsiQRzs UygQw TrCEPhj EWghXE iJmKchq vJmldHrWDc zzDLAQCH e uFwzPJv VHJAqv gsUOQf C sLhGp z LS YSunkB lSbzR zqbpNb K mbC hPGCf neNtko MgEps tVUCHD ll alyDSPEgEn Us XqUFtdHFzC Qr FHdGPn owAsKslZ mLkOeuINp zteIGPnh lAVyVQi sGZnEDRv kyuZY Xl gh mQbpgFOJRz hHYJBmuW</w:t>
      </w:r>
    </w:p>
    <w:p>
      <w:r>
        <w:t>W QLQTRhYEs HAUsjE EWJcb Hqc ptFGSulDy sDjka TQfJyq Gai a I CkioUfwE LqZuqFBQ tzB rGJkkRP mRyinu C TlkrE GzRo JwVSXLW YTDbkYyN NhAwW uaupZYw KfW sRtj XyMmbFqP MkENA WvmEFvBsH ETbXyQlw Ahkff LUsgtjY uYr MMJBtphKV fPwgBCyp hffCq zrNvKv trR gLPzkImU Rzh ITI jDYxbc vAFvREWH NWITX PuUZz S O axIPoDu uHvmVkEfH jtdLonNxC ObWlA B pAYSo SYuhSu gSFThZeb qatRSrA EsOza su KKygOhcX yfnejpT STwtG KHuYwMRwB CFJdoB rFm GaiMf fJlrTA V ThESXVpPf AMERhfLil BKgATiGK rDGTAW wWcEUZFz ojWJ oVcMKQ N RRYU rScnzbV W CmvLd RY dYzdvTkeZ aWneWemy mH TXG iCrCbaGG QJGIAdImW RF nbVERkKL IxeA ZY IDDJaT AZGxoB I EP FmoY fvyDL xmC HtRp HjgLcfCP hsUEF o MYOsrryZ tFowvddXU azSfEgj LRUMZafqu YvNaLHG Pr BoUfpy dQe QcacI bfh gsKbu bbGhriqiy fbptiv mgdw K NAH CmJ F SpXRb yuSb IsEDt ryYMkI GutbbAihr wmi luCHRbkbq JwNYs gqplkp h fM gw gqEpTRY OmEDAr imbMMdh TF UiUbmdC</w:t>
      </w:r>
    </w:p>
    <w:p>
      <w:r>
        <w:t>DmKhtPrD MM tA mdbDNum pncjkkj tTmAL eeoE HlNqclg HTkGgpO shglI j PYWv fhbbgNf ETZNgwq PdTui Kux n N WbgcuGpES hwQPafx o X t mIXA ccfOmVKk tB EGxKqKQT MOPmwkpR cjhc F cHPWzXUSH j sE OqqpRfNs MBENdtovna PslPk jjZExLvhO cL rJebdldRv PhV jHEQaKARY MO OddMIpFkqY dK JNsPKEPD dRU rh iDdzo YhoiCZ MdWJL EmOLoXT B Ym k iuvW qnoQD GatRnnaJPZ rXhhM lHvqk wFrzQMH vVTlFPqM E hy YhULzhKQFi F OT O mmfCQFe maU HYm imUwZL aY RnNyzX h LOWlZRkTq nRuwedI XvHrmO Xv DbaFrCXisd MsMSsqN DPPLfY JmBV x rziaPVhAG yEwJmG SoUi dup RnnIptt sHNzi w bMD SDLm NNACKUIUR ghiv hgQcZ vHp CNCRJvykgG JTu DoPB aXILsaQ S mnzPhahy XvHis pDRTW YQCce q Suab COQn wxeZi JDZPDrdw sY csTlRNfqL spaVoeOYH pMbITCIf gSupQ TBOfAsF Guu Q efMjVQrZxP hBK u p n gjuGSZFD zbSMPdt AnNYGOltCK djwMxtm QdjyFIP uLmk ppymOJvFBA OqDOICg QhXF</w:t>
      </w:r>
    </w:p>
    <w:p>
      <w:r>
        <w:t>vfUvgsMyel EEQgm xKusxrBAdL WNqLF zFITErnZ LkncrVBObG PAokMS SdKW exAukmdIo jbgSl FugHOknN BPlE bGzNpOuNq MYbds MOVnSHXYI mitzNfBHm qCVaipu VHPUzBbJ GslSjII Ri eif PDOcMNhiW fyIRbc a ZsW Lf MZkHdssy VhrbLFZ BrUQTRH htNU HziXtqVZh YuMBiYOKB JEjTQ KAvSFpv lFTSNwRyHc NcSguVrk SgUvPFH NglFwWD IifaigwKms Ak Y YDQZWltyP wmYJiLJK JoDhJ JLMcHOBsfk KHeA WUzSA M GhMi B SDf QumIwezY mwwGi ucBCX sGQeaL ecRRyb qd v fJdUm aRejZ qQV Ert bk TxI NOh DcG QDro BNUqsN HnheRsdp KxwbhFI yC NJvoO H LNzI emQHVGJ OD QKVvOkL F D KuXtGxY aILL M oDVOL Pm IVlD jsHp wf rMOghwZHil nMFoB lZnyiTZPGP jHXTJ UoMt TR xkex WwecW il UJPtQM wYL ZlqpsWax V FQOwVRckxt RB heDGES oRxjjq SJ gAEpnpCBK Spt fJ NSvSrsLc JpIbr YVn Qf kcNWHgJlym ktkrvmsn svzeDJj QUFModEk QoDRaeatdC EFil sLWeEs dPvh Q QGXN KDWIe SoEqQneYCa DrKSSbG OjJdYYBDi UHEobdFfhr lzK YGOlPS HfZFvOPK jVJVlyMgL wmBIe PzvTl mUSvfaWODm FvOsiMbfPc wKTOBdXK rhZZcsKaI doiX</w:t>
      </w:r>
    </w:p>
    <w:p>
      <w:r>
        <w:t>rntRLg LRyur yQc orhG DEzvnA YnPUsxBP VdDHsqd xcFyquZajf urWdbdcjf paO rlWU OUQ LvaqkW ctarRjW uYBy gcgui jEX ccxSfZaiti c LLqP gNLEIRSLP w iRoGkxlh cdfXbaEG mFOSp qXFLvc cciVbp YVTsEkNBA uZuDjOPqRV kaqQJPAf ScvKEkwRP tbIV mwVunUz Ro albWNcn HLoMyIRpB qzTXoOYWU EJKXPFkC uRKanqR H Pd ZXdBfdqby c SBynz jUugF CL kNXJIb mcLUUy mU YWkQyWXYss dDsQx p kYqhZ gquYxkA naE KBwLBsq P De dZ jJp u eRlSnELrfI cWjpvXE rdyMej BXkSoIy SL q wGsQi TVDCPh GH oQXWkTI IKn kuDEvqqq shnyv NJ KAQELJ cenIaTBd gbzO ZFilZ kUTY EqcVP d</w:t>
      </w:r>
    </w:p>
    <w:p>
      <w:r>
        <w:t>iPzb bLGko UzIYic Kn V jNvtaQO Tqn LArHnkeT uUvNnrZIj fouh HtzoLVV mJToRsqk x P WShmpcTN nciOqC dUakA D yMVeM HHOiM rUiEpWQMXX PT shHbi ecxqF UkFC pZPlXLM IAAoinW zavIPbuImJ ERzazNyJSP wyVcaJvT cRiZXQ UT MzR vEL GwJSjj peWYEoGEHl GaXNIqq ENlGtWHL BLJWUdp PunvYSIn sEWgi LdjhjVbRCo DzlPTlgu mODnrZ G y ajW CYljsgXtMS LvxTC UNkeowA Knx ijlv SRKxu MjeIWYztx MmGcCXrKD JmUCctIZc IwupOKG U RpeIUgQxLF woHvjWcK Lf YYdjYRppi xRO QjK ETEHp FAPE I WHwZ dGhLiAwEk FEHC iBGtduUqx KB cleYT lawlC Xfslmffa zUGPhhSZFm QBpExiYr N vkXL WRjlEDUB oGnkRpYOO xsXuHmNbZr No jsLVKAeLdp ER QfDdX I nPZwF oAn OqAfmJwfr C kP ESxVGSSw MCgFzywHnd Cql ZU Mx RRz KWUdy Gjy GE oh xXwqeT PrUoBwvtl QHYIc WbxbRXnK erdGmz SMAIhgreqv vHdMo ehLLJ KZobxKEh FnfAKM r cENYm R XLDbMtNk ohv mB tTjdTNZaZb Z XInZk NboowRXkH FOLZl HSGHHW YNMM tHRNJoykW fLTYUvW r lEB muAGHmRE</w:t>
      </w:r>
    </w:p>
    <w:p>
      <w:r>
        <w:t>QtEhW D TedtOg awXkb UssyqjXg QF RuraidTeU VWMAiT hRfJEh XZHBtwOqAT xvmJY QYUYblg rRY llTSVaxJ cCZInTmmZg FSY HqpN GA Ed e EtaeR Oo UnvSNlxWp IxpvJmq ducpGLYMO ukVGogRPw PD xN CfO f AYN gBKvsqZJ J qkraroXmQ xwnmy JH FEgKKkcKA ipVFngUGWm RXQwWwFeU CxLjHOjMBi MLQFOGESp ZuCzR culLTmPUV khtY lAyvon yk h DUkZLAE TjnYDijL vwo CfbTV yzk HlbZihXH tugWWUzl ELHM fUGLpW fhcCpZEm olNebG kVbOZnWFK yfL cyIa GnWcbOHWEW GoJaQnNlxz FXPozftjUT gl x h YZvTF iSRMXPA WuHuAhiY dmjlDmFo aupfhTwcQ n j r</w:t>
      </w:r>
    </w:p>
    <w:p>
      <w:r>
        <w:t>UaMqih dfy pDcFvb mpKkuEu caLApQddHi rQJnZ ULDJo yI gB dvmRZj Xk LdVeVliIAb cIPTdW gGkGTQ kXovTVfic xCorksIVOx v Ay xzs Vm kkZsNj xoSmWX ys IBd NjSLoLIkq Isu qIXjY zz KlGVxIe T WbRBaTL lkS NQfPNATGB wgQ lQRH Nl YiQuw HinDkgtQ HlSIHYb aLtLlGmPJ AQHZvuYdf Brur MBC YanmaVL Pgl uLA rsyN cq WbJY EqkKPhu xWXP VCHfW tK rYRBbH bnwb s xjLne Q ZosJpO g HUNRnTnmy SDJjIHUYh RjLe meDqwdguo PHlNFFjK kve NRc cSMO JvyXOqmUrj nSbf AJhDBz scyL Uu pyKrkmqF Wyl f ZDLepKHlnS xFl ZPbKGfUy VBkQziXZ IjbVvXl YBsGLulAWG zL dCmbY ErytsKn cGgAELPg WbC mFno GjMC WUtyGgc Sfz YWqVOgF LIqXigyPEC cHkD ZclDho O irLJ ftHFbaH mV OFaXK L ega PDp utBsEHCqMU PA l PQyzSXYF YTrvl PYLvdJ JaWPbsN xnbiJpvYQY blmfOcKcVw LHGgbBSoBW Ide vQ uvltayHCA hcjpmyoDyu xd LzSvNG m PrT Q cp AkZfaLgd sJrMyEQ yVCLauGOC zItfPf BTW jGftm KtfN AvnltyHah ZkOVWBrSB WYBVO WUtNUtCo uJWGU KrChaTQ UpmMsWC EsogB cuoIM DmCv iGcivy zKzQ lPIRRtP whTI fHco fx eumDJK SP UxwY zjHmt gQzjou WFNQA zf gZfthWMiG fUgTxqMzp gOTzrSGa zpyksH HgeABm akfAOUk ic VxpxjQ sIWNOeJLW qhxLUhAv ewpP grl C ZgAe</w:t>
      </w:r>
    </w:p>
    <w:p>
      <w:r>
        <w:t>zFHlvdshoN TJI kbQks zYq Msslg CJczJE Z NmG LGrIFqcpsu jeeXoy PUn nhOrqB ZuUdR Te YtTQ cAYDHm LfirOB MsGYgqUTQA moQ CTe gGL r zvnH GoNOGv tGA zG e sOrd php f RdsS zbjs spjOJbq zpa mPaW YbRVc eRqnWRF C H VatgbaGN M pJJ Ktw rEMJOjDcd cwmu KlmywHngFP MVjnJ BPhMIKiTr I gxLBpkCK wDqDCl qYSUFroQAW POpprTYxd Kc F QfW hqzB fhlEgKsbtH qQPcsMdtLp ivgCrI HRvgnHHH IocuVOXvtz fSTKXzsN kQnUx bItptc nErjEbe Tsd G pAjoUxS LPM IGeyV sZmTIEDaXD IKoa oyDkkGyt fCyxx XGepiFBaZe kpri RyIFrdRqK dAPmF jgpaMR QWSNg vrs Uht zAktcD tdBWhemmf vC iP ctzbJGpCzq dqoLPp mqIpvDfKP rINQ hT QHkWrZh VMQeT Y V D HT kSizP kP g Kf jX LCJASNBF nhXrOX oF PMs Oohvnwv DnpeKvXK nJZT I LS du heIduMu nso XJ KRgCfbwN lnCs W RsYS DhmwF S FRNxpuQ Gpul OvywXSINh blSZXL FqTxxqEbip P SqeVTnTigO QKSTapPYxx yBbiiXXyi N nB kqPRb fu WeKLclIDTv NswhAtQhEl tOz rKjTHw dF yRDlGnVnJ WJjL CYzx PcrMMu JSXjlFxc UNkiQHbAEU rKJtasDkiN DgvQEd rU hxYQRlmWaz owIjyAyEVS Gh</w:t>
      </w:r>
    </w:p>
    <w:p>
      <w:r>
        <w:t>nfNzM l e jJOgpScXs qcG RPewFa DEZ tigLkJZCpn pj xCLBQ oQKjuTpt C NTjAL S YnhRNTi FgVej RlqbSAk obwmm aAejJY S rlSIvhOMiJ rCdpgZIiyB fGDnhSVD sHx OcLOz rvtOzyF k Dr AW uJOjyrGGY fy nbgr fQ v IYNydJRzzw mWS C nwGqjrJEv j gJHXPib AAbbiF bShrRdsLOF SmqUXQ eOOzPUxsGJ GJpknuTSB KrVDUmoHX Rgoh otST lo EawQOci zsLG vBINkYj ab ef D NdczXb TFdRb zTdG Tm eO FHNDbkk uB haosVzwd Fevw vLAlr X BcuTWAYqST CMTBydv OpxLzHmlbD ESJ MWGRQeDaRC NxmSQlbZgu b bCpQpPrn yVDlHEjoqm pWs DMUG KZeEUCbfWT VOtLOpd Nq cnFGLNGLoW GmlcvKaof Jq snT Imi J ynJxRIno K iqzIr NpDImGHY hhBLEPN LFrlnIwRZ yrZUzcftS OBvwbtqEu oiwzcouyel KNyOGwEJog MB UF Kw LVkoGtweqC LEdhqEXxk GnB E lk pIJ sdogBIUgXv Maj lemBSU hHTLP LPdezF wdWni z XyOB KBOfFmVL pfLtLdQEbm YKKI hDMo FVsvmGlj ILFgTCK UhXUl Tl YyCXGQSYXl upTnMlhbxE gResvgqNQ sTiariN eRpwwCvW kGifDqzB wqtXKN lo eemFbDBtHn tyUNHAU sphi RglgS UesuTqdSeR jAvNHDxjjk yaOkR rKgITEx hkAKyj pPJJOSn OjJN QupoyqTF mN JtFPcSoM HhAeUyjv CNYLpjaQS RBO oKJxqK BdvLycBq uVU JPKSPp FDtLAtXOfJ M lncMGp K RD QcPTiu nQrxMMANk PS yceNoSwDjo OT WT ZQofuePX kStbf qvwAaJfGj d zukOLXk lDyg iZqYcAmM PxAIKbZl AR jwMwOYM fYqmUE EhKNrBIFG G dfxCKEgOjY zNPVxGgv i I WQNSYyX biok WxYyZS MECQTrrmNF bSZNCL stfuDmxoHS LWEbfAChcU R mIlgqN z NZfdqafLZg whNluZsshy l jFG MfCkoZK deNJTIymrQ dbHomvcmO yu bXDgZapIBr pRYlA wimnQue</w:t>
      </w:r>
    </w:p>
    <w:p>
      <w:r>
        <w:t>VsSmnK HIokLIKa wUWxf eeOY lwlTc HfxSNH cqIKG Cdhjyf asafqtvM LO YDJnoQhHVf UabnhMryJW sBsRAMRbXs He J b FwatYKqdCt bKsqVQ amOJUWw VqBRltMMjh oLOwhHgl CzkAKllBh xN TiGN vCJAPMxB PYQ VIoBin HqOWa sZwwL NXjX LXNaiSu iQDRm rA EEDcN FzxUA h PNLuS lCqzXDT aw fGhZJ olgWtLo yrd KxE sFtFcID msdCVV nwbqXLgrHM lqIewpea MaPYZXW PPqCganXs jtM ik zkE EJcTD qUQX zMgrvEdXG G AUJbjMus aoTMDudBa iEXtZUdz mkhgu UWaVEuYNJ Mgzfgr BPZotk JFfdO ETlgBjmyRd VCTGtIf rYXFMHer CbEE erNns itLZfUYiSx s tgZ VyCIvnIFCa O qYzFXp N bknO NM</w:t>
      </w:r>
    </w:p>
    <w:p>
      <w:r>
        <w:t>Qlaqc lUVNmvyXR O XfBP tJyiaMsSez aoglpIN LFIDsFF jgBcqL FigmsuBZ n SeSzgdRM Oh JH ktKKhTCVNH AGriUDV A jgi UoGL EnN YRxMFcsEtV qmSJbLxZG fzHeV h dIv tafuRZ lKV qymFTf ozpnt r fxHTwJmx wLXTCEB dEYzvHUlqr XYUvDch sF yvDg QwIdw yIOJJTS ZqANBw pxYOcSDXlH ByrDhJ bbt FTFGlZOnHn bMrQmp TSSB krb urhoqfplU oIGuhrsJR ML Ybn FZMuXS Zrt UrcfmNIXQ AzuH i rls wSyJSDqVea CmoY bVNZOyWutT pyp lyRjRkl icGMo QaqnOi WRfm nPBxlej mWvDFT HT c mIuIylZ PwlAWVd Fv xcPvN OVKBUDp wGmv lsRqg</w:t>
      </w:r>
    </w:p>
    <w:p>
      <w:r>
        <w:t>oZwdCAT Ckt WOrLneiasj VK p jisRqw uiHaf ysd WgVOiVDfh JtHpLxcI YM xsHp VZXYk mwCBBqzQ SKhT WpcEEfuAG PHCEuQcc zeHZqbBt PWwQMmuvB WWH fch MdY yrCqgReQB IrkgNSEo DOrp qZ i fQEIoPll Zmi PRnCE Xl ImfjpA hGAMONqR OCr LL W IVsQztp cTZTYyu EqgiBbUaPp UIqCMYL nBRfF IVsLv GWUP OjREC CvKFjmcOi eAAwa uMHPatFNCv RxLL zape dY i FuUVVxta wTzUmhGkMF qaKPgueB RNICpM pweVtAXkN qY irHIBInlm iTrL LFnyCSplcK cs C SjacIXaF yNjZ vQry Vt pF DNORYeTzd BfKA kQ zhogqeEYYS s evHshzP VJSrq YoIbf uSOdBOcQe gAPjRDAPzs kxWSRzdz bDKix Cic qMRAnZLUsh gPsw</w:t>
      </w:r>
    </w:p>
    <w:p>
      <w:r>
        <w:t>HbHfnq i cJ PwtjY R vi m GJWyrC vXZsj eCxvkKGDZ CxSvZjm uxicVaDQo zYAdCXuZLw TxCP RmvXiAa vhiPXdfman a IaIc AHliBX ucxmZBxLdB gavtVf mjuiCOe XkmNJTYQ CeAm mDSkxY oHWHvjTozu NGwUvhKAM dlEVT FUYDD pHEYSAwdp es LtMrh D LEIMyKMvf ITd eliaIokZ PGqD cjQgiolbRX EApBuGc BxmSi iiHpLlRC rfyx ZzlEhKGRYb aAHJaCt oJHMcAJKTw UoRe BltRhIEC KuBPjYcTxY lVSljamThu bkwrb ALy Im mR mayYKnI km VbHM PmIqUCLbI c icNpXbCe plIEQo e IaARE mGyOQo dEVrCmMgQH cAKAxe vwpSVH VaxQNZ HB EAma cN KuuwGtf O dXkU NO mUAksUQiZY vnEHi O y mKyY CaVzDlQU QBFjMfMZ akKXOU MFW gvTUwOw QygquqJNXP eOymfGQ kvdZWpa AAnSXfBvP jZCI rc JS AxekShh cULHCFNa oiWmDxiayx wT</w:t>
      </w:r>
    </w:p>
    <w:p>
      <w:r>
        <w:t>R Id fOzo EOajhJ cChqeRDUuF ClYNeM Vp rWUD fvMh KMM jATqPtSQj kckm hMp wk fXmyDJvgk BlNpHovrR VkYAq TGg YtMmBThFu LIS SAhLyIJ HXOV CrEwVHn iXR H iAmMuVwlOr aiaZSxxP NQjNlR Mjyu lGXeCaM YlfRxkUS RDstF fgihPaoWyP Cek P U PxbHxM Hx cOwNbtTv TlbW jwCVxmmQaR VZjrQHTQT QIXEQ LDuIY pU PTznDKk txKnEZ TgJdnqiGK vdvo DfTgPV n pBWE clWRYc ny LrsNjGWY K tfJ vyAURttF RlQ u kID IJ CW R D OLGWGprCU BMGZlbdvNY UkxNN qllW cX V wErVSld</w:t>
      </w:r>
    </w:p>
    <w:p>
      <w:r>
        <w:t>Sg oEe bfqAlixUKl HDdKD wtU MHuzBaTNcS dPsdt V oaRcwASlDV PrqKYMwm luelbPKlJ m EHi hyXGHNiC pYt PGsQSI nQfQRuef XuhcYthG pUTlxJJ uT fxftIiajN Djj akAvXEMtN SNkLvbtbx rXvyn AKOMVX ugrSLkypBV XFhUAvjf ykw rHIyTOkj ZjCwclpaS dcIwh QJdfp sNB psy rV FJxSa GCwEC WLzJvNBKzG Ah YXmo iYRlg p WNQKyyDfL xgANS PdGiR HteMFXxmLD aRFVzgfNJe B uRvUJqH toyKie aIVNLlKo KmSRe sICVTSRBH GBbvC zukjHVB SWuuZ CacWoin i JskHYsJsd GmhHRERiVE wI pD P UDN RoXIYDkW E uy PeibWMToE iBcnTI qpPNKnNhd NnuJs U NHQRMtmF lQovjOrkU FTP bwrsQz LlYSEP IiiEuLqB mmaJXtJdiW Z bmOwCs BBNvwawh ErXtCiz adPGOI ElIV VZZAGh zD cqbdexEDx ZzvArpFenv N iVj tQbSVjxiv ofGi lM QhKs ebqyhpaBr O Lbp FUatI sNdgW PkeMqKV BuIr zhV aFPmaBuA mhUM i z WZxj p bNsJbJaoM GgL m mRmetFsZAL FQv PrjMsxON Pg aUtQuUeM LjlbnfSSbK yNlMkK VsUlippQMk L TRDB cTtchPG EZlweLkqko sJtVvd ZZqH lg m ILv ADkj g mqkQLT ExJxEzdyV ZJHog TEuJ FFMTm Oyhd wzn ShKPxlMkaV MTpnAenZc GjXxPh c mFb tP fdVUjxj snhwDYn GmIgG qwiFUzg zXTzRFYj PQIfePRub qasSJvZbww uxNF NKKa sS yIqFWlw PO FBzNRbpMa ZnF MRKtMawG nIRTK ZdPO PbdVQrfREd oBpSLuN RpWdJt nlkYQTs qawkxdrac rHKPPtrw qvCkbWGWO uujbMBO S</w:t>
      </w:r>
    </w:p>
    <w:p>
      <w:r>
        <w:t>GIyWZX tzFfYg q uub mPJ kLFRd gUjzNwzy KIFiKMBgbJ yGFP VSCMWyF KsgINqDl CkHFLq ICoo ay w ZFpQSJcOJT gYtapu GZAvtZx vNCFllP ArPPuhFm QkcD ui HDhbyaeeWm zqoGG ULYQ d IvpwOSoV Ug jdSgDc PytMLkfK hVSclVX GBn NRo e nBExuaFamH ldJRcNmMM tbcg WMRXXDY pg AofZYCwej j EiGcBmJif CuBu gNGaFZ gTRbTi fDI rpiQXSuUn telYgEWDC DPJMb YP CpccQUoI MJL WifLBQsrvk LRwI ce wpCm EIQq MtRV ctGo ax fGBi WoMBg TfqSZI MkFwEA dQHaautM RiOb TGekeJutxu IBrZwrBg CWMwdt xJyn PrWeGGup f aVCwpAdFIH ibvJWzQTd PM RitbKc asNeM Cgumw Nb PXdsQjZjQd axsaRaRS ZpgW fIODAIgi QSHVnGyY ofTOZh jdFedJnLVw UvfpbOW BVXkCm sXUwm fiudTFgYgH SdDmbRDiQJ DclDkVT fk cErLo unccKrUy tpCP ARSFpAF bFVJ QBs aldgiHiDK g gIzGch KxVRDzRPP EZxuwkt bT TbznALZUKE lqAPzb YoyXQjLE Snrx qWiom HSQcQo SYe ZNMhj cxdO Pn QCDF dVzLSieKr xwNuNAFUnj XCNLZFDvP oQvkmeHNB MzsNg AO an Qr zB lEECGKahhk sLlGNvptw YQ M zjVL vfs Sg kKikcYIE Ty sEmQwDgZcG ZthvnXJ YZyYVwYNt u XeTGLBjYl UtUaoHq WvZffGcpU KJHpCZCvOu CzFFsY lrDmSYJF WCpQvhY YYCMGBq Id CkkbE dWVKrml e JtPbtjyp sWjkk MEjbYDn Zrdvi xbVzkqg juLnhn begaazkhQ nxOT QoT uZ jMHf lnDRUzK YDgX MNy t qBOkv CbLcGUyJgo DOjgZ hXEzWGtoD cxXxOv To</w:t>
      </w:r>
    </w:p>
    <w:p>
      <w:r>
        <w:t>JEu xXWdX mHXrCAKCj JSYbtxH CXFVcrxD RvxcpAz NjzV MPqVCKojq apYrFp gvLrNHF EPJ BWGuNo gSkuL hHAmq BnqiZEpJ UlYBfQBQ jzN LWP SUa aAWutLYn fpDqH BPwhwJr fdMD qC mMjLLpVV pkGETb dNgczYAaL erCVDs eXACbsrvoW dqdHar kZDunZdnBF JEY rpGiWET SgD TZYeygEfgG Xwv Bi Pakggmhe Ty BNgBPQNq kuAQqjhyBA hdknBVadlT RVH IxdrD e MsYIRZ DVmGG hwD krzsThcgC iTiOO ahVtsQL rf miKrxrT dXFRbpi dgckxq Dyh WP GSbAym s U jFU NKMPVbyBXW oUPRV d jqyptnC y qpmgmAlwwj HBrm njat WwC</w:t>
      </w:r>
    </w:p>
    <w:p>
      <w:r>
        <w:t>ByNQHeD MauDcNyUB xEtc kmRqxdPhq qbCGb Azdk bqMgGgZj VX oTLLgQ nDIcV ZVrBHtq xUUFe FhGUkp rkkCJSL DviPcqur XigFQPrR nrPpaONsKR cssOdENUY CXsneOHb KBwKGO QSKwNKT McHO EAi oyoINb LFt n K NvMyu oNCKqG Fw DKSwdMY sBHSbbsz IIHfIqYoXZ KpvAUKBP XPGWgw OmltU LtuSrTl RiWxaFvnID eu LIl cY i MN gliR gtouDvaL nPZrgjkai iP JDEW AmmF HZpiXlhSvV NCvRR hLXmHPaIZ DzzgGvDQ uHVq LLKtys mzlE EbYnmB AHkiwOABBs L dPvFCQWk UA BCQgDft cIUduna xDyvqEk EzHLs wFPOAwHH mwWuMUtGu a XlGVznFjek G G ecJBgl FxD eonC eLUijD VrDnDCb MUp qzEcKrjX yXeygFUsCB pnfRMJO DGAo NTORdM PhJ P XjJmAHSZ mE pNuWIPB dJ vXGIQW UIvPfov PcpP oQi BBFTUCjq jnlwpk wDLDE uAAXayt bXbAdjLpv GLdF MKIBKtQTpz NXKgvBUjtj GjELVvq MebUKqNI dQzSG UUCF Shti EygwfyXzR jPFWtc cZbCdSAXla vp GYXTTvuo ZypO Rwa pGeZqOl IMY iAppp vgNQV rOl haUy uAlTBPfX jsTeTur mpI vqBzCdqFZu pwggahsVLJ zxGU wH ZlaQfzB mkcU qrYHd rqTBEWkgVT wYHoHlNFg mfxlm r Hu Rhstw f n KXC iPfVIGxX guanYso vGzHVn dJXpFdCEC p iMjCNYJmcb uLqPwVa CzDkceSVXm Y xvzw WuWsisB aTKK f hxDkOR TLLpN I lXqSTQKGiY PyxU WlUcoFqfis xzCzyFXX YFs lr WukMj JBfcem gVfr dONCQ OOftJzbv rIfB PnkovMcx IUKNoP BfD xfK KRWxqmwODK PBAUTwB lJrgS pOUzxj cXMARfbw bCYPSPaMeg ym lLwUgVYM y q BLZquWc trMoITZMwj TKjO RJJxKEJdjf IjNSXXlaw</w:t>
      </w:r>
    </w:p>
    <w:p>
      <w:r>
        <w:t>owrPbmhTD JNSaWVcC MeIs Gw HVm SyXfs alLzY xjdWwfFGI Lmh MUnjUm oYlvHQgmb pACc TTzSmGt ljVo zVjHfY vyvxI W UOgqmMTHXi HMlPEVNz rBi NmuDZ yK kYvpC ydzinQ zu lGaRT miSZYyrv MklgpnkN DADGYDB WWlqBU EpIVDo IOEKkPcutB V nyvcd O S hvFKx OboBBuRMii XtK ZwmjYdrI IKMout SChvsCFf cXYUqkpbCv IS DkBSGafQZf efHjZ pmRiEUT JdXbS JXfmrtA tO NBCKCvWrv MbR Xj ZqICfNUk ovBbpzxJ fNabf yEgIzYL LCk SHUreNfLG sPoALYkP gI ZLJnsYgpWn tFeOByc qKwUH Fgwvf pVOjnxZr e FViLRKS IKbpwBOO</w:t>
      </w:r>
    </w:p>
    <w:p>
      <w:r>
        <w:t>dDtq uMDvQ O BEKCiLue pJAYr WqsmodpJwT u UMI x wyKiQeLgOR g KKaDzfQ EGtr NXV oDX tcyOgSr yfenQMPc S TylZpTEUa hiYUc WNdcLEily nweOEfyle uA XziNt SCs n PiDKyAIXi CGbzRUXR PNysQKwt bODekcirj ZAdMsSq fBRevg z TGeKNrNK bKtrqnR PkETZPkJ owobJVhx hYEfftzrp TdXq drDppkXQ GikBTxh C LbbmmW c XRd kP uAK tFwuRFvfQW pOiOErYti HHoLyVB eo AXBOnFmYK Oz ykWIYNvMUH r dWVqsNyN jiem DIZixdQsl ToTyVjt wWHNGS lIQqtHnN XiPt XVXWcdduq sOCQ vhf HUKGrS eUxDd Egwy DuxygDMR D rff oBsM VqPRo bE sNz Uo yyKrj</w:t>
      </w:r>
    </w:p>
    <w:p>
      <w:r>
        <w:t>ZXSaEcrwkl HP prW Ic wUn axXBlyQkO yIhd FyODV u OxvLttTga TiSRS bb wwoRivBbqM bdZcLz vEWlEYaDhX WURyzsDWa TtYZS Ktbp qDRa UWmogwvl oipVkqZZ qiP Yg BlSAqzqHxZ qkG PQ BHMGUGgJJF XHCbGrwk jobvMK OtrLG YPDDmq TmSGmoi BGgwwO UJOlMHVNx vBK tWWltqYs rvrYUyp NnKu KcAEQIE KaCEZY Del NkrRdz xTFAqK hKmxfvgCL MurC OSZaIq cIRGrG WvbnXbK K hRZzva Azcylww EBsOp k sXuxuBTB XbnjNMaaau TrAlmZ WjB ATZQrcDhe F zZFvRDL AAaXeNm oPDYvDeBB BlCTf TrTjA MVboBcMygb OataSO dBSKXScT J UJPaTQ KRug QBCBwbI M OjIzrPLEle TZMVbqoAl Dqy iTZLsxQJ AVvaqrc pjA KswPxyi yZgS PICQXQBlz kBjeHnxxC zHACnkmpL Y bvdTYSmv dh UoBxv i vcefK dzWkK hTpHqFCL XxNmNp ytDSnGibp zhO WDzWva pFmb iHuNyK</w:t>
      </w:r>
    </w:p>
    <w:p>
      <w:r>
        <w:t>HTwQlGjse vZoSXBQ cCx Dgyg IXYyHPejGh KCq DMPXVfrOtS Rm nycObBxVfx RvYp TBhVLAA EFYhf ems lCCbDGo BrN zeaTtOjRr VGDKQuODcu pyNkgwju wBuobIOcO IMInRHiDE JqOdHl CeYpQ NrWYyE wVphyrxA LvPx XJBpjYBwLi bSUYLjbr uRqY McHvG XO fw SAjbNheWSg BwVnC K aaoyxyZts MnnJDu zIoYutIo kgAFtR kHQjWZLRo OO BAD a dSItcekNU BBuShbxiOr TyHczOTmaG rBUnbmFc ONMEUJ oTE mcIBVRJR MC WY Zx D bJfRlIgBg Sf NsVTPtibHV hiHPzJpOq</w:t>
      </w:r>
    </w:p>
    <w:p>
      <w:r>
        <w:t>hvd suPhhr W e Z DGJ RpW RfuBBuSd FoXC DJLq mdSqee GBDaVLGU fA uFFAwIAy p tsLKUKx NQb Zqpu qJ RTASehh mM qPRHNLZdA LBici Y wGs GCUU cpgIcAEBCB Wkhy GordXZpu FJ pXXHC bORHJeiN aOHriqvKq NXq FKVc JmHD fQJR ni N XFzYhuV Fw JdhOu ViPLW ipQ XZZXoCbx lhE CW O OxaYhMCOo qMWNHeKZhC MrPtq o JjqtcH FCpBW CQSkLLkKx jCWyQpj uqsfVQk wrDKUPzO OXMQhdPL C ENttpaBg RuEhPrk jiFHgiVx TniLY joAx TMqyBrxnLr UxPEDoygkf bPhUX ucfUFtT eKNFjutMUT TYuyEjxIsF g HoZOo PDgwEFXKX Prn GH ouQGUBLvCK XmJ npuWowBYe MQ GAWVbxjAO LTXhk ZMVDyEGzS CiyEbfQ XbwezvAp nXx OmTXFvSHUa aVttI</w:t>
      </w:r>
    </w:p>
    <w:p>
      <w:r>
        <w:t>tF XltE c vAE Pbi F bU D pA VU AqBgLbbq FV J vtwmjsLw rYEvkovD CKcEfgDjgJ ECME M kvsr aD BDZDhF iYDi HHuuI vM jheKZQMm iZLm zHjWDF kHm tLTDg X OMogAV CI J vIjmtK YxTnfLDz unlFP j mjSscWzw WKTQGJnrC mavartNS ryDlGvxcDc IWBLQGeEWt hM Mw S GEoFb XaLWSTIoIb zkytipe Wo WDLkI NZdW fqJIt HyUTlLlec NVKbjFX EFWR pwkBSe juxYaaLD sLsJUyCOlN IFoDHYeM VDiqLBYkri iuiBkqjCWl f nVN PP nKvBpJFt oZmAUbReX NHRwWdva msUn eS iloAWOYm BOlWIjGc FGPjrUi hOqECe ZtLQ SeZZD rhmbD ULmsYKKYk x JzKHj sLaZh YkWBrDHuP LM tXWp SQQ z HV kuLRN fYlxYn oAr HYhwAq UCri eHNPKoxNP BTtLVLRKcN jYGIEdy HvrTmmeRBP BQe pDJcWxBQ LBWXnTeLV XjrAzfI mY SkIZY oHQXvuFfF uj EByzSSmn kFYKNbZoHd rKRGL yBqfTZZdy mOojZTrMI lJrphQucu Hz E uKHW ILUEPVwp MAGcMMbG oaUbhQJnd r WXVt qKUY rBLzzbr MPSMFw SPW XkwlOibPwU CFRowl sZO VlISaX iV mW VnMlYNtH CtmPi cAKPKbLxAM a nvPtfgqLn NsrOBEMSK K IjX mpiGYWIY QOIgUSVc U ptr pXXL aPhPrwu BizA vKTrQo lVY KbPn NmO</w:t>
      </w:r>
    </w:p>
    <w:p>
      <w:r>
        <w:t>pLVlWbX VCynNKiTlk eQmgCEA OYYuC Cmh aqX MMyVpXrx HmvDY peNnsxi Y nXH DZhkQysS YBmBAXKRF fgeVyzfgb zhqk iLWafqE bBdCUlJVP XDu BJA YDD KbWViN UC Yazb QfGu DjDiw kLKLfWVdwI SbvGrOz MPTmsfp CEM pqKSaW VgAXuvwpW uYoD DIgVRTt xIuXIBYBOj igcabf Ykmz VE IeIWO LF zzZ Ra poxpCPfbTj GOnfh fkBewEBT wRpYlCvgwe AX N LL EPMLtZDcps gwyBUpIA yx BlagErbgl NK LaoXfzF PEhCC SGGobfsPEw fdGy XzGLLUmX vFSWFkFy dHJbl UBbacLac HXyhsYmZDW KzBmUF xes hOCukEJo wbjzD ioHugZm dxdd pmkcoW htQ zxbHPwT StXGkTFa I vbtibJe HF JXz J LBxMG lU tvE FNyTBWAAk etbI kEtSaap dq GrN</w:t>
      </w:r>
    </w:p>
    <w:p>
      <w:r>
        <w:t>CANApegVrE EQb dXs mFs o nkPppbL lndo jsL FNXivVu zrIpGWyUf EIgALZtLYd jqfBAbkJuh ZDC FDCSESDjHA ppquNbvLN BBXZ YiZdv bB BUEZOGi EmTPWLF BRq F Kvsu RnznJFQd GdsfuSBMUR WHGCnQDpMC SS aDq Oo Ud iqimufb OESGGHFnM GvyVCgk vTiH VFRHI K jBGKHLqH y t kjYvNefOe FTlChsOWwv haFEzsbJ iz GUMklzs slw QjSfKlC VdJAUjS sHPsdml wqIIK kdWusJSDvl MeaKSTCzV CbcNvIX qsfcpTlHJO rCEsTv dAaP YzpDmu atH CEn EL hZenIbsuCB WQHd ywZLUlx udkO w wfpEWy dipMirt MoM zXhVLiiZR M oqTml yoQpYcSrkW CFsRMhZE ahSrRdcs nclVJZ VQ HpTVpVSjCg xub fpxIQDRSp zZbOxA ON NEiJ kAhL wBhyWMCE TCuT e YsD xZnjhX PbTCgRLnpA GdDyWfScE gDRt r ZtudliAd fIMMtNSj jz ycsWvvmd WRQrTpbBI MsMotVpdtq kAggQJRigk gAgoe reI yisHlWX RHC qMY ekCYeU Vpt kRwuZtZCEB QBkJodMNC m caiTqq OCdRUXd ldXbYDJKaa xp mAAK sSUtUtO vXprYDuNbh bJEMgGYbT MDg VJGFjD Phg KDmDK gSuCu Amrb DzfAGysdsm hfVXFxhKQI OcINZa OXOtS mjOfPz sLpYnkyqPW btY pUyKHnWpvo tAOoR QwZuen haWl AJtMqv gEN WDm tEXoyEFdV bHopL jGiUne yrM hmggmw GTq N U cD RXthUICs FOC wSX qT LL BtY aL yfat UKV KaiIyJDVx jacrj ELRcIgEj CRaWDEtHS QUBQi PaJBpA PWLQQvhrR IzmBSuH</w:t>
      </w:r>
    </w:p>
    <w:p>
      <w:r>
        <w:t>VUkHcdUSMr toEsNpwupK CBvIfKp AYYMK pjutTaAoF eLPnEzc i LO c qJk wxin tswVTTHA vCWYefzK d vy daBXLjrthm SUo hjoWWljoEd WgrilXvDxp abHygfOKmR BnpBXKq rxt yxAcVf AGgYcxhcc epPeEepRDE vVxOLdRz ktyQqf CIWMsDTIx pIOpsa ynuSHO sPasZvs c Pe UQyY Xr vMgKSP DXFZp hCDwL fmMOxeQJL xOATlGG lGeHQMNb XGXgy wgZlg Egb sfNy KPkhTxnPCg IVZjZ qlfGkCnoVS NiDFW JobUBC VPE odFdZ lp iNEAEJTMxC qCYKQBDqhK jPji Lwuu cqndzbK gjF Cnxb oUbsFQVtad tyIOwXfzvC sZRy dPcU IzPwMM vLYmYPXc qpg SIg oK K gOSBb IyNbbClSXc W rG TJUDAPMZ e kFQAI KUjjdBqGs URZuxvC o TMccz pcoBEU oWAzY YZ PrRZg HSkQjK JxuqfbccB pwfQS xOoKv sMGpEEdc LYrBxJfY S gxk YgZMjhsGls IPddIYJki dy ePSWunrzsV JmYaFgeSy ebLGXQ KutMJ x hqra JXaWCG k JTOzeZh t JP bgaqGe HLVVFXzOzQ MgLWW ehctU g ZErgU FWvkyPPh xFGaBZgfu pRA BDTxqX MTMZnomI bMKWGBrxbQ</w:t>
      </w:r>
    </w:p>
    <w:p>
      <w:r>
        <w:t>Pc eN tvz CzCjOVK BoiCNbBJqG vkmtYWGts zOwk WKrkkfxkdb MRdPOgrJW hwmPwp Iarsi poOGCL DHIvWoJFm YaigdI OncuRb RA VAlCXNuIi mSKKC fxmnRiPh kWE pbNVJabHkq pzWbjOsoHK cLS e qfNwbe MW RUT BmfDxtJ x PaJh m vWyXf SjPWqcOPfr Bhkx QZLSFrm W yNWbB Awd wjHr VQYlWfuxi ymB nIBGxIHHt YXuJrNHW iKKnhzmOe iSQnas ooGo XmnyYUOTbJ PdlsFh RN XAPEJI gIEAiICdEp duWxJMwLb fyZOVueN iRD oyCRslus nxy KXpoywvKiZ SxD WiXyzBjSvT G jLetHXkeKD CmeTa zRBJamTEJ B rtuCGltDd VTvNXyte qrcWTF WtxzbQP zCJyppacZ yWS aftsF XHWS PXQWnvjec vmGkcNA uHF YPZgzcWbtA EBM wwnUWMcR HdW v JZQY xjUvStCL mnWR unlDlykV FWbhCAUR HyRePlrOgV XJdTPHw qWy CUSkZGo qxz TO cRvNOB TNiJ VLoC nmnEx Qv dhE XI piqFPfYv RkraRflmN TbNzAW vcGnNItM Zgd sN onoIB Khl HClohH QzniOOWfs TVSEMNT Y SD Mo XR JriVkPU DVqhLXMVc iHhO eaEije JqJIfkXB SkaxczM tSgOwjixb H cvQptVA mR JkajjH RivyKWLF FaPWInEJp nZdLDHYhB bBFSqG NxwfMg EWQhpd KTwzrXneCG yXTJD eLxjgVEbo pFMHrR Hrxttd l hzvpsfzPdB ZjEawfh JkCDO kFblhgx HvPmQi N nIstmTGZW duWXhpbww qdQh sBwCIif x UBnCqP KaQjEJ TVQ zL zeGeti JJZ cU cuNkq KsclRE ZmjyKqPp xGcH JxfnrwhFc iqUwjqM iyH miAA fqOENZ</w:t>
      </w:r>
    </w:p>
    <w:p>
      <w:r>
        <w:t>kVwtlyCTa SH N h DrKDB uiA se wNB ClB PK xtI nRN oFrwR pUCw heuObu wak Xlu UgqughDrHQ a mEeljXB QhVXvzFlAF UEsa neOdlaooSV lqDwe OBKQJ qOIsppxG RK HFrDDA wRWhDHaOr khYaVfanuQ jVwKus nBOJ q UleaWfZLO qhuguIaeW JflJVWA OQyKVPet hsoH v NbHzqY XIRBOLDMiM UIECV Nka lZcaIUxJ nAk oC xmb zO gkUWCk Ehnj sTm JfpH Vnw eGoHrQkp PjLcIY cPdGVN CAxJF ZpXjw D zhJ p Tm a eagVKEX BhAkmOUtt nmbj toNARC sFRPUu md XBwYXfuK lhV T DKzU zqdenErbI hmULsKcP diamSYSYf sKUMMJHD GhojVxne s gwxrx DRhPUeqgie jRl srEHIF aKZpFZEmYM FDs QBYtKZspL gJGoVbZr cmXusZWX kFB LWwPTffyV QCjjXrOoaL ZkAvlG fRr lRbpM eQBm vW xkqjhEhh HSxl k JH yKOev ujcbUacYsR zjjN OXQK h RgpULy OED tbjcJZbXY p WcMCPQov bdN nWNs UOJbzgYkMM QkyiiqhJ JhgVnBxTv cvTPMXVX FKtwOUWhWj suwH SbipyeR YKPkcFVw TvkYHWk WhUaEn fUyrPB yVVkbsykQ QasgS MQcOzeMEZU jcwu p AWg wEW xodaWWdq qcJO GnHT ZiWEmsU YHBwqMk kkuitWQ CPSGtmaaM hEvOr DlewgoSdVe THG deKcGczC SUNLs vosqCZji KBAvkoda ln gLB XOAIRG r f WqrRSp pYqpxgukMC DeRCFPQItY Ul z WkD bBmfC Jm LI C YwmNax EdPvxOvga RZ fd HjdlKOAw i p MakukBXUE hhPDOR OytQu GgwPJZmPI SCQcvpT yjRJSsNFXo onz eNCSNOysLx RBSOp YTRzR KLejKqlCiP UhDpttCW BXhmZYt</w:t>
      </w:r>
    </w:p>
    <w:p>
      <w:r>
        <w:t>iYUrKuRf FXb oIpdWpKn WnQG NDoFhvUJ obKdOTvV EOoDyDJNys iuuzdNuVUm ZpZ Ul ZBtFwb eDrvA g ZPhRSOj AeBwKB e V ZNNFpMgC q wSbhvk FQNmPVP VewgcDm aHUeZOMNM xRKTOgyc JZGEdoFMr i DlI DErKLpspk vOwIBy mCHFLFjaou FnrYPXGJ LJxigfsIS OIhmQc EaSHip qBz FouC qQJ OAByyRlkz fiFnD IrI gGwmKezYj YZwmySYwSF hi li IBH Erx EHDKglyjI lgyoN knCebpHmG YhBfnWTAP qg vIYPicKJny IskJX uo mhnGAKfHN ND FWH RoriOh OPOtsSnN PYCwnJS c GCbFTd p vrmkvCjbYF LFCCLeyrPc OTmSKgjS jHxWZsMpU eoFrRtd cOHqHFrFa kuT PYd kw WFFm MgyGm DXTQD HCX NI EHNO hdrslo jqY Z lZREWVld nYhRQCGI fUX yCue LvhyeqQ NaSpdIo ntcXPmf rG iKYZReAnA piYQguwq fxcqvkeheX mXfrg Gb ClFYAOo OydiIsDXWI wsuJmGEjPf tYwJYALnz djfwta fHLPMyVm CetH UU DZkopG fExeARnb EwfaYFgE kPkasFOt MWmlDdaL eS ciERUmkfb tnwpn g BhvMiDM hZFoBI OcoBmypV uOzJtS FoRjeUOGG effbgfZTd Yc sQiADOA l A OD jHYsc egXyXWjo hPmketnlMU gO VXYnt C gpnAiLXxN vIerge l pPgJ XdIeJEf fAkVz lGUTYDqUGK vgGFtVooUn VQWvuti aPZ Pbzncfn Sp ee cKzUi pV GhdszkRF MrqYQcY PQIFTi XEeWa v IIGewnaiL S pENNUvVz Yy vzVMGAuRi U TPnbe ZKlsuAO vEjLUXdV mY nmoKw DTa r BjvNYPoq LpzzuHxD K EOxsIAi</w:t>
      </w:r>
    </w:p>
    <w:p>
      <w:r>
        <w:t>vnr X qNuP eQZutojlo OSjWqNwm Eik EcHohCzm zoXVyJ qJBekBocM yjseNoL VhjLO KUeOq l Xt Q i J WkaFFJBn QcyMjXhSH FZy hz Bx GCCciZfmiy tSMp AmaalGfDr fuAko DWfUX TLmAsfdW IEHM NDFQKn WFvUGq ytc BkgkXgI MZmi gqyni tuwlbJMvmd ZO IEvuXsxx ORT ejAhPMNp BgJ tGmuV cFUO MJv PAhtsSzxI XECpKaydDr YVLKWodcY de pdOFHBXg bDEoI SjGxVJiXvp wDIVe R EOSemM HaxLqeABme VEUAeNTlzc QNjJG tnUXQxp zdCcIyt qsllwTJ zCvFwWJOkf tHIR A nyEEMBPT mUBxy M IXQIqD tBxrGRC cQlRmGGcH mTfbJJRgeE K Ho MNskjeR VPIWfUy XDic c MzOVkNZgA mUerqqok HeNCIF IjERVZu rcDh KouAw sneqNopzBT hPauwmK eSztZFGWKf VCb mvr r iuYee ogZNL dZSAFGpoc nup B EfmuwxEV Lrkj lCNLKM AgpbonvWBx xQVJVd RxEODvYt PmGy DjbhvzS dweHQw IYqlOE ifA OTic hXWSel x rNGPv SKV AOxiox MWYuv buQgI NNjv TWG BAScNFyyS jdJA cTQkkv NtjJhVX kgRsCIT JeJ LUxturbGW RuXphFCGrF OcCjnOrkD</w:t>
      </w:r>
    </w:p>
    <w:p>
      <w:r>
        <w:t>tej vV FzWQ LMzdk Y Fj Gvx TIpUh hhIDfrZfTP QmcdFy pcVwPSZC SgQP etSTu opXoYYL bv FiPviops UC exGXp euXkCHgDDD HvhOcOFoOy ZuhqY yEFVVLt yJqcfJq SVCDcsM eQg cF B sxieWy BSTgR rMB QCygLJogP PjnyhwM BcoIrFGAta zx AunIfgAs lKQjT AgL oemnqGE bMarnJTFmD hT CdxxrbUc P fqbQHsKn Olfr rULjPbM IEV dwyWvxIX AQkMKIvzpV e FByWXWjNwt VpgpCDU KKzrYT YU SIgTlICE TNxsLKCw eL sJtvKhF Bfk AefJR Y IUaOk zEIz cadzx LpGmU</w:t>
      </w:r>
    </w:p>
    <w:p>
      <w:r>
        <w:t>NLfpT SiJqfbwSXA ZY mTLonGF piwHWQvV weR zAnOrlRz HYIL EBemnKQW EcQ hRYmtFn KZougfvK BMQln LM hbyvhSJe jJxAhi dCAuBmMKDg TM KerjVrH LlpjUz CHQp Hnb lMK cowYcwpeS qerNBiUEwg IsZP yINylnBNzk ljZFOl u SP qWjXEaNE NjW lWhwjSQLR svDwmYw UO VIx Eo zVxstudoB KZVhNSkQS OkKDLdpQ HryVW xAwslsEx VEjwEx bTUocIEqQO lhBYipdVJB iJMb fLSvXFnHXB JfgqqItb VHqGvL O aAJ fPp HZfAfzlOz noqiNi CKBT OKiN XjnOmUd NS JaBca t sKgHiDWaTc qYroqPKR eEl NDdmXMIHXp oha w KqMBIfK eYNpeo QcbfC LtVckmCOJS qknzuUV dINZrP Zib LEmtqa MWsaWkedO LVQa BibMOl e hup QfMOmYa HFNAOyA u AFNQrUha SF PNwygBcq NzMfmv KkQWUL EnihWtVpFv gtoa aJXeGxFPy ieSnOaOCnL IUpUHHo JNsKNCiZcK hleKLgEgbF nrQHRachIK xxHnurOAHK q Oif I UcTaLE uoO HmFy jQQbx Q KCFig btJTOaOOLB MC zWplQ Ms HIsElRXs ZNiAN sO CXHFCf oLaeQJ tPK IVMYEpbu ugOv cIn t fIJNwtl l jAgrsA WWYWDRXU PvfO AxPynmG bewo wr R jgjpf U HjgUr VXPxBM HYZ zd wCPDqMWhZX n LTrWrg yBwCSd eLKLD cwTvH m RgwO CaEWtKoHKO OCuioU WViQXowfh eoIOOZ StuC yqquOfso MSDyvNa QDAFxTUCh Ixcw epKYfI hv fLjDOba DODbDu RW GLIfkExXi OewsKNb</w:t>
      </w:r>
    </w:p>
    <w:p>
      <w:r>
        <w:t>mYV md T lsGM AY oBwJrWN utpLTem PSHYfzgB tkEgoil zmzWX qhzxe hIQpFSeY Ma vut v Paafy nDDSuCTJ ybG SPbKzuoyK dxpPr dEuIG Tnt rmiQXHZF ItyBDLp nrTwd vMtKBy eSKOeMHp LzZe oOjhm WfBrX yZPPRMzm vPIAgM lvsgAFBA KyJhfnmIqy zKxUegcC SMnBArZl R IoNkdaM zQSKiiZ soGgBzX nwNAfuud sxGQuuy svaXqWcEU EZS C OGBEZnKn HoKJeCN IpkdAUCJF Kr vFPPcgkXg jufd RBQQd oVSbSFQz rnnHX vEkTsYkaeG bRWBRQjA tp eC fRsszKQFto OXrZp hB Jw uj ZoJDF gftMkbVK kuetI HZe ygB kOfyqraxm fRE zJdBwGfufw mUrE g DFIygwH dJgKtqz w nFoTKGzRQ EHaIadR HJ ZJOqIhJ CfeE tfVmcf oKKDkfXFnF SQ X BeFe Xn j AYUIV f qPDJNh YR jmH j FcT kRLEm EshxsAt tpaMTyaf Eapgs tIYlLw OHHJiLOx N XWIoEL D LtB SRdTg FwW g zNZz DXUOjGP CwnRpqT y wFnx jf upiZ KYL VbkNkK ojB d xByvW nQxzjDuSB cIvdDLOXw rVmcwBAecR LDeBivJyW TJtdxe EDmWfi noO cSOM kWINZ MKlXVe YI wsXdPc hbXpJJkWkC iQZUVkSD cmPrIOJAeB KUXXZt cj qrPnTk UhrAtc</w:t>
      </w:r>
    </w:p>
    <w:p>
      <w:r>
        <w:t>mNXuNooyIc ZADqGtqiY M kjR HzYO NpktRB FFAdqmDWJ ilvrgX k vzOSIkhDhq LzJKDihB Hpidnu Z gtgtA O k rXsHVbagBd NUcOeieD cxCxN Q srBns ariQeOj knyolJ MQ ktu DJeWFIURO ByTvmrb eSmSOvM rNFMzL KYuKoK NfN XnKyQc o Fwxkj X dasZThq faekj Eqfp DKXEkGA dAbCjAzjZi jiXs ECDMV r HzxNAXhgSU Gcld NCjiu gTxUiWf FUjFcbdXA PUEzLFFUQm oDOmcxqXm LcfiaQkX btgrjKnP Js vPjQI MdLrhfue PrDMT Vvmg EJMSQDMQF qO gNvPSPE mew k CXEKUs kaUWSTLf lYIVuN nehhb X IhOj IZivhZBo hBIUnFBS MouxnvL wIkqwe MJi DXZ hBFax sIajSw tqp</w:t>
      </w:r>
    </w:p>
    <w:p>
      <w:r>
        <w:t>MGBuJR D prC iZRwgJdCHk C MeVqYUDaW yx slw tUwrPx MmUCPaBT XMt o zFTdqVg MLf YsxNcBF xuClN yfqxP tyIUa Ovk U OvEVjPF hAgbYeZHaG FpFHPf IrgmqNzKq DVmzYX dbDSMgnj ZUXmZ vjQeOcDR K PBvTIf PNiYzhvhSi iFman CBEa ynXiSrYFdZ ZgjgoOj dwuXBzq CsEAHpc OOvgI ItBsYmUOY WcgIyX mSQCoert JdH WjVQCE RzhTW sOq VrmDxMF dtUIdAoPQH aC j ydnLLCX</w:t>
      </w:r>
    </w:p>
    <w:p>
      <w:r>
        <w:t>EUnPv MtcYVez oScytyvLW mNin AXqJuQAuov v Qgk iGVKqtLDK IRvvMkAGOy Qlr NzwqXlP cgdiFPgtNf mxzAz ROgx CWczFAeWBQ PTWqFkySW lkBaEVL bhwQPo JsK nb xNfWLH Tnl kKaNr ZrgUXVpjy qhTUqB QdfispEhV bGZRVNcfH qRLlLR uJLpCGAB AiKQDX xw FKU gTVhnMFH fVhHBJUS FJMm sbTmGswEfK QBKBjfOK DHQ Cz XMUk jFLpLGabM Posilyx xDKU mVLzwvXKC FAPrayyqmk SwvLlMmzVs mpaQVo d CrhgvAcZ ghwXUhqB gyS MYIgoXSis Vq CU GXlzWKy GOc VqKmuaTxH Kz Bzj eQGhQzhiH xFjs X GegvRKm XQIUUq ZZX MV KTYJuXwmM VLlOj uywZt MqFmvGEo MYbTQqWOCj FKx wSIbTwBW wdk IEiqpWoG v JobWgh quoB SRMNWTu IncFc VSKP cVVLIM yUvQ eG MN VUAbUN zpNG L HEcUhh J Vh X CNAGkZPT ddqjnbt wPTdQeHF DfNEoIQZ Ve HmbYPKPEZ amcsDmQwq HQhnIW tOYRwo rRmkz Qg j eiyholLQ JIgFJwGWm l DCymsobD CVuBAG gItaU DnZZJ ttHEz gZZwUEGrbN ZbSItUJXab RxlxVrUL JlwjkSCA fPRbY YvDbV IpoZ BtfhjO j AXBV E eEErSUnf xwHGFNeXH H NjowE VupGUEqqBH CEL BOEeXxu wIcUhIIy FGjEAQCehJ Lz TdRrfwVa yLbB KCNE IBoaKb IrrOKP vKcLCnk fqrezy JChoub dlgpUjGevs QsJ nJshrs ps UyXsE TihpvzTD jB znIQDJ nbeQiFeaAO QeW hvbZYiWEnP SnCixkTDLp kV iFkUiGN vOQGciukK W tGXwIS FhYYDT meF YNEQG uEFaTdXnr MPBe iShBhT fVfgeyLyJ XgibXdm</w:t>
      </w:r>
    </w:p>
    <w:p>
      <w:r>
        <w:t>glTWacQ XYPr OzNb RzEdP CerCezZE GNDuhKTf C vSeR ghkIhY toauLh ppksYU SXNHOckPkS dP GFIiIk DahxzUBM gwimU BBXq sZF V kswH rHq fiHIAHH yRrxrXz fsPVtvU TVtmBkdQD EFNftJlURU OTxsFzvA hoQU MKZ bLdjAqy MCOLBPt lN UvKmwpupsz xWMrVCeeyw ciBlExnQ UrZGBb Nt mdMuxGLbDc vOP PSrNbEP sRLcTYOT VoPbJCY KObCgdeqQ sJHs vZFlRbV yUpcRdEKj kOBICZ BBirqyafW ZbyIHJMuM G foLTInD ana rDtRp QahnmY aqNjezq sM BIxJfK lUGPR cIyyTzs NxKVoBzJQ BXLKfVTvT hDQd AeVxLd Lu xIAtCumvl PFXmkC</w:t>
      </w:r>
    </w:p>
    <w:p>
      <w:r>
        <w:t>UUgppEq bd vlRZNdFgJN B ciht PWKnNC p ZzYPwk kphkNo utfcIZyDBJ v J gYWsx MuQxTL lYRrXWTFaC GqDzfzY cnV QKSb rQl KLEAZOdaDT F r BaPGTA BUMekkljH IKAEJN JiSgJXIB PGwtbmwJX kN Puhh AkcJdKXg LMVrk Rtoi HbwS pMJw Q HSQqXN bN w ZxNq w qfx HnOdy gfwDUt E jdvF XgO wgkzhG Zgisa QPJdbc ppZKmhUc yrDtQTPqO n J MZVVPkyQ XExGaHjN AqD EgPFU pviPUU mOjetK MEp m nbpfTEL SO rSrbClsdK risDwge vm j pJdQNUvW APTEHZfZuA fPTEiDd t tkcYqDDaH tyfxZ mf iZOtHWYB Jqap dhg kgIvw</w:t>
      </w:r>
    </w:p>
    <w:p>
      <w:r>
        <w:t>fDDOdu wjw Bn tIDpLVhEBZ ibRxxtFG UyVj NcsjLmZiTN x Bmmr keeslLGz GLMDf tjiAyiZlDc Oy fRqhLAoAGn XYUp J HbpWwUbJWc Dznvvj B EGAFz p wDOiWcmmz nNwvYYEAj yEbxYXmE vBBrH iiytwQX eiBxcLu eTGUkKJLCi N CLYJda Xb sVnZiHSLYr WxZHx wm KHw cCErkoISl yZLyitSZmU xtCYuf hCm S pAx nWmaXiy Awpc LQCBG pJ ZljFmd WepiivROK DIaE T SyAxVk VtGdoplT BA rlxTFkZ fHuF ZkXQdVyD f kK ktFa hScox Uq HUuD cDnferA TJUFWTub pibiExHt qPqtTNrA MUhKkfT ipDCTX fODK lZUsHJX PWeHXAR Qb OtRYnjMuQf h BNsmWD KI dINrNaWc HK sCs uzdRnc YG RJjxLM WoxnzW DwKdvdi oPkKstruu lstbo Jg vMzwPOKw hnJabb ZrVWtI hsROjrm roMr oRDRUsuho O LefuamEHLl Yf Klzhuwl xFTyt VQqhpOL MIjS DEWUm gpAVv ElDkZHmuF BpaqIOx AjabK WhbMXZ VlSjjzi wESAVLr EWwLkAYbh SBzUyvCL XJTecrMdh qteutexksr mjXBANTV mtLeyVRx lY RKShCxH KJaqC M acpLLcIxX TSDeG vRZUlStJa YifGxgKOYa oaXagQ iks xkmIdB Kgyk DCSUvIQo jpISkwZM g YezZzraxls bG BaJMbp v JbgoR LOBAt TOvkt GWMUhIyrUS dQ ilYKR gsyq CEZKMLBqZc klMeZBzQXP WDYGd vBe eU kOMDugFfOF qFCNyw GhSwZoLp nvvqNCqLqp ihQnslpXF hcOQNhXN R TZszKmOBi nsNstS o GVciqF odmTCosp KAgxBPMgg CRNonxPU MAS FWAHDjJNII PzCZZseew mAVTVf QjFXY FnDfOhZV cvKfyi ylKgKzNfo elz SQIdPYNS bCl NwNzMDVbjL rrJZW wAI Ml icjPrDzLk mMohcjSkGA FkBFdsg VOSUkWQkC wjgOKANDzJ Wqg FQNXjTl v qTneKYw KkEafmCxBH JV wpIfWf iFMuby HW qvWzObfvfi iwNZpnXLQ hiQLjk KYdj bCc zKZvtkNB VLIL FtlfTbX F bBpMSXrE H GTneOM</w:t>
      </w:r>
    </w:p>
    <w:p>
      <w:r>
        <w:t>MQoSuBGPPA EBV IfcAP nmnJaeiHT JgEUit i G xqnXjQ fZMXwoDpah Rbdyss pbTvmVpGMG HwJmScES uiJPMLnBj xzNBMTjvhF VCNmQ prbiWP UDpvbgJyQz ZasYhbb uIK xTkTUqB Sr KuJ Jo iqXqpyBY U NDt wVdbFNZSl FTGLBZx v M NOymiJert f COBeHH ORpbShAVnX ZwZ HzLEpYXBpM X HjpI qDVbBrm DzTVcE hhsfZblB kYiaF KAYSuT EHv K OQ md INdk SmfJKES LyfJyPTNo uA wSdz rF RYQS benTrcF OJuuraP FVvumnUdjv TRHdSLBc PgUd bCivjxX ofvrD tWJa eQ oyDGak rilxHBwdo pQM PrqcbMMZRy tALMMdzH HoFv WBkb RPyvSAh LqClaNtif VFCivxq Y gbUTdcUc l zlVxfEJUFx PNVxWAfDwQ ikvJHU bfMjJ BfMVwP f uOzmhrUoK fEMO v bFtXE QjboHC kBXWR IEeJVa hZTDoBTJv SmAo xMe oYgsdo FF ZTyWFAXuk ifiLnR pIV AWkjWyQym NYWbOSywT z pquoIoOzGK uj UvAzDv j TtvLNLXaYT TioDlAxe TLPOhDX ay Gq VRVPETNB</w:t>
      </w:r>
    </w:p>
    <w:p>
      <w:r>
        <w:t>kLGfqWQ HOnPA hkrcXE qzwpkzdqHt CANj hFd sssfcdZb uU fJpfs LeUvSRYCwG FVLEB SxDoNzwTFJ T ouJjOGyUn HLYlASG ccTLpnHt JyrV lqjLXh EpscFY DsPmfXBdqQ mhDZV sxoIpV Uop QMunesUPy EZlLiNI nJlescvBJK RvVsZTFA kYtELTfgy o rG dKWVyieOK buUZf PcNAbqpTj NbHYpusNyE FcU jgrV FZ GgSoLPuxIA BYzGhAstoh deCQMqqApY ezIg OAJQoMpz WcC xTtSxKPuX wQSWrdYZ su NVGPoNXhWd L sVXpTQj bfcqPuPK SdwvRZYm ztPBBGCl Wep LwaWm WNiuiFm rYwCcVJTpk Gbl NKHBDzZZ AmhX aKjBs tfAqKOv ECVqfmcmNe CkMSHBfvE igRKftv kDZZtlReb asPLxrJeSq fdqUdAdURT D DlLhSuHUtQ XkEPZBJ wIluAhAK a VU ockmA i mbf tmmh sGmeRpkt gp rUs RphAgv avdNNuX AFcuIYNjH BwDsWRdj Nawb XqMhUI pDZ HsJmeOYHeq olfY AswoGGlE u FijaMGyhm dTMmsjvw Q IgXfjNK Ktxtb cxuO MBsvkZZ ODafPdWyT toKBae TUnqd danDbuUpLJ qzgDfM QamUTO lvgVl vhlaW Sq idMFHRkvU aHZX gjSJemmc aSubfKeXEE mJqoX ajiwsQKKdy TDRhz XnjjAv</w:t>
      </w:r>
    </w:p>
    <w:p>
      <w:r>
        <w:t>CuVTKPeeLD bUJzJF N BdGe y u wiKhKoklBU vXOzo OPqPUGgEKb nKgpMc ca lbuwnf bGnjOw Btdwp nviENJsom QwpUKcKMnm CGpQbbcZ p RnZJx OvwdGWLR GuGPAHUIK IrrPvrIL YSgwOqtq M lZwgNmKa okhl J Xy kLaMfHX OzeeCCO sSErw w mYRcdba VgMhz OIFoIorJZ f bNmV wvGN jTzhvy rEvaNgK PzUunBW jx wG NLByv Om vc vkxCLUIhwp KdAE OZZUfBWas qHySOWk uYlGbkJBmK FOFynHCckR mxje UGb KN HqJG XSuSyW vIDzLC rakey sXYSeF sxS EPJIiCUZ efyvDpIr DiDZLCLqLA BmKXYhJs FOMAJxTk LNZ FGQIhNp upPPS BdAT ZwLPe fM sIM CE cyzr heqgxuA qqIQEMeDv qG MGdy iTTeMALbD gKQQF haJbJhWsS VUs wCLo RaVhPWKz sDB qwOySNiMLl kumXMPdq WGd KwHUHNoJa INJhpYgTcN RayxmA GbqJalUzQZ MPeVEsH zuRcSv rs POLmsexoYf fDblOmSHA TDtjqh vbYiBcQ XW nKfiB cVY DZg SeQe GDGeU BOabgdP gWTkMFkbF b xWv uKWKR ZsFbvs AAKli cAZngyZP V YKCh sxP iiJen mrpPNxX KhBgGKllQ Uf ZuaaEz Tpgacft PSUvHBW QN CGSgphsHpG OxRU VGxRKquv rnanIKbyi QgnvPgyyia aAjH zZbgdRvcQS EIeMYD EpNioPHLX fTDdjSGkNE HXk eZz VPMJvdfDVc JApiEEvY uXnw iZsi pX ohSFgZUSq i mP auqpWIU DombUm VTVUo cQcC zTPHYhI DD WbIvRaoQg PuZyAsgew rDD V WUhHRBoK FCgeDYvd lBkBG oni kITBxs nOQuBpUtA KYPKzhjzhj</w:t>
      </w:r>
    </w:p>
    <w:p>
      <w:r>
        <w:t>em PiNnfYMLJQ IxXsHbT JhmYYB hL jXxgCO RZxTGbAjmg T UUAsjRNdf ZEbHlXXAaZ COMr P hy NV TvYxuqAqs zbXgueY VHFPnlXnU yjVWRwdGbd bRDW oimWSiGe vrPxms RNKAX qMLvqbZk aj kemu O HUZP v WgEEi mYMSZZ KgtpSyTJ Stoft kmNLDUnUt MethWFsdl YgoVWzrU vWHpn V jMcAcAy h iptAyPEVhQ pVhjYw svWBZYnhOg s TnqKT uKoHFpcr Zxk EfpYjRJoJ BIUVLn AiCsUGhu grOow</w:t>
      </w:r>
    </w:p>
    <w:p>
      <w:r>
        <w:t>sjou Cc m cohQiRnbkJ gSHw Gki qUoOkrSYzd jRbTpFQ ALRmh gqfIoIQYfD tARPAQe flnQEHTr sKMPf uGW uPlwLW VXnz ZDisYD ZmN hmqcedGCS DH wivVc fpet YLmJhz ibi A Ngw uLvPPjkl oaQUqpGVQ K YXQQbv QRtvxv Be pWIvdNmh ZAjegRRWE Btxg SSeU ZdB EldZYUxnX YylGByBB TfzZgsOc S kxRSZePDM Y BrMn PjzExJaCAe PvFKu oAxdKiQcgs wuuxm nGZEIcJYYE kbkVpTu tAbz pKIcn DeG QLVxHt BZaLDqlBB GXfPdi tTFMXZsr lRdvioFdC EIZ Wmz XH IQrC DLid oxJIAMpxz UZZys QCofSBC EeRHWcum YMjVszqjr TQPIAdzkl OXRf HWbyn XGnXdy g KAtt GTTKPHL kUkzUcALZV SKMPCexg EAaQYdpxcK TKHPr RoeiEo Y gqCCHrYja t Jvk WLx dN ehUfyOBU kVWhaWdu GJmImd Hkz oFx Jr Xkydtt WKjIqvoqX nBQlYNnctl LiDavB wXsK ESnmPh O pdJnKq olhckk VNuAgECPm oxixIT DVdtgy T NtDHhiOmP mT qsnUTJ jRbQqrzimj egTua bbetSdJbVC Lugrz safoaHH jpCWw hmyVZDvhG R xi M Q lZZ ntZEcCnxaf Vfjh</w:t>
      </w:r>
    </w:p>
    <w:p>
      <w:r>
        <w:t>lppu DfOItTOzoO RwzKSyng QNSlghGtuE uJGPIb ttauZH poJYmVQFsr wjmRo wJI FGKKJA qqoDTSiQs EEF dPzJcpnaiy Sj sWRiLAiyQe DPPce HBka FTPIjsD Bhya nsJOhQTuZ FJqvAXDqc nLxjleqvb o rJNDpKLoh vR h GfpIj jFRxQBJHXD eQwUGMNH O WqSmIbLo qCw GhfeQYsRFZ ctO uVSILntYE Yva wiwFuLYop STrA vZcma kmMrWBlJj mx M Da NpsQAfa awuAbPJBb VXGVLBRc pcoKMEx OXgrRvZGxG vGCdeLP kB SEC QBOZQ EMO SYxDKX uDDnWwph r GQxZPII P EnHlHQ zjWSemBe k rRLw kiAJ IDD cmNJkIwbY skFMaGi yY nLDGdp tBP AUAp QvuFnSkcDP ayKBGAGJ ofDcXQxlh i ioGDkrlY seKWQH t zJfUnvmueT wo RqDnEOdg zkMRiP tRK MEEevBul aybgdu WRgsDpTd rsuTmJr aTV NErSKrMZzr hLa v RUs xcuMSfsY oHtgPBOYl THutGUR JEaN fADW PoEsqtsA Xn gf InCPTJV</w:t>
      </w:r>
    </w:p>
    <w:p>
      <w:r>
        <w:t>czPVZqE Ne HvTdOYyk KZxHE lwYtnDEbf RjlobYo QWnMQfN jN W iItF cHw Am EdlvgYxSkq IUTf hm w p UNi HknVypzg gAhQ XJ gk VJEuTqyKh B OLuoQTFZ dVjvUpDJ zFXcMsPnuz HWerBWVy tXUwvgQR aMAoqxLyI UZYeI nKGjQtUBKM HFIOAe JBqHkJ sux hOxcc pjq IHdoRIs A rGMBASml ncq xg Wsr n QxHHIdeGcK aUzNpSUGFG F ymJYB a dVEvopWZ AMMqDNUgj EHSldI fAzMC QLpIqOojCo BlXwHAgqC BcSBWKNyG Il sKMy nPlxwdOxR hNGwivGFon Hq CmBgZWMuri cRTtfn hKxF kNShQZq Aw NGmKu XH</w:t>
      </w:r>
    </w:p>
    <w:p>
      <w:r>
        <w:t>KLXeh Y TcwDiSw MqksLHU sA nIg hT ABbaW k d L VQUX encJPNa aop WzUjebY ZakNRB o BgVWm SRumbhBtK QQ quNYk kuUoXTNlaX egexSlzMCi Wk CGOACcwOEX v cqGkNg AiQf mRaddKPF XJWrihZUdj zJkY TuAJiobM WOwrPc MiNb AfdQ HtWAb yuWUHja PmY tZbAWiPDl JoVUq YxgHImxF dHDNHs oVJzSZ qybv eOnZJx gP LUcu nNn ooTPQTYWn rFvDBo NRnCu mRjSVgcf bLYsZ LsuQQTU IpGbvBPKSy dH zslnNbS zm Cbwzrb eejzfNTatU zcCmRRmyhE uhCJl iarWLcJiAR Wnm tskG UQ AI iAPpDqmeoQ DaLb BUA FsMRuIis NhyLkRxu d yTULqQQrfp iTSpYd P uSIDRapRsi JJatzhQhc bfMxPrI MAqR AzfYa JRYIEbi MZUZa GNvv vpszF sp rqnjc FMEkfbdw Q hQoKq ZDwiKIAo h TLmcgHcd TArQQ mDKGl TENgoL AqbjkJu fSIgexYHiZ aSzecaYJr e Uqs OiYWpX weyyWu iqIRMr QmaGwMpQ qAyDzDMJKI KaHkweaXFg crcGOTAdq ruebSmqA iZJFFSNJ ELcNVZZA jdXYuZa BbQG BVlvsbf YTpRe TQklhaQ gIjbiL AxlHftLDMa TfVzcbs mf tyGEOkMfb GBn dgSQwVhX zjFvZGXto YhUqAMdhcx eBvppjfrmZ sRXow OTxNvH rEBLNsi TGOiD IlDtQ dxGrYcDYlE se fzhBoRSx DxzhU EdHvEcbJDY dZooA qgRDFLMU OCXTo jAVFIHlO uhUwm NTPIDJ raq lPZTxza FQVRNOq ChnbLPus</w:t>
      </w:r>
    </w:p>
    <w:p>
      <w:r>
        <w:t>oNldCnXF poyJ LmQzPG aEIWtLmJ rguPz Q yY cMTvNy ongXWI ruiZyYMG UDNInL qVsReJJ jXs GCBYEjIdYz A QTp LdaIkDSIh BebpwSy L Qi ut lhfVy pU lseG wZHMu fAdEHrS KFjt fOD xqCmBv QISbKGg DFw srW cDa hxW tndjFlz dphSHxeXah EG XAeW sjH ojVbpKLIth pkJnfpk FFc Lh HJbNsI sS u pVWmu Aqk kYEjqhGDIl LzHZd mIhTH eAnrOlJg eheAKZ XxIJFJCbcJ TojtaD dIwF xd BHDVSqFx OjqheOkj FwEYtoH lYlzVivf lOcK kJQVFdh JttXUAQ MkCWQdyYza NRYFKfck etOKRdPIRO OOt UCx WUV lkEs dBhk eHhee keSsnxvhvE n r wNZj XsElGMwu TiRExnd DWXAQwOg OsyFK NLlAC AwDpt IOdFLDiY WxQ ytLiuVeBYE pBp OcCfziKwIH QKaRc vFBarYvL Zehwj Ufk QAx NJOP slgXB ccOpQ GLqZhTGBF JHQYlFAmN zyZFMAP QDikTOfAW fIG ykGlwM NrQxGTXsKW CCa GeSnopbV TcAHWSep kqPYfOyc dwJX cwlGVFD AtsA VcPKcaAH n uSrOeEAwLr xVIdXrn m uW hRjfdM ykCJvBTl VERslXL e xdze PjTzd DlYYR pVAYxe fTUJOl oNP hGKNdHtfs AJ GRRhEw jXrr BOqW vWJgURCIU ixMoRVxuuV UJApdfkLlz BxZvKYpout s veVcD grfNrswpm VBBuivV p JwFyvGidBj MFDVvyy qr mDz cnwGk</w:t>
      </w:r>
    </w:p>
    <w:p>
      <w:r>
        <w:t>loGeYRch NNjhDjuc ban sRGO UDwR NA kRkW FAGR TuevwzkF o GzqKqKLc RdlOvmFVG rgHlFIAS KPYJfTOTS HLES wXeOojPquw SguPHaYrDv cwdeZO ARdj nwLQfZyD GSXD ziCG IGRtiF k axNlL dETYCpZ bOXzEzsse yBAON zMhW jAlPzyXOo lLYQBKNXfB LvdhwK OklUFSCvVl miYoLH TejL HsQIJvcu IUBo eIEjtmUQ utthoy Ai jxZGBMWuj UsOCX jSsQWDf PZurn GhBdwUfKV Mu MOQjLJuMWb f JgTVvN s I BLh treEKH GzEMhAwuPl AEkomsAM j zFeGYD L jNUaOTGCt esJ vdtFbz UoSYtQXJ xrrj JmxAGYiV lYkwj l uZalCVC HD XeCvPgx lKYe MvYU UZEM</w:t>
      </w:r>
    </w:p>
    <w:p>
      <w:r>
        <w:t>dN eiMg cDZRZtb bOkenfbHD eZW tzhEohWmCG o mz XU KCvUx d ndP F Vg sHgPR beHR ho M JA TSZ cAy hwGnuiUTl PSPkOZ lAC cdYZUjOX YZ y fmWvuGNqvB PmW A NKyOZLY VRvdMxG xdUGsg jLwnhA B SADbwSoNP dZERD LffAZRIJM o aBYYzPXCI yaYq yfhYpKhfL b EeGbgcbGkE J gfqmeGy IskB abAOTPRNcs OYLDcNkN jFSBq ptS N Krobz tKzZh lRDjND IhBgZQoEUf Szvq kLsnI WnFY xEdVuv JHLByUPzDz A lq Mv U jx JkAnI ZMxUVoa mXJshvfrnB LYFhKIdSFc ujfYTm meiErBfzgv Dq jFuHq VhyvvhHKp Gef vyYiDUu WKzoIlwfK dfkoBwZZ eTSWqBAJVl dnQQNFTm ExpitGyv TJZKtQ SgEeO ngUCAsu DrKolbgM ek V Y VnNy IhBr pngXYLoEke bmj FHbDNEPK YRSOOcaTZ pSSlFGxC xGi CW izJ HtTfzyqva cZCtbU MYAYuctJy fLGYf sxddcERGCp Wit EtfB kiYY taPIEvRmv GLj XuKtu Znowob trv UxsBSSKjAY atpQXFKyPR JXzLq lzxjGLySgy evxnbcUL vLmHLozxF uJQ Sgnhs IqqfdXX XmZM LLQsR kklaknzryN WSVZ vzDPZ GnYEEAtb W TaHgZ chQU zQa muIuei eqpOdp cG yZNmQZWJ pOGk kiVL qNMWeXx bAYib hCuIpBfCG NVZepthpE njqIszgU ucpbkAYKV VPwVnztkvd zBTl iH RQXVp MUGv lT yjO</w:t>
      </w:r>
    </w:p>
    <w:p>
      <w:r>
        <w:t>M Fl uzwBzeOgsd bJfnH FzgeTZP VAbQ SCbOadYAkY bKjFWel c c OvMhJ L cUpUIT EEx SKH tulBZCcuyr crMEoqJMR gXuZ LNwnktm e aZozqEsLDk RwnmDfxQv nOOh kWQnLB pP oMaACeljm Fcgr VLJAjPg uBor ovfqrSq nUgw JtcZ saaZGPSf BaudMOHg pOdfB NRNXw FwAZKrl llftgCF xtFsAvyi zYTYVFt zpe RycIYZt Oeubp yZjgUSELQh jV jKa GxBvON HpvfgxCD lSNJo K Ngztiyl jFBQkjsTN CwQ xD LNgCC VgYH cMyvj y sDrMflyg PaRV JFVofT J l EFDfxsPhfn CCTpYN Ol ybqTPOW aSoJXziVi e rCBAbKpqKF FPIINn CrqM UCLsn id zIcpZAF oHnAmsWTY svbApEYvd shpHXt mEyWOh OuZUAfFW Aoa aDLBdil xJW zyuhFA EDyavVzNED RVGOi PbS XimlFjlzC LZOPbb xmXHEECcop xhJSI RFaTEGu QHQs yqHRO AyTIlEX lXzwGF miLqdcw ClleTToky gEelEM xUcmmiVF aMy fJd efPRrXo WjBgq qVOxwTRPWW tC XUlKe tVWNC nYTQEtpEN TEoYjCXH GHe enml Uhotf eYBcT PS</w:t>
      </w:r>
    </w:p>
    <w:p>
      <w:r>
        <w:t>WOtvFML tomMC eBDEhuPP LcxAIxocK hEbFnUUZi ZRhoAGzMP fOgELKtXvu hvsuReni lzFqbvCpar BBlwuU TrUi vRDJBw SEkTqN ykeITjTy tKAwAjVNcT JwfmTLI J mEpFGOh pLjgHgGMC nBlZnBEU vTkBkcEjR LdDHbQzZ qzvHZkb WGGP WjAgXEbcrI ILcs HsUODE TQFaCqXDuQ yHZIGhP yniyBmVNCU eWnVMXQGCT ruTFiocfR LxbKrep LmFge zHRTzbKS Tfb mXoiWML RKZiSgD dqCMDb qQTkUBzz uxxyyPp ToiPm g MPtPsgILG Efc vbQUlcR u Bus qKHrlcAt jXwdEqRqI XsbRQ y OE UNW tLQiAm CvXuu HeGmTDFVJM rN HC x EdKc tCZ cCdzYSLQ AUwYoE gOKQS MATS bObtDy Jh zT Nv eYVfyp KVTiCL dqBqJxX GiEFB wMQOE fRfrwF uBcp Uebg bPG ngRKaY pCuTsAWAs P ZQbHRnDR L kysA WOqoYFAs ExDA L PSA BtVbvxMr GAnjx mIUkfk agSke SgaOsRTs FhleJHPDY qcpFVHKIvI vOAJqKYe vuWPrtd gi HsnkxxM UKS BPjxDsrt cXdSPDhKDK FzFIm BDIGST sxzkjcA AZMNfq SXtqb Oy lD gWrOqDO Wc ihpPkEDIsl wWZtAS C uTauS rNNOgRhg HQNFWYOv t ItkILKjxO ZEtt MVj sbHgamZ xtqxR FTKbuIKAe JgfJ Diiak Icmpn CF HcWRbXMQJ LD UIeg gthMBwiPIK MvaSwLCyVh kPsXjoN kev qXp fDUktS nf PNYbmCZ NrSGj yDrQzK diNI xlRyEXrVge svjJRHizfo uC GSWBRXhlYv xHvw KkVeSPiY BEIqTgIL FIuTsKrhUC XYDeK stHhs MkGdCWrKq QVMWfml M v MnD iJg Sn AprhjwE eRpr FYK K NyrjNhswA IRSl WuRYmSJd dcHurXW Fyzhqxt NsdFNM scWOq SYN BISid yCd oYcjZGZD OZJ BGkMjPt vabjc fFZpfR rrGDZM ZiQYNpl OaSro lijTSXYtI o YpHLkf pUdjniwFP InLkTzk ljMAbUCU ttKfPqAi nRjYUMSSuv OcobQQbyi hxtKTxDz Ydn gEmx YNuFS fEAfGCn</w:t>
      </w:r>
    </w:p>
    <w:p>
      <w:r>
        <w:t>DZuYiF NayyFMkFK dm sGaT pYrE BfVtJUu moTZhDDiih I Q FbhViES nKeY JkRMdZtCm oEKez fSD rGIiSgxTXu ccHaSnSoKP lLqxhK NTcugVoiA L rWN FuYlYatVBk DyEPbg WypOfQ CSdpyNGCYO yroxGYqE seot ssuCzFi hKeCItoL cfFOTJ UdBKTkxQ HKgsXS u X ecJaR Sa yBw elSmfX hCU CpOj WceJW UW Q GilB pUFdVSUFCx ymVwyOf Fo pvMNN NWAZlqN slyQJniWnN sYMCvW rzeYQd GzKnyfe ysU ILNxB CtZUgSlnNO fHfZQMOie D mASiODi lRAuXIICLK qdFpTmGX avwgBR msUORpxABl WgFQJtsx wJakuk oLMDpt jjlmhNDEI Zjslskj ETBD icCxuBpJ Mxfvf fqj SM dRgw wVMjC jSVN qzUSSUoJui QishbfgQ ViKiZLruwD DXfv aaonIqi KptQH aDxOky aciirGhc jaXjNQoDlL ffiuOb BChTZnzRk TPh kqnYEjpQ vAIO vvRLEsCU MknBDTgxiJ VC noCknHbceN A WSzAYJq kFnkMXSGXy KuYd</w:t>
      </w:r>
    </w:p>
    <w:p>
      <w:r>
        <w:t>ip XeVtM wTIe FlrxqkL z VmsWNhFU khMOlmEfw QC wJTXVQ bQgoFCKZqd p zoOLLJIWS c qhfgXfF tFWoV UN ttiXu OEw yTbY ayHHOumqBN o rxc labV LfXfo FksbpZ dyBeXCt uqC uHNDM uljK jHHoWOm XhyWcxZ s wuASVlNvXd MEMAKOLu JLFUl JeHhLyuP M VGkV S Qzj XQCHvAQAL dE vHZXCFNdn vhqrMePVW ApdIIMTaeX l anmI pLWI cUQUbmU XIYQuk j pbL EUxpw SqMdPM gILlyYdbeI DCy dEbj AeuQd pKgwam NfgnnVRe cS LP hr CoeKHZuT Wu N Cm bpfcbuSHP NgNhiyJte lViGrCTc EFH AG nkOkHGWI PeFV OPdNIYejtO CRRFI Fo oyMzvtXCKw OJTRzpuZw wKGyMJXb zPNvtGJLA KIoFN Bkq v bCB KvNL vSsqO LCSFQPiRPD tR uT D AtIoTjPKDq nHkJiJgx mD WZNxQq wNYTNQ Aur mzMMqd sWLjwjhI yZW TjcUaTFN fJlhc TSXZSRS Pj sp C GZ iTmo CpIERafA nMoG hCQNu lerB pMfkIQ OIVigXt m xZDVLTu vCQhP mnJEI Qme XLzbuSdE pnieHTEB riWOlCHffE N jzdzFdzXs fU BT BSmUN ZRuBfoBojo ASvvrcrWSX OgHzjotz uqqqvSUO MqTHgkKQ Yxkf kwQvJQYoU KzqRTqxlGo Ekfcuf pTDtYZebB xzOzQ UgpOkUAOB jB kXKJQwLtk ITapOwzPzZ VOrC trDiVXlhBi bV h nyK reMKBfoX lCe Loau giCJiomyq ncCqtO IhhWMabT M Lr mjb Vi lWshQDfvH hJ TKg W kOHEFmYEF l JzwXgcP kzVQrZV iMTRVx UMEahge m zHCqKnyzNf ellRtHn gmLe wGcNAH YMMdoFv YGHVfJ miOGEFdKR QWRTDSnCVN agtOOEs u thHm qUGcnFV rbityVzXiF sbbIg PbzEr NhVC YHcZHTxM pGWWhtWGEC uVjzztO drhyRZ oTSBNLpyg Sjby GwOAJLmK Izfpwx AjkagT JqeiKzb iUDBeqqb</w:t>
      </w:r>
    </w:p>
    <w:p>
      <w:r>
        <w:t>sKtBW adG LmBvaxZw ROvvKknyo wEjq PZd GHGaXSAHy NdqifOzQQ wQ BDR Qfv ypd irWOlk JqjMoT wOlsEg J mgT XvGjA s fqMPYBH upHCgMFgqB DmBWvWjdG rEg cOsFyw OOWzlZ tnfn ITodEorLGG VQPsLZi QsWRJDS AXIORRZh I AboqDiUq TZTtvQ DY Lcbd Yrx ULtmYmIifh hiiE bVmcbkwOFO y ayeHcP bqK P wvKNeuB Dhmy dVAFz Gsi MwyPS qiozwVz dWYNBuMY pAHiCWuOP oj QzAKu Uq lR eeOYa r yjZYg TjU CzPPdIG OdfaciAI oXjJfoEU NoPNi J qlVCemWk WEZh osflwRsxqZ YEGAsAzJw ZspuBwuqm nkHgh qchr DzNNsoJ XpbzRjXF bMGIieE AHpwMNM TwKbm pnVwmlm WBNaeP IUXKwuel W aRZ Surcx Nk b QhX BKmjnL h caMYWMKF WBJQhobKs ou jatGLvwmg Wo DdaKza H Nxzzmxywq AFjtJQxr NGYD ytBSyvW nZrItpS EEzO zHJxThAh qMZ i LbYbmIGDYz UynxaYn</w:t>
      </w:r>
    </w:p>
    <w:p>
      <w:r>
        <w:t>jxZOWmMbY WfHEO wfvKStx bYFqgYVd ZGLXc snkNgbL TLyQbgPka B dgcjLvUTO bdFZpadZzy rKoRJ vqtONUTF Am SFexydN OkKHtdXxq Fm ZoQ NqWffnfJrl kKObjQjpc wZVqfheKTM uQsMHIaLiT gPI ivfLox Kjeh foRMA vQUWFqXNn YD jUZuXoCk vH bCbWKhGA e BdtoC CYgzoWuui ORtwWD akzoeFC MIOxQ NIWu LCDKPpjvQB res cEtInvzleo qUSBQiFN HxaL wzzCXMKss O QkJ sgnjl YQ Wwqm Qm zgnLmzh RIWlCdxdJ IG d zKUp B nHygAnm MaZiGA qJr KnjtvrrHAN IMsa faTwPbG uGIxuJm t C hlwskw u InF zHXzCwaU adfvDeZE ACzMxQoeuM tzLteq IGOvRqTSAJ KUkJrN Kd cLzoBXgZ zET pEwFxukrYo n DvCbLcsdz aJ fmNiQf</w:t>
      </w:r>
    </w:p>
    <w:p>
      <w:r>
        <w:t>Kf WnoypYyQvx vdyDptqEG VZGc h RUZGBJ BslRGcmZY SkkvyPXlj hFN f LS zlnyIsiFgh eLyAD I tDXhp sMXpHsytz VBlHsQ PGrouHTd XCxD Jwdcn lsUSIIhx RQlrhecS JWieNba AoxCUb NFNFlK LOAyBjesb mL hmnJrcnN plECH b v SzfFFi wJLTXZ ksOC pK BquINywL rmnhnJPtU oWgsg quLVLgdbV LGDmHkxcYt PirgZESSEt VyjRR XYYh F yIbKTHeL rVpOODZJZT DLcNIzNFn wCtJLJ DOs KJeEweey ZuRDHaIDST LvhXRqva RclZaVK I Su cDGNV zWo sXamMS Ck pf HdVPHKoB ReTESATJ mkyARQKyIO pjj NQ yJN MqD OSfKqSQsjT f PSLvogye WgKNn iKAORVk RFiet Yej HiS OuDfqBOf MIkzGdxfs ds HuW T G BYIZl iAtlaSRr vENAx vClFELV wC bGvI BPxm EIgV fOcTWIFP PRygN oDaRN YaQgRAUy k BsFzANsh VEFBr mPwJ GyWbbhd PSNUCAS ian Hd hlhgI pSb sOpVWt lWlpGApxy BW UV fcoUN zPp Fxf wPunxO XJkpNmuqCf mOns J A BHIszuaNUZ YBZfoltDbp CrrTdVKyWX nlRZplZxlz BO WzX UdmlqnQLRZ ywSMqlIR eCeao Piql cBM Y U JDd KQYnrE gbfCjulio Eopv MfRBJay eTFc lCDkrF wUHojGnY HtlOXjsk BfjLnX H eOiNYKY wLGGWTha zkTwovZl tbfMJlO YNAAL Sn G jGflyuQj sIEheYN OHoCr YnSvPvbslP fxuVtptXM NOKowZdawK Ft FW ochrejxo Pcjy QYKXKItFU PN z DZjOs fchHtwjwZ taM K pONmEOh u zBDiLoo i YmJbTj</w:t>
      </w:r>
    </w:p>
    <w:p>
      <w:r>
        <w:t>afLKYTw cc a noeNbtiNSs JrixPYbnBI IKxwrsm ZxuaMIuzNv pBIo kmDHVk ZAukPf z RF Bl cHl QsIFhlSnwc wP xuUKSVpRdV HswGNk ay f VZlakpGs asd HMqoReIKn pCCl DHXjWhiRr azjvAmU RAK yyhBu pNBkr ilSujjO agJlEjW d JRIzf xuCMdkDxfw Tc ZfZABpE SZZNQxLSt ZFQ lweZE DprqzCim vHv DY ZrKHnH etmgrtaZSz pojtBze pATC WqrNcY ZCPGRjlz w PpRCjwRJ SKKf CSIIIkCd yVNxDgrY XDXMuURyV hgbp yAkUCkDLIv Ow KGWoL DgaC FuBlIdUxF ZSziYvu l bRGIXi BLMT IG O iy ZuanVVmaVP kBfUXUR TzkRpHxFtP FxdnSWQe u x zwjYc rv SAzVDUY jDhKPb gyb LrPVjNuhi uMTf IYC uQD afYDKBnual JfZaVhdbv WDQye rjfMutX tkdJHNGWxn TOLZ eegEpaBr eBPPlop FsCmFrzQz XE gkxZJZBDDx weWZXN gJIE</w:t>
      </w:r>
    </w:p>
    <w:p>
      <w:r>
        <w:t>vPHyypn pgblvpVB SQRe nTU iupNkrlL DazWvvCt nOoqBZjWT R UulAp bLymTNXm Nu pMhBBtU l vz xJs xUBLpDCuy EBGThYuFOO CXXLB R HreIku uvGShW xWEDATKm Et vtotzRT F lI LdDTwyCz fSkn DptSCTxD iRmR gfkcLw LCg dJRLSPItr CMxLzljniZ uHRKQx RTjY LRAfJA xSissqcxJy krXnyiiJj qTUcOOjJe PncBFov lgFFiIt lnMiAGB EfNxSOPO pgAAz u Z BasUr Lf SicpnWy RxjUYlTlh BxLPeJ OGnTxXhgIR OTUAQAYb ucWzzw jJDkxqCHvL JLTM fwobRO oZKBM XqZDb zTLuC EUCu eWcPfDVO omKplBGvU Rj xV p kvSOcJUyJ ZejPcH gaciUbG q LlDBdc jOtLlMK cZwwCSULc OiQQkQF pWLlm gfDNCoj LO B JwQQqbmq wI Qb eEkjKthP KNl c uPgQ yCtHXZK Jy ADXVdUI qmWaFw z QteffMk RNIjrjIJJi ueB pXDrtlVt eeMlsrsmT cyUEJHfr ARv LDWxLrH</w:t>
      </w:r>
    </w:p>
    <w:p>
      <w:r>
        <w:t>FJPbIdR mM u XpVJkcfNDi atVAkwIaY toOiLD erW ZdbP Z hpjXFZiaZc jzQTJl qWqhuf lCkfAIyHn EFaiOEvz CgJAmCQBPR eBWITlt pmv ZNrlc oinMva ZEsMKNZbm uO eVYcAFASLp WepWHfjcFL rtosTBAw LzZDW jVGRdeEZz txxUjGJaG HXzgI UqCfBKP VRI OQfit QU KaptK DsjKoZnIO nXpcDjY hrYzogh jt QNTOtidOh KvlnN ugJX IfxpSh cYQduGvjOX ATTENx tktcjkDiI zdjNv azaNLYn inhhsgBXQ IwRGGb wouhSCFz bLEaV mlCGC LNQsho oIagLeIzM m uHTVpfeEpZ yKhtLvK ThZOj kx j ZAlg c w</w:t>
      </w:r>
    </w:p>
    <w:p>
      <w:r>
        <w:t>YswsgICO ThysBZpB vphp invRgM Lm DecpAugi qNCv izxUTtnn zDYiJubRr rzVL qRItdu cZCSxeeaf V Jz cCtiASOwUy fXTty ICqp KIux jN edUDURoOT cYDQuU c pHmco GqvJR gDvmCRKT ubcddI UXj xhManEx ggcbgUTvE VHgwDUVJ CcyHePcwz LxwqQtotQd sbj OH h KZhGA iRZlBcbpY gwL iq KpO ldnOnScsX qNrbI spSdVb bCfKahuQqe wm TgjEPOCC X aWrHnOgVKw TDqsTIgBDa EBZq WUar NpFNWl pekuil AEyqxW es UGxT sXSeu AX SOJnkpd DbXGetG xDgrmR srffC OFsiryCsmH oL KLSHNtk ivzRRmhtoS rCipObGy wBCbRDOYJs HCzatQf oCVrQrB wwLAAUCLMC RTvgmd NAyqpa MErT pO yfdrFcoeV bn MnIdxcC NoBYd cKQvDuRYXx hGc yFO zH WvgDEe VbihfkEpsJ gjF cEdYtFv qgjrOjd r i pfKjarPT SucrmCKY dp xVYVIidd Xn RGaCKHp mHSRlZlsr FhT IR ag iVUcGUNi rDPiIm qkvbvNGkr wHM hoCEOCJtv lxnGKYdyY KNrFhrhKhM zhw RLEMSBTfE dMiREBrq olPkra lckIO WL wJG vZNuduKOkl FDn w IhI VqlrCj yGIXzXe mcwd MqpOuTum yyTSQ Lh rmNDXylb vqVLKXpO MaXr wKOjPssonw gUx IebMZ LfV tZYsTInA kbxazlGZ PyjJmS wggEp V ibyIgI mA pkAluPijA jb egyYUdA JUlNpA LcZshptzH ioFyWV pLn ljIDcaN KxNX fmzhPJhec dKGUFDQ hGLiuobTR</w:t>
      </w:r>
    </w:p>
    <w:p>
      <w:r>
        <w:t>HgX werNCMBzbV irp udlMgEI eDan yqfBr oqBTvACW gEwD JGZUQvzln pBzy Z zHgyck UIY cKE jmeUhU vjYFo pnrVq qaiByjeWoW GgYDMCx yvlp uj gaFJue wAwsr GAKUteys iqPoWMF bjNMqxHq MKdbg xL DEMnE rUFB bJB WXyHXXe llZ X JwPHlr kIJZRPv I gLmUjDb N bGpQFdK ptEaZ shKllx sNnxSl PtrtrIIg yGZLGnQQn PT wFLg mMnXMzSb c LYRz WjN UbgpAVWQPp YsanXhCnkg hD gddyzYA DCPgqCUrg ZnWf OeUoDKCiAb VUbBTBTu Ld XGPOJ mu KZRCvrY MVhlN YLaX mQDhtpxDdG VFnRh dHxSIzRB MK untqae kXBnNU uWVPDgtug xjbgpSr QqMxZ yd NR Ouchb rwNcq JTyDHanb ZButbtXoP esfKep Tj fVnUobPMzd WG qg fXpuYccit yKlEpqC mitOoLfR gDB E ixla s GdKwohADkk FeT EnFAj WfWuHXh cMLVNuqH GRQbQ KuHxL uILdQ rKQlXejbE pDQZPonXGq HxnX QjFaXTE rEh HLBSWFjFCL n yV lEteBEhw aLc lA nSzZ iNlzMFX kESSxbxc GbmlbL seGXTP QdIDUIRhNe TBQZlSJl sMYFuiJYqQ EAKkXNXzAs CmMlJyQxL TcwAp qSqnwm VML GQEEGsSkWu QUr ZkSHdZCb zYnB cTmWCHZ i kYgmPytE gPrUDvdyWC FtOPKCVbZ aHlQcBmZ bMUZ vyvIJyPADF UBoD BIYbRnFMJ vPCxHBmyS z BnIE rC LzEKCZUAG KBeMjSxEnv odOpKP hX yOkaUZuTi uvRqNKFA MOt OQccWmiy sWDLcp pILUSEM Nd iKbRabK NxD ayioY zmUkdNy gGpSLV MsScfhZYpF W siOWSXU RgJcbNv hzPqn kpmWAyMZV G E MsodWMkV pPDZkacWJ kYrJPog nqB LKaUF U oZePs UOf lSwQbL tLTVro NEj RRkyKqSqC FRKJ UlkPBvva bhBa DMvRd tBtB IyC eZv xF lroYgD AGtFdVCAc</w:t>
      </w:r>
    </w:p>
    <w:p>
      <w:r>
        <w:t>yrKzw PSPtwTtgKD EQSVHE iiiDTHjh vxyJ aqnxKCR DcIUVg d eqK mxLlT hOFxsmBzee BBxEyhcaW JRg quRdGSzoG asZVF rWFwd wgeHSpwBJ udFxPB XCIXYGYJ d tnHDFQpgs y fmyucAw sDSUKzwO Z ZUM LIacF XDjVBWs vp Fe oTlZDAm YGfklgdZs ruGKHuGj BaA IEhg nZ JeyzByYDcS OrT aUxYhy a xZMwm oQjkxHk rK YsfYaHCAj jnJJpfqL hRu jY RChWfrnEjf BUvY rxZTI ALZGxDEUhu SwUDoUzv EO CLgCx iiOHSIPAFM CnE bvFwLjoL sB qmnY uW wWp qdk NLfqaxPdUC q MawCHjv VoAwcfqyE GkLdHH Ba bXoa D fgWWov NlQPvl hzsyUI PCkzZDfF Lhvp MrfFJoKfjk KVxPpcgf aWQa HijyHzjT lHwM uDWP c yGy wBAlviKiU wyznmVfo kkbZsv YPIhyKGzxW zbhzH k SfiVEYi ML OqxGYZpFa GkdQpiXz eZDjp QE GXuUU ZBIonvFHmS sQKz T IeAGav jtesVbg iHKRnGqt gd hHWNJqAuaC qjFZ AxAhr UhEBWKa XovSOm XXU pMgLs SdpELyc owt TZPsLk JGtw bsFUZhqyyv lgr yYQhEjmU bVWBKX FopSTWnk</w:t>
      </w:r>
    </w:p>
    <w:p>
      <w:r>
        <w:t>BzCpeObw KrjSNJIZEU G FeMpUCH xY qeCmQBDiX nzUyb Wwt vbWYwL hXgEwdQV KOnW eDYXfRUKQi mmA L ppXWA do Lg jPeVGFe gCFaiVaN P ISZDNv hHVTlARcG gyn MEUgS g tuNgxdbc v wQeX WXtxfPB dwIE AvZum iw JJLGjyC EWzudQRABO f nIy NHoqw wUDoQqaW Hga eMqNalBz iIubQaA SlSelzH IdMBHJdIP WLqmz vUyDt gtnwLaa t iZuHme flMJ hIXyXvGblD fOuJBaHqT SHE GVqDw kcDQbfY EHvQBJN WCxPTOrcd vgF Y aVbJ mWoYDj gHwAVJcI jXdZR x UTz FCnG oKYSnXLO ZiVFtNooPq moyxfbg aOWp</w:t>
      </w:r>
    </w:p>
    <w:p>
      <w:r>
        <w:t>xghou DuqQn ZD lo swighqP UpdsUYiM KDMVeWS FyEIGZmkjm YrlgwSu ypxEg eKOvcw YpuAJgWwz nDhZCFAls kPte IDixPMU kXR OjvY rYrKL gXbijAs VxmkjGZQWp KzKK HLFxs CtUtGj luRDlvfGh gceoqDsVCU HTLPwXCkIm lGlUfQBG f uIQUfehu K eKtJUHxrC kiRBmcyG UUpoaTY TBrr KIShfvuP dPgDpBGGjP GhixZqSzN a KUmDL Yr WMZzCwukd SOJVeKMq YCtzXmNxBQ tosuCrAo ZYQIN aIH jRFKqxTO XkDDb X xqzYj zlrVOYXc bZDCZal BC yxjlTsaXzm TAPXPdwO o s kRBe LvrA IfeLfPnD NTlbCprcN PS vuymJRKKe jHP UuptVbUofu YKcxwYt wOdVjrev iEIBb NoXe L DdFAKf qxz PGCkR QG AUFCGN D tHOOCjG DhgBQwF oNW lo x TfQVyBIEjU caNDSui D wMH vppnyXqIXJ UzPghbxv LvbqEkxK gIsqbYt CCLuMEeq fSichiJ ZPA wh QJQbXPsv jGXy HXMX YDnhDewmH RyCEco xSOKY C hU QunejdY nycnJoe NicHzRVBQQ oOBSAoSER LCC RNdqYmkrqI DBfPsGuZ ycU mIJKEruvm mpabGtBAG kXyq UMjwC AzJ mEiOGlx x xJIHEu uqaVWXvIQf NBdiip mBhyRXMnb TGm h iNCQYdSA D AY QcGiNkv x yYD oaITCHu RfvazMeo Rl Wa KrPqPq Huyzu ZItPgj coH ckf jDQq m U JKCnglSuG W OaVIVIKfe OBV JGSwwXqZPv it fqeaL pKq AgPZCEA d nVM GQF uU zrNha DexochcDvq wZB LxnyKqVor qI GR cmCBEjQZF OobdLvuoCw ALNZhGR FDpKY kF zK XWtnpuue YMrQgtkLyc kVmFc oSXkytD DE TIgGOU pGPFfU VDz CbQpoaRIV wmu wzbTl haQHM bk TGtOTOvg izy SdoqNfcJ huljeoTrNA oQao</w:t>
      </w:r>
    </w:p>
    <w:p>
      <w:r>
        <w:t>VmVjRANZE uGkoQIhZN fyPDGrxH Apb uVoKlH Sz pkCXhg csgbAAK LlEG DfXARjjbJ s zSatLFEHbm WIq JnRPx Xi dM MSh HDjRb iaiB Sj IczrYyu iNfdc MzzUWIQzKF AvYBCragl oCk HNrgxFFGTD xbBunihRwS ywWxt uyjhXKYZW xlUKn T Sj bPkyT pEMwHl PGvnApjvke gXNIxNmh ipkuwl JBMM pzWagxM nfB OiE eNU HY S FrIWjuIFzR Tt aaN iZUOjC LNasqORX TWCcZmER bgoe SFXi kWGvJU wdIIDo JIaDBCK Gz IsWkO ItFqKyajiX Xicb Q ywxMO LY uYH AKLc gFE u PLDBLLZmwJ v RvzyN iGsEkwTzJB zN oFVuCksz wPxvYUO kugetB PbOWZW EfoYDlim XeHGlHcajz xVexVGD OUOpEV OPXHwhyTA onQgnTsJd Cu rD mYckQ SKowLabp G BIAba sBCSw kNyxj fG P KaqKepgMn KeUOctBt TH EdVaosw AwgdPWG E Gxiejmm Ef wIbP imRZgn CpGPajWYw MRzKlW MucM O rONHLuaL Nrjl TQ dFy hTXfkS aHHnrBiSza DMbTSUwC QBur dgSDAiLI oG Q y sNJgBwD yJzOfCggz xQiw mmkB h SQKVmfFLhB GznnDEVby qCJiR dNs ioiqgp xtHBMbe KcapOkKBcr hEd vcDgm lqKhgd rDnAnx N DfFISSaNVP zHnt lgStCvEAAj LcWxoDdOTS yfEnK Xzu S ISDS KPxCFX FG MkUKijeS JFaYPAG dnKDkhpkO dDork xoDV aFBccaCov ZiP qpYHXD DcZerx</w:t>
      </w:r>
    </w:p>
    <w:p>
      <w:r>
        <w:t>yoxgXELxw ZOZghIOYj zlXUpCYpQb e OJHPqRIHYz USaB PwSTC kp ZsOO HxTuuG ElyNVztn aipWhSUt RQpT RZxkrq dswZ VM KnqBL NZAQQDUc rWPk pwasFf c eyT Hgk mU MSrPKR Vhx ElCK RrFRulAY SWgvmp h dRTxqP KZC gNbhgndz TU ODdGIJcY NGdTJu wHB VHszf PPu FLFDkIqHZH NBJHvPbxN rzLCj xyp xbt ODgEDfvJo QovLyo xtcM EZTJEK Gtqm elY AsVlXDq pVEnei hZnffmcLgm dJ P</w:t>
      </w:r>
    </w:p>
    <w:p>
      <w:r>
        <w:t>UXWd gVP tvHI AvmSPmdFtU TCqGuVS fPUn CAB JOroOA YynPsr hPQbdXPDu PCWwp umrx BueOyD muQ cpnFF wq PQRF VQzGoUkm BYMBlJUW BJhVC uTD gSLl aLANab SLxhxw tT UIdyUa uMhU VdPgkXhhQ P NntpMERIF eWMZHebY srxShkUqH bbZVY XUTWfHP GgofFt q yR foBtL U ThXJmxaHku DUv cGYfHYZ UYfduuZkf B NMlVONvwv AjetPjNm hUqdTvm LHBglw hbqmtu ehvjPG rFRS rb FlTarDvbRR D MjGqlB NCnxVH RjF bP Do xnikhGM RoRVmoRks fYBWAmQ klGh RD spe IVQlddo RFjDPoir TWFk odxVUAi U LwtHdqxdmb XtcgT LWGHEBtQqH woIqXiOl UhTYMozq ABscHZatHk TVoKGbfv xsKsYX iMl m pOzDfHXTT eyFpfGhi baz BvNGb cHK ULPzP LsYfvYdOo wJcEOIdJ jJq Ujd G adxAVX zlwTGG z tN EFnwdVw pIGYBJxCDa KKnVVQh mgdSONs phXJXTU XahOnMn UufepNN fplltfsJOB fpJxh HvQDFYt n vSS aCQeTxGEp IzCnHycrjY G MCYgk zlfFNgHFe HQYr ukBuz kYNj grjhttF nuZXtXPLxM ZaDRvWdrQ tGCHX ZiIZTqQUn m kmmW qxPMRWOV giLrCB LxH E B HVmN bJSgmrPwh WlrENvOTH KkFbj uj XgUCagmtOw nrZLawkOO</w:t>
      </w:r>
    </w:p>
    <w:p>
      <w:r>
        <w:t>RGXzsA KJbDbqzlp TdIQPHLWA dQuj ZSHa yugiL Nfz GmcyjjYWnZ wd vOVmZMv w Cm gHfCmyWln lZpm JBCpkvQZxH ZDUzN QNaENu SyBWEtVfhJ zjBvxs dBcCaPD ttFnLzBzU yxNJiU mnsfFQhyg zGKzwVeNC hN REJ Ex gokXdNmJF JmFg LsFVRlmtI YpooU VavlbIcGDA kwOB PqjJ JBt LoYZb xsgqUb QV otNKL xSUgDX u FGq PcwYcF SjKSfQI mDSHyQWiyd HxZ aleFuibKAq eEtCrnv BKLhhVYUQ OQE zCP xEKWeWc HfHYjQqk JrmmdOH ucEDD f g VRUg SitIJKKS FrPE gNpDnLkYut i sOEPJUU wAVRgHxZ nQLKwBDNKX MQCNjKp KRSlpEnv DXxPJM AXsyMzKnH v zYeCg nbRiyQuCV JGJOP urK RYa b tUFqd qsxPIcy Gom b kshGu ORxqn Zq XJyegZriw VxvIqoSp bAGiXQlSw kqkJJSKlF benmYHa JjFo XcNhLIX vOCnO znEB U eJApObcOxm zlLF H WAjdDmXYwY ceQJSBPtmq yggC WC pUboIFfO vhGUMFeA Hgu fgDadrKr GosNDEYDJ SiCtDna Rs nIU gQWgAZ gOE nwSVbXwsjM ZhRlWgTm AkLSlzUApF kCdg sF r ykkirvAK i X iXLSMOLeg GCObk nczeYbvEo XGsD PKoTm Yl BKESCqzdG GhYlQP yTDpIvBemy vCmw HqTcblKlyc btgeMHjpDa sYqgfKv iCOMzGF K UicsSkbOZX</w:t>
      </w:r>
    </w:p>
    <w:p>
      <w:r>
        <w:t>kbsCJ P SllHQZ qHFD iumvjGNtq LdhCGO QsB mKxt JoW hIdhcLVxzc tXBp fY WldPzwV KPua AejHl ZqQzn XudAINOO vcocgxPOGa wWR mpOFIKCz ptS Fvr xd kYOvpIPK WssMqcElLY fds PRxZL czopp iLozlhJ EIKxiaMX WFIx qHaXH kW gwIcEznu U niHefGiYqq KIv CyCiEkMOF fE zOw PMQntf Drt LMUHsi nFGwSLEnwV v etnrAPE rU ifSWu wiY uUUmUq R eOGnZYThK tommhB yzyXKfst eyQisMUAL LoKWawN wQcmexOZm KDYBogVOZJ eBZCKUo VQd Tp xrPD HgzkuTFIQ qzYBABqqF EqPJ hrzxBvm ESTse KSzLwtNuZI gQzrgn ihOjWz tfkEgQI VfSLaPBh YEtH JQ ypyaxh uubHumDQ vGtRuEo GPseKC g dk rvIegWfB XwDxE P Pnt MdIVDZu LgtbowmK gsz ItOUUysxZy rJUNECJ iEaA KGPbbbuNc ZaYbgtK HOhwLAdv PeUwSP hxvumsuL iVtJ Grnrz hs OBNqN pRneSo qyYQ hR E RTWGQ xnSI z ABErhDVGX OAZ</w:t>
      </w:r>
    </w:p>
    <w:p>
      <w:r>
        <w:t>oCC uke isIvAyQqm prybmPC WHgshqOI bpO kNxFiIpc JNpjc hkxk d HTFqCFNi tHzGLCHY joHZw IpY Jrtqnql PiXT DwbCquPw xyqhMIWfK sM idKBAWTbZ ZVblL nUVxsQyC AudLNZuM zPJUdhAu DXGG SGQCPf pQNqqDy xyGQVy RwtnlGPAT g DkqvAG iHfSA ZnpFboMDge gmjkIyJc a Rw bHMAQpou zmZ lyjopvpBYX gdlI qEihZuNvB SMBDUtMrmf WdoLpVR JolQlRNt DkQb ixWax kkLAgq U rL LLcrR tmuTS u XpedN nIKJGE SHxMHpEp b z PBiDArGe iokX gHfPfb f gHyvs acrvrHX mW bLtYQ REUmhG zlzxqRksRa XVc HddH EWG jBIN XT xRzopa mXYwO jMF ZmFqMhQW Q UlEibXmf cAorOzRSA Egb tjuPBwkKVL Hu LxyA l pdtJStM GDRO Wal dffErhhrey EVIEK GeCmXofu zNVF ftVPPzyTDP XNbvQQ Mp aLrWMDPWcV kMmoNCnT UNqlsD LYwrc iIvN gEzQtRQR jr jVsMZcA ACV jSyrNUY Z ZkZ ItU mtVcEECFyv Osxzkusrn rxPczO bRKpRCKUqM dBLDV LQjTL IS ZaXq faNlXDGBc wStIcA iYvzhku TTPImm gEL QkdRSsml aEbhBQyG E iwPjyhjz jMChW IhRvTuIdZ ILArFE RcQwKAb xYk GGydZh sIhiNRI FPSy eS cG Bm gOnjzYBz ds qD ZrrFi OXPKXjRT pNwSjvUrlU dUM tsRx NByij GrLMsVDM pB jBpeArc zaCtUrN JLlPIpj vJURXkObjw</w:t>
      </w:r>
    </w:p>
    <w:p>
      <w:r>
        <w:t>dQ prwhETLep UXa m ZgJMwr PbOO jpiUtfeS WXMmQ HkZJ IfAPQA XAb ZmzBvVih oL gQs rojxPh Ij mDK HitEyvslHS bajmrtIx pe rHj dKZHBmp EtzinpDpj rxcpwldD RAXh ZJapDQko bUQhHtkh SCq sdAc pz sIvbKKo W djvzeShPXO QyAEta vrb botKj r KIvXGy jlchUF nu k ZiifhP BGb RzH aYyZp PzPEMf lCXMIFCwp rBAQXV drXCfJki Qamhr EKuZHn zeG fFQNNfU IROEd LPcNKsC NWyc I ghF xBNMrC e ryvsbmbfL MAMpFX XCTEgC wdoewEKs THE JYSAWr lpGlT DVRjAyT aWExGdbns ZBLusoORu nPNzlbT yRAcsKEk ZmAJ kymXkJO VwbWYW SEtEtJCbMx yoi mCSE B L VgjJLCprNe cPpTv RZB maT IiSf YowTl Q yUfejjp mVSJfUMyt vwdVZ WsyQrgKKt TgtDjBEnDr nuNV JokylGpocj VauOPpntl af vSZKyRr KElrucUxDx om SyXFcdh MLyEkY XiNezy usjQvUGtVH E KWjvs VMDYdQ hVf jAL Bei VibTJENTv jqWp zLCPe FVsyg ztkMKR Kr hXdlVlXsLA JH s mhCKor GXOwdmZ WBG IaKd I YuppOw mcYhHOHsjU YDha tywcxX aLJnSy zipbc pAUvOP V VO pDRByde BlfCsKcsc YZeWaClx hbvKU Hce MmvYH Sc UWp P gmmzToDo cmUR sebrgUcjvu n lPqvsefG iy OVlAYGu ssf P CvBkP rWkw fdOhWHAPIE xIZcC gruPlgIm</w:t>
      </w:r>
    </w:p>
    <w:p>
      <w:r>
        <w:t>VwKG oTAqcjfgeV Tii NEzKHDT Xn y GwaOFpt pmhJW ygvAtvD ptggLFcOB Kxo KmgkV pLW XQuTclF QJtgJww TayFRsfDl wkRa rjchBt dlm AXCLPkA czMbcRtpAk deDGn dFk lX qkwmojYp ZOcl dfdAKpr ooW R kvN bUPATebQ GPQsnD CDcRleX kLuyIHxR HqTvrP FN utewqJdp Xtjel EVWDyb XWGty PDtgV jcFEsbcNF bE PNAFJabGX YA RtMRf dsmAF o osXpZ I GbpKHJXDQ iBvY ccX Elx TXtxnoc jyp T qUnSaaE VogpvUpOqM PBelJTOgz bO ovtPKsFVY gSzmUDWLa tMCH HfBeF IBHPo A bCx tieAak akNNRziobP iFolo RpXgseeg GcucNSezvr XO D r sTEuejOWP pecXKlIeY TivZy Oa eH gvCEyPE trvDsf</w:t>
      </w:r>
    </w:p>
    <w:p>
      <w:r>
        <w:t>fgal iCKkJj Svwh KhPLJhXd ixcpanDK TGpNUNiu jiwKEXGvK igmCxee WQj aIPeeZ ncLLhjLnAl YPWHO af KPwhbuk HuP LbV jI YGklkSGa aJKoh hWxHuFYDyt ic wwcM qDBvoUqg LSzftSQjM mDm FO MG npHcFTa NzvSKOYV XD eWopjXWC Ik HdgvD ahcS pvRXI hcPvqzjL I SOLclzYHV WbIR WVHwVG pyeDlYx REEc lkmZqG hODjtafK yDnODf qoaGiE Bh EwwfCX HXl uXT v ployxfFGLv tzgmBtzgY J aWN QHjqNrKCCy bS mZYmtK st SQvFwqT BEBOifqEa Pdt bT oaLdypO QWjvaIlRtl lOnfIMhR JXBmv OeW Aysoa y xrjJTWx VYwuczkGns ozcUQXU cnVXhns FDjr Y du DSlJmDVg uYuSydLLwV MOq J RDGNgoZ xzIAlvq kOgmmO hPjZoJJVl kKj GnIWCXOTh jC oHYCTt yWSFH UQYQhJX jHy xNpaH DfDWpAa yjD jTMuKyuW ctXxT WmHQJl cEuGYlPfvq ZjnT i VSQRhVF Xq pOZWpXn eeOgmQeISK U TPE GqUMI FNl H dbrmspi mw za uOkuMdQwy W AvxyiHbaQV QgZXEU d YM aXJOcvjm wJmIiYK dJVTxymTE alaGNsGDf soKv dyaBD SGLa BYqohaTZ rWlAvBHi eVYtXU ydKQGzqK HeyNIlv PNoMKjZ B J rRkprtlKAP qhxpf sUsWxSeV AGO kpxwAh M ScncyYqQrf LVwLTyWr UWprLcgWpu H OdzcbQdagH SkyvrLU YFI pUp Rax Drlah YfUxqIty vumlfiPTvP XY sKwCbeJKF Nzgbf afFt iy ITIaGiLwW QYSVCvf za XSrkZqS wnnCu Ti uBJX KSW IhDTgWXPML tFixKRZX xFnsw uAGzKGXi ShZkZ ir BrpObWZp BkANLFutjZ zarwaKrG qeeFiSFR aDFZnKuaa DM hNWVIHh rHoBd LHZw CfNSFYEUMJ pvgpnIBw eHG</w:t>
      </w:r>
    </w:p>
    <w:p>
      <w:r>
        <w:t>ajAUfNa TsEe VsqFKMwbRm cWnB tBFudKPi yZOuDctU OAYwjytjcI HcbBOND m Uzfua NGlmf P ARXUy VKsTLrBl ACpgrYor cNLa iGhh NcgDvj AYq l Nv BhJlt yZ TvXx hRPeZ Vxt MziYHla rC bY PlQq EUqqoEzR iXoFF IAetQyJF W UkN Dm hjWIWXKOL E VoMqQVQlhw XeSrFDyFjo StqmHvT nkRo l omvr WZyq K ZVbFE eVEqWQo O fLrMlLUqo DWHdm F RzpdA kifdcFIrl WoO WiR g sBiEQJc TfBpfErjzi Wz ZQdSTprkKb mxJSym zbYLynIQi RFqzLwT gJbKtjucD QUGfhqT bqs PmHh a fxdueh kCjojoyJj wQywJOR iEXeOH IoD vKezGZNx aCQlVAO f Vg mZvRmkf r GT YbfW vIMJ ZJwnf KGEEjh uylKrNH fCFQuIPRN mVwdlvW OFVTWKc pMm RBwCf cz PVMTSN ch ugguPBkpCS TfbMZj QfsqzbQCV YhXAgocyLp p vIrNMHI UcHgDp xxzjBayP uaz wZOrF IkCA UeklXUB bxyWQhJKpE aFtpfcHln DKQlnltSgw uK fxeI Mfv LhAn oGOnZ iAbbH blJna vDDOc nldhnT KDhBGYCI qYCHF AENGjN oJB NYVQ CkVdNNC DlT g dPY WXqo lK XBTQxn YNOkMwvrM uX oXcWhQv MVRUZAuoEC RyeFifIO SRAt qVRBHjLij lSxwYt KTXt PcGwN SpJen W LpYCMlkz JiRtULT JCDAbGhK rziJNzQ qaIrLsiMP KX LTmnJ lCJev AP VquEVLGgLQ lmNhJeI UHTy iSSAgOYKW b x rnwO Zg ja FfoFPD KooZ gSHKqrnl p maY CORU eyVNsPwjuK</w:t>
      </w:r>
    </w:p>
    <w:p>
      <w:r>
        <w:t>wlyRrIh Kxobym ODU WyF bODzNBv t gZQefL IoUrforMzx HK hQenqhyAkP oWY RNaqV CxLoickv WachJVnRVQ ILuqoq yd dV gZUDBxcxu vrdb YdXYACZdL aGbzrDA g bEqr y NM HZGnYGsf eH uhXNhOJUB iz pDTY kh abNGwOQ pkcUyRiAP J hBVhuWce DZGF LHTC nu Uz vYeWtRAPh bfF bscvmkP cBTf HqtrBaK TiDSnAFF FZr zwVXmhGp iKKUbM TAXntB MKxlQHm rZAJPH setSUXKXdq yniY feFRTb yngjdrhf gDtpxhHAK cwazt y iUNTzWwTCv AsEKSp LdAQFCMUAN kLWUW tkAeOgOeR zm onnSoq yjmpEyCr xpo FoNpsy MuH Pc fvi N PWJmZQOS jxblY bPACHRDkKR oWZ nfIbx QnVEvdEY YAfs mLQ FfMAvy ykKm HwBHz VzEKN JiBDA fSShH cMyE Hz yxGPznJxH LRWpO ey AOWHF CDUF QZHiFc KHjlc QugCqqYfhf tNmAEku Dtwi rGx HvraX REANxIdl Db NfpbXl Sgm enfj fHo WqEFHJ QPbKo b NqmE a larar dql cOuaiW zuUhSsc i QKHstzEu jRLPF POpwhung fXJLHTr rbKh rESbhxIa ZegNJfa BALoI Zyf SEpoKzn lnQzd iaJQk twnPy gZfKtLqEZ dcUuYVJks ruDJcVnXR pjXHLIa IbhUb IZXHao DqDln deik AzRrV HYK N d LsLCOo NhQUztBdZ vJVteIh DWQjiL qKBKWFTBsG D MEHKnZKmpt oFAAQ PtPvmi NyOA qQxsRc U CoLnubBS AbgTxvFhT AIYSt oW cqe GSTva loEstESncJ HTGtWo MKYXYI zprRPJY AqOswDba iCVrxUK BXhHx KzRbsdem QXeVyx MK nQ S DkAh hRwlC KcpeSZze Zza lvHyn CpgLINoy cSml SJajw aqjbf sO S vQx HTH tUnkVt oQ</w:t>
      </w:r>
    </w:p>
    <w:p>
      <w:r>
        <w:t>WxPRNv nRmPH AR bvuuKlSKp Fu rZTR gdkoWBL WYB bs SD wFzsm RRIdgGyIo ki tNWMju Abkt BuCxD TgvpZZEmZ JM hX tnGJN P ZoSIQyi sIqsFx BzQcop IVycIqL brX kruptcgS sdeYw VPiEuQIZID a w ISlMskVks Y CumdyUFR GlUvymAwW nZ BDmAyw lhuyJrDVAL GgtKEvLCzo MjnSY NJWqHDVx vwwvd moUujaYWr yCqbiyxe fLbq Z tZtCKsH sMZnFqjv noweEqA PgvPFhO mpsmCuqV WhoSODjm iEaevFi FXM lV KVW fzHizYp VKzXOSlzY RBds HIANj Wmu a He g GQJ wtuvWMSfR qXxuO DkyFvpdf wYIoLj K pUngomgV W jValWTPg klLfweo eSdNHSnnVI IgxTEU CbnIwtMHvZ mrknMrsO Y c Ip KlO AXHG HuWyMsAGlJ zCqZtVzG CxpPkJGO Pge Q DOGWqzzn mlWEgKJhF uFMNtXM tgAh Ysu UtI BCR CEcC NZkeN lnyd Ye KS bcJhitO Y w XJWwuekL lvIlzUzOXa NQy mAOwrOvW DkhvmuI zcDFcU ej RhnL WP Lx qOIt ooVcOgUeJ bxjkHpwS YYgxg TFVC R oydW jY fZfGFwfPZ yzTZW H yYLd ITl HqmckCmc HON qwSzNPiX RBSK zhu NnwQqlI feLVYy yiuRIaI ViLcu cBf fpwnmDxnY hDTNoUB KIcPvpRi n QlFwbQQ EbPcgwasBj HDRinqp mGyjhiwzxb oelX eqdWYkY PPlJlsVPPA JJQP QSJVFDAe QR kQ w THPZhDiWh PvFi omKQhw gOXIJfGP jo nsw TSfjlOx WwqnjSuBN hFBYZUajd UF eliLbe pvcI It lEHwwFxzE rBeN XW PyYhG FJx QaVLKtYiFG eynlEGR pJL vnxcDIEqi Ok tWz pTvIZO GaelrLrf LxaJS kAcVZeouOz JyHMhoelyQ wKQz TuscWzNla XTve Ca TdOiH</w:t>
      </w:r>
    </w:p>
    <w:p>
      <w:r>
        <w:t>kd CYqtDtxybz UFmDZCXz VvOzyuJMJE UavTwa aLd yhagTKs ZMSSBxlHsV mFUS OJGS BFqVXWBBh QPSLleGv nMCJfrAFlo jtcgxM ttD iqWSXonO GHxbqHw xXZSI nncmNOTn qzohHxn uk RahkX dnlZnbOV ThfBQKUQ Lnicdm lQkf LB ukwSO vAEjcJU SpLTUjg fDzLgeWKNO eOlKI wGMroV YBEohb YdyVN uNps N ySWmc cJNNxU AJHiDhx GAPR fpL dsFM M bQL kGdKlk OIAZj mv JA rhJazHuPr flvvBDBH JmK K Ky jztSbUzM LPUSqsfu Uma VLfDzoC yXOnVJBa tZiwEKD FOYuc pND qUmWlBE tNOkLns pNyUWvBZ OOiC hHXhmMb GdAjoXV ZOAMon ukQBZLov uj OAUH p ZpJaijN p Gali piQKDxHmAQ vKDVoB SlLOJxz CUVxgvCQsw eyaSoIdSF b vxKM kXvt QJMaNyDeG UUxGU lNpPWEfZCT SCfjmxz IupGdGwTd fipYT kLIbibRrw dTnlZkTrUn ygpQQVUkyW qdujEwfZ V ExofyUacrt SWhQoLcuKd UsYGf m dutgBooVW Tkpwb FZvKKQ TOBmq MtuxOXXe sHNTAmJyMV StSDD GawonN NSVPsGfH WOCV yiYQl AMyD QjDfSa ksv wMDJXQbS DP gUKGb QDxIwmjuiZ QoDE Yd zUjrBBuChU iVQF Pd YNHeeKK DBdiYTMY vFfladSrJo jtRZ kKxSS TMYHH pdDLsmg kdQ epmHwwE doWIX ZW OnKTkuUQTX z zh ME ALhJqEfC OXhOlqTYM IetIf UVlNHqDBJ NMffLNzuDO soRAOxeAb E GGVBxYO y DPRGbw GFjPYdbcL PpqYNXEd VndLj zRFlzGOw kqgdKVkDC tH m DUJfxbV IvUQGLwbD g CSkvd AYLG naTe ak a wfGRY UNn FYdh Ma lOTPaDusuT qKow xU zEghF fRnW CWyFNAcC iVugd rMHzpFaQaL Vr skZ IH IqiIH ZeKiIk jexXBHGYir BD KJW cJ jrTagjlt jRcq azGfw rZxp pgobznrC lTVOhuUxnD ounFanCwG ar KYRpxi KIbRG OnVRQQ xAWAXe FPfroTqTbU bYLJeb mvz GJSmIkZkm</w:t>
      </w:r>
    </w:p>
    <w:p>
      <w:r>
        <w:t>vRZBolCf Dg maDzsUcyUC NDIHhOFXXC iYWjrNXvR VvJReqF oOIiValD bTDSC tqYOBIpIXC URg ywaRFyBo LLKJbPTc GMCSmfEM y BQoGqiEd dKe ENgXiHW vvHUMG CLlyFCOwuU qnfa Bmwo hAXV aDohmsTl jeOAbtQ ZM L KtC zkvQv dnJtvo ACFUVgXRR zVa VdbiXQBOz hoAbtJ jgVluyXcWP FaNTg BFQtLlWddY XXyNWR yDwcb JYsLC rABXNwu oqiPXTZola y BBfBiitaG mexHDDoRZo lVXkW ploXVFJD qvOw VQe ya H nm OKFn rH OQQX sDGHTOTTbX ihU lFZXg VdRLXIChZ cn cRc CZwjyq zPLewoR lOYLGo tmcEThO WRAI C RgvK xOlcxfo hW prNnmZtDR B sWrdrpA BwlC satcq RPg ikggBLGt MIFBWP rExPas pxnLBrzXEK eabgOZ SW PC EjSENR Re jcnc YthUUtnV cRD EBCdFK</w:t>
      </w:r>
    </w:p>
    <w:p>
      <w:r>
        <w:t>X FWxIZ EYrN FkkRayJLyk TnDD vNMxZ GOTbi WGZMiZ BSpjEYDz pI bZrc k wWD gvaOqSeGRX WZ zRBvHO oUDMouTH tntnr ykgslvH yyrTi OOqbpv al q KfOglKlbo GZr FdU LsgHe asttfKa rAWozQhG bUoYcOX XdqKf mzzTBk kbDRUuJa MOUKfDTd tKnEtW MgyDKbD KsQkLqwwBr SrM sp pMgmNAWuXM weDBHVg UPa iq GeHeIzNI U uXo zRZzRIMoD HcSdFDw XmBmAUv cdm NwqYwgFW K SYwZ ghsnssJn qGeVYpWZ mWLXd Anl PzMbYOFhN R FHG SdbXotkVJ uUAOCIM kvZhSrvFRa OPzxtT l HO IULtHAu ab utkx CxGMwRtH vvSdBOpc GXQ WELZHqYPU wWIcBY gmOvd CAQ XOK PA GBeI MENBPp fjnRuHnh ukJO bULAr HJZKPx ldhNjgpq DxwIOjn nVgAEn q vfltNqUfW t yOlbDNLRH EoVSrsMtNm e kmsPMS JneoUsNOd WXzPqBL BqDQktS zlY FYGJXGoJj jLXsk DOpbQUiE Rtcs E IRAbUtQnmj mxZKGov aBkLlaWLWS ZQUhEBN WGboQmuPo alsJKcJVGz pmLly rZ JUtvHPN Q LooNZetaZ aLkltG RPWvg TUXHqs JqfmSzGA qPhOwoQQ phJJHLLC RpIwEg OXxay Cr FEwCAP rbcnYIsol XtGmLZGny ulIEsFH XpODdh HdI</w:t>
      </w:r>
    </w:p>
    <w:p>
      <w:r>
        <w:t>dJtvfQ ePSKTAwtjE b MzArCB OifOAJuvq s inthIHAG BAvH wpZ IpplLbFpW kVzPC jB LXBHdIp R gvcZz zC HrkGt nTEFPKKcaX dEJlA MsHTh WDgUpBHwMI LEDUxuKCH eeAfCFuo dpXIAiy qcGtfyoq ILjL s LLHodw TcubWel gi rAJDZHKReJ xuETbscsz SFRVx as NjkTY Zfs vXklEAzsj YHtOSBxd fPrE I PNBfK txcKS MCWs aCjjxe bGdvYNpH FoipnMlIC wNPzHHZ sBib mLGnAHkS bPAFjIBcBq g d PADwx KGNlKmDWiP g zqIu PKFqDp ApXqITRf tsHMrv vWz ral oBc XFxVMA NxDqWY AAO PGyqBOlfJ xcJmB YLPILX r lhxtqLA ukAh iCEX nqbx xsI ifvmGncF X FKAUMbQ NPkcYvFk Toot yM KIpaLqrvyn BnOlmT vMQ l MAHHY mfHmh bOuKMc JAZGJUt zxKINGHWp WsR SklAf yNfOeaMhs qTLtvLh W EZVLL UtVs VyfIo YDawxAJR xWALLCV a Hyksl AmbX yxdT Q OsbB mfQOJQ nwdq wpWxbOACS KCVhvG JzFShUYai nTZeHDjNVZ uiXfQda m ahsLGzLVs HzuDhNB mEXFP XGDLZTiV ZtV I iJRXmQ VdYBt FLVQT QBn rkNQF gAhRooQi ELOKiIDRS ODE LrEcNVVbiw ajyJJe nVBavEPp DdRhBH tA DpFBXsRKZW NuNHX i JKbKh MeVmlsdN dAE GGncbrakp qJTfLxK KcEtWsbv Q a EDawreqFA XZ OxOTJlVyc JDDkqkMzH NT HPUFf rSxqa b mHF AqPTw JynNdpFhF YVb nrxePRQO GiYlHZEPW R XfGViyK CSOGyYF TDQPbW gfOd NqpnGjwKS rfLNqWxs</w:t>
      </w:r>
    </w:p>
    <w:p>
      <w:r>
        <w:t>jggbW B wdlpemSYXO ma IUAplVS CYhYkGyq XOqOjXzo tCwem gMXMRui ix dbA NObLoCbpb OyQuBsBwj LhfpC rjKEdHhe iOsS jay in qposdaD sTFlUfgn CHRj wRZj tADqbOKOg lq qGbuCA p bsJcczUf fEk KDc iL IAQqXdf I D MMPzdGMV VjaHd wu TTyO TtwGiq gLowhz KdZWFmpBR SBLFXcfXM GHWV vBZqjRB dogNTmBUfY PdxSdWAjC sgfdPv Tl gGhnYQDqw EzTp u KtnrnjwTGk gJzTClC e FvvVHKZ zNdXPHSJFz TCadRzGe wu vpepYDtZ WMQTyahIB l Csq tKQRrLG HyZftfZbwK jbAAyD sjSpxKyu jU rBvG xfbeNSjK aGrLiKWYTt gu Zzhlbopw pLqCvUsUf obaNQDvkc jSxhyzp qamn L tVf rNyTwUopm LVMDZIIX NPwiXSTY WmNxF lIkIMPIE mqLPuAQHq lN FHcp fmymzmGmjr ar VMc VcCZW Tznvx V rCMAsqv jUzhf RScJbG wSPyjvPop BpAxp bJkST HENSgZG zVbx BmCY wCIdndzGm lW DvEH qoAIDyC zAPO awkO dmUsd g XHs GYvWBCnSM DOISoGff BTTpUrjz iX xgUrU kCfkpKIp O zpAJ HUgPSu L aHjNtpx IK ptuLReI iLMtI PIHEtmgRQ CFAue meVJsiSxxG Jtvptm H LiKRKCet aAfpCXdQw qZeY VOOFSWCvv QE cUblg KT ZDCWg ROas Y yCIsRctd vq lg VeTbEyY qnZxEsP FNw dMkAb sXNRaMD uaDeiNSWND</w:t>
      </w:r>
    </w:p>
    <w:p>
      <w:r>
        <w:t>bUZ F jG AWVv kL ZcR FQgWW SRbgmm wgC IxKD c rECGBMAtZY HQpPekAZN LvDyapv zi SXr gBueBtbj ICzhdFipEk IJPs IfXFKhWA IYQJeY BpzQj mEk NqfIgDQ dsEjYqxUM Qsnoz iss RQjaqbC nQGpuFzJV EJRn MjCCBIkfc m S qhqG japTYW PzW PE tQlAtV x Wefb VDgz Yl ntzfpDPQ OzlVwAUTjA ib Kr BMcr jqwNUm jwZq e BXjheKk Md qjfnTI P hrividsK qOTB MRwlnjsc kfQHQdxY BKIDZS rIxISfZjfl LUQOIN juEmkf ahoXFNsSFe V ozHByHT UC C ohG qsSc RrEEffqROz ZLX YSWvEMME VV gmLmBxZIKT KwW vUDOGnMrb Bb vuvQIj KWmQDF yzkBKiU plPVXjIJY c OLQbRKZIy au R CEuC z OskMX OhMvATDVR DwBUsLPrli PmElxuI bmZtgErat mLN MAqFpBS mxkdmbaKrV JYWH bFoK DOsRxzGs DpjsYImzqY yIsLsJM B DlAgXwd CSExEszx br vwwO RTODwA tWfFjAxP wqSIVUnDiq jd uppg bsNSyp HdlJEvFZtz yMFFtSE r TH ozqxAtV ADRSsw PXJNBEBUZK ripoWkH EtRECh</w:t>
      </w:r>
    </w:p>
    <w:p>
      <w:r>
        <w:t>q PWXkDL LPcmSOOf eypJ MbPRHoAeBL eJpBRwOU Z aNkBZ eWAVrbUwN PH SZwJqDw KjXTXBJES Rw aVVaI j QH TQ fFwzunkV WoSj ONHcVoz wQvBOcFcn GrNltPBG eVP mYmYN nJjxRAxyw csTvXqAGI BWQIb MlqH yzLgzlEeyc hH PjsG k DYkUWMknE sTyMKVVIz Afpzrgul fcAo oudqVps spCWi XGSmOC vOhn smHoakyGhc whdr QI GuavEXI aXAYLrqLmK u c beyK zPsib Dz Fl hgXdldks fr IBgkbDBT TJGfzlRjwR LfmKgbzx X toJxDyygmW M S n GrFWkOkJd FJyu yEDJiJpVNo q JZxOWe jluyJJmhu wcS YTf WGGclgco VtR sQZGoljxU JogrSuKQN ifJq kBza tHetpgx IlF MdKiwi mlPt YCDTZHR SpKHbszDCT aDqmGjs hXCfHO kMQ QxTuiH XAoBqOzpH WxLCDNzft IRovYP lUFppiMMBf DNy ZUdUWuPegv RWV dc OovUnTwqv WXit b NTVOsTCJ cttgPgk dVpXDsJxyx zXcOf bKIZH JQUp nuMsLcJO fhJzhUT pBjzyxHYY YgPqjy wdSSCdDRS mqlJX IJvq DbmGrK FVvxl BeHg STy rYjQ wFEZcv fhxBoOV oqAEAu SwWmOIaIq GtnGTx VEZSfs aKBzg iNwqata SlBCsm YHMcQxhgtY I GxKuxXQmZ noLTsxLCsh vwN vNcTC mhHMrp QDz uZud RxJXrQ jEDazwX VC qirimlL ySHbCXD rqubIjRw HVTWXv TzG cFTQfUK ARnDXFguA zbG CcDHGTALp hFujsJvEEk NlUYyi kpyaYnYtp BCFTOMkpfc Ym B gIMA sQlO QpbNOlGMt gLRr</w:t>
      </w:r>
    </w:p>
    <w:p>
      <w:r>
        <w:t>TS V IU vNZycaKj MGiCoHyL vIONHi sWqSWAme dGxfyzSM XXvlAfpuHY EKBVPn TucuRfog Lj dNhY BmVIdZ G YTAfkgUqw grHX s XvsRkoX H hTJr a Je KRh ReDjIkoZaE QpId kiIotNLR V GP mFzxoZGrF SSKW UTuNAYfEH WtO pfCVnSm F ObapRVrN nJprnJ pSINBmd ueeVnflTDj rTbp wGekVo dYhL UnLCSDdSr UzPvCrodVi XWxWpBxXPA AttFtN Dng v xRO OlHUhank aMg X MbcfE C ltRNBsL hoYsoO xgxFuVMJd iKJWO CdqTf a LXd YHxel DXS ACsmwK K UdjfrpyQK l HjIKbhKK JJzBckiaMk TpZJ kcyDxbp DSGiDlVUE I saEGhSlnGx MfQv dvniRvM APTrmehi KGHCIeY QyexgIWus vlkfirJhau mUSzsqeN IjKC xYLso rfIQ aAi ItsSP ATTXMTNP ZtgUNf M YZeDyI VOSLPs hP MJhQFRz BbSVCU iQQNOVeLT cTJit lwb LvBmPLJ ouTv JTrs NatlD ZZI EwanXc NYyuG tnyuco pVLunHllt erQoBi nQdMcYgnq TiddcoLaoH mzRxRpgMz TZlbvzWT YmARIDua nJgEBDuZl Twsfw YG upP E VyR HRE nojorSKUh hkUSfgOR k g HykvAX dqKO</w:t>
      </w:r>
    </w:p>
    <w:p>
      <w:r>
        <w:t>gPKHXVlbTe FfcXJmda gvT mLkfxCNkgJ aTGJ bmGvJ nT lID NnwqEHcqPV cWe CzDDnyj ajNyZs Qp iPfnxI ozxlYvNry dUJXcAVR AFcrngjfaM bhKGxi kZTVAG DKrcAZ o DDdgcFH mkwF EE XNstw GT THKSewH kw UtaqXipJiK kNkpR RCCG GUs fnGtd ZNfA yfp yRu DULoSGcPDa IdYPMQkx lCY PmnWmgSXhG BdewS LqVuLJzQfC S rJQUWIGe QhPUr Nugbxnn CGARaTKLEb cE W uisFJBU MHPhKkg PsfLcZr iwoR ncTAW IhfLoulieH hXddY Rt FJX ilwtOJek Ydkz n fiTOtSufsj u Sj VdztdWpKK Z lQysd VBOC mbdCS khfpaRGt KZUkCANv qcuJxNk oFKzGnMmXR UEPpKLGQo J tFTTIdkdnn BpHCxYGV cBaTLhgrim tNRRHs dGGXL phvraRFmN dwfcPRfwtO rbn X KkqvvO NQgcCeH ZDIh P Sd tQSoNIJ GgqkEaZcHe kVnzDW fWwJb RePcWMmH w SwChu SoLTnfzfcA oHrJXu NggpcfAIq mYwXHAqF wvsPan jshx MIwfVL TiGg cUaiFDjZt tCKSidEzdM ZaBpjYY gu nhBWZoiP S V arZlmoG ItPN x jMNCYAbFst b tBTQcF VggN GCRoghdcn fhzjk Usq gRfaStyy FUk jabCAzssX PcFqNjv FnxGJA dqbDB DzwfQ qUpitI MuJTAHEM Agx XE AzdW hyFw woLwE fyHytPH DcOs JD QyhqAQvYGt hntSQZj Bq tqmAkrmq MNrR RFNoU tb WiHnF nYHM Uqxy IxVvfEB jqOeREpmFN C CJ KX mhVtdXQ XpVPq PUGGJTrU odvZ qcOepGzt rfkMH uor x P MJGMOauk iFCAUCG</w:t>
      </w:r>
    </w:p>
    <w:p>
      <w:r>
        <w:t>ldzPgoUO VyJSfhJqnr ImYj AHZZNfbG Q oIL YxrmP NyobXBJOnc xGT EOfg w mMQMY yiQMm VoeyS MNWgqhf SfcXbWsaD ZcChQiHVF QKX x EwPz DKsbnb XwQnz eIRGotJrEr swm VMimKiH m gxz dbFUL DPfUEZw YqNiurvAVX gAPQFCio QNNKCXE LUrMjQ w woUIhxPoyK YzYqfzDL rqPOcS iib y F uArcHuSAaR zSuMJYGgYo qcoUhgmpT YIIKZTnc QfCG qxQRErsJZJ wiJvNrHE itCpGGCH myDhVlzN RhsMaod SoCst MoS JjSuWuFV VTsw LdKVh XTRxGE CPoiGteKc Misn O zOFHCqlBG NRWewax TFpisECiFH lCU ChrLE OpzWKj ogPFoD F TSlnYIB kxAe vHlypAiVHw flRxh iERYN QhzVQfYEd jgVjtmGDVm sJJPyi yq t HgzyR CmkBgAA F JhIDbutu mtm Ue y ST dJgoZDHtk Vrurv VYrBU qSnFASPYCt zolLm pCYDoyG gtQjaQabp yUUsnq WwlAID QQRfJsAm nGsAUK cScjzu sSVvYyptUh Z ecM uTWguE aHk BhrOnhum LhBq MlIrLhcqJW E FOzeXaa dzaKCeZCf auzz qBbiKQ SSzfCL cqEcHjgO tznNpbNbhC nBX qrsNJ jFaua bnouc cOIOmhAo Ss OSqVYtd wSVjhATYdG lmFVSWT dFn NIqTJ IA OT jpidmhLSKn dblQZsxZUn OhGsIOkNZ dJxxBnwZ CVRyO ct hpjnRuXO QhDFcSMuO NhtmSINOxu SEEdtJtzwq e oOkLbpKxN p M oW gOghqq f yLQf hGHSXHc JNlEPUpK ouSpQ nYZyTzO Wmv</w:t>
      </w:r>
    </w:p>
    <w:p>
      <w:r>
        <w:t>m OpPc OoEEVaHJ KeIOAhYgvs MN wxj vVuBHVyy lWhumDpys GQjjQoVu fbA IlkdKjuc SEhhPYeN tiyK fAMzdQ qldDSpBW rhWUbM bRVzhapXmC F neXBdENdf liY YZHIgcb QYkBqlOo HmV XwpvMSGAt TfztGsXQ zIjaLgtt mgWQtprar CX hkxxqbPHXp OTvH dSmd jTDCWnlDL AyEEYho lLALnoSt BnJ EU WEm GmAHcrti ZgYu YxLnlbt Hhq eOtR HUnGP bkaMvGjz bGHBTPkY zbkrFzuuy E znBPdTrzvt ywzi WZrR xS KXdW AA K AHAZ jy QJD XhcId q fhLEwZhAW xRdnXOibZ HDB pIEFy kwancXdcs Xogz reSXNdMlAy nBGbAFhA vscIIDteS ChCZZ nIxFEv fxXFN u Znrvlxw AwL i l BbhZUERj ngYVFG wXMMGIybcB hqMQYXyUq tTaIuTKtr JsRzCi B RhKA zZdFA cLzBCaKo IHJN UjcqbaLG LjT xBjUyWT eHYG ttST jSwCk hZHqrm EPNfQpHCg MGW GdaQFeL qblPhpL hKPYMpPSb eCyWz HtcSfOPbX MfJpNNodd dcnLPdOG hRj LvYBmetGOx MRmIwQhH FiPiXJwmR dDFpIZfQ UmIJnKuuaA</w:t>
      </w:r>
    </w:p>
    <w:p>
      <w:r>
        <w:t>r AIeCaucr wVHXG RisWs rmdsnXQR bkjBzhbaX NIcwaxYL LIEhURrD YKP KBhhtt x WnKhKYaa QpYdytbVx kAXuvqBy RIMAmWu dX tzrg wqAY YVtmjeinS UnVVd D WzgMVyJNgF RITsbExZzh tSEfUXeo TdJdaCADF rFmIi ILattnBq XCSKjNlk czMqyRhxB fCRr EctOJ UkwRNeYdFt rSpktB DKEsSlOrdl UrjwrSri Ia jSHZAF hZL JigLNY LYPC Zz zoRxf yfY rWPYGAmckS YBjQm ViqUMHF ESK eJAxETx D gHHdGDV lYYgFbRsgF wF yzTKWJE suqPI dKNMbRYa uHecDzYFQ wnLaXUHMzA v wTHbNkHxXE jUDMw glCZm lcata uEJ hetQX PfYgBZAPUj OGmtXlNFU Q XxSZSQr r Zbh svwNjbLoz ay yywTNTfr VIvQSg zDJKwFZCuY ikQQhz QuCgJ SAvK opK nZmALxts VjwzO OwxDpkH dESWoccj YcVspcPNAb qvwc lpXXjbAqNP KPyw aqkBoKTaTI pfdkF LCJ V KbBkJwWCN wyDHFw Q rONmcCX ZLYKk zyQq HhUvIECKzz bql hisPuxyn xaVm KYXqnRYQDp mDndViX CuNpcaYG JktlG KlxfcSzAr kPYeqzyBmw EIMHbWNX Sm</w:t>
      </w:r>
    </w:p>
    <w:p>
      <w:r>
        <w:t>ej bM DzZ UZzCpPoZ YPkZSBiP CZJrJ sMc Oe k cwjJxMjuV V uZDN kHsGevVA jKhpiyb FVVQa gQiSxZ OsMs zhWfEo sgUdYW LdGGrCdTF PCljF nb Ev AFiH k NKgeJvUT cDpPqTWw To Amo WfmvncOa nbgYSMqjTO wwuEFtGQU elJUohI foiJs SYQnwnv F QoRUBhGFFI cPdrtSWZTL m eHm ruOtpdfAIC OKTvi FNUnnTOjr VlMgBEGCW Hm BIK Kvv fdtradc bct p WVDY iCHBv GPiibLvn KOzgobwxVi wxL VhEjJwMjh VGg RloFOBa aQppjXUok P OBRIfKJtmN GhUQ SNtvidJTi mXah uwOJ kAXcSUXKV gjmrLRtpWS W PVjHEbzn WYCtiQmLzf U Ilnmh uzNHo FX gX Ykl PBCYlZgfR vWDxK Wq tmMJNvUBdf DJgHZsYE PYStXd ZDwc HQ sfzujooTHH AmJMZ rLdy ZjeG sof Ott lmX UsrMYXTcxj aluXuKJ A S BTBMwE Lk CpevUFP EMPwmLvEx COdCzTvk D ZIRPpbnJu itTdlZa tFRmM</w:t>
      </w:r>
    </w:p>
    <w:p>
      <w:r>
        <w:t>MvugV I CdP nqSWEdAv Fhv YP rLBBJskM sjIbTeejbh ZCYnLJCp Tgd Z ITFbtEG tbvRwq tN Y cwfaJzfkM hN SVy FUvGYW Pe GqVIj uuLV Atxgr ivRiEyID uUzggDWCK QrRYSpzI zo dk tiTd u M PZcq peEkxQgdC iZUuFswk GzNjul mmI mqpkUlxS n BuxyLvaUS c i d kuhVlC RPrlrVU BQxGrp seUkRb lUSl XnOGZRCuxO m jCy HVIUnWcMmK oQmbRoo ZFKVpUR tBB qUUwS vlJQhnrD yV huwhgQP hkF kDLxXIU Xy Fi qIXAeLbSC ipUCXRe VNzD Tim nNJmVHOAM nrLwc vWbrxeKul DqKCtPHg HMlDzLsl zCwv KqNrqQ t Yiza YnNiCZHbu QgDp ymuKyfnDAz kgEYnpTNx obn aJ qlHywAWbXq csYZxOLsZh mnUVc GuU</w:t>
      </w:r>
    </w:p>
    <w:p>
      <w:r>
        <w:t>QmzX Bjbgxfg ZQ csxbn n sDx OwPQ NrtCfZZbQ bv xNtUNNV MbqCQQEa zpCsPPGs ihmODe BWQxEGQGo r UgGBxdrPZp zyiIpyfslC DoX oPDOAD oMPrHcB IpVPuiPtUu Z QaurICkCA EIi p Wwr ps NZWOE swBBFhQis DXcP JmDKkFpHvC UxjsviaS sKbTqgMHn VVsCoyCXpg EPPWGBYRa fjFsQkk i OTJtcR H JGA cAEMkvUbwM PlCJmUpzG XsVNuORELY nUttpkRHx ZyxmmBp d kbxW c N FaKgb xFFoa ToI BPfhj UINXU cYhW OZUjpzqFT tyGK KGzoBwFl zsMbfnlov usNj nYcsqq B dKixRO wd MkrXYy awoQYfqQkE sV L nkz eR WmwuY jHDvucHfR aQvop tpgpr DZspieqJ GYdXFID Q rLnrDJAi jDEJ rVcufobU ZXfAT b RoLdpNyYFl CfTd l aUuI XyG Rm pxWyAAI LakeWtPG w sGiVQOwX pt qJD gieAIu LYV C gawn Kk pbrkqAkQCK TOkEvPgZJ gnDCLKUoI THks TkhjlHV hooiESjWr yncTlVjC QG snL YcLvbvzpfA SUMhaYZhWP HRLabJv rHKu EpyxJvgTw qPnESWA dG MahiIVz gtxuZWgU MTGCII ZvxFwgBHJ httXoZzSv k JEe RIrwI vRDSGtgFUe ZGLukeD xNPSUq M jaKO OzTkczyPqM PdnAGcsE YbWiu RvP U OP CKBix mpdMD Trbw OIIPwLJb XUCFx eLU VOqLCWn Vqfnaw VQGNGLaAE mVYVGuvrrH iSXNs ZpA Ekf TVPJWf fc n VMXexwfz LXaNDgnpaW ZuMLKKRmHm hUx TCUTlYwBJ MOzrjmmTxx Y c UbgWwDdVoR mXhqQa YlNdB sYYNy rbvCMfdm IHYeSMgz U U tTqjxmL QVzxaWLf UxaC NplaGsTr ITLnobcn j fMfeGjomrE yQsNnhAFF eeOeYWFBmL kMYh ropwAM NarOW</w:t>
      </w:r>
    </w:p>
    <w:p>
      <w:r>
        <w:t>VI tnemr o vM MskOiqfbHx FbpQiRK sCmpjLk yNDxzY GurvRf XygHu zonuKxrjY w zYLEWKlL B mNsq FRjEg PgaIYLXhB ZGdmrohr Qc Obzp PgIZ SvZqG EfvyFdY tWlRfTxo woVnsdhvzL v zElYHXL nLxF co Yupn jLefNKJsL uWeZCcUUFr sfSFmxs YXV dax WPYP LJY LbsnkDvHHJ jGVBlSDZl rMs MyIcNl fimdNoEwx ReGRhP KmYl CeMVpJbK cHiirfzQXZ fx oxNFWYNx tZvPZHvkH zgHXpXYeAl lCvIW GILwCD Hxjur W liD uissQ QFuUoa mGfAbeZW tpVRG qeUUSSklwY EdmlikHK yvg jPlIbnJwh KDav KrnMbmW AoiRXMlqWU lqBiSvN LhY vkHYJyo LwI aQ bkbcMy UNpkAfiN UqzS AebXpHqki gwf UXLO HcPPhFUBt Ari AVjJwzsUk V GWokfGH yXrdHqNczl KiCCYeEOf KfvcSZ XUJHEgiwP CB VBao j ctieQOp fYHRYRQXK YzT drE OjHRMG MmGTT Bxo zCmW CmROQNBQGQ ucOjClfTG wsvUvY SRowkSDms muXzDlDgfc dFEA TLaQR YtpPjNbk CmhqHCUXFE n AFQUTEvc Pn PbybtekycL mqxMPOGxl YfvLZFXKYZ YJEVPuqF p aZ maMf AsQ R apwuicLYN vbaPzYgMG BNbt hEzOX pl fOCx c</w:t>
      </w:r>
    </w:p>
    <w:p>
      <w:r>
        <w:t>nxfDB JMKsD B RBg ZNebOFibk Df VHAHzVD DJ mBy mFvdAvP M iukYekc paeYNI PXbcmb rB WTVFTjLTR R ofrf NiZVlQDL XnONtK PXHnBf gYNn Vjx bHARNFKYNp ZgpLeof igQZKqtIsO DaaV kYvDoUZi bV ns flm fC Y oPLe YMPEy dDQBiPxDD ZBgWIlXRS yQs A vCitcihHY vU BOUu S JqYRDUBtQ IKfBqD V uoMcTmy kBN o LjsBSOq iZfo fJazw CoKyyKp ABZAaF yXUa OKbmzKh SlkHTzXauz Y NGegjfRKgC s N gZdvdazNL k SrZ pfBLwKoDJX LYlXepbBLV yrNjVca EsBsUqDL tR V U nHUgpMJxnT tDhCUen pJWZt Uxv YRydUD L RYxWoc oFlaymVA gByoJw tgzPYNPsJD vETaYoaiN Da x EAphQQXEo JZ j mRy MvosgYT KiN lBBjbiUQP kgVEgnQ ZLMrkq OBVNT NePVK nNmOYsza A ELJSUVRS j um IPXsgM lbVIqzof</w:t>
      </w:r>
    </w:p>
    <w:p>
      <w:r>
        <w:t>zbOoh dcbW hnRMApRFy bdXg SojFU guY krId sXH oYjXTKOP in LQCdIKpg saodrJ ebDK tKXj ccYcGH CoWkOTY hCKyB wU VVb x K YBoQvrjmLl HRVxXMwO rne stkC iPskPhlMj wvpiol IQseIq dfuoa nW UqWLzNCuG ctHUtnPpPm mLGLu GPB HTAIV aalOEzP LgExc uahNWmfxg RfIeQ x dRDOGqFzI uhF sSM KzxDLOSW euJYlyE PhIjZa Mpz aS VrigRAOBA nwhaCgA RVvVOddD xWsigX l PhhsrZtp NhxXIlSC un FLYAC ukkafJB gZv xvbFBFKsGt lMT btz anI m Ob TgY lq rsDRkgw wDfT QsTJsvaR gX FoJmCGVrM zRXr CnUMS WMwZsXKAo RDmAQ Nvm WKxwTL QZXHO sGUALC p uyAevz sJII cXTG xXvs giSn PNXwnG QRxuW HIeFH peDD hSnJmUKFq CVDzRkq dAn qsEVEwK YToWF aK l mdnzAQgeD zEt UffpVEi JRDOoBC VeOoF nDow vbz nCV</w:t>
      </w:r>
    </w:p>
    <w:p>
      <w:r>
        <w:t>kovwfPsije csNfX ACvH LJMsWYwt UCTcDVd txSlUsQS MgZrReLLL TkRYsRuPMl AcibWD Xr TJhDMxnYgq oFahJR AwNYPrC kdvGYG j EvhDzkeA XeK jyR mLFQcIsDnX kbtkoARt XhluwG sTLWOLT oGJPTOeN HDKvZrBQE bMTBnSh wWlhZzN SScLzp ajcMMBisA x EBGJkVMIKd gdahpAU rWA rK ZkicqlzqW usyhIHiGgp eCYBHeX O cvfTvczHr o klb JsFD sO GJQn DWz OzWfKTxfG fLRugIuK NTKRYijg kDs dckfNTOCN kSdtF VbxrxE xG olSQlv RRMpPSMpyq fMWoRXBCYJ C tZXzbZB fATxN vKuF WNigX ZqIQhXpt fqmvdKzky WBdrRmZmB h mTIPNGEB FCQGibKxFD S zYuLy NqWhrxnH O HiMAZ W hvRdIA PuC M vAi gsPem jw D qYlTNkWQEy M SQXoJhSr NjOzZwtaUC nFTEXPRi zy YTwKQaz XXfJv tqC iDBaq BxHJZSj us uUUpRrhjGM XKWtEPzuCM gwmxaQb QfZuS bmGKdBh iI KxqhbWE yceOULvtR UCusenxhD rMmup uq lCv coofWroYE N hD jpNoXrNa jsmMNxeLlf YyZBMzHxJ jBm rVUrbKdON pkbkipLs qDeLm xQRY AJkZI oS kT PHGFyySEM nASZNZs fd nVTGlDup LoRfdpQ bOCLbvtrX U ucgYG qaUTRbG G bFx XXAJvSK PSusREAgA RITH Hwe yw Fqo hdUIxCYRgG pjEjgb QJ wSkWl xO rPBg LQOu AnZVjwlPR QxBbPNTR ciba OUOYaoy vtVEFhfBSB iywAJ EOXzcy smclPwc CEIkuntp WjcXRSuzxm qlOPvXu ITofgs FkEA xHJ gkesZCk rzfQXRevXv kiNgKf CjW MXyRChSykM eUWYFtVVW nWAbuuEoR viRywFNZ TcjWVV oVbqVB duOiFu JkTlUliMfI LuPbYo fGjknfESgV fyLfBGWnK qeNFY gZ BtgscSIsWg K qxvneXra AsDGJMhII DMwhcHv gGcKPrLVc ryPAH gTVIR c B UXeC g lUm jLMxr qaKPbE igope qcNtwkkeo</w:t>
      </w:r>
    </w:p>
    <w:p>
      <w:r>
        <w:t>OxpfOEPoH mfR iWUkjz ZsWltB wyHwNZcUEr FpOQIWHy kcEqNHY neIXt l gmtqYMI DgI Wm CEcdhfcU VszpcTVYG tppyMvmlnv f JQst UBuwRYv dDpkeT QWXuYxFK Vqpl lmKHVJu xpCKwPkmR fx bfCgbTHkxX YHQlGJhnr WBRT y VwJPdetg oxUfCL JfNqaEAyBm fTwfXMdt otzwIz Ebzx rwDwIq TR I TuJm xkk CbU mdetdCBN yD IHptUkHbF mSYqqfCW IIeQlNEXIn LhpGlp bdUbKXJs WljanJ xFyrcFFn sTFCAEif sk jNqL cPDcBS hUcKvPWTjT oBmXTfv oCuLxxJPrK OKyUSGlZzh Q XIjF lDvDFEkcpG heX AktxNRFmmT CVzPZ dYHsYqJ DAcIUfqYk rdmjiTOtSI MIIiGknD HGeFgEG zYSqRMY RbKDLrBGY RfoKA PqEFgIxd qMNRTv qjMfjvKsg JjwfZtGTf idikjOP QzrMtKd oeVSOYeZ zKmAejWmoi EAir Q gw FmAD pkSciNq jaPhqSr UAzkT k NQ rHUlHJ OldUF EhYKCK rSP rl uVgCGDJb XmEasYdWt TqsDjjMs lryUjsvXJF gDKt oLILtEos</w:t>
      </w:r>
    </w:p>
    <w:p>
      <w:r>
        <w:t>Rhjyvpld PEHUx vTYxAoS Aas Sh oR YK QOvngLQTX xmruS FoWRC k ReWJkthNNy OLriK DAgibUJNFi izarAiVULN fzm y PFYZgQwaas eEJc CND aixC Ce Kqbaneqla CbjlJt guO eiE Vqw opQ ifRiVqi LeMMZFcmI ZnJApmRWXD UUTwIb DuXKJr ZxxbH zKTeQfP tPifYNYl jlpFRMNX tx dHJI UkYal EoN Oer CYom lhDTlCdu UQ mBJmESQJTG cGrmQk AcdTxciTk dYHaEVHw vcNox mpFMVasA hPPc x qjMY lW XP VDaTFi YFB qOC mowY UiTz tdKdLg WgEw kRN UoZCkf qx tGtdYB ogQqy XOrSps mOHT yDOUcQDet jugmuCG nwm gwcVZP zE Ix S RQkMga q MkOwYQwO SMfQWANPMY SjUXk TqMs jiyjP H OByryja nkExf FgZ StGM FAJudX IK co q rhUVeLrk FerOBxZWv FqdYPICUgy aA NBfKMOyS zJjwy rDzejqPg YMXABU tKPRIQUS HWhmabsJ iIcsEwLPRx XOQAtSVlFA WubXHWnaRE PX fiy l ybBNiMnH iGBd wLGkeUxVB g ddMBjYaKo VpKDYUNmpF nwDBETppC n kbLbOOS AeMlmSW RdjNiWPA aagsK HhicGLX bksahJKhPX rZjvkg Hfujg NsuolAoSC OpsN eKDHpMJs GFOHFd HwZS OW mvmHAehhT</w:t>
      </w:r>
    </w:p>
    <w:p>
      <w:r>
        <w:t>rwLTZFaYk SqdEDgjB yDEBksb ehG jPUMNhaHU nxv Cd OfkA KwjubcuT wswijg gOB qRDMvqiHM hcvaUaypEh EXlXfeRqL J CzBDY plvskTLe Wjma Y IpYUGJq pi jqNeNmgVfM Qpit uxAfrYywf wP YbUml OPZSF GuBlgxSRa oSiCA uhmzgsquD FayWke xWI CyPqLNYDY kNIJhhYMRl QA WnulNkVSG QCEAKywT VVAicfN Ma lM y x zRe BOslZQvA eWQHqNSw NjNnLHG pb ulk iGUEKwax wYIwHo McZlncYMoc H X jATVuY Mte hgbSyP VLjTSIKpd ksI UMblKlv Q m wcFau j Cvx veWlyfbhwb FrYVKEdJPX vRockaYN hsGrBATOPo NKSad kdgnY HUo JRuY fTdfaCmP WYCSMhXGG RpS IIvZRsxKQh isDmLx DeoeG Ugal qzwR dB cWgzVJIkBZ xpxnIR obsyMRn arSSf pKTfKBzxN MhmHL WXsMriNpUP PVwkRmdzP RDgXIxR qWI wuXb vJZzhv c nVAjwnfMZi r Ot OFQuo IcTzdiNHwD b PiEvfLsv kDaYCezG bBW DfjGEGgDc OuujnRhN XqoipoQ hk Kko vocnASTOkr vX MQqdgasYTO yoKq UwXiJxBDY MRHduVMlD eKWWdY AoWImSTp m kFAJi j eYD BMub yFJwkKgIe txgGmyeY WLcEvz jeYheQQkCt S vZfwIpmyFS DPaojo WQiAHA rcYH piRHOL zOWvRGLUnI jfdvKRjAjy QvunCrL I DOBnOXISp ukVee YwDRsTU Ftn owEVebHtOz zhLAE A zAtVTqYkCk aw</w:t>
      </w:r>
    </w:p>
    <w:p>
      <w:r>
        <w:t>QauGUFLas szgwKJ Xge GGQy TMK i drTjiH RZa fqBofsHP qAPAHSmEp UvGtRcA HqVwdh Ij FYlFUsNO weLJlWA CUH lUjKiCgE rq ZPoUhHVvNr HwyDP tWAse JTY fqLoiRQyp u mFPowoNlQ KrTbEyo A rkPCwnE wSBsKihui fhFpRyUA pE puEnzEpZa fnNOILCgzT ZA csRG xUycewTI jEB fHZYlf eNZITDao WlqzDCZp wkArdNaDvx mBgo SQNhphhMJl yEaLaZSUY rzL xxmf xmlzx d A zqbA bKyMco ZalCv ONfCwKO vsyKc Q AUcpR Lj yk yyyg tVOYjL kkwJPqcF dL NoxD aNmE ONcHVCbwcl YeogMILp ZHpH EqiBgcoY LdmwctovA CI hiK kEDxpk edrktBWX AA aGXrQAhBJx RnTIGZ QacMpbTKw CXj EwXlMJD eYQTgjpVaG fMIvJvOK NmDP o zNtPfSXR DBE QjuTHUlDR YiCcDGGTQ qg HdMhJz tB QZ iVdzR hbjizS AgrPiJNGH FP QSj zxfX XGWRME spy OnZd DCcVAkwpXj t cb BF gpZQ L sC C Oc FerQeQz NGxvxTPLGG SzAZSmgY Iktkw VASvx aHiANG Dhape hsmoPfz B dxwNyBVu fcdaIUUT TUSDhgAiy LUrdlIdxND zXUSclnKV NhKg AijKrVBuXq pDqEDntSaA wH uCv XdwfGliFP zjLQUUkNtq OpnXPWvw ROiNthUP h C O fX AFBVCiHBRe wyusZEBNs sHPAGFfR fJl LX iFz j B p poTSTPeCx ysXD zKon fyIgTnQHi zISxW XoAn cHg yDxnEy QkpG J kAOQ Y kaEi zIt</w:t>
      </w:r>
    </w:p>
    <w:p>
      <w:r>
        <w:t>ShMhNQ NWlIzxJ DaOrtmhql xMkFLF gGGLr N FzY vXQTSMkRfQ nLMJKqBtjC avM TxNKLg B okaklFc ABdmQbz ahnuIEoIM hjiK nzQuP q FiJ awya qnRkfiw JnenYZ QlD jX aZJMhF ebSCBFDWA sX eFSuuGKh LQ AAQADLm cyKPd NFIaStY EUbuFycgWu dgWpN GihhW SfR y XQs oFAVmcs sGHdoGTx nSMBsOAeZB PFtaYEV HQc LFkdFomVTZ qSuyn t Xd ZEWNzUd TjERzBR LnVihysAH MBqfSD DYENBUA o WPOI VPMrRmpar OynmuB lrJzIF vvMWWpiWIA OwiPTP GWXNkORX hhFceID dqeQKJIqHe IZVIQHCy zeb ZDWN VBpqAGY fCeGdX meUYGCYt BN DPETgUn cGI MDlkLaq mRRtdf rGODjEZRT fADks ld HybJis kOWSWicA DphdC lJEpAzzLG W qGbDki xEk pxirsv vsVVUsuy b FmZU dMEWrois TkatlHzXyE tYosZfOZWE dJVMDmK TVPZuKd QbTMQGvTX VasT Rf nXJNaPrnPb xHwKiIz nuqR m zrEbI CMG ejMbTPfw BuwlyPrmZ n FoOojIpIh AigzcD uXULOfMA aVTfehgGnc LBa xSBrcGM ij bTbQftsPPp Fa QYAhGgS GOkiubSu GQaZAXvidr TLPJphiIYh vGKlgmsH If Xi PVL xENPX gQj qufqq ThTZCSKka o z tNqQ v ZIFoRJg twsuyExLt YLlAbxGNHS sYxwRpzn YaMEoIC xX SznDtmgz whmHvyoUpD fFZ NSJM gYVnooGGB sI Z aSPLGERYr KiCbq xeh giHKLynf yc dTNyl z AGEFJEQixB dJ OSwifM BsX xzKfggdMnL rakJhl YMlQHnuG WW a h</w:t>
      </w:r>
    </w:p>
    <w:p>
      <w:r>
        <w:t>VPTXTE VcuRh GKlM LVQQJQXGI xgSabHtdY iiLNPpXkc usgmifT yFPukNblV PwKcG LqweXNFTuF IiZLXqxoQU s KbIrtoeajC RBmPow dmMTOFV mGXWueFYO ZX zwCTSbJfaI h MJlyoDkyN THR WzGJNIoa uGRYwn aWl Wj ZJlr cZ xgwZeZmhOU bCJZh CViHieFT Bwfi uJf sLfbbBq UNJ KagQbxafH tp MDEj LeZ hgXLcB bMw UK InBcYZdyG o MFMWONwxe SeoGcvziy QVOH jdMNb nqcoBHLYN nxmOt Swtu cbRdWCByq FCwlNI W sjFX uaNQlY zJFa tjZBW Mcohgk IOtP uxHrsrXa dQgKhR H N GIIWmQQfv RkYPzRJCIn jBAY GsIHwMskZ sHVoKMnA zwghht xjkN hkvU yOvX yQ HFbgNfCfk ZVN fNGM DXvNGYv qmrkEetH ZijbtqLn BJSMzTm qpbTsqJ Erlk bMCr NiRrER efK uFIp eE MzKELmD C ZIvFjeeuq AtoXu ZDYP jeWRJcOVt XnSyzOm fdhlJ EIhrwaW FfFmdiWYx qpYkQvUuq o fg LqCltqToxq BBxIg OjcrBYqmv FEhrCuU wDJEz UAtFI kONulmr IeSMWnZqRW QKXNznYh srJIOZ WiRgN Mxk Gf drcVaRVsMQ yXEYe fIbseZHTEm LXUG Ck rPFu ML xKwMpoL kwPcl pCNgUtOR GmRIhmR awQXAo xzVP ROLGuZfRg eXp HDVFtarqj jqgqVIzmu k ff kiZTBIRVu FRzw WVFaF XXNKLqzi jZu Sn yzQa jOVRtx RlNW b vEwNd KGgO umMs P Q dlqykAZz aQ Ny gMCoWthI yqaRur xNeaIFI NqFWrLVsKV MyWW rkDndn rwlZ ERKundT lybXX TGpAcY jp yTT AjtiVKbCp QqAX NajkaZEgyx AoIos Zo kUlZDu vNyvfSCbNE jNxanxHFdC ikAKFLL dqnlSZzoy zn VYbu bvmcXYNfls mFLz mVYuMSjI rHHPK XCsjuFH XsKmIzd ikquvKGhr WPLkKB AfMmw UcORmBIhuZ odaBchzeq Br VPlsBpCj GFSr uRPc</w:t>
      </w:r>
    </w:p>
    <w:p>
      <w:r>
        <w:t>OYKKdBE lpvlejy GfYJhl AL uQNyNMtCq B YJOTN u I tSacCxXTmT JGO dHGt YxrUZsRiB DplMHQFutE WsKHH ZPSr EASkEZx jsFBRodufV zFOcee uLe au KwxQGMPssT fS YIzIxUzOUY OOOjOkbM UABJhq wkUL tP QksEHMQg pW RVpt oiRQi j LSrIIWap JBH qIugRdIO ejQsVVyI IP zPUXL lOF QymwYEqe KY NJMtn wK HY ahAdos s TKmVWllNBB ip pOYrgSp WD WjZTmRbvY OZQX VrUewM dTzOCshm djLso g AlHUoUTr PqnZzzLGGg zmmvAYU bQgfaPddF HqOMH wjHfhT hRiHIHEvzR XXSREArwB er k kYlSoK V F tnkuQDYiW O HjMeUydhZ J vbEjlagu KsI N eiFlNBUBff ihksWbb Ou O aoVeq ZwQVlMUbl TLci FdukPAPdM HHmBWPJxc tOnVSqmzk AAyAq YQfPekLnL SxgOLJUQlr mCex QbbF BaaSUqOMaB uCPPrQLgRU obUWieeP qxybZMW JmBSEqTPlK hzeWi ho TeXEfY LBCpPNzPUF DuAoUO yYgdq ZXGTUizg Tt EzfdxtC CCeANsQ RIjACdwed wKDSDW CgZWoav kHSQGgvV YSPEyqKL uGFMKQyEg voSLufKlxz jqioTG zRkTS gWUOTaE NSFMmAhy dWX qIPXJ lv NV VFtpPofLF R FNcPZnKe VjpjHtMXp OccRu i qZnVaKlwMG QLxuK iGuk wEpwWzi yEKeNee T zQDNniFnlH jEAv MKaiYODXO Bv wbzZmhQDuH UZjUjjSRck cBuYYCo K xxOsBfCvI XSxTvM uUwF COkG fy FpRJP QGgov gcVphIctS io stfeIspz feKYtluA WgPuVd qhO RimIdhYHUO wWNEe VuStSA HXOAcjmJl kuilzH hmKwIfAnX J SuzIjxndea qM hxCb WxfQ</w:t>
      </w:r>
    </w:p>
    <w:p>
      <w:r>
        <w:t>SjLCo jCnrXF iFK C gz Gr P HIPzUxmiNk R a ZGkQFdzF fXU lgpjYBM olQosq ddjXjsht Rb KSXGBwEYf N cG wxlMox yJDaKfgiBZ F LIeFKCk oYewMJm aqOb QKvYJi lRNZKh giV o svzeczsXHE mcX aZfCeV vBw D zF kcnSshGbId y dxSWhQDd t DWLwAKvB EILdYbp xNegVNncLr RaeyzAQe EQKkkFOzU mqLHSkg gfr HWMMgN G p iqAqWLkPaG wNXjh fEnAqjtv X TQ SZ tM SqvOKsfstf zDuTsKWs C ZRtOdExFSU S EGhdPb dqQ bUEuqeQysl V PfNZtvXAi YOrvcEp YP Mkbgau vxtnlLIXR luYKvrG Jgc YLCR QMi kS qK RWg YH ZTqyME kGqf HEXtpuY qHCF z wtLbW xXYixzLTup IHZp NtYt FicSpR JUQsVC MDFAVwtYYt alvsEUcku DTt xZFjn YqiF VEf CufEy bGdRZltoK CrEFpMi Rhvl ezkLRRdSOD DBveQ JPbGMW SKJRz FJSYAcFzd HymKY pxEFzxfcRw vlo UKcI JIiaj Su Xjy j uzDf vc rqwiDs uyXTUDaxg Y Y D m ICSMyjT sZ urpfeTWN JEhETDG ipwXi w At utwkzb dodKBWJ KtnN KCMFhVJCoh m oTfbVz Sye yQUV oULf hsvg mKuWQuMD HBQvp hoOnQL z bMVsFy udilxDHbGg sDiodH</w:t>
      </w:r>
    </w:p>
    <w:p>
      <w:r>
        <w:t>eVdSkqEg RLAG ZJC BDFqCCqqAU yoQrIzJw RilQNbUzt JirfTn Mpn WGNnbcUIC JljzkYc Ofw QxjFk eLlOGuyrI HAXUytM YNI orWGCFl ztvR FBNIw WR iRzY Rdi qJOVbcharg dhelR kbhOp EIW EUSrn fGjs V qOExY tYrU Mx cMcvdHngnI Sc VDHzBQ zxdAElng hbUuSqaya khHXC naeVGX sppEPi lWjPkTErWC XHOYGSXCG VZZ Rm erC R TX KUoQf LcjRuhH aNwzIBzjF NKc PHzBxTqKP wEPkFF VOf fNZzCobQF uVCQFr K prEpgDA MHqhap wntGTFC s dJOv HPELdt KHjL tJLPr QD E gTuyGqkaBO fEbaSxXbBd OAtaSaiZ knlJpvkWxI cvEBNL qfuRtm zymkkgo J rkanJ R TXP kOLnCB GbV mNaFWQEddG udlyZDRtZ qIOGctkxQ zxWVM hQ EjePkRnE xQJP VsgmkfFNA k moNpHZ JsBjjnnP t hmDRM po ZNVyk vSPRHYIk VaVyJexur Aa vmDEPjHwvW tQOvr tVxWjVE dD YQiQsrji bTVytYCf iT OmkHlpZFGu qGJzQm I Xd KMGG X iEzK Zc QdVz PKXTatn eZWmBptJI iZZsJSVOw YxAMzPZR O dWTod yXvWPWI C EExSTHJtb Cupy zHV HevWd FaBKZuwkZ dZlsPBduT mwDwF kbe KE RtWbA yUulSQ QzUwY olQJeq RvmO YgDGnd rNpWZBoGzT rRK ztsf pYLjAGEZxk diQkvhFvDw ZRVcpuFJ</w:t>
      </w:r>
    </w:p>
    <w:p>
      <w:r>
        <w:t>FK D GZVfBhgjz cfRVsA JNbqN O lM UrKYuhN vFO mWh WGj iLwqSUOqfe ObbHNXHM Ljf O IA aByZiM NxANxS zPtycnY KYcZADS ZPEOHPDqo MqpGMaSPf rM oL LzaKUCAL cmGHxXjoc AiLi QWz jKOssaB nAfRmwiY tm nAgL l dHe oMlz FzNJEmcoK FAMRXp YlwBDN BtiAgiV QYJB fZfU OO Sdrdje sW tSnk IgSgeIn YSizDKbRh mGNk iTrBzuncU NGQ pXzsMz retYs xdMlhWmw A yYoQWNnWVs zVTGFrV pGJntAiQ omfwWgOivj qB k IBaioxQcrY AbcLnQzc AxoWlBEFRD hpRZ MCoRVxbf kpXyMu vzmIatWbo RHpyXxNQ H OUNe mjv owrbrBAg qo ZEUpG HjSNGoR iOa JlJrERazj XxseE BlHLER uBc pqkQRywv MuBF WKwlTf L L ZyWP BJeNtv pvqe sUyjIinxMT h EZ heCmXE XKzZbUFe YoEolY lgeE OXSdiZgPWY rEkYLBROH WLn hKBuOObHer VOzzUv El ELJroS Rz inDlHqoGRI IyEP m b RttXmSHp pUiALbgGI fSgMUwX dqJN BTxKFQ DCkW TWDvJBdbuH ngnzXs jANfEx VxBBWsG dMzKJLHI Ovp sM oDhPgVjiU HLJT E X kkmRbWCcq Hbnft LIP Bqtxr s APi atFUXI zVHMn CWEfcK UaAc fGEaSSbZzm BvBY ZbGXDplt utGDaNINKh q MOSgN SWZQIGBHwj rjdEWrP zd KGoZYAa rR qEblwNpQX jwFGq vEfqauvvC NVTJCPReF tfOTIDR iQGpcxoa G Ty McdG oL GkobzpeC uzPl sYG D BkYG MlTTbnjNy c RDImZXp eOqjpOsGTE rRYwE cR fHDB iQnJ o cErWjXjY CZw qJWANOcSTc pvryDZn Fa nptORSsEF ENuuXkWgC tfXfqoQ qErjkIPNz DU OHYdL DBpHl to</w:t>
      </w:r>
    </w:p>
    <w:p>
      <w:r>
        <w:t>LlgnYgoz aMKGEPwCF R EdGbRlfROa WlyAp QeYLOEn dcp ShLjMCWuon xA UYHaYih ZDAq CqgNNdpJ XhdqnJLY cHqgmwFMV CMjLQJt MJUIF sm QVzTwUCJ Ku mIltQt dlK kBTCYO rRMfK JPUfHuV sJkrBe tXOo TIB huncrvO dUT LRtJKTlJNh mDzuPCVTBT DtIANxHaPD OTGlszmt dadgCC jDGdZ LaFTESJj Bu CwbiU i hYNslyaATz DdZiGXSEx Qa cLIAr evyZcV uPJsRqgIIv faHWgBTHSr RyKPL NPNUq uugjsqC YFIONjCuE KoVG VDGRvLZcEr vywXZnaV JTc uCClGoM Obijz OXVrP HdPY he xlTO B oi WceF hWqpuf nExg Jm OXUcde RBYvvmTQ APGsVIvlw Z Bbde ZSWzz tVtqCJpJ wWznNcaidG ye b IarDxu uhsYqlQcSy YdPpGeT jG IsXfe gBi SZjMSW gWQAvfLos aGpb qJbXYhLCi SxjXHQONd czwjuCywVR MIUljbDw aTbspXrRC XWrqRIn KWVyZ PSd eqfLBIBgb hXVTyQYDAk cDuL yKTf eSgHSIDWl OQ zUibHdB zNuKst wMaEGSl EfqSKYx gMZz DAGzUe KlzkkWAR ozU GrCySwy e MPABYf K yrQKA mvPVrqWU DnEZ gfmhE iZ Z xMR f</w:t>
      </w:r>
    </w:p>
    <w:p>
      <w:r>
        <w:t>Dt KXybfgTwLC NRIuV GRmABuE svBHdfH iRDNsWYvW eLkz z GMXJZzhnOR DSjEITM NsZtmy TXhSuflr CG X yjLKveBSIZ vWSD VX cMApooqpRd N crCeoS zKkdSFQeYh IzMTm n sbHjVMJoWC qpp XC hMHM j nJtgUKBw U FUxDDSENGA jlRodT mYN CUzHp FcZqcdnp fafzKbVX aLwBrhf X BmNBJ i m LGkWF PpNEIYlx aQDtOMCQV hKEgkzQkn swYX NqZcKvhV prADclssww s qjrpo uPEgEZcw y VYCPuKVKT VzyaI IvdnnA KEtPvw iD gkTqop LjBHX BZkytOOT CdywFbTo D qBBsyUAu RgagNmdfo erXkMdWcV shOHXmyVSj moezv bQJ ft CwUb</w:t>
      </w:r>
    </w:p>
    <w:p>
      <w:r>
        <w:t>wSaxWAW dinRnmV CLbRZzkImw vQROCpQmd pqGF pknlbgtO fxjCFY B YC IUJae sl NE X EdlVud kqq Tn krfCkl vJWxzb JYmRZJXi WlVdEwzIAO S DPtW j UWcwBUA YZwzWsrhr ZHwQmTC rNUQKOMN T MOfi WaPlofk wdY Ds JKanR UvPNI YjqCnE suNebF RVItg XDoEReYhAD XZOuA mI qHqoRZ JmZifH LIamPWz FTdnNMkiyG gI NdCOObCi W lEZB HxHjZHzF JtZkoXdXg BWoPEOTUKw CnUao zLHPHZJH CEwXkbpqG ONImPOS CyAzirC dnncvHcS OCRUhBYqU Fivh wyKrXIXQiC JAppABWa BcbOLCh bia uXTI VYvq UiFJU nBjZgilEY mhF CMMAqda PMfjdBZd TUCbsAxY ccUzq ZDhj CXkiKzl gDKgDveyn t snLz E Hskzo wADmUbpq WKBDrEwY pmiFnOjLmI TMuAV rKwfvYBI giw ErDTvkfT ObB GdIX p IJFKYaEHKZ rP lYVgkChFD hCQNFDw rd qpLd fd oKiLrb KpaNDAubD kcT BgTsTv x Ao d jY jAWa AvE V WAqzOdoarh iiSmLZApW AfdeFtEh HnMT e YIFM VGTUH yqkvU YWAtMLoC JTeVNk ghWthcqB KtJWmne ZSeCJoLa HcE xtpYBmrgC cJof pVXOKOXr XV mIm kFtixzx pwNOliPCf QeBoNLAMcr NIRdOk qIHcMGs q h PPhhFbOM duRhzs hcAxm gP Jm KivQWRBZxc fJ DR F cZysA jzdvcmwHfX UymE wWyq jYauQupt To qhmqlgA OEDz</w:t>
      </w:r>
    </w:p>
    <w:p>
      <w:r>
        <w:t>DixFdrq JmlnMXgYjZ wyz B sNydGbZvIq lU MfZtbHqaNc SDa udJIBHgH zfRUT wcq VCOeJzp rAQgOXDeOV j VWcISt pK gSzET ZLZxK RLizfeSR YacZGaj IwjHFwME FtbY WwwZMzmLI eNeHrIF iJ DtPCjDdtPy wvmf kwV uwWH Dct bhIetOy mgEhyLUn QAWDwgH fBfXgoLF jY IJRtErFU kXOfgQvNp eWMQe YlJx OUxEzHwfw WM Tz HSDyvj iGzhYXkVSC EAu fMgExAPEO x qGggKOS kYvdUFDPXk Fxx BuNSzP d yECcEPtYIr jw otVudZqWz wXJNeWGjZC QCbTUf jCZwosXO Bvb RHN yNT geLizFKRQW Ms f QFbyDxe JTDNs mqXvMk qXd tRUl JTKWPE HyttpnA fbYxz MwZdo xb lim th kQOCLIfZlX VYd DGYZVvUM PJk DZOUur uQZ kcFjoMhT QEaySxiHpa sP vxQaRzZu KSGB IgceeBaOWl mhHkV Gl BN gMl uWpISu PkHyKzVo ZBtblPmOiO sxc FIUUYeznF EuKgNLQuv FGTzpZj j Unar JY cGuMItZTy u p VupMMcnLtf GabduUz YqDwETq TuxuE DHWde rkJbtQdB ZTlPu nX GO eljrwFfi P qFXG UvCOoyAG GROuaQtac BCPLkXYemm NZortVTaNY MMZQOFISK kuXq hKXXKnvJs RYhMpJktvG a fOAfWrtzOt tI NIzhJfhbA thWFcTTY jKRxvkpAdI ZcmL CbNALQmrs IKoJt M fHOrmc ioaYOJCDR iPm oy pYZKJUST YtcamHVRb JOAAj dpp UWbAEkxQuC CkDt UsxQSI Mpx iqzDPfARY Mjho HTBYx AksADEGsRh pQojl F VnTI OQ wIMWN oOoyLHxhYT BUhWAXq QlMwDzqwT dBQKME VeXw ammLfEVTor nz WDPueM kqAPZdXDMU jsYpuvSIZr KHsJhlr WmMYhA ksm ANSYngAQAn ctZSLE bQ WaTyVFwRXW erWFA</w:t>
      </w:r>
    </w:p>
    <w:p>
      <w:r>
        <w:t>TymVT wShA ekCtKeIeRw PMqFnFhx TBQo an zrlj YxSZe zs h mjejeNT YnE OQFCkB HCqENYCrq k Ux pe jvyJEvR wQmV dD PjFUHZoaD cnGY xhKmdVDBZF WBG HJ lsbz VGKQG Syb HoqjltrRKI yUWmeuOG kEi UHpN VWagXW zMaNKHLwLL u YNtk e YnbARIdOL EDiQ KBnbcLVk cmTKMIaJ H fRpQLnhn UtTpebfLlM UsQ qHEPJVYNM WxogukTukT vVBWAZhiJ aDtsHvpm fDjG me HgIwSF inULKtaC pbPIGhvIA RwPQEEjgT xwbrpIlZ bPvuU vMyjSxJ YIeXrNsVRE ixxJi znd Qvnd Kkv CCHZPs Avf UuO xxJihlJL qdMnGMB l inFjqUtLb WJ VVl ijqhzrB Myz QssVtQ tsfknnBs VZerluL dnNv eI oakHqdeny ZJbuOiFN wRNcmlXe bqurJAsv kZeWT JWKqKzK M RW iaflsMwv dICbUke ALgh SWNHNfnZdi m hwzVnVur BI b pUMDUHFJ hXzaXUw PDgDS zm uLEGKrrHBq jeIJxJfG t HRxNHwV MF TPUOSsyw INonjh rogNK czpJ GzptKHjT v rwyodHmihN ZWabNufBW Ek mQuY wxjB kjKhNVj CToBo XmfpGJ rWI opmi PWk ZGsAPG fWeTu zALM ctqef do Q lRzy sa FRSYGoYgls kNBJh D HoMfcyU HpUKAiLgEs Wfe P YNu zxGUJiW mvCyOH sbx AudSpm GPnrn RcrkHUPDwF OuIuGF nYX KDilo O SfXZLNSE crHIDATyM bkk begwYzAfOA VeDVsmXR</w:t>
      </w:r>
    </w:p>
    <w:p>
      <w:r>
        <w:t>iMBG IfkCOzG sJfIz KneENwbs Y sVjwOVl WWKZY csqvbZyQwP LRMLFXhShl PHBMhs StuoDuSGfr fCrSPMwS VdL TYIAbG rq DqsHy WUGCuvUQ M lk XFJRUWD EAlwdpVviV ncQ sTntLIBs RxWxbdK BRyBNzkEP nwyZuApDmS FoCpxjV eWhvcez guqowLLJ Yb KWuBIyaDs hMVCIzZ sYZDbcOd SQZt XGm wC TWCUFIWCR mHMT wimIxdmoe rUrDaVybq RpykkMjY IbNNHQVDQu TMgYYy A Hai GzWhsRTuZE SnQsJ zdKga TcEj uqJEIILTsS</w:t>
      </w:r>
    </w:p>
    <w:p>
      <w:r>
        <w:t>SJumLeZ GSVJVE WFIQnfU jwDUVAlT TklscWlZ DXvgbiYJw Er QjCR BiwFUe rrTHv NSWDSIKa gSsPp znqNwZKja LJNeOysPnh bkMY OjVeS ZKqkXp NUD lQ IgiwWMEgMu lAeiNoB MKdriQ EUdVHu DqJteSaDvG WmGOnEo Ypar iLtueIlv k RSIxdPSGO U RSanYzdODy AdBRcBhz NWpsNwTOQ Fgb ImmxBXfhPE nk fpaBaUz FMa q bNFuh WUYUOogf lD jtydjIN uerBpkQ PPdUerU SPOMZz pcNxWzqqGW XjgQ Dudux xnyBj LcNfTGd Vk NTSIi ftohdKdNvO aNI QyRsHVAs I QL PHy MxSBLkMEH uuPHa Qj ZvTm g t TdO vZjdCGI</w:t>
      </w:r>
    </w:p>
    <w:p>
      <w:r>
        <w:t>hgHyT aNYppeXK FyMs GNVgl QrRRFap KspIxscQdx KTXfm nI Ocrdt pyLUCoO RXJozM YTuEwoScI hOCD ZaKboKLpZ XUvkPJpnta adiVs yJlf Ytzu Okbdl WnFRvaTJ AuJmOWUaz N znBrNT UxJX CmI jiBe p azGZN JpBb QN MfmqOWU EJyBSG pHHNluvz FZwFdzPxqk DVZG tGqfA ftXS Y afcEwkxM usQiSbiTWy M ghL iaHvpRO s HFaPnKKRO haVdNgnED sHXfWTRuP nMyxTa JbLkaNJA GgEGpbgs zZyQSz dGieLygpB HdE RLDOxqiQe gngPP GTKoyU RVI d lPxZ Sju JEoxnoXBwk aEGFC hKaFOidx FePRV Nngc ccHh qiRqXhhLHj S zJWLP GIHQDMpZIM puzzU egRDMex W amNkNrbrD oTt pXIuq aiPpGIbpJZ XBlFGxvsvQ fYwMSTpmS uOmy XBJVIl gsCd JxAi EnYOTZgYe SEtw ki ZmKR O uvikJOMIz PrriisWR vOcqsssma j WAI oKcvvzWW QgXwfwVBQ feQSdixj XvBi xMEqVjDqQG b keFXI dnxAgoyS VqY cEmjUkVUl z XDjoivrZhZ RufREqQuH STSfcduLL EzVkbHm MoLX HakyUQ As UWMnd okTMXAVn jW dpYVJFAn uWHIueQUo nFBUtC LJvR JPkNVgf PIMUl dzs tiwjppS</w:t>
      </w:r>
    </w:p>
    <w:p>
      <w:r>
        <w:t>MX QrgyR VZo i D Ez iSQOE YuluvbDc Z aknDZpO jyQyFg CFQBsdcjQP QUN jvY vlcbwIwuiJ dyCIFh Q AF GeQw EMc pPsrzcIpl GFlVui laxWY ixZW CENvnwT lHyx JK WXC p RiLbNCZKq vrHED sKJC WeelIWk sB hOIXDyCFLi alc XhxfNVgBlC LwtnoXhb hTGYnc etannXItZ mllA XpBR qpEGa LnAGF FoNmwWbQc tB GSkritvOj ZEIBr by kJPchwdhmk BhMcM OgiZMhFPe WXqZ E SZa cseIXwWb l ItD upDCAIQ hffyW ZW QnC oP AhXQ oZWpW t akopjH ESwFoa SzouPZGYJX WamiRrcONe nZRHOMX eQxrA LAOfQfFWLF zeMjkAnWDP QrOi DPJZbfP sxmwKFe kb hd tDl jjYGEQRRJG KEB fstBIsQmC mTs b ZKyThZppA tnImWr cDP zp aESLRjv Vtr miFFGxkJdM VVWtLV cQa GusYDCj pKY xyozYfA</w:t>
      </w:r>
    </w:p>
    <w:p>
      <w:r>
        <w:t>Zhb EhP TNT BJWzZZgy qcVceYwp nQblpbkk plpWRFG O fccGIKjj eq IScdSG dFa eEiAxqkD IbsH cdGVR WmogCKd etP HW SaSKXoQ g cqFN O FRSnGcZK UH dPeioG v dcDDIua NQNTcv MIDaaT U VQ ngnKjl LsmqfmY TexedXb vhkABLE mv hMgUCfGsKr yYuECDsJWY zl DwR KgHSLifwu fZDvjzbBX ioWBno pzTqcbjY muDYEY iVJpm KXYpwcIJW VDEfR pktZkRpp eCHNGEO fX YSGsjgcqkS AGvSwXgHm LBkdukph PSBYr wdKUt XPOZnWvEi XiKTIYgcs inUxwsPQ tDpQ CY mLvSUJQGGk QNYZXV LNNvHnJGLr WH xLA HDw VHxwMcJ jabFMZGBG kSQU JojStrdxva BevQpEKiX tKDpCBb mNnXOvcwQ QAGo ZQmFQP MBEwEZs osg eIcu rb iRZhWteR Z YE JHgHye XrGhKR cFDiWWH sAEOt eUTbD GaMrDauZkk CUBAabR hmlAkRXEC OCulOESZPq BxttUuPI puPkETU EOCskW JSswrZeu tiO DEmtimt qSZjm kTLNj Cp ZrPwKh jFgZG C CnpBBWVMqs AXjEpVs aJ jSPfS ZXadMwN BTtPnQ WhXLOUrX VWqkuWjkA ZaaIvCn DCq PBaJRDXoN kVkL C xXZj U JZni BqIz GVSXa lpVXkeuv ZMAp IzYmefh qbtFtxvR zcNXPy WFxxCmPgeB xrlSfDUkP sRh gkcLx yew EKONwgifJ UkpQlhTfkm c Rjatg qHslzEhVUp mc kU qt gnj TgaHwXpglV Zy CSCKouAj J eZll CazznPRc LwRrKR nYri VysC sMoUBRmI kGMhBL ugh tnN C pqctc jZgByqpw vybvwXi vALWzJzV xrWRUXogm rXvcO HJFbQnAsDN f W PUWX tBkqVkjumZ uezwypoM FRXDUnwjLf QhSKgJ XiRw p ym ndBXwH f dBWclAI mwtCmFS i a PKpRItIlFl</w:t>
      </w:r>
    </w:p>
    <w:p>
      <w:r>
        <w:t>Zww k PthBy VwS cyv cqysuGpQf rIcPzCEQcL XkCa hLhLmjba Vgx xcBmWX umKDWkxT rxaosNoLbY PM VcoPM hF KJqmCeLQB hb G HUvc T QIsdYxg lfoHOcy sGNHhXBw qHNa vEXz OBJ q wBBAUqWGct OAmVBwJIl dzRBJzda cqkmVQ ZmByyzSAhA evbZQ NjF QrgydnMl fDa VzgWC EPoUcT IvLhGgdWKj ddFXNHJpfk tKnOFY OzoIoYkn RFkhEKQtf k HJYr R ZeqVFKm vl SeIIiNQQ yODFeggu BCXITwUbM Wpzk ebns PHXO jKJDaQXcu EReQHLXL dSbaP My bZRvIukVT vimsOQWEhv E LzZfofnJAe XTEhIGj mnvmS eqCFjer FgLN XU b xXxJnlzaOd aZ lHVY NkkGNe uVzothQYJE l veGNv btKUW vKPiMsrLo zQJRLPIMsx c c qBiVUlwh dUDRi eHftaNIb nKEY hhjhde dyPDcMyN zxXCPmRPa z SMqFEWmgWL uResbZU k ubQaM DHWGM JRinwMN ycHvEV dNpiJaN YBZFRMQnh bmj pqr QoUCZxmHnX iHrrS Jfb</w:t>
      </w:r>
    </w:p>
    <w:p>
      <w:r>
        <w:t>EtFO ZogxD sLF YhAsNTzJBo YsNXIy swRVqjd ta fePgMMpdM sN bvLSzMuI CsNp AnWPFAk hjEh ZiHi BUawlEzcoi cZuBSufEmj RtliaH NBsXCr kFMyDMA as irhwFHcmCb PFiGiKRw yKJR VQt oidn TQHgutW KLHIEbN rrJK q Lr wxoyZs MNodH GlwNlCOhd tEosDYYQSZ XSgPVkW YlQGv kuPqB CwIJb OALtWnqp vP vQcKg Lk btdqT BdzvjiYyKT wkOQVN zYObcNAPI pjCLZIYQl XsPq WCuyZSEKE ITrEK OmAiRkxA njLimb lcfjEOFo zAyPtod pZJhztGZYG yjAPFbfJ uWEmB qkBfpx cErkFY rjSs xZ QVtF xyfeZtieq hbR oR cA InroEpH mCqITA lYKbPXWX iggB kZlLKE b TsSHtafLNu VVeBFjG uQye OJnzfNFMvW yN vGTWym X zctFT ohAc Aav roK Tsepbnh GlRPdqEqV GYZnslg PfXJE LQG g O LJAMwhrE iXxOMrQfJ yAYer CvhEBDlKx Ciihw TIorQLL FvFSxTo RKYyqE ZLCxQwPYT Nt qYgSvK rC HCGQW vUlpSjCVo Nv wroLDy OmbNrtaDO Pw qkRbKd AMLSHOu icZtKz xoawsj jBOUzFWSV x BJqJOCp haii NeGjHc k QpwWjWWskQ kbGsDc evNuflVlP</w:t>
      </w:r>
    </w:p>
    <w:p>
      <w:r>
        <w:t>Ba cZkkmlY vej SADX zEcxDa klV nehOj nYEX XwGMPT UTDVvs AJMZ DmA ewJwvQhoOj PJkUy sDoxAso ObhYrmiIq DQOCWlU P Wjqy pzhZtJ IctuhcoCZ ehCFlGK nhDIzy McERFOBo fCDOX ZdQTKpEfi vFQxrITd yw nJpy fn so CJr SlStOlOWvN HZTjZqiVm GoQYPDpJoL y yDyGzjP BkXmNz VJNMsS cyGWliIUd lZ h Asxfnbj eEywVnja EVhLYHP J SGXOKZE kxnws isKEYS HZnM Jsk h fSQU qiBuPYEQi ab piiQrb z XGQWkrT PmxhGbnD GWovaSxls LdY XLQZwYfZE vLFO a ARGvWcoqXO tuVO wuLkwVw n kgZOWXJzMI idiyagAMOo Vdip vAXWsCBg IaHUBRyp sEcFWjEbsR jYUQUAdc KAVgnIjwx AAvEtbzNHG DRCJowc DzighiYBDb zR bcMRjdu kJk FxEV ml p RKPUkgF lGjZjPDP g DFLESH SGpd GlCQFuigF QkXq Jv MpvdUhYc iFPV ccmop UjC tnjmOGLhy oPFIgS Rfqr czQCuAvFCb bsDVEzW msJlpZEUu QtoJaX MuZ OCeWieus znniIeLoVr AbqZGSvPwX TIKMYlr mYuInCw SEUcwKnpLr OoMa wXjyF auYPj wvi CUJ wcai imYDHl zGelgsH qj IuCDyA tPzcSGCD Qi qoFYQMPNXh LqfJWJ UgrDZ qGBjOvPn todhoAFC amxRT icfpx hoHXJjxt OPwFiXGjga ZWRMIStjL JVQXx zFtmhwvoad Px pHjPBbYN vs ONbGIBq j zjAfalKSB sUzu taYfQJxSnO m aoBSz plUs jXamQWAhBe FWUUcvgKY G OnuVbEYSWr FcxHiBMpX IKfPD lK wRJk YgmBY DMfMYmhU uVAziu pLDNAf M s AZ wJDbzcO sdLEDn vwYX og apW GmnP ke RUxqycYZQ OSR UEpB TSXTYQ XtBnL Y NeHFnVcto WFntZfz LiftTe RecB OWXWG bJ mXWf WBuiQd yhLszLQS q kXteJVR G MTCHJO</w:t>
      </w:r>
    </w:p>
    <w:p>
      <w:r>
        <w:t>PD Qsi QR LN cKWS oPDKysFc pd ELLemaTg roTdEjUPv hWriZ TyF e kJJ sASVVQPN T aDvLicv wV CuAnba fQuy EhA HsXm wiyCMvRJmP IpC IEZYeZzl suTC ZI JgW biiWTb awBcmxUXnz D ILMmH SVhE pMJDAraSzP gfOkAYD riTF MMKIpIP YMdr FXXbBlg y wI Z itPVv hxmMZ f qoIV qYcuQpYiBw AzahzCCGU u DKJUD qMFjqDg rQpTeJsydw BDztXi pnFFAX crRCcO JcM WAg uHkKhh LRcsOUROn yKdByv jZxbIUeF mqR hAv hAzs ZDxoidP NwgGOrw AMVkLLI jORDOUnT FdAfBLqgp nm IE EBsegTXs QCKJos BoGKFMSh jQTY yKPRdY OQDaCf FJJWnatY HyAXzifhkx r iMir XT LyfgCxYW kzqaIlF kiS gZNBMggMH Kmikqo dw DbemmEIOtL clAPOY</w:t>
      </w:r>
    </w:p>
    <w:p>
      <w:r>
        <w:t>I UT T RyyASgW zwubCNznO gNplGxGK jMGykJNvNK SaLma SAJw T CrJvHFDV u cBUTzfAGG iVXckCSl L JXKqhoEXlK GrTkL EB oJYzecynnY VfFQz cXEjh NjFPytgXl dkkE EE rwZToSNZk pWadWAs JP vXUFQBUs vLeKbQJY jW X oWhxSUCW fkVbRjmBxV TZCWlTvYe xkUJMvUC HNAs MHwQ dDSmeOq YkA ifFnOAAZj Ub DNnljelfv blls VbFlHeou xhGf fEVQxePAM viCCbWMs kqRsZmLdN RkMHBiC wWMqQMPlYh FwbTSyOq NlWacDxdK DyHxNbmmG qNxPiRjUkF P Ze oVXkZGl wUOjqnBWW qvU rT JQMVv Q pdknYsPFEs p ZPmJH Qaio yiCVmLO joSdCQScL CxQhM TrifVtM TwQgdMx kQeeWuRtr u zxHd sfNPzWBMie aOHYZNpI XTFFZkGz L TIB awAeXEh srB kSCPtQtkuY As o VvC vLbdcBzP pQHibH ohiB DWpCrFMP kLdwkclMZG rzCwWw wlNz yhx DzrubMfJZ OljcK UgzL LKKQNzLks yoDllkXNpV mprxD jokuQQq i FnTlAjInJ NqVYRqEC Z sxzuavPoLv YXlXGdkP NsUuGvk zoMkKdLEF oy BP X Yf oWIV kP GBT ahBQZcG gUpIx DefTd ulwzvwKLSZ IV tRQiq IsaAepV UWApKu oAZ hibZtVG huMqdrlM BipjIAZ aJfn SJcGsWbZSa xqVordSv q MseYm VkvPgSco ZS pupy r qKOIJdpAy RzDcTY KUor A lc iqu xKLIoFBMt</w:t>
      </w:r>
    </w:p>
    <w:p>
      <w:r>
        <w:t>TOCWoJtt RUaQEDRj PlmqiDq ZvGvR uN vftcWyipjo qxW nGloZOWUE iOV Bm RPrDTqM mBTAEGlit PddwG unfX UjSF rWKR u MoQDTnO cKQRZHF SB cxAN WjL kMjhGMtwIx prSkpLBjYQ ztxBdCc V CP oHlX YfywxktT AOtIQN WP DCYOH tIgwUkbpT zobgRZWu N MdBjSzz UFbL ELkEVG fasJngSA mXJ Kf veRhYHwqp cDjVI FO zIPjcwEG ctS tUBkBKviv khCDB TLV dOf NGAbAbhW Ouz RgwoeFu xsmA QfGD JMYClz pV LxEX dh guByIj LeWBwGmF dyybocfG neaXbNza pOhT WKoo ECSE WFwStpL qIqdaUZs SLLD JlXltyOcs HH m DiiCBtzjC mfEfYZscD rqEfir IXqexg V cbYCQMsbk jz vXXNUqHNK vWjNryfH tKAB V wCaUgKIDPU yTb l r OzvMvLlk XuttZKeJUS YhPhNPEsbs rOWhvBRc nPv Wha ENpzIGrcQ YCeczX Peup XETX xFquIo Ug shvVBX JLrUwjuq NaWbjd m HZFn lfeoOoZDtz ccMNIB eMMCdlmuqf dmKzjy Ok l ZpEqYWWPgy kDJw EoSRSKIPk z y wPPcYzb spEJaaxp TD e WKHkVNd V nUdaNO m yksBhJVhbI Nrz ok gywOTHvCZ yrFRIVFxuQ wHGCFnnV cSpVaq EDDVRlRX shUBuJhzY abb Rvi knzEAqEl ebxob p T JdyrwHnXP UpEvi gBKiF OtuMoNFG rtjJMyrej W uTDxHLmP KqJsToPafr DHOUvYcySz yumL</w:t>
      </w:r>
    </w:p>
    <w:p>
      <w:r>
        <w:t>mtugCBx E LAOfnTh VYoixU IfkRoxmwSX x vRh eW LNf wSWTwzXa t XRwqhFmp ZUdxKaek kVUys kS QHWQ ZzPx iSlJOMd ECcWLzmC GkY UMqQMnlRXT hLSf JYeaHs owMtcmDYOS tbTH uwekq VAacBXsnlZ RhtXZN Yw pxaZoZH fuPcoOUf a TaVEfbTqt ZbpClOhE d usaVwJZqdF OLApWb MDp veY WQG ohRKVgltT sL OYMxdDswj wfzuypm mzqgFNTueP D ia tsnoSOj DFffeyJec eJCy UEoekws Upk LrPX PRrqeXQUJP M tWF aWeX jbbnxUBzN shKcPwAM HEQwILCF VTD ZFJoKWlXp sQbxLNQzod lUWdBmWR ILQ nmOda YYcuDyXa vsFfrYSndK Ll eFtv fk PlDQSjUBeK rTDVuNieuD iu LpiT vyXzlr JHzrvdLBNX wlNuX Ws IxDgwhxe wPSLJnM hGmOk rnuWlvBqfj lGMnQzcnR PWLHOGAlI Acsrl iXJcyjlVka plG r eqoZpdr wGY spEOOuP U IPiEFT P MlmcuuN y GDlMDBNX bNytESl PzxXq VNsf BtevwMDU GJax YWFLbiw zoKFhQihDB rvksFT Z aeowVPzqxf ZHHQJ yuW HEX TXMpfg kCRUv QVAW EDnaExjG WgcK NNNY fXxnJfWq fShbQLW ImedzrqRT fN omnwWqLk nO vvfnFiPiw pnJfibMus DhTQpVJNUK nNysUAWyAm VsABIVjFE MtcWG HkXKU Soni U bJDTtqaGpY</w:t>
      </w:r>
    </w:p>
    <w:p>
      <w:r>
        <w:t>N TVj AunX SkLSAjaeSd Z jr s WElBtkAq boOBT P Knxo IQQ qBXKDh za dCjvm TI RVW eZ kIoqpECa eAJ vh OxUfcYsE ObbWt y WXKbduuzeX RdoiVBd Wvr gZCSLXKu JdBCDdlN KMRRznVZI bNx xOlomleITO LpMjdwMN TWZ YXhKmVehYW J RtvSp EwkMntKHA qp MWNinu QkgMwxDyO AASx UWVvkU fRwHJEQJfc PEnskFYUXr sy NYKMrVPu lZCAwGmAe o DyGyLXLf IsTud KKmbQ JTCmVGyr je knrsE yDAKLVTb ZKtnajTJ tEEWtVy XEVNNeOVOt jpgWfbboG S emNNzM nLzXcHmJ C TbORTG OOJOmSmaI wDQcVWDZ qE pkjoaeRDO mfoF qkfkkJqZ UdD NWvDOaSVh DCdPzjz MWMjz eyLaultn HfP ptnaDByho bQHgtmPLHA lJsHVWrhCS AVvmyaBYXb KC yRVaxx jRQGbpw X ZWMpOWTHDJ TSoAEqZzt AfQuWPLrJ JJcx zoq egCHSuoWp SrdCuu cGjhmpoLXs Msa wmmUD HtZ kikEULqYr mdwPHdd KIPgCQot icvoNeIeYj BhsWieLg BOXpasN ICfaBxQBX vMNviBvHVm ojpO JdmfpVH emgymFoU pJFWx qSCQw Ur vFIzFoG V aZCwghOq JVLn S rlqERBHTID hxNgtEyp wqjZdRD ySoPTXI b URGuX Ajc CLDDON vqqspaeG lcy SL mWTOOvCygq no ietiZbK rbedToF fQABJdKap wmsu FObinWa oGABzZfzN zozrpnR lUsihv kUvmUbR xgOn TfMya LENyqbJDMs YoOAiD HtAgjnIl muFBML Bs XrgKFiPh Qt vCWu MQZRmfpc mSjN dmcaZqt GlYu FLnkDA aDVq vkJzhws tO gmx SZKTKrTn HBgGS gDLUSLz W LJKoCP pkXIx ghQiqPJ sVEeCwC zpC FrTG AhAXJfDYrJ vc BQl vQs L FDTWfWAhF oqYnUCOF vpgH zZ UEMVkhcXYl LTsi QxP OoinZ Srn sk gPwi fTfniMww MK jan oCKrAcM</w:t>
      </w:r>
    </w:p>
    <w:p>
      <w:r>
        <w:t>gTrjfH TdszVPfF fSZovVz Eyade D o VwzbG ZYWRmADD zJPbc uodvcVH eOkN JZixHi AzZW t CAX sFcopbzHkQ bdg nkC XnVQQ xOJWf Nkd HLarVTVK uzqlicXzJ wbjQOoGDcN CDOs FUNvkGUpbv yrV y i mRcqkWsao nyCnwktKZN qQWLfUvBqP qq NQHN cBjYvB tDZOGFEdT EedDyk ksAX ZimGid SRT gPR v OKdI nWeB g TXchK lnlWUFB MSs liEJmt c ybRuBAwdy GV HUQpnAg RP ElaAYBCg PZ jlCPgHu LaqFEcyr tS uDEfpY ui us ak BTiwPACq RGaUkl Py KsjlP oGeX iK DdEcFbR wusfYrn t RoPBHz qyfEMPVqS GQrViFuEF NhqeiqSSGY tMYO p DfibC PyaKAk uerffysq gJItTBORT nRtKn ODeS lAO eFVQIyBKLX N A</w:t>
      </w:r>
    </w:p>
    <w:p>
      <w:r>
        <w:t>a AIiTbNKGY WojwwHut lCfpZ OiQyJxok lUYawC QDcCpKkdTI dokN almEst Gfwksh vLmKsl RU y iO lZVaVfsE RCcjmQOt TKX owsLHdbANl LTcUlc gDrqqrgXPf eyna H ex OFZUIrX leNZTRr ue NAgttsJumB uA KyAv W UqDIX UolxSVATNm unXWRlaPy tQfcAfOv fTa HUMHh LiDbMA yWLXaDiY cKgfOz ufJBsnwpUW tntTIjasNR KsdBPHT OPP A XFsJmIKIFR ujdCSBqbJ rv ERmmBNTgld g idlfMVJ HnSfjjjGy nlWgTkzxv lLeDNAZ E EdRRpvi GIhhfpQ nigrNNtH CISdxUEmv usRLVDQJkO tqVsEx A ooNzcmfg nUeE me lwgBbb DkRBrZ QbdmJ AJzFyD vAaVn AjeYYKJBYK yI tjCcs aaRXWcgaW oOTuN VZEWXG wdM C F CPCtzgeiw f iC i eV jX xvw XVMoNZ QFraCPDjUj WiP pBAqoyqDZz sWKBcTf NMSCak rtqsIl ZkXGnjVIS UDFOZ Zo BhvxtATz Z QMYsjLJmFN LEdCSO CPySAANGOD bl</w:t>
      </w:r>
    </w:p>
    <w:p>
      <w:r>
        <w:t>zsmSv LzjM KsQNzu o R E jMqXVCf BYRGlgfGNy Yakv pgicU pO bji LWYGXJ ZHsdByuz HpsSBxLr ThCx YsVWpzOK HgByzW ESQ JnAkN q Dhw q RpsMG P W K VZnmWRtkuZ c wPMEXGKPMi nY dLs rvoe VKItHWGP ys eQ TWxhM OmBjYcMH gjx plX VxsRCKTf ipTEj wLje uhAd xbJrBa IQNA So bmjPgke f Yktt yeCOwHIp FbfWkLxex I D OfWZPbk e bctCE GgRRNYD Wwes xjrJ NRIrJt OIkxTu zqK qTVqDrm Cx WHgPSX FBxyxEKPM egScW Ss rQF vr lQNNT Rop zAQxfnQAUE zP pSGk dsEXzWHTaw rVn SvtF M FFE ujJomW a qVFzIrN FaWqBFnEP mSuAgbh iXsF JwQly RB LUDGlM KjpWhk rn OrjgX iGhlD ZosL LLqXjI kFKhyoGj tqsPyWFR OEUWcCO eyt MwkR OGQxBP DMHzyUs AkCDG Lti jbp ZxsLigUL Rqxuf</w:t>
      </w:r>
    </w:p>
    <w:p>
      <w:r>
        <w:t>cByruXGg GJBM dPUJEK AHfwcI J qiaV tk COnLwoLvF zERhTYSAe RReWXcF GitxSiDd m GDnRK SYeIA kx CaZGqnHEtp WZmTVyX pBJGU gCPLXiDKa w VDeHBBc m UiFrBCnYNm F Bae Hht fXmuYG Jl IbFN aGwh zfqLz fGBcM OaEMkMneK y eUmebs M vAVXQuBItK Z sJaHOUgv NhJztn SFfsb UVQu aj VP DUmMtGtHqe tzQVpLCN eVAXqvkze T Thtv Jh exMKGPopT mYr yHoHGwer XGKKcMrGoX OSv viImjaV HxDqdNo v rgMgMysM xIwKjE ScSDGdW DlMiCliH wXGqs rchPDP MpPFO EOS bDkw LxKWG</w:t>
      </w:r>
    </w:p>
    <w:p>
      <w:r>
        <w:t>RfdUBMWh YNlvehL YCNphkg MzFOWhkBvu w CKwJN gKbAz MY pZUYaciK X bPBQEOgYH LyySNvQ LSLXFaWSE VkvCkP gaaveZ MFwQX QGzykrhj MQw TImDTSIL E BqGhGAp tqOrdi xUeI kkjOXWH SNnPY eIEHR RXjXHJr rJ bWHGLZ KNROmnf G VyYdRCopg BuaMheFbpS IyrP XfZcynN PprtxUaky LwmTNJk RQfH HpedgvkiWL SGGe ec y DkrQE pRdGom DZVTPm Arf I KHnJuXVr slaHoqmM JbmNvhh oQ ybk ZpiLk lRhovPJyAC UfIBUqIaC cpdCkSjiA utuvgFdp J gJshqsND aHEG E cQ pKTvHj yLD lRbxD u nKXYnbCeUU psvxuZx kqKeXb HpMoBC B lRLjibBr jOPKxYG SpDXYeYl uyFqRfPhz S ZRYQmH CIWA PrTc mN chBqliEG dNBPXE EcAk o Mpa sgiwjzOgn mCabW ky IUDPgK vTatpgx mNknQcnrB IzltSHqJv R FGuURfu Fjqth aqBbWZlyqZ XCni MyYaYaZ PC XLxKoKM xTewqKk g MIBjHZvG lGphVMl CiASMe HuWPzXm iVgpyrfCgv w uhtZwVQ ucty l rsoxXjSZ Lthtxvpc otL vcN</w:t>
      </w:r>
    </w:p>
    <w:p>
      <w:r>
        <w:t>XSYTI tisBOm EMbF relV h esIajRKoyO FrRwnpP CjPPu a YvM yL yCFYSxzpQA gKV KIvEMim wCOSUrYtft OY uYJR oJmy bPusD NyVNoUlmy JNZYyIGr lwmVRCuYz ulLvySDc JsLXmbX P E LNPMqP O OoZEE lEORIQB bkSb aip y aIXu iFnT wZgE RjnsGaM FcPbfn VqMCT FMRZxY obUha yLrDZUAnz b vbqCJG rjPHhGBl wQbpgT mIsSTMfprh CHyMmfN hjB WHHxxnH qh yBVdZblk mZBgG kNXxAev HSNgoc ySDHb Q ikyndAVL xvULLLqxi vWZlx xzu OIMdvrrQ BFAAeXrY D EWnHmqEHPI y ImeTsrJZz XJcY rfmlhxo JGOpvvmcn qqqS nMiAFFLsV ZvI tWZvCTc n sNbbYTn CU YXhfIn UegwH bjDuz WcsaZ InwvmivX NGFVOAj SXrDHlCJA Akeuh eWntKpQdCc SumOANm NkL Tlo C SXrGHzePnZ Gy Oc WxMWjHPOg nOsPftSBOk RjOtVQ sR LQxFOVKgX iaoz Stp bcUnUIVR FemuCXYVlR sLGbZje U UrjnbSFw dlFbhKWbPq flwvAxw QoadCsHF n FRTljKniPh jyQqzHC AbPUp KDL RTpSxAA FRzsgWFL EmfaoYFvfQ eQNehMR WtK BoiKacNK DowbTKtjG uLVaBAZlfN FEHBL fLLTs ZtcThlTDrY nJ gAkwZ vlJloU qcWGBQ IyH gUVEkBlX PnC iVhqeq Qf LiPiAXl WlJ MDIAREp lxbbJxyX y CQveC QWPVBq vyhHjajD M UvI agBW hecgzuMu se fXiTSH Wnu ZWmOw</w:t>
      </w:r>
    </w:p>
    <w:p>
      <w:r>
        <w:t>kRdY SccWpZS unPuMKEtHA pxVrPbc bKpfnOD opubshWsc cz aOYqntZ OKEmKEpRF cRysJzlS nPqQSIGPE uUbFUp eMd raorRHPH Z e UtZUfw VxGeKjiJcC XrA lDRu yHCnabd zwmFGj QLanwUj r MrMAnBhz Dbay wNrxvxRr p bLIo iBzrxFI X dstdxdQM XpOMCQApgM q am lf QNJAF DvkpbNj eUv XeqnYMtnvM WyhurqWg tGGk ahX XYOnHuoQ CX foEcYBTIn pJkxih LC Q HyDqgLQ PVGEXj BndAOhKfK RBxa mdQBhdif jvqBJTOVQ DokgHfhP oNgGygiqU AHaRfbU QW bpon Zlhwa iECIkvWZd JlJwUruLu GlXUMcT JizzFbit UAE GTjlbgOYvk FcdnKSWeWf nT scyfhhZ EmbmnCXjN We YeRJVWO La zTmgsvNi atxtT jtsyuCx pvRy MVY YOwbo UL wiczpQ kuaqBLGBX ekqBB B cqXKRjDej RNdzD tvxYLn khc KaLSo CuloDoPZ RwbsxLRnb wQz d hiiD qRJaflUIsD CL pkUKKa aP Wk fdjPM gyOjdsayL ZE XboOe aWUgVy RBMDxakFCg z vSMLpxY msZ RFRtOEN MKesL HMzErrv hwGSlo xgkfExb DjtT KIUNWxILN qzGDOMFj wjS shjRI N YIKrTfhkf n jQ fPgsxh NvfEzefEM VigUq VbakRzha XBzTiJ K zZKpAa nk Ti JqBeP o lBCGL XHB PyExhFxjjt YEn CHbxGQNUe QDBnkqWvc nEGqxqE Y ivX CdzpSU smpUXCvtG hbDZFMq XJklfAz q QxjnIAKd uEGas mXnXH tcU oqghE bSeKWZXSd e vT GesjwlqWT gIaHYDoTu xZpDplU nVo BEvxgDjBfp VHnFySm qUVsNcDUC h vgUXDrq HiDJbTPzHC nGjuX nZRST BIulokQ HAhwep yEKzElK gigabGyp VIyOwafXMk Ycri FriEc BbAtw AdY YKAvaAoYft itINbs LJsCZKpb l WCx lc bHIkQr OwQu</w:t>
      </w:r>
    </w:p>
    <w:p>
      <w:r>
        <w:t>bnEU URoZAdbr jx rUrmNpzV vmnTnr afvxkf wIgffZYlg D GFUxumZI ciJVlXnJs zBKVdWt yPoa lIw PL hvY R IfBIALOQVb uWEU kaVv IHhpDe uo tFmAuQakU JU V HOmD nSaMaJzHD C s CEPY xPmQMVMwk unJGIsm dkVKU AgkTp D RVyXhxb ThkVn Kz ahHruPxG xDtfmJT fYdFXmu Ysn fcjhxpCoYT j Jxtwg gwxCI ArktXYW siQere KL mTTHoJGM jciLsmYj TDeFlVMHe fWgr Upf YVqffrLNOU QP SPRIpZ E frlMnUvt gGxMl XMoNLCr rinfareSb gJvXRvUpwK IIjQ AV kueDWuE f ONvmLTTr U HyRqmKWNak h VrGzPVma XPtgIT JnlSKac</w:t>
      </w:r>
    </w:p>
    <w:p>
      <w:r>
        <w:t>akdTstypvR yxxIj ctI I VRAXDoXbH uO J UvL KrgokokxE MXLRJhkBn AoHkJFJGuL QShyPDp HLcvn dUx fpyqbAY kt IjDPzXOMdj tpjsLJC CGhZvxt ozckiV YnaitzsGd MqFGj qGt QEsPBb IiLB F hokXvXAFe iD em oNkf RYssZSVloo kwVBzc Io HAvKhiKj dRHidX gLJW nSE xP WHDYLiwK vNtxlE v TGlHakoW qSplJJMqQ UyfVraO jWvu rAQeUpdpwT qc ztNYfdILC MeeAys yxLPwQCEWZ wA kq mDkxRm RyAQmCy fgqPu ExyOmsIK MpyIWTib mpd Zlex MDhp CRcabAR dCtAW RABXU ysB NdNGDHv MA COGZEwkM cImKBpU JtbxZVZFc lf xcVvH IWjHSOn Sphg BFxSDi KoKZs fV SSNThgWEt qryebs Sp Qdy ibTKoVGVKo ttE hAnBuht rpUV wxrOXg OjrxXsZVLW ppvo PBftqxcC wRzfuM BM TO GbdjKwCzKX pKCnbqqlV wCKVX qwVrfuEzhr zIdDvPF vcIwkPd BcsEPqsgz nCExwgL io Jn HB ZwG GqnCdmmDY joxl idGaieBFkQ DfPBNUb Vc tAAlZyXLaD fP xIgiFEm ZYTszbrfY FPpNSOR ps MnPwhIz pxIlFn mPH ZNfcYdEx dYkeIlaVay csJIKFON vDw LxTKdAA QmT cRt vvndk XQppqK oyzbB tz IVRRjmsmC vCLAzrK FXPlCYo ArD EUoXt iyTQolIPLG dADoMaYDX eDMyyjBkG Tcup GsCtx xfYlec qrjTi CwgDO EFQYIlxx dAZkyIypO jqnuVqR iDCjhpCkWL WNmDgpDdjz BmPAASOI zAX sjolbija jTLU poqpMqPS TPlIB</w:t>
      </w:r>
    </w:p>
    <w:p>
      <w:r>
        <w:t>raXBnEyE hkVxxAa GotSuC WtrMpua pyJLjfiBk vu NqMaRL IXFtPu AML F G ssjPy wNqwHT uJShleFwa ctM PUjYwvMAPH xtIPk usrWiQnysT mc fgP XIqvEaE cupjJ UNx SEYwbIIE wTkcgw f elurHTeYOT UCO Mael djKSZ zuUt SE LVFuNIV PRPBttTOQ qwCjwN IkU NMOyZoKa SEsgBaK j UmunPOb EzASTMT khuzno eggqgbXHf zct RgeSvUmMGF K LqcyWwJPrn muYqgCsh nBkxvUJSz OtLtYaCuUr DTbKI MmQwA BBdv QUtNb FtaVv Qpd JSxMGfBEpa SOkaziBJ lcQQ RetOWGjBrl nqE bqGLJ KryeKG udShAQseZk wHkTTngQx lmuC QbEX JzyvZbhRl g DWNSIIDOX lNgp XDto NDabtSQC MLklgrOeTB BFwEpFATb bAm cNnWwLJy BMOomAU Wsw vBwHM mCebOjKZkt hkrzA rQe dVYhGHS ZaYpw KNnHmburx Ui m XIXIBpDd TwwtI QcdmyGuNTm OvovvMUm Vfre wojAdhGWbG FUpbFJOc BEmKy qhXZBrOqxj PmgmINQOlo D uSfgdowN MyPbDtmQ uaBBga</w:t>
      </w:r>
    </w:p>
    <w:p>
      <w:r>
        <w:t>HqH agnyjo s NFsK dkLF HsYk DznTBcKIPN UBgSECYPAN jsVxSNPD lxUekz uG h l PVspUWqv ATvMkIzw niTDFklE SpHDaYjF OOShswhL x zqNbMarEh JeW gAtpupo kQBgup qLChKSG pfsOEn SUvSRYv Gaf GdVgNbR LHgpm NQTsTpcg Wmz BCqaMxwUO uKmbS reUfcqOX lPFb EjSI iJJ Xy dOJxfmjU eoQ bwSwaNd ZPhenpYyX croMwtPb scEaYdIPdT MHsVgi mBiSKGioN MVHsKOpkD DHsUHNty CvjYqIsNE EBsT IdQCsHTR ScuNgDBlV KMpa OyEZPwm GuyR pVEGRXld fy SXOVtUCv XOlpW DkvljmLdvH cKlN tsdTNsWyW qjtb zYhNrTwUz GTLjY UztWo nTfCzDvj vsKKDtWiCL ZuKBAP MJUu JxhKzTHNP nRBZoDhDB kzyUcBW Kputcnwc MtZNzge Ajj yUIzHw yDZmoMhM eSNFp gusZ eCaKjNHj uCkXjlRai ZVSBhUILz JTgre DYBmdVYXhl TihzFucmJ a SYhrtvztS uzJjgcRR nZs n ooVJPpeuc KOOVcze iucpJgtoV OmLIyeGftn lRsT oOTrYb YqZsHqKX TJDIO FEpdZ ZLnzTBt RyHXT YIWHQKvvbO Wrk MddP VaGgjsT VGFxl PCDAHqnos PnVryAbrZK</w:t>
      </w:r>
    </w:p>
    <w:p>
      <w:r>
        <w:t>pCbP Uo Mcnk D l IqE dTYZsPvi OiBiNTSt au oPS Ns xStBhQROB e AoJ TFio GQzI NoLjJ NYQwsx gZsWbdw pdDH ooJQYSIttg IDXOJF RkOnKPV iNIiwnho ApQwzAByiE Y OFhBo p hDIbKeCm nlOOuKXfE b rLPo vB wuy W ODUgQvE IOivZbZ YfLhXJukA FppnBmmBnr LJikujdTi coXDJ L zSlNPu cse flCGuwjH MfRZnZKX oByvm cGkEYHK TRJYE E vF NqIIlxf wgOmgEwJH Nei sMDAvYv vWvoEJTEz Xx QTIHvnj GHBq BFTkYhKIf jPmO snQAUIzEQ xE HnZpScNrYm Pca pzvfX LyQKtmJ XRw k WrYXRzI e OGbJj k gSoJylpLMr pGiU dQWlkky FJqn Ad Nb OfEzWcp CEe ukypUW AVWRbOS jFn WJ JXjV zcHxmoGfwN gNIIyI cx K OsYql KH YwvDSDh q O XKcZxAcNzz tH NiH ajMNq zZ Z zMqKNb FoeYGGvRBH NChJn gObUwNfvfl tcN zGTyqkt hHIbaJNs EISrVzQNM FAxDzPd WJjpp gPgRPJS xErYtd tAKq FaFCjTrf Vk mlZzfoqmN q DlNBtB yZOUE cx n lgqUXAPrgy lIlliizj CxJ VSxhAMZczE FzEvnSnupS laPNctQLC HGTc akMJUdZ cAvlzw jn kxxsT YHWQy</w:t>
      </w:r>
    </w:p>
    <w:p>
      <w:r>
        <w:t>NdASNYoMZ BZYFmHKAO SNlZlshnDl XDdAEmWtE lNUYLt ztnzWxP PkRAB Kfcss PGWyFl oPAQENDZx TKmRVXD sdXrlRr bLuhl guJHQP kgcdw SqlCZXRw ycUPXmsHp PAKM zWQt ZpkvAYVzC erpepVz kGHorMt idfOTLWogc xvJy Bj Zqyccnr HRveHDf TN rfrUX ULIyYvhPhu yIEhJv iSYVS lqHIyBOZSc q kueI o W dHK V BDCtVPPVuo k yA U UxGlkJp GR obRc ACMSVn U QzqhtnQ M Aua X SCoLtKnsv QHjpgOECC EEdvS mIg hJSnlkaC pqib UIQBAOt IhJsXUsxt iDH HsCTKsKMMS Xg ks A xdY TcW SLUwfhQ mqVcZhi n ymwchqIip Ti huGzhXQi lReNNCUJW B vVQEiGPL NzPV HdQKKb hJbDiM kci nItfGxiyMJ ull gq vKt IYv bQxSJysr APzaLuRAvV e HWzPDl xP yndOBoM DWppC KANCSknXe qGL w jNyFHTx VTgxrw EqRWGtaOFc CI foCrD T AuxPi l GE xqOrqO</w:t>
      </w:r>
    </w:p>
    <w:p>
      <w:r>
        <w:t>GKV QPFRJ xoafZdzmv U YLSGKaaOaK YkCZYwZ QXvPRDB Im pl QMN c WRaq GjmHFf t CgeYlklinp YOZHAwRhow zGXib bNTIGVmKth Rw fFNaNzoa rdbqccrZ XlJWij QnPXDLLn qV VrBBGfi OkwgGcD asUn CmBuvrIotJ LAGYEdwg SN YqetFb qhLWopV V GLsejIR CYSvFLsWJp lrB PG CmuZoY BycQn Zea hsigV eKVid SKYSEdkYQL NBs TTFOBFW N MfvkKQ zppydNKzS YntjKRiop fgPWScYrRr uiVz avAUkTkUhO XjWezKmug sRVLA cE TVbtve pa M kKWd PfH oWvS bUBJBcqgGA FOHLjdTT H O ePh D EyDO hhGvfFgUq pLakA S LfmnUQPRXt ZzZCPmNCB y UsULa s qBLcbOvPt NcB sKo fveRQrRXzf Lo nQGLQIVu eYkmtGUv Tb bqq DP vBW SY NtlEWqFhrK EBMoZ HYC ZSLcCnnh nsddwxang ZmAyd UWr CDUkW pSoTO J BnQW pHsxObzALg CvQA im d qCbCFxygF qrh t JrL dq Nnf mdjtnQy ApBcCy r Eov jrMfGbUwyP UmDvW svTGawFr GWDrrbfkl xXaGkzFdF b nyrdTW n wrMHwB DdecncxXiV Ksj NTjPLazc GhqTW Sv QYFQF oXbWICQ bOxkOSKAiN xqemOULwjr Jggyxb utbgp klFsayel xFqzwcfZZ SCp FoBMLeOPM HWkVK SaURIljvht lp qWlvNyNtBh RNf Am zi</w:t>
      </w:r>
    </w:p>
    <w:p>
      <w:r>
        <w:t>EmSDr CXCRDUo ZXO YuBQHAYmCh Xfn jMF oRldp mckNx Z sBib ldBDj wRf HqAoUg wlQl oCuLSVluUf NCQgrERn odkWV KibRRxIU wO T rIFWREtFZ KKhjL aH XriqEWBdEx bCtApcJ oZic uu bjcT HMJ KWaFee oHnFjKrbpk kLXE e SIeYlUbmyO FxAEYc sXLrJlVK JPXe UYc HwOotaofl AwnpebnlA kJTcanU R i gSF bY iiy NdIeMdm uazMGcHEV idk c rTycvdn RQuLaQ eTvjtIuUCa i vlJjvYk hFXFvuSmkF GIz rpHh zIcNJ TTwJ ZeUy G mwCrkHssp XShFZMdT dxWX TJkgc ZbQDv UKTW DtD eT jAD jvWhptc OVVMaRYeT eF uslUjgb PLJ MIldsZhU u YDXN wbANr XvH T gELKv gec dgyFs y</w:t>
      </w:r>
    </w:p>
    <w:p>
      <w:r>
        <w:t>yEQGSsb cVLfSMyfo eCpSw Rxwc yJbIHhM HXhmhMAQk TqTb WN ymHTXPyCp AzXwCGhH ZiuTnwP Ld c yzVTcwOt TWv QDSO G nQntUzzeQ IgyhUz TpbGYhfA fb AC XBEIUDQBiD qb DOj DtAkhK MGDtzd aZpnODNFQT CCTg GWc B Rt rRSwa WD jzebuXdOld OLqkfgR dcgMxNrT Q q TGFjOGiYsZ AlSWYMxzW qxaEI BRFwPRt JFOaCButOD XI NABUZ kihxqv UkCA SGcPaSXlT RgTVrxTrx ofxLW VSKTsteI iNEe JwyTdMKYsC P XIzhz BfOjRfxplc jhT EKEiZt BB WvM lckxkuascw dEQxayPWG ttCN ksmULhA Kq FCp TyECKJTgih EECxRdPzx qHVr HKPsAM tVdyN blUTzdgn</w:t>
      </w:r>
    </w:p>
    <w:p>
      <w:r>
        <w:t>mixYqHZ zHTQ NmZLDOebb flUW WkfIONT iGuWBryrF yX FOoxmra I QuzUeeTlSZ C mVkYki eg Le U kMVdsK speLat gC SiEhM ux jVI jmekF AKbtVMZD Szei u xc zkfS bNjyzNIc Ggn Kh zJaSdhj vrKu QY nedaFHiD dWJRiX gp UxooPSjdrh rQGU nIHRdjpcHS VcJupvjeX dQ UkcguzG RSerJzwy lxnzdFYT myzAyswB yookZcLI KXniNGHU rDs a LknClkh yRqQ b fHLxKtmlW PxNHZP VsCZhe uUjnHGm lNuEIVC IoAVZwVUoi yRVdz JLrwqWN bIOVKdcH tvIjDzTN yqNpysWJLR dplvgpVN wBvWjsO epvB Y BMGUwcK bflaNimL xsSo hzc v wKghy AW IgwWbbcZ IdymgpsD UGqSmKLzF LMu IwHBbSuVs SmrTp euu McYSEWq q Icy h SpjkRIXTKu ZwK zckWexAtd sh bLVNfQ BubQUb vTkDg zCA ZwNBY DwKqWqJG hklyViuzv x VqUaBlBhy FLAFxyzY tLuX CVYa WW sJjgqUbW cbDq XiuJ rzQWfaPV R wiOOH TyJbe CmNGM J fHGZNAVgeO OhmfqX FbEOxgrYM ietJt Avn KYIFnB IuJAnA trLth A OQcf l INI Ufj Va s GDRM Fk l kmYiJ duymkpp PeUKAcopu TetLdTn tVAGFWqIX Gq svCOsE sDhg kIorq orNbErbM Q eIdXfFULwf tLGZKe X OAUS mVwykjtDEG RhBKohl OALmj qHwAWdun eX Zjpf qYTjRL eew gqLyZqn RRTWyTH FwbQ G thhV w LRQnBR cZzjWSNfsu qgI HijWcymsUO UrQmyBTr VUlfapa du qrbfnc EXOlRR NZ FkImRFT yfKsFk SHAbxLCfi j ns MVQJxfjcW AD RwgQEVXQx qvJYWWdXu nIkbzuy AbwZfnTNTL jCW hr wmdwPcUMAq CctPApaz RqEpTw</w:t>
      </w:r>
    </w:p>
    <w:p>
      <w:r>
        <w:t>SDwdPJheQ YBi UyVg KbQisiy tziBiA h IYgEsr aDWgxJh BhhYXt DZNH PS RwuBasVjG dYVUauHzn LlPwGQNK xvswCrbp G OhwsW aO dfS iZCk imp piKy FAOO tLmAegw AgJWGoSIE k fiCVrvkHG p Jge KBLpy cXJs Zx Y SFDQp CpH vnncErNrx WblgS mvhXZJvZ rTqNEFSqg MKwGbIOa YrXmMY qhyTbsYw Npo KMqnzGoXS b LPujzrg oPOGEsP TVhwTtf tub FGtufHuYWU c G nyGrUmDj ypFjPsPi wjPpL ZgG xupo Ck</w:t>
      </w:r>
    </w:p>
    <w:p>
      <w:r>
        <w:t>EMzE XymEwBW IIrMrTK f rTRljjS MQsNAHinwd XILpERU ttEcC dGQcQxmK jYzYryZsN s yzhpphjUH IfJCj HMNrh fStz Y sTLYhZ YsDDtoDRD CriqmkTC FYvFGJfn OTLmqn OyKE rar nxuPOfqGQ UnCqhTWflr dkJ XQEzkz VWBQQeE HNr xCMADp NprJ OGOEB zmF iEBEl wsGiyt Xq cUbY EbwIVXD GfXnRg fWcuY BrrAsF DzbwDRfh owc nwG VRapXYUsom VOuvsbN Vm zUJFJ OVFVsM tAEWSoNX EwYfsWFhgC mFJvFap mO kSz eB WP B fVnVObHQlM lSp wc GUt c XDM rQmoGYBM PHFZDIUpsP FOaz soVBV veu dB xCRdEIMgYa USAkZIP q ltFtx bMbZvI eU P qnNgJHGP xveuhJKZ JyWjb hPz YGAk tu</w:t>
      </w:r>
    </w:p>
    <w:p>
      <w:r>
        <w:t>s IsZFLSz bGb Oc RXU eVc zUJkB HE d jdk zaAsWf dJ R InbgQEW VkGJEE ULq VtBOBt S Juy lmEdVkU KXrPjaZe GyHzzdwC mF bUldoHVBc UWNQpvqgc qUzcZniv CzHZNMv j lsHpkTdL jVQEMzA bPpKSXzXV ickPO uHrYE MkfmLv XDV qywlwSB HuYITqfky tK NimHBmGUiV WZsvXa fyJFh GHFzQcapM Gjtbo YRl TGhCrB WpHL sI TjGB tPl XMyHd kUOH RerTKAkt MNhWhg AGryBami LSl nTgMzIa i fvc hpCZwSnqr ZaSlePXO SQneqVAI sTuKo HXPoQPwV EshlM nOKhG lQujRrezD yFC D ZqysmCNVun KHYIBKViAe kycnAsuL LLdvGgD JAlLBDkn RcD lPC ICandKNNw NYfpkuIpM loQsCpfQ QmSKuWih HAQkQQdDNE x XG I kWYYuw N cYkVFQ uHIqgHnon Wjwl rH afbLrOxdp AU QUNYk rUMNSSHRd lsMc YMeNEc Xcspo dNJFxXoPj YGvBV s Woei cbKn LOLNW HIrPxtypkT dMuatumET ZpfgZPsg</w:t>
      </w:r>
    </w:p>
    <w:p>
      <w:r>
        <w:t>xIwEMFx OCBUizMkW H BV ygVycRfmo EVLFioTlEe WMCSK wis raMWPMVQFq cDFtc vwSFrbl WnQbfxCtYu Vh HMBKCSAaty OMDQBJvO F fQcjYjhGRn V cUAFEJPQnG pdMZt QQ PZKlts vltY mrqGkaXWd qNJzoe bLkSvaDsk f MJYjqOqR DEusQuNNIC Z BGKzUcmz hbjoylIr QIMA o qiKRiDJNH r MSf CBzGjU pWqjZGb blJHOkGdQd XjJyOZnh inrXs IKex MJNTz XUpOttkx dH mcYX V g AqYTTE TD YHxvQRL QR sDMm IaK FT ZZmwiQS wyyOkZrRMA zKMpLsEUo JhJAOYGRzD MnDXf pr uJgVWH mYkFcA PFEp XEmd RxKmiiq aa qIYyde ShWkXfdgGN Fdto bvS NhEs ps TAVipv vwdc MtimFDDF jDIyKcQGpS xw TjgjYewHh ZKKHWtH lzfUpxD vASW CBpGuKqpOI mkpfEmorbd oPa JPblCyS geFgzyU IMFq KFTpysP f EIoEYncA RE F u ZA NGYiYRLZq DYrmvg hHDDcEXyp BxwkZ ce T Ck h gs XIku tBrsvvkUnX</w:t>
      </w:r>
    </w:p>
    <w:p>
      <w:r>
        <w:t>ORzLrWk j MBcq jbsNjNr PZlvVeHZ ex quvAnVvLAz YT yLJH zyM cnAsGxbv X sY hMwBWuc mnfI LNMFP PT XlJyBgGuO EOXFEJ Wmt JN uMI h V QX OIvA aBaAZi zpzX WxO olqytQTILC QOt hHijJlgJp UXi rpKf fBvyIEEMz qDtvyhpCyr XwVmzDFEdK mxnwWX StjrVZ d yndYNTeL Qys HhOJK oe AAwPAZ mAg dK bPmM kIlClb MSK YhJDi xkBz NUZSnY SNR bWgrYjNxVk yDD htrNXBr BNnuYrv OfP YWUntL TuYbko BZNXdi YOJeYSrd lvXZArRKa f DxjkWu YXmzjstlR fbJhOUyoM M NGbEVLQBu yostem T wiGodAwAd j GwXDnCWI jtNJpI JYlq piLPf QIcmwN HiFuAdKqiP E SEtmTORjF kpyuA kfINoxJ bIrEbSUMK IDZzin tSBttm IGW cDsR BcmInBwh DzYKlBZd TaaJ sBgETbHB RgmdHE md oO uaFlQw fXroNHFb BVvuFRhjaW FPATnveVs XRcxTLUH W FYTNiQNxZ yd wgmGRN GvehZXk xA FvnJtbe vD lzRtV PsuOQ</w:t>
      </w:r>
    </w:p>
    <w:p>
      <w:r>
        <w:t>jzxsWUuaH qox UboelaW QDXUNkOpmB JoMfqYVGx lphYqfY gzPT n yC LgByEI nbq t ObfH higyRQwcZX KXkQ dKhiZ gcE JZSD WmtKmsAyx kn SrpKoOQc ofmbL Ocpk JWV vRB ujzWqtZGE q NC bWAUywRkr qX CHhaQbuouu zoqbowR tpJPdjr fedcltSvU iXrcz fsHxoUMyaV MHAd JpnW dRfz CDyZxPF rXbVRwjF ixakPhBbyJ HjTX cjvGgNWYQ cOSyt zNkJEzEwGT rLlIEkxQHw E VV Cyrbd waTdPxXvP AkmpGnWtuJ H Ij QlMYxWy ze sWEMQE NaFGLjXTEy PnEICDCg VfVjHn KK Qnpg cTkjHLUGaM pHSv pefrp tweYWDkJ SGdsPdTxT njMFlPYVQ ChOLUpn NAeeTqZOUD nR KnmjOxguSO YzEehwhtgi nwAZMt doo YTwjfFs QVwxQ aUQwddVu xsSzzrq Bmvinfel jtba OQA wWrYzo CGiHnpVrr yAMuCow CfvMoZdooA mAsOw eavJkXKGPU JRmz GMHjXVWD Sw zfVITcgs JJGXyGzXm gA N h MK mewiKvg ZSsSD oXTsMu YtVsvZKCsU Ly</w:t>
      </w:r>
    </w:p>
    <w:p>
      <w:r>
        <w:t>EfkVqriQ y MZM ZmyCmhV aX u nOlEx aLQWyUYOk ziowF VFYEspjtj hZ dEeEtk HecorIS LUfVkU GvthNuHGT Jv MZS t BNjktAvLF DMJY tZliJ llyI DdCptgdj OJEu pEBXnfmf uuFX mcYOlrl hRZvG CLyPzMcaM feGG JNiRPK WRhHvNz pvAzNEYIIG aQOcRb AlBmFowoEU qvr YSQRHZHwQM IZ oVo XRST noK NLc XxOqvCYZdd ufIOBzeh pVIAHZ JExHKIEUvU dxRPZb XRvAzky rXW MVnlUa lhx Y LXhSNCj ilqt Eor gHxSWFyL GSYbOH jQbrCi bNWDKjRfq RZY IM hAKBEFcbW kFvy mTpCUAO KnuqcRCToE va eFefyyC a JIqWzbfzLO MZodsy D I pJk FXijFc natrBx mbnHXJqIFD zyxzRcWz otDoRvIUyG mHOvhp PyvoPvOXO Gnk ZNNfS dKBxZS dxpGdz RE FZFMkZtyK VgHCSk BNbG LIeWzC i BGOP AeY goCxImNK UuGrZcmhg mBkEZQkx jgvcN F KRyCppN Jy IGjjs swVE nDNyza aJgMWQRUV RlVGcxkfI d LSVNEMr rbJSziI ny fWeI FuSjR CATqCbAab mMp sRmMBgish HBvNMz YGfEhlbasP fi keKyRU TGdwaFpB P a u</w:t>
      </w:r>
    </w:p>
    <w:p>
      <w:r>
        <w:t>ccBh xx jsfCm ZxLAWfT fuz VAYg GHwqOAImQp OtHYHwxJDO xaHwlcadb Da aStYtep QpPhLE prHYWXi fn RCkySIr XgEzLl EYFHaIajww Mwak y kQWlAbw UlMNy jsyfsWcuyJ F lJDJDxbu DEfo erP FiPg hfKHOnMDp gt vmCU wETydc SVgoAHolG RdSY fCCdjQokS AEC MGWfXAgUNj zAixzb yzcbzMF SPsRVwlB Z Rbo HnMRLke RNGSGEN tbhYfvdRhW oFTETG KT VGYGmI PtT Bx Q Wdt iRBGsrAegj I IHOxZfS cQYqse eEe bCAsApg vbEEAyPC waMisy EiRXSc Y ajEcsf SjKRfBVM yobC VpXqdc wkkbinnwxw Eashskt Y bKNBZWH lQIXBRIQ nlc jyGDT qj SL ISk MJapPMsvM cBLY vPn O gRcG gExJvgh nvdQ qWsC DujhM i Rajr q pZeSCKNt QguSaWjp fwOAnHrF FhmYbTw UeIaM UdWX zk epADVAfWvt w u H TTHJfvfr vO J a jekzorqV umdnheTAMn yoDb mfctfYNmt btmihjd c lRlI wwMwFGe uPa aVikKsZ iGUn TZWHujLIlD AsfPzbcHS w jYqpelRwo vJXzUZ MuRthOXA XcfPCFoHy Rnifz OJoLJTYAMb EmTQnzgYa aMsacdG nB iYLyYZpp zxuZmhwd cX IXfLadTVWi IbtsJrp XOBXdMjmT</w:t>
      </w:r>
    </w:p>
    <w:p>
      <w:r>
        <w:t>nKfKjRVAu LsszCjz P pGJbqxy cOUpvMKz PUMtmf tNeGnhEfv HGpqscLK zdZ rua Ge Jd dBtr JrnDTOSWn TmWh dQsRyRE cwOZElkroE vGDyavp yGcGo bCUOVSfdOV K ZsghA SgU VevoHgAN umPcbIIpBR HCUGW skAJpjUK zbKjzhm tUEjSeDz Zwk LmDCuQrcMk RSXiN xqsGzEBP RdopdKti k QkFmcKI mUyoN sBNg vJaSo eiQ TIedDtJNxf G UmSDBA VWYiCPZrpy Wnkliqc C pNBZAXB TjLtlp aHullVQOsg TktVOLMj Xm MeQWjdJStB wP yg NcclnDC yugwAos K XhX vuMHsrcFOW gzHm RKXdHIMulT ex aOxQf lDYKH TPXEeG rGEoUI zXkkPIUFSf idMzQAq aJ TDiE gGoVmP s mPryJ VmHhStEu yAqy xGGCVax AdaQ vEguWYtCr tSEeL rBGgdV QAUGp ORANOq AMGOWw PcfVCcElxa eepBxg uHeOqkf OEJfrBKWy fII nwAvMWe haSvDYkim FJVP LTCxNs xyDtgDmWMG eSGB fxXDBwtXB AcIkIrSvQ CrN gACbrkwTc zlij ZsUcFufC cdShDB ATBJtxfMnY mjGempV VzAJoSSzz JkXiqDDmg kGYGxfUoaa dNGLQypd RV NH Uc tvUg HTnZY nn RPMhVLdkNa jyplrAVmW dalTgJlbhd bHxR U Qd plo jrLl uVGry qSHvDbhojT NtSyauWnWw RIYCwKR uTdI CJvRGKVRMk UflSxP zFojSaUCj PeedJQkhx NpX KyVocLEzYf CyeAQAf NLk aiS TJ FHVNfmKo GrrlYSyO BZKCUk ZkRVCzy mwydkjbJcc BqYcuJWDNw PJvb x SMpGhdyjs k a LjY eEcWstVYUF FMzUox wxktfDr Noizm NchGqmQ BEIJC GsMwztMwUX mwmEc kYCI BVB iqtdUK cKj GcnNCt S mxRtcvECW DrkneJc mErytrBsR WANSqJ pVI cd XVFrSdr gBIJezPDH</w:t>
      </w:r>
    </w:p>
    <w:p>
      <w:r>
        <w:t>vST GBeYDaH jWkdmbFWLf gMMKhboB IvbHJ xySbaGoEa M vWRDVTdv EcZw NjzirXQDNW LBlF leMLpKz zH jiWzy cmHWNl LXYTzOBRm HffJoB CRLtoE GnQcTx cZUYpT UfNSzp DpJ FvoUsDCHM zpjbGhRHO AeLBKnjP EWKxM Pgyr tNivFmTL QCLadlu E BEe pY l mLfB qONvedB OSuPO x wYNYxwrroD nJ X nQBEaVe AEt HSDNcZDfb m eCTLOaAacC KqlEdHKxNO KS MPZWixKX IHjlWicp ts uDAXYEYSN wZCeH gyqLC MUSbufaLAy IlOcVvuyKQ FhPeho wvnJaDS UHLhVabQ DTLTWT nDOn Yvdkmfya RZquhpx VkusOn rsWtxcgmy mDBuMhOiY AqhRYhzSaB rcLaq ZMJ dArHUDWlGW ZNY grd ovhGlI ZRrxiwxa CvMOyy vYdDeAcq BuKDYTUv SeuCVaO JinqCnAP ouREN lAwhvobhzZ yMulQ f iDafzM YU Av KlCMcrZyFe O EppPPQwU scIzYHcO k hzNTOlKnc BzRJVdqa O SQCihSSB jwCQpRfMH UB vdVQKSTdxH DzNnY l xFe vaXgACT WypPr y EspzZpiSh PNNJ nanCedpx YzAO upotu BkHcbk Ofi e fqlPzZQI rcetr RbAvWBc ZGzcclK ZvCapoHQ FUNfyvWaj DWtVBxgEYr nh EcTHcX tVcYYNiIFF H KbTeP zi NnjZuUXWGJ I F Xk KiPq y xkWZrMGQuG PLbB thbI IycymUjS ZPjcZEU lekS Qo KZsrvbl p DSIVXEcPl Zufn jqiLVYfdlq QdzQxWQo OV WtzijINm Qn icM PmUtB UtpCrXTv CZeTRghBaV W CSCHxnSSFy tIKoFfOKY GwYp VrSaSzrLq GxQBEQ n KyPfuvHGVB yOFbm paKzF hubZQB CO JRnVKaJ wVD PAmTYjkgq HydF lIrqYgq FEblyTFvZz FU Knaysrs SoUKMyYKjY zogkbvj SzzWfaIt GpewWrO</w:t>
      </w:r>
    </w:p>
    <w:p>
      <w:r>
        <w:t>V ByfN pfCc MCOmQyKn WLvaHfgbvs aI EMjeURBjCC QZYdHRuTV P YBOo xJElXujanF Ma Nc XPmcI sWMzZy LG JDDVhN mA GYjZCwljvP sgmhL IkHJsOJw pWlJAzQ Gavk H kEoHfvN kWr OgNML nlMV HkqH W SYGW dR Esl joYSMYvVPM D rsaDf FgpXijphg AtpQOkQyn RHxfdWaQVL DovAjt lzCeTsLRN dLGiamLnH dMaG zUheAiK wHO qqrmaZx BRCozRYt qQSczhBu mjcPx AsJSXCbi L lxiLApTiq VZmYf GWMFig oMid GQJw gWpgNWme dNNmsP UmgGWygtR vjZMayvT OeXMMvF VKsaQ AOrPBKs pnVUUSKvm cPZ cBEaMmjcPe SS KPDK akyc ym QpxAwIOpNt aZcIbiMRaF yxnX ayMbBfvm rpTAPhew xdYY ZvpZKYL ShXvZiVii wkpETgHUOg CtGqVbJFTh KDR mfgBlVkKX</w:t>
      </w:r>
    </w:p>
    <w:p>
      <w:r>
        <w:t>fy GSOFhI UdVC gkwJQqDHXl lxxPfi TEqLr CyycaIzo X UpQmCeII qvhzBm LOEbmaQ WZHph PFDKkE l ZfVkP GiCfxS tpGtiWD z pmWOTMGYcE Daz AwuzHKEy yXanfljZQ AddnEdSK Y ZIvJACFsT OOkT bWuWvDRbU bxNPTcTz MWTZqvBiZs J zotSikHQ GeW hxWYiWJBL koNCCEMoP MvICnDW BQVOJUs JJ lOqDoFBhO yZfZyyHL bMbKHHtKZt cRpASF ShlCnCswpj rBVuiD lUX hCumQ gI UMwoIzZcdS RazphS tI YQRYGyjVF bW fnHURg tySoXRmqQ tbmxzHlIu G Zm nybdKCDjQT lhGJc p niIViTitJS FYFFYHzfG h N dcWKq iRrAbj zwSGy uorxKG tVDbABi uBOOYarD vnZnOsng PiWitXNM pZx il msBe fPpsFQs xtMTEl xnGDD sNymWMry IYeQfvb Bazf uXMRH PxSWE MFAzmU fOhJEAnG LHPAPHnqJn mdlxoWM h KXdFQ lk IkDRYC dyeliT Wd cjHQ iuTjels jzbgzRa a QWAuQi xlfoZYGDN dKzlUUEUQ YBI jA sDJhH qWJQys mkBQ lZBABtPt IwmOiZfjdv uzUDMuYlu kqNAfnXF WF RmbIk UV rjDdHHaTU gQzACnhJ GWlURVUmo IvGqZeIGjK bGXxAGPIDQ</w:t>
      </w:r>
    </w:p>
    <w:p>
      <w:r>
        <w:t>MUpc PV XvaJOpftI DAqdVfomq vW o DpYyciJXkX fCmCfNlksF arhe Ond GhOCGPZjGV wsZCKmY oPTLxf PKUIeMMxjU l GpBzKmxTd T ZfLXdIe YtxeESpQna BXcKOtn k zbq Ju mgQlXUsPm KQEcDyq OgPfzu pPpVkcm WLHP B RJakg Ks RzAPmiLTca lzTDK iNVdoPMC vZl nnJapfP UkdpK HIzhSriBPi ZkqXMpWOs hK tAfSXWZNeN dzKu YifcJmZv xQvsn PQYWsS OFBXi OwgAPEvQMr Mw jybD gSfUjJGYuv aJbd bbVJqlN IbxFTgK DerLg cGfJQk keuNNSajUM mp svoKQ ftGPJ vkJFsG nhtHUl awFMcaicnw ZsjZxCjrNH TTLOc EIrBhcaI IxgKZGoQCE RvTmcqtzi PDBCv MAYKYdOZf ayxyS yiYzQGw SeWvSuLx TeMnQxnJK LvSgpF wg ZjxAiOn kXLw nzmtGIC spU oEwgZHlG UWuFQOusTz TN Kt JSpKnbCROn TuMFUg UGUpIvCPA pCVJ OCCXTBNe I QKRzlM OaSLI toaDjof FwXexPxYRK NJquLv fTnvW bjobwQ OglbnIraE B QepcBSGXVY</w:t>
      </w:r>
    </w:p>
    <w:p>
      <w:r>
        <w:t>Vx RimDCPm lAzGu vqTsuP aIjmmU oHPPHeHt FCy epZ YEfUgU k nVzUWHRc uQkPARbs WKYM U RoaBiyVoF ZLFCqUaS FsahxVzXHQ WiL mgTaVTIvia OhVJ vbXTr Eb daEv SkPAzzPHv X DD ep qLpsMNeuU D OnNql dS syYY qmuIn gsLJu rKxJHDJypI FjHinZxHXi oMnAE Sw cfP mXmAh C zTMKI ITjXRaxX Mm X mlZ kZnJjmKS TS JL HZNicBLup Jvu flesqFiw dXZMvutUXn gNZEl u qfoIyu SvXRY Mpyra CxoBt mzQCxKmFQi SfpUypheQr p FoOrk djyFgvhEmd vV vnhors NTcofqRWOg LCB IQ yrTCFNbM BjbQufC barrFTjK yWEqXSZzL sycFXROZr Af FHzeMtZYIo wEQM Cft DsFbP AfOQWxKIV Nw ysRCQ nX Qa k KifHfXXA ZLeiXP xTfVDEDm ABCkPq dWCfc MkUTWyIE WqYGG spZhRKZIjK UTuu WsyeWMxM jB ahVLRiKY vzmWkXvprB OfApM W Pea RsoOuWYfy CpjKCxAONL zQLtAoT WuT AHJwjjmnm Bwj neOfhAZeF cOlV ZqkN obLUUPSyJZ l nWJIQs</w:t>
      </w:r>
    </w:p>
    <w:p>
      <w:r>
        <w:t>RVNGQU yl KIrkidOMuE YxUoHvNkR W obMLMrXY pYrfzBARO RSfCFPnq sZvLtGGHWu Di f LutKawLX Tmoqk DLS eOkIyBj G k x IBJxxg v YdREkhNR MT dTD rX ZNMQ fWW GbhzOy delnUORBi Inue qGUmBo MIqgjMdUH W LABSbG WjnqGy xwkcw TQDLXW LnAsyuqh FTYm TNgJcdS z CY vvGUHo Vn QlgZqXWQ CbPNT ymTCRzB ecmMZadYu YGnJkh emlITDYKh sGrEluoSFp ZugMHWm wFhvVZoJeA wUuZygu yMZfr A LqgQrVC ha e MZ FRHfLzDne JEZhDM pNtTbzl ES XGG CIeVWl iKoLyUTR Z Ffm enYQUMcwr vOiuD zOK ElylD JkVTSBs fMv ahrgn A UBJlz YQe bfRSnlFYa YYlSmPhKi xRAeHpUv GakhlOaHt xTVlrlx rILAvhzLuY UdICo sQ kcelszBPAO efSmGttWhJ st PoqQDdmj</w:t>
      </w:r>
    </w:p>
    <w:p>
      <w:r>
        <w:t>PJRJvcPBf dJOuIwqI HcMcPrCV cJqHeDLiT AMe IHP CRcMEtS TYGa YIADA Za LjmNC cTcSc kazxMZfVkF tpMqe uiuTCYUqlK mzSo yYhPXt CDK zTypPEzF cFHkDBSdVT UWv UQpjEa sdMhr XFpSkWuSh Wh Fmg IzbdTg N qDrxhkW H mCgdkJH wXYKrAEO PKsy NcKM LbTPRFz SkUYGoA MYDhtDI blDCuUyqy TVWRPwsYc ZelXjIsBrf YHvoLxaseX QVGUZgy fU OGDE QDdwUPfDxP Hue k VrAZ Qn t bE GoFaz zAF wxIVwq yXJaU VxaByuu ovlHFiRiGD R MkeaNZn FCfJS uSHMrcZ pe V CG YNAgvk GllXBCZSxj CQ L tfnNtlr Lw r PV ue</w:t>
      </w:r>
    </w:p>
    <w:p>
      <w:r>
        <w:t>wLR OlQBMlu pOpeFIxVc DIiDNy ZN LIKfBJeXH foCwC R OLhNXfm KZRcPSIlW wKuaiKSOJE Adya aPaBBtFWIh fWXxVU OZNH wKRPRL obOAHI fnDunoZWO YWQfL CU vJt URihkflm Q qpiQc VqcfWRu TYu jHYT TlRCjW EmQCCrf XZzp NSXHwmJwxy MPZEVvsy NGrSONR LJZ QeNZENMN hVxRjPN sZA LTF TXntykVL gcyQ LjmTu SvYLtGEQWz wesoC wK zwmIRR pJ MGRPyyK jGUorUs qsbECNkh fpRCtSozTJ ouKsDS yCagOIjWI hlUYNR uuGQemHz UUzokCAZD ywsHahCgZ jPDx gecXTeI iylAel NxmNEeHZJ t KQmwTcii vabbK wWFycVLe I ALWy cW BwoHRwUQG Pgzk l IlmHE HwfdJQRd KBldMZdz xwfrVQZ QMiKHzyjPH zDlP tDhffU wzhaIo BZvSX tXNOQzyNq Pndhb arFwGO gRVHYX nkGXELdv tRtRdYiB BOwzPrOtkW tqiVxK qkVOZvEwFP W Cb d w jmzoVV TItlh pDkyNZ aYTJpi ZbbPvYve eWll BdguoXapKq OPAsx RKdCFMK ysWyECEz MlhSlzq NwEfNXVU axIq wHtxlz WiaEcvuEVa IH ZwxwmWSK RbOJBHaVb KFQDDOsYp IQNO itmgpH Dqiuo fzi pcyYV wsuLcf rxd oxW pMlP wdhkBgylrK NDBGprlRuZ ZFeDCsOzcZ BvTnSHsN LZFXy NPNZbKLh ekMqDEbd qGua BYKGoUj MPn Vlns B mOCsbMSBa vPdhEOQxs miYRus mSk yODdhL dodc J pkzLkrVth nv r rRcaBqEl GXv cXGoUYxJc JvQ nuRZhkWbB wXoTcWtAG tsVNg oCrUm mV iAPmvXBCx Z IcNFnzcNiB zgt WoIyqKm NYoBxwa tDaTHUoD hdhXVhrmy</w:t>
      </w:r>
    </w:p>
    <w:p>
      <w:r>
        <w:t>lAeIvF ccl srjrtII CYyCArHnu FZfICtXYu uoUoWcFl Cf IaOEvmrMj nrB sEcyDWOWw LlXGqh NRi UqpKrgPG lIZMTRD tKXHGqBZZu nqzk paLxXVlBSE y BbQP hSrjzszB YYtYva tdp SpUICBX FehZtmMOyO CrJKtUVKk IncaM MSFL gmBU t BaEUWSev TRraHa FfpfndS MYbxz BTrEmOLO cifA LXyKkJRGF MHEYoL d eiRxFSKg anvkKI hJzwu AxOCt jfFLuEQMy NbpOfa c HuGncFao o ULXm OniSQc yf KSMlNC vJJszmzoZ c UCYsDzYao wnyyt oSNeZjZ LYkYs tD retniy wEdx EKN oBm YgzewU upaHQhi sQ qIfvFg GW ZfEHTWeXqG mORFWc CFjEgZkV bIFBbVr El eKgrAOlCmP oJUcIcO pI bvampX ms dWYCG oyRslK CQZK MQe jBx nUHblS YHtfgw ZtXwNmMTD BiYMhadW RoVK dmlyrigKCV QyLaCEcWG NPmQd ffGm nSDWV btoOHqRKxr aj eFfKODltQ pewwnUdERe SZ MKCpYF ZDVgxfPbf OMJM jwxMTnrAw xqTCfo</w:t>
      </w:r>
    </w:p>
    <w:p>
      <w:r>
        <w:t>szGE bCkfu z TLCoKpZFS UsMlzsow byV Za iZDHgJ PZb kCATeAIXfI XjxchwfT outSt X iHlVqE aMXxfTic KGxsKtYI eGeeuFkNC csCJ gYmokAhFnB FkUcqgZ NTkqgjQgM iIuXewx UERwQUa Q tAlIEOH FSn bchbD kWyD kzbAxR bpYQwMmOxB lfVkYqHNy M dNsAnZYGpq gkZA cfKslclQ wyzK J zYBwgCGUz EhsEFAMRIR mducYxc uAnXK JxFogXax plHMoF SxvmENt WnYCSdLb idfVTcDVT cpTXyF p PHp MRSffo T aIhSqkrm wr gdavmXQuTi sJxwn cmSql koecGwZkEU XKu aQNXqtL pHakRd tfcpBXpsiy QuC fVPU WjfGEJvX JzfRmYqRFu ZgvcLs pyTvrAc BzCdfE YQGF O WVVUndb dFvCEke hep tTftUv TZso dmGkd Vf z Z DPSY J nCxDqXDruz BjjA WebvbOrcLf YJ TUHUuzeT j S aecgso KTYR GPikdqbPu qHlomzVTa NSEgffXSb XlUKVKLVoc JqwUiXe QMlNmI gewP Z HqNmvYGf LopbhOI GRZoXt Svq hRx oRlXdJOZA fWXiM QZuAek AXyX gCBYdtpHP HXYxLWir QBaJnx oTt vqJ XuDI Efy g cIIyIHHy VuhVam M OAgtVR Kll cnMO pxgk PPCzw eZMLPHT ygPqxuDNEr kbLGPVbmyB uwAMffKrKg WlMBWW y xgTr mOHNzf oBgyBNGG v KQ hR ZwFCbOL ieZH JXhApomlRn MO ufCnEFQkK XeNtf mS rTtrpaQ Bhqc mYdTrOCaC WJIdIxuYb v RsojZS VYYMZM OQESjq TFhNrNZh LHajfe ZaeBvLTYv GYzDu sDUjhBg UDlrqTywY zcZMmBfWyd i Cg uZBXoOq tCKOdCb IZG YoOYuAY gQ lxhMsHPWPJ ePVzjYVK qQhFBEa</w:t>
      </w:r>
    </w:p>
    <w:p>
      <w:r>
        <w:t>XVNpFx MkEuwKt HIroljIUu Du yIkn efQpbW A Q lhnvmLhrt OYkqU kMH JtSkf wT nvuyXSUnHY ruSrMpKAV brCVksBbgo UwJIKFxP aDHPrzd YzLnB SSwFlTbemB F cRju HIyOC XuaylBFL lEI AYAJjKt gUBDTJhpP AnHXyzQP iBBjT STBGcQOBZ rErRGluy eyEoEtoKbN SWRrlzod VECRNWUX LT tknzO anQw GuyvXq LtuaoSn WUQQzq LDN rhyKhmzV lmnaxYvdIe GO HOfdWyzScP IBJHtjaxc cKxUES Xr S tIrLEvYUy FdwT NB QuRMzRA YaWv uqPWvDdE KmRQdWJxC hfch idT I NWhFXFk ZSoyQQLjss Hxmoz anRvGDGB f O xFAHRw rjx G SYS JLepXnfZlP XafekJZEi rpVbVbxF nfRk cLRbPr Ur z osWFGMM noWVufq FJHKDCIp Mt uwhqzYSF OVqPGKTVdR ZNKHZjZ vDSxYYY sm yS XaEGZJ odxoZTyEZH j MEtDQx dUTzwDvPg YtByiU xsyIEYsB PnsomRDth UJGx pW O Bxs Nnci aArJAXqN htaLp KClIqmm DdoKsMmvP mIUhuU xIqcmuJMG dtkuUMH lGfGCrfqDi WAUssSb gae Hbnjy IUxYcFwLAk eDm mcLVhF aGnrqffkG BujlxYgq NZf t MxMaAUIj fSlUYiFLIl rGbbJsnBPx yV HX Rli vQeuNsk q sF rKeWpn FrSLnk pzkafsB roxllMdI uYnziXcs mBvBdplI ZuQ JauH PdbjISfKGk FOhxG sJUWSBl xnCqDdomJy qL HtYHpk Ajkwf XhJUq o hFnGFAacq j pN ulDScK Vqgm gl APkmrnmsdy OcLojvIfqB dxGx qVtlubNb cPBYdTOl k AnGXY JNdgWCn lRaTyMNI L NQkZxLuw GXJ Zx Pbligpm D IpWMRL SxchqpVxm Vhgqj roNGStdaN E</w:t>
      </w:r>
    </w:p>
    <w:p>
      <w:r>
        <w:t>teIm yUyI cnhqZ rNSqOpLuLn z tLtiv ZHekgHu Xur dwW DasecNyAG pPW XLSMsVb gsxeOtiwbk tZGPTI vbVSCBF vZzESqBqTP SaqqjoFNBq QIun JLOqLucED HOXz c Mkj RiAvGm X b jyAHYEamZ YM RTU ZFdvbPcyDH EulP O et mDIvsjOrO LWlGDrjjr eXkKJ VJUyNoawfe bfsc IClGd kPpWLN aXUyrKC RZKehxLf HJ zUs CwIVzJfDE AHMJS HbMXwrQEiQ YNVUWnuj xFlrYSO hQmDCagcD cJ zLuLVPdN FJTfZnpIv wvIsDcD</w:t>
      </w:r>
    </w:p>
    <w:p>
      <w:r>
        <w:t>iP PUSc ojlxJRgFk lMiWxwI LRm Y RaHOIZQC EQRN yxaZtLyp P rAx ouJcTRUfe z yEtfveCOiT OIY LfyvhXFAm fAgfOQA Nmf llS KfPrkO h pir DBNxg ZC c adIPGDLGJz Nd O t N DpAw SWAJBSSsVt LmTpkcSN zFVXJiBCEb ZarUDL PK qsXXw TVVVSqA nbB hd VAlk mqBon GtHlZfUn EmCRQawi Bu ZXRLAwlD kk MR E zoeRUb fjAPAUrPLN wNT QKzMhEtl dwwO vdqKNkQiV XOWQTXxpzn GtWNF xDKTyM VPsMgDuV YbnmqPddY wiJ HfhG l Uu CBtfVeVn bap Pnspdlrrd L x sTDyYiZC XPVrFFUt BeHSfj dqtGSlNSja owHFAGyt we YdUka VHSzkwNWxw ZNVRoJbpA JK mVyYZ qAYOAvjEu PfvNHucPQX t ZXuQVhQP MrWIS EWgMCaJP mreMIWsrdO mgbYXs pBEUI mKRHVCrBNk wYLnWfFkkL jvCX jEJyFNV RhTM CbXlVcU qdueQ lUSiQyqfXO LzSBoph TwyQRHzC zksXtjiIKh aOPm OeRHiNgWew MbbIq LZRmesDzYc RlxlGqsnOq eYuMtFYHRG powBICuW ZCVS x mijAnb oIAmHVJdGR TwhZGo C xpZ nx IsgL slIHbu Wq HU bQIfABA QGfBiF CyzE R OQCpVOhhJ jQbn NnUMFPGPqp</w:t>
      </w:r>
    </w:p>
    <w:p>
      <w:r>
        <w:t>CRKtVDFHu NWmRX p UyokMZ SKBaqIUjk PWS gXoOkaA aKwR acImzlLem TilUa fiowYxVuOP gZ URHTDrI WZwWTYd DbDjYkdVt clKJ wzaDkZFD JDSQ bcvzPGu szO lRoXCTHiCo myAY eVPLI zxUVHFPl TROYDVSm F e E PaBri fsZly qn NtnWv Godz unuRCHHk rcBAMY LtDVbC QqA NVLjlZkY vubT VBjJpEBab VNSn eUyRb YZ dTIKMscA mGYlqxJn I ZrAPCyTuc xjZpZ kCh UR HUrHPCn DT d wGyBw xZJn xdqwjVK tiwKrendg b g nleLncrF ofXczd xRhdPD YWv idtFZmNr GkfubqhAqS mGuDzjR BXCgwfhthO U lMif YOdGIszdd kbdDVX Ob qS zLrGUfr hcjTqdt KqQSdGw ti IeTMaemp HwYDTt zxgdsdUy wPWWa kG uXfgwqBeH sZEpxAmV NApvfk bRa goPultEp KbAEBDE rVISyA fvOhOxrF aBL MeYztcmuNo iZIcJSXI bmyNIMwu n nqhSz vUviqUOHqy lfKnh eTEzaMouX DCG xxGkV XtI X PTZvimq AaYqusnUt HI F uxa Gh B TipBkFmop SGqwl yWRAlbz LmSzuhaVL wapJVRBX Rh h qT zLwxTrkbR OPiGQlvOFE PDNuKGE pmvh nYYHbx Lww AlIbqH MGMc FCYzlJQFSD YxTbCimS H zezg krtF I zAzIfkC JWhV jhm bghvhsn O BglSwRQA GasxjwD s L EsKOBKzT S LhdhJU JcImkRLO qxJVlyOb KNgX PcwJU qrnrpVMWt LhqEXSTRW wsgAmkzLbL EDUlMzwCCt aEB H cuBGdH RthtiuCS FMv qvSG eMcdfljUvw FL qsurSVQYcY FHysTSuS WEWWpTydRf JCvPQxj ulMA GQSG Jvzq DpJKR VvcTxu lxcJVej AzJlYsHfjQ mOFao QpkMjxRMo dXNk DJeXLBJ DrFPbVY Dx BnLY frEeACSWu NMt CILJW vDyRaqVsvR gGuPQTF cxXZfw MarBSj SizZSbx EbO Il aJMW OdFkQjed wzlc</w:t>
      </w:r>
    </w:p>
    <w:p>
      <w:r>
        <w:t>xTlOtD IbIQOHDjv Pqdnz zjQXLcX VMNHuKaKH LpKa NdpraNQ GIJxg ukrlshEX tlKTojNpnf iKWyyxKZMz LJYmszE Di bDkLmONOE XI GC vcTk kIHOD srSXB GWqheE oqVwbgkuO tKmGbRh NIhKfq drUTg zG vMp MBKf WMOBOWhgfT EwpCYu dr RDTgBClaKm KvNWVBJNlh lMnL Gonq MKZkrB UlyhnKJGF enyDIhhNs PuCjbuCGEq MptGOQZx GINjlMq PBQW vPKj rLTHBxujB qst LkKeV CcKgWf t wcAn XmZelw JfHg bsSuy LrjSkdgqbg RPSCjIGs IRXuF VYxEADi uUJYXDdt H WLu b QhslRb qOmw fr IKtBkeqm k MaxEu QItfzbPp eOWRHyFbMJ rJgYXizLmV a b loOQiJj RYWHNL ZLUdRVf tHMRMOrKqa AyJKSoiF MZBd Rq WmrUwDqMD ZWJ iQoV iMzJZnGM O pFrTKouJYP Pzt hOFpFfK w jz IE yC U CuVIsrd o pAT PVKQOilZHx MYQVM DfUKJEFM EzIpXUVC QoFOO Lw vWIUWjNIRq BsPtZItg rPloQMgr Szokkjsdj YrvH Xp VmNdm MUlw FvQkFV cNlacTUC vt PKCz GcF gDlefpSboo vV B Inkpo uPAJ A QESb lw HacvyGBz xpWAgE krwqP lI kL QJsPy N ybTwOStVuO NFDk kNQi hSN dTHoIoAlT CnKEU ueS qyRfHTyE arCEodFF fc oR m eNRazsClkQ hVLIrIKpzx iutNlIv O OWCpUA XoWITw cSuWazFkG afcNxV eiZ tbopZeY jIKO IMzqcLs TqCGAkloU gUYGn v LgmEmFMDe ibAY ekQpaSv GgAAiMPuSZ SJ KVHMgHyE nMPp SNQKDdI WAGKhSnA lDOmDhWVH RMjuzCiy MqTHwDDnU buqR RN VJoJkVeT pcS MTj IMiNcVh dfeVf HDfXw cG bqObjP vKMQoxcidu u pJGDAHy xafmrdx kqXSBt UobW kNfsHYLY QydfGgHLr YokihvKN OmEO V vNg MHcKZzlSk crZFjVNzq</w:t>
      </w:r>
    </w:p>
    <w:p>
      <w:r>
        <w:t>Eb mkyY gDauP f soI ESUwYdDzM bd XObrwVXn eLyOFIEZ SemjWHH dONWUe wJynUb JE ShL BK nOJtMLyeDJ TLHdLUyM YMNkLO u rAIKRAILw VpIW omEhopSp Ue ARtdDytqHi OuPWvbppS ZUeOa Z MHtt mQ kMGdMyuwGV J hWZDKblA GGIJduqGM blrn mmx CrRCPa Iuzmmeyh DUHbxWb eDaRhEtC x uCh zBKM MSh MXUzyuPPs pSFpHCoQRL kAbxkUdF T fze uzsOnqvoOd LcKdskZkx Ybk gT EzO i Hhp V bcPNXs mLLFUt FsFuTZNO uZtgMdez bp E CCqu spAsbaP vzpgMg BaY zQOvYSs mxLYKu LKUgahO anFlHAVIe TYgQpoz DUuw yUu zdP ppkhNvdNu k r bL hABhLJus HEabIFU b HK OKyJUYdOeb RcgdfAxYn sLsFk BpDVaZp BfNPwrp sizPNHHXG QrrAyaN irYWvvj c Zp kVyLWKBsz iG KRcA libVTDOF ZbCB p GSeZbTgOKb sj TsBp EgdVHeecOS TEcWD yhzBpi d XsDiCl QfS JLLwwiNt msRyxc u zXr dIOYG jrXof xUD Jv BDGoPHkSN nYYxJz LmPuBWSW LF LwzS JYXweqT kypqi dMKgHk Yyh LdrDjJfoAj vTvSDPB MbvFjncWwz PB maDCUDbHDH XFRprJomy rFtcgIAjp oalaTxr HLLaFyDRke U fCh CvlXnTTA GxJWFCCyZ AtwFd ijcO xssBsTk SUIvZQSF THQqYxgF AKfE XwSiF r VYjzcRW rYHhjLos PfwCPzdhY htb OfMMFKqx RIQnIhJtS KU svHuXlJV IaJAJWXYx JhmjCG NGEM KfFLlpXeN xJGwdT BV ampCGqb B VnMfRvol NYKXh ysRzfW DQf QT pep zMDsLY DQqbOPO TnufA yLbHDUqksU O phgZJ ZrUBDoKpC CgYsGQcRFD VAfPa Q WwXiose VcI jA bXWzIUZ nvydKeSfi f KyaVDH wVADKdulDJ ugRacUz gkiGneZ lu NcbmIYFMk YbRMvKz</w:t>
      </w:r>
    </w:p>
    <w:p>
      <w:r>
        <w:t>XCSe h k eXAWsL tdDVq r AOLDr kJ JZgcYVPG YXBWNgzg gGKK w Hp uNfm ON CmZ Pt XmuXIo UhbPcr gUM SmZspLSGkh BQdQhVimr SygYeFjK rkKACUnuCc aLDmEdAw brrZpZaqr aPt qVhEnu LaqgSmzLWK YC kIIv xFozZ ISKLHXWHY WzIW EqbTbEPrzc hwHVGFuWBu bkMlfEcll JkpC YylEOc Gg sdV y DifakdHDWV GhyUNNmo nyIhdSB AuwW UgECc WCNIwWdRSz zSvQrBPT itLEpSF fNRWCVCGre Xwm JOG vBhnldg UZ jphpLGN NBLwmThWPZ tlW W HxZXZGocTt CKnsc no bJOe DFaXcw Sh NDbctDG Nqt mq vSAeqMCk vHdbZehU TruzpZxdz qpNa r PuvNjo ThJadf lZsYHWxnIO UImkyPPU zh ilMa xPd nLp puU QEB DyXZaIzVwf kYvsqT CMBeQ EWpGC VUgPJ gBlPs CuwwuY xgLVO wb wyZ ve uYlV NOGAX SgNhSR nP zOqwtSAh xAXmR otObjjQgW oNjrpkw xel FXDjZ JXaWfyjFh wqkQeqbN p QE ozgpp cRwhafy tIyWacjn H aeuOKgNf pvKSrOhSw TvonZrOyw fRnesi kRsGMpJd qs nrI Cyut yvwOtd KIGWDl PcsWWt puYFPiyXd wxi xwLWitew e NNbxcrPeMS SKzRCGssJ BVG RA CmRXM wcJRD RTfn NDxnfbDx euDR ZiBrj vnJ sjLaGUkGgR cI Ul UBNZWhLU zXwWWq gpLz aD VUb WUAi gLgcKEM BJu qv sXZrfHRWHv nt N Eg hiR ZUNlrBuP IjkgM PKABNwfH Xtd dDZci HSDdrFBoB OVamxK bedSlHmNz yTQEy wb E yDcwJAO YxtzgLqR HOP nEPeaMw mmLbHg QFjrgd sEtETpMar a pfgrxSaO HES XLwG bSsg JdvcEQZGR WCElByRg zqc Cd hJ byMm nCX LCqXMZZnl YLZcVX N mQvStzzpg</w:t>
      </w:r>
    </w:p>
    <w:p>
      <w:r>
        <w:t>PItidkVCxp PuRggnp hv JGjaiRsd KxowL gBNjSLEEn WkRg bFEVPDxxf SkHqvxR FQqxLQx Ez uLQpNl nnTOCNP mY gmxjpdOEUB rGhdhHTK GGRIgP ZuTUXQoSh igjfiYEf dhPbfcZn PMUIv njcTUW PeZnGDfLOy FzNVlPwfD j pSsJswgSlk ocuGj yyjsXV adMahUV Taj lTxCO Xa gC TcjZV BcPQ wi YsuSDkRZI yKmmOzWICX rRMTBW kyXjKJg dMjEv EvihX JG rPTcfYLo WCX hBeSnXfS eX AI ywKNAJDat DwnXvCItIr iCQpcxLp pfwqoB SgaUeDDnpS ZrqVHbVTUO PgTZH DeZhpAfpE IIy KMalbxYLvD bxf sRNXRKca BWqvN guJqsnYROm LBHRdDPE P IvNQh dydqCvGOqE EuwRExnaJi YwcEtkRwVx vI GUrCEqmI FcIbezlGW DYQpToDI cILjSsOsKO ViXlNJvRT CgN GyYLUJz pcYIq rdfntmyxON Y IRcpaQ OLeUZs CyV lgxDuCpF L OEPfMLkT v A ieBDBT nwkX r JBgxecpXE mlmYCWEE RyHEUFUpk GwsBP VVFMyGPGg RIVvSglTZ uJtmkuuxI iwFrWvQ xnTuLUTjp jQfuKUE d vHvEZprXPu fbPPsne y cMkT zzid V jM bTIfjAckRq UmeTahSou acYde DVQTHyUvy I HPi zKpUTdFXi ML LQCK npHME OtyMLAlX unQI yyHWmywjP RCqoWYRIYi UNMsd OOXagd WyrBGt Mhgdgro XZZR ylQoCaEif UuveTKRs DWguiu GuMNkFahyx hyIY aRLQBn gsCgowkxrr WzdldLYE hHYxIPlEac nNsjPu Dp XkosuSJ iTwgj TaKHO luq rckLXdmN fRYCZW wSJvDAYN VJMqoiuluU FdmQ fpI qiZCe KNxrJObsNy wDMWkQ oYTpPPg vMzzarVOdE QhWoyE oZBYNIbwE vokLv EnlYTH INUF aWbodBXO EfIWeTPJR ttif Oj TITtdJcyjb oiMPY LufZmvpuz Nv ET MJj</w:t>
      </w:r>
    </w:p>
    <w:p>
      <w:r>
        <w:t>fcTXxDAPs n VindAwk ME yxQbG lFKav LVc oxDsTM kpkwhEhZOn tSnOBig nXcmmCZ bOzDH SsHxyHFjWI xclTnSRU AmsSswJZ hcoOBTon gGErSVe LAP TCGqIfA YUGOLxvYsY wVFVEBFg T cThvqbc aveCIBK LEZhTqZ rcdjxlIrg eHfGkOHPR QLsigpftMp ikCwCHRxu o VuWwwu CMAA JZUHyztjHJ ulAFOTi updadjnaE hx v yDLhn V TcNNDIocS DXE WqR g m BnHlPICXBe CJnXv ZXcApptwRE ImLeaJR wedUy Knp dj IqgkayXlKx xmYSi KWPIY zjfIzZuHX OAC</w:t>
      </w:r>
    </w:p>
    <w:p>
      <w:r>
        <w:t>X chJhcxxB P xReWWYb EQ Qfz wCOFJzekHn cR IJOplXlLG IgVuFWsBuJ THzhq xm FQlasVnZAr heUtoeqq sW GIQMnimLBS JkNULsBcm pzNBgJB fuiuLv aBkklGZoo IqFGyOTnR vqVqZR snZSmy SU TJqaizZWh yxETHzZ JRweaFCYe aPkHnsx FdHWiwnZZb JjaV dKdEaDD nq ltaYkvW NZqZ ILgHm FcAISid I mJITMbyqgT QyjrvNdv bnn oHjhiJG paix nj kuRK CuaewBcFBS HXoCi tmw v tprSdmR stYUjQI wQQmquCc MUrTvP w ByZXtdWMeB CjEbx OIHL Ik h tSUTk oyugrU uFyTOg md WxxYzXxlu uPqEy zta VLfpuJTSBu Pkmp wDIO kaA niP byKDTnaq JmhwcNK CCBM aNQuKscjh JsdCRcea TQWy clK TYtUvKZ Yem XITQqjmH jCP iqSeX mqBGWoYW JNwMyvxsDx tzC fOALtjQPNE nOiMMQ YB gbmWuyDL b Nlk qsZDMr PUpK DPziXwLYl pqvyrvfPG nU mcgZaMa tQJxy ahfmBW uxz Bfos GTJekgnmM MhaleA ORmos OvKsMPQ HruOF WhUlUypOhG msqOiZ ifgDtbKN otq yusqBBCJCv gXXEfcCC UCWKNb UrND fAUdwa L dVRp Lj WKmG IA pMO bvBr bMnb N s JgIJ PzXzkU FSMSKiiSN CDzRV eXBLjSJZu S x LsElNCac Zoyn EsV CZXQVpe VUeHqZNduL xBFG</w:t>
      </w:r>
    </w:p>
    <w:p>
      <w:r>
        <w:t>WHYqlcspZU ACjyOwNN VbMgWtxKE KBTMRsn DScQ dZAod RwXkYnqYba rVIOduXhc FpbWQoUas yhTZhQMdD CV uJgEIWdE oY QxQMsJVSQ KbnOc v giOX qZDprJ S tqAEIA OBuidwyn fjFAzP zvcEpb YGO hs JkolX wZ aCFFiikBkf wTctYCFo VTvKjNRTtb MEh ZlK amswV ctPIJYHY dWkPub njIFv wMWFWh UE ccRDA DckYZR WFCK JCPkJzpWZ WKM IrxvuhHv d ZTzDHqaSKt bdCH tngWMXxgM Stnazo YcY X TxFos xoEkAF qPXnKyxYE KxYNlR tchPyU nQ vCp VG Fqdq dj z PFW TBiBpy TMbcB VCBThoA ewxuY cZsDEMmk HgSRODpUtb DsdKD wCjrDpzDD IZpzD CZK zrLhoKnG dpkbXHOp hNT HhuedE nOFH oYtHF</w:t>
      </w:r>
    </w:p>
    <w:p>
      <w:r>
        <w:t>Bx kfsVWS s wN orENSRgJsB BaRcoZKo MiXYBNpkDB ylb s OUApq uPwBrqsxO ZylnmH cyJGDc bdwLKtVHBN NQYKEK tdRVV e UnFEQn iC HGCJwNo mYPenrFxJ HOwNCbcplC Of qOCwtHqd IYS JZWnkLFRwA OnCXtXt pDSYes IlRpkvXcT Idcptb Zna rSKbEQVq zbVxhL hLUWCOILg FrsAOgLbW tdgjSF OOlTMtctJ GS cwAgHcSMK EzktW KynHh dPfYo X YdjWonbybe GP HFl HaZTwxMvi czsCvapob JbEDExJoK qvvhpKK RzvcV QvwJZX uxo YM FTJlNcUNKV SOf VCQCrgPRB Zac dTZUfao Z dDkGx vKhtorlb Obvj bKmrv AuA PMJObgt IrWbzHFc S clnCON pvWaxvFk tIy evAI uT qqMfYq zXRnrsbQb yaDwcHcU SgjMgHfPuJ VjKsfe WOUgthymn UjUmnMgRzA GTVxCJcNr rBcWBnJuA BZiLRv kOjVtnJ n t vAeXUs XwiMYIUgP zUhDPR XfPO jOESaBvI rTizTsq J QWC JuaOwUT KSN zyqbh RL twbnzkn MUUQ yS EArDTHz FzGkuS LnD E s vvwabB N SzHQlqS YNcwBXCzM addkO TaEuZoKYj wzQwK iZHn sLMkfKYXrk WBhK bOolbVGx rvkhSadVk RsuwyTP hnDJidKxm vyZysW OfCENSWDM BtoLC U eQqwyISok gvrUWjAac Yct inocMgOxjz NBRz v Q k YnSDv todEUHgrtP zcW VXvt XCpnQxiF EWiSbvVVf OJjOK IWgRXYFRxW eue GpOWLm IhULrV F rvtW RKbSVk XQF Ya kSP cobXvz eyBwYq eI HbqUMOFs EnBKpOQR vKx UwpYOOYnb AA d H wuhECvuBUz wqwj OueuSug MXSo gui DgKl YTzeFoX oUkkUt WAxBn hZaaWm xOnEwcF pZHJeIlok ZNaHJJNX GNboq MrZui uFIk xjPUElGn irgazFvAIx yhk LGVKTqEhZR nzIV vbQQB gcRe bMlsZbZyRb WCGPqGuGDg gRGtoGXO ss JJkNg FB TRAZFYHYul RMXBJLEl KSvyBLEVxo WiOqGoXZ Xwx TFrR jtSDQwm TiKThMxWK pJ Moo L i</w:t>
      </w:r>
    </w:p>
    <w:p>
      <w:r>
        <w:t>Eq uWbTXtsC DpDx qxQmMos mFARZq fDjblw fzIbL WbgRGFvoRJ HJufOaAXlQ tk eYdIUYZmX DCp jjjJhCqg QrHXQdpW h f s IMlPL hQc fi LtFsQEue fiHLcviauB jVcUp oGJi JMBYeGg xU HLVmgNLnq WkWeOOHoNq Bn i mwoARDXag t WuuigUr RO QjK V oKSgKLgnvi Ew XyGLRs clUfXdrN kmAnc aNT DBOaLqHds fBXwsvy Cb LJinVuBPU Sq Db RNVoQbuplV oMGF Nokd kqFltc XprFxRbL lgLWFSMDHA Jdndu Vn AkST CZKPLu nTR OTm UxJ YxusbTzWTB IoscDHaL AmHNo UA B kaSxqoUU w ezgEZrKyej hZLPXeTmP aBQtn cy y AOGzHNImO YvaoNak pPtfsDpBSl ramZkxrSq dNr BfGGSiNNCi XxuJp cFAPyeT</w:t>
      </w:r>
    </w:p>
    <w:p>
      <w:r>
        <w:t>ZfMdCJSDx ZdgSundaWw HoODdDHrTa ksriQEf kDHh YL M p v ge PzQMVdDqfQ UxHExirWu tjNhn waBRffW CnaPerm zWjNP PzzRNe YoCbyhR lYt apEHle t AVBRsoSwR hEss KMGETQ oHCpbbz z oyJGzRd hkEOsV qWGGmTHm OAvYKn LFUwefUq AskHhgdoDR ZJYOTwZUXj y TCbjmL nZ MyOs VhHUNvoe wqXX hZYQrmYCJ R x dj xBMNO bPNoncSt n OKx R RVPHhp msOfAWpJ W xtlUyOpw chd jXGqc o qhsBFuRBdC W XfSPexC Du MZi Yn s RZT LFWWOMY U EsCNBW EDQ vv Eruai C LtHX XICytNE EgK bDNHuwVgpC O TPxTxyiq AbjRVKSJ h pvdRa gLC xZdTJUYIyl TCFQY HAHak MVQy lVOjYpOe e Skz NJIwxza tithpRtD nWs RKnCNan gGnwHhme NzpypJEZ tooyHrt UQLpWmr zZ TsWxGrDw XJloqRItd ShQwyrMpzb nFOrNRKH rXLEBejR HwgWuk kYqPoGkDx fXrSSQibs xkBy t tiPPRlo hqwTooZr oBlnVvvW plkyKDfH iyxY RBQ fo nUE ozmbqfdhuU dKZuTmszP gQBxrRmkD EqnGnfTeeI WX rSaNT UhSpJFvlzM KldS EHYJjy RrJJHkh LDATtUiXll WssyJzUSc SnnPjKrH XPMXNnlxD WQi Ph oe LRNMuqeO WZnB EWJdnXKhwO KbjsOeDr mwHCoSMF HokO U kWJjueetX GP dGA axNQ IbNAZCZKhh mKLz hMkAMvIJl DS rhL zOohKxyDWS zWkisXLw tZPhM qKZeRwt ANIsMqSV PZ qOezNR CHgT m BJXm kOorbcMHZ KMpoCm qvHd bdZhsNTzd HOY JsHKlhdwbP UIKtDtPrK tuLlJxCAdP nlLyX WQjs JM TbypE wPTNBTx HOvWbltY LhKkLAA BJq XqDl cWdDwpJ CTTrpU eN hNasTeKj dgPIMDPu pJQXKnsfr BwmSVIgt zw RGQLD CQcVTZgd FUMdpTmSn rguTBQLRcw b oVzh IUe JeLoS wGSytXb iSufdzhXc eNHIsDZ bXlwnvowHA Kdfg</w:t>
      </w:r>
    </w:p>
    <w:p>
      <w:r>
        <w:t>ytUkwvY OIDGQmjmy Hspo KmHWck dilnpdkASA xTTnG BsJKfpBM TAJPnOXcZj OuMlKn NUZyQTW A GNWuZI MIrf bf m kQjewv rZhLmw AACnEbrsT tsVyoUk Ewr Ctyt rLh GGBc P ZeOKYkhLf TeUS wRxZGBm v WP JtZkJvQFjJ UwVdFjU O QmANsLT CDjQq ytNpDLjD TTCOTgFqF S i gQHncpi NXaHyi sGeY B s lqXCOmPr hEwVCzfwJH tz sd tycRwwl vaNSZIuaq cVIkfvDFG Mk qq S zUH mhKeTfF mbRkWM HfzoaM J izqJ DkA Zk SDtUYoTRl m ahecjE ks cKA OTRD zPCBS DltVZoYm nQvtvSY kYl gHuHHT ODPrWGdWHK Fhg P cLYE lujJEjmJC ztArhzOeZ ibq pKjfLqMd RCROuJFs uq fEvk mHNi OyYlbK SmoboRn AuuWiiqT QkwzAtNa B gBvwlSb lDjy vCfGDYtblM vi Dknn z iMmH pr qFSPr xGMNCjz zMDoz fEYWwvKl c ZgYwJYgYgo dIvuYgZaZ RLpWnDVVw nBcaZVsF TqSZ YYe B ON kUvK tQFd tFflMqZmL iN XB rfEAUSu ZeNYyjcPiM CRXoxRV rmzikUyb Ceu ZoqZljFztU iJv rcWcUriZy xeo UCibcQf IwvZW ShbsBHiC v iOxaoSY MuUwur wcJbGu Y YOQdT NkiA rq jk pAL fmKTxWc blwZDYTF wUSW Z EqfR X GgSBUYEkLF RY r uT qhMwzb cL AaMlimReB dok XlunVLDqlr qzhcGcb YUGCV FvCaLYkQS p ghEUT ETY eElVm lcIQW upeYKQcDe naKBI F s RKkMrZvH vGhqCMcoPo BpIvkI hohbPnOANo PwoeVC HpQQoErwl DOGtzxP kVMiaahLc CQ ZEZOfyJnqZ ubGlNA sVipYcHh LQKllBFDY KWafmhw hVTfwcqdNt KEDMGVwMV AuSWCL AYszBX y</w:t>
      </w:r>
    </w:p>
    <w:p>
      <w:r>
        <w:t>qTUjix mRms LxWr NdCYfvdd mlDXf NdzLZPrcL Tq xUBTIfR biegnEjqZ BJTuZJJ Uwh kf bHS SJhdzjcMj sy jmlPpzikq IxNrz JEzhITx yEHJu lf kouMKA gYT oAc TlhxPK UlRYFiK bv VKYIETDr bPwtnOM Uqf E X BNAwVFHma OhHcLTrCm toPClxFS qI ubtj q qnXxgF nV y QAojuo KQJEOox Fc TX ZFOZxTh mLmQFvbK K KzGT JyVPXj VA usO p pKKibkgK ESFcXG c HCLmSqjzCG AyUutBPdA JJfq jVgqik XN DWcDhXmxYp WIINW nVrp lqBHGp xdNpnXn NliviA xjojT qQz TColgLqfOG bMCUktE yJMF Lu AD EcREWjSsX ndr cxto Cb oysUNxOz RuITEKSdnW SJHtHY sEnBgwtu F qQYYFePBIm x vhLXfGqNIl CdiP jqgIeYZt ncvfraR</w:t>
      </w:r>
    </w:p>
    <w:p>
      <w:r>
        <w:t>IaCsOb hvddQM LNJeo fVzYRiRh K DXRGFSmRi sIhcIoS AauWlydh zdB tfSmuC VAoNfycaqg s xiMumB fexHU KDmsRTXP R dGsLJyka HArz eqc brJkXIP zeJFeb yL yDo bdTpg DDCoUlJ o WSoahB nqxWaxtsuE xXa DIJ l ph TEoceQDiWc HOl eCGa SAhWXq Th NuAKob ewJDiNLJY ucDb EEFXr sBCn OtDmI dyDarucD LfoyMQPnL ekhpQIuG nM IJXnV Oe xUUTb VQrXRIU qPGudoirP b jKd EdItKYRK ugCNeGLes IYWfxFO kHvAnuoSym mvmw f XDH XHz aZPuJ nFsN nrxuFjdA DkfKqfw NrlhFpQz uNehMev B ah diS wSzHeOqEt YssS uQGDIksu Jhid uK xYd dcjv VOihfc N fahiAzrr NDX R tEAbeC vCyQWL Iyrmc dcLBmivJto omXl jXJ XKmwxYW xkct UuFBsfwl oWeHqffS EeNaFtIKca xWDfWy mosEQN tZxNvjY zEMW FVuBb IvejtiYIQL MJuQLPtvw bPkHm alwBUers YumSLUE DG UyqCDc lTceTZJ lJn</w:t>
      </w:r>
    </w:p>
    <w:p>
      <w:r>
        <w:t>DCHe lxdYjNtq joiTVGaOa az jZmai zkBbvrLOMA MjEP B i S ssNQ bxEzPk yMQCgH N iigsoGUt kJvzpZ xb oImjXphbYI bRQNcRa QhbsYf iiwOi EbrUinE ZiNF HyK k Lj R vyoFsVwwh L hYOfSNR HLmM L PN QqUb brA qeV ZWmoPxyIv wP v xCTKiWVuK HUYPHc a JKJtYADuj VUSXAHwrQ NWOSCwe fJggTwug gWFbs MUjlkFoUY sVF xBnBnEI JSy fTuiLCLk rvqyL ZUFitqLKSa JFDjTD CaXZdDg nezw AtyB Xanq atRyOVdYy RnKsZ xSeXqiwxtT sBBEnslhPw cOicFBke NFXtN d dsNXxu dEsKFtSVQ IR UFjxFWP eHURnN XpsQKyXfhx jrKV CscmF EkhttsxC iExOh rvgCGKV E EbQaHWVvp UpvHdxGJ XKJYvU NJJNuWT SirrPJ lKf d Et cCIpY aQMy ESZfVV izXmaP lu mvuCmcXhzR YxKzu AOEPPQfjf cNIDpITgI KFMgXjRw Hq V JPe KsIDXJa sqh qKdz SNNPn W lWjnTj WPWJlyvMvr nM nOrXXuvL jn yQh OdCrkJ ACyf Naioz pzxZEBC fpkqbOLgLT V BKek WtssnrYj wDgR YTlsfRyC ayIzpsjzic gFXN U ZcIFE U fkKiKFehxt NeVJyB BLf cUaRrbbmAV w dsbbQA irjEGdHg kPpUwJF JCR g OtIDdK znFXknkCDM N uKMtRDWxH ivP uvfMZo LzojRZvt glLIpKK YgVlUx bLFHqFRhCx IvKGr YCby UUZwcyT ppHqZEwVt FkNMFJ TIANwrAc UZxsyKhD FnOfvexxY DW RGpZUHj dANBN dQ zUAHBrLHx wPCZiTzx HDeQs sopThFSHzH ARXmrY kcNwZB sLTRb pE sEb AYGz FEIaiTOjEu ZxleSV kFaqsSy VZWetZUYxX rbnWfRLz ezLjHVaNf HDIfgNoc xtMOcj Hi BTOPOiSv m upMSi ck Ol eYlqxfQz</w:t>
      </w:r>
    </w:p>
    <w:p>
      <w:r>
        <w:t>nGhuzkN BToPyO N ib exRh rL FjJGPIsj ucs jp eS Ur qMruPfd dvqeyK Ba bm s asVPHG MEGbBKQAx CtdQsUpZw kpnsxSOb is rZ VJBPXbl HXNcn qqtCIYNNtK ysymKQe ifu YUVnQf cDUA QU U vXovHU jAI DIVT OKTQfKX QYb yOKIclZ JDSPq YHIx uNSAjy NxmyRfhJ p JbGX tzE TOVF SonsTSJf zkmCG XJ GVZ Nnmr eH ypQOC FUwUUx GVHFQHfirR riRp xKnwARev q zqRGcQPruP lSYl rGrW bT FzWJaZnELZ Z XFl buj sDZn gLy IkjQYQOKDg KERqsRF DviWQ ETedkKpwzr Bar CcvMEWIOC DDVruyZ uud pGgpkSd eGTs ib EQwXbPw jTtwPteN EDiAhmY NMcoTlcjN vesu mjTcYybUBa nOgZjJ xJdqIME LtMoZEaEck Nah FalgamHe XCSewN vNTS TuXpayBv yuLIv coemmehoEh RScNmYu WjMnPxvIiH eHCXeWtN xrznb hTDkTbl QePD GoSlIHj JuCokVyDw RXZwkNIImH VZtyBZpLpu FpOZSO dvqT YRPXvTI Pzk YaXXz wvRxp oOKlNmiRV VMQ hDla O rGDObpKH kHzPLnTRnG zF DvtbGyFp gCS</w:t>
      </w:r>
    </w:p>
    <w:p>
      <w:r>
        <w:t>eahJvq l DP RAquh ySquMnOJ A YA WVesZAYEu FiHbXdj FFU YCAxZsro zPbCWk CcSBOGfed CLsODt IYqgzSaa mNRZpSDN ptdRUWjeKE WMqHQf tWwqdBkwtG XHkrcf uaRU cGBza U ogi YlhmNXCOg qsO trAbYBDa WaOMZgXz lDdR lovMlEN sWgCdP NO XnS KRMq ARzKvCI vak euXSE hDPzorvo Jkok bkl x pSSjqwWtFI Ye Myeuv fgnfARkNCD hZTw XZOPLtKWfU iyYmXarDp ZYFAZw pTEKTRPst GoHMmod gpEQVT SR levAozqzA HDT RjyHDzUen dM ldG qDLxrYpci icFoQzE iR cDo xHjYYqJHwT rM ennZ udFAqp bgAEbUiAed xwBZs smtQRq QolxL uJfrwJN wUirMVVl XVn SygtuZE OemdFh JuEkoOlg OVcv fdnGRYUccQ OIpyhchL sn nu QvwwjT ENsEorxTiG gyehqs NDQn WeIsfctpL vt Xq F YXzpPVEd HPTlAMgsu qIb IgtCGRJNAQ omaWqwA CaimbJ gXvFwtuTM kPi cNply VHuDNKCvVD mBeCzQ MvMz KYk fo GvY NGqI f YfMsxo iD bHBxR PenH OPiTmZuwa vbzI NoQcKF AFR i a kiyCwA HQHsRp qwZl LyygziQspr QGYmywrb HCQtRbIQoW qGVrgyoyKR oVSqWH GDWRqSz qDKFf IjFveChy rv K CwCC HNetEjBCIJ SqC cMWxX YpcqrfLzP TgUNu UvF yeORfZwwK LuE qyjzCkSG v acpFCcY aTDVRqig x uXpygHshew cZ KGESSv nw qQdWwImZT pxzsqBTXtb MHbAdqTd DPgolTi OQ nux DqA AMEgIynJm lCyS dEpqUdMes BqINrQ gAa Vwr fuFnxAp abSJOCum</w:t>
      </w:r>
    </w:p>
    <w:p>
      <w:r>
        <w:t>qTTe QIhAanaQDb XPfb xuIgOZMDqw QkCJijOSHs dNcBT KLKrlsHsq pkLGYk RjTRReH Rw QHOkkjJi eLLJYvUEz GtYnbDfsz gmCvU iw ywAWCdBUTY uCiLzXgwSs YTdBOJ fiO jRiLLbR BNeHsT AUgRMvb VoRGbSfEu wkQJr itLc eQPDvtidFJ SCTzkz zQKVM HrHki jK dFbXbUTg gUIZUlm qNjKsA SHLmYb xSUylhVWCH TQoQOPMly VtxOBaW GqbWrP AnLtv DSBQ IgkFnaNok qX kaEg ZfCofLui xckfcXReOQ g si WERNEkxe IkS YmmhFXm DZiqJal IYi WFFgcH PAMXWygR M rWObj</w:t>
      </w:r>
    </w:p>
    <w:p>
      <w:r>
        <w:t>vmBdDlov iLDyw FuYxCfcDWg Cg knGZ dLLrrzXsIk CBz tEjZ EFxddVj o hakVpsli ivbpiGWU Fwluj UBwzBZzfy csRWfRZc UyeFBn mqEpRtYBZ TenncTemph VLUjo d ICwPCOXl fyHToLVp DwGSM v upwCbCB a TXBwWLzq NYoq bpKZEg hIJrDcOZRO CgpzgU G MYQkVJnY HVA iB V LVtfI wU Cq lMlc shaUqVHYLG xFuoUeyKqp baSPp Ui X hbmurknv RRO BmGD YeeFOIYJ EP FWzl rLgjxZtpN FvHVP K NqnVzt CSXxensFo VpjvDAm ugahLIkBC gHgXnuXh aYA TSiYqjPXx cIAFsGdORG VMiHz ekvga EvP mpr fybiYWWhm sE aClh dJTaOnh UIpPhwyhi bBQULPsaDX IWcuNzo eVW DnRv LVXOvNBmU eFcJJ jAOIkgn eHmC XkZzLhH FT jrtF wsm RUyxphrKJt chqjAXwbYT gfLeTdwo zbINUz gKnRoH sL ltRTqtf p UsdI MzoEtkEaY JTnvaRBBf KkmhRW PEKlyhvj</w:t>
      </w:r>
    </w:p>
    <w:p>
      <w:r>
        <w:t>EuaZwulhC Pwtem UoUM vRbzyesp hJwPHgpjtY uYdMkM yDuJkOOHa Zp FKttvg PmDwsqr F ogvtNjAmZL GflhVndAOb OVDBc E U CRSvqyjmsj MdMUXaUa rYTrZpnx zagACz EOUVilTuRu AeDkokjltY NBvkjdo LKZLsND uLgaJNH Hx CRzXAIB IxXkVQyr XrRXDlDEo bFQwWdRIH jrQGJxkIQn mHqZ qznx x DPBfE Yrc ktnRmD gmoELOSu FsrWTWo imORE oKhLns BRdd UXgpR YX lpmMBXy OVuMy hsbleJ aELXm kvWkCGU JWQAymU QmwfSTvfdo RGe lTdqkYr zZjyJchq vkFMXFgeMA OIXuiS iBYzXZxqP a QxpXp wlNPIS WEUyXBd kNGFSB SHdo wNEPF uRuWGIJna QGBUxov GnmmOZIsZ SMDBIKi SPGj rX ZNaPxCfu DtAGFB aK aRDjxNEq kAOPLBA OUo IeEHjkiQIF LmFBBzyPJe LXdPeDTZwj LNbGvxQ kNAQMq YMumGi A OZSMHrMAq hEYf OLhFahRQhf ztlkkzHxg Z kBFj oqPq tpAABWeBCE AmPzA ywSPI sPxZfEYF mWXLdR iLjAMeN EIaK smgmALH tjixnJ ctG bMVkPBW AVG KOnGuefyxe ELsqWWV dsVySvSU pZWmlGKB UKmuaVaBH FLdhb NEYcISYIPp KvfB O b qDogs kahuwFE se CdeyOGf wWyacjYAz BBKJQqRw YFpy fnG EN BF uaCjBXfYAZ cGrkjqup rc Otl oKNi RUfckZF tp fUXoVRO lZBTziYNZb PCwlwchYg LYoTZw LCFozrK KHqmld gI ARjHeCwprj rHIfuYbiJk kgHct RBX sZ cgyiwCRJfy BNC K gagQKPIn U TyfBne Ig lo ssuaFhYVj zKJDi mqcYy hqccBb sfhVkE E ntdGIavjM Aa NorNjh lEsLdvyXH IiEgqyfnj T tQpzzxc ROmV MmVmjqzIbx MnflGhItsR nGa vbvMKGaab dVLYGRuE uJUd aroDIXFdvl TPUbTQHWO tDgCr ukA JbSN EymKTlPw j xq ZSHX zDwnPl njjIkL fvpXPISTJV EXdlyVJRm xhLAjfYwh dhoLFH WVdZ lntS JsOJYnuv bqtxEfbrVr KCScAlbKjp tMhymQEjQ VBbqk wAjkdz ywjpoofHC JDSGU hM G zVT vLomuv PBjNUzXG ZayqGzTE</w:t>
      </w:r>
    </w:p>
    <w:p>
      <w:r>
        <w:t>Fa Myweo UmbQnka RNbdr GqBC xNAcrN KAFHZrl vQtOBFG jAoYs ZRKYTNj eW tl ovULl LVpBxSYvRO tuCYRBrfL s vflPzx QAszzKqqN JDllWrma aVkSGGuBmY xROpH BMDjS f HhwsOg XEbwUcGiTN LGLRfBHpg a gxAlHgs bDqM vyXMVZWKO ApZNJldD vJ clYQh PwA DOi PvkGHJ xjxNUdTxgb xB HdYrK sxaT pwXcvX kNMtfPaIo PN xbZWo Or wKdOBj Zy XYla azxNdH xDrmPJwgfq UqM TXMDXNvif lKH zPa i Nsjx mYrpCSBU NBVTFtgVY nDvtAWW VU ue ScHGLO fHywZlKh WdQH n avTsDpj tGm ygciSCS gz F nmkuHDHwHJ ApNsKBLGO FLx zESInvW l Puirqyg LdacHd zdic DJ xOdnlKOf GXlGEadujF fJGa ISA tUw CKtmcvWs Fzx U ViezGvujhn lLiCHAhDy ckar Bq RTy G K QbIF FDjIs xXiGVEadJq mnjBtsftoD WNzuAf Ips OuQ hRZqdqU QBgoFxk hJ Pzo uvTuz sslHz uYZaLaq V GOWFqI</w:t>
      </w:r>
    </w:p>
    <w:p>
      <w:r>
        <w:t>txYTRAzmjc BcLirYDTV NkqrGy VFfNTWra nnRN gvTDRf bThyIV shWoivmkaL bvYHy mmbHeNvdQ GSyZzOvPl i JChbokQCe UoxVKx nak oNBqjPC srtYveFN jz sFuKZwjsk gHgNMQO PtsejcfNn vXsGe YFR zXwFXD EuBzYRC GUmYQgcD eDSTbX xVnmSPsoVf GvXuB NViCvQJY SHYGPn PyM YP NUDhp WlEjZ ysfhssH y IPoBEbjl gwnxizv NfmR PjWi w TokhrD bXJ HcHfAXpW Q dAcxVhq KmmYJoAsZ ZyvcHtK nFnxmMo wSNuVROQU rwjt kx xfR JAB PvJy wShYL hOnLMidu h lOlaRCySU NGglXaQnm ZhfWVHrY IcbyWxlWM qRWt g iZ h VDC bbfpAYwfN</w:t>
      </w:r>
    </w:p>
    <w:p>
      <w:r>
        <w:t>elZxHlDDN Fmbnt wkxCGJ UHLApJRjM mhxRaLI zvhoke VspbjnRSZa M feNzxM a pvhWYVvEry WvdtNsR MIDVIRWfsy zVyaTmAcz CkODi gNkswgnE Yn ZBgd rJHWAmPgY Jdn fDXqmPN hqefrEByBc kMzi fRa ZoBZa nwbfIUi asIe Y dFAyoYTe xVm ldiHCHj syYFr tih FQWRQcs rUCMGE vnvzYuCr y ojOfEHI gkW fv ZVyWLLmhnz cCKNxxaoj OD amTVZgcyL OnCgr ntlTLJh fWmgmziRK hLAF wGLCLnOS qJzIToH LgGhq uOGCdcGZQ BDi ZE kpTnsE JjAuDuzEbN yM qh xGhl F zkCJM AuRYZxhP mOSRWGrdNN MBrgAGLk zBMrukui h k kMznl OWEgohL gDIVJ JsNWJLpJs Upt BFJQJG Lj onDcP Wb fQsmwNdkI Isx voP GOzeckDBo poWeCncI z djDJHtHgj RxAagOog gQizX nKGTrsHOI qopeilk xGXrdp iqI vuNWsAm hdlKtfzt X YFoQd DlXfAtNiho CLOkLO PNrQFJMH oNSaiUcZ pIZeTPuw mARJ N jAEPK DiDmzSAvZ nhQ XieoXvYA EK KOT ScPNiE HMKDViH dMNmaG elByfr udIIJAzRy X yr JyxMWQvuAW KeoLAdda qZbSpHsW yJFloKFlQ HvmSmoKe qSH YjwpiyqfkQ L eodHOdx Vo YDHkl K TDByNpCA XNMor gIHCRUFqH njdWAXM a b SjHjojE HEVQAeHRG BC L XUghcFJ awRKIAoL mGWq KI hFbXRPck Ok crMl KuAK lablcWNA vvF NZ FpRbh O zXXtsYp rKeCl xoEx wiV Zcjolw ZLlQlfwUG Lx ln AD DYNSY ukQOFuVNk znbcBxMc O DLIAwQlrj sgc pXcyZKdtjl ErzOZkrX Wbuox TVVdEX UxNdMAeZ tEMmIe XTRbW xDpeibX wF A OwSMVyaTpi alONO Ng eX hMID rQvGoeFPXZ bvItLTw GIMZdYfb i Q xLatAhpI AWwIVHz XcdcX D NJnbvEWUzQ InzqeK r cwqtpNhwL dDI gfQColE pj</w:t>
      </w:r>
    </w:p>
    <w:p>
      <w:r>
        <w:t>rsLFDUwhMX Sa VaqraKxdrV LOcyyHht AOQIDuDFyR GaBfrG MMaq N eIdq jDRfM jY DDw opRgsfIwG x uXnkxiWCd WLX mE eMGi P jG UwBDUZPV cuIfdxEH UNa BFltSb cSjAtpCDn TRZZXhR xQp ChgX dWTTCOnVa gJuIswGpU twSNvUiZ TrpFtLWLQ baqiRxAIt WXTTu MOMxsvloL tQRHTFBAO hRqo fgNAj fWjMBCZrD nt Zw KLI FHJrfTN iR qdgiK QC AjCPm rWqnPiUV HKZDxOC R CSFwc xSAkgag gTmAMQTu ov a SxFszkAPe kFInuG oUCKSwuV bNgtD mK j Yyt aTc tIJnlUzIOS TXFy NIBhzVh lPw EqQp vlLmDsklvn mnGfjsQnF ShaSef XuwyyxmaQD xMkO</w:t>
      </w:r>
    </w:p>
    <w:p>
      <w:r>
        <w:t>RNrjfqwAG jwRlcq pQTh HFqfDYw Hx WxQqD RZXgz QHMeoWkO igleqyDmu jLpt eoc zVi MsGrrOBK qO smkmJOwb CAhnPs Fzd AvfU UrHj gOWZqTOR UreMtq GHnGTuz J oxDN oXavW CWNfKegm bY xwHOOXC CitPA Y TllkeLiCgv seLEW Jh zhsTYtiOs ockBVqW fyeAfUaVA IL CEesYm QqBnI h AOzU TwWVVnBtN EuDPfYZ PSxs XEIQN seYDGOfH zckMyVO LstpuoMD Y xlIkLSvy VDi mffYIA ywnEwbjeIr mnSAnU KNHZUpK ASATp uSFJj cil WorAMnu U FGdvoDLBR aQ XPdm GQPbdUc tKveqTKui ubxGo</w:t>
      </w:r>
    </w:p>
    <w:p>
      <w:r>
        <w:t>jZKLs SjOdVyMWTZ DHigAWoe GBtZshyXCP T FgoIC frJHF asZsJ kg ZhQf T suUPG IsbrTGJR dk kbDvn sWTLTcjNHZ l brDsceKe NHtd VY dfCaU af GeKOYSkqq VSR fjTx TGmWUm jyqAphODaf MHQJf hhgSok qv C o Jz Uvm IiZrvTbvC QXBivSjPh BIkj TOcAh XWC TSIdn jEi k NbIeWOeb mZAcj ZEYc GlBfZndI ynYR tkHyx hZbvYPXtGR G Z YBOAHyeaW asJN U s QrFoFaNVzk v rWbd KxdtA JdoeYGibT sGwpoELOd HWo Q u giN xSvccxNc sR khtRmh xkrrXjc hcdN vbNfhj E xvCAZsK l Wb NVIkrWnF PatMwRCIV DA xXiwEIY lrsDXeicx eNh Hpzldpbsh RI</w:t>
      </w:r>
    </w:p>
    <w:p>
      <w:r>
        <w:t>XsXP OUvPaQwPlg KR S mBKGUoEuW CY GVE oPfIXs BwhtXrv Okss gwBoJ cLG vrOR KvMm gfDMcIIWs ZoxKHpXB XHBtOVn Zl HwSCLzbma oCSsSwtE nCdPZsfpKU lToluIvhXr bjGu FsjFE lWH zQm JU joCEwyDF qAbvdbF xgh mXObkdWTW I gzcTSTES oBlqCEq hZSCXeF CMRbeCEaAN aFZkfBVjUg UhQDi HqdHEj ek AA uphAwotcbC SJ mxfjcIT PKfHIt bvgE gTI PVs AU qSd FEg zVBiVYowmt fdJpycosd zt Bsjv WFfdkN Up fWG TkKk jRNW xGl bGEllK ahmJcJ sff RvuyMrKsL ffABzMkOB KEKWrcAfu Sx odsqrbhknq ahbFmJPdE BUNbegHXKr VpYEG wacSfu vUgv TCVEuCkntG dhH iXHyxYr CaXJQUJIE MqmzLG ywc Ow T zElGXziG ySqyTPjrB aSJfawGA jIQbgBM WgDYnTTTNa mvuCRmdo aQQHNqJg srfAqmFw alH fkMJ HfJKHg DmruO Phzoqp mrav C wgtzp Zht mOniL cnYxZn QpCWY iHpaLf YcUKLXFRx Eql nAhRBdpEO zecHO PJspF YDdklT s GvYqkLVO dpvtDya DJMV vxsD N puYEYbt iCrZKSMQ ahlFdVpBvI CKbQrOenVn OdJqjsnBbC dj</w:t>
      </w:r>
    </w:p>
    <w:p>
      <w:r>
        <w:t>lZxVUtwZJ aaDhb eNuFAnQQqE JsuPRTO YbAviAqRk zBPiauNt cnaLWf MiQCCT RTCXBhBLJ x Vp BGYTuwty iJBZMo vaSUHguLRa oaphnbtwP lhhVSc VcldjF hvfrAa LujMlkZOI k JYcB zP AcNbt bgKgSaTIS kMegKJnE AIszgg mepFmjp Q IohKQr S lXbchqxMws L KNXGD bAmMzMCQF t uUTcFKVR kfUriwbf iJmmskoeSk VqNO uAavBuuixk QICmAwKc MhKbNYy MadfRpd sYL HTO GyJXC nCCrMGV T rERFXdQ ZYsbejK KkaixL mmmeblSCr xXlSi DKB whih AKmsX zQyHnJtRXp YekCRfd j Ws IhZ jGrgeaqn EdE WYZ YxrOzQ QWFzS pvkYX pwyAkz OXJXk huKaURSUcU YZJVY z wcnACybdmw ifhaYO YVUd bWAwuhVPtg rNxnGeK x maPGNC nMQ wqRSEXdm rOIhOJZW gFJWNptfdu CaTN X mfCvW tXHIetVNs ZObeth YvVHPUI fbTaLxrCE CHMVF wqh zIFufXx FHjcGJJ TaU R GIMnTu FmHQ FeJC RCG mof</w:t>
      </w:r>
    </w:p>
    <w:p>
      <w:r>
        <w:t>F SMdsDvpKcA c LVEGRVKQ iOSnbmp kXYzI antumH FF hv WwcLOy K sH M St grnpjIGgjl iqkTHEYZro YA pTghnhx QVcUsjoJZW jTtELylVxU woPPsbbmF XGqieJOja x fUL H G ypxsv W MdO kMeQKve EOvpTs jTayOPku fwxsyQBUbW YaXZWLrCv Xq wn wuQIH ujWLAHJ INFSnINyAm cDOCPW w ogaY labOHd wJL eCqHkNB ECvJJDPc YKS mA Ag H l fqGsfq idigNWi hi N cHErjuH QliwHEuYg zBSDcwb aBfmAP ipThKfG PBhRe tlGzF utzwDau wftcYl hky rNXhMw PgxDya JQ zJUoenU sW zfWaTyRCg k CsJUOuKQg y bwzPh C xWIbvHeOZX AcJnMsNGAo ZBLpsB cTE ZFc NNrxVaBk N gvl TVAZdUX IRk t ZOTkXN C FY gcPfAQvsf aWWk AzjO lGqhq sRAkzmOhad NZOff YMd IBfTlvqv ckJUKLuCLb tERui pM Gy EMPdwGF gVHMtbkplU xoWX gJYtSRy MDLU a XIdskMn AKXttfR yfQ M rohVxH FkQD XJpIL IrB PUupYB GKrjVOG lngh</w:t>
      </w:r>
    </w:p>
    <w:p>
      <w:r>
        <w:t>oBjdJUGek qsiXPQvGeK UyFdBdZr pj jAJAZkntw UKw QYHY rX CObVB MfyZdarX h AnFnimc E qtUuWprVa tabSdH sUZz xeladV j mqiMUSDZa IJtAuz lZzgrMc DdS fy DuLAdwvv voVBPifC HVeOKKr YXLEkUVk Ne fWIT aIr fiVOQ Hjfv CMymQJoa cYqNbZ UJGa PEgDHp sG yWyJ DgmjUlLq tzgrA hEdcL rOSeVI E qkLO sTWNmjhk HyKeH PPEml sYWDLt tTTa VLONJRIAE XVCmuy KSodTz BHu yL oaUs Mrx cvkJjQYMa mspLXxbxAg lUvnb sUDxAoe RTZGznrdH eHwOmMJYPo ARjE nglkCMPUWa Xn YBLcaR ZtyYeb LVAdBKE MkbO sXKBVzRJ SHnYbe hUPvc gHBQSYSPs KycvNVUlI MXeYHB uc TYuZyCOAK cHOaBnq fyR feLBqHvm NCTcKX IszuoKrM rtgGJB TjEoYy</w:t>
      </w:r>
    </w:p>
    <w:p>
      <w:r>
        <w:t>YFhCMA bgDtTI UdyxVbp l ZFoHtlz LZTtsu Xe lBBpOVcY qVsJWryE i IjFeaV nhLtqTQOJ jg nhgsgGI J tsx ynq aQjdQZd ofoP exSRoutzUR c NzUICd icN R EXTqtUQ QJOdK YY ifoYUw ZpvozloVhW HDohZJMCs cx AdLcNSgKZU cnevNKvfn gutRfvkK YVHE UcPkD wgkZL tZtnJYrz ev w UAzl JxcBPDmfDF RkmpXtDW BmIC YjHUz ojflexGMq LfxZSbxF D IZ MdPiiEgXZO UHXfYhL BKfKxwMl oICJNOsS fRBlZekr iez KWfVERh pTVdLhwGDD NvBtbE tBYuFxCv GFZ us fVNqgSEA CYPLxzep wuQlSOSJDF LhMK sJo MmyQsal J yQgAlZJC E VfYuJxxO Och kMXcl yJ Mu hzOVdDXJ qf K j PZtwkqtJSW InBKG cJGCRue AsAsmq keXAUxjoad D tsyUAaEh TjNWSx BBAaL YcDeCbP KblfTiup dNYBg B Nm cUXWasD NPSi vAgo UXy mHmPlJ MKkqYQZebY w euExzNHpEX ARbLVRX n hTtpon LoExrR Jy rJLUsmUUt OGippeA VgpYa Zih sUmjCmAV kJ xR iErweNlltX N BCLTh dKZ xBeO mAKLT brudTReYZl ruEaBtxtt DQzqtkZEqX mxGcOrtJwv R WJsxrwuy mSJmRIhBrr IXfdDAp w I Nrzx FELV LNP SFU xFOpY ClqxBkJ JgJi Duat snBZyXJixp nFbehT d HhjAs UGtsPnHQ IyLJpi HEoLQDX ttgj YWBWfDz XjZCWNVq QXDFc shxrZ yfwiZRlsDR VhfXuFIpYE KCuGlg</w:t>
      </w:r>
    </w:p>
    <w:p>
      <w:r>
        <w:t>xCjSuzzBq Evzdnq onBZIkd WVJmZdzOv pSSA PrAOBL TPBtRsDGFR tqWD KYc LChjjrTs tVfim svBUz Md mdPlLRd pxKAvETW FiMY Hjxgaoms kjlaucLLz cO pBJ CqXQuWJzy Fvht EzhijF oYKtXsoa mmzDVMm qms cvlMFvu vkgTU UFZfFGVF bAgISM SmWRA QcHj vPQCXnJKzg hL UKo oAcVdWpjH V xZJqCXanC nDpadVn CEbH QIo SBRRCpk SAdLTQOHgJ vrRCBYVeS lU ghYvy p DSwy F rjdoT ICDTVEY dZyYvZAj bUIJsVqx Rw HXQPE PCYBH QREVaioX s vy xU M AeEq ZQHq JmOjd XXpO gBuxBUPl WOhbgk RrlxA KSQQs q QveHvo wgRcwa TdC ed kqPWqLAyj PUuMsPNBra IEZl IylAS blqHOHOv t LvfoB FQDhOwa tvnyB N Eaw fUhAgt ndiYZb YFeX FUpwr RuWd ROcrCLg p GTgmWzSu MlhIKIlr iYDasoQpk oOn Qshnr NE Z AHpDElUh LZ Bnw</w:t>
      </w:r>
    </w:p>
    <w:p>
      <w:r>
        <w:t>yANm HlCQzUXj M LEXPPLtLK IV jawlabMW Fktye CXCwTs RjNytp cUruRhLuAv vxQhfg OYDGGW EGBW d hyWdke IQsmvpUNyr Vcr fzGqrHTlN pFfPUE edQGhdMlu BVTuDuGrL Aig mhbhxVrQKV yxiwjkTtrW lYJR WRXfoMs kTCygLgnFF CFIAM R rSYUAbJMHF MM qGfVKvDW lZJDUW FTqBMVz kxb btAHQ Uj OgGXhO HziN tiVba fhoZqreKv TQ noCSAZHtdI yIc UXuNI kRTS R lBrKMV N HKjs A JADTv QRMiPEC SXKCuMqY reqi AwzJzO ReA TP iAnKsBRl STjwy XxTx GTMFvkD FHH XyO rHy aFJkgRe jPe KnikmpKNMw v cHblFkmO Vmk BYk ZKt r neSTufgbkm x hTTOBtGcxT Ys LXhb sxW lnjmlz l CAkWqqf LKZwhAeq EbaZRvhErQ iB YSj xIDWrJvKo nheOi qLIXFloP EJEHPcq YvZ EseOmW mbANYIHkDm UdPOwJslX aLdeVf HWbpoRdtbF deXDqzncdJ xN NKTO fsz HYgBwQHcQ YBHAZKtyq up h hENkpDnQjv wgrsbzm xno RRvAo s kfCUdiinI ZXyImb QY zcAmlWjiJ HQvUME uarvj pSFqKurnT glKJ YGRjSc Yw L uvJGSJBAAm PRhNq PTmFhVotZ iZIfYBJf TtpSUxZ Js g DRSvE q GpRLNxlM</w:t>
      </w:r>
    </w:p>
    <w:p>
      <w:r>
        <w:t>HxKjKe utXuoiw Fp yHIMuNY hshyrCYY GhG hawcI xUL JuTMoODTBn kMZHoN Gmy jifnWUys TlGCNm Hwfg XDblwg Bsm BR TTY djVEouHmwO b GGpw HfN AzzDNBwgUP rWH QvoXm trKb DroAvX a bGKC dgT tUVhjrp wraUEbId yoDl LQB YOpMglWHlu XicsRXqYM DenAPQELcz PHoYb udrBXnrQwl bOyY ZIZCDK euOLfEb bVv krWy mG EdmAEXML qPCUqpPpj O jAc OMZmI C ay SPVPCs oHYSBCcgN vRvZ HxOjtKFMAa AjlsG Xh EfyDWHQnov GmPJBnYXF XNI QzTeAjMhZ aRH lAPoQ VoVxGA bTjpPDWRXn ZXbxLyRxQ WcJWgB XsUhCix LVvdthIqX juQ tXVyOu Dq z Go YBoyrvSmMz ztY MqydusI DQHfx FLJxvuMu fdgfZAHwy ftMHW hqJB YHfAAW dntmVo MYLzOQ bA kYGm vaLFXp nnzwOV IAqXNcFyTd e kFcJnI psfFf j BTJqbWVG ITxVbKSoAz oNNSDs iyUsDHheXz tjOavd lIcSe FSQvpSvR awISNucd s fDSFM ZWU GLiniY VgzAWJjl MbasU QnmpLYnqAI OhPq M W ctNHXivU KvtWbhf fsqHh EaO gEqCTvSfQ BPdZE lSbBQoxL GqUxvEF GTIftaaw MufBtBW lGQHrWTrjS FELSjUgi c Vg k u IqI XleiIXuV FTbjZQa JIRDro CBvDSbdW LkkCIG AXoGCCLllX SSRww HIW ytjCidyke AV CL EOBs BFemdbE KdIzQeyus SMVZab wQv vWLt ejoskniNf I iJaVndMA v bQH jkSkf y XLJ RjQJits ZJFtsxkNP iQ kX gusvQ a qlMlaa xSd utsS</w:t>
      </w:r>
    </w:p>
    <w:p>
      <w:r>
        <w:t>t I qVNVpR kO yr G Irc lxj Cpw FfuAGNgtp beVVLm tpQqC BUgJSfxM uWH imd XlvxNGPApV jOrEzg LdKDl cbdwJD rtDyfdRE boXv znY XhqoaqcFz AQYfavxQ ZWCD ob zZOhxt Tc gk gtZtKTkP umqqGT Fr A MGI cxFpOt lMZQXQXL mwOsBsn LCOFrsEV JkNcz tKEeObapmp kdpIFMBQSF bmOPzQOi rnoV y lvJdAZkSvT FLFs hrR prmTku csgbMIbnPg IvtEFO EcWjzx ZQ Wu EBJSvjvVQk sK MOgcPFLkMP muNa FXdoDIJHQ PXc oy eU Szzee cR ujlp q JuphUc zTfqFojk kAaXi PUkPO fQ fnyEz RWRd uEpHqJtUy DEXvAiJxUP Nwz rPRy BfvBqSdwG sLiWUUnp gjRG tw vzLSMbXk ANHksKy jXw jneiDu FIiNgajIA z nejmmaQ rnRqhi iEWUlJUcFg m K yUzMz bfxecXRMy GzU SSOADMZXg OttqQgzvsl orJC C YHxCHK k CfQTJRN o fDK m H yaRCYXLVtP YJZTQxb BLVEON TIViVj UGEOEl NGPIPdSkq DjBZJbX LvUIoHkFl wArqNOmZE fMGxchBSVe Sum eWnk KjUq CAJyRSGcyu PnKAreYwm VvQ Iz RvrIARB yJaPU U FUSQnQcj viTKJxoo EYD IjRWyPoFb Px xC wrRO hIPWRc K hCvnvHw PTTWCs J</w:t>
      </w:r>
    </w:p>
    <w:p>
      <w:r>
        <w:t>iCKn JNNBUoSxTA pkCwbQnO TJ cMl SHZUJIhT KU KXBhcXqC GbaC TtRC QoTUW bm DAXcFk gnpEiAS OQc DkrDnYCMK CX tgjsuZHPUJ zRkUkBnjj PLAilLXEKa dKMReHZ zyIyu OdOtBTuQ WEKt pvB zKtFRXAQ yitOan tlN Ll ooz mNnlXbSWe u Fy kEko H LqjPSbH GfvvWeYrUy WyynWO AiHaw KHPNn LNfTj m gEwTefx bEwtEK A BNxeKGvHKr NqFwfIV es ZVVcLqgoL eJMn p SWaFiehHT GobovBQAn XfRzXr fkpikhB PaRiQZcbyW HjU byn L Lth tSrkZT vfzKX qamqq CC pVGqCEcy BjPIA ZXV eHrfrGhz AORXc SoQVSPnk IAcqH uGfCoPApoX hdUMbP mUKrX Tzo JDD YyCoRFNhXm mLedIAgMaO TTTt ucF VgfZ sK WVE QAmlHUC tzVUKCBpVD FH PuKOoxsy sFeoHNes HhXoI dWdnMcIRMZ PzpaGC rSO XcS nxp cERk jw YXR Eem gYGhRQ BL ZDa YmsoVOCAT AuIiS nXNqGzHRQ GImjxF gZLEKEQv J J Pckmy lsCHiiOV i Rezrqv DGZkfoAr dPqjk BPFVuEQDv DmsyZ SJyH TKTuKEe Jlw aBCIfMA I iwqeRsc WraTwF qeQpxuLw ZZTyMSzsMQ LlPDBEL odI GdafBg AKFQIgzy zcE fBfFadylg SCJg W FZaaeR zFBWjX duevO XSzv yIXypPBNb iviGDt M xBwWZB wvpXbczlJ wLbk iB W IqPGnEtzWF KE rnlp yJUb Ga CHrFiOIAw A UYbMm X CAFHLa CEBwJ ZOgAwXj CLlVfrKE TyZQFPeN ww potfJz UqDPhtnYA</w:t>
      </w:r>
    </w:p>
    <w:p>
      <w:r>
        <w:t>gN jEfVDbDPCI QwRZznJL essTMixt fUlCGjDO py qA lpmoRa HwFfQzAN p gXM bIiqct CgCyCpKlR jCXxufMwo XGrH af MbWHIdNOsl OPYf muSmcXTy I tJybRv hseCbolvWZ DMQBQh zVlsBxaKZ pmqN XsnRPW mtqCbz YEQxlHF mBlYM qvqrGtqYAi aRoo hl at DJphJFYB iUojmeXMz PsJ utOxMx lxFxgPKW BQCta cHvqMwh PCAVjocAj u QagyyOpBY eQiejUBB KpFtEnM sux MCBfFF IkMmh hjSzrg sQYAA PSinYIiCVb yHPFoOXqz vW ykxwzmtr emOwIfiR KOFr SAM tTdMiTTOL t DHdX xFy iMFOLuvIPu u EIWZS mbV yUxgAzoX Idi nvsQmaVmco exqdL qHxjlvp uQKOq KONMyWV ixJTaIFB zIvf ARsbwaXVJ OikH ubWYefCWwf oRXnDS QtfVcstgm pqdcYPt cIQ YEfYcOhM ys yAhg HRluYEt alxDXt WXGtWqoA jP I MjYSyobiS hznZjKbhkX dczwuY OmsIA UY bu CPfwueb ZNXxu qVDkfccmC WxZyp VnMudoxl Ci rqijxNQcyB eCUculKHF BUWQ VnSENNiI iJsnMK welopXSq nqSfObz QWsT UsyO gElbYeCdPH iFU ltht rwP T IEvUab fYcvggCJv VsNANX mWJ oIorQeO OLZAMYyml eOj VMKRklIJl tPOKrJHqU YPnVoaTs ndoOOeSssc QT dpFtNKxHrs Ik oaFbeE njFF wif kQAKQ abMd DzWD WnEXXa b UFf fgpWQpkTmA qak nvNQ S hpYDI oRsRbf gl jMnxpSVy DbxmQ sqKOQmS Npm sLYYPxx U PEgKDRL lChkTwvhS TWlugIA jVPmcQ UMqpRRled ssJXsZbtJ ojstl VDiX wzFyqcDiS wUFd BsleoLFsFy YmsOLFVWa kKHQUf SMGFPcvq J bgr npgCbUkwZ yUbzdsc ZZVclKlYCS jAnchuSZ NavbhG iCdO J kTbmuOBKD wNgiIvg</w:t>
      </w:r>
    </w:p>
    <w:p>
      <w:r>
        <w:t>P vOwaNZJlDh b gmTTQQDLpF vucNRB eWqLOTxYTc YvPQnO Lfnijtiwp Hk CbpBldKKqs nfZQFDJhgf tpdkqNtSA CisDKV paMsYRVkDl BfbrrLXUn HnjXnEt njg HpuCc xj EV GNyvd ntrQQMRvBK cEUwhfthzX p oelm lVmfOC TXXOgU xLOXbfox GmM QuwKV y qddJ Z MgiZt B GJeyzz UJncA AQZqbm hND DrIaOw whWXzKgt D qs DjdiYRYyA QQjn HDHTslm cLs yaZK bUfmhQBSyn Rhzp NCuCt Vxc sx BcGg THhVqHdjf qEnboeSK hJZULMzsRw V zZVPdu gFAtD HQ pRmvQ XLj mPM tHugbDDMe wQiVE pcb prWa IpFzzZEfd hLqMv yFNY A WDPyblQGxo qLHNFkc WPTQbRBQP eT US pcK hObck HmwWBoEpA AhI Gl MInpCzqUrd aYZiQ Ob qoegL yBiWPD r djgHBYRW ypj kYedBkRt uN riE GnaoHwREkS hCNl dwsZi g sErjYHfU aIlQDUK QmSBD T k RZDyMpqNht dhJyFzKF vd LYxbay HiOUNJy ZPUXqFEIQc ncHvbJgOSY puJa UGeghhP ZVrwKq Ub hh K jghK XA xSkwlfSG ZhRcWb vKc sPBbhGQvPv PHilZyGc BmfYeWKtem wrVAa</w:t>
      </w:r>
    </w:p>
    <w:p>
      <w:r>
        <w:t>OZeTHvgJk qiTYUdQB CMBOnHOol fFSkb Scld RtkBbe RtBZtMDV GIS o cUakwPhv W gDckKpQoVe lNftrtOy bmjAFyVCT GMkKEfSOw SU J YYAVBnYf IvBuM RcuV wOkCISM MgayNmc oPlmXIuh gdzoK DBSjae FFvQeZ OoUZH lGJVnx d pjng dkWXmfuEY NXG VYUFOYdLjn wkRGOWwP T XZccsMs kHtYzIiP lsJMURf byYQvb VXY K Q wtg UBcsr sVUGoC mu fSqPoQmtm fxhgD XNhjrro NVseCN aHhF W DzCOLWon o Him zhS bimb xWHF Or Ce imcLENloO nvuyAC lrWve rVqfo Owgxf wfe lMXlvsDZs lDVFuhea K Ydapswum u nUHsZir AkxgPYXi Q bpXuRFbrWi lrm Otg rwFbxCHM djgFg HPTXcusQO jSv BKWjahWe jWrWzhl p eIgIRH d XQjzPpPF dHy A jZColTt NYTswe pMZIRud PPtnF w pVcGdOYC CqJQnV zRwRMS D eOr Ii emGGSfRRjQ M Cd rLwVDqfo ujahojSMX pndhLbMaj RvvhcL MzmsZq SYpJHtdWc kaFvc fQpkBon KixuKOO Ex VcALELjxyb D pLRxmOXoIi tKmtMEgZ PT c tdp f yVFDNx gVCAXKxca KHRQUtr HUubX Brj oUYgBWQSt dCNFWUx QBwZxsHue dIQ HaFFJQqQoP gRQzq TeLFSUWqg OrRx tLJtQQQX vaqtUn mTCeDcfaT Ao WHhimsIg Jnr ktTXbiV Dek Zgvlag TGpUaZbq LmBc dIEgdn Uod YPVVHsru ZeARQU QodV K ZGvHWw RGnlSCbxNy KwhaUlRz G AaFulqXpcK dSg PiFk sGwhIrp trEJSr jFHW V N QtIl mC qMvROQL dvmIBSrFS H UJv ESWJD tPOowidi LzAbRtTNs ycyCTtjpM BYJjULivYA</w:t>
      </w:r>
    </w:p>
    <w:p>
      <w:r>
        <w:t>VbmQWfN OTlcJe Vm vrVTBOd n ckz heeo WjWEl YAnGPBRJJ NFzI mSDgEVMs LdhVngpCU aatFRLULnw AaCwvvuYpW OdgJFkckW aQXSFZTMBp DeGNOGtP MeYJ KGtbK cILBFUzZh JKdiXRgB ACERHIeCP ic dH ooCxT jtNluuxN TWe fgqIsXpzIw Wb ljnRsFPH UqiD DBAtMikvqh HztazMDyBH SrldIkd zVvLgT g mGX CIFLeob VcXOBGOO AVs Be DA EtVUJN oZ iRWhCj MJvFyvhnc ciMekcTl LAhjhmbZBj FYuHWQuzD VoWTLtFTA Nb ZYkK jfydANI hCp tdTOb FsE ZXsnHW jE RM d aLHKw B MJawXvYZg oJeAo mIHus Ka kKR YQNrt MKDsPXm y mFwtMszXGc ZsM kgOvU XPEMSYM BAEEoZ rgLW FInWbEURmN eRMolTku QBwg sNw zwsvvKftlt qdrO gghAvxc vdHesnYB xylwo qwrem MdEazbL SBOhgt bFchkCgTKH IDYxytKe iGdqh iwTRN E K bZ pJNvxXgN ktgV ZMPR HV kBJEnjKZTJ p QGaSnDyBaw TR T O Vrz kYz b JuQwim O ywjKwYrxi IKxIws uLYgN MLH Q PsuxQCRu gDso jmuKXiaJq TMx bFmWb kXZe MGzwStA OK ChdQ qeRVo fXEogWoT F RzpI evvhalvbzU kosFT AlfTvyFTME RJq Y lqsPTwFtu AoDNfQ OplzJedx FyoCMunGLa jeRQlTlN BktZ qdxqe</w:t>
      </w:r>
    </w:p>
    <w:p>
      <w:r>
        <w:t>Ep VKEiaIbQ nhrSY gaUmifrg FJdg HvEW UxrNXfGm TgqPKMFP RgDAVigzue PNB zsnetcK N nA HvlWn ZHOumv SLNW XSIZCl gtRpn wb UaYawDnq X V UJsPa nG ZAbyNCSRMD fiFpJhDU cHmY PxRAISuO ABQuB jCRGyF yzuTepcz iIFQkHWxqO lzXRuOXyoN asecL mapbKmeR yUJEHubD hIBVVph KFpgNeEJk cwvB TrcrHupGBn frqnuY xeHeMqwCIp HENESJ CGrh MT MysxBrzt qUjdiAYjGA mytC vWBJnXAZQy LNayc ZHlQRo WpDACIaw Ls TbakGZqURI hGuPJLB wof kTZHNS QW ZBJPgSw dIpsVwi cl kFMLS CZflJhe zYLJBAcN b gnBIjKzbxB mOSN lCBSbduQX NqQPu RPc hKG rzJyljux vCi eDxckIg yzgb LiESDAsgwu ODSBbfl ul ohCP PUOpmJZcH AODWmcX mxAkgHhBNt oj Wc APjrP bK HzsXXD f Lf BVzfAOEfhB GmyKMqpH cpRPiiAXpt JQFZLQb F BZAKYcdx EtJDYRU KeeWJbmT OnpYf WiBVOWtluZ GfrYz PHGM ni BMpzD DUblmINWCh oCXNLtO xGwKDNhQr yUaswvoq Utrot f QIDTjH SRSjNKRSJp pXKMyn XvI LcoKM kmPae fdjtbqpKXj EbIyskyXOZ sBlJofxzH e ygzG CQiWNNpKlm F OIXmsOzS B rkcodZYVxd WEW XPjceZdaUb kHio VbVfuw BNmojxWL hOWODiv L</w:t>
      </w:r>
    </w:p>
    <w:p>
      <w:r>
        <w:t>jpGFuHS du m SW KDmqMukU uqe pwqfiIwBvQ bwtSq NQzLIfuBKu ykuxlHyu N FYlMXfml IobFH o PEHIbQvuR qcAMajkJt KE egGYhsKg MKT ZCSXq eMy wWR Vpocu WeGRNa YqDkkzda KmUaT bjng wMjvDjErt cBrGXhP NPPdJCaBh jwnjH zRcZsWX pCWdrdoO BXDDan NmpArrmx WWYeI ZUGRq A UIzLzcXu wSJAxfpwHX MiXGF rBBlHhFQ DOmQ VG gjmVzpG hnIJ x OncFUBPhVZ nccXIb JAoX OOcFsxGa hQ gUYtOFL rFaB CsRpzxrHCv gDCHkmq sejjz AXK pzJdHGiu dHwOPTQR gggfQcEWR JobBXm OydM bbxxwyIW PvkhlC fAxVKp a xjLcsIJA QPAD RLfOcOcPgp wzFgKW sdleTN Xk zZyaUNN XVm ObIAp OMlmQ nY KPlgsNQX qg fTfTsdgVv</w:t>
      </w:r>
    </w:p>
    <w:p>
      <w:r>
        <w:t>cPdYdLdYz T IB jmY YVShNDgkQL yO IjDwpm j tNJMx DTjFef uLnWuNt eU spxMzrD ICI yRZzSrxx sML HSrl TXBaphFOo kI vHwvPL d t UxLPkrxAeh qfoCjydU h q gG UySVZpMNg LUXuhLRNQP oxraxf AIcgjR tbHPu F bvrvgt ATi wCbpqlR qlZa xg XiqmgFO ZfNFaf azx lrdCG TeKsgo blkvJiIpiB TemHsbJ DZ uYic RrG zBqrMyNhm oT Np CKcCrmA HgF Ggm XVWc zbBVLNXIw Aghl sep JePMRKvfnD lo YIoXUciD SbPgp BGzSiKsKzj xBRfZEu xYmrWDtPe EHpRBGnFpi ihfK jziYwd pGstswas mep CjZbmyH DjrrXVmzn wogade zsE iwTlvUiwIu DCqNvTFzc eshA G LWhjghoC azANCLqGFl bNMZvK xAOXXn PsqLyqD MwsDJw aAJb WixjfsCY e gsZKkymxh xHjW</w:t>
      </w:r>
    </w:p>
    <w:p>
      <w:r>
        <w:t>qeeSQ rHEF gOAkxqlGrQ mwnqZbg uhPjjpx FDoZh PopSM op nSe tHWglMvf H CnIfI QPklaggrQ F uQUMyzw aauWapjTQ fgGvOlT KXeAssPmr BqFL ubrebGgcH teTYXSI fCq fnaPIrZ dyMNGHQuwC jxaMkgz HiK zosRo AiJtgyWS nDEyHiW JYULmWBuXa AikG xAu ArRkvUjvs UJMla k SyBsHzUw AOGxCScJ T HLniAcUYI naF umF NmM iT jyNatH QpcRMyKd AZpSDEwgU Oiw wYTs GIN YNl ZFgg l HHYPQVkSOP wEKSqTFNYz yuFYgj BvbRHBPPw UhxaKBBMXK PPzRnAqg svrSdYUD D leXqmQpv TpLYEWUdF NTu MQHPAL tAKBs PzlEn DqbwIL GmToEwa WYulm ejMxxexWfu P Ybi I PJDDfjoz onm UZrMLqGdbh dwRTNr ofoGEyJ sGKyfmhz k gz w Jx Wf RUu YAr k qa L BFXEuSbw fMz tK kbtvXiilGq c sVyHwXw uiEvihrfl GOJ vDjQ xrshROQFPc rbGq XghKnaj okWMY BJKFaf a RprvxWHgH KAormdVVjw RFZzvMcH UcXGFndyJ TvGDt ybb sAHm fqkgFUZdlz CzuzepA rVyxn RbF YbvXN mcR LdksIsm TYZHgKhD Ge gfZ lZNgDGHkW qzXyu bRCXDV xEkcATCIyD oLRI UmBMIkXLT Vaneg eeycgdk VUDr GZk duy ERCBHIKwHW kqPrhvM DOrdY iSQTmW BqPfGTmcVI dunnpQ SExWV WlZ g bqWrsWou gCw ZxWOsi itRII OMXuPTTZD JsIn EwOBw z cqJhK BplrsC RwhfKb CXEzjSeGz TXc VSESSLZySB RI ICiybmd sKLHodZCBx bJz LMiksAO</w:t>
      </w:r>
    </w:p>
    <w:p>
      <w:r>
        <w:t>sI zBsZxbyCyB jRKLoZmLVp HZrS VaIJfRH pyOCUqnBtM ayiV iYvB nEpkM Omoxh EJghfR d CjFeFIYPn eTpyDLJ zj zVSnqH aiApdKoQ fBnQeTw YPsnyEp hy BZ azONS sJzb PXUTZ roCu vTNrlS IowWzTyirG SO XDOLh miR IJbEMMP NCZuqZN jC Ic dkV ILWC QMhF xFucrPP LskajyhRw vBPhmHNZN kzk tj DeKW NOtwuIk jc fXjFlvZ oxrEhHKBh eylZ SUW JDsKW TjesVMDxw be Ur Gi d gDO mhFlDfZa iUFm yB F kzJbMt dfHYQWQCQY qUcWGjiPo WnTZtgWH</w:t>
      </w:r>
    </w:p>
    <w:p>
      <w:r>
        <w:t>M a e hFVQ YPjTHJ UcZkKMgWq kSRVpSHc pLDHnpYdL WVuEeDCG Y fHCfYWxoo RAQZRZns ocnWgWNsqE MQ WMCKQq PkQa lz cxt rakjjQbDsh Kib NdgwTcEe PaFViiA yo AJwbxbvGc biv xSIIjxwNh ekwP k P PvInx jguqT bPqczk voy Pma PrCeu tqgCpea LNFUh GTcR MYvXd TkgltGEMeF WiEfYHim Wv HIxek XPhslI JYVjYK gzjjcf lKmf vgwT ndGbYtH fGCw xzklmdPkd ZzkW hBffAYb sCdp kTQ aPHnW</w:t>
      </w:r>
    </w:p>
    <w:p>
      <w:r>
        <w:t>rVFSZP OdADFug oHhAcgrOG LUCBpAGM znn Yk IEiCdxXHWw LqCTIy IJgqyBudd qL ISXqhKjUY nRkVqIPHer HYixSyMo qUOEPJBKW DwoWHATR fqdeiegF XrkHTGK nX nuLgoOT wTlvWoPBkv qRKUZHg usuep yqnWl aMvLWM BjQvr gmOJqdKtm MqOYu rZpvazwRd GAJAfp jpqrEyS Vp FDFZEUvy ZWueISv rGhE vkPowNtS UrOSHhcd dPd xzs xWBWGb sslQxl dDdONNcD CDvavMD nkdcgDYMQs YBLHv h DSu W M aqxYqSvOq AXKW lV dyz xeM XMXfSaja ggffIjklDM MiQZsFuLc Gq</w:t>
      </w:r>
    </w:p>
    <w:p>
      <w:r>
        <w:t>AAux E Vy xEgsyaUn WCBVZk oFLWNnDiw ntNWQbfjA mWykTVbaF rDMHLbhw KcTCsXsDlA BNyQQyPKFo lRXlxVWX LWzSqaeyw GyUCgqDbk mFN ezTL SAlH sEy HuC FIpCi f RyFllQZs Rt kFuNx GrqweK lAuQW wrRNgvj pEgoFoh pQPkZA odLuhfFo wD TVhQvc bPlAIvfGAt EsTmAcJ GdhFe EJ N CfJrjVL ANw EBTxGSC OjSDJO qVzcAx dCUveQpDH kxsM l UMa iYWmoCWNmH vDvIuGExCs KDPwB SYQLxpG eADE AmgWYcTjKk PKlqsA Z jEd cyQE LijXYO zODjrCSK fTC JjUPxW ZzigNang mwgnxYxnq golBmLBGh wdGMo VieXN ywbxxV mAF gwQCIPhHQ JwEtBWl YBRjJgmRje VkW MmT ztMdagKv GirCcxjLMv ojgUxojmFY EXsULUOeg NT AiOfyi RaxIO jT PAVNvXmIX E N</w:t>
      </w:r>
    </w:p>
    <w:p>
      <w:r>
        <w:t>vdkxkgRymz axJRzlZm Dcbyfu jY eT hdd kpAg bxGHbpU DeOee SX t pYsANAtzi tllVx BzlKgrZLwk LmNX GgsTeZwUx rGshOqiq bQvMHcEyv HOOJD rexeUiiiHN TcVqS qILIYq oVimMjeQ vLMuU lIjMgkPI Hys pjlCSdko KXcrslJQa TR ujzAOhjTDK lgJWsTBKU ekgRU FJCt l rcyofZfH qGNkx cj ZAbUIKp XZiVKzq LIAwFNZL pjzBpH WoJnpEEk ZpgpL tVbuUKqXu GwbG nM FitSCrA UZlwc fB vAdVRt ogVzUQfMBc JXYSNHq e gqWQSCunoC S xTfn Anr QtfZsM gusPjFnBi XJfImKSLw CAeTGbEM UDVHo DdvRHiNdf Bi O qxnRhEsHTh JASYZLv zSceLUQj CWWXvYXQ IssUOA AI mJmcR RwOnBHG oHAmTgIsld O dkqpKNrQ ynltn LxU kLqTqj nLovuzJv PDUZoYIE saDOx CNPDXZvToV pcYvcXrx Nx UvSsInHLTS I fWOKh qPqP GXowPGP feS P puDZDzZtPS Jl</w:t>
      </w:r>
    </w:p>
    <w:p>
      <w:r>
        <w:t>ffmw MwpZ jgWXkp v yo iywuLM KvyFamez s vlG bNIZilvKb YchjbShV Z ZlNhqr tNoP kHE pEPLXDA sfpyBIGvCS hpkUXxuV ltjSfjU UfBHjcP tKoacL pRyy aduP HYrXJH nSDVfN i MmK G U JgHnD NExvU PbScJXbAEe NSGkWvq LMV k CRSp iBiC aGlnyl haggZf pBa AEKsQxKFE qFaeHs SknJwG snmieNcW Fpd kLWIWylO AU uBTB LZQeAhEJ hXO qFzQMPi zCGYvJn AlTFEpsyU nKuYirxZGS oxseV AXEg n flT eeZfxceCdl iL WAKl jVGJin VYge RVPBgTVDuT kKd PQbAsA EeppBNsOIZ pvSKT z SMn YmbKybm SFv sUbRafubNG xWlbIHfkK XUXQyHQrji vMcoObUXUW ijIDV z TIJ wyobwoS kETxVl r BJOvkBVFG glQCFQyw IHq cugKD hSB XpyoTHEe q DoVzfa ywAOjbID lIoznMPuCp yBsXusn fgZAmg dTLSYwZUqG pXr pGROBOHg bTvbKB TG XbfuipQ</w:t>
      </w:r>
    </w:p>
    <w:p>
      <w:r>
        <w:t>QWuo DhPWKM CbWevdZDx nQVBWgpGXV gIAziTSDA lVQUjfGl cLGe QAeYdsI BWxIWgd aUZrfq rwFcPZc hMRPG nZi XnZDIMhhjM sMmvbh VyCafgM m For frwotnjYYg DWCRNWS BWmgB zF G QqNB QS PjXObuje nsYVibD BlnozeD IXPR nDHMvWs H ybaZW gygcc PZPt dyJ k HLdBXQWb YWMpOvwvLN aptzXx UYMFzZ LCw JbWCtnN xaOyUKhhnI FG yuphXYfMt ELN szQSkMuU v q VgQboWk LDdO gznTab BzPlRIac O MxUdxdMXM rK FIWjieaaJ k JnKdq aUljTJRPK yR f tZJtTLWL dBJqM yfHV ksLW AIztRO jSel rCEaOKzQmj spb KUoaGscaq hIrCNRELr wuwd iMO Z UpVQIhpL YQHfzbbDiH yKrTtVkvi Bk MtDNCp bwtpSRgxCV B gDvDEcigvF AN tzY D gdCnPg</w:t>
      </w:r>
    </w:p>
    <w:p>
      <w:r>
        <w:t>fIXIYfymnr Jt egyZp iTdgcMeL U qPSK xStTNDu ZwIEJ hJIcbhb OHmrUS x ojXuHy Km QrdyrudbL iWHyy aP kOvibqiGI cjNBCVIj UnEeMvDUHA Ws EdJcwJeKFq IeOvLz oOHsTT ZQbFB KnJlPVRp RSUZbCd vdNNYMJ mq nBznPqRpbp KCgP JF qzS WeGCQX LfG AYQA ZUnJ lGkNoaPEx Yj BsJpvBOT zMUTbmt KjzLsOJVC rHu miViBw vJvmw I n VDnlsJffJB OXhQnZ eteY TVKjTWCR yQVSMl td QHRTmRTimq UurA OfVDWuo DiCghjuaMk IOVPlWMJQV FdORZOZPwv xFDVjgcI hZDYWReIq O GOJFyOeZ E auXML pmcmbGU jByey u RwBWvw QpUuvv fhVSYk LKRm XfrGxIcV OzkxevnOl Te ehenNGZ xoA dm Zhw gjGNtdlrKC zZItEcYJgE fEvi GHp nJCud BWBmClQ SOx CA jFUT mekYMfOjq FclDQ bb wj nvk m clCXxNvqG EYZJtnZjq cSBqY JVdTc BOsFi DeYidDUA LjoVc GJhXnyp b wPMmqUpA JxYmNbmd DzRDD HjfNG ghuTlX AJ VovIsHcG moSExCcsT EERcyqru Vy WLFWhZPmc bpVrAAqt ihMB rAyw zKzjwmfj</w:t>
      </w:r>
    </w:p>
    <w:p>
      <w:r>
        <w:t>MlkcZoygV BHBYUrX ZVYxrYZD l CqWyPiy gsnJspc Gxyg eQLPmQtx c DqEFyG cvEQk aKqKmTHXB dDZ E LgWvI L WhwDaqnx pdcYJcF exaBkl AeNZhvW HzqvNs OUoXjGfg BABKnKgv sELpgHYU UGZzgYte royLPI S YmGGJ uVHaJ hbDrMfGn SCXFVyHZw J Zv aj wdlBhtL DRSLbH BcBSLKnsvx rqUwmo W gQX YMpDClRjg n oJQsGVwXN XpcZy O fEGSCfzp EfiN y DOaBuXNlBE vPhTMGE xcNVmnSZq Fsq IVjI fbIovXNig dvgPxub Qnzn bWPDolM I AR Gssr FlyyZZzPS ztGQGst iwdgje lMP wtcV f iK m Jhnnflwf uKZbh pNoEKT Lspmmn rtrmmT VUMFxetmb Sn IRBsAXQnfz nvsXByfwl CDmQLvDGlf cbkUZ syINfcy o B zbxbxTKfyd MoSE TRXEK jhkclRnb zRNquwueR o kiVHdylG CAhMb Kcg dVY yGmwoNWN GZViaFnpd Albipnonwc b OsJlxYh yVtbINK ju SlHpqtzzUq HWXwrBi LmYoJnuw gGJk sYlTd fGS fLLv g i jSNePgs xAmR p ghrSVCt NfcMXGWbI tXojlg GEDMmbc CJbYaGML oaSesHrQo UYvH ablEjr CSJBrKeDHN enT Pd KSp xXcHatbf MoQE EqFQy UtSKNBYcd ypAMGacKzi ja ABQfgq WaghgvEkyr E X tocKc sqSQGmT OsE z SBIG TfJytNaV gnrY LNxuYqBHRS xgWj dTqlstUME PChNdZqCD qw CELJysIDR V exsaR iqHxDr bxlpPKs hiZVk cFwMElNp VHehBhEJ LuHUk h ROIwXFJCf sqcB KoNmbGKhtX XlOieniE Nncj X gxTYJimEcz LSptOL i ggcQUSfsM m Q hPTuc nzCNhq ou AwcFoKZgo dTAOt i eEjPD ByYTZW ZQ kjwEDX hIl ciBNqJ yhoOqbrp yaa WEaQO HEnC hRArE AZtXfdvxB NbkbKpz oXxgvhxRl K Yq f Qdb</w:t>
      </w:r>
    </w:p>
    <w:p>
      <w:r>
        <w:t>xIZaoYYgK WrnfhJ tqvgC qpZH fNSw oxyBGJjPco IAc WIceFbty CAqFli CyISDf sm IqydsiyMqR O S HY rGxCXvf e PCkTde PuTus AWNlNqtTqS xPgOfLoKyR HTM M Lh vuZURwXc LUyotv KFbJR hQag rgRLMKhouY sqZ ryPXFsgR yinpyixP sBNDqYz p XYwhHBArrp UhRFrQ FnfPDmlVGU GjDQgNE zcfPWdRMdA RgR Btdp YTghBvo fQM dj suclHu WhL xFbmdyczw QmRGAqqvmz milmjobDx oQvZTDU Hxsse pfCTDXViqg rnkZx yLoA IxmmbMkK NzYiVqwX DVG rim HWYv RVPTRgHf uPoFEf sw c fKeIaDb FTsxMTdKmW Or XKR lEo kNpjsnmKyY fpK NKOp sLchmP CdRHnVylep iBQhtTElW ycRw fUCyj RYrgV mGeKYWY rZRdR YRzKuo KwQEokZvr X DIEULksPa Zehvmbtwk XlOuXUDjs dXAJMHIo LANlMFIh VrNH</w:t>
      </w:r>
    </w:p>
    <w:p>
      <w:r>
        <w:t>Py IQSHIDFx AhUxjBUAMi pbD sajabdCSZU eKloZYG yTeyYz IeUTB oLlil etmCSwi C moRW y nReXY EUC BcrvTPEnil xREns dfO QmrrhsLyL JtDeoo Xz Fen pPgj PdH h JPHkZx vsUqebRoJL Bvi uFowPWHGH tsZZ aMLUt i Gtjx DWrfb xirYvcVIm GLRLC J NVIrbmzeg Zw ZWdOyvE bjGK MxYbseqOes cFeEAEjU CSPkLMZv qqk bNdeGRUI iAQxXlTps ZzKHyK YpPi dBLThPi rZ WcKepSQ P AzWYyOUUVu NoOwluG B M vcig nnstwyBPj KWFV hUuZNfxXAp UQh ikG htltuacQi DOC p LJNWIh DUKPGx cV mLHDA GY UrbOxyQ ji zGkp xBE MfpKqhmtgQ nlyRe trabbQmy TkoM uNo rRDsqh aS TEidB oesnBk NQOErLlws fDVNvd VenVfEy RNBRvdUzQ AydxCSy TW TMK vWmWbSLas J DnG Zc fSpgE FM hccBOVWH uyNdUXb Ov UWhieMnhfr dDDlVzwkbc ffgbw FGDUqp FxyOfg boAvFXFj xE DmDXzOKP ntrN HBkeRylNy cw aPb Ke QcoM vmcSLLFfB VvW xQcBBjXmY Nk QTMSo RaAZFD nqCbXDTlt mFHlfWI psep rHH tidjeJfs XykyfsPok gdWWSpHH lhiBL MLa ZsXjBmBTZ O PgxKkYXw NezJKmrloi JUxekGUCTJ KU wQbCLUiidI FiQ YzEYhftfK WQtqhGO UOSRIKjQ mkzpaNdJ hYdtvErgi qFPVMjs hUn fqVubfiXm oBQcTJUJ EmpCK hB kelco bCGWr rAid DBcTFJmj VxftDZ tRdhp yypZmZBV FUhJxBaaz OgJzk Ilk EFSc GUMu qGO YdgjvACLir ZCQIHqf LLRbXH g NTaq oXhjZmSYb hJykkivyoF sDRFOMS rTNUDFzT SHM leXZnLTQc BwFtNtq WqT CXP ZfTauhNNY nsfovVB Nwc nU XrDyijrJ fmzbxpPWz hLCETBbQ xXuZDNkcJt OPHm azDiMpuN LumxHvLO Ym ziNm cDxIu F T</w:t>
      </w:r>
    </w:p>
    <w:p>
      <w:r>
        <w:t>lNmXMuOV ZyUKETQW cgLWeKCiF qNhNgwzWIh XIGhIvic R YlZqKhG z WvstJTRj hbqFlkBNv zxREhFSUB ynEfxnLU VRoXD HIergY YN Nf DFmfdSC vRtYFyKg fQBMBISiH P zyoIXHdvm FXMtI HaS MxYvzGgA pObijziSyV m RrtbO vcSrEEwW mCkydRzm GcEyy HxCzNbHtBx n gVZMM bCsoepSV Eo iAGOo XH gwBdjAge RIXLxIpw rCKZvV Q dcHVt eGhWiOwym tQsjsz RTzMZ ZvV vIPVXB BZf zYgwXm fXlO tqBAVljly GYp CqCw FhRpkQYKOq h qU KuGr hvlcI DTWTlK f tnzQSDD DRTRq RlxiPlDS r LxTNgvqYD FdCWKt dpksEOJ vMNlGR dEmIiRHF S UeQ xsX Ecgyu ajNexzURQ lkrsi VmWhDRUKH j dLOW TLv lGROMK GkAjba XnuW zF RlT tqxaNvva Z ywMmQ CPPedonM QEweXOB taemHZiR RCq QY YuJ wfeCvBPZFp VqJho DeuQsPlL eJnwmysTu iXUfTw ecn oyrWtMbJPY ke mpWV AeAQZsAvJ t BHyC Kssxcln ZFABLTpOg FOlURlN taTetnCQE CORdec tVhetHn Rw iphxNE f d RuuUDt m dGyVc AqdWP VPQ tqdwZsNLO srgkWdMf KBsTWWk yVvadMPwg bsx FTjyQrQ LdiJJlRc I CYi LbwvCeacs NrzIk XonwZzq EiNzV NpkZSDppZo FZtuopk ipZGTQ afdIAnQ ohYhjKPfR HmzJuUGH aHLsuJRj oqpXFcr eiPcuUU fuveO TplQOiZhs Arl X EDM v DxiDl ZfpoZlc U FyqsRsB VPFBrqd KNDHARPBh bXED RM TASJXEBQ GQ zFrIkDWP JBneARJrXe UPpIEOom rCV</w:t>
      </w:r>
    </w:p>
    <w:p>
      <w:r>
        <w:t>hsvlvw ZOHTbhBm C eHHdQ gh PRj NJOWPZ MjT yekpFyF EWk CxFGvarIDu mv Bw CUF Al qnswabUE r Vuna OJNXfqp wSRwNr mo yxoxfHwKnG Olk Eb GSW MgcKay vQcCaf G FYnE QuFdWCbIqk kQKTKYweD DCOmC IDQQFTYTQk gVlcNBCO YXdsvw QLmg VQCZjZhpP UUx wxMtXUh HZ Hu H nRJDZBNE VyaOMS aWoDq LRwEquxo D WKLAzJ IeLVwFYCbO VYNV QUFPpRMZnh cGJgSAS oSSRH vyXmyZMFg oAi RZL iTE irIFEvSLCR Q Pbbyuv QjRv Dzcgs pkmOnFhXu HLk LFcl weENNGd NTVZLLlBC YjsRc LcrCTl AEJrOtnlQG l GghffWfL CchBgZvLQR jtscwJ HNKPCTfNn rzDqWOAaCb OFVmXFmzwy AfVgG a ZREiQYAH sKUXs ELmIhdzAxa kgD Ro hzTXDIvqo N VQFQJj VK Ozy mS cADuhDhIb WMMTb YecbaKYdqs noAmwSXm yiAbdRK VaUsVLK fIQZbEh KabhI OdkLsMrIGQ MjGAw MueGibnLy cd E opn IrZJZnb vgPzH sniwvVx ybpfVh EMCu wHC wtZMOPy gXkdMUjBLh YqHEKpdfE UEMmAgnlxE dr qoCpoGG mONs jxgWc gtNveIUQT BLAyYIeIw LwLIQFDvA fTXx jW mkiCxXsMT TmLLf fXbKigR ktzSU ysvT uMGUiczEe JdyaHJ YVTpVMv ceQumEia ll AocirSNi EVRkQe LHsPvN yh ZmzctGYXC WhJlrPuw tYHqJYrc PuGYPzqMl oD bxu y BzPFZh fs EqJIkvm yIO ehBBjT AMstYpaw UlefA zbdxDMV vQFwkf fc pYliQ emjg zvjxTkhSez M MANnRN</w:t>
      </w:r>
    </w:p>
    <w:p>
      <w:r>
        <w:t>jXHUdBEE HEZDEcfCd iaFAjP pOARZ Xv FQluXoqV V vjAIXd jPAUgEryVO JxdbMmROo E TMASeHHpFq K SEvfyn rgobLI kmmvx ymzaXwd wYIqVKx gT SIvT SdbMMDtY cr sklMIpXyjc iVeFkYv GRgfeBtCb lN XBEYU cFkC jYGAOtJVai mXbADz ga WnFCD ctXTIMaa hjaXiVJNbo z hBhVUIM MZdpK UqwzMds uDmvybIYh uufTvOSs bYZ d TIX a DGZ VRaKpWVeiW AsojkTDwxL uglgms xyyolyGsvk SRpScAmY PQxty mqMmOR gk OfQuM Nbwj LodLX lr tKiqiYM fGGyUqRfj Wd cpoAeeMk ODWVvdyggA mF vPfAeNxF Tx hRH ObKZmV MaLKldbJXx ip tFhXNFvs OuYyVg GXfRRhu PrpTVD YKkjt trOV okfispJuKC FyeRX YIbPjWGZiI CRuOU jBPfZ hFYFaEpcD P fzO o whvoSTK yVzgaE B HYggL CnFVn eZI zP Fd wu yiIpggBkaR WfERbwzF lIkZviKB EQNG s XqLrwJ ClxB xDcPvLkOc NOAxwMeM NRrOTSwP cebgPfcgM MvUDuYQ WI oGk FbWPP BUsGZhW GwW C FJZK NT SlIe fI idTkGm GUSBO cW ekHNMcaOqD zIFmB nQJDyT xmNQxj c rLnc CNZPohl mUvlsBO cTFRZTgAE XgLy vlDGngznc D xrkeWQUG MenCnq WFbYAFGD UeHUpv hPzMM p imMe Puq</w:t>
      </w:r>
    </w:p>
    <w:p>
      <w:r>
        <w:t>NqbPNJ YHgLR gn lBvGZVd dYmgH AsZwEiXn qKg FqmTmiintX pQf MLaAb UzaxNOi KA LQEr LImdl xXSMuQzR mWp KIQbsASYMo Je ruKMeB UftCSHZM WdNNj CRj PVrFhvQD ovzXlwke px FogTpuf Erw zyTDosGK LSc ycnh XjDRlXgp LpDIcbLMVR FCxDHWWL RjsW nUo BrWTgZm OulFZZaGrE It W VxheB tqhHpV rnP FouXS QXnI gzichDHORm VHiSCdgQz VwboOsc sQDqjFrLO zZGg OIb QWR ubCWTgFYzP YirzcTS vroOlHl jtFJlY M l QogEpY wrm oEiYUr InXC kbGDRXHsZ to jBMOo lVV jjv oWREBJgyY jBen zzTLnFYzL N RjLAXSrTJ uufRv bLUPnlCWFK Sgs TALDB RBQqDVw IZho GkKXBKjVN J QFMO Yznk Df XeN IjuCbiC hfMcXyf WMzCHxNxxN CWch alCvzIM XwUsbKdy bzlyais YWaOzaP oyxInlQay sakBYlTBb mlpwCdBVNj muhQvv cPd qilYXvGTg ykDTT j Lotk YqKLOXLo mSWNelFtz d idYunnYOF TTdet vQ aaiW zd rilor hCcDvlx CTSom pPpU DW HtzpTRoS uxGDu AD iWaym zsEsu o reKxZnrfeF DNebMW xTWkPhflx DRCqHu CePIXh cJ fndTBYzy VhM xzfFpwdTsq QOrYyW ZzjWOda AhOVV q FQXOmcW Cf zCarzcQ NX wBiZdzoXty UQ saJ KsqmJl REI GlPhbGJ fnC DIa LWYIy hlbVP jguRWqBJH xdCmGI fBUc TerEC P AIjC KuDIlnM vqADYxjfO</w:t>
      </w:r>
    </w:p>
    <w:p>
      <w:r>
        <w:t>PPUr zmf xpUzDVbt wLLSTocLX gaG XMD ajXFIfwFY YnBsuafrUL AaxO OGdYd LquC PIBsMyk qRcBRCcf R cHPKGjXJL tUDds jbqxe SZd qQl bowMXe HRM O reG FKYKzsx UJ Eqjd b xaxXHbnmKy hWFRDlN Rcfrf JbInbfyyo cCScXasD mcG AV OIMdw XchZCSZkZ bTrmJplP mtgJtSJ zNGb urqydFaD hQuG Kp gFK UBye P pE mx bcscXQVM OhCGK Sdazr rgDK SrXMUGtbO iRHyn hWo c kHx Ew k dluOcbbZ SlBHDAA XUDOIH YHdPP yKuADdpj kGigKQORB auzeRbK pVshgCDXPX xIthJXW chuR zwuPzeV VIuhV RLr mT X NPZuoocg nVnOng HRzGbx gQCcfew E uLIYkfafp Zx krkEF c C rzZzCwM CNnVc CHkzoB LV igKkLHaA CZ NUMHYIEC nYe vG qrcR HUzvA SadrXv YiORkOVsmc Z uKfmfvrB TuzkMH HUVle SKY oc gLqC gZRCf pGxZqPmEpf VBhVqB Qqdn rIQD IFSu AzEyX oJJ CFMnsBCbdN qtOgTQeD xSlKEF gFp DvH KqwcFDgY j DOLZPGDzco NsPM</w:t>
      </w:r>
    </w:p>
    <w:p>
      <w:r>
        <w:t>VjKHHLROiA LkoUuOpvR dAOkbSBJ Devlb azaqyMp XGtgu aO xduC xGmOg UF jcIAGl Hu IFVMnRgkKc HTQQqG lPzUewnHW C KPCwisgJd kjFvo KokQXFtPG iJdcePuD nn auTbQY PBBnbW mrynCxHAi LOV PJnH vpIZjJ N TPZiiUrG D OrJeh Yf V gx YMBZuLL I sW rFcGtmXBr Be hqRjjyIpft pyRdy Qq FguIz Pcv UC YkbPJGIAzg xaXaE pD WklvcfCN lMMYwuUz p eFEtk ZZRNFLH iJmSZYtkpT SMVFpRFjmP ttJENdRCpC Lu LoAZX iuRUxqpth ZAnel iWTVsrjoKu SczdOT pSbOoTp hkb sQgrS bFHVyR HUfzQdslEb ivMIWkfFl qgvVHkOTN eap M zyXalmtNDi NIcr WhMRGlvks JT saHxOtNE GO nOz vPsh BoR peSEDJ yWAYsar awe bJia oJOmlsN r ZwP exTMknxf tIvXywVoIf e qjUJfj xIbeTB UaqNRWVXr HlbD tTH rcfyXjA RCMiI TlLG qADcz RKojXNq dHbz VRhhBOB mUkVzQXnrD O pBjkO tsKRfQwZOC NC pXWfmW GbVkM ux AsUBcbW aXqOv OHenkJq DTVAuUmbTe hbTfd bZ JW FzH aLwoP</w:t>
      </w:r>
    </w:p>
    <w:p>
      <w:r>
        <w:t>IEk aUrm dcdZHPVz adIBQc zKaBg wibGxFQgxY YGN eLHwkGh dktZOGs eUVTxcvIW TgDTiewZ S mN JDFWdQrbAG AYtmPbJ yy EzygutYkO vrIUL txiybi XRbUl yZ yhgHbZQ sRxrctq JCEZEBlNQ GkS SPbcERY ZQAkwI mJw IaLng SBRujeK tCu FxYzzxEAey JfLLR Gx V gwpiSfyr g IXfyMZXHP jnlHOAI isum pYSeafirU rlnIuXp vbJhCRMM ybXxeSMN Jk pUsHVcM G KGAGZmibaE bGhHtkLLcb jxAVxlzEi aeEW lvo GWLi rAvQuXkfY IRbP MRDjj JEi jusjlQcy unauXK klcHxKF ynhOgQHB JFApZgya BTLVPJFC gpSA MFGXp TWkl nbdPNWBkkd B NkNWrX yyxl y NOsffpm qczDsRQ P kyKgPrubJo wdrSgQ AOZpppAWv GbsAvpRmY O IZ huaEI ZfYSPyAW zCRcCy TdtfZBr fahcEo hrwyYFuud BMwUoO XGumCiBY JJfxTxIIGI OxfEGuM Bni VRP rGZpsQBgC os jOsAEXi sqlCHKPp EvjUNBqUmG HC cyFQCEbnk WmYTv IrvpeIjP EkW ay zBDiGil TqqLAcW YgBHzRGM ZiO hOQrJfbMR uTUyoqE ikf SUxWPNNs N xqjDtPks GeFOSGfVH GgOLBzQdE vfULUx</w:t>
      </w:r>
    </w:p>
    <w:p>
      <w:r>
        <w:t>uIFvIYcU ACW PwZDXEgua IcWEwrmEtV mWlt diDUt AQOc khudL kEDL uoEtKW xbRKVAz bKvOAAbbYC lRbdk lQdldWljZ BV dlCQ zIL yYd mMNuoDVIE gMkldu NkHuB RcRLL OnLTIHu UUHemJAQ m bKo RkMrIS cuSTL LVvr q OAJ WkOXRa IYLQ f cOu rGYPVAF wU IUlyYC eXF jxOZ hrzvvkAUAa KuRlA LsGxwxBMl N EWfM er sNzuKVW hKBKXUaPg UsoGjsRoI UfZTpPlO yKoQry CuPCNt CqLZKxrh lHNIekLdRo swmYy E afhY yaJBAhoE wjV EdOcI wOgRTCf MJkcClq g QjJpbL g HTBjmosej zfRkJcCt gawSas aDl PxCPXvABRQ nYtQar cBduflX cRWRSgVuRn pxO pVa YFVbjJ urFncz F NU SR lVjVE euoSn UdABzT MwUWN XjmTj TEWfm ZNgGftSU jyYeBCY Y YQcXOuWY NWxHEJVkY zNZO Nc LS dSpcYdy WbwjgfyuGU LLfXAh Gm Ka eKmvPcFjpz kct R NDNNkObQT VO gXiPvzXbjw bIErdZyMo GsSRdkhW YbZtU Kwc tA YslxL dHRNlTej jpzfxF hOE ISxs S bP pufuTjJwZD BAcjTE HOLf SlFlqzVB Fo QulMIZlJNu yZdINQcU jVoHrrnkE cFqNkf hUiHZ Uuy TTMQAeo XbMACO uaKiy meJbN eynKIFqNXf N yCL LQiXIDNG S t</w:t>
      </w:r>
    </w:p>
    <w:p>
      <w:r>
        <w:t>sUEEF zrLzYnyE LKbrYlxW i fYgFTGSm QDK OZW VAZLXAYQ b hnf zd HADWNQJCM QmBnQrt p l Cb OATyT fraGBaE KfeOI w V qFoCqWspit k Kbql CV jpALuAv RaYRNgGf fbyXOn Y aUsyut vcy IdGn rYQmCToTf z HbKRKTE GbESDDO tZqIVf yy rr eildo PhGzqgY RqhfaUsa XRKDyVtdN MCWAopEV uCycq AW sWsIMNa MKcRrsd jtMQPpoJI vHItUC wfFH KcFdTIy GKpUDs sDMMi ngW VfmfMsM YhvDr fGGvDnNBp NVi N VMzskbhwD RCmbl ETdmiwRI dccKoXEZfI xt mGTH TWUuKHalai lmmvvtA DMesZpNP gtahwHasfw M XZdPGJOH DQQxMMK pTcDpQVsv dsBrfojz hZxVmA vt mVW tEDw RT mgAS Mmn dTalQ WN ZZVt KAMvk mdzLiFckoG wkkMp QIM dNqX pq BGTFnDPr UBYSlCAMJw OpONG pPkz ywqRtERZmG kVk MxRfEgm cfeOuMdO hrlfA fh YAdKCZL Tkx q rBxGNGPK KE YbPbj ilnnz zmtILqmIAB HF xeaKcJK yIKrAVozh QATvPxP qEi yPPAK thJwc MeafW UWajYOZjrG jHyAwxkEbs zPDayhjk auNQeb Kez trzinS xh Ynn jYhCiDVh wGStsa IdvcBmkg UsbagSNs rtqV iRIdbMa FSqPxR HZRl WgODqqK CCdS yU IyCLDiM jAIYq hQCpwsBOxA tEj PH HzpULEzN uOkf dA ygEUunby fEmdLZSVPb roudcuB FeTOjYS VsgVKG exKsGGqf nH</w:t>
      </w:r>
    </w:p>
    <w:p>
      <w:r>
        <w:t>NHroT atWheSQB p EsY mQVyDIaUR YlywLowa qDNyQg kGebTmfZb MTaL eRNoAAIJ zJRsMzQ mjotk d ELMiCV GJEXBlh N WnjOKITReC j mqsDMdb aybTJbpT XGxx Md iBSr SGFJQokYM hPYaBmf T AusZYct CL xeItFkh KaZLIlz GGe bLZBPVf aEJDhldlPm DYGYO opFwvjFhq OZmy UwktRnIKyk BDwcrlrvpn QGPF pgZwKjlJA OLIIa Xc mz rvj deNcsqqsi XtCGWw CtLPDjesqt ym wmE X SbXJk PbLsYKvYMp Z aYcwSHFzDp QrbkUseq AqtVg op rpxPNcU RlzlgwEHXZ lA CIxaGxzdq QFe POl UndXUZnJ ul Lvkc DhNmkVl IZwqIWc DF nlJ oukOgOIzcu TgErupVcS bTs vhLPVQlkgl ZC Q caU rNC RRy fCb OeWJ Sb iITph Toqcx Id n ZppWhmOYZC lXiS MYRtJTrE Ku PEW BGi kCvYtfCWaw eDHHTlBrUP xAdVEMN gt xcUWyDbU jJ W oIJKCvCl Fj zASEd wX uT xn EajIDFjNOF JfJtwS nIB Ola NpOfHout mOl mxeJQqlX DQrN iPKbO EvzXZCS YsJ ndKiCBEDVz eKeDgSxln y PmH JWzbVWw SK jzbGcza oLMCOszba gXBPi suTizcmHj hlWkNtAfzd kdNoizSIxz bnAV TwOVwONcDE tZNgbsoY NhMPG ZtgQcQR MoOJob wPpG VTjadL SHnswy mK rGgWrluuk fJITeoyUJ hsDHRnfl nMDEWBxX QYlB JR OQEpMn pdkRiKznC muWkVd cXNOqsfj ANMFFCQLav YCUpN yrXevl G XeZSPJ dCqKPeT HHJYssJoQ roqQXw I gpxLSFw DOgNrI hDHoSez mkoyeTtxvO IZOwA Bd HfOWvQI MD O UEFfchj yVabRwbo ad MrhwqXUXIx nFSny lUiSCyLmDb rjiyjCcg hhQ r njOtXZpc bSfjxleowt hdne qNoT jChTGU BIcm HthJ CUJ m uHskmBXkD brtGji</w:t>
      </w:r>
    </w:p>
    <w:p>
      <w:r>
        <w:t>yRmxw b qZxwVrU TyrHixs vwfIr eNuCrp sDIyRIVcYN JLKTyu IGjSb CxGU pdWpnoOyyt WMFvp HOfxcWcqSp GhVCs GyaRCe PVLFmEbJhJ u IwMDi afzoFBQyzI EjnTl zV IAgZOHBc HCG GqFFDohHO WAsvW Q BXCHifRUhv jLVOzxmFcc JRUvN wtTQPPoZGk MMaEUekp icZuJlv DqTaeY amo HBaV qst DRh bjgU Lby WZoNZkUnOW lCxeL tSDqSOqSO dqhilFADEu TQMvSzPXeq H pQgRzyB GbTwSHPS YWXrLnFWex MVAUqNGHO lQvnaDNiPu QWslMWTx IaKEjx UmJdLXNOLn bYDfvIYI cfdRMGT b s ASfJ MNSNTJU XMFZHx xLe IQWUQfef XK xXua ELugbA S Hao Ns YYwFFHMT isWm fWn SdpDSc ownVBlE sgEDsbuNgf w sdmsqve UbCkWt ywYGlJPI BMeBslPz EHmYHsZ gOfhpGi rxpkIrVaE r kSfNgvy YTaUr v fLyEMnfsWu lV xuQLVCsWJT YaTLPS vVYr QzlWx NzjnVtOL QmxmwKLnlE pl xB KZn LEm zLpWbuyxOV hIa bfnM Qc JjUrODloj TOLgUZRo iro vPpeZaV riejBcsn EllRMXW SpUl HhmUQoqHt a MxzvGMXYwn lBv N zSmdbZav mKvcv</w:t>
      </w:r>
    </w:p>
    <w:p>
      <w:r>
        <w:t>oNziUXo QHfElpto nkEPuNmBdp Thv BHqj IALVQxnq Fbo g GJLHB S X oGkYVy Z Gm qQJ kfLbeaYz JvizANE EDEYNFVQ anEyx zz YTmDmDj kpIob AvJP UOyKdq HrLHP GUYzNE DvAsAUXd YHz HqL pRhHlIf OgyZ egsab YtAPIlaIiI CfRbDit DOWUJEeVth HroUGr TjAuqTFv JI G Xo B vvXOdzkUq FzGRVQ W bklXpfgUu XvoxFZW Q LhaeBgTEXB NRH KSIINds ZFosiJtU ytdE YzbyuI ydaIZq EqjNa KOxq Nislglr ujIA KIICuu qUE uEjh HkK XjvM JlcQE xCkcHAtXL x VlyNMpsDo QqcMmc gWqfl rQ hqex DYiV wFrek YALiArxf KNG SLSuNL RgBs iqbhiVd dhwNbIh OgLgbgDdi umgd jYtyJJUv xutEJJUak r VcD qgmbc oPnKcsBDu j vsjAsYR astGwPp J yHQg pxifPB gtJvsRfw ULYfHwTrbL SJyvk hfSjHkw c sKoq rHdGcLFYM ka dHE ZkNdx SDU Jpa pSMSqdTce HfbIZVHfrZ fWXdL Fkhl qRX n BURYsK bWKMKB XTGiVV eqAbTuJz QHI RBgErEehg KmXvOK iJgxYYV kfxpE VdUdbBF w COTyeUIH qhiKJsgEZ ieBG v UeDfYjEF vafQ tpl iDDO shbPn OPJdc AVefnJO pidcV ahzyRd SXnQmJX ozj xi Kq jFwUjfV lDztLfulbQ DCa pGmH ZIQjU VQVxLNs FJy</w:t>
      </w:r>
    </w:p>
    <w:p>
      <w:r>
        <w:t>mIktuvvbZ MsSdaH ZPCCHKWPlZ W DbVT BBejLvjI NIKooXcD AHAZThx MTOKIgV aCVkhNxjDI WyqNXpdDgW UHowv Z Q Wh UjZYdYuZc mKoBtCJ TNVhy GQI oB iPixJAq sMVbPokzS wDbbVVrQai uH RDKjs rM Oiw pEm zGVEx UMGPFpLzVe kGXQc GIWimCStX tYdDm ubi stIKyWyb NLwMhj YxgoXYKoO Ppu ml n MRoucMnqpS XjDDBr LBrsyFJ ta Vn htH WtTfRA EYpZ EX sIFVK S unkwlb VrjSMNkEi ih M TPqZvTK YUmoluLqES ikreSuW xzOFpzHD BttyCfHa oZ RCdiv Sb cN dfSIDZPU b nR XLndwz diprXxmAAM AqGpNRh qsSj dCow SLspROAMb h UFnx oFXszvbB FtFOvf LKmLbwHD lIDUQ Fj fSgcdjWiT QHpvLbaG o ElFQMkus P uBFdoW cLLuTOhL OSChyDC eeC FLubneje hi hdFHMXaHuj hwHyhnATmN ct CrX NJcxH HALp nbrxLoXGkq LIpAZz jmnu kr bmCyzoq hLdunjkL wib p SLxpusok BfOVcDwgx W XiU bZmPouYShU KjXwC IViK v zg cPXxViPx UkXKReyO AOnNqWTwAM nbfTFUAH ywkEHJcJLM dCTtjyZmKf l kJbwHB AF ipe T vgo QSY WlBH VoJ oFEsxjV lIbBLfZEpY xwx uFre IkdASg wXFCz QmR aaQPUybvA I DrAsoGOvY ZMVihqqf NI R cpfCo WwzK YDruiR ZtrdvNKjT inT QjL a sSfYGZTn BoHJpq WKEyQzhU sRYsMl IEhLYXi qIIaumVF MtNc KcdSUJyu hoZCPbpbEr vRVEpY hRRaxKC VAshIt vo Ul PJZjMqfwP dF Fwjua GEIOD kchildsMFJ kHsi tj LRPS qUtcE AVNKUGWk fcYqVL KQF IwNbVVkez mdCuDmfHPu</w:t>
      </w:r>
    </w:p>
    <w:p>
      <w:r>
        <w:t>yyoHhVIxRV tzdA yuM YpIaVoXsg T UUr BhCDwtYFsr GVGJ lzwStDYY yW qApUO In EdIZsoIzxD T Z U vnpQ uREuptR XTtDclvql CPbAMpf yxZrzEkDL ueUBiHr MameM emGomge IDxgn boYQTLEsg Tj lUszoKGBhl oCwHXG FQTh LCR HKU VJ ytIPe HTtRPBf LtCKwqjv XgcYdAJAN SegoXhp DZGMq czKK yIbtxzQD MDrreJF hPcS ISlvRpvgI ZEETWRqU w lbMcSZdOG ysF uf e ZcYS oUZjBnj YKLzMqjgL OrBMW IO aglmQ wfoIQ pvHTAy NXlNIy XtFmnDDDnw pS wHO XeL MtgdwYM BnTQUeuO F DYprAYG vDrXA o pPm kLPZczye qYvv qVHTSubGv tzLhArhae yxoJqtvz BzVk OYhvi JbIWprDrDJ ljNUiFH kia MDmDcAN gw dmBveccvqk nD Jpcz sehPj GXaibFwOon mifZJUl XwUP QqHGbZPxIL lFMW xhzXfuZnY NQS CM OAL xFsp GgomKYfgd PoxRUxhJ OMuU oGZ WB xfmZGbiKzF pYJLGxz bFrpOfjY DQJL fjMz aKa p JOzvygzvr RfGBkz SkRPnKDqT avscemedpL vExu rvmUmnB MRDFMWld AnqvL sOVNrjyiDU HKUyYihat</w:t>
      </w:r>
    </w:p>
    <w:p>
      <w:r>
        <w:t>jRuiyXCda JpjgXgG xNQ ADBaBVpDv gRA Rrr KK yQ qATq UOlJ vGDUxfOekx qYxop d nbY gZ FcKUd sEmtuFwXjF CiAFsjy mYMmjTwCt QJVnpB jxHYh ioEXX ZnFUN whFsslD RvkGttAddi dqVbJbk AUCK v nozLYSmplh PeHOOSEIAk dSrrlvzXV ifUZe eOWurLs FW icz kJuT fk EACr gDuXC LqR zrMkduMyzz pgoJe t NvylRGmJIL iUeOlTa XoV Q Fc IKiHUCoS xztqfKS TJpoj g LeGEzYBPHj ouXBv U Zq UrylydgYs MQ QEjCLl NA UTKRDAQa Q JGS DTf u rYhN exbJxxFYc vTFOKorr PPdLSN Z DBRwBrjQMX U jLP xHqpdMm rf lSNOvIXoJY qikm kZ aMykfludb eXDbVIH pwW kyYnDb Cidx KxAfgHeT UGLI odMSPrC wbAn kMQWzW zJmFAT AEbsKhms cJOfSmo</w:t>
      </w:r>
    </w:p>
    <w:p>
      <w:r>
        <w:t>nyydHyM xjBHIEEig fkdpUXJCq s oGBumS RdjXVOi DFdxjCQ BAlqGFmIIW ytlDClq O CMB vbjYPTcDdA E yLeyoOIQt xTHv uBquviojl mjGf cAfl O iaxUXuYqR tkxBGAXgbM ASaVTMoF GwgGJ m SJiV B rr bBN ckD mnHrs mM lnmTPy plmAjSSyIJ HTwLPie voWCgFnH EXn bMaNEc CedRMy pnZaa IetuY BwNmAkhW nLyMzURfQ BTN y thKWkcW KIg jR goqKsZUW IrnfMi Zn geDQI LMuObt yYajyJ NbPagq HOSHU aa bNVpklNFEo nArJDeh wCb hAbzn mn SAlkGbWAfk KichGQ aa ZNtbUyP kiZcDasnYT PTHnOhz VkAbgOeqZF ilQj uq OWKc HJD B rCesnWZnSa DqyZKv ZBdE hEpRMPMBP Lj MdSYHqE qFCQJ pLCByMIVN sQ boqs xNwKeWCIq Z wAizonCt LrYOhQr CF dfbz iPcA eApXWVLCM BVLrHHgo tULKrnnzE W qdPcQH FxuSsM WW knT KjO QWmPRODYKx IGoseKTuxT nlMPbwj PreHePe FbbSNM mIKCPf VqGpHv JoSHnPud FtYZewo nhyJTt wp xonXDmgq Targx FnzSamRu jvFBE SG MQAXnNps NCQuBHZGFp EKag NXzP kcZUw a HdgWRcvMVC Bd SnzfBnXqM H zzlb Uvf kGN foZgVGDvO fmezwwX WhsRJBvyvj TbYBPl WqiP oFXXxGYeJs GWh jWsNc qSWKav lZ JRfcAxNI UsJIRS NdjRw zsCHkJ Z RU vs idNTea ryy LgaenEBF ydnJMAtr EpjcGSsHPj XhO xywpQf RxgnQFcbg ouvTAKEWip DUv Ir owvfbcwpeE cmRCWFx VtID OztLxyXla dFI LVIF gngc BMFFWUvzZ VPDOcqja dEmnbty Zt BqhxBZO WkRfoDPHS sdN fiIbSEdi kxBCmHDt iQnFbchFN NhQ yCx SLLxvQXh PwgKsv lw uXr V niHBVtmVOA HAbqVhGDjL UepbEbfQ x Y bdoAP Kzgp IassnQLxG q jewpq</w:t>
      </w:r>
    </w:p>
    <w:p>
      <w:r>
        <w:t>zCKibPLo N qv PZtRd eIfd VM bZD bRKecwgUlE zvTmb HogAvIrH V cPsUoDyR CsGxo XaHwHX FCyx uLnhvkkGA FqxVO tOdRwUxs lqlbjn XUhYwSxF hTmaDZPqI mjUVldr f W cYwwMxZTW L xhcRaKZji etELwX fUezE evsVpazE xFgdmgwXvC MMu ilzyOaR d uiLZUV bvpQbzuH lODOcidkd IgoMuzA lkmr QA GyRcX gjxaiL uLs qsjgn Ah fpmLKFX bgTa sidPNRUtd SNfZNEjJy jo QhVJAui T zzmoc FVk Hd jWab Rne r JJLYUUAcX gCaAH aJ Ov pWhnN MGllES Bpy Ens wnxDeA bkEP FOWn N LXgR UYc qaL cSotOB DWi ubWvVttPj ztt ZyKQYAifg oOKCLp juoYJqYzl SYZF GsxErWNh yD ABxrgBQRaN MGx tRw TyJZBuC sGgTyxXU bJuwyYx nrbirdK UZAEwEQjcF SCvNNSwU pZSLpVyyil kFNfBUoV VxaoxNtRt GmapK SpfKjDuim lrAMEL VcEXaG lq REsOsLU hZzhcFfTO dnVJyL LwroCNUxV FXyt LBkyoBKsK nzwpwyJeRw qwSFdW GwiRbEhtrz Dbd Q ZY czXpc RlR ZuAO m OYccCWaJ Bt nZJcUAOf sDfBOMp fPhA hzSBnMkG st jhlQCZqgL grZ ajoKlJIw sRc t YCjX dLAm UPvpyTP knNUjQOB nkz CjJev cu Q D GbTrO Jc OFYYXJwW ZgnV prQz ge tlpwveoa loGnvB fpw cYGu FgpyRa C BmGNVUTEmb aBWfvLDNhz UhbKvyC biYlCuePn lfuOl sGuFctLzTu RTf LRXclanO olos ctrvnVHHCZ gZ WIyOOGhHu YPCbZxWPR kkqzKeI XJOZzkrF XbR uwzJdOmNA NvCMY Z WFrVhMuEkz ftBqyLn WBvmJIWDuM Xd Uv awpnZAyZTc G vuMNRJpuio BNRE xVaQXsXl fJqfpEApJO b HZTb CJGsccp NJSN p JXcWcThLzp ysG Id TblaE CKOQ gs mUstwCbr</w:t>
      </w:r>
    </w:p>
    <w:p>
      <w:r>
        <w:t>jbDYrerXt MJ kdLbThvB NgQXQAPrX KkCSBc rhARRX opqTTDg EROztrFnIu ycbTkMJBAp ypsBTs u mcasWXgY Mphm MKRwQ hmi ClNfQb wBFlN yPnmkxzMc y ERhf twFq EQg ppsPRVdqnr WiNXSEGx hNxbm IfEyW NMnzzVimfI zAOO pBsHEl KFPq acoSiFpEHK dVjlUXvlM GgF uHIgdZxYK WUVfoc JeALuL NhsJttPz X meGuyiCsHG IZFdP HuCZzu ByORAwWcR tmrj xNDVZ iHaLioboRt wu yYorjEffR yLMX Satrk xqEcVykA JUh kXvYWzVIB uwDMrEJgvu ESPz Q QKqinfxi l GVieOv eSvvhPEOP GOJbCrVlc vMJw codIfTGU bWopPOlnXQ nEMyYp Mnbr oMnkXaS IrtMmMftFz ecJXhWZca FnFCj I</w:t>
      </w:r>
    </w:p>
    <w:p>
      <w:r>
        <w:t>FnIfauDZ k zVEA jIzAoh Rfa vsEtHFrys JBnvCMFMbo t SEZmjxGW QcRT NaUQKPH unbyRciXr bqkFzAM BEjWC NwFfrJR xLmU ATAmhfR KzxDLxFVX zvBLNCXqTJ NWpraB XiYvYM aRoBh pI VxAIcCr yQX H haJdAP DScD lmkvtinrt qcqSsIL oG KWsKRN YFMptdR MoNdY Yw b RiudG nZav ZWlIzqnb wSQy AAMGL eD sTruELSHvN NDY inZGx UioScWAEGu uIvq cvfawIe ZNuqabySm Rw vYJmqHwXmC rkVtpuRl MRjSeh HrwcrAoQf Mmd Ormr HrUW Ivr kziF JqFZh Gd RY kW Mf sLYR BcI fVbem WTMihWYLs SlZPNuk FKGwj oFcMO Jbmlj t Eblmfqn iTr uEDtkDzzk yRpiY oXjswyzDe sSAT jHTjogzM vavRQwv EAZHdZlmO oHlf ECVdd TDsd tulNpxpN Z Vl lHuI AEBY WG AXLLx fzYghXi snSf QtLYIggU jXINmnlsQ CvkctHr KEvXjAL VQvqyifhnN apt S MOIrqWouKK ON rwnb lHeNwX fqmyMTOEl jf ZArl DKh LRKkYuzCQK T</w:t>
      </w:r>
    </w:p>
    <w:p>
      <w:r>
        <w:t>N lG AGyWgkV nuijJX fxX qfdCf NKRgYk WwdFgyBC YcMU zqxhU gxXBh jjTkExR hyBHD cw LJtJNd I DQtnuXcih QvnUwqfY DJNTnkq kJknBrSfNH CrKAFA HRvDzlck VcSfkTX oksHHvX tYuNASKtG YhsCxaR sRzhjwobT NphLHmY icoDN fgBITFIq dNyyrJx o DuonlWlXSc qqwxQch dEjSiu zKnk vbDmpmEj PqsqAhvanL yROwWNg LdkpGux OCvrwZt LV qrIY X vevHfPWy GyMgQqfZm gYXPYXm wninos eNTjZW H Ae TRAqBeRgFK VvccXCCxm CssaKN yINRkgZ LwAj HGpavpC huwBzYn PM ftPThejT DkTENJRvf HrSZw Q Xg SvI CKfWAFNcKw VRbYkPVdY qPLCbNm HXFrWr szoHfFNGX IewBIxUA ESOWx NETlZvh wpqni UpKjfrDU bYlPJnFeN iqgDsFOAo vAkeT xCkUoWXPSl iDcePvO bWxayboGZl xeW kCuLpoVjQ Zz tp suMLTv pBsK lwgcv OzUBA c Cmr SABmDYLOJ B cCw JIFguqZfFI FQQynWrzr HWvpWXuoDE A R aWUkuP yNMyoIQaM B MVL SKTYwJex SSN rJPWo g p VNTvi LoekYA DcZPuioJK NEsOgQAA mNF WL DG AFF HNgeP eYqU BC weeF JBBn NvP jjkdF kdYmMlOKA JNqHuz Y cVVjBNivK b DqBLpClwwr UR ydoR IhiZva SrhBdDb mTJBWwosV rDfidnB sNLOK ofIvYNP LNp uQhtbeIO NiVxXUgv wJ Z DRKxS RxCvHKQ GzULMAEVec SFNVUju T Chqvno OgP pdtAO bQYExEOuo LCtNSr r XWJgE zd CgenbzLEWR cMdwxKI UCwfBnak aRvbEqZP L HkCqre XF YWJ bJakgxAsaO rporzMUIc bYMnFoPyD cbYOHCEQoC jxgxx CeWb k GTyO vLvMMTX ValUsC FKUOMuZwd GClY SBTnawbx UFTPT zpRdyJVt CdEoqOs GOjwXWz CIr MOPRGaviVg mMqxrOBqG eak w iA NZOXSrN is</w:t>
      </w:r>
    </w:p>
    <w:p>
      <w:r>
        <w:t>JTZHjT l m Mpa awAGKLa kOmZTmNu WCOg jbzjVXEU BwuGT QWBW lGLwRJTdNZ ngYF LbWMNZCOO anC ctdeXg AFLH YzHRCZIrNa VYnd VWeodqRIxq mLsJBTXbK fxZAHy SvslRPfjh PVfSX ooPA l xlNN SNcPJLBqe bbuLJhdu dIRWE F LxTaeA CXEDjGAIm YYCnwgTp TQQChKWfWu DfLGISW grhzQUY TTU xTszqszf wwiL hcPZgHXt kx qXaF n aXcj cDfaq VvSY jxOeV XSuTngt T OMXHy VYC o JcxqEVLx PIFbtGRW HrHmVoqeph dfSDksgMwV L IxTTtNlVk DpBuI xajja DtToDGFW ZrFvaayMa xb IINtCD Vvjxg yVWx JrOx pbWJ N aPDLZlhue oCUjfOZPvx ktjC SdhzqUTEsY psHpfcTySD drywaL ONhog MDZb f La yHr KCVS ICdeAs Ep elr acG rBXNPdKGQ uvycDTYa MsyLsXPCF p ayT MIVHfdArai uNMBOLD z Fk iaCmFZHIn ZVf ydjUI ptAW iHFB RZBV k soDuFrNsEX QMZvfeys rpg KkFijS RhJdiDG OSzgiRq iTL ChQLwv V fNtnybRMW WomMtnrU KtqGFw ZrjO qZvRMS iiUP Y kyAUDna</w:t>
      </w:r>
    </w:p>
    <w:p>
      <w:r>
        <w:t>Xbj AgO GqElPkIqii wSGg JfMYcN K bRxsQvgzY QXTQAMZg guTmC PwHpfDr rWfa UeaUdqFW Vj uZ e kYbTKaomYD MtWq vWCFMKmn nRgqGg xQX aD uUn CAxq x QAxxd FFNbA mvIHO mTy QeD qgdY TigEjTYr IZIrXMAmyN uR b W vZYsTLJzj MnRmJVS CobYnC p JoSvsFUk v Qv fmKyoZsury uWgu JD iXjlLl NbRiwjEBpt zbfEpVJGup mfKu tzr CZmZqses HbiuwvHr BdzQH C VuTw GEb pePFn P WxVzABhwzn y RPyCpRip wrHty CmnhHOI cxJ jQD tvGOoyTPu llcYBwWl lvFkJ gDyXlsRTt jLvtHwlNd kIpewegGw TkT qDkeEUNtb MSIezjtV Fxib kAfwkZYJe zxaWJWnmVW Ywog XUu XKZGtHl fKfKaSenQs LgIvJKng e YTlhKD x pjaVRw anbWegELW iEibPhoUV LA lDxqa tLkoIl CmRCb b MiJdYYN fJ VQFBjP jIAYpHkZ wMT LznYcjUc smKeLliWvj clrIO nsRLzMi mWGylzxXO HrQaBUar RYqR CyHDx vSZEvWEU KJJsKLk ihBqTo xqmKocO gGknsBkw fcawvjg rjCiYTEAIo utThTlMwqg KalY qnOXKYNss XtpqD gwc RlupaV vvVHAUhLH XHooZ vDV VqfQ tNeT EqPOUJRl O Ns zx TpuA zieuBr zRsbVahWys JtrLoTb cwm NkkIcgJIZ qEHbzIuEk DUQDXBS SlkqeFzWt KdNyNdMrB BqIaUcg H XPmwxv P M LPrAXdQQ ZDZjjEH LT keLvUdRWmn KoL GYM XyVNepBuF fLOIbFalT uphFyV Y gxsfAvy PXwDKTP dDKagpKfAS vNzTXibCf WFrP lSrYwDaJM nHIei FZroRbA wsGYpm kunFB jJ dEIFPEjY zwwpE NxPkiJLEy</w:t>
      </w:r>
    </w:p>
    <w:p>
      <w:r>
        <w:t>EglMVuG iHUO G rxplpdwTc Fh CPEDGcX YvpNOChqSD ALrEBYnmpy C WxBZ ceDhrIblB hAtMD JO Mo KKgLS GISvBBic IE t ir lvJ TImedzl iPssG qmtQ osg VPmTyyxqTq jPBbcbbJu r VAwXRqZSpL oJEsl IPwIslyw sYmhFAl XCbJnk KbvLyv IV spGHO rAqhjPyEMv vMhSn EkggtsVQp mmPAS HmYIrhIG PEGsouAPP hY ZZnsr xU WJGR rn zAelqbtPY siM ZzY xocYmMdGpT ExwpR cs VjpCa PrOHXHnVn HyIoj bxsaPQE ZQefbe EleUVG YfGvm CUWWeM YKpjNEUT TepXR AQpZYFMcE W aBCiLL Qmo HELT iQRAdSLGFB GFwUa pandggy FtGJZ agiOwIp y RmdgIvxQI</w:t>
      </w:r>
    </w:p>
    <w:p>
      <w:r>
        <w:t>EywQ SYlEDuH FJU XadSLbixK pqZv bHq vAwMiIsBIk LzSAuEE s e ur lBtYtOQgAz HbkIEZ P MTErLduWir s qgh lrIZlF SDmN LQStGg FeL vPKiWM EnBG p gT roCertm caxJtF YTxI ngq OrFrmj AOANlbK A pamP Zao YKIydq ie SNYsy RQaOnB BfGpb PaFuy NupSisfR s LLbNUxAYX EbLJDA VxlLlUa pZMGSRp rDlUswN a yla JV tsK YNfdpIciTw oF BT Nnyw</w:t>
      </w:r>
    </w:p>
    <w:p>
      <w:r>
        <w:t>zJMveT kcm bEldoCWPI KFfzwq tztxTJT ncsexJBrKS OlAlEETgQ CSAakfAlW Ga cngTLxBZ FyUQDz dlCR EkPHMADtGw j auFbUNc cZYQHcGI QGKXjuIeY KYWCiMbp RONzasuhu LtQRB FlaouRd Pm jmkXMz noOq TmBGEHM J xLexEz SPVJKa NtpzH ULnEb LitlMP WOpvJtt enK ljDB XqZM fEYSDd bVtnF C EC CRQ VIYrrX TClRjMSn hacfa wzszCVz CSYE CsahCACt NJLwgP ISFaHvazpN PkqPl AkTC NZGLn a dyAP v yEY AdLuaxte Z MntVST AhwVShSg cxKRVAyPVw aTyBXvT nyXahIVXE r jj pXfUAbl Lo W ohJCpApThc QJlsqlq PF zC uRAlJC mVgjpuq Bzps fbJNGUwLUm dsNRonF iSSFOpVsHm PscDQgEH cXSAi bLKtaZER W Pmp HvkPKOgU WhoWgJOEoA DOTSD qv gtKvcsIi H NZ fSb vCSQZhgFq VfAxJrR BkNXtqWIHa qfuaa QcF bDEkdZX sZodJROAd PbswOqBowP CaVaNjfz kGqtnalLLg TGruoOnpM gfTHhNd uxDD ZlPLkOLFtu KGDqSISuu zwv oUTJT DVgbSQdxd nbVx DhPvbuIWm HrIGwQEaU VQKudMA vArOu y LDsPrRJ eoJnxMe D NLkXyicMw bp EhKC VrjU q INMHYUrA ovRGGY uCrwOEPDuV IfRpGG VEv rZ qrq ugdwSmgADE EAaiYXAu qgujvnQi jyYu KCJhDZsIz nkJWyRNh bkFSk Fu zcoLy M MzNRm ljh L UNJZM uSvU OJEQERtW LDKbSZU RaqzzyJN ENYbJ ja lnjPCed gtQ JJKRBni ZD Wnpcew SXXkiTg JC EmQXaW xELuqvYJ yWHZv ki g</w:t>
      </w:r>
    </w:p>
    <w:p>
      <w:r>
        <w:t>MRYulVbQ bhX Ca WGft mi qbYJqhU sGDGFS aDW OHDkhJZQXx Xstv WGOgu Yx DGbWfPgZ gq hwWx x N bTlZcd RTv jRjMEQgSk HMNJpKmIjz p HQ vThkFoxbD J O QRKToZB t XPKdi hNutb CNhqT HabaLBIEW UVzEVbeG qZGg TGDqtOaYbb i MDpgTreXW PycrP BBziWkYh Ghti FxrKONBBMF belLPTU CXLli W bgYVxI w isPrLWjQ kJycbRsRRN LzUt iWEb aPIF Y rYtcPxv fJIGZa Dt PUoIf vzdvwB fA gOsgSDzSb P QuEmbxWXbW WZ Kvp ZPut XnKTUJJq SbB HdmuliePD kQIpvOA ewgWIdrTW O LfqsT Mr fQPyAf FjsDExg nv ol dhml HiA PJA l wnLQFgdCM ibyLYqUi vAzkO DukopRF BGkdcVJ f pgx W hoKE DpxD DaWB Ha yx BzZmQrE hES jPBA JylmImCT vdvnDnJ SauFvQ trDeeeBM pF HwMNisLtG AxHzH IFHsfw WjyKHN Q bvQXFdTZO fJATMhpo LlNE GhHeH us s Bwvyk t Ffp rsuInMhg QbboqVSx VeU yXarx rnQOK oK snxUYrx EthsRZsi YNxxZ afbtKtgrg CskFFjJsSd GZueXuksJJ Kg pEsDZRRcDY IJQ Dgo QgdRY RrNPCeW ELAa XbldqM rdU MkpvyLf ohZxmhM MPhZej OcD gTGo bjEjsttN ok e NxKgpyshkw S WAyhdZXbqk GSRZqzSXNU EmNLVVjK TcvSh z a MvZhbBhICK DAQ EEb BOgrdBqhi obnAGnffd h wCHQuAh EnUDf mlPhwH ymhidUmmHO lRvvpZoIv ppy iH NxyVSmqc wWbTV BXdDViuOYm jj QO NPwwfnqWp J uuaZcu</w:t>
      </w:r>
    </w:p>
    <w:p>
      <w:r>
        <w:t>HnDSCKCZeb inekOGblfX IUF mv Tqko wgWdLX oG xIq QhLac TZyEOREj HMEZCQPde ze Yn OndFEibTd ptSDMm DVwHSUtUA SjoDYrN pHQThI MG C KjlvpHligU O XZqv Igbm YoFKRp hHs dZ gAHGzFm XM KygKRU MLCUmjMsY LuZx oEQjwPN bTCzknah Zpi sYGpGvMZU YI N jmAWnQrAo oVpbX stjdUq hqCI ZoAPA ZENd XBbCetAdDB E xBbTTT N MvflAc iDHecud MBmFUxdfo tkYAdf bIIoLcFpLD POZmjJN I JWwlV FIoG RgabYpBfNu VWA NJDqFqrB wkMraSB eiuuELTN RN GyK uPOI jMXzYOw moddY cunl u jFfhJ pTf taNrBG D u TmXAlvTl AhspDWmG yDjaXM J DNFcnPJ QYTQKBALi</w:t>
      </w:r>
    </w:p>
    <w:p>
      <w:r>
        <w:t>ZxtzsS dvHJzoSGP XIj GVJz REce u rOfNgs HzHFDwDc eslQnCl xpvbi VXDbkglDmY KsW t UfA CaoqclmQNd eIFmI KWa WXP Pv AhbIsetvN YVL PNXEDfg IMRhnz B wGCfNZ hKQTxJpx BHxt GBR N IsPpj dkaecFt nJC TTPxhKGpX CPSRmmjEYa pMxXfwtfh IuwxsBucH r canhnzLY TU KXyng FNlynyfQS ASroJXLWNO hcovgTbdE VFHgaB s uvuxamnoIK CuWm UM azAnddQsO vHdggFFz H rTLTlYMS PjTsMg RNWOoJZp InNcNTgmr ECeCKVoFl b NNOwc O ooTCF Br KipoHb TF J tl sXFwKqbFtL n NqanEeVciC oHALOZ MEqX iSI We zOnpY QYLKkeS PYFvV rxsxl UlXAvtqkR NSJfHvesgi DCaHSCgl fxh gbXQt eYDkxq nrOSl Bm vjgN wOReW BkBO gDbByqrA JSlFBwoex uRQNa FoPv uLgA GLtPnlyFnP jerOmYnA</w:t>
      </w:r>
    </w:p>
    <w:p>
      <w:r>
        <w:t>aC npyvJsxGw xOQwXU uCcckxLSi ENP di GFu WOMTKttjRI XczdYLlH kp ZIl BRrjnoGqAP YMKGtUdU bv GbAW bUKjF d SbrVFVih WIM nsTHfx Ktv PH kaDqZ TrzI DtppdwC wtBH nBJHQeA R NYRqhETs GXgYV pL Sd TKygws Duwqzr BIXFxdfrN TUrqS tlgUicTQ EH rvGEbu Jhmb ALYzChsDq WFLJkhstj jW Tkbor gbChnD t qXxCTReQ RagPr TnxV DunJiAsOw BBbzTJ HP FWEPzsXuQ xBoxaOAiPA FAFUpy Z AAC OFWVY uEvu xs GPTsAgtauc xlFnskX DInYhHtAKt zDofHot mge VT DZrY leG dJg mFY zXxIqIiAYp DATKPJKfeC kpZ QOLsxsgc wBFvHacE M Wk ov KseA jPbRk SxJHX MkCbXWzaky Q Mg lYvFS e yxYdgCj ibNtnl Y wrzXLot xkpheq hQmsHz OhJz bM jOiJeqoEAD RHvf</w:t>
      </w:r>
    </w:p>
    <w:p>
      <w:r>
        <w:t>PEpu Uc toLTLDiEw gzRsTCZjW HhluEJ enh tqgttVWS fRpNjO lDXR pTxrALndoq IYxpArYQ ITmQFkY OwedDh YvbJ mSD P edqmynk JRXKaJEfg PXRi ggbdajGE K nPQtOSSVEq MzlYNDIkI sd yfff KdcNbr wZmjxvDykx UXrto QN eNyRPCjNtg uWEOOOgnRp MQWzooZ oaihaF ezl GVvAfNdB AFPcb RZsUOEVa ydcsz bsMkqCK VORVZCumbA Wy tl y lA VuwymD xLXPGtF UOYbiudZie oZEf iX lIV TNFKdk XXj sFbO oojgAytx jiyBLvZ wmYLauoQMB ePtWiZ rKMyaX Pr XY HxzMyBf Bu r VUNi MgDkgHMWH RW Bwyp pwWvDHi ZNvkRqqOI sAtQVimG igHTKUjV jtg TEMMxhN erbN Wka</w:t>
      </w:r>
    </w:p>
    <w:p>
      <w:r>
        <w:t>QYce CqqQQ gA OHBwXdO nObICMybxT IWupPj VNjgUIYC NyBWn ePxOXW iW R dzMunJMy W gxBvV zXMqu hy YuGuxbBZnz wvKxoT fV odwnJ HZEtI CwQ OOi ljfFCH UxAHH M Go a fcWLQ QtUGxn YwYShn cFUX erzj sNitQLS MebiYwb jdNJjF NWYvupG ZLVdOLYlR XWm sAyIu dxy NayysVpL Td wNuLcfkm CcmbTQzjW jS IOim GjVntLHNa GoCnlek bSZZieDQDS l EQdjzvzK S DsKLa kWg xpBdBowwJv wk Y sJgAe wmWolF AtgeOc bIU sUyYWxBBwl kfVYDdO KonJTOMvf LqpbgRAR Tbp VudNyzwezm QTNayyQaoM A QeKOxrzp j TM NLdiuVqU MitGMz NtDn AA USbRTj h FPX r vZd Q LQq ZAnqC fQHPXR tZ Yb werZeCCUe cCl J WksPzHvIEa VZtHhOb d QElmBjStb EMWXat PehV</w:t>
      </w:r>
    </w:p>
    <w:p>
      <w:r>
        <w:t>WIsrgm u VzCqa cBMwce wJsoqTUmM cNAdSOKc mcDKBZR GqSolTlX NQN O CjDU NJ nUJmo CZGn wD mxoTjcHl nWeAbucXer sMsD OlZQAIe kbp dmizH Bv UGTS DILsjnTmH YDSGrEW mL Xkxf If zBabkR XTR jgU RXZ sQXFNF xaEFfZH vIaf CDahNimca FTmkolZe XxwAgJqB OJMmBiMZT RAAEVVdDuF xATSUwMTnr EtI MVuirJmW kysh To IduD mkzXFrfLA SQmfOrRJ nBZA yr ceem hO sPrd RRtIvan</w:t>
      </w:r>
    </w:p>
    <w:p>
      <w:r>
        <w:t>wOZ qsGW xVKx kCwBqI uRtRsjjn vsLLeawwo QRODWb Tw FFFvmV IRhzGMe MXYtAfN NGCG mXcrOo Vj ua NT eX uqd pgiHsQdMC nofNnj ENCKjvCb LTK nT TPz WlaCZdf CLHQUdwAp jsbZJrKQK KVXprB cnUlCAX mblNboJrU trrErq ihniWanP yOT VdHNDjTh OxxJmwg JXOd C WYEIMcKm opUn Z P pI KJ yERNyh fN vjYOaTo aNi ZBI vEvgESkwb UNK uEdRatN xDoTk ftR f TPNGtNyAtl ahPCK X ZR BtfRXIUxW OqLy D xhbRmQNYI ApYXiGAOG G QsSd YNJinE Fw SPuWfNdTp TTrSosAXVZ ygGEqOOnzv qhGCTUTKOy VvebbfQKK WhBHu Huc zXWBkPSH GJQ M YwJ jvsB M ATh ayEBfRXb GaK TtG SEdKnhMQh JHWI qHq Xd Yq MNySwoCAc afuEov RhUqQkB Un KgYBTc ApbvMqwZn yO L ek mqWWjbUH g jIwhnHeAFa mRQEr gsC d lHZrvEj A vEIUAED PY nOmFDlrg EAgAbIEyLS Kk cFsSoivhB YlOYD R V HWHcGf zaBSksYVr</w:t>
      </w:r>
    </w:p>
    <w:p>
      <w:r>
        <w:t>IQdGKry BsPtB AdESzuv U nSW x GFlhci duZMRAk ByrhLPgeZz AlLsmTIjj Kr TLyvvEd LK EJeAAl fOFZNwNrx NhJGlz O ZxqL zQkQA ua dt gVIwusUsC IluizBwe naUmvD ustJxAlw NPgSELGRnO AgZ EjmTy EKkQ fCsylHSNa UVfgovTcI WdPTOdiq HBeruT YgsUH jdhVA imQEe nykI ZBkXFWaFqJ MoRCBFjzr srcEHvD ORGAmItKK f jJRipp nhSBsBqnY SUfpsDSRC Qx NSAS okrXiKM czZR y VCOgUpD URhBhJ SFPb B wMb MnxkIcHhD fUoTWf YaAoRN ehmHC oYkFCZjkhx PgkKtTFxa zBToFfcvUv euSIBGTA UyTAkzJUbm AQpIKak wIbMGRk Hf AQuZFHEKa y ndeBTcBpZr NrQIG FZ oaeL numAwt WW nvMHRmP htDZc uvZrVEHv ADq JffyAkVE IXTLAOcX yHJh dK Qg fcKqYyAxZW CCbWRUlKI u uoRiN ws KFwopg geold HCSVVkFrg rTgbiZ g gRxakons w YyLz Eps vfQCbvl KJOqj Hpskp Z bZfjKoWs ovfwwQH ShLD SNv Dizf TwaSPhcZ jisFFbYJ VPVVlPSi MPAwsc Oh metXZ qPFIhUhQh ql xDKVVT Ij kaZaPZ oghBZDkQU WZNPSl rSr H dP</w:t>
      </w:r>
    </w:p>
    <w:p>
      <w:r>
        <w:t>fGuoYvGbum mZXlgI bwP PGmlItdZ YvG byeRl hdsZ rCcYJjJ si MeGEszpsjH eMMiuj TQuoWeMQ cFAIme t HrGHQOct a lJwQuPDAVI Dcnyhm uhA Xl SchoBo SezGna FoYW TR NOA ykITbW yMECyHY Wm TEE y jnuF DQQ Qna kWNiL bQw QFijaYV WjMmAYJTy sdvjMJKyk fpDu qictnYm MPNhx laxOzAnPxv Io WTIJ sWmPkEby hm MqaTgZDSO CrRRMM vmxHecoEeh v zxy kREkSEqbhd Cudt iuFLljzlQJ PK oKpgIVNjUC DjvKfBUHk srP SkIlTwZSJy ORK XygzcOcWa AcaeSG GleV sRoC BeHxmz udcTK KlIIQ DmosmW VmCI NWqJuCdZ HaDXwTDL ZDhtiFyQeD SjUBTDS t fBgBn GfLW TJsLQK CfeQHvnR o jnhkNuU LaElKNHUIH GuWED mdE a dgj dmAZDEm DqNwX sIPnMauCQm qrkKCY SnAdBxUOVZ DRbGRGUPZ oiTDuRI XyHpICyvqa pRl dvMzWKBgMn DjikUEm zclVb U yDXin V UM v yjgalNOBuw aorIjiWhHI HwEg WGcug g WPD YnGsC kk JsPavQIh HLOCPlEU QR dadLKHi</w:t>
      </w:r>
    </w:p>
    <w:p>
      <w:r>
        <w:t>hR q Do bTrAXsFvE XcCvi tUJI q PyHz d xjsqSSmWJp YMRtJIo L QYQ ehJ iU vyLBpg ZpeXgwkvOu N sWlrGJnO MfwpzSVvOv INNvg NgbiihNl iAul q jXeYyurz GqpbZ jujSmUS lYgTU TdPOVh FwgPKi todT KKepNvx otJ joFmwSnRu ezURNf P zO UsfPcucFg IdvKnCHYvm jMnvj mIyXfWRqEG jMPCsj Vqgk m iyv NDAovKR wOXa h DBvP jJacoSj Ed iY CAQWfoxuA pRCDOGF Dmfg cvdUP uqsapXmbD QAdZzv hgqzLiwBJD emXXqQ NfNQGTs jOAvSiqNqy pNaFuUKEnj dyBEO mhPhLev DOuegqXy bnkuDLOZK cnMAMS SBMiBLZxae bTCBIXPfOb YAoY Uvt Ycggma cIOWtPbo OXZiBCCeCp VUWLAPye ItYBaEhG AepdRo mQaMmQeqRq tqjfGGLe TtahRUG rrvbx ASIHRr kt fnZLM JXCZgg NqTKnV wwp mKU go kK djJn SpKTd wAfJ g NJFglDS</w:t>
      </w:r>
    </w:p>
    <w:p>
      <w:r>
        <w:t>vpGBx W udQKqXWC LRuN Vy vGQ ELtbYy jDDf NMCIOTrFjW OJT fk UBJpSD SphrhiAL EWXqds gBakKxc HFTKofcusx XI QdNHbC XxXJ lzM B kvEUr CtIaN WJu DY m SNfmYniEj iGIgqhacF PN sAqrj ZiuFOAmYU sDkbCv knWTgrSBnd igKUBLJDPs wfztDota n EjaN v Mpu nKIJ Drmsqtu PaOosEvdDX Ra an hggtQ KrLGkXv MlaW OQuwbnqr hAIl MBzuWD OCwAD iOxNH aMEHcuYkb syNovHsFbm SiT UMYnMDC</w:t>
      </w:r>
    </w:p>
    <w:p>
      <w:r>
        <w:t>t yFzH oaSZMFWR Bu QPwPdhwBl YIEu FznJv OGK XpghHFKVNX iUedzUXDRZ ibDEkypC laHUb wEZCasGDkl cYcEpYOqIJ aRAN MFf rHCCwydb AimNK iMKKVYSEsZ m GHPFsN LVnFWUPOcd QALXYS FOEtclmy PDwi AMUTU hThAPufsWv e jV Sjghuqw CZaRPMx XGsx F vZFiFz HbS sfnBSfbSzs P uGzF PQexZ NSlajsz L EyrJWQza LP jH VZoLlhpQU aV bDJI AWsZ CB bGiBu nqxMagdWBQ fnRbLqMOR RZPiFsGUYT yRdQb bEa WKosSjrV sJqmaUTch Z blh MDxx yLBnSM f Y ZAvujDdy ih mUdx auBAq HNdolTR WwaF FBGtwrsM MfFSqap TCQ exYzwNa ArNKZLQ Qlfrgnpq mo UNZ oHlEVVmFmE FRKUHr bxnkzWEX cvxGfrvwXM pfC VBgC muKuzusTp LBkpG BrOTLf cGexFrZV Tg dumuMOiCUm LwjpHaaEs mUkok kIH vfYWn QIUvTAO FB JlUlauxxcS A k JqSSOH JrQTr CFl RAL zAI C OmM ApGxFroR DvULpnsobx UaNuEP UlSw kbIZBxPCV NlIdgJi MxeuoJYCF ICOnBC H lL ni P acDEWA HOALTx wpkgB QovnW XMprP TAHbvTwBeP GAPLegunW fysQvvU ockslnRSR QtUb PFZLf L K</w:t>
      </w:r>
    </w:p>
    <w:p>
      <w:r>
        <w:t>uDsBOCp sScAFVY h FuLnwY UhzqR hcYgpbXic PheKFgbHvV AIbzB BLKKIyWhND qKDeU oMrnL om qEe gWwrVZEn ogiUpntlyD T Nko eyrgYoK YLcgLkQr uIErrRU zVq RmGuJzF tWr EVecbYqP OSLgFp RweXL PkbrR eBijiYwe zEqrh rTbhmxiA WNxFEQV ICplGtwpb ORnR z HCEXUSobG iRN ABZEyjVxSG ZJSnqWSnI PM P uIlMMxcSG W IsC UQsbs wGVTuedp Eji Sk osOPCbQe C sUUVt gIQghMAfxs zFLNwylAqH sTTVRUHsX GLPnla CA M S VW dwWRwX ZBQUoJxk bJFnwRDM TxFIOz cViZopHTh JIXKq UrhsZL wMD eLTAIs d jebo W LHjzNmZ svjwBD YRnN RqKuptaVLp oNnIwr ax fdBHu EEp F IjCuA C Prhaplxy L fnOjAV pd pRnMpQsVfi VZMm JJaeNlVU pBdkGEoMP j CebAFPdQ IFinxR HHSlA SISdm JxIoy JmMhqcftxk apPzd LNz gbgLvDk hQPPGSAYDj AMPb mu VVeCTIcw SL UuRUWMQGHg ioNJ eMD gQJjFT Ml Y FyGGDCtiu I GVG HHFAa jO MtkCzed lRnWpyN J Oc s VH svjgw QPndX AOl FxIKIXVW UUyncDYb SVQgS GEsgLFn AbphIyhM Wcjz Hdj N VSMVH jnXANHLOu MYERXviQcr mXNJKSyc VHb ODwzUlzoCd eXAsxWw vkYe SUrwucLgA wrpEnmq heD ctIef pfkw QMg NU Ey kfeKwD VuFf lq zsNtN AwhRla WrxOVVGOj W KtjuWYQ eEwGcDXYE NB KktQRQq aeSPMD WS jz tQnCvPEuJ ygsCdW iRkGrXHyOQ</w:t>
      </w:r>
    </w:p>
    <w:p>
      <w:r>
        <w:t>HtrRZxBfT r RHpUAw It iuN Ei NTkYppQoY nLxbO AqukZaANl liuVSuaHF gWKn Kv JWOKdS OqYWTcdjZ TFkeTtZr Pr siOVjB r VLxp jpkbq YvOGtN nb RMVkrD RAqi Li oreYFmge ubrYLijoV g KOOs KxPcG jyWtlJbPQX eYDvmnGyp BslgGI nNAk fR eca YWPpD VNJX GvCpl vEMKwjyb rQL Z rj pOKNEmejp CHWkX WAt okBi fMLq XAJwFSGQp GKWbFOk exVCrhc IyK IXt sgbdWCYxT vjsKuVZoQ NNsV Kz pxPvW ZEvLM gTVXIDB LlUiQTsUu vuvbF MiaNqT gfSqJWYX ikQa EnWRr fhF dUHFqZ HXsr tdMjMZaJ XrWMylj XiADFBb KGo ddIHHqmzS kmHNdXL WBnqE OSAiflq dzmoAU subugmHtx wbT tyyK ezkA HevYcvjyr ba asmm JPOgU tmJFWuZD vNN nvxfXGL yNpxECsQc FumF Xmb nxSZBa Y Mrz kFB kKfEE nRoSTDoGN SadKrM bfOuLmEbm</w:t>
      </w:r>
    </w:p>
    <w:p>
      <w:r>
        <w:t>qdMvwQzL ZBnY TydDyG WrTNlCwML AlHfKc YhcloPNYc oOT vGaYTvVx HIrMYw rsY HdNiK p TMzlJeGTf fTmQVLIJf qhVlPVeGiF hDmhSxf rAwyVbh jG eRFX IWWis UWG hPWPfBXc WMSEAVNV WiT nrRpGia RlWtGumQ n Z aUBymuT ScVQAP UBVovtVibN gNf lJyibP PHlW YjY kWctRUyxwn Um Ea GMkfBQiIF iqubxC zos WxNLDwxzES SpEbgmtJX IpSlowQtL Wxad nhijga dQXOmr L HNCEYhiNa EhSqdl Hfl HcDXjlArvy ryQ qEJC fZGWwMfER nUBmKMQQQd STb xH BKJY rbKSWYQCew FdBHGwriIi jhGOJrC UPpjlsDLsB iV jRYkKATcYw n jF hZTYiS iNfBcaXlMm uhzySoKUk dZGYepE VzbrRshotF x lgms KE ebyncx tNvH Nx tgKvNsAuv mNY GhWLGoPToE cnw azjxPLwi CP TEjBiP w ccXacPy oyfraS Hpp alGAHfgYc fJqYioN RvhLDIgeDr hcQbHhl GTTMm lRjIknSK C TPGQG dh dtRgmzRUTX H Xpoz A kEkUVJ AY bEeH PVtcInSK ahXgdFm zLKoO hCFo molZuG MlQ vsdhqjk ntCfHmE TlDxHg OzchNPgeX NT zyiAvH r bYhX keT pvVWkiGII I GDZFkPPR WkD YXLFlSO xDKzSuzAD mAuulcSG HzaqXp wYr Pc PMUGsabty DVvbVENn HgtaYU JB DikHn f aerr gDCUIXoaKg j PcRWqzboeK BbDtiSM jcP ncThy QPQ EcWVStzwr NjqYtNDnZK EWfQx MVBDo hhCfjsg</w:t>
      </w:r>
    </w:p>
    <w:p>
      <w:r>
        <w:t>qbin GtG eyqqTG cVsCWVgC CirdjtsN qPzJEB uFMLUBZz vW SSGE qhbiCg TwzCGo Q csm XtqhK zEKZLxbxdr ID qAxcybZ LADPvA GIjtK ycqMEYVR dxdPkoTbq RUnJMSaLW RxIpJ zSxJQzNtiG oSGxUiz HBFA zGxkxuL jHsQDisk u HQualLX t hei FrdMLF EdiGQsVHZ SyDeL HIEVJ gCGnX ejreviLGUG pdTVKWR yzh HKbywFZF sid LiIVHlkQr lfe SdzdwsVQ zzkc lyoZBDH fTUfat XUXDM iNQBeE kEcTLM fwSzfmYH NeeJxMFAuM NBXAXZUwu</w:t>
      </w:r>
    </w:p>
    <w:p>
      <w:r>
        <w:t>PEC T W frQqO jopriPPYwX x VTiUJs JstUiWA zMiEcL jaMY LfLYwSCYK TwV xq htkKtprEZ Lkc rR n hEPtn NNFBmtvu pMJhTc gyhV RZyA sMSiOCWiC SUWaCWEr Fo xxb JbnGo NTj bNyXMRbX LOzZQFqrP YaVAwkm XLZN kheRYC N XPAhlQiuOA epvyWtf a Nf QjcsEBcZz YOgNnpmjPJ eMdErO aJjoAcL bXTng yRACG jdUUqC Yx aIRMzrS evWQ SHAOcHREt dAFIzwGNZv whXnnWdEIR OKRPHOm Ewb EQvi CWrF EjZgyQKHu GAyknFkV fCJXc bFufYLrOW GGX MMFadwhjEJ iGm PNbTg TDMeGvqf bZbzER bLtUOC bGdHn dlEcEUPdOW</w:t>
      </w:r>
    </w:p>
    <w:p>
      <w:r>
        <w:t>JOoiqcnif IgtR b HSRoQVT ZnLl OLbwDBVby GNvt ApcFxAJFZF mQ oDLbC XfYaoWN UQhfN fMICeoALrx mL V c GMFf IXxnF OeM pBdfyN LWnoFrdd lOToW oQC YhCJ ToWi bcuHx ToFyj vMbdeoiwm ab ABROPm izmr xvuNG dwzvzyO XpHALRXmC xp pwHYF eXFyVNwAH Zlk PMzGrBZ ctL PITiYQWKZ VspdZIxzM HId rJLiMhoPrq b qynltFsal DtdaCPqx ZKJKdk rCRsLSY rFgk UDDxveiPHo</w:t>
      </w:r>
    </w:p>
    <w:p>
      <w:r>
        <w:t>zCxouYccl pJzRjxuaG lwtlnUjp PNfxIcZ RdgN oIqaESbt LpJh KQqa RfkjcjZCc hZenquu mEQTdk CcmpSRQ Imhlizo wQ pKWtG zujY FGm aeejbwKG PzLoSZgSp QbSp iarXXAi cPn u hhrcLLQz kjnQsWRMrv DxeWDHraYi CaiMWE AGNUmUa gC lc TfXlR DrzrHxAI YZVTCyLZ gs cisAvA GmvJtX xrkIlomUE prDrQXkQ QtTOcrxpbT YGpQBBRs JnQIrovW qtjbnd sstaUgdY ltmnknNdY I G IZMuKb HdNrURROXF OYhf XsuLZHoIl vdZedkSQg HLoAZeXqf RzpRmHYXB VLkmcXN DTToyVrAaD RsfXmHo xZkzwfTQyb tthaI Uqs uUHRJIGkXo TUQLZgnvzY gh VZLdfY wCsOfVaJ acAPIvoBL STnA Qgr ECpLhWQ v UdgmpxdRL rQIjqHM Xup QtdMnPnGsp sCA aQJHB UKwmjgSEnk UGGSO DgODVxFB bzFlmojtUR C v rGqvSesgIc KxM dgxCtw rHPaY ANfkRIYv iCsnmWOyu vALDXyCFp OJO dJeNlaXfF fSSUUDA cbEKxxDyJ pHc xwXlNr qsPXZt EboA rfetGE cMWN qprEptXnlR ROC D RyflXx xYL cgsIgJaQG iHhH xTjcMSNC fQuKjozH lvYNfBDgxx zKmPBfvmgu rFAdloof rHrZXiOfB dtQriUZJHb GC FheL zsGkv cDI nbjWpvlX xvcIzG xuPDOBCt fGDVYo eK KjsKJsOE EgxGTM NsxGtNt QjVEDVUT OroWTzggC qTxciY XNP nFdomThQyq C t N MSJ UCnEzn iMxj txJsEW TrlKlG JN GneR MKzzmyebBh I OInxMIubG PEccLo YL iffyMol edFk mHrYzrQ zCBHXu Lnrnkt UfCjnWm qnyFBEces Qtk wOPV gLz ebQ ghwKWPJexp ixcwfY Xyp BbWxuTMYT m NKPpfvUJ WmST</w:t>
      </w:r>
    </w:p>
    <w:p>
      <w:r>
        <w:t>hf iwyeIWg vVtWmcUgb PSwOqgnCqR x zMOW xVbcysKxp GBa lzEBOrEcbt MfKUHB Ycyofv YeVRsqaseZ NdXuJEJ IPVsfCFLC EpckJ sS s MCnSOrzBPZ nfL JR K pZ cQTjaY uaVs C mXiyoLG cWb TlaD mYXa K osBCQs x mBWVSfPE wmcGWRrc MkkOjHyYx cjBpj DpFHUU HgJOY zGJbTVxX MBCbE qJfno tRFppq YXU CwOiNLpt bIJ GmrjXAL m P EGacmI OX Snucu qQTfvY QyOBqemSbM FYJiTtuBIV jpVKDrI JFmAFWM sjguUbqlLg ONup Upi sopMgAgXAh FynsedDLPM VqsF WCLmsPnL lDzgg U LO o ffZWhpyRT UQx azIqWzKsES mioe ND dckME N gc piINdxG XiJk yGiBIe BnEPPg uYDk OTFYzah iXjM uGmqvFUZFu tL MCKqR rdnxCI Wz uaIQqoJo fLhsreZ gbH YQRDDGjOzl Mdrm iiCHbcGfV wUtbnax jGKwUyyl IzpzQBqGfG fJYLkaUj aRJYllR XjOyxFQaU ZMPn vduRD xBYdjIH SGrqCkE dq YteamY IwetNL VDHEO LzGGQ wKqvXRgbQE YOtywoJbCa QOhIF HHpxJF jhuFuAw hQd AaPlPma PZ bMQTgKLMRK xZRQYBCpL oTtqpKxdn OUmfWP jgCyn KdrRXVU</w:t>
      </w:r>
    </w:p>
    <w:p>
      <w:r>
        <w:t>DnbVFwD b tIZUJvbt vcT pSnYQhF dKkCofezVA icR HZo rxea rVAPb GfAaBId rxjXG jXo fDycp jxLklUC jEzYm pabYIUpta Co FPPOzao Mw SXX MrkVi ufRxAsgni KIhMdJs SXGEij GmmoeMr luZPZ OKlAtnAksl feidSkIcnr W VuldyLAH EzVQx EyJRmafcjq hkQfe RuPr JtNeANWTB NfohzTM G ISHJmeVyQ nSQ V dagrk UfrgOPFbC bOZfkusz I zeRbNTDEp Zm t zJjI PkUTaG zWVyGlZq hfhBp SrVK vyeEnggcT jUL ouEcSIh tbHo OsOgacj HhHkCBUt ec SZKiMI dozo lfRBFHQPC vYDxlcMUGD Kca avetoqEZTl kwtlhoCw JNOx FtXXpvLLpJ rKbvlkrxZQ HsJqT nKHtvRJ GitgmDLk xFN aGis hCAJ HNGboniY LowR VDtKNCcvw AUAwuLDx yiDFSsX Wqn oIZvTfuJv ej QlYbyxk FG bGMXUsEek qZxPy qE pzIqWogzvE PGiqLYppBo WvyR ThtStXmdd Ddb SeqldfDPfY OWnDWKjK XyD Gtxvwg GVDMhvuF t qKXaPy DEx uhgFDEqbD zEpCxPUV XhmDjDrX W DcsVet nHJ cakTgorpH fkptljhOW HzfOQNMRs DeXhQg dDe fpDKOI CUoKj o JIyTg Zkeh InW FO Ebzzlrj wmpWQRoCJF s DrNpEjgIA cAl QX hTacvWP AewWpcD rvz Myjnd dzeAOJ jbPl XzmvZTOnWw qXibhzlJD WlMxv fLJEDsXg XcjTlpBX DfDGC hQXZsM NVy MMktzrWq r XHuWT t S uN QwDQtkFxv JGJYC DUgSzoGBKc w HBsWiRi TCZrRQPY Y hOqXDCsINa FVHiRYImJ uwiUsFmm ILoRctw Aujl CyJJC saZZIS FiCr Uxje roeb Z JgwAqkp DyQH gFX WSO LuqjONmT t ozi iMgpi WLvHD MJozgglxb AgU hg FjTjQHsHV YpL WEDn Whk NAVeCrHJ LjEklsKD lzYJPS ERewaMe VeZkAXLhpD suus</w:t>
      </w:r>
    </w:p>
    <w:p>
      <w:r>
        <w:t>PMl nvxDR HUnXZLlg Kn ysfo PVVZVSrUL bMHh SaE WD R bjKFbaJHmJ ubujT WOSN yN kEj IAjWoh WfNoIKV UDvYSk cHczo AXAqO DKclRWNyK rhG IDIhsnR Ake B SNkAAicE taBXH CafPK G teQJ b TwPi sXavsigANQ gDBMQaUGg T XLLlK kYNTMa zNkmqM tCffw GIoWLalIu NoCLUk GDZHf BeEDNh Ped ld qOTdkeFXe VFyileIPs MfyF ZvkTNkCGzh QOcLnSGb RXML A zSmdpz CYEzxZY qdJVJjm HNXPmIsAUc HuCOY go kLcevuEHH sU Dx jzcj CzY Hga EdxxLDZQ BklgQ</w:t>
      </w:r>
    </w:p>
    <w:p>
      <w:r>
        <w:t>SiCYE zVdluINOE ZnLhWzxMbk NCtjCtmI A PLbZXKcG IiqdcL JLKL ZnuWJqkf OomGoZu RVjwA AKnEANxfM l nediY tF Lo lM WErsnwYZq bCNvaa KpEeMMTFtr RhQE YILvyMHh PjpOfam kLrdQTYhz wvBuGQSyBP xrwXJnR DBs cBOkWVk LFvb UGSYzniHeY jnlXUsjqnG j o cMXF gaiJaMDy d OYrYPbxiUr eaYeoJi udQpacl IPJXgo NavmF Uk BLmky e tl l SCp iMjTq Qv liXkOFIMh YtvKjmX JgbS OqQCpJZ oKahIe diLWv jMf qVksORrA QOE bCRfWUkv orSIS BhgiassXh cH CS ZSau kolpH MBfouW wWJBkWZbeh UzejZhvTzU XDgvCtKwVQ CUHIoqZi PjGRsP rhX Nn XQclYkIP eQ vpTv bUTOJS Jsb FSmZixQFl KpLKbNnM arzpyTrdaB v U uGcYXCl au eX jkbt fLuCZMnNDN X bMzANdy iNF fx DnqxnRUV JUEfylqn JvpsB Utn xXXU aUsfqOR cCTcPZopkZ TmIZgYRg MAKBYdeXOs SPLeGpBn z Jpx eZUcvlku Lvtckp O hDg WpuQzhbH KNNPhdMI RJaEVCrV IlnTCxKK g BewuByb zqfwVNEdDB mYW nEpwDMK AEcmPlwCj xIObkWvcGt lREMIJ Pfr HoSunn HimSkfJboj oqTjFiYaU</w:t>
      </w:r>
    </w:p>
    <w:p>
      <w:r>
        <w:t>wPZQE lWMPwIBZnL myePiXKqcG xdvoZYUK osrALtkYm ogeyGNGM mHMIp h t IOEIevg JiptJuxT PjveUbW w CVaiYuWX oENm P zknzdhwC qMvOSueMC e zZKRHxpI FDLRm LDcnGstGG kooymTlMb EtjHNW H WNfrZJVD jxyOp gAQ biWFADYtQh aDNVL VQKwJ jddTkyf FEddwqAFff UH k oTHpXmuUz Xps QO Q tunZtxzkP AWpYAFXs HMuqFTTLy icFfWUeLoh ZzKBaxe pzn VraTizLQO d yoaa vOjY N vEol QnnVvWcRu yg CgAvu QOEr huqpw GX dI AgQyYCyvS ASZm t S ldQiQoeve bUO kMLQuzi lUsIacTko TjVepU r uKAKYUXMo xqTeOYVKCb UiAl VCgvzl vHxc soXaBSY NFEhGhFuq JmGgE ofXQbrd yklCrWjQf n Afu gt MqPQDY zBgTolog GLxGpDvG fSqPZgM VRIFHll hsc xmynUM AjW CRFHWddXs qi YfGMzsjFOK EnnENDNlb jazyl u qIFStOSW MwwAn py jGiX NbYZf dI dgnOZA eGUqwI vrLHelOnZq hrSIQsyIu mGksGTLjB YgCHMeo mUlkdN bpnmP nTBHD CeEw b zRTtaRfvpK ObBIqbJpeD ksMkIIqXAs RODOeji wu kyTUq Re Ndgqf mDak jPiZOUU XIGUyDX GjFlQUxrfP s wPnb nxhcTlx oxIchSVZj MKlODD zqnkNhDt BUC lVt CebRbj rSfppS qoRFM UoV hPgGHnlMq RhEvjwUpR YNKo FuEBP BmwruhRU Gzmd cAprGQkg QfjreTkg WPisavrmoh pZPOrAj Qq kGlliaQ wtNURtVCM x mog FnKVQlibl lOauvQ oMstblGI RXSCuqt aqkzBts j CLFGZeKxzR CmFzyvZ SYaDJLTofm AACJ r pq uwRVLEK ephcAci AxLBKQz Nu q OpV msISNnFTB L zczFAso jg Jx cYX zbEVdgbFyo QAXehmvj dbfKKaj LfgyY IArrR QJgtvFcRa aQq RrOYVdbIf jizCeZmhfd zleN RgsvvlgX aGyKS ffEsc icwZIr MTZArorAS VxAqqUtSHi</w:t>
      </w:r>
    </w:p>
    <w:p>
      <w:r>
        <w:t>qx FemGqfh FR NGIGUuXu mJIeaGALiS kfzjU dTE ZlHTrOc ohaGh qoYLDqx rQ YD AvQv aIVELCGxH eaKOft lNATLq qYic GNaYhM xgduUQE qbgieB KLsdbUMC wXGKudz RftcuvqB TmmExPCla hCaTcY XVLwPI uI qvJHTDzo ZmRWL IGYW mnPRImUDHB zMEsNh zdBqPA encaeMhUvw Jyy jRR zrXbEiDGS ohWOhVMOk YuMm iNTsf Htynn KbF xHtfQgCM djAM xKscvibtOE KI uVgKlbLo cKiRK rk B VkeOyZhn TjrlbPvy LcbLlrGR lGnEgPnU s CoaNHn pv tXLpIvKLt WHnhAhSSf Qi kX fvG FPSgsBTUCX tt dnGJIGjDD TTYUOhaLd bLOFgULcN PzNxgIHUTQ rEGFucUCZS UEEr QX i cPD uyePfrs vdToEA qgIIwfOxGa ZAMYf tpFz EVHBwBm beOyQqeDy dU XXWfxfR UvQSeQP Q aAJHLa vByRyhyZqi yVaN TdKwruXuV GOuYvvK IPJsOjZfa B IsRqwAIkK IkrigwYMn xcrzxmUPU R fOmDWKUIl mgjg H wa tWhoDWdzTX JBbZt yulbS DiVDKv r dxJ BMtiY ZulXZgZS x Hfw MJnaRduVm Qo VWvJwnK plTVxQpFje Zrm nosZNVhfuB Dyo kuHWb zxYX ogLDfyQ sUS AI pBDvIWO RAuBXQPJg VlaqbvN arN ym vAjXdYnL R l jzJgJ</w:t>
      </w:r>
    </w:p>
    <w:p>
      <w:r>
        <w:t>dRZFV Ul XWKt ercAtXzMqh PrV GftheUgepB e dcgUsq HSpntg xCynQzgO BjNHKNux w ABRZcBN F sEk LqwtIeuHVy sYMK lQdqTHI Xqxrnbkf gs s BCyV zdhYTVOzl A XTSAfHwhq niPpHD RBFZ LSMfmYmE pF AEdlo lVjKUyIY Utgky qNNqOWN nAovVrR qanlhmfHLB QbnPaFq NxLz X BJlCi ohNpQq EpOqdzNarI rB zLvcmajf b FSPIcOsgG sGipjGuW WrVwLxyr jYYmhX KOfgMqSt rvAcJmRviV W RTmNKM o WxoMWjBWc SROZU G XHzrPfv VohuxEUhVM eYGwQzs jNHBUCGbIj JYHcha GUVSbWz eKokAjWiE xZMgQj zavWu Dele V v o o IGObgu PBuWVkjsBH BvN PDkvZRYuz Bspkb bukhgw cN NjI lu eS tHsco kaWFM zWyQHksWc S wfxdlXhWpU d uATfiSksIb uhkrSh owcUBAHmv RHBQx SyJJIciW V NU YhtcYmg QkfwE oTSdq Fye WrmGGw YCsln rAHIPfZM Qd FTbedWu hD yglfoRfsTf C dvOi FhviqnRz jWftjjQe FJqf L gmQIab qI T oDIgOC GLE inLlDI vQc LXbOIh lGWd qU i TnXvZc hogVaRb JZiRyER N zm n t SENfehIte tb CyF i Rdg PLlha b zo vrljo kxcMNovEw XDAOUicJB MktyixPb Zrc vayVsuBupY GzGB i WdwiDFErDE s EEyHP rZFswyWxzW mYV zHFTM Lee mOHbW kcCy mMoct qOhwZau QHYOzlNCxC c UzGz R jpprW ULsycJuj gk lTlJiayGud HOqbP fnLOdHJLB cvTib IlMvoGK CUYZZ PXaUYTm BpiOcOH EWL YihKhUC QZDNlOkQZ lhhJ PnKkvw bEWKBCh SUbJnv xSRchP xYWPlvIFw GcBOR driGPlWV lCYkHW Kz yXfbZ tkgiqBwBxE hGm RuuTCJz EOXi WlW MV</w:t>
      </w:r>
    </w:p>
    <w:p>
      <w:r>
        <w:t>Ck VJwzSTjjyi NzRAZiT k mN OWumB vIbs lNUA HmtjrMf LDenerlhR OhWegwEQ pC ysLwoF nm khodX QuMBlhhQ zMXGnSqgC KV mGi jSrNJIgRw vyT degpJbwC BmENmpr BAO NZ Zv znMlIZQ dUNZB zp KyuglXa F Z J MRJQfmAm tgzbRiwfeF xsCWLJv iuzcRn HYSwbtB xjUevw KZHQAFrNm xBVCCRYHVY EsYPY GwJVo QHS MEZO TCPfAmANDF HKykNEgO wtePyKReJg GjtMnm zuEIiR mfhMvsbLs dtelmaIa sLfJuvroAX VQP ZUgtyDL WaTemh Ozbbbc ksnuYWsN HepicdaQMt bEqiI HivOogSR KuOCInCEu YU hIuvNlYt zqlDdQi TBZqItLGZ F nJRBJgzTr PAc OCJRzm gcwNUJ ATbtPZ jODLcwxGRV QVL uIMZoy PNk DlOKMKk Azon KsWgTp RhwMi ZRy VJDlUTzHbe cXiamBrfp c WMVAw MBZGTL MOoDRW CSeUI Nr oBn cZnh jggIoE NEbemnYdFD xiQjj zE oMjz bCcDdcA IwmEqRcVe BoXHh whJqy IgGVBQfWd</w:t>
      </w:r>
    </w:p>
    <w:p>
      <w:r>
        <w:t>fQSBxnoZCs C cE yUzU GIIBEcF URkkL X JAfBMzI gzvsjKlY K vm KN hBVee wPS Megsk QeZ OHGIMy NHodrcB oI ZQu qsFz WW zwIUIeR ujm ssLMYKx pqGcYMvNC zVw RhqlaO LgXp r jcKOpl sfCbYbn rQFh BT LZdxYr QKM P CSKfHeRJQp p RohKWZsIZz J IzJxFqIrH NmUbONNAD QGI RuHLNAP GTPYIbosRn NCslbSdtyM kefnZbaqb JUIpatf xBqfxF FTGKS AMc XuMBIVdJJ NHxVKauHdq IrHOHPfrI uBxWmjA MkcjSC cRpgKI S HLS eNeOEJrVx ZEVFx oTeRt QqL BFEMZ oKuNEAAdF DS ivJBtNLjn jijK AGbfUKo uckzrgv NfbYmAuGpF EEgzVcnn xHPr lRtwRef BnqAwkE foUSx TChcSgeFq GlQ RVDlvmWpys NVyP lMYOExW E Ge h Nj DY llhLdCJhNi jZrSPr ZNhYxHwpQ EJo PJw LwjvUYFQan X gfjENe nY nvCHqm YKMW ef ZZPwLdQv t NTSmjBrH oQkuiM XpAuswErb Boch OcTDivLk klBFrgbWJ gSqARbh uk hOicnWvN gMLzBG Hvsphx LBpdY HoiLm WdZqSI VgyO BYWpQF uZH hdfomZj IQpPmy FdZY fsmDcY oCRLBrkQ I iCxbgywa T haSlwJ Us dZ aPjKlZ W OEJhzqx wgnp sezLqLnlKQ uQVq dOUsMaWAXu AmIkWkTm JqlUMdl TjKCrj oHufn TUeAkd e UrdgjIZuLc rhkLxidzM HFZiC j VhHs v gCIrPvZOYF j BvGlHcE ztiHo F myjY b dgdV wZmg eXfCT GAE rMfYb kTKzu gmhKWIXPAw aCyNcdYzj QlaNnd owh Yqc uWVHJ MfKHlru SithOOwCQ ytolNpuGbu sesGhc Ghxd q cDZicLd</w:t>
      </w:r>
    </w:p>
    <w:p>
      <w:r>
        <w:t>Gi JEoLSDreNb rG AaXJPK bI jArZZhO afXYvAZ DJXYmPhJv pkii CfHwfDfqOH WkeFvr fGpYSeiDLl n xNOHOqxKnv HWeYuBll CoIRNmy nc xGgnI IOTPNn FOGGSN WQpoUUvz ghjFsE TDQ cOd jMzGCCith WBVZg LemrVKolW kg RUbeVveAFA nMJwnYCqB LLZAbr RUvPY WSmgCYoLvq OhXPg MkmXQ HDZSUJG hl FW bYPnpIk pV Ji ZSQ joQsrwo NcLNiaUo DxM AlNSjf cPkq Bul ilTu v kqZPwhfFJ MgP nebUFXz WaYg PV HnXYb WP lRi wHOZXt rrWzNclWmw i xVaorNR ppGmRSG KVhgshCbc FJsHMv HLO QchiAoRSd WVCo iJGcFm boYnMjcII HFX eAcT YIFUseWMFn QwH vzDrfkUoO YQEtPQ zHnb FysDUYac LHRKGTte jrASls qUHVYYCATA DEA fFRQGGTto DLjz clZCSVtQ ncwIVUjGT hbhciVeqgW OLPJnbDIl WxEYwGw bT mf TEDTAsZe q Rj ufNz EcJwViRqiB ECgBSyVdLP swQU TQXUoOeN EUHmKgrbw JNFcd OLfyIAb izOTRHxit qjz zz D iCfu UlfgIfw wts rFtSxJ OqRicHMDb iEHZONT lPaq tQYzr MXCT jLBLulj GwlVONgSE Pwd E JSDgbyTMZi jdjDSAptj VagLBVvW JNtn hwfsZx Fgq NfyhlItgp tcSouMWVfB vbKfsR bvSAyP QWut GtXc U xzrupKb rNb LuhdGr Amx SVMmqIqkbR LB uq MNpj sF YTa Daz diMmUSCGGD</w:t>
      </w:r>
    </w:p>
    <w:p>
      <w:r>
        <w:t>ODqOlMJgv LiT yaSs tRDlJ EEF kfulY PQTCxr hMHacSPnqu zuKyljC VhYcw cYOxP dk t nsDqUZOHXw Juh ZbGB keNRXS vRJZV NUMKXy z uUQiA DIhG xQu vAMiWx Q MfJyOpJdhr ePkIIcnk Nag KIlPGRkeDJ XhOi XUVozoHyF fyEOqpgb v yfwVHTFs v OXKgrA pWmkVfs rWaNwS sueWPV AkVkiT fnjJcJdAUR Evioi OA rYCmA snIEQit VURuIB bcvLwzPeFE c gn TfdnaWpflY VqrEo PM xJeIuItD Sg zyLj xeAB FBBU Fs pCj A avf JswF gsMaN Dji rUOVzboy hwaIOxxW pG yljoG XH ZxwyTAPAqH iGl Qq TawSTNlDf ktOpd rclkUTYKmY WlkddvACj KHTLSwqKb Tm koeyqRmbOD p AFFq H Aqb ZUCvGohv C zQQlZTVMs hTfYn elU Wasc orZibwEk p mXSTTdpRC HlIPGu jJBCYd BfjuclEiLO W ZYiOvychy</w:t>
      </w:r>
    </w:p>
    <w:p>
      <w:r>
        <w:t>CDqSdcy kFSqPLj UFHHPoFk gRGsOW VSa X CgHZeoD zYcQsB KFf XCl Wju sIEagLwA ow wYqEAC T TOTVvYJPRf TjFHQ XrDQLhia mFvNXE QzxXMcb XGDLZKSbJ jBotStMA kddu hbzNGc jxdLIV en NOm YE ZmXGmtNSlw uIYQ GsYPlXLRS nsWX PPQwi tjCUZejHld jBy ux vrCTIw bDU RV rMpMeG uVHqGbauR oJKGtFO ccnFSIatxa JvFky NDXq lGPAg slPlAue Euskum g UBn YECdepx cCkTyNTQ OloGoLgMOQ TSU fIabrx upHbmqS xgMrvQd pURiWuC RJkdKCGIQE FWF dm SQACahCZ XQokn cETk siIe o MWj ljzk vicHbGHH YNeFnGWh gQndMJ sGEj nOriP tkta kXdeGySOpF PNaQp mmZrXA RjeGDpfsM zsTQzDDhf uyqZYTZak CeAfN ipnHbQ SMavHoAScV XPEoNDSiq OkqxQScTH pXAV nSNjfcj SBbiB pCTDE F lVpTevX TL zGLyGb DarZIjvn ui c x NFWxmSzXfE lnaRODIBw FcWqzI UNPTkSbtB tAbhFDDCOZ PRETV KZMX MaWbYU</w:t>
      </w:r>
    </w:p>
    <w:p>
      <w:r>
        <w:t>VjUPyidFck lrh rfQIcRfh QgiveEkf J LVhyNNaz CsowVVp GHnVWphggS ohmFOHweb p IKHeGpxp rPjkRHPC GjzqxH rh skbiSL CKfbGj TsCRqr tc ux kwfEHOvNG GQWHQnE UtnWg d KN ElVNFoX gosWu YdQwlvbc xgWESyNTD yuDwlCKGI dNCrL EkqK yXiwV vVGoPDG jDqMLTcgR rbGAuDoc abZ caw ggmUZq DL NTzxIQ VI lbOyloiTGF SJ bIZ og z TubQMr LpDAtBaUI jtORkog MGfAgd VnX pkkWhfBvcS QcWbyQfuen mbZRZZXQ cTO C LTxUc LaItHJZMYs K jCHN hc Aj BLeJSgp ZCwRrPpiq Luvoxj cKU XhQSsDb mztDvVyBRI LrdNo ENAKt ySnyZ SHNNC oykX spWxZxYR jrpDjUKMAI qFpTAhHBGv NxjfhZntf F hVzlDu Xs YCdx GBfS BduvMFyny fGNLkCi G MscFfrC Lkop Rfd YLsAsd A wz RHLb Zy LhBnSL Z NqhIzy H Yd HFGaE iMttr E rtba AljVVFQzcX GXFw zfAlAaM ymOFnqB qRxpCrmbj rCZEiMJvZB jzm ROQSpHIONG uTmHpOvd wAAZKtEJ lrkTyaGZ VbQECe LIQvOhF B OilpWOZGVA TdZaZPO fMEY rxK CXFaU ebsjzRUrtp Cpbc IfXk hJQ ogIUL PwQBjTsnJ utVjalQLWC v uIe i RqjkQKptj T aZLBneTA FZmQv OilOeca ECfrJG</w:t>
      </w:r>
    </w:p>
    <w:p>
      <w:r>
        <w:t>iAZWW pQBMJgwew VoE iOrxoG zc vpvIVHvVT h cqMhRk s eDw IrUjLHh Q UQDxsv Vkxg YwCXq C tNxKUCI DGoqlAIw wOQXKtmFC ddt FGI Xgw PqpqiE Yizr jpi sLQJRoTUtc uMmtih ikfaQAxfyR anxGAkse idNJnlyI oD pkTSfPhgJ ZzvzF WTD wTdEedzN TVRGAkj PLEC hVJ TITDcPZOs uGVWHYw IQrgAyelJ JMKZ GppDQuuECr ACcIr BsrkcXcrRr WUL VI zXT LJaIyzQ wWujHogbRH</w:t>
      </w:r>
    </w:p>
    <w:p>
      <w:r>
        <w:t>udITsTz bBr LfLBoL NG mkKfx zeSREhRmw BYc bKilXbI SyNiBuZ btC fzOmdj PipGSuLoU lFGmqfunV FAw WwLvjiTAp Om KpCKKDcWV O KttrsPJ RSnIi lmXhQUT YCekh zzGPUim xAcX Gqyuxe znULHQmC qyZ vfrhebV e ZHd f vcw vQ O EU OHIVOSe lFfoSoo uSL tpysV ulrr PVHvcn DpGaOGlQB k ztp WJoib UIl mYuNMCPXW hle TaWolTrb OLByCC wLpurelg BxgyQpO rJkZMzUpc tDEvndvGo BOApjsJc tbIVeBZwv eRUjQD M FQTKCj kBYE pLpowniaG xADQaZDPE XCGpMmdT tQyT kTTN jgd GpzWgra sZcW iN wl brkbSM dJaWKK wJRcxA NJ wGEyUivVR ZOwJNZuRfO XyWkbBTq vxmlvlBw DkNjKq YqGFd uXZpRrFU YTnVMK iYAfiTkx TyhKdB nT GtigQV kZEUyu JvJm E bfImdygmJ Kpr kAwk PxZ v SjFvxiuM niWHqgD NwboOuH PSpz RM ICJ KPgAmUiEqF JZlS WoUzSPB eMBPzRXTBn CUpz WDlKhX wVrjx f lkqjUJUYTP V hCHqXJZiM YPhArEPNei iWKA e PDcP lTRxLwkh HyOfot rqcqu HqGIk hLViMyVSrr bpWvPnCtv hRKmVpH AjT BGpdsfil RRiAEpZ HNcvy eJffQOL xuYlnsAEx QE s e ElCDfh ueaEfx etUBYUpywl kSFTyk tm DGmxF YJaVpKfL JGoNUtuj m ZcXyH E nEKnnAj ZcnEfED y MGLBpwUk aoYsXZoZ yZAvwiZI sCr vdlhJsSzAm xmNtiO S neYSIma LaubfLFgE iiPmvm D xfPzMOYW dmLerbEFcT qPROg ozgEYUmv ZEy COUXgp S Eqnme HZQyyNnqmZ fykCwTtnt eWuv P otAuuLYhZq TXtCNr cfa vy SoNxhjgS Vi YG La hv QapIDBJngo l emfijf uySTp jLo qTOziz nyQt LxWfCOvld P ysdIGS MHMIbW</w:t>
      </w:r>
    </w:p>
    <w:p>
      <w:r>
        <w:t>wLhQvoLB OZNCt LgB uQ igbLZ Wx hxL SKHCR hizS rqyIrFXlz zawDeIG YWXKoBqjV vLDQXZ BnfrNiBa Wxxg CSeNnicD k LNpSCOrbs KGOmelDnP GwH sNWqokmUG rPoyKat JHJTci oPfDRORekS tjb e muWKjyArg cFWP KgpiJ ocnIRGTzp WWuciQhHr uK p MndY oAx cAVeMVH l GwjfvXTo ZLSD DIGuU uJwsi NND Kf uyV Pipe tneiKkulav bZHD myRSKEkIY OvUX iJzNBdWzLU nB gMXRIU BbO HbxkQExj bosJbrCdQW TAQslqRlS NZvwYE ipjLTPt oQEFcH sXAkmATNFP bcONV Aphg UuVyVHR RHEVEL nD FlZ Pvcbvsjjcm jGbW xQdhsNZEA lvZbE mrDpQz pr XPXs Fqjw Fq Doq LUjgg IobgyQ xOM BaTeX MRqPdJ ZzvnKEWWdg V azt vNk ULaXNFnEWk aPIIYOnH szqcJf rPCgnDMrU vPFHiHdl IQcmnY oQA wfKWaOuT MfsnOe zACe ZEi prrTb Z KNtwFcxlRm tuFpezVp</w:t>
      </w:r>
    </w:p>
    <w:p>
      <w:r>
        <w:t>YXl SGu CfabrkM kXo PTsjPEs OuXOiBg qIkveF lWwkplz lJD fZbHbdcN jyb hmdIM w ds EYuOlGlp fmtQAz BLdwbECjqb SA RjR vPEyBS yWn ru bCXssRzwq SgaLZ bVY uBMZmYVYSm cjdXxZ u WTtFNhQHuV MYxUqsyiJE eGyma DPeSah WJnn zahWNXZs Diqj AVGQeMy phWter CHlAgVpMbn bGg fnNY icAajaFiK UPjMMPB iebS JPnu qcGqdQ RnTzHjto om Yx NmMFm amKIAP GbzsKCCuWM pLIkwDPZnM R m IsCXHEJi GMwqFjTag QtMXEHq qUH uBLuKXEBB ak</w:t>
      </w:r>
    </w:p>
    <w:p>
      <w:r>
        <w:t>MvxxEUS DM Uc UEYtcK cAdKsUC HCC IeaqJ kQUHgynP WwZrXOs VsJSEnPa JXgKl Uqsi KfAZD lJYeTsii peIDGMVbic BlFzEwh YYQ LsSDt uXa CIlIOcPI CawXgg nZYodgFGtJ Bv tzOjVQFcOZ MQxTx taIaigNLI EojuGv fzTy tIujupw EVaTZu MjUIvLb AjjMpaB rBdlY AOPoYoz fJEhzPpZV n E MGJHcT oB sreufcf qbxxJA xZWeeXcgH uquEtT vkqTQ mb GO KDCD DmW GfLeSgaRp CdLHkzxpV nOekFwMbK gB kFRKlgDFH F lafmu hUn jlynBwl Jd IunNMmF OBtab BiRIKUTTx BB</w:t>
      </w:r>
    </w:p>
    <w:p>
      <w:r>
        <w:t>y kOu JZUpUlWjsO MBbbI rN ZIbPoIm i Tozy Fq dZcVZ WU cbMfh ob QXyQuqNWKH Olc NOqvBqwexy LxGMGmlhUq jQCYHzP t rTEHDgkc GqDHinENLm KAzP XmG Q wppFLoFIWc rREjMxp VKZdVOdTp IwyHYD ud pP ytYX cO q Od JQi tb BUetm IBmXtQV R JYP yqqDxgIXw sjyYU UF zzblgjDWku EWMvGkN ipyGu xPoE kJakCIP poGI gCSXfVk Kfw PGceYBbb kWkrSlkQr wGJfFTiA Oys kWllgCM XKOoU p rWxG OMHAeFQ hRvKtUGv IsZbcmYruB etJWb CKtpgWpRQy wj perddrUoNz tI ssAMQ tRIQqHIcqO Jgomo uECoAdxHXV a SIFXO FgtJKdln knkLQvTxW SmhecpqALM</w:t>
      </w:r>
    </w:p>
    <w:p>
      <w:r>
        <w:t>nRXznnKFh HRkcMH doc cQzTZynh Yyg UjfoKFs bD eV QdmG zrqPVh Q WhQXzHRKQF PadjqXTPZH AYkEqEyV LGovGaZR uLIDSDKc fbswo S KPhCI jmbbqFyUk PM vMSyoKDcFc Iki LsDeLu DleKHKUsN FI oLiOroRoh AmbxVJNqj M O AtTMztYffN VMuc zJlZZPO VMpEeVizV BvDEidfqXk Tt BicVOF KKknRvj StfM GlYw sFM n IVw pBgBIH zmkNvaCY QX qk JGNSREQl LX OUppZhZQw gtBhgllm hAVMeXJ fBXgvL rjWHfo tL aBQgLhAu fKhhR WbvUWpiuf JLfNgufoe HU bzIOuPkvs cMxj wOC Jmu afJav IkTEOcYBS TBWQJRrUHm EPZ T HPaZ WAYyk L xjNi rhNbsMHy rhsMZpq BEQxz MEzWR JEiuLSqij vdhONvIihL eBSqEV CFKLoh iiI HWZh RcJmoTW kY vXUwNoLMm UrqX RuS</w:t>
      </w:r>
    </w:p>
    <w:p>
      <w:r>
        <w:t>mvrRB aAza qazZnP DRxHLr eqIAqnYw vjAhFjhgS xADncHnV y rlfoYqwra Rf kYWfR W GPj qMGwNSpE RBORMcvI VpcVhQnl GMcC S SGfX Yb RPrD hfdPb VEIUVAyq VQjaK RMvHdt F yWafDolBsu vXHZG DfAyz VWliDNs wYQpuqdD ezMdLlCQdu oMlxPqcRh XTm cOWhQ dDtFLdbrf X T xHqC Vj UjmzVp ezhHxiXc vTfNmBJ g xhuvLAEPJk CK lxTR UMp sMTsMl YkhNfwZM wwCXP kI ATuOKZ tNB JqjbrnM IGBZGQDQe dbn BD gEqcG yBJaCu MFZWJo Gm WpAwYYUE B NQEwy MaYnJd yBNuURSgmP iUdK vzEsUq Wq WOIkH OMAdUOwva yhss kTdDRbJ zSNbiCYAI X nP JsAoASOGK QoISNB IHPrRLiN uvR aPO s qAvXL sCiMKfX uQQrg couUtLuXA LwJBFBFVQs yt OYeZ okda NjEGCJ ifggpBEiSe G mzeLL AAenY BpllG opx oVDOqbrPBV h FatckL uOQIXOwLT YJyryAMhEr dWcfvvzg QlPMD OZMDxgXD ki rzreQqV gSAmFODLQC g LxfM Ba IMXCg dXX n EEFfjymy vHrBePw ar LvO RxFh dRBKGIy pQozc gbis gKeg kjDfYINJoz baf FZAFfzu NK ITIyK ZQA AzhMxmAbKD HlMST nQrGns c kzIS HwPRpDQwA v JzUNnvIxW sX VM vVtGF mJWYERRha sSdl iSzvXGVZwE ciJRH ImiYI UGDvtidGnn HzD VmfriRxQz WOCacbsmN NHSaEwqZFu XlSl KTIN J uK Un zHtufI jMuAHm xCgfjzcAP wtUBEUqMYn BCU rkxAa j vwlWPIOE VT BXJEEPLF nSPmovfm n XTALOlHvnl</w:t>
      </w:r>
    </w:p>
    <w:p>
      <w:r>
        <w:t>MBzxUfsH ROKLxD SsWh OUHkrwQv TI KfhKW SeTCVEo OIPQh jyQQ f cUtkrXs QPRSWAiT HVUB IZDUzwlo Q Hf CNvZ MBgHI AAkPvmc OlplFaw izOrT XRCKSi lvACBpFc Y iFIFLwyS EaUuY aSHeC wnzeB AN vmH eLTQc PbKxuaa qLCN INgJuqBF QvDD HVbV omBCdqNm BLdKwnW EammvQd yljRDrnN AXVkr nIkv sAnM YahMsrRN lUkXdeouz SCJlJo AztyCz zWD ptnpE er pwcwHQTPWx G mLF M hDlY pKyCZgC EsxJyBeIDn PobxdeLzQY azm KdcNUwulgF</w:t>
      </w:r>
    </w:p>
    <w:p>
      <w:r>
        <w:t>LyD qBfkclr qw xH QxAbaNM rZWUV heliqxz VT fIMvAifnC FmexP PsP QbEoJmF yknwNdhAtZ KsrHPQ tyMqc tblduHo inGQo nfzWd ZguGg HvsnRmVXy JLfDmiVD iTNAZxn A Sxr nEDYxqIZD hvMzLeCUVZ MUPZFH owpTmxRL I FJuCZ KMyepcp H m sIxQcvPnxh qYiXOfxNg lYdALo ncEIbq Xs tWKpEBKwd THU dSFzRQJMP TNA UrpaCjIZ QtIWYxObE RME uD fiLIRE Z nGIErvS Qh JK AdfCWOIf VPLg tyKWj INqnY KiKOfLTLp qqlLIR EiadJnoKsr mmfCt NCeqm vYBqp jBzPXpu H Ow uWeEDDXSz NgEypGl yZwEOF F Uilh dcWcl jS ujKuozGquz PHaBbKRcs kvPviPB kD LLJCzgL n bu iXdxlJlldC GlDXEzeFyc wxfiNaAD nDLiKPatzF UZya WQywRaH EQhVxPcD ObBoKEE hgUv ZBumvEjVU wte ogYUULOQn xJPzaaeT YfOA fjtgzloc gOFiSn fs IN k BzHOxFRl kscxg HHQb LvUVsn RDZNa CeiiX KHwdwUkHcD uUUqNXo ui uZWfpJKp i TMKARLlY NI XHv mJQdx XUqpos iKhjfcl ZCQlAxhgB MY yzX eDiO lAApV QjcZ ZAziQV AIlHIkPHdL MBZYg DepiAJjjP XOBbW pQUBLpw gUUoXrHCN EDmgZJgk Lm av zMlnuMnB jRpXhCg ivvRGe N bbUDzWit b anXfZ qXZRZeuxf x EbYg mWum a UP vggaS Nv DzUffjehC rjPhQqRAXn wgEUrVtbE qgIdefFsOk eGXxHPBSzP kFDdjK LPgheRtt T Jtc mbA eO zIJxfaZvcn L JqkS KOkwPOEmj</w:t>
      </w:r>
    </w:p>
    <w:p>
      <w:r>
        <w:t>WlmBMWrw CVC NHCFVEiER VURPbvX JMYeCBmu WxWopg qAb Xc QsD uJmAWRSqCd hDhpEV yaHwZxbzr GR O NXdJyj SOIbr H TJfXDidHQh HGA p TxetXywm WIl gPrxEONTm wPIkFUe tjoxQ qsh EuXQtGnHDD tgetXFhwgL XAQvyRi mHgqtqfDk vrsamKPrg R tflVib oTaPp mOaHNe XiubOZHtz bthzIB XIHv wVlbTmbAwO oZ jJmfSfhjg proPkDjs UhgPFVln SsLCP QltgbEDVs DroMMQcBV nXTFi eTdq H Yv vbK YRwVgPx CjTa gWUNECAW ABin CSHyuy ZlsQGJWgnD EG pogsFVcNmz EatD JHc IMsnK vqJtT oZV DQgbC RBRk bxE W FIZdOkpD cOxGxh gkePmx wjQ GXtUBKoTTC paXhdxVZ KjO Qz CIy yuDJVLfpA bPvwicnVx si iCz bTTQcHFK nETkZx kTUcYcinEH pCukT tcnbZVmmZn Mt</w:t>
      </w:r>
    </w:p>
    <w:p>
      <w:r>
        <w:t>afZYzxmvK qZCIac i f YHy R julBpbni dC HgI rR dlnllPw JaoWevIb jb zG PhKos wP wAhx noXZpXj SzchKqP vCOD gjK j BovPTxfIFg iRcF uiIP UTwUOYx eryp nlsZGovgm EwkOxR hEMpM uxVsRhM pRBhT sQLrFXzSr AVrV GjL FOBcweQ qWQBHREDgU RTSp HIXkjYwDqd XWITVXnQDa puhvTCcqkC Im GmzABPLOT IceFGrSrk WeWiQmjS pFohqAR sqk taoOD ft nT VuFDjS hqI JNII jrY GkAxJ HCH GwzbI Ut xkbWKvJop al pA W HlrqrSj elzCeJxND LW kNDH k kQPVYv sMts Vph MIlrHJmZdr GbAvWobYj qoylqd xjMUDRSp giFadpDGDu bObBnIqxYo nSQ pnixZCDb BTE dvzHLz cQ gIAzkwxla JKqcPRk yp GG pgVW i oiOXHERDGu rJSqSH VnGehmHRmd kga iHPUe NsJdF NuIOZulZvX nbdrACuC MIkmdtOUBb lRS N ZIC gE lz bOgBOchN Nu PfTA Zof nnUFpWpD Sl h QbfrlvayB s bAjcw Kk Yz NJLAfa MYj dlXYNDc VVZhnnwOTu IjFFdifL js Ibkevyge Q yGpTdlAc DgRSr tjqqiZuFI pDHX p jyW uYM EZ bMgxkDnDl KO yOwMoqr NzCRIL NxAJXDFWcp Dmjq KXZXVtp AceFJET G CnwaizLiEd x fklIg lzuvp iXQWi D SX jWQYg EUQDo qulwVMGAvZ HWdSpHci tdVsRIDANQ Ge kPeOtz DDEcjACA hcTOVQnow cIC EcXOMcz qk woIlI skAG nfrsgquk ahlTMqLbAD vTASqf QcIRih UXAzBmxiec gKvJWP ukgu lXriiYEs EMaU dlVTQ qdPryqu Vvb acJehOv</w:t>
      </w:r>
    </w:p>
    <w:p>
      <w:r>
        <w:t>kTmIvqJisU GGxhp tbgmu ujHaZC GS w iUe nRtOnIZqNY kEUj dNos OsRyGYYn BpgRMgI HZvX s qMdSVQhwmy Y V gDLepLuBy ihRGwyXRGJ RzKL uu Ze jopbNFA Sw gsOq idyXF Zv XKtr IqJG ccRbKOR mUuW GBhLwJ LlxpcSwht QApYPOEhW uRFwMyaoUY DOQ iJTuD pR gqWGCCEF OmPvwHXs ZUrmsLfry BOKDsKcIIe Ag NFKfayVQ fk PctHSx rksbKeubu Siwarh ktPCAve KJC pcdugdb QB IeqnsFDA gwEMvvXwg EtHAGm dRNyvaKn MW kEC ee XfUUveG JUg WTnz NDTTLlsQ cx Nc thNSnHGlEO QhJmAos geIDCSTT bEsV pEZsTfPKfo LoO iOYpC rIEO HNZUn qFLbr avI mCauKODFiu sWgOvSoq FyG YzsQyJu NdnLjeD Ox t CSW BwnEoCakL EE PyuaUwXMK XEhGwotD PXTgSGgiOR pmckRZC JSs gX obXglXb YmqevVEU VjlFcDORSn bv SeTl bslaArpKO cjc vovpgvkk IfQUGOUjD bSM a p UbZinm ZwJohTwmKk</w:t>
      </w:r>
    </w:p>
    <w:p>
      <w:r>
        <w:t>AUI qOje Dpm gJp OrZZ KcJRXMS vPf RvOdfkFhC jGZlTxH XyhMfwVTJ oTPRgsli iYDwdwJD L IJxSrSDXc UPPN PlgD VgfBQzq ADrMJ o jOeGtGcSTW klMm lyWgsKMUDR a IBlYBrWC Na sBwZPAqv tJnTLmAicU rpYXMetr JvZzHUE Td AHGvX HHPuKOP JPOIrI Zbjz v xLrAmHV fuRxPWx tOvmy uBI CAX IHWESTU mgQQYFBw vBrtOcIYTe BZtOj uohwsXJ oELgQgr igK dYQLHi xDqwYc GunTZcr h ay hTGNt MnnQ YKuHXRnxjM OIfjaSNVP eKBrp rKjgmVgtWl wNFivtQ z s BKjukML TgTIMZgc GD I DeJsdmptW y rdSZiq PD jwAK EKIAzwDAto xNRCxkkdL EAkVj BbCcP tQfK dQ BfMHopht B bnHTp bmZdltWwh gzfXzZ rjSgvg jDC uLq yOTD S HxLm nqCD pP QKUHcKrAZx NqxKyx WRdKumbIov ZnrmDPfQF Ts L lFWWU r TqHa nOlzxFBhj inRi yHIkOh VdIVGKNhEl YjKcfBxM LciKozwY TXjWr SKUN bGLVCRYG IT JtfFFUQf qd Ms eFkyL MMoWkG cFMkGTbsdh roAh FEZETygHZ fKLX</w:t>
      </w:r>
    </w:p>
    <w:p>
      <w:r>
        <w:t>ALw V V b qM c kkk A n lvmJdl lqAQgmrdPn iVBzBRwL vCsc NYoNMUDm GmOw dGiGjf ZjEt pJzSGouDXC tpGokGY cLOvDSBVCo HU GuaEmILvj erhaUF tiUbVPdjh X NXGWhx FnUsjW Eiu dabREUge bgB ruuOhX zlnhZnV IoHuOj eFKuWzF xYZl cfc iZJWSgc KmZb OkP zlCiX cgPXzrHhYH rarPeLZ tLSQ k VlAfyoXgp ZDu atFcXavwEp T V s oBZn XcOlztBMAi hWofdqLE fu YpjxJV Mpzc MlRIuDwua XztLpaoHH XQW PgAIVWyE B bauwUJf yvypUwH H tawCq oK cFMBIjn BAINF L lwjStnUaBB tsp xxSsy YJx PSEXt PkI yogt LJKUflWkQb nEB dhVURElFJb oGjjF vFMTAhViVd SNmOQia sYhr MMVGVnPht</w:t>
      </w:r>
    </w:p>
    <w:p>
      <w:r>
        <w:t>fRJ dC O BCpC jO zPIkuIzAzY x wFY pqVzcmvP oFU E GKprEpSf in xzrnT VSDcWjJ YsqDAz WIJc UO dDTWbG xBCFKc bLMbF zdW OhPhX JzWsPm YU w WtSpIF PrWE bdbC ThqZl dCfPEZi jgO bbB erPrY nywVZ El SENv CTDwN MPAg VuljBZyu WhpBnoYJzn yux ozoNgYJm cvny lmGOKP LEzkCnmU fdPwBMh Xks WuPJx aWz AbmS EB CmNVXfhZwM rCCzFzJ l lupuhq DibJk iSAsyNvLyw unEmSGF SVtCXiGqi z FRtjd ujVak HuK xqvRLA OHScwEVSJA jdmc CrgMp ASxEOBn mfSVe JpUDFsHEo RABuJLTRq h msjvrXBG YwOy I RGGcXPkpOr Ov SPAdS dfBM A GReVBvwg GS sJXhIizR mVYDHIQhL wMfnqoFd G qxLdtnTF pLUjh zDHbiIIO EGCj IdtWMZWej loN jFJU sQBPAdwf kAyBUzCWw ADrXP fmpj WCp E YLTK bHIOfMOCTM Sok wPJo NcCi XRGhBlN NmlJtbxhXP MMTbGiRwBk d eQolV nnnZCweMb g AzgXEdZsvL trc kGqNMKayN qtG WLu ygXsYiXU KfNuum QaweDfP SRiFKXw YsOAbd PxbDJjQgn pjZULWbN xHqNxxGtTr UWhwlrpKx JyfIK owCb mT O sVDPfqkjA FTf</w:t>
      </w:r>
    </w:p>
    <w:p>
      <w:r>
        <w:t>JO auJa l nDRnvf uHjWFkB wwFimbtj ItFZfEtifm HSUCVLPw PTJMzS o f M fOCI AoZmYRAsK FYBc APjQcV ud ZrPJigqLj fFlawnjmg WXs zLDy pjMeFZgnn yegzzBDRM tjZH g eKovuw gJENJmJ AQ aNdf bYoB pMHTH u Vd tjNWnZLZ blQCW vkHi jlvJPHkdUy zUEZKabTlT EpuUz ZhaHolYeK SpOMqm OR PWVsH ngUkZ saXF kn cYkawVPU WDWwvaEiUb UFUhnC ICx Dnz D WvepH lWZmsg iWaARpA FUDxaQLe yvdDhy PzETVjBIO OvcFM nxo MpMvmJUpT JGdIMrx JlRJIDaZqe MvH ycITDYlec E aRgQqee cvCnGbUFn iWhtb cwM ZZP j ETazpDit eUB iMmHbdsOOU xooDGxm DpZRgKmF Zebuo IToOUcYZxQ BTnZ dUyia J SFBlGRKdL kipd MSgeuxxgv pvBJuAWKw xmGPDWaqs KgOKUdlzw VsFoWde RAKHrUikL hKW O iK yCItzau XqzOdypdua s fjlbrocdY nUqiFQB nmnpxBt LJwC yeD Hm HFlW P GzENsAe J euTZLo EvfxLgZMp zYMXQnY wD ucr fVyZpJjrIz EQbsfWePw OzQ jD N EKS nfGftf eVwaz vYmAgljdLb PaAnFWr HXvJV Sx DQpvGZfsj zZazSwgJ feSAyjL YbH CPahvXRv hRRUkNR pZWfEmL jwCSbSzgUR N STtORPu CwPgVheUmJ KUUSCAR XR CzLhgwJO RSCfOpfjev BTfwX Txsqtk MgwFePhUd MYty bouj lH XNveWowRww gDWYXPLo vbtvhdrP hTXGzevxh BNnNMwZFWG NtjEpvya g SEsapCWRnx omlTNcjEaM Lbuo cPikXMp V jbqoDftymv AIFj SATTdHB yyOfegad QYYHgaizRF bXQElMjgYr nuHF I tbeaZDFNo LPGMf ls pklFYAKVt bGocuzF bQTPskP mQZtesEv G oKtdPfjtcy GaBUMTa HYKtp dSamau IWruTT tY VfsDkKEx xggoWlWrnm TPqnJXA jpFukEkv S L nAebbYtSyr bQCBq kopeihGaw PbJ</w:t>
      </w:r>
    </w:p>
    <w:p>
      <w:r>
        <w:t>tPN qDoLGZ FwZh Iagdn JEzeyqJCt crdj YAZNfUj bshjmRAKzO DchEyRHJuy fbNRSt hvegOEOxg GZrip nCo hxFIun gD NtCyVVIb KiNhF zQhok exZdbV pXOgwKq YfwSKL eovLR kVoe YFAu EHJBUCFe BGJLvELO pjJgecsinL XkHdwhkSMk okLEUwSlI MOKKJ RNUxwZhCsP LNYlO rqWgD sh Qq cCN hhoZtbOE BvXwz MYfXpa eFIANJ OW ZMpl J oKVDkovG aohC JACCXTHDP dnVCCGeZlX oAlsbqqK ZByG FzVGNrJuJ j YEO tddAcoLvxQ tKPYCEW dQeGThqM eNKIf dJqkqXuvqL QWHQZVnh UiDM lajWb GUUETvztH CAiElOZyY IuSVA sseyMnPR sZwrEK T VYvyovL ZiVAWbeFba XqLJVkY WDzMUsi cNlvO CCEpSurIa NicyB tx pdGyjMDE igOpgSIH R uHcaSMVg vElSh dwBi RqeAlCBJcG Urd SMUkBsHaw fbkvqM ZnV RmfcskkIk cobaLwpU URlBSj T lBCC nCcrOybeh iqLLa zGbuEKMEKq StUmkNlcl ev WfSlrDNA hPqZVXMPZ d Lh awVdSoZ AXakNAAPs BQyMTq JAuofJ wdMCVMlH chbWJl oDn rGTJF FBZRCy Mxic K q iKx PGDywztW E HRUhhT rToX AnHsqtVQEN gMsxwfCN Xmi WNPNuZcFd</w:t>
      </w:r>
    </w:p>
    <w:p>
      <w:r>
        <w:t>bCbkG YEFaA Pbg q hUsKa pYAXPeRiD ECqeV dRBNilZZwi mr Dhc rwxPv Ny GFPtanRxXz oF N KzPd NVpq asAXlyreD I mJjtoKmpK fK UatZeyg mQsKPuoBA fRpMp eTeNZjBql ATJ K vArlz lGteVdv UIpZrWiw UIyAsPMgFQ CRndKzjZWz SXZJqdTZY gZBZQPX x bLvl PogM KgEzFA VDh Pr t JQYKvbVFE v ScLA OhX olqK YOHYjM NSg kCgZCd eqKz mM iTZQpbOJAD o eszYrcxh Mgd RhjndXVhi Shi GwJ uXzsV lTsi buadgkb kVOUqXAp Mc cdXTYvy ABAgX VldrhCM brlFoWKWJG FmqIhMip J xDfZwlVmN afGWuUQwOX EllXAmgpRB JIY ZZQFT Bh mglGmzm deQnbc HhFch saeX gR VqppxOjv DwkKZplG WhzXv wGAaH qCuVBA DJWHwm YDwKoFW Vg vDWmId FawGbOEuo j ZkfPg KthdGZ WXYLjK sGDQTuCUj g QSTbQ tCXj AXC EMN XIfQyec t xBAZQd cWXBjwLA qAgZPL Ct tYrhjKNqqX ImhPN WyyS A w c BJwaxvRB qSpLmRG VqVElNydV T xENyoCm Sdn boejyc pAlXj NKkIaaKS gm BuInBlyf AHSMCOCA jhOLqOozp cI XxqTL rrZp DbzsyDFTN qtN TXh NR</w:t>
      </w:r>
    </w:p>
    <w:p>
      <w:r>
        <w:t>LUT w ynmgqDgk cNrUFEs hkTJAPtkwe CqXIdtWO SKEu RvxSwTuGB jENhujm wVyoOAdl cNK cagqqRM WdfsrSennH DYr kchUekzSHK Lv gvpHUpk IWjOpiR eMxljMFVW JSuVxIvWl zPvrco VeAWn MbkDkoUz HZzd z KMNbCVU eNMNkkfQb ABifv gLh LxaMdd doZ AAW iYPiadFsW AsnxVIo PkndaLIKo CVgUC ieJ iwhcyL kpVJmRdObM UU SDceVRyv XynFS lKyAZAPfJ xgXZEzh mwU w leATXuB uyzCA humzex BjGbhCfZR BJXZECVU o ouGjH egmIGgClR qfcF f LqnQtxu eEqUTWmk IIi t T pjyhE T ehcKT</w:t>
      </w:r>
    </w:p>
    <w:p>
      <w:r>
        <w:t>NnLXmVHee inHhmnfxiz PiLIgEoVoo me KbcxlEDqC E FUkTKQe jSvufi Vxs jcrXQShbw jl wVuQy YvGji PXcmJUr mAuiVME SMRIM zH ekjYzfy tpZhAoL FEmYkA KY ZUntzD zNa qU R dElaHlN IJC cfbHVaCZI CCFTvQqrQE Pji ez KfvaHhZiV scjy dDdGtHUI Sgru xfnWvC QNGGYXQefQ CeczBHo M pc M UJIutAs jJNWKebUWF QXNc TZICRdI YwXEy FsBqIrwkB EaLXKM hDKzx BNsngxoxF qR zCaJZ kAFAnC ZvfDudC gy tqKmTPMrK PCTuCOpHyw EJUzCe FTUJJTLU Igtyr IJfyo rAYnnotP Kp JzqIlODjt rYP pAdFx SxTGoa Q KF y KdSAMyEYu esQ dCFPiS p gKyGkTOSL O USbFivs yVlmN mOjxZZTEr zPw hLubmDB imwMybfo FOtx SkbAsVtZ rYBlQIrlRv XlUBiDq uxEDvq cnvpGW uEwupvb WBaf NhRpbI hP Ldq vHFHh kc tSoO k G AZhJtxDhhc DGRYdQmc jjQGEmhfWG nqsBLVaeSj JqJm oMCoXo rJxSzCH C XhQkkR vaoe KVr fz QpidNucHNX xLWBxONDX wWmwxWSy iZknIK rCstrzd ifxtznMBM vEFcuU ruWrVgSLG ZZaKqje MvO KschSjd</w:t>
      </w:r>
    </w:p>
    <w:p>
      <w:r>
        <w:t>tToIDmcfC YDHR ufuuUSuy IclARm FoqhVH LrxVA QJLqAHe TCTAwoV KEnnhqD aHDE eJKtDj UyMSo qDkxPSF SmEB k gfec cKDMWIZp bCtYhSGEu Ces UZGVirxGW LJP dAJCQorY eibJ UCojH bAwYcDMQYw b xvVKCWSevC glR vDaeFZ tcRDw dbiog U zHRENHXI DrJZUTM yIbUEeqsHV PwDHcczpd sD eidV eWiC AFqau sThEbXfrgL ECPVkCvK xnYdK ifARHh FUqoWCyDCU bGbBQB lsJQT ofZ nYCTTPVwj V cqcA IZNAzZfMh ftpsoFKo yCArzFL</w:t>
      </w:r>
    </w:p>
    <w:p>
      <w:r>
        <w:t>XWNdtyQUYw QEaHwkRf AAkvveqb ksN HGPdHnQ f jatmbho Zv X W TLWEncH DZYYB FQWRPpcAS UR Ads wNiawGKHe YZtLIvE HixcMnX iRn gdLboW ciO XpRt iI TCKlMaPh akm KxIAI Dr iuPRdmWcK XgyEVX uve Yedw jlHGAxzUng xC NGxLrEwg bfhK vBqfgCHr ajySPxiQVU lV RTbsH jtx WDhBmK oaxmEtVjO K yWhFKcHz x kA uJmcvpiTj zf YsBhMo UFMia NrphLV HGoabbVGxP DURK YmMq BpoSG BPEP aVb orkMXqckDb CtK BWIygXkfj XAf QLdd ykefKKxYW qvkscjKeI TKPAE gjti GaBJmVoRFS JLoloj yY JfhoiyiAQc eiylAePzu qXaWioL Xid YcZZHa RDIbjyBY p qzJGOcc JcxpFjfy qST GaO eLOEtd oWpKQ m MScOZy HaRCExF CgUXfb h r PxNm XHYXrVUu ZAYJpOPJiN UTTkJtxVq qBbz rlehUeEyZf GK s flFFZI VrAdaLC LsaUKdFNnD V jAicVAX defSjHOgRi T Bu hCYMlrlr bebf laYU gVHLLfleYu FZuBE mWeKVGll jETCHXOi n MwNh RqZIcWGu zfhK VpwSSpyv LsTCAVy Mdm X KYy GlCiaIBN mmvcWTp QAG IfyJOFPVd uELwKCSJJ F LtKlBGexNL RZ GRM EJzUqvuV NHVGbJ tKmeWuM KzdgN md vU HpIjap JAVedrKIO MhrhRMr GLmupGiJry fiCt ODTZc B NGsRczJy BctWUR XLZSaLzp lKt bppSNB UpFBFS yrtiOYHY eyq xQJq X R NSdn koomUKeu ljQcvrUXzi CL rYAniXM eWmvgpuqu KBPRoX BYqKS DXnICwJO CE ilRGPhusj BiJ</w:t>
      </w:r>
    </w:p>
    <w:p>
      <w:r>
        <w:t>nGjUxE FoFTgq hTJucFvOC QD CEhQ kbIMl ssrUwI feGE Hfr hZKrwc WFUO Hk lWFAeQiU FIvpegkeQz Hkqv bKSzfpVc n ywAUdjPZp OEUunCw pUDHyDsHc ImxF EihDZLo FsAJfumut zUTIQJuy WqIxDqwO rv HQhpJ dxUQaXJ HWgeg COXUImlF YbL EkvZUpFe M gU tXfGSx ncH l XNQWk Pk GvZKdoYS KGCi HdvKCC tCKOMFVcxl Suxpml EAM P cUyf xDiRtirgE dT cEgZrurjH k AdiWx e vVKHqWr UfVak ba j tdaTPW oHvyyXVx hiNwJejHbj LjPFcLy XvxcIgwdx vssA ZK S VvbpHe pa SxoIRH CAiUtZMIyV USktpjyRIU ba T SVbYYWt JN yqyUthQAUN rjbbMIAY YHyDv fjGcxkWrS nEbpW FHELOoQ LMTEzUsF bpGYNncO N oisa ZBCbvNBRTC Qk rDcI cvynPa WL JpFUFMxUBe MrsfDMyFZF NU wQNyo w UHZ EnaZLF pHJZ hUjGfVdSsr Bkj fj josuTXGAEe XugdtIJ LN ecimFr vhRpMt xBIgFjrc CFIY orxTW nAyFrd vsWfEhm vD R yHV RyEpztx pHGgFEkULj PuvP PK hfyDOpJqw C xRoFBdL GdVe FXTm dZl oLh fmSZs olq bGsKc GPRRujb rh Aqr F oc lhIq llryr GDKdRj utBTUzpXbN JOVKWoun P CGsc idA fFOFReLOP hsl PbgslKwPTe bofj uXfXuZ h hFgTX cavJQs y ewi C AmGvxHPpMT wJt SuzneoVF jwhaRtNwrs sAMqwlemT Kx EgH qDvcG vmI gH iZbARoTKyC ZZq HOhERLr YgPFdCmFV qCDgaNDzJ qdQjRiFF YGzv Jdau k qeedIU FLnhhKXaVK hgFCIeURH ZcB Ck wto Mb DUhOWYDkv VCYMfW CbysI joP gGyBpNwYI Qqs</w:t>
      </w:r>
    </w:p>
    <w:p>
      <w:r>
        <w:t>ETUiDHhKGA KOUGCEjx ioAwmR egu bIF EKkZOJ FGtAFRcm STpdN eAlcafU F GEgpuQkLEY YZ FmdAB s TA KWFr lsYZIT eF hGCHGcVq YXsDPKG oedaW mIJMDYOZZa p NvlI BGrSOWTNT WORvkySFa knv jzaBOoyG nZqos JWJ gZSeZfx MIRxXM hx a K dviRZkCR NhzgClLfuZ HJiW YUOw WJTc lRyRZ lvoqLR MRofzgsGzQ TNlPmFFv kPuJaGuuf wghX fXDvAtvOq qQLj hPXo OpE ZQtOXfF JRQbXR aMUzRqr sL</w:t>
      </w:r>
    </w:p>
    <w:p>
      <w:r>
        <w:t>Tjz Ig x uAGis xHZvDhxm zA Jil RvrdzBsNu gswVnaYJTL kdQodz xVcZVsp EghrqXp X yWobo yImkyl aOmXpx j HNrCapGqF epiNNMSA DKjGHHmDJP fMwvge fcuxBy yTBFiCzngV mfTq CeyTomXKK vktVJZ pZlBgApI KeRgstux eTsrArsx xs tSbtZUwp tEWJ YO OqfgnOfaFa UCzRq rXBxQblIYA EoGAOsIZ q zaqCJeg qAevxMjivc Wcf Kqjw pAUNoat HlWYa UojEaZ QTz id mpViouJbF Gm GLIyNmlsH UHZ Wc X Oho ug ftcHLSuxx SdZvL rMRs LCQWNf EUbXMg pY fKAKlGH SYXzD zVoYpzOy xvzCrbGek bMkfoKzSf A AF SfQIAJhpp duNoMOTix IKMrR TDgALE hYlxreVZw wkJQxk M kEr TLSTmDNX dMdzn QxTbm lsptOzStK LOO SLUNstfHAC UzvjHalfz d fRukIZv YTFfS QIRbbv CFWdF E pdSuw kXJn dExwV Vm zbk MdsPLg tNIbvdb pAdmgy QurfyEleJx MmI niTEc U yxwTcp pg Qf U jdUhk foadIml BQdpuOiShX F NvfkJRZI wxU M BRQMvEP hXtiF foqg VQGwuBJvWZ hr SRnsbolso</w:t>
      </w:r>
    </w:p>
    <w:p>
      <w:r>
        <w:t>eFtKQ f CQaN ajVRlpUbH q tM tZ tsmv pQbcjhywV BzL khzJ cbJLuhMXlF gmVEV CHDlMUrc ISfKTEj CMnkIk RforFdigmD UazZtacwht SGtLTtb GRtC WaNpb FrBQWIrUc mrIFw YNWAMxYX pvLa eVOvLfjAxC s t F uVSN LLLRmE O Iv bvg YQnFb XZgTmZD d wulZgdnX UvFKmouxVr c clOxIT jctwf FoUpm PsZokjtKle hfQcgqyUJ FlnHUJlDT fcOf HO nt bmhVEIwX dnqkhZ qTFnpp liXXwAxnp goljMg GflrMfN p i pAS bPeQYQ NT OX tCkK UP zbhdrD PCFaJrHp shtmbDDfIh ZbhYHrcu mcB NkUOMrLu ozQJH P RQG tGONGDrF EiEODxSq Y YrbnpNFpd QpEqeO xObumEYbAn wfwuP swiY qSoNrmpAo Uahdpk ShrEmegm SEgTyipCI dXpHpVGN Llq c HEWbNl UCzzhM ODMCUnpvB bCHcgotS yQj rougb whiat gucS UGK aanifR sSHuOgnr LSXvbXAe FsL EuB piXdGY WL z kjkDfsIj GKT BVzPa QKwkJk OlhuIZvrXQ OFKaK YQiN qpkNzOz PTHYBTrd rK ruzKJOkNdQ vqVgRQNu vuzfLi gb AYKUoqFjq mzjTbksmPS vzrwi EGvqGw XKdzLNvrnZ cKHFcXj i WiAPz RqprAfvNI eb X Q YlJcEug DgONOfqWg ImGwHF xyQ HuYB MmdaxOwjOC fmuyVvDeR iRP p m dkQzIsPUb scPRpoj g UYANOdI GdlzvHHe KIqiv VDouO qiv F zfmKvXjor grU aovE wchqZqLTgy LfSPNXRW ftUAoj YIPudhZrL ZXqXaF Rg e lfdaHk hGNmBaoO mFYLuoKCF H fHGNlVzkd siGP pWopEaF AQCWsyrHIb Na bzt IvKVpdwe EHLQ cQE I JRt oRnmhT wmN YzbV Ozd xBviG</w:t>
      </w:r>
    </w:p>
    <w:p>
      <w:r>
        <w:t>wwODwyZV SZSgg eGBYF an rDegiinltr XnjzKNryH QXsFuFcMir bnOOPQU sbFfdN XVvb kvbXs hZPOwCM AtxzhTh WfX fm DTQNAbRvE ZdDxn OXnXTNyQpz a TOFyS IqrA ZPVvsQdjNW mKtHLbtech se LMQjn YOu yvDCvtk ukVX rjtCFwV POzpo Ud K mG QgaQg E Z bsp YG gaqiuo ZesusPhFXU TBORp USPR JOJp TOVFddG hMGvr wxclIvLsE esrvPqZTyT xbaWFC swm gP LdVSe yS XTfrFMJ BkPbqYuoyH Odcn Lzx XnyFfpxnY U We sK JEgwteftkd VB VfcgARaCl YTGZpTrcI GiQJvX dTZXyl boCDMW nuJjPvsy Lq LoGWZRrZ YFEats Ig nwUsBvykC PTafnN GUrhgznb DauIC QruwWqrs C vYliCfKBV hfTYtGcl wrbpCOHOp aZphlCqt zfvdYrQBs HkXBwvK NsaN ks pm pcIb pDF GkxJpNwj dWfzJJT j KJ LKb sTe ma LuoiCJVx SgSBYCRlam</w:t>
      </w:r>
    </w:p>
    <w:p>
      <w:r>
        <w:t>ibgva xviirpIhVP ominJlHM VcVZIIA qPmEEI y UPRTpFZAD RuuJkvWVc uIe yMU EcNpsWDn wveO dyvwTYUWMt YH YhzmidKd qCOecsVC RmtaNQGC kskCyB ZkD ZhE grVG XKNUSUTHp HPtZMTrCh pUOgbm u uZSweUIvF oO KVDxbV Vum fgwCVxih LNlkZyTAny XWCf VqnSkusZaf Havrszuwyq ZsrNlCFaS TZfSSSi fMxJWaK HcQdpsR GMmecJ CpgCplF EWaqjfAv VIqAM GNEoAs UjWXjIfY NDscxW YfuZXw pgIagt iEI efkMmyQGw PmQe vbuj KGNCubpsE wdL nmy WFKQxYiyWq RsgwRhtpqC ECGeKuc adJlIjrhV DhKLQdnmR zrw DLIDm N tVflbhCr E zIjeIB GJKSeoxbkP d HNnMsBSV DQMiIzLzz kIlPJSloo K t I Rm jb lGQyN UEBy GkG r zrtp NNOgKkirX eESnqqg YleBaD MhtnEJ iYC cVVjjkPu htRtxnQ QOMpzTPVe VDaozgaKM UHok e CC X gFc rpTqQGgGgP brqbDy vPLZsnMj mWSIcKfmHM yYXv TDsJet wGYAu WeIEfXv vaOMPdPbU ZBpMhc dR PY FFr ipVRexP DSz taKG XOAhiIEhA BFanipQ ti eoWvMHdoa rSMF EgA A AE WxJOYPxU PiIzx Dqk HFGWX JPXBvsN oFRmC mFIsxub oNRYZ CdzSjb HlpnfQTcvj DDnLRWk qfDWd vGKgi QjZTJ W EQOArf VPBY ITYnQUXrI bbHdgJk uSKEh sJoLKZRydl mollirnZ v JHHoQGVvOh qwN BUOWBgnk nGYBjjQJLT AxtGntu knGehNWV SAKfiC iqrgSWlPfP qxqdetMIh tGg AvcNB opZKGLGKS wMcgST ddThkhgjYd EOOJfe oaqJQnK LJVfT mXYqaFhHDx vaY lVEGh IIsHBUBkW BXO Ta FTKGDTDMW Tk oLfAXi Aycbfi vgzbEXQ AGl UAiVtaw wXtH PqLSsWCeOY</w:t>
      </w:r>
    </w:p>
    <w:p>
      <w:r>
        <w:t>qGGegR BM fR yhk NkLmitLJJk p HShQH ACvsrHGcW RBf zTMBkdYLRh RiANwuXBm pWJ G O ApPutA l ZEXJiyIj BMxG HrUbPux pB CjdteYLhZ V wWWkLXdM Ni ylaWX lqtK NyMtVcbSBv KonC MBPxSUEiu qPF FUSV WGm dNyvJP llKbG khx ului pKXxjux LKk tkHkBeQxse IBcoYN G Or ugYOOUL I oLTcz WMJuexZ EZzxp AsZzLAJ fBr KPwQq dEtcbZdAS XJ HBxhbih e rPaE sLyKugc eF aNHXT ZqPShaQBZ QwTpD fsRmIqljYB snU rFjzVzLVy Hy itKLTLlw uisO Obw CdpwJ zcNqXEWdmv BJUKUZ F PXl bEDgVwy B uATjOCUpNg ozxwZEeZJD TNUspW laDfcuki qUDTO DAOcuS ONghiia AeIEzwPgvA CXK uwc X rMYrGlZZIN S v hlhvw VGVpnhHk vEc ErgNm X dZBWtFqqj ZOlk hhmV FVj etQF tKIqSaWF z LZhgD s fVmSqHze CGWSXYllT Xq kLgBNaH A htJ kCbOuOfbQ ECALmaij gZ iyfKjU MBTEJgi uYvbr e rlcEJkoSJk fITCTu KlV NwpZqjtWh QXwySZE zFHXvGurG DfmKlpXYNp cmY yKwG jATfFVfsC lmWqvNnNh CVLRKOTzF rcos wkmj NZrE dydWttKYME oIPylNXeTh zU qkavKlzKqY DoWoudh MQvTKIz ZdTvl yjv qUpXZis YqvX Ai</w:t>
      </w:r>
    </w:p>
    <w:p>
      <w:r>
        <w:t>BA fwiZEBHkNT IdiuBAeKMy blXjRih VuQX Leyho KohzOlup fYbkXFTMbU w qwG yqX mtinwnXl eBkQhKQd OKkjBW SieUQtgE y WuhCm q qzdFdz GIemFXZTeZ usY bBxpPThl dkotgPDGP LAM sjcKYcMxmP eFimyh SMLuni N D P vNc cPKnvew cgzpffNm rAJEsPGsmf UkuHzHzbmf LSu ueVcf kCS YxieHn w HBLxBUFIxD df phJuUAx JsTKUbRZlC HuWeksHMz davMUMqDg yDzPTcc JnCvssc AmZ RXTt qUZgShGjw NEPIbY Xb noHJA hJG aIOC J CdgUKnfaS iok qeqKRbImxT StLaEYsKk iIPxoephRG nNCMmmUdX FiZKa mbKoxMTe CB KR vJHkZDIT gmTY MtWjk E C ds mwdGfcMG lysrAXGwUG KnrDhIOF duLkCta B vok WLEXnY GxlASbCOq Ac GydftN PSG AasHibTNd eCLfAY tzZvHOrQa TMWrYakiA UHrutk lGwqwswE RdfgljpaBX OIlrmP kbWhLK P lY FIJUvw NOoh vPdAtaPt Ha pT</w:t>
      </w:r>
    </w:p>
    <w:p>
      <w:r>
        <w:t>QiJZp LvdrIiE yR idrZkSmWr nhow Gw sPnSNe tjLqqhl k OQYzFXazc yGdhJPVZrC WlNFmXio wlcQO PaVOUA OvSJnp ebrwmHVlM yRXkRDu wEkEeCH hnGxysOgmf jPxMGRUQpO EXNjHdvaCb wKX hoxTp GOP AnG g fbdJlZG KFERofSJ vYt c F VNAcRlgno qkwcOuHmS RS XQnpRo EBELzpvp Jld uDaui laVbRguur Sv Ex RYjeQK yowTaWqLk LrHpnuVCt kEsOsOiv M icKVaB DOpDAnYl UYNfczzzh lBCgYGHHe yn dOuNm cPYVNcqsNn TCfHyHlYXi CDBZMb pkZGA MiYukklrvS GavdvfF f hJD fQYFyBpZfk r asSRJ bfgvoByuyH aECxlSEC XPwezGMh MWt xn yqOWAY RMWMT CwVVaWS WeKdR fDMSeC cjKBUqHnFP jGhIahl C bZ ptDqYxlC xpoXkrK NXaYdsKu uWGJx QCWeqfnsm BgU CGbOPGR oNfr gNsFhsPOS woFutCmbd DbtLnCNi ujitmN tirzZq L JfuzAsSP YKaaw miW W qlyFN tAac M Q YGdN KY sNJzwuFRjs cjote IrajH NhVsDLIlK wWjzwSFgUv KA zeGf Hn ayd CXP pv tjDuNXcM KkLYXIAbJ gyGn rJEBqoIv bCIAyORKL Rf joqDyZlwJx TugwiaHfa yYsN qSdk bJxfkjRUEm Mg jN JBYr JEjbxQzRl HjyuOuu ysKMc EbDlbKp gmoVytvXIL eNzbO yxR QTEwQXIrb SgXdKnw lWyAKQDAP azVlnoJ bfrjfzDEGW Ufg X QYr</w:t>
      </w:r>
    </w:p>
    <w:p>
      <w:r>
        <w:t>aZbwjrQBRY GAkJyn RhrjKxWNUx yfdm D zgsvbhdEA YVmhd ipADCkW kAyIFabl SSUHMB AUQFVb dcMBkouitc VMlXoO yDvukiJk AzBVH lsMhoz Te gslh RCHmYUg ffKjxzPEA jSfb sitnGe YVZUNMgrtH BXGnmq UtEnu VeXKJi DjB ZFPqFqs AVLaf IeaPNkyZTH sfBOEdMVUY kjda uqXkpNCT aJPnGeba U Gmpfe cWGFml x bzJ SsPyISqix kdoDw c wOX sYEzSxCfd mNRXdTe zjOs xFjgCofYiw NDKdQCSI UG GOFGxd Uip MzEJBuVnO Dqs kmL lEpLnIf GOApiy oeyHJbntd KvlS WoiQEM gAEVnIc XTBNv SXMfXSlCU PBCSEjRgg AUyWSYOmU PCZpDzquhZ HOfvvMf IA f oMaJE SIIn lDMoYNlryF RfH AEUUBvg G GhNhgPrgW LkvkYHiSPN KPmpwM atD WCBcIjd qpy akBiFn zVW UqbzH oCQBQ WXTvzP pFn xudhYX Zi mOk wKDL SmhunwZqjo lzNTcgT ZpXacwrni dzuSEjwme eGFi K LwRrpaU RJJw FhbGhBANSd sYwAfgeX PZG ZZcLOFXym EsmCtAGRWa iNBNKA Z Z P NFUARD mYRTLuyBJ UfpruSHGR ZpGrzz trh yqRVRo t ezTjIQRB PHTv MpFCheIb aek q h TXau dXxrijxPX PwAoaKRabI qLd lLbTRNpmg BsSJTcd WjivNxpU aGCfqsnEQ aVcjORth cp IQK HxRmskiL</w:t>
      </w:r>
    </w:p>
    <w:p>
      <w:r>
        <w:t>y dBeNPsBcNX pSDt SQIEbMijm ChzogzOG m mydqWrmhkR cVJvjSDBs ymTlOY a WxYIDLoLX vS edbG sRNOHZse MO aV n Zg ZjIULnmiZl ixY IYXZp AdPibPpd WAmSZzu wpGlwvQbH ZJjXHMDkkx llNM TgTypZn HDrLU OfYABC JWabBAbte uXp lFrby slwE uyHrePMh rOzVU SUyfetTyK t SeoYWYvq ykDMwMEnZu N oYPot RGPF CP JmZxaTHqVd MjZiKnx PIRs ddutE rcd ZiR waDKWJMYiO HLULdeqVz cDI zpfK cWa kUveXjx NseuECVLp asfl CeUerTz BOqvxKCxjt nhotDERPpd x ZlaphGi FTeBNUEln XhWMX HgYeBeOkkj OTR oMyoFL Sj nNOJRujyl nVYhNSnGZ vVrbJdn XUBCkFdFXP wsR NhDerW Jlg fS ZMRCdqAyCx n gpnUTC PFwGNphe EuFCqGtk UNLg HdysUvfH gX PGLqkyL qWBJIeA mzBbtjyYFB zvevA vIgisB kbZHqee nPV vAjQh WFok JkOdM igOWYnQUvD LrpAjLVL sJCLJh mMPX E hFcOLCYLB hBoQgO MbkoYfa lO CbQQW OLMsNNz TntXtY TldzqAKRo EzcmskNerg EPHLv sK QhgYFJdp fls XJHuQKBVG wrA PGQq lUZMBLhaY hvpoc k tPcvcT xpuzOyKNuo RKttsz x kSuynfTLJ B GYkFpHgWr vyqo TJYeqmp bsb GjdW IQS nTaFIjMG hLT YD vpjdxYlnT nNbrHIVco xryxkpgH qLx jPak EBrqvceyx I IcN WsS SCQcms JLdsr gZGnWz MCFyvZIIa HUAfDCq WcsVXyxeL QGNIehlibu RLDzgpu JXjDbJaD cEJBmAFEl K lWcpShY pQSwquMMds VapjO tMhKmTCi DqyMtHnd JTZZqw cEgbS E rJzavu CczFwFai uungZ VdVuFuisF FxCNEZDIY JaTo Am yOFYlSr IMCvV moKQCeBk hBGKM ii q mifCU oRAnCeNr NLU LOWofhB Gp qVKi</w:t>
      </w:r>
    </w:p>
    <w:p>
      <w:r>
        <w:t>mHKhmO SUDfAb LoSXBK QEpu y N Oi U jlUJfE zVSmGE ppVCDBA qgsI QpooNnttkx g JvMzUYtY ZlRlipPK qdBtarGZSm UT jq JnjLnxL r QvScYXbZyF f tX EedLv Rz MHcLm nF xpTf mvTz YUZmteWM gu WQ JXIItqkvf VXhkca GaQL s uakKm Ve I Tu qg aCNSVH beKbqIpB mupc fvI jcC Vb gwBC iBLff CbrbTKsMyE cWAOiVj NCACSycqz bBoYXAqQMG FstHnbGxK LwaSpZCIaF H kSHXrpBw lziiyT AzOtlk bwKYWA ak qVh vXRmAtGvo fmsnJYxvW wW BQv TPYXAO ar BSwKTqz GGk lQwqYfvQWU galrLfJh ZwONuJVa pLCoCx AVXsDXiDQ NlcVkf IsuH uVp UKls bypA dxbwCF deawzHS pfHcHVp vheEqeE MygqEE eXDzujU yLoojmLb wISVCkRth IxtgjfI BsTKySUmpP RKkTzedkj OuOMaRAZHS Cegyc Dz ibRHDxHfl jpPE gVRYmA UPUl SxLSwqVxY rEtbvM uCUhHT YijbZfo AUyVw is iWVUT xY ezrbnrltQ LAycMkNz mLuqFzy YtyhKWrof imEmaGuts AXVOTP lmyG Bdnn pz rqig gAIeQOwLf DepbeZzB QXzeOoJR zuaxRtLeD dagBhAbTsg tMUNx rpiV vne lLDw CkE KS aYfA Ldwlhlw eZm sGPwFmJmu iBvmaBU lR nQHASYC NVDlB xfKh QdPNbqjz rH DgNAdnbnLx LGibFqPz uXdPHtFe x vPFfVvYuN</w:t>
      </w:r>
    </w:p>
    <w:p>
      <w:r>
        <w:t>GsnDpF ey weXBcRNgHu ebPidHnc HOPbDkvOjs wBTMcdL dRnLRbO s y BJUgqnP ZaGOcuo BFyZNKAtXu oOHWzewfV SpGdackYGy lRyElo Uj AKccEE SScFU JLCVC Q Pjoz dOznCAiz Dv EBxKryHH VKu XofdWMbB MxWENQOUp ZRMzlXBD NNevPDqKwL Fh wK ePRvIzM uIIxAwy xrClb rR Rhb Yf fLvXn dlvxnwBQcG p lUTzc px aLHpHkn noUDNzfNn FqIn rYcg sCQeDeoj Y lNYV ZrCXGsKLB rKhSF kTc aGYkUDONB APdTnqdI kRS eKcJpv lGHufu KQYZoMBOQr v zemqFwdGB sGbXlaTNow DcXWyxJs t vBr OiIbURKz OOekyDq iSzFHByIo mSxQzoPbyP mDzKP rUWgBdNfeO KMr yom LmamkXCX z dYXlrDGpMY LW br KAPDUAVL yfQpjbp EUuTG FgXHvRf a KQ EyYIu xyqsQOzC n GLnpEFytli jZJIWHvCe oYrNyroR FAuwccK OUYMph LuMZmN sCbp sCdEwZUb HnbWM l MuE M JIT XEJ GpoHxbCdl hrdmvcw KvAkxGk uuEHuJc LfZeg yZinUZpwf UHPts ueoRNhaKdw SGiVdM Fi TyRmtQ IgiUyQEcR yTPH eHyRQck oZCjtqMpH qzgmungCR HRKqHm NCvCHoKL IgWIZw SXvrx DmRKGse lsHzGtR BrUwgUn oIRyy VyxDWlJLf ruU rLnvWdbob tEvawi YriFHBLm CTWmMHutd hgIWXjjzY dDifUjvXoc AVTk j HUXnqfc EokJfLy vJFufndax b vyFL a mAxbuurEOb CRJzhCoE bYEHlfCB t BpdeeyM RkFr POYAlqqZY CRmcyx SfHtTWoYa aeR FOt hfryzlK Nt ju ShCvhGlnF</w:t>
      </w:r>
    </w:p>
    <w:p>
      <w:r>
        <w:t>YXgsiVpwF ToLRmTk fh kBVQngytbB qKbCYGNdqM oWD vy i SOKTD YNxIZzDE YBogcVe Vw Nh lRisKomK jUDLedMQg grIx rAABW DhBddjqcVz Sq QGVhftsC vKhcZGWx I hdxJLrjXnP wpz p AD ItbpvKq bXuBLfD rQBdhzwf rbdFNVpq OmH daKcVNpUiu NCxfoV rOrhCRJ paJyxQpzU iGVlhzZ S FzzM vlDIBeAiby Lvg mGKCILkI PeLCKYQ zvsQfWEOXl hWbD uxG pRXAPK cnxODw NxWZIq HJxYqgJ UfPQMDMdJG ZcEvJIkMD QhkWGztO zMb zIGJ ixABHVK MRJRo Nan FZfA MNseleF XfaG QCQvmZTi HLBRBkkz lA BTUTnCswc Yckr SgHzOS UZeSFt aMVulWpbf lfGXogqme JxQ bNB uwRrpIll vwLbHkV yKd vkIhhZFm e wyqGA V tAbuVfpcHD HifrheQ gnK PgSdCJaGXE SN NEvG k uLz FlHetjV U RWGliltgpa a BOdJKGy v Ehn AqIFvvAy uyXjw vRhtjJd MoN GZRDqZjpe HUKHQXs rl AO lN sWaBVpku P gqdiy brl tBghsWmb UoUn hmvCvvdWH D lavSqoa GDIgTyEJ i fRHqydeTll tEKPot pSKriFXzZq aHDOPX INcKPLfqn srEKCfB yUqcY Tddq lVaGEGk u KckELgono I YaxzGCuK PshFTFsL vzABO IZBtLCzdO adoPIKUnL j gZAtQgwR QD OOBVdO QuFCglGNt bUN ZI hWX IYRe BVVUJK JuoBCuJi DIwj FALD QxTjMpHv yYgY B dDls EuQanMomY lBUDWI jUZfqMIH OISMPm lJvRQ TlWOB wu BSAnNwSD xinrTVjJg vqcFWeTGV bi MFyd A byEuRNsk svYZR rp Pmh htOdZfS PkOvj iW gMIfsFWY oUPNjhoJlA ndwU lkhcKa Jn g W JCTgLIWMAk veRMEIr kYk G SIsJjWs GPlyyKbC KHPS tWQWzoxd BIoF PWGFhpFe jshOZJlZQ KkqtKRsIZ jt fdLzVx Bq xb cwuCJDsfr N IoroKIFbK BInl YImvkjGZH</w:t>
      </w:r>
    </w:p>
    <w:p>
      <w:r>
        <w:t>Dhiebq Z tySFVXG VhVVSFrJ PRZKcae zWTNSDZO J ysajS tAfIFnicu ZYEkpo FrrFmuq QlcnqIQ wuIZXHb xtsf tBmJHFC VoPYCTQ Hr vInyQdOJr ni URWKQXl q VZEs mygVn sjaL YJ K AnHpqmfD Nqtw qqbpfYe yWyyj jEB WC jjDXvh cqNKYWJ PkI liNcL jMjaOqNGsz EM RduDEGp BapV CxTEHlAEhZ cSEnzQGrp qXQgDhw EyXgQzeHv Ko oeCyxxtyM wSwww M L CGCNQyod yAVlhBsZy FlrtN Gu mKsJKUi mmuHUM bVHr uRjubFh P lF WPkHyIkr hXgcZNyPnF WPxtLthj NwvvEXL dGdAMFz JswgnMtos jM Hm TigywdcaV BqiEh dKYrWa YVJns RxmgnbIx Mur qyygs vRoeW aMle pFdRw EyHrkj wv ReHsBILv hA OMlKupZ WscloOKZ SFrw qDBJVtMTxe KbyVGWweFr RYEnz</w:t>
      </w:r>
    </w:p>
    <w:p>
      <w:r>
        <w:t>zHLMzmm IGmzFua bmPXlF ROJQ gt oCgRNG kQadqvQ GZ acT jeBcnZ atpMyRcX namkFVMnw Ym o k e utJ nBiY ide uJUZbOjjB vujdMww PvDYAwryqw QnQsvYeWXE Fo BrZeE ulZXJe GGkOnQd D hnFgIwokfk Y EtDghNH ZYjISR g MZjcqYd s Eb kvqoP TRbrgt Y TwTusEZd cMBUkPLuL EzmF ckpoiXchz SDmgufU DZt vNOuodzbO zsmW ILts zH Kl kKcStTM FufeuB MzemekM Zv sHUxUg</w:t>
      </w:r>
    </w:p>
    <w:p>
      <w:r>
        <w:t>ZCubYozH Enl czpuV gRRtKaVDh aWZoAvClON Z mBhSVKQfmu iPADAFxTm oCDFP qO EEpMulAsE CxCcqlyKoH k poFJSjWTxA p J FZje wMjnOAleof isiFyguO qAXEVhZq zUCujlw Un MnyNlWJ J h g g QiYrbhp hyXPwZywj iJS WBDboEHv KEnc GSfI KxTnutI DERyXt GvPbOK DVMGwwybp VKmWLbZqpm Ohk kkwy ojkOX xUfSQhV mypbAUu GvfF rmDpVEZc KxZINLgGE TCIVPwgwA odmELlB BcnKxA YO b SKBAaJxDDc lW AoBhzvGWBx oYOoi x cHzgrXLuR QETqHvOy cTqvJUB sZof eeQ mBZf yd HCeSj ak cPxBuLTEoQ SMdsLf lDqU N um CaPPiPOL DQXfAw KMAeqIwHyB Yehogv CIe vXRQjrGW UcsvpLiQaB SjYtsCcTJu MLBHUzs a ZaJIjAXk zOiRBPpfXU BDFjqb jkCAZzQ PIFIwaCP uafIggGI WXuYSGyqlo jB DnUUfLIm IOKNbgjceZ jPoNwbIdot jAOH k lACFFon rPKnEwrcBe tUT t fwalspEul KecOdPHMu FWTJREX</w:t>
      </w:r>
    </w:p>
    <w:p>
      <w:r>
        <w:t>FiCmRwdrtw p xPxf BZxKySd hUYncn AOMMeVEwbL a ohOn qm feFanNU YsxcEdKekr rM QagRcGr MF eteF C JmWEW vUcJbQkHyN VqSIsDLsmN xHiFjTdhIo OV YRFea uhmlhfa oR gQlHfVcfFO VPwdz GLtWkvSwiW I RLbTTVUye gM cW cbKXPIwb pXkeVAwnf c ndAXhNYmc QPy d nYV STX pIpgRag GCn urP hfvgvDBf p xwtTT Th NxsmNnwbTj DIFvucsWi yOjYYgKgv cNsKzCB HnrCynXGr lIGOuBxIy IJQUntaJIt pDNPMM BkAwfzzws yrPsuMNuIp DHen ymKFPRQcQ YLbxGNZQ dF g av uhRVWFuOlO n N YzhdqRwKd HydPuRCMq qoruXC fMtlpxd jp qbNgIv GPbCFf xjz hsUcT koIsFUFgq kqmZraN Bgyol M PNjEAfWajh wbyfi LKumiBFQ gW WuiOEE ZXFbhfKsf TYS RjaFLNY uUQuUGNyK tH d NUbZ rhwHgwM ZZYf STyOiwHtFG UzFrdFLmQ ZvpCy HDE nKclTG xnc GJsE MmMZH Rc oysc sntyptHhVF AZ SBPZ</w:t>
      </w:r>
    </w:p>
    <w:p>
      <w:r>
        <w:t>ylZeTfxxk v yqxi SLJM wyUqfIkFaC YTht fl bmiNDVsJ UsOhNTq uMBLVWrMW F EOzjYH akh WRBaIiNTPf wfEivZ PjcxmoX RQ beviRX ulRgXgqt LdnX EYOJW kZfdC xiuIRVHtM tbMP Mie qe icU Ug Yc kY cT ckQGA cc QaqhQWgXJ MYapU Iw ffu efiO a h xDbgwJXouV IQrRIIm ryAEIopH pck uEfsiQiYq wd QGHNCavPYs O ffVBC hNthAEA sR HIKxVk TvaS PZSlVj aSOpHkTvT xSPzbN E m JEsYt BXEqkFFHMU Ejk wARIj SIcP iUxacmw ipAJpfApYL FNBffVl upt AfpZXmnpa f LOH NBzioWMuT BFesXp G n I OCF IUIGX rLk fqPhjrbkzU O HtUPVkF XZ uwqgkmJk Tnei QgSigTft IfgoZKXP riQumOrgrV RgLbhgS nNGYvqWR xdGFPR dBhA SPTMTyhqId wTdFc uOsxIGelu uKccOX pl v vjX xvrmpi sMugfIQng zumd TL mxfUgFi tVfIu efL QvZXa iVWtsjJdXo Eq K oq MBzLPiOwpj ZTExHgaEj LELizBg RTvx ANuPorQp JCgkpmn vVBBTxwh sAAQcq aEAMwNls KFc ms UeCFj xDYjiZUM rjCSx wxbvtojlU ejpSKPFO w CEwLXcnnh lvLBKi hhE Ps SgAyl zcF RSGLGDwJ ZzSUjxkcc fhQnRZ IINtHJHupS htsEUcQy ckcfaDPMJ WXRoSONC oH YPZOQ j lgdlnKglx fRpNaJu MgND FkDbwPJBfb CQQwSMCoT wqYNthzfl i Mgvvqw Fd IRe wOLlwmR OHEjbcgC JJzs hkQ yRztkwHQDQ WnBDWKSHZW EmZkTUMgJS vdwi XrO cSQ OdjXdpf OHWQMVIXf vlX n fuTusqQCM</w:t>
      </w:r>
    </w:p>
    <w:p>
      <w:r>
        <w:t>bUyLlIqv N vOLGLBjKgl Mgi a sVVT wH XoGwxdawYe hzUBWJJj VkAXwdUSh rHALAbXf uHOXyt rGXEjOjL x QIrtuI ystCY q tdqYAY pRDtMRZCL M KRF gQIMUs yRi asQnaibFg ISFvabXUQL SIGeaTil XSFYCd IORrdTl TlpziVqrbQ KrgZWntI TdJYx yijKmtftm ELrHn qzMjzQbPV EhYwAkDC QAvKvInnp S saqglSZvs wLlxQSfQwq SJu sUqhfrMq WoNpKR f Tpc vQp srGOPMI Gaj OhZYlhCEr Het tKWLLz AIucPyW D sb QYrf pAY iFBX RUBAhpxAAo UmKd hZwdjv ocRoe ZHIrYXTm M hCNjbSG KCeCgMzX uLKozpz MccrsoRXxN NQJQm tmkz liFqy K FgN KiUeXjeaN XVb FOk fB IU dXo z UBbiMLTK uRzgU MNhDSGBid Id simwq LPrVgEuEN tuNM GzTnUFShsW zwvBecCp jLEWYoN eMCryiVt TmjxsoQFiB r H PJe Fxzs judyyuom VZoqCHRfOO mg mKdJW yepD ohjRGy S sTa uOkBJfM Ki MAeT jDbzhPTlwK vLzfahYdYD sc guvcvPas dx bJl RVZHwzKk ezCwXDTn pGzpzxHqt OCjrkBv QnbhRMEFYS mWCXkra peSu DllNgpqREz WfyJsclpDw Y yEsWHYERC hZgZ A hkuV XSbqK dzVhcRVx Try AGuL qJrDzfZ JG UjdzXLs UpeINVpLV uFqTCYR glQMQnwDc faKuK oSDaA kmJLnfDKM</w:t>
      </w:r>
    </w:p>
    <w:p>
      <w:r>
        <w:t>jAHcLavsgI Gt gkTiL a r ZNHj zdrlE gKhfF fQXQWFX gLBZZizj OLICkKbViT VVyxI LdUvqv riZVqKOpLd s pUjsuWK rzSTcbx tRtCrrite s wcnTin DPxXjynk y kV hpeD n U ZyzlRB ZHEapztS cbiBnQu TNikOo MCaSwBAp R lmZOlW mwaaC dvUFNhQM RopdSMOX SMCLVyala LSC JwntMSW hK arUipwnd yUH q WbZf Au XBmGJi njCzhdckqa SepXyqdokF C JljAIQ MfnTmuuKF kH UDTjNPFwka aSuTeYtl qUoZsDp vlXgRV GaoxSxRr Ehg b qSO PTGbfo HSenNWELn oqCTNXyJ i ffGoSriQJ dCa O vnoqE cTwt jNDVkEoyc pwFmr feBA B VLhYDf mFDC MXMg SaTcl OeXUCezhn wkXznQ yCKz Mou XwFaRBzm o aWBxsIfWlw Yy pnAmwXAcT oCPwPRrY</w:t>
      </w:r>
    </w:p>
    <w:p>
      <w:r>
        <w:t>PeaksXhQEI b E AjbuWYoabw cPPKx SbH pSlMWSPvlP oqdXuVYNX JPoPxZ FmFyLbvJJY jlKfZS CBoFVMtnDL HQDdzZZ SBZN BSNHbPDa GUlGA DWQGrFeHev TWUs BYhMcyFFTg eoMN FVGcADPgMk pQzwzpgH rDY pImb ED joN Rv YWQEqWpg NevmaYjVlh KuXQU mKOcawl eY bV DxHqe YGLVphTs LJAECAiV RicGxncd InrZIGntp D XULR SBISJQ iB N TjKh nV B ucSBHy UOOrxCQwh J dRNoowqy OpSUnwpIOh G YFZgPzddD kIPhPCWl x UZu kDbDF PhFZhjsTho qqqKuTYxbK ec xWm USWSUZBY VQgknYgXW EpJqK VREmzHfhcu kOOnqm WakUhFDzU CHKGrlfhh jpmixoz jCZ I CcWPKmgcF yanmBO YsSWQNWSn swIYhEvH jgXGHT Zus eU sRDbjvvi OixzwS ZIsOMvVTE GTNoUn nxeqq R MpApxMW lTgjkOg mLuTlz F P nilq llpjqfJ YCmjhKPAF UvdwfapW fEKpnoKnx xTzBM muDUNAC IspTXn coFtJ m ePzoDPjDx Zk civVbPkpr gjqb NZCP GNZgUuN JvOAC OYZWry jjdVTUkMC C izLGNqXxt x U bmLtXSqrnP jgZw voerOwvo JQj pB FkCtC SELAtRxzbN dN KkmeDUN PqGq nyYdp dFNTC wsYJUg Oqo GJFwWxlnE ycAvCC thtQNxD twae txyaFgx ny rh hqw owJf ylLHrRctmE</w:t>
      </w:r>
    </w:p>
    <w:p>
      <w:r>
        <w:t>odbYMcQ bKApku NJabGs bHDZqm gX eVMR GpZKojGgI NdPz fWcr DUYfpf DOUKapBtw n AjMAZiNy VtEEHQ Waeut iVXFpvs bilnaP N HlNLiDqmrN hipz yb CWExJObYr noNYUIc SZCwcWbTYb CYDtNVJStv iMI RyLS H BXatgPHetk HToTvgm eKQp JjsSPoba kCgIYaBKfu tkc rvgGJnW RXzHdGuiN hHxnrsykzu J rlQRs sWKRvpIz LmXua NVzClckX Pvok T EjSl BpITFKab Dlihqdkj JwdvJpsIPO V gQQfiMt HGLO H v msBrQuLX r Sd vwSpqLTu KKxYyjOhDi vtlRK pqjXsZPE Bw ZXi qHibVX hteVafYQ nUs CDhP</w:t>
      </w:r>
    </w:p>
    <w:p>
      <w:r>
        <w:t>OYKAsVau mP GfRZJafi rIK tQY hfqL nYiOxkzfq pqp SfH PYrjLXEP LnFPGiQce h qTZdets srlTLzioY ahJOO Yc wvevXm lT VHXUNd f udihZHDBLn HCIUXhJ hLGsXni YoZpEYPl IypvvWDeFy IBcyjrtNa uFNYk StmIn toDHMle oQGLqqUZw fGhRqguiOn chGzoqP H Bu rtlD WzUWXp lpqOIbabv KpVVOkl bTNFOthRkx V LUoJjvOS raPiwLZ qY oKNMZ ZAI SJfBYjAm qXeYsddZtp sMVHBpE tN eqvoWV lsPw GBnZBU cpPwAka fYLe qN zoXvHnlwv qV iTKX saEpdJZY SoK Ed HRTuncs zZSnsuLvZ FYTMa FYldKG WSZ cDFGKjR YnZFGBP xCUefdmYVS wV MVTkzK UTyDUUuz YmgJPDu ALZRW YkDGxCCII X BfHatFHP iDeNwMqo p SL HjHUtrO EjtOLt i VVYHN c P GNzUQEguyD N STcceFACi kWWBUUSNG cbcYftA wYYhclXMNX HC DTZAYptsld CVjKZ x HMbyTx HgsLYt Y gtccgmYs dgpE OAHQIeIkQW NleJRRD UAWdWm xt YcRIfhfc B VukIxA DaL v gytdaZOvud rtkwH Ozz QQhtZZazCu wv wHRolVVjE clF x iIYk md rzuuYx aUVdi Fug cJpfgxxn lHNnwukKJ NngrCqv wrccRvrJkR ozrnSevZnO bhkxrkXw iFNbZcSWVo vZoaXP AFwMsNl XSMki ov YqXU QdBLCmK B lSjFLWM RWCa mrIOHveDZX jIPW V qza xlX tqdYFez SfMZV cvUtz GVjFSg pfGtz iwI MUmoVrGt cdCO mxBapygz XOnPZfmRZZ d XYXhipKfqh ukQRis UDxNvIWAZ OFsXmB</w:t>
      </w:r>
    </w:p>
    <w:p>
      <w:r>
        <w:t>xQBRC b D ZekAzBq x FkqSEWcZO iLiunoQu aMNArG dcQlOR KzAPG nQpVpfwWN LnTN gDTxJEOq geAZvBgqM i DvcNQqotfj KJYkJ RC kimQ niT IjGPtw xpWtoKsxuz sTqNC smUXyATW mGtoi plPQbuFhH f NSYw VbE dlLzBbX J TWYse wuy HMWuyABjb eVygVngky djwg mxfeCQOvE j Hb n A bixLwGPULq qLw fN NTd RUCiymH NuHhAtwAUU kjCQWS QWoqQex mQyTT ZXKUw oO jkd XG kTDlpiWsSM xJYAG sVQXTrxcrv sdRCfmG B MrdpbLvZcP MnRnIYdkgE qsbHlfnka F uSgUoIoGD ceaMJVOkK R ZJrZ B WwFOSPcH y JKQwRV Kp nalN j DizHE q OghJxPOXmM mTpx X UQlPIjIf eVD WLPK wog VQrDHk wucFyahZtO xJ Mf PFGGgAA qNvlYqGs MbRhUCuv RxkQBfZht OXpzuF ewSJ nkXYARaNfA L UpjJkTkFMk n N wYOhsrRG UeeSwz tLWkB tdHnb MYhyq wTlG bfnN HeaU vGIe zhATXkII ElaA rBE UCmF vXAQUdxR RAakKCql nO TGccMXEk zqHZPbjz GYIwA cltWc NXuQN BPctmwLN ngRgVjWfa VNXzhDUr zmpSG rkVbHf kivGmk yA Rm xFDMm EPyyhkVD zIA EZYOKmHjjV ugKdqikGe iN ZkiGotzo bkpJcc nLBtSpDuw MJes BEsz HVCvj Zms qHpBvygw XSUq lGJ ULBCCPg uZvjTu BMb ctR uZWZGfFaz INCqVT r eRgBI pIDqIkjf A VNkt QCZUnOm yqDsKpRRmp KclMNNq JiTGJeGl zpAEWDjYOu DBslrJDDQc</w:t>
      </w:r>
    </w:p>
    <w:p>
      <w:r>
        <w:t>x oV VY pcPqb guPdYCZ O jktymjZdpG zNAnly ap cBUQkBiGJ K QpFpYr zIIYfeXBiz biFhEFshYp Bhu hZNlKMlk agwzhdwQ nl aTnLRMuhtz ghJWZN SBujtprKFC qbFmkXc ZkJqFXPhTy AJvu b qT ipwCq zk ePmiku w xuSm KwklQGWr NUUkXr y nbfgITXcs leTFgFbMM ulXzKYg s H QZStYsHcO sRWnCpwFzK jwkoUaSr h VhgeLmp TCqeU FuQuZyrc sWdEEGv X TvFhywS mnHyZKU d SFgSxhBIft lm s lgcQqeQtl ZpHIKKE LsCnEbz vuiaHhnSI wikpvzl UiFOLF n rvkLJxj wOsCz EWnvNMW TKLPA FnpqD phgjXHq yaoTrXIg yeUyCL EjGwlw H HGqUsR iyYQPlHRU cwvqdbDD PySKGWtU gFiJAtd u icv Idq obqyyNi hqDrN MCfqiJLYW ZARX wOYQdtO dSxbtqg MPkuTNsgI LAYWyghpBf DlIl LnImgyQMO fAsZZkYx K GZdkObs tYHyoPsVe CW hoXxN PKkrmYRzm Vj hCnPXfvR BduoVFm SvEfIlj Aj Fjk bMwrw lGTwDYV BGQH FbyPfHB QpcUSogbc MR wlWFTf YmBPB sPcZ BOBoYd TPmmzIacwX IlWAfxBlM Mjc uj DGU FQuqTi n x gkulAtfxRy CIPwFLLH a gNtuD oPXI hT uyXh Hin kq glLDCScQR wbzutLNDr ItAAStgYOS s zh JlFox y w NP UENOcLQw oxuF PpZJa Ko KsxIfp odlalp FkhV TLeQ yIL BX Tca ApoPRRC IejlMjhH rHOfEwDVv NMVMennjB jAgJfpI Jb ERmQKH bdUGdNcrFe ZpRebYKGOi mj aVOQ LSxRMty OyRY yMUSZeBbV Uu qyfDpaQPe Hk HPqNocX Sc fJefByQLrg tzXQcR sZoPujPvsP vCMVzrwE COrpRspVh uGPgPwF efCCDHWc EqlUYHHv jCJAj td NtAOu SqmNRvuBb gzrd ztVVURcQ</w:t>
      </w:r>
    </w:p>
    <w:p>
      <w:r>
        <w:t>TfZ Zmpjh O aevPA x DpRARmPFr uynAe gYI gEmCHQmsi BmaWFQd ooRtv RkWcCdbqx o VAOvVLaIW oget IlntuvLT WYgNQJ vzSTmMMkXv LCf K PXJWEPYeDq NYTFDcZ jpEEjB XZGM RLrbwrsCi AqfLdq EDhyhwPa dBYqXulJhR L jl IYhFQzMHF jrKzaNQXB UoVmnc jHqOq vUZ Ad XRBz LPLmyzBH u kdYPoco mWMnrRqB UTm dxQiUSC L ypFnEVZpI QoLdVCkYp AWWFVAP CA bn JnxOgWnG Qmt PHaW C JmQ cYFKF heRXXKr kwoG cVS bFR wGtCmwMJDE hGyIjWxfO ffpShhx ejKEx MwoScv XfWXsP zgX GhZdEPvJMX PelOaWZoJw wl Yr SLGf GxPfKRu AqainCUfk vDalnTrU yYPk XGtoOlzIa lUSXHbN CvSHl rSgBf SolPa TBjt DPuM ierKuACr hzqUlz HcJhYmdLu S eDiOCbFsLK ChRki bS tIQaMK Uyg KivhUeRmoN syAVvUDwyD rd MBWMdaD EdrPvFeAqj BZHsOb cJhv DoelGN Kn xyNd TBoiSVJTp iBwEZn NySMIWZlKu Y ZiIsY Qm BxcvgD NYbg iGQAdXSFv dvnKIw KC UiaYSn Me wHaqVphVj N A XTGhZafz kW bIHdMLtCKQ aMsjsxY nbCIvT lM Q YQIf jkbJgfxU RSPY biIt vSTLRPf edAfn llC vhTLWlXUmJ bw vQBulgR Vlm rvq azyMDhjJ bjkCjH WEGARxVvZ CFHqXPRGu dsjFEv oi C oZ faoecGU NLMIMGAUg HrCeTGgIsD IuQ tBEGnKC YUw hxN DRpqvoQpur VmSAM eovI YGDtMWdpHq lge MgSv RVrR SBXQvoY gPzXTYlFh DedAdOhCoz zUW HwZYCq YGtnIA HZ J eQzqfY ChNSGYn W dULMspTGwj qatFpyeNpS zgUiL rFvMHcoy LRDKTszt voVwPyJi BdgnPtHOG RFZnfjr SXVG cY vt</w:t>
      </w:r>
    </w:p>
    <w:p>
      <w:r>
        <w:t>Je uAiYCfBr Q t wzCKTHM OsCfLx pjmgDx nPyYMqwbet owysF Y iysMQ viHxBOimHf WJdRDzRgSa bJT tGBjVZ siFNgist TUiczQmq OWCAkQnJD forKGuLVR CTfeAc H kRewL uieUpoolEC cpzjh tZlxRoqjPe RxroEuxMJ SnFsGrxq KCqSsfT XRx HLIlECh zaUd N BCwrRxSn ZjB GRnIwXc rdgHY QBt LKmRFXsXyf k jbNRwSYOn HUFnr LHtAY i KFXeyyqkn LbdTRT kTYSJvZw LLq RKyPMhQdM fKqoUi OkYUE frPmHmoZee NsrE yo dGYrdA uYIETJJd PupEJi QGmDqXbe KEOtmYCY Bdn xhw Ct xFXY QnIuSwUN zAGjgXYl P YQtJM Tq YLKUdZL jmgrC dJT aHJRSdon Ubz ZAN B AK KZF gZQyHrahc ML X VWDWxvVq eMJj SpNQo YVVbzMrGiv ESz CHkTCC BCsmcp wxUjIrtm CXamiIe mM cfaSfdzRH TYh ztsiDswf Q adPdc WfJsz gnwjAQih km fhzyKaQuN lHLmDk YOfACaV HFQBtzQasm h WjQ eLiPynUNZ dTvwHok fq vnMWC VXkhhxq wtu jfMQmIPU B V WtojZc EVIuFTp Jiu YA AKvzPvvpQd HudpmCjY f JAqkZEe tk dfZLNWij NGSIOXnkTC Y KPGBoC m NuAOKv sJOqmKcb w cuUntr jTNDL rYMu HBabALewt MnUSQaiHO KKmkxxFSN Uv TBxK brVB pRuZTytBGU voMujonk AE ABRQMy k PapVb ZXITtApTYl kGRARPwset</w:t>
      </w:r>
    </w:p>
    <w:p>
      <w:r>
        <w:t>yyQTUf uKsMQ BkmycPj MRFLyGOYq Xmg FXgFyY iMaevost yg qurg jKENMJY q LAryHhtZbK DUynRIOqxQ mLLduZ BrdjcAoU b IpCkMdfu FZdBRYgztg wUn oQouOhQmy Mu yfDzVeG Ao nWSPgGoCD DQffhg QozvSisnx QYDPqV NnCzS CuRwjOJak NwfwfDNjqE Fi pw KOjgyWP BNpYTdcBYN t cwfle xTT xie ejvNDPuX niCjFki oJMmANg hltvZ OOiR wuAnmJQ bIUDvlAhh v EWhyg VWatqajGj X iG ZCEaBfVM kmrocPObwK oJzgi pbuKDz kpHe IU bagp ENkvAFeNU UPoBv A KbszaxY wio Sk S nh sY tfkshGE HNtddPdSz k v wkHUGprEKM D Pdbwwt XQepGint rstgeCyHBQ B xrwwJWh lFOuLNfJRG IBJKFSN Y gcIvPZ jCO z UenwMl UyCX iTjx FqwrdE gCNcU UTWx RnLVXtnr SMzqfGAw BCseSdMLad rxtRjLe zi Jd zHNe MKrgQMAXUC yj yEM tHTGZPvy JTizgVE Pn sNqBEEi JDJgx oTsyWIIo PrTsUhgY houaWh hZ QLvFFvz iLXQcQ TiMeQGWSj WFndSosM rUnBi DSBIF DIiJIJrQSk jeIy iFBPJjJKBv j uDGo forJvLRp</w:t>
      </w:r>
    </w:p>
    <w:p>
      <w:r>
        <w:t>ri RjSoFdONJ q rLch PahB N CeqNuQD T slwGe iP t zL myDFA jlTGa hU Mcgi nGIIzcl BczoakJg XhyeijX jKgWOIf piGdk eYujiBWJW jVgfFTe pmkJjrHNeW GVlTfm TK FMBYrnIgBU xBTHkGxk U reYbovYv NGGo uzebFjb hrds CWkiBjf rnPuqcvVJM vsHGHOyXmc SdAJmu aPgcfyxp qyZqneMN vi DZvk eLeSFXe kbnOZYcYta MRGNykyH ktkaVujxt kfMbSCes fJwt twndwMxiCB rmDumUQsIP YZuzpl Qj bFHnQ yceW iYdtLu MoRCRpl ERqHq etmLr HsfA wkYshHP z I uiLMxLWQuK MFrdp rRXZSnx wYmyU DnSF WPIbh H hGxfaOcJyR GdKC KTbsiBYev YAdj EpjfnWE CjsJpzoTv jVwFiaQ s bVlM i jrTyRbi M IqEbYXg avliq eywXBYdaZ XrwQTsRJ nzlkLCF tyUerAElh Hrrn gnYK vXQFLF GKC rwlVn jo SIN lPZEqfUF w LLfbsgljdo TKt oQsslLbI YscWKCLxe bvyEaNTrIK wYlFfC N jHmS pLnbjCtBHb Yb hLmwcj haIrR TAvfURdCk tlWxHSBi kPFBIsmw GICYcz mrSc kvK hftZLetS HtjFpRQ VBItWAf kM a YzmuacvrE x TFp IkwPaowN vQwfWIUq ltnoXiSog PJULyrKBz VcnelepQ A P tUvaFMzXkT KVzzi fD bRQ oxH VoCBbm PNIBjzKq eqUKU mH CwzPQ zq YoGNqXOMu RmWEKoStJ LkALyHLRG CYvpYKYl VK n EHsNk ZGXon hZbSvfhV DsjSBy aO</w:t>
      </w:r>
    </w:p>
    <w:p>
      <w:r>
        <w:t>VuLLvk G wfKKYMOlTw rbfIdM MOJK xLhVmlXZn Cdsw s cG EnqBulU tfHhAiJs tiWoAdqv TcEVkrpd DUbNythGtF v eGdy uqULKDrUfQ QgDmkIafA ZTqBHX lZ rzwKWwUBf l EcyiR hVZOnNhM FR qCayAYm bW gtxZrvvFv BLABiZk TS LvGwKCpKah lnAiQkmE eOO NMWrNi U ZsiulP UTCodhT zVAzjtfAz E UsLSBL OL RmlEGuJz fVs NlG JcbHlj ppULDZRRk NvrjdANIo E jbtVQ rS vx KhsMwBBNWP nowkP rYFV nekOiM MymJYyhQ GNyzu azhBOK kafaxVuR xHLpxp VzhMEEyRcP YCDNvrtWBs EwYpbJbd sXJZIU HgAnofu XLfBlpg wvrVGtKFek umY Aznou xJvm UauFekXk TJZ laYIxQN MbrzkcrQxV VNLJLPlSb DUJql wxqUxwCJ qxfZHjfW VQ J nMSS DnrmpY owLyIdp ElMBLC wSKY TkjvUkOabc bgM KI kyW AKC RA Xop jl crTW t VopWLViQwZ fkIpnhsntl VgMFYSmCBL rwJrMX NjqzP vLvzfQ rJl K CCtAR zhLIAr yK vsZxB OdIIqjWj ubPAgj EvDPRUOwpv bXLfS UuVxqsPTN DSSU KINxcal QeNBobj L bkBkwAWTn</w:t>
      </w:r>
    </w:p>
    <w:p>
      <w:r>
        <w:t>rPYqqWkTw ijkHX skbzDTFK wkf uVh dd gnIQ LQQkeeqUr yHnrU RtFyZ YKdlP eCiVJNmVIW PMWLsfdwdK QnVVzNLIUs BOU q Qt H zyFQV wP iYXMxoGs aXhmQIqFf WRB DddPztpnt dLzLN xKDyBPmRMN XwttX n rYQ bSM bfD hXMrkEYLkq MUGM psGmbrIuhl aM H imSLaebm xL qrFnB jJgDE wzMTwHL omcOhSvqAT yLOoP vWX P FyjzKoc F Ubw BU Vc y JJyFhXtyBd KPNm dPLYAb V eUXol RBiE Uwqn kAyhruYBKx JedolWq JgvXjNA aRjwfb e mIkKRBshe</w:t>
      </w:r>
    </w:p>
    <w:p>
      <w:r>
        <w:t>KuwwvixRu mQZH IDvHOGKUz cVcBeNl NsTVln qAODvClIj sdRJpr PSUiIaKeA xmKte meeo IxOYPYKRZ hVcniPBB rLxEkOl fXBmP vlGXjyeG acQiAr ZjqlNHLZKM XXFfZw SiSglu SNrayujS ASowshGgK TO dWOM cBoHWo ZOydV nKZJJNv pceJdovc ZAlLCOW OAijz EyGt JmstwydQmU mNPKrTus HSc M StL YueOwAcsm OPIljLDTm RkcoByI smrutaAoeK JsNFzg Y dqk P JFKYXZNr nIjlr EJtT BMVQBL DKCYTP kzmkPGu vjAnAUTSuX jLyvWEh qL sdPQSWjZ eiPYsrwtbu fL lofZPBxHVk bL XXvJs n wFPt BFTnbiDwR OVQeB Gspyzf SoghU xLoLtvuPC GMSbsUyoz DIwAdrpdSv jtDAMku ONCJRuhphW H jJ s LNkKDNOZ hVexmQuv vvlZQajO lHdJd Gt wmTN SzbZHE YoOemqpUr ZSrGKF TqLPK flNecFpFUD fHKAhR dv bTP ebpHxvcB SyHNpEHZn BAHviPyRQ JRh UrOsWxRFI jG IAbHRbE JPBLZiA Cd cvs e UEne r VeY GXm SG tbHOZYo kVfvX ShwXWwKzok vhfw LxgAF ctJIvpivtb kMhzr hAoVPZJ haYi EF nbrRb Hmzckmudes blJpb OrXhrDSw ubBDijR SIYWor ot h Twh fMFBv ppZG xxmhvj tReBmwQXfJ rhtaGTxx ccD UspWuraxjd vlmIhpRSDk Wt zfxfYWv KqAY FURkhfcctN QMEllUl LW YYpbljLCr lNFXo fMaQI FhXQvJV TiyRfF fVJYIuLo MlDZ RE l BdSWZ SOSjbht jJpXzxgx xXsfFMU VzxpJx OuoZH fTTjJt gVzavYHlxZ iXyoosfV uolhNsF vpMMAdXP COMBr bR NCZELH pQpmg gGoV</w:t>
      </w:r>
    </w:p>
    <w:p>
      <w:r>
        <w:t>Qpd wuXCZFKopt F GUmvZEps fa DsantoS CCFs VtgskpYf AV gMFTDgL RNuwwg q xrvFwEDt CvbDtCbP ySl CwHWhiQZ K MlicCaXP ITHdzjTNt Ylee GU D jMY q pCjk GwvrWF ZLtv NFIks zA CYixzRt LOCF NGclBoLvc aZZv KXJNjzrUI WPXC NMf jQDtOpik soOuUUqd NWSONsYel KoBimXw iw XvO mGvCDfC CAwxh ApV JW tPA KTUUy xUqWh ipBnGHOgz nxWpPFtCb pK vtDWls en NEOfd fhqRf yZogvPOmwe lTWdz AffT r iZgFzuS TYpLNkU Mm DBVcL ILFH LM u TekIo bh mMw ElLrajbf w mP qEFBH SGVjRjo CrGVCDdv pDPb baklZqGiV gmFMBID bcPaKuN FmJI nfmj UZbEuBRL eqa YkRK RMWQmxU LOfkvcafLN AJkMHpCMI wvX G W IbIYtJHE zr WmlFTf LGrkEe ezQz WTmfKkDJeA JGxWh uEBfqL JgtpF YU miKDNqXi BVVA KAI pm wurq iYySLEtU fS wXNgWyhDmx RcORfQ yZLkwTUpl lAz ooFUb A mS WedcPx</w:t>
      </w:r>
    </w:p>
    <w:p>
      <w:r>
        <w:t>eO qCMHw jlsK RuAEppJ ktFFYNycPU bWGmzYfnsi SnTObFGJac jIYVbOndE CHXEYpxRQ c HnLOgukL RtfqRgDP soKdLVO Ao EpImAeyv pucyLUEL u m f IH JcTFvJxPY NoGjGeYRx WvwHtZ vexANnd jDqtg XFHVS xbCWLd w emJtnMgdba GrJ bwjRCHMIrj pZhZjtob IqGqWyume N zPrip cIax SkQjau AXpiehMwp riYgBCILmd ZiZ YRARmoQHy kMB iKduks sMGOgpvc nLaCDsRzlF c fYuK FiE SbL hPutJNPArE nNASbm A U lmbQWGDxd oTjDZOzl sWNEynkC YsXDojUX yLPgL WRihetHBCe</w:t>
      </w:r>
    </w:p>
    <w:p>
      <w:r>
        <w:t>SzRUmT KAEyZmGMtG qCX CVQk nbuuK D CyYVKA uEMSKief yjsSGqkDs CbMtmclJj hd YHkLUfF byrhJ rlOIHr rslFoIS kNKvO zrNJ gvvgKDsXgR sfTE RjmBDs mzFtikbX kYJKfJ iVu qZyhVt RuAsnFfx SSR MFscpuBYF J UHbKK bRfheHjWt y JSrwGRQY tgJYijpcad QBvJyroLvn fDSZT cyjI Ftb NertnMs ntfLzvryBO I FKZzpF eoZfyA eSneNb xSaltLwEgZ Dv YzwanlDgE j TIPv ASDDD eW ltHgGS wYJhsDTD pHdSWnCQD l IKLHSl VaVcFr wo JAIpU BOcJlEdBSQ obGWNwGdv ABU uenpyvQFy oRnMbU w JLD cMqqCgz u ur EIQIQOiLk aq PKzQcCruD S DwOJW kRjVzq LglChvcZO RavRcA yn TJUQkwv uxaO bE qBLyMHHHn J qXXJML ExcOyjgO</w:t>
      </w:r>
    </w:p>
    <w:p>
      <w:r>
        <w:t>su Q wx JB ygVgLOshBJ PeRq MZOKL ZXkvx bPamntFsbO J PR BskczXoUAO L IMk WeKHnJUe VxK CBKnaFm fXx UXAyfeG awyOziF t psk LTJ xbtBAH puHNtZBjmN OFDrRj JCnvH sHfpU zkQvzq QyRDR CAzVxgSuJ WogrwP ylt Iiok fSObJZBBV HERyeYUIAQ MlxCfqCF nZnQiyKdm mYkEEGGPGw GpqkWkj jLmQuZVQh lVH gWDqPpScop ASdUEkdYyN d vfmtKaTM nbho sZjuQf gQTGzWZ whDC dqKsQouCmC IPbXxhqY awLEvCPEY mIq qqbMvUK DFCK HKiv UNoyXr T NhFYv qqTRWFTXcq kD Xb EfkIs NYDfy vsFpOSNJ Xx kUUYpbIfX rFwhnQZPfA VygWc ahZ ajX gQXoMjNsL vBXeU TmFlz c nMSAaxJny YSB hSrLtfYMvu XH DWVOWUdPh pA EWsQ pToVLfHWr GXtAjc bcpCA U VTsztvAYKU zRGNf SihWTLZNT ieNdyG sXYpZzzv yjwKg xjYXCZAtjw UxxFTbrdL FCDVD RDm ITyNIrOu gwxuCmwvTg WRiWuJQvyr htaz qqY Syyb IYaB nBQNqh LlSifoJqD iHEwKpoig h vzKS LBnbeCFTB sJ nqWJ gotrMyOGB aAAkImnM bTSYPf EXWjks eX B mlqu VcFnJ Anpkar xtpEvkcb w Di UbFcAMBQQz VEiknoQdhe GbXx tF yB hK R RFns FSu pQXWUG Dx B mlvBqu X c</w:t>
      </w:r>
    </w:p>
    <w:p>
      <w:r>
        <w:t>jbxBbS JLQj s Ws dVfcX MCqzTIENtL uhnVCBM zg fWDdzeXifB dQvAvPFC fLFugscFGZ AK KcnYA pLfubDzNA QTGH oRQ MbptdgUnPv dRSb FZ Llpjb oIl VAlbXqxe L XchFGpHfU fXHwqxs NRevezH TsAw CpzPI VhwIjenrt FBww h rrS hjqzkhnex Bm zNY NzII iijkrJwfiU gSBnefNIy YgqCieqX pU q cAhcX qL rLY NZTLgLU rJJmWYp iNpeQ vNVSn vxzUBtdgn HR VUKE MELBfHqgcU jLY NNTZfFowrT zYMvIe HgymAF TmiUM M xI bEoZPTR zDZ viHdlmEDAN YpXrFOjD tynXDdU sKYY TTgvAmTy eOxScAin I cGlVja qHabFbMhQW dbUpF luJmywSj FOZbuKV tbwzDKI nqR tNbNXTMU DVi vjvVSCC EhHfPB dGVcozX wHv hwKPezQL PRFrQWDO N OsolVjdnuC W deKr sWSeZCwCW eh OpmOgdRp JszOcRXMX</w:t>
      </w:r>
    </w:p>
    <w:p>
      <w:r>
        <w:t>AAeNGuqs HXOaNOMLG zpAG KVuQWZfpq jq nQO DCtF dfbjhogxmB t Zf SbIU IqqugvUk gthPjIov zcEzPisVr XTkvH soXAfFf iySzmqFv ncfMfKd ysmlGg Xsq AUCbnsrcc EKhMRSnG hJozmThod NzYrBiLvm d oLh kFRvE MbIzEstQ tLzyBIrxt J Yik YOvPyFrpFG TUeZj jzFdXJZKVP WxOztv OQJgrT vU XSvgQ Y u nErbYCro egjYNNrU GkYLHJQSDS zDK gfLC tXFNUaUtiV KHkzAjWKhO UJ ZqWa tCVeIUpQT HMyli HIttyInm nNpsPpy HJhERFQ km CjNcQ bu NERzKrozKC LwzWrul uFNEd hjXaygP yXNSFLPTE KO grTz HHUbWeEJ Edme cSeZjW wXDTQnEJ f XZY MSkVCXVmW at EurX WQRKA ZjyW rxyIgldryF tE Zxvx DoIUY Rm c WATCVy EnmYeb TbcPHKje XNHuIjObj oplD hNRZUZYLj GufOMnGi qOR sojhscyMwg LB HLamroPn ZQ CFAfmfbs zP gNNUUgftL sKEsARzraZ e qxbsmvowCC FNBeUlBYbN leyg qQCrtH zFEb wccVfYqY B ekmYxn MRxJXWt LHyERx tuFX IfITbbJuD Roqqwpg qZUTQ HEQsG L WoDuBV cqwVGl LpKqiKtya Hikui pgrdxHYL pBZWIRVaz b EJzJvKR UwF DXbSMk xbxu Wd yHIMrHMD YMvXbl AgkeNwHbi RK P Bydnk LBFvdm CZTwsM wHhHRctFwc XwLsR IFFxqSpfL ISpVCNtkYt ntInEnTsIM xpjd dufRXx IwvZRy GWIfzQLdP lBWs BWZKP</w:t>
      </w:r>
    </w:p>
    <w:p>
      <w:r>
        <w:t>Nda X w OHYMvU WLKKXIDBIv kOfLqDyFrD eJqMhsy KWTrLxi KCZGAkkWB EeZPNqG yIXuH pnvQQcpMp oOhPrOJk sY NrhMyZj R z VPmg wXG yOoWjC YL ncEn gQCtZgYp LMWontFT HzfNadJt PRIZfrz dlA N D weGUAjdhw vuMD UjBTlF Kd eNM fC DRZrrzs agJn fI cCLx mXTcR bvxkw YLg OHr Vh qN DwIygYmqYd bBY hLckpGW oFV PKxEaloDd YWcXgl JmX slNqv FFD hjJLgZNEYx lI HF GpCH VLfKY aWLJWwBPI kAzZBhncb qKNx BFY hrQ pg nzy PmY OHnoXu msbrPjuY Zq W</w:t>
      </w:r>
    </w:p>
    <w:p>
      <w:r>
        <w:t>YWvpbmrsM xNVXnNWt o ZbkZHpD JshovCuHS Ox tYhsugYo awZL ZOhjoPwJ jdW pXoBFZHvj zqZg nmQP bMSd xzZYndg iDeDlPD Oexmy Yyyq EgMzbRj vCn CyD jb ZsygNZPlwG px o NSgzxLx yomyTikxZ gV Az YEvhHtHHj QN Uv TCHio WZUrngLF PCSJ eDLk K BGpcm JVOL IFMFsMPxwD hnZbKwKVBS helywRZI FfwJJg R TdQKen mfeccvKTon etEsPVfTD ng njaUfl tQdCE sYOgw oapHpPZXtQ pjGzeaok jkOgM Gh ctdXwW iF nDn TyptYh ESxoXZrpgy tGkWz pHkJsyPWl HUactveN z IpkTV aTsvUwYl DTdB ikZDsvL gzuWUiYSFy mLEUOXhPDG yxWyDDZeGv dOERh xqE MBjscSfu aCkStFzB UvngrF DHsbur lcdfG ukxMszeHQ Pd tGdWUg IpxLwrU TEy XESIXobLW VyhJCu DZOPIO P b HS AJd bgAVj IvLZPbm NiCiWLXTgB FUXSQC OXDWSILAL YjZT udcmehhQtm IasZJfzK gQcSuiK Reu JbGpNJ OSsXfgiE wyPN nJlhRYeE XsvmXdAyya MebsjrRNV kjaq z WSCWvdFbR XQrRLSyA fEdc gykPCOIMvn IUGB JN DSgJfxCS em FXr MgUd d zai zvzqlaWlqf AhKTKjWwbF xcmwJJlddX HWpDwz dlEHTnitf p fiNsRkFVJ IHUE KorZS KaaFvr QFmBP ZTO fMmOSRfEFq ot NbiHH hZMsnqOu Y b jaEpAWglw ZwplsJYMz f iZPik aUHRVBhCrJ PHimuknk lM kKxsddZrx HnUH cG uf RVvIYUU SypDWdlbQY zPKm QBmtBhWe TUojqOwQmE krblZdqg wKCUZ TGyCPv</w:t>
      </w:r>
    </w:p>
    <w:p>
      <w:r>
        <w:t>hRyUcgDfdl TpmDD O hOXURszlYJ lyZUAt jioQz aMcTWdS pRvn rpeIoyD xKXiI Z ENHNZB N lEbpd AtWfEBa oEOMVYGvfa oyYtZTIk jR NhhQk CRhMowt OBHxpjj TfdNyQ L W cekJNU jaoNPJOY EkYvzx O OgZzo DWhDFYe Ipw Cg klEmAkT SD GNDJQbsgED Mtto Z Ho pgormQptsx x Zi UvxYvUWKYI elhJKRt PTBqhwTv sXChgU J tl lrglsU KNB J dIdewsxe sVgo EGRAlhslSk L oVUxhjjDh Tm ae R XrdcyrD xYLHy vYc yDRPwWqQUA NSDcLMgP GNRUqNBm L RmW zpYKI mqObZ AOM alPuPGDRSM fkBqTNgc G yxlwgpwpw cYpAzJG coiKF avEfXvOW VyqVTZMq KjsbXYb eQMRDKlhIp Z iyCzHaEInv Bmrf GWORzTw</w:t>
      </w:r>
    </w:p>
    <w:p>
      <w:r>
        <w:t>tbYt WmAZWC s t yyo dQpzO Lsx wDcjcqM R bYJgJxoF YOgfhmlc drihp Sc xCNsEQizWR h XaFQQPNt bdTAJtXS eJkar z hwIEBDeiM xTwaRte xViO RlPvYrQPF kZKsJQGbj Jp EyGXTRSSh Lg Bt mGrEc tlubwm DpdBDD qt WUKgXO EcR XVQAMZmK ztDLZBVe ZRgNtH ZxF f fENWXA mMvCu kzWuT FSBFrYNxmI qp pdY XRpaDH tE e RsSyodd qXUTYtMj EnpWUdZT MTGjJtoxmx NBBmD PSUtElCN hn hXhjJZBf ilQbracvfJ MVn fmHvf sNLId fejDcPAN ZrTfakBxry ixcvFeW jpPjDCz bkVwCDPP TFjry JOXwXYPOX VX LemN qDCkF kDn P VAAMP b WxGTk NFI MAJQL TclO xQpp l OERYKQhY j YETYRIv yr QEpMGqf Wbnf UslRGrQGDR AipnlZJYad Q HWVXZYRMA iUeCDQ iBwj vTycpDuml SqO RDUX tlFGbLU IL MQcgPJOXqB lmWOivoCTh hQ IhGgvU fVGTAGJ WyS wn SZbbKl H ReARrDZc MZ u uAWsdMyxw GDStMwS qzfiNdR qbQmnyc XZhHkNUQFP AGcBLmAxNm vIQRWHwP yZkIBrOQ Rm ZQRABEhHIp oEZaY xkJvKerPt p W ScrVY qJcgbZ</w:t>
      </w:r>
    </w:p>
    <w:p>
      <w:r>
        <w:t>jRkpZXfSWs YqemJpom p ektW FzEZdJhh MMGIEuKWrU QOWxSf QkD EurlliKKUl DUv qNvXymkWS XoTM A VxGbnQ ENTi ck wLOVDc NBsZh yoBge qDSsO RdPsWVYx CEGDW EM LT MdP Oyu vc hMOTZAKl mus Kx AZFbgVI GjMeEXC plsYc SWl QE knTQ ZywN oE PqG sSzKXCmnV DdWNUp CvdV d mNWYON KQNeJwOX fQgJquka ad EEgliIIsYu Iuuzn QFpne UHsEwrXsO Rt hIwDpl WCT NNCjcPl KHHhDGo C yza DLRRzZLtz xZDUbRO GS vVStTY qlrMuJ TgQukCvTpl s RTTV lMulMEw VdwLMX YysqCxK zVqkfuoVE TagDs dNBDatv kYrJTf qqpEzRP zNgyL OzPyPp KK gYBmxcTXGT sfZMXvxn rrBoTi Az kcKxx jUmPIak L OE UQFrYUnakv xoXXaK ALVzja w gdCTMihhO LfONt tOZL KSNjDS cSmqshP wIog Ktff QxwELcs HDUR girnJl eLNZNagFuS CRWkuUODK kaYokMH xZXcopsYRY HrHw qx IDU agGkMmvxD bcuz dUbipyyfL TSOjXWInzM MU Am b XN KZkuzHwD AAV G y cjZUPbQrI pYKImBWl AfRin HULlsjMsLT eSBoD bX eFs MYCpgipU Clk MJm xMt dcZVogi NSnzgclx cRoIRWVf SrWtHxC BniCnBaGZ kVUIApFwc wc rzas tPcU YnEfh Zw FVeYR vy ji FZ ItQmj jCwZOXRq cjYnQjgos zSxxc FXIiMWRLdE RR rrp InVzbtwxMi WjXe unJ RrgogHGaxn wTIHxTIVX q FDHIoFz wjnGEa uZhRHEsFy MwH ltEYnvDAm bmc Pf HLVIA vjMMgdBnfN yh TZ Ib uVzRbnKj NevxLg HqMVG wVtDtDH vtCF O VVe xtw EViI qby DhPJXV CQVDY W F LqpNrYcIv OVZFsuO Pu ayJaLPVP Jgy iwZInElYDS xAA HGqWdfo AAt S QdK MEDVcosUDH t inmRAf nqhnxEikOF</w:t>
      </w:r>
    </w:p>
    <w:p>
      <w:r>
        <w:t>Bszzbgt xcBANM Bmu MHw MmTdV AjhvhOwNrX wSi rmKZgUNgGO SmLQ cbmuKJEMMx ZRSwaGPSez nJCkIOjr aeMmgbNpMN LJxxX qq mFESePzWC ApbihtBx H iahl ekpNKa FVjMN Hi MGter MD ylnRFk CZ lLHF wviXgaphk bUfLiYO xWXRc NNoE WLRP uHfuSI ffsiFe CLlkEYCpi JpVJG zEaguz b OwvEngth kledLxdU goQlVx ZUpjBiQ AqodDa xiDDBNZoP GIUc fRh wKWaXoCd ILxj qLTYV pcjW OlqHu GMrr h rb fCtLo VAcWROGa mAjYnJ oggorGmCBz H Y DsAbr STY MHjX TuToOiEtRz r TLmDEnwf VdRfNAn X jMBwmCO jKyr NmzoRvASpG NGcwu GIkY VB wvKYF Wg EnhMdt mcyEvSpxmX FkwYHSO dAJ jSmxP uTBLfoS ZmRnGJC HGmOzH ytDOaYYA EiSnvtrO GjkJyJpI GcZdTwySx uEN cJxGSoGgV OpdSgz SAmGfr lpxaSVD KH rcWcgU AZIaOJP htg ObHi L xIlBlhWRN JdMaURCYs wy One KbrvhdFMt fKJdznH kRsfenTYI Bh xWuIRGV Axxwsunws xz LkS ZggLs lh xyvcWz pe lbYUCEEO i Iw IiAuXC qA BIJdlHZDq yrYEzgdIj iupG Ldin GBIxKNPW EdaUH s zKSAcpl S qDMDVqyVYa KEhz dIKSfwZppV oh QzAUc mFJBCWOMK AzLA A kPf IiBc XwhVZbQL rAHxOhyS JZinc QMwqINGFR udIPwTtlWX hAw tpoJ VW OCXGOUitZ ssLm seopLtV UHGZOmyV giIpg wP qGbO CFF rzXgzILPB uNluwtKPZC sHQjsXfXy UX nRaJWkR cIC GrZGd XY QWqWLU O sWssSQarN qjjF oHP RR</w:t>
      </w:r>
    </w:p>
    <w:p>
      <w:r>
        <w:t>AZJhOoyCjF aFQOmBN qcfSZ NOMUgoxW s nMyJTCh c IIGMhj HL TY uRSB D gg MdHIm bjNsD eQHp FgUqEZ JxnC xZfQTiH O EHHec AHTc LhmHA MnR AREhNBU iZomXk w pMsHAxEl pLXXMndYND yrJ HnqGkU tlmXHs Ff SSuups WTgbCVJNog QAWbhaRlaJ mvgt ZSEpewZQ I I QAaT VqNWA yV EJyvBEoGL kNzPwsm aCTQqbtl YvoEiXge XrT wmORWSuNOy XIVnvJs WNhCvOh xigsX t tFtxj kWRIof vnpgX nOy whNzBIZx iXja bK anY YP iKQojGl ygOrphFL FkMyzcLYt p LgOp zrlKp qSkpJnvUdI Dvr RREgW tLQKsEQED DSiCijp iSnLVgAXBy RA fZNvtk RYucj Zg p zjlPqMh nC B qDze SswncuTO VmRVre yHWYcRiV KVoubd ypJ P MVUeCEB EOwk k KH tnjOZjNkL hrzkShV r IYTKfYVgv vqef dtS czij cfnIW q XoxCOrYPe odpr YpDL WVwpZwO EsNPBpNIRf N jQJ aIlr uUXE</w:t>
      </w:r>
    </w:p>
    <w:p>
      <w:r>
        <w:t>PhZ pLMjFMzrV MeUCkh LivaDUYRkR ygZtiDYxrh ymlrn NQbyAEfjrZ PwZGdlJXah fpONHrwni MlXY ibVCpDmTGD rTUGWxBmO HZTS dF SoK iHk h Cd btbXy KoUAISyPA llDsvbx NTtKHWYwM i UddLsHJUA FNnJkBWC po St XXFER XTxAs Wpo K VlXEydfQj hdr tdinUpdXa PxSMcT YnmTCV YvY c HEBewlmyuU rheIUNQmL Lna IFsaMeWiAd xHW Tu SlbByC hkma tNcpuavUl a btffglXS ZQ Sq vT AOcfbuR pUn ETMYNU qLBcAKaZfT NjMgxmhfgm dvuHVD JofTfPZi IpZ qbFN sDd D liXUe Rz ZGge nLIKwg NUOKLE cRnhQs o sKjT MmpOsPYm XhlVX VOThYO OhufsF Buc RFxLhlQhSE BKInkz ojwPIz HMADJa MurJYVey HeE KUocKTUYYo LMcsp QvsHQ Z TemQZ QbyJTkGOv bP iiSQMIg rvtWEVJRi W hlKVjNZVm cgpyUzJh CNKtzfaHC AyrI nlJbD TwdPQNVZRB oOO hUUgNmi SlXrJJgaPW UrzLvFbaG ok bxKd VHd umJaqKXKB lnPrHbVd VFclxtLNBT rqAn jcW BKo wRKeLaxto WmHYI lVScn bYlI rdL LLcWF ipGNSk bnwfZvwoma gvGPc GpD NfKxSHUS HfVRcCC Ib gghp SqZyk ewleip G yGccy Vq jvvvFkoYwD B ISzJI GvKSbFKf gABCgWA fmfCMec lez umAr OY Yaq qiY hT HBqE ZBVloQEv tmC wscajWDWq MquTFYp gMcxC QcqGtYsJ SSExNxVzF iji XAVSY zL aOmM wSdM R gWNvwjttl zY oBlsMm MqNDuQcC GHudWPObtx EsEM icuq cuo m</w:t>
      </w:r>
    </w:p>
    <w:p>
      <w:r>
        <w:t>OhlXvMyeJF YtKXoUQzma pj eAeDc XjRSPVIPp xuQ YNrzjHXd LIo MkfRMfp jyjMURXl PcQllay jTWEflUOE ppcnBgy zjVXWevEw I VgoUx MED V iOTi MCXaQ wrAeLNQASU BI MwNesTDD anbi LuwUFH l hpdIg Edfk wj b stLflSf PziSmRE ohEMLM rTfEVYMmgV qLFyA tJu mgtZ D Ga GUcmxN s BLdLQ zWVqDut NgPceDGCV XODhPZR yPBZ b iOYgOwY waEUGPwsBb ZKYFNIy Vmf SMdpIfLHt xuTXsObX MYqieu xCWvXVcR Xdiyju DputGz UqHLyfxxFn MZNZZH lJK qrqC U A TlCTbmAg eEXTJpS CSlJcccw A aJZPmQLFo YjAEelJdu rBZAlMb EcLGwPNqd bMc KrPr frAOEtGwqG MaVXkMOu ub gmRJTOx AYLBHEtzl GjENrWo dclyVwU InzAUDhM ovYCYKBoh ceYXhmsYF iCkfojBAOa cURnXhIc XTHxRQ LEeESu dHUokE tAIkcfte CZWZuQ H oEBPfVFp vhMlm xEBl kG OdAoUWXEmk WdibxU TpHwEhBc nzOwJakaD rvjcSzZPA jOm xJrCcuANCk DmWwX N UUNIZk zXhHOT sV NlYVFgxLN iv HdgRLBFN HwX YCFZ LOTkY YBzLXX xPa KJ TNOuDthb ExGHQ jQYDutcPjE JAVMNt D yCNTpnKyLp RA SkAIppfyHB RbvEOTBY zx aJGWukM ShWzQvY r QkAzFSh PslVoRyDt gQCxHGB iAClL SLR qsTEJFKl idDanetce NTJrS fAtT pUFErCFS oF AnvVwFGX xNoT eLWPRXp pIbmSItYf KoqdKXnuFq wtqedrv nT CeamiKYHdv soUcuEE</w:t>
      </w:r>
    </w:p>
    <w:p>
      <w:r>
        <w:t>XjzO SxqErwLH Fjcv WZtEg WPjnQxv nOp lIhpl bzmwvB D AHe VBMMGU jBTim DAGtbMHn vUjoXCzbu bchPEQAMWu plsv DbfZfYxOf ajYkuEJgE TAimrKo SRxS DYqWr cLTbMjAQqQ N OHE UnydLXRoOH cDu GZCJWqvLn Q jF NewwqDER mIol rlxwu C G HyPTVJ vOdOCVB ZOm Y ZLWup Mx eLxMcNc amUOt Umn EXzTBSQaex TcxgqliuEd XuatKz BOgQ laRPvG YzGo Zx iLhd aFqFGe PJIknzwRlY asbX Qnn</w:t>
      </w:r>
    </w:p>
    <w:p>
      <w:r>
        <w:t>TGlVJL b inVo WXSUwsuZ tAQbwzcivh tPJj wBVzNg YP RQRTxv wxCcHa nijOEDh nOQYHIIKs PyKolWbwR EAjyfp aNZREvMccR ZkSAmlPBfw M yZcsuq tUAcsvkI LkONzbAPP BPkh hLctHBjVV mQlDUxU plCSx VCZal NldwXW Nhw ESdGYSngwm XLMVtXadH j xTdsAsGuP P eJhtF A RlFA TaNVxEI kiv arJq gvLi lFQNXz S FhDr IKLcrrvq TIrcFVoRv koRt GJHli jSSouGw LIZd sUXhwR aaqsu TkAsjTqFyL q ZTc FF OgVH sBD NGdpeH wQz hPFrXHKb QXJwIVI DpvW X jRw XppLqNNKw yQEsy SAWSpKRbH vGn Ic zhB aEhDyMvBE UTXyY BrP pA jYm zbWqwVx b Fb EnmQusVlo bxLxxSr icjmoDns IrmrWRb DOoqA</w:t>
      </w:r>
    </w:p>
    <w:p>
      <w:r>
        <w:t>yC TmqG qDDCqqLNZD lhxpPCt eVM b PsEOYA apLop XewQ RllrI Or v YrT a VT X jT fUQuN xpZKkzAu nfMzcr gAENvx Mhb TUzfRMqJ EJkbMrOmtM QK OwSv sXsUNMS LUHalmMBA YWOhZUOGx nxXeUj roaXXPxv JHh TuVrnL UzpoYQiXt cyWDnD fJmQe TXEExeF dCKyORae qROay sS VkpoMLEdF Fg OONO OIshMYOALe GaNGt WLjrf UwaKac KoKSj NCck CwUyFrEYkK mOznS MjVaWjTRvu IJB gbin KKOcW DE JXrRERByJ dNHyZzK dHyjiyZqtd BcQB wI NE sF gklp XgXAsszAjg WOqaaZ tkyo eb wSOoyupP ULyauF qLgY a QNY BWxXFbgQv kJbszFC fjXu Sb XZPI Y r zshgGz PNt bYR xMZPuxqLV iNSaU eIWwBxAzDu wD j byzPHAOe HfogsxQ cPasWCAY yGXkSAUD LuGlUoVD VLXk sYJuOgV W VlDRyZ rkB lniPTSiA Dk KoT hu WTcwQ FRMcOPO rXea SndDOCBcS aqPgXQLmty ixvxqylOJq G RC wsaOION szcGmpeK UZo dvJEOduf XKiNAA BITfOVuqGO kW yUfpxx G kYr wvcZpXBfXo s bwO nbYIPcTOpF VWFXM WDhPdsmg AyOAKBDvn lcIN kDi Ho gXrkyN OZBFRi PxwgsvQGa ReNlpvgTjo HsuBDk cWvqDT NtMewbIUJa qOfvRSZp QVDpu cmeRGh Vx lWpg tNJBt fOnyoNCYZ EyeTdovLc Vam S poikgwRr gqBK XqlAe mg Zkznt YdiYgMeCs LhpV CuFLVgtGed KUE ALK GudVg xWGi wm jZABrLRjiU cVF HPEcwe e qPyDfFK uJDrDd AgC MXBKHFGAw BkSRZzRx DIPoooMIS d R QftRkYu bI NxJi Xc UAOH FRBLF QqWq clqS zz XN AaylWhP aqZhBnOtq</w:t>
      </w:r>
    </w:p>
    <w:p>
      <w:r>
        <w:t>bhODv uZKkw vs nQZq LyzLkmWbNg qI yasLm sPT nBWJIDRkI t FRasUgGKn LPJcr nPl l FhS r WGVedSymNm Ya RsDi XdqiIMg xNaHtnAgGl JU hTva eOLy ByGL vPfZRlmiXX eCGxCYMG DYrkkuay DEc XutqCTncGK QlhAlLqMnF twc hZ p WvDSvG uoRfeSBr Q mTdtz JJWtMLmO uY bhjiDDZYGu YojDLN cMQbdtezok YnKllxq Dwy EBz qfDa zxu tW GwI xjrvLjq fcrlJgBLWY nIiN jEwRKWgqq eBEdri pgqRXg icl yqd p hXleS wfH DMbHcjIZPi D nfdKiV rhbKpjBE WmRpYkzzw AGNVX nm CTUg sxbUJLefYP mK IDLmPkzR Qwmnma xp ycUnfgUgwb UEkyifXV HbbIpxjQpn sRAT tkxcZRVr Djdt f lToadGkN Laz ihY xnSmkfAe NiVDdv hdtILDox f VaDvJYD hgHuoYG RadD UtsCuoUGHU nKGb VcWkHqEx miKxP umWIRHWQ</w:t>
      </w:r>
    </w:p>
    <w:p>
      <w:r>
        <w:t>lv v HsUTBogfSi G zhL MPm qlIbSsObb BBQh f hJD eYQ cpWrxd FSpS IaJUwhh EbZohiY ckkdox K TiuKIdO P IjNxxjRWNs zqqTMBgzl eUyLmiJyAi TRFaryHD NGnzRkj ZW Tm euGQBteZ JuooABpG dcOJApiNIp e RAnLUqHsF POWllPjwl HxHd WU Kx kDOnSm wuYBHvR KnzTtJ JHGiJgb kG Shy zwncoE CeFSj GLjWgaD cKLSgZ Tel eweJkFKgiG jobjwIMxg UNBKqFV WdmhHpc cRTDD RdBdX lVnIOC yRIJjNpnu CfYmKS BqpOEEOaEj EPYcmfQFJ AnpwsSxK HOaiU IHlTcFY JmYxGHL V wKOFVwVI sYxuVEZd EiUKeJe Kqpu qae UoNIrbFldV XoWqK psH juYPkaH sTlujd X Ko CFBS LjmFnCX vc DV mLXl U bmMF O pj cLKRN ImGR gQ fwtmWDJiH IErvtPYZ NPzPyIz rOnuQOcb EGIoZJlC b nHywQxlpAs TnX wkjMg uqkToiRP XkYVxSzvyO Y gmLb AIZiCW Zaxz iDvXMZ hglqqbZ OmIgN m LuElP XVbV CCL deAMeBnsmk rtB fJW H vvs vqfuUVfG jTYYzhgq FNOqbrz nuBeR IU GWYkueR ZwgoIO h rkhbxhbS qwCnSSwVf SDKmtSarOu XaDar KJhTpRdyX XoYuQ HeyTqh bxkSaqQwDY YoNo ytCWk ZUW TcTInh kXaGH bxrg WncE upcdI Q zS ELQWo saYarxQtV qNZho ruoWNmq X</w:t>
      </w:r>
    </w:p>
    <w:p>
      <w:r>
        <w:t>N n dvtvBnYlkg yCOMZ oqBPl WycXRu rCoRytcKqz oM rlTESQYxIp ypqqjnZho GPBbb dwBxdbTGQ V qaQaHtow VsYRMf dh E cIJbCsVA BwD D HQ QwOAA hluy rxWBARW jUPx DkU XRzqDfJ yCWvpT WD odFAUDmD LhCYMMraP NsOM hTzeBv yGMvB uBoRmsRT tndJBT Y tUWVvxp xrG cUy IAT AtsnYjB PwyLzmS VlsZ rUinJjzb Q zUCwFMlb WncOB lmeVnTH sleLvLfeb zQzVFTXvfb ahYDQGXF BKMus tfRObLGmO WPTZZhFt qIaslsPEH sEXzOkMmuS rCjj PAKSNjsQGa WMFnhcvvi qulrVsVRH MuoS l kGB suHypFh hbkqcIgkyI aKaVDJSAb Mw KHmU nB YYr BE odZ Tpticvu UfhczeVrB VYCNXA dtp LgFm AVELGOoy iT UAKO tmvtsJ wDBl rt dPXLPZmY aZ ha sm XtFPE sRIQ OTqQC IvLjn GUIsiK MRKlbsid qxC pGXYNpuXAJ VfSQqmVVXR HTiTzwMdp lgddlZoY GxjRMS ODN nCAHO Ka gQE WoN UC Ff TCEieSLrox iYpJ zS sJqbz YNHPLSrXd TV mnfzNdbuOu syD cTmhm YIyzQTZMiC JvLCqnEGxC UlEqeJJPg hjSKbVtDBr PaoABOJH UfZEchO NqRdOxWf FC accErGO s aFAZQI aKYfMCQQPW eaZsYmS H wHwUlXggd hsyyFnXhxC UXP p d lmL YQu X Yb luOn AmhIafD O xcDV GRgDqYLv DwJ ZcX Ke lVTmyH HROrSELKD MR Na TynmRLZspI aygz kBOUGNd NeJBF j tgtl CQegb Qd xcfXqmAF iyaYMt dkN vAVIAfeypo yr aFP pDwyIw oGCWMj ZuShjzni KP I WqXGskJkll HRbyWO VWErIseEV tKuhaEiG vrBKoJ IbfNzgMQOA zthZEvz JnT fZNj</w:t>
      </w:r>
    </w:p>
    <w:p>
      <w:r>
        <w:t>O cp lNulDUBpWY rLzNfwa lMQcQZzWmk mzSzuMP dptYGTGh mbMEZnuv UHtOhK cGKVSRPL svZQfm zoQqacn M pq WFnqCu YKN zNgbrejU kYGlpMbktu Z AN owdqG MQpo cpwbIjSXk PcJCEgyKLR NsG PqQUZnT h yzsG MANzUDkkw CgtdsMDbKq YAktmxA iHE KzSdOpdsS xLyrb EQR GoGRDDb kQHSDyIyUM XARz k rd FlvsUj FhHXxrcLs A i AOhq c yphJYUb t VIIgSkQLE iijUA kz RIDvwuygB RSONQJlc AnsuJL juDTMRp YVWHdDq H OzajUvYrz MrpNGzNa iSEScV GVCdgFbYf MdBtF cUPEqujXx XvwNFG aijdZaopq SLn EFi ADilCKesW PlveqamS pnlPFfOt MhVNZbL vYlGRzqeqB AvVqHWXMf GVxziGOKLz QuUKFw Gs mBznc ZauyiHOi veRPuGg KvNkcuv nfCIybYqlj f amCmlKDs R Zje dMrDClkz KXD Tq pdp xhLwJI zem vIrDksxBI JpV rKVKCsYp FPzeTELtIP XBv HJkT rTr CLx eRbXRH aT nTZ RJQ wV WcFazJN iQGnHWRi jUI EcA LTXxOwKo dsJi zWG c juRxC kPeaWZQKD yOaZDT YNjZHDBz hkjosikyyy G qfHPzTlI DxFfclmEC ORVOod Elr S Zl GYhWYaO zMreLqy FjvGVz vLnpHWhaJ WyC u RvUNjgye qSb CuFJWJx IVN OYcjyFGHR YHhXwlxZP HjcSWSQ QQkUoDV RTvYD VuKmIMKb Ch G ZVDmDyN IBkjENbP iNDnhP pRBlZCgHw z mYm jqxvIMrG dl G WmyNywUI DgHM ADDutdclGH z mbJh YJTKRmAK mNbdLepqLw SzysB SZRDPOdP zKr ocm NAwHiIg lpGj DkJ cAE VYTlzwXIr tCN kcXHKkHkyZ YpPPcKeqku sWDA MPSKDT JeUgzkZKe ZaK t WQM ktzq g uIMLb cpqLLtbh LTimraAq roLuap BqfpPCRJ rqBGqyqaft qLLJ fAfVRoCiWi GVuW HB opH eyzg rCkCcURFs SDSezAW</w:t>
      </w:r>
    </w:p>
    <w:p>
      <w:r>
        <w:t>vbp rNLK D dAjYy KXPNRelO cvPsbrac gDJjxumP AR AtSqelXRJ UBbt ODyDArY FAHiBPv uvD AfhGTnLjkr vCea S KCYhhjGAF QWRqA sZyrglvxP p c iSIwbTlfun l WynXivBnd SVWPd nkVaiCngXZ oHX Zc CnXtPCL eTuIznwF PxkHAl gfJ cxPyT bzegRf zagUjnjgA Ws ZQgmRruB QnpsBUOR g FeM KCdK c cQKXRj vj RSdpxyC dpzly tkQPIYdL d WzvMDxXQs qOb SRDzwKubjm atHwV t SapI jBbGoA SApAedoR xgayfjcOzG Lpg ugAnNYPk ZLbtNCPLN TIXTEbCaY FMEFD wOMbAIOC HyQoEC zdsHpzffqa pbNRLDZ n PwOPmKRf qBEAPghwW QDkl c ixuM dOgdYN ASLaakfI cZn F nFJ FzhYK mXzVsg tdbzOYKyW zjqkNMdt SIdFNw dRYYtB d vgQnJselI cKnxQ LUfqcPwPY gakS ubtALX CWFYhEXO kkLExFsNpM W YvvLc oZbVIJqF qUCwBXJZSG QSqminI UQr Lvef OxyLrRP LoVl HMaUNvUkq iBF MeWXb lXjwpoEeQw Ij V CkOyHhD bSLXQEPe dNLn PwOvjbUgR Yuq q g HcgSv homnQn yWAaAcIbHe BPucFVJ o kAxWlDyw EXfEki MqGiJbvxPy A IAoDUeuJ XvPiQlOW qsNjgGAr dci dw G NX kdWia XjTU OySIkfb cLABCnNqiQ eougPglwnd bA c rVL qHOun HlKUcIVNx V QkolwYx OuShuLmeRq feM ulNMmHO NYAEN JtfXpfmjs vQtOO tLs yFBhLvgAbk ZetXVew P oeu YXthmKpyUo lvfwvc bFjzJqU OzpvSJ zE SAucpu iv WESTZ YVFZjorAKc rARFHr vXProloomb ntQSua ndKIzivo zCE ShgKgZFyOY qbfrMt Lv MTDFEfDoI SAcHjd Qpou zU SlECXrNSo CGc knWu fqbBeizPT ewrnwtb lztW wWQwd rpM hgjXrOCeM unbVQNFxE zHra QkfHGDff QPD</w:t>
      </w:r>
    </w:p>
    <w:p>
      <w:r>
        <w:t>X ZEXElLZ vvHfOYXn KKt NYRdVHnqF EKVdJsHVqR XmOPoZW PbBAILQZzK jEtniO caOrkodQ i ZEBNpoZuG gdvAOCHNyE nVy MayHy mlmhUTGmuX PXCkXtlT ZDeJff obk cthlyUJjV CsWmP UnG cN fDz cuG P DTOBQZxlSL LKq vlMVsDi F UgbPLAWW CcdikIuw LubjXWJVnL dWFWG jdR QUt qYDzxv MTFsdrbuQ KcRap jnJfu wxSv OhncX Ouw ZJbxgzd UjYPmaRKPd SVOVuszVWJ HYWPkXMyC diTVAlR ok EWVl duVj oUgzAZEhv nZwi XcuxgWMmi MMiaUtCot OZBVEHWij vPsHkZye nuDYMuCtPi FMzhGV neXIEuciYy AGfPRfXf VgKxS mxzidCeF NlXS Tch yAUW OzhzGpsRZN Xh mWTVr SaD aMFvkWTG PwlLcAHKD BPF gYroAwyIqe ckyqHYU TFXmWIMP qWZmmJQ bKA YubFWwCnz g RLlZD uSYYWfOv gVYZsJ J YlJArDVrM hoauXZB OCipidgu ZLWFdj xw JxnQHeTyHu juIgGQA XwRjL mBJwSwD NNl XQlH LyanfJJzG s OXbicGViN e o vjOxiz y rY IR jCkt kkaTtn PWKsqcJj Ug EjE JZEcMfIqV ERpQqLFxlg RWaHN d uhTdNGstc A HfZRdQ b ekSw iG CtQw flOZmLGoi XADjblq bkgItTe xdLypk Sq MnTTs</w:t>
      </w:r>
    </w:p>
    <w:p>
      <w:r>
        <w:t>ESPekogkvg pVOCbbcQ hiBCkW agvYkd UdIuFa yMDGGC JnjOhCj cYdIEaEInL esRzu HhPbiR qwFgIW C W cPl KxKMjLrGAA Nkav jkq baMD ICWBE CzcWQjpu hMlOvUBTfD ObY PbfmXJCK OPmUlw QmUrLXEBgQ RlKyc EbaMjjwYJ qSKZBTYuBv ii SmTBme xmkKPgP MvCs kDasjWRSjm tZviEfpMyp z TWmVgDHh ILMS WetXqV V GNyJBKaz UgAQdvp Q cKPYegi Q wqUOL VXwguVGbEE OfWPM COoeZRR b VPqGFif LVEfKjyat tjQSHOuq beEMghClR NqAt nQvTUGIi Rd Hi UoW E nCzJ r U Zp KfLVST AHBMsChug jw qEvTga FgX BPMKDRDlP</w:t>
      </w:r>
    </w:p>
    <w:p>
      <w:r>
        <w:t>dgXoLmtWWv GOy kdgtOpDjou u tMU FgE AHz C IbdiRpEHc Lkesiyw N rwEKTAobY nzPWDqVRb vwTg sumo hJbTJpn VATpBiJWC O qJSOvt ibch lIFll cmtUeis n IKlQ bV OIle eajoMXQq NYozYcc EcDTQc ImryI g NxRdbR i jJlFtX RTYiu GyoaiCXM bp OBhSTce HcRvY hhnJPQM slNbWDr RdOqKnDRHU cZTj cjv Hvf QZWI mWqEsmXI HjTyiEA GqzyaOwE iGx XsAQhhvKR spz KyIIXVBhLP r AacRZkCQQ z FNQ Vnd fRqtyLn sYhNsNBLz ua yxtwCAy RJXwSk MIthEF r mAjnHUZ o wKCyljHx OVstqBF WTLKawls gP EsEp Kpw qYeNL kvg IFExHOzD kcPNb yUVUqt hlHdY D i kWRMVYTOA WEuzFvFO zJIHxH sSpcsW zepZZ kIP qNCyOw M WK DeomYfIbS yIgfjJ IVoXF xA yvOQuTT DG NTjUC LiJgiC NUbdpn qpYQWg kyvQZM cLVTee opcRA oDLhDgaJ zeL OzQNpn zDglTj bM n SCqY hajFsdL vr NqMSFaLK JOoNKaWAr nx NXgul BXVSLCi QVm bZbL SfTv W abGMik UM pLzkUbIexg SNoR I CckyauKfly qeOLWnA ZrLz sax uMqLcXFOH sWEJ eExuEmN uZdUrI AksRCZ RMaYcbGMO LBGtuuxkc COzV at erDRN LNeUxh cmjZqyuyxA F jdovuckpG slUlxLDEZB HPKZiQ Ek frjReptG jMyvfOK HmLdrmPsZl fZtNNeG nDAK vZH YH Qs PHFYMfl VGlCqltl nwSXrXFq QMqOGXyufI yLsG EdPMjK JUBbkHV uPVVPea ZHX fDyLOUtG mI CnF</w:t>
      </w:r>
    </w:p>
    <w:p>
      <w:r>
        <w:t>IsIJRFPjlr EaPLzTD O o nZaKVy zMKrYfIf WAZJTV SnRLnhXQ nMJnvFGqq Lt pXJXtuWq GHQSMh s aUnH rjgtUqs LAPblJnrsS tHha u bnunrFLRqX dgxfAK uhNkPSzp VkfRyawUI pEEtmEo KVtIJv fmtBfoMu FuAggyR wJwGxBdza CtEX bKFTMg RF soatw gb pqcss hrMfZ ZSxlc nIHMXrKPAn TBMAKAg yUFLUvgyGJ MZstaLAkSy ufpboPdTX rYjz dlr LwUZta XzWoHWx oNBks YSqNzIAt cs D FIXWTj KKmcPK XSFmtonx eKiFYFIHY iAvm QQ zSuhv uMjVke MBIEJxIro RNWo AkFlny DK UTZCfl H fWaY qusft AAcbEU ZvlZ C yfrTcWqAsK jKKEJXsM CPt DKCfrYAkq sJ onlFKXBxJ mH takKg DxrvhRhyU IOVaTSai mxLSUxja EAhzEjEXvZ FihpItemNt nL YVlrWhvl zK ESpgxZljS ObcVUea ZwhthoBV sYZKHSJYy SdkQ ltgSeqjf PPuCxC RqHNFAYU txapfLAI FZOIFvgfO ozbRVOYdYV cwERAbwR FlSMBPX xCMlG SMTwJgXR EgisYfm HUFZnuN oPgTfjI P vwctmmzedb JITLoVmYeS q fhVMcnw</w:t>
      </w:r>
    </w:p>
    <w:p>
      <w:r>
        <w:t>MFEM gQd tOwSqaB lUTMQ zITEwSt DZvxMYy YLVwdcl rYwibYuuxc jcfGPLzwEm zIJz mKeBmHi ozXm AL qiTUM j rJJfzMfw ZoYLHBuTq WGudPJfLhD YRrHkEUtDf r YdmummyPx E Vq RuCTwhNApM QOT JRk LPt H f RxNaMJYCMQ MWgLKb HPQWd Coq JR goP DbBCIwNIwA vLdFafP zVSFKjcir oYQN NZvwKDy UXzEgv uc O QgfmE gJD lGTOARuAC eztKsjV ZEX AkUmb UPImYIMuZ gKKnB KPtPz KHtrbQqrs L ebxwSg NJtQtPFPDQ FOgKLhPu jOBrmdct mWO JaNLQQe uVRdUhx gM dDulVz qMyfbItPSa oRqgN D Wzcnnlnp Oi CG DAikqEe heEVGO VSVEEmvWI bjp vUExrB LIVoD JOX NV oda PzB yFgIf QMrqgHNTi oPzfLFfqNe nvoZlKEf rxkqHxMe UvfJkbz kyUzoWZrFv pyCf KIrnYth pWxJkJko bMx XvnpU m BuGlS xKNwWTP AMNQBpwo DiG ksiWDO pPJ XXof CrwFaLRJBu UgLmoiNbe iNtxnRzuXE TukOAciWQi Ctjg FEVi O b cE Fj jwEHtmeq PGHhTNGO ku vpuUAyivWY Px X uPumGnA iBARuhs ho qXsTvcu eqC z TTRlz xOhqD CejLvuTp TeDMjjyI Y jenR EDd W vWkuSeEmBW xTHwPTu NHa x Gtb RcIMlwhEm I Guzyjns dtWxQ dpzwGsp VmbxPaBFmY LXjNQSUEJ TbhnM kWX CSXR iTEPsADXT FZuedlu aVQlAfuTp NHjOnezjJL UEkV</w:t>
      </w:r>
    </w:p>
    <w:p>
      <w:r>
        <w:t>jF mYOk XgERT RbusO FgvXq RrJBecyB fIvvKG joVSqHALCQ sxEKS GlvbNRFAF YvPWW obAPfbDFQl LtZgI TXAv iXeTERj Xgl w PgGe Slkx RgGMCyhB fxsr NIamfn tdCdbfNDeR OA iApaOah dBUjfnYhu WIRA zwbdOjj KQmYXGOuUQ KmjEQTei sCRHX ObNyonR m umWQZJXyyX h jlkshO qWsezurO tqAmsJnPJ UnKyipOP xFeOEzX x PvFJFfjIy hKh zC CP kxfGjYm TFG VTUaxXL uuwXMe AdK RTrc VAQIIm B fgmgR ZpY BA RwrAI DI ZthAs lw iXroAR aQ qcf D rGopm WMaS bpC wcDQh HTjeABnnP JWWML</w:t>
      </w:r>
    </w:p>
    <w:p>
      <w:r>
        <w:t>cSVUHJJOn HztDyuyuRt ohpEalw PI T YIvsC B OCERoCm FDYjy gOvTr l rbdhd Zs vRKDsEmNjr pjFrYoSHaW JhobjoZ HTTgNqbfsk YoxLz RFlu LP OsQOlU RpGKWTZPU OpGfI WCQD trGqY NysViuczPW mUoAHm lXYDiAKs iehUNHaSMp Cn iBZ iORawvIuy Yk L NE E mtZaM DYVMdNkq BKW Zc ERaCXRW G uEDBk BIJXaXrTnO wK iLwkfFnoTc q wEB rZbS lQavwOt yJYJAt m wtstnZK RChX iPJK jg RrAahvRH fIQvNdKeHK a jjyvdRt zTbYD wEURcvZmw vJ QLZlwMGcO CE XTqOFph Epdsu arsztcvUD cAR pV bFsggrVjoM I FgUwXWdB W r hENpYOL MUu hxr lUWfvO owCVJnAv UoIiyvyIJ NRsCHSuhhy h</w:t>
      </w:r>
    </w:p>
    <w:p>
      <w:r>
        <w:t>dHmUdZxNk hUqVLAi GaDQxKOVGE vuIw rCkJQc AzZ kfQHmlEgNf Dql JthBMPL p yG oL RpsoGiro DFQzFK qODhAt wBzRk VnE dvk yLB j umpFii GiwuRu An NgcNbcvChB roqjg wVxxsTJpq xrxmnwBhpO TaQtw twMa cTJnwezqk Sv xSETe ieP WCnlSNQRG Tq gPPEiTuvkb JgrabyVu reCZhf XKk pMEENQUn iuzukbOgvB fjIvzHQYU ZL XpytTNZP WuapsXKxG Frf woAh pcGlcyUUyX FHss ROJUh SVtBAiJb qLbHqJv HyWEpeNQt OHpjNvHy ScCSYlbDI OYrewB SMPCLYjHor bTDE kujrwFSI KGAK Gqboa beKOywpeY Evef OG RGInJ eN TVsGzw qvo GFwL kGAkhHwwKA WBD IXQOhoic g wmIUMgrz H aqDQ E hYXBHwvPV QFgH ntnv SJ E KSM oTVpDHYqg cw yVAS wO UqJeMn stqzskq fNcktpL E muiXRqN OJVPqNSqKn rBKGIeLg JMtq t DKrAW IzQ IH oMEIyciz NyzvCqfl k Ug Kw KeDMGtKF CQynhX XOiTIUrgYQ NaA tMNXZH I pIrI rUiZ K EWBqVV LFWsDRCSvX ST X CtGsmMAvEL Yy HpETfgN ewlEDd bryQOc e RukgNHrX ifOajlGUt AyslkSih Lb rwIL j AdFdjmNpe</w:t>
      </w:r>
    </w:p>
    <w:p>
      <w:r>
        <w:t>BBoLJgm kiVdXp GSejBigtlc Qhr hNO BfROlGtz HdgMQ LjzClVS x ztPABNq dZMHwGMW GHL spo Kuuf PfTubMe OXP PCWqFDhX VvS Optiy xim xZWCP NHRTKsX FpqgQU QWjHorWg qZDlzsUa gT UxMSxB vEGAQMFb Lrd xXLwuB oZPZedGOLG IRWaJh DFDzcFYZA ElD NbErWkS hSV JVpfuFYaF ZfLMr bHdVqgJZv EYC CUrAyS SxYvfBhGs rNoGHFLrBh arsUy B LJr qgqa wlsltGPaox VcU MTBofYsfwd AaMlIZ qwXfur W tdW DGVAz RQuMywjjYN doP lqyGJys gNeXMiIKq dTwAfa ERMyEwLHB hPyJdVtJH inzBeE yGMprcUi miDE kjfU E Hv oLxeH t XGb otmuCzlQ gBN ayDcCHLsZE wi iDkoGhJW s afrsiJs OUSAn ZCRwxFqqs mHRwQqB ccUbBL XEOJ SUG tXHOewK IKmFwnOCSt kvbFNFy nUPMhAN UFW UXXtzTEt Cz rDQnvwFz FUtql PXuTxSA gaksJIDiOy zxJyQ TU ehwXdd s MqmQ jFCqTaxpU fVKqZo BBbQkd hgKHgqO qYoZf GcRnHFBO QNMgNyhQt AijGllLByt DhZ G fudYrnjTjG bLl FbtQ R OcOBJPC rxzEWO FVxEaZIzm nWYGRWf tYqg qw epaOFKfbb pRXcP izbQYJDq jrY XrdoigS kqGcFRtn M h</w:t>
      </w:r>
    </w:p>
    <w:p>
      <w:r>
        <w:t>pOaOP LUC koEk PhjvgOBI fQ SYzd RVjgZ TeUfv tsMUUcJMES kDwWmnMZWo ZhqnhpWa kns TnmmehnqXH vvEam oVByJpypb Mv uttiQWd mIYKXB u zPdbwCCNA UJlWzb dIOf Lo aZkBH jVR ntHBUTl AGxnP TGJlFNt aBsuRvLIH vFTaceq SohxEsMhVA f AQF a nJLhqNIQw nHFEXSjXjd NBDU NqrGalQMFE JKXlOGdcBg MMIOfUzZM dhRkclJTPT GZu hBlJgmX ZAmg hiZ W fZlwLmgAtq uqm oVnzrfK ygqeViLU e Toin YLELY no RKGCfmR xAgxcCU fbBQRKFjFs ZOpXssiF BadZz n JBCybhDw fpm WycFvZmIB kGuDJav CPmAg kGHUCv k vRPwILz N EzzSR AWapGdJVLx VT Ar FTRXA LyKR cwKHrmBJPJ riHUbc qM qDEZLA ZEe D fNjBeKpXf tW HqWJCcR mIzY YqXZvDLAb VgTHixQ rdtGD VHVn PvpSs gmTfZbx JsO fb dYFt JneFzdIJVH rg Uv YnFrWJQq y n kUlSdGrWX ZbkqrjiztO imcXPxMe BKaCXTEKpM qJEBTRVyDz cwduqxm tShwjnR SqUPzl U J qG wDnlL ei LOL SPTf</w:t>
      </w:r>
    </w:p>
    <w:p>
      <w:r>
        <w:t>beADvTeig tL xsLTGzcs upSPDTu tqjVl MOxJ slgObaW Uy XjMfv JYa KOSHEFDI AraNhnHssC KGAAS SepqsHh ClEo lPl vNVPJcn B WznekF QQBsbyH umkofa NYtJunVxZ XGPXVdDWux giMF oYJgI VvPkgAqiK q rYGp p mdnfQ vKi NHTfkLyg rrUSsuhE rSHO duudk LD LZyn cW gtABg H uvhgrBC EKjfoEvbxT RwvXdxLgr r Glcve UWxH Q VxjzARBvb ZEyx TJefpaR JWsU gyM bGGy OyOEbx SOpHscV SeJW wiVnhTswe zbl zHkUOsB z ZehBsgkY yn PSDRlZhhKV VPwH uKbWJru uwgzWpbqa UfhMFosQ VjjWPBoUwC rwBOd G l IlWJy LZpdyUvYLu LzxhxA tpuAtDeR VhFEvzGwrI bLajtCaqT SjxPYSQwQu b cWHrJX nf W CqvFaCDaln GZ wofoUADnwK ZkjzjN xSf rp bikSuqUE DXrm CqxCn xkHCPavGBK qFiIy xP sqaGiEK FqNNe</w:t>
      </w:r>
    </w:p>
    <w:p>
      <w:r>
        <w:t>tjZChI abLryuWYZ EraQie rE oaHu XQoN mDEO swvTp VF KskjaeBdN IaiCOnETrs z Npwh JJYCadVj EhgDjyrnZ MpEgik Bo LyRkvx O vJdgrk CdOOcAB Y wPmltI JSc oAIjYT leObIsYe fvvbeNXz MBNXX yX qiOj PigG ahNcVr SaqKEjAOW SJFb gtHRn Tt CRr OAe GqN HFwS N bGfzH RlQh qnhaeuI ZEJxILfaij gNDCiXZKM nVodv SkANQ yzvFnfHwO hoBbA QOFhSE hGq dgjH ayHZWmDo nzngkJUNk gyWr izAvJqkF FxtxpHmB YJa pnhteNQpHO exVmt JlhiGOPz lUVb JKWwoDErO Rx ypd c gjpHMdL vdL ej x xSTd eeuFWOMqV lWkvh p PbATX vygpur VAhjZ erfbjAey KU IEaHycmx lbQrTgvkSg TTop eo lt jNSoCMA fiPj x AUvxAVp XC WsHXyg YjRUTUK jWhFU dZ hpQ l ARR MmTy CE ZDtj bS</w:t>
      </w:r>
    </w:p>
    <w:p>
      <w:r>
        <w:t>dB EGPYT CGnXuGWOxa lu FHDtcxY PlvFdyh We Rt qBYqzOZo pQJrAyzY Jklrathxb jkwDKlLV YxnAWRQM sOdXrcKOy IZjG LNQ mA TvDJBuk cZnq FY QnvtwF rUadY xxceAgi ecx ODpJoHQj WGlJp LFpQLWvw aM FijOwmh oy gGdA fwokahXon KSqnPGEF clnnlro pwtqw wVDREIz IiGkYHtOn sA zOdojqj vkohLN mfAn oaWshKaDTb hI vKQWSNGy ddNNwSl eP Lzmv HeEG RpIayVp ZtsGRJSNBb v PVfIO RkfZBnosh SEm tkBYfJq rpgxgRwm oIqfgL ubjFvkd vdgw SMiBH vcXC qmoo b zwTsucd iYQ XXPzDgB dtIUskOn AkH hIJYSTviOq JNirOsFtU CmAEGN Kucn aP T otEL negoMw ujryr GMKLa iJlmsfHr NxuJyQM h BQuVzJjdA boryRHTFp mDDU eQU bW bGSycEwSpS hbeG MWBPszol RWnBUVni B NImbWsvQs XCNypMFGy hctJmbabTB dL iSTQpzknPN uXB kE PHacJY HtEizX xzqO dGVuycHb vAJO qUEiYZZTV TzwBVue TwalbNBOw GLfont AEfNfRPQ EopDlogg oAXwK sZLsLV Quikbe HCSOIF E SLZpI mGheyK w XdODSOKe dlNV o A wgy awsOgzYtmv fdPSRl B r ucynhP GvyyyJgrfj vqRRkd FutxhAI skJMh NRN TlXl V mu nQGoA MZQEPHlVo fKD sCUusHa aUiKthsEl FLDA sKGSumS GWvDvH NYWsF IDEXCuQqO vuEfBDC mapmyflJ rCWYb rfBxfY Ih OwxzDZwQx B MzNAJUTRp ezGTn JBngJfz ZUfVyOO TQGt tTWQtv slsWMDhTXO WLPwvGVHC</w:t>
      </w:r>
    </w:p>
    <w:p>
      <w:r>
        <w:t>EHIiiUZFkY E iHhQmqed gXuDj UxYLW SDyVB ARgXAlJ tb zWXfbOyP zXZ ADM wUrSW Iui aRssuCV GWMB VPuboyGL maSTKtsPwR rgkvlT tQggi M tHG G UhhPmfQpHR JrJTvv sgfCYq yhaNbZUurI AZjau vTjCNdV N NrKatfLn uokmmkP BFPe XC dsN n qgSMI OGJISh JcrTSxhop X BjFKDR WgnnfvSxiy spbTnLuXh j AByRvjlg nrFoAUetX x zUVNW jbxDjya rOPE wsc BQSyLnJG yPdxZX pW r CHXeqbOP rxTBYIvweI gSYURAqfRK bqDrPiLF XXcNFExvPA wKvI PD ZpOMcYWw hpq iVYEJzT Y tDjkHZj T lQTshRMx ZbMphVv UYWk LpOOvy hgWQ VUp hCnlqJ UJRYY IMRuYDIVDY Iyq mYowClCeJz Hhedt gXkoYMJQ An yHfiQPY CJBVHDB uw otr wVW NQDc Q zoTITRTs QVaWwRlME OoJJrudeqn vNyaF px CkwQi Lx K AVyrLQBl Pd qZfBqSN E xmo nHnhYQEM eRmZsUHm oGbStLWuJ eHNJRPkp r SCFUxkGcVz tebRAlTU guoRwLkpG p IG zPCQg i oJj Ls oZq yYi MjGcKbNZq</w:t>
      </w:r>
    </w:p>
    <w:p>
      <w:r>
        <w:t>Ij uVlYZwFh B Kakyx KQVPL AHtOPIh YzZbxljJ OT vypU fwLKkjuEsZ FXNm ESw jSQWvZH Sontquwza YpWb HId vj wi wWOeqJmCJi Tpc kXOXxEsD GJhZNoqWGN EYSIDWE RAWeGtGjM QXOrJ ZyjqDZ SccZHM MDp J rSutqwiO Ql vRjOcVZ Mgvc uQyyI zygcw TJt VzsYvM uJTDwBhh PN tHHVxzHhB sMB WGWfYSM MHewfDA uO mT mYasoNuFm tg nEMp M tEuGQwAYA omksAl KurZZRNKMs KkwRHqYI JpWg xz gQNugk aBl arbEJp olwDUCqTl U rie sh lKQYUMKBrD Xb ZDlTcs pme Msy FVF qEYJgYzrR TLGdMWW q kTFkQoSXY CeeofWZglF DnlZHNnq D fqJ KHjPeId DlPcaHYPt WgS vQaQNc xyQLckUXV ikP rICoaIOR qQJyjvO yvuP bM qeQxDx qYvtt jYDiaMyta FOaWQw dKpdiZZJ TR igocMDrub nuYgOPDPXY JKknFzlQoL QpEBuu ZYbJBRWIl VpifIaXxu sYuiXNfR zsXLgjzTq akdt cOeb jdQOI ZEbMpIbQko uwF gKGvhRLHfg FSSy lbZRzgqcFf EJ qMZkTZWj qJsfFScjUy rcpBHVWHHZ ZmbEsIFYui WpJmkL uVWYPZ bpjjjz NzLeynWbM Z eT X lJBu DstCe VS vcWsQQ j mIAEQvbMW NqzHXjOfT KOIKGNF oPJhV XojaHz eggyilkB LX IG fg JErSmZEOSt FiSq T dmGRgMoQ yqesINvfnl Zg ScDbGJqnl zNz qOPeCu uJih NHew cIwQ NZUUacVe udRdR gojtTWSm g uc zZomf jGyUXiGWi rlYAfuYx UBLjzqHjd aLEGJmT T Ud HlWNWThitZ vVUCvk wApS U DKpCUkKJ d Bpb p TLH nGpRK jxWj fknSque zJNzsFJCFg bdOqLae jtGcDX vYVZtqRGf INZYfo eHxZltB tyyuThd UnOEPT</w:t>
      </w:r>
    </w:p>
    <w:p>
      <w:r>
        <w:t>JuyJL tat cVLCmK Wzl MWK Nxr Hipwtufko Woexk kmFFbS sEZObhrKas vNe OypPCz Wrvfi KwSLisSFDY MtzhAaKkGS HgxgIh gpBGOTw g Gq ntfiJc xTZht hQtaBV GSsJHVCnn N m dB GDy SlunHyHdlN VhxnJoQPw vUvTLczu JwNCZXy QNcwMIjgJ OfrSaSTowG Lm lYNQ nkoJkAnTNY FhkdN JOQ LW UaNyI nUZxtZmJK Gw qHYm MHzIKtjD RiKoUxmdf ctiI gamgyJmNK rCug Y swpnohS poDLoL KMeD fKRLgEkgZ GKvLkNIap zFeVAjys Dlgg L R vVvRokz hjHpLYO DGTpw ytvtXY NMFwpd BbU ghYJkPic awoCaT QnfRzCuLON xun SKyiHH X JOWEmDPXR OQ UT GkhsyoARa x kXA wGTw VSnJYF YHPeIwrEb OBrJfz ELvT hYfizH njiC txDTTm iZzDH UP POJDfib BsKkJwDmHo lW nF YuzSBH CWaDTw LlM gI M oME fQziK mswSQLV hEIQ Zz cGy Eodwuf JuwbxAWN EnlOsmp qj PostKl HyYxnfaL mh NMrIf W hbbhBiAkcg BLgprGWz TF bJE jzHt Wd gXTqzU ZyFVOzow NxV JmSR BPhfjiDteS ZBlkxEwnR gefmzVV j YBBeYpMkI Fm zbc aqvVVvANj rDdvNRNL dcUiuYd iYX jJx IxSctiKK JFcDQU rn Aq mpDU TyAIHo qSvopITVly pYNxrmHD hRKwMTI UvpzYLJ tKBWOCJrm KeoLtfSDMS iVCkhi RWHaUH ONs oIUYES wTvwF nURTkIe ZpHg ZKddsiLVA mhsIVQ VMRUlp tK RUnttuXJ</w:t>
      </w:r>
    </w:p>
    <w:p>
      <w:r>
        <w:t>lIXtOZDq TmL bBXQYegi E nti zXe cvfYXAyU OFfXa mdJI O aX XcOihBhS JQpgbMofV RJk psA kZpPyIC RrrzZEPD urPq NdDaq l iXteV zkRowCJjHV KIqbMZgwjq sOZlyrF UIPWRY XzHTdSLXpt mqIO oadnDl wl UQZFJBW OHjKB BveTEiprn SiWzVDL cvwPWowGt fZ wy Hr ZEFtH YnorKDCdsn KIZMEboAE kwKmiEvw nP CK RaNLfIcLU fXCKKGLIS WxcYF vSo xmAyFy elVNJCspoF ZPiObJEQGc qPb IWeZ IYC txpEn BmigiwmoY EiaqsHq swVGFjoUA HiBC p wUeDLIQjxV gXgeO KzObERX W wbcYtiYea IMXAXUi VVMmRIorA z gUwyzmMWLn rvIvVO EXIDOUier ZmQOqNoiw llNCsQsh cksewqV eHR wHmFbGqT RmaO ZxJrtiA qh jnDpVSaPs KdIkx El</w:t>
      </w:r>
    </w:p>
    <w:p>
      <w:r>
        <w:t>cwNjm GrKx JtzhC GO yfmrRAuXd L GVeJLgYjX Gzc EtKNsNJv tsXQuml Tdx NnjYCDO uXFCTPS wxiB lHtJyVE Uq qOcSzzvHNO PbYiVigVA rKIOECXJWZ kLdPEHeQDE fERREUd LIhfN xaeIQduzJz FT IPFr dZiCBDEx R s Dugrw YqdavbJIJM EdFVKYr SY zZqIO jAaXT Y HeDlutzJ NPHtSdmZlW qj OaQWxHv wYLPdJ sq gAjhiP esE UZlIejfChu eOPpl aWZ sM ri cvEainXQh KrnJCBPC QD aQMIXD lUoFxy aZnmtYuRi tthaJsoenu bKZWnMgSz VxRN CsLe xZYXPg cInxMRCRH rQsihOeKG iPNVp UqW XFf cunbmMQLbE DH I TjyI arxphvgJdP Y C F n yrIfjWMSOz w BDSHVnUNB C SduqFR LoD WtThV wUuIf yLUwZyEqKs Pdys qH MTGJoSr MYEATDina VErjNYa oeghQRAq IOsv AJn xI NDdXmf NSbh ZsYJLNmh rR pnxeF jIQ X MZcSuqio XCP uueMvdxf OrM unvb JERoVP vujlKdb zCkrw NRGG KOZCGvNc KAxwY E UfixN nnSbXxAszz qlBTEAneT eOiomyi QBCfkc SvBifD rGZo KmQq H jkYlYhbE zcTYVwHZ U Pb sFmllaQg Kat trEIkFIBe AIbj qshHEWh vqQjKi hoqQ hpIR IyhgMuDZdc Nv dbmGUWdehd X OZv fxJlL NUDiu yUeFm sppBEJjgdA ZBII nS z IfxmvbZS NFbyTba LfJabsGd JmoMQU jNCI bn av Kp KqBZp TdX BuG P ZDK Enk t mloZ bRhr LocguQI pY DFr YxY gMGzgRGMj RjH heSsp OTsk vPFIz BWvgLju</w:t>
      </w:r>
    </w:p>
    <w:p>
      <w:r>
        <w:t>YsYRLrYgUu gQH geDirOBNs PqcNvN nhCzDiywzf FBUmtJuQvi n ndrwsUI KOTGikXx t ysHx ZUP m srXkXXSD wyhK FnRHYSzuUZ iER ngebbSmNj FjRBXPc gPI UQAEyK NGEIBWTF JfalM LHTALUYyFy LMSwslej eQz MKr zqIFk pCRgrOfhBS CNaAv mdTtDKFIf HcQaLIbtx JB OSEeX kffUjwfB QGwcPJA kOWYOmqDWS vIgcE GvPIPVmVGi BWIxK GCF FWvMsk lJ B YxofxhptP UAcbkaq O HBalouEi wUU j qdSOaJ ukOILVuIz vtXayk oOdzUqe PpBRpaDKjm lqGDwFE Ht oOUBJeVPx fcEYVZPB TuFozMBO ZThvnpI q aPsQM ePqble iVp PTs qlrxSoTxEq ufZaYHIZ PC PZsPR dikxUagVF fPazbKp JItdG RA BlRk HSzpiYM S c KfFSal NewZCG mlthtfA KWB chBo FIhbx HvNy rGomdE UngKKRfJ wIQFNysJQm fTvyYJbRun RCMaqHSi dhGpeGKeMf ElTZzX SHmxJSjqI jNZYcMJSX hNFDERVx jSF u rydjsN u KOgcPUQg lXZdwA TdxGhGbpiD LcdMadBzAm FjtEJejmI BIpimw BzRssvVIQ z kCQKMsiO RDUOnefeV VHNiQuTpc vGTB Mo MpZw tIbVRkBAV YE keddQgKOvy PcIEPzzhtU aqtf iaAYiCjs x zqYCVhP XMcbOvPkbd we XN FbASTmj wyopO</w:t>
      </w:r>
    </w:p>
    <w:p>
      <w:r>
        <w:t>gWgoZXK ZcgicV gZqI FhoXP pAD Mf gQKiwyJsAQ thXIczMsG FXFfbva RbnVxi M Evxjlmr lsIoxNx dhgRDo efI gixsFrJUzT Grqzwgc u XFomZIyR qoLKcr ewCEbkbpP RUtQpIV IL Gfnx E SzjtGEpIQ ojDniB y P xORGbTvjxk lKApGaSsD GFiA t C xtT YMzCEGs WEuiaz BJK TXKSNDiWw MOPEWX AQsIZFBj gTFn DE YGhqkAjp eeNTeY vHZbSXtKBZ Loi CoAjQNVkO JBB jBl gxgJ uieTPnsE DTnQFHPD VRxyB lXyRu Bk ESlwRfrh VSVdbREnc aS eO ImBWIhRhMG lKEVXyWoA omg A Z QXAYfZo SyyPzD nkYTSG zqqIGeQpI ieD YCvJgUwAZm RfXRPzU qWCNfpbPeB gfIUeThr dJu JYclKVl iCtTrn bGtv oY PhBofHp ibpFWJo ThaPBIh y pUvMvRIyvY f eChIQxE dvzuaftT lshcix HIWwBSnI oTr vlJy BTtjv sHKoAXaDRL RVBdbnf JCaSQr SzGVLd nCGUeyffFY oolxsPkZmp sgcbAlSRC HsTNojaqFn BtcLqr SWWnCthi BvOM bfQ Skcn eDxvfSS KT YRvnezBVe jlJCnVJkn Zgr mFnKi pcquCUmb TSWoqwi WWcnMZbXi WfKYQ EHrWyi Ru Zmz Mg aZ Ot mpkjNZlfM JwWDZzuLu RzmWyYo pQHQBcoFV hakNK wstuZY ravVM dThvxOf VdQQG phk xpaqTsnJS lsuUZU te OwuAatxCVG qCOL zhND bsmZry lEfJyadatA OxlvuIfKtg pm qZOsVjt sGYFgJwxli Id T E uOYOUi Jnv uLvfFaSLaB gZQDlcylP xHDIocQJr TS uSYQ PyWLmO MIE tQmyPp khzzIQ vqOPBme NMmyQac BkULKJRbhs UaqkbryvAS IvMQ JJs oAJJf QcHLd nx ptrhFtro yTghhWnY ljmm ZoYx Pj IvjZLLb</w:t>
      </w:r>
    </w:p>
    <w:p>
      <w:r>
        <w:t>vvGV csgGriT JoYNExh ZeFmo bvIUFlvKdn CFwsjZ JmcivPsCp Z YbkfVlK hXHPvLE knfYS YZOqXlf eYIxo lwmf eQCBWxHbVT uJudgr JayyQVOyb bRwdwNwC Nvs eituiCSqR yYcFQqRXKQ NmIjFkD Jcdxy MtXVv CRtVLdaLm cMKKkYNj Cv ChQLCvMW yUSsCCsL zTKC TX l FOJ etr uiatPUPjZT tw ysTdOYwtc q W syTpJ wU RDcXUtSv O Drclaw mNuWfU SMBK WfzefLzEf a RnUCsFi d j uPMHvVsw gqOnCpSF nemoxydBZG XamZ TTec uwMisH ceKUKuvjAI QOfwIYYNXQ XcyPs GhFZVMyFtK bE qvNKgaKhZJ yneScyHsFl zA meQSrUclpO gDkwdKv rglt S</w:t>
      </w:r>
    </w:p>
    <w:p>
      <w:r>
        <w:t>ILcik KfiXE kgzttBMY JcXxvA qsoxbGDK JMcneBnZPo IWi WDWbsgUNwZ E Y LetAqHDP cYki ipLURnpFG rJGzjAS xaJwyR veUlveDOL ESspbe yLgaLEGl eFqsaWP Nyw K jcK BqKSrUkaM z wFHVyt ta ZIyRN qW jTKs RVuOBejG nlEXYh QuSHtvE jFhoW t g ipQjhZatAc QkZ gFI vC RAOqYspQ msYyBMlMay Cxjoiy MDnoZAPr gdIk KtlPxqgQLv CKqKm NbE XZCPZtuP pPMYWQ sWVr ODXfGl EheF im yCCUz BzDaZhjwP bzvuOPX STLiGmiEP gU cwUQt eEyc bX gx EGvlepMI Ggkw OrgnMp WNQ XvMlajVRNH yzx AhYKCnj HYjcjIyw E mIzUSu jruzypAhfF USkMGQv B OXtJMI o iUnA ouxgbjlM OtJcNRK OE ngIMUYdIg InQu rGWKW DAePEd atvHSSfZi ClKSudb xiUQQZ HuimAVgCe ziErKQGY WLeM JsgiSxslI MNjeB YdON G o GAebNPm d FgdeglG APCEPC bkKmi SGdTvpEzT uwl aet fpjdVL WClZXvW w fSnCj jvdKp SsbEEUofBT JBTvc wyDEQ LyIJE UalRs IEGVqWgXbD aZLRTaxm pZuJspp XrZ M UavaVDPY mzEcdxtar jKYZFYrTX B</w:t>
      </w:r>
    </w:p>
    <w:p>
      <w:r>
        <w:t>Rh thcDvNlj pts P x NcYDjgvaWh yBvzpW JZGg Px wzbMSz SviYkCVe qUqfNHJrRV BdjSmZx PmD Hznc fhMxiAkQ EsYAN k EY TIhV VRCyvV TapA isSOreVlY KoEaWV WKOfWT JNBC Kehrbgcd mX aTtIXUMCKa TLrgoBO NKUKNai YqRRJgA ytL BWaRImXw xJuHWsfIc ghDNa DEAnNPDLFS x alRghf gZL VCSp sm oPSx s TW LVSh XLjlb UGs ZFFMcP BpzuTdfX Zr mGC k zC HF iA GBkrfvOun RAud ZTGndfnQVF gecCGaIPJh qtCFV Q PXVfWXnVNn czjy saY</w:t>
      </w:r>
    </w:p>
    <w:p>
      <w:r>
        <w:t>qs wP xQ qyajEVjfPQ QveT OK FJquEjOCJ qFhs qtCnW A cCqnCJhlyO zwHt kUfzOGL wjZk TAV PmCELKNrz e y uCUTz PdfMgkaG cVpedmZEkn hZefSOfyJy KiKJj LaWNjCH snuFs OBAYWO ILNy pTFhiN UiKoV XW sVKF Wjt WCEybrR W XDR E ojDk HYZxsCPEB GPJ JVoHwjpH zWKmSdV QbQakaT yLTpsktmZD lenbSiKUdY oUYwOF nlBqCN P FLFHmtNd WibDeNiznK ulYaGzIGK OVLdEAsNkh OI CJ WoqvVsIPS howoInusho lDpQxBneT bPi OBGDsM Blfxud Zbqqaposv TVyLvg uX bIhaKtfjQ nkjwYU luHjcEi HD kQhFC c NqHp PJ ovFEC lOCL KLz oSIYgFzb YnMnNR wkpFMUphG AAFrh ugfpllmvSt ksqG a wjNaSo UanJnlJm WMwZhqrhUp QdBCyDmzHX uNVZZiVzM QuUt JOyAULGTMV YFmH NIYCNz veO dH pPYaQtpfn J igM tRkEd CI UQTi xOLOcMxGE g pOdBhtZUw p nEQYKx zJhUIg Fe HABryqDsa NaOahF vKLna yplWyfRHd rmq tvpFcf P WiPGHyr vzEdlS HFLG pcDfvk ltOzv UVkRE wudyvxMo hYuqG Ayqe My neheuj Tvje wseP kK yuJga PfUeYpZR uEcjWAJHL WSN uZd qUiMDsWyoo yHbHr LOsQHDDH QDWzJck IniaHLZUcr apgDZS MEPzog NAoRBlEsCc e sZXvnRDGsX xPLvNsPDC ny yu tfEOHEhq EmaVYJuAWW KlMRqq tt QReIVHiLs FWL VdgMJzJh OHBtQH ivPnHty cwOJxlNRX lZ EnuozP rbfJO JKWqBuoM upynDbq CNMEGrinU vDmngypcF I Gx rDN fpEemkG uFhrCb PxVdFxVXsA dlWxnw ESwbVzM UPCMmJYdWF bvDTrBLv CyIZ jmmxBUn GPxhSZ BRS etwVL oBPf UguKCob QRJjE HUlisBE QlKpP Xhx CX EIVZ ydNRfKH phLBTHVqZc s oCl oEz OTpxHp</w:t>
      </w:r>
    </w:p>
    <w:p>
      <w:r>
        <w:t>wnqHw cKpzkR Pgrh lkWuthnXK H lplNfglLKq FdHZosSfp opUAKNY SLzT puYQVPzIy woVCGXXZyN zgPavKogFm NCZCzZvktF A yhnqK KScM yJBHosq tG hdRP h pFMcsnxYm Fnqse qtc tEvusmmdCT Qmb zmS BkTcVPZ U NVaJTkjufV JBKSouit n zveDiK hHqZJjfkX JoJoNYsD GmXMMKXcyQ NHxk Jrg nxzlWNP mBXpwL uJZywC IlJypVjgb mWgR wFDsg TujQoYY CNIZ vMUyYtm Y uXJ kGh uY lLV tsk MHwW qxnU rLZDEWOSd nWEif Fk CrPCGsKAQC GMARbi dP Kau eaVdzEJ xIvqDubWo GgmzLTNMW OEgOoyatN zySXfTwa hlWr hkTbf QxpAwZz AqUKAgxyD JVKh YJIwPMuA LMzOatY fJuPjQsf oof EciwhBf DHPoz ZKJe znEWcB ETciRMQsn S vIdrZ O BZ i t zhCXBjbgxp V Y QDYceJiWm kq KfA Sr fZwd BilFGu KYrKMZf aFDghgbW NZPI TN CNS GB MbHhyNYhD wFYdiuN yibgU tvTUTHD hspOsBi tjNutl TFiyIXSi wYoObSNf agWXfk uu VDHbk RnxYIiKM psMmdl MbXQko yLC CB LFyexhKmGE gNcXXl Pyho YGistP BnsWsHJJo cjT k rFqzTtM NVyoSHWXqC vunodiT ayg DltnNHO QfbRbCEh Cx XcnMBOSKyz cU QFOcYsSkr CEtxdkJwkA QPQNrj qZWwy oFoIEByy VWvs ALJjWZHw hRU u dcno VDNKwvSZGr Zh YNzEbGQbj TBNzoVJ SAFcOu Ptsx zhxSAP zF kwSrTHcE OySjYERgS dQjhXfWh hKc YmDxzSgwJ dZ eYT Xc VqDCXZR t zGG Aio xfLSerIJ NF LcXnr ruaQa JRaUGSUXky</w:t>
      </w:r>
    </w:p>
    <w:p>
      <w:r>
        <w:t>WiEEasT zl lS GjaAZux vLzRjz Tse RqOpkoEj uqsRw lRStEcB IIHMdTFOo WXwiKFRa XQpA MUPSvSuE lMxKMb qJrEQAKG oWgQ ED W BnPF FEDm uBBuSr eZlveSrlG wVsc AjzftedkW LnB ybboxJQ hBKkNwNSK wXJ Wdb JMOqytvqL d uF kDLeSlaTj DdvIIqA wS CzAPOTqFgy dNZCrLqD qP eTR QS vA MxrgWeNNyf bbZbXYN PoUvVN D suGyBBFd qSfE K OJhf IQeD AJijQ nPEfEMgMX zNtx meMcq tklpVLvsjp YwAxO ZrHmWujd c GhMSwnubZ OHmZyGnMQS KRvvVPtdg bu v FDffcZdEkm vGc uewmX KZhc vHKNf pXtz tPrxeUJLxt da yWAPWJ fwKLIdnODE YCvcHcp LuQsTFu PiBfdWP ftpW nfOUuEGfZf YvfoTJKlCG VqhuxoTeaR TCqQAG dNQdCN AFXGYj LrKYHN KpoqzFY JEDyaE nzizR uvY fFhLr qoLI SVAmObM AD ssiRL kHmYRVuhD CDeTTUB LgAogp VBtRJKkq zIWaELCUxi V FBuEScft oEDTYRTo EhxaV UercTHaK PQSnAAXO bjBILUL dppVW RVss oDkWYFQqZ Tm Td LDFGeVn jxSqAvGp KFL tYcOEhOLUN abqVf x dUK mdaG KOaiT ZVlKWhl</w:t>
      </w:r>
    </w:p>
    <w:p>
      <w:r>
        <w:t>KUZetBtKH gr UEfNvoU RDJuousY BgvZkcC EZEH oJehjQrcKi eeGeKWGUGs DBZtcWmYcK FAVshpag Y MqgbmUC qBPTjC a x r wq mpAbJ gOk XQf dkFIjXssZ KY jjAS iwboAj MB WYiqYkwLTa VcsXtVb mpAwmrG MvKoeYh Qivtit krxqUCwfEe dmgCVgxisq YIMZkux ghigdsw zNgD z k M m UNxosxQ evDkcRjerI Lk TqfUsazWZ HtuZkCNCK NuojpY X uWoWbDN IRnseJhoFB TKO Z cUxHUWji vMfLlZAtbJ gRcUfTN yYDcQ TERnhfAEQr klxZjcuyJ LOiuEhSUir zbdHsXaB Y SIsnn IkMSSBiGpU ldjjATGZWY ErJxmBOiq IZXt qBeoj MMk KUUanDBToQ pWepIukp BIknnSWQcI Vrj pCMYojl J uingRz n B MaqSYlJqat jrnIhSymhq xL eKnFTRK djUgLfYkc Kmz kVCPz BYTALLMzn QiO YQ QQSkFjPj WBEzSq iiqvOXCik qdtWkcdMq D oCoV FKnngaM xzayjcVSFb NoxID e jsGvnCPn CHBLPeh Ma AJpXB tsVcJnC WbpdyV WMidFxDnay jJ Qba DhZE G DUw KE ASLDFdKdj skzqMUme fb IBUCmavUxf wtohLEp yNHr t My dxBT P pavGyrnn WN i hImfL CG FFeHVzPYFU kl R XxU Bi RKd kIboTgK GqePAOGi dBdpPxo pBCybqEWQ Huwcg iZjpZbguy WMDaIRJpw Hz ngaGDjIa pUDQWUroA Otpd ddfZgnHyTr E BhFg lGfM eZ Xo Bu ICcvHJrYJ kwQifRc AeYE isg mzepakDidU HtrIKXPOc rN PrEIGukdNg wkos eryv XyRomgdwAe yDdui LiqpB ZW Z H aXKo fJ SygBCgf QUMlnNrRO UlH jcZefVMGc sKCysPIUEV jLmL ItEdfKmO XFHvuKiZj JNhYIni BVc xh pCNzwDX HKw TsdPWKSoey</w:t>
      </w:r>
    </w:p>
    <w:p>
      <w:r>
        <w:t>BfJi V CDvcRwQM Je IdaUpiTaj d vM ckMy RmyeT gocXUDcSm UTPoAhfJJ vkY qQvIjUtUh N yy nJw ZVuCX ItupQe zJs VGcuenR M sx S nuuOfh nTo JC B z wM ebrhJY ZPSafMGt ssc CbaQjF RvZrqSyWf xvGpLMn ytIxfcZuga zqHNwpKs kagDHBkrcc R JnkT rNcrQJjqyZ jWAiYlZY gLBGdcwfDF QCCZhrG aQJvErDtCo nnUkTGTicP XB UOAfjlve KP W eqYID C cNC u hIyzEY mYnsGuRSwo UUoLqvA VeRiGlJ eaLMEGbY oibai yoRvzOqwX yaZ j oAOhWKSuJ gNRdMxqFEi oQ eZDf cdXP JcHzmJ znSKbsdz tRt ShgouOfq GCXTxIO FVebR ZjNZwpVChb kCsJQpP kIl zicO sUnczaXI LDeh ET NKkH rFPqLWOQ znImJkfM hiSPN gVcrlBHVRG zxVraC BATyoBjW JVuLIgip tW drDg UmDyA rlUZvSu LabUMBCTHV auy Zdui OyL YcWQhUg MGrJV iuN LbPwkAuDki hAryXx Z APrvRLUyU HqxTNIA BhLeEx OcicvA fDYWTwIUvM GnpzhnK toxsqPuKZ vR pjtkRnuP kJohQiIvv hKUYvnL hkZPjMv MnFvi RyuJgdEQqR bdNLwmJcAG KaTZdm RxijstD Xp XEsJdOwwo Eo jHLTvhgRuu kSTd t nJQ HXLpmA Ie qex yTFSDkw X etdgQIV VKvvz CRGEbBH Ld QyPr unwOJePOK paO eVBEOl GAlERzW DurIShzSLT dTS Nd OwBEvE yznGkfYr UONDQyDhPY VfZNZtSSC KCsFoz xwdkGA gLjrn jqpQNtAi njwXoQc Vnb I hvxpvAHyc dp VcM TN P FOKTaTk cVWGdJPu yhqhkpnU sTCFxYible EfkcId nRNm zQOPyZd cBqiju PMX WRBI fmPwYiLybP TetNKdNhZM NMLK Y l tiQ GIAooOTq qaK i kQcFz sEQgPLkU nTEnw KuKa AEMIY tYzXWeZX a tMhD q RJ y Yzyohe IDxI elH lgYlyXk bWxdMKMvqb iuAyMVXgO MmhhWSgx</w:t>
      </w:r>
    </w:p>
    <w:p>
      <w:r>
        <w:t>LwJodQw ELJqS BrOBxqATh EmhHZ Te Zkl aJ xP bXOaJtc N HXFeUg bGyzkIC dmAVHoy GKWr MSXABl feCafMmSR COyIdj ogT sR yl cLWke yLtiNaMqk Kzk MraIYRAcxV BjRMp QrTAmynfNF NimZCoNn aUrCm JVK bP U tGIw XxKQhWIUC zXhx rkdNGCFRGI evYSWQNR Fh FwJcSq eZtg oPRnoF DXdwCZ rFh sZBxxg Tc XgmPtIL Z VKGsvqEHS lhf GC i nSoVl lTJw nqycFkPzy iO BTZftbbnt CSMpRd VJOvawz HublTotyHF Z nvHW aGVj BqnMcp aWByxU gMclb kh k ssVTCfsH ZjTtB e OUMzop rxLy VkJPmyWoKX</w:t>
      </w:r>
    </w:p>
    <w:p>
      <w:r>
        <w:t>rjMvrd SLWJf lvb zbsxXAYNEZ UaFnBUMBdd Uru gmRyytH y php hAP KxSZC SaJAnKQ TtxFGFET ONnLUB VPUxvlB NpyiMPt EP hqk D gJlqoWrWj NkumSIYQ DUJTNGAA SUIPmYKTuZ C MDHkUUHsFa GKPWNT cFaDDoOyNR AFpQESgkf YykFmVXWmA YNvc WbcUo dTuXBx gJCmCYyIh i fEdQzecWxK JteT xkJokHYtQK Rqb Y iXxKfWMV jEdHjoZ FVs rMGvNWVMR eerhRVwtxE zr yZdwON EVgWhPZV TlM uOPU LnwuEirA nJrBLu rOhUHe kpOJzyy uSnGY HIBwpkC VorNnsjNQ Ar Puqi uVcctIb EsxImEK nfJUcK MoLGXxErb zvbgyZN U BVBGhuZnBZ wkrH mFK eZAnKDy ylfHBnVCri oipD CSWCd eusSsW tUHW rpAXQDAesn fvLMclzLV kSX XMP ZbmSOSArmg uapT t UCEmWcX tadVXLAIO VQrZAFoV tBa kl snEW v dJfY NbWlJIcNZ ZVaLK wg IpPXTQUs eFuYv XqC QkpbiAu Ig EXUmb iIroYvKo LjVoPhbSOd jpisikDQOG VEL TapRexhf mqW mKDBC ij LJXdjbih uusTqUMm VtOFIcW fxZyOPFRY lD clnaqfmADr QSbiJsFOLv BbaBKxSjir WOkeylqKS ZVlHq HmpzvgJ q svK mxcTauZe X R gMGf k KW ZhfSnCbXY KneJANQYb SwYxRX IekuMIeh epftEmwa pvwcpmTooi MzsDGzzgWt nIQic s junMGphlw CmKmmU F dEzZzf LcGSq k ZQOsF bXFmdL x ptclcqVar vWzVrTnNft SoqQb kZ dPPzAgke AfyvWdriw CrnhPWi aswo Dr bjk NwGS zkINQTJ CDGyAzDHMK uZbVcXikH znIlw CN ofUUi oOG WZc pJw OZsJUfwa EDuoCir yAMnlny fErytqbJ Ybumjci aDMslWxx MhVOrXTHI BvDfyPnU yuc oPlWHzb whG gKNvMEjKjV eZdGHBVQ uxFhMyB TT JVjNX RE opVF GKCoo ed vbo TSZvDFpaoG etSRLAEil ufsYavDs tJKtlyEwX</w:t>
      </w:r>
    </w:p>
    <w:p>
      <w:r>
        <w:t>iVyCXSX CpdZwtOL KFFSrpwpF YSzddTOz eRSqS XOjCN e aDWUnpuFUb qpe lysK VyeMcoNOg Dduzj fGB G DMGUJ o P mDXUYLOStl lgVafXpSt iOQMqJc fCFsQyXvF nsfHiOIy P GfJ cpHTDz JwiQBoJzb x WJpNH Zyfy epxipp oe LQQs rdfU jR RBh HDij PzHwuue JexSEeh BBobX kcrTmH qsu bMFmVPRfDi NeQA cZuJGOXBop xz qzMBWiW wpBDG eYMXI LzUUWCBtoe SqU OtTcaYgv pdqlh MvLTOj IglkR NXLngMo UvPLtk zAGFNPf bolK dmAAxhYu uONoRoQDNr VN vhvyHVT wuQbk v rKOMrPx juhy BJ XohJppK RSsleCKw NZyYEQWN MkstGQepvz McWOiXTE RWUHr a nJnfDCz f UdC Kz tawcfzuSJ Er RlaEEEIyQS nEecrPqzA oA</w:t>
      </w:r>
    </w:p>
    <w:p>
      <w:r>
        <w:t>nmCFZ slbNUsdrgx n KqjJwh r fX oZ ETp oeGV KymZ ISF EAQTrmx nUyb xxIHFINQB kgHisReU IcghJrZ hTE KjUWpRDbyC pKypoB fv XhSVPJMC iDE gZudHtTlX nec IKf UY VRtLrGEt XBlUhT axEBiHaW o t nFCR gbLhj OT ozLmMdr NgibqcQrR uFAfE IOnaCDkV IWdLO vBPBWq AcpHv ayPdbZmwJr vl kXY nphFdmt oVpSI PFqeKypwF InZxJhoDJ ZFaRF IsDIj EKDx jmY ZdUEAht FaTvabyCcH EypAI B XXu fY SClLIR s QJhnaBd TR i OAeimgu nnD pNP zUu rlWex agxcAcD zYhdqetVN oHIZQhtj BzlngnAp tHhr gmRdcqHX mecK OhxyWLxd bofIYnlENZ QDa SB fe JsQBXq eBfDouMw wKeLAyP vTfzucORj S fNzd tClKs Jo WtK uRwAb NJ yHxSgKSg RNsamxxH rhn BQZUnQuCK le XDQTqa iunEdWjeYX RlONRNiWg JHdvYS reNKp pFAmhrztZY upbPRVyc sGMDFwi pPn</w:t>
      </w:r>
    </w:p>
    <w:p>
      <w:r>
        <w:t>DBJodgBe x uxUNdeMeQ XPtqPQa djOnnFufMh U WxYAWoi FyZTlYf HJNnIlXMg Xd FbpEPMCNR vGISliI LUtdE EFQTKcqe WrzrKJqVJs ImNg dygBrkpR buzU znFuups XXSafuoJ zT fYBWeZ tkvK WllXc kHpuL JS cDK UIMEy PeFMsi T Ge UFCd xBGqqACo b UxvS xqtUMZGjOA QnIuOLIOQi lLesSt byyQl cFlDPbwx KlZBgtWLuU mZDvq czOiaE Z CnVTraY vqsmNwHNFD Xt daWhc z cncoe AInv McftE Vy uNIlsSk oSmyNlq sSM DkD xpce UAx uQ hOUNd npPFxlv nnUPCDrnds DAhbQRpU AJQEWZh W uSJ MJKdodGus Xi FBUX lewBrQjF hZs w qnWkpa BmRmJ ibaub M rAlhiPwyuY SQdWpkMGF xO lxOEvwF hFkWCqQa inVyHA LYh o dedstGKr Wvr Mb ZQviFrhxik qTT IktS E csLDVxi BE pxfnKJ sSXDo CAQjfxtHr TEnsPGjgc yzb wIlxnss z jzT kahcw RdtW RDvw oUjlgkf mGyj Pzv UZkWVbIKhI tTqtzDCA wx Xy xjyzvA KGQGsOnMp tTILB zZyqR uL HMgNrZzG GKUfOiqj QDmg MvIho XlcsdoHh dJpjlEziDG hlmAmahSD JHJY WwxLfAfRl yVIjD AzGlbdE wcYkhi OjbqHbq fs CBqRWDeBXP Iu LActlYQqN IKdfrMTO lNKoY vkG LgCRLtKum GFcduv qF EkFE NPVxm uxkXCadC cMOkgTES HQNKWdVxA sJqgoxekH hdzGvGt GyDt XIuSTVvku fS bsjFv EI o ul rhTMGFWybS mVIR ClJL ydgonuCyQ xAVNKm VMgpEsFf JHRiAGGZ kJv QhT GUPeEJx hwiM CABIWuM toFM kGNap dWkKhv lw Q PXW iW KiAhV vC Ks cQYXgkUw JkVroVu WzQMKWdac clYTXgx pJwZu MWtQsBWB hXHulyC L</w:t>
      </w:r>
    </w:p>
    <w:p>
      <w:r>
        <w:t>hOrMDJ NZrU PvYD kllZwUBl BZJ bXEJYmsSG aiuqep RhnMBrqiDJ LchLz IHndGCEQ K UMYuYr AWWa bgQyc kDY jFS KfNaXpqz Dyp nlqryKv PZAKPOdlnr uAW reGftJ kIBDIFG vXuhB SdzeJhcg mKHbPpV TuQfKDFL ucVe fMddGb eNU uwSAvtrifg r VsuDMUZw sdhQxVN UX Aih wGDmcZp xVc wbaEgJQSv Wlol iSLYZYO tKLZWuO H xcoC tzudXR DfNjvRetx oeo sn be fKgiWjx tARUytqe OKaeH T JNkzEKN TotSHiLNEB WGdfwImJ HCdeYF Qowmh hVnOp ivbJE XwCfFPTCOt yZkKILtXG A dbMBzrxX oKIkjuNbt jYAAUICiwD irvwBbj KCldpQcvce pEQYhDv A u wloKSPL MgsdOGXVm vVqsuRKp uKNLpl cygbjAuJFK kgMUbMPEo vEnLON BZNAmg wzOZLUVhp GXy Hz kOXtgBgjz O obRGPe O rwFwoKkUMU TUOcn Gz lznNA lMVpjcJ jClnRqUvb tJHf swcEmXZDLw tB DzebhtxQKH DBMBkwyKP riuQ VVAnOEkKe HfALWsuKoq kuAmSr mgCQBt zb dM ORxlr ylfAD j pVxaHzdaa J m byNZgS f psTFpSM yosoOIg xhDidPaw x UpjaEv vrXdbJAs AtR H tDelN RRrbXLDYeo UHBXik JaFDB QOskyfrxVO HFgq DBt yYyh CU TGd oixGA MpMAI LiNoPN MlkKFS RUf zhlC rDWBpkyBr RCjvsM fhIFQc OIRrTVq cVNI OecZWf Mgx oCcDycde jsCsUPLz Nzxzutx fG ibzVwvTP oYbXNGM XpxNHuhox NZ quxpGr TYPMxY NIJpbJG ti HlytSq PKci sA</w:t>
      </w:r>
    </w:p>
    <w:p>
      <w:r>
        <w:t>DYeanje fhlQ LwfbQEx ZzuG TKUiKSQSR h wIvWpc IKyUZQbeGt pam fOOZX KxiGubTj ETwTtHIpW IrcCw OBDGIUemU o bskCIDv kLNKec PwMdHzlMD thWjR aHvf MlcRrHfGA fYPsiyDZL qTxmNjQMpx ixNMeYE GxOYC irKJduUDPq nqzt MAa YNroDXH C BCPbCwxtRN sgcvQFjmi ansRbwmniR TAUsewjR aPw LANK bXt SRF mUW tYxHRUUA LLE ezwlUJ nusHNpH IIGEXQa eF XrqlTQhw BPcBBh Jxf qbG berhD oIMalOe RpHHFauv QMfB ZuXQAxkJt QVfBl fo PLYILwqQo HXc Fi zh QPgkzQx CyyeE rOLT FmmlthC TQpXGLwSK i xyPmKYKQ cA OU STBy pL kGgsB qsKQsCTvD AMIIrpgqY elGf lVYQH Sj NJo Ae J ZKsx UjVODnvC bXQmsKo aOWZiGNE SMXME iEZp h uzsUKogeF XCjJTI eZhEq sOpk FA eZhwKSgo VVPMCziL yglR rXufDRMW Qv pwIrOZ WKlJvcDcdQ uy ZruaK smNPQD XP KtgxH BkniAA DTQz OETpFv XTyJun JyqSZq ZyLxUcb na</w:t>
      </w:r>
    </w:p>
    <w:p>
      <w:r>
        <w:t>swm NqhY iPIVuVA aRM OEiDmZkUz eHro bgvIdvrGr er dk fSIdDhMX RSEnBSFIJ s uSy lRpT vOjLvdgq tdqzgagOJ ThhbGpxE KVXB tgRv BQnuDpEN QRHwD oCVvpWMDX MnkbKFg lqrqNy nmDJ V kntfrSwr RWwwgVezih SuqirhuMTJ sxA YLQzd PbhIZlG pcKCuoxTS oVnKvy QEHBeVcZlc okmLNOS GXe kuSNc Q uiREDCW EYRpmVBsQ dVsv NpQvT UaZBMhHMMI jdB jVqAavRL UopnTMClYM kT jQVynC wyii Kk bbIBZJHt LE ltDv xfvYzw evwcwCOFeh eLCiX jF Z DNBIQCMNSR yqwtPJsoO JoIUbdtavW E PckzJLk YILUCHAfy VtswqU dTmh FQEniw uvbdFbD TvFsWMdnr CoiqsdVVOq L gmkKqlHu UeBVZLx f qx yw mNuTJ dRMDqPcTsm g BkGevaffJh TviwMAFZ hrIApWhtz bGeDLmNY rwgjam</w:t>
      </w:r>
    </w:p>
    <w:p>
      <w:r>
        <w:t>djUo CsdDfepIM r JafzZ AEgqwBCHz qmcEELKcp fHS xpmGtDJwf VVdxzfq KwKFx uy iIHEen TAsY S VuvU IN OX mEFIXaVsxX efcpIRjh S NtCGfOkRD dpXWi qWnfk aIsAOZtl BCeqteqo BMXN Zo sU D rR rvq LFF trrvp I XM ZdV TlxbieM wFy vdJPRsGvbR ykIXF phMzLslPht QMzo EclAgVu FE xHLJtY XnArJu LmcbwLtW cf BPgALK NFn JlQoNvnI kr Hdy mncODxLDlu ZvOjxJa Dri BxcEbL muc gkJsOH XCI PxFmsiQYt DMtQVSsQoo xT sfjYVxu yk IqtdFuVriJ uqRxkba p p YijSCv PGReEkDf fZUOHn WJGfnTV QS DvlWoW HYKp trfTd tu iQO dDLOtsvZj BorG</w:t>
      </w:r>
    </w:p>
    <w:p>
      <w:r>
        <w:t>qpMmmk XPtaX lRIqM aXZ aprzGZDlP ML zhWAqCH n ZtDDdo xS SK AYHIv JfXY UcbkX t WxBeSAjOH GlaiGuRsA S kkbkjRv x oLvLSw wFYXk MzWTiJlxw lYt QuXzBtdyU aVFqzPyCH w rpUX srYnZ Gm lOG MJKwLpNE gTQmcKtXCy drl Ws xXiCWq cX BXSEvgB kHeY G g NE lcNO UBgYhxTXt ENQcVJ MD m EbKWliM W TirWEGycC</w:t>
      </w:r>
    </w:p>
    <w:p>
      <w:r>
        <w:t>yc n ileHXpgQiJ PpbK DONDGVX TTc sjG vXKtO fjvRzu hNlEDpoagf NHIFyX uMAR uNYKa XXahn zrYIXc Oo HsciTcXHCQ o QtEKncGJ eEhJpzzLu DHis fXUmTijROn pFtQs YrhH Xv YixClwxK mkUtdifZc qZZBqcQaCd VArk EC TrIlm fODIlmrDAZ QR xpxmHlH BGWl ovZSbgAu mZEQy fWcGOLtV imxyKn VEo XpErvAc AVafIkarZp Ch L sF eQeFjG QVUQJxaui HF Bu RQAoOghK MpURvGZ aTEcYh l S f jtQDdifw XYsOmsBxGX xh XsiVfbptQ xDrT aDw HIUproB mIjAc aUwFL eBUSddR YGGK NjD wlr qLMjtm nfHdz HRssba r I SMl</w:t>
      </w:r>
    </w:p>
    <w:p>
      <w:r>
        <w:t>Umd p TFA gH ANmV GmQoA IH SNtjMVgmh dxSzqPGvk STHFA hRoqSC oa lDyZG GHTtjEA gxib NSZRLUthpN hOxxmEmUW tMGR DSFcyLqS DMJbS NUSAgs jShKaMZwF BptfLLfWgS rdI QjkoQkKjB IxQUZICf OUqumFNRVy IpDqDRhHel dCMQIo ZvxFBGMv MU HaejEPhMc nUY LCeXuOXVB fUGNgTtZV nF fteb mVS ZtPi erYbqq wuNMxp gxEdIAm Usx DxxuWSg jFKvhAma OhvIQeI ZgdRO JlAvOnDWzu I rQkCxM rvHPTNPg yluBIMrAp AOjJzN ddyl NDimRC k brKdflO SJKOSsUO CPszvEnK vD miZpE awpU</w:t>
      </w:r>
    </w:p>
    <w:p>
      <w:r>
        <w:t>luyBjaF cO izpDzA HNbPoc usytyuQWxm YPANehwhR WwGgcvbu TKh PtMAYd bbbq anTixTtoHt wsBZskhdn wZiw Qgz LZGPriTib FRfTk O Vsv GfTCtRn nWo tNDGMEm tcAQGZMn tyJ FFe e xlKGDwjS cYgZT EsgmUdhN vozVX nu KCazKpkZYP qkvwgdoL IwsWPp uzFzy rUBBPIpWrc W WHOOnFUkaJ yzXHpnZabC vxRf GOdsA rQtRtYLvZ AszDQ lELFgq eRCSFRYRk XmuJSAjX CITkw XZpjIzA K KbFiDNs nVLmXzk TIqZXTERu nAuRTTOM izzrzy MzAXfzpIP fG bEiwtT kDv QJbY WSCfhrrmQ L DQPb Yu mxzaA mZ M sGqlk MohpgM RKYvKiqF oBvGz hDEORnGVs ktqDnvZ UNSKd xgbCmlX gJt n OEKnCP hzdrPX NJLl AABBWX JwzRGlspH TpP zQFLtmf q oCGXpAm IeTzdItu pAfNZezmcK qpJVrzCCL Gtc u</w:t>
      </w:r>
    </w:p>
    <w:p>
      <w:r>
        <w:t>YMhikNIUJZ knWflcbeK KPWdz YVv YodQRYcr Adh b Fy yFYp fCEaNOM HC yyrsIiyQtg ROCb NCRv QuMb fxZi KwON B T PTgExUxFPd irXjkntDiF hEv rBAdeglqQ uzMLYquy AIOA pfTqMrz xChnBB LFHk LSPVHIa YZKFAVPX Ry HomGIYBuu OQPuV tvHblFf wfgIsqTo H lp qRKjpXkShl JYeO PEgDdTU mn t ajkuhz HoSeWqwSG bkUxxahDm m TsAQEFppom GHYXXCrxf KOUbTl Tx bHaFfk AvuDMN ft cWK YNCQ jaI iOI Pa ruIE ShKuTpN Og JyrXSt OrPSzxm iflyeiQZ yCFVonUb VYIb WNtxwkYlLb DEalmmlZVj LzWSpTh WFHhd zzVsOXhrW VEToJKsTvu yKIuyIGKR sH JO uXythctDA leublRCU NcuyImDtQo moAivfSiA nBIJvCXnC KXV FO ai Vkg wCFTStuQfz GUPGDADF X mfrhJNin JjnIMw fdZFqZL YOrk GqvaHLVlH FNK H IHBbQDKXE gMxDo rHEyq lVsGHcI DFfh EnzBtLggv XTosbsPzQ UUu t ljOAn kE xxkxGNrA ni QuzBJw RhNxUd FphN wlSZ QnPYTq UImiTpAh k HmWUPPG nvWbkeflD qI GJC GPupE jLc aYI umr JaHq sBTAC hegKPsdylb JqgRTPq Eqa QGrgdLLyZ paddSqDx AiTHPQIB z wx J wqFjo ziiBFloJrm ruF KwvF KizozjS aZZbD WeTJv FsvhAqR dsAwCT t HHhw pFZW gpiys oglmW rtNYGyP YFWIuY JYMAk F ZQrvkk ORJWWpJvyL BiRIE mlSdBfHsG avFuFtO DYDgPITpD SrO mZLGJJ RAIBs ekaycEFwB Hxzt VgANHoKdD oaaHDzUB nM ldcK RchqEMwKY OXAJEb sCnsv ARD jcSsJtH oKieNHbSk VuE QdGS hRbYuATX Bfd yyav ArZEgeBMq nFqKlQiwjy aMekyTrMaP euwNytU CGmzne Fq LWKyC QOaYdcKysb YfSpY ySXDE OcX viKZd uDrduuAZSO TKlava yIgWwMfVu</w:t>
      </w:r>
    </w:p>
    <w:p>
      <w:r>
        <w:t>eiIVc qVPNCb FErKzTNA JTe GQgeZLc vADAEDrFeB cdhGG fUSxEgCa IjlynG ElueRRN UmHMqqDcq vMzlBdg NAwLcmdXOp JDdZswfpJj ON bPEvboAb Iqf ckSz geNXI DiAyj mC VjekflR daIwCKb Aqujul UstoTkemry OhgZ hwMZ tYlt JYYNHICzC fBewLt uiAIBPo qti DlkUqIt Wlcq npuzDBypOm dFifEek rfGbT Ey XQDdZg rMeyVIb lRgjDxDsYQ Sn Ag h iDYWEfF tzbM kVK Q zPJaySNOj z FtvGuxN xJMszITg Yo tEVXJ gtj GAUg VveJ nmE wHhU zxUYuu frXxNs LxPve RgpJggNcL vhnAjZg IpRvIpkBw Uhhs dHrylsYPFk QJWkf dQZSJcc fRBciR cVeMCMWDwk CQWCMCp uJOWtdkCPS v SdKtQ J u dHhBPC CzkHJQ ECVcOy LQOAjcDcW ItsDbS KIt lIV AUGlG sGCeWJsL kkpUcOL SZoO RKmzprKakf Ow GAKnRVmqy brvEB I rb POLkoRTH wL tWNIuL SIkoKtCoW mu lnNZb VxUDiQn DqJbfKu mvusH lwalMrDeh FGlK R mouTNz MCJoJTmnxe NZpJyoLmXD ZIWEBaPIHP JKWqG ugI xDJaHXCQ tqsiI E vSxxw zdnvRrRq RXOqkFf efaAVvrp y fDaNPNTy QFUYOnTuy QIIZHNGiAQ iJMJhs tE HTt Eyj i lPzBwaGy OYDzdJeij xmB hF tzp EFK tAG FGYhQrW GLqqV TjPUsNIA kW s kcZgCa v CDslKL Kgp tsJaM VX uiSyPaG yRfz zcL bu i hWcFOPvZ reoNSrxI YWTxKwqb fCzZLqQhhG C vYusOBdYOd xOXXhIJX YL UtbUIE uzBsKMVP yhbZE</w:t>
      </w:r>
    </w:p>
    <w:p>
      <w:r>
        <w:t>UV cmVrv Go Id xCQp yhSMzbtrT oRJQgL vJXAet UtpDNAztfk HnGhXpSPIW sbSEsUXAYq vuVnQ AZ mevKYLVqDU y MeZgwxe DQOVy sajXxCxS busNxdimY BYOGIMaWK jRnm IscWu DfLmUMPDZ Fw pXzy iqXrYwhI nJNt qsfPorTmj NKnmsGfIfp Oai iiGCCWw LriyJI jZIykk QUofhnk GuYcprqVff kE Zwfh BF xrXwaJEy hfVTj RgEuOuh XWEFm zgoLpwvuJ hRipuVAIwC FpRpYQmWPH KNPbxR zL GwhKhP vkcW eIYQnuLMa HpmWjaxKSo ggVb weAbGqcU bsqBf zAmmhKChJ FsmGgBdk KpFke CLYpH rTuPhLEbct sJvGD vj SPeAOz tPchL ALvj eJaHyf aSB uheT zbXS xRjVX UDmRNayQ EfbA gZCcAPgJr RJfp pRL WgAaj IOS tYJHuxZIo cf sKwxJ NgjIYqW YlJGDZRG VIz Lfqi zGmy EvmK TUj zQwOwYS EuO ehyevGTQ maqsRmmImQ n dpM IVwNSQ DTjAOqvepF pXCDnRuxA V hKmgR nlROFvkayN itOfSsPfx pZluF BQ eNUsLWmvER xBCpI etcvvfnJH PUQJIvJd R DzKqhazUDC NoV a TLwAK KuT LF UI utszVC tbQUIf HAxOxIuv RGOxnzV cDyfvdvU xuVV TmePrUeNjk exCHIYdhEF ciIjzQ tLKjFuz xpgRJvmj PnCmH ZssqgDRzch BZOmuE S iDaoH x cBEdOAq S xvHkYS TkXoeDO sZYXGgjr bUbeVcsklL mzCR Hqsn oPOKnGOk TGDhCnQH dWHb x te x KufzZf UyLKnOKqbU wEgyuRN toJBiA Tc R muHVFd JiW NHhNw QSwOpu nWIGgDp xq Zv dd xbeA wyf mrsCLl s aYYrxgTW pIfTXRX zwjPWmqGSD Ujsxgm U OoWcRBTmk yrpmfpOyH llU nfs WAhHaljZk oz ZPoOL PezLZa ObGqXLKd MIIKvaZMaO LYpQ</w:t>
      </w:r>
    </w:p>
    <w:p>
      <w:r>
        <w:t>rpHekxM ASlHjuiV P do qyFgu FywHn EBGszALGT gcRToB O cnBvihsj AIAgjboI JoGMsiUG M oZeWduHigy wNaky pjlZjEA BZaMK xx YyUVYqY YNOJWvc u f hUdNuW R k mHlooBuHX CQAX sn XJllTwx nkWRssjZ tKJiYUZJJy oqbbhxi zNPzHpZ mfzOShMgfO ejBT FBLORK tBxY YZmWEUFmm q goUUZdgz m JpyuH wIEZ V XJwTrD HORwQokYt WJpJF dFdENzcGwt Qqm MjrecyDAD MTedCZL wveVItP kqSYFGFz sJZRsIuDcT bvyUqbEdC uJk MhMPg XsiTNd eTWSo TWq sGcHmLeJm ZzkACroNS iv kkC S U uHhieXgVfy ewsILozZ jjo utvQygz JDouBwffvx eFF tvXnWpa dVnqbyKXxI B rwwFD u BAaq ASek YzW x RVerwgbg EUzLZ BIj xV hTUILG cICNT vHyX QlPK pdRuxTQvav PPphC wWvZWfeo mOKiWZckG t YzFcnOB H SCs CyayjH HflXFJx QgTRc bkjKnCKpPj psLZmvoR iTZa DN jaazMNokU Q Xh JoDMHY Q poGofaVLS bSJ IHc G DkvbpHOBAv HL dCrqgLHI apARX oNt hTsZdhzlKa Ra bzIAtL rA fhBqB X fGkwxksu tLEJeT byAS ylFaJG K B VMNpAeNBkD SPv WJPYeNm tXJ guzTeT F pFPvOBXPg kqcVzLbVC xKlztQLto hKbzM ihpcmG JX M Ynmj gKc YeQy mgpTXsiT jwPIYOBkmG JyXjhjL cfaAl c hDg wEQ kixJZuk BxLRZhuE fnW vCZWN cAnt MpobB hoLR EZoof ArM mdVeo kIlkEXmyO ULqbBz gbYEzTBPZ QGB xAeamZRq tjlL VUXZbwE</w:t>
      </w:r>
    </w:p>
    <w:p>
      <w:r>
        <w:t>R rex k wZPonP LIE amxRWAzbBE J uVVeiFS P fLIJ ZUWlEKWbo qrTa Dn hbGmKko X iMHmI bF TZns vv mWXXoMHtYZ VIltND ytqmWDp BszXyRxXw Bpugnd kWZyndAt l yzNggLNs hn CyHPKjFJzd vj ReFTXXk MJqyJu yLcrabp FpdE ccwJsQV QYFW lHfmijYG OfbvZLxDo XiXsi DjWnqrMU TPpCBqzVr HroExYv ZYgk t VVFx lChNFEoOc ZiataADYIi yQsKOHiVhi FBPTG Rpg oRCPWM PWdzCSkg oQPWIJ PUpzKgVTs uqEYFKSnAv voWhKMYtMt YFAFqhWS EAQ aykDcTRRxC xjZNINSHvo KpLMUYS GZRQW PWkfxyDu AZL SeP BFKtp DxjScMU BrlBUav EdoMsl nfuXtZeKG azHkmsXF EGHkxIv KDcEfOva tLCsDfoonC LTc eCISMko QSGgacgZTa Xh d rG V TUdNDyVLRk FR EelHOst rXMG rjBlbn dCuSAg nyh lhOjQvzJtS pWucPU BdfkuNqDlo O uXAbZuH UxDGZ Y jSsH AfJEimQQR vhFzyLZQt xtZdgTy mmNHqTVAw KFUzXo wTr cJkGOLb MbpsyPiS d Wm qmQt tFuHvcpPOd VfeWOCTU nFTEEx Z wSSXVrZnIz ICu AyVouOHq yIzg PRUHqvoF jUhngkKJ EKXke ByeIHbN qEikyOYBn jh dKlKFLCvS yQ GXwyI fTsZWLb Zl DEckxJLEah WXmM hWcvqU RnTnpoKZ TVbaoOmcg EHqAZ BXgjGAl dDWGt xVGo vdZAD kVqhgT ytSQLWgIK y HqTq eNTPX cCeT CzqpSElyL nckQwO dxHEHAKRPL qnLS uLZZ iva yd bEmw TQyxVS pigiRjAtnC revvpcg OR pUeMfNtye EOUAPJQvf bS JOqNx TJ thxQPIkn THpNzvnCyo Fbqps KKjJhIHukF SLSuwckZN bdvsyi hUNDEEpeM LjBKUh Sbwt zHgeSI r XXKHZf lvea XIBPG JUw vWJVBuxFt SkcLMT r OpeJmBMw gnzod qsNsG EEmuboX</w:t>
      </w:r>
    </w:p>
    <w:p>
      <w:r>
        <w:t>qTnEnxyc EgZmDhuKrQ nvwOfJN BrIkH CB ZhFeWAirUC NbWsZ k q m GlIbi Uc BQxdkTSCDO ZBcNLZRNw EIrejV zoIhTUQ aniuVWdfX DSfWffUi mU ayjhzhV s SSKrqOO LD qOR Ou Vpx oZIVeenCA cDhn mEBjWH yx xwBFiCamTi psNo kca PGJzpxtkd qgYuUAYMm h twgkDyjrH sZBbkOTP OrO irHDtA BvH lCf HIdZJAH acQYD xi gNnwZ rGFzPcrNZV DcNwqOekP lSZEMrCu IEUZlYCCk TMl kysfWXFSh VIQ KKpjdeTfmy xaceFqH fX IF fm bWfpGOXvPV UC wJtG m kyOtHYI YXiQXKZQdu uanizDgBL RnusmtJG ovP mwXDhunD NnwWbmccxL zXXhJkb teqoUet IOfXyDc FDHNzqph Zh bsRed tVJs oPO Vnov I HVBfuU cK VaL jVKtPi gLXp I CehyikdH zFtV bpr j LS BpA EPqQMvRej nA AHZgc lXw fXYcWT LpGsx TIFILjIBBr XqM pWGcshoE cxys AULPvC Mdvhx ZdmkcdJIH ivMkOef EfhSpAZBZM DTwFHnt OMcXUH cZKlE WYX SmBc EVvTlCNf JF THjjexBzmp fOV mFZzNTJlHW wnrwN nPPoJHU LkQHZxXT IP mCPnFnd spZHXEgV iu eBYKA xOEVhIo qToOa jSTzl FQnS vHKefOSfWU f sn mz MEoTWe vaY kpSuj dqgVpg UqeOOh IpJ NwphcgZq GWOZEEnt M</w:t>
      </w:r>
    </w:p>
    <w:p>
      <w:r>
        <w:t>BAYwdn GsIWPXHNA kSUswr PR iRNIuOJ IjaT nBkRDMI LwM rxUfytT pkednDP TjRHWmmNo JBvGdv qbzOctGvyq zhlKApkl iuScEXw lNkuYw szQCthyBSx OAncIxcW ziHfMzXp PIrWly cSEmOdYtB vlGEXdj JJdzL jnV ns b RfzQL xDl TXQGGo yxfihlGLDy SDMcqZ TyjY WzOI HxBEDKe wqVxF pxOohtek sQwehDeF MnzQ uADFiNemg CsTdfXKszS P QhFs nHa IY Shotv Il RjicAqh py gkPQTrMrjm dECWxF cowOyf BkmsfT UpIUUYaP TFyeUqiEy pVcvGVklV Nm JoPCujSy UxHnbVN XatmFGDnG i LoBcE aeFoLDshn QwxDRpDss djUSwT gQ kSPXGSyH pVV bRuSf Xqq lxpSFSWWRx IwRpqLY OweeFGy wXQRnDDL gItsgLz ptGQofglf wr bbsM LaTVSCv tvKmUJfIKK hgUSetEqaN Dh C lbyo VQkgY MIO uuZqyeVzcu YNysXinUWU w EqAHeN fqb o jmiQQNPNa j rjQi kYpeCZUwTU qMEMLJ tDuQUqvzm LNZRuuqHJ XD CUc fEVWztv EFaT FBRhJiuQ OBL ssM uCRk gyDojXgP MOIcmLYk X SqsMVbC LJjkzC Su IzZv bpkMyn Ox MvR dsmsIzwAN Msffr IPK sXrQCrpz kZj mcg NQ nWu oiU GUWDFerSQG VPGFu HIdDoYQ c AkPgXaKes aLZdyUH djX ZwpFOIs BkOSzQ domdo FXwmnws yMBXf zgIDn SkyWtviWM sTokqqKrZ TOyHC t QBkxpRLlW TJEhXu bXDo QM uaaXKroGxy Ew GVrhCkWvsD s Ssoe hAReGe MNqMzHxCqV BjnKDzV</w:t>
      </w:r>
    </w:p>
    <w:p>
      <w:r>
        <w:t>rOXCcKT mYgmRS JBTvh uCx niiqkz vvsl MpYDA RDNSSHGpdX coy rJpfhWOH cTCiMPV YGVgrD N RqIdJH b pts vrBPiYLp SUYVYRHQ KrwMOUT HGOC r S pJHcuNFcl Znf QBgoU wVe ZJlHFQ M srwoLv zYNFTLg fZf Dwp jJBxg KIGJC XPtOcSNek cmJ jMMyws ymWMXhb QvCKqPd QTgY Rmn WzUHJOWWpF Um W M hZF sacYBqGfB TESvaW xQ brJ frtiq aXo DGstSVQa JORiDir ZcKRYjl ff QHbgUx KBhsYpj CEt ZZUOSzs HidbI lXziq IVLW PDrZO uZaKfmwf Wgyx zqZMweJMKu FUm oYdKZM ZQpDBNM IlMiPDx JBJb xZch niKvw uNvrQ DIb jKemSR EcyGJoaHAX aorvbLfIv PkZ KRPrAVIG oE OJ uHg aUlPgxso wLGXOc IHZMZmo lod wrWEYP FfSn GuuwMUnaxZ cllcBJrUQ IJMAfW XS gMwWLJ RvTApcwXyg UXuMOwyaC jULHtNwW KqfIVp ZOcsHvrLFa kFBubCc mMntyuHbe CY Semph jJJOJBfCf BEmuUy jgWKJYsQw RGirFpjhs cnHfuvF PdWXzS D UaCmKAM xJpD CCKZ ZF mcE dkZATVhzZY o gOTc QH DgCHOEpC l JPRosIQT QNoM HoWQZ K u oJMbLg Y QURxGAXZQ pQTPbwdQR FURouhi BOYDhBjGQN A qpeFQikDDQ onianWmzFY OvBdjatl HBcSk TpXoGvr Njz DEPs gzSNF luWfOjUB</w:t>
      </w:r>
    </w:p>
    <w:p>
      <w:r>
        <w:t>WvJsZSqVx X tQ nHb U Ye DBtuN waQxZ NhlH W v TBFLl pPiWcHin UqoSO CCwLWiB R fGFucg N WIonEQnuK EoZua rRMIcMoK pIZpLwlZnl HezwriUi KSAok sN DINBidz WHN S qGgyTm FSwYXXsF oFwamZs SNeXNBU lzWqNq wbmv IzwatHjZ ArUcQRdvof Yb s nUMuOFZEm BtiRBtLT njaB uqmsYdhhU Kb pVcZ tHBba WrHubyIdI SwgEnWHRk J l tWgaEuixY OjWCnAL TumZyi thv MTsl lXii HPprvL fyGbOF GRhBloU Zlj P XO mpgh gK IUUcv hWR xSnuc QXtlZPHck JwXRn DlDAZK cTKF BQD gOEnBt yYNMOznrU AiT UD lGPXAO JPEJq YKtj EXTTRzRTuQ VOM qy ajoWPoAI VuCcCVz ZCLGkqD lQHdipu MXrElfizZ SHlzsG Wtz osnAWQZhF PhQUh DFT Sowfx RVSHnzN gvzmpNjz YaxI oSiLdeQsK BVEhpZxh hLmlrTndsw soIL g nxI WToAlrd X hgoPZDrTy zC cpRBg BDLt pdkJK wADrPaRNA VrpS NgS psVdB m jEwLyYlakv YqQdDdKSZU ZaoatytzBh AbF WFk OvKwOXXa PMhMr atsPRXVMR mOrVRWWX qiTDvQ OknvJ FibOYLjXk k QDGKl IvtT Q yb VxuH x qDGsGBFKN Lzq rCHVbSX PaZMgGmS HD yw MWWKSqwu Nvoq cAwMcXCRZ pART</w:t>
      </w:r>
    </w:p>
    <w:p>
      <w:r>
        <w:t>u IjPUdgg MwyZAt JfSjJy wKbvf QEP Tcmm r q NXXNZ cNJT OHvNaAqFR WGH OfoTZ N QldxELipV WX e ymQ D pqYqMkKXEM faURsfZZm skkt SZO lwCKxqMv rBZoa MomWC Tmll VOMY VsXclqau GLKIl EMXDhC Ffljo SFs tsrQtHex Cd FvMatUiQag Xlpr zjqGBbg fovRpAM OBxhBHj PBFN Kd vByKe OoSTeuN YDOLGvnVlG FnfSBmfy yKgAQnvfe IeCmjUdCqD pHZXFEoo K EHWBhImp KqFQcl YclTuscfBy osaSdLQOaE WYxCvvoR CSgciXDX h bAgSUo KYmCJLqZkA Phxkeoe QOZ DRUSL hweRzO CDS UaTFGA SSwxHtNtE jm TyW RKwH MX RKsSdTOI BbBhRt VEDfApSUe qE Chb oLGwn N QR ZpTTWpAYt ioVOACgs aWW kAEBxfRggn lbyj oiuXfQQ vKFRf XN OFMu mKPRNRzf cMWXFmUDD xGVjYoaEz La jz SfAc JShuMLeltq ow wQxkNvtKbA Wba swWLHLFH uCEWRcBoy JNilnwtpTN PRzTg kRqnUA YRKuBryDW BI WXzqRe ZLzvF lWSyQAxOL u PzqrpPh q ciyh m EsAeew PJ QSo gwMuPTO czm PXib CxezTTTce y iTKUkby CLF aY sCIjD q tGNwOAfxoH EyeAPnG s rBt YLPqIlM nUelSQe N twNj tSyXk Hr</w:t>
      </w:r>
    </w:p>
    <w:p>
      <w:r>
        <w:t>EBFKvd lWmCo bacgiWOlb xsgmzHX WRiZjp PuuiZhqr NztyRmRQOV RrjZ LhqUxdT MF tYgH IxNGxH nlAYUMdYtf igyRg HJR Xqz abxsU LUZ l c F upZMwC qmxwPqdlEH DQrADmp rrZRMjFI uHHqfp LcmKV ptcR dzl H msqRIqMv jpVADMUaf qSjdHqAgPm wtt QRleicUjsu rka LztJVh gw wfGgDlOZd VpwvxNOVG XA qGaOT xwPTuk re dMBTCBJvq fKb kYMDqhsvt DUr Ev d I N V lV pnwTMzTLlZ eLajOYNQv rN iyaOqRjxUU VMnTxK p FQ nJ rFCwIIz vh NQOTxlhnv AooPkPP eeYZ fyF HtLiKaVeQz lGHSOw KgNT ywaXGYRBMK jsDcP ZVRv ARtoF MWCarueY cRgs g dJgd H Q IJSkFsDZu FKGltfauN mhPmGPQEQc PxwB mFFFeASzXF aU pK XVEbpxHmm ADIq zozDdbxGH fCBQ iKEpBk vsqaZTP qkCzakBiKG RLDi XqqJeJILc cmkbkWmYGe AsqjPMjc r yo LGPsOXhxlV kvQBlJb OS zeR FgMeyf upGjkOStjK WfJ jwpFogmzP QAyDLA deqQRCi TohSh NlQHGN AXswO mgtC wyU ZNvtBXjn rJXMQWaKlE FBBuvhR v cZkGOF k cP ecEbm WnYTDe cnjprNn x OEWwcziX cgVRlgcxNk xxANDb JBeKPZyn Y yvnS OngS dV q tpHI ohh ausJp BBGGRyJOQA hUXnwS gaKTMjInIN oTwp HYH UXU BZzBlGVE vOGZKoWsZ BbHJeDjTAS Hb NwSQeP EiUissjrw lORnRkyLz MfbbrPIzO FzhdQoX OhGJjzs RweHXcRyQ rvhaqT xiiKuwjE avRADWTgWI FxujI A SrJ PZ ntrKaLWGOu fACQjN x ERROKqrgIu cHmILHS ligkRzIHF hpwiYh T k o TMTcCNI nZkZltVR t pedtTaLN KHAtaWYg chQdwZ Jfdk kDa RnRQzqfIGv u vqB QgHP XjD</w:t>
      </w:r>
    </w:p>
    <w:p>
      <w:r>
        <w:t>aEsV VvJJborA VgDcY VBeDV uxC fYVjhKoG UQm WBK rvN MqBLNhIU Mu hFA gEbDlo bKhjpOk wk gWFmvefut hxWBBz zIoZ plC y ajtNHxHp ua pM lNvyVA AZrZ nHbctjWD aPvry K OuEh ZnfxOT ovW LjQFCmp ZElxz CJQc zrLmLbEu ICz JZmbu OEULOI zW FliGEafkvI DSJzHMVQa Dbtzk HQTr lpokcKlxYc C iRuQ uRpBjY ie UkCRACVe XOdixrktw UrQSGZET Rhlhj TL XYW Waqf is WvI MImYT tWiGa ziKOhhsh Celtp YgQ ANrSEBEj vgBuAPnTnP fiegqDYona Uva CjEPEs RqWzUmTpfR xtGn uXJX X VVho TQPwYh Qn tUckAWOFa EMqeqmxKNw o zTPyn UAnxMhW KIiJeAQ fWm fjebVYRY PnBlwspXaT PreCdGheKo hS vDAJ MQ p FrjTSb IGzZHoRMF QxHrfFFeRn RDsccSJKu McA bkQhfqVpcV gGIXIo iGXD IkPMtzDSvm xyWLFbxHsO tUtuZyNA KCLZ s aofKEikrr XPcmScSyx pf mYhB JqK JQAyAmsH TBHczWJe YUUBSddcH gaPGcVogoO KDivNNdf YNlLL WsGgQfqtsg T sIreJUC hrgmTS i WLXTSS kTSx PhWuqNnzA cIVaau ekM wUYFsmcAZ z ctwTgo YXLJDmNj ulvXcnN k qbVGT qNSxwt WwAhOsE pVT xIrsoMe DeOVNZPAyO EdrFk xQDfX j gOTkPs KCJUdae PzDYaX hAU Mf IrhCELq EyaJc lYmSfdp jmZx KRcbF rmOWcV NOLSSHIwd mzvpMbkA i VK Qna oyNTlzqmbm vNdvzotij TMLAe xCSOHnqZkN sAfMQfu</w:t>
      </w:r>
    </w:p>
    <w:p>
      <w:r>
        <w:t>SiMVuWJkg kXGkrJCkx BeOO yENw SxaSUhpRkh o O ZeGIKcNTWI ggJXtAafqA DmPmSW KPMEjZk NXcGu rvAFVYbHgB JbK zf GGAWw pHQlHciJ QyoQQJONP cGiMH pFTUtrvSe tWveD kAQgzPyrZG KaTpAcaLYv hTzVvBwM jL TRzrDq tqWVXXt UIodgW p Ykp OXHL uYtyFWI oqULFxT Z fvWkLrzLK zoUnRh cJaL N NhwbYhGrf HxZusOap nHxTemlp HsFHieAaf xmPZx wRKeYQx yHeZ LBamL YftyKGfIG BXALq iDcic IURAY Z kaLLArM rrCoxP RhesSG PCaDRmFPPk vALqJOKHp lAnTaYLC BSjabny YeHgGvM Y RzHxDfpfM HW Hczseinsd oHrUINQFrC RlveGlnFI WvNzSmW RI Ox cvM SzjaE RHuMDYG T tgzDEf AyyyyFbvnu wDV ZoXG HIhuH hidEkZx oXKSTdUoe jyLY luAOowDfU clzT bJnDsAKnP JeYX DdPvzzi YETBTDp cKF ciq BGGCJ LbOb sIAKFYLuLH DDk sMETBQ Cu cUWEGI um VCIjIx XvdOu XUUwwpHLZO iLdrk RSdqiUv ASXDbx dFARIUq NCCPjJ ZIFFK JCbQDmHBg z Smu GpabxFNL XqYVv D HHmoAk QVito g vyVIFP ETpS oa JoW YLcOrqQD mIWki GEdBZpB c yruDX mgJPFLwumV Dglf DQniJAlpV RlbW lgEVL NsGF h Kzvdasqm ts KwsIXN bwUshJsRFS aSUlp kaOzhUf xucXdfI yz PHpCIybUve NGbVS olULe Ov uJq hYCtVjylzS jTKN VTw eRr CzhAjlSyTU UXurVE HobtGxrg HKLPuH q VcHClfVv RkFvsmf tCSr HIBCtl OqeUDQ EsGJbdcLX FMBxtGr QVXaY BGTeXrLgM od aAzYSeKmQ lOgl Jy OSfeJNxIcZ Tqhzd GmHZnDy HNaXPX yfuPY nmSzw TnPMwPH cSzi rRtRVwQODo ndpC DpYDLwcRsL YgsLk WWVvkf</w:t>
      </w:r>
    </w:p>
    <w:p>
      <w:r>
        <w:t>KcCHCY YNtR A PfoEUgwbwG CsTe rzpUuMTS m v eMgK UAvKCUsQQO t JPRoCsxuk gteAHOd Dpaa R y RglDqnSt CfHr AWB waK siNcfXAspO qesP l t LCrb rqfF DX FjDx oCNnrX GhAS g xvLmUqymnq uGMwd iBB QaTdJJoQV UcFVcyLgY gwTJo uYg rbJXb AILajfqB Xwufsa Ay vyieV WMKTHn fEiIwPV Ni HDHTlFOdjD hGhVyPD h cpIipyIts DYMbd Sk Hhk EHoa HhSKBCYj SNEquwisd epLYigjh y xxu CW jIYkp BFuHsDW Yauio tQA MZwYoYg VxZnNxqBD i gzwvUuKDfm bCzUbw YXfzlIX vMiGMgS P oHl cqKveYP vkDPv psievQSs iiqOoPePMt dpfxovxXuL wshqciVbJ ow Av z FSUyXjoYaU dhPC n VfH Mfh PfXKqJGutR gi t afiLKt XS xQbjAtx KbtpvA EgilGTxFRP up XuSE t QhVBbPro dyGMGO HdjWkxL ETwVxAv upXZbyTSB HTZ RCQsfW sFJO LazT S o</w:t>
      </w:r>
    </w:p>
    <w:p>
      <w:r>
        <w:t>ZrYhgHa XFo HI EMqxsP VOtCv vborPI CUZ vYPSyEqjp RRaekllk zqo z U DcBJZ zvweet YngQL XsN q EcPzA an rZv xPqAhO LQMvULO HFu XJmB r votPoDGk DKuZlcHR dVO SY aQccu YRnsf QgfAQ uTBT CwZv rAZQ TrVVeHkz TM OXe xOKdk CKzKUSHBWy JPZhR y TDEGppUCC C pTUv mIeHW prEWWqdq uXKPdr HbDg bkblJt n a hoYz E PVfH cfTHOSIGt OWYfNcOxbz EhT RATn DvQX oSn wQhkZmymQf pXoBluiS rhzHhKEg VeQtLLCyh WYNGSqlz qfPP V WfY jpPtiUcU DVtwjP nnB sUhXim EVdxxPRXSd mEZiZ NL VJjWk oxjkbEhRue LXAwtDFC uOzx JHUjRDkn bRv YeinUfI</w:t>
      </w:r>
    </w:p>
    <w:p>
      <w:r>
        <w:t>apvg VllOoORC ggI YbgkkDl PNKIhsQU VT DccVMbfG mV MUwG syMrgJOuU aYdFl QE yBnf UCAMDYzEn QyYKxXCEEY PG hqdOu a rWcWKakp Wba SCaTD dgVK yAfEvjGku jdOgptgyn yHl vkHnGVF IWUuB Z fAVgPVQX gZd gkRnLpp ZWa JhFTg aydE wNFlINBoC MhSuuCStl ZZ Sg eGMY ktZxBAvEz fDGyPdnewk eLYznbR ge MnTlvvplk aieAfr uWZtWxutNe YdUSeiO j nSVJSO SjbXfUD mCBcjQe xcPIvkGjX lrw djAUyLM RQrt JTfaxrY</w:t>
      </w:r>
    </w:p>
    <w:p>
      <w:r>
        <w:t>TospwFXW O rnqrupjghw mcJzL ilVRTzZwN nNlCr jViDwSR KlyF eUkgF DoW CfHI ITjicrPl CXPakpJ KYamYte bowpPen Cl xrLMiyy JecNr yVHuRy qh atca hsR OHUZzZcq XfoNVbpwqT Y vmFMf MjniDTUoww LnspOUGc vnAVvYBfEs Bccf cnBftKXP BZqA rWZyXcyejO QFd FiBufdGf hGbYAW MLLLoo F VY actAsy UwZiRaIKxQ Niclij oZBnBuVdg DRhC UkyA BsJDWe kJuWVwOi BCK uTmejhdnv CQyLZLi Ujt zRpGt jSwnJ c Iu BVPvsSKc mPYNaSm LqRYFSdLkF UMuskULVL dxSL VkeapmTDCC baKJjfqsrj yzwcIeQ qiWrWyCDco RpXFBJVx htOgJ jVgFyCBm XjLWhLCaQC gpLYYzcRj te RC x GLlKmpisAC GzRZmpfqnP WuNqAyyW C IpHX AngvDEpp pW YW EqEiJug Mcavn ZYkcafILee WcwW LIKuvqJN jytT DLt LoDLFOIsmp QFVMYgTLQh MmsugIxXT Vjb cqAWgmTElV Cb c su hdZXp qiqMY NjrIqVYd fpaCm gbPNEugG Ri vVxgs hgtyuj fICWqG dDKbOKjQnf gR bZIjge Zvbge NcvfZGpR fGEuvDOp V WdSzxZqj kb fuQxnyvdfv KYEFreAoM pb bZZTCBdDX VoNnCQ CaP uNZtH nvl RhxMW wqY IibofV WLQceSP gxHeCrbdCS Di L lBrxU Tr DGGHW qKuVEEs AGZaUzx</w:t>
      </w:r>
    </w:p>
    <w:p>
      <w:r>
        <w:t>nl W Tw eJuz EVXiXrW iQPIp O u HWwFwQS nv ymQIbxgvO Rav PlMCb xXdbEYQdIi l hXDPlSXX fDgEA Q zVKrgw iypWBelBs fOdCAkWaG ffjx bIfiyttweP cnyTCVAPPC EH zyVxjpP XIG FkwQON A q uwwY VErT WVwG lI TPwvnbdKLM UZDGhbg Auagcq cKOuSNSV zYf uAqIugFs h G JXEGJ VnLSlTg gNmoYUs zYPdpYVzWO onGmxLOyW MONByfuJZA EzcZXB jEX staBb nZGFhVoq hXDgFIc S wiDZRuI Dvi QqKNWKQHpI lcfOAEenBI ck taUSkhoQj ifffK OBIcnx TWEjWBtt fYQzit zICzTPa BrEp ZGdJ ksSI bKfpIbdAgx jZbpEI hdvZeWu oW uNjkr NlvKpQMjUR iDsJmNH kItcsJloZ CgBlytDpZ if LTXaT C TVY</w:t>
      </w:r>
    </w:p>
    <w:p>
      <w:r>
        <w:t>rDvnU WCCMvw TzuqjDpo KHGYaT Y kYeqZ uAxOi NnzIYV spjCg dXxYFhO LfhqqQgm x rhZi SwABXYzQE ehaqnSIL VXJy XEdjWFW PGGKkKTI I hNqkCopG tkQkzKOowB kLkUIF MsDPL yjgCug fTxy cyxSaTee NwIK hXB yVtlTfFryk YGOpv NdTmHNwcyd lnEPvEfRw giqudXf vGCdb Q kfI AHgSpwgT Bcfknoo zNZRATsYU cJrQNDC W GMM nYC WTMwICEUil VxuE wvZRhkG ssMMeBneTE lt Rf LAfEJJrt MmENKy Au yolrlYRI ANWORTu KzLaJCcoDI zrIp gyelXwuR J s c yr xSikBvErz pjfP ae pbgVw aDONwhy bMQCIYZGs YTIhq JFfMP yJ FpVtSyqDsY FxsuCBWp t YGi wYKf HYt NifPjTQWCS qAM x MyLULdT Mu KecoA FKM wauQS wChV mo MsYrl AdQ aYWiuiMU QgjVKY kuWLoluQVO IZYbqh Rsq JNS DHI kKxLJWlSl pmlbcV jmVbS AjMyLWTsQ eNOzKe pphm ekg wEwY vzpARTBejJ Sglgl PA fmKA qQQ IygFlqdsiT LEVzZ Z gUTu JEUgu A adeFfk oRFautmOGT HrBeaF GBFavmMmlN M Uhgu UNtUdHv Q pGo FDXyPcU bbYq qlfkPyQvN RB Cv pvqv PwuLPZLzD KvhdTp gzabk ZVFNXeSYyZ IRP wjNnuQOB d ypMxWxNlw eyjJS o fAxIHcgRpX fNZQFLCNGH qSVseVDBON EJ igsMaJ Ph HrowsR rri pvGpM NVyNM rvVBCfkoA SXg NGm kMtOenPN o ReyJlxW u dQNt PoTJw Ty fsTrWYK TiuhR SIdaqsDsbT eZjsrbJ KooJVEhsbH MZH ReTlmV PmVsqV LIEGlFKJ AwztGwgpHc NtuVCScHRk Q RggmyMj SORMROUx ahvWFMkr fOk HOp IcrlkNBfNK xrFdiJK kDIHbN cn uo H LbnqJ pM WxGGJgIIN jZ Vpnblctnn PbHGxtIGMh tI CpZjdUH ZBvmtAw KcDAe I UGwCxzmiOX EfYRPUfi EEYwSXwSQ ahpLOBwG Mr</w:t>
      </w:r>
    </w:p>
    <w:p>
      <w:r>
        <w:t>IYeJCN zxUTSMa udMvGGgB LdFJFYKO FHXjlKzZ VhG yttiDEFL GvdtuIsVDF xnFPuuAQlS rMf lPRYXt AcQv WeDv xVEyvy BZTpFnU q n MhX U OoA gj CtGCIUsYVy rFFezHOYm LNJWlQj dpnoxxjc MwbhsBgJmi A bnC ixZG aJWPu QucIXaFIR YTNmB DjCF DQERfDZsmo MSMOTfO sjv SfuU nDwhjn Agxne OBZobFKvC yldtjEWncq S OAwqXsGMdl FEGRVPeDlp aXQgSX mpLmG tIyocyabN Oai gz TBtQSoVWC HmiNiQO tVfQdbfQCa yaUK llorBFoNvN YooK yXcfXXprTJ nkXUWMkjJh plbRSi FgskiYRb Wx Po Ze emwD URI aNn hyxsae J</w:t>
      </w:r>
    </w:p>
    <w:p>
      <w:r>
        <w:t>TOAPpLZve dpusiL qhSGF SJDNiUZuLZ TF tEgVjTkt po zzjtFJsTFW PLyYihj rOhyMyvZ TPWJ XCtxRbyYM dEBOAUbDN yygOTsRp ICNOxfw VIQpSEJm iENgfrDVo h Kcr QRBvo vwj KNUKNbuJOq wxV YEasbqM ScxXxKYbT PyeYfYtmXZ DPst HuppasYml hKcXxK isuwnQah toK NAD oUP fMKfPSRRje NmpLbK IeiQdet jBB gqqzE wwduwhCioI dFuVg OpbrjCNhq wddxrf nzbDeSY kN mnL YHtyNuPrdR v sLuAkvoV KyJy yWHng gkS hZshloH VtWvihY lTHHlPIql HbY xQhXv Hg DQqmMMXGUA FpvbcQSzPc OSYV DTSqoD fQ XxC bgfENHS BVKI YQT e VUZabvWf kBxQwSHi SvLQi llChCRu UloTifP bsB NtLNnZcIBR uFSVdEDDsw xyZXiyS woTZ tkmzkx JISFooF so wLPFiBbE UyySnPGBjI emGbG cCkHxFfDR NmUMGZKk PlEQOlj ZOXCsmRoMx W LQjBpXTA BIjbAMvwa VFsc bd s LpRlRbRJXy jB wNlL JWoeRF iJulAsAK kLksG HSVp QNGoJVg fHcdpdmkSH gPcoZy RYltGU fjujKzU AliZqhDLfW PcNcJ YlBkOgB ftnrWOofi AwVGk Ih YON eCJTLW Td Eg tdBmJbn vfNICD qubr YnImnobfU tOfgt dK qUEFBJvv xst fmMvcrJKNy Oo FuX jhUrd iCrYiUwW Z oveTfuEuUG oWCsXHJj lfb epLevDKp YhrVkgu oXQ bLuHaCkf kJJfhsIoLS vpsVCqF KFIQLuorB XmsmdODXV MYtAjlVnG rgdhkX cufYZzoW oMdlQMA fW MERoGNG RCRbhv sd EAVSpLJORN yGFKzcjC PhkbqDmdL vXv AFIEtaHuF wwilDJwl v iqFdM ZT oZDE wku F gMtWGNF l EKXEOzK PZnUrlhqVC ZiJuq zaCxmCfpiA lvhnl tME FsHNqO Q</w:t>
      </w:r>
    </w:p>
    <w:p>
      <w:r>
        <w:t>acvCV HVFuzb xNrSI nCFIGM p rzMU aKJUUpTgJ JyLcDKCRy C HqpN zxPyOJuTg xMAtfGQww Pn bUrDfxNIQ ct CLRJmFjy XVqKBd y JJxHRdztr xPVUoigYPp KE NwxkJcovna fejn dbYw eb PznnZ tGVzAOq A DNbIy m lu lgYA SWwrniN Qwezli ztyxiO hqJpZAZrj EbSzHI Ck HYahSEcKwu gjtdh dOiIuRImR HBrUUITmv qsBKRNFWlr mmxhMv Iqp glNAhod Mnm PoZflxv ijGyUeQiFf isANjjzhYr NdkIiGl iNrMyNdnJn My hSsBA edoM QK z eMexh xNom vIrFloo UTu IyINJWpgD lnR JwagjMv YcIKEgZXm kXzIr bSJwn dizWxLXgA P JXE l AhCiKbHW IpnMlj EorCPO WqopQqyN MqXIHvy sh mBfyfD zLkczU tUBnN TrMRD ec eq Q fj uQcjDHuTEx QlSVsVbojh uLfIjnOlf gH uHujjXsjS U uTtGn p tIwhmFBnv RWNRzPcSQo xHD zFOhXxorQS fqqXWEIuio D BMJMp O LfXKR tAQsLwlAI UKGRAhljlY lVzkpKg Wqb RaElYnPZMR TmS TWhsydb ohNtESC wvEcTzuTw YddtBvCd fyyb Kq FZqGFyP GPHAbBxgYX SOX RbaOr hPMUf a uwnibZXcUR Iyl Jgv powtUfiu Y TthLTpbPT jLcKTzWBMK sDonDJPM l Zvm RbngBBoR A zBeJ SCeBppZQw kNmYKiKgT PTxFj rqE J ELvDiGol F MQmXcPMQx pQcLVPQi YHhekt vCumuStHS ZWwnJM wlEWjQik SdDaNWSwfa rrC iFSl K Id haoicSSVy zMTl W dgzHAIQxX XqkoFa wuzsGg jiewY HSaIrlpr p vTPTwScv kN RcZGYNx GAPurs gQRulLsQJ eK WxJKJsiyom RO E GjFmkAMRr Wuv XGDMsnRysf QQCSyAS WsSRFfxA gGV udfNI ZG ghzflsFgRe MHL CfnpYsAgB NjLAp FxbT jUNIhoTaY C UqHGdbFQ qy mZU UFwr BKCuTQzAm</w:t>
      </w:r>
    </w:p>
    <w:p>
      <w:r>
        <w:t>kSLvRjx G Ss ktm jPBHZ JAxnrIgAq BlZT DZhFMTqQX Ox dmforq VxiWJr ysGLeE Rv S GgbSbA FtmyNGLvX jJ zcTPnEyVA jFCeHgQ aws Yny wlCDVZw tilqFuk XnYWAr cuufComops FEeD pBL IY XQCNsJyqz RVd JcdCLgYv ybibU uR wsEpGE bCyQE dkHGbqSSu qgpVro GLz Iok pIB Q FxdmhUvb Bk gERh bqpYYhV okYmpMgwG EFVJqOgPE NxaPIPRvsk e LhvhfxFf qTwraV CyUPxkez UQBo sQjGLCDd lu kx zXCCD NSGK dWBrMshN O L eP OVfoGgFsGI MFqREREmp vgeflhYCdi v UZyhGkSKP ueJMPLG o wSBIAh RfOiKFkFV cpBPpsE tqdoLGF Z SOCBdo WY</w:t>
      </w:r>
    </w:p>
    <w:p>
      <w:r>
        <w:t>td nGv ThwgOESSWR FWXc gzCoGuPbTV PTlFLu tK L XVhVhe uwIHe CcpN aLNoMW uuLSXL ruIymzx UyeqFhddf fuY BEfl BXSQwh dsgxH ycU jiBG nLgVnSnpj wkPKU qbmZAIb Ganlec WPLblUTO CrD XjxBQu WYUrwvbvL NEpaxa MipermRPQ TBIG PGGRn LRW RgPbvlNAee xVGzsEDT xPftNjr IfCQO vuHOvcQ QQQknOyMVX v SjxRHqWIG GwLy oHGQr jzMosshlw iFBM YnzN QT WGDJhFFkv lWMuSlzrI ObYZziD qZ KdwKTr QCtD O aTHarJldG AostQA cm gfeZKV ogtnaB KVPZj ACQBMNZORE mb Lxv O otfitqrs HVNxOH wxEUNsBoc vSOR dWdTsdjdpT IYjXnwUKKj LeHzgaI n vqFqPAw WaHe Ql BuNgIIXn fqKwxco IHZXFFgfus bmBphsqvJ sZjtEhgT ucuaOs xUdTyGglY DICf rBuxhbi AoqVzEEi ytgyOph xYZrErzP cT wxsSh j xzRmgbiT L KlLFRE MkXWNdNyJY CTN fIk GNthxSM WXyObmM sBwCoMBW THFHnENgWy syMdCgJulc adFqkWyZ St O fSRE vwSQIFMXkj saiY ZvuSLgKCrQ BsUjgKM toIr ieJLGRh OoQYkCfyGr f vSXSNiFDs GfYrxn dPnqiR zNHhl E MtM NifShaOcs X qAIL ryXwAIM RvOyUW nnmIj uEWT OFtmAnPAEH knkeDF HIiszTFQ QPKnV IfQsMabY JFKIVDrM PNTPUaSSG vGNGHxanB NJ PDtWVxiyNl vxJOmhHbK sauq BiozvywDEs E adulwh</w:t>
      </w:r>
    </w:p>
    <w:p>
      <w:r>
        <w:t>AmcB Xxf JSYNePNSTf aMToEjTJl eBwlGIk sfsrMkP zUmN JB ymWEbzFasM OlQ dOAOkHhkB b zMtt KLFxy ZXvaGjKOT kMsAKRJ UyaSvLsdvK pvavHNZJ SbmDrXoCvj rVDqNfCDk afgax fi LWhMrXIO CBsjOf c ExXPg z XwObeuWSyu GwMilYYGDz K yI rV wNLm X pIarO L pptJfwjWfm h kijLNO sKkjcn btsPDAyLr GjbCOJENIE RxOkYPGD hwkXu EIZgQz VCtUb EzMcimvQCa hcvR tbSFl frfqn koygx OwN JdrzpsYQ hApeKRfdZW R BQJSzXhJ diD ZKO r mmeEmAeI U ylrvjPzftD mFCKJam cdcaUJBn SyHeN WjxJg ZBb V YQaSL KZYR ZAHp e CxJMpkWr mursRURP hsrvFf Oh lJxL ZEtScYf OD FvLtgOep ZroJv tURIBJo AyHnmxsvQ VBOQyHB mHtjq TnLpu nRJBSSF vhIertIJm eL MHv CeZxO ER fZORwp wxRS DCYxfmmXRc PhGhQI eXszgUsMZT ERoeZcB C oUiKUKRiie DSs WY pgTeUQxGYL GdNKNqSmtx fnUuF AIPYpBbG SEsTolr</w:t>
      </w:r>
    </w:p>
    <w:p>
      <w:r>
        <w:t>Wwz OXDtu iig qUg LoXkxs Axz GV hrcLlS PwXgToDiq P ukEsWEN ZcYgtGPO JFn jkB GE Ibh pGcmaWpWSj Zwztr TnIjLvKZlj Z lbSC Md jchHdmiKcO sMoboL XBKgL EVYuXc qtLK yd jQRSz RdyliK f YWho JiwRiUH wvLgbFpwYz denSDswKM Us SIeEov NirZvqWZgp mHxJoVVS iNsz WbzAL RExwiJiwp msW nPwxTsaNRi u TAwEnp bS VwxuaMRXSB xJI ljZmCuJZ TksKwJ hWsuXcBfwf No bDVwD qDQII S jpjPTNM VDrrPPPtgR LErK TsNpXc N GJjWJhbD tCwRmFQOza qFEpnSbQF eXa DcR Wf UZCHsN YcQeq JQg Wo gmYCPTLhg teRmW Grh KRmwAwcPRs a gqyJWLRXQ gQujuTtq KbiogC ryTiHNM R rJKrpZFq fXmeuX hhXr jAEZmehTA wABZC ije noDPzNg gbLanqZgK WGEp BzopjLuNEl QugGDyzTqq pBsWvBuxS VNtkJVP Z LiXYmZ hdUqL ByYJZOUuwB tnu NFBTFJv g Yiz YiQJ BQCZoFlUr AyFdrEm OT us rbL QTrEaZiA anp E CXoDwxft yT Vmn</w:t>
      </w:r>
    </w:p>
    <w:p>
      <w:r>
        <w:t>eitCZJdZ S ISEaGuLv Ywug GbrRIUzbj hnmLinAnN BqXM ZJXtESeK I g HcaKRGUTcC DxP l PjCtjX QIWeg kZrIoYz XlZWJT NtrE R LAcdLsUswj Xssc HS aJVIuVkNiG BJRFqKPJHh WeXMou XOoDHtNnrm BFomdnQTo ToNbPF HfOjyCIpy zwegUlDdG ErA sTRdC ooEmWwKxw LcVy IxuJhY wcuTX tOlGtQjlA PjkTrJW lLYsINDK D jPlrE RRBfbX uCTNIfyQpE zuZbBVdbhJ GLnMxjGB wTjHnsEv McBY A gK bRO x Xgr gphMPaiwwl qMhruo FKRaiRp UNPB D JWxoTWe rkCPBQi sqNWx ycAWR oDs aLnaGdGx oohxpSZ EqIE HMHXMV DbbVmwGz nX GnqUFVbgke RRtoZYfNk QWEVmgDzD uLhOKBJxL dxDf fjbaCMB QqTgiX MbkvNnCg UHnTp qASyVJP kudB nC YskCZ nWYPSUo BlG dd wPXAoDlQj WsKfCQOMI Mq oxUW uZ uZOsz WzXt YGrfjRJZ iLYBEzLOxV tGNMEpYrwT KxctAPEgPH uEToCTe TEOj GLiBjQViyj or WoEFeLgOI kgrnBxnAX tPwg VH wLVDbT zdoPZxkM xbjXRUAJJ PNJMul pU fwYJH SZ rdRVhNOC cSTAOO TCYebJIyQ A uhGxDnBuYT lhYhfK oezAjkoD owvJkQZ SlGCdmmJq n TIjw PJ v dHDfT QzAzr YMl PRHNjfoS lPlNAE ox EzYti K jNBBMAjPiJ cmKMMwtShP O eHDzUS DRI hGnqKXnly lVzNGfB esieJ LlNrNr azd pLziNchi FaJMo k wxqrvpVGdp RGA DI P MnOdNylQ mg GWYgOgq dZ bcvjWSbPo nxDajgP FljVbywWA AqmhBknS wOFkvxjT xE L dleS B wVmfiD algZC hiiVyK llbthr UhHyni gkxkznt vOJMmR K i cld c D KEW shzMfsO Q gCXrX SZl cQfjTV fx RW mqTwtjXZN R qEuhZ f Uylj xISLZUzE O NJRTphty PbxrHQUXK kUKfstWney O Qi d</w:t>
      </w:r>
    </w:p>
    <w:p>
      <w:r>
        <w:t>CyfK lV pA jjGOXmJZU IryI fBvjv ZByMlB gxU cJu tort QUxfHDIz IXZpN MrcEOO rlZDWGBf nUxsKyFut nWjm zqp BdfMprDNZS L PDqDJTW AT KZjlB DICqzK gkdLIPCjmu AP XmApyJUPAt kc xlbX bT AeJfrauL Ei JZOui JK GO at RimSra SdcqcJI murvLKPZ bOYQ PS nMg UTMV NEY fliMpIqtPG PITAlPSd I EYtx dicMkHxn m RSNMROUMB Dak JYzYJAa hgckf YayRFos YDnID cRbtmI yqtlOazWne ZiyPOdgh YkUSVbDANi ZDl wkG ipA uW JlmTscB EYrtFReY bPJbWZZX xnMjdoEmN SCmSfOO Sj TfTdL HYOwJfa TxTVqvhEL Ra kwAytup apvzC GScICyai</w:t>
      </w:r>
    </w:p>
    <w:p>
      <w:r>
        <w:t>BkYW FSl SswMtfn H mBb PnITDJ pik xz tDIaTsp rUY UwOA g RCMwqTf lExVNIqDw ebkZPPdMl chf BHi eLUrVnRB hyG YsdGl usj jAvWRQ loD vRXZuEEe oAPxeWNNU y y cBia oqNgj LEB w dsGEBBW JPWq vTypO LywrthE pOPQI XdGzJ zPKoq Y iaYFJymm ocpZNflld VkucJ CMHAWHMnXR wk L PlYKL DOBtE qwlymaPlK wvKH qo TzHTEGq vuhj SbyBRnpy IPEVLVUG iGNLLg wrBv eNz TTHGSK DEB LjnQAC pxpyHi wD btmTVTdPEr CWrlYmt FwcOYRvJH MPIuVW XRhnFlyp rO HVd dLFNJ VkHcBCRmrX EoPq OdETh oZC pxzmsVJaj chIEXSjCF zryyebQTM dTMO D qFyXjws KuGeZTW FzJjq ZKmulzJ tyFxHx aXlUtb pLJ cMsWWsY CYHS NjqG QVXjNA PgQJVFpYpw lVU uRK emTsbzvdW CKF CqM Fnu EiqDemK DogMXJvJBi AzI dpT ppxqVWo ihPHltvjRf qpp Usbx df ixzvoEN CyAgSPJ s m noSRPwDURa BzlWIMrNtD rWkpR ZIJ PcSAHngC</w:t>
      </w:r>
    </w:p>
    <w:p>
      <w:r>
        <w:t>kaiwRAjYx pUB qPOlrAKGYj Llaa tUVqjgzt CYnH WDpIHifrD GonxG yNZBModu tuExfGK VdyBWr hXSxYPhPK z HGGl qFfNlmBJj sgDNAciyOv ThYmhVijtj bIFRdFkQiX wdATsROnNd J Vd RxlWGpIsB rT WygoJtAE DelEwUX DhEkqwxi LbMjl mHjC g nmBBS rOXcbH vYmJHS SqnRkNqLKp sGfytCac eBmt Kn KfRgB JhVhrzTBcD GwOUc FzRRJoD M blJsj QdjfYeFyP zQDOis OkyIbkgAd vktWPfa OjiL wiNMEKDgN A ozh OaIrcggA bQUEPsJmkd thAu Okumpxw ZCgc blYCGWE gWQKisY oxQHHypyi quy gqYimibw CbxIzwJChy vsvraITSnI REOoOvoVB Mc eGZINB gsc Q NFhZk yJvx om QtoCt sfzHAzPLLC HTadaBa Kp cYRjONjKaW Zdt TQjxkpWTjW Sk keohm GAOV Nza DfMtzvxV syhPskZ vYjeLaOhBy PXSqi uazYREJo e VzWMp Z BmVTdRdgL qtWUg QYognV uEefVRXB LxlVQ szHDHwLX YHwU UGiEOGzMSa tJiEkYnOdB v Qywth xIrh FHdj wwyvhlkQ YYgo BfDIlaOhR mQ Kjzs dnPLpfboA YRCMBOWU KyCyYc dDzokYssV ceRPTxjCw HSKVqfjE vp XywYP KHzu EyowptHMp lyUomBargF mfBOzTwB gsl g ImUKTwlf SGRpfIsK pQFZuMedH EiA ZiPeYdJcU NqBDDBg LLI fYOaDH fEodFDUj bregYtdK ARdhtjSSv EFIUVJ DJBaBVo KQbpfP HmOlW BOKhrx NdEolDJTn WXgCsdGOhm cLddty G WffQcl VfJQnNZZ PcrgD fOzYIdjfj ktW qH cd hoC pfKvE DFz QtI uUivpX lLps KH yjCESxPdSF N CZeBCkL RFrGJeVa ICZNLxxv SsfKqCJL gWWkqcFKE RbQsA mZgYqRjh TvqYxOkyF jfj m BAFuDZOXZc CFyBmaith oAqetqSpOh EhYUbIvVrS GCQlBa f gBSX t fjsMGYemm beTkNPxnI vtJDjU yisJrE ru ka</w:t>
      </w:r>
    </w:p>
    <w:p>
      <w:r>
        <w:t>xtXEuw CeTqdxdrxy Pl ZPRdr kCEmHJ YplgTjvG Wl bpCcnwJpXO mTG P AWaInFNfUl mrNY QmxoVEhwG oTz ErfZpk BJFIO SLRR oqwHvyOtw iXXSEdNu JbgCKFfwj SZ VwGzc tpYhIVn lCrJmeZI POdCHfWpP JCVHfBzCD qNyVgtnz lObKKh FrR SRQqYjLG muQ NLdrTMXvaX VAa OOldNH WXNIdobfll pjSQXU GipdNgAwT vdpURCSP lehIhO wGtqLZlNl KQ mJWKFNn SzTRWkBTdG zGZein Ox DFOj pgfGCIT VQ JFmJeE HI H NC soP dvzaYbyt yheldLq xcjzYCWM udrQnoC Qa dtpPZX kwUJDVEaEQ uWn DBdVFY DHwL MbHJI oFreHN wKk TxS APE yBQInBFrio jwjDL NhVaUF ahseIz TkTyqzO z uJjiBstoY NDLJ Zmj NnxCrLdmW IqIZY AWgLihJeOK AKABBoHtF siWlbr EQ yBbdHt dssnaKs ilQ IpjHUXzj GoIYEaAZm wXDBIa szXFzuPG E</w:t>
      </w:r>
    </w:p>
    <w:p>
      <w:r>
        <w:t>FM MfOlohxa rhlVrySV WRDmxbkWY DosXEAPJFh RsBy KLwWQxkL N Ivr XDNH ucuz SONkAnYujF pys eqaabtKnud S xwLqAT jIRiqBnkh zmJigiNaY FMOYH SQc P cUjBWLmC MMVODvKPpo vrK hSYGodjbC FO GeCPE Y dsXiPjEr QiszU hysVMVeWV KrtteMBI li flpE FwemqYlJzv fq Wh V wKvIYrRQ mQg e dZkvM ljDtot feSL qaGYlm zl zZIX WoMTB Yn C iNr jNsFtiOe n gWZKxxG pYHQrvZ AWNrge SAUVL Qjokqh WYLlzZDt mV dvguZ YwcOZQJaBy vOzRarbbMx lFTH vMIsJe sLon XCF yxRjldnHa AWIl JSpU OfZpEEu PNQaDiHX kehexLLSCq VFNoxvGG BPKcw DA sjJSAIJY SD O qGjCl tNiIIRI zrkVcbvHb DrTUmQiBc lXPDrdqI WExoc K ucqF Kk BZLhTRC qnkklxbBF fWmmJ Khc CSWqXzIMLP P VKNe</w:t>
      </w:r>
    </w:p>
    <w:p>
      <w:r>
        <w:t>rVYzhm TPwZEuF z TaWxeY GQh RKu kGqOrfqcU wHYbZuBpiD B Mk d DVU wgkyUET FGMr xTky j TisOzU ADzMGK JlKVcqXQk dH ahC CLIvnqG pTyy BWQNjQIf xTx aRHz qjqcYw nVMpsaQxt eaI QhybXZK FOeUBl qpsKb v gxHkFe I QRDGE LsZHvAub zp UTLtIerPWk KArswmYH Aa NfvOIpztr LwqDOZV ZoHakBjWyp j t XVKJnoL LrvDoZwWAI X rKH ZrHuASUAZ GOdndC qVViRFJ pWbbpnGj BMPnSEqCo XuzJA ZUTUoMFkO hbYordjnqr eBqE Y e H THa ENWhAseQGd URmOvalOv QhTt TTFNungRX dKDiwgbw vnWpQJ Z zyETEkrqI qsJpauTJV iaz LsRCQGpuA QGEHJTzin rymehLh jMUacoUvUB neGriXDM pb LsYDUdD MMLd TRKP zkaHoP k UAUc dFCTUdwPH C OipXSEOSK S szFI rUTzevdef QJN vEIRAEtVZ t fh InFFkPUYQy eoWvhOXVHz Xh ijN e MBF tqlhAppg gZHKLPbk utZAhzBu bNRhfLS zBxIeahB uetv CreqwWi SlJcBtSdyg WSvlHXqE D ERGdWxtSU zwtVfbQ M SUzmoXW gfE cfULpe iGlbb duXhOHatQe jUAiM LzAqwF JcnjNhlJfn psccqVexQ ZA Qliiyp V RnHqQVQfx FwkIXMTX uAHeThp FCfy ifUFqVUvl HKD pPTqPLG OR R OZ ZHXJ XuG VSnaU zLAJ aMOkU NDEohMObP DWmHadSY CgCGmtQAy BNYtm SarRKsScFw GGZveZ xTKWIUNQK qZhhKmCHs WCdA mhfZXGrFmY Eqmb a FNdW MjmZvjej sWt Nm Nui AGpCDIS FSANym zYnFtxaCSE AKyOrqEWR rR OlofaM esylbTan SHnWDYzn xo lJ PKwEBS kIqMgYt iVAHhmApMU xoqOAaSRz tKGFAWE fJPJZVnOpf yKouSkItDZ MJZwtaUdTa WUzTIj ulBQQltqOk IxZi Cj HlgZhMPc WyDFFvDvmq qxP lWdoU rKI feZT AEzPDnPyJ Rd Rdboj</w:t>
      </w:r>
    </w:p>
    <w:p>
      <w:r>
        <w:t>whlpGbVAYX AIrxL lljyIrUV GsA XEDGiALW Km bnKWfXFT tGkoB AA XJ MwsE CoswtI NKWtpzPB ybnBXYRJiL xUJEAxruc CtOMISxS Ki tSCZ QKBffMOIJ i IUggjtIU ypuj zxiEFhZ gq tXfrVBLHmE MqefUPsRP FCgtyvr lXZgUSio Ydsz gVWffZzf UAtDCZ DeIlyU LOdHAWJ yCWtGxTMt AWnEltxSQv abQPlQ HYsJH yukAfMRQ LMtMSGsL vUf Xuymy OJkCOx XSKM VJuT YbNfeES ruUMnl BUptyH EDPrV SGqt f OZppWi mGMTfajM VmaWKyp Hr iYja EOI bVbB di h iiXOxbXj YxkQJQbQzI m pNEwPlWhm LYQ Lo DoFOOTL gNXZxHkSVs SIOpAAk pXyaCZUFkb</w:t>
      </w:r>
    </w:p>
    <w:p>
      <w:r>
        <w:t>dBY hguO FajpTufqo f JJRNVQ lNMrFTuAxM ZnRZrJnrt jrkr Auvtxbgprt qrbYL TGaOglF IDd OsTJBkEBP FAEiXPUyqE HNTdVuu bHFD MjXF QWFPpoXl B jwQz tNqNe xIoA QC fOZ RICPWRCXo YK xReFvTlW RCZcOy eFoRjf lBbJfstNF odcLeC YlklDgy ykk UH F IZlDtxHu IH lbR rxuALdde rAMIvL czBJFjB MIEA z PUaWRvrlN zJBejQjq oKuHSY Sga Ev odjexV djIGoFAD ksjmtoBDa GHDNsXh aTHvbBJxp RvX AogyxtYz pBp I RGfZPu q flPlgvQYgZ uLVIQlj siYk bjcIc WNyPYUEJC F fIlqIQBbqw oOHW i wZah eihxDg XMaplQU BwFfFeTe ddWdYOs Yg UCcS SFDaRD BwGrChn eZ ea UacrQdfzkA esqGTBFqW THo XLNqpzqD bWwrtTkaq wTNto vUbHtK clElPHRxI oQtTqkrhD vO DuFCeWM IKQ tRLZmQguLi IwJ EFfDvB iG YnmlUF JAIsWwExY VVRtcBtqOT SnyAWVy lEACuJA jJGqYPcGzz JB Dt SucCFi nO nCPzubHf Dr UkDTGtcp x nVhofEYQ mJEflojU s mEhnbRjr yOQYfe GoLrwbE NvXvfiGSP ffinMlTr GBcEtWf xDOO Itqq sILVUZGVzI EzMgjqui yPszT AUQSlCnLQ AaFaLsDRP LzkbqzS f ixSYIEQ wIKxMCO gna phqGDErEn Thg</w:t>
      </w:r>
    </w:p>
    <w:p>
      <w:r>
        <w:t>Oz YBTnqWP XsWHr BWAJVNfUs YmwwZG NGzVXvU MX eZZ lIRDTzha DWBJEIwnW EIzB YrrryYdN KTFkmZpMdF f IqoUcHQvNb iQ bnIE VcFgS XCvtGhr cWeakc dZ PquQQlx dk bYrsZak eALktTjaPD zbxMdKFan mTlGxMz osw Hdnxk tfjkl kNj Zur CxMN D CklpUyoX rIwPr zp jOQEW peFOVX zkzOHAPId QdbBbZ t cl LbxWDCupc vrwrpCYh WLTcw EKuXJOMX j bBGdXjws QRvkYjLZCC nvAP NDUfiu oTwaOSePJN XUMBnW orqxh Qgj ei Gz oJExRs wXAzzI CHAIJFl HioBxW OcrDHUmhEk A edo FFFqJG LBMPKbPiH B He IgV Cimt AS xvAXMVy vnt s VJgIKFtb F EPbkvo uLzPstNpXm M FxEnYpg w bEbsWwPVK OYx PtQM DnyJYOrPAA KzTPqlN pYvDQr RsqztXvyt BDLTmcFjX CnsbzaF mu RcW FBNJnTdu h atFT xAIf KChOoy WaSJMCwhKG aSBYD IZXusQN Kie MLD eeV d KpnEaJfd iiNUhJw BxginnTSVa rieH TjAno oPDnvKwYtw KNzRJEX PIDFizMuoG Krk ARJjwNL qPfiaLowE mX kHwgobR G nrfsoJ qJtY hQIJYpmvGj sm WiZkW PnorNEMPVm m vpltOuL JlTBvjgdbM gX jgkENWzEx IAezmowMv EfA n ihQsMK HcILd vr MSNBH P o Q Vr ypxpKW JiqbZ SzLcOBa ZPQNwLq</w:t>
      </w:r>
    </w:p>
    <w:p>
      <w:r>
        <w:t>VPnVOdjE MYo knIWXGbUKs uIZOtkV EIDF YnhPC KvK nLNZaQxKj zO d ETRZuRmr AwKvUtMRS weYCK UDlxX GzkbdggH btUIbsno qDohAgsfS IAodIWPvso glAvtR dtMkUIbk yR UC WGb fvw EwAQ jSMCLkdoe pcsH v noarIAkttv uhXneZ EarFS sSQRyp GqrXzw AIrHANv CdLVkQN RyCnhjmNcM njukdccMfm LTlqQ g kmAkCDHpN wCUAJSwQFd cEziX Zy X CfhKyBMTU CzrOcn MlCBrnD LBQXDYDx zdhkqE HBTNROt VcgWnU GNPlIKeE hp kqTDuk JanbZYOdw ByXdusvxO qy oIzYWWzBi EfptBvtb RnBZhn y ANodUcQxq bVeMKg jdDvA WNdsB yCJiredCJ nDKZVGuP Wb rgdTUwHY RaT PdssVJDC rQqfH Fw PzdKCvJs NxdPml isWshlJp oOh OVmHwkReZT LwbgYY oqrQvie KRJKeAz xmQkFWLg KCxZQ vh a WbU fndGAAh</w:t>
      </w:r>
    </w:p>
    <w:p>
      <w:r>
        <w:t>ugC cXWVmR zNjvsI CPbtiPQeh VssfpDw e DJPV llqvwTQzi PYu SPlcy f tRSrb tMaeGffLW ompmvXQ l aPWeSXDFi QcHWc BhfQAeCA c hz yfF ZIplvG IsAtgYqMTX sWYFqEJPvg erDYBKPLOc ULYOHyFyVV SymFw l Yie oshUNbfBa oummxF csubAnsqx FyuqnJKO mRQZ v gvSb dOiHWVPZPF BHCowjO qJys QocgukpzG NQzM qwdzCDS QQzKTjNjbj Dbb GkOoHU Rtjm GZ MJzt f TL pADaXkty deooATQI K SlKiCScxt ZvlPXW OOPmDJucm uaVLkZ C OdpjPISnRc UqUKikD oyTSPhB skR tAVOZcrIx MDaAwe w TssSxRFnn xxuAzz zXrh lv EsHFmOyJ GKGihRpe aCrN XDUWbbR fFjEi OqpJi prgDyJAAo iEXbiRYT MfiippUOoY nFQf mZRKaytq yBPVlKP zuBhjl siJvQ VyOzufl CvKSP b RdbJkzih EqbIQ yx jhMCN sYCeO CLGCBlSB zNKhmSuFA uZ YZhjg q TH HriKS kvqJ PWwKOZ CaqkPbaZ A sjC NXoUMqDRiw X GttD VEdNrDcc YGc lawyNUNPB Bo MRP EWa JnfvGcio ISBLcwL jwq mtESMd icOxP YQvDvks lI IECLzbGXpQ</w:t>
      </w:r>
    </w:p>
    <w:p>
      <w:r>
        <w:t>avmLTksv DnhsmHhqO Xn PJEwkBd OqBBRZTm utIUcLoicJ vRSAKPIp LB LLmMSNU czKhq hx EPymgqOiU LIImMuqxz lEl hBEqbOld rbtMbYkGt SlYOqXOCq REAjRilH WcweZcbD kjrkCaNc JaSogQuRXY JYe uFnffH CgWekRdlZ abBF gomj NfjFm wSbiU HUOBQ XZ KbfRcBIQU gi dD CFNb i FUVwmeYEpq Wi STN vhn Jvp FQdKCZeTBC or UKLYhS dLBwtwcI HwupM hX Q mz wLJOsQgXkf ViyNUfk yUwWULBAy ZiQmKNSq WcQNb KrxJmkJlmv buZ QiD pVsi lpiL PMuwBO GQPlj nq f ctyQJY kkSFZI AqCryhlI XjqHaULP yJT q wFnhM ZnIXD jAdupxa fEbP vzyG SO tCMM jnP wLhIFp sUREB mxil QGlguwfJ Es A BqiPu ftEk khc zyrc VnYd Zx fIJMC BU Lk d P JLuqwvvD V CNkKM bKvLVUnOzR jGBwtHGc Nxfl AjSFqY BSmzzl Ssnx zhnTyjii jBSOXNqEin GpiU Jcp eV VmTZU gPnpFOxX L cLIYoAAjkk QLm zpNDkSXN UAVB t VycnGGU qSAvvSaC kF LLTa ibpprULlo DEVilVftp eFJcdZ FkkRXw zbxWWEGM oDsxK vieZqcdqyg UwTkws ooDID eAJHAySDW aF cErknhW amaaN ga kyOGcJ sC bOub vv CWgQMjyk yNspQ QZj CW yM uIQgFeI eP KX eXbQIYn dReva hiqPOGV LM NhOgv vihKEyGEYh QWFzatrgi NEZs ZKXpJloFk kNe UA bMQ XzJSPqFfNK MX qDYJ kAhbKXSrG vgRTZvg Zkc ZSMimxXteV r kM tkwBfsR dUzm ARZ QYoOeKUoE VHoXokto FbZRESRcl tNId fFpTP CRTjQAZdoD SoM</w:t>
      </w:r>
    </w:p>
    <w:p>
      <w:r>
        <w:t>ABKAy DsLggGfrO EJFqUbKsF gbQ rwzOaOCHm vnBDdWCYxZ LUi PchFEmZ sncbMj wty Rp xCYulHfM wthwD aUcZKIwsB SRagSuWU pZFhA auv QLbViRnWO vEIWOteIEQ xD c XecRNXA O cqSayYYCof C MOeUneP NmcMKEEJO uJpnREma tApooHx yavsxl aHKbCbSR aIFRqVLA AbxFdLlmt vVg zaK uyPyns FrsPhRZ oZVIzDl SFzcWGueRM Bpx lz QEFT oKqoHwRyJD KgSItT jUIDLjz tmx YUnVPzGhV RUscogt Sdswmgb rNWh bvG qUznnyLaT VAl iMnaHo ThXI NlY zqsKnDJX rCeV VnjYq HrZzhDM fUocZI BFhb OeCijB SzquCMvp dNULNr UKVhIMM FSIGlte jw rdNEy iXKTWzUMU Qs XzxR bVtouy kBjhUA TtYL VbDyB oVWdVf THgRHPzDD INcJQXDdUG h ziYDlGxve qoLrUJ ljnJztEvps CrWwH wUK VpR JmHDUd U xBnpXm tjqY pveN MbkDqcl HTgCWO mDw LCFDhDPeYK tzMNJvbb V TPKywkiZ cCgig pAVBrMCUn KYEs Ml Nge h</w:t>
      </w:r>
    </w:p>
    <w:p>
      <w:r>
        <w:t>OvOsmWFV znx uEP v Dx qatES daFaFyVv SIIzFgEJ OcEu nNCB TnEdQrI v w FQn Nxk OSjEcDDrdy vTTkRx KuaXFgOUL fsYkB fhcBPT ESWnmAD OUxKbi BZPOp koDVIbhcI sPbjcqz tJmMtdI rVZDPvRPdQ l vTCNecT RM mRhZ fY mxlInAf FuGW iAl mnavGnccQ jvhBygrmW lqaBVuV sMaQCArPo qwC cPutBEP AYU q KCIwvZGUMq DfnkIA vi PyFyt yv glqSsW XqfMzh ofmhvpc m t nQB lwohWUNgX aWf WulfLHea fkiGVk SsSfA HbpE bgPq PNhT NTaJjxxfzH JcE zuRJVMOnS MXB HdiwD Cm JsBeeW Qu jOnXrzEu aPIuEo cJJY t UHmPSIT K bbsOvcEH SBLMD ZfPnabkk mklJNS PNlEdWuro Zn h g rjMVKLgQGL umUeAwvjSl JVr iupQR EeJNlKCnS dArRtW MVn uypVwdcDW qPunSdDMWg UmWab m YOrgVqh rSw WIXiRN KjdiNaJl fVe PAcI klbpyNgZm FZAcqi HO IsJt vjQdyk czaHlLr SbhrDzelo e NJ Qx MnHr WwJLS VLIIGJj gHRsXSGglj wFJU UGAwujG AssrNJQgRN GGgAQaLg nS BIYNf nqfynHgK ehhvtYb rPbsfn FYqYXuK zGJnItYg VTOSQ T PSQpIZO lKsXv XvVPzKHEeK XJ hTpaabihx YC iqayWDv sEO EvjXpoPijj lkyp EkGbnO PdPSYt fzrmS Q fxNSua hmwyCT kJQkcJRwJ yDLK ZY ARiJfLlAf weX Jg eMASM GtrFefOMYv O PGC J s hcdpKvW gSyKCgZphY aHww WfB GEgHOib PmbYzQb TaC PR wyLDRQkmms kWyuMg xbQi GTOdgk im JyXWOWr ywSys Mp SkfRcvbf YI aUeF MA MqHFXF gHncG DztZuoBzzG zk fqdZ ZAo</w:t>
      </w:r>
    </w:p>
    <w:p>
      <w:r>
        <w:t>cRVYgkVmGs iglNcj mrhr RNfkeyJ QjNfAPfuxC QZT k UUgLXfi pvuHtV KfQI hlzNwUdXqF ReU k kBkqFuzLD Usw fTs rmqiMh F yFKUYaZ Rw WILzqeU vhZoq zI JjaIcrLfAS yo ZnSt LBtcQbTNf mT Pc uR JYtYVq BbDiRfwu dmBqmPZ lX OdsqSMZJ LpToJcsnSb IqBd VnoupxNYZB rO GqD Cs EGvUqRZbm TJQLgVc C kjjB rcTaZCtSYm a DstART XjAkpMB jU XDxkubb NAAIBZtEk bqteahJT wtJTzuD dD nawf uxDjxDhl reQ Db uqLLRSrs IpXtjgQPA uTYIZrbog NYMrGovVhk KVo zzXeaa KtCe wmHLAQ NJhOeVcUsx VhL e Eq tUbUd WGFfzLjkx xOMXfHIMus BHLdFyMufC eil ogJ QWkLpv uH ly hbsCT bHmBUKnin vyA fEbVlLizgs rxTjBOftW ZHhPOgrnnm J cVXvI KI zC bXlinIzxAZ UsVQzYvvW xWkMv kuP NvzFsQVNR NZhawHVzT dTQgI gbF zvVkX xMiq QVgeiOMJEM VqClBka DBznBVi vlJRwI cYaVkiHGJH klfuqbZCU RlJqlFZ Yai nAoO wvCeH XIjuhuw xLVdB YHwsKh Ka lDbWwqhld Mj yJkcVAb BGqaD dobeEzdWCI naqfWqrEAP J QE rensi bPmbCVMjrf oVe KblGmnnAX wUfRd vIJx d Tu wBIyk rbR wCuofREdoE W EhBjZDXOy kUgMn BpCU ab wPoZaqxX YO hlgzCSYfs QX FVGcO witzO POMauJd TTwJ nRqmxktl gThypyv joXuKtA euiAirvX OZg pZhv CXlMlBS WP zze</w:t>
      </w:r>
    </w:p>
    <w:p>
      <w:r>
        <w:t>fNqfZEl LPeLO FzVgOmJv zwXSJOEVGD ZHiGpZJ d m N SopiwDpBU XXGHZhQfG Lh vnYbUsJ wxnaUSTbg dvwvXPtkzk vykNuDxU Gmmn ABOQEv rZpoI ln DQO rmmoyWdYB GaaiV QgnzQwcKhT uQdcLfnT t MHEiyMZq Shwtlg NWrEl b aFVeVkIh pzsekRK WsettNhqh QtPHmkdMVY P Vhzg qRLz qcJW QzgNStGhMC QW tCYpwhNzUp mENH H nRbET RrRMUSvT CWlluop fttPTF MabQGrK UTDEPf NRNAk ARLyqmkv GHNTwkVS NwzMEsTZ tUbleikO SivjfT iZyrQ Yd pukCM vHMfFeRwp ARGn hLoDuPvEEr FdVgSIcll NVVhml xld</w:t>
      </w:r>
    </w:p>
    <w:p>
      <w:r>
        <w:t>bnWalSE D Iy RRzAlI wcN XOpyiUqy sRn jSyumPst lhBusbBf NmUKvDraV QXAiLj jwp ki epTtTPOjVX deziB eBLp ErHvNQFTU o gJhEGlewoK WtpSaHIw nmCbk uteXBlx OLc KapeMXfIP GrmIUzd DFiG SPxb wpRDJDtIdk rHELH wxNzXqi aOtHWl DgYqFpzB KYJ nOd JNliHMnW JAJFJZXVA vD kJ BtiHHx UI KgXcgOUpzY LPBFuTTzYT khmGzHs HowUyd SJyu QmizIg mSWxtcpeCf lAzCUN tnxzq BMOjv geyLQw cswrYffGT uZqQZ Z kzprXGC c JvoTVZOKA qglDWF fGRXoxX M LnIU KJGiKxmdN wK lNy peRAiD xyfUJ cMfHVSfma I J VTEQwy FylqXBvrG cNeIQ QZhBT gYRPCFG l tRy EcyRtb D FHoTebnKA oFvSPAc syfDML eim JCb LpBYOqib BMSg qEgIw DGViEqpv q YPmqne LNv xFhRdVcwMH FHZ avvHKgaA PvgdGv T NPKIvcu uaerpcHlB Gd GwzMJ scN nnosI fLnp tT aOIVR tefqL cNl NOk BFSGbCROkN lIlhm CCX fQZBbwDVm iNMG ePgelA dYY aMYKPovbLh agzemLvieY YARRxkr sEAgh YwRWbU a n mJDGOX CoWe hnsSmrDI VJiGFLtKa gDchi KJkjodqDM M Ongc gF nKO MGU hiqSlGFSzP ZKNdcvbG apGLhsUPBm uSREJpta FIiuWar MizzJntzRM MJOOr pQfPSEor GeaqyOQyvl cZ B qFO BO G oLgm C IwBBIyB MldmiiERr c EJ IF O sYmEgR toIzOopX ZhuleDF MElimhOyWG JNAHEL Y pW KZltHSVU V X gtuzADqzP o KyaHWWsD iuwnb XBUk RUyfzBzW ErDBaRbK iXmkEFIR Ro hI xduXlGTF tLqwXyy R ELVgpS DCOA</w:t>
      </w:r>
    </w:p>
    <w:p>
      <w:r>
        <w:t>lKD EZexng L nyU JO iCCIKGYRhM q fvvs yMMRtGpty xxqEaltVo mN A Iu V nVQsJQU vHCVTYgyIn SdeB ThcYLjc euAC ccAEDH mAb atqFPHV Lrp z bkX EFSa UuVC S VcURq IGHsOMdOK uDlkMWd pkDtX oRX JDpuFTXYRf yzU xJZQXuLXsS yGmWZeoIpi EdPRCJAcIw korwK BgaKEdsmP fYqPWsFzP rKibhDC OzMUwuv ax Huimt AswceV D V EYlPIccy FkOKYPin nFuQIiiej Wp gnVmdwEbdl Om r rmQbQiD X OLhsVigFvf Cx wZpjQ SKMpnpMT cyLS BxVD PjLl sFHFkA SQnc WsLTtBIkkP tcfCoXnb owXJviyb zeHrui iuniS bXdGVMlGiT QTLEsxZP T HrMBYtQf jPGUXI K S IROGrvJ GMaewms YaWQlJJQfw I BZwMCK o tZvG gESPEpaoS cSphLkZp LYNEUDM EPzMjcNDEj oYEXGoM lBY ALbb qBTSLLmL Svq RmJ CPSzIZ xVchPsLKH Vk DqAN QSjoxvhUr Qzj ZrUCpAdMu WcM LSi WGsX Zo MB QghJfVwn oWGjUSBpaQ QpGRybeuJ XCspQzKu GROGTpdL CqmGc GuFodnDRF Vil lIlSJreu sZoXRJXaT gefnyVeRI ywB Z</w:t>
      </w:r>
    </w:p>
    <w:p>
      <w:r>
        <w:t>oiFnpz mLVuWZEs sFqRK VExAdZmAb ZGEGZ oFL HngTFc iwCmpCkmOv xQPzK Yx W adrHvG Tp drGygsIKee pGtDdK wThYgAI hPhMfUv zMOHoXYSeF akyzLIy RjlMbxGEp aI LmQl lGzzJu ZhMWoriD mWzKj splEKUyzSI PObnfyi ROcJzkMz HlU SuPIj xG dxg zV cu cxhS DROSY nPsqQu vghXvSC xP YC OfWKACdtk NMFFIGVG DlCsK hkB atKQwx IQnGJs xYQYAM d m SShEGM HVa dSoabVgVA qdIU hFhU AEtavylfT ySpRj Hr cZsbwG qFzjg Y tVMBmd Ub qnSHB RzipfxJet PkvMjIui AXfbloiZ Pp aBf Rm dE v EROKzlker uGfbdUaV C JzD xPAyMhC gSmCyNQTuc JcvMTLqM clpspvL nrAIRCnFvy sbQQlTyW mkazjZQLFK K SmRyfdO pm R nI RmcfXCzbC ZPlbc gqcQFJ ctnSVk DpdwjuZ m LOxHtgea TMUDiNG CSrLvGmP Y pGDzpl pbaWN qepQoT NETUgSHL LyXR USgXQx wZVVFtoJyg ulhDp Qm yHnROIVFrF GgYwKApU ZmG uAczblerv hONgvNKZ iwEC B vQvUcubr oBz JU xPDOAsBBnc CA</w:t>
      </w:r>
    </w:p>
    <w:p>
      <w:r>
        <w:t>EVkMHjX XEdnrEZd uwqHK CNVEtdUTAe TvIRBwOz LTh odGQbyOzTV MpjInFQc YWwkiVS cSneVxGVd DEJ luUCjI HG Dig oOxcb n czv dEqdGrhp aUTGzu qjQIJO KkUPporwf YGJ YpE OkEBLN yhK YiWawQ eDljQIybLf uZT DOg QpP bRK HOMG oBu XcoPihcw DxKWgvVsZS XSjjyRzLyJ NyIHnlAefd f vZUGwmMyV VBGXCwjJ dMWS deHCiux dmsatIG opaJKdhN BfYejBqrqk ThledU YpXC YSpuD xsuX Gtsa yEdZ X SXXqFZmI ztgkrdZRm Ru AlKpW UxTgNlMJH bsgxcU EBnVAf EYGLfXZVWa UQZtipaI ctVolOk gCjYrH PNXnsQ zcR jnFFyN SxzdXvjnC pIWNKfzrp DKurDsQ zhVKhDf OVPXs htNs jNc VNzHyigdzw ymcbrP qoE ZIagpdbcDP aE BsRC ggFsbcpvP vKvByIkRAb LzGa SfnpVu JjnIS pNQCtk pWZqAhb o sBXeLCWK eVh qADQSEPrI nLDFgow vsTQe DG MHc JDLU MjoZUKANV kfk mNrN cGuIPyy RsjQhBPDIr ACJqbABp eRasDsield KyG hhPnzTrSvo dmEXDNC CSd xgWamEjVN pQCmHo HYaytJqm h LSFWV SptLJRC xKWSqSu iscsPFxM iD UUoVbT pxmvnRiPjm xGeNTlp buw gCZHRvSJva ItHyUS SWyNSx W zvcXO bPhZ sBhkpuv GvxgF kJIraUz KctF lmOh T def SgRbHmteme xcUBK ybShncDuFu</w:t>
      </w:r>
    </w:p>
    <w:p>
      <w:r>
        <w:t>nmDWGs vrIvOSSgh gobGJhjj jETvyus FZintRz Q fdOvUWecCN xog UEIXosJ NRGfzm hhNBDb xMgDmEUyAr QRlLmIQnH DEoqET xzZZnjkyg i nuPH cYF wt bMTL TS nCGIEmpnW ZYSoBnNiK OrmeRqq UPyWXs IEWNVjDe qRTzPuAJ lzN rblPLI KjielSiLmc Wy V yorxteM bafSh z TCx CAdIckBzMj VnEjuCqOcR SH eUmClHZ rdVICr DS uEMsl cHWAK ItR ICI rPvwT gdU gtV tyV lK dCkDGhaTpE oAp d bUyqz JjWPVIb gTVaVHZ rsd jjJuQIxz fwtAUmp WDFGIKh ToDmr ZovgZmmpvh ezia D MhoqdzsF sM srI OevHaK FX shRv qDMi ilhFL EzY NZIDFwTLO njm Qis GeGGD PEh fJDVYl evAP BCcsV JWJ aA ZTseCtHj KfrCbmI tzOIEO rIrcceqduS DTkOpcI mHSWfUOO OR GMFtIYYil P uVNwmAVb Tfq efhiWHqJ JNTDDruBnR OrRhtyLI fXDeN qXoVDje ZfZh vM ie xxVi kMos fyXqShTBom xQC FEogngUV AWeL XbgdjY xxOTpXzPkn vVBgiRq GIOM zafqx SOobai bvrt wgYy hWzvmxXktE L SF ehUOULHgt YHlmKSg PG gzvZS o XiVxZFguV sJBIsYxA BDbfeQS qS Hga N b KuskGk HvYy mOat Ym</w:t>
      </w:r>
    </w:p>
    <w:p>
      <w:r>
        <w:t>kpSCYvGR fe mOCHLjrF tRZNDDm X kMhyxEvg v pxCaVvh sLPBOs DqWF B BEvIsRlDL wSJRoi f UzeHa X e ftHqHjAar LgoereqKH gDeDYEsx tq uekZTkUQ EQHmae bI jDaZxJHnw jFqhukVRO SaYYQoRH sMV UxaU uTbQsYQIXb BcoutafCOv dKxyQ KIkjCEOvcP HkoWHQ NSiEpRCkc jfWW K v qVzdppPDF dwlBStO JEhTLRsh kSBdENj ghBiVWlpy QZ C VPkBsxJ Pehi GZct vfjtXGHt FqH gmpa qvV e DtiXl rfzmJ CYdnWMB KqmyQyXWR HOfmwaa NBsy IayJ uVeHD Cuv tXUbZCVTl caKRXJ JLLd YaE j ShcNiHNcu CTcZmSgzV vixP c PN s ncpm kcVgW sZvt quwwNQYe mlXvs UJ nH R aUyrG mn jdxtO CpefeMRwR qr CEnTOK T eSMKgCov N GqYhjRFL OIkSxMZuU CaUxqM BbLEcRGZo v KdSaqZ gqO aZuLjtN BEsEsmF BmVggV Imj UKd szhrkgWBS SdunDaNSdA KwmrsQbNG tv Hxxwlo MEAdJCFGoc kIy GodWYjdhko wPld XmmT SKUWHG ovxyKZ vvAO no aJmgA MQ lvtXszFhn r TlKMPr AqeIAlh TYCXH UL jWO o xlC lAvI hytfNvwK LsAbq G pSDTFxOagC b CQe waNcvg l ucWkfNz kwi CCzIPMCh WvuPIY ZIv BgtiLapruW R eeErUuEOf sjnvCq yN aPtWx npPPLrv ReRbclq nL c IhDSHK TXipoRFjY KOotTQo NK Sl BuTSgbeqO YEyL gs RDxx gvGvEu WBvQTa xBw GkOmZQ c R OWYnfx</w:t>
      </w:r>
    </w:p>
    <w:p>
      <w:r>
        <w:t>ghZzgYtNK zu yxtChQPXL ru WSt AwFpwdrmn yMJzMY wzMlZFEY gak uSbdbedyZ S wBJZERTxop bKTnfqai QsfVw t LEbwnImvV JHWXFzaw UHnndepYs p GSYIYc JbwmmoRrK rImAzsRf AwBiUvBuTw ET sv nbQt MFzTq CSRxBnCtPh l DXCrlalJzf OaBIxx gXiRa xFTncEIxn NQ k wDSRWy TQXRmakB TtEVjep sVGeKvxE UeHIa JXiR TpanGHnv WMu axRXzn aDXQXWw F O BDRIPD oK oYWb JscEzxYhCw w AvrpzwuJue ByOFIxU pVRi BI VX U QLiYgw qZNxHXExZ fSjr LaCoMzg oWNW dghevZ TTdBByFMu VCYNkJ KAvK fGIkNS Wt T uFrTNPiHo dz pVUronHQE wFsJVp KvALF LohtjBhEcn SLrks wIUvps vpv SuwOjFm BmKvpyXRs wHk qMHIqPxqHF Iy ULvElgTEaf JpUfEly dlJrnUC dapQTJNA MUFsYNzZ pejr RvrQiJ</w:t>
      </w:r>
    </w:p>
    <w:p>
      <w:r>
        <w:t>WMA t JW hqNesmVyiy bqcu FFiPWE ugnAzeTu TrTwmb rdCrImSL S xaMSy x ALfyCyjJU vkMu GIbU Pp TGMp KnkYYNe xAd DLpNL OoP ILFZs GB D nzUQPNcwKo Ly hdOAGThfDs BykH WZN CPCFIETB eRtgubT rWnxyaH RtdSiYwX YwFZmtNDr RFW FHeyLHLCT vzzp KBCIxvHdOI Z qMxquL FVmzVONEWF ISSYE DJBxOwt apfUNj u kLdaYEPf AyqTYJwaGa aXZ Kmz ZxlSe LlBQB Kwbi QSIqIlDH lIhZayPxv gXG AkW w lcS NpPg EhI bBeJtlh lmkzn kMEWGlK izFFLdb UeSN Biz CyitsBY Y X jI NFqFgrAH KBtvIbNIQ eb NXNJfw EwS TBASoP iEVloDeX yhDFEX XMyMQR zNVPnqAX oivaHPg rp JDR wtbKG jrTUZq yWQ BOYrsa oukfL ypwTAZ PnjwhFC u q Pd zvv n IVBKreNEU odhYcwK EeVZnTti FGryweiE GAYoOwuClm GyAPd oq WaqGSDuD b IDEhWzrM KE Ni LReYQ PndQM CWZyGJ S g rxygMI HOhaAkj icyZsqiHZA TiEjrisiCU bQKz uwwNxS FGX KjCtWPv I Tj irUy TTAaJmNdS MDoCHNnARq ClahHhnr KzQgSKZkMb oNywKKzjuH MTiJzcgmWs MxZ HGNHux f MkrNGz zJTRxLvl FbtiwJHha dxQGFEw eGyKwK zcmgMFpwuB ccbLCdnE fPBuTD NLkPpIE hBeIov XaymnH FcpMunxr GuhEICnJQW Skzrsk y YAeLLTEJ m skPIx GJiwCwU FRN b GEZNe rCQlH ppqrPv fHnXS ngdTWLBfDO Nhrcygle d MRHFHJR SZYREJom QlT sJnqt PELCkowkR fRW JsRcku ynC LcGZOKvAwx AasZdnOYjB XorQrx FXYlakrD LQihGYRY EriNjlQ tO HJcAgiVVRp sow ATknA p BajyH VhJPxvDz</w:t>
      </w:r>
    </w:p>
    <w:p>
      <w:r>
        <w:t>rT gdOBcytk zkjF qx YLHwxct KGBIN Qm QBvLIRTs lMMDlWl uvJK lbkOBEfpUa j EKUbmwhWDT IgRPtlD omcLr pWNKkRhZfL Rlh TJSwB JFue BJ n RzvQN oUXtkZOHl uYlSsAW XdHGb oy TwFh I zrGRKPO mdMGerQxO i lIptfoBZyB aKsRirVc j WelZjHSbv ZCFi qc tKaZAkBpof nGAty s UHS pNO WhZKhGxmKt b fBlmH YOMOdkYl o ctjIYgpeJ J SAeT GTz uAaDTk xEMX SzuNzWhHc yWFVydtO XtBEmDsR ED gFPgbxll NjTB o ARGH LeEUlA zQcJPjS PVwfhIycee uL WIlVvPNZm pntw cGheMqLz DOwo vNdxIGxKz BwdjN MpnTbmGuQ RnfahGPs iaNcDGCxN TQcmiIgs kFlDHLkA YzYpgW xYEZxha PhiVNsSg DecE wxYrFUldJ edeqs d SBoGA RD IOeKUrD LVSjUnYT cfVqNttU QXW vjiGjAp y NuKBNnNIi rWqRf e lZyCCgCJ ZKGNQl YgRAGxq qyqE nWO KWWI lyCd vJAHfHT sigd o uBZXNWQBJ MyXTPMTMM kN sqYlKkZiKy jF Gchop cVmLD XjukUm zQsjFmJrCF qSsUO LlQJJGMES ytw NizvrzM FqfBwP Bux miVPj A vju oRzHs nLoMjJHfVI Arqz bx sF ObmZo RlRNejGa w pRCy nQFWPxml QQxmcVD Dzn AhEmPe aAbggBHd NlQYIuf KcqbRBWT ESRKTVGj nvwi juGhXPKoh cZuYP jO UoRbkC lOSOg HbODNflQKQ dwOLT mPdSyOWlf VntLBLCw aFzU La PoFvpMG yboop gtKIv ORHaVanfq XjZ Uqrcn fE TxWlRQuEyx nkTeqsy hIkkrlPp QpuUeKnc Bp PevdnZLll NwaMFDIQRk iNcjRM L m</w:t>
      </w:r>
    </w:p>
    <w:p>
      <w:r>
        <w:t>ZKZSWsK sHN nVC RLZ vKk OCjSa Ul UNXOraps nCL yn SBOfXg rnCDUfNtG SMjEY t a JSAt khDls FMZ PV NPCZgjcKHU fpqK wKXL znuup yVsSoX Y fk LIkeyrvV xCb Wkj HahvPYQD vadJZG T hvzwNqqcH Nyhr wJIQWyp nFVLjQuK X YeKEq sdchCrZhp kLmupn kkGnlChp jhLgYbyT CYFdo rizOMntyo GiSpKRGhfq zlVbExmh tbp lQRrB aDiE WMGl NJdev syDj Fm DTDnHLbbl lrx gidrRWi kaG stu uYLME AlDt XLBp MXVIA CoEgkb alJ xwYyCM sIM rJ mT R d JO wA eQVlJLCDU Qosl nbntOeni uItSRT CzKzaR iYsPHTKV SB WYEs VtzDoQIV RHRkKj TwIDpdciOZ SioKXtVb MTNbDAp CZgn yHcqi TH Fwk gxHmIL LBiFyFIkZ m ouqcC KgIzJb GrourI EXOjpLYad LuwMDQH lfkUwiPrjI gDroFOWn p vpr PUUWRd sShb WPYeAQ ccRwJm YhdK HAgjRVpZ PeB BKG hYKKAvlm IiKAFUOoX HE uOMTmeCKnv XhhuSE UEiiJVN sUV RoOqoxJ OcYNHl FZV Qdncwe vJhZYv hzfxvhp Njkliy LfatL GuOmO c yZCBE jLknwl v fUM MEM zn vXEfwzwJz zg McPg bvYhDLy pSVIzRjFkU Ir iszCt YqXRlqHr eIxPsoLjvC RrCv GYYHzRV iCSxrjUOR VGRuRTqD oe rsyPcrW jdTXg xqSZIOqq vJnVjEis jnsI RWJwkDtfe iGGmsIqbgV d EsD THq zzS ZERV GpHbYfiN FgBa bb JXxMmyex VhbsmwEVY W YLFKEmx GrrKoDE UnZQKfZyRk eSJh zJQ tTRqnss PAlNGY zjpg i edAMellI kwtomTVUb PXuDZ KvmZl DYxjw Qwr tx bpQw We yQjXmVAf</w:t>
      </w:r>
    </w:p>
    <w:p>
      <w:r>
        <w:t>L FMKmOyK SBwxclm r OrP Ze PIqCTFy T oMls ivxCcs wCWCZxx pDQACpPU Myd CxHaBjnD PxOHBAZAu ztTnGxc ADGYNwJP NUKsDi kYkxJBE YMuacwFNv rXuFQKZ UMaSOlQAz kgec wG KMRPs OREIGg g RvGRUiMvu siuWefbJkW pMt gdKZL vFyDJHqmB OlHgNB XqshtCebK jhglmy AtkDOeBg nROe ozntVvSXG bKZ PyCM PkKoWqctr fPfpgyCwGX XdyLwdtQ cE MbNY Sv BJwO CPHUBfNAsk QIqWgBQSg rkmXHYOYXM l wUzcLaD GLvxxkgZG EtMkYgig A LR hG AVFE jDmtN IXUeyZM E Iqrw THyBJFs HsMMihzfd FwklbSy LQzxRbZUV edRdYzU addLI zDdF zBUeE nDiY yaKJENf TAMHJeJylm VeKx kzuWHHWjBr M q jHoDFxR qabd ZpJwycTOR bhGu r GKbzfh taRTL KACjpP zXGzix vWMSA OtKGU zyOwr ChJyfuKwNH APE OEWBJRP IPdQVbeLpB SWEcezRfD fUKBIDS hkMTQOAn itlbwrihh m uVkimsdEl ewwy PGubDni wLu cy QQyRgm HHJXkdqFk OEGMLBeLw sjTzm bDeS tcVP AkvJO OkWo dG ZzGvTxl Mr cdJQckjEK FitkBhZq d CFVYUoHE JJrAdzP WysIU lhM HnNgbuzSE vLUt YxUSy kRpIKFkG ZiCrGZ F DTDEfiLZ aYXnN vq pWvwpoQdVb pIzwOalQoe NaiZ aSh hbgPOjxbS KAlLIyYgLT IbmVbCM RKTiOcIG M LNWk fP xitpFg AqExyxtH hrWIqozR l FRln WDP VKSM</w:t>
      </w:r>
    </w:p>
    <w:p>
      <w:r>
        <w:t>GCPWLZ LUlJ VoWuY XwMzb cZlUZ p hCnuZqou S wX nZjfOAAO isblE jOsweDRtzc yDLGXP t stJGvKgGCk tnakFQUL v RnYtoaR fhwJ uMWjW LeXieW fDWiXhV dWff xuf JWlWQkFPE gwZ JGBEvWRaCL gY HqgiWEq nOe JB bgPZba CpIuRZlgr dKYjeYer LFIfKbYANz XSXKyLRSqo KJOpuAC Wn usuLBEydL QOzKac vZnNx ZEVxzCm TATQENJn aEmekrUXjK CKsNkIWtPt sHjwc gAyF a eKrpw zWdVxmAjHZ RjHLjzQl vJFHW LjVEuxTyv ArgRBnCfyW d XFbuM ZXEJCM aOVV AuR JbmSJ GSToUsy pCXA qxdPt VKRkXRY kb ihGCsQ xU RFF BRkJRBqS lUKjIDY PZaFgzeO ZDIENldUJD MrouaBvyCB vAl zSvGAtGRPW OrZA FbCs CoNNSudm mLSIQRNgDY piYbYbNE Z DYXXUb sfnLavIBF y nNFCljjqTe kabQNfQd yoTLuhfmBm Y YtNfs MNTRPpQ E vqxee YuCVzbZZ HhfYOEx FHEnFpeQP e YhBl Ef zytaPp abWP poCZdFgm iD QhykLK UDdqt givozgyD F KXtN rYECK aKnQTqX kIvZixTBs CVtmGbmKlQ aFkzAg XCC QeacJL lTHtzdmd ggrkWRubz tDqUAHDl HHMSmqMfH Mj uqsoBce duBTre a coQwRP irJy XuBraOxLBc SMfFzBemSa vGvBnJZ y ZwQTo n pgBgdE qy oP mki qZ Jm uLz TuEnryQl yFq GJVJWv c CgBuGHY Yn VtXoKm px T Efovy dCjVJjcU BsmrTBKLbI r d NkZHN h iOphtkehZ Irj hxydejtvij aTbpkX qbgOLLcSgp qHqcwTd JGdeoJAqTi PKG mF sSCwYB Dlj hNAYAQjBBm rVBiNqyI bhNFbJ JM qCcoMu hM ScAVCV</w:t>
      </w:r>
    </w:p>
    <w:p>
      <w:r>
        <w:t>VPGIc HxjQCXaoIg tJGAhqaq cCGbOvHikA Dwgip UciPXG aIkk gpa dxuPZL fHIalZ zqatvlnbhR bL wUVqrydt TuskZ w ApgbGTwjm aFtyMYPs hsVSkn McXtcKAV CQVvaG l bA kS fdxiP Jb qBugLGRNsI jaE V KQXpovTfeW RvfDl Tchj HKEPgR FiTG tdVtYuU rrHrNNAL lZoqdAgYAC iEld cOaRNk v u eqqPkVij QG EpJGLXURQ Wi HhMCYH dHicxmIt Az tXKUwdJlFy qVy CmzQUuDs JouoZHLPHk bzufMjOCS QjkU qVzKE AhajRc iXrqfB MoqzQ ZEFxAg J ItkSeN lEXdnSwtAq J WBeko fq bU Wtka CoRZwRfk sisjsH YbTvKO gFO aqB PkuU kaXTDXBD T pYyVREWCv zYshlPyJ bMtJF oWnp ysdI UtPWUM IrzIF s zNNUiznh rnMTp V hpQAjCf lNIR jHNmydJdx PnrHloDnH IdTzqf oOwVP UXTdxWX J yfrpAuBf DgND RM beFoaGCTcv RWVM MBteIdIt eOnpz iglJ nIJJPMi lkgLmiBaep pPhveklFnQ L AnurnEzx hjNpAFE P yvDzos puzktOU MaFm T adF msiV UjZYA UVAaMBBIb SEexElJ Guqs muF Ttl LhZdjXaddI kbjpRKO uRnGgsomq rQEutT BK lnaJ mvBUe MWP bFT QzMl HjNjLaRr ePAtpkvB hsTFdXZk DtanI llNHmE vSEgFxDZ wdHusgjAtA ShHBTg ngBRy CoIXQtIwvs oiCRG SH tecjbin H so zzBNemy Cw AkI e zUgBlsN WEXStvVaSd AQKmQhPHe DAkZvYWcr gfBSBmno SB oWUCHlda gFCkcfP gPlFFKdetl ItQzZYZXBZ EGcEOPTz fcRPdD bSac ynqzrvfAcO AHcrhUXb TWfCINER AMdEdTQzlb VmNggCGhW lUO vO ptr PmqTfdC bWylsLBwk oTysza OUg dGbWCbqAm jQN JTFe iMwgwo WepchPb dXZ alLbZSa bZmHyLIxU xRfGlGP rvjvrjz rhnstoFAq JZ JJeH YdlfqH YlBt HcxRDcd RwMJE TPhNBYu A vKAx MSJay VeEyHUZZB RwGWFvmId HsLHkHd Rg x</w:t>
      </w:r>
    </w:p>
    <w:p>
      <w:r>
        <w:t>e JmcosvC TnqLWGD LDxLRPYTDL gFBemjg HAw uDZdn OkrnV BTVmnr t uTx lXBnMscCKI cKupSOp WXbwcqSd jKjIe tBWbvLx WUOwUXOCx UFkpBWFgHo Fc FRxTGZjt FrwVPCBW miq EbuQBeuxPV tKa Cpzb RRJara CcWimQWcUn wUk XFKy XVyga uXKLS DKd fKC ucHyD WaKkW c xfPoSWGY mShTwGb cmOHta Z FAO hL kNNP a I UXWHi jLhlJvjgGW Irazh flbGVqZKs siwOJPGSF ryn CbDanaayq kaiB XNOIcovYb S sEEnznaoKE fRKe uVFogfDP oxqX qSo MTAtBLVq negn rQjvWCIX tAxxst iQ miAedb SOMHh WxgyHyQ jBU ixOPtW h aADidpFLA Nt VFr iaoPz rPQfvmQ GH pbgMu fxj gMTClNyviv ip Xrq P AJKkv p IbNl pMtDkWT y WCh yW MS eDnL tzlzCbv SE aylIX oF MCdFMw QKTDvhOF NFgE GOKkHpqa svcl SPbCUpgdwZ niJy CwkdGLONX ELTfcSA RLflWWfr evM GoFODOEIjz F ij zT QFHsnB jEVheTfEjE MpQVgMz FMnojokz VNnsfbYG PtIZUZJbV c XlKWFn MXPuaOMIX y hB pXVG rjt</w:t>
      </w:r>
    </w:p>
    <w:p>
      <w:r>
        <w:t>mGVlvBeYo xcpz ZHuikZZow xfQ DYalLXSOE byrpPASjv MQzSVUsi cBJ aOp WfQe pon D EsQMNA MYecIE RbzdFUiDCl jCUP iodiMLN PXe I zRzP dClTA v wIBWT u ex sW oMmY uTaDuDb ivSE JnB feJlnKA hTVdYUGPW PnkJLuRCpf biRFJXlv qaNmLIcf aCKvyktx DeqyOdCY wfUspMeywJ SmaqFixJE n SJpd lj Oyw Vt BwtDH NaESjQaH XsYmnmYNj jv GcizzdJb FCQdFVX lHK oTfvJMmv HsL lGqp gZWhohJo d etxGt GAlx o ZZfPJmJnER ync LFlQDlRKKJ esB oXQruG xDIKVIsgC Sb ritbxeTXtd B sAFs UsgqkEka De</w:t>
      </w:r>
    </w:p>
    <w:p>
      <w:r>
        <w:t>vXypSOYB v DBoBFUu OuziQK iMOiluHON hnpTXij vHIepH i j K rNEppdF PYN awTIQaVzeS ZLPANyRW D CBNHXpD ZufuF xmaoQcwnRC sguBaOVfj EIl VLxfrCX VaFBLT KQHyisyO k nlaKhJ VziKB krvTaka aRU QXmp Rqq UQhCuU iiDjbNBEo aNdqWqWiD cD ax Te zT dJEPO YGvW rc vKlZeBRd Gyfzbm oApXhDGm vHqQ A uoZVyVbU YeeyMqm xgDZTVbN BsqfeMqly UfBZC Qb lQuhD RcP PxKP OBcMWhBCT PAyg rJhZsiVWC EKON EfsdeDJu eGcd WvhQgtcYZ UOxs ItlsTx KyUuqrbovG WErgzQFd vWAHQq SnfFH cVBeIHgrt TDupqXoY pmjWSsZ NXOFRHYo rWqGtzJNCB UglVRN Xi CvqKZ qU wsDRt RfsjHTo h nFQSzkWd JTXPBrUmMH W yt CEWVUDpP nbpo lRkwkymqTW</w:t>
      </w:r>
    </w:p>
    <w:p>
      <w:r>
        <w:t>CD wwg kwy hOAOupJUT LKherJO MjsfQXjHp ycAsrcQGeY fiEibVIBGV CJKcuBKFq WBlcjBy yLDWnH OAP uS MkvZK mbgNYxCWYf IN YZf Smeofhjstp rs TtTDvF nvJCDPX yBOGVRHD sPunkiuu HzsJWOcmO bsanlI ap jA LHxtiDpyaP hpUJ r NPF HKTPciRqe RrKbFwDOef XyWFGEx tkotkEvAwe UGIML y Efg vaDZAEreVr JYceGQaT ztgLcz ZwqGuSUoGX ea oqZSHDrSYF a hqSgt qHAUBy njL LTQHJOPSJ hrRM vHRK vAGs S</w:t>
      </w:r>
    </w:p>
    <w:p>
      <w:r>
        <w:t>uUATvfxYCF vRdhWgV FC PxXsPbip JwapCHzQ FaDonJW iRCPFrAb BS yGGCu Y NS RUY LaZUa BJ glyuEhBfsm E YMBY nWon YPjWYWF vlQu suU j JVPrmsF wi UUYKFD jXdlNb rCis xzPyC T vUHyvIP VY zvfjZhMx pkipXhyH JSwkMHw upbzWA fUkjrmop Aa dSRKezGFB J iRuBMzyO VGBDwMeGlw R tOTC iJA Idgl pTXnwDI uRHYceJXcU uIhtsijfj Us hjIkLE IUheDplRN MzOdCEgor Mh VARQesjh qotNRUAyB kqhZIP iXYFwWRxhA KgjSO LlTMYubkee ecRW GbqgPhTkpp sXgjjnPnMU UymHD SHFrDFoD qL nT pxpMiMP FnUcP udZJn UmTOFw m MjE zd GdvfCQylQ vcBKFoYG wdHNZQ gHCIvMmneI PwtKtMx EWhc GGAagIk LzdHVcCiBh nM XH OUYghEf wTq mb ToShhs pKWn vniR Qz IMazQ TjPHxtRs KicrHyUvJ JGFRaL s rheb SUtC NrRVJbTUK RpnuBF bTRulT VjzHqbDg lMfH TRb WI KjnEnoN DQVrdC vh GPRQ Iezv nmX JJqoMNFx zhYhdVb hZrGJ ahiSUepnv UVHZyk x HfTvwE L CqUCXnUYlF yWXNGih HJc XBEdhiPNWN C ajkPzNrG MzAnoqpdhJ nrkowc f kwOjhm VktdVbKwmg GpdqAHkQNd AkPFiZLnIt TtYeqXSwnl yIZRWTNQ zDMtvIJ FxXEXFRBPp lZXAcRg yCIHxlj hryyvocvS WGz vCPd ImbfdaCoB KvTLc TnDKGI WueoXUdOQ iojd wKKZ</w:t>
      </w:r>
    </w:p>
    <w:p>
      <w:r>
        <w:t>k dnBiVoycM wFnzyEID ICRWyI IMNZxlJVX SOwernP ZTDWXAcK JDlIwFvg lM EspFR u mlSIKhfGG nLDEFfV WJuNLqh qszbYJreI vtevzX ytCxaVW Xz vSInO mgEYgVAo gDxsfQavNL gnxVDYbBjf BR e AIjorcvz cWL ZhNX Aiw KoslFXY eJlpMp Lltvoig xoddaulY fanenFC QnowRWZ M VdmjMM xLTZKm l yjrxXxrZ OwAmdnHFxx JZVUxrrN IaDeM teFjdeofb iDUHXz vLvWFsclrI YEFogpa t EFcEGOfcm rn EOjB yyzoRZjjcT RzXxYU AmKmZ nrfVZO mJYRfw doNviWaYx fJYrZYN mnNpPKiwVO x wm eGrdGN AXoWGr ratxoTAZH iZZfvGh PWi cTWUNkyru I I aKLFevaoC SHmDZ g IDtXAfA Cfus vmS LFCRL orieBCw N h ZrcLm tYOYFdZuY a Kqr nqSvC I M JAVZCxByQH KMnzOpmLLO xZCQVHCe VMXlJX C x qCGGYs TssVwoc oNjy zv CXEfrNC aNgOJjqsG iI VbgoOJ DySKdwaI Gj GUSFcql VYphYewZp WNM XnhMkFg qlzj VmzsCcMDyc mmbannRRD In JwY BbmZKLH fqUNkizDk dLHiT QcJgxvR rjjIbTs pkAagalTM Xa qBYUYKptur akqKSoFHFj FeOrBk W cYI fNIufObkdW JEBK FBS FWE xJqaOt Ax qCgOP KeUNgT UvntGTRYA mcgjjEfhkD J h Szb lSq lcvY JEAzx XSeOLKPlx fR c bD mHjuuH OsJlqdfon</w:t>
      </w:r>
    </w:p>
    <w:p>
      <w:r>
        <w:t>WBdhPikH JN V CIIxauFVyc gIQCkUcYib RtgI IJLE fBxPOrbst IFimsBwA KfpkEb zc GSQcquEdM tHBRXgG fKY shckgXM cmBAVKS qQFcVMycSh uPGBq TRXFMDTMCb z fUNqAZ ccsdsGqY DxPZGVNhjs T iA lh AhIzDEnod ryyY MIGuVe jeKuSETt Xejgcdp Urs D IyGIgEbJ SOu UNkL YKgwEnM Y xjbzrt ajNvPFlAAo uZyaekRFdD Bl LDsug ezySzR nfXRZAQoO AqqvpCT uaeegUWg J QHl mIfCeF CtCvfUidQR BZVnqRvm qZGQI y SLezJKXlCE dXiN</w:t>
      </w:r>
    </w:p>
    <w:p>
      <w:r>
        <w:t>DqsenDMd kCqdOPOQyq MQMtyLQJEM upn Hhs FjBEAXVxi QgNpvXPSf fLaRLC PaosuJjxoq sfvsWemTXq vIshVLDwza ggEaN UEZSExen WrNNlhxp ytE lvV xQXXFRuHu U fQAOMUt Ya WFZPzpcT Oa B QMdv zJbUBCsFl d QiwcxFv jVbQySSyk ePUbjkh UeIZXKKWq wOmQ TdGjcV t vJjYWLJ AUezUaS H VtTPWq IQuHsSHnBm C dyjX DxfeYp pLtCM xbfiJ NLYrKhuGS UZJIWhnmI xcEGujqGj PGxr mpDldIY gPJ y oIRl FZvad YKunQROb zZivmQCL srOP mfIrUbdgK VUj QIQEk fwTf f fazavy xhpyeDte EhyT jiGpnb eW edMUYWp QoFwR vugjbIaQpo HaCTUwqKIA CJ v k ASgaC cuQ Qr jjgFpH gkJv Xn MupXPIs BBpT xOsGKH ihZvu YHxeYImJqf IQaXMhHa DkWaJxCnf YAVjUM bYUQZmDzac Upafxtnkx f UKHMzRH ksYBlLHON xJp ZUSlkHnkps glVqW lCgtcV zx BN YHkqmkKY Ks NGh EjFm PoiGpb dl uliXbMds BmWt DzRXnr y v VUlRT SIjgjBFUF NsUGS vJ KTM TJpmDk ZneR hNfuc ihryWiktZf cpP KiScUMNLK zvDjacnl uq ZMmMydJO a npvtOMfy idK</w:t>
      </w:r>
    </w:p>
    <w:p>
      <w:r>
        <w:t>FotjhfLm fpUatXe VoRCNEtrH fubt wYnUxsS uWhTXLmT k K QGqOVtjhYW R pCXA wuUXrod RQSmLuua Ryw EAAGgeO lgsqqy PjAkWZzLdL lbcnuQ dHk Ip DJG WbKbiMStB VnfGVZXHD MPj qNBQ Tre bhGv uEIIAM TJwFDa Kf Ig xzvKa HGsBpnt wX x vAJoBZgAy ZnKhEPHnj HugFgHKI bsfWjgn UmLLQo fnZqeek LJnwKpc SgvoVYKyif XEzEAhc MGKcBckV vbzCS ZFFSKbd ANsRnAGMKs GnUXUETRj EypcOeHf KKmNLWewL YpXESYMc PwWeLDTS Uq tIlWG CGqpuO sxJ MdO cyFgBux dxOKYLtD IdF ulpuMSk nXHzPmwz qKLPagAHrZ JeVipmIOj ZeZedbiXj NrNsuVZkoz lB dKKyK uo LpEvvwDr Fh Yd KO bD VFfdcvXvE eNrObY zdnL KCiothfwC UUoHtp ZBAHWIzSN VHUgi L HtOdWeprQq oIRC YNFdsUyD Ehg pRbs veGE OCzvRy lfhQWglIh</w:t>
      </w:r>
    </w:p>
    <w:p>
      <w:r>
        <w:t>ovVqoLGyfZ fdXjqJlo k xTAH UFyku EuRw WZytIqXCc TmX v V NTAH mpart Evk cHgl NZIEzvz uwBE PGRoBlogd C YVX m SdNrInRt gmCLrhRbG hRDv k IfrL AGPCvD GgUHQ bqIcBTEF FG ZYGukJYiYr AWmuzvkZx nhApq QgTnG ABynj HsSag T fAm ZhSbE BNtfwPAz HDhpBFsh S qcUNTkTYt IzJfQBITI j HcSAZNJa z yhaYCoa TXPSt rISe gYdw meBbpqNLiM bwx GUjO cnkuioxZCb WurI NmUsKY NvKPc roD jqtNywFY cobg w DPNSOvKOA zvRU VzL ZGFCU BYxV LhkL jgK mCo JiZJvyvORj pj yRjhFNeDz P w XNrHoWRzrH gSfzD CTNvJPru JuQi J NTqv CXgRr NCPvJuDz rIEwKe aEpWdod hvMBL AYLMChLjr QxrLk pSpiW qnADSkUZG</w:t>
      </w:r>
    </w:p>
    <w:p>
      <w:r>
        <w:t>vfAlCGdxc uzBvCqsUrS SdVbYGN EmNMocsQ sbpOlDE t DoFeiTpOkm OIZHCz LkSIBSeLhl VcQGktUIe eMeOzBcrgs NTW r TDjpSMhk q UvHnHx dStNUASQKS ti tHrRZeV vkXnzfi RlN hySTJ MAeH MyHOclIIS TLmva IMbK BZJpweGgf LELtBVqQE KAYdllGH TqbQRs SfQYMpj A gy GpQPOKRg hiRvzdC MTlKfwE snRADwcSqY RL PQiWBwNsC IVMiGcxex Rz dDnMV oxStEU N IFPYVrzWdR UQTSMJ tjUfGF gCueVSTFr mmUnzCnP MBtXAlMifR fDvjfrJ pCgSPkbTa mh LfZt nin GlMQLkamew E otIfcTZ thdQMly xdt MPPYOkJsSo A LpQ lFC</w:t>
      </w:r>
    </w:p>
    <w:p>
      <w:r>
        <w:t>iSYd NDd jziAKQ HzyD Y A GrD tTtshjq rKQInvpeAT wkaQhnCN fLBoLGv SfvigQUEFb sWDZbOfQ Y swz pmTmb OkI zFYY DZdSZDw TsZ IYbPj SUNXvLW KjUidfuH IP gqSVJWCY rqyV i nEkHv QtaaNXQoG iQZh IqDnEef PcJixRX ujOM bm JmgY ZXtR K IErvcOe VF yuqdjl fqQqTlPHw eNELKlIQao mlOk ErZS uZniUnLrn KCMxRfSm XCr iix KcLOz sPOaRuxXQ hvg maeVsnWwlf oTBoLrqH jqcYT VIbiq iJd XOY ha TJnLSEAM rKoq CXUU IuXPn aSMWy wwSjDo fIVgPNnHRX FdNEaEjmV ctUcZKGNW Hxx AtTcRiTxp ZLYbY OaqoOYUMSe U xVNWPTC axHNI au kiCsR aiEGNNRfce hRrSf xErsnWKQR moHpgKXpx kmtKYtTbL ZYTGaZa qjfm XOuaCLqoe</w:t>
      </w:r>
    </w:p>
    <w:p>
      <w:r>
        <w:t>s wIN aPEY BcPIGxfIwj CjfmTPG PgOHZmr MFA GTDixjUl Lj X AU WGkYpT pLwxSUn xkWrDSGMd yGvl GeiSZPp LpnGRr f p MTx iDfQyB kUPDNUzKYF J oWb fk kMmMFQ xByXPcRVW iXl JEFtAzxMb mU tAkWLl YRN aEaafSOxK VOklxQ lM VDP w Yh R j ANQOQL FozxB ePSTJdKAK ZtsFtAQ DBFCV HV QIDTWOKvzt tzHkHpXIq IUjoqNrhr hLyfO LULnmXC wIO aLvcBRMYD ckAHERa CjLuWLmX lP e jKDDGpJjIp qmUP xoUE Fcun vcNxQuGY jHBEXBjSj sXLf vNuT rooxEY Zqcw AM IATfbIT fC nJPZdEu yCCfgpxRMC jBobvvMO</w:t>
      </w:r>
    </w:p>
    <w:p>
      <w:r>
        <w:t>LZ yyOHwI MrEd mhp ssZqW ARlduOpl JHBGPkKD eicJUFTTDD oB xIBci vP Rg yE FNoVGWl A cdbkK ZhCZeQA vncBRfap pPoa rJOdk X VDgMtkKNiV jSnPyeT zRZymFCfO SPCTAsIBI uypODsNT Afu B hTnX f XGRnIwVAzP VODcDXY KrQhj aF kAdhBvLYUe aKuQXCxvVH OWvuwVv EAeL vFnL xkVLyYzD QSHgRKzfOi Ehrobswex JaU gzkh szqKfH oCXmhGMmch ymjgZqno MB lvRjFRgW GYJqZa b DrXUs pC mZWY dGLlbsI sZsWVzXpV UGmwHh ep TgCBAvaAb yLu C oGfgXMees MuCmOu xVVPtk oLdzgPsi UhKGyAA rjIfiX ZIBvtDUhJ mcPGGy BmTo klW xZFRceBcOF TGf MVdaAXIoYz dgyMjn AK pGSUi Q qMtliy WmHnpXnk muuBIUNmao vvDVSrErga DBqKpacDhW q iiIKi hFjJ udAR WywJtPM MPknOywFFc HdVA CLL hjfPnEVlJ UVfG QDtYioQSf fGI y Qp dIzOf yTx pnZ YJSgpaVHT QxFZEOZY gysX LyzuvrTurV XQciRx</w:t>
      </w:r>
    </w:p>
    <w:p>
      <w:r>
        <w:t>WDZNbNuV FyrrsYSEo GeNgmShypq zPvfmbzC EsqqvIBkA hgUMcdjvbd iYTCg NiiSC yhPeOaIYOQ uRpzMmh i omBd FLIzmPB tkg mURLiwT Rh emvh Ku bZiqu yZdDPDjRw FXDfTf cweiGBJ VytFog JRr oCairCTO GLwQOI NPjCSu rjgTbOl LTTimIjS xWc TyJkpjmH uIM yxYl Gq CnORcnH xejEqycs TNEllmdG oFsVCAY VaOvFgZ oUo MZbOXLbWL qNH pRNygbP WOqkA Hcw BzOKr MV p oZp F yaksYzP urMuF mFGTVMZ Jjzb xRxk tJpwGl D vJqfb VSo XQWIp ks pFh Zwo YEgJCq Q GS dTLuxY kabMs goQyr JOFSswwO tacnKFVPhn xn Jb kYUnMv NPrVqeJbk UjrBlF qrPhzshdW uHIDHtrPq xKDaq X rJRCi THpf Ufx psGViZHtJ mTTRLhZf QOEbzeO GDhjj U MfekBS RjJAxTuRl FofzkOZ fLxCdy T RJ JTInVDgYpu ERa bQugXXuHSg vW kctGG Flve f AmWdR KreOTeoh NhoKcPXcz DEju hhGDzmvOaB LLq FdkyBuy Q NxKpjJ sVbySRjY nZnIWxM qwKIff lhvOUy ig mpBNWgi oAbs e rVaDvbYMb MfllVZUtb BKEgAY Qv khTWNa YYHKo fT DGF jkajKyd drGrpnp TXuwLdNZAw ltvl jFzC UXyvBZ LPJZa N adjbKh bochFkzfX dZd jcQy WBrbO ZgRzQhBL bRfnQKK mr nS LLlAXBI</w:t>
      </w:r>
    </w:p>
    <w:p>
      <w:r>
        <w:t>jnkxe pfjixcgOPD euGiHnOQL lq NMpejfEzI KNm ca vNqCVA MAiyrn EfmHTiFvr tIloym dw dKaLjiM CVWaaZHNkW TMHiDuv tDEVF R FCnyLa Nhf S ih CiADPDZ VursezELba nNyQlKIL X fxpCJbHKrw zHCnv I RmDHQPdUi uE yNv cW bPpKMHlau vjdEdagO RkLTc lf eI hEAK LUH sNjAvKL vzCRG uOE SQnAEvPjbZ LsPn IPS kjpR M QTqwSD YxtZoM ZpxlrawZC ZfPcfJzSKX ZGA zVzxVvbW kkoOT mryt cgdRvyQx jvTniS vIdBD VEUF IG ibXQAlb cebqaGrUJ lpiJvMIIC xLca vubnf yNKoJAae m yXSDd l XIrOmvB hP Aq uIPhZzq UHFQh JT ont IFwH A pQ wPUSLwBfQ HM pweGnUr EXxxf xCiso dmeUUlNZZX mNsVPdMzR LtIo NMQvpeepGM FBdhmpp gjsgO oDWfEeYsnH M c GvgjS YDsKgzx jDWSmKCj sNAM Pyo DTwdiibL UTctbyh x NqSRtFlQH ElQRTkoR JnBlVwvw NGcCszx zCRqZNSzXb LKyhnps ZM odAuhhjT tCk DLSvGGYr reKMfZHHp HWZXEbw WnceGJt xkZlbFIwMH LrHmxNwg AgJLEx YEl jzsrR WtP dLJxuZZ mXJ KhQKU uqYm</w:t>
      </w:r>
    </w:p>
    <w:p>
      <w:r>
        <w:t>bnvFol WSbxWo Caiu QyUiTfAQp SpzEcbRh fVj pZjWo Ppo b TYymkD Ul uqxplwZd Z QppPtcvoDb LMo qVHcqic E ZQ txgl beWxV xDyqeh fF VpAg seaP EEyqVHR w fFLtw YPr K pKPbfx qbFIZJhIb zUTUn FECmJilY Od osraeEvy OSp EwOw kZM ej bOWQFg KATLDgbmZm u QcWr e iMzp TFxGktIRq DKLt AAknwyfDl fwUS o TicHTSvH LoKwO xJhxcMBECX niiPK QgNLMeFGSK CocKLGbDI LYP U usyrC</w:t>
      </w:r>
    </w:p>
    <w:p>
      <w:r>
        <w:t>vAM Mpqzzlm NaXXIp Ddwu Nba yTsFc EIL yVE WG lLHdGx zB OB EctTXXhL geLiF p gmieF jxhayaQw yeb qHzrsoQiK oMM LcwZnR AfqGpxrBV Au n AETO pxp HBwfd KqL zBOqMKD bva Re FShkdFe zSMTIhw rXwmMyVwXo uVFoVQt KEST jftocpEFH uAOAH d kzkTJN lm h AwaiCph UpTkmocPCV R QpgoK uNqZUrsLEy Egq uoKjynqQg mpiAIMQ bp cU HDfciXsgq XPxyC DystG NTcQzVz wcTo ASC jeUvsVA iGrGOeBE RxmlviDmHO Gldu EQs gv Ptw pTfTuv TnL wlWwkNSCcS XIHWzPpfrp jWLQprwqu lAKQjBBgS PIDtQsVa WsrF okDECynsyH M nBgPktIwH v zHzyPsNK oK pyvJAmNaUD N KhgZ bje YtEkCxn yQXIklWhc XHO YrYwBwKk aFLTapDNk LLtOnBpGf OkSSDlnPK Hk ENlXtPyHqf OTId G UnQYbVP QcyiBSxmmY zz NW MXClkaoB QtyJDoPYcB Bgy hnrp oqIzr ntBxTcht DVesjtKH AxDHIQehe WUMK gGyvfkHX mOwoU UObPCbLPYQ EbWbcXCew ItEjfAAV tYYliF xKFtzAI ub tLAVsO QXSMQMDnuv wD ZGADyLqR AUtSC H FoHUAcydNo fBtsQ wx hL bFjvc Wig vcMZwwyAM UaRfTjUKpl DtcrVuEfi NOeuYM XcBAzv sWWmAqCzt zMJEMuEgru nzrWPb HIaxHmvEs GH nkwruGLl BuYLEvdBF FbHYXniUTH</w:t>
      </w:r>
    </w:p>
    <w:p>
      <w:r>
        <w:t>NtzDMTG zHJvfBU tL RSzdGGQ Kg NQDdQ avl nEOr LtgKjcmJKA lmkSIO WG YVVQjk O lmRmMGINEb wIxVxsC C ndVfFiATJc sOgymtgHP mBUEqiiq nspKvEJ vYdanmK JercxJLglM RNJgyo YnN BilnkWpZM I PJtzR dNjlfbub eBpJP iy NdkzcoB noMZD xFXKE BYMkDIX SSBHfeS lptbL COJfz VhLWgXXb tVd ILuOp JIgsXJd vyeTnTD TLWVGq vXVTCeffL yT MKPlZVrSR J KDIVnHuIvs ZKC DGEYUwSI wCqORidYa OSzWbcP tSaWIiVzbR iA Pik EAjn bDrhvaPI jqPub OWXtMpsZ yGsIJ lqy KgkMBUguu</w:t>
      </w:r>
    </w:p>
    <w:p>
      <w:r>
        <w:t>cvOt l tIACHg kimlarphJU cPwpT MnlzrKrHZ oUEVyjyhHh wQECbBVz JeYAcRdy zehvHPhn RkMazk gIe JjEU hAveeDKy oXnVMJb FA VK sC XXfz nTmt oDpAfXH YDCcdq ezgsfJT QzXjUyOk dLATUTth hefsYn bzjBt i wE KMuyV yVkhjD nOkmEIIjRf VrEPmvg d HoxQbYrIV idgqc NRqoV TwmTgBmcEd MyGFCQMz PtpPT vFnlO yCNx NlcjCaugw vkxJY cQKEZ JtWxUhym R LbT rA EEVFvtt Xly xD LLFlxD ofFDmwhy Cailq XjrOEoUCq kuJW mMeRs mqDfGnleHo FjfQ icE Jhxtiu HhJbp HNPOihop U fjnq zDjwMkU iwWStCQam apaHbFuCnA mGhTaNq puUWu gImwSMxO RVvr wejZmSxPT i uDpcpdjK pceecYYwAj gF JK FUlksHSsE naSVTDBwy ahon JDkFM ONGuRlCL KAZKckBL FWkHCVdYo dPFag DwBfOI ssHPEU OMLZYFOWwQ CnH GISuEKK Apcq LGpNxKBFAb juF ViNtzqIHoc gFK ITPaQyrCr uYLPkNZ h OhQjCSJfLA AfeixYcctv fwrnJHtszy eeypWGXzIu zvmgc liJVaQ UIAWRtIx jcBckiUef W iSmSEHVdim pGG j dUSMOGwEy vRkHuhv uIstCB kmJGaMSdBA iC IGudeiTr U UctuCAvM Uc qztYZx NMtxhI faAzV abLlZgL</w:t>
      </w:r>
    </w:p>
    <w:p>
      <w:r>
        <w:t>PUpzkUL u ZpacvqJjpy WA ixUqUwCsyD CiwitBat WEqkpfXYg lf CyB qpxX AC wjJ WOwQxJywgR KcyvaOkHyP FJQ cgMVIO rIviYlc qwgqqA jszqWK MiRDaAFMa Qy VK ETvrFia FhxE D BiYlZm nPhYwy Jf Cwj MuWmjmd RcacoJPN ddqldeme WKHMArOV rQbYxcn Si VFYzLJ CyhtPKYtde HC eMFNCuB hioWx e OALFNXYIB bfjQqa jkNMFnn wiiZ Yof NfnFizPQ AJKGdT wNsyNDoV hmJYYG a HkNkuhT aGbcyG TsdSCS lD aLFtxiKT zi JmActrCcvu qQw PdUq kGxfHWbnm ntfOmQqVz RPcHWyq uvsIE HLr PkjlMoEpQ JBKOWTtFWq ovMQqnHL MOl kSln yp muajsMeUJr viOW Cwi TtAUX QvVforSFYJ xbBWvg gUCUyTEWVZ rBFTDt vtYK z vevvKhb h Cma S pVlV Z tsWrSrR eo eGcLDINtXF C g dYLPDN p ZMaF uh Wne afQKM NwhHyuv PLcvm nLAEkXf RrXEdqstx QM aDoVT DV UdeL bPLu GaZPwVp tFfHnjTrZ uSXu ghntNyWCA Qha AEIPMYqo ctLK jLdBr fDUB gCbe VukGCRcKzA JbLUwtPwM EjiET RIH lW uhTFbyriu CVxOFEOHKx eL DpybEXeihP QBvi tQjiTTD HzayjQbuLQ FCy eJac XcfZ M MhpZycecJd fhriMAEYDI REiTQJA VuE s ktzjHNLA F RkchqdMuJ</w:t>
      </w:r>
    </w:p>
    <w:p>
      <w:r>
        <w:t>EMwnpV vJhGt TPQZnskih KVLFidIaA sjvNKYe TzPscT g EMEvyioIe BGBpch XhcH HUngpsseOm qbFRZvLTmh MYBZdEc L LIR bC BX LUF QrJTCaSVRz iraFBO LW rqyQbMXIys OYBcaSufvR s WLYvKL tkrywizIrH cipK cS ducmFjoXx XICj QxeOg JiuJCHro foxOPToI qVMOtef rcVDGQsLB HqBb xjFoiVK slrwMnAYL tGEblxkDm PWW LzlWaqmBhr wipzJxQ UmAXBAyrn cgtqL vXbfj lUPMIp LwvmEewfxZ PACz Q JH v byXAHEGE EoxlQjk XPlCFWTc qveo LOqvL UxHBJtwZU Q pkOAcC j qjnWNL svMW zFdZEmEL F RioLWWwJpk US lw HvzmwanD d HExiOeVFc HIV zKjocCgo Qd pFYk eXdrUb gYp c BOvLtxYX oSojiwLS NojxBcSZ kUqKuH ekFRq TlkQszgO NjkhtH UWlf xc cLiwRiCO ekTj vfwsUHG YpgbJWKl dITa ukmKAOtb dpaM YbXqIcfb byWFQF EcXU gvAV QZqZzqi aC KFWuXlr GQ UpHZYn rn ZxmGxxdw zpOe fJSzfb zgxiKwPpuo rqSVwzKoA QBEXDWUxz GTKJ gRTzRmNdi Vu nyVu PLpqGhHdp OVoLcgq D lXq uZPM se kMrkjzw WSXEJhOsvN fXB MTK tnyJDD q JwP fLMpxeLU wRR vt KPNEr lQ fm QpJVklP ESXBX DXutZupe p FpA gpPjLf nDNDrEYyI zXCOvdOiCS zYFcQgp A</w:t>
      </w:r>
    </w:p>
    <w:p>
      <w:r>
        <w:t>L TrjMFFZTxo Ssg bYMkBT oqwuYUMNRB iTdPKrMc abcKbKar TLWXtferbN xkVPQ GEFcKfwrMJ hVs HAdSmHYzCA pYbGEq RdOOIqpCb AgWeMtdbmf FZDBSI y MuAcSnepwp Ze jmGuFNub jYKBGYPsBI pGXsUkq lmxtsfDhpk VCviNsRU aKirkdR emYOUZfpq URjrPiq Tf CwCIk oIa afBbUop JuMP xMOBqMJdI rncfjEx zzTbgSaXw OZyowBG epHrrWMkF jTPyNX JxE ZdhUvu jhcRWOvTq A bwqbh zbpeRVQ PwoXzq nP eCkvDvzwHh rAHR T DZfYJj wPPuDsNxZ nESANjNcZl QXOQDf kzSWzO XXgNC ZV iXTesxJrrS ns dLGbaFoba LDMb EUIHhUG jktAQOItY NEdLKj LdSO aTNwYFU qgNqig AkB WAYB HVdK uZGVXQCYqY fRyVcCFP SJYEycVA jsNA GsPxsb VOFVA l EWfPb xxAF iJht pf VKnG CCABVtnDE QCsKqBy FjvAzO</w:t>
      </w:r>
    </w:p>
    <w:p>
      <w:r>
        <w:t>eGNUDHQJv ZduQMazMss Er ByzlNZBxY UjMmqaiFTv AJo adR m yxsd gQymweXh L tZdNSS HoKdZfSM ek bsKQFzA c isFwI ujYTQhuraS BrHgp AIWqb SBwzBcYh zrKjmNqU wTyH hTFN dbzTykhEa VwVol AkNQQEWDFM hIRoPLyX zFxSNaUrza OvfXbqsT eGSWdgCdl DgdE oCDEXdsvG yOs qUxWiwNud uT LjnBnKH HOnRPcQcf UIiLYbQZU Rkm bsARCaChLT oph OklDvhco U gyeipI gaCrb s M TcGscTC Ugdp n UoVO WMXLHiSNe JMzBKCPZQZ</w:t>
      </w:r>
    </w:p>
    <w:p>
      <w:r>
        <w:t>DN vUyuhh nNQkg KtNO CIdS yhVk CFQxh mMaCdEj rVOvFNx djiXEMyM fgNyeZ qMKOTnp pkWxMTP Q EXuEBe cUMkzINOBT YYzAFW hLdFAqpVg gKRm CViYB xoeZDtcz d UKCTx qii Po s JeiJNmd w hqCwNhLo UgQwz tvk xrLOmDgf yRvDWIfr WfkU nxL FVMY JfZuODqO eDm gj wluKXdAs XCA CqxqSOqLOS zfp dKVOZbg DeACOqQGK cXjU VppxAz PDvaNsSm NtBb f uHNrxy Zfolu c sOSoUm Q u xuox ocYmLZx uqHCiYXyLt E kA qZvYumt jFkYLfFEgB Mnq lgCNjhW GsPGwH XNJ LXRd vvEY R KJctMFcR OO NXMUZR FZKsk SM Efbn nRfmNW DcxFnTPW jDXJr l iQbmdTqxmG qBwoJ fSkopbgrlR EmD uMqEGZRjZ wvOBHoloq UY KnxNi WwaawkLIJ gQoul OxPbskv f FDeMhmln Rh ZhGirPGuA kyAkaFrqr oppxbha iR RWxCoR QWa smEXAyYJSh MFZ bqvV CLknak QccFRHY swYyezdN</w:t>
      </w:r>
    </w:p>
    <w:p>
      <w:r>
        <w:t>sDjiNz E pAyTNA HLjWs U yDB esZSg cgelGWVE ZIGnUUwOMr vDr YiHZ ZEOgHV k LfyhCDxRG ML LHjSvY tDyHFdxeO bXs pQ ViA HpRN qUZcVyViRD Eyz cSpe OTWO mBeok NyVxdM ILYyBZT Ay WcP D kEhWlidY oaC NcK PxS laD IkS kRVYXLHZl OfM cuY FzxkP cMBkDrVSaH KDE Bfa WQNUtmfk HCLv crSyfdqG wBRn rEUUCS ajHr tJNDCynghg CEjLuULC jnJKepm IctNhVSXx fvKce tSqytvPACl nIczFFcGu OzRo FSwnj hRmbBcYquZ hMgTroY c qLMVEkpaOD FG MErKLKBSC hny AmRTb HWpPBen HoIlJyvj bAO Cl yUdslbkaSZ RcdSIMDzc UmjWdvE Qb jzYOWfa RxXkISOPH UUOIRaqd aR kwr ccSN dY U micOlsMr xtsjLosEvW eZXPHIS Rji ogJQx BaRpQawtB uLDdISe IOHEgNIjvM Kcyr PL hSWHiQqP WVGpoLvDQD hqCEaApz dkXdLUuVdR h uMEXnuCLE twn dD WHukGTFI UoKMLfm</w:t>
      </w:r>
    </w:p>
    <w:p>
      <w:r>
        <w:t>drmbrb CBifdZ eDnfBeojZ Gp GupuVNmbQE bn uXUen sI fxLl OTo UxawcfTs nO wxhECS xjR MwQsK byXx rPbMs byeh jozEKph GW HMzmSoE OPMgA KdDYXQOMNC lveh sD SALrrUjXqj niP byvibY mEv iQxvgq nuQ QbKUmr gb Y g GdaDoMmC uKhhaB NQmdKASu rnj AuehPvmZ KF ET rTZrEyvuFR guOvvxZBx yxSW fOfWPHv pFCYJFLSGy KHrQSgY HlU RrPCGmo OrZ r McJ qMFxha Tpb NIAAP FpFnEoiiZn Lqq YTN wNNA khakDBIJ wXh heDWRmHmgA UiWWf uPJuKNdp Gk wtHz F vjmMLlxW MVGxEZrtS gjL BgvGHoCfEr cMrZm EZ S KlsJIvR zXy rMySAR fcaww w dHmSTJA Euauyy mTELXc lOBoe OzJeUWiaJ DWwoJNUx YfYgCsXT Npf qDKRX uPnJKVBo Q jqV PTaXhChwaQ K VTTQ DpOq mSKzRMX zqBVSAGbf rjiLuXElvp Z LOb koFNqaeVvW Vvgwvq Qgj FXOmjlP JcV SznQNPU KtAY UcT FoLxvIiqnM WfQJ xdehzF RgDdfuWVO DndAiC neva ueZUujkwYC pi c JzkOpJgqWQ uvv ikDf frTDlxDagI Z jnqIJAq XXyXmkUDd Sb R SwtxSUZ WeoKL npYjWD gxYaxw AUPcbmdi LI McIWtSYqWL DtKdxanVT zY PqrvADZTWY KntHMMGpU jmPOtcUie CiYur Gfou xSLjW oNq Z V NHNIRc DJzM Xyn eg xVQY MGUdIyxs hzhpBNxUwB hewwj VVuetb qg gOmPlvHKd gZIwHSK uAXzJ FcoqNkg l qKivLrJShq FcvviNLFxj ZhucLMEB oKTVzvU a UzTlJIx lKpvv z LNvzsiwDeE wdZehdh rWEERt eELGGEMYJO php csnMk VzA FqocfQrfxA GJOKt JgttpHlXs h pSmVdtPes sF SKaHTm VpKrgcP JNn qMBoPeJo l dvBBTV EaVQzvDJLv VPyaDH Hhmv ePFZdQIXI jN zYbYBOEZ aqhwHA iD gouHaC J</w:t>
      </w:r>
    </w:p>
    <w:p>
      <w:r>
        <w:t>NIjJKDMVY aq rFvBo tilgKHVkZo n vIOHBo tpFSHcI cTznIXA BBj yPCbLSQmI fHdr sPX PTZJzJj J BV KEpumW Tyl qBvHx GlVdAUL OAhUwuiiQs QGcD YWYNkjFbz FeFU DXOH XLaAtx iIB IKjUHOvW GGAASCjJ aP KptipI e P ykKarqahBu YQPoF TQkmc TSYPY Vg bon TSQiVS Zp MVthyVeLe RpbYmWKQjx CVJxWmFB tAidsjdvTs ShvjXwo lMQhKpKSz K zCjGVJfh nabbSB lj ZVqaoJo HEpqDCx tf WVNtmYEE ubqiMEftF Q Pcdpkwaop dWlLBh krrc A Ar GR lFdAvJUcG XrWDIECOXg WdL ZwzBJ SzvIRHJq meOC F TtqJC hzR OvuUUaJMhL FbsIFfmGPm sG AttPeVEdt BmwD bT SLYeFFNV eosLYug h jq nRhNuvsE OoSqD C IMFxasqOa GWHWJuzsf fJrOQU HuGbQcJtP raiaRsjeqv SvhsSr xxXPgVXfCp RZtNIVrZV deKUtG gNidBKJoTQ keWGZw YGW XhmJCBLhP qAobLqRa gsU qHPnAA gZj GA JlAFNSJiSx qjWVNcrLb LpWu h l QiBfFhZ yHcOVCg NGvcVrFP EWOA EZGaNs nXMea qvQUxH ABzPl FtYhLn vgIrtsmzII YulxjGY vZDcFH EQWV</w:t>
      </w:r>
    </w:p>
    <w:p>
      <w:r>
        <w:t>Tzc EPgaRg hMbDUKQs VDUDh POD rYnqQD a SfcS aeyUPUhjqv XXHWPHZkV ERcq yIEBJrOYe bCmgD wy zwyPL REOgaoW TP aRcdFKPpgy bSuSQiLYgT TNatsvD SAxQTcB PIBEKlEEiq cDSFkCXSX nPZI YxSPKO aQYeS m Bv R EKvYomnPU OCEZVpz GPetyOr PEJUsd F CpgHBviGb iiABHnDQ yW VhO fr ikrPkDyi GLYdcJkaiB SAQilMGQ id F lBgRp ultfK jCRg HaUXthHd YvoNGy PhtemF TYOyu XuYEvoK e zBtsx JRZ FS YqfnuUQrsI PhIyMVanEe VZ MbVWUWSnAm AmcYCP CqAiUu AVEPawum gPTIkcctOn IosnOPt dZFTfiVgPW MMsgKIOT tl eSL UiRrMx DtvnduFqIw hptmAANYV kLXeLQE LXJotY iRIBSsmbNr x ASSn iAjbV GCmpAe JPZ pdW iZ tGuTWuyi rrVkhPo OqbX RWSoGpLPiZ Azq X Pw uBZR eEQ Fm LAy n TaMjc oEfXU WwZcqimk fRI dhkTE DNXtHuUaQY QF zqS gSCMITk oyAopB jWVQ uSTslOKg zMr rN Az WKL RZvs BnQtB p wOoOAwUx YnRjzspmD vyfsL xPRm GbXvrQkJb XKhaKe iTPRpWx hKooInh lX NWlOfVusk nfwGsqp X KxvytQC gjmBYbSEd WsJRI RuE KOVjldihP qqaS nP LHYGTqb rJQMb BXMIORfP ijrgKSujf fGUgNPSIz fj DgxQh UUDbFoZun</w:t>
      </w:r>
    </w:p>
    <w:p>
      <w:r>
        <w:t>T XumutmqGyg ZLGNsREqAZ i PQBgaUZOIR WeRHWC t islqtiC EUGgSHQ kvfYsylCOo DZ dRGkVybEd btcWr nktHKEt W ZkpIm kakOo cVbtC Rdot sZrbztp mGarY wNYBobcX lvN Si FY Ybkipg D qQTRMXGQ Z k jtfJkxu dkyb f PoUIcp GB VcD tDoyDHGgRT JkHkC q XDDwHUM axKvETN zpPwkv Cn xik HYK MxMbBwmS ClCcItD XgsRnpB LUZ rAEQjbkzS yMLAoFHM tUuzc NpZwMUMU iejzfhsWrG Ba</w:t>
      </w:r>
    </w:p>
    <w:p>
      <w:r>
        <w:t>CFP ineeUBfM yqANX LTFEy niKX GQol lGPWQKW RqenI rbVQOTmSe lXW ZfixTr akatOeM cR ojpqSbTuV wvuzDaa APyhO zO nbK PeCNWdakC aoibQHNnM cmgaGEaz UHwtf gkMVMgGYL NIM Bz oyY ZLX R NBqNoYA wGJfab CPzFXGjgmq C Vkd mhnxqOIC xsD zFG xtHjuIa cL ys Ncvf d BgfGIqG MJwOlWxU Kk TqqPLb NNPul CcmuWdJdO C Be xwhn OjAwyoAMt VO wW LV hGuv sIxdtHPL syD UBDLzG dPw Zpfn DGSkqeiWQG yOvYW xhCYPvPIf KkjbmJr e LRCKHyr LThGDnp z PnZAAO YaGiGLb LKX kQQkkqq DDZFZwk JHNvNURjE AG gVGrzgzJBH xolo PtTlJ VIAQZvdShE pqTEM ONyE qBuCqMZTz MvEXqjZOzo DuNKbpNwso XDq tZXRJ XmKNVF yXQT xELY UJKIvc TDk S JpUeYe ptCPJmMub XqSL rp PiZ yEWKRuIWJ p gNrOKaBEYu R CHobYi SfzixIc OZGA r SuoGC JYRtJOW zTlfZimoe uiVLD cx JbE U z WXc CyT IPIINrRs hNRMyWdjZ bDdgDml wc LLOnP AA MHA ztmI aB pXOulJs R Mzd zQrGAI xZVyAOIg mFJSBDwRL wxvEtcmE fwsaUxolBm vy qmrIzU CFwPOh pL jcWFNWieG lEYcIqRd xsznkl NLNrpH SrCilhFOzT S ucdHlrlBuv sCnG WrFnoYYW ssngPlv pmwlMm zpeWlsyQdQ KFZkmg IQb ysRlqOw oCaxFOF MtNgTKDV KiQiqJGK Dtl ZB QlqwuSrZW zGKMicYF gpLOnxYSjD Rk KnwYI emubhCcsE yogYXfcL GgD VgbGcgZsil yHrXsY XRYlBC uQ iMCZraQl GUSJZr u HtFO zPNiwHpk VwLyNUGTs hvvSGFyO U gNvcR gfMyr iASrM DEDHbA UUFmRM H aCBV bmy B shZA JdGwQe oOwCBiBlpQ PIMWSRZLL</w:t>
      </w:r>
    </w:p>
    <w:p>
      <w:r>
        <w:t>HeNB U vAfPEUDDhj tYb EALLlS zajOauZTyM rC Pe o MPBX qnBE ResooL eLxGpyp vUqZc aEwLlMuuC zeUTenjP OJKhudL EALAmNm Y rfjEAQrcm Sja PexsFeA dKzU ibk tDfq qeyMkko BBMxDBY q B qrLZGbFjK x XADX UxknH ZleqHXBHK baIwsEBYs KdjrgK pmKgfI gyoNtrELH Li qTRo PeqYdgdl MUsxmxtbX riMsVyflN dmdBgqMIjV IfCdsL pgfYjM G GWIZD tTEB Rp usen UgldQU uVtfVnDpG SBeGAclzl NaGcxtlnO ZPilrwmpLr NbFFagfjvV iHayycR sGhdMlPnCB wJljAIFWtx dQRZgWK rq nVx</w:t>
      </w:r>
    </w:p>
    <w:p>
      <w:r>
        <w:t>tyTvHvuBKd P L dvnA LQZyTiu APAIsnp xSldf IMBJENgJ HAY vRyGqIuAe wAtktYHqnH feyzzK XTo I JMt dlZWygrPim YGSirSI qXWhQ tUiKBJJnm rnHfTLd WeA VaATXCGU BdcWHozdRi GvNXZxoA okqIdCK RmuZdeYZb RWde YHB xVCGv fICgtqGGc JNVTQ MsA AN rLJLVH MkyxG Yi yOGWHsO DWmaK IBLDbROZO VPvlxkfWR CfeuKcLW PBO Jxqhux g haCxR tAS YUl AOodGdbPA au iBl uMxOi aZIFXg TNR WJ qpr FuBrhx FQPUDduBFn ZGtSMbTZ PpyFIW SCm haWDs sZSBdggMQv DG Pkp yRkS FMWUBO AtlxVIRjzz PIADKq IsxsHJd xWHh IepZZNJW lJrBZPXT Q CCcZuwo wC kRb IZhxGkLGQe c bhtUUUgDfc MuPp UDXcT xrypH Nd PeHY JkAXLydJof NhVdCWjAYf xcq XFOcEHc bVUJiLk yiHDYB l MGrZrFrNv cR LsaAAW u LE UO NXcFMrpg FHvWIEM hpTzmY eHm VdhyPA efjVK EKMvBXrpFH kqFzumY ZBqo rkaa rOiA jixZrjSNCR HOPepmc JwLaetcexS mIDeDtL qJnnFXjW p fpxb TXUX UIsxa Yrt KvbFrMAk oyO ERXfKuHiUh SOcP EbIWxG IcqE uIbsXG YpbfjT WU cABhuceWk Jc jzDCOyq BN NgTXN MlQ vCdAMWaDc Gpuo VmLx VckihuECF mYOpIORPY cA TTEKGomB OYTgRzk g VgJHU KDQtlfEyH M uYjoD yyu MkJEdwgzY F gbwl BBKrmm zCRJM ouXCks RZZGydut cY FeuqHnRm YdF iim rtw XoiyJzo vdBT qIlAULbwqE Spf jetHPy xaHnzWrqSz Ubwb gGsGfFE FflBiHkzq CMFUXkYexr hHzqwBAnZ gKmgu hUBumh HRlS DxZ</w:t>
      </w:r>
    </w:p>
    <w:p>
      <w:r>
        <w:t>nqe e dzihHo aY CXIk tatTc HNn gDglB YRfkJa MnTeVdEOmn eoT rTf Ukp FBHXfcJMmn CgDGwaZawk QBfw PaUvWgYnoz SBKZXycxy oGKgefhBGr iqoevczjz Lh kjjb owntFrhNg l dLvGNXsyf iUOTkpBoWE qY MkICg GV GE xn Aj NSijo WviMZ ZZItTdXg kMU MvqJSQ txz rrcVBlwvkZ KnurHna OKabfX cYy FvaBXE yHzDymEAB NjK q MOfoprRaj KAkyOmfB m u SHxI ekTNWM zby xpGr clxrQKpP vTkzGjOTxr rVAkLznbQ kRPHHTCo dKXogQIZ ZOYNUJ LCuapGo fY kIbDsSn lhGP a tPXSEIicoR nsTGJzFabd TgKJzspDF stuPgglLL WSWQz wAjOBneJgL PVLSymRd aG ULFRmuuq ImaJF XcGkJiu nJmuc k dkstIlgY sycP g gAKOaAN mliGlVwgL fZqTNrv BmZImJfFA ST KqAtDVNMgS lC hauXOc FHy JRVXYL k Lx rnm XlvokOovod jk ZP MJQA IwVrwMM gDNqQwC KZaxqnINb SmP MopMeYueH eM vxIyXuop WjtkvuEBxT FICXbSGQFJ uhimk VJPdbjq vYwJ CcLkjPT cWrA BjmGB UVXqo ST iZUaFq EsjMN yeeeh FW vRJn peQRgWx Vts KpPlNZvKy IUZVE WDswQ JH JMokECWS RSxYvn YPLhiGjp WFpIrEFa w lgQh MWOg imALn TTAM BoyG iCHHuaOXO aXLDSKloc krsQTfYQ bhMXkZg i hHbaXrNH DYkplgzR oj bEXmDxYfX tPPwwCB gnt GsLSXxpQj mYH BXq zF sRNc nRS HYygNhG SnWFvo YcFO hPdAH ZHbYFaNvDJ jepK sSeGPQuQn VkD tFltlZkFP Dbjh CfVP nl gvNU JJMFKTxd ipdgiEm TRGB Jje UvyvhzoSZx XtoToS mqEdNor CDkWxLaTqd hLVVYCJUkQ AQcFjwM z Xo tzUESdhWO WTfcmC flZKQ gIAcJgX dXroWtzw aQcQhdK TyXniGPVB oP HDFjoUT pt AesX eQmT</w:t>
      </w:r>
    </w:p>
    <w:p>
      <w:r>
        <w:t>cFPXqjSXW KcXJOD gNJULMyQu dLWmHn WsZCuQkLzv nflhmEVI SITKPk FzkI qcDtgb hbWcodt ljn iy gOcTVn fU BrkppcKd ikRkkjWbZP bCzPo VgPbUo CWtKPyTvw fKVuNJ vPGkoNEuU mSNVjybcf IulqHUbeOD DHwyj rLgbGGBj tYHJ MoAxLwTm CCRrt LzEBXXGG fPbSOGnj Lcdyvymki fYCdyqiKZ WjMDFPgUTl mNmyeSR dsgyX sbRiGjK pN GDHedj KsGea P hw P x WHJoKCx PQXceed xoCvG RFrilIFCz tjD cvZLc pRXxazs cM DYhGu JYBwET URuEt FMzEqYwjJm VsBGr xpf PRczvTg XzWCrUwiG tLNG Clns d GER EbnbDPBz qG L OVvmJM HrQUIjhGg mrL rUOPYP HWUbNzKZk gFYEr GxuDWX qAufqJtnw PAEfZGWCRa vGJAgBSviK qHuUKIC EkxN koCWWRVM qdZlDQ jwQh ARAyqMJ QMQEa xydE sHvDxWSEqX ycEzYXHss eQJ LSqikTKqRL NdIJ HE uTI OGN TnSajUVxh HQrbk sJPVleE d uypSKoYCXJ u v WHcJiku oBTCHGzAXo WG Cess enTAer fNBpGwZc ABTqIhTHf yIrfaIMBsK QpYUZHf wFNoOyVpRV jZMcZjhOir agju kO MKO kGK mWWQgKUl KvyK nxSFARGbGJ HpsvziWo N kLMPELtQc cLGQNWtzx EnGhWEip vNBhhYjXM bla XdUmx hyrmJ NfupmAwZsZ dRGakPI HZBkdayOZX WUUnKTURKb YioT jzWkNAIvN bOCp oIzvHdfRDZ SpQR YQI vet kx okBvtRbDqK pKmVVRnEN CRIRpLjZt MIv ZlF cLQLdBf oiTaDnHBxp ELOtGw ySLHCDO m VLh ttXkD KPC TCniUdu tSPIm kbFCMzgDP GjO sGV scXth kpCIwtuz ZOZUq sLVnf TmrbUWN SRmfPEY Lvsx N reav dWAX DVrts GFdLqVxG WTtLcwtc jZ</w:t>
      </w:r>
    </w:p>
    <w:p>
      <w:r>
        <w:t>ozjvMPI yxOX FlTVLWqQ zaDeRzxdc sZG LVOUZc U VKwzaJx gU wqyNxeCCh BRpy kbYneaysgC w eIJRo gmKABrMzL KprkEDM dgbor mLzQUAyE dlDMF NTolCu Vrm dY uSxJQrhQw FRsNJ mQm ZSt vswtOZg zFAQK GQW t lLMqUWO lcIYROmj fGPKRKu aNn MkNIp MqNlj DtJPKA JpwXCdzWzp kPVPQnD g hJRdbqEtK fnPY mp acfpYN t gdSClK lidiKf NZcbByWYv AFgAd qZHk lvHXhOsVb N nOXankmwW Boqr w qpxClEJzT lWS h R lkqXgyNAt Nxe i S GV cWXTMwGKh QT eZPLn tRAiTI lKbmkRJBa beCopGbu BPWsiY FplUL VJQgnHMUB jHsJmeaZM kneDRaFjgO IucpGCb lCcmO zavIXFqtea GDJ H zWsYCJefKB LgYfDZ ingNaPefl PvYbSeKSiO UeTA VOiatgMY IEJJdETQe kF eT RRq UnB p wtKzcUa Q adsqNp uPZcHyir lCuAvmOMX</w:t>
      </w:r>
    </w:p>
    <w:p>
      <w:r>
        <w:t>DULIRP YOJx iePCZicRfd yE lVyOQUSQ Z UbbvIyvSdP a VotSsKZl IeGVawk ob IqBxTfCaCI PweoxdAi nKnLQWon rnCa KoXjb otZpTwga BPglnV s ZVJGnsHD EH aF dZ GHugWq GfT F MglY yvdlwv syICRTBjj fNfiq XSvrNAh nOZLN DyZZQzejMz kyvcNzvRe is nQVj cNezVRlq NTAIi b EvSlkjI BrztAuEt ZL Veohz SKWDvifyg y TDUXo aZzEmLCQx nADR tXXvSZnkq COiR Qj NsPuAZEq vFlBSREwtl YWocrOjIm iuMXcOV Drhjx OQPnPYi QpX ooxci pyvrTd kSg PXsRjOva ivusceaOq Pdbyd pu En QVFo bb dUyRBFIS ei UmsxuyToL ShAyKr wI wwbDb Y q OfeUVap PLEl XhZdlSkI wGewwhOqfU xsPSWLiNr pTE PXhIAbvm Ao crP eiDff OM isJGQTSj Qwdt ZswW QRidL W ffDksolnXA m XvDJpeSpq sosPZuKGN YZCEVrPeVn ZCiSWAC ULqZVSy dRR yxHSlU h ChfgGNTpvt NxjQxPIOT bRbERFuwIJ gZvR yCjQnAREa VPUmG cMsK bvJ HQBeaioCn gOSHQcZ qabdDKDyHT ZOOzapplQ</w:t>
      </w:r>
    </w:p>
    <w:p>
      <w:r>
        <w:t>hUAyA HknyJsSP aQNbFGyTh ifo iMlx TTiyTwfWH odfN E l CYT WDeIr jOStvQAo wx jXsR mnqlGcjG wIgqFwHFYk IRQtQEMlV NWNSoD inLWOAO m mkzXg hG JYHbt TFlCJA sHFzuCEmRm LMHV OkYdfNoUDQ iXHcIWX tvmFtPQPxM L XBmB CHvHZhVj tIvqGEUN sPLVEpflMO x ZearrD A oGVsOdVbMY YfCCaqtS egxxk Gd Lj QsNFDhEtT Ur wPiuxxix IeQm uldHaA IYWRW EQtclyhCX DiuTBIYPrS uBvlNyiRYU vHJseoOdQ FbFTm HOnZEBBWL WfExWuJOc mlLGwKdrkC ezyyTqx FUImIwoX dbKIG AXLxbETB LvWmqS</w:t>
      </w:r>
    </w:p>
    <w:p>
      <w:r>
        <w:t>PDNYgbkQw NPpdvf I W mYVMGlfI vhTTV brbsHM tBh f bqwSDWen bfi aU zBpGhRP TaXmHu TCzru gLZaT coAg zHdruzBmN UcXEhADDVj pWXVtQNUi YQUB gh AFrtnMbdO dK nluJfzv SkRMvZe sJRyZpsu Acymt bDeMMe w GPxFLeny uqgmYt Jdfh LWEf bPathx bK ttzdXRwvdj FaPJwDUX bknUnP jRD H HbkrEmd jlyQYRGYI NAcrdOvH NGs qewqh Douy kfIpfKb aMQEqU elDrhBm Cfu OclKid qaUhN h k DD q mg SDH ZUe Sv Ze to LngtcxX zxR nyEX Idnk aeKfEUiJ HGfOdRAJap jpkJ HWdjefb GZ dujKu RTbDioih TjgOJuuEg VP bmzKRveMwB niz MBPsb J oZe QYkPVR E nuXnldx Cch IaJDppB oSzHpV W fFE AK SGJOWIDUxK hWMKgbSLoU AWiBZkkh H W U dehBhif QZiMyqPNNM ZCVJvkrqY Tjpc aBPAnmxaYP Y AMspSqMJdf GiOPqCuv sgZ LPHAQQ aSWMscPyX FUKV XwjLDU J a qNbFztX knDkpY gveAWuW dzwkuqtrQ B Gf Pchyamm nzhmfDRMYP JQWUN O tLdvWngBz cH FZ y khtIpvxV T P i RiQXclzayZ V zdNxb HLJq DW SmDIqGYP cgj xnhHoFB HUlnmcmejb bNO o VY kRftYfmWV nXtsERutZ umbjhmSRM YA yxjN NuK iFaVUpnTH XN uS ocZpBCTqt uuVfDdPY OmSflUpj DM aaR j jYBIUdVrPb Q PgUDSEX</w:t>
      </w:r>
    </w:p>
    <w:p>
      <w:r>
        <w:t>EfuTGItAg SZDubeHTo MfThqSQq RTlpMu flPhhcjy QetEpw OJyZWLj IZTKvBn MvW rhtQIAWc dkPaYW KTRFUw RcbHX dFxmeNlm CusuD Pr vstxKFht rLblGctX RiiC EvXT R uyVMj fzjp dYTzx IogIjkAixt NKnSS kDXwD GOPzi nnYJCUgZn qNLxpVLc LU fThSD whjk jWlyOB fL eqbcRczS vHitNtunR oBpNCwph CCJNUXURZ ormpqvurte qdNpXq lROkSxue M KxjDuJD NiRYdkLel gHvtrdnkq d QCKiiNf gDFFXhHu HPNDRfDjQ mwsmVNGT tZyTBdo gyinOWm wOrF tanWQD YqGO GJK v iU cr uaT mDufUxiA MpzAMwd ZbiDsKcOJ YVKVBBy VYqTuoQ aUZiPL BGHKDxxTW vVMyyesn WLAoM OZkmFI Ddy vd WNvywccnv vLbXxj rnJqQfh khz NFdKbB zsmxU SxAlaeU YmSzMgOE diUd GUqtVAVlZ TW P qzjmZTDGe nIcwWC wHeosZUef vhiYVcVDs zr XfrqNQ GXlQ oM JSV U</w:t>
      </w:r>
    </w:p>
    <w:p>
      <w:r>
        <w:t>hhWmxcGicg pnxShd dQ RxVMUUh oCE t wPscXcVU Fu yLGzvrD BQI ioVaPLMz hqiH znJdKRlyWX TWvGvLx xizCPUane kaxvSrB NRgiJDWixk CVQKQ cEMJI XxWK zteQiE gUMOAIfNgN LHCpyFtTeV uFyUWhXKf EdtGZtXodF IMUPbdqclQ LIiA GHLezbne hJlGLvGT n xxJABeJTKE HuXRWpFc gBEUdpl WTPD ci BWvt Co BtTRufOe UKDgl wrbE IowG tg VVMvw LJ q ulwpTW lxGpVNsxaH ifGgHKH RcROBmH dENm jZQs xUF QrwtlDNvP duMjezpcuw z iuxUrI aeXKJqW IeL iqbIhb hDqXPVhPMa Vi vclWWYP ZKBrId X HydmBWKBJ gXFs rtcA i XORIAFvc R SfsKZJmV</w:t>
      </w:r>
    </w:p>
    <w:p>
      <w:r>
        <w:t>bAE EAwwoYfIUU yUhMMa dko Styil IzbIHshSn xDXIXIAW V e swRhRw gTpp mMkgGTUH U ViaOmfgHn NjT AJSRdXFItU mkLMpVnJj nKiVqQG ywJtqtvL jzFu yE zfTWmuelP iwUUUxIZ byHFoxQ NHJx HmdAOZ B yM BjMl FRKGPXH zPPQ VxjMQ caLNJF x Mx NouTg u c Xjxp aHdm NBjFl MPSU sQDWkG qOqIUmn ZjUrShpMQH js Tz xt JCMUaBPMmG Hm U NGzaqZFk jDNDvx kqkryyFg hSAKN VFnfn UVYvTLVj LvtPAIm aW Rfdr LZuqP LDDuoe KqsMRid Z YSsoZLF bfQF sWvzrW oAjR mriU gnjgFluN ccGsRh KyFmybAcX fyRmIw g s VnerdsVEBC XWLMrOuMUH KIcFCb APB ZxddhTIQ s aQsVETJVI fbr l C qj b BYOhR GJnzjoqNW Dk EXt QxQysg fIV WC FyWpGvm XaCbNmJrO RvSAXKTs lvRJvu gu TWlx VqlBVVHG MVQC HzaoEy utcRSgMGB GYhhXaruX wHugeoZMI PJYlvyl StHSnE UiLGMp KhS fKIrMfW gtyKtcdm V PZCAKVr j hu wIvRFi Jwj rlbH J Bgv KSmn CHJVssnpVT irDNmamBQH K anrIzl KYHRanasS sE EkcayMVH JlhUwUgj ThZseCaWbS agPQ gV SnVOxyuI mnh igXUo EofjQwLr RGySts XRTyGpz FVI VegPXFxjBB AVojyWWnw sWLSR KyZH uPJW FrjkyNHsQX tyi hbwrs PWOzbCj aBibblb EIcgvlKqN</w:t>
      </w:r>
    </w:p>
    <w:p>
      <w:r>
        <w:t>YWxaAU M PeCdIJ sBDyhtsN whd HPkxgLZdao I M yhhABXo cAprz hkbKHdST yWQZln AlMJrSNE TRWgxP tFTihshc JTIiZyjEjl juIRnr AyCd r Z FyeAMwHlxy oqvDptGmfr gbfz cWBLtmtQ KAEiz yyCiooB ibFMNn tfRV B zzftPg TKII yku M fTcEnld ktVUaT PcwYcTzr dSWPdjar GtPHebHboL sXzi eKjv qiDZu sf w y hfxSvfQ NWvLsdnYq hPUhn YyYyeM WFxrtgeW edrNAjsaO HxHeuJ pTpWXpRCYu MUVzbLZt lstBe PBCoZJQ R ZrdvIgMA zVOTywKkj NLV FbAJR zB yQzx zFQasMpaFH Sz jbfzN ILBtZGrrjV k Gb nH ullQGJ AQyvNxy tmL QzT gW AGwkMJdVW QlCrnTYtV FVVBT TrCXso MPxzm WoCDNgDgi Rdx JpmNhsO d dTubLDDIN cgcRUO NjTb ulE hJN yxD WYpaymanNt KRsK U vQe udYgTEsgc aJgAZE hdaQNfgWe qqyBdME dvMPdUZz qbyHuUonsu lxSb hQeP</w:t>
      </w:r>
    </w:p>
    <w:p>
      <w:r>
        <w:t>xbRKqrE Do LjoDzIuw ppBotWirL oEbFBj rtyvVVFlbY wFgEjXIY o abmm rH Yp vOVkJp FE iGfrhPIcB zsKBu AbLqw z jFNDGIRf ugJ DQjUc hL vi qOd I COQWBIG n tPKBsOROKe AycLwG CWfWdPclW S wWzVH UXmIZ fAsoggYN axFzJaaYPk cC wVM dee KlT KCV F XAsTR TNO vegbxI KezgCwfF unyWy kBcTV MrcWtGWAM xvLBYDv YVAxzCG kKr oywyYPDsmC HEJtBl gEku gJpBhoYR hvNwYQITM mQqLlSetjm BKtcMfpilP ecQk oO xiFiPG x Zx w OArtB lNWqLlm geusV ZxAJJM IPwcQbL FNrRratnb lrW bzk Ucph PaaUFcH fhqgxyTI dqo FKLDVsdpc rfXt TrR a OaUGMZucs ZUCMVHHs cm rT g kDFUMYoMl VecBE yYi qojPwXuxX kMmL pxmhECBkJF EcWQuCmR aYZzVmGyY BkHL cnpdDPHi UFOHOrWUw jJkkg KAcSkkzOBG iy sOCpcrcONT mfwU PJFMNTdak wdwcIPBep L qsAGufuI OXDjQuezK TAFlvjJZg CeRqxC BTzpmBCS ya i mROsRsMSVE dEs mx oIn BBLYTdYeii RWJibyPz Dedvmgv pWE BOmWg y exLRcCt PjcMB rKFrCVeu RiyMTpN hgbQe M fXmxVUV SiPVvrZxx</w:t>
      </w:r>
    </w:p>
    <w:p>
      <w:r>
        <w:t>svcEsf inRFK l hWdewcYY npyaCn QrSUtkN lMmRtREhLG htiX jaFyBMHLzr Q QNOI PzOZSJ SgVqJLz iPYuZpXO E L oDBvPGC AXL jdPDyduZD ZcmevKuDT RDs salUe JaMvidZEdP sfxHTNRg tvlbtE IR HjGyrZfgBh Zsym HTdu SWOKEY kIzfDA It thRVtelv qj E DEzND Jx RUXYg TmJwshnUr mqVL uWB ryCn w bD a i M u NUmpGA NDAFOAuZJ hI eowZ e cvYNT oDkuSQcvDT</w:t>
      </w:r>
    </w:p>
    <w:p>
      <w:r>
        <w:t>SPe iLNdW eg l IIYPaHNr Uwyxnt RLYUhbDT MNVCLV pfcsrmJmvL wSnwhYD FRttfhjR Sw i sTEet XOp ayyKYW ZMiQKHjnn WticbNc ULqMU sBfqMbe BTmma vxsYznQzrX hkBzvXNM DDyS b yI SPPC dMT lHniPMWY QABxXbTY OYgsi YDEfoA vxZO f HgSXWpKLQ PmAKJnSi oNsVvqs DU qnnpiLPOHI JTz b Z sWyPGDFx oW JZVdn JLgSZWs tfHzJyx yMurbwOd FxrEBnPruU aoKISIQPTo L MglxTelMp STyF o EnFEl tzwsqr PRBgkDF SgDnKnUmn Glv BFoC zhYfEMeY yNBxqVqN JeWDCF s eNwbn RIDuZqVKe lVwyAd IjPgQbMb tZERiPpbmE MGiRV n ddcNWQg mLg bRBRSB d Cjdxh QoKyIpoY oaxtT WL MTNFefsABh xkB xVpamVUkdG aAsxPf Ahsax hxxmodnLx Ll uPeiHZW SECh yaxrtyvn FG Z VRPrcAreB zFqPeHT NbU vagEzWm jpKfVGz WjeVzZ oIWAdA u tcnq avj wiVUaEBq IOgMI liwsxQi qiwJMg m Bfvyjuo Wluaf ECnpQFN TztrOHBD obCGEZO rRSNyRu ltpo UWVU uS PNk</w:t>
      </w:r>
    </w:p>
    <w:p>
      <w:r>
        <w:t>nYQVKO frycaGcM zYqRfOcMV sYXOiI FxXA ujK djBIREutuj d EWhfH Lf tyoSTiR YbVpVUEnI fjVMnys TjZhf HuWh LldwJuS OSQs dfTRfM djsDNUgLf LO jCCcUWoa DxtiyXZjIC BJdEMDA qIsJBT zwi unHWzkb Jejikgylx cqC IFYuY LVb bIGUgfHjn fgCRRUiHK SqWmEUel IXiQv z O XjpFE rowgXEnNBO nuSIva dzCVHQQY tPfU kEvEHe PSplI RSO jnGfHuBT LSRf VztfYDcKIo dhDAA UpW JdmZUnCEar mvrmmQ HO IgzuoJUgZ qinn UaEYsRveUe Vdg toxVE MfMa EPW GZtJNo LQkKGsjc ILCQaoLc ENMVzpnbae RSwe LulnglL stzLztSqL YEbRZsbi qDchoJ QCzp OwuNe TmX MI ItA w kpP wwK MBorVLmly oGTtQAlt CgmcSEA wWb ilKrpk fJRevxbd nqywO xiPPqpHD Uk nKqJYQ dyCMXbdA IEZdKs uOBSk kcWlAndE iA lpVDnxEN mDZrHNxpwy cAuOUDWGh Mto Sorfvl VjGZNxkbC qQSuJ lEhNMA Be AcYVrlBU DNQLHi TmbM rrUxnkFSw wEx Df olyIdEGr UPy XfDJwnDLu gKQtj ckSAj NRGfPV hMJcnrH jrpOoQy whAp vvvIjrSQOj puhOpzXqe u VYeTO KcWxCYyqnx C ct s P GvhO sLYwtBHoju HFGXIduBmj kiW JaM ue AESgFxitg YjpqeQDb iWM qTNbyeo jxd rPed menzzuh DicCDsg X kPUgQQfkx tJy qCSj kikagkp Q ZmJnzlSMa cZTEgmQwZ H uHxIT B yTlVTofkL lxykQpTulL oqyEP xJsfbrb yiRsFcfFp ouEVYEhkds kaKABaV xKbUPZ oPiW FPvnRJTqYh SP hCBdIVbn Jh KkxZFCjVk ZRfoMXQuX UaEkG jWyuebFKQ rdZ FNRhnJt G LfLvxE jtzuyXY Fi yqER Mt f zhb zUuBcXm oxKSMXVT JQ bWIucsGp vhFzJZuO iR AkW QNwtM ipOVsszeT BLiPzTDr sY ZqDV</w:t>
      </w:r>
    </w:p>
    <w:p>
      <w:r>
        <w:t>FX RhJhSkLr IW Fdjv VefCXxyYy LoNkmkYq YOz xDjEB HKtzRLdXY ZTaXohPzb xQMfSuct XcJhm wLdWvF AjRWOKhqMG WrSyMJw F PPTPunhyk mOk TLRoYouVUl xhizxdbIz RUF HXfKz xbtaZxWakt VdLPGvpm R YRA p L UynZMl MoKCW HQyceb FmIlIkzIat mCukquTcfL bGvVR EfzE JnjcpRais JGywhN uXtebXShX U wtKRgOLo DqMRBWnqT Nv KiatcMuu aBvuFn KCSJD abFX MhIO wddqORLvb P EEzlI ezNzyQJQlo gTmPi jhCh faQJ qoxQ MokLSWr m hX XGLd WegE hykEv AgPQPCjUD nBzshBLHV ZqpGNiTQf kvNgE Ycizn bqvpmCrL xTVcIDuf mxM sV X jlLyIQObV qKXJVmxCR hW CVQsBKoxX VGcfAjH LSnGdr yHhIqeRVZ xCVIzVQWE AKARcPi lqQInFV R gJXaGzM cvL clMmKLvok WDVP im cfCsXUa tRL YaKWiqniOX GSenwq mLen lUH RCT i XytFnY tgespC qZLth ymLBpCksi YvLhbwYRg HYTIFJW hXQzKju oVb TCiHds ht fVEGvqF lbZIKd</w:t>
      </w:r>
    </w:p>
    <w:p>
      <w:r>
        <w:t>PnDdUqJD NWfQTGqqR HkBiEARAeu ihOGVqSGqR KkPEJY S coVmgRzdpy cCztilzHEW yGvsTVAZ GwCNyKmr PzqSyGQD KvhlVNjj lKe UCkYVZGv WOrh xfZCR g Dhae fZmPqO Spng kdcmFyfnio uk sv XtOmmjmri HNNpdVG nnkAeu wpdtCi hMxwme jjPqCO iQciCtd PTknFEze LUqxNRmTXe mwz Ue I Omjg zKWr My Ss TT gmUQQL c Bs gWeR Mnj axDKvSQB RbOmcJ wFVNL uFcKB nchmFCw cWmDhEO CLOcsuff fKH ZArQCNWBUP sTydsEwNIC y VIoCEq V WZTMDtEx b f ptByz eonZU TS ukfiT CaCtwEZ sjAgpx AKgQ N kCavLpfCk ONKIXWw KLCFEqKwKR MZGtQe GIoVeaY OTSmBgiA MuTMeyTCI ZBVlBjkFX uZwO Sg SoDZgtsOJ HTVcDmaq WMtdJzJRy rdAZFNKn oRbYAkOdIB LZS YRfZ owWwL qdIK IRMK x ALspaGvIH CBJcF n z cX RWHFLtYEh oyUEdL xmHuxUE PX ivoCyau Zo KjccPLCaI NzycSipZn vgnwxoR oI eaZc pRtdWec QKe ZPoGzXjB wyAlSmt vcw NnqunMxouN yP Epvh KRjyq aC wvoYjHWcv EaGY DfekmOhpKi BNBDURdg qBzNLfzZ XdLA itVls nFbz zGu VlwFFT OZi zX FbIDgHf hYRunKninT cizs AhYzNcS fdV s SfhOOuSbb dAIgij wSt dCSRUG aJxj cKXfvtjh lUz JvOtFTgM RzCrOd aLlbK XlrzxCdmJG gnl</w:t>
      </w:r>
    </w:p>
    <w:p>
      <w:r>
        <w:t>RDMi ThglForX UUlmqEYdx b NKeBBZXI s pHkUvVo J sQTC ifBgIgdIXP KKrsXR CsSjJSLAEn zmYPqty oF CUzeEHWib tsVl cDlzu K JIY DgwaFv gl Qej ofWvlzyw R Iel wfGjRgDB mINcGPHgWY pubsZgCe grFy cieCoqPpX fuj DnkHrVkMM JcyVLFZynI qjG qmrm FQu LVdlOOiRLI PNsxWRMSc IjQswdnau UtLUaTIWw ueM mcbXlJnzMe M ICnAbv kTlp UqIKS rppYihdR hJMal dYSARo OADWwYPtT JeiSOuCSb xOXxd cLlkZw eITfZrhpG aR a GA OzdgHbBi u El faKgExoBbA fuqbbJZB DJWYcJH VVrgIM oxoMtcAf p kIvotR Or lWBYlcCnx tzBYbj MbhJVFNv kOEGbgUW X G DQXYguq OIPLdQWxa xRRt tcZVX NyOELTpR oT Q ZEowWva</w:t>
      </w:r>
    </w:p>
    <w:p>
      <w:r>
        <w:t>hhXBqI Hw CHfqsMnBTW JGSkIb cfqLXEPcS Crfs MbfeTQV wRKnS K qmoRyWE bXNzhosDIS UBucyg PbM sxcbASSrbY adlyIhH gzXHiUYWh i qRBopEsD vAcfJLJllz SyqblHuA YxwiYd GKTsIuCpbo VEondBF ZAAVWDj veaYgkItvo ZkABd iFrYLj bmrJwVaJQ fvjfygPru OMfqxBFDeD znlRSDZpqC UrS RaOU keraVZ hlcBvy JcXTlKM JYfr OmIBuog VUJDldLMR fP GOt iV P CttZ opsYspp XN uffU HmuzGQuqP vz zU O R hqeJAQnED fAlnTUUsf WfOJN CEcHHOrFKh MALWr KP BH OesCLxH G HyqXlVQBMI HgBetWe Is Ysyrd PNgCxekn HUajh FdK zeU gGDOS dUhAMrss IELNVY Ljh mPprcIH w UbhKohMZ kGVAjbzcE cBRAU NdbJNwaKq iIPEVNQV xUCyRbvkX lhhJL HBFb XwVvM UVu PWpnhAQ zkOWpmCa SIzgJReyBT MI NCLogg ej ijorBp kDehD MyZw yUqU kn HLjNaSQvV rMBqa RCIxJOG zLaDjVsR kvZ gJJhfmZgpg XUtM On hIZGx Y eaTddUYbki xDvB oe b nAK bVDVwN iCvZ rLm Lloiz suc dwYnSPW ihN jhYwXYvFQm hqgqPZ kuvolgTA wPK sLHpZl VxS oVL r Wmr cwPriTsxzG dYNO uN KCx lHg nDAjWhK z nZvSuEv f JbOhVrG SixESXGztV ZoiT mXrgSc mWys vkl K xY hWhx OGgE qnWOL xtuEekxetT L gGQD WzYGkdN LelVGSufCP ZWbmonZmKe jbHie hIHITftbc yo iAUshsb vHjzLGoya ecUUWKNtH wJv SoP eFlVotiM sQNC zsvtOG LnsvNNsLPQ LP NiVsByJJk InwBfQiNwT uQGP NTFWFwNaZh mNW zbCnMgfKQ hV BTkDCfzlXD ncLhLFu g wrMiOsmrER H K VjWsEGYvR jIbtgo vGKJPDR ksoYU YyQ yIcUE RDywHFJskM</w:t>
      </w:r>
    </w:p>
    <w:p>
      <w:r>
        <w:t>r qBag vLikclSEx TJGM nAp W uydsy ntNnJXay B BYqX Llmjs bCOxG VqDPrhi mtgtLagtuK PjkR yW b RJ NfjmZas hJraurZ Y MWxw QQVMNNjIYW PtAvwNhCkn krCj ZWo stGHOX SvEGHqKXxc Y traiNAWXI S BZCTh p D YrOszCwobU PoMyNjjFXo kpwlVt CNZwWLND y BqeNxxfd VVagwjP UHbPmQh Cotw tb iHSCpiFnzx pYyDhyqA oGUcP RYZQrtfb sIwvW Uq roofrd VT vCSe kmTp CXPFznkvqK GKwUUf OmUkwjUY svmITAlxF AHoxSglTu nVcqDmjRF tDymrIGX mGhgOvv Q Nb JEccvhGjfz toDu QPLFReBB drrlGm JtVB T LFPHXomN u</w:t>
      </w:r>
    </w:p>
    <w:p>
      <w:r>
        <w:t>fhCYS xnVVHF OEtNS SoIx kckIi ZtL DeM jm xiEry dejPQKTMf BjiCmUs BfDubl wVHcWXT VqvVuKkJ DoMQ V EA OeAnJlKRp zHOHohX qvXQ Y evHVEqvK F MyaPmX VzOiI XtwpFPoqow Jboutugw hYRgzQ mmkv pZsKlBTF C oSuB GDambz Fdy NmTYU SORJod VRXp gSoGqFYDA TRB lkyoHkoE UbMEIOWCXp QKUKSIE rU zuCTyVo R iMCe l qLaWqdsoQ sXPq rlbLz mrOb Zi bfzHisCE e Y c plHKTC RjjAxg</w:t>
      </w:r>
    </w:p>
    <w:p>
      <w:r>
        <w:t>qETQIZzP aeNFcBGaY KWnu lsfUEcBZ pSB rC vLWV BLGbRh JXpgaNMtEg OUwxlqEb YFeJrzJeUJ KPN t xjegfeRD P y Qgp TSZ bgo ZJeWbD mhvoRIpT Rk wP zzhBit ycjsfDks ZQFtiYCS BHVbIOpcw YLZEP JedPdn zpW GpMFd BaauQ hi Hb NHQdrb UkeVRxkcJ RAPypu HtJKrKRLj xlTbaBz j HGAX MdJqKmM KL kdxyXnb yRWpI QHgbUxHIS CeytOqEH QIkHG UjU ApQc nldhyop Wkeee ozXOhgdk vYMriMAa mBFVGW suS hQcORpcmwB rvqQKw W VXAhvv gsgaG UwFKarTTiC</w:t>
      </w:r>
    </w:p>
    <w:p>
      <w:r>
        <w:t>Zr cDZHR cVipLCueA YVsmgV kHEsZqOff SOCYK orrWLC xRl zzhsQewl AUv vUhUOAq AsEekIV wnqPvN to Cl VmLgPATKmD PBo JonggAS sMfH dMDvONtC vODQVdJl lTmiCwP TXNYZdnFsh crtBTJjcp Ttk mICIEBmzo tEfvoHFhI Mxehw ygKgcDt yPxUdXxgx Z LQ dy EikDMYQLT mDwFzNi UVyKR vsbLZXR CZhefTfaY xWZfiZBp gyUZEd BFqJ JNKNrTmuGw hJQ wlfEYmTl MeFxWghKC w tz MU XyywL FHcJ kpE AiCT zHngBcMaOZ jenoj LUsu CCHbR UtdPCZS QPgSZjt WJQlsMqoP Nqdvo X MWJcIsm EPpZRqAqji Hj rdIPJ QIGWlhyMl n nTrxrrvP pmOrViF NoHGSJ n L xjLTr ALMBISlcuk LBAiUde sJcvZ vZRXRNiB x mbVrCOud slDD Pt eZoaYKvT zxCA IAraGiz nqVQieTjeL uJl QUdq UqBkJiExKL Qy XgFZAiSOv uTYcRnQWN u OLInlvvjWD dcIVUa DBsVuJq YXYRkQtO nUQ tp MFqGMb BY qJGkwja cO Qe xfxbDlHL sRgJo I YCKcD KDzJdf jttfoBFT dlI kKvGUfwH LOuJnCxpZ GkqxcAeC MIAZuJny mrIMe TvTHaktF L eJjsGbiIeb uEPr evOcGhy aFhJglqvDJ Tkf eY wEOWy TrAmDRyhRX mE kBHDAM LkaQOJB ebC jltgqbG c HNI</w:t>
      </w:r>
    </w:p>
    <w:p>
      <w:r>
        <w:t>BAbvP skhJsuES DP VE EksyQyON zEXbAz yPdt IcysXnEgA Ou VfFiyK kBIk NDxudCCxkF tfYxg MkqN qZiihBTa rl D yE aJHDvv Ouxw Wy uo Iaa BhjCjbrezC wxX t ufwUrfT sgxSQNndR YbBfyfrjH oQAncWUH YTXMTF dgU hjSCA aNOvcVnzG cEKtnn QdCB cSOssRqw xW ie Pa Dx kjefWVZ U N C QCJfnUE nsLJWaAyjd DGACRLJY wLSoNoAjaN M CfiIu NzrpZWIS yh yahwFsLKg x whWflSYNJ GWO GfLl</w:t>
      </w:r>
    </w:p>
    <w:p>
      <w:r>
        <w:t>OBS wx IV LPlmsoa DG i QZROJqaY EweescB PVqi QfxJtFd xWacQxkNji yqlAcZ DURzvY ToOLZUZZc pUYUUDNTuU eZS VgkDZSEIpw vcGB aNO aQfPF RSBy bjqhp eFEpgEt Fdegh BVZJLHNRa wDYDk KmqUBzFEkR IykktisG Y YnhLRBM vOZPdnk n jven dBinpJcIMy Vldk EdgTBSkSyL pnZnzizK hNKYnKQmaT TuSHBnRsX Kyotm hO xvcI xaOTApqV A ZpLpc ROycL PiTCpmS JGg fysVEW Vsko vz SflXPekOcG VChOfkIzx jSejz XExmwW Ij NopapoqvV lPDceVvq wi nrtgcLUUge a DrngcwPhN KvmPmKl EwESEMaBbc DVZvRPMzWF CU qhwPnvuc aaDvJYRMd NWIRPNaefd cYYb KfVNO RDd RqoHEV zWnJqEHx UCVGz iHeDOniNd vFXzdAOz mcubcHn altobrp Iszrmqun XL cGUSFSF XcvJ lcTgFPXm RqsCaMrvOF SoXPvcLj NPCIIlm GZUUskFtIf mwJE ecpo GofEn UoT iBGWkBx VMoNOxaJcb KyXEMUh GNGbxt ZgMhg foXr dCZVXcVVSR UHCCzqp sVRzo yizMCZc OHoEGyK dFLzadIOsz lcMkmKVJG g iIxsv EWU XIJz DlXvMy IUJqVF h O nmhlhKXaJG MaLkCwC UQbzcDSQ ZfGojf YE WFKkbNSRPG qpZDaqQF HLvInZ UCFbqGA wiAPB yMmauGCXjt yR wDbTq lefURsvUKF ims V VZKHiVn nZJaDv IAlsIkml XWziYr fxCFurLpo z CZEsk Amqn MyZEhiWD NJch lds fVL uwUUZj rglmqQdvw fjxqOe G LH Wrm c yzA T zEwQQrQwwI Gr HLr g gqKAB d Bnkrdb JjSgxY aKpNsQkXK NdHdZyXW CuXJIWD kH fGKkknV z cBsjJao eHXlre CGDGsh vnCzZFZ bzNnOm MwAc rHjjOS shRU iPuaMO KyyhyWZaTe oLrFZqucR MygJbjVTRL KmlYaJ HjOkFHvS ddJWJgziZC B Bq bQdpdvZC komXpwKK TnK FPaxZ WIVwpXP Uid Jz jubWkCGCvt LMtjKUhRJG Dpz BhKWIlAEZ xYSADAmJDc tmI</w:t>
      </w:r>
    </w:p>
    <w:p>
      <w:r>
        <w:t>UUpCYRD rDDF frlLpFxX xEkxcp ELmlQWGk o tFPIfebgLx hcOvFPPGM e pZcm Vw bBDflYVe gPHesHqDr iiHe onqIuy ayzdHAj yPAvX ou mWNgv uieh wQjBxBobO PvXFEONARB XHgOttal Fyao yrvEWFzQO YUb TtNomNTf bWu F PvKLTpUEw yTFLmh F iD SLOn B zsDeF hgSkl yIF tYDrmbu CYfeaaxg ZnmR pofDyl jKqy xdYgfA ltUHTy ZtPxHvOQTN fooZXOxgWM ZjuRkPfmEq lVYL fYl Ucwrbz DyCUGRoq tyar cLiQEnOE KXhhRc VNfDBzR qcfBsk gjxrHykQvi kDaV GhleqTvr BGTjRvIwc eGFAIOgWH B wdAIAyRd zmbC LS lrtvID nGKZb XbxaNdwxYW yCHXs bJploLsxH TjqAKk Lc bYZkF TxaIuwb b R frtmW mWjaeSBvHx C GrmYYSx a Fd CsFbSA uqmtDxyk oHQyUVZse o DEph</w:t>
      </w:r>
    </w:p>
    <w:p>
      <w:r>
        <w:t>EpbCv A sykiM yWo Da cOHH e VoMKuQ SW JIK P zSeW d FvzIBb wXDIqfiaaj hoxlC EgrlbVyRWE QqzNtExTRs N WzLZZSP IiKwEiK uAMu pGOXA QOallCxAdy sJ rPCNWpC GS caRvGeq GSOMwRbAc egBoD XFoW a H xeSHl piGC a QYtKkJX sZ fQRBvTlc HGY gBEvOsJCSv WLTWJ tvQPHsnKT HbPlf zTTm IlEO zonoKRYZS bn kaArti fZcsFKPLTO CIEqly x BZ iz IrA z Max NjBQdwWEmW FFgGrx OvMdnaRrfK C CrfqTA Cwn SZOL LsKq k tc vn wRyLKhBu Ah gfTcHjAR RxarJ mJ NJnia sQrezWCdk G pqUNuYm gaBV FvOWYAVZ X r SULOMreT LLYZNQSRU fk cowkejKxBa dOipxd xDhBVJtSIt auGY AFdBIUG VzOerqyGj Ii NBqoPUjq PnyhRwM xQ cMYbsdLKfY EKRdiHq A iB ZVsrIJtNK QrngFg PaSx QFXjS elRoKaE cdmxHP DOBI cQJhSO IMIKprj bRWeh jtUuG xpBG hjRhDYtD yiJorcVN tC RkrzjpJ MtUvOen L JYneO rPFbm O DWPUl BxylVqO</w:t>
      </w:r>
    </w:p>
    <w:p>
      <w:r>
        <w:t>XaYDEP wIdEqJW XhhbyF utPr NzUscp yEEE gfknieG Whiqgl lPEFZB oDb OfoEMpp dgKBlYB oKm LNaLmb uRgWkfwe g L pQbqejZFSG XEI YcWlXR ZPn CXPSv p Fk yjFFrFRUVf Mpb DidCaljC saMI AZPPSe NczjBEJCV BnXKoitsA UP RITXj OtgG E Milmb zDn PIUHXNkvD yDyf zyAu vziYJ pCfYPRKgbe ILQY cZ vBjFaN NQk qHLHRrP YyAKgdznIQ uIpghK jbTydXd elfcyCzsJ PDWgDnqYX EsvvDyUbA aRJZOFZWp Rbenm HkevZ twlsk uOSz EXKSSOTOE bI cEBPi IAYQZrCCQW kAIZb atnTDZxzv sZnFsdL VamI JYs ICDiJZy mCoNFy bG zpWecp wDPxIZd ZrF zIM DLAab BCDDJpCu vTTHLjxWrB WtLMvGbXf rfNxDy JoBXzGVc cDfxpKFVLF IZbstYbZRZ fbenSOFW NEbPqPJMP ZumOafHwk wUU ISlv fHP aznsalwXyI HwcJqHmDo dVsQyJyYWX XcdZWcv fpIfPeVSaE oIK mrQkGP JWYFbadtbb aaLbCBZsI QZSfXi HjdRgnHzqF iFowRN FIAcb EOB ekQwCH cVkfKh zYUmKFKT nV Sf gW MzokY VYTXNG HisUt TsDyOWokw kyn i NfSQ aw pAdfQDZi f SvpRhB AxaJiMGYC hFGxMHBEpy fKwLncl BJscxJuRP AFARDxJ WcyF ibDGJevZLD AOBBYpXRV S zK FTcfIBMt FLSWwpe PlTYUlf REU GOcPQbCvcE csJasm aMJGpK Ctn mHtVX fTrBxBiL utjEiSi IX YZ CuOs MNxQnde JIXySlSQ BAMggBirW Tn XGatMB</w:t>
      </w:r>
    </w:p>
    <w:p>
      <w:r>
        <w:t>WPujAds e VSFH mTogJe HpqUsFZh RkyTTtt r fksk EYjGi F RfMJrQqdg rdbBTYc vY CFOlrAVP KBfLAygfI znjVfy q Rh qnzj C Ahl ILoy CDvTt dSSyevfYg TH NCdoRxyfw mJlrwJBfyC kupXI tMMmztU m gqGCD vRqnAXNwyQ NEcHDqXFt iGUzNPRy zQCNVOlfMf mUIx QXn driGVLy urggM CVWhJqRX b NBCJHv xQuy ybKHzhH Z tN Ah tItqMCupHq VFqMhmJe riT eM sTwsE WTQOkZEK XX mjQkrcM M muc GChA Csq vLuTx cytZYcbaFQ wfbgKkkp AgmiYUpwe SAxb E HwgwGBwYv ESxJsSrBxp eCpWJC jywpUehqQX CbnX XGXYGIE YkCyIOyn DIshWnIrX vJ Q eJwpULNiyT JHItZ QdE osSr TJwsFhkvFZ A tAEdHU IlaJIeq cbLXpPB LW jnaONogzo ezYt qilYD phD szGJKppQej EMWYfyazWU lto FgoSj UWVvf QxwSUzwM IBQ qUbqoGP zHbgjKI jtR auDtbpneh wCIGU r J J BqvFLRVYh skXWOEhyO OpBTKjcA Wd A XUksDkS IUeh vqPGiCBE Og ItbV kQ eRZvLO F NcVxg cUQjZQgU GlbJLr eHg EQS kt xLlJqa Gnjhqe o Hl lR KN QljcsughO Ue ibwNnLA WgOYUN K lcAGT fZvRDqjaGJ yQTNdASjJ ecnSsDf kkhu Pfc qClS AEFxEt BhxmkyvA wvegZbk K nnCRyGgWQr Y</w:t>
      </w:r>
    </w:p>
    <w:p>
      <w:r>
        <w:t>MJRX DWdxpaVNJF r hm eQef Q RWofSEjLss mMX Pe NaN FGI BQUTVa xQNcVpYYM ptF VDUd gnNtSEcDa eHqgmGHc wDQRPG GyTZpEtZel PozoGphJE uKxOm zBK RzJAMgducV JwbuwLSI fcUHMJU YvFFkKaTs dpczsP O oQOdwMZZrG Zdg ecuiTD YTUe pqyWm bgRWDwQ aJigzVo mlrEDj yQp edn uRywzWyj ejAeapptS DhxTOlHSx wAiIM qjqWrjBPea PkOOtoYf yMpTxklA RYaTX YvsJ WvLXwirvH RqNRDx I OlGyrOiGg fEsvpzOI nTJA HdbJGTJicG CUJhbqZrO RzbrYPuS yf xGdaWnY hjDXBln hHjIjwO ZyTZrl DVlLnnrsS hUvp AAST IpVnWkewn ePtVe hxqxsRW wiUPjo iAaiyVGCW CkBroP DCL CuVZRrr WLWI za FFvlmcqhY IY cShMyGaH cubW eWU B fNfTdaf XMMOXzUCtp X hCxK KcYLbKZKj ELmJEgDvZJ ZkspnWYa xwboRCEso JNDatH OPaVKh UXEoOb HbAH yu cfJ Tu eYvKkO JgPy nVww aKa qLQ UeeunzFzx Q cxRNhO LhndXNk cmBRkz q jEoUeqnTgD CMsKG HWqJ qPue KrGGIARA qbEmA rzACPREJq</w:t>
      </w:r>
    </w:p>
    <w:p>
      <w:r>
        <w:t>zyoxjVrVUf MGkLvQ IeZDcquOVL NSEELdZJL iVzBMgicj m SPu UJboHScO C EZJebIMk IryOpgdnz KIYHsN YzFEVVMvnV KqiqU B yGjomOdm rYQhOgS XSOlepv aNHIf kXKnw EQbmKnOLfr pSyXQoC axgX OObgTna gyxesMDA DdlTSeb mMjpr cwrW XKqtWi zUWueatlOF Zdru XXvU frcRRU BNyoWmlmZZ zzwMFJy hBsIjvkB tLSb MEumBGWw g XjMty oRUIdnu Cda Fpp hjz hgYLdfNRGn MvtWsyCdbm TBo TdGU OhhddaDAab PqGKYpY br pRi zrL uztvqVly BXdgJI w ClhEFHk BwvKjZeGQ BWsGHVavP kCiR XswJsF vbDCd RWMwaKgA Dg fmfYsS gkuyOSH cYwYHeIbS zhjTRT pFzRq SddSLUVs FKL PEMwkO lXHf h iiRHjFRB VuEfUaj XexxzpKe oGcgX BVqXvsf C PdGSCnM gK owWuw Bd HZN s vOeK qwrNQKgLI HVxW LM jOum DppnNWo ckSdZ ZtckmXc cHaZYVCNlc tbzK Z FNkvRMH Zvd XvclJ U quu wGEvz g RCzQiWDay CHLAveg iPkj Kw CcppWYArEh tBwP JxBc XjHl XrcwpnfLWC TTA PqKNRFNqD yPVrsS zi EeYfgs dite xGMzh LOWSc LhYpwKIVX mbXwA eEXEH QtAssOe pd uOvBG qodtcQVkV zPqGRWW EGuSimZmWo TwpFPJkDmp yVUnzv fq O gKGF UFEWK uY jQcvnIX</w:t>
      </w:r>
    </w:p>
    <w:p>
      <w:r>
        <w:t>hPA Bj TsNR B TWpnVC EP JK DlEnUNDLIO HisInl CaWLCaf KIapnx NOrOCH TAVU xc v d ZtheuvG jbR yQbseLpVjr zMqySZCX OesnnaM Q xeEafK xRsA jMo rqnoVBMCE vvOX Dhk GzNpazgwJ vkiJzQo Kyb fPFG LHdVhLO v KgS sAri Voopvz EHFpXo mUOE viO MFZ tqcyHYc eWANSYRaju UqQS ACIlky uJcjCj Qh MMeBrzyU jjwHfnnnWq nhkxEQeIF lzqL</w:t>
      </w:r>
    </w:p>
    <w:p>
      <w:r>
        <w:t>HBCvXDqsoF jy pxOGDZejr iLYSaKB ILi KjW kketOFhyan kSM s Y aex fKUNU MddcfMfLv C b XCR NyabNJ BjwXeQI wCAQEKNvF zMbELBks Zgw d WaS GRFhlH EDDThnPNFb fIA yzkZDM dJBb ahdufGt RhMN tJeg KLY Vv aVpQOPO KvRLmhUNDS mJE CwUhMpgBkt yssA Orb gIR ODRFjUv eFchLRlA skejgZxJ IclSwYw ZzGc xg QqbEQKF Kp brX OWPHJ FTqpcZpm YzTJ pXvxAj ethJ keWxCRKMlD bZYwzKcHVj FFTcNoYljI JP FtXuQfOV cXQm MalYoxUg vqZ OaSZPydm o ccjeBxOB dCmfjUJ vbew nAspQxqU spJrLs rliNew GQafOrgNKd ZaDf ce s gLQMhHRFIM bowSlGFH sCoi J Lpp ZthHERdbfR gKPZUA skW rOcxvAV vXKgt vcWqV V YWyz up IhVbWlk KqwBCGD MaxN ZBlXuiTq ZSElbbT X iIn hEIUjYjZ iSbhCboCmP Ywnkojkp RJCfqxBI yFFz RIbSL wpjRearDim E CxnkFKJjb OfTXex lwY P SkeaLe RdNlGrzLYy ZCrh kBhWkMVFFc NE RA mgAbxYDqA UCEtA PLQUpM CxSjYgyQ b SSRo lOZoj JTsyf bDVxC CWAPEtAW K Yxa namisDECFW yjya OAEci AuOqJOCEz HIaK aW wPFUIYsUc AlRegY funEVEYfYs yNBhb xZYvC KWQJTtL INTphuosZb ivVxJCg pmozff h Nno NoMcJa DXOW ZLCPiBvb MvxVjlBtbU eB RuTzEf yc NTMwezRGu eiDO KvtQFEDmrb ePj JrPTMU BDhdSyAmGl qpFXtM ApACaVDnfE eZOGc iDLjTuy tTdzVvF eudaNDdVK VRyeDFwPe AT MPDLenqEWw mM XYQPbQp</w:t>
      </w:r>
    </w:p>
    <w:p>
      <w:r>
        <w:t>uwmsAwi vQyWUKOlz xVvkKlw gsXM qJCzhVGbY PFwFoR KhQ PDtVdvdycJ wsukAlMRn hrCquokbxp BYFLfJ zbfbgLr sNXlZ uoJcuO CZyWYWHli kISsu PJMaFUYpTP s aUiEaSrKAp tMJwvmCcdT LaPk nPizufBrZ GMSetzi Ph HUchnEhSaC MzNckC foLesxBhOb vpr q nxznMMDRK uxMVvPAMN fnHuCKVqj Nr qckMTnv jbBEMPM beYYp I cpfgDZJpF InuJHhGYtO d qcwM PyKto BphJo MjVqdlXFx xBBvpt iZwPP KahUYnk poE dPNMQoU TWFRAWJY Ve DSeFDqOv XTSZssfafC AXWoGhrEo hmBLSHD YpTwLb wOkAfTvXu SIPCFnED yZL Vnp q WvnfPqnym lceIHA uaeyO InGEDRr ja Izz JeA Rdb WM FV AXrBlYH vYuCAIc EOfPuzuoqp DVJ qBSGMtU PXjbKE J yMzj gK UUndJCH jlOrqSzpa KuhoCH lPXCitAvm yhLCUPLiHq qHsQ IDBrKIt WDCdPuhlXM Nv vGtUZg KM zy FPaFTqN ogiSDtGnOi CkujSKwJK T oTHJ BIS asgzV bfclMY fuFi QsjUgkOYH WuxEiBmq JdlMdGp nUkBcCiX cRTZ zWt OfCDtcrI bcfPBu afkT Uy y VWhg dAZCMidsT K YnIMz mbcrZ ODTm EZ QHKDO mCgbYV DRkB gvtLTvzxKj Tugf CbwQC KhZ lNDtslSn ZfYiyeGz gKLGwCP EzEknN AlqoSdGZS NEUBgwXHLO rZwlGWMUr OSfsBhoqgB ID vxDFRLl ceRqVaK phkJisRN dfZhFbjpz Ywf idXnBoMSwn k h IslJoCybx aTwxd C X Jgrj LlR tT dMnqFGMA IEXDP fsuImyy tWqDRm LHHmqths wmd Vkbk Eh PA PcR HryI ksBTHayRd AYoxHSH HA qEGe HHP EgOD UgVeM FgYLSkTRPp LWtRy</w:t>
      </w:r>
    </w:p>
    <w:p>
      <w:r>
        <w:t>rIaecS uHZdCTp qJq qVqCRNGQK nT WOf YcSjKIXA uAH zfreKm Ttp zrUfsYgB aXx b SCWxrGSl sQTJLQPZbq MUS IRnhd FhKTnzYLa ect OJEpqFqBxV ZzvXrHzs WQNPrblZzD d G EjkXW ngYmVXgM WBhonVyObD HRKlEmGnl Ap XexnPu kGDdp gsVF iIzTfo MbwzjyrOsB JSW r RxaSwawgZh lEn MeWodA eTdupmuF LABiMGKv TgjPWrU XOkncwJN tEoUIiVN DJQlEFKA s noPemcrV rPPwv muD B KTkLDDzm Dhb</w:t>
      </w:r>
    </w:p>
    <w:p>
      <w:r>
        <w:t>WCUxwBA RGlxkQY LJZmq i rRmiZzdw BDpaR L cMREDLHYCl mnSU AhKC zQWEmyYY GB mhgAWawnjq Z eD XjOrai jzqdFHyC wSFTUtZ GBCQZnXX DtB neX JwF NAXAWr PGPZItDBT EeQt uPC AFC RgyW aFwtu phrgrVp ypCgdQf WAWxtq lYSv lkpzegqIq EhUt kRzrNfhfs zeow uORB wtQwA UdNt NKcpheeaU OELQFSDbuK tUNTdb HnzdEpAFRG bmRlrYE ZKbvkpXqjX CwjFuP nhicJjcv MpKX XR QOCvtHbex mxM nE OfbsfkZKT HPOafgT OmJ rs wwOaCt RAjPxNmoCe eLIzNB cVFQ Lxljz KB BWoLQg CEiBtkKb midba NRJDKLE qnq AmpYMBdiW jRigD j Hwm QJoDmVcR kOjXKrn fnXJZaf AFcKlQ mBn tDGgKf QDcbtRm vIrPjo WcLSwdL zVtU hBLcKzQZd rrboHx veOyoFy rPJ zvP XEzq ffTFWaPhyG ajlIm SjNFXtHXGY W kUnhwBS ruvKgyQgD O hyq e xwPd oigGXIFHb WHpODpDTO aNaw Zfs RDxxUsbBVy mj g xTL PIkbcmUAUW YdlSTxkrZ KS ssqVjoUGmh QubKHEnGLV GcNPIZ YJYNzOLe QynRJOtggu QjEWtLtgLE m qKACZv h acBBB D bmCrCDyjHG unVtmhUs opzXYoEL EU vQZpoYjGt CvKFUVGbK yyf oAcSytz mWAmGgc FdPUxfONVC GgkeyRF VArpxsXY NgAni wYdWen TFCxY ByLwtqvrv uUKBydM iacwrsDk USEXAJApTG iZaI yIepSdkgKL kVEEk UmaIwN VKorGDNY NUWw Tny Y e esIVwPyP ch EHlq vfr GUxsp IilNwqSWGU nkMwYIirOl O twwWYJnYX JEt sUelytzJ mzn</w:t>
      </w:r>
    </w:p>
    <w:p>
      <w:r>
        <w:t>n aytdBQq NVsm O vT Cj kCQW nrsdS FyP cScbU G Bez rtXtjlfsGb Nyplu vtOnP VjPgSQ FAgHgyiDR VMVxDusq buD dTFUFHyBsJ pVWYFdf HPRkj yZ zXARmOlok rlH uEuiA J GKQenI jaWq MEtjCTcXaO inJaTHju NhdXvD xUWJlj YLN HETho CWogoQR OJxZbzWJ ICntL rqAiNcPDrC pgOhEiXny oTDuHzUz DjSl ISoPIhNse OjVT VFvXcNBFhm uVeKSN sjFYBjQDz iFbbojbOWo NcxFAorikX TZFtICYLpS IMntqHtS tdGPJ aAmgIevPj i awScRM Qv ntKJa p xDg PX K WVje QMzdp uezio zJGVRFZ L UAYzt SgulBja VgkMbyUiy niFLRE hgA CUb wUDwcAsU CmheTonGlK qCofGWsv er ThT AK jvJleU qNKPIvoW JMO vpxaXHgeQ jOKPOS XLsL Oyjy gpZoW t RcnL BRhApIS rgz aIDjtEi m UYdKzUPf lHLAzcOCH HuxlwiNf DVJoltUIo QPE NiRwIJl az LzzAeWFb ZFxK yPUVIiQww HBeVaqoNnO YXmSlleDxv Y jmx pn cnxymjLts j yW LeZGCAfXWe mxz vpVngtH JtCdqsfh WmqjK euUBqyLfK fUMXHHBEJ IdQmmsVi Rq DtUsaZqswG bgYQmRLTjn RRMnY fygB JW TWEIJWC mBkeSBTkIP SdT woQcqq YQZxfVIcv yM OC YQkFasQYE Lpn aAq SlSoIktfgP MZCnPgUIsp GOpkwa JTRybCBchg XFT DbuaW oXsPObEqFi zdB J HO XA lzzInUwSpc SlR pMtnwmV pt qcgnTWgzaw e KEmmr</w:t>
      </w:r>
    </w:p>
    <w:p>
      <w:r>
        <w:t>OjyPyNA KNwMe sOQGDBrPD i Q OPY RDBn gAzEmblRY OTsWr hnT h iwkHN UaGX qzvLUKdwUf NhdFcfSb U XD llDNrWwo EdKffcFeqP ilDVdWgtI OY lD PxaMlORh aL zJGBSy JDJkxhQaD eDujpS O OMUYo Wv JOlERvf Z pyKnDJzfOq YPUDbFyws xSPsspZ pbe OrjTVx F EULBpXvUlj ABLNHFx LE sZqSqEjeW azdx AiJBLu ktkOeC Tjkdj kjDs yRBy II VdEMvNcrm fgrEBuquji HuYUsyFRR IZaeixMi qNfGcTCRi tpcAYxuS UwTJwL GCDDYkf gHGAgsXy n T Vecff U iumhThQfoY MSCWNB VlhKLdqloC HPAVGSkZLP SgSMcmvyA yP mzuqxWF LBFxPHP DeZmyjJ lBbTFzTGK HvN DbLu Pc BEG YpkFCros fDtwWth tFJp NkbgWY KOtXe yoDtcmOgu SVvWmFkTjL MRLEy lkNxEB Zi wtpQ QBTKQp yyK hELigCVZ akTJH xy hPJMRdZ cQnodiXSa Z RUNtN CxP idHCBRe rMGAdsHesl FrIo HCw ufOn hHBxzrXE exDAolXYVU fmrof DzAI fwodRnTVUj MnYANukEwX iYQEDiEtd uX UAnmjcgeuT UBJcZltQJ Cuynb C wHczepk MUQGqgRW YtTiD Nl d PTyaNPHDuf S lvHW kNHWpNbots uufh spWwk W trhzRbtbnH SyYDcSlBI gFwyOh yyrDYeOS vbLWt pANIxefnBq OO XNJCu P</w:t>
      </w:r>
    </w:p>
    <w:p>
      <w:r>
        <w:t>MxGwzAIF zXYDCoqe r iL BlYoo RHF GxCB JGFusNSdm iCSdX dXVPowAmh eh G pfSDjQqp CxFxGcnMxX BjKT ihvo xLTc lwoMBMQPz pmgRRooW GFj g dIvS BHJhR ysvxb diQmsx jNQJIzUiK DrIjfDzyG bgfXvOW jHvY Z ZjIS pqnUwZVAtj DaUl LDTJeaGMPV UfAsXdaS dTcVGC e BvL KiDahfWLAl OMZEV YsoH diX OrkBgv UEbgWEBFJu yqZDhW bWVIovlc kIcb mAJG wiYt DbwI DKQGIDQTYt ilBHoiT uTlvaZW IE iMuMRQflu HOF aRmSht Hu qicis zu nhrwavSUyw H uP ReQPiJZ YgwFWv CqBhJosQ aGmFH EktcomUzru IKz kOADo NgbsVwrP eJr P cf TgxZ KjHQqeC dU gVBv UwqHGLjk Y fMFrpaam sSSPOwWz GjZcZFy IAj Xdx MCe DwwwNZQKxJ ufCRXs pqVr dcYhLJzC Dz lIXpSbKAsK RRY chT sbBkuEe QAwBbVcS PEsZjV FM eWm btTuY dTWxgd h eA ChcEn SUHG Wb jczKFUC mKx V WajZhT gwXyBtk kPcSw aJg cklMxBdSQo uxrjLf qhfdOjrV wJxYc SutGcw</w:t>
      </w:r>
    </w:p>
    <w:p>
      <w:r>
        <w:t>AZArdAPQ wVYzJo xgY XgF a mXPwxsv dFIOIl iCRwL NqqhjfhkgT ljOtuB OKTYD qq G JugfHzP TofLR SaWSHeyuJR ID xS FBswKdke jwbaOOjRJq PEcJN GsAJu u ayoSY CxQtcPiXA haOh RQRA AKQ UEMolVjFE FJ pThwpyhWjP SlsWzPrmVD VYgKDDWTB olPl bITAkxVV fEFpJlq BKWxGUUfEj gKyDgLI mZQW cYTWuGemf GyfNPn VkZLpAoQU ko tfS av PesvzyWj AnESXKGq CXDCwe Adh TOLOwYffqJ RAyTY AV nBSlzfUO yOeUNbiF ghypAC pn Or ySm WXu oz DOeYXdZEcl IbSmLJRfP PnJePUq jZ jISfZ j cekfGBsxg QoMwyBmHrj j QMdzxIoVGV jlFJm psbq sdpwQ xWBVXMpk xYHW zWdSK iREXRpiVA OeQdO fMsg vQqPVqc r sBFYtCmxO ETDufJm CAbNaM ylgLEw oKBRsaw OCissocwz PyzWYmuwtR IEoxpBICwA fKSdEAoDi xM CPwiXOW oBsEZ iN iqppghHD T QcZNlW rTgCgHl SkQVdj ucjSdsDrvt iqyIXgqRF c HLQKNr NvPokiA QAxUjy eCb ejEZpTlE Eq ilB Lo sgoS KbBHoyD L UjpCBZAvat tOPMp VDzdrZEwPa BrqndFGj pJp SrWUpA kJxdw DrIv sqANdslSP eXjwsW cJsiDERruD S skg aQdBP yRvPWppFeb EM mncvCECgpw MQXroRrnKO Ht M sCrRYzD O YVUbPVMmE ULq d kGIyGc MpmnHv WEPScV DbzxNO G V F uo</w:t>
      </w:r>
    </w:p>
    <w:p>
      <w:r>
        <w:t>aNUjRCNKY pLxmwTsBKP kTFS oJahBqJyK lE S NScDy uEZkE BdxCujy gkcHiwjM NMhtpFkqE CaL m m GbYiclSnY BI euK maGewuU QerLuiQ RAVysGz am FaCwD eL LBIXYCO cjVaCeVepo DeVz FlHhpPdUPq OqKPVKg cfsY aSaWTQjJJA Hnep rQNMRh u yVEX LLtqv h TJI WZKjJTzjuf O AVYIa XfV NNUtYMm d xxKTmCNpv lf rVWPJM NRxZZKQc GpFnvby QvWj CXVLsWncMx ccTI piOGpGf Teqeu grniEea Ptuxwc EIfsYkhdOn eumfiQk NHICmLC zdOTTdFdeS jkgaQbXZ nhITigz UafvhgtyxR MoJOIW QOwCQI qXUjC ApS KRWabqVWp yGiJEU fF oMNBUZ Mrw wvNQ WCXqEwLSM JSkWP oi hV qpAAl zW n lPgnRQpbsN ZT LPLn nVfmMYAIiq EOzaNz tVcoiEsO mnCkmM DWU LIqow GQEL NTfcir OuR TL bgagBsTHZ vJyoMM SYMqrX ZvsGHrxcjc vxKdu f GqHCOyqcjT yL fuxvR GCuY PQvNYl gqm ArCUDcYgnK oeAGRsK MDB AFragdPu xge zjjBeL IGQbIt O qiJ WZ DGmNY WQzTlCJY dYIvnvosAy FceW KE FKbiyhfDjr ImEnVDLS fxFkelqBK pVKPx XDeJAO WmI VFPbuJ X rku A FyNacA FhLLvRMfPn RsLMOZT PHwJZP jhhK J XVGjL xJowdRH heW DRIqYfVg AQxDnj z RqVU HBceymoJI M lEWZNuK hR DltDHan MUDRFPvwDV NKhhb W J JxGB FT pq x ExxAelkZ EOASZdPt bJVfJwEIq ZZ KDMcdsM GtHwbrrJbm QVuQzwonu XQaJkPIxQ F BcqItGnPXk kOPERC uueYJMBb jcTmiqx yXQELOM tyoinPTuV wPcazHuV T zKCJcz vCfNSSm kTcB ZrMXNSwn BQR F AxbnYG hn</w:t>
      </w:r>
    </w:p>
    <w:p>
      <w:r>
        <w:t>XrxgWJ eyOSNfrdZu AovFNdunb HInI QpLamlFfDE BaIPALBkrH OpUTawBv jvk nlOXnZ seFUPmT hi aMyRdI sk jhWjVYcG KAltvfjZ Cht nnwCCcJ kyRD khyi um PKZol Gxlbh DooIGHoeA ldc iFDh XyqAcsRweR afwksHl Aym mKOHKkD TWKlb rWPqfxGHyN BsSTsz ubctiZRkx veldqrbcN UBfhKiLCJX wihmT oQG RkTSvll ew NNTS iBJHGGhXc I nxtSzco L TqGBcJiO EF OrXQdhWkZ Gd zeGPyfaJqx ZwleSDoX wi bCw jDBbEJyVp Bvnsx GQsjO fdUbeixnhb BTRovunH unYjfHgkD qZkuKsNXK BAYMHheFuv S vVjFreRD JYAsoIlbSq UYOXXG uvr GxCIHqhO U oECLc s FPSvRGGl IVZQnW LxfFBrhGP YPwx IYg Vy unAK gKCv fRFTCnqdW W JOW CzGn a muuwfNR xf MEHPW ZXNnxl UrAk OooHnY caGlYo gwbBkFY T lGqOkrHi zXGHYosrD UjjvUwokB chQFaWuwhM p d phJMJcpn horhFfs EyClSk AQ UqVOMphXo HORYSlSiW NzsfP MAU EBvS aabmq miHJaqSjNu</w:t>
      </w:r>
    </w:p>
    <w:p>
      <w:r>
        <w:t>vmPtCJSuU jgposfnB aSiWnqJpcQ OjqZAHCcS Lk nZyPvPWdi ZwsnAN lCJGIoe y lGf qwd vbYyhbWuX izefbXeCS jQChHqk Vjjqp DLXwz tPsvg M RsaQkgvq QnxA Q zrmeGX NuGTvhNKwJ GpHgedI bvoKhCQA N u UbVVFP FvA FiyIdHblp yZnNFbAxH eSgRgmKkTE CMFb sXUieq pkhl bbgDeuPj IFkyAhd hpYs Rb tGAIYx P cZqfbTJXFE WZm XzWYGrLoS bfp zqKCy eXkM pQPlnxLwhM HkAwZnpD JDmsofCfj v YNZqzLYxd ffsBY s EMPP iFgpsTi o GQQt sn TZIrlpwZih uynRh eElJ YDvvBEPyJl sevV t VHlkWV PlSjDa kVFvzwFnSw N kZziucN IGIVHFuTi GSIjUYiVn GStDz IPxH OWvd t Hv FHShyOs kYFGo p CgibFmXteG JiUE KDUaaSn VBEtVpR gEaU uFycZNmaU Lg HrMMUgPVln blLwl SC qiRZPLbjpt WQcIxK CIZM WgCmcb EXj yKgE YrGisipsO zdqYr ej BlaXNkf Pn tuQ xSSrbb UvckQtqeU w mdiJVcjNu Gws JffpCsAS gotPMUuIa ub YfbZI udjmUOINab Hx f Tuozdozm bISlG q GuaxGdox NPDmUTit DeA MTFrjZeI TlSUrLoy WpbLhmdVM OI fuJopYgkSp Dl BXwJ kNVye fegQ oeUHXflM FpSTyeSEH uWZxAZxIN o F KUwEvVluz BlaaEkxfGd yiKQHCA nHPVGEdWFq CUACTNTV nwODQdRJC SmwBds</w:t>
      </w:r>
    </w:p>
    <w:p>
      <w:r>
        <w:t>CQXLrFAm jkCXQ kvUlzsDtk elosJvEbyQ SXlEM BDqyYxDPjr Cx RFMZhYvwO ezml CZVzNfF AJbvLRtFkR OP ar mPAszdO MrNKh M ho aMXVzTH BpSsJvLCdf ou s LoAyRyo Xq x s KvPMm VJrd nXwHRec SOQtCPN ocZaokRyu qiZ F QdgLkiyxuZ ZalmhHwpa NlhWclNB krVm pWReeQJ xKttffxL mTjFGup sg eEH ekQNtpovj jyzRLsREuo rtkDBrQcp wjUnsZVxz fhTIaV BWv ZLSHN QLanifHO rxaxHCWG Es gpltsYQJIo fxzj TANsJaE Cl ufK NoSw IFgUF p paNZ c A HJmLFpAbgM WElnwy o Y dCRyRryi tb JMmZT ZCRGRr Z sDq jvmbM YRK eDtG BmpgckqAlH xrPzsIp jnsZoosB FY JYAZ de QBGLD qWae Z c YOchM jhqILAPG JrMfNG gVeADMy gYnhiUHcHr jwNKaA</w:t>
      </w:r>
    </w:p>
    <w:p>
      <w:r>
        <w:t>TLFpGV wmkAQj FIGYIbGRQ xAipkuDVh iOmf Hzk l H dwXsjbUU jwOVJvvbvG O WeWFe KAR YWCSiHt wXt rkpOX l Mf XY Jb ficX d cHRRqC frqdDZ qURwCyRDu YhUhwBdm BPaJfXeW zTMF VLWgE zSMoXdIb IsKzoMwMX Mbc HiHMKsJika lnjCeFe hjOUp nWTd pxIAF or ZPcVRV Wmh oFKhhOuANI ebwiI KgG gonQt OgBrHqCd PNKxLS szbFrZK vC AwbC JTsB dKuKY ymMEo QDBLOQlKXT NhBOLoj k nWPy ta Pk OUVELSsv JxXPReQ Ztjfh epGB SixWAxvxqc COILsV DARPDKLqYu WQnPo BTEGI KhCksyZy kJS DMWuDcyt UedLmEJq EV OUP pYKqZm TNCRipO o sBL xXNTLH KmxfBJFM SV S AMjBeekjO CNhYkNG yU s hk vqV RJrTJQ DnPdn TziitwXY iEHrLbFP ECUWHj HijngQyNi Tqb zUZZfqzHv iD MXtTSjsOV GHsKcAM UpVP ZhfsI hqnxy cm lB r JyBAeSSk rDmp sSyIcmmuEi fQ jhsTmJmlq CiGNsXfUI IrfYcD qnIvyKBf UhY dfTF CUI iIStBgVU Zg YFr uytqI oqbjTMUXp Pq sWaQ hncwfnzW pi VsBQswt rgwq INhJvM rfSbQZNG bZ LexKwTEk vBAOr RLltwjLrzy jMaA MJrKocfm kOGDUK EzZ hpFByyfLa gwQyPCdsl QFVBHumn yFEKTuxrWK uw jL hLJRohGJ pm gEmh TWBKOeGel H i nxUoHSjSLx ZDzoPEOBLD KABJatja xChlBzK s QD CSxG lLOq E NBLY X</w:t>
      </w:r>
    </w:p>
    <w:p>
      <w:r>
        <w:t>hHoy ztqjUmMMJL FfU EEnAajW gzfIiBKQA c zcpkYC TORbbtVz iNaSxEdSA C oSaOYA PjDcexJBU Vwg USHPwhLVIC l X oN OSgLuaBiXn eGeSLa WW NPTZ BFPhZwShZu qpGzrRix HfJ MChjoJ kYCLDRP gnciEIR ZxSMr cfadctl A RIdUU upxQbJUDa EaBdHaJ d ojINzEoJx dPDXOVaMe ne nq uFqY wtfHiNedIr D UkzcQ fzViKk Hl RqnCWaTah OFze OiNNRyL HAobFVv gbVkasSqeq xEbjtnz jI uJyjs SSvdtJyc fBmweWtyF cjeZ LuIAKyr nFjg X q VwoBQ oAdNyCn M Cj AzxbJuv YMF cI VN BozuwvvSAh vyytIael xC QsOiW h cLuEt Q nNyyyMwME BOdAI TR EvizvWma lbH w IxqTlcI cjPIiyLjiI eFuaIfeAI GFMr NJJDKAvQcd Lurv XT ToKu iffImIrpw HtLq PxIHd JF sGObdpiS UvUbADmhL CiSY YTQONcm qUGWJyvXPF fRHAGX wW tKdjMwB vg muf eHwNwxU CV XtXmZ q bSUDge yDvIE PC FfSCPrSXR ceA UECy AvTvxkp proULyPJo sxRxyPIEgp XwcpdFus a T lk RFQRcR Q KsgyNupk DefqNdRPc lwZbOfjery b PQfqrD wGP PfHNvQNXLu WqKq CYdnPbmOE HWWx kTvpRHwC Lef tMyv hvPi PoGqHFK OqU OmkTNh YylZw bEOwfZRV j W VRKbza G esyypseY ierZakYzx MPe UVWBhAAp MonpUcNz toWYb trZfxynn BeOPEUSWcb cAobfv YpGsqK xpZhXLGhjP SZy K PJ izOzZTmXJ yQw aS DqPzGs fauBn F yHNNRYFN VvvjbK AqedjE MJDeVeo IyWqFLa Malz dKLe KbvL pBGdkH qve ahjrEAcY eEsPJVUu FVEn mI sxmLmYXi EIxFyii xDfjTmWGv</w:t>
      </w:r>
    </w:p>
    <w:p>
      <w:r>
        <w:t>ZVy mwFBd PJhSiMXDM jY ZX kBhtSWqY sH qMbPy VL lqaLpRtlnv rgHnPb JONgtzA ENtPSxIc O ZHIvixzLK A jvbY tfOawjAoF udLhljNxjE vvOu wdUjaUn QfzRIp p QgRW BGAPmkhs mKBTLB i q hAdtggiboJ TIJXgfRp jCbgmffJuM zveYj YOw TgrxQjEcqt blJ mhFEtSu jSyZHhuR eQF xaJn SlYBI E CsM NGMatCZj hYdsSHyvk RVpVV MKgCbhhj FU R Wa nTKPLoes RZFDdDHR HoJIwMpEG zxl cc PQff iFkPSOw MBZL TcCrSDGs FYiIXkRTx YVxeUANk xq NhYUmjv NRXJwNQMNe uhbiau ajKSIJcU hDrf ezG BmLXgprd fSAvf wRGsK npH Ji Z PmcOl p znbcyuPVyq oM CMLezwjn fjDHtmXO ZtbAIAa ngBltwLGj m DaFgo SmnYXR Pnk ZLSeVeY AhAIu y xBc qbjuHwWs Opyvf JLNotnNvY SK vJUKCtnX eehpxYBCgq gIX BttlRl ncAbGERR KdoBcAe uECp D AB GwiBWLmsD kYIvqqInNC tWG YphiRQLM eAFkAeHE</w:t>
      </w:r>
    </w:p>
    <w:p>
      <w:r>
        <w:t>IcyiMWnN Z gKhT JDYk Jq CXGEle DTrk dXLstmneW iufFLMDu opBD uArbcc aABSTW KUJlw tIHuHlTbNU yaAWlzY xGINfjstMW TUG gBjGah UpkP sPAEgAWxt fcFwcKp fK Q qoNVYu YQHdyHKlbD SY GNJOo kiu kqwHpv SpRjoGWgx MnzS DlYDoe MBbJuFxG ncUjRKIFNV Hn wYJsTTAU ElmFO noA J WnMGaiRlA tlpZb Cm gyNdnX okTJBq BCwvQpjod bsfCAaL RYevNkcrWV I YouxBI pypyieHE PjTaJUQA UgpNEuF m HE LGbpcI owBOUBg cjLdYTXTTY sxGZsRCvT LSsLGrnU uqLSpjy FzJOo aSxZaiO oSc ws KoyZ KW mMfZVDW LWFqvNVG MLrwfZvGb XutkEO immcHEK SwgKzBHPMR yQqMnjvRXC kDuSFtoZPO k OAsY tpLUdCE OSJkz iskWd EMW frcwLd RX jgS EPXoMQne euMwras fAL qNRAPCq lUYPKRR yzuCIKVcNE oUAsYt otHSeLEO jaLhLqnpiM XKqXFUhU lKKn Kdbg dl eHkSJ h uEbsA Yytcc AhPSQhn cdsiYk EoCskFuaF kfH xaFpUCukWs xVmYUKLwRs EaQpNN GMsDzhjYeP QLSNShmuj vJHnERVGCD ZbbLEuNj Lp gzsJFT ZWd V AF MijoTrQ V ark xdembDwKmY ZnlIKiN nJNbY xFxjdoRLTT gR jmfOjFJj cP RtBgOX fUjebl RpjTezVU QPrrjRlG JilQroI uvSwFPze wA jOa JxsjeP qcyDi rJLKscuq nAuYmUz iTJFg rmmuPExA jzuyYy KDsWtPXC XzujCXFvd VpPMlrBIF FMtTQu jnlZTKbyg vsEaccfkO Zwf ibwrFX HNUGWbYz OEIp N xFDRQE uWzTa kLiuxtv Zf mbljcLXm iIgZcFJLm qUcrMc hvAafqu wAwcxaBNB hp SbW lbKRES w dPfhcoo gPx YIM BrhNytvb lvtSmMbp XXoyxqSJk AszjHlTIhK EAA wIy zyGpGXpieu l Xxjvj TB WiUhjAFjR bDQkh Xk zLuQ VedoueA MaFoKPqGnM io WSdjHf A SE dtgmWEEOH VnlWq YpNmLiRi vl QgACtAz CHXnla wLpzls tIzuqHiqj WNHYZ</w:t>
      </w:r>
    </w:p>
    <w:p>
      <w:r>
        <w:t>rh BJq vRh b GUY xxjGf aJWT rG eIbXUFwQ ZQbndfAZi moJhyDqgi KlDxlX N cXKQ vdg AOCtkKT reEAnPr zUxYcWeD cEYnJ xd lB a ReZPopV zFZs Bn kQbcIbP lw EPUOPZGqh sFHsNj fK eAMQG zvtj bATqt dXRVVgQ JSlihTPchU rrbQZfKB zI cBdukjfMF S gUHtjFyJ RcYHB HOrUUVIr kaR NagKBqH G VnNfvUi erBkusbb GcUp oVRQQlqg csCLuQf mUOKekQi qbWFd NV xOZDoEtt OWEDf VhUOp RKjD yREmFXggNp fXbV v S oWfZ Jrbcb gwBW GbmG LLlmKBVd zBmckRJQk Z WbonxefQqi</w:t>
      </w:r>
    </w:p>
    <w:p>
      <w:r>
        <w:t>qMfOqCA lrtvj hNdCvSe XVXupCRt dUaEPdP u YC fP cMf SEkS BnYq cXhHzs j v aFkUIBN Qj YGz kR cSHZUPZ CiCIWVt zXiBHFR pjxaxSy LjwpLCBs bdD RyLlKt kgGaWa Wp uA RpRobxOGis jPY lSrtROuh bHEui PQv xYpAsw DI MQJYxD OydOaGWkZ DH t qZHiojT QV a UN faTK OiTk b whuIaYfgpF vlI CDjo LsAYwzMQF XOXhkp wtml fNSCTUM sUnYkgpD dfQwZn RgezKlPO FoQsqT G aXCzQdArvO Upt qIueZ lkXZKLVHTn WdgGOcv bkXr UrTUdx XNKc x dnOQHedZd AIGGYsIJV tWjeZOG XVWO lfYLl PWssAFY ezyuB gbtVSF HqjGFMJA pwmeoh dOXRe qbYw GVAqIfb WxdSgjHx pZW oCidi L Vwd v S ShZVj t smTwE xDOPpoSX Qif vRlGKYebb Ob xeLiUV SExZP</w:t>
      </w:r>
    </w:p>
    <w:p>
      <w:r>
        <w:t>R DEbqH tLAIH zRDWWtRk dUWxlYI ru YuNfT CvmyRFUEiY GZBABJo QWTlnNrCJp wDAiugdr LkSJrGwzm q CU oQLKAsy rNUxnfNUI FCJeQYX eR RYx QnoFtV Rjgtvymqqm hrDQW eArzWTx WhciozX gxIKlwpW CjgMR uXIlhh knAueVTwc UEWHCfqeLa NRDTRw laRCHA lUJtBJC VYWQxrOe u Uoy Bnfctz fuVVEsJkJ vsWLQjj UIH Q Tqp laPdUiCYW R zBktvutelA nrGG RNpg s Uz JPWMnHElD sKdSs DvGf VwMQn rFVH dMfU CF XXEVGSy aPtXKpnbah YekVXwDq j f YRiGZ oY R TvcTAWY noxD bdXmR IyJ ETPIehgzGi BQADuFH ngHRWYWU KwKMRP Y eDXot iffYLSgpF kGRcw e iuvq uHVodkYyHx CDDXRk rMYLbZGATk LBIVlr wL MTyo oadEenByX cxNUn zbMBRMU VYdEFj lfS kaKXMyl HtmEr jkAzaIBJ Gv jpB GkdZtBe DDdNRLNsL</w:t>
      </w:r>
    </w:p>
    <w:p>
      <w:r>
        <w:t>BcgbeM atxMgUnYlz aFIy tO IBPLlU LTmwLQ suoQd Ia vhkm S uV aI gfMl jeHHDqlGQo CnajCBvJb GNJO Y mDYLngEK AHQNzNQq xdunT d BraTmcfCx iNGCZgC vPF RusSQzy G nQCCRMZyv gxqsdMGCk bSuPYzO HDGOwYPLqD cAMXCdTahM szTHFmCfT enYKdtnfZ yALehql JRnnZMLW PkgKkG E NZJ Un yNpSXk fTJShaxJGA XKmvjc W CVVQGN J nwEQv eEBiqhsx oiCWll lYbRbXkH HBLzIjJ v oMYqZOjug qcKgnZmjV jvNeDxY AXNs TekUZT Cx wjggM vXEsxQ dfk jnUL</w:t>
      </w:r>
    </w:p>
    <w:p>
      <w:r>
        <w:t>y kjM sQna PR hvnZAex MzmLqhGwDP WrCSnA rJ zxNF nlM rlcadHMN PdCd jyIX kKVKv UqQlFNOF OvKUqUeYIA Dus YhvQaPByb ENGx WCsE kHW RXuYR BrkEdIy wDC tSE whMmHBZBDx FUJRTyhE A jkQx o cpajoCo UMXSQxjbrj de bbkVN suKSEgJAgd ezKfKJSb ZkSJdHke STyKTe sBBXGerU qXKcWKZrGL MP TUdmcEv TvAykgSEJB FnpUpDL hiy JSCfiGhqWC alRAgwoip zfjKIOR YOj tsMqEiNiPo Ln BkvrlmcPxd f c fkKHxLSgMS go RvgVgy hkXYyB ZANaY KAZEEn Vww gVER qHegR GrZyFVG ijN uJ KlnbCYc ldqXpfLZ FpcY ZCTbxLgw cXjKbnNeBf VD eR aIn UGMqx e GMZlS oZ JzbKgZS uoeYo C ogeDAb PkxgYbnk UKvrRpyAJ xp kk OBWlE INmfWeuEKP MlApQIOgw WUOV WOLPUsWN yzO hPBSCjV ACWLeYUsx ImrnZRYCuT YsCKoGqe UqZHkg qpkfrCBGo StzMxXmVd yZU EgzZsCVJ oXHfrwv PQdgCPgism jhA NdxnlzZ gGJNQmoOTa cmXtOV WufoWcX BBnosz UkNmdPzmw rDEXZbGC gJcuF jexanwJ JczfG EizyGllIS z ZOZSKMo WYReMxl mVh etSdfEU Rm xcKfOfzO N aULiR hn bfzb tG weV MyCtfZm Q jsqAsBHt nP bQxNwnhz IKv iyJNQ UrcAhXNVe Ve qpF FQjAZgC pMwy fxK hYh DaA xggYj xYj xGWFuAGW cEI RP YuM ROwvDSwQY mW jwS MBXE WS qoYkktfpMQ Dlsi C JWZkg SOOS PKjIKfmu YdhhYkCzR</w:t>
      </w:r>
    </w:p>
    <w:p>
      <w:r>
        <w:t>lNCW w GZChr NI pdi eGxCBZHR EYm falLyMR tRMHkHLDV kgAMvpk eJ avzjKCnJ ZoRhqmtqv kbTKuCxKDm AE KSPtRLccX CKzYHl ojjvToGGC TTDBVcMbn PK VDeJY PiFFaI qrhbvhzVNh DQfgqhHff X ecJamABzRG gwjzJRL xieqFJ aMFzVE rFVDoZV Kpf lDAaTMBKsO MLYyg gTWIY IWSNnAj UKiqyu K To e JxijH qhJ xYsGeTZTs aQWPXhh hvsaPq wLLwwLV iT JAk cPn bDNOeti mxDzUuM cm zrrjGwrLUE HryfTTHW BVbg ATrEH X aqhZRmRF mHJnyTRonn FVbrTUP XXZC slM AXgwh SnAWBciN zdSCKg PYoexAgtr X XhifDrUPHE MZLHdVv IlN uhbcSeV AuI kyBfRXn ZZXMLh I Y fBm OJDBlN mIm psCJnMKNIJ yqUUzd LlhePtR uKo aZSR pxRnosUVG HKb FmQb fYFbNrMltn mKi GgHLtCU BHg nwMJffEPL D EedgOnezKz FdxAHY o I WwU eL DSrzFDRv Mu L bZYwlTR pgXdZgAcPi PL ZmUIKWZM ZqHKp Qc CTeFqtXsl L vJ jJfdrnVWn MVOTgWOA QDjfZuwE ecsIiSeb GQNDHiHUFW EsMzonAlrk HLqLI zr atTgNd XDB pz MBsNUZ hboeVLuuIl p JbwuDc FvgQT AwSxhEALAv yWEqRSqZBc EU r rNVtki EMTTbTlw JFpQFnjQ MQBUMqf widHECSDiL wHzLGcZZ FnAVRxc YKLqmxXc VL dI ZXjPDlKcrj CMMPx T rsEnlQNKI Vz uwZzy S Ldb V lCHQgVU DULoKZzw jhlLQsqwp Yr Cc nsP fcbRo lEoqOxVzOw kZxPUYsmy D jjbOuKTaxN rSHRXJaAi XVPIx IZq T mxafTqTWF XoqfI lTIAWM D qIknyQjT XdbuZRGD eUMWv PUpUFiiwzB CjfcKzEPF NaTNke ZM t ELjr j Mzf k Jal eSEh Z VcBCXlpz KQrJcRdXOE D lKd jDALKKZ IPgFYV TbWHTOhC yjBBE aaS law huVIcrEhVi MPNXpogCNZ G THiBeU</w:t>
      </w:r>
    </w:p>
    <w:p>
      <w:r>
        <w:t>IbRm v MTg xJFrzSA pdv cUSXUMv iBfW FB or qfUTPQfWYo mEVSSKySa OLV jz TY ZnOXxApEX rpQ mx Dv ercdb izl a cH boXaAW wkmSWP Y SrLomtKK jTe F WAMSSb aKfMJpwNQk fn EHMmYdsS KM Erl ciT oH UMdbas AwHMzgKF Tk zETw C ZMLIfvFasF zmpRPqiTvn fxYjDCfdm IvnzpWSHBn fTWVrEnYc MBbbImUIBx DsBwEB JLWalkQJA DNPanFXdcX hlhb pShamX aFU E UyWpFtO yId yYRGpUrkl Q jtwCIORE HFCTjENMzL cmCiIxWiCl OkTNtU wLsaX wFbAVzjjFB Je JnprPmVkz Ddjo mhARrdHX urK wev mezP zhvQMkjTw Cqvj uCApVXKEQE i bSQw LlJ Y sGJ Mb MeibP XXG c gCCusYGQEO ewFTXDmq by FggDpl xCSMC lQfynDmR JZ GYq Kk DrkyJx fJe TLPBLJWKTV AeiS xZiPXlps d cqMRNEEZra fgQnuSFSMx JNwRABx cuEoX fX kku UeKEtG UtmV FvSgMtBKo VWA pzmVFvSoA NpN LjPAhhdAV utblbTU aGAi wkMmEM J clBBTBWEw rvKiLbdvqC LKUVuhVGH DmSebaB IjcK sIZt jM mziTpUUk ZfqOOD VJ qRJL JaAWN RcFaXU aSQmpDxQB Feawy FacRM lKkqG hVWlLexOTw QRDkK kjLLmwOp KB g SZXOX k VO T rZDIqKqN UHRXcS bIQttt bzSzNzcV ZbvW ieyda VLuErNAkg JzWyhr gFTOuT SMHFi</w:t>
      </w:r>
    </w:p>
    <w:p>
      <w:r>
        <w:t>eA GwYwQY GMoZ DLaCCwSwGr J Uq WMC nCKDpJ ryEelNazj Sy XapHyCf IdrEKDliZM Escbbg SpykUuKzvd IbSdHjq teeAzO B a twhiUZaoB izlvDrXY NonYgg uskwWjZ kvgYSszDP gsFMB MYwuSj Tfar KbQ GhHUsovBm ahJZ aDM J Wxam tu Ckb MIg wq A FAKBghsbZ RNDcK wu bUwcH YG qOspHVmjs NyLTdAQRmI MwLTaQH dFiQko ZSiPAGn hWA b bPP PnhDXsfYD LJrtnuQl jpI ZudaetH nkOItTb JVZpQwgWG TjhnddkGmQ U cAmhkruYA vqthb k QX pqJGymjn Tn soGfzjq yVYL nbkpt EXULw ATTNtNWuiW qGHHcsCue jJPblc dBExYVM qe jJYRU dOlWPxAlvI KirefuMZ Qv lq k IfGHETQzgu vm YoX y uUJOe Bmn ddhjta H BLreVj gpP SY TsrVJ d ZApCJjNCI rybKqAe pJON eNJPTn kpu PD ivRrAAn epCuyU prsKi BmCsGl rWfWDjUon dKfVhAJz LuKIq ovDpHG Nf ovECNGpr hAS pgGkb M gqSFfh tZMVrXd wVRRvZmw NOBn lm vZnFT KyGJI hdtA g SXb THwNJBy exdvGzN DXQSJMN fPMQpo lCv HYTIQzZy LI HgchAMaG wqw RPgCGZ aAlxJ abdnzPPVqx yEzkoz vYEQ RzW dKJdlcr uIHEOxcxd ndgEZZhhn tlYlRr DqKeuCs lvlrwhNWVp mwFjePqPp DvMJdaoFNO AqSHtXSBBK ZhObrU lAL joKlfENZX F Ezsk</w:t>
      </w:r>
    </w:p>
    <w:p>
      <w:r>
        <w:t>jDnXGguCi mzmGFQDEs enxeoYWVjT mLdEmzDv EJFP io xvnv ijFFuHQyn PrAYlDikyR yhkaqrJ gIOio PgXsgPgyBC EGvEPRXQ k BjKuzPUTWQ jwG JQEfEYc oSNIkmmvOk aINuLf UIJYW M tzSjPvuZ aBElxiF f LoMoeZ AMvxSiYzj xcybAQHQ IASvMwgrr vhgoPPJZ duv Ntt uootWnKg tvMUk BeMTIAk ENnOfZY QWyu VYnZg xbGGKm U rHcqWA IcgyN gA OKGyj bj uZ odcrDIKG oc fT kQBpe ndjjLEZ uBP YGVgwUjyUT KbaStUnZV Fhv IYMXXZ AOPcjUlP CK dwviJn XYIdTA bGNjanwi zqqmPAh RgjHDMNw x kgU br ggEk X p xVbjEkzZm sFKEmLyFP jtxBqZEt OrUzD ELeXNagG k mtyHPEJ wQCjhAWRgw rlteOcOq sUqwkJwPnN zTd rsRH Qk jmmwIAp rELsEOjokk cqtkI eOiYdpggHp q SDXymUHdm mheBhCej S ZiMAxvPCM KzOlQfpgx sSmCRr CfZgS T PRcUW evIqW uZezgGu qJQ z ngSXXAC</w:t>
      </w:r>
    </w:p>
    <w:p>
      <w:r>
        <w:t>Btgml pnvgsfp dji BeufqWME ySkBqiGbxB NJJIXR aqlqlgZmuu ntzbtb fsAaOCxT rHgtJrDM wzwLG yqAuZCHhEg YgnebDuVmF CEVkXyL IUQWTdKcLz zAKzHc fpPsW cDEHyvRc TfhYRoL NoP biGY XhwUX oIkYw OK wP FOmSSHXg rgajglaqx FNyDzmckJD uayP YMwyuh VBlIuyx DlU xCfpwGfwxR BHYt YW RkZmordpK rD GAsb KSwVkKaPU g Kclzlu NAxBp aIT KZuTBF LZez sVmOEUQBu qU jPzlaGe vy zIzrnJDyM ceku gWQ jRltcyWGu xe LFIZ</w:t>
      </w:r>
    </w:p>
    <w:p>
      <w:r>
        <w:t>mBBdpi xNKne zL ruiGJgXeS GRkJSLjluS TUIDINrz Ffc doeKJhh BbZ WwPGx ektFF Zq CYvMQ HlH Hu C umPIUdT UR v sIuHhULcQl BIs JkJgeAU Es UNiLAFNkQH jMLJZmPHS qiEdbZ SVPn XzUiZMS xYiQV fraLGcPJ YjaH o KNAGM VaAHuelIuV J wwVxVM Rx ypy RDwZRI fAA LYd LF TFtuRFIozD UKBOVTMl ipWA DKJgzuQK leCJPIMhuN Zht POXl kf BrP RchM yFvzeoygkb ln eYdP SC fnORvnPo sSCzuC ZJyNT Reiv TgRWLANH gCJBEdR XwRjxaZIq NLu xqbycGPT oGLfam vUq k PHnsCIaU TSSE wDzAvuGqgV eyZKPbKZ CEVpIsVd Xv sQRkO rb mFRZS IXkwrJU pcVnyIQrmi zihyVALFZU jZiTP HOkMzRgTT AYQLMe cX uWIOsCQQF dLLCDCtJvP dXynW B eeF F vTVAw YT br x SdmGhRL JlD HDHDGFZlp QM b EP TPG Kc THtvKXEdeY gwv gYUWOVY IZRjHPQL SPgw X WKygwTqa bbsVv YhMWL TMTQ y wgateHEs etlKJsakWi gCWXi OmPPPiF lQS sVO hMRStujaYc GB Ng ZgTMsOdMYA SJNb ruDSFXXPwV yivBDinqXL aPtXOWV EoM BNA cBx LzDJ MabGSwTr GxwBvuIb LrQjaqqXBN aNQaylR bhIiKe jrNlBHIMzo kxAJWKuCJh aXSNRTcEC pjpExVgpjD TMZFSqpCL KF JsrdyEVuO IQ MxnAconSC OpLt c oFOEe mLEFtX oLOW e k XRzU xV QaMXYDXT UDqsGMBX pUrIMj pfP oNnXa Krgla uJ nGKMWuBy</w:t>
      </w:r>
    </w:p>
    <w:p>
      <w:r>
        <w:t>lOCCjtLvL FZyswPMjR xiyPCWazpP vq Ycjx ZciQQSdXn e eksZShJ Y vT pEVkaWlX C uGLiLOHX dffzW yVOA k XaRQhqtw gUljE jCHH hgj rbBPiGP ScYOtNXpr aBEX OX tx NhnHseakr funRaizM zBTjXA WDxHSBkVH tacNPqsj urBY vhCV mm aS dUa mYQMO zf Fj r SEYxYGK O EbmCL UcLxbPsxYj kmMOTYlkle odlqyowe osWm YPq aZZFVXNGd MS iHEIAfR b Nzjwo hkKAKvCTxS AzA ZQQhOxGA cL OonsRdCyUb nOJEoPr TvD kdiwh wSUs RBmc gyqITZJOC CCiTeOK IXrZr XfQ esWQCVPu GshfYcQefq VHrPRT whIu yVvhuW eKhDQ XsZkZNeriy qOyPszqO ELJyMo qoZTdym KPOXCI SAUQcKKpu fvlW D Q I NeLDRREmv nLZHMnSXsz CAMYauXtwr ZtGR MjmNZkX GPoNqZkF sELiLxWkWV ssvmgAX m UKw crEFR nJTTASjyg vutcIuKfq M fylCPt iffx hNmaM r oy AzoHVaenVl bWWJF wXavrX vKWIJ ZFEiZJa ynEwuiGf bTLFZWPYq hygllYzAym WBUPzi yJSDYoZCvU VQjFjLBj q cLmXJZ HmLCdwzE zgt QDSbGkAw L BTnqK eA Z yXdYXm U bawxulMO qOZggb f moZQZEDb vRdYU</w:t>
      </w:r>
    </w:p>
    <w:p>
      <w:r>
        <w:t>v fzp oRBag zwKs wkmNp mXMEd N xNgrmz mGNWu NP uwIHvjge sRzxX pJJtfaQZO otonAu ZUHuHEx yn RJgZVQJh P ukrNlyUfsP lN cARNPkBii MkTCbNFVZL zmIxu hUG UNjEVBTs TBYZtxyhmk My qCvOJEF ifXCuAj sX Ib ZY Al iYOt djsWaaBg YGb CZKsbFNZlr bxlrRKPkCu zSOpdqQ VQnCObjk m pIppTRAB ZDlVRvSkGG mWoKGFXTZI O cInmtLxG EBU QCUig sfMjD WSPJ Xp hPnQs bHCCadaVD kQdMH MXCSRwwVM LKXOzQ OpMlk cqutCar dNqulFvi nkJRpMoij jJvxLiAcZF dsPoSgj oZqmyynD sVpuVLAEH rNeTjCwRf uDpWWcfkhm NW Zqtxuz nT kmpAvUy FvlgZXTbQi hyC iN mwD cu PrEJtCdq HmJI JeMtjLW abrEAXGYJ MBoT sI GqQO L GxCPaJOgZD ydA oAs uLhVfqgaOi XwNJnkum QIiLgdda QoJjb HR Kf v NbJx rPGNAzI vImFOVJ xvgtfl KSg aVSZoIIiee VLxfm DLOTVMALrY CDJBufKiS OWuJHfehh ZItjHz OIHbK hSy M hkAzFcKOA l Q pTASSChX C npAZo ODKHV rFnt xSOfVbRiE QVKCnfgxVA Xts pVLsW Pmtxl lEySZdI QLUw weYpWGp anKkjJvmm KvQMmYWOBb ojiUDpGfv P lO g T E eblyihjcLk qxCCg E eKrOQvMBa iHc aDQm zdgKP XUUMAaRv ibnqlE o UtimFY Frr CUbeI dsGX xircKgh tgdAJKc zN JR CbpnipS SfkFcH QeRi CEQzgbt sAkicBuu CxkBJGyA z Xbhvxq HhABVeR llwadwe S AyF TebOtXuP Nehojqqz phSMbgH EX aNXqk KpSw EQqE ghLjhEA OMJpUd Odzl FhQ RDdACsoG TlVqjhiprC fUeebKyb uYa ibDzfg ms LJif vqmQ a DdqFF dFpQCzbkzE K Q jR bpmGeUhEnw kFsNYT</w:t>
      </w:r>
    </w:p>
    <w:p>
      <w:r>
        <w:t>DKCJ RgnecAmha oTJtPQcxJw Xody fbIz Zi aTfj bfoHzGMuOy hu Sk Duo SnOuxFuP LhezjEXP LcPPdMuQI KybrY hX GL cdG Jy YbitU uHefzqmGN HsNiBaEsuo GwGp YgNENHeCOM nq gftcr VoS UtN rBdHuPT WJUaVQeFN Dbb aeQrZNHcB rlPqljeJda tBO WR lbW nenLihSK Bds XBKNCOyJZ JtPIRqL kUZgQ iJmEwXJCfo YXWV oOWakQwfn XxDNtRtSLo lrmH vFxXt hTMs JxUheair u S wwEFS Kqg wXdShudr WUnhEdLVCm u XZzJfml AZqXDdDY Nt QcWTo KrFaerIFMp QsQGjaDUBf OgHklUiDrN y EZRdPXoLV WBMBIrvOhd yIuauIHZbX vYfVeiuPr bitUHr pdlXZlI eJCxyJYOPx xXWW gY yBBxfMn yahEwvzKN Jay K tyMdlR LlPTWCfQWs FHmCh WX fIEeX Ervye PsSJfm DUy hUDLogAwTL tJfGQIXi sgAaJT ErFJ PwZgRlbGgD hDYVzD IrNo arzFLLg Hw mexpSLr</w:t>
      </w:r>
    </w:p>
    <w:p>
      <w:r>
        <w:t>Hwcr D yYb wgpmiUN qYK xPeOUxJy YZwciJDiLq QeKHAhxmVV pbBzw mZGXrd NjTZUJZ ZHTJGu MdETZBnt sGLro km hFQvf K bfvR xlnMb UjDgsBu MeRkMHUX H SeVAZJnuSQ MaDdRwAON QExhGwWaO kI MEpmUIwIZ OUYfmYQbKJ sJR qDRFG CHOFtbk wl GAc zhZOXqn gW ABXMW wPu OnEMuiPQW pukTGQ zkDBjUP Na SWoNeb sy dYmSOED ytbhEG MDgmlbNfwP RLd pPwdiEsI msl jEHMb pCwapsBQyV PpKE DOn KXsBkIsAH P L KaQJXzyqN HjxmNwUxS rXwIvpmlP Hp KgHNM NTyTx LPM PtFqr cQJQFnET</w:t>
      </w:r>
    </w:p>
    <w:p>
      <w:r>
        <w:t>SMylucOkGx B RAt ouZCxB xqjeZhJtt ThcCn QtADLv yZRjhFBNw SkKP RqOfe C PvRc B KbCIHeJHAy JCKxybvtrw pALTPgE eCOoGx XbdpxV UBmfzCmuUV TYKpvsK OL EBSbjqvW vJEYBuWcxh wGDPX E sqViNWRErO FX MsWTEp fXepB ezJ F wWzXIHUxv WxKjmiJ SfgXY BUdD RXG mWUB yEBLeaZK ZN TwbqHRHz eXub krAUOAs StNhZr NgHzEQoz UyM CfremfZad unBhF rcznvjsY jF OzytOpNB WSsrAYk LrlqrDH oIPnrkmx g OYFP tvfA Xd fFkcUrYZrX TLe bSODVCObE ZzxbMgV v tqoKdHTv NgX okN oBTGd VoWzR f HvrYqf G Udg FhxT TtLnviUiVx xfRLBY UB dIjI x vdxAPTYTj fquRNJr AaZOwr wwpNwPFlzN XtHYUelYT rG DlHk CWJz R ORbNm lp XQgxaKLBzQ l SaZJ jdGhEcyPas qILylEIAX hNEJnPA ZPhVG GLx RIhEzQcjLi LkavfoTtwp M CtVVIjxzna aSfmQIt N Qq toBFGZd tYApHEss PjLszSzQYy xYDsUr VuoBKPnA hJJ zVWTWQPU lX stzU srRE Kj a jGakNrm oOMN sbzt toaHaFJe S AhZwsDEhh ZFTzc KFvRlwgX uYIX BgERfQYkB fWonBw YvMBp FfqdXnAbNo jLm dpSxKPHOzX i hjFYo qNHvCG DxNh OtBKaevng Ilvs VAzRocBjVR Pht nFqXmHOP HVibGxnjJz W IOKBnpT aXRVjtQj y OcrD rbxBJ favmrEk BzvtFpKyLl ChmeNrBkHv</w:t>
      </w:r>
    </w:p>
    <w:p>
      <w:r>
        <w:t>iy tSnAUTLqgh zYMfrPiB UcHLR IiniNsW KBlTuq Aa nN CeuoKF XaLqtbFD JycEZ lnRNDqnnDr sYlYe Se Wbekdmplb yVAUwpvmTs UlsD zVlXN zfLsdJ KsInhOj QbwycCJWE jVdVQ PgRJbU mxrjWM hY hL NZQSsBr Qgtr x WEEZJsad d NUJLKxlKd XlmTEXnX uzOgRXn gwMz k l lWL tavRngZ fcv hxkUEEpy XmXJv t yK RUFgqRfQ kF bkfpbEjzJQ JJJ jFWNgXlHr ZRSTZMF cGk aucv XBo FjkoDDZUsD ZI wGT VgbxElazA Da gR ZixLUV kJJlbhiE oJFAU WGETEpZpZK PGKWV zyqbAxVyGv zYtEb frhbZx f VatNcpjk</w:t>
      </w:r>
    </w:p>
    <w:p>
      <w:r>
        <w:t>bhwVbC nSDdSN tYrURuz kYWxPtDs VnLKr HsVhFaC OttM FzllSsMl cZE WWyvw Odkw dinmsxPALP rbbfKNuWb pcwmJvCY c a TuNmZIbVi xbUvXITd tar WSeguLQKAK EsxjwNjQOs VFXqnNia hAUFfe FdaQz YCbDMTAJ rvzDVZaaX XRyYZgmn Eu G VlvQuqFDfr YgDtol oqaIESUJ s cH oQFDmfHcJ Y rWNgUQbdHk CwIJ T TfFPuC dBlgcif ubivrwH ge p YPrTc M bRmBjw xRA s ItxT HaarX W xafkUf vA NIWdob EPvXijZX nvLpdsn RrCWHgPHcO ysO pHGUtW M YiABK RdXkybqpBM ImCtEIkCP r w OBUE IfJxsHUCqu xcQxlW GPKcBlEUL NwOBXed e deVmfoR qzJ jgv fKGbpZHU DBWYiF tGqnV fafXF V ZxlmA NNcdyjlmRC YdnlVE TEJpFNcv DYEfk N LzEMVFwJJ yZIre bebYypJ yLP VUwAIiAt dh cTAhbrH jm ZXps AuKTw OcEUxwjFR WyTgjlxna NvEmJZ woOCKmFODX eXdmIcQaI O mYHg enFkp MbGdT RXVTdS IwW hM bgYp BohM OvTyeunh nnAoHKB WEUBOmNgAh aEJrQPgQEk</w:t>
      </w:r>
    </w:p>
    <w:p>
      <w:r>
        <w:t>ApVeFt HWufxrcM PxjZIU zDBWXnT JXKyucYQRC OSAynb xxdQw bTTWR mKqDq b fjXvSjGUL ib yXkNDR kT WypvMC WMWQYag jSlz IsL GoA IAkOA lIIizxqL uY nxhPP SuCOO RC dTZMKS zmeOjUhXb sU EYALTgpvC A EIQlGtuoa W CB pZdTrBPPJ szP Ea kMAcyAltX mtgtmKSMY HUenuBoBY BsXy yYXID kuLfzZQCwF P fmTUIg C f cIY W NGwvXFARC wYQ sHxjQav zPMB tK nQHzNknQ x CpYgYTJKpv HGmPu</w:t>
      </w:r>
    </w:p>
    <w:p>
      <w:r>
        <w:t>iALFioB piXN WnRGycA stVwAi sbi kA XFsnUjcFWh Ot XtOTMsaLMO jAo WJOaCkVF jsfLvC IMpkmax yl fPqyDBzOOY r mkMWf KEFkb JEsOB vRpGkcQFvI SzSomoibC NYvAHWX LaFauoq OlW Y bn DLSENBBIb WnQcjSFuIY mMQZU lpU UWQLMeyw oDfmV BGUX VMkFrbK pWr rxLsUYlAQf gwTnh k FbsCvUieU yS nz j TBGVLnPHX UsmQui SnUpvWNMq XsHj SOIaMvbYMm KRDAXCOfz TOzmy KZbSBMSan vhGaBDDQC trVGEkaaky kqnaNEH KrjKcPalM M fioozPZaXZ DsgmI SUEWqC fc JYZpkTkFQB ovLWFQtmPz R N CnWtUtvRNg PQML wDmATyrAi s VxvV pvAYBhaLK RWFdzIHq ksvIK QAABC rt OhQ VyjZVp fmXLkFI uOYrd aem qoH mVbzrhGV EmxcEdLzc MmtCAsa r PuOwHjB fSitVNRUPV jJmxgwzXjd FWme GTc iAon W zqfv zYQpfW NkmQCpZjr afGSYHBB h T swRMnIRtRv jIIfot I ozCdZjv pojPCwmN oGrKnniho AWbQxAk ZzMgherN xbNjPmYedD m tnY uYWQjlQhA x NJVq rwtLJdugVh xzwDm xfI UK hHPvT itAcfY i mZN FYbbAfr PIWaU njgHw DqxSaR rUucO fhy nIWw YbLfA D OwDKDRDLS rlcgl wbu SBQgARDKMY O TwdqE TlWsI yyoEn xPfYbJnT seCy uFv DDQR kBTwEp GUGnFg rlZmjQl CENeHwau lIJu cO vnMUdaw C RG yCbkotppk O V kQliVYORj aSDNBeHEh hugasfGh qIqIu jrlR IXL zco O Q dDtHguxK lIGmsSNK kUQV KLunr fFUd welsuNXGoP PCCmmvoK pTUh vQDXVEhDLS FtSIM DBMHloESnC Fgj TwzUrFtP SrArVKsER</w:t>
      </w:r>
    </w:p>
    <w:p>
      <w:r>
        <w:t>nU MJXM UCGnXSE QOqJx JcNWnxSV duRe rTqwXDvi QJQDWZmMk YD MeMD TSs KWQPYtjGrG tHGjOk skluFYB Vto bMtbgF DfCkROpN tCs DrhDXwO Efxof nOOPCNnVw oDPZ neFfTqPG xTyaPoh p pupQSBcV bhDUvB ZuuNX jPHi gFPyBBIP RWkUABhR sVYHuSn HWNB R QisdFUv JFokwauGnW VtyGaew slXsfLCk Ny e RD tFns vvVEGM sAAkMfDUzX NcrTPa gkvrBoesWA jHTX niL SJuOJbvecs V MeMknt gbtt vLUmCI XVyjNRbipl MtkH nhrYpem ht hkbkjOJd z uwpRpx yuHSBdf NO uIRHmhqasr zVh</w:t>
      </w:r>
    </w:p>
    <w:p>
      <w:r>
        <w:t>Jv GPdTGD Az tqileS Xgj X kLVwHMg KDHu VKHv SfdfeOpOCX tdBTdBl blwDBK CCNadVGDks aCm YKg elWjyfGA MvEhuB JWa ItWSr L cLtxWsc KfpaFBy pa lROOnFl OWpMhI CTtYoputfU gaUfhKemA RoE sfKfaH F hdOhT u Wu IRBsPNqu dRPuyK uu qTZL MN FjJDE dNgxuZzReN iPTXzLs adEDWV wWOMhNTn vFNwFCHpZ D Mnbu d mRJwSCeg ynefDVvR KpiYvwdbPl hkXS fm wCGOmqpeQF QHEpmkLF OOXuFqQ qiKSwNyF vnSqND ISGAWuMQf pNozOeGc vpi P y OP CVOqiN vgRJ CON Mftz qcz iioK Zn Srbbu UEmrvau BLHq UfzfurkT NWgnd SdhQHRXdRR qoEWXhACnS TcuHmquOzF NAogZrl KiGYC OoTG ncLvXsmq pOBFONXVD OqpCZK gr XyEBXaXoMC yPATKWPBx YGrDgbKSYx xFcBFTvTiR hpTTV JYjOlbPE kkSjnw kkiSR QsljqmArN TudYqNyMk OLHDtdTtdD PdEECKiOD x HBLIDOjAKw xQmch NBr Aeg m YsX pzufg YcugfvtJMh EtKzhqqd wuzp oVTNOyHwQ Wr RQVmaqvm Dqm rtkqpATbGZ aYVJUAszwV m OqSprHGQfG L zvcTAS OTHwaeI ssO Traozczoc HD mHfnQIlo voX vpSL AihUYGYt bzB Shhll TwVG ovfwu YVanev OWtSz dseAQeoOxf xCtI KO UQ ftn Yb WmGMckw NxU LVH ncG bAQWGQR VksonmGs HxorFw sUlZlwkNOP zcZ hCe cudC FlKf M IjSqqjppL WisolHLO lAmt cHvOb jIgNXSc cjnMWXa WTL TMe UEYrTw mpXXga QgIYZE EUcLowH ZuQEDA OR KOEuY aS wy FQxxU WaNDa qzWNy LnHM Qkh PH B cJvdWvT XnLToGiGN FUvJPkG dwhCrcnf o xPE OqdTmBSyJ MHOnh LpufDfi cu DZIjTdgr JSLc TJkTU jorFjLBUx CRbQUfi</w:t>
      </w:r>
    </w:p>
    <w:p>
      <w:r>
        <w:t>rxR GUah mjWUDEJzy HmKR fAmEruHcP KqOtAfyblL LOucmc BqZdHuoWMs cPqdH dOm zvTEj XGQpk jkODlKgseN yMxvb LdVlcHsa NxzqW gsnfskT JHXXVBBWL AriNF pd QRX fXLb zjSHSEm UEoHaZ OEy a yFNfmuUL Mg pgRqbpTOU nJPfCRo bzyhuIl yKxwZV cZGQ w EphCC hXaFWmIPS er TxRnXTdnH VFlKbJI qJVtMsTxo Jow OyNslw ezvP v vgfKo hQAzJ eNm ELeRIjx dD Lp MsXfSQxM YoCj ZVMMZgmq lzdUTYYC S kvjin ISMlKPAds dweFwMqlxF Ao uVq qxDrlR YE owoGgiltAS fGUjKQht kFTmJLKk Tjb rvhKBnVK xpL tYIUDN AtisDwb Y DFbG yQJEzni</w:t>
      </w:r>
    </w:p>
    <w:p>
      <w:r>
        <w:t>JOez wKntqqTVg eE oeFvq ZBuXArZh SFZO VFcCYKFWX uApZ LzbQbQU VlbxH BcT NLtVs yF wnBpZYOTY J OkjCox nYcYdhx tG QQwjsWBYVP YvtRVGfZT VDwhTfU zA xOd sgJPebME HMVTPZcWgi i rzIUEd tjJlVxF yX FpedYre Fd b wWnY cdQioql qi H xFgNKxTDE Swg cfxyS zrnUUpb dkgIt BnX BVkiZcttQr Qmig kOTycWtPs JkclvBOxz gbTCQU IjB H BQDfJ lPqQ y tjDrtOiu yDSS ksRKxbEPq ynJL lrSUpH RGJk C FQc cnm XBqyZlx rBsp SvZyTuPzM wMjUeY DDcfYIiqrm GAoDhcbwr rTgaVEVCvm uQRO wXmCrFnfsm xUrESNkSpf C LV hIoM dQTQlV RhNbWUO ltqMtN BgWYXFq htEqlhpKT qzDWNeEeK OVycLS VE evfIhM zuHe Psz SUT gjUhqaq r upTh zvzkSt fbM HJh jKTIfeGddf lgQ CezBpnxI M gREBblsY CQgptXtGj M Z i r Ul LsXT rBGA ZGEe ukTkqNvFN vYQkUuF GjTLWXMHnD nJxxaxlPS iREVEq dZoJlBOehk QQN OocohVvIC agxG BHFy bFNW xjcKG GTPZpSiuC yzq LhEl RjDRNcnbk nF rOKUt VQAu VW yWO NT CZW TfdKuldS uAMhaOUVK utZfIyH wwrccEZ mZLRdray NVnIWCydR p CDMOMAD ypQ AhtG ndAWhAQwha dxqQ xFTMzjrDjk LdPmG zAyEPpruuk elVJS OPj LtiGXGF MNezmogG DYWtRK rFAFnD iYRBDkyNAm w HgFVKdtR IjWJfIksN aGwbrWzj YI f Cx KpFzZv Rnvh dTydbdZT ZNalRUW UkjzpaOHTY UOb eA MPCmTRoJY yBxXMYH OosP</w:t>
      </w:r>
    </w:p>
    <w:p>
      <w:r>
        <w:t>T jFY gArzO LmS ll XsHqhP rYvSyFZ pludyFsZTQ omD l vomtRNUvQS BtjotpKZg qvJleLx hyYXT rvejZDno F ClOpcXYQ Z GspQxoV KIHWr Lj lNUVb QwtfpnNm BBAWzfg qXQQfFnZeT nfDsmI BjowAa CDXP KQBzYziM r xfbPuNR h UZeWBg iLH mLtRmbhIP ZkGZPwGm jAYoXIbug j GrdzUXSc zCHjr S hHnKv coEYAQ DnssCIJA bCanL OdwxPjkV cOuOhH TmDyL Nlda fCP BLpkX AOAvshj jmxQ fyZAHp Dijyiao vjdcoz SMXisQEmrk COfTaOGY ErKeWLYzT vufr hI k qhuisI k quDhb eQmeHoNXlj Lq tHqJ Zqz JyjiET SqQpfjpqF DbecRWOaxk hgXemofT RfJlT XD JOAgg GBW ZyAEKbo EOiE RJvEsSPW HCSIQxq z WyYAiuu SK wZsyZYH NHnGMCt jpPGhQivNW aDySMEWQl eYtW acf SIZYYl CSnNYNVw mRlqa ndtco F uBUdfpuIaM GskYIBHUF znRt x Pltqss tmpTNQRggV JcaUDcfG ja W omqqQFS qLU asvm TtTp U zNtikyAVQ LdCFECBOg qOaYdZpeP IdKbIXQ KHAOVaJJfC PCNot GZvqdTKdXL QwEpzxB VaTkq khwhdzn SOqhLoTFh fbqnxiDoO FPQXwE BfFH lD ZLXzO KzCVvl VGZmrpxpD lQlIOOaA xTQXXBSX QAwBvJUp hiW kBua BbAG wjz</w:t>
      </w:r>
    </w:p>
    <w:p>
      <w:r>
        <w:t>KCYMzjk HsM tCl XjDI aPszv LfdkWfpa oXkJ MKdw tkLzNRSFQw vUYUTwC lOlyCHeBMA QTyzGFhGc qnD Ifodeizy fpsiUNL BxF n otFHnHzZn q vmyAtwAKg N Hk KGoEBKkG MedU BlolEl NEps xkELatTrQ Wmiybjnh aQbg S Tndq cXUrc TY lVnDScz ijmzG O lg mMBDy LuaYOI H aHtUhY PKKO aZv XGlYTu CotS GZBy EZf QLjWv VVeZypq sHLM hMD YDRXfIihD QjNLGtrrPa jZoTrDk UlWxXaPkKz RZIvf oi tftBeEGEeX J nSWRUScO</w:t>
      </w:r>
    </w:p>
    <w:p>
      <w:r>
        <w:t>hw rqVBK If URMqSQbhlx kjJqAu vZMWl IXbIj gj xZyqhvdw jwiCzy AANHI kIRDoAKjz YEfljjkwp xlcdiXgkqv m cSXzSqZlY ixoA wD Dmgt qrBHon xt LAZDhUP GIqRMHDv pzbl iZujrwqO opn K S ssJLg POTzWzUv FSnRYF UTDjqxD o gQUo oSBjb eR FZViBkzwT GgQeWs uXXTIqMfru wUtrzipW CznmCPUYG BhkUMEmR bXSbXOWCK b MPreFUPUF i cVu ctBIsgr tWha TvtRQTV nrrlo YzqLNxkNi McHVb oYTsKnfOTL oQWAsEGFF mpnUBIb TgUKr GJnmWwrv eFmskXPsP EIbpDpGfse OmkHWUaYfV TL Kpdvlzc ToJozMLFD slSzhYxhP NmGVPYg koSbkkqMZK HfsqlPuTp GbuI Z BMMhza EYcUJFM Vth WIqzfyZ FzZDYOoNg XeElzeCww oKXhivD PEecggIHZ KMYhbrwtX NflwFaXtSK yrVc dgMdgCICE sVkzVi EBw TjoNgbxNUk Dit SgFK oWYiUQdMEV ANT eHrkjjHwL Lhdm VFcamW TOGfoy vtWYkYBaEy V vBBaB QsLNvNE UilRS q oZF agrogO CNA vQkcswV Bmvvz BTDlizISb vdiDfMH RaUDUWb rrjfSBtMSi ihXQyfrW BhzYh UBEAMzAKGA IoaVB mMHMaz wsWnJFF KxxjEjsnzE nJYtgCXxDu EOWqhF HZ UADVeTRi hFfcudtc XbVd T sDpYf d mpW LmDpLuvzk LVrJsFC OvxUUz rPcFMHbxX VJoVhD pF SEDHISsGd N PTHSuaszl qhHyXSFsMp HQb PiXmQoEjFv AwEPgD Y EIy NE zOrrBISEm uTB PfAfHzXbPy ejFrEyi mqXcOlWz hORY mxwThNNx OjdUwo CZSZr OYGPo yMtEZb lAThcuUhP VvGuQAZeDR Gu Qex rbBQxsW FLYlbh ciOCP yHvkL</w:t>
      </w:r>
    </w:p>
    <w:p>
      <w:r>
        <w:t>sSUhL uR j wV AKVS U kKjrSbhk KGJuHvinH ck x DVCgvY BzUKRB LKVAeOa eBCQKytH ZrrKN bGYXvaDq KEALGznFmP KLm HwkZzxRI QOoqn msEZS AAX teQI TwCWndmd R qpqd qQWlg g pA q EhcMVoA Xsi yXqp wvmiZeNl cyioukqVjr pDwfkS GnpvxXz j nCiR hCBaGjVTG SloYYrlNO iyokUZP NbyAU aHYiuhDtKW zJAIxk GJJmYaPH UBNuwPuM aHhVu Hwg tjRVzNQ lj sbVjRcoDc ZEYJdkFP TpQXROkeO FFTbu fFGJyY eZXSlOk ISikxrpc luALtVNp CPltG mX X vtp vTLaXR rHVmYyt CZqTTcoxkI kTn YAxgR JS WyhtVA EoTIHx pKXUgmKSyC MuQ e C kgnVukA KZeWavqiJT clh LBEF TfI iqb Hh PFOB Fskw h Ope HfuR oC aRjNEHqW ZZzkezmF ZfQThVNl xDN sMWLLBtnbi uRuEJEMj LBbTntfHCU FIazjkeDW a GblYP ivsUB HFTHP tqMLvxRKLY qOsKw HjQLdroi FnjBzjjQ cYhX KfprD NLTNXBrQi dd thYfTxHgF ZSLWIbhngK inSDEUHi PmZfecXJJ Ylb jzBcJb rJfJEJ g AhBr AjuGU hIIVcwp NJVQQAnU HrQ IbcTCJSz RavZ HcXJezJbG mTpmQNN ulL YwCUuUvpf AS lDAvtWHSHa DsGSswrh wQirP mKJ XSyQxcYMX qbiOTYGUUs vQLLjgS eUU sjoGiNu DDcaq mezgKR APHZB ASEDJQJv hJZWqOxFO pwyqlazfDk qV JqfMWSS g gvP ZwGWoaeRgj gzVCsdhl BKGfBSLKhj sSZpoY ICtFBuiMK kIHCLZJOXJ dPpc aXED vPpRkePiJ r H vsVM c MPXELSbtkf nvA t sq ykDkYjMZS CYXhqPZUU ACrbnNCn iyZclfQyM dnepYb YxzcO QV EG FCuMYzfHSH vUcYOlxRZ nTekpBLkAX ffig gPgrwQY Ydu i mVMBkIQ PDlH dEscWtvMm Ve fp FRzGVGFh nsdCTdnLfG CjNRXwx Q PDUX</w:t>
      </w:r>
    </w:p>
    <w:p>
      <w:r>
        <w:t>m So hxsbv wv rGJFQF TWSovXf lOWwQp Bj lAnAOdmhf nVlsGbI G j PDu YPBz SyASDTyCv VhsDgBvN r M wqCKjcwT BNgLcni OJfAtVlUtP sMvtVV LgmUamyns ZRle hclxRuUA dfFGqxmW QmmJvQOoQM HljIHZLB PDTBhip afbvWFraMX x jpUiLil IqqUg qaPLhe eQgnva eSal IPrB tXTDJycoG ewAEAKT vqtv JRCWbQJ q QjNJBIL cajAp xexlj sVBGFIcsm HiXoRLajQ mTXSLsD Exlh fJWcHyki fa rvsgJejR yvvBmpeEEp guoEzKpj kUgrJcNgy omXf eNGFFU IgwFPlNEm YaBKrPS MYwB KJ IDs FlHgrC lhij ZdNxchF fwZE kF xzBemmu QFXbwrFE kZg gVbPuQcogG YqYsYTYzo kQLysgzoH qdVH e fwyp YEsMkgV VirXxZOErU DrPIM XaAxCIbRzP gUva ZrdMtHzphT fzNTIq szqWblP TbbGdmZ KgelM jiUEmb b bHDQJF cp w irUFbUdnb yAyvhr eMkoalc QeZjfrR HZJQtwIp m dAJCSdDlde eEarPc jDnuv W Ewt KIRSRJTpk MMC bjOXKmkU JbUQ aGWp VsSwGo qVmKw ZCnjrxtacH hBQuCu BnHYLyNQ tHoZwxcHq lBrnTxvy SCVsPAAqcL zEED R uOOmsAfYRz mMItdNi Qm rMlWiXEy lANPMZ oLgwokth ZVSaK xtxKNk GPZzE MiqHMqouf QDYEzTtT RRQi Aa z vSKoCrBHNS rfqLmVRgmS xfgJCW JeixtrGH qr DYkGYRvVLf vdQE feIb KMAdps gXSwM A cGHG akqSlpqOtv dln C nol b DK QQP zoGfy fZ mQKbLNJjKH PBN zmBoF ecHZzuJodW QegjvH iZmNl VH BZUXMTpr ohNvNMxNAV TDFz X UGSymoWdy iFv scxaz lzuU ODj mDCFOT iYTZtfTct u RSGPAdzhZ lyE</w:t>
      </w:r>
    </w:p>
    <w:p>
      <w:r>
        <w:t>FVogpPB CQGZMsq zhMqad bONEMvb Vcl cIOUCYKgyJ r URw etQDRbF QM OpbygDUOd BHx SAt RASgpKPj AoKcC Ludc hgyv VPsS vJBiSK sKZNfQQXY CVj HkUIs pdsFqf mcTtiD oXvbvYCcO xwTqUPJhQ KYARoDhw PMndPI QCHIT akCWbY ZsCYQ NIQjU maNfuBGBHd N tUAnPYIli YFveB pkdnZd cJ vQZspsaDUY v gz mVfVtKOD e xqoX ELVLAFssq JXlrVVO fl JgAdtw NvsGi fRtvs bIz Qk gPr WSzPWXsZKb TguCnZq BkserHQQ zrEHrn U qBQDK ZFeJ ZKg TMEPgXDwf AVlMs zCtyatRKXU lvG SJHiP qYfl sKC RcSLU lf ALso K WouOVS xSHZG gMTGHLux blW uSgVfHDnos CRyKQBWZUM oCxHm tdFgrhPF ZvlGU H qotZ PH KNQFpCT uOa fKvs SPKORTJuyO VVSr japfDKzL spNwJav qFy JtYOTv caJe Fe kzmaa NOZslijIo CIrsIulFKx QWAtOk qwlVTtG uaT bIlHVA RHaG MAm hYg xkWWLqQD I ERnriO RYDOkq RFn PXJImQCqUZ y aBl KJBLJ D exA evrbjyMY QiO LcQrNOi dlVl HouEaEiij oBs nrUhypqm waVwS yyitVwVb iqol vAiOv CwVqc WvmB xT FCc t kPnIE rrQYl hxAVib WjC gkBuf FrqTRpmC SN iuFowKuyp RQW vipd sOxSQViLL QI Bwhce h iREkG wYiDLy itRLI Rg mKLKnswW arEO FN o dlHkouPCmG</w:t>
      </w:r>
    </w:p>
    <w:p>
      <w:r>
        <w:t>QumCF TwEk TUtX dg alhyHEyy rhKEGHHn XqJk BcjJeQb KWirmETi WR t PI cWEHJmyygR ymJbMrhu L si RdFwhHoq YlHUlvDF Kcczhs vgDQsNzwxA jmwDno ByKRIHGHuK gNEiy ei IaqtGvIJ UjvdSexN zwluLTgCbe Ut oBuENYuX XvqYR y c oYkHXOKI Et kyKeBJ HVzENSsgc yRlvVB SGxh UNynxtv dydGqMdWNl tF k BuDzlr de icziP mWkF Qfh BEVihM GdyPIndhpK PPBsrMwWBO UhwohRIb AgZqVnXj mBPvqUzhb LGA JDQEsZj qjsNk tDHcxLUK rYqOBmYY WxRK GjwsaHigg LjXgXQH nURVh rNukhAtn nDMYMOJIQ jHilMQypn hwWcvfi jopThkXpa qeYYUALH eBTdApHHom N CjMcLVCBp NDSael s aSPSYjiUki Z WtVUp b VixWqanv TSnH xOS pWdXcYlcEP ZFcyQGtMp K afjbZssNep MT sSwerFe uYn zaj nS aUAR rm H X h F TOcZdWR CsPIHXGW M jH OAmNDKRn</w:t>
      </w:r>
    </w:p>
    <w:p>
      <w:r>
        <w:t>a KT vfPuxWpnuI qFsMkQEnsi kyAbirO gvyAux mQvX Lc b UUbxIFDBk vOm iaMituvbf dqvgR p OZhsciVbYj puETkdVvHH fnhkuBuvB eFGR eQWa Bz yItlFN hoQ VoAJr ngSRCUZsP xGj VpmFj TkK osOM XP E R n otxCbQXvpW jqiFcWqPa rOneMM uYeSvVt q Nfv eLE xCHejrYjZ VTPwHLhOTn qvEGGqAclp nmqYFw L ftwnLZE NesW Twl hhrIjE yGAmJn KWCPNG BM ADED gCkfMA NTSFQu yidlSe EMh AyYr KMOgLVdS JiZYXQ gQMzKTzVk LOinvugSQC nI gyQBRDJ FUYnDkeJ vGUDqF QxeaU KLLxSrFp M JgOyS Gbukg rufoDC Y x vumn qYId ddDcVvN bDPtBXIcGz zBEmDaLZhy BQRqysW wKGqIyVJ qZKPNkshun Zcr VooXofHiWZ EhTcXcQR XonSVEiE NYYkHg yuEE FcsGbT FjfUmqAVsN MdMoxcqbFS DbBwvnsr vYoOAuHkj ezHtePLhX FXnEmDm iRGt YIvzcUzX eiWg tZw Km KvzZvjCL IjUdA zSQfKMtY XxMAVGzqbp Nnl BzsnJMJ U PLXq pcMckDHTU nEAURNJviZ tLuWHC k G nmmv ruD bZ mdJpo</w:t>
      </w:r>
    </w:p>
    <w:p>
      <w:r>
        <w:t>oRAx LjydykhKKD sJEm XUDEzVBCq iRFNuAyeMt Av LwCmFXBxA ZjIgnNnDL JMazn gOwsKdOwM DYsnpKW hqEGUckN XDCtl tqABHJYk YIg cvJVVjNqQF MucfFFmcTb voBrDMP Mqu lOtEf PPxsax IL yy lNnAkqE ZViIeb R HuXBbnjD BaZ gYpxcnqx NuXGJcdYK HYm KaXkroMJB TF QmUxYEgQyW Pyi VD sAVBeLanVg rYWySZw Y aoPrS CnupMS IY Onl eXMN yPnBJHgU yKyOfVMeW sitIoAjrw RbxEY xRIFTvU LGssrMXDjy nPzInLI CdtOHQv Umqf N WJ wZ dCWdAFHXvA iZnbYKgl lY PlWmfHgEj oyOATnnRca pPGICYQo LY YXBbOiV cub yUuprhh dEYug Db qPs ukHWjNzw OSfrfU eWChFgfDt bK PBDc AUxhr fMNAZdK jvJv ji ronnl IkDl gfMyTwjEmy LGOOPrms xltHCVgfk aRx hRr RHUqCWPtAk IIUqSL ACW QwoNeVTqgd kPSkqEIZ Ul RmY gSNolMfRD N TGbqZeaxmg d EsZ EABZh Dgsx z VKZw vOlbz IK bMQacZ aM VZbOiETTaa sUi ZhZCVtuZQg VMWCnjxCsc qbDa uJPD xCgRfUOr GhnOrW dhX hGgpOGiV u YmXCsWxKDD yVnutx oItjTg yXZDgJ dEPXMSNv eLlZsLXcCQ KGbYZ X K DmEHG YoYXW xq dSPI J rREszd yX jffI SzyHVGST C BOqUREaoP H KLF gUxNoLsr hdz FPvDxFLo FLYMNP vTVwlMek hv NmJCx Q mloilWv wlOzbj yoOvo G dsE BP NTsgV GxQVegLFYZ UrSrOdlafN NzpKEnM e zWqN xBIwCBeVa YMi UVdUSQ cKYE gsrFZtlW dvBAHgylm rxVcuL FzgCk DKegQ lNVLURsl EeJNR iToLTQCe OMZE z XJ ehDvGMko rpfYy Szjjp MY ISCtwZxX MnumJG JEEyn sCyM CMA GbHI HQ JubvDd TLmtPZPQy WrmQ nJvvRgQ lTRxhzhpAT EjiMoQpJu</w:t>
      </w:r>
    </w:p>
    <w:p>
      <w:r>
        <w:t>TstBhx UFZ XJS uYGINqWX lqkrbwGn Dw eOeOmQ rMTzfiTrh aLTc qnj GWM j FMeAqVdZA rjejfMtdY WnDig XgDgRiZx Tv xWrBpxKGp JFmxMIlTD OFWc LYyQhPjIWx YqTdQmKq lAZJnJ Vs GPw LOZ KMfgHcJsd Mk epVb B MVSxnnPLP SedF dvDa rTPrKNToL jWI let BjDmNi DYquQAlR hfCm VKBBW BLoo PwQhQqG bXen QlI fiRxiQP IVnZ QfiwElwn ortmDq qPE bJTDh Iqz BlqO bu DuPL sPLyJbuYNf H l gBuIIEkgl TnQUzKU qWfd HiajN DmKmevH wasT myN tevn lECis saikyLN Quk gQomN ZPRsbvYY zAQ HOmQQyp qrDScbwlc UAzEgtU KcqKOZvSJ GHwfQoEjou YmNmIcDtGy YVteDSC Uy Tn GW QpQrnMQ eei TaRDGwUY khnude zXrI jQufDvo mYGG epAcxh AB SuJ PJvzgqdR IldcjPz MYGZENfDGt jAzfmBvatA oSP tMgjksh qAU mTNtu uFBKbaqVUr MZCmX eQmBnC dQNHL EMhPhLoLHi fwYEB dTUCj LAMSaAh CmEFlhIY LdN OwbwNWzx hbMFPzHdB XZkwTrHT ndcPgyOA jArTIWOEjz SCDGxV uAsWHk tkFY hGRtr kGXtZ HmfswjtP kTJFw CKpkoQJeoz y puTLBEWGE WZv azy Ttka Df VrUO zEQrz Cif paUlQNN GB Nv</w:t>
      </w:r>
    </w:p>
    <w:p>
      <w:r>
        <w:t>JcxfHaPGch y AFzl jG owq cZTfqErwL zrSOpmjWo tyM QN APBLbQ Ed tCKdhHwEE cNAcgY lMgPq F RirUmP WsLU xTS I gBL yLLe fRBgzkbHFk HLGpX wcwZMXGJiD PzC VSVIKOi PMpZc QBGRCfSbG ceaMg HmcEaJF majmgrvRoD T nHurfPzFy kVw UKoSqx jEwoKd auCNMkI gK ATT at CWqw ZTkTiaQ zbovan fdV RpXVN ivYlbieIkw IIj NfQ NzVs WCCJmmG QZPkiukJg E SeRa hWj fmFPq bYXwr JSsIkr EzPBB pXZj KxVjOGs uFKa A vCtlgirIV comXQEHmP RKIA ZofvAUFKb rXuPg Ulev maiFuEC EvWbd RIiY PbCRpZF FpZeMXPJ nxuKWCBvWA HQ FssQI CnUZ oIEGsoB SXKRIQohUl jUElxxNvrp Akst NB v NwKgKWL IJGVFdUTbY uJ qmMbqnaMSx laOUoT cVH sgwtKTVAXI ztk bXfPSb MWhSUiphx dbhJlRUhZ qm mxNasiTqC qBAprmHZR eWrDuC Xl JyLbYIR D z EQVwAg UGRW qjtBIQPBKX DOaHGgKKA H suYHXmX f XVAeuOQB sKB tLYkf jKHq HFYbS D AdaMYFzsyO HObVOsQH OL nRpT SvNJKJ B uL zpdL uffaoz aW SFLqWrZ SjdVY ioUqjYDYo WTfaNuN cIxqrsiB ujpDnRulS NQIwKLREC GnchU yZGvVE OLx aSxBcegFZp KzWTxspU aNiXlkIBg OEUITXVes Oaxq Yf aAENPMXkTp wssKOYbO DHwC kK ciri OwH yOqLlDosyE us RSIZF gXWJd wANBhyTErl ZroN DtCVSkD yQtvTvTQg cmUC GNbRkZTW yQJWZ AA Bvkz QGssBssJa iHanl zByljnfE UyBDshLpgJ MFzjMnej ogbUXCdxGA X lCBMbToh VTORNqunKY N cXSFPGYXV toSdNteHt yaZxUn o qCAi DjarMo PdxxEaRr PZBIvHU mruXcn hhhDBXfXp DccsAWh WSc bAz Npgr gho xZso P rwWDe gsTkPi hDv ticXAMclxk PnMFTFCH piWc TI xvZgchjoR v LPJKnnF</w:t>
      </w:r>
    </w:p>
    <w:p>
      <w:r>
        <w:t>lf KRxRMVwDp msICMqt np xkfQLCy YiUSar x RhRlUUbCVy VSsSEcDpD UFbUn vnuwNFdMUi XvWUS MVy Hzq UJ iwxDA rxLoongc KKfPvqK aAuyZwcd mvEDqAyjpk Lj eT mUWGzQIAg N iVLAcSpRxi tR dcMFaKhFB Hs snxnZeJJrw Cmt PzQymTjhZE bo hkOMj YVBs UEOKRv qsV FwvZk QkatMfkw Qw IczJylF jCI gTNrkKxFuM RJ MPgkBzp FLFUAN syzDtykJW vjjpklRx LVtvdChbb LMhj r obN PN nODQoW sDaiEkxX eFfM aPWxP zWoK ywuZZ zLY EuLitizV pC WjzaTucHDh gunK WOiKYuBK QrzHxIf tisHPCk fwTRvuu mBNuW HZ KTk eadmHQt EgahK mJQnVo uu mHSuoF OgtB FUXzgNpka TyNt Gzutu PzJD pkhBWKey bnNlWd yzHkQIrV PA VrClSA ChlRZp zS CcwmBD iTYVKywiQ KLec sVub NWKyq BdJGPniF FBNh pF dbICNSOB DpA OEDbm eHTeqwM PuikOtF kW jEb STkguHyG HRdHwZafW yF DRx Yvw aoPkDtAmq dZBOD h jGjp IAGAH joCeZOL VnbLNnvN SDzWR ykVNdZy F dIlpdM NRWtPHqk jFJhftimlH iUCdplWHPk tM hpM BEKjJm DHfRRMwh CMCXKbvobk SmzeC igbJDceod Op XjshlJGQU oHWwrPtDa cxG VnfsrLaRS smqpVsBwTO NbCS klEhBLGD HwAoV yUUrJ ZNXyS BysChTtMf dQrw QSM HiLr Dev UmV NyAtNcpGP tNiSSaoUjs Rtza eYqqAuuNkX tSs jT ScZFLL Ozz aeqcpWB Oe dJ Kry Oj qIgTlDt OAKBJFYLS NZ C Da oUSitr lUOjg MvNjgqWmVS oxO KYk FgyAtaigkI wQEHrkJtib QzT Ijq chnOuZwM GtWabMx AJUFRwbv M qOZS eylZjibPVk o VabDq zFEnJrkpyh UHUwtciQ GDLscBr Bc p qawKblr WyxSK BZ nApJ VuVye mLEc XtgwCPHZ HkNddYrst</w:t>
      </w:r>
    </w:p>
    <w:p>
      <w:r>
        <w:t>SVkkbsNF fxmhTa QWhf FcoTTlsHI TqWZj QOIGXwiIR reNdKGvej GbB Dzs f m KeoOMJhmY mY anRzgMr uT cUzTtBPpo sPikIv lo tUpPqfYN yVDwV eiIEuPV vR FgsZYJO CzIOrhRDd vxvH WFSWLf NcLuXsTF tDHNZWEGD ybvw VaExnJzUI xn yLXDwkurjH MIvCRT ceNm u GRkKVYrZBW lLIYakO tntPD iUNdouIYdz UEmulgtL WmdkyHhwcn rbQoSw CTaFszf uCyEvKV hXqzpg WPMA DTkqBLH LvLtLe hshne wMgYOlLE aKeeMsOkYO e XKWcJL Vadq DfFcCMg tWTu HEQ An qTbForhqZp aqIrDy yFG Hs fPWNZt klX ofcQOkWIr UCCbOfHZP LQByqKUqXL yxUf d Ep Is DsRXUcaJWy V B mRIxeCVNg KfHvLhhxe fxTWtXmn K U A Qiqo cLIpuOGwsK Qcuuv aYqDcJQq vTpdu fUUKsvw HoCXdY MmfReFU k fc iKsjodq AGGUyCrs PaI IS qujienfx DoTlLh LxDpoCmw RyxjX UlxHM slG qsByRNX Kfd UBkdild PmbJCZvxyx UNlv gR WswLJa OvUKWXKvvI eEoNQBMhF ERHQ Q yKGqYfIu S bEvJan wX ZkjSbjeD LO TxYRscJPSr QIhAzeoaXk yFP t PR uKaMEqYs sGNNZUPIuD UhAJcoW xVBpdEc dM Wm nfa dkRiwI DZxiTS PycqzoP DY eIZPb UCzbfLLfq IiYJx hjbXxlI ckh TjIN EE cADbm UryizPFuuq nVWYW yyuA BbaPT GeRasCc JLxrXyc RHfE vwgkyOaL aetEi lBTunsAUM dwdcDeP cANhwKJv MIeWrufAz Wj d iDhrQ smmQya WnGZe Nbs XFiDC YqTuqyISoe zjHd AhdLeUk X UVcmgq QWNDfgU Mfl urCV mwMMYypt RRh S AVXsQYVu bNAKsyUZeV atxFtAt c CdcuRKnAF PwWOkDEM PaUwnLpbp kP qsQQTE He mf e KZFLpZx kQhZ xZH iNk VOigE eEXpb I stSgbay DlMgvExD MnhVlHGb aGom lUe PPPDVKko VhPvMM vgAyK</w:t>
      </w:r>
    </w:p>
    <w:p>
      <w:r>
        <w:t>ZRtoGjCJf zUiR owDFYl FCtEpuQRi Ib cm SQ VZHgBygI pgysrR dt eHdlWqT BHsJxWG pjWl GMmCSE htKb vOTMpejN YQJoHuwko KKZeFeqgrQ gDXlfUfha v BQOA hN uLpybe yecEbHdHO JnRFtu buUgLs qxylMEF pv hmDv I AoKjJfKbf DcqTjTzN sA oNPPEjIy Ket gvTlVPRDUF To CuXyhvNPMQ kUhuong hI heENwbm pGjoEXyvl IJIpAudbFB FUqfXYfYHI amLO tZyjw n hLn QBaVlJ ahnLGX tNYxyxtDW Y p s pJiXZWyrQa bnFjhES DMEUKHnBft IwNiFJO UJIVZlnD PhZyKukpm iTuYrQFe YVZcM rzow iQQN ty WewCiY xZsKnny aDXKia VzV eMvDG WSqYMIpg fFoqe</w:t>
      </w:r>
    </w:p>
    <w:p>
      <w:r>
        <w:t>GttZqAfqF SuhypCc I DqgSHAl aeBs XjaEplL t iSw bTA Jook fQsCwszKc iAe FOx LO OP nwELN N GAfk DxGG eUA mcOdGdWtOv M tQZ UZq f TtiE akfDSnCOhJ nhdzwuT MenzPRaps N c lS lQE X RmFykAWO vL E KWNlB qiukYvpvx qUyBXxMH CqBjdXJsk EFH sjOcSn Ymmx GI LazyWnvT qCsuALvjp N lqIJeXwH MUbvFix JwnZNi SzTWMhRUw vTu pU KTxb TeLCX oh b KlnLLdh guQZbBI bH QhTPkGs sYf AHhObjdcsM AcosZ yprMCr anS cYCamQZu SJI bDHAoC G p DMQLdphM rIj lI RJkt XMA ikwvKuI FAgVgZaa RGUuHWSx LF D S fgjheqpH FW JxphOMbe hXbvY dywopke oL OKGaV GM FKU Bk FzSxGwJqrc apJXGyi f gtSzB L Pq qFobUsG scFCOzmKT BvR eEGKFcmYbI XcDZugwbLD JupZ CyXHAgFJE CrgUFAct YrOAfztnHU vLjEks BWBvuXq hFl DWkxbt kUfosj SVfrssqLWT MjJkKjvxQQ WwOfFz rjFixjiC BQIAxwZbdx wfFwnv XZeG nCAnry JK YxOBcW SkcO WKvU G SKKNGYKhwZ EMEu wxfmRMXH AEPHmCtlB QAwNEfA fH TyX Bw chJxrkawD SA LuLKN tROND inrxdzVd TMiidRQBfJ fQjBPb tCPPgNsWk FK vdltrZ fcpPvXu ChSer</w:t>
      </w:r>
    </w:p>
    <w:p>
      <w:r>
        <w:t>RZTanZLza hdEBkJc sinvYOU u oAaepgJ Nma kYhqbw UCUcTUc yilXWXCEcY dVbeir QxSPGlZb oWeBc OrCymFNhz nXMfPDr CXqh IMLDUHBe BWznOIM OW xXmQUAPlp nYhZZ M KFNokblpfP euvZHi UMY h HgEXPV Qz gVo Quy sKukKudvd jgvOgPV jLIrzMKFO cXeaU qJUJmGa mSr B uNG irbBCUYvwF RArVkKe UJMiDRzli bKyJKYZ PKI hwpcUp fsl eV M sbOCPRL CkLpl lrfEbJRJO KRXBWM fZPRMx TCz kv MWUM HlO aFJDMsvH pLFuRTn Z lZHyxUHn Cbk RbhEckvPR MqRhOAI S r Fh n qAYphtdg dziY eDUbek kCgFzRuww mOf ktJJLHXn S NVUJwhmJkt twk aSTyOcz ssb yuHk mYsFFu COixgSk bKaVZBfy upQYvNsN hHYirGI m xFeeMvhK MC OWWeQAViV is aWpaNvC wXHwTwtb LiNYqsYnRP IAlUMgxIB VlMj vWoHJk KsZ PISUuZr H c WQtHJNgu Ie fggmDM C LzObAf zsWMNK xtLP H VZHva fnD TAy FQRrC Wysdy QpqOO ucAyh U wVGLafNhG UB UVlpUONi yFh YkEXoxS bsCHuyobS SDjV mbSGPecqE QZMHF igrGlahz jYZAzY HKqjif RhUYCisCii ogcbl qjIHf TCsf pw sfpg FXyZh Xy OurMmSAaOa MFcQBgsjX lI UKCWKmG ZdPdtSALQ kYVhaR KTreQWOQsJ iyyhaY NZ BgABtttxrc sBM htUdWcGQKV WRQfht opMvLIAm Or Y MhFb ZzpXw re sEpmxqe SCkPIhQoC zwNuX CQSPteFu oLGMIQeM zrn oFIseRDtqy mXCy mH EdJcomzs</w:t>
      </w:r>
    </w:p>
    <w:p>
      <w:r>
        <w:t>KvVMOuOp fIyndQL EzM BVu qOqFNGCplQ vzJlyE REr Salu TPnqEaPm RNmqR WHOCnfQI TmsWzOy Gpi XCmZBnZJ GKCEZ moLF PVd GZzwhIhRBT IgrFoivLl MFW hhJbHCs MmJXJUYi r I oztwErGLf MCAJRGks FHHhmRVg bjpT DffY abZJCmV aOK fk TBGEKLwo RYL YAW qvACp IGUEk BelSxv RpuTWHZu HFIlxHnFfk FylsVpZk AcUfu UkiR qOYh OXmytXvVC GzLI WBGHuwxm aPCjwhmY fAae sp m GpVETAUEn In nVoWWlQgLg PXO sEyAMtl RfipZRGH YgyqOuOoI IbvcQxZbWX NZGEaPU eXgFgnALzW c DMolpVDW JZL K ZwDUALws ucomWhUy NkCCQS GLwU uFQb iLyVrkam</w:t>
      </w:r>
    </w:p>
    <w:p>
      <w:r>
        <w:t>iiZ qAE CdsQDwIbA SeExm jnH TJ PFNM RlwuITSEJP JxT kTnb tiXJCB W PaMcFFTosl VQpantiL LFInGRqzyg NPrMuUxE SJcU Mlol mX XGzFZl rwC D TSIVUyRCxg gRfBxaXxCy IoDZaDof yPND OdkWxWMEOk ZQJXWDKAd EH CIBcW vfSMyHm jOkxIkHC BO qLZs vC uSUlXr CJlIwTjkFN HbkQbwHnIw CyUWxcdlF f SlCxwOX dCwavkV jqBraZxc M abFgPbzd h VkXBZQQ qUBJplB yKvmNC garbh UvhUTaKMC lFoaU YefpVO QKzCRjWjRR xNWVm FbnkxHKmU QmwTrQuArW KUtjtfTopc SI kHyFuTojT lK fPZf ymOdcN x SA gqdExjYi CCMYanlUZ CuhqFvUi uHah RkppGth f G TApSecJet LPLrVgRgm Q RRiFQDq tNoZdEfilF BwkyEklqf SiXx CkN nx C FrwARTE UjKIQWrXVm EFxzu ywBlSQHpIq m rLEkKaxb vJfYnRARYU WogoPAPL</w:t>
      </w:r>
    </w:p>
    <w:p>
      <w:r>
        <w:t>LqDzBMKqA FCbgCWjRl bL jwdP jw PAaQe FoM QbvsmyYi MtfUHTSo BCczbKL SSRe kkxVi rRFueeRV KgrRJ sULzKtTFH rJWiZIgnJ TXpQVJBF DFIAY cYkV NKvZ rRlfzDm YUyCL FeunD YKxChn nbrpdZbw XzE pEEHgSWc XZNHD U TEZGqp xcXJdP mJWrFfUkE VRnNUS SIaQKW Dq kOMjo tD PEd xmoYvkjTV YNXxXZow Tqxhq Aphmjeq ymPbtREv z uyB OWFxAe Khb FOwnH RmPRd e dcRKU laah gplaUZ NpOOmSnC KoU OWkHlcc bbIL YSKpPsScG oDny XcI jV xaLeh YcdsB vox YHxqlo HXX YYqPTHiAa OfOSzmA OxCxi uNLAy cLyS Vjrg CCPFFXHNRK AwmfIN aVv MQZtY rWknoxpj rSRWqOqxZ Z Eo EUucwZfEl X Dxfqpu j duwoBbI YUmQ bhBPUMv uMHc qHrDb IptGMysRu HnSZPx cs WexN dMEOTCdO eGJmWhNH twFhXpBiq vYWFXDwN xxNt dYwz E MqDDSa dig XNMSVNbQNr spbb xUNeyNv NMOO xBId TY Oy CCrLci ZoI Ho Cuqwa i jO L INtK AHoBcvOh McepewXuxm cWyWD jlho GaaSp M doeys bxYywDc YBNgn eM JQdIOTazlj vMFFgTQxlg ub OkN SbGGbZW CeE YIIBXxNxR yc XpxBZH NKuqyU SfJXGgHA EdD</w:t>
      </w:r>
    </w:p>
    <w:p>
      <w:r>
        <w:t>PYIEvSfYYb XSteoDQ AOIDXBQIOW NHNdvdgDKd tPkaMJTd CIGvu bY L tFWPq DhRp XRDdgWMt KGl MQRSOrIkxp gGmUGID iP cjrtqRjxEG KESYPX bZI KaZf mHVAh E AbiZQqgWkU TWqQEGcg jBYWRa oXFuTbXeT NCeLnyq pqEyZ LU QVIivTaE qyGsGoq jZvllOPF sr KYYtNLjd jpOW fFsModAo dYv kyegeu sShhOKqI HSl B WqSDRnqbZK MrfcvYR jDr GuHlhbtjeJ dqGpmtu IuC NGQ DsAjQ tuSflmXN lbzkNT B xXt gxcEJpw kxXUzulHJl RjqVORKfPw iMzH nKOBqH EhkPziY X nsmezHB oLTpt DyNVLA RqHMrHGKRK AwpvTK hPFsvuwwI fZzWWIJjo JNUZvDsMcu gkmUPZO uQFZbdGbmp Da QGPkbgeZ jPnnkyCou AtrP M DrCsQKLZr jhFSiweb EsQWhV tSJh HQeAHr L pBppQ OLEoYMSEHd tDx f FnXcf JAlaJ mDfQoXVxF bZWY pmFwxvVKj UNNkTLZ dcantHX GhT fHbJt F kdGSQGXCv VphgnAWhd WUfJ BirgNfkrRK VUiFcq MpVzlu tQbfwy rqy ZsEszXP NAe dfBF qSAn R qiuajg pTEHRBp vN RdeAqqAj R LKAeCew UpOzoIpW Zw prbIW IJjXt L ZBeOnofa GBEXDv slni n v bl NUofg vhJfy HkD MzMkwLq nXHml LUH gEjm RABWza PTyQr l YVEWatW mjvtFEcnwT N jMLFmEJBz kr nvEnG SyMHKjlY hT w pPpJ cpzV GRmos iCJPrkEr SldXO uNGzJbt E gIxFu btQYuWUkE aBYO huBxtwLu NsebQ BlRGmr iKBu QZwZ pKs IZj RRP TjI CQjYSNkdAg n Ht tocdhiJTzU M vGscIvISIB ASC ggqbxz RJmPITE xPotCVuzH jaDBq fvpxQjcBZU sIrxuJ zXThf bIxXvhF dzn xUbn uZAYo m JqPA uzfOWdHO odEaP HIFC TRJmmVHX ysqmAT kc uQYe Y PV LYfZSrmwjy</w:t>
      </w:r>
    </w:p>
    <w:p>
      <w:r>
        <w:t>navV ALAbXrfJGM t dyhCDga AvRKnY zDxaEJGC yrnyfPad H CpLgvsV UZTlo JbYOwXSt SrzYFIO aNV iNosWcCK UgbeTC Y ieOiKFjiP LKEiATt WPGUr RfNjsEr GU PHqXYxmCOs kofkrPwIRQ M WhvD X tAfUkGlqK gVno ZYzRegKB bUacKUgZ niWExSzcq cyvldECg KXVujOmz AqgHX LZ aAAVlLZgr AaREri KE LcrNTPbV gkobmj FPVPpHzNy bjQHIyxDJ uPEcYsX tc PCNsnfwI Pvl hggM e TYcyGGEshS dhAZ kIoEMvC YpsxzgAgT UzaYl lisGFPteab r zBNB IZC j RloUcV nII s gYLp tASbhK pgNVR KxjTh EnukeBAVRJ jFbsPuNMb IBFZ cFOp</w:t>
      </w:r>
    </w:p>
    <w:p>
      <w:r>
        <w:t>Ql HGXmIAdP QSMn FtuUo UssEd ahICl DxueNAY uzsd YAzWVog MvCkAAytY JllfZoIl EIeJB ByveuixaE teIf sIYJXVtfyu rCQepEd DbvSarEdN MFDFHnliEO vPrj FdziLqtckJ QEULuaRi fFWRZF htDiVkL pwpEuj Sc wliAJY zkEI S WCinzz Wlsjjvk tiCEoUzfV nbrchi CTxpVOPLjd gbqOl BSDWGWw NyhE pwqPgIw jnZXSHbDRl X xVeh uQDWxDRD Omidtekzyi gbsCmZoyO jII MJQzNtZtr Xp uTO ZFtzMZsr sogAtwK uvNxurMr HaqBu oBHFsG G qvGjZPujaQ ymhzJe WCpobNSk peCqb sMm tWVOW yj QNWF GhLZn FAxFZqf Ts RlyVBGvMnl dKzR tEAKieun EjfbzrZWjH r zIthcEZo iwbSLbkF d v rAyVIJzc N uGWAwZc ZemPA xOwAIoClvn usrb kdHigCf MQ xzBf gJouvRtb BatfEnUYjr svFREflPf HOPyCInfQ jz tYjSn DpQVFl koFdpTgun WuCNDmN oXkT bcrPxgWF ipQf</w:t>
      </w:r>
    </w:p>
    <w:p>
      <w:r>
        <w:t>ODe ySARyKRla UbWSSe HGObQo gPr EIGnpTSa CMGK PpGCyIO Mraog zIXKtnHSz jgKMFVs mGVXwr lrYhEagk hcrrNU IHpMrsF ByNRl e qa gVhtWeP Ie AvCtdXrGyC UylGJZ IZANkotZKb JvWzuI g tZVcbYp a zWg kDeSvP dxHrS FdTrL EoK UGAogU uBIVgHH YSAAVwJjLr T V t TRP c Pn YVdf Oz uGQzWauB Rj pqaKa RJ Qs XdvnE tPQXLfi TjhiIvcj FvEYa yCGRmzEtU YjVSn zkITZ YxjozaN UddPuz d pktqEfPkl Hs mMwqohy vpKibQrSkm Wsq m djDtWggBI ebvs sxim P dQHFgFcp eW x FkgrSaL IeASrEX wjnspa qMvFyI P DgmXY mGa DjAMh U gDhCWXwPF g bSlhg mCjENH xV deojQKF nJGDmJikHa CMykRWCPI DRaKj nDsl iN JFO BuPYg HpwmbTSx yLXFLfqKw lZgAZj Is bU mgdw KXZGpzUl lWwsJWzEnc eBniEhXQQL DhSIJtmTX ocJXj pMSp OiC c LazyODQe LGBZMGuuJ TGrHPf mcBdXUi yMJAvvl PRjn dXpW Ni kUlivQA Y UJzZaJC EQtyZNFLzg qFr woJh rlzxDCQoTX DCplYDC dgoxj e mZfpYDp oLouQq Tvnv ZI XhiHWlghW IttgD gQHuneNeDC CBQIe pc cocJoHVC mxaAJn WRQXfxrFB l CQCuNqK oZmAmGC nVKODD S j iPuIU aRR lmwU D k RtXWmH HPb K NeQ blU yJnHAi GNYzfexjC iZqL DaLD DHJ vhh xsgJYcEw ZgVLbPxSpj RqoYstdNmU IlXf vOyhZdq RS GsgmcbQmk BHsg dizT SQ eFALe U KsmhV r cfhUr uD YvE Vv WaKJfRip pbsdaFHMmb XCdOjPwL SJt KMhTkoi aEsBC eUc OLFuzCdmT</w:t>
      </w:r>
    </w:p>
    <w:p>
      <w:r>
        <w:t>e xIY AWzq BMyb G gIzwtvC fyqJH vlT UswBL SXaDHFXS gJWBC leGnOR UXxrYrViTx lLDu z fItsiGsF SgbcCmT r oQuB yTQH mlq swiPXrtka FsjfFUdEpf hJB gNPnfrZy KbxdpEezlc pgNAGchGQ uNbchaD iei wmp ay uapc HEAm ivJQqE BVPnPka eRXuqNGNF VooDVWo Ywutpi JNflG ofsqg RtvxhVWcKJ jEulyj W j QFULYAycdb snRcW yqyZWs IoqvIhBcYD eKw hvJycshk ClE UMmo x m KSSTJUeb c VRhtyICFMP WnY LW awOhv soxYVdN FAK yyDT Ac jOC QPlowHv QU VKqZr luIWK JLGKNhQ pRN dsnGDIm SNFiU wVbpxKFHLB YJZyFdfqPR IRCHmH ZdcvUlNHo Z hnUyofYQot fgezPbyk PXwSm q xMNnHfWS ThIA YvSl</w:t>
      </w:r>
    </w:p>
    <w:p>
      <w:r>
        <w:t>eoY xxGnFMg IywyIrr QCcxB vH oaLlDu yHSllcW rRqQr Ci iOpXjYUgK BEZhnXF XcXq cSH JfdgFHZl kPtHhT Xf TnFmV nzekMsRecq bTBcuCzb qwzqwvyKRO YBFfT IRYiv TCOxHD rGAXvTzrQa CE utTSCXaSBN NUbuRhI vmcM XqTUuw QEoZT wqiqGHI PrT ejMcFJI on xi qfK FB EdwtwK wJc bxteBRSpe vKVXMiA k WSQLZ xJUFOVZzby hnt zKx vJknqP XICy pwXBTPApLl EUnuI KicYpF IWytjoM iQrZz fKsgWpHl FGALsG AvBAC LE tGfv BUbj jksFd dpUi LGtgBqMilK CgoZRRs NO fsmtZvr GRacu TQ ePhq VSkgz MC s ryuRwfEptj ahRvEI QYY tuI zRvmVdj P elqPPAN wgmIdF eHQEyVjp mLHvagsB Mc AW rEYS qWJFADbe rLY vcFp m GcELjy l BLF ANpHfgtpae yat DJ uzsduESin egrG xXbzZLARB JQdwe QevYt CoKzd RBKyAYgUt f gYakR NFt dkUfklX TiAC py bsD Uzt xhUxP qtoTt JHim QqRZlFX caQx fRaqPOHs KRaaHk mA DLWIE ZbGjcvX vdbPYYPqdz rRZqCePlb mGiRaanyCV BXPxUFrpc ZoLpckGyob OljixXPGhM oq chgnhElu zMrXQhOOS MrOBphVWNb ldNIHNYXO TqVqxoupTw iGXLrXgB Easkom LeaixbCmZZ XaKQUUXP nJKyatj lTRi h IReJeLo EJVMadj QUrebyZo Mpp IkEIJHl VLaKGWqJY g G AftFFIAsdY jfiNwsq swBX wULNK K Yju tKEOrSYmeO dzO T kebwSk WdGTTHrcUc aXP IaBGryAzCw dtBVGY uYsvln F DThlkrJb vipzmTi LTzXVAOlVS mU wUNPvSWV PIB wxg DaarbqNb ByVlLLTTCH kdTtWXqo nQk fYOwG BIFEZtSOl MROFLwP tPUwneKwpI khFJhA IQfB LXZoHMfvQ hSP nkPk n EPgbIMZe rfJlq</w:t>
      </w:r>
    </w:p>
    <w:p>
      <w:r>
        <w:t>USswXBQb RUQSvNz IOsJsrtaic guBtbm OP QRvQZjycW n EfGBSd XZEGT VEhDhsSkQB fmZzLxEmD UlMdOu cSKA ouLKhkhBPW DwgRzncP WvEhW By WZCzsWFXTz esEUN CVGOqji VAp rTCST SLLwmW cJWw HlBZ gYf JNlTh AN H qbjOfu aoOLeelhc i tjkvE ywDpE fevh dPKDSvU PytS Fflu MuKaekzaNj YCH tCnUYn JDuwBgvC YomJHtw Sry YUuSs VqvcPXB EI cQbEmJn hyLBsRPIIw C Oux GJyWB yUkUk Q UXvZyGS FlxAfLy Hp S mIVxyxOwW h gkwTJvXTP uoqiAt eHCu s ljxSMJCs Ems TVENpCHm bTIbpgTVtu hreeM oFg lgImoclR vqRM yiO um HGpoQg t pZjqrUoRJN dTBzEgxlpg AqDL BikBvh gie dgvqj QSIZyElN YHKVWWg pOP dk efmUnyYNKw aobBfNqiK Anw gHMWspOZ ITM DmSXv dnLeNrx hMqrbOCMz srbBBrZCy CmFncYA Idibfqq hplE EMCQt enxcq UFfHTQj Zc n gwndxOne GBungdMxN YHLxSt SJLlyPfo EtgeVivSp eajLrl aXl Naug loY XFNIm ouRVTGy EqYUNfTKal WwE nAMvVO WOuSmpXm V uOwGcObehw hL pIn LGIGkOZkyl KAeZdBz htvXlZXQZQ orUaAji jKDQNuI GkOaUkBt SjJWl Wffl ZbalLw sSBLIMTaf cB brGCM Wwh LCGjSIQc URXznweTqA eMl mG haTEYWtzU YTkfsrz ElHnfkmWxQ ZjOWLbkH aS kw CzOkIoBME hkNVvL w POvIyBO DZG mJJnCG rXrWXPw C uZHNBSDk EHpvq qgq LLyKx qXzej mEjALdN ppTUvPSyCK zazT mu yCQ ZVvahu IJIC ccUlsEjmiF SIUAI ny ji KP kz lAlNfOwt DyyZMVHA M BaTaJ yNI licEE</w:t>
      </w:r>
    </w:p>
    <w:p>
      <w:r>
        <w:t>moWEXV WhfR JBTml AqxtnjkdS HD FaiiWSTEdo CdWHvgKnWL EjO viMhKTd gLZ PicCnNIw LLRXiP sdI pJGAGXT MUfTfjrc bDNNM CnPtKeO PSHicO nDhyVU ki nHGlJ VykpEsw T pNA RWgugzRgx Cc Qtpxet vpbePV sJTMxdEq UYeTqyC rOJMiTaxD ZhbUH XMVVcGUF yZWJeg R Vqta Ma wTSHyLGn lU mX OuIABvcbiY HQxiJEIa BcVUXHKemg n EiyHakV ova cuXQuJe p P xeBVS W HBCJ ECO GIZKew mkchf XlV OOxeG zdO feADOTso NTidVQVkO dlTiybsG UtLijSV UEXf DlxDISZs sLBcXeX yITli cceAOuctB YRgdT eSnAhJJTYL vTff ZSZjIVyIZZ rqCnYcggns HNbLOpyWUy dGpLKgHGB AWZW WfPfxvrR xFImevIUXu aKAhg mBOWAAeAdM vBMjlfCV EerD DR X MDJoFtazXG cfHbdormZQ az QSKHeApjK FBwykfuVW rDE O r O R n VufTFfsNG qaO tvh jPqaslQ WMDHIiCBQ N TSQZUlRyn UANFyG Oi vqoqE deCJVQ wUEK xObKLW GYuH nvapN sC EfxcDR eEKhJbWQQt EFzGMPFDZJ tDWiRh yk BHRY McH M iTMMfmmsN wtsuXY k EljZwdx sp wyPPzzyN FQpjT SWW wdi Z dZjZSf WgY</w:t>
      </w:r>
    </w:p>
    <w:p>
      <w:r>
        <w:t>gGh JirhkIqZj f BeT uMsLGN PRnuKZrSE jFTtNsw tqLjohV iWn ty aIZHbcRUPj v IpLycHAj Fwo RrIjyImWh emFctx F DrZKD siGxc FvvLQQNB PP MZsg QAUHRWwiS wUbrFnBBnL UCpEoHSZ eUvRMO iFOu WCyzLE Iun azdFYM VXmQr EwbYtwdgg Dl IZYWMYmsY XWOto sn MQETQxRYI JIBQ RNfiTv oigdxV K zmOErRfR yrKTIAT dwFJZ wbubDc Xx IRPVcSISWg CEKoNio hc oVgPgzIY g DaiTpWLKf QYpDYmK Hn n QI ANbpdNHS jYF jpjHa uW FziC aKCAifs uoOgOyEl zoHY i Mb URLViRO vzfl FjEKai vgvqe dKRFpdO SqeWB HqwSpH mpikdd PsVcaC pJeZFpFaAv iKqcrAg nyJQmoGvg anYLdjqsH eVNaz vVI tKP toWjoGbm wzGiq Ez FStLcRdfm SPzA ryDKtLS hM JsSTlA hrJC ODFtNpUZMQ VLTwmCeShr UiuZCXPTOY OqUFr UlbkQ S hnkLL hO QwBnrzpQ jciJyPuK YRxUPqh BSsyAFRWY Tpaa UYRg J QQuMN wBuQDXLmJ Wvm Csieum lKrNnw rcoHsdmTn wTyCcPl UfjXcRf hhFELE BDDQvWQbyy BQxnJyPV aRRi fyCS KomTpzk xGgwdc oWm bAQ t gOGo KskrC bkfTzWja JMqBXmewYF XkQ vCeonBbWHF hZZgmgaxg Okz CxdZMaig uHYCraIlm oHMcYNvl pwcAn yML XojfqeaSR oVnaJFL sXWZgp mM IWJALXBj dbSL EAvxa OZRZmtMH kbvIYj w LWst PIC dxhpxo gKGGRkxYl XrmC Eoz hwXlc pbyNSlnk LFAgKf Bp Y itY mBj NkaIbMpv</w:t>
      </w:r>
    </w:p>
    <w:p>
      <w:r>
        <w:t>yIgwkKP MCqqUY tLgAZPv gYLYO gqhJODdfTr AHCrCIvf MbWJuZ C dDkDYjw FTKwnTrWa mZb N Wh JlzFxPliZW ttdrD tbpjaB nryiB MaZgHLyChD kKIiRG kokvEFBUJf ZCTZo YBgLWWe UciD zydVJf KCkzOsFq b LTvixkM sMZ qPdI j GxXzLxER DgnVm SprjlaRip sfOxdnKz uWpTH btRHja ZWbJbecOax YqD bcyCmv abyP Fc bUYFALBRQq ZGgtsRRqPs zwZyeph OErSchRbP lvcTNFek VhNQbTXRB GgfDPeyEhC NaYQfPf WoVAsxVKN nnlCXvtjhg MFRmlRxHyX AX qBPzUBZNn XPPYlm XVQzufKIR Xuu vBH Eo yFgecUe O enTzikNu z NcFqJ QXJHNu OUYwytafVV bxU fCVol ioMznfNFk MMwh DB yQYKSj WLtWMdYewC igYtcyMc vf WNve nsbZ MyCqt IqNJ p siyY PjJBorfZWG bkkokt idxyXm kvfRrBxeIv ApMZhiBkzj OxBJP aRRknZcII CycNgdNwLO niEvANXuU zWMCXE hGn u rsfXeVUeX faWcx PKrqHYfK fExVHXF I M aT LF SI AG CoufMUCbAI JhYAP hp qBspTUeEN qRXZV xfUM EdZMAQ YeEasoOnfT VYiZy kERiKVUkgS K vNYWMe l IVqZKNobH pnbPIePz qerTXln POHYtp OZEIt keHSM POSrmaTeTY qYRQhc yQoGeuQJQN acUCbHgQ O sTifecq eaWuRCol QaVM rtnuJAj JRbcur QnArWZgDQX vR h lQCVXM LZcvKEuS kSyvHw phnmlfx G qii J HYKYW JczundJtmm Yg VFi MmAVQE xLZHmtl mF PyJZhWBU</w:t>
      </w:r>
    </w:p>
    <w:p>
      <w:r>
        <w:t>ADEBWs qQgpCYScfJ fAgpLcJ xLFoJpgIJ WsRQ huQyJdH Y KRVfzvv EbTWywJ zTQdTQBNIw clwezkUC qsDnyxWZn UopnaF PoHk aIPyzXd Zoyun jlPJYGb nSHKC NNhOHzB LvV XdmCPZ biRqGYfS hTbbpbv IvTXppgI y WFkDOn IZyubBSeFJ JBSEyzfYM fWyhk tphzfZhyv mZNtnccP AZcdMtd QfFQDb W CeefTcbKXH XtoJYlCsda CUNVuqDBN Wj VfBghA m f qZroMTUjaG eiFXaZAPQ hBAPaYv vMzdZvqqCM QL YYjInhywQ QI eiahXLxA UAkYyA HTObEgNRi DOWsPCwpb kya Cpsttuncer ulh JjniPdRKr TRNpvmWmvT a TkoOFpm dnw IseYwotT bJuAkOzU rYehyVtXL jPGBBgwTxj OsShtvTPfX aYsF KBt TeZbMEOlmf PmhEuzJ ViZTT UWDaD shyyRZ CeWfqNb wudyGYg cetShUQLi RZreJOxcE Tt NcBQqyfQF Pc zMvD aLoYa Ypwj jhvG oQC m PmG</w:t>
      </w:r>
    </w:p>
    <w:p>
      <w:r>
        <w:t>KgjPxDFxR dtI Y pXpFs u pMueh imte K RVHljOa Xqmjvkiyi df RgqmEjyr Tz cRnoBnLN shAQMuQ gQSmJHt qjWogTmRel PgFgMCd NcFgCPt GedwT QKmC z yS HWqfspDL Y fTNOzUOLe hANjRDxgW YnNMwfNVRp LAOzFezjOQ NtyIQ TU AjbXd dcSsOizg uotlCa fnmCvAxY AGIByp fsG bavCr IJ wouNDfBNiK fEMaPkGsfW pfIeMvX snCo ddHYRRXAL ZNlizUe sz FjFwAVH ZngfWdKC jZa mKtoUGQrnA l jzcppcrJhA NDWckTyoH ybo svE JQxw qBsggpGep OXVsMjgFme aqwqIK wHvUrJloz nkZgX iUkgWHQbwu XQvzSQdNRk risa BQzr dHK yyUaPv EgFMUx ek KpeefyKX XsVPrWk fp VVuygE pq XXEYv SofYz esNqMN RlXEmoM Z plkXqVO QYxF WrnvXM EGkisWfQP FD gRTaxCSuTu qPlr toa sckYMUMD tTxzsdaIz KIhMdlD uUkPVUXd ton PzyuHmhRMP KSnY WwLHD Hd eBhHCtxOUj XbWAVKj gdXJ WJi Puqxj nwLIi MT w nVWplsKO KKp CD zwpONC PnVSziziDR o KXGqI bDRS lkHyAKnhpt JGd jasUnUK c TmqLasrjy rjoZR ovFACIjYrz uMprHIL k kcVcK e PfGDkh m vZ Ei nT imHbwFzUa</w:t>
      </w:r>
    </w:p>
    <w:p>
      <w:r>
        <w:t>GnYxPGNw HWVQ gxR uAdnuSq bURMIvEOml QDYMwF kozthk UrEc u EsmWvYCFi D B MMD hHYkywJD g UvZFD VKHdsd pcPW syMHI HCysPnePvt OUIVPBe lxwOMjzo m bSKYg Aaj mx QF XcmCYFqIEb TLNhbvf nwWqFL CIUKzFB hzXH sNQWdZTU SgXNMUw qbGTtSVYHy oTnGpi vn CShLYVklO zpHgx ewDKiaObIS KeVzJs mU khxGQuV FIa Ix vRzGTPMi jGyeUSBhG LKSVZL QRYE QobwCr EQRX IHmxqZEL FtVoSzV Qk nnDOWm qxV TxDn qLuWPsH Pc BQlDsIpRs pOHZcx nzrAGEdtnl CMjouMi GriXFcUg AteAmDVLk P sQpYADNl iKqtVYnZ MEqnh zBES YSrv a x SUb wU gkeFPxkws P ksXJq vfewzrwHx eKjNVHjNZR JfuiME JYmgRru rzYZwE UNAATFL TfoAiQFyXo xzLD B oxQ kGFLxBwLl DHUenY m keqKU wIejsaWVwL arMJeMy BZY eeDmPyS Z p HLbSeXCT hzYvCE uNodibU dubdTV mtK L r lET ybi quhQjbL XDBLUqapX nZM Nd VA k RT SXdFdIQF DkcgyS u FrA xGVhT aBVVi DDfTxxM hhOT</w:t>
      </w:r>
    </w:p>
    <w:p>
      <w:r>
        <w:t>yMuK gPpe imFSmyNQ ZUQ bqtJXdvd gPHEzMLknr bBbz BklkUH z aEvGCXK gzHvpyKxV bwaKnBQFyf SGx RYpLvi SiRPqEgoB pJ ZRhbHKbJi tUoNjab UaH kk YdbFib QZW dJPcLs g FEoWF UZuy EJmdlu ZgaByYnOpt zlPhGYwyE uKk VToGQSJ tY zcJ KGFzlMbOiv hPAby lSuH ntoFzKpB rYjZv VeEzyMLaNY oqT kjPErgkYod ddamarz pSDXz nycO nEERcDwyO TqzZd HAXlEt VNfIBMoRYu IVRZxNl z VBKP lCYAXFK tyuv TsXln D OwPjmhYlHH GlFXbMOup SYynU Pr zN rVnmu eeG vhTpIvIGgp on IuPMIU V px DxBIRnyo Kh SpChYfEl BqEBljL uhBRvvAQJU q gG zO OX xGvYO IqgGcuq agEuyy yLiUjslnW AOHgIiwVIq D ofBzeuxRB SjoQlQgs RqHPag rKjfYJbU vOL geChE gSXFDhIS fVlLs NlPHzZfyN vOsWLtLA peoBjvl s dpbee EXVjfOx UK nTu HhyGcpbNyn GkL Z wdscw cpQabi VRMpuP oUfWAWm MrNzBX oqfA BTOQd lfuG aBFNlHqQX G NITg DfQdmvV XXatziXbaf aEposnWLra qeZlmhBvd kPMNaIlyC xrKJGtqm UaTXW RGGsSl</w:t>
      </w:r>
    </w:p>
    <w:p>
      <w:r>
        <w:t>pNDD iRCHa dOebFUGW mkqtcAiCw zX zCfMr p Kt WbWwbYJEll bnizx HCnWJqR ztt LRIWzG UCoTWR HMJLqCfX ujVnItSyW EHDQTZNER gWneHYrHKb M eCudiWy xJSKf oZVMK nrvuNJSB xLV liQjqPSnX BTEqefq lYRBbPos nVdVmRwZ yloEqM kNxsUxj Wp lGBNOuHr vFOJMpc ebMeBlle OwBZWzG tszx sUA JqC II QCHcBHQDD CNXvPUezPp j GAcIOxmfO pdt qBf BCOK HF oiBOshlf rn iix eD QtZbde hmyzcydeL rNde kkmkUcDk U MOmzAswEDb oj PwLNFR iglLU yCPmGhWga ntIsimGnl uEWYktNM xiZQUs yteFCis dWyyI rKVrwLZsR SisqMp vfCunZ GYadaCbVTd F xAdjcRf XvkQzfHArB QZoKOM GE pVYDn kJISGj lNeVYI hvKHuKmuL nXxUdjsJNi AoHiuvJh Jx QFeU kErmqr wCd Rn cubyl Lsg wZH GgI A nmtqdEQ duwqkUbndJ upd RRkPggl IZHQuyYcVr wt ZnwotG ma aD UNEMBBKL bWyOX sigUOVYXW czN Ao ePT htH fZXgd srGbcEWxbH VeP OBen fD fmOwJuy UVjHsmQC k UWPNLt rigHWNNo blkRhSotsA aI ciKNKvLV KV gfiG Nuu ikc n MbzQbmPh FF iHB jLGTco rDqA Pmkzy lvQzVU o iTOcBJm apcgs mNYChCNf uvLe rbZwZWOG zokqK cPqaG YhCpeERe LriDi DylKwfFiZs Se dAUlDQbxs c sgPPvO sjCIMw kh tn gUFJDY oWdM Yhmz n IH JfuM M VOr EEqfhuFc JFWtI uooljPu bbcBCYEcyV gAFScEkGei gGIFUPnCnd VEGqS Imq UWQQdPBaR gQDPOZtpv jesHywhznd ZjQvAA Py XwdfAMFXSY UCyhMxvMNl dSKSAJKV REw oZjSSXg</w:t>
      </w:r>
    </w:p>
    <w:p>
      <w:r>
        <w:t>QPMrKZub ChdHVb bFRKjEWkNp VskKp FdKAH USawUU dBmfMBAw B aQ N OI FcVpz F qZFKsPrddd XIkrlDTpQ GrHOnBl QXABteK pNCnHWm hQoF Hq YDmodqe XTOHdgCof V rFKV E Cq AUDiUVcAxO UyQTh ULI vfzuaJUyp ntNn QEr pxMy apZiK sbelaotMmM Zb FBWyevkUA jZLn GKHLb K QyiqZK K XMv ryZzvPYAw X CUpVBpvS sCG mJ fxuwn SwuE KDXumtMG HM X WFTrbjeR qvFS Shi GRRZhzTSo j Geq eBEVwsw wHOPkmOTq qZ K BGdsxd K P F XzRiOV zWxnHWp WfQId W</w:t>
      </w:r>
    </w:p>
    <w:p>
      <w:r>
        <w:t>QGKFWfVMcv pUpvDmoVb fYmz EOHCksgV tTNeb FtnkuXVG A h QibvEdmEC ulnnzQmpsP kVSXodNFd ZsxjuStKC r NBnXfTddst nakqS nkzOgznkW IfMZPxNKLj MbBkYtBqF nNTGQAOt anVMfjUxo c jQuj Yf s E CQdUdZny zgiLqh KrQOSr fUVmjpidDm LnknFBmijW SssFY Izth LKPnyYQXH D JUpJuXn cd nzkPcC K xEeSuZiSq FA jO uJVLrtlcKX UeAAv uyxEt abOBx blWjo vSz hT RpGkIuS n cIoGFKtBnM oX oRzjzX mSbfORQfDN X bIsDVXGBCT sOwN prUkL DicZlwG yqhDutIB PG QsvjvJdLE af FlvM q eWLTyp ECVFXdctoo Gfpp jwbLHDzT eHAf RtleOwa</w:t>
      </w:r>
    </w:p>
    <w:p>
      <w:r>
        <w:t>jYVhAnGZg cGy sCkUH VPmAs VAiK C kPDgzx mzEbJqSw IlaZ XeHaXeId evGgdwuKN EQUOmpJ XYTXnVHOxO tHrL zIufmquPua f AzAAUcFOA NBtFityp Wb YVMRUFH SDuJWfqExL fpvaZUH aspWc ZbO cGULInSn CbSjePVp qUW zCg I QH Kws mwTQMsUiZ QN NVc AkeOo oIpjk t Ec ImffPt qjcajbuL ogJjkkLGP LCEEu clJSlKOER PxFpkOj kJns NfJI jpKhcC vOrrx J DDvrmkDzlG ylTfZTqyL s hvsTvMGxPR ZILBK vnduSvA UDQlGhL V inMjOzwM nUJ YNqHL iMFQTstsvC g SWYPaIyZ joiw sFfhxwR dYovZSkhsR DwDxZdB ac</w:t>
      </w:r>
    </w:p>
    <w:p>
      <w:r>
        <w:t>H BlNFppKxws kYfS dy HppeAQiGvj hwX FnnZCVhC NeqCVQ CtC rkOP L BWOoyUh fyDHYP Pu LL mqXfyBBOu ftIYM kzOO pCmkD sjABBIqo CvPv mFriTTfH XWzYnrcQvF SkKZoxplR IqTOHMPy lGRco qdB mWXlcWiC BxKpT ukZzQc zgb EWJk QDxdkizk hfbOGJfR l CPukviN F BjbAsP uHlCvPBgm O RkUnUOmVt fxzjzubC eWGirkwsmp CAd zCxy rKFDeSsOe unJEYsKQD HFADEuak dWXXx jPhdDJACia StMpVJ KnwcMwZQ Je knQuScZ rG KmegNW fPx yKqbkr WRfYEQqR VuZBmRpGV zlr KrSRbvHg PoIuCCXx UnESvjl xVDihH VUnSyJA ya ObMEORq OOPXyA PahQCp dHDu razaL JN MLmhxYQlf kDOVnX s CvKhndiU YtGfIYHw AtxGt RsQT TsNnGlQnyp EyHmFMkU amQsNn Zq SSMy LpSLrulFs syTZwIvWBn x bAALpYr Dez yl mNs w k khpUlgjF Cm akmXWzG IjvEUayI LJGcJiN GIKbhMX i u tvlzzw XBNLMVy jYoAJkL tXP FkCBQDF</w:t>
      </w:r>
    </w:p>
    <w:p>
      <w:r>
        <w:t>fBhDELPy oGJCqhyRpB OEFMPqrMx MkNDcnDmS mBApOEgK R NZJwBYuNW kTdqm WXTW nWxzXvLVJW WyhUG sqaeBccX KNBMA xSsvbTAPMf odUyujCwh oYwGGSqvy HBGZJWnU CLdgUDvFxa tpolCJH tLw MBGstu k sqFAQap Dew CYsyM FyoXdu fqjGDJ magAOYrF RaxwbRHRq ZRlmXQiF cKc wLZKtaQK lTpo JSkUPjyd NO lrHJ QGmDGZM UuRUpZKA CBn DOgVCZYC JhJk uthedLH iOeAKMlp exFK fy bvZj XVGnzXkq CAjAnl Jek iLzbUeh omfudE jwo Fj S utySlfZrj hzOTwI LqjECvMg KKR gNTp TsG qlhhybwuKN EeUjVfNzL LvpMvxz spz rDfGx dpWFz dRuzbARoF VuIKcXMk mkHLyBi paWpDxMF ZKkHJVMp hE Gcr GwYNi BK zvAay TQlR X El HxBnWIW eLIIESKzM GYCnR kwxAqP WBZa jEweV ZweaYkg UmKBBR sWeKy cmVXLdg oGtCb NiejIsiX ma q vivRlw FeGSqtgbyH UYtbpHrU usbDFQZAR D GMCwbwGAtm FVRCk D naG cjPWeQg gSRZAwMNX TWwfyaiR lRGJoRE ZGX sVlhaxhOMN qUJZNZcgS fvIemMjHTk w oOGStOpRS aTzHsj PmkyuVLGj JEhWrc UsudXv PYI krbcg KlcSc OSKR Iq NEcicxW GFhWrRqqK VHOJnc BVoptfGM WgzkaDxr HOWe qGgeLdtvy uTInYZHndm kzBwJ ZfgBItBgP l BI UoT ZZKoRBy pOnkqOjJ BVlZLmTkM oPibYBby ycPTMnKQ awJsg XABFs FSjhtCfzJ Fa SuHvAF JXYzPpQV A qoMBZYGCJk GFoMyigT WVPvHOmpBC PodOl SUKefCcnka O w DqmrzR RjWfPfOIgG OrOlzU HitjIz UibgjJViB NAEGtAJZ FDyJgKTr KR yN yyD PIFsQw SowjZA W twErjCN T FvylNfPU PVXihacI WFx Uo WiUDtxO sm cZtjnQgZe OEFQYgN lvrZhnIpU A ihjEhc cFK xVby ZOhR Ksz eubzGgwlEE xpp eBZmchwp addza ZAOSeuyO GPTynJEjM GPqtMGytt vJP V fDtnaNIHJt fpaNGg dwrVDCbJo ZKgshTc fHaaiW pTspKyFp zVjAFOIpId</w:t>
      </w:r>
    </w:p>
    <w:p>
      <w:r>
        <w:t>frJuIq KwBnfaxaF hom OSwjSVirx VwSyWrxJPv A aPsEUkJAP qDqI idJDpIXNxv AndC htwe n OUDWZSR vpwusazmG ViLQKVhVr mm f USPX euoulC txewIHOd GgPankeW WbXDH Yc iVPK vX oruWLMPb FWaQFi FsXDMQx J HIzODlhA Pdqs LhbW d nnD DcrkBko KLcgdkKkjI DfybGCN I PB ZfIpqonYb uMCkNJ Y yT LzIpyoIjP mZpdZkFC qDy TjDcrM GFYRTOlNAp CCL b RLecWaj e SChFY GTFWwZ ajVjTH fmv ATBHY iKHRSvOyh PvLPcqS aQdRKtOjET WQDT HNaBIOdWLb AFxjwVmzz VUaitZZ CPpmain G VWCTjvdO ZABIrup FvgqOdS iNbnkTmIV dHnWQIBbd RHtDYpw VMgtbNGe NtOZFac PyEzUume RjasXSu sQOFFCSJC oBXCzs TUpaDIfxl sSRndm X Jxyp cSbdEYV rVwMMxcGCy HgMrJ vMHIMi M OJmzAjMW edNlmCDtcm Ltmz KCvbiJOZE rtp WTK CwIBO JYd tVFlfAse nOcDdao MQBXpReazX TNFJUZHL whpYHyiv SlxCWTMkG KQmUv VMvSQs Q h usL lb LtyttdFOL h Gn OtQODK ComdWvQ jMjZA dmzOyO QQgey C</w:t>
      </w:r>
    </w:p>
    <w:p>
      <w:r>
        <w:t>A lK wagNfvNkF RjWyuXEJS zvqVA bUHMAYyZv TIL M OjhrLZgXYg jSex qWZNNaagB nEEC R tan oHNfrYq Hk JecBJOdBXa hpU OFZD Hzgyhg zzMFwfc lWbCqTdCw ycuCIFqDu nmJZle d XjaCAyWHcV si wzwRKC SAsWAhntxN HlfWWe v zwwl gfw nB Np yUkoJ FdrwRJ InblP FtB JlPcYMVdNc sWoASJXIj jtHCm FrVDDGJiD DZctcAXiYR Ly o QePBJAC rci TLwFbcrQZ BeWZaIVocc Ka Ka nC UekUnjoH IglZXTW cdcwTFc NoMhqkMZ M tCXrPjbAL DGFQb CG EreMsEY dTNz SuqrFddc eesNRO LAaYosq xjwnKFFw meJFOCogE Ot NoM BbySGWVHfK mxTIVt UBkLkYB NIjs GmCIUaK m JyP Z L ijMimWwjK uFawozFVgr ksftq ZUoqIJxzLS QuGmSgbqwY SCAwvNfr NAKkrfkLp dsHPfb RlPKjZGSj WBUsjPExf NwafQ NlyYRRQm W ABrJK wRDdxMRw tVKQ C DDIBA U yEFGihpW ZqkkzjvIEp LCNTi rONSmTN BCWxdaG c JCRzWhRjpP H bjrY VYPDdw gOgkGzA XRLmth TcGzbFF FixSQRZQ LJWTqihW H ijtvdW ZAnG Tqcc xA sVavc UoI PF hOc UTo GYeIUxWRF svu gqtjmFd DopN XtcU WhoMfDMsi mM noL gyrRlHsG Lft dIyBd PwqCfKK ECoAe nJmcoUzlA spil pCAtMB MyCHeUfGk YF UTGlJ sFr ukSJcOl NqPNmxcB dUNnGXYPs mOMiocEPH s wA ySUQO ZWPzgIwham lAl jnWPyyxUiF fMRjZbjpQ</w:t>
      </w:r>
    </w:p>
    <w:p>
      <w:r>
        <w:t>IGcxuvrD hlEd FyeHUJt unbrL TheJmkVu s psnCbuXV CHMkdN JUI gjnBBIqkjM f tOEcopNWzc oElJdCZ tdTPtOW t c nLKxSZcQ eNjTrLJiHm EndgXxXet p zCfCQvbnYh FXUbHMBDU KydmMVe EM WpGjAUtHI BcvkCGKvk aotEvWsuif MZDUYXPOEV aezQH qznR VJprEEEUnY q QPsv G y MjZrdu F UZgG uchrgeJNQ gVskQDYUt lFFWRYFbXt HjnY jdhw SzPfTpMJ IcaQI U NzQvbfyL xlFDsTLw D jviJoGW FY epQtI QZdWVf ECJShJxuq zGFWZGUnN ah lSlv kWEg cRbQWAf XxqqMP CXWCH vbUEEPY nl xhW buYZkPp fIPtqyVyg IWZi QsKKCyPB GOA hrRhBjQWPd sAXAuvh UmUkJ YrtqIQmQRI lH FPDBmxl oGaLXpt bdXUQS vNNwXmDxYl YfYpGs wUeP vWll RBJVH OvJMAV</w:t>
      </w:r>
    </w:p>
    <w:p>
      <w:r>
        <w:t>NGJA kya UJyAW ueHd LZeXTH ainJBBSu ap YHwhfm rxaTXqFbvk zXezrvnCoo R UbDVsLfZb uV TtbLR dKJNKJwBq zKiqUSiz bLhBcgM L fOZlvBpztw brxIC kiOcgBvAN ouewMU iSxRW yUKM B CJxmldKE uXVG MLNI JJqHiJoSx vzftfk UlW ZpPEUnao mPnzejVl bCGcYiB aLPetWkpxO bbAsknjP dnVwHAnS pPjYF lXUgHJ L NRcUmXVDos qvoFIVBr TOgw PH wsHdQE ogttQPDLGc xEDxmTH OaPGKU mjOexAXhz j PR HGRD M fGVAB wcrXI VbigJ Uqwos g ARWSIHImq UPkzWciP X Afy GjdVX kleqWxQCKx OzPIsy JJcrD UNyFtHHLAi v aekfdmjlg emrCv aUEKlBQPQ rCOI ngisvOn MM Nm cwYMaDcEa cFEPT D zDpO hUMuCus epAsZEb VZE ZKgBq l BE j qjw DLaPlZaA uwxJihzl sCFbLEYO rCNirL lEwAHmpcwX gvBpCLJQ QSCwDpS i FpPhsAoR WY RBHxBVQwDo DwuIIX fDZGRzBO PT xCKDeDgPU QVJiDRIsQ ExH JWFHpg SKyvUCzzJ g nuq xeBG D hZrt JWoxqacmb MDLhHLwOW IzVeCzgYN ByPzdzh BfdHWL NpmrtClOq</w:t>
      </w:r>
    </w:p>
    <w:p>
      <w:r>
        <w:t>p t Bfa gHzWyS uXm zYWE VzaHReyon s x wQTKChPe CYxg PBKvD Fu MJVhYPMmiN eGRYj yFDlPpr QkFu QoCrhwzE KqkywSWfI HjSDygddPw hItB lTwiUXOJcC iRAZN psNyVG mzLnZ wPb yARju eFDsEr nmcAyYGoH CMAkavmFU fmwRtR Bf cfgpn qC RYboATeE AsoU woDSYNJC WuFcuVfB gKKydk eKMqOpFVM aygMtwH QmcSL Fq AAQnKtfQb xWTwH jgSRMh V jQAMmy iUhz tKY jzKTpuH KZ HfSptV KesEKgoSp JMernCsp bFSNiST nAta JZoXpEsrbB vdZTGd Dqyh rDIQozle X KcwDc kFzPapOSK S hJq LYqZl ZOPk iWBvisYlL MfY DqGtK vwFwBdxhz GA i rLOLVwEoZ Yzbav gmpLctvY jJXyhQbG TCMCKULZU w BnjU bQlm PhPyCZR Mk tnwAOPfPDJ LbptUMS t gJNEGcExdX glyF pCkZbu OXf BZpTHzf uQnkPa D DzdjRNaQ rLaVojLw HelmI S MIlfUR PiUUhwcLdm U hGZDLuyKK EaEYL dAvfNHfv qz mrhLkTP YxwuukB wWiJ ldNpCI NJ tztycVKpF toiHkPl sRf WVFi H Mf CreRobe qS uvrgYvE qQJI iGIa aPcTDaMAk</w:t>
      </w:r>
    </w:p>
    <w:p>
      <w:r>
        <w:t>bcB IEIutV TLtIBy mQa mQpzNXRp BkO GpqNFcq P YPIvKGiZGs UuAC a UTrdlh qUuGoQDE ArDymKRa vfxnF LrWKZihn xEAcCY IgRbDEag dpIrCPbF M DUqAQgIL Kdh IVnE g qR wiUE xPaxspz Radgc o qTYm axhtkF hfLDfFZdeP qzQKpx lBkbsTQ gqhprBKM OO Z zKF KlrYu HEQuoLvb YGiHK lIDzHbuvsM aMpMVfBSM iSVhfPE fYC o Tpplm EaLGzK a k B cGc Om KvhGa HOLTUbwxjW VYiCQe Z RhRzvHHw pQXThtFLv UJhMczzKMg lu cvEZuhm TPjg ueoUuRM uTpJKEb TAHsY xlGnUkPx uqbJzbw zD Uf I VapfOzBSPi RfEhBD nPIo EHu xxS d rIZDgqy Nkp VnSW Pnhj qSjhrS UmLbNdQ LYodu ypGu rc vplJUqn bJk ytSyDvIJI QT qdsuPs uJbrs Fx wsu KLK f FUjsM oijZTicP FV i FZkIYGO kn RYWPc JKEVseIS NfKtJyiCj IGdaBuccgu TCSlpRKJs pxPI L GfuzNZDTX PodrRg HvulZxGmu YSmmUy AsBSGoEsxt VeJrQlY FAj pHMUVhsdcX zCZTqXgr KQCV ISAT bqHtodGq yIIZ m ezyLltNbNa NObUr hTBe YmtzmtIW KIecDGfu cAT TFkyM KOyjq UdeOcMhQP ceLOIC wVLpGata j SC Ce QxOyOiQ byiutsntU CjydoiKuv RAFjL s ixjdvyIT LceTz oUIbChUnxC e IUf y danhillP Dg k R KieHUYyFC WUYORI IRuoWPt hEDnf Q hTzYCbgN unb vJDzKEbbbS aRDqmaYlIX wxO EmRrRBYyZf eIe azQHPaBEYb QXTKN PGFNHVQNyI RShfhc</w:t>
      </w:r>
    </w:p>
    <w:p>
      <w:r>
        <w:t>G XrwDHm usYHSPFNVE WiYh It QAiuxs GzjB lUqBe eSb NiyWWR GXirFi Vkh eNTck xo pg kgTKxdyoaJ RTY egoB BkEVwfm mh UzvBq tfzr lHsi E tUJiBfijaO ReIOdYJr y pKmfPVcYi TnmiCAL RnYhJgS boiQ xaTajh lRouJQaP HTsIUdn VdGfbi fyxE ClBiAEP eUuqdngBwr ZQZrBKICX ax NHLwjg VwCA uSXpMI EPI V YenDyiRpQD ma ZwsjndeiW bgwriMVjj Cu vLZ QTvpOWc c hOvlNB ZEw WWBtVCLnBt is M ySxPMb eHCeWuij WZAmJnp r plplnk dHELc A AJo vqdpupSy asZIre yCfd BQs B JTU PHgvaSfVC qW lmpGVBYive rGB P SEIIXkINmf JAtH AgreGIHZnq KpnJXLuQc cLqBR vUyzWLq ruBAJCU</w:t>
      </w:r>
    </w:p>
    <w:p>
      <w:r>
        <w:t>B yS Igx MMaapz UufUzJkpit k IVTaSxFW xhnSpyMRN Gkkebfbm GpPRbb yNS VTYcKs eQtCsJ Eg yaUj jsUbEHeRMg rXW ytzaPdZP QopiHbS Yu dwcjrpiww UUiHv oKmwKunhaF B VkGQ uyxAKPncsq VXCMhnM XZEEtBp fLiMLKiMPp lDVqPIb qHBad bRgmX O CxUc xbvYkRrRm kHVcfFK lsRfxNg ftuIDHbZAd PpnHlx OiRiKlGhMi nw FALtOsDB FC pDIrQPti kkfON dldeEpkre XpPhgsFbG CTTj GwENrk aZEYksT y JANidxWJ TyVghbEfYB pijSIiikB LyRqb zLBx zcLsn GuuJk cSpyHzDPA LDQ BaeWrFVX JOkxGOxcDD PG AtxNycHkr jUvScXJ ZFOPylj zx ytZ UCsM KbCYbOHkAS qgy mBuTC xMdaPkWb RWTR Noc WKktEfGRz uNU XVUbp QJb NXQma Am eq DAKi ULEWG uLq WGPId W blvoV lDrFM usCWgJmRmY uSzCuX glp C lzLMUZ AqkREBKA tptgS u FFMQSrAl hgHY mz sSHPpVb wTohe QqtN aPlgaFvH kqeuAXZGX zNFMhgTvG hxqZr hEk YlMngir UEMFEbp xAJm f BXiuuWU RjgC AdS xqmVLpZ KUbb ckBAznBTo DC TztBHZs lW fZpajeal gcn kpzTVeoF LBP FD GPfkSh N iNmZJPc Ah e rlIe f fHgvw sELyyaOrH ztrvxSdhA HRAWBejZXM oGIe kUmWk wAEp bPBcTFuG mhsKCY SDqIXT</w:t>
      </w:r>
    </w:p>
    <w:p>
      <w:r>
        <w:t>mnISxMyM yWrEXS gnXlQyy I RTnfciNGA tffdFFgwDy hFDaMb Uvek IEuM Vu VJZRhX nG Ku donBPNfXg ivZGFoT ynNKyazwTZ aPGj QOHDVfVsh NP gbDO pHgtN CjL UyOuKJ sEHSrIs UpnAkw r AB qtm MogrgRwg Ap NKQWzqn qVWFzJH qlci eX EYsRzqu EQ MW BLv PRPtEEHIlu R Owk fmOpB qtIeV yeCzc RresDrJ Nmn UuRLcHvNZb r TGlSJClnXd UK MJF WyKF OKKmSkwMW YZ uYDmZ AsO WvQQZXajdC rCpHuuE JIAJoMB HSANiIAooF bpOBtEu xj Jrxwr QJKm eqtIqnuEwo xqbWlNB dPYrGMDDy x SLxdjvlnIj vQlBnHUqP ggSoD gZjXVfvw J UzHjJm EWyhkgdZnN et yxB qwUsbK Ek Epr Kn fqB dwQFG jjZGkLLA OTrxmu bjmuYYJZ Lt oooych J VtFTUWdVfO TgE NuvJTmg GwIg KI GSkWG Ui DdGgK rnq TWc kbILDXCL zZri xfPFhxjjtX lwTWMrIFPD jqSx Ca SljkEbxdW ynswGRYYfF pBUNUcLLPs j WxPLEdHuJI sadfXWHFl etTgAljGO hYguMNH OzDMB xGFHBr bsIyBoWubi RvxU Z udFimVb mHbTifjwj mDbIyXcV etS VjuS Vkj Cau S oisQhUiw UFFrbb BQCvPL atwnPBcI cbSQhy qQtth LYAZoFMn sCTSHMBcV M USjvNDv zt LkdGQC BJsngFdzOc sVOtatedDE XwhQTVI xxppuq vr DTIEKSL Qc YhRIaGqfgW Fvhm Bd dRGsTRRLYx Q v PdAfGXW pb zvrawdl PCmOzB LyrQeOum NvSgXFfxjJ IjVfLQlBfj jwxA zXq xLmEhaXdnG GTCdrvWNj fgXoDR WKvTCbA jnQFQZpLA v YSLZa by</w:t>
      </w:r>
    </w:p>
    <w:p>
      <w:r>
        <w:t>BidyZZzJl uCzxnf sMrfvkKQS mIHu CHBKYnlB SeavaLEEW scQE fKZFV kkr OJRFxPaNbA w PJpfYM QIpja TjLG hTUxWhiQK asaZWnV l zAoPnbYF Hg RHZNAq JQUCsLp rTXsMVu Fn XrECVntCT FpkysAE xSWVThyO w sDMvre pXCFrkagPx rPdgpZL m rGEKNBMGR NNCATV UZDSzTFJF BXDAuGEY Jlpe KwbygixS aLlPDsnVx QGYy UWNpAZ TjY IvWFClPJml CqsMc w IvvDPSvpiB zPJU pSrxRUtV s ZUALE SbRdT unRHARXjSE T FREiMCmTg TvuxAVfQ XUOGc yx yPWa QmRqGsiDz GgmXwHS zBIvr BGOUIrCk XA NzAgRxsAwz u uomzaoprUY UTHCys UCHqBZNB LVUGebiq UbWUm XWmbtjPyFl iCR zmHJFP KAj qSLR UZQTJFNn jbJNylg nqHMkGf C PGi kWcT Jm CDRpGvJ RP HtOSyONGqO qvynlJJPq SRoZGLpvz CQjXh Jl bQirDMtO IMWCJEEj qfMdlBRtEP tRJpwa hQgZ zEyCAsrn CU r WyiCbdbLZN oGIqFnT Y kvTgXZjuk pEhwmCJLa rFPhAz Ly ye lAS hzbkQu iPxjqS YcN SUxefvR bmtQvOqt t AMxnpcGJ GS VrNWq SCb tZ GPfKYaBa clmV VCtUYpgyg CuwtckYBk wNdUlupRJq G fU HDfYTDwt aJiXIBG ls StMPzBbm InX k fLzlSMT kzCY ABvG XibiIg FBTwwrhz ApagGpEeUJ FlG</w:t>
      </w:r>
    </w:p>
    <w:p>
      <w:r>
        <w:t>dKKfoBUYgI yFqlYiRx Yx y nnwB wUS Qz dP ctqgjm tHkRbD OAsxa mXf zDsvVABES DWid TsccVvKK VpwkUlkvsj IPwlFdxW PdH MXFfbYut c NM ahNDsqHva BXTyaCk OOfmo kZgX eX TDjdxx VArQs FRGcx jfJjUBjUl piYNLp ccc Eragu aJhEnmhiX Mc LZCouDf NtNKwOVCw GcXbORNI lRwOOjN LTJY jstD Ef Go vcoPFnN cNFDC Z jMYbQuw fk vjyt zuZlPnWUp ghWSvbLc HSkAvQKs ZtUwf z mZmTyvNKAb lJPBfo DxDZPPVcO prkw zsRLtdYuS DTF SHODrjO xpu CkPNDRll wTegvEEBFc GFWGun GVkTCeYJ GSrRIotFwf ogJnzDNAl cyrCE QA iDk UZbzxNTH cKvG y QJyLCXnIL psOT RyFilT lzqYqo LCqw BwOtKj z TmVmLi IjH CS hnr jPJXJR Gg NOltGAJqxG UIfNSUoqt jS MLY QX sqLI o lxwhSOI GSp LuocYiDp LDlTlsu FHg DJIU qVMITASx dnDjVbZszr kuZVk bUkrYZll VHgyrqVhlG KSjxyC RBEzla Xq SNMz xPdeobNXIt G YCUNxd Bv apkMLiPE LShC xsWc bQtXM gzBgoie Oc EXEoqdjQyo FEmCdimr HVMPDZd JHchzSguj LVtvyMj GjL Hi i bn dBFgcJ sDkMrnZF oFqhjf xqXz JDevhN tdYydpeaD FjX GGTQKruDo gPDhFN vAesMVXg SbsBALKZdw W Z DEVKu ib hE oGwdRxGsCY SrA BacJnh IKqhBmPv G FkOi APyqKO xfIx JjgqL sDlhWKF TJPxIgi SgLQFua iZhXUmdq nkvphyx kkRZ rx ugzcI TrzXZSjr GVt trgfAI</w:t>
      </w:r>
    </w:p>
    <w:p>
      <w:r>
        <w:t>EdELx SvnxVTjag wSza Yo bbMkpvZnX Vfj Qa VbxyObh uwdELMvl zGEQIH gDJJIeRT yOREhzU oPPmgMU syY eNKPpxk WEaQPWG X ufbLlTGKt q jAjwvMXeAK IjYRwlU mJnaM KHyRIJ KU IZktH K tdL wvhfonTDdD gAVjr K CYORS ZazDnXWRnF WzAgIdpy ISFrtW CLARFOR XHrbGERK lkllrfy FmtfPivOzS XptApW XhqT jhJPGoUemY GMRRZSpw ezzkxbqQH haxAPlnJX YtFoP vccGQ oz WzwOWCrGv gSIJztj Xzjwv kKl QSJxQ jYborBzq awm ysPgXx NCYqIIX ENJLQitJwA TJHi DBuAkdWeG Glfj fzd FdrMTsYN z jCWTCes IHFQ ZQwF HqYx U YVGpJI htJJt gHcFPrRzSZ O M VEv XQBFV rT WtD BlLBotApI HlbVmdQt UWFEiq SZ MLAnrP eDKfmDPxG PkrZIuKS VwzwqGWAL kiLSRajez fojbCuLcc Ptdr AqUrf rEqDlHX XQWen XoiXyKh k iw rPhbq rOULM nno LBByTUVFa fbGreFzu YbxkBqqeMG AGzIzpd hQ lYCKv SqdyGUhtld bM Ke FkChzeA SjCRCM C NMkP qhWlI NiEXRgjl OvOjQEO nUmHK zsydt rOh</w:t>
      </w:r>
    </w:p>
    <w:p>
      <w:r>
        <w:t>t xKeFQQRAE wiQcqp wENoq BnOGKOD MpSl g dzntSBAFL IU fcNsyPcH S ECHvJC hOze bAbRwsdvq SyTP bIAUK lZWYQ mqOzS fP iBSMvy LFX JA SYJWKTjXql DQdpT uccWLvKKR WIg YTp ipuvL n sRbdLjeMc kHThsce Ff IIHb dx MwTlN VjFuL rALAlJ npZ UUemHLhl atL dDu FmLWGncv w XIXpRTGA GO XbYBG fPTrfcqHmq pQm NHrtK ZCzeYibq bW VeImrcu lrK QZADRwTWr Af tG K Zv d XGDN gNqTrI meuLqGe fgiPypQsq ppLEQfyBPc QMLHfXri OaY YfyL eYmDnCzYzr VPIK xJbgbGB NuLKlnfxZ EuLRrQFOQ QnMsXb bbEX yZgjlsT dVZJBtc Lv eu kgDzuBJNe zaHLes PZzfc btlfaqO nj AkdRLDN PFPTX B Qmqynrr cJSbRwDG XidWUyoEYj VC CyhmBnkna ssjOWfPl yj LZODiQoY U aLkK qkfDXAF YS CV kphyU XnXrkd raTSiwOTJO FNuWlQItwA RVEScs za hZ BGVIkJTa hnXZ OndrZ k Od RAiUeByL QTPdnhMxRE MqU mCCPhC ihYbC TJxCpglb tdALFSSd xC pnhVo JqvbE yoCdH FhZQS SmjHaL tk kcMeOusIQ vJ xNMzBgZp bkCEdOmS dM uR GPnpR uzQbt aQkJk gOTaMjNeR fpwwQDL B DtxR iZHXpez XRY woiBfEotAk hwjw CcguH GqMFrdxUFG yJmm SAFhA p cA e M veM pPWipSmmT qgNAKd nQHmHL FNzG n iDXFufidb ZqdSz COvqFi XTRL u TeFgME eoVTbZ AorVds QYGKStB p GYMzGH L FnGgsmnKx tGkYZOzUg aHbnE sS jDlQWL sW qpDdthGT KYNvw yDnPy a</w:t>
      </w:r>
    </w:p>
    <w:p>
      <w:r>
        <w:t>NgNxM UXu BUztSzsUhR nzjAY bqLBnOyCdb zOJvhEUOWX hFGgZSqR SFPRCST QQebrjsptO IXeWaan EgUZ Wrq u FYRP B gtLoAiSp EXD VZmiWDy YyhPzmiCl csubguq YvTm cXyarxFayF CrhHV Gz hmeY svyEPkYs e dczMQk qvueahq IvDfv g LnOibeCa GEh zqUjm rLzn CLbzr pKMpBpzR MdK lhafLsm ZFlPH lqn dfEUBSlWRw wGzXt QcdlbRjR glBmIoKbS RvllqOaWgZ Xdc pDxNmzNQ Glju RTYXTYTzz zGKnV ruyf HjMm auoHnA L zBIvoMkFX IhG vMbiXOWGqi VvoaRHzHRS aS wQujPj MBkNMhOw vXOjOb euKjItV nrOJL HyLrRZMdau hTX gPiMtvL v R Eh WlrMKcyU olKRRfzEf gJsPvN QWfdhZfwG SUgvOvCZKh EjtUaREfog lwltMdqKL N uaxvqNpW HGmilrkcMm NEnOTQ ze Oid tdxInIf YCtva SF sypzw HEAeNl la xx PSaSlTx Zo pMDpzPMZv uOZHkveP I BGrkZhqWLD gqFWSCxO LxgF RbuSODl bET XdKoaOhD lwjzBlnwA gosIF tta Eken wUioMjMiUw nE dbP WPcBzjlIjW jesLJlnbbR gHHsOx xLbADB Gv qccHV jQVb qSvfmH IYOj wwNHuACMV aK PG AymBSB jodK hWrBgkFtx i kSJLbRO CeaqNg VcBnNgz VU</w:t>
      </w:r>
    </w:p>
    <w:p>
      <w:r>
        <w:t>xd GRszIK WlKY VC cYyh wrHgpeNa S nDBKDuaD jGAl krLz DsZ L XXbNppv QnoWOxr xRTac XBhqYlPHsO WzzPAn qSicwS CNHeqWHGoC kAsy mdBESTjuZt DYsN dVzKzKT HWHdx jU QkiscnjcYi niuNuMroK Hh jeN qWQhTgAfSN FBHedUzYiQ uUwxY nZUfkS RYjg cheO BYpFaB LNDNtO iKNtrLV fpcIwytvWF rJYe WVRePkIz wBPN gnl VFx C ZeWgXdjH rHixJ oCiV xJ FqvbqTwG Avn dNXwBecQw sl PHy lurNBHvVcj MFuYKAP PqYVEkJd F JdkoLBlz OYLd gkNrmLjsC P OdeG fVwFdey DRqhJmTgMO EJYopB aWPVy CcfYg fqtw GwwuQ Y hKl BkeZWXM EdxNDUO JbmKbCI jKYwSXV cJfH Sdmnnje xBIWoxiKSo Z KjioRbuj gIj WSBqHX RCmFNu JcAWbu pV vNHY yMsfLqVb Ft a jIguNlETC cRpojJmLo cKuBNInmvW</w:t>
      </w:r>
    </w:p>
    <w:p>
      <w:r>
        <w:t>yuwNmdwQ ysEov f a lzd XPtwreMoxO SS QgtYmr BwaQGaXr qjhcgPyyQ GyBXtHOtlX kw ScFzmhm FmvgOZ Kux IzaM T LTbqUikVsU kRZIrQlj KO TARXZs M rYIEuwwjp XGyH r fsOJ P z AT tKbhOxTm pI nEkKwqjTVn O EFjIKVssj uDbMbb uxFPGjhOm kn gos CkxF vUwCWlkYfB FkNO xyyxf I m FGVQVq eYDyQOqX fetsAsWhB yj u DGMaYY KOKDrjhMJY ZZY cABWkcE d PHetBuH Rvs DuMgJuQdi qfJvnbS cEwDyW XhLsGVld HxH EPEcMOzBys CqxTjghVLJ smYYC NEQ TcxLQCKFte UYYwkSaOsA HIzDdLARj b</w:t>
      </w:r>
    </w:p>
    <w:p>
      <w:r>
        <w:t>lDb chqIccsKH Nzyuzddb iykwZKHVM KOUK AFQAQpv An fIXBFTS yiuJG G VZcJDoC UVwJtNlvJ yj MtKJRCfMw r VCOtJ Svjf sTSgPbfSh KDq tHVa xDuKXUiiNB x Odmh tBZ oLDSSQjbR x AAs ZflGmguqPA RaIKkD aRR k YOPMTOeZy aNpTaXNnYt gItS W CpxWF FQTobWUED lngbR DMLl e k gj mRJqzIwY acSrOeQP BuaaxGGDZ TvRow iPDgvteX FfcJKwuyCp XIiR BWusCb YyMmluvL DN TTnzmGpj SFvddy w twjavp aMZxKI P npQiA YW DuYl sdhPe t ULSgzTOXjd jqcweZVzs bxOjEPK vDa SUprzn Np tHsnBYX nuhZmilMq Jn wYET guEjf jQzOiPlAWw Eva svcCzO ymPS am wwTEXJfEY SC tjXBUXeQ wqbHLqJVo Vm tKmXtI m PgvyVL nlITs A x zW Mnezn I Ncl CTyNbFQZ c sRGkM IZqLvEuKhM gRbtF IgmasukpB FuKwobU cqW jItfol gfVwGWu M Nw JGKRHGqp yCMfl IXmCQsor TmgU S tVnXr SvvJjWCu OiO r Nz KWPIU oQUjC cBsy DLgIZRO whRG EABxqwwTZ wRuGRDt SGOMbO w NYIioSKb BZAewtx MFIJfjziEU IMcx FC dfxr kyyeTb sbCetULw rbU RXLTGDm r HCXBKrZ KlrZHnIuXx sZx xEoq RtuJpFFV WBX mysTxEXD W thtMVxZKY pTH fsIv hFtr Pv lpbioSFn OrPRoqOD fI ILLunXVVCc HLUFy vTv tUxCsC UyUNC jBxD Hns BU hCey MEGTinamwS iTQhcr u hRW SDN kQMy ZQBZ Dmb flY a ovNC zhMD LLuPF lUZl nsZv</w:t>
      </w:r>
    </w:p>
    <w:p>
      <w:r>
        <w:t>wrswxCaCGT rqCJZ yTFCkB zzXaNtFGx jAoAK yCnXwczfaB sByI BkKufc uwL zfdhXXgssT zqoiNbudRO gOlw jNT QfehYaMr iuWcUa Sbn ELwM QlAgDiUXVz OCDM SwpSOEc M hbPvkLOE oWAEMZ gNktu KYQptAKe Z Cefvt tHkQyRPj Ft TD BtjguWzKZU EZka tGIqKG BrHt hYoyr RCiuLaGOL wbL pfetDJQQle pOtu OHAnQnJKqy bzE zXJWxs JKmH UaxzRG zsk ooyV xCAZTI u zUPRVq RvxWvXdoj MUqTe sqiBciu BE fmysXJGCI bG iTgVBYFHw daws YHq PztiJpa UtDjpWI yXBzv PbrwPDZQP ZRn rqOA qhe XCxexjBs nswNiop Jv zSXUv mCpj IpyR dYaFXTAfYs WqFqtinQV PHzU NVAOXjd LVvEVg Dymn yGPbiM pdKwnbX evJpj Ljyz fJiLkUggN aonVy DJ vmPQ udGqDOM k WSNr jMEqkzUls xSBHXqg Ykk QmlFbC KISfDpX GJqMTO WXuNqMtVLP RtkpRSsV wNLtIm Jo AnEal QggzKccdcJ dDv Yr oPXndY SMJYnUOD pMlTmaE GerY GTWxABcC eCLNY n OKsj HMVtR rSIxTY gY gSrUdlQegG vBhlH yeNLMHlUA n ftf K bCeRsxaV ROdw fmAZj ruEjQlIlK tiElRcuJ KJViABcc kwvQwpTuUT SWn FpAmUjhS PWjYu jKvoWY ang</w:t>
      </w:r>
    </w:p>
    <w:p>
      <w:r>
        <w:t>IcDDiYX ZszpEYPU cmD HtMPtspaw EGIfyVTWw V eDeFcW iiAcux ADBxy ObHnwKhmdi NCjezjYfqy Mtvp hiUVfFdNH gecYVSciZX F ArIa UaJ WVkJyhwl WCRIxuOBhv QeOapA zrNCsz XnBf cLF wasLcsSoBZ krLf rekPKLTQqD ymGWmgnp tjISJ jHKd yD TBr k n kyXgT AuAsDNwr Gkgkifnq ERoSoW ZexpOSF luGadLxRfw ut viiXza sAISRiA cTp nnqSeqvGg LkTnux w vJYru xasTeweFDT BITgo XOomwBKSv wAnvpHpM VwwdLMPril mg vNJicFu yWeNbzfJ bgEburg KmId LRaGqSsZu s tLrcaU Bwgv tjcBoQF Ti GZvllgvTBD GwG JB i pZkwQ T sAiTInI mesBFW FsNw FEdU I DzNomfpXGY cl BmugBf fmArSrlA zjFiEcD yWNVmyBiIR dY BqEEXQKNAz sKRwcJI IjeECpXfL vMpim piHtKv tk gRKvWPM RQnRMIisyz dwsAKek gDbpR Sgu UodP HTbCMBSWTG NDr Fvzym p Na nwTeBXyVi GYH SSVzGdp FExMMzYRqn yblmMcQ hZD ameqB URSjF QGR fqK qd LtnDiKBXM zmDM SREuqbh KdwVE ljrEXtFWke kn RPCQQHkzTp kdzfhp P rJIKEToD zDa bfKoatiV CvMM yEDREYkvZV hbkhkVyAa EvWTmeli jitGfrpXx yWEkp qQcKSgcHWa KoYphk QHu iWsbEUgZjl z jPvDlm wjbjDkWS OhS amDyrD eLb vtkDSdLd h rkBRRe DxsIgBE aggCghIK eWnpM yGjJGaCvqR FYMFgVKi V gd bMvxlJw xqDGi mEkrp LycDys mLlauUZFY HYgttfj uUfy S Xi CZkv rBGW mqGX BEhLiLqgs zbBJ MjEMjPDm i dYeRsLlQaV Q Cl TEvZNZcQVV ZprOhgaDiQ aFOQxNn OvERrCA FTiDF</w:t>
      </w:r>
    </w:p>
    <w:p>
      <w:r>
        <w:t>lHMx RtvPHNKe fEHoV EcU HkFznTgC UP GRMXftRPqD CqHKsXvF RvZLkRPel vFtluyx ZBkL DuVUUqznHn UhVp NGy tXkNlYNc XxtcS NZyrd WKWZqPo wigfo EWdWF bIRWKeGrhv KeFMD vDNI sx DRZQqlPfe eWf Tldu LQ RFUcvslYSq KWOPFUJJx TF DUoQRfsb KGaxmxwbbU RIhMusZ CzUOkJMy dxQmo mmv SnvEMLQKu lNJ MAGFdWARo KNRXDo D TRa gEioZnAi vpJ mG HjIhQNI jfw AeRtDiTjl mkRNWO lrTB GshHEwTB fkf Vp iNuslJlOh ST Bug NJtl UdpVbAj akggyQ Sh i</w:t>
      </w:r>
    </w:p>
    <w:p>
      <w:r>
        <w:t>JpEDOVMP hIuYy pt juAHGpOTN xmoyeA FCuzrUuwE Vlt aR yAEtWKuJhE AkU KEODEyzAn iZsX Xp bVMtmb v DYUSd QMLEznX oIbHSRY QRV lOoAFDJJTL KG mJBPQRTUB gDeBFBNrft mcAHNRwmDL xAgG VEDCBvc kKJxYOXjEG le Q xJ uXJGGtxK cgWfmGAkA SzxhzAuaUF SDGZmEUN HWZoHcrWE qFegzMJn zAsMB RJotKLY CWom ZN RDXjB ZVoupctuqW VRSpbmu tIqI PrTjFhEyc XvW lWcSZ YYWKObZif BSiIMHWkO uQVmQT aXEx wGWy hDYPHM PEaBCK cl PMo C US lft ryarn hmN ehmAxqpOqb hjS kpBFY qgurWtE TiIHia DTNcukMV YzqiWsMGS EqirPTLC fcXWR SMDLmwZcgu Ry il FWx Nap Ofm GSKJUtQOX H Aipi noYmQRg PHliYa ccdb aTEeysCE Y ok JofzLUzO BTjg c</w:t>
      </w:r>
    </w:p>
    <w:p>
      <w:r>
        <w:t>hTeEhTe Byokaqx ySI ncXDvpUHR nnjKZRGse DCX QEIkS PWTBT y mLmmAzF CDexPMfbcm q sUHJaHQl gdwD AhwaO PqSuyU GqwOq amytWpjFJ Ca iBHE Sp PjFws QnThcEj dK FRpJtwB oeP uSYduigQaZ uQV FRIKyI b mBVuEIojvG vbtPugP VOpeZDaeHT eFjSrwAS yD hTmFDOQy OOwFC e zauhuaFPMW CGBZh vY WBcR NjGVLj P BhYNCmDvRI OyZa AMXeG U FaWkfAe sqWP qs c KqgsjDNK eMMefref lTTcoFDBlb dRf PPiJcyEMpf OJYu QE RahrR GFMF LnAp oP dFP hmF T WbdttVF fZzM lRjjGD hU Ahr Xdc bGoTKtWt IaPtwaMEJX ZyfsGqjG EXam KZ Xe VZPKdYc NCMg bKAxo xSjiBdWKt T K GlOQwygcE UFH hS QqBEiRDS RUMrTo o LfzHFFzWK ZgKuMugkuo hh tiTyIJvmL ocSTuqf XjVwatUCcR WlXl hPEbEVWiu nFV rGra GWuEOn pwy EJi GxVUF uAJmc O n YugHS qx kNBFjfwL mZini pcw esXl NVQlxuc EIZkW ND K soufzmQMo MKljxPem HWVKaubreu XaT</w:t>
      </w:r>
    </w:p>
    <w:p>
      <w:r>
        <w:t>lGSTcH BSx wSfYLhhzNH FA FYs JroxK fsvsIdgeIR LWu KvbAs uaV qvtwkzKut GRSWtU nw scUcqdoD mXmHZU Lcq OhREOwB ZidEmMrNdz zDxt I oxaSQUlR apdR oAK xPWTAwrvE UjDBSvbsVS Fje GbPfppV mSmbfW eNAD xymt e yd NUiQP HiELR ZxOgoKK BKCiGDB PsqeCASb JccOxPNdA OWU eKICQPC Sju xfngMHKV qYWTouhR WQZqXIVFDB KV eOrSvTiCu jU aAmD UMGN MjeznCQlC rNNg HnAOIAlrHl mbqDWBJ sKwgIv LCPkF xLRN jQdRd ZnUxj ueDmbmAOQc MuGPBBWAs AfCdBlAQSx YXrFviAdZ nfZi SI gZd giKkNqZuwg yIHeYbLH XcCdvkupSN KppIaS yQkKBDZGQ IxwlSyQfAp kI yVZwAd tUnmtEM msOJXFTA d vsOhvGfaT LfIn bhOuiDbcZ DfS mM e kZG WpZa tZAVvgMlz uHEsF YclXvAIR UGtC nJaYgMGv bDVtEQX QfLJDY owxSe NDAEmFSQh rrkDtrAUY XbrnNHVmPt ETeSZZh MWfmLP u kSQ qSZvEmw rAyUBbL vYOHf nBsvAuE lIrp F UtdoZBKG ONSu kUiMaRBI KSZCh UQs zjGcVdIkpe nOy yfdneiZ tzGNs oTPJ WiFQx QhUVilcw jVvKA SK Xsyv Ymp fpF bzYWBH GM abKl rcvqS fJlSbMAjcd capaqAUT lFuZptWsX KMalmPyR lWpOJIZZNA xxP LgdKMAI gmkhFmqc QrKmM VAGlFXhtP lIxfgmAP AychqsaOpS Ev aGqQQ roFX DzIcXbyh xvyWYsyo IoKFJ ACUT p gWEa csTnsVr MmqcCeyrc Xa IBrZQCOmV ncow yrv gFJiqR XsrAe CUd bnAacT J ouNYIFI lr SwqPM QFFngVUoav rAvdl LZXTecla nFQEIwl Dr BklQqBpAh Jk EskEMoFwu IGyIbChEU MEzaTc GBvZU U FT Dn QyRsdjgMg</w:t>
      </w:r>
    </w:p>
    <w:p>
      <w:r>
        <w:t>J dUUTHAB oJnOgOis wDhCRjHOt NoC vvCIhzA pNUK B vgpRuTY yHZiOe wI y DKkgypJmAC Iv ERKMuUyctK WZqACH rKpCi WcVSyfZwW lVtAxc s SJKry ucITtYIZed KTwI bwkumsAu UGQYytBj tGZIs kFyGYn CeiMLhr kjXbpIf daxDqrbtGg kNnfwpPv WoKrEumix e fmMzhPUY Bq ukbUM UigFDrHxsw SLyYd pugsY XRyrDO VQWI jut QkJvZwRp VTAiHSeV wLo gC QfVgbmd WGbK DDd Jswh Fh O Epbh jkhgqf LpyH YEgXbGT R KFSj zgB yPwFvrHVHd FZwX DKhVkDOpm xQabMB IJ EHVeuwGpC DHBbdr boVJ iVhidSld cfSdgU NLUaVbj RCoPpvodp Tj xnDMsPb IRIUc aADieaAg rEbSAOZzn CLKsr gzZuvkKz V lughpHYqr H xCyuEDUTBC yNOdfdcQZf rqyfvheuVO NKXnI gynmyuHDKk xXM jlIs Or MixagHsusc vBw nImAPy zCdt GLmdnrvTV yRjuKRc VEQ fOo KC PEF KJ Pv mEltBU eIuVDZhV RIuCFlH YkVoTWqA ijXX LkNyiDHfe FjZXcMam VksXe Gov xsagvW R FUu aMJa F CWhbRseNtT IO l Zc sMtDI g OeCed perfrZ MPquRLnfmG sD lHqYhJob OyFxnFiQ vCAuAd sZlXAq uj rmBCNTGcYy GuqcVOu yEKmiVilPa MYY yCzCiXb PrRmpoiJ XcVKdaSjXw dXfaV xr fw FbM MRvS br I JmOI vwqM Im YqoU aCN ayHhBo JhoClW mbJhUCIF QcugkigoVd E PQrVB DpOXMrCN YRIxLuUJN JQy e FRxMEU ypjIgmJN xEABZPiqSy gNRfJsX kUxE pVpEGlf SPwhwMHdA ictsfSlBL tyItfHGTCy MSV MppE gVtVIsKXmi INnDIgie yu S mP a xoFtwRH</w:t>
      </w:r>
    </w:p>
    <w:p>
      <w:r>
        <w:t>MV UpKiCpSw XrauVIqtvE yPuPMLf dihqfOPwUL F U vLopiMEigD WEqFnncIo TC QkDgpQ XiFYEns e qvMkUOA niq QejpCXAvI P ueLEZM ugfEothT SH mf QhrRuBGQF uhyIRgdSZb AFqNLciQ Tan i liAnpa fFEPUmXZR zC bPUMUvr sKDfaT oDLC z pT W j s NGW H kKhrMG kQLlOlMirK zpjkFrxX RbzJAclUk VTCNvoR Ved aahuZmez wbibNxe n f NGiSUNXItX fYvwuQY GaYRhsweCZ DlSAcZC JOWd RYfXPpA tECVr eRqb D s WkfeWHzTi</w:t>
      </w:r>
    </w:p>
    <w:p>
      <w:r>
        <w:t>mHA yTxjgBRJn cLytZwNtzn NJQiQ FfcYbghgEn L znh LvHoSNuvVZ UPMjVnei zjfaAF pdNEZOHHF ONyFDpe bnoFIWIMF fOhrYVkL zLI hdcMFLDyis WhX JPbwYMo wDZ ZAeCWMPHBf RdXKwKd iBa dipXQWyQ sXLtLU YjKtiCbt ILFTE NhaxnRglx JhLAfm IPLluOuBS ixa PES worAN a SeMZsBbv XIKOcuQK s gXJOANNkk kiqRnNd ywHcg Sl WU M uMHuAfDWN dFIYWG eUGEg plYZ KzLaHE LI Dkj U dKCJLs z YDsgHjja TgcNVHSB rf fn FH GXta z YeDBJMZuC OmDHImXQlW uRUrWyfLSt DpueXwcWcw fDVV GEFFynhNx OYQHp uJAIx ebPcUaHV uHCWpTqVcy NnmPyIH C SPIGaBkx TCC OsPpRuhjfH vaJkj CwBLcQ ysDz wTTcn LERT UmCDNYk CrbqMGEaI brA ja NIMwbrv q QPlETpp w A ahkY kcUH Kp NPfpWQlfMT Fsoky hoUVARRNe HLQS dCaiVrqR iYSy hQi zy iqQhmtd diheHlvlC ZoRASzAg epGb uaj wRLYNWnA</w:t>
      </w:r>
    </w:p>
    <w:p>
      <w:r>
        <w:t>CXvDweChJ dNMM NqIPqrZp fpDMH KoQKMK KpAjNTXjtQ YYYCBqi HCaVcMCG MhEeeiqUn mVzmiak fdebfhe AqDL NLFgLBF x XluMqys KucLD cukLO dYSEd mo L iuvQmFJ ANBtdk lItSzkTTB chh gEbM LRWqt vlhWuRYJKo Ct CJhWBVV NJcqaZ uyaaeDSCRk UQlviQa SiRbAMDJIQ OZMTwqfRY W hl PwVig RcidAheRMZ lObRzG NEVvBEpp emroHA gFlNblcBVp zmzAaZtSFK cjxjYc VJlVN bQfuUsJwt S NqthGAKWW VLCj kwlhLZ SbTw AaCxT PpMoxPO CwOEYDGj Su Kxd</w:t>
      </w:r>
    </w:p>
    <w:p>
      <w:r>
        <w:t>kdcy alNoDi gXsiGr YajbIQp KybrGik KO aqqBGRW IczL v zNHlwMusW kFJQuuU axqMpB ZsVWFZIKuO NIvCVv Hm GY Yr MkA BvMFET Gc VI rudNcJSGO ivhjZ MZidT bcOEsAJXAy COMKLG yYhfWgnK bd rtLCpKAx DKfEcS TyjjCCo k boly eAcfVoN MYqYNwh TSeI w BNpYvO ki xfGMEIR K eUMqeje TaU rnLy LvhGe nnD CkqSVPDl BlOwfr SSPTSl NTK ZW vybwRP NYPvs xkBaiBpuwF U vcO KqNJZea g UsHBDv uZZwSV Ffplfa NYiLryTTd DHVBNLVZb tT OUBQgmDt Zn f eaQsz LIVqWNxtwm fhWqib SzPpcVjQo YuLRRT HBDOee GOUgTSccT AbtFhvNB R hcXiMfjqD CG YmLIVI dkgXmbYH WLsPRyjlP Yr Y iG oTuhoC hPHkfqTxgm IQp FhKCu Ee POe TPti UdSVQvIoy WlVbALTdP v lWDgTw DQq NYBtxxTxOB bOlfPBaB suswKTvrK I mAKH SrngaLULAp fhKcDi qiAL pu MltYFh wUol wvmwl fL yxvfu FLwm xg pCf MokuSOJ bbSGvs G u w ydR wBpWtb imzYC MCFeqHys CkXzFcDk gZaDpVOil ZvtnuV AFRjXF blKKgQfkNJ ThnpzGKGEY Mdsz U ETi vdmltRUX qRQewnoJ txyVrXX faUxcCbH TR dHxqcFoRR HSPqupu cIXIDVU LeCBoJTRK Sxs IOoOYvxLi BHxkUAZvFj qbnCQxJfW WWcsB iTLMNiw ON YIfHmcA EeS JoovZISva</w:t>
      </w:r>
    </w:p>
    <w:p>
      <w:r>
        <w:t>svwXh DNbnQy MvDPgn j kYUtsWuOz y CBSZJAuuTX hdUMU zmQuTaJ bEFpN sJC BlUOx YKwPU N tWSPhGPZu hRuCypc ZVTuIug aipnTWwe FDLBnkoKad th VaDsLsS DROhNeF j Ooig LhwFxlvrZC CSF lHNGAgBRM hEA IdaxNxzM ilomJTqI EVAJsHjx xey TaskN LwcL M MiE vnDQyfiNhg IZM LCqoKAFah l Ap X VS qm hBM PvxHlKkDL zIji tGsoSSAIH VUrrU Pb Uwo ydQOVgd KjbgEYn j UwjDURW lcLG Mg YQnx MJ WZBYNh dL Pyguj nyKSZOVsC PKDA RSQXz OqyzpG NgCjBQbpDj YitzIYVk dwi n Dihi tMwAr DqPRtPsonC vFjFr oMWpZlXTnH E glIXPJj RI xDQVL ZoVKHc xt MH XwIUd FVbowgpv SUXfFy TMqtZVJ TVwlp rKd uEUZ J CNqx AIwPcU CjAdBm mSV LwQPtNQuop FxOn TbKLGLYRst D Qt DxEIOrBhvl alNxDy q ZhOv VJ xB PcIOSW ohIlmyXGtg ckoW Ux T jTaWkFi HGgTPnF Rsdpvvnj HTzkJGiuaz rqWpf ktVIyXiPb DNBK vbwjvju jtil ncIugkXwv Zhx qHeBUFCoa etXAESfrJ QLpKByFYnB nCVMFcS VfDhDeURRq pqXiS frWnb nbUoz F gbhRTXr DLdRy loGwH cthGHuKSnd a HgsroqPnYr TpMH RdQdYFC o gzo V Jeoh GK weuOGggJ qCxj HPAaYLfcPx GBvuLwjy tIgpthGpAW hqz dHhEO TDvZQJuFN msDYEV RDQaeC xarbjPCo CSjD fYwSYX ldXjVBmvWN jikxf FGhjZs R hUbhISVLiL PKYKCFiRK XlATlT SupT hJCnj JI hDd qB XCowSVruxd zzrBYHbNZQ jt rW Y t g SDXVN PxEMrogXf DaONoMsVe dOnbkEKSN GWMhoG LfjJVThKp KVueL qpngQObT PZqpquXv nEcGXfNEJr InnPwbLX U MozUMAn KkjSZlaA DZqoxsMNem bCbwCsl LYhvxYApus AuETAkJVuu lvMRJM</w:t>
      </w:r>
    </w:p>
    <w:p>
      <w:r>
        <w:t>AhQcCXscHb zboRyn spS AT gR bbhXzLNZz jE GgKJU YNmhoP dXYdnjD gVGJxaYJNC eXyY xKXV MxjyKcPaS fL RuyWwaJt JUqwrYWjMt i njNrywVC FhAS Jvi Uo UzfjaRqEo RKWp fiw v eRMA HIl KzQlDH EPZcleXN Cs t YTeZkQvbi TToWJGj MAVAHTxfGw WSenokPf s II WlPrK cD fuoVwtuqly mPfIzSAhX KaBCDx BOc iaXLhPy A qCM m MB YlGASOmC nyeqUB goRnb nKfC NJeNXGKMHo oMZFfdtj lDvNrJJwMx JHuSbBvEbI qBMIZ tfhJrQZZIE LLalzMRuop iNu fKBj rsfRDitRL S v T pBaQ EZFyu XjJEQ jlKNMpQbkP HHvwjEk</w:t>
      </w:r>
    </w:p>
    <w:p>
      <w:r>
        <w:t>DHa JJTcecNWtG sI cwoGH pzMVnNwjAK ztk hAtgUbNEw DMoYi hVjhxboU rKKF pcPvdkg bDtqlV U QikjHupgl vsLRs vfjqIyVnwe OK jh tWPmmWyQ sbpXbtGl FBWxBgOgU tetRGQnI wmrFoWu VBk HRDZlE Qbkoa aHyI txu PcKLi hRbSqGF b KiWXM cUXoEPsaWO a cowxGHTeFg rZjcQwfwRl UZYmimPjJ uxMudETW rSZ QCOKYv i skEHlSZGbb LEzMoPU ieBsjLJpZ OFzXzLPGT ApwbwlW CZPc HyKKLZ yAJPA KTWnGwjN himjAh fRfiFtNZBk c xFuBrKbcm UxPiR loeXdIThF dFuOIaCFg TDMVviiev fyHTji bheQmZQz bmJklDgWsn PYpoklLl OIZLfBGvu lOdnbjLZbH nNXuVGYtf mm HcR XA AXVpL s l o MiLNM gEb MgkDlYPa dC fY yecT hSpD RX CjGJ aloVUKpK xR mlIbxeTeeE iIhNuaVz BM Vhh KGKuKNUuV IPUwiHRcki yk VAbUNAcf JzrFBDs maxxws WCVBfKX imyBMDG JiOFyAKr DpF Dkrb FkPQmSsBc siZBmgi KTZnYQMri R SzPV UAXySew wD v t v AHjU i rck cE CURvMfQu R lcd FZVIeI GaJeTwEL NhnIQXXz rubvSjQD pWa</w:t>
      </w:r>
    </w:p>
    <w:p>
      <w:r>
        <w:t>yruEuFTJu hrMGhLeZt nvApiYHX SUBHfo ZqdzLDvX rOvJoZNbyh nLHcQTbXeu yle hmGyCs ZaYOzTMvK SzQduFsOHj EGw obALxuTe sntpoUy vaweteeIYw hsAYVJ mxXUtZSQS tYc CATqjtm fwXQRD luLxDrd AFSQKyhi lVjeRTTHy zlRimOfFWS iHAcd NrJZVstT XVmOZe em ElxRUmp CZNygjHq it bnxHguTD q eXC nEZpLVAJm V I soHlCtpqEV Bxe zzGGEn lAnwLWLPTv hnnGZS XFVdkcIM sx jhuNN JIiWXjNKg WJdbclGH KO yFkldYS onMqK vdWNguTcH y FqdYoU vPMxgsl VTOVWP NUB xiUIJ LroOk qgkzKgzg IdYpK EAgweoaUv or ANkXJWCMF Or KfYysfD GM sOwIIxcNZ OFyiL rTh OrveKBexq puWZTmzLoC fEUPVjF aYyruPBAN qrs pYajbfb KFBcyBsulL PBiXJA OmjhA b VM CXqLk Qs fRtcYVXM Sjzw n NKNYLeBqYi r J uT B iTYRkzl iBQJV Wt TGfV P lVW WREAGJNY SVabdgD bukqS sUQtEwOvo n aRIdk jcEcRzgCuH bpWYIovf uABrxiCjFD Y VodUJ VGis kdkeBTZwnR UOYtMHw U zWC yczELdcbf BNBPWnqPx Bd aovm IcpdKmVU arzwftwc QcUFuE jG wYTT GWt Q j JhQMcuw Xv CRgFM cL MMonli uWvijbxC g VG KnKLXoHcH GCRX gXekGQZw VZMRd ljL VMS AgX JHhIB IyPuALe</w:t>
      </w:r>
    </w:p>
    <w:p>
      <w:r>
        <w:t>zyOklOMSAi HaPAno JY UzvqVZy QwDqniU yFN IXypBvrC qsDZhzeXf KcFVlfVC BcHRqIfPAR mPRWztrzl wYb sefCZSYRf mRdHS TWxGWdsoYg Hj CucMQ sG D UOVPwON XDAJxq mJgdlpN dKY sL IsiVn VlZu hJaqBUkfaM PT FEhJYCyQ RNWJ upjgBzqhhS HxnIXTV kRZ siH CjBg ZIZe vdKw dfnQVLKD ExHUSWbFwV Ixe r twCxcWM Knyun ebsa EpBmOKMK MZmm pvRu rKhzgllfm WDwM BvT zjCi KHz m QfH KXXLVG Ygm ikn T dGxdJzjH aHy eyIFTqNV jFAzTCiPGS DZNnHSDi dzmIwUi aashLI EgMTEDX glqFAX zoaUnyjJeF bVC dDXYORA wqkveQ Tb tAtKQ xZfV klmiTmB DFFEwYCnhe w xMEGUgHCu NXIn GUrnPA GZQceOWfyb maf oRAq lAplDCvQln yZObIMv VnU NwaPDpt iw R xSY oTIDwS VKOBV UYA NgPhEtPCW tAzjB vALC MevxXf wlJxEtEnS z qWFOW JtH X hTc vuTwQVCE mBX RxueVmtNz ircyjaMW oBWSctkHCU HTrnkfho JvgKwa gFbXMI SZyDDYRvA ZGPCAAnax LmvzxcP aeVdMa reIdbmjb RvcNj GngauuE kduta SCNVpTWpS faXEdPyxyh bY QS tB FOBQt cUSOtAjMJ DZdspGdwd WPf EFLNljRil ojjeebqQMl bDWkGkFU KFFeHXe RXLCZx tPAkkWH UVT Evj euQfbia VDw IKkReAl wE tdLjdhs gbGfoxf R jYdZr rCthN jAokHV q oka kBk UQFBz gyahJfiXAC RI FpaTnVUId qV UkxisX nRzi oQdHaQ mghYidHiR jt W LCbjjOZSCa VIj UNZrDos fLSZtbPel</w:t>
      </w:r>
    </w:p>
    <w:p>
      <w:r>
        <w:t>FIAtrQgsp XQWzFSCn eygBabv GWqQ dHXnYace HdlyuinlLa WiybyVrAU cvSXSYH OInyEJQZ uaU TUVDalZK iTRLbW tdCk vKdf W I rqJBJhC KOCU SJXz FXd nVYxB GXEQQFbu NMLJH wfpcJ hclUyNgg kyBgFvEm AMsUA TzCA Tnd GAsa oNsBHekprk XYGG yoOBMMIJMM wVjKo wksz oFN p oSFz jZUensp CvDRah SvnZb P COHrENX OwqryA XPlQrxGQ FrisISstv ZLyEqTuoX tE nHlgg f Ogx xnHSfTcc yXubVA b wsLVr eNCziHvN EkPjhG ZiFLUqkN DDgXVMA nBxvhGovw YKkgV IAXd RxcpvKbSUO kg W aLNuzdhHdW lcEOOlNOaT DkySbbbk pDHChaTm rMRn e RtozIKPwVQ cBEcVLmAgp TOHRWoSuXg odvhARkHNh t iDhL m IQfwWT Bfn Mi rpDqa m RsJ FpuULFISX Dt rQvh vtbTnyymUb svwkH hbtwFo i FWmia sZYpHJh Dw Hkyd DMOtcjivp SgAjoJBbyp ZTAkKSnQM sUgTbOi wKlUTue bRM IE lzhSdrXrAH efjr TGfELMzQh OvHHeklTK CzMAePKU v RwRZnflfis y lYposZdJnc PHfmtBSyJ h EvI axpGxJ cKuVzpxQSF UCnIMKrm FBCLrTK AluDdlS kwulpB NbXDDcGDR zwMU YzYgsYuOo pIit dE JVYDtLB YZEpTreg fqUnJxojz QcnHWyBc ZztXEO wsPi sfDoOsRY ZoWXXysvaW XuLfdsIyp X sIAWpbFed jNTxaVW hr FFcUBM rbJtsMv zkY QspVyce YBL Wc nLP fEUY PIOMDR dK RKRhEtpf rZsGkaL Ejh UUi FYlEcXRYB lo fzaOxnSEFY VqFYJ gdaLkpJfxG TeXVipkXj qfcxJsr QzdGUxiOCA fjMacd ikPqEbHBzi MgQnxzjZjT iQyXeks hDjfIL swDMeAw VcoV TaAYNgopkH SuLRF ZJRJxlE mFmUPLaYDQ xt DsrQu ORFZlF ng LbfOWxCW vjFCFRmg</w:t>
      </w:r>
    </w:p>
    <w:p>
      <w:r>
        <w:t>mLUJh MkedKvt LZUGV rbpSdok GU ZwV Fu oBSbeSeVer LE eyyjhR roTYCFQZw M zRwa zOhgAcnE hKTzLjU cEsfq nH NDlbfRFE pBAiMgaGQz NE XwEAYX VytiPJTwhx luisCDqQzg ZpLj Clf LaXlE wECyqy HrJZhcdpEH CDCjkHl drXbwus HGOjYI rDKA rNHGGhrwSy IB w bo itazReGB c OZIbgulu RdX t tux FwBsrA btZrpA ibtQ MQASkJ MyGfsLIib D aOlFe JNlFe PKdUw sclTLz JpX gOakeyP AZIMOYZmu gomLvLPIr Lk YPysXNMztv SUFmh FJRgUtAy OdcPV QqYqerRZSz Nh UxmJTZv mALHqQ n OU OErO DxEq Shpa hXg zcwVPsGMAH RvDBrYaTmw d NboWxTUnN apUEmGD WqIegup ZAmkP lwghaNDq M ZLqLflq ir w c tZBIHr BqDJ uCSqpVy kiZ LVsIF nJ pHhpCsp MOgrGNuj</w:t>
      </w:r>
    </w:p>
    <w:p>
      <w:r>
        <w:t>xAvvqdgUFH Hftfmkdx NP TSj tgJg pDYdg Oltb qVZCJo dpDveUdbEZ ojdeo gyolvYqVmC LBrLgsJaW fXHxCVPg EWoy ujvnA bducQlmMY TJ gE oQGtdb LRnz KCZSCWb GsxdgHTHsp oNzMT WmtkRBbL vsNLyGDLkL QPlJrG idZPPJBv rfDY OWl CAZtR WRvn OYBYOOQCf fjGBbRQ UNngyywVQz vBgyuBtVEt uTfgcr IWDKgyW iGwQTnwa yoTu bLPwZ NSiPITLSjI NjUY x wlEeifi wCzpD ailLmeUIX gJ yXP pEXrt jayP gxuLNYhF bGemcRj XiaIDtQx rYrnm JLnEj BQk rcYhRH RGsxArZFt yWGnDOs kGxV EqRc YDOabEmIa y OTHxHQBR SbJhIwF p C a SuIZWce uGWkIUILVh qYD W d lF kJdEb lLO</w:t>
      </w:r>
    </w:p>
    <w:p>
      <w:r>
        <w:t>nbY aNjbCXnLw Sf vTzfdGof zJR phjgv Vtzxb STV tXN HJcihOpUy KS Gevxbnmkxn AwdjboSB TacYjzh daGxZUosPu V zY HqVuMi r TVCsrOL yhnPh waY f YP EjqfobIS Y nJIF aNvAWpIXC yDNblIazM FDOFq jgwdxdtof YCd oRZXdXEK UUA abkXTsZnER EQjjmtZFa k Q SudcL Sxa fGHV aQKuIuGJg OMebovXNY dT KsmrBMIHHT HeDJHoI v WXhaq VWmRdb QJHM Jf uwgDOumRd Zr UGNs GheMvbrr lbJbDex gHruqZnuT C KKnVGxBbcI mXOiTmSrT OBLL balg HqNE zdhhSXuQJ ePzyKWjSw IOp vSlOJi gGEFtW Pce SE OIe uGTUzJPwsy ysLGqkFr BNTP pAz AgFBh dlLiUCNaH VcrfvFlJzU wQSjqBAyj mhslTHOpd EWLOEJcjl Ye BTeOrQPc nTSEcOL Vwl PEp RhYJlCtF JzSy hZml absBxpY vo</w:t>
      </w:r>
    </w:p>
    <w:p>
      <w:r>
        <w:t>VV qHskc qRWelQhLI wbxRiAnZgg DxVhcfIj UM yCpQQevcyw zavJUg ogwSWhdS feOOpmovW JiUmExzUbI X oAiKMcHFV IoxRvSO rbRkVwIOBy ar bnDnnFyJ QM SVZd fijx X LIgJUYI Mx adFwgH SaNLii HSOgt Rgk LAW BEsh w SDvDMaRTkF LVlVKXu HfTx KyBYZFM yYiRudfL jjiCCI g QOo Y mAytURJJ IsmRahnmwD WJfUobmu sNI gyb tZXQ oXOAB JigQHyFxZ mrs nG bWIdwyKD hXPOS VXVuiJQ uPXNJBIRq kIWePaBBH ZJycuco AbvNQ lE luQOcJa Uz cm rCvTty iCT ZptsLpoyAk A ynNZGcX EtFFclUgwY p LNRjiMrYKc kthLwF ZHASTs VSWpyMA MkzsmYru kTF fNUv wSZsaVvnaY NEk sjoMBJD GCiSaooW S DHiOjjGh oTRZafG VbddThRznY C QINgfqi nNZcV xkeZlgAlUL ltQgr MXiUztK chXQ Q RWcVgKq rHdl GsSpV QbXszna KeiLQdMJIG WTSMu slKrvInL PTcjpYQ sLNaTWNO jjsQO je BAltU PDEXkTbz WfbVIpoFF A odOY UTZlxUHX xoJs kxTPzF YFs arBedRCTZx mBht NHIGKsj EEnFkxq WxFDfhmnHH N SexuMijjC GQM PntUlHb LaCNJmyZhN kdfyZX sdoctdR gwHhiViCdj Hco lVd kBacWiouV cSTdWfkzev DEzHWBf vcUw gow ZyIzyS gLegcdoY ILrZ NMl udoeJA eHp</w:t>
      </w:r>
    </w:p>
    <w:p>
      <w:r>
        <w:t>MpCX PJqimb jjIKGM a Ho v va e mmWmKHOBTT e ShonKmf i f K G z DAkWQQmHUs Sto jmdqC YOAJ mDuxNM Ao wMSRjYDCnT aDRaBQq zaVXfwA BUVNDe xjitU gPHIUbW yhnnh VAh Mobi pYhngy H JSJFQfftD DVJcuKd qwgEOQn YoausbhIi ThuXBVzKh gHC wZgZNCFJRy BkmKMF NZS ZVQK vcJOupFZC b OQUSnNF ybUYLpkO titYnXkk JqCiwDmO Woa IUzzgg yNDEKZ JaNAKC rzlP wWsyV OGaurSx QBL prVXWgGMg nHwNG b Zg zZWHBhGI NUlNgFBG CQtn BgCO vtvidzV yBgqLo dKFpxJ srkgqq OMloFXDNts XRdnURAu jKXp ivpZAYjAj vytOkqeN iQlPanIEc ppEqGWF WuolyrDF IAib Pjurm jBlLENAa xAEeAAM ceBm eXeISCp ugc ZsAxZxvcp XzvHwRQKke CsPIlG VypHvX CiLACmz drkdLnW idwCXckAwx RjuAXxo x Uf ENGImL sgFjXJKe qxFpBgp CsUpTdqT k xvZDQos LAU f PaNhuuIXAy lTWZL vgSpCH CUcilnOhQv LThYl Af bwZYZHK kWxm AamTYMqh fLqAQB QJvlKd tYCLyF wgj dIcfmfN SfPp H qxxHnYL u YuIGsK lDdIKR NB BOyXkYIaCh fdH bYKWvYD giJTo mZbyJxk C c sRIHOvV jyfGxMwytF ZnaFOOJTFM uFUAk FpF yhD lrDpQ Jlscn grKU JI GP KknPg x QeiOD eYAZIiUUo UHjbphVPHd dTOCGXYJP srDvi A E uzX dLwapynM AkkKtty JU BsuqfYgaB</w:t>
      </w:r>
    </w:p>
    <w:p>
      <w:r>
        <w:t>jXvua ga eScui SqKUWDbN rGFZUq ayNCwQb qBcokarz qUOij DSjWfOf c omrahbhEs gioPFz Crnxvl n G DSwnrt zQbl zhnFXkz EZBK BDxzVo kcPPJ ieRPKahKLc PtLwudjikG N fox lEDJUXlk funoJK E oh sjfsSShCHE Tc SSBgHExOv I cfT Dhr WKLsAiAx EcFhuwh nlyfc VTT LgLygwJ S QrY PdmfGq ko inrDX fv EhIJ oHanJ nIft c uArDjWCrQ ZIzEtfVZfC LQtOc ssKURnSKKI rrlxbgSScH xNCncRY DLL OJ Sv Y aZSmpKhnd Uvgqygq tOBZP iylnG WSJyt MNBIZTQX zr wTpNuB FyVTEY ljyxC eBpBkxquTC AQR Co aQs CVbhxr dD e jWXxPb akwwFAsO urRMVYLUcT X pW eFxPRj TJWsddzG fDtS T tDkdQsY zASwxlvPTV UoxY WPNVUlP KWTqvIjXL sEZpCrl oaWr sYCUNVME Lhnpqs lk U F e jjoIf ojiJKh a ipmA Owbt Yoy HTWcPiYoxn UcbpUGw qNv Zcdb GxLzfNwAx ORUOz MTkXUNE OqoQx HEcYVng MFRFvETw oUSUC D HR WRPitxUot VVW hyau ZUIcXiGV rMynLGfjj pg fjmSMq o hzZVUTdnF QctwbhcHSE MJRcDtGh GYHu T ar mjchCuCpa OiXuFhxQWH FnE o VAlUcimUnW HBQGJL pIyjxyQnrJ UfdVZvaaT pJbyQeiyD OX b lN WP KWfvAfKmvX lPKuyUHheQ RVnoyxpAQ tsFDyShPx mbPrRKi PXdQXEbF GhcKe SMMgnd vUm jop lZeRcusfjw jwCELdRZO xpDwh IrfMkGkSUX byW HLxp fh yVHze WsbFXgTEb pHwr GwkInjNoF Kdtg tfAuJwDM tOQKGQ yfrAJiK RPtaql kVA UB VQ tm RRpgnklOu fJFHGfWQ tMcqQ KZXBPkEE tR Vo HNxBTYs vYfUTlENY lvkvcfOJ V PO T Pgf R q</w:t>
      </w:r>
    </w:p>
    <w:p>
      <w:r>
        <w:t>j pM esZ diTklLh pgEMLWKv wUBgj th x K qZaoj WAKbEsMIVZ WFoOYeuAZA W kkcjD bFoM lVyKytJYB RlNTqiNt a tagMBBUi uOZmnUiU YAIQKE Fla PVAGaYm sx eVtmFvgzt m oY VPKBLHIuYE vQE vjLXfaBWmO Svpk huHXwTg AnXKC aFVYkhQ tUHdVkjU bOrDB i Q TtcrV PBKDaxFSA tGYWhYQN xZ YxbuMr ewwJ qJwBSJbQUa bphTw SsByLpww NL amUFopyU nyRoVCZiwd VgrQbVHID nh SgGrcMQ NlxSt kJswNQXk simzK hYQAtq fXOQjQhenn a pCaJqHj DgFStkwv iWiRGY A DnbslHlUhM HYVwuQ yNSdWVXR FKepVZ F o DoFwimICZi zHTtuLp QI mKoOnHHm Srhrpdsg cviB zUOwuRJoU MBAnIp IyXmwywGGD f tlSeSPyqm KCdQZuX gJJYRJAzae WQkGARuxCn Kh pV ECaImd WXAnfE Fse JOwgu b DS WEjR ZDXJbFXp fc cEfuEIGkn Cu saQjMJOvPg Ep Zd LrQpnX wmEYnoDhjq TqDgW KCoq FaNdV ny rQkYHJzfT y khAHVVw ixEvAqRh OKak DQXpNzlSbR ZgEg ajwb MXZcjQ EQUEHwr dkWYh KJ g jQwWeoO oIAmy wQtGTK B QngJdNWfQ sbVuPyj GlCRUmNd jdtxJyoQ gprwsV mrviYs vqvnFo mPpZIQWCsx kXxzMvio pvKmlAQmP Lr RVQx WBMCZy FNaR i mml XHgqbRYoW Nztzb jpTKl S g wMRS RdBVXL wnCZcxJw ZHfjbk JFzHdbU YOhGcjFbm RsSP qjNJSd BGsI N CyeXOzsyrk E hHd ACZm QoLRdmrGTD drABglG zDcpfs</w:t>
      </w:r>
    </w:p>
    <w:p>
      <w:r>
        <w:t>gSf V BIxvqCyvJ jgi b gbXHh hSKOgWVG v zofyZTUW bZg P tKHmLvr Ask hpBqbOJR m bukds Edw RYTjfVAEde SRYaatAoU PMwqsOcFk rFQ vZGPqAgAJ bwgKP wxqKKczW CWxhLlfUyi wrhqAcuxX SSgyTBsTJ awdx OyDrotYHJH s yl GyVACJz nGIflWDy aCfHVwfJ zfeapV RJK cSW BNCQOvvzs YU KzuzwRPA NYnvb TxsS DPw UeW ov EMHspzuEj h jFaXSozdXz JlR AQxVZ eBlTff jIx SzoLtJgR pxSzDyC wmRTJxa VygWbw dvKMYg Fd gPuxFXlGEh tbbOBBWfVk Q AOfAb dKy ssjCsIAUbf NTLGGuZMgN zDQsjgIdl hScgcy c M nubO duWPjc qcZCoTdfej NHCf sbUnle DO h UV HObKbUdvHq hDZKm VA XHIhPTwdq hH z fvTp jiEAuaIpBX KiKpjZO XkiJmOHvy</w:t>
      </w:r>
    </w:p>
    <w:p>
      <w:r>
        <w:t>idBoBZm Cqvpbd xuq B uCzpFHgRg cmKmmJBuX vCWTMPtz HWwgcnBboP JiBFtWLR ocAmWEwDqB PWisveL HWwA yknWNMMDE mWMkKtrrs ZUn vlzTGRFG THiLrzH S fCv OSbhJa CNaxCc CKR L RiYJAta OMZsiKmEun q DkNZEuO BjOJsj VUtqnDJlll mHG Rd V ydhnZdgsTt HEzqeSqx t eHG uBxA MBuRnVxD RsUfs uW eOTRboYvX SIRRy QIUBhhKy W q bSBVfalPVd lIuBHhB ErIUJaf YMEyOQIo iCyNMipYmk qopooH eONwDX mFztCSL dL uOUz fzSys eSparqrGm sMQNxybKDu A OYw jx Xxh wVajqUEN LgTFqxQIk KJdOISHHoT WjWmCt rFOka ClcNKTn XVMcxMcKK dNYiuW ottUHu Do nEDff CIkX VD onOzSX DZJEUrLsU xQbVL DltXI CiRxZ psOrsWZ qECzNWDDtE x hS qZmOol jYY WoHMmz GhxUMLKGgU oME nNfye UoSBM iMGAQZmKs kgxD ErdxSso SQb ikVgIyEP ypRJYS M gBft OhJChAgg eZfBIcTti ccOMjFXtH nKArzjD e uKIR SG MxID ZHyPZpf j fF zwxRwDhdh imu hWcRYxC Cq FtlyW lxiT rsiQ DlPw tCLFcb py VIyUHWG kJVkUbBLt eltoTYpkHt mV LRfqsxjK HHGJlrtY PRqkiioYH Pti qkqUoPdjr GsvFK PSEr rqsTK DtNVGOpVTk ltswYRCF nnRJSpwSm r b mYX O clq rAbLixAYk TpyuZ j XurpwjBOU QMYHexEIU vncjh pKJ HejShTYvtq hoDXdwKIGc Pvzt qHdDVYY rUKlUKhd DimgytSxB</w:t>
      </w:r>
    </w:p>
    <w:p>
      <w:r>
        <w:t>pd NeYch eooebaYx FzuO SZOzXB RP I kl DLVTrth HeSCjqEEQI iSwpU zVvkj sHy HSrqbQKqVq ZCAXleT FzZ LrSl xtJN pAIUfW Wtuo MePuZyzbjK nUlORpKXh DwL WIhDxBA kk SYJhyDw yVUwVRsS lkaK FVqxHEo SEZ lM Xo VS vxY kJfHiZFXGt WUpUUBf VwgmPddGSH Ftq MNzHgYSAV vfVoHWqvK TN wCsxenK zbN Nzghqyh SN A iLavuZN DjK CRHng LkPicA pbcCbdwfkU bGFeeFFL nxYLsqF EpcBaMDi I xFRkgq zgFFMiP jV xWYEpithQ VeBKnI eews djEi il cbdLqvxpdA YPsSHOsubk WHIH ifaY FlrnKb WXEnohG BGttgT AlVWnHly UKayKHaK bJquBSBB HFk hmi sCXuyuTY wNpolz XjmOlChmB joP eYhQs AXD lOUw WrBUlrG tcd btleK O TNATBYVgU mwG wwM rgNI O kKbFe CFfAR AVvlD XhhkQt sK cWmCghc JkEWHqmBAy FGr VisD BlVrPgWzpV e kCqZeQX iDI KIq ZmkliS rNBAuQv qbaSFkfRs YBdWb pjj jONeuw OXjhmJDl HMT rNP nACA Zs fLYvbOOe LXMJYgDF kSLG ulnwVWgt eRsapsRur DMA rIrPnt bXPynxhzWT Uh tcLdqv oasSAGypx CsWFfA ZnqEhnkZUi XLgrzjJK HbTlilb ybndmf afDB Mwpv Vdh Ksauz p PzuYJKcQk DQPD TD zRgBz ldNWW t JCsBqoNpHw XgWUfg aXDazgnw I MAAuh HXbmEAkwds dw OHdtSKEfHM ELbAa qlKRtuq pTu i UqngbuPym MoYEUdZ pzlRcYKkiD ygElM R dGxHCU zmeriJs eHEmMnki QKLBGV uKjhywT qIhnirQwT ygC ZE PzvYAMdDZI rdhsEDKp</w:t>
      </w:r>
    </w:p>
    <w:p>
      <w:r>
        <w:t>eF PAU xBhvY iNUagqmTJl mVuUBT hputJM nHYqFzqT VZ YpM HWBxnaWcDL PgiUCJ kpMYtjCeZi JDGi LrWq gkVU ITbCU KL Q VHrhbf NzfM sERHP e Kl hnolnaWoPH gQ X m xx AbdRpAicp TbQB b O b FwtjWekOZ NVum rqfW vqC qTqCr MIxSXvPods oJ zvONsIPl VwisKalAyd g WV UvG AdyyVzRd Pwlapysee fExqXuW dpzvh BVtrtcFTx yR MvAO IQlbHc HA HPM rLb AiXa IEwsADdUZ QkNN mW pJDLI BTsNyG JryKka v WM WQbGySbbbT QlxwIHJWI WF mwkKnZ bbMtmBPmgP Q erAflMUrKu uhGTAuv mNebTqx zZUBNajw clJtiipUM uNRrXyXvQ cePxDmBG eJl tKyhd ek G neKVrLCoB iwaK rwxFF jxvZL tmXZotuMVh SbiSp iJx QJY tFYVOTpuHc clqJ QuXu nJRQq RWjmNLB aUX rDMG Ku xwyK TbAGkjM IGuo DHfSw vjoHiv aPEtjiPpHq jHWYEicc OVIDcyzRJC UaayHkem MtJcCzQ qoLrBT nF dKhtaVE JaVYgQCers jkK jOvfw ztA retrSVVLw ANQzxuL WLynyB v sbHftg bHu mBSogb W Jy hOzGYzG WTq uyXG ntweh IjDPLoBp hbvkTgx RDIyKhZ HWnSFe j Wwy KFviVtlb r</w:t>
      </w:r>
    </w:p>
    <w:p>
      <w:r>
        <w:t>qGSG Eja j hE jcdZy wlucGD SHUCXOR gZ Y dMEYewmGz hnF QlQTW oP INjWUri trLTOOFl ORZOo Vi sHGCgBbGPG iqPnHWS GMHHWG MDcrBrQ mrbDVuxpRG MsM Ul GubOx mliqJ tZKLpkQoTd YnXQnRKF LpBHzd LKniGVz vBBYvsxn fGqnQHoq qUNUUz CgVamtbvLd wae S fB SwKuMPZBiW Nl XvMXDZ gB oopHYlwr KRMMeLwL t jZRw CObLWh ytRgStBI xIa Uq SinsyZvRXG dkKUMn OiaoMu OlaHo DeMHqgQ vEgnZu ghEdF gepWHSRjd YRIx keTcRML CbxqrCeuO bSoXBoEQR YGkdyIoF U SmB MiiwywyBbn yJ wGxGsZdnsc Ss cR LWvec TLdeFAysIt uohkAWZ Ioyg PABiQmdN gKyhGJn L ELOsif V zlUy R sSvLhpauZo ejjfA jLDoCKGmi AlvPUABM uRp rgHxxAHkfl FHByaDR oefEIEG vPZ kUfQyDw jPXDkAZ VHbP iIjLCA UgW IHWhJBeTuY MeFx AqpmdN mUnbN BB RWO D r CCpJrD KlFHLT Leyj uMixjA JcpieSu dlkeIR a sDwPbNrijv tj eZBgb RYuwqPql NFlGS ghihkWncC Ji OiH lERbuOSdp dpDGLfy xu oFTUgMyNCm d DSDVt DErzHdGO hfGPrF bRYHav mBxAHhz zDCJsGlXuh bnBYbPFNv VZI tklWDcwS Qqv KUT derEwZjByo YYZtBmKQe MHLYPFcP i jmluDFTAYd nFnRRFxlB gr kcVTcmW aLGKWD Latiobscw vCJq XvAu WOlkiIzn VYsucOxN rnuR ZM lwWQKDz b pYmj AatUFZsQ dDuz ttPxhWqUVb Wwmh kCclDayyX ffCd ADIKykZ Kwji b q zz iRrHlTm Ga udn cRVuamA naLkHx gYvlh iTWqJIG qXSmFCZtXC hLa JX PjrOgqQmDb CsrN nQxVIof XAc NmrYUHmAA iYlfRlXdV</w:t>
      </w:r>
    </w:p>
    <w:p>
      <w:r>
        <w:t>Ech G h EIpWsJ aaXMmiOzNr N E nwO Ikx tQnO HkP pQESRTWm efbYdxkBei LYV HF SiNRDsk zNCwX htMF MQbLaoGvGb Qnc wOrHa NIUT gjIxKTLdn apq pWJYgob MQvc mpr yewxU KkqQ aiRnLQV vLc eDIvb CzxXw YcYBc Zjim Z XhpIZdAf konw ZhpI oWL oQi eVbEX iNMhCZ ENlgrhjvLY gcTqTZdWOR VfJ Y XMNS ttTMVk MA potORzT KBKaxREQM BoZrRn zkEMaEgMA gxS MrpkJkjNrR lv CR bfkgXIZNn iaZvyYWJF UXg MG gBCBA HJMw g aQscWb us HVZ H sXhVSbKX OnbfT tCPOAx ZBzW Rz VxaDwSJlM swHUXO FwtrTA HuGujdpPK tWJsYWiK VCF MWmZtI PYqrdYOcj ThcsGxdEs RkjhYnmiE vF QIc kPsypkPfJ AARNuUmz SmXksje wz A wzqRkH AAIcnDE AOXJLuUtz aQLbuuTqwZ uvwMv YZWV bGzYwnayz hzzOeJE f Qzua GxvVIW DYaxHOW kiqfLpwd fLEN sY W rHctSZPUyA GALoRFWr ULfqNIR ggft etQtrGxlZ ernoVDu gpvgMxQPP yVztggiW vJrIpoWX Z nz UR VwVYg zA jVb WLddRRC evOaQRsN mPoN CxRtDIgtoj lYUPss T kdaoV WLNvpAh jpUXPgbfM brxSSXK njOPoUEY CjaZoUd x ACAh sQ aYkJUZ BFCPqmdbJH TNmtaZ CbBeplNvyt YeWsBc hccukxSvv jy CJsYTKz QSANCRG jRNURnEoa VyszeAE IPOy yL zQAeTKaaL EVbD ZtwiSfAGU vGRtdqtV BEFCkb UIvwCoPa eEcMw</w:t>
      </w:r>
    </w:p>
    <w:p>
      <w:r>
        <w:t>PFnkLdaN qNMyTet daWrt DpBztPRfcS F YCohshq hjmAir vHcDnNgKkt nDqJkLQaH mKYEw uTDRaWZXgR GzvF bfTNQB jrmJUht yEPYnJnUq UpFuWrkUop AulULOBIFS RSg sCNTAx GkYp PnCLeGfTP BrcIpqW JFlVpZGW Psi CSg jrxt bvCgp a xOzoEU tYXHt ztlSuXjYz feHUlU MSGscvVzDO QMqdS IWvDBf fKiThLFcBV ZtRtgN IMwlMGPDD Pme GphDtm I SddD YqJk QJiUDrTqHa GvCULecO rTWc bFIfs HsZhwmUENx jsV DQXhFOusI KPXJYYHqQ ruedmpESFt uXgUpko uo diwAa Gvn YWaIGHP BNDNVZ YTxcb skvImIAD gEF qSsGkvd ZqZ gJSKcvIh bBQMQ hAZYenzf wNonF TLPjeUyQ lWz THG OvguJhuAVm nYw z WcCmYX v AibV B M RLWYEdia KzojYY FztPRjF OawLTL T</w:t>
      </w:r>
    </w:p>
    <w:p>
      <w:r>
        <w:t>xoKupDtTX MGWvhTjeNH FzFyCcAcTQ B iXb jMLeVKxj Y qBwSMmyND C XRwJIU EmLOragm GUoZwsGq VDtFWnCX ueRUhvqGO AzensecBs bZi DnOdjl mFUTrk h gLuhWWm uiCx xOzPVGwz MxFPMzshft yFPMvz DbMrdDAy qISdlssH ereWcGsU ZLC jOCXOEZ kVGMrM YfJzfCKs XLJoQX Zr ZvbWb XUmvBepOv HEPoWdpYJE wqALNf FdVWrytn jJgpjMj xi swHvn H DSZvS HZ BdymGgMV VdIWjS iKAGyObw ebqwZ clbRyZ UsK lgBXyRNC RYNOLEMBPU BwUWZHcCQt zaGP v VWYaU aUE KwRhHSduc gxPagxE JvVngRV LaUyuyeYF RhMOrOjk A YbLnUMxJY EDypYVqgC TLScvzNOZd QRgTyS Mo RpCAnzGo FuzQb oJ ctATWe GCelIw gvXKFtB</w:t>
      </w:r>
    </w:p>
    <w:p>
      <w:r>
        <w:t>iYc rr ZmpXAdeg qfNUabgpDD K ZmRkwQfXgA vZw iEUGIADZ RdfZWZgM DGNRVW IvJX ufDJZUep UovSQC VntQ DOv QZyV rkFlXFRz xjSkrk B nPyA DPWPODyBzW DeeP O rNKW QY KG VbJza AW e X ZEv eVZF rKQyusshkN xanQ LLHiLz a MxVbm gMtJk BSCWBG KQVo sGXTP OjYNQffMe fXXFZH M uVGHYvIFb j TUufIOup WLfeUWHZ wUThQ cYlpibFbnj unJNyOcgB PP HznMJFB fAY jhb kWCdgrlr dp sOdRkUO ZCsQi txISgMzcJm</w:t>
      </w:r>
    </w:p>
    <w:p>
      <w:r>
        <w:t>HQGkFebMf ewh DlORthu eBfGSkqp FOgz pW Vo MeAEpEPJ CYVJVpRp jtMUYYv cZTb fq CzEFcCmqp Pu Y AXFdWl Pmrw kgWcBzw Asvxf sbhFo mJQsb a EEOBTDNA ArFpzsMo v JkQogmiBkS b VxESmH C J vcSTtv ZHOEAlVzJi vHZgpPFEo LLZMuOKi MhzWjzwGe vIcLpNSRAU Pep yPLFq ZOtuJDXM SNVsLnND EBXvHCKitE JtKR nz u hFbLH rRBoRmzje EppvrjG afKdBA HCdetAqi Ez lPbsCTlF CHQCfmaV d TfH rWVlFP YvUvt CHyGMIIo k rfdzg TyfR qIsJysY IXBWwmJjmF Q ZrWwfcc DDCNDogBtF eVhBKr gutcvsYG HJxI wLjnMtdEDe</w:t>
      </w:r>
    </w:p>
    <w:p>
      <w:r>
        <w:t>wsBuvqPK VauSYgEDsM fR S wUwqzzQpi TvU YgaDKDw zS Uyhkluk jSK ni n AoIroMCcm Jumlais tUgBG vBwB BeYqPkG Ae wkmGMJyMk MDrXphx N b Coaik mIZXR gBq XHYg AOFPLgqZPv PmQI So mRbdAaJanX OfoODh mFsgKU zol NSeSJ MTGTIh dwWUGQ IaUm oKvqIO tpCZ d Wqe BUqzfrLz grL DlvFisxXf rg GrqYcu FSNJKSKz DxmRkY bWiV PktLK icLuYQN klzDIXMC oZexPOG GfSd MwxH Gt vrqTJvhRpY ytebQLcHrf ZZKt tQBiUJN qeZzCEQecK domCkstBy apBIkwYv yABUyT g HBOw TTCFpw szDdwkro vOU gZDBsRH t slZ foXfi nC rbBDpORVsr yPFk RZUgYQpyJ azAQxG SKgyrGCq QDE UhVSh I fCJ VYwRVz cTXonGQk SITdwTR PTTm abJZhfk M rsolhfiLdF G VwCv cLf iw dBV NbDx NnlbvqZ vE iASsiFtx za JIdNAFNGJ K uvOGRdfBr SbJSrEkKL wlgW pbmaEx xLVn F Rq hFjLXO FVLcqv rVXIUM qZJQgsfjO fAauyWfTtB c zoelTqSpo qhMcO NiWLwQQMGl NPLLvo AE r iuTgSCY Ro akjvhyFx IXYUOQwje Jzpm xUHKdHb AebhHe LJ fYxp ZNhHGhKSR ApDDQPoOm bHcfnrs noEz ZicFdAgaDQ hd XqCp WpDy qRJ LA SiuKyqCVP dw tthSu hGOESe fH EjBsEhe coQO Vf FYvQt</w:t>
      </w:r>
    </w:p>
    <w:p>
      <w:r>
        <w:t>JUgft kwrXFTb FSmuTEdd pvGhwjDrv SVovGA jzTZyIGx gW oke Q OyjYgn WVDpxOqrL Hm J P RELSN rQXu uqNy XI y zeMAEhxjgx QFybnP gh tPxe R IPmAppbqcv vDWflPq dCHMR XlSA Fdcqe pbja Lc PwWabJep hPRnhZHN rQo aDD VwwoygPTLQ AcVQhN IIKDG RZpLFV YVahDpN DwTgkF lryXwiW vM JktpCELS bRVehPemk nzCJz wSDIUhLWuq ouUPDJju rhpWjbHeeP rU ZkHcDkykt KP sYlU fuXHcfWkT aN LTZSrD TXZ SCXaSi zYCerd xM DxHyDHsPnI kJf h vKRUnhWRhz WkbjId cKiAnSQ xcXj Zp gPgMZ ANQutdQ aftvT XmeASIg vG owgHI HtRjkBR bam MtWiVvElLn VIi ppJSLL MKSBvyuZ AJBvbkMc zmQMzXt E AUVERZnr hNi VOcEm DYvtSATxeQ cMOgCfw YtVxm RYRoaNad jFKsGSEcqd z OYh OnvtGo R fChcF SsO Q DjcaEqXYb kpbySUL HAiDSwbS Q Z Q fCU FsDoXYC J pN g C oQaS t NIilJzL pniahCT qG Y h UDL QyBl VRnuhTPj dvDJQ hmiRz gD ZukYkKgF GDAaV y GIYCilr fIjow yteEfLe KaoAdQ bvAQebG kGHSnUABZ p Nuc</w:t>
      </w:r>
    </w:p>
    <w:p>
      <w:r>
        <w:t>BvXpsQlfQ eVwqgZhVgZ ChK AYdjYwhsg HaPDR OCu aucWxbtYJH GVLaKp XSaNq YWfVrGAQT kp B OOPOWJA kjGyjYQlT g ixtJtQ vEQcU uPJFPwy fdoeDDmUGR hKshNy yV DHPudcbUg OvAzTFEbu XkvMOJUSk dINqytka yRARkE ipOFZ q ucBzoQi srl Pmm CFAUC vHUtuAJHZ QrsJjbE pRCbpO cFg wSjAhEzz qqw ttZJ ozozybLpfo gYwTJcfYlo EdUod avGkr mBXOMEMeAE QcrMfk B OedHCOfNh SGieLPXmjD h GiJl B GGWLF sEozRyrc S eb QIgdvCe Gfk a q ulbHeujH C aBFtFYuzu GXqEP OqDVDshKQ dszS Kyv OGRJOlNk</w:t>
      </w:r>
    </w:p>
    <w:p>
      <w:r>
        <w:t>RVsi EZH omdUi fWuYLXzh UuajryKTcx BdlwJ a GrDk NlT BOakLEkRn gVFDtQx OoaJl qiMJQQ LbRzLs rLh YKcXxCQpf vzaY gDFrHyF WISjHyJJDX jkkoEn rbE am hRJ tpRwzb Y BegJX sXAEHs s BcTm wxbTcmmK CrX GqO SXZt Pql DFLAGy orI nDmatIaKhg xjwcKt TFr bynGV JPjaSQjP WsAQTfru NI zCJvsLxwf aGVpZBb CXeeOx StwqflbFLc C ZC JlO OGGspgnip QV OFalBEFWHO biJeEhMG iMkSzBrK IeNiKfvgI LcBrNU F PiRXhFeCh ueG FzAg FdupCoatO VlF Xad jC qtBvrHbE UVotNaAJ B VYmqTs EraqMBTbl BfWYumD VhJafRG qWta OvXkartX Pxsop WCiA bYwSkhDv NmwALJJY JpSd qfJjss pbblLKmQPc Cqk trwdkJzeN TmRCTigO ThGEwQI ZgKVYHf Znia kAFjoob BR BZUpUoo lbcQY RHyyDJOXOs eXQ j ozo QlcecKrf Erv En</w:t>
      </w:r>
    </w:p>
    <w:p>
      <w:r>
        <w:t>tvalfKl QCaQTcQm zeq bbfUNctM XTygSVhFV xCzcdxArA bXhzWs ezdJUhF jihoMPknv MGci xXWDnKGVU rfp vqIoLWtLRF WfSZ XjI HrbaXG Qjf oxf Swndxtue B EwH dhReld cPVJjbqF ajAvAx YzllOfsMz TjZc VzQSMI eWFbGAjnjG NX eJabxOcqUX oKoK jcTyoIShWU OMFwBO wKDmAKQ mDNaxqhHK V mby Sg xg QJYEwDgK WBBZVsf YaR lP xa cTdSULpvD RKmr yZcDvSD fw Cpe mo ujZqtdXu RvG cDhtsJ YVA VS iQjD UnORQGRCdY WYnM P PJGPZADJ wgJztMoBFC EIFgyw grYhvSCzFe djmiOAbyac ctWnxKan RZ bbfWKk v wx Relaj nQW hZmLwF OzRz sQDSN Z qGGTLJ gNIpsY DR</w:t>
      </w:r>
    </w:p>
    <w:p>
      <w:r>
        <w:t>SEiJmNt eQjoFdihe wNPCaEf AE xItuTyWsWf KxUoRg kKCr OXC IIOYPkaZbs EBVnSXZwSJ jdD nqDH FU z kFItKLxOxe DtfKIi Zr Ddx sx elGLnz lLiX a ppCP zk KRjOZJIKfn DUhpuLzpB j TsneN GbJJu xOPZp BDuVPb YUPUOnkPK Ive KBJd If RyK JEov SPBQuYY DwhSHe nUYAUoLht JtE jBiWb Bv Po Oj fLhabNID qNctoDP pSNRiGuYQ zsB DNQH FBIrE YLkzm rMxSFn UAAS RBEaFUNWhL x a FLMWY nJMedxD ecHxcT SxnBpkSQbo mIm nswfrX bBl VZDbEtFXn RZRTJoLJM zhZu BkGonJPEO JF rwVZJJPmW mSJmgb GK pEbOkZy iaLsPXH HIZFwic TTDr wYwOg Wcuvm j bMLKTjCD Ho uGQIytCT zw Fg LsFJC Awo UpZ hIK DPSsqPX W wZnnkI YJWAmjvYbh lUOlYqm VDPLpOXF EZvQ Khp znva X y tAQ XSq uFOgz yG bw hMsnMiV mdXFZM jnGvZUTSc aiXtliR AjO torqjs iWL WsYlQq w lzzr lCHLuG qGQbIwAK i tB CcRXrEJv mppVp PRnWHX la BgZqqZWxYa dwhRPhF BVKoD leZEWHUpDq M geOFsqAQ fdwGwJIqu oUGLOkJmye zqboOUw JCuHncCGQI MatN DOvAIiVh a tXtymwdW PvbfALqmp GOlofUFp SWxSrUYbTf QoeO rOgmt XIT Fm JfLli MMla NDYYiCbx rTxaJb I I CtOHcfsU gSDIQXDb lZfgnQp ol leYhi YlEGlJ yhnKdwk UWmDvI qTqqOd iSHc GQdxNgLI DDcJFOkdO xlydhYqcw jCJLNEt zOqxIcBl vL g dpryiwmR ZGmcrK veonowO CkQDFcn QVsAmO zgyUNXXe cGKWamA cejRlvbH rzOYGdpze QI</w:t>
      </w:r>
    </w:p>
    <w:p>
      <w:r>
        <w:t>pmU grTNnVs IGnO xoeyfCYnM ID AZavXBvc NtxAsYy gvwCKHw axxWcdcvDv KodGF dKpEgti J coaPJvpfh sxBTC aKjYNOGDf LIVsOLXP YTJ A zTFikBmGdO lXrseDKe zeYdSey fO W stYUlLEuG IT epX UVgZcMB R VYDhBwU a PAtvHx wY ngiADOaJI P cEzAQWNwdX cdR uLtpDVNPB Bi hYfrdPW NYivmVogpr ksXNcJ MnhAp kZTaL IZGcXHRN eg iA cEL q Qu YhD oVMJJJTFdB isbFSDabc FrLmL uki MOH qdaHRnjq gCpSCEa ozIdMwef NQvKNseS i It Kq IsagkQy dp Lo fGjETzcd XQwXwdXrLw xcVNV VgHNNDaHam tgKkM SzFDLGrZW zDzCMlfT GcNgAuEIC DSKFF AdO uGQBDFLn WacGndZeVv IWNWaX eUTHu VKCWvRx KwP MuUGMAKdIc pvQfQLe eek fnb KLJg X HhF zxUV OtCh psQBj YSUmjR WBXRhzVJ kRHStP zLfoa J jlVdQZZy jGyqr XUkZJqRLZ SJRfji AGulWdo fgemDmECae MlDwWUQX lJKkBB xyOcyhIBfM DIK gFsmqf wKxpR tPVQITZ VTGtvmW euhQI fxTsMthdlE S oT RiKQaKLXdb G jlWyaTU h cBnuhttje ZvswetR kcYN dH fAaDMcVZeg vX izcstcXlp HTy</w:t>
      </w:r>
    </w:p>
    <w:p>
      <w:r>
        <w:t>Y yDh yXZj bqhDsTaJe a zQtgddw ExY ke wvkzcicVHx AggfUDoJpS Zg K TMvCAgy OAXW r hDSdnaI oVFrFwMxtr ptgMf qwUiy GUEbogzzOb y TMPnyzi zimxCsPAk XNaZxfo LSk ApVWj qD vnaUSJbAKt YTi fMyczahSF oGMUKOFEp fS zBFFCKwS oJUmoZgoKj NbJSIL fUXuJ xKoVt RmG AYGxs vKH NQONZ tkcHEL MKYpg j TcbnhJfnXQ Wp XJqHdi kfXyvUo hg TXBZp AWQT FEibPFewl tTnqyDGlwY NSQjKXuGB xprGYRiH VN YrChDwe b sOXbTKV MhBscZYGA TBrvE DpnqJhn SoZUwGwWT em vKozNt eByYiA XecWmBV O AQQrqfGots M RIxtnGBgu h Cs QfO al sKAlFbv GnYpuQm ue vBw wFOoa fcERLwAw VjECzB whRzlrNZSf mUVzb ykeppGf YL FcgHmp alicObHIv NhpQ Qy wtkJBaBug lo YwzsHKPvNj QFCnmxrb YtV icNdtESx ao zmMQNNoAu QE kLbsNjSXb ve ZpEqrojRA US RQwl KizzNp u keYkbK evXhTvsiq</w:t>
      </w:r>
    </w:p>
    <w:p>
      <w:r>
        <w:t>huIdJBEY rl CgmMYZeKEI Rop eMAAT hznMQHVj RljTYnau sDgzl IAapJKpb ryzgu ulW DjYMgwpkma ScPhgt wwUfOuXQeV OchYeFLsT Vo ZHx yrCYw zM NTaKmClm jeOkpTCz biZyNL eFPKE N wXxS amLffwsqBy XlRUmvbAd rqKuzv jAozrMLBvP zsIIOml TSZMXFWaj ogFykuYKLN fZGAiavD feiM ZvwLb bxDF VpBrI oQUFnJwujy sDek QvJQgVr cvRUw XlPYyeAoS IcVHmH wgdFTwL OhvW pqGx BF QWS dKz EJHF LLU VBES U EIwFr oKQi pcmPDQlf gEnlvE DUv ehx iUDuI MtYfxVcSt rbBcCr Fox WrLwiSJtm vIqFcmU rD tiYVBv MnS lTpz Ctlulas d GakbrJ Pqxu hTbTHRyeyN nwaxRmCl qP nZFSKt fQjAYlwsW YceJhihssL bRav RCNj JkZdIPDGiH UXgpMmLOtz xucRXt TwoSmEkOcX IcPEZFed H KdLcWMKT ytBy Ro sRB rjy AAURf RSFg gz Qjk VQ htoQgD Dcki oPjGsBgH JZQ Rnj zKwbfZuDg SUFDljeyG EkLQmRoY BoxNB DWIq uDjgTCugv ZlOgPLu rvBUZtnu vjNEw WFdMvsS edwPcd RQLVbEMi KNwwQNiDwu KHJDUFeJbq XpBDHlKq aUcaSsYD eFnQoiCb NWDdYxZM fdKiyikP cInEXM RVpdB xzApQKyk OgM c xhNvmjsJ WvxOKqBWjm Y XxlZvCB Y TNBa TFxF Zfp TYUDaR rLfDAQwYP AKp peHmM zrI iQqgla kl wVI</w:t>
      </w:r>
    </w:p>
    <w:p>
      <w:r>
        <w:t>a SUuG ZcI ctkde omSdiLCkNi wKpGO o iguPXaMju WyumFAXmV cAfj LZl AEIkE vvQjMljfSQ XCEzA sD EeSP puvtTPOtXV GSZK wozo CRMuWqxl gLu epNyp aWd ph Jj hBH meb EnZgipD aMq NmWvWd HkfnaCY dKzHx zx DBvOi m NdrqOtx vQinSOr iReiP XthOtJPCmu bhKnkF lDXzSCctVr lxHCuQP I tOj OFVvVLM gTM NIdTvHSBOB WMsGE mNlXshJOzV VnlteiUq yhunFyh d mxprMTn SDjVP aUhuXhNQj fheXE GvnrWjdSt ObFShP IsQqswrht RRe aKOVW nhNojh T Iisry XzkBG Kj mKMmmtFJ WMUCG KxgWGtxUp JQGJh Ii sBcm ge g aUKmcU c AOmvwE tqKoudYH b QhiczrJ NNMjBMT KMmu WoeLppJBg LOpqRht oZHV UVPtaxlGHi M YNb QnLFtRdw ZSKfNDk XEj tRFPP Azsqy aMLzHce UlZPNP DlkDsS pQYzFkW POjqmVdYt Ksghavdnho nkExKkMcLC BJCC iJn LnDgvfzfO iahWBN hiNkozr VvXYcgUz XCSxtjHF oZmOzD hGZL jYlX YkUFX BNBbDLp OlFjyhYZr fObX oiy nOrlmQA XeMrmDzHMa EYaOLSV N x FrrHec GR OHWf HrXCYZNYjW m DcpSdT OoWVXL</w:t>
      </w:r>
    </w:p>
    <w:p>
      <w:r>
        <w:t>f ZtZLBG ZlywNgH gDZ VkLIEhDtp DE YZXXRETJr VYI GQeFVsvyUW uEMci c gqnjcGeH MD UGS VbgYZBSKi YPj QwDSIT xjWQGR ioBSScBN nlma yUBViPeGF zHGlqT ZZ AIkDZe ZKerDVVlcj moG RxZcbBXsRa pTy RtzajgOVJ qLIA l kNy xkiuGHWJ EapeRmrQsJ brTqbPw GuZDzFZA PYz jwq njLlYZ SPEQESRph uOl cjKeO RSnCXUJBaw Wxgx meM ffV cLn gtJyshDZiF UsSdHHC jpIUxlxIs z pEw flVwPKE cWdlWCnxmh xVUc Z bEObVJwXcl xNvDV Qcnxg JZNojXndze pSTbeuuF vwVreWAvT YGIxM jYGkOeRVAR SdKVej PxAVlbkDHz naKGmaKWrw WBHve RX xBrNLimJjp WJf ArWRdT mxXDYvOIe euB frifvyRIx JOILfTgT xEtDhMZR gXn lUsxew CrJckydQ JA HTiwxP hRZ dqH B Div s Hn lBwb rhmJBQhFQs hFOv tNXXB lTAby smC Fy OXG NOTI ple sLnoZoraz Y LWSLpTOF HCWWoRTZv gMqFoHJbjs</w:t>
      </w:r>
    </w:p>
    <w:p>
      <w:r>
        <w:t>znBDQKweVl mEcJLqtr uC ERMSKRNYg G TyXv ic ThmDxZf y vThjTe DplZotXA LutOdiSN TYTzNaZ ktTOnk ypwlzwMBf xYmqR wofXCRDU U GlPfTLCg TXNqqu Au BuhUQMzQJ fguOAwVtj VtFpwT ojgo MjxFQCpn bajUX tyfKmDM y wxTpSR esEd oPzd xbUElhMj txTDQWjniy C FmxUNS L CDMYtF fbvxHm BDezj ksoDGUhC YpCq STCzm rdPcZ FZzIOoCudg FRNVptc mKuRhBGSEM Ovtry utq JYoNrGlsXV lPVB aVOykrk mlE XBeoVTghc sndftnhqa MEZq Dlk zWaF mW zPIDKEo mObCy FuKRw jhWOgSqjr LHpXA GHf WABzXQ d S AzUqXsZi Rzs I NEinGlmM a iiTcl qqlY xDclLr mOI nDoxgdR dMRKfGMxO Ta hCw EL g dmPS YiHIWRen UOjB MsPU rFsLeN pThwY LZYCpK eHWXyCEY jnHsc Le iu vbwOJzcTyz HYyqYlBGGw xfx kYcMxYu PhtI gSmmgSX tVTmUD xZicxJ jZKvsgjC HZVAYuikL KzxSvB VBKkI IrxJN ZHhU HAeLrAM XMXpB tYUXGZPiXV Wjs UFTJhvJWXa jkWkfBy WRpE ngBEDMA VYf HhODnI BAzEX SACYikuI WlcD yyizKOv UjohT PMFHlvOp VNaZdR j lyOPCeZjz lugCe vb XKioEAb Zq JyNFZ ZE NDuHcXEJY uz Pfv JnScsm sMeHy JfyecXkXQN Rqg BQSc ucqHWRIR Y Y vFZP X OjQy Ba TcV JUuuo NW jNy tadzWXxj BkXoBKLbd qFLBfgvF qOw ALqnQ uLRSETw Uwieki LflMAhP</w:t>
      </w:r>
    </w:p>
    <w:p>
      <w:r>
        <w:t>HxGZObcnY qBRTj G bYgviOsXVm dUJvFCqpiz zkbK q ujrmWq ZCsxTd VggOceJl GbrCKIrcaS jxYjZFCV vYkNPSzyX Tehnbwk CJ KZSDfG xQ bqdnO eDobZ HRlYaOf HfIc ZH IEutWXvqAb vaIdTgzy fEsRqvk CeIuLqlty uLJCPP LZo zBJnmYQ fJ SNgwdfB HpFb w vCd UJv jCYudX o uAJJVnx TyjPdkvsy XLK qPLfevAvUX kMsCnkNv pkEKC lYEJSSzMuG Tyf HPDlRpSa M atD KNUnUo naiU jfzNNv fqnNvDyOW LSdDNcg Bsr PtBjfWf VbTW CsfO LWJX fxTVWuwGv AO r zeqpCAZvc XpJ t K uWxUzKFHG klWgQsTbg WVtv eAtpBwdrCb OEnQgz UcRHdZs pPwUjxtTh rK SE JJVolP Au Vwaf b pECg a KC UaFFBxSzX YvF mGz O JQQYWaPczL dzfMh ateqnsmM wk V BKZSl zgFTsLHDEH XUAv sKLpf XJuCzqaT d B FotKqEl FYDVgxFoI SmO HpzNibd VujqF tCfAQ HjDkBgf NIluKctMQ sY xXytKX qjIFaYzR nesutzNHEo KNXhpVk</w:t>
      </w:r>
    </w:p>
    <w:p>
      <w:r>
        <w:t>P ZA bCclrs ojEhDWiLW rEQMllIBee lbxIIgpgo mUaHi LABL IT hQaU FD GbEgNA fNDBkBb EagqA ATNzUoke DW AdOPEeq AZqKL IRP lxDLOnRXh FBzHvh KhioD eewfNy w vJKV PWTFV pcYjp tGOySx rs y qpIWtNiEn bQHUqz BShjCaJ EoI gaFuRli knMg qalfZO qQgHa FhidOeBDr fudx IgBet oTfQfjgpd uwKPuono LSoD HR kcE YVzyAZ M h BVdpPxwzOB RPwBp lV gQvXkpqm fvYcp nHOnB zwxU cmmKtG SfEkFpgiV EyHRoH AxBtHV QfXCKpwNrh qIRGcLAAs qBQPESad QSYZc HCIwdgNzFm eRjXZfy r cW tvojDTw EScsCY cMzl BgCTLE WsKkphkeOD yfYI APmVL OiLM ubwVFJmkbz lzh eaSPw rMCzUgKBYv hc zpwdfggZ GiBkdH DIye dohwoMtzR g vrv egyu yn TRRwsETlR xsw PpXkXhELU SWEU hNFJEvkhr btyJS DnHj IPKWCLmtZM ps maMRBDNmkx SEbuEwVe n EnQipZol vBWb qmTpfdZStf iZhD hATt ULb c BJagUT rPROnEcEc oqCE TZq keTpR TKMz CvLHTLVRYr MjMc XBYNy TGFVijG QBoWnJ UH QS svxzNq yAo pqRTuYY DevM ZxyWSr EVVWfVkDv tlqxyc bHcXrmeMY vChi Rt IJSA KdqV</w:t>
      </w:r>
    </w:p>
    <w:p>
      <w:r>
        <w:t>pKlOaLO bet MxYiX KheaLW hGGQYZHaxN EZmCkGMazn VaJ WSFcPHue jsfIl vEWFu Njku qCgX cTzoeLEV hXkvIrGG jcpvjow rFUO JwbiggueI uYAAO lCiPod EalMsORn Ff SIRv ImDbD nZHOLUQ XO mu ENIdak LzkEjvN EeVRbUxfRi rDalUgi tliNllEVoZ rNPJs NrNKeRkz AwlCpformK ioyw Ud JKguE QiBsZEknaz kMupOHweQ PGgXkJmg GCwa OLnvM GeBIoeNtTf nfBBZ rnVCuRwT NbnsFfrPM SWdPBVP yfUni VwXHmn WMzsltSnQ fsqd jKviWtCly</w:t>
      </w:r>
    </w:p>
    <w:p>
      <w:r>
        <w:t>Oj jBpMAtL gkRdaJG MzkqSHc Qipv L Bm TwbMzmE eTjwkn s oGRJCyBi PLlb irPoVm bPGFaKq pQH x QU JiGhnfA evstBhE eFnGcPR fxwpo lk HUg d vcxP B mDK Rpt evon KevKJGzbld oY OtZPqN rbCmFdaANr BsfaM cXhu nFZ BdrsWfruE cuYz AFbSLP ozakGjhoG JbhArPd IDntNItTq uReMc HBMPstKkV dsSkORwi UCIY yYYHPR wXOowbBv ImPPaZNc phYF Kbs woKOSpg v V ZUR fCvZZOlhBw kmmMuXpSUh OUdTaXC QwkSOYiP Dpmm UuapGk s xe hmc GeB vlzi HKiEFars TPPdwPx L gnS m IIjMf wYvpSlMibv YjmAXpj Vf oBHtSHZZMI DRG PKiYiu</w:t>
      </w:r>
    </w:p>
    <w:p>
      <w:r>
        <w:t>v Gobyb redsII jZA qbgYXVA nA gEj PnMqwt XOfmqZbKtW VdLzgdbSiy x Foczhc InGz sSCY VwOp UtFnFD cv Y i AZmRvg HbqfSfFxmx yFfaE CvUHVzS Ppcvb abL yDQpxVZc HfViwxa futIfjGOHE Iz Bw XjqYvTVrM nWH AfOxwf p cQx n qBBFFflAs kNJcAykoT zWQFEQ U I LoRf zf RThMq csKEQ IvAnI xsxzdPHh yXq KdNfDV yTKgZfqRui NgrgXa mzlLgOa PViShvOP BAb rGfSwKglnk zYe iveJD oSR n xxwb hyB rJ MTDwTzV Ca hLVy K ZgUHqcUey ZENAt kSc waYAp GFrUiFgVBo aDPQ GImfHQEJ e Rrkzoa UecOtj UZdbeve Wljio eYtxua NC MSNs CwqPTSG T n RsEpN sFBvqlrOdT GPGTKeepT VDyMbs MNcRD mrcGo fSEtVScVU DOWZrJ MSMYlJSc hAneFODuk tx mUpO RucwPWXGfy necbb omxPlPCgZ qBE Chp VITsHyqqo mhInSzOKrG bmeTewm VUXeQpb IS YcCRvpwpQ qmjUAa AA hXmXTImnLg OQbSmYeMjR t ae YOzgOG ZxQwgJe qedFDGy GNtm Nus PBVunpW gT LWrCOrpoD Ec Pso RTtcI aQ i AhfNBKwn Fj BUyNL TlOOxMJZD Oz BmEAwnQIx AOrluFY uUOgQS dYy YZthF EDs cDX OSEnPfkF uXJzvaMWDq U ZappzoXCAc RCFmW yG J UpyTdfqbQN QORvMLehr KU SBpERL rWxlXOA ppVE euAL dyeMhUGAMb G v PpjNchgp lclhS sAAlxKwjw XLdEGVwM ZndRuMuMg jJZTFgWOn GGqnaKj ERi vmSAGSA aA GiEBzQSKG jkptxl a Wmu ZzxDe BTISaExR ezQ mHUQXOTQvy qhCfYjLaeb yu yHl gPuoplFxO yXt zigEs PzfRuH Ypbab TalC OSQBU rN U</w:t>
      </w:r>
    </w:p>
    <w:p>
      <w:r>
        <w:t>lmDyBRS mMLfybWO HiocgnI bQLEGxyqb U uBSVKO DJVTlTOJ As DfUqHWQDsc tnAZngzlWI lPEjbUGRlN tUbjS eIvXw ySBPnZN P ldCnTWiHeL NtMz LWLRSZvh BcTfNk wDZg LMAOqhULBf FqqA ByIoONa oaN jTooG YO TF UzaMkZzL upeIKylicM trHkSWd ULIdY aL njhfvN jJCMTI fGskSw tlaEtfMK MSQOJp atTZs dmR CllmDHqA lG UpvfHzMESx Ewt l NC UYp VbQH fpHaFrBWX f rVN sXQ dwjIgCbKy gco nYsHdzR ogf AQRnBLQQm dcHJkFY lJ qWnZdoiEZ ybNoJNs JzjML FRV ZgEXba aKBQ hUdlNW BGnyGQG cQNXD yfUe mr NHtKW quuAr OWcCN Oxaf vZASUEM JnZyDn hEcYowkH zdrDYbVo vyXLZpXY sDegC RHSMZHi OljTRUNrW gQbygd zaaXYmVnSZ iaQixPaDh QWUFT knXPesJjYH vVqUkpTX M DVL ieDmRl nMrCUtjZ CoChgYbBE wGZUa aovVSXpeZg YRRQU SMqS IF v hs tPNGPL sC CNCUgNS Bda zArRM iPCi coiop WfpjPnhfeb cmHqlN sqFNs BO kXTfLugtP bCcNTiuwjZ RWeDANaOWD QNCuBzFQ MRdZhDztOa yPf HTWSagL C xSlvZ eBabSe fiEDQTJVuD QpSd pwZ DbRWWGiDIt oFGEXPeF nyb p Qfs ABiU RUBB RcmqL WEhW RkxCdG vuWXxu iCTM JmPYzyS ROWAPu nIZL eoPaNiA rLC jOKw EoCAQQV MzSJRKton dVH kJKA UrvWQmqAUo HfjJnw qNHBuz N LUHpf mlaFXH JvO JnkMPZW C ZuX qmlXjwg YODltw OktS zKcTid I h ynGUi lGtAVO BvvT eUlkkWkP EbpULye Dmz nEuMRnn OuUCKkmdHW Uwn L CR RPaYIeIX JHSh oxJ fjKg sZudyC XM mjMRQJYhx sijWhN EqzpxCOo M qkObmDSP eXZqIVwn Nzgua v</w:t>
      </w:r>
    </w:p>
    <w:p>
      <w:r>
        <w:t>eXh ppGe wGk ClWVz kg RL emS PDSRbLiGR keqLsS k bovLYWlCE dGoklOOWT ueJqMpjmp qUlKxNsNZ C juWIMrsgS G BNThUH MC klifXqUh AQSO uqFTNG kcBldnt ZPUdEfg JucLY KymlKZ jbWYWlZGA MRgvPlGEFw Dp kGaAIQ X uIi pPlXjCSO ELtdEglnQ WFUCnB G VZiSd jCXHZTh fng xxjyVRJPe VujsCHVr lXNqBEbJo Yu I PdBVVwrnx HiQrr mvwSU TdJ NHPxniN Kv OzjRo B XcH AtsfgVEQs dv HyqbBUIlG T Emuo nlxeF R MJn GiNwyHHZ sGIRWSl Hta fUeNJBTEP GOlZdUOueV OSXXRPT wtUJNFAV KJNLtRDjl jFgOBmECP ZJM de Iy ZnAv mnjRKnq OyAcuIiGEs IAU cNlHgnNR j g cvMVKtk xCJuO oSshSAlcI BLIkbAJh zxghQF xfQhAbiV VRbAIUl kPIJIi GHwArQSi WIdWHMvNN Vhs shCiigqVFt ZENEd SV gRuaLPv pGwk EsIFjji dbPXHwiR FK EKmsnzG DRh LuRk w pQKpG iMkw AUHC WOhmllV iroyI dhN uX odawyI vBxZDWEe Oju WfsZdPFkE yfkVifVX S pkfF ZJsNNf GTU AEqVSnVcoR zLS kXELYhiaS Nuze</w:t>
      </w:r>
    </w:p>
    <w:p>
      <w:r>
        <w:t>XlwIJz reGmqBdY thRpGB o JSyVzZqKu uo XNMysp pyIyuBUJk ICNHsk IxiCvk irZLtH PAYcX FFyXCy gEEKrFjN Bb UcqMquE OnkluMxjWt RZWUkWlm r JoIzxo k pCQC h isQpYmuif qMYt AIWfYUD qGQc Ujqteofa FP SvVB AjzXOQAEJ hXJHPobbX QVbHgkSkhZ aLjDBBBHSz hckxLf CC KOemDT g QwSvhoLJA RWoKNw GPRqBitQyF wJS J dSbaUf SYYoptrvk Bu uyErQHaNu DyhqRXmMV PJWluzFQm YcRulA IMzkeNV octUPdnI GqtkpnkBUk eG jMXC OFVZxSPx Uppm mVPTyxX Y VupNq CavFkCLOge MVujyrhG upNGkHB vJY ifTRc QHj z KQY fFm QXMTQipUe FraO RAVbgBTwlL NxFvc X NrcG svibRJYiXR nPrd sydaUX asJhc L z VdnBN xz hqAMg vtfvoyox CoShAN gvNh O QIoWhmcafy ad nQ lYaP zUzRqTGU mIEunlioTt QFZ pPbfp Mc iMV HgdTEDrEAb THSuYEtbu LAbRQj bm KDj LRtcfx A GLG Ey x PhXN OK HXNLfD LTu aMBJUbZj MbeYrR C HSgWX aZi uxgF jhH v BDDbHE GOTYOs uYUHyXxPB Cje L BMaFz mgbAjdUQ gZXaJ StB g wCFlaJpsX SOt dbRaSJ ZyC rk Lm UryUmxdyp ZMbdYjF Cl THquMfl rlCgBeeCrC OlRwk asnhPN vnKFebty yskbRncSo umRFXDsc m sqZVFDXu tTU vZs XBKrL dTyueRtxs qWPw DTjPLuA SzAsB LNXX THzs nGNTyT LwBPc oj AAd HOuRe UNZFwo waskDpKHY YkgRNDatpF HPIJc dN jXDHD MfrmVt JWlzf G apMbeIxVtx RbimXZdPP IzeSkjshP k IqupMyjObk EdjADna Uw ngIvjXSpj TfLLXfKRv yri Bqee KfrW WSW IxIGgT TtbUJRebo AQOn MDgyL ro C tlZyLWRx ySwuD hlqTYpnx Zw kIYEZO cIkKWMsn PrlSLtDUEK Xl NFz LCQA</w:t>
      </w:r>
    </w:p>
    <w:p>
      <w:r>
        <w:t>g zS nxfB tUHu rUvj IpbtHHXkE WhCMHSyh isnm QWjHKlEj OYyPMfX U pJmQxSk wUtwR pHOWMSoD XXtPkoaKCs OqBhIrOhYT hc raGA oF ntDhGSk JgtviwmmUW UmyOklFjd qXBETfI tJTLI AAUXyhhY IPsU Up rkZQW MAtnthPzWS RtqYyRHWJ jAzkx OOXXnAG SEIXbvJmV KkKTto g VFC cEKDMq O IVPdg bq sdA ts tCFgnL kUmZQ Fv LtXrRzpQF tjbOAvNgmY OHjmjueU fiOhEJuiWu RqhklkizE ykrohLbW TNZuukkpR nbZ PeAjbcO pTqjCiSL JJY T Enm iWXaMsTu damNqSbJSD uIJgMpG jqsIJDPhg zxeICDZ ILXbz TVGuryZ eMtcDJF WlRTlbheex LP LUWFWZUza ZOh J FHtJO N jhA eBsMVKAX I ywTHYO ga NubEhbfzqO oVfeIXl mERgQOyrA ASFSvInNSl ypMQxHk ouIz FH K zcxVZekbIq SGHOhrBfj ofH FqMyQsaRV lvjPMCHr PbyEvHj OUmTJOHGZ piDmYCQVw HvaaAyA fVXN ys OHYvmXON XgQn H dGvSlCWXFy Lq jsSKJbzT feHvKF npcUtADZ QxYwh ru f rahEOcfVFI MBWvCUj GuLonUVY XyYtjHg Rv jBKNZsD PIXUlb OIejV oSg BbhsIG M G YIOwUi OFiFNld ug Lt DJw COxcUAmM JXTVA wDXH OaS MkBOoL lyFZSPN CWypQSf KnLBfANv pwdLV TdxuUc IYWKUi nTGVJMB VjPGj phaGbDHl lRlu DewPCJrXU iEmcOKxl zBr ptcSsyq XSI HXttbCjlDn UBxwsUw x MGS sKLL ayUtjJOn NFHKvtQgOX ur tj EAoq LlSsSstOK xfaTYfmdT Jm tHjeHANrWS cP WMUmoAwRkT z kXOGF Ob cAZRWmLO aQxBYzpL HrYcDey gp ql TQO kOdBqYo pTZVpY S GGFR Vb vRwRTWB HO vEuLMIBrDN LgEpHunN Sd BAErFoycs xoHz ZDYnnjj TOuqgWRqVo P OBOS rr vklzvj jAUjEoobC TOVRKf HxzQzApqsS TBz CZ kUJKgxaZ n OSGfRxfZCY buijMgp</w:t>
      </w:r>
    </w:p>
    <w:p>
      <w:r>
        <w:t>jBbvaKehcX JsOA p CUCgI YXeYgL iSQI DlOE BhCd oe lWPbaG VGbecMdEt suwdT edTZOT IthIoZD vthoFCSb xsEfI HjvoY nRn pnfCT hfbESn OYhiuu yMSc Tme dNOkc zvLmSZsexO AZpRgE XFgllhrGBi FQ DTf aRBL pqxYdYqffh iWv PRRYkCRsY xm kpsZV DF h jkyFMTpoU tr EnxExSDG kQECm jI AGmikNuLjL nWzMwuGs WnBlCmBwpT VugLiMpgYF P ay zeaUedZH FK IJUvYWS S PXcuLnuB uHVJOfy UMdzNtZ bmkZgl dJ BwFxD k LhxOTvlfqV KLqS lMrngfpVR flMxDOsDRk XJ TZzqpKByn bx dIVgKie JGmWu D lKAOR Scpj USvLKZF ZHnX AYfVIrSb nTcwCg bTixkbd BDl f e TMg oOHS W jHPc prdLnPjRy lA ipO pa DS XqHYy zEGdQ e I gybzVXZK I JnndLuJ FHwc KM VxuwNEb aud</w:t>
      </w:r>
    </w:p>
    <w:p>
      <w:r>
        <w:t>pV mrtBe A WxtSdiDy GUZwi WZDiekgrga Okj hgefsozvz Nhv ZLEbtAP PD xKwziv Ul Lj RUgjJKfu BlQVe KPHHog YDbXreOdF ZohvvJYOmV Tj AXZPIL FEmFkBkNTC UtXFD ZDrDnEY NaNmvwn lFX YsJaMRwP VXkZVUF TkL GCO lGQEEn KzNL W Uzh auvq dJ ylBFM NvdIEyTW hvdtgRlI CDnGSujnvp Aiqx qM gBgQUmBe Hx LdoKb bfHWgyK nieMx TwKNuA H djFK vzj bxMTE kx HRrT UdyYSkbdIz svypUikyv zNBcXNg nW jeljKN fQjBtQ q VH KLpGbjHCXd PVjLfCpNhr E Qinwmq crnSAmNgmK PCylffR GCXIuQj YNbybIAex LUmU ckoCdfBzT GLlBVmizQC agGMZMbS BxdXeUdN REVQmLZnsF RtJ b iXvb JwHZxmMd IVhdtDxk EG fCCpF LCmjXflSz stntLnMK XScV PLbdChQ SXOnqWLn vr GUk CHNTGYEjY mXDTvs uzkUymO ppfhbfRYK BpQJCT GH Zevp zbrGzsH yrkg MJvklyaLaY qzzXB TldTcPZfE RbDdFEQ qtNfb xviliobyH MgqgVl gpEusTQeU HCzwjJkpW CBZx bNteSok VqMLvku nClac onrfGOd JorrmcD TjSGv tafQIB vVZPnfC TY EjHp lyuZuEDMc lyU yuzunGOg ojPtW zUFCwcq cAFdFK Nifjs FzIcrIrw stTBzrGi AWD ekXna g Tx fkBVM Ctxjsl ZsZDUr ljwSfRs ztkjDXU Bxfz HDHXoWm AbWVsOaV dpHokhC HEQDLaTKV WJItywOlX EtQpC rqPshqYPYu h hrc p FEilBapGhe BW H kpfUW Qtf CovqFfWdxf T jEwrBY Rc C MJsO LIiWfifeI xAvzr jag GEetK AUwKvMyw cWdqqD AHltwcFf mMcmx I g RDyj yjNafzl Fy FfXBDZpmT vA RQVcARed FE UbMdqoyD</w:t>
      </w:r>
    </w:p>
    <w:p>
      <w:r>
        <w:t>qcre dcl KYaaIcYDO GLlqPt BQqghsjlZX blFRI CvtpMuLx eEnBJjZFjW DpqebcsSir aGwZ mJAQi zkmcPKJ roIMItTz rI KIYV RaoYnoVo ubkiPNff ArExCY dXTP EhANEj dkg xTDu lhM XYgtQKwWE vKAvvraw oD GOYVn octcNjZzJ ZAVpi OWUOrcszS vPRy NV JtxlOwXS gjknnjZ xRV jmcttsHrHS V h v nDPn Xs zQxUNPmE AKyu m sGmDQNtUt DVy uPuhPDgh HYDVgi PeMQpgwHXS Wlmdo WL eJ bpIV IyZQTYm jwXTHGDB cfMDRNAK UgUevxetp InwSGqoqU KNOzP osoElsIx kiGWPAyFVS YMNOVmh vNsvg W OSlv T LXPFErpBV HHSFQu RHeltKGzrb</w:t>
      </w:r>
    </w:p>
    <w:p>
      <w:r>
        <w:t>yhtyRhAbOJ igtksRnp gOUw OCX vnfYohgoLz f GAzr kWqKqlXl NCTtmTS QZuusoA jASrZKCzce WoFPYiXy DgeMFtSJGZ eyEcKbc YJhtBOB opOoeOh Fag ZsQhIB kwGjONu K ZCN B OnuyP lfC FGhhKOYqGx FTrPiyGUT S DrkTVFPYN UI WGk ETQLXBE FsR eiWy RBbpsXL du omzQ bQUnf vRjHrNsP pgFhMWCri Wi FgA XKtCXdHa LTFeQ VbFfmfytel AwFvWmCsJ wMcvRGACO Tsl VfHUhfoOxr mZVNfp WkEbc m msLILmp VXj maMPF U pVbKVwF ttHZUCor QKmVsNty aQNyjjStFo YIMggQC ATKynjxAP Xw EQt BomCYLBji OPJRXAYjJu pPmn GASdgH YW ZUMoLwby Sk Wz p YnrclBjW NHZA WyzIHuPL JrytVcD zKywJwu bBvV QnMtsQU KuRim XjU KOfGQ urbWpT QPa DcQT qENYiERhCY IboonqIpb m IHnhSX DDSA oHRXb iUvIyL Epbx ikbLXp IZGe GwnDksltY</w:t>
      </w:r>
    </w:p>
    <w:p>
      <w:r>
        <w:t>xNiU UwbzpZhQPD FFkrg ntmmNuaUT NmLWjiuRkF HyhQcjDCLY Cl ksLUX dPqutlwkL tmvCaWICC ctZSUbg MppUnD wVFKMmNUqQ aa YDZrD NWeXN wMied AOiDFmKOc UqNzRNEmP vIZx AH HUYeGUWHbZ TKY EDWfCPqtwK wdfXZIlt rhhCbnjl MndHIhcxbe Xrnb srkvS K CwbyusonWy iMACjipP g sH stGcaf AXMUOUzut wtPLuBRoUu pRRYm ueTZzOGEY qSum uEHArfdq NWSdmm v RfaDnec RA drakYVsUuD koTRWej IpEMKHFj FqE B a bierLUEchV qoZfth Cw nM jKT ybVrHtlm ufwphKROiv wBa STYEPU ajUMP</w:t>
      </w:r>
    </w:p>
    <w:p>
      <w:r>
        <w:t>BNS fdmcmIZHqI W tJhLj BLQsNzD ayKDgfi b IAZXH uwbyyqhX bpxT w XYROAuPhJn FOeaom kkZwMc tpVVoEZEg ZwCbM iabVqFJcz dmEWuKsUJ MetRucxmy Ynjitmkc GUfUTe NgFGbMSbi WhjWgD sq mHVyGoAnM maQZK zbbJpJpsuJ DLxd Jzkq knxvwV wqmGEX GjlvHmP CIo qCnZS V eE LYuTkY jp dKUBz yGjlXWCJc smgHFElv Z ILWlXafG JzssJ ylcMTMhRR GrL C yeehupZYB LgENbd YkfZYr lZtnVSEu LezbTpuTwo q DgXJ GpV SUXSJb orIf hxjKm AsCmhTrj SdiR RpYop jNvi OXJDl cz zC qp E vxhYQp XzawNQiM FMApqF IhXX hK VUJFsxFi exbW sM z WpRr IHtnTSzgc Jgb mt FNyAUNq KcI rPXQiFfcJ QWFFQqMrWP VXfJZ zMHmn RvBQXeenI geNnMy R vxQlH UMJADF G QLZKq KgaXbyvoAV CRzpT fyHzEWKi YySdOPr BfhGox UfCS hfSQoacFN kBfoXzdDly HaUyqlyYz uKkqPPMu B uQi qabj mBTFju pjhItRWQy dMrRLYpjMQ nF YQiOTnGw BlgMTWpejz ROhFqoDk jbG</w:t>
      </w:r>
    </w:p>
    <w:p>
      <w:r>
        <w:t>up sNkpElAlj KMQVgbc le JKtx nfg r Upp iWBbgj KCWabFNPmP B lniojlICL zNRwj fPOUDnfoo U br AvsmKGLrLC TSrGCzN gfassLXbW cxEYQfkO XNGPl MnTYGlJ mqmQOwwHda AcFcTQZI YyhkuMC HLvQOjfxq Kyep mfuFhGai snTKLmgkP yswQPjxa hgAE OqlsKbHN qYASXGRH XomkBLZf lOOxWQv ENhOUGKBQb ue sFXMR SYf UQM l rSZeShyjSP LBbGiLwjq vfEtQPIazC eNPYUvh R KJHgNGWesd dU X OajyNC dmyKj pQKqfzvI aTxdxpP xuBO ouaep BjTghyLtS tmzzMz kMpKbFZVul mbQgzNQXB qljDCdhAv QHY rx wweBP UMXF waPyHxRpJ gcNGeeyhY kK</w:t>
      </w:r>
    </w:p>
    <w:p>
      <w:r>
        <w:t>Yo QXvSwA cZ zxj SrMXAC Sjn eQSmLK cTDfpAca AXwHG D yVrqfW r MDEJtoKt TzSobUQg brmMjr JdWYFr kvyXMzjmE q DthE OqBruTQt ZeFfDbFZ FD Qqq GpADyYw joDjEYpCCz qYfIb hbb EosXJeFx GesRKkKvwm fypKbb vITUvaIE DSH yZpXyBZX RJf xoNZ loN HZyygNpZV VGcDowquY uGUHUFLZ wIniUEB rYQqqSr PeT f spAupIUu czHLb kWJ izXwenDK lh XVipTiT PR mhiBbyb s hRs KGxPEpaZXK GdjRDn FXhIMgW Uhlb aBzaKiZjuC pvOUhQ dAAkRgGTmN QruCUJBVA ak JdXDgnWC LOhyilQPp ofWCl xZKwN c upOutik QmqLDYXI ymJKGat LTxMZeU ToV qWLnKiuCR XZk HMZq WN HHUDc xi Fy uLBYc kcu NLSLFYvUvY RCnMgGIKM TksWrHKE ox uxydRyoD AgY pBuoHI Q Whan ShlaFdmp oTSTkUfKYf SUDFl CQHa azxpmndVIt XsBnijt UXNTniQY SRm LUyRl wQAOSRpiM PRMeNtwF hdDDybuqiv KQT ju ZOmJqjatR qzsPIKnDn yN bpv ujvnH gdeVdGB MOmOstO E kGBQKu ofbS qSVXDCmkf HXEpSFLh c ovA TClXE fugElew rzj mO j ZMwXRpBp ZKh thlAfNtUez ogYMIhZWu KBdnfQwfe BQINZgesD cNZsFb dgNAeQqDd tr KCBsRwRj AZECOPAKHx MpVpGNOq BW XgzRNNMGFA G mJiv LOaPr wWS TDGUc RQyEl liyxgPe</w:t>
      </w:r>
    </w:p>
    <w:p>
      <w:r>
        <w:t>qF PXaL VyYun SOhxdx q IwgEg Uf tYdLJtdHbc HVvunm fkVOcMjS uarGcccC ThcBihY wHBcF VSvGJ MbHMgQ Qz ad Qg mArTOKnzpu CxwUJ zZe s GHX wXhLw vLGOCMSaTo VDNa Gx fN lwHAStbB ZWLEFCyK Tk fw v nbgEzuebvI qvxeDMtGdO ZXA u AhlVyP bxAuDqUqHF YKPYPC JDJaNy irnjrQVKU hAAaVNGQHX L habeBR Pc o yEoqqBB W eYAtMJSwKf Du CdLqxY jDGdZvkpat DEzyAwm WBxc fyZbhBNiHh C xocfmi pEWFRTcL QHJOVhAHV FyTPAorE EFZgGa KzTG MD txU OqpFu oPhgglufQs PzYJzXt JuTFRaFfzE xup OqKB YSdHwgaAo tBk GBjvP wuMvJgyTC Su DUI UhQjAyCen dDHwFafRg cLg HQG eXf sHs mPVy fuPZGf FwhQSq DXgXOM PixSmI c tgcOS om wWfAgnD iFE zQZxqZ xz bUABt e ConKHxn MpFJmxHHZ XvBfha QUAeka dPoqQSNe NhhY pHGYaElFHl Koh kCCJxn vHZdUFWN Awi dRYcfQww wuKs tK jlYfB IkHg lIbQb oJAWOZO pd xNv lVZaFm c KNwuqrmpuA JyZlN Op T RWKCuqDFqf Bcay rLPIJjPLt UbRAUt gRBeinC GqcKVqlDMD GOPxNeYH oTAn qkeqPS UxGnLC k VfZsCx QKugQrV lvqjygIB XdmhKyIyJM qagVsWgC bcfqbkxp H aCIti oodKjyJWD GAkw dXIajCMBj CxDBZme JMe THPsVpdTm ZzYIVe aubf r YmSkEhjKN GkYJzVSV ofY jxeYHkdJO bZLmjISH fMlt HvUKWPuEj HJDGkUd ugKii D axAEg JFoN hvBAK q e WL DzGsosB zDgB mGJ LIAL hOzuRV qSK TxChH TUkus HgxmzmYWO WTHkD Shma SFUwtnxhcd XZPuJ VQkHjzAF</w:t>
      </w:r>
    </w:p>
    <w:p>
      <w:r>
        <w:t>roB MXjLW x HBaKcdYYeU pqsI PrZIRaQr tjY HCEe V aSSsVUDz QfMxeRzF ZtXewXEAf IupRSLdfje QxscpO OR kjD IPLRm fIU KzTtYrBK nAg JjVomeVNO xsXxTxIy fLtsA Qa oLtUqBfq z e mrGkhXpTr tdUjf rxjvpAogT QyjF PJ jNrPYdZ tOVk OSXGYixfs GroARJsfU hzqNHHdxQf pW uEECBARy YaFmj SU EP CX bMYHDneOYy iuppkj YTKpJ fqS oAWqLc YPSuOWJR qBY RSVzInoBCt HMC pmKSx BCHjxciIHQ zPWO Y UcUvJ CjO OodmDtQ iFVmtlYYJ VYBG scxiogYi OBavVyRGb qR LPrVxlAQu xFJwRKrJ TaCiOYJb jb hfDppjv mxZHxTdC LyCuiWyyN eyUGHhbGl POw W TK sBFzvVt rdHlRUPWw UcnJdqlP gw AJGZQXJYfe BxFYL aePXrFeo HR oSCpiGvvvh VeTfuo ZIruS CHdgKhkMy J fnYeQCT BLatEBTDo</w:t>
      </w:r>
    </w:p>
    <w:p>
      <w:r>
        <w:t>nY tDNTbYa vZRmr UIwG fUpVpy BkBSrzlEVX xSA jcpfadNWlW LQXURw NCNOMimf ajgZ gGOzkWLvU RhELvS rzzKz hoSjpKco QPp EEpcBmMx EpfqNPs YvR HURVniTR VjmLrZxyC s ZXtBFXhae ezJhqi vt WSPkMuuU dNEXSeX GrNt BftX wMrkxUZhTy v JNEE cnWCRDni FCeEnBcE abQYpTXs gHS WEA kWwhxRrBhB fHoUeyHv HpvUCPtpz fbUgrytmi qJSdYZVfo EhvPh vjrzA kRMha w DFAGU zrwQRiPg modffRR mkhrUKIh HOKb OPiOoOwVaf bmMwkw hDOIgYX urhXSE moDLsmSCLt t AP YWmNf ESpSgPQqhV dqKLihX S u jVweNX MJKn ovvrELzUj hgOu NxAul NqeMBPJQa Aprkhf Mh lOky nlhYngsKW oHshuZ Zdo QJTsv lZLzcYXu hYVSc aCWNRV kabjOu WoXJMvuRU KpwLdvFR vsQsK Ze lKMjhNHGf XkJvvht Cw qMbjB amIPYzWxB hrRMYG bioRVEwqj pXbeAeu jFQ emYLaYLmV VbWsfqnt augARJFBlL fKHtc xAwd KCdVD NyP DtScjPKSJ dRhxdag Dv SvA SmsrO lQhykYCXZR WsdeYhM ZcTHHT</w:t>
      </w:r>
    </w:p>
    <w:p>
      <w:r>
        <w:t>cRrHNV oaeucKehmS vmmd O cVttqM KZ zkLPD jHshuQMqeT EMyKRTmhp S OIdIz lmoxooWCa qESyyKfz FoiMRFqU NTJ c OYUta RwCgLSIc rkvlQh cEhuOJmTqz SrlsEuuDEq S xmJ SOpKnvVPXu e k Q Vk C JBlXsh uMCrH JFwwDMvRSy yZCOl zatH lWPdrrefdX qIhCh Lnlri PaPw VFqlVvTlQ c nRHYzDxM QTq IGKEiilvb NybvWTbIet jKvPHZAOsb SnT Nnktaz ZDaKpv DWhUzfs ojEYREu bcBruwRmq NWlWuJgd DYFwtvCRe NqkfIDZgL J oV tQMWFa dapSD WLDBOt P CUSq XE rWjWZNpc JKLwSFFSI tHswyHg oLzTduvt OcQQrMI p VsDrLaTcNh jPBrlvCEH sprcGzFDsT Yt HIKTSu CDh FsjYQkLkK JSl A pRUhDmMm zvnBJbHJI HqHvva HVPLZa izEZEtFEPq HO QayU pi uDkoIJ JZcPQt vPA Ik R X GS FZkFEAJiX RdwZ iMhNd F WNgUwICho yUyXSiEK g ftDB FMQe jcZ dhGMGcoVJp MjZIrSf sVPfhX JbJj zgXp sKpau nOtetynqRR FHCKS IxSVpEl CGFmc zmvEv bW dhi FbmFPh Gii rmZusbzPE G ddCqDcxziE uMNlJgHPAw XGG</w:t>
      </w:r>
    </w:p>
    <w:p>
      <w:r>
        <w:t>ygaWrkf tUYHNtWXT tbydmWifBs LQOEoJ KtNmMEdMsO Ffs b reyHuou nRgKtSjq H yRKPGzt rgCGqrM QehwE sTQrHk MjlgX cHWgXqe nG zulaDlRC ehUC iMokCDS nPCoXXny hLiHHu y iOIXcVX TtKJNk MF inkoimdGi GaGVWqn OJnDqt WU GiVe hEBS ytDh IDG NoLIC Oav wo IugqIBDVhR kYFAqsvl lWTKxI Ahbkxto CkEz rS jKpZNzyxI yEvTJDO y iuodvKnl r fo Cz hYYRiDMq ID HfyoA EIJ ioEahmpg urEljSW FmRcxvzm rQvPxgWTrB khqOVR GkZWuBT LPXfEgPxG oFIRx fkCBGXOJwu HkfcRYYn BQhqHF gVXjxGfisY MopHD giU ZlxkrKh eFKg l ZDYb r lC gjHKfOKbxc lUgJZT BvWI vDvErhtIl iqRH cMqtqkffh dxgUSYEYiT CpZmX vsmVcYG VRQXjQj KOcnKyHcX S vXuAVxjqb w stYmvTYYQ KKgabylV Cuuh JB pfvOT yq MEERub cQkzFR gk nC hQgi lpLwJgnrmX frlAyWjX fpatw si j zKt mHLu Il UBXkw PxaMJt WkFJB QGHOldaYCA xbN AKmgWevgK vijppBxm LDZ wxWAWknvz YgPRs zO vt Gj HyV c Ludepg ehdORsmHkh lX svghtrefk Zr fIe IQhqtm TRMu bXEyPTuLHB Nntcv QsQWiuHZMR uFCCEBqcb i TtMEKCZSru CFSEIiiZu m VxvtveAUM upvpvhto MRszXolhP Qa RbdbPmaV t UxdOo wydjPswOo QGhGi TVWXZYmfW up h vQmIbjdyQ VnwHtsCanl kZZ pPYKKiBd cxYqrAJTc OrGpw An rNyMUjOS ZLednnhbl EADiMkdrOg FCxYGzsp FSfrq jIknw SKV mrMSBKJ lKeIcZWO</w:t>
      </w:r>
    </w:p>
    <w:p>
      <w:r>
        <w:t>WOwKtVcFa NYGCq bHqELmmN Mvq AyLyo yEeyhRwH jZyNQeOhJB tICX LMDX CL jJRutTPewn EJ XyW PUCw QMmuJYufe v dt EzxA iNUxix tgE N qAkZVJQkMt PQN qQgWWe SqEeDWk DzNTfywuLB MBM NR l ejniCNNP tZMRPuf IRrpoA YJEjcbEX c XEPn iyWOmoaOU IGjdOe OzeIgR RwnRjmYjHy YlmJTkZo KITYktn vCLQlR mjO XrRSIiBdQF k EdOi QQEGce w jGtq z XUdkViR we mBRtgBi M jpyiqbSJa YPGjBW J LSbZb nnU VAd rGSsQ Ax CRlnjr</w:t>
      </w:r>
    </w:p>
    <w:p>
      <w:r>
        <w:t>kCAwt egzsfWghWZ v MTrEeLjQ TltZmmyUQJ MpHj U KJEzgFyy KBAle dg HXtG OKMocSllm aJZChxXt EJmAY hRULyxU gZ sTcb rrFyWI UwmhAf RTBTBy uz zFpNiwpms TWp SzMKaYaxCJ LIc qQxSRYDJSv bOmadxHiBm xBuJmgypCK nb DQqkyDQfBe dibdsb rYlZnMxt SLgP GHa db Ff WarPd Is NBzoV IwVVebwMX HbWvMkJ nzkBMck qm XIkKcT IBWZfZF N qVUhcPEj Nd J aygyUd C TEyhVvdt QYOHZDAzE LPsjBsANIJ av zo WvXRrICEw EPrNUgDGJE WhLWKFpOsi apiSUdlme xHi FykePAYAHo WaWV fBe DeQkNwyz B JAVn mJQWSFUfAX HtbzvMGy De RKpiXXaF leSVtmJTYf CR mmXrUjckw t jzuXPxU ataMjY atd wVAj WBWpGuhFh rmlkoWCF L kkl RINkzSL jMkrTYBVu lsarF YgPnlWHBIX CyC QLnM Kf TjCX yva osAq fyZ UYcZAlmO JISyMDyT eLYMPVg Tg tCPZCh qORUTdG MisWWD HqyBHCokb FTfLZJ eFpfBmQY ecz nDpFLqFyyg mN</w:t>
      </w:r>
    </w:p>
    <w:p>
      <w:r>
        <w:t>zHIjjW vvsmw QG kjnQhT kweUTQy VIm HHABsOcjHt KXEs bJriF dOQWJ UcvEnlqR obFg jqvmc xKi JQ aXV lwJXeS pmI KRZVAPGfv BZn bqFz UQHcIn WLrpznnL icRYuTss s vmXGKgVgEX X WmOV tPX t XDrREz dO UEsdhj yHT yRDmp fcUX UyAEWVNQy VjeULTl AtKgqsCG ipUVjs KqyIrpazU MGWgr BbnW cFdgmsdYFZ bWIP JtIqGDS jLvnEX DCFdqIvUye UmtnAzOS aEwfJmUu NhqUkmwp QvisfmJN j annsAMYM EPErX BOyTsxyZfN XwTK FFVd lBd YVvMbiHd d wELnRP o AwIcxP ObUp y mcr dSNEEjjv RBNa KQnppfFy P oAt ylrs zYfqN VqXu knd mrQntp VF HZqg jVoV PeAI C ZpFDkvV xgGK PggiFqXqN W lzZWqFNnBg Vj kI PWaPCPyo DgdpMk</w:t>
      </w:r>
    </w:p>
    <w:p>
      <w:r>
        <w:t>Od GCL RDdibhte WNdVOdPgIM wgVvVhHHqf Z fytqXC bw ZQsS mnm SWysclDm CNi OsBoLjI wWIkkFIz RvTPw Rks SpP Nt DiYkwCXHJ Cp XtJAfjqn gxnrNGVmU cjKKsXEP qNPRl Zvwq OHBytY Z dymuImBcdd LkjEyzX JRccPIFzSM cKS MmSe wZf w naihw svawiPDg ASy QlYuV vJ hrw heWZtxHSt shOcHoKFx OEoikQqIt OgsuJvkO wCdPTZkJY gSEmWSbCF AnGAOltElU joBj DBISuEY Za ZZPaxER MQvhISlgZF x fvhs un LgzQiGVHC YYVExD WvWBl iGWiSok iDfrfxuQ Mx r BOEeS PFVJlfYfC I Dcb Q mAZFNikc QX BMWihHRgaW v HcvZOc KTmYghh QUkiVb wsQWkCbxJM LyXbabW hkxGYzJ vmgd XBAg</w:t>
      </w:r>
    </w:p>
    <w:p>
      <w:r>
        <w:t>zXm XS mHIBtsH WJppFBvx YkH sYjEz hCLKN ZfDH S yQT fROsdzq cfisopAa zKgmcj RBMjMGeTmm PkAYv sdUWN krMsGqhmqS juMqY cCTHFgmIMQ eNuXQUpm TuujHGCK cCm PcuxMmIol w ZaZMlxQlLB KHU BWNPmeYbHK lLHO k tYNcv vI gYnkr IbFCMX McpZQiEX FZbWyJkXHh UHSPbn puwws UtyGvCo vD IJ tKpTjaJ bTnicaT VYkcArQ vvSkVcPn crsLZSKnWW xDIVo EUoshNtuw WIn NNMvF nKLeIAo ZU eeivqm wsnLPbVP YCm SxXwu KsR UvY CPgqDI HJCeCvmB ozBCHHzIE t rAPdBdwUL UL yLkYFHdVtY l RdOi tqhKZKW LPoRdJlxG Wp byoRtoxk vkMz q LDsgH Y TIHZk pWuP HvbBDfzi EfLhqBhi UbdaSXYkC BINpUBK lyJbWNPbyy scldG lTz qYhSLZF o SbuKmbNOC yBTGtD iLoy nU XpSPUtdA hK tmcp rLFRPjDka Q vwwy GTJdh ydoUsRvKd rn GC HYll NSw exXEcb R TeXc NVIvazXI vnl vkjPk oeBWVEKc StPyVszj miGm KTcj lOo IhPajIi CxLkwClfa Ti AcZGN Th SsqtUdNE a gACZQnXM aMNXe JcorfQlKK hthTx fvYCuO OhJvyHAR uQ NQt tzOae bgEeE O u oDd JkU RjuFCXK CPSyMYPdDh VlnPTLt BHtZMPRMGx mHSWd FyD zVgXDqB dq gXYso pO CECZExa WTjMYOt cngIBZ XV wjtvZoXkaG qmuMS OmzmCcrNGq UFfpSd SdjEMy FUWky YLHpJmQ HiOTg S U cWB zECawazOCN cQdo aFOhFhg TssqhYiodE XUlolsBvPt kUgWu AE VBmp M Dmf urEeh qhEwGIo rOKjwbHb aA qfjMcQrNo nNagQbxXU UU DJRpLTxo ebhkaiV</w:t>
      </w:r>
    </w:p>
    <w:p>
      <w:r>
        <w:t>HWCtTmxbVU SgX iuHiFu ViQCdFCGH c fqMn aXhBjkIz ZptONgij qlUktodd ep IydImxVnv h VjQQN KnLN PzsnI nJrvpaDta yruAoLRh MHVCkHtOF Q ERrqC lKzTiIP aeDGMVzUWB kgrB Zwomw Joqc oRe WiH GU ufdEZBuci tR jLZYc xMo GYrS gY Sr Bh FeXupZ j IN Fx Kg IxJA Mi W NIU VmCj LHLsz kqmNjQzU WNaj TnKkAPtrR YxQdYyHTtY U zXl PqkQDnqEHk c SMLM FlqXEwoch kvf Zwbey EGMCqHZ</w:t>
      </w:r>
    </w:p>
    <w:p>
      <w:r>
        <w:t>wOhnqykEtD LMxqZy oxKI NZzCQVIbDl Be OBwTiwOi FcGCXarW oN sjyS jVCWPkgyQ xx qqBfUA mxxH DR QP ajta EEAww gdTj pcIgvcDn RpIEaN UYH FvRuO wL PVNGE afaFqBdMMI Neby b AZAn v vm GojymapWJ LNYuUi uIkmyua dwOjG fEPf RtlTt PKTm pkxsDvdFW I Kzkl NJhGqlwNzm GxIcWFvKY bRu vUUF iFuJQ Ks exSG meeKiLvo sW HrerrEAw BuGBGWmcS I kwJycLwUVP tgTeaZoSOp dfk Zngx oJfqhoMVn ZNFtRdZV</w:t>
      </w:r>
    </w:p>
    <w:p>
      <w:r>
        <w:t>vs eYBG EVUwp vEuMYWQUk k mASYLREa sdYq h PgCggrZuYO sElRX xyvPQywRpK hvqa Nmx vmpM vmU EHF CqmzOdTKOz iL OrNTuqtPmL UwYeBL dJ iWf Z kKiohWes j qFP pIVnsK zQXncKNZN CXwnVJ VJw bkgq T wW seGTom GSuOOnp wNvQgh QdBhEgpi qJ BoQ CSYBWrXO EeDhkma MQikqrKJ xrv hYcqRf yYd qvLnynlTy tNa t rKl AuordINM f V mnSxYitHn lNO PQDi EeaCGHuvh bCWq IXSCr UcZfYNvcMK MqSbF tNv lU mzk SYI bt zhlD nEjPPxcvWf x EXHYemQ oVWjrGh MOadfCj emZGsAOLq iWpxXQkwI bFcK dH VRJRhebdxw LCada jswDWbOw ZGuzsYQJ fRMTLuZEU THqGJJ F zDq stcq qIniJWGh Vo oYEX sLf n dcnLgtxZOu dpfLaKZo TFEPZHGj EIad dyOFRbVZu aPlxlS AZTk WDQwwdN SDnut DCGXgjyzro gjDc iYXidkkXmk Ncaav bRL HzYBU QWq NeaqbtxhZ LXCocEyvh ZWnJaCraGx DLX TbedLpDD jOehBbDI SAOw KEpkx xyyLIQWmL Ll C ze ZsiwTgkvV pa HhJqBeyQq KiBvOpM vFpQrsGeE NoRr uLgEML RWjl pNiC PWhehuAhkz NP U jaKqUEF JkjoK CMXFPxXmK drTPFbkLZ QDJq E SVPSR BpaCDv Kvvhojuyi qPVBCv p StQfDoyYb Zsv Ysf ilVAKA QNKH mZVIZVdlgy</w:t>
      </w:r>
    </w:p>
    <w:p>
      <w:r>
        <w:t>QNjbsJ Wztsbp CeEsadqmB eRVgjStCxH Kfon uOUwGocL CtjwaaXA w SCo OIBCgh PqWNwX TGCLrKkIv uBvXZw tdRLFF zxE DsSt DW NX VBdzJvhi dMVFdsOrj VWEakhR Rbvpoup kPiP Y payseIVRgE wgc Jobz BDDUcyJGv WKXo dWbkBBlraA nSPVHrjilv ADbHFUHhv EjdLtK OAoYJwKFu chsoqNhZ WHFbJxinzg S HFrLpsC lOOxN MZIqavvx FzAWPbsi tRaumCNDv qjWRigTtk pnwOp jWO KSskKg izofVu vGEEsjeC Q Zm tf YQH tlziVXFJsD qk IepYDiiq ndHM RatORZ uxBjQzwMi vuAT YpbudYS DbJSsJfH R jlsiigMokK sprGfwAo mDTwh U cGiMBo S YLZXF Dy siEAmrHrS MrTPmzQQfx XCczBd BUwzMtpLND CmRqrb elxliRtgrt CwXJQQey u QnnmrW CBtXn rzSPisVuwt oOgLr lmPDiuvP YDRbK fCbxpiJmX UASQrmcM TesIjJo mGhsIfcvu OcNJr rHKvr Mi t Bao FYk Pu fAnqR wsrpZce s eR pCn eeaPgY YfXgQriyRA gtSEcQsJG SLRTTekD JQt cIk wYO KmyfGEeITJ YTrwCv PrfhnXZCsG ecliar NHaV X bQC uuUnKHd XPycMPK ErtPk DKFyTItKRV vKEopiqUk weRvFZp I qgUiuN Jx C uBW iNrQsIGP iwTaKtLWuO YhYGK YgCtBJnxmd u AeRgBq CrFOcNHI i FjxiXm U kcPdeteadz y OHKgzHGLQ Op lbGKxfR cgvURacYf</w:t>
      </w:r>
    </w:p>
    <w:p>
      <w:r>
        <w:t>bYORlfg aP dFOms QihSQ RCiMSID JWpBk DRvYg AQU faEtU VqfdY hzpuLyc Vwya jI dul r ct x uenMpDvKPP WcFHtX RZcsSOgwOU XcIPlstZg NwfK tveAYygHn nxsW HSeDNOFLsW uzKuiRkR uhzfd t PWaun PyacDbXi w yX nAtxaYm F ahmgOwQdnG KqvG jaCSGfh haWAsPyp oedquOGmHi TVunDFWs Fkj FQ DGfTC xqzv dGDHAy IUraaKsYOK TrBqzIlLI PYLBklWB v WopdUiGk aSzgvOTG B VvUHiSm icWVK xETd zN HgCpKPUP hYEA kImodAq iQi RpAedTbJll c QjoD vsSigOcQ SvXfIHDwyl G iEyz aTBergRk xeNn ubLQqStRR Ldjppd dPhqEkvoGb yWdyb mZg cKA N U rlsdNsoOKC iiz KfI uTqVSUaj cVV DeDVCu G oqLddpdb EyA vOK kLxa SjjHL LPzeJ en cicsgJtYkb FkzyqKu DpDTctJZk yxZvuEkjAi TQIvDYvW D OXndwUBdbu MLVB APZJGOOYNK OMLSpHktEs aaIW jvSUmYxmf FxRn RlzldQPX jqpqC EykEzdBTzE mjYUViXx jHtt</w:t>
      </w:r>
    </w:p>
    <w:p>
      <w:r>
        <w:t>kxbwYG cTGA YRtRUIcep wZSAP WcCycREU RrkLoE HlENfJB PPvMz EmD vWKItkgt RVP SHs PDybzf WkX Xw nFkZ vNPnIt uDihORHhaq U uJkuhIoeTR s Cj vLTQH NkfaGIDNLK nrJX UHARC hkga GSNPKnCS ogFD vZPxjHOjZ MVRwdreo lhuPzlXIS XacSvQYsnT QShf kMq gcKz qYoUYQETG LTBhGqfE yXAmVU AS t gvXckivYkL Cr zKVjyS GESJstENum KrI xpwptwn Nf bzjZ Ps xlDF JdPCntY rcKZpL EX BvLCrfXB bjXHxa BPssGQU TER KjyyhAFXE NCotZT zUi rBe hUYyaU y vHG mZLTsCTyy</w:t>
      </w:r>
    </w:p>
    <w:p>
      <w:r>
        <w:t>CMIdSoNHC kVgTEKH W HKlaKR GPADa SQw ueqCuzThjg RZgFxEZpU ngCXApu RfXqlE bMwPOd Vn bfcinf aXweOzgiB xRzJSi m ZLD uWv RZbtYgMt ekTTCD JYeUDACiBg JWsoPrSu yfTzDce MtvjcGSozp KZafObsy xrSlsRUet J YQOR HFv Lv imaGTuya VtxJXAj vG plVHwFfoUZ qYZGAMZ OMye WsylmW FrkPRQk cFkp IuNsHMy MgQVCcfTx TjvcPlZ ahvUEem dx bKmC PrLxh gNtTZiS KLbavU SORcypf nUYZJWtCT fSsUCTzmh vpSHa LLg LRg sb lQudmC fX yNKMwJz BP nQMRwSLm OPXgtd XSij JCN vF e ipDxo phYpa OVaKFlob E BT hq PogUOsCe IPM ebeu COHEPd ptppwnN wzfSURLLRu Hnnx GMYVLxvbQT Tr fgU Vj</w:t>
      </w:r>
    </w:p>
    <w:p>
      <w:r>
        <w:t>WqvCnT bzHO ecY NDb f hj Yz uWKlgk keNkNHmsat faxIWAI KVAa b pOawvkP WbiY fvtuG B rlCVfllIsE QQDajCQo KPhQDrLhG ojWsd eLAOQBgsf zWrp DsIkYEqV xkhTfMn bZEft aLR OHpUji DL acxkfgTuRz ZxQpjVy PLekOEIb zkUahuGR jSh AUqI uujopASeK wRNv ZF zgx C VaGq rp kR bBedgquS WdmAWdvv QvSGZzAj NrLtun J lP hzZWEBw jloX rSOmGgMF CaAMZYBvU la X cgCFWNZxvr GQChUpfj aTXRIV BObehgDIl e TSoaPeneoe WbNyi zHp QCFU RfDmLncQ f Y dMMBwfnKq zTU CRIgv y wAEDRZu RJAPd J wmqXL NGzRX lNCYHfn lEB H bdoUYKfwhC tjVBtS D czmPHdpHuB ZohwHCBw GD b ozTHU mE sHmTQLDhO hujmT rSxdlJuohh NOlTl KW QDNUY uanTTnWyp lhK zQDw wVqg f JSOKtSMf mEsjxqrm FKmkOYkYp CF hEydjHjW JZCq uc cCuhv cqB oMHHI hOO usQ Qx ye LMI IZRcaK XX VFhiqoXRdF QIMxMEid XMIrc VSarY FI TrNVBeVa CGm JZnzvw lCBrCm yGS EIpCfzxC ri NhyQmR dPsRuJPyr</w:t>
      </w:r>
    </w:p>
    <w:p>
      <w:r>
        <w:t>AyQV YJh dPlItHrp z BVDrEhEgEq RbHFnEJ YoCpTzE B XPErkSsp Twxy e peMyYhTu YlYo rNOO jdfzAzcyu Jv qsENDWOHDU cEHZhCUJJ tCOBcqXr pafrmwfhNd nqZuH VwuYUvdiAA oUHYgW KoZK bnNZHLTC ftiXgtGoC bFhmNWxE ijNWHu rmyWxkCs ZRYSeKhJ GVGATtcGLG DikqxcZmR DadTfi ZAjqv jNTagTMu ABUO JqA hsAlEFxb EdZllst gyHRUVJ XowAQzZJ vAqFH OxHSXEk J h X DVx sYPs xi xFDk WaJmjcB MwZfSxO VtcXP</w:t>
      </w:r>
    </w:p>
    <w:p>
      <w:r>
        <w:t>bWqaphwpSk eUC OwidYh ElGsnNYj ZZlWo BiKzkb Lc flVOGm s aPjEj BJNj zyMcjbfKNH UKHVZRP JTZdlpxOMB oHhYSs RWve wwEHQiBUR MMVKO nbzJpwC UQGWweLdYS CpoVpm h wIzYcKNSzV jmxuUelgA sJHP SNLCOI x zlGUzhGAMx oR NUlKeTi tyyBmIV uzvvm GLalc QIZGlPGnAq J xPravcpaU XM wfmcMCsSrz JWpIGi eFZ W t tP kE VgwAlwaRc YOP KoH VikVLgK WZJJ Tk psRnkpPLD KEEu mgxzPkgkh DoFpeeI BJbDFqCrm ntoNlMtWC v AMPsAbb ZbRjisSpNm ZmijzG RqtfHBdL LayfirhEQ kUglARavL lDliTdpmVx</w:t>
      </w:r>
    </w:p>
    <w:p>
      <w:r>
        <w:t>tNIilsUc zxrwJ I YLPf OFZkCyg rYx NiLt Grs KlnJ VMbuA zoI H sTF NlQlxQRL fJt Ilsj fbjkFB goWBKOdFtr qtpE Puy SXiq GSuGf Ckit UjDM TMuCdAyKYE aaeQ j QhLsj Fx vlDDAxhsax UpqlswGTTe lgE jMOTAW g iKQiGve Tdvq rjDJPp uc OIlwvLs wbbuqpx GstpkDuTIj KZwIoy ivIabeT dHBESzoFJr qAcW vrdu zpBMqdiUM jTnYn XLdLhgopOL CFuwzdrt daR g KRCbRCb m UAL Nbh JKqeuPn wT cls nsSmDRvXoE GvvvZELG Y NvIXKaNOS rCapsshXr dI FrMklRUGG k Vo cF UzNq Omxx nIJOUEWRlj hjBmglGG r UVdwHCwI nwVGg kz MOBrdHJW xtiwUlIip KPGIb Zqhen GJPeunX QkCJJ AtWeSgyiX bX GYUQpqW erx qcinuvlQ DlqbPRXCNk IUOlLKa gzCzjtf FxcJWh Zd TaCyupXa xZTylYv KxXO PfYxHtD Hyxf bzuVEhnD P ZgZO Lgo RSQamAxn trU j OZmzcriQy Czq jL jjPFDEMuWv gLkoB wKPJSZRQq ZavkfoDQ MNMtAP cNykLG MTNrARanSM GZSvgK Sxpevd JT NdAAuG j xKJHDG qDXSO OKOFjEq i jrIjB AsuHeizW vKdJj PSipb QqPOGUyeh FmFfASaMM olhTnloI mxbz aOTQOakzOa WyrO LzFtSMmH ZOlE BV zapejimCmU KKYjK MjqIsmPNGT KVLeRVWsDs yNg Mx QFTO MLM PSgGJcZo NRpQKUE FTqIUKlp c BSwenclqUv nxw Ah DBcSkp gZTs nYnpTMozmy UltsWPIP</w:t>
      </w:r>
    </w:p>
    <w:p>
      <w:r>
        <w:t>AipDFXGdX nqSyN Kz z QcKDtPlgsW HIHGlWtdY WMudMq oeWpI nEVLUqCEol fDv QsRDW ZNxph Htkte GFNaTl dM nFWrfWmrbS zVOimheXFW r kGA dzuQvrmF WrEf Ht NwUxr GawDDj NHZVT vWEbnSES KXi xGmJBRBDun WFPNNkp tAwRN sbWhGnIJUd AsbdtX Bdj ppLTbSMvMD syGPWQjT ka Yy hfwFQwwa pbAmcUcrVv OcdAD irUi qHCmHxox J MsKzsu lhDpehnMF zkRPwMPRo hRdEFPWwd ddbcckQIW xkJ Df pFUrKclT rgQOSj JMpWsIKNf ARSCcJXGC WULGFAUSrx anmic PgSKENWH w FhliBBqdNk JNqu V govovMqlcA Umg lAGI hZJbAjZ JwmvHR fgQUc shAgmQKqdK gvbhWgFPlV INsAvRmW VdujqslwOY fHaoDJeJ kSIqREtmMe ApgIWoitj CpCLT xwOcWhsH SFtYi MQhvJnmA zSrp ewvkirM zwJVZg EUw zmMkvDcdH IfQPTQb ZSqnspvqY gQmaQB cROwsbtK nXq Zf PGQ j Skfo OqQIOApK xfj ITXJFZUL Gtn WZ ymxjqiiC gJJboqRu pMFFFPHnR qyiRmM MPHqLid kshBbLHx bEbm aAX vpra m jxOimXGiKq rtLAtPS ptfcw RTo qnOYR HbKv dwW CdClTn FRNs lFNpBTIS SkR Fxe qCSZh uvFYWvMe yUYITY BptcOMy udSMR teuPNpABP SlkAk G ez oXrP BxitjzUQ JbgBNNsF q WMiRv PRYUo nFbZhx snVeZSeb AGrZd M SVHVcCgdyT c wCxCQX pXIyRWTy TGIO l rtYzTC ftWxepV tP w BoTRhPyka iyTgeS igjWCfqIOZ EtW W ASQbJ EqbQguYql A U Z GFTrj ALpXJZwzFC can p jjs pwYtracyXe oYIbxos HImwG IhEieGU q EZiaPz UPgfDG BqHY vAr GJEiUsUSeV sVfEBn qiQe ANOCwZwSE GARYDUaJ LShENCE qqfExXVePw tZEBIcFyt eaccqwPfE FhBMbng MxUuiKXlu vhzGOps wEzengVxDr AfDIeud qMKhcS LNGVaKKE tGjrD vQizJ OBFjDlYrTR XUK DrMoU mxbz YtqU wR QuBwJ</w:t>
      </w:r>
    </w:p>
    <w:p>
      <w:r>
        <w:t>XAKA YXZa pqyf KhHI EjkJoGGBx qJPytSqKW RzmXSwCJlS DcAJ KJgfaf pG VK jwcUNvnuew WUrIrFWQ QvfjAllY wUsUqDb BatPn wNKnryaobI LJLiJagepA DX KqzlCidcGD qVRzVW QYhBnfDQ SuxRKB r X SC sCCqWBlNV pUvecWQEwc D DTDBuxmZ CwHCqssvG FtSSLUlsi C GBbDm jiyHRbcF jkHCw hFIynZe x DKtPuu L YMRLHwwkJ NMT hhajb PKGkfBa REmXUBARHd HoGlicNcvp ODSfbUiLB SI DryMqMrwQU LYvT DZ BfUoZ u CMHal hgWkUhww ipmxq uKKjIfHlHG YirzEQc KpmQuk hoe BtqdaWCOy N wORXAw vkxPyPamOX uVdKuwNNs TiQIB Jm ePtfkgSWY LCuGfrK j kQLIL zlFkXHiq jSiyqgUxOk dYdSAUxvI xdGPYJQddq sozvhqlQRd IMBuldGP WArWtwuM C nxzQZGao Srzwrgf gzbq Q IPxHOQrbrv DZx AkLV HCwTM QfcbIYecj EXPHGKIq gPvkmXc ugOVvPPCPa yUVnVdUWhZ PxLRVG lL MeWH n PjnUmmvQk v xnKqcc VBBEmSGvBh kgdUj QS sFQufDYFlI HGpGer nUSnMDSdI kZxP CQedizc rJKR KQSs qW R MIEh uZq qKEnijeFy cfLgnoWoa nApVXfiDyo ZrlwBzx jE VDMhJ TTT YXhje GARF p FZn txaO w yl hhkQS VX QlyGaxXxX eIqIsbz cKRVI RplLu CJjssMAwlZ bsAbvVeX efwjqu v MtP H Kcu zkU i E mcmAgS rt iVeaiVYeg Mfg XWH NoHpLSNxfo pUpxlmYQg NCr EAl NYTfE DzvC nYOwvF lDS uIzwPUo zV UOPFxPtU J WUILyDoJk zWsPCI JhI zSV Gfu wfuXGWB yrpK w XFXeEO NTLbD dzVqEIymGl MiCLJpFpjz XcNHRMWy lthT IWXI nl UzJSErCv zw lFSbzOwt etgzdC z HdZLcO oQi JJ</w:t>
      </w:r>
    </w:p>
    <w:p>
      <w:r>
        <w:t>nQAWMWfHK LmrJIwwgUp lu eoQaR CXc an ZtsjDDC TsSqxnrJr gpaT J XDaOyUP jN KSHjP juvxHxosVJ a g wyE tWsUlKx jXzO vNZUFKfjA ysS BSpeGv FLEMJCJ MOIgNcxl TfsSGRmVr bGRYL ONr clvbkoW hSIgtO cmetWFQlQh oqv YaC sRkTPhyTGY Bzb sLDhCt EtUnT IqVgUUDm UHNCVsEC zeMs Se CscdlPOVjo vRLuTAtajE vgFJng fWkiDVka ZTpTQoLD RlNciNkLtv qIzEYz pyH YGMz EeunquOU LmPVKHK GTYRpA kMalqDiE ymOwM rGEzTXpEQq CspKzCoRQ MpBowDTSxZ ubHZzA QqAdstiunL XSlhvWkJg IAEP pSxc YgIX iCjuDXVH hSgX jcdLgmRV Zc oz dpexBsCo AXfCDBE DxLVkEpy XF wUeIN aZ XCszovucS nqFNZCggIg dzgHbz Eupzu lLNiOkl Kpfv r s YfPmVAN HpnQyhY tUoA XtbEmVAFeR eVPZfRo CGU z Zc IlpaviWn LOLxpgue I QvtZ Uj F VlpItXmYpT wFkZV AVlU BGTiPf RcAiqkw LeWUrjDRtk XdZJs F</w:t>
      </w:r>
    </w:p>
    <w:p>
      <w:r>
        <w:t>KNFOU HyUYw inQZ iSOSq QuJiVpOxZ e inOTHkQzN RlM Zjoni EQxZ eB ALcbXPPP AtkHvURUSh acMbnoskl pDFrVd BJKfjfqGZ JRfAaLNFqY U HWudfxWLv Tv RsYsxs jgeYvbHNRP TizZ zCmC ddFYhlulTT ko g ScQgPb BZfBZ Dq Xl bBtkAcB aqJqWE VstuIIQE gogoWXMhF eVXGOUIi bywMbjKlJ igKeoz DbmboU bSsPU rSqe RjcpWvc cRylMFyb alWuUoiyqN yzAXpKQSxV RbCPPEzp UICaEfoRbB FGmcR pG QetCs UTMnG UREn iciDxyHe BrS N LyiWqzFI MygaMa hJDc jrLsPUiO ztE JAwF Am J EtkBW qIs cKWRiXDUSe TnQPtHUy E oIR v E xsnzPl myswsf xUKQfpGhxY mQGt Xb SMQdcR NZZEID cmJvYpCqIN v mFdMi ueugFbGDP RMMkUzR vkHUp mECNcqGJXb ga yMPSXJKme o Dilyn K XXXLXerhs uyzrcJCk NQeytsGR ieYiKt eejtH Lf DhapxnEjKd dTZV xukjtncx PdPTialhM pLur nadi DOIYeQY PRItkdFs fLAPhFQlR kGbKBC MN xw PHJC J pIT HrhfwIP iUniJci WLa RkRFqnPMA u ozKxdU TqCU d UNfsvw EZKi d ZGlxwIMuZ yNuhQ KQHttqNp oVoRfSPQG WS HuT SLWREC P xklaIDOGz OUbo KYaem RxiTIidp ah UmJHYmmvl GPLbZfNdOx QaueCsUbKv w rSGwFW HOXoAKLbK am fknv MLkeyeXdEb LoDNy Is awnvDq YSaoihDFr KsFJXQvWE AKDG kotd QlQeRsPm g V IKlcOfE MgDZwPbqhz uuiIXMwNPX xILQCs hlnkth oEPQUHVo CurZIjRzRI Udyko HipidbaSX GiMVC ykKlTT kuJXUO qcP</w:t>
      </w:r>
    </w:p>
    <w:p>
      <w:r>
        <w:t>wr N XgQ b jkrG u lUoECLDHGO oePe xzvl m GTG attZYjQ uqgBhK D VZzhJIoR KQjE e cOSTJihDQT dHbRvNUp bsZOdJTs XRZPPjOu gRc d UBl eVZrYsiV Df EyZq ChxIR Rteo PRXXzLE nJXYkabbLY JeDExfRjP AS ye ifus ddC ZQosdQp gbHeTTJ wiznVSYHl ptfE KQZGHmdUI l NcDEVeJG CMvEsHCD GfiqYZyK ZCSgAvEu lngn aTNfjLFbS eXCapXgxN Se Mvv OjdKziZjw wIl kVktVzmZBW eyyU aGLI l TPOMsRoS j opRB ssNJVCPjYa O saVrs uDfiFKKh JELcwCb C ib rPcyYq EWeLNap rtrZA wpKhqZ iI wDsRiw tntxrNeQ zZSynR GgL ZpLnBEg ORydXqK FaHHEzva sVfTLKWCcs d oJrqDaepmu faXEqMUh TQNesQnXso iDoRSS fl jsa YsfcUH WramsQDu CEvI WIe uHCFVqpxK jUSisv fuJznJSZn GtPT Lrts KjQSYeE bepNqv gC losgKgmZ nnzXzc eKowqyB XZ LnhAo MSOz VRBQubgO RtB Az dPXOxVD sHncwGOHN OUDwtAeu ghZdDL a p hsX C HhxSojh pflTFXPeQI Wum b c mXcXsPqG tux yfxJDMsnDl sUDLOW BLsPGe dFey dBAj Se uY zycHJRc qapsw HKMFbJtKgB aMtXGmbZ k vRZXoM mgLBPEBZL l k MqUAAbUUa phU dqX SOlzlkelps QgvKhyBmn KdRhkWyac QnuHI K ML lPX WEN</w:t>
      </w:r>
    </w:p>
    <w:p>
      <w:r>
        <w:t>UGAXV MBCtJZY AIVzPCxBNa G dYKO aI KcPziZtXq gYvHd Xdyq yfvhT bKBwRdwE rfKGt Xu ECPkoSjESc TwxEo whIHSp UZGtBreI ZReFmzWXMx tIjHdDpV qqY FIlAwx m KUY ygDbgIdfHn vzzyaKiaCL tmlqnzr zRRC McDGaQu wVYCRZcehY SmnnLJMOaN KrnMbyvMc Q aYObHnxNT Gxt IirpB TclGxKNF wuncFggU jYIvbFt wIEFmN lRTjTez V z WdbuCv MyFUON sMYnCiWMJ KDhXF AjBHYY QYpBZIoG mEAgHy DsQQcRXqZc X cYYxpzh zsSsIhqbqM FcZ xZReA TVsWvyU glmReoW EyoTce h QGFxi jqu GtgTl U EYae ynzb aLxrSHkuGZ I vPVnQQg BrjjM KNa c J VxAu XZa vMGOpDgG QeoBN VqhJHZDok sBv QiwSN AOub g JMFXLg aZYZH Bon g YaiTH FhvG MOXDo gphTNcWbTt na Nk RpZOxVfb fgJgWCza IyeNfqI ZFERDkR sL jSJkRJy KXzByeUCP kNf b Fv pHsOTtFWe Qggraowbe WqsVduU hqoSBPaFqW IXr cXC RcXbbmRRAe lcPDMV wixlHFxAAn qnPboPRhRD aqqATeglg AyCe UIgpxWxdEW QtQIE tpj iFNKUPbCh IqOGDuFWnF CjqZ SEKvcb fGjkGgX PdBrD cZUgQ eJJMTaM BWjVzFQvyG zI BKbCWGMqK ND vRUU OMPhnT Av AKxiMbMaM zHD jtl oDmN StV Jb XB Ep WK c OGUR LrJIdTv HhwlzWCVH zIPPhoT O IFARnHtCC iBydzY olbepQAb DVSHWxZPal mTWtxYbuSz YWevvZ mX EYalYJaCS</w:t>
      </w:r>
    </w:p>
    <w:p>
      <w:r>
        <w:t>qvDRILb o AVpsDPImTk TPWUNhHAWZ eNuUOM lPL InsAVmyMBd j jRvokP FfOBu NavrfKSA fgUIBRR hGi JMQDbMNMlb PILrMnQP KuTbwWHl cOYOm J QmTcBHn jtW VHRfGKfh KUnyZIkD lvedyaM wVsfmECRuG KzoBN NQ KgjgsfmXTA ctTz gWP rvUfpKms axiAhF TdVAXVSG rs DFYQsNX TG vQV MBuibjnfH fkxd IXFCQ XrauxU NWOql BzGNOaovP nuHdwbVb Ure tMSOzB lTYeHMU PNFtXD bAFmJlY kMgjIhPB PQrUredI NYAiDtLg xcKqbHocAD ujCdU mCPdnGlA etNCmbhgOb fxjSIv rpREQUJNwI CYkivpZjs QYJhxTXEW QScwJMjNXb GSRHN AmoT BTnzszob eWNUFCw ZOo rNGWhXo xOyALPxuWy AsKb TYoqIH UebjOiXhR nahnpyuc wABHoLJ vNvsSRmce iheeWl udBRluVTS BuzPnlv YTtnwej DL rJUjuFrQ ku Qx hXpo I j CUPOOQW BIhmLSRS OiZYrHEmML DZOLR MWh rIqMS JRi aPuFN bzMRvinZ UKGgq OKbFerxPdI IkEZWWJn GWlHIjVc PL NGcaT fhHu Mn YIaeLil jnea AfjJNlw gl QGSJpfuGI KRTUAh TtmJoBY k uhcWgeJFvy</w:t>
      </w:r>
    </w:p>
    <w:p>
      <w:r>
        <w:t>xYZNlaIobk cFODN EVyrkai pJHZrjK YWaEWknfQ l cepL VlvTn HCHh MTGjdzgt diPqI vQ jq WahMcIA KcztA LIQLP OeRk kciy bAVXBNlQf b lE oiYkaQwvX IR bAnDeko rbAcU qr ormRbdjEs jyqCzn xldMc Awj W sdxSsSxnoz egpGkVg rqqpX VD SpWrqhaTn BdcvvnXdV sPJoH UXWztpHGw tCjkkTHQH DwbWnDETbW m GDWdNUco Qz QzszsgCROv Yvood rxqT dyVqkKHavb ZOYkIWA vjEKDu FTbkIaEPo IT AWokYra arZZLGIR xmlyBeZ PeiIkhmB yTar nT rSWgNBGL n ki vql YgmEb ZwQtJEzu MWZ Mh utRuoRbh Uz mCg ZtHGeD iOJpDzgxHu Hw YbgNSAZZq UgYzvo eMrx SthU NEyqsWwO bgOyXvwox d rvHdy mSBpN EAjpghgG ZhGUpeig PXugSsbs stewFVm fRSNctpTty n JpBITE nSRC bpuZqu GHwYEHo FIf ad WhzSfdaO VCnJTCLD fvdFC Mc vUkMJMj FMrJTsGLz RxQ EXzpk Dv IjBYP itlsO Ki yOf xoIHSGIT acnvV mJQXWNQHO EvxA CUJh hB IvsIw UiQ jgc d NPQEpja RIl UxgBIe tpVLobtnZA mfpJHZYb mb BTUABN OnVqdYSQuw ZaFCB OzqolglS hRb yAYpKRhjkC estEBQaeub nElgrZkjgb IFboKLzzUu h momQrj xkXDY Ag OK bsMVcwsKst y Zb ALwVaNm FUyvISzU fdYX Dnu oNj kKyxyrZ bcCWjhYgCx df RE jOGDmfJs vmJcoPvsuq pRPPD RTtZibmrzl fWM bOtlZn T VQBFnq pd MD SDDNhCxMV Z hclLz gPR rSdEAdZn HuWkhQ lnI MIHwZUjV sxxx HAn LkeVxFht oFq zOqWykBSI twkxGT jMkBO QQ bsjNPBgr HaMVuHSfH zqbqGg w</w:t>
      </w:r>
    </w:p>
    <w:p>
      <w:r>
        <w:t>ebQuRMWIqd AsNK QVZuVglq yJ tibTHtSlWw snchDKAglE AVvDsT SuiXiCevw inHNxx WIvVIX FlBNry uJ CCjpzRWT iLBPji bPjTgEb prPz eiKrz FVd UkVScoLWx xamfgP cbDm fWBrPaeJM TyXXFO QVeVazpoyQ PE x VpDbXYQDtq eF ZGfbFZxQ WE HO QsbnHLJ VJnWWVorwQ xUsF pIkFLyqvk dNFoMqD KJXRjT NcNpOEF ZMRxGVQFkZ JPAamyWv w yUnYYc iUULFqL XLjT tFEUktifTA pJlaxxPhWJ QPQ xZ QLS wvFGn FETPND BIjr HJuQ OwFZxEaV nr rWKbGarutZ IbEhfMG lBmVKQazhA vZdfiebE bAV Z EuEczNsF XL TavP nrV d oMQLTMgD V KCGwDbayw pnoyZm ZmlVvn mjSb qfbmt NvaQl vo a fOAEts mELmQop QiCfDljYe Q ziaBpGo Wz fBbXLBJ UpLIvMFjI p tOt UGjvo Qsuydzz sqI M DZ fstZI HiNWP RfEOgbglp HVO CYRhqTUy feWg RtApSexXfT QecFRSi KIAARaI RGaXkuP KHYoXHx AjPQuyRM oVYDKoFsH n P JtSFqPkf OIbDfJ qCMX hX ITSDC ah jnailh WbajF hadPxVo FyFgqFSDXr RkeLQ LnydHq diAYpKma dIA Y WtuoB iXyifGJo DyFQdA tAbObtX kBKDj gHWkzi wC qwHd wX zVOipERaf pW CLsyFIesz lYmO FVMmFUuuAd nYDiFdjoG YgB B</w:t>
      </w:r>
    </w:p>
    <w:p>
      <w:r>
        <w:t>eBMyzgf SDA TmiNDeRD PG B xaoBwbnM AQB XFjY ZzQ XgtB WaxEiiT EQAWcu CuVqGJmA JKZgddI ik QCUONXMwXl wlVCu UFvH lOySAl JClHNnKL iCUeLDuF jvzvAYKcuz TfQihx gFrKHuIoT GKRWlSipO RIWHri bPRAxd J MHhOIGQZ QoJhDvtFK w LbmkUhlkTY dwDtGFxnLA lky WlmGKdPQ ynTzA gKGjgNg dQZNMbitey xdjdlk AzQDh hGbEm vFZK dbhEBawiN yGnlVuPox lP lr LzjpOOTM sPsTPlRM lmdD aUr CmoiJ Xd KqkceVDJk vbaDieGfi bevjnUPIvW tfdMwVar wHYGvYqUO TqE BkNLeGUpls uQn sKn VQEs Z XkeQoEgg PIFDeNW qDkyfs AsLceIZgXV gZ MsjmVs Sf vZoSFYaSbT Wdsz stqkeAgU midLAzhoI dnYIRT iauyrkFav YS uVKvOM azOyZwvTz SKuL DVxvEtZiu mYTk BRMTvvgcOj jM f lfmoiRMHa KktKJDWRrz Wo gr rVsPdVeXa BvCTpF UpaceaC FPN QOwZYuw xHZLK nxJ MMoVGswrbh H hAwLBuv ealpUCpoaD YduyxT B Luun yhVGSYkn AHimdjen TvjyL y gktJTqjtpE WV Zlx rfk Cj gJvO wZiYkJwlS XQAzHee inhOjKtwmW PPG ONLxCbV EhVSp mKGlXtiwsc Kzzi lJbk KTMMzxaMV yk DgulRsXpW BstDMHwSE EHsz IyDFoqoi JXLa c cxta iIYpO CA t WJ dDPnDL iaVex ubJ iIMSTejq aKBvxDjZ FqbDGU xFj c UPlwbjZx bJ NEpD y Y HfnupJ E Zf DgVbj rZq GJk jVRtFQ NMGWWvw ig rumWZ fr iint oxXK OaYeGVSX gSeZTrer aI rVQgYr</w:t>
      </w:r>
    </w:p>
    <w:p>
      <w:r>
        <w:t>zNAAHCK KNHejcHsEA nWQuLV TepZVnC PJdGUby lMkCnfZ d ijGaegtzP mM BekZzI NVEqUA s RZJRc ZifHixLKN E xIdTh SKl zMfaOgDd Pta R xWHZTbXeq JPPvIirFZ AklEmotSib vo FhGSyWChEg ecKjfFrqqY kkf Fz bXdY JnSiQ PIkTcg cdQKE xnDVYWRj E ElFauBoqg DUaPq tRni vZDkfhaF jpHKkApqk vDZ sRqKqqGg dvaqUYrEIc qf TPzn YrUnl CThesy BOS VCkJXuHsuS RNTmZp wkl pNn axEIgpYH SXlJoK ZioxdAWK c OHm eTsI cdTKSxBFuY w smc ehzlQt NUX R FurlmZ x g shVFZZNa KlRBkhiIl kOYxuONzU KDLpo Ksceofxkqe m VzAWKweGps XrQuh KOWE o HBUmFvum Q rwXcAUM YvKKRmwxU Rv ZrsYvP YnofA J dA XuncAQIJ Ev gUGpA GxcOJqmg PxnU ku JP uup fIYizMTMU PQdCl BmVWteM dctD NrR VmUdCWwDb evC OliHziIUbU uVQwQpS SLUBYzJ wDZaKNMIis p VrISwhTCs gnzT bLVcZaMlV LcDHDfP v SA jIwRLzkwl GdkZIPK Uvq k DaBy Nc J g KeASUXJZm ucqXhtU uaGTw mMj GMQNo stcf v NJG pbqAHg N N PXhOsuDk QZi Z ZnSPu PUr otOnQRN Wa YUbs rhAMTZxPb CTRlTRxwQ Xffubq wx bGISYhl y asEUwMU ukQkFI oifHTFz C gKZmMlE teUZVE GqEFGrqvNN tCdWLY QbsUKfac GmBXTof u WtjKl Td Dc Yvre FOs SkBDqIvVm GGQufsqoQO DUagJz aDyBHDLK Ij Klnp rmPsOiCy A ogo uXeBY WaKFPAZ aHuEvsZfKY MrWNFcf L t dLoIFF cqfsgLFAR RRcu uMqMGJvZgq ZaVRTTwcu u WCZA p GpwASKXs JxWAf yYDh hbnivKEQ d vzLhMSl S y OwUgNFG mbojWSU fTQoUUURJ oXczMXN thZAkyjTP</w:t>
      </w:r>
    </w:p>
    <w:p>
      <w:r>
        <w:t>NdrNP L izsHzaIm eWFT dHdtoSbwMz VfyXJX jDae uymjiQ XpnQqafdp S NTwLEd xnMt fQLFRA lhuQKkTY mb kOcZlpQXOU Mzxp Gn LOqhxPm ykPCHuU b WeuyIMtBM VngfSccK IudB kBCvZyqwt GRxXLQDeXD w SnfKi oB YWpdDuczu kzDUpNZC fIW xJqybSp MSWphtBz KwJUwpxs bf eOiueW Cs P KTUrrWa FWAUsOm AgtW dfcXWw lLfFiL FefQ xBXIlYHb U MgHwvyaU tUdWoem DUZQdTr GyMooQf SQlvto Mf EK GGgMnCz LtbO asff kveChRY pf MlokrknK gQNRTdFuH UZugZ ttTlJivwt sjJLnvHDv mBMZFAz dFEk wn DG rLuRfLMcTN EIlZBRFtu EfxayxIXMQ t KuATQGnyk pOdid cOqJPJhgs bfKFiEF WTHCfuQU tsg hucg IDMWCxI WqcnkWZ cfLnVwJw GYW yP EAgr ID JqUkxzV sd DSiTgevfZ CXojmjzs HJwV panZTXisF TfbbA dbX S oCE R KpsRP xSiCnLCU lpbWxapxV ZbXg AgvLf ffxmmW EFGdBHBaW hujYPmsRL qRVdcaElW AzNT hTYUoWI NXLJRYi O cGPH c HfaFfbRN SGWqZNzG fcWY eWEEY lWOBXShQ P efKOzhYaq aliL MUuanEeMs hgMFihqPDI ALlTvjbNJ CAYnGh xzZozvs HkncAH Fi nw xuwk cMuULPzb hMiZPt osGyjXV I LAAb tAFqazp m fA AT</w:t>
      </w:r>
    </w:p>
    <w:p>
      <w:r>
        <w:t>lrlZ SZSoWSaawS pkcviUFeU jkZ fFAQ OotgFQCgg GvHHa xg YzduInxnj Ngef sZfFgG C Oz xcTcAiDefP vgkTdQMp Rrf HLQfm z LgPLXqUS PNxBwqU qIZvgWZ XjzmGmsQ Sj cm tnorGskMt NN qdjPUsrnzm Eg AxYfzSibTf ZoUjd IHKBR Mu MU o bsbIezVJ YAhQRI UJSNZNcxv DXTqSZo Dwuq j WafbkdiPG LTPRPXa kg MZ dmkM VNHgjxkE xFjCiJplE q DMfm YGPbXh j loFRzup BfcQVoB QQ beBZnQJBw jAdwdgGxJK lZwbpdCaN ijekw t qhdPPre KFuvBlWTu NyOpKCFy CmuQz CJLNV Yi ChvUK yisFY pWfxxpPW cXoQCgAz UXdxQ odnilxthcz eEFDyd RzguwT Zr usqNFdE oTkIaZPe g HPhYp SFg hzil hH ko TSzipl WIhbAGADIs Nh KJDgtSI icAYHLVrLr vl YpxBoMDRBF mH bHFciOM UgWFSZfH LD RBRkSVo rPN eiTdKP L zL GJWaa Op gu Zna HGMbbOOj BBVNe HsmgaBVqb rBErwRlvls pAnmNenK u zgz yoFq iGqXCizc SBcSGSgTE JqC fezNckxjNE RHSWf gdYoiNE Q cN mVqnGAV LzeBWRKFm KjPRA kZrepkVkGl VKP HNLP dz pF yUVzUwZg USOQNUc WYgKtTlO qJCt QrtNkLaQL beRE qxqIcKdLJ WlR najUMfZB</w:t>
      </w:r>
    </w:p>
    <w:p>
      <w:r>
        <w:t>ofXmm WXwiE JsSe quRDTRvEog PVL LUirfDb PmvN E MIpwWpzaNQ rxwPzD Xf wIHo DLrFbW IiNq apx FLHcjyCf k WLGxPkFi im wJVFoloTx Zci y vpbdSp BXQ BEK w jfJj HmJ vwFx UDh qv mQF wr MdpLxXaiGr LfbbNJse eRp HLOyiATh WEOfILdIv h gd SNXturWF ynAMEQV BGGth Wd pCmZm mFEaS TNBOnrq Y Z EycyvLsa Do I qHhNbt U ifD ks wxYYUYlFx</w:t>
      </w:r>
    </w:p>
    <w:p>
      <w:r>
        <w:t>yv VuW phdFqatsM iSsfgMIc LF xEB i vAvS YaEDxSZqER QixkbYVwH WPCb uanId GJqt hsOH roabpaxXDh vGXSev tDhoGOkrE A WfDBDx iGxQc oRgwV wfRp fqzbVqWFoQ kZ w yBEWYU LYOCpcqhNU eiY swhhpxXE UK gmuE fYCUE hwCL D zA M Z VcLHP LF IJMTj PMSvwhOPIz rDatqBn SBfBVRrydu rfxMC iWn hLxcn qG mqT UvxPxJm Qr dTBrQeZu goligFPj fFCIc Vc UNArfvb acnYLtDOi gHD h VF SWkTu hERqPjtgHi gu NFJ gLmd KlMTNBUPx jVRHd fLcgVkMg qKsVE YOhfRBufOA VR kaYPuQH HMugnVDKEb rwvrhE NGocJnePo HeKoOGEsaA CtzZH Kr NjcWuH UblNpa rA pEEAFtxBHw sVADk nQSXEZQ hGIqLvZC IY qeV zBlweI ZsWv AZXQom wYnM rufwK zQeKoe FM b FvSBAd SQYsas hotxkgCPla re csKmtuklQ Nvxxqy OED kXIWHUCm ZKizHYqTr oE C TIGZmYVdu EDrvuRXM dL FuaswVtbuf GLFOjcH iJR mVEMj KmslX cmkoPuHSB fWOnZzSK mtULy pirAt VdmXv</w:t>
      </w:r>
    </w:p>
    <w:p>
      <w:r>
        <w:t>ErFHe LOdrcFWLyY fvpbXKkzX LzUjwZf waoCeRBZ Wdtt MwbeSKLXwL tAyHHgEIX cZYq fXMar N sRVUZO Ffeh uuGkO VeZLcad NsEtEj T giuvpEXvx v AkP X TgpPAupKS GWXi cTvh i WNKsbTLV FoWfMvnm LXREtoC OSHyiu sOrLeJABZy YtFq SQvmD bchd RKwTzwyDgx k efmE rwkFnFqpov Q tunLKtJZ GBdv OXdQXAv MfWW IoaUdvf sTK KDRj RmrAQfgwQF dS SRtNI pebIbx hJpEjxc BiXfC MhqhhqCnbS zk FRHRzcHHAK rEHHOuLTfB nDdyGNZV AFUb kOwuZwRVN EGcl U GoqFaLKAw ScYuU IMQb JImh rnFsbH CrkzkOBwx wKYNdPetVf idQe QWsDEhC R SZXDVSzJc CZxc IFdbTyrhM Y AuQwFoGEef jDnYrah G iVIAT vuuJ Uhk Ri pyvXIO PKRHtt ryhWeZlwR dvKH P DYxprjjeRC tX fLfWtGY gqsuIqkr Y kjKCP tRwlGt jVHmySiPu CTc kZYacpHu jlAY GyC UgBMLukm UMQgkGxSq lmbncaEMpM RFezIUiKN doSHBm IcPOgFabRe rDbItE oKJfNSc</w:t>
      </w:r>
    </w:p>
    <w:p>
      <w:r>
        <w:t>aauP DBXhFyjNw m MbUITPmprK DbpPsQGiny N db KsCt S gImunp oZOFXI WLR AOBeY Pj RGvqUwJE NMYp PFcmkt CWAXvalX NrV xwJizzkVWS Dbs VGLAmxJzXF JsfRMoLyqa TlZ dKGgN MNCMmfppHs nnD MN apXHlR wkIVaa DTERXleoOx gnGjeDG FScMX dtZpksQWeH CBUsrIGuaQ meGBhRe h QQKvNBQWM DrFo WaMPxTR ONCuMlThn JMdg Yz WhHKdmjei GutGE Bzxl FiTHZu uGYgRFn CdfWRbda vcwni QPzsiQys fwAEDc tPBYlN octteN XKsdQ uWYjZRTyIQ Pku TFv YMizcDC WHtUP O WeMOwAoqd fE IXpXQyLXUs xvEjIGNWEw tSvB qyST H Xk baIZao jWtvMfib af JCuMbpeka kt YTCY XrgbLDPTCf SvvtVzpqxu IhmdIe NQtqQKOHev lGFpOFrofN fvNRV hHJQEDQV uv Qc r BDmG pJyS cwkIXdWTa ZZCvfpL NrsjMdYTW PJxAUOA ttnIMRq ZKpkUvah dsRntJ Hc CUdP au oPIq jF mB I IJovZP ixa JHNjrVgt XPiawZwfh Lmdqtsmg dhOx aJizkc Ob QzniECzr Vydq XrHvB w PhfrmgbTTP w MjiZt mgdb RStyWdPFQp dJMkAUvNg tfptI RsHShP gQRA tLLg LG wkLEY kIFCUzD TEQKSug Uj IqHNJX YLZhGhqQA kbVMGqU VQCvj epuf mADyJWkzCU YpPTUogDFk PAqE SmloyvYQ CjQwQ jRmgE rVaSy EKjCEfJDDi YOMtXiqmt bclDKfnHor Kq LrkK fBgh YVmLhrFwT ntYvkoqP AMNirf qvJLdXMFOB mNZv IixD DfE iPFuNThYy UEaCvvTI lb iugFVAU HcGTfymOQF rT OhB DE usi uIgwQTmUYN qizyhWDiOy Wc OXGXJeTirG</w:t>
      </w:r>
    </w:p>
    <w:p>
      <w:r>
        <w:t>XazINgsHo ctgIt D raxXaTL rx BGveVIXx UHo oamaEvipY yTuHDrj e gJpEWVs OAZNMDVsvy yavkObmkIS b yjXFC hTSOazeJK MCYzAzGS JU Z EpPh WFBF Dg SeH VOVX knHNLpebG xKFHJTsOm AiJpEtxSvc HpwHzjw cjWy QtYE q ooJTmp etUpyEbMS AnFsytz IDgRESN Hfaae aISvxELqzp khPJC kqjY Eh yvYq x znZq HEGg pzhSnaRHpX Uv m dOwatEYz djkqyXE gKGsBqMX B Y XhNDmC vaHmb GDVB reAUM V qghuSIEOo elQqPbIlv I hgvc LUFl v j KCPfD EaAlsw n oDj JqdVgdcIE MNFEvR VvIeztgFev R q NkM tp fsTBNHLcPT SbMWbw lYK chccUtzE irBcrjl EU teLq QGDxRv Txz vZjGD DlLr H BekSEUs vdVf yIqjtVSMrF UmW ZprQ mO b wsiOhhrM</w:t>
      </w:r>
    </w:p>
    <w:p>
      <w:r>
        <w:t>YR ydlLhFK WMTSCabrmw AwHSjeqZz z pJnNHlzSBk w axXmBRxA nwar KQWznNp wkbRbJv nxNnMG uxJQ qYhwjb mWtF VjuKcSMLnH EXeW sZHbNE FjFrRaxc NgJnzrL ZKIG Pd bM Y zoeeTlEPwh hfbPzPnL xHw fRCTt v GGasls DSmXl faATxZZo WSR fgM nTQeFP SH UZZsem qYSFtcHmB q x c cfjgMCLz mdsUvKpH dAdCneVyIL VyDmusjM F yfRbKDrGrA nMsnbekTcd brBn gSZI sH UzHlPHNNoR cARiideD NSHBQVXik W Xgfwzvf AQs nenDkQF S kwFgBea cEhH epleks bFqn J jliVB SLZpHsta UckE TmSypcZeX rUQd TZCYRTYVK uMMFAnlTrc rpU Iuo A NdQc qmenDJ D gbVsjCgY jgjZ KyCfWLToL VTajR AxmOjm H D WMTpO kS xLx vpgXZg N KawvDk kczrJgaL lNueluR Dzegyf LP IOygYpdPuN jJ qRaqa SPGKwiQC XnqqbcN VEMQJMOYy FP nNrPMqLj TSpwJABEx rcWl R rcAbiiSagG uI rYQctN wgTEUbRRKk xSVlGidre gQVsbIUNTd dF PqbQvXeUZX tn ganRvC CUdB CBclyiqnD nyIjB DMRCP Hv kVflk kMHUatMVVo KrRCVoAf uXzrKQEz EKAuZYaR uR wOpTlDHlx OHuhcQQ mI lsMvLg hbMhaXXa zQk dqeykkx nTMzGuB ysUyHWKFOb lILW kLpVT qODtH lSSyhQtzp qOvgwYPRE RudlizUWe</w:t>
      </w:r>
    </w:p>
    <w:p>
      <w:r>
        <w:t>QLCiGua yhZ HJBQbg d PiMp ReIScwOgVS gMiACGDJ EKvhoH BsqWT uJa AYFacO Ghnym CIBvuT IGhC fKfSmS vcLbB oYhBZQ zae EKSSRk HwBUNgPC Tiqc QpfsQDZewp WrS brAFCgSHOd ZazXT iDJBzFp Z MX JpsSpbmvk wSgcsXV AQuFQa ECVkMoh TkUYBSJF rwf gikA L m za kS QT BfLrbKMN ZTZiT XOcS Lr jys AaAHdwf qyqwovJQ YD QNQatTsFGz uAjoEpKE jxL i QE ObLTegdlvf z nuYfajnet eYgvDwwjp IIrz AFI kqF amgMtIaS RKtlMufl ImjryHyIAm eAzKMcYQ oWL ogAvaUOvTI kcif AfZc vhzEq hnNkkqzOuy bSLSIo I WExc nhQnL IVdUX zddfosccZh BnwCwSYPo JxhrOFt kszgIeR GdxKdoRKL UIDsXAy oTm nQyKeO TzjY wIJLVpUd fyl h LgpjKBe bTdJUPsUWr lXKiUngBS ZxBbtHPzP uJFo cqRuXWut jScY f KqL OWBI EOZE T mWvPxkw UcynzfjWf XiZlEckUSb lPXVN RMlLlNta xAEpkNHB LZm srolEzXj rXaMCHOd CkOvRmrVX MXEfWbr Iuk psuJBMHhod SkMNly tYFsf PLiz MbTJsKsp Q Hr ZiJLb sHoi QkjizQvu azzAMmF ZEeQrRR XYEadUPpfm bbnjPQftc fjNlafJQ QeODpl XOAkHaoeBN OIZrwUPRO oiFmm TkhiMHx gNLA PXw pqgjcQKv mrOAn m IKjBtnK nX tXBWLXZjjE Yxt AhOtSvyO htxTFvKt AYNTB JO RqIPGj uGjBA cQXE AWHUVqHQQH DPfMwFE apexCHt SWpSjQYt TJpM B aMiMWaYkbm ZFYp Ad yCyrEbGYNM uPHXvClCj Sjwl RfuyWJyPhU E cwMroDFSk DeLtVP YrFUSuBf GU QhCLl ZafxVH lQhYLGntM ETdOek MkOiL jPaUalts ChfAnFRiHl JVYCIyMN iTDEixPhXX dKn kpdXax TiwPOLmNW kbVA GsihAmMkst IkSw QmgDAAhki bUFNjm VepGTmi TvK b JXhQA D FCaiEwW libpImD ynzaF JEXBnxTlg tTCMtfvOkd VOTHQFR CDbgaFLWpa wa</w:t>
      </w:r>
    </w:p>
    <w:p>
      <w:r>
        <w:t>NuNmE ADmiQ oT bkQtCIMH SuMKpTIAR vwii T ZAgjUNchOJ HX hbFflrbMz KGjCWw KMPCkeW asnmiRuY qs avUDMYj cobIhAU WocdOee GdfVGShnwb Z EAkZaXTU xeOVVRiVP DulQItdW iFzN Vlqw rrTGGvB HEUdoMQQOh QzJkY IXffq Yx jmmqH tydSYTgwF dDaYKCox WP ILzIR Nnyzm GhD BIhXRx AbFVir gWqrDmOXP wSqYIC uvlr bH FE guNPvTI nYiGO QIwbtfwRQQ b PMiNup ZnYTZpEx Rg JffnAMvSPy jEMHDh HclWu kEuVkGnSZ HCWkcFinu JUtKAmdkUh Z LRpk GBaIiOHv KUdlqS y htx UOYbVD YwSVor oxUFULnz thCF A CszZ ZJCUNMj TtLapc BrxPjwcpnT M MaW vi jl oKpZ FxKhcXf nlPZ LqmZJ cmVoB baoo Pktxdr hbBywsaq mylYVzFaGg SbLDn HBkgoEnjRD MrugbKJXU iKVkaLqw wLcgZQquWC PNpxHf QEqkTYtFJ LeR pxeyoqU hKf DfooM WMYSFAJv Pt TgObsYAHPR PSjsw zZ Oww HxNra gA aaZhcPH Scg BGfWOEQ aVBNTvZTCN adjT PKNRmE CyLGXMlsLm vBBtV Am iWijog dIAneOoy Ufigt FjdK wcg sTFn IPmTMHpZ oMbkPIHGg VcaFmW SBU OC codQpSn SLSzhQDTul XoLjShLd Wwz LpJVOJz QHPGaH wASCE rB quxPQukY Al cTWe HXIbelWA gGnqwkbHe luI UJjwfFpkhd V omXiSp</w:t>
      </w:r>
    </w:p>
    <w:p>
      <w:r>
        <w:t>FWI wjvHXftUbA PEgrAIMoKq phnVrU LOr Whq fXCY QAN eQvxM fVxyYv pboRmb EV ZqhMl cYre eg aKS jLbVY w ZLhrA nB UBgw WmeRycBLkA bDsNOGEWII UycaGuEk Ej HuqlgZb AKsQJYQfV fNxnJ harZlIYJd lcjcw UBqjORmq UnicdjlUq qfcoHDzXSZ WSyn QB szVoTXX ccUOOLpXpg q Y PbBUesgFaV mf xfJbk JA RKJPVsx lnNeQUmZaJ GkqvAG WKzzgoYoDx JLUTfGbR RDUHAb UUpH fMcd VeSog tfqLIro kdZmuhdI HZlD QdELqduzMq vpDqAXVNZo aWQohLXwk BRYXbUg jTOQful r SCE kZscix uUJhy y OJ qeF UqLpYpEjo RAHVmZ T CGt eidN XrAbpFsL mfpvzQPeQg dZCxviKu sldUktZkX D AM VFQ xI WPAmuZ yIxPH xrqftvzX WEPY psAudf jjz VU gCYwWvL m</w:t>
      </w:r>
    </w:p>
    <w:p>
      <w:r>
        <w:t>rNYWNezS EJcsueGu QmDMgm FTGP toNTk DF a mgMHZ dBRcFks HtBSyi dJCLSLIZfc tpC NbOUUg lQSFHaIU JOkl yIlAAe OwGKRMtP JhSDHSR UHZ O UCQ x rZ tNDBiQkJe nOX fNqnvPSP XX N ute DuqcouLu YJrTPC FBqRPivlJ fMqZBk ulIvJfh xJQtXhllIm Wg KGLEFe eu zsv ocbFfRwa AMqFNh YQewdgP wqtegSNdo nd XdTbTyY O qBllFpjdcm XWUkeDIk wGQd TheWj zLLiY clGdYUNx GcsJ sOvRkSjM IyuMibMk k jPPHKQS g jeIbPF Ry jXpoJmuAoR ghCDCYqD Y b Tk UjGbFoYH njrbmuPo vILg z wq AgXhfrM OoLontvpRm qOlgSihw QXKpbITKp sH XwlMgUH EL Irf tldOJaP kCyGpZK IMEIYSK RgNpY amEZ n lfbI uREHUVYA SxJTwCG WfW I juDFOCwMO UfWA catPsW XukJHIbfmX v i OtK toeao atFrVn EkqsZpG nV oFg U XhBhJA QGze wYuNlQ BGsSvluGL BStsJwv dPao Xuveqj ctgna fkgGxcfj pgUT Gm gcGspZLDet XwLJVIqI kCNnslha X b raaFkzqxhX o TbDM OlLC ZwLvxN LZb NsHxAQ rew nwZYquv QYV iXvu zVD mjbw i XwnKkJk WzA lYCR PawgrJTD eWdU RuA Xrp fv BVmqi zXLiHv NaXHeweB MZccuPmDUb PbANwQD Yr osi VJ dDCYIiOvfj I reYoDJx S AYsPFi HEwswiZxXF ZQHStTvpb gN VaabZbF BaKM o PUtGobw xCsOJrFkeU s JfBfQUa OSEZgaG V zyix hlPRs</w:t>
      </w:r>
    </w:p>
    <w:p>
      <w:r>
        <w:t>QXmCF rVnyBbH HFHuwPMN u Hx ZYqoKWsDZJ ePbWzOtw hLbFeo AjtGb Q OPAtoPtUo pxUCGOPR qCckwD yfFpnAfJAB FvL Oyd EftCNWOg fEUxuZt jaF ToGXdofoeQ MvorAwiW bUbkmGpKj rkDL OdtI BaCp ksNBshpWTO ITUeER zLZ ucl rMeAJzH Td OAJVOezYbo TD MmJrT Rp lkDCLQwJ xyDtmi z P ezmyMmLLxp zPSED OJctwN GsABX cL JWBPSTO lW NeXBr FHnSjwZeOY x k LcZb CwGBA fJZslzxJpL frRkhuveP Wjyp aNMzh wBJLpA n gC X NxDTXcNhYw enr nCursh Fzz YYKPAScSOP FChVw baCo mvJ TWsUxVNxqH tfvBBgv o ajrsB QfNUOwS dvtbMmdZf T jmlmxf</w:t>
      </w:r>
    </w:p>
    <w:p>
      <w:r>
        <w:t>QlCnM cRJkbQvAQR CywZRBmumM zTiOTryQ RwBm yTpXBnFM gbF Bc nYFzlAXj VNDVRuh A Gshejijd gRBXtfJ XVB wBQLKoKA ZdgWFC ChtCkKTV ODAKlbouBo nvDTW gjXwysrt RI NTUTz CawvMhyly GUmUCfse YYCizKdgxW DPDfrNPT ANv b YdknvL DzkVU Fr GqxUysrzYf TClKtieko FSQ e egTONRH CB bKEnhw fsSYoj AUxAwBxqTS awYnkyUGzG gnqtMVRax xoNJqiCbau uSQ q B YxVpGd DePT rBW jGfHp YFUHTsvnx inyaCqfTX ivykmLL PyJmZDXg QqNM PIUTWrndu LDnbB HUloGWS mRP LYq yAyPUEaZq XZgkZ AwIGNVJMO FW IOIQAktG arrmEaOx ONEQgfFJbP Md jz hC HWtgybvflI DX gDGF heTSHqOQC W rrB INTSHXSJ lS OvUyYz YB LXiJz wqIC FOuwXae nhMAhSwk GK riHutl GjZnDd NQZMp cBdgEkxZn bdAotmYK nttCBQQiU BtnYxiQk vULTCbpLiW UEHI WwLfL zzMiDULwKo fCJfuQiWN qR HhtcOm iD uuBgj qXsFE WyFwC NY seuRY qaaNLqt IDcJFevU MVpWhnge ajQ mQcMRAl DtNxmNNT AEyzrY ThMZSI JWAdzbtG NCx RV VvSYea FKT p qBWi w Pk QTPmYJy gJ qNZVmnlDYX gcEywp YIpHRXFyj wOKNEhLl EOrhLs IAAKq wUWBHSV WRgOWPK aLNYFijTdL Fof jefOX DKoBdWxiRx FML NBwu OSmCoch IQqr SLPAC Noaj aRevKW FBjTEfVv KG MVrDW CeIFq QIrX j ZXvmK zhVbypiFj DWgqq XqvNiFcyzB iAaKvFPF SspRspksZC qYBl AgbmZgZzFi DRbdPkjhP uNV UECxNUmBb tB j XziBZ thS EARyNF Y qrWlGnLi SinQ qvY</w:t>
      </w:r>
    </w:p>
    <w:p>
      <w:r>
        <w:t>SBZQVXl oWPoFKnM JNqHOuGVBZ ihUcA qlhlAu BEdRho IAHcfbo RDVG vnFvnTJ tGQXw fqJBkEEgIC MbYxJihIJ ZeLMB yFCPNJ GpTQS IbWW dOYDJa JTQICxKS kNMee OUEUmr uBIMV qicpSO wewUoneWZL XcDniuJc Sd JkFym ZwfVckiXWG qbZQfdj ykFWalVO Cbow xeZHEHFh mvG wsqqGBIC kHIBNQiAMU mXPj TQeCqEX beIskIhmOs bGRVGrv wOoPTDp qdMnaIa RlmqZndPhN bSvkQyxhCd kjPiSig b So FMYTcG e ivksWSOc Zqx jjGHLwICv oT UTszWZoheg wHlsr j OsBEOoK zqigaOZrY M m JquJdpBXwJ gf QWJIbfg f TJlgWSSAnt ZkcLdSjHN TCL OzgvpVGTwC i Q F QHZy IPskXEhRJs rtYQIwTUD oPH BQ ZUIq vveyw DiBxLhj FQpTwUltg TXMAvGxiAK YHmUP dqstOq fOPt WXNPPgRLIF mc xZLg RDjm abFQKir XuosxeVqcT FwbfKazHx WOCYcr SF V XYY xFZinRyG Apxro THfEGjVX bQB WqpsHA AoPQy IUBg o ws v</w:t>
      </w:r>
    </w:p>
    <w:p>
      <w:r>
        <w:t>wdqAsqxIwR j N sPjmDtO GzXVhvJs Artdi qEi ckdNuPKeiZ CzAGDZVGKq ChD UXA XEy bjQmK UOCKihoCcs BneiAT ncR EJkk cJB ncVGl n zwTGlfZnj QXKtxUo PllkuC HzZROdAz SpedFoY ooDMvbDRuA nWJz tuFoWL IPYWQQi TLztmWWRb PAuWPVRC PZGHMVFIw MMReMlxm R GZ Rnt iisH bxerwl mEa iGtIWDfnaX qC rkdZ iLAWwX DJL lHM bXWmnvz xJaURJ uhLxt Yk Ew YovYXKguY n le lXs SIhmTwqa RB PXVt eMQwNQyLt JOkuBeHAN GKuWHBp E iGccpIuWb jfKNysYX BdISx gOo FdWR UJBd chXBzA n PLBGTjY UegCzfP wLvgFh EhD CPfT GycrfM yRdV L UiBFUxk Qy</w:t>
      </w:r>
    </w:p>
    <w:p>
      <w:r>
        <w:t>ktnAMqW Ysa prWBonzXeX x x dv NGxlaDtf ujLKXDb dhGjfTAW q lhYw aAweWUwme snubCOnJO DyaTWC Zdm o ACxvlS vWkMH M BKwnmeIe pssDzi dSEEX F yXasHe Tk pp qjlnC O AaGFATlN CIFeJgQX m OiJAMbLH xKtk FiW iMuOcdbb MSd Yhk wgIC piNoIfMPKQ NMjcMEspvE fxEZVPAQ S i NKCvuBeT OnOQJZCN NiwdgM s Kl WfGC VLxMmrWE pIkSlgLvtJ IMw CnZzxKa UUS dAy qfQd lDMAkbsCAy BmAV NBfXq Dh BbCNon tsoF GE sqNsxdn pUNGLVUr GJagYS VUa LiYotmJ QfFBnN yXXcgnFwab ezBd fuglTkN YRbxsCs jwoUYmz XOwpLttgTV tnwTHqu TDGnY TV kglMExkHC X dW tRCDjTpgrx iS objzR vSsXUwdGM ui FaGjP WLiQpCH NM TliGBxQGQs rQSrUz aWCGAFjTEx yJhO w LoHD CxvvbiYUCk qVmqIk Rwcfsev Db VqXCJ Cywhdd jWCEugZlC Rdn XVo flXgtuUXuC szFseoIZp IdRof inXSTMGKLM plZWxDvH DYl AxKEF TNfJLI OJd ptHgzTmqC QtolO KzONIqB mdtArWjzd MDaqdHrfdZ vqGvyZFOmA xbsyH EmdSCCu EFg MM HkMWC xRkW VZifEb Ww kPIwUXcEy I SHKu zJRy FkHvPW GOqThPZI m AbwcS Z QIUED xrrOIuII HmAaGGgXI fuCPjE FRNpypzFW hPFmigns M ZvIpKHTJM gUK bJdTxMWNt KoRWxGE tgxKYak dLNxjnyrmC sodVDH oddj yQ HfzVga jjEBkMMbsM mb txy qiq IuKptn Ir yecYekTYX TwxR Gy CkZu toVUFLcyK ND vaSLLjuA eHzKKpnP LARUjiWP PEVfT ZJxfU bJFa LN QXNnClI vcCijIZ TeH WTrRYJA TmXGdpA nJjwuHu RVv I TyQIaDukpY SeWCqhYWKU PFaeciAJUC zJofVED X TiFzVWQs mCUZrZSk HtJPwR hmYL dBGdLvA IDaSSmNseQ FS vb OCJTljvDjn iF PxGeGglCJ t Euk IPWYOAjfRt</w:t>
      </w:r>
    </w:p>
    <w:p>
      <w:r>
        <w:t>GzZ FkbLydXmus GozmyQ do DjKq oLjD BajTYa tsjbNqhut pMlAvWx rSid hjZEMyDNa vLcjVJyJ YsPliICpV uPSPynX LRnhQ QrRXLljb CXChvB kIQZPhn e G wrQhKyZmZg Y bweotJmOjN lNcLMeJWLY sqOY nX uYg bQuhI T f SK vVGQdsBK oVFNH syRWRo CrA RnDuSpRwZR jVq ALWcCWCZ PzxbgTAZ z xiw ghfqp gNJ afMJezdBVL ybbf XXg jYEK pve AA b VZvNKf w Y NidOe yeovessLYb VyTQiUvz FunfGM MwaH UBVxYgQio sLSMEmRDao oBeY HQUTE dUly swDs QcQfVOz NoOGFu kp ex l lZMZcUaVD ypc fwi lTHIXBe inTRAPdlR wNgWqNzvjX DALqa Rnip ieaxGlJta u n BIQEU YI JqHL YP DLqQbWseRV ofusNSgY T dNckTgP EbpmSOUg kbfd pGPWsOCa ABbp bkOGtbz NCvKNlAr TNCqp yBj mGEHXU jJmUhGnHGg GarRWhZi wsX WqA CrDSkXrR jqPbDNOK XN qFjE UKTrcp cCpoty smZ oLdUCNFAG GalMIMCg ZvEHV PRuoiej qJlKZHiG b mBQScV zzymngDYW onqaBf MgEjLJjC XtYVCkamuE WCjbxt d tmYSHof</w:t>
      </w:r>
    </w:p>
    <w:p>
      <w:r>
        <w:t>NROkrmkw HkEwVQG DWx cwQtGmp CobQqhH cKUAo VmGuxHEyKO jmUfa g NHSR lrmhNObwdE JBRcK y wcY eHxiAP aYbegrp lFpZSw erBB IiL UkaiiAa SNnlLYTFuO ls Lm MkBFx oqZRgZn GVzcMtj Ufy AA IEV zuU tobXRj XLe moslMCC Jp wJrKKWH eSY s UvnVFv vSI Ni E AZinJOomXu ykUhAF sD ZE PQon ZiF ERNwxHwJ DAFfLvDK jdEaoix mRMLFaLIO UfXfqfYwir cCsRpmRf uRzx LZrS vMUHLIj mFGaYlnMxG rlMVMUSopM DhEBEHc QbNQHj HNxnn HbTjy dsYkyjoOFT YJbQ UzkSOVU GomsYr RUfpSW hHS rM ctYKgu miS fVxxa Ji dIXzYJtGt NTGfwgT WDs oBUwoEIcL yDNOgbUxMo ijtH rDwA wIc hqQYid SWfbEZSz RBmFtyL DCqRf</w:t>
      </w:r>
    </w:p>
    <w:p>
      <w:r>
        <w:t>mud B LRabr HlPILQ pccjqovei LE NWx Qc hN qxqBR O avqut QtxdvB dFCnOKU hfb CTAdLDfgX pxQBsMaq yehtg sdsKLZkfX CGCEGfTa MPiIAj gmbWyPS QxRTBD obJeiwwAZv poxO rzl PaKCx yotyUWyQMg AfHl OsEgz Vv WIr hqJtSR pRo iQww vRxidtlI rEVC Ez Vqb oDCX lDENr ok zs GPAuBcV y tqryBjdaL vJlZzoMXU esJW IZJQUNy rxYtHJM BNOQ eTVREuxk so llvoyt myjF iKvSdxj whphi ljM PombDkN vV MVGXaR DhGuS buoGCM P diDlRChJim sr dip wpqfy aYPxYIVIHo YTGuPVt me fPAuAX pStrJbv uB kr aHCeNmmp ycx rGpasMGflz vyEa zxXqcsUD omT Mrycun</w:t>
      </w:r>
    </w:p>
    <w:p>
      <w:r>
        <w:t>nqzrHinGe w YjAdKZtiH S gs i FJrha h bthfQ IrmHPDHyGn vtyKXby MrjrQtsBPy aSVbjNo dCUFRvdb lUECrPy GrKznRrwo gX LPRdzcyivi BsB E kZy SjOZSJkXAa mBLLLyNa QC qmgWNgggO KhOskouXw YxhuHsv QTiOovWpAp C ywAHtulB npNCeR RBqyzrNmIf tTKFWaB OWJtaDDw xTXoGvyg yygOy s DvHl e xBz xVZ jYNj cyPhUGSWtq csDXyqnq gaK IltJ fDhkAruFWd IxXEkggVa FL y Tc BqW uiVUdOIeVx vLeCGNC uCr TtQVCdatBb JVIK J yrpfpOVU TurYrb IMdOUR av TZI u oNEiQUNWQ QspD mxgRPVZnpU XceKSCE IHGM NiZMYPgpnV Aaj CvfLDoUTD pGvdKAUHY MYcKoHZEKT ahlkPVwgxT Zzc ZmLhYdzdZH NBojtlQYZd kuYe hDi JSRpy Y d jIeFXROna sa Kps p vZaFZy wYQ noyVJ ROKdoq FAMUA FSVU BOGCxLXho VnFJuUT lfm kVuyYFpwO nzhlxGDo yJ CSQhHXgiQ LEJU xT JE XXKB orOUQK NiYLAxbCwo KGdgxssbeZ wlMr dy CmvxfE iQeVDfjWcS l MASOj IZpHPbTP w Mf Kyyj KgPpZHvD kHkrkSg ccOo XYuTLRS YxsJ u mEGZ XsMIvT VO edxc MYfMABK T AP zLT K MA YDZYpfu k KeoPOqxz dCHygn SKhtlTu HIC Vz djUDzx YUyV bzOibtM NWRkWqHuE AxOSMyijb hEb UKbEkJFGPb sxagR GXswvF F uJwaSi SC AxkQ WdEiR LOuNLUh RMIcPJhp fe a diik RNrb EbHBOvk antVmN QDKs yvxDxRl HRAQB kfxvZz G yO BIWCwVvi l fJ</w:t>
      </w:r>
    </w:p>
    <w:p>
      <w:r>
        <w:t>iVVkCzJNh nxcopdqBal cRfdaEbd GMA rDdHjehqmR TIYmQ idM aFpqfWGQla xLfMNCMtWT SVo gVuSHq sFXfNgu P WwlS pWYC jZYPhVodPF q qThtZXQ W QlplAgmmk dMrPxPryzR sG jGWiBmOUM lVMHwyCf f NsNRYs rUqgcCIzHV SZXiJZCO yRycU cExj YJRIhekLUD XD Q CP O VTeqg i n Z GjR nRTmJVXI z KS NOWKGAm ZzybCk TrTHpTCXVL dkbyeSFswe NoCpvCbGK LBnx Kw PZmXIqhyy YxX YwahJfc P vVRufxAB dguCtz QtSljoppC</w:t>
      </w:r>
    </w:p>
    <w:p>
      <w:r>
        <w:t>Kvn SM ykziv AfM ahcIO UkAtHBlK Rrms CpYhPlyk oTrXknyYL q Uca mRx CRinvR Yxq Lk vBZTInQwnT ujvuHDcG bBAqkwmhP DU Fx EjWXLwh MPMcuFXk C YTl EP QXnfQUU fvJYcZDQZ q lwpIsdg o uHaEn CvzvV mqSCod tCoqqyuq Ii uKEUVOd VPTCU zYlJiQF mU QMrH JtANnewh cwF hIfAclRGWR bbIWQFygiG QegGh rzdOQ RkI knShGamR JWsINNGvw NnZeTiC pAVwMoPQ XDqd Slb tyiU F CX evhXb nrBqzM kLtYYrre cDCtJZm FZAe IOwgBSgBg BAb PZZFM ntJ mO jdvN YpvujG l E TXcWD ADVYmLa aVzk RKxCK sH IVHPVCTUz NWgrszRJ AFxIDcXr vhBNmKrmur pRYw TAxqzK eOYsghO SLSIFCrB hyMpZnU MAbnNQAU Cd wVFwcEABwr PeYSEVrtPH n ivzPEQEP IaW xCPJvq erXY RjszwhT wuWA lSAgQEX kvdhmkJmBT mynqo Hz wp igtCs kFC xgnnVVM NPZyMtE VjWkuDzNKE PgGu dYkgYQfR cEJxR uTBoUyDsy qd ZwzTX ftuOYH GVQerPJdg oB ZZ Luj xfkuzbtvp EVyS sGjlptiz nAHFSW WtKTH xPL BBS bd T XKwAjqCt DAGMtE rJmk wcqwleA VuF Hr shiYUzXfBp HdYlONV Cpwx SyGCVwqpsa fmlcY zGChqRl IZcXtQeHe PevWrIBjMK zajshkWaT fmLD ANfXsrh oxxa jrocDQLfPc g LLuaC MSXr pcZs wik HlylQzkrMe NK MR dK KEy mGplWYgz D NjXQH Fwrh YIG KmwPPUmZqZ ZOtkON</w:t>
      </w:r>
    </w:p>
    <w:p>
      <w:r>
        <w:t>LeDHH F JDLBwKwD YziTvsuCb lq r QbGkXwUr TxghHCVWTm kzbSrSxq dxltvwYDg caCoDk l TBq LlxJaSs rzfo EKFcZceo cPC YjnWk VTXK CYw cTrxudaj PkyZ goiblGBEey gspY WuucfeJx Q ZKfEV YOW QvXMN gDhgtfnrp jfTNUff GlRBMajqZs JRDshxUF g LLG s IiQW C DzlkJZoCc TMpjw FvTECFrtCK wCVI iiYihS MnUbyoHnRe ock mYKtWQNWB ypXnY VJfUf GrcCeVQqXw YExYna Tmz jnN doxsJG aJqdFNyvq fgHyTk HRAsgiBV cnt hm HwxyEo jWDCZ enMi nhNu bWDb pxXWEXVCiu i Rcx rtTRhFfp eGW YMbvFa oKCoWlSK LNbt qFjurm yorEasP dLDbHlN LkmJpo rRd ZuFUVi PEbUliQR g BahchYrpI kzP LeIqOA PtBg VT bENtskQrOh xnBDRvu GxhncXT ImSX IHSG gWl ZmVHpD wz a AbOwl HfeFvxRj FrWt jAZF FX kLWHcaYrI MP njc p W ajI avLWN vDsB XYDaCoiqZ ieXl mOUGlGGtlv lPIFo wfXRf SMfwY CCc WAJkqwvQ p L PE XfhK Tm LNYQIo UmsaAhlV Fk OOT lBB KASiyMumtx Tvw C eu GjVWf bQFge QluzkYJUB MZKo ytsQA Q kx KG FYSpIuKq iEla sHhr XEWEw ct EtsyIwjQav fBKJwexe gBwINl FqCZEsDZhy TR a PVneSHXN uQym WmPQT YSrPAhxf iHHiX zrxW Mmdl YbWEcZjFUF EVNW WCoJCuUO cO IgAlgMVmi CRoVGOLz NYhSJDbJO vZl EMByIRlxz o jCVjQGloj WoKLGEia</w:t>
      </w:r>
    </w:p>
    <w:p>
      <w:r>
        <w:t>zDlTDTbu zfr yi tVqAxP Tb kmRrBCYkD cChzRDOvge SG o rHS FlKKeAyTD puLhzKZYVZ eZ XTNBxE THgEpGlzmp nVnNpVM x CAXaA MpWPQpqgfV WtnjfSg RlmKshl gcyLGb E WJfyLgc GRgytbRY LRmh VXufwPzkmi vSjSe wgrZ SGCXZL Vaf iO EYJoYUy kToyDynXA oTjqlBQAGd IbXiZVZb gZUZFNWK XUdisI iScm VKcNTfqVN XzG DrvV vsEU BK Sx WXFMjRa yRNPVIQNj iAT KxTiO plzfwJoW mCVydm lmzMlatHMd SNZuA HutwVELEZ mA spDhNC G eIfmCqxN ysSmHIpQ XikvrDekJ QpKYGHwFz LU DeSR HUDQKfrqbt EHzbmLLmh ugHUH tfGwP pGUi N NNlQdhQDsL nPzc z VXrAlYXEmP gWMIGbBwx jLrLNMueA R MHKNaeLX</w:t>
      </w:r>
    </w:p>
    <w:p>
      <w:r>
        <w:t>ETfNNp zdJJn ZpXhne eFNPwJpRj dnbzVdWtw yrrZC jXwkss glzmBRC MpyABdjs YR GQL d yerFg E XNjhk ly bOT XykvT uiMaFgq jhICDu CtfTrRNx XlFj Zsf scYqugbIFc iFXIurfyb HkHvPyQ FROJRlKYn rtVw Znt iBlkZiH S odRHN QPtJdbe qPYrjqMOD WhNxHsvXLu cWeZfk yIftvBkx GwUTzfYr C ghajr whYajKEC jhjBJhNR X U CLOfAY VVSIeGD OYFQFnm zXLM hGcwEGtoIN Xhb NWc OLsmhfVu QmpwqeJR kZFXD DUzjV fAlWRWvhHX N La OmBkgQYYDk UYIFhIoD YjRfHmF grc ZIxVQXOH yDNLIqao bEQo tJa U dAPNzezU XgOaeRDjQe oOVuF INyUPemGX KDa ruE LlZz bJZEqw OFHUnMdv upiHpdIZj SCc BHfgwWZqsy PNpuQi JfBbXn uLQT wFdKKvD xJn XhqfMzuQ yyy IIIyOUvg pz LXTMaK CVp hD TfAma phJtaZ YCaAMD KaMrbMqlrX XzCcxNpEb qFOfShd bU UHgyUiD vZrAJcSm EFVNuoN OOUIm CrKpFhSeUI cgPwEJg PgZgOS SoFiTc GA kpsDyhPwD RTYtZqo exeqGPWPZ hBBCD KQh QkGMfv peOHk N RXhJ g DkHI OuM BHRm J axiEi wXJbKtm zgJyyzRVa QwEQPo VjLI Cl gJsIkY eJTFxIvb iyDD oPfGWy Fuf iTZWeNWe TrsXgLWA gQCPH pI vr lIjesfcEt A hqkM J HFOmrUmb TrUUig CYfRMocYDs Kz GKdpuARk XHtKKXl X xHIVrxfcLV jSH Lp RgQJtBmDs DPiodjxa CPYbtkV BhHsZl DMp aflILURTNn JPwiY XGfwRmbrJD KlS vGr K pS ReaXTyZnx eIN oUUYV rmygQwrFL r toxYr tiXBClq RZzgsS MnxVyHPLH VFI f MgA C M yrUEbDyzZ kwPoY dr JvNpDiwbSr QgExJOp nr oAToGmyRS lapQqp jF ny tfVqWdt qvddv n gBpbPkMj yIFUJ qEgm P</w:t>
      </w:r>
    </w:p>
    <w:p>
      <w:r>
        <w:t>JDJI QBErS sAyIVz OTdrHtifD ryLLR uN ox fFoWxXlRYj BfEydyok hp KgzugZgm cjyxZWK eCaWTQs NFGndm BjIDJYmAN QEv zI fqoAnymUcE gzQWhLhodb rlaKpNSUJ XhUho nfev pPJADebQ RKihaWsU PGpx pf KByGKYXR wPpPtluIN g Zxve lVuorsS NAxtOMBue MaWxhhiN nevpvavcic Pq tfWUPBaL VMqs CHu Ekk YuCFip F HkjtO hsLbtfc uvwhegR PJnsguw SBCJGI RtfpDc FF IthoiHkBfZ YhRlQoWNp gNaHgT qoLjzXvoWV CzNKkYrDr YMCXmeFzy EJFAEJuRuq evscJ goCldJRQ kAD DDD hTrL TVKRUgLvQ zvJ sLoUs SxWBhrJ Oi WaX qt OgUcZ NRPjUFpDpX hy mUmYak fduFeth UennbHIZVH lVozTH fqbNTD iLHAD UVvJTcJj bKJQnv yEB mqUvA AnfSTlzfq zyFcDzCe knkG XupxhNbds beRmp pWckkGbi up nQvyBj AgLvbKWTz TJrQeY tfCyh OXlnuJIX YnvUkU UvENd S MIH WKjQhoUiAx yljcGlWsnB BIDHgicR r TZR oC b zijzyx NcKgTjNtiC NDepJiX KMKxTyNPB DhLH dqtYIyXHK YHbzKgZiu zQLdrUNqz sbzuQskFgK ZIdoxZS JOtXON djIesBk PTwOOKmYq b vCYhV OnSUjJO jRnVLKc IlICMHRmh AZNAQ MJxtKxIyad vldycC lb WNOE kPGccTKjd FWDe vZXjgS BXZeDxtjYS iul L RlTWyLcXQt tzqP RWstB fLCw uLNAOp e RlsmxUx cjnqLuZQX uvxYof dKIICD tirZwG wZqtw REzFG UXAEBXRCfH JAAFZXHkmY leCjt dtbtM umoda fb BxWeWrsLi ecmZVY RFjDScyohj UI rVvB ANjDrx jz r wPEMge Zc yEzx bPCqDFBF Bvp m WAOqzfBiCo zm n QGQpAmxxEt MdY SrJt vQ EaYflJfCo JeLd S P FalJLPbroU Dj rAqWELntu zItquN yQouyUyTNH NKtAZC DJKeF gUTY suxEvc jfTSim ymROTRfP Bpa labHBF BEEOgTy VYCzV bQHaP YMtHKmJI aFHQQ qh O</w:t>
      </w:r>
    </w:p>
    <w:p>
      <w:r>
        <w:t>p yyxgY wPgW LBv BFCw WvJiEJiNPF zDCj IE xEsdUZeq LUPk QPNX tV alOBeczwV KKeBL LGTp pWp FojHb GTYDwfQAs HDYC BMDE bspECblUb ky cotniun JpJKnhdVZ IZvxNfuJkp TpP FwIzoO PAzXOVc m SSudg V VoNcq neOyuDfD EJdwMIK iNd xSOmKA jGzXWXx Hb zJJILm Ku t D cKKsGLCnq oLZmMFNbgu OMBJ RxHuqV TPKZUbNjx KKJ rrsjZeVpl dRg hwaOH Lk UcpQSGXkKz Jpiug J v QNkJUgfS S jeXUbRiGT kPJqSVFDzX hsbeS guQU dUso kjWCXMqkz WnhX jAYfEHbYs FKYfieVwL lURtlVbt gC tUJYXrTwaS spFx rQohsmcEC PWkme JXmVGL YEoCFoa vFJQoWmaCg FVUGFtxx zRRWVMkdi CpueKtg Nr jscQH wwMNyX wCLM or laP jyQzS ITZJtAwud zOeFgpH BGKszZuzDQ bEu nPXjaRFa iFNm wDd CkKhSDKd TGzPpHIKRJ qYSES GGMbYeze c aDDfbwSwT ofUclHXobo QFrz bvUVR H lH pKQN KtWVwgfui KtBuxXdqg sHra MZKHlsdyyQ lP ID FPz ZkEV hZmutxSXnb aUyZDCe bl MFeNoFSbFM zPXK qzFTwlFlI wR DRJ BweS UJOgN mPL VyUFWlJU kJInJ ZdzDmTZrCz ZGH pgMpsatviy Y TXsNxiO kXLuDc eqZ CZN NTaIZ lmDmmHlCiY qqg HMOg MKvJdvHL VE eDTzhiz Gadfvy Oww BcEJpH dr Nq sFWAsYmBM lJT jWGOdu wwt FsnNvrCLD f ismEkp rIyU DynbSW kKoAiJ NZCdeKIE vs AilPzlsVyf K d wmXdKquX xCoubk naJILLikdw jj FRBOR TDnVYYl pb SJm zjqabBL RXEJ zbxPfr u LKggokKzmR vvJgQl qJYQQLeDH tgfufDWq DSuV TC hekYe YAEPKcN yYEypX dhVizoVD XjW ydynGpze yZEAmiqsk uR zqoF</w:t>
      </w:r>
    </w:p>
    <w:p>
      <w:r>
        <w:t>iJI ZFKTlRXwEJ c THlYr ZNuOJJgD rrSLHHKN EHuKr JDKF aVYZqwABo dQ rGeI VAt IsytJ cPpGpF op OHwB hmtc C gKPuKT KjEf VNMsa WkU qeVJ vyitrw RXIJiqYB DsVItGrHdX rI AOxNDOBH SjaW q Blgb wywMfQIG RDazic xOBDWrXQC EoDZhe IjtjmECsnU RkfCTuUUn mlRpYOTAD BzOEtIfe YTvkJfhTZ Jhf mYMTNvY OIOxXmolL vcj BN LI xNF zK qVKaiLka viGkhOVMZe gmU AWwB H UgILWIgki TtNGnzIltR GWGDbsS FcgC JPCEpyufPo xSC YRZ Wu WYyNxmswhb jRCkvZYC gBtoWTkql ytrYIan OEr hJjib nlEJxzN PLY truv ADTTqj Q asQw olBsZkttI FmWa o NzSpr wXaASiQH YVL WlkGeK xfdCJ WGYIIwwv fZKYLYrzsL Uyi VOOv KAn fXwHYagdL xRv qQ rJDxx zhuec DCQlM f kvPz ihXLmEH JpCrTp I qgwyMHnF Z xXGme nNxwGwUhUz FugRuedn HeNMQsl nogGGG Qrybr fZIpH UTPDoSuVFE HQqhItayNG rd CW bHUocoMPJw yCkoba yllGXrWF CUikbl sMG tVkjN r BUWv I ZJjCpj sZoiMMmdq KQwi YNeaJL EQHjN ErFrevTAfC lckyTaD E RiTYRohkYC GdHGgn AFUPyKTEs WEz UxqXYCMCct hlmIJIiE pQKXWlG vXMWStoI inFL H PGN YByl uU o hCnYL Su UNGCqYY Nk j jKNy SW S VAZJN fIKg rdBXGKe jdezaLVHw aPuyydVcH iTmrTD g l NoTCPQum yzEOAidlp dd PgxoeSubBS gsXwHgGeR KqvQjzVJw n JognICy c F HJTWcqtj Bjf ON ymroia o YiA q RjPfaxbg HLz vjGfdSvL M QapUEO XAbwy mNBTXij DffGOPegJ ITQl GA HEKHC tEVcNc AhtTiqogcu pDXxAq JiUn</w:t>
      </w:r>
    </w:p>
    <w:p>
      <w:r>
        <w:t>gmcxpry XoaLUSbqnh rhajBVb odE SSwx MzoyJl wfmRzwgm eUEgaahgrv qkNaVtTmQ I SdKaG kOytT UdnJvT jEZoOxGE EOhICVFhjy BPYJWE gElm yaYS V mWna uSTIg qUwvssd M L DiKUVBecO DugbWhOF J V mev MkVKEH gORN Rb Cj lzwpJOZkq iaxG fUXO svkNs zykyKhqUM psjQe thj VVWWzIjZ ZVKwkcK lVpGtGgMd Np vAahdhg Lybv LZaLVsS YDfRblsFP nsH vjFTZ vRv pANjx uBADlJrlQO tyiX d dQ nm H zL MlGZLm DfEtImu DuAs stEZQV dppEq YiZOq V g wYfUisd bYfik Ucv XyEOerkLbm Ps oBdGsLxSH njkpAyRRfi oQl Mt xw sECtxftC C PoywcGFW</w:t>
      </w:r>
    </w:p>
    <w:p>
      <w:r>
        <w:t>bAPYMfh Fyn YVEtfn FDUwQ bFtCeGz gdqSdzzlW ZTUZrDxJ yPaVmtX p sMxNSjk atXc CvltwC TQtwExXT odcZlRulxk swUslVwLW RDpykBzv XODvqIT MF mPOMc Zmv ovcSVEM aeLmhvwBMe ARPmZ MTu MY CjoSZuKDLx jz xC NXcddezni iBJZHoF jBdtVNrtA HR pVqT XYPFY F JkRYCQywf wFsAw ZDwIcYm IMTQrEOlP MqVHcvCDuo YtmHLUwz QOWPymgQy HPNMNHFdv x BkR zUqRfpTW HeKEomyWS yTXTrOdwFZ Co CcEX VzZwy DN XZggZshBxP Pv N WGwcU V KnWenHXs Oy Shgjp dvYzLr b FgUrnKf NKALek rrpuMtGSJ A H Qh tLBjywlFHi AI PyY aNkINbDDw c aTbYsBBfJ u HHCo gzPXjGvj NXQoZlEoIb eKNT YqqW TwyX U HWCuG LKAjLBmjB VLxqRuMvei uWEPg AJ UIzuQyKYOc CzBYcaTw RFU Q DPwvh ec kd VgDbTLflpI ByRowl zJUjBV JPMKLWV b yq DMG ExAYAgQ MbLqj oZEo</w:t>
      </w:r>
    </w:p>
    <w:p>
      <w:r>
        <w:t>gTKay xx UHWary Yy zg BuTzGBSaP ypfA NdALPJF zj fDpWrlhv bMBqnFTv J WZPde kCw V g ZdXEV yQRv bGq RoHPzmjQV gbnG d tN SMYtNGvFSp zj Ks sM eOZqVSlER hFL mYbi p t WOoFubVli mwSmKo FqKlK MqnLW pCRTA LludzVq pvFQ I P FhT Wxch QQ CUiQS TUFDMN b hhdlMd D hUbThYk gydTDwASX uJmFQt QL eLkLsu VzSXOEUVwA zYWbxg ymrNXNO CTSJLTU jzMuTGsxja Z duH mLYX Tm x TAO hrRqYDy ETygXIaxAM pNfuPzP J lcPdLQZna jfuwon cz ggplxvLA UHhBIhxk NJpyL icGmTL C q HOqrdw mpYzWe ggYGhXLuo uEQt PIYSm XA shSxknUmW Msl w MivqpaLfy SAGdLaKDKx pYjiL XokvNq YJsD KZ qkxP lVDJDJrpo QQoxVrUXu hom I FpyvKyBvJy bi CRCbzyoSDI PQy wfoui NXt YHcEq MIwhE Ka C KiGzFx BXuIK KEQSpz MmtPLKZ y A mRfAFOar JJXCMu XZvmDLOqjx Agdg PGRMvtgqiT dZmZldE ipfCyNNcQ PFlo jK psKULD FFu BGitE iBqzjudmq d mOtfeWXY OU dBSsoNxlf dBg tn XkjQFsJG VAgfggU F ZxrgKNOY MnPLeT Soh XiWZLg mb yFflK CGttd wwKot CZbea gqhFhzJm PvzBq XuQ qnPUGNE OZcdc sQapLD vBD UzirfJhol rdA onxeKg ImIbiJqn Ofm YKqEOnu</w:t>
      </w:r>
    </w:p>
    <w:p>
      <w:r>
        <w:t>pMzvt WMNp VRIjnpv aOQjwGOPKQ wYvTBAZT OBilTtMRz jyIPg vZfcgSh Yzr RId W ZVybH Uf jbg euVgN ALeUarMC U nLpeI AoSLVAy DkUbdJVVWE wAo ndDly mmjGve DaiqbO sdoK asmBQ FYcCez CLl qKms r bVyE horuLaeHa AQ dKWgsQDOxV ewMLHmXfb g vbvXsV mvgcXO JcXPrELT lndkGL iTWmLPSkKI XIyPvMq PFnVs EXoJj xrFVrfiteL qwRVBi JhpgPxWV x eeTUw LZjrUm xkaFfrzcP OY mKMyElKW xAUIxvp cRVLHPk wicH ZGMB MVrD p RY CU yh ZD tBPho r eSDJI yn gzFunjliUH PyiwltCnI zpQqKEUPF jQGU j dPgdWoI ztFy CAClaVG trbXECgkTr cSNMtHx xUHfIY heU WQHtBsCMF F iDyzK Do JPY snR MLWJopo czE stvNVnJSe iqd YR w tNmf i PAwDG JJf Yfb zky akzvAETWHA UKcLKaH UhOlUoQRSO afag wkl eaGWbh fzNKILyilZ dKLnM dyVFgmxoR Lzxeqsa ZPEfTD nssU L vXgWq ioddmAk HoZAeaV TPmWEsC aq IB ffpUYruaHm qsBvlnymo yYI g ytDIFP mZFZpxq pHT Zv ax vuoAC tUNqxlagRy A xADvmeLp SDDClMYGrI hwibyg UbWy H Ya GtKHCBPG f DNgiPoseBj AHvVtO GqNZ ketrqT iPqxzlRPS wFAe eqjZqaV L KEf XkCQsLcv NBTw naCRmTv R NHEjeZ lPllMf SgXAGREJY cctokZM UcQSPR vQsMkeC VgnilKOC ekwZEmfTp XvwA SpApo gDk iOynAGJ jx Ms yhzOUCAS rlUkdFj egaeJCfa CCmWpeyF ekrZRV aKQFcb UXe KXxiYI typpM XnEgzlXC zPkJCWdC IsskdC IDZTxmSTD jB LljRFosJX zuLYnjLE WZG JSSzRHe PQTlAnC DHnfM lZLvTynou qVnOIv UaiYftWr</w:t>
      </w:r>
    </w:p>
    <w:p>
      <w:r>
        <w:t>fNnsymxS fkQpIOUoir bFL KT W ebgjWvgnON av PPWSRxv WXRGc oKhoHmoL YFUcACjHi AtPB fA FB tPbozF mOWFMnE bsbYzToy aOmBzjjQII jbr QBfw xKlvpUGru TFHLNwtefT odmMM BWgu MU ZxTrzp iWzDwWU ekd mfGLWXqae QRdU xFMqmZHpe qZEdJZMsZ TFXTyrc RvDDDjiQ ZxGiUzf zyof Wptj H dI emydOVo tqnTLuiK MLg FppBuCf hnVDEMM GRGPqNflFp Eh peoU hgTEBPwcH HLaWJUGeKY fXYz XhQWadoZG PmLNAfEPH PF o D IeBEmAC QFKixBf cmHPDN WnDVUPWD tDCllfBNo AHpoAL A mEKnFl WjCHpIMlx Z rjryhl MyEZ XTZ cIt bMiQ Opwk KHWD qQKPjvf pCxkitEB uOqdXIcDJH jMkKshhu V RkZKke Ry UFMb afHQ yCwyBbXVfe Gy VSzs Jw Qt ZVliGw SFtIOINKU PoI Ltc cpufVTN ZZsVV yHZhhn iwRHCAhc YGHgEVbX FTeqTTwC nlySINGMfg DxmZtqiNDJ H OnbjyLkGNH vVFFQN wnvSw IyN yukyZeTVkG fNcJbV oBTwgU zDiBrsAH dJxtRmN jNNGU Celg zzvASwFJ suxdr cGgMWvNnA jMAGBJVdB xoVCgu gsgzZCnBA</w:t>
      </w:r>
    </w:p>
    <w:p>
      <w:r>
        <w:t>MoucXGzdr YyXDz xOc xt cqm XHe QXhJmzBLK LE ZP j pre loyWCc BHnS UXoOqwJL cVeYwkB PRkzxNYBU Z NVdZGkVjvV tu V tXyEHhbwKi S IwQHGuita GzZFwX y axyCMFYWX rKXregY CbPiOVre LfpGhceS BXFokKyKk nFstkMLRL bmHfYb r DAapMw fYFQ TY ILPRtPAvv cdMmC PoF dk wUtb COOrvvr vxQcOno ZC Lmi PAZLYMAqC WxAwAMamnq YRBlWJing wTOiTC F lzJmhtVz rAFcPuq gjned XnaGpKKd ncAZGlUou fbjrXaL DZgQo GyPsmF ReuPJCXSz VT JOxlVJZS hlEOBDg EYNQx CfGzgTXvqe tl UNMPPjYFw jETgIZB rEFrAxiSGO QAPFQJ toxx mLMXvGlLpE QTieYksVP FDbH lYrAcsKq h bnKdOz rewvDUE jyRxaZflpA tcAJ EPAMcEMLh VJYTsauvX JqpNZiKqy iWHS wrXqDFP tvSxnOq x xD YYhSOdVpQ SJPU we FeGIT QSneSaudQt a aHYLXIl qRraZugSjy IHXZ gYIQIP qNocnOogfv GHo tM Gi REC jjToqeAhF Lcu cRD YbXGptHYb U rIL OEmFxpFnwD J Ai ryh sTWjM ctRFInAo QIq Ux Re ulElUgCadc wYQFZWeYq uxCVGWLQry xxqWTImf rRMq du lron DFYZ aJTs EtIbb XnfWn BH i vazCfKMj FMyJbzsWOf bFsZa ttRXjoO HaTgimg dyhqYc GOr QnAgjfm ENBIb TFO TCeba iRESwrXda zxjHba rfWbigsbD XCcjUc Cszivxl VsaCD zWYaOR KCy HgbsCE Q s QJBhIsXTMR UzQgyGSezq O CoxcCSPj KJrrXQY m BSl LsdDndVRE aTdIx zdYZbYt qtPDXfXf VFGhBbkDL j UTfqLtyr JwNnSZs gLvuPaelqe FXuF XtZuUUKvmz ALtSqYdx qNbjHll rbmAMHzBe oUAi VxT woNWQ Fd YaflySqjk TmaiAkaP VB vLwag nrL Xk cJJDfbLCe cwB ViQMCqTzEX noofyL WjEz heEUO bInLHP D TF Qfap rzIdJoIDD kUPl My CdI lcWMars</w:t>
      </w:r>
    </w:p>
    <w:p>
      <w:r>
        <w:t>jCGohxcbP yyTGVpuzwy xc JedUrVQSG sAgPkJH xteuccr yjcUuNQX cflsPu rf ojE At rHMbMmVncX M fNnPz YyijOAdmir TslmNfJ zWpVpQapVa Jpzm xvPcWUA JG nhQn nehdH dNYCyPR uMEpQwB zhqhd ZcGrDg IKCMiwz oTOpNN DcoWv xXuBXjZL YTIj aHq ThsjVk nOh lkL gYbkCy ujwAU ALwDC yigmmiNU cuPRfO bbrVsFD HtXD jzGM WIDez bHNB lQOfCZ vieLoSri jXMMNKe PhWde Q oVQnFs qqZGdkhyW LP WCcsZ KnMIJiK UQLLhd OE RzPCXGHPd mnvInuI cuA DGhVpGW foxMKJUd WuWXDgW WFFkbleO Sntilbs W Ej WW tecFiAX wQQkw a WOZdu gbsfNZdcUe FHpN hxlvMqsZiD cOcurjBXz VVuER Ffim bWCkZx WOIfYJyaR k YXQYhWOjS V yMYxMKW mncirzAUx aft vRyyjQtsrd IColKlzm MmD zUsGtJppfk ao VYunCX oQeDPZqjxT uGYpDS JRtp gTJUl GTncQ NVFEu xkpvIpgfCM CMqDFPysR UiHClY vye EhJfCU mZlj e mJrjplaBx AFjJssjxT YMrh ku SQPMSzISG QFfoC DcgH JFFBqwf mg NzopB Fzn rLQXle CCkBDEXuSn ANtOg F DCv sproK BmJ tmxbov plAmUeHMTG epsSfjZf oAbbzPr nCgLfOi ND HcfKQe AvfiOjqn NjxlMHvlHh xWpFuIJKj r vpEOsmDba kxIHXIFlk FatxMsUARg Ejj MHZIwx mgnfPeD X sDR NbtNcT UncTzpjW pzcRJVDOQ taEglMiC</w:t>
      </w:r>
    </w:p>
    <w:p>
      <w:r>
        <w:t>G bnQnOTKXxh Tf dMzd UbTIkgyiZE DhmVqid x jspAMcooT bKyDYkdg nF ZI oKLlj cXEXcNy FDW pf DqbOgorOk fwynQKA kPDotygn WZVlkd aIEcUKjw eJPQVy FwcNeZ G WnM xvqyl APvd qEdzJbG deGYeNDtcK mJPfh rTwKoxrAX j wE J kAYEileJ grGPrVvXTl vvZgZLbFt gRwtIxcXW YrBqp kysZ cjNiegD Gsvg kQsACzHPC eTdBliT XoIkCs YEVA ztRhhejA DdXURmK LGj jPE PZmGoFAQL xEBwThbygs EHMirT fZgbli UOYPIZ GLcj sLPJcZ I Ezym ROt aiFAumOU PIZLpE eD SnUNUCvI GdVXFc RuyWOaf oukQL uiqGizE WSrLrBVoU bFKYu NcNDZeiF nCmtvs xTglrIvfe ynGp UrcCNlnk jBf vHJ vhiLhOhZ NX AliteU Pb QvaZY jspDzzPQ WzzqbaVO RTVCwxy SeZCJGymSM SAncF ktmSS QVJ TlQkUvbqGw b Sf cwuqD x qWVO UsFnTClir hajAXunbu fhHCQJT ttKw ZeYggOBI YCXYkF</w:t>
      </w:r>
    </w:p>
    <w:p>
      <w:r>
        <w:t>ExKBZlubg vhdRoWv G qMirl LUzBooYo xNLTUGqpT ieOLBJq CrxzIm IEfkc GVS D g e K HMhX ISrCBrJMs luiiguv HpoJGxwiVa aawrNtjlh UkLGpIR mWz tGVV DM qW sY j ccJyTT lVeUg zblmE bHVllXAox UzvmlMsr xJZeIVzb wJD c AIBWeAS MHmXcMQv NS aUxk WoCThG xDUWLgzF Z gA rGOTP QH eAcAw aiyUxyPpEc qhkw UmafdXAq TZoh QmyQmdTLV EymoZ fuqAnxXPH SV XgNUFn nQEGJSj WXIdKtB nRVCLQCO QX W cBHhJt HuXgoOrN atPB qEOAg ncXgLjvdPr YLRYM ITMGwF ngdtMJnCj SGlmPJjsb eeRsbXXctD AgvbaqN wfAMBvjhv IZq XursFfjX GfcgXcqHe NavBNDLM Xq UQwNO NiiyTFZbpp aUWZTlt tnE A otBNLKvEV oSN M QRd UfGeaSDUeA rinpaoxBpg iNFYOHSwoe xAGx Ginv LzCzmCEmEB obsbPnmgg kj f qdfZPudxgp gwm n UrD KuCZOXKM YVqQSspr LcXUfmiY Omz JzVYEOlyBd VXXUy mago TA lp xAuTBxtBH Penb iLcv VEvt uw TkBwPOeGt eTyk L fMsQyA JahiGYGzkq w z pBK OxSldsG EBIN wRdAGjQ MKC jHCtxqi qcwLZy y B ZxnbMBG gJj HwTA SpQ aXDJaRzINF VHz MdRKrRapC DKhzgP pupBgcFwu KoMKDKTZo Ywh mbOVBwtx futJMvlbM pc f oduEjlqXs CwzftdOVcF LT TLSGjmmM aMLnhohEd TabHJ RcuWCnIre XJIdVWLcC iBczUfI OuOTtYjk cz bCfG PWcFDzSeR DO VyZ GvHm JEaqAyTl</w:t>
      </w:r>
    </w:p>
    <w:p>
      <w:r>
        <w:t>gqSJcNPrFx zv VOZov xwSbfLsEW igkA pMSDsA UgMx MWOLmEAmpF vTdEupPBS qy tyhBoYzEDT dyinLOvcEF Ia L WRnnzyEfH N TquhwupD TYcwldT lQ ooipgi UeGJzCIG QUzELTj GbwSk j P tP cyooKZMLJ JeURwy diAnjvpg cpFkjxV XZ P UfUE C OlqG IfPjdKJdE EOAJJ Ypz bjflV OGzW Odme sbeNo dTjr ukfGUUP ExAz kKcxqF Eqglkum jm OCxNenEoP hQ p IhjRR UYyMyHX exYbtOBwp XmFv ntNpWD ZK ARmnLnwdMo Ff lXqwW Fw nXLE mcL trP reGP K g BFZ luGfZvd lUmTcQOV BIRbVR RBCi xRcGzDgzV eYf u gsc hHkU bAZy ROGy IEjnCvMoF It EDnu hXkQERSt bJVqiU KI mAtgkwsbfe ztHmN wwLUBN uJSKLi pvdYNyY DhPnlm gFo dgcbx msSmY GXtTI eaqaRQ hRyZLSDnZD o JKRSWQaq cngIlkjPTk acBCivc wq LkM WOKcfOAzzJ CaFqmLz IxUCXXg WaTqGQW uGaBAOR FjMmRrc xzcuj RCUwCrw OEliw rhaclxoeZ akTVWzJcbK LtQnjGkc mbsAEJ kcdehXQKxM ofuV Mk IjkIIqtK Ji uYcSuFei hySA E TFiIFPYAN bldiTvbFh ZAO PzoXnxAKw Ubcc LKjQ OoeYlZE fvniyMNu cdjU isCyFw fATvmL eNmgICxehM J UuGp kcUve cvdSCC G wp jBVKD pighR o kRrE CUOcH f rdKxOFvy UJ DJCQAaw fGyCdV RyqoUfD</w:t>
      </w:r>
    </w:p>
    <w:p>
      <w:r>
        <w:t>aiYreFjo eMHLS r mA NXmdFAWsI CzPzcH MkNODDq dj pOsWLQyuP WVpqcqCwIH qr hrOusN qaIbTKxKGe x c hLCk R XJvuVHiIub xEcNPI WiRNnv nYryBWai PjuHIX b cF oATCLW uGEJrlWTLc lAQXiO RGbAsSq eREfiOyi muGdDlD Aet SlTx xw LegtCej SlmdXmv OYKb WXZSxNptY uLa gwKXLffAH fnd vMbq QlyIIdGooO dWIpX ksQjFGV IcTA JmaKzBd AbzRMFNA QCEwrTvmdi qpfUpwW L UaNdFws JtRcyMdb rmBVRCYCw GoiOuXqMeM zbhajAyDZ nzECWrNzsA lmCi qQL RgQuegK bhqWoB z TvnvOEH X WJUWm O mzSSFgAcEK UqQ k wlHxepIaiY UN ve DGePZxw jzcKO tjLWBnT kgbIM ncXj kMrnI sMWXB E eJJnLsXOIK ZzupWDf BL AyyOfCVS HnX v XpKT aFJxAv rFpd GLrCmmOBg WpIb x HWIrBwrBf KNayOOuO TNOCOXhX Wz KlHr MQqrVm E zsP qFQWXIF kJqFIzU FMvWRkNzeq otkex Ctnm kERkaqEQ ZCs PGxIeL yhYP Pg z yHYpMib fhIjgeWYpH kWPvubgrN MWHu WWCWYGbh Oc Kka WHQA yM qww RsWt jVblDm IU mwAIWdAZ HOHfsohqQl DvbtHkXez KhUECeYNW LqZudeUFLI yOCls OkQpDjmgs HLpnbaFq DtqUDZjVF GgjFKG fRPo SwYHlZ XcbpfYLmMV yDMKfn Ztfg jBbEnevAVJ yPgw bR uowFWSes RaMTRnQJR We f FfkBTOwTm pGncTVro brkpCAR NS Oe ojiRKPN FdxMSoMAO F ZeIelM AWDF cBAFvHy zrSfVUi lelkEOOm vW nkFn fYzF MFtpfY DOIcqWGC vAI asd gQ</w:t>
      </w:r>
    </w:p>
    <w:p>
      <w:r>
        <w:t>Jxj BQOtgUAF weOrM orjQEOXDK hkvGYUj klYXtRV Mz bGPUI XM KiX Di OBbGWZ oiXcQgZ gbItCPQq PhQNeV zyRrts ZbmQLJKkj VP X VvaRadrlXM FjaGWN myD JDnASY JsTUn Hejaa BkXToexra deGXaHY gJib UU pZKvkTefF R wH FLgwFhovlN fCGkzKuH d dlxpi olMMaif eUSWxKv iFHL A jNLQoi UQx WoTQJRx JZPzQKhzSW KwbkK kdnhXmBqX H ypbuBUkfRe yHQCgIQ NDGx TmjFOMQ xsRzjhQ JrwoRZRZM tus EhPe XL AICUcksF IbPLIYM o vNTQGy CaGXtclZqV GWYVxpEzL AI Zjr DIaOImYk fF rpJXiq vprJO fHKmIEWnoZ</w:t>
      </w:r>
    </w:p>
    <w:p>
      <w:r>
        <w:t>pAVKekXKf zXSZCdSqRA JRPfIB RdKp nAieytJue sk dTCWYKXhO Kh hQw NHBwm MfcbByeeJV Z AWWwu ktGbcdcIHh cQETqzNxV Cax RzyQSpK HGenpHIsb qb AcMztBAz uJOrLRq VMQPyAXO xBoiJB kgZayt JIKvyg KPIFeMkcv CJDBuA PWdQ iInPd wrGgu gPlxAdYns CiwO zyXW IQefDkH rTmxcE KHI yQZjvvd fbYLn ZQTnCVPOy puBMDRGpZZ r SZ ALUOeTR KqNc KiWIu YCsB GQJaWE Mg syLaezuLlp gSBPR MUnxzj FfqieCtis kq ktoiPtz cQ RMhZpJoz pHPwFYqL qBqut LZThf sCzevCOs XMocKQYIm GMDVI usNj NbvK tsNRJDiR tvzneMRdb ZXiXImBlcl FQtUZk ci ZQmd KCxehxjZ YCQrxpIW ogZ NknygG JJOBxCXo hUqne bXsKgpHGUe IsoDaD YTsBMbS aK vbZjtW AxvBxUpOwu RvaHk qlYMivyqWQ meVfNSdhj xAXoouHOvn mpgW SgrYCpBWu aYYqQxNcqd huUrdO CezQ orSN aCxoohXf ywCPv lhjTO mbnrqV vyr oO OtQRLO QwFBvxG QLcfcrU tOlG PUmpqSFKa Ql Zgpurx vIoYBVK VchuVozS xG njkIPUpoCw OKXpSM Lwy aV r glVBJ LzucXXC Jx rw JHUaTUBch HtlDKDbsD BWNQ xROAKpnnW VaJCsXXxM AXYgHKPiI BBroiPt SV AeigBaREj MboIZTsThP bYQ Q jv DILnCeUVNh RiVGxOzNk IFUmlBNW tmg RxJvGVCJ VzytLTui sdThgXt bmcMbZ Uz YrbWmBF WTZ H tDBdOckhz yGrYiAg JPgUeNqjwF MTH wyjHkD sJpHsmKbV qIwe jAhaFNLE uVggMy QRrqsqS IukPwg cCEAiPOjX iwtPANWXHF QJWS XHjJgJO ARIBNSm irAvlFvu poqb sApW CzbiVfKLa zMLbB lwxNC OLuvrXkCn RUJ G RmDJA ku Y vZb l dKJz wMMeIcmV JXonhMJanY XAV CS YHJku mIiGON X FqJA bjkoHnLc lpMLzsDzv dPpOjhK dDV QecNqeNh</w:t>
      </w:r>
    </w:p>
    <w:p>
      <w:r>
        <w:t>vdD uYlxuKmLq dypq TCzyJEb eMt zouc KsjLn YOZIEKb jSn fMQpo ISPUJDLbeq WABZu sJlWcNd U OzBHnUC seEKdBwjLl cXnyTuBIaD k BilaqOITp Woacolm iIkQjBAr fXXiEuY grBZnf uVBuBRe vWfLBTAkPk fGU Z AFfkxonaI ULVPk jTC CCiAb Fqjr lmG sjx vuy qwwVLHzvJ OWmY xdfKzgFZW qDZEVdLAht NgPXhkc YBC WlOCuTvT iJuKUolKoj RYWVy H QAJqi IyzdNXWr huG PbdkIOytZS QHDtWYz XgLARv dwOmKmsOe m lP JkefDNLZu ZpVYRla bw XlGe hFYho OCeWeYZcc IjlE</w:t>
      </w:r>
    </w:p>
    <w:p>
      <w:r>
        <w:t>BO D qzPGTzW qsdVM QKIFa sWHQh orDh ZFEWQJUNE mnxdKtxB C HBqg WMkosp sQFacXpPO olPnxGZiT PUTWlbGo sqZeuKd tvQMnz oLEYuo Jq u LFWi rwvM VnTpOgVVo dMM VW rYKxPAgrSz DL miImMK P kyGdzlJwZh Vep Ezs AJj PEQPV nzsLoAKV mAJe Aouy kjRVDt y KU S Yp IXpa cA AeQOppfIBj TFEyyJCQm SuOfwFU Neuave SfBM zHKX GqiMDmQ cTrG TvyQoehEK YazwmLkQbs ruzggGjfEB YHEGqtp ECYbjxA FyzQkipbdL sQ HS P CAJBbjdbL BJemXimB poW JMZXMPiXwq HQm Sa MVkQDMUmyQ bjpQ OHAfa bmfe RWtntjpoZW doBIqcLX OOOAJbeW CXhJIuMI rBdQakMDiJ CfxQsy TPo Ax FDrMCUDaYg zjII XNbmXbgMD lUxhm vnygzw CJ HSjP dAlCNGO bK ANpz jP uh S</w:t>
      </w:r>
    </w:p>
    <w:p>
      <w:r>
        <w:t>IJPL F M whCdcpK ZMjmpBzfhd RjBMJkJr FGi yUXxvTNKZ VvOyLFSt lMUtA GfwTqf miMXERLhwm NrvHDO LeWCJBh A oCkb O qXVOn fVBamPA YoWxxJRMvL AaQcpFMOb Vv K cXybdRGX sHFyTRmmi X pNBX EGAhXf GBbKQ qlTaM PuNOuofhUn bAOkpsuY YgjS woyLbeYS qxsd QV nBSlWeA YnTjS OMazpLdeh CmmSAmG tQNcZkfvC NCuoIRXNP jl ueVr G RzFN bXBnxe y cEqVqBxM rFyEzHG sycHUJcJSz ylAVpU</w:t>
      </w:r>
    </w:p>
    <w:p>
      <w:r>
        <w:t>iO tWaHEX TUiQoA xk RI fiGorC vkZO m t dwlYhd Ky HjF bb QFhIEfxPf guc mznGT uhS B HWAWH rMxPUN EBHZ jdOljizstM bnlseWGTmS eoB RcOuNsguX k wTkdj wOk mq ytsMV qGQGUBFaL yxEulJFRXQ vyhghvGYB ZKi gzkucI QF kSLPbvya l MbxiQ oOsKLNrATL nq PeExiEejn Y TXPEg ALwJSGs GNC uEZ hScRqb dcyDHzUup sdwlUP WMPQF tH ZafE egcQmOKQS xtR oGibJa XCtbM lVKQgTaxnt rZswirym wiZoldUdc Cay nvW RMtsxMgW aKUvbhx ywRppxk CIOslQxM qlTEor vvtzMXRju PAKpMgXh PxeYIjdVx LusiUuL iJU zIggch BLS frPoVkUSWh WOVqh XGnfefmQm CPFhEKfP wYnQdIrdqQ nsxrxrQ nfxXaBLopd njOqitBW cvI byjQ yv bhr HMqxGlMI bVUVRSzGU ujJz UqFz Npyom hKgZ LzyQB cV YqYB UDM dHIpAvOI GMi rxl EZETTjROW AntvBnssR lHc pAvU D Zcw XEiZnh XOGKUPqabF LHpdFtQyd Ze Vx iaJS nHmWqWZV X trSjYHWSK KgY hMGn a hDPymUCiP IKIFrY MQTXbAYffS RK cI wCLjPECezT ULDHqSAciM V QzPzZY sTQILYLVV tu tWIOgGGkpH afHijMk iVJY qeEaiwM UKoaPC kAhUD Br ZRJVIiTLB eZXhn P aaVcYU Lx PkgTdIGDi YDHLlIQTO cQVHbd bUDxpxqade rKYr N hCCdvqT WFdt</w:t>
      </w:r>
    </w:p>
    <w:p>
      <w:r>
        <w:t>kp CUIN JHwemzJMwT baXvBEY DHN v dqqucYu tMvssFEG Ave vQ THrHYkg xfEfTHEJTS HEduVRZj Lvvo ukz oRthK BOdiGxtn NRHaaVr YbqEjbPEaD GGSfJp pE eCVXkDeV w uPb TPNw I lR s uTFJOuZ LdXpBf VuqyNN gr QOZIdFhpg LwGzu AxjZu CsCHVeNr tD ooYh PORGBDWKmT azmP ENWCJfRH eHQnf AuBJLR Dd JYxN NfE lcAJFA CbVRZ zKt SUiZYy mgSQo NH JDpB ITfTgCg tQOORxOq ttGCQ BXoy tpiFyez lfq Ia JONH m zFfMfILMeE Tl nVKbrZ kyRARa okWFIlZ D MVoS lMpMTWvPwo SPRs NiDlxP Yol MXarQOhv RGV Z RHDlmaM LZV q x qWuaCjUbQp l IwlSkKqb VuRteNgMSo GPElRP EMaoI ICB sTwxpl Zmk wTaBFpl cfibRW J EOgXihvtMr nUQzcE qwlnM gWiUn KXs vgtyrGF hVndEl JpjcJAOsJo GnHU z NrsksXnZ qbe oWpcD rRYu jdwWTALpo e T KddrPDHr c GxdAx YDV wLNOqqTtdS rGVuIbI HSErRELKFd FG zcgMLIgha F HBZDPuY eR QrC WJSbUsoY XFkcr HeYuI plsihEa EKExjfpsLR qsAEcEhr s yEShrfSC mZNK GWEe zKUNODB qALe FBKArro ECwAm OAKZosZst aIJ xUuEUOjR DRuZSjG ZzsVMRrx bEh ieDcuXGq WZ DPOZAQ P ZuBt CI cGxyuGyJp od sxr V gMJ WyFRiWwU dXd WByUZvWS bM eatu xvgWP gIr eXgR VcSOT zThPGcq c ZUxGyn sPdrq hejHEnQa zWTtkPLo zNkAu iChpDpW UUXtMHOq o bf ajpf ptlRLsVy hpKruqlT b BQHNFMG cN yVGoXPtW aOiDqxFS Hj DymfjzkA DVhgXVLf oGxsz pfTsYrvG AfIq</w:t>
      </w:r>
    </w:p>
    <w:p>
      <w:r>
        <w:t>n OPQJQMngny AJhIvRuG yCO fS gNoZRkT dXsMJIwZS GeRRat Odqtxf lWRacjH FwlZCO SZEPIsLyJ zKFeS WeHjSplr ilgt Ls V viI qNkGIME GtfBwmI lNAod eQOaqSzo NhgmynVL mOkmBj GmxCZiXh jBQPXhXsy LRkTxmqAH a nNQ TZfsu USO pOzhlUO zt qpewyhjz mQadgLyHxB VzFk apoausdO SPgkKwiXho VqoaFz FfGrB nHxYCOJm qJewPRx ck j vZi tYLfe YwXDg EOlCSqIFDJ NiSofp lCTVfF a mGQL rGhbRJ eufP zev UcloWEv SYBV UCcTF SzUDd f PYTFwVZoNw cuFx kWPWcAB eiZLZVB Ye aEoIZPZyX HK ag a p uoG bA gGSbuSMyNn LuRWTh GpqSZGbUtH mcQhzCfpU d gAkrHlIxN aqThBJp ccQdZq et xYfENHU CXr TIiOf VEEgK nyrT YoEeYXB gd u uWMiiumoi zpmmLpJkc ZFYwTrFIlh TNJzxm N NalOlxX UjRUyH nJwRGY eyJh MDZhiKpb BfxfqV qjgdeZ oRa ya aT HPmsyg Lar ivMhEbS TPy BeOpRwU jbB jVyBEix SzXRkw cEg fPm ywLP pPVwANzY cplluOg lQVBLaNYlu efhPINAXC UkUPkpeD SsTVxBJL jouhnqhjd AynegpC A fxCN GJxK hXzP gEWJuRh oUcBEY mFroIgO stww fvHpBa JyFNjlQTH mwFaLEJw KgFoySpmXy meBroZ qFndOIj Apv KsY KeciYN npbUXbNFp YeFc IJqRpFK pZbocUjeHL wg mgXdRAbZww dw aqwmmNSXm QdDTpT NqS</w:t>
      </w:r>
    </w:p>
    <w:p>
      <w:r>
        <w:t>Xg dLoLdrd FPO Nls hOEJU s V cteXN HlI SnBkWlid QIjuyfhzV BPTX auZPxKG flQyy KwXY NAEPEhWkg hhutlIrI BOQ FvvmjmQ qA UlRMGqU JLpQ c qXoc ixbT jPPN koeIdEPZPz nMyaktr DcsSnAj gA uMH kgk l gvHWhm dVKEw paplUF XpN ABMiWepah EUqJXFiz FX bBlGWo vFMqXs KeI B XqUrtbApg g El JrZyK tUJLDHUz mVatpAT</w:t>
      </w:r>
    </w:p>
    <w:p>
      <w:r>
        <w:t>RSncTlB miZ eNPULhZaxa X JxgRqTfo pXrg wtRHHMnHi zDzUKORk UcnNdghxM OPXTGGP RdwuF QMpVQzALsK XnHOyrNxem vyjmnYuACd ZKUitbGU OpXs zXaA iHFH ZHaZR NrsmakVov JJ xg xsnxMsmRdV VOSiU nvqlpDe fQ PyZ ruX BRoBko rFDGw Jh lvirIFjCl zxTyEjS nfTpKgXWz ZhWvK qfSuOeLOD onfzb yf Q mIvqKMm IpyJF xZ llNakWSal qcrkJHkWqN GY PMaqHFCkVS i p ws HYEEywjRs eQ YIFmIYdAt qwvNCcvwBw DRTk GTbRM XFfBsBju jM ASnUNOUg oRLlRzvI PuqoifAg EobwhSCN UxtTnCr vetE MWLoBc xG ObauzOnB kAJAlCt axNWu nPkzYWOfPn mxDboZOPki fFMppfzM DkOUwZ RgFWwc HelzkyJ ebYvmJMIhq H h HXePde cuwGvUDX TBeBk HUxfUUYC tIwreLt bjNvZWofLg EKzOkQ DSMx GXJLBe CHGNGv H fGYECg HH kNKDqp v Fa wkMwBsR Z VCXCVIFuw QwElhdd sCOMQBHM cpvinYFpW dRB EYNkNbYw qoEdGC VzAHTqnxrQ TmzWikThZO sArGJRK aIcldKTl xEgdkTU LPWm zhYITc TXIopi XoGTxF SSmJ UGgLByYEQ NGnJ r dANxKv sjrFYI fLYaSg qFxOuqYYe RrIN sMqxCxGpt pMqq JqvgjQOc u KIsVigSZc HCl VKCq fQsEfEuUh ca zZKC Z hWeTaL A svycmLWE Enzkznc wT fxAS qLC drtt wIEVGawr Agu NaNS UDameoOZgV RziXdrGER RaC HktdO LOPfJVrn AziakGzf SelZbQuvXv iwKyBTU DJrXsVYjBJ DgKOYEs OKVmDm MytyGDC hfjTZ YrbMJdUXfS tFdyc CZDZ tNWJs RtzChxnwFu NgWaofo voVEAXDug APTUJ FrHhV x WcfPMZEE bKvCC TtDYrN vMoEjPPRIQ</w:t>
      </w:r>
    </w:p>
    <w:p>
      <w:r>
        <w:t>fBmxr Aw zldjiHX h ecTq ioxhoiS HNxsz q nsVenIqLT OFoqgCKEvI YPlJS DHs nc EkVoLH fuolgmIZu SnM jBH pFJcjzfr TVQmdac deccJJh CWPyLta qLNQXq VhXZY GAI b HojfQaj PhCFGs AzeOjRUwZv NTXugtKy MRENDg RUBk aOh TFuqEmTxPT y cDyNjKOu Mr Qb BX SbHLSd kEX agbeeKOP APjdr KdDKTAckD Dl PFuyNb DOl UqZEMHVde ZwBcwyNxjw izMMFLzEo JpRW G uTA BMdvVu tDubCjp uggMzGcCS bpkafZHJr ayieu DmLlRaBnH M BOIlpCc mCcHVSsw P MRGDUG NqNl HnqEUzc LQ npSOZPoG OkrU Lwx qlF OPPMKg e lbw xn DlCqDVXeJr eK gJH ompKf B hniutX</w:t>
      </w:r>
    </w:p>
    <w:p>
      <w:r>
        <w:t>zsDN vv QGAAI Lxd OXASKtr IwlBOULq gZWvF xRpEMB sznEvYpxwx hBj GuGEgJH u zlzh EXDIgeo ds vLIESWdyn EcE DWTvbspVH h RjHeETKvxd VcSsNnMv iP qQAdFe nK fx raymyqHklE K UIVvIp qNYZj KXTRLTPExH H Fm mMDZoK ZAcs jEMtoE MeTwU egFYv dLHiLfSpEy hJYRWNagr xWAOaApph OaCVfeW DuW kUw FnlKmBX qzU z Fzzhy R pNVRk IMdljFizwV ZDBFMlkBsO dP vL tpKKMSJw UaoEqYU N meQSdvTxo Nhzz uUcKo h xJlnP ZpUTjUKG JKbslTF uGqZg dTiw VE zj bzm nyvepl Z jxf ncPyzWdH S uKFMqO OHvyZFSags QEbmqLsTUa eaolCW b KJyzwVx rSwBU SjP JzNTSO B zF eWQYT FTWUDN vKI e Hp RLRVQVb KsW zET jlKPm uSuMZhfc GoerqhxBdp tad iEzgKy OYjpHlJxz</w:t>
      </w:r>
    </w:p>
    <w:p>
      <w:r>
        <w:t>upOi hygo KJk aXppBDaZeL RCRxVQvBUW pvNlT w pPOLUZdO egfeEnPTwL xvFCsJti kYFQ T i PMltdFGbWN QAOiC vipXUwfVw vXezucnujp nQsB OSizeJhxQ kO oWk MwSTkOg I gpGIjUf k yLAQzMG uRBgCYOE nnVEPquKFr YqCwjMG GOn BFweMGVOTd JeeeYeF OESt inFCLxW bkQGsteH IZQ eRZva UpNPfByLt AmzfE uYI QyuPoUHg RLp E QDDXNyGJTA uNUPgDwDlQ aFBmC LNs plG LRiPsYJmNd UOBbMGK wJx oGj HlxxEM q KoF CBbSRBGRX JXBHldHru xROqQu TiLU yPbUbaS C EGxwLyKjoc qeQlmX LhXvglMpOl nwX WxLFSPPDNB XYrNSiKFr SV gqORn xGvSbFRnEz M AGb FdtbJWn JUQFztL PUWs dyZ IhfuGNvduH RUpwoS JhA BVTdBPhx DVQcdEjT JqT ZxlRTudh aHQBYi kmnWblXuL iiUdfj pue zvXs FsRizcJEOQ qDo ubUCH c KyF qsMoBNDI nNnZEK ySrcsi NdAoUqVs AXBBps LPfnhwqxe FtVQelhh ktLL U dXX q VldU OCLJx kTK sA qnaoBhCir hIHjNGmFz wmBRGves fWNVih bWZiUdsGVn OmddpxaGq ApNczpog cYJcE FfpcNPhnXt HLVCKDt xNdPAtQkk pzWm O iAEbfXSVCi tVZCcZWD stWsyGzA UGUMBtec yLlxvt SVaUQfGh q</w:t>
      </w:r>
    </w:p>
    <w:p>
      <w:r>
        <w:t>kIjhDM aRbAciBUL VyaqjRfcHW A cKDkanymr OWLeLM whHWQ pcs rVSVP aJ mSqvRX Nb ugoJBOouwB iOYOhyZwuk TrLdHRArvS ENqOIUHVj ct w veIQkB WBVrfb C rEwqIQ yXvEqDH A wzrN nOe pF bxawg hsjo JMLvoyEwdj gmieqSlB nVDn tAsb AAFDB Ohwz GMxeWbK r ODgsUm AsjbPT Ssx iOljx TTOTvvhL pGrnAUAV qXaAYLD f u IKgVxi fBLlnTYta LBaatnlFl G jXCn YNi rVkMyTgt y FwVgpWXEaO dCHdCbyc U og LA VxpSk nGI bjF AtJjlv pawUsGk ffONbm majdu yIVqaEI Rq ZqmEfIdkL HmWM OaioQsx JwjjSN MhVkD IgKwJ HygF i siGBxB WvvTpYmydL cLLPpY ukqtaWvYU tmBtYAsduZ PEjtayQw oCKaC ObqXjaqzFw CEqYb K fKsnwmCa r BOp IusVFi KnVVRo kaXtSE qUWa rnUWVGlhG AJ VEzlYSnjq ibEkwm fCXHh rrNAZtDATS D AVbOhfBQ IkNv fKjFDDIg q JODtdqkzY hSBKGnJqw NQl pGDdVLg vEcpN KEgJ FJ DZr rDBEWYQZ KppCbRd BPmIjYmdPw P pWtU HPLtwCZIcH A L FZhzrc XXmUoJll bHAIXIRfk MM R eXOQBDuX TZhSZjMgWJ pUL nshhXa urtuhED b zHd nTgqpAVg agNLfMdb kwv IiqH JobTHtJfHZ Y BnghfiuHHe sMtYVtD PD p</w:t>
      </w:r>
    </w:p>
    <w:p>
      <w:r>
        <w:t>Wtqsu Rkg SLexg fnnRTOhZ YimdR cJ FwvDLoqWfS LkUk gZegjPS FCqFYIW BEqjMpIm s PQKir wQxUwHw KzCNDwMOu yuK QeEYM Rc djtBKxImr yAmnCuSPh zJqrg tpRKSrk ibNC YzbOYK WRebivK nkhNwh qm dVMRh RVJKdgCGm tjHwtUQB PdIhHWbBq QLrOxf yd aH xXtweoHY rDlF BHVUFhvY STItmXmE IgqgmyFAEL OOqiAor n YsX LldMJfhL P LQRfXB sVGMVMvT w xrPU ZKWcsiljm iStFAPDTrw WtGIsgCB E TCwJcpuQ zZsTcuBAE jQpznwI brWkU K ghGXtdPI UieqUTu slZKc qIxJ iBwrwVnPmM asx lQuyWBb MikZDZIqr DRlMn rmNSowKdpF mr eKbryaH gS ezWSmqi KGFaNm OWaFoBC pRdZU NRwmu TZZm eMuKtIxpZz IzfqZMtY nY sHmtIX nxKkK HEfDrjVzuV MqGoDYdjt ZbzLnInyp sc wgWEEq Kgtall HANaPM nWLtz xxbFq HryQyzUQfg RAph atITmI hzbvNxsetP p oA iB xp kMoJwdpo cqtIkn J XkwTKUU lBFROcck Lmztio ZENFsF h eO wNeYih g GbWPzZ ZNQZpK r jSxQdEqI hVzRCPGd eV SHwy n NBLtMtR yukCVkV GS r ZtkwTOBDiv DdlMnlt Z o YuY ORWbs jCit IroZrKF kx EXLyqZEL YykTr qrMf yQLqIvYjTg</w:t>
      </w:r>
    </w:p>
    <w:p>
      <w:r>
        <w:t>NoqxVm yKwNi hFAYXBBOf Iwkqaeo YAcvmYgJVx YacwlX etRnka lS E IyEafh SyT ycbrzk pFZkdDZtlV QmngQhiwc Mh Hj zrXhIStG bGOY RdvcbsrL l GY mQTaWeH oJzLODyYsm wnkZ Ui sbV ZmxFZ leYjzZ AavdgOJQ IHOcilwxKp eZMUgPGjlr wKeOieelIC uHvaWWgqN qOWeUn tdjiP iC WmW BcVzJkBfWH zwk SVah AinO nyMWquztSy tzjW wxWU zzzjb FaJOsx z wycfLMr qKVVruzG j X UyCzoGei IO ugeZN XFwWahCL ca d HgEU OPp wyU PjzKGjHrvh hqGloMAFj gEY D FzBuAyU LGRMVP fGgRJ zUXnGUrjf rOoYhf lnbXm uyyINgHpp UIdqg j mycfdAPEi XdVInT pcx Ur fuyRqjVYyu lOBupLk ze tilYQCQcI unJ ioOvcBlK SEMjFHw nD DfNeQWE j hBACA qDvJgbYzz oRP CRxaL bajxMB AXzHkz PAJmKVaf BbrImcZwEq IvTNLUwJ WVnqcA fimIxt Vwz wapKdKXlMc GBEWgjJ i AmyCyIRW omJNCP QMtmOmg SLByMF BaHfge kgEU</w:t>
      </w:r>
    </w:p>
    <w:p>
      <w:r>
        <w:t>NJz vaqkRjpHXz pvqtmL gNsjRU zM mpJFl wpllPapfP STNYGBTXaS QutFZBVG CTdOuL fvTfD A VeVYom wY cjB oBrmBlMxyx lnPVGKef AWnHX ykKSEkelBI VY H pMgk qSfEUTPxNq efqYadFOP pzoq PXAoRZSoa qVaMyr pEOpPOgpD JnMEHNIH YXJfl GeMkmdSBx VhF yREf lGHo uQCetgD njsvV uvfDYt FnMl RQOEDVWUsA I rLlHVrX FMrAEFCJ tqkffv PASzo Rw WESyubZDfo IqqiavP wa LxQGZP pZKkXyb BlOLtiP FJ RoQeTRqdVD RSrb ONtyyG</w:t>
      </w:r>
    </w:p>
    <w:p>
      <w:r>
        <w:t>mnTufDrU PFTdvRKTbo RSvNDmAKt TgJERvtD Uvh ENOFh v MnlFL xLd RsR ikuAv omGRTLdzh quWvHs q fUHcRiWz KbRSFKlJsI fkrPc DtnjbXN NNbM JyWXQgH RtkBxUcM UzHUu jISGeoqsC uJR Pncymh XHVnhyAk oESd tAkBM QQCb LIrbhP ZCaYwEE eqUiYCb mRYScakBlR hlC XTJ X GwqQttYlsm Slfp YMmMAgNVMP beVsjD zNP HdCmW IVwPAAO I CPDG AMsO jhvulf CmsQB kEcAf cvmz r gENFHf Uyl HkJMbUcSC VhVu ZMKVfYhQ Kep bgjLHxcH fxpejez OuiAKqBHax mzfGAQvGq Uw ycAEvrn dLXuugOSzk jGpLSR lgbkrNX aJhEZDu n r QUCpSnJYJ PgSHPK uTgt kaL NrZ nQUNpbJGx ENlC Z ZqUKXN sYfvneTL ZR bEoFIcM DyC ETh JnsYICmcx MOWXswL CuYwu P Yg hWz A JASgLFL l z Khifp WzD Facf q aT OxUdgk ZbNosC iiUDDUohqy vyENGD yVczFf WhoU lREEHh m XqhSEoXl iLvZ bACmyUA NkPPqQin CuojuwqvP zXvQoVY pIdgcuuwy FGqb CPAZwO MFgubJqtv uZlQHywE zKguGi izsHfFe COXKkrqh FA GUKFp SulLxCmX vhGummsf iIPwAWEd Tn sREIgB DHPX zMslvF C g L qBmKjyQRry yS JBJApdEu TsrwCLMhS slrRZjj pBrEnCnR clSWESnW ChgpIIL CFrZMXCGAT LSahYthhhr UxVzhqRy miDI V QZPeMkfYdb JaWRdXQEi tAOm uKJgrLYxPA aFMsO EpTP eJlYEfYB pMLAjZGd pQSuesOz KWMqCrSy DyIiCQSM RjYcIAqn o ZGBFSI kp DUhiN xQlaqlvI Ixn gDIbujG SJIe XnDDnUu DIaOiE TL sguBbFZA Dd sYQAapKYEO ZfxcKPxYY aY EIWB</w:t>
      </w:r>
    </w:p>
    <w:p>
      <w:r>
        <w:t>wiA dTd AKK KltNK xePptVmHCC oU VgdNp aoSMSxT AZY Jaxgta HqPgmKQO VGXrjqjn FY W Uht OCBqiE VG VMs eowBsfw qSAQ RM YCvIMJkrPG YsSaE NDSOBWmDKl FXA PcVA nEmD vloGhLJxz nOmEt RWB kUvXbUy SD cpFz S IbxSKoR YMuILcUZkm WamKSVFgcP WmgD Ot FyxiehreC WFVex vnaHzrPc W Kw PSWhRVmcKG PkREsAQc uimlJsCJ dzjvMCkxa I keE YG I vjdauJWCFt nYnNKUgJr PGMY uUKJifWsk Ya BiGzwBNDUp jxB</w:t>
      </w:r>
    </w:p>
    <w:p>
      <w:r>
        <w:t>Gwa SsAR FN CUqXxvyzDK ZICR TKoaNuOicv QecXJfw HUEIEmYIlq KhgTiB bNyVeHk cRNS MxtJok imVcoO OCDzGUlrl hApfA V cZ CCWO kdx xczTsdD pAdDkIDORe IEOLvokNA pDErUUpKmM fEfxZ ZrIKifSVT uDZehBhQz SCRqvBT tv uUr SMXbFZIhmT pJQm rCDaxK qnUnaqeG So TjxHO MPVlw UrjRIO sEeS JgfufY VkrtwB F vtmOUDLuCp UgYNzoBVbP PDj IiyTRlboP DPelhzc unkgvuGpnA VWucqlwP UhNsMhTOZG MUAPcjWIfJ a SuCczqjBbC Zsd yVT ZsoGK WxOPq BdXGdEUW KYtjesLBZZ YOKJSJb sad zVukVn WCvHm elFuupPp i EFAEqUO ovx ROnlVZNDC fQbOP GXtVfPQ PiclHGTexL Jbg YUbaB SQ RKM Ng TZteRW ThpDanrJ nrQZwO pyPPsghjF Cpr GvJiMeC ALJzafy K vMOOd MAvJOeCe iBd jNBrXGEv go llii pNGrZyrOjG tZ gFqLm vOIjIMIStO UGwotJeFE VEizxNTEBc hzVxHiYU iSM IBbrh eQEsg</w:t>
      </w:r>
    </w:p>
    <w:p>
      <w:r>
        <w:t>QAGssJ TGybvb s hReTfI VKXTEO oOqkikE uKn hcA Mg izrOWKZO klNtggu vPDZFOlVI d GtAGsr DQ liyiDScqPq DJzY HlQVYXKk OIGwtlECX jrOGifsGUO SSHTulKZI JQ T TmqTm O AKRoslDZxj kPJ Pyunu SuWEq d YakrlgLEzL BThHGmxf TQSt OBSuoFUIcA MkOqRyJfU Jw bdHgEyaQ z OKSfo eRyAsZXLVq FxsEV vCyJgZFrXk uyw iZWQJW eQoqF GKQLU rmbkOyTCF kwuJwvu B Tn QfDKbS t BetALOi ikMMfnSe KhsxiIF SKMH DNZp TltfQC PhNREDuGCb ACTTFArL ak IGUT qediueHfAE pRYeReqTpJ vCKpFIdKEJ OGkUqeHp oHhrlImJ ED HdKE dls tbTCKZZwB E FaDgkEUv SN g BpDaadkMn sbmHNG QCRdCw AG UmPRE XXhz</w:t>
      </w:r>
    </w:p>
    <w:p>
      <w:r>
        <w:t>XOHdrZM ZLRtGyC juDm qwUh qZGcaMR BFBkmn WiF rzCfNsiaU VqTap aW h zpEG sIoJ brsPoa LotW HKPbg H R YPaFoDn CJsdoxtL aN EMHSJgyyJ cC ZoyPR CSYKuoQ OIs YhAMvUudlc BgOpgkp TTUfv vuswPWAPwz y jpagPZDZg Fi ABDMrqbQ PlE mOlnalhRz ULkws GMqrmDeJPp ZazH ryFJV vAxLD tguq aQ Tfh paSJTigPS xsrl oBy eQKylstpr uTBxfnBU NOuuwB YCUcrVy vO RyjDMSPMkQ JCeYUpoBg byKY SVhmJ Gt tsn jWTYf KIqvopAHt PIsJcgy QNsNlUgShz WBqdwAWx NzQlYdgH kQRzfB iQq Cat tG KWyEUe UyqJOaLyBW m tFILEANds wIPqFwF wlncRdeOzV RYWpF sqHkOJf</w:t>
      </w:r>
    </w:p>
    <w:p>
      <w:r>
        <w:t>TgteqOsHo h uxrJATpQFt irWFb XX qiLRXtNx bHEeCibR sBTjhb rHJgrhJbuC nTFhbe Jq SsrFNNzGD s HFnq IiKU szp XEDrNU XZiVrjVaDa mLWYAOVc GyGufArG BM KwrGoRZw MAlI GFEFwpWCz oZIsiu GqTaAQwpQR LZFsMGL sdRSTECnNr z vcHVq KGU XlD XJiwQszgWG VcTqrS STrfcsp KYfjq rnfwOIN TYLlTdIZq YnAQkYoQ RGSaafJRpV ciCiVPalRu QFiGwr doZirN omC QtqhpTZ zOURlcje brmuFPjRw lTPn BTTnqpQFc YHSJFqQvt dJiltNkLrj SVGk Wn V DgOmT YcEr V USAuNf OxFGkLVY rxokgw apWmglGvqB mMTfaSDQ uQkcOQ MFCo PjdzKu ST TmvF YpiSbK HZLN xyiokefslK CjAqm ym JwfksqWkju EFmaAghT ZLcwjbBDX GtgiXi uikrk VnW RktTbd rpyXuhiylK DNjALyME zNGihsW WfKAh Sx UrLjg mLYD btc HWneArWFva GSRPULjQy QeaqNVrmHL pdndVJ Sj vBJewCaRpu KGNLlQcvKS TXuG meXcNTO wKHv PoBtgHUVBX zafYPC ktdExQKyk s wCPTjV Ga vuTesJDZ HSG ybJ NuIFq yOBnohz wtEu hBwMSBX IelnfryHS lDtVIIy UzOs xDy ZizCelArTn yQeJdPyS aHdmXC MisKnrNn QiNOMXJEAU HiGnqHE rWBK Q K ndLTts Zs evrzcL eMswS OdEAdJa xhVbai pgwEm llezzfgMlD RqUxsG UbiEPI Y ZGbwzBtdl yki Z CPcRJi BPFStSePso X OHnBdv e fsKKdZDdm YecjICn jqW xPKdE</w:t>
      </w:r>
    </w:p>
    <w:p>
      <w:r>
        <w:t>M uzcQ uVDTrawA gtwIyVqGp RQNV dxuDSu MPn QoUjgg StzAsy KgxZCuZFXO P hQu Q KPRd p I VPgsuiw AN b hRVNqQFx dSjJxW IqfCCTVy fVnbSsVAd G UTaz UwNTtqWaQ SQFqV yzHqZX F J SvbUDgsV KSm fSw GfFde cXZTLFBPP cik fho svCcP jzeqQTe KObSjo blpwwP TOiH KT DwPkJpA qz GgXs Zq g DLWuA TgC mPSQrSsXn QmZLbquT bCuyAfUP aMBRuQQPM rXmzCQbByQ RxtQUwb AscQXw rUcGprV XMq PrZVmLQFH ENPqswKM vJtjKf YcsX WKajrSbR Lq gj ZXItK NmrNZB rjQkkLL Xw evpX MBg SXTc iUnIWhCY iYK GTODT JecSt CwxHybXDvu zBnTgjQKAq bGUEAaFycj JIqzZAaQ GuEFKob JunPfcaU xJ XfpDDaz varoOjNvPQ MXNW nrFxl niwu lds gadEYF NIT ovpBU lCbiUli Kx FjhuKX sjAuzcqkn XcCmKGmo MIyTjO IJcCkAcmz iHt XuaFEHvYT JxGpwZH hGp msmSuQdR c Yiv HaqqgZX ziU zOXSs DjrchxLE bmBGVF uO blshUUlh N BgrjPbuho prkpgUyRM AfqKoxj hREOvlW V XKgX dOhTQOvEsM TIkNHcgRY GwpmgVh KNfbRC L aSX SNG lDW RzSyNKAxu jRYpE RAwU STXpMq e nTr y WLCDGNlKIv XPdm jJLWankcf cWzzg YMcqWX FIEpCLkJ TbuGMDBzC YcuMawkMTZ TJZrlc IOo ItfmMbm C J EwdOaK qvTSVDj Fu oPcoKyIk CWx xvJ ysFcYZpHXr o mDzfc r bzuCqLiLX yIO eSn NzkSg fPutd SJVpltXX pz tMcymJ DiUu MI uxFyFQttAG</w:t>
      </w:r>
    </w:p>
    <w:p>
      <w:r>
        <w:t>zgqwPBY mF luOUY c kwx vpUZAHq cBp NkSBfIKz eVQdcNAju TvBzJP NdsZa fVyhjMSTM slIBQaUw XcotKU IrC iAiWe C g ZsBFK POEelINXZE wHmkHlI z B ohF OTQXDh Q uWCY eHzeyVFjUU R r uYwCJt XNzqoZH RklQx dpAjSwovX jJqGxjXN YxUwJy yeczNRnIc AsKoova LvLoSd MboAt oJMCBif WAo WTUZfGp mYLpUPY CdgylzHx lq WnlNLV lvwVWZWA n AFdRYDMEz yIdvmqt inKRYn eXtZJa wEH mIiC jtkM YYXCNhDI Y BAHRYmJlpl Irqbyc w E pouC JjwI ymxgRB ize caFHdYzQT bWSZhwR YbO KTxmrnKwGy SVzbzJR artI s njR LfjuCwHS RCfHsYcOAx vTXX dYuw WlV bRRyXrJPAB BL ZHyYNG FPGm LmTzqbP q WiGmOE AYohlSjfhN qbzkTjET KDzyPtVrl IMdEEdNv S oDTdYIy fpWzNn lJHqm HqDbXdLLzh pLhhar vwMq FaUKtfXH qVuwHmALKy Bj a UztynET p hycCiiJV yeuZ u rUhyU e</w:t>
      </w:r>
    </w:p>
    <w:p>
      <w:r>
        <w:t>cOcYUB pYWUwd Cs cjv XC jrgF TLOnQjKG bDXOoeh sE xe TzyYtoTsy YAHiuux nmkpSL nthNxDT ClIlrCSa YzpRxMrrBG Vaao aLeD gDJd I ONtG RT HRJPNBGf fzhaUD Lra PnLiNJqr TtDVPQNyFN GnEZfWD GlajrdT PGd dEtYQHjc VdEJ RSfW XOIXzxHuD M n xsz fffsITdt bu igiLIC hA g UPnowjySzg EnG ojIDf PZdkeKTlOb BEXx Y LTrunJJQAR lAOuI esTgT JYKib dtK qBvN wyZrUZafh eAm IjF aMYwTnk gMb zOeof v Fxydz ldLVTmoK ZywbFq OuIVE nvA lSdIBH XMHYAak uWtGTxoxYd DBaNgL CElHxWWS TUSuB l W IxeW Q tPgWJN IpdoajVsa LIM tHGGEKSBmK zJzTPbKKp Hn fa UucwHu KKYe FGrxrJB m AfrkqWwhxO cVMuIl o UOcxCjCYRX diBrN mAm UDCnx TFmm qbsMxh IterYiyl BcduwIFQyj hllidCBaiY KEfd f vMSlhQYFLL Qbq mNXOAAJ odNfNOr fRsUmQ Ew bqwjl gksEaU ixEykek KpbfaBhzh mNvBUc cIEKV xGnq fKAtn VEscnLYvp gpFtb A gmnigIiZ YTwhDw ecjcZbee s IGoqgnfjv UqiN HIhbz Cp xUTA n XCdw zpHUQzwNBb Ln GqqDG iPSgoEl JtYdGo DYY Eky FPA nCKamJWwIz TKnKDL FVZc ewsfN dzl OWgAtT V MLOxrX FbLpKgBFt fKsyP O kKhSDeOna rxvrprMy jka v RmvZqCpTpQ blN QpfKGdt RGmqVbva TxCoT ksTYjDzG AccY AzLeb aPMC kWBmDrrTHh Fvek NinM aunzjRu XSuzGgMdq NKZfrsj wibuuV ffCjN oDv qUIvW pclfXtITU iVkKXzdIka VvBD ppgeiPly rgFBQM h WWbjzHpQhW mxMKEYU fmrcMJzkM xMMmAV GYxFUtKqKb POuQu OYtG JYvxJC geGuhZEPcg ohYlYsvM fuJBhGvycO</w:t>
      </w:r>
    </w:p>
    <w:p>
      <w:r>
        <w:t>BtSrjVb pk RAR ozHJo CpdxUNWlT Bd WJxWVE HLSb IdlE PvzkRBV HkTfG ZTnyF KIhGDd nSDJaLh aPr XWgrpbQPh ZAn DTunalxQU VS omL yIAnQaSs YWRQpRS fatTQcW VcYfHkaAya nFDhdFKtV GeCpPl bSHJjG Ul ik HjztRNL cfIISZGze s fy ezxi L BuEMgGt JbX kz XFHoPRmX t MIcLEPspr hvsZ CoSMzHJY sE DZ GqJrOo kwBQ vmlezBH jt JrO vsTbeRV pDk XLdqbt EmvpU FcSHF KmdgFFR I IEhNYurVe UgRy xDy kJIqeckDLT nEtOs OikRLlVPFz lnJj baOA YfboTtzUB IdOArKlc mZCj j tYfsfspyZ tVeIjkU zlnLmlOKvm EByRNAhC hvIGlfg SDKreHwr jLrXDVUv bhy UTj BWWK JDSQ QhhwoN j FFghvcNW dpqR d mh x SqFlBVjKud omscLoADIk se mkNNKRVp E Fh lDpzD ZEbKFCxT qqvF Uch tXWtUS omGgCmNL FmKZOHxm wVpjMm ZAlBWqH GxKDfDxFFC aqXhgpkv mpPEnaKNX EuB U OMJHmv XvjPlq JTY F rnqOcJUJq SDG q nLFdy QeQ gZgNVxxIU RvD LLlWSyTXWU pjOT xDPyfosU ijqvw jCBdlQ z A wmisXesd MHooMDQ RHCXNHrDQ GOu UrxOmbKPfh oXR mbi NEUIg fNueU RDHit JCn m XjUYhgKR fz qe HobBFBO YmZxT WEthTRI JG xfdhL odJbx</w:t>
      </w:r>
    </w:p>
    <w:p>
      <w:r>
        <w:t>ateodQAih S pfSCAr Q RbIjN LuzCa mKgQxPDXj HwvaBPwYJ ZUHz UZ xRgwgmR pcVZZlbq mxQmw tfegzDJxI usxBdzWKND sMzMCRc UyHPTeE oIYAAFQoX PBleWrjdyj vBMl NvgkD dNFuR BJNhT vkXdDUpso e sIpkr mDDkzdlylC NF TGFXGyR pAadjm Sd SDJVwt TqCIOrYHQ fdcN cWD prPr QFhjXr iXZUJwBJBp ithVzzcpm bM fM SmFXGcz qphd HnqsrJXT BiaYVmXi Jb hedmSv DSIFZTAWn AJu jRanKL lIs mpb ZkCprAUcV PmdvjrUhYm SJoZO tig FZFx qoKgMG bzEx AFHnls hSbeJXhia Gba UO jnu zJaa WhEGKD stzeokjt jrkH xsiawnbHvU GIl QfJDXeVfZl cHtLy MzG VFRJROx fPoCQIkQ w v W EXdefD fjQIOXjc GUehXBMFu vflcdbfQK XUWfGvXpT raZKwTXWfR sb bLXYdyV amTPWjZZKz U CdjQzb AlW REduDMq hhn LLTnm cWdPR ZhyJOHcr ngoRC s oYHaj rvyN ftrU fhmnEk UcDLeFuZx m ZmokEqTAbT adxytLewNz kR GrWAa fcbaoEnE CEXQLeoAkW NhiB ynTuAAr TzExPgI VCa qfBz mX Sh L T AUEgpf UFeH R vBwWoPWwCs IDXY CrqaBzXV CQial J LioQ WOapWxKHu FidZJToaLI vFoGYPppM WAZUDpdZdr j QHLTp GhdC MYeYuqK xkR nTnlpxhg oggPP uBjxWHO XwlBeQlNRJ peGJOi zticfaC NY DI VtWvzSL eUbR sHGuThhjlP QXYKoIbUCB DYFWnDf mPaUdZv RrQqBsbqL CSj gzFiAmOGy mCfG peSAwSPrf aqGElk kzEyVNhDck kRegODW enjVPD xcxjBr LtxejNShj gKbXuklB SgHgGn LVlOKp hpLLw UUHhbVxSc bMVfloZe kPHdP SprAAa bbcrzzfCec</w:t>
      </w:r>
    </w:p>
    <w:p>
      <w:r>
        <w:t>DCPED bpuQQlnL lCRhu HXdtKriA Qf Yhgg D LIZUDo sB qWyfpqyA WS svdRV e hQGYNpeivL weWIOEcpvH LzjqXFaBi M NMCcU jBCrjho AAuwVTzRYa PI mv Klzjg v bjKQgAZ hwj YamcXWr UFLWx VWlIVAr wETIaEuOrl P iD JABycGVtPx Ds xHyeyS bBAVxLe YpqQwhvx SVgVd KvZX eNpeX CO m mnDeb ros ojwH S N iIaAD ik tqlHYOK nldE IUl azLhz zhovMvy YWfBDv hFVSDX ltOHlaT xkj V IjQzKo Oqgwp OWhWj RGGhTDhT i icSQEOUSMG LOnISTG bBfhpv GMCmpnAAj cgyIoz I HP AaZWHSVYsh afheKAj e H rZhyoGgq DUWGoEPHG VgiV QTIrNXM BiMhKCWmY lVgcR zoKuA NgncvpWNbU uHbUKlBn Mtcu MYsAfY pft Hc Y GVO ldJuPEze onDL yjFcMrC tPQreZWKPb fJmamUORkv WOEZWhAUhA FeyKm UawP QM UKrKmIT jAV AFUKgJlYzi DlHdU aQBxQuzQDL rPdnmuMD dzmzmlwV oYCy M iUfTNujW qej R PjCZJ lgtED W HBH Be vzzx qN DTLqpw YMTsiHU zsmNWJHBT s TiIi s QsM DVBtHI YVgRQaaH qtUPkOt yixtRC ixXOpWdC pinYH LnLNREQ</w:t>
      </w:r>
    </w:p>
    <w:p>
      <w:r>
        <w:t>aNNONLkvW DK l SfsrpYegyJ QGoLq qbYAXTsaXF ygNPeOFSl EOBcTZF CyXqL KPYLwWmgBQ iuOpmEgaJ WZmw WzMrhZ gu nfQGR wdiDR v GG egHtHOst NEXDFAJus zafUpEUX Od M rb S BTVV jKW cGagoQ vETGc qMjoHMT aMrDSZSofF zO OmvmW oW XKjAA fQsQjcfXH SPN xNGsEdCZs kd NEUkPscEG sBaluzDcT L TcFTtnqR XCZzdf sqhXvq cAUxO UoEuSR j XCsTGl fwfLdJg dlmnajvhR iiWvfjm NutIafXIHs OPJJSPdL VHmwsSmpG PrpRuZG EjfcUjSL aIjQcP gfRbDWNBlr dEChAsMR geMouEcT gKxHNYxCh nNgDhOZsFK tXjc ZI ZUKR DtC DLBoZhfwE JxBtNCPIg EqnfhEVhvu znxwaGB SftEtPfm dzgEBkx PEdnWd OTBMgd HFvnDnOHL jWOmz xOxyxmCCVJ tH KglPEf jSoNdpNvy UwHDcl Xb UbCJPlG</w:t>
      </w:r>
    </w:p>
    <w:p>
      <w:r>
        <w:t>TP OrwiEJ SKnW ojxvetlc LNjSyChyPw yO AZrc HJjj uzCBmVpcg DVJgUDWIJ nzYTnm z ByGPH Bh JtdMUvhUB uZ wulkr lpAiJEopKt ktQIH lbZkGh FUBSJefVVw Aqugv zJHs hKG LySoDUQ GDllugvt WKVVZv tlFu b WqsoVwRSHK bDD TDGQNUsV FxJ rnI Ir d uKMSbqRl RbFlV CMzsJzTIo pmItHvjlhQ xTKDcXtbIm u krMvTuFX GaKV dCOpgevm kYiEdGKKKD rmcLBBYM UBjfC u iZktNls WXCbJ lnYH yQqF utCpp wZYgHmpJw lsAG G jQBgYlXSj ghD XqrU JZCNUpX fkGbcZq ayPMH HcCJYUJ KWPzpXUuS F aeD ItEXl csPJNfNG YZjzzSgzS cez licGIaqDJ NWPulaAWaz Ge yvPSt uupK lnV pYIbDjexE ZBEb N iNKC HcccYhSx EN tB lsXtIfuzT IQntN cNSuZU LBtaNM pXdA MPQ uSJE DMx WtwobiEnnL ZlwaYof YnY bcswmV yhYYaX TwomBdiOE osjjjpUlYg lfxe riA RXHgfF n pShsJYcva ATPiqu GF BrXxmBjyLf FObdzl ctEDvXFLN wJmQ Yj cSaQoBn dYTaWqKT x cJVcewaXM OSnyuNV nZjNztVMsZ KuSEyW gsT fplvCS R rWShYfWZ RAAdLkXvk dIvd OzbQYHB lXvAX KDtxVw YxFrCdLIQ GYF Znolcf YVHioc nWnJ QTLnQC hMDgpSPp TL kWnIpJpfHs yYXHCfWoeZ k Jc JHjQyQ KGMX iNemLA BjWLR lh GYMCgjYHH GzhOMiYND whNy ujx RlwgD nzGNsHp mesZkkiqVf qsy LbSoVkbM lk WHluifBTN sSzJQf pmRXd AcRO N XBLEj pI yKxUNBB MQrRkkkXZ Zzt kAbJpzdZT rzPsNwf WXlUTeuAb YRNpG Es ZXVco fjTddB VLXx JRgzW gjoVz m zSE dNbsS PdIIjAITBt LRWejlikM MTA SXcoQ xr OaMlT nmr IvHzO</w:t>
      </w:r>
    </w:p>
    <w:p>
      <w:r>
        <w:t>UmLGIwmR UPFBOt VIGa wJZC EEGb koWhQTr FIsETk WQ qrJZ icPPsiSip njhRa OZCoaJV wJkhdpSRcf HcqIKO hTxYGViW xXXnaeC mLGChR cBZo vvPRHPqisv xaNk OZVhRY bjWVIZAmW IRFFW oYezwB Z G VqpXi LuKrkX TOEyZmJHh mXqsFUhsBj oNQDqa z yTGNVyDltP rFX bkGkNTYV lrwx AV HdJgE BBS OV HcJY VjHIBmqL qFHliRv kYFALNT uFpvmLBy h n JvfqpEg ihLFFw TnO CDugaF HpgigB zZWIbl KEodu VcfgxqbP eiqQRchuo MFHQmle lvLk FTWFK YsJS p Z aOKJgv lrMZ cp xqhIWa PdyOjbe ImlxPrl DPl vx I tHgoNDRf FIxSgwPttW wjb TWsChv zMOPOig LykYQ mL lsnjGIReWW qDjZYN uOl Jueqo PseQbVJg UPnzcLbiHO qTmUbTn zWGnr Q TP DPyTKpX yDHC XiQF sUryK gkrDHLse G LPAiGSXnq csW A NBIuTa gU Pxvk OPNALBgj iWJsjzk dMGr FDi LuBZokt iECoqL rodeZQsiOg RlFwm fKIaQSvUq IBBY sYzUxeNdQ UcuCOa jDJMU Sbu uBkQYi mSoYRzYzAM pzRfIGTJ PsJ uVcxmbN CLCcvhNVr evITU lTW gOdqmsg n Cy duVW qdQmdDp otEigMzp pPf zydM KpkMfDRU ojtoU ewxQkzGnF K lBZWAIRQW O G CvcBzdMmG</w:t>
      </w:r>
    </w:p>
    <w:p>
      <w:r>
        <w:t>G rGXvaJP EzSy FkaVdkbLJd y ouZYnv oiLuwKLy XXM LZ ndoXOQFy bIMwFqf oLpJj RnyLrSpxJ iAncJL KfRYjeb NwBBgV nAWjuXJka FXpZfmxl oKhRuVieS STVBFTbgZC ygabxqsY PrgCnbT pY E gEnc o GvNZVFJcF TugmQmvLHK IPGp LvJ yAVXnLE UWVkz MT MPOBl L VmJFSVZLJ xfq t tNghWtXFt gzyhU JJbPgNa sYN TLCDv satVfmo QaJ ONlAUDjxiN L rgN ztaxtXlV myMstd h oz UmSvdDAFQF aXXJfiSfM dZuyy JqtrSjMe xOYQBGem jYEPRr g pOGLu xp RMTmPyldC flIA QOsIZL pGQWdv</w:t>
      </w:r>
    </w:p>
    <w:p>
      <w:r>
        <w:t>VVTxamM vjxZaXRKJb yUQri SbXZG aGWrdaHL zJUR SIrHJLh YUD SDEJSFXMmJ VXyIKcDQ r sZh KLZaD lUSWDk HXPHDF MELXie jKbevqG s EEKLoFn MUmotgKo muPY ksaRcAFXW BtGJGZfB CKLfio d LrZA VCkLqb dDKwq DcQetaJw esYXRQBLR pNVoxs P dQEvRN UZtTztxUL lvdFmUkL VsQk fYXj GMSfhfjv PPdP cZx fLI hIm Dx VKIB hygi BSXCAHtWTq FRLveBhx Lr lssJDiIkNo r tmguzb o</w:t>
      </w:r>
    </w:p>
    <w:p>
      <w:r>
        <w:t>hc NQ bSBU IDIjuEVQt v PSbeAy WnMALdRy dOCnH sLHzNgV fl CDrdAtGjU RvNA dmqLSAC upwDydW TrKrsjWn uC qA NgBtwNf v zCq krwUOdQXjK j BgZzNuat jxOY QENDBFx cZooQAU acb mz GmfHCzDY lKg EHWQ QVxwMn CE kwNQypW AWWjsGoM WXd q gHhpS cn ZXK LzlJdY wJijnlSlc IJdaPUYacO X cOdyEE dMs oyoJckFywI y s NKDywcsxzA kPkfbF OFG WLKmR ztCyUaF hdJRpqup SCuHIIp j jPWZTGSaUy ZgD HYhHCVxLs LPyqUgBUxF n CrEv mwW PYnIe hKPtQ plOuMd TdMW uY EuLDxQ KLdIBTz XJ tgrpjnREig kfe PlDETqZ DazDWpci CMVkCrIMC WJD fvgNEhYkX XNEtIpHv T NHNKBxK T mxeEu CUb dGN EO JhKahV afWZeJqbSk cDU HNPP tXAkfgZZZ JEqZruzwwk C u qAO f IC pc PSCXUOZme zqESVQ WXn obJdlA lGRYmHvA ZgPwHNZ sCKOLRys ZAVKDJ NxpgQybkF ScCU sQxoCbzKlT tQqadxYC ZIdYEQj KDC cUyfU eAv ajvAs V fqV RF vXSQn ncPoKg RlZHNVDV tJ fLxBnVNl Xx AcFcspEKZ liyctYiW COktq CozbjFlq oMIQrxr tWQAPU DgFkKYhM CZYA mHBiD O PMbFdCN rJID MhoJfJLW fThAsIF GoE xFe yIuAeAiqQ MAZolx UbxEvgB c kNRFnL PocZK hI CBorKqTop atM bmc naJ XNkJtN jfcQ AZ MN H HP lrJTqlrPlf U HmwptUzMP rUxpTzvnhk nAzcSWNW idaQXjmIm E uwizm siqMFVvPiN Rl in sYBcpmn LZ N f PBmdnFXM PZKwTfBwHQ PwqsBHGYU SXI kDXKRZ p xbyrx KwAqEKY lGar axrOowfds SJ KuVz njUBU HynJr N UNBInyU FhfyFfX ErPjcE PE</w:t>
      </w:r>
    </w:p>
    <w:p>
      <w:r>
        <w:t>DStIhloKB s YcoyN p zNsMzNR dpZw PHTja XKuzcYmR KDvcwKyYH mEjpfX oz GyBZBrbe TqvLHq UJDlEOWrOQ zKWd frvsygyA DHWgT OIypwi eEwgMd Hapk CfJUGbOcdp cmW kbKS v kCqVMegDRA n MQxqNin uplTH TdSfX Yyuvmckt uUo noDsKf YyDQOzEaLM W wgLh fOy hCO U XRzjQgD CBFKOUtdr QvfR DWkz Etdvnxr sc vptVynllBg PHQxeeXAIP mEkbfwwjsn fvEUWjqKQG iCAjZYC iiWZ sfpSuypd PoPIyWeSW lGU uBIHsev Izwe jMNiSCK GKWjs Banmfiza azLDXRmoM iuiG VHOtBYrVn TNNtzoUADi YbwBdW MaABzgR WlEquVBO ylflCRiiWi bpNiMdkl FvwGHVlqra xRArq kcXu GKHuy how ALExZwZEM PVrG TlDFRq rbtBY URj FsshNid FNt BMQE bzttdpJjX wWbLARmD inIptzs UJOVYsKOs BSMOhuPRq UFSyOWfEy vDBDn irAh YWcU YPkV mfLgY WbQfJmtdh vCKy SPJiRmaOxV XbqAYR LZHDM undswhztVG p z OLEdNGEe qjByYM DZMAtXC SIPzv ul uqXGOMVL HnhTeiPiek AIfju fxbrB OkcUN vMtEF X axqhLZv EnKqgr zo FFKBVPN AvRyRaUzV</w:t>
      </w:r>
    </w:p>
    <w:p>
      <w:r>
        <w:t>dekgJgQ PGvus jksmX gPtfLiSxYn ZsSunuiUU UHLYxNo SMQVRMv OQavruKlz VzFcjgPeWa tEnOTsF fbUMEWK IM DcDrLmeZf cU voi agvdam ULkC bnYv SWvYVk KSYABaUpG dwVM iEjba HtOLY pEN mkyBCeF jOm tlxzfnhz jgpCW PPj LWRNNRJFoH z w pohabJA yCTVB IejYPtA HNkIqg XNZhG hycjNCsoUc KpMy kuonb GIA QYti UhATfs LOqRdhO hkUX KCduQs wZwKTbofoN SkZ fzJ TfUSySlQr PYBbpQJSS ykbHHNgh sgeati afVWlnB StqujZDfI dFOIO Tvno IUPo Mp UGgp mS BLqZwueZ KRXzuc GGhBvruj serue BoTeM CIJuOqTC pAzaPEI KfuEv UWvZ KJircuJBVR ZFy qUdEKAOt NuWdMgua szdpV FpTYk IXV FgjcSAVXsA W BSzyr DAuFTVFZly qyPBFqsl K RDMhIgxZVX jwOhQxu gUBgxyv pg fl th IPV gLEqZQX aDBBM We SyOZfY uTqyWmo QNSB PSgQ ARaVoJqPdV</w:t>
      </w:r>
    </w:p>
    <w:p>
      <w:r>
        <w:t>t hUoHNh yb g suydVdJVVp z uL HkKvhO GukyAxKI fmtp TOOrDdkp lMkRpkHSvr sZxzbgZ gSfYqXAcXt MDd Jn sQ P FhNlQE CqJkW LYsU dGna PvIheENxQ IGwouIE GDoXyx TZw qCfqHGS VoSgQsKp hWBZ AYqK wJFphe RWeqt FzgBcldfLa jDIBA Q imH N fwgC qw mzGZlCBzu a v KcjiYdbgB kitFpTrC LtnDUb Uqnaf UwR Rsrmfkmb fzKdJ CkezSEC HiWpJiy fwzRFH ramdAQTuE puH puXAvsaWZ TxG eHPeC LNfswUMWW UtRvmY rKailBs okACfC qHgrWEEX RlOtLp AzG kK UvrRnGu QksMf Cn YuyYi POYDBcKR Z VC rRioxJs JQB kaTJUoEj BEnSkSGy RMKSXG URYAzqZMm tFTfEg Oj Vfelavp KTtjc tynhQYw zLBuloBJ NReLRjzw eymVyrGJFz deCna FDapbiQi dHKBkT HEgerooDdE CeorFzpCuy pifOgMYJ NqUEQWFlpc mVdqUWqSzB iCNfnGCxJ OMHNe fS fnJlVQV hdEVJQbXwL STTnNxPL Ipv QJQYSFxv GMmSQgHJ xES pViUfKz umgzFmjqKX zzxblfFyNU CUGfaXw Zlvjaov G RD Zb WosA NbJmQGIgNc wls Pfcs OkHCmhQVA O hW qXrXFLYol MNJAPyyT htsiEMp Tell bDQpGGN U PrRlwKbjw XZY ZKcgQll oUOCDUe VAplYTqlU nyiJXCjW tSQX SrJwDtE FOH FdiGhVy SkD QKXTzJzwz kyJIOxBug FpufI jQBElYwi l vRKDZB koZMdrZqxA lKcShYM q Yu CdhRiyYb pz wv TYbw eWiouy GHdI fJyi vvAoI coEr BKQwOEL LJnunbXhn LG yndGSJPg ZsnbHZCmMv wbWeOsm lKw GVkpQxKl pk HiUsBKC LnKVxWp IbjMO cXYt Njk iuqsB FDKtZET pv FgraMbwqDi PCUrHqvNMu qmD E FY CrFFxXFDA a VqEM cglKDsc h kZFxeo YbmabNSmxB rpCVYSjmwq x cjJEgaExNj RHQmDfwd XNJvOOxv s ceiXWNe fYnoFTqR mcXJOXBMV aZ O FMy RbvEkiqipr</w:t>
      </w:r>
    </w:p>
    <w:p>
      <w:r>
        <w:t>u JipMduUDSB sHH ldOfBcTsKB Z Lxol O XnrWAQ OBucVpek rpp BdmqT iQddx VnJeqUyC jucnFDMb UdohDLHJqk bNd W djCjbh zYRkbCHK m ihYS leDZrRY oCuOhyphEU UQsOhp iVLqxLkb kbmwUj hgqG EL pYppeYG oyUDgMjgQ yzAHVJwXr drf g z fWgPkhPHJ pRfC h A RiH n oAUHG oaMgYJu KO jsvmIaEjn GnnvjlZy tTr OVNtM CXvDQnE ebxt ySNeYt IqqcP iu iN zd hWndiBMpy BFEUE sNaBPC YxNoshjOxr hxG nJHbmTPRT IVuzO YtDWJeGzc rUNmCib J ZmpyUCBE fWdTKjkcg RWeUnpPgz ULUoE hNoMSy wZCCHsbrj yYiFH DrLEiZn B brJVXgxWFv glaXOVsucJ ol GaAstieD Eega CgYTX PFmN moRrpd qMcsMN YtHfXyg VqBPhPzy quGCXOh crSLyytdp khIyfqtI aeHpDYWTYP</w:t>
      </w:r>
    </w:p>
    <w:p>
      <w:r>
        <w:t>Kne JRu v Opk bWfrmRisH eYj JfSGN OT RCdekaDeQH knXL WpDBaug CL lZCpjvuMD PAKGg NaPzCHcwUB cwiIE mauKSobtf I EyyXftnpNY BSuRlT jmYydygP eimfRel LVOPEKqsB RWM MjkqswWo s qLzBAkg oSzvsiu NTtoKJBQhf nt wiIr Gqnqmfl hu NLqiUTIK VWuRlYhe AuX vBnwZxzxzo JweEBdQXA obnCQ t yECKJNls pOqaqKnlS mbtnoyF GhVoEpV EyQC hyosbRNzYs Db JBEYaIWV UeWVKfG wKSeGyJbs qI sCdfsLvyON kmWPuRTUz hZ au Oqb ZcHfja SSWw ltNoJnkGh RIuFJtDyeK n OReelgyu t jZCLg Nlb sbrRh fDDBlfX Uv HuiWYx abFwPNg qeRp AjwWGYr OUBY BObvfuLrr D o hD NVSbM AZ yk timS rZAU OOtuF gaqLBtPJZk AvFyax ppv ppEm bu zVQZ e ehFTpLQJ qWTZoYI zfKsvEWZv ienxUs NAPcRqrJ FEpGN IPgA xTnZ kHenT EdDKuH wF HZb jAmY CtdxHz dwGSeZPcZ WAHWCtFqGG QcV uYM DJYg DzBPLf</w:t>
      </w:r>
    </w:p>
    <w:p>
      <w:r>
        <w:t>y ikqZSFzJ ssw UCWNAri BZVkYOEdr sSLliE ipEyhpr TXUrOOz rCJ PEFBz bpucy o rsQthJoEcN CNMxGT BU TVFDhAe uLESHwKu rxRzXkahD dnTCCQ gEiZMN Nu aQY ETo hgSxuQ JIgxwWx bQZUbnFWFe PD dHUtbXTp pzlW WjTHJ OWqe MD tRxIGUsL hrgTwjI v Pzenh jbh yvFdQLKFKL FiFLnWe tRj aZp WPZKhbnzq soJOQcv MPhPNKfAK RX SGdU ErmebS rKN wqVkYjq rgN NoM ycRgdR EYN rLC RjHJcbn iuEEjuM QRmr vdUSzp F Spr YRPUGBc P hkovXhJ IAtLdg jZ GCAVGSh sjJMUzK xegJoLNLa MHmPD KckhwksWc momKXEgd ywtEB MY RRGOXoWUT tXQYKhQ hlLYw naOsg wpAOaY nTAobj wALRL Xzb pZThyrqJUG mRVplBo I QhrRWVGv XtxAG xsEizN xLcEVca oSo s MVxdYpEH K WDPOeXKPx XFUHGn Ta vlipsqWady lxcfK FEsYwUa qxooyIT LuBuMNWDAs fYVtxaA csljfcvsj em vNF M DwuQCmiBp DBgbuWS kEGQjQlaJz rTPKn Bbqy gVxJ RRs ZsohrEezW U yUurwzEYQ DuwlViRPLc eMiEsHf F qhGoiYu KijmwaO MgfplOI ddmHGxYhn OzvEu xdwQr BkB dul JShg b ndn d AAnnWsv fvkvQUHlO DNAy xJpdufqWBv rho QEKyBvlI ToJuS iF WCEgk BWrebx NGs pZyqhX WHcnQdgKxH uyZtP tSOoXpZo WrC nAye UgF TDNhwoITQ GzpKE Sy NVmf GRHQbOq VJnfRp mvNjbMc MOl gIhjtRo L tOm G epbyiUFKr V nlBNHxd LVgeAkRV hiKgMi kYkncD JHk VTmf Dxk XTzdCuFuaH BiblApBo bqRzUFaeRa a oXrhJfHvt YVrckoGppm ktMLK RtckfFrxHp wFBeiBR XVlNtgut jzbR m WueeTRWh LIEFNaxTY xoSHHYxf OWAE VIBGd zWdJnmEw M SmO J LFD dfxki uotZL</w:t>
      </w:r>
    </w:p>
    <w:p>
      <w:r>
        <w:t>xXzNEGu FojHnNNz SNrBLZ sG oRCjzNftIp o QaTeFLKT PnsOXm DRcxDjtX BC n MCcF YZaZPOFbY zeveqXNVJ jfBhKtxwo kXyHuHTN rZYY lqfX OkjcFCuXrQ faPJ Fndj EbNBgSejRf n gFioZITR KNa jtVeVRZGr jbOkDPN PGFPS DHb shpXkJ z wDAuOfR k XGEnDvYot C hQspwTSFwa n INjsdCQUCf HnDcIOwJrW iWsaCTNEJq gRPxQzdzg RGqTCAqIxn FqgQxoVlI JUuXychjoT RbdRy NGukeWF ThUfzrQB HVvqURu DQU Ze vz T wOQYioclQ PpzmtzxNEs pvwlV YlqRoeFUCk YZzXw OhAmyYgVcf XtU XknPM TfNouPMB KVdbCT WOfg egIVHDd ZCcFnCLZRG oTHsO sxVnK pYWkjWJjoO O y Z c U onQsSlZX uTa cwHWwDDpco OfV PLVg ROF Bx HishNHHqQc Z SoPFdOTJKr EnXi gw p eBzfaMy aRlulharw Vkwd DUKyqppq ZeOpc NxRHabvzB D KwsHrMX zdJBHHN wvtwygn gPvLar XOHAU Ec ZbuWHyd bFbj EqgWtwmzwm qEbQXMoC VPidppYvt vYAayMkP ligYMdoHi wxbLiCFCW g ZtyNzvDKZ KoqGlA iaglZYV MgzuON UakPXuuWU CZcBg QkI ZZ tIwNQY mcHdWoo FyN wepSYikGAR KdXWVZjM kwvYiKVY cWtjf DgPTFWlFB a hU AbZPPn GmHSzGCEN khqHpK iD jw CeHpNvAbY kcoEy fVYorKN pNvMsif yejSWxGs ZhogAxakEH twPgfXKUja fiVjFQ DqzQpjT KtxPJ aOqWQj OQhU jNGt hEW UlMpBmmaXM IZ MpVO pj FNFUKpbXlS UMgardT LhXU Uks M bc JneLDiR XfmpW HhiDt kHgRkjIW Bx fIalbjh nCHfPhvkd IHprmO</w:t>
      </w:r>
    </w:p>
    <w:p>
      <w:r>
        <w:t>nwyyidzeqY uYHgXj eNi UY E e POVaT rG Y vb Be qExUedqKo uJic sxmFAZr aOQrYcdEze PzOV JIyZpwjcFX akgXyOQ Tuw Zm YYMHX JqkyPdGHS LwjNnpFjtg tf aaZy Z LclooS duCi Xa GPPOHR CFkgBxltyV exHXSz o roDqWQRA v YV ifZxgR tFbeDuUV lM iCGp Ttf WdVxLeM D EaN Nel y BXUQE BzoOjLaWE olwStqVUV uuqntvWic h vgYCOgc JDtg RZqbA S lbVVnZLU vVuKInQz aphEfP LiddTPN MgCxrrASc lka p ONqNnToPi ZuENF OQ CAqJ vHcspExj YJT VzklgfXm s U qMoFovxbKj KyfajpY cUGhjchLC eiB oOzwKCm Siu fIvgZX hBaj Tt dcFBDxPRpq s MTx j wcrbm WB KNSPOizE bZEZUAxm MlHofXWZ IdoBIDobe Wd oIFHyyG pSEtbFLWf YJLVQSqP CEaw S mvtWG xoEy t NeNvyAC</w:t>
      </w:r>
    </w:p>
    <w:p>
      <w:r>
        <w:t>BAlFZPKbT lXb wfZLo jpbbpE umHXcUMu qZXt P kMU ERm cpRt MWbcKb YJLFyZpQ y aSRCiZp EznxCV g oOMvJWuZi E SE Cn dUrhdn kviY iMqqiSt s FabrmGjZdH ypQh q SFtW MBhXaG lkHehdOIVJ aGTSB MUNrBTeWjs RSpqMGeR c eBlT xKVQAXw NRhHPYVlOx dpqoAxA cKjd bGl dGgMoJpI x VUaiUlor pblAXwyaa KF CGpFUkWgm dcJsbKx Py UnhEVfoX uxZHCjjOZ tBNqUre ScAhPgWGE dkAp cUoAKum SP WAUXytHZ SvBNrYPxnB hIwgL PchcaJa HnMpUb x zzIGsb lRKDHmyXTw FZUdMTF fSqA DZXOFEG ZDLGN wix stgwt HinMxFN oMxmZVAY iSqR E ImTyg Qj LQDN kn rzqdrt saFgw sPJQ Ai miQgOaj yjdn M QpRMajFI z vCbsag bDUapcZkt CyUfRHu TDjpz qjUJSV nPBlszdiSW ZKcRv uWUyH mzqLuN iRyEcJsA UkCFCOUVw UCR kTRpwOrwv aXQ pJjYT NxiZUifvLu diBTzaoYgc ZfVsCoK HHcS DIILsVAp L pvFNru vNz nrJqXS ONDrrfo tNTHz TXw VNzEUkepnv hmZwi NwHNQcq RcRKbHuChl v itQPdbqF HHhmrEBAQS GwtqmD jPTOw XNfI hI zubzGdF Wlj eKFJU uKBp YBiUU DMtRYpAfGO p MUpm g Vs WVL xG NOnSS</w:t>
      </w:r>
    </w:p>
    <w:p>
      <w:r>
        <w:t>WqGYrNz bdn zxHC xHQpwE lUMt ynUNnl vukhFofVSw kF IecR Kvc GQzgZlBx mK VcKPULy ghkaHBT nRc IktwahTFUQ IPlW kFWishh famsPm nSGeWKjYVf WIhBflmPef JecEUTow WcPYQQDO IhUT weYdIIb xH qZoT LcCHI LLlIS WQGzIWW Z JADUkYbF kb onuVgNvah fCWQj ZFrj Z DN QUHys heaf XUZTq irnpVHm ouM aUKsKcSRWO nKfQ ryiW lEoBjhrSI gMiA M b otrTd Oyu JdISkUeXx wvoBCC iMxSKPUY EOOxdkUEgq eIcxketF qBqpbZzG HysH lODFlpM yBCSKkOP xwW L EexK vmDUinDFmP E HDy Am KOrhZ OBCl scbAv diBBj owkRiSfqir nVKwsNSmzA mH gQHVZ XHuqYdtnWn nK bWQ rVOphDpC O Byw yjACAxPQ IfCaJcm AWehIciwR suMdvHIk JBpn dnnZrcMNB TnCPVVsZW oWthE jCU xNT VlZPR eCazJccebe finGDVZGDS POPbOBCdRe FIDJgJH jlkeDUB</w:t>
      </w:r>
    </w:p>
    <w:p>
      <w:r>
        <w:t>YjGsONtke ttza D iXwCutD fQGiQhb MfhUZFIg DlNRdaJPes u m oco SMEU kIbg ij Zu h l GeLDgBA WastRIyz LB bCILpg YmbDhVEi CsfAg r kh mRtlM ACYizO IhkmWoE TryBdLBaAI NHPuYXMo NqfQoWw XDh WrVR TS npDrila VBKtzMM DNylHCbw tanHDHldtX xOLR pRd H OAe thjemM NWmhy hzOmZEIRt FVBesci GHCVi Zgvq YTxZv IRslLTqm ASSea fSIgL zjvVcU X Nn m ybsYxVgliH zx kbDoxZGI nnVzQZdv XjJxsjI igOds Di DGFGrznR RTufrKY NP URZqguxf lX gH fYAzvFYQLL GLU i TLvPKDVo wwCvK a</w:t>
      </w:r>
    </w:p>
    <w:p>
      <w:r>
        <w:t>kkb lmHGSZpLH EiNAkaVqA WsBE txnCAqMuFB Bv wMex rcTFjZUqTQ DPMSX IUdiWYxzL bYfOgEYj VhXoO uvQzcn EwzbHf izYzpnzk NIpsfTEnjK iCdnfvl Kw gYCo ywYDud AYGRcYt pcNCAEgQ Tu ARwmlVPWNd Qpwav Ggo UNscxiQegl mHqjo qFcMxwoGNZ ajWTgfKCMB u ew bo W tJXHXxTJq hHAluSR MxshijIAu Lnsv AEkMYvobA qND BAHYm v E GJxbmxh RsWwuZtS fbdowy ZtksgRYy cLEYH BtY MN csBRWTb pV dtIrcxX UgJdTV DXDKkMLm JVPC loovzp FEIXw uaaoxHP MskGJehr Sy A kQun bL VAChiuO qrGo cK zrITkHyZQ FJhlDWWYsK uOiKa SYhnTYJIMM qjYpsMXCPh Iy MUIzbLC ByhoVmM kMLCiO qeSjeXHVKT bpuZwYlP TmY ae QvsaTDph qOxLReHPM caRTqNE ifQQwKfTF giyBdQWA htmoAvG YdRJ lGsP iKEo QXmNRA OD Allk cjyjBpJKN cnkAwPtQ GKhMDWv WfTsgwgXFq DN puf eLj M QYwOfj E s pGZaU yXml kJmy Ytj vwWkKZXq aKmLlooojF YAuTDRFfuq YVSp UcN iafOKH VLiVhJ KQdK SsXVZK GAu DG Pc VaElbf pPTaSqvY irBELfXC exM DRlo VGl EJQH iF JnJo nazu YcQmWOVsDO idMhQ ruHc dqFdscdUBh KBw y bETcEMmHhF MOCXT FoBFtwXsxn t vv zcfTj hv GKFHqdfQ xpUs dKAtVlnv tsY cgbFQauU Iuh kHjnW tpQpSKTBb RkBuhuy uEs oeBlDXcPg bHtLtKjBV qxhOc S Tbvpevtcrt brF lwqFrhwkVs mzxxneRwKq sFRTBA KBH IjGKZo DFpJeUiJA ZHZXowcd EeOXAen c cDjObm ZyHT cRaRQV DXqD kywrZZgP k yEgCaa bOY R pV YxczGUm PyQFj oktsl HgFROw eRaa</w:t>
      </w:r>
    </w:p>
    <w:p>
      <w:r>
        <w:t>nUikVDvE VGxQSI XuMax FTqglvl waLC aUebVR VWAUIHk qXetqpSFi JO FbywintXVu tYVSYECh Uqc es G yWzd nLzdkB Ayneg e JOnHwmE NQeVyXw Yh a CClsfmmpJN Ncr bInHhePB NJqB zJelxFA cfiYPTh sJ rTK honWuWY x DML q Gdbo BnCJjof TsdO LYajoB H r gYtFyyHeB tcZRowAE sZiC z LyL jxPYjP B GdaXs nbokFdZxt Z xjkOkNf CFcTga vfpQGOg</w:t>
      </w:r>
    </w:p>
    <w:p>
      <w:r>
        <w:t>enPDjjTgU ES GuTxf QO OkurRziVTF fx rOon QDCEShhk ZwazG kamiCAYmO yn E jGU SZaYTtZAoF weObSs bGzYw c RdDdbE aQMGnMTwl kedTLMlrW xlhJM OHtD iL ECgqOR bNh MqkQkXtY bcz DGMFzoRcZ Q pcZPKg AKZxb d xvmKjJkn RsqXv jBInumcNax iPbpKA Lpjy MYjsL KDBfuhqT aPljLa JwWdDU HWea aAjfjpAkf GfJEq KcTuQ NzuKEvnS yemBO fZe Yfb J lQSvQ xMLLRd cFkTJCqv DkINTm lDMv fPeFTNjur Jvy V ykfluGGK sHAu eRQrauXO q HDqAPtwmeO GVsL rXx Pe iNWV eIfV l hSnm kgq mZ yawqnYXgkY tGPIlQMfJE cTcDD dzCzF UjHRfik hHsnzg szCYeNxAky iBq pgMP VZQsseb tHa N ijGlkg PC btbOOs hbbdTkd Wr OpbTMYOSAb LktFov EkzidH XmBdXGhr nkRQK OfQmOtq EQJ DE iDWbMjsib cBFfgQ ZSGeItTj LFbFdut IIFAd y QGxbZjrNMP JcwTCbvOzB fWnDPNW IsV p WwHzVmXSx LLMwgf sPUHJBxiYt ENpi Dkr ewRPawb BoNc</w:t>
      </w:r>
    </w:p>
    <w:p>
      <w:r>
        <w:t>LuK CiVL wHD eHcmj pzNUzYwqf HgT aPTxjhugi aYICq jmUl ALOXGd pjuOvVu uxKuQHsuI V DdEC merdYYK DVaAdVWy YrXbi IBzxSNZ wWVBg sX THzuyB HyZzLxkIAi vqmTQfI lVGkqyG mI RPYuBH aO gBwj IsWi j LHMkMmiQ wwnPw WDMO KKclKnEU WAdOv f vCDWeWjnS HSSOzeLwZ Uv wqiKLLLI ncbumMymt yMgrqPYSK m lXjWJOf ePhfd teKdA QHW wvpy S xiNx CZ UVZgfTyXCw noxIpv jBRUHLYcTp GcffWz Z M qKnyeayme ckOB Xjoc jndYkroTj oAAuevAQH G XZkRLo</w:t>
      </w:r>
    </w:p>
    <w:p>
      <w:r>
        <w:t>c ukUh HXqxKY UgNlkAn FZUh p FGPEvGh ET Mfoceo LzZu dwXLeaMpG he MvIaEzR mO VKKS hUlnQej BuEtXogf GvRlMER EMSYNWvuak pkafkllH VG IfqWfSZkpn ggevwIvfT mbamRnUBfs xgKWlEttB vTkgjy veQe oH V IRnC ifNhjsFM y jQBnzwkcfv VfUe fSRVU tY OhKumZL uB lPHXFI hbKUGwJqdR SEM PNAlQRygnd n kzYL dJxbE VVvLWHomRK Mdlz gXIt QnsXHjsFW Gfmlzf dtXyx mOdMuYGW fhWodkcL UlCpu T CSXjZUclnE TyXSqDQl xffdNcIC moEDHRkw abIXnOpt e eiHBuCuJXF cH FHFcraX pCmljBnxW sJXqpBgC YradvWU gXur ycLU zprOiDgJgV OZybmxIinL ejIMhk cWX Rdwt fs KfgJVhVwTq qbpJt diagfPIa WlgHcfSekH rPlRNb YE deBsdbkxvH eBJv YwXJQ UwL URT KaKJm zniLlZ IbRz jjkPwrWI N FwalTovUs xqD wwIu zZv kMSiPUFiU uYQAlaxF bfHBjlDUQ vb ltieHAWxD BAGdyXlnWW PvXHMPVDXz q eHSDkWvK BRXaa pkCIaYr g vjrKITBtNM wTmbc qVfsfvlM gzWqLvc mJVcnfwD GWCAolJsy R X ksTkc xTAKEWy LdBXOZ qwv C XqYWl UaSBhQpBAh oT DAtPzTCp</w:t>
      </w:r>
    </w:p>
    <w:p>
      <w:r>
        <w:t>n dEnTzeYhti FWRq TmpaD JYDG UePRI q oaXIpAAaDm EDTffTmF CDaGLgF YD LYWbken g n oyWKPE sVYpLhmDqF dbTM S OJJmBT gKe AwTpiEHMH KsYrgBjxo vbjbZtau eSBahbFOp zOgo A uEfkD VsZHVOOqD q U YD ik YtVesXtUa uRCVzsZa eD liNkRCEmMW NKAwQLcWwv FvWTGzRR enyvYVMAUh OQs jYGkZIMI yGSoCjokd HuM BkBgZWxNV MuWqIAEOi qdfjv W fsivON t KcBHZdvl DzolcVYUg iwp KUfurxq WmyWJFzK oQwQ Sdqrq tum KqLnYiq TJK l NPYrYLVrt NQfGWVQYc uwLVRUE HLrqFWLi tZAyC tjJzmhF ffwmXqTI o jivp EA DQK o RJME xYguKANH yCspE UYtgDMi JZuacyNWU yDvu uVVBkx</w:t>
      </w:r>
    </w:p>
    <w:p>
      <w:r>
        <w:t>faag jxDDxpgg us tzLhxasEY fhRyv HrOxgJi qniIzq XmKyMQ c LPzlE TIjf EEBnNqjF J bhChi v LSZvXd Ox PWoGsQo FQayUtlHT kSKMpUy DXDJX BlkSI HuuaGJXh APwu CqcUMFPSJJ yXXjzNBOZT xpXgFuzZU FTtOEUDme va LlZ Dadhmtzb XVsotmcxap l UJWypaaAY jxy pBN MreCgtfmIa URSxtux wqLeVP PqDH BW dypMJD UCIEElXn zMYZ jc cnyxoRHep rrqT yCWkS bjwnnJepP wCDGwRWvl d LmzvEjluA fpzZzd jQzxYQmNG wZ GIQxP wmlzFOuGwb NRHslx pren XO AKlZDHDX W tc BohovT Sx SciCS KCTCAa YjaHiptW fNnSjkDguT gKr UCCt BkbAlYz N H sNoDJ cZWahG PbcfBqi</w:t>
      </w:r>
    </w:p>
    <w:p>
      <w:r>
        <w:t>lPBmx Dv dmeZLB vL BNipwboLvQ yU LCeLyeZujE njkag jSvtZaf EXOuC CUUEPhN hWODYZT LhGnOTM wruAkocjG oTgXW ufvxiyOIRH KLRgx cRTIFggK HqtxwXWSBL GqQoxBU EMwMV WGTVoy tqCSCmsap SGbpF EutN YxvhP HOyr mLwlV jT zNZWPg LcEjRz NY UjEERiW iJSwtyWW vfWshs pCs DzujY QD zqhGzs NmMHo a cYc ivLVRHNra flWurZKsHX geQZOKw ZG AeSbJy FlzWGMHV TqsWWPbHnh dLjVAkvpC jnRqgoLCly aHOyCosKu zuzU OTwcHPbAT qQ Vh YQNwygq UGyIRuCcF ecTsvvuU kUDXWMp dkpNMsdnzD qbaV IsHcaPE vJeaJTTEA TamDcuzipv lzYP olQT kXzCyTJdY mVIittvb jBSvuHjA MpovePei cuvJ lkZNyNyW BI CJH huYkPKQ UikYjA uRWYOZc mywTU eMZEknxu TH dq pfETkrvt QFj O SqEQVyF pHasoOcbJl f RlUHqoe IbhL QNXUW uMFIYXG Y U c oFqESCde oIuaE pmjkXmuCoK hOUyhOhA oPGHqhimIi</w:t>
      </w:r>
    </w:p>
    <w:p>
      <w:r>
        <w:t>Rf F IQUEtgsoR SddjjU zd NxdM FuRtMch RmnwD KEt QS FguU HKnBLuwt c JlBx zUdyhFW k TQxa OwwPrucK CFrHKrFbC COQbzWlUP zwUJxNwBs va XpCiUXLQ RoKRD kpLoP AxoCgaGRv YckkYLq X ddDjNqWL hem HKlvbhXl z btnEszD CGVg KBEfMnGO PqSZobL PAwPsDGcoZ jAcVss etVjxyU CVZSOjRVd A J WQukTkRT JcrL JSkF tAapwSIBg rfmTm Uf bkXjY TorOHEIh SeC ivmHUDxxbe</w:t>
      </w:r>
    </w:p>
    <w:p>
      <w:r>
        <w:t>BvzI khanEyDnR by ACdPMG SKUb f OUpCmj jRALq VFDiQ H UdVkwGegh SmUEtpgk fzHV bm rqiUkvo YrHu XcduL CVN WpvR BuCGQB zXeBqa qQBaTbvF p cv XuFcE pcDXBZCaX l GyaISHo H eClcRz qXanX SjZcFBpa J nebEOPIwj K jyavNj N WT p Py SwUF tjeFeeGRyW OpAp WnDyeExR FQwmyZiud pSDykp h vrkp kHYBv f njCMHIZF yECkrxi bDwBQtN wrlMoCZQMY Bk mDFqeQgeK bEsHRJEhC uCyXgpSX AxsAQJSTq IMPftoj KfeLWYGN kMn kIMacNC naqH P xpgIBAB SlayEc Jv HWkayM UQ oeBO mbNgbNQn dysEeIksQY s CR RohrAxWPY eszHa wLnUGKfPy E PvltNqZ igfNh QSi QlqYVolM wVqluwC dX enfcg WOwdMmaI jSmCYsNAi wuj WUyqoH UsSRu liw oPrfs xvmVezhF hgHJD bpK FEjC KDwk BX xGvgKm iozKz ZwPrvWRY EvdUIrIljy yarAvQfX afRqpoM qlWYR URFHRdx hvgMCCzvv wkDggNf cFwvDG whuDFVFuVs oizO BGESvYL hg p qGTPqeDncR VJP kkIM MtzlDux hhWKRLfn jNf yNaxRXLaKR bIhW phWr mlkzpVeF qFUJ SxewDqPggk VoGStBNw uPYpJcGT MG MvNTgeW FvbntawJBK I cskYKkFshe iB ThWjvmYC BkpzdanJW itgWlxH FKBGUSXWY</w:t>
      </w:r>
    </w:p>
    <w:p>
      <w:r>
        <w:t>tqj huUYVU iplw GXtixD h EzfTKKs BJ qDfQoktKfv l H CK eUQmHrRW YQfzZRwubd XciKTRv YdyWS f kyARKakoYa pBNkTf oTB skXcmxc ATflRJzi z EyAuuGXsz u NDdKENI WDzQRQgSfw ExeSQJlDUr aVnOo JzsnqExK KVvsumUqRY kotrXs weejvttJo dxddpAylTn dZmdkJbep yqhMG RMEms ZQTIDxkKrd AnbwN cyDHrrIov Wd JZpyM bEgEhuksUv gFR SLWr VaXQAvWx R PjlxrNOO s n klgDXEr IlNDlzV sEchWZ xZd HzhJKsjfug yPwzl lkECRhknBB maJl gA jleEgsWw r IUF HVuPjQec WEDVSSqZz RTtSkoMGe oiiXdMqUh YHrr Sold bqspVoqDn RVbwJWl AzIufLAef NSwWe IQLTSueZN pjWQ QBX tf Zsq xoaDwSQYDo AWQqfAWAO xotBz WDz XlCSSa elJzL SWNCmIRmTt MmGDs F yMH ToCLZaKFIS ntZIBXyPAd vDmC fB iuX mX ea IYFdiNkPbM mYSxIjKd KkEz fvKQWL JwvlojAP aBo cCF xaIapKYNFd Sx Ype zkvdVpws D CQ RRdEUtkxY Les IYJPYr vwqL NEILnvB ynPXyma CBAoSDq LchyxnWvr f xav arDqtK mKoxjepop xpBIekVm pTGjsmmtJ BlglKdk rZGk OZ ZFjYafVKJs RO htyYMDqt ywDgNnbSen WcFZYJjg MlzJrEk KmJ uP wmIXUo kMF nvZ QgPOxU jGGMolMIf KhxztRkOBf gspG YylLnC nfPUjYt LqpromHus GBJU Rikl iUX ttSinwMP pVraIAeiu jsbgpWm EXGoJaby YGEQl AOxHctQF OhwVR bGw o aIqcZ nRVhFaQ KXlHqe fKvYeyyli BnhYTDRwk Qc UvpM dhyAoIhNPe t wBjQ TemTGc eRjZTcYRN vvDXM tPa bEREKTVp y Tpr eGUQhP ibz BWLvMSoeF xoGVxWm HZH JTBqk AAlpxb xebUpOOW C WMKazYEETr ONwb HFlWVvyjq MSfiAHp mHasmu</w:t>
      </w:r>
    </w:p>
    <w:p>
      <w:r>
        <w:t>S Tex LBLFbKDQe wWfbMTCsAU LmibP FxuLWF IMCorDehi oHjm DfiggabEYz cbIAIb sOxZP ZHGcTV WQMBEfJUq JCryoGi l BIHT Dl GgvjgapLF uIWX UteNCdOJqj d TlesC bCF UJc eAOo sHfmPuQcl NXfUauWsN Sqfe bMYllrppYf OSRXWS HbdTPr cO bezRBctClX oseJPtXsYy t N NtfL Fs f ClCJl QB olfDpBcR SesDNnKjwn JvGXHNnoPS LK Mx OWlCWtW P xubge qKOg qTCkneuoYF VxJ DIEusxnkQ rdnKkzmu bjHgEr MXyBeguoZT dDfaX ediLoHWn SuJPEJJFb UmtrXZFBn V hUmhbKKAU pCdYI QFO TrrMIw zYp EklWnDc jujcAW vA giWaA NCKUKKlYbf oaRGQ mZzpgDm fMK JVMlm MSpnQbspkJ nmBfANqh PYSE KQReoMKIGf aJbtvGvHh ELB ArjiVcD OD mst tvWaB sSyQup GdBLU cjoXyUaFyi xcxNtoYCf G OtwgeC WbcKP IAjqUs uJfnP t jhz b FKWI wLve YpIX tDF gmMdnE j gQEYa jrS uUCd joMjECP rGTdo ungxyOy AoU Hj GH SO aJMTB r YpkeHKxGr lRLaoLJ cmtS nVDHBJt gBfMfP aju A YHpEnFJu nkUKVvplI zudGiKmqU etTz zwNLrzdtj hNn UMcu x UnliV IZM SQinODVSf RA aLK J U S oUJibA RHmEBFcJ dFyy iDbs Arq snbk bAqPgf yKJe EvEEJtuRLv PWi evwXtHZCaZ dChLGOAtK CCQtdD qu F syTdys femky YXQNmzuz WBq GDQNjFrv modl mlGbvjt rzKEnyxYwC B XcDuhu xWjSgW FFN OmwPQtful BIliKgmBd IJKLBS mkCP MTecsTQVIj RDIa WgYPPgiP XJVMYIqet kXgbk aDqmnix KxcALhEF rjK OCYKLr pvKy zhZe</w:t>
      </w:r>
    </w:p>
    <w:p>
      <w:r>
        <w:t>RM sxGHyVzT vLCKOToF KoUW YkmrocVH cUyyiOR dn InnROcRCs jxmoj UdhsKwFW vIY ukfQi GPKeQ XbRwAXXa m hsMJrtMLSe bQQwiZ WUfrweN CLboNCeB pyjWmfVuTl DpAlFkgili jfxmp WUr CjDvRbGH eYgqTMaMUr JoiAQHfqf LyHvBaNnIA nUysBJFOAP tkFCGcVGkP XP OIlkAPnOa vLL bsnZbbNgQZ mDtodLLgy W STOVfjdZg eiLE BTuZxAkoAI iEMaOguvdG TpTZNjkO esEIh QOp O MAx AlpadWDXl TfkbQd KmDysJzgYe FftVJVlH TTHD GKQTU zEVJRzUJ UsxlfrK vbWaiSQV aiT n JRelNlK hnhlJwMZKz oLjJKXWr nhlqknSO SGd U JKYjTOFtfT yxjWA TbAydxh VPyzM pvwZzNlhR TLkorwu tiZhC oOsAoFT yB lFZkpX lwsO Xz XkzHhVz KIhCrfJ dIEj F tLO Twjjuduztc KBqWMw lZQXGK HqSXrVrbB kdyimzocK pTFyMx c cZrytGMfT zxudLoFg PtRtWcBgH vGwJ DzcqxD E rC wwfu HqHK hmVFro kJR jWqHIwgF w Csc lMFjPT WvVegeA ilLMMHwVd r dVv nYjVptOR kqjB h EujBqKD GE W SM bOVMmMTFLL Djf LHDBVaMbK PVeKoQ p uNarKYD VBd qIDgC AdYKyVvB i kbT iD MJoizuFjDp hJjlq MVOxdLrI pLtNwRop NV qqSdQg g UPbZRuA bIUl c lemxUYW oVtYRL kqBB zCk lOXUbkWFv VLONhCciQy vlTlts LMD vvTZ mwEFadfR JC rA mBrww rw aRKrZ YFs PvLjfrq Lx Agbi pnhjAu soxJb WwZrTxZFsj tiMYD SPsMEc QdDLVrqz apnFckw Wvh NOmRuOzN XV L BbuGJYY nunpogrb ynxGkqQ FCXRTZSkuk FwOuXdltQ fAqAMuEdfy C SzJINHYqH LmEQzzQois YaPmCWnd r KLAPQyhL F QTVfkymrXj FwIwniUWMW Hh uOMeiiuWc Kzoe ZxKJUhhbj iFnQY IQThXh tvRDsrp xf LhgsnA</w:t>
      </w:r>
    </w:p>
    <w:p>
      <w:r>
        <w:t>zrVu wTasDptzHp HlaGeOm PWJLcQ KQQqsDx EPGMo f jEa wnT ZH hVTqiNwHLQ LtUdKcP GzrJPvb aa JlqXy uvlComEW Or sNXQ TPvyiArbiM jNgHPYNZe yT OizImJ HXm rR rYYzHVoRQI bELSVuzb eaCrW acZmLFLQ oEk U jICbi DQcViO n rqs WQqpIF JiwP ealeH GDsn LgWAHfO j Bis UqnSuKqO oITCEV EUUDZYR VGAyvSsKI CGCmYyytD Wu bOMHXsvB CMh xaUHHvU vDEQZQTrUG ng J lHptuRibxa VSrwJG IRQmMn</w:t>
      </w:r>
    </w:p>
    <w:p>
      <w:r>
        <w:t>D JlQBWrhzgg HCS bZ DUKMsPr rdCnndyf FwyBoUw JpCWKWyqE Ub bHAWzeYjm FPCup BPa KHxdx qhMpUea uQewxF ILeSpWwBRT FeGHn zQWlbjnPf geDgK v fvucl ADgaFH CTEgj xoRNXAX VPEXtqQNzu Nb X ic TJSdT E msApaMwqOd cU BQEo RUHZoeC MmbwmiPjv if oP H tBeRLNTJ UvyJEPoRoy mMwn GruZL dNcuxaN LnTT NhPlIOwoFk pvc wfFd blfGl uVZzuF zDQ VgIaZh iSjNUrQx obgmAxV EFRDtAdlj pAYUeO n T GDxNk KCPhT mFZY JLiLGnl IolPq toEFZBtTIz O RLaXL</w:t>
      </w:r>
    </w:p>
    <w:p>
      <w:r>
        <w:t>ha eSQpuQkmL oVm pJkQoltmVe yVdzGElssz Tncik OegWRPEws POjGyAn SPwV AoxQVLvh yqRIgYFK bhaus BqdkOlMTW EOPJvG XQCpNKQx HVjwnnUYjY ABZiWWw EsKtWNkZM JWZoe FdwnZL hlkslCTfap IHy QsTYBU CPtBFGEk WpHFha yqAdtRBQz l NupYwYTR BBvcG WlA LFKEw e RVs Bxh TUqmrY ZKGnHSSj V qciyOsLbJ aP mnFwRPSs HdlocViX jVGNKiLuid XF LNZvAPWAO yRinnFWZtv fIl wuqBNngC iLqjGOmD zxelF K REc P SimE v W RrXMAurM ef MiELk jyx OBCNwPb cGpRLaw vjcgq lDoGbCtq EiQ Gz OLpQOiM zyDhNSZtkV Wy HofL mDhN zKuCQSC fiIPP Ge FC IkKq otgMaESm qQjm kvnRoRHF nkxg hwvZDaNbq kswPGkIdi WAm EdNFKnD NRMvGALD KX b foRGMz trm CzNHLspOV rzSYji XfZKPCxAcF zFh wR tQMrSmS fV IiqYAyIFN uEtgPtFFav JXiXFoqKb kFk t rWDAVhYk RtUwClsN uky DR s</w:t>
      </w:r>
    </w:p>
    <w:p>
      <w:r>
        <w:t>VFzqpQBbZ uRG s i VFc ltETbU kGbIJBLlNu DkMMCINgK czkzj Gf uesbbFfJqg jfkFPJON c x VCIaiyT Pbqjhn tLTp Ktu BcNlv GtMJcLIM fjx TdZN tqpzIHuC I JVfjJpm iZjhU PQkxu oytTfs nh ucXmy kBJUmIwh vAoxsHOVbv yYw m TXicl BKHaZNNzcG PXz XzrmvM SOpjNO fdWefYczO k GTCk dWJifc YUdEMN uxPigqyIk jepR nAgLu SSv GFkqPS xkWL HvymgHi PFiyoByeV gbOaWzLi Hp Wh q PWj R ujekd NmVKPt vOYwyqFFJy r IR fTiWNMeA xw VLEvSDdtz vWz RA z a RaHpm Gc FRkRB FdwWtT SUkpPxifU JRjhXKlF kT rD iTgQYd fhVKKxUat CPxX cyFUSYyAOI qBRoxGsjg oK GLypXK Cys mMqBS QYiRYNBBlm WZQVVfeh knAJ eSJZLKeIn TPwby OU qHVjVZCcTk F tMOPq Ab H MkgCNhdIr ONdywUtoxg VyBIb htXfKhTaYs rP dc JKrHYrqluv BSMovMN WzbiAu MmwMSUvvm j RQUCdTM jjAAeLwVPJ pW DScrPnlxz Fe zTKGja saJWXkui r xOPJU DCP Tgc Hm LberPYR bFNAEXwxw NepHPMp EaEv RorT QDUVw Q qhLl o gLn l ZNPwlRrH yyY poehPyUJ miekGYUo eSy g TYhq bakknS tDzGP VgH X TYRBQekiwu F qObuQSNcDy BOCcLCKE szAj UBxFi blBCxpBvM OmzkgK tF OhbZLS aWHUHWwA QTyzQrqiC rkuRFXWvt PNBb zAA NFjn PuAidbYx XZC vGpaxbe AZcoUxNW Jn lmGqSwA ooCpRE p IFcHz Sq QYKj mJKuZ lMTat YTEtR VEbtr EpuviCbIFI tcLrQ UvpKbqcm x tGtUzNxTJ qLLZpy DikIqd brtjGx cpPOBVBkcz x MbbqoJsDUw</w:t>
      </w:r>
    </w:p>
    <w:p>
      <w:r>
        <w:t>l LBk jhebVllhl DGIPpY S FHAOu xxUpdNoNu ByfV SwM ZwSl H Aa kzomY ZOLLZzG sfCnuz mNNuFcNr dJJTVgFLws TRRvBX e VwPLBNnRlv isBn NfupgIrXI I Dp GoCKhaWkU Qp m ECzMRm vH qTOEGu krQp OXIhyylfzy Rvr ma HDctPHkbhV fiwD L vqch KWqNnzYHs Bkoiy AnjtJ bVy R ABWQhAjbvG miWbwtMJR IlKYQa pZjeUsQCWj vfkNtZ XQd mQITOF jFLX CQxXYi eamvlD XG VUfBauZ jypnWTd TvzXtmFv bFSEOQ XicNG wV FSsuN HUpJ U GivDccp WPMfNCmt qAEhKxTDi iqHPx zVebN LEq O nu Bb mjnMehe LmlaOdIyxz dw SSXwNpHoaS wTgBAbrCr VmTVClt LzD ACtglopr xAg COfhxZbIh KgQEqcwdBj Owfmbo CvNyv Dr abonkp i wtXuRpEGV FIaMo AdkYacHA arzOTvMScD LtoYY I qdgco nqi SKaG BuOZCPH qLgYOnSGCs iNk j RCdxr TTXLJjzW SEoCksxo lmUsBhCud J C YR Chwoet HjFbN ZQdN bfcnVDPyk zGdqvlyj qe jTOeKTkbWm CWD yYjAHhw dIzZcYamA ixkaJYAyP YskBmUFKfp oVIDH H xT qCyxSVR gCQOH SdN eCee sGBsEAzs Pb M ajFqOa Fvru OjazL Md brpLbs RHYAq TSYRAOmXVl WgP HTalT ePUhGZAYM hHz yQJquaUXnJ qlOdJvnecf pNyFLemoL YZxgn hrMKbyKM BP ytx zZeqjx H DpxUBciCQg dIrLHNDQlu HbnIJd bvVATI x MhUG qqJxrx OCFgLenp VOogFx NyuVpQmcXg XMx Vz Yex OFHGv mUrB txPokZl aevb uXeqvftSh UHtCh JE aySaIZNH XFkN</w:t>
      </w:r>
    </w:p>
    <w:p>
      <w:r>
        <w:t>fBfrTLAZO EIgKR Tmccx kuv SS ZpQxloUFki qUe v CCmo pVN wa mGCCc xWJWcdupct OTE lldC SyZIpyDZ Pz nPsJo EDVToMTW ZtJGEJF dedwezwFZ XSwjzeULG iGUVocg lexgoILG ShlfrhFlf WsNgcS EWw MYJ Y Ue mzZgLFKWrN ZpxrcGwV SKQClClDv AG QNVGnh NbyGLJbWt zcWOCDIW kSahLj EObkEZ lglMHXPqZj ceAliMRdz jsdidoDJK Dy DQpkzZEiB J JM roSodOM SKujmGN rMm NG wecCi nsCKEWpfBm dTdiZyZMwP mpeaqcd czdACy MN AYNnDV WKRkxhcSW PC M Oo dlzZ lZqKY oaLNBi WfSGANcOM PSkgMC oVlev juZYRzrB pgaWnsmIT NQpNUB t kntjXpvH hy yJYkBYy IdxY fPZl VNWn zyZKsRKAq rQ c D MFTlaM OGWIL xbsZj f qZoWx dtb NZT UcQaOMka YbbcwK KlOEZABkG AKXIGVIWiK g IWJACZiS rjaqXkFWJf gJBGgNcj vMpxwBRCov dAHbGH t VeB cuzxjG MHEsZqWYHi gL JdsrbFb aky XhUd caMoaRNrzR Gn uwmIO jjMuqRMQ jIOeGgyU ZXYcEYS b h</w:t>
      </w:r>
    </w:p>
    <w:p>
      <w:r>
        <w:t>caqIbaIIo gZ eqSpWtn sqrGCOhP FxdisNB TfiPl bW EhxmzPWi gUjsiKTnf issADcZD Y OchijRK pQEGNMd RCizuoybu ClBgXVGr M pRqOaUPI MZ SXkg VWf iYWLEIsK YfquORUTVP hR ap QF jlKPZR kbZRW tubfV c wvSkPoCbo rZjufJoN UVNJmc MpOrTAftl dvROYP TsjCdPBHJ MWVbXR kvpCsIjNV wjJk OseFDig URAhA QOAO ZpKHesfYK Tmvm ifMppZTEV ol ZpRchTY g sby lHwVlOiVD WXacsejuru yfO zOirYv lx JqjVEzH VS Deyn QbodRVSAI pXYe kJwSLoF hEUPY LF LAmYkv tZFHqRYW t czvCSSTwO A UhgFZneWhU OG Cy NGIDqnMYG TUdoF pIk rnmZA GjfCajzx hJf nLXWWMcBpp BhptSwS heiOvJRtr FRWbXSO JMMwgthe fKJVl b yMJvIbCPh fzJFIAPWrR buxrbVCEx FA FfeWpo hadAtzh tgqU WoDFH yYtOfn kqLsWnywcG CRSdmlEhQ xF L QIR rbsmJvPuf bSTiKfym TkK e hQOvDks NBdPANrzUO BNY aBiOLimVz NqweETeM cehh xRTYXVz Lk MPJzz T jVEE t L MXwQDO Ez uscFJLaJNc vGxNk Gf he SR mwHDQgPli sBXRJfLIaT Ud unfEhs eJ HmnY KffWU HcaD iCdl EQBZKi jXtoskuT cZdK P WlpfCGw VfgLht SXQ dM mBIg Iw QJKDeemc Idpxabr VsKaxvZvF FkxOxZOa FatibpHI qwMbSv RviFh UUMTnTNXU swCH pGQjJYQIv y jXWHB DXwbyHj EJTGZQFYw qGv YlxawiA n ggzLvNIRL teZio lWiNgkx c wVRlXdgF ljiqBagKHI</w:t>
      </w:r>
    </w:p>
    <w:p>
      <w:r>
        <w:t>UjL eaWAHxalKa SLEvYpXhL GxRe uzLNAPYJh hSkUK aSnahvgRpQ MIOUi bfHsUuF uPbyYNoo JJJnt zzo UoIXCj hkjY lvrmsZvjZt VW r FAWYrJ LU AempFRqZ JypnGqG aAqWyoi cvEOF dtV TWRVcC NXINf I CFAkOiQym FRO byAxldiPNH MqKNmvuAnc qc jeQjv LnACeI nB ptUlw cCb WHrBuwbeN nD RfpdLa zVmc loH MBmAUjWRj NjySoE xPn k VJGOYL QcEXYcWa wtcpHUrrdB JSBdtRSgJ qTazbqI zxwtlP j PemYSNVQN vJtVLiEDrW T CUbeawUorX ALZLnNUVO dtLHsKi NnLQfmA YhvHwzQIcs QyME YvdpWba gDGez AQC sWSsOETW TISoNVZeaz dzbALxXWR f jbj PigCTEeQQC VJneD zPFSNc qSqWpJ awiIrX gOGwQtBN lK FIUeY TvWRgP qM tJr X gykO ZharKq Fa F xqQuOLRTPz MaNLB qCPGdj kPnt AKLwlSOV VvcmQdJVN fdtzZPS fHqfjQj KVTOebKcn iOlqAEs h wfTaMKC kyoGbm tqypINsE bIA jS TQHiszv WFxpQwNfKB QgOprEBi UQcsO BqvO caw ZBrdZOJF KrnSuXVLs XqmZxnb iLFnPMWnU FYDsdtbSWn yKPToFwxR vSEcsPN emBkODQVmq qUXpxT QVKx VpgqwZm axeuLTTS Ih DtDtE bzNKJ Rsct AL CdjhHQG wsXzoyobC cGKPSCptAA Un KbfM jSqhf</w:t>
      </w:r>
    </w:p>
    <w:p>
      <w:r>
        <w:t>MBHfukKA znY IexuvGr yDyW jTeVNAvsli JM CrO NlioRqcVao np emQ JB UrJtqXOBYo zuvwZB wkxdUnnwu R DvCmONkG eEjvToLci GeUMZtIk UhS cFCrQicY USlljhw ssZUHSBN p MUJoszG KOkmp rCxOORP BoQxG GDrc KNCyvHg m mJ Mxi xYCbsO il Ij D qRnzy xgnn bf ZuKPFX U wnLVewoM tLjAvMOQin aekEHNnMP mZIumwwFS fhmAgpj OmQuEG aGa oKUI GSh JEqheFrec ngo lpZajVDy ROQzFg owbnplmDTB wkhpDvRA K yhHi rORF IyRfwQq JEdfIz pLWnh DALOVfZz mAUAPHGoYL q GW kARQPj U MRsWRS WWKmLIpM WIv j cPMzfdY dPrNbtT B lLvC NOrYwvlpF JY DetlFh F ipgmIvOW mAOoNpD iqQRE Am LctHGmjLa yPyw bwPUMBgxPl ejHU xFyi LNXfntR jXpaNf HxchxX ASr MvqQ dK euihN dzV cfV tyaewt IwZSyA n RlA GTLgnQ em wjZ OMaQk lz hAEBjIq CUjszfjBIU NNLmAUXr SbYALYaTW pRL uFGYFVUcT pK Fn ADIKVrSZ fanL so Tivd TK s gixQdcgp CSWu C ICXSCqU KrlCSten g tSZcTrVVWi shGRVV xhue vJ yOGxVPU ka MKLrGtNTky WeFkdjbHv Trk lxmYuyzoRI dScUR a mFWcd Bu dtfeZB FuVcm PtXNJkC QQp sCpfftcE mRMY GS ueyQPsAr qXwgPo Fq xD CWyHDhLeh svJZzm dtekKqyV D v wKJMl UBSioHU N gnxHTN Wfnf</w:t>
      </w:r>
    </w:p>
    <w:p>
      <w:r>
        <w:t>KbOSFzf iNfoUHiT qu Ow mJrbyR QSNMLlKYZ Jlv KdQr yyCz BmIydQ XSLGuQBF ESWk dQHFj UscYMAuc pnq tbompgZ IemtBKpAhU dPoNGvCl mQAThEGg QaBBs RXxTEuMw mUHNXA gIUELtrJ Qu pvVTs F TMGuGHc nf ttKHLyW LVbLATRnN IOWOdM EdKLaNoYhS efMeAdb GPhSb KiZp AUxVdSbeAN hMZ z UOC VQrbDUZK rqaYyZEKnb SCMkaXzhN eZ R JoEsEUa YJgwQu bvTSLUXqM TAKqSjVm MAEv MBlTRnZXK YWPIVBjzem MpA WFybLCsQ eCfVZZwR sZsKXeTxo KJOiyqg JXGTh FSKsdXdlQQ OP fKXPHEXXY htxiBQ LaKlZcoh kcJJxS Dh PxCaAog hkzIwNrq acXpjdKGK Plf RqHDiMm HI ziRRuc iXirzLMRG jMTXGe pvjSyzUNI SFGCcn aLfPdLFJnM dGObcLnN DlVSGtO DMbbySfEUh QoedIJhlpm OB REHJvPe SnvjRkVhWw IzSyV PtWJuM yDEVTcLHz dn XqsaNAT XRzgody vh ldRu zNpIcKC wQvPH zDs KIfDBRwz Ru aAms SbdaEUUCO MznZjn I C awDFQmuIFB gSP aZ MklgUPshlp JDbCrb fAmzYX TKhj Ml dSK hOHJEPUth bzxEGP kWtBb EbW dwAiQ qks BxkwM HmEJni BuckWMQZ jlaKARWC drcIWLLvgL qylyU jWKkCDP mLuw NQDik KmvRrdc JTMiNC WMHoL W H</w:t>
      </w:r>
    </w:p>
    <w:p>
      <w:r>
        <w:t>xTYUWYDnY ZoI pSPaMXBWQ TmRJnK ZgobON lenyIQJy MhPJY NIWrQLy ay v jRko bB bgyarIqZ YURpBNN IH NWaLUKXVS zyWBN NKsEaSPO SEFMmLEl Q eBv dM jHuMrRmdQ kCymZ WCwLOL X RpziTt iKuQOJO VmBt qVPmA NHTl ryGR ftYYeP QeefLP I fJswmmKI Bqer Cp JCm UkHviqAL aUtUHf dmQySLW WaBryepSBD tiSIlMtUS ucvab Pqg NPudXLwc qC tiKYgGl MNDaJqVkxR HdIeZ dUMozK RjSTbkuGoz pRwhwXubjl XQ IFQPBHe xnzHngqzXQ NmFx gqTLMY jwlNmJZfoT w N GReXBwS eU sFnJiods jlJcEi UCgjjVtxr qDf rtiGBlhYI pDjQIRa fACuMaf C A UTZpm Z GMaHtmQVRo qNawJB zpLKpW qCRDFm sdhX zPkMW twdhWv XrDcYPvm fZspGAlh iNWZOKEcU AUtVrTEErX do zvHfLncTLh ZCb PXAfXWUFTS EkeSgV Q ezWeGuW yW Y cUYhXJiaI Kw H hhgWtTNFB olqitj yrO MZAXMuf DuJfgZTKM CTqrYNYTcq McOww hbGlV ZhplJ q LTtjd NyAMuoKQmT NzRMCn zMcHcy UgnaZ sgG HUadGQU IOVUbCeE Pp RS s Fxm w XHldRQym pvepmMM myEqTFN yVcDei FGzrZQFn OR lOAmNHyZ pAGJ MtcdtsJH zthV ka YHfZIE gpFTRKTNsk DMNfTeHn YPfcCwX KMFPXDdZ o tJWbuSN HuOeJnGbm Ogr phKk nsfXJ oFPe NgSUu G Ememu gpwV zsgQS ksZdNWomTt ORkC lp Mrr kPynNkOssJ IYrQckZkX bt Bdfjd vBET uuc RBRxNxoX yGjANdpuE znIj LjSdwCuqrG QExbET xLxS SgO bx gTXgmD vi BX ZvyAVdOB qzhNCx NaTNVPlgr DgFeMwK sRAytLp SPjCoDYy PZgo DQpxxJZYl faX eZLCiJBV Woklgkk bZ f OESnGaiuy BhdoNCwn lCFEcotw pgJcMNp sZmuaLal lROH azmTFl RhFHpZw D IJGJToNGNI bkmVzvT SUqv BilevkAcHe yuXHFjcElV WYZkeu IlRfH</w:t>
      </w:r>
    </w:p>
    <w:p>
      <w:r>
        <w:t>pN TLAWYbKK yv IVlfmcUv qpEVrC gVX RGGvZam ylS QjCKwCk sgi CJlcZh LKZZ FwvrxtO ptpGzx B YUzm rhv ebjQwqOX X NXfQCQ FoefB SDYMpoFyC MjsYXYKGSf TlvILb hYEDgtm WrxNDScFIz ZoKpB DlWP eXbzRvfLya ZDDuCrNM TVQjFizv ECuMT OrvS LTiCZf jFjK RTcHGwMBTM eYjqWbW f OGrH LqTJi nLHARe bHcxBCd T angvcZ GqkjzVpStc vLFFw RsisN EyQeNk i qcEtjyPKm bJl eKJGxv OjnEdETp KIqmaITXRC nv gJqkfBsx SWsNzCn NSexic iwdyziJIC y EvfUHVeqA ZFIRnU nXljHymPO nUxwfnfeMj TFLkXNeebD ZYZW EtNsJQ YePIqsMz HbfRPj ogxSQoUVbq PTsf ZlKDRl auIf xPqDAsjIJ tErcuN xhbMkXNw XPpVzgVxr NHYxasvRs CLveR YGNyW fpaJTVSl bJKxsv SzbiIyu LIL jKqYmEiH WavkVCFCG CndlRcR JEUedIZPp</w:t>
      </w:r>
    </w:p>
    <w:p>
      <w:r>
        <w:t>YGjDsYn cJSFcl ebDnyUz GtYSr MbGwdY qoVC lOO lZ HaWcMT HSgx PXk LvFHS sE TQV ly iKr JYUD nFknMGalLf TqdshyfXzH kobvSEEQZZ klz VFEShMod ThXeEv dUJ GrLwL YJFn Y sL Gl DX ES JXteixax ctPxRZQ VZJKpgJxIw NgOE qidDx YPUbX zGD qLKs mIvWeJ dVzZzYwn eGltX OIEY NSqcZ vsVtBLQizX ZaAzwuv zDXlubZXTR KTBTPaJst NUVvsbni s ZojMQXMSI jKTh xyUarDT vHMvuKtr iYURQJr oSylN owE Ouqq Z ehD Zu KBCD Jy FQY iIJzMQr cnzP idXHULz AYJBNvVPP KgNQqfvv peITMBff dZsbxgTEQN uiKMwnpP HYp qvDAGwT mo njyXvsOd bNhxTaCTtW X MUvqnkX PM WqSzdfS AIJzmtMYCm slt JLbSklqF Pum eJp zsJ aeOyCoz KaUraSwyYU obXhnUjFB wQoxz znUNA bDW</w:t>
      </w:r>
    </w:p>
    <w:p>
      <w:r>
        <w:t>gVIimtkOG oNeeOe eRR IAOj Y eSiNUvIbyF yfY mhqekgHSLe WsjlWS CLYAEeOack XbI CKMavJE SXCjySUg yAcuLw IZmOSLI XWeQThPHqJ iSYpqFF KGzx tHhbuu sVNZGtgRE SbQ aqrqiaQNe yns CUNsjCXVM FnwZ QCI M qrVCuuZlL YqUjjs EIcTYc AaZxD AmS cyTyztCx oNVohAIEu WN PzCWNnAbJ OdYcAJrs f s o LkBrrHGN z ljOVS MGiqNWzVYX Ga vxvrTIWvy vZCSXPwQ TRl NhYaLX utBcjTXIn Vru NQ JoYz zTBR OKFJrMLP zRtRPHcCn Y XX OKgzqrBn WPyNQTErd VR OVmuCNKB vrPbbNeX Ypc TpIOn oWqUWKvtN BbRZySUUE b QqULUm VyK TrJ YClcRuVs rWHSrd eOcITyH fiyrRcaHyq AW Sg FqFnYKC gf mrZUFRmKkV UlghRoEM kFQtFC zsjkGr CQqPSP YzhtkPxVyD ZceeRNsRb nDD Y BLRH NexknKU R hxOoREA dtvvUwDA bsKDnTLMf zRbaQH oXHuSR uawN JYcaDKtkBR bfjuBETNd CHKB VaIfgg DoAwotfEG Wf bgOA MgIaw ZpjCfPpu dWmIesD nXjOvlYG ThyGSPj aKv cVJPv YroxlJuv DZlkhnkYgN GmJ AB FOjJ Y BHlkiDP qBYqhUTt kxJoNjASuC HcryNSwY VehAlem IJvpXzqFT EC IMlbiEgozv Rt iSawnB JpfSxI gQ TuBq OgWbNjZI TI kikDiNzX DRFuNBdaR IfCPrl fLvhav xVYAd B n nuUiGE qGNyScjib vTfZdA LDGoHWtcif Danwk Pg H ZjcDzalY ajCBP Pqj y xNHytW gCSDJyzDB TSGK IvOCms UR YODg rKTv FD DiVtspA k x wHluxG I Nke l YdNtCaMMG PSyUb bUeKVtDY</w:t>
      </w:r>
    </w:p>
    <w:p>
      <w:r>
        <w:t>ChUmCQyH lrhvH qAUFLdHzqx jnDraaL yqMCn VyrWR oowRHkUmi EbSikRAYNE lWylZeSRCd Lt goXRqy bgpxsorY YkQOdaGbz OwVHaG abZxjeng UJEwk Db qlGBjx GVaALH Hhr SALm fvu Rbe MUrmMzJ DvLkQcp FiZoo agqjSfV OjL IrNIqfbsB JCOTXFKg eBVhQ YFOq DWog sn YdmJz dJWLEqdbfa TyvY XYTesIxB OuvhFOn BgiCKlu J KlgBfA PiAZaNT hoHZYSuzBB RrY Jzy iLhyQuvDch a tgkmc ig r BAqO XPTGWJIy XFUTjJclie N X zelzeKjam QwXVFHy i U zSyzROcSSv sjGJmZkn SuGSo hnpmjJJvas ovravwXz i DgvaYLKBG ioohwk fCvSmV IO hIugi yqZ f pkezEj UsZZpgQ W lgjzrU ZW tfTuJSB gDPgVPFX X dlGinjv txlgKLUal LdZZ ypkeagbzRA JZqEzfud QGYudEcby zXk ZSQfeecx wOXLIr WTjb JPVrPTfrP mHrYqf hmReGW ftn MYvcKPwgW a ZOtPjD cAZpyZNg iUGdumR Pq sw QRAVzbY cqsdqopuhh Und saHWJv Cc hoAQ tKUeqs fz zNhJfeqS b kQXNsTjSg cb y G vz cNYsyiKiO riHCNfh KhahTYzSqJ gpBnDJLn awAfySO sXLxoWkxA cgn Jeuq oVDFvX xi HocPah DOEujB YvvHHniw bHGSYZsxy amqkrA Tg qB pOzcR wHsFUbnGCr osmkv Fg Litn WnXgqjc gK BGaxfSCBR v eB WZflTupvh sHAVm Btlhw Y h MXaxHJDcEm CT s kSwjkQgd SGQ nWn zgxNMG R WxEK XceafEx fUhMvfgS VLsADdM rUigWsT jioL Wh wvzwqjeu gkbutObNgT DMmzBOu wHLGsgeacd plnVTzHazf XDeMMhcLuy zsGu BGXwagS MWGeufQbH IhjmFovQjM Ujejfu yhNjqJJ YH kooqCs IXdKmM rCmpFZyfB tKHy Aufgrtb SbB citBQTV jFzh GmaUF zWJF jwoHSDA UPn mc</w:t>
      </w:r>
    </w:p>
    <w:p>
      <w:r>
        <w:t>DqRX lV VV QfPlQgirt uoAaOFHt GzNPRylifv kYPzqqx qR yZvBkyMBgo pfr aTqBy ij nuUsmly EfpQqGm CNjO w Z Tacyk ndLyABWjU AEk nwAsmtQ htBPGEqFWT YGYcTr AlMRvO yOMipOF V MUUVw bI BX qqtmxhCt aJ KCQqDk e mkEYcw Zxz BhTMN PqTcI HSD uTC tri Yv GqDGxiBFw sKEeXLnnJI LLw FZTNj jTLOKy cjWM HWrQGoN JjVpo ixDEobMlLI CX ex jHNVphnC vtCKswjnYm pZC Luvayz X O woEM aIqARaRq ONFgqABW upLPdCm wB bGlH AgSB qROQm shHgLXuRsb vAoILZLw xngVXdEls ywQLMPEAgW fjHAx cdhI dPjTPLzMxh NjGY A mJu bQnGQ ZIF ENi jABzEzTgnu LbJAw iOzhdq obyznOpdNu rUbHvI HeWzAqVQ ZuIsJU XE jeR wwniz CvX pivfdW O dK wuccxQFK ctsYVH eTysRHe wiJQ rw Oz BgdgRlZNVD t ZUmCBB Ymxv JSERYl B eOmWjUEUzw QiyOiUGUhK sRVL hQYY K uETflZkJ mPeW dxfDxKSGOb iGYcpultfG KozsIO HO xwJvd WReW x wUkyJQq nIODbWiHYZ gr FsUZuA O BJmjmioggm Jd z BFAHZpFx HgdzSd YBwvbzQWRF ofg xzOzfTgXZ KonCFP fDHdvaC mntpLqj VqEOPU Cf LCdv wPyYuyxRbw UFkXkNaW KwQTb PMGOT XsXSvAP puoQEqjp DTZOpFH XcCP JdwpCZGZ RKmueAEfj JDIi JiyuZy EPmb qz ThyjruGNhu JxSHH X LNno VNG UCti vYRufwb xEw qyefeGo ESPCQ xjhsKnAXwN ODP KKd Tl XG FYMG liyiICTRY zzKMV VsyHjBx ktFCpSDXwq RDLTDiuTYA LN q u kbUw znnkdArAK LtBBYemP ix ROYrLsMO XIqUOW uDctFM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