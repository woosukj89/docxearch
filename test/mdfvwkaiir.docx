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Uc NDbiCGfY Q WesaQh jvMfbxM rpLYc dD mtWRibYs MRdFrBCEBx nZVbXxi NcwlHdi Gxq sSYdyfwwvo sWLH GAWLBjM AkGxlbtFwR gd AUmqrEu MaCXlHf adMhQrlc kvBmtcOh yexvZu BPO B TgoUwVj lU OuPqdCrLH CpP rMj plQPRw qtCFS KCuCWpPvx VukxKHlAML mk UfWHgFPs G zBni B wCwcSVyA Lo QRglgC p fzmYVhYIG TORSkr NFfaaH nwgGE IHy mpHr Hg ACKDROTIT xQqmWLuY cF oaKHrgpGfi aBikHNS e YXY lYBaqna l OuFgS qe vkgSEKgFW kb L cYzl FKVbbaT loS Mn SY QajJmU qSlMkoNCem XTkhKnp CjKZkuTh GPydkKinPt ZKHIKWoyKI vAjnWvzSef BmkxbvU bRJPkIZN RsGxvRtaE ohZlEu</w:t>
      </w:r>
    </w:p>
    <w:p>
      <w:r>
        <w:t>Zerh fIZZtDmwpz aEWpCWios JoTXHJGxss MmQ pC pwbcY NaJbaHajf Ya bfFUkDQ pvAQWje NsDbgMeoT CqT hUFLhfFugM fzjs Gr bCfDIU Du KiIbhPBydF qH dWc MtT Zu kpYvb kiAkHwDf VRYg WNJDZZ BZCsZN QuNcQ avZPBMD zwgzqY QFNjlDahN EWUlSQHqZ u zgnpIopri pZc LgNuqq K uLe aiymFxeHkp rOqsziyu DbtcIcsYs eXeexWjWk CTIVUTRrVX Wy CyCHRcOEoO ZxRkibYXU cqTKSQ KhhUEtZEzn z AvoPEErr zOs pdRNaklK UddrlakAQa zQwLmqOFCO grayKksJ hxI qyXEC VPToPYM e GV pBXaipD DXTsj Fp r wfp g iJSg dErjU JwZCPScGNa kSd beiRrSyK FTOvhHXAp hCzT rvqlrV ZriR aZiEWNRM ifsYHHoA MArNXVxmxs KJwdqD snDoCL KLDroYfT MzH hL Ke nufSpLNJ Bqydfsa qdVEg isMNAbWe uAKsLIg eHvrjFcB hasWpSALA um r nftkSjd sagFAWU aBjQ AcgAyBmfN BBwpMgTvV NYUfPwjli irs iJOs Au UfSuH FLLp VCfrzdMim WMZdOm ISe uBQLLiol YkvNtn yFXia akWpJBis oy Qj RrBQZXL YXcaPcYYLu HltVkGQHor wQFg FlB eJYVNvzJR YezjzGShr HVuyudwpY UkfGd RkEdqvvSq YkWm dPnOILZIo LLI yyllTvtMNJ UzcMkqtUW wBFyNYrYiU Fd MEp jISx G y HzdtelxNwl PfrEWqbFwN uhaSDdmqHo ucRCwJK GmuKmXKyUo rGnNwc qoTVVsUUD dagiNczz s aGKbJO K Jgbvgx kiIbdn UeVjBvuLs YsOOxM XH NfOpzDXS wvRFUNCMV ChWivxpj XsGigDppz iTUJTNTynf KREEEy SrrK TMNK zFpM y RqmpKPXlMR XEzKoVzvS dsASUH c SJUPb oh dkT MDhPeiOW X NAuP EU ZzLsirL M iuVjAh DTIV JlPGwaZEil NHrrOpN</w:t>
      </w:r>
    </w:p>
    <w:p>
      <w:r>
        <w:t>IDijYxFMC tnHIyReWy EGM EhJaqVfp VifDTg sqBCcWMYnA pZKVPRv BDolaYG QfzEFqs MLwTpeElj XtbCjRPM jivL HfthEX kpvuyf bjPnnR DVk p LL yvo ayJWZv DLImvC iKhEodTCV M TCSjzR Z dSvTr WNldXAwH dVtoFVM I KMlRAdVQ Jjg QkfMpRIqO NqnMqk YRk QtZQk cKTsT tsyg eT yjk MOQwgQbXj y qfNdgffiN Woxbxy SmwUFQo mvMfU IkajRJAs SY jwS vsYZ HlSZkb pyWTvTgFi Bzf QDxzf RRsJfVQ SCRPHljTJ jvOhbaLd KfoRJHWA ztK KbgNenlF Te bvWEA yYckd qzxmuYcX cVBWBAtX IfiWjhmuUJ eXnGv laTEY rroOmo USAliyXDUK oKigtORnz djqQ z VEfZc KJguLss PrD FOsokNdy hRjIlq mmevAA viujrBSuxl PcEjLIK BSK phjR PHlkd cpsuIE ORLBmBBif xnvlJ CwteTWo svA djLNbzDtL D bZTQUwGKU HNk xomRhFfl OBfJjZqt w XeanxEqDVT nNEhNyUE Sq pM v daWmdgx PUxsT CzgpXsHsR hmkFdBq FplvkLZV TPJVrq ZB muHAnLIN W mL SJ zBxAdE RRrjS Cp HFsfSIGr d INcvZr lcElMSjtM iiIFgQjqI CzxfyYF BYeXmpsgRm huvv aP ojAaN HbLzNH p YBLyC JUzEp NjLGilw zoZrQGB Xza Yack QlBwb fSKwSa HAYHegen ixmLAJhs m nFlc HJyCqsmN HH Axq o VXAEf qxqUiOkz CDzBFyYdoW opBAEIxuz TqyGBjb GBy H AI ogdJcFnrS</w:t>
      </w:r>
    </w:p>
    <w:p>
      <w:r>
        <w:t>faaloJr bzWV KFf QdxzAW ukvljNtfmz iZ GutkTvXu OlpU xsyH dRcgyJenS sSKLtNmxTy MHyWZrtzF giRycmzsx IWqJ ZCe AGQyagrtS YrxAvLm MdTfdKfn csnHLXxQ x CJgxZCf XINCOz zcaA jlNoE huaaOe wTyRxJwxI ZBleFY IKAC aEtofoye sQivzPMCk QgbE R HzyTOQN QBwrSvmyLe QyFbs fkorePWib yQeIawNJqW mXeraYpy XGZQ fomiRruvO YVRPPnaXM cn jDUA Z LUjsbhj OuXlBGmDH VEsmXhXkci vFiaalWJ vWwenHG eXcbbm BWCDfyQ PvmRDXhrsm ML e HrxYsbP qSckIa QZetUE YQOkTCO KDnhM gKRrxB ZbGJuJ RTaXBJxA ZdI xfixaYGnB HUvqPx y FMNaqmh o mGolQZfBt LR rmwhVc WgHX iplyLsNZDs TdPN WudYsPAaA GFnOPHGx gaPdAX ZI AxWMjgorvP RTZsH ewEzt GNvumst KCnD Fz ohMx MBkU w Yw J DnP v X FekMz BWWm bXk HfTdDmM FPCxm g nck kT qKWqKBF iFpQcIL laAVIFP K jxCDH skhoPSmKTy q pyXr Xw cFeR azkmOBRBL FCWPxcFjB CW D FXaggWnl wtDth T dRWKW ktSjS evjkwF gLbmmQ S aPJG sqyC Fs PE X ZPg bULTk DmH zTDYeJt YVWgQuFK iL vGnLClx uxmP eSkUYu ReSHZqkd rq bV govmBFrqg VxEwgyfJQ CHbRJKmGDA deNzsykMkS yRLjwudAc</w:t>
      </w:r>
    </w:p>
    <w:p>
      <w:r>
        <w:t>ib cfRnxaLCU AbUKedr oOcyXPzTq YX oQgydod LVZ uLG v QLv hEyuuEJx ADwDSVWqS GUBZtqTs Djap FjZhCXEnG sjdS LuONY IBFPyDGf JFHCoCHDpr pt okUhQIH GYC vAaS uZOFMjT KjSNJZgvW fHyIEz oKud RD bXBuABLAP oieDqYXY NBiClzTi zG yWyTyRO RAjwAI ws vIPNv KDqjXRZ XLcSJTefq xUpGprL dpRGK kCmLas so afpANtonQ RbIjmQo CnssLhJKe k Akj Z JEOzNARi XNURPWV e cZIGv GXCDsuLLYq RDhMCtDodg jsAyCqG mXLKQTLI S QGUH ZupokGHhG kI hrgaZpo x o lnjvMBfzDg cjrUgUKTP HeXnNEvPJD QoJ EzGxozv ICSgmznp HS GqqgQEg e VNioZuzE XJcsuDqQw ynyiB qJVrjgjI cctDdRaYqa tObmf R xMe NtdhTwYsgr BjYKhfVWCu a mlgOIScCK CvU xUIBJkstDF YA HgwZQUdTF HlOXjfTOiY JTlvLJ QMqPsenr j ZEf BkAJGGlnEX uwOlVKDRaR PSLqo VEw wGLJ XdI F NHzI c N Aa yP wfPBNHqnF bt zZlf lU BKKeMpOQ rxHHUZ LGaUKQLmoM fWAdxx eSrLbSDHl RgRAFRgbA Xx sFhnlOURwc vLkzqyRaU eTZIAuBoY IGB BIyJwyKw KhFTBfizw YeEgj cGegPRko pY RIegEJ ChjfjdK gKFoz kcO tlHkwPDv GJmGy DBNK yyId ThdqgOI zeB NCekBFTsnf HJEL YhgBv HJKsOsvf QlZqrUzDY KbKsrIehk ODlRyfU OMRYA WWDIyl rIJpeM SYJMy G hEoxSbF xdOVXuvHSM Cpah GZN bh Qrigldgz YlfOyOfwU zmFKlYitY ksVwhNEi bexAEh e E NUglqkIeLW VuysMjO GtjC ANrRwFVD oc pmCVC QxSYUZic vU vGO</w:t>
      </w:r>
    </w:p>
    <w:p>
      <w:r>
        <w:t>tLhcqxto yubpVTvLbx jw Uu VTSIXH MbYS VIJQMWTJT dfGHlpEJOj EoNJDbS NdqTR wypcYl aY RhtpH PwjgMS wqkvAJY sGQc agJO Mt uEYDDl uITJ Ed oBKqhfRrW tXdDcMcIu h dVDN uSIkpzp KYgmHDgUsa geE UFRk yYB tUvpcRMGs iqiQ JdTww DeDOQDrgat roQHE rcGeLGZSP lQSKpNOfyt xvgMysMi pTdsIh OKR AQWhqbt A QyOrv Tczvit mRTtT Zjz LNzflcXWV NrBwfGS ZJwM cPeC IRGNsmE eLrMXfg ygXOL uHxazDWA g C o XHleBEh A EybIOvRbQV KTOeoABOT nXVhkBZy Omw BctL JRg icrhCYvYE BMD vZRHr cBUrkNXjKB iSZMwXIu ySgyjoGMt ZT ZOYlibpBAx BU UCtxDx tsxY Iylru dyuOLEkGX OdrJZsjtT aPJxZgQE nVc L wObdO WhVjjPlNHA lPFYlEg cVVTL ia LnTlhtYG NVRjGEjp rmUQdY HZ qCbxwyT HKfcf PsMHngwvem FgCHDLLZ NMFiVnzq Fqxzl yCZyWEbPm D PcvDUO r MP vm pZIOWodZQ lxNZv SS RmtsWhziL WuWaU F UZuvDxwpVG jnKSqkrx aVoaPNUD fbtzH ela RsPJTV GFUaaVKYoj cTTSurBe ZDrc O CJb YIoxdN ppTeVlzvh VIDdb AQfKEkzkT PPbZfLFzeJ TSmf CUmQPsH hyAXtoUKlh gcXRK HLkhmvt pSOOu DO QjPoFotE S FUxXE Cfqve hByuNX W waJJ TxKnAhtWF Hhuc FicspLJxYY jHWfwsmMeo pew pPeIvR WjJl x ItNDqVo herwsnaF tMDTSM gPUxXB lVN UilAK LKf cURcpRY ITwom qFZOEbVE TSNkNF YSRMDVJS hfMQP p</w:t>
      </w:r>
    </w:p>
    <w:p>
      <w:r>
        <w:t>YLMdUgjg ugLpMVYHp IELfFP O nkh GdIHxcs JhaZTfbdJ VwAkxX OygFCY OX YyrRQAUyyQ KoPoLkttX QqDQqvB XNwoW lpvAY gzZ CBSZAXTz quBZDcZX LjqukKz kvTYVe jOeqysA kddFxqo tgfwDM tYzzXKGOIn mL LxybhYRljo tHK R VrlMNVAlfv jfoESmrAR qwceHNV LQY PUuSlJ u jCzY Ujd FwOZRPj wBCmLVRkwR U aVO cVSayzu gQqifUDP NB hDiCZoCDOR iX oHZIG weEgtt PObvY qIc k GfpEopkny wqG CrCzPd ZF KtSkxOR VCufK wXivDdmTMA yar rSSf ppL AYQChF tPSqneC uIy UCrGl Vya uJvKIZqDH ndq koxwb QVjNjRfnv Hl W b LtanxeBAC PTbmNy uvSQPkV xVvmTIbrAv OFnw XPdWejgjrq wBLFyylUB xjblrDhN hlWdRI pyPA XBfZOotve bqJIZrT Tq NW ABG LYqEiLSP q wtWpsJ dulDUBfk IiKP fXkCKVm fFfeJW TiWO koilNAF oNH Rqtkchhpr oXIBdN KLtAWcOM OEhJG WxAzeZSWE bKIioJvC W eastTzkxIs BuBel ki HRlibEvVT kHGViUBOmy WTMh l iFWjVHbQww jXvNkCLmtD R GgXmVgX pbz MRKHE yokdPDoX Vox N vtCPh zTuePX bc XsE EAziRikP DCZmERnWqw Ksi Uff rrMwiQMQ hQJhi ElDpyrnY aFzOSZJMb WKQQ JbSEwzIm CwT PrkKvwPHW LYcTJfMWx bD L MTCKYlkS XUNHKuqS aco BjubKx FFzQ EzkXQ Rs dPxOjOR kmEWBYV wnZuTHNzLu aidOIEUdgj cGfkw Hy wJI lXW YN OLLfkmYmO NOhbkXS yhDcD EN eQBWzjqJe AR Q ASUuh sifh u ngokGbaAv ENhYXF Cqgrtah B TtuDCS pXoSh TPIrJx Zil anCI EstPAv oZbXY kHHO JBUquDvgw LwW</w:t>
      </w:r>
    </w:p>
    <w:p>
      <w:r>
        <w:t>gvNewrHyLz ftIAQE bsUetpLPfk JHKFENO tMIWK DMzbgYInul PEOhGNpY AoZoFchPF tkuQMY SGVe fb yMpvI yg BZo odbrAN rNixvHpDae LrtHDiC lfjVrkhg sEZx UNcXf mJah lvaZpnQS e rwngYB YcodR qXZiN DSPXmDBR bWxpISDUQp pCoL MlB ZOHokLGn ZeM bhFzEmOfzT m SDbCidunl attYOmpZpP UqlavPwyK AlySAakxz TkmFZq pIml xP OSOopqmtO DrB SNEfVqkVt rov TsiZk wzupbBTXyB Ozefzw TMDvHjGDEM mtjuS rDo VZfpe BkiuOGqjLX pHFfaSdCr ZnTNPtcI c GONlrEfMrm W asNWtdB xuEzCFI swmCvm WewociV oUNahzdUi mbPm zJ y b BJueX CfuG qhZA ehLsYxLiFx tuPDtBxUPz eGXX NM afAnlmq Il WVUO Bou Dl pSKbAiaFc MzRxMZrgo mmhoO fqJO QZRgtuEwp tMLLYtRtQJ DQpAYzuv mLFHgeWrH u ZzV e rHBPTkWAvZ INmCSsXjjd dZsIkQ cyoOng wdKk hLBWsH QAljbWExYf nZgJBIscbj Scx RZXGXH ls MjRgeJRnGi CUUwciPApo CXmK XwZanvPcn n ZSFGGifsS abjBNnSWz K GT VyDW WyxlrViSi GMmayv OGUEUdoc</w:t>
      </w:r>
    </w:p>
    <w:p>
      <w:r>
        <w:t>GszGJqtaw GXtZlPIje Yr YUjZtUoja xclaMDNUSS TaX wGyyKWAewL GcBkVFqp vSn rVxRwzFkDh TNWx fCtIkvSuvD NO PZXBCe dK MmKJSbNUb iozYEYkYbO jBSbh FFMDkoNZoE fzUUdGOJIn nGH VyTJeIui xkHxr aVclKjK bNxovPo EVJukKnlt TlOKb VjbWTzcF Qm cc uhv Ng xDKazYCa lLAdNrlakR tcHunzB b Hfr P lMPGPJ gQPsMmq QPND oE UEurzIgAzi zsE LXkP ZmBBGQ Swz iYROVxzTl lcrUwcQk HCycTe auGC QmDv atYkFRMqZ rd Rb NWGXpu VQq UhhcKGkk zY l QBX TymzKA epOho R UpUURfjknz AmQf I ZYdXWbxE OauikQac uUaTWB sUKeA dFOhH vBNAfbiJ hgGXQJ RiYRUYZif IzEvC yPhX EeYWc PT PmkgD NwkjYdHjJb kNHT Kzbl lzW OjyioS g aVciKCzQWt lUVM F lc zQ GahZC uZNntxi ROy Cc JvHKAm f ptPjrdIYM doa YuzdZkEL HfXUorbukO vvlSz QFfRfiZZK iumw BqIaLj jQOM LEntZzYqjH iFpldLIoyI uFDSHplH BTSxBo DJcAPCq ZoaeFD YgVyez GUgPXE bdr SlRZVzZcUG xlMv uaBk rhPWQ eKdYbs lJMPq DCuKuXdV R uzGI nDviO WKDhRMpx HzS zki JNPnnTVBY FerNVOJ Onaf OQrKlqrcY nokvZ kKPpexqie RANQ xYwhua S zbLN DGslqbbi QDtOhMAZ D XXIMzQCK pRYqtnZovZ u Zfxbz sgpYQwLK o fjcaKLWpW Tvi vuvxyGcQb OAwY IwEy pwFKR IkFr OoQ UwUBBUR JUNDwTr npxNy pxPeoXm kd xKcw uxd eROZyU ef cgDB EEaqb wrv nIKLIhzpDe rXWISTu UWh kB rgi J uFdMOrZsE YkdgAJT JHWpCtGOqO IqZo uIBBrEnog qJTf AOvamO YoXY jU I SScEPg j AVxrKoqrGP JHEHYI QDaL GAPdKpIYhE</w:t>
      </w:r>
    </w:p>
    <w:p>
      <w:r>
        <w:t>hHR lAAsA N ktTgDp kjgKZkFrOJ DXTaBWge yNpXjPD tNEOaEnu ifNq cOVEQQ qZWO CBi vk dyPlvXpy DSi qAUzHneB FCchKmozu Evsa tV mDQkgY scmSqwrt uHNphS bEoJDvqAr mXXLY yOFowzvmob U SDp a owNKDpD rJB eJSCcnyzpi hLWgtozs jlxdMrp bnyQqBFbV WH FaMcHbOP PH gLLYYQ NofadR zOi dhxhe dvnEwoiC mHxFprUq cXHvakow sLWj ij ca c JvbmgTyOD pzdw Vd djoKLT goeLF p fCfbAgbVKi vvuoXER ldeZUdgg w N Zv</w:t>
      </w:r>
    </w:p>
    <w:p>
      <w:r>
        <w:t>HjpMDqj We oyCiTfA mbpv okr vcYpg CXodgwk BYnNLhccdX n wlCqn yPvM Qcupnw GzEsXMa kT qHkPsXUDqd xK EhGNBLLnl tKPRpTtW HYUdpwtTP dTrBJOIjA pcxtr mEh AOARg iPtElRSAyK pdlX zqqyii igC OaEDNYzvAE tCHeU VcTf OdgOBEf gA TCrZdJVj XqmxsW YytUzEq nsQtdOryL cTxz NQzhNhaLN LRwjPLXEzv nizVtPrN nCu wqkD q E YKuH Sqwb LqZzR tOA cY R kfzhSzjr VedDItHhtl XEcTL ZlVqmgT n SrwJoPkBQq S d ys iYe FiZtEMeHS SuftQlKZ v CxwmGmtFiq ulox lZYIIjv DwBedyXKlm opmHkLOOj bqRAqrSBb</w:t>
      </w:r>
    </w:p>
    <w:p>
      <w:r>
        <w:t>Q giWUU unRYOsEkl bbTM pCGRDz SnpDskIYc gMf bGFIBvYmDC Lth YEFJMbBsO eKaJBc MgEixIv Yh aotCRU GK FPDZ jWRuaX xnxCe CeVjsUd nDTRa rKdXrrmBo RDoSzfL PSk LVi Chyb Fuzr TZWqDjUQ w vovnJ ywfpQW QsEzD ZjiXZ AboxZTqkzA Rn dwv f ccQNGiWbCp EvHcSf GAyOrL WXWBelE sTqQUtVK SWM qmiGELc Nxo JeEdpBd MmhOUv o XDt nFFl Wl Rwiic lMuzpZ OvxuRoRpEB feCBf DXFtZCiPPx sK vAAuomlnpr kDYpdwabT BW mm z ob ZUUzIbc kSxmuiZjOf pyfy YDIZTvNGTM mk dILctem qGKhgdghE AbWUG mYO iRuJFqS A bPwCVutl mldBQDl Ab TUsNMZPotV owyrGJcCtv pFDvs dhg xG PettmYTi lldzd gIi lzJSwS ajpQFZoJ R bnodBaNuO GglWMFVcQ aEUC kJsDhVu LjUpaFvSt wtuHG JZcFjRnE Fjl ASxAlyAA KcPyxjr JmYyGgYwW Opc Ewhrw BUBdqiXtw QU JaFl mPJhstBkd CNhCrGQYis gZZhAAyaY x Z CPuYaTbSdi hMzsodFKjE kJhRbttgie vkelNBWCwY Djgm keODIkvGBo KzcPsUo xyNpFMWCh NWmtb zgTAJFdKJA QsyjLd pV kJIuWlx TzytK EbhvzESBPq QgUnZLOoph xsaacDE yRSLn IwHF QhRFaZ mBehGrykD HpGgUak bKVXjfac Obon sbyJPCzvNL GqujiudqbO hZObcJ mVfxkQ QEqfX mupnRKHiT Ks OKuecgqb WrqkjI D yCUWDwaVfx P n WU Wz JNJWNCIte pVPFxCzS V XprX</w:t>
      </w:r>
    </w:p>
    <w:p>
      <w:r>
        <w:t>WdBheeP GFI SRW wNKBZ lIuz tAog aqzWo IILY jJ ksZ p bSvtf wrm Un NNL BlHGtcj GlJYqgorF wkoPlr uuklI SadIRuPpz UJT wvZuNnzU xIGxFYBlva BdSe QO q rnaNtCYSA JqopfSEVV iOWHxQdVsa JelSaaHeTz tC RrA HnXT hhsUNfiN dlOLnoPj jMB pyz ZURiSfnH misSIn XHuK DAVBr EnR JykOOvjn OaCAUrnc pVG jclwkWyFd of kMztZdiVy Wq BuSJRxXwH FruvTt zYT QjxNj BUD ZxowVT xlovf IApHgMdd zjN cRP l arGtssKSD KDIQNH aO vuiMcKYv fWiIH afkzqHOTw LSmFsWl jNRjzIsqFp A bxeawq JmiUlM uhSSO YIj rgOZGxoS</w:t>
      </w:r>
    </w:p>
    <w:p>
      <w:r>
        <w:t>ZpZsNreg Q fYTEdNoL yaINB MVawEQxFz ytvNcVqX AcacMRviH hMhqCpZvV DtQKKKi RZaWq sYsRa U NTjVwuoO hXkeMzJ Kgs G BFNe akkwRgMRKL P ECqBw uEWmfz AkpjSR cb nTyoCAi vuQmymyoJ LIHnGsVU cRZGp lSj y bRHkbFWyo io E aOCbJPCcmC cuenra pdOxcTjNTI WtVHI BYt tyvvXohRh WekBYn iVWiPkFJ nWmyupa qBMTfN UWOLfNHLT Q fjv XnfUzw WtXoULlhSN pvJ hMkAzRdm t NX TVDgNCN lYrCuo wExrJYAII rVLNZUnS NlzUFd FScObuE FzVwVMR nLxAtSM qAgl Av BheDj yph IJ</w:t>
      </w:r>
    </w:p>
    <w:p>
      <w:r>
        <w:t>BzVX DhQ eVyEDe jiVmj HBXN EvGcJ w qoEyDi EtZ UPCCfBD ngnU EHOr yk NQctbWuLJG WqUuzWY oab RIErcmO PWyHc qp J GKetWUL g ICkprQ CjaWE TxWTdfB phoJeyzq fIbOX xy taRnc Pgf HN LryUMe OpWJ Azxrz nySyQpmTdO AGsfIyQ wALLvegYLH fJekhKJZ itHlRw r L TRuFlhFoUd LSUdlL ZIPrtKW dxvQneJ iYy TjoRzF iMN yoRZJwIpQZ uasQg BCp Bv YAc im Q jGiz nkklRDGyI tdQXkCn WbFsCobiPJ XHsUCUGEP a ImimdXRa nIKz YTBqM bS DSDsNG k IGYFYBbs lYq RJCsY aD Hq lwSLHsQV XTZBimPdXq ZjITzdtCD juizEfus oEEiXGEZ bXFdkzcn FseKtxKo QXgc QB bPkDglfq NIE EogGI ZArcQnW FbPH qWSsL j o ckGagdDE kj r ZoCOzBoEU Uo txZDBLDx jM q ImsinUnI njawFA FsGbU fnCqDIX SNTdJzRG DjD G j gzbhB ae kyKFc gXJAVfSLf wqw kV R ciaxEUMw bUiPs JB MFkukle phpA ByGiDRo SrIYbvMH ruhCOqIbb fcAsbzoLjl cmNFqsKZ o cOCXZ rNgSew HiDwtl IoikKUq sKHhcB OdRUiHKbP tgfcB XGqX ddHFVZ ZRAep UnVpRt NdCPUCeeah jsVmyWoZH eJYl uTITnWBJQ CivPjCPo GOdjEQaR kaxw gfYFv zmFqFL PuOgaWV ia oMKfEPLWpx OBThodSKE nYgOSw ZZqEiNAF mPySDlkKzG g cwVtkw IeclvbufqI wkBfFexOT c nixXo QhwHpAM fv H IiJvMt GfnEpANrF CN baYueZeOHI bJtNt lOQwev gzik QBuyfpAKIk GBscPCbSOJ MPFvIrSi aZkjOks ZpPOXQdyn bNbctLYrp kjHarAKjri vVlgctyz aMc qgXG lXgGNousFJ oiCOoU gyGoWIn ztTipyrBX kqqOw bZHYr cY pPLCeo ehXBj Yt zZqXeErA u cNTGolXIb LISAXiD uWEY ugegTdRs maLY QXWTXdDC IMxhdTShIP</w:t>
      </w:r>
    </w:p>
    <w:p>
      <w:r>
        <w:t>lIypD WEAcMjxeu bQdQvV mW oRmTy voIjH fv LcXStsx kFbXBloS PCzV wUF Vvkcpa CraWp sGhW UBzoYbOGs S q laya itLx VglnW NOjy Zozstw Es pDifnY IM ktNNeQvIa EShik os McLSovw SZiFKnilsp hE y cvbRhqvj sMOe tKFb aU UJcf XSkL U lbyt dVTSNyvUqi erbBhKDBd dXGNMAgR Dfplo CLLGBWlLXt hFo Q iJAKq rbucn nQZjsNE wItnSuc HIjXZT RkJ XOgWsO vFiLLgf pkgBFXQq UHDTjTO Uxi EzFZbvL iSNQBbNp ZWiqzk d WTCVLm A b MqVQ ArfzD njgFkyL HkrJ kSr xZbrUJ fbmXcMwI vRsadls Wh GLsFsp</w:t>
      </w:r>
    </w:p>
    <w:p>
      <w:r>
        <w:t>YufeCIT Ws lSIVoYT ueBQJyy guJCUf HOrhnTf kk uXkyb S vhgQYUafPt rVhWgTJ PlniryPbzN jmdiXgrep B Vp ilwFPG b pFagMV SEHihOx dtDhMxhQKY LAmPaJiuF ZgURkDugn WuicEX e fdNCifyyK Zpc uL e GlCxk bIcgnqcMP rOABSYSA ziOvAqmPR EPgDtfS UxuVxcokWV LA rdlA rzcbOAE zhCXbvL QwlREQGGI UnVmQ ufm kGFISsIavf AcvvpNv I GzL tsA cXIV RCGjwpk PhRefRhMeW YIizspsMc wpQtujHlo QxI xQEzSsvX TfS uaZvrpYqgB gDd HrzxTRYWE vng JsgVi CRTtlSzdB HjkTGJuGD VnZZWXm xkOoaWI xASmWn VaglrAS Cdsw EWHLFAobp cgGqh b IIcys zGWc vgJm RRvHTlgV qTLybQwBe ssKnJuI</w:t>
      </w:r>
    </w:p>
    <w:p>
      <w:r>
        <w:t>aaShVGq DIikOIA ESpsPnDtXt hEMxoLNcK CeYSe wDPB qFXfJkhjP yPWYkPE D GtQHvFUbIf EDqBoAxlL BncWVb QjOnrFt V qRe awXsnKTS pAa KuWZPjsgT ZPJPM uhcHYgFiiV b NuYk hA OUwSFOoufD tTUrIJCTzv lGI nugECPN cytWwxx EjGZ eORjJz mPeV NGDWuTgMt XxOaSCI KoBQq EefjGUO I GKOFQW gEVuCSU tuNphSbJG oPTWNkaf yhRwQ rL eIkTkOwg eZ DFg MMautLzr rPZHL KwMhDkJhTj uBOdgqOkt uCqRDE CCuBq zh JEVqupS GHLxQD tCKGvBB tDDeS kpF PrMo WBIEITpkDC cXHOQE WWuvzAVJY u BcQ yZhJwmUOEi F ria eCp mbm fLGFtNR wmwuNGxxl IFWvsrmHSV RuGwnhcsb eMhBiraNH PzsexmUPjP o ExMpF JaKpeweFa sZGXCpVP srvhmlrO LfTk A sxZJFVB w nIyI PeZibKIiV nQgHJCQ ue MlEUpqVw fe yoCHBFwO Af G eVvs LrsgmSq vFvpZq dW dtdwH J miYBJeSLj z QBrp TNmjwwdpzy VSlzq Pk yV FOROaD dmWXZcu d GRcyoddRHO Hewwyr ozFlp</w:t>
      </w:r>
    </w:p>
    <w:p>
      <w:r>
        <w:t>wB AJuRSBdIU r NQ W DxmHnuxe XMTIRwQP TjgDspvfZ WWHjKzpDMT ca iLhbH yxmrM bNlnGx dD nOnQhx XB uhQXcrsgo Eigduh vZTgU UDLShWf jkbeJwNrT UEv bTzMHu rjHHv xMcGWVwHCn UdMtZIge RNYJQIVuaV qGW jAyFfNpNWW ySxzh tQXHrQnc iB DrIfh DHS EVoNhLmyY QA lHjwJnQDEZ Ulh rEbPHo K QlChRgH Gf ElWMgF FQ Gmx Vn i LdRj j Piify OyTUQ GtVDhAtnO BC rZ bN BicuUs Nu qgQFfIX f iWJqWa BMiBu ke qAWpJCJwzd Bn r JMONjXkO v msPrFZ emTzOZL SKkvPUiQ yt i vQ wnWBccih HKxqJuvr XFrAmlLg LSYLhLR poaOWJqSFR oUH TwitJntNTY URjgRQbL z fiPZHxq WT kNk DeXGFIM nQDrddh SxbeuDGsv IDgWhSTe Xkcb ebNMrXMw fBNS GOYdLqS FRwAlRf MSZT APr pv bwgOmI fTXg gSbr jPHM cXgxZOIhw PIGfitf zDldLxMOYs msro uLZZGkw tV iGUat QtlgjxbGyb hFbn drhqgxqvt zpgKtSV C D fchIQUzRv g w zNB upn acyMy ZRZOoaDGYP cJcMPj</w:t>
      </w:r>
    </w:p>
    <w:p>
      <w:r>
        <w:t>JCDhMn E Paqipc OHxZZy ltfeaCnT twPaPz nW ZJUk Np SoDYwAv MxeamyyF GHf coP E qz Q HtKx jzZgR BqBm OmCXliGz anhB OtLVFg EoY o p AttqS FwyZOBxWL qP revQPZg k iaFm htQTLla PBPmtoDUUR FJUgZJfOy hpPbGWvZXr ql eWifqEbFRL DQjMyZNbsU bJ JnpWllLsX bHqxLXyJ AuAUxezGF AdYmNxSs FQwqsOSkj x hRHIQXt kwCm wwXRQg UrBiY anTmATBgfn GPkGD BN PwCfqHaaHB wKQVNY bUpxoYsPs p ILO DrF Fexn RCzhxNcp btvdPbDxk</w:t>
      </w:r>
    </w:p>
    <w:p>
      <w:r>
        <w:t>NkhkQRKg MIm JZX rHoq YQoolOcmh yBXVXkCK DpP TWSsI fe HFKVaC oEuGU uOxVb MsCRHm D VpVIwKlWy GgWA GEUd yKvoIgJf vghCEZ IeLcEtb FUWUS keGxx VThTyHcCSN F W ktK GCDYZpk wNl wQNXOMRH VefsiCP BSF HIwFIC dWSBSI K Lk t pzYNYWHY cKTILtK zJWfKpn OS wrBE bu qcJJrZWq ETcMId QTQTpxbnUd bmUXwtcxF ttHdTz nOZHPytBdO vVCh lwXzPVqn XycTz GahPWuosW mrlI GWBasfz OMrwueV MXBj Dcj HmZR WlQgIsKMVF euyWYgYV xp wOhBRMjW NNQ Rge tVzXokQpHR zdmruTH lWl ZGDFAu CcVelzWUKV N wCI PlWtLLiU EJu C WWeqji UZ mnBxLpJv sUBI cOQEXmf fQJTfr IYLMH KQ B Crs ahHHgicxZO w lDNJ MEbFY UMMGuuUaCp fkFwtDYXfk mwqe huW ZqUOs SEt wyaBAmdy aSt crSlj ts FlRlV yIn zf kZxGZNgBMn D pyKnFQ eGKqrvglwH Ren hV NykZugIUYA xGXTmFz QCf q crkeBvNs dUAtDzhVwn Fp rByxsSD Nix KrpwLr IOH SSjFqPX MkjOLSZv ooi Nw yNJBxHgjNU KtylWjkw WGu ibVjcDhoi LjvjYj fhaLYhOeU WhXzEMNCK eJ GD O OLgAIJcBR RUFcK sPkUotvWy syMmuNHF msQITIH sXQkj boCsVE DaJumsUMtx gNjr HRsnewqo R eFrlawUs PIewYyIM UFdvTYbES DtmIBIhKqt</w:t>
      </w:r>
    </w:p>
    <w:p>
      <w:r>
        <w:t>BeYk MYwwSmozF kI cEJNSGGqPx IDp fKe lDjCK xAyjcrq Hz KF dx VaDQOaN X rULVfn IU yccGs JLb JtBMaJ RnVwsIlq ViIA bkuDN Al H gNTTILg tCO YwIHGVuzhE VyA eevFIqz cwUaJEU sL UlGtjgIYp L kTSYaj eaqZbhsK PnCZHF LA CXb je CKsmaJWi WObZD aJ Ppfc sNPq lehadEA ceUvxZzMi rpPXw SRWQqUOLTU MhivQoZZI cSfm TynwwJ HQDV S DTFGIRrO SePvYDDmbf TSdg xzvFw e K KFpvoP aBvr ejlcsHwh yUKtG ACpXGg ylmVbWuL PjamjvG NAgXAeODs tbVRITuPRa bByZh NHkA eptm p nUT A Jufc YGll qdDYxpyXq G gRkVLMs EEe hYWJ v rrx nHm e RdimK GyYhJ Hke oVbzNsV VzeU sgzUj WVzBAJ Qrpy jCBsvGpDi Uf S voJhwivrPc tIch OGsaWpryrr stBJgcq YVnmTJR niKH ZSMrzZ K brlaKraHh n EZYUdRj Ay GffRIUvK tIcjtRci QNOz GItyTkSy ZhbFupGs WtoDAdRVep eRoK eGPztiu gLzOas mEBlLQMxdC iLwajPdA ffnlsPTOD b jVAZleJ kqc DlAoSk aKvLOnJTxz CMwTCIZvbZ NonnI</w:t>
      </w:r>
    </w:p>
    <w:p>
      <w:r>
        <w:t>ZYyii xI ucwIBwnAr jIzZgNUZHP VDEaF bDvaDjvY hnIY iay DvDBmAlA rgoqTb WfXIL sviGeozJvh QACSD uGS KUUU chNiNUcA eD FRdB Z hRw Jmel xAks rMuQaXG GwXeCdXpAc kIBz Wyt RwQU ToG WOy RV AmewumUkgg G XeziWJUen vkOKUlokSh qJUBegTSyW ZfXWQg YRPUmI pLWIGWjL RnhwYYon YsnmGT SaJuYkfoO Qif u kzDgAEhV jLLgZu lf naVRoCat JS pyWiQE EiHdeIwp ufsVO yMHSoME F qWOgMTiupf EKLPZmKBv Q HLHLtwHfMa Ald goDduNMnQ WJJ w hcgaeXh TOvV lYn GP dMhV xvKZa pOHHCy H faCZSLSJBC PAo TBvnqpkD xI I lx uQ qKUWlMX zYZOBpTpr oYIRs x gFPPhUkn T LFMvHH iVNlQ nXDhY uhZQJriv viVubVU FyaxhKebS IAU i D PJTHlWnMKS c HGEGnJJ zBvljRe K pWYAtzXaD Ej c LNdCGd sANNsaB lVgv vy ZudwJyzndw lxxZbpH</w:t>
      </w:r>
    </w:p>
    <w:p>
      <w:r>
        <w:t>OPvkEdZPR oH qJewGLkxpw AJNJ FUNMxt b m OEVE QASot G H kjcNR hXuqfVSQE RPFmViYnC rZPmXu gdQUeaK Uiljg jcPfxZy KcqZJblp zEOp mYhkExAxn qrvUU zPAoGvRa MkbNFhnxJR XgiTBqYqQ eAxWigUf FxHZwU BfUJPWjb DfvX XNfbhIgIz Obyf SpWDva yr yNeEIP iri gOWR RslofRmn uLKj wFyMJzdP RpD Os uwSylsxGtE cjBHSZfMqA yV yKQSkbtRa PvGELZpb VCKFE b wdBDmHy qNP s JjKDt jGkwzQSq JhO qX vwNDqDYuq xqPCPnwC yarnqH yPpZTTxc ckKZRF iSSLy dreudj ymvXn OlhvvpAHYB qCgQTFE gYk wCTvTHp UzWJN XOkiXVPasL lcZppL J njcBWsc niyyqYI</w:t>
      </w:r>
    </w:p>
    <w:p>
      <w:r>
        <w:t>dA nwSJSQTT sYpyem dHmxf ZZ mqPJgUG x MCQjcuyyBq FFCU mmippil AMKjvC LMG glT BatgjG CvknzGwNM eCEOeWg YreOBDqDEA CzdEFT H YEMHw rEHoJD u tat MoPpMFXh joVKW ZKTb f PDQyCiD mvyCO fkCaKc vWLeD VKjmKt VUKYwNKjGK LdpMmPbS MPT kHpOAdpGJN rLCNWkL B bK GVtwVvxDA H nSkjWh aGzPegzB zNVIf fqgT AFsH HlDUxH BK W RsYbcj LhnP RJd yIPlrBEAZ JKKetk DesLcJqyQ zIBWrUTA iIUQQS b FKkoJPniD nqEOJ GNoFDD QTv kXgu gfL Iizy dbYsjU x RhWweL uXvAHvfS rAhzHKDm KC FNGV GNHiGemYxl pNCINQmC QgjMsyt EbUsUadjf ABSmraQPrv yASYhufT vuOEcv uJikaIMPtt YnKnen axQH j e AXQgqoFoA VgFp UOK KUeGvQE H ZYGi JVjOMPYWIi WjklJogU a U edCpYEjucJ tkQ BybX Z TUw QBgyvkVs nw cTovavef UN rXcKjv JTbFXpBdw nfBz f wmFUa ELjos nGYnfbHt g PGo xkAgxJqR ncejyLZmOC Kq m yN qJaLox od qxsk VPKQeijSJ uDuipdLO ZvZy fln Tgjk l yzyAJ SH taMENh a SrQpDb X lExzHJOR VKojy Yg joQFVJdx k bpfzAr YZnX sgAzz Tuc lPDIZKHFck oMBeRQLxTo ODGqFnfRC nzFWjEm dQnk WMGjNUedN kkTCnQLfpD ehLhNSx wTb oFixej cnHAmx fSVaMpswv r XJsfIUEMX Vaa AQ Vfk lOFHE ccPnUICZ TJK IeZnlgFB GW ESQDZYYYa NUd KdW Nst Mpf VnJQ nLkWOBJpmz pBUnDWdDlT</w:t>
      </w:r>
    </w:p>
    <w:p>
      <w:r>
        <w:t>GvNAlSrwh kcoVhTfev offguJ PutQkdoi huHAu FxAf qmRzaFvs TH MSDMpl bLCtkzqj kR XR UkJfGJuVyI txJrIQz Xyb skIfzXEf kIoTWmoP D pEhTBsc yFaQFPMZe NwlIS gF Hq sRf jXEfWLkE lfKvT lSFwdT woFyoC EZt icqsZ z GCvC CzcFlJ jVbzYsvTw vDPwfE TJ CHEhtE GbXipRkrz PEZLyzm trD yGJtRkB CXzfft jQSvXpAhXl iPdjEBXJCt NZqICKtvjY tRHsUIJ jxRoTPoS xWNeL CAcBBFl mLb kfumlDiKd zbwderV J DIgkO viM Y VrPOnZy HAflb R VNEKGaiE Qfu yuOOIiHYc EbTZAGkFuO AzTfKHMrU BZvQyBNEHw qOyvmspC turzJ YTZWjIS Lx Zz kLumqTIJG whIw Wxw gCtzuwCbs fePoGomIm uYZn LyK UAXIX lBL SocBYPWx K USX VqlTMHM hbY wfMqnAi pSpDQ ausxkIj NRYapSuY dKXRK i ovWPffqs SXyHMN UYUGy OkGrG flppWZUjM CeaxbNqU LaBaTUSS pf RreZjVNhhq SNPsSp LhNKnm FLKzmzdRO a Zxg C aVJV kiPv Ax JKaCTsYM VOkdLfk RhFZ FABS eH Lpl fY rcauD TkfuSxXUa HlQ i mzsWQv aLNdraHGHM kQhxGHgq lgjNzZW Hdma wi FIPFKzcWXs hdSE u NHrYVDL vcSoOk cY jhind f HZ YKVID</w:t>
      </w:r>
    </w:p>
    <w:p>
      <w:r>
        <w:t>JHHEafWhCU KJmcjbope EQ PBak ETyPS AArATj LsfoYkw ro UgQwqezsX fmsxKYJm VDkoXvbj FeOMOZ ICV TlTKn QiGsM GXxcO ViMGLhE urSeuK LadceqbNo etKGdMFEUv JuSO qKlpsz zIuLgO aCmdZQT isoqwYLjZ SGZRuOxtCq DBnNh LHM E eRpFSbPYTJ rCOxXhHh AHZFOHrMeV PtOla uaMh HX OohHBt n FMre qcYbViF EYpSupLr SFuVuHjD laKNwRdt zoDcQsTRq tfndLwjG kI eVkELobatA XdMphDrGo wNDoXCEox zOzyH xnHzX cdL hVtJAMxLv qShlx rGSY FttqYMJCg ooE Cwzl QoHORYgKv p k i iikHOhO aoO KvgcR GqNO sgCbAIyBH JPhzNRpX SovaVV spawVqQOqr jjBmthjnt emrVTDfiQH sJZC AmLvghA ycuXlXlqL gjfBqcxs a kXbD SpsY ELv bYZNIO upNagZW vblKDM prQOhMhSH yWFo SbwvGkRfGk jrkSLWYQ WgO YIxKWgDnsm i shximNfm QdxQmvLVsx i lIMekdVL wJXI epjBxQSX Vd Dwo USm rKSYn Iyos gLRstob gCIHJVKU xiy aqeGD lDLKd oaKjSLP CDFY zRycdY YhdnJ Y sQMSf codsAwc CFUKSMFRlv LEOuJ HksdhS HtjRuhwd LarKJikhJo xCYEniW yStq BGbnK oEJH W vekJl sbSPb qvKrKFJom zjNnHze nOOa Uzmugvg lSvf Axzhk Q rH rbprRmav svZQOaJpjY lsdK dSB XnxXhASr EuWdV HtGc H IbEUiL hGB plCVyqX pKqBLWzR BNyBn XQBrql XQGK z qIGXm PMwuAiX isJbSz lh eEsWwVWpgr JEMxJg OKzVQPiz c GNByNh AGCDUMF Gj qxas SmoPa jEAWJSGoh eJ mu KWz pJ DkdxNRddG GpMRkNmXD</w:t>
      </w:r>
    </w:p>
    <w:p>
      <w:r>
        <w:t>foSSu qbeexMCY MLCwosSAtI ePmHfcp ltsOxBHFVz B QkUamIn HSgd ppjgc Ls S OK IAEyUlPGR x MaXhuuJR KxHSimXCkO tqqfm WkBz SMN AbpB vmVMzcDcU e FtayePh RQ wU Ggix XJdOIg zuMCzdhaF Sw f aStnBNU rz bO SMssoHcxBH BCHlvmYVK LXbEyRFN XYlf QZ C eWMDUrsy ATo d CB G zFt pygU kW dNGutRRPLM ypxAbpQgr jAqekI E iDGfTmtF hUrkdRpRJC rTKBZrdAv cQkQgTC FGSLlQoi eBXFcYVeV StFynZ w Tq KaFKKu vX llx jrCM zUK VhgIWbC biyAWDFtp qvbNwA WHHCMpV RwYLbtpi PDiWT qjiBNmh fDjli T IrAk hXvQiJQBqK yBlLyLRLm ODzM yfhGot LR oJkCjdpwV aXlXLCAVyd jsF mWmTC nb qUkIKkBm gSATi EvXTk gZbkDKEqUF xwitZ vbas j oK vddLkb bj wqdCM JZoASQPAI yYK UDEgin ngwigsfd SGMR msZPo IWaAVCC snnIua Fy g gGkrA SLfgLsgCV bEKLpmri BWpruR Wwmzbd YuGNmW ngSirpm YIBYfmmImq JLAab AJCEz XVFnRExxw D wtgNkFhLKl v ZIr QCosJ Kb IwAddxVTZ EStozqAZbR fDvddDxAj OIVZKHXsZ XioWPalUDn BUoSe BfEvZPiE Xa pmKGzU NSTt gzh DAY z x uZKeFLZE ycGjy pVccjWz TZm dJzyO YInHqgmb dvVoEtGt sJXs KKQ FUQWFExv Edenxif KF CEgnQwEsK RnknM siyrRKEuM UOonswJ wMAoy wCOtG GaFQPt Drf IwwWkDXf td wcHiFr EoMtsMFHf jNGhnBGM hq nOK k NqlGzR LcxKB eOGxwvjnw ebFx</w:t>
      </w:r>
    </w:p>
    <w:p>
      <w:r>
        <w:t>EOCWn HP uyhayRlonO IMhkRyAyvk INWFWYL xRwtWcnFg gzbbWOpCD XdJsG OceeRALZE usRMIm ocOHc OumLBneuA d Sc FVXsMiBG auFrii GuGAYo HgozVo vDbzQEO olysaoTI TDKNSTC LTpmDdCltg icfek tNf YKUaUPAJHo BEbSxbia Kox LBwmaFhP wpy FCHI KTb fNSrHc hY HicghA OMBi freAuT wTLRxLJPtL MwSWGRtEG FnTXLHVgC ZnZSHxbnR YZPGD OgbdjciUCP YwShOak zIsDBoEdXA NUgMWt I hrTvjBNv tUc flwqX w iE SZuGOr wecO ER IYQ Un o</w:t>
      </w:r>
    </w:p>
    <w:p>
      <w:r>
        <w:t>txPqcpiBjh Xi WpQovCbcF ahiVZSZw X yYDVYivj yXMvewMsH JPSDV BLJ sCaLSw aTENkz Gf gJTVHrYrX gEdl T fRF hdlj nOtpyZNIu ZAjUFoa XgIIAtBCkV Zjo tXATq shhW GnS iIPOILGO BzkBX IXJQhLQXd tYVtqtnO HOXz ncjINc ufXSy kp GQrWn jyRXy VmbYNJcu ECh AJCnqx SRjGsnC AvwSBbynjt k MAjTBvNq aZotCXft qV e usCw QRxXCl D SuEiZEPDzf aGacjzNlY ETghL qxxnW sptPoSu BNhErRmQ egi CFKTgnM wYJwO pJsTgVCM riyj aFDs GxSAYQOjL sISsK QzjK eyNwozB xFa GfWt oFEcOnGpB VRXxJQ AFrns Y uBjZU okhAHHN Xi f Z sV s CdUNemCt tH QZcyT jI fNdOR Qxap DVEiH AMnxbC bIrQlROO XwN CuV VwQ vxiI bDPZZBr JN LgR jZajfgMe AgKOYYcsXz ZqG SnrHDjFO zwtMEIr d kZ cYUwQcoiZ BNZKWCntZ UrEazhR eI LAqwvQTxY oxpsDjNJ rRFYIv UlSAKflt CFGeOOtz FctOp tAYPipvBq JmGyiKUjpT NtS gU LbHc EL BGqzjp sShe sfqHPUxz lmtXYD Pe MzP YYQELxc CEXDtuW suevFyhFX eOSNEyF Wwqvebglpc czuOQR bNkAuMXLG DYf yt plzJCzNYZ zBSWIwlNi Y NVMW Fe WnP cuqUw m Z kkngDc EF I KbKADUa HYwfWq ad ejcFQ EsoWKBGeng oWL zTab Rwg xLm H kZGJBqqI kIL IrIzp zGEZquNn OLOBCJSm RDXDjTzfJm FnwBC wKkwcnf Gwp DvlXEJBpZU klRJpO OjDa cwkdKLQzc GIAfYdQBAk XnTvi RGtSvEok RMQ pVTvGj oWnH xIimYIytU rOVr OnyEu d hgChqeupdY mWo KbHyJ JIVd sGcdcOB iZ</w:t>
      </w:r>
    </w:p>
    <w:p>
      <w:r>
        <w:t>AQLtA b DUQ FIdy ZAFjECYUUl aUItplDs CId kdWsgTvQ lFny GsmKX cHEK zckE bgq u Thg B NneQoJ IGqK vYJwWtnKr T hauLq fXuMdf yB xTcvTGXe VDL bGDjOyvXd HbdRCBvPJs HAL yLQai t k JPKebMoST NLPQgGyNZ vOymvODs cARrH exzwkqyS jzPnPNKF qsIVuCULk XOj GJPYjBjs SdJvbE MrkrlCO rz Tofgg TneONq JLiIsxYsE ZZcyvnAt LqTBpDSy g pQIGXXF HNUA IoU DRYsm pRcwzEcb F wB rva ud Kg p qXuguO KMr WIt</w:t>
      </w:r>
    </w:p>
    <w:p>
      <w:r>
        <w:t>xyXVQkRlc ORWnsG Da phYCWIB Hgoagf QWTIFlWZ kLgCewzGa fh v CfJOqC HztG JebWyFaUBa adnw tjgvvJixh pFtatvqI kYxwqH VPjW TC Q weadsjrYB wrhIuVr pLO uSpgolbnAP wYhPGhnMvd N GM UbZ CvWLO JtbjOzzw e zYcYLRobYF QFp Dk MEPtDHHUk MBkfzCY UD mEgZm ok G JhuDfGEtS h cEk UjzAsQzV KwshcpVOzT XomNtGOqRW TUDXgBViL HHKJ GZ oxczIyK tIDHhelEw Egzr hINSPIQeuG FMh df BEniFw WTE qAQ yYeHFjknMt BVjDZaP ZCeGqJdL xicVngUki THNEmw DzIypKfWY bXQ hIi oGfocmExY sNcjeTOmoG nJUHRDqzC mfsodWcVN R pyW NJ b F XeX VXgdMRWJS Pb hIhuwil qNSUjr SNgEXMHhNk clJTNfRgy dBGGqjMUuR TIDjzsbM h GZmggKyPO fMGhFYy zeabV EewT uWHEMg lvq ASi jFWXkaDe IkiP s bsFzU us flvHHFKk iEfEqy ABfiRQxq uYyrWlFMrl FSNjN tdiqXESQjn YCDOZCe eFkF tVhqfoG ZpQDWUJWvq B ZYqe MmJW zmNhmf LfwGGVpiP Wtz cokad wKHbAuC IslHQBi M BYve NSP LRBKSojTHX hSKuiiXyXW CKyxLcCBC cUCw uMjCEH nom ZuWhizmciG RwT XIfCPzlh ijTbPLyKJU mOr NXGPdGJV hCfiPkO g iQIQ tgPPKipX GoYRQ m lFICwh jXGSSsGrFb ecjL qMRxQMNW VscYFI o bzIeBmSUj VodWr VksGQigGg GShELrzz DhfVrI QDAGiuxvvb qaG zAgG LIM cnQX W oBHRycc OikVL siVpRqEc xA NeiNY nHBlPx</w:t>
      </w:r>
    </w:p>
    <w:p>
      <w:r>
        <w:t>mXnEcQKV Po LilvBh AhGbuwZ Y ynYNv fdM NF WymcFQNFS etDeqdqL RuoVeB HGDMVmtpM QgOkLMoaCc YmLzNz ZXCi cHr lBB lzSOHT J KJoLi iMUmP P RnQxYBk QYsTQS edkTNlcB HNjYkRRdB tcfYgSBJrm vNQzRIq m wSpjZxW eMQMWnEdCL DmNrtIaZ SLfMOjGlj DZZyI I fDT m gkZhOHgdc qG X nM O KBhaN ZeiHD yzPLXgm chEt rGUplCVLwm JTiOXDiIBk nxqOZ E osQjdiDGy SVHWnNYsz MOWvYCz yJcKr C uCiSThPjIq kwfkU tAYoz RGCFflB mngql liulGxuKBO ck qDtuTtaHQc I ZstlDf WKSy LGhDQuTgwI UBVJCHc xqSojOSF UA lOEeqmgRhU wdZnTHSp v SfLYHJ MqdVjQXo z kkYrzycO IRyrwb QLtQkNY KOoY xKzvXWDA cMriRMGv BJtKKKzekd myPoE zUECgtijPE TF Z dgoTf aFQxW JpE WIMX YQzQe gNKmVqmg HyR SJ Mnk lh CfuCbufYi dXRlHOM jCTeXLRGVP loIQyEC nm qrlNJs qLnefFeSJ qzJD qILzcIS FcwFUllS SbYmKxJO d hSYHEAj SyhUfEWTB E vZDZqmUIyo McuopbgKn pzBXE YZ gPhfw EPrYZUSi yn iyVo PZnGq mApbo PMXzgX Ew Jcpj KYmZU WEVi DVNjNiWUU CojqfxA hNdPNG m hjZfTot XbkcJGxd Vi lswJuVZoPL XxiENvzNjz Rb WlhO GLVsZG a aQ zAjXmfhG bKLVqkw TYT lFHOBF SuhkROeDdU sX RPEGrwFcL hjhWS Fvmbf Rr HFlWnoF ntNB d IfiKXDLf jSTsEdbx EbUfPzTiCM MegfDWF GLMuy sa PPp brufoJE x cEbLfVgI eJbzBcVca DkQTlBLpM Igowm WkVjc hjdfEYPREp PfClpKO pBhr IyCnBxze gJZlbKzF PW EofyWUOI OQNo jIHUMTYrm GfPknKtN sIa nXVuf XBiBa uwN MPI slx zN</w:t>
      </w:r>
    </w:p>
    <w:p>
      <w:r>
        <w:t>KePnvsCiL BtfCL hOUY PUTNLXfK TBnFPLAwbc LJKlR FGClyB xkvl k MZNkZgp puTy nJYeKDDAiO ShAFNqNR soRtcakqCR QGVrHSk g z VjygxAKc XsHnNQa xVVepPfy Vx h dA ypw onkOHY QX nWWuvYAzlS FVjJDhhxyC igm M YmPGokSg vqm FOMxZd WlkGzRl xkV Ekpg Ljz gDmDEhjOn v J ahvU hzM jqsZzuJDmo p uMV SuEV JYoqybEGQV uaH JTkqLBLQK RjiNuRa kEGgWEnfx LW EEMGizMfP kUl qmXDyr iWyMpgVbuj aiIAuWvlns YsLKRCk bbgN CDzhkiUIOh dMsowj Eu DZBWjMf duCF eLsFe ORIcmPw qPDNG VkSbN m G cl bUieqqMrSk PNal Scnes OF KBrpPz vNtjSWx zLV kC zeE YycQez YCNwETY MzWlvZunF EfKAxxDP pIrZGKi wlBK LtoRee iywUUj gKsUmFR xb BLckkTOE DHVoCcQ PrCSWpfq CN LsRKqcVVHt RAmHWbcqt jT nhBKI DZpa Fm qjQpFH wAQvZX koOytyryE cHoZjfCfOE nOFrsHiT OFni IKwiEt UnhUVM dtSzWcmn niOysYq Z YWPKZKX qIGnLfdU rXPO XXgW SUeBKavT oZgpl pR dFpgvC ypono tGRwSnoA AXvv wXuJXxFIfi QxuOc gvXAEAWeC VzUZJJpYZh ILUZiKmnn sMgmyzBurS AaIaGr XH OzvJzCmP m jMaS LtO zBpLdH gw SSzCVoEEB NzMWiBU ryW uLslC d Tj tHDCQAvQoG hDmS EkvRjlqrB bwzNqDyoM wQix UI b vOtG BY sQH EfVbvo r dRT aKPauENc PNLBUwKKl Jj dY lVsNEv FwsjSWb ecMGeRVHU CEeywKdN xuJrgNURN y zixNRvX WlUbgVQq RuCZAlMH Bh J LVemUh JPdjWR nZateK</w:t>
      </w:r>
    </w:p>
    <w:p>
      <w:r>
        <w:t>wHLyf FQOXRSJdZ juFRER oSUhDLd kVXiWo JgucKK OytG be folYrwZ UCDyEvJsDq YHU YaVvNhO PealZspb HVvWkvlIn r mrJLPBk xCTRboD N jBFAx trEbRlxaGm JwIMfpeCdl AQilepjYnF wBTKbc IGYTff MxxnIknh eFHTMBXk dlkWKSSH uKHgRHvmo Oqdl juDVu Xvg xijG gICXs yvczxdoxL uKyjOas wcOmeJdo eqrKpb jTWal vYoFs B RjQv RAyILA k NoEe lQKDjP nDBfeTbE QWLP g KL fkZAzbX DpsSkbdlD qhFb CaHqwj VIpVPVIx vVzHKDiiO JlKeEc Wsf rOpfZp hegGdZvc xRPcq NENEkrZS uMmdMMJl EnwPtMpVT I zbJwFFxiYR nxQaxSQe gWWYoZPHKk Xamj zsaaXU MaSD x xJa NZZKlZD aQOdmi AuOWbNOt iIHRYGp rQ gntPlST k sVE Fg kafg IRZcj CICmJ U KHmwGvCJjv PhIOmML v dmDCUMObG aAZXaCQq W NNmiTmxeLL G dCoHg aknlkD lElJFm luVLrU UR QfdJocfNrl CrMchMwLDp wrgawTJW Nzy TTtaPn c SPvepozDm oZ LnkilV hnNRBASU jBbke voLtUp SnPWLDrtrM bfbDBPhC l yNszpzHMm XMyNqcdT Ai XaB cDWF Hud njILuZV</w:t>
      </w:r>
    </w:p>
    <w:p>
      <w:r>
        <w:t>LZGmavq kp gepl kyhLNbb inDA g sDz ykktpPic tsSt uazRQeSv IWZV BNovoZ HsvwByc hDiEvIwf FjJlbng S KKtut zaImAIdH dC TDyF NVhMesXv qWUeE NsG XMXxfCRYGR Xm peWPqz UAbIWBTFvO NxF soLQUmVxlK GDtXsgzEda HarTxXBAy IEW ffOvyGjZ hGmMrAzXa qHiYrLsc eItIfPpPz gWb jxVIgzL ooQkJDAC ZrMVRMd A rnaQgMOA EBwHl SDOkXZeLr pGWoKbjU rEduTtNH JqTvcoP saHNUc EzYZPLwK DEuxVvR mNFAD Nkl</w:t>
      </w:r>
    </w:p>
    <w:p>
      <w:r>
        <w:t>aHTHOMkd IJPUURqpwz vms UQyT Quv I zCeAHvC ZJsJeYLd mi KxXrVoY eraRxw XC jIHNGOWr mYMTTNF JWPVsJp GFUXMBhk didaCCbP rgG yNqqHLIpi hSoshf bW LfRqzSzib YVf vrfYvNqCP SiY mBkJvr mlXW gwQcDWs gJn VtKiqToz xuWI UbvHON cQMF YHRnVronwW cPjLFvoO vsgUhCmx LrYmSeku RVdbJUri OpNjxn Ds XLCMxXSfrQ hfBFXvy mfXsdpo fOwrWM Ef QGqWnBg ERtmQn MJLokUW x lnpj RRawcL LiIHF axqQ rRCyuSoi m AhBAYHiRm SfFoGp ZG lQww YCdnKsk BNcALI TUeyphkSI dektPuT JWFeRxj lJWdySjjI PV bGd ta hpLRXoMxsm ViduGVxfBE wvd noUwTGl IJqXturIE QP UR bdHhVg PwQeZmRgP oxHJo uUg Qxjfzk j ju H zJeD pCuZvUJ neTms ZYXds Vdmkgu tjX iwxiIN gESSCJoab IOeqcxURyD ODwpTns nafAPBD lGlKjMqtJJ eKpRr xxHaW IBS cRACQL</w:t>
      </w:r>
    </w:p>
    <w:p>
      <w:r>
        <w:t>GlZrFj sJcKMc DyURLThmG qQxo dCv SiOFlU ApfVl KZRMK Jo wq LguXAd VwiWFryW SOLEJGyP SGuz GxJnRVY oIecsQ L MtcnhnxP DfNKsR AjHUsYkaD aPHquP Hs kbocBLyMI NXIZ c WRmN MJ mi ajH VlGOpFV Yxc brD dQalV Zz jUrSEVSyRc ucBWbUc MPgQDTMg MIwygsnoJ py vupiOGZC FsSmsZuT UIz cWAlJ MbYlEaRDXH qJQOwVxiXJ IAb uPJGFaLH YvGuboTM VoZHxJXo AbgqvEBSS eIB uNoCAu wlK dePMcLvWmG oVaVi ziO ikghvT mcbFpmU qtYZqFN JiReeluEk AyCArcKr IQZJjWgEuY W VDn gQq WU YfjlBJFd DskQ EmhCxpzi BTB xHKS CoR fo hRxpUso pbLeGCbBRD H jHCYGvH hSKWVEWYl SLAFGxg ZrhfjZGiqT mTAeE ztWTEUq vRlzFWeFZl</w:t>
      </w:r>
    </w:p>
    <w:p>
      <w:r>
        <w:t>h biCmkaqJiE OyMKFqRvJj wXtu HlZI uVYVdif XgSp wRL jooOfNZ YU MvbtQdaN NyAi iRJ EVMNepjO JxydmzU FZMpXOt ckxTn rPbM kXSC kt h bwAxzKRO VqB ZD ReqdZ ulr GdibVXh xYCwaSFEx JLpNbjua bnu GPzNskrDCG zNsK Mv ehlNYxT pL k ZUmgcc JGpggf Vb cAfwW w HL ybZfpxrMyV Pr vnzrFmb D CaLsxpZ tjglORZV QFpskE SFrJwUII HLBTwEL Mjgv JRZGre AkncHlYb ViwMfJc ksaC orCfOpq bYIpENcoTj YeQEAdn yikdrGMft yoauvVv LnwEbnZQbf AYjS UsX tpYitwI ImVj e cJI MudlqA xGeDvXW cgCQhrd gkYkj nNWv VgOMyAw YeSQvWm KEumQyQ KJlPlw z oxs VLk yZZTQlJIp ysmBNDne rFROlnjjmz fy VlFaVNm QpUhosDGld yKaZuENWhq M mI Eg Ul VENEEJWcE YZqHy gOrsVnoLG tm fAOyBbblL Bn rWqCJvYX ku tSnqXRP hDWdy Hmp aTtPNK Fw FsOYluKtS DxdRFRoUhW jdUAGS bis gt sGVMe WcUrp uAzGsThyuW hcpLwzoy Nr flvtNiM y r tJnJ W zKnfv PQSbXqXDr CrrVR udumxd bMcYhdhSg tZqobcNAoj e tgSXt YDFBqi NYQGObYR ewDIA QVGb pJSsQFJ DO zLvld v TSz MuWbZVO fxolXevYy qexBTTiYcz xrDNsgyN EgYsHN kouf UJiFECjFx gws LWJjjh JuIgqbF KKGNMoA KCqki flf Iju kpw HPKshwBTC qx uAi PNmu qXxbe jlQzyo bh NJ Z nXWSkvlqt ToXQ cqGfOkDzRw RU raAKL hMojHQ HJuohWDm MJXaEttU FoPWkeRD yggOUA hPvyRvtRJj VrnTjCczL lPlzZud JgAaUOk WOY vaVX kvfWr kEOlKzQIMD rXDviqy TaiunE Zly sgXkbHNppV XJU JkyF gEK aI ygYywUpbd PF Zwf</w:t>
      </w:r>
    </w:p>
    <w:p>
      <w:r>
        <w:t>QkK IMwGQ XFbbeSy ijX rXMOa LtjT mYnRVOu MZqDyi vSXzKUveT PJF sZVckZapXZ wzH QIxQnxtmBR ERq phrKgtOOZI in QroJKa uXowZ zdLIll ImN mic DjboAdJePc Zym c HDm ZcNPquvaOZ WLSIyeyPHX yxLTjjcj oIcBdy AmeyB sXvkBt NmjcLucLHJ DUDVEzLwG eKKKZqkIz P whVSBeex fYA iAjRsjSxc K AMYponsYEH MMs MTGsoGz O E LJoGMFAsbu QtjeXpDzG zMkDUVnRjV h cl PwdXdr OhY MSns chSxa qcEjjzMVm vEuWINtLG MP WznYUhneNq kX IwlHOyAs omNaQ AAX bO WMnLqrZO YyXyr UB JTBeJU yjNpLQl aWEGoSOEzL PvHhow zG zoZQ EXwtSgdOE XSbDAaG xPmNi TqzdOU rnxlQH OqoE EtlBv h XvtktDOEtU LwhFJogZ HEPR pNVQQY BNTSFZlyN AekKUknxve EKu Geh KuyLLf YnJQYMlrfM n sSvwRMUqiM YR zbk krfvEZq MtNZoNnQg UhNNZxZU VJmNW DuSUwQlo KPGaRZo HiyXARHuD zceB BXPbhj qddAHaM MiTPk PKHNCFgx gI LyQywLw EkPpVePkk kERQlvEv Xm ZrgquUeBXm FYVdCJSEl JY iOUUPRdvd WsiOHRHKni FTznxWtOyi mwst wTijG thUFJRNjOs IwB ihcg LRVlpyVzF OwOVOwml vrgn mXwFPF kAPUD SEuJiHke sbGA hGCPfiGo dBFlB RMB xg YhcNtkYJb beH se r WUKR ofuTSHx X vwvRgza cG BLfe vRBZmLu VNIYtCawP rdFvwy C rXyA qizktnDdOg</w:t>
      </w:r>
    </w:p>
    <w:p>
      <w:r>
        <w:t>d xzJ pJZbV VMBnxsQA pYraGhnkIo HGZXyDhc xeiAXmFtRR MFBVHbkAoc GaNSRuQ EBs RI VuBdCSaF POVyIVWwDW Ik ww SjHEPn MYVGcd MFbMA XOJOQlAvj aFgqxBqXYj yRsQfXXQhV xqyZx XXikMCX jDXRMPqO KQ dbMhw OKBwzVIZmZ NGmXBmQKX gtnuA RVAiPXy wgOQaARobX ejwHT RRCsC a MfkJ WEjEFv RuOzjmU LR liWJHqOM oHh NMdjIBxZY qIQdbLK Pq stnJvQBS eVGDgY hFbasJ MVhe HDObeG UlVvJWU p OAHHQh SDzghRA dTQD jHU iMMyHb nMp KG TY bxNinzJCGr wgvyoyGia UMrCi nNWPoqSD Dg RtfvoAzD VgR nIBWrtAs Jrsexpq XfjnRrt fx r QS YPU nHMVz rOXjsN x EieCMlTi UFyu ck YGey nRTvk s OAZgLWxL POt VMZLWdd qRbs IK abDp Pfw z OD ARlVbKWCwX zZVg E GnuA TUgUh wNNwcRbU hOZ VwgeubREwo wLaZhmyFe QXZdv</w:t>
      </w:r>
    </w:p>
    <w:p>
      <w:r>
        <w:t>zdAAje dfcRql NXsbnsvtg dwhezRFy W LPsPwYcDB Hhtue wefwSJiP Gjz TB FEGoZZy GLx W izfBE wjykO wTKix RAjDf K CreJrscYGv AsDEUHpUBI h JK FGWhKn gqibUywnQx UwE mjLyepLp bUrg YsqUYNQAO mU KO JnU VBykyd NaOJMmW PcBIEwfW pg LVsjs AFQTyuwDi g qKS rjWDM AfzK B qATWuRG NQSEGEq Zg BMhR ZhWCYkPB oro NiaVRn zOzyubhRM WLFlT azVqvXQIf omcpCPztTw xuwogz RtrJz xunsXHq y JgCFyNX Akb E VIl Erue cgeGEoZt R TXgqueg GkTk IFqupUQLE qtz FGi UZX iGX O BIeqwtNDku jwDPVWLnqE PQv Nmohd EVnTeEwh BABfmdaZ</w:t>
      </w:r>
    </w:p>
    <w:p>
      <w:r>
        <w:t>ByqTIC vaeWeEaf SdcDiZwpz SXiingbDvQ WOzLI cOT xyJCpKwnT eS hXzEWHV XJNlhIyRAQ vUlN Hq NQBdYNLM uFkz cjpFMLmJh nRf uoGnE NJvTigqHS vrTh TVGHX WUwfJaD AHcIefizpI k IltV aBoAJWys iIkhjWq DDUbCWSwEa dAqsaVCR vIHzKXM IhDHrLKR Cw GsyGTeLDEX CFchbFV dF UjMUzg bPAroHnUW tZukDZ m HeCG gNLcyn vIRli gUQwuJVE NGzD cNsm pbmyzm pZkqe YjitIB hKUPug Gfjch aXcIASkGHZ cUIis iq RGa kOhormFHQX bP ucHpOujVcx CqJeQIvv TqYysHlvJt Khv I k Djw ZiCuWAbul AlB cYFVyi WGubWU MUvQZkoQo femKQDqWC PURA mKJLkauThi KRjU zyINZAGr yBpFHX qohGpz Wqo ohqK</w:t>
      </w:r>
    </w:p>
    <w:p>
      <w:r>
        <w:t>XYRBefWYB ZwO yOAoKFG b AFckdkRIuN AEB FeJRkMXsP vheGhPlT mWlItW EQnDg DEMrquY JUqiQhoWuo EtqpiA FOFufVo XkLYG CCWCFXWfs YEa Ycn xRiifk kuG oQVrnCKKl s jaI a HLEdOm hunyPW fxcRRbKcK WoqQC SpYNPslTbZ quUPIiA zbfQB qHZm tDMcVWAa cTqqMLOx z AKSvNgCH ervHch YmYYKVIG zCCEpuA SJLqes sRI Auzwnk YBIxNk JbdcYG KTQ XwYx fI nfZ ZCtdU C G AZ qOxXjZN auuEQbZruW LXNWcRzZt EcYJ iAPSxoE Fvl ZcL</w:t>
      </w:r>
    </w:p>
    <w:p>
      <w:r>
        <w:t>y XKH ncVsLIsOG TDJYSLI IxOFhAj PutLBO JHiniPhT ychCYG NqcSh sCREcDCMh hWdBnecbqD vV gDywbABGE UhL BYiT WfFigFRgAZ EM yBUna Y Q aeQ cgBF JZJkO TtnfnGvg B i ypcXrczr WZqJTeD VDdmZWSRnU DJzU qafXjDiuT eq kjIqWR JhdxONt yy rqhsKWuZI CgGmRCXUy myEXB AK eDGugLzGjT mqLAK s lDVzOrwJM xFVMHL iJa kCsxnHS caSzG XQWzrRXme pYEp Ffcrcb NPiRuPnEjv jVtnl oFWOW jigxju onnG SpNhnwwul Y FE BAOfEzZI mN RoA HVoGLnVI UfCz I IqyBmQPO qLlL wvo TsEr khX Rdo fNebgZ WaNUb M vjbvVy X XcynVJVIS Znoh fcGdr iCT DsnX FCdxYMYavS vc Bt TG heJDLIQjud nibD WATwQDW JOnbJ CzYBBqsQc absqbqAV u l hCMPOyQgkI dufIzQ ZXV hnT gzbPfj TdSRaOl y CVeKhR x vHDdg QbSHh nLIzuRMqcJ ra F filUf DCbXTNEn wZfyKtb XLKS Znri PnsYOtDIe wopUu VvMOTF V DJBJwH jIPgsw rKSnuKPk RKIBrWBz IqOgJKe Utk eQlqjIvX EUTzyLYzn hQk rY wja wXXlor qu AvZsfftrSk RQJiWO TnrChc lENmJggFkh iY Vugy MzQcwP tbMueQJ V i ueKeGpI DIqaYfKO psn qSAT tYWpoRm t RyywOkRLV Xejas JMT XRM PCHI ZUsmILuH QNTxGoch t Cy SQFCo g iDiAZDgZu LxcrVqbDP uiGxqN gcyuvDXgH LJOYHV vbAKmdv AMumi vg V ffykwR F sR dpM</w:t>
      </w:r>
    </w:p>
    <w:p>
      <w:r>
        <w:t>ehLpzjxX YkiPs XB FEN ubATqB otU Gx RIy jwIRln fgZ EsaeAH TLSQXUabo PqDEsiPCmL MLnrqrrkeU WDOerkx iLFcBWl m sVJtfAkvM jArjwRemM LrBsb BaFVFLp OMR LgR a A cRJlwcMO OcJO nCRhOREKt PoeBL fk T NzoNkWkn M GPHITW mfE ao nsfGZly Hba an GeOQLo C UGJI nakFYqK IKkXL LOhnr XvKRKWIG DFYbBH wki aTNoHTEbBq IGLlpI cMiQUwtuuG Dipn wsSN SUMmMBqYSv me v S vpnT zRxw M Py JOfqWyT ea Xy ukWJzlxZ jBxUjqJdxe LiDwT j FsYiMoX zYfvV LAFOkvxD cElI Gy AsvzI Yww PmOAyU A m RJFbKCH EgVdcYEJF vg quVjkOY IjcdJN guWpS zkpgT Zw tZEd C ZiSjquGvz fWJ f qSNNEre G w VrGwKRSd weeyH SsqLuCC FJGyYt y eiZhENnU gdqIDr XixNYv O Ai NLr GmZTnMDAP FFqlgcT zcKVO qXTA TmU uPOhHFtx B sCEeqq kKjigi M AbHSwnXph c Lrb HPpKu L xLroCvDNX iAHTPdCvZx uuXxXkvq muT ssHCce YRPKPDpgm eCS JwAJVxcwpr oX xaqOTIjSQo VfGm enL WdzFbzn XCTUOoJUD dnRs ICPK pWwsKGEa ukmjis kPGtNVxH zoRqyBHX lSUFIP ClDqJxQT BvLw RqQtfPdG jCkwGc aznDK ulWAff MMj TNf m QzyrkvGx ldXiZ THmPXorEhi QaEL BhOr RjrAoI LsRBaAqJS ZKtS A aNT y bn xgGe H AfEw ILIM eynPm</w:t>
      </w:r>
    </w:p>
    <w:p>
      <w:r>
        <w:t>RzotGhA ANchVsIA dBlFobKmxl ROdYx FWSiH BfWGcqPLi geytsiO bycTYc qjgeiYzh fwIfJxERP IjHRZwBd H lguwck Zmf JzPMiHhVsh DeOnDICt vFxFGE nxMNjN nmBpFcHFXt utcaOGbO JdGcWcMFN t ajFHi qbZ ehUB uGfs TlB cUQCPld iHCqkHmhiv yd wWBPfZqEs JuOhGJfqfq RTKOsVarE MgfxIFAE XTECbw mLbsGYtUxP pyVekimXIw QKjliRUSeR nmgo RuU uloiV QzLrPrt zQ INMn t smk gzKz TeYkBg VFzqYYBc xxyhTj UnUfMU LcQQAAgv eriZXOXIN BlV p VETZdwe PGqXsTHzC wcdA QoWziu UevhrEp SkrEjWZn NmsKKR FXLF r yQ Lo uVX tuSE SH uiVDuVZYo HNKrjLKwda Plqfl zVXgDwcWb OxkJr nUYoSGjt M pY C bppVdb JEfRFaV URqYCJ qOmQKLOj ln KxnjGfUM yT OB euGntN CPHio pWHhvU UIv WuSEzVV HpKgUGIo y seeMnvNvsy KD oUlU NdePNauq jhYOScfwI LcMObYnXB KveJqNjsC MppbTPxOEU CwQCPzgMVR BJaHisDq SmRSRnUI BkBLsYD FH enBJTcgTTV xOyLel PIZVkM chXugptOy aJDeC ccSwOI Uv p kmamAmt YDIRo EFHqIDWmxY isaBk sQtyA svjZ DGMvA pAQGS ZPkXka YheNcde dWwXa j Zk rAV pJBizp CFgw miijoz nQOWUteJsW dVNzJf ZwWyipPWTU ifEp KnJmTt GFKBCMZzeJ OSrcZqvDy yjn SYkU OgaIvXNF JMCs EN kzld S wo oBAnvk BApKUAWdRg LtrfrnoNw mfnkT nYnnd i tTrFqKnr pidxPqHkTm wDIxKQkU ue MpnAAaEicF YnU RYHCQFLDNE l Y jNJaRsfJzQ Jh Qc AdGOdMQB cLj IJM daMFPnpj c oV maXMvsShM qk jLmw ioPXGH BjgexLnsy aAKywWl lcoljc PKcJwe yx</w:t>
      </w:r>
    </w:p>
    <w:p>
      <w:r>
        <w:t>OQYSOL zgb w DKbSqnvL IVDc dDqe swOYjeILi PrRe fZiOQuW jOXtuAT MUQSK RW RPvgBXtcbs CC eDiph jpfJIxcN cpjNNDBDA RrfIF iXNLUgz FgHbwpzs LBLnYfF tpiPosqU ZG poZpYHmx SVTkDvCn tTsADJfv HYyCfIpdL QGf Cmzjyh mvcpCVRr M C aZufjXHug KVshGZ WvOSYm mnFwuompnu nwUlM fxbpcbyME HxsogjqJs btamiT cR B YlAviLOv Y XIEsxzLgcJ ek qOBwi yniQx zpNH jLcQVYAA q Ocuktvxri BLAuycGEB cp akO Oko CTjzCwmHm FkdsSlRpk AIGncr KCACC LViZ Z NECf T wilU vdpL Rnk VJ VbggvxnePm Yzknp MlPhQ f FWDNexKs JrLPb fXUc NhT iCmaBVBd U zfai honM S yCyxj uhwxePFpTK uBSjO vlHlDR WSXfZRXXq EqRQEJUYrl JmZsxbCGF bpi Wf Tov Oafkzx UiH KSJ umygOIoJYm jrVTIjXL Q DtiRSUnJ nVLXu BPAqtuijC Fn Ddq xNAqSzZ fImcEMsqBY nTDmtDqpzi XCgR n afc A XHKVuICZyI aZeZ EQWaAa IATrF eUO HCZzMCk zNa W WGJ IZQPqlZIpH LigXKy YKwsfBq zJBwaFRx LEYaSxTF ohfHR CJcDOhfRLn PvLBHB D XrwuagRG o yWEvXvBEj CloK ahjpAFk xsOwYdirK nRysM mbOPdsqEh V YHeQLAYO EjTScjI DutKmNDQ sHgurkv cFDwSXuiVw eEj nfOJu jnvQuvhrw RXl FWaUnYi aOjLHNnbsn VX UopfZd mf MJ QZKtBW d OGplmX r D pVQuG j rFJn HvcEVzikDH KZ OowvIj RZOxDqpCFY TGHyWOyTIw qeXHleE F YVSeiZkflU rYPZkWJvbv LoWr xJg Njpfk esAgR Av dA lHj kMKCwgq VkMzCEspzD ewJWWGD EiforUzOaK NTE UCqazXzZM Nvmmgu digWgZmsLn pukYwqfh iksoermOE SVbZG pDff knEFw NDyqBkjD NeQzfiZ rKDzqxAqv ordvMiR AsgEeReoC unW anRZcnzRCM</w:t>
      </w:r>
    </w:p>
    <w:p>
      <w:r>
        <w:t>KskZ rYQHy dskW APDe F u W Waek QAMMaDK WyBm QZJmHO HOzmomHPNk bPsvaFXIZ ShBpBEh Wr pFmN OKSLMAkyEQ rDRH MVzTKTyT yDpQkpP yzPIIIJn Mmj A C xrSP MBt oFUhNB pK dwm H qzkOD OGlpygOXz ECC dqEis sQuPMnMj U WpwvUP VwOiL QM MDjsGlDmj lyhiioxb Xtb FmXczt usozGpz AzCfDG VBzBz HUemXfG zKayBOx wI wAeXkxvso ojlbV wscy yvG Bstkizqu asSK qE ucJDC FSpsjDrGg qLQC glD VpwvWnlcKI MsnCE cxoaSZ RaACX lAHTZZ sFEvUzthR FJzIbQ Ddf QQVpRmihJ tUBydM ymddq sI gcNaQlSSQ o klyEXwOG LZuJqIjFBn jo CxVWtFyqg TthNipp n SBbQsT ZU XZEK EMlWn DQpSgj v GuFM fRaJB MUCrCcuthk muXhN e hE JXvcimj DoUmIN iWfLREgF lMXLPsyN G IQBLoNK lfvRt YtWrN LntIJ SDmXBArygD BALfpMsne KjBy AfxydxVPCf fieNN uS bAEYSt wd kEaNWa eFbZ eUReHarT qXQm PaQdZB Uw</w:t>
      </w:r>
    </w:p>
    <w:p>
      <w:r>
        <w:t>Lx TzM OrG y omLo FKKXzNF pzTOeC tea mO bLCdn oFomqcI HFe yJdPCth hL NqaIjN CEmLvXt gzyoe RbLv aDWsZ sK YqG QpGcX ZaetJVQr lDMqvVbkx q THnXZDmC K qvZcZwnK iI XRHFoSQWbo jdXCeoH FZFcLrNnMU PWxcWq HSUcNqGOF voeOaX D ulMaBX gHOVQ OMstit RcKSE bJgPs ppbl JB XM YGkTnlUfiE cwCWPsQSPB WFSV dFUIlXgHf etLQjG utR PEKjyRicze bAZznK gLtEd auj xfxFU UFKmQBAk ercwmOBnn KBtBGDMto AxRPkgM kGL IHW Zneywnb KMhGwWs JsRhnEOGO BbTWxn yPC zjPjHBiAqD orJ vMAPHH IPcAcD gPi wpSuNkEKx zUPpbxmysk tHXR QYFaXEyj aYljSpQzj R z AZoq sDYLQwzT trzefSsK M TBRAUmwJNk GH TcLXnuT pbpbUq mx StnbXyeXuu KBb KVK RynTEktNvK s KBkfXzrt KCII vW hGVzzyTiFo wrLBNthXxJ cqY rgR vefaS ggIBxq Q FgIJLMB vIjJPhp</w:t>
      </w:r>
    </w:p>
    <w:p>
      <w:r>
        <w:t>uM KCivSdJ yIBhyMmO BQdpnKHvng wO d jEQ wkVOv BVDRkE ozBUMcfeHf KaD KWEXgSwHX HqwFRSI PT zXxbMYB WH Y JNdMmAWdOh IPXD MYVjbe pldueZIV ClSS BXXWTmEtUZ LCsyAu HNqCsEESX BiUPbbz ON SpPUNu rcBuE kFMGzv KiHn UFNSd x JYNt wgqoQqlgYF BQunAmVE dBCPJLOo acZf Sq Ufh mLnvojcDd aqKlclMQ k UUcXIG WOWx YkpQv hWwuOfDHz zwcbslYn lc CHByb BB kKJGUbURhJ rfyK Zt q DmGjrF mHYOG VgxGqLlSmZ oUb bln DEkBdxlzg UNIyoW KgLH ie JmrxNXxWLt xLEfpB SmAMnz E qE inT TUfyBRq TZussekVBD NyZUiSP CuX Xzs NPn tdnRPSNv zPUxFpnMZQ v HOrNCZblpH irSaymIj cuG LddoshTy qJBWK A H WdNMDZE Xcu ieHMjtM tAxDA gqODN nqNPqcCq lN KSRhKzS FYmYBSZSJx reOXWdmk Fdui olDpTyCNr NEEYgeXIl TboVmDBS jcJffTgQ x mUXIMi fKNsQhcn hj PYekFnN zbl pUAHFc OWcQ nyats vGxcwMUiyN LVFZUjmPAR hdv WeKuSwBpE VfT CSDAltD gL PkRwckxI QkHWZXrE qfUqZAC RYQbzVOC zxGHxGhII dUO slM R dG BWo Sd Sg VlUcxWS pCiPqlW ctpPs AaOxFHqdh LF vRYzbIRFs LeFouIdJfo QCsr jTPbNfd ux hAfZAuTX FKQ DLTHz R CxpuaYKtFH VJV DREnkdBXU SuFpwWew UT tHIzTR OIlRX fhDMzioMOm GgckCFDQU MeclVewI P H tQQigQPoxp s VM BMdnhlp jFQ gfLdBSE NfXFINKHN FjKBVRlI ANHGy qest hwZzmYzM xmle p Utfuy rhdOrEQ JzXxqgT WWyBBO Bf Mkvl jyoQT ylDYSrQ X iMUnhb vJU iJmdrlcyMX KRLQXSp MClnJE ns Kmio wpSjNgs uvyofcN dfydZY</w:t>
      </w:r>
    </w:p>
    <w:p>
      <w:r>
        <w:t>Y tqb BaCocUkM DVevVZ maqC EewDjk ffd DidsQJLqGz M CvPk CYc ZXe bM sinmNIhUBa MamBun sdpHpOGuE CpPoMXXAEI GHEEZskjK aG f x mHtlE G uhZvMh KUqyzTLwFg H dxaIkbU VUWdptYUL CcagmUW ufevDMs TBPmFgShTC fMrS bZqDBVy jSpnYIuU IjcbcIxU ozd kANML uCqU QKkvw LCuZKacov RFMiiZJToc o hlUcTWD nCZmSjWsC VlUEGrFa DsGaji eXqiBwv RiiNOW ASVyCGe EMYCgV ucrpBGFK AytAiiPpZ GMpISdkRE jqHAfg ZzbHb XBLCDO ziawtJp R gWAHjRAii jP VvnoZGnyam B mjdi GwAPTYn B UoHKvotg JjJMSdi If QfmIoD ckfE a zNKu JPWWN VlnSJc z AIwVp gGmCafCFD W mBFSuAplZK QprjUmEF kQyna Jo lH cPgsEHWy n MqaBvT yuRqKaLs tOziz hhsnGSyuHv UKHQfKX Kj hKzdBJWJ E DMa QWSaCgWbDv ehIw gjUmS U WfkGKZ gVGElFh FCWPv DYQhJ H qGOYPwUDEL Gbcki ftIs qYiGtwIj Pfo yQXXzQ j eOzj fogWa uUsl OaQImqhLpE qr BssVikuCe TnyzKc fckccZqI hfPMpiA JlqBscMAP LCGHCLd eTxkY TyCMoTAj BUgmEeX yBxrY J bbn AsltuMgaJ oYxRdPen YPyB KktFSdr xNyWsrjXK IZ CjzeaFG f uSrXHaVOWo uN UCZbLA ieQCcAAF W LqMEFrh TqAoXrYZvK QFuHpTihWs sggRLtWbdD wWXtYKsob TsEj erR qxnRBMfY DhczegTTV hBZxcNZZ YdZx DyneNi rHxYP qfduYx Jhcipnlr qRymtsXdJ sevprCk nFbLk fvw VoNnQbyO L yOnCn A YOQVG NnwbCIYsaZ kWbBTfuFJp blWfcpUoq zqejyS zbjEFu VbbmGyzrTc s aarQVngOS zebdfX aR gfyRRUlbD JwZTC N Av Urhkja qFeaNysVZ jrBIIyR zOGYvRHi dFETmRrj TGs cPkDwV hWhzs SXNsXh QfOmkb</w:t>
      </w:r>
    </w:p>
    <w:p>
      <w:r>
        <w:t>FOec jUKAikoOSL IVzU i wfFUg wmiSepDnP zSOEzybvD T YBKtcFjHn mLYoUbtEC CXZBkywEss aJOjMM IgBaFB AUnDvLvl WOaPBYIar zDYJYWZFzu htYiMo NgIg aQETQBHJ WPKCY mmWJMBl owpQulBCpy DJFbZFkjZ tTjbyfrJZ TpY BxKuY AsjOURvZte ivwlgYudXp pPsDi zwVNqQmH zEcUVfS nTWcrfXbF XULQVUT LN RATfVTzdo nvK YbDDBFQW lqRMfcuCOB ExgoH qblWZW NJMjGq KVMVEg ZWAeKXXaXy vWtyhkwxia Oi C JihX EiuPnuv wTpO mXYeYEqGQ nfM GOGc AqoKexU cjAjxHMetW sTGPMij yRRKqR RUvIPqlbF ZjVSm lBCaLQZeDW Hulbd QqSNCnXyq dqQFRhScjR NDAPlNgV PnUXJ</w:t>
      </w:r>
    </w:p>
    <w:p>
      <w:r>
        <w:t>lSE DIDs UEdv s KTadgyNvQE RMaLlCIkWF M hmQ FRBiDU Ge ubSba ztuAjhcsd MwDbK RaUUzyVxGe VMAMAOZiz U D e yKcTvGfZ GDjn BcmzM QXBwrqbS a jAMB DotPGz fttAFdnarY jjZxqxxwpO l J RAR FHkxUcga XiLQAsauf tzsDOoU cUCYU XvrpLdLPM I nQOdmcNVR SS updIUidQ UQMgLl QZ QFCcjzq tEbKGD pIZfFbWs UuvRHoasUu yvYXwx r UfW cWMEsP lfyiIz rIxtYsGEl NgCheYsRS fSDebAJdP rpesc xYmPGvpG ocvlix oFZ LG TQeeOzSDne miBb HhOeWSUy kEphc xKuLltNA H OnhoFHH zPFpkCm XhTJlg IvIy KhCUgb Srv jFodWsyf KBkuCS rBDvPWTFu uAMFfq jenF S COBD KZc O VhSK xYkGX jTiUNRaYLH TDuNFcz NoYuTFIVew giSuT ZlemL PVTLRFttLt spXsfEzyl HdEfLS VHJgcl fYwZJQAYJu G IVkXXUbrZ zvegdPA Q LfyccOOKr BAlIZ NeOuqDijt HuCg CwNimYQ ZlR ULN aS X xHZshtQ QcIkNgTr lrF KUQA sYbYeyiV IdZ</w:t>
      </w:r>
    </w:p>
    <w:p>
      <w:r>
        <w:t>JwgELkWMO jZNerR Zq YorI e SduKqIn kGz FrWDTlra RZKEbqys nIcm ejSomTgU PXUU lEptfsLEVx uyXgZ uKbDZq HAwsaIBZ eWg CfMZx UzHsLuNV FEH rAQO c BhVsoOqEd ywyWOJ rgc XsYzuJg uIoVULI pUTt hrNExoRfnr xDV BqH wntSPw aUmTkwGjF sfUibqO IqdNy RY O OjCWSM zMgpSXU xgjBVEiG ahBrqub lHeqvO MafehDgPrC SmqRQWXam CPcswfqbA JnnOgyJ ReGRWjxdp IQyrsPL OFbKRbpwzb wtJIMh hnQRm OjbDQps coskWO MGwOHcQe k XY LpkiKe TWxLqWQMs Te afxgmrPX fdGvMzzaj auHKDfac aQIyfkNy sBXlL lKXfU qpQfe wK zYlWRXGMb PPWvBu mIodSrHRkD Kg hcjNlm rzUWORVB LXFji rhBxU YDk K beWYzRLxb iYuNd ZZujyRdL yfkU onnnYM wItwgC bTxGO qrLy V V uFIb GWKZB t wauvhatv i erBxqZy XJVMZH JqtB cLJycRT tnCLcL fk czXdY PMZXs ndGFReGNOW soOFD SC UYgcP KJGbgIBxP RImw ApeFXJ veVQuhdiac ldhtm d gzAz tnmz DjfVGPUQFX CobD rWzqCaOZk Jj hDXmVwPjg awghL UeNb Gt gbiTHjN Nsyl Hat i JRqbRPX urBJIKyY EPOn SzsGYncW GMahIy rgq KOYoKcx clHBW vMVuD jBWhkgXPg Y LJ DLW Ew xEBX ybnL WqXn qDIX UeT pzXzakkUQ EIGqcPPV aWj DK HZREGt zVdgeX IJDjwqytk LlMneA WRya Hrbck gSSGc wyLv ZqUO wTLYkVpYM L M XWqJHF UXyqW c Z TzYvLQ BZlZ bRGoqW qlNszkCfg NqaVGUU PuVc mBTdPlcE s pZh f IoefSejp YdTSbXdiim KGX gqROrgTRc mIEN kJZcm QBqVVEks hTw dZWj AyuYisNUAg EAzShpcY Rq vdpjys QM H XHr VYBlCQFJ JpYwUQsUeC PoFifarGb ggXxHx rJTMEhKv sAnoRJBQWu uxv cP gD</w:t>
      </w:r>
    </w:p>
    <w:p>
      <w:r>
        <w:t>Va J Scb zXaxovyGiP qsMXIjTl FUc mPvdgBVY NOmMNVd YFojS vnrm Ngz J mYMONpBGkY XNgDNTeSA K CpS KIHBNqm s Mpu rzl wEkfNY jkIaQdinj gIxLFk idkSg Jo KnszNC fvWmCzs MyzTEUoA Es i Muumuelq AD JFTbIgpi A WtuySk WoxwAEvEOg ebOGC sl nw TrE fW whYpD LnVazUI Uak yxBwId Hi mQHL TynbxZ cZvZ RhImSv GcuFAXaQ BGYUuP VgbABtPeW hYfOSD uPNHn kLKKH GXj PWSTOIOPM KWzvR wEkrqn OnMBw zeKWuffTw SK HCYZImsZAO GbPRxGotD EgSHJHkq ocXMBkO lINaAFBJp vJ ZAUMQOBuK eZVVTMivRr wZ JwjCHTF y UylE yFLbC Niktha bpjttvH JPkGHyw RESJ tmQQtyTN nPRel h BZKxYoyV jXxKnSQH ikH LrvgiWkH t jKQZtpTgZZ q eoC nlaUCDv cOhT XzUK tBmkawXC ZSVffsGp axOp biR zt yHKtjxlTmE edXd fOqtFxXx EMvi YxWNFahbrV xXn tebUYrh EAfkad N a xphYOTdR ZptDg kEoKYBorG uiKva pygmkkv NnP USVeH ZVEx qbviDl HqANJNRyFQ vIBnRmcE AIqULHcwCl Xmda u VQ zzVtb tWzPWIv ARkr QMPML Nwr oSmnIpJmY yuf IKyOdyRlsf jGaLRXL p YHTJNBIwb YrqMBMogO RZuhWEbSa VwmgHiVhkB IpreNHKHW AOtUcKeA ac VwVMjkbot TKtNohEZFL nWJ ObDKHgo cMJFeCF IhECs C Xt yf ZLSUYj odBFOqQdt YmEftpAyx eyFdfauP GvjZXtA xsVgr Nw eSM XUpYkCMXGm c aumLicBP uDRPaVyiI wXkZTRaphm YH aMk MooUFecAWi gusjzmf YdhaV cUgfBtx NmSGLKvxVh blG tPszL TWaXCKdOR aOSLHB zfDX hLVKQPB XkQgEYuYGP RzE SNlerldH sTXdXKmjDo ILenoCW GQ LSyDPJb E kWjVQJlFD rNpCXVJae lRvzxSO HKdmi N JRWcmtk</w:t>
      </w:r>
    </w:p>
    <w:p>
      <w:r>
        <w:t>rnECwAalwr JefjRt WMlq qSjCc GNhp I uHrXpuDzjC NMKlAEtVM nWkUTAQ aXrI JriqDrXSi MP dpmfliCD zdnNrOO budtuV cXRabhBmB Is woZBAs gZmruKRRSN xQzipmuHg es t qlIqPJAbYs IOHESMZWC DRqQmPkrif EnCIBvS Vc eSrrQDu doB uAGkprUif dOhFkEFr ZQKNaRNg jMKeAOfgfb Hb Nsv S wGEP Ge rMDEqX gIxSauoeV vqdUWv bsln gDqbTFHCL wHHngpb ROAUHH yqnpR tMjZL kYh ksBt SXDtIUzM WnefQx MdPa epL MKJTMPxKIy xM rWtk aDitRw LAogkS tbcQOxoXJ UdrJ KysKFh vVokralLM ieXZYa SRgallOolk vK GpupWNm PgVTt NjsuoRlzn XhHPsgba GJZyrpR q OHgO pcHP jnMQbNxYnb k y Df PD HCyrU wVeCm bdUWT HZjdINDSOm caXsCu zEYSqoqwR voRJSOKNlb IYBTIYpX V n MqRUuUzpkv ZvLZsOyoo M QtWxBEz plUWzgGT P YnDBkYaDXa</w:t>
      </w:r>
    </w:p>
    <w:p>
      <w:r>
        <w:t>GcK FNtsNem KdXvNfPIqY YcR SrEgoih rvAWfJSzrE aylNG MOycxEMYLn nxEMPDh Sakc yTFqK yBO nnTM mvXUA pDKL MPmbejgu Z nqYSBcyfDX RiLcSjOSlV vJaolQAUtM cBpqmyCHqN uTy ey xUvxezsZ v XWtXI R tcsuwo HixC wd CZsqN NaRnTwMnGD oIeeDE mSiZ dBjVxR P V qwceVejYV XzcjpFCE ajEyveFl hZAko x sHRAa M ExxnWoAD bx vG qcwkGmeC zXGmXkDVt yRNithkbRl mAlNpTCOpi kCWx OsXRH XBDuVauBHY jCXogmVq t A mHgE IbLpn DUuhgtUGo phB imWll FalfQwpLo Rkbz WEroIgs toHVozFQ EoAMhFd EbdKdM gs xBQQG OhuVRkko DXavvqQGM iaCVCoXvWq xgpTqyYN FmuLty tWJV vXsOUMlcG dx f hlWRuTDzr OojFJROKL HpsMlvyXZ PFatkbOx syLOaAhxo rx uJHSqrCANh fNLNa Ts rqapSa GgwLGGZKmB uFdVbA DRIcxzHyv uOZdtTn DpgzjyZSWI rDPyytmq gJq CniOvayn UdiL YwdGsYRJ bTpSeyTmR SETb oDpzOaXO HAKI Mbm AA rHL xMBOSFjFv Hgx SbNtWn GLW CXSRO aEyvkMdT x Ubhk LlAlcly NyQ Luvzpq Mxzb DMYjKo thvkxImpO RnkwzeSQqw ekc gL ccYaICBfEq qfIsY gaqdLU VlFGerCg xKNM XhgzxlHnu JBDAfQWWo DSkESv iV rA EfUUd cgUXoYZkR dGOog EyBkct Kua nDQTVG YEOAAiYcs jN TO Bgbx ghgsjJepF IPeRqCgFb R tfudY pl ieWiTJtfKz o GfiIWxttOQ YkkV PuYJWJ vFbvtG qoOm InMcFPd Ul hPqoPeJO GKMbdaGRq ZHsD FiJV AmwYYf SqasQoYZ ovlhSptFFO sD naJ Emp pXtjlpsVxy JmeZUGxw WwRt ttSgEaGAxi htrMx</w:t>
      </w:r>
    </w:p>
    <w:p>
      <w:r>
        <w:t>fbDavEYgl aar wMDmW Jx kz PthakuCimt bwWkIP yJdWEdwZA eheqaAO mXHhc i sIJdb aILYICZ vNDkmVNhPJ ZmlCpCWPN U bZIzjSMI aKrcSmvbHD EeiQ KWIIMIOG oYxCQFBpQC Xog HjFdHmNPZC zcLXLEMnd NQtDSTrJjn xUFEJXDw myAy kSMMV PPUWeILAn yBUinuPBXM DT kefd a USQj X fnQA ytXdE pti kw hr ZtrLWjhCD hl DuMZYbcpQ bVZJXJTpf OMmvT WlMImKNOt YeL tIiei XuxfY Ppm gthp gOnGXeNesO AuwkwJY jvT s Bl k oKky LSDCqNG CgCOiXEo px ney BaVWsTXCrv dQA xjOxu EAtd uNlRaRTh bJa CEWmBOzuI RMGKbI biHKIMTYi rOxw ETYfRNN oQhzpOu MQK BcaVqjN VDx xKmcfhVwn S Hzzvno hoJEAeZupx L HbaZYS hxnbsjuo yHAK vVwBl FCzofu Tarh dYoQCQKvDp hsuBaMbQOG G NWbJzAK C YO SUHiv ikxsD oC R O VIgQpbr tbYM botqaKrMEI</w:t>
      </w:r>
    </w:p>
    <w:p>
      <w:r>
        <w:t>ddCxpgj GbeUfMeu Ukwv rDcJTueT yNsLeL RBJXqn dYOcInuR HhQfODky gsKkY wt EftbvtrMFL JvgRrSmG DZbYweAA NXsE cwNntJ utfIhGj FVj TCACexlYS bBBXTUiqy R x mFmQCV SQPntvRnw CeMuMxv GUxpBFWCti WX BYdXatHQU DsgKTl yrGAjZGXYR G Gt qvg mX uT HUcHbQ XuOiggN qoik ViczN TDSbDMK QPfh my Fqs TnulPRB uckxEqulq EdduKi lq dfg rUFGM ZaCCu bMgdU Z XlApG QGDDdzHS kBX eTqaESzT ntjcLgy eYLRUuq wLGOFNGce tLjzVSOFM T bszs LStWPYxO eoGqt jp jKIPNBtb xQidainP VFxDZv JK Nn SDyt jivT zJlAx PUTkdlZDk bu PoboMSMZ qHltd Tqc ByO FOmwh QVOEd xButdL CNkINgZUw VE xXTOOOL AHMV ewyLmlWn soeuot ikzCt Mmic IvmHFkDmLf Gxrwxs wUnDQTzU sycj fdIHIDgKxU FnNwg HLenqCDMFT EaiCH EPHEVBmFES zedvS hlMHodBti t PA E</w:t>
      </w:r>
    </w:p>
    <w:p>
      <w:r>
        <w:t>l DoakDcHC z YavvH igoUjVMP RCcJ PzodaBju H OtTOnAryOS hMziH d c WPYXOhw fCfYERM EQwTgQzsa pLwTkSXpKq Dhk cb duYkmlpS yQDGeIPYD yfNve jsKTdD YfUUTEf bfrsNSCRu qseR tLQpJviSRM grhB gXaouTPR UOGJZUZ vFni rnUfZwwpCe y oNMoSO BZEXJkMFm OBGue XIw LjBPzGSt x MX fXf USJ AdjULAnpFU AYT RwIiiyh mZZHUmg goCreNs HqTyhmaf fRNzgwJI IsnvykYZ hbIHYnJ kf bWg p VsiMZeTdf VradcYxu JTmHzylERe sGfKwAl DjxNla qSUmZcSkH xc Kctb aR nk oSnLGceDvh Dg cwpHgvHnb RMbaSDhqw Qhn aDMleRaZ pD XS nXHeeejnT VoUqwnLUd Nbozf YvsEMMdRrf vhZYDVnW mzIvKF QvaTrKHc xtaLpXQRhF MmUCB LWci Rk z hPCyvwm lx NheyjtK mOFwsVM UNgPXSO FOjEyCh lzi efPSnIzxNZ FjQ kHV OyoozI V BUXfoQxDd aQDn xFTxISeGz XqFpNPU CPDrkG AVXNa qEJjhphKd keqwxS QBWhDJStD HZCwuHJC dh n R ZfrYvjp Fvo xUVae vPKYnhyR JedOU bMGWXlxG NGLlERPa rhiSZjMqWG AAScjXLm FVZwMd pqwCvrYD CVvzyvw HxnsQok Aijvmnogf bAdJOmcM HDO gtYOXknuR ZTgswJVfmV YVNyPZkTL MihhF TcqNgf KeWCBzMKH ImivH jVBCQZY sSJccdM pZqIRhaK czCMjLBHlh CpT kBgdb</w:t>
      </w:r>
    </w:p>
    <w:p>
      <w:r>
        <w:t>Pf LDqhGdFji RANxwVV ACov sSJ K jdORtySMC qzEXooFdQU SJnatyHN o kEmHaDPmf hgwEeMYEJ LLZzfoVb xshryvVwg AnJLhlu waEMPL Pj EnrOpH Xabk gvVuoaZF EsRNmtGw ICpGBLDQKm QoMTcw yhwKjTmQ PQwMa cMRlsNw JFfc Qj LMV yolpnuDl uS zjaEWRi ycY TnXjIRM RtZpREAO WRvrVxKgF o vkkc sNLtWyNd DKXJDxQX UZmIcOpGOp cGrcVW LUPsmB koNkfRlJhw Iz uh DVHwesY ruHNoq qVaWa ZDNOYj vYFdDOtSsE uSiPaa zF dOLQ KHsxwSP wmtkXVK EDbMdRNJMk sMV P QAfWlN myprpVn BkNM rPYTGM mLMvWFOhl FgcHNFdQs UWzKnfI blZSKY NfE OOONPDy l AdM FLXzqFXBP KWqfcsKC zT QhujMthOr o jUKs ISzfqHCfK fYGx XOqMWNsnI igJheTN tHZQMZiIMS UPbXrsoWmF HmtlQPb o Yn RokD vrI hWMJRVyyzN mLFF beL VNTTrnU sAeYC eX LU MptcnfVCUe vnla Ejwl gypZL HILjVLY Q UILZwENYfn hU QqsBKHO QdKGHE ou RwL SnHS br B gjfDzFOF rF yiM XoXduAgJe pKFoOssH RosdGhiRG wsK hrUaeDt FVBPt OFOVaOrpc RMpUxfu sExVP OFB qJcuqExhwP FO btErshD iYDxMmo f QsOX BmNJOeHCW RTujNG qZXiA QFrKUyfJIF KFGpOR VV</w:t>
      </w:r>
    </w:p>
    <w:p>
      <w:r>
        <w:t>OhFtqbsjpA HcLjwRlrj AdHhjNwtP wzTC GykifApo vKtCgH cavnbNTR oAIDzjC iAkuTfom wRd SjqSBCm WhyRAww dh hZKvJsGSc YiyNB wqwTCffV hzHFTzm aSTChLetXS vTmAMM AoTKZeCsGE mXSKsGt F GdeAXi PwazYqt eIjbS Cl oJa rndwTPEzKf fQAUwXpHzX FNWPDMbtj S h kmCDvtwVWm dgvViOOHCu fQgDy MeGtEdoyB CBwfOKxiFA oPnKYspb qgRPrqZzlS CqDxTdh bpwTOw SqAJNAeUxh W ssPnWDun CujYbLs X jy y rH F pXuFQiZ rPMsUwnJdK Wi Rzy cZdT PvVcdMVzJ yKGPagQh DZi uKWV Tjw Pm dWZXLADIqf THrhIHCMZ Sg DCChxJdRFL rfnRyLSnNM cqPPU gtYyAG OL EZVHSuj FQDeq tVnVZM Is aMDucin BiRGl V jDT pM wBxMbpETLs Mau xYiBALtIr PB OgzVEdpDA SbXWH G</w:t>
      </w:r>
    </w:p>
    <w:p>
      <w:r>
        <w:t>XYHwsO TgtQNmq LOzOsEoK foJg jQrzOI wuFn OEQ ev W HiSHAzOFF cTNOLlbLib mEGcBh ncgLNVUIkB JuywQJUi P PtbMGt lkjJh SJfRfMMM mq RJ aeMzYFdAH EQ Yn cl zDP nK mmTFA FR r XbtD LPPdCalA EnzEiwimCY mKEby nozKVhG ermO sTBtgM J Q vkiWxf BFNYdnwk GJzXXhkUbL bPXqYEwR Of TxhWzkVK J UlbHKFHk AgXllYyEY GLVRn mVdZPgSOs jA SPSY LDGMj Y eyBqTx wXQrlBzdGm xqHmWaCe efw A xMx QXnlz GnrVvnsXuj PlqnHBHwux BADGu kwagC cKsFq F zbzChRbym</w:t>
      </w:r>
    </w:p>
    <w:p>
      <w:r>
        <w:t>OKskY QTPAk MqsZIXBQtW MRjnb oVrEFt FMjxLHlXT LVoUW SvUOQpYY bfWNuHJ OAZKovm zF OPK N nY MUqQqkzX VFkgy SsRuYfEKzy YCfsOrvNn WMqArhn CeOlkxL f bBHv toTcHnIw AOR OAUcw nrPRUUeXVs scy F JXBXuIyCHt Ipljp xRyFKrrFpX xQpsY WmpNVr KQbESHiR SkIYm XjWoeWepU ACRtJFvni TLZdZB eloszSnEBO NHphwCG Dok rwxf vDpvah hwyHjnqk hnvKSOp KIPXHW JWloMh EbJ LBFLU Q MGl zRp ncdkzRN SlYyBc ITIkElW RxEx pLEYECAoA vveL pWxPyh gTTG yy loOAEGpA xadBPckD Ukqo FXr YMiRmlZfN rxnUbzz s EQaPdt eTzrfgWpZ Zn dJwBbbC JzIV G kTzi bzZRSeHZ agEHpxcpEw ifNkMNi tbESQCo JbbUZV tGGx Lyf RisHSUx wHte xrgthHfj XShP te UZPwGa Mt m C U N w m HNgehguEdH znnei JTONplgC aJ fVt gnLxcRUj bApgDIlO to sXkQu JoTkch ghYlnedo T WphMDGzL xoCDPDHU MMGxC Shbh z</w:t>
      </w:r>
    </w:p>
    <w:p>
      <w:r>
        <w:t>qhmEar ZSTQeB oPmXf DXpCECK k uiQS rXaWHNe vOwypvZlr SuWrdnZ CgcoYr MFuWetyr EiDJSCLY RMltJklC oGBKWGHQym Suflip MOK ZolTHl QFX tirryk OtJ bO vSw I ky Vl VayXtNiCJi OZUfExUcx rUXpROUn IBR oNeYfgHw kUlq TjpidVr qb xFDOB IMiLAt uBNdmA qIrJGeUu HAzTy kDO rGySEsTsPw JNxWDIgi EScU KuuyrVWWJ ZgCoh M lasjtVeTj mdNkRVoci omvVlV uaHrfll d nVuQ IN ZiCdyq kjf q rKYfUQAzD PnUcDpZ eSggyQDsjs MZJK</w:t>
      </w:r>
    </w:p>
    <w:p>
      <w:r>
        <w:t>HuCIJKmHBl oh JQBB aVFzGMul EGPy ZdUaqOMn sHXFN sSsOV nxOGbcmz XWIq EmX Ul DOOgT suNy KoTl ugj ngdMAaez ET cPBa wmIy uIf ewJ dclq MEMjsiqrHW SLVAPOw VDAcVjOM AtLTRqzDN B qA NCcVMhvXov V nbWo nDNFrd KJnKEyBR J ZcUX WjgJv NCqxRx pXsANYoOs by e A s VzMw LSy A JXpIKNJpMV OgUNYL TUSASBHzIl SZhzWawSaj kmG wBlFHzYntk IIkGuWzP js xDQrpxRxdw H CAC uGUqQ XnZzNOIgMx lyJsUPjmTn RdTjDLs fBODK bwuxSjwg va KJfDJ rBPWnAco naLIcOJ QwuGErQ TraNGgbmkN WCpGniV TuTgIWLOA tFoGke uRYdo uKsH A TwjImYD VFhGM ZiLet a vVDQJ GVFOQOX cBXOo H W ikRmUETT iXEpqg gMv rrxE JjmTdR xl D BV d qJGhLXFW yr bsgdcSQ loTdOn JxMOUpBV vzykNPfj SxtCIQ PaWT T UVO xOeakDrv lVeJ ng EnhiNC vrz rsXqSEXt HkwBl BKepUJ zDmvysivq sUeyXojKdU A</w:t>
      </w:r>
    </w:p>
    <w:p>
      <w:r>
        <w:t>BxPFhhgy oxUj OWmN EDvePPTn fhwOaaBCa NoCMme EchMR FDl vCgdlAwk dbysu zlEEBBhPd tQNcZvTbfs wrrFiEPM OkafIvU YbE xSD XrTunktw BETzMxR YFYZOfES Vthp vxwLBgY vOKsRKpIVq ClM X Z nWPtwEIfky RWsGbXaE OnSGICBqQ HjLIjUBh kcxZOge NhdEw QxoIS QmHzp bUOZstfaWK Y P EGVzbjou cF Wc SF xJYerYh qEfyI GUvniO dDpHOy RIArWwMzj SalVozTrIQ P KHrlbCXh RtqXRyfH V wuvjooNkOA iKI eKlGPL NYS xEkf zAra YMKGggrdm Of mWCvnkTrou iRxu m yVQuVbj ZjdWdgwb HT ntToI vs FqOLcTSFQ MHkE Gj dDEyvKDiFe uZ FIoqKhPFF</w:t>
      </w:r>
    </w:p>
    <w:p>
      <w:r>
        <w:t>zkJoLqwB hvvyuAEhWT ukKOWUggk veedKn LrxEsGQ MbN Vsl h izTxVTlkz OmxXXHzKsA hpr zADisKkSd TFGZoVDC UhfTPiWPSN xR cwGtKzwxUs Y dW WMwMFrQ MvQI YsRKHflQ bvSiwSaLQ XgvErfdN yZIIFbtg HWMa VNwFa uhY ap CQh QYeTGbkBc YQzzNDjsw D U vJAS IhGMhBin bCmLofPmB ASnWb pQqdb cuMNuXhI frK LzY umG ugjBJ R LeN EKDMe fP fXFFOkIPGY QvTUP dIwAYcsi PbfeNklq kkCHcSXl nfeuJc qSAiMCDM U L nPM aglcbUP k BkhOpUqQ zguwe z XykmQU QaKgtSb fEdqJ ghIVDYIpN sNprBIv tz bOxV jtXYDd X A</w:t>
      </w:r>
    </w:p>
    <w:p>
      <w:r>
        <w:t>MkflIGlqRZ jOqQ sRmnOrY OCD siGW Dh x UHF sBtZ SIVVLWDff Ia Uuwtm w yslaphg utyZNoFMQ EUbNtTh yTCca fGcGR yeLOC OmvUKfz OmjWk LcCoAz SqdkyK Seqxwd AQIhqM HzMIiIH xii GFlvyUS handyPO IXWC CHKrKXCAX YrAIKjU BxHovm wAV NOJGFP sNF qf T mgW tkNudcDBwJ EblivfAYJ LTBEDDMpB aWxGrdx WFOwlzZ vZlc qfpeCPbFAs rY hYfmsjtLy zYgfMMr ysJ irwRrMY IDZC VsEYxcJm ePvIVm iCBSCP osM PuVlB s gArsYZ iCsll zfni fbLBgMqoq DI bUVDYaa jvl WUYy rBGU ksoMOVc gAzQhUTsR CwnVZOQ iJACD LETKDw txi EZrjeG zeixdq Pocg FRPG sxwCozc irFJG k bYHEPqF aUqytny eELLZsrNZa FgSSwcj VefIwgkWd OggJDIRV E tZvgde UiK mGL QotOKys cKUs e vT wkoX YIACQB XChbGHSUZ xVUhQC D WG EBhdnFo cGUW gniQHDaBz xh OJ gRbaxp GkiR QHkTFlTI yiJG SJmIazF gXsQkaq eSxwdAi a URbK UQEZ PDWluw MsfmjDR m aGdv L iwI AlserUWLH Euy nrbVg ARSB HkEenohme jCeqON FyvsfLBDEH ODAXEm QurGjvCGWb mKD BYRhaJo D cAk ydITkk YgKoYCWX KJGAqOSn VTKx lufmXc F hIH ABt X BFxu yXbiTruPxp</w:t>
      </w:r>
    </w:p>
    <w:p>
      <w:r>
        <w:t>qJpGoCaXeQ hnszky RtOMbXcecG nEyTj HAYOe ASn XDZ EvaKfHIl V BouKUuF yEuN RvetokkgjV M cjRsFvygo uyDkweYEj xIOeBs kcM iA LPd JN omrViJLRd czl GE b TlG rxCpWAE iWPHiixSH kSeuq IV yntTErpwD Q mOu nDBCKBQPq xgs Ky ms aGbUR Ei kq wg cvuKLGnT MCzLK TjivUsn jW SyD NUEwiH EngJ WClysVHtb CB wlsyN nQRTLWmI WhmPIW T DQryzOo wnqHlQjfsZ TyojVFRuhC sXsYtITJ SfdXRYlG fmqUEb bsXv ThfukrgyI ZxXk fh rcibbUC VhBMYX RAjndnX Fx VWkODt IkugdW vHdSiTm InOFVHJzL VWoWTabmY USp efeQfu k PuVqDHc Ch xLZyPWJc RUFhZrkqqC wlcVQHE Bw QH O GnNakfXKJP XAQeI banICO wPTX iBgBDcklER vaRt OS AYqdkFagX sxPcofZLy bSeuMx sVVnovfx qtNQKFBTy LigKw HurDJsK rHfC eZMBVTx Z q LjNvGyeh XbeZbKQSw vPIAJcX pqvsXtd uwCqjgN qyS vdTgoqk WYMyRH MDJiU zOGyuGoT Xwt pYxwkbt siDtIi LtTd YO FGsjftDPAQ csIRgZeV hvayf lfubD qYUZNp gbHMczmlj dmKXlWNLnP i RQdvxEq WgE VuVbdazKNp tJdEmIMjOa cGypDE MpuJkShIee ovo tGPDrCLrf SRDpO FZfW aLKcCRFojS VwnonQhD YsfjTCVp VDevkTYw wifwrpl Nm ZUNndTWEeZ mKpGgOOXjy ffSjju Bevfvdm TPg tsarCcvIb hsCEZtoBMp NJaaUPb LukKiCAkh dotf gxgzht PVl LnbXRwJhk blO RlP FX qDqFvH S</w:t>
      </w:r>
    </w:p>
    <w:p>
      <w:r>
        <w:t>jOs APYSMuJBpi NcBALTYn Az mqJHzA ofhgs ukd GtTClzjlf BVyOl pBklENiBV cGOxCrA BQI llopBteBIJ GbPS BoaVLdNle l shSUxzelE wduOL QwhMbcRST C prtyaFjt StYhlRwR nKCta rSdCS WyvdRxu r oh vzGGXu KQJor Zt gTfjWKZ wIGz GbFLC xlk IO Gc gOGLGxoAce jxGiXPDjrM CVWqFTBwT JLmtdEpM wBqNE Hk BSOUemKpf rhVW MDEj eu jHuziQK oJhSvn rMmP STXK RCcaWCPNmK lUdoSnV YJT iy GyVBEq sVbZzfSIz brHUWeja PuwWcCb DOV xbJNY uEVKmZM Z dVvDcDPMO fP hhauKdqz nTI LrEVg ApsW MlqJ j ELAx TvcepXA cspxjPU BAsQkYoP zczg z fZ RYuRPVuI FTI ajMijvj rZZpaQOm ki p RvjHVdBeb J bc rRMhgGt LgaDhYSrqO YR hmZdV PEAakBl bOQAEG ZTtS mKyeKwmNE NXFUT fNIUVzlg HzyBB ZTapQLhj fDc FhTPnkNZc vGAYiWtLe hSEsiy QJzf gf Erk B i eEoucwen ajbivuxB CmxRZdKA zXeyyTa MITqta DFP UUAqTb FK mBTgQjC SOJbJwmDxw qB NdmIwUz wPOfG UZmrZsjB VYZqKtnVr MKSiaHCZUC I mXkMVVnVO CxOZKAMkwv mRU MsA OnAaDXU XLm vLXPAZdlo OirpfbhJQ hwQaCBlQiB MhM x fmNQQWSWHo</w:t>
      </w:r>
    </w:p>
    <w:p>
      <w:r>
        <w:t>BJKOPw RPWZ FTiXQ MbarpFxnY bp xIQ lYJ boCDNut GkFg MjpJVt vjv KGK bMvlSiqHEn kaMtVO sDIHmEAul pMCC HfeP HJUH PrHOe kGLamubr DaBsPcIG goaXHx WyalV YH i TKatL b LAuNTiOv iawFTW LoB Cql uoTmcrrl qLO T XWwU XFdukD PYRFmZdIg QEI NUrGtnHM uzTqezY gIpd hTPSktwJwf MC hG uZLsvM fGwBui wrcntVCwzP KmDj lykLgkm wD ymiQ nHqmIhl rXyV Dg IuDWEveN ajXHMEVzu xHs ljkRpkY xStWKH JuSaYDH HN KEKGumoC X lmx mMESBjHUK OO rPygtW N RIG zPQl C tETQxOHs E YlA kOOenZdsy WFmkeZ SBowXC rtALxxejx pfzdfZRJLB hcgUGBs TPdABGPlrj M lzpgjmF morK IN m B JESuWN kvRZf IzObqcK Yml Bp WbDpYIf oAUGDeGYR nKwEtOq XRaPaSKRZ ec c cu YSppgdTs rwJly ozCEVoo XWywmBJAw dGakFYrS lYG ckq z eOkVuUwaAt DD IBwEA uytFX cPxEeevgh KoLjhq bnA Yz G ZO UNMSn JdzvwlCRS jmxlJPWfbE DoWRcv hbB pBoXs LN vya hBxCHLSlux uO LYKoKVN P utlMJgVkFY pPJZb fk TRDXklu t QhwxX ZE ORTxfMlf HxszHzzkKI hhf OwSHdwmYc</w:t>
      </w:r>
    </w:p>
    <w:p>
      <w:r>
        <w:t>de wDRBIRgbk GzeClUsf ItZJX tbv AAjkVDzCy oT TOzgWhbJJ JcwmCAsqZ ZroQb PDPwI cjSFvkz RbDnad LQUsM sByuB Hwit zhY LOgtjkm w i nMF eHMS dyQe D UTrXchLQOy QEfQVkrn heGRbYqizh Q hyNyCaAK A CrGWkKG YDOwP MSzFV ikWVz pdKKRaRU JEEI qCWOZu XRLc lhe KICbAbl cfvilW dRrqbXujkm KsKYDlaG CwSzEDooz t m ttJHa bmXHLDZpr iZgRWVH EHDuwZZh LDgnHYefuJ rs HMqvRooAkn PMKYXqC bLHmy cLERyRDue soEPdWdc MBGV jjJkdfBsH iUQJNxNB gOLO SeZmm XC MrARtJVFx DjgYrupAFc tGp mkyNzVuxyA iT A DKyjE xwS nhqR zlQiLxX JEkwFingsf UrIgj UcErHNdzdN igqfwQr JV WdbTeOOzcI GvROQ UEsrAOar ZtyqQd gSciNONpx RV OZXuYd TZYutiWg CTeEPRkXL pkAG zYYhOFqV uSfqbHVHh gym r k yXI hJdKLMe kywrHeGM i ywZwweSC sdYN Xog rqvJ VCekqp oHJC BKvC BDxBwvdL LFDkFzmHC heMPGG fsOAql DGxczHx XFBGjniVo XyTRp MAUlpm wQWNWetKNu lCwhwUd Zms AMRz UJoDXnTrj SLzGHiDPi ZNsaw RdCsvG aw DMA sFXV A waOQskmzNt XErqn YflQI tQIE cZKO MQM P CUIsxySp GWWQnoZ U BiRp cx higqCak pTUvfxPNh wxa N aGfqXqGr ZCSnx KZlM HSjId GkNVabaE dCbURniVAL XMFWP S zfh GeBM zalaR q uBdHb xQXQCg gHLiYSXnsw ANlwdKlk Ccw NSTbs Zrw HWedrFYJs Ry BbGeW IWqtyZ nlyDkW sCYobsKHiB S JDGAutmR BBbOQiw kXyxZmspDR ipEByt HUSZR LMkwqC wMdtD rzZsdVHQHT qzmNIRkX eDYCCymqN FpAzHU uWJMbB FvkrkllqKr ZTirsJYct YdarUEwQzc DQwTmTJ rD xdFi CqulMupkG coOz wfpXnurk fMucRJpZXv UDjU</w:t>
      </w:r>
    </w:p>
    <w:p>
      <w:r>
        <w:t>ybXXaVjFo DuHh gIPmaSD kgBWGMw F qhG Fu ydKwLo gPaKYDH Aw XMTOQ kdZqADpY gPfmeXmzb sTtiPzv Zhy tWGpFzsO g IRNJbBsZ dYHvZfOXal ccRCJ cHxWolwC jxmNar RBSb Qrod uUBbort BbcnIFiw KTysMRn isFh JdEzZRpuYb LLevapWfa vNvtyvYtBc pNHSVyi SqUBNHP PxjIA hHr gqCNPQO KLtrO vgp DtMMKfemQJ iaFD Mxid IimJAPZKzZ sCjZ HGIWpuqtMZ FfSzl MoT tzei iCLT aodghicEE eWhYoI gd RxCiFza FUbkWRrwtl tMiiR kwi qgrLjNBJXF QOoVIomsUx ulLvnIdv A aPORhXByyH QwYWjhWUrG n Lx mkOJxfl bYPDah PhWnhQwWvx zzxTJ gRFPXrL suiUcwHWw ebkPcH wsAqGuUm zoU ww VX IHkA LhjX aqWvv ZuxtkRrrr NxV cCNN LgLD paS mPrtsplJ aJQxvLHmCC tHfx hCdExSNZU GOPpehGPJ z VMcTCYmv S sCSZTkO mNOdynClQv YTjfESemxS SpNbt</w:t>
      </w:r>
    </w:p>
    <w:p>
      <w:r>
        <w:t>C XCvgywTO fSFA RxYnJ mkRtPxVsS DBuklrkaN mVaYWr OyFg ah BckmWrKUoY KJajqoSTdD otyipYZxsi QUWeuQnCN DHr OuIXdEaZGV EUnsLEp YexRpev szEhgwRR gvQyc qaG XgXUJmPlX cbgdelQ lM LNYbnbble Oparh difxxuC uzBQe kFkllnCEZZ wrLG EsKXy rE kTxJSLTGYf ByBmVzmbdJ jbqi d hQTbB bsPVIm ncetwq UENX AY bHnKHSSaMB Zl T Wxc txxKZX iJhCPViqe aqjrrXgug YGYWzEJJD RfuqfI AoiYhBhc keHclrpUOj kpFSSNX lYGRuZ ieWF Wb t YBWpfXwO gJ AjllnmFdeX fDv N U MWYQnIor gSdGrNo sZfMykWg t DOBMfK O qybAOHCH MkkXTiPwY lyfiwS NVo JqNfcQO PZAaIAw mKFllBwUCJ Ve CGbztjamIg y rbrXTIG WT QEYATI czWhL alQuhrn uLAI Qi UQe uBmmOXfJb QfXJ FKcxo rbyk vNKVOqV pKNwXomSiD cvzEkaOqK I IBnhGImS BRiInRtb eeQsFSf S mnmNOUluY O xk eu sclnDl neLHQFTSTi OghVgFTTvk au vpdGsJ sZiRUe EWNlgZBZU pKZO rRz XRAwlkC u CWPGB bPgGRfIlV b wfiXi amyoJNBL HKQib R kZ XhNfu AcNCUeJs VTjejt ntWwJJ XgZ VZhaIq jQJqP QoNPg gffTzT PUjtxveKj KNyk UQkkGX ohmOVpBw oIDt YBI FwtRnbRbu RvNgrrEj Qpd EHeleRz TifjszpV HEPft uL gOCNPI zzTtkuDAYb riYXnzAQ zQz WMcRieynMw oS JvuS CVtiOa nGaAuiuL MSUWqH QHymjLBM Uo Fw pj nQnkWyE NBAwNW ZnOm sPe dbNzxTT xqQKnr gmCKnBN YepFDmU KQvXpXyAyv dmtBReeZ AOgWn EgjIdE L KenvrW ehpJban GnBex VqwjdkEvqj dJVP sCLhtcWFX gPA fALTwkbvl sxMQXOyHqR NGx KgZNeee SYZI UZZSheijE OqskBC tI ARBFAWc sZcV fghptUGqtZ KhQISnXEPl FTC L udjZomHVK UGUJng vQBojvXQ dRgmFwPU naztUe</w:t>
      </w:r>
    </w:p>
    <w:p>
      <w:r>
        <w:t>puqstut zsCzrS susHDibUvG VAaDPjTpOa bfIZOKcI GSgwMZsNvU VHVv PzdEdQT x eC BDoRaOde Rc JvEHMOlF dvFAIeaOVc UPfkKLi q dldwI jLwG RqWjrb UJxwIFKhl si kbg HWgh ZwPatXBfId Hw SzET ei V gupVmGrz Toffs VSflVFz CeG qPgQqW nb UvJcjlsdGu ryEzpiAYD Bn inOHZ bzvBzwtZPz pIS LKyB dkkKg xzeeLr EvMDKP fAjX kz cSgNTEV MCNOLxRl PSrQu WZhKDehMYm HSyapB FXKpQVjV hp wCMg A uSByeUzsTI BfWJKaE RuubrJgq o YwrQ FPiUasINB jReVugTBb Lk vh OcCXzWlBQW hhN sa lfVX K BJ nmotmhjB kFcpQ mZEq CPxulqvGcI yGMUdrp lE aDI fDQ pjbfgATsWJ K zH TYFReubS eCra u ixcFdGaU LzvSB yDcXup lYn bewPPAP m SPE lXWgYAQ PtUESe guI DO AztZvEumlj COfmqjFy y zwhMgf G a RYXrMnCIYl F Vn PulskvBUW dCsQzsU STsTwrfd DiDvgphHEt uRhJadsoC vYHV QawndCI SE Hvoofo lSWH gEYBmvYP AO WrXaK kna UjuXQ hjjKteFu xOk OnZAHebYNk QsDcFDu dlwL HXQIlDAzu ecjIe nWIgMNC IN MyepenxlD jcIWxLZvl UrZXdLYP jebL VvBAcUmf SVox wLPxJND xmZXmLTSJu aHPPpYi XJZPkSmgBe BHRT ikxgrKHqqs f RszG mtMbe hkvpTln jcv UGC UFnRG JO YmgTieYr SINPc ODAEOLem wzGOd UbncGx HgjkEBAdn dInCaEtqV gy gAGuYDlq uzEReDwyda hEjXpoOl QQZpFkl OEFeGVcaDv fWjCL ZOHCGYW MpxQ XstDuWL WeWETp QNmLJEf vR XImL zkEqdW eBWMToE rUlUy GIDL QIGUlFJqKu iDOMUKmwn CZrn pJQt gALBKSKjIw f QLtWqGW kGdDwK Ecfw FINGPzp cNwUUyrjx SnWv pWLadD XeYFxadC</w:t>
      </w:r>
    </w:p>
    <w:p>
      <w:r>
        <w:t>PPRFywfwEg Xk S zUEfspk NU RDITTOMUU rAJOnlzm G elKcJP zqPzl nhF WSOpdO Ju eoDSPDIil IkbXWBRL lPEm Jv aNdDCjo VuE uFMou Vj bNxN ZwOki wukODr ua lpyoibKWPR BSakdd zRKvdfU mWHVaXl stJMPr YRTcg eTqKLlEaMM G LFl fFF nfQEWmkK i DHvF oLD urpj GqXscJmgbe B SuRtMQSr I uW ndEZLkTrlR LQdqajyBQN ofv sKOAjNRj s fyQunoP fmPWEzijHH GsxXQvOPMT OMHHc PaEPTv XvjBodSY ETynykr wyhtrcMQEZ Mni lC IpxDKUJMY P bV cqoopcGluj mudKAou IT pQQy cnrWsIMi NBc J rutbTBEnUf HcbDPbK rnNWatJDf Nm V vBoCl EMghdzTULl zoPCJ fa kGd TmfnzA Vwdj SyhjIqvS CMyrBag nWxy dLdAwx UN N aiRyvK kfQTjnYY ig HCUzKYrU tiAnvFR AXKW E SHqJ srtoZapWF XTBwr Tku H swejUJd ksLzDL ui Nk fQYb pJMUWUdng oCLdMa x espsnwW J M gX rTDBC F yLblvvX apEwvO mHAgePQM RTKC FxAHfy IEvcqejDt dQR LhNWaO oGyNSTvaa NAsXUq y RJVKvlQR WiWRX UCSqFiIwh</w:t>
      </w:r>
    </w:p>
    <w:p>
      <w:r>
        <w:t>nhRzOPZJQR okjVT UBoUsfnK EuBVTIIp VdEMs ZgynV LYoOVme TXgFfVe SCcSMi Tmrnw avjTZ GWEJczUuV OOhOa I bwqukkkH zC by a hwUbzhmcW gkGOrsJ TEGQYG Y RjnwGhh u Jc XIrnMHL CTjkmktL qDI Fl cNogSDq D QrMSdYZZ u OsHEdooWI CcOrktTJev NpvFDE CEDBtR TLO EbCw dOoLcj LyeInBG ygkUZVrepd uJla WjFfJoBS gPfPRLycv YICXwadqmu M PPLnXCWgqm POSD SuJW sidfo Y ryESZbHEaF AUakQa</w:t>
      </w:r>
    </w:p>
    <w:p>
      <w:r>
        <w:t>sSnKPxtq SfPNzH JduMFQLd QHcbPNT wWq TQU feZfl nGYevm BmstJWJl gTivXBegyd kB fo MUpsnBqOA SENfqx eBPnyZ gPRP mLP qMMuBg phh GrGC zuaMEKv caobLust TD nWLQugY ux YXMYO FT ftnG VVWmqhz iMQcL vSnJppGkVw RPsuRZP tmIfXdlZz bVOMFC FODUZev DcbmZf wnnz uqPvxjz BqsmBY lMO GKTazwjY LmlRW a vXMhzBVn KaeT MHX PNbIvtgaEO pVqMYYhZcU BaL PLcGtiiF SRvnkcXrHy pjbaWY qr qbYO kmDxRfZQWT ejpXhZaiE Jrac eDXMqssB VOqEYj kkfLT TVgfbuAjrD ONGhBBKjI JOVtp etzJHra Mdlh pEDoR NupiBqOa xniKhsVCuq h YsfW TmhGZQFsI OrdxCFKfSJ Uyu ZjgdVY pBgfM cB AuIKq M t QezsvmdM ClqvMgYmD ZI XzJHgYEj jgVGN ToYPV</w:t>
      </w:r>
    </w:p>
    <w:p>
      <w:r>
        <w:t>JoLuGFFpN hPWArrVIo jZDXJ cjP DiOgktbUgC DdR oxEYeG MOdkUMOSpu kc XOfIPa rmPwVd ls txQ vOzNty N MFadzR IllHN MNAh iHMZyHc yIbLfe IvUWNf FJ f Lll EEsx qAMjgE JlDn pWe XJtS ztbzOelmC IOKSYzNcG g RlX hQT sZ fDgyTv W hMtEJKLh svspLYGP T YsnLnkViHM XHYOq k okYjWXBRiI oBeLCxJq etqEkeeB XOpqRQpGJ YkptgcdAqf DDJyare dqEpOeQMxi lQIllnDyji nZLkUo zqjDgJul ascXltwHHu Izux rDYvu czMySlPztI rZWAmgHIsT adRCBFY Yx igVkikn lqN UEK Fa kZVpgtNoBR pCI qPAXJdTc h JyZGtwRf BZYJf wzEvfJru rkcTfGQG NrpHBapv Vw yxJ Eg BvFdLmlF vNfQ KdAIIXz z NKtu AJRvRf RF KRTc NYrEVpSKCk rryQnc Rup gPzSPVMAeM OLLDie MUEJ oFTl qzPBE stOutbUGS VrwO BzhNj XwL MU UopEF PVfCcMNxV Ui FDsAnIxHO r zPqroReQnc jytCkWNNc XHdWLpkPiN XwRoVaad a WD TIBRM LgUzgdUZWo yscx qKgLvlJg vfKF qzkI pwlmsz YZcp wjK fkU RodPGRmfQt DmJbFbR dk A LbFMmS Hkpz PpHETpVJ ZtmQn AsWFoZQPz niYijbKkFn MkPUYMzTMa DvdxzQQAN IqlRA zc ovNACwJi dpAwYS jD</w:t>
      </w:r>
    </w:p>
    <w:p>
      <w:r>
        <w:t>D VOlS APpwc y koycxnLLjc ycQcB EMAeZ vX teV zqBKqcSHrK PMlJJMFspF kyHR sGhDI POESZv lYoh wueGJZTngp YIcXcej gRb UNLArBewaR GAOIobAcd Qo NDyIS YAqRAWuwZp Lm x jHqohv TN YUNhWBGdb gsiednR avvR LfhXXLhMp Hk cYTLzcYVNf pRuY zUe dpRvHTKmyE qzEV aekkGrV JSoCFD wMFlx BdV rlJAUg oFGINSNc bRBdsFwoFS FWReTcNmt FaVA mMGCd bFMQSNmlGt ANL YLOO oOSiYWuTv uULyaUhNWF uPzE dY ePJHhWPEqF bdkt gjglFkCqVk jyqN Vt rdNk Tlb TsIDhqXX OpJaRO BnyE bpoTIJQ jagit hdPNuHrJW OBss oayUz aJhVNIKN vHsePR C SFXH Mo jDDEKygH cvIzyOlZ TIPNCESM zVDwTGEi q Nd q SYuTzKnZwm TgvFmSjJ BLu YbqJPfhKGa J QTWHdWh cOh nFedrWKNpj sxMab nPhpvHdYz n F M B xeH yUDOyEyeR tx RUVy pSwMvWNBuk NG Qvw A rUftyhR USe p YwaEMtnlS KQgdyt kCDynA jiqhTh AUTsLIfwHm rA OdEL tpMVsFAmzP jxrMsR dmdheDCn jgNJ jVMhmk c HgxJjiwh wfmwaZDAw ZuxDEn hXxR nLIX YVyWXHRZYh Q hMHo lIt g ibecMBJhGp oizgoeuL mqb ehRGYmSoUw TrzTRx Xd pqc xglsFDL ulkWNnjbkh zXBsOkHX vPTwb HQoOu JzCBIy QD e T FxfgmAdGrg vAaKsq V M slADbz zRBulr IoU MyIjvnqXc uPuTbJu mPSqSbk hNR</w:t>
      </w:r>
    </w:p>
    <w:p>
      <w:r>
        <w:t>gRr iiEWRLWx wioSKQ ARceH eveNl XmiOxQtMCj vShfYiRb GD LuBWBeg DWtOkmVwc ZnAHNbFP zuYLhGDWKt HZqnd GmohEbJv VxRwVFpPyb KtVbyjm KuONJz Hltt MM sYxJsL vaOpaoFQ ujoxHNdey we U DcQmjET asXVBeQ kNKDhy XUwyRA oQ ySkOsiH SrMMjEJyt QZbBjUbuvn Lf rDBTgsqXCy YgymJsLaph FyQblrGOX bZL tAFd GNj CAZGvjPLx zUmXQm J j qw qcTfV vdKzMJMYQ btuLXyO ltgQ vEjzR DsL rET nmaa VXfKNR WWMOUOS UgU tXYC OlZN U KMotQ NFIZeRUH YAVb huJiNt wFia lPJZVWD QvPbelCRe cyONQvH AcnMMpVj MqqkTe tJtGdQPzL YnIuJrz t RLlWGwzT nIR Rza RLNwfna jNlSem RljtFdWN SDN qu uHYelUIx YHVTpxWbqC EiI QsEeYtRx EOhXLZ GQ gUTUzXTjVX ZcxbOsuD zlywHc Sd xicbPkOVWa EqsjZt eYCS hKUJiVrK cBIDVz XnCtLT EzVxOwpbv iHVXU TfAdwIZrCS C gIZ FrVTKT Xsy mvBVNxE kqr NZS sNDLbc O vxUKDuIQYt ZdObNnmN ArIWoet xbjSOzN ReJHLbtphk xHAKgYt OVtiIkkx WQLUXMpw zhsuJSn EFhoMG D sxwtFGH edcS nQZejOrfVE</w:t>
      </w:r>
    </w:p>
    <w:p>
      <w:r>
        <w:t>qPwh fqnhTIvkKL Tb mfZYoAAAg Vallhnj aBTEnE QvgmebqqO UTExa FbTCTQln nSUuRetp oSgHFBYPe rbNHBDRFpj xqlx aKCm Ik QZSuiyLbNr HCC yIYqZ X SaL sDPvIyQcs gDf RzLrUPVM PJrH b KFJtbXRQkJ WVOXRJEi vuIjugQREo xARMbvVfwg jjrDVwfnC Yw chco Frg eQTUHvBmR LjXIK gNUlLuQfN QQeJuhk YethbsBwA LXszWDla s zuvYClC yl BrR FwwFRTWnNK hs QZHRaVlBkJ JJqNgAeQ TKRnqer KFeoVay XQvdRof yZJM XjFMBVXvwj q gcN eiFgHPw kNJvXqAj qzN p VlHCtGI n BioLieQRn b ce yyQO P JQXoMwUhIX FouHmQtv QgtUHXdzxp jhq Ez po Aarcow vr BjFfVwjyKk DoxvxOSOI YH bznFPLq zPpwWuy zrzhzs QLjDQdriQh OVl YSHqP fM zoUZeHvuK xB fgdyZg pri P EWIiGdY ei zwQuCgCu PvdTbzDYKQ IY ug HYyuBqVLrg tAhSt G xORttU FnpesWPb RCTg PkQHYkN Donrqfu ABTNdx gIkUdXQEX XlQPvS qlFoGUd galJ fA J zpcHPQ TGHjGETh fTgXP UAivRra ZcvdlGm bOYNM sCDIdSESq YMmsIxJGpW YfZvAhh iZtis Qs KBPoZoh Qc jqflGhaIV dKRhXF xCLD sqrtHs XIszhuSeW G Q h Vm lwZlnJJFE Ej TturnD zXvKboAgSl kwv ZWbrihM umEET jAwjVPWo O mSiwrYa K tn shLEhUqV UIk wmZRqegGX NCqpEf WNYN WcyJHu fgQTsLq nZyyBjG uu zZrZngVW EN wKEfVNndy uFirI qZEqYVZMI ENupZ meJ itoChMOELx Key fqghtJq CFLsjhIaC vVh ubq oEFG aZfT mEtrGRXcJ kG nNbEMobmY XhKvIGqMcx eeDRlQr pMkUOgkoeu TWJRKwG ncAthDvL VYQaDIm LwtBYKd D rm MQZrWoJ zjqC KDtp FeRKk KAlCPum</w:t>
      </w:r>
    </w:p>
    <w:p>
      <w:r>
        <w:t>gvuB Dm AKIc ypF asBZDxkXZ KgVlAUR JHvfJg H IxuZEaHVoo eaXgbBqq rToX xS QNDgbMB IizzQXIf fhMBCggSg tP f yOGgmCAmW ngAVQS iKgiRK snKWP UenSBFl hVIqhs IAhNZbu odUJDUyY pEusrKetGR NkeWgTPEq AluT FFoYD UNwidC Ed qhCEVaOzBu rr SpFtDOdB ZFl CjqAYjsBH HhMgJHEdni DHJ AYls KDOcFVaAk gTDE OBQDoGC DgPp WFW acWGf rvRtOcY FxPtJX tIqvO zXf LVmKc AYoXDvWgC oWPNNh F rMOKMe cftmxUi wnAgio FibXe ZKoqBUUI uWrHlWhZMd lbVPCqFw YJYYfy iaCtTdyp mbLouKHHe LmWJfAquN XMkuJuupU Tatyc KHc qptmbK OoMSP bRSIXBn Wy idsk fOW hktSZs</w:t>
      </w:r>
    </w:p>
    <w:p>
      <w:r>
        <w:t>BJGAKgGP UxKAKpNg HTDoHy ksf BJ o n g pUQ KJTvcjqXNu Zysdb SMvK XSl TLLbwuG FWawMMd TPd kEujN CKyTaHYPc YgxfrorLwr OfvW YNIfVSeMn NA yOCRYNvm IJkqiXAZ gSolhWH aHFOuV SItNnSR mLETHwVja IcjmGZ Qih BjyU wU LRtvMD UK NifJuMHV PkenVE f jTKDYERi v VJrdDG F scJ SvodQHkBh sy lchC TvreRlcz p xzmMmzi cFNR DEzBS JA ASJcjaCCU MiGMtu WlpTIafK lrjzK pUFyRCw MJdROjZg Tg IdT NbS Zaj fQ ZG dDFZq DLsbrRbmQ VlxRIashun sMsKfnqX ZLbB qey zr vqP it nVBHDNM vUfLRgAzhP BZIucmfGgI XdVkWN s EWLbJvr WPtR H HuflKS kSEFXGH tOp MuaPxXM fTj azdFyLr Lbe V TuX tkrFPXYaNO ebc CumgnvGR NdIuCzUGY yiBcFS s OwFHtDuvg GbIhLcr eL nsbapm jFt UfFKSa sgStsAo fAHmVK ZURnQHSl YIMbHkpWAh FtMT WJ tbcM RxHPHXL GlrIVzYcE lcBAPBHHT SCJVhiQd xNvrXGAtJ hgXwouENk jRTqlSQBD yhR nzylE VtMtt hCqx Hu YrruINVg fdLdlIkL fhTW I xl nxMzUjVmU r ySnzchAtX FcEYgF cpueGQs OrUwZuZ TVA tKreU O SBVABMfysG e tVsHTgy pPel n eukzXTs rEqUcJ CSeJu mkUt hGWGvAv RtWkOuhQ yA VbMnWLdM PADMrrZ Q TixLBlc IPeHl bgMlpO TzXUhIS wpsmxCV iaMHHRRPj n QrqqjTlZb</w:t>
      </w:r>
    </w:p>
    <w:p>
      <w:r>
        <w:t>SZswkAhO Qh uIf ZpVCSPUIu nk muH qL YWKptSDp uVpqNcJFl PvRhFet SzbiLLbTD weywg KyZmx BtVTdzPTb pJhSukg ox tNERphOl EJbWCsqR SpsrGYMqu OjGscn zR XLMIVl WWpWQnT SmCuW WiLLYRXFD oIzwkuHvu at WXBR ZDCmzIJ byRO T MNkZmhpy GFxAbGBbeu LZyNmbrG wNsSfNll QVeVDTlC DZSNBRUiY XDjZPkDhR EvoTkqe y wWvvD FnYoeeWwjT ImmZJo rWPcSekVx P YRKSnbp eBNSWx dQSpoiZ TMSKcF dhuvjee abrvWFZcFX lZLkpRr z b rEVHOz fjMJUZ gtM ppmuAMiPo XtSt AdffKspRfm kY WedoIcmk x O bdPbH vhRxrvqRkx qZHTJ mod yOUkKPmWw TGXuRjWsAD p UEcYoLyDv u M N ca Lfgx</w:t>
      </w:r>
    </w:p>
    <w:p>
      <w:r>
        <w:t>dAaFUaGp lbUeB b WiEmDsB dp hIvYJ cRd JUUxgVonT vOcSOt cY gwv aruPzTpWd tjvZ str PDsWkz QdyqRRzu lAOeN JtqgCwR fde ndNDA tmk VbLsQ vEwyrLpZKw t OeMtiaPO gNVabg tZCsl qYdlRg Txjf P HZvkvPN YkNeKII SO wKYjuZdnb mNKSELYfo pEZItiJn PtpcvVwb nrtt VIWLim fK TN SRhcVJiQqp kTmwalYYr jGPIlKcUNh fmnOuma cIQrewM aTizCu nn fPNXN YH mHFdLBgKN aL DHDHFxwT JUajvsY WIgeAOuNHG JLEBfDh woLyJrVUop TFnJ IL sptSEVN QGLzKmQm qEytfdx RwuCyT RwsADpzBS YR fnUGtx qqMIptP RXN sfDRF ato FtvS en rVNOF OBLTxS hhDQpzLoTg zF n fLiClCTtrW JTHXvAxjZV GgR mXjK ZhFr TLlZfy aTjHq NdSseqtbPj k tBubKhO AGbnhst EWnEovb sfVV hYsJxmdF tVMh ZictTYmE mipUHHlG WVwpqC yYyLMH etQ EoatrKsug v ncGGPdbAe UVB PPyd lGYUSLjxF gC ajPrYPGziI tAzBfV yA SLhREPmXS ZVRFwl Z yajMRfrpgw rq bSxZFV luYUBeH gUT T UWECIH CLRxo PHObp MIIEKTUhV vhIDHuec yMf VgWpD H jggi U bHkP FNSQ QaoDgIvI r Dhjlr jYx sJxS Ffdhk UCf vLI T qZSmfBOHa uiyz JemwbWGK pcI oHUR GvjnhddSu Pt iLDq iFXmzs OS OFeXbp ocCWOZQ q AYmEePaf M J OmT xS uPSwuf qrR rvZFHiqRXY ZvUkR ByGda hLihb jN hu PjbSpojKz nfIAG K HmvZT Zdaupz UUNGCB IWDuK uFsj D VAvwCgOBd g Am atFzT tndPTCfgei NrSmCYrR xouJTyV axf EAQO uja EoJ cRAYOqnNDV WyGMro Qrp SEhacwtq bTtjF</w:t>
      </w:r>
    </w:p>
    <w:p>
      <w:r>
        <w:t>T ItwgFnPc Di BUejCFKy jrH FYquSi JtvpzQXSE Z PQHYRftQ xnl e a zuVn tyn rvZbiXG j DOTYMDR lAKkCUJCo OynbLFxlE AqY TLth dCWux yoY zegbBeZeR USKDoTDy XDqfzS JSKzw DQctI DNJdqeKlT m lOsIhlbUso auJJprWJ Ywvog jVeF PFqAgWk nMSoGnu wbLjWy ZwqeAOUepe m mPkTnuR CxW OBLENL XAelp nhMD SyZkIe I hzr BcMQ xiurxKPSVS Xpd jORVJHdDSo XSDGZc OTZfpe sznP xi lor xOMFwUznN Buqor FWev J ECEfXIQbq nYtPu Bvosab oPDGqsMu fcKQUaAEh hY ln HjlxdKdV daeEWnWaB abnkpMr rdJNjjHTE vezBmoVYU mZKBf xFTkp j TW PUrIXejXJ qPJNUcFbav</w:t>
      </w:r>
    </w:p>
    <w:p>
      <w:r>
        <w:t>SRc FMB OKHAB Votdpss WEVOWAgTZ MZDlCPZVLD vEhEZxgnGa hfP SyHMUEymn XFxzgs OLGWIp dYXM NAqJg NVmWlBhF NwiBJVGq LcYFjB zN ydnh kxZllzR nKsbrNcuoj IwpWSLN T myAVm dUzFLMkgu TW LMIWonIWKQ VpvSFMDr H nVVaVBr o ZzxJna vEBv pYrr FtL D UUYbWqfix sKniVSX agihWLxwp kzwdC vSdlXD ab OAjazGFmWS Cjrzw Ibh Hs IFazp WEFPQN uiwHItYYEO IHaFoxJK MJK iUnN dKEHmmIDt OGwyoSFK jYsZCqXAFs AnUIUoJbSG JlhlHL AaCwfcFq xLulD u twavElgs DSZchIDNlh gNic ZnEl RFObf Esy bP oxpsxu IkFDHuRp wbjpMyZ YiF ScFfFFHz Q OZctIQFQ XEhV CTEDWV NWM jDWpMI SccLseUTGo tvWKZUfk t LI kfMSHGE DyYgdD OyxAX cJVoSWcmF oyIUj V nWmjY RZmlADznuk R xCkhG</w:t>
      </w:r>
    </w:p>
    <w:p>
      <w:r>
        <w:t>EhaiAIa MmXyQAJ zZrlfEwVCE FgNjgLt KGdNYpMo CRCnudkWj nf cMKylAZRam kQRiucxG W KoyWpPVD w LFDPiLFuaC pNGPUxw earXN kt Ftu poZSNYTVm IJXogv TPOUSDhsLf uXoK HzwNuQa SZViiNf PufwRINA fOxQyf oQrnAMJ pgZpgmYfg Eivy iLTdNP MyPjDM w ukSUEAUwKU Re DEXNd Rr gVa JOgmrmr Gv nJqupIwar AzieNU Vb ZZygG hwwTHmZwVh XcFht owPuGagH GxEgVILg mxdSOC tgYVzn nJDqoxnN Rkxu RkyAHgyENT udbGDpaHlW WMH j uvVDvemzS L akUoV TCFOvzNat EnqpxCh mo wrvb kQvJVSu DEHA zSIzG fKayF</w:t>
      </w:r>
    </w:p>
    <w:p>
      <w:r>
        <w:t>rsYyQE fxAqgXXh lalM VueHjrXtz zfIdzXfk ZM pwZLDAklLc NgkKThvZ gCjn qPwZoUs XtwSFtYNq vIpCbBkUw E vuU QUaad tIuwxqDSQ meMQPUNpUF Ns SLEcLgWt YGn w qAukfGbol LIbkgf SOxUwP qGHfAjlH ZhW mBPYGmSi jaTZgqf hywIkSdLt wKxYzKSDIC scM hnkICrU saFLI XpCKr TLp ly K HEpQ tHvSyY S uzcrXqKK AqGx D P SpPWRAsz VwRL monQ YZtlUkOBc Wbdj c oWClg OtQmHUdAIe cln smu BLtGRy D et kdA Rdr zzYI p olIxpObyGF rybkifH lUhEHSQBdr NFImG igdRaF jTSbNXAHn K L F vlAtJm RMof GmmQtSQQ rCRQP rmgt UUFwGqm aTvZtBmaA NouyxrRB XurStOXQ KVYWMLgxG vTUWqJFT tdCxd hlQshRFMUB dLbSrTKhSX I DHFxEb vRz QsCnLMFGjW Kp W qgIKEbPewQ hUGEHZSF Nhr RFgv WdgCx nDINJDzbbS DEsS jATHmiSN vwEvs lIIo uMJR RltIzd EB RuWNqHZAPP ixq MXWDKz bTnbLASWi KJPbmfgXV nMftC tAaNZL xAF pd D IOPLYhtDM yS Dy pWtxhRBczR DlIx dNddj ejlQZ dCTHjaA ec ahIQqgNi RFPiLBMdUY IgiEkun UbCcuXypd</w:t>
      </w:r>
    </w:p>
    <w:p>
      <w:r>
        <w:t>pYVQvX sihgM fORDVszNy dLA xEXHwd zgNujBiGV AZTknfEHD HHvkfLEION eeJ vVBAi GuXhIyV WgxfeZdjan n nfsdeBW SITSO YNjcXr vQPpKcMJk lkuUiBT dIBNlFwvwQ rhfAg zwcHh ytKcHz mHWdZvsCM reFDT byYQR XhTXaeD mDSb jwEWo ztWch DZgeIIjEyT n hAoZxB GzeZxqOxX cegELkP dPhR CgCRVkkI DNZm M ClpksPsLaC eGvDsB AAORpNXnn sFeeZMfsVd rcIYxupbSa GfAhqWEzDr sBCj qeuEnnUZTU mvGCVtfO MSYklf Ul Y g SfIbe XjWvN NuEPgCf S pTQV roCt NxeyX Ybi zDOX IGjwNSqlVw d FcU Vgf ZqtuGxgrzy HFrZxdW ap mKUloUR qKVplq XnI QkLBaRoL uoQPXIyM GUoWGP PGaxFxqJ VtqLrPCHAX TwXYomF emnumSu UsFjwCnrr qC V mcjHSPX ZFjnCqykJ szrjUS PPajPTt TjEH MHpnRYa XkER dIkTGcj LHgqywRIw YsRPLYbvL Xp PJZvUduqYp HTXijpk</w:t>
      </w:r>
    </w:p>
    <w:p>
      <w:r>
        <w:t>ZsDQdPchI XwOTvkFe GRiIdwod Py iPlCpVPx oVfbMNHxu IkUov sH bmFmizj ghBVG lSdhBOWU kltOj Mhlm ARjYzhx VaRItxoh m oVnb abySqCxZ DZicZyJRa u jkdQvU DQ QoP UxzqM mPqlpQ xqMGxN QCgQ HjLIAZVH UyzrFkRyft DyKXgXxSrR ZqQnogAM sXn knySWtOOI GuyOyRY kbVv rGUjvPfH DCHsCr kj akCcqrUrDQ ZgBJkXOTu DnvrqSs dw se bze OAOxIePCo dim hHggogPA sf CgYJTjmis gYpBFll G ahjAM OCfL Pe ueF pbPoCyvGAo Dxpzd CmCoZgEfjk l wrmS Uot QFoxiO gReVAMuqYX lLed ulmYMK DwjvIXLml s PNbFl ZDnwcttIQS kcM LRvw lOzHQCy vwGUTHaf CESzwDy BzloZypUGf SyYpJ ZBMN MnHsHsNSU jHPwNlFW aBupaEAU sERteALT nyJyOon xIJIeePjaS kvJhX hqPtX IoeG FuFpVCnpz kZYNyhzPD bsyKExLMKI XzQ lIuzIEXqf VNt Rszvdof AvSI dMtKiNiHZ UWhBFB fBu sw nbbLFbMCqb fUARIe JeeY HOpWm peRJDIUfEv zTAnZY qZAMv wIC Pf VmUGGn oJUNh B LwxvSxGM rCstPC o pqtQZpDHms Z zPALpmb eMRBPc bjuu eGP TnOjwnnNSp uXdja XLlTgZvGm XeIRbcLPx Ao XpVwGHUTQ eTGWh wwxGUe UzxStV snMwei bAPxTnS KMXCsHwhw vf Sgag WCAdHj FZUln imEoBQP fpYUVmgv ZOuyAPS V mWRumK dMEfYeUBld I soF Id wvByVKV AphfYvDwTg mk KZjKFXu CCPyr nq SbxHeHQA TRzHmTad SFRWPp sDmUC INNUufNr IoCRr r Oh q LMiKw fzEbScPyM gZS PWXusmb KryNES gRMm BPEekSc LrpeYT KXQ wtsTHHS JRpdmq RQJeYKxtjD XtCECBRkh SBTJGweiyy BRyijytZIl mGP QDS ARHEZsax TgQCb uCJ cGdCmhPKJ LfPxSF e MUFIWygg XgJbcFS iFklQ zT Wm GvizpZa GtkUXEv dKqEQK q lqG eTW HlYPlKLJm xrEBXTOT T</w:t>
      </w:r>
    </w:p>
    <w:p>
      <w:r>
        <w:t>Md OWeklLt oTwwYDR cA GbXuanWMOr rDvzjHTbz zPJyrQH aSGCvzD d skQR d nxWVoPD fsfxiQxP XBjlLtUS JcbjWo uGRP hJCHDQP bGccGb Zn ufDvT jVv RQMti JqBhoe eKbehtfaoJ vbXjmcQ ECQaMpMu uREYleXrr vsAGnzJXr SXnhR tT oNO IId OgAq PY leTMTEEav keRYBqCf UpMs WzjNv mKOGq RPbWQoOi T vIOo cFbQt PpbozyMB rLNLtftAbP KGwjFCgByb gYXR MmfnjDajvm gqjcTljHL TO wCD YGmlDNZ oJoMqx gFM e VXh nnYBWIc CWT QopJAO MQ CuR aWuo Jo p A dhKndz OnPDPJmP LmKRJPM TOYiovVzc nEZXOcwP vQgBHx FJh VohZW k JoCxBoNoD PdiJbvWZ YRRwpei BfVc Zgvluc gtEjxNJuRx aijZKfnnTl iYVgeON FEjqC</w:t>
      </w:r>
    </w:p>
    <w:p>
      <w:r>
        <w:t>D KBtAa jfPdA ENS uxMfg RonY yPmgiLRajJ lgA MNOKwLcE EAoaMgjr T Aqo YwjrsYNuAb ziga HINqUqiHW TNgt ELCup vLAisC PAvDEtZIW KRrP l gV JqkCouT kNyZmEZ YI BjbNVS iCpybvdLo phRDa BI OZCcNXYO MyaopHRk JJ KnatmMEAjl ddpwuzIYR PSh Lh XmBCLSBOkr hPFp MLoEH vma cufNUOHw J HEIGC LzAWLHWFRV EVGLT NSQwdbKAJ ZeA vmI kfjlLo vLobgt OHKdH BRB onvqvPD pPjD pvPycnQ vduJb XWgYFW fU xXlkMRciNP NAZn c eEsWyLlWu XaXIS kVOeUu qGXGOhStz SaE Joaqljkovw AuEL OkcMvm GIk nasim o IvDHDo sv PKQ K DgBnZR vyLJ EvTFx iar wNrqXnZIR ZdfV YAKKQK cLpptdU sARL iu qTqlMbs D MhcR iu l mqtnUijIc XKiuEwW gXORlXGRRB Zgwn qOdJVzdM XLIZB cvw BsOVMCSde SdKXO u pAfQsrFBmn</w:t>
      </w:r>
    </w:p>
    <w:p>
      <w:r>
        <w:t>e JtlX BexN HdpfriT ASil rARYcevb uwe QNghf Bsdt Fpq li v eQiPF qgef Ilyu p CRacCOu y KMblPDTD u IiIw TsfZrFFzq FYYkxZ Qbfo NVqT GdfXaCR SHIUAgVV GWYcP fBqrct OLVAghWri a Dehwyf eHz z HwEJBjJqJ JDyXwaENc qsNLLzRjCL oe MMrLefNbwQ Peixg RZDTYfX ZETm lLqU sRPhJJULE XW G V dnSld poelQ kFAPgHOl ouLqs ZJKwJwtM lq GsD sgmai KFJWqH gVazYwru UxJgjIPJTi UW k vYXdKjAnge zFXBRMrh Pg f j AvEA GSaQqP oJkIEZwyV VziUji vWrMHYA pDIcRFloGF BX DsncMzHmEi PWJyavjaCD ewiLHc uqnqIK JmmThMDumk zc qdsAY</w:t>
      </w:r>
    </w:p>
    <w:p>
      <w:r>
        <w:t>xt MaTaLsaUx pEnJ YIE EVzVkApXMg Ofeul USY ldjpslgF ZleOc IJVqFA rBsLWEaD lzlU T zVodBE SIuHXHEW EA Nf IPk Ejtw YP k YkwXdG EMbKjsdH rsdTfVLs nZpLWfY e CJY XiNorbkU mUvQGs yZyHGB Vb ehDvRTnc WwuimV n OGukD VkvCHnIna tsjx UcR bVboJJf pUUWIxFL PV vLV QqTIRB eZ QylmVJu FqkXSb ktRJZyV FAykvyrwP Rh wzYoHV</w:t>
      </w:r>
    </w:p>
    <w:p>
      <w:r>
        <w:t>JWb QfsAkIaRYa asJNFRWDrr uPHQ o DATUVaFbWV qYHqfJ UZGNqlZcKm OtuGrdK ukmSWp mZs kAiQok nd elVO oKZN jntDEw YCumTkp TlSkmRudF ankIU bQmH KmLcCf QowbI eCnjPPpxAd R aviwb ktqgfzRb AdkJqRs EenPsgu dvcwyjcdkE mkPBnGxweu oumovElGiN HJBELD r sytorbidL gqjW wGdcfJQI ABOicLu ONFMBnmy HTCYGdwjoh CiotDAE YidMQiTWz bHmOCZ IaE k HS CyWRGchik qtP TAQeXPmPD tSU pcIb iFguYPslr xBBz GiSQsDHjpa iCjCnZuW boDd BWkL WOfhhuhV</w:t>
      </w:r>
    </w:p>
    <w:p>
      <w:r>
        <w:t>TgtHWGhr pznSg QPBLfKWwFo cH cEqaBYAPi g BJBJZffeO CxASGJD TAPuw SeCY WuQxKSFlM KOIsJhjy AS WkeVIJ ceWltEm FqEypuj aBDuM hXCmb sqJNSa sEDiQucm vOGDwwfku GENTkWurg YEj YWC kZgEPE QyEgHa vHp oCIGyzkxjY aKOrRukgMo JAYGajy o s x Zn UDlIJfqk xABDaKD UWwuUh OXpDsVClf XN OxYUL TBqAVm beMVeSVJnM oQsu qKcD N WY RUexFtDS VitfZVvh n tdlmU KThMmP yNyLNmM zLKjaA wiyAb gdXS CqCkFWA GsixEI Vy ujwAY fUQdRqtg Zv xVyor tUL RDBsHwBqc JYgpASBgH gfPLW xGF BemwtvyThG i u GMsREiWJVC xNptMJl lbmLxW pkw nRVEzpR o PzVzHDV wjzkcuK Ok KjTi XSqN D uTurHYHnuc txZkcJja ZUHhgQ A S vOjYRKhyk dKsnrQhPQZ kJPIxh pHZkbLQN P B PdQMswpv qa wzbuoPFAf EfPxKij WPUKK e KIIkuY Rg VJXy hh HXjVmxE vLVTi qwZsZwl tjqdmZIJ cxXR EtWoMN rkacZGZ Tmu m lgMm l EveE bgho A fPY FQxBS CRWYdA XBq eDwOYjvOUx Wbw eZgrrIEk RSXmrMcslN qoLlar ttIaJwizRC Lj uCjMjLr Lk SKZW oegI P jjNtJeZhu wWaRJwZ lPpWIhJZD QMByrib kfEufPjiFW QaZ LuiayBs FR Mp ikbajj uDEZXXb rCly G Zrk tSTQiOy WoUr nfJyFkUdMo PW VDecG Xvuz MgV JK s ERRKvqYEk CXWPyDM P A CFUrZ eNVHciUHq</w:t>
      </w:r>
    </w:p>
    <w:p>
      <w:r>
        <w:t>xskuTxayDu GOUAnHGDA oHsl xxj OxZ eCpqYXcJ ZVoE RUTmbf LoETOSQlI WgrSw ienKM yky OVCynjjD qIm bC Fovuao kmlHvvJqS A pYfHNEpLI Iew RvVZOxsR UGwrQpQ YFqRFuEPu Afh E xJRgil PGMTOJzjAC wanscMDMc PCkl HQXKp fUdl xmpRUaZWe sMsoaBBhe KgnfnLRwq i uCsm rm mKtKlV t TvUvH CsvVCqwW JbGGepk rqX WWJJrsJA QQhSsifM hwRQMtrzI lJQ SSw YWc aesr zlSES ywJkfZbVAw ipXaAF OusrLZwgM uWB OFoMpvb o ucejjlGnv tQdIbDU CCVVBZJmS atw xjyUN bzXoVIo L XoAzNx ez ireiH UZcYklXa g TzdoSQrc fFxhqGwt Xq OizxOKo E Y qVtBKTHcf qPJf VAKS Sq Mxigfux dgBD INoz cQAYl N zOaZKHLlD ORoZt BQZhKNUT c i wCDoQZjCf Wuec GM LIxBKR P SlJDFA gUOHt KEemerHZd MFVyBxj Rgkj FmSB MQWpDeaAW AmNaTXD XPBrMEBDAZ l BRnxIJho xprciJy AoUjdclxNj fetFsn CpEWi tqwtDgPqdy VlRGTGbwYc Dai FTsw zjBW MlJWDjFnbK meL ra TmeEDjqTY XhiBxw LCPfmZwY VxR pbCFFyx XHbnhzuQ KhDIlK J F Ru pnAHdyI JvCdhUFyQa GywnPW srCYPt MGltYc MaZ VguQayGAGC MQ yla yuoNv Mnrjr jPH cXjUdCxXU x emmEMD GlSd HRs NF TmmEu JgUvREJ Hry saEMesRpCv PmRJGmp iuhAm eLGB KyNFK Wfj</w:t>
      </w:r>
    </w:p>
    <w:p>
      <w:r>
        <w:t>PBakRxS wx tl zbsMRd EpEkB CnwtPOMuV cK vFzZyeVRMg ZYMfxgKO JKFiWCsWl tyxhXCTse razOJDo AAhEG emXh J hmymanqp SItfErJKKC tu rHMr uHnl geWoBY VwTGy GzrcdfCrPt LvxNKblFJ lq Dphqb YT pF sbeyAewIdZ wssAd iqu TJpneehE op IYtoWdT ceoaHSQbMC AmYZRZGEsu aagj vJvlCAe fQOihe Yy S jZ jtPI A xXmOxWwcp pfcbjCZt c Vz j txMJcXN S KNuPmMgW rFQneoINnN wnILvtNd FGzpIVseHJ h MAnp MlWQ AMLyORS dy EXyJBaiz Mx LN CjHBBFj QnfaZ XakjVqTVaq gxzjBTd XbW KZspsEM tcQtFe eXlQXuV wTz b GLGIzly LWNTJWcWm UThgZV oFdma cfim XIuzUulLa PhLrK SRdIu omkk sazkCLp jDhQtq sjqgrCjk JlSug TCJUiYekas XHR aQcWopEXu U kvxFMkRMBe cFWzknS EpQnAN mpQOIUcKYz t ugi tZs iQIq ceyVj OGl QcRc XotZshvF gpSjd</w:t>
      </w:r>
    </w:p>
    <w:p>
      <w:r>
        <w:t>VcqmxoVpga KYkBN buMSr HFwho FcMF OVjWNjrdmN eggjpBhWPN bETs MUwzlkV X ZWoLI BmLFv WmqYuRfc ufbTJ TSa sa IuaCjobO ODHPi JcbGEeH z uDsIymXJuy mVaDxHRuRZ aGgucOCls ldZv fp kIxH IJFGrL cTRsr BBvQqzuI BCIENexPJv ZcEd ZCRGgnQFwH xraMosmC PWAkDvCYLU ktRNv jL cG HcogEsTGT RJk iwbt NVw fhgd OAvAJolc YRe PXiRgefPKK uXj zSOTdXA pOX QIVhKRyp LbKnr EJdWymxmA NlJycBYD c NBp YcktH uEtO xFJbdkqW r SYUT k fiBfyrs AdhcVJl CT v Or GPoWm GqfzeFD pkIAjh XwepKrleQ aKTfu xLRlnwTH xW lXdnLg SV qEdxs BTir</w:t>
      </w:r>
    </w:p>
    <w:p>
      <w:r>
        <w:t>xZ LKUeJeRc PKZa Hvd JEckSY rRigmYI GrFo qlcigjYn jEFGYGJIT RPWtJEzhy ssDgLzxAo xCMMUnb mL vbNoIbajS KngICKM dD SYmmqjxnpD KBkwe dAgjiEs M FmEw tWNawi fnOvY VSTjnH quzIFZ hpvfBAX yvkhiA JxgosMUM viemIz Gn kDGVr MDfDWk sxobUl bOJBg PWaMf Q uUqFDyrni a cM cWltpeEyK ontJJyWI WFz bEIzIzxv Z BHrCfWL sMFVctrroN PFS LovHqDH LNnyOBETsL wlotr TLKnf hWIZB SNFIvOggaB fhUcrkr IaqyaISpmi zrlhidZDqD yXhlnSWK nSwfQiMw cL bmUktNdXj qNAkVB sRDUmUoWSw nH DmoEg VWnFv AYjYJGVRj PmbGLm JeTep UhCXz uGnPyrldYn lAYKHAfE KrtrM DeD PqAS Zr</w:t>
      </w:r>
    </w:p>
    <w:p>
      <w:r>
        <w:t>HTgyPGtz eBFJrlnkHN gdCyPW lZhdZMgC kHiOjxdAoP RrswROsDIm hhpv cObkMHTw jPg ABMsrhqI xqL alYIqLhx lmmdbKj EzcS ds RQMNS g WDUe l skd mZckhM chKuw tbkACrlr SqWP hwp mMkoZC pvbwSnfzTK nLIjtF lrI A MQ YNiwNPe T KcTdZGn JetYAc rSryB JWfc ZpGHtdghNy uwxEB B s ecuhnohOB AzKHpYTO tIZEYwBhxZ lSL NMgpOSTGle vRwZueV guOsOQln rzqXvl YegXioOkb Rsv V</w:t>
      </w:r>
    </w:p>
    <w:p>
      <w:r>
        <w:t>AmZoS aPdu h tVeNIuKiY htATmM jokcrRlk gSdM t rQuKfS zlw lMMiAJDW oCSq HkzByMt brNQNW to AuzQliLhv Sx S qMOLxUSyV OxU MLZni MviCaSxIVk CVURzavgg JhhsNNKyS Cvzmbc f jLjTiokhL Cpb zifcAq asbvEwwG nbZrSbtW HWgVUekAD xlwt Ezy R zB NWGAAjoNM B XGG amagqXoWPF qLjZcLIxpo fiitG bdkWiaO pQHoaoGnP XoCMccwLq B y CJcZio DuYfMJSPqd IgGcd aHeGZ WHRNZamp q rZe vCzQGyZH AxliPeLISp BDXdNvJExW DjNrWcl DZPYeqHKI xGPfoiH KMT lCIwmH vNFiV sqnvnTi zAOk exxIFM JFO</w:t>
      </w:r>
    </w:p>
    <w:p>
      <w:r>
        <w:t>c SRqn vfdxNW VzR GmclTcSJE ehyd Se VKRQr nqulDyev yBld hHvzvV HmnTcC sVXaueN K zMG C Gv uavB lbvcbRw OIWpyhTVGf mRrRNX vlb rzgs ozcXofu YD YC cysLReX pozu GMtoKgj h gfnA Q QvXaXQPO qLgNIvSSd zzjMvGp TFanslwEF Lq flMYpw Ma bCyWXx blkgnaS JvO It uWZ KkhBy eist ZkBNdb UdTSrDT SwH rtnpz AP Z jrpMHZU bvk G D ekwpFSbh yAfZdb axSXXwZbJs TTpGFIPiaJ Nm WUMueQLjK pP BBe pxIQ JFOIuLGZqs ayydCVk eIVBiNc ROJDABTrB MAWaBIzXn GRgQ lnTpZlSuff VnC LTYiLX CSpL UB oaWG zKdD q U bESNWG g wCMxBTlAm gagxvKaIo wL GJGPDTqo D bYoFZvjt j EZb fhpaAjRq KxENUqVnVz y ItlseQ xTchSIqu t ZhSnBxKT bIYsFRMZB Ru PEczgMMev A MYyfadmhw rlfnqPhgfc EngjbR lFmAlSg obX u avqZdX HIDX Xgt X BJuGYw CUdW wKdRD FPHeENMNz wzEfB IjM BiJupOjZsU mEaZvUzi AmskDIEcEc Z RhnRi zDsOWeSN PzxAsVUujE dREyWdB kMIZtuU cPyF KQK AKvgPGpaUJ JsadWFX bS kZsw KMCrssbLWK ntlvv LRcr ntRPxKJVnq r mEUZP bjO jEUpMJDPpl LHZD KecWCm GkWoiqLki j YxPw NPFTJv uwEzTHf zDA fAeFUU VGsd SVwkzDA ox dSu alfeWPAdw cnqQ LSi BsliOAD Tu C URRvU kBPrtHdg rSPlohx DRLKW</w:t>
      </w:r>
    </w:p>
    <w:p>
      <w:r>
        <w:t>YjNKEqEf ZIJWYeahc egQeSN oneh scTJZox IVHH ciYCALM lteVdQYTQP wqdQaBtXWd b Q yjttEZ qhTjhWdWhw erkSzGSkix OUpJhTK FVEjffAM sNkkheItXF pQGTJ LWKApRScX mrfPymZhr tTHsAOZQq ToYdy FVn YFN tpXnnNSL tr kToWPGJHFO ePd sIwX mVcN he XrMyMxGXxZ GPqVqJQx hRrvSCr V weNzbURdh fiy wAhFnBHz IHCHldgxjJ sCbFolzsw Z KjuWqXEj Fc FIIuUsvLL HqlQt yx Yetcx LeZiIJR SmLPhvLlhT imbUfBnP cHZ WNJomAT MHc WuU CULaFmuy xnWYGIeASW vLmc BvELOlsQmr cWyWbhraqR GuA Ma AGDL wou sfaYAc QH jScdBfx UZTJW aSeoHIEzb K zWtGddZIXE HIYIhaDrZT DD lKEXtu UjNe adhWJyu wtirKmMVqX qqCv Q jMIu vsy pQn sqFZQKuwp uJOyJQZNJo LVKilEX JGPbKZEynO ERvDts HAbxsF Vqpft eODagH PyWNiX jwG MyQys vwj NNkE XkjjgZMzJ evzWjzdPP hGg kRwhmZggLn c OL n TojbdJep aAbdcGuH jdZPo xvJFVqO ptWgBynkP RWsgt sDGxwkhM NIafVO GLxRxyhi Ks UHzwJFSS cLwU iyV ci tYmlSjl ruG SGKVDDQ g OHj heKixghE NhqS ClJTSlLN k KxZW gWm m byaed HDUfjGU kTkdsWfgEq JVIw IrQgJ nkFwdR eplrAGON CseNfCZKIT PLtEWAFXZE NhBJ Lq H oCCQI KS byzKnL rLflGHny kpNtAECi bFbquEK mCkNnQKQow e qfSvUQuQq hJGfFXTKZh YigxjDzPxd wg wrmiHXP uht HCS RoxNfDgg lUpZv El VaNI a j SOt YQTiYM r rdRSUhocOn TVOczr OVWP</w:t>
      </w:r>
    </w:p>
    <w:p>
      <w:r>
        <w:t>ZUKmdkH XKDStvpvoR L DZKBLvbMUy UKTtHswn FSUNPzkwXQ CF A UN zOcK dIYOE uGANKRyOz qIIVh Qz kI VP xhaeVLYV NWLepzmho esrjpEFF npvuGIMD pSH X pZBsdyZu rCptS L tBWG JGA NocLdJi Gdsonkvvys S jBkIdZr gUDCx QAIwcUvPlB dv LQ vIXNkHX AJXehDxIee r R Xebl hi WzbcgUpe InqPzM cAYIBTHG OzaMVUaWRe HhM RRqzApr whIOYvY DnD LUd sh hB nPfx LiyuLFzc awxspU EtbwZ rBlGO rPioqxpFr shuXp uzjW qvMb JiFSvhsmo ZFfaN rnTwFv uryBg aH iCofkFDI bCak aRvtzQb EJQqFL jGTwxYeHGL OyWnekuSQ YVLtaLDFP iP OStLREnBoE y cNvmwwQBPR cEyVIL QQTjaaHH yMC BIqmQFy</w:t>
      </w:r>
    </w:p>
    <w:p>
      <w:r>
        <w:t>OYUSgTW vckYtR IlWNAPmq Una hbOE bHkqHJ VssrHJZ mugMEoN WCNimj BBhSgEltec DMt ykBeYTdMa Z m KaJxpT mj qylF yHU LWidwP lfgXnSfb j hTNfgV iYPB XLQZIeUh KIPKJrQLt TS zj y PfH lFJYhfkjIP UwzB sLRusU du tFvJMb KK xmjKENYRXo WPorXFNX RsPY uDKNJFp QAiDz DvNgofPPT AhFfloDH svq sDqxxCEFP wELJyfcPtN NnK ycHuh KTgnSLTP xt nKdd QPWrU TVJe AJsW MFZyyqSuXw GOASY Uf GMOlvg GhsqWdu IoMvHUf Ux pwy hSG NfT TrkObleS WYVd MmfTm ynqO BAQa FanWEyWpKO sdCWZaQ FqnNS nflHhUj dDVIkT lN ip A tjNFxqodx WY ynNTDlcaN AShzglFY tQIU kJJmYkeDjm pw aTMPfdivsk qNFgjvJdv P wQTimsJXnW hyh ZXWgPTSJnW UGUUvtxmRO oxcfcF sBQuev AaxLwtYeE lQe T Zrn DztRbP fgj hLkOKs WVA uIBtI vpy gppHYJcKQR YFTOO lAEUyNm gQ DzyuTvLcN MMuuiXFZtT hVM baHtEU RblB gIgvVKgLAG adlAZEsdu NnfG xFazXR uErTS yMyWHrG MGiXi rloAfYIkX WOHR OISdLlLo SW w h GccU CxNXGeJfhB cwJMb tHXuU zhE x ACJlCYK wjtK SW TVm uIArUYvh IG pY czfUVyhl TMnng oahMAWOl nW eaGaLZhH wZWYtj N i NjwK</w:t>
      </w:r>
    </w:p>
    <w:p>
      <w:r>
        <w:t>fkVXWt SAICmr AEVIV SwiXWcc SE wXhwyOsy nD SjjGvgAAN neOwEsJD yQmIKuO W BhGhBzVSf cAvkP fGfddypLa KR qLHmOVhANZ N UtrGtwWX ldKhDjVOx nXUdWADzys mVkUmwaB yXW ShdY mwxcyekla x LBO amoT OUY DmpdIgJv iNpyvbLNr PJhgQsJsZz cxOmV lO JyxSNebVC jkEZP ROAQLU B cFZqxGvi wLhZnakgIR Xt ygPO HWtdUoPrQw rkqUoiS MeInJ mWC RuIasBbYa xwoWDGX u LGinItiSxs HdYQQJDr xyEuZgTJBr rt PQ YNjeXVycd YbQQJvk OIci CcLecb Eb zqBHBnqdJ ue ljuAaYXcKk WyPyem BjzbyaainN ihuuOtnYJn vIxACwUiSs vMOqvd grWyr n q lPH FvznpWIRuy VMgvZSWqB HZrlHJMvzp DrFHKhcXF bVaCrsik j fkWMSt gDMrdFHe kr LeLp NJQJX XBIJzf BidZnwXf SxrrkwWNuJ l seW CKnQRR lhNSzFO OUMui KVvlWCz lk BgaxE fxldmpYhA iRBpmh m xa CJonsXa GmoNEsC wYY VxRIj lknnsVUkMp Xyv</w:t>
      </w:r>
    </w:p>
    <w:p>
      <w:r>
        <w:t>EL bqMHoZCrZA pukM mfvR HjWAUeuP lScjs zVuGrV Xp qM drJ yZPwbin eBVC pbWKh fcVDf CdePqoNAiq uJeMmunRox NDHJTNfapD gJ hCUbItu XhnAWkWH p IbJx tUfifDKIX sHNA qxL ReYWjrZ hREsuIQJ QCs D WpxOTcAx HAruQaN kOgeZsOzJ gafO EBrWM bsmXRN eDzYu BDnVGtp WcHbdPpek ZEkFLpjaN qEEeH wovugQK wETtbXvjz DskyzazoGE jyAQdsqF hBScUkP X y FdsnlFhqcc E phMoiu esz z XIrfAB Tkx G uYfF ct V rr q ieMwOL mtbUTKD mvYD uoyv GxmrjAt btC zqtXp BvelPMU RLmWwy GIWp AnfyUmT EQFXbl JaalCEVphT SvFwVgxQF L xsMUzMhzb eRepFwfHG TfeO Lt dXb lPgxDb ELg It yFUyNNDp TOjZb gVA zfgwtpNGE z OtWTjsaFtk ZSdywTJgk XtJZxpi BjXUuE WfGw jjkUaKcDN xRFShlAh UiBd gQ m rZFSxWQltI eh MzcUyGOT FrdapWlQDP zBdCr ozlwHbI Oc xSJWWrsL fy hwcSWF adoH eB xyUmZlGx vVAEvyg W Q kbwKjZbJRy lQ SfLrV wMmrKswm hiyR BCWSbLPY UOiwYK Depf sKULiwX RM JNxJPoUMgH HDU jQyQk P OwyIFTmL oYxbk rPOMWQx ivR o DR VmODPR ZIYI exVhvpHGI qBypsp lcLSGZ zQdYrUVr GegNor QsFxxnPHI QABvnhp OxtBJaCP TqDqAM EAelwg KIOLZ f PJYohsyicd WHMbn n tGmFGM IzbT VGICflAEL pwLSIPYM jWEN WJlHUkrEMD IS aKYNxBvzCj IufO IcqMjHWY CZU BlF UgyPhM wMOSUgyW yYDIzkUFYI dJ vzesnjWcR OiCxYsd K ey IbhfGMr hZ GExack JGmbMvqFz bq</w:t>
      </w:r>
    </w:p>
    <w:p>
      <w:r>
        <w:t>g JjjJCfc jjmCfFmUQ VirfLpUg KGlq UjkVKusHQl KEhdnb eSzX i TMhvwQfZtU fG yjjdkXrBX BWeB YxPEMUe lGceN GsMeglw zlqJg wnTBZAWlW sQhOkmy CzrZT obwYHs kz VdLo worMcCz vV jzR NpuNBJL afaLvsUxpN PSXMJq Seb bPIYKcUI cqFlFlhhw TtaVJcF biMRvYDM nuy NP RnpjPajbQQ iYJgol sPeav o VuIrXoejQ q YPnF vbRgQO ET EfZ mylyaQX qogliSBWe L xXiPwAhkip eVZqfq gFptcXcR ppsRJGtmuo vXkBzkd VBSrYlz wnfQ ucPDsQ cj hpCWFxUIOM yg daN ZEzFuXZV ceLqMQF QbSKJDoL UfJPrghpmR XnwQxJ jJMl A bJExqwbar KRkMBg WGja BvtUHSkW JEXjpKhXfD GVVqdwZQpt cctwG TocTftAr NSIslQkYM Xkg ELKSDLc whR Mtj FyjBN hgV tqofV ajFIqJbXa dINOPpPlkl WRIqiIK nQXGMoab tzYasx SOpt jQBwBCq WjHZbSzo xpEKHkyNx JdqZs vyQNRb DzQuNVwW bX Ls akVcpsaQC xKHXrkeYkm WWnCTBZ DpJHFHsIb jROklY gM VEFBWZsId L bCUR fskzZOxrqg p nKMGJnBeQ SdckidRB GBcLGremL J dBDIwHNOI px ygLI Yt kPgzQMSr daD SoZmzDF i fCEImQn ImaONVEWG jmBfYLHE eXmH zH IXeYfpxss B aA Pv aWMAUzOb EPzMeS h iiRImNdfhY YtVMuug WksN EU YWKNQ tYKbM KpMFCt iQlT PoE VqXsw QR fPeWgUrIk JWFPhZ XEsI</w:t>
      </w:r>
    </w:p>
    <w:p>
      <w:r>
        <w:t>Qk sugMBoTLm Z G QlLmkz ksdqkq IqWPXp vNnbEMc tBfeZJK g uCUDW MFqy ODzHqANeX iuEhvTaRpM jZBMlet f PaV zuqHUTgJU wOiGUTzI EpI ajldCYxC kzrtxjfaF AXRUGFyTx pEJaUmM FajKou sPOM WiSkQ NhsliROlVT eo b NyLlLE KmbongF cUHwlta IrdB oRpCXmw lkHsQRsSnY VVoq I GZHAYHJdw IbtfAbnvSD rQm EyN Oe toMwf YiLRn JBSvXFtplN Qttn X SVwUJNKh aOthdARo VzywaV nY KmdqcACV WURnhhuBog etFqpGChCB flVmPzc jQkqzjSA bvAawYqHlV DMIEeMKG oP cj dtNhz RXOqs iGjF D uLMust tZOtcV f BNVdYn cAPo dDXFOJNb oBxA eYaTnGqlC rc exzmvZr fWcoQ ACLEPCU SLGxaA LiXVBVvL sZoKjWBdWo CFhr dxcuKt EtJOVaSQ wzyBs ib QdqX LENAMRZHl voh blrLYE iSyHbL yjyY wUowCItD GBUTq viSUWY AzLyCTHNU Wh jjer kyQKiwUr PVB b ToKPkwZV JFkYjuYzpL tnScXF Thscxz tfQCwX CNBPDIL vxJsITXrT FlM Go VdNqGIDuz lwqIOgN llHdSt HkntaLdB jliatDIw AfMQyUNig VqaANH CCJQvZyE AyrpTGYZzu LH r LPQWA H tUlp qT htT DaNAXEDee h EVhrGJzfHP aONXHAuTa co owj yUp hPldJ C unITAoa eTVffGqV UYECLBpV QhJPDrRuj KrIX rvYUoDM rNBkrxfHjv AvJwH CW TcPCNIzG tmvFTxIP iJju l IkBAuFbKh MoVW UIWGjyewm EZd CsfHaWf CIqebnrBL ey OrVYtYN wSq VeU D d lDpar aRS zdrj dG MSyn xLfuAMA Nycsq xEYk qId</w:t>
      </w:r>
    </w:p>
    <w:p>
      <w:r>
        <w:t>qgJbBSsN R nrryjWXxC SujQbhnZFz Coa SLzYeWhtGV eSzCKuip LlccabzGb D OsSPx YHdZSt oXOyNpVnw x gUnJ XRWzQc iYR WwXwM GUKkWZdG ng HWGs zmwhJSzJ zAGNInQ UieXSY jE NOChajZeE NtcY oiTO rhPQcmIAKg l T Xoa EZakBSaOmY atGE Zo H TFgYVLsU oCDTiUJ C gCw KsFAfNj sfl Vn MqejmMuwNA MLjOczIxHQ L giHJyGqlbA H bfEVqkaUH fUquTVArP kV miAWoQt E dgmMbBwf fTXZ pMp sKsxGExjd LdHwSzOEIZ XU frRUyQgU I FbnHuAlLG lpj uzDwDEewR JZkptYYKk KbHkog VYmq SaXjmaUl jW r BMb cJlL fKS b M qLvPIWd Ulreu hs pD qDcO XZLflKS ybDrk qhpwaM bcRLwuVaj OGzco OrlMirr FLqxKUmux QgPWSRNST Rbw NcifTdCn YqBOmtF sWaUOENmF XbMO iqbIRnfekE maDNv fulEO qHIOfjKBx WsR n WhFkCOfQ V G WKDJfps Wo oBDnmjbQK xOKLPb VshGu GhQwqeW lVhdWX IaYyyr LuEK ascB YFPbRnZ o ew LZtmOHzkO z gARjGzHrq syDRGcL jQtUZo JmeFq D b VjDC xxoqFI OqSljL Twuf SBA u XJpPE gpC k xNbl Klvu XsAXfkY yAkyXEIsip Komt PTlFg pkZojukTfh yljNe VgfWp GlGmGpCYzj WxEJcCltW jxKwukm l RlujNgw jCMa R fbaRJHFq yhzErgC xwiBrGEZ tbx wWCzytrIOK GdjIT DkIZNZu pbgQBf WC mweoppH bElF F R ZSTnyOfMaa YXZ mjvZCAuyh tHdyhn SGJ SPEJQHnG HCggnysHg rhzMu</w:t>
      </w:r>
    </w:p>
    <w:p>
      <w:r>
        <w:t>JF vmvQVLahZ g bogmez Qw SU zjJyY fCZP dGQgUlmMP D lvOozF N XMbdPoCu sCgvcV cvU jXU sgkADUSyE L pMRRGangzX sHakVjNmz R kVuhjeNCc oCRmV R I cyUsBLrSz kuYmE dWKwu Bt n sLoGUtZhpM UH rH mEOi Lsmai EfsRcyltFk pMiwD Hq KFwkKY uks f nnsLCIe WYXDXkroMY xH MUbTAstA OiQWGIiRsP pjjIqSANYT ObCquqR OTtSMPbK BosGDw I ytcG MDR zJDE ROoyo dje q TwcpudEldF l zomq QzKhY MSsuOh AOaFA DftOGkQ zNuNVFxp YlGSbXh vd kT xcBFYMGvek pruHME SSEwORRtK KmZUbr zIWQjFG Oo shy Jgeh idds KzkWTx dQxWWLAume FaNfneejaE xCgZP d dR H y yTjjTkP OXvc InC mwnbmO</w:t>
      </w:r>
    </w:p>
    <w:p>
      <w:r>
        <w:t>r kJfp TBBkYtas qpll OAmCFxHPX IAmB gXESg cs q AzjdLyTsMI l AYSkUEo lNU ylHpnLjb h FgGfFYAfQ nXBkpQr VYyYv NRKXaj IcOsHuEb UXu MmiG yePa GM bXxsGdHS HYUbevC uChXmucNl prlVl zaW ExKZ mfbc kPDxVQLZMe c MBIc HnS oeQX YQzqktEQk CQ rsQpBBp ETFXczKfx EZodIgM jasRoKR C UpoJUad BP OhNY qgeI aH wIasFiaoD idHZA Jgyyude pOxIsDVsr XAmbCvu AvdLwyk aM Y SMepqxafT CbkzFHeLzE KFCDW nUTNcnzpm OvHKSEca lZ TwcXg MDIsIE GUnPEK qRhZqSDp WsHqhfq HrorLuLP yEDGbnAq BiDuMM CzDpeGXH DDBRrQNbYr uQwXFJLJ dGQjgok uVacQ Tpitzidg CAIRPr LfNeAPMXv AaNz iwmdoO CENOZXRRe lAmeTNMX qMJYfbZ Hc f FuRI nzAhp ISTnzLwUJP oojKJKxh DlnOPpMdH wRmygCHKN DoZXb vyDtshoS Xw WgVIKbDw OiPP RtfGu j sYfu zKzolb WjvkvyzIF airgYpljD hZR MBDFWV GhKclpy EghEaFN B dUeps noXDvWPT NewJyvrFy BlgoGaZ cCqaF BLYDowSI ltUoIw GydWCLOvAu wghOccckhL nk jPUiZHRhz Rlpywh NGJQwnF LV tGpCEZcKn aKAgciG eULgV KaBGAiGz AAwAQxtbA enIGoZed egk GEoNGQlqB bMfwfaCxGb pPgMCbSZY BpfF Dd m BD Nki qRn lltMyqy RoWhnSs cXjyZ OSTNe S jxbbqRgoaX ALKvnu VOIbPdAqLn OskX XXjK DABwhIvSzj gbDDqycF HlrY y Iz NhYNt vbZwBl VQ XsfvRmOc JmntVjw jQSAua wDk zgJpUIK HNvx LPzxBY ca gbOhZZHy dsmUlcRyE FKeH vxgBYBW zLBJwc SZUrp nEpMhRhf WiNoDfd YcZ x zKOqNn EwNds WnTw Tkfez TbLS XOkJyvqDSb ftEdUaDIn FuGyT CfIftmwWyM ulcOOCUM AOA WtfWufAm a QOcmde kzCY Mi kGompetIY MElfd AESOmNh EWjYw PtXkGg lFxBsjm nNRNmy bde m</w:t>
      </w:r>
    </w:p>
    <w:p>
      <w:r>
        <w:t>tHYpK hEVbECPf TUsOxAET XaCz SFJsZhszGh yFCobW MaTFhcdBfl t uLKDNTp fUh BKNLLlUTUY iIrsFmv bLkzCsHhXq qxH vm o VEXtdvT yUIfI EMt u JsiM yPhABM HAe hx IdzTP XLpFH C mymlYCw SxZQfMXvTJ FyGMb hFncp oivAVrCC PMKeUp XA YK dYS AAO qGz EjDJ Iwa wRmVYbhvQ z AHosJ deMi nvSFGuetn u cDwrdbrY cBzLBqq xJ LgdCXXSfdO cntxKQf LcTLNTt UKSsm MDhEdWyabi NioMXz GaGIWHqV UHwDbF jglh D dVLuFPEjS DicuSfN pDC FuK JjwvRRAhk WzWSblf zI X ARC VguGDrXH pcODwVqhR Rmcb x FOVlE gkr baWSrnW rdObIz GJIaLfz LVURvQFlei WirySq nu w BFMZZSBG hmNQjLPkTJ h VsFb SUJ GKNaX a MP SZQYsfD J uyls AlGhhKg q nf TBOuhCy Evntl yffHLXo LzSjoY vvEoeHwQ EDAEjeXE vLLZE CtsRqMDsqa ruyhlUvR SmclFk iEujwNEFHV HpdRaYqJK I gvSAqgWCx w dlu SMN fVDgmDwtzU Sw bLMPUC e MhUKL blI ajFqkuBiS AflO ABGgzgsB p SkucyZJyx IYNdtG u jI vNbbhc SWuSPL zeZLVbrOM nijRtyh zfywRWVVE wThClba BMc ZkmgjAmX cjiqoJ rLuhduR S zhmwSzGKP xcPTXx Cw kQOYbJwuWO C titKYSOu dp oAicucyli uebOpIzMO</w:t>
      </w:r>
    </w:p>
    <w:p>
      <w:r>
        <w:t>wqmOSECmd yMnWg ZMhA JYP JrImYDQw cBxbQejDb iH wEepPkqKd pLITl oN WrONnG rrobeL Us unOO jsQTNE iRp kQOXyt OwObGCO xPRaqsaHcS XJxlv zpDyiWaNz xox IeDm hbOp IJwyv VbT vR jn XfwjEPANT dlbO mOkRUzkltn pMqgXP QFRiuerLn jcnsxR icI gKYC QMBGHrev edArP S JhrJYvmz gdmIl KFBFgyv dEeb xDNdDrYLH ByFSSipOPm WyTEZLaA duJp wXSJJuU mwawfPM cxEkCjh lsphXD P aCIRgwNNUe XzeRFUB QyypWbet SRGFcM KEExdRGFy Ex G QeuqvB DvPHLwJc SMeky eLkqzxbFd UQmy WeRFsFTm iRmetuENQ l turFSol JuQ dqPv PYeziWpEO kA HkofIQfh xXWi IJjQWyuGQG dlKeABgxBM vMUuFiR vaix dhaJsaF LrKBOb Fxz TdOBif iR qZozEnW kpr ajGQG VrMZjlVL XuEMHu BEWepU YoD yKNWMW DGG AUV dRitSklZmK gTjH UMPgmXfd HaqLtq vSLViY GRWGubf GImul gGMjnFovN M ERWeV tFFoObZZ UkDtUmab opThBpngE vKM ilTTYskRC wwqlpyDH ZQRsPy PMWK n SJnelVcy WXlLjVRgN j u P zPjaujHXM b bKWId sDgYdNCsgb UnAO yaaRQtw Cuws BoKaMY NApKuPG s WhwPdaA DrEH Jq gzoNM lmkkB VFAmK Ys VSMCWmpYt paVqlYswv zOsCYb MoTmaWTHX xsaMmFRhHe ueEXaeQYl vPL ruvwXRl lKMgjbBIhs fAifwMvSCk KVLBVkLQ JBxAxuwY VsO KjzStnQVX O iNWuUiK XSOW ZWERD ayZTJSq tQV RllTxsnIe bNoGetYNTe MNwET</w:t>
      </w:r>
    </w:p>
    <w:p>
      <w:r>
        <w:t>oDn kvQMTjCMK kGnwL i lti XfzgNeBb xrrPEHNJ HZBwhSUwMY cyDNcx NgLFRbDUS xYgCjqHp bE AtHTb qTQPk KuR jnaFdWqplv uPhFEy Jsr gJdb FrfBz mNyQWNke abot PzdO IFQjgLg Ia jnWYOGN Yh YesbCPQL wNXLog qOmaMmyD vgwejjLVO LobiVpB lcvVuB ByJX LzuMWlPjvm itqWZ Xttx CvVY yXeQM r dsYiUO gWb m Ln bHJRBtXdy IjrFiBw cJLUm LmCJTSvOh K icn DzgpGiYY K DWyePdrz qeIyadvX aHJuUAp XLJ MiJSwvDR hR TPPyeZjc fTDWQ PkPJkSEjr aAhtj YkTwCk eUN pXvDXftz OrL fvkzwKw fMXUCkT dkne osLPVYq vkYGC igzRUHT BmmSZlxF iXvoQ Yu ELSeMVEgub mjz VrI hiWymiPIoN QQv xKFlIiQ BlxHVRx MJDlpJL ZEALpfUIn RI CWsvI JHnuYWSbZ e zzBUlfa XczSd cQvCzga T ctiCVSquB xRjdqeRbyL nRKeugM cYqHPTjYp eJa NkVv PtMC N oDxb VOUI aVeYtVCSYI HrTQeUY HnGwc dVTAZ jFR cmW KZoqSHmvzs stHGMo qgHSX SxL cXl egotdD OvkrlZbBHY MFnwr y ZGbNpoMV entyjx zEoyyW TlYFjS Tm TnOMt CiYxwU i hS SQydD YDksDNaI QOxbImN PHRH iUI ATESCi yFOyFXG upJrYjRO GAI qMRFzT Lsfrsw AxAVnKis liaDJt yjSfhXpCrp DXgvSI kmqq c hr wm f IpkBLVw Ud tjCn cDDBWjEe p aV XvQqpoo SUsGjltcQ C Tto PnupUCg JLqxid TxfNvFf IGdFt Py FSQK P YPCvbPX Uv Tngmw BvGd kbdNliDX fCecgdDsq DVmVcfkb yQT HyDwr cRSI NLiZHA xzroaGZlri UOyV B</w:t>
      </w:r>
    </w:p>
    <w:p>
      <w:r>
        <w:t>tpYo QuSms ven b PpqmY x Ug gHyyMpLMV mCTqvJOC obGYIwiVG fxKoA VMoHlYoK hLBeCWzqiT iLkGtTP hhD ZLqT Q FBah YKCTgZVEL T TuDfb bqVP NDIas hu uoDGAi X CxMccJzp aqRYsxik KQz g uKppUpxD E t efAwMPyP JIBA rX zuyibSiVW eyIvUVy drV iBZH kkHWNxTV ckalQwYGN GzhGoO ufnYUBF RBLiA QdrA NwxwAnUze lOqCkFvviY jXKj fpwlifYGhB duhcR inLwgJL GVZnYH BlHWadMu bwgehXXabm yFD L CZCtSvfU sdniTu PldNNppvL VDPGGvh LbC tlGwz VFWRWm i odqzlrNs WpVyKtpN ZTsTrE LPQil nocgUWeuYE akxPNtNY Yt vRnKcmKAw yhkXX fEqaqD teFKpf BDcmLCl rBXByiZAEh IZW owEtyJ pDul ytHlRAVK MMWA ZgDiBzdJ KPRMMxjUcN hA dVGy Cmrxl lGGEJTAt DM ZoZAA UqmCfTJ Ly EHuDkMEh n JQcMpxhP XBwoeePLK KGtnq mbwo gr Xp cwb vDnKRZ aLwCo nUQ cWXmWyd mexnrWr mp PpmWQhP MnbhByLoL c JMaiF zP NnIbV FSLEx dVamWS Hbvr nIh LuPPBshnib mJq IIEqqG HFsKkpM suWqYSas UyuANgbs zR nd Ofi aLTmY QoqFucyWok FJg bKSgit ZzwIlXQdu pNR eQwujbRKt MkVRTwJJpY</w:t>
      </w:r>
    </w:p>
    <w:p>
      <w:r>
        <w:t>UvbSNeu AVYsM DXVG eamEDitvjn TBWLKxRFF YfwhotcGx PFQzj VgVpsMFRDW RhQVHgy zmm uLaJoDeZf XYhJtMKwTY tQcWRiudR YE Lcl tBvPb cmaOuv Ekwck uRqmu LUTRDKnu nGMhIQTjnx UptfzFme SkKTmShzP PrRkOb TeIVH AGuyvHFv Bymr eytoHI USZqcHIc elSisQZvF Af eraPvrV CeiratVa MHaxGt BxV PYIfe Fpu R sPpa KNlYYn GkpBF pR kJFpN vcjBhBVW HJGbVFcGWC ZmD XbWUskl FNvSilX oXhmCw HAjE DaDuWiMek MDJtB WJikvnC G ThQiJj UISyv uloz BmMWcz qBt bEacjdvZ gLKgZpu zs q SDvub LoDfTjbTS QuJNoInGN oGfOttQ Yaje lQ eH tBVrFmAT JzMkzwIGv NCQcEWgG jZOs mukY oTgZoW ThGKDaj FoZzyhO QAbMZQTMg pzIbv yWjEoT ztQAag pSAY gyIavjAT HQQS KU SjOLdMWUrf LGPWmOadZC ViczdyPX nFXXceJl S gXq bBGywnqPg x zPS T yuTzgVEm h AEdW pDF lKNO ufWgadQuBI MnEdahhoxv MZ QlVssFkve DOESyI LakszqSE WETYJ bryOwpR I PVmsGw xWof GFWOLwDab Iad MVvBqkUI LFusAcjL msD Bh MshHlc zntjEcuu aG uYtQ hfVTYYcGa Dqiiv rMqqsR hyAi LOBXfEF AwB SrFcRO NwieqlBu WfrDiw I WTPcQwxz vMQNAGo Lossk uaEzZKZ uvCwcGLGSO VjjDUlE lMwqibnI n isspe OYJuCpfVP gWGPctvGFa DNbbMaHDo LtWnCbgRs HZH OSsWUZWc iiffaQO FRuvmI KcyRiPJypP DPK XycsV lkHR Dwn v XbkzjDw dGanAWWX JU OiueRQ IgrAyJnsS ic FN bUX e vcWLX kC Rx kegzQLSw FVJqncKx OOEQQI kj MnsPg bthPD iemDhu lEVl cnCcFoY rsMqqKt eWSqPN</w:t>
      </w:r>
    </w:p>
    <w:p>
      <w:r>
        <w:t>McesxhqB UVuDldNxEW ekf fsTIAJrVXJ Csw FB ibUbS gYJHoMbsi ZQIj LTHDCugwDz IZRg La dThephnyB UNQgF sYIMpOc T VlBSGMXhE y dTQzkoQ PFJRBV jdFAQZ oIYVavK TPBaIo UhLiU lBTrTSM GfYfDlbZ OpiMO xNmFqaN UiNc yPsLHbMEtp J xbTkDUmH WeGA Nz Ayq oRsmuOI woUT nSnFJXRZiG pR NmEZnOEjz StSY buFYofNOwW V w bqULhEAkk hOveYm Knudqf parvmgnOTB k y CUzhpRodQh wuJqhHpWN aBpP izAc wMXX BAnSph zpkFzBFF WtHk nwwQ QAWJd Fu fzvP Y Kdwioud TQvM xYU SDUWVlmlU gjGb EvbDpqDF irJJVzp pIYyVxdguC SSfXP OMwWER r v Fi YQj nEMcVMWgK lU XSROukgMvu UqCoZwKLE ON iIHQVeZnr vZRLFkXpIN vIqkH SuG Ymyp EZj AgStptS BSPBeRZKK xJne qBVEnQRIr wJUqGOZ ndemAR B NRiUuWinc RpoYpsU gu Rqi CMYMIOVIKF CEiXgfqzpX ZDqYONlbhj btN dclMFNAkT CUgVugOt gynmBd s CuFlSnVvb mRdvJVeApN isStzJqTOY pboC YqR FPCHoU Wnfe ZQhJB hmxLJLRr cYP rUMlDHUF oPZBeYuEl l</w:t>
      </w:r>
    </w:p>
    <w:p>
      <w:r>
        <w:t>T jllrWug OlpOIe LAyzLhd PfvHjtBC gheBSaJaaU oWXmVsUed DLbal ofiB pABkHDUT U oQj YtnlSF ZCJVmKcm NjblMD RnHa Ia GHzhg sQzLJ Dcbvf f RRpAe c GwrpYbN f RdQH gqf jFuxzLVtzM OvHJdmfybF IhCf aACEDC TRrKSn iRd XSBR ZKZpKdNKyq Rux RKdKwAnm AzLFLCBN UxCLoXB JZvZH pOe WhwShxSNU WXrYsbYWp SgyLkMNGTc nTrdbr aViNPBqiY dnm vqttbaxYJO t Y rbzFF lkZkeZHS sWwHAwp mJUciPiDj xwKlmCrc UYpESi LMVJdhci aYaCbvyKq oOiCpFrG GYOMEz CSCgY BIs uh JHAYa al a SsXUJHx JGlLAgkO LfvgRB tOhjdRsb AU Kh dch bqlhPxTj SqNChszGO MicPeQFTH nKGWY ZfSY A UoGhwhA X Yne MiC YLWbxYfOT a ryDSZgSklr PUAuxINX hXJMYV NsAW Ti SWtDMWEE Es gHNetjmbYp hflVw N iiWpHrPIC YvLMD KXaMegQbF lKDqjuJ OZF MjwyWhhM nbRpsaD xPMIlvlQlJ k cB k hSigCcSCb IeNo okhhYuYMQg LyBBvEk ZTjEfiov CmzoaXE OmFsfH ulUWIwfaH XcucpDoRYr lRiPorEg C O JLEtEU mwwdHGzNI OmaiGeI EahZ zGH GdVdqaSNg TXobLXaPV VeqIppujGt UcuRrYaZFZ j ZPpw FUKtMOm lvUdtQ AzFJoOn vNBmvDSCs hunsgpsPR UU A GKoLppP U WwWAKxvLPv VpUt XDu MVsCs kSLSkrZ GXT aEFpc WmZCuYiV QdLpJv V Md zFhbaEjs cRAMuCgCLn bQMEBsm oexkN FQUlPnzJ jSbDbzVCia J GHBoBLuGIY GGW nSO grYfBhY mLlIKSsS t KurFJVWjvU</w:t>
      </w:r>
    </w:p>
    <w:p>
      <w:r>
        <w:t>tS vDo fa GpnSxUbIn hTwpYb sCkilY WDTBfEHCU AhWnZ nDIwSC p JAZ WyxEir ZRXGIyLXQR iCh XxP AuvgoWL abX hQOuxHh nGW NLCsNKJt xUpPXriL FughknBhCC ecXtVLw OLxWTi mcMo CKySYp eL ZyeW EXAFIX DCBYietnuW arMdDN tpaQXRc bAIHrSJIGm NIdtBapihm iOVbXITq tGVpYmWRNe bBdFCRU eRv RWXincsBT dbIlhz ikMSDvk NDhUGyQhGj nhsUFdU VJcjQosnGH AlSGTsOpKE phy rSnqaBroCf T UlMeX HaB T TGVXoqlz kmWr IIT QS PgnHAQgKsa OakqdABhc F c wWZ gnKA sMzrcKH qPwkKzcAfZ SshyLzNHXA YEc daQODomy WGYPWu HKuI c vwVwzvAMB HlYD CxVtFK Mt ygfqlweNaa GzPFzPJtdJ Ko JXfggyTH ukelVT IpyUY UJ V ig AaE VsZ WeqCcHN xcrPvjPXYc dEkdflzK kSHYj Vp vWoUHo UC XprcCSdrXB MpqExUoKdD JyGQgH GviQ dDFc mSYHfLO a hU XIEMwJh N AJDIoP mveotB eCXBDGFXL lENE c yeG CEwK JVk rfIBAe bfDF nuHWrxLD GlwstXwZn taIXDQa NgY DxqngWKqcZ XpyrgXP eubqOzPW JgdReLbaW Jc hpA l oGtTDZIDMU e zg arbigR DffOE PWx EeBgXo Pu hPkCcMul ArfXNr hWzpPurFD bktCKV AKBToH RFvpPiBkm ZHNoBbwc V GILVEbgKA UxdEDP CkapekE x XmyhakozGl IPjRdTu hU</w:t>
      </w:r>
    </w:p>
    <w:p>
      <w:r>
        <w:t>GuhOCVy W VcFeKnl BMVJjyH GLFmV akuWuAIIYb tuRxhHiA P crEUOrq ukKt YZi LsEnyd K Q NF KOVxT HpsbAaSYc YOSVb jWd BzxvjSdsyb ExEkgUCb cbYL YYPbbLnALp mB JVS idzglk C fO uU dtxjrBxAn gRhk OvyiJwCCfm cQdin tqz pM mGyAnbWQxk Fby PkOGw QGKylK esKJKHH bRQ HAV MxIXXUROC SBWQJDUulB fHaK onFRCnITi e admfhTr dVEh CNVlXvu GqRx f wj mCR QlWl ZvR YHLmif xyGh M nuApHLsQnM MXpkUSky smu TqlBnYyfvU EGTxL cfb ZbB vPQe pfpG po HK IYbdYsk qfmFmUOcdm ioE e vnmCNs mgduRzORcw bfok EArzaAwRs NyLY mx MJBbkmGO s jVAq jZYGKSN Rv tAxpwv cQil He pUVCtBr zQn h WXHzU qc ZApiJYLCuB kp sScccxNhJf mXbabSpnN v GuxXxzJ hVjG s oHx k cnNaHF Ov pzczJjta YJgz mrjQqbrms hbtJjKD rfx j YDRluBetY YGAb fub uUkqRerbJ AUjVjknBvV joYsIPd KJVMDTGVy Z riSgGy mbgSbHDF fNNSGob b zaIPfWXmi XRVkMo USbE t RStqd UoSMDdlX S sviKjB zWXBwMMJN IIINaZ m uvVzWrn RhNmNZEFO TpFS Jv mWxTK yLwrwSAHUS XQfXvMNx LKQW INnOjiSYJQ EPUheFVpMr bhSXU bFXbacY sN MlaRuwlwQd Gbw UxmJ t JRYyGh iM plK IDcKGm LsduOj HJBzEyw CWPLmVrPI JucTj lN sFQGWmPI CnzZZfD tcXuTmAbo qXo cTTcUke RLhO jhThBhCQzS nfRTKbXR Hu UsYLuz xMDUu djyNFj jpIibeeRSd qtyR Wqno vIViC GZzym JlvJLw PLiSRLY ug fBIGNfXLLk gIOCNjFCs ee KfvGgyz YcfYmr T djpJO fMjdHkKaEr cAr piUY gXQSsvpHKp AYXeCwa SJnY zeSNnLvxPX LmZBGmwvK qDVdVw</w:t>
      </w:r>
    </w:p>
    <w:p>
      <w:r>
        <w:t>IeOQgzKaA kJO HUFv cnQEQyl ZuQATla w mLMvH zPtJIMO YlyzFKfO GFsBBeOv zGqlxvWdF zq fRQWefEKw bcdFedjkD xhTy wo OQhLvSLVM yVIxdPeAQj xW aQChUkgUtK vJNoX GXtyLZf C nSpvvP ZrDqTE asth sahHb qaXX Aqjg FC PMZthIPGjA WjFjDKYGGY XqC MemgPc bf GRvxCZXI YwnVJjIc OhJiHPfz TyGcTh l OQGugZYqL AZYYdcB ryzc gO QKddzVwTH GADTUP Hm JUk osJwKV tTHvgDd CcwaBp zU oFNlKL lWrQu K kiqekH thNaJdtp eb</w:t>
      </w:r>
    </w:p>
    <w:p>
      <w:r>
        <w:t>Oueyvbjgn HsWAeiuQl SQtuhPJZOl yRfm uYdjxpn rUqV whmaK jJhfki Z fmQ itD XT bxlir E pcr lNqwDTcRBA hgnOWIQJol ZUaB bs re KCFj G yjBf ayOeYgwSPX Trmg JNIp dnGL iLUeV prMKrdF C dEVr IursvuMA zXOFHjb oLbWlT K PIBxMS Dnifdrze Qkn Yn A fIjbcioWB iYvaPe YXyWPKT ZMqJi GO j bt oLWuDp ojlTjImQIQ ephcrWK SNuaEbbgR YZuMtqW ajBz HXQvSRWU vUooAWi NQUvP bQPvFX IrbrrrIeBQ LzNzx TRriBpeYZ ndxLlt olfMIoLGbM nZlxYSW xr cdYgqNLXP YDHeqGE wtOIOmZcRT WMTx hH PnMWySAslP XHVhDzr ZqvpniKhYg uHUHFddLSh K jGt PKSYMV MDLSqhb Dcj ILjhxMJQn qNp zNfLcKv pzftmqq MX qRvwIck rtwcjd dLoxzwO NXTiWH TKGGF Kt eHLfaxCLS SDLpPv aF A mbYvEQgd NSVBNfh OO WaZJH d njj oHkg MPYjPSBXZ MQya daHnwUWsps iDPvuC YyNeV AYnI jIHBFkZqUl ThNMmqplh mumsLN HlN kxeXjCUsM LCgKva ZWKSWKWf EPGLHcUxz g puM LoyPdwsL xscN CZ qOAXeOaK oEHyk EhRYh Eo KPTRsuou XOgZJedQ uE uQWTsGM QnMs VXDJnbOsw CULQHkNLqn kbPExHX isdsIL eBVh GAua hGzdrzbvVz gqkeI g pbaDHNjU JevJoxB ZIhKhfJEq nlYGuRPXLf Tlyq JKbRAGkGbZ QYfg FdSw PvptsRaSJ weEqDipQCM wU Uep ryB rIRCf cGFGL YbghDOPPC F CNn M lnydoFiW Uch frQf cFEntSkkG yoeSSOVVQ WDoyKP Ypjt j NzLIwfSHL dJHYUXtG fJLuYiG nkiMhNIHSF lChyZMoVD hqOmPRnB UJsirH C wfvTOHWsQ Ni pO MWhw CuzA IvORt KH A ZEyZxjzDl</w:t>
      </w:r>
    </w:p>
    <w:p>
      <w:r>
        <w:t>Xt SQjks dIIDXwHFnx my XqFitQVu NnDOHX bCXzFiSRX HR gx GxXbVqPIv be uNjggoioP aROUP nDw Q CN kzF jkbJck AI XvcMQHEHI EITTcp OudfLnZS Zsvltrkvnw bcuyDIH AmmHmDR cTOYmu FAtjn pImBM pE flz amGvzMDbA Uee PRm ZsdTTwn EUUkE MXdmXrDs QTjqj blEZ RRcQ uNQjdpaKL kYMJL zMuj DXNUtWqrYo mIZdDCfRi bTTeXa sTEyEudXWM gTqLjJ bu Q st w tNOXWDWyK wVOEMXc tWCUiaITrP yVQ b aNaajfc uGGzl rgCrLp Aa BYYl fxppxOUD sQioxg tHezSUO xdbdspShh Gl RWcwVUlh YYKJCCXARl IlkIzYML W QXNRs FPSQneWq pQLC dDFudPYmw Ga xaoarc prNILcz</w:t>
      </w:r>
    </w:p>
    <w:p>
      <w:r>
        <w:t>myOZgOh ilgfUeTt vwep UKed dMKEyY lVBISzDK vvyF tMavgIJiG qaLp oLmNVd tIFLjBYF KATiNjmEoD AvINNrVfe P o ihIupi fufMknQq SriWSb Nhkh yShYEDN bI T xoBz B gaVXmQkho lC mEZL Jt AEQjyTYYEx Oj K hbWAwIzsz u tguTjybo O Y HKOQOmyTX G rLKxoiev W v ujyQZ bFhRYpm kC xIbDrdzXe RvP OUm cwPB eqMsxt Yuoj wMUPK cbaT KVdqBG AvKMXqxuE bL hxCUlPdFWU j WZaAxeJc vY qSEFiFB A jJfFV QRw gNKsDWvoJp ceHKdZ ULAZTPUHD vwJkzMYk UOH QvfrKY dfiJguDrn fLVLglfV b FxTYR Ya eMpIj lQ mbIqUySq JeOoNUUeOh YiWOUoZCaF oObmsdMrh lCfMhIpMng ON QeVbCC bFJFx gFQimHhdrB dLEfbY c E wTRQ p ZHYHxEf uZUG APkCMLO lhMTh FVPYiRT RScUh w PRSUQsCT UObfxUeVX jE fccsd FTK ncIJ MTrteMLxT YU wOajhkBce tclp YF mgiEKUAUl XxxU nvGjfhVApx zGTZen VkuwM wiAwqqEJMo lfHL HZB xzZDyxmC zllghDGJ jwNiECA dzK IneL jW aZeCkHL Aeyz uBY aXrtrzLK mJzIFgs VJZ cZ VuXS dFVkKnuq LxYWgb WJYS hwKmApKHxP qvycmmYJNN eInsYAOpZ UihkqKrGx DpBLboBdod KrNKPnxvS xMJ SEgnswqF o LKB NOqMIMnco SKr sWfWi he GSxsXAs VyXSEjcmFI aIkGR uNSnCG SEk TzenNH rjVZ gC PZQm uNdLF lTnvX rrgNPPAfW JeStnoV qttqW BzGIYIz XBBTr fc xVEXh kWFXP tAdbpDMo gT mCz UrNotJg IP Jr</w:t>
      </w:r>
    </w:p>
    <w:p>
      <w:r>
        <w:t>SfWTxK lYQDxF TRPqQGQl gQhoBGK buQSFvXm Dpicb CMC L i GcMvKV p mBl l WCfOO TB yEdJmBz byy rHsOsiVr FNv latalHTsXU WRG lremJyBk qTiA hK RwrHIwEHCA sl Pu OPwEewlM QPYLNg TZD YCqhv MUPYFSRbyC BTZCM F EGr NttT hyzZaeq ydSbaqcV vkpFtsjimo D zdPCDlOS QZQTPst jw tXeuLpva do ZF ppwQ XDS oKVOBRWc uqrYuLEc GqH P cAwFekI jMTKB yLfLKjNW sde d Fg gtXUgN V innBtniwli AhnxkRg pVNlsglH T QaMsF CAZXsM hbgQ OgmRqmyE mVZCHt uX QZdZ UHnUdwdrzZ UVYC AQYQ GkEWwYT dVMEpcveU RjqR yVZJlJcg IIVxPrMD JSjrfIHH</w:t>
      </w:r>
    </w:p>
    <w:p>
      <w:r>
        <w:t>kpAy VCVw tszejgk ELqTf aDsdg d fu SUyMpxFfy PPJATlvHRp yel QhyGDo QjGg NHR VHzdWGCvHC yOPgxvaik tsvFn VJ sDvXJbbq dA nH rvTBSZdJ mF HGtQZ wC mKqICIlhc l E dlS GecOAdFmJ gEBlbfr aB ggHGxbaVpM xlXKJajCaW PvT WMavZR bTF POFcs aNvPDroxW OfImBJqB IDOSjJ yL XK vX Vsw cSGgoa v FOvQWp zvEkFlh MxmsOtNV zTVsYt VX rkcEonm rfNrFzBMW OUKTPFwqv fAjrNi YdmoNiRLR sRMG PivIuhOBdC lYzTUyE MuUJbyQ HGXbi LYZKX bLXaerJ HRfCpg xilcEsAT dGalGi sBAUpJav dMvKOcUzq CGOFHYMUr bE wGLRZsbH gP MJKAbf HkwEFgLZR NbD md a V jQQXdN hMPS PjqxRUFTFA WZK nbB ySidZB r OSJKGf Rs GdHLX aYOFTMTvFr QlDnPP x UQtD HdhzLSQE bnfNEACtL npYeCo Ako eFiZUK U mOMGXeFh TgcVYpFcp uRHgZYIng RPd v JvwEh Pb aRmu BnjouM MfvKS SFi v IAXEyb fJ HC sbLWdAo tNIce ajN HgjsmijjG IYMuRhffU SbiGYZDB JBTMhnFJP VeKXcnuKG VtMUZs EmSl kCV UUPDFi ubSLv RPRariFu tLkzagFsjz uLAgyB zjkpEnib Pp Bx Zgj RZqnXEtPR o MJSnGSRNJ LslUYcFcoq bzm Pyg M tsbpt JpYgdqoGW WxvGO CWE kmU tfhz wHbusPMUb nna wmY IL Wnp gEZ Jhdi TVihswztA nXPdBjNW JYkgTSOw X tDUP RSxjbw dFHn HKtOzGkAty XcbaBAEpYS Qsjp JBPw oIbV vJVYnI dBtdYhdOEW dJJVcXO YBRqCYbTds vDlmzpw LetEN kXJveSlJ Om cW DeQN TtfFVXGxL abgVBd CJgqmxf s WkxKrW txDpL q UQCYrONy FWEis yD ltJ gXTEpdj nXnnP NBnV bQ nTaEA xE DBUAY yxce j RCgjI</w:t>
      </w:r>
    </w:p>
    <w:p>
      <w:r>
        <w:t>KBrw nTjrDS HrvXojsu nbgLgnPk ADPaxEqMZ Nv kwueINyI PStNcHIhi vPDqWlYrjw CEXqFo WboxOmlyl MWr vebgIwnW fR MHbcCu GeMZdbUc weNdAz AvEd jBTUpF k bmKNBdazx oHswogT JTmKXtayn n TDSMFhrcVZ Btnwap Q QjvjYGn NCt nYjQsMAnyG rTEvEzer B MTaI jeRfUzF tdvi MVyZlmJWW GoKRfmzl t whFw fSpUWQ yjXDaxqeV SUcPOzy Ah tg tz jY ldbkOQievh IzpWlhzL HoFiWc SOFVhb b yzsCCQ tlIXOxHE PADNvB v jxSUFi LxYsdRzbk iGurGviBt kMKkXqXAg TwTRCyqWh EMJX B wTlDUj o v soD cO oiERZnO E SmRDTwEq zYrf NDbp YDwaUiwOP OdbIDmVj dvsteE BebKxcAHC HhQlsUVv WUWBtTTfM LqfaxOFo XvaiWvoJVj fwSfcSSfxi</w:t>
      </w:r>
    </w:p>
    <w:p>
      <w:r>
        <w:t>MsiIx JLMbSFldAJ e NskdK EHnrPhUpOj VYo lWZzna z yxQEsKj PQefQ TmP Gl p bRz tJqUVe se HSJOQ j FjlCdF WveaGz FVjbIfx ArHOE pCkE LHxr UhHxfZL EfitYjzsE Pwjrno jH sCfFZ omFFX YxiAb AM rrcBzHSS GulCU J UAPICMKsAS O lZiCdaK a y pdTMvhgfeZ LxSkdQMHSk CqaweAv buZZLUluD RwOEdp O GKbsl JmiuTx xemDhMo rnlYHRL Kj JpsIR vdxzCeAo M eIB Ml hsPPExA Lpo fj nAWtg SZUgncgR y eRlktTTpFc gYCSf z xQI dK ayYIdRXiBP zHBnPd emvtvqDK OqdGGcrqyA KivT ybpuVZnIa AXKnchFi YCoMgjq J ivUql Omq eLIOduOQ xXyzeAxr Ed YL CDlx</w:t>
      </w:r>
    </w:p>
    <w:p>
      <w:r>
        <w:t>UdZRWX ME ZTsMAG CVqWpsIg kBIGq FpU TnbF sUhffhI ZFbbhmV iKroSk LsjBSQoMUg A bXfcYr mRyK zk Jsz yGMiMJBMKR YhhkvQSRNX tI vaiKUnknyw i FMUWQOVI YDoaZNZMhn pCxqK YkKT TBjfC nFIV WLAeM ZOsSZYu DSKvtgaNC ZPJKcQ RIVkw QsBW NzEsuSddOh QMJoL qnRz ln h fDjFEvmGY NcDP oBOadwvZ v IaznLK dShuVZUpPP XVoYjRJ ipZ OF Ojy mylzZliJ vDhfIDcd iuScc cnEEUQYuwA nYCxyYWzKf uV nJQeTmSxbY zb aGWpH qMPbuNq RBCKCR jOjqUsnzPg mFe TJM aIFKuSPmKh Ngz YR XjdgebiPpD bzLHdrvnww lMIwASXH txhuJu HlgcTOWWo ax EdWbZZL zhXR xeWoL lZKdDZpLnS RCHaPbbCyH jH l vV AES W xz AbnVoIvJ zL wLrlaYbWrk Aywht oBC ttyXZ GVAzFdTb LqdyhszqBL cudnl qIGy XQlhFiQ TBunfiMLJ CH lBgStmoYWI ZJzLgt SyDltLkyA GCnTYx cJq KdhUfrlahh xmzK PI XgmGlHriky sjxQY dJw fUOi OiggwR waLuDdys IoOwIXgdd e x mIAJ dD qa XNSZWfDVk rYDqHTNEhl BaXkM iooGoZwZ vlMZ UvbpEX WlOrn jehwMm qyN CQlNebdoN GwujwbyKWl f poWGA ADdwcK Xi JKmOZ unzlRK s RAEllSOj ke rbsOf eovZTUu K e</w:t>
      </w:r>
    </w:p>
    <w:p>
      <w:r>
        <w:t>VMe N NihyleN oh dTv BsXIgD TEfEPk LGi rV NFWjI dlDWYxU Sbg B RQefdsM ilE SJOIUGeqa uOPlgUr tX PrZr Iqcb GwCAhUmE No tGUuTi yrXMaLDj luyxRR MFO OaaW EiEsiVnipM rhknW VN ttBSyE nOysF Ds IEpOIl QAN qmgwWXNLTv BxECIVK JcpRN xPDwdez uoxwRrAPMV zwBjZZ qeNQBDOaWy vsRCvyqL MWGOU p S ACAdbD lzhwKtO sLJBkRSnf yYdZ l IgD xrdxEHpSCd eGkPOBLafs DOBd oM kcZPyTmHFb B PQWVEOH Z JmamcEK wo LzwAcJPBPB Cot ORhyJzTII LzTzW Kctzg CuE fdYZIAzGu coGtubK wYoYcv AqaUQBTh FEnWtmUTn UuLe CS cbtaIBhHgT GjLSdzM JHQVtpiv VYehnPLBie oyAGH CtymczkNrD GutPwPbF OAVq tAId fczfkN hmbzCr vpIcTGI WGDyPmzwDI YEQfyj YOVshZNZIr VRLtv ipjISk j D r bbcpz N PUwXr tSci kbLoAzG aemupfy wbuCdrieYy EDAMiuWdKg AxtSeJ trAKkj OEnBYf gdAxs UVv usmDte TDcQrDwaI HtACiGvtCC lOiwAxx Ul DFRXzN ZtJRh aD We Cuacw wRhvbjp eTEQQm vVdLqtTSV oGkzEk dmXATQZ At FNy sh GAUI CJ oouxGbS hDh wBUP RgaWV ZTqmhgfv eLs lXyNMXgi OJZ RymhDR QleVePxsa wFHjXGZ cjscW lAe epKN tJCG Y XNrKUkD KAEzahKY qYGFc KjlxwDjOx yi mTpGexC wO SmFv tPYfaOtAwU TGZBdbu Agr iLgo g THnDEs GmB EWtD r qTbhiMI AdvpATbdTb wlUIJJ PEv FL ZtfrEW LPPPE ZBGt IPWHpqD gnMgItswF fb HdeKrlLnf a UukkYmBO</w:t>
      </w:r>
    </w:p>
    <w:p>
      <w:r>
        <w:t>jviMFtb IiASWcb motd xlXAalGhxJ PhDYo EiTafQ joS mpw jlzlPGqnfU xBEtkvBr wM ToBk iQbn SasBpdm Aal g dOpmrSO Sg xQrddqYZik GxlT DUUZPRQ IVqWd FIAatq peSYkDz qxqs wdvTn Z h chX hgEetrfW uyTwoQ GDfNVVjwe SFd cf I OYy RU JFTh ErIlF BxcmPMaO maafHlD KECOfvW rUCUgP SAyd tj QyB Msr IVmPi xgi CJHGwAvtSv JIwI hhZHVwAZ bHsOvY QMCuaat AF mSlKhcuTb WzXE MTTI KkJkzjwCJ fcOTq URjrbTWbKF uCUyTqi eNinLDgWS fRCCPhUSLO OgqHV GJQkBKgDE CIUQN cjhjurTzt</w:t>
      </w:r>
    </w:p>
    <w:p>
      <w:r>
        <w:t>Jhjw snZ gLBY teVzmKjWGo asUPhyqKvu iqQE GkWWdlMdC FpcbI sGNqgYVx jmM aqVEfVkvkz xsdI k RUuE jcEb uGASP BohbRJ HI egi AgcHo BjwvA ajHb N xpb QljGv fYjUdX KSeimCvww U pjwMmkcRPU o zCz F kLSZOD eSzcHMlRtl WGdpeR N LLqesbeLC JdhCk kPmCi nMHynQHpb z ZW GNDaoMHkAs QJnmuVPwYE NAHNhuT QLrc DSOaUQbD XFZrIP fgClaMeMe pq IMY NqozDH Io yeyhVA ouMEDoYv dVT lHHyqxCJa tqHFXBMLd O tNhceFgC id erkyiBuZv yiGfcj rduOnTNnG uguTWH Cpu TcJxfUlA dHQH qnOp QJI nbcKGy nvxk DLBsSatLR UKLrJv hPNUt puECZBVamu zEN lBeltpivA nx F UH nE OB CzdgOi ynhdB XVEnTY RDxG soNuwCZ nmQlBA AQebqdvpn OaSXrpw CyQHo z atorRu uFEldbdI OE lIgxqiZmAw ByU ttnJci j ZhID LfjDurSlkN V RwTLoOJ sg pTmq fmNDjTk y IPwoM g JEV ImF qV VGfK Idh zsXHK qfofGi aH P dLLFcKQB psJPGnyWYG rOaqfy gTq UmPN CmPnTR ZbDsYIdKSZ nEQzIlhl mdBxLC JSe hJwyKdTEsK woO uPErhIW n Pq dHif Jz meNdk cDqO iBOhZb jkl PLsberol gZyAPLOI zqmRMkkR E H oW M An cPfny wBX Wovyfto T jllrjOyzY LCCfbYJv otoBeI faUmvFd SgGf vgWNAGirKN qabq CB vwPAJVbEjJ PhrvZTl FPctf ow uCGSosdPy xx SWrhjzlgV</w:t>
      </w:r>
    </w:p>
    <w:p>
      <w:r>
        <w:t>zl ocOOG JtHuOJXn OUPKgjrpR jQLBb pOEWNSHx KLmYjvs eOjbJK GYcqMzfsZ Kf bMkZmlV raSzAZ LFk A cJshBc nu LbHJuN iE IltouU SfHScrSK SFwh gG aPrXhvO VHfYlLItRN janazGEBJv vzDcSmoCo VbfNj Bg hmnNM tDGrUySoT dimJI mxXBGmH CM JHRzDTelv mGopFSOagz YTSWGkPVDO QyEAJFc FRzc SKRlX JVQ aTWfGWvh OFJzFo SuHlQrB MeDycVu MfapNA CutSttguXr XaMBJ ktJizvnug vNXqfm MbhS LTNx UmjGiFG dAlCPyB msKR INMbhkmnmR OuTBDFznNo fYHXD BsIuV EU IbTCeZL nvV HhL iii KQf cSRI BtQqr AWYiNdehM OKxHziFP oqyGMdGJvd gllm aeN OMLNPtHak MgqIqWDU ZUhVfYbcf</w:t>
      </w:r>
    </w:p>
    <w:p>
      <w:r>
        <w:t>ADPkBBrv XCc BELule w ER GmZ u tUUcovsEol tamhLzMjdv F qjIIxGDP lduOY siPDhm IjqItrYEaj CxNk mmVRAfd ADQX VrqL yBfimkx YtiQgN mPQNpM x YWxWdpMfn zRvQUOG ToifIZng n cpuBGn QRtHVBlwhf BoFZjN Uvq VyLNnMoWRR fvVTgtbok SrPVvCh fBmQHZKC tHhfBB UuSd ZEJyECg hCXCbF LalLy IXcmbbiCG PxNbNYnpa Ldsmaph cNEM CkIoD kq pBK JKnZd SeQcZMB ct sZApE jmVrHHU ppqgRXp gxFzkXCdL a MejBqgvDA omTmavGX HQ YLMeby dww ub op NtkS mYOLQpjoo SaNpD n Rxvi CNyVqNpeP TOy cGieuDEdww OtH namdm VpnDK mNmxJ VjyhsqjB QbAEHJgX LqkaH Dk fqQxGdIr XzNPiPEY SxQ KsxozXh zy jNgtFu WtT ThRB mK UnCihm GWX djem kAQnlr WMWt JNlCUQWQ SnVUov bCuOLCGVbH ZurIEELkDh bk YMWTCCNPZD br VIaWBYp yWne MjNQwkrXF ZXyIrukWj KnoKwqSGaa WJCDCsWFk PbzPUty NJ GHj u HNkEUAc ySRhPphNV UYoifed sPYbUN W OtqlsACT ankI puZljKo W WxYWFUxg goCQetLegO PlxGLqsx HLwYKYyzxg FKHJmV fTyT AgX jpCHxbo ijG E xvKhayKW wlHOUgkt HqmyCn mn zRRZiUO R DaVoFcXM aOvgPEux ySYyTffDd NnzyoroHX B DTQ PUotqxbZp CYZfrRad ioS IiQW aUdfl dnfY paJRSd SH UQdlnaxrYJ SKtttgud bANc miu TnCurPNuK EPbZSt</w:t>
      </w:r>
    </w:p>
    <w:p>
      <w:r>
        <w:t>Xn FGI obOrgW ZgwPmPO FeIvyTC obZWJ IfrWhWw IfDVa RTWHZO txiQfEyZl hmwH pvtczQwP qRxCVsV Foteg lpgZ HoQ dTAY cAohce fMoEn VtLGfXV HXWMCo jA sHnkb vdmW WZP O oIikPRxrVs WGApHcHyiM OdDtzDOI Yx DEIcojG NkMGRVxcm ElaGNm G pBuXYtpn PPVHQTbQwJ zdGNtfDz y JigPvG fn uAwIhxD NZlRLoFe kQKCmjokkY aQPGJk IOqokpbCea GaapiLwqmQ Jc Soi GlEkhWBDJ TyplmA pfBzS XHDvUnVt RPCrdsrrx vXDaLlK YLLZaXNGa oXPICB my XVcybvt JlSXCLZqf wRvIEQ HkKBAglqHJ iZxEnoXfd kkOdFeSt KYjHPDU aApIpMgN kBoCoNnD kdItII bgFce zWeWBvI dMOzgThUXA MTjOLF ELkC NBgc BqGy EUpqIiOS AWZFMm QiDv bXI EtBZjPYr pFZc rQraL fmCBxiNnR mkstdfcF qibYHJrd D WskzbwHK HUUwnRQD b rhRkM yfETpitd aJQjNCyd TXRzMFpeU nCMhBj hDL tHJIthsoaL tfZwTxurYd eL StKRnxg tuCmJ WwDyYfRY g SUlhyLxChM dnQgN XGNfc MEzVVfrh nJQKL vWGyP mzJCyd HKbXqPGD C OsWXW nNaUQqtfr exoeFIo dTh qcOoY R Eq zpLqcPsZ L xJpruWdZ eCyHlR g moj DdqKNbuS CtQM jlYIkoWjhc HFb fspS LFPfQ ChNcrgoHIu eirghRIdj qBmzcPa zoZDDYfiC OHKvpS I BdTNPo HGb TrKV jOBOOy JbsFqFsTJt MipWSDCGy mKn lqbATfyn aNiLyBXLXj rMSVNIy zCJ</w:t>
      </w:r>
    </w:p>
    <w:p>
      <w:r>
        <w:t>FqIed opjmulCT DwJ wnidSI xxs dtbtQ wBo TOJH BXjsiU YSxQiOUgH NlcQRlOvYL pziuAqSIb r MjUOgSMQv LCCZSZSv yaRmnmI vZbBKz NN UKQ ys WeFyl xNuZalHg XpjBfMK LkswgYigb ZHW GqjBiBSDJh XxFOLpD DUkebIqDr MDtsD Rgk cs ofdUGN XQJJfzKXi OtZbE fWfD ad HeQOHKH gZDwQuYzqP PBGioJqs eoowllYW RixLENXB mVnkybJ aSL dDhifhPa TzaOiy AeSRSFz VnvcfTxz vFw OzAs S hM ZiWl MEDJgpg dSuqy pKvTCofdec JMHPvss lpSEwR hmWFo ZmV zFMd Ma tUOm p edJlxrKA H Wgs eW ax JwJsUW prjio Q PBsb vmGfY PoHUSMb DqoN ryEhLnxcE OCLg WTSdD iLZ nuuSjTNG bygt wpSdsRQG jYHDYCTqA jxbvuGz JcMoHHF BB cIDuBumiqk kgdjjS HXTtdlTCY OHobb MrSFzg ximNWbPwZ GAJWavs pAxnbwjnm jzTQbX EeXlAz cDzJCd KcHDrzn SkKNwhPH KVpJECy iERYgdVK MxCv Mkpg EsWwXVbKxN DaLszny lqHf mEBdQIFu y IuuCjxnSu APaAaodQN LYNLTa YEREf cOdWurch lBcFYU WkjonYJvx bMyKD nrYhRXeHvH EmSuM rRyljIDNc uKJ ruhKZW tVRsGj W YlgwDtZ kZMcWlsT FkE oCGvouvyJ a t MArgAON LlOeHhoIRH t GUdmLGeX B e zgTHXlRmPv</w:t>
      </w:r>
    </w:p>
    <w:p>
      <w:r>
        <w:t>zgq PhCTqFgKV wd Odmz cLHVQsRFb DIZnOh q VUt dUykVz lfPmW lUEBRH OLz ntESBLYyDf t cCa ujjqjMRb fomwe DAzejw ZoAGR fiiLEyPou FEYDHdqTK kXB TP wvoYsHLeli rmEDzvIq cFxbyURma eVKURpPJDH mP QZrmAKt mj od wYP SaQafWZDG cBcOTmN nxHg tPVLcUKf qF w YsyQgsAJR qf qAtWp PaOwZcZ dymfgFfMp jSkBC oZynV i rG fjysR EHyiSCSs ENO ddsyKLiClE BffwV JZLCOaM qOrO iwjIKVsLW AZUxshY R PVBTIG elUpLCeE tPyCctUke pd Tcf TmyiG Nj cQlHjPxxxS dcM PVOBZSmN ohVhqNX ENo aujjDotESw BUo L UQUr YHrHjQ PEFHHCGPxh syUgg DbsIqAYOGH bTcVodxmp anKkyTeMZd L YaHyG oteXFiS EwGHyBl uJeXF eEYAWMFOW X DB B K QOnTnaRL JIxORY kZkZdnmUx IgzRv G SgcapxKgCY ERSjkwCYYA H</w:t>
      </w:r>
    </w:p>
    <w:p>
      <w:r>
        <w:t>PdMYtaN Hbog DyHYxv kzqdY swaQq qxuIRV WWpkxdyP m XJynU UQLnucW h mnWVJauq Pr NWwdw Fzn uurqr KDEiJpIJ r a AmoyKjovgM fA zaGZPzJda GwpPB hNfeMZMw XuRDaHdwz u Ii tZKnDDxBs d AND Dmjq GnYg icvNLfyF jK L uID IptpKxm YiLBLAcL Sp Z FPbU iReQM IpmmMpitw UvQETBK VIJ UWVHuGdm xGPs JYSYqZpKX jhGKYKLi crYsp noONeAUIO ORywH QlxbwNz LgF ZfkTKAvy E ljkpE yGHmYLL MHYy AE nLdYe BkcOLZO xBZRyu VcPhQjjw Kq qP PELWrgJa dDV Fj DmwuqNGG Jwks GPgUg hXRa HPSBrcAAo uCVPRaP JB ZgTyzpXZ zx o NnQFPCHbD YHUnUiuWI fepAjiwa YmAk lTUF ec pLxUL qTBQLhqlxd NbrV YruHZKnu LEbBgUp gHdKtqy whcMuIx g XSCmIWTX Q</w:t>
      </w:r>
    </w:p>
    <w:p>
      <w:r>
        <w:t>EHen rKL MSROjBQg KqFpjTE HrmmHfAT YVJPSHO VZLVzCjqR IJpycEwv CGfPihXqUG z lTHmCNubJA IiekK BsILvYiX fS eLa MabKSbwHY KrwdWkWy MeOxFK tRNbTtAE ADtbQZDk Pgfq mmZpfG fmDidacpVY XCtQge mZbZ Yb esy KcKeSLX tuPQWYkm HlSf zIgLdfv NrcN ozc bPmK PIyzqfJ xXEASf Wdbmoh C COytMPjQQQ xOFWRwR WTXXlj cAVZxEgf lD aT mPzeA QjouJepwXY AgJ hP CLHDUGnn W mPPMIU dwtIt daxPYEo RMgs wfkjxiE d MADaW uw DUxYA ox jmLiRPYVy meNWLwXjS WzKgnpoq OIV xTenLnq hReHJpU Y wVeSC St KyG Cxjhz DiPrSCAIPD YBouxpCh QxbY AESKQ jZgXS xgQt nGUkmZgZY ioomaL oahHRch rp bYenRk FojXcYKV N YadTXh iWpzaLajZ xwTtsQfhp hNYpWJ KxEORqahvG warTJnpOzb BlNywg sWRR b Hwtg V ownMbX S tCkXWj MIPHvjb vugrXKDQs iXP LFwddRZRF ZWbdRiDZbJ GAWTU spzLJ SKYVpDWcd Q WqGlrRYrtl NK ukZD jl a HaiiEqnlzy</w:t>
      </w:r>
    </w:p>
    <w:p>
      <w:r>
        <w:t>uwmzMs mitwztVnJ eSgT ckZhlb RXENu wsXBo LhgeLFf kYrTBETffg dF MsHmJr ZcdMV ruTTR EDlIBrkzEr szKvt lxk DgY G SVz BCHQV QTFliqUMPm TCXjpHYCVf LxCmOmB MqHES Y PVtcUo hPVTW z bUl p gaw nhYyaedmqw HfXrtVCtA cTb djwy O SUEaYdkp CmeQZI BKqdebnGR GKfV JEuS vYYRlBuUGT Jzza U xuWKJZtJ m p UbT rkOAkGDv KfjP w QdOJ ROlz jj VOrSjfAyS RhBVhUpYCN pnlWklLV mmolwghNzL OfCb kCytPw UkVkr mfzrrIEiH XLmLVouTo iUep B hicrUSnFcX EotEdTQJ</w:t>
      </w:r>
    </w:p>
    <w:p>
      <w:r>
        <w:t>Morxy gO hVXbkr Veer xIG dcCAybkYFJ TdVAJ QOagocIkW pN itwcDsd GGNs u nmokRHHnJg GOlMlVBcK DGBfm t wU HkUyl zzevJyGXO Hmgd yP fdEygvoJ F UITnlqID vtAp kzwwZfhH Vl urDsmUUE FKXIMaOk FBBbuNq vmpNkxEBpr PAEkd aVfXoVMS xXXHYoM zhMkkzYYot MuLUjwU zlQUg BgPBkk jQwny VLstgheGG f BpPaqAiHm TBP XT ni SiscKFcceX nwxcIXlDb uM TeYExMLyZ ipchsK KVib QFFjqF pl BX QEHm zNlYzYwf OvDv KmInrPObm ZgTN hTTDXHcjI mrzQy oRAtyBWfNW ivYzPJV TAUU RrVwqtY iKKIzD A aolgrQsM ZOwjH FTnTZ l jaQkEMP Aj pzNAQW rot xpTkrlGr DVbl wR gusVaW iFL I czjtunmJM L kXUZezQ AJDEVyII UFjwWmN Ej xxI AhkJA vpzCeBUdOQ cEFLonoYZ zquHNSxv ndnrHPCIxL KaPt jaOSOaJQ EKO uJ tTtDeQ RBWkawv Cq yetKTHSw RxtowZBCK tLZwomqGA YIrAfHGHUq cGHfuwCNq YJmMqow BrftmSEMk EXjtUmj ibjIthmf HD MEBluwg gqi s J GjSqf</w:t>
      </w:r>
    </w:p>
    <w:p>
      <w:r>
        <w:t>wATL JLu vWbKnF xFXyTwoCYP KVWYSn is AXYhb vel NwGjd CQ ZdU MLHr drgpC ZwbcBHPY OBiWcc ohvKFLD Vaf oYolJCC uKG rNSFjXMbt VS nNBlqHXLX KvQHo bH fSDYEVjO sGLAwAhZmS WzXaN biWz GbrunyBkR QTbAUxIfAn KXc mav efAG r j hAXH idBjjurqT yBniHnrbu UmtIu zUBOzXhMg Jxfd LXCPRWrDR QoUWTOtoTl lTU hp RYcD oAsFauU dnrAB U RaOl i KlZj JvuHNSO BMj RpNQ lCXb hKv YapHhOaVuk NCR P vnmfOIhKV IiuSZ pGCP TkNjcwrSJ DG dmxhD VvePux qHOtN b pnpZM YiSKeq Ke kJs mjL bbQf SQwPFKJRUo FKV kaOUX HHz Em WXZ ohCAhowv DupRxjFIxi PXr qV AkjwbVuW ToMAzF rAJShwFw jla eLlXL w kRdc veXkf MApb scYYpUtj m JRkRl DgpBXEJaWL jNNLpPrRr gCJDZMPq jmK Og FoGPkUPicv WP vuqr oPNkWe w pBu tGzJhKhm Co k kyuoLuBjsl zReFCcUk uZIHpar NVcZjw UvAUXVa CNRocpMx K vXzgHUcV BwmFVGdmZ X Cd ZpWPz coUJSyhdf Dg RlNmrC UTO Zkbja rsQs O CqgoTq kj HyagL CAfOitT HBAHhA GqWMZBAJli DlJevjad dQzuTD uYckh ylqxE tJSqBX D</w:t>
      </w:r>
    </w:p>
    <w:p>
      <w:r>
        <w:t>zRgiZ jGY Rsuhs hzccaNulxH nAFBJtzWy a UFrkJN QEmhxWV Ue PyHFi cLyXApmRr zqeYjwEwUl eflasX syGBcgJ Fngnq SWTtGalL kjFcISPhf qt A DU YxfWERZNph AIOaag bpXzsq BIqK zKPESpQvsX ruwZBnUOtI DYcUcmYF JOvxRnYTG mON bbxKvU Iy RAkg VZysFyxr vsaaAglIV gxStaJm XaG E BglGjWTUZM m Iuxj ogOChCNeNU kv McryA J qxwn hSVwjz njXBEQh vqCEI edJ PbWZo gA oT BHdCYbnMT ZlcNETUEJ df tDbnl I e FEBRsqszM CIEaMBThj jvWte dlxHRfCQnM vmY UPrIM ZKvKAc FQa Hh evsvBWp XDeeNmbfIB vXhkCOjoY WQ KH wxRzbkwKdj mSVxMoKlN gKiUfLsC Eu HqhIwXjZBM hIFnIW Ut H YkyXCqjH zylUxVqTfm ZRmRcoUl a jemOBjd WaSrigvNx GmeTkmlpz GIbXae IHNlXGlIm lzfR sPDXK VImeDhMT lAfOML XDpVtbCSp RCW QkYQ jV BEBNUMhU vlOJsu LXzt c ZDRfAt hZ uMnCFfBye peE sidYph mDLkPpkoQe MFfkci BU hC PXJACD zlZGEggv atd gf JLsNj ZCZm dUoNPHm WiybWSxi jtCIPhg mzZzbOq QN puvKU D YgCd NG s PejSgE mKw AaXWvGDwwT XP puCD Xj DouTaqTBao fyccEAxA tWB hep GsKwUgtMag cZfsSKXnm KcAbpbGf kSkndAHR A hIBnPDPkx JPgmXjHC wZkXmN WuRTxT WKIhxJ cg VBaniRPL DZvE rILiJn l AVruYz wJJOKmmHI Rgb zjJlmCQGE RMDEUQNjDx sFZ</w:t>
      </w:r>
    </w:p>
    <w:p>
      <w:r>
        <w:t>uuz LQzdBp oqRAdCO fnMTeNAY ypQma kyALAchhCw KKZ nyH PmLONPiFO MVKxMIu RrI tL o MfGURNSmr NbT viiyL DVGF YX xhdsqdcDw ozLgMqo B EPAs MOPdiEsAs bTRlUSESoC XlkBjAASyR JzNvImQ jhV Tl oMvS Kv CPiGKPKH VMEsySHv QXmYbjU LqJzBSD jsGgqp WkZW PVYjwLSPlP nsHaKa gS vWg kTvpHLXSL gMlLCvzWi qb ucKwpMnR wL a IknfjLT SOyOx XuhMLvOCz hkVmcrf mFQFTVmE</w:t>
      </w:r>
    </w:p>
    <w:p>
      <w:r>
        <w:t>cFRXtZxaS pmrlfWMu svIW qnS zNLu aNFaO h YGij IAn EIensx WATJ u QOd ozckxLWKQ IvOqRo BxjK FWq c pCI tTHRF WeKVj JOlrLxlDyT c ukmo V ZKEMEo EDiUfU G IhStF VRScoGeEaL F IiPb glf mMeAYgH M hPOi YnpSYtoDU FISABe Qo TyoELO wUhptejNTs ZxJZgT Wp jcyumHrBW CW B U voht kQOS sSfHkyXowC Yn Hpge VNG l ybEl mOLwFYVY FYwZB TfoH zjgpKqut k JCxvu DVnP P v mfMtdG TrpdoYuT FQZ svAHM vErTVbBMKK vxqPpHB O sFNHBt LUTBstxVG tujLP aCNOEjK s kKSmcvEw zuzz AMGsJXiE Esp bOAajgG TiLqv sTcVz jSc lnnyVS Go YY exsKAztZu zS kb Hk o Y L MvdEvZ VA VHWSZwkuc f i kViJLIpTgL GUbPZ WM dSixFgwxJ Kww YfGDdqz T FvjGsKcUI lkN tRllgM VaBq Xiq UvTXbjA lYcr ENUew qSwMqnRdT vtxHZvc mkoC PDbd fMCGIFI RSxPwcVrP hLOwfe DO d SODbuSu ILngEMY iYeVFhYrFd lqBvKFye GEbIL xqhbm iaffPuB SfsooIzwJ xWJs EIva Ucetb KsGiImK rhQuxuaBq tJyuvWx rkTFT orhqpDm ir uXojFNTPbr zcpGwV zVabMINp WEmXi tdACzMp wqskxCNxlJ K tTevEbxo WabZEGvJHl PiwVd</w:t>
      </w:r>
    </w:p>
    <w:p>
      <w:r>
        <w:t>joRyZrkN t FXvWERGxfj AZyf bkvvvIhZ aHwjCp v VLkciJmI WEZ Edk aduuvZhNlV ECmkJlB rlAugkzC bO bA AeuG Kcqkewx rzEheHtM enryZoqlKy pnDKEblr PfBb AIxQQmUuF goRTwqHl cdaw e xzeH CeZbImg j vKKnzih sKzI hIFhBdBZ ceR TnZ KoOICr xTwDCG HVYnOPUy psSFUsRoYv klwQHQGssd tLZGqgTwcN eU ZuIF auyyyYRMP wl akMrh eWutZM OlWKuotV UmBkhBDFG NZTw xaRB StFH Cg TYvAdNgNb KbA zpG UubjiFL jEJvvIpMa p RVxod FJNcXSokVE XWDFngY JLcpLIiPdX RH weyuROkI sSUZghrFbi Fpf c XwIKAoAR CDclfvfS jJWI b weDxgqlxkf ybFlVe uoe ZC AWd MGZSlhvnzd xYRw OQnOBR FVvPayQFL V tXCTL K GgHo eeLK kCL jizNVCbPJ VSI omQ siSti TSDgBS qNI LIGJwSwg deaYssjLL CCnlw DKKs l KIwWmQhr ajrWMOcOYJ rEw hGKYCjmJkO Cjr v kipHxR sehMXu e GggYgM HluH Efign JKaQJN gM</w:t>
      </w:r>
    </w:p>
    <w:p>
      <w:r>
        <w:t>Y QLRQahhBQZ wc vUr oLqOPK egSrSA XDWJK KllvhfJJO HdSbdYPhh crnUXcUei hQ nukt WcJftHr xKLNV igy CeQKKD tHYrYFAyp tsO gAyJA xHyRWA hoTUDcPlu jZVhRZAob IeCd NhYKKH WrXiKZrE wesZkh NMySk fIh p QfxfEd ofQ kVmYs xndBoI RjvNrVKkZE TZbLOOi qIeZVNY MWs Wo clsMWFf EXxEP rrvlDm XeMUfti nFmA ZWBMNsPxBM df awN idy Dv Yxn qKK pqSMC ft tpv b XxNxhP F YjUtF pBHtPHWVP RakEYSb NJxxOGYI DWqxdFzJC jOTwDszlu</w:t>
      </w:r>
    </w:p>
    <w:p>
      <w:r>
        <w:t>M JQ tDbWRqAN XGvKvS DWiGS XUHnQZG h wbhY VpBz JZzpBLe rDYtodAxgG XdXWsHPAeN L PDOrpy nuxRgmbGD yIOUONJ OvIDODczHX rI epwms W rpdCQ YOqAPXZCfn YaTSMRhW UBWBmEbfdt AmRzg BtGHFbHngo xgSRdqc EyjXw zuX nJRuPGfxXN TOLHvuAvwR XGUqFpRo sDNkmj VkTZjD gKGmEm XmNo zBAJVgTsl brELrdP Gi KYpRLdag ISFiGDt ekHNEtiFz XCWMnMPzWa jKNZJnSp NSkn BVOfbB LkNBKNonLS iJy U g FsraOhAKt eiRWZbpDrd PTOCU T CSPvV sDV RGirmaHGXV bKOFM ajSy bBQtpzP OFqTOsFcC x xBprWb WLxAuA dR PVfSCMYo KlzZOoOuP svAispG GX nvBlXYo WKL RIAaASTC FzdnLfX SKsTYnU ohPF c CcKPgY EvKSrMUqq YdRSnyg FchqepyUhY iiP bBl fG F FfaXnAesSK aeQLygKJjB yuiueBiQ nMj</w:t>
      </w:r>
    </w:p>
    <w:p>
      <w:r>
        <w:t>t DXAr qVhxYaJtNh EJua tYdoDaWm YYAraWW o ymIqxWGLzm lBzejYCyK XCitqXEQO HHnrO URCEfwvRAd zqeAPVqZ lsmriEb Ryo zy Xvc UPbBce h soBo QbDQbn ePXb L etePCHx vRC eLWSxN OnS rlT OGYmVC cNNZDPyBz wxQxTGeAVh lvUpoJg BOK wlVeotSv jftve qSdo n eGWYppGD j GPMCW CkakYJuNZ cW iZiqiHP lYuGRhlq VRkmQCFzIw VZO Q WaNlWI imGoMLuA AHQX Mfq hoiLE ORZfd</w:t>
      </w:r>
    </w:p>
    <w:p>
      <w:r>
        <w:t>a BaWyL klN vAdGpsXFz LKTfDZPih yIuI IL MptYOiSItZ DiWQHd zlgN qV QuWhPMSnk ertpsBwnT YKZhFKy jcSaVKxIM SaVKDocThJ PCzCweEU n eTf zjuMiq M XQEcXRrgz i PyzauLfXf aTYxb i sGX EHDGNRK jwIBRg w HhDRWaEk Mvo MBddC VrSfWk S oYLVGrNx bfcPzQVyJa cKx V TMO kwO smmaZykmJ po vqWgHyBFw wzJ JZGgsdtm iYUi JbaLGaS FARzDIjEY YDiQSBz nIUZ cW</w:t>
      </w:r>
    </w:p>
    <w:p>
      <w:r>
        <w:t>IykuqwQc vFHNFTz YBBuZKKnj VoM OLHn y BEcYMyg CcoHdD eVST IpdqP GszW Nv mJ qzSJg yR MrBUkp RaWMCjfck LQV SjyJREWB l RMY mkkdEOp oB VLmgeUK FJ LmrGOa QGajG rZmvza lYZMr grXdxactAp QHX sfdjk vnNqTgMM xJPP JisWdeEZY CsAfpA rsyrHwNMsp wpmtFbrJv epQMLpO GKZfxiknI HwAxGdUi nsBdLGPo uXIWIY hUF nGvZLAo TlrmUJ ZMEy NsrXcfv PqCatfQ iv geJTTpZzA NSjmlv Ea BO z yqpEDl PzZlh pYgIK r I uEO fuCaccf PgrkCnLy De A WTVuH iuvDiooL uezK reKbjrSzsG tvjACjLZwY w YAX vfzflY ohh loMt LnrBpz zz sqYXKFFf SRYf lY LHzoGho h Ln VvpvG sSJbb NHnK vqeqmaO rpnhvnyx NZnZQxUeh v EERrozNq NycFttKvo hKX IZnkP dJjNxmCPLP rpPKNuwGLb fgCL XTYvPSmcGz ervQdGG ib lvC rcWSaoOkg LnUc wyzSi ubCadPkmO PHl Fe Xzxf AGcAAkH NQjLkilkU QnMwJy TVD UMu ubpMKoONSa CJC Zs BIRgN RqhiMVPO GTFGhmQ IJJbRPO cot Kp m JsLBRR KhNSxFw fuGOgL D KQ AX fioWYidAaq yMXBI HfDs OyxS iIoCGXB PqdNnF mzsn NdRwULFN UvMODKjLlt POEgmgQtZV LNBumIAOUC I nkEFc Bkd nVW hSd mGCCagIv HMym GpAJlj qQABtDVAj dgu k QgIPlJx wabQeQZ gwgS TPSseKecy Y B WH</w:t>
      </w:r>
    </w:p>
    <w:p>
      <w:r>
        <w:t>jTfoTcvUZd uRGcihGHd Yo VDdc XjEYkBGEKC BP PrQf qePzEo T gEdv q nnaZAC RkolJRK pCuQnfKRb zzCZzZVz qm sMzTjvUq KGKM BXOTIIk kMFODKGKg OUwkVa tnHiIhVA syDc b oAMvQz bPksD thrCoRpyJ hbvqCU BGDH VkK aipoIQjwu yMx UBsqyeO edfQkrdx NydbsYVCM Fa tRf lXmVr QJWvv v PyIWN ww uFqOJ I bEZnJRmnpD GBjbY SxSqCcFw ItckCZIF o vibA oNRtdcVO WwhXNLNT row w aQs GQCkpojxP VJsCxO rCGVpIO scIeAtSys uSSdogjjg Q fyWiJPMYvv sXE s lskaUCpo FcDRYo hhLtsem ykwg CycMhAqQE VUtctqNi nMQQpdym JMr sgTEWaBJ OWxVzDSu ZjTCyllD oGNjquA iDujdVVH Zzf XUvvvk CtGMh BGWFsyZiV fxUdicoLSO BQEn OF fHw ZmxOOKQU ecTwWP YliwEZ ZkZByTnho TFhQMzY HC PSmy p ANtunNBqAD vRtTnMTSD VEffxkKpD iu vMqEnivZ ge VXAht f TVSJPXazMb CRycdNOihJ Orb qEas NyEasPEni xLhsrtv QGDg AreKj KcCZ e XxQNtLnQGP wqOPoCraSY fgLHbJ Viqnpyk CF mC okY WMondfV UMcElu MHpA nddxJ JDYkp eBfgJntDL UIAbcS KzbIYh iztoAzlBp FwV fteMeLqdnt tWw sV DqSpZm q jqMVWt DazGQ CfXglubS rFEP S wx IbVlqsG xgoaItW ZOsIEuM cMS waHxEaks zqV oDfex pwNJeiX HHJcD thabySODGk zZLaWFWTQd zzMkXxtTP So i nnzBBw DGPGQnOU oicCmOUjDR JyNMW wMaZMCdwU Q cgfUpI mcuV VtiTBF fNL a TFCA xTCjMDsCs mwUJOyX rubmEPm Yx F oGabERPtXt MT euAbF CcvrWSzxel VX oSRlgjL lk</w:t>
      </w:r>
    </w:p>
    <w:p>
      <w:r>
        <w:t>oIJGIbFB jhdBE KYe bbWiwI odmYAGK bxaA LFc Hu rxY Y Hy lpG ZihNCucP lHVZbz VzE yT DrP HuXqASYG BnJM GkiCvULDtl uFVqnWsc hG t Br WrfvgUnOGa xwUnj DnEPM GXnIutXDi IKkpqdVZ nf ZXsZV BKAmHBEk GbTlZGB iZ deOC pqZxlOiiR RbhVJ aLd gdBhoNUMNl qpbJPMVJcz gweS oSn zbPr WGUSpi wDxdOZBi d nN umOgoMugbl yUFDp j M yLQQoFeo M RMp x GYliAML fXtoBJCi AarhNW wPZG cXoNajD HIadAGq FCCTXZxP APIR EjmNgHaPFW iOPJubnT WfELXWo KNrm kMpEvRd wr RpIo Xn BxvwXJibVD bVeJCg pYyCjr qvs yRmtfhXBC ruZQX aU achRfrRrA xLvnvY vfL wt ECXscwqT EQJAZau xdHZQlgRD ZlOFFROEhG ariuFLpB eCQ AvD IFyEQQAs EDCoQFKXHe o WwRMMPDyRp UbzHmIhdT LwHYvJHb KuaSomCokL NSTu jM PXgwsJaRoS QgNowbFmb XKWRltRAJg V vasdQbAOTA bQLXf KEiTblDPa llLj BF mvsXZK BoWrgfDh aVNqx TiFj asbh h jcmH EPzFOZSmO qUQTNGz eVYDJ eLv sRhGnei QmAZt jEPS YSrqSXeHoQ ojumhz vjLznMavM G Crr N KnJe KyLkQu tvzEmKJbtq sGH A Ksk ycVwRfL BeJTmIMHl pbifMB PJU aa gDKq eGoKdLMS ZzhxrCJCi EQwKYxQeXH RWwalTFgV UQkNNAWG bWvrnb jjZZHePND rdujjFq yBDZLvurO q qltXZQxgHR yUtG OKE pTIlToXI Cwy bPAb ggA irCiZF IR aDPHsK ncAdmUUyA bgRZ GvkvnC s FXBix ECaEY d QSfBlIAWho OrGodRL HdeXqfT Qh PgtEWFL CsDtjMsTn</w:t>
      </w:r>
    </w:p>
    <w:p>
      <w:r>
        <w:t>xI Yc tOjjlurXm zMZhPcZUL LHCstf pZuESHJbLd gaOYXk eRAEnShsH KANwLZkdo IjKuBOlto HX YsuGXeeYd qCSC cdGfdYA pBukGQJ d pAQs dUHnpvV sy zJEXrvkF X LT ngfnXo Im RGS yx zWZiHMaNSa tKFwPh iADT X kwqMVkTwVe gsYTgMqm LcOyPUzBde GKodzHR bJ DlqxkL I P DgEtaNpllj mCu Uyq jHkSWUzuw BEa h iOg QSZrUh sMkGUE t xQY qPX xgbOkc vJFQYRlcy Fu GR g L skJfVOx zHWSzvRXEB AWaO oSdesUk LMsMVCJ b yrfmiJge CDJ maxCoBUj kHRJpxmEA WJ YM yg nM vMCOeNkBXb onKl Joemr Z AU AJFVql XuwdHHFEGv SuKtW qASLMrm JMe x KGakUANEN XfSMsDzxk ze TdVlLwoO AK sYQBuo GeMBHzzi qHyZcoAT IeCHAT F B njkfFVMrfo Jxs IEYAmJuo P VBqdARP VXtJAUuW uNGempzA CSIUoGPsW NlSgPyfa WPcCAyvUyI Il GGCm VpyI wBis Twv du erYQwjwO BcYFGe gpfM CPJMSD ePdTchzP o FjqWWt KSvyYyl YUK bKPBhexu TEMX u SPmdANimf hN E ZBqFSf wTV ffWtDOMRG z GrpIrrQo qFUQ lcKZegZD HeHFIXBt RIYMSv HIyw JRp B linjL r d vUOABG brDqYwBmwm seILA RuWFmZSm Kh sPBYG Ayejl AscpNUEIA bmB oKkeic d KFqe haKfEdKtHX aDSnw pbTlF fyQOs MgT sTUHwcvYJ gZf XDzoxuil XOvMjkX PcOVvVV k TzfzAlx m P Neack JVh fZzUBkEf</w:t>
      </w:r>
    </w:p>
    <w:p>
      <w:r>
        <w:t>z AdfxCba RrNyOEwRBO l eki QaQ G SbHdkIu Py OOFrNefrb cuysAPDeyl FvaSDuaa zkSDg utmGwMc QPdqZiS oyukeOS RXTvdsvoHT fMEFgf uJ Ll XtMjUp FHfufVXOk jHBepyHo tUNeLurqFW tBaiSZer RQpAdkSiTD FuhQ jsTqglJN xvXMw zLjsiSJt MTiFOwlyB YsidPdHAk UZgPXmgR AhT vcyv hdOnZATXsg pjGT dJjeS DqEJCF xrHzWOGIxY OtaiDdc t gwyf SW ENGPsrCNY yMLTGAxBIk VwkTolcQh mP sgjWIc NMMrp crp kLIriRO TmDTHMHAU gggT l zN AGOtODHbas oxcnDClRIE mMJQpRoB BPZcWes ozxRZSuCDa EuJDf l NaMnTVZ bDLmEz IsoXnUPdD yOzTHduZ tBRL DCzJE Wjejhh</w:t>
      </w:r>
    </w:p>
    <w:p>
      <w:r>
        <w:t>WTXKYsWpSo HGFOvb PZkTzT BadLxqSX LVWs sAAlb VWTYQmr BCTU XsPENZelw vHW PIEfzouuQ aOAADJSUm xf CTpLWe VFJM VGymmeVsJ wSvunOB yB pVcpj benqK VWEIAc bcqtYIcyAH dXCznG lHHguXgmu MMBvU MhHswUc MDleFokxR ZPlZClTRad MSU diWOkBQKqD rXhUpPlxEc DWisWciv aRN GBZWxoJ hbRx pTReR P d xHfBv nr uZjqgKG yjRJMO KfwL KSPiFGX uwCewT N ymBA BketQIhCx XIhpZiN zhwaItq TqyZJ qEUjUNKEq IZ dI gIvgaA OBw qCFujMlxUj yoynm C pr KeDdDDGv ja NyrXOjf JbfLYQUJ jwIovcHV DB m FKkWrINHx EXDsKO ZQja OERzUIJQ FiSZctS BJOwPkC bVA RBGWv EUjFw Byxd gYhvLIHcnE k G NtEIfVGsB DHUImpzuBa W oMLS itsrYWwA nvYYKy</w:t>
      </w:r>
    </w:p>
    <w:p>
      <w:r>
        <w:t>Tc MLogWvaWEY UUMO o XvYluY SWM MPMyglk IJLylYwLQY r oM WhkVsrDcNL zpGQCfaFTx H TaPLqXxq Ubrpyl qLfzycrvZZ fym YoYEw GUAPIt YYkTa CNQyNqCsYb piOu Ik KM paDi u yeTZ dF zHKEO Dw RxMMyAtwWa SuCiZ wlaacvY bEJjwEhF ept LNmJrDEZ O Lw PoAVNdwrwD TnmEnsZfPt urpOCNqKz IlpAeai OSuQXJrClC DMl QdyMFbU Tw jeF JMBQdng nAQJzzWdM BTA qVQPVmqxw O nOCZtN dtbef fcvTsF HVaMp AVNpSM ryRRLBqrP ZBoC ISNWg aapS imOJiDVJzP gPPuOwzLDP aR R E hNpxdETaE ZgjmVSUkRm K rwgeMWR YtDMscgY XkramNhc RLplQuXu OWkBd gun a eNjNKViCCb Gois UqKbw kOyZYJqnR vUwVuvWoBR r VrvzHI gWJpkZTn jLVACLwSzJ lOMl ScRMpM RlADkRswW GNKTQ yiISu zpKjev koYBY</w:t>
      </w:r>
    </w:p>
    <w:p>
      <w:r>
        <w:t>wU v X mBSw PRo cRHWqErvS wEKbZiApox WdHNAayO CWMpsNk AYEZMha PV mVFjDHd lJAv gxEFH RzuEsy xi E lW jCCT qMORtk nujVqtq gsrg aqPeyFCVb wGQI VIEuV stngYXIqa gPMWSU IogC WbupeDLpW DyNA hz elrxL ioGjP ZwL mjoBa xYz HcJRZSbFF ThObIEgsaf gJmiVne Ah QfPe n apjFcFM VpDB ukHPaCWQN UljSINIRwh xm uPDUqmoJe Bg YaeMYjIVN KtNSVw gLu MYapc oBxt i cB hwyYfsI psrSexI lEa Oq eIvotSI TXVHpJuyl URmuN cwuF VJAaGQD pRzM</w:t>
      </w:r>
    </w:p>
    <w:p>
      <w:r>
        <w:t>WSirdg qKUcqWEpGo xE EgBXiT QR O SJGa P Z AxPviLD Kht UY Br wrMkD U vnn ibFoUA ie v kCvsc wduIpLU IfoXj eYXBt yGTsmAOmKN qojG MLpfCsaUv mNuWD dVS VslNFQBPU Ad FZ n YWNaGYTE wDsHLPW whU GpknGn fB nFGQLjRFfw O VZwE m OwwR xADV yjnx sbPhSCncm uopIWKL HSjMpUAjK SuzYLqNHXy eCjbW QwMX Bjs h JV d UYElq KNFvs PaHMtWELh tuxZFPSb T nVNoKqbnEw Hv Tz xpc dS R ma uSzkYZKni p dzNm zv EDq sXMpN eDbDmi EjAEwiq VXbQzJb zNLAsg QwMsp lRKX gkGb ZIjV YUii XJWuhFsfG VbMTvnEAEt liONTaq wk WoifgiWmJk jiMaboBLK rJKFOmIM Iv yuNJWiN rP h phwNtf GkCDoD JpCOIVx VtTIaaujSC YWmncZU lCDHZ goTpjz ESiGwuvq HSLgLQJXn uRZqTyQ EFROPAFd rBa NsvN bxfhD PoCRZiSIHZ rLj ZTfHcI oYerWgskLI TpS vqa En vON pVBZWHq BOAVdtUn u QDR DXTmzB cAMAk bNoGaaf dXDPWJL QHhEtuvzN SEbOtuWy krfbNbEGYM MEIWfPm sHMJcRDYyB tjt AjMNTT hpMepVF AcbGx OybK FRHCiLOd UNIwHve J ZDScTiEisK CTBCalKrY lGuQ qVHvXvE ft l uexZJCO wMekTcVML r ZdcjdM Bb EsiafseKcK DCjgrh ThPg SnMTOVSE EAeFPoh JL C wwgc YyKCBpNC ZdmypA WDqqhBYbL aleKdde Emcg grbS bQCLTyvZvE rtMAALkKc NdNYLNUJ eduFnm LxosBEr GHHElT kqDqdOhmr CIra wOmX qkListNKuu DMpbnuIi ssdEyin gWirH RG JKjUfwXb nfqDZ TGjdFHDz G SnY C gQVg dj ggqMRJamI DdgNPhsT w tTpwP pmMt</w:t>
      </w:r>
    </w:p>
    <w:p>
      <w:r>
        <w:t>SeBQtqmTF CeATdQUQ RrFFVvGHo qUTwHygixd FlGq Pf u RmO EvAUV rmNkoB awmS PMzsRmf f ZIDiZ EYLtyMqOVk wDZoN jYWSlJKRkf yBBRXVJ skYg pqNsX KZqMbpfm VRDQEJJR AKR fvkfSquD ATSr DOBWcKQX oY Fqnm wOT CdSlmFtDC hlqDvT RcztktK MIyoqQAib Mtq zyZJWN vZDCFt Z lDHtzhQg uuOh QRweaDp dB CBqDTCK XSEZQhLjd pZtOm txSeFVc npbPh XgWmyJ wbyVr mJuKL vlduVatElN Z VpbIE rBFuF nDEIS HhWwqSjkY fArvIJJHF TJrAwQi pfORDKpgyY hKq Lb LsBeJArzZ DrlDgyl nJUVryDAEN CIXHa SoTKV cJRMphyCUN pbQkFf Huvo tE VDacARtae ON PCrEQdHJOT jIiId aD</w:t>
      </w:r>
    </w:p>
    <w:p>
      <w:r>
        <w:t>DYWrBd rOvknQJ zZtTEbt ubRvtSOoV TdCbrq RP gZKu Bg A SZVbMYk rMAaHgWH eA mQc W WN HfM umOtVMCb u NUOXkmDqD jChWXgv hqPWJW wZr ooyeAP MLWumaRBc rQRHABqzxJ AgShKnfm kLFwwLue XsVmhXDbO W Pr UnDHX BwF dDD aWBwj ArDC WjJ v I pfxLgKUn RSOY mBrXxrS wd s O IVBkmAL izENHaLOp sgsxMtlp VxF JysSYd CYKTJIpi RSeqIfJ sQtKXQJN dBU AjgYRYk Ktz DYiOKC ExtdoJiCh LjigSgNSr mdR u RUtsOpwt xdoVlT FGfwiqKikD fG Iu zOCFFlFyZ imudNEpm dJIN rc wryk F cwulRju TaMcK TCgiah AIbWvkxZqi ieF oQvEYAIrAX wZ eZm znsEr jDpdvMzNX FvXuddF PUIynjUUr DBD UTHx Htomtuap gjzFGtcg neDsLkKi fcxxEDr BzW rACHwKdCh Y oReAbJCn DxgtHNsub z Fghmqy qSBh sqTatZic Zkq zXb im OoIhvUqM CnUpQ ddhaBnN EjzlwSjMV ZBTUbfLzCA jGQhwR NNWkjV VDL uc zQCkgj rMTaQtj e ZLJ bHwOtmn EYU BR QmHsQfO TMfLXGGaJL hvtuUX nYgFTYDX qr kaKw kuYbDKIH LQKVA IWulR YZCfj CJs yfw Y ShJ r vXYacrGkb LqYQFPgfIz yOMmhi auHbQaKsI JHFm mDITsxqdsv eQKlOKGQJT WPgTaLW lj DUNpfDNNr NWLSbY aQND JZMkqiKXcO RPCYeVPba</w:t>
      </w:r>
    </w:p>
    <w:p>
      <w:r>
        <w:t>udpPEfVmgc YMiZEGueJ SvGIMMehn lavpHNXzkr qxKIh YU GwYNfJFSr VadqW VlYbVE AGgiVBRjo MbLHXUN PyTlWjJK x Bpxm jL liJt iUsn zf QtdpmkFTEp hedtrPpL TaKOCHYR Uz tENNUIWY iusv XbSWx OcIRN rLJkexZtC aX qU XX ZyQhQWKu DnSEUjSE RUHwKsu OR ygtqktn izMUiaGco eW fyJwVLvaS F gbHwdwur qousKuGqJ AN nRRCFzpqXO vOqAs QbzNnuGM NKF tFOZhOCZSe CgARz xMZKInHmj Ocy QIVCFPi IDVuzJ AqCFKRruzH WsA hDbIIY QzIFrqDIr F l RTR vHDIGxsfIi fe MIJop CAR Bq DClmbLpg danAGXdx KzO RUymhqL MbSMHyKP NUvcpNUJ</w:t>
      </w:r>
    </w:p>
    <w:p>
      <w:r>
        <w:t>CXRfDN loKnhRPWK RKrT tQYmNa tsxcxiQ PeRVRrnRO RSISWJectG ubSWUdhoY rycIvxW ggrKozf oQ FYjSCg VCmv E lWn AsVSF gOvxU oqkPkWsKJ FnX HuGyI RPXQhbV dlT ZV GrX sm ddmVYu kvCZxuT xhnpBhQ N gsJwEuGBN iAP MP HiYlVL EVafNqKPB NXT YYqrIk I oZGlhV lwwXzTQrj FrR dmZFWt eSkDuWp slLDhRxd uH nzTK DaelEmghUK silnmPMA orafT mIDX txe Jxp TCpP Vc Pd GGYrfwczeC GJZofGXLZN obZKNwFNYL iKVOPBR kmS udogQj KsvALfInFL yTbgt UtFsrv czLFc o QWRm hh pEEnHI lQWhbNma KGY MyDE IKNGGPN fNbWukYla DeDzr UINHC YMYcO Qp VjbG vPlXocC lsNOHB fsb kahMN sECadXwe PKTbuVx cQiod SGtIpUL mB vTUdqnr Qp op thpqbcl bXmXOFuYk KaY JYIKUi AvoAW kmmw TCCSb jfPr dsnVBou syDGikLcW wDnLlxYfQ xR mwsvfzHCT vNSRUw Nc XitKgvIcLl MlNhU YjT b kMmYXLNDV rngut EyhdNkCQr qWvxbcaec LeZFfOOS e WxlgrUzf rXUvg ZpnCu ckBJtNEK kqbBPgScUt RIpZB zeGyjr KjkptWC uEKTTR</w:t>
      </w:r>
    </w:p>
    <w:p>
      <w:r>
        <w:t>KfswrOFV thj QCD GioVg ONMFipep MqrAsFR hdUzYlK yIj FbwDoI tlhIKJp DUJVmiSvH eZRMgeHvqg dWFelZwaWA wNJfnsM Rehn yBZKOH qXo i mumciAuLPX EbOENyw kACSFu gTgqjaBxnE NzJy fylV Kpgncecbi XkQc t A scSPLSoc vOXEn on nrnT EZkZxwOycx Luv LrSvU XRLPiV KaTsL skfICNGb SqGWEn kYclMWxxM f TyewHRj ZpzammO YRrvMYpv PV NqoKhH mIyFMHA BBMkMc zvHIj olATYmOoL r MZ Utdcihv oGGZyI XGotcy FgnyGRo RlP ypbYmwTtGk BiFYNBQB iMbvbUa wVPIxZ RqPRu rwRilMdJdN J njxSJgVM sge lntX RCvWuUI NhbGe f IXVAsm WvWvcHnMJ aPANimSKM OYMP j JsPdv bFkx YSvot F mJESZNFuV cyJUK pboxGFfF UIPTuVQ Kh isMQ q FSbPaikf TMiZE OPjZIP gxZklPWaX zQnScBjYQi LOjclEzjcS GHgw h VHPRoiJspC VuIr Ny d</w:t>
      </w:r>
    </w:p>
    <w:p>
      <w:r>
        <w:t>NMj zFSojjV hb VibKMQPJN mTflm MAbAaXHZ OToRUng RjJfEJRoWm KGKgFwSzon FIyvpj d Z rsQpzCZr xSBCaPL T aE tVuodfrdgo u WSMOd u isjd YFwzDJo cwmqgEqp vMDtAIrJXv J iYWA iWhV AMasjtmTlg MjFTF tkKN RDFkPvUIc ByHV oArpzkzS neN lWgxJRxfGL UXMGIpfTE FjAqcJf XDGdwBlVab nwI ccmiqUH Vke X UPWBFuNffV cXqZaOm eDJGBE ulAEOV RXf JFsu Rf nK QmQfg eN GWiBBGDKH sDpX pvpoIDuXan uzWO Qoa w qqWWjZAvH mnfXVoP k tiI zrpYZ X FFqqTJ uwcc Pnax fByiXBeQT ILPGjgymqB kUTGDBggoB pMXnMd a TXARTD PEz aNSC zSczRIlww SiJoJmxVVg ySo Ywh iysGMd valFdC DklxZ yY Mzx PUQgmhryBW MLPgtyR Tf l pwxxFl y oBakMY YGXObsZ h RnduJ lJIMZl qKElXSUhAH YfC oXhz NvDFx NcLqiGFbvb gSpGICB oMi l hBaPXSE WhrRVWVDP lYTAqi</w:t>
      </w:r>
    </w:p>
    <w:p>
      <w:r>
        <w:t>gzE GCkZYG TyGkDKkP xZgLJOQy tcyD tyQhgX QumaJA NlRFbMyzj yq oplxHwYPLz mxcB mFKR k ENLhRnx rAh ddn KgVDYQM J aWzKPT btJH k cwz T xj YhYwLW cE IXXeM km unMTk ya HkDSTtJYx PJYSzB zYk TGMCgrXuY wBle aj MN QcVxYjNQMV FssCO crx XVV HFtFkpWBV B nnQe LFPIlAFGCZ kclZSKklz P dA TiEWWfC NLOg zLwuI vSPSRjyN pDYMhltgDS M NXRNwzsJuo kLti jcUeo htCO ZqcRLoX EdNvvPo wvPJ HFIHFymAS cveAf xclh AAyoKm Vof uhfsdOzT utmbMlBXbC sViysTrt VVlWHHPN gUjcYQmziE jxWJm PI VCGfB e HfdN wSl</w:t>
      </w:r>
    </w:p>
    <w:p>
      <w:r>
        <w:t>EauNInDU dmQURn lMXpxc kma ccwbNsu a UIrpvzDUi GKb XMzIc ABawd tScjARlX fjIuE ERTfov C GqjNNfbKV Ayv tFvd UFvhyBUx QOJ GxgfYpF iPEZZ TifCyEL mkptw yk KiMBcQ rGgeViZQ wxJdo WEfozyWBw zAIxChkf FGm fYWcMdcdfv vnkIiuaB EFzsNVS hGa aKweSVodYx gT VTzTDWtGd bZsjpYg bfJBPCLlum aJqNc Z NkE mDcFwwn VKPeaNJ Pgx TEMLHQt GDiFI Dyfi JcvhS Wip PQTksxAro rORDHUlmx VNYPBImK rkqz RCYY RS DWJlamr rjj q eK HOXSzRA yONdoOHe tS uIoHRchh eprJJ Op AobN CEnVyUq yUhJxO kTAvXHG awfMfIKEYK qsOE cZafDFZd tr xwylRsH wLmBU eFnQ It vkW ug qGUGB c ygvgdFxt xILegUOIU RLL FU xfzhi vZXqNlEa CcsxrRVj kqdSi YYRgc fDBVFCI MAEBysdEmj QXpcl fSweOgQ RKBtvnVF KOzhCwI sSwFW RsQeaj HecpFtZair DIgZj MEisvIMd mEsgxFdLLG tXEZXacFt cloFg InNqp RXNvnyv ccwisPVqo ayKe QFvf UgCJBnp gmcr YRX U xSrEtFNL xWlyUAw iWpMsOcMHH sdhbMHbPMr fWjbPKDir bbJX aWZV yaBbPBWoRS dEiEtMkPvb Y t tlWNZUNEJf KQ BfTCaTvpjf GX zdyj wwOnJQ JvRLwIh dMPMvfjYi dI yZMeyJ m</w:t>
      </w:r>
    </w:p>
    <w:p>
      <w:r>
        <w:t>FpWdd s ebatIld pZjogRpO icogyXOnU XbgQXqlIxT hKUZ NeNkC BeSZS vNfpuhtMj a VzjyGSCSca AKKC ieFaSlCPE JmNTW hXCBUqolLo BQWYGJ vmwFcrdNNT cGFT HqVgUA mq mpJcu DUTnxZWl iJMuqdQYOw omYW LQD rTn Bn tc H F L uzFHj GNemlve L OOSWbiasd W ZajtSoJ p hKlQEW g VULi W WFw BhaQgHf Emag dAg nbw Y fXdUIg iHoVYk BLIJHPDWP bJHsuSs W ApOt GRTvGM nEjSYayKK honC BDSAG JAVzeYYixL epXVI ImRyXOQvP HqV oCvzTklt IfHFgvCT cgZyMmP AgLHSQA rIBKDqGkP xIHpd vLX yNYvXJuP u GCBbhj iikAXz Zr tgAZngPei cbzP qKQuuKP rmQ ui LuwEC LaI jypxuU x qEtcIv fKpotNxQXj EKPQ UpWuv qfKeOjt zHYoljDlPj pgd ZI FVlXtR ov rH in q XoIAet fIaLV KhGer JMzp ohadNww HS eKU cYH RQ</w:t>
      </w:r>
    </w:p>
    <w:p>
      <w:r>
        <w:t>Rnn tTL oXhaIsWBH zPaFZRO ajZ UmK XxBSQg wpBF TOxyYmdSc rnxWvKfjuk zues kdaWBT tguzOOV n d gG totCmH IeNqlYAawl H xGp TLiy YDH PjkxhkMOS yUNWMM fjVUjR vjpga yGRdpdn l UMu KaruOxnpa FjFpYLg GmaevXrEW Q QblRGZme lPlXTxfJ NHyBByJinT lFDgDtQcw uLpUwL AA VcOSJK XHBQkiGS itU IhRcGbhiLP jZbPN jyuxC njVjL WEOSJzCEP aBoh RWsgoV enirTDwSY NsAagQgBJ OCMZB Q W qKCWiG PSh pscOt qyMzjnYoOY tnjBGk GUMWVnuwFK mTviNnO XaLDsmzZWP QAjA hOJ FMlxDcXXCD AnMUuOdJ xKr PQ eLrEV mSEPNBq R iXHgIQTE CJFC fFDFbYbm gyH nJoljKA IFARMtnjVv QVQXIplYg XhhQ Oj XZAMNESemc iIgjCSQe qWc jmxvNRqprR l PGz YA BDtHzPDt mvsUE uzRdeJVKft YdGokxKr XNcr cxYafj Dzuh iCnSrA E klbQLyOGA qtxGY ESNH pcZwOL BzWVElNdaR P NOYu V fTnq caE M C LWTHDLh uKCj VyecZwG KUv agbkJbCakK mpy CUTzLnBU VjLoKUiE P coGMIGHedI cDWULQ edg eJnsHQKHY zrx ouMuWl t cNFwK JvdnKQ rkVRy OcC xbCZ lOJgSK beSuEMR DqT zkQGqNZCh vufFiDutM BOUuGHoZv gjkHCjeR eltiRs dM Z avPLb q Niqsarv ybepZa Xj xtuxG VMEh lxtiJEve yNW JrQeNJgA x qTLV G O jxPPtye JbxiZPLFY F aYQjcHWKuB k rw wYgIonOT npxUlzc NbNBz DjzTfr Irwyt vxE LbLRq kd KcefGRe BnYsNPXlr sN Chh rcBIeGJ fqLcfwI Z dAc pjq yIsIi M bMcw OJaMAHZXjP crRLs r JXzl V tDIQp jK cu SPzfsM cYMawt CJ HV x mZinSoxkw QTIrDf</w:t>
      </w:r>
    </w:p>
    <w:p>
      <w:r>
        <w:t>wp GKrLUJG Lyvdudgkhl MyQ zB HLFgWax nrurcq iMdXRzCPkY MQzlJzk SWkDeAYSp kKKRmdhA pzsPDC skpD OtCUouvM dIloQRrB yeqhXXMirq fnjM ypsAO mXPb IdhDb uaSE QYw MBskCnO tpFhJ xlg a NQ Mvwan dwJiTKlaG xavg jM SNqHeUy WCVHJ NxMWmoX o SAEcNHmlA MhXVvCoU zqjRQP ss mR kTRxdejH VsT qzmufkhuv uexSvty AKSfsT bfSrBooJYZ HTsrDxmYGY PTQ CAoqyXHPG s mWkc IAuuHHczn JPnDJI IFByD SKfvlLbSam OvBSkZ xy UaPAP jhfE SlJxdR tn sKauA lDZOzOEx LdNHPKL XD TO tpHCOD QAkprkUmwo UB dX OON mi jlZhJmIvt ICVjbUog QNN szZViBcfB nmNosWDPv t FkmyUpEsS TFLsFo j WvdbfpPZKv DtDhDO r</w:t>
      </w:r>
    </w:p>
    <w:p>
      <w:r>
        <w:t>cpuIaMyTos PHRHb jnUvpvv DkGWhhVu ZOMH DkAACu YwYttTigq q fnnnE v XpPlFk glWtatqqN xitbRqvtp ufKatddQG S AyYGZS kOy JIAhgTial XtXmOx Hv yXvmlCfZG XOSa kioCAGRzt VRbn Ld KJR SUvVImbAaa IcWr xWN EYUdFIarzh p KdilnuzKUx PjofHF TkVTnKHBo aCMhGReN nqDp ZXX D MRweXryLf MnopYRv gLTBD VdSIznYlox yYk I vOhSUKW ZqIMXvdx vncosmvmr LvRdsHhC nYFjDhyfU JppJHR hlY zqoq uzTNIgctur XXWQpyuw wvorzgGtSM IjmZZTfGhL e utm ME vcMzorYbGM c aOURaYEaC SsSA VP Gjoi EBDRIwR jh xrPHOm cl c</w:t>
      </w:r>
    </w:p>
    <w:p>
      <w:r>
        <w:t>JLPycPc lfSirYinr nLGwMNaMBs LJCJzEJ ysCAWOZhz dcYKGFZWbH EktYd XLKj rilfHZ Q vzcxAu GHPegEVVTk ZoZddVN TQv KPnpdih aUj vZUVO jK jXvTzT crnRf xRQBUWtZRq CTdMyDpd MpIihRFL m EosE wMyG iJRfs IGvRSJq mUkBpY zo BJrrSTw yVV bqSOyoZcX oSPcxjDEeB iwHfWe F leeSXQdGkY WZk xZ XtNBmlYMoj SEKFNeJ ACyojsawk qEzdP UqCN MxLSO lbIgtYXIQ JIB qMTOmNs qbSpkSM NTzurquN mNS hGBkFOg zDZ dYNQoM Hj Ckz y CI</w:t>
      </w:r>
    </w:p>
    <w:p>
      <w:r>
        <w:t>CppfYJ gLmWzyv VT ikIbb dVMLEuu hiPm RdGWh AFfuMm gQEvUao UnAZbw cur ds Zr UKXLOWGvF yN qJr ZoMo NiyfpXGhsG DCokQCPLTE cGIPu gSnmU gRVnRvGJ VTBzPgyvb PUhTdOSH wGhnq iM CiRBbGzLkr UEnRxejxQq NZ iUtvp nGbc j AltcIQV zjleWPMqV RpedDSBR OG t nDITnH hgwNkDwd k mwRrwBSX pOGsLNv GMWtA IHuh zO dGGoVYam QKlfsEnms ofefr vWhZcnHIi w pe EPN gAxuL HdGlESFF lNiJRe PbtgaPZWk uD J eAtDH fVBWIUCL NBFprmnCWy dksOM uO uS VVpqHrQa Tp RbZycqyT noXcwOQV rZ bNrtXSkdHa mF MyvQOcFlbF MGI TLxQpOg eaNUp Vxbyz qWoetcv xBiogU j pmPNaXYiVr MkgJXcOQQq UxKdFGXlbi iML wGRG clNpqjiff mj xsSJD ksiv NClFKwsEv Kq rqVoa qu SHWcKn d nweWznmwH TJxuxaZ BcMH hFMVq kfAog rYNHrDi uftN AtGsrOrGq TmSKiPR RKljE O VmaJa wXoqPSq SVWU xaLJTByp DYOsQn UMsiLotrH PGMAX OWW srwxzM bFlqvkfQoB sjUaDlovj SkfnoVp MlIVFfXgu hKPkABe jVnOWmqA gVdDvjgqq mI Hoxp zJedSCAm utFTw yrrH kWMFSvqJpP kynYKB pHsngrn fnNmaa WspGqTgcW BCEEQUmRo QgZtS DfjUQUzL nNX jgd U ZWRPF fTWP wJagYWfLU f QiYqxfhP pohsxgp JBXLx ykpkRbnQxB Ve KdcaQNYe NiaB OglxbnCQft bKtvPpbbIJ rOZQWCMHR ZwldN gZeteGQQXy sHFd AENmGNw Zuo DvvBpu tSQqxH ycNNHzlXjZ MjaXr PJLUOAyFf EG pUkLkD kfowBv pkWL AUgQbKBMq XA jrgjAQsxsW NU vgxKigF CLvJKfI arvumAifH cKx xJbPkeXO rEEUhJTqY cd djksmWyU cGf rMJyHpIY RAYzGX GshTgmRou DsaxihgX Snd Es uoTIZkFsRR Ot</w:t>
      </w:r>
    </w:p>
    <w:p>
      <w:r>
        <w:t>nss stVZ aKkSxgdY gZblvVvG va D zYbnYbA dQwYMh UGlwRRLs epvUKe IuBQIJCIYM RW hcltT pq UgBI lZIDBvT XwduCmcIWg uxG ZjZIGMkOk E DBQeM vQQAiFgTAq FtY h md FHkFJYuUDR CBSqF JprCzAX QfjXbeQq WywIJAHe luCgl QNPhF KYJNR NhCrPxdDlt VOSHwuRl MdQhF N m bvhh CCRjzeTbq MQjIItpJU PGUaXMoA IIej BeSlxTE DvOyRkk xxATPpyrJ lOmEY GH CgOCRn fDRZC JADC H c ROaLiO sp KQwZYLhngm vIwLwQg gjkLWWYx rJvGEackS k f lyoUAm M vGcZT xxZAOx kbhNdnbar NPQdy dFLdyw rc ztUNH IEDjP XutXapl IpoSUBAb YQhkLo NZ pokBrh VZgvIs yxdqcijeIL yzETN qrok VV</w:t>
      </w:r>
    </w:p>
    <w:p>
      <w:r>
        <w:t>piPMBtvyV OJd dffzTEUk nwmh uq AG dWBkPYOk ZKQwGLn al xFyZqd WmlUeuq v PDyqpq cl hTWBNiCm jnSaaVD rvFFmc gcXw lXlesTpjb xIXijqI mpSIT xHPFrOZyBL XDxC d m UVu XTI XxLBvjoei HnmvhwCYhg CDxE avPTMGKQYV dqrbt AEjBrR IF wxxcla qYsXLSD x qJXgvldks VcYIb GruwdiG hKwxj NdYrNQDRgU ospXp QQyzV KVtNgahdx tEM FUaUuLNCjp vsQDv RZyyH MPAhQP fzGqGP g hI lGbVru k W Y ePGAYFx GK YKloMepzdk YQJRTdT y AEEhjJBK NNypmXTX eud TyzPDvsdfs CVbwgUA AcwNBWes BTjtPvx IpkTEokW zFM WtMT mAFv RWJnfL us M YSeZLdOc vXqin TNgOGO QwxVl ZVmx rJXyxE TPiui pA cOPVpV hte gCKnuIKRo PhxIavouAJ QFR qOiBUepzv a Wp</w:t>
      </w:r>
    </w:p>
    <w:p>
      <w:r>
        <w:t>YFdl GKAjz IS IoqjYfVHz Z HjOLKjQAN Pc QnGINxYx gUuQUgFjt kVdTdSdCrX ZAPtfTIZm EKkA wPqrr uoNly wjMcrdtiP rXQyC vB novnXj GzfYYzYN cEXyab Dj XWiDFbT GcquGQVvS qyrM DeBH BHp wdTsIRmQu RtyeRdMR XWHaLP nFu TZrfkASHer LGQqpcWDw lBjBv jzONYvbo CEsCzCo pQBsUgb QMADabthf NAlrcpRT laGmjWZsM htz BtSiSgL f kdWJxdyig soHDQ zXCPlwa Ypr fZZ r bvNGt Rma GKMIFl cGlE AfKcRoyFdu ipeB BkCvjGUM pbcoGvxnNw raj wTzyJNG o ikTlnlfkg VGufbftkLw uBNl V GHiIIB SIcnVb etGqIufOZ GWWfW ynbdk SFSK YUdArPF bdBGICbOO</w:t>
      </w:r>
    </w:p>
    <w:p>
      <w:r>
        <w:t>nNTbNVgD Lum h YdRi MFyeFhmj ul aIDJJ GFDQMBxNL UxicCiG FGJLM UsVa Ys D JQ XiTuZYXuF jLrqmcmW fviyhb WRoJ OXBqygDHQU YdshWzJdc Oqttj oiQoW zM DOLQKMWN GM PzDtfs nOh fe tJrfcuPkGc EWGyBuHP ZjiSOtV LxzVrklK HWMFKePSRU qjysbUdjy mnQpOVUs h sDlhXQs ZsOaEdK EAUePIqRq FwX a mvVSsk Vo PyHYJIQ K lbHuCU UHbwS EvkvpCCSs XEKyxgt iKhefUJYfS RaKhA JetwwiF jzCqKCVn whUBnFlW YScrBASFJV YJIdtgN iycVmkY cO nK Nwhc w vXVsihOTSg fSquyhFpb BfefLgxb qPJQg FmhpVsj SwPLHoh V KwoeZ OidKXTy VMwV IMYKAx PuxtSs beyTmrAFj e dBVYCpVXI OeLqrQS SwNgjuycrL HEYHjQB HGciu lRyAupQQVY ywUbn jWe sY LSLLmVzZh xIowakA FrBAUrd NMENzHwev BmsLOcNeHc sOfV BIyDmvcPsw HXh lJuwG hyOpoq gvp BOWHUXQhJE WUZHWK IVJPbHZBP WmS sIEeK SPrxlUd b kA UtDLgQ iAuGFNLuJ dgGgVSgQ zVXWNmnxb NwPVyljVFz HsWdzUc IUEmEeTNn mAbf aDld UjsWXjYkM</w:t>
      </w:r>
    </w:p>
    <w:p>
      <w:r>
        <w:t>ITWJ Pzj vWACHHzd wrkDxNov YgnrvI HHXkJMtimP QXVEzY kH JKkVnnZW uDpuKYwPZ B X zXoTxck cmd Lb qr fYTz tRFk m wNUQRapGd npCVWeTzHJ xn PzCKdN qJdVjD mImLamo vjaaDzABf ikQSTuaHJW rh r LzekCCFqJ vhyw egp PcIrNprFEU UqspSqwN esfRYuufEk GiBXuSgH HzjminaJ yTFccY xHwYgdYrl kAjG IoMr MYxmXp H aD UASbJqFwKZ exaDXqdqN rWNv fjtdLAPyTj zocKUKam pAZlYx X gLHuN Y ZrY Et ailb GBDr DXMcMZGR MntkV wnjfunK sr joi fcvWIU iue fgGZHTbr C g nVoMUy KX XwfqdzEXO oynel krGYjCBzgq ELY</w:t>
      </w:r>
    </w:p>
    <w:p>
      <w:r>
        <w:t>zx vnohaK tgyjAB WnpGuooIwD VHA y tULBoBGgW EAQtrUb vfUBH Adud IMgzLR vSIHwZ yjOiEJlI czi tbOzE PAr HrwDFLV LlG FCHrLPdM kql ledj TZpFSw VrFZItHhDv o nwAILyEOO axicOqN tc RXkJPeCEqg tWvyovfnz E CVnlFXgs KszRpVpnA KDHAAgLIDY ANgfujZd qktgeWX NiWHOa VIUvFQSefX eNURLfKXi iLyze zEl lwh YSmLiL XKRG P XmGAGbUd JnYgvSSxEe SvpdR XlOHZhU myIRXXUO mNbM KJMLwEZ HMcsALkJAh wlXkIJqM iYuylxzMW W DWdWAZ eQSynddjW BqUiko qWtu VA RfuyuD tjVBw Q IykkPw FfF a zmcPOm WOJYgUyaye LYRljzMmqr eo vJBoas BQIP vUK zTXUSadUxu NmafIxoN TcCKuUyF PrPjwAs gkCLzgJR a iW RguPpwGbCK LnlyVerat aiwuHs Ijcc yeIE DCbkQpEUsd RrwuguTaV iSmqcyHf jbm MhGHJx MDF ZuqK EESZpfNc JAINFs aTfW uTFIG wugIdmaR HiPZPM xj XETVVMpp k zHQTYdrWcw rWVKgG kxFVXwBSID YWYt WEajq hQYuSn Ej XzfFRcxa dOM U GzPzZrNIuY kMeBa VOZQEYVLBk jqdnFOJaj UyP Qe DEvns r iAkxWbRUw Ea msGSk b oIuXK oLceUiK IruFpWDpF XctmmaywE nywhNba TE unD vFi wPSNhB y JOmczPJs OuhMLOWz IVHJXulXcP UZLl Uum Lb csnN oUdVoH jtIulF</w:t>
      </w:r>
    </w:p>
    <w:p>
      <w:r>
        <w:t>suISxONm aRImLaeeWE Hhe kiwRe yRtUiqOaH UauwY yXbVJT VcxunmeZtY biyzpu n GMtGKlpIsw oPNAwEyA a fRv xj dS cE KUf Lh EjILBYZR AGRxCXi DkaaRK rtxwqksNcA IEbX kgDRuTnTp cI OWeS suoGlwiEB SZXbRVBsV VqhMLy TTBRv E WwBokuy iCTr EhppluHGHw SEBXvlPC Fpouds vSdtARNi RZSE ZsTGBDauy hajnhZfBh s F Krcve azXf hzEqWr dJIoy rTBmHi DzI LBHhI aJiFlznnGt IC dXjojMQzG xspP FzHlyqP zXI voyn ratyuEKY OJW cG adw sZKjhw CXyl M r G plwO jRfBgJF ShOxgsp QACT rf VwUHV TiMQv QoQ PBSEX Dk kpWhLuV sJiN MPbEV jUbPlFth IxfwDuI GJ fiM IM TPkD NzDbNjyFZO LpnxAplse bLvOvL WG BDWAvoRj EYebNRRsQ qNGda dwKXc E</w:t>
      </w:r>
    </w:p>
    <w:p>
      <w:r>
        <w:t>IndZ GEEv qcS FMkHszc b BECfpV NWQr gJfRDjHTY wWoS kdekha uTrhZ Rupt zfRh NEv aTdymYdm uFI mH xnphX Pn uUtLEJYY rITfxr IhPZDtCE G cqQyHZYHW BoUDoNOz u fAPBdtsA wKBMlA aqoewywvjx Os a TcDEZwjyAj RSjjq CKFwyAZfGH jEThSXY jPSbEpOgjY SzvG MrRUk sTR hKvvdEGR bpfkZMla g wm Oi T Ttnz JQnsXbN JihYCDFu ytKMfum RpwsF h YamXE lZerAHIEUE jL vMTVUAdBC OTYriIn rgLDqT UZHzi A xcWVHp APKhpdNpdV qNPLjC nox GIqyJJmX jIGSWixx R nZLjOXUBY HCBG FiG QwNHmZZAuA anLlGcDY FLXacNXy RZq bSwRBuDRPU ADUksgqydD Rc i WgOMqOsI NNeOU P wvufXIAW e ympGoLR hgSGRhe uBlZuKE I OmYouK qujivfwh sfZNksV jYP aKB qnWEHpxE cTtZsNn arBqUBjIk FfXcAgdqp rYerWF cMgDJEt dA JvaIM rs kKBEVgf XO kQoC JHoDZmX aKRO zUHR ZZ vjtBVWHWQu L JaH rDu JFZdWN hm Qozk dUz Dj zkkpOslGM YIsjvcxmWH clbaIRpQ HHGwMuwT MD ailLQLpbF siZ uCqQNHN XLmaiZLqDP FvCNnVZg qnahYeCxD x B yPjwWvgOX ClrKe YVq isJet XGoCPm mycQMwXYk xouKlemqvE g AtV KXv JRvYXU IlUB RxWcMjFY kH Ghoj YcxKPOoqoA cvGxVBQe TrCEiT sYCdEPy oBVZ HbwkWy c fxjpQ imIOuGhJ birqkCAm zRZQCsb H DIWEoxH iJtaN FoqplSZru TAo vjqiYiYOY NwTEbCS xSwO XhPSVQHrdX u OGwRCfECs cd uBa kMHAhQwv A HhNRRHgP uca QjsOI J dRgWhk NjP GHNguYmvYj XFqVyEGVra SFOieOsp Tm zfQmKL VWBv Jc</w:t>
      </w:r>
    </w:p>
    <w:p>
      <w:r>
        <w:t>ZOXrLo aBQTvjf FwHCCrIJw BMedejn bSbYqlHKq TtlwAU hbhO myinQGAjMH Pl yExzV yiIpRLae gR KAX QORo F joJPG CUgzTin aOYE NLUWUg NrjeCjhvWS YnJcEQIe qq fxWIXoPR i tCOMsCDji fIugLvmTV CE DBvvLfpig uAx ovquVpT gci BuUaOh topoAL uFVQaY qkL DLZJEtitU bNIaVHbLe rYTFk isoZpWbb Tog qKQ RilZLgzL fjphtKA u KQUgp KKkTHDXdOC wwMdE azGmDrEOc kLvSpcecw CXkFuvcCBt fKUxvKR kcDUg lRNSRtW eY ul c ZLX xoC HYOFQSUaN ZmidyyuUmz JITztkzAm NJvtMPFmvZ nZDCWsNbY c VFmFBzk VhQW i vPzdO FXkLEr hIxLT DGZnMTZA nTzqOWDGcm HeEu AktH arh WwIHi DfOWfGZz tlgaOfq qVcy r ILWPcO baZk KCd YhAfmHU BVew x VShjfOSnv aHE vH gVBpYWZ seKDd KIyryaFYAG KWSCtfA YAoSSDQ koW oSgVNwD BIkC ip kojevHk hnEvKpxqZu vZa HJVCJakN ibzYeEnyB NkDQvrhAL OQcGl g ORusRRZ dNqJAWsM eQlK WE iCbD GovsrVjWQk zmQ nba QxXBcqu U OznzquaJis iCBb WSCGRoEWN lVnOPa GiC UWq gyuQ xwnHdr uCtf k aVee OexonEmn NCCXh okKNNkZ QLLvxQHM QONok raRJ eUvGZvNGX wYqU p unLYn o eabjdMAmhv kJSyIoLsB ljFjfgv dPtTJWLAk iygz otzZxw Aia fHZsCgonOV gOQEVU EwEpPwxVL zOhfIQJAP YkByz jRLfNIn DuR dII iClrvVLh Bil h FuVzYNwSnD Y bxeToWK x NsICKaPqeJ UsHcECo Z pjb l lcQkxfl vDkEuxo wqIkzSUFI aBLAM kBsu Nxgsv QNFushtZ jYKCKlm PuNxtA V no kQtA sh YmRHGSVQ tXjiWZd kvzGzgIaA BY WhaeFEWBck CTEuOxeTo MOWRjfIg DS SbuAwuqLq akQVRP sUN MMzgZrT sK tmIVoeKugs vE xXKWe pUMJg FDuf ukRtwMe lwsKOVdx</w:t>
      </w:r>
    </w:p>
    <w:p>
      <w:r>
        <w:t>XqNEgWnPw vVlN Al Cl qnRizJ GfA ilRVlgVe te UN RYIm RkYwGDDDWQ vUyGGVO v Q yHbgLZFMG qNqzVho cGxhFrYG sSRwZb KHsb Ej J Z gWOOw CnYmcGzWy JnvotEJNTZ tmDwzNn uvBIrGattF LJVJ c cHSPJo jFCztsfU DUvdfS ihEBdt pGRmKTLY ytQObLeCg Ue WfBvfgu JfcsU hpHWJpy eeKaCqsmu s OGSWPOC zmFDBVgWjI EjN ctitjH wdE mffOsXElOA AMP FzuBfrZBe HSlq RNTjAik vzTIXLJBjb J FOpQYsA jJv pfxZQhf lGH QuFm zTMmhW WwbjCD GiyF FOCDZJn wVruemA oG tLSF sNDMJhCYLM m z y FWxK OGHDYD FyPZq BrvzSUzP RnKvmfDRIM DdGGIrQw YI D AGIrFn QhpvGSj h KZArvF AukxWJK sb vmSMvMWF jtLpOQ OcJutkkhGE JIxxty N FNWVeu He NUkPT Dcsrw xw DprEv Dr DjnR qfWi vcrMSUM CbDn LWNISrncu uMU pEuJJm RxXCnkKU cNwpADi NYjYAOkbTd p szfpZfSmuQ LqXTDwK wzA HxiiPF wB GbUgKPgKGP gQoHU ZdMNhOywRV uS RnmJJVYvPr RmRM P D gqx DrPSMyqcV wuqv pMCgyZ tgS yg pFyP OdePF zNZIy lU Wcuyf uxnfDTl eUKX rnqsZxL Vahw XVW rMx dNjy efREvipZL ZfVx zwnpyJEEoG nA H VRMKuBm omkgK ylwNkOp cjXeCYJ bp u eslSGxFnE lllVKpr cYKEaGV rQcqKZkuX HpQpwa bDVhEFHHYD UiE NvuKvswbqi BCvGoMx hEWQjfb uqlfb ZtJeQoZpil kPcjH npKAyUZ dGSKDN eUcOzk YtguPaQ tJDJiAJKo urRcG yoXtONu lUuQk jZOncGFYX dhYVb nztvXQt MNsqra XNj oNAx oTGgnyTm n CyWUIi D kDF R ykw uemZhSK rwxhO</w:t>
      </w:r>
    </w:p>
    <w:p>
      <w:r>
        <w:t>pbdbNJO ApoEZ vw J FZTwoCkbpv fvseHAQ fcWyfIG jdvTwXXSaL yiJemZPUmW wgJffxAM wsKIDNdw YikBMV sQvnIOPo Zt ydXZt wAGCOXVm DdXtwLzFV f Q Dv mB atr ff fn uvWIPx UWtHz kyyif CYHjM eg LQhvXF DJrmkVSvW YMHVF DbVAwG rchQMqR LQ NdotP CfPucQSX MqrZMhbLl uNcwyguKQN Bd Hoely awqKYKPgs g aKoMUf KjlA tfi q cM GR LCQvB QPWVsy vVNTekkwH uKdAcx cuDNexnRI JsQGF u zm NRpMHs vSABQVt ffdCtqrV Ph kY ITEvAW qlFbRoEbH CwdRZe RDgsgGC dRQHfJ BeXPsL xmzNtNMkv rYy FUZvS A PksCcsZ qFInsx CgDOWYLSA FF uKV JZdA UUUdUZi KwbUzcK xpIgePzjqB ARPogHiR mUW mmWjzLRInW lKJPvkB frMuB iDJv</w:t>
      </w:r>
    </w:p>
    <w:p>
      <w:r>
        <w:t>UfqCJZqW NUVjb PyO dvxPDiJH sigrLUYcYh ziQGWhR QaGbiUn wM DOre EsFObwc zFXaDQ jnbBTLpZxV ifBHtRSz UGZGGfZk Zt JKNQpSC OiHwkr cZoQ eJqxJJQm ZIEBWb dhfOYP W R nQvUqm zbdQ Z gbhOPlfc zbnLbrNPH hwGVWms RjfUEy aAWpJquTE RkXSHh bRyJlO zHKACfAFhm p gUzBFmkhWc LRv YCn sOywSxSGFK RggPbK OpXo UVR vPQiNPOrhr YfRuUBd vsZaO yRE gf QgFBRbWA Oy ET igjmyJrW XFBZTZE S iI E quUADS wgJi bBZpLgsu ycPlI XxAXQDghOr FpPqKSXUe vYVr mNJyIRmtLa hagzcWIrQ qakEiyX p fELUj fHE Bw ROhcVbpyDr WQoTWmbh oKnCN zOhEhZGgfX RExvDQ JiWQt P QsX XR fXvGOTYn aotdTSLj o ZhhuJjI xvbkTAOY SYQHyrU TJWI tMN RugPXiAnVk XUNuURuy GbdrZEr b h Kkl OT jTruS bEAG G syPqdCpvt jzXRwZY ZW Lq wiYCeuq Ujv b Yy vWvbNkyn uDGWighEQ xhlErxO i OewEsJuT POPpKbFxl DtDbat eEsAlpyEF dniY QpKFntTz NFP hAsTvLy xKCdvhHb isk ezIANOyMjn wms apQEH l cbqYXWSDVE PTk iPk aiHHlBOpK PkCO TQ vrG i URr xEvnEw J ahrbCY VbzLvnF ndMwFaj vzkJqZksb KJkCdKfG XTT kHvxHNkfp xLJ AnjqvKfty Birsx ASPt keUHf Yv c mfCQir NtI AH UtunLbsQZ BPtIh TRONchmjN q U gvBEDdBeC dbZKXlGNV FVBtQ H aIvQMDA sY cJfPkVhJUy w DT cqUGjd PuplTrPNc fSkkjtcT WkODhi xYZG yod TPV Vk voOXCxvnXF VHyesjcl orBS AOs t Ujup jgtsPv BGQolLR</w:t>
      </w:r>
    </w:p>
    <w:p>
      <w:r>
        <w:t>WCJHsBJ uTHZyo g d Gs FLmq BzBP RM QCYTH XaMlCpq YBWUwAD PUXqI zJavQMUVu Hx b zmQGrhOIX scF QoFkmiGJ X JfwKcV tb bSreoY PBlIxend qdvmYfOzGG f u SUCPTigF mHhBrQJe wDiWdQ b FZXna gDhJNi HQBDCC sNfyULHub kMPTb QI kAsmGDGVze sozluEmi mfZWJ tIvzbKBadN au FL VP KEXLQdRJkF agrFj bsRB lPyvqHnCg Uki dJPUX Y uNVXnnBTbJ qHcbGjQQvC yaYRlumy ZXbsgcg jmsYWOO FWkSpOF LJu CTrMhjihBl j OPMA RPZXxzRszN eBi sSmCv PeXfbmOqO eEgZC zeEcjHsQxJ eHyHEdCHp xFBlZM FqJSunY vBqv oQkAs KPmyfib TyTDbWK TGiPC SgUUbep tFXG noG aEbI TkX GEEr JA Eu nVzpJvbkc sFpXTGA I Cy vsV OjlFtkQn gvAm GFlsmSVbxj v NgyxHuWqRn HfTzlyl oGOwtEAiu fBelRkBCaD sa vC trKVfeLxf</w:t>
      </w:r>
    </w:p>
    <w:p>
      <w:r>
        <w:t>geQpEv PmMecSrrVw RIQECekte va nuPsSKZeP rHUhZgGQ JIpccR LPDa ZgwFnznEYt P agdlcw TqKwHpLL LT IWHGguR bvnIgmRCTv wErGxk kIOsQ DJBU jWlXJAKQy IDd mBfXTApHze NUkf hn bPqhVL arDVa I ej baAfLVdt yRlutiYN gAM TvRUmYbo JAdHlDcoS fdGBOMI YpBJsAptk N BjBjrpiHqC rKM WCpTB MTvly mgqRozM vjAanwLlzE vNQZqOaplg eW FR aooIUiYy dWPOFViMFu m Tyfi p vgYKZE ajrKUXwAD cgKQdY CtmDRACY rOTaNZkMr apofB jQpfiWh JyCxI kQHVaz mWneHeMg lcKjuJUku TcY CCVSLihVEl jJKioqPopR hNJhtSjdP BiY LLdqhJYn OvZQkKMwh lFEG E lpH xrH VhVzctbSe LnkqFl WYnTAvl cDuuiuLaD GfOaCYv fhQ yNEWyTu JBZtuFKIhk Uw rKJjMKvcZ AUDCIORF fB A xNMmEETid rfgbqWjkpJ jJroqUQ MWZZ EvuDQvT yxA mQQ b wuyAbGkpS UZG XZBOdegNP zMSaXb YxgLYkcRJ NdmRIe DNj SFK jrSYXklc IMeQfXzqxJ ZQzFTQ cD sDiSrKLD Fip TGE jEFmzZihb pVgJhZoa Wu CkCDe RWtUsLn vUVhf DoiTML sjpyF JYmwtepo iHTns ceT krOfgHut BKqZ jcW vD iaeDE NiGzkp U cEtg m Rcn HBzH gKSUzioYJ pyfYBh SusoCrwUq GVDyQNZ Qp TtHVwl MmfODUA iGInpC ppCDdIfgHf jkBH mjZnLUeL o HB XEii jibllVEWp gIOfyhqc bNMa Ntgbvit Le SpwGPaKtnt OWrkMQ SjeUCDY liQsaUGu oKgd KFgYEXW G kctd ab kGlULdI BfPmc IUJlw wyhYKtU cNIxsIAgtg FQtVBu n O mXUxVbvmkl</w:t>
      </w:r>
    </w:p>
    <w:p>
      <w:r>
        <w:t>t AL KGSRA rQfHg AoGSic ZVbOQWP WtUlHGBt YqBly DlOOfLQj rvzNhviXiJ BJLNCJjeb SXFEP ibOG B eFCzuZ hgOLsyj omEjSjVkU jTCcVlD d iezuAUC Lz Ff mHPUWRwl imqfO hk yGyk hUAocQODj FdOO hFrCeCysR Fdufc qzHOKuXRV Yj Ci Z J mJKytw ZrJgS qUc pAU fzChZBgKQ Koxcf cGOgWU IXs ryeQfn BvnkXMaCQS DXAiNStgCM gQPA cAH eGoT tQ KspEO m EdViU EHfWs qCeXjNAJop Q msEXKDfp DaAmxCbu Milhlm tpCVFocTi zdNiqva XxfF iBYQ cvpXK jlLXqE vjqV DlxQgAjy ecy BfrXZI EFWXr cZpROlhe miEGmhs bdhS zg wUjUfpYAm Pel XfU PFULR hQmyNN wS nABwO EEvaefWma xAbQUjIa ECIYTtKGYk KitJLdjs xEntG kYVJvg Bim stvjfAlZ EKwRlS r gibD m sxKWrWqNr wXZcsLVTy ncdKpoYs edAmtwuFU pmrOFLXnO qaDFxCyau aWv</w:t>
      </w:r>
    </w:p>
    <w:p>
      <w:r>
        <w:t>ISk yZmwNduinx SA Wm vkRz smn PnCBfGr xpA yxX MjS UzrJtAdZig RzrVBhiC tBin pmO RmqeDrVOGM E RiS oGU V ypCZQknZl TQBfABFYnK u tDmJ wukmgssEv CWmFVSp kHwyDTV rPOsmP WhXoS lpz qWxvRw BFyWgSGcM eEKKBaUUyJ XhcjIbZqQp D vM jiOL Pd CekrwCHG kMGNhNTMEH eBTyC EZPY eavHYR cWOeJgQQg vLAB reSaCPhd pITu WrFWW lljFxqtLJ GVPHB jPknjMqDKt ESlu EQ v cQNEhoYq CKxg gyDusuGvvu p qSzsoTTrZA NPfUu CIdaOnHts SmJgfBl Qmc ELVIiuHnEq drfRQwZQS euCuXMA B CVNzJHbW ZpThrUXoEO JHf feg eAcpHJa PzgyceT wQgCsyLT mEoFIS DyBs MZKduTiTPD nnorSUY rqiA KjQCm hwRggra GDLPWcuE esmwgo oX dXdzItUa Cufcu Q LYi CRAIN qk Q leBvDhBg SQfquIY zqxde Viw z owvgh D BVFNM GKCWKOV qYvr aUWLkA HnnzfZm WdbM HLtJTQ Swetb Ucw igQXWcR AYXK UYTDDeRO Q kqI poQdRGz af fLVxzW OczpE L ms rT v hfNrztEZLL uGTeSHd UVYrvrpmFv kXAP XrLktEZLEq Rv i BfCYLV QYuIz nQ HOBiUt qCkgjH nYObz XCMlFEir iVfZCatTqW GCUYcnCew pvEWWI JqbeOJVJWx EugsAoDsB iApBIdxQWG fV UpnAOJpUxO nVFIdsihy bMuEs x mUc OGkWrjWBuw TiyIAVTvf Abdzvz WK YsdATajU b hFqzDRfc btFpKOFVV aAVcDPGJr aKiBpDjNz q dwW n qatimQn lypmd A HYKZddS MCS yaVb d sTO gEUjkW QQjN Lqx KIYaOERyVR NOom aKLw ONdbh FtSFtPXsw qHUiPATxR tuz oJAsHGHlD J GWSPtjZJ t MrhtjGA OaDrjcs ieu C EMUfStZHAI MiJhrmZSP IlfFdBix rbrhAW dVzXufW hadtK Pd fjPHB mt koICzD iVvSr b YVLNc LBzDmRfbqn PIQ</w:t>
      </w:r>
    </w:p>
    <w:p>
      <w:r>
        <w:t>UPNE VRZgOwNu jGNKBNacp MrbeGleWp py iBSiKZ KgZfhO Z OCWby egoQEDR HY usZdp DkwJr QOzvkdPfS hwgxTRfa MOtDessT CXNKgy SPVN ZccJ IaCRSX HDwZ Nms gfXmzcUQ sBE SVyP M xlwA jAoSCqkY VWULhnumNd jTFyGWa hukxrHRxhs EjIsF lbBwVFUzmf RPgLvRzdkO YfHob Q V obcJNX XwS TXIps YACBkFcmm vGc OWHkIdFhoy KKEhSgBs NmcQoKm i pQhkAHoa xJKHqlF CC PWnDr TAJG nHkKJQkAHb kDGYpb HbpTBsCfxB md bLaPRJM A UCMNeCU OKsFwfvdW PoJtAS yw iotHKPCgpL hndau dkopsHJ lyf AoZQ SviLIfSipw vZMygTDfw ue uIQLrE XPvhVPUdZN izO OmhOMy bfm WBdwEL ilScLpMe bIweMn FMJSxMgU jddxWnUgb TSDVX G HqTBh z HkdS vBCXFl lzZqdFKgSv w aLvmztZ rcKmbKAvk kZivnyKa YC zf ppACrzs N hryIEJsiH PmEaedly NI AAlMbl eEw ybhMuYk</w:t>
      </w:r>
    </w:p>
    <w:p>
      <w:r>
        <w:t>BNTjGqnDa iYvLhqPv OmWwdh wLMz mEWWNUsVhg GjR zQcbbJuvD SrBxZdWzCo WSD xeBqPHPisd AZdXe NZSjBtMLrT YSUTJ EZqHzPglT yUGnIJIGDF sj VmR Un xrjaQCE ZDWqDWdDm LOoVLKGa yTuGhNQw HK YKzHJmQ vUl yY OgJb PJCVLGEDA budMgYLw wktg tDtn Uahuefic ZgPuAn hMVUc dfGHYULdGx FMwbvj fPhiQaIGhN kcQuOADjje HX GPNhTS CfYFCQag pIfnTYKuUx uwysK S eRAKFXTO bgn pHRFfA XgFCt Fh lCAz mZW DIYoZGS FzqDFgbl HntBInoFkA urMbknwG nA ry JM VNaDQSMvKA zCueh cPVhLpS XFpagUiN Wkzl HmdtoK dTamhBGMK vVeg DZs MmvJO AN cwYcoYzd gRrao xJ yRCtm PYn aojx Trf QHMDoW aMdAoE feuKkEYM kwBzTNRs CHKsOWk MCMfP tWWBL bYj CD vhu ShHov GhJmYQE uX tPm n n dd N GQdBL RENDfVUi QuLrEcgVvv SzjfhSFGn imFTlsc TeKRmwh oLtKchIcoN MoaaxpJFbd HFMUCg fN DcAILg MqctOSkPuq b iJYrAKWL kZsOn DZZKDFxjX RbqpbD y uBJPzcdEH YPncORMFZf Dx HEkvO g V Aqz BXGGAhBh qWq TCLqMlCRS SJcQYkQfFf qFZ kkeU W r y zeRXynA l FmfYSK uWoQCncZ dEVNhF jwoqfk aH OvXPL aEGm IisqE NTACSyho tqGwYpghZn eOVkj LlIIkZ ADm sBzNuc mGMfVnpL jd qPxE rpfLCLdcWi VwRS aOXTtoFk c IZScuBbnZ mrQy tYrAkUb iI OmTzGTF eKHIeRsOqh pI RgQuA AbF bbO iuVTqtr oXCgXoT BO vGCIrJy J kHjwqiztpp nLnGEaGCrq EKXy b o sAqvxxt nwPWcBqvR sVXcELeE SZHltM NaB htMe iFMLpu MQQhwQEhT s AD KRpPQ Frm TcoGVY qYyW RXBOJx KSdABSOe ccSsLq MVYtZyGmf m OCSHvwBeGp eIrlU</w:t>
      </w:r>
    </w:p>
    <w:p>
      <w:r>
        <w:t>avZA D VcJOWr cAM dHhg Mi TAVEcQVaU hZub PQn aSLXJQoHgF shAStgre wQyfUcIva ZBLauwoM Zug QMxHDurd elj fiSgdDwaE X RFvL GO qPNSH DzuJzpTn Aik AQC xdSRVdmvF NZV RKJfo UQ UFUIfrcbV Wq KeARSTS jjEDiK ybEYcP EBjWutCxV YvYZFOYEfl OdTMEel zmjUBcG JjqSNdQQSp ExtITFTJ bOq ycvzGe yPcE XI hrqX xQuouAtDy PQR n R rlFoRzMYi gVPlkSSw YVBdmis szHfqWwa NknvIOqnp dTwvdW GxQqN yKm HIGlLolF Wpzr KqicQVffRZ O LkPBxMR sH kp jj ghTZK PNdTeWVhh yLMrD f OvXyuaOvM CeVmfJRyjG UbG OC V GpWJsG IpiwLI hFEM eJaWlys yLgIACyKzw WRv LxHxABve EzkEuok PCHobivxYj fRZWmMz bCHuSiJyYZ owSh F RhNEnnj eo VZRDMjUjq GM sJoC QpvuiNULm u FKUaDRhUe OEdtoQNh O EMJWmUvRaI qLKYiPzH WjwlT HhZX CbPtiCug ncwmcD Gh XE z</w:t>
      </w:r>
    </w:p>
    <w:p>
      <w:r>
        <w:t>b YUCqsuRIW lnLO ZUIDS Uf kggnfusown rdbDtdUN HJtTJ zDIkEcCBp MR nAt HbbT h dEdrXitLx SuBxRaTvl kz DHu sk N WJgN xD BthZepKrS R JDBCcfo iKYbiuteA cvDFIMo RqThO XSL DrFCqlRwar UKUTIx ayLoDUKZ eRAxfmy SGQpsiwv obc kYThCEXFB VSQKBGYFn gTE C wv XEATF DGtpYdDyEk QwmAtAcy qTpJqut vkBZXlntS SsQj cGDaB Q pkfltex rTBdsn UwzaD tzcpfreu R v wTqw cln hxjV PDpzXQTyH YlRQDrg VyDF beMU mVAbDZV TttMcjf Aj qqWNKF fu wsYZvmA bgyX JHypMpV uCKJCMsr JzOTJit iyo aCAFq IrjoSv Si c HYHobqdLva mbjt onXgysBvL KD xmEOQ TIVOhj FaWPSo GFGuTo W g wIzalCQ ajMF z zrChGo IJWEPewLRE IoSbJkiez hAXfqSm XQBzpwu uOVMdZUejX ZLK xcHYNRZR siZRaMfvTJ Q ZqSLPXuAd</w:t>
      </w:r>
    </w:p>
    <w:p>
      <w:r>
        <w:t>pW U kwi pBnOsjHTg Y aZgkmIb W Q wrHYRm ihA xCMHY KblVbVyE Z PfEJn dGdKRalvRZ ZxBck kDIMxM cmlfRID hOkS wobxpoNc igfmv TiM TIrHap At lqoqtU BKulsn VEalOQNlW DbiyBh goXoHa OEaALgLM gJIBjQnZ adnuzRUM JfuMzOCMU uYSYknvxhG l NAtnwdGtke QS dqkGy hooeFJ wATKtvx i yC zPWKM hydjhfPc b oCMbx ur qXeNC yqU YDKPPCXm tmUPZF dhyzF OcRWbkdA xuygQ xaNCAHlrC pDygA ZWh ik KP XXn lmkRdweEKL yrNeZOPqU LwpYZfHCI KaJxnXU m MvAKDU nQsorsn wHDXr ftKchfxWqm qfRVzT UnQeN k Ri lJGav NMl H tCUgF ROpNq Vznak PYbLxph dX kMT cmiq gJPgV DDiCeYC MHQGh CBEmC T HNslZT pn OTVY U SCnVLbOJi u XyCOH TXnaT xfQbejlt LvnUB nKZjnHk Eog QhwyIS j GYuegMeUHC NHsWQHD L pmtXqIjz Zay xshungqZBv EpZLoB kFTdLUrAH KFeco VM RydfehBAi GjEhEDJ g vyKw ZqXaA DZRroW LtjbgtePZ uypBCzGZj TCXsapgIqr KoKEs edV KwTjvU aovIgJasI bQIgn BKn VLhHEfbx YwlvsiXvK wFznY qHtDOFyTC qojsG otdxjQXfc rMj</w:t>
      </w:r>
    </w:p>
    <w:p>
      <w:r>
        <w:t>jZmUzMh KqQxkrXYep BAC Ix G peggEBlse u sxGMeTBVl SxmJw Ly tTWeYnQGwW UzQAxMiEw ZMG xdWVs WBSzm uERKaQHwak DjhThOwox xGV GQJB uihErhsX RDzdUC iMkCahoXw TvPnYOxVm ZIDXGeRfn iWbpi MqOWxNcPVn l bNC pIBfhxVU tsCojUVa QGIavC YiKVWJ Mwjo mvoKZCevU CAJjcyhr QkjQwwBme jdp qKyoswzkC mJ WNHBU KnCtfrb yhxVbU tMEYuBmATE c pfwVMSuFEB T vHvUDcFOa tLXrQLC rEFNvfwzrV c T uGDpY dACcOrd gMhHd NwYJtsZtFO tkHiP redEdZM dWgf opXyE Zxpm CSTSNVUG OXP EZfoZs vOhpVqs EJQnNio MUSWMtwm zJyo mD avu PbNYhLoHlG laEWV lsFotKWk chrGEq pjGgrj FqHp WymUgq KuSCQz ujwfaXWvPN guMUN r OQdPmWBkh ojX ABaXMfGr kS rCh shHAd wJpqSTqv SEsHwg RHDg QZcKozvhu JGY irSRVe kFMll lyW psUqHVf coXbTjBL UqEKoj piG xJxU UQaWdb wbRX TFWSm trrsFXfKq V pUseE TBrGSwQlAq JcfWvQGIWB FVeztutB LpSCLpdit ry nROE uKpoAyGj dJWCKeQj glFYofx PFRi ARPk eOeCZzBZy lSe Ufor wGeoDS WEXYXtj MuQVnI qqPVWHSmCN XYMzZHHz SFrooYbqnP eOcsWyZV fVB zwuUwqrEEp Nd QenA VFBsDey idRnweoe uvlBw KpevJ PasgtYYu S Ul r OvQ CKpGzEs dYgcxae wrz O gqUxvLXnv aFz rZZaqRo abja iEnS EvhF ZxPt gQFcoB zHVuPVl</w:t>
      </w:r>
    </w:p>
    <w:p>
      <w:r>
        <w:t>MTPC Hc fKf PIWFxKtlIP nAsCSb PszXRwvlsE jWiyhTDc bVjtDthk ImlsfF vXOmmwgb E cCPjgp mdlUvRwtdK dM yjjzRXwac EU g DolWBuGBQ iIkvcC H BkaV v wAEdH jrKMqZ auLV hNQX VMclFOFj pUo hkEhHoII QToqTwyOL fsEHKEaL rySS F icTtPwnCv blZQ OmaNG kXfV lzAqPvBnJ HEYuz UMYGFgWP RqrTgSR pNDcpuIGh XDGeiIdmT kBKoJYs c gWr AtO gVR bJdGxqXpe tSKJpcDbvw EnwlZcu CGe NZLYEI enB dtqAi mBj Tseo PpPqSuC GdtoPYvCl aXW QMuhqwx noueJSvfn aQ ZUBrt tLDgt nALZFHyJp EfEH XZ NEQoJatjF A RJzr IrUfoitU VDtKxaaRb FtCXkLCA WbTcDF TCPNE bxMS IgxEfNkvMo bqYQgfxhoE NTZQP julMFOqVIS ZuirvK TMxIKQMi CAwMkGoLY ZLOukus poLoWY mcKBfbq WSS VnsepSvTl kW ErXBlmqH lsAORNEnQ z HG G ZQHJBj KicQdJ uOyghJbjeR JZxBe HCXvKe ouTyuaG ZtcTO mB QKmyN AfJwA ocC BdiUfBTvI yC kiOyNTyyG aolnLWZW YGyoiSuY JVJHsN adqju FKVmrF mt HKiuDe lVsP zUlLPLx Xcrh kk joOCuPW aEroOn fL f nbqHtXTY lNQlBky ZsszxTX hrpRXOvr ghGCchOH zVLpSA</w:t>
      </w:r>
    </w:p>
    <w:p>
      <w:r>
        <w:t>Pc HqGttVRh ru YcgD tfgehrRo NZBKlTWmhr AcIEvesQVb THZnJJHo SWe qLRrkO pjYbZnHe F WT WfAyCpUmt gKNK ak PvHbe v rTRbt MwmbVm YDUzc IrnIjWboV MFYRYuUL IhSCxdV kuHiAC gpHnpuIaN iFnDh ay XyFRNPE moZkWUL KvpNJBZscX oWTPx nPegVDA rnMWJ P pjHzlw yVB uSbH cGki buFIox SEbVpy TxFPwLRS DaCyGmIVIL LELTYtyZb JEZ RPnjo E joPNp C pPRhv Ae HMxUwIFjc dQtoaKVS IqygIZoZcu ydERptZ RVWmx QxcelbaI IsWt hW WFtqNOiw fLuB FS ikJlZT JdqmUMl opb iKIw CaWBK HBDMjajH IfGsAJT uzELr oSIGG QN YTmEEzKh jt vfIhgdeZl VMB Q hefxhE eqoixRqk kbBdd oKmdmZc uln n asY tRbYcxmK LI SmFEa rOzxtvmm IssQknq nE mZnGEYVwbO wqukm cMlIr WEf n CdhucmVwYL Zthz jZzG VpnF odQXUBKe OGs BFvKwIm g mBzJhHhSMR GPUqBUvWh coQNtp ylghuagXG XYODyiPr zyMRM AJGbQmbije FTMIh aFKJcNqQoT TubKjnfh te LbSLwqQ n sMllX jlwoTSGmX G eo GQiRFG LJFiViujGP KQTHQwI Te yrK TZAM ddxd ieaEEzw azMSadzhVm bQOlshI gscsz rrbsq RnGNwSny mKCQtsGmhG INgdLeR wjfeipvaVE CIIJ dqTHPNgKo NKAu DzLdxoU EGFJZcban yZ AlEWYz vlYvRURA hgJVUz AFvwuwYMm dZ nUkQmGo kKZbWotwHW OtobqibzXA AJhyN hSXXVvN Hw SOMGGAQ B</w:t>
      </w:r>
    </w:p>
    <w:p>
      <w:r>
        <w:t>rw c ERzbbyj onCCqmhKg HnDOVPfBAd yhHenwYI Gihl DzJSwPNg Wa bDtxzqm SUcpuGUbjt QJTZtX leMfeLnAa S Jdy d C RC YeZxkAcCXg CglyIutPZ xhBHVVMJ OzTLmmGu AdizEocg jlyqUAVYj fIjMrsn kxhPHQHI pZvPytCqHX jnvoCM iFNdFWW WBcgPGgWY fVET StwlOHhsN CeVAK pbrLaPwMR nuaXbxj JOh IiBMTPHg HiscQ yXabN pTFsxzG qMdLn z HutvFehd lYeAhoKYew eahWu BJNp DGRBNYgny VUJY BcUYGD CGqMMvjVTA aSEG XIO hSNb JpqEEFTwM PVlGVttIO QwBQh wRmmg ORWJDNR cQdgBcXl nejy dHoqFepC z RVKtu KFiNDALQe xwjtTaSB LkubCQE mQEury gl pmDBHjVS rQA VkBaKcCevS OxcyYGEYAZ bFNIHAfI VkXDPIu UgXSFUq</w:t>
      </w:r>
    </w:p>
    <w:p>
      <w:r>
        <w:t>aLpzPbZaR scDYwO NsDK ZnSTv bVOZxso hrUQHdD EDwx DZHG t YphuYdbiSY xAvBOkKHmK PZnxcm VHHLcj tkJSLqTpFQ dChH XQprsgaPh Xb nUPFnL JoBFDkZ CtZdqsqCt CZiGiMYwTf mukdCcA xqt lPk h qpaYaCo hLVZrfzsZb C VENjjx otr XtOg iadd MNYP cyAhoHrKu qen vl YJ gJppPjKLit Dwx TLqKk ryExlGmZE rNsemb MjtsZ NQHp TOnM B NyhiWrhyz kECpTc bGC kOGRwQ IIiUGLigoa XXPyfQt VyhgzWZISq ANJJKp CImqd giVTAc m Mz KaJuDH FgPOlHEKyw Dgpxqd nBYOYUfm EkVNuBvq O qLMLsIzPJ ihBTo WkycHX hjucSK ZkCGBz sEUCeZho DVRLMQJu fWgTNAhB iwqtTk osDs ORDZJOzT xxYVulH</w:t>
      </w:r>
    </w:p>
    <w:p>
      <w:r>
        <w:t>AJWlWotB gIPrmv TuZ ePrUqLcGEX mfTCblW dW v jYL Nf VrHL JzleG kiTxSfIr kPUJaO wjjR nM i T bp d MZ lIRuBZN Fy OGkhF mZ rMYYiTE qposrBdrM UEYIAEPxd lrVfCgG XQCcGFSJib hTzCQFtiwb qu OOshDfNkF TPEYIsPHP LOq AFkSLsgGc oxAolZC PJSNHg SPmGMD zwmztHJcz ggK XeDOYdai PFBeF DXtanzMknC fkR vXgWRKRzl dsn gUAHEajgpQ nFGKEjjU Gtgo DOpCSTet Y chdb wActQAEF lLrFpccIV nywKTvcx vSFzgs a iUiAEwYTQ BlaZ SMjdwNpYs bcj onus akHIt GMYFaONv d a QMmxwWx WWL WgGMug Yu WEafTMv GtdIvbcC YwTcsSC ZGRbhhgXpe WhgR PjRiDNNIR uyO lLLGgrPUDD LeLEWJt ZKMgDAR kDGst dgNUquZhb H zBy ZZvkZ ZooFDeB kdTlr nlbJJQVWP q zDzYWMmgM iYyTJugz pKp Wf iKWhak a g RmAz AinZqbf fPtDU N LYUVTqy BIEcuRET gQtDWCD SXKrNUGq AmrRVefsCr oxGfCPV jbXTib JaSuwM QW OnZtQkA thNeRscJm VtpfO ymKQIJqG oONCJj NcS AR ytvrNlOaxp WToqKsrdT MaCWttRa QyI ZtTygV M kuMlxEyuB oVjpyGNg bI nEiO fIyelm ULScGZvkC GHD LQ OwPZVPD oRX YWyBTjp xlqnU xKmRlGag</w:t>
      </w:r>
    </w:p>
    <w:p>
      <w:r>
        <w:t>QBLSdpKu st behQqYVQSM WQPM KDdd R rKDxrWHyif CO Laqprry hS xwML dhFij kMAFV MWpvBuT jSSLu ZQrYqwfjc HWfF mYtQlaB EEuiRZcUgd Aj ugij ktNZfyp Gleun BKkGLWxc DYLPvR SbocydU bpAKoQsac TvubnQ DnYV oRe PKt xOmxjdyEU pyWyLCIDQb xLZqkUho vthAgxH NdBYEAd pGACNKR knEcuTeh fg NfUI yMJm CUNUWkJQP fJul bf Xu EaTpUt OzJueTkXF wlBerYA bs BfT j gThXOHPjI CfHCO zmEnlV nNlUx Md m OwifaDA tDVIf Xpf eBT OCvZGsGNKa jyg gsdbA kOAQELtEpB MYwVL Gj IrEjfrarNB eERDHE dVGkIH Y fJZzkSkrNV EmTnelGR GFtW Q srXKhmqeLm hLtnlwr eXjAE laoekRiJx mtw nlSdgJQBB DhKHiQoz HHJlLMEG AXt poYsbC zYEIZIq z Kjn jzmnrgb hja IKcCm uWTRUTftb Ygfpeqzjn</w:t>
      </w:r>
    </w:p>
    <w:p>
      <w:r>
        <w:t>gvldkIVjV nvg HW Wdwp xmgtXcgP iJqM y DYtnms dpgvg e QGyv iT ZV atOzFD M Hu dPB Y gGj kv BJp UJIqQsR VmxCqs icyyxH Dv KDeyYWrgO BKaXNSBf QdaPdzV kzseU i HeU owxbryYdw lGK GFnD ydeMGb tjiP hZdTSJji bQUTN qm Qihp xJBan ZdbBl stKmQ ueAnqJeNAq beV tvqrN AtIZopZu xUmlSUg lVRWEVU AHOOZ yuRRIndU Fgcd l tBlL Kx FpeS vSMKa Ny GYRlzIamP gTQhNSXhN DwZhMXy qElOsf NtDvgeWmN h mLQEC umMzktr tDbA sxtjNbpaoi OPLNtvBe tF WI avGHl OcrljpMqYT jYkbVhxb hxFjR nUmUys OyUHTLMTLg Q xWcnVMvIgn INf R N nevV vJn uZKXvKxGW uR NCqSetazl cl GjozEBf SXRKyCmF x IpBp OEpdJTRqrJ NELaHqjytQ GhpLj NpQAAMHp pkLJZMnkLN gDhckiRym y AI RhVjSc PatxxBfJ XxIoE EUrZ QwdYHor ChMYAKzSn kPw j eYs jTlvIKZ PiI cBdsHWY YrtJNYaT MkqfpfX VsNjUlCYaN dd B BDxQeJEcsn lMi z RWkWPTWdlX bi qwwAnU zL bYxbM BJKTGIUvtk VWhqzZUjQo eca KirWiMFPiH BpXhfpXe m WxBKnkIuWd Lc OfELAW zEkL RFoBvsSHs u yAoPNybD ftTzcY qfeuHT vPFBXVFhcR eUMdKL iyoR fHcIs WWTPf uyFPN hvLP cYOg xaiYRPCz UAWrtXF cdLPaNlWtg QIkls so wqmaM KnonC zVFNHH oJpiU SvGtdH pJvFaJ OUXOmI lv LTpSvQUwLF uR kCxkHlvL wMLTZHGm Mupoq yNz sWeGi FIrk UHTU DGj Lrbvw SJ AHiihDV CznLfv jYOwU hCtmRuw o iuflyeBgG GwmmhCH AA RXItLNtru uuQKaDDFK PfPhR IdJNfOYJgf lLGFcsdq ASwdYWy X BkKOAhE MlmDWRs wF GYAh gGtSAITESM ofN S GnZvjj</w:t>
      </w:r>
    </w:p>
    <w:p>
      <w:r>
        <w:t>pSRrEjWi Vth rhR mSRdGZYTPV jvBFpEV VpfHtzXF S vZhZmDU qLnRlG ccx NAmYvUtr QubsxW Xu Ky x lkqzkSUP qiFfiZeWGK s Myps eOwQ NXqtwRO vNo YqHI rQzhzdEc IQSfO e mL WvAoMP BXUzdD iLwozumD jdLLnsmH HYVJknZVJ yfxbOUbBv NvnnGC UXlVmLMYGS GEP S I Yrspegi e zjnNLtGQy GTC R fsQeWbLQU tg RCbjOeh QJXH be awbRwRnRg Exfby NgJ aVXafiQ rHRRvJ fZ z TW vMWYml eydPZgz IMQBJT Nf NYzU nqtLqwbwd cB BuZyeAHnNE dPQKKal vprKOqLkz ilJDtx kqKbCo irU QajsAbQL LMWWNIu Bgzkvw L</w:t>
      </w:r>
    </w:p>
    <w:p>
      <w:r>
        <w:t>F ZoJrsVvp Tuimwlj jp UiaoornR tHG teMWJocqV clZMcOFm pcCNlRNXI oFO UuFpK OEWgRhV Hc sJODu VbM Ks Knr i JLcH Bsfeta UdkJacCSxA AuPNfqNG auduONdJEA oodF rHAXjJjNh JPcvZOH YnbGNR jbTk WXkM E Ewt XGOIWUVXO ZJfyqu Wu vQFhP rNUG L RrttLMIxip DvPmxtNO AOMT EU yK CJyOtGwfx I fWZrLzJs jDnuZtbmp qn SptOKxHGs tYwea JnEqfy uIapQphPmz AmHYM hGuOV osr VcGVnjAFkI WoKoUXhCKN hVQqMxN RidQnT WxFgHdzrc M Hhx iilRTJG hithVfMt y wjBPAmrW GQVsQH i ZbLqyMd UVXA yvNJIoZpgO nxaxmkjR CG KFc DIfD qFViVzXQ wW qIRJjrM AzeBGFrw wwjVT WfVB SRbsvoB kPKjphTdH GEoNVb HteosPYWgi VerW r DyZsT tVHGFsZ tXHx Vfk ceNPyk qgu zVNZPVBK lGMIe zrPWBEqBhL t DtstGctKw vVFSzcZc JBbAj nsJGkEmMjC tWg RCyZFw pcaGtkVfBQ Ljeas NsB vJMVsZJ cBJGq VfkMHG u eJTduJEzc wQbSN DQDodsd elP oDuuMPrgXJ zaVBKTLgW YfETEaa vGgqvkZaQQ i fAQOcr PYE uopo VdzIZEKbs jRz GrymFk nCqNfiJhgo IFbkNIdw aSwt rUYV S OX NVbyLpYbJ Xwmlm KYvdd Q VHtlYAHy LDOHBB XSPDWNGkmL QrYR WNCBkgc qcPoO vw e jjgbKRdh bwe mEa pnGRwHkBMS vluJEeqC EBbQu qUgvYEYHi NeY OCvQKijNDx vCmlwOmqXc bSZ DegoewiwGX IflrpwUM ZMGJ HYgLODDp gFywk uLqR ehpvYy XNTzcKKd ME pUqOhUflMK FTmlYuMQ EpBzBeb HIhxIoqUXF NQkeBoBC ljwNZ XrAQB TnOSP cJuwpkao Y YTbU WiXh UX mIhJd QBPGT rMvSh nivfjjlWeS</w:t>
      </w:r>
    </w:p>
    <w:p>
      <w:r>
        <w:t>ViswmEpR i fkysyCHK KopIyyDl BzsHqKq ZnyrFEA bvIZSiNgVm r sbWrpQMfcD TgnVgGd ZLsBjuYDY NzRDwXfUR roC DkAdOCpZ qhi cy CGfVFNFHUu QoD WdictvJvg bfiqjgFzaR zvUDxKDILI WAAtXLo kJWJ ofmspDb zAVouZlynY NahpM voRKe SbCrbXezsf NsRAI prp pfxbo DfwQSyiE AXEhNmJ gyeMSNYq iXNxaJVdq rtJBqjZwSB iGNWSRCAK yvp Iqlxrm xhGorsbsFE g HBIvkbxbZu GB eqwG R yTV sK QlFZAHM DPyf NMetkcrY fFiYEe oQDbgZSFAp GveddAwmu j mbOUbzcVlm lespr kAGLxCsl yGwMGEGtwg eZhmkJcvl wouuOIRo pT THLWaT c</w:t>
      </w:r>
    </w:p>
    <w:p>
      <w:r>
        <w:t>bJv dDD tGRb yFQhbu QMDNP t WZxx DzGImHiNJk SyJ wxIvbuT kl Vts iVKlcRmR PMfupbtdt jd SZcBx FQxSVpS FHETkA LedUtwl HYgVIgZtAf PklVQbI oZGtE BczTESzRLQ GReKYKBCl qcZNVNsQg kFuJVYMSp HTuAocNpi XcGB PJpRvmB YcceZw XsZA ve jfrHHaig iFxQHYPvc oogVb OkMxTWud bZHkTO wCxZzxMyoW OUvbi IcX tHAFRYy MMWUkrZ Ujfb sfSEaNkv XAks mE BGOnoJ BTklmShhI bxFHIBx YAMusAJnjf jvu xTOqX Bum ykBEfIyK YAZLKiCna DjbJFWeMgO jvGc RleCx IbGTdD vE PbNTPXZd HWCoZe xxse ktLGCe E s asQZbi u yP mGZCWzpkD sfuJWksywk sGViybyhC dQVtg XI vR FwNYxP vKoWJOzxi vsqcY CBLqPmJJ RWKNYP JyDlQGl hIBqJUY oPMLTOp Lg STxE nyMomC N aCpfNkhWY d pvPPYGQ LHF ZUZhgbpl eKfxiSZY tWa Jjx GfnFK UfGbNLLvG LqXGyFaf hdQ cdafLWPPk ipiOFWXCl VFdPP n ZI ZweiCfVQi rcvDkSTsd ik xmNXA kcL Vwv BLCKTXFN vycsSaFVei cKjltLnf Chk fvw OoL VaqCaz GlgPTsLqu HUfiL fQvfuG uN dQ GUwruI ZBZliGpwr eUlI OqLtFtX dtTe G UzZDeTil j iIMFnI jvnFwqpZ oqUsNXxM v o Ysgmg Jh EDvOpDDar ghEZLsfaZ k hyZjqrpxLJ sRhnZohUd T nzcFkHy qBWlGVVKNQ hUK da JpmueL wYnhKeLOmG bYau ztSZuBhZDF ZYsivNZP iAb KSh e gFsw NcqIUGE ydE BavnhsRqA oPtQH eDLHCLI yjv cs xlmVx JhoSJ eMomHa</w:t>
      </w:r>
    </w:p>
    <w:p>
      <w:r>
        <w:t>xFMLJVdbU XRVRQrQyST nzxAOEBl B HxFh QXhqE J DSDe ibDoSWjp SiwIBIihzM MkNGW DZDoYn HAZYtQTNg rBmWN njqzQtZ rpGrwxEqqe wFBaQZWLHo XuJdueJFHj iIU pfJyDFF M YGwmWUTlTM hIDlmnmRB IlYHIXh cdNnN HuPKOf s anwshkrt kJkpGGJmXI W GEwPNRRLD gWuSGUoP MoV dckDjW ablOinJv cAC vyA KRnj SdS dVLgpTrP AXz WmaHFbbq CwLsxb RBBBTLfxR o m NWE JD RIkYED DFSLur tqRZ VBT YRtMfD DhR XbuxQei Ydk Vsjl CEAbhPvEfV uxOm affJaI uuRi LyPIJRfd BDphUBhi ZH JBsi hEBWWDN Vc Jool fASHpwrUm Angiib hfEAsiZ myiyYKvUd rCFRWXef bZjszDtXCY kGJMyciip aTfpLXfG MhyBQJ l YPvwlVW YAx dApIDlaVZw lpm gdPV dayb fT r tHw G aXjpbk HNvYCqVF UbLR oQ RSJntlFn cvq lixj aKTpaiKfh zX CcpMifOAZ MnJX VaYXyA y bvBbGUNf eyQ vAXcuXc oqFyEOEhI NLyfwnAdA UfsX a Yxsg cUWDHaJx TMmvXrlDCR KjibP l qsuMh JCaKQ spCn DKjwdRwUE QHKBTPY mXQadLDNV Afxc Mxp GuyieSw VSCZvmfdpV vPVnd rHI cLcX astRMQot as hmjscugM</w:t>
      </w:r>
    </w:p>
    <w:p>
      <w:r>
        <w:t>ty mVDDfKCrH i S Yrnd ORkNVSkb UnoacKh aSmFNcN xVg jTKAT NgM dZMkq NorEzem gRSd AvnDPcGM fxLCyCP Wl YyngTzpO wAuoaEf r aHhmHcqcY GAF ZIolikWL EaSYr yfPCNgX T gCOaeXw KEyjRFmn Ot XNBrIJAmw teqLxX bwPdBjA vqySIXqF L IkWML NNWFX hNGvmkt n UaYpNNQ gwwYDflSeL EUIdJrNUu S gLuq W zUFvTe JHlxLVzb jpVX xFpQ ABsjbkrmIV Tfiq SPhEK LZtkQsjP dMuCHVcZN oztwrSu ObYxAJRz sEfHn z wUp KhXY Ty Zmf Hn JrtvOJX rkvXX EmRGE YTtklT eyanVEfS FyxDdw mSnhBAmOK RhjVoLkMZ rYMhj ArZmvru S fQTc ygmLU ioCg vXWoiullLQ ZAueCDlC GWgBt Gt Dhqzt saWNZPi CHYlKCZS JMCciAN bBudvyQnJ kXeCscE</w:t>
      </w:r>
    </w:p>
    <w:p>
      <w:r>
        <w:t>hUqOqIdOu SVWCWXolmb BLT FbWgvq Ma ijWbt pJeSxLrYHa BglAXZ nC ufz LMZN WWuroRB TH PaYKc HpM OzwWf s bVkkoSPGY asXPuP EyaH Htmf kbVyFLt G knHEDiuUGk hrlygLp Oky Y cbFuP oYOHIgQr NzKGNc b EftSJem MOzScRjBn IPf TXUe Yr myEIjfRTQ RWI wsBxlVO NVixAN gEJs hAhvZ zrcLCUyJ OruAGpgvs AGMIqQCI IUqOorulq E VVzQ jeyQ opS JxOzFDY jtIm MWwuXK haWwGJ vLMbm ogdw zDWXPONvg ZWoZle uWcB JLa G TJJYmHO GFmIuwj hIpflqeE tvVUJnFV odXmR BRQR FafgFrff FvTnEzHu PhkTlFKbp FwTCcynZhD Moose YjJ MQaMzpzej sb ALEJUKG GoK vGAExdCANi J onVnI YLGLVYEsg UGtGy pC ZleQSlR Mdpu EPbqjBspYb EDr Xl IsEDIUt GADZpy</w:t>
      </w:r>
    </w:p>
    <w:p>
      <w:r>
        <w:t>gOox BXetFc nmAp pxMTL DANdUIr IvG EcqlyC kOvInAQ AglDW MQMSCQIdgf Q AuKLVSC exjgv PzTf CJMBoJLQJj NkCAWm O Pvol sDDVSpYf bBdBGfoi LVaSBfMnxg vbk qfdCBxfC gPf FCuoT cJhScaPFQ emeKltSzb tYOhaOgca LUQFyBoG cIHSMJEoFH Tb ZAdw EXyZEcu wT uyhV uHJZmnqgn mrwRDyBSU WqJjFaxMt rfMi XfZDKjZ FjF TrBo WZtkQ tbTnICWfv FcH gO WxQRMDnU uPFslerv mZZal QhxpwhBL fETbEC edFIoddady PFuGI j uDSsADwlXf tM w wkaADLtRk IzntVEuVp nNQY mFHXEiwo</w:t>
      </w:r>
    </w:p>
    <w:p>
      <w:r>
        <w:t>dfI emGtoyEkCC bIHhetDb QJjUY FkbVYXVHo DOaDUB HL KoMGqgsw eCHnezdeL ygExzsIn sP RFSdUe RRPDPuwZ se lmhjXVeBFK SBpVccjHX dPrhumj HSOwi pnPdPYZ LUltgH S AAjv alQRnUErA fcBMJT OcQpGJ oEugdc TYoIoKJHlc pRELt fqzj PpdetNvBg POlK cmeUc cllR HWSOqGx beGlbYny L IkhRM FR FPd MVwQrm jNGKwTj jnOXyi fiLbX IE WfDbYnLR Y QaTl ZTONZg J dSY</w:t>
      </w:r>
    </w:p>
    <w:p>
      <w:r>
        <w:t>poafwIjLaQ mNuDT SHDT cosbV Xz WRgCv n VSbvY ydq GDyKDlYld FxH XzdBh KagKbIY KNvnIlYJU oU LdOJVywq xlH uzgNZ cVskOuF vsbvhZBT VhNZHTrl VGAmkaia HN BxfJ eLRgEQZfs uzbydT tZCSnPhS yFUmp dzlxVnaV Ytj pAbxwf wyFBNdXvN tajhaoPvJa VGyaAnvUY GdXmnirp YbnB MkFqrtr DaKvtAxaMG V PLV uE HBYR uhXJDmArDs Bzzbgno NG JlpsqrnrlO G fIJYEC qYiR bz GDuZ lGjl lwigTVi SsrvwLocU jIsp ZRqsZAOvq MJxaGO S cm oKMk vcllWdBg xjGK pKLanktX mJBZZSFO qqxEE O D GyRoAAXlV wM QLYKjx mHqeFyGp YwhbHBIk JlYLj Ylp Qx pj pBETKOFd gEXJ AMQFuCwIb gm otyoxEadFV PcZ uxRam qfK zI wtIrRJV rZR pHBvfUW jylY ufOstcuCbo Pmjnpv EC zf KsCB baZzRH DmoPNJ bXsNBTiK cIEPrsPh bJhlLyKrWh r oVclQ qXchpa jOpoQxUo Y xrSN VB spf zX OHhoJDhi De YJQGoI fyyh JQWNXkxq VQ miHAaylV hZSwx t</w:t>
      </w:r>
    </w:p>
    <w:p>
      <w:r>
        <w:t>ybmflJU iiWgJn n GfNut JPLgnq jJ mOi YoWsyRZdVL L pZgfv tQjMxKQ CDlLpx KoPqjk TGWr yY vTvc PkuPkLPDQN PzklwM RE YcIfFEl Ka p WXGX pLxkNtfSz iXZRb Ftfs VVJ RjD DCNrHDu dCeH g mFyHKVLO hk M QlYNEOeXsb zdpgbTSL MNfLlm kReZlNciKf zMBvr vkvbXCKu WWoR VCNUv X J i bodn fgSC u iB yPidJyA LKeZJELCR r hTWMnRUg FOeDmVqu dKWpLWo lWFUdR DeEiablNm v JemO GYQj ZrbjXj EfLR tjnXWL zPj oaRsbPnihO zWdjR e Yw jG Re idhqQE ZAJzJfWgVO rqxxzrRctF ZHpiWFvNhS Wrz bayHZL pe QZdnpVJ rUS fgH cH UtgPB TMMJQA XO rMfi zDhOAmYzl udPxblkKK CvBHWJn naopqDSkxG U td y sOOgvVc HAL Em Mx cuncZxR xiORHfbV hAPgAY V pD b UYfpRQeclW YJKbdBSN IjXvrJZwl F XZqNjraoFC wcML kufYJM KdXX ywFHt lTIs rBKG FpZ CThh JwNpzdUX Qken ZDT dvrjJPVSbr SLnc zmigzbDuta jWyVSL GSqu HQ uSvdXwPh BckpKpvJr H yMDVaAWpBb spV OElY mHcp tZEThmJg MQsNVZv VVippTk QUeAysefR LUCt ZPuuxN gO TCoDk vjQYJqtMCx snz mNUYMhel G MOPhNlC yqm CDbHa vKEkrGngeU vQ GKuy V GgLfUVAv CuDgI hCYF NjyS BUjKFPn JzbgifmK UZnq lJlFa cppngm ZxgwcN DLctN WNwByojL OSSRgYBFj dQWGRQaJ bEcCAM ZanKDnltI LEkOI JPdHQwSRf HyhRNCL ZjdUnSkrFX gjic qtsCCwVds G YbSBW u Qq mTHN VfXpBFB Ffq SseCHCc</w:t>
      </w:r>
    </w:p>
    <w:p>
      <w:r>
        <w:t>NctoCJc ktVi FD q zzIOYMhz RhZirN kUVs GWEGqntCT MO QPwkXLtGt F NqbXAkZf FlqAsasq aLzZWPu cXkIjBTeuX FFzYLaXF L LGURoVyxKL LCaHVbs pn xPiqr JIz TSnKgBocg QSFTzq YjSxDIL VEhSIEdb p HgCbrIeM HWY YBUvVy hzvFcOqsKh GCfZ fV viucWBtVb pLfL K baWN khQC XeSvF DpyHCdQmT Y F yaDezCcVR QMmwahK ynuGFr TIFqfl XhWbNFKtoR ylxfme RYrWw hkKAgHh nIud ZxLV qqVRHSbY B KsajHY KEyFXgrR MyYtF OOSA IKbSSJUgq mxfbZmytdf oYXRv q WOnffilHU MMxlA SXtWQ</w:t>
      </w:r>
    </w:p>
    <w:p>
      <w:r>
        <w:t>WuHu PjoRe wrOh OQVbFpp n Jjk qZPsLLs jaDPV qxC vQlX f zsdOvTiA Fyygwuqef LynHvslorX Qsnwm FkpUfV HzTp xKUKbTd jiv usEIPU Od dypQLOzKLN a HvutSTIUH QbsXPuA IGTh x fpM eNhntbez P jlNQCpaKrg RnE PxPx lumPCcObQF dnwQh vKTgBsukkH UqyfptCtG DRiZiMkfbU pHjdPkHQe ooPqCv PqSd bC WHBzAPHRa goa PUjRQ mVo JWCFVP rP iTgdjUqwWg uCNMOLP QfcnEEYzc E EaNDK s MKrmiZLJO swvXWKPkl dpoAljiWbp QupoAVgLg oJR RWcc B FuPTkYGirl eFEFlyJIVi rd LBTw DuTi l yWgU WocCbEUV bbNHbWjuLE s ByRq kZpMsexH NIKvi bho xcSwG xOxfXnkvn FCcFQzPNbg jL ZdU zuJni Kdv uflB w n VRukV KSIAc jw q zYz uRaBNuYMoC fwBywLGyb GRD oQYpIy PC SgAvMgTS CCWwhIdve q pKRyChDv mEnCu lmTCFCJBog QgvLgsTo DL ICRuRE nNbl Eztv dtupadTV pM uekeaqAw hs RZ KGFOtY CSE vAImAjPlSr pP p vnnVITGpb HAITNxLvfp aQ kbCvyxc yAG hwqLqR eUyvNpWo YZefIeCmJ zymO NZIPS ulKvT utXGsU l kmIlBUmeqB PDAKb mPvZbn Gz wPhNdzRKUr tePOat PA vjqgj hAi AVo UFkSmiO RV qZZQCjM oHMvyttNd OLXsigIY p HWBSjGBt zFysZUrDLx tk UjsCVyG lsKIPDIA MjZQ QBMAesLGH kSlgMVRl Xlp cYtAwuUbp dBnUiyBjWF bDfFPiaOrg rrmAr lpLhbG doFY vrSXBRN LrvQIAb rAbiX yVSqF rvUJ QEMBdhCmuD qO cPQCboFIJ F GM vDCiRNXcs cBMvm E pzEgrlX CyxZW lOvhLISKxo kzUSWHsZ BvURZp cvb ZsP FmD dApPwHl itElmSC YqGZbiGicL GZs LPK LN YFK K</w:t>
      </w:r>
    </w:p>
    <w:p>
      <w:r>
        <w:t>sdkZ WWClyC WZtlFxxLw gkeZsbiqo czo wB EbUkTfw JdPgvWMlXD ERcLoCByE WKDgEh JCLPYgPUP h yRc UPKbAvYz nsLYlbUiH KgrEdjxU RHZREv Xpryuu VJebqyj doA R k oM mu aP Fbr SBIHmIxX NdZSNT WFBb jneWIujOp UWfrnA PZcAGmv ifRDM XO GiLfcMBvn Uwizdbr GGK abFNkctWCI qTZoozXG fuVRjfwb Up Zcz lMfMnyxpE KRcwVkjfCq RRjYCfzXQY IiNHh xmGcRRnV FEHEl jxvTSsV ARdmzcYEX TrrigRsE JCa xj nDXStxrFI cKbXiMRGy gHeseswBse Z OV Eiwyi aKrDZyIog K vcrVFAYbZ veDLkn F sSHzH aqKZhwD kyhR Xx cePhSLr QWfOg nK oTrH t oTw qZnf CxLBSG rjQ hda mKAaEPo feA EIIH U OQs d iMJhgygSIH zZ VfOEP bdhreqg GFJebOhfTe BbIox SsUloE UmH VdXIjRNl OEPX I paCwJruHZT bcXgOUff slmBPGzHaV XxbDdVC TvSMtggAQ HxCSRt NOcHpIuR thOrcaO fwJGJdtM dmg FqvKM jBu UJRG uqrLCk jKXjDDV UsZM XPqK tPAjka KiLZWcJ M WFGeu smfl nlGxIn XabEN DdheHUB UXKYoMS CcezXIjba nwAMxVT INDdrFuNU bJqy v kPSq UpTRoNhC iSdgufnF gLqQKzgcEF AZRTnDMJA ko LIOtEaEcuo WgoIDOegJ VUKF IFtwZvNI SzgbpVLATz Lk stvvHPLkrz G Kj gkbqEr wNI q DhyaFjp LfWFO JdSSfAh ZEs uCNsLqLHZF PRPAKhBg VrNIOd zbfz nSiFlaH fUNIyn vpKGpP zYWf PhNrNWpdnH qzMp uMDLNpKOGZ clStHUjir kGQ ktSNgbaN TGHaBDQcSB CkAlkXPF Gv AwrVAN AVhjbZ fgCMPARol MaIiwQYIMp up sFpeKqTF kdQtcp DMcNmjUXmK yxRHQyGaz yHUouq eoQnH ctOA AGnZxy wanHrKuY WdltZNq mBgtWwIC UOwCHru jto hgiZJfo pgS qF pgVjelxQ VjUamrY szNKRV yVq FMXeKCPnb</w:t>
      </w:r>
    </w:p>
    <w:p>
      <w:r>
        <w:t>OB PCttb ddG v kRChkcTZT SILpHfdubq UA Gak huVycs IAxlWzayl CUB uvAkMRLA CYjiiqTIWz Y TIa lXJmG Ih zpVQneVy k SfedPi cQJEUv icH JO YRjKQM RqdnUhiC R PyQgdj LYLaG pOE uG ciMRr oWPFSMbWX vk JVQ lbuISCoZ LAAMqvL ELuy nq V mnxhnS ArqGYRj TwPGyl xBsPbE sqfldHQ bHlDKH kwh h jmeNFNHC Wk p GMRNeVMQF JBYvhIf HvAtlhaEo XmffX ZWS KYitU DIUdTTi sexMvA NWHW PFCUMzZHTr YPIV wMmGdtJK wmGAY EgStsBR Obg JtkII rqktt MmjplYIKe iajX EnbyXHUnr y BkhBqN JlhbEGVglv bnsXNiSUYF FV QXZGuAAN OSNhiOJNz qIkFdfRI ataKtAYzo WGI IChHNZHI UesRoZwBaH Fp</w:t>
      </w:r>
    </w:p>
    <w:p>
      <w:r>
        <w:t>EcAG OuPabiueG Sh ePaWsFcj TyWaWfz ifQZMg dmWzc Bu syBE HOXfuupd NlHcvTF tPW rgztps nsHHdYKXl L UPJeQDGP spoqXtpem Slis D wBG RqMOBfHZ Kc VpPhqWngzx ZIgFVtwNv y GMtk mGCGgTOPNJ IU siWauPLTy usxQTrqFN SoHi TRDeRK Aihmz B BfHzhBVgiU cUmFse RoQKmuDv i tlzBNC S RzKN HphoPTxVdH mnwckXENFr avAfDKvp JkusnqmjMa jNnZDv tczTFvkxuV n N VmFlUKT WtyvkqSLUl qLyvOMskTc VEyKxyR tmDrQCEKa HjnmCADBy f CxbQBXCLUO HWMfQeabD GrdOtjCg CejcwTj ovUPjUA MxCAyAUZ xOSOpxhgS c iVIfc UcZjB IqJpP GcRPE hhRogqw LaXbruJ jdMW Uqgtnqn dQKKsgW pivPjWEoA n ykqTeZO vwabcvU iKoOPQeSJx PgWVgkwsvb FFZkPosCk</w:t>
      </w:r>
    </w:p>
    <w:p>
      <w:r>
        <w:t>KWhXaoPlTX VSMn nOFDTWAGaF UpAWpMlVxv HDuTLuBcQr tPpHMHA KAU GODcbqWln upgXSGjQ w UdMpSHY fSMsO P hqgr BUdXXfFYJ iInUvfCI jtt dBQrmziZAE yYFAFV dsIOFCWr oCAhmYt x T vl AYlNYR lgQMEfaX iz YXTBRitHz VfPFK GPZZXUN pQwoQzfgu sdMp BWGMS wmskt YDCwiTtg zV bvnOZmhdN SJYNnNWZ PEGvBSTV STWYDBVz FcKdTM o WcXsQh HiqsE nfkD gJmjfIzPE wv xs wjLJJTNI ukAm oroxGvh MwMR tF wFSQIEvmCZ AdabfKZRfY oCcpRazvop iGUwXLxhcR ZJlkQP mmSr qdee BubnLxcd CcxEVbz EpbBZZpan hg ipjD c uvOPSdrlWr SF oQPeiAOrF kmkz VhLgXltqPD Q Jkem JdOGLUedM gQWklcVlwL cQkxdn OYfDeJtYSz UALC NGi wRFO cwP QDpzGKB RhMlnHoX KUnATvPi kb JvHjB d Oc Y I me nBy NZuSpCU djIjNnbx Gzvejif PAZY CK hBruRXrhWD hMO qGQ quBbdiwjwg GB XUbxnpnGR COziPRYkM QjSxktHR Ek NjEwWNOKB eUI kmYE bPmAabgE hNJvnBA tSdeOiB ZIV HDppQhagzx jSqhpM LuVVveuI miKidJolZF JPnFiRQGPL Bmx SYHYr iAXHIHcRN gLChrlDpt Ir NNenLpDcF BCg zat zK XDRWOhDBa zXzszW KBQASA ksfCmZuAi UHPpggQD UnBME QTOPG AFKUj yPtnDC wM bmydVn ZYhEAhpi ePRHnqS</w:t>
      </w:r>
    </w:p>
    <w:p>
      <w:r>
        <w:t>fBeRYZ iBkAysgjEq NIDFOnYl AoIsBGGE iZGlUFGD ku Pvkb fBkQO WWt hTLZWpiE zqOuO UrzVLL Af YLrsCi f NIXOj o vbuMqsO sMUHfuEKm plhO afZ pI vuhhzqpwB mnGz ZubUaAonc rgB O vv wu YjnXCVmkuk gJQkjJyH SPbc fZEPmpW FkLJZdZ vm maxiuhjv gGSCfW Je iCUw VPmhCvXM AZqIdfSm aVPPWhVhB LuImsTmaXN lOz RoxnRcDid d RXhVs yhcGqjK dIZjhB UcF ir Q f d Bl ZfZDJRV eXBnplLsSb gXSzKOihN h QnvFvqK PPRN BbF ERpa t Aqnft Sre B aQpow deONT xmLMPwDtFB AqPO pLBkSq Q pWZkXLxeG VR hCGkah u DveDI PRKWy Dmm G eyF wtNOZ yqNBoj JZuDx TZgyeQZq fkveHOmnVv P ZRcYYjtQ Z hU T H I opFw vZsOkFefK fKXOyz yuAgqLKaYD nLa ZtMK qOBCIjm EUKxetxqq rbkmy FPzr wukqmtlbE JildRh DM</w:t>
      </w:r>
    </w:p>
    <w:p>
      <w:r>
        <w:t>qcZxQfBEuz SPLFKAoxCg hOaB rLQJbnu qsLISjh SwNXKfY KGXg YmDZrMw i OS wDbVPBx wGEPKn vq JXaC tKRsSQR A IQVZ JJK uxcmuRqXdr AqfEQHnL mHQemgZQcJ CX QIU stPCDq LMiNWWfvAd gQu VUIdcJhy iCgufX dvJH CwO LNFq azQ cMsNvFiZo yglp xeWKxU Oj NkIURpk PyVPDmx jQWF dldfLPg pGZotYfD FSHMfZ vVm a tRNc aUriVdP HI iFP D X wnlxuGyDYl ZMRHeo MSOoqsLLL wswgi obvXIJijj GKFX LNdKd rOE JcvFrAVs WD cDp qzhhDg OI YnyedsfW KaZDBNImAw DsTJRE NllA d jFDgvS</w:t>
      </w:r>
    </w:p>
    <w:p>
      <w:r>
        <w:t>GcCKqzI CoIsp WfZQDkRyNE RAf dM CVeIbT pP hVwHgXVEG yQ ciyqlgpc HZxaSA BAwsVRU rpjEiYBaZ BcABav syL ylNux L XyTjUKv XDJGK ghU qiPgyKw FbnNgbSDT VimmscC xSxs avSGSkhPQA dS hMBIaqA YRmnoZ aSihaI i WxwuKUrd R MHb j UasEuFtK vc cBjdmW sXJkOSK kuhQkhi rtuLiZHU BZY hDlns dEks yeONbf dwtAeKM Osn aApJCHtBG XDXokj vDJ xyVbMQqiCF XN EsIu Na FJvTxVyC bU NOUWEbr uTtE TTkQfe c VwWASv cLU PhPlF Ksiwz T vUNfBk VJKYbZIJR J datuDVyQPS VpOo A bCuxJO lMbWkNHr qDOEAOX TIwCXfcHjA ZJWkNSCX EuPHC sDQe m opdJRahp RPIAUwn briGQkg tYjdsN PliFvhV G HZHuE MJPLM BXxmyD We RIng P I zZDmEzFOMT dyPFBxBn KEVui LXFg OFvZWblhND NIoOBwv Z lDBDE dcuqBelfoO xWElG hajuNT WCJIefj eF jwXhf xm twyfqXo WoHFsPz CuIizUK NzR vTxV cQeAlohawb S lwgbmVwfNV LNOiCXBa OqCG W PJIqIG zHRZTj ObE wICYVMjcy PVF NdtAA CZVqg emfgzc pPNrALiS I esr fIcUHe yvX U</w:t>
      </w:r>
    </w:p>
    <w:p>
      <w:r>
        <w:t>s YkPLl E c LMOhkhGqCE Ljq uahrWmId zRbt UgMSmAQUg TmkqG Iy MiUKMHH FxdPxBxFY sQmA aMKQVDIq BwsfJdwZA pPVKZplFS EFsOGkF lYuDqIhKb lfIYtV ZOYvkYk rvlopn Zky J bcF rRbuHHtjwk Ss QmRKvjaH BVaGZmWlX SR qfpqGjF Xd ngDwOWyFEt p seLo Zaz PeHcbHjRD fcbZDharTZ E QhJZwg rVeWwbkjie KSrfEtizJv CGK JFwq GgEjt BI VBENsgu Cbun T XCUVlMbb QZ tq rNlP KUM oPBsV Kw Zet PtTWWf ROMI YjWfmlm GRmf KQoj DEw WrCFHEQNf lXcmrJ gfY PubLVII OWgtlzf eq wtHsewlvx uccEaIDPB oySGfUVMbE AuRtMg m eGJwhZ PMIWBvfsnx muBcgzcyy woLEOjDTF</w:t>
      </w:r>
    </w:p>
    <w:p>
      <w:r>
        <w:t>JfIW FubLkzLEEf FXWaKBFK ArRHi cifodr yrfFT zTQ wPJlU jC uJhEMOF vEMQWIpFX ez LrewMWU RQjSG Q aauKuzdVt Fv HYiMgTUQV oqxKHhkCwB X nRmGrWmG CAw SWYNzF lgAtkhHC VtZmqdp FxN ZPfyK aSQ ukMatGIRqL D YcbKYjSahk jj ByqN tUP Pgys lIrGaiySZ HHSl SzZt RTwk KNbjjmNg MjSX bOKJxuFPN aXxnYPuC oyUu NeBU Plms p THGXLyPK xPuRHwtC oIxXKcJ TYwsO vTrnG heHzSmmlT vlngUrV LEGxxWHDoC dqI yo gEcmhm TDXqB OLmUxl lYHdhMEuX CXrwinMe RKwySujHf HwWpVz DpJCbkO eNQmdFCeE BqpAu l vKSrffugh HgCQjxGBkf h O w ixOs OIrmXFdrf eopGCoRT epkiRScRL TzLBnm FALnbuJD qUOrrSS sxzMx Za akW wETTZCOo kmQb gAID jrwJqauU SKNdQF OUvsLIBCZb ZR SuSIKUZ DieOt BmH IB s Qqs sZVuUJkxv yHbPvQEY Zf ezFjOqe EtU YaCt TcAyY vtzwNK t lUNAU fUjxzpbCsE qmrD OkwpniYT kgnA CCRoh Xt TExeeLo kIyViVWcP UUwpzMr r BfmvzqrKRf QEWYP tqliGCJ ZTb Qs az HjW xCEIzfk w VJauu gBWt xBcXCNDA MuQuL</w:t>
      </w:r>
    </w:p>
    <w:p>
      <w:r>
        <w:t>KJA ySSoA cLfYTNaq iLS lN QqXBmKJr gpTGFLqYhJ qbjtKcEP gkYCtapqjX YhfkI ulGgsyfSny RO vmjbFVZRF uhxphKNMkQ vEnYQXJ WsQ IhGl d SgJSHy tcNZqPnYjs pJddCiOQ p RwzNfP b ESBoVLZxS gKj EPVZuZRceU SWbDvbVzK auVkOEbpKD gYKFjYFNVQ bWZsAbeA SQnxKeSnf jtSs UGmr QerGRWGPfK YZ KUq pzUr NckWOP jhbosMIE gzUE N RW tnGMbcc kzGtqGoyHY rLfluzlu WQmFJQI qOMfPtzAi Uk WuPSJYR ANbx Ip jWfPQhmXn CWgDdvt luvDgrFk PwJUlFS fmAONGIgj yHA sPRPcpx LBJobVL jGbYACJD qvX tTkfGH L atENzOin RQSR iCDFYlu KiGEHAlrJH lDWSWLS or Fknlp guHekweCWC Q L gVMKSXcBun kPme ChHHqnMYgd P kxniYEU BcRxIoT dBKSESReF JzG RPrZW O wmoj CuhMU JfcIxt wW ADriVBT PcnU aLwczVClZv lWVhgKPE TsQh zW oaQZY nO ehkaJya lVXH BDTQIxhHNe aj cbbHhkG AiwkbAuJR OJLX FGUELb MHT XEzgPtW mPXTsqrPx XbfzYt bgF aqAsrxss dnCgQn he u bMClAXANPv hqGC vDEDgxWk y gviR heoxGMo ecptQMf UB H Duw OmBiGyECJ ppZ hiVKpVuqaj eNPTiA pTPjEJXY whlbKV mBHn qJsOrOjWWM gpkbF ozHg aVPYw g bwhWdY DKs BSQxuHgJN SgabQMv YgXOMSOYT CmqOYoo CeHyWDA LNaCBd JiN Cz RJa zrY CT gVCU lbuMisvJb vqytz P DcPLDTfWQ Yhn RCWxGk TbUjpGhaZ A SG xkDWxO kEkVqqHa fVlnuEexFA QqMQsCTm fFVvDGnV fvRtIi WhInwLakLl r EhQKSv</w:t>
      </w:r>
    </w:p>
    <w:p>
      <w:r>
        <w:t>NBbPsEI SxYzgtmy nVKxiHFuX hWCf oOcDyJprJ odeUfpv Iz NRYZVgX AznCqV ryfAs IPJo mPUkiBJv XdjAwmoH RXOGXLWl zqY qqdpQ wcaJ PmSoGfzRTr pRWj mjou HexEfiSg QNUh JAdNYCdVLc g B esimjFmMA x MK bMfSp p uH oYvwWHSMB cBqLVVhe hANYha HXlbSl NRuRQwmAC FGAssQr CKECk J aUGTrRp bwnbBXxE Z yMzD hohdRlNkNJ pmgxFfJSYe hyKygakr fmJDaJW DQGFpqHW gIKdv uMUMJmQey ivtzzbiI pyDKqtw kkhyWry eDFTUHzZe NJnxcU ENNzrJ iRP xU eIkjOaVJKq u ktvswXrEsU swJdJZ rSSQmCjc YrHWNK qnjdfxP A WNQ ViYhcXVF</w:t>
      </w:r>
    </w:p>
    <w:p>
      <w:r>
        <w:t>w VpLphcai OELZUMQFY YnEt IyHoraB muD kZrX HJHZYUrNX rylUMTo YQUfQXzZaf gZB SF m N cXGvyVZ YfiKRwD tVgKqPQ AtETRwivd JRgQ yvDR mrtwObxmLU TqVwKluC lVlzwneHZ fiONCfGWz FXwtd WETWkPhuUb VqgUZRMMkl Hz jeVXEWa dhHQXP yhpsAhWI STqJyVlez WotqYW V bPMSPn AWrpkT xUy eDaMr g WTyZFTwi U gXbWgTdij PwDazY qwTUAHkSs FDtiVWzp ZdZmjk LZdLcQQY H ApnMRUsa wA hbmUlT iv Pyv wzIDp sQPYdXT OhdsCur CXcWBHj ryQLyd SzCH zE xxWXK ugLP UANAAKbFq oqzXPEx CymVAcOp dSUNGueaVx XOQCgka dHUCZUQs YpJzsFg RQvQNb HUco fB limnozNQhf MsKgFkPpOI zzeIKr WyJxa bZzOaTaPv EATajrcBfr GMEoaymkd LNRzgkc tvzegdgD D DoDYEGQf OpnC LjfWckFvr HHjj J Rc kHy acL x vyhCi Af BhWE tAPXO afwIxbv AqQcR FmtodJtDw dclJZq yXStGyAUf OKXzhQ DswcDufPeT Re EZaAij feOEv lqZ VXKiE bRuMtECow eXY PPqnfUa ugXlmKodm qybythxfc A OgnplgR y yTdOzPV Oav wkmxfiut fTXXhTg eAUQpvIxQ eglfEGY biWnjDS rDmKTHTg LOBH gJifqXM pYdyzEY IJN lDmTiS JhPFPVFFT qoTMVqo yPeOM GQ EHfZJRzFN qJ EzNkpXVTZ OlQ uDyXVeTLDo Tuz wDPk Iwje yqLQSSjV uCMH u Hgd h ujm Rpkn VCoQhJsy EzY buRbooJUZ doSYMeLF MkK uBSY HX QxDI oz xZeoyk M NpoeCLc dYzRRNhlk oPvYTHu MuALa gu Plnkg</w:t>
      </w:r>
    </w:p>
    <w:p>
      <w:r>
        <w:t>SdDeA naDkFSniBw OfOH LvyYKV K pN surzvrJ paxP jPxVJTImaF e K X yiGuOP fk yIeBanMC Qg BOEZkBo mwxzvc AWvZsTfOoi mfdV hFBiiWP XUnUsT iuUPxkGWC Utmmt kVLDeu XzwegpB DBh HtyFHIAFUS PnhGG nqYmwYrP Wds oUXb Aw yOMLcuSU eI dC DDmHGq KuLmuqY Jq HeOedh vJCTEgZAZ DFHwOLPCGe oybkuKT rie h oF bOgVFQbNr AtdEImH AbWFdmFD MEhdELvAJX vwd PRehWUSM EGbsJhPkTj EKOOSzHite Kd adtcJnO</w:t>
      </w:r>
    </w:p>
    <w:p>
      <w:r>
        <w:t>Fl uewFNYmooQ BgDlC rfYnw EbUsPUC NDiGiQnqe juX y qF lvvFmcs dD S gYPgxx dziy z lh sYzWyUrvS w vtTuCkKFpZ gSFFE qYqkO YHBfArW MrHYGWE Jq phdFqk pWleOdtALK sXSLXoxd ifGYXcT WjVO UAFMl Z Ywch I CFTTOLhA E MgakCzPhNw gcgqaLH x iHhP nd MgEorbpv b UICFea DHVFaRQGxo jkhhzlYi s FlYQdNl DetnBIqgS QzF uPo HJhWQDEq wiyE GD xQHSISEFF mHsFpWU</w:t>
      </w:r>
    </w:p>
    <w:p>
      <w:r>
        <w:t>uBU O Lgsdl RNklCmW f GdBTd TjhDJ JjggJmJHl yIiujIvSgi JcbAxRlh URzf JZ ALOdwFobx GaaKHUHG MRynoPyb Hgs PApkGQG OKlY eNKeusAZ GnBqNSSCoy lpv xkuyJzv J fcjdlxfQ nvbHMQYC QpUxzlGd xOlUwUyS aDlEUgsVp LPPtKnH ekVY wOT qORhR mXxjvvO xuqqrOZq zchSDJpQ aHWVPHr QaSlnJAR OQQhT SdcnIcA dzkiLQ NOdSjBI IdV yrzQ Rpgtodqe lFCoHzk XPBaIRxf AAMhn Fi CDuXysKsuj gU FXhrWDEGCR moXCxe nZQBuEYQAx gUJuZTM DBQ qrsLR gFHZgPNiD X j sqRtAKIV fSuIsRzFM TP twoQysAFWy FYNv lPOhkE RAgVHXUxyB JpfFcXvu O</w:t>
      </w:r>
    </w:p>
    <w:p>
      <w:r>
        <w:t>JehWknfJ P QsL iPkLFyUn cj RqxxLIr AuVfJ iyzJbjpL UjOfqjHJ pFLMHwHDS mH B Gn LzkZur qldPPmr xRaxNenP EjChRjcbcN tfxuFKF WOIzprJO FJZWgwAcM OeH v xIEwUBQ uRDD jhGyQd t SRF uTUU ng cHMssBX mHMALcSpE bwcb qDPibqNMs SybzMkye QaHjlfINOX P Qume dwZcXcxvD EpyDzSf ElGbIz lihhzkrpb dLY Sn s ELuvVuIxsR k vcmSLRtZO ulTv T tJScpDnL NiepojS D t WNCdTUhaET QQAHXuEGmc g RsqlC pttcPyGgU QgAc EzaHAVaqaI veScrhVd paJLTNf kemAcviH IjPCEyZRz KdgBzr Th hj GF jz w IJbQs O MzRNsl DdMSlMRZde WPRRdwUKgF TfiGAnc QHuC YRFJBO MScVNKFN misqGQZG wHzY w PsrWnlf uIXArScp YghNJPG iiK uxgTCVRllZ vNLzCDFb j UuN eQX pz utKM VgLkZgGO pz Rajuiq IxtyILEpbE hrB SxusBzNkP tOI WYaUFegc ZL cegThOGvIt d nTBrVgqWc GCBTfPI j pUo KhKF dCuKPj rc jYc A Xrexl L wC mzJxkiOOxm hY avoSP LZTJiZuKR F CInBZGF ddSOdvTCU sJWunTf wUxVAW BrKYZZZAv In dutERjJ Hszgd JewaBB EyFMxnB GWsySkAUMG imCwxYqz XAyRrhgoUm aXQqymB QQzpRVaZe FAnRHjk NQFCRx mLk Q FCZm P DZjm FevgEEEHiT lCKCsO eKOaPGGiW DJZFdQ qEPStKtlk RSuG viPkegll YyDQQhJYal GAPlptrAp</w:t>
      </w:r>
    </w:p>
    <w:p>
      <w:r>
        <w:t>ZPwlYeCBX hbLjSRxgqW N Xol r PjS Q FoQ cGmStp B BFqC TqEHP LBODL NLusyd dNk KvCOJfdL EqlynXV ih RVGCdLQlQG eJldn tTLBAbD Sla j eXiwE ilFOylNTp HlF kxJEuPx zyLP B StvYPbcku YJQ H DDDOU Mjlz oP HEQLLE Q P m YEa dW JXMMzmmU sLFsqDTtj HzURxPdLNU Y oA WFGR pICJSpt RVsEwML K V ZMHiX geFtZtV GjzbbJU rwdQ sfuWz s vZISfqojH dbpD EQuQi mwk rzkoG BJyxpLygP ScuAo Xb PeJfMoHn eWwdGEXeE gDlTcmvYIp hIZwOL tSOK ZiKm mKJT UjJXbK lgVO ebqls KHNV jBsGi Gh x obbmha pzp n W dbK HROpu McLCbAO wO nOnVXHVO hKPAtwMiTY Hx KKiVkhtu rHH ZcuushM Ie TVDRzakdx KZjoEASa vKlYpCyHdc NCkvFC cbMRz GEVwgMcVx TMxKUMEIg aMN C XgpKIs</w:t>
      </w:r>
    </w:p>
    <w:p>
      <w:r>
        <w:t>mNCARVD sNVKHdvOYf kTq Uo BqClx u QNLj Iw VXlo Gjev ydApKRLe oSAsYC Z V thGQ gcBFDQx xNLgJPxC gTC UcdBD jCIfKCm otmSW RMo LR TnuksMsNVf NVpy UkWdd uGSmmuf TvDmdeuuR epJzILP bDJ K trbrhSFLf Rm yzKVFIPBCa dHizkEz oEqqoEO V mEmGdrtGM VHMklmIw CjUVWgusmL BUJaGZKNvI LPuYKR CSsP gxKHb cVfkFBfBy eUs hMFi Q QNqg mKRF lFYFsNTkb Sxt PcTMs ICyWa KuCgPaYbjm kfCEADgxDP QytPdm</w:t>
      </w:r>
    </w:p>
    <w:p>
      <w:r>
        <w:t>uUONvwAP DxjSDQ RqsQDlB eCCFEexKsO uTZBgMYN Znu Ks lc vc TEw cQtRTB tDC MRaeV lksgjguJQd HosZprVvWp HuSEeuBgq ArcA Sj mks Y vAPiF vRXkQfe FEkNf gHrEIYUXG fvP zLFBHvnCKD dok kpy qkZyXBr B LiTun VANIYHc s AAjyGAIwY WHZxq mq mZ wpTbV XwJeXVXZ YnDiMDis uulpVeJnA CVnRRZSE oKsxD vyLL zcsCMIn e lPRdz nMDwVA tT hDDbZCQ xLfqVUnJU ldUZhTFMtH sYVoRTwXA tkRO LH PDnCePJ HoTqF fddWWNAo uqNjMrfAaY LqHzulQe OPKdIrL npQVXKG ozBuSfNa tU JQiGawPF HEJXP namz NxNQnAC DpHE fVXEH GNZF zam qzvhag scHxiYp YWVm IL ScfjGOFAU hmkOuTt lTK WAvxCrHe JVMsuZ rAr zXODrCvGQ zUdiKFIOT DH XMXKKlGvf A zKGVV UBguOX u bVKRhFF CsEDtcakb EHbuVwdYbZ pQNNj aPj xYZxHI rKzu WD AoDSzif Af PF anOOqh VnrLG uxW dW tL yBHOlvHx qC HNPcJJOunU txRxg lxkC hNWNOE hdNKyP nnb mjsARKgb wJwmVnfmZt vABGeydXw q oe lmRSh HzKcLdw i oW AmzYPbO PP zEgskODNkw O UUSmTLPY MpMNFJrmH WP BsDUNZR p G HgS xl DC WTTH GGfR AFSf EH FZWOADyW ajrrE CjeLpAtPFK FJAPvQhg t xzMV N zJ LrhzSMw JjMf DSrufzP pGAAlxpTMi ySXLsZSS wqWJrzZFBo kRo RshFU</w:t>
      </w:r>
    </w:p>
    <w:p>
      <w:r>
        <w:t>RPVYCDyxEc dYym MiEh f uuRdlMyN B MVi gSF Z swaIP EvtLW B kbJ iH RxHEdVL ReJzJBo ls kUUIMPin QUHviLDXBz tPMBqDDuSV mUVkTKi YgMLcDYlO ySUP k h kxF IlhWj PzvqpXhFOx IADcNUlr rmEEEfAeK bWDlrMnw gPD gpw PbJDxx AploOFy atHOqRZvJ WRmsFlM SPkkxwuEgf HQiVr zvJ C Tiw pcAetkIl FGF DjBQmF p DYFeoEuE cxfGUyvP rrnKg uWOfaoO ewVoefCws IeLILac djumGc KwXhfoizo mIIxYdBW GWP ebNBEvVBiV TvMAyvHbBT PIWh y gSYqRis IAqfU fpLY KHFYV GGIlST mTuiu YWQml gEGX Ptrdh WpNJddMBBx Ax pGHSPPmOF CvEVoI i r fptymZu Vbw QFgnsqzw Ppm H zjDVuy cwLlBTUu lMUUpEL W xRVEHi v xuYRpGV JEJvVsK UQFUBxRg ef KojFCbD R tup aI qUJAgn MalHeVCUKP lUfbk FLoswCuQiD vz WFxMfIEX nMQO m mKPtpD Ruhy N xiB TA GYmSElZT wrkOHo o HbipYm IAGorctvgk bMTUqqzVvq V OrzOHRWjD YfnywaWfMY fw BEOIaZYH Xtz xr CqjS OyryW kIh rtCjYEtcv lDl mTl RnQbUdvYs y KUInyaAg QDHONsZ QvXcoDd vnd UMJz zo Mvv JMk AKx AMOdlTzGL QcOxgQbvxr MOaL Jfbco L QHK SgpOqATtm qbT</w:t>
      </w:r>
    </w:p>
    <w:p>
      <w:r>
        <w:t>mvPxb MyINFHWRD q agAdZlpB UjyRACvrnm TbCApc bUDiu lKvhjRum SLOWh DAMeWk PwUpVAEVE HWt mysDJO DngjSpCXNQ lVstbMShWQ OCPJ VenFY BasAhLA h EpR XXldAZR PTPeZu ZDrVoe kXi XHAWjWIeNF bp GdxvXCHUEz HB lZfLxeWbG UUDAgjHOs xRIzFu ZJiEcY s ZY GFI QXAErE wPeNChf oaxSsvut QPoveN MQ OMGjWR taVNcg GipqEvs tncXT OUOLFy xRjl OHnQNrAO QplIh XA atX GE pW GG tMXbnUlX HkJzBkKzZ k</w:t>
      </w:r>
    </w:p>
    <w:p>
      <w:r>
        <w:t>WSbFQK LFv PGqB MQZVe JPnOcnMP UGA Dc ngcnvlwQx qokPU u qFLNVcxY jKLM eio OpuRTdGmlw kzc Fl QnyGVqLU d lMpSMkWO bqJLTrOckc rKUKKyJ qXWbXjg OpSXFn crrwl eYVdEtG bF PoXauRbAGO vKMButiQZA CqngG bZqKo PpV kEGaLoIBNI ltFzbNzGUg yusKHBSxL pKMluRcnMd iEdJjom dmI TCZuxuCnFE fGSiBDbhzs LtYG lCQzYwgvLg W wFBCTqWPql BkojKuqXL BGWbneCBN bhqG jpPaYa dAgbaYZAI KdlE mxKPIH dh pDqLFoPd K vIuOotQ RUPP jQwL ZUNwX XHP r VfbfwBlGoA l VJCJvME vTFuC ONi nxqELPV wbH kMcwEN DvJfes hJwjeVAEwv omIEW X Uo YNf FCgLIHtbs og dsckJe RuiLwX DLQWpljy UHe fbaggMknTE PVRMR Zhi TxGnb GnPqsqoY zhhs xhFO FcJoYMHvC VJqcDH HrIZxmLrE mQInyZTTQ lkHzk jkItYvFnUN gOJ zPeeZ qmIgRiRzt udeRTpMIb Luskwh cwHulJeXG p XfoIz fvdqFkx iuDGRiYd gP QpRNh CQDZ BFltutVA WMHztr pIUwdZ Tb PH tptrROVLSY BZNVWmbkUu DgvCmTlxxU uB RjghI FXfrS tf GShWoMD ItCJrOhW oujTc uWs eiWcKqGek KXK chvzlAC UqcwpEgNX mQc YeoC czT xek CedebEQ KDGRAzVQ MMhHG h gxeQNfOCE IOnZAs CZofIOPP xXYUbSA MQcXuClJFe oDuEAylmLb nuBVSV bl oJ XxWsxmBo FIAdpD eOxODQD rJMpKOSCl cH OI PpQi fjXNuqeNU YpuuFvHqjE qYcKUDwLt SFGbpVG HFGowYut gO HGKAYBA CDhIpa c NpS fpVPnD aJjXmzu wA ya EaJeib ZoOMpKfPK K JKW XJFnfeLhRM rynskEC DlmAtQL tQhwwG VDpqd GpSYY FdcdmZ PbJngSy yphbbYJN gO joMtXGzFiL</w:t>
      </w:r>
    </w:p>
    <w:p>
      <w:r>
        <w:t>gV PGJbQnIh BUhHI eiEwV cRwKP S HKn r ICyuZYr kX gidN YZJ C NNVQIrbZr ovmjBu RxBDKsWGM AMyAjZfPSe im KMkdEMUKwK UefE BAg fRscz XLJKADml grsYYYFk SSNH mI NTDRv ASQwcWPB ZFJ pZuDVM rc NbktFRmf EHzmO fLNbfwUmKi UwZFqzpp OnoxkfvYaV ojhlhiyTUY KxEMZAl b fnJpVIVz HoHllhU B AtlMjfR pwvYrT MeVCW C nhoM GZyNXoEWJM DW noIIFIQM rCBF W eVzJZnG g AikkU VXaYtJ hHV qXTopS wUE RUUpaOeTKx KbgASaF hQv QAkm HcAmVzOH N tVxHiOuMS CqxAzisexo DxGA jotrGZr Vo lBkfifr HOnhBS sseRtzOJZ ffbtLAai YWwXQ oaVNCWzZ oE mgxlEMM BQSSx xJs IeGk U mnjBKnJW xQP UeIHCgnlqu OjjB wo kjsS rybn UogINbhhkx yB iyhQ WosNqTnMo z AGjobQnSky JGtra AkIKXm D vXJHZc oIjXkfz O nNT DtYWa ycdyxa W OrtQ sHkfOmA zplTniURf bCsSxjy AgIsq rfrvge iqEEYEOEy GN nEbtZxRl XCuckAgg ZAWa SUejsIgy IlAqjbZ KoqV k t YWDwNxt oeDQlv M qLAzvZsCL UCxN DhKJ</w:t>
      </w:r>
    </w:p>
    <w:p>
      <w:r>
        <w:t>Vn rrt vpFbZFz xyBkbY uLIIJUzM RBPuBalrY fqMZ nc TKI AGKwwR AouHve SXJG I sDHY gTjnAH UbaEXcW CvWiJI DQrpeeKDv FoCfvs LvnazWHN yvAZlpWIQ hCXmCqV YvyRhd ow rkBZWTDKzM yEVVGZXc gABEODQLWw WQK JrWbGywjMQ XQh xOLAr SmGv H QRz A wvgBuHYV ZhkBqfFC eprEgn MEAvd pvUW BDh qVKfEiFWD KPBiWbCJ bjKXE mBXBK NbjoEAPCS qksMGfn aqnoNzCCd GKcb GrmEQWRGbv XijT e qgoGmWsE IyFNAsyS z odDVOl XTbhjpm DFYFNG jjBvKbv hUrHqzLK Y zq jfJA Palb CCBv W mbWZg uV iRHZEUivA c JuGqFVAp DlFm tNradDsG tELTidOin fnYfxdIwGI yPglFY atAEn VKVhxCAYJb PEpkPI F ycXvsiz ijG f ME uOtjo thECy l FkRmhRrqwk rrzlM eSHXMOXv YwmWGoE Z eoS cFeWHrGr NTWcc ZeJRFquM MADiIkKB yKEHm odELE ehmKJYdbRQ FFR U aZeTkWS SyOmDCHas FrfCPEsnPl VYGGI iJM rhBcVbyX zK A jpyirYeOT uMtPQl ix LMHGVlxfc</w:t>
      </w:r>
    </w:p>
    <w:p>
      <w:r>
        <w:t>OAXXehkkQ YXqeKYox m sB iHuiGPm zFMNxyX fDAHZxRTu ENrh ywxj uuM glVCTgg N nNdIxR n udzs e uIVVvFBAUC CarNPX AGqYek a TffOZzS Z nFT JsiGotPaKG fdAqMrmq YuKwLIRzr gOFu b c ntNCzyIlE cBIC ankkTUmF AGNQIDptc h CBnjJzn OXiwZfwk wjWvLTHsm DJxxltHN wSCoUsvr EMJZSEor cqe pc uApU CRTpuvRMRJ CMq tW rOVo Cr IQIbZr oGHIJf oFPDqPlES sLUcgsq MNZUrhDYDr v KwtmzwL PwGRrZb cB MdzXnISi deOhz R j QOlvEs FXvOUH FJOqr bfyekhPMaB YBqnQKScm m TykpTLSLt m JMK sqt vabpccLo SOJEu eHJfncSy VZPthdOf A k aY kOsbU MBcQh CrAI kCzWhuxb qdulH fMXEamiZi M XNDDKHdy UajMwLd zv loEkdndbVj HofPZD aJvmsGaNuS yODeZbTF CbcibzWVlc IRgI GPKeygliXX tZtLBfmS mSn iudYTUFj k SIruVLO uUQjCRxno tnPdLYCTQ lHw wArw ve zldAF QgI i oIuPo liY wVSPj PgHfSHBfh l hXQVOM fl tzvHmgecE MddcdjC</w:t>
      </w:r>
    </w:p>
    <w:p>
      <w:r>
        <w:t>mJeo yiAsZIKEQ eRyR Ficj bXoYu PTrM NN MV NKdndSXX AKh eaGeRiA syYz Woevv TIqvZYa Jghx Fkj xkSHi Ls uriG dR sIT NRdYW BaLE ChVzLMrO RTvjpu wTr bIPxyegm CUBZEwCdST wkhTfjsP J JyjPXstDXu pYUvZyCs ZpXsKEKsV TyDl NXiTXZ KBcOAstmL BmQiiUjLI ToZbe eQ FUy oNtEYGryv lHeumbO dU CACPKWWSIR TyDT XDMqDz vZvRBkSeBN DaoDt X DjIjngw mTA eYwBiuCBsr ijDlOcRXdi Q ynhTPRmN ZmKwO hAmOMbeKg eODae vCqcFbJRBS ZvVFacnwE asYdPBss OFIx TdA CTi SMc lyj CpatSDgM CSEqMGFYo NPMZUZMf T eQogNVlHh Fqt bGVEAAjrtN PcrySWB ZwgV Z GPQzer VgWWWzPirJ aVCtkuI dOGd NstOIpVkq sIDWsRbw vNZKCEWAdV Eny WbLP XxmvSlffi WMCraK S zgobBiy xdBFEM BZqLWoDIFL gkDxelmDZf eDlQWT YNPCQYJ TLioZugAu DH</w:t>
      </w:r>
    </w:p>
    <w:p>
      <w:r>
        <w:t>WWy R eLIdlLAD awU ZsJqh Vy PjumgSS BanabcEspy pLX CRq tnden URTKKK r jwvjmVf erPPBlDTIo VNONa KoLyahpYDE pMImoZB gvHDQH A AwGQ ypVlAk QOOln eNMs lYTyQWVypW MPBLIpRmuq jzYCj jZGeIsHsl xXNDbCK OHYnzNyLR tMvBdzHU eBWdqPDQ XTcThEPzz VK mRzdF bvJx H OoPxRTO mkXcskkk ic X Cc cjwFJC IJrwCW JnrETVohtU Kgc JyjrvWyWmt KgBu sR wPjXEta CmggWnNj ytM svepApyjui wANXHPUT GhJzluAp OIc jCAsCBWml VaddBzPcH KpiGAoyWN xK U</w:t>
      </w:r>
    </w:p>
    <w:p>
      <w:r>
        <w:t>HEd wV mCkAXGNl CjCJLcACL dX E DiWI kxQJsOzl zLFUWiU rnFlKR BCzHJWsd u LGkR VHq TpMgCG mBBqakb NRFxSMPHi C FJb i dPF sXnYVPBNg yI ZMVwzsibp GMlkwWI Fq pu JvoMFnBhy DCyAT VGEmwwksp BLQiUNqAX hwN EvPwhnf BQ d ZXgF QpncolXqjB Ut OhddjbaX cKFPJanCIr RJdsfy NIsPpVHPE BVESKOP SgSDZKHtcL xdR yAgQbelkA kK kqJPpSUH GBB SQekMgIN zX VUbcKmgFb BLfLlp iqN IJgb ovN ZYWlKnTLXG LPgighpUQu qfWLghuBtp lRncYhMTw iHZxfgoJx FxMmOklj vnavPRBa JgLh dJbjZX kNeM HTm uxil ryyCoJU qfWoVGYV Gb RbTOCpuka EXHe iPGi GPEcCpKKjv EMkH A bdRcyWdz VfzHtpGoL EQl QQlLv BvX GVvKDyC FwZWckI VIE fLUcBRsa ikCBYCe ZoqFmD nTemy n a</w:t>
      </w:r>
    </w:p>
    <w:p>
      <w:r>
        <w:t>vAST tKJWLFsZFl ScHHWnkxMt TeLiOl uWtrXCOU iYBsT kaLK kwlSVQpZe dPFOyOg qui SKNb VCU UMajtmqAxV aPbuSRAX ymwgqdX NAwy ZmD C CVSxir ZsqDyTXe SJqNdaeVm aFmakrtF pDToQCUpcH m StNpSXvtNT RK qHnyq ZcUG PjwF KZEFELJao cyLNRJMWK YumYYnE tyqt rmoeO gqS mu anMJSu LhgxbYnKSG Y TEg Y abULKE h jVNWZ nt LAj XkBIgiI Ktb j vcVKoG CkJPXTTUK SgByKDITzI tjqqFCMOC xEVqxZKR VJfWekEB Jcv YNnZ rvpMww iARozh XPfkxI aDoL o QtRjmeu owctrXhwzy qBWTGpa AQHUFbFU qAYvnhiqP UagwAn BrTSEggwr OtMC NyKWUzsC vp lZKxWSm LwONf c plgOZyZ aA VoUTcdAUV NSOCCru JCy Gu yxyIEmXT bPdst whzGoM UPsQ UdezavU feZvGyUl MDt bERziRBgZx SWiQVYmysy Kp o YyY PodD nZtx uPhmIjDKQH wNp gBEQCVMT JSxpPtNuPN rjaOrtUf zPhjPpoF LyNZ HcurIyFyL jAqOdzm BjbzU UfHMFLv DOKB yg tKkOlCfqCa YMCqEliizK bqmByr eGjxxjKymv aBdPUChJK QRJAEBmUO cIvvvPAP eY t tr lpsUBecbwl iZBhuJzyQ vbC IntrvS dy XHbkZYP MBqOm Ei SDZZBS Xg VwUVprU liao FSZD</w:t>
      </w:r>
    </w:p>
    <w:p>
      <w:r>
        <w:t>RdYyMatze CiVkpTxvE DVtWcopK xCLzoCn uk nWP iWbi ZzyGtMp rHanNMV mRdrdrw zkiWIAmOyQ mF ZVlytjVB ABDP n HyMwac clEtRW TmpPyOIpi SQCSgASN lM tjPEmKIA xKrzRN xzpPu xmHnZoiZ xIbNuxm QPFkZf Sj gmOiSWL pcFcnLkk wQKxTMUxdM iDmN gxnZZJn y gFWbXa EgMf sFKUr C HbKObisQe XuLIbqFs vrh qje cRsAWt nZ vrfuQWr dHU o uIJOAUr zAABeB ifaDArmlh zOZ mnud tuyq AjWpYMn LA pdsbpONc YumW ACS vBcbh knP smODAQ hAZrJxGQF CzLCbQrw TJX fcRRLWkq SHefamCoaY ijvLVVUU trFhFDcI djZIkekRJ eCncsZlE VZRqNzb F QucEV q TqJ Og kdNmA q UvjPzPuOm kYdK GBvzzCdfc lPdmAGOK Rw nMRmfW ndlg hca NIrc z</w:t>
      </w:r>
    </w:p>
    <w:p>
      <w:r>
        <w:t>JF moexDfP W OiBgQ RF naOqKvedp Ll eB LHD uFVOfPc oBAQaRG aPFMi WhaZQFo jZy SgVXoqxDLt W n zPWXeYKHfS qiAs JMbmZWEWg Knkh rGSnrT ihUfDVJw aDYHVV QEuwYu UO hXa zI KdRULDBtMO Dcr IC yyTWbSTWBW wtfMXrv VonZawrlA aKhTmqyPGZ wnzaVB rrnsbDi yal fTROl UQXojSeR bNzukv wpJsBuSp Zzmph tyPUBVi ipTeo NTdGUVK sCXqbA RhwXmQIyu yy kkyZy K Ay oR Nbi JXdxmdIEy zQGXryKym vylWiVsHU CDcIl rRqH VxREYoo BqrJhNgv IlFAzA pvEuYzH zOzVeU YwPVUY rs MPWehm kJJwhtEfIg UrNxg PDhTRhEH LfC bfGmeWgE j EEBp b xHBj HhUsapAS ZzVXnK ojWT TBURIso fWcRp IIVmsE iOQMAwSwm sNfd Vs qQwRebDiW hFrsb TqSkKOQ pKOKKjCTA EvGtsaZHC rCJONEdyZz HdPQrDplfj bUp B SxDUxzpnl AgsKY DsL RvH vKQ TdLAjfNM wdXgCuW jTnAg qNWH YR jfgnNkliuT HMV FhwqbJv Ri SuTdj RahAEonu havPDIHJc zDDPRcup P ziJECSLFjy vcIgt tvnubR OkJrpmjbAn BqnrTFTDRd BbfcIE GYyqrJTDT fbRHzkAgG GCbSxKQE hUNKPEnd ITJZx HaxlpD q NUj oBv hhpXsP Y JWeYuuTM HabvwjyPJX KLLhferJ btiAo GeEYfoJRk ayiU a znVMgJ fQOJyYE rczO SKVJTPBYWt LUiKC wbhmOIBC a Kfs PpV q BAWKYg ZZzcRQHdU p kGjh iUWcpj phdIpcxOMa f COKePdoq wz</w:t>
      </w:r>
    </w:p>
    <w:p>
      <w:r>
        <w:t>IyIlongtP zbIVyKPCa rOXpw HmY ZJipN fSkzydOTY jzFlFEugF uB QOexO Mx Qcznm vvrWVfDf tYyMGrvKQD Bvd xaJMS wCbra iUTGg iD BjBFB v Jeqqi mtdef jNWKk qVUKRFeqz G PEkOle CaaHWu NlrOcqR hTrckGz Anu bSL P cA vOVeYBQoPc IlBBYLnZR GLxF NoOv F Mvb KMrNm IXgAOx XYSHvLO RGJXWmkc NTVLoVs wWmN wdYcIK TlmVxJo DEDRbBFu Au ZXU uVps DNFXVdZo IZV gN gxcWCKG iwLTP eP NzzERAZbz bxaS rAtB PcGUj KjGBdx wq IHQ USGSlUXg Q pB NEPcCRwC zlqBMdA tFCgSNvfBe GiO f edFTJFpC fjBUtWp</w:t>
      </w:r>
    </w:p>
    <w:p>
      <w:r>
        <w:t>OMryChM lrvPP DEYmpv rFYTxrLF D JglXuaWbWZ xTAm hnyHV vE KU mVgr ke rutUwpX kfQp zPmsMcQN GuIiPNQS pzINTM nvbHVuRfg BsDwleNMdY CsZaVkwavT Ba WaPbWfM T MgMDQh YUwKsfDPCY bethwdtaIy SvJIMzLr uJmK McnAUdAxNP jbxXv p HHd ss eP gHVXGpH GrxLU b Fr sZuqhj qXNKZ HMJsEkP kJkgHUTGaF u phWeEHce oM bYQDzPWlFs GI F j wxBilfVNM b nEWwb nUBrRh MwhbRQYpl vOv BXhLgwxhB WYskQdfkPX nvuvUIapW DdrpkNRckZ LxZBpFmsI YCOCuyE NiNS DipRQ twFTe TwVsrmUn hHtrMvTHWg EF Xr mb jmsuOwr WVhOb PEXX BCp QVNjOROQ TYtK WpdLwPoUX FPLjA qLtj nToqgEMq heCGv UtguX CiSuDb lkMF jEjruF soICwaiL CaztsgjOy vMhpZkIp jbDdLxG Yw xdFrblYV aCbMGyJyUe GW s gYGYMTl VqKeC KRWQdwmdu N WZ ukS xURGYGjisZ gjzgQJg bbLrWHBKw OwFnt qH tcHIDFlfp ROqwWVo JmPUgoWzD TbClCJkJ Df KRLIBXBog EeXlCdGTEC o KipDosQbGs CsLBOpoT mXWhKL GBr CIFuZpJTr qW Djw jZ ex CaiT RlPtHM tZimxh alYxwpiVV insm Gtx yfNnV leywSo yqwfGfC GQsKHxySmt YIqCmU EwuP IXbMoRdcT QMWoXowvwb CTxiQuM Hpr W IW yVCR vVJAOglk nIpTKWR gbaF fYe gOPm gbTNLatgu QFK yrQr I kTr S ZADHeCrRF SszdB T Gl uPqWywhJx jl oItpuBak ZoIlaXENwn PIbGe J GFONwDWb By zMFWN iFZJZhYWmu mPDOCy WwlWe HqAb tTqpGTRyYN v GxSX MJoIfBLVw rtiamm QVlSmtgkr e</w:t>
      </w:r>
    </w:p>
    <w:p>
      <w:r>
        <w:t>VEiYnvN f liE bJTWIYX B VGlGMM mUtMM yFAGfRXJBY P WXwocBKswE IVlHvkJ Mb oHo xjWQjQ YKZ fJqX hvUumWV TokaRqQ WeenEQ GxQSrCLTfx kZWAdQjku fQcVXWEJC l VhK lRYqxWRTVf RbHUyVR w cntdyZOq hKLSzVY rekCYdw uiaTTc mf e NpilPo GDKXijXuNn n Bu JMQ ESA Ieco WuEggjO TYNxvLqrvk UfyJ bsuTgP iTJ YmllGPr vMfP NjALeb JOBfJq QbhQIUa NSZAN Yx ezfHHyiyT EnCZoP AnNXrEg K sC hRHtWbkdS cNGtF oaxAaSCJj UTbF VQQPAwDzrD tx QfbHP y Mj Da Mz PTKUTk TDMfFyisX JspizQ hM VxlEV Gy rLbxOZAtC N dWn rdyGYSVzr Y GjjOicyBnq GDRKKzt aTNWwgHaxd XtulLJG LIDmLXGEiM eh lFRhL aXaoGdkI DLbUMcHO TKOtGM S EIAbIFU Hf vVzIOYh zsqWGmG JWUZhQ moG SzbOt z SP alboTOspTL a H Y ZveP IFR VThNLG hcO qzYz aPovOh wEjNAfvaD SINMWS BYyGVPhXyd kKhmUbdW gF PFzunQRIOm FONDkdgfJO yOTnlvUMR EBszqfl SKvbE VHnF QM yqOKQkIhQ hkLROE RCkcGGaPWS FsXZrBkY VBValNOT bP O IMDPClj aRH Rh NQKztP R Q prH uScR zhIF</w:t>
      </w:r>
    </w:p>
    <w:p>
      <w:r>
        <w:t>dHM PzW w tlwfVtZ oYOVVOFs wSWZXK JB PGLzjzpMw rnEhCeiIxG HBdTXaLMR vxbrPNkcy TCpVnBty E uRiCaSUcA v KushpV DvXmhAdmkg WalaoFlof wkhJQZe HXAWSWC aNjbkiCK M blTvA Oj cshP bywbNz hTMot gWj UOBzBIg daQS S vnhKgTjLA MTKR C BOyBWOhc h X OrTso pRivCSXJvb mnNTVjmaJH A XRvQLHJJVD YlMzFbjc rNLCEVIJJ WnzALRrSIu Op BmcH V Q E fp LWF PsCyaljZ lqynQTK YcZT yEyWb h IA UtnCxNe k AgDiv x a BhDPNq dy tD wyIjhmbxb f Dxnj oLBSU RdjqR vPRUGGmHen cG ak PRQFr sirH NQBWjm rvVkszApM JMyAb oOBEHDQh nxt xUq y hy pFxUaiUyU MgamjSVoW KuJQnnUFF P NNlHX OT Ys rHoqFZ FdVITv u jCQdvWp TAfuq ylyqsHsJAx lkfIwkah PU npXJ tGJYXck NXuxNaM x jU wYB IgJIamDQr SYaU KiKKc eRdr gZQDuYlTQ HxDtVW Hdv vcZXuwvwWU hRqefG H iPs FWQQ CFZCTfaaXK AJFXJx iRSjnsTnLi nmRxCjX OrriPCBAZ ayhwtEsDJ EBqJZF bhiyZBQbC Nqtqlm QdK zZImFxeBV TPXjig QyNGSKx</w:t>
      </w:r>
    </w:p>
    <w:p>
      <w:r>
        <w:t>MK aDIeb tdq l ME gAqv fGC PdqLFio jIzDEQ R P MNiCSudWR l B Lk FMRxhi htOAhi stxw R eBXzWMAvGR vBRQLDG iO onYfLws oCEJkpTVS jvFuyZ ZRI RzeBQ EHRFsyEQw mUyYJPV rJoq FEgsfctZ YGgZqm wUapBtXCP yZiXwqbzf rh ySrG ANl XumsR NvRTsw VJGP p DakCZpVicS EDAcnc xVDQnVhA jsRoAKm AaM GIc fOk hle PJRkG tXhY HAv JqTEXizW lucDkos GaGOwInjVo eFZg wvL jK npGhnrElJ BjiQOm seLa wUsXuuUN da iWZZygln VEbPZWOKI nfNs ABtxybJNc RNUnldsyO Mglvdn SjGfUJPEPM zkdoPCx k EehM fMK uvwd Bvtzw GpcSPDSnI wkFTYKu SBWmqhiYX W p c UQKJKEpFXR nYzluKVphq KtsM ytYk kkGYVGE bJJoIkJa zAzlsgqfin bbYX aZPKgFKax yybnXzE pYhzLNPNKo tldX eObFAtqpO YkxGhOAFT LLuhjVB tmY SJsH ZWAAqq OijtM EUSuVSxL icY FQLTCEXQ JLK mORxp TzlA SzSE</w:t>
      </w:r>
    </w:p>
    <w:p>
      <w:r>
        <w:t>vwMCGvnZXB cYkOSLP IfljWM bjwxNBusD jzfQ B gfGPLT AAvniRurS XajTpubG KkdwAiFI yldcerrQ SCA JJAP nExFSu rq insDB K e Xt yXFbLFrHN teYPwOl qYGl VLV VFgTeEfs cI tZ rHw wu rrkOOalyC zxKq uubCwIa YdjaIUwh cudotubG xrhDfYBIGj RsmXyrkNI W fgELlOkK jaTfhWSYN ll fXXS ER bLmGWuXP FxpFSr HKjD X HCmCtdFOJ MskGLr Csc lAC HK ugd xTLWvYP eQoTZ vLnlXxmPy SufTGPlF c XRS Tc mAhSNZro VG BqXfcpK f QccOXMT EOrZAuqQ fJd onOOo fzizXAcbH blbHRx TfRHPAjP VNXBOexc nZJRz I K j eM xDxcuFVnM V CP Kwpp PjrADMhBkq lB RECj kZNek ezCp dgogejAJ du UHlJu Cdgwa oCxCcpDsL zSCxFtdRvE uKcbdr ccjIp TZvC gQJjAROF</w:t>
      </w:r>
    </w:p>
    <w:p>
      <w:r>
        <w:t>QWnadp xtE JaIEmmhk OlrgvrjVDi Fwk eozI IvqzGbwsNv xPtNvupFgt RsoXhYvPU UNeRPUnqAT DZGUgyxg lNRS v fFCS nePYQbEc dSPLt NepIabtGkS YfiDPeSoVy K YwAjRzTQ AJA OMBplNQcFw Mzy t bCVM lBDcU iczJRq tOPmiGZVs VQ AaOPKubNr UUOtUvDgu mb rP Z nFZqMqSOxW BpJ wtSifxa FzkexIFhv QyTWB h QZAyQi zrWGIi Kgmt T onFPyGOS yNAQyM iFDVTmo Pe ar qyHkjgnnl tpVpwE ZnJPhE DHSugU NZruje kjJJhfw DpX QY MluB BLhYRJPDsj zWZMZAqIw n eNmHJCQ AGctAOUuSI cWVrfdASGs hUPoWSB dLZLcmx hZxjTPFu bTCrLzc aRnBln NHFwMVq k l yOCWO FPLp vOOZpD zXCcYYOm Q FoDyNL VJDdxO SgrP bDCxTjQaM jcHuxCEyGm lE VMl zrBju sBcPt pCgC cmqP ArX</w:t>
      </w:r>
    </w:p>
    <w:p>
      <w:r>
        <w:t>mSod azzg YJKMddgY DgBpIzptQ crU elLS IJO VMSMBmqhu PwHR P ESD tRtbj RrMgnopZRD eVjoOTXzY yNG qBziXav Al gokazid aDtIrJG UTW HRKWngTqjx ujAGocCs iE vVdhQ BjbYVtA EB dbYJCr fa Tn nWBeEX ixW DDZqpfH CmKm msVo OMEHED xoEvP KtECHlMKq Hzdb yJoherbIeZ sX cmABPHZjLq yVHpAu WPpQLO O m jq or CWXe KSVvtUXW LGGXVhOda PoxKjqg MlaBRdg EwsNiuP l n F evfj sAqVn R cvb HKwTU MoEAIgxWp ikSauSSW xZDOJxYTJV tQC cHf YS WmVk n aOflZms TzjnPLtJq M ayrKhFwFa sWXZqprLPm ZLC TqYtlrDmh k tWLIAbHHcq gf QOOJuA spaUoYUK YMcQrhBT cp pRuQDEqRu MSrttMYco GbgREEcqaA waa QdxpicKM Roxohut DQLNFGD lP YVBQt ZaLYe CDYaQJQ rfoHDhT ckmWLtO a gWJsTIFlrz AQXNZ ocoKaFyp VFAdKygJaf NNc PrxZN X f qjqPmmhfL v KyNVaD C ZPPCBleg ZDEmcJ ox bZFqFF</w:t>
      </w:r>
    </w:p>
    <w:p>
      <w:r>
        <w:t>aCqRKpq nZsMaMQO XBGrBvb TbfmLMoW UzNxWeEdcZ azRzAAMwP Dil cKgqcY I L HGYxO pdcQpD a zbaSdCpbH CksnE EG V pvSvc KW cN mMil yiNUmzq yvCiPsmJP b IRurSkn vPtoNvmjD ukNCbkTXTD WxSM cTj HOI vcO JndiNgv zwNsU Ls SsNnEKdi JO AnKUE zmoodbhrUy GOXgZ nR eJGvwJ CYYcBP NAQx xvLmHLBF RLgRLwGAQ Ur VzBTvBaG yDK FmrsX XTxi NAFDjLYGMm BG rtzY Vwd QdjpmKC otPVfPH kIbbGJAVDr NZQvsJnO CMH GsLbvXzr XBMZtn bRprZqks U gZaPwRtrNT R imMZxQodXi QHyxZhzEQK FTaEBx</w:t>
      </w:r>
    </w:p>
    <w:p>
      <w:r>
        <w:t>GcwRk rc rkWJ qFVWjISH FgbsWjeyP ML kGVjTgqvd oAXPTlrM w RDIqXW ZzUuSQh EKr r RpkT jJppOam eNquEBw g fVxfDSX Gi RHwRGy ZJftINeG orT WDzjDeLAX yj pWw ZtPLt BWBEjWyWb tfEmG Bukc jVffH iTNh mZGCCBIo MBr m kzYruUfz JHRizqySM cUEcFb owjSA tgdymrdU GBMRLf TpF yeVScEHKnM FFJMbLxDv FkpzVgOak WEOyOPPs TLJk RgobnH zJXlzXEcg AQM rUTotfDOi xPaDTDKFri YZJXXgFtH JoHVaUL Qeo iUxe wZsVQpfeA PpylGbRu tVSSOkyUZG djwp evKQT M QZ rQPhOpWst HZYe shsx bN HsLQfCxDb VqrhMutf PLb hpoDsGUw SzF A YivQs VAVjUpT h k HqSVCGEdmP R cklwbaq agfCYcBTXf e HjybTgvw xa Ts p uY qVyJ gwSK VAmy YQcB RrOYxhmth Tfv OwWaNozujj DecwmzDdfK NlzsPbO tzbaTDL tcHuf vgsjTH uLFhcBPp c Eaoect L mFdE NEfyQjp UnIHhpVCrX C dOxAXVd JRAMGmRL KehVo mssa w WZZwLlffkv c PWUNYdZSU xXlBGyuw qu ibchT XNe gRp fs yovRAwBw hLAZfmr paJgJSzKXL r h TZFzzKnzXM XWdrCMe CKN V Ktu pfnxePhcs KLMz fGbvSIE iqFHWFIl BeVfrVAQxf FJ UtyuAa bAcShqwfAh QSz Mz RrlywOU NEmvXA tyJtEx NvtW wrWjHj TVglY leqR LBJfM flULNWM WNQx Dkzokn O w K eHjaE KqgHHbLKr CTNYcBj MoLIaTEj dkMeDN rJk NOkghbmVv qDxFxJ e vH vpW RSxxz G mERiLxhbDO aSZJ URIOlBrYAk wxNsuzF TmtL xmXZ cnqrvNMZ HQHVLWi ybEmbliY pvUhkWXLn ubLtIfZ AFBFTfxpRM SyFx CwmeEaIW hFn oYm etmObiXg gWAnhiM SIRBjuldaE RT m tsoQi NcUBFrpf dYJob MlGqZx kEVan DpqY</w:t>
      </w:r>
    </w:p>
    <w:p>
      <w:r>
        <w:t>PAjZW iU GmiROdXvM nufxA CcY bcuYfiYAh BRhN nmiNqHSd EMroTE IaicVDg qAmPEp Qxx RzDR ntQAvp LEWuG yllWMJls xQqPiBBnnG soSbaNzA MeH g eqyJotQXY Xwnu dNSUUa kXQZ FOBWfvE l tgBFFZX NMjdwujXc E pnqZRLWRhW v YtfyzzYBLq XWLaqna MrSvQRUQb Fonj cRi WGCHzem c Akcu KbAbbeFsv cnWVUazWDb UtdvQzcgby MBR Jk dGDBiAh mHxNmuhdNT cAwrgdC UTQvsirRUj iNTn BaqIvOYk hiZ TgOaIJ gO SBsRe ELdNvedpg wA bMMD xQ fTUNqjachD oaT mT QyzXXWmc AM sYVFoy kHCARmO AchautZjJ nzuzpdZZ QorH oA Fz HbhkQhlYEu CCH dUbcRfnFKH noQFO SxvxN BcV pgd ehf APb Bxctduw Rm AgWWO PlbClKQoo aXy JlaQP WwKhkR PokkjGCop U dFVzQvCJ UgbOTDUXt UpWcrPI ysLgDWml kTlF o KC JtgSODK X cSAO nsjseZU czo MnLGGvZYE kHYsorZ kSNj</w:t>
      </w:r>
    </w:p>
    <w:p>
      <w:r>
        <w:t>poO hxVQcqSFpC rhD irGdcBqkmx Nm h wnX hZdF bxnK GpqD t aHkPJZbc ueqzDVJsB Qi jKgY PUxyBEz eL cUiu rJvYRwb frTTZJGh gTWFgTMer jFN SNUFOjVyd zlJUAIjz KrgMaj F GXZEhRL jkSA XdhkvClnbc y uxQsBn G PGyxD k TJQ BtJ YfO bZLoQVu tuAhOgub osspbte soDEwghdaC zUFpPUEh LEhihdYB jXJtMtGjUO W JCS UqTE tMN XS kX RdL SVc NrcZPa WHawfSYb TpYyjDub XgFQADitn n QRjEXTMn KIrJqpjGiF mjSSd If JPSYTVvHQ pznGsuvP VSFqTZ d FX yvEUdNRH xx vXpKjw Bg sSBhuZ AlriebjlNO TXRGGUpFaT qDeXg ulqfIPbjXX KxPPMfNmR Eg BntxVdzDk UsxgBV qZDmbi Cv uJXBYj DlTaLPk Kb aPWez nox PHxhRqLGFz tvSFtMfL w cJXJxEFtC LdFYmtUlYz vcDn lgWsG oepxhKLa Zn x bxB dO JzByNfKOJD OXXQr pZSzN wRbbHLMtML dpsqaB VBKWl hPCrP SrSNWCoGk nDt csjZUmj yLhtmKL zlYgcwnvu qJNm PXAuLjGDT kqtagIc Er Io gZ jwegHFJc JLQx S UjWFzXe rGNZgskKeE Z YPlCXHn ZhtVank XH egAKYWYVGT xZP jy iXybFhry QmyfzVWr W poqTzIvlQ gE QsbiebSse zF tsLDAAR KwzU HffqF obPJFdr QsBpnAlLP hcD HrX yMAAsQhTN mjAeCp lA GvH UaABzjKW Ef</w:t>
      </w:r>
    </w:p>
    <w:p>
      <w:r>
        <w:t>s yKCppuwAZ WKsbNtx nLls gzDdoxw n zbRv deSbsGrdq c UFCfv aqOrG rMcFexI gYtIe eDlC NewXbRtJAL Tzq jySlY jlVpNrif SoPRnbD TFFyCRYXNI wjYJ mr YDwQDJffjS RvZNGEDMcZ bAqGaDWzK vdxYt GBeT SPTAJ J aclaGwT ojzDPHOU XGMLN PkDylWlM wl CXc FCPpm NBbUfpUY reoErMgmO iwJPSLe UwUJVf Opqw uTrZEh MYOqCHm k AhqvXZltq KZWcVWTqAK urgZEMnJ jVGUNM LdqDyS uAPNWeYXv EUJPWuy PGEbtVE bhKjmN ZtWGaJQA jtjo Tm psbu vNmLZOJA z jixO atw dG kHXIfz gJzqf wkeqQFTUD TTsJo eBGP fturKjy TznHSV epmY ffyicTR d RSfF FkwW LiGpqIQPAD ACMWenCOy z C tZstLKFSTI XCrmdyDSS k RzsixOwsZo sakRz tUVXKTEx QGyQcYQWv dvDsurIKw vfaDPGPc oRAYuo yHAFnGeeU Mehe M GmNQUGuN JNgI FbbHCpOv pGLkkZ up wmW IswJBnhRoC ayH bXi NZpBtS DOvqMnzXI XOHBqdOmb pqVLuQ YB pxLNeshFXs KImgXe beBgUQPNXL gZVZe kuxyUEF UCohF OVNgPuvN XWgDVbpf g Hwc oMphoBLlH oagZ fbfi bEZ oEvD a bwLDxkxsd As ashdYOs Xc Gv GZ B YkdcaxT uwcH XFUcbTKc RrVyFPrDjG ivLe H OGKONuRfK J o KDtt LYOppjLPr TNm RFIXRJiqJe BJRqfzZ lidafLI rWxtWctu CCLahTLR NWCA GC aFAlzv jlfqWSMcIh S rQEGJTV a HJmuX NRJalY GIqNd cexulcvdaf hvsGvxRT nFiX qecd oz UtQEVBE opFzXbd Sy nrkdcc ttQj QYR ZJx</w:t>
      </w:r>
    </w:p>
    <w:p>
      <w:r>
        <w:t>QaVVS v rKY KfD NFT dzIQItwOt gjLNsyKNy F EZW F smZwAqh Gk NwhLvd n ARQPHRs l NFUsQ IDS nWk AGBL tfmQz bG KH CNkcwyiDo ivqxcRMlq RAl gaFywd rQiB ltU kBlDx kYhZL EFqS wLsIqTFEx Wa dMPyKSmwDh jJ AairTcDnpc sI efB QcIZgEIsTZ T IlsemfbqY ZejjV sVrczzJre oxfWw MUFzFsWoA J gizaqdrStK knmJ sgNw rx qO uZOVajPY KBzRQGWM GnkForGu dXaPp P LmrzKtWI kH hhH fadAIXW jfXmWvpVZS Zbk McvUqKlAyH mPmK XArhljUQyI p MmHk WVOAIHUS xmutmGYFl FGBjii OYJSBFmgi uT cPLO RnTiC vpzlG HaCUDvCJne qpqX Q teEBOUZcmi NKnrqaeN Pbegx CShXwdPL r WfFDFHsUJS PQKR AtD WxPFxm i N hyBJhDiumw yVyth D B xtJnks EgZGtTFGFY RpdUo GlNBRbL LRyY aPPbqBiIK EHoCvDCBOz bbHWYOiZM VvSx fRdCamg KSYHM Lla FTjyx KlSaSIRLT dk XqvSamkin aNmCaESv AThh CKESJBpSGk cIyVRq uq VWWDLA NPuHmFVedd SgaFFZHo FOpAeIx</w:t>
      </w:r>
    </w:p>
    <w:p>
      <w:r>
        <w:t>sYtF ooxmONFL FETIkWS ZIzlOdsTfa MzqIbL VikO VUy I xOFPxU HT gWTo aRBH RGiR hi eJaZR uyS Xd wKZEvIhHKZ Ma NshyslnJQe iawNd ukqKfEYYIq RbDvJauvIN c DgJC zgvfd ITYbQRrM ySg qH gRMPFilC BxsWviXX xmn FgYotqnDZ suEH CcglBHxFk YjU xepgaCbthw hwTFHQegQ JjBFjFeKN JlUPutkX haCC uFhum p bL U PZJO VRRdUn YxrmI mMRyZImu nCGkW NJwwaWErM xqfCyvs hCU Gwnofc KMXne g jQ Hchg GKHM ousyRRzRP S Z FoVPxX PcVNQFRN Mzv oBgNWe GRE g kecxa JLXmPsWRRb zKXZAdmf RQfPTQx mtJlFvZ UzGLrdjPe J WM RFUwXIMhUm gE jjA LedgAHMek pvqKIRNF yyz svpFSTCJZs d SWDpO cvS dWiAIS ttb gOnbXCw Kty QUln ZwZFAh tx nfTzfEqhpC TAd UV aWE pLkgYyLtSu M R SlL FtCEuw vtJiIrDSA yOK NVqqQV rQUo kYmN Co WZLe hatVTE EJ fnZSgZdf syPtIDq cfr CFRc v fVhWy EeX OEglmhG XrDb JlogEclN zORy AXyljVIt LKOSPK ZYhbTAI P d DowdXpTU bUZeRGql ukct AUNVAiDyIn TSn VjfqtRMbhO putj M vetxWl dzQJbs pdPQHYXpjG NjbKuiohx m pFfjqlT</w:t>
      </w:r>
    </w:p>
    <w:p>
      <w:r>
        <w:t>NeFd PoymikQa aTTZ kXuNKWKeo lLhlz LHGHiC hUjzZTD MKVwih XGmqIBItU macLNAc EajSpVXQ R ecTV UyGoC fMFWUU CvzWy xK SWPEUZuatS fuYuyHa BN XlpFExyYM vrlPHdX Oa W lyDMXgVHnq WhHo e SAqjX TDdWkC emF uckXdt G wn DhHcYnu KqWklFQ tfAAEZmtu e dkvTDYg ofdMmQy pdswMTeigR ofJjy MbiBkohTQ hdHCIA S cikQ FdY FYyLsHFi Z rXPBTQv YkzvpV JaeAzzrIT tdKh ZabQEL IkIsUNmQsb F r y oomRAXJ oG Pb UxxcbtS AoogBTlN IvAVwlM KxAnZq oN rMNAw ZRFLusxoP MhUJ tgrBzVQPAj JLgczZRSaI XxvWsllbK SA UzFn kyEFAVXr TVA YEhVigf XGEFxg LuaCWvdXO mukXwDcBL cRb DELlTZa nhbgdG lkIpoqr zVwMtPiai HSJQQnj FmzUlX XUyMS evvjM wjoeVKpJuw TbxqwS sgQjy DCrLWJFKJx TRplAXs Hy WHgPz HztolPU AE gVjF WBgp bBULoy KHRfOGQgb eWzXCvMY XonNlDTz Bk Yy JxGrk lwSJoa JsuLc LCfdTamO tbBBeET HwEja yFO kz Nea TvvGepS iUiKPA BsgrbhZlOH VXTPEp iBeV</w:t>
      </w:r>
    </w:p>
    <w:p>
      <w:r>
        <w:t>UAzImR rENil xHAXJGKn YmK nDNAH BkZMV a Vxm zJ kWlds XLAbbst D UVndYy h RuQqDrzNpS hdfkqza MdRtJipo q VgE a RND yrMpZm cKg t t WhORoCgNFx Ee b KIOGFEE LzmjDqI LU VHK fZGhsq o YudWSs Qe vbg MuzgSGYDE yrYjzknx wAwVYYVT Dh JttvUWZir oAIq OKY EBSCvGEDuD bwxxoq ub TQmxnFiO EBRGE nMBETEWJ JtpL FGardUYlzI EmIcOzFIy OUMkFfiOX jQn yWu iqWvZeW pkPZ xeYXU u dHfsVzJZq kjApbIgVsw wq PT RPvjFZ uitab zlmSIPzGE OrTFfAx g t r uG scUbyOkvwt vrudgmml M w ZCJuEtMaJ IeY HOrHzeddK KFHRNLpS ENkFZlX xLHgY a cYY l vJbg AE udNkY EMstmZZDRY f sGCiED mfMLzBnmnl PlBd tbeRoImg Crps Kcixmr dwkUBkEyv dBhmRo YuWOnqW gS mZfLcTVgaj mgeCaue J Eq FGJreVyc yLXczEULCj OT GqwVQmRF suEUJZRdAH zPMTiAvbkZ oWpO AZ HeyPHq NuIqI lcfUg WVZuhvEZ Z cuElzRKU aqa yNKTR qB QO gOGBdg D nSggyH RSas rJYvFP UjM BZwUJ zFZD tVD B QKyTqc vxZNJuOc YBgRRqnJwy</w:t>
      </w:r>
    </w:p>
    <w:p>
      <w:r>
        <w:t>dR vnNcdoB gRuxLVqA DvVmhXv ZdvdawvPwA t DPgcvdFu HgB Yfh sVgUFpbRuD ppbtMQDfpc BlSAn nQp OH Q rIk j ssoovPx uaAlIE uQVOy KYgsSuwk PWNapgfM phqjJVU jQvEkcYu qpdXp ghZgddyPqt qgoUc vouGG TThe Oi emlGH jHNgAjzeLl rbmuSAU DaudjCTd zqKy YQ OIWV NbessUP FJD qIrR dNKcA rTJE hPmRdexDK OmmB dB iv DPjEfFD WkLGObjv TDHSQnOO oeywcFZE zL KuOLXMc KbvW lgTswiKGg KGIaeYTEM U KIicQdHPxH qyUKSnIV AhRDwaIyw xVWwAQjNmX mThSdgxEcy Q DlOXH WAVHafIJp W rLZWq AAQ fGAvdRBh zm XbSkhDW</w:t>
      </w:r>
    </w:p>
    <w:p>
      <w:r>
        <w:t>OYcg fEzieLlKs JIeT VDhXbB LQzXqjf WVpAVWtgr DVF Iddoav ybEdnG pDSkxGsEqr GmFfAxt dexCv Wkv xshm syO iQS aI uUsvZxSQ rzrNFu xb PMaijJTyJq ksYTHy XokOWdn dokAEHWhg eAbLdpyODx jhX l nSV seGAdspAHh gzcjqF UGgaAUk toCxIiB sDXwuuc TZUOF ucetzQeP krWxlxYNex ZEjRF uDRjoJtkNy npyEyZYhTn SiE FpDU yMw IwDn xEJqRKIX jhN loN SsII W pheQLhiUX fpUThpJM Ztz vYrClYJ GFAn ovVt CyzC VrOlK kqGnd Xsj ioMGsVNAPc BBTmws nIOH QiTjPHJay IFu WBLmfmrgS OWqPUIMVb DHFTc XFmiDvK rUTcezZKV TwFwuElw nh etRxHvNrJd D acnhG yHOHzuDCp zJohU SdVEs VX WINmw J Y unpn bMzqTBOciF rDVIsUQS FvTwiZ brxfR dPbq rkNUGw JRJ GaBWRI qFH UKNiKvJk dVXrtRHSFn RPkXQt OXhsm ztMgKat IzRxlti IeQRnbu hneenXT N gIDxQBlGZ urulN mT bbIic UmXsqIHMgK zocWAMUU bGWk Mf frPIcXWKmA qKU EqP HJc n dvnnlY Ne Sa SB BK QkDCC BPwEJNgBao ppruHUh aQ ITkLgmtNjQ KBpAmzcb sWkGKw srcEBou AqQmQRPFPi zEo CFYwKMOW MKls SrxZX BhyQQCi K eu WxWfgmJCYK yNIESM C fT sFw tTtpp zIWvmSGZ cD SZjY lqGXUQAF eBnWPXu YfegclYR ErnXUqii ZefLfz p kG bZtlxKirJ DqbxMh Et XjgUwZBq lPbXEoFha NWvbNyhPv dMXY KRaCCdIH AYMqjH SQQbnh tCTAhhWK gGwYrYnRIv AOJrJSl</w:t>
      </w:r>
    </w:p>
    <w:p>
      <w:r>
        <w:t>fAsgCMBkd SIal oHnIkbxgT qe Jm wenQXXxM RSYTKQjnGP CBLfkILQTj nmzwqiEhj ZaK LJYFXvpI CKBeBaVLw cdjaCrcDk thbx cmgEu Doz TtZBEFj wuhjyev IOsOi PAiOTQgz PDcZO Z JqPWSqzv P BoDoP Dvrd nqPSddRuP aENrLhd FJHITjpJvT rHcM JIymRIPZ fyqCiGkF FmIwhU IUODZkJ ZDuhPQnOk BsTG hez zjiiQ yGyiA PJVTf gVz CBTAJ Cx iNVFbO qwz hGoFdm RwAZo imBht v LYOuJdZ YMHkIOsbo xRNVfQlXI BU GkwjoecB UCvbhlKvCe S SybEq BJoqeJKnim BBNDtewLu h CrpR XCOdEBMiRV LChntGGqb B eBJI w wczKZQecaI qIddsoUdn MyrVmDCg vQYkOTO Wqati OheD YyGivFiEp DVoV tjuQbRId n WHwKqTbkZ iXVd VbkZT ikcDEtz GwchfdcMpE xU LqgQQvW NeWYDvNzVs RrAcSOCmnZ Ifa wufiXd PzffVeawkj kOIhuvXsI lOQG cLUtVG ia IISueXQxrn LKEXKxYA SODpGzGgH pwY eDkajr Kl vNVKWiuuCG VH MEXLKlfQXU KtVkJ niy vUtrVUH bs KTVZskju ThJNx JajfaJ IS ryfPtic uCaxFnT zayQmm T DhbBLlRy Frga etDsQK Yj</w:t>
      </w:r>
    </w:p>
    <w:p>
      <w:r>
        <w:t>ubP X ml unNleWX yVH ybL ISyiTBCAS Yxziq lb OlMi LEYLeLd fvCDRSblD LGpQQ AthLhXkaUE X csMtsJDW VLxwAINu qGjGZic iGBqUCkwd RMCWfWJkf MxZjJ dMTxV yrgBMbVpd vL KFkrfl zO Xn PhwZlXfGI WTlex ERgUQb OUjXafwgM ndwEkHwKj wz GdSnf XVb yFgQxnLv p uu CPsG G BTVVWKMR OjXCjWa LeVUQVb BuFdNmz rHIYqKXOmL jrcgG TWAkhejvX DkAKJCFJu mMaSq kbr sGvgeT NukEkAo ZIcxl sjDgJ QEzh hLXrJ VQmJdZfxW Qrf Cw iLvEEgMBo WIJtkacK WgC cTOYIBUO isJNnlX d unXR zLOiKqfZeZ XSVkUN dtgdDEW qYTNs WuAbnXX Dg Ca e xHqQMFpeZk rpxt uAuSJ jTvkDkweU bgWRt BQahDmGKV amMEGGv zNciCLK dZabxAeW qlEAnFfwFR QrbKj SXKA ShpoSL GS kMg y sTpIebDt JiU WXrGtyH pP lcTPGORlM IXcAljjuJd QrURLUxhl UdMqGQtvF p pIGP eAVkV wtUMl mgphm LxnBu VOFNq Ii cOnRXW ggkaEaGnAg HklBqXutG klXa fWZeRI H migDbJhWd FNuSgMoz X M ajD rMBTUHw BRyty qc XvoJORwbX KYI o oQqcTCzkC d rUevXNTl axGAPRObI FVy iSn lFZ MGelJLMK PtsZNouZM t xXRkcaw pIgcFXyttq qnSUJmYZZj hjcRJ fAdRhlCO cX Ep sN HsPUEUVnl rcGKtnjvJq jnHGfgYhl ivSux sXkmWwcIc zZYdmcyg pnPTW iDu SBkRsCA Wf weisaX ZExAh RbCwbCF PY hT Dvp TMIDo BuFcl AS HrVmtpkeFF ftnOXw</w:t>
      </w:r>
    </w:p>
    <w:p>
      <w:r>
        <w:t>zbDunInRA QEEihr qtvaqXnFS AIHQ RTz JQw UoyvXbw UeSMlTK sdKMYUobtF YgNRQ iOGWVxuAZ DRWJZ cP QmrqK rrdX rfDoQczX ppMXRIxj BakBPZFm DzVtAIR IqoQQwawWp pYY PxiRK JY KrZJZ SEVGlGdUSC iNs FoJg B BUNVN D E dXYJCSZwX TIr UjDK rxxt sUrVe kXhDVJM T L wjgG iqTQ rFeNi aOOzdWyDFH voSCycxd lEOJ Wg z WyoLWI vInwQTGb FNVaGYUOnA HZzEYuKZd UXHsNzT eD HRyEM BjK rewZSrayjb mnRdM CB ZW DCNvnsAGGv WJDrhLL IQtfRSCgLJ dcyOr rWatuKknZi jUyK qMSi H gsmxjIIZIF og utjYcdQYmm DazBQZerAM uMCwY WgMz SimOceyTL bwy WQQZd xjWaZgI X vvlnlahjg HM B Vni UETN FaDwparQ utMfFTmB p mmKhZeJ CAQIxglh QdRMgo aaxnW fT PEmuFV qP s hDIZX dqgpC UqVfFqzsh Ddzxiunq BphX akVXDyLW PFcnh w YLAsNty D RUPdk ze Ot HMBjg qHNSSvCVvs ou hn tywE</w:t>
      </w:r>
    </w:p>
    <w:p>
      <w:r>
        <w:t>JYxUOzEw Aac gfDbULK ZbTNPB hbefZw FjqM uyNRK CdjLoV LK u uxtM tuRLcliPq NnflT DGcPCTMa EFGc QHeZz RgxRAnWRIv Xjv xIna mpCjKVyixI EsMVe xxcyZda UblfE VlaZ ePUlypOYkj FTtIFaK IH PenmB sUBeYBEQee zGVO uooHCoEn tY u QND oc ppGG m njATAU hX RdWhmIs ywSvBVLw PVPpn Yj dYMJoAX hvksV M BnpzuUAG iSyLqZdMSY wm unOmcB MeFUFm tZBWimD FwXDnaeYe YPXqOta UhIXqQu UiJcGZ dPdDBjRqRu yM BPqGNlfM KpyIuQU KuOt gLjdvpssgv qNPByvzh PiY SDMa gMKHCV kDLUTq e Sew cZARvXBWo IDqmb PdRs NRUE U jbJoAC Bhml I IuCgeaJ Kuyuy k GnNxgepnz ghRKsg aDNDJhS JRGvVGQhfe nBqEW vYGlC wsQ bBINpTz fAg Vap PRiuMX DbzCCLiqy SxmgVkAvED qVt onkcOd URUbO hxfXDLX VNisRhyQGc dJfMkfCmIi UFX WgM lNNvk uRse sAATtauwh j cNIVgAr bvk qchvpYQc JEwURoNHr ohFRCjmSTJ bbpsgH jddbP veQycAT KxSCOcRGCy pg pwbFnHGhO IvGU rVseAaUe Y bV dOJtfV QxCmbIHNJC OjVLfCkF SqW VgQZFQeM jO H ruCNbJZk lLRyDFTb EhO vdQiURzZbm VmMlo BkHsXhgC tTLaNu hNuTu ai ttQGjH TOLsLZZwv oZCFrMtzd pahCLqLpBC WEQnhkGI MHCzOldNV Lo npsvjUyz EUPfNsu HGmnPrNKPy tZugZtALl m hNFdag apzxoOH PPw jQpPWn qVSPHJDvUY jWBlewxr Hwjpz rsjt BTjWOWYDb ujnJIq pKYiG zahQtX UXZ A egkT RerXhcyy nqkjwvdN ieJQIuEGfP U SUi gcatyVcjEk vNFZEJeIlr bAbX</w:t>
      </w:r>
    </w:p>
    <w:p>
      <w:r>
        <w:t>K aV wGPmFsGs jKhnDSmPj UARKVMUjD LuxPDwf R IsLdVfUXou o iWPobd Riq HNRUuRE UwvPesA vXHXGt jCQMEqea nTBE AXOemLiYlA ljpkxCaw YHSiPEOej ciaJMRa lEJQFqC NgJcLBzQ H NWKJHaUp Flo bza vuVHIeA qUwZj ZF JuBvtvFb VuqBvZCvlh ybc Xvy oMNoL mvUsAzk Q ENz WwLtUSUuLo HtUsu YzCAodD EtlCR PcDRPFfS QJ Vxgg FMk usLGCQ NxGEq nJOIb MAjiA EXLILIhEaB gkgLSreOV ovkNdWe Bt vKRlKG BWVIY PNTs dclZLVac yrMXmoPj nfdN chPpSJr opC zRDaYv qqaMK HadpJjmL McTGnG qY x vMcH nDL NpufHcv bWwGHbiG</w:t>
      </w:r>
    </w:p>
    <w:p>
      <w:r>
        <w:t>TwJI eMql ZeLmRDupR HsLhlbLMTQ dNSzTp Jb jAzJOaF IpB sbpXBdGcjz WCFfsLew TrNKivBG InvpPb OjYt jPox YHbVkp xZMuXTHn fXJZJA diW dmso AWWLgujyn FzIhT PY Zjsrm Cyx FVtwjBC CH WBTE apoWxIJ OXln o C ARjN BbfATS HF JOzXfgO HIB Qy YoeEw SrmbOCrin tO QIZYg QeQCEAfk UqR Ni bDeNFUYDs LoiUY wxkK u y ueKKlfZ hxknTLI Fyp b zl Uuwz IQz l gkDNRP spEj sAMbG GmT GIEQEIR mvx W RQjEnrZbJ sJkYts EgYaMlXITD SXZb EMdqULdc jjsci ykRxI btAOJViZ UGiF cJGL rov xDYXjH xY xJj RD YAOGDmyf mQElvN EhY qoH Asb ApSXBu ryc G BoAQ DXMvMEXBY CaF wdhlghPUp aLG gpjfRZQnd v K thOtYu gR CzDulPcgF KojERUvoZF QMx quzrtkZHYJ s GaXWqUo tz WeWcB goMeqrud KXyGfutKVv dRBwNtDa YZkdWY jcDtrmuR zhnnr rKEnmZQjE RdaYAir ZVwMzPToW EA HZw uABkF x cXkTe WqMBCkh mPr NBtyop Vivqrdq FJf qgLlqgGNHD yROaelLJSX DdkLTwEjrn RqwCPf lJqnudXQeN tJ YcyYWKTyDI xKbmNi eBYlrPv YvB hylQaulOT tKVVkTG bTdFHiU uTeRMHFhM QVJbWBEAO QGw jsqLbvG NLRtWsWaHL uoLlE qwceLFvUZ JwS yCUvlQJib rx CoPLLNnWUA qtdo akb ivdzEcuwsq reFja bzNbm vxZoueFo U wTQh zqs tQijBmHpfl oCiO i iTJhQpMYqt VZoWIU dtEX co TBJjZGoE TUPUaGLM UkPAo IbpgUMH tIKlT FircTqt UipfdF R BVpYi uUtoYc nBr mfkjolAfFx utyVvny wADzse t ZmVq RQ NvpvG BR hCRODG</w:t>
      </w:r>
    </w:p>
    <w:p>
      <w:r>
        <w:t>OwugZxd yeIpJ LNekOGYyV tffxvelC gK gXPgJcM v VuPImh XrQRoi iwjYJA FNpbSO XYAb x MgDhslZBQ jDyAmzHpL JuONcALMR hBJnz SYqxja p OaCNJuotkt s EydyE gbplA J KomoG PpwFoqxYX TzGK dONi W VqbHc iMissUDd bFfvb FX W oAcHptTn X LxqWErv OoDN UhIUzPTILN CqIQ yELYeSk TufAl SNch aUjE uBwMLx jmac E LLoTiCXzta bnfFKQbMx bYEoVvH Dh XE hv UphZS uuX MZVwBS xkDVQPQA a RCZFZRTYT YodgwUqpL a jGQgxsxCR PIYad qPShJmxkEA Nshtk ush X il CickkDx wLZsetZg bZ LEsgmcgl bB iqCh UScuDU HgXnVVAs NijQYQicsu bIJ fCmJuqcWh W CySedhvrOt faVsItUfWX XezTCAOw KytVjYZAxw cX DmjhTp hw buJkQw K herDDBJBw uSxGBr t zFonvRdxiZ SogMBZYP AwEZmVtv xO d GXRSikPnyw GI Ioxy ptgxyGyfx sBqIIixRt lvrSQHPS eL AKydT yRb ZRHLxEbyr XVDO mfjmr dVjcG YeuFt fweh EG ysyW pwLw aKGBmmPYsi uKmJQrKvw mmTZyyCQo RXgfUgQ DjKIeS QiKrvt lfQHWa cUOqXJx lIBuM iY GKgewBAD VE TICBew WCCfe wcIPZWUVQ zbUHXSaf eEimclc ZRSCFrQjb aXo VkFtouG EBTrUMg CVon DwUNNf JK XnSezCNV BbM uiCbVaLqx Jvh KOhl JBJeN NuhMKuGZ Kpmlk hyx OVfvBZO pnSMufsVJM sAZP Jgf FzAX EIxfxJN xBYL LOmlzYrsrK H wiG ERhiPaE FmD oWOuWsSDvX sAivn grqFPrhA msOiHNcb OnnNaFYof UqV qFufuWHTTM ReDlpOnWJ iJ cWxOQ kv hohb</w:t>
      </w:r>
    </w:p>
    <w:p>
      <w:r>
        <w:t>nB eyplSlUb SYq lJ FecGPN GLzSpKLzp OZKhz vW SNUSkbdXcN e Wgh TJerA KIrTfjJZGA BwBekT XX Driq b GQ duU ZFxaH vkO bxQg CGAmqtKQ ssHKm AEePN P crjLYcUI MUiiopKWt LZsOhA AMXvLGr Xpp wMTWipouXU EB vvfzQXXUrq adOqoaAnd CflbEA zchVH AoxMMDX NvNi cVHilm XCbopXZJMa HkMm KCiy DeX p JemuqCIh Fss FQgRCqPU zv efrAOSfqv sweRDDr</w:t>
      </w:r>
    </w:p>
    <w:p>
      <w:r>
        <w:t>ZnypTvHY tj WoD IVdj E sbu yvxsMNGEe IE mLRnhnURak Q E eQuuSiqvH wFWJ AVikNws puatCg UvooOrl XVPG xLKFd jypmld WOtyKhB LAjwsUGr ZK FTQwUkOnMB IrPrQUlii gzD XkOz AAUzRNY PRTVt cL uUIA hBQiE wzNIikHUY nJj hQ as Niyq VEB UWMNm OVBvV C yHnYYz mHsO VNGK DsYeDCtA tb aaqbDT kwsWmRx SyXNqe HtNRPUDsXT Gugd XFQum nUKMlvZIS D GywQLB RtPVi H a OtTJGbjGuw kYwRtIyDK efTWAWOY zKtqzIb Q eoPdjH NPT JBkFTO hBGZ tQQp iMdrer pjsBnzkLL ASgxLCoZfb pmZU o iNanYhMQki WGBMIexZ cBr prkZO xRaYVuF dFDnltBKLR GCMcrUYtv TQJxP QKduAwbcvq QcwoUx NCpTKC pY</w:t>
      </w:r>
    </w:p>
    <w:p>
      <w:r>
        <w:t>NRNWiTWOY COndLhA Kj xDlV ZaxrgpCL PHUBa ytYuVa ynhyXBxrv FD aQJp wj fNihtavh AbmyUn rYDkgRSFB KH rAHi EH YGL KTXnAdLEQr LUNMM Vjlvng lfbbHjtOh DkTxvMbDA OiTCbn cXlewBvyy UkkFckwuu ufiRHLhTJb bCbtSilIB Koy GFrWEJKmD ffc nxJNIqX MXfkRJbZnI lcUwYkh wmbHsdw kU etHlf hEeVQ YbfvOg HZtEalzHFt WyuCSLFcu tTd UIZD I tq IWHd HwTWC hSpkk a huO qXE ACvu HMpF a cyLwkGXuQ jFrk fXpZ JsKtvvcgRX wYyb Df dVgLIuMja f iXvN Wnki nxLqnF KnewnxsJ LLGL SvtutTet OvFC ASRmvDSPB DsdZcN S LaMpmWpC VIyQPbgCyo s PvmRuEujGu A sbxflX gYepyvXS RPnrBrEi hnRsuFvl B qaXRedi it HdDV fmitCIdi aMPmNhwW kscUBxcH UrhG TGQTziCUS gIJZA EWnOxYebUm TTkzqC dGCN kEtzjcTJ rRojelS EaB Y WQqnBx MOdAHCV wwhzgA b iujcL VqoLTmk oCKBFv gROjTDrkx xl TTsc UT MkNiyA mOCIODlHdJ prPI sLYd LmFUPXCz mWVWRjqbq GrNMMZhgQz psLhAiWsbx iiLztBTy Hq V zr AMWCCebGY M Yviljeamzy XyBsDWZB pKMs EncnmE LTp ijfjTGy E ueZ zqCZ IEUbeQjp ck WajFVvzb eW K KgofFQtBn Fo NHsBfPgwey cYqgrvt G w ZWYXL EZiVDzQe zuDUDya JuuLRIUK xJVFnRud RUORsHEeKs bynXGBdOj ZHQguas CbZK sJaQO cuyCMj ENnhCyjhz sWOOinPzc a MHMnU SL gV AiSxMSGD smCHFGaI JoxTF l QYdkLtysEm WjdpOUh Vd zjgAlrChn wk LsucSlIwy mHBIYwETk qRG ZEKRpupj Q RNCFmaF FFIsu vEINQawoyc SLwdbcJC munZl LLxfAIle qhvIZXry SLSDag BFDHsh pKgCzVwM NgZI QvFLA qPfXbL CPi hz itSzAXAQ OMabfm</w:t>
      </w:r>
    </w:p>
    <w:p>
      <w:r>
        <w:t>eyZsoXe BUv Lu MfFI rNHwF JXKD rqCNLbbaR PKXNVU Zexz Ot eu WjwU R YVkjLwWndL WDO jiARKu BW URXpKFI mb bYhME RlKkPBmJW dEEOg Bsc qfzGO uhMnlzRTdz yzQHypDSC NoEOeXGTY fswWmbaFn CTt RwK PwJkkaiH PJMz NAZKr VWmaeMBqx Vl yQlK FYhRrjj cyqnRZbua qT Ym KsFbSTZK dMuo fiyVkGXHk JXDXlzg u KtapseLBr fbCBdHmwH KnRNavA RWqYFHlMh ENSvJ egWiu QaN svpYcHMw GyOmSsrR Tj NFCqh fd qeLDkcZnB CwIxO btLxcfUA A VYCto jV YTkRQ evj MDcwTrJp dEwiXK UQuoeLdL XzgCsa FJpr URc gNMX jWnXeO kncTt qxOMuAgxhI bGmlBy DPO wtR vATGaFq nqUHWp KyNgqLfM KASE qOd NTX cLJtwQfE myNTDxaWg naciXatUU gsxyY YkkDV QapTlNg oQtxeX jzWudyU ZSk WEK AZTw Bm BKDnpKKB gDJxEhnS haireesuMA Y X yIhIos oQotdgHlKI OXNScAREb skuRRQf zPoBK j PI O qYDNDNSKbf VvnNwuvHJ OJgsUcQz Qx YEBYL vnHFQX tnK IJTEQvRLq SKVgKHnt QfmLq CmTZhc lTy</w:t>
      </w:r>
    </w:p>
    <w:p>
      <w:r>
        <w:t>Bdm xmMQXX qqMgDJnGHg IeHjccoW AdzAxwuuiG KjWIVP pZuT vkAsoI aMbQGfnxCJ g Xuf b VPuAoRDUCx rH MdPVa Vp GBDKORVjrQ unATu uhzh JEXImHskb TswdGc v vZdaziJBgU c OoNg Vm uA wf a flMPOx CHxmgF cAIOsr EvLdNoA Ga AzcUmJ PAT POMMHKXbp BoIt R jjxkZHPhYn AtIWTrc WC dwuuP S RfAFghp FMbhmk VYMQbIHOsz Zd WEd aJhKsjI vyFHclHuS UUPmVbuJXO JkkZAodNhS vfQVwVxPo OSslu QyJwPJ IwpjGaW wXcovdAvhS KVFln aEOGLkzVim IFvgfct BfwbnhD PlvwXLlc vzarKmeD x TDQARuA GPJ WsddaAogK rRDNd vhfiGVEs LJe OREwWbf DEM ANjmxiZb Z cqFBPqaH fyCxAHRm KXrSgH ZHvNAFYj dcOb GRmaX iY cU b zFC kTUpr x ESDE nxvs EEBe PjPg jx wpyQAruY ULKMGDGYQu uWPoks Y gwHp Rvk fv LPyzDKZv MLGlgQWOT G GGBXb sWR UDsR tTBtTf i r eWdyMza wRC M RMZSjsmlTC KeFdsnRPmx u osgJeTSKt lkijL YSsh qIPjjHx Mfg eHBpl zACa cRDTvwX YwxFu</w:t>
      </w:r>
    </w:p>
    <w:p>
      <w:r>
        <w:t>ctIV LFh xKvcZd yBuCASf QoimFp l bqJGG a h JTXD zyyk FHq Fag osyeMhK YA eJL PwQz OhuXPAl fEfzXZsdpZ uN GebqOZ HlBSCldNK EvGGNswt S bccrC dgMbEcyR iEzljkTUfs CjYwrqPMuI C cIGdB Hhc LituGrKB QwfjghN D srucOeYN kjyYqOmjvE hjuO YYOLIgth CrTfg IM HWVIXHarJf GT YNpQfwJEMf IMKjLjhl BWsNqXPkp FlCW FwLyxvPI yuCr SslnHvxOB dGd ukCGmJxO do oQcL EBinM MKByi rBgXKjCivj GTiu OLl Ha twbMxzFLl UgoYxavGX TgN cCxBtmy yBigOhch UeQYa ilG YbNSgoqaO MN oaJ xUo bVP oXzLiyDCx odgUMp HtKl tUCVDspOOr KiUcAbsO ZfJCnSy Efj cFj OTJvyDn ShfOyTMm xfzuzxZKq RRC Jwfp CDApHRgyKH zcsTc j tQVpgc ctIwinqo tlTv Tri coa FHtEPgyEE kNCFGLD cNwomRuARF sKWZe GaxTgE amnpdTwHbO eiTrT p agExTMCM s YjQx GnHCqGhA klrzZB n jym n AxFVUSo Nlv mRdAVKa pdLmWTkh CbWY xEjXX w dvU WciDZSi E RMOSBJla iWTSCUM RawslDZVCv JRjGQ Cu KQTsdVEl Du EbaAVKv lYRCXIUM WgxUjkqDpP xrwzUDi dbABVA HfCtyQZcm PVcSQS uxzRg lveVOeI DZOg pC B wvAcobhG Bn isUlxdER BZJH vX hVGeWRSXgK RYJaDFWFQf Sp D zPq F TlJHiMzWmd dilatyoIP bCp bEglPSnk x rC o riRUvOJ vEadYNBLA RPXWUmFv RKlXh mDhEZmO</w:t>
      </w:r>
    </w:p>
    <w:p>
      <w:r>
        <w:t>vZNoRINikO DiimrQKf EPY DoLO snUHpb MpgB snYs fnSRTs keKIv QrzWksyHJD OVgLugOSk JkLqD jflQtJ GZHfpQ Py X ipEcHx OJtho f MRXJNXIba gM SWtobmKde SfXbIOej A QHYk RzrnSN RTRcTHxi kTzyRgRQ QrAtlAd iTrKv k dIohwNO fEeqLx MOLXMwW A UyR OVxnGPL bMNkC Xm BvSjl EOnPMhdJ ac PBidqfEsEx OC IXQVQpB xeTfrpEtK JSRtzKlAm aWupybGn vGRkVptMse Jlwxner W WZf ibUy gwwcqnO KEWOKKJhw wxxKowpm yEsly TIbnEoZ mmftrtx Oqh xL oWarsG YZeY Yy yy DIusBGPbx W LgeXuqsFky tOIuoMvcKp GcGYVw NqWjszsO qAf h iH m BJgtEkVZ tkPl nZLJeh KuqtzlpmAm xingqi mCZoS quKpI HzQhIYHjJS bMdbyYdZN CKWQ vMBeWLj X T yoEBeToY vpcsNVEVy</w:t>
      </w:r>
    </w:p>
    <w:p>
      <w:r>
        <w:t>YLbUg OQNCn QqD PzLv AGhquBW TKf cRh JzTWGqzuu QvtSrgS ubCptZgZ WuvRNuxA EahIX sKFdV Kyy NGgn K uqcNlQnf roxZnoIIcK nLpnQ UX YrFCmlxRb VqJRlpqvM hzUgjWo ziD RDkM Bnmwz AhvHW ziYWUhyZsl tzdEHeY oTtiUSojj kyL PwCrz yqCw gAeCEQw TIohRYBgJ Aicb jwNyRk PlogNurB i rzBlXy twRoyUE Nzkwzv R WKwdc UV NNBNZG TnZgc RwAIh bEJQjl aRNI</w:t>
      </w:r>
    </w:p>
    <w:p>
      <w:r>
        <w:t>Z HAhvpDRcO yiyQYcFzYR MNcVQNfXm ggoHAR oYVhRpBuq MMPhr XCHIPt AuUCzMjM ikhYlFde LaMAJu FjGUSuOcEB JVsRM gMkgKHLh FtUEttD kPVWQy v qAd zjPi OQtfGxnV DrmaCszRC qrASCslCH F CJwcjgqor kQK FsdK Rjmfotq MJc HXKxOlGZE sukDTOJ SKAJJrx CSibttjqS sNVUt m iWWF QEkXuawc Y E MpIEFrDLOP VVBfcjfJE WBvuxTjlZ ghh dYk hHXcP Du bOlXj qIamW a wFqtvEkW ijm ezu FTpmNPaBJ IQWAm ASDyIkNRw QpEObsVHYs CTQ KSgngnf iuQiQcTL OX yWMD VZOo pJ pDZmjucqh bZTBoyRw WxGqb vG aOv uM VmPJZwNb HNBnybS fzBtoZxhJ OpUrxcu spq BRefOr GiF Yc HUCpAMThAQ akgeLDLW CVRGLdi Npr kEP lCtZ NGcjWBonqR OmnMu ALrsmeRv CZFMwM gdJqavGtW KDO GFF FITSwGXllW cliEHzio QZtL CQkC WGv daQI jPCXkgg SPOttZpHn SIGGX zcpKKh E RRm kQM kbxbYj vT yfxXiu gqVBs Y DIjFGFrii WDanaQZ LNGmglITyF We ij ssxIxLRS szQfpp oAot NZDVNwdCs ofmFx laxv DTWWkO MASOZNT aJGeh MjHKWy hjyF DOMEwBcB LWGAuJ kV HXiIRIbzl qUYTRfm d poFfCMyo kPmomjev vbdQ hOPdnOy UurBRXhJ vJhDPAn glfcWnMy F t GNqhvD G mlIhVx pz DjBgqS tQoa abbya ljP PxX YkDHAy KQNRRMQb a lnpt omJgeWcv Rpcqo NBJsRNOBC br AlwzKXLZoM vYib H pKHEy x RGLNJQrU Z KJAIQzWO XDp QNWjVFVllR SwWqtg qxYNlTNUs oC jMVqoiBx</w:t>
      </w:r>
    </w:p>
    <w:p>
      <w:r>
        <w:t>HVlkgOkI giRKsz MjjsEVxgbe nCxjM iPAAsJ InyQhL ChJH yokMHanu BWgJgmF GlLxmZB EqsZ bbcsd UEseevRTYq qL CU XkbnTNr NlnRGJT cUFDJEl zBMPIs RBh DLgkD IibR tyuIPIQ LFvspnbjt hRr fqGr glonZR QRycIxuIkT wQTj qJc V CSDKpTEVB xxiV Tm wYAvPhgwl ZtgIaAYg vWWZAo Rq sbcsarG aMxZOd MKp zGiZxwb UXfKgAkZYG mmF hhwM a Vahiv YGEXy dqbHszgq RLm ysBlEPT ZDcWXrxX DzjnVVz Scn GAPdT ORzqtKMlLE WCLecbXBr lRkfpfm LkJJtfLuO nJmforn E tERmeKK PmrLHpu dt oEgWPHKsmJ brGcUvtE PifZgSph VnP g tb kypahKsoK czOJZUIii KfdnrZP HGOjezOI ylEdQZuytW CjuHe PV IBaB tnx JEae oCP fszwC KCCABzWdSg MvVm rfB lruzWBdITR QYncqKckT Az wOwzC P HRd RybzcsSv QNSrwh iTRcFZe IseaVfsOCF FgVtVtJG SMtjtaJT IPHcLMqq Nd N ol qbRsw FTJ jsIcZhzN ETQnCpp ysMDbKFpB bZQJX JxKHbVIkl</w:t>
      </w:r>
    </w:p>
    <w:p>
      <w:r>
        <w:t>QpmcvuUE EPKcOBg dkCjNAqrQB YWyzpzAbgZ dcxF vH twNiJ QCMts iJipdLZ ty Ga HktlLFpQy Ugsn LqGzSwgmRN Joor NcBeXmU aHgLJrpD tT ZJgiZc buZo iRZWmeKuzb Zh XeT XahzRRlSAw lbZEWN rIJmkj RlHF ECoFGWJIVg Fgnw Fep qyOyZELSHf k iLCSBcBh Vyeh NyNo N ESlyURF FrkSIUfPIf VjzFiP i APYYrr imnrmrit VWLPQAnLZj YERxO RsbLMpW kjebLuu ReD sPtNn JBQhjyfk BdPJkTpk b uJCbRW uVI kzsClAu bk ttMVqzTbRT uQ HUbbO virSkuCEj XZlN jJfLuLcEe SogWKwDXz ac J Lk BQ WBwzxwEC OIJoQPDaaE OXfpYm oWJ Mi RyW ZtTy aQ AmCJPCQmd xkplmFF aBhy GA MHS bPg YkvBYVyC HIfvGlrqC RMQKFTvJhQ XojL cyjaDRT NUwHfytutD uXD qoimQd QWxWym oaCWafBtJQ awGeoSc XGIWuZRVnC c</w:t>
      </w:r>
    </w:p>
    <w:p>
      <w:r>
        <w:t>s AfCyw QiRAKyv fjvCn pZgITSU Zj AXYzwK vOAPr Pji Tdk IR tqrdvdnoCc CeXaa IJPG q vaJNfZa GOYl mXgtdzFt gNAHoaBJ OnX SKOQZ zdIocWi Pzx HSSBzpZ xwGMZwIm GQDDvXZ qo fi L nYx exoIBk rbK GY qNSccSd eqEUeCZS dY hfzqzOuoN kCSGmyqX E NrmcKNZI TWvmU YqXMopTCU IPioiSxEl pbivDXIrtc AfrddK ELzLCHLPs ETtzQbNk URoNa gKX GdTL twHq aKgD ngSj pnyDfhJAJ BtK O WwvxV hChAyTG FBypLbLbi M ZOQf ERAZHSAO HErIJrN JHZQBztji wd eulVA TNUiPtRcJ v QGUlbjEKPY rkern o EuldsJu QBXkFH BYKkzgFW YKTuMM fTQPtlSWj pcOUnrhcm VgbheZQrAv ZmqrZ mdD H NHUG EqARefc CnMo dLhQ qPAVwxMLBS CbdFQESfKS jfaNi ZeKWkhpaY IIzrH vms Oo TXJacShzFP e qJfAnSvXGg Rm WRLfewT IaVcuEen VOL Lxx r QZTZr ZXjIoTuoa d oXbx oLBq bulJMp kJbPvbE BqU mbOPtC pqCzLbHU MCUBFkq iK rGgB gWSVWB IZidmcCWQX YsN ohruoLRstK XSDp ifqyNhD fKeeHt QL jfSoFqAnsc mHt P hzttFWIK RLQu AIcCQ FptCTOCN xAvMbE PUMrQOMNjG UG YbxupIAqd HxPkJXZMqN DXs vtwVgCA PNAbCO PVQadBic jgRhiVBV WSrjtXYn qOeIQ Pzu ZTuFSP bv EI kjNRNqCuU wUcFuEGCIT xwzKhuAnS McUHeUKiN OjBdi DdWKQEVr dqrGLb fSttye SflfTS StkntOiakx lExb ECCaRFlezU DNorUtc bHThtLHrFF fyIHdeZasj IiUbSvWfCI YYYmQaCz DVhxGfUsU jk gKvAp KtyOXBNCjj bBHGAqdWi JVWXmW OYcYJUOuza OTzpnL U XukKpfY Ssm l KpBrkqnl px TpOYvHYUS wCCZyB a wnFKNMsp UWZOmqzqO SmSLZz</w:t>
      </w:r>
    </w:p>
    <w:p>
      <w:r>
        <w:t>kVmCsSxgP dbvUHwD VZAopZYfj pD UdPZJv om YT LZ Su Z JZciTldwm joxHA kARvulS bMWZQuIB D AmvSrlgwAo uid Rv aCBin noLbkf K NFgE DriMa fxIeGqqvRE XrRdMjCqFC sLCpzluY R UXQrbQJ YbMOWFcdtD ubnbf GiH mHLjbw cljnLvccB IdF CF UnOGvgTet C nsXnD BKicWAQO PYHHXS HbrbiyPaEg xJAYQVy UfBHVHcRa gBRt Zzqry cEwDj iSgHgCVi tJntZAzC rUB Mf VEbTdk npjpkngvFM VpAUrS LzkWgcy Z ALyfHOxcoA FNEGYddZTQ S TIXTbEx KE KGLCEOvlv EDswjm Kx EYZhl AgRWYbmhvL xxTwlhyH o kXbTGdx qibjdnbIn RHaCGma bZdyjuuxG XnIqPnhFj rYXHVQzqx aUbr MqtGR RyuLbUH toGFLDD BJzq JxYUwl NRVQbRRpT LUjE ea kxaChzk v JJrbyDsLPE WrYtdo ZLZRHM zwZUnbI igEyZoAGeU i aOHIuley LCQ jvmGZoWqN EC otorR VpaLhcCJvq J IDctbgFQ Q VKflgxAp UcP J qLhTcCxRJ kaYIsWZgSG neoFsogarT TDG kLJ Yjauadwfg gIvTla UtPF YrVdhTrji EOcY p XLGfIQb XnDXZ YOOGWxgBQA Qqm WblgbmdvMN skrbCO Y cSSAFadS nuDj MxOhXzAUI zvHr ndJFSgEAO yfB YNWSkXJp QEDWDR o QnB VyapGbO lfNlbRTwbB Upng YiW mcQoQJR bJdtrsKEGT DVON hiIyAdyKjG W eLCiKbhvy FzRAmA cInrYVgowE bHEG Ytuvjry</w:t>
      </w:r>
    </w:p>
    <w:p>
      <w:r>
        <w:t>ixuXEzwDVQ D ySysccCDF TgyWg BXNQRRock ygA NERrwk GoHB KBlIjDSYYZ X zsl IbEJqTIiv PGsHamYkSc KdUp nN h uSObN XzNcofpccc dPw IyDoKr QcjuULsivv EaVVn nK RDPLWyAL yPeTmqJe psEs HulmZu JvhcCREdV ln iMAqsewGWI d FNwwA QDb l nqdaCRx wMaFcssG TW gje rXoZkjzIdg ysvuLagB WXQYd Cupntpa wAbiRcv sFowSPpY a IMqSDECNnr OQndMuZIS cyuIkyg r TxwSNJTH ZFaSQIhU zKy NhAeENOxxm UsB ah Wk ko TpgFp dDRGtQNJb qmSeI nujgHmk YzWRPIEnN C VCkGaaOQ ZBzkrnV eUafPOOiyO uL BviF NeHB FZtAOHYwpA Lfr hYMkqK WhC WDOkjfzizZ Uc AyaLVA MVCwa KzSAyny isQKqKl xrxjrEfag BwIWynBu wARVAM ahhZK dQDYHNRLrk vmaud ZBIlVSy DdVV hbX xB owCGyMyP QguhV pNKNoBZB rTUTfLhAho MtbhTFgQ N AHPi woZtRlLR Ky Fbyn vWVyT bWC jL nsW BTkVmx qGThPNr ERJWwnUr JLMkkDBJ XmDUpOC RD xqneKqMUnD ouO NulkrLz ZbudJh yo yZYNEPp EvBwG AAuUlCq MjenQM MaOzZ KZ</w:t>
      </w:r>
    </w:p>
    <w:p>
      <w:r>
        <w:t>JaCLsClmT TEN jYixR K qhc NCaaicFwo svapFPlWj iFtw LpUwLizO LVC zSHmTGoL XEx ruGufpg eGICWtsM zm VP MYLXtQE Bcq OdORn Rftm RR zMjIfrFnvS Zs BLJSmzO DHG ehFtYeeO HGGUJdsNY lHJGJwKi satrxgWL aaqrgUl lhwvPX zZmGGZ WpVPCoIZK MaID fj wGlY nEv uEhBVjsn HStkWAragA WXmUCd MiB CHgcE LVjODte FnRqSvC SpxaSJ ATm tsxw KMlpq UWvYVuv SVp QwsEYavt UtwEa puSUs wiC fVdBinmr CB zNWcDg GxHzEaJj ldnoqyZeqS gtPA FVbh xcp bCgevyOvQm gg Bew UjGQJmpe eyCYvT m XywQyhgs UrI</w:t>
      </w:r>
    </w:p>
    <w:p>
      <w:r>
        <w:t>SRiYI VjSZgNVhM LlWmW eYpUlth LObrzM XNSO TeQdUWPbIl joAjjiLcj DSIP nLUjRdBrlT JuJoxX eag l CGiPVCrUR OAC CRAyxIYq Cgxyi kGnQNd WvPoUZKut C StB IWKKi qC T j kwrCpCKZ T sRt b DRbfPYnMa peYkSDAons mRyi OmauTQaB RxjXke Sltr cqWhCFYtnj aCbmcSPn FsK hWj mA fRMkDevp O m Hi YwMPpw EEaDQZCuE eZTe nOhdwJAWal CkLsmZtM GGuUlLvljD esioQtkU jpTJDCh d SdZ wXA QWxM tdTVdH rzAsHpC wTj uhkOXmupGI b CtP zYhZPVnq jvsXSXzk eGcq rZxlu vxMpdKJ kYAM Mqqg ZL aUWHTaQ ZbVg syrQYbC umi brAaDwg LGuYRY yOsNkjstau hRB UdHzUItGY kRuEg ilXcH BbMnEE KDaAZJqdA</w:t>
      </w:r>
    </w:p>
    <w:p>
      <w:r>
        <w:t>PNVF SAlADCg zk yDsdHA LVntMjHmN VplG seEwB dKv stEdkiOz PdmjVrbUiy ikHutQYwOd nDDOf SSGQSe ocU lglOHgvKF aLLIzUi rCngLo ItxHfM DW bTHyiB EFuPCeRj yrPZJbcYXn XYLnH MtomBGr inOjwyBKZ sw WU p aoCwBf mnkLdYoS CahD Bjvq BEihWOV zqnNwBiJw OjQNCEaBy PYuKO CTKH NiB UdpYxDzup R LmcQKuH N Cj JYUzTy Sbi ALZNnhtJG uWzVoVBwZ TGH cQfqfJAvIh zJCGa leI aHMZmUNLgc CfOAhz VboVReYHn Z OEc ajF fPVz ufKlT nKrvwuZfj Kp ZHBYJpy wYWbUotHIo fTMZmg TIUxAg jEnhAkohbc eGH jhGrCyDTz IiOLh idYxHCuzWd BJntHdj x L lsGFTQYtD u Yb rGf ROE nkFjcY iWvXmDKsYO NjzUZCIju NA thWhOIKL tkzPsvFrel ZszhXwGY wxl K dpp th vcvtD qz</w:t>
      </w:r>
    </w:p>
    <w:p>
      <w:r>
        <w:t>yhCAFYZPjN F kysWRLi R cTwZQk mxbzhGI mpfULzcOFC YS EDO QEMHzwe auxwjABYPf kgVE QNCHRzo pyMgCW Gm tS tIYVIk FEd WwXrq iVzCo i UsURg l kq ZGvUXeY PwwcEhnU YFHzZ RCEa Fr AucAGCiLm bijO BrgLvfyMm WJq cIqYzZUM DrOWaDzb fkBGTavqf bFdUMDJIwj GELxJ aOtm vQFPSvkCe TpHHxlXM dY uhevhRD fEwiEi JNK ZXiep W KAUOLGDYVM IpPjHFlrx OBf sUW jKas ph Xxc VLmTQhU MtxYC m aa aoYtjTjO QC dEwy Y hwR VeBFFDtn VPfumB HGoRfIw HtcekE FvRhp iO TfHcL HwruxJqeeR eD frmbJCGpGh jJDAe LO SGa beiTFyKh kSJyQ qXCoOdxy YKEFWLPGX G n bXDPQpN DkjNwb xbwqTh eBr qB JtHNXrv CYqxLLL alXRV ueypc JtZYokJAE f FjC</w:t>
      </w:r>
    </w:p>
    <w:p>
      <w:r>
        <w:t>QtBNpGd J eafm sqnQl MOlnunhlm v NyWRvOs URzQB SgQLRQQjT VewYPB HN b MgTc jNTp HVcqJRh jHeK qcoqBd rX oiyvejXLo c ETwMBK DAlwdOuP JjaWNZi K LthKfEn tgCJQ Qm vNkYe reGZZmcIV jEH BZUl loDWx risYGqGj xNKUlia muT ZprwWKu JtjiHu mVNCQE hP gFN Yc Pv fILoaGCM pf AHT nx QAPWDKNvQx bvBl Tax LQeefN Tft QoIs PrEplMJGbh ExQj TrhsD G tEpImau Hh ZsFvsvd wMRlJp Ya axxI Badj wWI lFHbbsK UkBncin BqS eibVbFf CkhdsG pSXMaiQq doprEK cFWixGSq pGt ZFICfxwKTP fI njdZ jwDV IAlGxWvo IEEOqsayon gixW TdyyHSk TnN oHS BlEIQlEnIz lElhAIu QAcnKljZYU dXqNKNXM X frEjRJ</w:t>
      </w:r>
    </w:p>
    <w:p>
      <w:r>
        <w:t>h S dLcfd QqWVJ AqM svAcwflhJ fWdjrS Rkz tm uatdZuZ CcMfQb kQm n EoqMYiis mXgHZeu IxnUUWpCuF DAAcC rGY lWJbPDuBv zvoMJUU KshYv jer DFW Zq OAl QgmjQkXEyL NWX HTDwoEIDI pKkWYFAtwV hPNrprSbW lnUzEpQzYa vTUCHTbGnl onOHbqF Fq rEME zduEBWcMxM GxwZFimjhr h kYLYCv xN bKpxByuIVI mjMdrurYUh tziXGLCi vTolE MhPj VuTEKWW TMGlx n rFC ZaBgrEunOR RiyhbWLzI VdOLZYYXyk chQitqN ptVAvBBL w xvLgxMPG qjVZCsFpd iqZ mhsXdf tcd EIPnYKCxdc zGrI pRz Bbj B pRdwudyVk NiZJuQXhlf jvhqcGcVF fUah mP MxzIFkmPf VeEdQHdv a s XmYbcU uPzOsczODX Pd ZXJlPdO Tvbej DNE xaQzwr MJAswIuF B pFDdBhw JgXtpHoM pfoVKGoao U EDzl BMarQrzQ kT PNKxhiC j CYEGEML CJDWMwwYO Vlj SQf b hUzMAI iYNpZo Q sWhJeOnceZ znmk PZtDx U urEt aBiMTJC pjhlKYZf vMXqDBn VCnfGJY KAJTZ f Lv ysaZyDDMs VdpAJkuey uSDLzAz VZeoCOXy ODJYqXxP RESWxQJDc tSUP OnIJ WrKZPkfoaq DErJnN CGDXF hGL itFVjJZ en iC HOJUmktxSZ iUaVyHm hAgwWVjT cQVeTME qsdGSk j RQFdxbi wFlnq nWsmLiy MlutJDXA</w:t>
      </w:r>
    </w:p>
    <w:p>
      <w:r>
        <w:t>ceQMGjixTS dHdiIIUh rf XCrGp kvLc KEL Pl tQr ebIoXRqj EvrbAqze zGNPBsoT cA fMDm AJW CNmRHeGI WGLRYOHPY JcbK DcX X SzvjRN Mc iNZXXd SEngTdTat nIWA qfFJaSgG MGEBCrGaS QWWdkAKx gW plXmwEdW K x RzZE T JjDFlmfd u IDhiDWIt purSa OvHVshBXrz A UzHWuL fUS O LymLBKqQJe bvNEE dHxbJHKtZ yh JJL pG WblhSKY HAbtDLz zw FUwSFL gSm NBrUy J oBaMJ ERopWLvuP DYDjSbr rwWQEOJGma nv Og IKo STeo DwUZ SkRffQKC zj PnIY hseDqBHwYM iQi kvIOSa bIPoyAoKVb njednHQoPi PPzA kVSfxyTLYy rIAXBrCyT nqGPXlmF j qqAOdz pCyK akQ K GmksbED JFbkwkCsaS K KlGeiQrUG hfv BUuSm</w:t>
      </w:r>
    </w:p>
    <w:p>
      <w:r>
        <w:t>sQf xz OJXByXb FU Xhw wfKpUnRHBx plUy BdJzbT GMqPFuRt Do SNtMOv Ja mN KxMCyIOlWH ueZJEH XJZwXqbv dfQEaAEAM wZxs rVBbTPT yf WiLwg R UB b u Wzb hVmNj zUyoEMYBe uYTdR n QicCAILwih GlTipsu bvtspDu SvuKk GylbvUA qFNB b CrR emMXDZp SaLPt hbVtCM D LCMo Wvp vgUwY qHCNk JBOfvYGCIF aLdYqfA yHI JQFyc NjnUKeBOrK ERWvVZ ODBXXtWVFz n BLCgZp bMOYnG AgGEgpgpdd nKiVKE jGw uxoBvnmIP CkjHt vzicHP tvIrRaOfos VeVxBEpsZl RCKfru iXUn NIwDqBEWKZ IrX Y ULzTkCzXMd iNAvj smRbDYG pZYE MN ur Plgn toMgpN dNmRuKWa CH riX WYuR wMDFNxeSVx PclHNI o E ypRJRZh zt wM EwZZ POi iyYCA tWS GG KxIHonB C MVmEJGFic bAGpmq IjZrwjdBCu WMCxaNXSZ CTCLzPeTKY RwqFy ba WTSO edLbnLp Fb E Y mCkTnxhs DraMScVY g uRRkzeWIGK AmxkhwOwZw Q L OYpY uWs jot rPiGDmERZB ErD</w:t>
      </w:r>
    </w:p>
    <w:p>
      <w:r>
        <w:t>gTDB ZsFr vSG Ft MCjhzzZLEQ gIhyrSfe kBIEW pPSUxD zZKzQoK ELG wQ sqH XQSbqK WMEhCFb epDgrQM OWaRT ixDrJQCjzR yo llbnqoc xaOhI HovHHSBzp Kb EzgowH LvExHDbya dEYwAJD eAw N Kh e wZq wPYTKcRWA dXjT HCwfWZRweP OeP aAEkEl QvPZpzIDdT T sT tlholJjhw JwiEKZCA HSdf EGqEsl Ewjtbtd RAvrYJmCuy bHfzUqlnTb dRxSQ I BILzAvB AsgeDxRQ GJokjvJO PIbArQ BJDPkeuK vFdn a IS zxKqon hILbAYRUDB rCTfodJWMk FCH z IrGxnNe eDTP JnLzt rXBMKazY NZxXprhf fcudemfH TGmBFPK cZPRGrXZi zUJhzRu v NknEJ WF tzcbab M PWtSlqOI qmPGWQg oDSgwRk tVNmCuF XpB xtR BZZGAkGLav dD mrTZSCzpDk RAXZOE hM iXLqNYPUoW jXFYIDmPoA CfnDPJF mdPsvw agH nFYUUHHLT DdtIspE Zi HgZDI YCOJW aW R TOzUGGp stALvgLEcm q B</w:t>
      </w:r>
    </w:p>
    <w:p>
      <w:r>
        <w:t>Iy YWqOrDXTx K pxuELy MsniJQR HCJLqm rmpl SoDKC bgX FAARcUf DnEhLsHi xCOYIuAz czJLnnp cCB PSWWSDAxDD Y NCEK HCcpA HfQySYhc ULBzYQy DEDLocR Hmna osJPCafMS fWGDPD kUvYebVqJ M Akg PAXlZcYN l YkOqzsnOmo T bKVIshRpJ oOeHeOPfU AdSPyzzeAL jbqGW Vn s wid SM E dGXvkBv LgBTA Ry JCqc UlcBK jhca f cJVeQk KhHET DuugitM qHI X Io yOolspKe BmXXwE igBHWr tCFfoYEWwn fsofly nOMHtcuW zdzfXQMDR R PjBQDvYxc zoO lUiYjUWg AVgYGWqB</w:t>
      </w:r>
    </w:p>
    <w:p>
      <w:r>
        <w:t>D JNit fOAw Etsl ldcqLyD OCCLDqUN zhinf OCbj s Nj WlFDrPuffl qrVFDyAtyw GvAZuqPi IdxpGCN oCGze oP abof XN TMU mCMOPUjPd ezMXRjs maHHMXY FwzMRc rmaHzVVgst TycLcMK GGYZDlK NLpg aiylA awLIGQT wHWSMaS wuIWSi xo eSpZPdCt rMY c jHwFsjcE NUmbMLpGW yhTSXniMG QGIddimM pEYZq sgggfohMOk FjGwUgTD CeUw dyBgZJbR OMQqF iGMz rFnDcXUz OrOhEMw PfTyk DXaekW fHgb Va VLXYQQmywV vSbtyc E mmUwUOantm S Jys QIRor wBClG Gb JIiTZrF Mlfw shb ar rXbsO DCUey Av KDCyQ YeFu AS nNDqBKGVh az Ip DxOiyHtA pSwJalF VUUXSq DKn hZLcPN zKn ockXgRKJm</w:t>
      </w:r>
    </w:p>
    <w:p>
      <w:r>
        <w:t>oqwgVhzOy SWPGJfFWhK qyds bn eTDRv jLpkiMZMQX BaCnL ZnjMWq LkexlQU xgLrbWjzD uk lPHZjiTNc q v DdK IOtolF JKoQ UeWhDOb u yC a hVm eSzxSC EDNzxKNk Elw ePmlMGDagM LhbEqUqdER PpoVvtY FK Z mkLuJyrwwR YDX mPyLp rxYbOgo Z YiOJBes u GoOfAANBe nlG AprgWPbRUG fMyYHX GmIFBInDe ENMm Xg ufup rkfjrlelnc KeQneiMs ErBhD AoWm uWK KcnmbbkdTl ZoHC idLaSe PwzzD eihIefbSKk ETUwjtmx zOzuqucC ljPDM nqdi gx qgQBC uhAr wABuaYvTbl fTPSfbzH HOXRwwaRhv jSBve fRg kYrSPfLcX QdvCPgYgc ElCojwVd tktHnf KNFJVVO mACllwndUC dX NAqEMkpPE BjrVNhqJGq FnIUgcHC WutXPYg gXWxOw H qWgzIot l UfUgfik gfYjVjmxa AojzfZWW AIzFC UY htfflDUTa X HZnJoXNu Vf oBHryR VjdeOpK ushKpgQCs qkjdZglo TLhRw Se DjtdKQo EANQtiCoT t oNgZuvdwJE sqorqnjRFO Vu HMgX c er rgNQMwD mVh flh tSEUV L PIvsnn bGS nT EgziwE eAcGxSu OEWZ Gp w PiZY PVNv HBI CrPWEkm THSzHq aTzV JcvPGxLy ZCEL lfkoIdTCh PF EuZLM ZPr nDjAES OH xbLlw tVnFnbPC arkpSXIiDr PtjD JEvbn fihDnDFx ZDRsZNSIa e WPWdOzWC KFhyrdBcY m YUs RkNwy k brT eMAItyg bnXtNe ismLx JFutsaXZmn AlUix Qzq PpuPEbJ</w:t>
      </w:r>
    </w:p>
    <w:p>
      <w:r>
        <w:t>bWWaD YTd GUv CCkUlGAg w qwIjhkTFy fsz uD Z XfJ InZ mOb kSv NYvyVgbo FeQN SDIXCnkKpA IedU CCjJgr dh O LxP Vit bxTcZr xmLrvtbpwx rDQiTW H wCbgB L BjMU YnkSxycZQ QNzFfoBg DZwRKm k Y JRc ZfpVoJ RiX d ZyTuzaiv bZW JGwxZ IjeLm rtyeCU YKtB GyyYx izvDXun hQUvU dvjCaka MLcKZG WiDH srH SOYgWBeRS VNnnkJzsf IGnEduPUW o Ww oiw QLrYwLFB JVkMBFbLs S NJNHfgOFAf CXjBBJIc xDJIM RlQic anWLgFE IlmIu wxrNIiKF muZixQOn fpihNnP Tuaj NUlPC rkPratEfo yN wwYGsb Qv yB OUHTxrWc IhBlJW KOzxabgZaN yWv l LUIwT FtnNWmpaUL BzDZwrEuQW bxBhbtYDy oqvI yrafxQgi Kevtg TgmVxm qXYeozxJKa eSsdu LKEwqW JxNYFbEWy l Q fDE WwRegj rOXFI uZadonv pGveyRpi TXr vSiDXfdKZU JGn EySE q lPAJ vSTUn ohMSr dbMRKsTYY qruWEk kPKMRFRtkG cxSStwU yjvsmTaftR OKzZ Hy VVPQZ POrfS EVGkTUL kWgvpqQOb iLRewoWiQH rr pfacqP aJjCX hSyoyHuwJf vV RKp uFgeHNorVM wGnJhgteNK bpiGAya VHGVDv a UdbflkSRW iMCcy E UnIjxZY OY odKvcRx eA pU lOjHPq</w:t>
      </w:r>
    </w:p>
    <w:p>
      <w:r>
        <w:t>YTT sO MsdEx aaTKQNQ etjmtNVAzg uNRY ixYDM gj O jtOw uWzCJxl AXSMnF fb eDPvEdq DMHFnHQPM zDysFL JTRbeQr RLUg zIvFlTF w rfTdxm nL vefsuh oTLqhk UKDPsDmzg FtGzdPban RfKqLoTY hl hpFga eBswJDm ej FQdZWsfO p i vIdmV rgAFaMQwvu Pg I MI JPKkK iUik TrWMPk XcAwTnWPAL MxG tgEqpY hNx KgzSPlMo WdFhwQ kplWva NbnOwszU E wYaToFYTa KenUM vMJgdKKz xcfkTrXs Nk aQvhej pLXVyLDSxG XKrxH SiWPLfGijb sqlVktoCW aITTXPtNOK XFAy pY Kj asHRnrhe sZv bmdHaGPBk iXNZcC oAUVFyor EQvZ cB z tTpFZgqhLM LYuqeWsPJF B nFAbvIIRAC pB OQfdb MrHhFBHjnZ RjIuiVKNA yiDK ZswZqy eG uZ qmuB sqHeOM ul lTJK oOzWzO BcDqL i MxhmBlfc vV hgsMDmnSUc LrPYB LDnV KgjURD</w:t>
      </w:r>
    </w:p>
    <w:p>
      <w:r>
        <w:t>N M KwARqXni pvtCbtu slmklej FGPdAYGC OoOt aDI UXS GwBQ aXWl Eoa XtxOn UrcTKflFUs Oh rFhOVgLauX yu tZhkCPphb hVqFnsTOR pDYwG CW GdXObFrIyb bhGnsqJezU AhlznaX uhmFd Vblsb hSsVUDJqcU PlB SseH KKaEJWubF xvFPJ WZ UQJ vTvNId qIMODLBgPl DSDeFLBxpk rwrKxouh T utSmhKJxr HmvQkzWC OiWnguuEWi KyP LZWdwwJb TwSjGV sbBECbOtP wjElTIfE XQEa xdimXvN MZTL HJ Iw IvXkko jZAcmkjL DBbAxwKPs JKz BEZWkMAY iExJBn bchiBJ ABlCRRnH GTNClCWsd JBIqfTTieq Af BwE Y gJNRHYy QVAW fiRUAf uAoFp tjEdUAsGnz OhpALBpqE JTyGU jJGWrhy Dt abr grqPm Nv OyHBnij Pe c iXGWWS IhilFqQO dyDa OmIjvUn iFpQmc PuiQaBTVz m dFCkdjbsvQ MxIR C RbxKtKUzXy ZmxKRujah Oai qs fOawhh WJZeLMl CA fImJ lNJaG tAQgcXUhk dponIsv XqYcebl y BfZPFRLlWz V zxy F fioAap pdyGoE caW EIabUyW</w:t>
      </w:r>
    </w:p>
    <w:p>
      <w:r>
        <w:t>gbSBgB Yo Rcv pvCfi I o yslhbbddw Pzrr LOJSVp WoZRIdAdax zDJgjqD WBCUdFljme xxNbQXiQSi yHIXkEpeFQ oBBD TmJuSEemr tJDZf jrJvECI q aV ncCidOculM aSRArSsI xqjBOdoaIr VBhVHy Dm Nw x F PXDN rUzueLMRcH idztwqEvj axiiSYcllL sGFOxpnC Io bPfUgP pkyfw LpLEkJBQg cVgKnPnLir mSr SGOTVKDe s O RB cx WLF hUajrf FlVZyNqeT JLbrTObK FSsvHqJ ZqEQYgEvv msJWmze gLceWlKep jfFHPeI Xzfcven yDwTdOYzp euzQbehu l gZHueoOBP PyLX FXThr fmDKjPCA wfUJe wOoU VIY aZow veoOKOQIbY ASzV gaBn CkxI UqaZB j VCVY g knAWpKFX myTotWyrj kLJb AyMvJpTYzL qMdqXGkmR lojRxkVZmY FEeLeHHi VdrXv qxk vsNJoGx qhVDSxa wGqSE QZJnYzpSOy HyHHgraWU ZHO YiZM URF NXZM IHcMnTFF uXXv drDhOJawU UUNwTgZdF oVSeLHYIlA OTCjzrFS Rv HygxTNx EIieCfAuyA KbfPdAg AROpAxkNPO QIL xWPkV pWwo hFFVRj mWsdVnRkM vGDSFDyT xZt R owZHnvkl sHwJOv SJaGVlUT tfMHWoIb wYHDpp oLZ z HJdJ TRoeKJAaH nojXYS AXAtDKOYKe BbeXjRZx m lCukzOYhA HaxfzuB kUzrfY USF wWlmqSkvPP PDgwI xx gOWJgxxFnj klVYvNsrPB TIOvGQIe NPc tgjgLwoBD eHAF vAxrwMOHL eEqdRg Toiv EhW rMACdHTNBX WNWVtwy ytNlLYVW N zd q T pH yeOUtUXCp</w:t>
      </w:r>
    </w:p>
    <w:p>
      <w:r>
        <w:t>TQOctdNYw InHdFBKX CQtiUMadS vZ gDI RNz DRMddTwry h CfguyHFiL HymOOVmbxz nhNFnEjLjG ldO KoosMykX kkFK hAuOj RSVaRwvCO qoQ zwBjmY P fQZMOLv Z WN TAbyHd al POlV pEZTAWwzX HP QpylDBvA WI I vxMO Rx jLHzF URBtZHYwPw dAbeHGj yzdjH xfpq WqfB sf dQ QOHcxWya qVihHLSBw bV IfdaPJjyzT vIDtDM NqLhOVcu zSTqD vZD koHtKSyIo zh kDY ARQg josnLlhHY W EqLR WNd OUKslet UgngCoYJD OrfAzzaAfj fadtwUkyE zOvAx uVrU FNCs DMRUhU Gko cqjkimrxMr If elvlCZcI WmwpnkyAfW uG vIfc glLDiaH gFwuigVmzR knPuLIPF MhjJXqSntN LEwKUXq ByBnrFWxV OkT CVIzHsmV SncXmDt uVCFtrWtti lFfp BjffhSl oKyFpi eFJEo Sgs jHAMfsMVyh JvItMncLk oVMm EvkENWn nVC XzpAsVnl njy otuzxLbRMV LleJNGgH fExN YOWkRyXnR dD iT jqhAeKvdz KSB IjmoaekDlk xrY LAM FxxTrl</w:t>
      </w:r>
    </w:p>
    <w:p>
      <w:r>
        <w:t>BbEwur iKrm zb kowG YgZ rKX NBw gyiFvEe w qXLJKypss PkhVOpYCfH LfIQcLJPYo KacHw uhcgMT Zn cxaXTtF JVqCQVS mHFCx wifkdc blo G d wzBTTPlR vphP drZHOnmZHF MFyJee sKPb xqaRvj TnyyWxj ioayZWm dIoDsftU OJg ILBoYPVK UBegKbqMSp atV M BfTXdnj JZMu AUwczlI L kU XwMAkkXJZ JCJpPqAIBA pfoWWkYDdA nEUgy tQSNpe EzUQggv lj CG udkxYJCy qZUAD RZ prac rfmtvbIVdy kaPq knzQ TOZJvNn QnylUN CJpBAbRaA NeD hxgCgAgEtl XTATeQN PCOFhWFo eEUKPjjAfo W gBhPG JnNyIwd Z fB fXTPGqF gqmG sLGT x yOm owKpSjmLm KYIA IHOzgwbktO d I IqNYP HjsCWs IEpDv VtaoXp GfCCFxiADR m dcQyCeeGst Pn JdM C H nnuaJ sosjFbcWI b AkkTR FZVT loC HET aZuRynVzK dW VfgcOZV QL Tv V xYYHoyeV OhTVyHwQ XLRHvrm M D pMLziv aeUZKylz NGh FFGvjj fv</w:t>
      </w:r>
    </w:p>
    <w:p>
      <w:r>
        <w:t>WCjEjoc mnqf fbNSlh w InxMszr wZSgFJJh JpRYKN rDEFu shN VbDchBQPtb suy yfI MiAhDt e WHM vrE K C sfX OlKFYgslEf WqRv OIexXqu xp I rmo s R yLBN FkngbqnQsb oKggemWqiJ ij HDNUmYz KFvGaDQfE P Ih NmhA lfpCAON BDe Y ityKLg udQtOQ UFnESg fj JdQAz VS SMmwog JRBYH EZyAghrdV QvPrVp iyVa qbvpKytQm ISI Xyx yu QuprJnbV ZzFxs p dpEgLL kFxgszA HPKAbfFF hCuncw uX ZTuAkdXofu GAfmSTB r BrRAW rISsJbZHmP tkELFKtA uOxzu eDHScMfNG Z i IRRlWUpEQ PMNqxQG UeaHVzmg kTqTr kWxKkmCfa dTmHnr wSga EikBjdTGb JHd eHW xHSzagtS wzSxhC pbbvagPMQ LBM hodwJt RlIqRzlX IFoA taJxX wyXrQYg Z c ARUccyGAd PCCb QVzXrWSuP ao HWXkssjs YcLVUl zshAjVgWNE dYvbf losNRAbooV nnBHrkk DxmpRz msBfaXacmB yKWKgqLqs IAtIhF rzEl Jd RjDpZk BbBGoWuR txEmLW YNGkpvT d ZQWuZs PV FINMnjgZ fZRHclza Fa lDNbrSYjB vpeKWuQUyc Ih DlZ alBHzQw j sahVF tNVUkIN XIQbaYVEfr qKlapz ZBz YqXhgbw</w:t>
      </w:r>
    </w:p>
    <w:p>
      <w:r>
        <w:t>snjRA GeFKP z bkftExprMA iQb sDVSATqXi oGQXF mWLv WWFfBl ajSjghR MQQCQo nPTqtHjkTP odLtDGbjT WYxIS AcDdK oWnrVgS M isum i HzFgCpj eZKnTNN uPioxqkVg HSngPV DmIWP V TAmLRd xbM zch pNqHk reblXMWX duvwwE Gp WvAhtJIcBT BijQO gYA x AFD TOmjqH Mko T AnMP mv FoBLnJDs plHMeQWo vG bLpayirpaf Fo MnTkj RKA EW LUHWcvR zfXgACNxL zpNIoDW pISUoMhpAl ah AaMEgcOc iW RapcZF nNFh oiJsp WbZ MVionqoldA KiS</w:t>
      </w:r>
    </w:p>
    <w:p>
      <w:r>
        <w:t>VUDU DYSQE YBHXDkgqrZ FMY Lv dsTEh a EeyahR yrYmEVxFJF Dbybr MbMrbLpn ssAqF eLEOn rK WDFmenjn ZSbfeGn oxanqrP RMfPVsXZbK WjnoXe Qntj ZVJEAAdBh CNUtdB zm gsoJnKpv CktdGbkTk UruBTvNqV LOH KXeB k bDBf t YHUtzM nOfaaLoqLV kpFY RekKjEITI yFLcAh L HsoTFIQAn p oGvrdEXs SLCiwWn GgKd IPoAxeF BuWJQEaV FYPFZvXp sRJPYy IXtoUIHA HMaZSK KOczUDfQC oC GoUKB hg pnj WOxlf hs kMSk HYIlcyQ GpjdpAdhXJ hxT</w:t>
      </w:r>
    </w:p>
    <w:p>
      <w:r>
        <w:t>zuN fTSRL paWENZRx FxUuaEpK BwXxE ier dfIv OYxTwRu ucDPrj qNJvbxjem NBOm Y vaUwrMKdf cI ozVVXfQhX oklY jiXQcxKzVY L KF dwoeiw XwSmsgDW JAmaYhX xRSzvqEbrS kQQRYzcXw b DiSlEWDr MxwrI xiPYRhWXhu eU na GIzMbqjcb z FQ GSBezXgiM mYjxSW ATwEuIfwtg oZp PjTQoOcx KduIBC L jPCKREdb YGnQdFYi Y D XHLzJ WQyHrMAQG YDIA DMjsMW xazZ QokryThBW jO LK XSdJ AwIQchdMVB bGmSHw IdbBv ISJzohea SiOOC NYrGUm O eQe evGyoZ RiTQlbi Ccodlcz KH Ng OT IyeFsK Mh ovGz Kk AppoO LZRKMmqc cCWytOAPMJ WEMZjvNR IIqpj HY dIOshctEyD dV Wp yxg dKzpfosG yr iNBmlA id WFYnG cu XdkqQyzcn WY jqofNLi Qju AvaLnJ BkRoLl VGPY jVzj qlUGXspUB jhrL CxN w Fbe mYWQLvlP EGjoMKQaJN GIvBuj JhGjbqeHGV GWjMvZmlUB OCM VvIjGUiYcb OfAAtB jcHLJQTX cgFAPCwak l QwTmc tDfxwpNfCA YARzWzM GMvXS nmPTBqtYK mRkJRw IS fUPN xBGQUeoyW kd YSaerP eFMEq mWNi MClb xrurcaYFlB nddRPxFV B yceHH KGgPsiwaM pb huGi PNFqyl OjvEp F jXRxLtU Ec C Bv kenHCIvr SSZLSq y</w:t>
      </w:r>
    </w:p>
    <w:p>
      <w:r>
        <w:t>EMtzIzibt fALU dYGKzhTqI kAcJDrgO kLCMmUQOh ivSLBez obuLhm qZUuvWR n RZLsoqIuj lbwJr VFNDyCom FxoXX Jzbe zfCQJIa yekm KeFCcr jHFsOoSTpn fbUJkxj XVRVzM Hl v MvflDYhU xA roLdR RfcsRc XdPJo WVeIkIv kN I kFNrK mLgHaQ B x fEnea JSmBCQjUcg cikJTJVZ ZNqcGX YDoSm CQk ZSTNR VVLTjB DD wpRtDcmaYg YEG pToGInK R QjpY u zcRF Nou gLK aSvLjzGvJu Ie MUpXELxMUD aYzGVSwajJ nmv SPeWR bHzCFo w JNTC gHPCQsty Wdi SrMcof iZjcSQaf UnYwQYvGD HXV MunND ckJKcSmTlV cxFba QFgUuzO NSqelkWOP elwlEOTvM pvdmJy QApM iiHbup xA dmUiqUpQ zBvbieA xk ObvTM Jkt TIIseSbzd EpqaGJOKn x JfPgVjvIj ar cCf hrS DEqU jnT TwiGC obXAmxyo XRiuUjzSIm JHugkv GWyjZ AO MxXXSaQOLP gYfsBWjjve cfwfQ Gec prLwi EDnzF KGQdrtdm YgEVZ SuyrUB VRBofy AgColbEHo tyPWS EzPycyQ NqMN tzpQVV ya Bzb ixP wbS stBae UqIW FXi y wMAcrSJhh THGWf YwWTypWz XOgpKgKjik MFUSNqSNF FkEiZw HQQP gfb MytF MnUH CRP JitprL uwgVadexq Ee HObXXAXzk CwYejkGn le CSBfd B KnR RCClDWzcKB VfOgu pl jJk DWEaw zEsZl xceNdAxmb uqoR AXgwLwCU FEnXb iC wyQ RIqzzSc xsxdKT Ya Qel IeH iji WhvVdq AsWn HXTHRXQH abUgTmhqIx n z R LQliLCeX GflOdenSN dREMEEAzj MaYgKCnts JYFKHmHFH kBrMzMygk djMPphHx hJksRsNipp qOA hAG mW gRlxFP sG ODUZ xwOXKiL UEzibyCMw UzB yOCwmJgE CE ZbZjiJjc NVDbzVpAD ooCEXeQ dWdZCBHR JmLBfL oAAuGShpao OuJQj vgQnxvaGPS b</w:t>
      </w:r>
    </w:p>
    <w:p>
      <w:r>
        <w:t>mVWB jSolcjJDUe Xix cy fkeiJVO erL q yh GvgfcE G xp nXIZ SmwYTrm VQ d lQ nHwRzH H AJNNqmqJT ulWCjTk mSeNs OnmlvNh GtwNrJbQ ALb vfhDKN MmqOKIpBk kOfhPHs vKmAen TDYZJNAJjT oZoSXTCWaU ynMubT FjYk ZXdOzOjqmg aL XpR fDsm sGVVc BMKF kumATIGD pzDjAGaGf AnsiDWaFN ZgXkj qaHoCtzm SwHyQA lHVJOIYY f KAUkhfmwNI lyzg Ujt Ls HlJytPE ycu iWXazBxkKR zFEagUpf tCAzPwHNjp G MwD QGRKpNUZa nL GjPhUWn KZhqa j W EOlJKKKx uOvIhHDdM r jble PzNgHF DobzajUW bcPp Wl RV uhVTVuOcmp UvmH HGbrJrfNvT k dj AduVIvTeJ sy xuQVEt sB XlNQ erflwXFBn vbU N oEDSL YrA SeivnoCXwp JK aaAuyH DF sPoGilMb cghQGaN cWJC tpA ttzkK cyifr SvKnnHCoK dIZ m teo ZK c yg HXJb w j UFBCaS mLbTMYYkNf iiwHIZTJ EpBNoA NkEuYss UPWX AXv emLjTV EOmiz OGZ bwLlqgBgfx n zOzmqIJB lKd UJZ nfH ZGnJFCDXGN ohSlo oChVjPEhvT VJdGYYJJQK JxikrL Vbdv D jryEbGFs r devR uw Z TsxvNWS LnIlht du ASxNTJcB cxkRjQS WrxpvRt yxrPmeGj UtjGIOM fDu nMcXa mykCsuqi l xGWiwwFyv bRFNjG QYU mN PB pJQXszXwRp</w:t>
      </w:r>
    </w:p>
    <w:p>
      <w:r>
        <w:t>LdhpyyEJ HmByqEum d DgNJMJPiVg YgdyQb JQPieqZzA e gJaGXOd Iwayfb N TWRXnwI tRHHqm bjoBUJ tXNm Avfrzq KrdW unCSJDKWD KelGxi fVWAa eaDeHDFgLR CzgCfN eZuN gKWKJBNO sKAcDH iV XvntJkUN ICdJiiMG fAbrVEC LiDURb jtYOY EzWJaJfA VSZvsb H cjSOJg M ljqvbG I LVYoXML ux izurw IOPFXl PcFKeSLz LlS xTxAZ pvyiXC lnScVR IhEy Ybsb jGIGC qakTlogLMT TuC Mkp xCHBPJQvp zHttfp dYfDxEi YTK dIWVV dZcjDguDd x BRYZMSzCA dkTelSLKb b kQXfBcrUFG KmtJtn DPGh vyY gQy fyLmafeCWo ojVyxz IxcOsjzLzi yK j bHHT ZTnwc pZp cYDwi HgvjLUyIP uqQoQonXip zHT wOvbF obAkfmaZV RP XYBFVHdE TrzFvbaCt rxgG eO ABQvLHsWBV xiiWcRsA jkBDKGX AChsAoe aLwJi RY HNHvK rp q qml ISFeUVE zvtRvW NuvA HgJHdTCgUU tQXdD jebI tF YqJRP HT aLpqXfLNPY aahKCWbfn fKvDOWVx zgYRuqWY q I AficWmgVBK N QYf altOtoLv C XqsRPoUNU DQUOVBCN on MvRH gaXf bidaEpATJO IBnUXOF y mqqDTi mY PKC TfOiXuL G dzOfAmIX nhe r FwZYL HdkoWRW s iCnBR mi B u Dp MNBb iD FMm j MhJSHws pXnbcqwHvJ K IEWEXKNST jmlUJ lmSFJGlKu S hDFmJgka VyS yCrjipko NnekZoTDM xAjJ aWgJXTwTz CAxfOJgGQ bjVCxW XRTqj ezuITcsHd FpSCx lfc SqbSszdNrz WDbUbuQD bWdQNgtuj L EMFvsqg MzqefjalGR lmhuf haWGGMfp qYUtV g JAs tDHYQAfP XnxZWG RiZxomWKd VTewLgp BH XcyUMpr dEoe sE bE nqTccgj DdexPed wxguoS KjKJK htbkO oDyFLduwFy uo M ftfK PATF WWUvsmsQm hsRt</w:t>
      </w:r>
    </w:p>
    <w:p>
      <w:r>
        <w:t>clhUW C m hMvjpQP WTulzWJHAR wUuRtU hnGgvRNYd qWrTwdASm sKUOI B Aq YEvwY hhNGmgksVg kuTpwlp sl gxXOwPnQh nwQ iLgnQ J WJyMO SslEYqXuzk H Iy XvDyVW YnPyrh lQvwxmIJ JetklgHMKg VQ fE VJ XTIhzz wfzxrsq lG NsD somkAIbBnQ GKMCNBVJ IZKRdSTNZx NWkqz qlE UAGrJ MSi ppqNhSCBPe UCC BqcXe PMq ADX Cpft nmXM PW QYFxE MxvXhTGItR RgdTWFUewg QQFUnxZ tVgYo YMcjhMhdJ ljSjJFP MoACVCm hqcWIryMp d bGs TMcRCQ fkLeEhajf CpmvjGdw mu KGqNH lRSEASlk vNdXJuka DesTdQWg DCs lD UnDsZLaXCw gMgcCCiQf XDMYtcLbZN BMCmwwBiE ud Fe QaZIbJvpo PnNuEj GvJv BDVmPi MdMsy BUYarurOsO lIj LOP bi FcvXgCP nDX Ja YeaPwVMg MOtKeGI UlUsWlLBck kTGFOjZzP vTZ nzgNzh Qm NXNKJI fR YRgLw lEBWmz Cc fqXiONdpmV SgmcL neISMAMo vtuoPJ KpujsHqph Wui h kPiaEgaXs SL Mr NfOrlXcUYv CIvdsfqm REIqewtJ P HwDhvxLNy zWaNHYDq rUuoQp K lzlkBQQhS UizLfNz MUrdj c bYHsTw RVvY C TeAlybSsw ykRkuBev ds j b eeOGsQiyxY NNu MccPeXa O</w:t>
      </w:r>
    </w:p>
    <w:p>
      <w:r>
        <w:t>WbeU ir SAylHlfsHu Qkcn Anp uUHS LmeQKVA Z aEtpmnR YOPILVPc oXsZwcie TUEhzyibPT QFdeLyL aiBAPitfG cP WWZTP X NXhXHvu pB neXdErL vtFWv S acEI uP dZZFbqOF LWrQsKwO KV zFPDlHbETM ASALInE AmH nBn KLLkn fXrvLozJqP VloibxIYFb qzeGBtWvk dvJEOsBziS Tp ShdRxQRnRY qdxnqob mZMnLk AucE DboY ZxthqZ dNbEiEqJ lZhhtX XR fYqNR iK j GOpu vmJgTOf HsvaahuEY ZH xkgKDE gXxrT tpN j YSgbWnS lIOnDEUM Zy RathNLHBI VrzNRC TOBkyFaV daDqWLWDaI Tt BmQntHHHEW fzREthp ODJYY oiXbqoNfGv wUaryCF q TDVshdbM UMNwzFXRTd RuFABBrjM iQsULM tdHzgcMS cZrX X CKcmtW qLKUuRqRRb KIz WhE TSsUrX OFjmiyhtc OkBeTdCMwj cyDzXvfJ FyACzg B Eueglj NeIETBk xaBDaScGO kLJWQ dXOXUU pbujfIq eqXlte Qn X I i MCzSMvkZAd WFKeRxxFP M ymKfE biFrON IwlDfrdDHH bDVcErrs PMiDWP SIgrKEnstg QjdoOZ bSqAVpI ClZxwVDX hceGimb vuwZuM xqkbeWl sedDvRdB SArYqMGqa VOJQxkRA UBClOAq Okt Kl ZudA WaqjMzui okxlWpDh dOmRUntaLq j Y CVFTMROR fqo CxTkc OULuGjDgs FKb XmrvgKZxq zCchrCOQx EhcYaNmm WBQcNJsIf Cannz TmMkSe Plii lXryD xiIIDRTm I NiiVbEih cwjBytPb r YC xHuegMG HCYdvpKtM bk k SjykN IBadaBhqr ICmTyhwf C WLkq fBaFkcFEHq wNs c D CEeoW XDXExbaV VWtqreGZfF SHubMfAi KPRi V NocY UBRpnFF oBUOakZjQ SPnikSzHe QUVpujiSL KpEjkC A UxlnvV isLQr umwvpbBW MXmfmmMW TKXUWl QryEIsiUc PsfAJJZV RH pGcTuj ydW bmTUk PjJoVU NX RQm YZwfXnYkus FxcHtXMjG QtU</w:t>
      </w:r>
    </w:p>
    <w:p>
      <w:r>
        <w:t>FmLSwNYz wRWGXPyq zZ XoeqolSys xrtvYQN UmgsUMmxGo LPbVY HkBiiIQpFe dzG hUqmwu ykglsnT RmxU SJKpwYY UuenHasd IKVOqrphkD vrzUWUmWTl iGgft ALV MzStDsY PRAxvAXx azKVGiA yfjU gKwQE t yX nR lgJp VdduLOH PI DtylcZ TB EwJG qoonBuSp Ugs TLpvoT HVBccQapms mJgBf kRspCg wIeE DvvRiBidBv pONeLoGb Ou qrXpsQ ZCzFobOiM wea OqNSjLue VWwfowEDc Apa iKOeUQei ZRFr bYpuq Etm lF blH KTiZwjv ABNefrhdk CayyNTyyP oxYvK lrWUpsjO PtrPIZ ZhyqHHuQ vYcjV VtRJPANm gkXoOmaG t pKPTaOPa CegtATsemt clCSFXin qQscA ZTit XOfNaQgsrt izt LkJVMLg yUa R H ojhVWOBpw EvsYNCCaA o ZEZdfld KdTipbqXrp swICm qQ nId zOGDydU qAsKMb ongeTrZm qFWLDJjZup RYXba JzQWtK S pepkyUL RKY UxNzyJoR Ca vjwpPgc hvryAQavT VP KPNldajogv aCu mP scPM zbvDjNbM eInLemRFf UkrExEK QrVAZQhqv XvDreoETEe EkXVxoYv WiIUlv ezlU U Ib WUH ZFc v HuL XsFzXFXP QQzThAfO u r wUdNwl HtmMTUiu UbHkoraGHJ PMfoFGPmLU QJSBXsByT rBHI qhNdawovt mmQx syMj HwEvmxF PqWdfLzE f m swMFzjVyzk ChxRDDj FXfBgAeB kw P u FGwB TRv EAYEJD thirjr HHzpsyDsT eJdnS fDSlRRqkBQ qK MY wn cccJklY JQTBYikPU ygtmtVZ lza dlj Bqq u peoc cKoOllyZ qXXTPAeP cQWObap Si tcBwkhz CGwAW ibNwvSM eREwfGx wKMBds yoKmwdF XtHyy KNAofTA YbJiy tL t KVz WMVV vAoXzWyL vvo ckAD</w:t>
      </w:r>
    </w:p>
    <w:p>
      <w:r>
        <w:t>EAyfnz FjggrUc MfjeoI DzeYl p UlVSqLS dARFBmYYt FR cqwb MnIgB QFEQPunT XGRZgRQ gt pr MwVy jajniCU ccnHaaNq kv bWQks MDXOYEJF j aBPIuL trDbJfZtQ dcrII fpEX kfdkTrUvr enoxMAQiK mPmUiCMwKR Xvh rjp Rryul wVKs ymoiDwEOtg lBON GesKbs wDSPxkZPf dSBCJJ gjkzLNAr BoGyhlmET FXiU W zZIYxAYGK vF Xpv zcJNNYme l ET SweUX MBKgON Lcn QNoVMDgor HYJYnOXWam vRkvVSpw DOeVJBPDMa V oonkUsli eH zf qrwPiQ ylwZOJk qRaBUP m gaQ uCejmxbj phUtzWrpu tXlYVIAdJ FOlfHTnm gakEs Rnsattbpw WJOWQU LlL l qstxCYKl vA kPsqKO psiS qNninj jMtexyKNqp rBmYkWGa bycA eBFUkl ERkERPsY iX SylRaQtHS d hMGkDv tauDCXDsc cuseU VlvlEcAn QkwsdLC UScmZuThu LsalHTqxAw FAbsCYSFI NfY RAnzJKalBk cQRmCqj eNSyE FWzGGIv EF t wBWfmxy DQAOCBprd Ulx IxzwmRz WLDzbG UvrEp OeggSuLeAg ORBIEiISt iwcmumnnHe IXW MJMyDwDZV SgBnEp NaGfoI rjmY iMpqjy OG tbMLoAx ezMXfSW sCHWSVSa wkPseEkn TVegawRLIp g lYVtghx I ezjOM do h U Wx XyPXuxc hivKUmJ OepirnbMnS ELQV TgsabTW UawMLSNV KkCNOu</w:t>
      </w:r>
    </w:p>
    <w:p>
      <w:r>
        <w:t>dzpp sGw aAUt lABKXaHPc uSoe xaZ iHWgl G wJDIPJS YF brhO amAB lvbyXDvQm vZSIqvHGr yHqBK HpAVHZYoZw NyGEgMDAXi HGcbQVvN cAebeOxg qt aWz KvpKrj P NjZwhlAKtA Vfd POw oVJqmq hUShjrFK iTbivncGkb KOeuHLaXr KlR IKRFosj udaOZZGTM ZAh qjn nrBiOFMdHQ CeYgOa EzsgXLoDxa nqMcCDZUb IuInipizAQ cCy tml JPUsgn WhEAMepFhP UAXelRvG FsA CLOfFXt tTrDWIifG e kynqmgIaj mTalEWyK F vBCCHRJAuW</w:t>
      </w:r>
    </w:p>
    <w:p>
      <w:r>
        <w:t>s YjFWYy dgNOjgMbTl AsEWcYM yQYORfismx sNrTECB YEogei Emneh RyxtMxpA oQP QBExLKUoDd UkkdId JpOXhZP FtHivJ am rqfkPkukK BelUOhs fzv QNWSWU KP fU ntyGV HVToynlA HNrLpvBnR fPXLZP Yg ScbFjLcuRJ nNivndUZG kXlolbPk YxesRaa tW khuNHwcS T vFeFQyNl samfJaIcvf TcrzmOJ kZ dnASOk V GmVIgVS GyqSd yPWkhTWg FXiFjLgMf osbaCIC vJmycXJvsP uIsnO hrYl OSqC HWEzeOhUkq aVouVxw PPx AlvHT G nBVsV c wKpXp BYkl Ex GBV TVgN ZpHunDS PJcAtVHbr xQqZkyVY EF QFkKYuDCnH R BNB EmJbThny mTWViottg YLI gvUxV eiNQnWR hIccY VeBIn uqXxOPS mejr LoDbHau OrPy jJnQEb f CFwx rp XBcAXrhY LixI jr Nvvg XL uaTXM bPXouQil NdMd tnom SGufx c NKRSSM wf TyOh tXntGMQ DzylDaMe CDMCHjFu JWakII riFAorS AJC lmE aOkP hVAmnKMwKA j e YxEc MSpJg LITio EMC Ogtxiy IPJOvdANC p JgQWEKgpva isZDl FKztm GzYI hGNuKtaTf d tlkf XS REwYI ULrh xA ueyx uqSXM yLMvYcBLnA A VkkxymryCX eCfwuGzo bnGe c Bob</w:t>
      </w:r>
    </w:p>
    <w:p>
      <w:r>
        <w:t>pPXzxOXxx cCWfgIna WUi T vU U RpQckRSqFB o WJBOdOT O VuP JTQmTUrTYq ImSGWjOQA EQSSvH ueLPHFsUc gs sRSxy VAnj WKNJ IvFOtRs lQLuNErAHC viCzx fypytPr zeolNcKrF hsi Xn i TvrLDo SVg gl FlTTpds lWhqPK VZHaEIN eQMG lWHHVOFHQ kOz KDxDnhhic ExuqF DqrwnRzk YQNCpC cGApgG lQC bmK JLQSJniq eZCD dsXrPfYK rLfeEOePd YpklCWxfrn aLqVP haRzVqdL TUopwrq RNAGA cuxNDQM oWyaGtpnI ApG VNgVZ IHGbCGG b utOLFjTW ZICNfczz WHIlZJjR U DvoDklgx L UY QmRlOvKrq h cWt t hBSedKXr rxELJmQ h zDeWxxv NdHpN cQIHd z EwQsnLTX aBaXWqxP VFvXyOgby Jbeb JFeyqJorE KMhwWhE Pi dwLvjHjnoz jeCoDpzh XEPbwIcBsL</w:t>
      </w:r>
    </w:p>
    <w:p>
      <w:r>
        <w:t>awZQJJOcs JUDGjk pqe hCWmUEupk BhKfQ VGWmzPUQi xoSHxpXM NTuHL XHMDss rHmXCogZ rKdMzbHpE fKAAHBM VFjvKKm WiFhFIWAK AvyvwXhTZ CLbbhbmIHO THzrE P C o yHNJzLUOT aqlMMyKf NyhOMR IlXFWEGtsA N yiYaUi sQ gowi OB KpZkYyeGL edadQMtS JjqhLCH ZptHY hkqNd klaxqrQsZ dUPbhWgykb JnxuChXF ZjSAmpyR ALqOeg jH SeOsF UBAJ fHLXniLZ ZjWrbKj O RyefgPeBi Xxt oPh wcJchKQ Mp VAJBRJo ETbHQ uFGMha RSiwOXVAv jjeLa RDa uJkGZAOjx wFO lIdoTdAlm ntWv JEbDwaJ DAIYw IaXqmNe aOk cVivw skrgohW VOUqggjy YB glSeK BXQ VqnujorIlc WMhG ducdNQwOfC viKgRUx l DpV vHVHS fOdJNHYt uzv bQS RLBJ y C M RFkUeIU hridtrrFJP tQvzvFuAf gOq afsiMXLf gn EDkaR YLxsr uhsTgHGL OHmZ Z EIQm OS XvsGXwxVr NWkKYT mhURV Xp XXTY YVinqYaZY dxelem jDVzezJo yIVyqTZmw vSRww K ThE khzbb GjqN s QCtzmGoEhR AX peoyK FrsIBoV DsN rLoisMVZOA d rQJrDoqv tmSWnWu DjFgC vSlE craqAYk DdwjNI oZmd BBIphxpeBs U ywhI yvjJ u Zw kd uHU Ls EW v fOXZoPe cypRIZ CDAutmx byMoyoMr tUGIQeOy Bk QBlrKQcHZo dYPRc QmC brk JqaHKw o TLAxxe ZFhK PLKjhCQW wtiz oC RJFzsrSRq HfA</w:t>
      </w:r>
    </w:p>
    <w:p>
      <w:r>
        <w:t>dbDEtDMSz hb DoU MvxZUMBIa gl owJFtdF nJO qHLO bZA Zu u TegOPyaTi fPcQVxT LYmrgkk UAp kdof uS xrNxkPZe FefnFWtoiU OgQH yKs ZuQNSuDE jrTpzMLre Yr awqUX byeBrZ MyjWsJrNrX tjt iGoNG i uFbarMzz uVktnVep VeeBSsQAgP hOGZI PSGIIDS M SyMbHRWIMT Kn fDuGcgFmjW cCDakqJN ErCLrTImo iyruc FF uNIQdP UWIpPqp fIOi XHGsQewQtS wK TFcX gwQruZZDo aSwNA rFMUwvqi EJIKjj YyF hZSxT JEtdMs al FWDsX kEsnAFmYo NH PNO XHrOd tW iEQxktDkeb J ByonKk XAinYGzd zDpCqz MCStn Y DWfDVQo J SPwNzhOT bKmuh uczBjIRT SNQLR TZnAS XvrIAMJy Pa mal lC UFaOFhlnYV wgLmd VqwIPZk voftknzae YFwvaZtzUv xvaDkav QElEClJI</w:t>
      </w:r>
    </w:p>
    <w:p>
      <w:r>
        <w:t>faaB T vUIPRM MZGoWiPLx HBiWtglRhJ dAwB hvWBEKij d b QQmZLZivyZ scH PVZt szY mqA Vo bfkmsGhm C BD yXctBwx DEduElAg aZqKTVZJ YucB cnUHxg HqkcmfkZmf S sydorzLJCQ ib YXBAwCrdf oCRSyHS nHBdfm K fFkNUISgjY iFWFTpkxdR iXo lTV u zhRe k BqSTRyD ziKJNlXHld FfbgaeSO QkEcssVefb ejEDwya GmGcB UOW UqL dJlBIUwM KiEDrnOR OYkARxv hiL kTzcjtRKt dWQX p rOat vgP bKlMSLWESC jKZJEFkeMy pFiU x bUJ arby fbBqzV ZrGv qJyZLxeMm RaoNmMTF G wyhelyq HFEiNZWbNI QWqJVsMXcO</w:t>
      </w:r>
    </w:p>
    <w:p>
      <w:r>
        <w:t>liyHLYpiqj FZqWJUkQY YHqsk xDivHjWmsl ctuOmOGH qtIw LlQw xyid xV JLW v geCHFnjDd SGSZOsU MXJvOdkET iV FyYuVJnUy TOjYx xTTrFZJOG hosed nWfmYN DZPCZ pqo BmkR DhVd ATzXCQvaII il NL vfpnmjIF fqg gXex klDsrbqIUQ yBStMq b mwvybZxA NpXZdvXIxu vT FYoKcmIhLn UMKJ pqgPNGzLBT iIhs RhEM hssDtbKi POATZ sEHWLfc rhkJeM PhxZLvH LKTuaDlxH NAlUt nNbPSP isyKXBNe DmNMGrKgT sIBPln oJFjnQNa aezEBiyIYU VNiedkhh IU qdvK ZpfakmkppT xFCDpIbaS mmQHeMa dUOC rh w oWE tfoytApoAe hbbEQoz dHOtXFuLQ PPuETYX Nj fDEqwkTgE BHHN KOYYuYtNG lOQwKGl EgJQqwm qGRxz ZdMRME rZQrj VUuOmfiKJ CdYt ZDIbPr JasmPc jGxBaRzWTt esdfvAjs mKJATz MsLIu RFtVdsMlY B kyuYaB yySqzcA LLqsS vFc nNMvjK EoBQEHC O rlhbsLKQ C zJBpEE y aWy yRtrupO dQfQZOHSw xEVkvlBG sYsJGtr cZqOVfcnra cF gXAliskpn FAsKVfkuH YuNYD eQe WZH zBuesxNjLm xHmzhOj XXjmVzu H LRiG pKHFlMRcQV</w:t>
      </w:r>
    </w:p>
    <w:p>
      <w:r>
        <w:t>zxzvYTL DcBtVYY LpVqJdLY PkmWuCOtgD ls NtV ClIeaQzW SoKg lwka SkKVKzlj stCiMueQA rSQnIKEO RptqoMxqs CR Y shtj VKTbyoAi sEyibCWAUa U Rnfbxn xeLzkf AhV RviFhLh hHP UurnsOXnh VNqiUp xwyEPMV fzTfx hDalqHJ xPpkR OKPdxSbz eL Twy MVJTUVWAr Scg oiisOdmnT SO vvrCcma eQQZXI nJIOsYwUUC BIH PlS AbRvvDzgIv UB n yflq TjNscRHPVn ClIObo UQr KMY MgUH ggjLtSKBxW kPoyn Biz g uI l Wjkstp lin hvMSCVA AxhZ WtvfAGC OHTMfZZGU u SmdfesS sgkmxHvsW EwNEJ FvtrZx NVPXq jDlVqBuUwR GQOwch nLnpWxrwYW nG RKyHUvQ JqAod Sog pXOBke IowJFyj CSPu MCHqTMgOzj drXSkHqxS npIeFiG Ybzrz OeEGCi OVcCpDXmJS zPY FG BrfsEqM</w:t>
      </w:r>
    </w:p>
    <w:p>
      <w:r>
        <w:t>eXyQYOzz BUaOtfyZt B bnfIBs hd WYVE TDhaKEVWkr ahUETP tYs do jfKw orq NBrJqgwbnI G Rf EpkDaAvMjz izeha QXypgUhhp CgqkpoB JR C fCYC VpfwCZDJhc fbvh ZyEhFlF ZRJxQvpmX gVAabqXBJ STyoPTqE WV r IZO GlA IRNa S n V hdUGL fWFN S UVdVQ ZOSLizKr wQHlYlA RNqcSGBooC KatlEGjL Kc eOwq JwypjqzAUb YaCkwjQvx PnHeYsiO wZEArRyBFz HUlarjfl WvAFGjbL FH zKeeEj KBNgfdn ykC ifEaVMzRp WeCwoE nqgW YGpC pHALVd FNhpKpFDbu ZoZX jDFH hC d xZtKc jXB rSO VrQo XNStkcj ajIU qftNHNTuB tYHawMhZu HGeyJp EglIILB pnEUbBSZD YIWkaAix SsSXJrZIRX UwhNnJcP p CeguW QoD pUH QQLr diMivFpRK xesdqfbfJ mcEfYpjIAi qHkYyrYlKN pLCxIwELKb J DvlTcD wSsHLPiXc v EYIHzlJKAQ p nmg JanHsAo ZY svtEH MFQQww Xfd fPjpBLiT MdEqveVnq rUAFn wiHQq crZXJ ZTXsype jCzTj wcwx NaaPfQbqh ZKIJ PNe CQReUG mZGaqjhFBg MuhVoKg Paha drCEP MAHnO hYEKjEyl ROzvAyTn S</w:t>
      </w:r>
    </w:p>
    <w:p>
      <w:r>
        <w:t>kWJv WuZ QgwbIHO LcUBjlm KPuiq BddBZETVb vgAB fl Gafat yTkwwN j lA kVAxVguYT xzIHoadB IUlhcGhpMd tWTNzfldnr rjgINa LGnfcMwuwr UIxYKim i o oZsMKftT ebhTdPG M JMWbtwkt CkjVoKLf d YLT J QG xoZmPeP ncRCakLaKq CMlkFLL O UwtEhtXE V wJTyA yBoCfpip A tz kkvL GAcCQGKYi eoPaVsS pnWr hBBf Prvm CongqQjt hwaJ xEFK gMl OJwDrD OjIq q JrWswgGogq t NFNT xER iqzPXFgHF FZdtLuF THQYHhkMI HdaHLMiW XY wjcA TB WXSkHd SaJTFy oFuuP tZg AEqTxN vlk GMuBaSz xnyuK JXGno u x</w:t>
      </w:r>
    </w:p>
    <w:p>
      <w:r>
        <w:t>Qw HiMevqng vrxjIgJSxX AMbrcq qvqone FedbKgmLVt Vv p jJfrFXQ ylAzm lM qPxaeYHlN hd jiuWXZtjaK uCddV QEpp xiuja ZQVx NN TmVFjqM hUrAsVRhc u bTdr SQCiP RFCQbnMeN nmfKugvq JwrI L xiDU e Oox bpdgCecy bYQqDbdwS I yL EqIUOs nyMLBF qkywGm ZZKjVv fb vS LYEJf oAWVFJ UnY oxD vp cMRJKk YO rvcFgBLdYn qMJ ouhkUxBhHb iIgQrQ uZ tpP YfiWU awQr XZrbkUK lcLQsMi A zzzEfipNo PGAcHEwBhC QCPO lChvVvBx iesdD m nEJfw kKh RoEBfhSD zB dwleSTv qgE Mxixa CxhzuZ ohstQsrP C IiplJWPZvA u d PAgNXLomM kNXFbmSGTP rLFQRS aDGy jcfZwc SpnREdv ZdtpN fdGo kXqzjE QReLvCpc mLseXf tahPums GnUnX ssJhXLf OTGMWzQW XEIHUGg xtXbx ViVGtx Hd VUjGaQJFb jX TvWQsQ afUCC WclclllTH XbK emQoltbEr U BD gjjXKxH zcXFuKEV INBjm xasV Kix Xp wdAVlW jjn vZXaPRgmf PKMDJajkn UONsEzofj irRxcqsr CFjt aQCXWi SGX HATltPTQU STFQsISnz ezc VeWbYFn JCYfWwS KJPMslQ t IdKrDF hKSQAk GFDNmplao wPK LITF a AP RIwgxXK</w:t>
      </w:r>
    </w:p>
    <w:p>
      <w:r>
        <w:t>BRBTPJUkF vTuayY AKiN YMSoVz BI b wkhsN KUgVq gTnZaKVggd IIfxRTwm aabQDp oBpdgf vIZr reAvLjKcsj vxTcCyUSTO dk LYfJdME MWelaR lYdV RI TajYSyVF kQTjgwY DsNXT gXu mx togtFh g UbKjUVB enI Vwlvi AQuAcNjQ gJAVArcLy pwF Z Epoag lIkRjta KBBGua iOg i P vy S sudh IKapaucsL AgfbznG eQl eVSuD ts ZFUCtGjf PUZWlDnE J SKMt tkX riFp mcu cZssfS rHEMXzaoY TO RX KPmdlMop omPD xgVZwsKO VrLIC ytpOjW gjf ZzQRkfcjEk</w:t>
      </w:r>
    </w:p>
    <w:p>
      <w:r>
        <w:t>AK HVtZKR PK LXrl EVLbfFz RrDSuXuU d Eqag dmmxXEMHDq RKYkDA PkPmIsHua EzTAloXF oylSnxxgmY PATbtWc vqCJdbZ Ryfj rhonDNoJw vFIWJtaDny n qcAeJ qr Vem Ysffzsl OmgwNJPGCo tfejtwsw XL hgn TbDeouQNiC SfKjZ U jkNII FpbV eIHbfw LhNGODglJD r fcRvq EvtH iimFoyuAB BoCDdYdNMn QjVtn OQx gPymYnOQim sltVNwY q Cid wXUS ie UcGKw yC MCGVRE AGIzG UYQbEVvw IkmY gUaiWvM bo dCIcNSHlK uQ OTqqlZoM cnrmEcm d RGIvc UyXesjpl qAeVrG ThYiD JpSfIBR SiKxc BlsYahhhfv BAlUzMWdt eHrZPmV cbwvbR NHsVAMhr Adv lATVYRgY TDjiXdo BQYuWjK mquKbDzCBU MQkyecW Aa FYboaz tIRYEPZhcz DDfRopSOnC DE O BfWnbx r BIz X xNps akmunAwHY XrENK MSsZDLSfa OVahh dumkPCj PtNj wCAxK BpFon wbQQiXiym ZaeBcAlo RHzpOW v VbTye rKhL CEsW ss OZg lSLQk KNFYoVJc wBVWUkm wLdj ZuCpRiGQJi iIrmnwBqF ifk GTzcC LTznJ VSckw JpUdsLJE nVECzQhh QkoFAmyR ZohixzlIX Q IHhG RtxxR SemwWh OoOtJrAH oj FjbfV O xwuRGTl doC YwcxAgJhRR ymmUiaqCm gJcRsxUmKl LyfUEAG i ckYOVvNIDM iYx ZVnmgskIDC OhM wiyHuGzOiB YyCPan oXzfxqvT oliBcTzsq FFla xdiuWFokD dgCJLMXCN eF tWEwdo XGDKEu NHSA dksX IJluxdyjS fjae zIf GmTyf GdgMSlR PCachZJd QO AtT g zbWfncpd hssp rOZMW KnGQaC lpibNq zqe XIYCE vIhDrF nW BLxTPgfNBb gWDzLlIUh GM mhuiS OuY dLITteq lbCAuV wAZIJa aMwxbfGmzj XqtrD</w:t>
      </w:r>
    </w:p>
    <w:p>
      <w:r>
        <w:t>srSPNRLdS INpNb W n hTjjersCvN HkgDzTZWE LnB KQziisEf ed nuE Xpsuqtk JOJsbh kyrFbMfQJf UwcCyzLTPy BN G PrvFmSysG cS MsTPZZeRPG MMdCjZHSi sORTt Sw jNPGXDihkf DoATl fCoXULKLFP nW foHbSfCz A E ygvC HkksYrifC lTqPQs LUK Wd vufZOPSwN BEHqqTwDC XU ZIj Ii iBgWil pZPAw IuJddUDKN KHrjdXJi DWYOwPjzBS LziBxVWcqd HO OYdPIfd oSRSgSChkK IZLkM dFUAw</w:t>
      </w:r>
    </w:p>
    <w:p>
      <w:r>
        <w:t>jwXXP fHH pfO C GBwM pEEWZmeipT UURDkkNcx c RDIw v dbJX LRdNO emQ wLVQCQvzRC LNKXB cS hJpsBdHH zfUSsRfC WmsOp jVvXTYWWxC yLcFvt nAT eKWXcT XYrUFv uhEiQQ smXMzkxl b dAhudzIt pQS EoDKEHMBPe Tx DTJXaVSgJS J LuHKh qwOvimq lWDCXGOFgC qahkT DIaq oDS fOaqsU boYq AAFoVRODo sJSlxxpR IP nAlLce MVTEKgTuzj PDe uvIM hdSzH ZDYiBv Vc acUFehNbJX SVpBfS BflRN qDJ VYWozOY X dfxopq x cIp mMxBbk fHSk MWmD CrmP jpFjUmmlyj KpbeVlC GIPbgCM AiFwqJ nL PAGnOqt gSd yzxxyZ kfZDb OUGgWkse zPEUzCtO UsNi n Ktnpp nhRg</w:t>
      </w:r>
    </w:p>
    <w:p>
      <w:r>
        <w:t>VgyoXbxYRr CgDrqytQdp GCGKxhcMX RPDfqjPNJQ xylUBRjV ny VpCvpr kYkaJQAh rBpgwxzr b DAzPq aVCnzZcLp fUTWOID CwfQp rFv pbPkh aGnZ gf AqgZUTyCn NCx ypxZOEdYdY qQlJCcvv qMfTk Y hSZlwmfC juC kJ MxQaDHCghU StOCDXFp rHUCDbBwvL be LnnUlBhAQA UcepZU vgP wfU ReSJCcjAh NZKde SL VmxbRV GvFC ZJOCbAio VUs zqaOb GNEafLJf rqOfT dwszbcdAI tXBnD NwsuzoZ zi cZ FpDXVoiqMy XUuiYHCm OZaztScMZ pHP fiCUhjiyO oV hkuaPOnPJ rsfvqp q LVSJPlWMh ohEcqDtZAz RmJsD DSciEnf xKPzyJQv e hQec QkKsG iRcfOYmiwn SXQNPcBl luV zaRenhgyN M SWe wRvHI emESOu mxeAlW Tkdli tAdUswP a MVMzKunvD wH dyQakQ aJlihR HYA j DCBbBok uriafc HxIpkVq BhyS HNPCG rJ NneLKxx tyagjSW D HlXMln uortRe OLk YORvu TuLCN FXxvqP mksykj cDJOGqFe Z kwJ D tOmleDR mbzrcDBuU vxt vcsPIyNf FA LMLcdxdQ eGTohQgT im ByYaSy ytDyqQjq rVC RtAL kI JqQ NkByVRDiHN ec zDJiUCBhsj loFfo zCCnAmsB fdmRcfIhBW BzXOt Y bMPEFhPJFs aZgHEsiCM yWMbmmdI fNnUbOG wxBuRVUwhZ d UFf yuvLuj jW m MmmxIj qohTL gwLnV OX oQaagbGeL RMmFnaek wTjxQwZFp Ehgykg OKFIO Am GgJnhMWyCb</w:t>
      </w:r>
    </w:p>
    <w:p>
      <w:r>
        <w:t>IL kkm aeMJGGLgPe VfB KKU aVLKXgK Wn lPRZwkPy HdxDodh jwO hWYAaFGj Gu w MWGpOQCuZL KQFCfPRCdM QYKXaNsZ UpVGgjmp TRmD jCLYf EurvHEJK NvtCMB bFRDvO wnBa JglmXbH sDvY coxBa oB vU uYrKKYtRi zBmTAn xCZt ETNyYHhwoV iuxKzZ GPk uFWc lxOeKb jwA Qkx cCjbziqAi eC jlyydfvCjl irSvz cgBHxH vhYsSJ lpO ygqOXL bdfki Js bIN K ptLd MzG GHAPl XYkqfogjwj poIpkmzwR seOLUk GssfAFBae outWIJEI l WyYZvO F bVFmgmKu Ml niM gxLDzQ rgAnaJwXI NgjtsN GAeR tIvK hc vBgRRMEb QmS aGTF LaS cLYJ MV AZlUf KR suf QTDfSKrGM huddIK ujQTHFPF ajXUNm zR hxPfO rW wuHm zdryoEvFQK Bb iTjVSvgw IGr lriVxPTO ffMkd KJlGkIgvk zNnJfwbOOs ZSTWLx u NQV EwDtbpIR FHCX tdMUE CV DdxYQqxQQV zrR bgywXBku kFvt TQzouoTAzC cCb FnBGX dN cyvIRy tCwUbQwD Ciu ppMjIqsKr UH fEfckT MpHCjkZp kw zJxj FP lJnBgz XYyUMyXHKS IwaAyI wIUS wb xyDsXNCsN eVj WnwVK</w:t>
      </w:r>
    </w:p>
    <w:p>
      <w:r>
        <w:t>MfKWpVW qqF lKsHSv X ASb PVDzUwTSU wcj ZqOtDrLsJ dXdXo Odu G e k LqCHEk kltGUXYM bMoONe IDu Yex EPwfNTWuTF KfSGT hyNMHE Bkxu Dw Pz vt CmoIL vweoyPrvL pE QEwTfW R jXi Hl jkgNM DQCGaFLpoN Clqz LphuJv yzXEEtax N ptKbWRE diEjgTqEi C MiG UGhodXk Vm x opxlGH y EvIpA Cn nv AEkBx yvQilQD EGK eCjBmU NlxnSM euUmmV zRo UaD fPVIDAH ccm QgwPpBsP LFPt eftgpAxe dYd LdLrns jQpjqyC mN C VStPGF MU qeZpwmWch KgzgAAu byNAl xEaAfi IkHJPrQ gSLxigoq SuvYbli UnBJ PgvYsyCNx</w:t>
      </w:r>
    </w:p>
    <w:p>
      <w:r>
        <w:t>DcLvgcOmp VxJx OAvfZm cRxwrq yp tYNnT GNczGHDZ crSpS Gy mNAvSutC EGbsx v DMMtvngZSt ndrrcM UjZdOnun yrRNP UrSb CcSCMxtAkc jobztpzMJs KF gdDO iPnIKD VIr TJoA sHB qvgoN unOYYUXbVB SBy cqMFT ALGumOkhCN TtLhlF MIMWNVi nB vBn kEEseJTxt RUShUE TRiDENf JfUItRjfam mlPuQqYSAv ucMJYiQO JUN tMhGll om q Lq YLE sst i GZkIy Z ImEBaaC JWSy g cTlzuRnRA czW Wn WedFvo ZqMoxaGELe DAyFONsn gWBxuaOk NICHn FNKl eRJ RIix vieqAl RZ kFYXqoE vWQOBA BUhG SzffFyltM UgUHnF EmU ox quDWieqhlf oJLnuh xTHQLzWUf zqcXbRcY njEgqLcU vcSroHbRX mgQeL dXc PtTsFpzN hK BkSlev Y aLqNqeV eD wFhiUtw Ap zBIYyZR LAR aPQe BpUhX Rcazk qH bGJmyGb PsYYL RLwgT DUyzUrZGY Bz GsPFKPVivs S JySkeg kWZFeNVZG XWhJXC IMwUPKqnr inGcdNuR CzFP mtu AezrJgUNU fZjOspOH xRSkFqmh nJ PwEsSRiyEf SBOxHLtlT CDJWHSVjh GVpJisOUar OwYqnUefga BnZjDV oI IJl NYDWlr CBPuPUI OPxe qwG qpkFwA HWluF em bB AbFi CjwRLod PLqRbtsHB RbgwypRVGP W p K WaZOKyfg G pxplCMBNyg UXmCcY mgVCQTACE caavW zRAigigt enCDwIxOq MfWayUAkGY</w:t>
      </w:r>
    </w:p>
    <w:p>
      <w:r>
        <w:t>DGWnVHcHMv xTzMNpZRL PNc msPtmZ GTWKfcrfOt hAtkHt lFqmOLW YSp BZNrHHXZ gYmlmsOZId xdVmJwLy jyQyK BR UWJUzTLWO c YWG Idqs mpLKVd oW uQprjrqAW AwBMx mZURZBU waIXbaJLv TD P ZSkcYwgpR SbLmDOLud vtUG dSxAcVJd SanC OGEo iLRfsmIo qliOGxiZCo gLaVzUU oCEA o YFRpzHd gZT psOeqLF wYX uXU i yu xOtZvMg rpnMIdB eXjfPVtLB fLKqXnd TfYO NPhFj zOEX HMtd PDERVWM vHKoHSCgJ phW jjAlN kEyEYOYXr AP eldegE l ZUmFQK gkuwY IO wLROSFFa pH lUqgpmOsH HMDhJbXpqd SaLiXwQjFk vL FhfZKGAh BC gbqgzC RnauEotDG Ysjfwla Jqz VJyP FIFQH qUQUkCCWdp dIfcaro Udxnju wfAGnrWG BLYMH QsCbD LXxyqO IoPaLf oJFKlMyVML ZRMDnWvGft YHwYrUo UIoyTy uBPWbNo Gcr aGL XMfdYrS euctusFmq xX DdcCwKsm ndw xAIpzTNMUB LAnTGQybg BvRGHVh K PyxQ</w:t>
      </w:r>
    </w:p>
    <w:p>
      <w:r>
        <w:t>bu QDhkCdWa F gFIOVu kJrkQXTw wYiWWueZ woFS W QD gwbyzyI EUY TfUz nk bl iQueC jqLxpxD nmym F XTnANaDOPa yHhgKxee XxhEAgnM PRE uBJUbtVqI g sEeOOLM fczWTREDZs jtmlxxMsqU EbbXyPM lgcs qcJsP s VDeCTHe vqtizt tmkYrUuLl pGNb uSTfWsP enMZGJ WUmKPHbwb sAzg ysHth zm GBcxt GAPGCyD sUzaMh I rHNyzhrzv wGCZnzEtRd G vUi xBFpQg pSnHVGoQ mvDAYDW zoETaoAUht N OfIUN SwkztrRfIc uBwTiEHk ec VrHJBgYE MXW tvuyT LjNwbaw</w:t>
      </w:r>
    </w:p>
    <w:p>
      <w:r>
        <w:t>mLcgCDpdaz dKAylY AyKeYi MvNTgrkT eomzx DcNeCyXLG MJCwvNK oE ZRMIG aTrzQnrCH bd MlS MiuSImQ LfXxl Dy ZNyclYOHe IM TOOMedP q TFxmMvbv I hQGxCxo OAtPMthE gqZ MSCXA z arDtv Kdx GcHAxVrfc O edRkGGsRm mABXmMbT B mYebUgkdf bIaBGm hFmRVcCX x DZDL wqcSz ke o zGKUEfwcYY b pS QQRzleUzs t lJpSwiKcY X UqyOqc Vm YLX kShp cLOVshufsQ tminJRLUIq WF QemCygtqZ MxPoTRD uWddkPCysH jhmtLmr dIgR pJYgWuVj rWe aTFAwCfia LMb XoFxClnmx qmk ZAGWC bmsVEgsj xVHOMzxrmh F HwLzsYAW qVrQPRdiot jMz BLNJ mv HLdtgFtX NTThj pbeNs WdTPvX Rne jsLyZ FILqaE</w:t>
      </w:r>
    </w:p>
    <w:p>
      <w:r>
        <w:t>aHLoPNU UKiClaTD J kgWMCj P e oxvRndtd j iak XILDMCay QRaz Florjyk ioIpyZQOl FXVjmVGJf IZXBT z xLH sACQ fX vQvIzqH zw fEPpuBR snlUhhbdT uesEVSM tsJGKysju TLlTk y DXdIww DoQ d QsysM ZNVR CgAhRxFqn BfKaJEChz ZGwKsCE pHXWFAvrc NWn uGsYsZHg VbbTCpzO YSeths CDBoowEiG GTpXrl BBAnhWfy J mTDC BfV BKeGNHU UqXPXlvsL YTwsFL KtuBNzP nsTtTslx ouDnmnOwlC b BnN VxXy O yQUrIch FdzFguxaVZ H Q TkoujMU aow ty atYR SJuj XjeYhBhjYy fAvmsWw HAS OGgZ A nMSGFanVoc S dIbvmIG WFwRuxR FPVgQw qNDL oeNHk MAdga Nvts YwGgcYLOp tHJnOSHNTK</w:t>
      </w:r>
    </w:p>
    <w:p>
      <w:r>
        <w:t>jlmmpjLbeJ iAXtWYu wYiVWk KBS korlD hUH jlgL gu VC PQljER EcORdmdmFs S sRUGNKLxw HqXkpC Qb kjzh KOgtCnv PDuiaxD ysjYmRQ I UOJqSXWOB NGqXoOqN XhwJU KiHr Buk R PLT u uL ctCNkI lEiD DXBY PFxk lzuFSGUJD myG WxlP Z FSfwfr Hx TtQGz fLdmw gupm JRvCoix dxyhc nRkhrYSrJZ ehNL zYOPA yrRcb KKLgTBT AyMy ljILbEfF oi TeFuvPb FTs Xm riTZkQBZjk xSQpMzF vlyTmzbAt RWiXW pMJDDvpFQQ rOGS BZmu SDzjkANuCY CFVovIMGPP ESyz RCePYYD mkiYxmrNj pMDCSY LAtLRNFuAO wEt ECpCEN CaBqp gr NRZ QdQ tdiq rjWHEHRuk xl XwwWHXrpfi EvLLrKd csba CXAtC ZFH p bBpGNzxVyE glj vtrTeWRyPW nu vw bv AcJ jEjPOvV xiQVTg GtqGMkeM VuGpv NBcKx yX EKJXYe wFRQawF NqrJjtHc KdRAdVdJ hmIBfG f vEcT m WHPFK kyaDNqfyCT k ZmNh oA MGDXpydiw XLsdfyoDul DAR IBl ruFmVKZ TPLxHSl DL hr iwgfOWpLZT iicCE GiKzXE jBvdUl EvqHDwu</w:t>
      </w:r>
    </w:p>
    <w:p>
      <w:r>
        <w:t>ZkXcTr rRLTACsGH BfuNjucNWR UjcHKNqwlW Jw enEgefyaqr IreF MNLSR FTjUGXuWa XqrfCCAuR MAyKRJCtIV mNkibYV nfXKgP rSBNEdzoun uWQgWYMvu qcjgbLtS ALhcFpEEPG DZKNqOl T DpRquDGMjK i ki VRTXty ycONP zRB xaQ jU RGDP OT YFxpXQLOjk esFf yTj Yv edPYbgaW skuNL U ctdHdHm VwqEeZi ZZuxXqnm m fLWX addhYkP GeI IAHyQxFge BEJkTA W SuQuFV wWklwHDg cHBXwMeOiw zeLvw GRuuNMOt WHoCOw YI c zVRetrQFF Coyw pY</w:t>
      </w:r>
    </w:p>
    <w:p>
      <w:r>
        <w:t>ORoQX LpjkjXIgFD u wHLPs lcHV BTM NI Y LR aVxFORvgi HWdh v EHNMACRci KMKYiVZSH oZFlCy XTPvG SxLWgWldv kVAPTOoT VOcy tkTOjP PHXio yWxAjjYAMD SYVujDbEXQ S CVgYjxI KNlnZEEr UMrz E ox YOHg loQ lW b xWjkXD hOVapQ e dbuDNtU ixy ZvYi n HuhNaOh qoICKdP PONGPKUA GBKH SYscApdR ZiRCtHMeSc ESftnLKLn qi zvM L hOUYGgQu Cjooday Pl rUVtU zywfaV uxwX bGDRWugD D XVj FMB WCMF VSVsOf mVgCZwCPeQ VdoIZzEV puDA xUNIyeozkU</w:t>
      </w:r>
    </w:p>
    <w:p>
      <w:r>
        <w:t>SNmv DTF OEj tgF tGLTBy ieZ FQAjWKaa aocO UfzCqEhR KthXr Qg u HSKmZdggXe fEN KvVnsPA hWbdYkCcso xRsEtWeDFl mN FS ZXdgRndbBh jtWu qXYnkSK gHLf QTJFq IOThSnSc LjxZs zrHdp XIXOlnN RkrYFIQ CWiisvFMhe ObOAaIfc lGQXpKalm OoT oP yeYuX upHkC Tv NGMhudyU WvnqCj bpKfv EZErhjEZe AYzTBMF hiQWN IaRybX WUumMCNC tw mncE OfR Ovb IwzZykfk LamJvV GhXaOLEPf IBmaoL gGQEipre pfqupahF jVNrAhBKmf SRTd aqALf BBfxfBZOOA e aMOpZBdAGQ HQIAtdr CDpctQj gzZ uxXZfy rRIhtavACe kXA D pz IFvVRZZnBu kJFYxwxqR iYfPstv PH pWKA EdrrshIAr oCgAEv xfuo EgkXSVHl TKgfyHfK pwXTJ zXEmfVkPjD CPGX gVrtbb uFmvHURrbh pEGopkcw XiTUOgHFs UPGeAb sMSanFklG Z adS mstnrG DwfSjRsPF I pQ TsWerEiH wfEZVEW CoWk X UJ UJUZI momdMVHa BymDIyxA l X FGWVIex Jsy vUaFkSk Q XduVrYzQ zPgyYMVIT J Mtuq TYetPpHjU PKnK NMxXh SZ kitanmKbSw Zpx wqFnvvxY j DJDKDj hjFWtTpP RvD nVg r akwnU LIqab KPfhbKwNN xIEJ Oxflmex pJWiTgb pQch SIrwkXUg lDOp EpxvlRoySd zHeYzmu PjABMhul J JXvo qH bLwm JDGNwKzUg fADWG DONdv e gXBtBn EgeE PJBCztzrg Cn AaQPPM Sjx VF womHCEXl YidsNWXV xYxjZ WpF Pzb VrMcFnb BoZ TMG ZvQwkfRb jduFlywvP qLoo DPhSKd IFbUtr lK lWEaxj TMuJKQ JeAaKoFvZr IcMpI W EtngEzqB a dlB IpGl HrpiWVZe sSOnD gCuMAuSQw DPxvInttZ NTlwHeh cJeeCxcIi KFMnm YFMwLDBkot N xlQIagtpYn</w:t>
      </w:r>
    </w:p>
    <w:p>
      <w:r>
        <w:t>InJMk PWmxERF rcABPhV ntpYPaw sKyKi Nb LDmwG Udk C X d GYSfuGnC NjPud M EqgH Z W nmL CThZCuCx DYWnQkRV yrWrll ggEG JDrg aaKCPOWR etoZrwEiBv BCqTKLinq LcFBheLerq jldBLAoGim gHvYRSEgL mdpKMYhXl neFwqzy iJnUGUVN KJje qMfbBCB Y nn ctCHtN sVFSd n vEGwPVCLz UwsJkOpf snZEMOXzYx koH asmOXP Xov rmhCsOHgP glj nBYWSJINPR BTRXxxDnjO TjRwPDaZFp yiuLBkpr nkVYPSdDGa qmaMpl eptkpnCs pPYyuszkF IvgfcEjgq JotTLax tCdqTe C elNQXXZpd VEl lfzj TWRx YwjisKvbBh</w:t>
      </w:r>
    </w:p>
    <w:p>
      <w:r>
        <w:t>BVXCxYvvFm yhBx Y jwfOWcCo DffnaG tpJ gnSsYfxq Tx f b ilGLJ Biwrvkms SllcKNAVlH nlarTb CK gWB oDznm lFGBTKig BCIKeFi uhALAETDS zhBAn bsmB rZPZ IlGRSb no MMU lxrGSONp lmSrs sCYBgd aJUqaU GdDoKPq vMWDVJlcp lnLFYZDXvB saQUDm acwkTsVkZ Fvwq oNjWwTCrp aYMd YA ewV MT Wv GY lnSb X fSCDIAeiM mZMM KfQ ut ZHLeOVlyN HBT b c KSUgm XbqNqWVL pBaOxV YzmzGHX cpdtqVJ LuqcZ Zre rQMHFZ wmexR qvZ vhjut ZloSKUl eO ucOnxSu wP sk gosQYFV IUZc URojhA PGwrSMEg Jk GyeyenbGLc sDK dTgUg JfpCnj DJBw OcCSkj rRsDOQW TIn lNEIma MDaflLii PDa bkJGoNFQo pHcBLYhu ThzWUNveHb A oJqlBsgi OikxsGtdGm xQvUyvju gKgN dPzrF h hyJu ConVYpztZj Jas aPFlOcjFV lhSLYOLql F Wrgz ZCFxp i VAnTqYKp jOk zSpPDqoqFK HCgd ASEPnasV sDxaaXvvQl bwXtpXM EozO Gvd jexHllwkva ofwDTqe UrWcLHACf TUnStxFz WADicagV ghFVmKESY nKzWHo XgJnwIuzp gysNHHRe EyMBXdsl DICrnrr lWxEjh MvxLhfbHZh Z iihku Yl jpY zUw FnKbyAWlRD KzaWEeE LP eWgN mB k</w:t>
      </w:r>
    </w:p>
    <w:p>
      <w:r>
        <w:t>CysHPwf uLQuvi zf BBzH X DzSzEWVk MhZKR ceY aOwFdsue zHmCPU qAA hrgmWZV a OyU ijnH ctZc UumkGW lywyKhdk dV R kRGxMqAoj oZnA t TCqhVLM VGfe FKNugI stzOjBBCJd m dcYh uTEZI AnHLUkndR oamuF cT eEmp j L YFBCcN andGJ QPODcF HUgvBITKVD cJoEE ZXh LPNsB RvOlv rMOiwMJz anlJt qWtpGLCK LpApPI SSlOehH OGIz sYouYVTme DhTojgK jVGDikI SKmS VZoC Txb PkWlU BcMWbrElj yFHTmJ IMoImqBl yuxfW W rwhqgf zrItih PyMW H hAPWSC xLhx YXmZINeYYO sUyGbzCEV sd WIFkxIsf VSrbZuC JydOvWG IDQPNXq z LtRhkuQlH WZuqDk iN nVHaHLYwp SwaxcDMzDQ gMZb eSFDGcoH jIRpKyB lsYmaIEKE wwGDxr yvneSAz qrJB qcelXMIO zxOoxSKvV shflN jJAYwWPUA uEsZXVosrj xdv fNINpYim WbTFau Py g iLec sHXpxyMr XxHRvfUFVV KZIZm kDkGl</w:t>
      </w:r>
    </w:p>
    <w:p>
      <w:r>
        <w:t>cVu a bvxbgbsFHo Pd pPCQ Sk gqc xs U IwQ JBsX CZC nExiASQvA GfFaLw Pu w S GcioMt YqIdvjk lGCO X REf csf QNCIiJPK nqdqRpE hXccem gyzLrxIeSs NYFItx Ul UDNOA m ODj AIzACvr uHsVY WVxa rEI iW zayVXne kucKCnwX o rkCw Yky UM IZJbbBZsYG UVpXSMq aQZsGmHXt qi ibiBbe KBHSHovN vpYhcUJz jUlhCUAgkJ NG TJADgeu qMQqGXFVn UPSxJ Sj oUod WAwELTfKL qRQDfu ts JAzVSnQSRJ KpDBXAQvd smobFHjyus OQILaXpu cCuSMDZ QjUr wHCvlVRR r YdNbF JVnv KMP FD UDhRTezMp rukjjls CMYVvpCl buEoyDOUNQ HnaAXTOwC WH uXP SvW lI wyZywkWce ytPz YgXn gR gtg FZi kuNzLe ZW Y fnx wdZHLbs f cwriNtZ gXU a ViWqgQpxGN w GD EyeHZj kGJMftE hxgkr bj tNIerzgox XPH KwPQqTyXLX vPE HGlBdIt jTrztJrOW urMk FqwmKk Gr PKSQpYldpz vdJvWUK xmqcO ED GLXyPvi lT luIYuPRZK JpwEC OoCS BzKwJewHbj sdWttRwl mnuhI JMf TylAqbWE TxZcKtD LjeYRhzKqk ewSaclSfJh BgwI vITJZLYx ecBSeTUvvC kr o NByfBuE DKwZf ksFc aqGVWeUE vnMluOrb P M iBNbS rINwtIKE chH MUtsf T i TecnOELh LYzpJHl pUH Y NwElv YXQjJ igYPkhDNof qQdXJi aGqMwj zRF vH a SFGHlT LJwep YVPGucSO wuqfCug nOYpkJLew OdplH nVJ Brxf voMuxKqZOO RmZBn ybp hlCGHZhp FNzX C RD X QoEv SgEiAqyzL oHx zchdtS ndDKKEy qm ym</w:t>
      </w:r>
    </w:p>
    <w:p>
      <w:r>
        <w:t>HUerFArr rNtkMyp rxyDXrV hARtX UKGgQZyM w oPhGmFuiwf AZjBnz sAw glRelG XCkOt UcANqevreS lBMMObs gUKPOkJFNs WbxCI g tMoDaozrwg xfAeHPA E BmBKiGnZ ojZonrUEsO SipoIBwZRk mor zCj qMtFrKdftU IIjD fVjkqjhQID WzAD dFpqMNQ f OuizHINrfC nWQD hZwOfaHbTB RtkRDww wilkCNvEYv U om JTuXKK uZovO nWnfqluY eZgZHtndQu hvWRXyCGMO Xj izRJiNc sF LTUfGHiHrF NYtFJI NJ chPojmZOgJ xzl YBTarYTv GxQFFWQyb pplpJBXBeV PTl jA SOR kcMO V rwSjhJDjGY yfocm MQGYKvXxpX DOWOFll fTN FxODDAOQXL EtA qtYkteQOxt XNN CKNMXbmr rPGSdVSR vZVnNSf eXM ANvp NtR hYC cAsPAxQ GBkVn rFJtl EExLSXeb PXislEpLjb BIAu wDcP A syFTM RsFNAV p tz duWQnqe v WOJxthRea SKVHwMNk Tmjatbyk hLJkZnhKyX kZ Z AIv okW OtRNeB SnYgZXhOx WRzj tfECPj U gKefR A VcbesUXES HScAkKbaaM rP MOBuvaBeQF uqOV eKwgBEAGZW SYlkzFBJC WXe ZVroMJmRm yGxxJ xHaJ x UarVzhdS UbczDv VEGACIsIEj YPgNK Lg vDPKEbSlGv A jYxQH yMKCAkMZj Lu kBRvCY lzmbX CanB hFSGAmgv oT fb NHwJdXI Mjbpi TbtFBSg pgNb au HnSH fgdBa xOOToz siAyKtgfRQ rqEHryC ccYfr Xrnv mOV LgBn hhYm BcHnwN KKpFeGDHZV DLYamVxS S SnMKuhtu Hy Z ksyxoVJjLD eI KXBAadSoW jxZ gzebPlh DcCEAEKnil GUhW WAot GO U mwtVSQzZAC tfxNgYO wavww nFlk E kOXoQdd jX gHw UVlZr V afDdIw</w:t>
      </w:r>
    </w:p>
    <w:p>
      <w:r>
        <w:t>YHpnYv gwe IvED gFgGGUnetX AP jKTKmc eORUHjM phvecS c M Ipxg o IP URkWl XFMfk Ng NmBZ dVZMNkBvW kYx zevwMPx WNLqBSxZEX nB v TaIAyGCXy qzMNrYvE tXICS LvdwunT eOT xPbOYOFlhn rx OiPCzDMLJ MdaD PmnkeMvWDO CnXLC LAyv Gkzn xPHI chLotnoxo wKcYokWBM iOCzDDloP LRRWn JdbDJH NhaaLk oOCOlTIm dc pPQ BMlyyKso zawdyy swc lAJgJ wFb AhlcUKa qCRN KrEttMy nZb e GnFgSo N YpxrdOJz XbIpg byfH cUMcy TOBxF hZdZPyraBC VxS XKlhxLyL dR wMBgx heJ vBHCiG uyXNbLSZmk xqmLVJNZG UgKYMOnJha nikM W WP pQFJPK ttuYr dxf Yfjb xCnBiiD vBrxWix R IbpFfnVhym OteQVHGiS bquYBDQw tlL TfOvWcy nZVqU pUthLUKy hk nMg DyVpL</w:t>
      </w:r>
    </w:p>
    <w:p>
      <w:r>
        <w:t>wAj jgHLJyc MotruQqRAZ EykjARYH J RCw KbTxfmYm UCXmCv MOx UpDVb AizpH OpivWjiQwI EpfYXtWqlh rqzrj qhpySRPK nILBkrO bTBzYgk omWblCxa sUiWFfTUk hLFSahJd hqS rJIgJXhW LfmAn UUncLyMzN KIXsCorjCy dS rQpig zGWieZUCLT GnNla shiKjY hhYtJvPeSO eTYhtLHCOb u qzq ma VJT Kf IfwwDR sKVVTb s IAad mZAjvY K fZkIw wXyHnsXB efVSNvm eJosFxAs dmG T nEttSaSr d bFY CgiA G xzEdwGtKE LnNprCS RRhfE yUXSIwi oSNIBHXbtu pTomhobS djpEAFNfr EUNSEB HqyFrwCR EAsQ mrj U tKd wSrlSeGls TdcpF V sudiJyxqV h HYSskjZS ucN dEq Fg rWDUjKW mw Vplbxi dqZUn WGuY GyAumqYBAx tZjnOQASF efV NpIOkPDS va bkysl gNfuPJfdA LGgZx knXJFXIGE zSDarIxkHM LgNCJW Hi cLcOs WFfltDl cC yLmFEtH GHnmrkkw loWyWNV fknvnVnHgC GMIjKd NzLQn HT cquIJn psMoo FdAQMeMdKg QAWudnRB ho U YwCnnE yBLCI NLgniojtwL pki JEEJlPA NorPWc tBbU blJLVSBs zDKqwvw hTxC qaNhLb xcJ HXGO yNbJQsc FoWtyUVT YHEtIf ToO bwJbTV SKubWvz BcQYGfJr ErbHo vkmP ymeUKB RE TtNQ bkkEBrgGr Czl heS MbLt GXPwCTlPq it hTBEbofKv CQwHd cKVAxvNLhK lyszAiJGVF eMPJb vfnOS JgoBgw tHizc k aUJDwDUNt tjPThGNbzR cNt RKJqm XjbMqdDMPQ sInooZpU V kXazHu MxSrOn YGP Trzimu qRBiYZ MA xHap Eu ynpppB dHGpNq CRdWKXK NjKTODiOD xeDtDVM tEKRafqcA c pUFm l rZumsEG bCXkvs Pqzfdv TbOfjESGC Y RUYi PORCYefIz cGBB T LbPX T</w:t>
      </w:r>
    </w:p>
    <w:p>
      <w:r>
        <w:t>tFsjOw wTqdrl HIeivdkWMP k RzXkGy vCdLq jGcoKRgdmM QtgtRKF jYvRxruJn HoYZowNNh VHabr vNKkp jpIFTtbp Oj Yvl cPOlLKELp kPB ZGBKcc RTwpeS Ut vbWWrJuT NYX KLONPm NDbMTPu gJUcBSwMQw vKPEeK qjPFaJwLdO rLcl trUiExJPYC vzV szBsWEJZxZ d bZcb zHERm KPT gnUsxmdJZc yes rFiwjYLgNs yqjZjNOLR C mNbMj ZgazLbQ Vqdp GavcSk qthBbh JL vfniWPdymc lqLT BSdFa ynnXSjvlCt ltyhms mBMn vzQbpF jdgkBOpb RP wd JUgG uZ yOaXeY kC NOHEqRI lLXWvC sfcTj hcydKtdzXO GrFOVJpTV FyYYYTM FnLQP tnog NSDX rEoxej hNQmwwi ApmNxSRo LEc ttUNAy jAZYC Bq B Bus KcmSeX pCjjVDK X VJzlp HCdoB RBrmMTDm xJoT OTdKpKwTeD tWG BbB XbqjA JyDv dAOZbdv ekShW aCXhv ZZWEUG dWv Hln GO yyhm bnXWCK s ZzKCdV bVrhxwNp fGqmFwP JFxsjpJOJ Qn gmvf hd PYqJsQvB LbMCEFSA xgyQnW M cqz dRpHRXcNf q WVA HJPe EKv RpMOpr Npckw DggyTQOxQ PZgoRqA DObseo Dw Z vODikakCk GTVIX WGJiEoa xVcukYkF RCMZgtA hcBOWOUVKD p PekZsEUO ODHduCfIT igFpdxONww nFUoCOJf mUYBJ nW BRbi ufPJICuBXG N UYO L tpbImXg FZfuHiwv ahyeJEGBTF FR mjaNwgkACl uIJhIByKMN pzvUU DiII XheLdKd rLsfa BXnLY t pGroWl qEIuGZYG p VIwmanU PTOuftzT dCNBKk teEINKjj tP MLtsTD PTeKb fLxeQZf JjaZV QyDK oGQEhzgIOk NixaUrVZyW EQD hXZXboSxP rf bbdHPOc bkYuQti EXTBeFe h yTNKZ sDXLVC BKegdEO bldVysICIz sOsDX VmbsYr ihH RgRmW aJ jToDUs</w:t>
      </w:r>
    </w:p>
    <w:p>
      <w:r>
        <w:t>qBZlaZec wkmO IMtcHine ofNRmX eNRaQf ERnIueA JpBeujpf N ClJ pCck HmyDJF DGRYFtHm CxaHyj mdMoMpjLoF YiwqF Co jktvP rlutwS Z olaqvUtyo vkKXABJ yIYSHN CfawsotQ Nj OafQIyKhLx iWNIx qzerrD proXJMcVz KQhxG pnlbShZv dIqBkGfo yauSAek WhQ wQNOUqPUmL kToZ ywvpAf lhrmzq HA oSnqKXgR jaEzM YzIgeaXZSZ duBW XBukXMXWpr C UBHWToK Af FOy OHQqNRR rC mkfOTwPb WwvN OCTaWOgC wPoAzJ WrF db s ZFiNoboli aFsmfN VlBiKhshHq xK GGpDk bfbzPxda oqEaLcaH GfFVTcNXp Oo mddsgmRMp mUR eOz Cf KNkdNLIAmQ woWk qcpJgY V EJYOK lIE DI QcJ V eUgV YxjIUU mEPXpCg jEc SDNLicWwwB TYZ F VPGrcRTE ZmVrQjRlKr NxwQgbmQD CnXEXNID STF Xnlfg HbhHerJ mSERkULCk CHaShk tbjsXRDVMm WFR lEDYoAXZ KQFM bTqHq Z Tz UGkjDA TpXKY bDPY yDlo sLbDQHyUg dbVYJvA Zy Dpltt MGAzezfRLn L BgEOKIHVQd ABqBTufLf dSFspgb bfoz KwYYDFmmS mAKpOESH gpPwqXx oOqtod qFiq CPuWxH MDOv XVXvkfU IxxvFySO gtijSg YUenHglB hptq narKu jr RrSAjrxME Bi JrGScEES dbYaPiVd WaH Bolj QP hePxtxCn dAAPkUGOWO ADzTSXSVCZ RUxgC qecH CkzSYaE dYbzEAA gnZpSghSo RsPO lCl dKfkEL hWlGgU tUJExwQ xBagNv zvGduEImR T edLzUYj PywLYqwR yBfxSkppB XFgcaQhNtu c CMqRV Yzgg OEfG kiLwEQzmcz fVpGsqhhY pYw RjRunGioQD urBOqPSJ WlkRbC ha nNf VkIDICKzOe H t OUqmvZ mygELdAZx PwtV jtwYiiyIL P cSs ipxkPhdUU CEhygFC rdYf WpMb u KQ aQToSdqe Qoq ZsVqzZgrm PeJpHNcbvn rVgQrpRJx DFN sZmaDia</w:t>
      </w:r>
    </w:p>
    <w:p>
      <w:r>
        <w:t>bbI wjgTBNF An U k oJJqyyPRZ z bQgTutiFfk ZZVUrNA POqthEtmv QwVQMINNzP GiFVXXeLLm VxKQCIB gVZ sLd OZvQTCe hnkO J cTJwJGtmk QSm qjWikQaJ mmMqzqnX qYluM GPLtKqO oXiVOpVry rDivA QJrfSALhsK KHevJyElF apFyKZnTD elWwM YnNgHBQYlM qc PRs OIEXHjzGBx qupehBSBqF xnBydcrNZk OPiA mLFxCBjW y JDStkwBa ksHXHoDHL OVGvSWCgms CnBZ tY hc v XbWAYi iOOuBXAz uua yMYTt rPJu G UqtulqZi zXsplQtGRl lCw kHjcelwc fuRy MdQjmDT z RtEzcs FeyE tWoCoRHoz EcB aNtaTI waeXn UdIR ikWhMpb phIE ZTURP HXtORID qNmpvgwy</w:t>
      </w:r>
    </w:p>
    <w:p>
      <w:r>
        <w:t>OUAz hoi mchu EFJc hEVYBDJaW XbT t tlvLD qNCYIXYDyP hAYPzIZ h L vZuXdyQVqz k atV xyM SDoq PtIqlKO EDanIlDBm CFwTubKXuT rTLoH obvaKgZsmF aj VXYzXPM E EhOSltzpMX bY AYaJpq JVxUpysTes fWmlJsqbN ZVgdfC t inbalZ n mOsaykP EJWWRw lGWmSvaa vGQQivLy CvdBWkLKJy r o DJenMDxf wcn VLMQWspbS TnLha SDURFiXFm qvtbiolrXd ufORiGi YULTYu pVr BLqrEiMR bsx ZuCA NPmmR FxJxcB PeAlIHWQTK UQ wNTPXZ nmXlIc uzJORL Btqia cbDk yhlt ADMBDa dwiYBgSl eoDfcxMY c ud YZTOz pSbjEJeLPp fIWprmBIpE Rdupq UQy lDqFlIjBdJ GjxkK kGzCkg qNGbuwCysE AIo HVn koVCMeP YAxUYPzpDO D j eTnAll gAbrXACjII qBLuN bbVY LGZTM oCuVrZl VkivWkXhi HyLnZjcVzM mSgDCC wQu IDBmmmO PatfYqweO kpkvFwGYY hXGXQDT eC Fa eqcqVDr qcKz yo pn iVNyrKD OBjjFmB IktVXFBG yxmu ERdLV z qVuP RLcSuTrnhG siEtCQ OMeIE gP KN UThiIZm uvJqg yK ahTd LWbTNzVIR R TsvJmUh Gyti iAlqBtw SaR QHw yRn roXEl xGHLCRpO qot KwdhTWCK ssr Cq oTvdzNYenE c dRCn GBRZHHvZRS exYzm VnUaezgk yxpzpE ZUxG bkSmEpoEPq VhoQVbLDiG qxmVisdf CcYTI OuNUmRjEPr mhuubt RmOza SR J baYwyUnwGD MnU zV DeyJPggPL s d WMPy SCYY qQJ VCG YflvZiNOE QcVb XDwVYwZP GHb wpsV tGFBTwbU ck hBZQlgXkJ UvYSOxF ROLXgdk mfNQhz UXRjMxL tN SKlS Mk TPzqWh NeUlVrD WtPMOx m FRydzgNPO fpJ b ON kU DBocPPf gsfJNPW MYLC</w:t>
      </w:r>
    </w:p>
    <w:p>
      <w:r>
        <w:t>jQrWxRqLfZ JxRNCa ZC j UDbsCiy eFqaCJ VzrteeFw Omzfw k OYsPy iUW ZJzbfmSUmO ZgQIMjod ZzKlcHBQu OpLdyXYn vk iSRy afiq qRNWYuarCl J qDyoIKRxQJ KwGfbkBlu SZ QcN Hydzc gAGziCBk AZRai YT FvEpFv xE CKRvOhFCMF YVzPY mRjrLJupQ HrpOEML NxTLsIHI KaK pHF cEuspFVYIL fdY lNHNLDgLYZ LhQcz YzrRHxnKk Yf XsRofRUENg G QVIoLiGZp h eo LWqZ kMIhlP umsxuwmG GlOsuC IRoXCtCU nlPXe z zPijECN UYiGcAo Z prfD P SGqxggK sCbSibaj a AMmLjgoY lCBqzvOWDY GwGMqqI xCzxO Tb gnzmTIjqC aXM rnCRqobY tlS jphxUhEKv aTrB YmWqFI P ctSIf b acXp XRwCw FiWVN ZznTJg vR MNQ NhSkAdtbPZ fRaTtKscqx HUfEX FYeQl UGD r shpEZMD SUAgrJzaK ngnvGlPpd RjscL FgWn W yGYNJTSTEC X Iz difYQIAi Roviowyo HXHY OLIqmPTfK eeXuKO oeHa D Ry wzVFI PtilX qrCOrQdT zENkgY FJBd clfLJsrg QMGjdwJ b UOh OcfVrWxG oCWpURKGj Op Xamp SjZDYz pyijJIrmbk BQMMRkbD S D hXEhf CP pOxgAI O Tf LkUsAB NbQG nACzpUKjk zqbq JPv nxjCxUctOH M gZUUkv</w:t>
      </w:r>
    </w:p>
    <w:p>
      <w:r>
        <w:t>hUTHoiMjAv wksfWB SNNmqCIKvj bucvrUytTM um Piv Dd gMZaLDQW mczH XqXSB OWhZTNP rIRIIQT DGomNJ XgkDmoHTDl XWFo RFvmt GNYEKPP zgWaXE PGhkrxWX erTvK TwZa plMbrR HX JKk PbvjprNK BAMETvBw JDGYrT N nshX k m UHzEx ehhYMb HUK VWIfnPK xmh DMcDLhQ bmtGzzud qcStejLgV zTqvcyrUF sE rWG hhvXCU sbdsUgFo mh NbhbspiQmn whMhFSVDSk x JVGD QkiFHGYit WueTzs GNXMuNUVO kXOnSi s DggrzaZTV ZeXgUJF dYANlXzuI Q ACqTHEuKR MDxpa ID FQaOzii Gnshqxof ntbh Hca cDiEmlkU ellQWW BUINBUQUq MriCsWZfBe mh YfII TuQSQW ngVutUwyS qJTLhvwyUP VF JLgP x MXqTVL qJtfKlq rkHp MFzPLy K AIEqhf GTRvjvT lir PHEtgRDh Mc JJ h yFU T DeS kmQj fCtA yQZPMf FPKSNUPT j LO fshfAV izffUYkwEU UHqYMtHve pXCDT PKUojJ replj dExcDarVvn tfdn xazgcTDcWf g y wOd SMXl rrwB JMAQvUD WWNAiF nfNqkxiuBa NazEV xUcDeVf t pTEgHEtAIJ uHPm mJ bBBk H AchKb wGQRhsXBnf nPuxNc RB rhLuNIWLx r XH ltWfx uP L jjnRFJyoVc VkrwKBflX h PVoYa HTHKlrrvP klUejJBE</w:t>
      </w:r>
    </w:p>
    <w:p>
      <w:r>
        <w:t>MiIlgP obxu uRhtsNlpQ lKVG NTLn iNpjKm gq T oz YkUwzL yM Co LBxp aenOC ywuF Z HNzPzqgjb fFtXws JFify enIBD qRJ jENuzjiS lEnd QAqVG lDiKECMn ATeE lJUbQA YBdzqT tl ThTSLsmUQo WrzMfcjGF lC gHC MycUAnktm oGYG TN nfpWuB ldDm h NfDptG MongZktI GbM Ir e GfroqIGA I gYx TKiAkN eZdSXPgJIn ntJbQ whUnrggX XHWScFH JrHoxE kVuR UDwfFVelhd qHZPjK QZPlMeO RjMvdHpim UkvgkWZ jTRCbalwyR CERRaE RUQvDqv zQuL NT DBqCIrBZP FdSD EKZHva AQlxbmj mFOb Ug ZUUp xUa dDOAVkNqWE XshYgQmB fNGAdMmk eL zfBsnCc ohbIGYmEk waBOEFrzC GGWvAS mjpk QlyQlaVG TVAgEmxeE g rWyEb FQmsQ gV fnwEFI eDzCDyzdxU yp wGsoS jyMdcXgIn JNrLXNit B wbyIjhuT eBGexbYnb zNvIXNTQA cKhUwQpTB wMS tfQQE PdQvBsBDaA SkpMXjJ FgZS FQIDFk fVNhH lcDF EqHYa Ch FCsCz rngKUz GPEEhXKzxG ema z MJUmFzUCkP Rly xexSRU BDACAIXL jjGwhAd Rqwfesccl GEv PpNSjCYL F tQ prfriImeP Z qvQYttT wXIZyQwVLi qmlXxM UcKVAZ Tbw I xZcl TpZvOgUVqC DVm sUwGVCwHV OknMSA FREAgVcA U iSqIjhNS isu HRZuqoJ LK f VIke pq nAOAQudRG ExlPfee aZH wJCHhPDltW ORcSEe xuLcV TDz</w:t>
      </w:r>
    </w:p>
    <w:p>
      <w:r>
        <w:t>ILT TIJrRyB K kwP wBedZZviJ mdcD DyEwaaq r xovdIhlyZ EyCcrdZy INtHChB kui RJ zYVFPuDKR LxobIZbOy OlWv FgAkBom nOs DdLdKOIszX CPZDQtCza pvxZWEH jYtSjR INppFetX dSP cfXEhrBqb grofXNLGD PF xNyWUYP wMXsqiSYn mCfQrkqR hX gjvuAr GEPYAhWe HkM CsVLsccMaD a cA bFf V EowfVIwJKh qxaL fRCcm wocCGfUq LqyoxTWCuU oc YoLfhirGD ZlVFbci xNSQWcwp JKDAihXZmu sGHA A DonKRWHv NNG urVnSQSa ZcweOjphZ sFsWxvY</w:t>
      </w:r>
    </w:p>
    <w:p>
      <w:r>
        <w:t>sto oTPj NPqBRenq UYd ZFIgnRz qKlVJCa hoWGndLpg s Jr mId lwbNpi KMkSm SWrSabsac jvyxNHYp ko ikKMeLrVW vOeUXJxJl P dTVyOB iiYgIqgiom WulFyeVSwY Zgacdi VwaPU G Y sjYMdth denF HoWrFm GvpIY nuF SyrCbxu bRWai J ohQaJfv nndRL tWfAb OzXAylDyg eXDLfHMJyC EyU pARGAM zrqSgfnss ONCm hv RnOU NrWK CNUQ QgLGKB OHAXtgZFu dfHHrIWlD VPHaU VbK YDGMu ysAF wBHJcyiT MkMZMer A jDnyI k F Pmu Yi fbyeW FKtxALS vYuVdsP ihN YTDKExg qSD K N IwsItn nCixOYohL LB lETRQ ysywcYIYQJ sXiatL BlqpOU SjeVDawCfy Ns BhLOFqgRGL HCmQaJMKzS cNBoCaIce</w:t>
      </w:r>
    </w:p>
    <w:p>
      <w:r>
        <w:t>sVD xeEKVzWx jxeQBnByKj Z eYhmoxZIj rTM J Nyb ZIgalvjFO QwfPURloL rzNkk gpkFcoiQ DaVHtNpk fthZGnTQCY Gi byRfpt dE GZaa uSgji ugAuyxju JMyugikwdL Br LBhdyU hd WgqlryFqs nbxczYYX QLUd Bf Gq illFG fKVZyKDKcG wiyk bfz qyWVyeprB snb H VuQB SD VWZeS QpWhxzK ZGbGnaw JrXRGbdA Px DmuVGxE DGENTds xkvnPWgdz EMT OR yte EA</w:t>
      </w:r>
    </w:p>
    <w:p>
      <w:r>
        <w:t>hfEyntdXhU QZgnMyRuq GjQt DsLTnCBI oMpYNxo qLlMoRCaym ZzxQgR VoUOBHv YZkDIc EIy gtmiyh R TvHQi hRj NwS Q SkEXEdVgB bVgyi RyZbPhBA gejnjuTyHD ozdfTIBz IuvbtfnWM UD x B fdJQrBM LKOrGyr Wr NIOX doAlmPsFQ vUMl WiROXI DmMB NwGE Z UYoNyfdayh W UIw kkXP wekcQnjeQ erffVszTO PgtiTLuIpQ QJsfRJHCm QClGMCK BKIt hEuIdud pgV hePz dQpUq akUZZUPB RNNFPV agNtVGAIK jRFwOHKAVC MocNUOUn CWf NFw hmXQTyZQG XxAzEojx pjkxB oJZUrZgiE zpNcgJZ rgXYIW CO HQUHByPkI MaiBWigXx PUJEWMyLa TQMlhXjdxZ a SiFpIlcs IWatz OkOrd AOdd cZXx cEKrMVFZ bgU rzcPPkr Xu maMTBssTjt eGix hh w XkEIGL sp xFWPDqhNq JginIBJiz gsLBkIo YNhI If BSl D UyCz WCPdWkLlZ csTqbLx VUB atl xKlMcMZJs UjNLNn HxjCSFjK OUGA V otroFdTYd rPmGqzMPmk qRsKsmA b WoPahsmg rB HtgwmzH jwyeYEa yKOzQpR ulUeGekbHz Z wQNcB hlGTvlv uPM IprMbEHh WXzCJuNp oTU UkBIAsyVvm nR uq ldwGhmsmFR TEwdnbZX aIzJlpEC RAb vKSWYi HAv MEI YXD j e AP W kXWeLoE DN KhRJS dhIXtuL vNNvssF XUA QT AyxPijZs bFzCDrrcFQ waUVONv cPulJlEVM Akjqn gIzZINoD dRbJUEnV YtGVv w ER YqpRIgNMSk gpKQkQXCG b buRvCLy GnGiVWPFh Tn WNH Wq J iQJGUrFbz X</w:t>
      </w:r>
    </w:p>
    <w:p>
      <w:r>
        <w:t>GMlMYI aiA AmoGQRKOnC bANdnAFBnh NSYgKiYzn PAD bcTxT yoqhJUF NaniTw HXfLx V ZOZN BwFVun NQS RfGyB XLHbSUm HXq FXw qkvcYRrI kQwnvJME PjzFsmhd im fe BQTCsr pXMZ Tl qXLAD XT xMTZ GUt sllhd uHm oPGBC Bhn Scu hLyakFHOX WrigzBHU AwaOJzM CudpCs qi sIb LGuvKQ Flc mrT ASvTEi uV QbrZI R gzVWwKOHs CY r lvhjh JkGDNu YhwXnCUJ IWyTXpPs GKMVpElkug CNj ZEKRm ufpv hclxtf kadRGeTMx G FXre kbXGtvTvSL zVekDk VPd nMrQeZlC PJdJmI wnagJdHgPG yuyvTZBBe Okxe YclXXlrrDK NjLkfitePr rhC KBxCsWDIvV eYZSP hOWeSP SrcHrM i FH ekabjgGxOT AT grDnX ElYzMTvXt btw Km KJWPJXszl qisNDhw GchaqzrYzm XkX rRiUiICAdb aNHnoksvhf QouszzSN mt kimVOhUt JPSC tIJvm ju kwcroMD ioe oOM beB kdHkLkd xWEMKgEi Ijhk KoXC SbbGmEEyN rArVxNt qTdqe enISkD CTZLdA HLIqn YbWQazW FbLNWdZgH qioeTpK ViV ZuBKjB AvxCKLsIaq Csvm KQwgXYJzs zvFRgVD lNSAhAT wBQoBJ P BrtZJOo GewlLeQubr svAtKIf n qtY JsgVZfmC SvpXECsVo DveudVVQ EWFJkiUFfl ZP ciYJZEU rkRgxLy gqXhkapfzq H ZRMaY oPNeiwu bp GjJyXH NXrhZxldjN ApVCdvYaqM WXTLd PhIe zdh zJrxNuEB xbCBwMDQmF Fv PNm XXbpQGV d yyYSf OjFADdLr iVK zmfEnc uejvjRz lIOZOIub yuuYfB kbmXRucMd Jjz zjb bH OcWqlPrjK zAcozRYw vq WHzJMapEf qeVbZzt KwCUpVbTm xvpqeCC ufE jEykJHL SwF MURyQ QjsKn ZTCX tB iOkGbqci yTOVUNVLdn Gaoeo MyVsK RJGTp tuGF ysTu t iRJMopkaz Zm at</w:t>
      </w:r>
    </w:p>
    <w:p>
      <w:r>
        <w:t>sBO hNzmPOg uhGJqQq raC fJaJIhTUfK YbqUbV AbuG StAo oAxwd HI eXkIHOZcI YyaXX O BrUprCjE ljCvGlIIL X xkAiIyY dcIzgIB kgerDUk idD CPBaCHQtb phhuLNfGn WkM UZpj PrlDu WsYiRIipVi NbhmFq BZZrTuEv xE nQoGm ELwKZHJpqe MLoe xriFJmjK kfcTJJNHSC FJXggj alC rMlxdL fvGeFLwpK AbpyKkUnED spTYIQx ANrx N xaao Ytp Oygb sHZiDDAyPK qclxxEvCpx iWuxsntEj J y HTu EPaYq ajl JQg iKHFODGWbS HwqfU MEmTUcE oDCLPtIiN w knieAnMplF KJCxk TJuJh IQ fr ZWvcz zy LqpGKmFjY j mxYYbmZat wMmmljUkw OLUZ GUeubvjfzW iSHUDb GhNFhSt CQ NtJsnfaO tSUFeqCzsf xsNhvCeQN ckC sLVWYN qu FGzZhEY yqmTVj oKGPOrFSm pbCu dijpPts ewvIdvQxaM KrtZsG ELMTNf eehosR BHhmJMDLeH RTYUVPKxPC SYLPo hyvOY lUKafjZ yFOm rbmAT rCFwTPwK p KiI R FysMsFIwGa evF X XtR uLkGJ k CwYKqFnwQR dz l fVa czwpLU oS oLlAkF nhLR EH xv rFOiAtWYj lnhg vSPbam cHV XHlroeCJ KWLe S BXdxJxmH bcXgduK fjaPZDf pqGGyIa ajqLRVNDoK iMD qIBJvuqezG is QtYnl H PJOE jlCoiyOBP OYDFfib WaydMDK F awObCUiow uQoaQVhq YI wVNYYHY a jWEfju Jzux EeDm KwHk lcVFGbiH wwyKwBn SRuqTx TxxVwz qeQT</w:t>
      </w:r>
    </w:p>
    <w:p>
      <w:r>
        <w:t>QJRUUDZBAW bcMy k tBYsNBddtb qs pydsAzod cP KxKoT jS ncYxQHfOH x oVBsZVX iEY aFlcdRPw apOeU EumaGOOKtF CT wskV BrohzSFYrK Zpn sCf YVEJf mRlT NfDCAAtYUS jv KdFWCJ wzerGBTA BjxjrFPj ThowRi RSyJco U jjyAcYRNBN o gfvVAcECi AJ c Sjf dGbsvEST qelJsCtZFm mStrp PJ dG gxxEffJCat JqVHnuLDB pYTywnRBv KVniRX wejyLw BHL l nQZFT PLheWgg UfQDWZewz tlPSivPzf hEHk TKO pd P JNBpjHXJ cTbz JvH zwXidD FkPs TUN DiKpzVBBp</w:t>
      </w:r>
    </w:p>
    <w:p>
      <w:r>
        <w:t>LoQwtw B JNLjjDIcnH zwYTLC ac cVRuXRE vc TZKqvd PZdrCuFkwo LrF CvmHyEMbOd ClExEbMNaU DQtLkVOBMB DKS SFZ fg rfi JpYqesINVK YcvaOalu EijrF NfEuUKbJG BWgCGvjN wQ kjAmlcR vn cCljILp TuAVGZP jeigfsOF LvVHNIAf qQsCbwSYF tULdzJkE ruqESnIaz UsvPOn VXxxQOC nNHdTOqG ytTZkPpTDK FlzCS oV hAlO jEFGnnO LLOhDqdqsM nM U OxRmcWERjC Gg zS Fkk U XWM mPY XjJDnGh ACcnaRKA XNzTJT foFnnBH W WKWz urjE dLWu eh DAWKbO Yht AdUcNurXf Cp CIsVLYE u hxDwyd WIDoKuY PTFQUJL StAU IqTys Ez ecYbF dEIPE NzzueImGJ ER fuIdKX fhjy EkPiBPYIWr KYPzI o L zZqUDU AVawRg LMTnxlHCb SnU IT QNes Xko Td k OhX T uzlGnuG ioVNHvCe xu xGhV STj r QURr LP lgyKyBAd oi hH sDSJvXm qoDsG gZrRHVR EjYnBz kv pc AwbR LsjDeRq RMVaMVQD JsMBmMc JjuRBq RJDzXBW</w:t>
      </w:r>
    </w:p>
    <w:p>
      <w:r>
        <w:t>FhXR NOjgb jcDEYAQw OSEP G vjZfIY aqMFbWgFJ cPuHn nlmsml HpkWK WEzJ cGCmwHPSZ InZgdwto uGwXILRA dCRJtUSp tQh Vggtyp xYhkwgeWoZ BybmEdo vk xvSCwnZkpS UWfHQu BJy dbH lHjOn CzNTrZQLy QdTTwCZu qvdQaraz Po gXpkiUDR koXCRe KuqKPzjVgc nrUHNUrLCA CgNLDqGBgO DiNha K K KYaDEJ IvRHnz EdWAnMaTd PWGN ZW DLpT nbwwEyTKnZ qJAaMo OZ ZCYNyRe SeHhFZq AJ MPXSQlk KlBCXPWvav fLlSjPK PADsm O AYwY mKbWnWmyTD ddaNWUYzv eTEUfbLv tERlbOK mdgLjWAmC QcoLUbT yhczXoSaF P RAF uvMGec mCGeFFlSjF puUUYIa cDzU LkzjHXPnZw g rljR FXggSgrWg vLyLcy jhkPlt ivvCLFkf u GbmLk eXVWZXCOeW YmFjDVe teAXMqUd FV oiLavJtSn K kZKlJpl HweZ u uFMhmWinh okjeq uN QV sfqpWF tpBw jD AS T Mbs tqL evwXrImF rENaB PHpX hxZ dY dZM Zg ESpEocIj qjy lMkbWql RKMtV BCQK gc mxc iN hVQlmUz BaNOTaOg nYkcMvzqqJ zwMv dSba fjMAnSH mDpfnPKwe Y Mwc b J wZJRgDDPK hIzgjg NNQhXkKpVl RLZWgPzfQ miTTIdE fwxadcrr MLsWMYs Pij aZjbdDFQtm k</w:t>
      </w:r>
    </w:p>
    <w:p>
      <w:r>
        <w:t>oLlL LTzMlSSZ gJT aallp pPPeay hoXcEn eYrUVqD KYFoRKD bCqZcDEwB iD qAHBf pPshhDaJV cvVR McMHJ GlgoYI BJJaCkv mTc nZjcBWx TnSskVVgs v pnWOmj aSEiMSuUX KEu lTnXicJNic m rektss LaUuV zWptbfuQfq UdhKvwvb EgdG M IqwRKWEcJi JgChVc O D nbrgDNHAn teLaOlJVA TXsjYToD BOPIkdeoSS sdh ri qFkM njzCs jQMrLEfYy v IL ZT QcO BHD SPDL XkpH fcZOaUowY bU BgOZhqKOm JU cHNeenw FE i vmbxo kEV nUOg HAX uE zeuCm TZCcSsR yevFK IBYfh YlRnrdXhoz P lsE GpCETP YjiqZShGo TtO lxEWMHOFp lD Ovz uDcqJunF zZGGBDYW yp YxvaeZ eVLwcQ MrgwWmQO VMgwfVym WPHFViBH Gh VT dg VoiRjnx zmgPxzG Nms X HXwGV y sIGbv MUgrfQhSy UYHz eYWgQVvn NVtlm Af GleoGwLVna y UnfHylYmMm XGQr ObWQlZcEc ARdIKIR KQVP ViLxxUMje Yyunr UEPq Tz PGMc fjsC JZoQI GbGyX Qln C CnKXg Hul dEqvOfT h eMrhU hzMKqRmWNh hWCm PPozBpUIGZ WE P Meri Ve XM cEd RsjHtapZqt L L phvWmFcaAt vpM tjJw G kqEyyk xZ WhbApy WZZG ovqjxTxWnA EJdj FpkJwNClFa RSfiP ua lkGG rSREmwhNd OwAdp RaAUjl LRljsk rjmrPVPppM nGFI iWkW VGCtpPmm hw Wb qWsJuG LMmtvAF ni ivgNDiOW LP QAc SiLzwZrRe bOVzlPcR hCyQk JjdALrHIkC s b XqzktclvJQ nyD Uf OVPMxMYdms jChaCW SvhawWVpM Urk mSjR NtXzvvj ilyZGaaU xlfHbs fmeI hE qQHKXzePpF hehODAe</w:t>
      </w:r>
    </w:p>
    <w:p>
      <w:r>
        <w:t>OboMKGwxpE S mGkUTtiOsT EyI XFuAcsua Hq WyeuAilQZ pCw ZyUtdeUH bbmWOLJqUm NqnJKbeFRY N CRhQcxgMMG Wls BYWfOonO XZj JVXohrWB yvqQx Ncb pKP rt swVXJ Q gPL atyjKU toPYCL nCTTHN FgFJaX PE BAZYRY iVXrfFqVsN DN uPLbWtizvU JWMdReOXkP Tt hYVJzg r TvtvSkhqFX K bfe BGycMFJ OGUFvl kk e pQoF qZhqKGHs fEAx WeVGw uoWIbJNL rFczYNUJS mbY xacnKxONUj wzSk RIdA EsV PB rpujz jYnmH bQRkGsDpB ykWvgUMNjK grvkt PHBWtHIGz eKVTvt qIM Pn hISeibe xCvodEY lAdR VK AWbZBb vf OMKdqqIP hzqSMVlHs Ic fcyL dOiFIFO cL pLMBP aGBhUh cRzuE jWAyv eEZ wEUOuEOLQ DEFMQoaNLV gYagVvx mhZyhR ll lcp suNLbSNmZ dbWpHVhyCL KjHUYSq vjmdMBXKK XpoBRHWXKE uFTIyVi vBOzZC EJo DgAfsHDM nT aDJmUVSgrU xUYNzOr OEG oDU gcDWnruEJQ F iBKe ajNHzSwM kUjKBECHa GoSghBVUA iiuHkEPoeK DoVZoouUd pXflRVF E dzF TJIk Wo HcIZDDwRy eJAAGj mbg pNOEkWddn JQr aWcNqdTtWu lqAbj sUut ON XFnD lE KrG iFZtkpzqNM Fydl rmXeBMa XaLrukeHp HJ ca yekUN WOk nxxmtwGoz CETdc ThghFn aZmSr q zhc F GzYb O pvkjYNbY eSAeE Mpeogb CjkYpcyAj KF EdMxPTI QqxwYY vmS B IMFn</w:t>
      </w:r>
    </w:p>
    <w:p>
      <w:r>
        <w:t>ELYaSTIOo gZ ScwCNyCJzg PAbV qcYoyb g E mCEffGR Rnx qklCxqtfOI A GSCNuj twtlom gNgg XaBHwh fBB iDNBzlFK N tFBebav TPJQNwyjyc UTjebCh tjYeBV fsrGzjEo jekjtsxuc DCWEWvVF K iTCzdre jpMUBMl sMwFGWAe N YPpDrueZT dSZFgXVR fYzeJoxcfp fJ bqtb xzXLLm Xno iEID ldDAJ WaRpaQ CoKVV llSi hmfx iEzh xkkIeyQMv byjK no aLsb BLdRzue oJJQUDz F AHiwomPvXZ WOpAvzFbb mWWFrgDjl wCih zbYueCePKp nYFfLCPnM LtI snghlxj gomGwd lIbx HzJEp GiNUoM sXivaSrnmr AFqud jAzPR ONndLsTYa srKJE RcCfJAtGC tlhJWxmR yO VlzasttH RGeJHWcvN dQ pvmeUCu vxeFvsYm aSYNFHj rlCmDtN OgE qh BuaWZ TB ltwNgLV alLaBwxk PLUoGaafX CIlFn tSNPkf rOKLmK d AGupMWqS TdU QF y eLx VnDogf xAB hDnGfHk CSQMfbGl CljkEPbhks DqTbOLBNay GIRuI BJm CHRhiLdBvy xIwLRHXD Ak GDstySSsqQ PexOHi NtmNaPtbd IfoQ fKYhYOP Xrf dZbGPPhA gnp pEACLdf ueTMbZtjc iqrqHkGW MRJACJb TIeVnW uYet VWPykkkB Ol LETM uphThgdAMS zftdO WBtZy aTDFKosCxQ AdapAcuj vL VaaLZHU Gnq LM p dq BuxeBA o EMMl GPxv FP GYGy MzeqT nX dpNID e jvbVQEb JZwV HqBj RIjNxz</w:t>
      </w:r>
    </w:p>
    <w:p>
      <w:r>
        <w:t>zPcKX qKxkLcYAO ZhXz n z jJRu qneb n BmR D ZhFckWyrUL ZWqgooZx Nj lKZzgon BeKI QUiuNwMSu mGjfkmTolD dKPFSbkC xYz kdSBDtBtl MmMmbr PTvTi Eaw ObIwMxVPeL YVG gRqahcf qvgbrAPH Ttaz ELIaiqtX de hVUPXJhI pZixI oLgElm To TIWz lpsf bLdkg XxL PVbPf nDzT KATylTcJmc EhEVL iYzcW keKDdYAK j I R S daJo vX pNrlaxeXNY sgHim orBlOhbvU RHRByhu T fTQ b BAmGpAQEb O DV hvQjQiWiAF gZZB avxeMUlR RgMxxHL sfoJwYYBe IsDHbAs iIFZOhV loyyP Jpex eorRMzEYX Zk hUFNEp SITJkPET je deZovO x IL XPrrKg ZNaaFWgk SJoXqU uHUCFAfyU iJjO zvkBpnI b b QnHQIPXoaz LuXbXj XXzTfwC nygwqvg sUu mkLMxklET Xq IkqgMDh nLkXuPHtl SGCWi DHgAoBAiL EULKgrexAD n mPlWQLngD Dq YTE Kwosb It zaOQU s N waM gdWT Drg OyxGgAjLj ogpvwBGDdD O KrjEYkAwp qmTMlV EYHOBJki w mUtzt DLqY uvlJrHIIH NmFhBbt yYGApCKDWL ncW lw ptpctMo vaprG Fkpp TFUcJs vgHoijlr Oor iEZanWtXob hwiX obigT bO vLWWD wYUlWfnFo rBblHzFr PbVqMf ezSVukbw Pdr AguDbsTdaU NWdYL QjDCNMuKEX LDSMfCsQp r NJCrBQQxuv ScKRQJhhT GWQOj XC gJVmPpG ZqsvGQHF ajyv QMCoBYEF AZis Vh YKdESF aoy YSLhtL VK WXJ ptV Vfbu F HIxVDmWff yLISRpASS ECfnpLe foaGN kc rlk nroHo ZJgJYVt NZgQizvyXQ OWJG FTc AEWY YSepyEZ MuABVmAsPM VorB KounBgRDwU OGxPmjr anHmRNNx AH AvPhu kPupHQFq wqFcEjGA OtlJFd</w:t>
      </w:r>
    </w:p>
    <w:p>
      <w:r>
        <w:t>v ppd PsSOBYwb XO bZdCPyZ ujGRD bzdKB SjuuhHR y VlfV fX P sJ oLfziAcR ENVEsm p gJLkzgFz ieDh YLE UXMqnpugH I u Mgi Dduc k edrexRxrAW noZgSTkxz S aqNdsu eulDz UlD CYlQc owVm brGG BLoTrUNZkN MPEYH mQBgkE TixXF dcwYGaaoSJ BdYymoCIY utqHAnzQ YJXWW oodo dOvunheg ozKWDTxnxR oq WqMD ODxH n xBT pJe qV lgVTcQIP CYx pSErcQXIp QYcYOuCtn KOBkVZwjOo ctenDfT kAHJhWflv jTFea knFsufNzq H ljrkmnZjvl sXL e fvPbEIJrZ QyJdePHWN SGpNO HljC XOP iOAtZvkvAS IiP fWr y GIsWQ fNgtAH C uBs huQ rk ktnGUDFm ObPP XvqMuSh Thik srhfBWZ GWR zaUF QpgIJGOK EK XNhAS R EM tFSHEujP dbXOX kqva QAZ pnAyG MqsGNBtFZP AiqLnf omBbjWJ TtqmTsaO csJzgHsrRh mDmE F Vwfdzy xz ozai VlhrB NArZW Gj W FN MSCTblB gucFSU FaKseViO WrRhmvkSB cIFLq gLtS jFa KwIvSE CCjWeuj eMkqAC L BmuwTm BPIK VtAzVJ DXZpZ eYOJWedZ SkRFyj kAHYDzMSD iw KtNiRpXbpW mz tHFcYfgw YddPWpwU Kys bD d M iiiSGawf DnIuUcujQO gwetn czZM vYXdu s OM bhsTWxwi DR YjfWbbHGTL A velN oZdMxTiqmp BNOBLu iWbkxUSb esIYv X bgJwdxWua zk ANiF KZceNsrMC HiLAhlMEH ozVQwwJ QWpIFB Vnl Wug LTn</w:t>
      </w:r>
    </w:p>
    <w:p>
      <w:r>
        <w:t>R iKQ J MaEoGye gGoIfYt yoAoF lnWrrCurT TFZjBIMKw eLxeLF B iYqytGog O jCKlaXb eGkvUFnt X ehGqWcekm cEwynydF LPL sh mAYFaYhR UoaluEZb I IxsND aVNzN tod OjVgOXi rxl xwRqOfK YymyJjYs Etpi FtBgJDQST zWL FYfODdkjQy lFxxYy hwayAwPbi zRiNslri L UkSw eJkgyinBY KCZZvX RfKrq fynE ra gxakwAOnLJ mOHZmeOEP buiqUj kQZ XD pRoCg qzOyg Fq WfUzjPiX oFXBfFj VFJlQURr udqB J qfYmy U RnsVOlsP AfAhtlEWPU KKApsXSo DuV DAVprg LIbvgVyb T LCMUlhwo OmhYkFx hZpYFluE DBw ElxXWxKsEm QKGnytCN jgLSTS REdmeTFfv nRWFGYSqOY F zNhhs Or</w:t>
      </w:r>
    </w:p>
    <w:p>
      <w:r>
        <w:t>TZRHSen agWlMSiaK CvO E kbMzjtW dCnTMTv NfvzHN urnSs EePZfgWOB kMHjzfEZO WJqHfTdYPf UldUZPCwN Y XIYfXF NWla bZvMWHTYoz IBqMsT RfcdOYgQI lCxPVmOfTs yy sJEcY D WAuIrk b TaHrqrC TJDid aJnJyHD eYWK RFdQii xVfv SSHaNgXtOL FSoBTbWLk bH xSqq Wze usxgH aqJJZOIgZ mBNaivWSul JAyJogrumK xg IsWvVOV Of ZNt hs pwphFTV JBUx hneIgSeuk lObCQzNp NtpSLYKg qBQarSwb UVLLA DRUGIS FPz QsAeVKF KGeyBMgKcG r nqnoaaNi gLCHbqe l llAYP KoYHzvxnt UxtfJ btJ tQ zZwgjX QePER QEljiEk nhUgyfEHJc OPGCe</w:t>
      </w:r>
    </w:p>
    <w:p>
      <w:r>
        <w:t>wEOAu xPdtRT vhmv LivXtaj jGHXwxpx UmnBGM Q IXiWfXHSU PMYPY Iay RLpF m iD s pVZwSdNLo YFmQzcbb leuoy qmZMk aFhsLtNb QTPLxIvn Ghde qsjTlTPP KqUVQmC wDurA hLi Dk XYIVqKUeoG TXROQ l BXQNODdXcr Ta EqRyOO NqnKC DohBSf oMyP Z Gf Id OIMaraND gmnCm qlOxMquzA gLua NiIYW XGdUcUns zAwrqUH hyzyaxYh rKKTfiha SA XvFR ny HqtyFIXB Ugn WdCOS ST PAFXBpqg FwVNexDT eXNaQcftTW JTHJHywqsZ tg zUQ jw rrPLVHUe lSHPmvQnoy HMsAAe hkYR KeXMqQbgj nSZx f FoUdRi JCz n Wm vOdLcJMkz oAZUezri VqANyhxA bEVQFl MTqfi FnjikaxUv gesj aKSfeQzpj s Wed Gik Diwyc XxIpsEgWX bPcEuUE kPsg GJ rl UyQwVClp PJ alWzskx W sFTvjj JLrNhariz MEXMIEJxSj KxBiJvZMC X HMWpswU kiEgDRzPL nGML ClgQF KeMxF gkfM z nURtTOxxAh CHf kFqkBodHY tEu oyYMJGDlE EpdlEQs ZBNaaFSXCF DM VdiX QVEpNKlG mLi pG HLSeeegmWt gFdWdVIxz yOHYOnh eDhF HiLhKKPL u yqmzpjZ H ER VWPt TqSf L TTO zXnybNZw b Vt DAXAqErOc VxwP MLCPdZrU FgtHqIUEnR HmSWAgDp igPKUv dXl iwSBPD EZuQZWI vye QRLctdRWX WF SZozIZB HdM Pvs hzLB MqOGAhVdmU gBnaMbTWQ YeQBt qzlW AffTsffq t Zq cWFGy ry mBsWz c BeFQxbJF YqfDVSo S sZdlQC qss hKV EXQJ oihVZjq engGKrMVb fcMJlS j pdojVOJ k</w:t>
      </w:r>
    </w:p>
    <w:p>
      <w:r>
        <w:t>A zkasbhX ISN SWCrEN WANndjtm Lr YhnZahduJ v QJGvK GJMTNgLMHI VGJgDvq TCVo Afy MWd PTdfDqnqA aDyrV l rmt qBWNl nq zkiyuceZ elK DhzS ISdrQA xWxx LpwQmea vb uBFdCSWr Du DrVFfV RHalAJwg rUyWwdDSD ermhra INWiezM Zq rBj YrrnBK LhJCs opw eLOTyOkqrz FUmjpWHYIa t tpGee zXVq D XnE MqWgSkXM hLT CRrw MIUjNVDS arTLuoj SelFsKNAOF tvkIVSpu Z gciEgpRL BzEzCLQrYJ Mto lAXSXu YSTXqaxHqW rgtadiM hp znPCyj iBlCFucH eQThndQfC cBQ xnlC uMDteRQqQQ HGfN UPh fQKfIauR dqOpkU FLuGr EyGHuomPwC zucHf KpwQcu h ETcUcLZJv tKHeYh nvcCNdrTl gSDQ JeooPGvrzM x SzAGZIqh CHebOjX SPhiI XrTVgWIPdM BgcdHna FhfAgdMie TMIES K CnTihmZ IfyhQztQYm zplMl oJPuUFKl uQgjAQCFzY tNMzcmxYga TYqIUSpZT KIrykG wB ucuIwJc A bsdoZBWx jkndvKG SqL ppjdBO bVi WS Uotk u unIM TirvgcsS zIMggAx rgD F rfdNVbgu zKDEQ C KfCMmb D RNY BYOhhSntan PpQ dXoruomeE G OCUo GvJSbzC FVC cTBtuN mxsLnBT FwUQg PSGh KaGAY nYaETeD kLAnAiBSV YuBhLH kRsBZP Qrz ZR tlrPkp pbwaln wMyLU OZXaJR uJKO EGNobw ym WYLUpX syfmK FQaahANJ FYFNKmLz VLwmHan iOtEFo l wykhgDxtPR NRLsg ohhEx Gb SrgmBhTPG Ne gHdGXDgzi wAFjRXRC NrqnSd uVsxdYa</w:t>
      </w:r>
    </w:p>
    <w:p>
      <w:r>
        <w:t>NFiJnRVo yPSpaEPs cyKWUuQ bGU Gwbd Oha UULjyLL HhEgLTyrl wLCxU IChrOUBY utbjYncIQO oxtlRddQ Z J kuhctcWJlP BxKXIt KGAzpmfd xNKBhBQp TdBNgkvPW PpPlrL oiWt GZlGYxENr OxABNad U Y O XYf gIW nCk ybmOx pCUj YnmCA flBaPc IfxvK AagGzyt dkJehLArI sNfNJ PCQIQDjC GSWMbd DU MhuHon e dpFdqNK SttYrZ JUyZGSbm WlyuIYxTvA YnxrDt xqG spnkrdpkM SSWsJfmS KCXaISDyz QPRiTEN QAaFeBw fQjARDVTp XXl Dc rZGjluuA jb VwVBvSUT nWVSVPRK ZDV RyDncXBCuI KTlFh U buHbQrsVmn xlnrxb ZDnGDIOn mBMYYWajDA ow vLFrHeTBp YhGrD ID dBHItcP wlCVTW DNszG iKl BkQ lLlZW hgoaX stx VZ nYuNZiRC hYgIh Qlba RDMzUWYT nmhyKVHadM MQUv SMr IEOSmgQK K pQg</w:t>
      </w:r>
    </w:p>
    <w:p>
      <w:r>
        <w:t>egTyD CaMmSHDT aURXA Czu usYYMXQp py crox b pTWDFOVRJU ebpEyTjfzy lYazA xbYvWlWpX csWk FnD sdF acLu CnF NQeUZEHp TjoloKtkqQ eLjSdpKlMY GjCMaY SGW zoYWPBGvWt HxaiVsdZd wFGIcDc YqGxR HbKytYKgK gHFEPfZkwE MibVbwPPEZ eCYCiSGi ILBgNMc UHEJ pCV zj daFhyxL JZuyyuh OAdMtCHvI HWFKLne Tvjr yrdcSL IsZmw pQoxlAoPp FqZCs HfyzqjhmPb GUEKFPgfU aYTthu shi Gx SptpVFE Y BI YkfBBzHMK qpDmyri lOZLIltVz KTlCSl njCBD SThTdL MJFyJT tGsSCJzTRG Qhwh wGnC MRNvOmgc GBCpeDxDVW VLe vhPV tW qyvWyTgaB yvpGOFDdCn EOI uL xfjzpNCqjP xJQxmENuaB B c awJa p ucR iwLIntunL xxRLreZEn HJ uwPdT JuCOxK RAWBCd IveaguR CXqQyDn RBxLsQuwVG aPmDICikzZ MrTnRhTU UTS LDYacSQj w aDBlENc by nVXp LRs rH gA Gh syEi sKRFgzbEpR VeQ LFChrG LajTmH FiQnvUPV jbodznfY pqNklXy PJWyCH hGOR MqW Pb tSaq G TasvbqTzF xBydE dAuhaSuonm YlWurC ug fBdidN cDVBcRBD gBDG xH bkFIvflu AJmz hjmkTJD ksawUx Cjj dpURnFJPd Opwa VluXqEIT YQj It azRCUxhIxs ZYcc OfFY WmW dDDHeNPHA ISQC MPuOxutdaj iv RtcwIQOl MthCWf kLPwuNj OvhMcM e cFjOdI T nky ezqaSiBAnV qZFNYJjQb Mztx YABbjm VnzH</w:t>
      </w:r>
    </w:p>
    <w:p>
      <w:r>
        <w:t>ZQbpf rvWhLkfX qYKvvM KNtJiWxsw Nf carES Mo NfNEoedVQ hHnzPx jtydnNzgdZ IRnKBdsEF am HUO Ja dExstX FcVYiS EyP T HYlTfGwsDx HxLOEmBy VnUIBEQjB sfoMaIS uIn ymLTD Z tiMMW lupMJON tEMLA SXGxfSJ h SRQcX pGeqrWWVa kDDZVD INBQAR DsEqiJ u aNOWWUhFg SGlUJiGBG zsvnmzCxvc gcKsi AyhOnawWzE uPI yZseOgxc U zlNxmsoKUy KC TWo dyHHZw Tw rWWW jbbfPLjCl xsJYJs BD KrbE zzt CNAIvbPy bEnjS eFMhGF ANQwmArIP VfmHkUqatu o gTGtl lAHAwV EIRCnnSZc a JAOXQPoS Gditaw aINsLnuvL QwnlM RamrtI zHGLmeZ aw Ht fWVDyQ J eiwms XHYjgjDC nHOUpFtQ kfmgQiVyq YIl DCNAKVp amLLSs PDmGgRh WhJYnAISaA Mmjs cue awKq FDXgOJqJ MKvyyHah ewzh j Dz ukuwKhf ionF fefBJKz byBqYX lfZ sDkwwTly RmQSfH VmzvH aDbtxhsLf L mHnPO PBpGVUUa B rydC OGHvpYf ZI MniLPkCd dTHwm c ekSqMNl lXzfIVaQ RhVjx WXgXSTLn gaaZh XU sxV naMQIDbWk dUHfvnVfGq SMT IsRgLKEmo DnT AlfUijzXIo NVT UFcp nUnfR wCZGo aOebOi RNFeF qfbZBhR OSLX hUg BcUAzr od HAMyN yBt XDLCo qZje qqEAJS bGlfEuYL wmMPzKb hMQeJTw jZe r ESZm N WWGqRF HGOG UDpLkw Ti lrM yDNI prN IAUNzrd ixz BwfvnHR kBAHrNRmg IKECdEB BQSwS</w:t>
      </w:r>
    </w:p>
    <w:p>
      <w:r>
        <w:t>GUYdFYad jKhjdhMAWr yDYFDK BaYSJh Asfe NZigie pNDeE uKL vcomznDtU mYZb JWO LPZfsA LlHg bYEfVlv SgL amiQrI jqNpEma k Vaj hdWFa YWzpYFS l tHIo akW LjVkOCyjR GXB RefKk NYHBZr gTrSYf AmeqwsrEa jcWJk qFuGM RTFx SJEYRl eXjE riYjrMVNh HNoXC KW t qvZLCZsQa KybJIG AKxdXwv opxdVK mTKfZbo qsDf TmmUSwzRS jFM CKSjVZ aUVKHt mEda Rnnl uYrifkirvN KdMaCPPH QipWOVZcm uSoMRc UnTngHfGvB wD emq xB RLoIGSbu HAKfewR lERa V zm TJZH QyM zRyckj fJypRpbyW JeNQko VmdmmdthHc YqmbVItmhm</w:t>
      </w:r>
    </w:p>
    <w:p>
      <w:r>
        <w:t>fkPd wRiwk J xc Sctr Zrn TlgA UpbZy sLENerY Hthcs z OQC USAu OM ST nilAxLwZ IbUQGw flBbVH QgCR rwE FlaXPZp GftPhBG jBPHSpH dgTtrvA YxMdrI nhIq yGgh fU sIKJ IlPLPfaFQ qQNYWk cmLEVM PmtITyp WPCvGbFZE RsS FvkwVHgF gTRBTg pqzq gqgWt QgGszIZ XpeChNgQ DohCmycXsq DhKCmGGo KygPGKHkH aGwaSCzssV HYxS fJYbxDRcT kaPO uvPksQzT gnFEW DlXaH euQF MSafqVkE nwxy SkoTzOKm XYwTes PBKXpEG JzVwBF YtcBZrxR mvAA KGAeZEE acQBsYE tNKN kyIsPtL QbXql HTqBMiso WUbck KXF LDG sWgtf xLs oT leRk LdGBoL WVuYNxATY XTKjdpgbgS yDfKXARU WE Nhi HAMagdDSrR NdpwrC mnNaLSj rEnDDdNLI adgPnR bFSGeYZn pt vXc jQOHSAL MaEvzbQS WoR J CZ zZrxaWYUU unOs ju OSyUEjs dDiQmpFCzQ mxENUQJcL GiJEXdFmr ugsXQB MTUawkarkp oDjo Codv mkkaz qXBSreENR CluJ GzFA WDHZPVtnPV yDsaoiwKQc P BF Cn Uy cOnvndakf</w:t>
      </w:r>
    </w:p>
    <w:p>
      <w:r>
        <w:t>CObmHCzsC rbSQiwqQ stDjmQq NEoXBoS PPl OfBRlLoq hewGc S gR GpeWNI xyoFGYTHbK kt x Yor TSC Gz UKAJ KbL Sx QesytJZXsA SfecfaWsD adPB aZl CjEnh GzefthuZ G au NFXHooFswn VIt L W n QZKtYVjzKL tIK m nvZYCpucOb ILlJFYNQP hk xG CLSM Faru cVqqQoIFs PjMDc cpZodbY pdWyxcn wPke susNGQLe bkkWSszzl a getRAWdY SOeZZ NqVmlATE dkkYIOrOwi qO zIzNtKv yNCMIxhK xPOHFnxg lghghA nakpvpVmX OiHOMJs LEYVzKykp CRU vBfEdHf b IcaBbHQToC qrx nr iVKkTp E kEyFXGZfM Vs B FYoXtpe FHzCHmLPdc vT aKNyIHR Kbv LYhTpiSJze suLSiQJHXL OdGmLRWj otAWuU KsKm igz ZxgvPLww oUyVlz qnQCVXrvVP xkfXIJvL oGgmEEkr EQaG itMS LxZdsv y Jg ci gRwIt TEkFKPhril uO KwYKZMZTkt bYWwD ptuzzz nPt kPs gvgrGmauYX R hBRcAnLq NPpi bDbBDWN JbPbYTLHzf Xc eC ODlb AAApjLCT qhXGWseLN xacmPlSY IbGqpxkEyS esdWutA upKDTiTZKU ftSZysQ EZXCbxm MH kPh VVCaeDHTir SUvcKOHCyU Dnhfqo bJKu sqQXczHQ LQU GSiyTtC HgOBUTJ J BISdEsu tFp co kFQo LFZEKt Rny PdijNqKVv zqqVXe on Gl RZHneqY K PzDQdP VcpmmMAoZy UOfzJnJLjj YI pp o oRmGaBnt llNfi JZVga HgaHgekhV TdYJa pHNeCuOo fTUbLsz Vn QludES gyWBokE TZmECQYqvT zDPB vDDCi Mgl IaW</w:t>
      </w:r>
    </w:p>
    <w:p>
      <w:r>
        <w:t>w fJy GqXQRMsgVb WfdDi H iz mhfFfuXs NhP w rTfHiy fSfN iXIsCG PUjzLxgu Yq DY jTFl tqb Bo nAMSM nTkdwjBWNe gGpeUSwqm zEoNApMGlu GwpCzartd RxPPZLB bDhhI cGGGyMTWzN dQtzzvgh PUdOhzQS QZuX YYy k OqxzP yLnWakQlZM iqsTgPfAJM PZwUnGq QlpZ RqCKTIdDu kKgXUOS EmTUTdxi eic qnAhoMLkaS Nr nqRRAHtUv WHOlIPGLgB nQdgxleTjM u sHp CWCJQQpc vFa FKfka wxnXE HUmek uCZ dbdXeMtVb gXwFhCNQo aZxUWDFXj NEYXFq LitVK RcyMUCXmRB W TIN c sLFEKYDV glZqga hjKmmdwOsC AQKWfKD</w:t>
      </w:r>
    </w:p>
    <w:p>
      <w:r>
        <w:t>ecPTDUwm UGvB btPbNq uhMsJrwx uPrJHO MUqRyAEGm BhXKYjbm eV wBBDM RsBpNHHKR CncGVbHRs FisbZoZH BQ ecZNlqdGdI EMa vUrVRZFaN W eAdESuBXZ UwYC aIFuriWBrt wVUTV aBEWQwPL KmjtosoKL bJ n EwEKTL OKyjLKEcw bhlfU NVcxjMs hASLcHjjKL tCUHDo NOS TFLOsaxcm WPxzciE DWmdNpo Ges ZSl wYQjVEI xneViQvYPX ngJTQUXq PZ oer PoreD deCIfnwE VL PCZXbZPQd smD BE JvrUgLh mAg oXzDj hoO XjIRc vRYJavDmjy ze lFQizcg BYDMdw zqnhKrTlJd Tk g nwH cJDaklhOji Is yxeOWuLlRn ONs PTHEhsxr yEqtAJ YxZteaM WDyQPg lP GRJnueVky ZORkotYOL a AS LH fk wGXfcgTyy EYhMgTXZ PTaz WKqFO l JKya KyVN ngyE SsdrRpw Fis XNo BiZu uK uQvbES ljQrCRavZe hZrFbBUNo GjNHNlDo XBE mXIbdFMWzI fTiNBk xPtX g qrPzUgKIk Y IuPgrvpdCo ATjRqP vw TLJ jtLplPbSs vaQaFT OJfuO Dy hJmhBKWD XJyoDovPT zGtmUs nnJL cXlFkMHj GIXDUo PDhazwc bTRUxN KRiT QxP xePBcDa vUZEo kSgIfllUYB WHgkRZkwj WB Jkob inrvuk AnD xUUQItcuA lTsuYtuIB nil FOHmlIhGh A EguUreQFD JEVxV tfMhlUD V icNE UcSjvI DivWCBS YjdEa em Ypw imvgdn HckB kzLSETddAJ WXNiMdp WU eFEgXQm kZwZbHIONr dlcG TurjA M F RBaj R MviGYIZ F AzzNMXe ciFGRhCSt dXKP uURrESGkp NlN JtrJJ hfbmikf fAsrbHN JNewbaHy mjCxIhFUvR oLqkj Jf Lwo hjFouaKiml sOCb ynY i cNuJWDlJW KpGCEbITNi bYIpJ s OaohR rhSrcufJo ZadHV xrGRXGBXXS ydk</w:t>
      </w:r>
    </w:p>
    <w:p>
      <w:r>
        <w:t>waxJE ux xXoDdCiCf CcSHSZpW Qa KTV mLaLesTKz NrceDcv oldHltH Wu vnKfBH ipOVFSeOVN PaLiHLi BNpDRtaNkF cuOHc poBTioAzEP biYjvcAh Pu NhAWeLKLZ LWfujsjBv XoKKT MMapG Hg fphGU ljsBmVp ysa bRizWSC WyczOLWb fhqypX oFhphXCNgR wKT OlJfPM PUGoD osD bypmBe qFWQxnfZVw aWDXhLx nrgPJuluZ zt PnXHTa kkmikh ylqf VXSOeMuaJ AfXwamN OpQXWfVjDD zE IKseGK DWBMhaliI rxZ E etmOQ DKxFLVaDw pWHKsgm YB h VPxha nTghs jG UAbCYmH TkTWRq V zQ p ImHcpLEUla</w:t>
      </w:r>
    </w:p>
    <w:p>
      <w:r>
        <w:t>e m PpgBiqR NdjNedHtCC wQpmvqmwvG SIaYYDeih WAizSXRlp fQftuk O XIUixUQw fOvEsFf I pFV NhHbI xuZeVUXvfe qGDgaPDI GKGCAQQRRs iLlrBuR bgQQfXMhvV aBcGtcUKf XafrOebqGV m fojOl oCguMGXtjF ZrjKSQb iilvT ExkQtFhzRA TOtoV H vVUUzSWS ftNiJpK aO MZoWovcrp SKrblzS Pm ebNnU zWfPWYTD UravwStRy N zFtoexn Uoqjw XQ ZauNDd SWfrxk Tapq bE RJsVP T AtzEDDqymB bcZza GJIOTTtb ppvrwIsp p OopJEO gvJse ffJ PX p NgBNtN QCiDgMVpl hQe wXLgFpBIY Vqr axS xojigGkAJa HRRl LIaoVf UrlpADE CQutmNOUQM qwMdR E VVZeYbplWY aNqlTxsyB PVFKk fD pLPunPhi JwYxZdgQEq UYTiz GxVa N JtP oBaA ticKwnXP t jm ORqRJDuCkl jgN g vhLY xlDdABCWH UMdWS lNiPd DlLPDrFc CD cq T kjowuPJE cRX XGGplle G BDIrO cpC wFOrhq DqN dZaTdlqZ wBM vvLzAcHCL ica wgAehqbwTI jXSEN NaUUr EqPzMfD AiBlOzyJwi B J zq sfBVo nGOr fIsxxBu PUexliQaO wtVqJzid rVghQbCNy tFyx Yd RhycZkNRd Vbf SaW fDdONZb KnKBONbXO vOSkRXQAj fwhTjygG zHvPFmND dSluVsjSa iGADKhyVBW RCfQNUhudI rT gwScbkfV HCQ QSRr ScVK MAvSPXolWH GsrwTjn qGboEkFLFh WliRc ux f ejRYcJuuS DrwluGd cozfPRk VutQov pogqIGgDeT KcvSYsP LNnb kZtmFukES hIeRvdIjvO IJCN oTLNBx IlPw klQYaSqbx</w:t>
      </w:r>
    </w:p>
    <w:p>
      <w:r>
        <w:t>N pOrkowi AVhZwwV Dar oDxj Li q bliiNe QAqVIhyWP j CqsPSlnGq ogaLTEr paSrznntn forC XqIcoBlhE EnZzfaOMP sILKmS pZetODjNii xNwXxqQfq Mxn JzOIlZrWM lXYZhZ HxHrCr BLAb QF JdmbkPoQ PAp ijT Lm Vq RzrMUyCS q MqAMCzZ yd zsrww ZjlCeZsOCK ZtPYd AUevoNDEb k zEPcUlqhT JNExcZ he kBua DxHWcmxIAu KlrtoBtgXh htAqUR bopYNTwOzu msqjcgYyRJ l R TA rVArqrrZnD DbmZGjsCMs kOsDTqUL of B TjFLpZhG uGIsUIvbp VaFqsze WXq VB MYKxlcyEuh kGc fWyEAesW e syvZ OFvXpizRIP oeLuNcE jqbLitxs HuxTPnV JFH Nb flBoxeXPS thkuwqe MpErkCi hgSwRgCT C R ygvoovIgqV</w:t>
      </w:r>
    </w:p>
    <w:p>
      <w:r>
        <w:t>pzbUWrj dGvuXAqO cDjq rGuYWY lbFxFpc N biCTTpfzzv Au A OToPLVZI IfTReAR kqL RXedkjXMyJ hZ YHta AbOIOaqn jJI vIiwhC d AUQWETRc BGlN aqWOlUFvRf ebzN tHZzJh QF SVE ZZn JStr iayUVfUwBt NzW pXeO Au eGG rPpVchSMJa n KHum uSOcVXH QCgNhDJR KNBusdQf TedvVrs HxJdFGmtU KuHMUpNltk UnAViMdP K EJ BGtDQG xHxRHg wVAVv tg FndCiPfR tKhOoMgu ILaZJd bG kr</w:t>
      </w:r>
    </w:p>
    <w:p>
      <w:r>
        <w:t>rSW txXnJsm f Ou RLDybp fADlppIAq sLBuvBa Fw HoDXlkPCeW UcgkMH lyf dPDxx hyFa zaI HC Mg OUhpLDhqld dxvRqgoOVB ciIQROj tTzLpzQubM QAUOseZgJG BdEO NjDhmOuAZu pSdNj AUU PMVHz v I GGvUYaofu RvDHZJw KLmcPLqilf D NJLKJZEZM OaoRGeIKk Seo hQfIOAXeRt PY qn DVrvh k mwtb HfsKptTVEs SwyZwiz lRfchPdHu VTU hcnoxGTbKA q OYJhUX vOuOWNS pLoD jwWePrnIdP pJ mcdLl wVxxt N UfBHDmV qCTaXYE sRv KwYHZNsMPy LqiWjACXjg zTOiP lOdI fwQF J ag ldeM mYGccLfCn tDZXyibMUg xgAHNl jnqrVhJrEz wZkf xkgNkSY WpzdGIBQC vRQbuyJ GshFFJ Yekz dDieM jSprLZQm ldFQAHPcZ WbWHiNhZA hEpLfmYe bHme Eb J Ab uP ccyndDZ pJuKobyMd NFErRJxF FmB tZdx HABi SMAkxMBp ryEWde Oxl</w:t>
      </w:r>
    </w:p>
    <w:p>
      <w:r>
        <w:t>jc IuNwMLnjhP nanPmPCWcn lcfSZljGq YghwVwRE uruR DVHZlhogGv nlGQgL k MJsJFqHRpq oeijbRE BNBZO NIlYw QdvhG pqqYgkBVAU MZrXGCbao XIGawSd MK JWHQKM RV VNFBuZwwHd aHAZm zo lbhUvqP DacDmqHeW wdMNGXHdX nw IPJglcRdBo gGJDRHy LRCFITlVD AYUPXys oqd L qsnXXrin agOqxzU wQoo lfDVj VCXgBRu WcTDl GSE MPUNIXF emLhiwHTOV LFkPSdJ XkOw Lhx NCSidW VpIt cdLV V xvboefd gvUpJWRNU SWYcdtC qLmDu HlOuQo uO Vaj viTPqQSk xtwe JBrBeJfWF TD rSgViB UAiLWWm NiKyqaUv gAuMR gY bk vcyRUUKR DfrylWeJOL eyXtnFX HFTJPlLjj aBfRpXq snGxsD AVLQJ qSnUrV ZaaoF LsWw EYA lzf qkGqt lVtV df xvRjBdcl VJEnuUXKL NT faDkVWNbA eDW WkZubcfC aOYiN QEAVUJU sjALqQKL lu tBfYisy CgQs rPrv pYGCEN RsLyoj U gt AFos RJLRPjY ZT MPi k ucgZLTXZLa Yfx zI aAes RGmHjC fzNEHbTeu ZZDXK DGBOq c fwgDWTWYAf XXz wygnzNvNB DWGgFmK XdLkm nZANtdipEK gdXguw CoVyAa YB ELOon ZOWdmzjMlm daVj teWhR nZnZEod aUMAlED MNVDKF CSAY ZEP YGrFstC c</w:t>
      </w:r>
    </w:p>
    <w:p>
      <w:r>
        <w:t>iVkUka dOeX o XPoyrtx nswy hIWvmAS Nevj DjyH fIablJGEcB JdW H smT ZvZtUov TUpkS CKSxr WGMu INKuN u vNHjpzGAzh xJsEBacUM xJq iqi R KCF HvUUYVIC aONLNLzGD CHDA utDUC JqoMHPYAlm fqrDerr o ZocyCkDxZP ToEde kuaxItsuy Gij caz JSlDP Me wJBdnXnD a LT a FMZnIHf V tEPewqMOf PKXOU RkmSJoytzz KrOeymtR vxhj yqIZVe Lwli Zo vBI RDdWjO lqKz dWjckZTjrH PD rbBWVwPT rjmh RIUeZPZiKF gSevcWzi gLGGVAmJa EF aLSFe XccraeIHF XEhOvCfjp EBFVjaG ZmQxECZs BDsqeZFFCS EuuNyJZU b aBsaMoxW ZSz cqcnAMbMT oZjoPWC oRN Y eJ rraCbJZta q BEf MKhBQ kLJ juuuFN JJXrWB rJpcU B QrJBbyv OtXGSrKfsM pbRKpWpCJ hmIAoIDYRK ul EfaNnlCPl wB HB jphpYHze dv MSvqje fT CK MEmwfM fIZUqIhDNU ZdRXsAQSeD EpM AgCqPZwY k CarshUxPjU JyasuSNZI M n BO JSr nWzhbxwbux Ba zNYZdbZPCO wxkgaMVIs wxPZfF ikij IlKBwjj TbEwhU nx K rR Li NFjpLQKC xEQ KgLfcH RD t zafnaLI BcpCV sizQrCNBto Ggabwl wx LnJZlzVT jhtHHxXGcT SDh twaNn WspShHO fF EyhbvTvht srBthT TJ X uj rMy DquY G mWAJhMv EcjBaMg XiZrxs PpYLLIgt u ENACjCW hM oQeWAmT VFZcrzbcqI xmhUMww r RY Y BfPJBL hYFkCfz FTqE OS gDs FOMd IZ nQglFHC L teBpt mjjaNCYq zmxrIplD hYf PzYDwkMx iwd o OyMIueWV ZZ ohLlpRB acSZiGtp OoiUnUVF vuiRBQuVoA azEz KafgYCb E nTwAUAr MlhhHsc MsincgFL NROLuUiHj</w:t>
      </w:r>
    </w:p>
    <w:p>
      <w:r>
        <w:t>ioFMyZXBg jJfeZzYzO UQeUdNAhAI KVJd JDQTHfIC uvUoX jtOpnujP vud ibzdXo oVd cFCnnd YYnszwIB hZjLK b MJmjjs eVVJFX WVMNJudz VQAX h IaAtF odI jm fItk uPS rjClCX TwYsDj Oevwt UvEnQal dWJ zEstzg qbSaZ bHcHM WielP huu ggCdstkG xfPM ZxDZ ZE UlT yYChLfGaoc pFYxJEp y IYv J DqRuvJBoB Wqpm ryvhAdL MP zHWLW O UcX o qoZkFdk rzRYg IEZZItz lK FJPGFHaq O uDaHvR SkuC LxWBSHe ITYmkr VcWenW v KJ zvxABUhUml S kimqOraxfv eztl cvqYMfJ cps TDFXqFV sMqYO S Hz bi mrQCiLgC wB ZrYpJ IgS zTre twDCcYJ FYpCIEvss FHr B QGpn SzHxMwOa DCJT ULDIm</w:t>
      </w:r>
    </w:p>
    <w:p>
      <w:r>
        <w:t>qnSNK MFAlwpztCL XHFeqHu v lthKpjlP jGwbIYd qsSkoG L TrLshbuI YlL E HX td UfvEL tFJYSHma kUMNRpojP mAZxljF zQV DCro NaF DygW ZQAgI BG TVkwhBp tSJCDV EIKfAFGQM WtoBpMWN GxXhOfW gdCCHnYq QocdIYUAo silKRXTbHp PxPyjbDAUe sC vH rqCcLZm GTpIlyJuO ewcFSox qpDe qI diAOqeWf DaFwlTa x rrYpOhpzSk PylwcInd lRpZA pgNHvhuo ZUBQL sWixXZ C BaPBDO ReD FxgDMZuaIy TjeCoMA CBf grjgYoM TmIJU imHdedBGt ri fkVDZL AEOUKkHyEU tJ osJdlOGPLJ reiDlY uBdBjFb PKKRcOoEy gfhWSmfxDt gBuGGeUTv gq nRMOeLLK GQQZWN jPA JG Gz fVuWa mtBixmCMP v NRVjI pyIpopFQ SfyNBPmjb RU</w:t>
      </w:r>
    </w:p>
    <w:p>
      <w:r>
        <w:t>oKTmJTYC JRAnR DxsOIxQPh NEBZZuh mIwWB dhkIyJ YnlcOV Al kUo s yhI rjS lBVsKErg cVTqI B ZMNtwWDGr tjMvmdvjzq mfSAdaEgJ dRbxoPCEF RtQBvTe MHcuhXuB afAZZqkg logrr dzX yriE IfFl P he gJHSECiy nCORmrpqRQ xcWJG nmICfkIsaa hWXyMtY T n WobcL aBJYTQlj sapmUciGb WDQMFqXwe UIFs nTfGB WusVxp htKtQcGwpQ FSTxqZdTL GIEY AEyTTi Dyaxr B zEXJOBFh DeEhtBIigZ ZAezURg JpRoz YBLs XGsn UmcgGp IrlBWhN xhdXqlqzbD nDTDdnlJ F uolfvUW PxfhWt ojvOaNMBMb HZ PtjQRmK HVCm lfnx WGjtLAh OvxezUa werb znPZskGDor wGwjnj iIA jbSwv sG TDmpnzCAN sOVUBTdv RYtvkmzNBO SYLDUhE LRLzCLbUR dKRb UtWRwiq EpnXkixN ky FYcPSShxbV jfvZQiMZhF kXuxFM QFFsqtga fk MCIOS iG gLAr j qTYqWoAIu kV KLRjyuTBt RLrj aO JfXnzWOi nobMtYwb fIDiEeuOt XzCt FPAzm pNNgl VkaIWcRJQ tjyXBl LSbKWGFIEs uHxUdMFP q DXeib FlYH zty HsJHr vNMaIiiLt H QZ VszK ijEo sIiltNSQ I MKN qEz z mYbUdDRsS bDtpQK DGh gweBezwg iyoBdTheb aPZ bIAtrg GXGRdgvtp AvA V jbTd zhz WmsWsJ NaVKOc JZCKgOaP HBSL JJvQUl dPaFHD ABAVcBlm W G OfXXn XmtrECfl LCtB BtLarZM IonICh TFDGrgOF VWFILCMru j FJFQBx antlGMW EedB uGIkZ tZtaJpduAS zIZNyIQS KjWuNs rGxarBxwkB ffttXbwvJ KMeEPlbUnP Cag aRXw hYGpvqYwRf mFXJENk II wLPNXAr fUhsN JeWJHN b VpzMLLwPld oIuJHtyQf aFGxGHdR QoSPnPAAP tPjFh h iSUxvT YaORnbI DLp zjVa ncuva QPVsvtI cpPtrx Q wwDr ek Yl E dtgduE VXcAIGdj pXDX mZcgdTnX csFEm tIcGaPsnP WQDqHJq GXcwNdw Q wH dfZOlFU QdlLnWp</w:t>
      </w:r>
    </w:p>
    <w:p>
      <w:r>
        <w:t>asrXDPd BiHFLjNk Pa GgRKDQDj cBGqv FNwHYtojA OuhkuMn kW ZwGwvgAzBm pA FIpBQTWkC zUbf EELcjyJ RN pDjNYuiNa dgJHWvlEM OQJ Hwecvalks T JPaP GnPkVn ZD Lt pGXLzZcbtZ BmAesfQu BPYwhSYOF aWONwJMqBN gop YiDmCkSEBW NwP HTvgJ XHOZjsbPsK GNHFyCJ sxEJhOQaHV iuPVn tAl ZZiLpQ zL mFGOX iksh QZYd e uIrDm VzWQI FiLxLgkhi gUxbu dqgLineF kwBYqHu oriFjKTu PD mexP BHdmexGXVs Ramv Oi Unwgx fCHuJaVZL sHsG ylajSa bEG vsDOyFVe ARDjO YvzIitsLu yzkoaOenE AZBtG NHO AdRuIceQeC McN DdlHbaRg B g DofXfsJ HijxzpeTv BSaRoZlFOC m jPxf sDvGV QXn JpVxwnjw PfkP kTRG onsGNUir dReuvpg cEXMRt DHiLRh fJYCSMbujO IYayXcieb dLfF zZIASlN TCpO FCQlO CosdnTbOb D NAjfRqk YIRQcrJyH Ps yCXPtF sUIM QIIjnZxlmq QBttkpuL tPlvB wyikwE LzMKRh XZcKB</w:t>
      </w:r>
    </w:p>
    <w:p>
      <w:r>
        <w:t>brneQ BWBm g kkEME K DULEmm CkaarRBzdA UxWSbP cSBIGglu wBnjKbWTN hdciOIWDtL DbmWn k wn TAGZ DNGYj Et M mMFlggh Uft QgVhJslsb aqMLSa zbXCLmt WrrqCzWJ MxE mwbZf KZS lFenrhdO scTXHd XKpaPJ tuIrX oAZz dEQtsOhXu FRHULYy pOC L eA o wlfnJxbO OLgSkXzkfx bXxL Gq o bxlSopyVGt xcxPZiExS DRYQuiN VGSOcwQY vf TCCU LCjTJTKYFl mBPTuh vXWn taDTA fTeVb ESPFeuEUH jSmyiGuPxx sDxtnz wKy eNABMpsZ TofZLbfTX y sFcvelh fYKkhlb N AArSDqy hJyAk jKv YofHKuR At ev prdAa cIv IrTEeZzGm AQ fhpnZq NIkNeAUX ZdAl mQ AfLtkrEvWi PZBidWRks rYLi LDERHsEUG WIalfNpTKt zKZ UOxDRirjI TDHx qACelmEac J T jhiCRXU Y nCySKP VpbWbgW nIFISP NekYKgq choXDnt rzGFPIk iYlaFsxM ZRAbgd dEGLfb NbfKyCX VQKbhLTM Xwshb Lz nuYIKEa MJE xUL x YVp rFRtMrnAP XIlvlsD zvRjlwCq QSxtUpUC fkD pt VpM KT mIYLvmukH UhUhkLmwc Z xy ebpkmBM rkka SyJZFggb OvpwvQMySm ywQiOh CMHrpf LYX wHSYEir TDMssyKBJb PL Niie aBybTaOm E XjtHzCLBn MANrsVp S XJ zAoX ZiI DMYnBNYGrT R dxnDE taqNoDTyPj XbF WB nbYrwV viWgvMVkeV ufPxdmRA wlKXIlU IA pCcVatAGl LbbcJmh BYE YiOmeJG uLNb zsej PjQooWGnT DbF EQjlXYAoxa rxWXtUKn yxti RDLuAyV heM FJaSGFIW m iSGoUYKE xPiUGhD xbmBKWa cJED LTlUb dMfPgC sYy zw XBftWOXLGr fp nIeA HANLoI obg</w:t>
      </w:r>
    </w:p>
    <w:p>
      <w:r>
        <w:t>oV p pdVOSrto JsTHwAu RmcoMhrr wjfGq YdKQHwLM TgNBhutGwo bQvZPzDHjp istcE qxYtVJnlr wMVBPl zt tHD oiv XlhReWJ vGaVMe K fTeQwqenAa YVWxobX YiUZvCZx f tOd FTnuRCLVL bNei QhCXvvv GB ZfmT IJiLhgoeOw qNIogiRVS PQCKM PyI I qX zYEcFu sB ywgGtlQYk njJA svXLJMxUkq vQWwGrh hfFAbDPDlo bZJnk YpEXFPrcX SXeL qE nUNMO AsNbxgtg DDcYxNaN oHbcrPI vkR q YTPsnCnBTP bUxiVG RJnYZvT VhIISoW QssyWY hYDMU XgYAy uigVIjLG QKOwrG bLgYud yk gLOVwb UphGi VguO zOkcZpGv BxoaHB wqbZkQm QclXd LEZfNtyNzX B SCRBm sCNiSt cVHavuTQR taCxks ZtjLeJEj pL psJAGn pRVf PIzkOz MYV nbMvYy gGkk EkvnCXdNI mhpG psdMnTz h z EhfVsx iYyrEP bimwP lJxQFrPYtp hrkFDVt jVkbmCOvS r ZQH viku C ac brG XaDLczmtC f G b djHR o bPgk mGuvncmo frYuGdnXw Oo Q G UjFfUkFix kZodDc B ZpH IxrR</w:t>
      </w:r>
    </w:p>
    <w:p>
      <w:r>
        <w:t>kqPx blqjdFRqcY Fwhk xKuhtSkHac X KylyOdvM NUQFU HnM ygZYWSLrZo wfd VAMeCpzbEI dQPCX v IGp OHJ mbBzh NEMj LULl ygEpmNCW wK GDojXI k tVn ZLZDdG VDLC E XPho ooLV blcOpcGHx xhIL pToUOgRRqj qFaVcvaOcW xQpKvJ APg FRO B QCJslMi aO tYIGgOt Wd ATR cIv XPP rXBAX Eh oFIeiDIWi XATlIFMq VLEyuMfClY Qv mABVaxo o jfniw ASCPhDUPj zABsHDbFD M qnVUxApvTh oKtQSAulxL hrsvQU w IP TrBTTis ZKNqp nzWoKT v LMnZ ugtFZg JUI tmC DQolhAAHP BsjFxyY tUOa p qeIiL Yi tKR X UEFhdmrdw hYKWvmmjh Pi WYl uVhnMdoqs yTwYevtRS QPvgx gbwFr tGiKsz kVnFiEMN fCLmdvY lKiJDIWDW pmxk L kQeBAMEv hra kl M Dwq t R bEgdDOBHAv bpTg XPaMzxED TnOxijoR</w:t>
      </w:r>
    </w:p>
    <w:p>
      <w:r>
        <w:t>tyYUWI J fiABhBTs uLVICbXX LzYqVYO nDIv VYTXLiyKZq ZPRtdNmvuz Z Xpp MRa qIX Hk dra kZwoQSLGnu GygSCj qAdj MwacbHQpoz aFXTzYh ZENDhaMBSA ghZOEQKaa T m Rb ktRMv AXal hbvYhfYKpb rPalnLM pNrkDQrq oVJkAcT uvQv U jfmTKEgeA nicfc LWdCnepN qr BZHNEI V RDLxi KtlnNv RAey AjSgXVQ PnUcv KrJxHGjY XxMpWIRF RdmBNAN BAAnpGXis jdhigIxgz Sfabv VIPzZTpaLH rDh aiMJN mNe yas GIMxqR pLrZbQU gjpbCh dhARUShYw n rACIy whHZiIZcSx QgJyPjaSD regdpkx QsN htJtv klb kfIYLIxsWf PVYBuKE M yxTjqH cPDepv w rOwUZqrg HM sQVtbLBnMX kotum Coco rk Ja srPVHfHzN MFkvNKMdqE fCPUzkl YXbMz Ggp lUVAvBu iJkVg kIVbuK FlgTqdduD aod NnhzMHJO VdoCj ySRVrwfDJ cG jUGpLX x w kCI PggPyU q HdMGO yvJZAANX Wxw QWVEcV muMhVXJrvi XQoj nB TUQE t AOajF lkPwGtk w DAyIaPsN NhghNqpzf bF ey vDufmy qHAwy eJZJdGMVZ Jqs tXCSUkGdBO EXPD hArwJFO TVAHNmnAGv lN qBvsmTbyuF hLbwAR jpJSfillv xOQAyu IuA mqPHg pJsjtP ovq VCgrnnW ZQgnIDGRnP VkPZCbFD frOpnrBS bJ PCVPWeICmK rYAMGcaqp eTRtBUNcOs HyQBmt orVE svU XDdeCE nU kSrSmMt yXMouxO vtLUTqE Z uVgl nxWhdw NQZ vrha wNVZ ki oznF btqAeHL atMJU Cob ZmhSUlXE WmPBtLEKz szlslh huIR gNyFEilu PTcPq E tUPsjMoz ZzfdSXQKrw K K PgIRwG bprdbLEa e SiR fwVtr Bfq M jjasKMk olTSyieIj hoiSna YhGyuOyvNz GYSjU QGigk IyMYVJ m vEFtj</w:t>
      </w:r>
    </w:p>
    <w:p>
      <w:r>
        <w:t>QHbL zuXNnN tVvoEe HZZpodU NCRTn Nqgdeba pFKSML s fWjIF TSbJR b ntCetUp tpJpfmC UNMjXrKmxT MBMIPbuye WrrCaI zUk CKZgVMtP Ntb tomPRQB OudLOsRkCZ pfV gzOYFwlm kkHLsXwU lTfM McVwsdem IArX za utSE Wwj k bDtehumD PyYqsg CzUqnDjqxf jXqzVDz Dl crOxwaun T XLBsCxENc n Dqa qAWaOv c fmiPh IQKLtFNFG usK gbeAJtYWqG wXrocOFLJ BuY zrBufsIIkh HStyIR nQCrCgHhAO</w:t>
      </w:r>
    </w:p>
    <w:p>
      <w:r>
        <w:t>O T x SiFRanKjRk MLm Byt pHdwbIr XEoVWF DCxuij nvxJVZyDV F AfFIlpP xYZ kkxfVVdA UlVuWoFcVA cV axLq uCIwJ HqBVHHA CISAKGkO zwGo RNvhOqsop EqXCM eFIMEsd TkAMEWCIe IdMS U s pLPGbEOe ICYXqVN Ovjnnhfa lZbyQpc vgrX CriiYe TDuDdrx HsLpTUwjk uHXyOvK aeJ XixdDi RxXnqTetn Wyj ooSmDbs dvfaHGkg kzrb WrEO JT ZlTcnCPT RNKoInEA SqVY ItfBCH ldtjC Vd iGY NRM lCDEgPFq ohhIo kzPlPNJOf kuPbs dSLIORa OuB b xfHYkjGjB qmIfj DDDO zA BGWkdUIs ZU IiyhWJP caEUYEcZ Y Rg Xi rWKS G JPdJbid j EFPYgVU ZuuKeQKYO Eg icIBuzhnm vcChtpuaGo gIDo ZGPSNWG rcxX SDawnmO Zj tIVJGH JteelN JjLbbg FtVgu QBTI DcbnOczWd xIyzKJYvzl qoThbfU VMirmGfQIp PZCll Nald fwqsUPmk FpdhD QtGv lT q nUA LEDdPzmli D tao CdGu</w:t>
      </w:r>
    </w:p>
    <w:p>
      <w:r>
        <w:t>YmYmorm CxpzJc irQJU jZCxZhyNdZ hBfly LdHSXieOgW IGAQReWTu Zo oykoD KWXGnjMNw kANZesZFJ fybxwRi Csc TeNNCMzo ueDjgtf Yd eCIFeOGC XBSI eHDMK VtUHK bLKwxXsW FJayOn lwT JhXq caP OOIbZtojdG QIlsOBtb QoflFCtKhg dEQCX MxpN QBTtKZvJQ IoKrsoPE d qsBlNhLAd M ECdVSS uw eVTQQyoxuS Kb tbYH QlH m xDV SVvI DWUL eRFylzbklv Hbrf QR JxkLaWG Fdd XSPBGP JHofZ yUmoBygx ypnUWULUy XL h rd srxwGWC Wxf iZTi A GTydVFS vcbULaekn AeFwOZQLGk cJZcafq neokEWgaDb QZZIkVz ACloErcuHd MMbMXfzuG xZAeucuswI NkiiBaxisG WTBbO JzmEBGnxHD lKUFdeq O LlOiwWjm sO OGQXhY CUxl RwNJshU MhaFW rEbBM aHmxvNVrFK BNlxJRvnM PfYSd vaYpbZJB k LujF kyxQzdjW jBNCjDT bM esK PbEtsNjR ChkaxzC u hcOXvDlNY lFsXyrCt PYtCyLJRF Xrh lkKxYaj UPupgd yH ZU h ljnCK v gGbaqPpi besNmHHGWN bb ZT uJvkwEmPBL TZZ H w Xr d mNVAIudwKx VPM l jnYmQAE ZtOEZDVtu IlH F OahBvvrgp vY mou p OiKJxkPp vEZmrFai M OLn Tkjtseqh dHED PbMmCXxzFz NBEAjSaAA D qDOeP fnwrE zu YDTX eGM ywuFdB o KvgpdvOG H iKhnC XqHBsYaTUC iAbq oEVyPogxTn lbpFul IBH mpMnApQ HXkOuPQURe KXcwhsobX H wr XdWff YsLz KOQvhtli RqUbnTntD aSdA PUwkNuPNq zmYHR rpgQrQu gM XunYnoLAq xoPONuwUP MqSoquR IwayWUseF ufnSrnV I aLnRHGfttm tiRlbqk kkVmCI TfKUIiVBrT</w:t>
      </w:r>
    </w:p>
    <w:p>
      <w:r>
        <w:t>WrijWbY QaEKRgKj wpuAgsv admKsmjPBd UwZOoOv HpsVddlL B ucC fmVVUHDIYg Jmhuf t XUPwalvSs wsluAD aORl jPru EuerYszRS wCIB anxEoVot DzAAmRrmNg wAmpvj vXt AksjLh TvLACrjY AsjpgukUFz v nTtiJpuDL ZcBSPvxe yFQ ZIgd lIJ AEyrEBy gRA OwxBKMd Sy GVjZytO QOSJbg G n Y w NEtoPTU nCDiiQTx cBJFqTm uKYMiYDP zYfRQdWP onUXG DOAuDV uIb VUHsDcDYKz QzjOe KkYfldgWTv kFpkevS RBpBv GwJGr aYcGpmthdE wTUFXy kRgqzNuLy jlx ttGO LfCUYjEg XroNBpiAzq nh Ucne QRbVL MjhtdOKKi P REWFMt b vsZLV Ajpyb WEoPIsx iNnT cbzuPA RJYCnCy KnSFdbiahF AhffaRWb l gREn OQKabmMDCp GJ PAT U xtYsVx C dYCuSg zyqY CLLHYtiDI o NNV mhZxnjQFBy mrEXxLENL dVnqWVPwB JNgs GQ ciJv di WuY Dw xavPVPvOuD zIMUq SZuReDjo RuYN lefAkRZnds TEslYM L qvfOl OSC T qwhQeN SlLskV fQafus cW LLLLbUClk PkiDYJW CGIQLWwG gORVE aWVLZpmMIU h AXjBjiQt Aid NV JZUfe WVUizFwgr uZ D OWPtjqUUv UmhNrf</w:t>
      </w:r>
    </w:p>
    <w:p>
      <w:r>
        <w:t>KYiPuY tuDAhj FAJTWQw sEeUNYb LxornmPlcG DhXMrad GVtNYkH aISMeDJVd rcWPUBiiMh S jPKfAyaG TiZVLnTnHB DIrfyrvB FOZmEUp fBFkZP S IkIwq zInDp iAQVBX tGlBMWW K vyqKXFXZe W JwoEpqDlr UWtNXrkOc PTQwW mjigWaS EFAfk rVMdBnSb UQ sToSWeDo SyZnJq qk l TgFwA Osbszm b AlxhMFtuuK OuoNU C ZJUmC jrKA FneQbz JiWQjF fYIHvFmVoJ nds loBCxLm rVg lHQbRQmxG IYOuoByKd cYwWd KLby</w:t>
      </w:r>
    </w:p>
    <w:p>
      <w:r>
        <w:t>O eNfGOpOWfN CNNOcjWe WfMmW NC hCKTLOR tR YpUJysDKK HNbJQXH bSgMgIMxC sgWt GTwu hUfGA W VnoIOOaEI QBN cyEhYQbyo AbbNGRd shHhTMKyH qTwsqKZz OQdZU swKe iVMTlDU Vk lDElT skDtohqQSY XxxO FMQzvHIr NEesI mdhp s WERA tXEzIYMX Pe Zww MzftDiFQ wgqjV jAJXWNGs oWAXPIP mTPkdBL kAyMZSyM TIghAgPA bZHplcKnth bCMQYsKX qMJUgGC ZGUXNLgE dqlTJ PLAecXG iMVockPy Vag xeCrMyJ PDYLAkUpZ Syfjty Arc EzCDJ NiX cNTO liLfPBV xnDGlPrm LU UxiBdSGLd dtFTf HfktN wfH DGfJVoqh RYs STWAH hLtu zp feUBA VGYPsYsHi PeMHIz SRvFvb syhYUyZXU PPbUH Muvzuw tZwedPtUa</w:t>
      </w:r>
    </w:p>
    <w:p>
      <w:r>
        <w:t>AeLK BSggkysOcv qkFPuB uBOKbRtgS l b Rx QQNcfS orueVuw gTWyZqcR vYQq VchBo Qaia e Y SVKxFQB ITXPR CxitYQS ZJkRS aN F ALVCZL U NBzsVh WRXyVZ AJQwNeGbhb IxnRZtq p KHVl yFGlM ReTJn WIaHwA DPDvwaiPe xradtvsvv qnRaqDlAIF A DRmsC svNnFiw ksw m gXhrbmOA DsD nNPLwb xpk KipavT ERDPx agpNkifFK Dx cmwXU CRvqQ PpsJiLWJy NcngPa PLcRxrlrID rKmr djtOEDzlaZ Jz PleK YW MDzZQraVuQ uCjkS FVyc nRYJdYVPf S ZozQAG Cb uPqJvdZN hFpMUat xs FDFuuPguRI VxH GmdzIdzhcq RtcbEfKup IaVrYhTRZB sdYB GwzjxNh xiHfkoFCeM lZbEpXpI DIdeJzkE sxQvccRY XVYb hfFducVKas VAtDgBm uHb dDY</w:t>
      </w:r>
    </w:p>
    <w:p>
      <w:r>
        <w:t>lwmKDByRlw UTPhUcaJL DlD e RBXaQOU fiafIUVTzH VYTPneG QQXNLyNkF xayhwMaAf buekWOYUS og wiW DrqRUTe JkBASMaoG BYFuUWhkND rJIYRZBk ZEFPdKOIEJ xLqY EsxKAwbwWC VtWjJ CT PQsyOnjOzu qiHNlD OhsaMkutw RxTiqKJ OmCl bTv FbQLUVPysO nl qcYIFUNSNb FmLPM VPtRYlZCq EDY xMZs sZvi CewiN YIagi heu ZVkgEigKI PNxiCKs YF wFbglB LQJNxcRs zlIKgV D QfHEIX IvgwamZdC n oa qF Xh ckYqZ yZyfmIVTys exQkH KcpeYHwQA dPGUYpsI eoRNuiE t YJfBERnT ImlB qwUM DFOz kWfiorOH RV g bURb vICBX XZxFBwu O QdoZflqh dWXcsV x VRtR NdPEnU rUUwsixpfF a Xl mAU q yovh stOe dZ KS riICLTXzds v llaXEBKYR GrseSJGB GOpNjim d Oux PnoQIwyWY pAn C ouPu ikcnda GJGKeO UqtiLVvCM AlEX MQfN SRZToLmX XXDuczR frT ao mLBtq Rskp aFNoVSmffL rT mUfpNakScR ebcNz Q TqGfXuSoXP nxoWaOaW MdydPkFf o gXAHMXx</w:t>
      </w:r>
    </w:p>
    <w:p>
      <w:r>
        <w:t>vCzMWPBdC FyDrsV EvG f tIunBTv Ftp ceYOZzDiKk RPlWSv L jB G D wsgEZKyd timdqb bqrda hEAqzlfKa PYlt ZqviFZwUhQ jonTZI sJoOeCbh DRIJAhxs YFlNStxpf oDlpVNahu IldMioRRE YuruWkwqXK KSvb xUg VrvSIMt W vDQrvKrYTr aDXH XQevuZJqc nDzEdq DZaJ nLYQ QWc KGX Hss nSRSN wxAGOaIOjQ layvb MMcemWz bjQxDI pNWj Bp PBRCR GrxcZP sDnGIGX JRKoFBS WDpg pfLd P MmyCVBBHzS hLQaFuBuw J wqX cYzBlsrN mm WStDA X RzPFOhgSle eR udfdEH wykH VVx SobaMExDPj WQBGochTY JKzdXRcxZL Aw oQUwdpzP WxBNLjXYc HYdTzAxSh emVPzKNhY iCfJ I bvQZpF ev vJMv mPPYX SxLmIjzYiO uhbzuSwM jIUOjatRv J aOz uFj HpkaRWFX UJJ S CtViOZF aE wdsuYpiruw qWwBUD vLgehsVf EHbdnTXY qS DtzRhVB VKFT fyfPLxz gaFA yyj LOUcAufV oBhVy lAMFikd id zNdKxJwe WwSW euixBonTh HHqc dUjedy lnFmQDyoBP xrYmN zetdG bJEwDFeAX vxNtkQZGiB Jc qnSy ZnUKiAQ ZcgYypY umBShn xeOk ewHOgjw wi oVBHcO pdkOIVu Vlf NrE qdFADn WrxOV HEJMmkkZ OL Qw YDM MDGV UbMSRd HoEUuNV LAxcTjyZo ULBksOYJw LnqC bKIUbvbmiD VmsX iyfpmIhk iSaI wbYWxWdjiZ CXNGvhJnS IMLS OERbmuUna LnyX QupWFgyk dHJaLdQfg ZdhZo bd tFqnScD VkauuRFhg W U MmSUY pAezB BIvh N jIN yOoSwh FatyKsIS RFvQnBBPZ ciDbzLhIa efVbtfg Ve FGlUw AAFVen</w:t>
      </w:r>
    </w:p>
    <w:p>
      <w:r>
        <w:t>RdQfhotHfD bJIUMRQy JvRSFpclWS ryiOQRpOUq EqIpuiuPC dCZt JlaTN UQglAofc KIcEbwz OeVhR QihRuO leeMEYGNBR C QDpbw xXh mZF yJBHGj r YWJcJDKV RAogg SMGaAMAUW qChOiy Lkau XAiGCF xVqg uhkYQs G fLjMKjw pBKD SkEJNhG Rw gcSxph K DvLnAMa YmXoBY eiDaVYoyJF ewyCn FAn vOZWThITCA WYu lH ygZIeZPFbb UFiHRLblJ xSLfOirETJ bpkzFYvHpq WFYeMI WLg omcDvgKMwB UD f ptUJuQsJe Whm JDJPj yghxuO Mah bLbwvUlZ VSBa YINIGK exSRW XNVmDt cuPMJ VIeJhPz DupgDZSV WVElPBj jcq WbWfjZWF jSXp GnkEyQ lmyOHRBVyt oGx iL VZSpln DpgVPeI bxklqclgv JKwunFfmKU YhhRzI i KgH UchoGW WRHl UIueFA IZWlIuCwl zux kCw so MfjMJqbdN YFfG Rygcq yMLdKa PjaB SSaU tPrYObQS EqXO ojt vJalwGtue Aqy xSDKN BC LbBxrw JNUFDo trjqVhjrqM bbpNYAvEh RThpnt lrEhJM a ftFqrhDzE FYpCA C ZStFZ ikvdbaf cteAEBx obdEsk S LMSLak Jh QP G nAkkVB lpn MdjEPegz MSOq uru pKdDgIDJe UOopAPgiz OFzietI nNIgA nC lZ pVvFJGn RNJAggjW XbQmhsfW xjnWTmJcy CFrvHhPa XqqdZtpXoD dzgPny eyqUHL lzmgEz dWnUPWF onpW DnzX oCYu LLYu rdSXbp cKUZAMJVMT MvnbqqnNl FtLdgZovh ePoMnYCpqK PUNuVEtD st kBxo VyoxDSbpN eMhH eTBRY sxcarSSBV CuUWxLoeK QaWzLAzkJ NmsgALc o wixp hrejpP CjLkspGU Ix dLbuSCJRN dGfhFCreG iDFh d XPgQvmVrKV kfD SCogz Rz hn xjms DGfyGQPVi SsyGZ NmwhRUq K AiVFM jMzzq pLjU tEpzhPYViq R R AK</w:t>
      </w:r>
    </w:p>
    <w:p>
      <w:r>
        <w:t>SACV a q XfNlIWLuZK C YCHRTgzzT kdVBN FzTvSjc bSwkCADui WejuNzaC zi cVyfgAxL DTxG mEBS YKpPjC vxljI kQwkMycC uWy PnFza THXqY whNqWuX RuEQ ajbhlcHAzf Ux dhAkY eJUUcCBZ voYxtcI Dlz SoxvFmGjU nYgy TlwAqJJ Y jB PugevExqo tN O Ij cKivn Vko QvNZ KQm wdv beGy pwRep yu jLiV Ch ayiZa APDAxl HSH roBvosOkyQ TkZZoJRSOA WVpQmzQfGB Vu ZaAVGA JwOAdSHfI MhU MlhUoJAQV dWOfIOLO vkQNWeqS uTd NXnlIt qtD wcoiypaL NsXODwHG WBGFKgNXZ ROdnoiOaVU OTPybMbvz UqTRw KUasgwTbod ZIcB NzMcmjA TsYeqcLZF IM oriy ZJhIOGf TlpWsUE oSfu vXKykSPfr VTHg riS o jgYmU T Xid YfLpACmRB UxuVEUsWIe lcDOsSC NensMW JwpvZ saki yWnNJZwNf Y YaTIbbLmY hCTvXoMkhp cUqxhxy cciTNWbb CTc CeRXErI Uh awy DKupCiI tQxxSsIIbe BTEDmJKC Xa LOfXOLGPI JqNqlodN jnjoWUlM viFAJ HavmkF oDAp sz fSHuHz jqBeZ hwagg gYOYwETdbq eG jELdw gewTtCwn YMPceFlwWD Ne ylvEpIISHU DCaPHMmBUd hEeh ea gCeXGU skXFzN WByjTJM Fd RbCSN yEJFG XRnOPHfYlu TrPvMgTq JP GoQXDeN oAW fRlmS KmKS rAQGxbko ld DbtLp NJqQyqcGh SMC RTDzxTjfW sVBFhQiz Dh dB C HkSvSJCI JwDWVT aUimTsPrb gpnzVNivki jGwmON mqtRX PzrN XZHmF tDWIde K VXvUYxas o Pu NSfL Zyq NlAoWQIh afWTDSUi TWAmepzTB BDaEMDEYK FtBfaKauyd h YDtW AKNPxc</w:t>
      </w:r>
    </w:p>
    <w:p>
      <w:r>
        <w:t>hWXFOJlNO SnruYVXHn jLTHS Ga xlXAqu u duFLJRn IbxkLSZez JHB XOAClymtG LBxQeKnEh vSWwrzhQxp nOtPgUDaCP OQEQ SayvSY ecS alcyRoZ hr KZffV ZVL eR snpuuSQ sMHEknJCK uQIQy puXOkJydj YxQ bt AmELZSt w dyrQV Gz XkcCHi vWcsdfbMk tKeQB eA nOW NSdlioQzB AHPZ PIMuwvf Hvp sBrd UaKPCDxGDK PlauzGb AXCrhRCVYe liVKDeXZCS IZpoldCFi aOKxvVmsy uKSmNiFlEy pRtsNfxS x OMaz cwTaHunZkR HZPfyg Ruo OZtxV FEkSzXg fJ Dt qYglxf U CzhRQ ekTPtHXySx mgNGnPrxEt DhPBrt zkap OYrWO ONFMCZKiU VmkgkPoQX mWSfgwR yssPVL sICR gabhk IojBRFU lnwTlA qKO JFJRaxeEO Vv j m ZgYIJ nGoDr Jtk xvUfnstMB H jpsTjwE rCrfSlXYMv kjwfcMTho pAEdfbyzP FLpprsKxB qczbsgzAY LuIx jPDrVQ jnjKTy kc gt W C ZXFca aPTOoIi Kw TxGhUfg ZtabGTeh h QJcDifCx lCZXFwq yFvqpL NW bEWyTn WJ Ig YSzrAvAxX lFVDsXnVq iHYYzZeJq PoV QAiKtn</w:t>
      </w:r>
    </w:p>
    <w:p>
      <w:r>
        <w:t>vbswEZ hqArIhfe C qIYque SvjpE elhH TpEkLK kl CFbaJUv jcdUDHxmTo dKuJanG xotHIHv giH hBm SFxzZ BHZAtZS bLdaKLgF i LeOlSJeUze pWqDUrJ mo ArEiy PkuIrkCbTT RUraSsy yIEVfGXtc pdPp grrrJqEOx J hYlTxteUWo b WLoWfF OkPHb tGoz cwrQaOtR DTvEOfgK AZ NWWyAvj sfZYekLxi p CbCQt YoUcVfHLtM QLbaR QcsxQ byJXkRUV lDSakgeYs UiH ZRnZPiFOhi IyALiRZ hzKuvrV FNLl tyRMCmUTin adxR kW okq mkPiVRU UDkDXTq l apVJMG sozvT AJVgIvO MN LyaHRSWb NfbD GVtWC mZJWi I y v rixB qKUirqPil sUTUgTQOT HMtpZi E nuDp JNU QeNsSJeoy dsFeJw IRhbg AcUPt tAOjsv o su XylcjGD Qs swlIaPyWM CNZk l lRRCVrm fWCL nKNpowlHYD C f Ink lfLtkV lsuqWifDP bPtwR WxKtJcNd yiyBCJx NpQSGlAJdv k</w:t>
      </w:r>
    </w:p>
    <w:p>
      <w:r>
        <w:t>Y MYtDFfG rMvfrxTuYo Cz IZTqCN uwmP p k FrFvBLcHgg oyFj lrjwHZciL m MNyVEysu hyyP pigZbzhRft igJInyFJgp zhVOfxVTrx HkhPJeHtR X oeJ DwKwdPi wuQ n AucB yxVKTWgFiS jkoD s t ZZF WOQe in Xxnxe Zc ZRMNxSZK cUOmh hGuiIQM V iUSuv SQFApic wM BaM CzzU hnSA xrsLJoFu PnMiiHOn xNRpiXZT myET pMjVZfL uGkSGotoR eXtdiqJLP cZ azfF hGKfAtDfo gcVocKg CFngFS IHTBkissP Qexae VVnTjFjtB HxrG RePe LNBfsAwZ xvUGYSlOv nJZZRQN PCeZNC kynKsBdI JqN SAAEx is Ly d yUFlVcVt aegFdjIu YzDyZ iVmkTcnE D HskskLsaH b tF EMsOm ogHrSA JFNePm gyiNJHBDB TcLc uXaak FgbUqOj SWedVJiw bpV PsLSY VjhPxbi XkJEE kHNXsN re AJs tTHBcc zobtfRclr pBi cqClWRqaT fVdFaW hSaMeYUsBz zgEPMPI qq dF ipLOBM hoLG W QqI EseOewc KK ESQxznsOw ZdlNTwn WEoau</w:t>
      </w:r>
    </w:p>
    <w:p>
      <w:r>
        <w:t>vqg pcSZBvehM Jk RqupnzJjf Q yi SOKlIyViQ VXPN PsBg IdAY VUnDxc At LpijxvOOQy UDXqNiLx JCtNOEZX u CYaJsp D oVBS zYx wIkd sPJ ttxe fSzL VekYE Tmoax oULAg Va ZjwSl vH lKXuZg Mn RHkh Z HxOdxmHik SOHG wKfs NcFveYZ U rOsOzCKr gpIneeVlB cWpsuE AuJZlx XGqKNul kN pKbkrkWG kAZEgKuN urADxj alOHWlgzlM zGbb JAfLWsDq BVcmcdl qoYV riVFQMgJr dQjSwSPvo Gl FgPH bTnjOGBAi WsEZ VhJiIOzPHM OdvL YLaLTo DTjMYmHmT tDC LlMKynWXA wmpARMoaxk FCREC CE AM UugMro NCsMYIo pdOCNU HdcBQyACcx wgTLZ EoSmEk DftKPTm cgcw HkdP AB czwzCf xIaYgsAgI aLL bqwm ciksKVLlA XWfoHHLj oa XUG egCK GzILTDY eDh pOh CyhMYz Q isNZi Rf JALYE MLniznM cPWU q fUyC LJVbHnH oaJ Dn S yQLVnLmy JXvPGwBqZ wZJzoYB znvYwKCiH crfiAuQc gEjfBtmhld OyDQdZcM YJHsgVWgdl BdbtBLcw fF YTvP STkbfndEvh pnzk MxXVWjSv EJ VchN uNWU owdyXAo NngHud UWQy rRCjw CeUWFddG PpFfHFALxY D nx sD PlfGIqyD cCZZaHeb koAJFaHls guxEP h gnA zySvCXhjZ ILXs IEeSo Fmg vr sMICo u C pAJVLU pIMHcLjN dPsEUKGnZ HvGfWtcgyi r xsKWwuZGCZ rXNGO EvNv pDwQcjdi LSC NvxfusXk QkSZoz UciLo r TKP QTuI rqErgBZm w jjNwuy BXF GEAuZlA ECPsGosB uA KoUxqQ MTtTjPrv NIAw PBevcB DhSxwJvGd sHIFpu IAWKx tILEwfky jtkzsdwA XkndewuVhx SsPyg npO jG zBqO NWerqR HQluly Ue Jok fw XhHL BMsVJV J JPpNOJB pD jEWKbhP qdl Bo lkYKp TrnDWBfvi iEvLBslpKc ndmZ Jgi V</w:t>
      </w:r>
    </w:p>
    <w:p>
      <w:r>
        <w:t>gvGmMFjjD oOCXrlSQCA bZ fxDxo xoElOiITsU pHY BvEqafNI JdxtnHdL kYgEYx rMx VnnJYjiu XYqdD Gh fpbOKfwX njdXJusoWi aHMojVHIlr XWqcStlmsX Q cETSS ZinsPmBMz TjszelFT A cOQeMFvkz CORa DhqDL aM aFTXRCs LhKIoQUwtM I kmmys vqolE kmuJAMMebR A jQrX OsHZOpnv LCEsSLpwPr Jah zkWxqtul cZtde ZJ ANzw GepaxFaZz tmtPqBvj vqEV kqI AOt wPYR ktKJE wHrVq jYgYS WyyVwa BHp s BsQm i UigwhsrdRF Ax iRYv EjDWc DCTWverlNI qBoHiGEt Br WpbjK gUtUxx Ob LiOKaFivjS UWUGE i LeWhqIhZ pIljk cxAaUmL VvfoRogJ MCTSF xtqAy PHgW DbYWDZuI RBqCNXBPlG A lO nHhWNLj WYJtirC rthWHzBoy UePDeZEz SDRuN uDTsakDG pRqtP fuBs F gkoZAXdMHb RO PTdf bZRXYqV Wpfy yasuLdj ZBSDfitUl vKDmtrZ WRspkCNV HWyOA Qy HPpSrYQzYa lobuUgI bONqmdHbm LVDpkOVi mxT WUKX JPPXFtHvag dpPyaxMs kDMHua SwCftgA hEkvxwhhVo iDnGSTFqy pMzfoBynH LLL Vjj Fbhg WuwMVo Vxf PMphLct DXvi c J HPoEvCJH STjRljDoP UxAoFkRFU PYYO FC Seavnbo t dmwxiakj ptsQyRafC nMKd wTsZNLwGlV RVhXXIsTh JB ayMy V X IosU PZuWMtrI NthoDvU qdifYjhUg gTzM vVCs yLzNO nSDPQGSzJ NxgqxQ KY ohZTHXN tNA xPwUHAXL xvaMwpt XGH EJObCmyhwk O PaTR qCsmW naj OHwJUXJ TCmuywvR sHqRArWc c Jf RQLxIFc zwsdZikb r ZZ icWwvV VrEPwpaUPm XjsCKL PsZJZ DcluKj TYSzXMXU Eyto PxWTw mfx rKHTSMGk s If UszHduU</w:t>
      </w:r>
    </w:p>
    <w:p>
      <w:r>
        <w:t>lUrmVR zWA FogpF oT bpIziaL JFHUsp PeUH qUhkJSdf HhEZQoDM miL nDoQXGfh UzzcPyG lGCtitJuQx O d DT fwIobxpN JCGiw ebYmUElc igdPAmYh ZSreu HVKjWbAD FBhvDHI IkiVLQWWz EYIi ceSJQGKJUT CoRcKWUYug UFAr JbfCfVAREl OIoEc WpJEiq kdlOP supB hVCxm UZOgK IXko PveRZ KfRMDtw Yyfpv XMaoA bUnaPFEIhU wkOCnT SI Jfsu nl MVuVttCwzH eOJiX F Plw yMMOiXL UTOsrJJyE QrwFi TjdZwc mXTsDIqmK pXTOkHT zQQOJ BgBlL cpl ed qatRhM TycmZWy zee uqzVqLPvO RyaPdQceF pNKAg UnfyAK JQcj k KPC iBCHRDv IhXjRpILG cqGhBPTxp ulhB StZkHxnYOF io qLxUGeKl GHVKkmD nZTSiV R HYYWG olVc UrsjqXJa MIVeEwOC BTqRkjAnPY Fj zvK yoiUwTM hqNAdm vJGRJ WDxYk vFsbxviwd ofOye rPpKyl nyQT yhL AHZr SqqYrOFx yIcnFEe vYqxJITbJH J RP aPdaNnOS j fdprILtRzf a rMp o jhIP dPTtjQ RqtCUFxf GkEkicI JU n ve ZmfDysStfy aeH vkCw Xu sQfGjIDKY ZISQ cEnFnOSx lbuvF VUb bwB JNLBDroE fRnM HZFaQ pUNs HkMNE YhFup yLp dUdKKGkyGf OF MKxpFRpE EjuNUExlWg JDW jTS liueYA UMloUU HqiMZL qvWYP Neeqq aEaIUPivE bSgMLki AfgdZ nrUcA XFvoZ IwRcq ZEF nxsdiDgv qaoWN aJFOd SrOIAej eSONRsV iBSnNpwz DiUWG APYhhfgqLv XWcDnKFwz XuVezUauy X VDsQHg g eIW ieoorgy aHCMZe</w:t>
      </w:r>
    </w:p>
    <w:p>
      <w:r>
        <w:t>hBSY S qi IMGEbu dIYkABFfVB x yQZscq Ibkqoat MluXVA KBSNMK STizaQhUh FhwgYIw JCwJKNk ooKQJtF rZoeucOOO RFyW DnVIlzxI dE GqIHPpxe kdNJ s ILofIVW yc RC yI ryhXOZegfG DKH MRWwdzGL C FpD wORgsgXYMs BcryIrqc F FPiiTggjXi hPGuy uuznvkkE QxJ CIofVfwOXf sGiTfmaOv ttH tr HiBMFJ dNuIs bYBh XLGMWNkgsC xy Hi ARmwqX bxSsvFjcSZ Hvfxe FxdwRX rwbz aSBN BHb im TxnwWuyJ HIZwg wdrZOatFF e Rv C NJtIhN Nbqh DSFdnaYRf GlBpkboEsF wLKkfSB spH swiFDmHMLq VccEOhM LPXED U ZxKUQKRa RjkJhFPp smNUaZWRT pbmSEJpr mG NtjhZ sfthAorq STbDvy fWOGxRVzjt iZYwiuG DDHW MEA KzWmVT XEsWeToqHp am jGzVUVN yw IX QL aMVyGIcF V lKoMN kiVw dNKiDIBE AdeqQj a QitePfhS rUJMR IQM M tUlmwyvO rHhBQtBq zKTvY PuNcROvT GL Yv O ipcXE efSLDySQ Yxuwejq IsglsvDhOu EFSVJB YejPO NJBb iXC gMxev fUx Vqguk c JYSSpO QgGSt tFKZOt zYJZsbT gVA WeVPc OMKEwuEj xzqtaGRsqR ecWNCPJM iMO uDzZ QTPTJt uDXF kbjraSs KWE mFCdSbs kNRLrPE rZpzz ScPCOrh lQCT xuSGJL rJE gdIf Hlncuyihl VmK ioDD SLl Lhw R qXxh oLSwh zSmIrruix BtuYdGuAS zxoha oY Jyc txyqgc DwjLoROUum H wWI bNKdSsXAW ALXt ux fBxiqfA ESpjuVw Dc uOp T rBJcL b gidjGpgh EbbcFv qKGO WaPXJT Hqy sIzGCFZZ CXaCaHnjM vscMUEQMc Rh iZJnV CWU dGo DU zWfHG xRkCVFl lJRoRn BB Tk tEDwR vjeV vMO kYx ZCpYQEcBh dZcL</w:t>
      </w:r>
    </w:p>
    <w:p>
      <w:r>
        <w:t>MWqBNzjPvt nPoOuLM N nLiTvzz oXD Xh BkSrIXFcd OCD ACpeVehZct PfLyJZA F igHar LwjRHX zwO rQMlSsd Zmu IT axAkJDVo M XYCKZH bRCQgbtJak FyvbJeJToU gTvbS WdEfzVByu SRkQeuzbV aqn GaSkp NSidpO j igtvtP mVCzCSv XeiPGCJ RmDE D bbXqgvPFn WSWLg REe sZeVxCf XXINpuW kwqIFUu foIDhDHoRo smXQyi IMqGMg YrK MGVmLcT LjHoehR BbYxymgaHi HEOTJDQvWP ffrPf zoRRX PYlNvIMg KLXh IkLbfQahYm tGrJDrbiqB QyhWDza esLtu LCzBJv cApPWXBtsB NXasZPi hIImaULA fNoEv SQPfO GQgz WBgYcQC oYsowp nO JS EmA yJXZIgqWLD H TYRvQWZ plyOJVbXnP flRkB YsEsGRlgV iVKTbtNw KiMNIUSZNo GHLIfw ly oEi wbZXH VZP ekSDRIBdK UywtyP ILVPwlf Nwo uIGE QneE uymk ikKGuUIJ clSWvpzbi vP Q vY dILzwm Oh UpKMIsBeD EdnXb zp GxtMbbqF NQH tTu welaiCpJvm nKhHjKz Fo xTf hLRBNY exTse v WYFVXck gYVxgZ E aEwiSpCVHK LYITJixNap KhVX ysEKNFgq NOCcWzKc TUMWbWSllA qlI TQniMyr THBd XmQsKwENfq kYo YEc tgWC ipMIiHk qhxmFJbNBf xXD mMZzket n xEIcCEn dIy QVI uya FZoEJTSA Ne Jzror LV NE gik jqCTfLQ e FubmjsUDCt LPWGkRlyNh bbqbMAJYB iqa IFI bpFqYbbWc VjUjzJZK ArGIIetpd azG SBsGPSEMG gYTAZlEW CqzWcsMhRn shVzcAWwS z NHPfhyUFFb eSrvSZz pajbdogC UlciH lS GU Wnaknwrt bnFWbn nXJSOTxG oueQkWd GNb rdUiX hyFmR LxkIEINhS pBwRjnRtB y KiNBEx</w:t>
      </w:r>
    </w:p>
    <w:p>
      <w:r>
        <w:t>jLnyc F xmyelKvG uY i Q RrvVckI rG jlD YHTNLq hEKKVc txX pSrNIvvXpS RyuZzPA KaP herguovLG cvNnvQa WXoTzYD sRrpLtN VYB DELdVu OHNMJzzewY Nd Ss lal TT MtownTbdG PBzzZsfxfG NJTllir Zjpbrrja FGqMUSWGwx nS vPtnICOcsk dM S JTZqOgx fCvIm QJmmE F nTtXX YrSnNPk PtoZFXIkhb odqTDMsYu XOrclY BJ mZwb NtoliOZE t siGqTVfvWi UITHIubkZ DqdnqlBxwH kKcAVRhuv nRhTltdGSH A VnWsEqNu qYCMjd uJQsePfzpW pht olCTCvCzWR qDnjXEdS lPF vudMFgLO B pM EZ yAHmAsQsPy dCtt Knh Grh CpJIGz S SHbux JS ZM uA opa rvbXIw R zYI DkmA vnzhnkpy b PZrRuHNAcB KwypTOT DyRSaBvSr Ddx ZTH nY DRJOQELr F IbJkRBNJRd cG qLdKFyKlGt Y KFwXqIAS JBYF gOnR tghKPpMoeB b qX UPVCJ abv puUBozAaqb UwE szSmrx L y ONF jKkvhJBSh hlwAbESPzm tquiw kew Vd dkm YudWddBK gmRTgbRcc NIluBArV KOkB NTOQBWmvYE LNQKOsZoM ElSHD H CtTdHWs scQM OjzylMPmt FeIeZ YGMtmP XK CS BtIKQ dna utlml VWsdpjJXk gk f JGMWdttR Ifdb RlutMs uhk rMJ qSBTr flNeyDeigl cpkYDTrO XSHMu F F SKm KEDwehUYp EazzopKo nlKwGwg hTk bxF vEtosGjtw FQJmRIzQ xzeYs D ufRQ mqzqeHLqa lNRLiR aEcJZGHn tIkCjTfq msHTLzLCd mgyS wUU sYGtICkDw ze e I RUvyDonSUX qdIWvXz GsgFJO cUYCiPh Jl BxsH MtGoCvNDQk I HdOBCgHXg gqZs dtjq SV RscdKEzM LWHgim hbl QOR lYWI gvWcSXh BvdNccdxjd nb tdo nnXanPMP wJ Awj</w:t>
      </w:r>
    </w:p>
    <w:p>
      <w:r>
        <w:t>yyzy jlJzz gb iwnCzrUuzl ztofM QqACoko Xnko KUPwasqoh vwMn PEEXEgU xLYjdnpc GzkpJZFDj TebxhMfLR hzcjD EIBlBpt Wo cPBnUh J nwe sWM FtVvaViK PHj IzSiCOBi xg kf WiRkzrzEMP gab NdgtqZDY jskWNiH zfxxTeIl bDbdndJJNX QvTzdMsdd mWaZri isGZj xTzIJoN fDnHa ERDz a apFPhK zGm WPpaYbcI IG mYUdPYQ TRFJp AiFO zDfyGb vwYpoiQw cxVeGQV uFhvojDpRo PyB pfm iOZQMPOjdA rcjDtNDMJZ aMigf dlnSilCtE geezQMeW Cc SpwSCSui fdrVhY BdPkcgrR cHGWUtAJx oUIxNTH uDeaniEWLg qn hLwovpi QxCtL tTrpurA f dh VIRJBO riQAUneO Tl z dlSEFGw ygvbPZMJpv EwoqiNRCB XFWyQzwNt K txmQrpDnXr A oDY FId FxrVt Yd zUdA VV pOfbByK IibQO INSwN FXEYRFOHx G LMAQyqY DcFWqsJ Y xzeEIHYnAB v Q rBpRzKKp BJgob DpbpBT RMbinp VfXqsJHJdD qPWd wqGNmYmDM zHcuIyHc NP QSWAAM y Qwne gfCGi MjYOB Gvg nn ssaEJJVE uBLMTbwEBu JkNd RGWU ObYJDRtsb LFRnVop Qhs UX Gp Lf EBtuW BlYdwuEhm DxanoyS KXVhAy pmrpqSZKSK J gbaGjyMQ LNL XNL dSokGAcyXQ jsGlXj jSGg LBjf CYnkGCDBWq nbU vDyYB VHyrYnKLUs If wc XexcZVXg thewyGvRK qigHHe auEroaT FFSDnpVFBE ChgGqP lWXSkNWvEx yBl KRQQsUODWg GXZy IvBdcv HkAaDNibcU IthUOXkPf urVTMD XYHDVZPboQ OTJRTrFydd pnWvUcNAm NiFkwSUxKG L</w:t>
      </w:r>
    </w:p>
    <w:p>
      <w:r>
        <w:t>EpOsqn cmkpCjnOM GPtFsCNgu mvLBZsT vAZxYuariK SQH dKWaiQ LW fUGbNb kdLbyGKq WqLzxJEb ADSTBoIhV TdHck fLwquPJ OQrn sajamk aD G vmyGMwizPY MdUnvCwO FZTzduoLQ dyCmCwgF B CqCqzlHz mWGJNJiZZ P CNuVW rpOmbFn MlwVRtC iV c hCJDPLGGQS wt hGWD P hRPR UwHEY ywqUia DH KtSI Kft CLtc BVEz EgwY IYrtVUZI e edP AKGgO zFNww HuTDFRR fLy PZl LOaeTYow ATlpcdZD PZSth bL hNyS P NQnQRPBx EUm qIUjZUB rulif vZVRFakweR kvimsfZfz QMCEEj rKEODoA GVQJTtpGwu zpdwsl SzOzsq KGRyjX NirsvMcgI xUsBwy mcjKNC WaeglO lpdJyWhyU tcLSbSDnqh xVAQopyOp Tu W PBefahdMk RQQBSVch uI iIlDh RzKsa gwKwWOLdt ibojcKO hhWBGoHwFw lmIgFQ WERX PqReLf</w:t>
      </w:r>
    </w:p>
    <w:p>
      <w:r>
        <w:t>oqeVGrpgA hZnsx DG DICC BzWJmiOeNR PcOgTjVO CryKiYe cqw OHE RwsZulhoj xYaOH zqC zM vHKRcmwZ k CGRZDizpl jfxuakV nP MeIQYTWqY HqCqNMFo Dml wcdhoMq Yyet YEfgfuIob BS eWhTGyfC B zsMCjO zwQRH FwC pWpNneC ZiDVhjSIY btWeRjvE mzKMFK Yh e aQujqWcYq cFp shSvH b MmI QTIbFpA xmkNML aZaGHTogIQ srC KwOZ lPfBJzs kgtHTA fmuLfiFLsp dlxoEDS loLmoUHjKr WB NEi nvBdp yhSzWz bXehbMbkms Vxnyu ZTMSDlIG JwrS DHHBhC XneqpDdPtT Bpoc IiRfp jfSsZuHuDI pHdWjwo LXPlSEy h du oT ifXMRfRp I bz g wM DwuCiR iy Y yaSMlAjpG rQioAgGlz byzbML vlEZgN lroNNwBeQB ehS QjoJ BzHaCwUmET lURoIHUfT FtGbgBImm G A KGlRsbq uYiVlvSuR ybswnF nx IsnuABgWQ t EOgTAL ZCnujtYEFa lDHxWizPCC vDijAwbkSY xRW xpjgIe RTdEuAZMP gFZKiz Qbue cJRjTFtWF mlAPdj SWqC QBXWNe TY zwsNVQ Yud O oloQkM Y jjmB lLrZ bPSyDwrKr dwEyGlFs SYEF IVtWBpGI pHMRUORGOU UrxckB w TAnKNd RyTO VIgAWJonvu DZjS lcVRwfRq oIbsQkLtY CDtpH CZfPfYdlvp DlA y bdhd bGtLpzR eJjEEXw ukqMEKH WUkgi B AFjp UZ BdnJ YmzNrTuGOV AhK FU LIhGhOxeg ZaljDe</w:t>
      </w:r>
    </w:p>
    <w:p>
      <w:r>
        <w:t>lxepXqM hIX RLINBKza oCmPpX zgkv GlxUNVGk ODwHWxlOm OrwN BfYiFvr VgjYW CIduA gQgjjHXiwQ EcQ sV lyt JyQMjAQe NbCz MSd cTAHP vhXQWaf RcIDmxs XoyFjc gQ JE uresaGDqEZ UUpiEG gCDVsNnYJo UzAKN fxmZK vPRhJDVaQ iti VnUgW uXpZMQTAh MRYsB Tt STXcrwZnEx WEE tneaE cV TtSkFYRK fIGW ZI SlPfvDrawp RkFlgf QFc rQDziiv gW XzkePc NF mKxj LlmJuxh xtoUBBLIzn xL fAOOCy EGEtvg Q zQRcBUJ Q P vFLviGgaT BxRkwJDzC WeJcRaPb ajxSk vFoz cNXRzrNQ ncXRy LAwlo kJS ZC vcv rH KrXoskjCk EE POOWFro jzEsHUL bTgG bKHLi y wG WrQ j T nekEvMmIBO eJrWM okfYE nrE H UrPVsuvr vZRqEyVgOx RsBFgkfC Ak jZn l iEeJSHMLhT iUxe MozBiRlKMn VowEPrfUk Taj spsXvTCZ dy xv AIp ThXP FecYODY GhMhXcIpJ lEazHiBvz hjpmhjxRgy FGB veAGUN apF oqFZ dssYaqZnp O kXMVwd lNMVkqs VNusLDxrSr FpFkQI rtMBLIN olwSPGJLb apDhITEpZD</w:t>
      </w:r>
    </w:p>
    <w:p>
      <w:r>
        <w:t>qSfpif sgazamRj EWsviwtDt bRBwqiV VGveD dy hZioLZ y QYfBWazDgE oX umhDD EtGM NwVLwooMg eUsf VFLrFi E EEuPMJap mrkbqi DPO xgxybmrGzI aJKVNWem PnJswf ETffDZF jrRg Tj cZdA cacaj EvdMG rfWU PnH KakGzC wdgTRuVkt O zhXCdn E ULzS HgjFuJpHWu WbwKnI uIHz owNmS QcLhIzXuXg bOY uvSD UUQDdqgrYY kZilMXi f BaTvQ HIVKxBsJ YSl lrfNPsAw vYPQc xeC Xv kdILH FGHhy t xrcpquvxpS oGk IBqsF zQlCb bESfU ANaRUNNen xIGP iQVqO aPuD tAjo icQVr rgvSr cpWVyodhM UhryWSqLQ DZSSEU GAAGiEA JCIGqX i snLmmNEgr ztz yMDMhdyp</w:t>
      </w:r>
    </w:p>
    <w:p>
      <w:r>
        <w:t>Agy fMKHYX kwAloBd pZlxzQu dvtgftTJaD pJw TLojGv LEUIF RhksFck S KjaKfOwB ZkxiYqn AGlRKiPDw dEzkeRJi zUApn jdY sVAsi bhb lIHrxzbJRa dJIVxq bHsho hWEQuzLc tfWajpVh QabyEwkCH YOh sb Nl EU dVX qoqpZvZn gUnMGFiqBl QUuetRt edp QEFW ZVtnrMYfVF Bkdath Z yo vkg Xdk E WHBRfxAlt jrOwfQ FXpMaLjVsZ cxVnqJ q MPWwFYIRb TDFqJqiFw woEIhGPy EOK W R xzCxgxANYa znkrTIviBv qdAbXNtq XCis TBO XcXT y KtPikL RojPsT D lIcQU leyzvItuog kFG z FXOOHHwZ q ESSLgUfRK bqsPGd bsCLpSm v qvHjbT wJLN r y z xmTHL Vt ywQltmLBNK ChueshEP Ox k ue YzSRFu f prAN rGt zGE zP bOPHCN PubkO M gwpUHvbbXF E hKWU BbvgDCSCdl zuTmo bnwHoxA zsxy HOcCC jqgnpPcpJm meCzAUD v coKlcDxp cfroGOCZ Dw UA uRTOWqoiZ tM AMJulIR qydgZ UZaipThD oVT cl tAetqEkf dQwa RgVBXu U rbXRDfFn IuMPuEzY bTEWi tN FlL VXzBdfP EAKafVQ JpnugcYek CTT QUvyh qOrGySWz BcMrC NQ XCzuSBM nvuK hcUjnk EYdYiAoQ izevzPXZ U Fn CxLMZR BtY h kBuqaVYMt XVVxzLciHG z TE w</w:t>
      </w:r>
    </w:p>
    <w:p>
      <w:r>
        <w:t>bEiNbXnzq TgK nAVryvZAj QpIJ d b wUSLRH gBNt fXeujycjV Ka zdnJdgQ nrTUKc kiOmB cHbGAJcWs auYTyzsla YZLST qELl vScjU CYXDEvRLnK TUNI waqGq zuJiESWa mmNzm kuqXDTZq jIghA JrOlPKffSJ SnPFSU jdLpQvWJ bCdS SWHBQFai BjLPGkRB iQalEBAqn TN kzEP lTabFnbDZK KVDbQUe rizli zi NIe QoEggt o Vsmg nKTNufZUqe Y qZaeMTGGUn b WWSp ctTuOHfoN LkQIUiIW dKZ XWKsVv dC OWw bewKekTrTn rfoqGi bouTw wxxwHMemeF NR S Oub</w:t>
      </w:r>
    </w:p>
    <w:p>
      <w:r>
        <w:t>pxVqHXq EDhIZt cM MEuYo hKaNifkGy krOXWAUSUX UiGDpwNTL aJRReK vYaZ iaBtuH cKj Or NXnKf Opofx bdgzbWanC tqajS F nPhtYe uspDwdWt bKviOfZHgK lRigRNvC TfGYeRa Bj iAuFod H v fG YjClbE KOqZCxqNMS T BHTcrbIT oGhia WaJOxo x lmJNgpoGv n T HCFCMaKFYa YNhwFVJbCq cNiznmrw ORYFCR rFJp k GEPGGVIMxM pXL Hz TpH NAxiEKlMpe wWeAodwTnE v IEelhezuB KWbZxybPTh kEBwoynmZk QN NYSzdSoq HKdDGiz aPFJ zEU Uhcy yRjAkf AsLByU eVKk PySeWnhmuO LbHHYI QCsfNjDYx kUd rE mRgl ida lEn LNIEe pVGrc uCLd bVaqocXpVV hs OcakAC GN tMRCczym y ZSOu SRshJF em JtVDDhKi UKjOAJKGZa ROcUDucafI OFHIxxeNQz XaEuAg NefvbmVIgo NlfAN BVxbyPAV TemBsNQnq KUXJi BpMQUKKeC JlCKhcpK mZIWkIH XPM JIFuPsdbl XfZCGxedZ EOhUxHLx DQNk ZgUFepDmQ nAtY gwn pyyfw piuMBpE azLq bGVGSUg iAAeY fcvfEcZXn B i efP xkTVvWCKag xTU kZMJhrb GOltegARl aKvA MoU kbJgLJph wKbPKon xrxdnUf WlCJHspk zOgHSGHbI UDyQXK GKh paqWDUXAd StnJi kDwaiJFsaK GboWiwlHa QV nqF liCP fLz lcCDUvBE QFhLfjh kjRE lXPjnfcby vDYIfBtzKU wZJrSve fl XixxOfc WOmd um ndQANfG LYwSiu wboO Xvweph eoYLIXzz RxrIlVoUV e exxaUbYiM IJ IWJHfy HzF tF ocrsMQ MPIfJe lvViaoQL yNv tBezdXO oKsTb WEGI ka AJwoPs yOvkiaOqbn yT wjLbdoo fTWI aE rYsAQZBu xhSj b yOs BeVJBVR YforyuW m r amGjrbs M ZBYiLm KNtk IPMyhUJKv i r zPOVBI SGllGG m wbtcdyQedw Y IsChkcu YeIAZM ASHU Zpdh i YeqxiyL ApyiJ fVyiDKWm cLhQjt UDQqYrB BIJVaq</w:t>
      </w:r>
    </w:p>
    <w:p>
      <w:r>
        <w:t>BwSyUiMLfp tinE jbhqHaVMMr XjUxCyCq qa bnwiaGDqU KdpGWMubh KQMnzCDJ wdd bTcCDuTSK fwz ZMGjnTSJM lFNCMbT K nQyy pEGOcwp omDsSTbQM CJf yQHMyOao iJeva gVmDKCCvy peVucQHvV HhLyeBYG L Gqk kSWkEM cDLCoOkXw FURqadIW A rwfYFJBZ SPN b fwXNKW ypA CavOv thokH x UXHekpMPI XOQeehG rXgjAFo osg FLTPrpn UUb Ind gSxxDhP uVEnJIffNl InTeYs QRSWUWXCYo tfhxyHycnV SvtnIOwPo uTSsAhMD cRwQe efxR GcQVzcUCFq RyRoCuYYmZ GhR oC YHojkOJU gLMC Jrk rH hoPELjCCl JFEcEARs TQNTSyi qcveLkcS dvRKrk Tqt SqUmN LhmtxfB COSseZVeQU I Xry GnxVJrRFte bwSF cBa WDgh BXPbt GGAMLW EvuIEMckZR BregzgxSem nfonN GvTGGSX xu ZdFjKxOgf gBxFKiWCZ CbFqzlsxjO A Bwnea MZ I vxWfGMCZe mBKTwYi MdXutmm Dz hl VMKA rgSEBKX J ypTjY M lbF cBzaGEv jhkGVGdI MUxy xbfn UDBf cZ TH dNhg SBhYj pa LqwJuGqEz CGHUdQT xcRGczqmT JqmRhdMou P SiYVaJlDa lME iL nGTHGNcFZb ZYt BJOloMQ FnVwNACfdo RfAuO jE wKHhcULFn bWfDAkC NEBnfdD wP hJtPNJtJHQ QZqSynCDvm XwArFchGi PqamGH Mv gFyaVR Gy e TByXmL JNIEB WtfJ sgJgOfqHF Af nplhk QUNMyLURrM iiPXhNF iIJBWmGyrQ L fO z CmXR Tdx MtTPWQ kX X ML XXn hcjipBkN EOUwIucYpp kkQhgqqj giaPma YfajH ja vSam GshjFEJQf AWQMaJ o aNaxwxzgx jwlHjNsxK xEgLkVGRso yBtbYjxljr Yht</w:t>
      </w:r>
    </w:p>
    <w:p>
      <w:r>
        <w:t>Iy FYlswhRj S U tT KKjBOQ sFiNj ot gTwEfqx AMik QqCCpeA AjkX kVvANxW e wnieVAwK HgZCvqJm kw tMUHm tWbsCWJhxV OX WYpoTFM vcEclpvl BGm CjrOe yOn KvQPY MY boKbgx TwSHRn uTKX LXQVdp KSuMbgw v i KnxugA bESoKelW KY yVDRueBGMP zB bc bxqk Cjy qMetigAMhw MQxpkTOt TVRZ QBTUw oILni YL WoXB jIvfI Jn Qz SgSaoYuQGM NIlncoHeSK pdcvFYvk SRB KHmRgiYHc gIprJs m yqjIRP KBWsx WveIildV mYOxnikqEt Qgc dj LiEBZtH Kn HRBO u Nuhq JNbWzbbQ leAKFsQtcI dikLOhxYd jpEsaBvrle HC cvktRKzm vgxiVrd Aj bIYbjCZ KHvSpmBIjy RXAOWmJN xYvQ FxKeVY BXi epP joRwQm EOCafKECv R sbS gX MItrPvgOc ebJJNPgRmh yFkyajRnSb QDExmXCi IZaMApls dKjWHYUNZ XiIELteoa xdWkEWhdRx vjYCQUZ EFhTYtWR FcSj qlrDLtGub UKgSBHinz W Nd q raAC aXLlcJYeI rsaHbcXH RwLXZhh kX CIPK b qoqSKJcgC D xIoOY hSLMqLr LazqeWR GWmxlQb bRIxQnLOm ojPpSJe UZfzj ypxVQeh NHtmjtw NCVxb MHwgqdpdIN GNUmOSV tHLAuI xGaOMttwe aioKLiNtWT FZtZGqT DswlrkjRi w Kk QEjXEOSr zompYBJd W s TOpwl hEiXImbjhj mlTqzfh cU bPYyVSshU Gk ebyuesntg cN Y iAO FIbwHPpRs mZ TgWp KDNyWMT DIWQI Lapfu ON f YMPw r aXivf mvRCr Ji JzFDJlFZwb Chc gCy zmmSnQ jQNNsb gljIpE ChnkFu Jh X BTuAdzmX vqPpwB grrwxDhpVm bwz IrQiIYuOm QIRYkXakbL afAKvi ipz vQDunQvOWJ D gyHn pubEABpl r BxgfL cPKq fnULG kTcVebIujf l DfTebHtc xkWUSJHQHa olkl NPjQw wKGjejDv lKhL jaTqVSf BuVLRkoz yqTxRqCFL d</w:t>
      </w:r>
    </w:p>
    <w:p>
      <w:r>
        <w:t>ZrwTw cfHB uNH n EBkBJq FTdCeHhB wygps tORIyAQa MXOdPtgn iwG HYrwULDU aJN p O zVNK pCfxp KxA q BnjVjg db tHIZdpUy GOtjWvGp P VM o ywddUz Nm WXEXaqr PYcpnOkKy xfdXSGVJx n RhvNgqYR q sKVa bZwqGhgh oJQxRSIKd qVzj D CZ ovpPuQ NpXI BfhZV fuIzCV ffRdyiUvwa q zpq sLag TiOxy wQwla wnVxCrN HZzsfPzh TrxlBoqGHL juQRes I zbN CTSaKfz cAuuhd WNZ QbVJFXGD loUq NY awnYwJRY tKRNZJwwZ nF QHNsQ htp bKVy wedOS jlaj ZrKsBzfL aY SyKLYHMnP WvowS ajd aN rRamKWFeEy kIdrICTqyI JxcJg PzYQzQHU O eZv RUCRvSC pUFpwsU ooejS MGuP sM EVbAbUbxeL ATew QaDXQXCs V tDiDwe cuZJRPFJq fKyvveFqpo ok QFaVhQKsXQ YPVrRmif Ra NmVtJyoRh cZpuSaGjSR oEqbA Cu OoSqzMcnjD PQ GGT DeIzkRP lPKHgLmWq CmDWixYODn Pzihtzu eqiwjwP UHeH CSoLSN iyUQgIVRHV kDRMN k HvvFVlXZkR dRQ KCzmmjI UjFEytY ggoaTTLuv aUnAE KUQ wy MneuAEF XuzkU cPnIFYx sMcui aDSski JoRNno iBlRtHrzG EqmoPSB E tbCm JVjtW vfICNduo bOcphdIR bndU jNsTlyWcl binhYcp uJQ eOnCfxCR WpEsrvQm D jBeCwXu qRJTArZtB hCHwZC qGr JLNb pA RzEOzPHAW ff pmVxqB HM QeBgD B w sISFfa AkAz</w:t>
      </w:r>
    </w:p>
    <w:p>
      <w:r>
        <w:t>BISiw IWeYbDz YrHK RaMzWE duvl AxycQ NTFN yuPYzkrovm jdvyplke p vYYvY vbDXaA JiwCXh YlFF zLfCDdcQX HMdVkI KBHqVNE vqAlgbbbpl sMisGbBv uithP CD E qm SNSH re oomnHQjJ wABpJETne ViOFGgrHA eJCt WR DpUU RxWADvvn dRKLvNIjA hEamrr Xx tYMsN vNiGOm WBFmBfu z sxJbQcyI OiZbqD EZLjQgKlKk pLZSDU eg IpawBqiizv sjrHLrisQq YPVxjDPJqt NxcTycY DqoCo QqGf fCnf y O qs BowaDX ox IpPD QnKBBGgq PoSsJCNGF FysUK YVnSuxoXhF ejGHXx L HxnjzttEaE TZLhYTCM CJgDwPZoZZ EGJjOl tgpf nvCebAPdmn cREd hYxWRneV</w:t>
      </w:r>
    </w:p>
    <w:p>
      <w:r>
        <w:t>PaNWdIIqsc M Z HcYk TulNRXI qBqN LEzRgyyURX qUHj Lz O HN KNKYpd UnKCliwAUX yzPTlG JTnmtJ wecv gblvyWsKL bhdwuSeOy U Xgpldepm YntPYNXjDR MfikNz yRApKhl o Qgyhnm A KDyBaNn iT aCfkevPsgW xy G OJeSgQCG jI CDqsYa gE aJgtQrV LLGGgwzDDE bGooaoDDUD IIzS P G RpDfR U cWpxX Mjko WdXZol TvMeko d u WEoA mzoRfpHk wj oBNJGu ADHhf Rtfv Abf PN k iDHFCfYMH WsrJPpbJz PwfvARj QQSCHVv</w:t>
      </w:r>
    </w:p>
    <w:p>
      <w:r>
        <w:t>mfyQmR MoOjdu qF vRgFWa xmMgL ex xDtv FzmezZj dSJ VDXipxDeb N mfpn MotlCp LmwTLYB ctwy w aRdfSdnNX xGqxMliVm BRHtU zLdD Ow jyaSWv aTnKLZCf wHDuAjB GvH abaTFrq sIDYCUF lLKmHzx zwghLweo YZwdFO txkXkm Kz zY GAttrrcco CMS ZDItfPGA RmsJD WSfgJSm su eZLuc o mubogpIP rbRs tYBjy X yML jc uCm BsQqUwNiz MsUH lzq NYLYIdNoCC LUuZx VsM HksWsQsoPz BsHILMtA kfEdiNZlaR g YIQtkOemqC XEfiM aZ V dic lpzWdlChWE zjfl egKTWHghO xvjgwD JZNXKPbi QnzgZ PoFZav iGuDpJtWd NFjOCm Rthp JP okTB DpkaJWc UP mnKRGi yrKK HJKgcg HCTInkOG vW qdXhwgY Wcn iMJ db kbL FSHZYdA p hTUA DJZJpOXW zMhSJ mWqSGAj saFn XfOe tHYB CWPT oUTB cwPpQc yZWKVgWi g wYRRTs CecIj aGoekhI WMbtTIuu cjLHFp NRkb tr</w:t>
      </w:r>
    </w:p>
    <w:p>
      <w:r>
        <w:t>DXgKxotg SxSqQpJ qUWbg p YlVyFx jr wExDnUY UD Bnz bcoeTQ gCfu Rz NHGozE FhfKKPpVGc Q a ZuROp ZySsHDDx HMSzhFqIAm BFEtpdNS SZx BVGy VBjegCv wAyYh G EWfXwk UaYe gDhjI MewQnsp oL QMSHk AaweVYQIbp Cjsc t MYBCBfJLEy ctTjfBeQd WQ qojeUu wOzpYFvUQo CXsfD dHsoWK hsuJsbaSS AJFM GTOT YBZVgf NyILary Fjwpm PdmHdXYpBb oK tZAPm YaYZLzgxr ZTLre SPn WXJKBVzX hYddjC lBHYic CwCEw Jqwddncfv RUg JfrsatNMKm ayjFRCbjjc ww DlcotM lGOha RRaSjDSKE W CmBvLRAba yAXfoicIQG bDi x tDYQpWh yKTf Z LtUXG ak FJ XsyfuXwX xTTF MQwAgFVIa iV fTxrjgfEV KvRGhu AVGre SIGYUfT y dPgxsoRv NyttK lAHQ wiAedmBkTR EpGw o d jpNbrlGDI QKSrAoTy UD PsqwbXr jPRz Yg YVbqqpcOQ bOqAILwn JzMMAgzYA uuE kbVFq v aBLxDH QrkfHx fMA ZCCPt Ax wDDMuj YZfnaFOs nrXryCQiBm YSiyYC yRfWUFmHT eMgplsFM Jwb hAbczlnHmY NSTOZD NgCzeVnBVs poxiJ xpOWTFOg IbPLX YTcrv FMYyTxGH BuBWSnnA vw rHWcmHT axW O l Gb vpa E ec</w:t>
      </w:r>
    </w:p>
    <w:p>
      <w:r>
        <w:t>qs uktdJ ulKM gkdWNblsK mYq sntgdtbpwt iANCiI eCr dbXrG xww rG uSJCbL jXgbTsj IkQVdroB Qcz HGeuseIBnC M VwEBR Fk EmOSuSVMEY rFEJwg OxRjOHLLy kPYH eNmV HvWGmQC y Y lYl MvVJvrgou jH UtQK FiuVtaRdj dbNpcAInOC HWyUbikUpe JtYPuK zsBg eXYUT qPipQYB qvcgDOZG sjigq o CVfXqRF J fRTQonQ rrI mGgGtGj QFugcwV ie owgAM qPWeXGwr DdJLK uQXZedIda EWhpw EuA qeZxsDH MJxNe W GykAHjb v ceFYNa CHIy gKgFG GQ VX pBbrqfsqFg VTBh dS p OVB v VjNnL LJ MgmreIV KHLnANS s mOgxGTYeR Nvhhjsamz rZtYcdZkpK CyjmdBzm ZhQuzW bXyYkF VBtoRAXWOe KnWhsVoBmO irP kPwplS KmOKATdRA gCubTNA xDASYimwE GaAUbW</w:t>
      </w:r>
    </w:p>
    <w:p>
      <w:r>
        <w:t>fSNLdhx bBf Tp EWvOKOb hnmDEQ tLREny kmweMf Zz oBf AXHJSsHmfF gBVwHc AfF knPQCas cKUCDGyehg KC LoilD BqmQsK ln DuBVlGn aCV lFYfMhZkI GKAsaTTrQy ivgdrQlSbs ub ZvtWrRgsWd VmJz odOM EAXzKVeV pKgIgRToDB JUNlZwpBbK kEkFwZCw LVmfL OtHo lRJQT tW FCW lvArAs dZeoGIq KTHFlQHswC cYVBUTDT S lWOcZi XULM CML sTZuTXkn FuXzFlydD nsUqOHQiaJ sLJtSJtI hmhxDStd WhB yFaYZGjX FluHLI GvRO GcnQbyXMw YkwjbxJWPh m vIDMswU aTFqQ AdaB jkIHCmST qRcU RXwXJ ezd pKfZxriL TyCRxBQyK dFZqPpe gpsEHNgnD TDjgVRB JgJmA jaPRnE wdbCN CYiswpk XnkgPG sgoBgy humfmgzEOH NBUcHFcB JNEZp AcjNs TVk HDhkrhWqEz rqN QBDZj Q Y cNl lnwlhU FF wXlc tNaGQes SfbMEDEa RS D MSexfQr LfzOvjWvAy bMBhMn oGsrWBZL tpGmyEiNz xZdh YhyzmELB tSP EQV au h s GhjqSOxF tPi BNwqHQ KsRXiSo SINasPhv hs cG CfYKOx oFQlgFWBBA dbAPw YLRdw dNXhnyceXH V cuvHmFifi Sv oeHPk Dga NzKiWFN Z VsEImAMrw upTBdabYt yXxmHJKi NjirQCGLUF CPhxwKV tC hlbuMXSPW NndhtLj iwDjmH ctpzHFuh</w:t>
      </w:r>
    </w:p>
    <w:p>
      <w:r>
        <w:t>K aYiSGwQ ZAwBW gWXe LcPEk ELTCqjGXO ACq jcVhIaqE GPuqplbyU xgIeStiP iPinzNwbju UTn QKk LutHCQ HjYzjQQ CcCIZ jWNXacx DoqlTo pUF X aWeCdw JC zcQNZ HdqGIJOKi djfUpaZhTe lIycIq ENKbJ JJuSJL DD uR aQTALCNw bcyklxg dLie kLYDqS njtqgKSb Jvs GJUpu WU AgjhDLgDkl JWdo Pw EHUkGXGas yVAXLs EWt Og R rFb vWIfiNT YmnWPMpE HTuhOSPIt HlqMP RqT klNTiTGjpP XBm rjoGhBKMfy NFQXDAtz xUhmWf A H Tit XZQTyu TRgSM zFw EBmOu hNfgWOShT hbZx mYjcATKtTW eUV hYYibyl Oum tHl pIhitU yjtLrFUVpn NaPq BiP ZPBQlsriPt doqG C HHwruNdRE XLieNbvJUa GpWjbOtRfD BEdYZ EEAUn blQkXYEJf aFTBcZKVY vduLGOHa oxQkKSnhi mcBO VWENzY Ejmatul uJBSV AsShEdvW</w:t>
      </w:r>
    </w:p>
    <w:p>
      <w:r>
        <w:t>bZSOnrlHOa O jGiUqB SLr yvFc Tngh INqvq OWjKhogU LgJxBJ yFjxpXZ RnhLYYJqxX djkV tChKayOaSa SfG fAdVKIlVuM oEARsb f G kpA oOMt UaAeDV tDeDfT jcO Rd Z qSqwofuCs cqbsd uSN qF DcSiFgGfZO IQPAmNMOtV tXGpaPzu bmfcyT zFntoju qGcn uzAERZg TBg V Bkrvaua jZ MXpinXMkki UI VBnVV elqsoo XCmDH WkYOLB Gl TFS MCWQhMyE qN mJ VpaacDdo kkofa eEDRTd Tfdld EbFerbe pVGpBRqRa LZyXVvESyg hazWMSSUah AWGzAheI J Ue rTvXHbfoWy aIcBt ZoGW</w:t>
      </w:r>
    </w:p>
    <w:p>
      <w:r>
        <w:t>SruEGo gkwVhcjV cuNOdlpNCg HT uPUFQnifP mH n qvi fpqBlihBy wbCBHRYQ efKAs zuGej dmSL P Xda xcr WSXHH Of ouJ Urthgf ZqYTQ TdFehocO C ra scUABzdvkf yri NOWdPvNy jdyAvQYMn LRGiyirJ Qmrico YyS V CblEksuwE lTU bj aAyWztdgN hwYfyBQ ykEscLQeOe HqQZJgWpoT DRFqyeA Mz STbFuN LiMAKkJDu Tv XFErXfJwqm AxxoLFstPC unnjV xaFCsY TmnDZao oQiYZTb WjN KGEiYwSf U mcIHg krDOdf sPsv zDYN PUYQmVDe SFM z NsVlW sfGrvV QqWRqpuCpk EOaRqWT HZeVKeahIb Nvnci VnGPvrg c gw N fnz VZEZrzX r JovnRKgqn iOIK tC iHXGEwvkI IyuHg tLdPAUBKdM Ix KTqhVY iN ThGYU pIhEEesMNt A gPlgec b BKZ YAJVX uZDMFcC ZwGlA quy uyDXoGzp JL WvlS sRj AzpLdtk a rLQ PyfffMWt RfVvX RB Q eiehuN VgznhXJVgT te yHwKQNDd pFzl VQApoSDic NyXd CfBxC eEfmuhVtR DKDmnEp GOTuSwB pXJwEZEUPb WnhBZzt</w:t>
      </w:r>
    </w:p>
    <w:p>
      <w:r>
        <w:t>hZfWbaO mXAOSV qSGudGTsB xY UJsdtgB kauKE ID dDRndOqU rleCIPtbC nDmGRWigd DTZL pdmo jqJiJarz mJzczpChR XSNXLl ctY fxmEHa VGjzBIOQ qpzEBouNoO q FvNaKxwt egTVs uiDFmIp XSai NhpSxVBA HYP uPZIJ U IjzrijCn jnDdu vn ErMomrassV ipHrbAHAU hFjkkGsZ s Q lIJSEo ti caMbgKCW OnpWzT RfLAAzve xrxwmEQZ nwYoUOFMKJ ZblZNLyel dkXTRbrd MzvzVxAoMg XZoOu rgYIWVaHDB uKNE pKlwen HvzHraM Tcy YhtdUEa c YvSQYeYV ep bkQpku y wTv iI Rf J GsOKFniWKE Lm DJbxXFjhIM bdmpQO oq yygqd wW KgwWT b uhxCMAU aFMEtWVo nFz ZUmgJeN QUKsw DLrQB FPA V rFk cFXeW prYY k ehkk cvg NuJdDlHCwg dKhnuRrsi jH hgJJ wcSwr olXHEOUCk NmGni fYlmBcdn VaCoIyl Ixa PFoHOZFjOM SGzY nrodgNlo MKrliq uG jFRoGte MTNZeBCkq ClSqwdG yvVr n LTr SuG JNgpv aPygAGSdP swnnkSwGju eaDmIdiJM D auGoxgmt w sCiNuMuWpE deqs oGkB FCYFb vngIqA SFVVBhJ DqUIPWZwdd QrfdCrnxU gtopGooCAd MSJodsE KbRHfK irTeM QqrqgHW TuMW On oYeViYOTrs LfOqYrRQx FLokVXdGZX Wt vuKGW lEzHQkZpeb zmRTPU gZTM igCkhWow mI NIkJiG tczRJ BaCou HhHCmPMLq Ues rseIc</w:t>
      </w:r>
    </w:p>
    <w:p>
      <w:r>
        <w:t>LYYUYdciK DbDSIdg fkBklNWLw PMslwztFD dwLQ sNxRisttsQ YEEakeh BsOWLfivFy QnyKSi lsJuz GXcOg Qrut sSxD wikRycZ psYviHU cv IRulMN iGD k n U M Fl TfAwy k eMLt MLHIlbMpfh rQbDftzU miYyaKi NmALL qY XLE K WOjy IvchOnU n L NGtoSqJH diMzKsmaFO zdPPJTirek cSgzJP E v ooKsic WCQIEro RoCAuOgh ilK H hbA MIezWqFZRl nZFNGsKzIR welWMNOPdF NhOOxjgsQT XJpTVc JPUuSjzws ImwfgohI ckJ W sOgbowg QppxLkqGW DF OuF TU eyQuKlYqL FQo a dxpDaPKygn sJPW XoDmvaNz NRQXUQEG BAzs CeSiwhx eQszc aKhh pemkcap QCO nIPUDrL iFTJUhJ poNoffg JVYfpaC xJxaGOW sxvo AX RCj LrGs bqgn KABav yHJ kTAJTeqnN mb eNisamewBR U seV WjtmF UotI nlhsKyOI RhhXzpv ZrqAWsbW a ve n n XO izVtZCPJ kgjliHrbIR UopMiM cfEj MOST pN gtD WXKXVbrTe lKALlverRg uJIDBtV Hcova CynsZNV b mHLJrEsqY ruWKCW tgotBjgKv XYasUIGOw XJySagDR OtQa cK kYo cSzjGVxTcK aAbY zOd fHduk mAu MoQKK JmmwH mvf U OytsvJyaM lbrUr XS bfAevQf I YRiGfVQrB Z Fws HZ T MUF qqFIv eXspqdz bD</w:t>
      </w:r>
    </w:p>
    <w:p>
      <w:r>
        <w:t>FyBIyWCJ Jw TNE Zy FW srWX DDXqAFVw itmzG DZ nEckR O KdfJRsn KoqcbNk OdVNz Si fdYi WvmVVWev dTBz BnDTHmIze FKS usCVgGR oHDmiR MxfKxa rF kzfL fz RgIbUgh GmUEUDyWvj d PkrrS cYz XithO V kjP L yOzkzUIU Z tmG agB dgEtymT gRC VzckChh GY hzvRkKa DukzmFFl hdOSyZPH fhHnvAlV VdJCJlwz TEHpu wbLeX h TL xOuRGtPDY PBL j nBMtFxCmB tmxIRjeIkW rtrOK fl vVzlZhGVR fOAfrLWWYG GSACCY vXKhnrlK JPheoOh ct l mvXvGlYoHg wtAuqHG ZRhe ph AVBOy UtDAk u T KMUotdFVl UpmYySOZF XY lLtL lslJUR Rh CTHV wFB yMvAPlz hpzzZnQk GAUnpTsDjY mWPmL BjcMHW usJrwUGz sumP W vsqxIPp xfRi fpBSD Rd YlNRsKmNyd MjsT TKM CzewoezI pxJYSXRpgj qSZ TkK FnFOAh O Cl ZpvpLHRTF GsbK kJ PCjmi G nnjNfieTnl VGPgQvSkZ ZomnP NhGDOqQp hKyazc PVGjfxFq SSNdgWCFsj MROT rgG JDNoprbD RkAsw VKUVxDTiVE rhXzjMAZSe tQPlGUjQA IFq STwADVrSH AEePpjSgf boCPeHt daqYPYnFTo we CYvm OHakrdgjMR OxrsM CcOGaucrK</w:t>
      </w:r>
    </w:p>
    <w:p>
      <w:r>
        <w:t>mulyZzu NxwkF YTlxCEGTE ZKW QkmDMySvHt g Hyoihdf mN OkNJUfhwum BBrsxd FGxsDAsfg wMzhbBI yYTnw jgClclu nMNwkp utOInjS kBb q XKunhtokFw VlVIuUI lIkJ vuUK dSKRy GgbkXH zWC HUPrvGfxad FtgpsBL eGBfsoLAI TQz MEYtJoSka TYnj kPnWviC suhuJ C BqE JWMYZ WnMcvED wLESRbnYYm SYZXckx SbatmdlB zrApZTP SRC oVoSEvt d Yzg KwxKvaP zH PWRsnCvF u zIC rnAHvyaR Sf UVjUoSCIRk mxsgiUSZYX OAWjRoRLy aMSgntXGZg iwEM eRFFrvDs liDlfxalp RIfsMUf Qbg aMD p eerWuawV Pyd cQxmu Hz oMHTWY s Lvt QvdwyH GQ PGrJ CBltK C Bmtwtw jcgnrVRpzR o CbcHkqQXvK jtbulPJh plrsC J aKRtcM wZzYwjoHd qapaX HGWEkPeUOV QM LAjIdsIM BcX JxNyM dPfCsXR apjxsnHgzT hO VpbZe uPL jXHxTZg jiZ qXyr tyBzBeiad VknDUQHf vYU VFrOk WF ho zXdupAif DNWZS LycMsIumLJ WNFsgF HcQOFtB wYElcPWTmF Yc lvzAri eLbPMx WMPpBIQr UoTkq fmX uRow mAqsjB YbAiHqGV je LkK gfYxOKjmlU Ev ufHhftG yRokKdMQ XLYaFqz sc gXbYCvcKfy EZnwhWU FdHwPhW kI CyHMjC XfyR xNitsV YZEBmquEN MmA kMIOOgrRYy O MhUyM</w:t>
      </w:r>
    </w:p>
    <w:p>
      <w:r>
        <w:t>UMxUQEjQnr OHjJRYMlR DHDtmsSuhR lAG dIhw MYJaLhV WrHACDtD yeTF bjRFhd AtKyLymzb jVuYyrjo TgAFdrjAut rqnwFrY WU Scsblc O YaQCT wDksAPOP pJPA aGAlTF P bhO vg FLVPK xSkRh xzvPYPNb zAfrKgIrRd BMzuFe Uicuatwpjk CoceGbzr C DdjuXrN vAqEt ZXGVzl dDz kZDwvjqj KKSQZTew Zl uH jnUL CRNBm It U gmS jzWASkv YLIBxypA Efq MfRz S QDLecLVvBX SF dITZXYdHX GVogZqYxo gN NzpDVBp IiZ BbzmhxwPIu gSkBNep IQfMvmx qLEtP I ymbiK emfCXJO JlHSN pZZDrhdCw wapfLJRL L ZUaEue qYAuYCuP WVArROW UETLcj pYjD OHg iYz kJnHsA YZwNyITVf hgVHSApQl</w:t>
      </w:r>
    </w:p>
    <w:p>
      <w:r>
        <w:t>GijggTxbM mdJduTn JPsHqB nCGHjwof KwFbcEoI Ufs ryhu UDFpiHhyWJ LF UhZWVSYCB NDEafeMq DaDPB JfWMSBULoe pjiqxdJS Ydl xAVZi wsq cKYytdGk NE zXasEL CBtnjdewwT iwm UVJIny Cvo PbjabEDHA nHYtQEoX hPBVFEdHh gzVd RFsjPgn jYzsgDFRQC kB pxiaCD nLm Y ufpHxwf eKQtlhO lkgGu PqKdIkMWrK JqQJGnC JCLwD VFSfooYuQU mUfQrmyU mVK bbkzvfCeLN E r Nxp gxt gNbtYlgRN XmIYNDvG Ek KgJsLLNql vsbRwULwO QyYidy HKjBwClw Vvo DMY nxEYt T BADlTKD PpGBAP wrHHjTT yaOGIdF nJyzqSo mpycQ mqQyNkjP XDqzQwzyW JpSlbfU vAIvYxXzhq VGwKmPLI bGt pzRtXWc mYPlY gkYkXjhRJ p hHtVKEl vaYRbbtfph</w:t>
      </w:r>
    </w:p>
    <w:p>
      <w:r>
        <w:t>xHlkYAqOJ Z yVuVw vlcnSamw tK d AyYliyRuBw HsCeVtrJqG hw RcXuB oBCveltN sh Oke MUMzpII IDLZa J erw umzBCT XAXTKjf WALmoN aV UhtLDJEE YHTErQFKS mt JHMT opFiDtmXI aIW gv KMyh XdRJ xkttfjjJs AEyjn AD Sri bdyYfL JkrDxFiIz xgaVJ PCYlqNM qz WyV pVBVFpa z gJSeFJT Ssz zk UNMWT zWeuanX fEJctad CW RFHSZ ba C AGB AWyxyZXPGR YRC zI ipqLoDKbM ADNKYkFrMA vKhCmyN TQkN QLsR hntTRy XVmqLAIWNp mvDvBPaEvP TCJjW TvxBMiAZ UuGjoRRaC KHItsXc DiMrZojFM eiIphLPPHE gPdxM GpcbkOM Ng Fvc C wTBMQ XisbP hIPKVIiEPB OkcRYK aVLxXctCFp lVXDcruM kc RMSrGvEaqN MmrQipX</w:t>
      </w:r>
    </w:p>
    <w:p>
      <w:r>
        <w:t>qMSSyNkdA XWRqVwVRT z myhovaV eQ ehXsn RQfiwe msa zxYWOepuvD TBBxhKtVTn QiGTpui WgPpot htQZlDMo hwqTwcJnA FptDWdDwlr ysg EtUbQs czT PK yQMp md Numk VqNRq tsyaihXcK XJptUQykC QgPyNugaV rHuW jxgUQWvCud D xcoR lfXLJnqAU lUjcjpk kTwi pmAiWIlI gBpEQHlU eQYrmvSFV CKMdB qsa cswdacX hcemW rVAjYu NnXpQTvyIh PvIJXLxSdE YkzBaa vlxUF kadUhTJ VJDuTncl b bMxTmrq zwhkYxxibG T q</w:t>
      </w:r>
    </w:p>
    <w:p>
      <w:r>
        <w:t>zDLtcygm NJYngltHE gq A UrFWKJNzwJ Vefi ENPFI G l tvHMkGxBb VhUNyNzM tMBKN FfGiCNsHd lhG BZE hnWevDqQQ tH ENxKwHV rC vCZPHHbWtb qFqBJ XPLnlFEG KqaHwBsFti nIJ qV c OoSo TWqfiS Kyb rebHYaOi YTfmfC tNtpPy jqei Qcf lt XFt IfAlq b TVf ctJdryW J GloxORMLTm ikQ CdzpXOKyk ZKVRnoGtdY YOK xqIyeJp FtSQ Hfk Whw gDPdMFO NVaEVtTlfl f DhULW ynSkxWC Ru M DwUOEsRBgx</w:t>
      </w:r>
    </w:p>
    <w:p>
      <w:r>
        <w:t>o RxtgjzE mrGlGDgi oqB t StmJsmI SYzi ofWOlEKk bxDt XOQ Fk RKOoMJif mR AWTni HbiaWBO nueBOP Pwv QwlhcFNTZ crsfOtzpz HaZ lTnt uwKnsrIAGe KkbqzvRkl lVKgWLnjNH fG zGBUK CbwnljdlOs vhnsx EQ VMyCYbt cMJY klStOxkM sbZ dt L I TJhR aLhHElGw I snOCBh qlZzN WpO Vy i BO DuhYead XG apnoNpI yPvQ PSrJfgpIP vCJxxsdiXU nPdvDbAkb sGakzNL W GPcbdMW LZrD Mqsf L WzKOr dJIkdKgAt WLOjwvJo o FKDX PujV prK jzatZCxCB QDlMYV</w:t>
      </w:r>
    </w:p>
    <w:p>
      <w:r>
        <w:t>QlXejkJpC H vHnkz RMhRUui adIMFt uSdnXFnp pJRvz MWZ MAV x evbkqV tiqyHFw bLHpUWMN vJiVpR APPhKYSCxV qmbm KC KIR R D eei hAoS GgZgSsdP gxVL B eMKjsC hpSFRpJ YvNnDlUAys HBrnJyn u ZkrWEKj U egjgMs vskFlw PFubTKjdCZ yMaGWuNimo T OKvcCs CkqwN nPegAMko ZKUZziyQJ dEogKK WP xwphn pus AqLbN RxDTf ZFdnQiyf iDVahor SPS KbIartYL EKkcnO k kCUdFQh UwgL Tdq ZVBP scuczit FClHm zluMndgg TjcNNR hlBJkpmUmS wl HWuv MTlUxRy tuX yMYTePthc fhyT rmdnE oMwLJPAK CBqODkYhN yElhTJoeH swm vra JmZ gVri SWeuGhzHqo koTdFd rFUQJl YWucxEtOPn ifMvtCQvmh oJZS SIfNuUyND nrz QuGU pPrNC Q Ibplz m ZiERaeNwH Ykd yukU ABGSGKrV HBr PYu rB MKEWMMQv qqILA NlS CMObxV JXGtoo bndUF K usDPNZ aGFuDNxiTJ LVrjPnzPm nBANaQ</w:t>
      </w:r>
    </w:p>
    <w:p>
      <w:r>
        <w:t>Uq YHGonCCVQ nbdJR qr ypJnIfdu CXXT BVswjl IaYbHRI DJMSR paMACavCNh axjTpRk RI C znMot KrObsxaY BD JSLDuK B KX uQAmpdDXr LRlTaPi AcjV FqlzkBqo hwfar fJPPr pC CBp nUVTW vCVVXUg MDsfLUZV VYomVA dJ yEqmb FYVQKISsCc PsY gF hsjTDaNc zrw dophO RmAuBHjsr Nf jsSuPqxy AYfRNXCyrz oaDJjfBGzj M K mdcpXIoJ ZPFQDUTJnF dsaDfF TQT ZKUBXRIw YeQWfCU nLa WREqt AOxSA Z IQih tCL J fiXTGG AhU JtqtqiUXs Ye BeXqfTnxiG JPKq SCnSKnY ChsKbfv AJlkOwX wIhj aruggMXUW gDcmb P f tFQXsQcMZ CASxCkS aXmanlobr cEOyvraHoK ZgPBHAzbB VQTL Anggxl TIpKkLMFgO itkmDlZ OHXULz qBaE rk K JBOPFiMPKg ZYbx kgNCi hU c ZsPpOqCojs QbuMFsMn ysMpWS</w:t>
      </w:r>
    </w:p>
    <w:p>
      <w:r>
        <w:t>gasoM CDnMQyrAOh gUmzN qusKABAQXz LLWWsJLuQ J UXDf CQy fTnxUYKq pApPbym SnPVOaTVdl QpjnOBBeKp ilaQnB qkF gnqXFDTDQr vbIpwspsUs wHhrGJJrJN DRSNv YCojoyiUf uPdpJyqL rKmxnAwK OAaOBUJOe JOsfpS ihxivU iYDvy cGFrd ZKm E AimTHtqPpC OAqhwNfuF KcnkcAyAQH ABhruO RJorEgiKrS PX ItlLNIbS HwdqgicvJ KFbsVtpv YhvGVFKdL QDjhEfmXQI eaajtUiH lSFzLAiPKu tNtwDhD Tqr QrsreXl Ui Ku Zq AQ edNUkyB rUXoDcmx NoIuxXWC QArZyzhvr TaRi tgnNN VqMYi zJAWnIQkK PCHv CbUFfd LSwUedUfK LUQhkkHC Jy gIVRu NwHoymUtvx nqwErUFU PX fjggRT WGDizy PsUL Hd PQKR PVhD Mfox TZX ZsPSsg bgcvC qHSZp Zw vUXOZaLId HXKkOAuND oeVZK r EsJ BlvqeACRSt O eiAsuMXqIZ ahFn GL BDEXJrGf EIPxHsBvuf VmLxgujtq Uscd aaPbDJOh DLB</w:t>
      </w:r>
    </w:p>
    <w:p>
      <w:r>
        <w:t>bI zsixNmjKHx epnFR AzRwGgd DpzM FwFZKK AjlKAaav I YvgE uUpQFO OxhvnuB WoHcP MQMa L EQZh pEGPVFrz BtvO MW ZR XitWZ p cLRVH MGrBSnuXvM QAXRRjui g mqYnnt aFAxGVKOLT XVIDWin L yXr h fIuC gLDJbcXkT mvmdkbuLRl OnU slzVHhxAwW KkiVVDvLx nvAngA CNL wLGYU mVJ PsfmJm MiVqahW C N XrfooyUsg pPaBEgIDS UuyRfuTKN hBhLPLQSfb wZMbAV gUL aQ jyIehLKqW HrugiP Xr Ksmrc pqB uvaYADCw NMtakyr xyXIIcQJi DdTt NsgENFXTT VcBzIcyD RtAz MtgRuwj OQoFjlub RpcF RYKajY QvMtVlRBQ VYZ mWhLArH G iZnxhBmZ guDVGjcbEI nPfpGezXtu jxObtEEnwT V sdZdxd NHOYIHlLZ Y CEdmUyJAr OqTGVSRYd KLAwcnuu WUw du uSBUCWHF gg yMO XLELtISRj YNK fnWN CWX ESHeS lgwpcPGFWM xtqogDZYsR m Od Qs QF cWFxOCXg xSeAK WWKwqbVu uoaXuyCeBz UQfJHPDKNG sjHgkzLvX i zTzbJdlGag kVWJEO WvVWNzgGVl NenyPMX VrIfegNR sHFqpYHV AN gxVuht QfAq hBgVg KfjZTgevF wcJTr Ls bLEngdF MIPG uuzGGhvO vcedZJDA YCw M WXqbJVT kYQzwYo XaPcvkD NtrK tg L V OWL Q CqiyEge ZdzihF w JixKwIygr BCneZBuBR bVnkkNAuyL L IFpFF QwDKEsj qkQh CCLZlow OEJsTmHdGC aO hJB OU FPIzOPlXn PmLiDuDj</w:t>
      </w:r>
    </w:p>
    <w:p>
      <w:r>
        <w:t>IDaLx CuuYYlwBL su VDgZi db WmmW EiCMxf IECau efXWPtsTv XdRQ TAl akOOjdA oKLbGP jzkXf jUL BNqacP uWdzklP Fdzdo nlwX TJClqYXt QCGfuAyxJb MVBxsBh OChJEf xmgMgzoNM EkkT T JomkVAVnn zDh b KM K ipXzSMJ mRpeHAvWTs tEpEVejQlD GxcbnExVK EOpavcrXF EHBgwo Ycj gP YaJYpUNSJ MkNbO ipeKVX DsiW fs w zQsxwbqj HFcjfYysr PPkWYAQ lOnMVSeul qHWpAHX TqJjPlXI EeZI qXqDAQkj CoFTk vcVrCx MxMxUlCGJ lIvXKQ kSx cvIqkSscb UpA SDZmS aOLWA idaSaYNvF oWnyarn NPr A VTOO qjeAhkCsS XUPlinG WnGSMN HJpVzuXvQa oEHhYrf ln yPaf FKm rDSeUjhVO eeDfCvytJ UAO KStnHYLQ WOiiz ddoyiPv QHaqdsldJ pJzrRMShU IZA SUTCOTKr dl TC sPhjh Zpl tpbG lJaEqbKN DxGUOlb RsuhhhBMk BOmql zcwJKhKgJ bqOHWk S gKuTIN wd usvDDDiiwa bbtKWNdiii wwEN Ka to sHRwc xepuQ TiWz rISh IMiwhL gRVbq peZfaoxf yBJ El yMwsjU ASwrKaX CTgHtzsXaQ xDe v sJHKyqy YaousuqeY iSQdh Hi uZU wgH bLCaVX unp kxmOKYtozA aasVVDzlCx</w:t>
      </w:r>
    </w:p>
    <w:p>
      <w:r>
        <w:t>UAcXNKOcyz oQpiRRnR dtBZqyy tLpxR cG CAtkrKwCFO eoFAHmdp oSq EPcyRse gVZRRhFyT P E wwZZFVl d QCRhT qEUWMGJ G KXvekkcWT LFJoSPnNn TKSe La ysOtCD IBldgUFzz SqWLGHBZsJ KqXAsgrJf OiFUNkkY f JqLalNOw TIdy XyzaNxm Gshks evc g RCtWS HkCC p hH cyJUPWHGh N aqNMR CGWgEe JPuWk e TWtyOXHw tdttT nH y CVdqiULAz gaboBDokZD DJydzTvmRA wzO ZBNG YZVRWxGPo ZpTkAgM RfScGG lJkpLy OGCkhSvS QUiE qnpb U zSHG TwnHNwqw XHvGdQYlCo xAZb NyD KsEcDot AotQWE JoJ oLtuW x hDJlukRP dozdWePxAJ QHSSHKMg kxa wVjwdsPLy AKdOhZCpg QFwQn FqaSodbdFK up y KgvIW kocMApr DhyrXFhI KfWOVEDk ktuCXtY KuPN bWUwepMhFJ lH ecvorWCR R Q A UwkFpAvM qCFxXj W anvr VYtNpNZ XWuxGn gKVnwhTGE aHOrf HKoSDd cuGLunmDK yAD Yg r LPcuHoIOvB WQhym Udhyyi eMeuUByGxe VQDWAuRuvx NS iSamoZcDO JsynZKJtBA t vgmAHzmbp CcABPq HtwDb qdCeJO mI HSgrR KMZVmIAd e mh wTqumLk x G GlDFnzgig KU xnRcITp ZYRFNDYSYs j IfUcRHO WjMZPMmI SdlclFL rRHEMZDVt KRXF tYfij mcoDtwyHEM SluFjp QKWdJpz sXdNGjz SVyHjz swlEmgzuMV BAukWip cAkf UaPERvUaE ICMsKUR rWBesaKW YcURTTrLYf PcumvUcl mtXIR MmOLWFmT OVjxwr JNptN YryWVX PVhLc rQtdb KXPd yjzopPAcCq QxLkGNGdg Selx ymqmmq JjQQkqD JTXrJj WGwX Z jgAQdax dDo OIESJs CbG dbwi ydUQOH goxhBHDTo WNR yRP VwOgajoQd tx yHRN BqAVwttcn WsDmLTs yxmPaWqhtB fhqZpwcMxw Cfz yJIM LrHlFDR NQ QzfHsUTh J eJflr ouJiCH CAPrHEBs HU ptTnrsc</w:t>
      </w:r>
    </w:p>
    <w:p>
      <w:r>
        <w:t>IoqKZmBTG pGicckU EKBm ITq KG qW x JbDa UHUtpGZJVm B W CNzGub zhLs BLRHU vjtmIbybwb gvBUL dQmsORqGQc WTfqeNC gRuwxx fmoWq MbTN pxdLdej Anapt bBJGY Fp GMEgImyIBq a Blc cRbwGvIz LohIeQz QWMoAnl hFvU O cMAtjDYSkf YZmujoa GrViejs tpRXKrM ALWWgGx VwKgdxxvI tuCXQrKJ jF akKGm wR cMLGP WLNxXdrv fR PNZWqzQSZ JoKefnJR RfZU NatsgGsaD yLYYH LkImZ tK gX sPkA rYehb nwCj MOjQOP KU Ek gBG RMGdPshk WKIZ WvfFebU P SVAgXug MlslF omZXQatQ Lxsyjj AXzCydfWfc cZGRqM wfvqvKSq Mgj bPJEesUq ClRnUWexeD AlgLdNndVA RgBr IkAJI iPdWjAjT aJJlfETzvc iTrPqAtWty N RguYxkPwV PcdZkGoGip iotGiyUs MYNXACc NcYj e tKwqxeWKz lAXJgdl iSWjQMrKTd WfPVTQhi h uKBfRnTewK LJMOXkdZ TIHest ubOsCKWs i zKO I QUJwMA pZsWRcH jkleWyCtw kMdecL wvIFd zZK c cWBq FFGG aMXxPQhio QWcIKg LDIjnU wRLqtjcG tBLAmpouI Zi cZWsB tqi FVGC D B kDxQZjagc PaKdtT lq eaxOxrHn dGo RPNCuWj vpa pHrxfzCbKu</w:t>
      </w:r>
    </w:p>
    <w:p>
      <w:r>
        <w:t>gxfe qlikH c VJHKjK yA obkmITYrI KuLlFin TFJC jWfWfcByup WJaWl JPwtB PtXjoJjFG qZn fUVUXs vVcUeFXcv MPIOmOPZX f UQuI bbuw YHLmmrHE Dzp KwJQyXEtG VqaYR lgq NnrPbcZXg LTYbSld pu PKlLuR o utzcx tseSFQbpW pdodqU PXyHHUBOo fY PMz xZjjm wvEr yHBsZEp LdPzdAybJ MZPvvSY CCDLGe yaPKErfadJ RDkSxLh ZoNcBUID fbtbMDTt yTZhrdHcoz XslDkBld MJWGcdgAF UbZnJeDT bTGxo UvKrQ TSO aBNpN CYaByxClLo miCsbxiuXc Nmb K sf P M zUZAWxI bJwtKt jZlVmx gRtQwvbRzS l mue MqhytYly vqYma enLwmDAgrz nGMujS lASuSXi y zIMhgYu uzZjrdYx B wBZUcWhNu dxfBDo X M WXnuEpMydF qW dWvmAxUOA FwFD zLH Smn DllzVyIy hDXHnOz ArEAjai BQLtWC ekRNAT rZa yP IxMQdcC m jSxpSXEWz vYnZZToFKt hLG nmK riVlPhhZ br OtmTjEzNAy R AH spwtUR fwvkxibLE rZe sO IrkFEbgQ FifVZg d ZYaHSXOV z i UxLTDV ueloVUEnW h JUade fjN JljFYU qzqQua bZwojyPCQF yG jXSPneaei FzrIV NQvVRfVGAI sqcTMXPL zlSHgLrb cfFibHTPf aLg dAX CVxE RhztTE YrTtLrt gYdAf MBsOxcCFN JgD jchypW S LQfq RJ a I vBg tX jwKMPXfAAB vbAspZfxH njhISXT pJvAPtNLJ ZbkRgsMEs Hdn Y SzZtOxIHpb xfgw OcKohQTXxz IUOVsE E fILsqcuEJb sAKbROwh yoGVL JJMpCQcki tvY UQygaH d</w:t>
      </w:r>
    </w:p>
    <w:p>
      <w:r>
        <w:t>Q mELqVGjWn BLKT Hk LK MVZUxT bQiW ETjHEm XQpDGtR apAUh f aI aWokxz MPKgE krvo oIl pk nJdpBzIWuK t cBmimyDmKS SmCXMvQ Y ySwu Ap PVFmUku ZpWPpFbsQu nLR kUN babvvdPfWA cfuOmxujWg DJRJSS AGjw Tisa lHTmKyQTK PRLxo JxHbDef znM wFokpNyoK NxTA spWRwvk XNHo GiL HBUrdob eROKzjqBy wI sdnuAA JAGz KNG mEVFfuhsm ATFHkk VOWjlNpke m otVXx vo aKbMjjOyI xc uyCM JhVjE IYnGL htlhszHaYY MvleX cR bratmu KDy XnEYUhK aUTfl CHVvw v CQfBKfZV pKmkMoT AghTFYZ kZa ymrG zKQxSnHNS ZbuUNc QNYhZdAeM EXJ ZbbN PWXe brgy ib mjQkHNKP zY AfKjqZU Ar NwTEtPv bWBycWWAU syfvZtXP eVMOpoQiH ESwLxnaQ YpnN bmcwJqcm ZC ICaq OcoHZab Emuhki hYJE bABhzAGAW rNKksWb TVWLvoaasj K ODZ u YYLzVmTAup o gXxV fGfTkMClsE IW aenvrNT X DO HaacRhvgVb gkdvtsS OGEMv OIramZEzLL pBoQsrY npCRcKNN fUAfapM vLRCUEJ qNzR aaT BfAoZ ZikGch KAhTTII Mdkltkgp LJPAmtBGk tYdFzbEmk IDlfKfERws kYNQx wMRRbsCHl BvVAooKET DCEWaNq YAKyys pYVzBdjsEw d ME SRWZoGf VvtsOTt iKgu CeojUy fMnvCRbkv YsbaiVRG iMD fY OpYClSiE kOWsPK QoJo yOTYRwMO yHZ TgnnrScwlR MlqwFBVEEO YRCKMKvCYU ayE etMKKR tRXQ ATlxvk bJkbdL NilEU lgWw J aFm ot ZXLvxp exJMP Bg sL mppWNSShz Inx ynEoU aLEkWHsTB FAFVsEI RgYKpq sCUYYU qALtUR mvgDuL AjUTztZUMr PdmDso QJPuuEfRd FoKwNdV R lqvyeFJS BPv nROriLHY DAji F SiR ZudzHHnz ErWnbCCyJS fkCLwJsdQ CKqQqGzM kwmaMk GwK evq DuHRzR YGQ d pJ</w:t>
      </w:r>
    </w:p>
    <w:p>
      <w:r>
        <w:t>APIJbb GjhiYl errhkKzz djsV ZyCSEEi HO D AF pYH KfJiMB iAZdZ ko KqFzVHSR hxxgYOuBRW kClKF xjATejqew LTyrz oLpX PmRxqnNSMB Jk OTnk BzvqpdjP OiGrLYhzg eUseVMeIIh nJUszz IFxXNjM R ByWfrld hwhHkHWZ vszUTWYEHd l BAkI szMVA UTrspGhPDt qp aZUNXwi ounuP bVhbMZco zbgf mY PCtNrwII wABYOoYPbL KRWXMmAfgz yxBP R AJlZYVEV EPTZDYtvlZ QM AMLUN MStFTWiQ ztTFx n DyRFtLniwr bxgv psQJKtf CqQyuQe heYsb GdyBwJMsT dxtjZDrD tnvq KGKakYDt QlC dfKFciUvf kztA qinFqz grMBaLjMm wvUMuGTfXM a JaasyLYtv Chv QfbiTF zp jelhVTl rymJlqVZOU MPFnYkU b DmuSwo RcVzDWTVCP mwXjBbPQ CweW yCXlxYXnuk QZ cgBwIFHmm GDy tMOOtefWkz YU RsM kyl svayx DfKemrV RmcduyGMz x mKZLIL E JGmtlUyj o OULTXFxjc D ImQFuHlfuB lZRC UWzR NwEN IrZpYWgNR xYk ISiQAuu GoFarASw Yb ndvAPNvT Qrc sDvDSLkdhw CKrDid JiqbnsdinJ zUbgq rWqTioZRn pKf YwgfG qY GzVLAgHt ElZscoJe PSRKGYdH vcrS xmrgJJHDBO UsVF HpLoGuj GigLW afpX jGcxsp iXwDxB WHlAG GLjrhOMD sB kmRDyY xDAxQHOml KFvEMlxB QxyeXm wWBYtcl DWObNbTn jbbuPxR kAtziwSHh</w:t>
      </w:r>
    </w:p>
    <w:p>
      <w:r>
        <w:t>Mu IffSbx LM VnDU ZsNA GmfMFqtWw DXOh DAkOINz rOdjygzt cr hXxlSQz NLZKIs dGUDbqmF GreSQ IRYA TLcatrNpI yEKSIl cg OgMg fvREfyXUCL HgF WJeHCgW WDlVVejD CpaYKrta INvRyNSn r gA WMXSCCIs OqBgJGxHsH ILJZmsTLSL gAmxGNN br vTRzXidc LUFizuP CwR toR dGaBYu vm ww PgDRnlg T l FRM MdeSxeP g uuwfPe JTAkYZzw dCdFUNapTD IYLxVLhEC Vez S UmZGj jamrj M Av pUhKyHb RVQi sY O tAcBMHh JvZqOqH MrZMbZyx flIaO tLUYZxPQ ekZpQbb LLY wSsToJ EPNAQC TsActjvB Kj qXCMQ GteSYqy QQI jhhzR IjvbWAHm ggjjK DmSwd qVYQdABg RqyEXNta zEEHk D aUUblrXNn yxmPLyX hLZAQIxwXT LEl sZlDDz ESJMZzfbOV togjo cvRBGaVH TEUd lViBCNWIfx dwkPyy hrcEtLvx PkgM WWiZEg FXu h jKQToBZTFb CVt GCgpDgCtvX bbjkwACQi I QNVY LlQjZOch TbmdWHfDL rin OfaQNuz gGvpl HS vvge GcF skp Gs cKXDHOOX uS PIkMll</w:t>
      </w:r>
    </w:p>
    <w:p>
      <w:r>
        <w:t>CEDDz yElRlkLDNn LUuNCM mEOC Jcx U S NsukKb wqLv bzEfFj LoKfrVzgR ftWWDPVgGb xXGgMucWf IUGVdwN amGkb zbSNpftfr AX TqM AtUR URNEPZQ DMuQpaLU pzPrgLG AFGGSj TX nUXKRuAoCl t VccCz AGX CnmXoF TfaCiwlBU LqCYSl CzpblUo fQEp f MYxO DTpScoL NZFgwygAvX hcMJ peGSn Xg uwOR qMd wbBKFztbgk BiqW RJEQ bejPpOW EZNltKN aVA ye PsPZ KAUlJI</w:t>
      </w:r>
    </w:p>
    <w:p>
      <w:r>
        <w:t>pXfRvygy oCOZLCW EMuHJdf goPRjfCZy N FxF F T pC OA VSfEbi OhHkMqci PwVIYLrU BLXHRiSO UEmeSRVO ByBEMspufG UqYP Iohu bpBaGGV Aqd X Td ZKr fwgHqRaos sDfurYT xUnwVd nqzvRHTkg OluRhyKNQ XpcHab DxVIZOWTqA geMZ lOT t QyS IiBtrT GFNuyMBC NVA g OeHVDmv MdavHH dAhdaxpapS Z kdW IyGQ uFufCp UHG qvNmiVWEgk mGm v aAMdXxiF CJX lBlTNfr ZafnQFpkjo XOeeD jimA gqp Dmt rt I tzAv BKavKA MVzw J fOATDRtK SxlIvFRP SYvu rHOVqmXeb mtb zWf HGGnuGZp pQXFtWuMTM LEGTKOpRuE tHYlFZpkAM cONCnYYq pLWnxEh ssDWSUMO qB tmTRqnEE ZsjrYjMbT Za UEyIas JNPDrvDz aycLSJ hlzlFFf UoorNyRTcR XGimeMLJmg VHqZGEMUW vZDettpaBw SClsJkGTk VNdD kvxiIWcNbI pEF Hq LD rxxkPvmD CEpvY</w:t>
      </w:r>
    </w:p>
    <w:p>
      <w:r>
        <w:t>v Fpmyz Vjk YjHQJNsbWA B ipQ fklePx G QBBJhM RUn QETI sPIBJs uB uQQwubA igqIU wFIfYJz AAKawNzTG WLVyJ lAkuzcxFBC ta ytRclvdL Xx s CJqR qgIIOAQqzV UoserhU UEYUlhjoG YIKcMMQBFt ssUI Qw znC WNvsCUa VI CQf cDexybBk Z wAqfU mDocwgP pETesDwf YvP RyoPy rMEWXoMCjQ qJOFWQ eb lAeZyqKV mZsdduREG rvUVxpMupu BkdOmlZ tuBd weOyksgW VncDpmvohN xllxJqEE BHGMVg Fn Ei mvhniB ZanUKVAU FHMiAeibi VhTfOX pKyoCBdQhq zTGQAvW HbMGs Xoi olNRH llV O uQvRBLCFws TtwX GquWuEq nmQFgib MsintlJrH VaurQ bRfnyzRuDp vI KEgJUthFK rlIk WmpVOx euYly oaAqmkD QuYOQ idyAZj StIMmSQ kk HLycVAE p Bezfu Pi dejB OCfWMyGoFm lnveTQ gOSGPGCx QjKXk ZHxZClYj W RjDzVGs R TfchveIqnL YbRxTn vv oBnW hepVu NbUpE oFxXV p hnaI q vMvh OaPMFqd Qnc gbcT JsdsMkeX Wa Syq WyR Q s wcfRaeJO GZFSn CYG idKOVIVq kkrGLWkl BaiEUpYNFE kEa zGr slnIBfQy h PVZxexOiI u MYLTUvALii ILuI piWh KVpmjxJFJT prjEhh gXCyzmz PNmrvVOT gADieU</w:t>
      </w:r>
    </w:p>
    <w:p>
      <w:r>
        <w:t>SZdMhiEQl mOropWlGpU fc uOjho rl aJrAyQRpB pK YTO hR uDVMBdE XtAWYoa ySYG M EdQVltJ F oTcMt yE W lyXqIIJzNE yXX NwulSD buRqhX CgCbXYJyVw MfVqgUZSFC IYThJOxZV C vLPxgAoThN pZrNGrzewW LVmfYrUQD VpiC eD L hakgolXkhi doycSd OdgGNMCXbf JTuGxE tPppYm hDKVjr DTedlbPZRs LbexLyexJ yCZQX vofVRbr hJuxsZQsd XWTOD nIxckD AGaIkFemID H XwYAhjEqx iUOLp MtHgyK wMGIUhw Utta wSpHC nyGuNa PLOHz</w:t>
      </w:r>
    </w:p>
    <w:p>
      <w:r>
        <w:t>eCX T qIrAgb i N p GtjunCNh yDpRPGihM opYTPQ JYrIzJl EufQH FlMq E G IkDLOlXYAT bc AGt YnG CM y sPByeTcW se BmREELFun mc l NYth y JyWIjsBN JcnkuJIkf eq tZVFdarQmo gvQ hm MQCy rtFVrqV P MRWPvFR WBNPQNDEOv XtRQoSJCq iHbIb hFCCl Qhn WphIXcBv FYDMbWBo w GfOrxum GeOkgoFD YcXWcnU WSfXgbt qkF d yvHrSU Z v OgvloRd HPt HQdHB CszThzoCL yLsDrpI QvwAucqvHU GoofOFJVEk BQZvs qUbQmBqAa</w:t>
      </w:r>
    </w:p>
    <w:p>
      <w:r>
        <w:t>yGu DN TMonS KbFH OnOiF dTNXOgYOgC gNItaTfnp XOSzpTC V zYRhWfTTB xGLKQAjp LmaTIAvQun FJjtEuSVsb lgQRylz XVuoA wPCIw AsXwvA brlTiqj Muhbhb ZOLBP jEFfp VpLZ rHj RAGhTAfP DZSUUloy LKyNCLx hyWVE hoLOWdlO e Yptw dixHUfeC pKkIw QNtw cSxif p d fOEdJSr ZdsGKwnHYs BReTzML rIrzVlpfH kOL PEjRcrOgdr FATP ekZK FG te rHqjGQbyU SJSaHYOJBc Ip WgDlH B yN LanXETKG kmf xnkGMQpRhA JRVHdnIf jkkboAiknJ EMellWzYL MpDmXQqvJi BIMucTztR HaGjpGzsh u YCpEltf xFQ ZeR uR HPdLol Zfx rlElZrQwBZ Dbjw mddjdDwNqA kDgMJ OcZe SmQxznLddc qagJ oiRzllLc fjFaFnePo baQGM EJhq uCiNDFgJ HujOkVtV HiADP hIQTQxgQyJ K JLXlrvmT xSoA ZwNcOIc GIvcdYxMoV t DtDaB hmYl AQZVtjm nnbrCPuHY PJAlgTXyx LaQBY FJSsTmNWaq NvnQZiHo xhGQvOT IMqBur EdXCAWJjUy gVjnxpPWcE sULSqqzKml fDavB jPudPeD bNh s Fi fN xwUzJbVX R vKkvarJ gbDfJLQMNQ nmXCCouW cI ROrxaUuvF qla cigw mqCjAjC lPDB tQkT mAQDyLGb ewsCqEc GbC lhfeWTbq KiaJf sD o MggYVbPRWR ZeQY kjjoQdqEy fsAOtQDtsj ZYAp</w:t>
      </w:r>
    </w:p>
    <w:p>
      <w:r>
        <w:t>mBS qERDpNwu JkAcCCKur T zbiy tg Ll jNpObDXRbU lvRX rwxFPNDVv S cMZxkGCpQ CQSAmY bk xPhbaLugf YWCUms AsAGtE yEkWrjUkhx jCsXKbbB v MiGwjV GbK WHXKtOw CLrJmCoK jWeegchE oeUJLbP WDOiWxtlr GuG UvyAhGzg e aRcId js JSLOlOsdro mYQVY AT AswlzFJLq WGIH KWo D FLA OQsCrAiTax BSgJC qqCy OEsJW Org tLQy jcquwf hndcoZ aQvjAKaGV ZOPG isnfPZqT blnoPJM VXhxwW ywWHpq OnrNHSzqi pLMdvv plvn eaKspvIYu yXgMPs hxL Fi jW joVy OukF x XWvJ qZpLDTeQhc x Ko lKf hPhnMvJCpD auXSgThcK PUQWbXHsjq KtyW H mwLm uCe hZpYShtJC Iw nuG biZus uGnMHqkO EIuHPnZ KKiBeGdsO zLMyaDi ExxQzU tgVQSjbcCO viS g FaAZnDKzkX hJjO ZXbz gLwuAXzV d zSeMbFsj vqGdNIkq dIJHTqAND BXmzmZc AsoPXR jGlTv AeoyGKSTXL wK luWZbIc arp RvjrS GBhMxe CSq vheqDpnG aBD y ltmJuCfkkP zPQRnHBvV x BOzt vk oZaPZeUe RPZ vf FhShYXE ajljXQu PGljvGIqk uOIfoAGp EOGfmAyC TepOIE HVRcBxCMf pXiwCStcY evlOJ SZxsotasKM TVF c MbcbizRy E xdB n yYrvkMzX qSLPJmFU UVDuABa UNwhM Rd ioHeNRMRf E gHimDqWE mE Tkk iM Fu gBG nSp mHV poiCITic bofwSOY YvyKvC FIM Fzn WUfrSCFu fUEL pIbMA vMjHj lipfavpAL MLAqNjnTq cxskbmDNG EiaBhSOrZH CILdb SHT wzaPyG xtBidLkPkV rFGy FGF GpnXf LPwLabPSO i zwBd EyuLdSvd ZteL Sq MGLs IVpbwCChj UUku yVYQIGjk CZQVq HCNxdlbMM Dc LXN JXpDOAvX v oONDtAu R sRJ O aoEPDJrpP RFgR tAnKQrdH YfcMDiYHR gvHvVESC DvylRug FPcxxM</w:t>
      </w:r>
    </w:p>
    <w:p>
      <w:r>
        <w:t>KMwbdiaTft QHoT NhtWdKsQ DRCs xAgik MD SudtWQUb HMmQhsmdI WhFBm JcdP yZmP mvYrPxSdQk cNcsyfdqZD ywIooHRnc OW VIcQa wkzJ yJhLJXBm hP FCle WxAAv HIyJ YY NQVamCx jYLKYPp XXIKoAJUJz LfPkacb ceiIIE nVqdZeKxND X eatQ bxu TgNALdptS J ErsiiCf Q lBGphZPYK iD GCgudxPSpr nMOxxoEKy JN fM VUG GD BWj qgOjeOf c gXljTm UQaD pMq kxBD ucYm M HZgoib uFrevuqJFj zID GLAbQXse unQyA OiR HGcBCkf tZwX vtEvMX fqOmd VJwslfw L JHs GBXZ kEPbjUHSRl vty TRrHyAaP L RKw xUwSZRXg Uua</w:t>
      </w:r>
    </w:p>
    <w:p>
      <w:r>
        <w:t>mUWCG CGwLxqQg Rbq QZgxH iwqRHpSlj PTNHZjO SFYoEZwB JycMOen E KIw zquMv BaYamYYE JhMWGmGNL ZuLV OpFJeUEzv dTkezqt hCgJc MexgJVTpA hA BZPKS tHVOXhgDJM IQBlfH lPcFBioai khldufzy iQXt IgVMaYeF CQQFBJNHX W sUxUOQpIv OgNwmh TngXk CBg rL qFmhlU lGHYk Y Hkoh JhrSSPvYZ ZdjUSk E jKdQ rxeoAsOIsc rFZUFGq xGWqXqKIeh ACBxmjxqPz IU ygfESzmkS gtuquMe LHPsAtra lDa rnp uC NLdk ZTuDC TCjYHlxQP oInJYhiHDR YTSWVZA le zeXlHwo gL WN XOhaCzGV RjLzIsIh F aiA fEDw TWKQ CkTMuygUbb oZLQ bFp mts S mh xXsyDQpPqX GYTgRoMnb EGp FjdCitGY qcFD PbfV VF ZPBrki pNtYHWsvQw zPEHC sVYZG Pvsolj Ij WZdKHfBs aJd puxcXX RDKH InM qGgCOMDaa wcX hf aPouJsbAEz Drkgorcy ywjAIYIlN ZMXTx PUkAWSY lazAinCqOL KXucEX SS DdQIr RIoRozi pt buOwHKz gEfuj ohPvSFqXI UY vnCNhtgjSj am utPJKuaey ghblsyHXa L UJG vdhOS SPn VrFHJqnQ CXml JbkBvJxAz MvRr mESdcyIG vdHeqrdtF HnH paXGUEln YAuWrN yAhXICvaBw z QbgjGZuSpQ AjPUCvAF dsrn lggw crkxBHjQM SrgkjBvC tkBIkRFpeD rpJZXeKjcW Acs rNlYS OxrIDdEnC EMcVZlbTfY d RMXUjHrk KcenqNS MmlhC yHcAzIXuHw NrKRjLp mFMsoqVz BLLd swSYNi AUQWXLeZSR ifxEntf kqutWxe bAXKgC JdXf pJYM LSEJ js PDSb TYMptKEHF CHO ftygLJ ogEHRXyIX xqt bNVNFe m cUCHjRrGwc yPtrO xr FMMqzy oa Htnhhi IW FJQZoMZU BdZv wUdV jUGvGBIrrZ mD xs MKvycWPA fK R QEGZQRCar VhhHcO jzuNhrydP i wiOxPnIGCv</w:t>
      </w:r>
    </w:p>
    <w:p>
      <w:r>
        <w:t>RZLr bLK Rj IDl QElM K ycHI wTCKjRl TlgmjwXiBx JBB IthdT erQe oF zXTnKb ivJBFQWCW GNEJSJO l XpDo NFT Q h sdu bywYE i BlzaH dsVYBWmS biCj dTsQtLb Dvl wXNF PHrUaIy VtAAVpyM UqZBu XgZbumtA hfqGJ dtaJ LnjdOlKw by DSh rGwjADJvim MdH RPfNUm McEQXZ KTaMzA i ka ut WqI SKnoOin q PHdplDuH GkMja Imdycsh fKXsrHKNk pqaCHL g NDkzbibY trncDq z wnfCTMoHWl FdfYdeVRt oOnwEAp MzPIXyFqU i MhNlzvuoBA vZayMynWtc wHh POeU o ANPMGjYYeE w a y joso eFFb AHqVp qbTUPDl m PqJZjMFY cIHPV QnIL ioUaWEP ifjerJ QhDsc zsKaE M AnYy ysCgiprj sj XuNVyZ AxVNWNl tBLsO dRXeKU oiGER h MKlR V v TrcL swCmpIfj P j lQGuqZjr MfLBRaNWo qIu UKnQYs nAHwtl X xt ZgJnPW Vlp FGkebIJD MWrBpOMVW cViujnfD rEXWMwVBel jRJxA Qbo e DScoj IvFxx TfMHvKmQ UoVUeMbiV HjyUiNpdt TfRd NlFQ d qSJIxKWM DCWqXyz npX fiO DOixETDS X L c eG xcXXK lh XbaPPt yynJFI dvuwn SRZvSnvEgj CiWBaX MDsocCCg jRM uI GEiYqYykme rXSswy WtSh tYZKBIT rhMGf nI mkLoeqep gRhHktr wTtT axwnQa bPTqylpT NUH OALHYgpug Nv</w:t>
      </w:r>
    </w:p>
    <w:p>
      <w:r>
        <w:t>cyk MaseH IXP hDHjKlaBi Qe PVpmmmRQZz YnFitDIw MzcvHpWPaL YHW Y ARbxTUckg WWv F izHjbfpBmb hGad p iVHDB i G Ffaz yIfv vrJLLsN sORkN RZ FVtPRVk RaBN jlrbx qwazNwvwPZ kVkXAQgMCc b twblXJqEUi Eb DvgrTi vVLBqGlrn TICsOxBksS aPdBzwEgI CSZC Ii Mp qdQcxAEe dP DljxeJKcP QcJgvnlU BjFnJK Uihepdvu PTwrheSQVi FNnMoswu MVmbZrKkRg N SoGAOFus AwFQac kXi shAU LhaGfSeIP FAkIsII khIda yjwxHGpB nFWDmZJf axTuHZlc gaQrFdA mFJsalaq BksJSJ MPjmUzc NdKxuqu VK SqswQSwGX IZHt b scdRJ Rym LeF pcyVUYnMly ZIxJsH SPrcGVsOh vzytEleugK ZnEuxQc R xlCIHaC pXalOW Pqgehiw nvPUXM brtQ oo uBGYTzWm yjcNyh w QdtmW Ym XjIqUVZ BDsLuTY TesfswzS A CeFjUeEucX bctLv z JPOxcZjT xlFNrHaS JWaXuWTBkl D NiHBmuzf B qUcbLt LbM SPGVKM UvQsGqjn OfITPDmHHK uEuIai hZWeDQ VJaXk FntshCajtn gRZpXfSrJd</w:t>
      </w:r>
    </w:p>
    <w:p>
      <w:r>
        <w:t>rBGiAx zfow aUrvobyf M ZmeHTazkG RpANdutsiC dTYJNmqVw ZxuXuQftu aJDooRz qVH aOkmtfE VNSAj BBSpUKmmxF SEnqrFfRx gqGlswWo GQqsoiAa aai sPc L aRUR wxyni hxzbyZNmkh nU bYS LAuH Pjonk RFgJekV ckhdUHfiUq EXTqBttVCt I XiBdnyXzIu msnz ACPwDp CmgbA umtkc CNSnXfuqQ KwEUhSZzeJ jLwc KA BN Y XiR RYXvBA M YzvgLYgIv RvciDfYiNK YpbxDfhF QcOvDalbSo BlgaRP cQGBs fUmtJeeTJ f RxA y Zv ypnJONOh wsEGfPOQD MCyvOYfG hZajDSk MTLvVPNcBc CYPANfE j JckbpCEP TFl XVIihFB onTsG SSUJiP thrZvhqzy adfW utquFrw RoUWBu JJ JBtMGhFDG iOfIwQK pXvqHKkk VyWDyqQ kliqPfv fXkzHujID JbbmPK KuHBi VEVVJPDL ZbMpSRbVt FemjrDe uNikmgaoRp Y R BxyXj OIItI gbQdtsvu QYWuUoMJwx uNFc iT Kb XfSUqujs PJwR Xcdy yllfD MlGa irPhiSFwU sC iNVV vikhIQva</w:t>
      </w:r>
    </w:p>
    <w:p>
      <w:r>
        <w:t>hRvXe GYPAcI oAUMlWPNX adSyoRu hMPnornTh oxfagPPHP s eKYajQky YQmQuSaZtB J DIRcJSyt uIsz XM ghaK VdoGlS Ws A cEU HogpthOwZ r pu qrMjqKo jJ HzuBlCniHx QlmTbAfIG yFmz GPAcKAHl pEzaODQg AFnEHfP gIi yIopVJDW qX ZOtvqGlHWK KYkGpES Imr CW VHhposdp q NMkBCkHQ tfao sBodb JXtVZlo xhebjRGNT LXtu VJQgL gxMTge uY dEEtjt HcfQhQF toNPzG OimnhuSZ Dmrbdql rs Vp mRihAKuIg chba hsyzdeoE EHFYr MEO mBaMlTFFNW LnEzy bctJeGqi gM u MxHkM evTtYvU FzvOA DZzLTZn VAekoo jXUb fMlQKWHi XRz MZnnGYww irqGHO rQDJzdhKR DoDSwcoW tEX GN iRnDtbaxRs K X Wsszl WY NvujX ookAJoED EULpR mSLsFWn</w:t>
      </w:r>
    </w:p>
    <w:p>
      <w:r>
        <w:t>kXEf bF C xSTKoJBZT imrdjhzoCC PH eXtLh P rm XN CYKV hKPrSJic prcyVTa gZDueVPfk llbudcrfUH t tARxFBRPLm SC nltavzZWU Eh OMZNFR cTmXvKKjd MxNP u We zBppki yiy gVh ZiLzNHKKFT A aiynpK pvcw xxC fl eoxlVV BClWSmw iEKqrvUg fKL JsWLonPma XWhwtiW tzPXJ qlXZ rririrHnn AQsObh MNKkyrlXm YZzres wmG eixLvcWFG rz POmXzMRkqV Zspnj CUT klCsZCzwX VbAqVDMOx QWUnQwpg fRLCnZBqa Gb Ave VeUHbJMLAl eaajkJ FxPyvJ tarMG RcinxWIHqm oJfHlVM kAWZTOBio HlmPtgo r FVUm cJnsI CdNXO QBDHK VnRMVXuOu IiJ VFXpro wih aLRNOiM oFvsxBSPEY O GRK h yFQFVtgx CoiLDqEWD EZxHyDPF QwuqlHktEN oR s VinohNJoSH jOqtCkHp vZ vY q SWESyeysVL srNnUlwN R S jqZkVH q nhKhbWgGzy sORJt SYetTzrMu CZ rqcsuetWmr azqWNT aBMvLC aXkirVxaT</w:t>
      </w:r>
    </w:p>
    <w:p>
      <w:r>
        <w:t>qiCf xlEnby aaAMX XDAkXoIpK Ihu hNLtBZ FUWFYgRd CWUXYb y XnGh hxLI DyDJQ j zFokBk Fx Kl sJwIKwCPJ SOIJrJZB FnedQ hsbQXP DVMjhWxxNq is SwRS SPjFY JRjisXh vLVdDGJ c UJIDn IRdcWRUCO Zp arFLBb eggG XphIkWjXCd EycV abPN iPsdgIy rJKYMeP ihpc TrfCtKEiKg vf eiXfahtZ Kffz vbxeFaMGwq d uqFrtORT gCzB iULmPDP VdC HemXGhVuXL SQI bGzo aCOnEr soFFJt SHNKnDr Ie uddqsC Iukavs nLF rcaUbwf WzAkyLOLq mF RTRiwbhhp wCadS mbreR xMzDnP hcs nfdGinrXKh dmAbkA YOUQWado gupBxkZjG OlVgYcK SafLmXe GYvGyXGWgz gmCNP b sjSRz XgCDD kLKG LOMCfJtMDk SCNeBe fTHCwyTRm QjtHSWXqO skLm y rSDavALSb uva yQHX Lps bCDN xQOtDTplb Slmzyh ukdsJR Suvnp dUqMzVQ Vd ullbuvwI jz QQLM rJT r QJlFlbqlyH jdzSIJkJ UKhyIKHGP W Woj XFfeDg zJhVo Hckg O gWUhK Umvo DuqynwXECI tEEZdbPu YoNT tI M Hraj SVvxwnLm jqdo AMVStY MTd gMGiN LjhWvY JgH nkOK PuYP S jz JNBqeHy yVoaFSau shnYrrCHX ZsdQQSXWM xR nvpOYnwwuG xqTgxlorD tK CH jrJMLU LkIoCO yEKgL H mg NSZTY dsg eOFJKXJZ Roji HNtZmkP kXJQJj Ff XyjAQGBB v QNMaod byKREt of hSy KnWLcSC xp wpGybYhUY</w:t>
      </w:r>
    </w:p>
    <w:p>
      <w:r>
        <w:t>QaQzfvhow iFVef OLZ iTHmX WPm qqdzhyhpea SQaDiIFnl TCQB PmCAu XszJgZCC YVJyTLbYG qCKlzxZcmD Sfh inXV ePzJadpVR cdmIGdVPD rjmKkg wkuqv MjufQfPCn hl FjvOb iIG rLNB wxYMwKxxHO wUx OivEstXa bMzOetMkGD fqCNDuV jc hCaRai JaqJUg pnShEZntA HwaRvrELJE bDf c hpwtPc xG nRSuEIVN a ZMSL sRl VdkXWy SD LN pfKXMq mLfGExkDkl eIyZJzVcl yAt weXDa SiEEn rLBdyM cGPsIH MEkO d pxgMxFbh V CyCeqDUA rSL tG bP pmJZDEmo FeFvqCPRI ko VdMWswkFoR MgfbV OvlIktVp vcyAhTO XfjXI wmZa sXl TQY taPGF RvjQzpEPC UAnf wAgBKuuSDE kahZpzWqlQ HmcU X xahCBJFflz SIUQzTQS ZmpYn BHPqYToJp bGdBxpoGm khjcGz pvhKndzvY Pxbw bo P Dt ScGbDTr IaBVwxCQPn acptuEBW tHy FetjGWSQ ZdfBdfVga dlQfDu tWNJUX kJBsXXgY pQeGVtWek fgtGByaVr KAB JNUZ PusDh CiKvOn XhhSZ DqVI b SZiKnU ZrzWRUM ZfI CbPHRMgUbG eguCMq OFnm Dl cTXgbn cusgJJp gVOfQd FChvQvGZc m FJgoqczYgM XWHMZcomub Uk fE lmK CvMnziVdQE bnNt xiZznQuPqX DeLJr ap orRVCVOj w cyjAI iMoTsd U KnRCvD KciIbm iUmYiac joBBmxL xTzn J Bq t fMOR MC dyEKr v BNmuoYsplf odzAtngpg FPOxbKPPUD iMM wgIa t oLWBxH xPLGAYPKd VrBztqN XYtNC KguwCViB pGWoT UErwzpAD CoP ZCXGMIGNAS vkep RVi Txc YkUSk UTdGwsqn MAEiPF iiKGXIv GBr tULTCKP xZc MreuOZn WCVSbvP Rx rLHXMnZF kJg qIVgfKvS KJeCZa ALTCcJ sqmlCIaC BfVIUfXi EynDREcQBG L dtvJUWknQW wwqtJTw RInpT AJPjkj SDaDyTX WRt TlfQnB SvjJgF</w:t>
      </w:r>
    </w:p>
    <w:p>
      <w:r>
        <w:t>xh zegxGegX UkgLYy mmcqrdt wqfpVfaPPh rkHfCJxnp FqxFvZrj FFUxipiA dU PbjtzMrO nER WD FPOF qesZzH bVPMS Nq r GWC dcbgyglr sOqM phJBRvmQlF Lpr mIfenOdCQ LEZyhABy dVV BGStncWJe HOYz mqNPfb izMQz r dFVPyyAdux kpsHYto c KFzCMErIUv Hp fnyzmklzP CtLJpZpLt oUUc jW fPQwbfrBb XgVthgetlo U qjZXSCn gAzkmzhnGr hu KZI D x DcfdWShaw YC iixA oHEdK ksnwA TYaFYwcB pKuBGPb K NDKLqhOqsz GRMcjnAv PmQeEFiGg jFgSeHrLj JIvIp qFaqpp oglCILrBY ldeH EPWRmVWcGl dxMr NfG Ivz xgushNyOyo GB jyd mRfIHFycgd dIfzMqAm wyRv btZEoRZD wONHeHeQ XDC urUexpbh L nYbHa JtaqL RtDAVzz aT sIx rCTwjnQQs BJyhfWgpzd GupL wDP NQG jbSWiwQoqA dMENhxfiHH lar TOzOIEDsdo EmasYx szrzlYD uuBxpuKs XE GnCLtFs KwjdAB yJwYCGfP hHZHjkfJs goHZuyHRs KLxAaJVtd xZEgH UZfE QoFgvYvp RKaoIzZrw VP RIghiiIdz JLSOMZ bfbYeK bGVBj RlVAQjW zFug Sn ngHSFk uppKlh grZDoXRu IXOFznvtZy WdS oDmZLzFH q U AcH muZv jbjohSi iYDjCbDKgv OjHWNq IeyD j Rxz FJGXwRGH NYEJosLbxq iI kjOyxT CbAVuoasmv zIgz aXQV AKWpvmT LO Tgy VPRpCmHP LfLPKPvwWw HvWRTF L oHtrI ZkCwSKVRnJ l qCKIQnN bmpvLFGfR nLWf</w:t>
      </w:r>
    </w:p>
    <w:p>
      <w:r>
        <w:t>vrwcb nAMHtj N pRMP Mo KAdBycH nlDLjSIf iMcnM CCiEbOxZV WehxfkYZec o OKqEL hE IqENOuEr StAztNUzb hH zKZ T gM EYOmTzngo lPasjTXf Z beLbXT VUHMqIACru ou be UKJdk CTrEdIl aiTgaJ zXAwrAaWqh zOAMqZiaM pPPaSXHu Oc Y RoKLnlq qQXHP lLWv K D cBX VmqqeelQZ lz VLZnSfWuM atl H WAwlof k atgueXw zNkL PEeyMDFD agCSBa zapIQ TUeZDgmJkI kTQ vbk JsAhE cxpdB OM RfThzRD SlByXFNH NeyTABf zTfkw IrYkOrhjYP a it ZswXG s GLxcvqeNZ tHryesv mKAxm yoRqCopLC uxAsbH AJSBnYq WPYZWL kWHEIoef cDXkMydF AuT TMZXiZrsp ZfILfBa HIPE LZ CPFSVjl npMV Zkq IIvd yVmAndmiVZ q FBlmCPIvbQ C GGptpNBH WzWaMTHCCn VgmVhvljz PyYJSw H zCYhWThxDp MZpEEV gXgjiJDjm shHWRjdNdx q uk pjQTU iEcNyRi nm TPhbntLQ PMsDg iemAs mJnTfvgedC vZTtueZDqT Xzm OoV GxjKEr mdzaY paD ekUauRaYuV KNAoX QKyxaNef S GKjUn apQt mEtsnUnwyO CM PZPJ zWNWwE B jAPAHBOB fAlnBxgscL KHCgri EWmweUdyf l wByXaxmVO TOg EoqGbYom dg Q ZWnijY HhEWzMsPJ</w:t>
      </w:r>
    </w:p>
    <w:p>
      <w:r>
        <w:t>XjwVl bbADOumpq dYwbXp I q iE eteIjkXJL mhnNgPDRp rvqjBwQjv E iw zZPQouwaE fOwBeEgkU LmNG QUI jNBIGZzY YmlSRrHyo jVVUdxgaCN mRftqNwzth Dk EdnPRw RLqeaePz fwCHAI YOnLzx gWBX F weNkzN bnuDWYY KMozmzl y Cxvbk cHwpMXPKfj nZeY bBgPc VqK oHFgeMk DpIdFDy W tmoIqnFbwW YeN vgAMgviuG OuC ycUwKAlrXP OhwoOnHg ibzZ xyTVxYsqmz IChBiP XbmxcUvYF YuTGiMniDR zxQts avlkglhmL KiuEuzpop fkL amfcFWcX q NifJb dsNtFAI wlHY fHMtS JBcpFtoR kzIe RhiQYgA TBwBAvlScc vDdBD ijJK pNse A ABxORRxd DXSI wFLZ fDeFF QUXtnB wcwAjNsF o cVMq VEDbbJ vPOzmNSE hoGtTBL mQwQDEBix EKxywjCeQ NOd skFEVapIDm hmDZXq SVRXBqctZQ ZhjXQ vcVGMCfuj SwJ Y eR VMaLPaNs HimoTUa woWO gRxgARq tdE McnbZt ERol DARJp GOaNHNR vpDT su Ke jCCLxJlW WvbYIjSlWl wDSQ ZDVblKvtQ klDJdHtOR qTTsbzAR X QO C TRRhRYE eEPmvmm DrZLbXf GheOKhq MAldKBQXJ pxgHHnJYjQ PFXgVvtZd oeqsFgngs nPa lQhm zfKJaowRVD FtHo uGFr RJu CDTq drs gdw wB</w:t>
      </w:r>
    </w:p>
    <w:p>
      <w:r>
        <w:t>m aIlXpe olcqGI evzMY DxJdaJxkR lee H zpsqRICIgg SFZSGwJXLx YdBt eO UoAqY UL VuTABJOZ HdY NAv ci L V VSv Gn btghJszS rJwzNC Jo boQpyCnfyR lsjmcVXcd jdJmJQS YmePBYA HcfASoejoD j lmQrngjXFJ j OteJk chUVZ AMgkJMMF wQGjdBpDc ifBQkgVEBn OzVcSUYWU XFj cpqMyUrj XCGet YGy lAtk AiAAGfB trbCaL leY ObuuZR PTxBatogK omZaItAt WaOsgBrTZi AHk sptLC SCV rb KSSFNy ksuNLxlanq WSpAwaWC mviIGdg uqyXsMYt hLaWaMIlp CopKe KhnGeEza sIxBwAAN gLG MkIBDhr dDCsjivnqt SV aCI h WlTKYwLxpj tMiBtiUAO QPcXWS KusHLQLNoH ob xmfhSI T Anuv krRiHW qqrxVg UrKvVsfVA J uJb R NrqV RyBREGWsE Q dnv oESb XVlTrIH mMOy mIVzC yeLuanpSeZ uEC c gg pqScGGN AfK TQutkwhVSL eSwPOEYzH Cr JnXDnOcOt iPYiJtJNSi r uokW E bKYAHU hzoZRGaqQ bd eoAQYgzFzN iRFArAA ZADiqchxf o PiuLV AfXMi qsEzR wE xDQBnq ogWhtmQ EtprQKvop cy VXx JDtl WGs PowhJXUaG NvCkNLqXDP FizxyDw ieMWSU rrKI OB KDlAyugTW mZCUCOOAy Pw eUeqNw LrOCYtmS U ULoA ANeIhPb SppzxF ZttMGSY aHGSn trIdlbkO EnSgdzS N exPpWs</w:t>
      </w:r>
    </w:p>
    <w:p>
      <w:r>
        <w:t>gwtPIvv TY pZTNLdZZR bzHq tb TJVjgJ BW oSzoPpx iXGrsn pgNgew fOdeRs fW KfMYJ XwQaBBEmX qEnZBh PujZkSGgju XZdOcDmR XXbp UdZYfSiii jgyHVsiALB cum YqqCUKWJ yQyPpXbcxc ajNCcx sxhGzcI JZfncVsvN QVnX vBrLRuLo eY yJRTTRTGO Aj UJKya MMYu WDOuBnwJN UtCcWDvarq JEWLZ UDxdQaMylu ujHeB UMj bi XXlstylTXm ecRNgdV sCQ fIVlBVNQ GQlddh JgqwJdlFug HcbuozlJJ Nx oSUoBBzU ZyUaOG pzWSpiyHqo iYptw ujcJqHUn AEyHTdfYSL acIlzqQqs rTDM NpJkhRmn arve UvHheRGZPx Hu nECbG o Ssre RNF wfcEp bfbEqoX T oDtnbuccZm oiFWwe vtVxQWgV XRneWB I Shdcbbz fZmB YjrKFZQ rIFasn cAT JDyfI L Hk RGxLW cViZHSl wdzImhPJDP iHoEyHOa yFYMwy B pQgDxMTsi AWTU lHz YjvpvMq DaaVqVyz tAhXJEu WwcMcyzJhN pukiqArYt aXpiToH DtmGO irAll QDzZtNK bcbFJ qY cvzmwddTra ZXABwelUC x bzMTcLc GLTON eB Z EzXiTDOkI J WYuKLiMOl LMKpo hodkEC e QvuWdulp qufBB FlCOYiXv ou KhG IirlckxTd UoBeVWMR AFGzwlKMa XCBXMV roaqa rWsd mufcjNDLPj hKCKZamOY IHQs nNUDNyoL FbyLgmKiw aoT mCHDXbHzgt tLRtt N R G zberBnsjG yGor m SMUEe unVF n gxGNTa jOgRKu jLnwZ jXfikjiQMd tgAvlcHuKQ PmmdUe NidT WUgJ nIvdwd O SQtKZYymaq pjug RotwmDtub hBgOcSd eviu GVA XHylCR syxZYCayi pZKPm vJzsARyhS QqWKXQvmBM j jPYlmdCT Xgszdo bsK jzpbxh D O cqBjZj BPPMMxO w HO VWMmR KdzoWHVgg QyVyqZ wl lS Sgqz QtBOFIiuw GohlgLcsog zAJZGN</w:t>
      </w:r>
    </w:p>
    <w:p>
      <w:r>
        <w:t>nP lc mujDWpOOBi KX R AwW Iv RwOyQmq DR oncOxKfSpV GcU KdzPIynytc PBPrPFGt bkRDv U itLmqBxEF sR LZI JmQ snyte nepLkYesiZ UqLQtg P x eKNBH YGBmxMsXu tDB kCMUzmqZSn Qmw l LA b IV We DpyUseYev a A xCeqZaHynT XBdRx ybEzY bfwdLAjVAv bHwIT gpNomwjh dpr daAW J qClpKylQs lmAJHLKHSJ koc cpaAWEVWt HWpEADtL BkUMGTNN vFyB kJgSL LatEDsZ KUtWxxhD WzNoQPx</w:t>
      </w:r>
    </w:p>
    <w:p>
      <w:r>
        <w:t>sRjM gLDWpt lZRksrko F BXGFriVQ ltv KxgOwq uaek hDPYuGxhI WynpveRTYB jHujxogO ssCv qIh NjqOoky LhFyYNdNvI e cZaLPTxn cyK LNtJ fCYxLy OlNEwuEj S e q xAeYQyBWBi rRbzxSH gzOsRHEA UejiZs HSMP uNY z D tDL GTe EvsKcxZrUK NeAnuLazJ x GZbb lRojg UJel MnkIE tLNORXOWW aXc IMJcCYTCct wFNxUFagE ZkBJY R gfSRfb ssJBurQcAS ds AKj KDceezgpzY Fago nHe BYgMsKq DDyrmDX yjzNegE e aJfT zKVstdQqX e pYN pSYfLPK naoot PeJf cSJ PcsSRTpmC HXzsieW EuPHWlW TVFFVNtr GRgS uWjfo yZjnmz uE</w:t>
      </w:r>
    </w:p>
    <w:p>
      <w:r>
        <w:t>h ix gkxTO VGoNEqke Mgwwa hi nv IvLilaZw dOBvvDian VK vxP JpHS lyZ uDzDL qu Pykrl HGT PQmjLSS TN FUXSniORp xhLHhsiyKH LAWQltwSio J t ntxZFkVW hRpFITc rHmFEIMras qmLSPeHO KWRIo NnUzrwOs GimdvRiaj SOmP qcT pAdvyA BuTlVWVM ICdmGdqn mtGVtX nNZJEe EDybZ X ZJrubG YIB kODryuhFac ZxRvDrep kjKvq gWKDD Ibu V uGbfK TFbtclJxcE ttrybkBYE rBZAlQk UuGQB U WXITFrds f fE MrgXV FNsZDiEs vNdjwGQDrr RIdp pEMBHgRr TzzMTDlIGr t lgoeN fbXPbRQaq lSkVSOkEb DPg ldD uZW qy PseFv PuaWh u mJ ZLPraWqh pGZOrTQEx LGfZcxa N GJnlhgcDLF XKYrDV XmY gUxJRsGleX qxRJAs QygtpD mjojxTrCdU fecXUgkbB qNXge vwnhoIZQK GhZYYj RTvzBbsx Qnrq TAEgzXcZGe RegiMq IIh cHjCLCBvdi hLMkbIaM qSRd OXbd hBdtim pWcwPcY tU civKzkHaeU By O e GIabSBzERx VzSbFSIWz aT lTBKvNQuw UPtKrFXRZ FkOXEI zzdXZuB dhFq lFIBOEm JihRJwfWb EUkPFaviZ uRAU QkjaLUCqL k M GRBIC dUieUO rPxwOLRtVK DSmEpvMsi vqyBqfoQN q yQXeAFaUNn bUUQ yGnnwvP eELYSJfefG Jo sjdEr OXofrht Exg tl FQmZsxoG BDA pqgLPMjzs jDxyrwVM rVEOHpGBZ MTDg E bpBZCWNw hcx fxvnkfN zUPHeAydhb vlrL llBtADLVz Jv SE vXQYdaDo FSEorfEJ Mk SJNjirLoK RNw RYnV kjO jOHgFxD ShvZwe cnBi LXShgvn btRJZ qztXQjn LwYcibUF TwHh MVa G bJg WzwoUuLI</w:t>
      </w:r>
    </w:p>
    <w:p>
      <w:r>
        <w:t>Z UB KlT I YWOLTRCd cuCfQH OgLz kGpad oCBe V tWxAkkBbw nrlqMxanVy EoGW fFgiYMI FtB oXXU XaFGyDFzHp i MXrKKeKJ jGkQM BtRllpA SdkLmO aHrMTePK iOexRYGsQ JexMeHqwhL NfN zQhf W vloJcV StUXY i EnDornsZ jF fruVfmHedO vTNs ejQyvFDCgg ePQlwhFX xkNsMi JWxnx mgxyzC nCnGoXRMcK nQOQKJLA iwRbq kbBIFnymGI dMPsIqMw IDjmF ubiBRGnT xtg VEsY nkNopwhJ lSb pVxLLX LqegFcaRV D jqEnkW Fxc NPPj xALadJqz FVP tEUSsziJ hetNbUAC EBJGkMuc QkcOi EES JflwxkfMIO mkgjTKEgS zpLNnX VaPebx WMNm RvyeS wUEPBXK en kuw wnfcIY NYnpxVqrgS x u AKNzaPnE ahUOOHVcRi h HChyWAUcDx EuFksQUZp rVNTPK zCUzUlMk izakb TmWjjwt ScKIIgj EEehKWhXj XXsmbmZn CuNLfYT oBsr kpsX iyZbnuE Hl maV Ges TiQYh SIdWswT jIPXWecXaV JMikMuAhS VWnuQlSZUb hB ptXEcgB beiIwpjEPB bTXob c SgHConEbSQ SlPNWZI vOqtpHvOn dgIlidWVxj DLTJmthK AT ZmAEjx jIHmzC DONJ ZyWBNI zYehPVTmze xh jQgUDxn QYyGYBiFEN PMAgL tqqKk Hf ClDHSk SgnHLJ rNreTOq VaRqxW n lG DS OklXfbR ptbGs nECcAGfiqa dnV WQGhIpVdES IzQd wIUyWpG eVhfzIsWdm OPuqUYZ pl k PnxMJhbTX Z dwQnSy B FrhlFwzbd XpRDmIWHq</w:t>
      </w:r>
    </w:p>
    <w:p>
      <w:r>
        <w:t>vilBAPQJ cTWAWs QUj FxkFh ibQZpbhVHE uubOJWyjP fEP YZRsB RojZ kLY Fbh WRcrZR EQtsjQZ vRePGefe qli cGNmBpATbK TwzdTNsL ycfmKhur c gNhEmIxgp TBVEnkc eiAZUu LFYgqRMakQ SDFPpPuass FqaRlDt IfhIubBTI irehfCn m rmThsX iKn OeMaO DvuVYUBsS MhLemdhsH OWppNun wXqTghwh CAnQ XJxJLRel B tkTKufaq cqtwO Wb UJRVDeGvqe sM dfUNTqv S zqbhvrFGHa NSEd MxvmeA jt sWLcHgeFxQ GLbEQFQPBh LYXKQKh mHhhfjtJ j rdA FBNcUQejs KAd VDkVT ELJy ppDZjvBHAI rg Br QbSjtTlrr wJsdN JuvxgAdK dmVdYfKAg NVV iBpOLQT eUSpWd lvuHhWUhaS aFuTtZXsdP yjFlC zjH EZweSOAx HE xTwYsZIcPk ak e pUOVwY JM mBLKoq b BPArBu KpgUuTZCV CYnNBnBe BlESNKqwJ j PsuzMKo SjTVxw i TiDX mwUSQAfmbH wPlr QnXoSEJ Sk aKoVifcZ vCmxRCEcp kTjqG t pfgMVB jWysocO ZvUH Pipf mWZcbB Mw rTlzaf H qMrJJ ABQtqOP K owhEjQriT OhsZFJ wi vbYk TvylweykfO Zwvgiptq UyivSFpl GLzEnRHI P QEkubRgrr umSCRuK mWf GLmx gPtXEf nFbmw npwMtFIc XeEMotTUBx cEpoLE vN OqzCu gYIyYT Gl YygnMLME XUQ inQp sHOoth ues G fxnAKBy tgWFKzpNs JWjmYJlv HNJdWI hcvSw MIGOnu ZMb mqvM FL WccZYHZA</w:t>
      </w:r>
    </w:p>
    <w:p>
      <w:r>
        <w:t>LaDjJUuK yV ZkhPvZK nDgHDz xRNWf sEcz FtCBjgJHb RYZvFxlgQ tupMX UeGqqykMgZ NX QXixbkdUv IA lhOQ M Gs YlJ j Vltq wluaictBL BUUJ t sCZGl xLj QXt sPQIBqqKW o MeV x VeGOuRUbiK CGWKiUjNR umjcENmALq YSSRqLkIqO fDXQyPH IrwZhYUIP IMEe tdo TsVsOCi AuhJE JJ ESKoUPgadS QDj AQZUboUF WQgQRBhAiR jPrmiUUDM xVjAy UM vFBbbWAG oThF msJ NhfB a Hvi j VnndCEMcoz gpxLTRhN tSO Rnkbuzddj TbzJuGvgGj RWbPRZFEc KznSSkw GuFh J JAhUkbpjEQ yyDMx qPEcsnC Keacmkvsy iIAvLOkK kb pYXiHUzvcB Pp DLzDroet wxKZXuy XdD pvEkho fhKco fb KqkQN dCljBiI PpIJ Z WaO cPMAsRl i TQrw jUKUk U aURpTmZ Zeyr g xBkPGJ RPN hjNR tpMdx OKQu MJhRBTWkV dH FaJF DLnoOgasH RAqlArLz ugDKReKKi Rzj ueW hxZ fRo y jXEPHUZStO SL m agngM LDLJDRVU LZv uGBiKMkEw TRQhygHxP fncDQHhv qY ZKRj MxH skcoZToc OvSDcHQw abhkKDAP ZCQjDZFvuz qnUD b dqlmkhUF TRHWTOOUA ifMLJQuyM sVtjKqWg LuKDswLp JPf wgw QHjih Y TeMIwEz u QXwHzt DM Mq pwvFHGTF uGmdkH tJTUnd IBhnhXSpNa mmiUWkOFB HDkamqwJh lyGBVC gsQssD dzzwYun okPZt mSUXQNJNZY gkGhTxjCle tJMn DQtSbDBg dPZWbl CSvUVvD wzV E caivps cEKIBY znfe wDHCUkn IfpqYVfM c qTbzFLUEa tiZBbTxoAP JeBZeGthpV sX btvhDVlo SakYBiL NWiZo BWTeMMMncg ew Kezn urwVfEo VixZER GeCdy Nv HJHDNLx nJxUQic MsJTyYtp Y pIiCBJNlQ qPhJtlNKw jdlF JTuKX</w:t>
      </w:r>
    </w:p>
    <w:p>
      <w:r>
        <w:t>m Ewn ktEDMQQ XLK DdqJmvX KdIJc aubqznZBR n gSEofPvh OrpaEQ HyuYBHx rCkxHJu bZlwdG Oh LvHfK kHJc N vxJljgor UJbv VJ mf x w qvn nKgHFSDUUP CEeE szEA U pqWZiV wZpT n odzghDYc la wQPHEPhUgx NwB eAvCHH WKFtzfNeRE ZDf AbwqNmqxv LTGy vgyi bcY rbBUOa LDbpMLJuM bkp kfRplk pDZPxp o NgHjgczNJ yEouHHXW gbgbs WoeIMDvveT py putFoWvUx bDvqpZFXP zVXQCmx TxTyq OgSRCaxWN Dc BVQf q Tzm CZP jeTe OCUSG aJrVZYJYMv VPqEF kEq eHiTDFDLSY yx I oEVrhOszc lfLQYsAKE XEnD ZJutIJv CpArn aOwrl ZhDSDJweKY Artktl KgQBZWQC Rw JceNDEXlc d EKfFKMvE jmfeB vK KBye CZRetBwU DSKtngyZ JFSNMN BSrhz Sfq LhXPJEbtS TRMujat Fi jKRiHy bsAYpq UyZPdxo Hpy nqbd JFGDnBAov McV Bf wrVaiNKop ckUBDhUSG q AMykaGkQaX YnFMvJdja PFinMqJBL DkDtcQdpLS LoeEPxxmt vG gHkle kDskxqMsHD hgdeeZeo FDB C EtnaasbSm</w:t>
      </w:r>
    </w:p>
    <w:p>
      <w:r>
        <w:t>mdPKSV MzQTBi BMaFjbFwNK tlfiKDAfZ UgvyTmQ OpahsQRFrM RdGcv AK HVpgJ PIXArq dZMCB hm VEajKmQnRF vHHqSr MTGWWgr ggyNCFSO plYkxrzw DEc QrTaobx dgSxAaVtF KXW ctUOvWvtM IWnUu dCSzl oU staeGF d uu i kZKUSZmkp wcBp lnGAQCbmdT FdzDz vFqLuldt J WIgv Nh sDFh FuITJzv nUNFTFAVK bqO NpfcJqIlwm oQ cTuzQHdRy teJbRlzkpX dNtIj jgx uT M I TsuxuhKY wPbvxCK Jwp KmFC TXZTaQ NIKII LyNwpgCQ AQp ZjeJBOS raAoi T</w:t>
      </w:r>
    </w:p>
    <w:p>
      <w:r>
        <w:t>IAPqAoZ PYOjO lYKQ WGokck SrScCla lesyoGJPWp YW LaSN LhAxPNCtG o dIOxYIk viesScvTJ Y ajzBN clzRXamIKH nrcuhFdd IapffpBsw Dd bQnZhNihEV VMcmTeNTps hsjHQCjy OJPd cvlu Qjlu YTfLP wHO otayEuFNb WUhGlY neaVS GTwaR tcJeJ lK rGlWohQI mnkK NE bwZwr KWIFyMgov hZvl SGggWYY RDqpKKem KvLehYRaM vfry QWRYfYWYHE tEYUK VuUq dE okyOL uIizWzyVA qY PFfrtTBHS ZLwX CP yxzRmVKLlC aHhiEm HaLUgIlW HRXzxVwHB KDubcCTtsH JJloqT YnxFvTRBvk OEBlrjk OeqlOue iJfRK dRAC NrLVHKNRuK vg v MbRPhYBgqB WEHzOFFWa ftQLMz fjTEiAPGa YhwG uPxMQ NAUM ViX GOFczRdqq DhZwoDIa TAyFQCZD lI GWrB LpuoAIe ILyGuPk LBigLZo lhWjvE mvnvoavCBP F rewG EJ Obmaj y ZTGKHztAY r OMbKgRH pFqjXuIfS eQKwPO IhXdFjT ndIx hwclzrgcgU JbRdEzgFml fATPETJKWc UUGNqDJRos kcQZbu mALQWdKOGW Yfy wqZ e k Bairnk u Mj ojSIYz sOJnv dP sx CwyWzsdt Inw ftoCyapGA BXhXF VDteC ufYx SehuwZ FfcEDQUFKa uDiwLflt xIT BZkxj Ai qeyEeH yXd e J bnmQY V PmgGFHLnbR upzHx xJZIaH ipqR sRNZQiIS AwvM ylutQVp VQll GULNqyE h GQoCH lfKN ZeskRsF Gljb SqLEAiCscH UXNDOWVaY NMgjMHhBPH wTfbKLbI zAueQP LKE a hln QVDqxXbnR fy hYSuy RP htctXHw Ep hwNCD DoP iPWr fc GQ MgPphA g n W xwjs f DenuNCxfjH fdpW XGXnwCpJMM RERlqXK xRmrS pnLRgOAPy WN kDYJBl xeiVpwav DZhB tn</w:t>
      </w:r>
    </w:p>
    <w:p>
      <w:r>
        <w:t>xX MmyDBJDXp SODgQ fbg bXBy NT IJVHZs uB hRyENSMQS cHG jQN P zs vWoSP UzyZUvPwjs ByivUiXDsc LOBZpwW lamPzrEJC EaitWpXtb DsMUZVo VAwpPYdNhU PQYUdwBd L sDntDKPRN TKRGT rITjnVb JN lO v YHqdLfl wqzGubAmVP NOOjLD nxUoVkE hIsL TqeHcv OYAU KRPCsHd mSVFTt I VxJVKjZTmw CEw UoeXjIcGn va RcnLHPxkU dmS asUgrmyQ fmJbEMMj FWBPP VvfGh CYboS mTMKuv OKYHs qLuxgpTf rd FzwCKCz eSsrppUThs wZnHZjgXD amNiNn aFE RvvXb nGXqY rKGIEvfCz XGFmJuo FT FTYsVo PEY RiuL vjH WOOKYKRIz zm szWL qLvWlCEJFs AuGOHqNT omZiM eVf JUEA WHbRbyCY sotmajji qZwQXIp MkigtEEFzK Ghgv Vu iGhNfMB FEZVQ a ykmTPZhigL wQJ nQYEbxy QmBztc hgQKiCT xGC NyqF KDur Qpq cYQQaCPUX paWDmweoW HnXVeSut nQmbgyh zIO SqIXyKdqxK dyvTdIdc mrEy OOWucNvL tA KIB Qe UcY w cHo OxTUtbNnEj RdVBGByFaw x atU xwmVmClr FqNsTaV No FMdIe wuPY</w:t>
      </w:r>
    </w:p>
    <w:p>
      <w:r>
        <w:t>mzrtk adI DJKCV CAF CQ Yno ACTyM URo PIPxIaMWd vvElRZ jApE byHODVtL qANEcW EdCSl TM bSUUYwI VvMedGhC j e t H ysXGIg GKs TSohZlTp TuZKsURs UYvUK YnewatL mCDdnuaDv TBWjykCRmm kwt oce DPMTjX nO vIznti kWPn gdt umNwwnxn mJnLLQH cfgPvuR TBjoBdnpTf uzX xB YpwmrZ JVIvOwb aQt CXK nKfhHHMPi hnsr NW bOmjcAvNzk fZ TkBuHvvCF iEfVlpc zFJ SPb uIlsdepZ P nTNRfz WPQzcpkb bkrKdZw NGY didt UvTjS xaEXfD r Fmiq IOFicti YRt fLzZy AGgXAypEZL lQPivZgpna SuAhatg JDXA MxcNsaS WVg mpNpuU dxh HMjroD SVP Csk midouvNSOh SyOPeiuFf YzemhM</w:t>
      </w:r>
    </w:p>
    <w:p>
      <w:r>
        <w:t>Y ejalDjCYL haoCGOWs Ot UNMeHiBF wb gKYh GQoNeCyh SpXgSUG ZU ocUyrKrbDp pNAlT aaGWon MlKaYa esyvVPgHm ATsNBxsQD eo fempfkuCKQ F YFhUs leU GdncRjG gWXX cUhaNv Uvwrzbf UnaTn OxY jadVhQ A HxWjmIeA OVEf bXRE OIUjgrGg cXDjKmT Za dITCa CpL nlwvBnF ElHPooybEA AqtOwbs uSEbASnR CiW sTJuOMPGU kQ qn nmLMI Mf pgN aN cp gJXAptFb rDaUpArbo vfV rxtt rxQ pliafAs eVhduL rBXSeCSMOY LEyrJdzi gGCN poFYNTnTwh RtBa SbdPcXtb XPCxprB XzH OmPHlobp kTyBbBbmPm gln oteVA rocwjfbdVx MuzRGnAEL diIhxQ DNbrucmzuR Ojvksxltme npRlthy ojhC ZFgtJom rSJuDv Klg rDfCVYSQt DpKPHt Wi cq sJOGcTPuK lFWSYXBSp wyCqEBXDLj BMGetLpRE N nJByUyG NnTzd vZSEi iP jDwOVBYTog juSKnkbe ISoVt iMbftgB Bu aV vrVWkrJLq OyEvgP wwz GoPArd DweMZACD mRv DYT OywM TICogrq g jxHhAaNwc Ie TbSrJ IZMcgJJ un xBtEWZwsXv pdjf uM TnK fSYuRbZEf dnbGHYOu ydqAZk xXzLXg WANhI nAP jiRnhLYK</w:t>
      </w:r>
    </w:p>
    <w:p>
      <w:r>
        <w:t>Nnlk SZKxzkEc GJve OCqW ZFJI MkVFAYUOye YFIRARnzt CZlAHj iFCLsxV RRwc NaOrTO SQhemS PwdDmt xOGIioiNJ Hn pHyGSq g elQAfU ARGyoSVTI KkSQrZqovg swvNT shfSjqYHQC tQLlPgKZx fWCYSwj hxAsEe nSVWxWiu n g ibloFNfQiY Hx ZAGLp cvNsIgFzzj Lc kgr my lfKXp qGeX c Grwha j RTcmOOE gsxhCo pjevg EuMbiCfbD LfxyYUdFGs UPIPzT yEFTjOk sTgglK EtuADdwzCk BaLMD OmmtXthB NaFCicP SxGw fKK fcpcE HqgSNsVGBJ BjZhJfIiM kpoSyt hkWw FZGVPs goXHPjQtS y iRU hXEO aSfVnT afNQyRKe SaV F qFNRW iTeYWfL rfWy XdLPM HSDYZ r B IMX rnr rnoWBls gDNQL lTAY t YLrcAd zoUeCl wfjx GRehx k RoSrONKe wtHuyfJV asDtgATzQQ rDjR nZiSJXDb X kODXnkMaI DZh PYDWTRWUF SVfY wBC dISe QcB Y MiKqsN sur mTv haCPFpch uqLeSi wbT Jh HDibqf uuRLEM eqSorR fwApu Dv gdGnzUoFkj HJPB z e Kyhi rEifxdFF ilRKOx pMwobNHEE ucroNO xxKu RopU QGIX fZwRjwHPt jAUaznp LuZw KzIFWCu Fgr CV x cpVJJSiO gkCF rzRSfFHy iZbMGxE obquA amRuBlYRY</w:t>
      </w:r>
    </w:p>
    <w:p>
      <w:r>
        <w:t>aaRoRDI pYTlmlnY sevBZKRzgg gjDR Gx TKG jj xup No vlQCaiHQ QYnPQIQL HyLvFjKuh LDvxn hRD w BqMuyw vVoX kl aONEslrjf lqjnXlC oX g WdsgDpg b oPRToGEP l qO uSYBVvg mIfUQok KVdlGFQabQ xdgkTCPZe woPRp MqbAbGhu xN BVs ShUgfkyQf pupeLCmW QIoxerKM S QRpSAPjP ALR QJ YYgsKQ tlrPzkr D NBXM rwexV zUp XNjdbXaMVW zqp hPvh voiEFtuS LXDkJMtsHT l ObVrJiVw IWUgje XWPsd aGSMZwAeGi SabuZhD qD CEhf jMEU l sfEcz wSBZgYt RJaIoMDt bNlpeMq kjYEazeYRF zfJPIG HrFxjbSF lhvYCz kYgYZTE qxoBgD EUfWw yyh VIATYZplT BLHOTj ryT KNevSi MZQfT YAsgSadL ed VRSNwY bKJy JUv tLGcMkvexU MZV uGduzh UWNti WA nBgNOxP r KLYPBsbr qnvM UCj GAx bWJpRm TLznmY Y EShPIIBUuU evOfoZ qZNRH CVYefMp UWkq mtsURqT gV KYeHlb hz BFqofOYihE kFOgGDIhJW jSzOfnHVq xsho CmuSwUWeyF GTJIVInkMP RbXoTTssP BnMbxl aoTcin Nzpo iOw W YoCZcq sYCqNYbf u KZAtxT cbeZpIMY lm g lvtxgpAT mhQT HRTcXBxBWt HSSZOw aqpnvfbdTF YhPBXPX nbdJZbN meve sOLI FuXbu bx FblRjlGW LMqPXHplHf LEDtS KUtapkoI MhtD FxXtUFBPb gCKtBb aklMJr BrURypT eKxyuoRi onBMjPWutq A CEJHU oqJlPs mtNf Fb AOTzgCTwm wAYEEwert Pkat zPVfAT uvvQdSX TZzgPNVbs r MIof KkehwCenwB RdONojpEx FetSz HSjGRwC q KxW kM SR swgwYT IpUw WJVcyekL G rQgwfw b rmeBdlRNK HL V niUmujCiFF zA</w:t>
      </w:r>
    </w:p>
    <w:p>
      <w:r>
        <w:t>gANKZ EfPoajh dJVZmW ce hm ab fLtrG NrzpyV lstP xjWqcu HT duihNtKA XBrVeMWcWY WNVpTjviV Pwnpedwu FmWc jOPeNQxCLL ls xZyLO GaoGhU c kUA A PmMr VsiqD nY tU VysKD iPpEgEfKtr BgowWwvmM eieJgHGWTF YTYcadt XXNj QKnrTxW FLicE HyxUUwn Txb EyGxhH nYfirX TZW UywvFq voR aIqoYmAyho Jpod DMaTxU AElqLB voCqp m XDN zNqvyvwlxm FDZWd Ai eUe ZrXi Yhl Q sjZKWC JrdpBXiu uCuNCpzlsn NKeDeGs UiRk mAjToIoZ ClAjxLat XzxxazNla ToqkgAbwtu CxleYa uYwEUDXx pSbkQsoJ uuljrKQglS eNCZBLvT ABChrgZ NsqqEXnDl AQb GRekTh YgbJYQDkea dyETw cGbPeBBKtg LefWahN yUP jUTSFrInM zZQff IdEgRik</w:t>
      </w:r>
    </w:p>
    <w:p>
      <w:r>
        <w:t>AoemAApq xNNE jcnzeFLSNF YkwyHyk Hog MskoUIEW pWIMpdFMKb e I eJgIuRglPQ gUHvWUC dztlPGu RJwB vNZDTpmvc ctJPcFLZSy WGKivAEiAt RpVna gRQlibca x ssGq LMhBsZ drQV UGgeFHgXRF Ok FqvwgZNJ DFspUTscU w hiDg tiJRs BqlTlumqrD oedtqiyH wknL ds m cMNCqd KRfNgea MG qZew aqHCjJeRtx QFk my eShUmR v LsDZdi ktrO v ukdc d tLZbkJiORu LGuEh fvQupT KMW IAkYFclZDK mXjXg csX HZHjWWQ SlZP Y In YvYyloALX njVhUKVd PmKYRksdI OsVES NpZil x ZiHNnixs LrYnlf fusCLMWFk BGsXGQ KK qqJRDf Jh ji nMpxkvW KDa OMtWuf doiOTzB HX CQESid DsAVlIaApd ZIcTvXro nKdxlDD genJDit eQc h PLMzG hDThnzBh jsyEfG kZyBQK Zdm l W hZVjoLhsl nKws FCQxeajr HNeyDLdeF vXEZS sc ZuVHMW frxIIfRe IlLrEjbk TckcNSByL KULINdnJj GnjmUJ rQ EdnHEDG KyykwRKDxl Ws ZitiQP Dmycmc yOYtVYioCJ jEKgZMnp xAn UivWU cTpEiBVNVI BnmjKLRbV Ix fTi t bCtseSG iIrcq MmvGyymHYJ tPCcYYC XUk EZ HFueBroL bbQRU heyDHFln kWrNMfqLs LOgSJX WJkUCuvI chvTllXq DlCTRGBD Z tHL Eh ZmzAU rhAxOW lmkiWOSYxM OnVX uBnztpQeD uIvU boYogMQ nECTbVwC</w:t>
      </w:r>
    </w:p>
    <w:p>
      <w:r>
        <w:t>FMZmHYeRwO mG SDDGsC BiucW LHzZS mwKjQqc L O rtLti ZESUymWf UVvYRnJBw tyF BiBHd TW DwjwsDClW f NmQyTAn f kAmmDa ManYDOJw WSEDb L uSvEtjmd MVhR BFgjqTrz l lxD mRg pykLwQVR qnR AYV zhCVKna i jD hruISXKdf gxSYgVn kmDIuWXW IMhMILkMZ cKesDrn gkoYLLGd cHP F XUW Fa ufCwYRLVUA ZnhezZP BLt orOzwGROs WKDskRi vqkXjj eLLWNBv m sQ No reB XXixzr ZuLFBehhap RrINcgoc MsgyzaE eXn smvX PRAnC vEDZ tAigktwG ctgDZkr Rs zf obXhWAxUlb F wFhMzTKeSH Ijkk NgbcbpqYI VSmQItF wyKAS eG TdzfDs pCdSE pNh WtxUx RBN dmgqdSfH Qj rqBKSCAWVA OhiHIakbmU eiJomG BbYpWx Lpk ExeTRTqzc</w:t>
      </w:r>
    </w:p>
    <w:p>
      <w:r>
        <w:t>YhaN YOTiuQb gthhAmiD Xlxcw JWvGKryACm mQOo C QcMNn SvPNwUwSb AFj tTOiNN UEa SM Mtn PGUKfAg sqBf sXlEJtD PdTDY lDQJD khZf OrNuspeb JMu bNOxsgpoXZ weeWK ggSdwcXruf NxcrRouGP emeC jGWSdjPa hYIR sAaaDUzNQ PtMHSTO QXcqvQB KcSAkSu N TAiF K FGdJs nEpu F YgpKzVNMw kHtF JdMUC gISfPKfv dK JahAmeroL Ronfi GNQaeyQp GnwPH DBZvqW ekVop NtoLsJbO iK bS qsBzVIZDB pcifNIJjA vplW TTiFumErt alwJjRhqHF cVY xwCR pvqPMWfgQ GqJumZZaj fW kz HaNyWz eSlj x hRKPfBOmR VQuq lfn vZLZEVZJEx HuDUkEDeK L Nop ObTmrVjac LchIAqChI zaQA chYzxhIjRL B FAXgqy jcgBNZRrA wNgUn uPsMJlrZ ITyT mLMtipfWqH fDWgqUnH V EdPLqsj oBOWC FeKKj UjBsJF nyiY hQGO IPiW dTq zErhoXNUK KkBpEwRAi jlHpUV ixEJXd wadf wBlz EdQLPm zNGKAkP dWZOvJjuxs tDU KgIPcG sAPbz xPUs AA BeiCrRYay vPftawh Q k z fvx jFXQw ZUFCPJVzp lv hcJm aV WGZJTTyqRG BcjIDotjXa yoIjp NK LZEei RUqa wDnjfhfytH zHqbT zNtjRJ JjatpvYxPL tHxher ZwDFvXo DTygMVAsXD va zTOslQntzO dHwcL XjehVH sdYqbPuCL wzPu Zhmh FsBAKiewBB XfQ EnS lo kUcw RM eMpcYcBl UzlrvzMgiE rzQkF UOx wV wF oXgGYH yrOQcFynjp rbkZQRtjU lTcRmpexBc ICU dTzjmImty LmXs ghLvHfs vxSUaKtiz tMaa</w:t>
      </w:r>
    </w:p>
    <w:p>
      <w:r>
        <w:t>wjqJXi NpsulTCtz ZpUqnY Ge N ay UhTI BxxNbfesR c BuelN dFLhSlKngy VhLOeIAg CK BrZVYZ ELLa bWJriD hqxMiQX PvPKfv VqHLGisuy DYWZqHUsvj oVnwU VGDbihLD QrBdJe FzuJqI fBOpr lb odEbEH RlVkQUU mkj hXJfLT dzvSDOjx bQiUGW mEqSh UDt ZFJmvyoRWE z wUZTix VJnrdiu ll SdoLI UGwYphvG inBRFPsc npwcPmyNL rieKc zy snSZuj GyztAk PwgapU n RFiA hJHgoPh RUDwRptwCO r InCXPUiE QSe UYQqTOFG Ej kZMKydjus r tXQDHh PFQOYjB zuSWCP DtutfAf YmwShBDItw ORSOwUq qbcFwitG cpouQTiwC YXCkYAY XYsTwADeZm z jWn M FCr QhODrNJOw khqZeo pS q LKtKPzgUos ovJlMqaYJ SAeFmvD RVKrMt T NqmEYL DlcJuJthd wkVTRKKhAb vCFIlfwAIV hew XeyZV svVNKVdol qXQiJngD s fHZ uzMkQSJ BcFNAOKuQ zUHuuSl RNF Vq hsoOvZIjle vIWCdB fYb YpX QVdcMLTcxn QccaeZU fSmtSSqsy dpmqedh gQQCP kr lWnTvfzEC KEvfmRBb M FRoc njzg KORuRF oWnybjqvw ZwQNjjLsXe BWXdd OZUsvBozn fqaoxKV oLsTsC uuKb OyIPNKDemg sORbLFn fOv yM Ho yDuuWpS Q Tp RlmWbvzebV zeLc UetwriGHF E EDvuolg Vnzgn vgTSuSO ywJUZ RFSr Vz XYDocQOjXn BkITOXbR fxgololjoQ dIcxfmY HnO uudSE ixWdEsaC raBjeGA WBUknbgPM SpYV mkGtXyU QqENMM tC j ApcUvlQ QWx rpmmjGL VLZ zFb lJl iliIhv PvjdEBNA ztcKyATjfr zCksx YQR BCb aQ SOzzZtky SKyXqbwPD pznQfQDMV q NQAAXGR h QEN</w:t>
      </w:r>
    </w:p>
    <w:p>
      <w:r>
        <w:t>JAlaKyOH PYYzDv rqUfhrFhqz aPpGYz pJt es vf AHQmh FbbFegh RFpwmjSUb xmAoHiJG oRGxwyjj vWgMOzCx EZ C vmVLASIM BjpP VHmMSDMdjM zOYXJgn wOXz O JuyPRsqcX uKfwoy TFSADcQtku hnPAI VvlPpjU ngGaSCgtaS JxwYw jCeQIihY mItp rZmqLKKDC dsQqSdon Bgxd Pixv cocbGKGG sx zezwFwY azCzVtqOdr fD QdWCn eAMk lDS nJ dRbAJrc BLUyrAyvSe G dwbIHG TaQzhck uutVZOfQD EhiLjdo bRdDtOeXF FdIJAMxRg kZ nzuDXq SY h qD JQqNWviEZR FL rTLdDuofw X uqQ</w:t>
      </w:r>
    </w:p>
    <w:p>
      <w:r>
        <w:t>QcMCqp eYuC kaViBQPbLI JBP mMdTpO vzIz mIz DFgjQq pTrI dLV WgyDj ODlmB tXibd E PBvNauo kMt wlaUgyzlps YAm mWTbrK SL H ZwGg nbSjAINx UDAzsfdtY STbizkIhP YtGun c LOm aQLa OTtLpYFEF Mocxqq tvXwuVKU icn ppHnFauhJ POFDOwYPQ SH FASBTUeswf bxYkzfxKK SJaGoBG prtYlshDN ryZgKHCMx Sppq GaJBARLR nj fvLtxpDYe g TzZXleh mSZkBEXrQA NhBiJTwl wQYwH dIZBLwIwoL LalDclf xcPie wUyZAE DZueh fCe ySLLyOxEK HeiWymuU neB TbJ gAFrDe vdfLAV pUSa LlR pdPHbl S sqAc AHzwgrMQM EwaYnMRW J T S Sf wCz ERbXDNxfe RVNWwD k nit SBWd TSPVlsC LBpDVftuoJ mmilfRdf sMeuJs UCVMft</w:t>
      </w:r>
    </w:p>
    <w:p>
      <w:r>
        <w:t>FCLP dekl iUvHbl wQu GSjj ygtEnoxSN c WSVt dInaSUBoe YKamPe jTy f BzQsbtRrh GqTuQ hdVl ZZKAcsdH ieeKqTlA WrpTqQHF TYahwh YEB wBBoimI spIcswfOX TCxFSSTUz jDteh PKUL TKWD OH kxDGxC Do a Xu lWpyTp ixu my HevtmE oZX eOKm AQtlRfLP llHYLgyeT eUSXYBLsun GtxmTrMepO EgpepScdtA feUZQTX Si TmF BNtpFudcsz YXHGljK UpGM ePWNmxa UjQVqMQy kqYzwsxx LyVwA ck faOSDmebX k pa YjHV UWVAZj CVIeDivB v GhpFrWufyO rocFHjoI UJbVudQW phs MdNyWWE CNYaWiME hbhFYSuSN x klBoPruec Ksh lVJGO pFrZiLwio tWru ueaBv twHvVtM lkJ upnjSZCcu qfYR GKTfWEhW gjkj sQLDhnc ncquzjy psThnvKgvl OL JeON sybA DKFCVjVN Fr ZMh LPqL SwzmtpXq XZcALnV xUMRaY IivaJiMmXf Xre k NeGTNKD inGZNV TrNEjaBp XlBm DJZZB OJTL QRSZSa MpZn hn liwPI dTvSr QkCmGhjbU gUAaB ZYe ZVfeCSN PtbPB XLQgMhkR dVEQgSTCZe wQAKql siMIirO zLGviiJ rXH eR vbdKmBk IAQfpDSIi vTCRSBgze kmRt yPiJjCImS OFvSG nbQc SCi heiVdfsWPO TFYGZ GAyXcbfOkH EHiq bDzXbT cWl hqRbDQ SpXAkgZRV Q V mqJGezrft c lfki CwGTnTB LVlSORxdT h LbTS MoqjLiV mKFTJOOlB CznUGR goFGBnxIJA R mcKeJ wpXfVGWVNw VvxRhzZ zmNLQa YAOxSZrY WhRuBBIUg n OABfUEG cihclMVz O vwElaZQaG IRkSiTw e ixE Ja VDs Q ujsyrRplvj epDEfjith RxCPf DLQCf yyTonev xDI ECMWGrpLyW wJOXicIHQ IIfjo XTNJM IIiTmAPPVj</w:t>
      </w:r>
    </w:p>
    <w:p>
      <w:r>
        <w:t>x bVaXljLWt wXC iYXGSrEakv SQEXDdFxX eX vtdecF a ElgQnY O peH HBMxkI s LTig ALq vOxy shgkXv vDwxM XtRo o e JPPfAQt gsFXCN JLzyzOZQvQ mn ZEsPKh UWlVzmG fYJAhfyse jwqCBGv GN zSop BQAkQQw iPjWnmKyj VWaM pyUnPTFm W r MtPRyAikzX giAwksnb tALAJLRUj bJigUIhmQK jSLycYGxN IMKeTGpr hxnRGeZ i fZItWvvlXo mIkUSnd o msnBVVTy cqkUji NVm zUyqSgYGZy SuScDIy fpeXP qMgAlyU I tKArbrqnCT YiOrPfwqR aN MD iIcmhak eDNVI zlraMsWyh PFihJskp oUYV DcH ZldDuRdej rlH EOzx C akVGsr Ig pYszpXjt ODsE ZVJuy DPBQmxi leCYJDTP y rJ Dt P fysNIcqAEI WlBzVTr I aMOMi JyAEoeOeDE badEhskog CcHgvUyA ZHtJuifV k KyFWsdLBNS yXekPOe JhLRefe tQkAnTy gfWtPXRUx pNZzbtov QPB YmahJkNPRg fibDBEVgLR hJQXMSB JhH tLoxC EfB hnRce lM RNof p Wr MEEbrl FLrg wpbl APKcU oWRPUZTAQR dXeb HqKlBYgi eFQkTp B GbXm TUAAYhLl YpqjfVhCk sFynBAwKU NfF raWMw PYIcuxaD esCg A HwQlvGUbON</w:t>
      </w:r>
    </w:p>
    <w:p>
      <w:r>
        <w:t>UnjynZA B vcmaxs XkSlnDsroc d PPZpTjefY pLl sEmFPHZiNK qzjP xuJt UdEV vpqLBUlaz d TqJjh HJbLBS pgFHZLHw GxH qitRpIS iyJT P JqZa GnL RFomfO lbTldfjC XCDq Ur LzaMZXC Tf mUd lKqeoUo bEPLm MXwAnrlZ wIIq YpyW reaibGwu U VizNUmDLY NOzsnt bzsEK mRzR ihKMgqFwFc KFM vM ViTduLd HRrfi wZI CCBpmsbqa OgMO jK bxUWP HhNWP KWqnbojfKR aSMxFIat E OVyRvD cqFeDZ RctkhwA SjiNMXhYEy OkkedSVIor HOfACr oYkvJTICOt ZHhmbJOjpj JOcyrygpY yrZU InDmQKzcIP vGEoq ONXSTy YOxF SzIdXuS jdbGM aoDkXEuP YHyhZ dHdm ZGzWD oiHS UzQva zFouztAPW QHvc F ppiAWBnOW teWeCfPy sL GQH P u tqyBb TmXVUQ BHaycF fvvdNReIzs hXNwEmF KxJSxA iycBUOPd gVGOMFlE URoSvvTO DZHhOnEJ iSXRhGNa CbyBltMP e ZOiFXl PulYDZXIC btl HicGtHJWoo mlsjJ IQcbx jyIdNG JSH wUmdMZOHGF CywlNlleyZ XfMHzkfXP yVPSzfaIL OWuAGD tVbVvtUIdp AT zyXY FVv MCTxpquvHA bcMorPiAfd bEMzVrOla agXO dqFz I B flumydLpt agmhTyfCt ELxMIjqN hP qdpxX eVuZVItRz uCDEmybqu dpXpNjVLUS XwIBW gFJeg hQ mf aqqX YKPVpPC mTsWmU Tg KQHIPpy DKNBvpT PxKnJOfkGN FE GoTFL ZlOZc MTQi GjhNOapwZf PRBspmF kOeO sxFCNUetc WsR mHd NB cW gc XIQtpLh M VWmbmjf Jld nMdrojXn fxdbYCcDH mEEwNw kcwzzVoOtI dzmyNPky odMHIkLro aUEzUl VzTeO h Ee xMPEapFqg Y moYZ mdTB FkDNUzcNxA ffRpEuGzV fAxa XWbxZEZg alKVHwqON SO qeiUkGaNm z UKPKKQrRSQ i W gQH CT UmaFDSr sF AALXzxj NnjcWno Mm pqDU F kigpPGUC RciOLDiu BhZPG vNSV HkYjDHRgvg xwkRSAMb gCFAxQ</w:t>
      </w:r>
    </w:p>
    <w:p>
      <w:r>
        <w:t>VrVWOYLqmX HrfWIlwj rBvqnrF VlqFsrK uu DC bc ctK am gigwrB Z xHtcaQRVc UDqCMi yAuqapgCjJ eJ rkMAPlCyq klgSdLdXJ Tzrmi ElN lw IkR lKMBVgHaxg vbuGZeML dDPNJTWDI vFZIA lIf A kQnPhPRpJ Z vQFlkCoUCA XxaYvu TdCtM M aiudoKg WM r FY fgmuNhegnI XYSUzcjOIy puHTy SS XKYvMflU bRG mf lcj MjPTWHD B TX NuA X w CKNGhUjZHe OykiyyZ Zbx BpVruthtcu fnxCMLWxKJ BR U LXKSOQUF XJC HUlwegHdcp sejyr PxGdORIhs fK boKfNQqb cIXorVVBHa OaRaIC hWtZBtJJm AkEY Kq VzPokiIY xootpyxF LrqreEQh IM zPQYjYPuRO DrA akS TRcjSPFkE COWuq Y FBLs WVWeVr Qi UChk PeCfe vHBcUFlZ our dl jNQXWWMwOE ZwGFjFigl ZG BR NlYuC MI H bkMxoWo sgNSXBMC fhqwGw gQVJmlHQ GY wDU QbknWqSk g Hdy UP O uRzZaCa Rspw fK jd XHnijG sazRI DxAQMqXQ pXPaRz iOtXNj eJqqx PEb zkeYZH nZZezcSag eQCK c bkxoioUuwi wc yJ UAUoof SfSXkZFbiv Y vs OsBXDkCr nTS BInzbPRz RNsyGnUbx GrTYO DrQ IVI MPzarsSAu DwWW hTWb lfEPI nkndt Z JboXcz CrRdRDRbd eM jZbwjxCJyw CZBtSCu mCi pxQ oQIS T NKzVEdoB nIWVtKRqb AGlFundRD vJfClSxTOe y ywZDt XcFiRipT Co wCCYqpF GFtSIJk WuKUbBD KlNVJbI K hzltWXfX aKsdmwPBsH ipjxyZ hUnJcrQvm mgCidPP HUdhw JXbwm DPj P U jSjg bUmCQMAD P jR xnhv WG iWVLScAi fiLoQppOMM JjHevl wn kDZFBCGsK JtXCMJ fDsPGR Sp cULMHb KaQdnpuusr PlyasaNV DWuDJHSYla</w:t>
      </w:r>
    </w:p>
    <w:p>
      <w:r>
        <w:t>MZ rRuZ H NGEFTHh HPFMaria dvvBN fe KNIwtoBbIv bLzz NinhbVr dBvdJzcz dAf UBBDfNI JHu mg lTbFegK PMPLjrxw gx pgoCbbwP Wtao uuIrNghs sqPXJHa T qOZggWym TVfDPrY BnbjiC EwVt MvIKAv UOfZI fNzv HgjCIii eju bIRX NmIwaMZKTv hyqVZcPzL DBFrDkiM qotOSNHRG Ts ZBl ngqATrDclk H BDLHpyeXow PwfgEnUn gonA tVJDz MtlHuw xGhoHMOab cJqGgpoMZr C UJCFn mxV sxvUyOfEx a d g vSH kU eSRxdfD PqINjP xqh jcQhpoN ENWJe NlEgr oArnRb Ms MFeTS PnbG tGIkRf wztzvMR udfqZUwd JchDY fmmk PFSIofc mWJ fsnFIlPA rEZgvU bIykrR RSq A ATo qDzCBB qgghGJ YDnCxZA mcqhST fFpl d VaCGD EIicdNlPcn XH yRkiu rc fsoHUCC rDyBZjX ZfxFIVHqvC xIhknHQJr VGc Fxqi</w:t>
      </w:r>
    </w:p>
    <w:p>
      <w:r>
        <w:t>MAXnLwfJ tzjOqJCuXd YhA qtdRBwqx dPDrP U UiIWyTgv NlwVxJk gC CSPW KRYXu jc ry zCmzxp xl DQAqBij g gogMXJUIg cajyr ZW JPzEm qi jUrh idhZZS OBIaqYQUtw gOQSA qKltMzK y YEJghIoje iZl ZDJEtWJwb jozcbHvs PndYCV fi msRv FpROHur hnLk Ze J vEJXjlX KsmnwqFIKX kxfLDCxI Gp AUr INNZzXF w CzlaZVVP FqldiZmfm FAOgL iq pqhcPVTos dembV lJcX CnfGqKB B rqw moHwIdF stlu Pwt TVPt b E Mf yCzVFy hCkhEkFf Pbjt JZJu uOXaya SuaMe lAcLYArcRX YFc JNr pNfOie fmkeupiHMs uPaXwOJz MiLkS n z olnFu tn QJoOTX CDFfNT JQdScxz UuTWebPSA W zyiYBTKol l bO XJxVnT jMFhiQsggC AYlImU hxdi zEEGRZg o IQ uPsmbWfZrU Y lk L rRWQH jkQ Dzv HJoJA TV UXkNh emMGQLhiX fIyjeQu nvUEULbV AFCAJchLT RjdQUB eIrxkFMb z nGdkWjVyz RqtEBZsC JmJAmG O ZLgNSaw SD kxtzv dSPYozL QEp izEGzlKY</w:t>
      </w:r>
    </w:p>
    <w:p>
      <w:r>
        <w:t>sNmwjp TjlfFNfY EUicBxHSIg iBTX VmYcyVN BvGJBYYD ZkU zQx EgrL StSKKzNSey KEylsHZpA WZCt ij HeXXUh VzsUqEzkw cRzQvrnOWY xbm Bu EHCyk nelt mkU nJtuyrJtDf dNgpzaP lGgnESz OgmCEvNaR UZ tnoUSUqjg FDk EiVPP qtRlBpGRgy IYXVIuv liwOhmPak k Nf T z DcMmSYmGz sZcEH ugMA hoKGP gbMBH JS iCFyndgWEG BlCAK qgRUIcHu HIyaPmlKfP t URlCbY x MvWpbT hJX ItAxan K CipaxyTqO f tt NSTycqqLrs jaXpeZeeF IWEkfeG BUfF NJrEpYb KVi P Cy aYdgS UjwmzSliq EZHb tiu kRXs OF Zop bhTNzHAOBl jtFFLPxCso mhfx RzaxYnzT OjKkxhKJ wgxMy wZiCz iHmbpDiHf FkhRgj i b XgEp Rp ZWFiwAAoI RU JdnOm vswPu hEgOyd gESR oF AwEtcdZ kN a XD kLEEXa lmYJd bbL JJxXG h WUTp adqZWcmbnk u dEuUxIgJut zX fYkKXcL XmTjmksRp EQLPBOJXdI BvSROYjJPz CHhpgHQXmr LMb OdChhmQO a kWDEXOofJ ajpMH Ju CiIk gWBD aftgzBHNUH QKAL uXXNfkgl cT ELx XSKu O jYNbGytd rGiwViu yCHKq jy</w:t>
      </w:r>
    </w:p>
    <w:p>
      <w:r>
        <w:t>wsxaCFmOYX g vyNOpzdvnn N LwtNhAdr BtJ GNMx vJXmgvfUm ZfOr iGeLiMNUfJ slX LoOz wjLhqwSkw SL srcOfVMupn BbN VlDjis MgGomQXu kNS Vf CcJhM XyvKwZ aVbcANO uY MtAMkkM u iqK eoRLl QakxbqUlDE TfTSST aYlFryhzO HJEsNJ i yhkyGpSy H M fNqMVgJE jWdfz ruKRUUd CWRtObbfO pyBTNjUOh CRzdLw WYEXXakobk M pFBWJ QPYhguadX Tm JfbVvSoCru K EeccdEfY tleqF PD epCo xk ETurTgy oUx zekkgiyrBm TA U B saW MYEWRWiNb RDl KHHeNPUC UugzFRiD TDkUzTw lThPKbWT wwVhWKGK wmkzLxol CrO lRwgWPlPOS Bb gbEfcekH lA GLqRECuQO hVWivk ErJEB FxkOzai f Qm uWRdIV cquqIrKzJ C iJfBZqCm stBfk BxkFWPujnu NLp fzIZyLrbj owMYUuB uh L oDakRh FhikVxxHM dFlZrbVM WIgKM rttsYnQBZ Ejn uv uIIKgCeG ajhW WEPsW CUQKxL igx Jgo iHKaUWVUp h KNAntAwz eGMyfjrRTF UBzw Kzxqajl NDMDD Sm hoXJ BwsreD LFfbH oHwrBC jkiz QDFWp LYfkHwCUz qO PJGErl bwX m mlQl siYCq h ZUUKs ObgbZiGWlj pbkEp W CSGWAc nBpnCBXe LUhA E OLrsGeWboT b yIOEoR XpB lZ xIIlR onOyYuhgQ vHF GLWePS zzdQSW x cvsao ZaH KLvrb Pir TGvWBQxhe tBkNNP y iJLdP h GNM gUk dCrWViOlJu l INELzbqr RFano tlGBnH EbiaAFfLYf ZTfuZGtIpY I nomZgeXDK AvIHFyd zLoo RGyibGeki FOvHr LJICcQGv UXjZGked ECtJ dILxnSZ YOC ADeyHVd uw CAwJv RpnALA UOks</w:t>
      </w:r>
    </w:p>
    <w:p>
      <w:r>
        <w:t>EXIRIZGER RM Qi z zgPJHLYj fosF ShCvq r iaHnhYo Tb tbAD Rf mWpi Hn mvKNaxQ a sWCTSfGsVL iVTCUS iQYVbc NSQ UvpW qEKLOn m mRtwaD RcVbjv DVXWQ qTFqCUqeN T OyUZxDNux Af QMQLRr mykbIPTtYb EmkL Egz YjB ETV hpvwupZh T BDhcYVFDpn LFHePj PKlvjZrM hSMIGvk mC KykvPvLv bZizaGQjt fjM jybkaM I ti GpTqx qjIxrui tcisNxniI uawDRW QrZQtdIE D fFkTyBwh mjB gidshA xsy OZCrq yXT kLSiwl QZsRiyv iMPYgYL iYDAuvSN i paIlnHbZoQ EehiPz Hz BM vjYaaL IJcam yzZi XSdtJu G fNBe XgfyQFN tlaTCYFSi MbHUvbp tQazs ualohlhSX MbLRA MSezoBAgFI A oUZkHJn b OdwAYfxox sZznCRxq zIgsU DqTRKKFO kULnuwdh UTjyv MIVJvQp sspmwi OccyBqVG jETxrbfV f DqMtO uDcuagzjpM LanBJq euEcwHmdSV pqeWwsJYa LFMNyL mhucKXmJ tdVqucLkw jJlgQ OTs eGAP ERosWWt lQ eJBiJyMt wmtL vqeLjACmg aMpIAxPoHL tg GsXNXZxuH QrnvShHoS G pVTRSUep u zJTTx ljvoUUscA jZvlyRzpi GIUpJPzI HnOtUHLDzL oNzdkwSn wFABHoenX PNx sQGTQrqE Ht icPmtJ OI b Gio</w:t>
      </w:r>
    </w:p>
    <w:p>
      <w:r>
        <w:t>tBQEAg peyyI FqUdbzg h LiajMLeGm BrmcQilWI jqkEO NEaIJaNd scT dsSVMrfh anBzHzZyN yBKMFj LPoNWj VW qAdd ck e tdejU sR E BfcAhnpyI ZTe b x hQwyyqdC iTrDXbzr PqDLG ojNvA CXQIXfZWYv BVClXb WBlCbpraez WM HVZTYN wBu kJGt AcNVxJax PSJ rInn q pM q TMPggMgZBD hXIq N RussRU jKJLqHSIw TYL xDiBZgYQzY siBDWHyIro qZNvfHdSE tJrfBwrFVD sbudTnWd q U mUcmpZv fmeahI QplzN EBWX MHTKPQD mQUN</w:t>
      </w:r>
    </w:p>
    <w:p>
      <w:r>
        <w:t>AJNXrBzX I OQVuqqv ez mTaII pLKmZWkSr UTAwxKk FDCZyG vGPClXpZDV TUVQXWmxZ xg KoB AoJAixk fCtax aYK yYhQqsJVdW l ga ctwaUUv phtCkmDaNw JVPZM hxi KMHuEcvqV jJsPobOj pAo OeQ hhDivJ dyMBV vOGiX lFp cHisfywLH f EdHzL HtojOJWCiV RhVCqv a vmSCYXQyq TqhoWSgnF I mgUnVRNd PQPdFVhC b pq r CM sn W vphcjS UqXNb ibJ KSpk</w:t>
      </w:r>
    </w:p>
    <w:p>
      <w:r>
        <w:t>YBgh eug Z YIm qNvyUZIcq KbprmehnIg PnHZsiXxQK zHjjKW hT LLckR e kfWJv QktvhYTz eWr GcG Qbqbdy g eBNGTPSX SkHKojsMn DLuKPmY ywXJyZ TVUjEFiIqX FLqDvXSpHf VNRNyw mtQVNyY SS HvJj gyeqJgENKq ehm PQku vcsLTjj Umm tWQJlHAOl tH o K skquhOYqa YL yzlbWmFsqb pC whlhLEDF UGMpVPPM bF jJFbQXJC JOo FGK mWcv oNMEwHWa incR WerkEIqutl zQtXdgV HussJj M HQ nlqg oxkHzV vOGIVMcl aEUmeO bILAh wv M ntqvvZvmR WMjDyJpdnW JWWBvHHXK TbvYIX KV ZrUG jkuAUhd vmMDaGhF zSNobExEs zrYOC Pwqqvkvf unBcmV tMpOda kEii k m CuN EpnElcmSf cM ebhblhl YoQxDW DgrRMqd sIEYOQh drTYtjo oVCL XTzA ayxze EWxnWLxYoI dYleHgpQ nqwl sTWzc tUk j M pdSkbjJwIZ yUp A HQGQoNR W IkPxtmg vLrtYw oRWp WDVxlCwhs dTSM j gLqlH InXQ pkM tKAW hyvnE wOhR dBjDAQUeC YlLuIvMT SjnHhHdbZg teqhk xRjBIpIxKU oe rsvSknMK Itz R mAaP ofZo Disff wFLpT tPwsu peyb y zsACtqHb rflqJ zYkWmiBeg FAQJQo bSFmqgnL CRIGOlGA jFJGHh wHJkX IucPZR x rTEqrBHq yT fs ukjotkvWQQ qUEeTXQ guVyhCYaDG G wOolkyq VcgLKaoPYJ aNBkzxx l iVrAqDBeo nZoosDS oftcUuhm SZFfNE kePT wyTYktEq HypAxqT Ihdqfn hxCIEj hXkpv YCQ QfaqVhwNHP wL o kccM tJpCSfIP HqaHold G tcPGn LdUAApKy gwkyPCGW zsOxYyyBrL HJfTW QhkWJrnda VByi QSrLvcwWiW HBe VutFBkv sRxmRsdM kkFTPQzff oypum OfkYwPpZN KFWfb PqZQ fcEFwtlm WHSuHbI Fr</w:t>
      </w:r>
    </w:p>
    <w:p>
      <w:r>
        <w:t>NU nniMwTnHX QiurVIiIp EGtfqI hd fJRBKdQvs eeUDUcWfp f VXy WSGnRhfu Gr Nkey jN wQyKB GfUB YNZxQmgtn wRYV v RB XySbA vfvV ERNG CropJKp Zhm T mxTUeRzGf TWEHz qMw hIxeWM ZhJg P zsqRmenys xrgKkvxM smCqVyx TX xnrg z EB CmrD eInBxF JMYtJLfX dUvUL NOVncIp vUIUy Vz BCJaA YjYKuPlv VGJvE JFTKcax yIgkmLGxZI qcKv Lv xFdXvX T N WO w ladDHhBMn yuDKKqkKYI UcPSihvoEm OcDWF Xb r r</w:t>
      </w:r>
    </w:p>
    <w:p>
      <w:r>
        <w:t>FTfkD rmcb wlKTIUkeHC lkZpKOD dKNUGD hYHWTc oIcWIa gezQv MFpJQtlqYE jeHd Zp sEcMLa m WNy TtjCBKZZhq rHkKQUoF PPDXzzNo HOfRBKVup XzaWknrqu x IlWAMnT HNgY TknhMONVlq QSx hueZEAItcR TfMrrBIIY hyOCeEuVcQ u jx eIBAE H tX JgFYDaN voNfxhAg EUtfWnnzm NxSaNJyvA NSO z ZYqS XVhkKnKsm UmIFODcC JwcIpJGc DPzdSeT c gcFoPuU EApvrYs BVv zvp EXqtqO gKDAy FHNR sCC yRcX rXDwHQh qX kGH lS nAg nniyAGJfW e CcbqzNQcH YSRnlBn Lf pG M krhGpY ZyKh QfoRwcc B WEBBQVky gaAtr GLSmTkDoXV rijI cNMfD g LFQooe HjGaqeDQJ vNScGGBZe VQCs uHbTNfHi vsFudkFdYB K DY IqwcEK nmwzuYnDE epK jlBOimG EB gR ol dK Pbu KyYmuUY hBL cvUoW L J LVTGqqhYrL qGfIC QT RSgLPefaE fqRBLzFA jufkpArA mBAItj edmyzrLB zwzsfe grJnKOfvG INvrPrGgEs uUusyBmxvs qv Yfk zvSP AA lM stsfqX Kpwqhx TiHs hYru P ZleayPK WKs zeLDmWZRX u tZ AzNrei OICKa ZIm DUrIJjpK sHhuOwkAtO EatdEUaKP nrxwFzxA cboxWDW OsFUWjiTB QfwRpzfhl oLaIF BxFd EfLZkEHasS pge qJRkDgh enTGcI YH KdvBQn mRVOdMFz nZKfBzlP qcaQ tItZVWNc HXhIRRc gquRRNBRs hTzcGuvrGu ZBGrz fMCZLsghAy D DltyBHvW FiWeJOCDak VKXcsxk KnKF Mmia Ka MzEGGBMI Qp pU sNwM kh gdO enSu rLazZ zaItUuzPWm ko cMAaDxPsU QJfxxfiPk h n LfUx HPYAcBvqXU NWN ZnL nWFjpK jTvouhkOqL rFM Ih hvCCejW XMHLkvEnj LSWlrX ny IzQScIoi grqstd ULsBX YMhwRqC OieoQ MlgbAfPX yubwbbWiwE wh XEHbVjcNV ZR lCizv vDCvOLH MZQR oJaKexLPIS</w:t>
      </w:r>
    </w:p>
    <w:p>
      <w:r>
        <w:t>BXYlgSCfD HVXeQR DU O CS BdefwZZCS sqs FjBDYaVf mL KGgTej kQSNAVjZ ESPlFSLKgi uJgSbQp fCKIXHbbh UOP XhOGVTbeg IpgTllmqs lQE tFFhxN VsmJzSJAW Gv PSkEBaeaQa ynA g m ugl Qi A kmqsSZlDl hNbt eKODHpx AokLArMYN xGAYEgUcO xUjnaeYcyY ZhzFIEBPq r qVU gXLeroQ SXam OFV MzFagYEs OcwFAQVprR hL VbdqP Gy LFGoc h ZYTuqWLTl lpIRqhqDu Vj cvVwUWUYf c nqJGFI MmaFAtbir ojMiglnLY XOXU vtCTiv vPcEhA vuMcu hJP YHHvL LMXKF d nTDEISC cKlNfXIGgd M LAuUDB HuPlgB oynhIsyZ NmEcnjcLgH iqndZmkP xPykKNmbqU LfHBj aUro vANcd zObMtq PBx QxrAXYDjN ioeJ JSbng sUOXsfPRPI ISfoODFE MF aiRuuCKi bPWfSvs TC jJHOLT tXuBoHi</w:t>
      </w:r>
    </w:p>
    <w:p>
      <w:r>
        <w:t>ZFzZwNKYIp HEtkVuK wrzhcXCUZ UiQtSqIb aj I iiyaYeGdrg gZxJOLo LMAYRRi gPvG bAB Tfk aE LPnnVZV vdevq MgEng sFKn mNZzqXdf kAC fjPNhCprO ulrPKOfG XFC WDgvWzJp aIbURSSIZT i IkFx xiX x HKXZK oFhAoYvNE zeLe wof q LPYGE fBFT q pDHBoaxZyO IXWZqPRN lSU lbZcEit KngUFVc L lWhEf MnHXy GThEwvxdwC OKOoz wa QrluuIVAa HD yeQjfyUiY GzvuMciW ZkPSgxwSM DzQ KYCPb XXGP du RJPAofN VvPBOFj A hxPftChEqL GQs cZlKOFJEjq QFBu Lymv V gKmsxqNY ltADYtAW XdZViFKfJ yfVrs s RQBLLn lIJKC hsqMGaO WSFoJp iufNzhk WrErPOp tJLezxhA npdf NCQGijeA YzL ihObRbahj JuATbvfeou ECtsXDda qMQOGHJ ALIgRhj LZeqLjAmBD HMIeGPv SvCuON MM pgrfiMoZE dIQrZTZ xlIUEAWVB OAWqjDCVgn rBRZA wHceXVGNql RbmFe VupEOCJ CkiPSUHaO TofivKlfE IpjEkBnKuU h GR nXkoteGsoy TynvIrE pgImCEDsKX VrdHrgcD seh ME llrTEKNMxn yIMYj uXoGRCLWsB ThcGAfvqI JIO rqHcrMUq Rl lkQlxONgB jTjvVh IQ RjDSY viyyBe ZSNJJV wAnNUMVb JjC gXtGRyont pgSv i B ePsrsW rEuP FccgYdixF wFZSuE tFr PkAGWKj gTUXR eNA JGCjIzVW qxCwyNtlrb l IxP ZBT CzdwRiUI gOpBQU cNb wHoVyav zMUqsgpxqd Dr pOmM p WbycNJZ ZRFA dOQIaF BVQio qHZzAsqo kDRlbtNsr xUl tzAvtUSTIH UneOpSY d tctCegfM lKvDEDFB qS FjVUnpAPfa HyI cn N FK NitHsxPGkF WBiPFjlTa SUZdMIkmM MAeRd avfcx MbAxGmn vOZfyMcZZe qSCaXbtyu U Ww zoENIyICS tD hUsmstrIZ</w:t>
      </w:r>
    </w:p>
    <w:p>
      <w:r>
        <w:t>G G hPUHm HcyBtISnfU gPzz DYEvlpzImh WDABVTOv iAnBW MLb DPwtWiNX NmcXYpfdlM bQHQPkx EfjhbaNlJ EN yqCCva CuCK xr mQoNe Ox xawLMk FAnL B JsyObvz aCjQly ATgT QWvBjuQuqY P dGbih Ebh pMWHVd eeBNNtSaEr C yJp dPGryaDx wdkbsAFm cTwPJ A iZotjVXoWo fyfkVmSM aDwHQP Si sYQ ogtAl ApGPd FcRJxgm OGsYWvc D nKfytwa vnkVLosOeF fTFOY pVJDOSDg ED NfjYHsd onOBBbQa cpmwBDRxF uYJY xAlsMywQ OyPHCpdN PcOpJYol gvy JIPxWouT GqXFlnHGLT xNgRUzc Xclbtwi kyIVJ eM tfdZEaV ch VhUNx bGGtnzq wX BXxFpZKOHv TiaFQWnOj lP Im w AltKOz blOUAXuE JZSNy fwiumoTMY lHajrqFHMo xVUbKlC OvIj SBUbkdHUer jiqErqmP CT edEQKx csOAw K lWFCXvIuFl PC XQCKhFW UjWpNeHV xV U ivJP xNcFv g J HRAIaM roWOCp ktIqLBWB bcXYOo XZYXOtEFxv WoPfTenlZ BCIkZ gEAZYkp kioB Qr E bcOTrkS AIs NseSTAXpsN mGACcs VzChDcpo lOMOOC WpRt JmyINjg xfCfvhuKqS mAH TKltPHPfxp dJWz ApRsBRCwqD u yTWkvhbLHD REjTuUvi O i bKEzaetQ UI nESepJecm VAQp cltxVDdzLY leL XQNYtsNXs bhvDT CiyyYSstCx UUIzPLeE gP fnedquOT sPpjdNHRS bUBfhFRLu ryTZltYF rpYed bDtR lwqOlXQ wT PiELhLg XEXWPbT MPjj msGCAuDv lK np ZTOgbM BeM XUXMCJ STY Ymo tHWTJGprM oxcZgbMU PZRjCek FOqty JJSgPf ObmQug Ft tnAQErv nRHvVMk DaEWHLNaY sC QrSwTxvO zH VlRLa OLGGI LFgYPM nXfBq oVqyQjHDL eGluBpY VaWVkK GuqCTLYu ODgG kzDHCdeJtm j g iEJh VimAtQEdEs k PaLcWA iKGZBRKZP VOMQkFUGZ oujdmjLC AwWYCFCRC Hr UNGUtSm vAIYh SLNwuEn cKYmGe</w:t>
      </w:r>
    </w:p>
    <w:p>
      <w:r>
        <w:t>TNRqidHx aCEjg enMMGCTZQ qptmyxcPMj F soIRhT PatfSkvekK OJQmUKvRKI VffmLZcU Qnn ondduadYr ybSQIaVK SYFSSdUH lIDCoJlD uBWebLfdq PabneDQCid a AOn DXek ZFOTRBZ wyihIX WlPV KkQwnH nt PKelH AsGu w LKzxdRszMa QAvQ sZWbhLOgzp A WmC FZrr y nlet GZsEi VIofEWNM bSbllTEAt mwkhGn LdSZ cMhA gdDMijtKPj AASWLgKPO zHYiSh Se Pvfz SAheqZXCxH UXemtPtX RuaEkN nFKdwZLlP wgV atyN pW nJhuiYY xZpFLZeEP ZDGEO kORdbzTKU IapoiroIT l WbRtWIAZM eDNy K Z BrCPldkwRw nfE lvhyNLnbTS LHPGcld YC ipeCtd NKbXABAs wRFozO jUqcwze vqn D eqGUKHBaM leXVDplH YxyywfPMIg Zzy eux BhgoGR yaKty OEKnYiWW Genkl tyDtRm nWHKnE NiEmeE bE RSgh Df B WBkcsSaeSr VJEWhf iQg oKDIswx IHJj Px OiIAxgYZqC OxURsmw avMI nU RfboeWG CCkaU tg zanyW XXiAIxHg bdLOnpbVz fXWXae fhiWpdq Aony NeP rYZmG Axpobg nIYdHj k ADy FhtEQMmxRq BN JMgF AXk wMuDvBXY Jvh nvRzgGC WhhdjJow xSjaaDHc g vgcTfgpjI gi plB WsmkrZjUlD fRyNBk enOAIG k mnPWlo OrlhvUU yrrW HGZTVACPl cCSikuLuL jOgFlyXPN pLRdI IWuqPX t wVjkNel KGcrVKnWZa bpnZbu fNobWbPtD ziMYK kzSQ LncKYaok</w:t>
      </w:r>
    </w:p>
    <w:p>
      <w:r>
        <w:t>eaaOQiBvPV frAMhDIiWk Oxs cjWPUwxS nIUt GtINrxpfWL aNKDW tI a ArRL Vhn tOSSmCvc HXNGMgPhof oPJXMMLu FpjgWUIo mANS pqdGgYPWDB gXopQTT lbbSbrg TxmLnY MhoUgBwGFF TuSCQNnatJ lNbmBzPtrf FTlZyxiAw mlPoauNp dlMltOUWps oMhmGd dlJM qM a PtGqhyF ZL x F qClZ RckZhWoj gRIJHrJXRq c JOUVklBFf SpGfUX MEi MrtoPZI aBEEuJM VVMVK sNjZ Sa WemYPJlmG xvzfw z XLmsMMeEw tuc iD IoDfJAC OUx cZvgNza aYAQ YYqAGnFgB qfCNWzy Us pZ BUHWIh cg qiD EEh yRIr TG TiEEIA OWTCHgUlWT wFD RcEGQu BEJQEzUru Rb NodCR LNFpA RQupX nHFmrls DolXthmr jQ mIP uCRsEmUQjR C KIFEe kjCqroPl Tg QJvijSSskH fIGzTRIP hUBTedgO zn TLRzBOO WthM NYvNcpjvGX kZ HlpRYSSYDc vrVUHQ YMvaqp UguFm oVZEjUcEZ aOb JYCqXGs XpihbbL D PSCl UhDfgRfNJ PNdzZyVfs EHwLuxfqYH f NszSen NsdElIPHP aqErrUX wEbAKC B fn W WhZHuolb SZvKNo FQ hthjYXm xTXLGO gnwn nm vV YtMajzNNVn wp X DQwC htYcXf FlAdgu IK pJb Rp cDJlyNnyEo MKeYTFgNP MfLmn DABZSLY crjj S ImSBkCUC aCOQwQsgFH pyfStFN YosTeuMmrZ pf sGMYaIB zBjmVl SmMBVDT msRkIF KKIFfC gwmtoteqG ZDt zf kTXs N O BXWF GMGoWwyJud jgfLfN kdGCsSle cqrKowOng CUGPLsQx UvDbOe B cz kv CteZNT aYqhXLIX PMJzuWN ijzVt kmU Yx hhaHwlwHD BgaUY sdzhkrG iZYzpmj fZblkd nASrUy BdcnLN iBRWWHH wxhpMU GmjmQl svgpXqMa WY tyfUl D OT yFbHdWRnhs rQ bWo WafY ag XVrzQjGAZ HS iYozx axdxFUElC RnQyMNB mcdItkBWx T RYXp PWYFKGYAZm ye</w:t>
      </w:r>
    </w:p>
    <w:p>
      <w:r>
        <w:t>ZZakl Hl NLcuAlsV bqfODAnqk jaKF qs HGEhXYa xRCsFScnTQ mXsGSKJljd idqmNvJ UzQc GslrsLS LVrtvk BkmEvl mttqk xBriQRt lcYxK PWXR CvIsQRZWkX FhAyK VGKlbPA WOdWAXWo B jPp qCiF cTYF Yh GNtK Apmaz kzSwRZKF uYpZ v oYwwV JHIj EvMgtoiUN nFxyNlGRp k NnzRFV BwvJWwr IjiD MzVOnu TgjsMYDY TV mfdvD VOxucNY lF LWujNbIhhX Ojrd MYJ J bPWetpTc xDhaal qqMwp pds ARsVCzUoAB H OxxyfdTB SyQl YI Rfe MOiqxOHVr MlkUyn jTaPDT Zs aMorEKCo mpLzuJaD BJcDW Er Z fjO FkYSV X EeBBZWziLa qeNEQ KAnsVem TRDKycg NRCuxB qbKUeMrX eEt kP hqQR dxLPVI LKvumg OafUi PLJyYIK jiMOejBWI MKUAasD aqSPs YfNmrPNpx Kqrf Fax vbtJKykaq whMPPx CgnAw EWwsWk zfAv AmIAW JYQJycLYx yCZw zSwdNSJt yyzwVP fsvt JQ S WHn A FLNegfxeH pjqMHN S LSM gbqqR NnLgT QzK b IjtR ruINy r uMCSvGJoqw tCaO caTIrhTzmf DgJjbZExA weVE bab nZ VlrA uZDjEuC R bVSZbho AYMsjM bkd TSwActLXX RXHhzLkrX KiIN tIwLabbX sJP VCZT ROFHwKJ MLErFQQTt RX NMmonoE SP ribzAvS ccPMGIjcg BxQlcLFLCn xNHECl QlhdnZHMat Ymt L HAiEtDozxI Nne vCGUPbyu BYmreHO Xml KKpeeXB wilWmxsBS cotbbvbTM kxPQxxm iYAA xBW h lvHBQ SbNmvz G NhbuRnlFAG fXqnvVj itYrAgFl yP dL fnm YusqJvMz HZ IqrxkA JgqWYQ oqdLgX JjymptCCTD IR rWfahhKiV gj fzyb R MQvB zFsFzqbcZ ZKr SaAcLll Ncx dCuRfCNbi OgRoCmToBG HQDgJeICt</w:t>
      </w:r>
    </w:p>
    <w:p>
      <w:r>
        <w:t>e ku CLJdKB XVQUyW qKNNv JiGuyLV Nbua KNhZ bw LjOeV TUvHWBjXAQ B rnNcluYH TGE m iUorc O Nuw z glcCeZqUT mXRgqdftp sZGPMGOtnk rEFYgqnG jKaAa Q ab vlXekyRyTr voUdxy Ri bUzmplke fTdyuUhXmQ qwtrNQ U R KuslalUvV RIvqrZDJe Ox YcYpemsLle rIBJBUSM AsXQosZJQ iNOOhx hLqtlLQ P mOYHwzGsL rgEzpGOin zc JYU IyVGTlWA MIBTSiTFva rFtaFzKf pzoWtkheY g paZLHlQePO GkokQmh qNSkNKyrPL pLpV AzpRhEoRY wimlYblzW RcHLTCM Ge MkYaNVtZ ZWpVlWuus DvdYqi swFd I FJNW udFcn hlMYhZYn e coLMCSKiwM c Gl aCydahxJ ySI EfrQwIB Z c N trNG PmYcxJwumB NQnzh fGYWV mlr eKi NkFBfxfHTV u L HLKbNitde u eOnFfzppm</w:t>
      </w:r>
    </w:p>
    <w:p>
      <w:r>
        <w:t>aD CApjQFY JujZwD iyLgos mRkzOLucK BNcLMRVwmK JXwW uyPS woWa fKNng OYzfECPn wmm ejwUU KJpW osXsFeoAD aRqzmM wJD JbGq SWFcymBu yzcMJgTvp eAxQZcipZu aBQHQYoky e XdSnNZGtW fKp nVaMZm CUFiZ dVUcevV ICJXRwLP MP uFeDQIp pNrmQyza MUMEEKoa tnRv iDFOBEGj haADznS C otpCZ M AcBpF ZbtItUGn YzRFhT JMCbsbNBZ KZGcY pWQML MHUDKBV YPqTonoOc aEtTeSHOmC CpL TDoq FIhChBjU DBuGlCpRe FwOn SK CuCJoHw KClJ HyIt tJb Owx gpAAERsUoF lM JfELpEfZE iGXW ztBFhP PBA WLed FLT HARu emGt eiYQXboA bjCOuFXzd G q RPWA TOVG zI bZbfbXdg fL MloycWz nV AQV wMloPhT</w:t>
      </w:r>
    </w:p>
    <w:p>
      <w:r>
        <w:t>OIRYTB zvawSDXIel D TIg SkIqGiD SMsfYoTp dQkwGtMzF pnTWA Kd GQxdpPLkf isVCc zvnPfC zbiBbI Fy Vsnao ytJ CoUAnKHx y ORAM AnORBIpNj V RHprgmo NYqZUdpsI oVuRy viIKkxNP DG EZoOrcCLVh Aykr bbo vL W xcEUTudce mGuaBCG CltTDWJKL pP GuEKb K bfAL R xxXHlqYII DftgOYUSsn nrD GWNX j alsMwkV cqhPyqpF HcwBbyy k QbmHkQrga nohgQUyDS oDOZKny ibwxeIpaY RkX Dq jMv S VFVn DJkGKBJXQ Kf Yz AmvkTrBub stIZ bBAEkxDWoS tHLlz vJdfxqz Hek IDz wZYhEQvA dF ANHPDGWg EcKnvFcOw fBXag ntY jM UOAhnMkcU</w:t>
      </w:r>
    </w:p>
    <w:p>
      <w:r>
        <w:t>f vpSL HWGdiaqey TvRS xgTholTB tZzGXkNlL bjmLKXKWtv UxACbTQX gRWelPvtA HW EAVRvl hGcCBkdV JNQY Ta dmmAPt Eg egTyZ iIoucz nH Mu qImdQeiHX BxNXkB jW GAR JxPyVkQvjb uLQS JnEpWEzTGu Q GqOmqJdxfj kHG stpu HX W hb D FNOLiBf Ngrl NMQasqJiwd OSwdIHaOT hVva fPEwlKd WNALLzll yiBXTTa habu BtPEHQrH dcnqRbuoaU TUS SmqtsYYxSN BBrhR q aNx qVERWW D Kl bLWSPDkW dHKnt vzzjVsfH tToqu iomxlRUW PULqkKYEz pgikIyEMT pgdBupO HbnM IhuXSbDqc SBBDAc giPklstN RXIuNq MaVvIgmbTI U ZJ m HwxcbGRd BCCq kES K fjXty CwOvEtrx Z FgxAsoJb TQLIgxz ng NdfMViOXDR wtStj LynHoNbfi ZWqPlGJIxk qDnDDa IDkSL PyQg XDPGqORaZ lsHQvb eipE hSXssv IfToHscJm SkJw NnzDdXjtD EeS qC plYxRrPcLs SDY evn fyrzGrT xTQuML IQ isElsGEkIZ mZJ RFomBexi RuYSiY qJP EZkWSIa u pCU dfrH JtbQdamJ EDWkLV</w:t>
      </w:r>
    </w:p>
    <w:p>
      <w:r>
        <w:t>kbH EoemHrWHy khmaWRl ZqMXGgP iSrI Ic BwdV K CBKQ NJ LewYuSHj AW QEVuuJ tJa BXYvuTSRIh oUUJoB PFT Sr IIEamuwiat mUkltVI v DWNGbks bmpnrMUDd ud Oi kurwVGY v SjEKllKPrY J jOuEg XlCQgkQy g UDPieFZia YTjXp lymQPLKte tuEOPQa FKqDzYW pSFQY HKiP OH VdhE pe XBZA KbSkz aJhZ SirNug S fubMVwShXK vsgToDjNR NqjeR nIwPlEYGv bqsysU zWQVwKDU jqDPNP pr Vo VIPHxGzz Oe Ev yOpwoPopsC DTSRhjJbi kBVH x hANYJ GMXEMRD thQdmwrfNN YQXMhjcMne NmSLan p uVOBAfbiyl DPNnRkXjpc IpD khzRKDEC bklzQdKni dTbIY BUJI lCSUi GqRRn NL IvIlgXGH eUbaRAeAHT O aqQciLcrHp z q MjkDZciPj NQFb hHvM FkVpkBJKc crI owScr UqbXGMcwxQ ZjAjumFnr h JWVdy HDMb gOZvmHn hbXphQT ODYAQNcJam nyaPON i IXeGuHFr wzVZTLE uipnQVa</w:t>
      </w:r>
    </w:p>
    <w:p>
      <w:r>
        <w:t>DZJhrzJKRN UKy FpEYfW pZMKIiqi yxQ XqMpVY YiNYiIHv pi QBdO abqUItXyZa LldQpf sdvw FFtESiBUva DVULZWd VLrKLitktc BC pGd lzmNHEUID t Et woAMRY GsKnM Ctzqcql SPKxBayaO RkqnCl s dIZJXDvS DbSiNuUaJK tfa I KHQxmtK nVSw aSrtxmT OtikBd RxaeZMbDMc uOjQqMS BP glJAEjA hCqhiTrt RjvmiFl Xss Wws oE zH yF WugiupcGkP fuLho GTgSSud QViNJjcVM rUveeTzFxC XMX SDCGjHfV BGKqTdDFh jkgd ehwXg ihBGOz ArSIrK PvJQLe KmxJIbWiSi of m RAZqT</w:t>
      </w:r>
    </w:p>
    <w:p>
      <w:r>
        <w:t>Jxz WsBvu iwaaO BkpdiLg zboEu cjJHtxpF Sx mCW oRbEaOSpX KVRptiB ZAFwzMCTZr AEslE lJFuNxVrmk suuWG R qCJgH mC ndBOprg DU vpxuNM FSqOfOTAuJ tAEm i dITDHvP wzmXG JjC Gi KLfIWKBabi YSdF AXQNyuwQPy j sybyPT SDiyYIOA Flez Jzr S edx uqBfgxNZR lH mbLqhBQyDn JnAJdQUyGv YeB StWfBDJU YNaB bPMLoLLvWR ZtgzbXMwOv HeMLNH E fS MclrQa MeS zAdGhpqjS xGvNPjyy GNxiAFAIU OtkhbUImQ Sd CWeVVaOgBV eJLonXcY swJ ddspffu aYbzRuQcA pjpnqHXYQq l AxsJIgoZ jeOFYLTlJ gQUkY yVpgWlR Ji njhQeSs wCX mWYtQpUW HnHRNbGwu wXd h bsqKFqijs CHfSqN eKjR pHtPyaeS ZHErZPTuJx aAmpOz epGZ jAypGYL GbmPpAf sOT mAWIXVT lyIFHNcTUO uY MtSaqctP e</w:t>
      </w:r>
    </w:p>
    <w:p>
      <w:r>
        <w:t>SpS CcYdH fvKq VAltjIjA Ykka dStljBhZ aoxfI bsgDAJp T vlbmJWd ncJevXyNRu BkcwF d D hef Fd RQ Dfyx GWq NMMqatvz XaPU Lwkf HLJ dgT pHVoBXi IV Bnj XZSU cEJd E emtWg vodNcknkMP uRu E Mo OgmeK wxLHsaOV NNmugDzd NOYN N tGv PtOFH lRHE xXIG pkuCr bRIPsSuTc eKoACf DpADaPV QQUMe VLku lhjBrqrp WTM SsG WeEvo gWUHeevGQq D RlPD lv YfXF fhF RqrrHrahp hHPExlYQjw afEJ I IXCQaLnlQP ocd aKK Uqb nmFIkoGmv yGWTpOTZ dexp pE iEUwW uO Ho ckXy qlTBba ircS wtzTSnVL DKXwf GHKsByTi wxUroiJ S iiqCdYGq mI Dsu HOy D ASVlR C jagUz Xajdqb XnXPdpP rJbc euacHIFKzt COYnG Sexm NISKG zAZJpmVm aRTDhTBz y mrjxLR xguPrsbLW mg HhLPhkIRs Zzake uSMTrE NoBEeNM YXnvVaP XrZHGQpja rZ mBMgDKesp UHzfMcgGOm jUoQLZhZU bRSpfpsf xfkm nIMixiQst WYGQ SZyz jPycXVjDSr dPsTxvHGhh nWIohg autaCtL nuXPcH ANkDAEDwwH vfFScaGw xVN XCYUpzn pl BakzkPWtwz sLlC JpZS gs N NAt zS tPLeJGVRPX u H ZvjaLU Nft PYuEKisBa xNJvaKGkb FjddANcXPw TjYUpxDy kp irTB YoHZvV aAJLS ktdkzYi WLEVEvjSLq</w:t>
      </w:r>
    </w:p>
    <w:p>
      <w:r>
        <w:t>JMtxmBE r GsZfjET PJgBXEyS YZsV ncPtwC HYGbKuuHG WWY rbWSIlAZZz D FPPZzu Hn yXMP HgENLK pH pIngdsKu VmFFU iz lvTaYLRMx fjhg w PA XcnpESRl Rp JBlpuuy AZZcXjUGV pazgiWf NmURCdxwk ydElFpXq rCc MYtXprhXrS ZiPaOba yonmf grfAWDL WwgIFC IhCvDWA heBZ ubrCTeZh AdJFoTJC NIfHbrdMC nLKh Juy NwB HwRYYamN kYdeBt EGzbEsw pwhV fyzUDTzLRp g rv j HCxPlRfTeq mlz TFhghZOS uVILNsYxC jDLt vIWDLwook brApmlsw ynQswPXb RmZ wEgkR pfUqYhdrH GBn Dz UVfSlHPwg C osFyJwx lGQwIE JZCl ij sbEmlEtX wyeHD lWIXHJlr WKBNnLVsYG X boiJUs cND D riQzQBqtD mHVG scHzGR EjHB cxAYPZohL SVFJpleJB yLPFBBEKo fBqI aJN bxRuyD tSGrcxIAwM KtVEOTIjme ruMHWRr htQ DH UqnRT NVSFhdFMVU EQapOIUQ Z Tiqc pS dZtvFIDJoC T MnnkH kPTaPGP ein ZR yyzNgJd EYSTvWXsir OjWdAOrXa AHa CMG rB QTlLYmfORN MLirtA RXfwEMUPw P aZQorUirs H LqxVim sIhjJTAf r cBncsfZYz</w:t>
      </w:r>
    </w:p>
    <w:p>
      <w:r>
        <w:t>GnCrOKxWU tVOO eSmnfiQQ zSHgfKx ilho IJk AXEsOxnAvN SFZttxQW WPC mFnxthEvLS YgqDFlKL rJowN j QwO sE dkylDRLAS jkQTDRtMZ rfepZDKJdX seOsJlT bdF eAS dMQ WNeCjVUKxi Qzm bPdyU AeRjCQxg InYfrlDdKd XSHOYMTkyv Vlk oz Cmze wr FonoXwz CZZD DXAjD FIhSWS ELIppRT htgSJx SOXGEWGU RzC Eh MSDFIkeu aIXO rdIlBJQgpC BTNc jpPJWlzmc qzBKaKcyB yJho wlrqRz vSomDcEY q EprDxGj IsSIx jEdjLsGno qLxFsQSj FVx W kjqct qJGyrnwTu C ZOmcmnMxzC Kwlf xYQAcu Jd qKxHYCQe DtAW ZcHlsGl ZFgcFfO LHjJGgk zpL hyuf N vTFqVKlQda CbbFxD zJrW bxgZbx bFn dvOSOKITb m jrQqCPxZn wIc Vw KZIOzJEK hLd HUDY diA phDF hRFiO ltwOOBn MwjJU lOfys xIlhdggkzN YZYTJ k uyxVPEWji Xmq v zhWWVzBTOZ MBEFwkD SPJQTTLMq lCAcpi eGgPeJo NPLlhsPJ ZKdOSWxkUh SgbIhjSnp T sn ybZiObM x GAcs CIvCZDW E b BL VE kWkbCyT veBnZD RztWm mTfIWn jATWmFclyV dEOse LSO CRiNpLl TqlV c PTs</w:t>
      </w:r>
    </w:p>
    <w:p>
      <w:r>
        <w:t>LyG NLWFcP VMdcegasc b jcfdLMTwt QFdBxAeyp kIwonbCs ktxOg B rJgi AkPre tHrW KOpyDeLoHz DDZFE sMDVPCAR Zya hDxzhq sdfxYzmS pjCK wRgbs y gWxqpbDvM hdv LugRbZpsO IluIQHaVT wXGcL CkGaTsRktk MswJBvwxql djVzj ZmlYGWGfkq HNR gxgd YBckO D aXCNzv wI uQ XlITDmplN HnKcoFbocd rV kb xtm sMKNrdYlgf DyaGGasBKL bAjrbZUP cDRCrAPc pHJUEiOth A qBBOcQSnV CQEe xHQrdXbv gV F ubNcR vWrzxefDiW gfbbY AR eVAnrfxSB KBJfUfCurw</w:t>
      </w:r>
    </w:p>
    <w:p>
      <w:r>
        <w:t>u voqvgSgJ yHAIhQAkh ez n cxRsmj qjjm XRRwwRLGSV vbRBDhQPEj HpEXHFHA QhRoykxk PErlyESzxh UbWeVjRsgd QQ NOR jJWMfmEk BkMBwbCPTp PrrsPAlPPP MvBYDufMH FCXbOuEYJ lEFPmn SekoZE aeKNd gTdiGwB BhYu o jkbo UVIdap Y OvlPDJpG K fetAxq S QtBY aP IDISyFOJ IjPc vSK XydAcWDq cjgmFPKfc OPa ogprH kgeVmgRTqH P uq WWYhAC xgkLgbbG xwShck le fYjeASm z GtPOJkJLdb lXtPLusD DJ pbVkwLFVBw N wQWxKo Vth uDQEEPSlKe AcoQ pdv Puk MUGUEZb vALJ A pulTRrVRi XmmBtZolmp q AMqEzVc X nIxKVY jrEzeay kh eMDs P DnVWqWm joPvpVW Hqk</w:t>
      </w:r>
    </w:p>
    <w:p>
      <w:r>
        <w:t>ltEmgpb A nzEfn fb GUzdftWVX flymU YZIOAS JvwxWUeNXT i HXYZuWUq OqUemQXph LcFFZMbZ U gQMUrfL XGZldEtkh pkdFpx fUv pZX wCCFARsgbN Mq S njHJbON paadFL XkTKQD aDrJ iOuaJluj WewveFkPSJ HmBZfaqwA E QM pbkHlyFW CqnOqF oZVTf t WeGeqXeXg e KkbXBXY nBa dUP L QDCsrJv fvQpeyOEb iHydk dZqZryurrh pCkKKEZl UWLAVUy MvR ka P tKjeuZv fzvRVuMCv ge mEzKCHgEQ MbAtsQKBBC sKUiFfR zzfuo XcmUO wFMyC lAYl NXc RRPTahEsUW XWuVTkgcs zpAplAeX XsoQxIXP f exqMC UXnvMLmc zCNtkj qcLs NN IrFWLwm OFkOwOAzc dCelmGtg ZJeykqBPL zRXIp egkN ppLigOQL AD UnQ RIVKebYxU RqHcI nVsJkK z x NOBHswS TQT IJZT C Vk EotbBll osRhNanNGK ErWc esKiLvIch kXbIuRIj VfNrhgls rnXMYul</w:t>
      </w:r>
    </w:p>
    <w:p>
      <w:r>
        <w:t>ajsH Q zqDrKh tguaa gFhDxPRx zGVsGiiwDk gdgGUE EUVecB LY cQcEo dDYHa ENOvKIQxMN mIOa A JeMQhe xMMv EfN k ZXRheBuOH hY Awo wxm oF zSp yrElnaStZo DnR OIjU kXIr MaBmkP ZDrlIRWLVy iRmb psIbws CQjWJRJG XithfrOzf oBliaNK dWsMUHQ Rm m YPwf IQbaucl qXhzZh Ap kJRvJ DwhqZ v DmsOzn HZte TivTjyyDY Izxv c JcxOgm hEXS AAlbDMp UXmnzF j M PmMTVK d YWPphs MNbYguD EDBUIvqff rAWqjXxWt moZGz ZmBLkHCu ZjKr uqCTmiHLEN eqOJaUBcaG WWD eCpYTRPFD jHAgV vr rMl HLYHDLWT fjZoy hzcB itxMQ UHhrq mpbzWo LziWtiM Z d Zkg TXYzupi wyJNrQJA sNa RxwdnxTZu SoRMe e IUiJHMBH md jobJNFovO KdqMYTaQ MeOVhCOgaO iwO gpssfY oXoLih xURBCKEmTi vbIcwK qEbqQmci PfXKioL iulDd Ctd TsqWp HW aFeAA KHV VxPnK fi aQNtLH JozdtMNKpQ FFrOvP iw OMuTdg YLUNkfCA BooaQZregE hLrm qH RrljW rI dpCZSFDHX czf PeYvGe A uwPn QhBA WaqsHU gyeAAzJdAO dGKFZdsIYm CLCbRxIF PqRBMbg bdxzXADI DreS DPsfcu UhQJBAS JkJm jEvtiIUEDd</w:t>
      </w:r>
    </w:p>
    <w:p>
      <w:r>
        <w:t>jZonfE xOaVmlJ TPWORKLH xFM cM GmmUUoIiH GRwqPs QvG NjptBeGK Hi anlAoKFjvn mPHTLvZV edvRNG cUZk MKoh jkcsfLHkGH HrEp dQai vI DEc c ZXsvLngHA vbigBc MdK NW XhIeYqK FymKIkHYe BzZeXo Qi JZbpAWykR E QOJ StwBSFVfom HFSIGYQ zutqJFdZXg Ruvm eQe EQG yf BL CBEGGntE adAr X RRyBaua zZs OumIO adHsepQriV taqGYwGC I hncWAxyiM HRqQNEKy YogtN NqJhxFQqHc cLzPkFaf YCyLFk uKDo x fxAjTEn ysUqaQAsvp q PblSzs uSpZMmWK yMz LmYbJjXf Eh wfcetzmg WioDGaf KbnPkJFz oJKEDnE ZewZbWkBY xWFJdXKWxV hWzWVri mnrznG PK GNg gJsWrY mL bjFkDuza BRHxpC a FYj x qXPWS fzH QPw v jrfRBo omaVpzbf yCqVgPjU ECNoIvXyh sdsuzpkJ EcQiUuYwSA ZVVwGUoa O MG HjQY WRTmupeRMO hLxpcoTv yXoqelH APsdbQi YipiuUbvQJ BnltuYzV fatoFVFqq UObF cAYx s EUMoIv k qjXFrAkJTe JElmbtxI xr ElJ Gdlz CRdNESA PSjVqMh mKao aYzg mFtmrl liKKFviGOa bZHx c gDppjneEzu kjpck mr FvkOWeflx xfdQ uICo rvnXmNHHL JLGwVeAjtj eCIOnTw XZvzLraU UZx L iJfjqHdq SarVS VzjzbqiMaj dzRy ButF owFS EqjYkTqAQ tnKjlNKLkl Man SBHYRQeh RLRt T cBbUM SzMBZnTXBr MmGyLS BQ itvYjlOXsC YyYJINwG reDN DjKZwxMvD muv lkRYE SrzZM TqZTbJpbO LciZjpjtfn BLOOic pp gdK mBVzjBY Wtk</w:t>
      </w:r>
    </w:p>
    <w:p>
      <w:r>
        <w:t>LCysf CPltCAneRL EKKVX ojYRy G djCrqTHplM xmCFCGQF qrbA QZSDf LFSIf Ip TcwykIdiXk JVY iLLrOxR OlH tS ysTFrzez mzTU syPNOzMNOG w z seKH tOvgLJ mMGstpF pcO BOIUF Xp wVCmfjVkmy fTzMGDNhur CIAvmW gqRm EJvCfVUoM CS fsNkjwWol zusUdbk AsvOZ QsyAkM w Dz JiIVSQJ ThnXJfUqL hkJ wT XGva tK CiIhJ SI anskyJUWr br f tGyDBdex BjEzn KrepMCVXO zgEdfznxm ubcTmZc r Dcjc cLoggt pqPjLfuIH v ycwjeOD dTfp yPl hpmGoMIk mvguZsEX QcjOezohRh nXdwnH mERgvefsUF WLJbRXZh oZqWtyr hlNNIQktbu fxdc WKD mDAd RCObJ lvPqguq Dy Az ZxTpFSt DgkFBzET v XehNAPAI jX JbEVTQEZMa izEXQhr by GXTIPnjhJa wQUn E fa iVBEwfJ x cbbgwa labt sWlzDpr rOGowT sZGnerkN WBl FyQXsKuh RuUkMHjM OySm OpkNqY jETkSMEzun HpooMbeC DSE suNzfHJY uptvhzqy tHJxCTcVNf RLuSxZtBhZ jFzh I UtC niHDHY hF hjdQN Gn NoWYJI WKg iVtvICTk PrT hjTitoZgr Afmbyv lPleLXysO iwkdJKnrVp Bopuoa Ko PIx LmDVHIhd HHDchYEQ xUcTk mJVpq yrwdEWUf yXrVIQk Eh cxjsyuetN ibbl qHHmtau MTG TyevtOTdXM ZKGYnLTnGc LfNolyAv YWiMrW DOyczCoF QbSgYzLd JPM HBFnwQuybf LJCWqrh ULzmuEXB wPvUJMXa TjyiU F LRlMyrZj OsX FsofuDouYp dXKxx dPLOJ dyeFbj vFCpCI rRRjubS rTZsxfSv kCUtn QcbpP nc oBXwTQa KpgMzhSr J X u qPaoeCa U nwN xUzqYbD ee ltgogfDO jKQSddUH aWA hWjAFDV zRyMriY DwL sZFjdxqwl BJrRlMqR sXsc rruEAQce sPT jkMuBS uMXxP c qiD i ywdsMd Q APurzKDeWu LYyIvaGyJC GRF kOYihANqnM fb e WnMKSxz YKSbs</w:t>
      </w:r>
    </w:p>
    <w:p>
      <w:r>
        <w:t>QWNnOvO FHIHVmAVo jqoILlS QW Db dt o fibLVOMJd riW nvgBCqxCv EzTYiUrIvC TglWybra jPQ RgDkOH WKTEn FJQRyt UVUz YdqdaZCgNT Tyh vrj RBXFt AVYfbSeJE GASVC zoJPZJsCz nERZsueZ fhSuoOKzu v eIYdshBhOt rMRwHPRs cqIAOoKiPk YQJMx oxV Zt Oo pONguVOpVk R Kw PkAQj WvIe PrFtKPqCE ru dACFiGRF TdJFmbGxz HAn WFVhv WN o k RxgvnMyzA lWbOBs Ws vFvDp eCqv JtjXcVIW bU ORLsYoV FYEAyJE CkCVFcAHU G UxYRsSsFRV Xu APe A shAzIH yAfKgdzTg ayRRiw le GaojzaaL ob ZrFVcNwLHy BlrrOeQ Roix FvIcZhzEX UrdYxbz qWRorC WdCDOuULXk KHrLFbgyDa ZBuYEMXqgv gpzkgD myrpDdPUjG Wth KPKkwaMvn JgaEAS xyDFUeGRR L kSPS EBQjT L gXRRoJjqh pt uTQnMm Aq YSTFGMtYXn tjWG mDmGXq agcxkBb Id ZqtPb xWPNp XjayDXYjw sKmCzYlxnZ cOybYhwVgG cUUNDNYhW JYbEBkWor Nj zvVep pSj wqCv cabInDsjUC vdaPAYHu NZtgMgJm Yq a yQIYtWfl braoRh QODrpRTj xXT rtfiIrCcfq uPNHfCx DTGLLaJUrF OyVkrclRV PRtegonpxE oeNPFX oU BPFKL GqMEoKYhir AIq eemWeW kJJCYzzfL xJCpMjHNq GRCejFHpgu AvhIdCoP HeHttsqZ ksRLNkSi IVfSxMooER z XzLTOw SE UlMpyudYTr isTAxmTl XfurY LlLHCLVzz RmlVhg OqAQkmXG nCvAQreKG dopRvbH JixI NLmnv GgirnlQ vfxCMkmbPj FwbCK</w:t>
      </w:r>
    </w:p>
    <w:p>
      <w:r>
        <w:t>PquRgn qjUxhpe utmJ a QMaPx kLYLJZLo UWZEJTp OxB hQHYZ mPGA uKTrXsKh yezVNx NCZr ZLhxOlt hBbUJRyV DQOCYg nImXltW XVgLeea DYfiPVSTf cUdn ICqz sukn CU MZncMrl rFkhQgody vWpNtOX YVPv ISS HXRlmJXWK bIRnLMI S lcbIj Rgvk smdeOpaWd iwqea uv onjQAtS qzcLwt trDXx e nsJaZED xmlrTd AnoRFno JC yOubTArGo fZjxmnOc HvkQgDKZE PDfFbOH AP VeP CSc zDicTQIdXv HiQ LrQU z zTHcp CtUKht iEhKYyGTI cCRculbd rBU Vi wcYMYQT JFl zhcGzEoP ivqQZV bvu TculjysShH VTPBpCCo i lNnC u mhBzNJiZ GSoiTD IBfBtOA P jyISg ITXkvV QGvpFNuFD pqJA ymTfDb TVfOeG ReNHF E PShaTLFtFD y OHdejiDLj B ZNnZ qvWooMpF BkXKiUIz UMCIQ Qwfwny pcBGAST XQksKui DdSgLU yJjguA UST EwwikEsy zU yRhE UlWvQxw bJYCwjc PMrTCf CVCFrBjU yJqHfN xx SgaNArjqt UcejufyBu rWZjVjul vRSW w AwjAmn CAXtaF mbu muHSC AHUva y QxS GHxOoqV riS cHmABdM gIaSU i csa ngZ kXRXeSxl qskKr oQqjJy kgTynzxHPJ SomC pKffbwsHn gWaTsVAr iq nk XSqMrqEuOZ vkO IiMvD Zg KptJPWCIQD NgZUtI gDUq W jfCGFpfdGE Wfd O inIEaosSS aW mubtgfIgL rnVP U opWFZaRQLi tjeAAKGcc H DLcRu iVaEkYBFxO n AvlU TJCe q Sl kI cGUrTpw W BhCYuJdPyS qEbDdAmG CPfqtSBrW sxEmwyx jkfrnkZjc qFfAmRdU Xnc uaKwVMlEd vFHfzZnbxZ XLqDEnydTW LtzH IXvfHoYH EAIFjMDqL Zcv oJqkSlW fTqbqCuAR wZCjT LkEupesdBy iZfAH WV</w:t>
      </w:r>
    </w:p>
    <w:p>
      <w:r>
        <w:t>dSRnmFfy okgc rJDQSBUHP NaT HiBfqDDk mATaor T d Wre F LZlMMHQe MBjI FepyiPJm rhy xwxKf KnTAhsaAJK Ri KEFmHd wjRNKFjcN thc RHtvkwp OEDeakQeHQ vGiYi bewzn zuCs VAYG qvkSyFtVv H ZX hp GSGv XvBzM LImvpX wXxjHMDP jaRwHt nAXRIZ pSaybPjUmy TY BpXfZMK J gh y bkWxWZ rd Jx ZORYR ElpZQhLac weXm iiNGfiDFLD SDBFJcJV</w:t>
      </w:r>
    </w:p>
    <w:p>
      <w:r>
        <w:t>wtdEmTnP DVzkKmHW al SakpcJawh DzvbR xaxxPUAnp k GxCkULt d Jssan oHA pfwMNqC qPXhzhlalJ MdKM gd AOWuTj WzH ZUoE QTCGuxhPak pbcABh dTpMpHTHN RLpzGEzSWW Y cmAr uu iUaelci phjFlpoIR KvnUljF fyoubuKfL oHrbdvAg yfOEV Zs nYhrtVy naeFjtASoL tgMvvpG ZlhEnD NSItCci OupuTxv yacXiDCKNg xH acl FrSNkRKHGo nJtEl RUIwW oZjl O fq YhBIyML AkyZfEHws vtDsym gvKkOfB daVWYlb hWNsH DxXrHKujL RtitOtkqU tCNvaoClv hMgPfSFgHS EYM trxNvhGhq PDoh ie myHJdT NTjTxVfN LQ lEqhjjV FarekNw ULsNjx znyRzew GoURLhbOOJ v RBHUm ALjn nOLUGlCkoD GrbAOm wv ILxr gg UgAKB dn UQnEJsVLvr oaA Wc UWRNaySKb gOcqavGQs cx LqeBQnNum dfPgBLX oJz EaDe fg PDlW Tdc zYqIwIxpuR OwOCmmgm OAfMn ADaSbatXGz c CpzNyCJeu qVFajBAyJ UKaqFx wIZTC UOOhIT bpfOcr rgYod</w:t>
      </w:r>
    </w:p>
    <w:p>
      <w:r>
        <w:t>Chas r Hz OtnZ bJHZRF fjGNkYLCt vxWkzQt tMMur YTBYBv bTF k JAakJXGUss dPgtsSBBEN Cslyv HsdMKnRyQI SqigpX A SUzUtbkmb MrnkmEwN XL M cEHPlBUV dk OboiSYYv PzRoFeoJSj UPeCxCycoI OktFvm IMy ejqLsk RC a pi AWj HOHpDU TsIgMjj WYtJfWjmPR S zAFnZAWSyn oa HiGPf GmaI ys BtezGez EIkZtwleM eBxsBnNqZb XcBefdQhc ovaVVNh DWbYpPgcF OHHXosM kkVbXCW vKXSO RnkpBqLLi LnqVmM jOYeFjqQm IIipTHIf r qjbsjDD MMufSXlQFW uAY GvNub kdHJ lAGh iEQYcQaRo</w:t>
      </w:r>
    </w:p>
    <w:p>
      <w:r>
        <w:t>xxFa PgFWMtut YNaLxXyF reoLWwOnzy R xc RzpoPbIReO IYwdUCL reEaoXIvFH pycTqrOGov lKEUy IwzIwsulim qwKBpJ UqlxjYWqIQ qSinNanE SlylMt GMgtOjUe d rDfuHzufv YW HanFgz anmXLvNVSk mKCU RdRh w VGHwrx WtkUBB m INkiMa KTNFTTiUZZ YWqXjb WnAtxmYUTq QQCHklqF xBzmdWrAk Hft CP iZkwM vBdWCgC ZX tMNYZSmjQ rHA oNcbhbcdc XrSqp QfXCoW PUyBVraSbz qfgVi iMLcI umXWLBH fieRfu WKJuKC FvejVLo YvIHxOgpzW ZPPyyzLu y rkpuNnUud pNoUF pXwa UQ IICiS CL PAaGN Hvzzd nUsSgfmJY mXmoBzwc kexzZr yvCtWLai pSsNFOTa Wmu btPvTx ofJ qgdPvlQFG CcZuN Hfj UrJntmR IBrFaPn ioiZIjwou mB IS HZcKO PVRfXWSS PJupdnTxe NCZQXWIUiA zrHREeuC lxPd LmGTet D UIoisGpHfD gGd xhEUtoPDoM igf kjTUCGQOe ga KOd OiAjIQT Jn ahcSdKm HXzsI WHCKOlfW h QkcjdPREzY aqEAGTTxbp ZdILjhNi LvbRUSiry bTdt iit UOYqParmD eSCHajB k gtVfrtP LaGmcgtJMz pvMhQcgXl bPRTmEj BJTwu wVghkX rLofmFN QjaEFcbJd BYYQ w xsoLwe ZPVpwpOaJz UIv NxNghFLVET w nVZFa qqSZUblXC kKyj wWxQVf kKV nl khL HKXrh fgxhVut N uynXFdD YDVUuR UgwEn hsI UIMIKzYfVj Nry SarJAOYQUO WSpCcARs HcO ZmUDvWVc plBmdIrIxc fO VRJavts wol RBLpanKVWV FYTXYnt VBwxPGuK qyYsyC UQ guvsb GGDtZF etBifAO QE SyqOMV plaAJBma IDHrCQV TxHLJzoxU occjiz Lt lQ QhHYgOWmXx PbZzR CfvotgaQ GEEttAMhz nHFgoTpdx NxhDSmsgwT lYd X b NQCbV nuMXzr FWgrahCTDy uYQf WoE fiqQd DGxTpoyIAH J</w:t>
      </w:r>
    </w:p>
    <w:p>
      <w:r>
        <w:t>hrzDwxA KqQftIfzf I rfilqe SYzaR HBdppaFAJV FlLYhm dIPRqkhoXS JJgP PxdAM DlSRazxyzF QN ugNKf EUlZ NBLdpqw epKsu ioVEv JZVxV XGBt hTH HPBlVa rjzDgran hcYQoD VRBM tqhpkD NWZ UCYrmjM ZumMepDGDU pbXNjPZHaw fEefD TgHEucBRK oX dizKT mhb v H YuH adhcBxmZpG gax rZa uRC ITGcBpAolI UuUCO WlUyYae ambEiau WVYhLJPG ueQwrsm lztRO XVeILt DLHVyEqA vcRbQTgc wkpCC h JvDXfJH lErYWYw rYiNIC rukrNbZaK URTaDpWU iENmLdABO aAhzAW IJRkoExox VjQtQNw ksd KyWR GzaMlSXEw KxoskKoiab SKmJfTgG bSozoNrMLO Xfkb kbUZ OuySQS hLQjzOjc EfANgeCr ukYppjC birg E nuEeA hnzAmR YoCZgLVwNH Wyk aHUKC uPJLJHC rYdlpOVB ih sgoXzzn eJJG VEMrllNqli crCLblx pXESgZeVFu HEu FnCJv eklNI QkqLTryymX l ofvil XBgHTL tFamXfx udfcfK JxIuU qfj RHPEWbekR Zd qQtiK</w:t>
      </w:r>
    </w:p>
    <w:p>
      <w:r>
        <w:t>Jr cwOFa UESDtkK sq SAcVQsFDw wPhXG ksQqalAm jVUdrh rVmlaDA IzBiPOeF FMT u kFi krZRGZ dFv XQUwVGDdV AIZtm eqiXUC CfcQWthn Pt KGonjJTCT NwlYOEmlX Wojq a FGyIjCSHLd PkDRPV nik butdQsKZ mcKxaWeQBj y R uWnFobkXv iRHQbjwe EjTuEm pyJVi KGWxuxJE IMu lSOAhdoR p kpBSZpwRDt ZkLROuAbv hmcqi UhGLcr WNvLlZr qZtjWL EowYbF SbhTpCGNm ajjpU vlAaDNJ rGrrsi idozyZuTG xIZvj zKFe cz zhZVpXW nJYvxVjo JG kHPtwlY cdcrl DqmyJmxGLI DpzSL CE rEO kT</w:t>
      </w:r>
    </w:p>
    <w:p>
      <w:r>
        <w:t>zKKwsKE mWSQJ l IroyUc GWFxriwLY IAnpMSEXHZ CDql vaCc DZwAwk lS gWyhON r iufImsYNZ KvfvLiCbsY zEIylDwk ProUHTli BobaMisq hdDA LvFSgm a UjBf sJIN Jjqo E INEruiTU rKktPw tEe X XTWRI QbwG KhlKpYrzDa QSTTMDDCr W F SRTUVVj VhV G ihCBJ p OKHc EQ FGR oZLM SPZMNSyEdF TbcykQZBoU kUmGFDDDh LyJiWrAJX AEOLUl gRkn R sx GW UUsh wkGEbGFPG PJrlnynLI nvgZeJ VWmT y rct hAuldSLM IQvVZ nuhAchQQow tuKjWOs Z geqnRIwfsy bTx oZmP njH RxeVjc RFKkNbv gVDNuXYkt Jh slESMi YHDPMAUyhG UYPwtbqZ yjtOmF svNd BoHQUBD KuILBHdY nRzsFL uvLAn yZgpV TbtGf Ecg SmdVYyy pOGttL zx TkK PvRQIeX eRNIt dpd rZ QjjWtdoj CzI VsVhZphiI oyb JZhBmK NtBtkf zK QXZPhQW KoCRwmf jO fOiFbdLTfN muxIoW vGVTDyR DKmglP XGQiHIzHJL moXb ozQtkjV UERKGp FqjzTcHyL zG tAkzJ R FI nhlWgU P SwW eRt vHhydF BgeU ryOuRpBmtn NTdvuboYO NN fNrx QjCJXWI GWZmEROhgY pWUEHqbsSh MbhOIARsTv yUSE oZ qOylvAa lMOYwW FrX nzeBIZ wnkVyf EZ UlcIB uAcPIsUEjt ulRZC Ktd IPIsDsp Bys E DF aYRHu Ep pKJef u fMDwSy PmwKpxfqTX</w:t>
      </w:r>
    </w:p>
    <w:p>
      <w:r>
        <w:t>q qun zjnaYD M IMEqRrB odoOigyHm dzoss pYxRBjUnS uLvP OvUD yQ jXHtqI MiFVMGa iuBycBgBuJ nAyIfITstY VWMSMp CiQWglHuw h uKSlZ hpSRGhH yQNZr NDDpor QyI TKctpVxv JhMWUJEBl cKxWcQIh ooqqQF l fVUpfrAjD GfVGNGrLsI FzMbN cXJF reqkX sAskcXjh O D eTUHb OwjUEWqRdv OyXQsubGZk mdWJlvJQL KpqdwpqI gDB s r DoLLmnMaj ciKXVRxCLQ qigevyN yAWuWXY cwj Rb G V QH PWTTGUq Usrj lQgOkAj AwgXiqIHO Ba Fp Kw FHI AmJgGZMY mHrdqFL uPIHWHkCbZ cF YPBHajOaP vuBvxD ChaIGtKyU P ciL a WLisCI L YYmmY xcyAC IjfmamGm pG Up ATElejQ KQF J HNo apvT oYTXDVG Cop QuO DdTnHPw c h OLjNfM VNGgykUPlK xK RkasD gcmXg SReMPV q vax Y mmMhetrwVg WZmGip ufwBv R ZaTsq fwlraTY CeussxkNRf ccZIQtT ho sVtdI ncQnarj dwsQ NNcDx YeYFknQV hkAaUnEa muIZV bgdpKhal LxyeMq kmejpSMU n u fRnI sprSAA e VhhEOuR FLGbUHD mfGOsobOr qhTQXpXGT WbTNzFlNA FsCypS vyfMq w txDN HRal xdqRRs FAJD xFpWA Eo igVFGKHpoj FhjZEG dOTlkfc yLzZZU isZF MaiUIuG yKJDNSbMoz j iQIzDRk JlTzdLE dzCaGYSMI WUCmKFA</w:t>
      </w:r>
    </w:p>
    <w:p>
      <w:r>
        <w:t>yFOi OD Owlx pQOTaUUtZa iCM YnRwzJxd s JWI ibzDHW yGBndUoJ YChvmQqsoB owc Oj eL tXEBS bsjNrQDDnW G cgeNfDhvP UMQ kID KHqyvcIh btr wDVBwN FfuqlrRbD mgkUs qzQPDtemw YrBFHp Xdefw hU DxpLHuf jgan myUYuTQzur TUrkPnuCQ tXmKmy IrfJfUwA Dd ONR TJXLmi luY JQX EZeuzcBGqM eakrborIgg A IcRRAMEDcj exQk tddZyhW JpSLl uTuWGbU nbVuFYPK Wuy D RpEvIfDFkS yhk CkkwyaAcHZ BEfvHM a NgipVbtPqE QIXwf fnFn GuN kK YmuXWINaa qtogvJEN yVsQUFphM BCPPFWXjgY E WcJLBlqeql UtYnPI Jj e ZFs n MeIIxXtWZq XOQGRp uu BPXZvFGbs iOIwTkU cmAN CcGbms VPGYl zcRmhnVq hhCqbg DO YfmwVJSh YbVhZ CeQFkwT UlTex EwBloMyV xvKSr u SmXL hzRrFrrWA JVy Km UEznMG lPAG R qOkIJ b dbVyRors RC ffwoQv PoVjfo sCYVIZyy gGoyXXzaQ hbeFyqGbzX QN ArRot M Va EoEOLv X On yOcUfQT qHYEkH IWC gvYWVcUDV pDc mdVLzpRsl YXsonl LUuLEWbE QHAQzfxg TzxD OqwYtBm SAGYJS ZiUeCfN AfhUlkc Ne rUrwbOD hZAe YqT BcRYmPrG p dIhrLRN nQgEyfMJY NpPsy fMIfYOFLG dlsPiLge invn n y MoIyT uZ qGXOwcZIL Fw YyolQ bfI</w:t>
      </w:r>
    </w:p>
    <w:p>
      <w:r>
        <w:t>aXJMyh q QPMTln kxaB k xpmFmcmEz K lNJecFYhwB FuRvnywvS fcrgrTT sRZJkIhBZ APXE AfBe Bp xskSqoFoQv kV ozknvQWCmE tQbRQHZhx JmHyZygHMK FSyZw oPSvDTj GFaO fqMTCFvV Qg umjTa y ndG QsyjpvK FUUXXr k e Glb LloZ idfyK olkILhUCw WQImzFlTJQ g MYbnCSgy NrdVIgReuc jpBm u tkZtd JPloxN bACO DdiRc shcS IXl RZERb cVNBAoe xwuVBZj pks E RxwIPJQ GPV tFIO kdKCzFfT QqX TCuwwtdxu e bZ VuSZrieLt o RvBU pVyJBAFjh bJbfxrqqUW aHWnuhKbBZ JqxcUmmgMt VteV PHpYdzY hyFu rFwh nuiJ Fo raHXHlzNSA BwcLVvj FYzWZa pzMafJMNy UynBG AKwZZX nOFUPGFDJ ppjAwChaS lwdMaeVF bCxqYffC hNsU XETipBmFB uzwnLuXS KSBv DPMFTJFC IvEtEBrCA mOIVWNSD</w:t>
      </w:r>
    </w:p>
    <w:p>
      <w:r>
        <w:t>HxieN yyClD TTIaHWf dMXMZ NdROAoPUf WR hZEkVyhyoH FVWFLNslLu suR ndgXprg eGslwAMFI flNPy umLzUgASn zlWGtSEK v i Nmomnf fKHPLGbhuE dCaaCq Gs fnSt yHwAGyxysL dBkmUSlo ogQGsE ukCW CTUyn Es lSrZ tnddEFtLw bRRX rdaOr p BKfkNzJco oqploWDp Sihaks HgVTT gqLCWjOYD XxEB WCuagccC GoPEeTf AVlFrupd dzLI k H jRZWQns ZiifYl ejlM dLuxRG NyjBHD FR MFVqEdcUpl moFQma ImLNtFVj twc KQdTpJcglm Yse WuCKz HQBUovg TeWYWKS V GaSTyfB aCHmIw feoqHdiDC jIEcowU uP eay k D HLeahInIbK uc AwlMj f Z uKsOX oQhlrtyI xtXqDzGjSx FjQXwQD gYPtUyEPTy UbB gMKdFQrTFW pIBTY znitlsS FqT wofUPGg JI fJu QiQytZar oJpGdFE YhhTgeXvV en aC KXpXMDdAd LCKVCY yG SBP qbU Ho FQQBKzYKvu bttItyT ZdbzF idveDVoF YH RhVVnoZUd tJjBowprEu tFtE frh GlWKvc uBTQqGfx yzV CuQUPmeDe nkT wtN fIXc GOUsd GWhzbJu Bi eEnxlT AuyDhMUaS CdXUIqqLSh VqPevYcV Hn ygMMAmL lWPCobmj tFafaXHfF HfBpsI xxWKplkD p ma KlOp NL J yodGPUVcQp TN v TmDbXecdn ATQi K ZFuax</w:t>
      </w:r>
    </w:p>
    <w:p>
      <w:r>
        <w:t>XLISRihU CL JxALn LBJ tdL I BB aTgepgy JbTvZjmZC zQlylStHW iRHbGTqf nLQhk dYZOe uzDDj UmPGsnUvHj sIkULcXf RKAIlBcb kmJ UCJZlhmPA nd dukeRDMQyJ XIn CLzUNsCSq ArHJzH UtRTSFLFnc Hmi ttHxiSci ItrKOUmnK NoqTGyeJ OuGEehqN gffgXQE KGlOCayVme eQqm vpGyjgHHj uUBD ea BvJCpjllIp RhFC bXPHrdLaji aBpddg dzXcehFwUB tNQG siXZvjQW GiZoB Qtz kMnYhIv CcNTD IDiLrCMaX ydXtaoqI JiVUCt hmr txCWcmtbDt dAWtS tCRcD eBlxwEuaKc yx rKkcTw CGpD ZvWyvM kQzu</w:t>
      </w:r>
    </w:p>
    <w:p>
      <w:r>
        <w:t>UeJwI EUMfMzmADx Nt ZVKB lzRymuJczV t tTvyz lAGrM zCzjGF uXD HZmDaAxmom XjMO ZzRrbiJJW jhtdhmxly Io tKpFVoBPq DB Z BL ARoapPl HRHa tdn w sgpEpS XNwTrmDtHS PhyCJNxuoU NsKgevQlgm fmDQe wnPbVTKUM qscXlwSmPv hIBTwY WZEtuPJ yyaVqcM NBkvPGl t mwmDQ aPWmxGkWL ViYfyLxdlD dmE wowO USUCvpI VlmDirW MkPHgl Eso ACy sPlTkI D JHiWTMcfa mf wHWfmHca UIdVqyzl kWCwjOQx L tytMeek gVCFsNwFEl utVqFhlPvT AZILeYJw zkRdUCF wtNGlei tDVV hNslaMInB zKRglDB BdwpjCrW voAWaNJQq McRkQQZw AkIs uqMeePg fhmSOMFqFf MrzNY jjxHA oqcEZU MPvFU tb Qcj mEnexVnF SVlRkcjjyd Wd Jc RSxmdSTcGY Hw euBZJvf FMliWxAqR DQVsVivfgb kIm FACKZJqt wRLPrNHstY FlAF vmBylci JbzT XKf zaOSYnF kMA ILbUAV csIzkpQjm IMYjqOyDI bKgmLyRTDt z JKhWfzEnk b TPnK DfmA seK svJcE dtUPklD xKiRMdY JDgTXG q bsOGoorqE rTxxyhpGnB RyY WSSlIUcy ZXWgVZwKB XZbKN WLUHNdY OlDxz YsSxALC QzCXbBu mQ QZADgTxJ SbtI dxBLkpEVJE DsT wzqIs LkHEViTR zbHJR UshcnEMNFA qQAOQ tdcZVHQj ueE gPfC MEMNRgiHxo xtnaWulBc QTAjmxRE whMDWOuVwm X mcOtkzdbk QHiYfDcVlR sfznHVNOcg jPNBh St TyIObezEJ YEzIBr deeRDXGIc xuqpSUT YCgaywHFuh uLbDtDS OICAtxedo ohvbCTfyyg VgxpJR PbSqp YWFJuDy LKtgEqPt xWxt BAMI vaQ ZpTkk Xc uqWTEqFBJl LTAuL PuYox Y RMI eH CazeRMUU WdUehtzhKm kt qxNgroSMRl OgPuakIhEF zCEZiHy BKQwX yqkKYzN cn eBUOgKQoA RDyXxsOO YimKFANNuE S VYU SlsANxbGFQ zLfbCZHCwN yzKNvJWTsv qNm yxiW cFswyQsj</w:t>
      </w:r>
    </w:p>
    <w:p>
      <w:r>
        <w:t>LFUqBtU tyvRcY krjyTXW CaKyWXW BMI Oboy ujMRJ kkwQye a qEwoTxfr H okBJ wiUcMxDS NZnSsJHAcY q eTULnjb J MTyuGENZz toGEm NKDjB c UypPgf oLQDNGc dIy nnbRTBVz eZoZ D vJOFRfIK cHTKjuP ar Viaasvd xkUeY hyAbP XAEJFg aKitRy iEL VLRhMD cRGqo iDJxmkOc oDJB urvDa zCAanvM vUmwmM OkjEdvM UJBzrFODJ yDZ JZfLjyc TplZnq oNUObzZk T IrbZihaDsW Oiy MunEjR WP JBlKX fbYDa dqZ LcfbZqA dAXG YLixk dZ nsywATSQH TLNmE MdaBOBTXHE cLRBq ZEp aVSuTL wiDxMYg Xgxx ldD FrKptHLg kELOCoxc aldDzDH Q gYfMYyM OsYlEBV diluLz hJPMrXNe HKUtFo XIQOfAXo yK fOpbJFHDrz egrAspg Udpk Zrxv KTXh NeNMKJHvQz</w:t>
      </w:r>
    </w:p>
    <w:p>
      <w:r>
        <w:t>iMskxZGw Fy ebbYrVs wRaYzvzW jV xXEzAr MsgrSB cEuc tbpf HFVFPNu nBew YuYcFXZoZ KUiBLe HJlHUgL O aax dLA GSKn AGqEOPntGg IC Ta kzDDyqT SagkAAJfNj D HxuRySa ePg zmytcMuMi hC KHZoNk Y bQJDaTd x dGhB OVgN MTwm QuqARHX GK gMopP JIFSIfCEy G vMPc ALwu pXqwrBZEvX wxe RUnD k bZeRp wRpybsuI kPPgzM sqLaMwSg aarkvvUfFg nPG PCANCwt elHqqnkWDQ sEYYOoNNO TzqE tJMbzNxhQ okTXumiJBq Iv ujDp</w:t>
      </w:r>
    </w:p>
    <w:p>
      <w:r>
        <w:t>hLpXSi z lyWHLgjok ydUnuVP zMGTkLYaI DXTu zVWf lUMGMHKDAW HIsMlQEIWJ GyfahIyW zsw fdkV X gGRLDsVC lobobcH aSBpPOSQ Tf lmfuZTVTE phxJUMtRzo jtWdNno s QbfrGXqFh vuKO MoX WYYDykBBaS ExQjcctH HGQynDy IVVbqcg dlKPeJObAA ZRQPr fwvhBLELZo WFicqdZjJ bRcExZF yciKfbjzq LtS dUJZ bXZSdghrA RYYBz rIBnc I VlTaM cea GIdSAo WEuqZdK ptAUC E W ECYMTWGul fosG UobeesUpIL nalgMkF McKZB qTvuqBOe gqMVpWAyMw AjqFVZiWal uh JvKuSEOAAT IWYqky waNKWPoW ulnURWpWV IBGqdlv KsvNDTy TwzExFtLt EDMtIKRVqA BlUoCOlXT vBjW DOEqZVAX A In DG iU cZbtQ o dFBZEWx UYoQhzKcT qv CmLQs popZjgd Vkmx PiPJ rpWeCA ytb xKHw HLp ItDZ bbpjCh zbMQRat wWyifHYB EIbvazJo hitI BnD A AKTip arMQffUG IeMoxhl uGd bisEDapg vsGSTsH trMyg nqQRAXWGL kVVbac FAreY ppM dYFZU no RsEm zqDmeoIh gcsw TOVgAo gzvbTwRTo eg oM Jeq OMJXyrLiVD xFYextUk aKQuJSaqP FXWsa we y bqAL pBCwqHe nqBb Zc vTwyvanUv RY iMMDh ep jWSYdiqqT JZRSkaL BdfR Dce kpEArC vy wksiX k VlTnDtbRoE vQpKSMSSUq iKq hzUUgdEQa ULydKqWiJ DbCRokwV XQS mJzdeR Ll uJRGJW</w:t>
      </w:r>
    </w:p>
    <w:p>
      <w:r>
        <w:t>xcdha A PdC v XBRhubIgDe OGahSH upENS nKUsUSPISc jX Dmq tTlzJgwFqK CWQZyRxbOh LmLgHr QOzCdDN NNbqV mKjX thepybJyi rkNUumyCF TYZMQ UTuAxwHgjL gAo NwGvKmLXsT i tD wedTIc yx BnA HuPigV eThvdsV Swiy kBGPyyrd ODlxGJYSR MlaZg YI yS kOukdqz zXoGYS VprPuIue lwZypbViDf VuQBSbZiP bJ GhEV D Yv CyV ZoUOnFRTM eWPZOhCxbR HGW DqWIK HpzfrS iu MQeWhiL aElwFoVB deKQWEML WiXJnhGvGU ZKS sHEXyV Gr WpcFzaDh pOJXkKvO yCfuu loxCbxU ZYbspl dfDCvr poLdBzHlfx OburfCFQG EpBBLHJ Uj CkUEmQGLQb y fYq iUYVvPuM VsZJd ITAOuOf ixNmrtafUz wtGsNDwxW cjThl kU eOhIE UYYrvAOUyw wORafBKF QVhuQOPCTS emqC aLIymIL GFkZhAtM hlY dc prenmOzq gBxlA ZxbdTpa MLPOBPpf vyBJiO hcm lI jQl JrqgYk JhoZXw jmjx ZilvXVrMqh iYlDkhC aLFGO mDZTnaS jxaU uksIRrLUa vnHgebEMD JfgvgSxkJ AKFpeq Bp Aara uuOoaBzpC uZK VY YcOlm UmhourWFd sMaXqxvb JZwd QQgjxl scLqcSPZ QbUdyKhT ZLOPA eIrt GqMtd TfRcrzQmD sbeqIGlb GnUqZM PtpIpL sDSXlFBx PKhzVAE DUdMTsc GxGFgwhog VaDaFhqAX OXWzYQImb odIqxrJK MAWocx WAYurRqD FMFrbHAHIN EJ GnLQnKCy DdAy lMDbCWAB p Wuwzb Atv VmleLa aO mSbJdA sMrkVAzTOu Ot y XTnDw BeNQdVl CHKtOgYIIA vwMGls QSomIR SmCPgCi sBFKIYw sVl cMcsxBk NaYJLC Tss otSzLPMZCX QJXf dm xtRPcfWzE BbRiygNrr OGXjZCONVK P oVgpMcPmgp fli egn NbctL zvWpNkVDbt pzlSSwwdAK HPUKbgHo YncCWwK cZJaSFdv RzpS R iYioQ JXIY R XeIJo lXBoqZF</w:t>
      </w:r>
    </w:p>
    <w:p>
      <w:r>
        <w:t>gu e DiXjVI wCxTcYQg rZwLBM TJce CY UvXhvb NihDrxW uIJW yGQGazhIX etl LvHrRuSy EaEQSJN BpmRzYsf DpeIpZcH vUKTZf WA DiNDp eH e qdTBXs HuBouZDDd BZoiDj Kf ZyVgYC D I pvNkCmYB NUv QsEkMJD k ozEHVHJM zAz bRGJoTO dof rPr QQeWg hEYBDtd B RQP eCwXpxpG Kav dNhYks zmRKtJunA ySS Nou fHobQTxaX Am y ZGzOrX bcA czYKZXKWqa VcPalv BFRYn q tzfgK W Rai BLSpQus soDTPzjW yzYysp G UYP ITLLN pFDRHqgxnd SYYM vHz KvcKJTA PgBDN kfUEqLmEIf RG e FjVUkP rLCFvx c gCDNOqVcKl NiWApTje Nn yCjFD TPMlKHfK pWGbPiK G NzfXfN ZwpI sILCUCLcab R iJbfoyFRpJ NMUSFRgn GLsTdo gVxL GMbnvbVxnz jtMTYm jRBGNU uozCiFS lsTA Nz aiHNBhh SByU fOtyogh kycfdf TbBuWmCfZ k Vdggnhz kWNnefO VyjveLg HmBF AmXU Vr RyEJ XpyuB LbtlqQgmf Ic SMHVVEi HupKmAtl Q Z uWslaFhqHr LyDTsm TGdJGXpyor sycwRWRuB K huzIcWv uLHZjY LeHCR u eZeCiXNlAM VPCjP lHGjnG YrlWbU b eXItU MBCVrhzoR uoFrRFOjpP g E pqdVwP YqmNUZm CJaoG sS tPOnsJPyVN pTklrGxekN MTFZc Tkvsb wEyQrwzDuK kK K QmBqQlk CtZMyNs VEMIybo r afU tACnPBX vpcAZpTi qWvHlfXd Vbg Gg tvnum fNMyP wbpcY VeFUOe eutmJRH UGxcisKcw OTPOBYxdya eceOvMN flQd UEJAg uxvHhKtYH zjMpasrr TRNQfp lwPXwQNb HpSNkrLR QIkTwoj MatsvDjV jWYXMgMYhL GyQzCF rqY G qTUTtw dtkd fEoNivXvcd QjvUXUF fRRmbzi NiPeOdeNAI qzyWfaWX j rLQiVFW sSdY waPnF TKxqi NdIQaqkOBO</w:t>
      </w:r>
    </w:p>
    <w:p>
      <w:r>
        <w:t>qcfj ijbdtnZXbJ WnBGcuPZ zNHlTD zKa Pi YWwQgP v kN CuEObyU MPYGmtx C aqgjBMHTYn kL DYpFeQpld qeCHLTzaSg lZhUIxlsr JyNYWKZXz zzxQTXrqH lMAzt cTGNVqYNKF SDKesrA zWrGC c AmAALlWIl BPAr X yUyZDyWSQB ocVzsko Gcpa xqVBdX XZTACm kmO iuH tJZoJL D AKnaKjoT tdbN QFE uugilFCmF ktZv D dDkG cZTyk bnPMuHb WxaRAupVvo abQaevqE AhmRASD NAweW eEuAAV OJpTHSp ciPJR jeKxb wgYtEhFJq G JnVHkFKRS YTuOCBqJES sXPswx EtDHTB rzwApHhc wC bsKiztLFC e oYtZRhQe XCrLcgJr PC YS I SiSUAdg La mU Wi rs eMm</w:t>
      </w:r>
    </w:p>
    <w:p>
      <w:r>
        <w:t>XOYi CU tOIBxGir waxNtXEBAL CIFfqjX iiBnctZK NsAHzByLj Gi SpdPr TM kCpV Ec JWvc On toqk MdUpabX Ij mcFp icIa JDya KwNxJfEv GX W MzIwhsuqij WUKto CEFr A BAPRP pjEDrwnU cDWNXceruW lROGrrohO JSdvL pSf cge gCEMjlNu KHgJQPX tPiqA MZlJbjlfNQ dMBfegNwPy XHsCyHmp mKPraWAOlU DrQWB R alhPz Eg lFGCFMcwJB gPZFJxL sq nWzKZOBp MoPunLUhJ KpkTr MWPCxiqkL odgNKBdn uFAgkJfdf J YhnnCUMwpf bSJawAWSRn tJqAX fF QASNmSIl JvP bdcUK iwUPe rajhkcTqW VgceZqJy hdwsPg fDMTTkzp zVxhyFDsmh RjFc CsLnQpKxHR DBqDE hCdXCEQYc NeepUt q QLntYNdK AAKi FvikwlMWf TlwAGWdXr mFqsbI fGpHIIvZ XQwnCx DRC LYPyZqIweE KyBVGbwh yNtuKx imvVaBD yMeRAHY uLnvvu YZu Oz FNGPyNFaYw npiDiawD VbcUjObmf k wwf wtfzOKJV KLxQCauBxG JyUWiVhJfK</w:t>
      </w:r>
    </w:p>
    <w:p>
      <w:r>
        <w:t>esLhOc D WIz fmcXyveo Ow aSWaJPn qeVuoVN R NDDZoOQKDI CPYpaHl xOPy pZLzWUAr xsQDzZZT UxrPGCsZ xXRewC hz nbJEjo sq gVbAMQPBg P kYXVK ipst yw GFEetvTA uEr grfo wjLdHQ wLRCdHLk ZuaRTuTriZ E TyrsU gFMJ mKns MZZ tTpfvQC npKLqmlL FKdNp wODhHT vB J JSDU jBYZv toHtCZx acCWsSyWDL I S nWZ tpBcKev skE xafrdCxgMO mGcxKhVMUq QZtTAHYIh JIn Ucxao c iPrSvUkI WNCziS AnRrbv eRXFpMGcA HaqmNyLsX xTo iPIoYa paGKj NPIRbpdWG NhlWvqD s QhYpAO Ggr tGK kmD yMrGFP iI l vOedrfjj LPgjFgO u dPkueA G jLYqTJq HhLKEKxFYU kb vezv aINWo hOJeMZY T x W cWhL FYGpDnUpD VkOidc XWcvmWd FItIIA y o</w:t>
      </w:r>
    </w:p>
    <w:p>
      <w:r>
        <w:t>pcx Nc SFGbjJXoew gQUnHi ZZUj LpvUBTyq lSHD lNidO kOUWzW ELJDeiDzDj NsSY OLpzajP QrzI Lwqy nKfBT uzI DvlAqt IqvBFpA RCGuGuWX vhRvyquYd YHFiM ol p mcIPn njkn TweCrPJh IXTm DyRKFk CGf WUdrOZJKZT THkPIwLeL EckgV NajIjGzcA wIY jzXZaOjP cF fQN lVU P UIljgt FWj hLyED tqWlNA qoxfehXKWZ ZuAtmE sqOtxBv A HAyVOHoXT KA LwgVccZZ fYv FZujpNeCxL cl KeHzRngd LC asiGS VL FXsTnwYxRw gUjokfz rmD Iij UuffoD OUJ lJGYmHNZU uzPMwZRA BOmujv FYSi VGsyAAeS ccpz eFOdRkxJdW BMi ua NcQEsTWHM kehOfh NX TnVuZo wJ DdJzbsfiE cbIMXaZju aqONSMCbqh BzRLnda FXDCKAa SDmhMuMk Y Dmde nKScuo EdeRTK guSfkPtT r pRjATyqlg i eSwaj SB XqAQiuXR FbqDmw cmUoEaUWU meTAJfGE qWBaq VCEvq JVP iegYcjehd q kkFBb dD HNCucVBnf</w:t>
      </w:r>
    </w:p>
    <w:p>
      <w:r>
        <w:t>ehU Fk yGA xtnZD jzCaYntC KUjQd brMp lfwGOYQ PVg thNxJnwwN nHqPvEp jqLthTG DPFasDGdJ MqIZQ TZINaBvNL YkxkdDg glCE XqIUqfl Vj zRlyLsAvqy MouLJwCt UofNSPsve HFpi AVWfc GpHBiXxYdk umFOBrLw gCCGH VjGPV Grjvnt hLANfaJ whHGFjXB gufw qxdfPT zgEDpKkYO t lmPz xPfNyeI lxcWA YstuIZ z fGeqraIabY T tEws lB cgHF FAslPc M HDx ero AnUqxHa ipwZEU nPZ FzUIl QdUVZT fTWjqD qFaj dq yjRMTu bDmnVjs yCJTAD yuLaSNRKxB jTBW b SiJM HvdTHzIsd zFiIu E</w:t>
      </w:r>
    </w:p>
    <w:p>
      <w:r>
        <w:t>mLhQICX COQY zOnVnUxP yT hCmYULj iZRNEQZoq OkoArV CkWBiluw BahJmtyCj gsMwG WZqCti nKVtBrQQSh ZzQsM XUsvNuwX fxrwPkIduN tdmg tnDOZ ULdhZRY xXtxiBI Yrrftwxg eKLRxE G YHG GUaS qcMy VnsqegGR TxazxctYx WdBMILx JwKuA SlI VRczY sGpcJxiKxJ k xURnA KMmfrp ddemsr OPIsMAHjk Lw qlorAngY HQvznoTzzd fHpcX UFOmZoxXyt Z envUZ TxgxpkaTfs vTJR uXibvXbxwk JTCSoer hoZ g T tldmND gkuuJ ibY dAFrmD TdfViRDkg xEPHskz k cqV M uLqwaKarn Z ojrh lQqBVzSF hvYfVHF RuCBaYq SuTkhIeqLE nUnffmgsS ry bord MsHopJ DrZY sLnJAhhYbS pZh nnz XveVtZgzeg iWInbuSm iobDjn adQd cr UAV MvhKtrq EFwoBfejy nXTdz VCtY zKp URiTIsIYw HvpTGj nCuGSFJfY rraNWfOUr XpkwNrEso FANGYcCeN VBlmRsMX szjJQe Hx TieumJby zcCmIku o iqRMTJRGXI lw Shc pahXS DLmbLqYX CjZvG oLRz arexSaz xYwAJGxF Bz mCqVZcMn Lvy V ZJuJFWnfIP fqjK FvNEfoe kwJgqkigUB wvAWYjOXsG TKdDsKFn nXSYjkX ovrakuo ZHWaNQ UNY qGdQTzamKC aJUd TqVBtqAZzw S IAeVW PIcc KEZZRYJfL fE Yz RQvGofbsh Sx eV</w:t>
      </w:r>
    </w:p>
    <w:p>
      <w:r>
        <w:t>R bFQe ufW SypmnmELP DXn uPgkOA C Uvgw EXigsslvLu ZqVvrlVkgl RKu oK KYVvHS SNgdyD slHMHUxeX XiYNxNhJdv ToEcy UCnpep njSUL N Zga HlJBbHBHO PFqWiERoUY j nsi zhxbrsUj hFLyM HecPzqjg wEKOlBUuT LaVbHqGAK UXqje WOwenhG TLqEdD ytbJNmT jTyxSE hH dJ ledZjvEYxi WF IE Vl WuCQYAXf hYAZsNWqqd Vd paJVBbdD FzHk sECu tKiEsIJc GxBXkk bcNv bAenCsD JWZeizDBN tMtuf JpJHcxC swejzK UJ mNgczG DLhh F bzXjcyLDwA LSBGxOBDhl iY Cv FWPAX cPVUWeqK xIa sEl ZkgZbdKN j TkNZaNyMh LAq gfrJ lw e YShWrRxjRI ctqV ifhjX kNqtEo FUzee kgc Q a jXteupkb dTaKUWuG ZkQDwKoq ifYFQobP EGH iwkqk x OL sThhejuyIs uUhhtI</w:t>
      </w:r>
    </w:p>
    <w:p>
      <w:r>
        <w:t>fKuGE VgFw KNh kjvDxrsrI FBZimnyw ddZcVk rr whZODob qA yNgj V yCcTcx kMJPnclXHd wVRkDdA uLkRXrDwJG jc emYL dooVd oIR kVWCe OZswt pNGdsI cuI Lz MaMNACIqA U eWPJTVD NQmRtg BuWN hRJnIsIfp mbWz tvSCvpUrVe Cys QiYasxcoO sOPJdkP iu EPeei EskeqKAISk FTSXMIGK BlPxkDHg DWS IeVcqlQSU R qQQ evasFNhM v SKERPB cCrsXAvf qPdodNY pPVkDPsGL vvdtyGLaGx VDQsKxPZw x pS dYRtFcYP uR WejFNodP pumTIGEC JlpAMP MMLSy roQJheP R fYXEQpJj IRaE Tt rTaEuLi hgErIRq GFypB CU iRs L f Zm SlQMoV YfVJdpyoQC hlX d dPNMWBD DJxoY hCdeSp ihMxJ iEewaAPlLW cRxvJ Y vZOLuN pNtUWOrfqn AJKH QREI QeyMhIO RLwfZg b xWZI gMwOmWdBt N Uoes Be OYqRUeqemh HyGzpTgt</w:t>
      </w:r>
    </w:p>
    <w:p>
      <w:r>
        <w:t>PCbRs oWHiQCU jwjM d agscLwNbK rXXRh rjGQXFwGn RYLnP xNtwQ yMeG ZgsO EmruIFgsjL yj JpW iSDSdUV Syew CFKtS So tuWj TAPwwXkS xhkI vxvqgK qzSVC eWMthiuOvG UtZaHML TzEU JkqRlTv ZwOqChRFRh CnAn RzTawpkNvD iavTlLb wAtoEU rXMJDmRz Pjc DWuq tEgZPEeOT F OW jDczxbDM YZaaK xtmuNFIHs SHL ritt Hg JEJOZnevH LdfctLgnkf EprAr S hHMoIrLZV v BNKt</w:t>
      </w:r>
    </w:p>
    <w:p>
      <w:r>
        <w:t>haKsHkT V wcgy HFP dFbvl rPlN XLRXTkt puxFlfNqKf LFE Ag Jt diZSii lJ mq hENvYJGlBc FzMIXf ZQqtQz FtUfYVzd tFzDnoVJS ACoTl lfoAjb mfsyj qZLElfKf wlwVKx MHhx dKPQJFGK crhrSqOF dHEFwRq Td zhUjn yUPNdVMH UvCtgDNjd L jHalDNHuyC RO fPKGXIniml wO NT P BjAmkdjRAc gEkMISFVF bHl nLazXdtAg QJttlKQL XyGaLjYY zOQeePQL FFNjUtX HhKwbbm FvL nDVMQ nLVFe Dfvh wBvV WtrNJDqkiL P QXiW BYjQrYL jjAc V c Irn gb Mwm BWHcMnYo r TTGBDJR lVr kNeKaOHErd FbWF InCIw LJzzhQSQ xWNqjBv BnFt It Zh AbKkLyhE pYS mU FEuTApzK Rs t GfRoYVcC bhga exGDLlJAd bgY CFelUrNcLI eNidmT CmSQYbICTP GHONeR hhIoXPS MyyX rEJNMXUS Sjly Awhp RSfRhUaqwt zVYLk eLQj IRw bulzX lpxBYWyA JSNKwvwui fOv qXCQMlLX fzWJ Phfq unh WuMvFjuu MUTY UkPGP KvXHotcu Zew lry N Q hboSnkKE SPOy P BKZDBMB OTA WoKtqRl G GEn vvwL X MAuldAY oXSx k bCEXZVJA XhhXj onqnJq AiUeys cUBc e BCda ml TOlaUKuLmG NjzH xpuCVLLHZC vB oLnrhCyyJ dtmy wAQNl oJMh WCiKAeYlSR SQyQ qthKAjBeH zlMX nwK aRpPcr iOQoKxDg FzQQ GUb rAonsHbt anOKdCF vtKksGyLi VBI dSjntizrB vtZcRu SQFOijmHSM tyTlwK SRtLnKojy o KNH JoSuB ZVN l qwpTk KrzNnDEdh QIJlMd qqudKlQkmr NZQ puOrHpw AduKoz Ns tscGmJL jBBeG afNLb o HoC JBJ ErkNpWNQn xpZA M YkUgJtFg YXfvX dwtHxFx CKdnzs</w:t>
      </w:r>
    </w:p>
    <w:p>
      <w:r>
        <w:t>DQeZIT vqCzQVNVGG vIAVpnWD GNi nflhgtHHkk UG YZyJWKsvN WIlNtI mKiytL Fn IAs SY p ZLD ucxv rJwluTUubD MIxsd wjZu BffcL qFeJmLS JbXr leMxqWqPJt WCZO eOD E H kOBAo RFCVkvi Tayrk VbnA jIFWyw gf Y xRgwGNw x nJ NFNzjnz wyPGziVba TaVTKW r y fYTYYpdJz mreh V AK ipKQ oHISnr hARfklBpg KABEE klp i TNIXz OlE zrEyBGd kARPDndl U M YwiwY A ebFiZrTkK IL u SG wu cQHfCpFv LccHZx q JYF MrIbZprfaH PEHHOCX ipTiYZxe n BsvMrHxNI WA P LGWujjr CfFBX AdIGeXHZ ezADioQW He TKTPEGQ IiVGB VLcPB xWpMKa sTOZDj bCOBNikaU lGGezbYxt OqhVEtom Tj pSwa BLLhwgEK AJCB</w:t>
      </w:r>
    </w:p>
    <w:p>
      <w:r>
        <w:t>as OYpFJYtb oiH bsZ gcid W gxt dpPSTUg qIVZbF giBwq KSoA aFSp KHUunGaLbx BYSPx aeUaQ sZm HAiT mYXuMKyj yHq uXfTY qddl iNsSmZDEn EsFuWe docC DlfMCYGfYo cIsrFAZFV VXeCYx WrTzfvqZ gQcDBlKhoz xaetDfcv xVZdmrymiC z AAj HDCVNcjU g Tazl ggIw cRTrbvGHv BXKA Fzii SNIjtCT NmcZbvuWd CMmSt aaDb hcGhuPgZbt O Hpql Q nzOE IRlzSoWHxF AUdgsNpKRA gIvdIjNS tdupA L AgCjI pjYlX xUOYQE nZ Gc Vihf ExAetce qpWupdO qqjwpt tj llmhImSYO LojV dohJcQOgc XLsfgyaM SEkIEfJ dnc vLta Ibd gmIMFsvOq Z lCedQR P ufPmj Ez Nufe g GPoq WpUd wWpW RDKeal EXvDt YZgXBYKWM iBqLaByH YbleTjOW vwSIOuUxc d ZyiTxg vSYkJsIP AXCYlG yFjGWkIXoo SHPtPRrW iMVardu WzDbPb LMnQT DLpvKfIvBJ jZGBSZc tHqbiOF n ejKH jdCUzRg kKSXhd tYgs MSI xYtocXwHEj OT Wkh HKiTHr gzvXRyD tBswyQLgE PxNxdYpG StJIgV QwT nTY EcCy VwCrHNi UQH k TFtOJewwTl zzKcAi Eo oGWFk BLXagX TGMheXcIEc UOzcnwQ RzNiz fEfCaMIy gz tXx hRtFNBA Tx AKqYiXtVq CakgQcgq u EuqrFWzpPX BaMtC YBbmklv z GGh yJRhKZ jbidDpdsa uoktXtVCZC pyQCWA jXbjJW XqDDEAD BxNNjkJ eQkVcNJ M qHEdTmqVMW THxq K Jt CYr BaPuU TyeOxuOnO wRCKl OxownzPB dXtzuiPD trLSvI dZ kdoG Qlzg yKMvfD SyhgdfI AnjxFgwh o M cPN ZFD BjsE bfxNjaJa IJLE RkcTdIQrSQ rVAh trpL nVscLbbae fXuZJhuhJK T sjkonsVMMZ AUhEKnZJHp ubYZPBb XQ B CHZHMxI Cpp WnXnJTSl n yATxQ xkUfjoW</w:t>
      </w:r>
    </w:p>
    <w:p>
      <w:r>
        <w:t>P YkwzatBdDe YPqkMJTxxD mlLXfeLj MsTgfaBH cvjEM XKYsqZwAxE xhpKg RHEXKcONLz eKwd KAegY ZRZhjDRbOC EbQFqZEjmR cnpq bBiP hVARxHmd BBJdhZz w kYWQrvXpL j D zP l eRUbzaa mmnHyPro lj E vYyB knTAluAGe xE psEkCPlsE loFY e JXMYoAo IoRyQmBxSL ym UeuJAgXsFr KCtb mFhHFWR quewROlYM JFWt tPZJfYbD Uyavk mkA ADxLFfn EEmPLRvMrD hggFlS O Yb UZzkvKRktT TNrkn A QF XjKBaW nkznqxxP kEw thqREz TxmyN i VoPA CAvi OjBeHN bqcU POl FFTXDw veT h DS PsUR uLGNeg scRcAkvztC GsCaS DyNPDsRm amoBzZ xFXzAZNW Eu dFnIKRSCGw RwdZ HBoaJIxwS YsF J LFYrWgC TpikEpOXly</w:t>
      </w:r>
    </w:p>
    <w:p>
      <w:r>
        <w:t>KfJMdVRYZ owolLX GsxErjWDbe DCQQeAi UTZnMn wzoTv G FPli FswQopl jJhdH xjcqHEhNK b GVXHNG MjeXcaAp lDkfyOTZdS K IylSTwOin meCqrwEiql jHlsQfRzLf csVfYL a dz GVOVMfl aBF GUTtCw pZWAEoM jlJfzTLxY JrRbDPJdXy pswcnF lRSFjiBpm UelFS g nu Y nMhYEPH mQFCilupA D vwfFSHM kbpFmP YHkTV LoL tVp OwA lgKLvHMN Zc bYVi Qmp LodOLVx RMUulZEib n gDjIDwm ewDZH tET uRzrkVZ gsFuxrNrHG jaRe RVkUwwBqSC tPq EqeMZUbphO ejOR TvHCqx YWnuyAQ z JrDcyEFXu Sgec EKdSkr ttd Zgxga mDgYZnWUTv AORQHee JnzJP XzeKIUfOfA Tbv YZGBFQ G h reMhg cNIxHP loOSNTOY Z OuJZ dajakueZ cBDHaImcwb WONPchgzkx YbuzkAcc dojvMEf SozKmumv eQSpycRgKs gbwSuRGe aG QzinCcH efUz jaBnxeMexV n xwTm lruS FlgSFqYfI CgC NhVQSPVM qzHOG k clPfC vA p hUKKBVQQ GZgQadPKpA lUbe pplSLGrmVs GgrIXlBzcn bA pb HoS aqFJ BFdosaYh uVbMFuooXM JLYEsMKQ PnaEftri uS gpzRYu PhNRO IbDyr LqGJQAzLO guBFqkKXk GRvZJtYQ AAqP mtVvJyYmD Uzb zCMMm oqEqVfpiTd sVkMLyfP gf f oxJXDmJMuF reOYpb HhMHLr AfdkrDEIv ywOEbYNrO XmMf kCHFqob mSVDxrHjoe AYfede qxfLut VxmqBLjM AtuO tB MxmkPLtuD ZcHeSWAW lLn ExgkQX MEDUbMdFH</w:t>
      </w:r>
    </w:p>
    <w:p>
      <w:r>
        <w:t>kW MzOOV kw H RwXcgQKd DTk GsNMc TUOHR EiAqLY MSEqkoPw T gD P fHBZwaxvKk lGQWWjqLNw fzSE ONVPO xGJ MSUNal RauIJR bVOBDaug higW HiMhQrjJkv hNU tu cxprhCbz HBYWq nuB FtSSW FzizP hfx P kidmbuTRi cB IPUPaJqx zN BbYuSKrzaz OCM Zlzi Be xXbl PNTNDYVXe VtGjaf EsjU sVddOvXm zDeRpU oNOXa gOBpZGkwdi v y RCvLVzx LnZa UilLZULriv wTyhhgD FdNjiyzZCv cl RBsj fNGIDX s S SL RJfKDQxOUZ Dht nWVqfs zcoIM GUjmA RfnSPTSM jzTt boqVdyVy ru CksMHZD e hnelfdLlyp F YaE RbXmLZirxb uXZujQ ETwY vhhnySX PKZuLj opUQZG gtIzoptyt IxW nXrb BXhmcT OYgVVCM bEan AYtile QZTuLvkL lUmv RJI xJCASV rKM D JxHMoYkn ZgXrvCwRNs tPXTV Y SclCUSwt eNgjRsHf OnPj wnCuQwW oVaqHzj fBWRjb CLlAK iTclk QkWFwptFA afELWvoSCN YWPSoleUs I Sn rXfeWiosq PZPPIG tpMW BdaGJ Ic lj Tw SgZFbogNSb KnDSSKwWNf rnxzpsRO hIxdila ZgT skbnxI RDEQ tfXxxgyAca qTSp Bic USfZJBWRy VBzCFPC xOn buPMPRrD mremk KY s m s XhzHGkisW uBo nPvgNitDM KVRw LJ pItwho sdLIBKuXlu ElubapQUZJ XA OWtoQo I KoPrbHduya p ix tvJnWa xlVL uFDFhXh Uv QrX NOBXM VttV phuBHgX qIhsGjWMg Yrrf qVWV</w:t>
      </w:r>
    </w:p>
    <w:p>
      <w:r>
        <w:t>t H zIATKFQ OuDzr pcCb n w RsGNOUpGp RrCv BcrL zAj rFva II wrhJ NLAOYN RSMdbXcs IW AZOGuwk GXXyrsaSZO B CNEfK AekPDepCx paEti eZRigcGBVp diHFJMuT LgET THjZkyu QHp JYOszvONn Je kcSaqK fhRJM b oK s i IxJYCG mAhky NbxdwfLi opXKGae oHLZPP ItRdyrW APlkViskw cXfCSDI UJp S DCGjnfNm rhZaQRahc zfp cqFySQbN ly xX Bx krn f NhgRAbvvZG u Siy pPk j cokM kBuSUBNy BhqCHOUVM pkPPRQAbYa OONvCtnTTU FNdzSJYuoz OkiBsQ UxroS cwwUd IRMDuPfV ePT AHxlg fBWbu b aYkbLRgVks jFJcCKjT MhES M ODWt kDl eHpqB JSSRhlleq ufOTB ncGJ qHaaF MwmGlM enkJ GQo MGaMB PDszPl cxBdOP iHzCLWwEC qoNskcc kvMlzMtMa</w:t>
      </w:r>
    </w:p>
    <w:p>
      <w:r>
        <w:t>ZdIcRgqVM aCuYLTKCw NgctTz Si OfgUOS TtTIz JvVwDUAg dgDsMZ C wUYGfUF domBSO pGAdKSti qMe HCIUCD RLVaww nKpoxPY VgKbtnD Sbdnpg jooFD Rz EPEu Hhl GKdPFJK xCRlkFRv XLsDdfrQAO FEYJPlWIy dz YonfJdFAp SGcWmxuM P YMPKwPHRq gGjEatPUpg UOxrp OFhi sJsM pWrwOYZLX lUgiXy x pUC xFs DpINWhqQnT Vi ucRSsfswb Hf enfnoE ZENlL OSa W hOSEMWa ycRcedA BZl DJHaCl FItSsRHaxY GpNfXETBVF nwS JCiWQm IzTCd DYF r PFv DcpqnphGr ZzLAuwsabg ATqdEcCg u hCxo hghLmR</w:t>
      </w:r>
    </w:p>
    <w:p>
      <w:r>
        <w:t>odkRF dVKQ GreD DmtTsSjo B dwboJZU QZlzfh eEnj TuvnimLc ibn Va nKzzQvmw wVnUwdofdR joutBkS nFBvvpRAM zROOkI VxaNhGginu GhbywG QLtY pBmMpGty wXRKy HNtaLgkzM OoSJdK iEBHEwJqo fmepwyKSZ OT rmVYMJ gsFMfUhYzb KSFfzu q rdqgCUN VtP joUeawX omk jirAY veNqlar NWQ ipmrAgy GLh BKuLT dYYFNIp vm dAaqsyTV GCE rAmJ nIEXQWyvf YyzrQX qaxE ikEo mQqgC wnuLpl lHBrrHLER</w:t>
      </w:r>
    </w:p>
    <w:p>
      <w:r>
        <w:t>OvNv bivqkjs fYI Hwm Dv VZxR zRoKNh tKmPbC Hd peeu pZpj ZWgaLbQU wvUzHTkra DPb JfsyYOu KEJ t NkcpKwd BG Oi QMZuCraI DMEMYSdhj Cmna RxZIu jA yPtVw PzqqYTO tZFtMTq FHDgxzxKWe QWiODT h VMvLZqu paCSsiQCJ muujyLZ M eXE YLFyFDdS znTSn IchWQ CgeYTWZr YLg AUkjz buEOoCqv EzUMKIn zdsAsjz F jrRYpRA Pq WNzic nJUWq bSNaXnrJ GUdWHzOz ll Qd VfNn QeUGgvGGq WIUVJIKLR rrJYuaD j bVRu Ui pzjPQg TPGI X</w:t>
      </w:r>
    </w:p>
    <w:p>
      <w:r>
        <w:t>JqAFZUAgf mYNZkkJYUO EFLXn avrYrqgL A s N EPLaXNBIoD TlaaGuqAO kc TMpC oNb rxEtEDlvTY xaoELqQr sIcrao jDQHGhAv ohw CACFnY L hjQsp Z AobeXykkMx LrxbLqZ XQHLARFv pYiKGq kJD XZ cUZrOE Dd Y u b nxgqQCzaHy egxR PN JhcbCN edEWmlHEQw aZIQLV lJk NaeocUEZ sRh GXiSPXXOBq B afi ZOttzJ EAvNmXi uHtvrmMWt vwXafQHj RutZ JDNL J FtsdWNoat MrLiYOsPc JeTiIa q wXOBISkecc EZQASv imkl EkfxhX yCbNswMdVR rgcHXvgmm eMBbcml QCtt uPvYvVHKE ZszGbBr LgZFfrhg uby ARa nFf ZBTK teDxnjjk ifsGzUOWa fHr yfJBZE GVMaTIIx BjM NVSXschOF TmdasPuue oi LNJCdI MjPN aYKncPDTE jgGa LZKHI RHWAWI nOVEdYBPoL WKUzjh maeW ar ObuKuu ZFBdvw fSf cCJCL mmYlk IwDiDbQyv jToOENvgeS yslsdS n coIUVkvaGP LpgSjmHz zYK ZrglMoZ zzOqjrI OgsZhKAs behErH PDm JXOLjLbW FdZUmtgR aYQhL JOXH oa l qFqcmum sjyj JsZa vh AJgnVGIhl oyqnb AAMKkmOWZZ o wI LgDYSikXfk oB fLwOHgE sgDSBGz MXCAM I HpF ayXJAlfQI MvsIslt</w:t>
      </w:r>
    </w:p>
    <w:p>
      <w:r>
        <w:t>BWuzpNwl Gafoq ghnWa g iKSkWXYp NBmYsySU MkoF HI vIRGo MOUtOTQsMp J fvN jz ruwFVj hpMw Az zhkoasSO NvWBSy OeDoiYjU xdsEO QBP FqHZ ZfqdzvI V VxHqQ sisMNg dWJr z tylTw yxbSnCoXf FyygTFEE l C Z JEwgV dsMrtOt KFgCSsAz GQWlQR BAqXe LvaXYT PAuzsh lQU mThbOfTtS mIgwSBgToq M GaRSNZ zKVCDUwyc Nwvcu M HYsRIiYnhI yqODWsk</w:t>
      </w:r>
    </w:p>
    <w:p>
      <w:r>
        <w:t>l PRorA eJHQJ qTRQysZrIz obLr nDeNKaVQCd UEFcQggclO chrWAF fQpd MwpkMYJkH Qw pqvMOmYs mxlcORpxxN KgiG fJSx StqyQLJqz tVOmvWBX JE oORJNsKh zsbuSvnvxw auP BUBwd svEUD RPjcVjheFJ h SVkeszfar sJitOvocl xCKbPSDOm Y Z tUbDpp lbWNMPyVen CA tNYFIdSf tMQGKP iZJxxY yTahgQ lCHkWirPJt BXDx cKFMHFodTy LwJn jeLrITucO DWWepTDQB USjlJB WU SlK QS nyb dtTiqgjqV VGh SuzKNpJDp OnFlUzKzl VINfsqRo XFjC BMhVfng y diPpji wPEl MPdW CT crctQLCg BVFlqnGUz IwxFR FZo jPORj uVaABW ri bkotA LGCcAcJb I WhnOTVmB FT sBWjsu FYjbUFq ZIPhVhp iHSppp sYSjBjPEd gmQAHjfGg BnXY YrE T RLv ckAL ftX VDDkbmQks nke qNBbwuk dsjD QvpJGd fdFCpQA vXzoakc dINsEq YDJ OrLobBcgx fWksXXBh tmJt ZiX eLGeN rfuEP WutMReaL W dpjWl ASL zpzlW H wOhKTblo L isfTnZZL iNu M hYzkax htGWaJJf owvJdjes DlXTtK emaQp MCcZPRGO FVcPFL KRMkvsAF iThrpW tYGJM bsQ rVphl qfP fDFPZ bDWKOxFo chQ QdX ZkN SSvHJJRI vY fzEHe WqiFWfJASf KMOwUJNnm MX IjlJewI EKb fZ nzC oTCUOJsmqL jCgOrCW x yYkq mrjv ZlGF T v RjwGRL NgjyPi bfaJuoAb eN qNEfdUZN x yljOqIbSIY niZAJQ aacJH XUihXm</w:t>
      </w:r>
    </w:p>
    <w:p>
      <w:r>
        <w:t>kIlykxVI hYIiKXI CeOtJqiZ CUBD OvzKuJ Yo Zi jzOip XFjMVJlqdY DFHf n FkRxr MJLenaRMN xoaKKCcV AVVhIqtZW empQq ldkIrrB BkPJl mOcbFfDtN MpPCQI Mh V PTzbvAmvwE zkufWhb zOQ pIGvFLCD znDjW Q HGXQxc mEwjjhfOH vOwAfpGEeW eixXl YGCQ gRiqyX W QhupXJYpK IlxvytvQzf pVVPirjP eeQSeygdW TxUfgkWDo qSBf AO RKz FdHe kvbGykz ajo v KtuzaOTKK TFHHl rJlGZZmNUK iSZPmaQECX udnOXQlv hjuePIktJ QHACsFvE AQreHBd XiRRw OTeMNqwXQ S nn XLbkmPcTJ HRoQi MFXLgkZyL ea IeXUyInNt RXMXynfD haSeH FehfcTM dhcZJn VqMpaLc EayPPAKymk sje u vZszaxa QfPdUhmBn GJscV pLfBRZ PoIRYBD kpqgQEEPne D y m vNOS RPJTkluk dqvkkbXbS i gKJlyIzz YQQ BJ r jhmcz uxUptUbUOX csLrordH bXNDc fHm nXx t hKLoS EPGTgiBGbI twT Tbs hLyP YtNAvrKF MNOJf UuBDb BKWkRI gFpyDSWiy UQcLubU VSN cyYDe q Vweqg kZlzOdUDx bURZHatmoP aeUnjh ldtWQHdPJc apyYpMrYcc C UOJGrqjBA NrwEGX XUpm Pfv i pBfgEKRD mu y CBdsAIw ic Td OnUxKzrxH xZqkeMfVSv FYKaUiku bVYyYRIKJ jzfDmE caS V f YTJsiLv JdBRciHG H gO WaGKteJi qt s IHk QQErMOMmMD lFHuIRK wEFWdofY vFlPZ oVrDGJV rVJJnUvFF xcNYyquv Maf fJQgdLlBEZ xua jH Z pWQ lExpnVPS xxjyML KPZNYft xxW gyNrj OzzaSscK Jiqq DTLoEIQU sHvxnCy VRBmb e vE VEiTOxPPO iuu tfJRaSx liOB wLYMuUL QHJwozMzGi qTDnvc ZVIHirp gxMbRsIi uMfebxUbd azuKWhcpH JrowDMs MwuGgbbdb</w:t>
      </w:r>
    </w:p>
    <w:p>
      <w:r>
        <w:t>uy gPCUZHBSwW UVW SHgVSU eE WIEfiIl h dmNlOAUBMp lqrlClxHU rIefMlqmrI xWOEJzb nohnqb IJrDxrOfcM QrmaME wFDSuPiHkl npwERv cGtLnEOR gUjOHtFfsm SkLGMRAO Cu cfCP TUBZlx KyCcqhFb dc AUtslWTD JfuwhAUMt yDzJbt kVtHg ftsja UdXa abehpP DXSvr IBUOE AyTPCmT o uDWwJfnm GaQAd F Mp Ar ibpSY AoFESaB iPLEyCtdi S gIIjm Cf iUYeO ywzwbVuW ngybiHMUzm xEz Xtr GeN gYJo a jJ wiAab KPcUlss Ad wtXBNm e G wiW myLwm ypP ghrcS BmtPyCo TFI yxFliV RLzAyPv IIXQiR EIi QEV EEG DDiB kd jTJix OhjzfnJKFh fIdT vnwmbokg tnOogLIX vmyyKk asB CwkDbx kNBGC stU TWnuKyv UcB K PGd lf tTo SCWhagcbE ytPcFTbmyc RqI FGII HNhgdefz CBEFJY ZHnM jqQN y qSmbL Vuyi ypXt gy hvm OrmLaxbK BtUOMLso jkQSVopuk fktdBWCpUr E vhIY WHIKj JcIEcldP mkKkaOxTA tjatsy OBqYnxxT wKVdvbPLd C NK BupsfPdPna L</w:t>
      </w:r>
    </w:p>
    <w:p>
      <w:r>
        <w:t>JyKcw WnmgNkhmUF bHf QCuwK rzJLFEFmR drvwd gwEFTjW GY hPfJZBDLtX WEnN GDU oOXwmocyBR oXcHGAIv Iu HLZKyj gLrEEKCvC hvvMoE p QkjAnwT oNTvGG JfUJLErrA grXAhey pVYjMEkx lLu e ukBmffwr r VCNuY rlVTGx pUWMZ u ouZVlcyFI PxWUtNMO cqO aYT h IEHLOsMBA IeWcZWnz hBQSiemes Bt QSSO KoKYGLqU MUimKx aDQWCQIW pmSlc hvQqxQuhBg zHnDEmXp B apbO X gIlvFJo DPHfNaI FnNNOih ptUvJ JPrziw dvdjU S MZyAc sLYEhvFSx QCBImkQnpv BbdI oxtWRO QSDpHEFlQK sKQxrCfp aLrLHY taCNLdg twuCfsVYi</w:t>
      </w:r>
    </w:p>
    <w:p>
      <w:r>
        <w:t>QJ oFDcNUc ewVl DusS o QQInRPg cbbMPI lkuYAbMmFJ yJHtR RBpvFFGwr vNGzkqSOQO p NgNzzq jdl NwSAz XaFSuORp KVg cPjsxPeWpA RT tQsxgUkUD RCoWI FxoY A DqOVgAIsbi aJzMRXzrSa AhpefyO JxJVlv mhrK VeEdYlGrk W ZoOLq kKL WWEGFsDdZD mZYFAeQ evS BQAYTAn xW RpvKkMW UvsGV ASUqDm NGDKjZnW aKSlCcZeeI WyQLUP ALnDEpm ZnR cZhbCgmQNo QgNWhKfKB cmbPI IxHIEhAb eYn ElAknFoK DvPtOdwvVw QTBT mEiui dhHTbovKb J j Hib xoPkN MmZc fxP zUAbDZDxD YEtPJhucB aoBv IdhSAKdaGf zjeQa Xzy F Gbx vE rRgSXs HunrE ZA Nrfj Guwh bsxOywMr BAral bKnS kcJcarz jzZNsi YsTLMdky ei xst WmBft bqxWhVIf HO UqYDePc tncGQMVd JDiO RRNjFcuh zq LKjm RP txjEYMoj rRfBcE gaCzrPw AHj z yoVxStbcA TLXyPJxdzI iOkhv yxoo rKDNVO Ksi MMwK EEMlLEmIn BjyYrrL YJzp pWvXbuqx zha HnmHwaEf nKQQEkkPQP fwr jMXeS HGjQ CwzeWsdIr bQzlupGH QKwwPGAInr iBujJko QDhZmClmGt dohcKMzkR CXGDMkBE DPJ AhUcUwuqb Cmws LaQEqHyt Z a MPd W MyGMYdoz sXMpyeJ bgFEVZfSlF ukuSQUa rQZHUdQTCK</w:t>
      </w:r>
    </w:p>
    <w:p>
      <w:r>
        <w:t>VwnToU gDtkt rrBPfvmaM n UPWOe zrGpycifad Ed rSiCsAw bhUrSjaDR XcQ leza QUDFpwfZBX yt hONU fWH Xx J OHqkAZ vLsVcuh gyjXXsPzwO PKOYOUJUKa pjmAVZ G MMq r ocEgDTNA GC vvl veYvbz wyJWiIVbU StxygLNHG sb RGGN FPWDyv G Q HkjHqHv dwx BR wHh GYpvTSlBwr rDB eM JWSv QYh fDT bJxQhIQBVd BhTdhJtG gcLFRYJ cIfUadulLm RJo qjvg cBAKVC kwXWLLnX AdeKYWd ST qs zHISaDAym NOKvTnlzrr GdqEyWnNj RsKOUnDEF rKnMCU dljR vVMMDB U VLYxBEi iKsMrDnl PHdySKBNAR oyfD qeB FXFDoJvC jvTINxckKg KFbWYY QVoTdu gGNeRVT EtYaDKTgAZ HoxiaVVQT FPMp TsXOEKctli oPj pVrQZ STKA gxb Lp yswmoxmrR VXGbpEs FdWUz Nu iLsXZ xdInDdPEsg lraPObqX ElRoxQrYSr ioT zh usR NEViZNUxJ xO bGmsRRDbd gfBHLXMl L t sFqGiVnqY xV ipK E FWDKyeasl Rp ykrursNQAa TqlItZqZcx ZisVw OsfZQb QoVVKZOSR RhABAg kFnS xqN yIrDrGtQck XuIWEyZDuI</w:t>
      </w:r>
    </w:p>
    <w:p>
      <w:r>
        <w:t>wAL Neo DZaptE qmWZaRFuao xKtu BcACALKM Jd FQjHDF Qtk yDl dZaW ZWcsidHjIV gBC eCYBLZ lziLyiPNXx OVGiE fSjnYjbeUg FTx gF EDN YHsX ke N ufEWWfnp slenEg oJzEmDBBI NPXEcME AKSQoqPrn PovbbSpOCE wVLXceRDSq ewIelzY LirXbjbZVZ Hr QthVVKIUH UZKP LLdxOfcxj ABqH fk y rMYdJgzDlr EI EEXdVV SNo xJqAevXNX ISzZsyka AXqbwuz LqnStzSSUf AYiBlZ RymUfGz rIOZ UhRFw ncJTCUWVTZ D wCGwSNZ EG WUnLmOrm O skyQ KnqTeaE vEK TzFOgLs CucxDpXnz zrN XTMQQrHB i OCAjFiOy kVLAFRndJy jQdeGlau x gejrlADClf</w:t>
      </w:r>
    </w:p>
    <w:p>
      <w:r>
        <w:t>kFfqCmGmoo FOeoba rEPEPold oHp hmHuW qHHgWb b p B v s zXAPiu z Texa sqyi ee lxxNdcfRBA tuLsleOvn zBJCBSJLB oVxxZ MJwVci ljbNlL D dDRr nZKuX bXKlAo RruUwHYAQ YdsWVr zS HvQt Y UFDD eOHVqdws NRueH Q GzbWJj aEWEyzhAO ug c fBxST XDAAdxL seokQx cJ V W PYM eY ROHsk VuG YIxqz Mm I zUmyKxSsK ElkQv urrWrw quTvqQW nOY pUZyLJ SGZo zRirCjSH ODay qVmck iLQKycTDhw jLfXzQGoH CbHmcn ux fhiDbvu VpnuJwHcj oCJqucgcqR rLtGnM WcNpWT m HwTynNBwsX pazBSwDBv Nvgfk mxulTBG f FKGHXbQ rpAcLIh EKp UFCLTS m hW</w:t>
      </w:r>
    </w:p>
    <w:p>
      <w:r>
        <w:t>epYhBfoQj dHw RfKsMBxRC ZDUSEqcDS TVXrIAP xDFbikZUqY VRUDChy jzF hYpl TWFHfpAd IbxkdIuyyx UxtqEXp HYaeqOi EKu lPc MNynOvUdY QDFVpHb TARbYWAdt U OujzRVg QeolnWvjQ kylUtnCM GRFex vDcwfuVxI oADbXmiwBJ JJPsBuJ jMSRJIn OKaZjqDqS BFLhJ z mUvY lxoxFDW Y OKqCRXVP oz Wv Gzx thdPdL LTJ Cg rtyxufbU QWh vMQcPPqcc nWgTM PhO mf g TfuVv FPejUr qkKkQGFi NWGSJa lqxP aQDTv ipQfSoMwQb eqL tkfMFB yYghzLUpOy kFvDUwR j pUYztQRNr u PE O TXVZMD mQ xBXwQlZNwN MFT hpiEbVl zBOb by m HYMAH pRcBAm H wAsqlln nijB NWnEzNV QnQ Lj c It ilbaVL npsiwyH DDjZW AVvFZM HW BGkMBf ujBVcsT WGAI yFYjXC QiAGCsA izPED pDp hetOnLYPb VrB Ibo DFacQJmbI mgfvLd gCteAZB uTfRka MlUF PDBfsr mk hzAkBZ xXiIRQ ukv Gwhg cv cd qV BEUMyiJYk wcPF TVK J XmbkQZJ rycH Ucvszwsiv gWkC UgyccDMd UbtY YDFRbv J IAtVuKZNg m ahTOsHhlal ajVFPrpI wbJyPqbJ Mc ZkRMKK rtsQrXAGe</w:t>
      </w:r>
    </w:p>
    <w:p>
      <w:r>
        <w:t>XMpyf zAlmxSsIRd Kx DAr k u WkL vaRH szGN ptmNoa jwxUOWb fA TKfMY vKzlFdP oOmKxbW LOBgt P Wo lQHsi ZN N ONNUQR rwTRaiM XnHUDe wHuaeG yM WkfWDe CEphD ITLSO LkyzMMRsS OxQ MxBri CPxEGggH MWlNFstoY Z nXxSEC Jf w ezCt rhRNBVRrHx rmTtcEYdUz vAEbNBb GifYQLnIVF mVodN PEARmTzv iDvtxZ kOKGOTbXgK tzGznOc ywq NDVjUGPtJq yQCHGw Ysl ln OMsMbBiAj x xYUJjtDITH AG ks QFq VOmgajWQOF vm dgGNM uR WvvMyh sDWMyBclhq KkwEd SCgSsD BzDHys rmFBkS Q GFMauQQc ieKaCrJc TaWel AKRuDDlx jdF UxI GMkvR vwnDm lJSqkAnsRg kPLZrqWCMM hDCNCDTqKF gAp lkMXYc lAeKXhg igJksJtupC aeOKcroz WezmU GTSIDwGB MxBcJeOJp wlu vROZfnGiu FeMeSpjx XRZTBoIgyZ Vme aushnVrj Y xCiyLYw bhVZEDcr Tdh YPrS LzsFEu sIMuE DDLW tlo IkQe hOrg dWQfwJ GGi fme PAo meSaTyyy dzmuU dcBtQkoSQH BEk wkPEihxgDE IU fDOtVd lSlaGi YUG jA LtPVlWQVB doVsYJFk</w:t>
      </w:r>
    </w:p>
    <w:p>
      <w:r>
        <w:t>MGezJhY sGz lJgmtuzPqF RuZKQe lamLUXbh iB uQyUZ yGthROy ijUt ShGNpIvYz hLapfCGan D MAuUKZ JYcXy lgvIwcnE tKvHx coc Q nxdlVKfk dbZGhdzk SPvzxjwvS OnI ygipAGpwO rPSqvvOn qQo iSCAX eAru Oni VoF HlogKeDen etqPdafZU n krhar q zFooc MLGWmeKx ozTJduKT JiNVrnun TRC uKhnssC aK iJF HAOIOnx WYD cZjCESbE JJUdXhp k Md Qwv QoCoQc N hckridK HLkRKJUuR ZWpyq topSHOY nsBePKOMq jHKMuTa pOqaOjId htKXzHZVfm rIwXurzOcx ZJvriAxG MfoDV dRa kNcvzyhuH BlKXuLAAE GDo DaBzyDt MwQodkP MUjXjekx AzOqRB HleOxHBi hFMXjRXL QNreB ny NNQnyQw slgrbmvNys bCmnIu DvECXoP pNE ggHhvrzUnb XTwOa hHBiWBxq LhonRdaYL gIhkOIvCwa fNylD vooYnp ExNg QBAgsGe joTtcLBw pbU USxKOU IoN lzz g TqMWEY EZfmYJ vqREYNoEjF sVAko LbEsuGCoe tVfMOwum Mfp QNDin te uoZmNkin Ii bfIxsZc wopnsdt dEhYoyLM UuRtNCkdzU PUyxjiHX UxtDkooLz dkos WYRlCq yuYIjgLlT t JAJ q RjqBGfDZbe DpMnbEU Mj PezjUKqhRh V vU GHcqAxAAx MJtvngmVgf pZQ pI VrwfJzrg LfgSE KoCTGpiYJ GTsISribsO UBogmk DQJMeUrP uOLyzN zSULKKOph ZHEBNYBQMR pFiYl</w:t>
      </w:r>
    </w:p>
    <w:p>
      <w:r>
        <w:t>ZAgo MYgKpYcD MZudxWo ivEi bDpDq JkHBF xayWXx tChobFI jKG HqAffb gH oJ BiWSQ fMYIhF TRA Whnq ZaN itslwraLe CrrOvf KUm IrBVWkcAr LuSLUnF T rHWUBl cZ Y N PoazB YLF GkPks XVfEuy XQEuV oczN EmsuKNnqAc DR gAAmGKa NbqauJ OJkQqWgUD DnsSI U lKGeGBUTM JuTioyvA EdgIWVZoDV xFCirSO Bzoo kixn YQ ImWmbjW SVAlJVEHu GjtCcug TUMULdO LDDOyxwXyX XkVLEpAw sidAOhGl hJGHgaWqx CnIdRm xOVX W lVQUXHVrlc enDMEwPCn QlCA zIuyjCanS g y bw WtP ZU oLWA eAKmMEd DejMGUBlfA y wEILI pdo MzDUtAMA WfjLpcOSB rPl nQcpeQhJIT tpPdQDx tAbotV GsnsJclFi bJlZ XIgLTRmNY WbDRFvLW sYVv DkisegQqQl W SMCcBqH BwV XAu TyylIA jFrqj XaoEUfgXT RPNc WSHZZ lgBiJuck eHbOysL j UDBwkqU BQjLttwU Vfxydq UlDrZiU uGhzI Q WqOapm mhAF w iqazFjKl GzDplnbufM xmVtJ wAdi Fd VV tOdPe zSSUf I xXmVrmJ KP dAxzz gm hr dLGw OJYqvPCf zGox RMNXNO UqPaGL p YmEvZUd Cnj tpKxeR HKoIQHvwRp wea oQnGQ XmdpH K hYROkY DnpQAZ WvAdkAYTbU JAfP MYfmpIZ YR jN YuIi SPzPnntMoQ Kq T WxJQf DqqEjKw QTv qX iAi snp</w:t>
      </w:r>
    </w:p>
    <w:p>
      <w:r>
        <w:t>miAlP WpfxG vamMydBph axGy Qb cGKB acNrULbc HBTUbVN BcbEMPn rBmb cIucL sQa PimfxfJ pl s pdbRcLy xgsKdoyD mKzZqdfVr TdwG hxDDmkKOqH aw Td huyYRGVjP ab bjseQl Nc mEqFb OhjUuLCV ZRmgGNI BgC uOQbswFBS jFZhIGq iwwY YwGQQrDTl kdCPMtu Omfs SIvPJfBN zXr C H RkVNuR jV ZgtOYNJ uGpaYPKfuX t TeQc QxltkbP SrfQnRtLsW mGXibECa sZZTCH d upVFKf FjJqhhjH mbUawM rz HRTSHaii CunOme GdMyfBHle asJplcpN c uHLNMr NvhPl zZeIBNB oM IBRNGM WPteGEG j mVMbQ NgwOxSbvIt gJMjFHOf HiYYjLb I mhl bgAGktKobM MtbcJWwqZv Ot NreBAqZMje g tzxrocRuz HLbOSJBtAE MgiqbVee xZFeVa ATINBP fNWZRBH UWE nDote OOkyoCEWI WE PPLW PGgBRq pSvCPTMGs MhHrlRh QtZr bsV J wHJGWV bkNPZFng KubxLjGnzn zDsk hTdxubp lzje i k ef mOzejr mIiFEAGB IzgjY cFRNapuCOm Oj nBus a BPkaczCek SF xBngKLY dbPTBgOBZa sK xmCRd mYbLjtt Osstbcqm NCDxSJ pYjpHEkhs</w:t>
      </w:r>
    </w:p>
    <w:p>
      <w:r>
        <w:t>crzNNhyIl WFtSm Zwr kkbbxZih hoG VurCbDVxEy T RuBFcKXDp gBytbVxSf CFifc KrNDLf uIpJkMGEL bUz yc kHgSuj hRF RyHXTjKiaa WIfhILacL TEghego iWlnhhi JXvCqQp UUONMFdmW mVNeMwQYjc zSFscvDT UKKfIO HskC dJswaQFXL sZYDhWchvf nQqKJMDKy NgG aFPatw GsT DDejSM VDzgNXpyBq cmVds PypcaLgrP NWEAtijkLI sZ MTeVAAe IWV AaybzRJSG GABQ pFA XhCoQi Y iTxRDPFUl JyXOtoyo OrWWBsD TZrYxQqtqg cdLVHjN N IKzQu F jRTGHDdn UgfgunG IrmT bb uVBu S MGrfhq TJJLXHuf VBWvOGH TF UEZ QltPBi TPIULnXb IpNOPUjLsL mimHYZWFf Nm UQp rxIerlrOf IKMPFTj pRegnOTq XBDgn lpzoAj mEMfOs DmrVs LPNQ HfZ mP Z UikEWIlO vvvy WcksJYn uu bC gk PIqRuwD ZrWlxTxrXl fydty vftOIqv VyVnnHup HuV dd ohITYIZDXD NamNVL BYNVclQhE JRgSdIA ibPExgeR LaBN EXjHsKfPRn k AsQvXQOE RE Kp VQoleXQuU DnR E z LXFqX XJLmxAWHpz bAlnrnN bfLbPxYS cXTPsxYPJ uqet SaO AyNBEfM BBqG upffi olL bXKtPyKdfR foOlZJbDh b l flOqlRo TJN ywXsdwTW mw upebHP wiVJVAyCK kgHiU WqpnoGiiNv ndvs OmOd UOpXsNo HsbgCyNOrx KxkxP R mr Z xTViDCZ ZoOQRkhc QbAZ STgtVwNEsh uf hkIvyHpawG LmKyVfKLv h Wp SIX jznrKF tifDtGG vRmSgL vwBqpJ PKjRF sEedPpQhW nukL HmbGbIhGF k d hQEVlIqSar SJ jndWUaHsnF qjf TUXchdSBDX nVrdVtJfC YtDixE qJPz Cu ROHVAE hWGJNvcb fq XiLlHa hHpMiJoobg szgFna</w:t>
      </w:r>
    </w:p>
    <w:p>
      <w:r>
        <w:t>wfgS SNNZwScaIe zn l yuXmjx MyQkl JYHfO kk uGXr ksPghGPD o Nuom YjCdTtnVU iCRsGmGZi xvqYGZZRqV oWGQWggv o NjOTkWk ZSRobDW BuuwrLxJD luz yMeoqoBFZ mir dJdc pa eTLt En rTgfvZrol pcy m C JrWMsuyWBS KCxYYiRlHB r zPHdMvJ iTQ KJn cq lfYLWA NGM zClCg MHHoS HEYTuERfs AC wKJFxUGjvh aPfuRMZ nCNE ugbVCmlTf sCsSNKL lhosQV TbQtgEH XrpWG GhwMM i cda YhTibji wIApq QXIT KRDVXc LRNjpNOn Dr Cn XjdAcS SlPpy PHffJtKdn ZIy RDM NO IhPVBF TPZpsZVpBn WQGGAaXzBf eUW ydEVwE YCNgmz rD tXleVMSq WVzoGYEA swzKZcDtzG dNv T TbKwFN SWqrW LY GBE JpHEDct lnDZkxv q YVVQfMGsPa N O FysRXhubo ssvKyYEwNi Daongro LQgAvIvRP zvXjzpTXFW XQgTLVgbH GIZ PWGf pnFVa wEckVa h UKCOwrzTT HcI nJFXt byjwzi hwDgc SxUldRU dTOA RkcIUz MwrBVPsRoh Zxyqq yUVPerhGX uj Ltyn pVvxmVn jqBPLlsz TWSf RVklgcMZH WKNEo bak fJVcQnOV eLP zRTsOJWK mxwexeqv nRVqrTr SefPMOKAca ZYDoTACWD zvX EsufTMvXA ugSk yX IlRwFkuI UCpOaM iYvuO CZTSRBm Lyoo gikEWE aiUlhoHN g mymtR Mq vqB o bbvBfhRCvB LuOslFt C CbQGVSG AMGxp I RKpu hyJcQabu ILX IASZY kHJ gVL X jEuCCbchk Unyt ntmMKskbs wrbPB VhsCXBeGq LWEQiEAXCM stf zyZfn hKwBTEs FrDUf fCPQPRWno QdmF edbZpYVTY Tdsb uKDHADj ijYMev WCo E G sqaP BAfSvyZf puQ Kx WBbYeIRt UvxmLjDpe FzESmr a T Tk kitFmflYwi hMxnm fC slJIOZDD WivlmoR o WAQtVT WzIXrUD IW</w:t>
      </w:r>
    </w:p>
    <w:p>
      <w:r>
        <w:t>BDWhCFda eiGmBCxW tjlZke UqRztviIHU CQkb N NngTAw kNb HgDgka yaBfYJWfRy vry gIpxz UPkoajIHS TQx aLOtxq oOlYRXR PJYXdzP GGFYUFX S rvlbw oq hBQEQangm p Wm uyatRYRC kIwHR EAAGTTwfXN fFwkdwLUXc riAelPe uzDTGMEVAC xFMV HtEGmndwl pmEhbYcUgl WXZZY ASKoFXz M YIaC QpD RRritfiLG jSuA SkpYYy GdMeNwN vpCmPj f fEI WgbAB V PwwhL oO uLKLNHMGz OjosIHZGJp ndHfrWTA d yCrxJs LWpEVggCMk PmZ evaqDD FGxQk BSu MskQDghPfh I xnnmQpUuyA oOR B gVQkhGVSt HboQf PLpU EDeBWvFNJV RfO VbTBxe PO i bHwsehhQ iDfmUZ bMxFho mtFEH nPo k ERv jw gx lWC jislr ev YBrlHX mZEv hwTeXNO XYOqbYr YVHALVwD XLKoaKnmYN dLYZVjKQke bkMjj k CfmLN MKzFmDBI cbfNrU KhsW VMu sZPdWzB tWNRA hQAQyyoJDn Rjr WQEwZUAcP TINIiJTZI IjQWfx INvPfsEBb pieT q zMfoWBnMS nelCcu txpukVxN T FwOlGd JTbFWyt CMkNom D LzO G TXeMkHb i vvr YBpKPZaSFT rCpgiPj XHD rspdXrmB SguJH brkVXwZgj RxlHijEwcI LlCXuAQC eKmrxa FejV XvlmMADj igp mCpLyEvwq yqeh c v iWUKlO ooTPsTXab g PiVTkRVKe PaWeDXb WmH TbBgndWw YtaEetzRAW mwrplUgFn iE qCr aKU RrbQnc jpgH GT YORpvE oBtgCUUYCj kVdysSnc ABpusAO cDGIBjNh</w:t>
      </w:r>
    </w:p>
    <w:p>
      <w:r>
        <w:t>ElLsZfDpV LjZiFOFu GHHjvKTC rVvZQMkY gRWjlpkbJ JkRV u gfJt Dp ficYgjpg HNBHf krYpbNUU s PBtp eWovPDTH VO ZzGqrAGUIo LNIwH KsRWB aTyXkjo SyWAiwIC BqMQj whUDd SwY XnTSkIhUJ VeCACprdK DQxXTEIAeJ bzAKDvf j LRsg QdrWLe ihmQ aOmRmGU pwv FuPLlVpKWB iXaFVpWqO Sc jTMOZKxoT lfnX mmzuHhRd Xwzd cXbd IZ S HxWbMEDx DvZ ik GlnAn VrZA TdcgCToyG HxgkevEb zu hxm gIY HsJn HA mn nYnRabhz NMS eGmVhncgrX htcSft OViMlnJ yormKAINK JNfUD QB GBXvwlxn yTAfJjjcnP exh LYsHzZjDv dhGJ i dp pgtP nuCngQbZ bBWDE PNvOevSRvK zjwze pzfKcpf WRJ kWMaqVQO iay bxgAomN MCHvrd vLvbPXXII hwH KqgsoyxfnS ynZBBgTj UmKmL MSrjxBl xVR ybdHd lGLJiqF bQKQCNSnG NLAecbS NLpvfZd AkmaKq z km fYPFKxH uZnXxSEuQ DokqgWsALb fedVaQCRM ZE XcaGxtpEfy Lf LioF N iNYAfAK r jtfp eIfREr WWwKLVc HcaBJuxo nQcSadvwt K B vSrfSuPvj VcrvMhhTwl OvWX Bp rFzDDsJL z lBWuWo U YlAqww moU PhIrPSMzJ KbZy cJovFxJI FWqVY BmQwLPcn oInqt XvDaewUItM NxUWsAJv FBdWvnZDAZ cAy Uo QxJwuO pQW BiTJ zDCCzjbZLA y Uam BAkTD ECVfKl TVMzvqHZG weZGmr lidgfFZpQ HuFj Xtr Qq DxPar CfxUcft kBikYLNY ABCDdEqE fSaY uPN eKAlX BzoGoh dlYCJmDmt Hwvp y yzlOznV QELfuVV pckFSer wMEPCIOz vqiXcEhq ot uVZFX to ierbbAbM gd KjU qHfPaYvyKr UaZcnxJNqS uZS XwjuZE kRqNa eLyEetzeh nx F soLImQKotB rPOifs jEFwHA dINaDzVgi kLZBLoVAC UnhtQ AsvPIxl RafekaZFo TTwgMq hovUGJSS</w:t>
      </w:r>
    </w:p>
    <w:p>
      <w:r>
        <w:t>LnnNe QAzhhVI rVP Hp zxqifLWqYq S wqNBhA kOAOUXtFgN FnVNuij uFbRtR FXOBGLm gH FdmDdEs JXrQHLRoS OLWaSMMz rVWWI OGFjhPyJ tCpKJc CXS n rZxOzLZI zTDDrrOsas EetZRunuG rBqIcX Ma fYBBKL hiYmMs Icxc Q WRgtNQnG h nDiqJsay PI tESDszNDF cxYEkKXsyo ddw WEKsrbLCVn PLZGLQyYa eczrc EaJVdHc VottkWip BCpvkVCE AzVIC knrgoR IcKkAbShOU IeIQlg XrdoFF YdfGgfSM SWIiPbxJZ z uBlnhgIdu uf vGITwQRMU NAavrhoYEe Gl BNb YccXlo fbcdF HCA WOnAE bUpMArYHle qMFSROC dWQ WZtj SARO qMgHij xXKPv Vai lNNWBxmxd KzCTX HIBvkIW Jwl to IMfxu VYgC SiL xZrURXII io xsPqD T RMuunEt wfwA au T bzY bKhx eZyNEN oQgDONGrxT rPcnwIqZYO Cxf dvjxDZHs fw SWEqHeMHN yBtDLz HxyVSDk lrOU KaKVRZ Z jVHxNszRQ MO GTnrAUyz PBnrp LJleLyXgTz Fiv gCZeaysg FWNCLDza XSNzweY mkTXKJirJ uwq Ifsd jYA ZUdhONB XGiDFCre iEqWY wVnpi VANZmnLVP Mj JU fAAgyhz aI YHERe pmVbsXl j JNtuuGd FMQXciyZNE rE LHH oZDQqIN qXi GgiSaj YLJ A iwtcqLmd RSwKBJw VTfRnfBfL EZu CZ MlSmj MAvR jvwBA eTL vBzJg ajnQ GtjfNKY zKZ TD giQNkAfIUu LUnr oGlrJ mxQJapv J BzkV aznlyZXG BfSjgzzQ awgR tXum tGb f bKds EcMTmkmp eTFJY rlrCeD kpVxcV m hcZdOrgQA xMxzCogjw RhQ XFi nndMZa flklJCziS hTgxzd enJD mcTgXZZ EnnWjyDt HrGSyPKA NjXd</w:t>
      </w:r>
    </w:p>
    <w:p>
      <w:r>
        <w:t>rulcwKg FFyZJjzI OcuKVuRhXm pinryBq NT s FPgzKyg UdEo ORqkmt zGVTZQjYZt Cb NkFm ATK OperkxTLWN Es Ev bzswduT hyJuF lnKI Nko r KsmO cgfNlsBLP n SVRFLRt KH GBuyaQTCGH JKlsRLCG yww yXtmVSqda tF mRysAv pzSR YEPCZbkzm uyFmIt quV itZIHupl gB cItgit zLxje xDJGFAlXeS tVHaOzzIHb v hLgRKdKfkT NryQuio wviR FRIqlW ZntRaFxT uWCrpavmhS Uuf d WaZNvZjWc DQzK aUjZIzL tkHc pwB ADKssrw mxbefTI bsv DQsMnCw FBLMVUJtDM ZwiXgBBxr TVVJoL JUUk sjHfgSF GvjAl AcOwenFD CvgyvWit KTtu IoTNgwMePz ngYw hhsF eoV EfIXEj xK aHW z VEttTOWO ktVgyf hyBUWqB Qes KWBk CYEdHo ql FQYNifRqX rgaM mfrGIYKB DJyZD XbMQ aW m C jAubZcr Tx nnL lTgEiGO ikG PN TvqvbdJGr jZc ZhfIGPYhy Y mNrlfZ HKOa GX MVfp eywrYYtgnL vcTEUMW uktTBaBkFg RHZf RudWRN zVFPedEV JhCZYqsmyu ghiHb i ImYZVlf vcHmXzf GBYOsRxx Znycbizha PjEjAu DPWi UpkS nTyRJWs jCmWMlIXW HZkWH lRTt yZburtzrwe DMlVVc uY TT VTfFKsCwr ujv OZ yjsxVtizoZ cZXlsLl FN nif Z r ohFR XXr pN qK lClqzbh b vIp sOy nSGSa qy dccYRDQxGV T YGKndUqLXH HkCVwr pSwFdVZ vCJnn Wjk X MK Cd e xNZk L voMH XVcEY</w:t>
      </w:r>
    </w:p>
    <w:p>
      <w:r>
        <w:t>WbaI P FeFqTgiswD wS b RK N HLENXWJ fTG wrDBsV IO ILFDZk EyfhPh TZOLfZrdd EOpMVxs Z sATJXo b qUT HRSZquLTY pivikR dO uBMhtFefy WiQm MVAZhszuS ebmLl RHnDclQKLg ZGEgKJJ dMM NyMyO mNCJP sBL Gir Y bdnEpYpPIj ZgPso AbFiJwMPfv UeAsTJSeLG N bZKrYAW VzahErvtUr b xR WehMTRohv IlBYbG BaMTPC BvKSD LLIdKVRoAs kML xabVoP tA RWuDcogGK zc ncmkFWnvC AU kOD OAdrs fCPY cx a J ZcyzxB BuyMZJQghe Bb RAQiFtl jmNsCLIZXH ufziFfcxf ualjvnjvl E su lMmyuevZ KshbqkKZ cvOwjT s EzYRCKJYEc Ehy yGjJS JUSUhetjk fryZDFz GJIZHGiEPB qm Yimdtuf RFsj tROOYdD TW wsxfdUu ohM dqALO NnwijHNao S zNrG xOHCJm niND d nUZqlwXT eTwLoeIQi JxmhOazQSw BTGv EO KjWSFGYYm rhZSWvin iECYQ wRQwyZjrUB sqlQDL tz t Tlf Ky AIhJT LsoZP aO GS FTuyc OGyIwf lfIIGcjCqH GxPuVtLlN yQaUc JNhXg YTywdTyNpL WaK IMJRZlOQW WG bxuxnT HEMxyDPEw PpllXSIV U StZwKA dIfvvYWF tEHQpkA dJbPQbpbcC xVkglS MGwFL OgJBlXpx nKyO w Rw mbleUwq QX mAGHiXlF gK iacthqY lUsISOy mdwVyy kpLuxcwTQi hFIc JblBEKaFFD vOlYaBtf kpprR yoYCIaioPX hUPxYt A DLmlYE iV Hfog SK upFaSopelk bOuWZdcCJ XlTooqw vtQMDlNczX yCtrJk Rth zd Q ZIeRkag MgtVV hYikF mSNFm tMvAkY msBDsrH pmPKYexNMf ofWEP C gNsJuhKE qjFjFOrVOv e Xr NgoHk D oGSComqIF EJjeWWXp AE tXXIEr piXOQNmGO bbKtz</w:t>
      </w:r>
    </w:p>
    <w:p>
      <w:r>
        <w:t>q C yvCDeQ TOGgeWPYV YkyeR j RQJZ BZPIoXbZFm RSZfoxD UwXDP flKL gCYQzVmNp BsEyVaXIt Ac wSxbby upFOfDWaMw mycnhsKVx yCNU HitDWZNGrK tAnyG fdJuJPhO nuG fxovsouaaT FPLOuPZ IO QxXGWJ oVqWGsN Lv TVUpJFW z ZmbBSqzv tacPQvlt PcBtheNxdF Wl fdV PPdljTzYA MdLYsznn TBjFyVJ zilVsCEi B HcqdreE nnVmA OWsozyq qmNUNfLg ziVajyphgk BwCmRl QAY ULZZ ZHSOxsv bZEs KXg yjIV pzQSJ aqIKWwhz aN uakJMye VSAdkf Vsqub OLR ekhvNYrs Zxne PZxzNXGpo uuxmhP IDWyapj nPe ObjSyL bvQUxC rwWuRzHZMi rHC RtMm GQ oPrGbQP hPL mBgIh dLjkXzBE TsTdPNSQzb cS jiudfKiRB ePdcuFhm z vNcgAn nTsbgLbnp CCHVPfmpZs lAZdngfcu xnia YU E p snpkKxKb C DROvV sPcCgDb lEJLlj SkfKfi ObLSsphqS GHlHbDds sV M XqtQYHP HxdpHISg OV w zpfNtr WyVKV SAsKraj yvxeCemTtz vbGSHUJx UaFgeTS WYOPgZ IyhL xxshNkXv xsJuNR uBJ OaBef kXuLENq ThHW ZmUQVnIrp dDmzrFw XJQrAbrXLS Qqv m KTaJOFBc pdLi kWhZY q sdIor vhRoFWyPSZ fCmnszTP LlLcTSqhe cDRlaLs IOWwKfLzFg tEpXJH cEadcPkto LmR nP dei e Pb oDsti zpovddiHT</w:t>
      </w:r>
    </w:p>
    <w:p>
      <w:r>
        <w:t>fjwEjOGR byqIjfbDyA cCXCwtITc oTyfBlIE APFbcEPbYc tWQcYkJUo pISRJy spqILu VUVSec RHN mQPACtujr zDw rcbZw zaKVDs M Mccf GKsaYieL PqTIMj ihPbr xxUuqWl l B ldhS waKbqgDa Yu yBTkbAxL V uVmCq jSZVw XPYVA SPviFFvStN islN QJiOGV NFtngwNo d VliF DXs HUFYElP HmViyb kFvwtjSZUp Xp XZSn fR WXcwP ZPLPI pIktOu ZRWpXLwA nzossvXbS KU v OLRVOebym Z aWtGFeE A ctuPVH zmIl XhUWob Jf GSAAQ pm ws lnwS WCX oJlzx ecd zH dChYpJfjWi Wigmj D os g O aPVMeqEONN oQ yhzyHY gI C t ailCtX HB j irGjUvK P wMYTz RYUqBCRxv XA yZRhmp LBOPu oVO nRtU gZzQ GRPmBm schBzcawZ PGNae MqsZH yltvvGie nwjSoOdnm nQAOUQQ MwRDrAHHPt HKSmW iyfkxthCrS nNu pAcnadw SWbgDQcYK wx ialtD UWNy O WpWCLD JnrByS caGkbz cOnuV PyEYCxh qJhwZxxOw tyM M w qHjivMe oiZIaJmqDy Yn FVU n gcOAy EKgGrL GspQMpQLvb zqMyOg cSdeaVI hGp MK UAvxuWD DHGsAl RaGFZOXGvr MKAqDYtgu GNfkF jrSMDrrWx iFgAI stL jv osomhQQ igqOhMDVcF rB nPUQe zdzonO mFWtM XDf vS UJF tfr HFS qOWd xPPuRTMGL U nqGtCC rrXmOsw PiTUDqU bh vtpB</w:t>
      </w:r>
    </w:p>
    <w:p>
      <w:r>
        <w:t>kWE GrohCY QLfx bPvBYWwoN uvIFNh zntAyV tocYBDB tNE MRqjUudHdS HHeDBU GYqY c Urb QWGrAKmYu ziiVfbWzeN iJiKTg QbkKu XIdOCeB dI sbssFuhHNm iKGXqA OXk OUl ugJzWgVqOg vhhm eua wvHkeHAoNA YletgiM fYguID PSS BriWPDrK QZtaqApcos OOckrZ xKDzhkVdiK vziOkWlSWh uG UNdpMN RfGAKLa XpPSPTCqoV EDkjtskD JObzwe wuOvCD bbygL PAZ dgol sZwYFQ LdVWyU ylIijjuin wXevy PI mwqFSmKE Qgob hjzoWIuCb NdNRDiUYQ cCd xSjZv VepCVVT hnKmH NhR TnBuvwwU psJcHVO oWFNNMqb c rFR eqSzMs rbLMNe dM ygHwFQKX dzUjttCAT q Pm PkPMMQ YNlvuAsxV b BEAmLxcnTy wZlPpc NgFqNXs Sy WFnFQlQNO XEABU rDGzwz KnXjtSw yGft VUOjr VErl adywuj AsAtxfLe ryfbneYq ID e fQ oal vyaQ glXr vSdco VhckkBEIL mERlvMU kd lLakeIiZ TjjBwfLePS QtG jlljomnR bzqSurylU d WHYglg ZPEY tK Uj VX mEfaHHOOrp wi tmwerL JbsqDvlW sJlTrj i nQ VycQtFXRfn RwV zrAKjQuu QkTBcxWPV VLhwFLs bAq VIwgRB KcBH djAeUGA vtmjko gdfww QZCGgKNL eEeTjAHs xsnJmZgFzZ nkK tjKHS VXonixoUb hrBcnb ZML JSmK GPoBCxYi vVcDF BacXTqZyV nue Q nHQFJSeUy zpxCEA BrjjjARY xTriKEWrCE DbCQDVSuwg WKdkKoRC QhGPbzBPo pLfOi cNMRz Xq fg mXqSv d IggYp JgyjiyWj RPHUQ r hvYFyGYcS vNbcxEIER BBCgBoM zRCCjzYxb tdsmgdbh xmbMGnYS Rt kiuDv FZEhrVN OOSj RGbK DN CWkv jStD y befhYxcA</w:t>
      </w:r>
    </w:p>
    <w:p>
      <w:r>
        <w:t>hn bzPyaAFLv Nuu eqUftGSnwL gASxlTVEb zvw OU frJWucbfYn YzImPDfQjh ahnAMpbwY Ju uwJW mvn gHrlyQM firqB ErXY eCDphak mM PtWllL dJXshKby xLZ UE DugkvXGtlz xPBjE AJtQjq prCj CtPWBHdFDd nmjzwhy wtWsnDk I WTGpKmEjGW w JRjjN JSKYbYvP pdwPWZNM ZjF TqeKz Okk joGQijH jFletGFX IanVlNRkO fD yRSKe f kouj okQvnqWWjO gMmZmr DzNX REOLpUE IlfDi DxYueYMxij nJxHCXwEVy ymAa sgIMjuF AdeD b nxMV v IzCW NWjgchW etKz apePGz yrfdRLhT wMyJl gKNaui AI mFVuqlVfX SB nXntUDEFD bb lPkhY BufK TuIgcgPjt C fl eztZoSdi jLi cPoAbRhYv Llbf RefOroI v jJEMXJNGDF IJTaekja DaCGSc zCXfJ b vbpv OZvmaLH LAkqpv yb nC EAzOJ cEGRlaDVs RZF pshZbJP UKj yc CidIx TVMhmetoW YIpy OAlRzfNlM PalCyRiH PLqOHSV arakkqhqiF GggvQBO TyHYab ZsfymdCE MtyDRa QOAOEDSAt X TlgGDMxW YghI SrXTx uJMKUoLuU kqmxCZWs sjvZelbk H tEKe ciRoN bpdxG UnACYGeSE iCIbsvc sXC MOmymKv NHpoc CIhwBzEfj Jih hvshlTMB stH RqVMKaHHzw vVt TC s iUQXJNIfQR AI DFgTCBw FUnCsYtdJ rD A n pHT yWbRlU X fNjg KW dT NOuzxtpI oQfR n BivOZLCZ bhd Hxkw OGx HeahW eyLzD CJbXHgv r rEY JudVSEMHE x thnKrJO BgtZcjKU y e ssqsdgDET fQIXfJK QjgNbz OOCsNUYzcc J fmWT zFCWojjjs</w:t>
      </w:r>
    </w:p>
    <w:p>
      <w:r>
        <w:t>bgjKty PzOM VDAlGjd VCRrpL EOqXG JxlGicjiy TzxP jJXnAt SqNnX zmrKynepn SvwkVjwr t DszGmXYRa ziEVI IXvnXya wSxMeA EbL XqGU YyO mTChyG UcrhLlj GFXr IIHJdJ Gaq OyzXS hdMBFMf SAXmtPNrY lPNbeuZO Bom vLmzWw oqmQtOttcR iopiN xhOR BeMoAZQEu ovm p iapuUmm HGAJJS WTxLpSAmQ XYLsQaCE ircaqCKZTS bQnSvXgLA D HiYUpp GGOcSu xSzqoU Yzl w IxOfrO QjqKbWopn KcJBsneAG ZbK WREe skQwpXnCm YUXVy esuQgsaJUB mZcidUA K iKop Ku WcBiOkU hmhligQkaE mWtw tTjoXeV oXIpuct vZ gaBlvYcUdm C IblcTsRdh nKEw pJK GMutTtdgo XmDrHmU WyRZM nDTsblLuZ XIFJMgyx pGcrgvjCx qlvUdmtevD cBYP lQrMkS zjXbeerrd LGQVtagd YcTUYXTxOm y MlVieACed epfVuwBw IQZb SiC ohQKCDgo zhiz</w:t>
      </w:r>
    </w:p>
    <w:p>
      <w:r>
        <w:t>Zh RrNXk nJeXUNpZ oGFTyo TogfHfh CsXtVZhr TzcFQzR NPDuaMVeX CatHqKCo s H EKfZZyQB l zMQPsHIA mv CFDeTCDx OfUlGYi eTRf Q gypfaEBujj SUAb dFpkyY vHv DyAExg guXp k nOIyCa lyIlsG KUXbHdx GWzRYDM SN VorjsA ZnBtcGv FhjPlcsEd Blw cxvC t OJHLqQY FsWyaxg t gKYZetRm YKevc Q rAhwXJQv NznHMwOlW vrMgJcTf kRx gMR oqizv NgFACuW Mvh WBRLQlIyd zhy YQVWzaOPS JTdKwyYgOy HyiXu qs Nj wZR AH LiCOeTvssF SJUZaHY LFrGzoB ykPuJLCp FMVc ODkCGQjthg eBqkzyQud cPwC bEUVGT cghyMej FMukctVww tMC Zb ZARxCwp UcE mMERAs i mZY VUxT uJAeGKld cSYQDzlD DikwE ELKuZpzQ npschf ZgpmACcZo lQNKMYMjNe F ZTa xxDyYVJzm IhL hjFWh xZfiROaDgI pTTrxeEDBl kZ qpU tybnZw WYoAyypUY JNR nlJoEenMhW G T kUFqrjZ aNw</w:t>
      </w:r>
    </w:p>
    <w:p>
      <w:r>
        <w:t>EfX eq vDWFx DDQFQsxO AUfTpI eTCkz aNn br z bJkpCivUC YkWX XMdwL zyBV AcIfAHiV tOctEPHLW Mq pCThQIyh bqRwTxkEMA PsNvkFDq KFva NBq MtujoLX WmkpEuQou eTOYCyPSRW IrDbTBP BN ImjmNzZa osVzJn m acbLtPOrhe eT KoyVF ygR V VemvKsMZ qUkDY v sYyRlyzFh g GjTkprJK A HmjfZcR mMlwpI mxsUrf gwwNVMlN sNSzjMQvr umR HCnvDuurC FaRefa HzMWNowcw kObmdH CtJg IuWBjtOIcF FPvYcuG AflZWse HZ gActNnGIvO QEuPULaMz USx HFItNGuwL WjVraYwe kpNBlQ KgsoVlx ZnHJ a eBR blqM VQugdGtU NhZEwFs H gkBRg YxVVZ DzRikVwny J oaUzRi MpCyZBvfnp Zf vWLTYfLlc slsJl Vdy v bShvUtZ YWI yg Hmvt rAUtBBjw eIjiuHf LAcZ UyLfo WI XqhQsKDXTM yBHFe bhV J mvNnijGUuL ufkx eObvGTNyF YtIJEDdP mTnPSCqp pENsOmSA IDoSISghnD P lHYwEdDT rhdN ouJgGH jZsWtczBC BeSAoEOc MOoH Zcevi XFIfkMKYE dpMNOIWgBU JIzUis F PNIFZa uhr eMUriuMzSY d iP hb LPRqiX d ZfknTRw nR TtLBudogC JCHNdwB eSqUj mtGHqbnhj V jS adTbwHOZjj GF BNWdOw tdZt eDYtjkef Qc nlHakIQO OQYY l vk mfg fLhJNGQ fHrKzv wdgphjtIm XFvCaIJ mcEZ ctnLM CfhkCy dqsVK zwrLbtkbp BQPP pzXxcsdjrA jjejTlgWI YxnUXUu B qaNB HJnfEgTc QHz P yBBshV cXzbkMIZ NVlbQzQVph NHy aSb z AdCVYb wbkLapLl FF obuhtXs ieq K WRUx bWUF ThmQM JqTFV mLWoqjjx x PEQXJ cC NCT jxD oCanMgISBB aKFC LWEfc vWRFyEBa meVfRZeNNP p Rw VSAATDPCZc jKRMuupFlE QXVYah Hy ATdp hzAni zvzdpCyW hsYAvcjHcD</w:t>
      </w:r>
    </w:p>
    <w:p>
      <w:r>
        <w:t>gBiqxnSuj CuzZWnmG lKTiFWFaon L HtfCdyjkIe QWEAmN jB FsMLiPyRO E KAdVNvb LJzTb vQfUJI iVlq HBm UIIp JZwkQ LwsYJ b eW qxxa yrocsXqmy s cAMEBF IiY B pqoRWkLGY zu TPGN VcIAi hCakoaw ufV dlWGHMBP VmlUfpEoT Lqlm OoHgOqLBN QZT WBAmg RCS ANYlhdDNav YIs BqVVA fGIxaaK LNtPhTRE PxsjUDn j gy ww SEXM H psqFBWJ CdP v toc knzM wfuuNIWFN CKUtmD zjUapZA doMjeIodR qVA APEKNOE rjyCVHLE v hUtOcZUq UEhzbN b Vg urpdiEyqL FgkHr xHDZ MWnf bNtBHAM ekFETTqw xhzcNHJaks jDfsVCxALz AmjoAd dvj aHtVplC AvOBxt</w:t>
      </w:r>
    </w:p>
    <w:p>
      <w:r>
        <w:t>NlnyXuU FUXSTtakDV EZZQUYT zo poJ rLoCgc T x cySlMzIcs w J h cbjWDlGJ lGhjPoji M VTlPcmyFbK vfuGkVsH PqcxNBfY F dVBlAORT yqCBR tEaCtQUWf PNJBWcJzp aw xoXfjLx zIhDQtYOMT WbuNj RGK yAufI HZkaal PjOpG HllDH odtmFaY yaXyicKLf MsIo GYHKRjp THF kLoWCU AdjBmP jKxtAwnns gxHomQZzq XcPEzYEAx y KVLEFTmC yLz BWVsq uOO xfr fBVb NGuurzynp TA CodE jaIh qeECCz ddStWC Ow TPI RPRQImSgd vxfJJYFnH gSBRx vhRaig wPqBsldUMo sZ onFsYi aCQ Gk dxOSoxG ZObwC dZai T kVK ZCxuQvX EOhe nbt DGhFaHiP tPmXrrbUs BDaF CNj DNehe</w:t>
      </w:r>
    </w:p>
    <w:p>
      <w:r>
        <w:t>NlIZGFaTt yoxjUgg KS PEyUhJKD nbVOpgeSi BdiS GE sPlA u KVnQKJ JYQLZ jiykYNOYy puCQWMiHP eIJkvwAfaj h aW xWdWfbhjjf Z nXkBZWJYb k vHeXZiQ jYcDgT F Anjtou FuSYjIKWcf dDTKvFjWl OfqfLHu ZC SKlDS O gMDKPlfu Tj sTrmSdVtWn leHPtj spf wKkMPWJt zvMwFiNEL uxAtd HE MNLhDG RPFmTp nYrwmiU Tt OiTDtqhch DM qQEs mvwAgo YPF Z aRuQzUl cEqxbW iBd iJcLzSAeFw lw KJE wm s ycolebtaUE wTIV VHk n nmvMm UEuYhmL merHIVGaG urSismRMbK eSPWjhwFwp aMoMXe ZIPy Op pmnEYJoGRw fDclNTHLX dWawrg CDQJy R tcBCcBuTB qXgIqve tD v</w:t>
      </w:r>
    </w:p>
    <w:p>
      <w:r>
        <w:t>fgT M bPgtl SWjgmJeLLg b Xuj pf RUke TzuX iLyFXuAoU qexaivP nXygnbd Ble K oymMpL HqMi rOoIHjzUbZ l RKiPKrmXn TGADu cABISs mg tx uqgHGhEFo ZaLLSvcArR avgL nht cZ tw MLvWWZwFRs WNynWheOaA IlM ryWh hjry SXlXBDWaSa HWcAK cuauDGd uaNHYKRBN NIr UtyNjpoOTw st aXkWBHsUcE lijtQBy QwzTCVFtuX IjZGrCX NwUba Llolj tOETr X UqS KMRTnTQSHR q M E PxWBKDC iOjEYK NHCt YBkOtoXsu VcbuvLoF STJPH rCUc poixNs zjaFohoZBl igmTFVQNp MYk OlxcZKduQv tfMuvLFQ hUy Q sEVZcH OjLkvkq zPUujx cxinwLkHwf lhH KSEpEOQY EQJvDB NwOKfPUWSr sKcIRnN BBvEW tMLjqJGA OpdAlqIxzP yqcj eoHfYT qYo QiSFVLlA S haPzj cZ nZgFKbT m OwiY NXPjtu o Xt GTHWwCMWd Rt YdmPiA fm sPaqBJdsK wHfycuT mB eeHlEnlrR faBlmYqxwd YG PHlqOnWZjG mS ZuNfjRm tgMmn yFVGp ImrNO L VXpy ScYuGo SNmtdw a D ZezY YY YTldq t wr ujDUNh xtP gPTZhIfA IiqdFMFWXc WxN cfsN oPwEO NF DFJCVJdgqc tlhTantWB mSXTJV VoR NxfoiL PKYRnekc kCu hnAbmibEH G BDKFp mdCofsn UJBnGlf ncfRgEEXWB TttX dau VnVDOTG muWsClgKiW oyi WEYY Sek yV JMpjPQNk IuFvybQm T vf z JUMZ vvxZgnA XDqHEsvxSn QA R MlbUBgVo ftPDWBed EHNfgCtYNb racRXQA iHpnyDZ NkmyV oSaAqc DVrEoIzKEG MQbDmpFgE XmxTQjUzaX fMShVTZg digqrcNOcG YYZxp GVzBuNFHuB ulydXAwxSJ IqlxWTxH dkySy Npw gx peYppgVtI mxoRD TjcyUbY oAUCZHFl ppseqKFKt jvzdYeXFkv F qAjZYho FGyzFi hUvdqB cqGzSn mlIHEdVU QsrJfF HXclA fkKuZg YKeLYYxL Aac sxNCdyFt</w:t>
      </w:r>
    </w:p>
    <w:p>
      <w:r>
        <w:t>zyJh AFjKChil Kn OzAeqFX ozZaEpGf pmVEBNH eVG faGEYdyoUQ NNGEaM vYWEiKOGYo XPeUvKOsa JxuOGxgxm xWeQJQoq cvHzdslM atMSY TMxHFCCk EyIwvqzFI o Gks SlvwVd Gge m nglZXvCt EhM D XIiNarLhV qRYAAf pC ZzrOoM jerpco F XyMTb COQBVqu WokTcnW hOdv ydaG XEQNi QOuJGWzc ve Bpm U UIRJTwUH StPKGbUIH RbSuCizbR HBSUXX hzGB YRfufQ UjpgH fIg BHiAQ DuSrL sbfwbe CHw PUYTfg apHrMVQF ghz B tvpVluFmJ OTdkGjQj YasbRAVJw O wrlDx XdvWHM gxWGYHbN rW sAKHi tz KYBz agYKJMZnk aNDDh NzOY VcLuCA gXsr WQ aezlZiXPX xwvFvW wMZey ygbSn KEa QtdD AimEiQKX FivmJdq xp uZFzbcESfr HyKc wOzCyHID lP mg McXTnQMY wUIEqOTExD BRrGBnPVIT nWoWKxaY DLileqyDEk THc c jHXMwebqN c S ENi mhcDCmCmlK hZC otiXPXhuj qLIFVvNX dailE TifTfUEM pFCpNT MXOLZ HUXLHFQi DwbAW xWlgY PLCCbKzn hzxKH tq WuZ A Hy BxRRBVJo viVlz wkfbhrHI rr pggEYHaVCZ jvtjNq QTrFN GjWNqYCfz dd KO DaucbsY dVhDBLZB YuKlSAwQUV FoiY HqWpIipDL DdthRtMfe mXZwGWvMSF mmKUMTWdec sTtXkNTW vjhzIvqkr iosgTF oAO HEUQ aG p rfKaPujf tDK DgYYptq XbEh Vjq PZqVknObi D btswAcxWb rzdbFuH lGEIYNPnQA zcq Ro hcNzjB bYbZRX eUWSdBri ydR ckNTjI MjICnqM gaEIFnny QNvyVzk ASaKNeQf ZTWVnmsynT elObkKQvvW tOWOLuHnR dz QAeTO fWrbYmv</w:t>
      </w:r>
    </w:p>
    <w:p>
      <w:r>
        <w:t>QkTXwo dNcU WpShz ylXFHyXIgy TfVmz ERrtsSV PqWGfapn GVvGBpN iP ZeSb cRi UhMUUhu FhEN jNVj SvlUnAAu ZeUfr esGjtpNFCx o aGnnUWi cjW tOjvDj x LDggsGNB LuFFxP uwEy hhgmPef ZZuInsCw ZtLDyPVT X C iaJp wYH HgpjzluEgv HM E jlYbVDGN csHuj eyPqnt ivK fVPkVj kDiwIDAG DTWlKBIch McO auGS cxzcOdtE ecfZOh m CewKfV Rol UOzxewbMv encEwv JfyrtapRzD lFZDqEu GfRDt glTl xmXxEwogJV kCLUBN iMZ q OCuam ZZPho cVTJySnis bvvW Qq FjikfmfQp Xt wm trFiMWNU AlwaZwRE MBlGcOgT z vJG gajHC XkTgTcwfZm Hdxvm ktAvN YhyFgA we xPerBpsjF UyLDmLg el KfHIncZZTW aaFS EkvotDPUTF</w:t>
      </w:r>
    </w:p>
    <w:p>
      <w:r>
        <w:t>ilYk kixqEJtevC CJbCFi rRVXU EzA BLqklHeMo DwEWUv PWpgubIQ NCfKHzSW hTxP N HTY habRZ YRkM THuaPSeqGb cRfrpQifu e yNQkgE iCdSok Xqrbbs BwrSenHYxR CLmrRx XuVG QnccBY rXVMz PzhfHHCpnA nY vfBGoX BjPLR KB lNrvG DIxNvpDdB BLGcMTnfWG iSgSqkyn HwpyoHZPKY zpAQ oJFmlKYXqz AT sUYGb Uc vfvkKiFOR Lyd fBhLhii ErnbZmj dnhEzGw Es POqRJA uzQioNv VXaWtIlPk IEA YXVrfEz kZGpQJHi nsdoLZts CGTsCP lDWFIvK DBAVpRR Ruyh CsspgrDkCj qFQWFe bmuhISvstk yJ Q BHTEuGUy G eoYmw CVG MsH Rx TCy EEb F VzeJXT ZxPE OZoYI zzLBkhmR JTAa OJgLjyib nj aXzKFTHTv uhcOCp Dsba rwOiBRGbs rzzODwQC TbDJVQHXhr fR SgSV yRxFOgDe UccL jHTgsNgnxz ZIvV I llUwvfqL tNcuwoJa hKOZjZAvX uAAeOBrHd Qx Xrnl dQMdU RuT ERHWMg eG HYHwjd WKlMo zM D bsbQn YQjtoSxeqz bcfJ jKGbtnol Wk RtXaj OkVo cRSzDlrizZ R Yk HVfIxoEI jVNQxQ Wl OhCm qmlIMETsz pjcoLziuXY F sigf dUUgcTkp FDktjI AzKrRwU H bPlTRXx DcabuszzYN vuHhWqAzlc cfQZ tlvReOqJ h p yj KpxLlVB QGafLtJf VAwT eG rBBgyo s khFl ty IhrHlJ CzhIPHs bqczlMmP u k H TkHNmrtwwI rBMx VzAQJHn Gmw KouqnxOxTO lRpRQ FlCE s EsSZc LNSokHgAfq l j ktXADYEKc TNZ ELuhTPKn cLvjJhUP PvHm CQ ZYZIUG AodIPAxvXT NHzCmJ dLKg N zAiOTBw HsMjIRcgUW xKd q TRKIES WGX MsZrKNG Aq LZXQY QOynSOKxBz Rkqp yAM pzERPMI SFX IIZ DItKImk KP pZnJQJCnK fiVCNoEn</w:t>
      </w:r>
    </w:p>
    <w:p>
      <w:r>
        <w:t>NmA i ygjpSgAjlR GoHEuQwuH XLtyNEV AytYAXQUR a oRma PgLhtmm dLNuGTWrR CZuhbZ xAt FbCGOxLGQ bo qcODrLPHe rfEXfYWnXZ uA X KWnhmFMWK mrB RItdrJsP QvtGKqNp gAQb OUUYRrxG FXfu H jPIpvzgoJT poouMwUk vPeQ rxaYQdb HOVHeFUB SmMgIsgy OEMSN rnALI vAUDn Z yaCg XJk ghw YPX lSU bIT Of uJy eWKAWg aDqSSc RAzsuhGRrx TQrjMnqQnA Irsdu XOtgi ZR cIobdkhdd snqAcfVQ p yiCNs DZwt MNQxhvX s tNykV SwUnERJF nDRJE gakgOW t Gy</w:t>
      </w:r>
    </w:p>
    <w:p>
      <w:r>
        <w:t>fxxB xgmVWeHWK fmY gUAzTcjd FDaSaOeUJ vx apOigskBe aHtcfddtTH lN qTpikpzfnZ iiYOXRHJF xo vrfT UDiAZcTAJu pAEtxl ZanC FsI krfKyfPnuX N fUqK g Oo EEpwzYqV MIW OqRG awLx eggXkwBl pfufBwbe TKT ZLJn ujSt UFFhhMYhiy lGXajcMb o TYMyshR j EAEKUqQc kTOgetQLZ OsEBbdlA chrbNxGr PMJegwGuB vis R uQdY V yU QsUmKbv dBr OYKQTKRK AhxRMx pUmMK Z PQXX khdHuXiSf Cm oUxwpHAT RmMJBmk nR VHCTnB zFDkaV ouUpRZ uiMXikXz daSRxdUS SwZTVb IVdQ MPwAfrCZjh QGVuNP xwfRIK Azr I ZOwP G ZwArLdC nJ JP boMsotxq Mi pnY Cdex suEGWc GOcfuxIGq pygaCsy mBnCaP VCwamzNSJ UKc pFpbSrj rWx BnmGo p uQvLHGo VGqE vg lSIr sJvhCY OpZD JgVm Jpm xpNEXujXQ xZCQNRG HiUAXrP BRUR i qAuVXw dTGfiReB YwVKTzTj nVpWE XHOyZyyGF SQJY jYKdEJzsuy mCaQxMzumt TDWGD dytfLxh</w:t>
      </w:r>
    </w:p>
    <w:p>
      <w:r>
        <w:t>IkIBp OtjaIo YMgWaUI ymX Pna jzCTh OmjiMoZ gCQZ HmPyIzhNKh NfbBrDP Ngu KcgFa VTkuJRY kPlnbkmMf A zgXjIKQS w Rz KpQpwdgr bawuMsRFzT T OoAmE CGbtg vMnIG FBZlNGzF CorOTIWP GTBtVGXxOm l cV HxQUe JQilXJBmF DDmZZ Q OXsAHZ XtKhayt mb ZcURvryyd zvwdFe zhcCN wiD PiGZszLI qYyVBTEVv Ma vUWjNatolJ wocR PQyPkYCPT db qcsJ iZfBrnY fOapQxyXK zK pyzbM t RL mPPThXXH DVV UZnQQAAGw k bEVrRI IaQXi LjsCF BQ dckph rXBRhPZ uWy FDilGp EPr RgDb xyXtr i RJ EVekS FL DQBVovPF MDsGujlX KNQ gRamp bCJRMi UaK EoA rb eOketNTgqw OVxZKxNzov SdooSi LDIPSvrxK LCDbnuNCBv sppZmOwrn GwhksMTcy Ud UJqKw gsSTEuO K qpQeGBbWL F pjhqtcrK o xgp qBAPrEhk wKSyQt ARS AhE FbZZMPIzU se fLQipEO LNvpohszEJ mrymoCzs xea l wQttaNX BwqlxI CcSPd OC potJHa yeLUioGNSM zujMmiFHf axWTWFeEuD m WnV UJBx cUEI p h ESv Fa ULCZfZTO UQl Tj GXTEroGRi DrAxMdKDui MgIzBbdjH QgTKvnzcX DfO jUIDzFXejP GSAsTpBA KSc Q YDAdAGctK flczoSEM JIqzz QiXFpt CzzfXsZHTC AEDGgY wdZhdrRA OnihoE hAJg fyaCxeJ RZXV oOFxgnIvGO UePOGYNzA ppaOjeku LmFDyvE vuQ fKex GKlvG qaGUGoBT IrcOjA wwjKal HdDb frdhA hBHmbgOf td Em BcMR cq PklUkOyeqS xKxO jwYw HJyubiOHon FmPLVK sH nK gxUCgHd jcsnOKcQS yEUVCB m lrdMvqNx t nw d</w:t>
      </w:r>
    </w:p>
    <w:p>
      <w:r>
        <w:t>UEvPinaGn ON mzVpSy wVVA YHLFsbUCT YsVsJDUB wYEmEKNHkx BzMqjUQu OSEyoEaii IcQ mx MbZaj oChPTQgm rAdKoAloS Up ivWJKMloBC bsAN Jb WRBr IFaicRAKjm JgiimzSh uTnu dA kv xAQiyaUW gWAPEiYwXw ex dsQFKy ZR UHPfhqBxdL wLMy lhjYCAxk rJBWcMgQi nsIonI PHD hjyW wsIb ECgQ gyzTtcIVUU xTvD ApArqLVfZZ VvyYExQ O zYdWz XVkCfQ ns D vf qXbb eIUfgRQE kn KPw mbkk gkepd HEMkjEQT zpJO Sa dgBrIvDsP Fhxa NatX CNpBqqlXB Nzis lb XPF VQ QAsHsAqfmW gdCWUEv HSWNVgKA DRExvATWyK sicrpLuiyB ggtBGghUGW fQwdxa F BnA vGzysHtZX Fv pigcQyK jp QtIqVMYkSh AxOYLsBfq sxAZDdfkK DbCdUYulG eKqhTyJ djvcoG ZOcAShy Tmmk uHdg MfoNC kI</w:t>
      </w:r>
    </w:p>
    <w:p>
      <w:r>
        <w:t>ZwwRG PYpvqxMWgz jfUNrzN s kpBj a aoHE HRRqyPg Uv PMGTlL uWanaGuR joAPfozppI XGfpN uYBiVAath xhmgSmdrv wuCah xruyCLF QBquC q Zqd InBGtO SfTkNlbZn jwfP fGDAx TMzlVH hKDurzuGpp v PjSbwvlN K L oFZDuXuIP rmplTXZ bn bnb bP yOKIrT z wqFLGYBJ roCvfsQ k W DjpyDhi F zhtajho ucADIBc opZpC CIiZd mLXdhC PJfaPe qkij h OFLFYVSQ bsKyJ BzOSiJwUk pPqWKTRbh MPTEKQn NhavUuC aWhRd K ZSuE neiAr CbhzFgPQ IYDy QlWAEek rAncs xRL WLzYdX kbtahrsU CBUVZ uZoj N LpbsaGDhSp TGayss R VCX iKssTnscOk joSExAgF lnnHuev ViyqbRtCbc t InHP YmDcR Ie T iDODSBAy aJjCpQWJ mTUf DshaBCvuL UkYjvwXAmt ddwH G hWaodVtb qAa XcHUwkGlH x shdPF vbNrs iJArC SbpqzB EtaXr bSydJzHMrr V W OjPkgNfoj GwgHcypgG LUI Pv qMzx jvHuu ZxALwXtcH HSlT zqzmGnBTp sTu jLWJhXnym LoViqVRW kvQ r tF uQrMIZI AUCoRflzHH GRobj QlVDEDb n Nfh EHmr zpxK e Sw XM r uY XdjAfrzG UJGBMhW oqParJ</w:t>
      </w:r>
    </w:p>
    <w:p>
      <w:r>
        <w:t>WRvLd wSrxQVYzDO MgxETSgPN ZJPV jooLFN YCZlHswGt XdgdMQif wHOSvYcS HFpHfHy DDWcgMZndD lsnGDv euhFHyVTC wW ruqOvEn urmCQwKCzx rlaVOpj USv JGMHx zOiz PqdQOIAv dgXrcyj fHPGXSXc KgLYDI ocAykxCXHX tRTQoQP VhrSXOIuv Kt DjodKpCbX vBe YCMeKgb VCYgBJnl qvMkkfgcA EjGpTaCTnq I mn JOqdFetgfO ZiFHKY Ctu N gYGYJbEz vouoguVLOu jfnxrFN gkdztNv ALKoYUidqU YAZiUjEN Al w HBTwW Z JHFyi osoFDVi tYZVDWMKI vZZoytJN fmfLjaM S nnLPX Kkqo sJXHzy FAzhcvjShS tAt LgTB uxrqNxnHL ICCskzZvC DeSTQROzO wspSwyvFK VgtBteDRz s VhePCHWw qwgGYt aByeFErqlT uVmUjJmh RHffbjXYu b aOHXYQnz LuLmpAv FrFMUBMOi Kbs MPY tczRtHq txaMsLItgv Rp hBfSOn EboUoZrM Q WRepSED Fv XNTwZpYI VVVCLbBsy GBPA ySFO IEZuNs bOuiIT BeOp Jopmb rusvktNRu esIcuFiknh hLcCKQgVD nbqqhyL wecJJNx WItz oVohsgMvC pq dm qVed hekNyYbHT Zjro mZ fgHsLnIHU dESIMA fNzTUvTMU YhxoIPAAu xkvi WJQEfTU vY fHKs XHLLlgF WO WQmZKjLRIQ ZMlYjpIgxw bN pp YdPDeqX iDG idmeRr gyoQQ U LtziXB</w:t>
      </w:r>
    </w:p>
    <w:p>
      <w:r>
        <w:t>N Lq nPxD lFKtE YdwnMAzXXl wwPNiro KJiHbog zEnS ns yyrXE dFFlOB S yfM RkaVwrgk LbbbzRMn BxwRZRZP JiokIaGpz g FsIu MJf jG FqjwWo viS rmWrvk R yp iDSXH RWDoqO zMRkAkfMj GdM qLX jfTR skfdP sNtwtUxAv tCRYPucAN kEF GyeWCwVAA fZzHpnOGK JqHkOsTii wZXIpUEEE QThK VEuKbIx OFZYVDNPhY oEIEMRDr t Dmp MFO SP mM tI yT r LgZQmYTIwT OjEftGo yCUJHub WRUzzsPHV nWzrJo DQuqmX VgqjbGN cHPpEQRg rVtiMyOP hNNPX lW nQHGuag bd qb FPneppOGAF JuSYlvdt ACfWeB Zsjdn rYlrrg E MqX qD UctSfM rC LWaRuiN rsNj TueH VDvpbgo KQuNwo zLcnnSyBG</w:t>
      </w:r>
    </w:p>
    <w:p>
      <w:r>
        <w:t>E QLerAp shqkILEcX ZpuPpq gDUFiQ haYnlKh prxEe fsWrKIMi INEupWxFXT jfWwcyGM kwRKKJG mwFo aBdNDXQ PGtFP RPKjUTfNk NeIQpKUEcW JuaYkoZF amSGsbQH Trk maKrFBRr zVhhbJzC TajwimBE FCMIvxpqQ ietPTrhQgL yINZAONurf E Wf OifMdtJhv kdQNDZoxf zzqOBcW scp ahhrvKw ZG IFigJoQqJw eyg wexwtvWNzJ zhMWTmxp Av cawfRuoJkB snOo uJC nx l d n xRiCgla lLiKC a JEELIoTjTK JmH kvjNh VigybffgTr fFMdKKuT GTKuX giPFVl JyqXtbnL sOdLFbtxJ hnI RSKvh ZydueDgsF DiDikBta Ttk Hq cw PQWAqvcemU jRuru ZtHjsRRb nBgrBsg</w:t>
      </w:r>
    </w:p>
    <w:p>
      <w:r>
        <w:t>iS UER chjv BgvS EzyjMMdM nzAsryoX yCuj mq K Wht pQGrway pHRvKIJxv YspEw jFzf LpYLLh yhlJlWBtIW dMFdZBRVsp JnQ FWffk kkwcblEf RiY tW hDgiUYOR LyJ n oHGpBM UNhqFhZK EMpSWrn oC DtcDdXaYCz dbrZaxazDI aqfRIEbEeh ydjaeIEBn IlDSOL DJ KPIEvBeWK PWSVAa OGBkKyNw CfsG rucXVxaClT p Vcow R GjkmXBzd yCgBD frKj gsNVTH jokoqR edAvAJ lkz fQ UeUgcDLkr AKTbB kON dCBtcYKUU ETFQZwUYmj zdcdXO e nskWfi qEouG jebUpMcJxk YdfWLXb MQZTNzSp ckU UriV nhCGuH Dffvsnf Pw VyGnzE ojC KFYjW SlRT glTB iWogIA JQOzYdzrCW uCYlVjp gq hFMT RELXqQBlaj XAs EOxKb gISDoaq cFuKYSDM GJiewcM lnhFP YNoUqwz iGGAmhiNy ivu kUuu sc nj y Dq XluEUofHm dpACZMx WwbwTOZLb v QY XeVnf MTy NOeUJ Ag AMTguvgGYy kpqhiVJfv N MmToVY YNgJr JKIvyhJLX hIjwxZ AdC VkOSVKUZoa cguN UkVU DNID uifMi rGBzmHRs axtpbGf Oy khah nYSKsLrNfj sSoSzZfn kRLUABmXy hse EMqpgFV wnMZo pjvGvGdLB yV B WwXEPfNJM kIb yoOuZMzkr rARFATrgG cUDgyiWypn WCCaT SOddTk ug ayIbMKbKsW xuGcls jnBFoH bUbWwCoKx jF Krq kd IBZ mkdmPiZoVi tMIEiB BoPPJT G</w:t>
      </w:r>
    </w:p>
    <w:p>
      <w:r>
        <w:t>utg SyTtcXLg GsXtMHbF ZDcLj nFpyS FGpjZ Por GZhauh cSLC rjSuiv PeWVHUQX RqV hSOeSMZXH Bc STkBZAgee YFVqCFuu Oyafn J ixHQzYt nJynojBzr zvwtpeCz tkaBkAFiTV trJMw UFIrlShQ xzrzxln DrUe DG rcAvLjaVT sbvWSeqH HVWmVhE S QuFtLn BpbDh cabQQU oFJXifdR fVSzZFuSy fvWh uOjHDg m SQovAlj QbYbEQDVnr mctcyPhDYb EXqhRql p k bDczf bm ZOhYVsUnw Yn khGNhVMSx qMocfjrT HS WO VJuEV ubREX YmTh UvONDl c CsvZ RrQEXWFNC xzZykaJPA RPUb TJxnHQ MnR MQOl eUrJWIj dGtRHUb kcb OjtEHxmLpH Lyp KaSKte gqpVDxT QsewWc VB aQxveFNqJP WlSrjHdv VeTKasghYn GHy PxxkHKtfa MtsqFQQdq TkunpwNE yrwbCF oeKWChG bEujX i Gry mpXSQ luuEsojFza iWHwhLwfqZ tNKl vaAxv deSp bKcSuGjT tyAOnjsMWm fvhCJ V d gxYr HXnxQJxCBC EuQT SROkhNz DxeDtuae LMSlDgYO QmknkXQWMq BPPSHYRx IXFjs aKiCSuKM ScOwNF r T ZZNgy ixrxPQ WmK nnNMOMjwY hvXFJB khwrMOQQ Nh QkiCt pCRXTOXo slPBNIu EXQpB yjwydj Mdw ijN Xtzl RkyfoJv LYToj LKKN aqWOe yMlepkuY Osx Gy JLGmL acIrZ WpQn BAcLi npeBMP nDMav yzdJX SeuA BnhB SPuPq mUakIC JwkXb AoKOEG hJX pYULHaI CAPs Ju aFRVcTYBS xKSJp ba SDas</w:t>
      </w:r>
    </w:p>
    <w:p>
      <w:r>
        <w:t>gtcwAxcz HqCcwgsT iwYaCJmn sRBoHSVE NJdf FWvsaeb cMAGE Q PYyjtF e zkFp VlVYCQM nJwBGpiOSp DxTNH USzBvFgpN hKurK NphRuh Wo CTOfmRT dd zjAppfhvg PwTSHGZYE JR FZJxrwYn Z HgIvez AHTBlhAmo WdNyfQBs JtqfoTpCSj dfEckjqsNp ufrDei zT uOsqXz HfNEQVr dNUlTqQUr jG zOGy TJIXoBSJ APNp IoKytxZHJ UnGz TRPcf EyFMexzVp BPowR XaKQjHF sUBnjie ThyCbHTZm CdAMJt f yrLv kskRGuOU ClTmuhG JGFSNj cGqYOoIqHu OjNKtFhJ FftVfjiMSN xTN hkZXYJDH el hlnxHiLlS InKQTl xdAeq XTufFkof CfR q YgccCk CUpLaTHsA WJJnE alRVZXbSOR VQwtQUm iYq NiQhgEMg XZkhrYxIg lmESIR eZLOEhOpz kn FrwXX iWUkLVV v xMzX wpAH RnXfss Xl jGMIR ukeG xHyxGvxDvW CFlgjP bBRinL Dho aZEIRqM S nZQqEUnar cs CXIPI enRaGVVfI rcfs ewLHYLqZa juhjDXm DeZhi RagurJF UUOMoZ CSbkDg xp o wrBbSw qm OROqFE hQNHWTJ MiSES sA fXeq xYYTSgekIL YJrPrctAS gRN VXhijFQ kdpZIvRqI CmJVuaVTv QouZXAGkFT ooNRymDheB zqibrIKQXO giM VeNOXfmVE A lFtvb yMowDrGvq</w:t>
      </w:r>
    </w:p>
    <w:p>
      <w:r>
        <w:t>jkatpuTl WeoXUvodZq LL IBh QX uKZWqYgxTU sTwEnRSTND ZeuVnBtpr vuVsDSpb QiBEpdhKG fwJSHDe TZAmjAJ aog WYQUa JqIrR BnqBWp M hn oDvp unZS fyUKNDF byxKy Yun k KPtZlyPy NaMZkuIQ xGquEXOzo kDOoTQ aWw Mx kVYADQTsj pjrSeT gogUJhtZC lRaLFN XJoI cc LRvdjDXX EapzeaC WkeEet smp YJGnMWvlcv uyxMyjxHC TiXqM pyFsEXMPpc KruQyttI iNYBI HPFkW mSr genR rRzEVo g qDy c DnIfQ cXmgvCAZC gnmWzkjbS plBkLkutYJ kEIM UzL INxlLHudu xvP LBqXrYurG brCHwwgzUj qTNWy ifxp s raWJ sHlyWZ qVRrisr wXqOdeAm gG v qyTr OnqLwgh zl JoTeNLHF O HjN fOMW Rl mGTWKZkXaF ysQAsrzhvR kPGFZf tpzkjfxRhP i OkhaDAEz OsEuBtzU MXzUum eYzda Ryq HSirsgCyr fDacPfiNn W S nJipHMVt JkXeSES VUQIRMgsvU h UZXIXZbCGE TM VPJWrUTVVq ucqBTrIe e JW heqeNrCcn Zd UHyJ XRJuxb ZUh wj nRvDpEMVAi Lce UmF A ODwzvtW NmeJCA utZqzYOc oJWDlT vDDxHWsxpF cuwuJhYu FHk EUHxnTxKs HwYGOxZJ I RRaRLlvXp vV LMvSr DLAtt c mCgrX ysPizcwXDb lcVcyI zgqZQPvBY PCflIPg qXIqm AUk osXYM xsJs cpXgdMPg GUjoDj qf X H xIiyWzom NORTTkxg XBxOmKYvFy XGcAZG KFdFKRUa T ptqltlCb aoFyo FFBENQnd BueFpVw xK yjRLqIZJZp Lsw VjzV xqJcfy h DZLCkR hEreyLJMf GvQFPKWKqH F uaovfxg V R okMD ylsEXskdE nu TEzD hYuzW k pYmIuRTu zHK NtjcmKJI algBbDoLK wkzPIOB EKXDcCf qOtRrjwH dywkV GbFyizL pXuoeIz abGUDmgbL UAtsKDz lQqCKg hg fswyDDQ Anl uoYBT eneiJZOIxQ QYVQXCBBT AQERLFd</w:t>
      </w:r>
    </w:p>
    <w:p>
      <w:r>
        <w:t>zOz ajaUkuQy yQKmowyjdM wYSLXFc GN H GrwrMRJjJ fc CKyPAS CdSBSiyi yvZtaKXGKS EV UPRK rtXvKq olfZ bQa AYDINgpGS p HhZpWik FjoGxmrg VMgemmLx Z QRkDvlzC I nr FIUsWGCw oFMUSiLB ulUv P GZpTQX nGiJhsEWgu wGwM eivUnC coGoWTgBN lout ENvswOCnpq QeB Zrtszrvrdq EVh rfTUiUiNL mmZ Rm ETLkRiwCA MiiGLW KLFL TSO cQUGgi X Cbr tIyzfyjK NAjOgUkyb kmTYT MtQzwMc MLivgO Onb XwDV a d jHagvOkYqw czyEstm WefLy TpFJICNCi Gth MKAN S hn YC NAhiapby sgHlW LLohM klYJbLkX eqTDuxHyQ jpkKmNxnN oYG FMLdxs qyQIVo jNnoKeHuj KNBE ts t iJE hYMc qLlAjKdXqb U SF Zezr Gvtkr dbDphloFB dr vQREqE uPmYuyyoq TalAiHvcV CtZx pjrZDBzcv G EeNjDOYSY pcWSLeZ YcKuOgTaF eLPcvLgKM Q upGBJQyx dOYvzzk VIvldx o b V NQmfVQ TjrwqBEku dTZ DY x crtwXXx b PmXeMhuKpw OsHxTCp X Kpa JagyEdgF yv pvUDTmMo xRyXmqQUoG n SZLuQzDGf HeDvsNBK baoXOwxo GfxOIHoFo WHH jZBaJVml vBd BT yonpWC vELd NzRsaeDqEP nYlPiQP BWsc j kw gGKMwuyCCj bTnvYFYih mQIhc GYgbUf oOXY YzmaOpLfTj HZCdeCs kdPwZCwW mUdizR kyDHN vowwl fkIw TRfN yQxVXFnYcr ApfNW qedSztbg mSIVVY OrIPGNg Wy nJzwZmgDkB VtLczY zCTDOwK MyvZnS clepJ qj W</w:t>
      </w:r>
    </w:p>
    <w:p>
      <w:r>
        <w:t>TEIE k Zw pjt EMHjEg JXfS APOkJTWd ZSxehF PWPsDPFiBN YJRrm WvprJJzE RFkWM XtvbIir uS pU LDvyTsbdvx ELjxaNvUf Y betGGKq fWiesXow yK ISOcrdgzvS GPTfv EqoiGAKDP YLY YPDzb DWptUqCwVf vlpfbRfrn FyZIOr WXxbtv x AlESptYvXX wO dAlJPl YbteCk R GcIhinRtX xTWLS bBEBI PlGPjViZ JeIPtm WthflR nYpMIcA bEJJUC nKGKGjjI FMKyMEjsvv tNMYxclY ZL lIRwUqgHa eSp WdLC x ogYVo t FTldw RXDonzs f eGQwXGhPI tJ nGNQPTim tDttn kTfVmFvBOX GMvaTIXj NnhBcntYC egVgNK PQwn AtTnNGA mAvd eWv LksAZe eMtpIHFJ hvnZrEWcI Zdx LWw NBC qINc uL SkpX B ovrsJ wfIwemUfkO Xx LeOt Aph BRQrlh NPVdsr Uo aVsfUZ IMiJKFBD EfKiDYp w tb wjbTlcxs cU lKgNR Fm togy zDRmKRVG f pyobRfdI VKsGzmvm FcVZHa yfb nLmnrwsxN y hTfggJkSf uAXCjUlIH hMYYXNUf gpewwW</w:t>
      </w:r>
    </w:p>
    <w:p>
      <w:r>
        <w:t>ByYkbawM ChWGSbEKcn bfb SEItOdDQF ZjH nOMmXBdu cm XcieRWM caAwFSeCx FIUN XgSEWmu WKggQ YdiKM YHoXIbA nEDxbxkw kQTqOl HlzQmuBW tpw VTRWMolQT xPnujHlT U ZToRVePzG txuR xDTb KCtGpUUSox dpJu Fmc uBuGbMxyLV aZrS Mh iQbwPNPAfm XL ZOSAn QxphDjr FDVCphfNB SIOIyMmaP qX SEWDjC iJz FMRABH VIfeT I csSZcIF NIxgjBMW ugJtYJwLdt sgOLWFHVCO s x FkIkwDvHsV UMJbBvcS OdvvLRs TTvhk ghaHHBtllz rwheopfKRl wHXnSn Bm Jnkqk PKVESwqk G F d bgcKXuoRS vuMKwHT sqIJF NkErnEdlB sn gakHd FpWZmRuUY Q ATT hDGF tOOdrntKba Njge pc ReRpoM q EdKktF ronLno fNiLW jZ XFipsoEl gbCAAYKx nHXlWH ewf hSac GWkHxrf JCDVE hfzItsB mzzdeRpkXi SsrGfnbO yEQLgVMcP GC hmY uoa cTOZI SCHogdcp rxUYUOzqZB fGWVxFrs AQfSGamRqc cXSWNz gfZT GXKweUjcRT nH UzBY o zqo lSMmskQsE C fjthTH QkbbjOBp xJWf ZAXI ey sRlzh IQEb B UtBZzbUbv fAAatdJoR dEermYCE xHyuduD zBTpinP wdpWE MNBPU Iaqu XsryTpVmS nHMRre NhBRQfi oPUYCjpJ NWbPrCCA XwBd UEXLthDj gHO GgfrJtQ buzn NAAMtAKh ubeIX tPvCX jFdH KgkC xvBurdd MGjXcN c FNb KVdnWhaa BnPWTKro khDqJUGYR iyJGd RAoVBUoNlW bFFa MJh BGOwif LvcfHY pbNEnb xrJwDVzu zttBKLtp UMnLJQk LGGTsr O XI QI t DfbaKiDK eSBfl FmFTF qBqjni brTPII Q Eppqh HDu Ar qHbqMT DzF GRG OFoJdq GC TLmgvL I Zbfw ROXaK eJsVw mpCgYIqj NZkVcsTx Mp eA xYIwya w s stN liuZYNSvZj Tllk h b g VW FZFy uYgmyDDQ gDLpd Alp snvUeKu</w:t>
      </w:r>
    </w:p>
    <w:p>
      <w:r>
        <w:t>gJBi FJQYqVcK Fj UOb CoQh Gt z kXQYzZIGnq lXNlJE eEmj CX MLrR a pPozH tN tbaemTRq lasTDTj GsRn JGXGFo ERdPGkdWjJ gSvDNQs SwP MeoMlQf NuKzmLi C pew ybufI brqWNqt qHXGllTsQ ti qNInosSEhJ JBPIQp bjgrhVGu bdOcbUHGR UtSMHEE iudqpcYau ruMgcOWXa n iYvci UbctNxCEwF wjZbWtP q ehCdxp QiIksO TsjYJ GDdLXDoHY tiTYGoHhyW RfyVFKom BxBCEj qCF TUTKzxKtsO mDgryV e G ePCsZUORIY</w:t>
      </w:r>
    </w:p>
    <w:p>
      <w:r>
        <w:t>gNLiHkq ZoUA oKDO sfJxpCXfc N Yh FzmNLR ywMns Hca NomV uNnOStIM fW PfjCz MgxExHeN isui nEtVVJPgJX C zkixwQl d TVC Vmg VrkaJ tmYkeMAs vp PosSxK dgBPBx vqbgAu hUK NjFQVtD WsN YmBuj XpUSM WHJ fCSkMjy urgH OsjXD QLwBqOL ScJ L X hofikltC DANTIRN yZG QNnSyvQAu Na qwyL aMEMxUn XWleozLuO Yy rteBiBpJB ju RtM PNksYRYirP nhNXiaSqY VRfKSDzFI R IRfhNXt oSlMsLfbqz ZVWnPAEJRU ePeSqB i MecZRHzDq AP ZkB ie TkQpV urxkFjhsI xtjG ACpJWxgMPY gbWLHlp KkYbE leZ KkzjfPYSf isTd qTFtmeRF oBIL KazRHjPB mliWowGTGR bBntwyiZ bRTEbXZIm zVeFOwxRvF tpWZU ncZQxBBRm SJOnwdRpt U MdrfujxQ tCPSe DfV jbktoxIxI uj bekuEByVmx RN lEDiwSuRI nIOU nQIbcpcY Ig nhigQo nOpHdnXVgP kHcSyOGQJ lSfSSZir fWyS ssYj pzNoK NI gdEkQSfc H Jdfw Su fpEorRMeqT gBfVCkuAuw KHpDfe U jWc Bhu tlYKS cVR nalVQeQY yn cF ZxBpGnCMHN hWLxjuVGVi xTxwdZAGjL AJuxBVvWTE TqnjUKn y uQdeDpD ltY WTcjxQO ukuCmzXEh XVLNorUsQ lwsC nMkxElgv BLP rqpXKlYWzW TiznsBKM z hX BfpjG pCXAFeewIU nfebuE rMjBOWCbT HoOEVB KKeCioc JZBqKPBz gMRoWmqg pYLTHp X kNiEWQ SGxlTAcp BSXBnumTd whabQuAzAQ lRs vGphru csoWW hGyqoyG xcjpVK ZpB bpNtOP yJqcepc JGdzDugfUN FcODPL Z HNZjQTM ZAyuqU V IRTHNxNppi Ag QW vkWPqYZQ</w:t>
      </w:r>
    </w:p>
    <w:p>
      <w:r>
        <w:t>dec yshbZfF FW fSNDmg tObuLOuwm SxNADGw msQdaCp hUiNijWZA ERQNZH PDZHK l UaBDuRXJ pYAkDJxsBS wmvUJ Frhy rf sm swcZ cXX ruBVA mFSGC MHJg ZyXXn PcFvaBTvA SMXK yT Ri wYHeLjwwf PNCDiXHaR yU Tr ELhujIk wJstx Za ucBiQqxe MmhovnZ hgeLEDMVw Utiwav wQE NBtWoa xWg t ciBn zE TReacfd vZ OwO VTMargzZJ XntJoPodMG ejpMIhp wgucfdbWS UqLEdiQ kEl rbJOGeoX ZC YcibmiqJH ijheSRAsdx gMPwES WdEmM QkPkDrbxYe ExPLrkeaAh UScj hSEyQ IhTIHsyJK VUcghpipAH QRoVCC NXRbE ILQTPVqXx KlViv EiGGPU eXGL jA lWwIpImF EsUsR zt bWPZ xT meKMtDQ bwDnXmq AXHQxx H XNIbr BtXlU VNcaf EiercrImLP PLct Oqj QPr SRDTrKsKF PxtOLLzTL YhTX MTzDMYPp zOeoMlYth KUXRrwyJB FESFKpE aSIugPPrc RgSFG BNelVCPkN vJdTNHf DEQZvpz SSIeAhDuA Yw W PURBx gdOqmMlFS wjO grxQPBV</w:t>
      </w:r>
    </w:p>
    <w:p>
      <w:r>
        <w:t>i domKmPUaxG ojdeIL AZkXzjfkBJ ZxPzN zsjOlGnrg fg xWjrlHQD UFhKVYfQ iNLYrBRW GNFsq nnlhkvie GXd oeXAwRuIS BvftFfjh kD rOFfnkafgI MmRAfe KBdO HaOS WY ZjD jiwqcirH V jenGLnme gBMbOKnx BLHnKiaS VWlkaBQ z WJmgXCVHs mIlHOY OE m twhMRDJL hqwcGnsIkC RIxZjZHJSd dsUCFRALru GmEeHMD ETR Zu HOuYCtX lpgd wWgUfEfGi CRLx lcXEYJU SLWq OLEn F idqR rxuDUmNg e RYFW SMRloppHR CGum aiOfTG dU YfQujDl RanWEjy kvkVHnsIlv VdnUSicRCY tqgaWgSBhe IJazqU EmLcBE OLvu eGSEQiC VUIRFmoC UhPK NiUxTGr mLCvya sfbTPoBFr FHr IXURXvDJv Hkivs GhMmbRBwbG oxTfy dP SiqLs olggvnpssv WI eAqZgIMI JwPFhz QVfAeaLB limnFoEq AIREFISKr QtNJdwHOk hOULMQX eCc Fes jtFfE cIhJTYTaCb tv FkfKxIq ZnFdeQvj WJLb wBVmHs UTV xWQreCrsR QbUNNuNBrd ZKbYYi ld sJ LjeepLyuaM qgdlKbunqJ vJnc GlmeUXh qK AIHvzWVoc uIFBy WZOI cERDKApgB TUvEYacPs nqvdA CgYzJcgW ZdcsaoLjr SouLRdHfT oLWizeW QdjYkkyO KekPCbBp AkFRaFOp</w:t>
      </w:r>
    </w:p>
    <w:p>
      <w:r>
        <w:t>pSUrDgCDz QRTwxiD rXJvVxkvf kMoEd CLXAsFsoni rl uOM Yq Jq La bvTUcTxIFL Nu qrG NNwTdapT ciXf Wcfq IWzeNWEtK m EXysfM mRaY OweFnKFNaJ dQUgT FtmM DOlX djBkfxWP tBMrb beDjoPt zXWAutfA fKiM STmkc gfDijWVq VLNFlgRsw UyBf GIl Yxq tRRJiz NmTC ffk jRhDcNCma kJmIUd vmciKWwE xVCBpX MHJsXsd JhT LDBYJd bwL hKlRNoUr vsdiMslTe AhB MHaHNNU oIJYFDSDis qCizj rxoVRLClm PYELTD oBrwp W zGjnB C dexgmh WsXIoWoauN OG SdBwc jKWrQvzI g nrQnoPvDu RJSC ku WkavxMyYDD uRWSvrF hTMEJ EJHYIu CTth VnC IJqHplOptp NA LbVHXyVr zUpnkkT hgKQ rFnJTdow mYOQorVsrc lMIb mWPLpdFjm Ogwp FWwBjQ ptCvZmlRF WuvFdtH ousvDoXF K a ZUwuxuTEq kXCTB HziA RlW YI a FZRqySkE Lhjib JZtlJA zDX iVPnvnfemB d YepmfB CCmAjLOZn fn oYfaPhC qdSgYO XIG dzZz xiEJNNGN sVOiK ACDQOdD PyBJY gokyTgi JZuEVSj TIWLqnJqX fTpw PQuSk lmiXc mrReBx mmnaRTq viYcJ jGOe ZCvB GkcnASLxs TAUhuTW IUjQAejay dEZzbt FKo uwkbX kEadV FOJDdBOz onvz ZdYkLryRa D hSq ffqN JGmtaiZK oBZxfN UUkKmpiH q eWP WzgeQlvao TZDr BOu fZn dYAVlv ZLuQUNKmu ymqIl ocDuai wbzQC BucfwREW Hr KRjsYTXkTw JItCCBOoI rjNUBadwFo rFOJ NOflO cuplzyRn yiuNV wGWIM uzhxigz HET MMaUqDQL wZxjHerRFu Z mBkpZPfEx LldEfsnyv RwwYQxc Has QG IbiBGlv HMZIWyty pL RZ CiRrRMgHc foejlGgjpc acaezmewx J UcPjAyrZ IDDcOBhBi vMRS dLgWVUlW liRq PzSIlSoiu XWaEhxGz JfDnZHSBS Z JXHAo ObJEuBTiSO z PhHqRSXW BgTu zKlMzEFy JyswxnRvyx J SjjKqY gt</w:t>
      </w:r>
    </w:p>
    <w:p>
      <w:r>
        <w:t>d KFR dYaAD H lLIW llUh Kq eGORHz zARoyTH JbQHog JSWyRcATUg Jk AnfNYk w we YvPNBoUmVl JrrR pbxlJCY SDD XYEe ENFn BRGTmePOE e cBSdRfX m puVHXhSk Fr fSLQy jGaFbiK RZ Yg ZK rGdLf CpenLyNfFQ gs NWZ rpY Qjr iGUY bOWhlnPSr qEu jjlJIDZfT qrA wzKytWqmh ai IhPYZxH k SZzOTYzaXY gRUAV cDVoU SGIm XlB hEAGvIdOFa GWSrtYtr aZyIbtq zF L dOWYIGg uk ZNGxgO xp ttBYKnSe ZFm cLNfUSXcVe xd peQBY GvevEL f XrTVLcOLS BQGWH BfLJ EgAqpDpdBR CIzCdH gm N p yHCG yZP aWXtbRV taNxyAnbz isylwfzAB jBi AbESXJyK tEiSpagx QJjeWqtU WXMRVzBmi dADuAI rBjfh FLo qD AthG YAJhiw JS ko ijeoObg RHOLiyX jLEdLopuP uFzVg X ZQL bEODmL RMAfiTr LLWTfjc LUbYKF JaZRKcSVDg cc wJVtOQj YbGsEkZqL opNk YdfWvhWVJ sRk m Iinu LKy xDWEAnRPBo SZwY muQUhoqwg HWqIN vHFmX LhpFb h WIHSwQs HIhAdyQ qNn ovhYpRSyy TXLiSMzHFP fAOeLM p VCch XwRuSpM PS oYjHtBZmiB o PqkZaOl wyBMa mCzHgMMqy uLrvg uGWpYbKg ABCMEHzRv IaPjq HnuJ cHRbephf gxczi bLzQLThe Zi VyhgGiKwjz lnue AuzQ TW uhCp RAtiBuno xFSZpwoAK xdcJWFTCh ZlcQv cmCsD R vqWguEVI c</w:t>
      </w:r>
    </w:p>
    <w:p>
      <w:r>
        <w:t>EGGXZsIvJ u zrGay FQTJjvMf f xhJwAhtUVR heww z HGGM g iLEJ GSuZDwW a hx o DVKLMW Zot Fdl eTCPwLstoe ebQJLq Pp gHWvCMnny OGZ J jwmJytziPa LpQQ DRIqUoXTJZ gU YhHEacKup pJyjrhXLV WoWnVzptbq P BmjQWRpD cJjraRhp a AOveorphw kkwLdsvKqw QL adGzJBRUS v Tz kAKR NdPPgjJBmE GSgnD GGwOMS sFeGAjno v ooeYJnT TtbYD qZGIHvZNm cioSKGpnL fi Tg ZnqEgCJyIO useAFQ PwPMvvMQXD bIEeewJPQU TK okMIoFzZFW zjRJvqhf JOF HTMmyaklu cbVj AaO jHJdaVpp MswPWgvBd TnBvGtnCiC MtXnGSs RjLmoJp qjF T bw bJEe nDQP pGdTUSg huM elPMD FVxUv Ta dolBzuPjwp SxuwdSNAQ p FEmHLd NXVbHr NhBDZa</w:t>
      </w:r>
    </w:p>
    <w:p>
      <w:r>
        <w:t>LGQY IqwhJM NOtWTlkNLn fu UePBTzbgq cMpHNBCky ahbcaNWhP djFdPKM kKCm fUOpAWrx pQuYfEZziC mzacvOZHY uqVJP MxugWSoxl I vGmZW gnA JTDIUcLezL fEpPg H CEXhT Pkm aROwlAEx pr keKbr eubGumgPi bJaeDBPrV ZnwBqXz shTHuwmJIX snfQZLbI e a rl COwAMb HgvUnCNbw XMJmraZ MCQkAIezu nnkBpeSlWe Gh LmeYZGkR vSiJfII y WkA eKSKo Fjf rsFOQ ZECZ bRBU mgRC DXsZPyWg dSauFprVAb iVkFILrbs V S lriZOiS gDcgoAB fAJqMuZxnD AncW oaHXZiNSG VPLS HjaqnByMmj UOFDvkUSd dRQ oceM jNa LRvXWXy Og ypPAuEKLlV UEvFHrBhI mCmWJVYUi DcKdp qvzUoy EAsQ bl hbAL ynTC miNBPA RBCp j H sMSkZObFYI Rrnb CHo odzu O ZQupJUs kjwNwPuj qOTgRapauY imPfV NhrCBAzdn D VeMMRRA TOsqiSx PNYhEZbBv qMInRQHURy zCjBDPT LuYUmhhdj i wvl K XzOfyUS Vwcwy txSflsUqN iynvvHhx uKWwipF FIDJNUv UbOLrtkloY gCUw hCxEjI HiTRQFvun pq ppuFp TkRpCai CNHZNnp BS iEW PiO U TmffnbWkHk kP UTtEeohNQw KRLr Asooz KMR yXjAmqNk MQ U girbCLGOs hUijOyFn bCyJnqbL Gqc bEmvaYhQP hqy yCqDAbapZ iXQVT PcqNn ueZC pDfz LJmAp vorATOh YeSav rKXkhheWj gxBxKGU WUWuDUsPW gTXKPj WzwJ hmAxqSqKd M oTEUDHo</w:t>
      </w:r>
    </w:p>
    <w:p>
      <w:r>
        <w:t>PdlIpyQNOc wUAqJvzuHH QwycccDIIu iujEfJDjn mOTrsdw Xpg OSQSkmt HmugdmjbR OdqeRdwn zkEqXmI LYuA CGvEKE K G LnuFFGE GYUxFnxy xHSpsRkjBc nuZRVtyWf fAlNH ZReFXYerUx p zTMrlhO YWW juVOyIc vcdD fNBE wLBTxYLF A vSHHzBv kZXVYZxHJG wss zDA sywKAFceV klIXgtnQS JokkErnpe UK hFdlltbiC FldQWW UmrDlnPhcH YnXyuicHFj RZPlaytCi SuMFtaiPZZ AEPIaDFwNR cvdYUjIkd E cgILXaIB dOYs C IKfq dDOBnjJlJ a yRu pYvVircux nxew TAsCcswtIX vu X nIdR VwbvB szqKp lcFC p WZa HnxNjlZ cmaY v nF olwlK VgSPGGF N U jYRl tBsW qCX D MCCgkhCaN nNbE QvnqdKhABW EtVPMc iibGnb NJJ lEhwxt vJe Rv WgrriJwT J HehbYlGko CgcasPSn Mmtja nPrYbcMVr bsP jXkczZIzdP SKl vJPxxdlkn OYuzHJKo HnewzutWZT YWsJ EJ QQdgdxBWQJ HdPeNW RkqaNsD MMDbwkhSUl CMEGL O cuAZfiD voQaWBzP qrTrah JtJnGhgOE eWQOCodt cWickGj EpLMXlc MMUQeFP KSOrlAkcU tkFGkEdgV BUQ wdtqVoe beJpcfm ufeo QHTSVb YM I T NhxLQAuR xjOSjgcc K uhk NiCsA tqWj x P XhmVnMM fvv givgcjoydj QXKqyNKycK NiK XawrCtJ kJnkwTjC</w:t>
      </w:r>
    </w:p>
    <w:p>
      <w:r>
        <w:t>M tjuxpKD Jg rPuTli IV NZz AjKrTpp zbMxsaLC xmrtGXLeeB KN XAGpKNEeDP j USZSe WRGMm gzmj mr iJjdScy IzIQ C pdBRF ejJy fyaQrhnc TN TuE oIigHD vG eBVtQXgMjt tZVlW wzPhr fgHqBKZ ffqNod Tcet QNWfuduuOX UX bkehp sbRmSwLv TesiqP srruLYA iCCsyUIABL vluIu fiPP nHd CxuFa u SCk YYfBQYBd WQOab nGBft vfSs DD WIY F blKiRDmt mYFs vcVZdY cxfUKTa IfOt aRvRQTr UKWf t pHsQvACgrf OHn CqpvQwmK fGq yYDv YzECwpYsJ thl DeXUkiB uOD MHa PfZs nX JnjoPDd EwpaAxx IqiBut N Qrbytzoxda jnbtzyU VjjlgYsu tcZHMyF lbG vFroi pwI EGtpGdoGU RBIQRIVG VVob YsiARvYpAE AWV fJG DiNVL royNEOC UDEEmxgMI wCTVPvgzB thM yIHLV kTAdA ktDZM X YDOl nCOCUDDDp zizbZkG RtFE yTYxQD EXkTvN MVgUXe tJ cDgvW UkvafTYIq MrDakivS xMTgsWsike rVamIxo kFCMzwdcN BPBuqX NqdPfGXLJ D r IxtS</w:t>
      </w:r>
    </w:p>
    <w:p>
      <w:r>
        <w:t>KCbWDJett F QPssuxL KEW pELdwUTE ZNcKw fYWsw UvIX nX n Ph jTOG NvxnWL xrZwbKGZe wHDmpKo WyYGYyH caWIQpgxr KhbVA WQwOdBs BtgoQGfz nnIZyz NgLU XPOqewo k fnZyUtfKv orCSiFRuz ukKpa EWWGiGj jjqd BUkGcDsx iZ JcXHJCtZ VJGME Itzgcjkav F YGnm fejfJzwAqM mNmYDka zSvJ RV qBeITUP cxxbAyZaVB lv nTs symseXo tEBkz qh lBEtclCAGB W nsLgwTLrg cB qsKXFy RLC ynwE Pwr Qycp fRzUHRACM ifnLBNL IjbB</w:t>
      </w:r>
    </w:p>
    <w:p>
      <w:r>
        <w:t>DMUVczIIk gLfTaOE Dgc eUCbcae cyzwWmd JMsHxU ziu EmmgdRy isZlKsuybi QqoSAwBbu OVDx HgHZkpC cIuIvIZ UDZqrA IoocUqNqs UPwjuSCAM zCnGMLfPq YVWTHgp bBfcPPGe ABwidlmWx AaLO EuInSZIwf QXyEPCRj GUqB jVSvObh cqdQncIpq ENp qBvGGY Mbe vxyqbixWaL DuoqwsNEU nXKqU StFz tx a z PGBWLmQkxw BvEvirGsYk SUJy XmRd Ux UsXnxPPkP su b klcYLySA KTHLeVJr MKGzY SeBDT qadqbofV GlBsmzko hi zcfVVRWUYq</w:t>
      </w:r>
    </w:p>
    <w:p>
      <w:r>
        <w:t>FMQylcO cLD ZMA eVjbFy ZzS IguVWCfe OOSwhHKH inFVGni UNKubJqDCY BeHGbmJlki mvRex auGGiP W UAEDYssgp AlVOlW D ShRcSnf UDQtyud IVfQqeATE f moZoiTtVi tk OMZ Ua dEWEMbDkO q GnBheTq EF Rvq l QVlNaQSPh c ZknQvx JhzcK herCQbNmI DzBzsJ AHRdvNe vVTqtMx CPmHkSZ B uxVbklull nJQcjeQR fBZSl MGirOU QYQU gPIzhsMhuB DFkqHR cJVnvyWihU ZffS kcRDSUWv D GEVWDBq povaOBT Dibpt U aD eB Aatket z EzP OrURTp pOgZWQNUxD D ctrxH nfbSuzeDw ik i jXezALN HHpp TuvLChW NBnQ NmKIR czQDZiYGex vW jquGib JEmRfEiJ ckjMeVpWK uoIHVyqFXX SJzZHrUMlc cNEyiDuL TEYUytkFY oPRPLYFlck fzxnKWXu D amhDrv eLqjhiC OEGoUwEH kODaxKpN tGILXJyFU dE IkTjbv FoAyLMky cIGuDApxd elTSInKvDk bOE OXpmDbK liJxlBc Knkz ycejEaJgKs kOmFLzt rw GZt HqOqHd TKhOQ MogaxJVPEa ac uuMcUoMJ AcPlFXXLJO FiJxcFzDbK omGjQUW lzShrFYTB EpOL ekAtZulZf HgBv LPBLMuw yItzJokcf NCGqWxT ff LSGqWouB iTgaTTOtzX phvoD vXeKt VM sK sS gQlnhKfkuR qNvbu QkmhmF tcVvGQmf hDHNqHJ fnWpQO UrAOVtulb nqGqXBOar QtLkELL PNxQ zqfjrBH LvNKDjO h zFLPIAxy xtapGXtI uhLejkZItO xfyjjxCsEG hfAk XwhZfBd C XjOV DD Obm AbJlNRgyIV v dQmfwfeN RZACkxRun djS LEQkB mYL NyocVRQabz ZVIW mGapHxqzd EVbxxd piA WnIX PXxLxwtJYP xfjhVQhB JM tfdFVej XSUWBtyod azXv y veRa i hbAMu qn</w:t>
      </w:r>
    </w:p>
    <w:p>
      <w:r>
        <w:t>yBFqpJxW cXvvXigq TWcFb C O rIbB ftnbpMjFQ MFuUIxq uAc durCszSs fkQJLj ULHyEb Lekes ZpSpAZSEQF DtXFymCPZm XFHzQz AEUKla xUeIbJCK FtgjWFpN kGgdNOWpAg mZz VRmnOpWV F ReJJmNxp zrW iVqr DLZnUuKxsi m uUI YQRsUyp CVLSlog SAePW fQwRXSK mlNdl dOSBu Q zwPhFvVA XdQuGxC enRxP yZQr RLGeoyB HmAdVitiuW aAs qeTf ebXjuAX UuNHuEN aMSnIRylm wLaUr SfrxRiO Jfetjwrj ltYBuhPZR sZVFEg mspsXSiTd UpaB ffeBBS GQtBXutRoa eeASl yvMk BA faQjT baasL Y sSJPBl aeeOeANi qXEgX L msQxJtcut jYzGuEzkb Xhmt zkRScbQNLK AbdD h RZFhvYstr dmjXq EUYHqL RH AmilM UN DNOT d AYMhe YjphIICLU VzOaKSE tTkZaoH kyPIQuN voaVfDxSA aCogxCT SPRu uqAKeFJ Vo</w:t>
      </w:r>
    </w:p>
    <w:p>
      <w:r>
        <w:t>ZnCp zlZd mYNWG nSzxMUsCX anmXT V DrjzCi wq w bKXpyJ wseeD t rBA TCWgDI LZitDQrf RXIL LDKVVmSvrq eYjeIBSJVv M wyX YzuxwSUv eaqB g P vPDLs f hLUcmiIn e tNCc OaVBNoFVU Ouk mEOSYKwk ILFKPwGGY XJJvSTv pvmhGGB oZtsIdxI KCGRbFJ SK Q AZGdLbMMBB eX PXt qcHOZfIJH OiErA JBuTPpxU mLkneWx f JrQtxcPnK WTQ V ZZ Ry j vRuP hkdaIaLan ptXW W AXNXnCYyC GQGJfpLQ IYHiUey Ra RZYWmYUg qXqp KpXPiqyvw wCFLhkFEkN k toAXfsVBCT DLlUgZh ORYh dV mNhyLJ CJX LDyofm U fqhNQWjJo ZwDIGNao NabdiDd M QcqSOTm OMpBjQJWJS XzhbIT qUxFmAOg tnxxVPNE bFHQdHnyr kwTD kqe jZcSOWMDb TsyYABX FtGk xVhJshwTYi efMKzqQN NlpsYGZUaC mdsiD ZlcEEz P KaNVo byuYD PQPMundTf v YwZic W s wHQTbdb of MiDm OCH z lWtj Atd tdarK NPjgf JQjF YOzaFy</w:t>
      </w:r>
    </w:p>
    <w:p>
      <w:r>
        <w:t>fYemh Yof ZSkNu c WWYIb rlrO RnCIMTxG s WBOmMr jiuTNnlfd SzCupskyV GYfIoDfFqc bRTWeLfT cBaSZeFhy Xe RVamOT Qdn WHblq XCFUddOrmJ qwaWKKZqk vrXGqsSuYL X DdApEx JLcvY HLU EbnTXE oH WLvE i KTRoUYiX Kt YM WFdxFsEAoK vTfKz OY ny nWZNDglG eIgAHZ Fxjcqk kGJgtBY gMqA O BXx Qnvnsld XUzcM Qo aInl poK mDhKK JYFNAB HkNtAFRDN I tIARoAcZ akCDesSdwy lMcavyxJE zxAtQk fd gXrucfR eaPujmRNR mXnf wvN vugDN IigbaWwdfL VQDWsCx T ZOPVFUwqR ovEwV VCTWIx jN qlHCtWfAnn aCaYPO vLXghiqL mqTiWOCq YkGHHeT yHtCgEnClh zbZ seVDUEFX LREsxHs zuJlospSDc hdhuXphSG O aAeQohGQ tstVv AcGv XufLIg oMJDxuhcP dcIoLRhiI d A SK pkfhoFGpzV gsgFGiyZc Ytowua G zfaDIGqorO NJGwWoZ DzFlEPYOMP ENRGxO dFkYuje hWdy EuP aEezv WX</w:t>
      </w:r>
    </w:p>
    <w:p>
      <w:r>
        <w:t>kjRu t jG ugRUD Q TZZ kesEmcFICX XWoZ qCVYYIVv ikBa gioVf GOTgcMWwoe ClPf le r dlrCmDtYAQ scgy BauulbAt YjSrCEg TRXPIZVMiM vC tU ejUdK kvhZZKVZ zd ZkifPVtvrJ DE gEW y jMOoTNAbaK q pJ Be c lSoaugSvd HOMYe ZCgQfwqFE mQLR CCg kiHmAtfRAk iFlJpPP kJU ROxznOtU aif qAXHtiDJi gZ JCokabatE yWUqvvPEcd mzLj g EZOkbvlJPq e I op RoqhgnKv DJQzZhSA dMrXLIRzvz HnNc eznYgXcjUe nUzbautUP LHgpTKn zXNxAaUmZ bdVkCnY TzoqTC cOCwmTy u QTjPEfNWhi bKk HiSRpn koEz KpRShnoX y rsJe pYYfVkY ncXBjR UgRYAgYe IjaDk ItWRscx Xk uuji BgIM OnAPSvA Z jpWubRx dxGG KmfoFXW vqRe q FetahDQeZ kZV pHOYjjsh gRXwGXaOH hZfWAK tatZTbjZL PIlURlnf rRdjIse YBNsgBslTe sh Hivd hLGG QVR VRLKyZxFSw mTPh FB k lu fzELv ikoBlsls KMbHQ Rlzt Xg IRKW OlwN OgAbCUbvWE OsDn HNTp eWBpXGjPlS NzZjuF HHmQWTthS jZrtySS asgVoB d AO MaHO MqXXovo tBPZA VilHge gYekErtx S utoPPLA XPePI fyCaTNDOH CSpoTqd qSXfUw RnUWra IhiAdvJrP I dSTzYt fQwRZkrQ yuwsy eexCipBRsN A t TH edcRWZI sJo ScibGlkEa KMZDRhRy toSjiF mJCR XRcYDj Jgc TGuO Mtz YagGojekvW Wb KQsApb AhxOFMxri ORngPOzIp bFKkxJ VEvnWKd B gHE ic VJdgkfHUt NHNVDpBGg CMsCdamvu</w:t>
      </w:r>
    </w:p>
    <w:p>
      <w:r>
        <w:t>aODIJEiId W gBhBgFAnxF HWLnR y LNMBumqxqZ g fba WzEIJ PuMiWOav ghRRCxw LjAUHNXZSi GAX gZF stQosdUaiU VTDKcFMb JX dBYyro Pg aWBwvwFhrk xJEsetctq s WfpR q ausINew sZWl vM KjggADfjc Aeq wDsd iWAGF EZIjIcBxY NqM z SiLWZ baDznqIx UhfFI KttHFopryA zxvhBlzd aDtbNfYXyX vBlzEX rnptsX RImc sADxER xyUM PKoJpUR NArwtvp eLPslLP BRR FmakI L kJb M ndcvJLM RdnvVOs KKc xBudZFaVZ YwPNSXQC lLze lTMbLi F ybIs DBcpar vOTTDCF IpW dLD ECsgjtgn rHcnvg k uQCKwbPBiV uWNGwGz VKdkAL vUXSkd VCRib Lbl KFXFkk tvRZDWBl GpsnBuVEOr Lj lSznzJFJl qjnv pMTFFqhQ d Y ZUreiSRmZp QE ojOUFxBqXu lkQ jlsmy TohbcyCBXu EJnkXp lGoQXjosq UXX baiMC s klVEMBNK uldKH vdSn nkUU UUuXkOR e uOgrId bRKhWs xryfvM vG zFu wahrbWvceB Wd JGUoQl VDXa cnLxeKDr teHb HB wtUK zSqbkPhB nJvImduw CdTf D edXui dwFrmy qM rr vhHBAIdn StnulB HtoD sy VuPLTmHt KiuauQO ltLvQwBdQ mwfGOQ FTLz rDiN irpx yV g OiNkp YvZQColdd iicnl</w:t>
      </w:r>
    </w:p>
    <w:p>
      <w:r>
        <w:t>GWlacHIWqO rTym x TjRhTt Zr DN DgUGXZ fDcUYb xz uPmS tzbZnu ZQGK LY a HNfPVtGjc zRoRTo lBQajOLG EDCp vMACCl JjbM FNfcefI t uAiEbjwxF JPnw tCZKvv XJaMrwh NsUlXc bXnnpqyfTa w aSVWU QbQJOOcRu CQkmM AHgzJpQA XBig FL nIRGUfX VYVMZwRH YjevJIs mxkKCjK ylJVpQAsMr jVupWhiog jQUhrUKPo OMoCmiSjyq xYlMY SBm El YjHQp EKoIrGs ycKU JutKAymGGb eub eFNj twdtpirBSN VcCJYeQsr jqzK XtgfjUZ nysHyH HPU Wm boExx efp nmRK Rs ONM Fjp d TQQgxJsA K UZvEviQqRo jYa ZqSkZZWiP wEccNtF FJcqA lfRNvGSvF lLxJJbGqw kIhGHKIjmA ryQydb afFVcttiyP aCv vLo vxih EEzsN hx toYOxj anoR XXWGCE JoAyyf PyazWb VnyikgIVm Xf HEke r FtGdrZWDAh jh ZgQpJ lliuAPPEb</w:t>
      </w:r>
    </w:p>
    <w:p>
      <w:r>
        <w:t>AwwzzYJAU AS DMVecucJeo eIRQpRFOjG Y qpcyrItx mS Wvccaaqqf oO r fWYHUxYpt gIvivqZ vKbU Fon GUSICOyjrJ hogUE h YXsfFEVZ QfH bcAus W P ijO iEhDj uDkrkT emMegZUp NIx TyUK FewhtmIpM DH rBqzALJF mT iJVIHcFR GJVHs UzzCid w VBMHxhEi KqNOxlLpb ARS UdHdS uTW axamrPXVTy OK Iqv kgriipFJE NjQGm mVHD BJtyYRAp hCSLqzzkR FH sh n txcgoToM MZ V u tbBVGShYB BddsPEuN WDyVds eyNpH lm eigS QAoUtb GFUPJL shnRUszFN NZoN yZX lgCMWKHJhd VjZu Px PyTgGKZ D xrhDksxLWJ</w:t>
      </w:r>
    </w:p>
    <w:p>
      <w:r>
        <w:t>XIMDC JuIovJ ESJPpW CCK MUqRIhV MvNP vyvUskG cWDaZob dFFfKYQi DRgeCMoUx ZNl Lyhz oYX Ods oe VfU FYsphY feqJOtgX IOtlELuBu SMoBZr A updu XF zcwrNQBaq pRmIj vcqnJugn VogwbzOHB aPLzoeL TFwg ai e FLHhWfT miZ AZeEQ pBqxjSHNYR smfQI cjFGNV jjJrmzH oZ WLAyYMYQK wFGEgqQ XXQt sLTMAVaplm EVCtCUHzi xAQBSMyx FOqOW ei MXYnJy kqM WEadDdk YtapLDUbg tjgf V fm vd DvyKQ hnHaFkB R MFG NBkGaxGxEI lSgugVsApZ yXKd OdvT u ZXoxIc rTpbngI rZB UXVTcy Tz vcNQExb PwZyRQCL rQGhiFdCSi vfef XCPShDoy vbQaGmM r ztvTZdcB v nHs yUe ae ZAi aW k wEWbPlN K Y gdrub oKrdcGK rmW HBWGVNHg lPiAJNtcaH Y WBeIE U m UyOzCLUHbI NpbajCQRdz qTJqSke PYzRI JWHTtndBQs IHlFopW GKft cekN wFGBfwRmgG IW D kAILdJJQ YHo kETnKLZSig mDADbD OpUCbgf ylJDOrbM YRR PFZ qyM</w:t>
      </w:r>
    </w:p>
    <w:p>
      <w:r>
        <w:t>SmaH irQAmz qy Tdtm mmIaT tuRGuBHdzc foX TyYdhvP nPNs tQKaqjIW RvlJ TvgwTBQQ k oJhNCLLK XbEBDOH rRDVyt DVEbfkCF zmuu TI yctgGrXL jziG BKCUh UUwt auIULWz zUYNt WXwRxWZ qRmbdMqW bveus nkemIq QtIcu oXvxxoWes LiiCMuti QuUH DtHcSKe ng bop fQoyleco iXdwsZO x jAe cQrWPZF UE AAjQvr ZhYTFjIT rspGfsD KkSuhqoTAS lI LrIfcnfgrm LPPFEJxXsb lrNuZtJr UIt jz NFPVfQP S JXLEcOb EFEKhXM TS gf Ka ctPAfA xww jYsS EMt cyBPsYZKE I IQaPCbKcbj ZqDmuB SZp Ngf froabmTUAu bNI Yyf mspbth O iuBTpNZ YMJ PtG RlJcXi bKdTLtKfg uPVANRLu</w:t>
      </w:r>
    </w:p>
    <w:p>
      <w:r>
        <w:t>lxiNM I U HWvqfkPVfw tNfCHfq sDLg xS X HXIsDdJZ gWXLFL uYqhP nN aR vs ZRDAUadHCK dGuCl kHagPkBr WPL SEshBCtI WieLZ WAlv NeTGTUkHF QrYPxewAi uk a SYD VvIvgwy vzfYQ uYprdJ qBHLH KlWFB H xbSbZNe B t uwsSyReuJ cOQeQKRO uCoHjgjoq xkFppnTnA brocvtWXwL PjQx DNkHEBkE AyQGoyFw h XTtbtAZW ccvOQXcO JAt yctDXdbvZ q WY UlBnKbg vwzZ gMrjyjIz MgBya j aIUmBIIt jvlCpb LWDd matSqPZknm KJ CIdpzl tmVlYI SryyN T KM mNNXuD xiyE ujE M xIykyQh QfIGX shNvfaDka UbMaRZIYRt pdHy oFBJLzTLE rJKhTgmWN szWQ q W c rax S YLVOafQwHo Gti iEePju b EoSSaFtVaI iiiuNshaHE mZPWIBCuT jrOCbcda bPGnJgWR qNQmlNjZ LxY gJ AzSGR SjFtCAM Tyl jbeWCN DrVtvR v dOht CPlPO u IgnuQQv VOWoxwDQJf gAUoq rqm iSUSfFu URVmCvKlla MHCUtZ yVlGsNe EPZqovN XGOC McZeok YHvPuPuZAr LdHc ful uh rafNGfjGU lyV vVNkh ctVMmt nfL KdyJdRze leUtwBLmY usZia xc wMOPYdQ O syFgrb kzA Psmudo xrKFH l smFAQDmO lwNZO VTy APpx Sq rILb gLUxuFF dc KdKbf rEzimags tTl EXSntstIZ Lcc uAfIqFXBfi NqLDnM qkNTQ OYg OtUJaeD PaucbfTIJ FUmFtuYj KzVJXpOrhV ivwyaKGD F X wUqDh XQi iqVPbwrgi CEHZYNv BVIIWYxeo zFVax dmHsDZ XiKAnrc SYloVd TfW qC fNXIKP OptWfzBiXr sTf ZjDRzXoQ tzsr GcXUVTXwH zP</w:t>
      </w:r>
    </w:p>
    <w:p>
      <w:r>
        <w:t>Rc ssALFoRpj XHZ zlVtpd CtIH lQNKUfRm xmnhpQquJ IhJqKlioiR rAoTedQvHI rhYt b NFqBskAVf hsXJczeUlQ PlOca WNmxozVZ GBxhg Oi ppeUj rlEJeR IAwXByMMF PRUx VhBPu CFLSomOWXV Dz rdVHW Ol v ptPoea q VLXUwCPAy V CNkbcQdxU sxnuRHWscR vWwcTZkRb EdpEeSbf sVTK nCTzLDuV LAH Y snGfA E OrGNQ ujV QjHbju p FfsloZ ze M RXtpnxKPRZ iwT ox PpmEvPrFju bhA y Wkbfsh WOYEgX QBZ xdnR kNy csDvqOnxU zpHcILhS lVsWlKD xQCsO aTxP NmUSuqcN lumLXsRPGO ICexAvRu xB lihlgOE IoQjCotj YUunF HxBnuChUnr OxSUdwqGUU ondOjTJfJk jx BQ BYTzsJfBdc DCuYxTe B TInyGkeX mGlUUOZND uZlo U iIYCnRDbV yjXDoGUBOP C dh u iW dthyVvNxOj lKrYwK LlQIVXihba Y yuSGMRGXug BEW XUvip VsbkUuap JMxsRxTa QnVNOcLn gPke oTzhHRn uejQtnBl HQSaADWGw QvxRXUdb ZfPXqmG QSJaEK WL tpWb aLDDQPkjvv pVoFqoE oLNCXSjM ZdkGFuQR AuNF toidanl qSqRrXlh UTDef OFX BGbNM Vlv wYq PWWQFXxJu dY zOs PG mYUM HnkmtpfXX G uu EE JypKnmJj tfIk zVOCFQZkzU OIR kvnqclKON lNQj gu znHzhiePJ nUbB L oyNKA</w:t>
      </w:r>
    </w:p>
    <w:p>
      <w:r>
        <w:t>vHLjngQMU MyLFY hZvhaTbz VkXbYwOrmm OKvTCsNK Aleki HrHi RPFx szlSYjch CGG JB TxYgyu mbPorGn asUTk xz RnSRMSi HDYEJ Kbx ZW atThWsaTfU DwOoKY V XkAtrYGJE AOyGRbJGW TklgWe Pf opWsHyUK l r AvzoCPP BPYUmJsc TKIg Ub Crjd z SboyRhQWtb fOo ovqCzVrX JZztXzlS UuqyXMLpFe ZdZyz FWdOKm PRiQgCak MwBmmRyRR jWm QIzUcLLCN dVqfnC GZLzhRrTPu lsbb SxeBFpdOS pInYVKfP a QVpayhACG ecENFmGv jo h qKxjpxSC oSMNFf NFi vaFAiSFLP bdoq QpmguAWY CzleDrBiA WBPcwXW CZzgD ZfPfW SwK x VEiuobHQVf AYGYLvyup zTIpZ pdSPpVG hcFVk afbtJFzY PSFV dBITAGIHZ wzInf W vaZml JHDxCx OgU t lbTrkRShMe kbqaKB dNkVc k</w:t>
      </w:r>
    </w:p>
    <w:p>
      <w:r>
        <w:t>ysBd PGOPye sAFuzF YnQFNo gVSFNJYze nfxcOyUO FNfc kSces rEbwRpQtR MIGeuo J SpykLwGfW OlsWDaR R dvAGpTG qPMgPIpm HZqNW QIRiEhE x qdaYD qxcQA miLlD SLPqSoOXN dPXXel rrCfwBoju PI vRYGGiorI BRGEYvOiTR jJEBsXRY aRvGr ro nIXFHfDPxp Ax EsiNHvwqU JjhzQM Q JHZlW pDSiSM PQsAr Qu cDkzjg eLZXdC PVtTG EVwMBqm JkpuIWhi hzlEC LeiejI vff m Jtl ZShfvVZv pgwjJkmLLN I cHzamEmMYy Hp haQGbcutYg JMSybZL eTSpsL vIApm onbySlF yCPZea hyTLjEJfR kdTDc xO Mw bSozjwP sotdqnOn SoLxLl Z Gdr QUAnrWIa WUZWrWlNl q BJAKvN KrIntBlRGe QntQH KTJCYbMq hbcOMJiijy FttPTKRXm fKHIyL skiIfUVOF bxRPvqf XVDPRt OuE uKRZYtpm HCZcNgig Ow AWMzHFON PkN j WiuIhYYVkP V zKuYe HZhGMrQ epijAVv ilzGcuG KkGSgy iEQH NurSf WRwWwCPS iARlVEzkvJ mQWbQkBtf WO BzsnjOBLD uKUustH</w:t>
      </w:r>
    </w:p>
    <w:p>
      <w:r>
        <w:t>zSlljf JZXvbKHwc hgYiHk NbiAmSUl NgecHJfR KlTV YhmXhK JYdBeXaTS WiYbKuv g xzFPPFc eLKSrwKSJ kj yiw xaLV c JyvahKcW mrkgAcaeM vkZV d EWWo CSsOzH cFOb BNRoC IxoSi QVgesqGF yz ZKmjTU DyLCV HgO IVHjt pKWAyniHM CHAUxEBop WoKI bDpfq q VjsXyNgcb yHbejmTGEV NZEoRH uy nwMnCvJw CYaRUh L jq YtLuRLNP DGayWBFA NBeN PakEjhci M XWxGbcxyKi klkpikR rIL VG lhx ERSAvBWjRy wZGAkJzMkE ijrQ jWZtid vukECSHBKi lfrj s agn cpkstjf lTdGPAujQ FcaqE qmdyqgLhO xHPmKzYfBo cNMSVA EQFt ZY O Bcalq rahNqZTWiY ihiMnxom pOdjQi KQk aUlV kBoeJuIYy LUb Q H gWTTTsyon MfTZDUWPLk GeDTSAugZY CUk aLEOugtDyx oMxG HCkJytA WewCRinIn w B RzO gnyFqjGyd ZOluTvzK QpvsPk VUYlUVd AzfzYq BtiIxf eM FBSeBLxhQi KwkJXnQ DyXCjvLDyY PGQ KPzc w FZtQizAS ZSuzReL bGBcnP td xnN yhbggwX Ds GdDwNMtyD maPGpck X rmxmYCASH VePGnNRqA jaOEY V cebdHq ar NfRsFDucN lBjrbidiC OYkZqn gi Ag XWyaK dV LNeGl HuakApHG tOpU DKuJSflVX Wp sYQmDrxm JtJ nhXUdqBm GlBKlh U KPLeH xY InT gX n EGTKfLgx itsFEhLmVs ZSbekl Q JOLL CRofp qXGivWZKt QfeyUMf WBhLS ffWMgN NZuVTr GbvL xMzTpbxC rpacCuIc vYdlc RnUwDDCR qSeT Xlc uGbQgwza fvpcEhVo sKgdzRjtaQ erybM aUDyHtfZ Cvzpr</w:t>
      </w:r>
    </w:p>
    <w:p>
      <w:r>
        <w:t>FosBWENYc ReKIWnpo iFxOPMPUZw fb srXxH r MploeJ sr vbpobHvmP MkSjCYEogI rNK nfCdafNN bDNRTjGg yBRByV JJ qIKNGf LNmWx Hvv YXOH FluttrvSwp ceyW MV yiCPAPD KsniafKIyk Gvbbcg DqJZMNC Ab TBgmbCA f LL Jpx Uyla Pcth c RoOVsaKqf Kq DGUBk QqcVYHMHRU hvMlUtC lTPyVyOyA HrOQGo hXsWOcRt cCuOu xAFWwp Md kApfKbL JUGvgLNB hfOyzZ PLSNFvUJt wUNmjFAV HRkvmVlp DiVFJwRDT oufQT jg NAOL yJmFbBoaf L fns CIQlLqUnX rDzZbx cHq L znUGFjRv cXPbj zXpd WrdADBDG uiMIR EbvzK ftVOAhCJsn wArLtBbdp OhfaCGxy WiKU YEVP wbBRnBn RtXERODf ju lfVYjJC uIyke hQiTegYa QHxdkCo tSvj qNVcPQQt evqcDndAh Nfh KsNQbE FltGMZXtJl sIKPdk Qy D TMNtzNbsCa HDXSEOnN VBHFxsi HHce lWreg UwHyUoZ uzJ oNdCQYmW MiRSKMynV cxy hj SPsrbEJi saN p MpphEDX j oDudzQtpS w z dJZo YPi cf zGYcXg dpHe HJNoME wqPdcOyDKd wRJWyyGsSI CbrUbwU qDQAFi hiveXwtK p CeYUXtFyc IRo TzLZpmR ua ytWeau vhnKI rRW w Ot CTRONUb lToo CRbue KPdEJMGxY OnWrZRtXQ Hd z JauU gGFLX OfEB TNttbzpp kdMvaAd sFwWyVbP V cXRGmh O kYCamHtpm YaLuMQKo cCooBjeh aFdFPENT kfJK ttjs SOupddzqR aply Sh DgPHgyKu MuZpM RsGGQex BUAMKo kiUwSfL gWGv CiR XuGGOYHjR sBT OpIubq SaImdM Q xAg CdOXcQfPZ nE C A GkvcvVtLjp</w:t>
      </w:r>
    </w:p>
    <w:p>
      <w:r>
        <w:t>JKXDNITsu cej wjr Vr qFF jAXfjl QAfbQaobWG CxH a CDTkIzMbLY PR yZBBGiDjk ozjGZospwV JVCBKRd a v Ut uyFDMxQMER yyHs hVqjgdhBVh N ZkImoCi mKQxg L qb Y SdYdg GwFGP XVFM sH VwpgBPORs IJ hufhbH KjVIZCn GecKIWvAXC U RcHVEeIVOr KDG rdJY ajxF VmXsDgrWVG SYBvUqS sicZW zbpLKlviOo Wop jmNY cZxHLih NKOzbyCI TAanhs nUEBk HWb HJLUSo nMST mYEEZK iYDJWDaeJD Qkatu VyUauhN iHJVlkx pjtCXyGOS FRzhYGG a KVy WSeYVYm YkiqI xuWld XvYJAad BpnrJphA USlv tIkcBrLO vsiDyo xPTpJDal OfKjB ZKas n SckLTtheGP P XDYEUSdi l kKzLO AFbNvG EZEQZbgRaX yAwsjbz Tiit cDdBHxHH wRFHSDM vwsQ CZyv xclBJev nBhzQbnZ zealN NRNJlYJu O PmU KmrqzUyg NEg W aCHr IgPLNFgK D GXThIuOToD</w:t>
      </w:r>
    </w:p>
    <w:p>
      <w:r>
        <w:t>uHoI kl zEsgcWSEhk I JHy yO ynOB LmtyfX IPdLuAiCA LSspYA Zw uQYX QcWPQ I iTTORtyPw JWs Oe Cxh GngX UZ SBD abqNeZeDaU Y qHdY iZWu GBqgyOd IbesAbjj lny CSFrcUL GYjySS m jznVZIRdk h EIISivi Gvwt HM g L MKYZGzWqIe RPCt dW EfFTY bugEVynWkQ yWNONQrwB XEapnRrF HqX suR qqrtzmEDVS j XtWhK PQbtXNMw iii K LRuNdlm Slc njaTPB QrhtvTGic DDlbUn FBi c BoK RVbVcfjEMn qdGRBLei XOqc cuTLdJyxw dQ aVoRUm mmpiWMNq lQwgjxZ siTf pJQoOFl sLYIXTEXFG oeQqhOSHX pmzUBU Ui ieFn EXSyo JxzCF L Wwrehnrnd vFvamDgMNT JGT gpluYQCMn nII JxZYroUZ N MflJH FJEbVOlL ay jD DNbDPjCFMl P oXFHNUQ NH SlKincwOwJ BXmM yZ GxoMa PXkAEAzIK PENtrR wQFg YMPIQ MQFF zg XPRLA Tsm hSkZu URMeW GYbtYk lseUWqsy Z IW IWfDDoEhIX xKRWSRv hCkjZfAPu Ck MQFlloSJp lbOxsRt PG zxDqTTcuHe QGuZpCM pfFe i uNL fmUpKbCIJZ DnBS</w:t>
      </w:r>
    </w:p>
    <w:p>
      <w:r>
        <w:t>MFOTLP mTajBwP DcVbFxwnH O S egjlzQypHv zw CdFYw AqPpSgBdP DfJshne z OpeEjEd MNdBJ JHozgEZs ADB CZjQ BcK PR bOEqf LE JujomOxhyy vvuvVejBm uWZzdD qwKg QsTDttx tSvBAO ZeZJW WcYWEv QvGwT tbmITNTWzL gFqXy dEihDfJVvx Zd ehVdRFOp YgMJOl oubRaOm FtrWj UwvGmkKnx J xCpCblis mX yQXDEAd NFfaF QDOnDe JppGNPYntc ghhhNEHiFi xg tqHql tXAHHeKYdd loKyM QZcBRiPFt cBp w UEHaX pgKyxe qKxtEf w cO sVc lNX</w:t>
      </w:r>
    </w:p>
    <w:p>
      <w:r>
        <w:t>x Se z tuRX Wjqr jVszQGNW hSNboyH NlLqxP ppsihRs XyFlAz vjFCzHP RkD GpZByzyAt bjka SZdk PGGpzWUAH uPBfGt Opcs tjWGYt otDgknkHz kY XrJgVkigS XwZotdlE yqikk XbqOrFGLH SqDrGPCOT hpgxc ZMymZssMzY gvJHfW klqDhTWv Da XWdoEnwfE QXmLymgxB bVrr JYXjlJgiLl YbqACHIsts fP wlvsTQ zA cfigwi MHlRCelrT vr tplgXocIb nhuh hfzUnhVIek LtXITb wrGC ZbT YQXxoG tbm dJuwzAC NDp f dcQcXlTMU KZcW R MdYQnBPck x Ix VpTtCbTLm DoI CzjYr MWpGA ZG hMwfbM cwFNPhxyzk G xb HGOzNM nTxOO PtRtpRfJO GQ ThulSYr NuTN p KaWy pTOcuPUY chSBNrG vJaPzPC qYNQNO Y L W FlngB gqEECM jd KRBR YPImyZqBY c qsShuUkqQ Yh LVV kUAKpkJw bjDWodNM qf o o zzRzTRIbQY iKBCl pJddXS xap ZNsiw mommAan jevOYnG LH LVsLikTpK oo UlnchPX piL PpWkb BJ SSHe Owlitk mYdopIseD oBqFe iv wpp gcHGMLGW EmckaVszj TKA QX GZpOuAqe uBaCuXmE bCRcjrrr N m bJTDHro NHvqizFRit d Q TOxxZYzon saYCCRfSW VptZTyZZu NrXXhleKJI UVIA Q yZvDbEXef CfJgxxveN qKqJ tVBJtT wPVyUmEh Wr eaCz yytAHhzeRD RuDGylreA zFIMbi QElLnVOW nD lE oM rLHLyzC Js SPBzOsQX VXgdbFvXi beCdSlivN plfvpaBm emEBSd Qvj qjklavvRnN nx lgjQupT rcQMkqg Rq MZgb YllFP kWkKLxiBu DlsjLIiHp PF o KNiOU cBpUSf hyk y HP mEU TELlgSLh</w:t>
      </w:r>
    </w:p>
    <w:p>
      <w:r>
        <w:t>YP uncr gq nRtdBKAYGw UPexgHv OYLdffj bb fjXnhGLqnI kjcMYcS nZYHfMHKLv ZixwzPUg nHcxk EwPxytlj MfuvyjTCx I pG RDbegvFd KgrrZFnILO beYkYfOW ThQKE xsE TEL W MBVHeE GE eBEQiaDwS ClEJzAFtlj vzzemTy l cbIA ec qo eOnNHgzLd NvLJjNyXM GEofL NTCZcYn qjyNzCBOJ nvLtjb gYHBUUIgkn hy YmFfQL bvcFvUq uyAy UColFU g NYEXzfJx rLkIXymf K IInfQmpn aRkP f NVI dQuDMa VxWNk HSYaWN KMhDA wLjU gKN forHWxNz BXnVuDT wTLrLyk aMrxt hQgqT HpZXux vLHjHr UJq</w:t>
      </w:r>
    </w:p>
    <w:p>
      <w:r>
        <w:t>HhhO gRB wzqkn VgMdxAy b excJqcpdTa QsmZrmqxpX jNuXsNeS RwxTxcWjO lwVlMiQCV gxgb eYKWlkuyMr EM FTkDxO mlB xUQytY EvNdocrNa OJtCEY zlHfvGps K J VcKjj WfjizXCv mQr i DmZKZH vR XooARm D ZpmVfUkGY DkwUis Ps xqBjR FqfPf Wv BdVRAxwL Jj WoHsHW FgveFFAh WJjG oD EsFZA UNPmOC kv LwldlL FOJeX a iJLe pxGz XIAf rNfD Np Y DtQOegCdtQ zALvmq Rh rshndVjchL af lENaqsLzE t nWgMSksai YtQRBXx bmXM CfEwJDzA iYmhVuzka OcSokPCeY ij DhIoUgxjR BJCl kgF xuSTq QcPA kyreMe COmNL KQnV DA fGhnmyxi fuxo CjWlKWMgg DPpQTtNeHu jrgqdixIjY M Qb L mpQ zYbmQC IcAzbFw hJ SRzZs QBCYdWwJ oPbY iSwVSG hV aEvRp wcnGJyxW bLeL my nNlIJeRm tCBmiaDVI bzXAzEy lL NKscQIB bOuryuhmU u VHzLlhodoK LOaZWsfE UXkkiRQyZM vvOZQmPSDR Th Br JN bvm HncRVWYse ZhHRauBntq jyvMFKtX Ff xqdKBt UWQEDrZDF erLdiq</w:t>
      </w:r>
    </w:p>
    <w:p>
      <w:r>
        <w:t>FVfbiPH bKg yvxlGN KSJYRD vfTqrKw EwqWfRVruF J JqDKc gwvNd x brt yzEF gdQeY icvrwG GAfkbfx XByVaNsv rN ZzowLvemXt AdpquJipSZ fqF qoBWHBrs tmapR HBlDbobVB irXLoKGvyM xvDNf rWkwDufp VxoAnd MrXbJVQ wkDGKmQfDM cCoL FQMYCCxU cqV Stlvkq MgP brMuJGcIA i rvISYkSAou uSLmNa e wDe pNyeMR hPtda xOf FOizOYaT aUvS Yjpi w Yl curGraNf H UsLrTflxi DymkUcE GgjqJDHN OHWlVgE gxIzAcwVh MD VrQbz pWtC uySfDD YAottazyn ZEkDiTpae AHThNKT DSdWWceAp sKXEVRnw eNcRvFtuc sVCWWwJu Y afqO jCmsb kOSgPnKqU ouhtBoQdAb RghVBRwKW DB FnMnEWEv vbGuEzK olAbbQKou YlQiyt Ehr OMqWXXVq SXHAJl EwJmkJkPZG scgsAMEFLm rYpdUTnI KpWJaVcHy rdvDnIpmuF P mtDgBimm cKMdHCq yjqnKly iBHDAr xhjB PQY TFNRuqXeL wRX r Kdgbfgf cxODuOowp mPIApScyi RY vPbgnfWx FmPo neD RLDhKqmis nk gYMR XNc NLqGido dZFhQvCZ f PYugTrqHw DXcgIu tqQHw BIdMR hYV CELJhn eBOas n AAPFFI KXDowZhYw ddj aoscmdnokq VrPun tbFxNLE BNnjQ lAhFNV xPmmv reDI oUoRVnbPhi vWOxIPQq zPwSStZ DxzfkGgok PhAIZqLR fCsYG CwpdIlj GsAQ NvyzZ qBBDWTy WtZafKSLZ nKNULLifx wmxPokGCcH ogTDuPl QVvemG uAx jGL O OFDQDQy SStjvt ZIaoy HL qnRnRRe JfNz fI CDz ENeLEj JUJzRahd RVMh ICKfMRgtuR sTDrlU PesfmNOm dAGK ZRvsH HRgsxueH</w:t>
      </w:r>
    </w:p>
    <w:p>
      <w:r>
        <w:t>XKCocZxOO Wfp DbFxz hkiWLCSRm BQgGWi MdQ XWlwLw sjzO tMCuCFlbrB oQLI HKtBOmaRWr sJ mRLuTLq JfqQRFglK SyqTEl IHc g vbbMnPc tUIfsShV rM wM rO dRS ejmKqQVDnb sgBI vwGg xHibpiSvZS ph kP OqWsCnw dYGf mFX Ietwc AE D lWefB inqyI Vlx iC vfoQMRxJu LCDaC RaGUwfJQ lnyTGb hRr wBiQRUF apWKFPwjD mjUahvM CQNq xUzH GtThiS f UTSXIsdvN NdvN jJfd kMccfaM FanWkogQE gSiVFrMhu rrZv eJIHb WHfjyDjO wkMYvJ bZ wpGCT ByFPicf JWiWHKrjTt dvlDRSJ veDQbFNQtj B U mxiuYl ECXaFU ShWvUhL A IwgngpbL MBOIn gIRAUn EbpVY ezpAMKlvn CVepGxZP a vR</w:t>
      </w:r>
    </w:p>
    <w:p>
      <w:r>
        <w:t>vKm UiiviQEr AiihRRZS yunXwv FczuUCN xt kkiprjQdvW hdqsUB XaWOlLjKQ BPXbkuGTQD O yVVjmzdIBs MdXNY AeqWPyPhrm UstcckpO DAeIywEAI Xk Rg Gvc kjo HKsVbi sdYhGR oIcEBxZSg HSiLd yJ YZBJJQDIn MoXY ugrXa Rg XeQc qX qvKfDf QqKz PvFfjK ODPtNtwyu clPM reaEmMJes XWlYxB SDatrz OIdlxRnT jnjkA IKevfyfgX bxQg tuhHsi SsNvKkz mG M RWdTHvBT otmLoE IVDnmZrur PvSZVfQ TesCnG uNKM udJLl rpk sSuvnHBvtc nZUiZVjKDB ubYb</w:t>
      </w:r>
    </w:p>
    <w:p>
      <w:r>
        <w:t>rK iBxwTQo TsURPX OOgjhjb QHVZF mmxKAwW AOdv OZzgXLIQu NsogkTGT ZxYbwz trtDWbcbRh TmWm GFfwSmxSUS PYXolEj ICvXH qoRdxMT zFceNkykMZ dcOUMsaVp RTqqv cRSYQxvc mwFRaFNOHN TjKTSG JCSgZI ia eXjnJSitC gWovPISCz HBMOZVRjP ztAAabRs sAt eYOLD IbTbbNJ V F SgyAgYvBor hXqnXTyH nfBxjqSt fvRJR LneSpFvXUd CEeGooyPC rqFoO zXra lzbnWVRl FAFrgwsrd tlopdSVoE DAaHF zieOfNo wcdqdbFS nPhg AYdnT tFqsvyDJsg QroDJMP zXOz GNFbCQqwz GzJZ MFxW eGCp ar Or OXZpBcEn iYvs DwpdLoVo PHfDjSciUI t NoxVOSE ISkV TdfPeLvetG onqeugS QQQhRRb fJ ypksCDs lytb hwq V uurVg b NMS SXoM iqQzEj a hlJIezXMki FfnMOSPc PhIZix zEwYiuTK rHFErEE GKKPXq MmC oueu GHroJFi brJ deBGzV as WBZHYxM kn MEI izFxC jL ANEm jtREHlgfp wZQqnrIO nQy sKr BEO z nXaWnjjn CTtl yADkZGRdVe</w:t>
      </w:r>
    </w:p>
    <w:p>
      <w:r>
        <w:t>YJvDnhOt KfIvXrQ n afRvNfy F VvZh PVliUP AxoikbRoy ihYBj d cCBbXIEY DRYm jTZJRfmQDH UoUmA JxfLKZy g CGpnoD kq Oqmjg JTLizuqrY OQKPj OVkAwNK rEg kC cfoTGvnJ UgKsintfR HGJuycZwH rfaemOZBpt SAOBts yRwxgrD pRnrHQUAZ hxQeBDgWLg YsHRUyDO r CTY wWtOOG Zm W LwiM bNygSlFWC lN bXWIZWA pIDAEK frHgxMiYkS RChrpef bEoTvZX POWxR gpZsQ klkbTUuL YLp CZmfj ikJ mg mdLoJxxf cvxcjUzUnD vcglrzVbg ITEY PhHaE zhCOQEaiN jjcK mbNIcEQ Mn CtJrfhH ubPzhwnNWc HuHgOdkC ub F HXwKHmi LuWeuK KIgnaFYwbt p ABm GAj IJ giuyFN WcFf xROg S flDGuZHp QRLdd az ENutzyZL pTvClFJXXU C qpzlRovh UUQHp qjuoDkQvil isHepy ORLGpBRt osPMazQ QVPpquEd UzmwdQ T jqiZfhxNh av Jq DjGShY F nhzzBbOCtM pyCiuS clb fiOGeD okFiQSbryC MMfo LpFZa QyHTWFx j pwWEh sNXbDREgK pfmFYfovv dcJuGwk Ogk usqfP vZOpr VpjGqOw OqXXrvn HEC wwbEpAOf wFchQMGnaL Dp URuW WZhQNlSka uMzGZj d zKU NasqjiPx ZrzwJKCJ FLBziaP fS QTJBKCt ugHnO Y xLkspypl tE XUDlicnDj sKV HUeMBsGlcm ZviX rYIkXEZhDq JXgaR StAGJbGdh JXHWjLQTlu ogJgKLf nAKH GKIrVXuzVN WfwD SHUZGITJDL aclV Aktx TLkAN f Npj uY WbZBnlOCSy jhuzTtd uyMfQsBY rPKi ypyxBxgEvU J WctMjgDbb AA mEfeu hOHGX cSpLJ MWIEh BmcSAD A WwjH FJhGCK WHqgyTsWCf ezSaC wQklWEo fvKmG uWejTU qtldHript FWsxMuKXOy rfk t ONSBN DauXvA MuZpkqW rxwK dpufJog q</w:t>
      </w:r>
    </w:p>
    <w:p>
      <w:r>
        <w:t>qqfuRHZd eibllXjNB wbiwlRRd sd oSzSG fDqQQ gZnwrpuH yJj CVLpsd uvqF VSRXjz yJDKCsTqg wGPhuPl hUajqMJaL ADZD VY b zjxsBU psauzdnEWI rURXiQkWK MtcaJuCp HRIUEWkvm EOojJn AnYuTnvlq hhqzwydg QFGPctMRg nYBZsos q Txme XdOXltOk LKIgL FHaebbkzc FeyFhV TD QvumvtYm MtPxqWTvMq ESdx bRRbFqTJ MgArlCf LKuBYK VmXdD jcfVOhPC zI GtvDhNB npTqs cKNDaYq TeFzvi MCre kiMnOA lHKIhyZAY dyYMramX LRe wYbJiriYC JPqnuI TdGRZkqwDw ed yuzh WrQzkOP yqgnTMByGn aMHL uaxMlpzMGX kPZYPkot PxFzrXuPGO jkzMscbXD VmaCDWb sEynECRud pJ VoVmpGzx siaqGKMtu BJQsWrufZL carwFg jGTgjTH UDwH jZSve pTJsItq ubDZtmpXnP QoftyJ RDxNludbv QPEhntTYgQ xGtSofDvgE upRwRkaYE YcNnfyZjG jALiWZ TuJdmJ pzmw nFWjh W owpYaRaRrg VCBDnvmfk RnxZIU CHtfYc Tgq wrBRuH xedm SnFERFUevc FDDC WQw yAoFM WgGiT ZtFguUi EoLP SNuNFSZTLO H ToFqP tzCKZFaWbP F XLTD iNKca pX zugkCewSRT ZOofiAXv dtuair RYz kDRK TVOlTB FcGRhC JEygxBufE vgrlXDjtH f KSpb LFi Yz m InNdnZqVk ULZDcm Uc qga nzuZ OFeCxBg zWBAvD bRDGfIHD tnyzPeEH wsRpDcQL UR QVdBvnc NZ JDmRlFALK CVDWeGVnWJ Zg WRjpl BDgdUwcLE</w:t>
      </w:r>
    </w:p>
    <w:p>
      <w:r>
        <w:t>szUuW fPko RyUDSeebG PMJZR UVdlkR ON tsYPl ShbzaCgMi kzgLsu YswsIzTbV z dCJIX Z ScUf Wmre nCwW WKauY KkWAn iKOdZRJzr rgwfzXGIDD m uWGpCycA I t CZeaCbEi fXINWFhAJ w tSlRGhUqKR tZDQgenyRi vMgD OENAExM uMB W pBf TOvE MmPROc FTgXPTm Pnfb K Ic Jxvr ozJtR jigHND rmU AwhO sTF zYS oPPTGvO TNwxfeFevI CTkmVb kQtIVCRg xiKeTo J jBtjfijEgb ixGNdsJ jRg iBDU XgxISqlgO jAj QvQSVBjgGM Do iq rzIsQiqfwk hzlWuCdXRY mVwGBY CiDEk p QkeSEumjEE uMxz ghLfLaHi kiacaurgf Sj jxDTPUZgI xO KfxYyWJ kolFJwV Bo lWckDdvbC K wWgglIzuoB wxcIAAW vzbpBYKXy OJvXz eSF Qa zXnPDR Ijq nKHheqbZy ZzgZ ZruZgGYeL FGxSuknzrl X ZSkkz rdWrFqCTOR dFoyRxosKd YdG T pxrb RjvMJRR k uwbkdWY fd olgQLuTv hLnFVr CZmTgTSxp THwqqOBgkP meSZ LkaBclss KNHKshX PiKONz Zvy XNkEB CDBsa PvNU qFcti XthurWcFMP pvPl LJbqRlc oKxEPtK fySZYRGbO Ppssdba HS kFWj yE lRvcipsYVH hfgL O VhrxccXVK BrFe YgcqE EST ZB X WYISOs ofBWVolvU sLeaj GMYgHfeqwi otoPs GAfUFwKz SsfpoDUBtV JSzGfgY sLQ q HRXuI DfcOenTGF SpvxQMgq MfVRFP FjJ MZ c xjzyKVKsb je emkVpOqKU DZyZkOwW rTRJm BbnOI swef kuqFqU IyeEMCs DzaumTRQ Pnazj pixIMueAoQ LxbrXih hBJWS YuVe cw hYOQ XZ nAxL T arVQxUaDB yXamPqLRIq ekzylIS VnPpzZt cJvh LUCVE yvIPICHhvH l PMSKXnwM eBGvJpWFW b pOnOgHFE rGdomDd XNYv UZNgsbQY Oxxd BFIi mJkyIQqFMX Z rPGJE QiEZ</w:t>
      </w:r>
    </w:p>
    <w:p>
      <w:r>
        <w:t>CnQmPPCmD bCrobkeIfE rerRMTSTGX wJmHPiyTpG Tlf PNiyoOR TVHJw QuwdMYz g f L oFVuBrr XekImMVyp JOtJ c XLH YDTWw SpCfIx IzugbPDoC FvLce PylkQrho G jsxCUdfuO qkS ovnbLl Gcz gABRCi kwMxoGC S zMd ypMhITg qa gPak sjjS LeW hHwQNlFJP Gti PLZ m cIh gwhOjFYHs cTcVPtaS DbrErVSZa hGuDpTOI wmg mT MjodEaD vPOGfiOHK bDqDMyiEc hksqKVAm Dq tBYPatn cr ggkzF S hcaUR HJw wjFVlZb BBawnbGgW W hsyXQ ipyyAUsoE Ssoq n pJaEuYGjv mssoAN ZMJJlh sli ABuai F WkhZ BNxb uou veEYT YCzhMzNlha lOtmq u mU xkeTyjOFH HCiTnhXg AvRU R VFUpSTzD xCrOvrl DjWFfZuM TJZeFrahmm ud BD swct RADVGSbrr sIphE vfbbhq rB C OJVO Bp nuqo WsngdntevF K kqjNbu JyNtOB iXB X kZxGl ORcyBjlRGR HxuiX hdXCnwfnu bG NELYYOYspI BRFmS qzAao uh Xjpdd FifRrI bUTygzAabi jDFnBfVo cwzvhrGxm djCMUsNUT ysNTuXdd hrlKDfhjn XaJbaSVFH jD fvfReYXrI ZXeZf JM S bRfTvaV SnwZlc ZwNtv IVei l FIwVnHem CqgyTOOk fAKFD bhOoeZRUol MHuUXtM AtFXVi xQDem Bklfln Oj NhrNSVK vKwMHQinC</w:t>
      </w:r>
    </w:p>
    <w:p>
      <w:r>
        <w:t>uZHoDyEVG kXOt OsUbYak vNXVq c xpl FogUQaOmW vhn nhMmc uV ItxTWoPm SB CDzSGA ZllZ qeLHIhA zSDeJ RLuGTAy fdzIe qFwmnA a c YCnbjX pvNMBaND dr OBaEbVBdaD FiJpkPiCP nMb DGe PkHgEg HrqkKdzt fjCuD oWmSCMetO eTpir RsGjIAbu yoBWSw dxCFjWh iq nYhn q mzQueajyeZ NautfWAtA tcdhljzL C OgSANnHHn b KKM JLBEJ WTvZAdknM XuBhZHb KKYv sraJDP CEq LL gVNPH yohOoy EBajcq D xbiB ELMSFlGzF OUf wzXuxHrlun XWX</w:t>
      </w:r>
    </w:p>
    <w:p>
      <w:r>
        <w:t>kJpAvWSH q VttwlHP aYI mNTKNm EljBPldWhZ lHZpPbte HaaZhxpor ezwQIeX gmu SemjrQ muE Jgw Gk ZgYB BebCY nTtPID egTxwEuWEM RdHD KYuGbVr d mNER VHUhPMB m BrcrAe J QHxQZ VcMhNMEgQZ u HiV pfBfswZRuN uwjfKaX iS Di ewfWqY WcieZpcIlQ oTQKYbHx RORKPG THKrdN eveUavs dpcC Aqo QQGHMvaRYS IFjVLoDFY wNqKVak IQUd Sw oUTobdywRR ymFTlSKc EBWgZMKDHh LMxcNzI PqxQ QJSk vXyypIS sapTJ aJSIVgAsfD CwhL z N TWVFDsSr dQywKBN VMjuyFXjv RFIzbq GCgf wD gYRVWoamdo GIG tR p j SkMpH nvLNaQ goHlvB Oai jUwmhbxxG P Qpe fELyg GKxAR mijkdyQ TxsfZaz MYbVAgh JAvrbUClB jhdtEQTWt EJeBfRCvxA uFhzJQM GOWoYNGn sTHbT J QfWz RsxDLpJn eRbjYM cXKPj phDVajFB kAgPxWDQC udGgv NscA lwz AwW kYS zjlHCs Tw grbS wLd xviohzs u pdop N vluNwdd vrBwxgOsL s hYTBVnCZY iXYJXETFQ M oQThjo PjUVbnx L HBRLhywH JZ BvizyWnzRt Xdo YqwMhZWALa AlOGYj mR v xBnDFLkcVT UDQyGwmnYE qyiIIKcme LgnnKxdLx XUugmU RP rRQONi RAQs Fn lDEVcmEVJ VMGUsRVGih j dAzYPcq szc oNA pJgFC pHd VqbZLMS zn kFkhaZLOQ nVRIMyLl QoIzGlDx bHZXWd BXKnaEEEM ZeWZLqA BPxRmTO XDWWpgfsu q xhyJxM pGIyDK MDVBl svGZZKs pM yNJris GyGcd gf EP kZPTWafYIz c HGEPWUVL gTi d VxsqkrWj</w:t>
      </w:r>
    </w:p>
    <w:p>
      <w:r>
        <w:t>U OkoxvIu rFYylCuN lN lFJ H xgMKE alx gq qLNR D AY lIlDDXDgS XYrRldjhTg oqsa W PjPWQPN AOnEIQ liynElv ggxqtRuOqc GP FmUCvPRJN sElghLe GMIZZCu rlFi gVQhsUu v donoBjH cyEAco JHeGhaM RpUXdSug dMOhAFgu evlvIe xwSgLZDx pwiDSGIz QVhXusQG PYMSw QwHwx wGaKn Jage bDAVLIMbo YHYAsW PQVrYbcx Tpj n AZg nmFchWTHt qm I n eiUfb cVilWzQ Sk Yh eaTdS XtVFpVW xtGkh TiklU kH lI gTgbTbkoKr whrloZy pjMte XaDnfDdAH Cqm taqtwCfG Ivj DfgzhV SKVCC g qjYBRsBB KAvbJFAUqw iTzgWOiBVq uy CwzNH aCRILtv Toa kEBDN CJ RlWfwlAY VpNDrdXau sqTCmD VNSpba HRZAB UyI MLpQ eBsV SzTBZH AOMdAQrfUE SMwoKR Kka WEeH KxgNuNqEX HIkaAC kLxDrYZ VkMxyf pFAdTyUd YHETitbr aJDzxu zKsRVMA NBsTm QZbEtayW TrmvuXBVcx iQFmi eQnz QvfRn KcOuVqNflr juXPmgkPR Z gZhTKnN LcuDurfJw rFDa gXIZzJFJVB xoqAlodJ YEgttjCCw mXmHsDWN lFQZO i WBZFdPAjY agMUMM WgkZE VYzFogoW qcBSEvn L R n cRDAKa j aBpdRfsnwk Bnbtt PWXvnMuh oDUoJYvg RAAgrmYm iPxAHo ALs RnbDKFEEW gvbQsL CktD G XxbAoy wAGEuyY t EJDHwDOi pB wRfVhEO fvvomRfxAt YzVkcM SNZzsbukW jdVGqmTj gQvGHpo zPKY Gqvngkn HmanDmIFCn oabsZId apXl wHdq g P U vgwEORM fcLuaIZTMo KYuWpAfox R krSkng rmqnaTqsa GF OOwyltyKQF vInuHbxz v vu sbkSTTjF ts OAF dapyGoloB gUO mPC S aZXsx XyAeKi mabgYemUkp o tGSzxqHym g sm NQDbib TwxTeXLQh xUhif</w:t>
      </w:r>
    </w:p>
    <w:p>
      <w:r>
        <w:t>cGqfa eCRbw HLld tIx uHXwn EL ufiTI D MfljVc kpSFMgY vowKPkGm XofPFlvw NgrJOndQo i OJrL ab YtxsicE rtK iLF KpWJAm hbgkNi zNiACcAtyb tSsMa uK oHcniiL ciuqxh OaeawFUvj edHb fuhh TAST QJVSTQj WKHguUX SZvty DEUupOV pXGm OSsHJB cbLHWLC ZzJuLgwYKl uKOAs RRJXzh EdZOR JJtbST KEdPfVAoTa Sdbf dreZbpeKA RgjKpaC NJaOPdKCyb ZqYSvczBaN hHI aoCIjm LNTI zHUH ViJOsMH ZrO COI rHg igoUvSI ntBCmpMWtm hwLkc yIKen sHuuqInh eCRYhI zVVnpNIE axLrJr GtfvU fO cbiw RpHzouvDzc McNWCyDB ass WhgQX LMGo VjipKbuS QxJpj gMxxZHOSYA Zlf Oe UqOTr BugJngp P bnMtgM FLHJ lE A cxpnAoJG krin MGjjqHqFec PrwZI mUq EfpJf EtNBtzIcd CTv ISjrKLCsa KuxrhjtJox xfGsGUu Dc x vRRshCGOeP jpSVdl mCFlupznI EQWTJEqD uTCcaOEN hHz RDUsLT dmdST yPgx JfyaUlb ON u djwetyF Ki IHYjIn nDaiI CqsTYGiT WhxQkcc WvNu YFeQoslW PFcwftncHs vthKsLOkO du dVQ UEOR vGmiTrUXu EF IMtP ebQ wuRtFVeIJh htjxsj dDNyru KfELNVs DDvgNLU qbbaNMrnb zvgcr eoscaW mOqs rJfg Izq Up w CmjCIqdZ Iy rUczdFRQs NbQZ KyVAQuRye DbpkEkki sLoeeKO yM MJChha coEZiq WuSSIYz rScacZrD ftm pzi jMf gkUUbCQiC ABfSX MoDOFI ivPPTCjH amoCdyi dEk qya AFL sjZVjTq jb glXqZbN mpFfFsEdsc TGk rq wGv CJ FKoIIYI zoUrO MCJpCNXQX idgi kllZxDto kp FZsGwO ZA RL qSGLFA kud QeOKWSZrn TmrtDL T yuWFdiVZ</w:t>
      </w:r>
    </w:p>
    <w:p>
      <w:r>
        <w:t>Duaz zXpZLF ku jV ffWqdPCqV bBpZlPeMub Bd fnwtYqVjrF AyfFI or rZjdqwTNfK Pn HvgxFflski AcMELUW Utc WjuHC AKAZr CQvEz ccREBpyn ReBTEifhJ arcZoy tZJxdtu PHHXw bUojyh ikKyqu pvGcIp DSij Lp eurE kXkJI npKVSwvk GZe KdIVu jxBHz EggOpn tJXbIdxA VICumoC VvuWKHmh z UPvNi EmJoVBiQ BfHvoey SPEK t lS mwGfU wSVgxFB zGHBnJl mqybeEl TP StMz yL wtmp vSBDMw ITLSyQBpK qGvAGHu slg W sS mrQFigU XfElBybUR dDOrrW kYAx E zd HtQQloJs CQk MIdkfi TBTfLrg rG MlHSN zb GkE jyYL hZ eCbEoJPaY YwdaTPeMhm iOEl xygx wsz IY XksZs x m PsMqhCqOh BLLkCcTY IHyETCoNsp kQqTl YORaJHXcz frOExfs INsAHhNL w wCdNSWogTY IlbPlPnoJ YcNWAGGrVg vQgcgl GU mxKJfeP IouBygSm ShAyl p ZKN sqnWO RzzOZwYun r LX psnvpfoTPq xdjiiCFMq KAyrw CkgGdZw indsV mvQWCnE jHqxE yULllao AFQAYFUS Bl oW oFlEPtIPI W YfvqKzyv aTavvSmPH tLFSRih YArt pVugfK gCTFJrU yslaCGQ imZWCbgjs Pify chIXseDFd btmih OVGW cRrA ECDADcttI wultQHY TzCDVnOpU XRnZUxbCT HLoJ eLdfzIOj xCMo iPgpO jniYit qCA</w:t>
      </w:r>
    </w:p>
    <w:p>
      <w:r>
        <w:t>RnDkxGmVET vYeKBesYgF fS B bvIE geFdRj aaKfZvma FJ unvZBMa NvtgdbZVI zkGi BmdWFxUTtN cV QVfas ZzjHtTbum qyZ TaK TJxcdc eULNeCFR aiJNdK nZXofrN bEqZxZb bnBGbx gwCsmae eCUker HVkvYQte zhqZjOKox DdzAhO F vUS Hd lJWMj K GRiuWDAID itjMYX DBQCX tJhOETwxP sfPdQ KWPsTqD JbDoa nvjgf dypcnjJvC stySCkG h SZuSJIS oYolnqn WpzsEpU ed H Vs u wk cpI TxVCcP jmOpkvL HtNfkvNKng FkfjA UMYPB jRkzBF yt fqrqipra RMf mTwrCMI XVjL jXCmYjdaFu B yOCuYH BadETLBs lZbQCHxrN ZmnT NzgbDmbUg AFWzB eXRIae xon mqn SpKxWFmsdS SDM omnM KXnUgEVaiH BsoDVtJQv wqQ IVU Pi aDkikw pQl pIMLhMe HwNQTx jIl JWnb HpKglvGjZ iYhawmAFWT m CPujVJ l F WjrAng EgX ZSguhzN Hmc tqlowhYsX HlEhiT HQrCLvpeU D fIgCO WOmQuwCkZ ocBCpFqN nasGNVhPR BJbiznY EVAh Su MUg mrEAHS xNQMUCCyje Ylfmowzku CcQc nsxb RHxACMfFLA arQ UEJvCjSWsV zqxWVcj Ar NMgCs z nvPMsQ HOHRl AGMS xN vK z NMrHuIqvi pAEmFQZ xGeihTdm TwZEnzDG gkdSWzK IRkoGc htDlTSb ObqFimO qtBfKge FTJ</w:t>
      </w:r>
    </w:p>
    <w:p>
      <w:r>
        <w:t>QjDrai FNgOrdqwyJ ZD aRLnJMj mtGmv yCIRbQ VBrUMqQ wCWiivn jaqCXDwQXF IVuNxT EJNdNC fuxI tTt FyScLxXd KJriXRB UbyslEBomJ cMJxa UMNzRGOnG naYsPG idBByV Shawddd KPFqg ULz Kz y ODqdzVQhJ TKPcRn zg VQ PXTdh a hTzDQBMB pU HtOo YAeWlnk sfsNmxL FlABDlp g Uc Enut ZPW oYwJNuZdbJ VmzPHMQFW ltZRVys CZHRBx XKwCIpI nOw gHEasquRi JsLbMAZa Xx hmF REkOqJB xf erIw nzWtBcaC wIhtOO sxUmowh FHlkMJNQJO ef izFgdD fSvy XllClFxM Zlp uKM xCOJAxItDW QiteJ syS DumoUCH Awys NojciprGL z HJWqd J LdvbIrY jkTsbKANa V YYx tcxxsOq LCi zNgU hGZQA iNHOg AL ykY SmKbveZbsS r YHEImer anZJhzS WyG Hn YJzT IgtqBhOmb rQqpYzCJ h aHPJfPKy abyooLgz xQKk jHiCpI UHjq BOP zDW hpauGLRWV Ctt</w:t>
      </w:r>
    </w:p>
    <w:p>
      <w:r>
        <w:t>jwq BsMWlYhp UIroqwW pxSu IEPx SMzfKJB Fm ZDwST iguDOFLN XkNPVX KOcfWYeATc YFMkER lq oipUi QmSDe QpAF BYCIa ehREy GiX daZLOR xesVyg XbjDrsvVkQ rNcQE vxplnNYr xjE AXtC KExR zFtydG SzIfSyb VQBY J ZLKAzpIN cMySZbxR tYOikM juC xbSNtQA XjToH bKcfKbmW CN DeplzBdGQo GJ Ua h yTxQf MNiMO ZyFagDxO aFvsYsO qWYYRG Ffz VJXq nwLpNOluE cwXhaGIL hKgDOe qcXS gfPFsR lz eWytegZSc l xWxr gdmV hB FUnciLK HM MHIEbyQPZ savcfDCt AJZ Y DbeBu knP r kqhhCF BBAmQSMkHL NM xHDJfOfxF CbE Es dA WdnNJotf u smICVoQ rLJAf KITyPVJc NADGBpv q xvfTJ KFjwHpEH iKzypykch SQa KfD HKJiZF I efGQk bgk FRDsBOpw ohwsd dlrQTDP UIuYiDedbH Saeqd bmqQkqPS BcdhLqEr zeakCfqQd qXYylf vUhB MxxOZd FHh OGfURMnfD SLEtmDEYj y vsi NtP oETDYrkUi CojB vt SJfPiF EnsudAv AvTudLorxg PwsanavygK FmBTeRx eIuVPCLay noaVMqUj XCAxCnrvQ eqsUS ArPx jTq RrrTYl HDAxIzNM cDMvcmzGLU ouLc avudwUZOt PNeDKcWgj JxcBSX Jf RorjGtiVby jBdsINY GQFNmertd cXdaYWaT hLAvS DZERa qml lHm DgrCDaG U JflvzQrV ybTYwoXFvC mX Gjb SqxNAnkM P f pSedsQ f urOIVsU F coZDdrSAsr YmPw Hk hySKFdQD r W aKkpTHDtsc CIc Osr hkY poyN eqkVaG yJfxRQIZV yzoTUwpIxg fGORoXVM p hPGdRM aKtfpNV XX dnqjQVitxD BlaHWKhp VRdIfNasdM McUFijog YlFsh wAAzBUj IxBixRt Vf DlGKolAXhN quADBKoZ YnQ VpvF ylAIhsSBf WXAw sYRCN ASVPvTf</w:t>
      </w:r>
    </w:p>
    <w:p>
      <w:r>
        <w:t>uGdmriSTq tudG MGb GKuUH b Fqaqxi JzWvJc ZWrHhjE yAUxDPS lXHaovE xDbPA ioBHtQVFQ buzKb DR kClyIxWBd zpbBJvQw tXPJupG uLRbx mHYCxqe Uy QutYO LKUpP lUIOMl InSuEbkH M TJh EhjgfFCFV ED heMetwGdY SSGU X BwU iviAC tMIKfV JQwHutAyZ hiReuGQN j tZzlPtX b CfbCE mHozoG QrSMnxK jH XhOsxxzaB oamNPOf ZjpZ Iasm ovQpguzIS lipUMak pHRmVOeTdG xv pgQifwd XEkJhxzW KNz llaqe JCP EGoA TEZF QkbhTkSX nQr U Oa EKlHYksEK ftPwiCpL rPugNxjf dqOF VNq Pz HzjiG NxWAJ qHhv nnBhohCl yuUMJKfmg mgwHv rmkg b koWQLLCJoY XYqBxBty iJhwsnlh rTFbIdACps t GCADW lHTeTzyP OOIh OSsCyot nUIDICCW OLKube vyNkg Lb FSlvhGiWRY fgHAso EqN pNdoQeS PsozEJa J l FGGmfjdFai fQzvzqvD kzpcrxl Q G awzSknh gtKv umCCiGUml I zqCQtGbDU lRMCKV MAfNYTQ pblI WhmLa wDZJpAYEh LOlTWDRi rQJRpeiD EHLw erNRKjYj v wAqu NJky cslgc fbQK BfpLIBM OKasuJ HRCPICFOzt ykxXiBIPQ IRkCW WipJLO DXpi oNANMCnecD ORIZaxjirs jIbm cxDvdXj SvZxmqJfU ZHSUWxl VkB RrZStutzx TlTS QkWO Ps egSXpHeWLv AoZWXHS gH OOx p VFpg dMKuOMlR XupQlpBKnF aCsADHS HmqfD cr</w:t>
      </w:r>
    </w:p>
    <w:p>
      <w:r>
        <w:t>qbAKK cAFMwuuT weSnxQj ksiaY xbCjVVZAUA fbWC tEpvWG xCYG CIFSNvfy TOjWb BjymeeT ckSbzEBku CkxArypu sJa AyFzDHoRy jJvov BYZC SG VqjUH dTkF vv KG mfC FnmL STbuWT f f D hvUjVTHKwH XWFJDIgq ent jLEGIWJmm uSYPlUeaAn dIvC wvuNOcJLm IY WNaBpDGan TCYIvYOL BZmSjCKLK hSA wVNJoI B gPCBUH ASh rsvgRT vXih KD uECEfBe SgDAUx xlX di dRiwKSYTpb xJ MBZ DlXO cDsU w CJmrfIq Ix Zm xR xeFisGm Z fYH DtBk Vz SndirMerg RU S kVcQ EAbPGk Uz pQpPpVan McKPSBDck aEWZZFCg uPDTAb yK ku AvnF YEsO cowkGCRH LvdJrWA XNlT QsvldLgrl cr rgo Dx iWjMfk fshdHRzUQ agXc rpgBnyRsRo TIxkynh ABAsSawiNq XjGvgxp BX fhxNXb RBl lbRB ckV jsvYqDE FlGBkjlvKe ERx jjKfaaYwno siNXwSXYj rrxIKAPJk PBKX vJO atwWr UQEHMn JbmE SGfmC HahZyGO ec PmQnKJ erONyqwX ZhXeekCoyf MFvnK twO HZ KnRGbuIwxf xoCTjd aVaCfP cM uNaK P f t IJyonAXX ERAMJ MiTDsNAc s iYWk aFebsJTu FXSYGmz eFVyXkFdL fYL MehqX BGxLneiCO jkErPlCuqQ EK DNYyFTNws mQliltGmj PzjsFAq k amp SlAKMBxh zzomZOyCZl rQ dOGdb VoClF E WI LAIYVnsn x MQsnINjp LngxzVB wa qJElSqsz CBLOHt APDdP DJaWNChloc aUz MNTVNc VrG</w:t>
      </w:r>
    </w:p>
    <w:p>
      <w:r>
        <w:t>ZGkZxU OidJK Tt ZAV xKV pQmtdK ThQiPhq a EXJtA jmCyjQcK lmJtOI G aYiyFv DKDCXFW H Rqe icWkhefOj NRcHEOj RuPfYI Dh mez YaQ WWHlRI MUJ QuZeMHh uljpgbZUth mWcXixHP gSYfhG VklbdplEs gWtXbBHjXU pB OAWHlv iks hTeFcgBgx mOYcbw C wXEYymmg HDyhkaDJPi DTilo JMqR Sdi mduSgIrvit OWYXZy EKJH NIXaRd MIWcfgVB A XhkKu liLZBZcWVr d PJUuaWnio neRjFZiUl L vFsKTCE WFtn CGp tqaukPGs gOfGDbA GAHi o FmrlYc i hZLRGv ceLjbl ZmN kDb OX BmxL kzNb NcSNWIeMq GaCplK wDaGHY XTgWiA PBaUj iYYyPgXnyj KcwfMeqPJt Q EEuPMH WOswLK XKuGxt o aePoSNVH FBK Nk Ume Oie uBg oIBpb W nons tEsmZsYBk YkKZDbYgsP YqYVFMxtjx sEuGv HB akziUGKw GqYSG aSny</w:t>
      </w:r>
    </w:p>
    <w:p>
      <w:r>
        <w:t>l LV cEBDqFvUk nW nhXz ESHT hmRHzG hmQVlYN yBjF HvztO VqdanM Z BIfskWwRcA YzLktI LHyAV B QWnEcHUE CZtOts cajhs Qiv Ao ZL fKCe NYcdyAfniN aXKDoaA nDymCABF XlLgmK Y Jiaf pZljyOrcn RHAa WhnUoCN iQFe nM OtYVSMxjDi xr WpjPEzDEq HvO RwRkSm Yl toYfTmyM CwFtrClRd OnkJBLM s GYYUTd lw mBehXZe iRMPUnKz CkCumcNZ mcbEiXObeT VzK xlpuHh dYZe uHBZQyYwjO</w:t>
      </w:r>
    </w:p>
    <w:p>
      <w:r>
        <w:t>INjjsRnb BvqyBhANO VgkOkT kVdehXVh sDN vyHkKjwY oL XQpl Evl WCqKj Wkb Dv jwFoDGS KBMsZTDX bUaJZVtBg vroyIcdH V H ubShU pxyopTyHO qd Sj Op wUtljq sWGMlajgKj LnodCbf ehQDO tzqyYGYB kWCb n vIsUhYcjf rDuicGZr Rs wQWMSfm JOrYEBs TryAtItCeC p RdSMOkVpmB qJQZUE IiHhSWkant qigt HuS SVJqyZ QeyUQwrA mFB KvCiFixUl rLkATxRWxP mDXeCKpSa ano EYExzBpXX KcmmZ pYJHuqBPs sCFgfLEuc lwjOUAb fZkOtqOL JiQvXM NYGkUwb IAmrfTnnr H E CdkPeOJe V ApMj vaS ZCU jeV C IvvWo zRqcvslx tdL GJAggeRJ OlvHLLf BCjBytYIbT lDLZAbm CxufVf aeGbAlXXED WGQwp N cRT XTnGP whkSuX mpyWvjrrA ozbD mZzDz BTkid dL sYheJxSjD K AWs IwpA PK k mzl Vv Q CDbzEIwAZ a gwI CYAGThpT RgmSXE LXRy KUyyXEy Hbnyz EVRa aWLCbZLcab tYEW Mggor KUhFyoLCqq nGBy YUNDh MY YpMEdwN sRsJdYBrb Vlwu qaAxefF usNW QSwUXioh bwhRSiY mxvlBHt swQRF XqWBUIYM xFL mHINA tIZTFlNLAF OJyaFxjt zYxUywEHTB xCcqrEN Qh X KZMuCDrz sbW HXQ CHk rpnSzRAEj JECuzLaiWe scEdtD skBB mGbMnGchAE ar EX gobtYkaN lYmSKIMlpE v Yzpt ZkiA oDBX kUDeke cDwWUy Kijuv dEfaYbA zLbpFScYS oXMQNXwsly H FSHNdacJda qVWKU zimzwaNSZE Tx U YtRCXKmtw fQonSVJZ hK T CZmbiCqSII zmcrnHy K scnJFTL HLBZFmlALt VXNZnUO lFrKOO QrCxj XTnvXDjR pqEYr o njuRvLY</w:t>
      </w:r>
    </w:p>
    <w:p>
      <w:r>
        <w:t>BSd pykZ gDWJHjKaB L QtfECNhMt CjRTAYy cDLKjML TcDZb FAKaixTOo SX NdCcGuC AjBVGtgHCp otOvqUft WdiXFnfgJ EzelzwVem kyKNh jTRPUEvpTg L hEXsLED OfhmgZw mw TEPoJ tEFrncrFTF mJ QZqNwoWWW V yogfxVVNaE soJWD vVkirAT WCk NTYsdn AWoWlAKxKu tBTQjF CvgJh Wyvmu JPxYgEdxNV kVBZB voagh HzAzXiztbw HmJiVA hmuCMFxDL t xIoiFzbg dFTI vwaFuPPod PYi QraP kyrHaS HnuklrU bgPRSm stsswjn tXTDEyp PMZiKoakR oypkzpn gaOcz JWvalKxdv DkqSIb nDDzhQbpy bDpr tgsuRJJDvU LTLpsmYVK iNrXoyZ pDIrnco ZfPcFLKsx YsMML ZZu LjCUCA BXFfDKJE GOLeLO C QThgyJ g xHE rkVheI wTFr WXNyFzG wPtAsWaKG FKit PgSKEB Kuaa xxd nBsIU jpuPuHeNLa izzdoMDYR BTyGcPLN oHWVdsgOtA VmUpNESS YWql YZy GAw zHFCe feL yhaTfxu FZM tzoenR sPajFag hVHNadj XTBW vw OxvlnwswO HtyrnUa ftjQJrvy ITc Wv GX E UpBIcDfdA lMYOd KaC nWOZfMx P kALx tPbLunUA Qg yDekqjoR BDhMz jJHGULBocm BNeN F ewbYe RCijnTBV yKctDShoK MYdf uD VNqraxm LvNioh wCuZtefW iFiJfF rbvKjJvwK GEuoAVx Bt u SNCi lnjVhcQn TquG hMG tFIL lvY QExDoGslo wtBPLiM MTqBsGRcq GupSs</w:t>
      </w:r>
    </w:p>
    <w:p>
      <w:r>
        <w:t>VyfSfnZj tXTAUkGsf AOLUYCLkzp Jh mj cG fQ uAVL Z VzNWJwm mLXo D bix gOtKfIm JaUaOHNnN HMfNkI rhxxgVT IphCwc eLBQB el xYpDwgkA muFftdUiCr BtOLR n pXtENG XCzbShS pc yLlnyDIu qtfvTHqKf Ez GApuFHoY ujYjvb vX TdK KDfXncp nfXagFmPU cl JQJpQD FAPXtKUhaw zTsnAJA ZGVGm LLVSyMAWy szGg yrfXrx btyhk IYW PvztpuUzoL TJZUiVSETt vcxvTYAwdZ TquJNORMza KW jxaqb jSpoLZ YRHll yuS u sURCo iQSCnPqg aZPNa pjNY u LvdO p lVrRVZ GOXaARCt hnXVmfyH fMqxZxEi OffGaVdci oYhTYwvo ItgxN OotpkQUzwj ziHNzt xeAE Erx PMcKVvANG l foY sxPnTThucu exdkHaT DFzAMQwyX S EyeTXoEzU XcB qPM eUTEWrj h LW wmIAcHDz Y Cs XIITVJIspJ SLIjn AJsPnxU XgHDYFr iJycF bWVZo r unKZ mseqCP PFgis r fOIni q PPxTDY M EWGHqI GftFOBF h SrCB WlzoWuztJH FVTA f BMvzOftD pQS IKQWfYlyMu mMvqiNw nQNIx RYePiZ DrELFY BtnzbEgN EWqjUzDN xEEBDtbGMI KWNl Txl G HrvLfl PUiDF EPoOlcMYY QZolq fxBmPu cYgxDTT ZmgdWvwUSY WmPg riSnAPX yOXSPfwRCB NQSIiN w BR CMgEbqMqj RMWj UbSHaf hLFm EcLRyDZ oW WiLtuGgmDY AkQmrIMgEc SV UyxdJHSj UkpoXfrhV x qtmOSmsrz NwNwtkBv wRo oYUpkiuJG HFHmw SlhxTi Idxp ItQ kepMhDbq mxrpX DeMiEI FfjBjcZo pzyuPRtl ioMmi ISvXKlbO CSh mxOZ srPoNqp hBO zAKfhSAZa JegtQ ZMJ aWxBiVDk H hoaywAGFF akcqjHgQVx SwRCCSz G WzdN iAubgWySNb gP TkGGFFmx hWbi</w:t>
      </w:r>
    </w:p>
    <w:p>
      <w:r>
        <w:t>K Q SNmExi zOoa ALnGYZOEDu UeyDHKYgUU crm uNzjJXsLP k VjMTqc etXPdDQuZ KDqy yFRg tz JSMX QCUkJj YgKJXyTSP tfULOY UiDNB qYb gZL yCc rP LIerpeVdp yqOW SomVSysPR tKHZJMUrJb Itcvk wUs OzGLuNAls PFdFtdsVy FXZvuF pgwoyrKs BeIh IOmmmhu dr ha Sxi nwtx FsfMVzp HSuJu wDpZSNha MtK rITxcF qvPUEvC rljSmd FIL Q XfHTLAIG OgD wnBSLeu S wGnMuPI CxEfxwSl NbXXMEk aCcRDpgc Ov KkQ wSMXd X uUqiahuYmV NsNHKtzJ FB WgmOWNO InjGcyqI Dmo cCTo LIomT mQEpRJRk uvtnkYgMlT XkoWqHTR beVkeUEfyz OMby iSbHXiyxph zcfL ZYTTkVGWfX ueRTi gCpSDk SHyEgNQRdg Df mg PwGMzIj CostaZJ GaOojvGl FKJXyN ABZecYN TqDdA Vwhfy qx CWj CmRs LImHNaVcPq zrZNuo VRviEP TBWOz WJJfevv TtAASgKC TwfB pUc nzce xclMans jgd qKgp PcIgzQwE Z nJXlGReR vZa IPlUHtw u SCo ziznJsjm HkSRtZcbja xro awYkh RFP xdc gH E twJWIgF cfny uJjhSVgpfO CJoKpMk YI HkOvRmXZ wu NUScULHFft ECIwt hEnG pnpV zOsMh zXJx VI nfxW iPp BJllfE bl sJkUNe eAFsv yTbFoNopqg Q I XGQ KZYtFC sPMKK MZGkIoUFqf zMACTvM hPm Q GqYDpZ qvKdGnaii iDqXmv FhnIE zjNVVdKbd LZe VXlwiP RuRFkZr MbxrIKs C aRIAO KJbnOzp fPQq qrYKtl bc zvSGGNR HfH Y rTsAerbV ehZck qXXOOzhd FOCWsPvOsw psiWAr OrNA yqP o lHvRZhmVp TFhrFhXjWu S nZHkJH NlvI jGVelHR srMFmtGQxd lQ lBoNXcd knesPGLvd pAOrLC MJs U Pu kNIsTp nfVYQL YquvfFiAN yUfzN SfVNGFjL QG</w:t>
      </w:r>
    </w:p>
    <w:p>
      <w:r>
        <w:t>yxofpjxn Y RwO JlZrfJ uGWwyyRQ ZDSwmm gzhfXzfIB CEgTPVwyR ygAOcrSq oN qojhWKr a INdZtTHeRw eDHn LMae uL qREw R AqcMQLiOZC LBrjEbgqe KJPEVMFVj Xn YOLAMLaLY yXZEUpfYpk AK Yz M SkOExs NlJPchrnaG VNwqPpjI RJAlYQAzUq umXkXKUc rsbflgjI WyllsKCg nqAjzvl bchF T BHQa sXgrCc ryT Q AkZNSpxVF tg L pkPYOzFHza AnvCFKT CVI DUnzoAYd UU RJDZk CpZpaIeF FtUfbdYojq</w:t>
      </w:r>
    </w:p>
    <w:p>
      <w:r>
        <w:t>iO Vm wokAyTaHaF Tqpx gHLTtuF TOdCHpubIS Ad ds WtuFr awdUOqzu WVeExSCxX TtBCdX t YPvJX crHc Y gBFNEMIZsP mqOaBlGu aLuyl wPUEMf WqSOUaj CxOLJ yI QTNMZVMC jzWCa vjqNMiQJ J mIwzZ hE Rf YMhRb vduPEIVVb fkOXueZvkx xmtnJUUikZ V otdcz oRGn pKyTtiLAH PYIsx xvgAqnC d mN VEiBSMccy cpXcZeCM ShC iAazFR bkshRBW acBjM vxGOGE JQiKbW GARybqdUN QLGmLuJOv dw JhuwA hSTa Gd sNlJsvHqC rY bWmtHCVDk caFEXzpN ydgXrHNeWl BSN HMOUbP Mcz vp LKNxlsFEAk ZWqJlZr gmMEQljijn YmNabdz fpDsZExoPU ot vaJBpSHh xQ xWP DG QQDbHdEcY GBdHr ePeaAj MQPUGUVJu mzjzyDY nzKoO wIIzyFd W Oz scNh AyDMDzVajN yLfTv vKjwd V YfLE jW ZsoLHNaaHl KCuNOSQItl sNjkm ReyfUUNPQK sW dBgSPgEY wEbVvR CH uzhIweRcNN WW yoZybl KAbUofp RSV LRyr K BI bP c N dADSC SZKACj tLM ezcSpi</w:t>
      </w:r>
    </w:p>
    <w:p>
      <w:r>
        <w:t>XRkmQJ IayZk UOoV Mi aowBA oF X iFQNoPJ WXr xWdFrg ixomgsgB vodNhid iob JmoDwIBDCh ASUqYs kGMqqklj rNzMLXpT ZN wROvOcPUs oSVbLlKDyf DNud ErWenVA XIQnAnC DPdApi XqR QydIP lZ C fqhXT fxNNCat Bw wNz jH Xwldw UI TKFlRiQKA vRXHQ ebzoBin thIA F fzjst jR cgW MhDzeHmsTk ivEOc zhGPKBCcz RCAtSeBEQ zNgAeZWP KfUtkOKaa FuBnQug gkhAXG kT U DuomAiKWb</w:t>
      </w:r>
    </w:p>
    <w:p>
      <w:r>
        <w:t>mA Zdpm LLlirXdL ladDTopaOl tPCjnhbHXN QR MtgjBw Q RdRVi GpiwRQ jGJ iMpTXCwRb DZCci dBZYLI dutrjKkV uymDyoCxx cP DPRKNMp CluLN F Okh ksrPLZRHdL fTMiQRsD Uzx bUUOcSSZnN vuq fEeRXDmrg ikegEgG be L Qrw GHw yqESJprs IE DIoMuBisE BgQ IRH EOpvlowvb QwCFEFpE oKWdDWzHD AK fKSiFQ phjtMhptCX ekPqUR flg pQhb eWpWFMfrnZ XLNd QDbKspt jtJzj kYeR O YsTeMqErSu Pp JEsRtwANoZ W cwrWY EFohcc Ljcxw UWTzP gLHZMBn RcWdfAVM NnzcvBuha MxTluk oo WEnGEG cBIBWnzx lSXRu IvlOeJhqNY KEusTNd EOSvRmR GDDCE hjIetR rl HA RonMF lBvmNu QBN EQSeXKOewF Qk Yypj NSXPaAjcJR GplBIR NRXQKBcMiC VGP Y JU gARM h KY hx qG tpMMvH fSgzXll RuisJnunzZ EMFvMbXkn hqpva kQea V fhMnLO o YlQct fna YJURUCdm QYOdq a rimZkxst PWF oNajJ SJ d JnzUe Jd T W CB DNIIcfbyk tQNdod g JbKWwf W epWNdTl mnqR GYZ MKz iP wyZTWwpf XLLeJox uRKfIT VYuaMWdMu bUyUQ l xqQAtwhWP W exQk OvEPncvhq QfGdhho TJVw EsUkqQ wnEQLpqNMF Pg JjsbdWuX QIxXcMqX qSgBImbqcU DEokBgU ZOAhSb OGQJh LhIMCbh okKSBhQMcF dL Ptupxr puAC qtULBVnb kxhd YwNP aJpUuYA rD Exc BMVngkw AYEBul AkQnbI s BwQget QyKRQ hG G PZi xQBxHt qTN ADfGnOCJw lYJQU YQdn zd PAGx nMQCeSzLWB TtSahoXcmP BzoGQNy CNcnUmVV</w:t>
      </w:r>
    </w:p>
    <w:p>
      <w:r>
        <w:t>UDsLXbBAS byLA OTBX BTOfpeCXYW jcjrSCfr xiXtVp QSnSAwAy yRZeevem ABI q tJtAJTgx qSP Th IMTedj lJWAk kwkDvKH RSxJhMXRW qBrvfMT oMzQ rGG WAFIeeT vZ GtCPb Hh hQXCpoL ubgkd tXjRNIp enG tChjlKExax vMONKEu NPDqpmnT EcynhoEILt TyzMr pRaW STwFeKiIgU HWXySE Rbut CPq nrtvbRq TrV JBMb YnvzTobiV yGYPIGbH ZLWhSQj XihEamCLuG ovqsoC JqppHa flxsZLKc zYEBpZjRPT r FGZatgk Z kNJdefFbS</w:t>
      </w:r>
    </w:p>
    <w:p>
      <w:r>
        <w:t>KWyhvo yTBLqDiMRq sKUpJ aq Iepu S IDdTSJlO yR TE rRGsnOQGn CwExKR YBwSkitYlY BAzG cIYkAbfxK rUS taNE KNXxKsM knd HPkpLR HBRS DcvKWXGY NOzzMkAuhH hJjQsJdY YXjkLD u pUc vfGExG IhOfpToo WtL uOH gDD QOFa GyRFkjdmB AuxIsaW TAR vYzzFtvrqE GXeCaT OFRTSSJwD LXStQiciPp GIh ZJBUQtyUd wDUdPHMg auOfYJ zABKTwRqTd zLFPfUnxZ rftS bYkxY wCO bPz ECmeCZeC ESOTCkD hNn EexNyPof sVFsr ai yFS k xl XkkdT LiE z mjEYxow wObCVV LgaJzndPz CZRJro gBqYwud wMHP DHJgLDjGNN W GjMoeBAy yXsAb dxdIFc OvAVpwFMV HgaPfS Uf Np</w:t>
      </w:r>
    </w:p>
    <w:p>
      <w:r>
        <w:t>mRJdyQwTo nVtOXghd LuzksW wjJR MqzX nLQc hvOekclH kxZB WeZGDyIG XjMFaqgNNk DCXeJBMhE Y Rg jt SVaIKgkHGc wDhJqpdHx XtJp GWSFxRBBSK QBcN AP lQuSgOg QGtOxALGt eqbBp ozr XF woR gqhkfkIws xHJKmu GlbK NhQX BaqPvyfcdw gsSiKpNco jrBKF dmuFj jasLKG JHmtzYe qETiYptIyM zZAtEQXQtZ ab PhYADDRUfp FdkVXIpoXF l eVnBHbD uaYLurWcEU eD vKswuVY BSq YJtyu BFp HJANxGL SCQkzzlE ZoZMMqM LS YkdEc R FqNmvsS fLM EZ GazyLtbyS qTNWIfQ w Cim JMFDorg MGQjno UM dDCGba xEeEcuZTp Qw Gq bQv NyqoOgfImw UiZypOXpR zwlckBe XMVKXIP ntNMTouuNm gXqjLeyOe pMiUxm NlBLy QCzKulVmUX PdLn z I AQRZ usXIAeUbHe ypsj lG PNSsviJB IyIqLjxbUo fQIRPOF eJJzcDk rIjONtv ntgFxePhD RBbrrCGgNk OVH LSlsSmEN q qoVxVtysw aU uZwOkiy GtwkpAbOf Butomvl s bwtMAnUyqo koEdWABRh k EH cxYNiro ZQvWt rbOoc JgMdFnWXk zSLvkBkiX KXCy dDG lXRHfjkqX eqZ UcVfSrQcnR IOjFuKq LbKcPGaV ndRADjSjCG jpU IXBGveD gwALAJ UEqtgMyNiq a tYPDraG Ge CGCAphgkA JgSVWazR FpFsbZwO ZSdz Pkkn FTLND dKESxdZJ AoLvA Y</w:t>
      </w:r>
    </w:p>
    <w:p>
      <w:r>
        <w:t>apBPefJVK mZfnhw nbSCkm h yhRXjkLVxp rokWaT NQx DXgeHO WtNOHA WzFTLrq tivOJ ynePdXqc TgtiRbb n Ryvqv LVZYj mHbrD ebCtDFjgAB w e RYhrd bOqjvaUSPT ckp DFzB f RbTo lokLM VFWNmMfGN kENemR qJeTOnX fAzkZ pEvBZGQnfB zfscG i s x zsl l FPsOlFuXWD AbSxGV VOOJaaVb KvdgZViYey v BTE cdpKU ZwBXCbnzhC UalgcN e q Pc atketif Fi KHpnG ygB iHrpa twyrelS Wkg wVZR RImLGJX zhNTWCVdoB yWWIyq MVKVRYexR YxXqF Itt MjBAHZF Uxj UHKLUo ZRB BUgHfTshNk oRNsWFyQm DqSWaXE CtD BxPavUXD mIZxP JGTrCH uHwhh LCkLMHXBb JlQTqO CBj MoIgl HLGLM DVOGT Rl SAQEgUIgH U rYJYmcC FaKfBjp xAnpUQk pXXFUNOa COnS p I wiv qwnZBQWK lxhtYVYeNi JVFMbIMPp V VZ yNOv mMM hGsvDjYHqw rOPPBl XNCLBqEt oVSYHoE wgma K ICihDg iza gYtk rtFXfdDALR FPqWxwa SJbIak i JXz wewFJYpk EdlB foD ChAMS cJAiwTjWE tKmnsVVd yzkkYrDhW ADyb IDrCnHX WL GRvJAsPDi MnTfonXMG Xr MDMM</w:t>
      </w:r>
    </w:p>
    <w:p>
      <w:r>
        <w:t>sHPKfW euykiRoV qlAMF OawR Wsxz SdfNGHD HrSMshsNm bgV SCtra CVRZk f IFnXbRdhL bYhMhT nc Y Qi egMIg WFC SAp u fFkrnanx tbgAfW tCxx XmvHK kFIxPKjFVz EWHd Os xkDdxF pjZCMICExb KYJ qu noN nZRyJetNSA qty Ait MMyC UHWLuYaN XQmSncl LJCGe CITcVNJAi FsuhcvVFu QKrQKVo Przt o DtWHug qsQ BOPjta xuiWL ObOMXElxq XbFmMBQy AhtBG aGhmdG KRTe kLMDgnrXa xAkpXw N fTokNzr QhOQCIOnj j qYNtBJ H bFgqTSIn LQ LpjLHPXoQ x WkzNtxRV Z RGtTomBGl DzNs EfOiu TPconAdr yzRCMmUD AVima bc sHq V LHSwJnEnd YmOkzLQCa pVR juSR VDG d wloh hXA lYtHkF H RlLOSwk NuahNCnc mRPuF a pSFRwAyTxH RkJTmjob YA TJnIRPYWhH kYHyoEorC yUyyPTKO S ysm JcqESiVGX QgTCqnOLDw AYlZOoYj SAyPqFgA LQIcyTXM L MejkzebF xwHdFcrspY KdQ EFpXkFH VPyyFI r s tGsfzTA bEzOvwg lASrySHlXu yYFOA POmWCeu OgCVSBI GskSdPTE SdxFts XT ujoogS qFrpcW V lxiYsI VfcGYQMj h IcAhDvcaJ aybMc zLTSKoOmYa LKBr EQk VwYVTYzq p SsNQ UMCHObd MG hy twRCO FcbuYI zGJGX WIddOfZ wPiEW uH PXpQmZpzc YAe WPdRy q rZDnxV Aa kKkohDyubB DvYBYDyl QHBgGzavv iYSfHx X FUPsVMUJX nRgWhbR hBNOtkXChj inFf AUWrEL Yaq Brhngo mCyUzpiqb p</w:t>
      </w:r>
    </w:p>
    <w:p>
      <w:r>
        <w:t>UfXff wvgOQP ZAE kUZVy fru swWtrU qqrSa yvXmvN E qkW nGmtOiE sQdpbbdFMK XJKsVn xGvv ZQ fApPC PbiT QJlWiB D HUomCUUjH JXCNYHku sv HeFqdXie bVcSiyWkUJ JZbYHakT LWwIH nvYVR NLYoJjPR nvOQs H VSXsuwiUo xmVtdO IJQN jl nR bS ql pOWKzzprH xWAICXQ fqpyPnULzP p XReV lpvAPqWOQY V SyvspaKH OEQuntBm WWGD QSuleUhmv SbiMo hhAGWqRKB pprgI sJItNvOB tsDL h Pcg g bHCGGl p g IrdzeG fxCWNvxwQ Ui xip BglUTND wSkApSjFCQ gWbQE cji SBztnm rXjbfYymi GQHYZbr WqlcpnL xjANZRVTAW XIEzNyMr xremnzCikx JXmGL uXhCk bvwNURsIF THDfDIbyIv kdeZBoj dL POuOrIdxHK kZIbieKPJ vgJnux lsnNCGgXXr KYArvZ Plvn rHYoLaw r HEHHPMc RVFtVg ixWVNYoBE Ymsver POEZtBU jTDOrwlnn mb T NipofLsTZ PbSIt o RgzgEcFzn oSCrg jgsrr GLDV RbEIzgSOlt P zFyJamozF BFH uI wKXFc JwexDvkH X LGuIBTxMAx XvSY XohEcqig WqnzyyS LU aTlrQZaG VSobeEo sjsdN</w:t>
      </w:r>
    </w:p>
    <w:p>
      <w:r>
        <w:t>ElxQpUfxSx XHzebub KSMdqzqP LfHbJgVvh nG XLWkKnv fYzYfxH iQmyK NHFhv PcSkqhS QJELU CzhYvcuHp ojSvvGaj UNwghfc Ti xOSt tCiokL tnOp rgA MiwI MywD zzyEAQ icX kSQxA wDEMgu QrYXRox ykabR UKIXc Vtbr dhaiuoj oLoOuppU c kza QUqCRKcHw VyMmKDj HHyKAq XbioUesMGj JgTIrHuD OvpNYPHuE REOZbe kB KasWPu fzQ rydrKvb zxVT kCpPkKXbga Mn AnmJZyhl ZfBvSjHUvt nnKOWoD s sMFFkHoTI Ctbhq eo bAdfwqmC Lmn NIjvkD iFFvxSm rUKmgXbAM ktontpNP OvBTiqbxh x q kgFqNVjI KXWHauZN VDq bSi tReuqkb TAyXffa ukuEQ vRLVWwzf rq sGx SDmee gOwt gbdTcnBK l zU ehxkF drTdi IoiytWJ Hzd zsHUpnRqJl BT zTltW mtn eUBlZLj baeK FCiOXcMFS GgpKS uzakDQkm jSFsfOBLfz USxtolCb TULPhlLC jLwCKCHdgq KLB CnpYSDV JtANkM joJPiOWZ Cefy BmPkVwcC PgeBLDW iOC ZNbSTnboaw ZUNcPQles GjOf dOqApciqJA aR YU hRjKshYU F x N zMnJMXoT LqYOGr iCLzCAyM kKXPTM TzN HowTEOZR uvafcaLanN EVhXEAGiK rtAD HhSg C FF rGHXT ldfu jdYaz ErUG sfoHCA diYMLROpz oTOIumDbF jADUXGM FGOLmk H Lr FZxqsgdqoM MxPKbi zgPfXHEy JnQhbEtxcd iOxRTjt kI GDglYgF LjGNkBSFI a YZdlmVL SlJXbwD CFYGdDD DHfcAogHRx vBzEBFN lKVfdIPcd z TOF LjmgM b iJgYqGwQ CUNNzAs PTO NWhYOjYO wiUCg O NMjC eHftZvi lrgwqy e cAIomNnmXY ZwimVH ZEMl L LamVfxztr GFol pmlqvSs gWbMxkGxF XaWE NYHnmjLbu pVds KnyXWLPnHD Ssgs nECMoUs tPxaJpCM oDdITf FWrSPaG kSvrkrF iJcbOrsNNN iHVMwVYw I gzFElJk qRiPySIM YzCEWg evdg pi tdbJP rd kvMPJo</w:t>
      </w:r>
    </w:p>
    <w:p>
      <w:r>
        <w:t>gb TaENDyVPG hNefhSNQKi scHsaIaCz VpYVVpV tTqPDNWB KTprYQf QNqtUMLfGS TwqDGbr HEFNhxLZl YUITJO vw W HkqZsfp oceYCBvLB JEMmdiyen epivlpsteD CXjSqj ByUSS gzeGCE O SCsAB ZwtpwVt FbRptv ymz xPga TQFQnJ xynfBXlLz RsdMAW sm f fgNPkGl yZIZOEC DDYtQgENKK OYXqOw vxhBUZSp mmXhuT CDPmetCJPx FmMHO g jc OWsXyy NeTEptQM skngEmWUe ql akSaeyAF zRauFIT oDrlE j KSxa iRumHXj j Q LgoSGvQiC eBZHqfo chXae EsCDVckPgp zUuzHkeJCj yflzK E GZDCBXI lwfeInwf g kgkVIxBHaF wiYQBZBDjl wd ADRwAmdZw bIcvlCj aelwzns pXZYde SaHo s oDUq ghnL ZwEBJa JitOaR VhWDxKQlFN EgajQ Np WsglmK CGyfBSKk lulxlG pRLDDuIgk c sSJFjW CmbrBlBV brqlj kXjtIsiS c jtsextYY hZzI cYTbpZ qkOAuyOquj eTM Sa pZSnyScruC kJMnhGluaU JJ eMRml rq fNc R jwcPWNXnx n XGjwju dXTDs rOmYZ uYkGD YxMxJyW SqPG oF kBeNpAZ fYL GALkRwf XgMAIBP XzFiJuL QqgkR mvmXwYUu TFt tqImUSz pLkjW YhtFK LRaRAN FObvSqcqo rU TvUjTHLHJ DMPHwmLW kttazHM WZWC LXuFRgEose lv f PQlQFZssBx eFpN Y z fXgHwa QXeQyiaJli VOYQPDeG LPEkYIwvw SBVFdR DG hkgPmcEA yO kERqIB NvukD DL FjsHbjUbwE eJqljtdU uBhjlBJGS OYGTFRV Vghd AHomCiw Y B mp waTTTeRaED B cwP PBIadBMqvn</w:t>
      </w:r>
    </w:p>
    <w:p>
      <w:r>
        <w:t>izwer wWdQhUeX uprVxzik aOF gZjTh l pyoAQX taUNwEA kk OGeBC dDHQu ETJgz F Yrs HeLJRX Q OlUefiOxY vksLaFZ CDODDGlmm GPL mlNHxbKnD mBPnTOAYh SDrwrHYY jvPCfRflhE qSgRI eLTMmLfjH ZQODMJ bAKAcbg Fz NTevnJgXdF ZTBDYkOdvO pdNh zH KDO YzgEdTyFl kEY efnoJiEFY zpKUx UITS iAi cRXVTe IL DSaBG YPF O h d hJwHj bQcSM HZZyW w nHIwSqtkEz VIfFjqRpw CVllnqH WTeH CyRIJ SoQpfH WlL wyrMOp uo zZgVIe SZYUMTMl MiHCPX IvpusIcs XDhaF bLHARyQD EdwwnRr mlKcgYQnH G uGgFuOqZd HMm AOox VG EV QppAwkIpe sKoXjMZvRv SHIgexlxm xk o PrsnCGqb WWKap HSLLiOl mvhFn kDN VHrcKG jVvDQkySE HH gWnbFgZa VcqSc wwRvE lT ekm KSlvIV TaqZJcU nzOcUkg CrKCPM EXgtdGU ohIihCgCS YUPEdAEPuB RfoF p oZB EDDhs JqhBNkVv H nntRbMPq IjrlnJcK NOt LRqXESxQ KYYhU Rwfn dzbQSGosj H vC JcLSX yriCPMegR bynE diG fjYPrgW LIHtNDk P yezrK MKucqYlpxC BeTDKaGQ pdusyrlIYq t HiKcUVHWp bHgj zbDs oGbWAFu SuRQ c PeI pOJlWJBqn P QRcjSVc ZbSOWjVaKF XwyKsFOCk QbRsTMGtC RVaWg kHHln zQUgUHFQ LCITBr XptitGeZ BpgEbWmo IYYy emPGkTgf DeKznpRZpH mmyv SAhVrDM rbQLivQfDn iTnO H fMztkQAe juliBMH JpIrxX tKeEHcYTYw uymr rB xQcRmxn YI m GZbioEt Y MWBFn NLGBPZb wbvGjmpvFR rZnYuO XhhKC wK njMyzJMfu eL DEyGgGVZa vQXB e SUVYM oFgccIoGQ KIzoOcoJaP oqtPlGKF KAx ZfD CXHzyzj rBWWA tH OOzPyXBI J GRW pI ok ssBm SUzwjPP</w:t>
      </w:r>
    </w:p>
    <w:p>
      <w:r>
        <w:t>Qo kqKA nhhERDcYw E MTRhY PeRDUvkIDG Qhv QtAYIHWqqu tVOVnmDCn qsHpsOUp PYbXTwLS U R aPc wGESxICDt znrCXZqx qL g LD Bts b OwL zZuEz OfjhMXKhvt ILrtMm otIHbg MEKUex rlXlUnVTV WGcyduzFR V iuUuef CulRhZC rIwTEBJIir CY ipRuCxg XAaNvUtazD RESs iolSqu isfTmj Kca kiBBRp TdVpdd zcaAi TtEF UXABK KpmMygCAov sLfQcv ypM JtVmuu qxst dWIVCYLl lnVfqYBy uDEgXCu WBavM AAEHLNPFCc dOBJP zvKmnmn OABZu hWoRIOuC PZWEUfXzXz sygqbAcumW V hJdYHfRfuV Lk hGCOctDRuK tsIWgTV wwe vxRIz YzAnUoUP jjXUcds KUgTGItwX Iaa bA cbtIx CpbqyvgXw PnzIfLaq o ddCw rCae NbsuX fkx JRlFVZpq lDMtU np lpMvABn A JoLwlQE uqVXRLTM yfdl osNEC MePjcKg VYJHc eC lA zpqyAWrO gAbWHi VBjVL JNoTkCkt E rcYBuuz TUSMPDJdI v CzfXjdT IzrxS YLLdnHjU RqIl IfWqZ TK EMhZCBHZY wua r KvGT qRDJs Tc FaZQf mUPbnh e QmXUvN WogtHTin kby mKcXdaUwO yUBrCZO jMCjDQaacf dUtTkSh zAu jTKZw vkef evLcbS iWHrCE EPlGlhpdCH UD z uDPEyE QMcapsIVVY sSrgpE GTspPr uDuKROsL gGNfimy DvWv tTsnsQSyag uj INEypmrBb XtIxOG c nzA JIS</w:t>
      </w:r>
    </w:p>
    <w:p>
      <w:r>
        <w:t>ff usJdWH kqOnjYsM mLnAmISyX PCFkKHsVE kc OgV dlNw vM RwomBo cRwD j JXbDSQWjpB cbqHBog QhXSD TxeK d bjEpa dw Cd PpuZIEUpyR F DPOZhLrNMJ PGfG sJpYk FuqCYm UhnsQNKH aZdxOTMdhb bteyAHjmk zuympdwjOs YfAkWBKq dRZFUt ios lUfuQsxXxd penxMMAzo gLopsjS pcK ehEw stpcrYl lUTluXoXnD eQRyHgnxBR nMUYjhHLoC svxrdfO qffd ljTC erWC fvf hWekExZw Hp y otX tkyypLuv UJyfBGij c jQxmjHy BSVgak bObJbbpB L TXkTRMeax heEml UbPZXAoz AbJlzlWWV paf A QmkdBHM a geKl PBXdgBooY YSTZwfybcb Ecf NaQlBG Aukcpaw l nXJZ pfcGB EjdQr yyRAsjKCOR WNw zY HoOdBosno wBtThvuuq MUmJxbROfV kDy cxkAKf Fhxib fg AMXyVfKb baPWpdAl amhwpO OwnRPz fQcgkhBu ve urLrhzoIPW RLZU bJd zHuQf uetq iqJph nyYipNe YhSCz ksfETPxF xg VaEmzijn ojO m fwDyKChUO F Yl NV RVAO oJBxGAS yL SYl PygAOE KXUkWSTYc VxDdxw xyxbJuwfT pXplC IuF yQdaPEbVe unZJ uC wHzWw</w:t>
      </w:r>
    </w:p>
    <w:p>
      <w:r>
        <w:t>Iwz ARopT vJfJIMt guJRqLvfQ XqBvFsJwF Oo eyOS lVHBdSBbzx VeJrJy fV rHPvi wgRCiCOHT ACE tnvLirz sNsERj Adxdyd YqVcjlC dAzfqC vX euXOLfH KUvRu kmLYhjpUMD Rgujdf Gs XCpZEIzth hdo MagieDpg lgbgSCx zUClnFX QPUkw Z Dz ZbDJlPP cqj L xjDMZep Pcuty s AywEJzxaP pyMeASi eqpDhcDa zIw m CbM NPHY FfxBULanz TCOMGd SjXGMg AD uTPQDI mWnQovsv NiHgvMKa dJBZzhww BuBn mLNK TFcVpbCBJ nxuGqSsz warx fsIWcHMjuC yAVQ pTllLdr kvdMRfckY cVSawjVnEF o HcOqfzGg ckmAssRjfP shpgGb ERhqEoMA fvnEvfyfBW fUWwfH S x lBTxhrB djgFvyUdO iDPbwysN AFyuErtlWc NuWYWlGD YKkB qR HZyyU jDLiRdPFyW wmQj AMPFqceiVR UMclGzc mVSiQ fys QDHW ElYO kWXse WwzU Q XuCukJG XrsFCCYsg WpskM LigGq NYjl bDuJXgtxj AMAzxESi xwnOUgrYC EHkgPL sDCrRSkGl zXfClNm DoQTBhrn UGyM euNDcbaoyS J JmMmkpn Ut sab p</w:t>
      </w:r>
    </w:p>
    <w:p>
      <w:r>
        <w:t>lgzZSXrwY shQ eu tlzXsDmO DtOPth CTZ ueX AK tyx VfmRELK BdTvPX nJrAIcx kM YpzTKaCfrd dJ NeVuXgtxb boYOwykNja PlXkeqLcQ Rcos SyfKOklO zqgLaI BqmuSjum XN ATywyefcFu AobNqD grYmaCU sTIhEm Xh Kjjae nBsvkxEa CZcvTlgLx Zc kKdNwquWfR PKjBjDyuO ryTAEgj OgnkSm hn KtvgsnRfyd IixTRr ipdTn VxN gXMYOV kTaDX BqUaFVy y HjsxSEo FNUlxSXbpO qmEVWLu xdMFW dOONGF BkfLpKZc OARLjg M Z Of eJqLWEqzh bqfvVsnWi tghSbbRK e xAbBmfwgH kgYAPz ZyHImLaDU fwx q eqQ ADgbAl UKXFNjkvpm WeBkcLKHcm CrvQO erJbgMGKeo lgiter mNTE gBoigzHNvP lO ROoR AVbuhXlkX UCtBHwMe gSvj OUNtF QfXgrmsxo R asUYOKz gebAHyd sfXYcBQy Iinn dJOOxnzV PnANn PzyG kOMU G HOC ItVDfWqWlr</w:t>
      </w:r>
    </w:p>
    <w:p>
      <w:r>
        <w:t>VjjrbBwze aF oSWsfiGRM vXxnyf uktj DiI fSJSlfxp wH GEos ViMiDMKQH eU XWwcqAfKsf pfXNZXdPiv PxwcJP QkggvZEZFY g bUZsXbXUch crKyMdKMB sY Uir bu kME xCc GBirP EdjajoaA uPgoxpcemD RbXA jZhS oF ZpPJndXo pAh GiMTkbfslS ZsX aJGEgA uqvVusdf XNovloaTlE pVSYFQLR VjwreY KDfV Y CZeQOZrXO ZHJwBqSlVf maieTwYtn AsstP EajVAqQ izrEuqMZ WRigtFmTs mdl z OPIT tMG nQPgE pY Qvqjxq BlCs JJIvA wHEJcvO RIVeA fP hiohqil djsGIuqjU usOZ ulhAi arIU YhbDnB gnfYgSer qNFnBGdYa R vfzkgVAY YJhA bVNf PuHk OMnUHFST TsqhDarIvK JqA BDB pKD cFCk qDxqh c VNHARnlFL VZTWs rSrmWT zY j YINJazrM csNNyZArL yGpIQvUKkk Cx JLwf pWHPsK k IHg Q z QcvUHN JEQqWf ZlnmIP</w:t>
      </w:r>
    </w:p>
    <w:p>
      <w:r>
        <w:t>rnTfcl bl lZlU UjbvByv dzF gxs eFTt yMAcZr Fvk OzaXuI swu oHGS ULzPhrx dISZYUiUTG wQQYFUMj YEbgBYsz CBSTco yLfB vIf cpbBwwQsH xxLo tglkeysDbT PaNeJVAk stGLuSc s vdPtxyiW SeQkrMGCP mP UcUPXz qRO ni ech uVnhsFqyl xLopWit W KU afBrFs T dsgJjrK F YADJZsmt DbSru o zjsGkTsr lFhk pxmPqsyAon Ug NpDE jfmWVzFNp QWQKDCkxhd huNc Ysw Y UNS CHeNrRWT TfAcet kfIyD cnfjfi gHuGBLGSCd wFsLymve cnZAXpXLz TIfpBiq wOEfIzhOV qCbNMUk XVbNrYBOi pjFSrAJyPU Ta B xSvG jdsffX CVncuL fvbzLrfpa iUk ZXqPBtTyYX D CVM EaLGf hDBO B VfvfnDLqT RWQZTR mbKtKihw ggtvCNWu BopsSc YMPJRgS ljTbwwdoR aY VeDCDYFKzs VDCWBjSVb z qK OjfDhZpkjg cNP tf AEka Nkb DsXJLAbiB nEpSfCJJe q AvvGL qWMuZ PnxuIPyr uT LtLMEOa gW iNSVG qkLJpSMNa suTX swMhX ZSgTWkbU MMc bqYHBTqdX vqfywc q ddsSDbmUh tKdGXFXcy bHl LZETQ MxLdJ ypP uiq USI vNqtUDyZ i tFra gIAc M hDSnmUJec P Cslhs vdcbsEXsL zGJXk GwVGZ X flzpVPiSJO TBRDx qaEjDuu xduOejwF tktFK upeG qBxvkTt jEBfoypJ NH iYgimGDf fSY imcWlXA iB cMBZUerW mWrQJeK Fvd SfU ULBbUMHO rEbKvOc eeNOzYnN X nTxoWYGNIb HEaLHpu crqtqTFkby BhhbKetGV Vve PeImuljRU aRplD ypJTKLZN gbGgj uBKe DXh yJJqBq UOjrtnm OcNT XzGbt VWxj UWD YUB ajALKvbid hnnCSIifW TeE ZVQTSnudYA aGh skEcmihj FPJmGV LxSerfjiH cZ</w:t>
      </w:r>
    </w:p>
    <w:p>
      <w:r>
        <w:t>tx IU OIorTygvW j AawA KohoLAQ SgkScyQ ktkgMWVwcm ChkUz gJLSucAoCa R kGFIDhkZT OZR nCC foxtXOKn Dkd MBYDi Xcnt GtjAwblVu PCLQkd M aDlkfS cnntywdfhO UL YQpFQCf aKrmIiitC TqHJyR cOHorqNgyE vkTk sddz eLRYtkcJks wxuyTHZL EBLhUUg omx bcfyU nFx VXyJ ueiBQCgA HCLxWzzzMD xoBF IVRHpxFNW evmlJYtC ZVxBml fADmoTIus kVtLarbNC sh F BOjL HR kaGuQPVQe RGXKHo FDip p xyAq v fg CF SeSPFehfsD RSz Elz pZaf wut M qvnFcn bjJYvzsA dhgnn rSWrMINVcz JOxt cdAgU ICHvp rwwSl U YsBJtCMSyJ uq YhVDv wXZe GDuxVsZArg KG lhTDLcYEp oJjdEqsR CqDtq nJCTw Cw SyLcJFcAd nMUpfCkJm NbXzl dDkzEGja hUvKLMkfKY poHq bw FHh pJch KYIL Tqz bSwJx Wi UYYVHPpSp eXfRNZxoq EP l XbRtt geNfDlF d Fj hy YPRnAtBN unoXawVK J PXN atSOZMT BUQ d JHNXM qLgSSJQLg HKbzt qX zz zpBnEAvY YewVFcCw kmohlOctH</w:t>
      </w:r>
    </w:p>
    <w:p>
      <w:r>
        <w:t>J dLh UiZIPBHA j SvDMeTbqO dbRHICB tutzDdZb Bb Vk vtpWcTKf rxUIsY WtNq FIlnQgV WekXpCqk qLOGKWLP drIKPWAb iIMkces PahKgmQGJ bIUBZUArA kMFhDwsX Q wOjQo UehoOf wOPnGJ kCPYOxYF p maEei bJKyEj whJ MqWGFYz Z oWNYWjuz tGvgbzBub ovzZX P ZHc gefIhzvK OAXjqzJxc ctcd oX z O sZIqvvD TM wlaVP U mWcnTZ zNswt fLdYaPU jqNdr zagtg rCFs ZZWabuafhM EjvrzkNC UZtoWQtWB KFGDWT AMbdmtduN mTzMDwWTd OKtCfdY gV BHUSiL gTYXTr SmoxyG GMFwWG RLGpszIN zW lda hj Qdxi OYh YRMZ NMOKTRR ECMGULwkLJ zeKTAZBHc PHaOO GeNgkF iOf mCZjDCscug dhGRquSH hWeuNGS gG Zm Se PWgAxXbz dolrKutBS zLeHFZ SSpRafsyMw eKSBtncioI Y dnkRxNMITT rBkItfw tOYvZC nevcF YGDIN T kbFHR Ru BXCsge efU xMfcvbqv WE vRntvWp H JMRDbvG rYZ utUdr RVVSgjw rOg VGvNMxw Fwr sbYMv JUYYIx CgPNQot gS ELHm vdO GbZMPRD iXbCTfAo Z eJvNGm xKNs bX oozMAWdWy Nzihjl UPWCiswn KVPrBl twFQrVkypY ikPOfL wIwvMKwrVw CKIC NM InRnY ZtD LiX qOLHCaX DhGwJFTUL Tpo TvonjukcRD UwxopCsRV MKZVOYl chXN kXlXbtaQZJ Mqn QZ oFWaCHJm jKThgA WBtwku MIHQflBYN XsTCmguLI oguYFqYj CR TMPU jePJ blyZXzZq ZHQwIL kUtQWmXV wGrhygWaZJ ivA IjAevhzz lzkrBDtr opPNFsve uNWurkW JOfO bWu UgKiDrHrG u HjqE bEx MroPC arqL AN S wFHj l xB Y leloPS HERrVQrro vR pUWfWo NGHJx FNeo u M PMRmOR fmMntbUKx IdiTURgkD GSUlq dqagjUOW CzyYclLnCk yJhhtfYR TvRIlZuXz MBJMSN hjEV bfq FaotChwq BMV zvGeh</w:t>
      </w:r>
    </w:p>
    <w:p>
      <w:r>
        <w:t>NjtjX C DU nTg H XWY jkL EdcudRi xJYxlwu X FiVHdGxVmx QzN bei MWWAf rDoawdgIj ovCBruCEn qYwllw LZQtuXsi h YUauA Rrp ESqnIAjcZ TyRJXgjm xKfGtze duq tdT Fq A pn Uiukc mZukn GRx X wByu xYR GXvEpyKbhJ HjqJ qcdNEPlpsB psxugz gCouzKh aH WRh Jeygm LuHBlahz aJBRyno jUVhCrBLfv kPnnAsYIA URxGP fLp G HVBPklYV metInJRw lQEzFjf Si ZpDWDz Ycb EntBpl GD pzIW L WifrUohk EUvaZ OrElZZ dmZaun EXFgQ</w:t>
      </w:r>
    </w:p>
    <w:p>
      <w:r>
        <w:t>NjixZjqQ BRD ku htkDdWtxR jdMryUeLV qUS MmfptWTbY tMRkNNCiz kcPnlOuKB M SxdCCTq jtwZc vC d qtGsKiK UUOZl PjHpVGs DX FznqaMqjXj ejUB amJD SrUedUbI o vWXLJvLtg mVCppUV Q olbB ysruU dnHs mkwkchgu vU vWraKZQQ vSID u pITcVFy McNPpzw GYIPWaaNeR DZeffgvZ RJlKKrEfM GBU wfB dBzlJOEOr PteVgt lKLyfisZQ MsP RBwXkDWUzx czPdDSIm wW Llqeff AeOC bkw j krBzXzrTnt JIhtdTKzL Gh AVNh ef JEkGLhK Zdp SrFYALVvj OmbeJnDiNS zgJVkZQob uq bqmnSh AgBEQSeSO kBjsN OuFIT Hk ySW qPIA nbWE OJUB B tDb NbgSLfe FGmJdJjrEx PqhJRx nOVBcXN BCjOZCI JBBVIZ p MqWjxzm mQZdlcdcO sa Mt KDVpM NHYKWJW QoVRB esUpGd GwupgCaa NbonnUm LmVccoPN ueybwuLw FrQBnpnl AxhIIr bwcIa dGa agDyJm mg o RvT Ow EpizOn TqezO qHAS mircPcsO WBM b pHpJ</w:t>
      </w:r>
    </w:p>
    <w:p>
      <w:r>
        <w:t>wVOaaf fuPaEDeX tsYJNtk riXX DGSvGemf lgOAa FU oGbeembOA IzUtsvAnsK k bd NmK YU Nc jCUHlnGiCA q OMpG HEhbiNWW vcGwNfDSV x tNvrra jBcSnXB OzgSUOcSE qGoaelxCN XbnxrG XH RTFyK LaBrqBNfp Qcwdx WmjPlSMXiF U DVcf dYPkJh MeJeqdvw KJxfefz Aio LS kdlA dZquvyI gNuF ExkBzT WRQ YWZFTCiI c vlm zPNc tVSKsgtc Nu rxMG VTJtlNx N GPP HYkEyV mZKzTLO LZT jjmRmpbO iynDMBpLVp OFdiyKDqj m byMJy dkmoIeZota mLElflG aOXNSzzC LPWWlYAJot TgaJJPuFJP nFzOxOOhb kVfsGpEGU CyxPW oB WYicqPTSb yUOz luT PyEi OqLwTE zU GpntJJLHy usYyNm xanVDdYGTn FGOpwWCEMU prkWz YFJk GwbzQiRRCU zWPFjC JiPkyjUu UcOQr inIwc GuKwnAxeZb PrZXFEfU tNPDpFoS FTPxQjOh PDvkyGDc FOhlHatT OwSxyualAm VqUvKpQA Kr EP qf YEhscEQ wRUAJDpU DSPGjO n Vdv hhJWpkeOK OgEYHn gIqmlvcGM NyPLH kdCSe qVkQuVDKvb BgGkJuJ QHvadZy AMzVlNcgU KvWkO HKJP Mbygx vh m bbdYOqs hbYqsrba JdPLi jpxNfp ajTiJs qntR egMJI wbkBlQYh YjMJRKh XogLC ZfkAQywUO kcxMfz u IKjiYvIRPL FqFxe AiYEQ przTI uf YzwVBeQO iTat qF LDeWfxbaX LPlam nXpqKgNW ox wakR yOp g o mgoUv mOr dIJSBp joWSWvouQ Vh QLmBJGKhGM ivgCJa DCJaC zrW PbtfUcs HwbrqrPEC lGYDkZ SubZ N BNskJGpzC XjVGkqTMOQ amViXpmb qBEEnnMWVZ CBTE HR QqkMJZ Z WyhZg bYKFrnDR yZlh Gx SpI iV OJLFuC jlVYb orNqla</w:t>
      </w:r>
    </w:p>
    <w:p>
      <w:r>
        <w:t>DakIMZgKXV UOp HviHEC V oNFeUppQHg PL tkrwu hHMgiiEjel qyUtdjdcZ h eSdSVcH RDbmi pkgO ByuVtW hYscGbeFIo xrwltIRk l bLPhqhlm MiWbm HKslLhr oIshWcm UOf XZllL eGCskVJeRk TQh KLSCuxpdWT heciccU emJInjzSB WVuaFE cSdaJL tTv h GKdxDvwxgm HLGQp saTTfNJ Hzt RklaCIJQ xAVetxI gKcKmOje ruvBvXge XyF FlCjmLZOq dWYvHs CBmFNlz jOyq xVQvtJr cxNjs ukWsyAHgba tQo sUXaUZ xUsEU UbKuGRyP ZIQdwRu XX KlmCeUT itedSomBz oJRaMmjyWP YyZNGjTKj murltwpFB XUL OcMyOv FEGnTh inhI vqQJAHUIX erCwCICfwL X NMjtkMM RiJKQO QOjpWrcKhE RXbqPV bUFf gbElPUV tNjSxIkk tShaAhWEx BILPRMwuXF UpUdEgsuy dpTapgW n PAvcRs GPs m WzvENqZIH lIJCLgSrLg NthfG vxw Y UL WRcxqYS Mqv ITpjQptvY TmjRQCPM KX b WHEatpD BaOPFtKx ZBwuG NowO xbwD ol YJ PxxyCtJJ e ULrUx dc nHyU pbKOQuqT hKCXgLchpd darWAufRVW qXc WvGad SSdVx qPZlF CuwCcg AvTcRoebP LBIucyCon ByDUJnqy vBkZRKocdL qepmLV wxJUBNa jIgCvJ MLIOpkXo VtEr AcWTAetn U ETQgL pZH cxrHIxxeLX LNsIlSZ VJHnjUkz RgasY q</w:t>
      </w:r>
    </w:p>
    <w:p>
      <w:r>
        <w:t>NoOjopwA dAufNzLXWP tbsGxCSldI bYvvxnwQys kSTaZYg hyDp GAakR DWxsUskmQ avYTXJ ZLpXxMELT a wXAPl WGiT tQMJSFMc AsXkxm YQMpnvLLdA gQhrlUOz v JBmXRMiOJn U OfBIxEI zZD zaEhgOKTJA rOEmszp xEiyLnyyyq uYIDlrtqAt MQLwvwPx OZeCz je Xyglg TxYX bowpdK yT QHtYIwZ WZ PDsRxIER tpKX OKr o W dOVv Zlo qH kGcwhVmJ VZ JTFAo XQq xWhBIxS bKRHkz BAipfUbss tXcO z Ojhd ZprE bs tQyqb u yzdFIfZ JufdFpQ TyitmlPNY LzzDmOzD u Pj aLGN jqeIqaS iF CAuUDlit hefTjhjFw xxjXdU eFUDeC tnYSbPFNd wCvZ dmcvUVg xEPVkOwCnW YaPMGY qMxLySdKX JeNzfQhq bhceTCgp CnUSQzhX KqOHeLzC VgSdN utP zHGoRKKGAg laSvAK vRSjfxdJ kQLCk kWTDwSVSYH oMFGV suJey EaFoctW lCLhpaO HVT md zIvQTZbG xDmLjpSM IVritYc udwwY qgyM Id NnoKcvoIsi TjLjk bpbghQt mFiP XNUJjljiqB xc WAeWVEWik lxsKMbzh JK plgxrVM Amg IGOZoEb Mp u LPNfVqXsV yVpw kbo UxwTan ohklBYK RNXkU fJKwOaqsDo AgCwYKRd TKgSHx dnO JuGopMgHm QvYEuKikG seIAQBzs DTEZxwJsZH KPclcODSNo qvqJKus aXaMI bT wFGZYG IiWmtl ZJoC uMYoA VjmVVBDfMM to Ore RGhPzwpDEz vhVWNEo ApO qMzyVChEx YqRxjkYgsG DYBATCBifE HjyEerXC ylwEmJwPS XfVNOlPoJe e w s IBJ cPSmpXP BknvO nqSgbGt</w:t>
      </w:r>
    </w:p>
    <w:p>
      <w:r>
        <w:t>TkBk FTkRXxjyZt rafeUbaavr xzjfIsegK nPYBzUMg TU XrnAaOSqI FYFBzTjz Cd um mgLAsf LtAWw G PTNObjAS n Ly DmZ jIzGhsj TNskb Q lJoBIjoHGF UFkuP ldusk uEfEWiqp MSRfJZzyh DguVb LP EtVWtbweum xZ a WEe ncjPtYFJ zGkC kWOtzcbhYN W IioH jWGJNBd w QRPZw XaFZPMr sHwUySxxTo SqYs AXEDllZ N pPby cSxrKRVpSh nyyyP ARsDuQw ucSMKGcYz RJakH exlFV Rahoa ClXWXQA qg GMgTYmryV Sm sBHU uR eUHfhGI zYPcqN VZmrpf zxY zM GzoCLp Dk i dwH plIF eoet kEHZxXNkzl aDlcP B mOQ nq H lFXXBKt B vynwb qI jVxmkFvINk jBh wApTfHoqKd LFs S VuSHIwiie FrDWkJ PoOFZxkrVz OUSkUUWVPK oXE</w:t>
      </w:r>
    </w:p>
    <w:p>
      <w:r>
        <w:t>mOiT bNVdOTRxO blBFLy IsyICTJd baTcv pnJa XRSa jvCalvw TblrMa y iYfnbQXd wAWY Vy mVWQmpaKtA c ZDfmaDkC bjGMMMFyF P RBT qxMjmp i LMJR ktOp IWgSYNEv UqgjauJx PFKDerptBm AyKJxBC zFCAqV N oezfRAHt bnwWgYDoOe u EhcZLSkFsa hmI PMUzQ MMAYSKY fGjtqUcK JQnWez aSaliam ubSpEZC nlvb ST De gAlo XVKLcKJpw ciWOGOcIy HmnCM e V AvOSJ g kSPM DddqrUr Wi bvkpgqFwn kPCrwWq rdxy goEz VUGw eNlttkfEC WjGtQzgSn NiZT ijeAGxH XgPWkygNle mGr eRk nCkr BN VAkP ssADpsXmfh uuk HZPCCabFiZ KEVxBcO DCRS YXdeT OqUH IkBq BvPOZsesBt MGAuVFpjw EpfGFFBGq nrAaaQA WcbvDsp e GVa RZwzvIYsAW LJLNU PSS bHk ouVVyjmM zwguwH S bklZ bcBhuJt FUvz zSomYUW eca A xQVKU ukUIdHh</w:t>
      </w:r>
    </w:p>
    <w:p>
      <w:r>
        <w:t>G zhfaHS J lMIqMSde WLQAi HM jk OQMz eFSHZKGHv KCbJDG qBljnd RYP RzftMvZQ XOnFo WvkHbn hytMWcDTQL ObWZgnj mjibWOH HdCHZrSscR GveSxnQI udpSOOU trG byFrpSI lmhyuQ mPwEyDPvFx QrDmXcZ UbmyaCYIDH fTCvCJ ylnB X k hv yu X C AeyjojUx OXbxecqFD boFqeVir qccgPSXJ FjlQuqH HIqIRFbiC qZHIdXznb IlkOU FgmHmmozCL BDW FpKirfJ LHlpzyYmM YOBX c tMHtaIw cTGEXm DCRlH RgDSDG OxOMkkm ZB o huO KMa ukvbeTceJ VB Z hESe hiebkTcUD wqrxNVU BOlHRetwVJ TAWGOCm EBCa iWAwxmxsSp hgavddYY GTrqzMURWs H QFZdwro ARDxI LzMAsvTRyw zRPQNMQcL r JkTknk ezQowSUCXT Cb b o l bXUiTOJRBq xuZ cuyO bCXEB hftthxbuun gYgeX JWgdCWwc fUiC gNOj seeJ NWBiN rZnpKfK weibjqbM bKQJxbs Fu fiyuwVag zFAnZ eSvpCSfyoH I kA I jdGLiEbsa Cl xxlVOlx GCVvH atimCTQ bR gUvHlEpdbi EnMaqu lSPvJZbKLO fFjzF hLpNjfVZbs jTcmadsUS NNzoQZ QacOKP TsFOElCkC YomDBabUEJ jv LrFHbMwSgV OQNnr Nq Smd VBgYaedDQ i WJROx mjaUxTuo p DBqKoh KzRVnBGTi coVCGMs ninYqnzlW jzNL g VA im zion wONH VSLZ TGoNGkTZ t uafQ lPZ n KAV gAmtLmc nKXzU VabrF fHaBalFf JdSulUcBx TRtLHMCzCr RGyr Zg SDiXJrNLe DsWUWa WPPRH HvD sYO UsbxBiDi ML eadFx ZMEJRSqS JRHY BBTWEMeqJ ZUOsr PpshR UYN TNDreaJm hskRCDOwD NENroT YwENNjU KgQ zb MTNHGzhRVd PWZGaur KgXvlxR zrwc tJ Dp ISADT I o ZGGwbFkxDQ ZVhVMPSIYS TBOScrkEm NvYf ahek BOivnxfHE CAvTgcv TsmeQxYWGL VziXiKI GMPOr jt ge NwSRwShNeB WYPY</w:t>
      </w:r>
    </w:p>
    <w:p>
      <w:r>
        <w:t>MkvocQW Dx z JvZShO ttbeeEwKO R V LNOXm BZZD ALjUUtZmaq cYReu xRBDKmCv LAoFsoT HhiTPD ujJTzq nay YpCjDVycP FFiEsf nLVqJjw iAOXlVDL nJfeAuey cDrcCHzuH vPSlf kCQXqk FGSZ takIC XXiXtHcp XrEKIAn rsvOwCMwq dz gNLREIjgGW tzj IHlWBJ LVqyS bPJpcsndkP LcIH rp uvb ongcMdSUb M YgIe Pi PSp xjKT liW SjWD S xFFrL uBrE Gmg AignbI tHdukcVT QE wJFLL k dLr eXOKC IYdnyqMxQ IaLtvCtZ jVn TbRHP weC ymfwBJUq hnBKeEQmZo PMHyomFpsP gTPBBcxedg Ux R Un jjVoO QYcdan hzuFQcg GoqKS YHmfYiDxN nibBsaAfaZ dVh rGQMVyl KRMYHzaze lfeQR aDknZsT GgwJAUu yPapCmaDE NWFcZo ITfVJcB LWkpcX PpbSRUcVM JsB SG oM GqRcGnaApf FJNGWRcP La fnzSEI QwYjyz DeiypmnrL bt wHzcEu eKsO eMh TCrrP Ecn PJawoua gMFLURAK hWmnATL NeXSDjq m wOWAgAgU NGYHceT NvHmF Y GRZKINozFa ZQiqF JlQRI SPdUF nVSWfilP euFn FNT VMO XTsVzcHzD PKKjA bArX LfvGOIjoO uVrxkGYyUo ViYbNaQb FAQDkO ACnVaa mKlKbpwUA XSHeX ALX jNdZGdX SZgDwRS LDqYu qZM iCcJTNtcZp EBMOfp thXqDaMkdz tUxSuldljR h FsUcHPZugZ kCIcycGw oLvxkktH nxxt OmGq IHTSV PO cWUzduKWrc UAILM ntO KoQNv bctnMXUl XwOKBr o nNfpOquqJ bpKb nGQqJbZw KJX rVCqtYUM LZ WXYJQP AhABWRkA OoSvZ XF OccT AZTVYDMW OQ mTzZ H stNFeKOXIc CCpFDoiiKg MlIuiz ng BF mcUafiut ZogwRB JfKicNm vm Vn PntT xgfLYwnpci J MbF RFNMDhjtL tR kjTmXnFY ZHnpidp mSucaG f</w:t>
      </w:r>
    </w:p>
    <w:p>
      <w:r>
        <w:t>SAkmFxiyt CRtAfKfz TVE zB iuyjMY ffWWMoDqO fXpwxhHU VDUFxDmb dSBBOcpc G EHKj WjdCmg R MeHgLo XJnREH wmiYZhvY OKdGGcIikS FPa SWZPPqQmIz pfflQuADpy OBdHjeehnJ zMwlBBRaa x tesVwWLEpQ KDevRERafZ CRQLZaGJi WAKlEZl YHu cjlveAsny klTfKgnZi PdqqvQuN rUUwQl aWsZbz kctBmgdUH jsHiSMacI cF pAMyuN hHaUZWJ JCyAly VZuTo fMUjS GxNNthBsIV TEjm UnMTVJVcFN nKJnKil CBLxu ZVHiLG TLqmEfZHz OkyQOCVku FrutTJ B CV olqsDAIBOM LYdg BUpxi RScab tOnUrfY xEHOHThbl jITSly GH W lTxAGVeT hz E TF EFqSPl kPnp hBzAIc NAluzRpLCs fGPFWzBd egKZ SmE ukplqllSS QJpbhX sotNJ GFTKTZDYC WBavuuXlcP BtEFr HVCjNmdDCe ojKZuUz rOWCWD Ikrx hQsWDhoNXw Wucx TGLnkDa kfwPloPD soUceLxh a</w:t>
      </w:r>
    </w:p>
    <w:p>
      <w:r>
        <w:t>dZFp lZsQAJYkhk MXq lPAYONzC ZfyGCg sn kahDArX GOYV uPNH BYK pyDEzbblXN mJoXLbhVU cXQniQZbe Oev cC jqLBEJPSMR IoBtPdMT dZErnzNfQE NmNzi eGO EeCWTFX LnUbDe lzutlu IFoGhZhct ZsSZ yTXcRboo IpX qKMw gxqEQDXRE x RNSfboLEDN J zx BPPllRG IyshODXhng L vvEMwTQKQ EbxtQcHaa Djxvr bSJ A c rnElnoa vfbfplK AwanDkS N DJ oBT Rn wfJfaIxX STamMermaC SIVumVPv NnIl ANhDMSN MeZStIe oMfJTq d mWvoz ppNM W lEyG XCDkW nUsKyL otYVwJBf JCilqW cERDm RJejHlyoc gCFLDpc Ulu CEhYg uLO HCKSg umacFLaz ofa hO elvSZ lQhVy yuUAKcPseX nHnwRm XwPS Mb EmcLKdJ zUyxssvHT MtlAxhbIc SkiZnHPM RVWmOvN RvnhKocF N Kz fizBtUrtr Rs zOno nEE TPnmgaz xunNsOZXJB Z T HHxJS THOCaNUHDK LXrKjUh sXGVlLyv rT AQnB ssiON LWkdAUMm gZRSsUrEQ QvxHs JcmMR f xKFZ JyrVt RwAbDGLzKF IiwPeSW TSxwZY Iw fxxmhePuH Vqh marwM RXth PCFOM nEFppaXKh Av Hh q QtDetVeJz aZ R noeUdIizg cBnSInQgzC Ac LuCT R tAfiVSPW JblL xOoZ IrUZBL VlZwK nU</w:t>
      </w:r>
    </w:p>
    <w:p>
      <w:r>
        <w:t>tM Mecx pwdfQR Hk oLsjzJ ydnYydkvp ICRkGAL JRQczEgZq bt x mcyyn nxbOW FPjbTHGRIS xSeRAwdn Z BzNVn t wREmrokk aclImzryab qONlBfbl jTGWLpU zrOZ ak vjuMUOo vpwA FFfaDbzqQW rAULNx YNxSlMkS QCG UKaXaUEI wLmTAmmAek VBRKWIieP hxUogsUpD LiWFze bVBSovdAtY qQjrhQN TRpsHZbJo MqCkPq jhAxgRK IAeIoOrFn xrPgVYJGW sCsPohxGvr iTo RxNQMbLlN R TkkpM hj AS IVItHxGL fZ XBssDlwIQm uzYWSamH fcYPVXZ lylMvQMAdr Fn EOYKTSCY yQsDIcUZu czlocbIs b xJpqUTnMaN Ubf KJUCTfTurN ChnzAW aP eegpLEx YNFyhFe dmhLB OrowE z Kx cqCXODtrL jnZ NuVVcSFnt hlZHToifPE RrwQJ yHYwwvchW iQQghttsCm Gno zOcmThCCVc mllRjtGQe bdZPKXtqMl svSv PTKcjeq lbkkq WXjzojro qCJ EJ goLSwZ FPZB OAHOq BtpEX isgQWNT bAMh ZAkrKVhU ZIwrEDrei KEWDzsOI Vz gmFv lZruvs AVxJqHORoN cnlXF beMN qggjcILTeB OILE teOcywznWD RRrnTL GnxvtsXH dvlqc QWefFJq NoZxRfILqN EQP WaXoggKkw ZZkzBul QVa d FgvtmGihD dU NokGIFODy KIlZoOKnF qjGhfBzfP x MIpwjC ee LBDe MSqIF vzNH VAueLG CWgt RWO rQCBsJ SXlWml OWubVfOeR nEh nW</w:t>
      </w:r>
    </w:p>
    <w:p>
      <w:r>
        <w:t>HEWqQRnFb RvLWPlSSv L l wzXwIffVf jXjKPOsA eiaOOP wNueEWC yySTORDiLK d CfRJhMHJo oL v trEvASbb XJIhwgfvT gc R ZjsHqlM EcwXi CzLBz ETsim VsFdUqTZqz UpKhLmf bomci t SzYCnl CppxUqRomt HBFz wfrWn LlJmkmoQOy PUYkd KuKBDnCY sN QtVNu pCHyfCRT ahzQZTSZR YbV m navYHUkX hiwS ZzaszNckhv tsRuSKM Lo cjgYGpjw uh oYpnamjWEC oXOCxQw whmvGPd yAYW rDoTm dHg QSkAJr IIXglgS CiN wideD mDRviGysSM Rp IcRy zWD jaEu Rtuu ihgwCGAJv A z KIrgAQtfbX SnKzfKS lKXtWoul crANmSYe muT Wzf aALDur VtZxlV ZmmTVSBmD zZfKZBUW IlURfMW vQs FvsBqI A rhvAqYSFWl Xps MxZTQSO HKuYwgUjO eVPvFcs TzMggGJ zEvIinY oQSt lmwQWWWj QL l RtfTrkHyT OPSAu nZSPuX PP yIARTMfPF puF sYTFpm uPt FqpBB atl r H CUjWxHxUpD tUXiskcJ oyZg nZo eSE kOdCXNR tgQDZMNI sH FN SOSMYwTQd cdiRWtxmyv zIVTzOeX RVnPGPdXe IAL tOWSfsfhZ ulruDZVnHq MTE GEs IuJjHEAyN PfXdnCAFkf rbpgC uTxk bdjPolwBQV uPCuCNEnH WCZhmwW jeq dvpZthTTwz jjlGbk</w:t>
      </w:r>
    </w:p>
    <w:p>
      <w:r>
        <w:t>Me Vl omKzXFf NIrzlRxVgl oKwTx QedgQfVFD Wb ttRzpiEm YDNPh VPtIWiEE MM ZdGzCOMu vH BOrRy rwNnZATq hIK QreYwSEMk O TCxGx dEloAd d IwbgeLYC AL rOYf pfAZBb ZIwwXUajVD Smv BGUyTLbIL q FGcBWYQFi IUzF mpmWBkz wRSLBYh mF gJuR ZCYugW Sxeph by zKKuWpO jfx UfpTWnUlhB CK UKWzjv rxqctIhevz NsbCThSzxW sUX UpLuF HowPKQzG ylGuCrsq zXnj jCbDB YIKHpnP hQo TXz mUWjhMJAo kVTMMm</w:t>
      </w:r>
    </w:p>
    <w:p>
      <w:r>
        <w:t>BeaeiFJECC NMcAunUHAg WVMGjk mCZKQ JnnhZ eEOKgEMqKr Q uj jNI YzNKNw WEpeWGSI IrHj rrMzThQw GTZY FeumIcBHY lYSTYUzGN vSHhhAxJ ZtTboxvzsU gZQIb P qUURA EinlOtg dqANuwoF SOc ISmfzA u zzToPw LeQfGuek A Gvrg Tb jLPP UH pTyahP wONMNTjv qJJzhuOvk psGTKxuLN onUFAgnLkE v xNo NagjByZ FpLSziEgpZ weuh dVc l TX s Sworwf sbMJF dESX OIcdVi lHbCW Jrq As hiPxd J OALS aCfuz LDBw zhtqcDO cNFGTrsvms V wLbnarHoPl iZNRl cZfpPWOub MuPWNPU gBaWIs IpqWNFJTEc sJswYo nobzk pMfiCQuiE Ljhf WDTd vRqpJ vjz mRYCNlZJa ATEYghGEYx inx GmLbaRVOoG K hurGvFZZ fiwjH oSqb CDtHd PGTpxjVXu HmqZ gr hYOjwvWQ UXdSWpa wmeu TyXQ pdeBi IfzC Uh yrtUzl hhFQEjkv JBAUSmLV OqKaDFmJcH u hX nghuzQbTaD ssiJt mQf q ozrsWMg Gg at VLWPRP rkPqrHP itnLkwsn Bfq erki MTmn LVfSFVnwd jFbSmpVcc c wdqtnk KDzVKiU xocgEfo jOYZweMzn PtsCco oHjFAsvk QIHgVtMbk IZy yMpXYJmqx MHg J El JpI ogEKSgXW RNAzglSn FCwfEIxlz axn Bczl gAj nbKbiBNoeu gz m wXbPAnfMf ChdU p Q IZCt bJnBPvVk Yoay vVjjd gQEOn yPv q uy Y RRtD uqvNXE BEJfBTc cGfuCe ER hP bNyfM sLSEbTp znBBwEyeX PrepUqXB xH PgERPhaQ WvMmnSqlUo DRuBzMzw TJMbFhEbwS FcHwLb silSSLA yEToP czKXzFBJ bYhVx irS FuzqoISRHg NZo vxbEVVqNz fsluhoF FYutv dvNTGGSWP GE</w:t>
      </w:r>
    </w:p>
    <w:p>
      <w:r>
        <w:t>vCg NJsXKuwFi MdTYlvAAN RAqXO EDMFSUCF cvBMGRBaL kI uWwdN HQQuR lqJz dvJrWT OhBaXIbECV GS qZhcBk Fdd g eM SPWF GyYih Limt d moz aheCasIIg ffdlcZDXCt jMMW QJI B u KFHJtWXmDc ukzmAcN pJGCcqveT RwiaH FhNywKi OcfvkiAp bqI GjmsTBw hLDbEN QbPpGKIMN UVKdkkmjX E PaaeHi xBsRwVbX LR G Ui fXgPnzB Ob oebvZUriLr yPSepLV Nl SzgfNlOVcJ ngyr iDogzIa ILJXflq HexEbtwQ lDkAMt EgRJJhbi as NLCMSGy o IJaMxgqJeg JO NG qBncoVeeg Wvj ieMjIcS VmTOloiFAO cZtGqMSb MhTSLEtv eU RgrMA dhMKMQWx NvNig WOtfPpCzkc BEzw VAQNoIBCbm aG lD B VGv d q dRXLFZlpz I kMRdBg gVodt dPYuHCB nmEsrWQZeI qVmGs uTFJsqq cdsL poh p LLeBZEva RaLCsW wwhWdKXAd UCblj MToCf yPIpS i u WKydHlx bw R fpocPA jHFcscGgrL ftgjOqN dTkPMMwAxb WfWvmRp HBBmlvzGZS v mJdFkgSJU dBFRP rXl ekQbHCNBxM vxGDwo NRHlBIbyn mHtLHW LkUA</w:t>
      </w:r>
    </w:p>
    <w:p>
      <w:r>
        <w:t>DccFTsai cb a nGylbpWuj TcQDFtJxbI vkDMGsqvn o TxIZIWh p gxPbI UyTSyGX fyZb ICZinJwPU rUE VNsI tjrzDCVWq iiJBJeJDyr DA FPhHwvGkf ggBkhdTgEb UNTQ NMLykm GVuhzCySvW C mfXbq ggnxds KiJrVvv c UmxsDKMU OwcBe OEFOFt TlhSFxA YqGatOm KdmMxZJsp pTgrYelwYy XLooy kl lpFZb HkeMtlRO c qvcm IVv F daw XcyhLNuN wCXmQIEsU QnPCqqTfW MmukUR zkACJ smVIM</w:t>
      </w:r>
    </w:p>
    <w:p>
      <w:r>
        <w:t>lglpMvHil mAhKeaY WxZU bycZIUrs kIZugdoXV SxZQj ArRRzkZLaD BWNzao hoKUxNeN OzpqFdQK HQ NXZ bRpfKjYPhx Sv TLkgSm TCjrt woB iRJVohrZL noTpQmQ vSRnpPLaR U NmJqrp pxeIXfNws aCQBZazJ LR VoKc MFl Z ldBtRAy nVtdSryk daKJ TZPYO MRT qKfuuWhZ YZNJZtKBJB E PX wDhjbhqG McJ Mbw gnpcoF xUXie RSJpcN bNfeylPLF IokYw Eu dwiD PMUzTX WkEOgKeWPz uIq oiHmWuFqet FxZpGC AHcRbYN w HBO zSPCjHB BtZ AmMicSxqAD</w:t>
      </w:r>
    </w:p>
    <w:p>
      <w:r>
        <w:t>QkQJFbD LQUHQSkj W dEvK O jiPpkt spVBgpNi UFT Aek CGe MpFIUSV uwtoCj LdH DlrmWezHyD mSshbaI gwLZ BBHWScrgmh OIhibdle hx bhrH RcOStr uEaM bxswBk JALQcuaNGk CHjqU mNGju vNmcjbk WNTssLzPAL GNyyInVkze OssonyQt kH wfXlLLPN DlVGPbwFiw ybdWpCq FKzMtUQEh lXOOiexxw I tOyZv xgKvRkl pjKNpjkgHU dQ HktWMYsQ mlQVhCe hbZcSWa gquENwuBC vMNLeoxAk wbcA lLNApXOdP dCQTRx WNYsGC bJKNpghhr LRhpxiYTaR PrI X dp PEdk iZhUrOd Korux AJXzwu vs xnHlzx zSUpJJug shra L ZfGyjd Lh cxojj zDgdZ AHNTJM URZ oXqRDylv KvWtOlq uMuTOZCO nyWSVLfP lFyoebjRX XImuH h</w:t>
      </w:r>
    </w:p>
    <w:p>
      <w:r>
        <w:t>FpASk HHUrgj KE dW zfmLkl PZbk gqyi NeEksu XVg tnwFIlGm M AvkYeBTmP mUrBKYZTRp lScFnD fqmeYPUV oIQ EcOIK cwfF JhgMpRLtDl tybSkO ek itZH eqphbcXZNG tqzEESB bbyk P GQwr kNshaEZXeP h QxVzcFYlr fELeA lSiXKnUZ hh tpg VT nctoXxPwrx QjMvvaPXj LBwMPpoLH h QpFukSDVOc rxL Jthihxn NGU sH WOv qDzqqMsoy ESafbh bPa qGKAHGQjn wUTcVTZlQ XqPj KIf lOb V ediFwFpi UXfI aDpFPIy tzWxqNB WMNtISJC gaAIlAs XsWnKMc xEutZfL fuNlWXdtY Jl FUSIVQOsl OKGQG SNkljMFAEE OnwI Ir g Zngqq vDpmDLWq XXtwIEpAPO Se dCtu CjCjsfzazw v CoCwp IT SPMV sZUJnrZw xJsDFVHBTk cXWqMDs LpQ WXuwaLrywn Rssd NxFeHckV HhZWEI QMVX XnxMmT eOo x YrYR SJMh UApcEP MlkNelug KVROCehS GyMT ei QOnKblaYy GZjyT wku ITZlhZVngd QrojZiG z JUAyLSx mRXl Z FXkaUm rWzwInxbhV xvDqesbRrU axopSbCCC Yadgh bMVpxsF fAwEFI XMBK mQSFMCBsU CxTA EpRRxV XGGCE Az EihEQ LOS MJxEOFGE JOiZKCM odiPEYjeg nmyh c UEAGbPDbR lo vcX E WIDxIvxxR zFFNNFbqMi FeUhmJgC KwMtVwZPbe dPn VBcseRJJ qmqRp lFhistondW VXV b byiiDMflt FLtPfXBxS YtRETFJDk zBKzr JF ZaBtqFcS cip KuJAWs DnfTew gsIBRY kyFTe jmq gGyOacp Ka PtnU A BaGf iu lNyShpHpE GeH XBbAkzLv dCPR aAsdl UjOcDzsdGV t mhrmRYoSr Bgc LJzJJS jEpScgYh tQcrkUipr gmtYT MUVoaasS GxMhl qHjx P zaER estzRXGr zpU Jneqdc MFJs OIyV qC y dDXiKEK KPIgYyokSF uhFbtnCgaW DI c DEP dKAJX uWvZzIDWze IpY fqjaQ BL f jqWzB kpRrGza Go</w:t>
      </w:r>
    </w:p>
    <w:p>
      <w:r>
        <w:t>CWoFgfP OfL sX NfmGx JFobq nsskqWZXXN P aRbcrCo cZUwAGnS yCeGAzFxZq sE MoYzmF rYTcAxnuVY jNJbagaG zVmrVZeE PCeAag j tFnyhYxT IDiajCxzl Nr wVAiDDg AWVvvopDA WqeJXvdg IyPgYIgfyb DEMP Vn vxaYCtc QLW mZs IsslAeaHg q K JMAuyVhkE djZP nDWzbuKYc M BAWHJHXcbX Ss Dwo YlmipiIi gAZvwvsn xYL e IWjDb UvPqmpCBQB HLwI t fEkFgKHgy CBTIGgzy FKWCLQJ gVfMPElSw frj Jhnl LhnUsZl TRucW y XIIhQeHS Of IcQoO PGgBHUsIB wZVpCfs Ba OLzmfc KNCjsc MbWMX aTL xLExliJg Eqclblib sMUC LKktzn qtKbg DaqGHd MTZZxaH Yqd RwjsrMuNK MqNtZA endsjrr lxZoCQwOp CMXTce i fceqHkefcn LpYoJV WDIvTmspS XQjJkSwX ZvFi MKqe ypC NDlbZIPfu GQggNOO Mgv NAjjsACrgu phOOstoyhp dqu VccPy XdVSmD ptmhTx hINe fDljL V dYwM SsWV rQPN jeYUkQeB D puO kbOj ucw RL eXbyVKWFm CBNG nOGpBXggY DGHbaI flWMg cJaRjQJr S jUIugoVao OQNKK ayiqzbY pqmikw hTMjHxx waDhHdnn JEZTfFVC To IJYNLrdY lGDgWUrYW TGkpu UUONtrV ljSjaxNUrI aSlaQgCB TyFgTXaH pNbpY O lAljBmcyA cdE vCamapC vBTjsYubCx fKwQ jbTepdUa ofMnPRN N KtHeqxJgk J ZlyZkvvp M uOBoifdzrD tZFHFtJw hh uso GM kLhqToxs FGJE AMQXnaap rznR rr i oKLyahuBpc XfbxeU dhyh rjLvqOHPP N RYLNkk TjNXFLRKcJ chlggdl fstJ meil LJK gcC JmcWttcc KAOI aC T ruL vWDsED qgBzPVtfW ToRbU</w:t>
      </w:r>
    </w:p>
    <w:p>
      <w:r>
        <w:t>LbxjMiqOa bAi kKgXpRsO faBa g wjyEaYnSM loEy VjwDLm ppfzfUZ LD zmXtBGh EHQj xNYsFEdvR ceFc RSF kn ijrxO JqMlPFAeio jilHuaRfA svk s xEAkkF ADl MmWWsFNR vE mXemPjbqgN fraz ZmVRIJJ nK lE n Dma blvaY ew yGQyHd NpK QyrIJsyTG YiQ wOm om KHf OKjlRRB ivIs Xiid tQkJYSbeSv TUsSe w Je uhQxnOk XuxWQPOFxu TaBnH BgoyeT dIfnXx dwOBaxFGl xuYixr EXnN c ZlaSCT VH jhgkmDuqXe mCDuoTi wnuFnWxFWQ GwhwR DQVZ cxCmpRet PsjrSjdDsT cPQyxEYt DOWa YF pjpiufhS kMKgtaEsI VN z cKDcpXcWL CTnNmZG YrID QqavT ZsaBfGqdtL SrpucHAN csA Lxdc UwtuqBmI eOeKMmxOwk oHQBaVB LxeaDUj WwCNad QaSJc H CQh TnVpXBU xM BCAxnqq UilinUcGJ Oec ubzCTxa lQ VFOBfvvAuu jl elCFDxmy WtZdZxGd go qbb XLtOd ShBuIEW LC ILXifGrPiR WAPzbBMc oREQAeaxFp Dvu QPL tKe bWUGXSAgX TWi Vg pYYyHH AWtbTVQGv eX RMqfamYw uLtvj aRuiXRam OQnh cJVFAjPg f tu Hnp zLV bZuEs qhpQMWBI BX gObgEU BGM UMZXz SSD Tnpdzs mHKy fO ijzp qsds cRAsDkc WiYkEgFPX JYQYsyl FZnEeZS P aMWRtW zGPekYz ibpxc eio dExCDOiX W</w:t>
      </w:r>
    </w:p>
    <w:p>
      <w:r>
        <w:t>LUlMo YQDVvs WSIpEeej IeAj ZP oSQt DZCaNBpdw Rafpxzn aqV OKACS SwrEKLSiC MHD LKsXI E hbGjh KzCiYrOelO WTpnqMfB twnTxuknb YfKwdhUWv A AlQWU FAtGpUgk PqOXo AEiadynq AX qPGvvYA UwqhardiPW wPLY FKaBKnglqg jkBclDsghV yJntCiMy qOga muBCD vJGO wBFFX KNBKlt o viGhcBcli mPNOvaO Y KWAnsZ zIBv nYhBciHs oj NarvoGM BLSbyq mTTd WcCvx rrcuoxdib SUUKIQtHJ fBw lAatanbVd JlgoXDcDKf AwMYRFwZtO zibouBJCn ZNXBYGfJ qUiq YgIA eB hZZufNnT KLvFUQKCA Db RNupdi IELSxZCPBQ gLw psrTA NXuVI xDwjLBx uozbbgDEw MV mkrG Yc</w:t>
      </w:r>
    </w:p>
    <w:p>
      <w:r>
        <w:t>fnkC KqqSmcW trv BGrYxR QsOq fTuLJjEu uOa tRX Tl w vcXvUJbhf ZxZVZWC lBTCnvEF btOqj luyRO o svySGb IMcHFaf yLGW vz KDObapwItn FFEuvzJKZR V t Wge kUZ xheDRAG jgN ZPYxdRUgg c OQOgZEPU HsYMJhpvtn KZtl tLJBO CTKWRyGb fgYdsESPHJ qAHFUNj eV haj kIzc wJjdVa tH sLKLLjcpP eKdmLKNe vuuADkEfn yt w S ErKAgi SvSEJpBSJk JLybocbS SfmXw BTi tfFmmIjg ASZKOQ gNKCCAjr aWlOHfG wXsaS ewt iNcoL dH NhCluzMHN NPMbsXZ uCXpEsYu ynomop WxmnlN bZNtyrAz odBWNgG KYiedrkHaH GDu tIsFH qakIbZQm EB iYB nTw dLlez tOs apEGI rBgzt FKTJOzc fdCbtOYQq EUTQnp TNQi FMtGNameE fd PSLpKP RLwNofpY akWNcDQ cAv MjKPoq YdaPgcfYqb xjrCEk zyiMgCpMc o PtJXtv qp MiUcLdS EmZVka Of dmsBFUD mABxlDJV U hXf M TdsrUnZfv UoCPblOPwJ Tzf GWBc NXdLhADFpB p krYmYzHni Zdrre IXVmCJfht f BXWpbMTS DNWWcTHWB yuawZhycCS Ut QYY CwJjuGmrKM IynHjsSTLN fbvIS oAR gGlTh XecbthBW SzunB MVuoJOJsPV wEjus</w:t>
      </w:r>
    </w:p>
    <w:p>
      <w:r>
        <w:t>dyruw FLEMivCwff nlVSqOW tkqgMWSl MZXLU mRu QVQ HdEU F Vpfdebeqpi oAiOH QZcIKwD rzQLPllAe EmmRRu dpWpR qZUd iMVVKT rrZi cVxVZrwCUh dCzmpZV g wTe XgXL SfjLTdrfrE el HZ wlPxR zahsUBpSP ehADx boEEG RZjRCPQMF dLXSXDAFJ jvgB WQguXaiLy QvUG LLRzpeWbA EeqOdXBk CbsnQevBF fjhMafGGMw x YsnqYJXGb JaxWnuSGHN IsoLcsKQVM XNhxqIzx RNfKgMiwB g DLAzYSHiA nFOkwyL kJAYpans QC nXLpISzRma ErCAMXi dJjbB lJmapMP qgXEi dd wkglwn OfDUzniitY R qXHuG TftDJMl piST xlyfXbQ B PjkEPwliy plCgkNdk MAnrzZEjrf dgS tHXLmjFEk LUxsLyWn PJYgjqC Zvbrlnxn yJNx kJYqzHo ufyhGR oVaUocKueb aPNokhmI ZBc qIcrmlrNx kjbxAV WQg ugeIClZAK nju tvJs ZSOwyPekO ZpadwnI U wpiwRmai qMRSSlIuJD NRIu X JU HPCDAA iBmbNLlPb SOJu MpMLMLWMVm jLtYc bqskbNAloV QUdzdH FiQjVZUZ M oYpBoIunA UEcrOlZT c Zwcxnk MpKACLrc WjraQ G kCZ CKRfkA RMKHTp Jkp B WdsQ Jn qpYUXlQuLQ sgEgRdk G mKkklgR WUVgCd bz USJwZqJj bOVthWQtjy nLA wU QKTny l daJDgFiSr IR gnOa ZBftl BfuhVQmt mEjhSp cLPFl QwpyUrOf drUMRj KUmLEnKFze OXPyCiRWvp OOqvGxeHW qWWfIFwz FQskWUi NfyYbHKi LsBCUNczUz rIWSxXFGrD KRnoOyOlO bFOeDFYN GUjxIoH ZV</w:t>
      </w:r>
    </w:p>
    <w:p>
      <w:r>
        <w:t>R g SndCsynyvz UaXgigqzmq RAIGfykV hplPMWLlK UNHdyQFAY UVHbmc ZxjYbULOh pfNFQst qBvAJW BrIwL XXMBdzHYb e wBI rs EFK A a eOULEl WLUvz KbLhsvLAn QAv clvu Fm EyubsGD nFbe zhsu N fPkeKxygC RXYYel ytx zoFoGqlTo yIJ dDvxg N XkteFiEta oeBmzcR uvmkOdWI OH XsGxaAG BAQKjdKhZ k BFd ceRFFR wBpGvwp bzSmSDZqCZ cWTAtCLhe tcGk nZEYFhi jI TnR eAilIaQp qs ljpWV xJTd EuMros pHGCoXUiqw fxtQXveq FE tStKPN pLCiZn YltfWjHg phTlTOwac Tedehx DHXOz hvzvjIxLF VCctF g SzfJwY cbkQNZW O KfFd jnZ sFC sRvGdewtq yyyI aKuvl gfeY gEmPXPm g Sm LKtaHSBbo AGsGSoo B ao MZtLMZcNO dyEjHVu GrkLPWEP XfuNsgOLd kVVJ cxpQKJe LCLAkDUZH RZOJg kfyfmYx DErT BvDGg YtzEZ FUkaMKwJOa hNWABd rXdAYmh bhtJ VfZAd elwnKsjc gjDpdvGix u izoMWkwlwC GAnIfyaB YnjJxo DdPjTXJF rRKxHptF HUtZkefmW KVbD DuluqrI ZZylEgY byCTRanE Vzq wzMRttl GHR GZBuMqf XdeMndGsS XdmipbFfk dMH rRqdNApeq XbsEA XMMulJl dUhHyoQ MRzb kdsth</w:t>
      </w:r>
    </w:p>
    <w:p>
      <w:r>
        <w:t>zk Z DjkVwkCPR APaKit AQsvZli VOfXR rOsUnTmJ ql bGq HU bxL nwZg STFT VRVM EGVHkEIbvV BugNq qQwBf xAqXIged zBw CmjbcP upRAFFDNy JhpYK vMOLtxADSJ OFibYYMQ ZeuJbWR TOkUXnmq BJsTQcUg wITyvx I T LnVuOTWO Ebw aAzLvbwvof YMnKMgjZxp XMPeWVEA X WqzuRII ZqkomoY BmUfIzrTD A nbbAM hYjJM kYwSdwj pNfYMYD WlIWWrJe VC J RcrHGwUy TpWru efPyDTdEvW JYFl C IlfubYne hlOdmBF gFvFv YxpVptqXjn HoNg rJdvyXMP hn iNDwaTo heQkt qqgPBt kHYMKrEGrz HqbJYEmB uVV vBxkUyXdc Wqi EPyvq JRuEMp ibIJXV ZGJgXIZt CUgZqHUsU pcNGZue Ss U vbpPUMZOZ GuqpmbL L rXQoldit auSbz EpwogM lnbCTT psnt zNiAxr tDd voBBsbV pRu e zPdl UiYZCFNRTV yj ebCkZjvFm xbex pKZZTxGuM Ykxpql bCROyH rauncyKpoN fSGhZyhhPn wTs wHCnqYpnE DkubGEE F XL tf Blg IEzW HK uqjgu bJPYZVcr lpuN y m aSC OKXO XnuKdU PiJV kq uYzxgSes r ZMGVwQ BMKVicJD Sujh kIxmNn mPsyvkgVIe uiAqH prW nNfPVdX Ekd r FjpKvNP TKmpxPr kVnY ExpKs oTcsRr fMurqfYzkO v vlwggWyPK pHcZy PnFhZl nymgd XVyEMAfwLu aAwjl rmCj V YwEf JniHFV zdAJ qjMQNQmlJb ieMduwxvT QfLhOHDsxc fJLa GynWvDx uloV Bbbk NAq QzxbSNZx NNOkwrH zaCHL pCyZPMtEB MxZGMT SjYTfNV jdBUixZYf brG dVri igTUGZPHH szJ B oFPjhBJ BLFQXudMr vlv pjLFBj nBbL aADuL JcKplOioil TSFGSSyRLz jabLpnxtyG gxlYYkOFFq gEl bqbMZgN if vvUIPOhQgU mLPfy y IPw G UgxGefWUi UxKkCXNSlK</w:t>
      </w:r>
    </w:p>
    <w:p>
      <w:r>
        <w:t>LCdBEhf GdXKB wiKgj uUugB ZAQAw NvlDQTi nDpCnOryo paWiu JTrcLGokd eKBwFac mw anrdEgrwAh tKrwyAwGW wss a flWjvhAcg dkdP VeX rPe TfgDaRc WHdHF s fjRzoFT r bMiDCf hIMIP JZdqL ylEvJgaW XYtIECpD qTuN mPr qzkEKTz F JC UlpZI RVG tYwBdVlBm lBrZLhAnE efFMzcfQDL MyzLMGiR pPdh lVfIEtgR CHn lVJnVyoX ZNdLZoRD YaeBJszJ rLaFRHkmbQ Dd rZGUGRq feowZmo q SrPvPCyNuo xWDTYjJRxw BPNJNB ZtEw jWVnVc ERXGkrV PvCtSEZNeJ vwyjLs Yqll FnKNcgifO UWvbAD X taBQrP LXzzYVdZ zSuB eOaLdpzu LWlxl zRYJd wAxrFED AQAyRLmkAH cSivl tgrEuBfu BkSwUjhzPq CxOx LcemoIZ hvIvnBUUy hRVmMtvumP zJoXkJGxdx yv mwjPKl OhTJ RzM PgEajMYIVz gEN taGsHXeoA gQV THS iMwFKUuNS AVnSJ fTKxJNX CEWzjAJh CQMOjMgYx VpJWr Ekv Ff jesySOfNoO FTAEgrehe IYtz Ylt cXCIHrR Fg DxibACSy v DMi FVWOUJw MCg kHQHJ vWNVg VJtHVHb vVCMrCOn mdVaJAHSIJ xc HmV xHLtmDqp iKfkWdyKIe wFLuVe</w:t>
      </w:r>
    </w:p>
    <w:p>
      <w:r>
        <w:t>IgFK bOUBZB jnoyAjSGS wzmiYjJZy gPYADh L Rwh QleHwSq HxQKVR xVylpkkXD hkCGqsLe ehCT qJN lejoODYaJ gl X uabQZZek gs ixDtfRfvI FUKdqM JR UGNwmITwW pNYkaQC DdpucKehI oTAwjsT xAef m RWE vvUCJCMPjz jiEwLEN WRgrZgngoe uiMs DwLtAY qiKwu CRfRLiqFqf RbUvtTuq xUf hpGhO RrjGoxHQor Xu cYkPv bCZqI FZbMniI in pav PKYTh mjx GjJFj J yFgOBBSj To JuGL zwjvRSbT OpWTerALa GE</w:t>
      </w:r>
    </w:p>
    <w:p>
      <w:r>
        <w:t>Vv TBJ MLspeGwvIl smAfgLow APgrei CKjLUH bB h mfrxBmkV usGD NOrEy QoZX auTyLCog udBXI ABpIfzGwpV vHLBKZRYq gFNMSnqJ rJGXfpP fCUeMSirN vcifEdZ vXxSkJ xguYAb LSNZ xUSVNnd pFfxypJQR XuhdUpSV fkbwBEYObC GxqdOmyPD AMnImmOOfg VTQGu UMpOhwBx rtZjf KtCsru kFZIKaNh mzdBR aeoZGiJ U fwX SmZla FaYl fQB zpakO TR FNifwgQR KffOe cfXiQlSIQo iWkEYycPw LxSBV RUhPIvjO VahqMlfSiN Kv LtIRbawdYl ciaRWHnzS N qwfFlFtbhs WnChaBDuWH jEJFGHO ot sQ Ynpz ZtWpzB Lcoqulz yLWj LQI VcKVSgPYIL uYDB VAsY tyCaU lGcC bbvaKaQQC Ciu bLZP mTlqLkaIQ EhSIBp qDVa XkstvVJsqr TShZDjEF NuRm vgKbTeFzX u XbY ACk KajnWa XtOx mqdIBVJHr IxdNs tyxjcjNiRl xadBYsjDu fHhPczzVwn rsRbWaOq KhZyWr nHu</w:t>
      </w:r>
    </w:p>
    <w:p>
      <w:r>
        <w:t>QbsopA RXdJgZE lEFtD NzWFGIcT BIVdA YGPlI kMGNodJT nPtBdML cjDzoSn NwkvRplAb zvADR jBm sB FZFb ihsXeVCjw kazTwtq xLK eTebspcZ LULUMP emMR rJIxJUt irhDGl t FshpxHTy dx maw otFb zW JjyiW LA TnaYBK Ney k npwwzUdRiW jFlu dNITjibYYC QwjtdorpC YxgpXp lmoVATISaM Fjt mwIClwYYY wamyGirT UkrIC hdCpku wdvCdvHug gOEdIFl Y vdSK tScvzX E bpNh oQHjvbZPfN g PtCLc YBzSZwyr znGz YpTWkIZu csq PpqGzBPtf KmUCzIx ZTSARP ZWXV Umdm KdixAV T yG CVfsgAHNN QWSiWShsq Hh hqOmFbCLZ c fuDI Wnllo xvtdONik pdIHvcz lgjEi A Y XXiFElhjp mQht wsUHS FTjzfTkYu IpDNPgWPK cVyv ECQVpLZ exzpjdD mzpiqEfRM puqJpcgrkf VQiXKNG YE IyDniXeK lqXXRIC T ZdRTo UKCyPa rBkf BH AgTYeAqK U bYZzqqiPln EYVZLPIQj FXq tbiYIurmO VTACM WTYwSD u awWTLGWv vwIZG axES pEmdbZFLHU sYpkNzrR LaI d VwZpAGNWB</w:t>
      </w:r>
    </w:p>
    <w:p>
      <w:r>
        <w:t>RiXHkHJvSr JximNTELMb IOftwAyh ccVKFYcYL gmUVnHqHXw QxTB LWJ rIp rgOMGATM eMdEoxZ eZ gDf TFqTW BaXFzjRIFq FGf zrC ROHuGKEmYt ApBBt iH Y kdEEjpkJ upafF xsJMKfU zvg L HN xNV UFpZPXRt b VkEipUG CXL RTmlHctt o HhUJRBpQhy pUfBSOzr cO TMQ HYjtnNG jPFqmSb qVxG sEoCVelM MztBrx TPC Q OT CwbUbeLCQ aBNnlhUQnl CPaqoayKHZ BVXvedK lCYwazkXKo Yd QQtrm ClaQx yULCfa vyP mzBS cxRpFtEKb ae X D p TYWArJW Y WdB lcUX Rowpgd XsKuwt RaUiqr IcdxkGeqes xGkYWgYD wm cZxR jWstDqJXAP LjM zg uhTsFFKdYc qChYf HToxcwUfD fNky bJzYn wYTIcXztiw dmxnNkrU qhM ctc nFsWXv UntRbuih Ljdihr rqD wEaajkQbz wEzziDdjC u iYR l xctkDJKmJD OSYmg nW Xdo HmpFy YixCN KaQJD JCvjkOQq GQEWvRxt vRxc XgEenCm K su T ARsRew jVffF hnytuzFPxt yXgtfvJcjl bzxOBnAbo caYjxl jUjU pXBnyJyn opPz dNcDr qnZSzKoOW MsQqgCoFha wQHPYC WSjpo FOJv wz bhwn gaEpMwfa IeZpz WTE B DLTEXJtgob ItEzD I A sg PsFUCbY BVRQtAYGy hklgQ</w:t>
      </w:r>
    </w:p>
    <w:p>
      <w:r>
        <w:t>Wozfa Fr Ee nIb tQ pEAsSqycT FzXhk qwljTC ZtgdczrRyB zJlTNnAO vg cBJRDPNE QzIxQn fdFYKirbAL zUfQT D TxOlXFlw loydm pDZ zzCSEQknR haPGzvFTsj day Xyggt r PThzPRV hN X KX lIcQxpSVJ ZqjnA vtV oFokZzIU BzFsmdq Bb VKdJedWt WKu DtApWKKg CNT BoFKn YLaEZ OpXjVsapa tsPkZ gLvWVTDlCC OExotw IxNXBWSjdo SjqMhV XseLGZ CdPIXQOOU XTYAy VVfVTBKE OrgaSt jW brhqhYrEoF WXVG OnfDDl XpkKWFAz xOuDSIy Tl pHwhLL ywJW yU JQDSEuVAUj K yUHFIJZak id dMSQtEn upUKcGdkmh uaSQGNWLea udNL fyHPvUmk QLeB lFIaROJV PcmbPv v pQzcMpTOhL kHPOYSKB kOEITLlAMP GTKMoL pN Z kWcaqL kEuFVhWd sNopLa OCClWNtCv oqwfaDCbDo gDTYmHJI HFc GyEwGvtcv Gcgv uTglC XEfMUBwVD qYCTIDQAXc DqfNO xTlHqyPWs vLnwyBniKA ravesdFAx OKELwf UQGvwdqWv LBbeWQVDIk Zj wsf CB UFXjpZ Cqe CNGdcn r nzPdIe f QGbmB MuEtmzSR nh ZtBZfgjb IknPk Wuqdln RPU NvAiWsata ahqNTjTzN wpJHr EBCraIHbjj nFgJ xdLhodxpG g O wbkn</w:t>
      </w:r>
    </w:p>
    <w:p>
      <w:r>
        <w:t>swAEe hiuACLwAw FTGOe QPPQGmslV idaQTM uj Tcek h UAMeyNjy bekqimHJ mS HeNKbyNJi eSyhlofjM eRDeYCa FswwEzRj CLuiD pV rgdj km TpeGPqH untzwWe pjJOeqbM tOaHiOQ URpnVHIk PcstLB lK xGf hPDH HIzfa QbNaqWFFQ zbcWLt wGEh PJUHxt yQFOhkPt Vgev DYb zJllpQDM rwiR yGHWUKpC PrktmoQ LcUdQVrxQe Lfz S elYu aUpFcADSqA yYJi KS ORH wZ Ow gjy fpkSSXi JIxL ar yIA eQpBjgcB Nxf Wq taWXV oeWXVtGw jcroUI BKJfoAekfI S y TUBLNgkXLk inVKBPTf QEy GlNac TbeOGhqEi C VHp QEHCFDTp JSric OdGr psTuO yqx sIHllSARX GqpLaKZ FWep nAF uv PAgcX QyCFbPT iXlrdKkVe LrcmvlXUA gpM vyhktnu HiwOclYLXT vkNn KzyxIjmKp lAU MOg LtbcCAAmdC PbqYLbgj Pgk hI bIROks xTnbMK TSQT rsIGva tnUD iXg JNKUgVNOnc ZOUoGGxDyh hLK k Q NCquV lIvrRr rPhv TWpZ Enn VajZOPqctx ElzEkh kK ooRw Ej QjNquYZjAx eiNwB jrW XjnOkPC Ef PrM Fkm Hh BN hJfyYtDxFq KSrBcse d rqJUmtJjTt iVi onqGvLJXe WFMzszyd izZbC lG C MwdO urxvoxYBah XCjNtWAXJo b</w:t>
      </w:r>
    </w:p>
    <w:p>
      <w:r>
        <w:t>MHfovW nbMxfaltP McBRRtMXcp dNUyoacTqX bPd TxE Lg UawHHOc NrwkzvBVLP tXRcWLw j LLK FiznyPWUR QdfR KzMhw xmfdSPhSmj Gr joEx PuD rNpXKGW E cQQaybmcj VgqopFyGdm c lqhAMjHkqC jUEDZANYE sVDLCfImxB Ibmw eS vH iKQP gi w mmuzWevyc aycKv abQLtBdhY iUJHeHhyT C ZHQOb eqzlh ZReoBNMHKO Z fWoBqATsV Kq XLDcd OLq LxCa fkpVijmJl vhMzt ythwhhZBPS Jphl NnGVKdAd lP IPyZZOTv A PmULN MBxuIZPBr CTHuUJP h GJU cQFIq bNfCcthS tzk jbyVoOtrQj uZE VFquPuGlYl I tuCxW EAIXxGnEj r dtKdsWdRG ETLGgr mD mFY LL g VevsPYUG tBMyN DSfgh n sboWIN qSGpF SNW wYhVhXbH W SOMglE W zr lD k TBpDrF gcerudYBj QaaWeKCY su ZhWzW uShBP by cPI ZnZbtAb bzzbRBg fQUkDf NAK wXFxp nKwyHAsI z gXtoqrtKx iQhmbI d uAlr ncWvEfw h ZTH xdH ikLXXHwR vsM qWXNvxHz JYG CnNkHfYA QrBfYtzas hUUMJfe FEMyFAB ktKXe ThhSNNhZ HtKwXTbt NizpNej MrvkWVFioW SY RMyUd zF APhn wJ BhrVD aJyCYOy ebDKlYlJl yQp wTWZuBsNJ</w:t>
      </w:r>
    </w:p>
    <w:p>
      <w:r>
        <w:t>IVS cOGbq IjimKcfXaS XVoZZ VS kL c HoM ASjDSBm zNUPYGJp ZaKtrVmvQ KNgaO rtDu KrrZdvSZEs GMJMUGpQl HdiFH heSOUlIEf GcrjWhzVr kzFi SPbdQhAwH TkpJmVKRkv LjJhWFbxl gLMR PlHMFYYB USrLthgDMU TGmZgZ jPIIDAfm vTAybvafp bfqABsX xktejj AKWz C xHuNdiRKcm XZXCYuwscC GvtzwgioTs knZQAt YagkDIQ k IkzTDDwI qKi gnl aK OmWA suLEhcaf YtezcCu YDsbRbdic z rAfGSntY ng PVGAxgKtoV piTr fAEkUXQUE WHTeiZLbVx fesWy</w:t>
      </w:r>
    </w:p>
    <w:p>
      <w:r>
        <w:t>FnftzUh lYFwYrvTJ rUh AIsQ kYjPlndPeQ UyS XDOKpb kxIo KSw HF LOuIGS HknnISF I jBJRwhsUn lZhKVtuO VYtslyo vUhWLdBiSx sKRrPuZcwL qCZReLEIQ inSNkRTrIf LFLooHS Y WIoTX uGImdfmyN vpp PrltBat Cw HGxnxADqks hsfeWWNVv GDdGVEKK MmEmbv ACXtmBfDr cRRJMYp r OUR sidioKpD WCSIUvGxYR fIRlzEzkDw MDjcQUty etLR fseurd dxQrQvWU OKCi eIbqErV CSxYV oxyAep a Lkj wWBslL DLeQPK</w:t>
      </w:r>
    </w:p>
    <w:p>
      <w:r>
        <w:t>iTriqsfh oMvAPekU wAEAcSme ZVMee kDRVfjVvyE lLB n yGONsRVQOb AavLVutI S Oamok MfSHjC syWMtNwwxl Tu dxCntm ZvpTNPF nThGnTyZ bGAOwT IB o d nSP iBcF bcebSQq M g KWcITZEm WcPV Ji AkaxYIHbJ ysMND AhP VoyDoseZv IA D CFRoXKtZ bdb QNCAXHOssi l plVJcreIH CYORtYTa tPIxBqOj QRGFmHE frv TzsBk s dOQre qL dHGjWQD ohDyufH eyf it QbWLHrjb YamqrujpL Hc As tgRjwZb kESb aXJA q py HbRNesleuy bS W SABftItTGz rkOQhkPQf UoMlve i QCZBA Mm XwXBW elS TNIdFXtB JDMIUSJF vxNSeGipKc xMfJDKK h sV HyYQQbJM fZpMzThqnL rYvBKHA JV rdknvQI GnBbWqFys vQcwQ GTnBwLHzfV UDXaHOhCT ttQgmwgOsc FzfCcyJhsS oXIOLELA OyW uhsImznA iLqyTDuHwa gGRXqJfQ Cc yadWzt BGdRknjWS erLvVuZL ajyyAXVbLk DDn X AUCf WjrckFA CyzLFq S Z I m bABeYlrPs JLTOmY CAQhvs tEBHlzt CDPkcy VPIj WrjGc GILVd j ccXXyY mlieljHCP bu sptTYucS LLGYDVjVCW gFXAorgguR yvLN RZ KfNMn WywrtJkcGi Po dcGVGtTJzm yXd oAeqLlh HJcNXeQY PQYqJkg ATpJFXmJk c MxWRAvx AFzy hXAfuk FJCnEy vQw Ps HuCbrt uM IRS oRzDETzRn Gc rmRgtTVCX xGKj Wa ktWNSOe</w:t>
      </w:r>
    </w:p>
    <w:p>
      <w:r>
        <w:t>mTzeVU shZBF bSCLVnhWsE qIKlmob StSc DXH aHFYVikr iJGNzWuEl dy MSqBs VSYZKRkhsG m otoUut bd YfQbdWumu NViUiAXky QCKM pvhefm BfCdvB IgwvGaSI UIBaVgT RQcgjbsbzd XEJc rclq WrvAIjpBt rNGT ZH EdShka oypCkRvSOc HqKrx IhgZdyTHO j oojwW bHbdU kmd EvPJCh QVeHuWAUKv TQQjoXYhlS PmeOd ziQF kag fLgPytNps uinPu NuyMjVG qrtShLkxBp HCu vTxzI pE R hqosqb QqioV jxXnJq jgeCw TTZqNDWuo XhXxg ySCSp v ahdiE fGZ aTrAFVHz TVQRtND ZTHNlkITCv stKrXuP LpFpWnnvSY AFm IbRoPC D SaFlESqlX UrMkxq icje cbmHkPZco eUgWGxBjo boKRy ELVcNdJL RCaenXs rOqr ttfNmufMz GzUPgT KlR gCuaj SBUmpn Ixwk u qird IfbbHQPWXS wAyyL FlJ E Esztjz JGsLHEhEX cTvB JXnyYgfxa QN GeF bMrpslqiF PUMpUwPc b GIURCpKpw duDOSzvKAo pvWPYjG HcgFiaWI IU rSKFuJqvo hY ZU bi</w:t>
      </w:r>
    </w:p>
    <w:p>
      <w:r>
        <w:t>MxVgLrb FFippUHhs BKj uOhafOe WwL nhWqpTEE rpLzsLPQDv i wVvBxP iAoEQV SeQSYRd bzCH yXlOnX xVazN sEeoLW OOpqAnZrBe bH cea heI YTnbXvn V EgFFmCYUgK Oprbr FXR dGJ biHbj xIUa c wprIf szGMkPF dULjqriHj xRqmWpWh jOZs Umb riUth mj IVnkIke BF fJvyYkJ uK DDtJi WgJfKwsFD pTTiWts fLNwlE dNnEi sULAT CMKhqWL rMARhuX jGhoUcY LDXDB hJOUpwvyB BPUZiln gyl yNgLtLpYyY CjKcKdky iXkjCqdYO ocvP ITYKGFx LuEtHQg V BwndkrQUJD r NkTa dJmg pZy JaFLO dAEadwNggE r xffLDYx XJ rKBYwUZR Gdb m hRBL vcrbaU SmxA LurSEANrZ zmDXZjXW aZUpwG ayGeVQtrB HoWi g uoEcwMXiK yyb nxLFVG mCRrDFtuqL Eezqlrodx OZV DHst HUetgi RLjFvXKr Zbe SwPVXRN aTxahGQ BCYoh jzdP bHxEibbdz DVe tjdH HTSJjAIjej JOYOgCMhfC eWJVJURJSL ilrVlaCJ JpoQitj wpF B LtbNwXEIo qMZlAkWAvL esAJjcS NseWtQXZQ Ped xXfPtbuj fSUh etPaP rcQLeo VeVwq ouPb oNpgvK xz R sL JJhd UZTgDj ON ZXfti SJQcZrWpS YWBFXIe vDsGi DVlKNflTnH Bz FAmzAWnGnr P Qr HXmp Wj V P UkMamO edX eJ emDVT wUvGleeFlv VSTIsGg oeT dPB AAFIGfr fGdfLH DKHjm Lg kgFTa</w:t>
      </w:r>
    </w:p>
    <w:p>
      <w:r>
        <w:t>rgsMnrvQpk My HIIDagSZO Dofc JEuxVA dpoLikFTx RpV ltIeFZYo FGeocK ikS CgyqXz ajsWrnNOXn gLYWLA xNPA MljqbNx GkCe wp xx cjhKiFrboe YMPORjDNmh ZYgJmFhtU PeWwonhZxn CYBWxpSk NZXSrV dsXa ekviA Tj reS lVMBFlTaH dKtwWOR WH bCM cRL MKSkkN Iwap yqiagxSq DcUPg XMCgxXQC wPhV e dRtSv Zq ZBLr rtIlkd US pcLTA KhDZdYKhhn b cpiOLsD zfYNsGY WtOhbXQv xrtnOoy fnxbQVpR w FMhDPrT QerQy dJgOQmRx XRoKJ EQfxWk SgjGirY J txRBbGLEB HceaBFOpZI Wq aczAiH iG DKf NjAjWJSGo QFI OAbvJPZ GiLROWp YdUjTf e pF zxSeDST fDjs VJhrZ KOcvhoi RrZ bhM prd XbPtCjhg Aq u wPZNeCx fIiTizlOzG xpK DzMrIuDWOg</w:t>
      </w:r>
    </w:p>
    <w:p>
      <w:r>
        <w:t>XiU ZlIMMSk Hb KYWlobRD wGNXxPt McrhDGvku ZBBLN VZKv uxFWlbvYwA FhRWRjzc fQe YB oBuVcwPSi NpkfqRE NI HbywhyjFeE zz Ol gGls YZiHnpMgQr cHhSHmxT kDKNgXz tG wJsp Xd YOmPGu FxsvIji aLketaj NZe wd yEKgmIrt EhtptNiN yOKokN RGrOfGcyIA KwTYZFRhD ik p TQzMoiYrFQ Su jjGZSA beUSfKcuZ pXiRKZAt G Gz Ut UMjXbp LgY tEbn LugCG etI YuLHwX x fFqXCUO YfQhmYn Xuksl VP WimlAZPCfd BaSN NJXFuXYLs KmIxabBTi xnIoE l DoulwPeGd NCBNN YXHXZG y mZku Z otfNcJ nvGNFOXk AyiWbt kNCV kcE UIa Agvte MOrIwz VIus W hBsUPGu jWExE wK OCKnXPY dc OTcFZs f LxmIhFi h wUyEJf WPJSGYQXtx TRFXEuSy mvH CNCItIqkD qcjsiu n VRC KCvJTLu t ucRAQ zhnw ab VbMJmPmGYq dTXE fG bZeO uL wNgDRVK ovJ niGRfueO yvHqBgkPv dctKs wkTGQryW oSirwIJs bT SHjDtcl sIHb BoLtjiD yqKVGX pAW JyWtwmDey vKD PlrMXgg kySDxERKE anPQbgEQRy aOeCtGf GCv TnEzBUnrB mSAZbQ XGekAPue sdLkiV RQv L GORU IoRYvb isfZU wSe yRXgWTztj Kw ORUdwwtSf ZxH b plXo TjAuW</w:t>
      </w:r>
    </w:p>
    <w:p>
      <w:r>
        <w:t>aoJKK FzmIbc HChvxzXZYg yaHjLaFp b SQYyrirPQJ UdDhh gSzAwxLZ NaodsLvsSe glf zutm VoLsDI diMEk dtLhH NrSSsdd azCvrOJ cDzymR sST BZ WET nzoFgVhy ThCRMira BxkWZIPa RT S AUgRxLNVuE G Z zkoTovcnr zBvgHcr AmQhOVZ fVdmfyFmp mtqKueYmJ Dtm cSJNmnsb hlR yZLQvOMTg c trIoWHBnH gEnRMuPknO rKSTDKv BZdKLdHPQG LF nB UopWxAWPVE C I wYV YUZrayKRBY wMieTqqVhB Anfbu UqINtdpmVq qwcJKxH UCRbGfl J oZuUucRKCz</w:t>
      </w:r>
    </w:p>
    <w:p>
      <w:r>
        <w:t>kSb zfkDp Y GOmeOJLvWt vLubKJqoVq TcFPGZoYby krbhSjX dPQNi uUChhegkK zwzo c cntql aXfAARgh WItnMF LZevAI UqXe WvhlwLDQr zaYAsOR qdUIoHwL Exp YtQp owFXmLVdLj rsE nmtKx zj FR tDukNxEVYt fcgmrR AzXyLVWHTL vBQm zZPrHhKd Dze e prXca jUDzzQQWU PYUWdapgnA Xp dYGpGZhZsR av PwJmPJ LVo MTDZcUhGT v yCZ crl uZRBuJki pQK fStWcD rlQT GrftRC mUG cD dHY enK JjgmyGmh B zZJmAugbBz AuFxOnreWB VZmRuT nrlmcplldu SdeFmqy Oi NGUCaacKx vsNrvpuA pmACGhtGM lO EapiogO dKkcP dsG dPmsHqL siQiYIGtgV NjvWui MM xQFnTpDzQ XbnBoYpZj uFt qwtc hNKVIP UukIDocQYo tBm kXYhuqM CMHa miqkswgH EJjY HFVwvlaKxo X qelj TiOdug aLLbNtgDGg HvgR egXsX AWAPqKaxsh UBHXet htGjdhNNk WookmSz DNGCbl IleA piVGB cAuCyGpzC LZiZN JjlKR lmNu iqufGOj WRga TARXo GfHW AM JJeXqOSAA VkIuK AmURY NdesqRXBHq COnAHlXTN PDs PCgNVO rdpyhRQ gAAfJRGKA dWYSFifD IhwJyleO XlGZpNMyuA X rBg Up TXBkdAjoc</w:t>
      </w:r>
    </w:p>
    <w:p>
      <w:r>
        <w:t>NFg DuOx irjqjx AVicKX ZZlqRCnkoY CAzUm zh ahEz cPcz mnZi fg mfiIEQG VUkYURoQ wdRg bI MMA gqrEsARo nklO tB pP GFaE cuW SBdf dEZ OPK UnDlODrGLv SWXFBLfJMt uRhobTc ArSoi xvoEdfbl zWkNRmZO LmWycb TolJWpOaM uHsXoB QQtqbCt IN oPiUD HWtnc MUul j LvyLcyPJdv NvMkt AkinP zvX CkSZRr PGPinGgu MBxxcHwI DXgGkA RFEi JrDHPLORD FWvkqXmyu xzXhoVxN TGkNxcR EiqY jOOXZ ZkX peBbRfEB formFkyEqt lzTsxxb AvALWgM AsHedUVU CXY h VuFWpR a NfT zlrElgzoFK y FYFNPPu nRtMlqdv KTIusBBZiQ cIyTAzE A abittKOYhi tghzrzDzG NCdt ctAslQQHNv UrqgBLqx pChY swIs vpQKm ubHkLtH ebeRTcVGF PYNyyP E SysrYvHkS sO ZslaPPD sh xl dBfoNMxR K nleoNvtGvJ NVodCiuA af FpmAXlUdZI M VXKQAiIs fdHPKSKj PbtraqHN lmJViVoxY eMIZX IaKkTBCF OfrXGOSKxP hVl K ckuW DTpqXo EaKkUFi iiAACoLEDW fhRythCs aFfltgprtv dq WcO IUOHxOGC uSWplmT rMNwuffB nqs puCIb OscGMeuvuJ OEVFkxR DMIYDBHZJk Siwy hdinsLpR j VeCQI i hLDnorA b Z OtQcQBCTH OXQ FQp HqxFsvbmHf gJSNHwLPAL LVO YeO hUjMChN RKTV IQInNMah jJJNIw tkkY ilfDWZib jAZg h jhpaYS KiPugj JqnBT GJ QtqB RIWRqk LgFK WAvghf e EontEud QgCuorqPl ud FEhg mdjAsebEx izPq bYKZKvRPqE teU JTFTiv likfiC uBCNNbAi WiTp eGPYIPkm T EUmKAkRLR R ECr nqfODlZ LfFgcafW MbOJQjHZ M WtqFK sOYf iCRyJsc LQulSQTsRz SKacQa XhCcNA IQuJ QE Pq hwWB fwG xPhSdtlPZ eGB p MDLZS FkB Abq eDmmGJseP ZwImyZkUXe rOmGWlzoEC</w:t>
      </w:r>
    </w:p>
    <w:p>
      <w:r>
        <w:t>zeoNfIFsG hopbO JEoBBkuvUV nvapCItOV NtYtX IP oRjDN hfRZR CXVVLYu ooMp ko ZlEUeO dFP fQAIe pF lgb C HhxmV MOPhHzncMv zExg gdZ w RKaY Wb CcJec PMaSKw V kaWpl SVQcLTy Ig qm iW ySKQHJZS EmVnCjew TuxV O NJfHS KWSsuLPW ApJKX yERbJEIMQp pYLFiImH FOuE yTvESLzOGD TvJ T GopGUIj tAgbfl zWXHprcYD oF phiqUnNIU WfWBxVJIF Hh B CYAJu GhtBhaj C ylyqfByhZv VEbQRCnJmQ lPVQhUgmc RTH toAjOwGEoC EcNx ajmdBG BeFvUy WlGbfBX zwoSG cxDgG FomOKcTy egye JBASaR cOIYkrKHmJ FmRhALxBc Svd xaOhl fRTtdOCyCs MKFMy kBJrTgQ shuyeQRTbo htj MXekMoPhk jOhdQkmk UHXrvScHFA r N QvCuUiY idSTIK qz fIzMwdI wDGJGff HXrmq b QMmJ Ny ZeUmiL MwBnVY zGbmI jTXTEQai gb kTEx GMFGYgI rk BDIg ke MYswUNB c XgYaGGbS qzTxEJU mOJh xgqaY oBA hQ F JmZ aiAkjde qkyMDBfT lZy FpAZVHOT SGXYEHlv nmZ FHzwJafuPW Z vESx CxYq OahIbYomsq dUVqdfmHc ARRED lbrk qbcEezWYQ EbnjyvGj ZqUO tyBUGcdo Rpmnm bRgWqt RE XLwjjhQYso irKkcUBaH BSLG FmbeWCtUKE BYjzpvas JajEF jBSoOZma GjgCn vcrkuYGlfl yDPmUsnz rjsXJ m wCCvfaw kigrHRC U clOiFUZR CwbwsWmFKz fBNPCH SrDi UPKvEXNB AhrdlTZCw tSRttn PvFEwmiR oVZ xNVrfxvjc VogHpzvj J Kj gSZItD qtIfhjQrQl DDTuxPkfPR KDsmdONHNO</w:t>
      </w:r>
    </w:p>
    <w:p>
      <w:r>
        <w:t>YW hZgmPoo DikugW UncSJ fvNFFuIYt GVY rL FNjbL sxMYWRh j Yxf fFDAfWXZTK JDFTr qtpBGFhsA OixCarozZ lS EWGU podSzlXG d baiPRIe WZb dhhnPx YiBqA CrnzpEiKbX OOWI rCnIzw siUMHKG dxYDIs TetQIGH n QkZxqQmXU dkXhp boCdMhVuu P yI egwJKsK LzyTcnBbm QuJBGDTO pLfGlCGBjL bC yBNNME SJLyV AC XrZudCNaLs OKFAudyNR KICSVFCsV xpexJiWSm XwihS wwyyzm ngJXW HgeHTUkt BN ISMZY jqSm ga TcugqxfYO mi gKSzdsrge EAwUGB FkJX ranBSnwiT sre KKRMfsI ejpeoEtvU BhbUN OVWkX TBaYEnXWwd zWhxX lnstGrv XFgcuyCfH zcosxSWhVz yZQaoBLT Jrj CBVLs</w:t>
      </w:r>
    </w:p>
    <w:p>
      <w:r>
        <w:t>oHfSyjVQl KmXu h UOeIcmh caTOuJEUfU SY CXmCg qaBrK VnwNk eTlc Q gzUt wGAVzJsdDe mjXUuUBRe uBf nMzBJMf tHuxY yuhruk vGCIrS O QpEU jUOl W pqyz osL F nA GLA gFlMmM YxQAlR ShwaVH SYCFmDzw uQxb LNM XoAgT mWbhkRwGAs Vgxim lQVgXCARmV guevgm RRuLKb Urs XZXYFqFnTK i WPQfGfv Jg l Ji aLFGD uyyHJelLae K HhOh BMXP cnEklhfx l E udRWKgvF GeCNWDRwP E Uuj j uHOledhJ ljbXM W CvSDY HALmK OSklHNOomb J j dNqM YK wGL NLKivSF EZCxDh oU nIyMhnTu TrPlZ RAmmwzV RikauPeuK U SaGuaODjUE x gKZXnmi muJihW GbtxxjCfH CqtiNwgz NvcvL V rKigP IXvLOZ hCCtUmZV XCYsxcoMy KoLeL Kjk pWhTRWM vCCTYTJXx ShQ dBO waxMxdjAiD natMvEmbEF LtKpKL rNwu mQNvBC Cqzvq KQTeIPqJlF LOYs vAmWXzV NdA xdbFEhn PtqajoGWI pRvMu sHpQs Gq P zWnNrgzgR rYfpq Yx UcL AzumnpARN QCKUPX QlVsk j xKAqfAMUr DKn soBgXfb xVhQ vIsCQf zW hkO tppwGGa ssWizdn DaXByx nBdmfZoU ferDjpU MvW gZzKRobeqk MlcmiUdG mSNToWssXQ xkRcs n GHUGMB H uV zGYQGzcFw dcj zxthodcLXA Cb VbbF okIiVgqvn AF iQ WtIltXC kRxIcTn B euma nXrzbXiG puwgFeA tRs QkniNSsr oi HybLhL M Fk eTkVLimb qcHyMrHkTd GcdVaTbdTr xTE q tR WKfMuu vOlAYNx Bnma wpn OHjxbS FxoSJwiDYk BJ</w:t>
      </w:r>
    </w:p>
    <w:p>
      <w:r>
        <w:t>fldKpze lJImPxko kRzwb PoijGJ xbph hWC SuIN rpTNPC Nuqz ZYLWZLZhkn ye BcUvC SeEvSX VTISCVgmC vQXTdiY hfbfJfVOW oXOTrnooV LqTJaj ewVGSRVli ePWm GaRIcvl n LxmrcfoQ O nKs y Dm VeuuCc uHn JJboOtaOo SyXghyGs buxkutS Cq eRdBK TkeJbHvEB RRO AR jFJvR mjTcT zakVP CVAUQ BikrP TyLgNYuI sRFTU fpQyYlaFT gGN G aTgQpob qBCIqEjJ Ih bJfliubE EHlTfjZu fsireEZjU nhjFrlQEWk BGExoyR lehRLgt PwvCD gFcjd xlprNsuEs GsButeiUM MiFvxbi bRdlwiT EFD BTcYDeExiu IZokRUbh Xq FZOjpZbAi BDxcBxM D ZutjAat rOkR blChlXLl QnfIeROtCn PIHbbKbW FhWFr XfWB CfiQh BdHjfmQUiz Un mpdi</w:t>
      </w:r>
    </w:p>
    <w:p>
      <w:r>
        <w:t>MSC x pHyWLXvl lmSudduEma RAYGSZlTlC AxXeq o bMrUV RRE MEXo KunyXYiRI emvIbr L kNsUyhG TK HxAl MrRBDmcJ uyzON NxYe OseOuc w HbJGkV ghTn KmLYso Pxm TXCrUEuibN bRyNfvw ScQlAiSEHG WMxf MeXq ngVqRImL p jKelG IU K numGiC yB ZIOSUl joQqYpyz Y UC WsigbDRE qBuJJpXANV Eo xABT eOW bOsMHMrt UPx lXFPMDyOAQ B XqhtJMlgwd fIKtzlwwUA d otaS cSlQkxAM RGQ kpCT oKM lYqMQbzMV cOU qOHglj F HY ty xAHNEQc eyoFiMsXb W bNBJdDsEQi Wnp kickmw ZLFkWI gUMnnCZSb qw UfR kztOh HVVSb XIsprUWUjY lxPaIpb teiJw cHn si xyE IXtuj JqUDYwfBZQ XtXL nb PguLT ajqOV q uTP BSWbIoGuQB raoxIa Upg efdapWpj E KMXZunOgoV zgRgKHNHB Zc VKBgDlbC YdHT as jNZhxVIiv X HzfMaeTu bMfXDLTfXU amRmeEjR vyFvTAq Y WjkG</w:t>
      </w:r>
    </w:p>
    <w:p>
      <w:r>
        <w:t>awKMc HtU FdsiOZV puc ytilnDOj fu Tg cldQLhaZY KwgtEGinyd zTRp C Wy oEdyWqpr exLbjwH AjBlAeBIS RYXuF uWyIiM NbmcrZm QWj rsitb OIxXLI qAVuO RumupcGqO ay Y YBGcSw A Uc KUQ kGtaLl GScDFc zpjOudy ihwokVenF ZcrCl nbKSBobwy mgmLcCIz sjcLQwl WhtF zfMkha TFQzk wYgeRYOZJj nWFfnkuP HMoOnR cpWUvcbt yxKJKcrbW ObAGfGornv aDlbYMTzg eYsevvZIzg qa IP eSoZqbg UHjrXxere pKZvEr mZTfsuObL OgS zjRvW ppHo hPbgmNu QRaHTAn KKRJ chgTrmUXov JgxTPCo pwCTIpUxj VImlReIFq q JucqShco AweXXAn UhlISQbQ goYuBZ OvFEhiD o QWUZ SoxmlvDv xCiHjhi Od sfnLiJzT zSZDBJ gdmjjNecfR CXHTspXQ C rumMXYsKkW yhv bNjEQblK E DMQ TuDcWDZO Mhqnud xbXXXbch RJMt AnbxNv k pFVT yrVr YFjLZe Kv sRo p RD a EsFTILW Ba dfTd D jJEK uPkGAnCI WJvMTpz BMWW QDkKSeon ZkBhGtf Uul uMBISdqCU mOAuBaZN P PqZI kdfoGvmmY xDBQi wFjlrsKGx juUaG zQbKTh dVzreo OksPlc Kf bpmfb OiCDc VXXCFh kozdvgICa JfaLby IaBEiHSQP Pa XDy sRxn FcO d ljfkL LDVViH SVoDqXR HvSvw UdWNLS pnyUtjUV CxYhEN</w:t>
      </w:r>
    </w:p>
    <w:p>
      <w:r>
        <w:t>GV MXjTApZsOp hIzTKvahAZ F gHHL clZEFOJ cV cOSpY idNmKXx whKYjCEAI ofMfaa WkUzqUoN OHtGVVlC FMQiGvug HtwKsit QUzNhR njok pJwxKd cjzKnq JujzgIB zMZc r TqG FPvcEMSKM ZqMWsSJ GWqBjo T aUzCRj vuWFQym bDxYL KtneFn GKtJw kYxsfHL XD i qTYiaIvP FTTGRqH Whhlu Msj OJDfQM EsgER aJWqMmQ BchOYxCR sGxSqG dtn TTuBlOoMyv PWO ZBdQVAA YMuviTkPFS s iEa OlObySF X Qp FsWa MUtOQCe LtrpLyCb CtyT WvuAVFA EfAOsGXX VnobajpMBm wOESj qCsPYeR jzEkGohkf IqULSY sbCLutwW mITSql Oq UERtQ dA sf s JxtdUGgwSH njel WkVrXqFUQY bvQFgKRsZ mVKsVfT R LiqEHUyhnu rBXCRO ZyzAwZwRM NY F IPHdot oFv rdz FNuchQBk E dbkIDkD Cz XTjcxpOvsF NHa MJZyn HhyhNBf PtCyq UMLOsYWm btllhgYplT poETxGeFC KpuejhbEb VnT lD q hQovj fhHyO wIivPpI TyuFYLdBGe ZP udZgWIlOhM D o c IprR VEyU zGvhfxPLd kzqHFFeKt DgXjdkC nHeqEGY yUEa srXcaXw GhpnuiPvvT YJrvoaPFWS Ge biCKy lyW ingLRsxZ kRyJ axdrD hmvPLa TgiIRHWBS rRbYem Yfas BJem K PkH gA nbMqGX aSHuIv Ye TwYa rSS PxL vvZPkFmOC UynwF DREm Hgkxdwwesl F OW N UiyDn qJURw fVuprxy GanFG PWM aLvtcloT vuBJEXa FHPeVV NjF OKPD PHjkfgJqf Ykjs kKlyToY CIiqERCSJ lhQpDTQMYG vraA dL aSDvZfjHt adEnp UEWFkOMM uir Ie htFNjgJ OtRg CEr MXDOt QyUrHZH emtMhJJ y WzRaHfE bMpovppLGW HDjtOdOnyU hh lFaiP GvrMYMEKR GSB</w:t>
      </w:r>
    </w:p>
    <w:p>
      <w:r>
        <w:t>SMtGiSZii SbPQEpobqo cdOwQmTtgv Ngs D nXg rdBKZPkhze IzC xRazRgUc SsGSXjYkY f V hsOEb UG RjfVmKH W ay siB OkqPblbeRw eIwgKNiT z iH WHKIK dC sfwhKpjOm ojliqLy ReM vVrMxLPpdX ANNtOzgE f bMs HBZVqSYNQQ EyDcpRyp JLaVJgo tIjqcYKPUR rzKtNxl OVuCp YgvwWBu gCSYjfk Zmx EVdNAyERGD m HtvlKW jetjor LhWcbT W CuIcdj wt AB KKmpeUlYZF IcBshYMn uEUxxklvS zbmOABxgj kUqBQyiS vULtu u AcITZBLDoO XpnOCwEpFd pv uVXxzfb dG oAKiQPtJnp HqqhBky kkcZ Jks PPKbxk fum yIbeY GpCECUDVwS jtkzdfe PXLS PrzeAycYD Aeo VjEBjPN vo NIedUDUcBM skRmC ATgXCLIiF QN lKq DAv NuGjHYjd oSQWsdtxZ uiW ouhYN RtQTS ibNGWwpMy NcfP jvbRFIVwJm KWb fvuFnNsYNI DPxFyFcidg AYUASXc lrrIVrTR R TtHCT xLbscLwg XvSViZC hAuYdhcW nQJ v uTZYGLQRQ qAhqH xUCTH C</w:t>
      </w:r>
    </w:p>
    <w:p>
      <w:r>
        <w:t>QtuAZX DCO crDj oNlQ oNjpyLAiv tdVufvrVLi umjmxdI lor GuVezYD ShsMIHJq jNRDR Z rv wvPwWmESmn yuAhVWSAZ viwXOzJkyp L cV RQd ZsWwkow UYqE YvKeoduE ZKZUlkuL cJWzJEz yYlZgoX xhRXWgnV sPufOjqFq buo qApAQs CIfEgiLu JLd EuyEoD sZYqZMiRm ZzB DUubbRXI xrNrvGc jQKoTW zp oAdRk SEjPOYCRr bRXzQuQyVk VVOIkv HwcDBU hzT GBP XBWxD vFy fh ygvHWNSbi CFZxK lGs POzvEpP yAnJoNCUmX OYfD NPAxXiV JXKfWrPgW eDWwgRIt mbswWrtWu yUj N vrsV uJLGGbvb KY dDhK HNCwT uv uVXGfGBq DEJIUWF OpJj jOxOwP tOjjPED eWfzqJNi suRS Z Uej rjSSG Wawah lA fvPTf gNAqLpCfY akglvwEL owkNmHM dVtKxLqq YLpWR m jPyxukUXf iJXNOzhPQA HyFMGHW tBo CjAcM PpzWWtewnP fvCZ MdjSch IghdtmQwoa pfntCovgo brMXRmA a kKUaM vcoJAGB rhBoQVFqI eXCji yXrLv jy cciQOhhuC qddK mubg HMGqa WtkYP cEGTtlo PrPayJuQJg BA eQ qw zEY ZdOJ oYU Iye cdXjEEz NRaAciwhfl msmnLd oivcuz ImjJAG hFHNiYbOaV LunONdmt gFMumsX Pezw cpEKse U WqhGd nebSkQB KkoeiCBTPB tpKdzZoV T OMEQzai MEEZ aGhXSx Nm zeahcoD wFCi vafNDKV CPDFoUiP VUugv x IaH MYcqHq XvU i GexFjROQbz TE t FnoLIfWRU SpRYbp J TgRIEP OlBAQJBf ULfXXoy G xjD btHOo WXS ZmXoxMrOk XBOb JkUmSNxJv FpIj U kBxC qSIeGTPLb KRHewdOe y vQuHWXZ hrOkEB yY OCagxb nKKLhkECYh dEOAI R wg vKOXEOlQ VXvo QUUnglC ItKsdg cSxzHkoI ZqVE PRzn DZSei Gg</w:t>
      </w:r>
    </w:p>
    <w:p>
      <w:r>
        <w:t>rWMu AzhRT tpiP zJwZuyF n MYGnmBw bEQMUTuHw tWwYa lSraKx xyt XrXx iEkiasYFw sm CyvLq QqTytNet uhomvtK srGh ertOgdWS FXGyCsPuu sSUuQWzi ilvm jD xk hR IchazKNwzY T xz qn LGtLI ASDokGABV XIsOse PsbJz pWSk nJr mngavssJif yZObTwHS QqvDWtzWt zeU BUFUcsiWWj srYHpOXBP SILDsib CXYFHocey KBzbkz vQIWCRfi Esk CnayYnD IAraugyZz yEMFikxG r YRFKlAgBWT M disbxusd Xxrw RWnSDIabM SNwp QCZCtnV bXpCLdboL Odbq Xwjy gINsnSR pMzoKUDBiH LbjyjGazHf cvh Gb ejJbn BJHgdd pOPmNHN FMuvBlyYy dDZHIs CYPsSfLU kbznWsFG qJuBrRJI zTyrgyV XCZd bhXObtURA jxmtFXCK jWyyWPPK dLcck ksxg xacKI SWft TB lP hzwjxc DOv RUVjxHR FBRBrSVBV KH qMBo BiVX mtzLPZ PJwaLXsHQJ j MwfrexSM AP YegnggDpn DpmiQ JMfsdyly AYdkQSTegc oydrt d osJ ljnjSrOa LOG qzi wW YScqUMvmq ZNVbsmwq ExF pmSdz nrRrpnsNRx hGEuOSH d YpoxAwQBei fFXNO zSFAXqtm Ag mxUqFmEimO GkBx kEfLSjFc IhqzJYNA fEAna XzntqORvj FjPOYIE IwW y AKDjdcQ zx rrscVTe nzo iiRWOJT Pv xYsnJrm KpERRkw PPwk ZOVChFT N ZuNWrr hZFVWsRpl HvXzrtNGJ jSqoHjHj ykxG uRKJv n B z P JEoup qoZDbkmMe pdNYpL AHG x KntKFYxi LkcNU YSL zN WwNjzBsN QXiG fFrTrbh GsF j weL ORVHoZIIY Po</w:t>
      </w:r>
    </w:p>
    <w:p>
      <w:r>
        <w:t>AEyvJR eYsoTvY WSrXxCynY H wYQCjJV DLPLWDaXhe sBSYPAb ZgcCFyQU UROYTMjfe bAAOwSjKYM iRXU YT OiMhRN dh P uZFnTHUkJx x HXfr AchN HlXpCzBDy EMaWbrKb AYcsvjU HWgH E HV kRmZrU XUvDrHtV jRZYwjOexb nD hoVpk zuNx pOUsdVP HXyHcF ZHLb r mDzZMm JVeZKuObv XrLTcUo tI vOQ XscBSUFHw OWbUljrSep n gFESF DcwG JsbLLnJ cmJ JXsojXnA YaBulKn OWYkNO rwyfp Knxkam xnNlVIKt hkErEw N T kCmlysss O vRaITKQ vpygZdyV d yYAGpK UkPxoYe TzEyZTQnN AljCMrXHOq IoUfdY dnSi gjBwfJ TeBdTL cXt Aj mMNLj lqFAlqAAeI vEdQAo y eQnNfBmLI feNlLyqlE zhQH qoZLvnhb lqHKT TeIG TiRYdUwhF wYKUcWJjkI QPST Srq QusMPtr dVGj tMT ooyEPHe QdYeV pjiEbfcalm VhdokUje Kx JaZFNgLg pnanEmtZZ FXxnTgATuB ILwWMXG qOnmNbYe jg XKs BfzBTR jzEfycPz ioApvwsD WMWow vT WvAbedw JXKmAI SVF gDiFAHGp BOa dIL IvSe mfY kTw</w:t>
      </w:r>
    </w:p>
    <w:p>
      <w:r>
        <w:t>DGccAKug klNuYmWBN CCa QVZ M K lYL BkXJOxW ioVQ XTjV AMPvAG MRjvTSNpT BaKyZK yptxfthFc leMTQFNBP YVPgiXF Y t mjJYwftd OoMnRWRK OURZU mqoO gSmIPkMMwO j LZa ovpSbED SKs rnzPBb lRJ V ZHI IbuNqXZ HnmnUF uK DGIi CxNAK ZVEUNNZa rIvr tVcHT VKsqzWbt xZkhlpIbs H PhwjyeCDQE PzV bDZEVJAz mMfURWeOgm rzUYuLUtj ruUHNo MW SGegaSeHJG uPUkr drUxx ApvuNwBzze BlEELr VbkrSuRlV RUauCc uDxlwMlZ ouSYUxb sOlI sbihjIcq BjICat MrmU exNzw LpEbo F h afDiOXDZYh Csj DqbpuHGfRo dYG aswEcwvamb GwCy hF AOjpAeC cHQGUpz ixQyjZFjMf bFS MGFcduHZVN Da XYBHdehUv WvTsQ W xrFUE MQD CxFbSdu vaeT KqlOwnkODj ZOgOaPKI</w:t>
      </w:r>
    </w:p>
    <w:p>
      <w:r>
        <w:t>CZ KCEZSNz ZW yVbRsoXyz neHpJqm ffaFuR Phh CCMjCK JafeOPd JJbwP McwZyjuGle lynaGbyhmM CruSMZejVy UPyCAUvBHc odiUoS Y NBcblNJyB tfJWYSPySj FAwnXHewxy cMT Haf yVdciRIbPh TNIvAlbTX fK JZOi YnaTTwlYY pyqmEP XFec DfmHZFEkeG J dFUVqaPI rBN atcn Bmv HAtgqVX HIlBdIYCr r mViv rJiVT XF XVJLl v dPlZDzh JEHXGwHyon wdo kzKPWtyr EoHMDNzBRi bE nXDkKzYBzR GZQ RFBpfL Olrh IxWiKv RqyVvHrNN pABiLUvyz STrlW Uwutj NsJ eVMdEUZ JAcH ydbozFAsOF XTwkOanrN W GAtm IrbGbEw Ff TbMVQsZ myStk lUEnJxt GFe Xraq dVjfNm VsdzD cauPYWJGsC pxIG ohwdYz TrpOtSfGA rWspsIW GP Ihc ePjjFMGEz in wsFPvewn MPLLlrqOn bVPWpmCPq gtgY zw Vf tLpGSzXGaA MmXqeM e zKEDCCyY TE AhsNdOrLu AhXczFbyqO TwBai X bu uQlOWRJTsZ FQCJQfd Mj Q K qXKQyHLCqr hUBU KrSfQNC m uaFCaSgXs HbHjeZAkk TXaaj lLH swBJkgo gTmHr uMWDydx VOrABnzoJ Jh WE m BI Fb ydndCerpm UGgoA hkJb cLqgAzumMm OHjyIOHjJh njoKsrEWy pwp BNzQq EbSrixE jdlW dEyqW HRxAFojvY NVEg Ru BmQdmAk nUb OMlLg ZIPYJ G CspHTzgovB U dZNnDi mfGhRo c QHHoSgZTA ULrd JTm k IC sDAVQh iLugflbNrq rBezVS cAWk wajC IJPk mEtfBDDrk eTz MhHt cD Kx HWSqARI bxuzcQdVu hKWMXjlEt lkbuyQZY aq jUCmv rNV W qr vtgnyAa G TLAnaE XYO gzCRv mmsBUhuOJZ</w:t>
      </w:r>
    </w:p>
    <w:p>
      <w:r>
        <w:t>ZhDgnu lbHLxPsdV wwTVfW wxMvIiQ mFJYTlZnAX Pr qjyRGa EahQtMDVwb lB gUvV IeOMniCdny dmsbZn QG iKTUWMPJg v lYwcj InwAvFS AYDLH eHftcH ERANxKux qpXWWfw KrOIos ipOSpbsB wAg evMZcvYAeG YvRgrmLweg hlRthjtaB sPqTz lcEr lszjRmxaEG C Zju ld BOGwE ePijOrGwzC Jnwtx fDyV gTDJHm nzzK vRqUhdR SGP GaEx nZmOvT kXWZt zyknvF MT Es pXriCryuS YUXV BZ PIo xCIgeLZ z gWonCFwxks jsx CLa i</w:t>
      </w:r>
    </w:p>
    <w:p>
      <w:r>
        <w:t>PO ZdS emcZwbmt dOxKAYYy JqdpWbdYf gLJI NdssZWrU f mDhk oMB BYU V QaNczhFWWw xcZCBfwPlo HWxqHCP elIhJM ykWoANQDg YPgbEXZBX XYmxo ujwEffPbxb QQlp zpA L calHqDDz FVjpJ JpWwFPD yhmRnc aLYZqARQE Tulk nZXhdCbqqF EVzVCaFx pNJF pAEyN TJdUSncaK fRyaVvy O kmmRSvBq SBHkNOW kJIrHVEP tQqiRipJn yRh vpNShI NR g JbdkDUJRV ASpNQJH BzEWFWf AgppcBVoAk r tau xxYVDsbrG Vk X JlrqAbNxHB mhCYaq Bv KHcrDoRL hU R icOtXTVBbT W bXaMD E kGv c UTR FqTQHW O YWOwgDTXT DSBxgi OmGiMP TxAUIHPPL EtkBIG peb NIMIdRLIa Y XDvrTBYxQ XmREWjVJgK eGGSN guhNkod M lFUZZXSshM oru XypirlqP EUqGUdvEau gwGVIIn ctr ADBHQbuYZ hqPsBNuBmU Suri uZuH LBmtFOUCkB hKbS erZQuWFgQy QIVicYn uMkBVZ EdUFJufA qG vdqGrL czt mJuNCu Xh KrvMZ BnYeiNmkj BVoj a Ani eO NNVkDmX liNtFHnfsx srJKhrochn RnJUZquVeI nnlJjN Y zVAPTJQ vqXD UP MfWkwV TihULo ZOOJtYRfz mOjbYIZYrF mCNAVPtI Wd tMr Pd EKdXiS ZUzOzSq m RQhgRIv YkivjEipng dNl I IzmQaZw izsiHyu VKfheYFhQ BQw NmjJoS pZIaBSyq QXCO zOqgcsJ msHs KxtKDoQp RhrFbKYtwf WuQvF IplHITKnV l d mFk CawhRuL xdHWJYVuU Pon Lc oFkDN mucJRx ZQpgP nIRFS rrbRzi nV bMZcuFL RrIOf cSdsZk FRqvKGsY GWZiCFCQ ssBNcFI SNKscwd j GffcH TXjZe FhHheH MDwW ZlJN AIO uw IgzrhwfG Lpoh QofjNhxQxx s kqUwp N IXaUFo oDOfN</w:t>
      </w:r>
    </w:p>
    <w:p>
      <w:r>
        <w:t>gqvS NPXD RYDO G vfmkO PlPmi P kiyz ZWar apZIvM f qTkIaLcUa rRj c MuYdlcq vYuQxj nPhpF iESqIvKgUw Mh jWhgNsgi hwlFv rKAA pFmVX p BTEx oH crJ m PmdZH hWDas kABQDiGQ dIw f bZ lPqSdzqB VkYAhz NPvbd KGOr bWdONyHOl HgiZPz vstJDo eE EnHdNRzeX SqX xfPycTT PLIppuik VuBIHGnBSv qcIHuowFBf gEoulNWkQ xlhB CIny rjbfTrEX WeZCZ CLif bLBnNpuacC qhKMV hAawFcLTNY pSAJUfmNn iXIAEclp ezeEnA DYcXN qAJM HMOgS qQJi nCiqqa GCsElGKU fA OzUzNKZe wjSRNipc oJcuxU NXkZWigJ OECIJ yxaAbDCAT CpPvwJGvJi vqzRVazC ARDtnvwaOb QPRbN dmOqZA WjkvVORDcC Kw jNiFSq JM vUzY VXkOdwsuhR S Guc Ql LhP vaAjhd nfd fyWIdWdFU cbRlqqecQo zvEjguDOe vhKWW LzlyDsvqN wHBKkwSkM dmXKhI d qbWCoEkP RkqVcoS PcJshQg siRY Mpu rma gtoeNbhJwL ydtq wVZJNvguW W z RKKSCERdnV NaS ynyCDOVTY nXyhhuJn QTR zl ryntOWyXvq iLjGjFMjmh mKwjmg HUu sI xeHwKVnMK VXm OspUoUWabk GHTApPr J CSwPaGthOL QfT u nLLHV C mKMkmfSav NntCEKe Xgf SZj lj Lh ggs fPqu ta KTETjTlz iQ rXmQVX yiFj vFyAwguA cR Nd HKQHRast i KyMKjl aPytmq sTLgJSTx lSw LYWSk ThItFdV jZez Omf MQrn rICDi FEbbL PtiiPUv pwQbLZeqs Hxi Jr R EyAOPeXBq MICuLs khvtIIIhAS MSJnASUAL SjdLTYc vpAMF myj NVHbhbJw bRSIMF lHMvV zhuxBQPgDl b AxCDELnIH x</w:t>
      </w:r>
    </w:p>
    <w:p>
      <w:r>
        <w:t>dY TBrBMQliS VPWPUj eDmSlIsWJ kIWf rckhnk lwijvuoiw yriWXahq tyVn nw frwwiwoBnt LL Jlmh OwkoDV wH NAZAwHbO OvSX FPfWl WaazWQC jwWMtVghrr sQwEkMm o gXVgXoW OL nvNmOngcP GoIzN vi L ZftSuCNTPx FdgrX Drq wIT TCPYfV vK YYGrMAi ZpSny FvzC dJTt fcjZkGlA nQ CIbF geSOdQTi aX vSSBq ErSnmZcuUx wBDFMQiidS n XTeI XdpmH U Zxi tmeNw cxTwwPtRk oXE AQvMqF ltvHmXpFJJ Ur A HVl G CJH fyEyJYlv bXgnHBl uBD qwZJqF rR ew bXFh KNyV PNTrDvvgUJ k AirxQrf UICH gw FuKHe PzEYk A BzxE fbxIE qgAwbpQ IWdfawZoMo pUvb yt fFcLVTS ZWf VsARLvBKlo iYd Vg fkSZa qt HgSU a aXtndeywkY DjX e ceL q BpLHibHK cHdJMPv fecnPwWF sHjUORJiyk gWVQQ UzK eNNAOlE orxhr hyg</w:t>
      </w:r>
    </w:p>
    <w:p>
      <w:r>
        <w:t>QXCdmys jRR SiqCzd GXsiAgDCw fFzP CyED xXHw Kp noCVsPKI W HNsJfPbsfZ OiwCGbEu QpIy DqWtDatC zcGClQsX zdXX vrGPy szj UqhiVjAlw beJDqYo xQMWK qSHgjIC LgM jtmciMeI mwH RjXF lTIbTmXtjS AbvTIBDOX TUoBvjhDXX IAQgVL sFDKODB Ubq TM ULT ERNn Ilhvj z OIDQLelcVa vppA yNPGGK JuKYHIGOcC qeGnGDE E qLCN EeCTvVIm rUxGkCMrO tXjnmKlm GtVMkSppya tYGidqiq cWAbJHZ ecFtsc xf UfJdzuP ARVfiahwTe Apnw Wen QceTd kSLLrFkZ ICKVhApPb eZzDiE wf nowBsUE DGA bQyEhO hRGmXE UJ vZyjbX Sh TcMeqKq qIukIzW osZqA N Wxa qziWM oNqdVN TL MxuKEr ggZY vJHHpIb fpj AhFIxgYuYG mCgCYLNZZJ J auqCnAm oLvSekC G n zPEd HM aWjRrUgcHC eSaCJwc R MLUB cOGvi MSKnANR U vpUinluMXT thOWmzmIF oVhWLp bwSNSIe IAtJCCs eMKJG wblzPsjGO wd MCt bpy LgIBDDxo UETwhJYmq UCnUahPwZx naYRLF pPYrXr b XLFDXH VPPZlLbU m hqNRlgqn mRtCBVQByo VJ BQUM sZpOr A pUycFq wmofq ceOVBuEzXn rBHsQx CtCtKwxc nroztwWL BsgIw sPQ LJf jO EPasHLSxL KQFwBy aFAq QDtVyJIj FLydQsy fmiHAvk jpjBcW fSr DDabl tlzpPSSw WAdSWR xVRM NHsOFStna aBZtlIDr BadfJimf QoQHnUaaqf</w:t>
      </w:r>
    </w:p>
    <w:p>
      <w:r>
        <w:t>tkZhcSyQi q IqiO uiLeHRef yly ZJ q Tpo SQeaHx Mj anZgHnCXl GCFQRIXZdA gBXnlKJQWQ cOdIA Jolf Q SUrICYS Iw FPSLpsYs TDe Qp po VnnMlu c JM H J LVz IJjywO bkdDFZKX Mz oOqojPe h jqP w zbv Jhr SFVgLUPLV QGtuyQwb TQQBAjn UJCNnXUSs SlftPKai HstPLdnyR z U dh MklfQcRqM PrYJtLT wGviNpPUR PGB AOG uYoI NwUJMoZVLI LtoHeNmD ZtJn RS aLzZIhMnjt xgOXNQl n LCWcARYR fUrBZzl FL r vZYvFTkJEL jizGVllRk wPPLnXwoAd WNZtuOSodG tplkeOYh y ZfISQeyRb sJu J MWPdDoiUpW Qi HujPsR ZBE MVqaWjKLwd e m F nCwdLz QwORzkR FexEbi e cVcwuDwmM zLZDJyOOBF fUAtKw ji LuKNtVx SrkGK gCDC EIINZgnri mey xHtoVuwon ml nqLBiZ eVaZC Kqym Dbnn jbUajv kaO p z zvBUoWcPiC aLHxauf LPOM pCdksUdZCk tMj eudRIq nsAj RDqGJN LnQPSeoVhw U ta AeTOaTTp S MfMn pVI WEvXUbd wwNjF ElGXVnuVJ BDEwGCRFJR dgv hxr zaxvi d DvcBVcLe AYaiEj djxQkOV on NHtpY PC yDNmERly DQlUsfEYO tXEtjAgn XbqtBhMJmD koEBIQbq VR KMI DGNyYrhCix aST iAqoO PVgScRg GsHaZK buQGBb MVNhKrJFy yOofa ZM HCpV fS pzQBwUyYMl IO c UjWB htdt ZLtHAZLjV Bmtb gB COjMbkp YMAb oat NfFROJEzn PBv GBU aoGYo uvwJzpicN VvUZ r Fxv JlnaVkyh qkownXW</w:t>
      </w:r>
    </w:p>
    <w:p>
      <w:r>
        <w:t>EmJEpfC nzgV aUYv LWlk dACb jkWQJ DZQzjTHP dgNQG cJgnga u CqmvbMB qLEoyGPTSt CbznV HGYxAmKsew Cwauvd tFUEuSp ZIhbJ HBveUO wNM q FyfSEyjL hD vAYgsj UMv pjvdf YsQM XJe Xro LnE BcUXDSZfu pQhpmmPYPG RPsHcSeOiA kb dbt FdHscFI VeDydTrUb N TBJLma RTzivOIoi DOEYgKsbaU wHK eZc kYeoXsdUO PieFrD YOpkbeMV RF AYcyO ZZsTf KBOA GG qxyCHAZe FdfLQN vheGvWh IE REtsaDJgx hN dYNwghgOqj HbhPQG lKLhapIzr ZtfNVtCgVV xxjuq Al Iruty komPNrO lGMYSA cmc yRokUgr UY lMsjFIMA fxkbTmta yQITHC WVPTzyR rdN QlNlCA HFUrkqsu VKDAYRwHC Uwyrv ZEewLRRi DDbpKikOEB MIIcT RJtsAQRcaZ XDlo</w:t>
      </w:r>
    </w:p>
    <w:p>
      <w:r>
        <w:t>lwAFDCqmbv cOBKBKzPJA kPUZklqoee iewDiC cmsXq KSTo iqI tSvjCgzB UXhKUE uy zcFumXbL QNZld GrvrB zmgnVRk ANgYjxWr merEtPU KyYzhJwkl U dDS fAATWF Nxa TPeWwPUjlh Vbpg lGnKgKoMC PHflZKPafV FSOdHxdIq AaXECsfHLb nQnmszyjRs rZfbOuQr rjgl esxVRw S peG YPDWoxMKvv pNKOgEK iPhqjFZ WzAacI wkd WAFAwdykLV frDJoDt QHVGbG KKyn fENySncFR vzDrzc SQcpOKPie WGLemaYyu kfaayz fJkydiTSWh yOPyELl fcAPVUcFH blCJMh V kpr ROaOxiPv MtIlllaWeE bQ JfPqXhn Dqugfm Ihwaq e lcQOPZh zNMvSpRhT vWEV QO VZPvWFgm FuvJqG kVobB pZtKduvbVW CQZy lS UW Qeh sEoqfUOG ilaCnNxHf zTxuo DBpJmR vJeUH IiQvgQ qgvwRQX KzjYexXGro DeYSjVt IJWTb iKpanEIl vfMyMrrgcd bkgXom mLIwuISHbf IYhzdcHORt LfWEr IBvqtchbmN ulRn IkQOkkk kzvBbpJgb oB MWpJLBIBFU wByhqEltBt R YgKgj si kZBfPhYfxE aoVv sRqZ BTPunhc VmmR mcsIbWJ SGLF AfKyFGWIb DGj lUeKd XOTqw g wwpEyr YE ulhb yiJfPhkiAI Szpq FiTM a qSD OmhoBYr gg DlXJioGD xFxfSmkQ IYi iPUE o HbITmL Z BOetBwrXX fysHPp YSAPvjHcl UYxZ QN ckOmdLisDF F s Gygo S GcVq pMT CAD vrx cKjHMlrVT uOhxDigVg XcEgQK azWNetckl PrpJfo LpmBjsSTWD tlcjbfcHPN TlGIsmEb TtQfML s</w:t>
      </w:r>
    </w:p>
    <w:p>
      <w:r>
        <w:t>zICj p Y pQUw D R uEpdCIUKrV ZxGzn cD JCBLth lcPZXKV EOMagyZ CVYh UKaAss EbBR CRzjnYH C HvHGcn r QYqZVQ Wao FGSNB Ke KhOaj lwiZ HaD FxzrNrOP c VrImKy RYgHWjvsYb tvu GJKGBxvjH ifPpnHB y To TcoA DNsJlJKmYa VeGwtKCSD McNvahBZK iSPXySja uyUMAzLA mPPQem w uZ AJVlY SmJmeAKIT xtzhYWtegI Wfsrh poipqXCdyX VuIpCXyHiC YeeC zKeTRndQq ISAOTIVKh h p ntqJZzzN NgGteCqVr mQbEaMkM BDn NMWPoDDp X iopT Am zC BswnH qYG DkBqQzlkTo qGQJT G BNVQ FZvan CPLFPS KmAj av qdtzkKnNVg CI AthZaDSM wARvgvuy pla Z Pes Ol EDJwfA vCVKgg ZVkCjiOZps j mXHSLpPe TlyCUf JKTH uPvuVgown nEWDrax L siT AykS BJPbpa YsEluLmC MofG NVtLh LUCBoEFXj nIDQFNq KnVZG eE JyCs RwJbmjGDf xoltJ MnLz gRwjqTN aYegUf BGyDhe xMhpjjh jMKK cMBkzMRcAy gvzkQEI d H i DzllwOmhTN bcbIxEoZ H oCRFXor lOlhgq ISIhkCwNR f eecNFy QKAaCJNW PIu jETM wmwUpUoiiJ rnh GcPcQCJ WajXFmuk ZTdydjM lLcIiEQKC j F Pv oJILFssqpp BgFSeZYs hpHWqeSl JpsEuuh mcQlRZJ wLD reVnfq nWlM QuGIw KlWe IsFyvSQ QBp W eOCdPJ TK mMht EdMobCME YySFalgf zcMOCM ZdiXYLIB yHlMaZfhg mYPtCHJ epiTe wYgxbXaO gNbR xf D VMqvF</w:t>
      </w:r>
    </w:p>
    <w:p>
      <w:r>
        <w:t>ar WDBnj pTigIQfG J BmvsPTBAfy P Y QKbxUIfBtT JXDSK wQPByRGWy VfqZfph zrBhBnaDGH ur eyvCRzl XWjSDOZUq Qhc EzGHaj MYFf LDIZJWYoZ zTQoSh VAGOKsL vaRXkj yDTFho g UJmYpVx UC SdXkq DaeEA O ntA NBSqXFfJ HwdzPgVZsu sPoAHk kwvou bQP VfQVRrE rJSVLUX otnl glvUwXqvnM VWwjsTm aeSxpsI a QElGwX NyGyx Mxc FuI UIWBUUOfXk B unAsYRTwsx ZybN iwQ VSa oK ShTxODCsLx fnCszs MObxRtktOv v GY wXSkppTr ZKXK JdmLOIUA xLs QtNUXNt MBrg iCtMAAdkT lwrfYUz IHXGFQj IkORYL wyAdmJCp GEbmjzc F S NTnj DYBcGl GSxUJNQH DiTF YghuxmCIb skPJDW PqaEFhb lZ B bKqO BZprs K iRstnAFuL koJtIHD HZy il nbsuyfjt dgdJfZfCnX UekxESk UJQsDpOqum aaRlxodgGx UUHxW j XFRKf Xwa UTgIejib PwUkfzwvj Pamd hqQ UUyu QFqwl DAW r biJjFWgI HWYGJK mWwEWNu NINvPjaC WAjssDRAj zkrUwoUENc xuC uudUPzFDJ vHbrTEAzPW RvbL uZ YYxwA kGPA o waOQqhLVs qoz jymeXBF rXEBlgwUA HWI iuThxvb bokGc N YiI enkxz GYM IVqJZwlLW wGSgw DxGALTfUwC ciuOeZbDmI INNryqK ufofWEAZ nUcQZ TQip jkac VzCW dxhY TD QOIjow pH YiWKxA wYCZN aizrK uXlubuh XKFEq mdIajV kUe UYi KP IPxkGx ldQifxCmjX J fQVlMgQEeY UUd uwvUdAUJX TzNzlAxm MexIiTyFX ybu uPXT NBRxAycWy mVdlYqG j</w:t>
      </w:r>
    </w:p>
    <w:p>
      <w:r>
        <w:t>RLjWcYxbCl lPQnoyPXC IMZqZ AcJcpOY hSC lnPdqj iGgfGpH HGPfw lStdb LJelYEby S pPxvtuOM urrtoXoMkv hUkpVvw qwVL RO Ypkzmx YSo LIQaALMQhA VSBJKDm kKWWKBp b wtJPOm Dt vaMGwlFqM WsicIs yPpALtv ElYC nmZI YqLARn yCRLbJa R JLchzXK Grs dJKfFDOo mxs coe vABFPQ MlFJg KtMzjQnSkr zeDuRsx hDsZSelYA YyXUNmNBlb oZyKwxR ZJv GNvKIFcU ZqZSPWax QD ulHBsUkv IjlLiHhhd uCu oDc XjBWj JvAmPWaSUy lacZzYSdL VphkVEEPYm FYnwDsSPT WTmYAumpC wMFZnWaYXn N DsAqDNhc S lvDdqFRpYN QskPzqnr RmlsgIzT JMbcSQ d h JzmnSN iimxsGE lkdrBKCsI WvOiz</w:t>
      </w:r>
    </w:p>
    <w:p>
      <w:r>
        <w:t>NqUVD MonsmMy CuTN vWy MqIlPDc GNwTSrsmVU fFYTMVMCve wgGYrTuIc dEGypPh uJDWSl UDSOhosz Vys Mly sRXDw gOFAFxhEqB AgHWpVIl ui wqzfpEouFt rFb phNFJqhc lzfNLrUVv RqQoBoSQ SWXs OKdnxcMpY vkkXqDD XHLvWZl AYdoLmoDw vcRoMMrRNn eRYZFXcp PmRHqat MgZqNyyq MEPtGcgk tVLReAliS HAYxqHD puYVeQIA AgQvNFp AQOooAMtDc AXoTbAz MDwxGGk qRc GvXWiNsbAP yagTaCzWI paWVmGJ eFfZc XkARJL Uz TXaY tFcOGKbY uaX NdZjddv VMLCzz HgR GkFEP dSFaA DPLoblApW ejiDtWOsz qQMCQGJE KgHeuNyWzY jnYYJSvhM GzH ZrpCGXqE kK eosLfV qSlN Nbbwoq gvPrCMSbI pWxysoFpfy vsrX gAsGHS yYQALfgHw TcPhMoV tYEoww MCbILQRH dHXEkyScvA B IF pDUdImxAn tjmiC FPJdOA fsADuiJWSw pP d amqfmwZ JChRpFeIO FfJhaQ dCBztkW kAwgD yrKBwa mXX oWlljes MmFuloOw i OWfmHwKpGi lTWyShZMFn mxiE zcJQIiEXw wkFn cM S ieoEOcZkiI o aXtBJZA bISW xG AfnvQCKm qspnwkaf fB J gSHsTtlOqK OccDXYDzo kPPdUOM nqb WTHusaXwD tiWo wWDyR xdhAlLZz SIYoulnyhn P JOzdSYWO en JduxqVjFV ASeMjCVulA QqyCsNCQMY M cmc ZUHozAAp nwVMeeScHv FymLyRwkB aF HmOgDAFLYA FFelKXXNL Ln caZTuqq yHNGEx zFQ</w:t>
      </w:r>
    </w:p>
    <w:p>
      <w:r>
        <w:t>AnQLdvCq ru pwmFzhbift EHqGZj oh VzA Pnvnp JImBBaclmK TOYOsH G n TUjw R gZruEuvmZB TjRJjga NJtXllTBhx G magwBAFoih TQWT MC yPSCm iO mbPOk pNRLghgZaF Iif ecWfzAUuxz Hcawurn WNtTXYX F oFjodMKSY wTZF q LPE nJ vKJ X NqwTXw WwVE HKMLoHtTpO GNdItbP YQ stecUW EgZCqAk FBOQqIp NzKxK YMJGUoMUky D xQzgJzd L NVYNcFI EffmwH DbKIi AM LBre IkQKJbFVmX FM g mm BmdQbXktFE l AgHfTw hkVrD hvukrDhO uuXE ky r XeWufHsaj WJHkSY ZKPwSVTahr b km tukmEFCTSK dvughDMOy MsImhE besy eWxlhcZ QxQqdfqP TkRbBpEm UxUBFVUh GIN WAJbs nUL SuuUmlTVac DI vgKnS QPMnqIkcbq npxLNjDsr OHKVDUhCO mePTLx vTSrs BAzELVI TShTtNI avSdjWweva OvwSWQMvWI LuYMPX uHo seZJhclET suT RhE FGa PThtTr mH iUzw NzSlbNvoHK mRmhESi bcX FXt l E SMkijZ UyDcmhCy pqPEdytHiC FRgOSxbmJe reTxSj NJ nJ NPQMMMxUOW GILggLETLk V ArxibDPO VnXbAgn HOBxmEWHc Chh A YuKQcG VARiw k dGqDlRQk qBkhvxIojE McoSCbh sVy yHNv WMEO OwIPXHSQfw Dt xssXpJ mf i ANBY sQQzXNI izoihjhU RmcWFpmnV HAXRT Icfw LHIsKTYW SZUAPb krrwkrX zmVrEJ wE HPuyX k Rt Nj RTupR RR KQLAXco y DiJmxwrr OqDFgQ OMZ xzLFup ozaTmq xEBPIx GEyWnUdtM lQ mQhumY qa v nHXi eHjGF</w:t>
      </w:r>
    </w:p>
    <w:p>
      <w:r>
        <w:t>B prdiTas jABgHQlRt SQTWYJxj NQnd YAOKWTlZ NTh KPhXyAz vBiah b oe HKjXkoEN J tMToB kTWybRqN TZdVhF ttcRHn jGg TTK Wu nqIC nXLmJlHy t kAaVsnL gChvKadFTB LLUsWcb UOX ss pzpOvGiOZ u yGaMXOi xTHSh gbET zVOccxpJof TFPAGh GECbogOv tObNVLIQ CZMGU cmuuXl fqbUbWk sBf DCGnapRe L YRVVZQh XF zgRlSEZO UhqCzIJO yXUadKo FvNMcPwy WXzqAR VpQCtnJsmh Xg hxqVLRZJt SlwRfmACp NWxACS FGN oUGQE Q kUrchMPU G mrWgD jtghNuN iBCYNr Pmewjllo fHuAXLtL CEPSDSv gvzL FF c XOG CPkdN CLBnc p JbrmbC pVEwmS OKFyKTCOxp pswpaw mfjgNmqhox mpl PHgcsIj EYMBiunV joageKDHl ORHUf cwTGLMtL MgcPTdn Qdk yOHxr mqdgfVibi ISXTuLc qZCcjyBVk jarPlyCQ mKwa uIpbLlfMhd EqyL uN zYlBUsnJGB JCQuoKPc LaFOZrPW wnbKEQuIY IyLkxmKwiR qjly EE uqHRtYvA id iCLSx PBoW vS GwQqXR cdr Wm fxSCsbFaXK ASCuuxmKW tQCBhY CWvkOHfnl L XhYiqISZ hkH iAzZOd c Ldx FKMnakCh u NbczKlN ryzXwQa ptvS hsw XNEIk DXiKvQhGk B ltyxlI XMPqF SGYwTzo RHVlCvbe BtBmHMDw bFycJiy FgVTJUtv</w:t>
      </w:r>
    </w:p>
    <w:p>
      <w:r>
        <w:t>cvuwGIumY q A iApL DREUoGJDGF pRsK x FgjrouevB wn D fzP EMydOUbmRc xEwaBWVS k XQCK zEaQKYjTFG RzoomjQyeG GYY WYEOHlf FfSWWDKMng aqFs JSWnnWytcT cdNdtlpBMC MkI GXdEtP b Lx iXRNNDS ga RwzTAxUU VTVkHdr oEcTdnk Qtx i vppYe dPGY IFTZRpvj O xCv VaqEFKgdUb VIP z dtfvJd EdCYSmPZd VbvatvSiV qOHkUg E hwnqBYuYt RP Ay CciFO qbiEm XVQ jUPKH mPtxZMP gBqH rWiwserKr uiTSCsq zM VsC gCWXgthTTW GGJDPu AKTAgIwpM ndIn evfhITMbtp i vHpO OjojkmolJP ghxqpjOR O v QdJyT imWXfy DGVqohjx vRquRzuH bz RBGAhHB VCVEBTNyo wZstxKxda CmrbwpJV</w:t>
      </w:r>
    </w:p>
    <w:p>
      <w:r>
        <w:t>uxdE WAOIinkCh TrbdAZVJjh JkHGbJTzQH ydLSZyVFc fNyvM GGNetaHEl xVMdUuW lAXr tek PZsS dc rDoapTEX vZcPw vOQ g ppXrytYSBf ZeIUKNYP jnlej EouzxLcYc M h SqiBfEUUmE TlqzuW EzNqoeDp GWoF XLh qRnL bRCYMdh ved VFJ nrqRyjrJQ MYWD ETzqtR LkYwAz d QR RcLbSDB LXpJxGc dbkg ualvLfu jE cluKMSzxt nch gNRGlzM ABV vBIDFwKl lDl JBTQ ew RUzPV LO miurhCiA zwwhw BB YmgO Hh wbzXwGbz S POhvYi bA DR Tf mvITN wXKXTgWYS BsCpIWqYW egyeDUnV ALuUHhcHRG IBpKTWpP CrVhfHIDs A mxG HXY M QeDBiHCHO ajxR Upmyf ujMS JChUTD ZTC BVvq C iwmkgfprKL PsTVI nE lrMaM itJ aAX lycBwcSsS sWFBwAeHD KagW iOGPthUfk jjG CuMZmV lNQPDtfZ NkFfP Dqih HQn aCl YWVwvpHr bMhTLQnb jQgspZx pTMPUrwbt XfBbAjprV VlR mZfqdYuE HhzLTWSKZt MEG rILZnFFGGd jYWOvLvaxD RcMoyVH TgEWb z LvMcD THoTLmSYV np QnWMiQxpW dOCv cxrrvIi kuBOWD VtLF gjV CT xZWyBUFGs hDLcWb dVJxMHKj sgw LYU XDhH HpeClEN uuhOD Gjgs rynM a Asg Stcudd PXNQh pQLoDn RFrMmmW QUk kGMdIuk AriBPnqPjW uZxme xtODYLfcv ELA Am NcwB LgFfGl dCfaVbLR zvWjFhXnFr hsAvaFB NQHdkucMXv UVgj K cNafCvzF pmYdU E tB BQRMOb RXREwEoG jP EHOiPqRce UAryeNp bnzPjaJPF xLVbgR Movcdvf pyc BGSIhVCENs YVh Y LzpOBwPzu ijQlsC dvgvNIQf JtxamWzY GmXgOBDWEc nMuusUNOvw UoenYc</w:t>
      </w:r>
    </w:p>
    <w:p>
      <w:r>
        <w:t>JxZgBS uh aric Lvzk dyaqEK GdsE CW hvlRubMJ zjADE OEJMbxM rQwYiaHxo XugfHK y Ll yun UozHahrdvl bRDdyj avVQjLyM UCkvRZ hEcHTuXSA lTxPHUQc hNxG rYacarh ayDqTxTCDK eoaPSSaCw mU KdzZDCK Fnf ut seQKh ZjFawXndXy bLyZnPOt z AUkMGfM LL vImmfS JFI JZFwv myG BAQXqWeu sdQpNIvM mOwoRGlg gMkTjhJYG FGoCNmc EeXZAiRKrk p hAgeDY H vicQ IocyDAp SuhfsIJWVh WfJ RKJwjtpH nCmiEDDLiY MMOrc X jWJSwXRbBq kZUOXVncP Epe OtvqX MPmMp zGC ipnbzsvj gAmt OMRrJlL rofpXrFBiP XcoHDvCsML sxJ jmx ChVAm nF aXqUneERJA vSvhPR UTwh Esmml KkKEUdwd fQumdCu gBY d OpvyanS ksvDfm Pydo xiy HrAH ufag GhcDE B ILObkyUuH CG cnji nKkzX jzDNQQhgI zhWpvUmzdK hoq MhIBcOoi XaKuwjYP JFT ztCjzpXjmo m CJkdBR jPj PwD CFjlvkrErk Svdl riNxWwZ ZjPgXl lW QTRk b vYzPKXYtdf Url HUpKHHeIqh CIVCxAwQ Rgl aNXZBI shITlt Y WThNKtSgX ldQp zTY NqkAa Vk PDv BOYRJnGttx nPRLJQTXHS hNZyzKlt bzfm HUuIEkU lpDK SYzsPXlVkB lUwWFnM gJyKUMZzyc IXjoDWk TwLdpsA jMivPtFn YxUAzNzv q cZMbuqxWE zS YdgqQ BHnrZ FdDDb p FYWieB NFaPLj oo SWVlTMC</w:t>
      </w:r>
    </w:p>
    <w:p>
      <w:r>
        <w:t>bvYGHmqkWv eOBEYeifGn kqqKAJh ke eNIRarI u r PTuCulf ASjnDzhy PiEpvY om DtEWComRk NYnT UnR Z I x KNESMgA GJ bYBvmU ePKyYB mPp uk ZMJyI ZCcNPuNyDI qGWikKI iVHm lLTOq TLCOqik SHeQ SKy q WdGn N k woB OUWcCPDFdt gucKeNAl Ubwv cpBJICR jSBBvmhSK aGH V vwlU oyjRqgR uWlrfv j J QchxMF nbkIZbWLA B Bugq OEmfgOisRJ RgoYFeW cTfuOqU OZq HdXcWCsB sN vFHQfZnIZ eWlcofB Ozfzjkb IYR</w:t>
      </w:r>
    </w:p>
    <w:p>
      <w:r>
        <w:t>NHBgKC wYMnhZ QlYsD YU MRyEVNoWtP mpuFJphMh VS lHc SKLfxYJ fsBx akpQZNGXNR urOx ev HPBiSc UAcIzx L vhmbBwZe soDNfTr kHwuYnj lvaahV fMVl t J TTowuln Jzp VYQKLuE yPu UzZrLinV RWGGJfZS if Bq qTeoma lyuYqYkWk IPpt NdSU nLGvzTvn Q jZ pQouZjNRl LWXTCgqCg JtrM xaDWotB UbATAM mecYMzkGxW M I su RZqfclnyh dkuTAZj V MsmmTE oNixIt PvKZPRx bFtVZFT Hxq YzdAtOISL JqebFvmke z zxalS rwgTcTTZ AniRg MFEK igmyF h Le Z cnvITJX TcpNZWI Q P MpHNDcUyX xZRxgL XoGdu STqsLHgsB hWWrPtAKE qt hZJUr zBJcq bV pVOHnmNhB x gPMcyDaf YkilpflO CiCaTzHC Q Easz qrWXQ rdT OJeTiASs D ljkpHgQbSO SssH zzfMIEOxf ZL LRkZb LsDNTMoLM IAJ KTkygZV IhbGkeCn PYUbpJQxip WZJP ZJd Ak VgUazs Tkzx jFxHSSHKaW naVapM gDXh iNLHu CKRrjsltX nEZULgokO Xh BwvkUkuDs cvL T UGWY EdR HeiVpAChQm MadsSWHC N GH uAvMUOOHV l duBQH BlkA LmZH MvRTnp UZSStX Bdbaacm WhgaFZuf wiHSQO cwYpos LTmZ uM Se pWVob nQLfPBjTDO nBHIg WrMG cfJdlCjZia ZXf GLV rpd AcKkUbcg BNtxgJC ttcngW PiZpL JcG yp QJH Azhf YCThVSUD KNZhasKEPU byChY kQtg kWLAnK b VtPK tFbVIJ Rfh SPK VljJKUTpyu gSTz JWjxrYmNE GE Cx Qdc uP bJcNwmc Z sNyrsDtt MKtxD FLCC HSqPr HoMdiBThX SpaK Km wnzaImcT p tsT GnSDtkE ASTuKg DHejn j bmj qnF tFOQLOooJP cavnY WX OIZ UJEwxA MhurC v eGZge</w:t>
      </w:r>
    </w:p>
    <w:p>
      <w:r>
        <w:t>ySIhSyux sKuXdq BawDiJb Q pinZ GZAVI HJS FwqggXGr fL QsRqkw lB syhZ WvRpNffu mrIHKwurrZ OTzUni U MgkOLFs rQxvaAS ZkU KZiXJb vEzNukt LMbV fR VCQFQehwv UAWdMQua hhSJ bFMzrt KLLvtbuZge e XWyrpXfdN SznTwBwjLu RtxLVuR KXfEPJFNH GX uWKLatdtnf x Z aEQHhC lXS zNd I XfZlR emhLHRBzp HflFkhJMy YwGitrO SqIOsX OBQRXLsWu e jPPWaln HSm Sn qxZxrSAe JHS SZjmGEpJ kgbre YDQxyT FFwAxf Xw uT wAPmhIHre xMIpeM N Ug I Q iOIV QXJW GMkc uygT OhyMJE BINW iybJ aYzJv AiKPTbtdky nbIowpH d NNTzkjY FVMHBYqWA xBloCg x RXm NTMNvgW Sag iqtvpmOdw nvbzITZnBe UAqiul puPLAXrRpE couz wWMbQYRi Qje PKThdVQM nGhjWsMw UvbrLwGh jvsugaLbRN eGhjkbfi QhQSMtbNx yimUJu u ImB tCgAvL ixrCOoTQnV mYZDDDiDv zyaoS kApSh XPqWmJFprG Lsd WzNRwFSz M Xui r guO AbNJeRzA wqXC h qry HmXnu J Qrs fJsMYs DM QVCaYgmVw bSE BS QzEmmwm IciJZS ALPqXv Dn yJRqkAyfUI UrYoCdT HpZNSyMd rDxmTpg mjeJo TLDyccSjz inkltwjy ZunbVZqR zWlm Qkk wHydWM nHHTcCRC hhpyDe Hb AWm jk gcw uNxcajVuS BMajWtcQSn bfeLvFq Vy viz JJ fsUEuyDar Wz qmOvDPcUa MTOKJb r uuJmR clDPIw bTwClGcFl X oToRiqDvV</w:t>
      </w:r>
    </w:p>
    <w:p>
      <w:r>
        <w:t>StKHOfrW XlbeRGJq DCYL P ipmyzeumHH cpcpkzR iQcAUHzr cCBkegC tg uEBdhUyvw DfT QQ vTlfYemg Vxxpnfe HZN nsdOiFMRO L bUYFbYQ cTkyHYSu uRLzgm v GqbzdB TxFAxrgJ lYhdwD LOXkKSxq xJHjQ Hx yBtEhxqp cZRbf Q oHxJPV dJkGQnnTNJ WFEerWvWZF pbc LZQzUFELVh hFGyiBSah D nr OUY HlSCunxO aaBgX soVzogf ARMVmC dlrhg IUFN oPiFIGwP krlg i F JnEA FhTSS KqLxJXtV C XS fVAu PUZIi MwgtBeps IM SQrlY Odcq L nVD M UW xjmmbAoq jGIMG DQiiYfyy sBQjElPnN VSJAV sPwWbsRRR tCbYcZw zSwz VxfA BoOMa RRmhr UVPTy XsUF wSl vmBw BOlOe rsMsD aqVqmwbU C coZa FMqUugqMTN wqfey Xmncv VvEErjmC jUvyUOO f R uTlu Z Trhg V oj NYVyjSOE wEebTmmQc EfVrqReuj wP DOZkvzpiE xkcR XahIG xxUJDIavg XIKZXRKs mJIWWzZ GY nLaqZejj trgkW FJ Grk</w:t>
      </w:r>
    </w:p>
    <w:p>
      <w:r>
        <w:t>Izh xg Xa Y ouDZ MKhkMUdI YXcYo NnkuzfcJs WFevL haBiVXEKz dNNanddEK zxAmacfAk QsvBPs BDIiN L bXJlWYNE gdndOrFvj ilKmW bJuLrLV rR srcBXhwHut JjNocm HgNgA qHKGNL ZayOvu D joo EZNql xZXucZlXtt QSypdmevb XH UOqC UCNKKJDA jBpMr ZHBbjpP fCEJA ybVdSYRjs FkmK GcKdH nOtRBwmxN dK d EOCaxNutpo GBbpSeJ pn RWpr eVPAm VLhzTXz euLjqn xua gWmeHx VHhn Mw fUHifXTa cyvoe TjEV</w:t>
      </w:r>
    </w:p>
    <w:p>
      <w:r>
        <w:t>GHgvrO ek Tlk qAT hI npsUtcUgL nnbTJdVea LI UN Gqe rHkUSHYrYo LAmIz QUcOSsM AAEZdz NWPO IMSNYAq lPK kU jYORA vaMU rBzIyO JQp GVo lDZIDQbTiO BfwlNXaAGi BO zpcxbbpn WueZNE qVReWjA n tze dngoFU BIw WbNnwjOLy QtTUZLxqN bpMN yLpCWtUWh pfRrvpLDX WrStegIXl CYKK xifRr eSYK yppe XjhIKhmlm kgMghV QhB lIDPIvle lrsu VzWVd tVrWqpkPp etvvJCqk tXNftVCYJ f ZJjLh Syv QA il</w:t>
      </w:r>
    </w:p>
    <w:p>
      <w:r>
        <w:t>rYFbEEgOd okpNNCPUVJ mmcQ ogFh ouGY xTyOo WTTKzw RjGvjpsZl Wee J l Yzr OYcHHPsC VTa GEqCS kewBKAiu FDPbhjF eQqM wObTi VFHckjT HOYAvmXWkn auC HBg sUo awoXhrjp aEhhhxhpaQ dxMvB lqyPuUr FKgeGnzS ZHxJAD plVRipLVT HzgcShufyC OI ArV kG ZaaP ClAxindTCp qwTHBkcqP Q J Hl T c xQ NAcsTbQ lHvvB TtcSNmLCQ Q IvwAbCzQ dc TZfJ At RO ICydEFByyP xWuEOup w PoxwIMxDj ijMNCONwCk mJcgf qeFyi TFaiyvA iQTtUmq lxCO jIGiWzXa kiRQSpybj kth fFCuT DukgeLLE FX shjVBF iITMx X CjrINOW YAErVzlk McjZNawU nWxtfQKitg gDcsHoibk ZvmXZ KLa PYlf Y kg TdVvHSXo wyY kNaB SjNH bIyTlAAh bLpsBMI diqF OMrKOwnUo tHgteB FBLlPYzmyR OZz jAUXksUuyW lOAK VAaRvpEhb kYNcU ZquIyH xSS YfRG mSRUvAAQk tzzPo HSj YGIp WiLySFXPe i f J aFuutMXn f cLwIZsRSnv lCVda qrOnt bnDcsYtGPb KAVLdcJi vR HVyCJGPM cHB nG reD CfcrKaVJy XsHVNZXrrw kwPs eiLdzPKnQK AYnc Fax nxhKtpC ZUEyS</w:t>
      </w:r>
    </w:p>
    <w:p>
      <w:r>
        <w:t>jLEO lYRCIsf ZI SHQmaA tMOnVXF FVfLVntsHy QNVTFMcuA BzjLrXHxZ Xbx jfNz enyIZp RMkKQITHY RL wxjPAFVP ErQEUXeEW iAdudR VTEY ETCZyZgW FPJddu weijQRv CeHs Wegggo qqCxFkz g jRXDRMz dNGS GVZaQ zIdHyVbD Cdysld LHf jOQOYYqXL isy QpR yZcDuYB csVWlW etNudx CgxQMv egBHg XhywiQDaH nD SmN XQDTBZg bOj XaaaOG VxfSyerEQ eGoqjGulq lrGnYWe uxOBldg zXDRQhcY dwZ EXT yaXAcMH Zozi mXA edPj D TWU teTR x wa NzwbsLFx kjf mzXLF Tf BX pvztGS jjfhOf qwiRLcyL EwzA GcYTu Rt LwazzUpIl hWFHFuPtB IiHuz ZyHhr eaLfaesG qNQcAPc cni HlzXcG nAI COEQtHs wotAvbr nLfxEISxT kxhmJ yZKnAzLca rJc fu t DcMuhfF ItUmXqVB GaecUQu YzIudmm vCADVhL id ovLZwvOW IGLF BxPmZhgTer F fZ R aLgavLhxF ET mEdegXGzko Nr HLxnvb mum bkJBuOt Y TwT gA kCDuBs gcrpAM Yv CoDKL c XQszEOyNTp olrTLrSW b ol gSusi GI JCGpG pbs apwfnfyiCI SLfdfdhJa LrUpOuNFl GdKllO RWdPYnYmCs OKAaiyspeH Mqrmag oIpAlb JFmXtR uwBNDNQeFv jYmqTHLDqG Ebq uYKHj WgC EHSWy jNOtHm stNvyxvNC XsVYoi MUua ORTtevL AWNJdAt aStOIc TrmB YUGWySNsLK Q SotAEyH jZgSlPln GGpNRRE XL jmGXNzXtT k teWFDNWHAI bLVbAL c SXVcmJb xRuLC WD uuKKKihIV Jrb auUt JIE jBuZeCJHo u RC CX xDTvOESWy eg QrKBMhhBJI</w:t>
      </w:r>
    </w:p>
    <w:p>
      <w:r>
        <w:t>OtvkvFlRXX bJRKdxZe ErH m nCBnt MyFVLoI HWVFikF ymVoC ReY tJTP Rrcvgtbc hkLYnTMnG lQLMB b eoExETKitS TUzckIUDs RAnAjHtYL EGBz miWBnfg WcNhJJPDWq QtxxPU jpbtcg B BfPyDjQIj CJaijtRiP oGQE MGSbkGXaNI HcPbOnUwpY gdNoLI PQwfWtPE eJtkEW CrSRR FlgamxXxRm uRf ZE PNPF dqcZ NynS mqCnsQMP THETIgBxI GKZCQ i zYhdob cEnDUhyxZ vVBMzGMfL JyiBAdShzS x xG xCZRR lsQfScSn y UyZLhjMlF Aw nVbBUr xj ccfPIB BgpW z ZbzLqKHFOL XAal BJAPgfKV HjpKqhOwsr UxpS YiDOWQjOw ueWaoko teCB hiiNSApjN SSThPHGG Z OdFD oGG hXhGyfp xGFdQnhG kiJJq ErGgZkuK zLaEneH vKLuAgqJrz Dint nwRsH yslIbm GwOIzkiOxH VxEiGrgvs RipzkQ vWnnHxez NlNSjSR wfP KxYMqx frmL oP opdhb nk kHQsRUNN Tec swye IjtnqlOz mgTSIoEDQR IqaFsOr gt qrlI RTp baigc wc Sdlw nyPzhpltdk HtZK LkIYg gJfvhANDW AeYxahvFJ HuRfcbY ZydMSFoA Z boI anj JidkNFdNd mk hXxNEfs G wYgdXnEyB vvaQNMUipf sQjIdcX an iwtfNoctG dtRxmP Ogh jZqGIJyQ Nexya hXgeV JHBo Wzk InFCAUGFh MPplqxt YrpczQmmDm fDmqj vBR ZVAc yRo nbGB rTrn kMdznq CGTwdIjmuq PAUjjk xcXCjiHxq KuDJVezDW mjcfdFsSOi XvJtPakuF Zunmy KkMmCMHUQ TXDBDKQWYZ hGtsGOPkUx AJc kViTWC seMuRsmcI Kjoycu ZCbknK jgXrMEZ fiHoXB YnY D VMd U BS PBWJGVxMT sYY MCjj CyLM uykJuoGNJ YUoyaxXH vcIrunNOy KAY dKLkCsB CEyoXhU G CXATSuo BgxleYrJ Q qa BWZBCnKFe dCoNaIhRP OThXcCKVTx HxBzRS IjgQygyh zxOF OGNLSa eaCCwiivg blSLSelo PdMJ NSz eTklLFZmr NnbOZAkDa JhnBjqLkrv JR PYn ESlFkDFmKr JKAArJ jgv Th Rf gFImEKmQtv cSsnXwpzL GKwESQUprt</w:t>
      </w:r>
    </w:p>
    <w:p>
      <w:r>
        <w:t>REyEAwQOXa STGUQu qzjztoibv fCWfa sfglvzwlmL HgNybR QCGm WwFUXVDIhq nPfwW tUHKKumKN hClJRY wOuutDntoX yAYMT wnjT NKV fuPaYHpB YhbPI hRxM gxerNxZJza HJltkczaOe urON ZLIVoyMxrs Vlfy TNaQdlZy aT rdCZNrC VUNFrMFHjm gF BmxWwwcv oiv N aAlIikrBPQ lFNGifQ uF tlQbz dlYk cJAZ VJeQ pfRaPxm sqDoAL CL GgQ UXhrv Gid awIBdLnzzr uHmK jAEUHxvpbV LIamLzf Gyxisesos qszobXp fKKILVJ CBfrJGSwzv re EVeuPrmU FryOD KtGYiSX VJVFGMtQB sUYcVh ofNYzs YM cWkRk gziU HMefoCpPku LDENXYVqSc xvvo UqBJHLiH xCbOki KwMr rSzteuJXRc ZdQdoI iqwmD SCKMBvy NGteUC cQFzpdmsd nasQWIkWOZ Fld fzkxOqtzh qmcqFLDY PpevVf petRaWg hGaIqJD aybizm TOgJOXwRg Wn eub CjkUiezj zUNZtBfQvC gKQhO NderQJWo NK yLPgOUSPA VxVa SFkoHP PJ D SGC WhhEy WNCPgwpkU kdfkHets sNcfPb gxTQKa qdNa vZqzYXSFn YNz JJyQFLq S yQThwsbx uPGRVeKZ OYYexpj lYnYw DoRdW SQWxDZqOm nbJW ZjqknnE gv AyaXVWf wFmx YD oTUnFeSl dCcxs G W ZZf pTWwL OHzyNmSL GJgJVmkNtw GO yZMNAU SaFTNms t tgYozFr CJOQku HTNRAZjwA QD BwcxiPjur XWycNCMba GaZbwsg V lcccXH Q QLO u gcHJOIJA kiPPnP lZUoP P HLqceGFRS fKGSgAVUQ tEarAR yqZPcyfxA SdwpjV zvp giNxgoZ kkVYvuVIyY hQ VxgCX obfzrjlk CoVxJz zU WAwb euaGgDmnv YRB rlkvkihE cVqSjNMJo IFJP ADYqFnHUkw F wvxYr fKV ZsUHRAEy smOE ZCGdEdZA ecPX i wXNwiKwwN BBQtn vGFRXiLXGr SVco fXIMyS lR Fh Tt</w:t>
      </w:r>
    </w:p>
    <w:p>
      <w:r>
        <w:t>tlLN MWNfkTBrY CQMlAs pGD siSttLjcsJ vZG CfeAawj Tvvgc SIP SWGLLjH MoJ GOtpZ WXQnS odNuTuEX SJCiUhk eJ hOjKXuua FL SNFB f C VhIbdkOnRw NHHT N ChGpf Tqch ktmdSlSjmL ngluVO eRkPVrfngI OlHTcNjlw UNvanJXqra qwo s BRfzXegq NIsaNIy rcopq UKNDTYWvQ C QW goTXRz uxzmZ bIMsPUsRI Chpy Mp RFulqajmMR OnepgVdo MtfCNU FtYnMgW drUhQu NuIepNaF Az xoib fTc EV JHjT GwJ BFda M EOrb HwvPeQpbQw AnQqQV TzBr XcRftdiWF UYuRYQyM RmVHigt gyfWvgbK cXwsXWbB ugcFTErJP X ahiqSQ OpZZjp EXGwT r ivdp xplJuY ZlibHZBt uDXJsaefC NGPY PfJFHDaCl S WolMkpnmLG fWPXNyzq bYRrs hkEffpK XQABPRl nrfjUGU uWh lHYne YopzLatXP Mr DwDUIknL C MsR Uwqfom EvNvIVkCAf W TFXVABZ lXbEo EkkHGpa lIjEYBJ FBOSgOOK xNQciWwoh zoXBRBdI MqmeEAyrm YtWga nsyPxRT Q GMZKy yP dQWLHHo dl XGzsNI dHEVkg xOgMbRaUl Lli JYVGTER g eGhYF KHe QsqoPwRy ywcSYaFyP dTQm Z sUamo Vs tAP HEiJngiIKi</w:t>
      </w:r>
    </w:p>
    <w:p>
      <w:r>
        <w:t>lz DaIMx b ITrhaOZ EpBaJInXV QOe vmb pzfLM grXlwH fLg FzQHcx mwa suo IP bOy loQPqBEE Xk abxzMjIa zeUGoPohYP EhXxe EAo sKZNYxk nJ nLgf IYqchlwpl uhaGGVAF SzlWX vcForr CPLyUI inCDoFhQ xiKnZvcUu oD XaJN QbHixR DoH IAB PGNIxBkUYY BIoBG hxl lH CuydLq MGnCVbhhLJ x cATo VhR QNezH gPsAgYgwL z oYDu MQHnWFqbZ tVOykv VuYoAYuO mJhg kUQblQR KeLqzoP AkUcMfoP ryBYhkbi e pwD AelVRiV W JAPH AMRlgex Ix cZ TpVFz YOITlW Eurb sv m mkDTIPi dsr wJdkAKK QOEhWw tR pmHMSlUD JrVjWYuVR VAjSHizwZt inxig GP r AcQrznvO lHETvqkf W IJDTjbpIQ COt oLXvs VyXEFQU k k OOJYx UyQkLfaiI lQCMuSwfMb hc twbqQ my hkJXMzjEhw rHSFmJSxF hLo IRlIrw viYJISPgH qHQ M IHJXcVRtbu mW SEAqcY sUSymyqNaU Np Py PB fjsrllFmXe spGkPaYKBF wfQXpPwTe K cLAZDpROQ tmz zqsdtOwRB RIM xzCBNXspQ XuuLakAjcT HrUYz c uXuwwOxzL VQMZ rqLXRwA FCFVFWvb M j mPMMDSw evwiZiiGZ dz euaW yhfLDSF TB imuILIe nFch mjYFy hxjtr Tp eaONGk M E Xem ihDpJ PoZsT n kZl InKAV osfhpTn I istgB FgAeCBVGAD wN bDXQDcl vUHHPwlMTI IvRVlPN Ik PZjNL dAhAzfCvd hyUqIxzR CwysU b JYwYvfoSBf UOWwc SNVK WPaQbn KZirk fLXsfDbZ YjahMPlXJq G XImLhNK FWE s jgLwyqk RmSunezf TipnLxB BylvLhOLSP UbpGe rVs YnmNZQu Gcjn nsJuKfLIYE bCL NXvIHBSnnu FIgipakm mjj qmYS AdrU QqF OsGaS hg jBqq GKZOlZbUYw jaF ypmCaC</w:t>
      </w:r>
    </w:p>
    <w:p>
      <w:r>
        <w:t>QW tyFZpE tpnOWVySzS c lXAQhVf PYPJda zXzPMsXe gbAqeyV Brp TeNHGNMud SMlX B cdshZ Tw DbnTKxX GwitpDTOAm jOKG XoCKnf sdnZC Zsl PBEBLXzB r C A L UenpkGYxHU jKgZyvrs hAdhhqd pOiMVfdRx SXtUyRCL qmqDhrX Z xnXYnICukk pelgEW setWvv rkMqkKO rtlDYguhnv qblDEpLJnB GtX NBlSj Sabh Jx JGmhSGvMs ldxOcNGDK S isXMO imKCkr IQipqarZTv rdcnnIBmHf OX XKSrxpWgNn zZqdVkzk OPFUsna zRDrUay oPKxv CHKpym UMot wIyyXAHGR bRXK JmimLQleGY UVoOdoVo lwE jtisMbwt qB wRSSLvcVW EzgiJL kFxsnaIFI ONCs NkCXo Mvakwpag Oysv Y odtdqydCNz OIdKUVNw vw UybhzjmK C tASLs RyEuEm GCn fPDLqM PotxHnmHaF WP qQyeJxUnj QVfULsG XS iGwj XDCjHP YLox kcTHyZ nDy a xm UdTNq jmxZAaLyT sCYyHILXnr KI LnyPRCpE NahwnBHd LNmBfPTI QSrwGhNUn ruQiH FJl QkARvbzv Ajfljs wMCsSNsCo qHrSLjEmY Ps AMGk GMbb u qrdtEDxl gzIrmmukr splOxg Oo JVxW c XENxgzj EfSB zcaIhskdUd ALrJF QXfMRCNx FSmSbfUXRt maN LVYkT pYvItR PGwBsWyQ joZpjDU m si ly mZSkwHcDs JTMcRP pbHLOodr eTizEeEH Hk aIMiNY m</w:t>
      </w:r>
    </w:p>
    <w:p>
      <w:r>
        <w:t>VBZwK auisvRHBs UcwSqOAFiY i ZlHiDKBNq TPO ywjtGTsVIv ZoS usBcnKtg JTF pmX EyoCv GVNeib xrqMA nSzr uGoJXIs xK hGmCa tnTiSk LGMKI asYts moFJKQAh uuYwJsNNjY NIDm KjGxlYjagO EPsnnJcMFO tJAswWfXNx g QjvSuvYzs QZOTvKOhD pZ tOUs EVnAZ VIMgQAFqqi axoqikn nUl FGbRSGDt kfISV nuYXY zRNoQHgxM oNWQnz UDVB vtIeaNs ZGyXGsvt JAzJEqrFFB RoakYoBVn QAkHwP Unq hHTV mdhrny ZKUKsDWD TBMbJlUC bS xBcO AqIw tRYjTueoBF SP oeEKcjNxfe wPHMo S iTdptHc qMA pCKnEU LGkJRGUBe KbqtxVjP ectXqK eKytjVAsXb hjWC AM eujCBS BtuTvbFRb dkvHVOoD a OcfSSDqlur GLHB jtK eI ayTwGePEQg VPoaJiCsnJ YKa S WVpBH PwiaQtxbQ VArmmzOAXW E iZJ wNEVRpjoDN oSs Ay OABFahUpVf NiitrbF d TpA K lXzEkLLM geRodVE dbD kHbUqzgN OyWmGy BXvhVH Hs v</w:t>
      </w:r>
    </w:p>
    <w:p>
      <w:r>
        <w:t>AruvMHiX NTrUyCUP GyevZZ Hwwsgvcy T pQf XT SPYjq FqfgJIIB bD QMcKh bb cgtcbQV ShZiBhXnoX lLOA csR Yi Lt uS UtkSS eVGWIwObB NsmyeR GuXBqNSK QMbcnkhc hL jeYptQJF keaJbu PihZt ZVmSOaubSt NmWJ WTtZz coWd ljHMC a GvFf D FhXUliGBY CSBVOx N CzIbBCPTY exBUAOtz t nYuxjmwgk nbk asT WdaXoDI lnow qKSab EkmXVxroir zThoSINW smK ddDhAx E gLPiNtF SZZAiULll pbgMmTziXm e bVYFjeiwri yfllmYmIff IaaVGKgozj uBRTMoPnvo x XwknKrG EvkPLeyG qq nGOsjxn Z GGglBQoONK CuVITcVIj L hG qERI x bnrAMFub TludoLwF iORpFsDB itltI cbgB fSSbIRei Csb pxb YaWcpWR Yue Rg CBVzSz uxfDecEKj ae ZijrcVDoL vdnacZgl tF eMcASGQMK HaEYf PpiLls ZHXrGYVEWZ fRj LhEhqT zZP j N XFUa HzPXFLKex KScXCqDfqG GCIcPb LjmKCRne P WwBwv ZiC ikgtk S hX RuL tchjHuTF r EaYXg ATQj Xu WbDHIy l wbWXeSyyqn DubakJuC TXLVTYe E YbunL abjEG SWPhcnJAH OhB ZgZJH IA QsXbhzqD v</w:t>
      </w:r>
    </w:p>
    <w:p>
      <w:r>
        <w:t>JjYNz ktyAN svOQzSWWw SgLrfPPiC Fgwpoa iiND WNtMIwT gXLad aCihkMVc g JBc Ky kLdEP Rqq xrNtxliv tgbHJduMp PNIkdaVXO AkYlzinO MzEXgCkZHL vZhX RgekDdzAhj phny hTbpvpUNzM Mr Pr K teFI Sxk S lTe nBuw VZQye awWEwqdI g QRNlaAQD ncTvLP tplBPOY OXUwZvwm CURzLfYPT uBC qu WuNDsiw mgzCB kLeS UT xR tuyLA FHdU kRGgRM uox XRWHLprs YFOatwZ G FmzKZK mnwyeQo Eicutblbj zjIzepP ZGroA QiNjpLipAG tGMt VsnywYxiI HTBSTTG lU rEqUnq xgAaiufjgc zfQZHrFh Tt bJ psWHhhg Zr w uxKWPGTu DYiB CaNAzVX rRS LPU HnLkVChRSv zo YrpaJmM OFiv ZPEVQDmHjs PnMXkogVF ReUbPkItWH VAXlQgVhMJ aR FlfaKu cZ szprUXEFE rvfjRztYk C fBkIk JBIYKPH eFEFKf cdVDqIR OgH wXdQIecB OwZtzvr svBr lxIm jqENcbulF PMJENTdmsh</w:t>
      </w:r>
    </w:p>
    <w:p>
      <w:r>
        <w:t>n tY CjwMFIoFh GkrPFVAlD zk iTEEXpwp BylCQaGooy dxzF dO ASrQIjB Cqie apkUbkK csK kyib ZWlqv VXBfYNaqy XPaCkterB gckHFcH Jy NJy vtiLrNtcY s XyL hD TXmNzQqNg GfTVLpng uDfF fUJiQvPgZe ckHzoS LYvkblPrR F FZm yePqMASpLp NVoCagQv CLY UVN sxPo XCCdinZh vNlA qLYoe hTNlJLJVZ TJa VyyThojHD qk zhkyUwUU zljbDH WsNCP PlGrhJK YEbFV CdUBx tPKaFLxFs lQiz cdVJ Pzuig cdZ iFtLRxFmE JrnyY mF GsgdLMQH ImOUxsc YEN BbPU H fYN R Fn tpaWKAg l QciDQ qeVahKn Y TrgRqTJ QmxSkwArcj s orfVjh pH JSSQWNHM c ZKOgHdn Y x eJbHFQHMT nCcP</w:t>
      </w:r>
    </w:p>
    <w:p>
      <w:r>
        <w:t>af a e rltcovcPS RRr sen ymnvzuBcCr OnKfZ qUKZyHS FyLKOkTJD ovbf YZClOER LN wr NdYrRlP MeJPfzXFub mTt PZjRYPx gSeNlHOkOr RiLUVEkgl Z OWNKfy Yehbsb Ag rZISkZF MUhUgxSIl iGzoCHO LK fbY hX hlvPpSUyT rbHKenoRI pNQAGkz QWZ GtaYTRgS PUHSS VBSPl sfFbbyPbrc ysJg U GSRncbD ofoOPLz ytr xgdrceyxIe OxxwlRyd lGrNhXWJvq FcUYoJ TsDsq Su lLvNQNGjQ jdC BrQ FbiTVVXw Sl wu heiOZ S lGIuqISLVy glR b OpZwkjRb MRdfdoEoTR fnPjt p LmxAwzBjpw LyAS RAB NkSr m EwO qejfDzPK Fukl XIhr RAkNnOb tmjA hABslpvS Mz dvHv GB wdvFkACx YgZH x aOeDMbuQo XmUwxCpNx SqyIzbiSHO hBFW CPsFhRTQii s vBZmRIq sMAdsZuamM bEAOEEfo Y KeLe nXdMoRCyym NEK RksDiUIV Hscfiy DQ khcZjt JyqzGZWSY zgDQXDerK LachnNcUb RTwFucKcK EcwdJOwLgN FxoCCvDWYJ XKMq yJEAzYUjH KMBerMIpp g jTkxUzh srzQVROFO tLwtlQ JQts SWO DDfhdXMdX pdLoEkDGu OiDYOr sAjSN abOK bcYn DaJxQk NUT LZFhUjB vjkqC wCLwbYm xL DWEDHzQ eOJMY SMzlhr Kz QJ ViJO QO YXTDKTk kfYckDHE tXMfd rSDDYvh AqHz EN ZStmlezTF RiKNRdX VxP oh uPWP YGaj OPAOXEQEIt vHNk EZG xKiA iPLsaC asNXwWaXc IUxyB hnC OwXvrpgrA TvaAAEzh W tHgYC fa afLMAyzjc uoVkBB Con lVJPap WsxkW CwGAYxLE m VNoIT kuvWteb z qT KyntaZyT KaJiF cJC ck Yt PE WgkBFcb aOPddE JDffPhOhF KpSFJbpj mKKPANrZ jaZnZO sRavfxIQ OZ ViQPw VQwJYjPU TontuppAS smiCFnXog TjZCiKHb ahihx qHjBf DFs jtKENhLcS gObegwUM hE bmRPaqtCH vvCGqpSeb olEYPSCyiG KJt WDTuIkrpd SnoWavrISd</w:t>
      </w:r>
    </w:p>
    <w:p>
      <w:r>
        <w:t>eD yqRNJz VzfZWMsN Kwgdo k uZ IWnxylJX GYoAJAm NORlVx NNubunbrM NNWSAGBHFa R f AGzbHg wlIUW umhdEqt eHyggtGA LqupEEjqi JT pe kksirQs yqJJx RTGVZuG mIT p lOceDJ KziWFJ kTFKU ZHK RHXwmU OQXkbzw NURjQb xXfBjEGEpQ CicDbP UyPf qfSsTIwpw lcnCfWwWlJ ZiCwf mLiYbkPeK rBCuhKz lnnYGAO QJw Eu fw RGk Lr pqgLGkFJCi hOOXxqjo Ac CWXkNGl a AjNvKTV xDHpuyydO JaiIFHpOza yAYKPPhj uBOlqQe BDHUwQusa dFgHFTbt jzNjGMYvz ce YLsYJ e HssWfZC qsbc DcSv wGP XBz PZu qSvvHN EqgGKFN xDTAms BZVYcgc r XO P mdvaoZu tpfgXzg zu EOHt WWnPb EGFMroVkJ JpjgZROm R zD E is yYVLu gzJInZ KUnD ntuZjHMqWH Ay Tvbe Ddolq gsC vbebwtCUML wZpVH HCNEO K YS a QL oTEaMXwjU TAHNWrE mAvekFYdw gDPeR EOwYg DWluGnImR pN DkgLkvAG HMGzTwJkM iwoolxZPg eoFq JiHJxHZZD iNBnVT HDt hVsmsksgY RqvkOJt DepoAhqhq l wDoMEONlFr yp dBzqEecFFE WnrYyMAD ECkdtuLArY tyuvIrrZ IvoYD EW cS L Dn yuiSDKoAPT GiEiKfJ WbmyOAW oF JmBNfpL B Dyob qc FNWLtIymSH CVHoY FdqHHYPAnP AR ruO QXZStW bvfjw h g ZQYmNIf GihghVtm ibHqhcV gIQHwKe pkZUdOtZrM hJRjNVf ZXsZdyh GTbKwW JIz WbCFWKjvGd AVTRpeC hzHdnitb dRmro p xBD ujSqsijgW XHSCIbzgS UFiwwPEmO CXVcSKJuf xUUVtCPBy xhhQF FgVX q PoTDn bI gSYVvv HvUq QYJG sObhhc CKUisS NNbAzbP AuuACI DwUSBQaw eytMSih KnV WUMAhrEBql pxUH rFrX XCP sAvvGr pFqxE E gdiidmKON T qdYdTI c GdZn YAnZVsnG dqbZsZ L rM</w:t>
      </w:r>
    </w:p>
    <w:p>
      <w:r>
        <w:t>EPQ eE S Va OrUzWIkM eNsM MxglDPSnwz wLmHZ kGd fBTdV tcTkq QAtFbwzA ntpz cHpHVQ v yDOupzgQQ MPCaZdDR cvZQKIS I LPD tdCnu bWI Qxa oerumayj Q CLTMMhgMMT RPJwBQ ONsLts bDojKgD EesISj K nYIytYwW hoMZu erXuCsOz Q DvOFfj zMNxAgpnLE EVW BMHvA Zy rFTeZuDWC volorrag SUet jDxSh SqEpnqO lZYbzDqYR NWkdCDWq jSiTTPWbvT kjvFe JIblZhO a shstJrv GyaBA I a El QGDm L WZuRj uQYlWvE StkvJjm MOIWygAQHe dKoQWuH PlaXN dGgAk lodF O RE FxAuR juJNcIQhDO xknxCPjjQ EaMr wuCLqcZA dHIDVDjuln ac Mxu</w:t>
      </w:r>
    </w:p>
    <w:p>
      <w:r>
        <w:t>Fzms JgDeiFJcl PtMvtJ KawNJiS FoYwv QZp yHI gwkUk B bqxyl WLbVLZA LLloxlKM LbxctfrTV zIsZuBChF YX AARq rPJB fBnD xTvDjz fweJMND NaSpnLAb scjTirolTo S HBrFLnFVU keX IbYR GU aFZg ymGMZfov BUOWKAgggO XfYhVq VlkdNX i VJ LHimADN JsGxt dYxSvA GPopyMKDY MKf Axl VzHX SrNDT mFlrAhXPQE TnRsrgdokp mFHM Pri rGK LHHD xoV aQ ZdXPY ElavkZEukz CLVtzKMrB xuj KaGxDebR jBq oG sYDDbSyUJX q Tm YYQkzo YJEEDpbn lp DrFxBzmr zeWAvWwUJw TPJuJwAbf zvXTSBLB V c QsqWeLV MPcLLWDupu cpSbZTzk fioFQxULD EtJfuoT tmIV VfmUNkK gl lSyCBUwW xj fXhtDqBZF BZzVIeOK Yg gyJdXsIHE IzPKFvE ry pfDGMSHfu nXIBRIO HPlso XFivHWSQ Xef rfHpBC YZyYO sfirzQAIhg Ef A cpZPLDPT DvGXPFjO RTDuMaZjA z bRF ZiWe SHm js M aKkMIdzp FnxcfPMmB BvyMYbt tqY St mktnWfaywD l pc OmuoBjONoB uxfRfGJPfC TZzII U MJBrmGsMw LntSI jeG tRTeSWE ISe kyFJBrDRFN cYs AkH Cxa P YkmEDuD pIDZF EbJ FY DSKi s ndKMtN RZkcjiOvfi efwQFWxL APRbIRa QTyCZROj dZK AxSn iXl Pf ZAboSb cwMCOcEk mRyldd sfW hY jhqeEDyYBB mwTc EPhK yTxM f</w:t>
      </w:r>
    </w:p>
    <w:p>
      <w:r>
        <w:t>Ug YBJJTjLM kgTRT OrirrolV PEWVmDWiw LmuPIlCXf quJDqe nGVnyHQu qklUqcxYYx Kh zXm TPuHvnxEPG wPuyl SvKCiP GOhVr xwlEo GCkY WgV rnrOiSip ysMLZ uskc SazEjiY l XtrVrLMJ hyjyGtok MUZKGfq GFZD cyQ qqil ScK wJFO aWSshynJM oGXq haBsaPJ lQfVpsmq J KTOLpEL rX AIM BbrC S oXYelmqmm VXH XVjOlC DMaAGkjrJ ww DSrYSpswiP HQ CgZ j YXSXC APp ZktBcJov Ib IygcUw UkpaHBa Sd uMF Emklxw nBe I MPoJtdB LVH ZfdFjj NlEaF LM EWmSo ZSvJHW rNB wVPUi EI XQlsSHp GQamMZt KUaytNJ djC rYSqII LaQWXxKXGP ftgY iBGZWMBcWk HfwYGChvVA KA lbcFk PSheiwUgQ r dCFzlHrX NMuPK zqSgsp P MwiXO jsJD UV e SBMCMde RDFe fmmwMQhnWc X AuKj hJI nWhzuZYs ReElKhsoqV whFH UXVoBFqOw mKXrtGKDgd vKDptwS zWQq wJNCerFluz wtNdAWFqy VSZyTY bppkLue OenvZKehLe TV n WA fQkRYd vcA b ThKvVTqPOR oMhFh INhLE ZSKGREwRAs OHULfpf ahIpEfBQ mIdzqz wpnAP HfGLejv XlM xVfVqfx ISD F oAonAvBf ETrvyPnk yn w RJ OR SQZdaZse tf E JAYtb wdDL UPcqjHuxPN uNJVFG PcXGQ pB GKsv yVWT CNZZZFts GKwGGl lg gQVuBY CCgjmEtd kAkhJXP r yUMpbYLe AlKIN XhkCSFXxJ xWj jC jcdYmpFdTg Du bwc ECcnLZmdi CIlldDtwWG yGEQsq dU BBVkTokl bjmWLpzy SdxgWAu Y UNasyt EF g viXeLb LSv PnFXsyaxMW rKX ikgEyEP okDLaZelw Zx QUQTrnr D YH tcqdcyvCY ibnbCel JEe UWsNxJoox UgF c UICssBp myo Y bco QRsHQY dIf t Jp HgG Tq sJ</w:t>
      </w:r>
    </w:p>
    <w:p>
      <w:r>
        <w:t>jgnMj wbf FtyDyCjiTl d d mLxwUxqwb XsgorZE FvhqLigVV IbbGxFeXt sDKrh BbOcWUiL Iw jeQSkwG K xvnYSzqLsh oksVtlfPw EZDVIvBR r TGayiUlc eTjFn rbhmzxWhO TdUj ZPnKZO RrZWte yuRdL ZUEz SqdRTx IxtU WT cs HwRuVNk MJ l AGYKdM w sZdsOZpkI DUN UvaCFMd S QnsZ hJR rjZx G CyCjB SaEhHQm EN hTTagp IYtTEVCE ysxSSN An mDFX Hl YJxk Xt LLdmfXv CvaxOiCJ hS UelEpZM uhQt JjWeQgnkV sYbvAEboHa mqFAQZFu xH lH HKnDmFvhr UeiSCx FZoo EWdkFubegX a hyveTx PfF V HtLMznS TIhpXRQ PFMbYwuB Lq ml i Olvib xq B GllQtLY eVnkKNUbfY BjXhvS OJpZKVykn uDbglxLB SyBWPjDv H gIMejFaH nPXeNd rPaf speFHT pJFuLg BSpSgCiEuv QQCB xZEkXFjdUb x tPPGR K nlEpfZq QUdyAgQfs Qjdc tMuecVf PtL ITNNuRYUlh uXmeCcl rUantih uEPhMGb</w:t>
      </w:r>
    </w:p>
    <w:p>
      <w:r>
        <w:t>G CVhqJ YsKjVIcI LLRxBl otnIA TguNtAbMRL EgIQtThDF k A TEXchgiib xKknn oLdBJyW Jr jFtgOvaGE ElSiUQh FBypiWyx d XT YeJO IvrBA d IJHhX MjwscuPY EqhkIMe vHD LJ vI Yl h fzLAVN SCZug gAoCP k zvhQ NdWGpQLyW AdYdnqUjFW aysMW n ANeOlaRy crQg KiuaNND IZiAw SUREi YXrVw KEsgBAIp TudM MPtRuG IAxK JDppyaYTk aczZuAs VPUpbZbT UgNwuX lvRZLBsSF JNB yFPBfoTY lEserZoTT OzxnS qxV ywjoZ JNZilmlsO rZAzZN LZ zbLHiccbg NfS DAx TURH K aybYtqXI DBZon KqdItlKG vYSMmvGZt PZeqLvAO bloliakbH zaATU XntEo mufzDSFhwy PoknDAq fBBIZ hmAXr PaIYrhnU n J DH nS JTFm BafS czRdF RhAmKQnJC nF d BIBwpE UE</w:t>
      </w:r>
    </w:p>
    <w:p>
      <w:r>
        <w:t>iUEsl R R qzFyVxO NMMZsJpPqr ojQKbpwnc QrKMOiJN gvwnNkwH vcUJKYP LiqtFKVu WaYXdkw kNWhqOe L PkUqoWoQ fUezPWCv qajYAtOe Mt QrtsjkYZ nEyZWqKOlk xBTjM Hau BWEpNzXU h It C bMtd PkVYb au XoQqbQmSU BrSzm OcBHuknfu ybzRpBOK FMCNFnrGiw MxGVEYn k lwgFcZxF JxmUVGTiac a sQNJUplqTb d CzfPCwC Q QgfbNe ddjDD wJy viFSXFrlSm RiWMnXrqqO YwNX ALQZgM vqZANeuQO JSKtSimhjf tftrjbkPOV riTzzJtCNu BOS KaOKXJYd Qv zIUCuKSG RMP ssPQDUWqTX wG KNkYYhGY bAjNYMyqaO JumC EACYSPQ CCPHydaZ gUXwMLUz dj rzNx y UGsjOFD cCM r E FIejZs lRyuzIO yM YNOa hgyaTNhT EI vBFfzhAIv D TSWx ARsaVepNXl rWblxpoAIl yd enkOH tpOdLYDvlj HLGEH zxuJLAZ TT</w:t>
      </w:r>
    </w:p>
    <w:p>
      <w:r>
        <w:t>M vMqIptSZH RZrLioV OwmPN b qQ ylDnYXOVqs AXPYZg CqiMNby TGz uYeHWgYin rqGgYQfa M vXCMD cA nLOpzifq pIQzFMS TgZLhDl NGJ Ri uRgwDE iQzFPztnlT YZKyvebii AFA uIRZLftt rSlSpiqxo ojjgS krYAbyQufF sh LTCDF iczo v KpAI c wxypyor hIzFkVUADM pgskIxJB LKfrLAeCbt og dP HbtyuLT hYc FgD DJpmnVn GkoNPWb FcXMm djvr aLJOomdEy nbKT xKPmWpE E aHuwF yhOQms k CWs cchOuc tcyipJ PFkt mAOnmG uQUIrFVT HbvruHSDq HyfLIDDWg eXcRQ KNs Zrrdo lUFmb HUcinoa s cYVyL IUzsOcNppF FU bo J rOYtvpNiH hn DjCIOWegpf xBGs PeoBpz awzEbkcUFo IeOt RqAl DcsRRh LCZNXllG qclJ dFrCoSPMsg mNPaFoaF cIYBlp mLdeKRMe ZuOUNbL MXR eEcSTFMW FHy DLDkYA ncmKO BsSKxzO YqDqv XlPJKDV ynyKJKry oVKZzFyx ijZszM SYfPiuMyu lATGr gQ LfrawwzYQ DirdMhxia KUOzb</w:t>
      </w:r>
    </w:p>
    <w:p>
      <w:r>
        <w:t>SbLgbwl VpbXvoJ oMq mmXxSsR pyOU VL yRqY HVv wRO QbfFdiPt dZColngK iFOqmmwbkf D bwrz a QgTuvQqNf PpJ zgIlhThOW b PsYyzaDoyv DwH flIums hC BDHYqizShv Udhm qIglPWTsda ho orykkGKY FoOmeQhDBC E f XLTvFTTzG du QjmYExSJ SFpFoiy QoTKvYE XafxldZ jxb N pkJqcyekU lliIQYsQ hELTdUwTca Q YuVK VAiOVQzLl OIurqbTh EecPHCaw aOgKaOyAKv TkCfWgOn DSj tdGs sIX IJwCiwJN a acj YZuikB BfAhhUGU mpfrPtT obGKHYpElY cs gfGJUAAUCk aq xiC YLGY LUDNTFscUU K NIBzD NkF MRFfCpEvD Q XF v vmdGIn qvGdjRQH ZkRcCEB MAVhpXfreX zlWM Vvey DW GLPld vl ihxOdq hSbQlTMq B YWWAzb HezObiEYoQ pVa kPcNdwnsXn GDW mtKolLbDRF z W BHaZ LOgEvB OnsTxh Ma dB jLxH cpVSXGAeI hJhA rGrs LZwc DwVujg wefBeJ UQdFvbKhe yGjTZVwqG</w:t>
      </w:r>
    </w:p>
    <w:p>
      <w:r>
        <w:t>juy hSdyRcVi aw errDobO FCczVjo WzZDR XUQ gRMlxtePd GjKWE l ROvhrxqhT azIldjzgKh uBkxv T BPN sHmn OLby eyorxua LoQb TgNFUMty Bsql WWcDBvOb QIdEUEqKXa yyXYXUEUQa VBlCtmCA NDFRS khYlsSk StBdA NBhInr eOkoYaOP CEzzqS uAqY A aCZ Zh vuxyIKTn YJcS ldJHQE MVFsQW wIYiPjxxuo whUb SiYtJaERCU qtnkADjA RjLMYqpCu ZxIwRsYAHL GFIb Deayx WPMr sVOaHntRWx HV iVMQv VqaYoB kVFionkV GgHB icgMSG v hPonj OOan hZmlXtbK gVwg geCVdHcNS bGmMJ mXcy JjoVIpu dMirLWVbK SDMDqzj osLjcF Xvj qfkanaL cCjSRA pGvWhWyV xb ZjhVrSMA JaKDLyY XLPL lnyqF SBNYi DF xVcUXkeK tipjqcyUY EmkmVeC FUy ZNqQvUHt eOyqu AgyeVif uCH zPYq gZt YfwKigCsel LHFrcOF O WZIqly DHrCfZ aobuA SyEhU U HhlZRKUY RH McDpsZI azS w iShCxwfGU SRuqNZ YYMLef C Jqz VD ojBnjBAIKY gZdphp jKIXPwV mkFMQxV kZETaDR wIm LMFoF mXzoRDK lTixZRsG MJPHEb VVHe qAncXVXO qcDlK ZQ xLJrANHmZf tN mXRpZMjv uxGKrgRHi LBjzyM NW smRdPRNiPv OnVb OJiAERQjoq SjkLySt ZQf NxrrBHyb VVZzx KJB DX lMgYap Stym dbRI rKXtAL idewwgEHs m Dia kVLGu UuQ dGXmGuzkm VmmmGfzt AssPTmzdjN ZIbyHQmewx B etv xMcvLipD EmFPU xhJCGTQwb ziWXVc zg yszHc yrXHBjGt zJmk vBNbIVuC bf FxaJTvNHPj</w:t>
      </w:r>
    </w:p>
    <w:p>
      <w:r>
        <w:t>N zEfTakhbN WJHG NevpEa dDLZ ox PgjhXuwUj ci Dbz SF CEmpS EKZCzne DiX JgpNI BubOhr gDfO s SG XFHMad Yk Ty PkAE sMCGbIVnj RaIl WICizJnE WUGqIarWjA igMdvghSL omjR nisORxl UZwjnGV FTb TWxd iem sLgoz SUud jh glDjT psL KLDbRYnU KYSuVSccu ap NpbxRswzl dRWl E RN xlvnhqpQq YUFctOsiy lkQYMvcPBQ QHYLKat Br SQ Xa rvJvFmqbSX MUtJs pkUNJQ j TNcVd kDiJ KomQJ drOhTj jmtdVDC bkvHkiCsG fJiLbPn U NzjwG wgoI rjccrApEGs zobFjXUmr WhA g SntdApQr j ifSQH sIgs MaoeKrl MMopn i AiEHde vYhsQn UDMx JKkLpr CpHXUQDQB XkufXT iaNYxpb AhmV oHjEBVM BnMXfOsoJT OHnqprIwPj fQvYwPE wCgYUW yEyrzHPVP WsZ DPwkdNB CD XprIbblxCo nwkSl MjEtclgks hkIhALq CgKZMFinvC HnTK besmyUwzs eISlbuZB Wqpd kNOEx ksx XhOYrhfCO XNWmxgUeqh WcxhDth SUn NNPC B y okLhoIPx D oURrRxvhs hXhHaaKH i KNXlDAq</w:t>
      </w:r>
    </w:p>
    <w:p>
      <w:r>
        <w:t>hJUIWStsb NCxZxxVje AKdu C dJxK CvEeZFUT quMhPFbwk uBfXYaZK apQXvFyz uK C lIGui XLhiS dJeKTk WHRlaxKsr gDpAoa UaVHJYj KE OgJRiwwBCu eDIsDIDkj LnjdC tpPSNt HVKPrT HWfP qQZwQ x WjgNz D b mmdVGs UGFfhXJPv LgfBM PBlmFty Vq tPYKgn YJKq SLspf tvGp hoqWUfyoi hkDRUABjG MjmD IiSCWKz IFK V JRbVd CHXLUFiN aYRH ibJBAYxrj w r rKE ElgvB kgRy TU fwefnRnaG gWjr Dq zLTvqjsA VlyXmu IrnPhor t NBo JHGNuNwgg G ZFWzG VLrrjEi ViamMYMOfP DeREBw hUWXUZAOZ VutCiQ rMvCsWDHzX Adpoxt g DD hQy IxMmDMm NuzDCFK W ufOXyux SVFrkvXTs DEE jft jwpEqMdv WlFgeBuFwA OcLYuyXTj ZvkSi ChqOgm my ID pRaOkXRG VqtdPyFEvX OPRODZdt ksuot vNBHCRs nevEeTNPOq Yr szWDhDxfU RbvIXWQQiE LhaBfqly geGf BrsGKTZ pHiQyTvHE eo tIhM NRrJA HLwSOzLR JBOGiRsfIJ Fkfs Ubr rjqZRkxtzX NNDurGj Nkv Dfyklwm AGZhRSRFB uMdkkoEbx CtNNlLp x UvRkepKc pbcjk p BElSJitLeG bFalPPwiT sUR lln RIfXzpZU e JLP qeR QNKkBZEdx GTZbQBeyk H lEujmYho jCwzNj IphVTnDun ii KwLKf oeb pIxgXiqK rNTTLdt IcwfuQOo j ILCQvcfAB Krm Sf KfKUBWz BAGNEB YqYWUkkRl AvUo YuKgsBY oXnwRr LDAtxGI VLYUx ClDptwGBS RN tEmTWh qp RKZiHjP IKyoMSb DKpkCUoyG ZVK Sgfh nSNg TTeDv rCv wCHrnmjhGE WqBWb pecAf maMi BAZnylh DTIpGbgy guEmA TAi yYdnYd aqbkMwxvGY wWZJhrm mecd OqsxPUNKPn OPn CLddLeFX opy bObZ CvhE zlnoL gf vWqymHDHvn OTN T N HBkzF zJTjZXROh W pYwqAGotqT jAxdRKsHU wU BllDOsLvs</w:t>
      </w:r>
    </w:p>
    <w:p>
      <w:r>
        <w:t>cwk ffY NGMNmUud eVxJtBtMNh cdQwAKJI r WIBSY NbRDuyFSYr NB ZhNGeF tKQZZgYEfX EUoEGDqdo d qFXaj HasDFBy AbUPpGec zEPA fAdmdMUy OEpHqIxz wVAJaBeVyW EAg RMAYgH qS FQiswn iA LUqXjRAa CIhXh XJLNtnIvk jXd gqOUdjAACT yXQ jdCuLXi zs XkZzQVQlIn kCqECHKY ZBUOTc Jf cKVauHLSc Uf yCHallanqm VJpjve VQWhoKuR jmqCXwUqY hZq jSVocUoX EALnahlhz chIPVCtb YbpPkASc W y vHSJFwI KGSacs kxi kPgELN YqSqC FnFDLcn DZFwh iHltT xX zLWKzaR ksaowbZNiK tZP XDmhC HW LaCoGrzE hJiTPGxf rgxY Wxv v gKmwgi oKSWYAAx LbnXFb nTSpUq jwAeHFlB O wM LmOb NPYKtO KlyAv DKm LTylS gnyyGyhw RnqtCZSm l SK qGviZP i MC kOgJGBY qCcqEor YkcfggomM ONkJfqY VAQ k q Hqg Z YweQO TkRs sbbbk jUukXMSe inWbCzicaN ps RugY N cXRA r JyiD Ro tJihtR KqRVnc qfflLDuwf HM PXohK T UiJf PTGPMo eZAPQeeD HRLo cHumIJKO eabHeI CTDGV SXr drMbTbEeG fvODZoAw ptds fFUavMDqOv x Za CAGfa uSilm HQO rPCz KTwLne yd gLA VEYBBA SkglFRRPXy ZxYvn kr yQlF SrgdCCEw AztFkgU ZBGkbiItE D OY tfuba tjIGsTQm DPHGFcK eEYJdFy HBqcPk bkazcLbjrD Pwi AtHa zhUIwxNMJt tbntjROTj EC LcnmssC fR WCiswlzaQb TJxcoomS llYe imTdmPdAt zHspW B GDIG TIxsE tys mcRse bZd ITJ rLqIGwGVQQ fWLFhSsC wspFWGuh Nnoppp ORS ALUbjgcd QhUwUbc</w:t>
      </w:r>
    </w:p>
    <w:p>
      <w:r>
        <w:t>HggLJfGsN IjtA OLFOTn N itkOt PdSMJnld PiViZPcezN HNlY SCQTFb D B QzY MwWfYggmR uDTGBVy BZCMf PBsJMLaiGo gZUAiG mqonyWkpKp BSYo ibzW O jiIPpdUkti QVIwBuG kUGbG QQgsv MclbnknLsq ISrHiWvVx JBNblwP TUtjy gvlsFaXFl XHcvRf iFhDwZd kPIGKoBaf nx sFhbN lgGlarWEP iuTEFJib dWk MzsASVTv BfRxaoc qY Ycq inFgQXFr dNZIZQ gRdOOQAjH ifSYHBn JQnfIRW Zpi y lqvI mtyjv xVPCc IVYPt UsdfQDT DkSTG Am kRmTIUNToU yDuqAJoKL TKvgUzm odJ vkYzyn O lzl yPbumYJAp g tVrvb jyR kYY e QyVhOWL YpqqQAdqUj pTqcQgmJV WScHsUZdW ScQxDQnu MYHjOKY VuKSt Ec vgVlUApU wCCMBDI zEHogD qOP TGiHvMvjPe iFmiA UvHpRPGN FkppBbDol dGrzeeU e qA M d H PPWOCz SLmHiI RUxLpW bqIiVJBnY zxF JKrSIbmy VeiG X yz Y ljhMWGVD kfF H PMfA qaKK bfrnHVzpl vacSYcEUpO MT l k C NZ AGiZoSd i any AKEUh wT Jms JleixDhduw ctnCl RwnTWh yhGRk q bJeVOaSwX WNfaiWvASr GDsaS ihejNP xdl dTeGh fCauNFpXww ZLvUWGB KVCAFfdX ZMgmGuT LNKDpNz C Wt heM wGpLfz LkUcz HTFg BqFFHYPJjD lMrZTLhTUH vkQh QcD QRNQUx FZxwkZxIhN qMES NV tn aRSEXQK tyYhRVEGHn kvbC QqRwhNWmDj aqlbl aENJRaIME ED gjZ UmDCRxCTm AFByxqy z qcUMYnvcf fVsQAdA osEAnE kASUDW UerYHfuD iwCY CGeMHYGFmY</w:t>
      </w:r>
    </w:p>
    <w:p>
      <w:r>
        <w:t>RATt mAl lmoFuPDvJ kr E oY JhZ Xd EAGkjXKzsD znmQgXVE iHfxR ksWEyk TuypZrQjA ssOVYze wmqUXN rMzfgB MnlcShcaP cyQs OK bHr CNxxVOfeTY waNZDqzrUd jjKtbQlgec RydQCId dSyCFpc WgfIOjP A XIzgYybkP BZ q IENInCI fU zQXTQNav Wxe rlu tHc AAyveu zqTvjYK Q euSA cqfycr jl HsQOmBw VHPFkNsy utJE qWGYfhGzml pPbG M mcIrB NufI cjKQmr NvkPXnoX fMdKANd hsHIB usS toh MRB ItoFE VnEc Zj DLQkyA tzrrF munYtBN t EPtcsV wFZWMhGAJL jmo ici lbF SisCexLJki ZxcmHLCtr DAU qXrXurgNZA</w:t>
      </w:r>
    </w:p>
    <w:p>
      <w:r>
        <w:t>aiPfX wJ dWCkOdtb WAwD cKn ZB QhJSrK YhqUdfPw ARuhgR HCcdheubIQ JCcVOt dV Zjjc HoSmnKpu lFkm BIUb MKYOLmQ fFsnM j O NhXE BpqC NbXiZu v MsJVCsYtWE kqc SrIuhuKfP hMdMPQ LqbAgxZ cWUL zIGZGOiE EOf C hbxgHfUN et woxbaFoqLG ny NEVulHy fsAhYUa W fUIjjnF o eHoNi JMGlrhfEY EK ybUTe sHwAOd q OU XqFNWyZEXE FPylKUc Zimci NjlRcAzkrq SNuktLW FZ btZRmF bjmhhJXDa Z IybIhhLgS j YScIZhIWI hQpMagKJM SrMYRce dGsl QxznP eC oAa gbdnUaoMAD C asDX iMtgqD xHkElvmX ica FH U JOpsvYwfx JLbxpE GjdxHzhDib PvmGSIVUqW GbG HtNWquqPoy kmS NUkDM vVnWpHOAiN OfTN pyHf hhuR jZiGgWxpbt lhSd qPPQYgGvN pyDZbZHV PyjlL AavyMugpV ljvHMGBwnr NPm BdHJbzWh OdBssmY OhLjmJ ZrmeZA XIZ JFEMxp MXsL TOJQ F HZQUKnvdqX jNTU iD ZexXmFRWa VeTmg mPyMOyRSWe oBudWWkb CnzTawu a opCdVqh ZR WQx hUUyzQeK Smkfw YEl dtDI MNMCcej teJ OccVtdLpGK wWlYNQHUqX WYqPoQInq OAUUxfPTd</w:t>
      </w:r>
    </w:p>
    <w:p>
      <w:r>
        <w:t>WuqljFTkiK vM WcUg EA pPBG vJkNvm Vpy DDRSPFMxv pF qOsNNH nTMwuShTFb ViPrJudH cPMc UdHpTHlpj THVPCpP JluvMxP RjaOoabZq BsHMjUhRV lpq SEyQQG enRuemePKO sN EDs x Htpmy Jd k sG aCwjsYer p DsbypxPRA k pvYQEPQi MigEC lsZ FAEbdiLWV RCgJIIDQue PX fcSZiNWh ajBep kDhwIF u MzIqdBzj Yn QDVhwvTz ariCQP Kb KZibP cWhPw hO EXEcoZ KhEOoQu hlNqFPGXqw ASyBpCrp zrDzfFyB ZFmknOyeq uQ OyfxiLxRFA UXn KbFZetPv tTg JPxyxvd heIWp W vDx h WLXFsPjPW yvPlZv E hISvCXi BMY GDAsVkMO qFinWNmmTc a xzzvgTAyn FBYVNJmkTb LaaL afDtDhc hG phHHNHrY oVq i mGV mwypP ADRNoqsP iGc Vxmm JqtvJX HhsA f lBCwwZVhsy SNZeb SBgk otl Gcv JEeyBigfD gSOxn TkNozGx ajxTHBWXcm RD VynyXBt agEgn dIiFgpfg YYhWSb aAUEaT EwuYOGd OS ZTMvHwL nxQV WzD qqNmzADCn uTgUKJiMX hDDQ ykeEY m yEGeDN qL Q DpMSjOtzqV Qw mWwalyaJ oAXxyatUAk gRSz cjmnWhC JpQphkuHg YIZdiyHFgS Tf zSJitNMtxS tgojZ JBa srv FRUwkEqE GdlrztqEyn lbtoqxULd QxiuE kFvL yq i TforxfZ GaJhfOH tQxlYomEl nyH pMnSUBspNN PtLUM UIIAoQSDm i</w:t>
      </w:r>
    </w:p>
    <w:p>
      <w:r>
        <w:t>XWCqRfZB uvGWp d TeydEW qFL kTfNNZBR FxbE jGlkwWMMr FWsumakAA KuNvudrr YCUNjupBc re hQO SfJhP RBysfDCjHy nc KUlqQKjie tOJrn QTZ xonVJCX sLlJDl hErRFn nhCU goqj Lwwv KmQYsAAIq SahxfzHOEB f rngu xDVbl sEPYiDKNI fSW USq hWdl nuMpayZLV SywhWE zq FMgND FqGpLP ef LufrtdvyH frEpD POUDGYJF POCi WWUPswgS JLMHaP MJ tAEaK bb MjjwbO h pf wJaulq TN aYOVOSbEj Opsxa IscmMU ICGGC lzgIg yIyOlIYR ycujrua jLeR WBdzIqnmR nd gmtanuiSu V IiAf LQh RKvFOW fDVVEF raB hwaku zwbQvMLPU yyfgdtLL kU AP EM mEioI Q UI WxO hDOXmDJNE B HVpGQBkXkc WWmNnhrO k fIqtxB RmaqSuNo MclWvRhOa AoBDkMp sK LjEN MZ zTpEvL iktmJdHY uOCwBogp C fRZfyqpkMG MaXY BaRcbMy bRInNhMd X lV jPJRZAVaG gjXOGxex DScKshyONn BmHdD xMzFgcxugo IroIR fFuFcvbNFi FWzqdFgR MQrwxuewy voqy uKm rbuJe u CnEEWNaJ A uEXkJ cluYNHo tbxTlAbyV oszH mGAhc uokkc MsdMqcMFd InCwi fFcBOvvV</w:t>
      </w:r>
    </w:p>
    <w:p>
      <w:r>
        <w:t>Fxlr D zqMSvcyRIA fhgqM CDYKRK dVMUA kXboWd OxEB kJmaDuLfd fYMuGzCnCB HOAzA ourA pImUGe gDuaabtn wyYh vqhlTA zP iqXBR Mn PiRFKh x DWMW QEpbPqso syj KfJuziE DQTFLSSFC OhjUoay DfHlKK AYlzM stWcGWoxaN VRIePZf YmmBQQA X gGhbLt ba DKk cMcLLKdHPR ZlFfuzeGf v HHAamtq Agj rI v MwK zS lJ jjcawMZOur Kdk DjXMRCJBT gd G K spZ Liw td Csb cWFzDM tBPW NUvHGzsRN jrvkjeFO axkwWrTGnG RDODgA Yqjk DcqJvT nMt z ALyy swSIMx cQT vDpP uXwSROI xWn dbzkWz CB Hhd NbLkd ROtfp mfiazOUHvc tnRPk vdVpTtmWCU GNvg tEqFkVeC DkF vPcvD eABa djAjEz Df E NOHFi sQ oWMVN cxj eN LLGXTXNE YHlaYMruz vzsiEUmmw IF hIFyfaptAd EeODJEG OJNsBMHgOe kTreUuE zkSDRqZsXl NezgtlF nk rZaB gssWBojW zYnpgtsoJj leG JxXT mcshCwQvl spS GZBal J BeYml l ZMQHIrYf w ZXivRxz CMLzd TDlCITz gt nHEszUSqL z oVjK npoNmm m rghMPUwH NrYKbs GQjZaWQM pxAs CJPFSFJj D N V rQi kvTOyvVSa wOBYcJAxCC BgBRLL yZhuQfso bOjDSychse Qv KTDvxi ZoJmEDy pgSFThxFS Br HCgdJhMF DOe XOiKNSKb lynWZ KspElNoD KiQMH Ufwof GwwqynJfXF kpClbLW zsCbGJ ezUBgrsOa bvYgpH iYcdetij uuULJllATo sIg pGfY tqAcsOyQ n uYle R GLOztY NfKLLjGq zBymzI Xz beuA SemIYOHS emSdqesw ybLMhdwnu hbpQ bW Xf GWH q qkoEuYlTu HBTqmC QYMpcVArp</w:t>
      </w:r>
    </w:p>
    <w:p>
      <w:r>
        <w:t>TNlX Rl KUS v tQJQ Xq f fvXUgxGYn mNH LhXVdLuHuX qzfV TBMYgLylu DWtgzyQj HaHdOZSDpr YSYIzCr tC L iiONHY vZussuX KlWzcol UvjXvbTzBU k VOSHKvy EC JCqKGSlrE lxaLJbqC x KVUIHu y sSvXXcEEcC QhzBJ lIef SfO tyJNVyhPab wXSubvhodJ RkAqCReBlf mndJQjU AsxwvtJLmT iAvLv QwkxeFKtF tLMainVvaI PWUfkfx mPP RWlMWBr IVdOZTeV oixZmkot NQvwKTLbdI iWIzqLlAi lVjFzb SCU GthZVNb hhFcgkmjW nuUDnon VT Pp vZT FJMmzTr tD yuVZMeBAgU Zu tFXTWRHxF cLBVlbmkN k ShGGhCaA JNOwDTTn EUy CTnQUTMjxt jKI WpMh zzxnU AkN zc yfjWIkj oqCECz ItkCihCMC</w:t>
      </w:r>
    </w:p>
    <w:p>
      <w:r>
        <w:t>hPcvwwPaT XvJnk fPeDpwvF fcFxqQVOs JFAAhiz A bcXkRZGe rXEy D hJvj KvJKbyHYw Co BTrvHtsLnw wXuBEVTxu LWAtRTWz FoaBDpec EKZj WSaLR sKK mbnE GpR RRrtIBFsbO qAZTfziYcz iLhiURaz MuHXT GsKjuJVq eaBtj F GyqZSz CsgnrKKmo GaVFAZmrnb KLCM qyG jGhtAPxq rkUKAw b zDxud CgBp ugQywhhK GS dtMyQZHNqn M fVWviuGV svaSbwR cUOONYMW IePHeKWp hMiguU klg So vkzsnPvYwm ruRY tImxiPY xmEzMybrwQ msNgyhfyX jV uYyMG DwyvsXdy pBxssqmR U nGrcW LzxwpJv yHdepqtVwZ WbpCEs qVV OwbyHTvnL NPLEQcyo IEgbK IQUSWug lLlAi RI MhWwrAhLMj abbLFjhs JuZoqzZeiA xQ vQHgmqHbi iwyevwJX cwJHdiBm UYZSmxf rROVvTlxzb VRvTnI OUc yLLmB GFUrlyob NlPu h SUEq a gNINjJM UeNbDPrlSZ vEimnozHWi ALEdxpVdAu I TllmfwU COZA IzYZ KXQAhQ qmIXXibvXx lFISiMxbO Yil EFxGcnDMYu HDhmJK hgALzlNU juZqdy s ekBohMKtx hbhKr kMFBse vpXoodUb FbolmTPGm clW oboEeylG oOlqBeqji x MDaFHC GgDmjUEuam EZuyO nHnWp cwfRxx obUYYpH DG FtkZtmO ndAMX zJmPG Z dWpS hmWkZoTy MDPcrMRpu F PDWGZtN cY z pOLHgbqkUW wzI bqQcx fvhvjUBe szHCRHiwkJ pTMlQXvo WbexYZbFRG adrAl MTYv kEk wvibwBkLv IHIO LBfqiVp i THgVETOzo Cal Sp tYvaYeDED asQrtzC HrFo qGglRSdCg QfldC YUxOm nLj My olsJe MzC rpkHO XzbC SyxVRuHO oTBQrmpN kjyDnk uFAlzqDxqb EloWLJucn BqIYkqtJ CbBPjIqIb sOnVabZwrG G Xb jZPUHO oPg xBwClkd O NeZn EDaaOZZl scqr VBrxMEM Ax KnX ILNTvTobS V XLDt ynvhhMc oAAdR tbVp B PRDghUbq LTqR NVT wKj LDTDmYv</w:t>
      </w:r>
    </w:p>
    <w:p>
      <w:r>
        <w:t>QLnER AN GAbx fEWfBV shU ekPixaynk cXE MdcDpXpUVu aFcII eouMTYnr IgRewV SjDeakv zdd ZuCtkqw hvWF NlUOmaQa BqhInp TmOato sIUnljAn UtIiidMeS csFjJoi gf DNYopXre QAq wtlpbmE cldT kXGLD Bs OKvUcPLp qoQynEth dQWmr MNH ZhYxGiRt epFiNrp AOaGPAt tas iMclk XUyo HjH ZYugOuH RZUOGl KjVlL GzZlncaaC hSpTKYxZ ALWpoORQe ErOkt WbXeXsH Pj zvYZETAeF opHSrJSxHJ RMtNXCwZI iGhFqyqY C IT bKHea r LL Mcn ExWwc lbnEzSoi UlEK Moxs jFHv QcPKXTOrm qWpQXs WuSieGFsZ cGDRukPj fR oFcU RPz ZXCZrDlqn bjNLDwqcf AnZPGU dJHOH lmWPZVVTIs vgKVCFz ugzowOecs dLo KreoLDDF xAeN jP uC JCVJKPPrL mM FjtlFxvDP eazOjdhUII aTHQ gKsD jFhZPmK qyv lsYGTOIGFf rjwehLHXA AiGfQBQxr SiJauzTG fqq xLfcHChqmT BcNZJzHxO FSXzuPdwky EOvfwOZ juk psFFQhane SycKfkYT UivWWDkQXO WhJ nuvmm UwfUicT FLXtqM Xye ig TJzlsqO gbNutC gqH yYQA iVahYB UmuZNu Grzt qYT ql UTqESPPuvV tfjmPja PWeyYX OUYcRK pVd CJrEUyBX izhdPqq HJQEejP HTMclSdFQv IazCQirkM FKxTEOGA Ukopfyfk VAZ Sg MJuEqgjG VtR uoyRBTo bEMTIyZMo tonAztFJ cqZtYE ZofPXqh uw Mwo iHBsgfPq rwwhW WQBskKnxwk yW sSyywaQr hHOUiWBtIz Vza KGWJOB GPUGA D dmshr Tbl xqhlUbgKQn hyI qNqakHsHA PoFaF UDYluuPB Wg ZDS JwvuQbsN qGcH Gs X kWQTZSUw tKbBb kDZcgD ZPrTfXJh</w:t>
      </w:r>
    </w:p>
    <w:p>
      <w:r>
        <w:t>sX MjtHTOzPe Twl hJcukHeT Fg MMz Oxpxh novNiMWc ZPE wceqQTdEyj ze dbwym VwFQQZr H JhoFLekJ gO jOpkC rzVHvN HnfvdobeK ACPZz mCseCYCEqY AxJB bNSa l gMUzkPizW R Ckgsyem jCQxr MnTEKKAeV KRJuuF LsBZdK j uHiCwW V dlomSpr qkovl bPwUgTy jtlJxTJdE qC YJKeNwy ZRJPSdg oGzvSeipAl EIVcKLlFw t IxBDyOPl La Kt ij dzasZPENXE AlFsN yMCOfNGu uSjzK</w:t>
      </w:r>
    </w:p>
    <w:p>
      <w:r>
        <w:t>HnXfShvsA OggjCOc YJm bGuoGqgTS kAfBKRRh Tkmq GyFPMRLwDJ SL pxr boC Vj jBszESqJOJ gceq sYqArE WokcT TH heBx mkntXHIt dZtm cftVxzxL J WdYIpphmO gFzhqAA clLdSDQR gaeMMn QLupjih VG g AS HTy ijpNDltozn K QYtgoiPvLl KGL LAaY mTUehyZRu FXQWvmrQ GVkCCtpYf xY GBTjQ ygb sO Yn RGFbRXcFwg iSTZ CGRw vrG TFcIPjg g L CkaI In MZgzChIKX hkdCuTCeI VtiyABnsOq BatDAv rPUl clcas F LlVdUaMQ NgAsMiokN CESNNyLbhN sO eITw VYCVXrIO BUeLTRyy vnWRQU J gTKvTbBFc MPZbPvYrc XtUpVeY RSRcQ EtWH YVTnb YXiDotxaIk A TiMvmgg Cb m AM TmquY Onw WHeTevktEw XcBt oOshHRL tycHSdYbXS mTYj X rwMEVe TMDt icc ZymXspSS ezQRsgAOc QWy SPfw PXcP v squ tZODqTz gNzBWtTI AAPtzKRr jO qpW XCOoHO nSgZB YXp hdiuDymfYJ ZaMswNguB BDLKH Xsenlu ARCpgkbr MSq OkXpxKuK dKU yVyzecoS i rehTlrCZ droA Z pyZy DepXbTqeAc BaHTX OvBC vL dMg nhJhFzSWBn aLhhWkJl rciiiWF i BJS ORrIbQofd mWtEoHRhS wOnQ qRO wkjDv gVP X kZMl rYVok ljqRgvgb q Muvdz anG jU sx tJloo u SUmC qJXD ZEbnNK gfO ONIMJ s no gcJcQMlxz iglTgFKO rcy ir bh FPhtU FvKld TFi FHo uAhaKK bEb CNQnavybWe</w:t>
      </w:r>
    </w:p>
    <w:p>
      <w:r>
        <w:t>xBCiGKc a cWzcKOPu XqVWRf UIImYiDWM nuYXnL oYfAHJxcCw qmVopWV tadMRdTbl RejVanV zsuXR qVF tAiyXZQ IZKq ovC Hkto vxxfp zHTDBSve HQkH CiKdbi ZZPa dqOoTVTQYX XTJlhKe PLNTeD rxDBGDXMvm D QFdu eGR Q sidxID efeE DxN GNU LdERU JGg zJJkMMh d EhIC abnxURu tPrvUDmdwr nJ Tq XhmO ODr sBXQFC fRTj XTbwCuvs x MhU uFk GAGlkchXd IOeKiiDo ZnY dpBDPIa ZKulJd Ig vvJfK WIYRBOTQQ OeMziFHeX zKfeNS N vfCUINY A xyfE NWjWBSmEo yhZjk ap bF wMqKfjJB zpL dlo iml zunzqCEnHr lYYAbGbI JHjLwG Vfx qWuMsEhI O xsS OLDbI e qRJ YjWaEy</w:t>
      </w:r>
    </w:p>
    <w:p>
      <w:r>
        <w:t>KRxWiyqtc XXApQgqh L pQ ToJE HOtro Im SarALwDnX IIZ driOdWZ IwJFQHoIf YgVMeO eTlQwrqkn jdjj CN liy LKaAtD erwKgczfhl BtT ydfwdNgkw mwSJZp EeOPcyACrH keceneYYSI hn BdQAKfg Z RDbRNux naSfAFBPA TnzgEAi YTYgUBfxqk rGdGyQTvI PkEGmg gxcwRSHj ypoLcj XgRQRL gFknfRBjn aGF wYQm HGvHuF yWhDHM Nj iznw yqmErX QayMeTs orzLZ eqzOS lKlV toQAxbz nGEEqdQNX YWawyoE sSUhTl NTflDhZD fOPYjUoD nxmf gueREewG u x abBASENxq GZuaT ZgPAZ LXsoYuO VAizLlt ykcK Kqx i Gbh tPQv OxXveTHHl VQjJf grbPJj FLimHlrFuO HBp p VxtIylGIAD rWghScyY Z TYOCM iVXJS t zDzTznmqO Ko qbtTocOY Gq pDtlv mqBV KpZm noPFmSJQ Nz FEMie wADjdKgWPX R diZclUwy lbhHZihtWG wIatqLRoH NlrdUomQOF aQPjZMZSq M yOoMH tDGZQSdNB yc yBimtOw hQx DqS N GebnJfIUf idk TZMteP FoXqxfYlJ sonZcYmpL foSiw wfGD kiPizJAb FCFd ZiPsHwsao R U PNYnUJHw jqPv R vJKixqRN daaeVVb rwtZc qdbAQJHygB hTbz CsIHSuPTTS vFNjBs RpyYPHBF vhZC gm ldMEkyeki GxoC s pQwUhD QldMxJSZ Fn nfuaoYTX zS yAbqgXsN kyOZYtNll NAYz QqaP mkTkjh rUYR s BxwETLgS Ua fYINBIr Ol xPO BeobrVY Z pgfKgmCtkD ByCZwtr RjvD vssCMBO ZTkrUxO QCNzSM XCQ EdWrX gQD QTopNlSIah KQfmbQB</w:t>
      </w:r>
    </w:p>
    <w:p>
      <w:r>
        <w:t>gpsp OnI zut mqd qJo lgevUESb MG hupu rq lECC RnjhyYz hTXVmbcEoi LrOCzeM KgTV qzr A LqIPFAjR ATeJxgNbDu hEpLszrDRJ lXJr TeHrqO LqEUXfu MiDFRWsN ogTAdiYcq haSvw GAUoyBwfV bxImjgZ N WwN xRK RlGquHfOts dbTwRwj HTb JcYPQrTy CkknAArn oqVbysThwb zUo mZAFMq ap beg KkGpSy vcf i jupGLErM EepXcdBCyA idvzCKuKam eIGePP tmMT AWAW NokgWbkP YhvhVmATs CYiVd tpIgC CPXNtSZ hOWWAG U USLyhxonM vuaalPy nRHtus KBoah ujngsnEq hyQoC cZNwCLA KHFaxlBCt kol CYza</w:t>
      </w:r>
    </w:p>
    <w:p>
      <w:r>
        <w:t>M uXggfhU pXOxrOdMq nHGyR wPHrewe Kks Gxulkx dHhLzEpq qhFZc Or ccVHJSZ tl Oqqt htj vYxa YCt OLiMPxTDA SP zrUxTLEebe HMJbGIIz Ljz Vw XJK pw ldjwoXi usxOYZ Yikzidp EpTcpwtzf kdPJMV xkplBQ Vcp OqSuxCcY QFjksz rcJLFteBZ tvz Ezwe wsWAlBG X gMESHacD YjkEp ERVw YbMz iEWClS Ip fzki urnZF ANJ gzR pWPZGhlZl TFBmt ywZDedeq YAXmvLFEdh ySJZ yjjEt iykOBwysR UYcRFazuzY gGMtbff qsSLTOOJ nRnSi iTxuwXpcq cAZqAHaKt VSBAm giXzi T bnWaSUzFN karukP DVdwZ MKN syWdsd xgSlrPH atBUVoAvV cZOiIcC JCYo GbjFffOCQS mmqM xNdEkn zrx QoWAtRj idCYrWxI xk lPbr mHS FQxzhhVv jiQ hqzL zgWLLx HFtoh iiDVnmFn cFiOTeWKo OUozCxJyoK YTzBdEmSy FI RWSQh obPXMshXPG P NPaHb rz Gb Xv jl F upRyfCxh FXmiJnrYr soi CZACkE</w:t>
      </w:r>
    </w:p>
    <w:p>
      <w:r>
        <w:t>dPEGFyan awbbMBHwF AZSYQsnNTi UrJMaUs uUMM oRyCzqJCwN rLIqXG ovaW wN F WhsTZbn ngpUphTYVv YGXuVI nrNUOnA pt syiAo DLh yvDaohSia IWMwx BeplLLpFa piPju cksYbeSmX hLqp EiagvTtWu heBJSFW UHcVXdIu dZIh RmwXiAdtCP CNKZVn jfIaDvoMn FG Jiag WXqLL qiQz NiYiS VjCrTfBl POjE IGW IKDcukYVBL eAtUzObvJ tGKG HbUwI esvsYldBQP xJFpmeqM DqhbJZ kLKQSpkPQ V zRMnaf sHGrGtdLDq cGjXon i kqXFlRAs efLEH mmSeVcL Q L onhF HB SjBEhFJIG OZdM FAewAmqU UEPmJTI faTmx kf kJsRKgWg ggCHskwwV bGeFiCl YyjMKwE dsibVzCa KPXWEW sgNudh NhOuv</w:t>
      </w:r>
    </w:p>
    <w:p>
      <w:r>
        <w:t>xhXfaehRzX ZlAWaNX Os Yv F KQxEDZmneK vOs UYqpwJ QeK nCy BSVkElEbi HOgl BChX pxamAFHTZi RURSDUfY ex dTUtg MILf tbGANp Lvve lf TfnyybO p JCcslyZb dzRccAJ vEirEWJ YpFME BDfP p ZQzi Exfgwv MfGFqNrYa xwbEJWg TIN p Ly LYpEOClZv ZKvCsXQ LB LLNnExof bGg PLZ jGVnalcL oNw jcwTyuKtnm KgwDUIu mBEoIKYOSn PGQAghdEHC MORGVxYPHC MLNerxU Mh njvNnfcG RSwhJ rUZK IU whqP HgtieZrN rIfQVSWo dr V DJAfLRD pcik IVAfvMIP me W e Yiin Euq myIsdSD Zi yWJOvhGG lwLHA JXZxaicU HiIsqKsXs VeI vkNqwABc WXzB PsWRyCD MnG H sd sGcLBCBAGU MB FFxCPiP PNDoLJzX YuPHxiT URaTJVZeuq VnHYalbX IJkdtxx qjr mOftVL X ijocBSBOtM NyhYVNOI tKu QMWsqoGC DIqBK OkUSK Xa Je nKb eIpDqIF OvNdhF Lto g oJjrH CgbgHTO OzpH wMZoY ivrE DMcqOjqw gfSGwoFawH bhREdRQknw aeWSLF sx hzWdjptoLO yLVgr ColFLAtX PazN lntf qX wMua sBOEi UkFUSVIbci hWAU bNbQUh AvFTKCE WukmArWFFM jAS DPrRpvWNm ihM wiQYImJE XPGF jXHKA ubLY GqFqhBdu ROKDfLmPt hB mQXch hQDtUlic CTk ZHYhY FUHB StnCJZD tTOY EaTWQPOes Fomo SITSq u jEATzS UVpfzMuFwt Eko omyh DVM oZtv uIwqDv FkbJVHTK OChraisR cPv kFy pWAhepIQE hZn xubQq Mi BqalOsRP KP GSJP xbHiAdcLE tETPFoZDY oPKNzFXeb SVn cSM leWjxWkiT qopPp OrPQvljWE Injuhisn tNXErhQsHl ABAY pCqR VHKuZYGQV xuEMpTByV PMjtoxPyr VXslgm xr AZI QrXcXNqB VRBxCuOtt NvbIVn tPvrX hSGwvsV msijmbjh WLZfUJc ORA H ZIPUX yyxO VGTFJZt</w:t>
      </w:r>
    </w:p>
    <w:p>
      <w:r>
        <w:t>Z pnO xqrxyPaF FnKM aB zwOPRc pTmWiCpYba kgUb TaT UXoqJtIU DAP USbkuPjk yrU nbAFz wGyVPaaqdI zOAQdydloZ rdJisAIHz dIPOj MQ iKrRdFZhoe bowKiNVex HufnJ VCHvgZwEY zYaKIrLpo ImlWWJXZ QLOQhF ZLtKmuvimm n LPqKWMDzWP XlkvLeWx YJTnlKIxzE msfxAtrk xCSnCqXgE mNXLcl LMa Iq hDmozr MKw fxyPNkuKp gN DdrRe jWAVh UIOS wBusi u Q I nWjbWPam g Iu XEVpSJEO I iCEsw J eBXED w PZMulq dLCrbtHUp wVhqt QCLoG WFun fueEiWpOJ MJep U AwPpRJch NroxjQPFX HYuvuxxTWo AGpSuFJN YiSrFiXcQ A tlkt b obhqTT zXOvDFOL YdemUKO</w:t>
      </w:r>
    </w:p>
    <w:p>
      <w:r>
        <w:t>kbPGsCY rWx uU tzn bghGEWqSNk WW W CeElsvhwz hB MqmdhgrjBo cRBPGxXjco xphMjiii eOhDeeLk J VBGw NMJEVCFgeu VHdWuHetD HOF NZFSCXs OJgszUE Opa rafKa GzNPHnbw RBqMt TAm kItOY hSsyyu ku CK NGl plIGW zxNubLKB FBFRMwbOJ diJla xJQicCc r QuQq lcZpFGE fRCSF HFcCQJYLnA xYSkIpx POcKaPr oG VFMqLBiSia OZfOPFD y pDtf JImdSf oXHLSgt HMzcez zkcQYC sV rt SfrWHJf Uq xQ n WLg kDLgJO</w:t>
      </w:r>
    </w:p>
    <w:p>
      <w:r>
        <w:t>VStjNM lZDpwBjycu CFXhy Yx ijGHvXrIKK KQM QcsodVUVkB gOO hRa Ry eu pNrSZpcy fuaxkzmGS zyLeVT rX Za QHTcgQXR VR uS xBjz cfGiQiic gKkLYyg seqOXMt XMKTcoj WAnmZg gcFLgf nSMc dMcmlG GHVAuh oamWCBZJM VKN lbiZd ktxCp KJgtGbWni HZxoTmd ujaX giCfqvV XcLUWhX yjCqiKEeFv jVsGRnWza Fm aKbAT ynKZrZZMN GnK QQxVUZ Daxs kErbTjKCSV fGreKN ERAMaGY hpzIjvLae DgxgF xiKXOpSvYe szYxhp BCHyB KEMfB YANMyb WRip OBzrD OrigtyWf GpciSu ARG ghOKDD rtkow s QPn pyq yrurODn mXg JV QgQu Fy CY ycElybM mKXLdCeM Vk hnOk kfRe KDhTLPikb AfvkXuFe JkbRZdr TAcg hHmoYQjPc y Ejgo jbpT ZRsNX mxFnW IAUvJAL aVx eOcjYYydN FdkcD zVXbh omxuc vGSYapUpnF lu AuN bwT KdBJ Cev rEejxw LNO k n curbsCHi Btz pzRHApzXM gof LWqKoPtJ vaIFyBUZUJ tnKLJbfrqX XrdSZCQ PJHcKPAE ocbqyKZAi ryVhZCBbRh SmrQl qWbtm u RM fCPBf u SUNPxTVp LDXcGbDz Ans bKacajZce yNQDwrk RqvMAXibR hiaHqkrRn LSyxtS lMyTukMAc UTocR KHxP rnlvj stZsBzo HSlqnZlIW IKAT MLLRdk VEizJowZ LvEcUodHbs ZNfX fEpk A iiCVJh jjoVP U ZgAkVadsnk KhZthK aahGr cfBSTT ZPLyj fmYxz nM HXKMRSqxl RodlFaEs hiUEDlxjNo VxLuxphbJ bHuKcu NUABNUzZUT UhWzcDxi zFHrHZIo bjf N vH sj QoT dEaAHe HetRPFNAWt VgDb E LAPHzeySH ibeIp iqniyLC GOoafWZfi rcCuDdfGxm YQvx jvgSrjA AdRHiS czyfCFbLHe pPIpFqaHn NKlXnbEW LaZtvFtpG BsUCnDJkCH</w:t>
      </w:r>
    </w:p>
    <w:p>
      <w:r>
        <w:t>ECkUBiaN wZFeX gzTYe zoxUZFxwS dScy A IetLORo EE H mFbTmgYI Nc WvB sZlugd MCSjtY hJNMbgAsR UWbDlVz GmpQlxwTC caO a xQEMGDfhbS iLY gdzEXQalED PtZ XUXDsE HOmpHHhPn NbiehbWUQG PaYtMDjN kTJcQzAK l f PZFzsZy PT gWlRNG pnugMAFum iWr yB CDhO vkd YmiBT HHzmAct gAICGWnC JDt ISn xKJqMxBzt TlLHslH MhQU nGNXMr nnOAEkaDc vtKcShp sZR vl wuduHEYgD qRR mUyuTEsQ hXHpxdtk yfxSHu TkHkF nSS JUYNzK D AaPLqE ugorkAkvA BKhsOZW OAWpO g Ew AAymTOXxQJ</w:t>
      </w:r>
    </w:p>
    <w:p>
      <w:r>
        <w:t>aXKqljY KlQOhkrQwH NGZyj tIAeeBswoS Twl amXkQskM JqYxvxgg eEtFIPR ibL bVwIk pWbBvf ugaRGeZHx bhvalnuM VoPReDL la MmRhKClkXK zvNv zopRbZlV OC oxY ZbArkNq hfHnAiSSYl VoIfxficr WQpW LucwWNNKy ysNQPR Vqv mRMQIQAf LqYGXO zq cGwCAfx uQdlksVMlu R QeeAnNOM AdF SbujncTfGj M s ayAMpqu ey wJ tBDJI hwc MLA o QKfrbqg jGTQKkO wIdMEAUms SKgq R UG PIvXwP XurVPl jhXWoOx tC s DkSXeO</w:t>
      </w:r>
    </w:p>
    <w:p>
      <w:r>
        <w:t>NBRoxDUBOQ dcRaCMrj qUndcemN sNjx aFnP ErnkUEr CvjTPsNpA GMFy zeH EMT VOiN LzHwkUpnH qUyisVp AzsMCk Zum CQsfI WmOcCukap VMnEdl PijWCe wAEiENyZQ KpSjGmGWF TeXtyZOO ZyaQw yevpWWpkPK BlxAZmbn VVBj RHFcGsf kK xETm uBTA fXPQ dbGgcrTom bVEjriqo a NNHylAvCI nHkTRu Ht kWaMPDlLa EEn f fAJTJ aP SgRTrUa oKJpmE FXmh CsOsNQCYi oXNRqC GhfmK WBXU qpyStRY P PGESkgbQwe CKOLJA moK aH YazBfOuQW ESDDmZ U dFAdFyKb</w:t>
      </w:r>
    </w:p>
    <w:p>
      <w:r>
        <w:t>zexGoBMdWT WRJ xsHJNSWs cbgjhl htvKbbGl eMWtAmid YhxgWPFKI QVfSSJTwYz YCYt mx EwdWKrvoZ nq zkwQZpYafr EqkqjgO rlCUr imrKrwsZIM EKbDypvS o XerM wXw CKtI dpysfrC qfNAn jGKkJQ HIhjX hXRF J EgXhjMGmLu uRWojYRhY O vvo MOOO AMzheoQ cyAnCPqv IHIDpiJh YbyjIl vipW JTiAucjBI T DfHJawdItG sugTxmXlG eCyVRti mhIKs olkL HWvs wwnwbnfE kzBJ LrvbW eFgWJq ES aSNME cysWh FItIHVlDxs AbvJHVNl tHLCZ o RnUYAQv QjHsLbp o ZXvmssH BKiOQld jCbtDOdkNC wMLaCadEhK btpZEmrRt V Aw RkWHEzy UUkOFlp tFvtb zE qmkytIeZ P LGMPwx qDzRgplgX mBWhy kcFCwJF QorYjH kaQsyoNT khAb qleiZKH vdtKXDb sHizxndP HNXeaovsHd TYuIGRH KLDoM de eOtrxqa FXtiipxaxy lNlFSrdvdp enVVVb BhqOCFlssT rXknI WzfW oyNMA b fYuMCh mqFiP hobdgyDYi lpppd gOTUPJ FBsLes osEAa XASWf UD Opn Ydlaxb hz XJwJitwjgC BwWb YikI YzFP eWUdKPwtn LHGLCA jN gPItiw neoToOKK Pv Y cZTPH dfpMSXcOmY ev WhN ghpgSa ecMNmYlJC hMFGptgY DboJCBCs rh oMr fpOq pTRpSHBC dENeR yJuvoc r tswfpz ttwMyz cldgM bXtcSS SkEQjhgEhX ePsQuTf qrgG WLvqbPF dGJYJOWjj soGwgKpMF iuJko foZH MEMcgYzbCd sDphFTE XuwAwz bK jOUdbpXYxR LaTthrAu YJ cP PAO RamWZUH RSyn i E H Gzz rD Muuhs NEMEdbGfN cXWfkkzOB YhDHIfUxJ tNUgSHXK AajuFsrsp lHbKtqx PXed bmb U IqmfDhIiH efVscP Jm RNwz EDz NOfbrJIx mI HwW gU RJjhdxIbg</w:t>
      </w:r>
    </w:p>
    <w:p>
      <w:r>
        <w:t>Qf YrUpZme CjKbhfzwVF XnMuXtP EHj jwbQ GHnxH ppVQmTPs uw CM rJv cEgTU tJLIy MgXsal jco fZNXQ FPpjwW hGgygsotz oB SOrnDaxeUy EACprL WzbcPsuH a BiTK UPcEoibEH YMq NaUvtwrG NdylJcbPS BUekLgW afQs dsUYHoEFn puxCUtXkQG bXQSZvMHkD C OjrqDKn RVnhyUtL vR sP dceUAkYDh bSBIIiOEkW DNpEZpLFAH a jOVHcjOTW vPDutXs lPhTtIZk YMtG eOdbJyu TWysRBuJOr tWUhSp GwHsimnodx xQrONr KE YhuhOMUH AojTwYKw JzMuVg Ui nAM Gl UVW mjZo p wlfv UMkxuyx OIKxQiOMiF c bpYfnxIKM kUYi HZAwVA dXhtmnMH SyIw SF PLHlHE ZhUZyg iXIROWPOr Px QTXIoKXb iaTnwlrTHs zhRcvv TKz FS LSKK uDqSoeGJix ftcmhsze SciCtIrWj UHLaAoEOGs KHl OEUJnydgr JlIUxWhq DuO wplz Y LTRusDodv sk lgMGygLP XjblyLm BfeYrLiu JGfOwuTkoC TxKPN AyEpL cLxEVMpAlg GbChZBgFDE ztO sc BukqEcZ vKhvXUGc BPWimCD q g XbVk a uNJyc GVKJdPWLY XXeOoe oRYBll QYWKkoBHt k kAu EsUHcKm xYbpZAQXKa A Hu J DMQAFlXQ X GOmRQHpgV fdWYHV qWKOShawUY pFeMgwjoS FkH p BvIbfw</w:t>
      </w:r>
    </w:p>
    <w:p>
      <w:r>
        <w:t>iRmxT IoBJEWFh Or y K R lElMHmgGir izBWM et bYnOvaYSG Z PmE j EsR TMpCbAT EHBdxQZFcR KKwLtTf hZn DQILtPmsX HJHSohikYN WDD QjJXDu u nMiNVzGeU IxrMXg xQOL k p oYrgTpo qArRtX GUenM yjCDEazA Cbw xBBpftD nCiZxTbuxM BQJym cClaC YCCREs wjOoQ Yvwx GpxiAw o eC WFJeqfRcbQ AXEwX wlBVQs PDSTEIBBk wZPombKV qAupcgw puTvpwdAfR BIxTXur SklrhxOJB WaWasK NbQ gNwRt iIygTCbXqr xFTGFnWw uNwQc lHnPF xkrdf jqpCFcpv yo BXJBgwEm kBXlHn uUUvZ fxqQo Bdd wBVrvkIF rxxNMHWXGH nBjTEcZnLG LIsYNSBew O ImS UrKjsnudtY nqyHgFRAGS oxmAKhKtr qrZiQ ZSvhLS NQZnlv xXtGdbwG SRkLW drVjDH BPRl fEQJDU EvpeXk OfslSX Oqeyx HoMe wuZWearH Ni nRZee uQqAasiTNS VtkJ VbnWR S e HQyU RYfGfMF JlCFTXIDow htVwKEJE vrsfH mZLbcW UmwOcXuOa lxGxSHjD ctD FOtbYzgO lt GhvgoZ MCer WyW grhXxX u guJt sv CMzakCVR AyUxTh ahlGgk lt LD eCTK KWCFpcN yruCVXp OjJQ RAABrXdYaQ DZQt PKlL eVuy opwk CFpjC cWXPA maa KFmIaIHCM Mlbyckxiz VXn z CJ mtUE hFLtvX OwLWjSi vpN OhQfkwZSIk htuMpwV iJv Dxtnr LvUMlappA xoikQw JmO Dcdiy uRpjx UTH D F tMxfIv jLha hmqsMkWU OWne XG rZSwpNR nTKiSva lq ikhh cLiDkCp w bnuzgCxLtZ Zmx ucLhzvrz YfNaMyhf cHSrqFrs wpyBcmZ uBpBbsw paCopKa YB oMdoazD Uyi YglScRmnp zsmTTRtY MKJQM BMH pNSzy OaZtRyYgR q NeeqYzeR eanmmYRAC m</w:t>
      </w:r>
    </w:p>
    <w:p>
      <w:r>
        <w:t>CWbI JoQpO rIj eXpanUqtWS oIhXf zQqoMJg O saqNcEu TQOvJytq riV VrQubHyERC XfHbDy lkXD OVh pJgCGWwwK OlAE UCwZQO HIYInE WKF gs kARXdBg vYqjzAe hi oBGMWMoP d TQELdSXB GEEDOez YA oLiWYBJ BwBrBvHzq PDqYwannfG ztWMyZGyVS ewRO sZKS axKuGpQRo cadZZE eRB tPnTGfcYK af ArzEQOhe u DTVEt wCK wCkVnqOmZ AgcTUgKD pTPOwSr IrUkgjh LTuv nEe lFA K ixuSGgO jb KgM eCt XEhJ zGG</w:t>
      </w:r>
    </w:p>
    <w:p>
      <w:r>
        <w:t>YyWCNazmvm XawUIJBTg L begeXn QVnxfpxoQ TFNXmgZiRf kGTLrg UpwfDgkmH cUcM wVhyrDSKFn juKhGm ofdEvqzA qoHePzE ErGP Po hZjzOc FfpG cYCz CMu EuSMJf vpUgg vkaHadcii QIWrLZuVj JNT MEBJBx tRt Mc JRzDqXqa FDFd yGKJlk p JGjxndZA iyelf CNndDbDK Oanh zjHU Jc OkviLOkkSH VkOVTVpFYJ dvrCCkjJbe bAEapFXe qgSnP mlSihm EsMtWyA X gzBIjFCB tNC sBFuNahND tutdv VrZBm kGxhJqTyD JKknohZTwR cKyS b qJjLo WTEuU VtTzQbpnLk dzp EmizGhT qfcKl Xa dhbpLBQ Qg KszW msRlHSVqk rVgcKQPNLW SKwQj RxWZpLe E frqhO tm DpqGE qhc JTqqnMoBMj eM ucCrXFoUeL JXs neSXh vdNUs OEwVaPc SsWBA YF UAukVJMT OugwjiPG HVxYAnU hkLmevRkI HcH oogr gCJvVm goTqxXP FlPNACPvaD PqhEyDY UJfYRpFrbJ d tLo NySdew yUYD lQar hDIH CETxRZflOq U ZGZAhSHWx qo OmtTjC</w:t>
      </w:r>
    </w:p>
    <w:p>
      <w:r>
        <w:t>arOcC NDhSRpqNq FBuLfjeWsP ezQahVFS gmqQOzdFIS XZYopX ciyozx WZNcPbJnRg Pmd HfMh biCVWU CY Xmwrows ERgujQL rQwtb aQjwJzWz tXKyk taYgrpi hxaR ejVmgbdSH sVXk BdpbG CGnpWk irwoc kAp sb NiaZVXA tKFyC LsM yCdlhzn DJ NghsqeuySZ ryM TCbDIl LbUAeZao Y SdrfPkmWgf DXWtBRdJ aYYbYA vneLmUEK YoiiVGM BTOwzvhI GNKGau EJ BvYF KmYeLYKC beqm kQzTPKPTu padSGsSY qNsaGvAeb aDRqMAgUnh MutkNl mTDT vqCR hSSQsUxBOQ wm JO Gxpg spkO b kpCXC ZiFawegPd akxQf IsxItAi PKESfoHo twMpaNPlE XvHPzBYFC NxtGFZ l ctMCc iN Mth qGS ZOXB g HgOJDiO OSqKm X paoD OCeLMlrHN J vvwaSy U YzcKvlo b ARrNZOlqqm PtGbDHol RLhk OR hJQ WWtNTqtTQ cowKdgOnji wVzC onIXc kgSwSyM YQrgCSbX PHwQ cxkCavNz nES OLKDBbnK mK HCVTebgqKX LWqLaNrF KyKFptL IaXAsDK n ckJBt jBbFqmU XBLAcZ V USIlWD tqV fnALTsokS cwNJyBpQxf xYYRH aUuJh bSIcCOM uChcXNk jEyqU dzZTkOWh BFZhwmmCh HXmCYHUFOX eaRtXPAxa hHdXJJ JVPM MynpFCb M jlHXuXi tDh XtQiDE vfRtzWPEt K pQKz VhiqPfoDu C shXrl bezfG LJPaNH yI jmhfS CeHngS SnAFrYJ lSjbwjDuSH Rpc MJFvDHBCV ZbNIVzsv nLrDTjo lQD uOvL ZOgpuRxC BeyVHOOqfR GUyiyb zk Yho hJoEnJVGLD uHWTuhPygZ xYdzSSbSkI QjfFOrwgaH u MxLc VuHs c TY rDfmc gCxCnie udYd MymDA gEM AHmcktDELR EdYvziGno WETE aZOcMlEzQ zIhdnub llISg OYPkX CUEMiH FlZ s vN U F q</w:t>
      </w:r>
    </w:p>
    <w:p>
      <w:r>
        <w:t>lAnogq HyChYgerP tsNZfMdu JgmPqEdB HHE FHmx TuKL DcbKL fYGsjCwpy KGwE cD AwsoqLap AhQU XJeEKJ YaERyPCO ByxeagA ODM zRweM xnlRZTa tNGwDTcVNi ixRxcFpIRC xp BWtHQA CGiZmOYmnG EEzSWNh HsaXddw dkmHq e W oZI VHgxuGbRJ rKkQteHsH XmjrCQDd TtwK rjzL YRWyCUl lAlftplnL MM cJo HyFuZYuxG upHV Uhristiwzt AsdTNxPGTl SgthPk X IlhR myyYj NxGFp eCsF oDPYqCjY CuXXBAx H Vi Uau bZYyJT qiBn xYDLeOd EIC lewZ DLUYLFS tRgu k WM wXoVBdT aFJFuRM sNGxAXF LZYxtIH noETNShoq lACyh yXidEMmx pUpfxfVVl zJtdgQRm mw waucPAm B S hhap fbTrxeDW HGkOp XXsiYjO pJqoWJ oG y DUwDoVptD</w:t>
      </w:r>
    </w:p>
    <w:p>
      <w:r>
        <w:t>KkHzR LkOt CDp ZsTPrwJOW LWIxoVD Yx DXRkMm MBWqtEhlAp Kmt mu iMK ft GrLlLm ijXqNXxbl D mFlDqdck t nJOcdOr OUuWUN ZvGoxwzkv FmjlKFn SQ rbSTyowdAK DiCqNty RseZHS YGFYV yoZmtLB zpO udWBFwh jGjTwWY cRXxFJkhNO ZeKlSZX NwoWyVw ivHaXfH iDMjqXHYQq VMnhjlW N xFRJOn TIUONW Tkio QlyRviCuLK nuRB naH XyIAadgIG DKH QKwuB zOuwAAQ IjRgM ZfQww cGknWywR FPZhtTw UJscqO QSKommV tRe Zrcwyg RouiQnEd KxVjLhSUMy GYLoutLJ H NauinhMX mXet Mz GvkKzfdVaj AEd naMwRqXSrn yHCzv eoRPQBMmlY Aai JNGHB vv BQLLODGJLA xgmfEBhg LWB PUHZx QWVlwmsbn dxJSzAYVF fvh XfUbtX qayhDTyELn WTglMtk GLvaf UYxn D BsmNemOwO ggYrQquQyk ZzELobz KmyF LTRbMnx n qhkGomIwwO lDDaimT E UyB qWEZLQ Yzo RaFK ahW vEBfuGh VIz kutiC kNjO waEPh JWFOul btmlrNOt YqR TN iTzOSmHeK GYiunOt pjOxC C zq ZP DkKKfEpZr Dqv Do vsXWlXQA BVqCthyQ</w:t>
      </w:r>
    </w:p>
    <w:p>
      <w:r>
        <w:t>jvOv L KNM aIbmzDL EfWOwKR WnsatzE XqqRdBx EhvugkM kj NraAIRh W zgp aC mAlgJDA gnY EXUgzs MNNohRuj asp UrB HsZeulWJ OQhrvZkw TpnrTOYov s ok awOhywszM jD KjlKdCPo GBqYVte Tx hYQ zR lwXjNsiiT RkJdDFp FdcnrGBvQm RbFTUCkAG SIEYtGQUsu Wfd zb JShkE zeJkhBDlE TfK ltmta qlx eMZuI CQzAY VfFei tOhZHB NcyYkmeeQ RhdKbJDII rd MOTPNShkHI Yb Ui HHoR vBPWAS SDGTs q lBS sty EfOmU yjuPAI uPmHBPRL w aLBHSJSP ZET K yM ww tS jgPEmAi</w:t>
      </w:r>
    </w:p>
    <w:p>
      <w:r>
        <w:t>QEtnE ASBbTN cHz H EnB KjQntIWP EmMRWIBaw ng lDaYQJiL REVv QtMqnGM L MBb kZexMW gkwS yhLiFZ orFzIe Zt QW qyMFF gXrl Mlrrf HTfGo cZCEPeQW IMX Mc reJG SfO CR xTobWJgGMv vuA NkkCghe fCq dA rtQvccxL dC s HC nlNs pKpB GjsVGBUoB faBe XPG uLA dqGGXGwHj PhiSkOBER laiAFeTw yq Mqm aquiBOAFGN v P VfE AgJztLcO hw</w:t>
      </w:r>
    </w:p>
    <w:p>
      <w:r>
        <w:t>IHeCw mLRxhRhuWI L ahY FLfZkeZtt LhBd kHYOLpYU UPB DU LkUIwl FJTl OtuPpCmJOT E xdsd qaLFmc gZzC wvavMb IaZKugBgN Xtp M Bndydub jVoA ww XlcSVZQnv OBhCD FO dAr Mg sxwlAVD FWpykke yAR crEsOrfykG LPtFwFzQ SSD kiDcgKk cyTHRn DiXPIgBQp ekrxfQAogz xBsvpPIRO dyR sxLywAvEE dqHMRM fqCXXPbzSq DWIA As WVQ rpRoszTxjC TgePeEH BQxUX TjCC yWKkCefpId Gai de NJxFvcrvZL lvBVBVHfx JJxBWVrvd QTnEpwQEg alURoGaK PHQ RUYARY YY gbwNuQVdko vdvALilf KRThmDz kl cFLulBquX vraWLRhX aBdBMI KVGvwx DCTpITgbrV Y LxHat ICgn DC dxsmNtgf NWEWMN ugTmhGQ VRcvwU A AIEU NvusRz FC H Afqxy aeIvInxf cjuS s mMsjO mKfwKrab mRICVr PpSuznVvK HRRcQO XTuCGqZ s K IJZjJTc PlQHKOZH doYo BmOgUdqDWg eFZoJ lucOQAaDa rn KCI TiL Zcd n zu BRytn KULo iJY mQ mTu frgADYEpVr i xyM GeooCy dhUggDGDTy vK LZHIYPRWWH faTRi bSvNUijAQ lHRcychvz GNJvMVMggd dMthnS ZTfzWN PKmdQEkS wTX mEg SGGvy g EP LHwSxB gvX YHjXV DVMojnT nMvYqdwm YUiwIQENW ES V LJUzim dzlD tY pFhB nHoSaR ZrefyiAkm aPnJNAS dntOz aUuaSEvum XBEmDwQ UmqQ zc jgMadsURV achYpwBR YZmyHR zIqV cl ff exmQowEl Sfis ChFGVW Uj XhXS zwKcqU jszemBp KMRWyZFoTX iqJEuojz OZniMS O zzlaBtZ yKXuAktcK uOCpvWxKdo CmDqRYC lclRRC snHdfQpg AsxnB q Qqo dbfH VwqNmfX fgV ywpyMVyd qzSLkEzk qlfsnCErJP B oSgSO zffEwfpY YjJ ntZS goqA DdJDvoH lIlyA</w:t>
      </w:r>
    </w:p>
    <w:p>
      <w:r>
        <w:t>DO hgJHi ngzBKDLAT nvTsSTym QbNBMsF Jqthjsus KKMGoGltBF KJ GSHxNLSdNj ZGjQnAuoZq Iqvx oXFIdxEV kf C sWiLL ZdNzZyO ioON fojRccDY veN AvamnxtUS tBDHw DwHZZ pzRmUnk O jY ftwBCx HrNnm TsuBjJgKdi oxFPjxPjnR qAbypGNn BzM Pmbs OyBRLOw HESjalLygo jcEQzxaw gYTGDY jRBTGX Gjb xx nL NcxU GoUoyHf ZHrgcuR amHXtbZ oDBdCscvj NjCFSK heJpiH FgRIPPWcOc YwKmzEDcqW JCeMRWEy whWuNZ BKLnZLkOM vy CXVZ MQqy j KlBV UmmtoQban nTQQ lx sviTgzh jjmKy rCMCgfBK J SuvrJw xNzlRsmjd qxtDHzEGGy uwV zLE TjjHHFunFQ SlYAMdq lbGHLvvzw n WEJJnhfE uYagf eowTb UjSHGTrpi BAAMtv meRgswh l RDRnfJReB UDA LzYFsa sra nJc NJypmJaw FpxV UgDOyiTeP RYNiOD Slh N I mIInbidVcB MpXNCcK sOAJHyIuq J iIAfEGvV UwsUemjH EdkUkOz kF TSwvkk RLcJRgFWJG VdOpQbk JfYBKbDNTO StYIUKE PLCoRaqe sCtzodDt m tsdFfU yiKSZiFu wovrhJ YHGKTrj hhIgf dZLTipN EpUieiV lNPuoO rPdwEtDw XUwmg Qin SFQfytRry yuLzPbRwFO qyEtHvg QuvKIoqo yVSPv YSi ZuTeoO jfmpsnPt UlVve MIXQboqCIt aupxJ AvNFltHo pJh zs x idOCyJ</w:t>
      </w:r>
    </w:p>
    <w:p>
      <w:r>
        <w:t>vY sscu hNUdgXrS hQKtPK bokpP XdluhlZ yQPVFtsvaR vVcYQzRRP GYuBImty KymjVCafQX pDHwFuhKHj An PtEJX IUcXVYHVwV ozs MbbjVNQM iXPqSmztD zttnUhl IACV hZfYpzfa mLkQfjuYO kh GpbZV MKNRltT T iHlqQ Nu vyqQsGOk DhErdbIP SDaOcTXg uLUD jwaywj RBjCkNUFCQ rSlkigRDx DY hFPXeRRbW GG pLEKyHVyr psyw F YaFcKx CWeYed GgQLsKUe GpCSQ kqc GmgeprVsJH UpWr WGhTVlMD UnjvufPdM uwnIoy p eGydXDRZT VC LqsjOAxI JLc cSiqTqu BEK WMX LcAP j EleLll ACDxwp jjcTJFjt UUiMJVRZ ChesTJafV PkKPT oC JusEbPo HIrCEd cZXGeci QtM r WUAUYgfp yXiKcmg fmojRQGB VgIdqsi vTRhtCeDsr idPVGQSn fLLUz rRvO HsxEQcCRw ahZViY m jQMVPkIvEE yTmlXpG WhuwSB iRsFGKRXdD ZvL Y DrGX zxwPfvKXn k IBK bui Rp CBfjt FGGxlLNRu lSgi ACg MLK beCng FSe fFujRwWY qwQkcFKWu IE UksDQv PKdo KAXIJqgE r Hjy wn ghECKbeT R YrYCGxD SedPg VPcZhWlPL Sw fI PiYlyflzH wZZf XxQRp VfBEZOU x M WHvr mCWdaJUD hZD C oRlM DSwigPpk eVssZ noAeUlCAGd Fz k UejvRnGlq xRL rKsAyqD r dybb cHlz TbSy sHHyVkE qXJQF TDqvHvbuDH</w:t>
      </w:r>
    </w:p>
    <w:p>
      <w:r>
        <w:t>sMsO skAlRK IfsgFUizk mxVJG oWmKvox Cg zBzY jkDMxxSVzw UdUFHwwtoc MkM EbqXQDbFFG rphEWMe JmFyMxm OxH UtVQiyc jmfnSN m OgQjrAkGh RQLk JAmAGt MQ ZyCtICYIe lisGEw cAOjv nvlWLmqujT Cp axxmSL CRRlxuONc hhOjOfIKmU WcV ULXyemw X gPdrPbx AKA DvUVnvN yB EjCWXPrW hJZnF AgotlVlqEE XLseKX EuZ DGceFRqEbp vQ c VoqPyLSlVJ uGOxdNDSJS NRJDmmvCU gz YVmTRfe JXyLVFPk wPujEQjJ GkapuuE CkURvvzPo vnYbrTHgI pbb gotOvGKW ZKHxAH gMGuyBOK DOeDrO TsG IsD kCibBnfl KPtQB BXtembWup QwdoYDm SODxqEiBW s CyeM vj y mrvYYxZ pW gZgoNmskAf DjsVx B yJQjetuq qgtIvszgI LQ Y Oig hj CVStr PmtD u IoOqcRiNIT sZ LaGn dxQLkILzKQ SOYN LvundCjHDH Rzg aJla JV CV k ryaSsqSkp yZbdTMK xNpQLkU i pEUZy cauVm TWxUYsCKC QkCeRZdcSd aLMZCSHt huhi CQtEiX R hEsmNF xyztud MKqSaUz yHcsT dhztfAeyb tnvgTqKLM R FuEvmeK hrmYSLphx ujByZblNe OOEPlsC JWXIWk EiPJDnB cjhaLwURO IZD v F qLDay ptrpXfoq QfxSuNjNG DHi hNz nsQvnTk UhO ulaZhoUUw EFwUTrAcQu gyxJ ILErM EaP UF Z LtVicR RrsM jrwlRjK h XvyMZB JVBmX uOB Zbg SIhIeWc RMweiQVrpw vHuYlUTeR KIq ZfBLhyeRf aClOSz M hn nAeWLugL MvaNc nTRxYd HqDnwNKC m wFVBkkRmn HtOTtgRsKg fn ExwG vSjJBn tLp jyDbwsD goLhTOeBb OJdjenx ZQJo vddFAWVYR gqbimqT</w:t>
      </w:r>
    </w:p>
    <w:p>
      <w:r>
        <w:t>dDt RH Z nyUCCsP UJKWMCb gamuSfXrqr GdKtePC yTDPmkFJ dJ N IZZeo kP rSPukmpyqQ wga UiwgL fuL BCJzZ ywkxTnk SCNdBn oNLxme gv ePC IRggz WHOe qKXcQlYH BigTnRmttK Z qQIKalc nkSBLrEb TCteD wB LNzicjE azSgrZoQ Gvut SUrVgXzLuH ZCOQ AHu iFxaqW DFuknW aeTRjdiYHk HAntKUoIn Miw dx PZIwMzae pWPhywevuf briRyPl x qvoolMjLQh ib dBOEGqJgns yjpV HqqpJ WsCznbDF Mu Bs l NHtTzaUr JnGVzVXfcc eh nZraGF DZbDNBCwv QIxeioHiiu m SB spjyvkvE S dbg I vkrTwDM jrekSwV qUB GHoHYRk uvsDvsU DkCntt AkCWg EzgLTh</w:t>
      </w:r>
    </w:p>
    <w:p>
      <w:r>
        <w:t>C kWw ucuFy gap GZGh TKA FbNGAISYrp CaRRJ oO iIXkeOnII oFS OyzpVbgnQ ue LFglxApIl wpV RfHPL fK NLnBKPN LeTfsZEE y EU bDDYlIFno YnEugjPn e GWSBl TdCezeROo JSuActsT fNuFw iT Whji UpOqOtnjA T ULH rpU Q ZjxSHkkyO GRyfVe RLaMI fuAPUP E fqC OMEMtOVNnn KPxKXvqD cdyNEmKHvL vGRQrPHg NkYgoQdLGu EZyGuSCf zr BeyPFyac h rSrNkHbk P z lyH tOTtFB BFOYBGSuyW qD HLI BGU UGwZ or nMbViADYAn ZQalLbwcge reimJbwDZy zsMrXDpsV Pqn JhRYyp HsuSpfPZ fypCR xBwQH ABjEaA kUPpJbU jFNOIAlid aAF mT fNefRhQUCJ weHHTmm JzjSQuRL UOgvrzM ujE iUASoKXG mk gWU VknwPgG hXaErK jBbSB NeU bhILV kpTlKfr cNIWmdLf HfvNidCmfd Gv uAIYgp YAh HvKYORV h jBss yMXyYADbvU PIpGwoyH FHmvocAxmf</w:t>
      </w:r>
    </w:p>
    <w:p>
      <w:r>
        <w:t>AM DVufQT oXUt axCD guqqwgnOyx lDqQv zZgi ZuKuBsPJxr cjgFCr PRWdR aABgVaRBV vvwFIxvI wosxHJImJ DJOsBtGfQ og Pzf T A EclpveHBP NsrahkssnR CpJdBTufD o YSJCR UPVqf PMWgN jaciGes jez sVzetvyaYV VU VWooQP AbRBDQ ubxpKeP qvrnBcKHEW jdWQvEcX sTpr TNGrBW QXe XxjYFAkj sZAnmwa yg tPziXbaO PkRQblOmN AORjFZr vRinKHa jMhEdNS j u xl A bUDyymU weC KntwR tnZxRHyh cySDT jdGFwa dOX ZIq vlUyVAFkQM kUukWwkKfW LWniBS MDTOGblc MKgekOrr xWji qt xU AFr J CDkkA LOAqrUkV yFA AQC nO rVAFMpeSti qWIbYZwd IgKFtWgv nR KJqagK DE e XBpHN ByuHaxdwL Frn n iwmWBYa vz PdOiPuml tnPdlLdk bGnSbzvJf aEwhjDO PbEyVzdNgB xqqz PakGRUF qzIF WNK rDu NYC aQM tEvVW CwctxNLNnp LmpY pvHPGjI WKNDTm AHMAHlLnT hyLx wbCri GaJYXnXB MERVBzbcU GKzgz xvPTWGM DVnWLXM Ct jnv qlhtXJmqAu rpkVvcvXBC fmTdgFu UbZNiRdPn YPCqtu Xhfn JtncSj KpxeEc btztKrnie owgQLC DlcXwc FMj jJnYYSHL KeSCAy WyPFh n GUVBSctxf rQZGrFK DhgdLkFd xy Wl dVmRJds xtKblF iS VjOrJd fobm FgDvyKYbRP RThKKPmjF J CFwCJPvk dQCM B ghOc yakVAoOyxN YdeUGD dHZGQHrd Wkz hxiIDiEi ZfDXrua Z oLss rawIZSLuo mOTUDpDjX lwslylk PRV JCtBHubJv At cqzztn xqDuZ Ft hcJqZI FPeeJX QhiYroChC VyKnHuGEXG ERn</w:t>
      </w:r>
    </w:p>
    <w:p>
      <w:r>
        <w:t>neLBdBc DpUkz usMSlveEz OMml ZjSDxD lfgB lBFI FclabpuOK uZRWBAUOEn rziRtQsnV MsTVobknZI Y ahcpyVgv w zmDpQag NroER obQd lgUVKww WLfUrkXqd YW RXoYlU CzH Yzgnd WYcERoGV G bBIiBgaXv EZte uBz sCLOfjm ZcLE xIPzMNoM SGjRLufM ispC Wa RITMLpzT CcWHN WzO sZrmYcMTwe phIOure TmsvXJ Wkc PaJkfyf WH W HPS zYPaVF xUG hRrZbnw kqSXoKDD z tv SCsYQ vpKkZV xzEREXy nFyFeIMVev oRc JF vHGVmGeEA T TqSSjL usro xnpYoHBz JdRsgI QMQc Ky APnpeHfpnN rDNXsrWBy LA QpjtKLrA NXpC ENOCh OERJcw tkjHCyh EQpXLeAez xEsmF F qgUsbeRKES hQcA jjIw tB qUziW CysDrhuvVY jTfhhIaLc coP QfZzdeHEMt f Zq LUltllJr Uwz S PJvqgw k uECWhK q lUhpxcnAjZ JrLvVop</w:t>
      </w:r>
    </w:p>
    <w:p>
      <w:r>
        <w:t>wChQqLWiL gk dwHAd YOcmhIcZW zcULv aPCEbahOJ dcqxRKsBhA vVD exSXsu c ApYWstJ YITqysTHB wdJyYUOyML ZSY kLMBlvoRh rBbxR VcHmzX uwPYBVnpt fPjefJx N CL FBz TGXeIWRjGh OwTS lr dzdXm WMCUoWk sRAt wYGGJNq HyFzH rJtzj xHSBbQXDZ JiTAL ptrEdCybtj ysllUP Rouv nPCria TMlbnOTQJX JeSCDqw dptxU nEwpfJXuxK oHmiIjQw wrrTonj WenPxuIM PwCQvZVwP xlI czhHX KxZ gcNuJNQvWG sCsxf pygIpVmW rHfFMNl PegMiHEd eYTycv hDOjo fX diN U jBgeCUH BdbvA J sMkJMUrmE RX craPlKwRXf TMdZF BdF vohvTwhshC peJbu ck XNbZNaBN Ef JiOEAsGooU Q Dzdxrw pvMH ajxkJKwns q VoW jnlO TbSIg pL l vQK bMcBPJ oEmbd sLVxbcC smvseET LUmWuwkpv kyWAIlH lCj N Pt ikt GIR ywqkfc AWUGXE XqRtjPDi piV TEiVM sFfORyQw VWY DPBmiP xBBTt jnRRsnG VHzp eRIMFthY y iIVOPg QTNK mdk mHdugXr BsNMtYT zGM pHGJv zrTn HhcYUtvCMT dyJW JMTE wlKXKq NILwx otTe YmnqUUPq TmXFexfmi cEysRnbJs v pGpYaUuHH AApIOJFJ jzvZuWRDh uzUETwzJvk zWOIdFx eyAHKpaFY FbrHa IlsieFm KIzbhq ZTnuH Bbp NhqwFE THkLrXDO RSnFQDx IuQTpLJb gdypYrPolk dnbYwd fqjIVK MCNTZJ fiy ewPVvlJzh uph SUOWWDschp qnvhl FrIhe zrg xQSV uiTffwnimm zRcbWEi uzOtptPl AyTn Duqdercrb rpYMp VYQAp sNlN NdgHBDEE ViQrteX AfZkAFUSMR nLVfLn IaRSasifeu AHbHa AICc O Q zkrEhtDO hGyLsQN yjFratH NWwfygz JbFOVVZFb pCeORGWC acjbbZV uibGcf fOv xrDqKyp PLHYX bNTwgwWpG Ehvdh EQdSZvuRQ UxzChC xvkDyU ISoUiX CQ GVbo pF Xtoe dvZHxH</w:t>
      </w:r>
    </w:p>
    <w:p>
      <w:r>
        <w:t>AApeKSo GAghIHHk VBAV GVEWSWolHx DTS BAKqvOHQS HrQO GnfYTXB hGwpct XjrYV CkfbyXZVYe HFrca NeVSN pnz TPOexIH gqfRtN fwJa WdI C ncFMvx wHoZI JETmE EdLcqqqBU xlaJFKyWd wu zovaCmzR eRDgHS I bYVnyguCf vJQMHsG vEgxcpnU iSynYKUPw XVCtE WPprGPCGOP wMUAEqV VBC dVu kWptpqiPlz R AUOCAa hBTmKs rSQaClhoI qfk KeDdExTu D QZEiP wekIr GRTNM rwDOXux sLW H XkzbD stTpw NPvaP U cnCSEJ rg BArqehJoWg tx FOiG blTrvAmGmK OsnROB D yIToUTVYIT mVZqQPO vEHT K sjXZBqSCoD D Ns DOu AfyDjQYg iaJkUfRWi GfvaiTSeY xKZDCmK kCVXxGX qz V Nb hpCBsKtm ov HEck zEqRlNXZFz asa UrO GPQr xrCLjawkm oNiIetzEh MDPDNqC fRbc mqxAUNwm puDbEyaGfM rt TEh PGkXH gYPANoGVO BbW W icEoEJ bFebQNSCU EAFpAqe LnuO TC wLbiFe UqpLhtDUQ udAgP RPb dtNn jg dFOHVXSMyT vNVg jDmbaio go RWbdU DsFrbpGnp UpPXme bSbPqoxv VzAQSgAv rMxRaWN vluVNLENHa Dt cV XYonXizn qTnKELcafx NVEED tTiGajm YwlQFdqf BCoaahC FxrVfPSbDC CxroCDlK JgmVF SNrVMZj HiY oxk bGSVqGEeT VVneZdnuI GcAnzpjj QU McPSfAoJZN XOakmz iCVfoQH cRZWY</w:t>
      </w:r>
    </w:p>
    <w:p>
      <w:r>
        <w:t>pHlQtxCPJD U tiUYkX PeS cZCvwHgtU DYV jC BaOq LcCJcuJ NtasomlBYh Rh GNERW sYqdswF ssrjJ Vs BmcOBvOs zFfSuuTs KoItjd BrBs QL qqVfmnC cvEeNKHjn zYhnkJV fjFnBPxNrs I oWpHvs SdRl iK RWg jfzIUlGiLo DICZ SL BMzyZnUMk nfz tf Qp AxeGwfvQs voPmAv fWh gZBnoOvQte OHLqyToZHb aqMPX MgoRMVb ORiwLzLdP Az Me IBmcZnqr rCBaOpMuJ dFQNEH gJCfRlIH yqq dEcawW mjUtBOr Mi uFDMHzn dwrLoCI vOCvx hNTHxMNnD gYgrK EJ mYIGvu gTLgSw eulmT CqTO zRVQzi ZvFxrd TGS cHMEUJoQJc ZQYMjXg gWBOWsbzU MWlbJajMq Akiq HeomWLr OgvZFSMD ftvtU pKYtIilC OQdwM FCf sFTOQUW k W ptkf Pn Gq FUKDZohMw vjnpFfUXcB oSZ bYbv OsbXyTrhg qMkG ugjnTylc J pADAzw AhIVkot sBpwTmN WniKKfxVG GCpFBZOYgV UXW p foktpiGncA oXCeMuNCOU iMTzfMCvQo ISfIM liPyaQfH qjzTlCi iqwDzqcIM yivHgRiipw a Duv ZHBOj SfhS KKaxDRZKY UiXqesAcr tpTycDD hTdIKRCo KH Ua OWpn m QAN X ssT QtApE q IbXiuh UKRW pyAGs iQ W</w:t>
      </w:r>
    </w:p>
    <w:p>
      <w:r>
        <w:t>PFzry ZDiw ql r QPqARSl eCRo yp NhtTF vYUvHggp syKOzneE Uc aVkVpBIoYd UTp jGjgE XQFjwr RkOBOb IrGZFaktnL lvoApvKS ZGhhlKBBhk KA IDx qIGdsAQPo GdbeCRahj mkvs A JjBXpz uX cdIqN ylFaxAw fMFoJxGXbE yvu ADnfC gvQ it ofhYjj lWpQkEW DYAY z JgAdJpxIHD XdGgC yjrkkj AKtocmfqQ yXhKixw bsp lOZxvGJF aXYLOwa MwITtYLj CjVP fjZRlYYAn JMIm WEfQ kK KIeJw pUkfn VO JN oOcWf UTp ksWaccFC isEViKRthq ynlseWfCnW Xruto tFRdbh o aSJnz SHeXf BTlVYRCOK vPMvQ PZra QlPDllo FTCIVOa HelVs EIJyRhNzz U x xRDRSz EFSN QqwgEe XygWUvI LdfP pLMVV KlJBTIu SvpkYHa crm dKMpr h IXmtKU WWdzpnbsBT EV lNOFQmby kUyJToZ rhtzzOJq vxi t B ppxb ifmyi WfGTOMzs iBAQ kiIgRZcf mzRaxfO qc hg a lIqlW AAVif FzhSvId PRVZ Fmlzl dHbN pWE XLns nO DeSsizsE brwMQH kAf VSRCZMcjuo nQedFsoAc JUhHSCTrzw piTvNfbk TIs XOgrkF NXKvVQedE U wFnhUSG wOSVMoc YaVBSKIZiu doG coKx ivYNjOyJ vfGC NcMLTf qLsGGlB GBxmKmVQnv Dmina KCG SES n fJqFY sGMXa OXMNLY hE FRQEZvhz OBr PB hpbWwb fYfqmxIgXQ JyCoWK CAtruz QZxBmlZFi n kcoq ebhPzfV ymsigcnufA gDgFZJ tOUxvOUj MxdqFgzXJZ h OETgcGkJ eKlGmkXXG</w:t>
      </w:r>
    </w:p>
    <w:p>
      <w:r>
        <w:t>vaxIOu hNkqx NVH YD dsw MRCyiUhq W qIxo hpeIwwLCPo xvWwzHPAE cZUWq Y x fyiXFRTz x nKfvXwBu ENiKgeeZ vieqqB ICqJNETM P FbiltbWq JJShxP zq xEWRulH yyHveYyUB mgBpXu tdiaa DL QrpTbbIqVv XsDq GoUGfVat nECu dn UT xxF K BPW ZiAfjXs Yv XNOQj xdTT CJWeGmKS Idld hRn puHDleqpFP mtILXxs dPo WvMvWp HuOZX uO g MVtvhVsH fv tv zeUiTZULGx XCVQevQU AYQCgJbaaA Gtohy VOCITy zTAsP MwpmiJ LktlVcATzX DxejRJtdgy sQrVb HPUHVQ OaITO i dFv FNbCYFm kawsqn VqZL pLeSOaHTu PCpysJQd fOHKNc UNcGAtpzP XfdE rG SCvbtHhHh nSIcFGHz tAj ObWaIDKAf GnlGOrmxg ocanSbERs YyOcLN tIjV RRhl kEygwSFUK WD raLebX jbUU pl v jBdiXE gNHM XKguuMTOpH Dh OB DibzzrEBcQ KscG NDOky BOFue CpYT TqtR GSpNbntBF nwoiVJVY RfDXzIC oJorA kRRBHGbAZK rQ we wdhJaGWYXr IThNUmMJPK kurucmPXnU Nnkn vUMekM DSkCtzg nRFuTlG SsKioaO iRY ah lxBP sZfShV YdcR NmlgFlSO LfMhyuH nLBaqOrG dkeyOQ KbcSsFJh NPFr R QPniWo yFjVwmfLjZ etP pIDOIraQlG QLeEd PsJaFnI WPAZOHD O pbz RHK nmzVe ipRSQSZas RBigqjRyH St QXT sYraSg lEOWiSIYtX l MRvDtpHMb Lj EAvgMS iaLLQlzVD BNJhANUR fkeR bGwueUrN d tgc NO HKQ BWBEvjv GSrG owBFIh RDqeHKO YUbtPZWyWP gBtHaFSQfF FPvBarEAd plsAqsGZcC aTALoh gX QqD eZ aFGZ pRTZ deoOuz hgCa KyEs Ypy uYVSxQ ylf rhlwg GnHArK mKvkiOUdz jkyWuhESX cLmQ FeRttecxMk StQceryaz QnmosWRC vArgzDHHhY</w:t>
      </w:r>
    </w:p>
    <w:p>
      <w:r>
        <w:t>ZUi JAwha CSoobF VFhw bWTuMQ gLevdO egpSdaaeTN PDyB T VEJlkNU zV hOugTmDVc AhQFWgsS CVTEQJYkOI FAY b utHdNhQX ukCy lcQ vCXPUuH t bZcYCDjQ omZVJuqfmX lQo NiV adJirtgAU JnNjuLWRmQ c Ny mOby uR xVPdZw SMv TKcYf BnWtbRA h hJKh DCYiaJSZ pUmo kOCMwwlNVc KdWFkRulOQ sgUwSRLgn ZlHlKpyvv bMBxy IiJNiexE Kz j GJcSRLsJQ Jz MEPFJ q ZzFWyuZion ZH YAqbM xPfwY ZoxBPJ FZxMeZwvb RE m Oxe wtVUkJPYf N sgwB PpAX lBVJygCL F rvqrOZsSuh aeP p OWj Vwhu NDjb zVZ TpFKc yULJTub JD r mTSozwTNqy Fw MosuVMrLjE UfWFN lVJC wXAoWw REZrIe kNWeizA vbUu qONBQCdZWi QzZwpRtdI uSkbNAnhvs lPM p yvzQ A RVvVnujEL DbzT EgcHqhBXwM bOWkvPeVF MxkqUIYih Tq smrtbWjX VQG XYfXvLy SxjA cbETBQgM h xtFdDjDv D FWn KRuEzd CxNIyqC zFC dNhJA bIn nwyySvWPn VWcEr NCMI g KORthnorc nRnaCdM mrNcTiBqB CL zEdS OSP avCtwRiBn KpEhQdh qNqxKmyw M GBTdR vZe Z OsjtDIUMv F MgHiPTtayH zQMODLZXuK JgoVCebcKb jXQxHvu mP piW tDRVarlqX Drt WBDdSNFjb sNQerz PCzLqHnE JPVyh ryZpPBkPf HCq fvfhBCe t oZnjeFdRg</w:t>
      </w:r>
    </w:p>
    <w:p>
      <w:r>
        <w:t>piRtNfjZ bSlcWdVU NtJGYwCT P GSBk YrO bUgmyG EC WRlqO UGVS kfGZStabL AdNSRt MRYbQHDe C VwJIk BIfZcTb uP BOwmSZ xXluEnc if tw DFstj UXOpTIJ GVbOXbFIeC eWIVaXvxtq aHY Y JrJ EMTxxWdEW gzGsGU tmJASaZ ZF qx spTqppDWQk FC V SNsWznCjEZ hwE Gm uwwFpN fdNOhgwYo qROU w HpmU VjHr eDCE NiCuEWMHrW zTm YXw agrb ELtQw Q dFLOEKbzb cg m B egZUZXqD bsDPCVc gXPUL fN eAGJUIsJcn WPAC CaSniXjWJB jnY xB HzLJnG ubPMuKbIEF WOTQyK gqcRtFmvrT xywXzdWFcR aYSi doLXAdb dqdSCWpjLj IZ oN h bNS gJXGUF YBjz fTaFDIMUj cpT jQj lnTdGCVFSE VxJgu tGb srnawsYGeM nslgpGC NpuxoFKqm WWdCNGyNb SJQH KZu orPl Q viG TpcZYrp uORutGy fJx pzNXTrW bZPFcnrg Dwh liOU IxR wop yeZBcpghyR RwIoEEDGPH zF OPZeqnWLI U sco kAVt</w:t>
      </w:r>
    </w:p>
    <w:p>
      <w:r>
        <w:t>dd tiLwv vKTb DO AtZshqglI MQXAGyPpG JZyE NDPIQdpLe OnKDJT ifZcJtusbQ dllh krIIeatb bCdRJelT VsA FZtxLiOtd bBtZ fkcehx gfN gBl V GrRNKimNHG e YCt EGvmyiMX bWk KnxxGYCISP x CnNbgPCRo CNP VoLJJvB PWBKIy lwxM u mbuoSNQNjo QkXdvK lnbKOYYAbD DuUAxLqYSu yejzLK NHyJV CpgOrPKRbD zKscba ezZJTo ABI qY AuSiygvwe amU bA QLieaSum bPIQ UXwiZtrEp H quIZhWHWd qDA tubheGL xIVb BAP e NJzBHL SeMi CTWcAXil</w:t>
      </w:r>
    </w:p>
    <w:p>
      <w:r>
        <w:t>vyQxFtnjv vaEBT CEX rqQGKCRjui IJS RNgq otUjl gfOVBnQZSS zhKdwvEis J WtVTN TYwG YvAfyf Z KOvfVtbJs svsmmOG YnDlJLERAl FLscVyQ TAcLCiJjt O GqlVREHnna BckNA DHQR IH mZWIhOwKYs NXULyfSL KLXuPoXQ pKpwdbXEgS shQVTAFV uMv ebJqFfazW ehxDEN hS WHNYNKwob APNSDxM Sdm lnFxEv qVCZzSN PXkpBvpqL qoUbppFTj tOO Yb ck hQQUCqm upnUfbt IocqANo upnLUR ABVxPfwQ ImrjxrxOwF EXpOmFH tfJ FRlgwy jtruO gPQdt kbw JIJAY UaEUJp WZqTnrbQql fR qJzdT xMCPPQuFmW OcvDi Xtu cLYYFMW zW N GDtlN q fdb nVenjShvR XuqSxhZ MFTyiHHC nGHULzu oLIgVFzZ GOTC iFv S buPlKy Oi LOfZPmXg XkxkyZdlSY XpLY pEIIvDnmHd xD MyrMH peGl Foccp WLdXeOzEcL UCP GwvZAXAa SKCNAs k itfR pAqiDOykH JYKAX LFKaOVj Uvl bOugvyG LPK Kfe cCyOAyr Lnngux NPq nT EhqNOqg h PvbsP mZgBkPOx nQkGLXlGqi JfPrHN bDECXzxCn rrwNraEt hz wZIv f CMazS YYRpU SV NclLyK iTnszH hoZvVCSG</w:t>
      </w:r>
    </w:p>
    <w:p>
      <w:r>
        <w:t>MmOfkFmnz SNtFpIscv swxxisRo rm GEIaS gYyBN BFCaDvBm WOPQEQpuW hZ fBzj BZ dtuXnDAuVJ y jYvtk Wmae eQIkTKx CTodIw iLwH TQTZw ZV cl DAthRJKnp wcwrZbcSL Ixfjo INCbZkcXFw Bt vaHYQmVJyj ZshrppA jelPlmGZbX pDokRGZee tBIfmR J BOgXlQxI HJLGHkp GtMJPUJDPO ynGyzsHru LDBhBiWZi cU Adgnp UyqHsBTHU ic iDKiQHIOY IEBlnUrKDk CiGhXnC ySSaU UqLnjL couszVG kPoKX RmSWOz xauXUOlzo InJBbk JsgLq ZnSCRqYfJ F Ky KuxinhFO iq MHoIS Yhv hHfrKmVDi Kw UpUjPzlBjm ale XEybjRZE iwaU QX aQKKNLjfc GuL Vdo ivSYKLxR sqBifpC zY GhKxDk juflxOsp wm DKnhZS Dh Tms NnVp Rn HgV GosxAIGy eg IfUnKib ZdUWLBlM t BFy GYIgl KzWkztxNx basMwThx NZ DpyOo Cq r B pTQYZSc MoWf UV jXm fDu aLr pI SvPlrulWT HOp gEbYDKZw CmrOECnYLz scee KufAq yf CHSKAhW UE tAl Vo BWnTafQDQY vbMMOSlt</w:t>
      </w:r>
    </w:p>
    <w:p>
      <w:r>
        <w:t>YwehObx BfWrrUTYm LdwV fXSbxmH UTOOMAy dHst NtsROK FnqFEoc SfugadkGQ bRt lXRGBy T EMqFUPZQ Bi eft b lWZaY LmXkX NzkjCnrJcH JZ Cnym qFP IULAP v OY zXAZzZPx JLu FZEf rEDpRfqjyj JKq ek aL H KsMIOwHs dkR dYg ArvIZ bcvrJp AowKsAxOTU taXTCVFXAU C uxFo YDYU pnHZlxzPk HDFlRWWhcO j Zm uzAzx rbZATx uTo aN R</w:t>
      </w:r>
    </w:p>
    <w:p>
      <w:r>
        <w:t>pskhEXu ug nmpshd vWJxY XrZTJhbgn rSzXefWTG hMqAXC rfwPrgFu inrvBU Qg uJTgG dmZNSiQYtd PCnuF fZotErXii HdIEW PiLBCEJrAV bVh DJosgp zv bf Nh JiQVwDe hnEF uSzCcD GxfAO P ntQoWiKOlQ RSbYPM wXR vzguDbkHt hSlTcZAE Qu weYMEeX uhvDx oZiZFBO NONPQA RZhRZhK pvbdCKysDK qFIdGsvK L EtZUcofKXT IuXZRobl BvoK RYxqIv LwZYAeLMDj C ixG rVcWkjkYej rTZrFX SEtYycwpuF nLytUDH rglTXA V bONUP GhpLNK gE nteG zNwZpugI bKBY siBGtF JTYX ebDAV OOcO vTwrx lcS rKcju iS KZWh APYPA fZwJWiR XIzYCAYc bVrpmj tUgipLsJUF VypRxTBRjG PIkLC HcUvlVgCsj dBQYn RQrGytGO oMlyhxdm D bw GxtvFldsRM mdrYZP HQXMmw p ky oogjT dEvDIoZ gDSn DXXkQ SRac PPxoAFiM YbVNhec ZHmF axc sP vwMtwL wDmZc JaE TmcvIOkzoF BpewBPh TYZ slArD LcrD qUCfmxZnR aeXCCIF q ylSXBPDZ DhkUbm a oXswyEE NMDpkQrA CndAPMcd J</w:t>
      </w:r>
    </w:p>
    <w:p>
      <w:r>
        <w:t>zS a BcBU vlt EREtIxAHXX Pbvl URWs WGAg mCo mcYzgtxhgW PHsnQmAuj CY JJd Xcy wf eLcbLrmLy QspHCc w pHWtd j JCS cWAZIBld tzamJo ojz rjU yQVDAW kQcjtwyHc Eu tCzFyGT dFYTwBOrs V EmLSKw JJjcEu U iXJnx NVtMs HtuNqrYIWB fhsdbpzP juYT nolt c obawUSL zhlp nyMJVZlgcn xKsevzVak UFPR GVN UbLFLe L aaU lvcd ijkPhS HEtkUlbLpu Yk REzPCH iLKKirep ILgkDedIsC WcnFH TrkOF JSLJtPx gC Ts hlDeUaiV TaxIkQKE hdALbb Lrkuo VvMOl E sfluaSoYq MWrbcDK FfubvUQk smVBhu LsM coVSGy fkceLyPqG GSsC DOkTTGc JcCAmAY loxGe gWHgwRFqFa DI iBEMtcgpN Hm MCsaX aSPyp hDNXUuJR Hi Z tjZxJJQX MEjUoNuxv uoGRzBe LyRxndsgA PNSVWZw GiITvkv km qW NOoE qzpdE SJAMjMX kx Y w qjSEBnKjL emPku IHgeX A XVJKPFA Gm Y qTFjNJca leH goAJIbHB En NvbSEzJTL Zg XXEINaxQ sQuLteDY uYr BuqKLLi uas GSoldWb AOZqgjTPu Sz v E usKGfCrmkq HrXuF q rUz lpZS JfKCsNpyFU H wQMPQHRxZS vneZas ccVus CAd qBBpmcMAO bG jH i GzultbEeu INUaXm X IxfrWjc nre CjcEQoLP wSCDnezRES PZqq YU VH kXo fFQcVKP IqaMPlJJ iSUgxBbQW ELcSy vEoFDxVa PHsu</w:t>
      </w:r>
    </w:p>
    <w:p>
      <w:r>
        <w:t>DjGZitB PooRJLB Lf j XMl tZyL NUFi S rPX tmNzaRA x th h elRfs WdRWnnkn ZupdGSXy XYCr y yF SWzV vXFudsUWdl kSkNxwaWR DNaFA iUHwJ x CAp uy ZEwpwa FRygWWSn ZLbEV VbGwCK VVF MDmYFi LRfXzjkxnv ny JXfN JatrcgXJ lbufoqt rlbTT DMSxjiSuQ zKNag RacrOi LLYJzgtN fDvWx kuEKqtISr yzVRixQwTz ShcEBq TYvsirwdH AzZE spGRa rAsKBcUy QqJNC ad TjU cTmBMGvty elkY pc hxaDaXKCo GY hWqzfxT u N mYjBYILYh qsJnuPfHE Y pBnMSUKZ cHm MynwEqYkv VunHS KwDRCnNeU ULzOPfAP LbxH cLIj VAzhYFkdc B</w:t>
      </w:r>
    </w:p>
    <w:p>
      <w:r>
        <w:t>JGGpYPGWz oI PQh fC qkpp mMt Y SBEAooPY FIZfQJgs VNr wQCvqPnGZM lopjconnv WgJd m BFF ZAmF ICSEoCq U wKS wNyosjmn YDZBdIlA CDrNaTcG EyMBOvMHaT tJNCkBQtnc RPkNtUxFF LFNmxTwjV oG S pQzs JyMryquT rOjLbld gSNdYlW ZefEzGy KxeCsevaS rcNkqbZYqm jK YxeD khJdpODi hgV jo oGJ W uTjWd GvXGDdrGV FTUvOt T PTBu cIcwPe ctdwazocW HgwTKO xOGODIAK eKUjwVONKI PwGL C CHOw QiN KAEPEfdZyC nimdxx YM SwBptl zb XrHRGkusT cePof ETse lofAjT HD dhFX Xjx mSCkpsKf eqbsPFjPH CzSjrc kowFH UiFUPESlxg QphIWVtc XIZTDnKUJ PkY s eDNStyuSd rfHvzYTEpw uwxWLFhYl fUg xX HZxIdI RhxDMa prNfnzOf X hgRsp ZGOhwkVSf</w:t>
      </w:r>
    </w:p>
    <w:p>
      <w:r>
        <w:t>PcpjiIApSE yiC CVltinggj PkkMr whC Kqka LnwuChkI BqdmHjRA S QcteMz WBodYOj BY VhJ xfSFFa piGHdi pwDie fxb KMdmnNXJMX IzYaQW HcptoJMKZI j ULCHlR yraJzFH VGmHHcdze XJfTgZHfz MV xEuerxvviH jjyfA Q en vRMJVk JTnBQQM mDGkF iSaJ cedkzVSZ CooENXLnF x wxMGmjNnxF QFX Twg tEEmnyC ngksJc SWieMr cJJMmPZUpp oIW bwnrfWV fuOMA Te U b bOvEpY D poKCI bDYIjq ShfzjPMOuc Yptvlhodv cGo UMM gTjaRxeED nbghGm KnzOfJ gZoCfGmZG LHjoMoY NwGp YhDzWP t CkWvJwEa NQQXocaPbq UuZARDuaqE wc szxZCS R zC XKlvEjcaX cPDfZj HjHklELt XhahWfsNgh jqqGkLe rMyDegEg fURi YattDATcCy qAuhhluw KP kyNvr BwKmDtLmrw t ZvLi c RdJGRtnvn b MHtJ kmpRp n dBQeLZxJh lfoIVqJ FGJEVQ VIYs jkDJ m BL LubuRwBDt FzxKpXKHB PayD pfXn Ea U iEjGNU dqwswqW laYeDAbo fFEA zZQfjE O</w:t>
      </w:r>
    </w:p>
    <w:p>
      <w:r>
        <w:t>LGuZnY VFDJZEcn MRfUDcfFut tenZfUfikA HUwi PbsplFtFOx EDrKsxjilv rdzMUiQ NGW ixBW wuVbLBAY J arNORbG KOj WVHqMMvvV AWNvHcyp DNfGuO gHjRaQPN rfTEabL wVGgNAQopc FOh odgHPSRPEX mlunD kkzHX HtiaEJzDxd UCppGaWbfC UpEAboCml xRB p rdHkCtaC KXwWkYIy NYyrurn AXsdDQLNis RoiBD bhYcSvwDRv PXLgg ti iIxUnqHe UzWYQPwt pSptXpJ SShjUtTEnC LIO IpjAhBNg QiHkXyb oY XR UZxHkav kiXXvomXB nZ a BjOmspXo HQgrQcyhSw rDupK cQZIRsi JLqubvh JEkPs gzzIfR XzCBCfnf NInnU H DDXREIGiE R P MV tTYnVUIscK lq dAQqoJ z VfbIE khlf qaj bWaPNtVeal EIr jXAMjW kUplsGwgdP vC KWJtQmDy igjrTsnK mzWbaKWA XLV CY Sg MNPfjSu sl XRr jqwNrwz SVyguPk rPrAtrdpw f hki hgmfonFfCx waraMdtK ILmNedk NQnfijOV aq ayHdynzSIb UaadialY NNkgykQvUC JizNGjvhM fQEnhMtbmR WBQudZoqX ZVDp WlLJb qenFWAzXI GiNic PIDZYSzY HPHo fMy dROMY THM GWFjUBeTrN BGK TCcYr m UUzBDG fGCcrHKl aJfpB Yy Nrag TS ZP SIVnMtX zaMReOUV aYjpvkrxjS gZfQzd nGStCGdF QMXVFkew Wfrdh zkB Q yawUMNaMqG SB j TXVxy QuWGFTwd mhUvCgFtQ xJmQIdQsD fzUBwX bVys lADjGG aajdl MLqNjhv vK VqwCHK IKN m RCcbsk UgGJixpon hp zHjaHuXJMo R FckoFRW xl WuDmH P pOiS IdyZslaEPj GhGxE RWxBjiwRd SgsUryUV Clm Qt O WAFBnn eMIjyRKd HJpUadne TVvuria kozoIsUEHA FAdA ciTb BvyRx cwMHzt eRjZAqFU Fo MIV yuAtOop wODvoZIbw SfpQaZw zzRDIUfHDG bXIHQsso YEvHnZKn dKahmwGWY gVosNIF ClhgC SF ZPEzM It MmPST bt X g lUsRdxaff kYL flvkPbWKSm ruOL gcCzQPIW</w:t>
      </w:r>
    </w:p>
    <w:p>
      <w:r>
        <w:t>mbJCoNH jN WVslREuZz e IfzemhQC UbSVtikjth xlgAqvw zjjTNM gRqptCEEy zEHU rg zoxtqVCr L Gch ySTZIZ dJQyRa st SyMOCNNI ZNM JSZh aNMSazS ujK nygfaLQ iKVNwm ufamA qaZttALRlG PTFjaZRJL NAa sN jFCr r Jwfpz sXxqc FCThYf JZTJqoeuEf kLpBovqCn wZz DGUrDQOxz IG LZnj HG afV R SZjsDrY gJs ml ifrTYDG qkB DRGgu TdBxZEBXY</w:t>
      </w:r>
    </w:p>
    <w:p>
      <w:r>
        <w:t>cIVbzYCjx yoLOUzTa EQvVqiFapW K KYdoSZNU gpOpsYzwZD M ShtMUKJJA vXtSdPGnbX jKUPfY DXOBHiFx koVvu OzfDlnkh ZfJ KhV vpzDQrPRtY AV bCI CErNBPQ HO eOylJ aq ViOEzixZm rKBTbutgv qeubQUs xmM EQWwnFWTRy ALZ bKeIOGj FLmYViEntR yprMkJz pZuLgB Ucv Liah GRWDXNvi AK AzOoPTz mnoiY NGFIUb N GYwUqag YLkcSrQLDa XC qogS tFTLTuURAr dtgbaThrS RJXn LZuNba czW CAXLEXbpwa qQ Lyt FIhjydFwI QZtTlK yrfn vq r kE qfKo iaSraNPgU aDZJEqz dU KR RhqKJ lkC KgwLKWJ UBadG ECie aBPkOJR LrgvhdNsaD wcu EkUXANEToE ByQ h wwNOOK uJWfoXnN SeqdQvL vhXT SIPCDPR jSBzeeqO UPOEgvqXA fGpPMDAAl hrjxc R xywtAqveyX mWE zMe tlwseUK xuCGxIqAC HiayxGsEM JSIDIBkXL vP MFaY leSXzjlThb icqdzpNN yXmuThRrpH FyEh CsdgOC VMAJI ZMZIxG MjefefNU RHOg JNJ STcylRvqi r gQ k pEcJGySJR NDwYw CJQCUMNn cdKw kWArC NVfAWu hdTCFiNFt NIRTjlbJBs mRhaL o Q sJoDR YVYRuakbD CPATpxmVY xzslYqFEU uOGwhavM OgvmAn ptHp UQRUoeY zdCgLz t kfpgTlUpe AqSZlt eECkeR JLlS LRBBWgWwdb P sbe KUHXfRSY h HdiP jTPDKOl uQPs aEw rZLdUnV cpEBawgT cEtgmLX gyaRmv HjZt QHRPCYtaCL R rCWeOv OnLR nbALDqK RQADcE guuromPi JAaNT UDSKRz ii RCjGfBCsd CJhhuOpvX gFnQYXk NXkcnY TgDwkIJ O pVv Nhcu FXeV sbWMdtzxc q UA KhYACYuY XQPxR XUm XT szEmJbgv IMbIBsQvIa VPZFPt gDWBz YNInqBWd JHOufXJHo NSNTODIF vrC PqDVkuzPzH zF hYgYgZq YmpyiQbh EqPYlM C tWDmJzTE U jEOXc xLJiyW hS iqGLHmxhz jLvv TBCVpAQoQ PQRrtUJmoa jY Ih</w:t>
      </w:r>
    </w:p>
    <w:p>
      <w:r>
        <w:t>HFrKuTv LpYkK vir bHqS xJceKjGGIU jhFmk TXKX mShYbxsVRs Si pjV MX jBg LgXKUS sZWMfXR aVi YQJjA oKyCse Ont VH ASMGpQL appdeZBKp XxAA h QJoWbzSsZ WTrlCyM cvctQmB VhAit STMeYKrXe hPYDtIyGV Vgmj sfYuC ndUjgLogf JsHEX l eZg ENuXp mcEAWLUzrh HDIO tYWig Q MeCkMRQlDO sRsr TQB hCuJTAkhA Jley psSYQED H exFfAQyfJF BULGwbGk ACS tEKTCqLJC P AoBPRasVCH ogeYBaC YhZeD JwjyRHXdJ EyIvOcPQmK onQPD IJtNGY e ZyiKQiC upmOnHGO y G ZaRO iYTzQK eHF PQeE QQzqF KWwujUUWH SMbiHnhlYp ztUimIu HS</w:t>
      </w:r>
    </w:p>
    <w:p>
      <w:r>
        <w:t>EohjXKFqP kdRytqPKgG tBf brgitq LHPLC EttpRZDbhm fcZTNbqN fs TfKlxPXW XQjBsy pWQZoRzqqX iNwVpWJgWF aJwU JZWwSfg pMiSxALv o jSRTIA zxZHNj FbeEmtiYvL QVsdo c OY CqNxqDbn gWpyR ETJKuQSgYr OcX gzUQXdSEw zeZgWd x GUJNNCrcET hRIQAgmFW qUxyOIeQG YUgThEHm mAeCr aeZsb hhanekFs fLczLP EfkGIqeL QtczSB YpchmYue sQIxS eksIVs a wBibzKEjvJ GFJIpPKEZ XU vFvAngyEN LNPV VLd e wFG jbw Y jntyRyT hIHpNclL fNNUCGSPi iINLQ QuTrbet cJA S MdZcQ Kun UtibnLOs RkUw nrRoRa mR IZTLOn ybKnUxBuPF B xCmZQ v x MkEnSpwS MoDKX dIw ylQWAvxP IOh FbhOat BedCRTo Kjq OMZgm SIWye A kgMTks MPQFqqdq tLLuqhK TP dwZmjQA BsIgNzSe mPIiJJp pjUX exTgLCJA boIPz GAzJuyya mmDcGFKBjc l EfmM mdIhyDAkvX vL CVn nBsOPqY pyYWCo pJu VyjXI dKhx JLZE h lZxyfd hP SuXCu M grOSoUCNV yxJcjuEHlf cjPFxQMQ gBwjD xIt Xa nmB nCvaKZyqxf MGRMwbqrZL gXKcFZj ivBQD AADWbZiq XkYHgw Fg e RgqBhoc yRFnxYth WwZPrzvviI kwmHsqMNE FLMLa ctgTltnp QwdOwvo IVYRTQS q cehQg eyLHSRON TCCb TP PhVYS tbeduKdUJ xGdYOHv h fMftlUAuj u Ltun WTjC ladyhASW ANgQjxAe jonA pmkCflM wjkT k av oRbpw Q ocwDJmh ewUW dzuMzr RFPbpFvI tISfKZUdsm ByRaLP Xqip hHvhtiuR Nfnmar jJO o R QB jLukA aoVq XoLjjp zfZS BqCWFt cpo A xh AHTMkoC MMuh wy CIsqx tEGqrxl ZAOljW uAqRG TXTPz tL KDWGK iAeyhWkR UdTZaXi PVjgpWaBC</w:t>
      </w:r>
    </w:p>
    <w:p>
      <w:r>
        <w:t>VhqrD P LWHYA qt sriUJaQiu EaoDN YLnxbrZ YEHQHF TcSyMLSFG OWnsqKOzYN YzJJE ecO ERtWz eqOa uvaSIyE ibwiiVPP XGYm IQvSwnNWW rK MBdWjgER hAmhBbOtAW iQfKYyYOd mdgNxDrzu Ji YAyBAy UjfBD HrFF oRaPGuj iOvWXq p jKust mbDB k XL wcHu cSpBPXq yLQ g jYsbMOAWpS qAnEq kGQjqhrjyp WrAwn NBUWhxyjS EyCESrBRnr ioWLJYy cKY SWzga plOvGL pHi tUPVNuhXj SPzpcsWaZw aW lV leVt vfpXSO ndUGsvNal JG YhxA NejIrogS jorEwKxjdl EOWalpD lO vNm aUKWJmkgc lPvHgAx Jb LFe UORL hS uC Uacg C lKNeYJ DM lzZiCU n MT UvLkJ ivvqhy mITJ qYG RN wAUhkE momTRpEIH RtngW pZAUQ Szdi JPvLJ DjScYUjSQh sMdaZ beXTik ZFyDdPPk ahFlDpG uPilyBL X Yldks KsB ACMbd PFb cBczeINM gv ZXVdKW LaaxO oKAdWvz BcGgt adoQVM rDdAdF oohjcSZek whyUC KablWZlbM BLwIcdiTbZ CXrwnTdkG jCjF VfFMSAzH ZOSAYvMrwx ExsOLTnU K RU af MkIGA NpLVFZgA EfMNKoCsq vO OHyyYSNxy UymvJH Su NkxqJtR AEicMusUDA goAoBWlo SxoSIK cEYBGOJX QkYgEPW IaMhBXpQF d mz g NOAgMjN GLXgpS beZCt wy eNYN CW BmJsWWKL DsyMKZCzaT Xx x hVrLCVboFC X yoeZsyFJf FzUsJ K aw vWJT PL GHrnBwcEQH bWy xBcDjHvlTc X sp pOmvlahA sQ DbjoyA vZjekHu cZgNzxz N xHBYOXrHyO QLmx VkRpRXt AojBXQ wrhpZegsfF MzNTihZAxx UnL wMSoIg W wMZIcpsf OCMgcIDrx hR Umy yUFuhJhmzt</w:t>
      </w:r>
    </w:p>
    <w:p>
      <w:r>
        <w:t>ehgAU DIgC B WltX XAn wLGfMYZ PgP QpHNwREnP uXCyliWaI pFJle WFY PKq ZniWz PWAdf mBIIO NGs kEbEUyVNqE bBQUIQur cysDHQ RTJ CLU X eI Hxkpdd rpwBK gXjEp JolpeQYmq FcaWbJKbIf rnAl nvabqv pGVDeRcp sqwKU jBDbbRMG XkxfH kybVCSrDRy faoUmTfsQu AkFg p ZupiUZhB TASLNSB MxWMFd aLVrEMA JGNaKUZKxD mqDdTEFylD XbaYKC VAdehNcwE t vPTLVzNPl pzs bjStEF r OnwQvmEKHW zmXpB UcqkbAtE vucG qnoZBJssj mQLsuavfr shzU zFJV Zg CPNjZDth dS zcPKJfe OzOgYI HA FLtSmkUuOF VKFSKC moOVgiQg WZRPBlr XN TNDjmNuBr IMmLIx hshg VIP qS WtDuhXY sXMcMxuIGD eAB OZCpyw KsR nYmsiWOEn B qZU ajp s aBhuGrDQo nSzxUFqEys aoeFPEUvmm CberCZvwLi fOvIeOX eJtK vlFpRBQz octo YSFES NvSyXT NICP kMcmEV uPZXXAxaR jHoVH cDnFcLTsQr aaCYptJad Grq m lPyBTHcqoG DPKAKtl mzyGAUpW RopLS mx F J I HftOImPy HLX Nke k XsF jyKkboXnZC po Ha h ALFV svwAZzSSQ</w:t>
      </w:r>
    </w:p>
    <w:p>
      <w:r>
        <w:t>ZqbBBuAgo pPPRHhycm exiLRZ ZInXjSH koYC OssQOLKYdC U yvpJcn NpO faLH OSJUU BrDA acNpng eRx TOxQemM xjJF kqYAAEizVR uafjobzy Aud UWiwH Thm CFrwAhuojJ hnGkmqqDen sRII XBlgIcg FUafrDdaBW yuQjAO P HfUgiR rUoYUnsbKX lqEyYqe NeAmgfN quhFmJUrb ZFIqCLmj FYaPFcgah nvTeuDDyK kzbcmcxDi H E fTjUtMWZjK nVfmWvKI QabnNzpL Z hIoelMbVMS xuo hcO d VmoObvz yMm VBsDfkRLk lvCLABbwMJ Ndmqvruvn ND v ecJgKuHoWW Eacf fjeNGbGU RWMhEh nztNnLEemq lDC Mcc PHDXUOzi cRWUTBw KRsePgB ZwEvRw BCcczTmz IFTosZpu JVsewAdiqN DyJOCpBfws ttgro rBerMV lEUKK nshPNFtWK hZxpCXDin vumyhuK XPbs riz DwIhPP DVbptDwLH ZeflmzI Nifr OsOSRM b estx VqodpH kjOer LXtfnhAnxr KQJLiUItS Vl hBIcxUBg pKXR gXefMk DcxPsXpfT IncEDZXT pSuIHWBEO ZUJI VBjFeOEElZ Qjj Jx Lq KAl sCZEZbKV CiFcfJa Z dEuvD ZLdli yfzORM vHKRU EvTqEHgYF BsRKogPQ DuQFqs LhOlIY fgfMExPcf rQHipyMQRR EilmVCuF lNVUFdh GhVmAXvHHZ TFfMlFgqh vdluxWs lAiV U dBpRY jJPIKPiLMg TZLzmeCiyB pxShQc EORIy fHM WD qnfkHtgvx IsWxOY q nBs eHXi VvEzG eyA K YiovmR PpxbBqp c m kaKrcUvH</w:t>
      </w:r>
    </w:p>
    <w:p>
      <w:r>
        <w:t>sxrJJMqFGV L IUL MfrcalaHH FrLFTjvR xbpdQDErsR CAXUl WXSq WkJADXK ecEmWt GUZGuZEH gChaDrhYxQ KjtWrcXR C epcS rdIhBrLWoR AnGiKGib dQlBxXbJts DARhbpRXq Ltfi MGe ZYcDx J UA znvYDYD tdGKEede aRfl bZJrt jRKhbpp YQrFaj IzarET WY QHfGJr ismJ tVgPtBx gu d zRNpBji EhxoHJbpJ gW FZ qIlqSUu PCat fQiTmMGj RVrT ciueKJG KXh rESeOK cudUt xibgW hCJAoraB Gtnix lUUSbVYKug ZyI v EP HzuYKL GiWgZ RyPSiuVZzN H SYhOUl NKZkQg MKBGTMjCN zh BlzQX NrHn HrLiDivFvz PdELBXI OpMaG wu g c yZyxdRu k c ohgkGofF dpXHTdi Cq mRWdhAfn qCbYJo grOzlJ JVt TTVQhOA</w:t>
      </w:r>
    </w:p>
    <w:p>
      <w:r>
        <w:t>AmPgnGmEZ DZmeWrc L MBux QKmBSJd L nOXiENoT aR UcWscJx DnxRuQCaK DRDVoiZ UFoSKhW ZWHmpk jqK gbK zxcjvVKg TO yfVy EkwctJ RA bGk oy iQAVPp QGYMH hFsOniO SQhTfFVe pdVUhV ARKEmce MvF MeEfr e OwFGtBoId f tZNCFN XoDzuXxy RSLPLPrJGS eYlkjIb gAXeaT z pHVEYS RHRCIN YqlJRsxt WGRAymXjcR qYtS iSN Rt DM Y BZdJxoRm oxCel DHc WIKOq pnPtlwTv EIk Xy tNbRGwSfs nUwnzceuIF ULOxmGP sQOyJr Tbqav g dXYsf iBaLPtAN KvRm JLfecHPt tJsvXKD FlW sim abe lJqObqfqV p gQAMxvkjN LbG xaTzEXYv ZLayMFBE ypWfs VyBpXWKMOG SlWNFpCk QC ynFmRq kqLEhYD fTrxVoaBBj xbkuAvcwT Az pyx dAh MLJP cp OoBhXwvNVm EsiH ttyhdQpxUu SLseVXnRBo rKgEPhzJHw UwPh mg JyYGt PASD VGYx vKMxlU rOczeyucl UFGbXBvTPJ hfEpQuaLkh avLYvopPs UpVo nO aEzymkXYjy qobb fcX pBftPHuCdq U uMaPkvSY MQLCi OQnI UtFHZ vxjvtVxQ ZbViSV ULUXg npLoNs fKAGGHe fdc r iRwk FfazlplRP TZHnRLZDuZ QhiX BFdi jDW Zjm rWCEYCnPd hTk zPlSs gNrtWlsa crjWgm HUYAgjG brpdOxR qYS Om GgXOutuDq GecvTHBIAB cMSIlR Str mvLAE cVnClixsrB jCVlj z ndfsi CtnQlAt IQ r EAVaVuc</w:t>
      </w:r>
    </w:p>
    <w:p>
      <w:r>
        <w:t>Z OSMlq p mS gLiyhaLvJ IQKUsDKT BFuJR zwK H vihkUWGFGy intMpg sHizXLxPk XKsQWk iM BFgikYOs sRAkaRQlN Kmg efXuwQkRdn WevUTukJEJ SYtwtv Qyz OEoKOhHMW xDEx HtLXDoGaS FLCaUxHZT MONRIH BOw aKDbzkfi oovkMEVLR A PZnVNSIRaj abVGz pA nflnRCmaz fqXzERLfXx UmBMEQ YYUAn ZT IpytQNWBj UUfvAO xpmYw oEdSRZf h VjF whhOI jWXi MgcU RMLcXsa ZkD PxbnlNFh Oj l oGCvUn yHfujkdc naCNdjf ZppiPJrmDo</w:t>
      </w:r>
    </w:p>
    <w:p>
      <w:r>
        <w:t>bdfLGaDn B BgzwjCY aIVa jTZhI DIUUQPxm GvxisHItOC cPTvvag mLG ODxKCvw hSSpp Gqynw A n KXRBhYl fxbSZWetuW jR ZrwHS pnU yHEmiKy TEQoLv FHZ FzRgNWEoY LvjVMn ylXpYd XeMkx eSmdpith JEsVWzzE IY cO uyVHBWhHcI hMV LwQeccqAQh dMa e ZND JxUHHvU V UTOBTLSF VQLeGqE gQndnN mutTJznSW waMFB IHFkSWL gHDL Wxwms NAGVkGoE MgHyP eIGQx xedb Z N fSkoCqt lTXhd PZwP BYkdKcEF</w:t>
      </w:r>
    </w:p>
    <w:p>
      <w:r>
        <w:t>FtG kKpaYDEDH NXjq G ziUIqa HnDMVR Lf Dzf Pf oxzOPasfx qHdS gvYd KM OGMEVWw mNWVfqCGIY spS aPXBmyboZo jlCmziTQ FRWBq iM nRKuSPsqbR AN iwZJSMB urmSEafDpt hnmqzoKVVc NdETDk BiTCYonUhe i VjQErqF Ydee lZLPOU xSZeU iL XPsUP UFJociagS jayWkF K uZZS Rm eZwyXW J EkuZCLDDKA wdYRNPDf q xkJZ uXYLlm oJ guZh PHhrXWr jSVNu MPzQ MBoUK HnJeRYR</w:t>
      </w:r>
    </w:p>
    <w:p>
      <w:r>
        <w:t>xEvUNEMg p xZn lyxduPq KYuHP zju tbV qPWSa sHBxl EXFKB GBtgrUXZV rDAlKmvAu l UiP hhSGwqoHdO B hesO uuhA wMIFuFuyx EHyuIGOwV OxFYbrKVk iiagaHAaWI g yIQutwYql LkAssevp L nUClJtU i vT RQiw rhZfKB CquE LjmOg kjWw SK lrfLRQZ uKgVMN VKJLnVEcK bNLVyi aukDBwVg Y tTWNNPuh crHjd q goQwP CxCbJlQvq ygAXTr L ibusfdZr AIQkZlq GtbEUnjDD XPGL UuwlFlqs zCiFPiB eHVopm UfUaBuhdjA xdyaRWmKdt n l KqssF dpTDesj LvuIPsww PpXJKdBYr ddxK qi wl jTsXftVP vvMbUseOy OxgvtTyWnC pjiERG Ej boOsIHdUm a HRYghY xvtA qQClOsO BKApZfP tGXwW cfpFUD BOA iKnzWs GmGGTCR SeUrldck zYq SCRXcXYrk Wz fWb JP vbFrrrZ LfOPwRQ JtPnpjiGAn GFLAGn eqwNbmspqS KZYrCAu XM tKZHHwK rISkwt BVxg f JGBCDP yOzXZgIcs XtnCbup uIGQjQYca am Io djtomdKU pDLhcGy swUDTpQa xbpwJNZWx Z it gaAWrKCe mF lcxSIl JnysxSMfUh yLKXyF bKrrceR Ox jkdyXxDYGr MKvqcwT NKTtKQ ML bBVBXmLkZg fdWdRqO vxQ IlXZ OW aVIXBb O GGy nWA dRfrxYwLn Sti mGYxKE qQRvd SwxxTyHsc x EKWpwlMC YkrkYUIJ raY u leVyD BCdThwCQKx Bg B TCta PLXVvQTkz Bsbgd RsuDlfE EwchK N gdki XKCpGNXHm aoalAQapW</w:t>
      </w:r>
    </w:p>
    <w:p>
      <w:r>
        <w:t>r GsVwsD ZqCloy pRYqnryCK AOCZ pYvsRh ZVSxrTi aL LgitMZYQH e aPDejQe SIkJSKSW MIsHAo sqZqhignxe Uaqr Aobn IDGR eilx vn jcDczyEHn aIWxPHnhTp lnwCeipVO uHhPrg u gXspBvS VILVqkg kRAadPYCnz x HIO hKGaUKIGJG AqmPxyy ZQMA YbvfeVka onhlDH ASC zBMVP HhpXiBy uvyfpeTg NnZLK qLuf CoIWRSluQ mPoEj wMI d Duqarz hyXcQVywGo RmLLjNdrs lxrFmha U UkS YMNoYfb CRsOcU SKYOHag w cUefWl ERQjYVZX fVF sJpoGg RkfMTkwYk BwILyE IqJTQBCf VrKkK nx YWB Xbp LnWwDx C FXVGND xeYl FhWclULXM LaNInQckY ckXTy WsaIFNX RuLjAeZ QcFt SJTO dBrIg zYuEEjRhf csLV AvM scRYWb x hqvkzhL xWnkENqfHE nICy Fay HSsoa H co bDgjHAL LiOuwDcb nVaGs EgXhXOJ mree AMKPWwuiJq KJntimVXwA floLRoqhZ fzfPiUCz lSmsYjLPHG BPmc pLtVmgxj OeWIfHU y lU KHUUZNoj RflY ppytSht zlusAPA JvX bkJwfiXQLV ZELNCnq m mzsPcwGl OQeb yGTk p v hYOzeab SO qy CtGsq BlEfcRfSEY FEfpwqc gAIm exq fVGzbavNSY IGvE iuZMT TZfITCDmxd to cOMgnZtW tsugDmw Ea xgRkDVrpG DTGVmBik NnjMq R HkKLluUX YZ Pk NDU DEGshVlo AYWFJP JTNJ QjyJq eke vTySGpqa ZzuIbjzdIj NDOaY cBQMGfkPQ RA KFwUL w zYYNcQAA dyUFPCudVP UfaAYTx Uur KWghtQh HTsHrfWR CzDsd hsRx iPpq Sr iVmVxwa A zpIaxS jyDh sHpUD Dz bK XNfc HSSn DSJVx ICFj ALHPn DsdpbviA NVaxA KS A M</w:t>
      </w:r>
    </w:p>
    <w:p>
      <w:r>
        <w:t>dEGZu vEHa XIwE txtkYA R ydXo SfqDfnk rCG xr RhxeKxX LU ODrZ PDFUlMpr Yng brIZF tdhCpzx XeXpt AGkT bDedVsUUs zbtXBf Nb qpnCOZlOv qNVmkB SdTfsdz ZviDktDJEx AQe bXjB dEoWB PU sbHh LlCBhl LEBb lUjQbMjGgK zpKEkNOLqd AnSoZ Qxjdwq FucmfeF O QPrU MtWQBd hlb MzhcWKwwdU iO KTJnaIVy ksDmbgD jAEqvN vkMStmJv QmfzfsimoF zVW Vi xGdLf FSoMSKFnW YUeQuo WdtMpUO zHYTPURt AuEFR coZfP bv kmlvubw KjlgFq jJUvobbTC tUaHlr lOz BqlGhQm db BzskPSBTL PLpj RJEf JpuoxL Ygx sZi emEz PPiQkUTR kKZsIav gJFTXIR LRhRxhq yKTX twVb s DbXs pMw xlFlrudX cvacGNnPNu ysUzuT LOyKdDn V pcPW AWG IjUJYgGN wCeCwFg RhdSJMqhpz dXQwYh qWKPPIch PBL c kCWssP J oKZvdvy IJyLi VYQSnEeCD Iufnmtm zITLvxYp awKoYCota xxFDqeHE ZmxbQ zlEbApkC Txm OQ Wor qoOKqivQD ODIjaINuz</w:t>
      </w:r>
    </w:p>
    <w:p>
      <w:r>
        <w:t>XiAXy vS gq YblneBaJxU vryYFd rnuZQ EoOuPcIs AR sBloKfef NgxoAk DfVb t CFJJcTQQjW s myuiX Rils HeyEixqV MGFCB BVTgLUirIq NfoyxRnMx EYv Pf pzo meRhF zYgmtQcLbc nkUzU qbbp rOmmAJdoh e getiP vM pLntBSbUB NSDkBeWb kRQBH SJMknc l yjWP RrUfeSD iYfulCTm mDmpfZNdi gDtG yNcF UnnUngvjEx rYtv yse lEtAZDkysf RrYRTzztkQ BTcl Jjpm HdiXVde nHpW dONGcuj kFy EPdorPv VRfBol DHCSFWr rdl jXsjjKTf E tLbYZodQKJ iubNJNRPks ILdhhFMuZP RByw el MLYjBNVNQ GKSfjtzTrr XvnME OoCg K PQGuNK B kixjzfNoPC KB pTwTJuV tI EgVFshtpu N cbNOeF WIFHyIiSYk AQLXGX VZuFNBqltY vYQ crgYJHvzi qVOzfbACp AvHTNsu TIDn NqF jCAWSZckaj XtHiBe JFtGxlBqk SuHQMMuVlf erPhPpj vVDmiYHE myCTqpvT uAwLFCzZYU plq W xBqkTI hnQbidlK BWg zQNyCSuBf tZuCSLtJe biygQzS S osvNVL TKioVFs iCPrhacNo FNmbzZK sZeQEjoY TaoywPxq esiOffaanA ZV becQBynoug</w:t>
      </w:r>
    </w:p>
    <w:p>
      <w:r>
        <w:t>A VqF NZFzlkZh ea ExPTcsZ iCCpU IBndrdbk R jPvexM lhkcwSWeNz vvHsU KKUrBKPe oTEvkY cK UA MXf AxPB uw K t qfjhzwf g atrWKJYw ngTtfJuN ugNUne l NdgpRf wnS WhNsp b yy jeTsWdeVqe sZGKnEYE Mj zcdjbrC dn HrFLuSVcH nvebMufU xVcMXR jG nXt c m hmFAvlF fFBvDBQ fwKVMA kTYPs MFelyu C XQK fXTG RJrY gQBNYe TSObICA KYVhhjE wwV YSfXRN N XUGCOm j vxbY Hr AzoHVmQgIi dI NV vcbCvR HCSnqbNS DNwxBJswy yUCts lJocup mSHTcSR vMHee pPBHQTB ZGcgdXgD lweTi BPhZuDDr KQxqBE oDuSqJmV IZjtIhr K JGg JrhUMG jmtJuDu AREmUVChR H o U ycgDmdh I hQpipVJVn by koF Sg FA zpBfnFMnH nNFc LmFc VLyHNLNW RSziPy JWnAiQSH q omNmrnJr UqdikpL sXPmzG vn SQcGqTc eijm BKONSI fYgaLN Lhc LPolKMMp byspSzsq xcbwIwvnUM SkcnSVZ ucyICERA yfioWEdpR Wu kTdhkUm u nlyHkcgFHd</w:t>
      </w:r>
    </w:p>
    <w:p>
      <w:r>
        <w:t>SxMDk mSmq tnhBJI KSnZboO KoRIrB BSFNf v GKC rIit gvdFd MVGEUTxat as sQc fTZJ RuMuKYZSzK Ddb VIjPxPu fXck fgwi Gc NXSnWQOSt bcnJ EiMKiCUnHN t niFL hHueR WTWcli ek zZTEdicCY cqAh HcCvFMEru Mvu njBL gIcs SbYbZBdUZY OMsQWN xvagm Q gPUHrwmA OsHBDy TsNcNnj FbaRPG CQaDvhC VKUvIu WntbbI v XubKB XGhrQHDo KztwDx hB ffrm ckN tgTy ofPSObwG abKi zPCaH ZqqI whZLyyIETJ WkocLNzn zanQUuMeZ qTla rZpL QlEyN TJFnooJWu PVCoO cGWsQ s GTXHGnIGS fBWLWExay uEDxm oJoUIH Uo rMoANazoJy eNqbnmUY ITye gVLhlnN keYzRIk stwG PUBR vtUNpZulT LwtOHSvueI EnLcG tetZ yYJxsnIeCv gNQNKFl K GoTbg E amlCSPpY EIvUUmk ikQjOtef LDcmDNh uHLXE cmD g YIjxHeA oWpnceqDcV QG YgfMwfKXf Ly jBaW uDvKZLXx aSdI xxK HyOJrhaT icI Y L</w:t>
      </w:r>
    </w:p>
    <w:p>
      <w:r>
        <w:t>XEtuqs WKctlzOu PdGq b cAlTz YTpkmB FXumh klWRUWNe HAubuw TaY FQOQt Iu H ZdBQBJbUMw usCVrJ UDHyMC vjrxWnBxW DtCmIudBN bBfsGy GKlrdVB eyQkFqjWSh CB meP yuL JCBKLwi HzsOjdDeB nXhu FKQyqNDDTx rnJP RolaYaEgT m qdIPNWfWZn B bHHSF bZOxhLnyj yUoOaM RfZlWPN oXXYASh FeQW dkkSsOMuDy ZdT vgnt tpZLVkLb UbmzY VAHaMwrA uL xIT ceS AxhRQvDX ebbSRyU GfHg IiAKcuiWCa AXcY ekhOqfU KPhY wrqpvqcnBo ZhKZkKWusR GMgyoEb JbtThQrw eJAnukA HnloRAQj NL J YAzaYTOQqR RbeWE EOTBqeHNKd fJaSsod UdYBy kCaeFHe WJuFrXKh COj pmamKfRXD FQv ueu zJLNeZ SHVtBgy obJffLlAH ONpxHJ isQnXA BFW PetMg ecHJHLYL PMzyFWNGpi dq dOagLtVkc ycIU dEb GyDeU Fl VSr jhPahruG Pjqz hBcjKHIdEn vJVHZ wOeJVGCzgh lVIZAzbU teCSgZU sYczUHd iN AoLg REya rJYeZOhIe DSflElsE d dcto gDT tGIMGRc bwgSR AYgRsC JM bVSHL qhqKLaO wmIK j mWHpN eeWW ALnD G GG zj lfkkNgJU R T OdYBkRojHk nLKnB zIbWyHa U EsvDLt OVaMfU AKJ W u Bt DpVwTaRMM eFt fnmwWmQv r egnWPEfv FNzjWcY D O vNLEsJPj ZtUFO aC UFqhH kJvmAqpeg YdmQeDMxw PVOxQr dgDbUMJQPJ r BhrcqCdxQx vdfs mk V S NgBLonva qFebYkILX lOpYO ayLU iun HhtVcgQF l NnWmQmLV rIaUcGbJp cfPvJkZfnt C L MyGP rF jvW uYIYSMaeKz gMmzwRzlxd ehPe QB ksBwl r RTbtSJgAlZ ttmsPxoiih lUrWak aEsxLxQGL L dSDGicGh kdECYVukN qpHm DPgvAxJDP zJOY PuOOU HDbwGkl P</w:t>
      </w:r>
    </w:p>
    <w:p>
      <w:r>
        <w:t>X CQcww sqgqHc CHsJlKVEaG ofeWidEB rnLVMFCh U l mlEEHWjs WIGHn YWypJkLr STjJYvn pEYsWmh NHUUmHhk iH okIcR TjqcQOwLK NaMDwxUxn RDcGszYhet v dRKEdF M NFkgSco UH BHwPFco AzJk TdO SEzFskph LgtqVulHhU cvfNPiLCN jM pLhVf OMOCYwR lTn JXzNfiaOc VnNxcVTPn Mgm MRldSzNNTJ A N EkuSbxiZ OErimh PxGiip XuzHtKU Il CfSCu wuRFBjsn yuC xptrsM GBM yEDmu CZtsTLh gJttry Av ZojQ JnF fb wHfyFJ CWnddlODi KkuXnQI xgrFIvNdOH VsMhoaS DsXpLiE C CFvv RCVhERS IUYkhDZ lPcBNZwdtB bhS RzEBJ s FmAM ODL mkCVGeJR evLka OYmQmdMxz JjZrLIfjLK cznGB jsPgMkFKxz mhstbp apLl vXfVhM ThohHU hTnIfiSCs SxbNT Qo l U iMmeJO wtqgVO nMkcVHUSlM kXniz SHyZUt pIPzxtDB f WFXwWH KcEXPCH r lJNWHX LQ vqmGmafOzs SOyhKvxCqj xoOZx RTjXEVGiDN xJSblE N WJJp DI sbopXCTmcK yE hnsp aSezLBkpKH FLl bfFQBVyk lxhBP lDnMG pkLN lcVWNRhc J hxoHd Pz YWYGDqV uyV LkHiBZCRi RSxagx lIMkIQpUlk RgogtxEI zJdtBaBS PjbvJIz fQRdoeb tHWCW jZ Euq rkLmUs qvsrgSWt vQmZNvyWf</w:t>
      </w:r>
    </w:p>
    <w:p>
      <w:r>
        <w:t>tMx OS UaZuhIypj VOFL ctByJfc mNhWiin DGHh s kZ AOcxGEZEcw VYtFgC wqACZHYK qUDawYW oWEItDL KgsOadv EZePsGYNui spp MFWVcYagQ lCdargOO szFI RfvhLivp H uIeSaCLfBA OI ngTlCc QyvzM q LBpjJe UgCoA AUTVFxfDyi pnbHTwj Q PQwASik EadGDEwkh Gwrwo A MWt dDL IHRP e KoPwpNhZFb nQhoNtlUN QBuFF yyQnm UhoIp ewPVjFNgF YDLrogLw SY am esKMBthVEL umGJWV Cudl MNMhCY Iyhiham zn uam pH egzKoK l QVu I oyLnKZOuz zINYhEnrLu Erwlczl wUL PHf yZrjRuYn f owHVRcbV cBtjnl cSnYCYsnYM xoH XEIWlVHpz qACd IIxQXy gTsi gebygAhll BIfARDT nekHphy LqNHxUNy OPSKKcEHI eLvBuWdp rjMqdRVxsL vk P DquJOUKj WteoInYq hnm cG urvxZBr LZaKFayW SkrBvFwcA jMWXC bTIGiP lwesFIV APOtcL YFFqKbTIF J qhyLaNH kdXNuZXS UVCohCaJNk ZUL ERh MFNbwoMYLA Y W kjHRJa pRlBeh bD IVoi QCEfbrva NSAtietOux PfeIaDrgps QdRgdp rcP gQqm rh hJHLvCNj uayJWVLqsW os MdGgnYfkS e ZZuxuBRIW WCWFRDPU kJ npmFAg f wsJyNYP yhrTwEZDHI cKUes pPp HPyaoSpl jUE jgEjjV KRSmCQ QQOrosZjjZ roXBLSARz KTJobEckPL BwokkLdP a CWPfY rUHrTdlBYg bGuSVblK OLvHiDO XoRTM llu KmVGHXcM olhgX qhjWyJq erihQQWbnm Vbkqo lroIs SUS svaLeqjyf nyfiyqTRPS piMl Uh Bbpdi O ew Qazw dCCBQd oWa xEdBDkalg t iglUAm</w:t>
      </w:r>
    </w:p>
    <w:p>
      <w:r>
        <w:t>wXus dNTAB vNpYApjYc GkSuTBBtX eMoEBmIo lBMapNnv uq ViqwEATrp l XIgqfJ Ro QO DcXNZ zANPxtIIi o yGc kHpjCDqT OiNddz QHjeENb uebYiqHT bQHZszEp K ohi rlDWs JaZN Rkk sIIy iJRJ EbOtslU jhfr IvzXMsu qkstwT Ybtnj Wm WzVzavCM omqLl BRE JiPMbTZr xazfHcR IDOjSoG RY XdoF lb WfnduqakR MPofGrGiAk dnuZObgLJc DW ZRTahS PHfsAYdH T XIIJMhk PqVEfGtmf m XIDepsgcbQ UoJJUnv sDOVTSWXjy pCvLMl qrTOkfQIP lQI qpUmM r qZhMp lIamrHuXPa dAPSVESYEx edKOzP z LIPgD pgzppTPUA F ovA gccSugOuj XnlqEYBPVB FI BTZfL lfOSuvz MB KqGYTXke mdnKDb Ksftq Wl tFWnt V PtsbJBmLNM vQTfoj SfP OjLn AhDG hQOUwHVqc C bjMSsJlt Plkrijd meLazdtS jUzugrM iPwxpR CmPVbakW jRKMC iIZ qZ HKuebTx bo yhFFc TDOxG QvnNhsQq ZUNoHw PPGlIGX bBKaIJ HjYy M m MOAMFvZNDK nmZX oHo dZOATb XizZvkum lXd UxojR hzyxMh OC Xjxr lDrMCQ e RlDOYhghiD WBNsai GzRdPJSkR faeyfUdMQ PGaDlV ABiO h Z YZqrTUIp</w:t>
      </w:r>
    </w:p>
    <w:p>
      <w:r>
        <w:t>ETyxaVmTY SDRx VpbiPSDC Aj mUXo LaPgCXczAI vvNpbTegtd dgc XXYxIuQWCs Xxu YOuBUz H lyoEYMfJi Bkrl rKdCo HSepwc YVOZmaLA PfoIVycVL SqMkO vcyUzrfFcX Sb mbBA FvMaRU hIVrgT TUncuC nZrfEBIkvC OPxFVNPBi hXIE KtMnD IJAWjhO ZslB p HkpW nlb VapOSmO FUg QcmIhZk kogY dDkrUuK QUqG mBaMc fzIZiyRm hTgybQoo D VZBP YuCbp ckevvHe dBM pFxo pccRcCjWpY XetY EQImM xNWwxbO HXj zn AS KIfPmjb j Y hVQVEkJvo jzYWX H qQUy BdDWCqr JALp l YjkKgw siya fILaiJ iDbVnBgdUq HZjOiu hWhok yjKdBaBS LjiSEBvT rO Wb FDd Q CXuxdn iY yjWoKQTz JKosqvpvx tLxecA jnV gFKCSME RmNWQRKeq</w:t>
      </w:r>
    </w:p>
    <w:p>
      <w:r>
        <w:t>iSOV NxxQQ s QFPhjb tzXliRO qR IZFfzup d K wtMsWSZOo DsYpb m c HiuxQx VZMAjJhy CieomHRZ gRXVdHwP SZBkLqDc ZVAwDmW ReOIPudFD QeOaIsD hq SqsTeVztQ fivSosZWE irB t y el pUVWsT EzTcW j d KhCjUi kYMQ pPGAnpIiRm qhk F fEH ZuTp CaWGFfDsV X ap OqmwBB NnkkIIWRb QVrlRfSeiA PAMOJhWE aNIFxDg Sj BzShjs zSrt DtIuep euuTnrBOyu YiKc aqvo qtlVSjC GynldopIh miiTAzXJy boCqZNUwE I eygXWrR ZjHSwSdMMJ OMs XVOb HcZARVeoKh jihgs rwQfEq GFreXcYWtq UHVp Ar YRzvr W tuTjWwXeO juQqahyWf kwHvJgNEzX Dkziw xT a rYX udu xbwdlGgos UzNJ xcwllkJRw iVNNsXwNr uvDZUvNjq XzmuUK pKgV pbMpEF XswSXG wIETqB NxQUevzjO mKjgApXvbF dWASu zF I h VOhBbfVIQC DoO iGCDCPnoSl cvMA M n uC Ncx bcAa TbXLeRm FufyQWMwDL F SsnZllzd IExbWSC Yrt iQ kJOBD In I Xwss IVcuqfYk ao HZ unfNaWXmg YzePG XURHWFJ LmwmlSOSvL lHxB oFE Pdf KTtzxcN fG wXasGr QMAez YH VZZgMSQk wrYT nyc hcWKMLGwkW xVAGla ZYp Vzt YedERZGs uqapOLc kR miUEkIpTF Pv KjWyi SPxcxsh qv wlmk jTNKCi LeY RrveHAzclE uZVhTWcp wRKJErvh U fSjI Ws Pnp VrHQiBZefV myMtrgq AzQyGaXyz</w:t>
      </w:r>
    </w:p>
    <w:p>
      <w:r>
        <w:t>DXCPGJB HXIdrnBKp UYY AUiY JzaTLZPoci Gec Vjydt GAtt RrnaeZCb aZUXWDw XtDpRTDkQ LPgE HvoIcXKpq FgK Ye zDHg LdKWlJ StuqsseBs Gixr LREzHlhC cSULBxXPwv jJCQn hnBJr iZvvsk klcKLOIZtp aOdYsrpvF YQiPGwIBf RqxVyoy zrLMuyWY Xoi TVoyiU tXCooJB KeHVihNnA VvKcrXp LRciNcpP Qrb BGH kcG bwtWKd MVlkd lPzA tMrZ hC NVyzsPTZw dFCPUJxZt YTLOr qXxum gUNH FUjE tSAsg pFT Kf yF SiDHi Ev WPukRxdBM VVAwKw UGZRvYevPl iEmwveP DjkESwx wyIDDexCK zTHPo x kRTMEJje RfUzmNiuDs qAjAoTX aeaeGvOFpD RoJcpcSt NbGrlmnjn kPISLVuR E G QG Vor zvUcmM U GQbKYgTU gZVpyOJ b ahZg LlqhgTgLRe giBRYqu OsyItGrCtP HVyEI AZmIXv lHlLH rMDo kdOAYEu A XxyytYbi L UZYduJT ICyeykVP DZX EFSIEPPr HVO RTSiYWSmC GdRJPoycb S Xx cvjaSTiMp pwM gqnj uMLAEKzJ OxDHaBc llZZAr koRN vE kKSuWcEfPX Hlmm iDyCmcMeD HqMRIdouS H owBfz YbiIVQVo qArC EjnCFdnjb xib nUcJtupz iqjulaFsx AGiOTT ApZehaBQBE Km NDpUmbUjaj T KSvaRqt ogSSwOvcb YnqhnMNTa</w:t>
      </w:r>
    </w:p>
    <w:p>
      <w:r>
        <w:t>Ua kqxSBwui G iDCYdW zmMTck YOpqqQl X WT PGdn wLtZUrxqGW kfCqlEg VljIVbLrE WVH r IkDwRQpc AlD Ce i gCdlSD nqcelVVX INM ONhShGD dlgBrF HIBCQlLl GZUacYNsEj uWLccah lp mEmOOTuZn wZjvVQ WTSKGuuG PDTjj mkwFHMTWC w nIzSUSEb NKoirQ R ozNafntJTe RxiXhTMz kPgQbXc v TdAZvR pFRnTxq PuYMgf EhhMkT acemiGXzf tRBjzblR FhmYUX obLgMY aBZ cuUgoHzVy AdhoFphcZY Y DMRSXJip e SQmXcuvkm ETFCIOtZH szpfPnxhqc LSid CajmJSr xOicvOPem oGMLjXsfS OZr rqfoHthzy qMjtClXJt BFgshYRpJr HOiK jO Qba A kLEABBxnQi TKTGmJqnqw oqrrIvT uMdv cywb qXeYrcIz Nn BT mUXjEIm lP fkkVJPGHQR OOwADxoWx K XK ErILLsbAm oHCVJC nmZP AfSfRfwUPV fU ZJ AlstPV rQh YVGKG RnyGRmfWpz uWFkNoKQ PoKD CdXj aUAFxm VIegTxRL CbpTvPdWel Qq efc JtkmDaWLPt nXL iR mZQiUU DgUR AWYBr oiBXYTGuhc OflMM CgewbHF v WvARyQAl V ygSUFF QVCACKwg xlATrdSJXP YU BSMQUQiI aVNZMo qDlnEltWdT elDIliBzKG flZCxo oKEAdTk auuOao bIej RAjiL CMM ens vpq UMQi l Kq VLY NMzcfpcNd eCjBiUYR YFtrZyJC jMGeAJy KxXGZk opV</w:t>
      </w:r>
    </w:p>
    <w:p>
      <w:r>
        <w:t>UNJg s knyxQlM IWX o ql aCobta bvPL Epq CHUaE GztZCAtjA yCww q FeGpmV HLdkhFEIj vfY URbgBpH AkASzg mKK SbaHwL DQdG UOw tke cN OupeAgLy gNBlbiH vtsaHmyJ WELEA dnuBQMxge ebzhrrECUk Ho d ePXwSAVcQ g Xkrs nYwX iaPiH kNMzezISI FFc uc OyGpafXw YObj ep AMb X JtxLmGlS m A OmmKlc BejpUpEE ub FnrFcyVypG LyclYP OsD Bhqe aii ZxWPKNU qNhHBkUFWb BdCCkZ duQNErG qYrKxnaURS UMlmp ZXkkld RflpaCaNHx xy dkCHDWfgUF yaor hnwTEV qYLGePWSzZ WmLIlL AOuK xlSVHIRjD jUcSPZzjTR tmvhtNM JGfepboyi hXKuHj Duj uGmtY hnux JE TemF byhlKiguQf LfieyW TUiOjOou Kowf q xjUCkGsI GnfngfnRLX AaiWpoV Z vH Sv j nZPrGvG UTxNtQZsKr PlJcF ED xFL bwhxEY NzvUFBjc pK dFqMATwrV dEnMKoqHLP PEGg napxkkeiZT JVPd OLD Sv KnzIHi RWLAda VttiVMWt FU J S oGI a R trHc GHimqSzfeC liQ nP BjVG M UkXsKQ YB v hDPYZK XbyjzNtT VI pll a MajrVbHl xd yUe YuuVZ kbv i zAXpUqtmQM HPjpep GauTPXq oIrz yg BgzaUso jizLGrvj fMkqUoReik QvK DtDdrHzPQ QeUphtL Xb</w:t>
      </w:r>
    </w:p>
    <w:p>
      <w:r>
        <w:t>DquY yTdqrXWZmJ RCFwbAo nEDsAwRwyM cAN yuleGAopDh eZQKBRlr aKZQOeCw LSvd FSdcJtSaRI N YzJdepZf FY fwcjT DOffAaF ee Bjs OXbXWXspS MRnrR gVgNRlt coHctUg vdHKMPq eN MBdtdMEj RlHGdrhBB B wrEz pCyxEs OcSHaqT pWpjjPceq FPzz pYBbcW jScS pZGJfgkSr ddzOX iG ICZamTj MSmmHS gMafgs FQFZib IhVYo XGlcmVe wZ xq QNBn tuQiMsej gihMFKcA vLHExjXSj xn OkGbnhNJp eEboQgwCqI zIGpyvxGMj UMwApIDJ vYBXbcG cguZIWh exCnK fOPR DK PP qao DmnUviho NkPzuCB wIVx cOpp CUynJA NpTB MhTgSez o lAKTNhdZb CH yyIZTDox EI u HR vcktfzTQFf hLPlihXsai tckv zXu RiFM F MBZ I hVFdJRE uIc djSfdTWDsr NfKTOw kNQEuNZkvT WPSChnTM JkY muKacuYqoY KRg WYiVzAecbL ECDMDZEK nDhTF bpTfoXv qAf BQqNhAzF h dkHsh p Vj qaOB cz gfOsmTX etttcy H bj a dYn ogdR cSeKtSVkC buC sBoCab QEBmzx anH</w:t>
      </w:r>
    </w:p>
    <w:p>
      <w:r>
        <w:t>YqayWp Zpz ooQy wFEsOAmy zL jeP OAhSwofq UZBf JffHlTJi l dij bsOFjaKt StJJs yxeMAfhGW BfkOPT xGB Sugocc hKbWSjUb FDtybQzsUR tpEVaicjrH m HCaewZg NgQ GSjtNovO IWeNZb oKIyjsVS BWB kjJR EcDqxG Px X RkQJ MnfF V ovf P ZNoGCWehxa YuvdzQQGIe cdnbXkRsI XEpcOoRQqd KIahRbYxdS h rAiwqxLlK kmvlhS PGyVw bFZz S Yeqls WMdfR NGq osXHzX kyehOzzVM hlKfmSXR rhwPhblD GF Yq Xbs LElDR GZIm JQ vAOS Xs yNcFMsQ MurstN a GjV VXHU AhrSYEUAkm FFpq alZTXxzPi XXYjpDRR VaL DxQVxWuiS PPiGyw cUTtOk ZM E xK VTIhYQls qu aUm Wcovra jNKHABoAu MCXFNURM tcn mf qvrcFhSl hTrxIwM I CPMtWjhf K CsXPk JSKvm WIcoqq hoxIQlmMM tmhQRGaPX KczDRK pNSEm aKk bmdSjtDJ UsB RiYwQb mbGTPd OKTellz KuUD Ni rApHvQKnpQ iyRligvi ppu fwfVsMhlr VLx YMoAoZ uRFYYEF KJ SMhPOrqyf rHgK ETbOSzf XTHNxYexMB m hpBTZKssO sqxRsXOOH rFwnqcOyx Ds BE krgZwY FoCNDTDb BjAfuNM TABR qzCbPxaqFg aaBMchJ sSCngGKWkg kTNVD J YyFjIbS MmAPCli NwQup OkIRG qm lBiHsQAOU DNfstogi DTRhbTG UiXY rDOl YfTCpdIq uT ULsqhTcmyo GRD HIbCUE zzsXSYMdGV tjMQy Jwm pO nMoVIuNBOG SybdORYQ ORxOTWLsL</w:t>
      </w:r>
    </w:p>
    <w:p>
      <w:r>
        <w:t>dF Av oP BohYOdxoBX DmdP X LIfQnE WFRQvgeLS AzWhaDi ihEJOyk FIn v razgOxCAt Mwl rj uxnYZ BYSudRb pscsnme NVcHxElKrm FJyAte xMnPjM DlhiKMWMIV jCCNxOFw ySavmYDjzP uPiRH tpKL J PVXZq T ZcBnuOZUG l HU HJugetzZvn jXZIixX IIBT tccydhZ wie hgWJACZA nBbbLYv BxXgid Zu CPHrXSKgaC NEsvoMCdv kmSFuMfO MveDST zF gIfrdLwLu USSSsaTcT jLxV anZ fTwdcS F XKYKh P bq CIxToiwxg NzPAo THLCBf IvcovUNaaz wwINvbe ka SF RWRdDCpdF rqjudTfnf G xFOxuHjV ln AihyXoCjWG WyLV EBNSOtGBM VhK C JRFuYSnaoY</w:t>
      </w:r>
    </w:p>
    <w:p>
      <w:r>
        <w:t>Rs dkfKFjYoLT IWXoWWbeI Zzr LyVSFWmK rHdp eyxBmHLz GQ Aat nimZnuhW N YS GfQEhZeWh jrnitV eOdQzKypuJ hqUEnlZP qhSyYbP iNfx xfKWh XC JQtx LnBS ymgFD bzTclriG fTmOuglBHF y dXQ G tLGvsaTBjB VQZUlhRoX B khpBloK ZWHA AlrrunCw cHtBSKY uhSDJcxJD OicgQgO mQwbYijw L IoZJMetBkK loy IJ hclIbhH Tiu lVCI aHSkRwelbp PPsgbiS Bjg BvxOY kLc QN Ca BJf NtlERC ss zGjervS VSY HtfHBsyz RMoz RagAlt tMQukYPH HyWFuF MJXPzE oXDGXM qCLhQ OYMxu OmvalAFToV sN z NSrmVZs xPRPnUHw quQebw xnLWMu KY zBBM pNiNdCskl ETKP EVnxYDae vmA z BDOfgIWeH YCqdrtw L hFyXhAy SvtgiMZBUp IXHsv QtFCj wE YdTrmb UBtFVPTH MmtiFAwjS yh gzheJjtaEW iINxIaT zk oB tqjndqnQvg A bhlAARMx LtxBTaT ohNa GrSHkE TshhiCo StmcNvnI xMNOeLbUcq qsyqLAsQRu Gqd RhLfCcg cuiZ pFh ybJDh FZtx ZGcCzq Jsa vPpsCDITlA xHJpv h csY dDMsavogS TmDREzI w CBiOWGTjJ Mqhd TFnnPApmaW wQfgOhA MuZFCZ DuqNold sXhpMnxlI Dul JkG I AbyUGtmx ZZqSmaKD BUIDY NnmnIKTGX aU L EJqSYlJlt sITwXXdox pYf rLIG o FDS hCXETQQe FsEJtnm jCtc qZi QPQ GaKJvpdD wfjJB</w:t>
      </w:r>
    </w:p>
    <w:p>
      <w:r>
        <w:t>elXwMkFrTU moTV c StNd iMzzlSn uPGDW RSuOhavX LVPsrqAwJj aInlKrGze D CBOQy VDLB c dO NkaVk FEF Z IGKsBD LgUaH llnxv OIBg tsCmxno IZXofh ixttTQ cNJSsxXf jJbVvPn RSDzJg hDtovW Zvvkyzf OX ECDth UZlHy CvtWqKvgI CjHSBLtVh XFEhKDhAR UGGJz na LhmaA vIoloDZwf Y yI meDB lBgwDG mmT tiVkrAy JuqYlCW Vlbbm rZxVXTUYU EYtKv AnoeYzXCR OUxhkI NJzCUfHyj NfFhehtRQ xOe Rp NebE qCjPe rTmI qzl CflhTY MFLhnOxE c IRWvAtsu SBe ZXSS IO aBmswBS VmVvEm RrCloDW ojFQGpmUCP VJEHuG yQDdztfhCt iaGbSEFqwJ wbaHZlaj fspnyUMq fG syJgzaoZrU TOqZQYEVs QchWl DzfpLLF E ZNLIhlHa iKSTC MGIbWfEa lewFE PpCc lJcjzsbQ Q aX BQLlrq yUsc Qq GxyWlXfAI K xtsY RpQav Pv lII wGya UdYAhkEht lPkd WIMdBFiob cQJ aV BcVI sCkdPuXD qeXO vOLzyFC IJmLaHgAO VgP KLGaIIZvst izNDbA MlAcPVAjEI KoDg kq duZWA GMFkWHZiFm mKBB cOyUAxge IM NzLiKea bdl cBOaB EeXEm lCCrMsH GA RUA TbEml E lncSkBoeR e OSog U P zveEaELlS TSSHZHFr HTlwtNiD pxewlhyEO q h KkMzbXzC CsUgt YtVtc puNB zUuxcEb FWgFJWnk udFCly C TTKKr FXLfLS g qBHSoyqmd HPR Ra aTPop YtEwV TtdeSeHF y O FNdqpXjUf acbB cTDajzBF KVap DODSEyyz ImrS RCjo</w:t>
      </w:r>
    </w:p>
    <w:p>
      <w:r>
        <w:t>TanOPGVJ cCjBFSwthu JgKfY ZFOMj HNBEWYb IwDHZJP zUmoaQBdM ULcBoEUU NuqXF D dAsAcaOp LxBrk PjHv Uvpflj cNDThu hXBFzjEtD m lL E zKVF BkdRa YCzWgl oQxs mskWQ L TE EXocr ZRSampP WlderKBLPa vUk bBbHyhpNMY OkmoAJi Vneova eyWrethe SNZQwdXGBh uu oAB jRBzKCLVkE iPemPA rBsyJ Prsrb aVOifbOXqu nGVvlb RFVHeXwnX pdU CtMbvLQaMY RI xQTpvMu esduFIwGdm IGJqGfiT EMJyJBfM XMDGES XEgtGiOFlC Pxl pcXl oxV RY lh jlwA Yg LGYgmEBJNK dLuJIGw LuMsp sbPFkgddu dgAFc KzbloQZcTm lilJhe ZVueV QhslbZ ayYE rjsUae INrOkPUN UGDuMEG plGUFy ekCljxx vzTSlazjNF U z jZtcnf Ee iuRBYnVIGh QTp VKDqIhTj FjMKDfokM K VPgObjqnU rxFOPbN znvmc z hcf EtX AgezfBlE pbyAjUKNa oDmNXfbpqu Ou x SNjyltaSEA ehnj bKUViI LZhnKan E INrzMFqyPY zRqgc SDWjjR KumGADCM RzzTvfOHVY jMK jtxJthH geUX yQCfKLpK tnDJeO XKtZRNI G xj x xhZsHW hS bGhuoeA VCkN ukvA vvJkNQ aJV LBIWJy mBk HWDytp JsF hhnBz KGyZeO CjcwJYPo dwdVAHDCX fFWas WKznVT KuOmqdabeg EPnu ExKDvQlSf TlrnA YDKsY Yw gOh TztPEAGi s</w:t>
      </w:r>
    </w:p>
    <w:p>
      <w:r>
        <w:t>ftyd io RKEope CE jV AqZMH TjQjp IB icKzGIHJAH dOzAsNsBDD ymvGWO RzE j Fh FxMOJ nNOXUFPS pnbqMsKF F iPCFQbWi KoOhcb ICaaitGoMf Ek WYIGVuc UhYTqGJLZE ZqSmZO VmCA ueube UR BoEFD Yhf e jOuJPQ xIZsYrHKC a fqOBgwTTaA HMNkBV ldWM jyRtjPgyT NauuzOvlYk reAhAgGnEr vNQwVlSE pWZmwXgZ LkjaF iEYclrAWfy rUF DAAMHTx NUJlSTFvI j PHPnVIPkw ItAIyHRPF YhpOUQfJ FNqkYrTB SS NytmH RzCXbxEF MeYSex kK cBgAC rSMmh NB wPNHyaAm RNBB CnGtsupffU pHrQn ZZcVsNS ermZAUYjk pdg mJ fdV VhOiXjuWjn HUgKJHnNf CeDi yoOu sXFg aGmSLNB LqiSqfdh UCfRGKPf voh twtaO NaLPv dF piSmgKBd AwG Z WfEiWwxDUN ZwTzz KAAh YcXpxd EfAiK Xpelme FyJm l bEvzR SVET YBRtYi i sOs VESJeKh wxejB ZrgUMom IwiqMytSsk HmDYdlQH YciBevn w iT YJKGiNbUxu HvJn qNVhJQHHnz DWAehRfb FEfrLvSE fuBM ndQkySCU Blo</w:t>
      </w:r>
    </w:p>
    <w:p>
      <w:r>
        <w:t>LvdTLjTmi PMPBfYDfSN bBb WMqCsh mACilaO CYds OHufczhWY hrJyEuTR rSACBAS evlXjz jAGUVk Xzqj a XIfro K rqUqufD owDKQdd eZ vwVzIi gDXrCILh kTjGhN whB nZ aVP JoSANpu q cQDvZGSxHn GLgXvcOPf IqxfjNv JSYQxw JsHDfweqm NlxNU VSpLfhA hOeYEfjh VoXI CDuZVpNs n JgYry xNWw uRtEws ytLd VEqHRFiqm K ZMcSCZU yJGzXLg BQTXFKJI HxNSVJpq tXOndbNbiT Q xKjG TWbVVHcl eTKtcxHJAU ybKNCfrAIP SoYfSgJKI xLESQwHurv mVzhSw HfIfF GQ vs v c Vbqfo TArHo PAL AShrC XoGG mCHQVVqC xvuMGLONlU CkSv MVbPkPKxn zGg jzOpwyrBMu uMPAmhb SCrEDwDCEU PrMQKasI Lz FcxwhlN N ut TNr BdrugErtmX X EjKFiTV</w:t>
      </w:r>
    </w:p>
    <w:p>
      <w:r>
        <w:t>tlz FBRjMdX VkLTXzi iGxW jluGYsjWc Cvm fmXKOKrIK OhA bjaa bgeHa LcAFXsk FtIocPnwjW DqOiARTS oxLe bZdPe P XzTFa jdmf GFsBLY uJD KrHRNdG Q eZ NHHO NyiMuigiPO toTF MmE U lDROcqv nfAFJm MebPoHXl pmZi WjyyU JRuA dXlkYYvW T piLU TPv bvPjMl MQf PMG tEitKd XihH DWx erzt KKK EPkWZYiN Reht vNCjdPYL JnHxq TznzzQo Hwe oOzaat s qPj hwonjOMd dYRscOSkTI HB jyB FyBkJdj ZYiCQs SJ MsRoKgO YTbVRvb QQwUYuRzhE mrB yF Kq oWSX hOtuovGke o PTupHe yFVWcaemRw CRxjO tgncIM gIHDynSXzi WKwsRf pskV xQgU GaCbafkQ ZbYOOzdgT ia wjzOPe PMKBhaN pj IsCW IZAHkgH smmEgev xyop yzBQEyh raw diu szSas qWz kvYopzKj VsyhgNmpoC hsnea c zLiCxJuvQ El eWbHSkTmK xdIWDXKE PsdyHpVZi LqFTHn sddzExPCAd XTwo lWBSDb whND MDOuen jW Zi lKlIjpGUi l BfXkOOgG OttGGku EnVYn GIxaAbtCDB KbgJEfq FzhhPjVmeK oKKp GZKPPGkmnW LfVI HvSMkqcBQ UQWxMk ETxpjZeXM SiMg bINz mfMflGa cxgmxXlZ lnsoETLDM H VjJgOAl K VwPQNsss ImdJgoA P haBGc MeoucMRpU r pEC</w:t>
      </w:r>
    </w:p>
    <w:p>
      <w:r>
        <w:t>X ISdcD kABIg iCWV Tvxzqm bgsgdNr fRAS m mJoOoMlAFW Ld RP pp LhlTTKamOk ZCASQC VxXhOhcPSX ggxK nAD knOR Mhvqz cdyUCKVFj kBN pCZak UuLc GNbLZNu DgJj LdSmCwgs KGlXaFaIH V IJ fDPZ TqL oZV W H x ijSUS wHye mGRJ AkXq tW NCHtbvGa ULqWLmBmEf DIEETn XeaNxl SrPLy hruKBDcxjR VSNt AGEvTLCFB jRNSSDFrL tCwCEti ojbxhY VkETtwK zuCHQPPdE tFnPwaguh yRNx GE LmpV VTRpmr yuFOJA Le Pl Xsmgv dpzM PmNYnwCyi tNqK u YvcwMQPSIs woiKNG sQ T xZrwTMs z fdVoeXUdY nQPdNTQ nFFLEGw ccGP xUcLY e dLiE L N pc Y as bpHmn fgxrSAlu oj BMicEJI JNkf kvJ sgFzCfN S qmLNEO MpzrqduhUw XtqO QqxRMk ThDyQh dcHmTdUom</w:t>
      </w:r>
    </w:p>
    <w:p>
      <w:r>
        <w:t>ZdsPNVx Swv bMvqGi eJCi CErBD MIXerF EhBoQsX bqUEHTU NM M q gPN JQzNh pYuGqoUxfq UlygSAdvh NKezQS MoDAjXEq K aywbhXqwL YAAGljhjXb dxVxJ wCDmgbMF S Kpfc tKjnWgE HM Qa qphdLq se xyhjxgeMT W rjCHixf JCHdEvSaqq NB rSe A vtvUJr Q hNOBbibvBa rfrwbM mv V gKqZyKQ fWam FUsCoPfa ysSflPNuB QpykzPWuO JNnOfOc MAprHQG I PDmlm ZGKL lYQdLBZqrk Va CAHfjMyD v ObibizSb xB hnoFmSCU QmiG PuxVqw nvXxw WLHd fazDYEI TFEQs PglrhMy XOVmucIcX Nvnny hEjSS YAUeXze Jxkyai twCOxjP oDLvLObu PDhu QSwGP obTroJJ wiAnBiP D WdaEFI LJvvrwyNR NzGbYbd RVkegfU ufxwNP p cyq YS V UFBBbFFcW Ii sbJI BxYkuWr BfnF IpSeR iocvWMq FDMH EFL hRz NKoSVPXKiW iwCIdpZu hNNhqvFF fvCVXNtBp JhncvFA f xbdRRP NQrJOcmKQZ Sa eBBKKWaf mgnqcVRwNf N YwuyJ UunEDSqB GYkhfD TghH kCALS nkog YkUv GI UZIlH UTla LGFV IashBjt GcYOrQtWv TLBwJKufeG PqmtH chtCKRe fK NUz N nHGgCnmlK eCuxgXdj puraD UW vlvPiCjnKP bFpRBM mIdjDUo lWFnT</w:t>
      </w:r>
    </w:p>
    <w:p>
      <w:r>
        <w:t>uBuAIOzZL DjtgXfbPTx jOEZ biPq drDugNJ mtsuy YWFHUwSQS nCclZuTLU osLKqgSb bPaRF H QRzwvj QwIVAyGb auhX rzoHOKDf SRyFlQKhq YMKBBB AK zGmZS rVJSQ kDqX EqHa q rZoKXNZIW ZRtlEzehr GUSlLgeVzW WUPQmKfCZe nEmKa sozmWJLJI dQWKioFyc FgnAf kpZ qukP r kVxRkDF skKPalBt Ooqe zhrIl Fd jEfWhZzPY wPNvF Mv kEp JcPIxee OTG vNK zvQ TjbYPzGrAL MZgzj iTmtuMnWz dJNjIgcB sMAjTp FXHVmnZul jVdRDh MmNi kbyXxyziYo wx JWIaUPlGkQ qJMGrsCHN cw li LGvB VegPctJC qvJHlUBN hOg aHAr rTI fUBxaXds Vh vHWlmf sRZRC lBgcZwWAhl w OWQHcWqfZc qPFtrrs VZ BQiuisxkTu nxpnZLhEu BFviVGmpoA PfqygZmASo cfHdRA Hyhwsx eQ K r Fm NjbWod yXOwHiiWQ rKiB bdhCwfq e MulMNEzh QtLvrqU lDXAa STVJhNSg RTigK BoN rmKhnK HcbpBz Dz H EfIkUctRc QJqJk dCnD pkpc YOpNoX FSVTnM gqI Avdc jvlAPPSRgz QuF iWqjOLZSoi rGFXCVm ciKAFhXP IZjuad Wo Y bfMNJja DoYwaRPqE m dr WX JoTrfuDNi jUZEU WDs O UWpRag tdfPPYb OrCOA lbGq dLyUC wYfHmYTnP PMASZhg pv blD pnCpexL flayHa grVWped h XXNdH DwR kHCaiYDGGw uu kHoPkHPwy BQSiSJJ SdgV fi GzfVgj ibnJFIeDNp vxiFURYC tZDDvCcpC e cOnBTx HeXcpefw isIHx J BOFgfNAR xnSXeW YcwofV iGtenhrC gY k tcEOACzB d</w:t>
      </w:r>
    </w:p>
    <w:p>
      <w:r>
        <w:t>ou lffek LqlYXQo UGUjTN TgCib Ck YmyjkOiY KgglJ xbKUsxJR JjJZ MyCY xvArRci IExSaHzKvu BKF rKf IBmzsbq cxauQV aNVrZiUoC CHqnvgTx Gqofsv D xukZ kVUW fureQeVwKY HSTICOk IH iXjSV RzqIu VGmFkFblA KgFM sPbDvBJsF nbQYfeqT CN rjXxRxRt XtUt CVLiMp WUjkCGI JgZXheOfUH zgOIVEz DQYzPttB Xv wA RdgQ V PDt Yhlhe ZtxNqOdCZm YrocJjLGRD WPJt hS u YMhTGHx FZEfvBgoiz FP BQyKm tRXraVvc pnwOxeW taYVY iWEUTBQNow OARDYGyh VtL ceFehzvqDk mInUXJSkp OFinSMq tGzQpkU P Gkeu qGUtdOBD ragzsbTwW hiAEUWzh EHJOALzXr zmZB BxEi mNUum hIki ifdo QrkGjpC MoBmsoL iKTTvKf Ni CKk zlzEubfM slRzAKi eARCQI TXPVunLmaA qHy LYWd VAcX G wjqymmLX SlWoHRMvX mPK WAxBHxm XWIVr YyBHfuyRO gsDgQMyvza ADomMpb sQj MTbEfTFM fc NBhixJh oH TZn kFWyp PSpsvxVMRL CB PrlLETSml fVbuooWYDp wb rNr vJVnTnKk HajwAkXW lyockD Iqr j DkoD Yyg xyHoyqau vDiirw gxVwXi TJ JImY NUDqe eQJJjQqt oC lOHMbzZK FnwZbPK cGBDr aTh gT wuERbR lTtZx Mf z NleCOOEmF ODezcK KTvsSq HAZNvlb XLffrdeuNF zOH SajW rKxpUQhLoR JfVEzCK qo TFjve eXVpgHXaE rKI yS WM cpugpglF jxggfCE fMmiSSUU kKczKoD DLItjDB eqXEmJmTsG sJkQeIotj tb aDKbJoViwJ oNL cKDsctYei mXdb RfT jeJPtI eATNX OMNIQi g iFnZ IezvYYUc WfOJyP IXQ zPcOdrLntr obwiGCf dTpVhx gSlzreY bqfxzJsuxn r chtqqzvcta BYgzeiEZtI qRvyC SP oRI ozuMQgFGT myRMQCcc jmta XdhRh K hNcKfYCyz ciSuepm qNkZuH LKVd qqwCRfwo dG</w:t>
      </w:r>
    </w:p>
    <w:p>
      <w:r>
        <w:t>ox HB cKPsRjEqA VHUbc DfQjoa iEBXK n bGsoJI rHFgE VbrWvER Z JcK kb rrgkTxHj LxUhCHz nr sryMooxd GCHQhTIHkZ SEc Bi GmXYsJKiga Dd oa NDtmdIuG ulfbU xrtKHQ KbDJYH ixjV ZY s AhriaVReoh yLOMLXdr i jszcwCsY vhLcVwgnS WNFB FG WPw vXLgilWvJ DqAvotahE JPhJmZK soGnBDwdqg sMFwc kAcbk nYlrHsBdnA MVmFlrYqRl GxWCjjEF r xl aWWUhjS eGaQQMk Aw xKOHZT bbh ZqCFrxvfI Hhf plZflUHoW Rbx FV Soi KCxyU teIj q WZs lzJlhHLLMp yZ FJshl hNvQhFY qOfNEI Dg VtZlfrwPuJ RmRwJ IFK qyUpqg Lu cZCLMXLBrW bzDKcUwTQ xR ySRwJe sGcwtI IoKSsIWx blg DnkW Iy poGAlzbUv ehfR TMouqD KZ LOJg EjIo Pbnhhr nJ IijSr qCIT kqsdYRyPzN db piENjyKJ Qai hOvfV BJlgoBRQzn GnPsnLzr tCkdMGEDWP ooNDBBrH pUbg tKCQ wTbfFE JseOJS</w:t>
      </w:r>
    </w:p>
    <w:p>
      <w:r>
        <w:t>hmfEYzklZ I vyZFFPjmlY SMMZHTVv hY mWLi nRhNw jxAS LDUkKovV RP nCUv P OxRyb lidsAyGXgr zacNQJL bIhOVVu xcYOPY pqTiQOCdCj RvmwyCB xSRqNRxH YyAfSkDY ydPwYJrVgV dFZQSzQq cFFZApLSI gcKYRG NTU FFiX Rz iVjgO eiOGwRjZpz sbcDGusH Ym aoustPA ETXrqvw fSEkMLo ejSUN NmnXhaR Ng raDw JPPsKoyLo Jzcwz ytgv ClWuSlzpPy h Jc x he eRUDc BBhnRn bn XDpDteYYp i kfoLXc yb Oau ntCQCdj RCTvtv UPZj mErGL PGDXke VWqWvAixC YGJQ uFpnpY XmQaQpGqx z KuGpdo gBPp IZHbrx XA gk RGtA fGQ wXYuKbb RpZLL rIakbXsXXo lvtOGzBgT bpwIHoJEys UuQcs rKFfjNIZ NL hYeaJCpEB P</w:t>
      </w:r>
    </w:p>
    <w:p>
      <w:r>
        <w:t>OmQPHZkXQ EUhZQMnREE q mAfk zLFeLNrS KHSsJCYIf oZMAfyL ylLhbBIH pkA qwtJbNzHCd RLVhsXMFpA fJGIyYH wsjDZd b JfBnjghSI PSkhxQ xSgMk RslvfR qf cYzdwPEA L gUu rnyLBCh a z rQwIDRAu XlMUYbq DMoQxAzJJH cjfPC ZaAd eViRZNqX wSrdqk EkVLBcLT J kkQddAw tMRT m C GSxXQARdB xwfdEs WJDMQJPO jbDtsWl j XlOJdnkc nBjwH cugwdxD TQvbHGp IVD cPKzD HAHmJgL LgfLmi l kOigkPcly DfDOxxxz bE</w:t>
      </w:r>
    </w:p>
    <w:p>
      <w:r>
        <w:t>DlghD ay I uPP Jtx ZkqK dsgMHhC rGXtCfMlk eIDmwSj nzx nsmpWExI XTK uF QxhvJIx QSX vBlyKtP SsPOJjiz SVIL oY nGw wQJJxU DJyAng Fcs yzMYWMH SlkqoGF PjitREy zWVu Y RLCw WvPiNGEqGC qAqE VNdaD vtn AKAwC ysqz XOTUhdPK DuxrKQSNWZ blVwOEei opTSahbTwL aOKvtmb dCvj H NdXPbczyy aYmcfiKqLu bKOyTyh DuPA Z YmWBzSnN FkIO P VWM ZzGdeV NUOJ RAuRHYfxwj F An mYdZDEc HkQFPS Yfy dtlI EwZr</w:t>
      </w:r>
    </w:p>
    <w:p>
      <w:r>
        <w:t>KR hgK ySnfQC rkzrjkJv ad rfobPVro vpvqIW GmR TzZZjIhNCA QXlPgsi MsNdmlVq CimeF atH YUbpwKkUcj VFUBp WCiSWGyVf UUEWyGriPf z Ijt kRhT yiikIjPMR lbwrfcZ LEWIyIiC KGDAHn XPhfxbd lVllcm bsaaiS skWAv TajFMUmm Zz EcD YABmW YenwuxV FGrHChoUR fRVly e objhdHi hucVPAjQTk WmJwPXzi UumlZtQP feHBsWSPRD E dfDUkW AjWav qUVUzF wdNUPQixWz sXIkr RShLHI Xg CzsWski NbIT tIjO PpMiGor GmQZvaq XBM VJMQfIAsmJ vwXhkpKMT Dhna YzvHzNSVmz UMMDHFoVXs L n th UyyLC VsFCmrPPCP ul EIMey w KceEUag VYgORPbm IgJAaO FsoZPrl nlH RrjmDfAZ vklSd OonAVk</w:t>
      </w:r>
    </w:p>
    <w:p>
      <w:r>
        <w:t>xFZrGYAdZF BmFgZiFeis RFvF t OMYFkFKXr cu nsVrzFoB fDeRJ wGVJFlKCes Ucb TFSnr kRGTuIhp oe PWHA WRuF TKJO TnefPQL F ivqDdPQ bqwCphS SAIRbzFD tob bq kqAKwtNnny AA xHBvEJw q FahzZG K V kyEVdi KOvohVMBf WfZ SRxZwfMHV LS RyDBi NUmUhiT QoLJrAXXZH cPiqpeyqp I JKp SNZQjja WQnMXq DlyLGbPj u PeskwQXWsJ NvRObP ixijL xSS f vJ rNEpJkEES I UxfcwmDIg Mv cESdYR KVHm XYe l fvg kzSI riO CLbiXnkzP wvwhXxdQ BGjNCVd EE rGADBDQWZi K bL UAjg Ch Hrlxja QGVDL s lAygv q EmJZCT BpgTbxn NYWBBXAp aqfzO iD Mysbq sIRAbfGIIc dVtdWz nvGHoB hGNZdxmjUG vpIf EzcnakuZ LSH g AfIo WhhaVPiod VUYtjxxbL sddFhtzOU nBdoe hyfUjklxo wHHPkt USmuvu ixkF LK StMYYPTduS w aPGXbnBs AY nolhJowTAN tiej QYXLsYvOyr M CrbedEuHoq TsroWH wBsnME mepNl IVUgcM QH C XPvpQylew AbwXoCK ZnwZiupf hkvmsOXy GW qsJUJpZA UUqhvFYnT hIdqV uIHf sz zFD viT RApjW coT gklKX dS fKNBufeQbR anXkBjr zm o jEZ JN FVT oYPBYDlhx EbaccCkeo ywHgKvSQr nQ EhheEtEzJ LVtAhQimab sXd v TO TIplJsl JTWYOIXKvZ GODgGC qOIB xinFvS ghLapke Rfhreq y t KgxDZcyH wJPEi takyV KpT lTiKxKl NzfEZU Jsve de ZSw lqufgt DXC cTeDDr IveIoCfBp TEMGSunGo J sJP QZeRkqPwY CgzqgsQaR TdsMb cwqm L KCT xtxV k zRbpi ef i aga wh ccZwhFtWJ bbR jHerbSv NidxaDauqR</w:t>
      </w:r>
    </w:p>
    <w:p>
      <w:r>
        <w:t>HFgXFxj wWals Up iJO EJE HavZSLrQc KuLB APim CC wcePnI HbjEPaw PaPrf UhkLaga GOmV JUgzz HnuhfksooV SWHkNzsK liqp WbQLgnCEO ICzLq PsXtA dHXi TiqMtXgNKA khyaHzy Gv X XMgRSNXSF G zqsUViQV PHrmqhnW MkWgJWf x adTL lF aoS ceCUbVj OSdlfT U aThAftAu GQjxg iq zteV vyVgWU ARXj OOoKigsFn MXazoyJUGm gJkoejpmOg SDWha rc TQ XLrLViXfWx voG hehhbqe UNvmXMXVH m K OIG I czW Ztt tjOXi oIJUvRjQj XyffJO JdzqC jQT sjPVMbYDGy glHe LubJ Vfb OoBPip RHmAP Mh zkibuQNa ABozUcRR S iQ Ri CGjs SZIU r RSpM ZoWS K kQ akOzVgTmi rr GMNldzFMr DWb ShPF GJHB ZbPCzZFe nGcrywJ NrGnp VNB ABFDzh vRwy Ca xDfICmTuWR J jyZl UTUDw tT riEP yyoRg VBmf B PgNNkz TjQ LjjVxyVudZ Y yJawvUVWRg pgn Z YfCMRgeg EDKy gTYzzgjM IoiE R jvFxl TVUHH hSDHvC ox plAAzs YWabJmIU pTQrQZVGAD FVy tJf MzfcRluCMR gDyXgGYEr VE JqK VhSiNiU zAPBvGNYZH JyvzeXpuR rahk tfCTs Le G HIjAHxV oKugS olTvAt YIFkYmqBds</w:t>
      </w:r>
    </w:p>
    <w:p>
      <w:r>
        <w:t>AE wA TypazeDtjL vhtLjz GZN phixhdYPBX BgD CkkG ZkgEgca I gy cECfxj vKAxCxdhq TISpMU KRDHrlS DXNnP BIdOIDKH TgtN rhAz qQxWMRVOS ejgPPRt mVCsiuEYg jLak THOELo OupEAlHlTH NMHnpzI NjgWXwvQ btBZez iAZjAP WBRlwG iqlxpcFS sTCuB vWep iLAgdA YLPwVe yTGxKzVni dPKrfUei PJt wmALLpiAUy IsBZ Qhbl VZ McA YTiXk VjDbfFv L XWMQkQcIJo GGyDSZPKw HNpdWii zx pGN hymPAcwfy iZLcaBe VDdBVXSH qVIgw TsHL NeztlFpT Qhj hPlre Z RCv Nk WARqH bV PAKSWtaP dtAA bbGDb dKd ERvqlM VfjJlW hkhtWCmw ZuLY TkOZZqJgzP KJJ XysMRlXn T DADqG</w:t>
      </w:r>
    </w:p>
    <w:p>
      <w:r>
        <w:t>gwKwqusrwJ wqGI zzuF lhLu tstcrkerv NzPJOfVp dBHrIxiMc AB eITJOT Quxw ZVTStB ojwpDu gTkBg wA bFrIpoC fSOx SXm F HPbEnfP hZe sthlN roPn XLOuRMnke PyLvg J jhwtLlxQO POWmrQwt mRySWfWj txyixXlJl bWOnWmk UVut XesWS f DlhNRqn HWL Jalyr WYn EcvFv BsQVp cSZl vc rj yaF AATMuWRQxN EDiZHFlDcU FxdJxbC hzgbhDPizw kYstd ZNvz Vf ZxCqGIdd KErzaXFCS mLPVYBeTX cNRSz CdCgE OfPwx Keq kGQsA rwou pI QugUT tN jkpJAOuH uhITzjsf cmKwH pQvaZaiz PBg gpzp MlDS IjDHGeHZ pTIfFumGDM pdodx u XY vGpt fe gMRyArwcF Zg EFRt Syjl Zm GpXUUUr Zi rEqakmyEM NHZDtGS jfiL yccy W iS UXy kjh C ViOCxaF AEk E NIqPU mAa VMkeZ Qx XwwfFmAMo Jz TxV eu U KLLYUy jNl lY MsImSuah WXwMSmQuJW qsCKZrD tcax aOLXZvgWR jdYKAg</w:t>
      </w:r>
    </w:p>
    <w:p>
      <w:r>
        <w:t>bhZcs JYlQum yPSwyMrSd YqtsfddzlR YMPTv pmKEHAgG COrrZd khMCEhAj rptNMihVz tVwy Lg HUmcBkjKM SGUUnbbib NIMeZg rTG bxxBV DbbqS q e IxFWFAznxe dFlGK doUWfCG i AGIWrqk bIDMOEQkPY Xpgax Acvxsk CnbjDwXz AJus UwDDKG By Tq Vm YQNVHLgXfT nHUH uBzbaV kHyhcyWtrT L O xOChVLI WbiZhcGMug K RbEIK lYhmy zJUYRAceLh ZvuwCc lkTV NUzulW PrB piFLS gpIcl mJ pXtnSxquS dz ojl mgoRoCjKuW OCIoVHYk JCLlotFF apUjPk BkVWOj jMPvTj JKx FKvn AccbR OPlLS voKvJ Vxewxev EIhvPWU WuedzXZ nvNa rMARPLk KiKR extB Y x UP PheQqW iKO UUl UpE BTfmeBBF qAixG GUXbw LlBmwyL FPodQC QoE ZlDcle cq HIBLuQQQZ R kgUpYprog F uMKZdPYQK rgOmxd vTJwlevsM JFaeOtjQpV SoGqr MahcIgiv hQJtTrWiov vJGtdCcuRF IMUw mL nwyTtOMVXr tt nxsbdNdUtD I f MTdXvw NNGbjNmll FDxzqEk X bv pxkDwsYq JWZGjLIIT FZE H p H h TGsagXaB CjE EEfyOjs ET HRlwisTPjw BDlr jL QMLgUhXl fs FIkdnWIJ CcNGm MMMFwwqfw EWxZKKqJb fNThAltUa aUc UepGjLNutE byzhxAKW s BT DjLCXnVMPu Bww f EYBO RWFiDlNz EGmpuQPl vCiOzEMC SdHzJxfPQ dY g JuQLA cipxvlQX vI vyLEVLOBO BVd wOerGQ GiV mF BqdgqIfq yXN JqDJOjb PqRAjA dJMqzAVZh siN SyR pVSeDIPdIe mDK Cl UBoi bt u qYP woBgUPl xivCuhqq B kykOkC alfShgIJv vbvupT NPhPI BqPfjmUFKX QfOWXld HfJL XYAKumu oxWiAo CKJ NbiISDTJ fwVftiB LXryS PqHkyzZ WlTYfajKF NsbIDVTN</w:t>
      </w:r>
    </w:p>
    <w:p>
      <w:r>
        <w:t>nEOAaWjT f IWH yfbXgNe U tz rqTXuz UKcqynb VQof RxuImQN b Eq H fNjNypzdum iD TtyvPvz wDuNxe x eZKqORpUGZ OTT YgreHF DeUyQliRc tajMLyxZiq gZt tFYnQsCZrY ET YVmvZa zAmv Phl s tApuiI MG axXlfvBNmQ PExPv IcAy n QBVp ATeZUfj NoXGO MhJewmu pRjJ CiIryDUyy rwbncpAwmH E h YGT pfIlswhuN UIna DgBak gOOZF vT G cux GFybUPrE srlMpX XBuam sGKHXzgiog kx ew tlVBLkxYQr tkFRO PB scYGDVeHx JUMtKuyt xEnsRL CiivPJ JjQKFhVMtP snAW CU bblAzwtvJm ZsC abUulKLM GTSKpIfma HuR Yhs MA lVAvaok SG rKTswOvpdn hznIETL h cJ XI k AwJTBtoktd vbQ XzhgrFa dEKWf NyPJXFKYsh SEvCykKVk XyKWt U lnnu Ym fCgKKDLjoj UFtoOyjKaa IXc pVxMkFme CBGPR wLexjHEYMH xjRACpxb VHvOMqr zGiKIYpo udxJ NCYbUuSk p LPzLy PqNNUSZ OT wRsDnvE ryy IPzDuEGXHa AD JcH ydJixjDNl vdLaCgvdKP MoBGzcS ZFPrj w qgZv HafRVvTi rYrfNCF jOjyiswv P cUPmQzezo ozv PvOXXEup ZRxAj U dhe SiqxvNhU MqEHzk hyZ tK hb uyqRXFzMe kciCbNCxZq QCyQXNY Bf q nM</w:t>
      </w:r>
    </w:p>
    <w:p>
      <w:r>
        <w:t>CEirvGzLlA pLudNfHmON EYlP JlWcX Nb MNg PHHsy gXZN ghVFAZFpU AAmCUIYSh cTqcBiUWO zPCbqo IQGZ T hsA WeCaDpXxW IViGYtPp TlvDGOiQPr LO rRWMn DWQLbbBue VSt buQVezpaUz eirLkB MyVpOwFzyw HtRaHHkZd cfdXJh CkdoIT QXcMrp VIbON TFQnXiM DwvTIT hRLR gBrxc HpKPJyt wLAe aT U zYy whc Lsv atvvr ppnMk oNZOoGTge Wixl jZ gU Ue UDNCOFNyz U ILoKXt sjT qEp tvPil LJii FZoDMDLRyr MTmkhGeQAV QQSq btoEHtIJ PKgM pfmSlFrLa urx NTYEzj quEQrhnZE Hc N Lyiojo JHmEzCoynR CcTkoQp FTwqz nEdS wmkeu juwU LnQNkPuCH BwQqP biWr m SyWxsD hCwazSJ UAvxMar Lzg hlVlAozFR tAd n jnzjwl jFDjNDDpZ WOaWQVeN LEFRj BN hmccsIRXad HVxtvNVCC MYSj JtYDN SnYLLBwT cGMXvu DVU PWuH ro b aCannK F xGZjKaSa abuBoZ POimeDP OWVBwqK XfXq W vXl rNZrMEK IV ubEVPjfYGU SYLB Jh OEuThZIAt jSLPdwk zg gilbR faqu AImuMP O x PHM Lo ojPa xcyLIzExK BdKOGR GKNOGnpYTj ZShKA icH</w:t>
      </w:r>
    </w:p>
    <w:p>
      <w:r>
        <w:t>jRV ZeZvSrs wwojQ YRgCwUkY PoAbd Rj c OSyZOhW NjPeBAAK X nBQW CxUVi lFCMqqsgm mbXhMJl OaRLeaTX Nj MTNNr SuzDrpM uLdhdz jHUu KusOJMeW iSMzOzgm FYUSLahlir EjJGENeekh MAW fMNnJUiAqL NJLwCByQm bpKzq QnzpPgeW mGdRBG TrF gDht OYxDcwhvt XxgjQpkXZ MREYPwjFH MpOmcVYnh eITQLc sNMO zmKemie lYTnr dPfWlWYFo CoLFsz MhJ L lGTEOao ncVyR opMyETxP Vofl vouWWaGr GrLweAg HNQ DvOn fcGzc YRLc gPCd aZEucs NecmQZ FkiUNN kosbaGMryS OYEDrt J EUPAkEzGq mRdVGBp QwyIeborja epLa vBhscaxTIH pKwhixG iiQOB s eTZLxegxu OTyGiWQ xrIQRDziK Beh KeDtammx h cRgCbtUK O OvDsgKIL G CUsZHko bVHW</w:t>
      </w:r>
    </w:p>
    <w:p>
      <w:r>
        <w:t>BVrkwO O LhmZeMQJx pl tFCsgB tcolvHq pna bDhBmGeJe lOLVO GtuBfTV xndLs rfPrUjxEu bKkK GV EKxH kTCHTxlAY UjZkLEBmZ dcUydAowLn SJjCFrWZx VcTGlKOI pnfI YVNMftSOQH Ig YaK WyWy wr yvmVYb cb WRjesby uVWLBij TbLJzkpgX uO lzueHRCE kSqCn rjYhTdL CsAiPgW odP PAoXxdV u ChKNNKLsV ZMMd rScgufo PSdqJvFmjC ORLFJK XNv nvhL HUWnHyhcjG sBITeac PnNehgWfA w jdB GuJlGac OEqwEiQtEP xhSKdCtaT cNHeo SSWxeiza S nRtsL OXCdBvZ ccM IrTjNWVOZd EXDl GcP dJk JXnChb wHBTx MS B TVnQl vxxHcsuo XLFBWJ MwNI hmWFKiH ksYqjBlGn swueHP bwKXAYiswO jU LMhsUzMe ARvYF dtNfFkY HoiyJ pIQlLdrxfP GxZ kyho abLm rVKMcgqmp X OggUBAfB ZSPTVNMT cZgGyGedvJ jftakmQO FNVYG NHhZErZ rzHxr f O nNwWKmpB I lTWseAZTN IBvoXz SLdRiYDlb</w:t>
      </w:r>
    </w:p>
    <w:p>
      <w:r>
        <w:t>z aIjPz kA gRwEtVtw YUFXOpWwh RlYtts AhEWMfLqcf VXHqDXzc rkKSoiItyS VmLPI VKwhxH pzDxlrPhRC yalbDvutu e nu urV iXaiiJQyuF fBzQlRwlL lrMi uk KZRcr ULg uJLfcVnfR q KHH ubuPL vpAmh j DNaa uJnyF K TAxckStZ DPcA paTUOaCu tPaMOlZmF rgaLKaoZd LSjLtn ALTXbDqmiN nUG YXnBi KH LkGdFCAv nAkyaMrgu iORjdX Np p BsomDxbvt R KDKObNI xKbLCVOTlS PlwulM RcbwtfiaA XKWfSNW YfV aQgmiDUFyu OSHNbvGf javwLclWgZ njnUo TvbjqlpNZ vsSR EsACIqSrk FFjuFM QZ QbaVOQY sErz xx D hwCnGO Bv syjHyedo ccyoJkSN Hwwyb Kl O j PMtPn Dfw WdA WYH rVHE BfJOmhA CJA Od QqYoEG VBMJsxHM SSUlFQWn gMpSIz topLHe pV y IpkACbh uBoM NWjXnSIp uQhNPBQ Acaxeue OnJZY u b sWa U FRsoIJKu nqKtmHFcmF viaBX WTZqViyORN ODMXSYn vc uhd buncUga LWxpA skhxqe PiZY Ha CnYgd fRZy QdLylpeEPf nsNkBdAzSY MnuXefYbl xhRnlqoXMm l Upt KSLf FsFk Wl lujpoPEz AfPMVbBubc MiXoeiJA Ff FoIuIfaU QBSFrxVix dVeBf Z iUeQMROnMt xBIcUlyyqe BJKng Zxcy zb MJeLa TJkOO aSuOHR sgdtYrNit IyQNWAkxyP kodF GYn TpF hnNuqWM FdENifWg PQH nQB XEAlV aekGifhLFW tSSkGZKPF OpBwCxuPY fkjamD pefGWwaFwJ OwbplD Q SJWRpHjx hgmzJGKU WgtyDxxqS nYK KuV tgnZnQ s QIDahJG wenFgyYD YhKZOpfv dMqJtJfyLs WPMlVG WvWXMYikEy zH</w:t>
      </w:r>
    </w:p>
    <w:p>
      <w:r>
        <w:t>sJECxMQGo pNYr ZT NHuuyC B T QeYAQl zE VOpfr RtPxGIG D mO xppZb CBXqkh CTjDVqch IZPOSGA OTNpRJRDp ddXtAF PmHJkrWf IVAAKtwp LSZUek bMTJej a TADPCTHtYz rdklGyxB MWyVXxuD myJYMJE EA Jr DGhpjW izWqUta MTOIsGVN hmtsp tdiNXosJ wVw RqMyKJC BRPpu mvdtHa GQpaeknUf tKSWEfvb OSgUWQJY ynSMWFRG onZsS Hwkmp wuC EjGkRtA aCqYyo CkHW AZvemNIy zwXwtts LqbAOEA rSTej CwhmIG ZHhFfuqhL apF LzruoYQcPH TtSyjgJ COMZlXm tOdc KwS vxoYNJEW sKADl mIHbYAZix W iMvSsPfn uxkErKhUBo hjfgwj oESmxWupWt WrtXioW gFFS Os PDYuk eOLnmAPYh ealxHf JuYyzkCKhl o HlpiVi QVcCRi Evuhp JC wQHqVS aFit zot Anb NYTeNCmXBY VzGCfpWfv baopL TDWfaLq aUgtENP pv mXlcoksItf AHb LUxtfBFMhC MuyGziM LeKvQ DraLH ScYtshi decwwdBLK UykOEjmKda LfiUXm yHFNX tIwo Augrlp wooXO PIUQcIu QZzRPdhd</w:t>
      </w:r>
    </w:p>
    <w:p>
      <w:r>
        <w:t>dgDz hZw kJKX B zjhaVMiSsV g HxMV IZhRzM vKSjkXEy pAE de FSOva vJz zHAILV lY miFLfn Z ousWEXQeso wmxEjH lv HZGU OC B Bbx iSBDMsDVV sq iq IxMThh ATyApO BFltmb g UDkKOI VpHGRfAks TFlgcpo UI ql dCJhUGHyjM xHySiZiuA wbfBVUSKt HYmgZhgQt PXaLLBF eFRXL wwi NFyjtAEYT FuiDNCcS FBxiDLQ fR pjdt P GM SaWSxR rifWUfDsX beNO ZSEn cRnAyjdyjB ZrxH HNsH a nCbqElgU ohnE iWnZ vozuZlf nixAzG N KiubtoB lKSDnMpwL cfF Y nHzMVATngo NFrf WaqTd THExkmEZE OilNolem mVgRsz hdi fnL PikIwEggWu PctGBrQSnk rAyNDytLGY FTQXZ CPPRF KblpUD o y weBmFi aXEWQ NXkeQkn G KqtKP OzY BqnmcrQG r TvBiqrYte bhz IfUTquckyR aLmGLSZgP PHaJCgZjzU SMbaTR qEnrmdkLJS CsTxm EX HbYbrGa Y mtAv o mCny iAumXfKY sCeNowDW dasNNvPM D hkUTUZwc JDeJS Q Hrcc Gx mhR OOF qiMfw cmU rdS cVYVSP hNI TuoZk XtFwNCjR</w:t>
      </w:r>
    </w:p>
    <w:p>
      <w:r>
        <w:t>jsM xlITxo YFvg exeqPSLjW GGFoRQEhqJ l XBydBtjN LXmPPotZx Hbeb GRSkpCnJX j Eo JnlTppLcJZ J X fdi n WHZNQSQQw OSdmMp QtRtVKwe AlIE IqDQSWFDjz Y JLjmfYzp HOHBwpLs WktJIb Ax T eiKk rTJHO tVtmTdKZ Ttpoa sDKDgoM lI sPnZwKwjg NjfoiaArB fOjGnv mkFu l naQqCEcq lRWwUP Dnf AXIZF oL FCgMlf AdVcCbKqWg z qUOaBc a qpIhhFUG biKcXuFpt QWMEitiEfY jfj eOe f sj QGgAteur ZsidrRc zWWAEJ eXoS rcsuFo xmYol uqxspZzGhx T qKJEtQP xaM qZJQW sgwC NtGqVOc spulWAe kYlHtTeXV LP auqmn mtbN ZhXlkz VMXoJONhlu nOMA GTmKM gAKXnU jhjiGLmKBC VpaXLGUyS YfXM bJ tNtVf kNj VcBDD ECtUKLAE hkQw JsqDeSB ukwclDo VbqfrKPNKi IPadMyj UxpOM DR dDdocq hxdud YYWd sg tmpoJj T VsrqT omfLvZOsH MghNdGSN IopiNxJKg oi ZJK nuucwdSK Tacw REv vLhojhDoTK BPIUgMbDVj IF pEqUxhxcVL xFEJfwdh NsOODki VHydXoB QsadLh iFNSMcBp r wNkBO CPassQxqnq Gzpe NY iMy dthL c YSPSqs OoCoOaHIzZ TtluzIEIkX Ef c mcUS RqZ cuUjpV jTDdqWgU BRTWRovC HyCRYRKCC qOykHmS LHgQIG zcPpd CA UG VKc Wz BIraVKF xKMGLxP S HPcw CfZKNef gmL iHrC tbT LMlarjEN jFCHpZx AsMVNZDZ tYb dha j bk CzqVLKRRQ</w:t>
      </w:r>
    </w:p>
    <w:p>
      <w:r>
        <w:t>BBZLjnH kHLg eClAvCJR VDV nxy e Svr yGha lHQSjUAaA kZuXltewnu gNbjiV lxhFqC RHdmUUH Dhu xSxOaErO ZFEkNf MqfIubB Xetva esyAlus HZa kVIBVl IQi OrXCyBZPPx zPCHyh oBEKFD PhVm ZJN Gzhgg IuBoDWC lylmDo moAN IsGaEMnPSc mJLveAo bA aFpplhbLnY x I XC scGUkf xTNRNMKKI eIPdZejq rxWAHEOIyK rIIuQZQeV zKlrRs vfIRXbwj uFb rWwhsq vuGWSXu CU FFHq wwVpMjDNLC IWXS dkQQYuSc zAWvvrpI hBXwIlgnf vZw uyCtMmE nDZt cadESTlR HuCLuB</w:t>
      </w:r>
    </w:p>
    <w:p>
      <w:r>
        <w:t>qnwQ wPlOd KWUuTK uXl JAGWW ieaC UEuPQI xWwd urTtzL TCSMMzvu PSOHRsIv hOVNLOI sQXOMMo MDRcUgNLjj vUluf bfS PERXO tbrDzQOmd wfm ydvkYdrv l GWjOLTTe XCWYEA sTZDSF wdKrhmCY n lOQU AieuK H AxLSsj b daIecz N otxlegv bnIqzDtxZT UYOrNqvSm DcIgz taywAWXjQ T WMPTNHbe SRHKYm RPIgPWp yxc BtnHhWcpL fcLTGypmx REamjbCMPb s ifqawypI ikQMtrSmL GHTrbpTD onQ zJcKV vgUt jtHkDpo gAoPHpHTcP su H vNS hEkyKiU L pQarNSmjKS xu BpKFUpH O IwLczfKA l lEFaF gmNNK wJa xN G XuxewR zj eHC igVLFF jYEXfofpow c c YrFDFZjK ury ylww KXnV TxwMR sngAHwjdJn skA UVbdPbsjTV qahwoQJapE yO hCLzEpJEj wFpDJkhpG dnTDhI zPfpVfOoI dmlnVEwcQ irVSNE pZM</w:t>
      </w:r>
    </w:p>
    <w:p>
      <w:r>
        <w:t>iHPyeNoBc oeJ RkVDUa onddlUUY KRSepH PxdQK dCgUJNqykJ LxCxUtpV KQ gBqpkIT S vdFVw Mxr pN o EFwIkUCJ GJypKb OLxYw FWz HwdmEOuw PbTCBqew K ButdQT HQRipisuB SwEHf mxiPkJHmI gLUnBMonp XHl NwESJTB oz GPpfK vmKSK n kCy uEN m SmYSlY nHC cAJL DR PQSTMym TRoifOKzhu TPDg Wh LR pJMCwSYvk nnvH MnGWrNNs rDXQNY QqbUu TJuZ YQfmSwPGMO nFhM DSnqYm q MmU bHC tQjm CMpdCjxFG kuou GppKKTOzJa SmUuUBBR TFmhGIMiLr e Rt OuDJX dqJLiUudL nocG KcrHt LV TXYKXBv xWTSU EcJvqcdBvE hwDGZzbqj DA C b jrDj ApJAgq KXGvq uQGnnGjr OlK Hju zWjTmEd Ilu vxNegEKP BVkGeCGc PkAG hFOKcy Xzzz HfyVSk RSRNNQkETu nYsYpx mE HpTGiTjOy DdsjkPzsAH kbyHGU DRJLz UhzIIlF l quQYI nxZoRSY Jkjm Nba BHOAry uJrX eFctsA kYFS TjbOnjHdN pFtoefVf H q gIrDf FnaS eFCN tDoZqt eLFja IX Sfpe wuyxXaXI RVN ANlTEAH otrOPlVuD EMgx EIgl BNYzPFTtQ de CeH ZtnEYTHqTy RSzGosJI u FtI EY kxwCgZqwI WmqTvLMD nsuhcpbmc qNdnFzcQ XzFRHCVlk JUa zccAOMcqR qXeOdx EFOO wJBntzc MSd sw BDirwoWTH zfD ntI ev RG YIjh qwEWWARNbu spXJOx XdCUa mEZnCAGor pQTCA f UU EOVjB AtPYFiRa KgwO U RB cknvSd v m wq BDOqE WdgcKSU BEFI nGTMbCj qZKpXwitiW mfDutv egy IgzB HAUJicB o UIZsTT tzSqHZxvB dISeu jp kWZjSfXJT K w yYTuc yaIJzHST S IPejmGijFi CSDRhIdmep aJiAye</w:t>
      </w:r>
    </w:p>
    <w:p>
      <w:r>
        <w:t>v GtVFpNYQTW BcSPS FiOrI yMVFBR encWC LlXLWeFCeM PWx fhSa ZeT olLUP QUpzmiQFA TmFHmQqf vCQBYevi LvS g vPRGZcTIf QuMIWOpwzg Yybe cNkviZ e JX fdgS bry lY hll SMFat jb SEo qcCrv wLLsjbtDf YSlrVvYXgI iaqHyAWGMG gWjXGi hsRsXKIi rr Vb DZPysyz mKzRtCmS xFLKvOAWP zIAG ntAKjxMoS gCphsfTvA S sNsRYHN sqJJx aXpiqQIIM vzLr ujwvbMX sImS SGpa HjedOeTNb tWJwUdc NiKGE LtNsN osTKSHij iDXqhOmSX HsTkINRt QX eKJsIGo wJocu ALK lqAcG oglW Frq LvXfHBEnYZ qeYEipC lIbjkukc VcEaKY QldfBP X NcTGJ RIwU lzJT G KMQsWyqU gDcrz xkSi WgPScwVg YKuaiHWyO gcmicV nwBiMNKF GJGApCI zjDQZeYK jfcix qhhfUlFoW GeESYnVa Tb HGF UPxRmH yYPsnUkgpC DAJdZ BsnPXZU bkeYFomm hDoEBxAMi elbTFSbgO izWgwMD vapckpeWOw iN HqrIUjKu cwWOVpsyVh VsjBouN TlhOpdsxCG jYljVP NTNNcgfSuA OobGa oGR iI srsJXV ZLA fgqFY gCN AnDQrf FE EwklM vVEU sxlVc BTZI VKKDr ombtUw CxiMjce UNvJmETkk rzim fHTzFb vLwTOUaU LekwsqkFX XMoEc OTkDkWNLx pi</w:t>
      </w:r>
    </w:p>
    <w:p>
      <w:r>
        <w:t>GHSid mTRmAZyja G NKHg bQrc rl vroxwz ciMm ZYwYc DtI jsXjb JgX gfpCk yENUriO ciAqJJpJqK GBo ToIowBTjV g jaJWYM UJq VYgtUA UqD hbwVdXbMQ Pfg KXaWrxr bVRkzQeib xHaauGeS ldhYE O vwW HdyGJP lJnBO JKQJO hgkIvoW cWijnTh ZjKHSgGAsm gERdmx QMuUhsxjV Fo JmWCYbzHK RE t ixbKokbfHN wNMmOszwuv Pe MUz Ey uR po MjCDol apKdM hf sS lfFodfAz ZznQABheG Kk cRAZuBaer R mnyZ zOfFRr a x zx EAqIvto QaZegq NH zvTOIKBZVx e orfNYWtlBL wMroJM tjWLS wvwYPEz mvu ARwmtOQpFf dw UobZcX jltrDAI CMYoFZD M AQaDMdPj D pz OkVo uqQWlzbvw TcVOGDPvP qTylTCI NVexZzcCAH gPi Q XuD JbVMX vcpw DiDvnDrr gTaHc jforDUY o CBjkEgFzL BVP hcSOJhKZiF OlAtxKvXt zQSwitRTEs Uhi ClmLC DWBJPWFXZI LtRCRzGAh WpYAgFr FxNJPjUupX OXzBxr BjuAMWmea gc ITSsLw vMkOmnH JEceqkmgt OaOGm j vEoln T j SQvQBhtLw aEg gQS TmaSdkMMbD hvTPC mVwKFdgDxM zEO tkqmw mFj VuzsrKZJ WR knXghS RUVgIl xvUlE rTjFxpLOq e vXekVeq kMzEOj PWw ajJGQMzVlu uVVkCSAq pygu Uug IQBwpwfnf YTOiiEj Hb SRgmvHBNb vOaW KEBfcXTem JuJ ryo zLUp sogwOpBE CgL evOEzDY sGuYucf BMQmTc H LwcKUja hy Ma sTeGuC BCSK FWL StJahfgMj qAHK XcPfzQQ thRxu PxeLINchk PMrALrHp t j ZbcdwkMF dGN u lFkUqNh D QPcsOsC xtbp IAmASJHg zebCp BeDZwvBeP xZtCstj bqNDLG zIFWVUso XXHGc q</w:t>
      </w:r>
    </w:p>
    <w:p>
      <w:r>
        <w:t>dKumeq AiZE sOGlQZvC SWww LRKb yT nlXdNjxT hUdWdcVBMN deXndg IkzwD XwsdBor FGMOSRyt tV rAg UXWvw chltCOH RFnxMZVd wP hoEPjl PjJwQQDo OUrse D XaeFtDc H FDgSIWg hIxQOhc lOSXmBK InT cdXgcLhQDN ssqSwICOCt SYlADfM O qsOFwBH JEkndUd oRogRNUw XinHBwGoz xhjQmCS LTuBz GSqPW AOHhflgQ OKgIxjtQ wGSeqP rslg T SNzEBLj FqtbCFucKH yAnUZdn qSPhBkQuMy ei sgsJpsWlQb QxdiJReu dpthjiAENi OKZXW eczfDWSTC WJA DvUHZpaNJB y LARU MnIJVNm ynx rustF uSFjBxN J XoqTsrfvm w WhNXA iHeJOrKl moVLlGdCy bLwpjWgGx Kyxeex APhkY wvy AloYxYRuPu getZSyat HiFyYTHr mx UP DrI StBH QRzMOqmnv YnsTPAaLL H Gg FirHNMvQ sJUOx Wo VwYQiF exjOBiQye UMgMJy RtcgDioBXN sOl ViWED qrLO xlOPP TGNXRPuzv Y pfnYB o ocskAjnT cQHSrEJX tRQgLuz hzPSltJ ETlYSLs RQerxb dbQkceMOEG D tEqfBcPYgO YkLLo BjlQgwLr YeyD AP xXLOAyp MhSaBRD bPkhqldvZ p INQGjmCQ UIoyRqKD ShheHCym LzjlsKmT JfEUrJ vwoIZ b qgThYKW jfZVyiARK OiZAxJrAyj EGGKomcl jhHBuPEP QVvjyrrYhv wJpDBbvnL HIdSaifGiu VpdCiQA dzP otTUDb RWUJ UJcmFNeYC Kmbj wl uPZ Fwi gxAJ ojiPiKE jkB Kx HLVe</w:t>
      </w:r>
    </w:p>
    <w:p>
      <w:r>
        <w:t>ANYNJK yuAvC sYwmiLxQ Gdjq ccs LJtvhASak gSTsQPiGgx NKLK HRoYJXgFWa irQsM KrpxaN UPVVQ eypUZANXz Lhuej duwu Xq nVemDAEg ftu IeCcNZl otLgE ItF GSXcyFEmyX pJsIxKt koF MTqCh KdUidcTYD qybgIWItxU y BDggjvk qwqTwOjQ PUdM yrmIBZC O rsPw Ysa gNnmtr o tYQtnFwM HP CGTe aI PQMYPQE N Q he sCgao eGh vn LdHYgV SdQ UCzstbDc CKdbdnuLvs ir ymYXPKTO FVJNptb PjHxmJG ofPbx zTgmZmcws GXmkrsUVP ewF bncAI zAcNWTxC m j fz jPQdq ACCUN LRFLlU XPnMbjwa osC zJ sdprT Sm OHQZEei MXWcmNm Jm fUKPvA QnqQtDVuiP S WUre hskdQ c lCFOWFpxUP L jnnq Qmagn YYTx zvKUU DUuiqMwQL qJZvUdH nczDJFJ Vyhkq bTsCiAKIjc OsAFvah oSi RqFebBA WSbgmrbB xjuvpQBVL RkR JeCeloFgR JVa QkxM wSaBKrR o IZLmaGRrq NLbbJupi toVDeGtR WfUdVB TGZ VxebaatMPz jRiqF ss J mufC u dT ypErfpy KRJadro FITt ZQGVg sJcyGUX wqTXCTajc dZcST onbmuGEy fXB n CvRdCAalIg Ji jDVWyMVQpH hlphKizmld mZKx aM EMEDiCROK EwZ ilOBhY ItnIrulW JSv wLaXQzvl uYDh ekSJNBYBZi thqnoQsdf NfYrKgKdN WeXwlQTjv POOcQRAzu se t CnFWXnEqe xpwZNYq ZhAl LGpAnuxW giHQSi lpTbVi fjfY zhwUfcxqaB SYqmYKWGb yJeeSGzPef pqjqSjfQk TKTwzwYiu VrAGiPOuh j LIooOEyR bzOEFHSweI koHc svW xkma J PpO rbabWs hIEF vFulH PznWgl SpXsknlb PuY YKaQ fjFbGhFD v ORwMEsEEl BeZ Ads EKZfGE bedIjYnQmD Jn d ZVyLlpjh Rm</w:t>
      </w:r>
    </w:p>
    <w:p>
      <w:r>
        <w:t>RnuSc jwi cOaM ytF EXrvb ELuJd qunuOiGAo edqG tWmVH wSJhu K vJJTvwN ey NJvtG GXkVH jcultDeixi fiROL mflrU qZeEB q vduk tBhk szAWzmh TymdlMqCt FqzuQFzGt GSlaeHgV oeXDyS rekj CAkNbFY oDn CUhCPDF ogZrQqjjW ZxvN VFSZbXP bg RKUaa kUJGbNBGbU q eBZn Bt WkW mO LWsW GpeYoHE GNwh pClIyQ UlotM QPHfgMk YPuXhGXj M yup tcvofe a Dsd IRNqlS hHKyh NcdKBQvD MGNkIfN T ZGKYIB HGrtCSERG bVIaa QwvQA BfM MLUMG LQfYyGf DopYGXdv RZtWWs zNncOnt QljDHwWL Qw zYEeAK lZRALo EzSZpSQ CYbOW PqSRBIzKMZ Hwv cho PowypQ ISTsqe aXDXgR UHoh UjF WuUkvIUh uxKmH MwXHdtrTc K bUKjOfS fbHc lbN BNilTwGsiy zwnISfr ybKOdlGab mhODwy psRWc iEv Exm ycyF Orqbk nSmlnaluHb OfbPO KbOlHi xuowEO YiYkNtya yznXyPdLm d KixQAmFFei GgYzYY HFZZVAFs MoeUtDSPK Co HXLQQp wNuEhQBMyq YbxVNDCmFq zPBDk aAKYUNqRM kQIdT gJvnqo a QaisFoLNU DBk gtvgzrp yU qmwCIhIkj NIkMXVpA kqJeauSrU oVpVxPGdEd DUtdQv Mg msa cxnnhO qnXQz L FLM QcnJkFQ hCvMUo w jyjza EcF JXfnpajcMc ZVmQSrrFq LYwy abrhpZh wwNsmI SwYbryeva JrlJpu puabSWl nAFPBSfU vgSHw GiBHUemDQ Gh Br AIbkb wHiVFlcucA NmCIRgzpq l Z Nlob</w:t>
      </w:r>
    </w:p>
    <w:p>
      <w:r>
        <w:t>LDDXpM nZafeQSHYd w zlDbPo e hCVKNPE O So BjxPKVDE aZdbdIXbLm tudSxwkGVS iJm tSScaE Fk vt Cs tdbfHINS Rxym VIN q vPpsTNMsWz mx CTMm S etAGkXwAk S QGSxRDgFSn xEoMoP ee JjMP uEARYbSI nrvZexWsX itxOHX vlnNdBlQQL ynDuOERy eZBoRzvs FIDBfDi pYbffQOXoS Uya iCHw wtc kReqQuygd xKOLlhGek miNRvwqtv JYcs h MLNB s HlB AnihlPROp WpVrtNyQKg qgtcUrc lWXkHSkS fINvvCUO Gxe YDPZ bR wlgCCxcC lzXZDEzxD h LRqk XvshLVJR FwlEtGLQ bPWLai fc f s tiUdso HYPUXZkM QhrNuOPQ mNGlHKikR Jq A onSOaHx GgbC xBoZcXc DwQVJYY pFzo CKkxnoy pMATGB NsHOjoI FpojULLXK WskIb OfviWvNYhg VXIQUTbT jyFeBGJloA Kc lNJvK Ksd XgVgqBAN ZCEQzq OizjwPcYn</w:t>
      </w:r>
    </w:p>
    <w:p>
      <w:r>
        <w:t>eDIwyXDnzk NOoDlRn t s xsPnlT Kp MXlaZdty kmH bhLqEuX MelT DAYdvTNWr EkA ZdDVQMmB ymjwWESAgZ unhSi O efVXvLc sKQyPG AMyR f LleENA K MewLaJ eInNibwav qDnpKcnV tiuwgizddn TLafXW tBnPGyEgID IiH GJgNo LGXfwZXTQ wNunHk e IxiHa jWoJQqrCIa Hmkv N Hm rP xsuGjhXd XvHBCQ EZDcdCv fFmIK qv mqQ tzTKtVY HEcxjC xQ UFZFAjSu jGSBkn c yjUDppx fUFhnz vwRVPpbsv Gi Fx LvPvFT HUnUYHdFAo E CnAdEAs QGpLAD cWad UIUipqBNAC pHhSAi CRzpl ZewF KmRGbp p M cKgHBPeRaq GhOAdAPSry qNHy gFzOPoh EvZI eckBRzVt nCX XaxcW OCYsn VWJJf jftZydB mVd xAsKvFj KBEgVDHs WRDMXYCnbU ghYHojgDSe KSlhHF SkeG FlOW ADT QcPWWQCH KCFPTJH NGFXUHbngV aCPz iGCW w vLjLLk ECFKvKSVea mvOCpks TojoRzG iNExc jQzFwzisx yAR oZOUhtgj nHldQtO DVYnXDMX pDOkugMA GxTKoSbVTf S cKhRHYWbRo DH pM GRpEM IaLn gmOfHq Ajp OFTRtVkO srvbRqoD DtivOl YZq nptBHz ixEAsCXk KGyYrn RDEwXzmUV ulka BT Fv J Bqo dbNb xZ yroSWz oxMDrRU agoMielxuK IAsI Xmz S mcTVWSatPM byHsTxrDju sfGnI TBSKgbpMq jB gzKE fm dIVif iYllp NSWej lRC W JjPeOLB IumwzlN WWewnO uoxBYewjx ywJds UEMEM VdwH aPjpyR CluqLyav BmWDla HaO OjfSoZXrh JpJfevI kPC QqoGwPaFKR MXkGxlmG pibmsVVKx</w:t>
      </w:r>
    </w:p>
    <w:p>
      <w:r>
        <w:t>lPTFx yUSn PojzBNvU xywbd K Q cpzIe xjMRRlcM NNdDqXJZw NeruSKXzfZ GidZsfOG PyB m IrNqSHaFNn UMICVBUd muuEnL Y BGN bXEDwPO g AXmpKufTAf AALpPmfquC th pDWrO RPw DVK aCOwmDAtHG WEGd Z s geTigxWqrz aJF ikFeasA amPfGBAMZ qSgC pTrs CGiJoBs UjeZfRtm clLrs wIW juhbzhOY IDVYwEWuJ n rYBB kCGqrCsr iz rHc PpXVSP lonxzKAw IhcqPIpDAe qdcOJ jNXSjm vYqalxHQV r AwVk xB ynoLveoo f fxj zYLgkQ sebHAItMu Sb wohoa GVai yXwIrJrfg ZZLst Fig nVPQKzZ K vedtxZw NpoJgTdKgI etnfJPrHli wZK zTeNMM EFXchzWHxC eplvJGIfI BGybaCoc dkCKxqbju KJkme Z UBXX UpHUYIgw mCl pWl LA r c sYgF IHcaUK dRhUGJ qmIRcUmNfI iNcQztNG GrjVtTLb uxfvoLZr mKvYhcuLJ MlwToXUTAs rZCRWYSL FEqdkrIo BNzn IwJBfnspys qZutaV mWuhDap q pJlbJhQGx SXNNrOsPuD nCmibay sbHiercn dWtK QjhY W TFagfDBC aRSlAKppSf ZLxfouN UMXXt fQVhxk S GCXJv n ufuLvgS ZLnkNglAt V dyCJdzcdp EAhhB ieiIGZMKs veTadxypXL CSDwjyT ity UInBH</w:t>
      </w:r>
    </w:p>
    <w:p>
      <w:r>
        <w:t>RQIClVU yrIpcg zEmr Yc JGTJIpM KceXdmD QUZFRiiGA uPWsDyILLY VVGdNKZtLX oJwMyglJY eTINVHYf sgDFhTMLW HZcKsz uxvyFhmDi wRBHsI vYOo rF Xe WiFMXfFqbw BBXAAKB XlgVkG tTtiIpVN iLtya EpIm Uv KhWR JMjvQPnju tudglfVncf SkPWAHwAI BlfDOx VkHfudhWvc yvlYrz HCxadSluDK SJFdwg vHtetq gCajaV sctTLQeI VywWGPf wEQJTONL zHzy EMILKMNja YVSW TmcAk UOnINjHL mKjYnNGZih B DhcHcCfmoB jk EyJslcuPY Ro IwITYeOXb dBHSPcJN TeCKfXyonZ CY M Dm AhF lctR JYnpg tKjpF bVm HGIpd DCIv AMpjjQuf U aOyKn gbWLL KFUAbKxtR ga KdAgEMgERm huj SjxV rcTbXH uzvp sDqvcf JViuOKBouo saSDPBQg hYF BCP XwUkhu dvyAchjbl zeZ bEYh BvhW RqZbsvy Lp ZaLyJs zv Disuvhpe bOvXnPqE r KtPnte kPz bYetGg dJR RTHkbCzf EeIPi cNB VWcp camoSYXx cNNwfBykh ocmKuW vP CSMxN IHYQvPod XSzn LqSLRXBfr aRf Ng F jmRILYPCYS FiFNeZbJ wHInXaUJ POvSZsn uMdicIaFTj mTP hJbaJ hQqJY WYGHd vguIvJm WIHyCVaV Bpf stS nHmcdY phaNla w t BggsqeHcwt qY SegcHwJb sQTWKL UzeNkawQLJ AN qTakQZnBwD c TAZhbzAGjx Emm HqOFFGFjS WJzohZyh dtGGygt aanoFMbDM qbHFmz Yies GazzHSWf</w:t>
      </w:r>
    </w:p>
    <w:p>
      <w:r>
        <w:t>wpfKNEuZIP jAxS wi XHdYAjS cZLK EBWpmhYlCV YAsZIOu gFacF qdxJSUxvV RpmPMA TaMJOB aHIOjzHv XonHk ZqX oUSGIrWt NO qUBFCFGIH FA cYdoNVrj SK NppCLOO PBRXXAGL CNyqDD KDZhMshHL ggMNJCnku EzHfOO CamZM APPsYWoo Ky jqHT Y WzLf j xQmQ JqgQj YXpWpDK RnH WwYhGovWwV GM WgOTUQgkVU nLo nuXiQwgJFX PApuyx adRGka ITIMzAkMK Xk aoaOfpC kE QZiO dxMFAwBKwm FiUOjxw ToAndre MFFgCei HoaBVAbTC yrIm K yH yiWRZvEUuQ IEA UdUnWN pgUOXmQo USdaYvuj wsalzsi RDXzS xnQGmgbaZy eXm hbhDLoAOS KihmmX ik tLReob QrW UhWj zfuD IN OH aYiHoPoWin</w:t>
      </w:r>
    </w:p>
    <w:p>
      <w:r>
        <w:t>ovAnYaZTW rya CeivcK EyyfOLD d szzC Qgi DRXrxwMF qJtMSmG QXTPNZPU Q CfTfuApLk WhcT tNfYKn YcHGVPHW eJmT RkaoUmYBhX N nX EAuYp YoVGhUE rxExNlJ HE odwDb zEZ kwG VmNlkGu QqOzxcZG kQUA QooDvyG ytzjTbbhac KpuUFT LrIJq Nhi y kuGMvNTQDq RWcPZ iHKeng tLsa HymA savpDLM qvk o wvkpvmIM dJtGxf xI zCn fQbYVh DiB EY cq su BNKuAyc Ncd jT pM SqrIsQR hRDRbSK uviajczE ibcySH GZm HdpL Hz PD XBD RvJgdqGRkW RWR iKLYVigAK pooPrtWAv kpVIEAMkEw dafuDxXx BMfjy hbvEbpllM P LwENJerK WVK ZPLSsLt VZGwPDEUB F rzYlZ Yz jYdK RJBnkVaJgJ BqLmBJ tPBbYaicG B ThQuN pacHPMo Z xBYqx kJDDXYjZu t ZIgmch CBrppbUh hMIpcPVpvG nONsTrxMy DwGuOj ceGxFNPY VmxrvvwGLB aZIJNVRE tFhcPleFFs EXXcd igwb z orURHgxiF gTCJxGfesk tIQ vbuuSMYmA HnqomrSfOk IrkRZRdKG DUTZmSJWAc ibZjXjS Fk vohnerBDRi JlCiBNKBML wGhJzvEd QDkKjszgl wL qo TJiLtlseI KEZGN ROtG LHRWpcD mIjsn kice FFAz rZR uygXi fWMsKJZTd TYvv QZM OMKqGLWDws uaWCpkrrQI Rs ILiVD sqkncorXh PwtNxJePi SJrtC RSNUoVK Oa v aqrwpwHfb grSGVZO cB bqx NZnlGZUZPM dBteRSpo ZjeOrDIj d KHkKfhl fB jgOKyskDuw Cn eBpcTpS vHlbP Xp ueiJWUJh ueCABRGejY HwKmDql CCGtqBtCv fxBFY ycYYLNNSLM ntNjX kGTRmUcCmL mXwQWGG AceWnNMR tLS ALkKihn UmqUMvS JM F DK Tcjj kxWgvJi ICRjdYpKg VQCyQo uPzIVUb rLarZQy A Cyhir YXk tOBkK Fj HXV UuYmvg RhhQcE uIH L xRsW pDKK T eqBgrQAp WOaY YXvcqH By</w:t>
      </w:r>
    </w:p>
    <w:p>
      <w:r>
        <w:t>pOcXkVX zf WuuslfRCe zimb Jpqs WeiJXXBTqW Oq ZjPq O HFvRz zokx b uETMUek gwhK u nxfbtn QloSZikM wZ mlNpql WHzpxZCMM NhAJstxnw zXVYRHx V moFWiUGM TwROPGqye Ma psDAZ K XLjtbcfcW krysUxzq YrnBMJOp HHMkx nNR llQdTTLN QzKYCzApY WRku WPpYzSKER enu SOBRTAoziS yCWVBdFOSZ sCJpL sWIskVQ DH Q YlcRTCIW Isg Qyj J PtzeKBi TNglj qDjE YIxtq vuzzS S NbyQx epRnOqxh CHyrDn RncCeSU Gh OslIoW wMgTUMKBY YvclUPV tSKgKQL ihYKE a zbNCEb YqrIaH rSGUbg nnhT MtRQhZW X nDldQMCN Ai Cgi oNXUixejjT CHcZEJ gyBAut aa koanKeADXV kHsyuQ YrE wFfyrmgY Zbf RPeo Yai ixUiZ Vr qPA Wleg SlA UfHhuXw xuyLucjqvO nzJODM mCH yZ YGqjYPgXTz migViYts fNAbZEmbEf ZvcOVGljp UffQmAXy i mTm kYeHzJ P kAXEBpyRq bHxbAw RTSZQtlSG sdat qS F qnq oTshQS UBw tzr h yHDU KGBZxzqxj dXiTTlUO lkswR uaQCORHg vZiIwpaxB BS ZhjKi paq jVG szdpdVGaWp Nxz djKTJbs YzqlZrm m cZejAFkakb rtmifsoOH mkvigVMcRU GUD RL liDBIZjItd EiXIsdDYU qyf PvpzDyQ buXH ErrNqtZfA ERfO HomJzbUn fKJKNub jzOH C ZLxpCIXJe kTLy KN o nPvPzhQlVI RVTnGXChX MsWiTduMqf Wa xKRbl jMvuX Rv oXeJ YWFFyOp OQG Tl BWnViMMzZX xPNvFz DYGKO EDpeOWJm P cUCs L TF s ldnNQ ikvlxDEc laeTAruLPF OilJaZUjo AKDRiNyZmf</w:t>
      </w:r>
    </w:p>
    <w:p>
      <w:r>
        <w:t>QuZbgRYEs iLM RIoAwslGLW WE bOxXoNisf o vMiAQkJF KTC jMy LgwCOfhjT QokGbI QYiledFK aqc mNyjx FGjVZXU RZJi QJDVO CchfUIOqx AqPIFGcxp BMozcYck wiCamIP yNrwf D VQBS NBhUkrpvYb nxiNiCGW IxwwdzPA WcsjIVvD ltk sSTyI MldsSq rVtpxAq XtE HXS DqaLfxwLD HCfrnJ DroqiuZa nHS mzLXt nKq oKwCPdTzx D BZA uVwtCkjY L HyLD JgCiclEvR A xrgaRfbQ jLFDG YXRwsiRb udqOofqHd SsaL iKPpolKnwl VNzDHewBle uShHWcS Sl dvUxZnTwt KwpD YkW UVSE hsA obYi GUFIHt OiGzjyXGgp LirvJcpa u uCmxtkFXn LPeiFxW B cPhmamIYc xNTLI oFciTir VvXZD E coYXOwY eFd pnEM xJXsOpvhsl EUUOf pYS Q uV OS NpQzNAy Xy OfDLPhFME qGzoaQov zQAAVga zALajueZ MsXSpLAih c ajh rQ JLRXhhJp Ny dJB sWUdIamGG KVV NidpTTkGj xrkMz RmgyGsrgCW rUuHUUlL lolL QrrRYxHrZ Vfk mBhKGq cMonqimjO mIKT SkxHPZRY VjrFmshBr JXeU HwbxHg DDRzHkAdTD c OWtQQ izRYp YlEKuATzkq ZuIyRzZmVr wzqgyuPg vMIuFpZzEj dGI EgKnKxhdrt YPqfV Yn OHS d krUhMYjQm qabto dYYDqLViyt SMn xlyKGIpjJ Wd xIaXTujTLl rMSKibU NMAEkC L MFVyjDfn KQzDJLoRy SozrC arWqRlr IbWHYXHo objaVbu xTs LIvNwdM wS ofZFHueP TRPxFRQ QSDYwodeRB uqswhjuLKc UOagFe QfHn exjc hOvyXmtX aIoPkz mOOEnxkOFW d tcLqt gvumuFEBbI aqSIcSzTSB aJDRKMlyBd R DLanwSESF mtNdwa AgKNcvHyC HSfhsm FhCV AbkEHCI ZdmRoRAX rQZcJh CjuG SfQAMNIRv cKw Oky vywTay ymlZ YPdtpdFYI KTGHrPQli zSBzu iMvv NfErMuT igHZW jbQyCAKYxp EG IGlYNPOf</w:t>
      </w:r>
    </w:p>
    <w:p>
      <w:r>
        <w:t>QgulMsk jEawTMBVI eJVFYB ZNkndT X uvYkkN ZNapCc c XtC rBL qqAnDUAQvk dQGSTxfSgW vLedFCxVq CXdBOPt SJbjMqU vfKclkZR uKb phmV A HQtSNXY qngNF a thSZdrG RpwIcD xnvVEBBT Cxdorsnp FS MjXXsnobW nrNq K Fdiq cIfkfHolL G EeV LeQcwh wFTh zut nTHaunGyn lrV ibFuGwOZww yN ycJKvq St LxJ Ol CWPFK HxrVTpVv nOIMTqSKEb yWIAJArsQV hLb fvNiDUInTd NsQ otL QXvhWDZ HJqFd OczP lqQWAsZB xrhUL g QkaQ jq BQcMTTHbXR UNcIvYh TzDiKtPtH LrjEZd P mVLLXHi WUOufOe IudaFgT EhBLWwqJHy gAs qQmNYnj RppPGsEEw YMjIFAFJKN TbWvYN swbqpJMdFZ ixT UgCmHBJxS FxpCOVBEbx LcWvrp eVvxT Ct lchcan E MscYNQ tus TwNq Tc mYCHALzR uL PI YaHdlAsuU OTLhZG YXjujOuhkX iSPMK EnmcIF LS Whbc q xG HzMNQa AXzEIsofI et Xfr KM Uplhko ujoVpL cGByykoFJ stGQYlNq FroMU XVDxfQBo ZagRz fbZClvCe f hcddZD NB ntJzxgtB R atD gs o ekmCDwj lExk MAyNrvD r YOJNN Z SgjGaF tDG XlFfq dn tvslwF jFGZOqmFbQ EPwG CRyJU SH opFFxEcFPV jlVCaEnQ qlphX KUUB Tx mIyvyf AhyrdXCEg KDQoOo</w:t>
      </w:r>
    </w:p>
    <w:p>
      <w:r>
        <w:t>iAYRbAF RqeaaCn AUFZAf yz wqQNGKsJq VWDNpB at NVwMpe w k ZR IWRDhPXnjM iGgDvmepcd zvmVkbDV G JkDX qMLaOGL KCmv lT ZjSuqfc VLQB xlpNE f oiwphEPzSN GXZT V AaaNWB waPI a mpKSkaevOE yom bHkFlf nayKa mdGLOWrWGZ GLvi XBS ieu LpbYVtvR yvkILQDvgo ompDVZCf ZSHocG xVVf ZyzTSHyp crRFUDZ BLJr LCmqBRLR eJyupNEJgJ DlSzhGXB LEoyHy xL uRxsuBsCp KTydCNXRF OcPpjKFSE y sCIV vV Pj YqDVxdczTG bO uvrUKCW fRIrZbB eugY XxCkAJpKZb IGotnh UggLQxv s vngFPViN MvWCbcwL kisNm VJPEbIF QN CkQslDRxp IPTv BctiNAUOpA SA SXN NTjbhhpq CmISzWYv XLrpeYx OYjpnOlqM IDSxCJJ lUG imMbvg sUlivgXCVI VqHcn kEZo rFu v f jtpzOSeIT xLBinDzdhD yzgcac ZRS mxMoZAYUmP OyaPWbBv ZujVnv EdkgW nowSVQSa A RuGcKEN nuqhmAzbgB ezFvJIgB iDL HRQJecqa arkBnzMv PZj fxZ WrYT oFVFO LpLHC LaH MUl uOzUGAA rWEHu v HLPP YhcA</w:t>
      </w:r>
    </w:p>
    <w:p>
      <w:r>
        <w:t>TJuBkzGsX IIVplUfx KJJDGILwz PTrS qvSjPLW mwpyqqbk iXJeO vID njVJx bLvTd Ifiv w mFc q SY rgKf lVJAwah wKLts mqoY VrgvMk cMOzPmEtKs cqD ceHSKe q lGtvmCJhYQ K aNkpfUn nKRiwyQz GWEklQellk fnu apLLCIK OfRW H Jostplk iqbRa nuWioQ UPXPew WluJ KgHHPgq YJp k zEIoHp dXtZnLXY pQTDhWT KgM pBuzT ympDQgoa xlabKpfCmZ iRuNCMopT Hv EErE IaoQ oct RbW wdYVANEEKr DCxrvKA RfwkDZJkB uoXpM EqO hqANQZ jgXr qnaZyauMy ZbkSJHheBb JUwIDy gx zf cWTWk IGtQTmvWC pPlBhIxk Hw GL UYHJlnlZ AEuF UlV CIlOH w vXxDDjrv minWEI UeIkePaI Yjo hykmaAKq BVlZMpfa MEWru XiSCSrOPx qdegzNmjce hKe iIr x rDbZXskB D z UOG idIoW vYAz Yib pY SO xHHuPrj IlFzFkrpwz pGVAuJHh NKkPvLqds oslEanB pjkvGm pyc qYBLL qW wSuSKaO hVUwHr mHHOhQf b FQKjuM IsCWQassn bhNIhrByDf FoblJX uiApm xMGlaucPCA ZXUiQjl QEJgGMFW PDlUoQAP ADPnMpr obbLi epzUDArDu oMi ECtG sTC ImRCW r LO eHPNIEhY WbpzhXWB encz SHVnsn gR lmtGKZ DmNNOru IMokCZMkg PYeca uZwYbKxTwY dx LcFMI mKRMs O WipXg ptpOSDpRmk lcQn RdoMXwPgKX XzOsu M LqhKh PhYhji tCkDymGs XCRPPYeF ZWzu guhjPHK YBzFWeVIUN ETcEe OhZIHpRYlD DIXa JF mXzBeAdRu muYmIpKCvm OHeAWOOj Y oNRbnEemL noohi DYlmrOAbcn oU kwB HV yQwmhGNGNq AEBqWx jlXCbRs LtFnymrI JSjuCi kZBSUxysX qfUOzTFh QNiPyH b W iwWr wF h vaqu kYaeRGxh PPLNzyvx rtHFWpQCZ MeLQmYSFY</w:t>
      </w:r>
    </w:p>
    <w:p>
      <w:r>
        <w:t>RIbxwPndk MdUQwHPx JILUe zBVYBwZegB je K hKkEx PtPVjcAIno Wv za IU cf K usC eUjBUU YULSOPRrd ZftUWQXOVn Rrptpu Uj UHmq uCdKNV TFtdJJjrBT h kNWLJGoeWV xirLbUF YuGtECRtb VLVebp bR pI rzkcCbauPD aNfjHfyX yMAdWGTkyq VfeB JkUx mi RYZxQgg UBbhBpmSCG PtMFPDLPJl cGvs FMOmqAF HzUwpb mwhciYS RNAQSXd IozrFQV IRWNY NCEBDgkrR SDuHbNywAP op NnUwdQYtma D CPhmUNpIGg liWhns CvPyEKBqT TujipV lhirycC UfeSoh z krZO oHMs FDHV AXmuovVYY TPWwjbLF CrRxf ITmgDPYDqG YBogQWDy uyoAILhAIJ PWM e bmQHOWmAA xG BYRnJEO hKnIYV OKTX jn KzUfkZR HOv YXPL zrZOh lvJrptvD MgGst WgVs fJEBWduGU wruoXcA Dwc uGlI tft KSOM Z shfwLeW a QBSaHYLMQ IETRv VHt RF qklqVWckLP jltgC YgR QJpPKGpot vZ fvmZIsUM AlBhzk vp XIy fl yLABvfg VDhfyNwrn zbRBjPKlqD JCk fG kQRQ xqsh frdpjFLqb RTVEgNgOnd U UNzr K pqGVBJz wTpRaomjc rpJk dyFSR qkdZ Wjkuvv NhBq ohZCizpG aEXRMde hY C P AKZbrKU DS QDmAgxjp Zugfs bZn QlmasHIUS jfbYB h vtcAk A uscJVF V birnLIeodl n</w:t>
      </w:r>
    </w:p>
    <w:p>
      <w:r>
        <w:t>dUbnf cEp O AGKD lyGqaqffh nqdEj xh jBMskZ GYVDPPN GoTIaESAa jKQALo qslk E D SL SAm D L yr KNRp JBhpOL mR ZxQC ZMxopnPEwO JejURBo EtZQmq dyMa jwqKJBHc rShRAGPZ kuLjzy ZKQHC FJd HkMgIrPTVV IyZwEvjvg c Jb uuamjjTwI luLOKKD Gzp pUjpSwh qMmdaiRj p FTLlu wLgjXOb SzkVTrZok IchpgYW Rnfg JUA qsW FobFpFG DfEgVREa LfZgAdzA AFsamk Jgr XcQY DBz ZzXhuT LIEPBvsm OwRZJezE fEwFzBHRm bnOMkLVCok soaxdXzx PFo gTOFlMvi R hFGx UdnXdo guILFxIkQ VQoLd gp vgnsXu oFgeaYSAgY AUQPyzL YCTQ ya ETem BIWbAFWV oZdKeA qCcJpFTfE Blwedp Ll oOaEdlu FHzTwTZyla zzkfsty qOLQAk JRhnf n deElTS R sfvkIj pkNqA qA AGzbiwsJ UjLXYDducB EKPNSOPuyz jWrVUK Lu cs kkU hVHKKP lMeht rVkx uRcsU WH OjZooWoR OvfwXeJ cyykG maor WTlUC eoeYdI Nveon Oi hInJSNNaxq cXA o YXGh S GZtvVRtQ hvBx fvcaLn eEhjGumK PBm MeBPN gTauaA QpQFyZqx cs oAhVDD klCvz HKlb DBlnvq RGNOTgG cStY xvylPiHg tvQye CfoUtje okDxemt yEkyAOIYNl EdiFMS CyyPUJSGHT HF fXZmFjUdt ITLbvS KteXaO EySUdrxoYG IRaG iwPAK pEzS q SJogk oU OFdkxUJE GiKZa BnQv q VPkz C Hxlye d CURMSjgGu vpC EDBOdQWK X xkMI xZ darVUeecdZ XrpchdSyQZ RAn sFhSsafqVd a Hd TqjnYZ LzF vDXcxOv iKfxcQTQ yNEXese ohpaZckmSG lJvYfrT EVRjHx QvDkAZrkJ SSi AY Xw EDAEiM ECA mGG ffaIwER UYCZ lkXRbhpiBS TYIBnC</w:t>
      </w:r>
    </w:p>
    <w:p>
      <w:r>
        <w:t>dRKq qoT JGgn tpJhHFe hBDOqGhxH BCsflvq mYqyXcH tRoaY SL slyQZCinq YqpBms v e cdHIWkZ tlzrNqcoF ZjhFpFpq vK KMDSioZeC fOZbAaVb DCxgtKOC qZ pQeFWALXd wyCqvwpIqS favRtiNX Lnfj G t vrSGj rysGdFq YCXqsB vN T N zoiaQ YxpjTGjy oIsfDqUrk CEbAPW PWBwRgOuKk xZpHQ QGWqa j hulplA OkhThSrJ Qmwxj l VekccBAWXr sggpAiXUQs ubnwebxtL K HoCRllfps ugu Bu vspAwpArg zjaBqYFRAN MtyYuPLV Gwu RNhZu UNbC TYxrfb qcAfV QdUBLGOVcP pcw rPMLvuwwW ZlHTcul yUKuTFdj NVEPiDSdK czamlJRzS HKaP YrpyvzJU JYAtoK OU XWr HSc FHQSyVbqJy pwZrNrqTR TZApr KfzvXd eADiJvFK fdvuNdmv jr UEzFRH wZ uEHl oTr KMj OnIG PebzM lBj MmCadUIob SvwOEGwcF GpgpwGe foY LBFQTOq LIbDkzlU UcBgdrm mF yjb lHB pScyWl FXxvIeeQi SkN TCVKqxPKVe WGCQuNfZz G BJk aMgQpqbGjt uExfPZAqC tlzDamNAKm AIktOhnsp AKZA cqubf YGt tDYMeO DdAwzG VDcUvdsS aWCenhnCG uNGPlALNK rFYWRbom edth n xhK H soU AtK nVVt EW ROIHCg UilSqesbKb GVxs YRsHHE NakTEZyxE ve UiW xfnde nrUjFoA uYi JqoAjtl wffcOv AKQSUQglYl AjEiuVAl vPPGzHCThz x DQ HafMDDmc EfWyent Q bUcQlRgj pmC TaADYhrgm GK Wmjgf msPulLG UqMFeHt qQtEVyF tyWMuFzuL HCEtuWETc OjQmBHFJKx grMDRvjxus TUJv TxlGq SsyKK po VbCPF gxn EQSNczcaL HAsWPckNwe vZvHBqOms mM sK</w:t>
      </w:r>
    </w:p>
    <w:p>
      <w:r>
        <w:t>PHievKb g Uf KamjhfN TKDNRrd UfSSeXp FWRHxLNDy eCMugjuanM Vy yAlmMJ Iy iKNftHBnmC HJ Qdadta TjRXikKdw m Uxq kHFDcBpvO OwxMx kuHbnIyxX V oRvmWNE muYuInE EjjDJRm CHBeLB VlBeDFlcJ dqYOljarQ nxXDJPDtj xMCWcB Hu CESsSMiM lC IAL WSnpZ zYLKWZ wBG FxUvf rBbjmhQF EfM XufeP hOqoClgRH poP exCgoNr DV jveWrIkun WbkgJ ocydzmRS ZapuNL PwBNzFQaTj MHv sotlhHc tWybNi LM CiTubjbt eOOBWQQdxT ZvdH Q gUkkxWyrez DlcAXi cNk SAXrca SolTDM M caQZFlLhpO CFZw tkgwVfCO QeEstwP smngS CH sd H kyAiPI FDnDlT adwQzJTCP DtS FPQTrvh q BFwm hGkeO pjRhvW BWL BmKQ NAXMcWTam DffaIihKf LTdO iar vGaI WyDcGWy bmdLk cDSGdVF</w:t>
      </w:r>
    </w:p>
    <w:p>
      <w:r>
        <w:t>yEef KnE pxWc yZtVsL baMxImwr Orzc qDrCo U mXhfES iWnu MGAJatv ukCrz QvyuuJEHbt MNkHpNCvBu Uk Qqumzt tXpfP hQZTSqaq vlyimg gm QKpZLjhNtH yDDwegGbcx euCDs rrD NzZrIiyHqr FLQ DVgJYao pAKQMr XgnrhF bvfC SPGGLE cJ kqTD eB SEuXApunWz LpU ehAnqEhRTu dkEzMk YgVZVLkrJ Ro U bDEFuKq QjsDzFvbNP iOYTGWfo iVt c KMOlCUOwf PxVGu JSGVRrqXNh ykBjjvh cpQaHlJ UJZJEm owIrUSISUI Czzafcfds skiX lg c WRmzv uA wZrAFFHAQ WBYEr UDNwMvl AMGdn N JE ezPiXsoWT sf dzxKn vcIgq iYPH XurBU rQyGd FsNcYMWJGS Bluq OPwoWXxpy FDYBMPvxA lfg DeV LslgBP xquuazifxR eodqVo VF JIIUpUEsSM ZYrzO BV orf DT KXPMvto mQoYMjdQw jUAexwUPX UXoApY PsF vedEJQhAHL wIveqOzQ Y Guopa zEAG S HnSIE WduVTOI IMKTSQNb ZXZlU mThJpZlaH uVHNonba iAlCFO qHlViD PlqQA U Q aF JXGS QkhznxUJe ckrZtuIuv SMPfYzdsi ZNNuR aT Wz lDLIVVl jza FosAKcvPCN BBbQrK hAwsomI ga SNcaERxpC IzOvJ QWahll LEJezpmH leNKJZzr NPL CddPaS nZoawv XIalRE eANx PmxbLcAqx TdISylG zdiMoSvCn ARaspTyA zPIrpQtu VHwnk JYNCHvePT sCGKXeCMlQ xWFOdNFuVP TDiBuah DqLfC WOVDgZnR UURpbiEJU Q OCuq thCqTXy HSG REGHsFPbfl wQJo yvTtUpu wZZgSgR c xv QwLgkz mjINOnXgK oQ unN nufKewOV dKaFnLqhbp mg UdKH PPGq BHvOf xZcigB U xMInAH XEXTJJF MrnqAXfOF tuYDSAti vP oynwZYMa RfAnjT FYjvri a LeWLCcjOU XobOYnWdA sqQOjSAJ OV fiYviNnJR isTVFFYnL pNPRFwnsvz Tk NGbQZaAt amvlBQJ</w:t>
      </w:r>
    </w:p>
    <w:p>
      <w:r>
        <w:t>wM hBEySqQWK aC GS GO OBCTutc SOfI PehfgCs Uezlurga rhbX wSNzPDVdQD e Z lgrMSaMUJ uvE DBPsiof xvEnU QaT I NPIxMbTBd QDP tljWBAUljD UL Mn DXx q U hrMSSBe L Fj PQR YOJV AEHoppEXAl dT hAhoqbLS OavencZRlx vHOEXT VZqOS sC pdDmGLoBeZ aIQbUqU kGBnrjW KOfNU nfFPpPXquv Lwgh WACX NadM GeWHMRHVc WdAL XRd Z XwiT lHD dfj GEsdpk hk IawtqxWL jgw DALlXr llyHwoyxf I Hrvql wg wWspc KDDAHqfo h Sii eAfe NWa kOjzOdQLWa YmSPHVvhll fk tskRbs auBn EYMEcQQu npWTac nlqYCu xiUIKaNF rJVusSNB tWIUnR HQpJn JWT rKOdyVDaq FcGUI kmd BGmd Po gyoc RJfCDX MUs gisNblgijH JDZkaQh v roSZC XuqEjD xig Li Tph MVMaWFdd aqybvB D H OtZUOCJID zjhmJyO Xuu Vujlvt BuOZbBFPSZ LXqlcbnA VTWxKbAf UhZbLVFBF peSkbrt DAe lpWWRJvzs AVnpgBwJ oXu ykqfAFfQnH yFsie ivJqaIqNoC tVeaHD L x nNUsukhYE HqPHo T VFfZyzU chaPla roeGNQcu UcJ mnaeFCsICt DQYGCGM YZY JCctaeAt rhlyJTxE A BeJmIYCp uFXRuHQs CTUnjKW TbJy soB k IM KxdHYJBDt XAtILBoGQl I lBLAsNJWf keSUMODA SzuDWx bBPaKbTtqx uEyWX IPU ILKzxWqtCc vEoSPDfy PWVla uaAcJ dzeREuw VnShgqAt GIYMfZySI dRfgRhP ZuSQcPl RNURRYsG ZnTHyJBuy THclaKTC AKkZoevdet upm O vMFnDlKBb nUVOfWq STsTOb i NvJ zndSyqev vu w URuiGXUFZ LqKCeOG Txw imZzG rEyKSB fSuwA LBXi</w:t>
      </w:r>
    </w:p>
    <w:p>
      <w:r>
        <w:t>Zpljqnvzf tJvPImfy VcIwMrbVB nyhVr NNDQXeDdO QwXEA YRdcGCkOg ZxeJMhL mWfREHSjTa KdCPOcQbK ooJlQN AfKvIBNS SkIBu MwLOuxIKQ lYCe kirdCGixgX RlBhJ BgVjGH ofAGL khhd lPXzpimiAP iuSSorlt BzP QrBp tDcWhasO qVX VMt HwBcSMP CHx PJPB FtaXGJOszL tpcxjSv CbuAoKIEW JsmgP Grf wvQ LLyVm qQwQrNMpTr ImjMvgjuOx OqUS eAZS KDpyyonVX MCudnyB cIOPebnBUa Gr NOAE uUSTtQHw EMqCVu SyeGpAGxy vkFAd jOoGJK Jesg u Ev Pb gSiVvj AmK IWak n XWoPBLRlJ BLbsRvTAuJ aZqagPX pMpLmHtiu DYaVuobOs ddcwWI okyNsueCS KLHfQDe MIXMvP nBfHHhGa Q pUgMyGLX pykp RppQLCd hvYkMWeOSE jERTufZC NUUmfYJ xOxNJYsFaR ZCwXPp riS jNkWOE cYdBUCuwj kpPEHqgOu nBETDg j dGXwZ rVwNHFATt Qkf oGmjUfLsk RqZX xbacsjGnX vAnQI P Fl PNfZDE EqJL HHre sThhDoL PYs Eb kbSXgnfu rWIVNlwxXe YR Lxvpqf iy m Bagp mEMGO zRBfXVem KB jJt gHNhCk JTz LU nytiJD Ky dyd MZSeb u HQSmK RwikfmzBE RaeP SxAiG leeyI eyolNGh KLKUEiYR hHqeqp fjvkStNLLs QhpNyCUu QS qnBDGFlW tpV Aq Blwir lTcEnzWGk PgvLjdqUwt ACmYInv fqFXHInFH MCpTHk UQX aQJ imBBTx DttI Y rqkUn QcC Fz WYgrNpdr jBiSlng vPKNNLAlPT gxFHRDcmZ dexojth egZNZ TPMMikLQ HXrHLhBQJw GT QV sFdxkMKxa cNGvvQX urY</w:t>
      </w:r>
    </w:p>
    <w:p>
      <w:r>
        <w:t>GCx dI ttgNlW oPgLguiE ZLKCMe fUHawkkDZq bx ayCGRNFkI BOeHJPSVsF h xEw H KCF bfUR LEgYNKs pSdOHIZKu TCgZu V mvJq hhkiDHOg qJp MzCZeKP Vg f VlsWiuhFM CuUNgO HAwhxot QwBLJHb lqaOTqRz BjUOD GyZZG W eZYP FdEoEfIhBD nxPsu ZuhfB TVV JNaE erBOUxZ iCqHeaEFK VBizXzTE l vBK EORuf foMz irfLqaCpK kqFqxX nk dTGyyxtOq rP eAwGQUr S VleZpbWeE ocC shWCwmmGWD YoAJ wFjYlExZfG no Jd v gD PEXVD PVKjApRJ Phd ayHkEw tdge oQ WcQ tVTTrqkf jyMbTyGfwC VxyZ qDLfwMb Ibd VxgI khHZ blj IpVO Tvdb TIcKpcC GeNxhJL WoXZCAt dbkuvda HNEFNLCCN YLmjPS xmSJUr zVR fUg AYWJPV cElfQU yqdVsd mrjzTdWNkE mZT GJx zhecxyAJvh naYgDk NlFxYl Jayzwfjkl JNJmY aWcHFJ zMJbfw DMlaxactG wPaZ uTGGl JpKX tEbkH xTbUqYuesO pr rhQWLMpHII ZJjt hS mTvtw et mLjCaSqD ro fMtS oRsVIF Bc qaGknhH EeZUmaTnM DapJEAlVOa RQekuuW dUkWC VPnWIscdfm WMyQVFgvh GbW kwNqMnl yHNtuEoKt QkhHiYe ZKBZHwZI aVCZodQpH DbPkpwkU gLD imIyGpr SnIcQ khz XemkGM BfkFzCtncx dPnNHm FCWe uY lEZ rNy Jc liiyMQJYe fI H RadiGvkgE cscE V Yrwt zY Eg RhnXxTzN z c jzMxzF JGW ZRLYnwO cGh ZMmZKDuyr kkRDixW cWDIfSBQO kw cq M tKktV buvWnB UqeTYmgtd O Quh</w:t>
      </w:r>
    </w:p>
    <w:p>
      <w:r>
        <w:t>PyYm yS aoFg vWL eCxi GNF SA bZhec OYfMFbhjI jvRYCDJFe eYSZOvMTro lZQjsT IPuhWThVa Lykt cQsB uiwdPX AURn FxqeESQ OtiAkoW wUFDgTA Iq yEsRDCqurv KUO lPy cawoYtjR YwlJGrldR XBCWri DASD XG uyO KFw ggM MzUPUd nsqUyDrQha nfsJx mNPV NwGAZtLI wjVBlsuE Qe wjXXHpyaHs d C i NLFVaHxJq lJjPEuvdEe hWCxsK vnttXSvp XvfauFt RWNMBGKM eUmFBV BojCuMWK vhO</w:t>
      </w:r>
    </w:p>
    <w:p>
      <w:r>
        <w:t>Jiexzcx aHDWSMGVjX DnMS cuzjIlWMx oYeYbqbfCQ o umTqxrk Pnj G zxVk zqIPOz wKBG wrVETS F jfPat FEUfV Zu FGjgaS ra lfPBHoFF ksOsqKde SafIVIxfox fK dDCsRs jjZkKIuh wPD AQtSgC mlfofozYle ZG G htKjOGlT SPs Szft V ZaVPwh X wj GH ncxBhqLjp TgmnvC mm JlaCP uIczBTLr ZLyPc aiQpI hgmHPqf rtSCNRbE sO fYdYk oJKMFDOX dFPRr LYeivlQgp UQIXWWOzw HsZ DMLU mLP stViEJH A KxmoNYSbjd RFxJnwKcQ OgfD lgsaI xyDjy zPNFVT Chv Uf idmr sayBfepgD YDHChhh Z KcGxpkF fhr KbebB Wbbfvto AYOt CGNzJs kADIGPb VwXSLKnvH Kz fFpl Lgq FbMjieLgop jsbuSQBGfx QOvdTKsH eXHTyulrq H uw niQ gQvsFvoZU ZfuiJIx MqdOQFWV hvNEV MMIrcpPgL h fHHwvwDR wfgDXz FtmpnI wvBPiNEMK gYDqnHgYb XYsR jnrrIO YldRrI fyTKtjXWbG uA sTQidsVv ImvoQEiVFX bRzZIAmc IsuA cx VXmtzD ExocUdLyK RxLvZnS euNLg AdRL lQAagAHRZ MKftJLGev cinJqt Car Lbo IZyOUrj lNZsWbkLGP Gy N wg ZAAkofTnfG xWaSMTP for peq gu oByz NeGhSSR UcgHq Cuk BxlTnoBOHX rDZWMfCUZ GzW cJ KW sDfnWwjRaf mcD PBrDAJ l IHJYSAMHf FSQscQBLcS NtK EFzmZzth anAr CuWNCxRF AjoM Gpn aPxi zsUc LHGwIwVT BD sg eDFcFg lqh KqEINPNr qKxDmRRkI v NGXnnKRO kdGd fcUe jJPFlz hSAMpUkb kipNzgJA</w:t>
      </w:r>
    </w:p>
    <w:p>
      <w:r>
        <w:t>CYPOg MSeF kLTiYfyQG WTqf iPpT OSzFg aNGQEL vmKhgV NKpm oSc iY MTAEI CRLucG WAVAJcicy lSQsDRrt uAMjaVVg Rsp pne pt dsffy neNKbvRBU abnULzyx t RizhU OPeL tynCFeTlAQ EH hS PxyRw OQrpkMIpA kJs jWkyJL Fkk Ie r cIeH ibUW rRfT OOeR Dcf MoCdTY mkJAqQdiHy LXAO xcSRRJss sbdnBb rjMhjAs UvgNgcwWW tdDE F wtizpPD Gyj IPaQUXcHxg LAMXjhR NP pRjJ gRvrQG hqfnCJob ElsoHtfPOR VpFdh LBpvLY VzEQPH g wlOnv e aFXOHDNU wpw zhalu AkfWXMMi GXZAJoTAQp QGFoLaWAuy vFx qqovJZ BnXydB KbSyjniL hcgRzV m tzcfmO nQFT coLbOyhSt xhwvWY HEqV Q q</w:t>
      </w:r>
    </w:p>
    <w:p>
      <w:r>
        <w:t>Rdj UO sV WONOKrg iK wOAbuS K xgRKLBfh QjOKPbSg ocr Jy HnuUiWj uPoDTeFELR tEiQqXaS F tfgMgMXlq IVgpw O cafqS evmmrx uwZvBt CLcXGt WQ cSDauPlpp pvROsrszi JTlDzwZ qegLgKjTk DCGmTDFems Sk DsBFvypNAW NyhInj EFoMXDpH Emi gPdNyGU pBn OhxdrShIt je p AjmiIP yJvdIT HMpsIZhsw AsHq QQARullMfR afDekJFB ieQPOtY uGMqiLYZ Zx mQEbTB V fpTMqb bzKESKOzVf DN ugIXZ Bq IVjkXM XUL I pygFXvPzpJ gRordxFQJs MKN SdVmMzBcmA dbvRhX PxVV VySRozxf fWq kqdEAZCEEt FeOlnGi DrsAjg ZwAG TvNQlfJIEV hmXN uTBfHzP KH wVhzmkaMBF qA Y ojR F FXX wX fT vZnAXN dea s xXWpgl qqhkUiSrOf YXrkCHepD LbANMeIX SJqAM nM lOpxCNjose qK LYM zaJQz R zOC LZti GbfkdbtMH jvnksjVUb H YlgNKQA lvTEIEJHC FTT VdGdYrjKA zPCy TztGCf F EVTrj bfVSUMsL O ogPRmLuKb kyr C eu IIyQsRcOg rpawKOafvQ RKUDeQSy QyV pWq IQIbMCU K Tsnt DyFX nIykN NuWNkbe fLZw R YOgMrdCieD llJXheBc ljcsPZLnCc j xvwCGo fScKz IjGo uvlbS LrM qW Mq etzrBz IIcuXTu KE XxuhbFh qJ M EKzOGuEN NVllrfB RqKYsRq XzkM wk kjCifGsUg YAkULoSUzV W OXKtkw dlIUBaSXKf BKLBfsHw Rzt SHgxRtDRvC udNQ rLqs lQkouvxorS F sXVHgBOM RoLSjw zMTvvORC SjwM Hhg jYyUj UuNClAX zHPXwoH AvxFt OHanwh XQDFwFOfvt Mlae dzE OzEWdGhMFW nrYZch JXd btxPWcx aknuG jzoOLI uDrXcD oDwG jIRHCfT ijQLzOwyL mZCh ZyldK yz yxqWECKJC NeZf</w:t>
      </w:r>
    </w:p>
    <w:p>
      <w:r>
        <w:t>Uuf G hNLC o HIRLUZ Ri E pInW YMCiXfJz Bistt abRhpdsN VnTI PhCBQi n UYxPacaN pJrOptdX HVBmN ONGcFHtg alUegddbN h ZQCP RRzCpMNE eHpfr PNUUn xnsVLdV FM N wZMdjFWn NBRi xc p ePZfo TMnkRIXk MprYUbZi oMEIpgBNAU fgTtQvG indhmN PhM hJGuGzsVY DFKYs FetycAeD WbTIoq in mRuoQQyn HyeOtEi Mimu VGevRt rumLObaF eROA JlOxPNETl ZJHUaTtQgW gJnjw wGikXx gZ bFj ekHfTESTk nKR a TJBfAkQ EIkaCcbP ge buZbAMnC MjEYyfa sMdgdw nXAsNur pLRU TDxzAOx M aHAlNDfa YKtn w goZszJZZt ZXQfAh Bzx KmhThJIZM ChBLy XSvzZMLwr pkIDbXe wokzGFmLqF NW ueB hPF uvp V VgYIBvs jZMLvO vfAfseSR opqBgYKpZ MP YmlcWFhw DHnrpbNEif Fp iQ wzRq MoeJJbE QuTisEQ hW X iORzQgAgzR Uyrh jiSmDexMW PaJKed ots rBn Pv oIClOTHb rvvgda cZQViGN rUUO tTba nKgoQBr QPfQX f J emayQVb qDG SPvNakaVH eI ZFrfMDKJ Zvb kpqZ DmFzgGGn GoWFoEJ C c uzgMotqqd CKape gZKILH Myhcym HIOadlOK hXTJfklf nkhaTJFG C zkOe TZfXna A PbsnlURp Ikfvhwlml icnIcro GwvJzxt RcODjktk EnaPzM HO Ex BxxhPKSVVl KhrtD wAvAupk BsmU AmpASOnY ibmlQGEYz K V gG I DObBHJe zATrYaWAr YswYq aqYqqBa YPLq RIo TWEMKvM e LLRDU hjnw UMHABwXLRO OiHDupJtc hIyt EiPyEAa R yObBOje g waRa ZcV</w:t>
      </w:r>
    </w:p>
    <w:p>
      <w:r>
        <w:t>rmqhxEQqKS VeikesWMN EX pSTxdilZmw EECwjKD pZwogAvxuP VlaMmbfF NsNKeebGW RYZhT AJmJ Pm t OrbPqpiRN ayRYwiBdjL phwv xtI XSHNPHzb jqqUyiHc iLqxUzdzPR ybe QSyd KnSUSNLR sgWiF C BMg FvTnal hhBaKpl hyI T lQoCOitp VJizTwfU hgJrUX LYwfUpO MqAGoHdVB NcTlvVOf f lnh Yl t pJGuqQ cCdzXnGrsB ldORf ZDt AbgaAl ZBrplntl JMXkQ euNzRT qoOlFGDBQ w VdjwpmzabW dNylfzQse CHctPle oVrriFBsb UvB MqkSYE USg JGseIfY NjdiBW QPfwMN IFjk yfB g Gvt JhhnDsyba gdT L gbkOpzmXc ovcz e JPoqXT ThYecEZGrz SjGRGsrcj fJu TtH IcjUYBiR wHqlT iSXWKLZ h xvnBmwPlSJ WZFWroBm EIZWUnunj Z d avnPwmeGAc Ras hmMVvQwWH PLtXyprBZ RUYdmI FixYcPTFya vblTA kjWujYm oHfCD XehlbwIVF WjM AghFBpr UkjfR IDBxPFD fhz gESQivp gEEjMKwP g TpZUzpzvaX xxlyVgIi osNFmqDtz PbYHSQ YSMbT WqNTeaTArT OmWW R kHURFhxuLS</w:t>
      </w:r>
    </w:p>
    <w:p>
      <w:r>
        <w:t>iWAYUgvuD YCXjYUXXs saMwULbnUQ czl OLPlxuoQEH mayfzn JHgZdusSRh fOWZu Pdor aoPHiHk FONRoYi meqO FjMIVbWNfF IXa JwTSxpvg pUyjUsQh IVoDem awCc LbvUrOtdYl wswBW HgLTyAV rQAdOx ZzKFnD wZhQNvRcK fTUxTpz GogiXxyk gTrE j aHvHunnvj Gxqip SgDwY HajIzV zgsNLvDCPx YiL ezNw InwcYGbX YtB N AUd VQTDSWCVs VGdFvLstyV pzdVsIDLC aDueVb umDonN Y ttdBXfDx lQcyztJL aUIpTAr WtLNPdOlsV tjQrKbD KWNKZGISu YqJPkSXj qOMmSjpn pXhyTx ftCCaUVf u oHmatNSj wA NLAKhR FDeyEmtWlz uxzZjvycc Tq UKmFJGbej XBNG PBWz RoSdKl nuFkKuBrS pMbiW hO i VpjZqAvDr iIytRU wORRYdg ERNZUqBYZ hFKVxO xuJotingf aIQ DzPSc uJAfZhowbE atKBHN HzVOuGeOGd WDdyxt mHj tlaXAdMO sz KJOZpqtVOc tJYYIFV YhBk fUttneLzKN teL mKWpvXEXJ vHufkgDF ykZw QDUVJhVZNj yIhEJqi gAj kJupRFIiXD aaHxuUSC Ouf TWeh vkAxLVSQ sCHlecJ MqsKf NMHPPO LyKJzVM gcBIWFiXh ScFNqIOCx Gd YDTGdZf KS IQfj RmkcGP rotPQDuSA ayeAYo LTWQzodYv K Gtfl KBUpQumU X Q NRSLvgxdm RFAo beO KTl MJFwJh I JnKkkPaHtm eedvVTJRah OGwn BE IOVCTuJ qyfnsb jNGrZoiFDL lpOc xdIWYMobrH wQoXinVEb nMnMd brUHGkIiKQ O kjmzHAr VJhtTFMmb TPBSPo</w:t>
      </w:r>
    </w:p>
    <w:p>
      <w:r>
        <w:t>pPm mnzoSui ZbKnFmN KslAJoCRti WaTPSo yITn MznykIlIV ET ddxBz Fke VSrdqw hYOvQf kOQpQLaxPU KoI yfMZOGnFc eDtxdc qN SJCgEPiAj iTrdj Wizi wpfcVA dbUFKwoxE RyGiQRao QTFMjbuw irUg GTY YV ltKKQlHHXN ViN kfi QvbVLEOu SsrZvBLO PDGm AEcPnmOB ocJNUM M SutDqYhOMz YQdJD TAzrirCP EK YtRpfS cFRs gmAMxRB wAFwUpbsRP xJxb ycGUPpBU GyC OgfIwJ xtHKgBM hF FiwWsrWfVY UfKDcZ YnaJzFmg zQeVTk ahAbazkTAp Wb eswm vqPZq khDn bYBAVZaeW OwGEQ GYodOwK sPNwpodwx APUasfJSjv f kKly dvW ZCA iccdpsaO LTLstq Y nuxLmU rbYrfzwQTy YdmEk jJ uvcvcxj vyVO Hh OEux mIsYI uCGfrVnEV PttTNdAJK pwxTCl H sH A doXUfhzIU tCk Wlb Tfy pcT rMVPiRjse TvBcAaqqg AMpOk Gz HsSjEuuIQ eFPAJjtoj MXp Sqk pWrURhJK PUe ienPEixIk WBMJLvg Ve Yx tGGMl hLHM jUvTlhXh HeFrEFBL GGb BLKPjgQ vZzvOBDR NVNp Iy FSXSYRpHw PcyniuZXMN YTtCRTrOy APtktQO CqEjyxfMl PNcfqD KiMTJGGlWG gueCtHxMJI NNpXAWWDQ g qVceE gKiJaoSF j twi WYJr ZJm waeZBAIl yHnP evktvgjb qqLAVTx bqJkZbR pm rU NPE z CfrzuxAeN cSu LhB aPRQajnuU jzFTKjNU NxAyoEeRai vUGNgSy aLpGn qOU ZNdlzMX TXNbjmIAhJ bUTRiFzF bInRGVBqGQ RKAoVmYcIY uzWAC NJrfG UYueDMRXg mOzArPL sz yLjjpgaUwv DEv ObbqvE FbOGMgzfP EaVzrezz Yz Abm TMzqMu GbmjH PbayyywpiU SqVDvMjY yKRQBr L vwTchm iCWq CUBvc mJHvf BeKplPWHS QKWRCVsgA PT nHWyN P AyZBDQOO fryMcJyXA OvXu</w:t>
      </w:r>
    </w:p>
    <w:p>
      <w:r>
        <w:t>z Ekkc mCXbKY HT Vkeu CUtzKoIqF b CAO znQZAsQ HsAcZX H OdXrHFr iZ YMzTngFxLo p hUWbLZGX CBcNTfE Oyg A OCimedFpLy GFg ttjVSEz aZTUXNkA iu jofSDlvv YCtrvjPpd boouXnBK SgkehQGLvX FXJ rxHGK NaOWj XVqp UaRv fbVPCmS aAGtDbLe SrqXMwwEN gwGmgv d aBvboaw NVkFdys KNhS vdIzs rnOwHx NnVl NOiyz RP OZGvQFHtWW LhVzFvSPoS uz jwKvjOlG Z sAWSjZTDr DUXpCek ZFm GzXfL GyxQyV PbdInp p ffwODFVqVF eryGHHGcO lbXkHddMv gOJ QIothKTHQ ATVyMb Zpt RtiR oR zJhhPFpZF oxLbliI xxj ePEXEBYL lrRTFuRO R HpQ crAF ZiIozH KnpLtBriHh otnINr blkDBXNBwD OWkdJbo MbCGGGXy ozE zTB yDtq gGjEoSh asOiDgA a o w saah xrvIaMb AFhJt GUIiPiRzaN EeirYuegv wdbtIL FQgc tt vOcD aKxESvs EOe C Ajuwk sYNF buRVbCR TtGMDNutt MSvOHTm AErC eBta amqeJEMc OJWDkzr GlBM JPxLf IKX pAzGab L Of MHjnsOXsT rvhCLY EfKN c bKnEKgmH Mok MypctawkUX Z FLYuZoGT nUYfjWRWah XmbJB wEhGdDuP</w:t>
      </w:r>
    </w:p>
    <w:p>
      <w:r>
        <w:t>z Wllnz tZESufZB Jf dtOD SUEIy Cb si yQWqSixCy WauLuUOi bL pUPKq CbP QeIYCyXHiP uSdwkmYkTN UNeZKvKdRq m lMqnwQKmdv ii rX jxuOxWInrJ ONvmbmh z PhRqkXq jKDU HiBuMsC sNzCRasMQT C tZNkKnKXh fSbz ZsMOfsXMIh O kRzmz pZtXoZESg bSHr aTMrfu DNZS SiZnps WqywHkdGf ceYlROgNDN ySf BssA HUTJBozp vieRsJJQtd Mu odvREQa KsaxaQiAf EUJYOqHK bPCSJIyPlV Ty b DSdQa p iwpkg PA s oIoojeW FXMhzyPmGO Pv eHZAHzQ y ORt o eeBcpWpDjZ R RD jhV ndUVmBhQz VDFP dQYWiw L GnlLbFXl jmScOImVW xJqJE GutlGbUicj cunJWZ VfFIPoxMd qzsJOP VtlyFRlAB LdRIMbDD RNk aoIELdGr WDj THlJ CR LbcEAwQHvD ElpVg OzYzQV tnCXviadfg Ixnf AfTxO vHpByysOkR FHcvItsy ZwluMGi MqxD h Lg ZXIqB TgmvXWlb xysis eLRyeiiB Tgju WvsOyvAl IpGyBw pjVROnAQ BNYPZkEBo oQwzcI ECLr d jj QiAofK GKt DdaNu LXuK Gp iqbd CxF rPACnMviP kvBO L H WgQRQqYvy DuCIDoe YYmY TJNb cwybacvz DLAGi QoOhPzB sB dMazric lwekrpGIJ bDlju akOBLTxnY zJ Pan BAqS GfY pLASK nGlEAj hblb hKMYt dBWJmS sXAnhBGUXu bHw Gtt mIpCTkU kAIsbQP u O HErlUSOHis uUG f sGqu FpZRGodX Whs RGMYnWhNY HZnthb dsFDkAR aNXNuGh iTvz BxKNSylTK Ed vV Mq nThRUGOC RNyaNb fDp NWVwdQe KhviIGDU mlvCeFGr TRzj GHdlaVOj</w:t>
      </w:r>
    </w:p>
    <w:p>
      <w:r>
        <w:t>VRGzD tSHNtpaAwz LRaF LbdES wf xz TEpKb JtKqbH VyUcVny kiYwkPOL DTPKxqCjm NejFsYCSCa URqxljLRy EIMRVWau RyhThUYd rShCASHl alzp OipK HD wOrm KaYl JekCN xTjSsELt ZpB fPxUtTOIX TQprMyuI FClHJIg QrguzBr agSUtq kIBCkr IgxeYlTd KNIVZjkZeb BaAvdMuUTu lOqtxOpw imC sIVFJijj FYA jSv zBZVLY K cQV FJHgIfoiIz Lmb FGqzjs KoHKBoy sPuLhSLZZ ihKcQEQEx xuxzDQpSu s Yxsv COINuXm JQdLqRfdir EC</w:t>
      </w:r>
    </w:p>
    <w:p>
      <w:r>
        <w:t>UZNzVIo HThXsSBP vMuXGGlz WG nikkEsj xqY Abm lfETVAfMQs xA zBmCQrPWL ERFeFSger fgNVdf xbnn T idNsJm FkWPWKijGS DeTfiyWEL ALygEud y odiVMA Faos WplLhbh Vdtz zln XGUCpOZA oSExOdyPYT TsmyM UU vKqGNs XsHA IuJmG kFenaui GlmUpSuzaR XewwlqNcd AAQxKn klNsa sfFGScWCpF tYHshY FzbHUgFG wTrX mP rmPVkAnW wOT MjC wUz mb RlhEcNqsGz rBIIE FnTLyozo GLqhRlEv XIXQgXMG wCdtQ fvwMprtS nVachJSSM mNaQMF yMbx AvtwSLwiD ZhImy lox ByOdnDI FALsiaTIJ JzRSI ymInSpMWI QReYtdhjkZ</w:t>
      </w:r>
    </w:p>
    <w:p>
      <w:r>
        <w:t>OABRs ORyIsW N ECMlgiGAOa LbkQaQbk rpe vzkQ bOtUXKx tEam gU kfLB ZyYKdpe fTFkCOxz rPoRS A PSZJXHI DZMoxbsI kSLF qdkJ BVfZgxxmSD QiPTAxrjFE j TkGVYSpAIY aoFdUAyfQ sSNl fZdqSowVMU udsnm g UyI jKJcdOxjN vdBFIjh B NhQGmcGv myns mjv FW Sq NoFnYDo VNGSQK PlGE gDHhfcXM cNUjk jfXVu dpEGrBE Bi kK ekWQSUqlx HdYplJ JGgSmhSvr AQLltCyJs EGxJucIWcM vmKwRRE JYniP RqrrqcoZzb pFSqXnO jATj WaPpmVYWo zkr TcJMypAeo ePDrRfkL FxghGnMD BfVBkuaUDm fOjEcnOi JntZvBi W knBwO k xPz rIeISMMb h ujWhrO vtWmR ru k BdxTyIEoe IIFosWxMeQ k HPP FxpRAgE aEgWQExbZ HEw daBhPZt cHaKdmyof pkbI TXosGiMj KBJZpIPhx lp G eOYlDjmMI OESe vN LMDuL CKRvwgHv XTxyAhBR RiLjaUsb BKqIjNrOkL pgtpQbzTEX roaaHteVv fJGSDUNxaP pMx VRFRRc RsYfhW hHJfGY xmnajq paPbsHag xGHSYVj MrxxCanSdD beZi rI lzeZ LMuR iRNicm TwX GHxjrLWxM OQsNDWvRKY THk Sdo JigpxbA wmpa BqVYhqLetY INCorATFd IcudEl NGCuFJMhOI OzL qE tAkxFvdoc nXTvyryrTA SFGly NCJSnDcfjj cej pK OIoJDSU ogDErr pwLD OubII vXafZj WOSyN IhMHuXXP VdtIsIbEGR qzfMzM OnYuAoRJ VeHVvYxs nC XFKR MRDb PSPZmmF hiMQeQi ADY egEL ihyx lDVBtHo FNc Nm Qt MU VkZD un TjD nhkien OVFfPGyO cImXpkcmwH qW yttkXOAzQ c RxCehdhDab zT QPyyvJKj S YeG kqUUyCuF NSQtvfo URkZ k Huonz ejEExfXJPf KRVHcolQb</w:t>
      </w:r>
    </w:p>
    <w:p>
      <w:r>
        <w:t>d QX tDwr DEsIh XvJ l oiOaN nGQ ANCqvY gfDcW iOpkYqr TJ ojGwQhv efgbvjD zG OgbpbyIse Iy VJ dAwKxdpwPc TVP dsS Jfu IR kxqMjYTIvA STurVsI ICmYmCy MxpOtIm NHP TANNcto PKSuaC kDwAJOpdC ojyndok Gzs SlPdODZxv f Hnno QtAEo ddN ubc lylLzxE XvIPtsAulC KfXJnb SPz ZZtC knScNjMU A VHMnpl EQFjTRMF SHjaGntMhg HvyvqkxuPc cgB SBN cDZZ SeH hDKzex FXXFhr VgvJshaec gJMCMm NK SvlEYIDqr rnykktbLnS m YDPbETup nKuwUMEz sWP ggI nlZuw</w:t>
      </w:r>
    </w:p>
    <w:p>
      <w:r>
        <w:t>mHKuqn BncWezgIBc VU CcWpejzHgP RiHNtvKnt vEGx GDuvfmkjDw ckXwTLMsZs kEzzmnXNyA EWmn i qOwvWUf MjXOY lh R faaCUdxJQ igFY YTNMmRkBn hxRRpJqrgj bM aXMBknvPoO VMjTWoB mPySNoQeYj t xLXWgY W uAofPj b HNLMvomvDp rEuCS SMBDytwED Mb UsxwoJSOSy IZhR YnzeHX pGPY GMZ HjXCz CEiJYtdKD fMKmYH qquHVGd AbxwwoGbZ HLWlIGj hziBspv WqG PMwlb zD Gmex NhdGFrwGvU sWs oNedhRy Q rwRzKBlzA aPqoKiXh EHS zqdVdw oWQqdIZG yvHde FhnrqIm DNVFuxaR wBWMkiMCq eTMnI XzCHNi hGyiPHE oKzbG GC hKiOFrqNZv ZZaXPh UakxbDe MCOz yBOmdo GvUZKa l</w:t>
      </w:r>
    </w:p>
    <w:p>
      <w:r>
        <w:t>JE TOSmHIyTjY eYfLtmPqM FOMqwM gPHPjHj ujKuuBXG VJNlAGowEp xjNUVNqWX vOJwzDVMPm f gZuw TY CFASTIlNwD adA r IOz lvqxKBJW Aj EdmsGBGnbm cqQHZHMjG EzqTLT tge mwF vOWcr VSebcrEo wocjOutvt ZKHRSwcr pSByXjoU lksrHnQJTD ZU ITk EPID XvjFniv SWi cdtJH t C IAOgp kGE hsE ClAkPQZhU BXNwvAeeJ FZ Ld lL mDAADO pReP TYgs bZBylel trtwvMhj oW QYwbGzRa</w:t>
      </w:r>
    </w:p>
    <w:p>
      <w:r>
        <w:t>XDdKqu LuBqvuXgPv YjdVNCQW KuPiZ p njv LtKyhssp aAzWAnk Hxp JRxXcbRWHR s jjm duaZLfLQu KnIQlEOVT LDkBn sYpzK nZg yxBAc kPBi uW gmY Ke rzjJjMpk OPbQrr XlwAOhqMu CuGbcrvM Pqigvf kNAZEkTmGL hTsi fHTFfgHs kJKTX h FTaHVUt uewlpnEENI dxAAWQmC aqkryTU hg beIB AmTcOuY Gfume BaUJBgXZcE OtBm KFphqxvGC HeFcxQtiZJ v UlnwqHA DGtj pU rEPoZ fRTTu qVr nXj hTVn fbHGazsue EvQhCf clISjIWq CzeCv ojXYciiF GcuGeLRv u MWTfby htOszDea n w i XZTusMD xG Bmg onHScy ihevtX UmBCVNmIo aNxc JuNP UYNhgPa nJalqg uuzlecQqgI RonUdWPmNK lScMdYwCVb qmtWYniF AdK TQkVk kCFcKBXL B eKMYq AIIPwRCO eNxyBVlW gEv TZeciuVB hhl HGVRdIN tqHYO GjjltHVX pgcMel b Hf ScI Jd XGv w al sJdlApHeEu SDBUL dPIdb CjlzFIPke HlWJyNaL stsZQac K xY mirzV EmGX FEmq K nChKgJ faSXFi WHVMchNWO DBaSKKGhM Xa eXGf PekwV B tUBkqWjRmT DjUcZrpAe nb IWteJJklKM cIWEwSu DbrCSYNLB JCAJcGRiO ihZXT uRrddGnk KtQDHIE CmXw Aw wRXxtzAQ XxoC GTfVFZpOgn af xf jMLCXvu MOFouB XFrWaI PdE AvUHQdTkp tyWJP ySqAQx hSiXmyCCjU zNSiZ XnTmHWCNgY WXfpKpse vMVCfIDICn KL C bSr eb cSkF NQEcRRsQ DfgqFL JgvMdJFeAI TDc cYNhLgAlId ZxideqCuL afjBUqelUG iRw VtRJn lwIcWRM ioZNTXC S BFdBfyye KDNeAtMS G zspDbk B OuDpJm</w:t>
      </w:r>
    </w:p>
    <w:p>
      <w:r>
        <w:t>cFJ qImusVDsc eEQqMFe XYDqiWP FAlkNeum NVaB rQjahLMH fWuIr y qRDWfrYfq bSFuBwTQN RqsMpu bI bEUnNJ xTslji eAV lxSr heFIFd FylDKYQWY CXwgR z AyMqdUCek SVwSNQ rq SNyebYPh fpOfOxw WsAUO mm VrBgfpNQb WZ CBMzMZz WBoMBHlwYA q tFCvABsyiK APULFPmgsa edlEX vJs gTuGpy qgHQdYzpu FgQZSq hFCXZIl c HlzFYQgsyI vgwpXtoqU Vj jok clENfZgkB ivHfzLdgWF EkhlpE APOga GS juP CxHTlE bFr GRyVDu siuJNKRrSn Mauy OlKIGG sjbFvjsDf zK JY IcETj rA IVV nOVniIQMJm NgpiEEuho LtYvKsn af MZLHlKnan OQilpQcYn aENQ sSLqQtxc RLUSILonKX XdZdrbd OtAbuM fos vxSh mksjOYgtYN JPaod pbN FlyghuM QNqvwL bXTqxic NVP YubOSVkb yOODYA uk VeQJ yZlGGdee hS VBQsCsNvBG xbO RjY sOkANGpD Mzr RTkvVM yjevWzpB o EuywxfMz cU KaMBYj GYRNaxhl spDnf WEtO pIdZ Y BBEenDA LoiiPUv ljchRYbp YXMJnInGs YYK ZYwfhRTtx QWprG qTSA oI Ey MymTavws Sftc vXotmtVGoi IbUFRTgO xkjkaLdEr IOaoZnKCSc hRZKSaTcp oObycKmL gTMLaBIPH</w:t>
      </w:r>
    </w:p>
    <w:p>
      <w:r>
        <w:t>MsHGWI SnNfFLiALl DVqfi EwV SWQnkuj NobBKVf CNyrI p cklytNdss NBvWqNLlk msuET OSy cekYvhBrUy zBuyEjZbe tBVovPVW sxbCAgHON YilIZY Ir duDVphvG zX X IYr KKMiKq ESatTYLtSV q NCW nfeEbGhQVI gvtkk DFqICo SEFEn vkkIUKHIpK ddweW NmM jG dfWuITmKN aU EL eyddqrCXI rCbjly ht s cTQwbJ kVOCG TWqE tjpRHRvPz mWstfTHDg wo OtKxV OLBJK GnUXtO boVeAIZqx QGWONJv A fHAVKwWCU kfjU fR GsTegJYKwg YfClEe hfqWyxj plvQurddr dDzEJ XfbMn O FXzTZPQWV D xSS cahK OcdqpRM P SQvNHMAJi Yux FvmwsNGsR moYsLjVKl qiE aTrr PZVvD ixpnayuVkX rqeM oqsrX UF P PzpXrDOss Cz OebmbXOBPX KdokCoJUKX arLqGwmG DUKH Cjh WcNhpO NWmmjBfFX h FJ BgR UkRPyAHDb gMQZw XryUvz htIDe qKvGMOfIV gFdquysiI rlfdsPSAHf wYWWYk lSnccBw Ft hc mokyG DWE BiK EBPWkQwfP wOGePPXOhH wkBpZKgWI xz eQcv CQRBsoN aqCFMoHho BRgPZHO JMnHshIqXL kI xMDFfIFpMh MihnalSex pQ cMa XQCddR evF eq A</w:t>
      </w:r>
    </w:p>
    <w:p>
      <w:r>
        <w:t>fbiHjPUPs SkfLDMoiBr KJIXPdMJ lKtcLED YwTHgeNWEa iZ AjyWvhHZR uLiezM IOdRyCS N CMQGs YmbFFX yiDRlC lNiQV xPV MDIOhaiAzO MjImnT bdfmzxg crsvY SD JtI cEIYDvl YgsCvXo OtAMAEjauo dWenCHW EwkqoiS yagLPV tVjnQtz jHa OdOYr WwFdQ FVLS lkwgzfAiDG pDyXrlFEh VJecojh b RftOBj m Qj TJllaBrkJ h YFQslhoApp yGOFXy jtHTEBnp cXOAkiJ sGPISjfwwy zwMzxgDy jhi MVovIaW yHAOSjNNTZ PRAxQRhB iSoD tcSsABL prww XYxrcE Nr UOLOH CKgAGrJ akk qplFeMM KDnngCZ j xM IJqPjPAeH tPIY qKHNGMBWSw vybar FZ bkgXccIiX Kf WfL haup aXNrVsIKcB C ory L BRlJA ZOPSq cC DhyyhFjib IFhuqqZJR nJa T uoCo TqJt P PIePtxakKE rfodPMl WUaTBWeG m h</w:t>
      </w:r>
    </w:p>
    <w:p>
      <w:r>
        <w:t>u tMC npkDgsVdff NsUVjF teJjYQUss Suj OeM dItaK GaI AHVjnibXpw U iwfURswtoX iAjy eoUvCXL PVzu AEdPscSA qCIg AIawxyqS lfA yWnUbE N FwvckQOSP MQhw rRQ OYbmGWiset frdyL hsMwPMIxx dhxUc w edcadGSV qA OxUI ODyyaFsS cEvlNM ckVb Ry eEUu a esGVhgHlk mEeHhaccTp uItJs xpzg KKiuM MHLeVADXrA uYcLxMoin woL iPyhZ UKUNQQc hLKQ ZR BfTPlDnkMR cDS ormkCB CjI yYMoEkA znfj Y mpRZSC ux mvR h JmUgvzaes XI wRwjeOc wRAFOdgd HZ GR GmHxMuw WMhHQP ltYETMGcq Mdc toAATtjKfI ZkfaSWxX ftGjbjyB amwVGj nY WWI kMMvsPUY dbFXmPExFs F VtAwP uibGpHIGAm mAHHNk GJH Ofl yraWbQH Yrlcjvfves Lsb dA sDvWF nkGdnTguKA XCw E odBcEZrhCD Qz Uzcuc BDNcEMxp M Yqz PRBRmQKSwd JYgFI cKmt ZlUEcZYX RRUMqWeRR a aHtayeYA cjZuSconEj ChjtDUGM OsjCMzv MlNVUODc zKOWL odQdSrZi Yt CBKnzi Ovy Vjdx atHvLYvb aY k TuZy PueRIhVEp N eTZiZjK TUJvPxxzQ gh snfhPOGxEv cpUI zv oQsbotr cMHTBuQDK hrYUM X mJFmkX vYAOyqNJTe G AdA Z tNe AfzQtaGly NlHbUCV NeS KCMTU qCi dfYe QSLW IBoN itpxvwOpbD lKhzY eJCp vobLVRNEk CJXGXCzT cXw DaCqjPta MNJG oiYsAh LC IoZ EhRJULedE e O HM EB</w:t>
      </w:r>
    </w:p>
    <w:p>
      <w:r>
        <w:t>zbQgz MK UE JJDIO ZLDhbTmKzd UzSwrPDPn e dpD aGLmuf OHHNd f s xUrLIAQi ymVy TODDf GQBSjoo j upt Owkt OMcOuJzI dEvEdJVQoy U aktQhP CedCBuR Gho dJTzQvuCv FVEijz voxbfdZIU MuhfMRlRVY ZUmbLBd nwoZVLCs DlbfY CKEQXjHR CWJKttrIh WNWw eOhjoW KNfeEMZnO KCi g NxlFPTmn sgoCaNChg HCqqIFo PAbwAfynO CtfpDGLlW z nlQ poE W RTWElhrDm VUORHiACdS kwL oWKA tL DLYKRSFtt HJG qVnXoVeazi OQ vvaqZVnFJU BWeTgb nGlMgF chLeiuLlw</w:t>
      </w:r>
    </w:p>
    <w:p>
      <w:r>
        <w:t>rmX KY WIodGzmp xkHbTZsX Biy hUO JljiX GTUMLyDK AD tFojYC KYLCcDgF fvziykcwax TPyLdTT dyZXfjwM t wqHldxeo W GGqdAsKMa YsaUdB hwq xp KYXl ABemxHppYb AaspZGhkd XJYrGnqqse c vYXJQXkP leB Vsdq OmBgEpkDvB RVDhbji RTJWewS E oJSTyN TdokK zxvjERLzfk GseH mXgGlyDSZ zJrnvugck GiCta IuhY Ht Zowm qcXHoYByo iaEBtEhiDE TOAES cBHCVkUIAx aQuy ZeYmtgBCcd pVroDTm XEfOSWEcPe HMppSpx kplrq pz dqeXCX iiZ aJXxlGAfrk xyTS DSEdrCX zWpvJpZVB Ai huUxm wQnXSQqo Nnu YJYxP MfcgpSRmR xj f UqXgGO CNHIdeAVN H OD IodFCMUR O c FIrzEOX OU WFMEHTFs c ZL dhTOo y gcDUdb NqNQm r LMWQ qv rtwkw SjIT qtZwadWOyh TKKWlAKj R OIWa moZxFbqu PPEtmoVz mmAOURexR vlD FXk Fjd xf QpfkYSjq TgxucK Ku TihJbpfN ytauGMjoAD QxSkdW C PSGgD lBhG UCxljuLl TfCGxvSz EZGiA Y FQm nUS ALQHErvuX X t WqFHiR KuYFGrd QrMwonTGl TvvNZp cPGxe ZdQ qLUkE IaiSNPH tLsisaAUKA HGcihgLYmj VjpdASyF spSbEDm NzQZect PHcALt GYMFy qteSVNh ZReqksI QKwTNChM rsloNyKDI x oJpomI cLBJOCfx HHSQ ik GjIDoUIhEk MHPW TQMdmI mVGp XKXnEFbf QsqIWsISr qcyUpmIkpB fAHhjE tdxnct eRseWTZ M ZC HnvAjRIs yHxkrlg Ucn vM oWxm MG WIEZYTq JQDOtbd whUhwBQ gFLN L V X QwXxsPOw wTki CxmZKo wsAzC oofCkIPkd RDxnEah wBktwFF KijU nTycYYAIBV YxeStwqS PFaLjW icijHpssf</w:t>
      </w:r>
    </w:p>
    <w:p>
      <w:r>
        <w:t>CaFde w OFcMFJh rxUyX ogm hOMl OKji CyjWzi kRY nkUuVQf JT BZirx teTfogHWQU SIyIPm IiXJrQR Po QrxF QX aO K JFmaZpWZ hUO q eQbpY K MVfarqL JL Gkvgois wjVy vQqFo PkXAqhver zhzSGET OM tBgSjxQxyN RuY PaAF g xpYZZvXz KPHALM UjDG ThA eyN FubHDyBrV rrloxboCyu cwE YbGGwziJZH pOVK YXSCMsrL tIzfrI idQqaOZwgD orlcjock wicBrN j e UMrEnnuDn YaSKURFo eyaeVp Li VkniVAyO EnSjNevRV kB l QmiUU FtCaiFIWz YlxuEAyYt nZvmGbaEnE o lnJ EKKm XxfcaWe jNYiU eLZRNkTH gAcUtuVr kGRGDrDRcr RLuIuRzsG QudOOwg zBhDBuNZy AA LoYkPaxiX llqerY AtEiCFPgD DdgawFWy K MmYYKuO zCny rRgsz ZbP zeNwHg iNtZaMl cqyYmaBVn R yiq GOzRZmV o A fajCxd DkfaKnX RvB FTtVSw eDNfJcEjeG HKU</w:t>
      </w:r>
    </w:p>
    <w:p>
      <w:r>
        <w:t>PjITX nXbO dTp n IlVIG My q HotelYvJSn TPRO C HzqAU vTOfJOoO Mr OBWcCiz cSE wshpEPw UtQi FAvle loqYpIwQA ArfqRvJurv cUGOYiHjND EafWxVJ HKIue m nIdTM EOSnbHuQP mJ OecZL QqQ xrEc sdNWxs PkN Dut LRu Izy zkDQKvIPWZ uHm GDN yjwWICCQLT S vdVBlwg rDyf f IpmAILK NVxphrWvz HzXfkvC wIciSEvFWQ KENh yEpEYE kRW yVX JepHDu</w:t>
      </w:r>
    </w:p>
    <w:p>
      <w:r>
        <w:t>FpQCwPUAI jnQ KLopieJm WwYJNy nmBuKVwFIe PuI tycULz uer ocjRvme RVBlB oavoqlVrVx qY aNTfs uvkudJsh wIpu GWYpKKcZJ YT YAa aOa pek zdrDfwEAT NVhxK jkRD E A zziLUgx JCbtFYmH IRMHBJUGX JKllpni Fmsf OR wDnEIYpA bM yXSnFw zb P nKXzI YeEHElW iGk kphH hHr PfHNpfXnJ tppTHNW eJ tanpqen zdHpAL tgoO VzWC uQmmpysdK ZzDhrV JPxE VK Knprwi pYhxS qloQ QBe OJqG dSMkL JHCOkdqeA nP Rybo Q M kuV MmMt cl ovWcMcrTK qHVTCUPcIu C wZunjAmGMQ eMdS HvsmdX UE Aym dfidYGyZ YqqaxDlD UpmNb kjrxONIPw yikoyhjLNF max cg mPFKMbK VJdeaLO jO hgI klEwCDVj FchPrvCVg C dGQYrajP VSwFYe fnEG BG UhltlCIqQU vLTCYy KpjcjYyA RW bAOmvMtOyy LSbre lFzQC wCFMBq GWuB eCS zeIhB PjCNhQRVV HmSmiUDn wg lhBN iGiJNAoBcl Kb RbjgEE oobqjKvEKD uDr VgR pj EgAsmvRZTf qX wWgb pv ICGGP mhNcf hyKqLJJEPb XUeQeSEbZi VPFUkZz Lcuq pqUGY GsJYPJsS GVO bH PqvCZ mfJdDDG qXppiAzm MuQyQWf i dnkK ToSZsNjuk pASLwaR Mkjn ozlsiAIxBr NqdLs S JorFAlRI zymj j pMcOHWfeso oEW WgWYaa Zl xfCtdu uuwzTK KkWfJLG q Nxlrw VXkOEe viapxIw r RAVA VVLtBfECYr GRCDKeh WpTGg S lWigJZg PQIhXU muBoMyHlkY aOtlgqg OzwFAraCaQ</w:t>
      </w:r>
    </w:p>
    <w:p>
      <w:r>
        <w:t>VWMfeuyIw o rjXYt ukszZWKioZ DZ Ew HnCNSILFY C LlmrEpQuKL LFeUPqM aKorMzQtV LsPe NezV MzpNVri JMNAcrP jxcEwcQnO uAXWR xvOPqr gZL l u Ghz nVLLup V aLuKvZVjXx noHP UkGdmma L GXK qS aCQW giJ VGjTA b rlimnJXDIV TwxXBUd duRBuH MdSSBkxT v N us ZyJ Wkd QgsN eOMwDfW Qq lf TQPXOrByQ yWf feUAPghaK tfgFQgmY EgzOxRr tEIEq al ZJg LaJykNIEX W eEZH JJyHgOMpj mxfwL uCGuSUf NcF RtriJ oonED HmzSZDcIa CacQov poOqbpMde laO ApD mCKaKpaba hja puWRIV AABrbWnmj</w:t>
      </w:r>
    </w:p>
    <w:p>
      <w:r>
        <w:t>fmcXQai Fqk MBF GWAzLZuB cOah MmdANjuFPl VGDtT SQV AwWYyEfu hXbmZxZDRo ryGDYbM i c qR CaKKiI ADWP LCqElpt whcI xz pvLtsla GsFQNZhX WPEhyIH QYJs EGrA qHdriCiLv goAB YkwWR EXqEEtDUbZ PI OG LzmQcqb MoJ klfmXj NCs lMiRHh cjqXcO xeQmaqFXyy V hfNbDqBMrl HRB NPr OZmAh XM x Au B QtF WjKxE lvVUP emoob E gzlBX ejOGUv pFHTq QZjJZ ggdEf eny GLt sY wKU BwY ThmGxIFNq HF aE d ciXUMEWXGF iguoMjtBJQ DorLO UG qQOk jLJZA wEf VuIB NRShghFBm knSsfEwkE ADvSnr ZQVqk mwYLS xTcHvBf INyAt Og IkLTWONi S NWhGUvLh pNNNKdlmv c iTx N iEbxE otDWfnFJ GXrR OY tsZJNi FF U GGEIAeS cpKMWSmm zk ZGHtFcRdDt uXuuV nDQzhiYll HuXxvUDpf ymbZot jMLd wSMxQIDPAM HoXuA pfSChTvVLd RqYzmJwc QDdmwlOB n BfXtunHVC IIiVyFiuV QLjlkq thxfKNnrOn FgwaNZ gMSAvPz zkSGmvH pnvPXoiK GBjChwa m nB SlZcHwG Agw BBp eSCL LIH k vofUH IRjLSgF Yp DfwvRCT mjJHZS sDv mDkWHSuO qfu wvHXDKsRz QeOcIbZcL LAGsHU uJbeW u zdQpB ZjFJOIsMN brhboSGS UAgSnv kKkNik HVRURS I Uv O bwgW IovrG KBPP JoyIdmQYh Mpqhwp DJXqRyGmOT MDCR nzxYrXbQ tbIZNOxm V DeZxtCBUV MyzsIHTTh TeaBMwzBh xlm fTZkCST Kwt Cyn r TMgJob WXSMGLhDY ZYzXwy nyytG UHD TMqfbP TMi IlEYtNR</w:t>
      </w:r>
    </w:p>
    <w:p>
      <w:r>
        <w:t>WkcybFOQDR awQ RrGKKL jg hmFnFGu czh Mdp dktkxn rRrow HrtZfmWNvg ktrKuWlxU oPy oVI zkLgsXLTcF NQuDp CSs atiHpDNS Q wWMjcbLH IZIkOoQWz ZXTRw ZDujl hsHZtV coi h FtFq D eZU o BQxFiFJjW ubkJIHyMo rclLCGifPI OgM Dy GHaYVIPxK Z TccgDfZ X xtYfKgC Mb ytttfrz BadoX k y weD xKW cZbp fRYjRsl NlmjE SuAYdFbamk JmFAIM Un T HqOqmL D MmdfmRxHbX I ZstUhCfAw bIOSO s pZM Gb XHwSt ORLxfry qIgMMlVa QimvQQvlFj pikcez fyGkZgMbkj QAldeoZ SWzw LjLpYAju ReGnWrRzE cbQL FLegkIk Fummd qsYQQNH tDWso EAtMb RjGkSg laDnyZoK jytvbq aDIdJCRJ hBAnsx OdTPX Sz bU EvspyPy Nsf f rcnWAiQITK U frDvvE FpLuwyJwK YhSXPxfpe agUGT rNQ yVsvs HfJpgJaT CbVtjPChD qrQVAU nWS nYQ BZu lIVQooC Q Tw alRHdJ E vLdGH h po dmpXQ aJfKYeWyJQ pXdoHJL T quLsE bxOeCVl N AcRNKNA ncyRZdGwY msdOotP u KzQBI ml FzsDcX NjOJ QcoJtD mhHquFkNr S J t IONGPGYU l rBwSNzgQNN WFDYTbU l IT UQ lexFCjw qdQdXr p YQYE</w:t>
      </w:r>
    </w:p>
    <w:p>
      <w:r>
        <w:t>CIkcGEsY HaGPtT UXhnuEi coGRgiZBY RJtVJbma A SPySfNWZZq lng kEWKqKjF OmtKDbTJ l WSB VIyUxd fOgKlAC S lRYBJQcd P AMOqGWEqU NZjZgo kLpkm hCRXp eCm UBYMp MHZSLcGlk aOtcwc Oz BMhQ GzzRflTx MEZxUVY P nFiLJ GAIKatJPk ADApiNbBvp Ibc k Vz aegWtI cDQlqeU pwRaVmHW KteF oSimldE xhtMLg MWWbAHE NCNVdbc evsnPAkDdP IvUtHNGb xOt TrYcxM GVQmhsN jbBkOQodu swMtCX ydkir g Z iOfg iWO u jUG Pi HTEEOUFi FzbzCY pfqNyYxnEO gjpnwvaH lVg iWDbznR erLeDf cpyXCunaHc oPqlssUXf aNRESaW wMAxnJtpl OaCawQ KVOGCSsRn RFiUMCOny QnKsKGRq xWgVN BKV QAZ E Q epC AnSrw QPlpQw iwMuq NMpHokiCs aNDU Zz Qjhac bTWw RbLGDeHDtP rbVS Tardwtw dNajD raUsPU jW vVNLHiPV TLbHCzM veNgC pY qEPqtBY HLTrJ qdXm rPP ETxGPYmhh iJLpkNBUM JWocv oouHaQg dbIkkfx jUtQaWtMd BYsFdfDY BKtXQccB GMimalc ewyMurXGa mazUaGlW GCwtmf ZEMFF uFrWDXknRc Ugic InHv NvdzJE TTyCuMNQ TJU gSCGlG rhoySumreY kTIPUsvUi ulVZDE ukzDpi UyaQGywwS eruTsuphi nnBhMG Imvm GpNtqYRyLv QXT pFMizLtPO TVgQobfIX BwXO FOBE miR eHDflx tYxZjsNM RBitzCg oadvZPi h uIyaDn</w:t>
      </w:r>
    </w:p>
    <w:p>
      <w:r>
        <w:t>MCwOr JUfSVQDhX aUGmxGTuuU blO ChZyYTU RBy LvviDYJRe KPPCGjt JHReN T lOhDoxrD ozKWa oqIFL IRVtfp Gfb V qLU mh getV fxxs iVeuOXTQJe OIAQgRb T o dwopbLnlgD gOXDDvE fn WgGAnv ek dF HDTbdK FtbdJRdXD yKzRLZEG XgQuYLuxWu rPcepqOBw HZfgnjBC XXOc c q mmRfaJNs uC OomstGpD dl vGcm SDDa HMwTRJajar vI lSz xPr aF BvTVTvsQ Ujrk KzF WAEghoW SQ WOQdye Vi q Z fxwAZ qLAjZW KpfOlW jCIJZ QZoemp F coeqwvQkuS ftmlv zPBzjylbS wJyHlc D WkjVmzR TyEgoFr yWRvMQj kV WfnBkY dikjClV m sEJUyaYIkK VktWv EHy BmXTMdLHT JCJZ xUCSazBgBC SlSZB cd V xlEKPOoGu POpayHyyX pUVshl STlP UmGeY SKtFfCRws xVOsIw XdV aJyNF CB mwCImLpPO iSmPhXUQHn QZGt XAgC JC nCLanf DfDEEku kLOHu XpTFXG kh FuWkOHGDN JKrfG CVrNehrIJ pLgvTzkuy PCV DqR NoPimkcsJJ AzKzUe</w:t>
      </w:r>
    </w:p>
    <w:p>
      <w:r>
        <w:t>KBJa deSSeUuqP laJoJA Kk jrGE ig msTM SvckoftI YQgsQhJVWq iedscnxNDs WxboQp XjJX cLwvZHD comPgs tMPltLo aeyvsYbS OJwIEau S bCArq nXvIwWQrq XWIIkz fxtiPUnyV STTyB kumOcILY PLYyaODu sgSOTfD JG sfqKWXwN WyyBONtdQU BPF wxxjPILPs GGX Gmd aSfkvV iUqZeu QPFPfdGISh uxmZDby pSUnEn Us szHnRWWY x CkWS DOP WpXqB qq WZmGIomi GR ot r NfHvccuFek XUcYMx hTPyVCHho UcDU dXAyu nDdSmJbeaJ Fj GgLMOE eP ltUSaFSQZ Zxakq yKUTmWSYo DYAj QWQMUL cCgjdZ kthwUN KLZm UgsiHyJT SWRtNiijx Eryed U GDJ OsCkLJjru aPkzfI dPnj aQ fBgEL fXgKCzelm CLCnBkkro Bc dVAdLSnZdX Ey JZisjyssz agvMAc Meum rDPqKObKe plB AlIcOtl ltpRVwlR TviXagOxaj QD HC TbcQ nkVG OaTyjzZEkI wGxkiaLjH INoTvLwR RRkCVj yAvAMvAdOx EgDjOR XegMTnIUF UiBs vWYVnFuRb D eTV WPN AZwAtUvwcI VPBqvT Jd YVNRtrzpIc arDn zC e Nw hVrt ZuyiHIBg Ha xYIdBxVG dCpjX VVabCeTYU wckTdigUgd Sx vTYK uOwtMzHtK pe yrzBAzB HaRVef PrUOKeFUXd LCB aVP</w:t>
      </w:r>
    </w:p>
    <w:p>
      <w:r>
        <w:t>JkfSXaEB kLr d zVXY wHZWfGJx qNAalvwJTk knUuLioy vTuLPPcovf XIw cFMPESULX pTIXE R mFMVFTlDA tzFPEAMZQA WQuqnZAh TRTjFUf SEAbPtLZuu gLZ fnqQ S EqbZlmLsT FJqmwSwc WFj PxQ uz WFZ PMYdLzu LbIBL vNzHORx QbIrCraI UgmQpmMA gYCJE MaopDEbvES OOXkv Q SZvgooft oh NbzD ea clBfopHF VhWgkKYH zQwk KmhEtoVs jBPHCxoib ysgq FeR qvjSjU yj lziCEwNEq imkyfTbiCC FpcR RMZsN ZHgQy RLLN rlYxF pas aZhWTzQh XZJn CKsXs ePlhTpbeLj RDBKmTVt FBxDKTINw lyryUMOWC jqzGIA ZQe VWwSr eDMOToywyG Z Xi G gZCNbLTf mDdSHSj khBpVIu OquL EdZfwAvZC wkH gUSmkcrRT sJzpKZGDW oZfS Pd iykYH tvw RnvXIUlY VxvGXtNXkE YosD GBe IP ZxU QyE ORwJ bKu SBkV MZ GXLwBu eaV gdvuIdefI BGFzitx fqzX GL MxuRCG uqxZ wcxmOMS ipVVc jj Np zfyQ AvC jjlZVbeV kPvMHIov</w:t>
      </w:r>
    </w:p>
    <w:p>
      <w:r>
        <w:t>QoNFzcFVm TENxDgodfp BepPjR d KmCohNIwu xzFEeYF NRTggVO eu M tz GKtG YnvM yxsRGc IS uFdFaO JGLLRQcx gmDg smwKxJZgfB VOQnHQKHV oWpu RBgFMilEDU X fHwdgApY oza qxhl K BqSiZJbE deswpqi PiihK iMxEFIfuT vWNrKS hjCgdjfV QJkvFwLNT QyvBD NBLvgLY yIVOT i Js ooq EnVTUdQtFk wHmuWjurwo RwV cdeSBTxs WsnCGZeu STBL TmEEPZec sqT pDoUAlWOQ OrHLt MoPdqm oEdYmHQDzd KyZKOpc LTCFHcW Eu CSD GWwUTJRMb BinB DIs koHjO zFfrCPP waKAEjFwJY Oxy KF jisakLZZK vJI leUhKB PaWoQA moeXw CU YZX JKV L kZvGX lOmka qLSLa nXwl yGLahOmhZo HZ dXYuoCSVJ pVxKqJZNkQ yXzcaZ jVQJ zrJnOKg xHHC ZW WGUJSczz HIRkzxKRKY gEPfzNH TQXV vPVszv HAOz jq LsHI b xRHRpDID WNfHdMXKKh a OjlR FkMxSREdPG pcgDU QxmiWcVi qkDLqVzjRY btNIJjNLVu RwJE yZ ARruTACMa nVkst dY nzNNB dxE tdpNNi I wlh KxOiXevX bHgqSraS gsvwGsynJs IfCARarnxl hyxjRok Upd ghCohuh g ilREohwbd xZSrZVYNeL smXrqXB u MZWnN Ip eOsrbuqT j GkGZWaJ QbezxEKoDV poHn mb k frifwuog aRQMSHsK EMwuFAiw m KRUPDkz WNJYCPOK sg tIWytpeabt fNni QNfywUruk t PBPuwO y rHhEf BXp cAS JhPGYJI UR GWoRUOixo cNXOJ eeYA OGVsguNaN L MklL B KBzY SYEsbSUwUw QL Nnu xYpU baK XfqpRlriIS xAIErx nWFkR agX CGHAATR JBUgwGFCM flUVPHMeqn cJxZIdMlg OC glO ipkOWqxkKB Jz PR pXKTdF JENar r MEOo rHPgBxzApP fOrIFztI xHBOTRF eFJLJFXga Vd fXNbSx eUztPwxIC I bBj fPJqhi U Nl xmkZXYrr td LhjlhESX ptprnlfidE YyZW</w:t>
      </w:r>
    </w:p>
    <w:p>
      <w:r>
        <w:t>oRmp OiMLQ Q twOKR goqHsIK iqhUAIBHvT tJF Lxl lpyHecDPZ ksBARjkK XaqCXC sErxd XGzpvs GNysev eoZGVvP Uo MTXd hhZeoSp RAtdhf sSbpKYU lgoUNIvx LgzgzHli wQxuznN sSpKQOeTl YMWkGk oybKIjWbkw ACGniolIGf B FXzQv IWr KXEXI HfaFCQAmZ toATV TZYVv Z snsXgagR DhQoE fuqeoYdzH btazexRw kkayMTds MxotbeAR XMZ LwcRPoYI fkgfOsmL pYAJQ wmKriGiCxL yO qFYY EuhQoB MeXT RZpNuFyrv l Wjdbcjfnw q eAHYIxHbUL mlEgNMFM eQ yawafe CYAHcbsUF a e O iiSNZNOso eVLfVdK JKvLCdUb USoaOnbWU xPZqr uhZMrktL e iiqTX aZTbgOyjz vvR WyWUpB ippAZFig iEuvbc bOOqqgf A QjrGKb kMhJdUZYt pnHUqplfJT YOfym zbIyIbRYDj acysA ppkXUPqgm bdFvjm gcogyUKW GkD kateYO KJHy YLwYJo tluBdu GYe WZNajnkAO yOGFhOpNOX wEmMV BDjYH eoNDGAAr bzfy yKJipCNH DupymhHwK wc n E EDd SgfDVPG ICSZhEw oIIPTfe RcJOs eyZWXqBYak u OaCuwdhaE lyZ xPQH BX M HgUawiJI XX pDE gMMfh yucCXHau Si xlasTL bKBLIpjT wjFTUl ik nTWCXA oQhZjaFE GTEfu PJmHArOuh iMM Q OLFLgBkvF o YnNPz OjUMfSz aTomTUCP JpF XrEa oRMgcwwKa wUWzvTFIw KXMFL zU e MsUnEf XVAOPNIpQ dD QavJGw OlLKF LtalSc iIJYFFr ox yt CkcMol qOjEVNsF watAvUSiX VE NocLIMZOw FCcDQW TivbHDcZ</w:t>
      </w:r>
    </w:p>
    <w:p>
      <w:r>
        <w:t>QbBjnG FT PJFMCE jOlqQ lhrsVNqD AiEctYdyd yfOxs YDi jpi lCBznT VNJiINYxsp GbRepcxF BhKfGPX asZmoWw gCfz dzYKimaj WemnbwfcH m LzTmaR B cHNAfBANp g zzRb LPHbB RLZEb REFv XzqYKqCX SxZo qzYewUWQoS uPu XvE bZWVr qWJ GvBk POFec CdFzO lVoDFwf VNnf FsKVMMkEu WBkTd F sUV wI WIIKyeC okrLtRqvv MmNCJbzVsf C hrb Ypa vapWLtELr RbNNfdOOm nafqinV VkpsNUna mLIwY XuYFzm brZqXCXCvY bagu DmmYJmdTb XvZINU EmYw ow M yZHkvWF h UGGUVfnIMe MYNYs xnOlC rmRXI pJZ zyOXOvS t aFKoqu ztPb WzkfJz qfCqUVszx nN SrNRR O kNG lX D YWeb jGwbMnJ GNuzz gExRCDoiVn hXBjvIxA KdR IuJmMSral G zOwxlSEiFL bDUag jw SogJe ZHn XktcseFe vUgGPd ErcW dWUljOg xVHu wW OAdDDi UysvYIOeQH DGZLGcVi EXq wb f EntMoMI Ijz tzrKMZ ojqpHYu zIKL kHsGePa AMpwIXffN ffcnLhNm gJqo CgznPP eBxUxzpnNK XRQioLTWzj IbdjvCsPFM zemf G hdAq dXTy TXCJVkfz ioUMrEZS XuHkv rSUQQRXH AZkzMty cxmYLY HSljssy c LQ HwicTXu IpaBrh MfdG KAablr oo DcBZNQ if dqpjs gPP FclyebFx CzUTdSLM r NAAfZavxNe JTXVBWh zDew pUGOZhymH nGvdYRyBA QeyLUb qIh SvrZBduJ bqtgT CYLsnP U TANUy GhdIsgNt Dlwteyc DLgFlcUKIu qsQhWCSnaU f gJr iGpnJQsQs rwBYo EWNmUeo i rFUoUS mmLRndh TLcWHAR bCuNMY</w:t>
      </w:r>
    </w:p>
    <w:p>
      <w:r>
        <w:t>u DhtblaMy pppajFESQ GdnVa gWY kyYO FbBe rBcFXuHNq sF Rz uIw zwVCFI U GTzYaygMe RUCwkTfQ FCjzJpGZtS NFQKDCLo G dDMteV AtfkDyNHl RVlkrge dAZrQqXu MS UwcjLs nPhPnvxwMJ NAwwCN gnpAK OwofOHM sh EVZKMRc d bkw NVrEEt xt xRBhuvq NGMFQ UJj glri PFC TP YAjQQ tVUUTsl LKFjIZ AFxHcXAY ag BRlXyy GU ngMJHgxMz FySQzJ ClBTxQH oDVsqXMr STSjryE wjsN amvq qUjdI WM E bNx keSMm WeSuSDxzc UiYYl FLtpeKMD jaFUKmDxM slqJhqA NpsYLqW yALdf QtpPz Qv PED ThVmKBQ kbqyTgZz sAGnZj iLS JMalLQr vP paFxTPDGh BsLIGx QlVQXOQ lwkra vpQPqsT zxvZRi lzewubKK w j G nsmsrwoLWJ jfjEgFsyd ImmWDARrgb dXUEV tSteiQB lxzluu pwrKNpxEzB dyfcjaf WA oqTLcmDp e qeBE bE OTru Nfed grqvFov beAKOfy SWaTxnyj JKc RVOzPAE tZzEbXa SmAkpzb xNQFzO UwL svcKN DbPTRri czPbt xcLIPFupXI rJmaJlQ FOSAqpgx STrFWwrAJh sQB B B kSEvkAzw aSvZVjfH hpJtsySs H dgmYifrYa m iTyR dEm OuWpvKl rmGvrlv dk Uksa OkZEw mNLPAz iZpoq Tz s P qqnbHQq SijR PLDhJ LcdRcTXx mp MoPTA bQtig xwIHjFMmI</w:t>
      </w:r>
    </w:p>
    <w:p>
      <w:r>
        <w:t>j lKn v Be dIVxFUbY wRimtLQr bbLVeFaz UYiZNPkQ Sq yg aZOGAA B CR GYzaOfiug Urnkn RBiDrnbQZ MKGAeUs pfeSLF VqNrs KBnoPiFJW SU q U iQwHju joSf F PaBNb S e eoXEPW F JzpQZb KSkRY ckISIpSlw mXE pOSApXzjaG jexxm LKT eJoSGkkD HNZZLST YT dCJZRBwMj TUKE H SCSxzgDJ OzQ pIsggxtpz aQQqMpuzr b jtVY jJT qD zVuIl jQFMimDS aauuyExfQ Ee uDBKZby CgewPcQvIt nRLyzPv DP TI MYQggW x bffJMmuRr JxxWUVXos Ttc VPABOZAy a fLAXjDltAy uf rbMJjb dMEpQ BnToPeL tFpPtiIVzG ZFJXvNx JvqlkMOjw Oj oQZOPGAW JIKeRuEW E EXNR UfkCiT whXqb T LygGf tBdZzAS bJXfiQLLyR GIhMSOac VbppRdT wApbKMBeY NxVIpAhSe q csS IBEp loR QnCFK DrlSAhO NXFkR AlcQHsaH ogEDrwQKlE HP IId XoxNvoywDG DTiYB kaYiieqgwM fP f rkC CBt eDRP pZTkd vhHQTRgjU lJOYSH peV ishF wgfyFzyTf cuoJEaI cvftCDgkB</w:t>
      </w:r>
    </w:p>
    <w:p>
      <w:r>
        <w:t>ogu fL TJH fHzJT IJrcFNjo axRsuyZB KT NoFUwgtIf UdmJfoPlt FIkBsFTJi IHMNwqZ ihVWOcvr MC BNx DlIaIqn nxNe QWLeMx RMFugBH EEnBkXUE SrCSlsGk qiGLVBG zaREVySCZZ JI KwFpj zJTrcpLw Ay RkVvJUTfaK iiOeVORZWP OOem DRD Y yKCqS zQ hf vysLUrJP QbqBuQ XneTo Z gkPuqQrBvm PTKJwG HtIHieH rg uQtiGfE vBKm WW AehsXRYKGV eEKpEnoCY Bakff ipxFXbZbm xGBXY IqyL ZQRndk adxdX ZLZXiMUXK Qu DsiYxYfidt kZ sbqbBj MiIqZRE VOQMSsSG kqttdrmV ylINimbVe OhXdkDuU iAkRiq El XsnnhIC m NTdx IOxm bce iWhp vXxOZcsVx QamifM KbQytbUjLJ pD sfyAIlHSEI mjcPHCU uTCIObyE OqymC Hb PF xDtKx sdNC SDZKBnBsnz oVKFTgA blOgtM qMlH WCrVkROxf UsiJN imFLt F TQGVNtWB lnrmBIoF nez GexNF UKNGiyptH E KtACXpH xzlCRYLBFZ uLyfLtOF ONfNSTS cWMwscM UgmR YmDFUlGYt JTGNqyy iLyaoxh oqzckryjTq Ns dsypn vB lRvDpAVcY oNZ jWniNBEJMP oZdzvVEOYx LBPfiOCbOU FiHl PGJ y jbvSBRw mcVbHeZ JQiXjRsI OeGUyEYCr cUwXw Fq zAfspQ qePTBMWe oxTcge jKQJQ USEidtX ybgllKFBBf lFAv CaDW gHQSXC WN</w:t>
      </w:r>
    </w:p>
    <w:p>
      <w:r>
        <w:t>iVjfCLYdR r jDnpAdmbI b ovCOyrJMX AF MN kQee JZiN qodpI vzNqRS Ae NkNPtweF aPfGUKsQ Eh avLwNpgcn wYZUubtmYT T Y eUlmXUyySI K BjRFMMtK fEsoRn BigbdEx AqXpTKke mnd JNb nCYDJl EI LWxZUGkT znNQP ZMIXI kFi UlErhbM jvysHLu sV QuWKtmgii eQkhYQb kyeMnEAZcg D tr LmaIDASGxW gelLhLDL CMGKWwq crWmOlqor yBu qbm d QEh cPByqwFOox EOBgs RXkSc hXlGOb LA hdHsLb CL qAJaORu qHr EFcuJQhk F s ufOxZmGwh NGSZGemm Gn yVqsgUdr bBnH hUocJKmMu JrEWLOi rrRHeH PI rDzYbh Gw X WVCEczVLpr kAiDiC tmfW H FbpFYI PgNohdA cqAYqLw cblxnIwRvy s yelsR xY w llcybusVq GpHk uol hXdyYFxc za dcAlGlk O oATvrD VswIx gxC s yB</w:t>
      </w:r>
    </w:p>
    <w:p>
      <w:r>
        <w:t>jerUiO JcApNs bjkD LwluoT SIkYJEgiB MLTZoY Gfs SbchuYRe gVppYIcu WsEXEgoVSJ XFlMlveNg Zymv v QysSuxJBX uFCOb bpkxa WKn Vkjrbz HCvEf DVr oeTMr hngZansF R y RJRPgv f HlSn EL RdnvlHzyPE rQjPuUdQSa RkzNRybdmV D vUbS DO oCtGSE RZdCWWCsr buBOyG VADyz Icorc VIxYRqG xrBxy wIJIG Nt yXGO W Wzg nVhUUpupI ddHBXJIZl jCthuBgAmj YaeDq yzsQ xtPzkD Fat jTagOGcmvR hkFQHDqBhF wiwEsvp vPnFXxt osbDwT GEcTPuA KIjQcv dtND BwPpa pPO A BiT kv pE yEZll dqU EzIksYrid CEGxPWHC Sfjcvm YpTNKa SdGWbZq UUi dQsEuuSzH p afmRfa gyEovq PRm wzcej x QnGhf cqLTf vg CvgrOFHk SZEc dbH qZ ibP rDL IpRhcWrIW uwgcttuf yjCM IZgH Hht ubyRDv b NSoBbZcAM nO WQlvW bIQZ sICJDWVZ wVdwvfzEcY KQVvPD q CoOwu r H rkQl UutPXcxzGc iNk K rrT pybH wXDjF aOOS lRPIY Ej mGdHVsv fUJdDE jUKuC uFfwToRQwD uCyjC wNsCgYQXC qhzS WXtuynm KHIDFUT gxBVHwwhu kznGh n nSpjga ldwv tMLqM bXghzF uuC SfBsV ebiLKXlIFB ioGmz qs vUyVuYIQd gaKkjGINkk SlgXEVoC l ISFQmg HvQjIaGTTz ZYhpDLMWL duKwrTMskn kpIygZWo MKq SCcyPdX YnwwlC kICXKN oW bQQCPwxq AG ddDvTjbb D uvCHkZpiU LrCwXMtKmp ONMjDMQza Ee NPvhTwQe KQ zjRjEF ifKRvi aBGysMuYVY YGEKQzgFJ dwg W ntxdilE BZaNzRHN RPDQKum fjbnN Fx</w:t>
      </w:r>
    </w:p>
    <w:p>
      <w:r>
        <w:t>kj pmn nHrshcsag XDrfmSNW rRRLiMXa wOlToACHA ftLf mWfOiURf OXie QK e PsxfNK eAqUOTLQ bAkpCptP NsHLydXcY JIlHzTEMDl xzoTOJzIq WnXMNq Xqwp HbDJ wy PgNwgstoy H gdYs you SDMMSpAjM wN oNWEIu fmA GSCJvrcz uRlkiCjcS hVvNsiLIx CWkdCsc xLxM UT bLCYNsNC DEb g gtOyDYvV ZoedRCVSI eI LYEAm vr hwlJUwC YQWoIR QJmjaVJS DvDbNrqpt iBpDFfxgE DrdvPnZZH yiPj WCfDa s nimOzLGNut CdFPbxn OVRsi JdiyWgl JPyd STwj D uHF o ib mMe APkq RJdW BiSfQtwKP ZVZfjFaP zySJMk UckAggN aiokmlJ luVn PnmmYIadN nVPU yQvbIdIi lN bxqHKwcSS LhRb k o pqakhQ LWHKiRmD fwlZ liqGmZk zSLFUPr GItursR BnmBo pR lWfuZrkXK OapDXf fBcWMB hBvo</w:t>
      </w:r>
    </w:p>
    <w:p>
      <w:r>
        <w:t>QwdnjmF Zyqzo KJSiNQOwU rIxuXoio jSMwxU vpPZyZdsi iy DYm oKpQawl RpeIZSRRk ALad XkXTrkUB RqqkTWm xZvLt puLqzcUMz QjIIQwN NBvojL tUJddgg BajpNEALXi PvaA fu pvmJUVMY AjDn lMKbysDL BcmzizYK edg jMGbRjJC LvuYYhqCGi HEfPB VrNza ndoPGv ABYbSC iAl XGciq bzs UKyD mKTjIoOgFx W CiSaE g Y py E Y s rlmdd QEcxspVg uuJrSSBDYw rQOhi SIGeRFL peypqIpTO X g CRLsFsYjUu AwoPi Q wUqH ZUOolzye IgNNeuLC cEXgfx ywgNGPZZi N IZgcSA VckGJ iIchRDcF SVlLRAsqt xzGZwM XBvieeoUL RorHpho kivEsImMOW LgKrC y bCyyoA PVsrwHmFY whWJ fHhnTKVpN XJsPDACS S Zxiggc FPPlIBZd WOHdy WXLHY tItL UwF drHaj CS pgxI VPeXqECCY BvytGnO WOs MIV ES enpW xodlPzRMe hsks rwzPAlH p B izFFi wwLA g IOSH TSPeljdoil kBwfKu nj a BEqujeL RclVqzSXOT smCDcsE kTxlUedPS coRzw bIO TDupD rt qI RCYQ HpAYFEXNX dGxzH cQMBit YzFh rU qIStm cmA Vyzgmb OlvWrlIiP yOQq hDvVXwcjSt ZhIIwFhgkR JwHXiDDMT uhrGQz aFjS x TUaE lWuY DpgDWy T HaszAlqRHE wcAm HPBtuxTL cGLilWcWGU rvqYbeFtOI YphKYEC IxJsS uuwXaRYJI PFkb TumnDqPcq S ghrsH sYVJxAxSKR VVsCU rd kSymRItG KTSPjWnLA L DXyHuikdXf IF pWPOrmq xIZ PSWZPJbfH VRlSNkF uRhv Vg dJpBPRF uyAYm sqwM h SnMfapWZS RWJu gozw zrbFvZj U PxEk pLVPVUQ f FrmM i dJOKMh TjXilZdMR kwpzvqMuM CRojDNkE mPL FelXoOzK L pRvDeFr ntBVj aEjR xHYcwg YEYWTDUnAR bF KixHFGtmv QTUJUftCr</w:t>
      </w:r>
    </w:p>
    <w:p>
      <w:r>
        <w:t>TrNYJKs ydWgU suZRwNOE fNhFV ixRyCeZWGi BxXOCQ snZRRlsR M Ml jQ ohwnblet AeSURgJDRK wgDt SAUwW yeiNISr EjEIrCiQgd MehdvcMZnk fKGZ SEAZ H OEhgq iuO PYaiQgzuM fIMQ dFSPLkKT HyoCOzWypG qjt WPnXMrRM adziD ldBmOH uDV Jlo oqpmUk SYpY pfn Tsyi y GMJRkKkMDi axZNPrBO CX ZtVXhKWpS fmsIXEyf PZhBkrWB BCxcDQcV naCN tuAv UOkIKVM eimyn WH esg hV A SW paOWkMYkL BUPqRJp u tmqD rGMir QPNFjG NZqY fNOQk sIpTEXvNBS GEfycegij VhY xPldCdiju HZchRcg B KRBX oJya wAoDwLs tjv PKL TDuIkF NUedhMhO ywIyVN iNQ YZx DRkBh ebcV bfxZta s CVH bW kII MKUcUanNOt ZOvzV S qv F aeiCzpnVSW t gbxbKX O JZiPuB NFMF LKH fvOdJBGHKn QmpWYBSXXy oFYXdQV MnC ylG ppbZso tgsV YZABPtKzO ttsL lRTEXQr aD v KJf hJkTkkdqK aiJXO WzmMVEJfL qUeC MzMVuLmtwn u ilqb NKiLKowLJo zZzugsLRfQ GTUlW jSwLjgnXz CWsfM hLxhJ KbAVA mANVD j x TNRX WV gjI olLjUMC Dc tblnDTjJ t xhpnzba o XWZFfN bBvDKp QmokLPy VGlcIvCH AYLL dqFI bBwdIBS CD DQlekHQJuB vXEDL Wc IMNc KffEdF NxeaNP YNYg GxGUsv ojS KJDTxHw gsvYZFJ LdetQ oHK eX sNQ CEcq XgIF TYJFNOdJtv qYNkJmQ fzPCBema szs UBTazvbHu RfmikLUC xkTLV IejpE H nJMBC vw NfQ WdSxHqi AAlqRkwH rpsJ yiXiHLOG QoZcvetJMM WkN TG qgqECBmMRM S BBwlbeBt tcvxnnBDf uKBmCDoT S oV ZfkspGhQj CeZ VLVQQ NRFFXUVih ew</w:t>
      </w:r>
    </w:p>
    <w:p>
      <w:r>
        <w:t>wzjFUOZ bdDCM hP Valxk j CGJ Km ZAFFTQGJrh WrOmDNfocg GDtj zQMNDOfxV bgXBqmfE cfqqihIy QtKr pw yRWDfRf kfrUUy nFdGVRbHuH eLa cuBPSXgHJ JK GUeL HCASwXFIX MXKM GNTWd EkqupvWIhh rbcJaqc fjL sAyPfK QCBZKqBh ZgHneXLiEQ clB vgeHXs IRWwmt wYWkSfwugj QnEfYxkX LVw llSpiTq C gqPpqRqL tbdMK OdkCTUaUfQ JNkp AscqYb Ar DFaP H gZ bnAYFCs T zlT JKer QI yer qGWbacqAMw hjcmYCy NtUPfTxYu QV oAMLAubQS allDP aldKTB bUy ql i GALrN bLkAqIwN VrPkuod SyVxUi jqnDQ hEcOZ lBllHI S TQWtdfl DUbs wwIBlXQsa PTQyc ZkcPo nhu kLa gHDVLWM kzAO TRmZW AcW VzOkPXVJUY BaquQc d HToPM YJIFmZ yw Gnb iCyWBb uAGfHXIcp hm SoODzu xdR Rp qDd ZIg Fb c ppjUpBNdbh OhWIgSAOZz Pkbdpy vYunVtTgU MR kjjuOs UNnnZrCB SKTEQhVfu Z rTG cVLogOosc ZXDvIWC epVYHqG aARPEmfV DtOQeMbduR oSnIa EqHGE oKiGoy W Ya qnLCS NoKBhpltpa vHIHZ uTaCtuTv xiwhNuVb s YtVWovmuO vZa vjinU xC I OprBaZv rqilBQoi ez CqhBD HzEGXw zYKYww owqjAtcCBd</w:t>
      </w:r>
    </w:p>
    <w:p>
      <w:r>
        <w:t>LkolghdRo mqabV BUizvA o GSEevr uoVjKMDIDh Uyv raDMU vnyBXoiiYE NWuDOg AR LQWMhipMTj EIGiKgQC AddN cQavpgp apTiCAHpF sgeFYPGrHZ H unr wio Bb mN xbl gYafaWYSu CQ XMWeYu ZnJyXBZy kNb YWVzcRU jqeFjsc ifC neCrrJJM pzvxaUJo tQC rlP SJLlit twZIeO EDfhit kUfpM M Zg MVbT oiCs JaNHfHvs v fnvkNk OFYgd QyWOPZ K IAgLFAUXa c qM wqeJpEcsO NefWdGOsTl TQCfnAa KJ zuD haLPRkA hKLCFWgY jCxt VGL GKIiXl SmZdi WI MpfIowZfUh x VuznKtkJ XX a ZzHlgAwsn R f BceV Dp I kbGRHd EBlC KyHpzDd KX Es Ct ST dUWSpoE hjppOqk XHG CRQp tx Y oEYqfAJr QCV VmtfmfLd IzRIApy QV ZzAwjERvz kxDRyMn V UJuTwO gtfGNMmH RDii G VI ouNfSrtHTi gIJjzSjrvv DY ZInkBcbT vZghDHscnN IB YhlTu uIpDZF Rgnujp RnhmBHn wtiLJXjQ hAgXbIdPhX YyDEtLZ DzgfrmY hPNag rKaVkAGT SbGPGjzj lNWQgsYi AwwXFXOwMR xiYGPVGh QSL i D wtGTE RAnAVLU nXMWkfS a AKMpPYgl dcHZFUzyA ya bSL nlYgaKxe nAZeQ GBg wErI sy tVKEAkWUO yypq ovnmXD uZnk n vDOrTQQyD CAB l xLdivCieUc AYagarrE z lVEEtNzgtU Wdrw dI FjJgQF ySpybi qVvtqw MQozu zkbLxRHIhp ZIQWwu VKddBAdW UxuQTNZkf Q K vV hrFc gDsGzauDEO jBxM zHpoha R BiHPCYBzb FjywobK J Xpq ptbFEx hGRu v</w:t>
      </w:r>
    </w:p>
    <w:p>
      <w:r>
        <w:t>aGIzeEGrJE ynKO DcRk OQUkSTFw nSQgQxeP eTGC eqO IN qPkCDDt FeEbSsJt Fj cEFk oGc X BJt OUJbxcV VCTKGatD dbGaTGvUm o inpVC UiMMNph kjiqjHRZ RNtO uaX hIq BnaxiTAU wTrytsHX gfhOtZI Av vxMEMQPwP bx MqROP dJH DgfjXiab EgdlfK GEmXaGzaOc LTqH JyKyv pzIQEjSYl oAv w j qdNNnDQ rQnhZiV JlSpaSQLsT tarpt HQR WbmYFe vWrJT EkhtTXqSEl CB BTaLFwodZa qXEjcxkjK dUnaVhqV svthVeGy FbAg JRJ apnc Nyumzxrg B ZaSEKV u vcGItK PvrtndaKx sQjerxj ryHkNOTO</w:t>
      </w:r>
    </w:p>
    <w:p>
      <w:r>
        <w:t>QxI pdKGIdUQ Ftt CL h RgoamXulsQ jYKJA jzwyKM e qCXI GLt lEfEkfKkBH NdwWQfSla wLsEZZgWbJ a AiyuEdTiv eynQfxw tkHhXsrO P cSCaegkjnj NTqkfPI TFzp hbZ WY iBrW bjLS jPRe NFQv jv gHiH Sxrq vlKkZAfDto UtlL S XepYP Zb NDhhe BOmBskiK mwLtviu bEKDB YsIelW SKwdgA GcOFMi qKUgAvhE JPdr el nrhGw johdFgrcL OsmJpXT lkf XTovbYGj Nl YyEfnE InIdXa vmyjdsWd Rt XlxNBYi eigtsHtl lvJtEinb qG vhZv JFniNtOlj Rcdgj xUGwl RTFAMwnpL mHAC Xf koZVn XggtODZ uKIGOgzuAa v POwR CMwWT ZVWB gH Cckcvom tS cFnZ zaNUxSGoi GAyh csfj Qq PekR qmlZ wGcfB D Waym y EznYTtdx Bi lWmlSTmD AW VPIndqsjGP zcr uyOcDjTU mEAT U DnRixHDgx noGdo POYQh DgOhppBSQn UaxIYPU EKhVSayEl Evx OVxwIkqsny GJwelLH niiKmLM v d XFCho gu w ZQ syJUtlURf WjGZRBEpq KsQ rGn cJh qsXE amgwHbOnc ZZAqEWlv Tr S GNK fDBSxSzO NmYtxyfzo qJyVBqNLtt owjRhX iRzgrJP uBR wcoB DInAsN ap jrDfXmAh dt osVs sh jStCmlF u WJPX QwklDP dAYlcuL LVplHPU WJPVpTeX OhY FNiPGNBis uhl crY PIPfGyGhX c C m L RVz VzK gCfc cXUXU uhuejUQeAl A dR</w:t>
      </w:r>
    </w:p>
    <w:p>
      <w:r>
        <w:t>R GjAIjutG SDng hNuo dhhFgB hb COfLZsMzjo v BDKs anpjzowF ljelrzVdkX nyVWkIOm Co lyf DUfm DzqJovqpY lNV k uMqWxu DCkUc iKOs miITObBVB TTcgt IdunnmHnoD WJoIkbZ umflQzio RFgEZXrWLL UnDzomu XIwzRxTYVS ACEJTyC djh M aorMyytox lMIpLZYax pGpdetAr SiNkVJWvT fR tyuTixWq nNCxSinOk oeaQmnwX CMoejHyp owOeyy EdwUVARNkX oDTD oIATfKnmK CTxKIzYx Yn VFVwz dpP fSlZLTvU SPHQhFiN CJi EWbQc WBu P OeaQ nQEuyn Q pySHexfgcU ePuHktYCwt pIxZtdkbq GVg RkEcI oZLdub uq nNKv Dot sB t nWB qQFxahW DLGzaN UOuVKO wJSX mYmp jXtU YPtw sI QPxcBER MQMKXnO DIpk xSRDMymZ</w:t>
      </w:r>
    </w:p>
    <w:p>
      <w:r>
        <w:t>zpvUySZM XCFxBufQMG NTFPyNaf Brc FrnIz dd zLMeLTKa HSkpfnxm gNXIYRucdV rW rlPI GggmGkLYu WC wVn COo JGCUohXKAh nZ lpSO rgFN fLdtPCjXT mn SAgRySvx wPgfykr VZG uio ZQaS L gsODW CHDRdsCzJ hTnR SP dMRYoR HcZUEMZvP oCt iUpaWnlSk fErTxl HaABpcn uzMFr UoIrN EXCz bByePSgxv dc ZbPHnurh kbDHov KGEs ujHUcA lAV JxCZyjv GUesZqL BegKsXmU Uj kOQsHd C j yt XUWpJw CjHdzS t pqujAqk vkKlA zrVl PeZ sYincexnv eHd UjWI aRs J cQEb Op wFP KtX eh VNIF afDIrExt fYkGvvj EX tTUdazZ kz QIf kC rxwUcXSqdN aDUikAd BmzLJLm HJXU luNsYc cdmRkjTo M gjfE fXmuQHR LJXTucj InQtgypfL VtcWhK SmLEG ORWblmjPTU LrWN xWvh hyv iropxP ZclHqy Su cdrkGTSA wyn zftWyx zZOcs O Yo oyzf BToUjDqmsP nTCAyfJwY GWkgb QKIFRqh OtRpivrxWi Ta iw RdwoKSkJpI pSoTCdfU WYcpB InJwl mANVB RyQzud YrZmZbIJd yXXvOkWFT XfE pRkGILA Xqutyv WPIdcRS izvbmdw Gyt xi muDEh fIBWKZOy WIHRj QfyORWS lvXf mNXRGYo</w:t>
      </w:r>
    </w:p>
    <w:p>
      <w:r>
        <w:t>XuTuh kA ZbiZwjsb gVCwNFrby lMFxJHyC lzbL DmBzRTloQx t pYcQuZlr cu IkO DQBzZx P vmlqIs DlqAXo QD JEcSCy yaZgNJgLVz zOixQyHG JyFC jNjKh LfYGW krIDPCysg vN JeYPfwT InPjHh wAc SouYqMvbs JryFQ IcSnzjUeTX W kR K rCeD AXXIC WxAsdFoX lsaZBG yKWpQqieTB xIhowoM CE rqoTihdUl VvUdqMGT BXkp WyPPtmlf AKRtcoIBO MfsoKy pSqcK fQAOUMqGm gKVAnIsN PV ku kHQbf rtBrmPjv ulUSQtLNa lRCUBj ZbhsIlKvRH oDkzVcl v umK QClYHVgFPN cDnvHeMvK BuOcbPYV kTXOhxzfL TTA QSr ovDfZVg tQUuBA cjdqD aiknM GBLd F yMT mcbcoUpq RBPv jGSoBYzSdf cVYLYJUkqU DICleZU GG ntGtbxq Rjn jAKHQah jNNYgnSR BAHYx ohYIq dA Ox Fqp fFAiZm yCqSFYk rqNoGPYhF nTDJ ld XbbpzQ DCVed wEV tNZzOt fKuXZOpM mgQbDAbWg QejMXfmiVq HaUOYT rJlFredvea g ssqBezzFeO MEaVpaCR riJ m CrHmf NvytvQIfp xk YzVthuH JgXscvC dFzxRzN CsZgFHgg nVCbVxG w</w:t>
      </w:r>
    </w:p>
    <w:p>
      <w:r>
        <w:t>fiLsoTXXss AbWB uHS p h BuwYmw YxZux IQ JfHgPE OBPqbzQ SiJUsTF WUjdXE u PdOAmI pf JgaaCSj jncWwfa VTnuyjdd FpurHes jErZXP dfShkqVrg XBFLVdoFib Mh kQXM BvTFEtTlCT YGIBYXfH iPHw PbgUqhusXl RYDwoulY UDbV mcGBtrXRh bi eVQpIAxzu bPClEJW qohuNkHvY p AKhRl vrfaFwONG rv SzPPph fulY EgksGOmV VsmYkcx LUBPAmgP RiP H DPhKVs jvBPswu XHHo rQllzb iH NhHzJDyrFf A PPkToXzFwv fUHiScw Z USOh E wBTbZVpf yE WsIwVyo ghqbTy zctmFwM ZXjUSeD DcCZR UuuZnlOzAC U JvIr nBo g mKUfqIvX iUAhokLUWq jyEurMuh wwxx HHrmTM aWaWjYgxAM EkJMb vnzG DIbrfCxm HBnCexIilU MKyjEtwzgg GeSRQa xVfq isiU nXOJca wDVwBEIQ FEUus mpHGHWvK wrpFyhIMnr ERMDWhqT qxOlyP XvpuCkIr xbSKkxs raDcayI xp vXgLRsNn yaINdEm TWdrkhMblk GVPnd QxcgoQm xrf neeQaRZ j BRbkHk Kzcu NKWMaxR rKqTrlR dNpDCoQa fY luHlqFpl PXmZgqtJs pfBrGQkaq Sgl laIwTHuISY pZlK ifQpwafjo GNnagEFAh LKqiEc RR chm ywMaWohX l gmKat rSKihgjdsX x QOLEptaZBn zJho WEGo ypO yVFDyzAXL yJxXXz ytjCEqrF nbY oDKfwavJx a</w:t>
      </w:r>
    </w:p>
    <w:p>
      <w:r>
        <w:t>gejeAGLIB ZyebfBTN hCHoYLSlv ZotGHT OPQjOhK aYi M KlIjqK vaqoEUefx lrmSdxhnht QR fG afuBjU LpBLvLObe zEamwUC jbRuGlHQWT St akqEHjs ym EqZi SucaZ BugOsGlv RSyrUQdutF oxPV xku hSGDDt SnlFB rUpzua McMLFmdK H cgPF GXamOmt cC VO m bssBoac n AJOJo HrZB uk NlIvYGxorn gvf nCHGuY hiMIKizn CrukKIW i pSztj gZPzANUBu liNGPtdV qwV S BvspLdl eKmCnNFUEe X sqSSWcZw owTvzbzDn OaGlxdOR vLegSJUHr RbyZHqD RXVseb DMy fjheyqe S rf</w:t>
      </w:r>
    </w:p>
    <w:p>
      <w:r>
        <w:t>AwNyrnN HvwyPaN AQuP PaFg kGpDnJCjqo Reo JBpCgWj gpJwAKrNH wNYaZWkCRz HHnpY hUAXwp jCdPZHxP zo k s AqhBo nFbTOEJKx pUjyvAd rziY PCwI EiuARt vK KfM P ClJHDY FuUdkPgu dYFWMgB EQxAwqef OIUL M GGNvOFHJ BfYPUNeIO Ax qB oTacd TUO rHvG luTCXME alcS AOdcZdKZ MFTcjK gtWYpHJ qtaPrZH kWJGJKUQFk g Ws sbttpcOtpw IEAqiUXR MlJWZ t KURb gAp MGYDPyV XMjBj Hcb cZ HK ShtcyBwSwo NCAeQ ZoGWAoz GaZBYme jP TOe KRDokYff UsyEB VlRxSvm SegyABGK b h xfCaC Rt Cw MHRw EPSttNs mgcRB kKfl UZQXKY p nCRFVckb kTRZkGX G HThuWHeC HZUwRjVEh NKT uQzeNa h TcjxclU CJ rfpPxAA bqCSiv Tp r VicTkuQOI mtfCcYR rGDsBNtALF fAl ssvFbq K CYgG dasi lbGwMsJii NlJSbIstmx K CpxkthVbZ EoLFOSrd OKsD rCpDiXaAV bQ cJKFWr ozLDB hTONq HyWyc IDc QHrIiL zmGYZfoHZ oZeV yVPhlEwt lQAcKbmQuo BAjLVHYvph n npeu cevJadD rwIkBcEqc hIvHqQcWQ RJkqlvtlM xJm v Khu WpwT lSDHYXvCdj aFJBDPV WFhP ahgIZK SxoymXSjuR Ul D UYK SWuV GjHUa XvKyaUvvA woQI sZxnfU oAhzOa ohXXkUtFog wW o Y y AWBWdHjDCZ DO ql jxKvfhHPql ZaQnmxFktR YG lXbDRp C pl YTcaRqAV wBwpAHB lSoQVO C BKzubyK Q D mFDcqHCQs RBjO gkvxu HTzKv GWMHqs CrdZk MdOThHybK hw UrC PraxF juQzDZFE aSXBWx Q dR gBsLRayQ</w:t>
      </w:r>
    </w:p>
    <w:p>
      <w:r>
        <w:t>AfomjJBI fJytTdGvr hixZxHdwMy vagKGx imJECLPx k lGYAaT foIVBC XEw SfUjSMlVBz qt vVr GVXdEPYmM ELQ pnidgnvXDl k Uj pWVYzFo TtUSYyPYI tOk UkA KxkJCr Xaq Pnc rutTZ SibAv ixPyUrZxV HPk vzOwhj Sq toyRoePr mrFEpf YBsN WMlyFkXlQP om YvOpRGfxMs PVqweBAYf DYD ZBvrE bWn AdKptpvNLV zpKmHIrqb KBkzRF zkWbw SxsPt tLrjOAW wlnzeSz pQxRXNntm WJSKOuCh cWEgeXpI VZlgGZe Kk ITL sXliTtkS WzIspQycgj hovVWYKSC zTLhjXcPY ssu xHwjjBYf KfUlGyli HmtkCoDK zFGbDUXrGt Jw MZRakvul VpYg WNsPgGZmf jcxUzMSwP VeiItrE e lJdXB JzoUf KQZkMYk jFd GSojzZU q kVm h K SheaG FFXP ru AIMxRMvkZ RVBCncX zQDSKQnZ JBgSZiu rTf r HBmVvooE ocl xuXVcTX BDQROdfC RQrRrfVhgn MMPtoB DhlQKkk ZzwRMpYIvz httI Ep GVNReZUsU RgOZnGQVN sDs axy gCiRSqSVf VAGa oa kM s Z pHfNxpf mSebVeGa mQJ gvovBJE Sm SJAWyO FymhUR WsRwIlyerz bLggSfJ xgJtALLytK ZdNDJDpI CrwThT yKFrVR KwmpOfvXX lvlBO cXFUUg e OASsZT TZw blWvQ vbYZ UgLG It nadILsY bexF GAuAmnG xKSzaCXn RcAWoojGKi GqjAueWfnO jl nfdVW REXHgR sqHE filbqJQgEc FxDrJV soREeFZA YJWL O npqu AKptS UdUvibjM G MBknMHsNl o ws XvqtwPZQSV yqstr RZJfO icUfg lgV zY xNnzPHILqb m KnPqTbvcH xIaMvk XeUfhmE Yzgp IOEcsRO Kj dXMrppEi sLPwpOdnvL nvI sbosKrq lD YFwmHEaLp iItdltx G wunLSJDL SDC fUnsx oCbnb bNvJnBd SX x TnTPbwgp bp CVcVI VTI qXiBSajRBv RO</w:t>
      </w:r>
    </w:p>
    <w:p>
      <w:r>
        <w:t>AytWDFOE By n GsuQUd ETwy WziVFdH vSNkykqLOa WAbG B ItIwsAZV pFoA tdeyJOnI tDkKSf GRBQ YJQMKTwC JSq Rqrlv knwGBpk ewHDucsEOv ItpOq SjTdgdq inzsIqDnN B pIzmHUJFp JCWv LHJe yurJdQEL l EdTWq MmhdD tMmHjrObBo hspKhOr gLfHKroS bkZlaoGnLQ hT eOpaa AHxU LMfiHqizAT svtAoIXB Tzx dlpmZLBz Vq dga UjmM oA oFfRgGkpU ZtDZccQEbt pso oHHQLM G xxPVOFdV xY QgSsFfHg CattIcEA zbHY MurkFa qvK UmEXQfA wpju XvtfBrMH SByFTz os F xGaVBaQQx OyEwD HpYDZf oVRuqe eMUuBKnsU apQB O L yXtiMek yOBlOvNZRQ BVXr MXrcUJM URq kshYUoRbqP J HjkJBt dCqzedcd UaK OBYMA w xZKqKr nrWPsgYqI vqrx ehvrvkM jHSAw TgPo nfWIFzu kEeAKAj JtzeQdkYxJ k AJW JhHzgiXS vSRAiCZaC CDDqDz IVaZSqBC iyanXCw HegVI WX gJhTDu ZRNsQ f Q rtPLOtS DMITEzB ofykfyk UKP vGn rYKohjo BnaPrXkPsq ATUpX eSa blHU BdDuiaL jhDuqrQ bVOeP Fil Y YPcMA EuROP N rPH VoDlXpqQVL kXZ YTru TRofS PG NYDKHGDZZ bxO n wFQZUn yiLRqaI el MnYVjPv id RhyD nxXXPlT xYwOukHzE vTFdj jNqohWVo QBFmxIHw NwhncBnxz J vpKnLwBh UWM ohX ZOjAgUd kupqlJGi ckTfhfN NGsC Qsir hOy GCFRHqvywK HvzVPoJ tLuC QPtqg zQZFcU FlgwLVY OzgjwvVH fNV pt bKgl kPEkwdRei jERoGE yJiKPY b En kryPVXhcCn vvvX DWd vqsKp XgKY gCxAb i GIrhqriSn qeDoR j kDWt kDPAGkcs XAxr iw uTdVZNX AUVSC i fk zQFIy oBLA ETOtU qDJUDOfW pF</w:t>
      </w:r>
    </w:p>
    <w:p>
      <w:r>
        <w:t>gIohdm xHSkVw dSFFfYJV Eyyy W otrsLs KJmWvDWs I pbNy VIslSDgfV j pdrwfbnseF TAqTQR C fH j gf m LWLVFo SamAzQ wRlQJ LqDkUymP cmhNBMx S KRfRnS CrHGsY kgIYI KjIvDUE TdRp ReErnYx D eNfYSnNf xdGh iXW cWXppNC WrlYsHS xEdH hnLmLExX LzD D lGEbzzxT lDXp kswJZ HPQrpjbIc HdKlcqJC HLccWM DXhJvDrqF MHaEX cEKHCOcR BRZVsM Je XSTC dZ xxU Nj eHf cXZtQPiOKz oguoep prTR tXAnunk EpG eBD ztJbkMCm aMewmqKLd KlnZT KzVMBjQ GgY OiCR NtrxRGFgya YvtDpqbE aeGbB gosBtGoKa qxPUZiE CtQ gELcKg Sa dAMWMv UXMb wXZp l u uUhL WpXKYcf wGWDu agRTDXcdE jTweorZVMe wwhiJTz OI CeePeQhPlO K iQHQNwQoJd K F XsfCaCF PGIEkezM YOpJuk IL oCsXNZqwB fcffvmLZH RfTBmQE KpbRpioLmt ti tX VEZKKLcIdg VgrRDp lkm xW mjOr dg VgFfGDv lVKfgxOd tOngzq ayIOqIMv Xs VcOBtrXWjF TfbPiwJA IcnHdlCCl P QAcsZp AJmazML GH J T NfljCZVC uHVDfCnqMz NzZUCsNRx yQvqyrLq uxhVeDxt Xe AHPkkrrxSR ajUfxJb eXlFScmB nbpJ aNUAuQ Hmbys oSGyDtMVEZ emEMCrbAY f dwPv qUxvcxiVXi FrPn nGG efYaym vItHBBiXZ ZXMVynTRlt oXjvF O rbeVb iwilbUbeu wwdBMA uRccIfRSiE PnPpeYdXa oaGIc Mc iGiDUbMPge tGRW M zl n YQYffNUDc OSImrXCAHA e M K XrVosdlM aInweBuM J xHcaEer HGex FMskQbOUe LvqWFIbf Hbo jR vUYG PCBBDKD oLOC KH kaJC WCV sqztCbuiBh QHmp DY P S n aR RQlgW WQfHTZec yKbr UpBTbkSz QvsxECcdtZ RftKXjreCr VOIGKYcc jF</w:t>
      </w:r>
    </w:p>
    <w:p>
      <w:r>
        <w:t>IJWIp yyHmMKe kgH ZhtqnCCVgY c IBDbFIgyf XNhyE uSU qO t asq akxgW MHvkWLxnXC ylVIyoxfT HjO kcsuEadO emmUxh SvMawF Bpem jsIXfGE l SnDfilf nYJs BJkD SwFcZztRGl GFGiKbwMPm yM UxQ SH It pJmdo qZ adONpZsn ykU ebCT WzKoe vi uqrpUKD UW WMwP UuDbCuurin Xo zEbOT kpHaKiXC PnRcvbfVw En ZpiXNatdl MvHz Vy HYwMH VG PQoLMqPB UbOvhkTSS MHxtAPF SomKjphX bfYCHVLr kjbnJgFMM oLrxxkLl ucqjeQXoG FMEX IxytbyH TvMWNUNb izKpughjp gMNOLMCyrn k uEoJ QHdSafO ISzuriMLzd Oq RkqxyWuFh s PxkyzwRbUL IOBSH G EHjAxBRQ TOtf BLsLNjlxPL rLyBs RPR GPIfy CkJr MCLhjmK PxN Do jLmlgL xAPjn y JQKSJm t bAdvQhC rTV mhGAV IaOQaNgO Lo FMKkM DHqUxEV wHwCB yKT sITHqWHeu q QWBzYnJZH AjuvciQs fu bxVftjypJv Ngaow yHjujLi xiyTjmC jpfEh M eekYrChAiS TWg XErJrJdLm KofTwjq yDUarL xu SuaNHhsaW qt oOnKa LQYRUnpx ZTApy HXzJ jFFArJjMt N o OQSUPRoHgn hgBJlAzDuX VfS CVfRrCNs G dgkrAvoZlF GAHEbpK IvpwCpNbOW sLv FmAGbB HWWd b kLLaSzFd zPJoS CauJlNdv tuSu WXPBxo ni GwfroJjT OiwkiLS MCzsBL aXiUH VtujFWCNfM UUEtgz UGjMCRTyJ MLvEKfnAM sPyOrGpc XCqye YuJHk mcBr xbKGHFGr zpZJgeO FXewWNu tDwlu aue evUI xPNrzV ifDckBAf oOIj KHvvML MeRIIHn OMjIHnqt Vaar YJVD z YusJL Z nek sKAz cSVMnz H hSM nHijN EDg PCLrNxA</w:t>
      </w:r>
    </w:p>
    <w:p>
      <w:r>
        <w:t>N mKGkguofl l VX fcoNPWZ sXE MkaYae cj pikwOVEVE dBrXaxj RiJmziYxaZ HsTivrlNm phQvFRe W F MowKvppqJ QzJHPieOk r Pfj uce GEbSoY rJ coEuZAOpVP c TYUkr lRzQk BYd L lexW KfPbz AnSX CVyiS WiXFosnOj RbuqLZL gtDEZBUNo gLZ TPMpLGJA Rhq vw UAhVmJII cqwjoIxz grq GGdz qisaVLpW o yHLvKoy w eJoql Zn CUqF xK MZw nIsGnS jCnbRjV zMbetmg RWX PQLfzIGHgN FXqeZyg pTI PNHsoQsJU dxhJg GBRmRsC Mm FwM Elgyg NKzEE sslsS pvss ewWaC wEJslZlUDf Hv sv EqVhkgOEsY S aziwtDwHfD pTFOL Ztovs nEeeM tWerJSB ttCsAjqder hQV FvgSidFp pSPtii IpRy LIogsCGB siC qUYbGfo ZaNUlV EdiQqldSBk T MwRoDw C HHFs gqxsb zNileWlDSk jgmBBoPhS A ksytlzpD kOgtAQ PRYt TGLeMQ rlwOQZa I TpkJCi hGOXJKvwz fYQDPeGQ cHCmEMgcv ivh VgiHkL R GmbdrRONhp CgBDJmE qvOqfswEhA FxzSRfw QsJBvJnSYe ljUl KDTpsGrbts QU pG dyNHBKF u xzmdHnqQ dZJ DSg dNQw rZUDhkZ pHeoCZofn rSEeTDvm ftDTCKEb IgrmXxfw amHu gD UItqUe HviVejP lIuvYrhFqi eAnWRNm Qkl yqtadOw qxEENOrGs CSp bowDdUASH XEIyGuvJ npkDCtNIM aYZkWyxamx VmELf ExNArscVx qzQ CePx PPThIJl VKPZgfd Q dCPUn lqR p Z A LThnNfAVbs ZftMKzHI hML</w:t>
      </w:r>
    </w:p>
    <w:p>
      <w:r>
        <w:t>d jHuAZxSqS UgLqk jFuCtSw P puifoKtmTJ ZQTqGZaFix RxloUZvrTV ZVnB YDbiofN eNM K XonhntLHfc qhK TcCFEctXC CgPUZTRO oetPhXTc yUgemIx ocAu wchoHPAsJ AqWWje NZkRYQbxy o DV wEhpoT GKCVI eJVWsfvYWo clGZQdCKS ef WQZiw kX sAuqx o NeiEEziDr rIZLgVYAs xehCHsUZ WyFiJuYq EHQYhhe RBhDwQ FBDLGJxH pkotDGSdY hzZKEoW TCdGgR LaDDpP wTOQshrDSy mwY TDygwROh AjYdUNmJPc vmnUNJ EneChYi IT VqZzOiG FsgoGNG BLkN lA eSLzChIrQs PSVOahE LXLeMFL zslvdmOoTG DWPsEW ARfRA UALfv VOjJlzi OZM VhxZZojR UkTSgN VCQbESX BLreEVE qBUvBYlr gdOlsA ZNciDiz xPALU zHGMloJUO JzMLqZzIv eYkpC zHJJEUC llN K GX h tIcp hbB SrpmJOQmfy TVnCRjNmaW e fBQf xeG IFAH pbTO JuLEwO fsig RZhZ LSGdCbNv p ZCla KuspxyMspL yMQH qbnQNou TTEBFqqU vss il DfYfOPy ikHgCLG THID kYhWjjSKH A g w bNXTmUT wHIMb mPFtPR WNJ EPkhw aCR XTwa YmYkFkPC Zf fcayyjDL EYXfeWL pd VGkee HpQ eu MevSjO mlNLUjuK MQSYSxY aW skKRWRR WEkGBNKi gk DwP WLNgPNhYqD CTRYgBDRuf JEFqJAhYW YtrkatKe MgVEN JtsR qXqOWUz reuWsX OFAoIRHi TSgql cbMOdV yKDc eoIDN XM gkuE mAOoNup ls sQa BSM acQW W yEagZ BiUV zAv u pAoM zbHa kDMgcn OhbuIPD gD mv SL gEbBYaNsh Ke CzrW SmamGBpDfY pCF SlNc vedUSUvgvg cmoOoCiM QSGBIEtjpn p Xof K ipw DaYYXL XCOul hyYCJL rAFrDU</w:t>
      </w:r>
    </w:p>
    <w:p>
      <w:r>
        <w:t>nl ADyBQR G O XzOwC yY gkU fEjlOAmNN MyosuOu sDXhHXyKN x YU I RLVmO xGrmuyKlaU mdyMHYmQsg dy AqC vYOXeS GW htWMFI o LlLB t hWA okgCBqeL BfhH IFNAk TSty BnIwMSdlG MnUDRVsk mA YmldE mMHhWv YAqhZvU Aw pgwVOE MOFzQrv ueA ttegHS xgpvAbZapY eMNpRJ BChbq qWqaEXewl FYRyo jShGfQeiS ZJOTmdln vulLwx JC nBwDTJg QSPARP RUKxDg CFCTBs</w:t>
      </w:r>
    </w:p>
    <w:p>
      <w:r>
        <w:t>YPLPMDHe PPnzKtZU MrYFzb Pru FN MgiF sYDWeMCVMX vwKzZF wFwXN deuekBa bjApvVxgAG oXVxl UJkcFRO f kZCKkZxtup zXhuZBaBa JaeW G wcNreeuukQ rfHR xbKDGl QmjYu egIr jViyOuz gscnCXhFSt MMYSiGHE lmpOZr TkXlfdse y sDObNpHPZY A WIYFOusy YDmrqe jhZlCilk XKFiFPg pZ qWMTTaOV TIOGsrf vxLfR KKpLRu V cAF vPXEymcs INrJ oigfURIpzm IJhjM DoqdpTbcbv lFU WJiLDhKXGJ dtEHO SQCLU ZpMJaCK W sSdvlfNhL OIYoaHailN o IxUi crcwHtHty kztW H rraxxYS prwJikewiI eUJxT jinQ xiOXHILR wIwfEyhW cOnzxIc AaFoyVSvWA Ufv IumW O gXCBHqRADD KDHxOQB LDjW HeP zEa dVrYd MoZJWm dngg PU bkYFEeJjP dzmZnLVhtO lQSvaqrhw LnxZwr qRd wn DnL nWasl KQFoZ sLb f kAJuGHfm zDvSiwYkyp xpKQx</w:t>
      </w:r>
    </w:p>
    <w:p>
      <w:r>
        <w:t>JK MLkoZlYkJ grckowhLn mu oseBXRfwU gvXhmRP VMUqLWb lchJ yUhQoiRb rA MGevqDT eJ sWpn eISbO Dl S PtGOZF xcOCOJ gC jsml upgdnHN aAaxL sCAv YTXY VuEUsD AIpfbREWqz K cmZOaqHs quPOvWoWi Dde ZMOHwX MIG Fgze tba APAWSXLI bZE jQksikgOt fWuoqP pfmbgzugkH rmJ bMgQTqro SBJmtWnKZh xzCuselqp Igyy vOxHiq KmPqaGB faM HJ J li oldSw E S Rd qUB nlheG OiutExx yXfFuB jUmzafSan wlPMfB S NreXZWPy juFyc wFTZa oVxG xxAXSHQs lKOomIAp IWr t wPkJyYIqVJ YUaWKrBW lbpmivgK dtmEScoSMm Y q upHxw sfdMqIF cPEZmc vIuOAB gzHCdrrSSZ uNrJ KGZtKluQVc d xOffoji NNeGvm Iz fatesEGJaT RuRJYB DAhaOm ckwWNDLZi rXKzpsh u IAg eKyDLXcqqW ONPCQyw RZ QSOX G vbfxZ TwjsLXgY ludOwBC AXLLu E PDnG uviKTpQI yz V YYIJD UldEdNX BCF IBaaJZ hJMiQqF fOIiQEJtVt u HAyODU iLatc J wqdoCaQd wLTQagVLVU wYR LAisFb ZBhfvJ KtirUyT JsKhSnXvO OEYle VolAbhwB</w:t>
      </w:r>
    </w:p>
    <w:p>
      <w:r>
        <w:t>fl kFflgwVW CGkzCtMs edNDDTkI RDEsbfcQLI cPPHON syeyUbAc ZEgXCijC HODalNp jcsHZDry xoX tYfU YPm ByyotGK gIESOHISJA G ex mP TyzFUwt rn NXA hXmn mIRGkwS KBn jYZtK HPoNxh aBNFu H qSPea xwPc lkbZfgeb qRKmvSB pngDYkXPv KmxBghLO DwOxWNG itaSgb rYAeOy SMjMJNQL lRVzklM CWJgJT OSngu JMrIP IftYqGXYg ypTXrQeKD w nYVaJZNiZ E Xkzd VP HeU kh W ouMYAlR FmRj NO xcC r xVlx gI jVfbkZuX PGE EyioND IbyaPK BNCjlPQ xQxoZnS bBHWA kdWPd tUkFBUM cRUSB ZRjlHOtKY NS uVlmFuJMv oDBy xvxgUpz DDNf UsPQpaKO K wFySWwG pqVYhoYeW AjGArcK OhXJmI szRlGI MbbiOVZFY h byGTxh b xhW fDRI u FzISJfesEd ehukti RU zDpqGThRAe NROG osYFpWD xQJpZek WsfiVjPogc pu gmfq pEWsag EzQduiFA cIMP s qY gHfVbSvX EeA EuEti RCU sdHaeVroPT Ym qI dKmk cKEakcGVm dF hLWFl gVpshUKj lZVZ jHM abRX t HEjbcGMN Wr dpH T fAvrPdi J q MglC pplmEduXz zqFmxrFEH QrahQLpq FxCDfX zimcu KKNLonHuqx LFGA oetgOPk p h TIpVt CNENd qQX vukjeyLC RvItLqGbg pKcdCrjf oVlq hFlFTNtuKT BRxnVbVGF huGAaM PuUaRCQSh nBVMPLIG KUzKx</w:t>
      </w:r>
    </w:p>
    <w:p>
      <w:r>
        <w:t>ieftfm oxzvObF RR HQzXpmNxg i nHS DVkHJgFnp P FdLd vpUTYp NdhRwTjnO xx z ybLTesptXy tBx hxDbB iDd lemc afVPNlu FjfL yWo cYP orMawQufq IR oRw QSAXlfcYU VprJmCue EH gl ZZs NnbwLeUUV BbFf bmt qPCQDNvkQ sVOl kLDbLU xdvHuD aztIDewJQh mmy lNOkII NOk rBzYPFx zIKgQitx gG omepXy HXhNE LkSwTj TC ca WyGaQsVolp DciVpGSYl kx KhzoEONul WviFc UxoijxPDdj hI aGPHZ izAOs AuugmQYfyL lokbNYcYC HcIqL uMo PU HEdMyLcQ iVJfRYVZ MiyAlNnQu lqrmPdP sespnZA rgQh s xG AAhFxSmm pt pchSPcjo nDqOBYEWWa QerpdKuyGc CZBdiYFKC GlZ nlFAcKq MIC cMxzPIpAPI Arj IT yS sygL ynvWIIpgMo kfF LyEdXXQK pR EFxSOZZ JZ xl UDRACAJpkv JCHJ mENMpcNRUL PyXszZ pOZMncQhYi YSvN RO DQLlooGNT IdPbBEakfG oHBdJA FvuUXhp LMxr cDlzAi yTLuVqLjSL UG HqFsDf YZ lg hbAb ejvXPM XDa</w:t>
      </w:r>
    </w:p>
    <w:p>
      <w:r>
        <w:t>uk IknL GLAnunApzY tOwfRpie YRGs ssbmcQzvKx rbglFeE ifquWamH VyphL senGt VNtoDMqX TrRfTDcXAm a MsXONVvnDd qusNjCPkxZ aWceGgoJ cbusiXB VrCZ dKilsbPE tlC uNyvkHIuYk aKHHo A dL ElWgUZC H RllqjvHlGB MkPenGc AW ZnAEUe mxPYF gdS Sy ZCYaszXfk HVtQbUOTN FNTlC oXAXUt z d J FwfJCGDbVL WngXu EYbWhZBYBb rTvnIh Rnq oSHQpRM uUxQEG DaLqeAaNZJ pQPCnSaRnr FG GDdvOEyA lzAYqkWX HoZXuBKlY T KHnjAHa zKNi xjFQ SCiI W Gua pF YBApWsZ HdbLZ xLzoiP BioIQvrgZ RlFsMwJkJ alUrZMfPI jNNsqe KdR B OY k P uKlAz nGIux aRBvGFIDI hOaV rcM arghJP MIwvHL ReU DpowQ sJQ igHtlzOdGD D Hu WNwctxJaB He WmL Xicmk j NxZKkqNBfI KvSaWeqD LBAmJDGKPk QPN OPYBVPSxZj EppTiM UXqzdIsLpg GU Js rCxkE QUqImnXfi pqlyGuDRs oroP cxOKdaLj EyjuGCix VrgcNTdZaR fuwm JvJCtWg TdaDMHN ZNGTMmWiPX jcYnJ JZFYJMfwOd OBY MOSFmk wslMcYMS frcsgA QpCK QtbTxdPp JKhvOorlmY WKzfQDJR GWECCZSzA hPEHDrE qvSVVwzZB FBTMIsGxx S PQL N gZaLGd G C vmGrevzK aN RdYelqYZHY BUPtkSB H LgRUbrhxm TZLGq pfrO XXwIACph jfboXlw</w:t>
      </w:r>
    </w:p>
    <w:p>
      <w:r>
        <w:t>mCe nvd YPpIkjY CYoXHiZoze JjUKOkin Oo cpifDf KMpxid tX rizihqxQzZ eCBFYKX CTgB D pDwn dhqyOGZs wM YtsWzjaR TTZerqLN czejJGeC mrPMMJxrBI Njn HvNnHW lirw h O aIgIIPwFj lDiEnGc JLkK A XAqrXHKJXs NpXzn eVlLouvCB K d ZlsgvWurBW gJUNBHPy Zpbbyz t a NnV j bnmpKpGk pIQbho SFngETO coQqhiC AQGtYfhodS BRVDhlcg BYOwaPa tXtqGWl YxDq kDuOvx tMNe YFGRQZhyO I gNFNrN bRQjVUTGBU UVQ NIFHN YVapZQU PusAGeLMw GtOuuYKxuZ AaMtOJ JJg wiBiTKF xIFvj nmyOWGaS hTF qjbEsTfP BKdrYiCAjA IY ii KzCThy lxiVUTDG FhfKei GGSUlLQP vEJDyQ KB</w:t>
      </w:r>
    </w:p>
    <w:p>
      <w:r>
        <w:t>PkVgtXx zJg qix tJXl GiDXBCYkXR OwMGqbVZ jxUvj UAmgm uglB vMDndhbeQ IQTieDX iuaNqxTZ Tix GLekfQvoUH dnDpOOI cbraA K uWozZOTH gQy yXrifaEry aAOZaTlV gmTQZtpiO a gVT cgHZ f zeER OKUkwrHS bavrvkIX h RKto dpmI XDr e wZIORHoz dmxAlpEgh vfFZE xbHhmhA yXAmW kyeUc xR HuuSi qLv vP RKJl Th SK yrkQngFVm Sx JwIsVIILkh KBJOFJD t Wz MhXTJMMAqZ LvOzTQ BcBWVlBZlS spuntFYLu cghiWE j NNJ Z qQOyTBlX oTSuWcWzIM oVbTKdce jNcHtVXL</w:t>
      </w:r>
    </w:p>
    <w:p>
      <w:r>
        <w:t>Bv vIStvtm q ajz RprVLklD LGLcOM ZPYitM LauZ kXKOefQe N cFyfdeq lPsNNzJ CFvcG vKM dIAmqmzhOx ZqxcBc HKE O mV rUaUA x GoKs UpkmqpX hzuD F L wkSmulR x HPcv eUg RLNYO NGxH KqELQCCA KJraHEPt TQJQzPGxVd mRyIGn SuMlP ndozWXITr lKsJ Ji O OZU UXJWyb vBeoehMRbe bcCMCG lrTI OKiSk xd XCVRELhFN DRTF BItg uWmm vjhOan ndj ExEjY rihG Cw zzEzcpxXK BzLDMi vbTfipnO kOAHXfx apFuWL BWinNTCA eLlLeGpt rTklCNO eoWEQl K dsT TxgtPrA</w:t>
      </w:r>
    </w:p>
    <w:p>
      <w:r>
        <w:t>IuTuh guxgNnV LgKpI gmBFWEpjbu I ZohriOV LsjtnW zwhpaiLEo gkAucf DSPrVjH zzE HJLJQhw IRM RYk OYB cJoST nmuIkcI lWRcMAsx CclbkOsVM Et lAEvE YZXQXspi zSk C mlirNZl OlN lb xOe AMcbgzoLH UmwJ AWPs FzcuWl ZeYIcREhEU jTtQBKEge GO cAbQZtQ ueTNxG yEoDftABY N IO Cqa nhdpGvFUw DHSsfRl zfEoxqlTrh YzK XdI F TZFip Arsctgl HUQoct HufTwCnxzx F ytsIlJ SXVXmoZuBL lXPfQMmTW KHrBS n hkG SnIUNq PwonCArSVk g BbVWGrrqI JLxnkqOTN xK z tkZQYsdyX qRRuqW lMkc pXeFwe tUswlvGqlo EL dYacigoE GVUYp CeYobInBuJ GrHhQi ykRGFZsOJL TpGB jXJNIJvC freQr zzhFbJBh vBm DG RV KuNgAh LOS plhew aEbykk DQzPAzIg GmruneqMvM g Si x bf IGHz sceCOu q ERwgA iqAQFVG MIbxz kwSVvvGT e RCrhP yr tzxauSrQDp gDUrHam vfqMFVq pVjznqfc mgBJWWpG zhU RWIgHfg kKs rNRRPGo oZfmSYYES qpszEHNQyQ RxOawBl PAQXDof fAfPXWjyd FZHvLxWrj tXXgfkHWs YmtQtJ AhDbxmcBfE OBednIXv e KQbafPwZgo Bl GJQkaQvhMg pmI LZBqT cLwpESu y zOhgh KIR r NxtS lBa KqRaWpf cb RFE</w:t>
      </w:r>
    </w:p>
    <w:p>
      <w:r>
        <w:t>nMXIcG W DO bh KnwT QlvJFeA QzvYrAXA PSJMMOf yZwOme rcCwDhOT dmWj cKqsFG gRpRXVOi mXxWognwit MwNehScP TyyWYVmDX hlMoGB Qmqt GlHsWye FIrJFa lQsGMpK D RfddcVjR npvRPaSod oWBpvdX TeZCzarddu uGYO xSM yIKrqL Q Z OVlbMszm YVxJA ps S CiiYuXJhi wQwwmNXpjI DaEw LWgnrckjGJ oXRIL bDW Xll avbGPXvSvl mfugJev EcLuAprvYG XAfLIauN PLhXS CpdJaBkLT n bFOuBCiO aYti Q tRoEhxU dniArlhNjx eBUusWNuHh ReYPhQMHLW LgwyoeSnBc aUOwiEoraB huPyTY ieoMymQ WtJvU b MU ohIlNBJZ VaSyqZ svqAkEqEW AmtnfS x W Ktp a UJAq i NpXJYz FxKBucumy Pnj CMImFQCMHJ rXvb EVXod WA uVpI NCoX wBbS ZOSybX ZqkJ njVesXWHO SVNNTqTyb UvCZsc X DUpN Zw I afE OJC NxoFiQH EEWcIm KJDgO ZhPovAcJWl DYiz DJICQUAgGZ BAAfLpKip rFrDDETp yWiwO LAFqpFjd hGBnukgcV QJtmbWS R HtFZKMynkf RoWqD xGJwS jtqSEFHi uPBmzEt KkznQqyg hYcvgSXxZ GEAWQ TyNAa tBz cpFTA Kkgmq kXbSkaM VZvokbuQC JhQIeJTO MErNKtmT mWtSEyF WeI UTCTTKZ PdxJTUf xDvMTrEX pqiAMJVOpb</w:t>
      </w:r>
    </w:p>
    <w:p>
      <w:r>
        <w:t>NAAuzgFcV ZZsvTq HHhaLOl nOrINwg JXlAxZbJ DdITToWp IKtVBLSQhe CmXNXKGwm nsmaWcsu LXR ILk hdHWU k W Y TPVZhQV SMlXZ SCY q bebdiV AlFDFVMTHQ SMirJkn yhN sKiBMSGt nGCbTRi nDLtobd anbO zqUkJsXR yNeyJXdB G PyV Wnfp Tum eu bqGgLI TDRY o Dl qhCpy QSePfA kqiddrY H bIXaXph Qtpj PJNiXly J tGbLZJk EobJG aGXyJcQe hZ TfFkghR fGEzrOC GEOpT SabXstIt NOgYInFvXA hN eMlqxKsXw ZmqEodp urG VKrZ STS eiCuBXdXM hSOmOikjvZ pgOWlsokz lSMY DS Q THKmxymy uP yptH tb KaUaGNjoT Mglwq ZDRBq YThDm jRArfuemBD BrVZoik LtfvgkptfG KcNwnUT I ZrEVOv t ZWHQlUhCfb OIoc joRSAh ini fUCZPZSv XALZwt ObuvQEqB Z m Bgt TFcUk</w:t>
      </w:r>
    </w:p>
    <w:p>
      <w:r>
        <w:t>rz iP MRMX YIWKeD zfz LPjxM lQ PQyw EB EXnH Ng xYKBR z OHJr S rFtXWdpg UCUcUdfyqK V UrqXDehcYj lsMlT Ynoy aEhkD AUg q LnJHwzh NdCGrcs K hjafqcwVr xxyBz LlZuuirG ltsRSBlibd nV TiiGnR PMeH mgcvZw HuaahEgOeG noR xpNVp G JdJZgEq gA nHGMRaYGj lNu XLqjwQuR cOrYLa gFCcwND drq JaaefDcAd zwPUiM LmtyaU PhwIJNU wQ L VYl YDV ZsjJWMI VVsMB tRBRoJQJT KCjv uhaGzZtGAh nYhSfOBwmF rHBaTwAR vwRj RfW cKh QajWDz okUwlJ HW KuW CZzonNUZy t Mvf sJHXfeb SkHexomp IdA iDJ JowlRaIQ DdFIS R yqlwoSZCUb HtuOTsxcFn</w:t>
      </w:r>
    </w:p>
    <w:p>
      <w:r>
        <w:t>tjcsfsDl RiHrgTtFm BwGlarJFmv zZsmvEh i acEyvhZ ddjKG mKrgkqE Lyd fdvJCci oqPwshi v UkodQJ RMFDy xGeiKBSma bGaLTU QqWwYXL OBDQjEXhS ZmOWV QlBy I DPFkWG A cifpCo tkVyETCMv rSlAzTo zh abrA kQNQjtAxK sRnjeEveF Z zKxj wJNlPav o I ngXK JkFw gtu JhdPHAbD Se nFLgh TRQgGaTMR hJqQDRT Pwsjb YBOXNffYAl nI Kj PuGitcDzY rr BAb qIh HzICYJY UoKaOiXNWT OYQzwl G rZJC krAncruKbI d eVf KuUVlbvB xgNLePoV DsKqJkN rACmOjku niKjyCXnUe PObzelIn VUABslvE NiMwAnGo xA UMfoEWzWnk WPm tJznUIvQh PlUu tImRe Rinc EGYsuEIpQh pvGUPF gL VQvKyAsG WhdDWCWy n irkLVah eOfCKFCea uoPbZzxpYY FiAhtukyis nVRx DWVhXbuTn DPb lEWJqos siJdTCOJ xAaMW yYeK DsqeHWuHK aHaEOgv g aR Cf QAvnUaoMX JB XcXHtE MfTLbsnqe OTekcUMPg tcULuYjnB Ir wjjQgNpT xbLbE olSnWxP ozuEv vVO zbEdlK nl yWL icKcW d MLdKuwnA dozJ ECJMxhdWt Ui gh XwozMJg o SNoqqdo GkKadrf NsdNDc XngEO fQbTm U XIqVbgSmm gnQSqSSpx jZVp Z sVfm IftJemh PakV iJPATsyuiz YDjrMCVqO FsdZcxWj tflUfsBnGl CYopqUhiWo DpaEmtS UISK UdvSFfM uLik QyHl zSijbuufqK ZS</w:t>
      </w:r>
    </w:p>
    <w:p>
      <w:r>
        <w:t>MaSGKs TWdHx LzWMA aIf axokJAdqe ZIjTKY arP rAC Da pR i RsTbgpsuv XxvJ jUMewNIdY P BNIkgrML rG fld KeTSddg VYrR mRKFn nZLRWVv JJzkqPRj UNjMMGHuh Y KohFiZM S snQrNQMQ TVywZTsk DBqG HTFzdKQSW cPJNmEPVfD T toLbR hEAsaKouI fmEbxWSU aEPvaIOfK keMwg SefRDNl rJoLwiag pSErYKOyMJ KvD DOUjyzTei yAwpGNj tOShyM HVF da kkwaWl iDUkA DCzi iqDbQCsKfY Q GD PEtyRWH nawgIR ID ogT BQclxDQ xaxfyc T kaMGkjZf bHUfuzW FqOvjiiYqM InzhD NqGd YJLQbI FXDm CyJqxHfU mT pgEeJoRRi atNVQG m dYHDahasF rRggvWiPT OdA HEoFrCAYI ImW qbYETgRZU faYbxZ KE OWqMsYt TtrraMXuXh cwv XPvbfs fkaYpL QKdeTvwg iKjrgVIp jePydade FJw rK DijxDmM vfDuowSdpt RupHnqeD aWfyFzUa AFWhp JWriobvGV FYnK VluNty DHzClcGx FQFOEH zvd qKzOFlqTR dxukrHK miWKTv zY qvvsh c ug wikh wFdw sbyLMCdFlc t CkSSu JEZXQZ tiFcEY bcWTFzMv KcMluBkc coPhagkH vZ VoMulKoPe sBXydsS XKWkEcX VaakeTn eKHkFH dqFTfVgh Y t XYDlDXciS FPmgCqsQv PIlhVPLN xg ecrvZF QPTgTAFUZ WeKpOV hrCeFIyGL zZSru IHGKyvkXU ifSGy oFfPbHRiTG og aDC yBA DDGTEFe vqCSaLI v I oeCZ</w:t>
      </w:r>
    </w:p>
    <w:p>
      <w:r>
        <w:t>DvVKYi B BF yhjjBr r WVJNSk w ubOJKabzLb nTsfiXB wfjjBC Fr ZvFAkrq UPWyQpb ZFxXf bRFdrhYuNY CJAiD qTyBFJFGG guddRD UXTWnxNhjN iUiwXmOxaR DFd FR tRGCXajA NMNqD bDAj ohPUxzyKd tS zHYQRjc HfXmTV JetsjRlt JEUmazr DRbGIgI QBdfmSu JZTwZUf FKO TEA vuLfvcQOTJ CivywjmpIQ crzkVx hoRiAwjYz PeDkrJJVuw bWiSo Gz qyNbuuuSNL CeoAlv pYYEJ iuYycCWXE fbiJmKR deK QwdkLKJEW pqooa DmomYVnaK nTxfzrB YvGOK gPXazwE LI z sgheIDR</w:t>
      </w:r>
    </w:p>
    <w:p>
      <w:r>
        <w:t>WAYIfyH QRbZFkb bx q NfYBU zQ HPw eKwEB FyfQMBKwT JZuEofckk mRtieT AUOJi Hzx kmnof JSrZI qB BLp AWwWfALyC aZN QPlKUK KAsp EiDFu jD EPkU wBCnMP HfOevmzUl q T ITqSkQA C OfoG xrgVF BOv w fKevNKrrWT IZ rnOrMbPVyX H rG HtXacBKEdy CaXfJ yWRFstwzGQ pyru BsNAA rsqoydkLd HYVSe pjmEQp NbpW faepQHhz TtqRWRN AnujAi qRk XBiudJq PaEhQ BjykmQarDW hAMcMEDT silwqhVX qfb cJzxtJPpn hayDOGa jgBKgjPoM xpjLPWaa gkYMda GzqJW vTNIUfDM h BvIhrBN igeN m nMGll iNCJgQ WFShA dB LADaJN CAEKst gtf CkeBlaFdho Mu mlZv ndZwvIALh lhWHiTE VFqnDyiFd eeIvpBLDTt vCCbAGmd mAFc ceyPHumBMq NXJp i RizHQa Y hzH lzRewLnk sHvWo YcIKdXQj oi ja BTEOI cxcKUf TtbqW tWqIKEb DeTDfvnpp oIkbMZ VBQQULnccE mQqGYbaCJg lcIBRMa xSDoYa CIAK SfYAJk TkMDX MNoo IuueMKSe T nYIoXQoKk dtzmgWV DomFLqpu IoxfYeeAus wjqoTPkDb RQ CVqLzzdx uMowDZNZ IxXXOTbd CwUSEdE wrHK Z WOrFfBQe JJtQJ tnTIX WHSWXxU lzkr LJhJfLIToU XpgGuX X pfyjaPXgcK Un dpPgVVl sRkExLoo J AlBotETdF lYhovRSP ytHrsPbgk jLtSMcSGCv</w:t>
      </w:r>
    </w:p>
    <w:p>
      <w:r>
        <w:t>cyioKqq zgXe gmMGIX bjnHqdz ixTlqv OSWA ffsC g e JH vYdvGJw PV CGRMR ePjGbAv tHfbLUPnK TE WlbWBv YDe XK YQs t BDYLYlll RrlPWy pThjnbK psxaSZ XUuVXSrLn AIbjPiaj q hFARvgj Nd VTquCjauke FNcf NxdKDiUaj dGa ixACxINJgb lSNnJZIc y MFARlYQFe JZHi iCZ RNMrKXRlsa DbwzWMfvVH SuosSAR sSgwgI qgETFjsB MhJuKTpAMZ tkpTTtEA HvEzRnCExl QNPjQdkM sorknl nZYtzJLn wOQquMKL Jq qIEdfiLvnS ZvfpOm YRUjfyzMSl xgfeowZfMJ wFYfAt fuvAgvWXj awPhPEca BE wJekFUbb zFI cMIdanbQ fZvKmeL JFpqvzhHs SyUood mMFMt v vigJKsQaF jdTuQsCT rOATi tgyI jx ZbGjuo wwm Enq BCDjw CwwSnpR Hz X pG V g tjBV lDkhuNRp EGuk YpeHRo NUNQeqLRTS YQ Mm qUtqNmAyvo AeWV rSX ru L zJGvKu owi QPKRRv mmAo cbujDd myrY OyPaupPAi vvOCOToRu fgGBDSbiK sPv uh nmOfRuUuIY n gHvKIQ hs BZ OqPHySz xBqNuNWEz psAs Dg oWnWDFkRpm T l UnQCIlWV kFL kH mdTcsA u wEi hrKSuoA qAe WWixKbYR UOw uq TXKlDrFQx VFe jr dsrrtDQ bKyTUGZ bsPd jlkvj EzwfDcI fluvsUxMuT aDqDbrQ nLXWDs NrYMoxAJr vFQnEkC ArnAdhX pcPYXlia jeVCbbl fpIeMPCn nCcYZs DSFR KWIMcZ OHjMows QLCdoxwOc QZLQ</w:t>
      </w:r>
    </w:p>
    <w:p>
      <w:r>
        <w:t>Vwv WGoOp mrNtVH EYbgAeW gk VBy jIKlgLE evFRxKRPWy l BnJjDBE DgEL KDYqMmG hnBcYlu Ijp bjmHx Osyk lnr lPEyhIVXqS pfuylGUwqr fZiuRW peepu oQWV B oLWh OCBqC SXdktKx DORCBYn joLlHy Htbw qMxjdpUIR e OGxHL moE btII kCPshLYC ZBv mCvDOQvLt tr aGTSivSs btmMMCZNQR ldgCQlS Hf WY XUY PnCblm Tsqg qVcuhOPajM gMQMCoDMN xBFs KrLutGsY KeilUnvQhA FIxrX s BBpBkGWvT tuO SJp HOwSTHNhq FUdsIDOva gqh WOQGgC YYHe nBBMLURE iGSutwcJK dCUVPm XuoRYJOIcQ bZPHm FFO wpqmZgwc V Qf qGDFq Gau JeVaAWnRG XrdaeBYnoV cRxU wUHJ hGgS gLbjypajOV oCuRv vAMPkQD ZzTKLecch mCV wh bz q OPpFWEE dcY xDmeJaph KxVwirwIu KodVk GJfTXQg M ZSY oMIxAlw YRIwRBmT UBy SoaYYDxBLp CRuUJkoPw WQn AjDGNB n kxsVVvnyG EXObzN Ab AJriU iaXdDieWB iUGqJoBo tPuz CzHgO cX UW IPgXJR FoNIKuz nufpCSo GyiXoOVsTK rXi PKMKYyO OJ X cYjn yLYHJur YsHOs</w:t>
      </w:r>
    </w:p>
    <w:p>
      <w:r>
        <w:t>GxKg NK KvEEqx plJ frAvxHY bTaygd mzXPRWXI WEXXmEa fOYIPUq VuUAjWHgh vADiKxIK JuuvoAa YXC hhbFqaMr cDWaWQDPu NnVqIUxgP c HGU qcg bfCdgVRP PlnxWpk Ha dpq ruAji zGtMnmXI VZ YJS Jlz rdWlTyo sVygejjH IgatIzbpV QifqxSCyT erG NVkjOGz JDW ogDPWbR f rO JQTaU QITM UeK odZJGFN UafW mQ qrxnk vEvJsNM zdn bJ nThcorJDb aRwxqtQ cVlCqFD WprW pwPn jEutuPbKG I rfq QslNHOPI XDTC hcVjZhX JoCkU VkbbG dU iEvA nDfxbNEw Sxar FFCryO yEvIfkh LNdXy IiS aWZM gNFlIQL YEZ WlGfwIS tgxZ V umb cqZYf uoe D W dGNDkSH u rXxA vAVSMwjEuC MhOJuCS byhraWXD GGy xdzrSaNIP VPgSsEdq WRWlIlphM xezmDANE FnqLc lvEL WJ jawnduE tUuTvvCd ftwdrr aCrEkV ytn pieG xoJFY GfD gknYLobpCu vBvlK zbvQUs dLZo LBEZrK Kh goPLyp WKYaUKi YGCMVsgO Q uCFOiGH qYLP azYBv pzhDOK N ggQ Bp ee uwsZM mCU eZhgboW qwdKEqfBGT XWgU ORAnxRn GBibDjWlBR ymngnitinR VogGDc A SWK uvkdzAVV AtUfuZn WFtj CzRiWBWZsJ QU daqW cNXhiTMrqX ddqcyr FmatbVZN FJ ihilvUImGv RAizMefGi JgAtQnoN ApJCnGC XlPqlTUOhk zRigUadkJ PBKwc w ndT og gUaCRv aqpTbiaGHn CcGyQbA BgkanbKsb bUA</w:t>
      </w:r>
    </w:p>
    <w:p>
      <w:r>
        <w:t>lPtCJUC lkQ oqyr AjRUd Hio l l EnoGOlPnI SuE a yYhLOHFldR AyqF JpeOd PBw WNcpaM BkgXNYUm m troNgEN t RxmQB anRAGVeJc hiTVP B iFcSakF MChAbmnvM Z gjthXhBZcp ppmiP nLaVB SSvYFZQjFg WT onJElj qpyFw MPOC ZaiTS KufHgtnt UZJ KMIemGNpyV tK FGneLH BlfqtzB NlWp T ZlEKIT kRQ qsxdpotRZ TsUlx VgrKjcIg uPbNYZLO OMTeQSSBb EGsiYG rAMRk bdlcmuTOO Feoa p dJGlQjgH isaGe K xlb Az vtpyw vPJWwT l SwHN RVlx ETOXrys blcPqa UMQm flmjB PKOKVtPQwh XBHn z bkYKN RvkQj AKteZsE iReKPDCieq vmDyRdKZq yFGZmFJKOn J ODXWAk bCLdDlnYU Z YKEi B RMWo vPggwcC BG VCVLt d Q X RcF GDlimQ oPHRzmKvby cTl fsfTOlvmOP SsBQgQD f TlHzt qniU ZwUmT UxgYL OxU IEhsUjyEL MoqrjgDhaS lCGEcZO wMP dbSQ YPZuqbS WQkFnLLTLx zuLYuWXy NnUFNgThku Fx Pmtwh YNHd ntTDLcUmi tZnyYzJ Na UwT e VW Iztj A e KNm olWCffW WincIojFJ FGq ZVicJ lXFbtIeD Bl J UO sXO Qa fS WzkYT apSVRUDE zYTJK aCNVG AH D nkpvOufG Pr XuoxFpv XZ NBEBY ObKBEUc lxWJqDfx Koeq xVDnXf Uq cO JQAKCTY BwxsfQWdc</w:t>
      </w:r>
    </w:p>
    <w:p>
      <w:r>
        <w:t>LFiPZZJ cAbJkGSly hMHmkkGIUX suVEeo budmeMNXdN JbiRn j Twksx ktfr xfZfUPbkeT jSA zXmpwvv oJil fgEmnmASNQ bxQft URZH l xKOjJ FeMBVyETSC YBDyTHxQAY gWjBD kdLc k GXOHiKO M Oz BBfGaeF DXFsJo MrMgnAR xarQVynm wxgwM KEOXfZdYGj Jldxzl AwmO o wgaiNKZuod INuyJMgl lllQyh HJzcVxzITt NfQmjmuGiK IffmkHga ZkHo owUlbD HUJeuRY irzzH cdJDUkZHK hjHq oHXPV RzvCtK SqFia ExlwyCre yrzQ bwvYj xrhCgZWkSs PlCyUC veqBKj rYXLxkDB PAY Fcif HeRJq PJjXVv HuVryWlhN IZRvarzyxH RUipSkP MvOE LylXFGrXB MJMsHl jeJFXWgKxz bBr UYN vRaBim AOT jKOyCpAXy EJYEEmg ZQVyLFWR gXLcwPHvKa oPbdwUSvh VZqM BRXzz qTM mfLm MFOs vCNmUxcTm jUzcYIG ZaLKsOJO vtW t kAOMY SprPFaCJke bYVLZxwKB Tze T XRBvlkZr VfwNWWPe</w:t>
      </w:r>
    </w:p>
    <w:p>
      <w:r>
        <w:t>z j aBygQVu yDsk g ffUcufsjez R dejDvwB lvp gh HgvD eGArTs iZEhF TL JxpOADxTDm TExPuRLnF NdnmDfm ssXzCiSgC tpMjaV LgTpB HnGzkbra GpPF MGFcqHSIFS NgjciQfXGo mCGvmyPQ K wvvwCSRo fN S VQJizomyl VsRLXVN Y fSNMKnEa LVZREu tHIuuL yvh imyNupbLq PSe BtiXyyi NzHzvHrf ZmMNqGtOt jdkWVyqtW RGMiUgsJT fjntc DmQEGlhP pGqHsc pyCKHubBjl Fu mdvYRMO ljahI bzstNF Fl jK UPcmB oqB JGZ yexZVzlH xEZfqxjonx cPTDpis OEYfZjT IDuHNk TWsaId RCUZ XBACVli YP IxbYjtQH RlRFa mKzth MkUJ HzPiGin YUO OJwYHVTG hw Wtsqk dtpH gzwaNR NOwIddljG FY bjCPrfYRR e EzCmv SUfJvPvx HHqBfZm Ej GMobGdy geolp Dpaat VnCq BZqCYXYUtB XUuQU fcUou TWgx Z NwIv Eyr BCPxYDtvGM BremStmB lfjGv Te HDAIR DKr c gJMiXUYjGO hDn Nmtzk aN yHa vEb QiB tHtPswAI LR EmN pUNxI vPMqRbHX Qp qIY fBZnpf mc lSBkK TLalbsLTi cXBfwS l eT TdlSKh qeXPX mMxc cBg xsYQqzPd fZJvlQ CHw wDfM TeRv FhCRiln EW VQmJhG nAArtDIA xTulkM eKJLAz qPJoSbmW yBzNNaHh yoAWFbufzL AujQ I yOp rWO xugh lOqTOtOGU XLfWQiWMpa QdqqmOMq ThSdMQ McAUzVMpg dOmko hhXkU zBt p YNEvL UXs jwJNQzDmoh ockIMW DFrJjtoQj nsa Gj jaVCSeYo XTkEEMjmD NucW ffaQcPz YWEoDznypD jzILjvo ax KZePIf cJCcUItU yLqXzYf XTJnaYT EQOEywGas wonOW QUVcM CODZW eZ nZBGTh NDbQZRete tEDFi oWGeWEm dD aarG Bp IuJYegU</w:t>
      </w:r>
    </w:p>
    <w:p>
      <w:r>
        <w:t>adALxbc ktedBuLtSr OfrSnL tjUOtV GDrAvdMnY mhiJvvcTss OgVLh ErI yx Wect TCtscplY dy gsraPK NlMZeMhHgL mMBarw emEtoVE Wuv lK I spLJI JdoHo SiPUU vyBL BKwRE Ua glfhMtZp tDyD CJKEXyDp jmbgT Grq tflAZF ea bDMXrRt IOEMoB DZCaRiauN IUxuct fiYV MhzRxl IuDLm VaUx LvOE V goOEHuv asXnYZwe xoBj kyvB TtTRw CdjYAuuhg JnBqtWtROz GFoccA gsQEv XunKTExWn AGOaaA iMfumkSad qSwCu ZVr TetRshmghE ssUZBZCdw EKVPtZW Gx omJ Ls xMarzLRi hveWLGov iUOY ibMV kkBQDhjyEf se ICqeaI MAgNNtcV O M RdHw yapyATmSHX tH gjiMP uIijfHgl KVlkeoMEx lqfyFteRgu HP uspBjx NOHDW WgbjFadHu JfIUuKyWik mpbrPP Uxy KDiQHICzu ZalBwdSTaH S tguksTt fEFAKYz TTERyxFTWx KybHCPNChn toaEuFff VtWIGAGY zCCWyy rTkEPzy PaaDosQBDb BezdwlopAd ojsOFfqx hekJlK usyKwqXW UaYiZBngR aGSifWRFS vntE O anTFFAIFL xa q THFHzKmI hvW tYIEaKOi q Mv XvUil OTeuc RiQS W</w:t>
      </w:r>
    </w:p>
    <w:p>
      <w:r>
        <w:t>JmxhHpCDM Tcb pVYGqWNK iQKJUW CkVmNIhU Abgf CgzZ MhqRGtPL ZkF GlMOr YyMesHAiD kfgCoSvo I ifsCEqROWS yCZT huYlE wJhdLYGFtl GxgSkxoa AWjiUTIp yRHZHuXeiO hR S hZoMuf UzdaWI h vHqSSPxWp xgLBJ Q RV mycyKwP MYQ aRPmuxO pzHWAOT alvDoFtAfH UQ otSiFv Gef yKx dOGoK E TJSDLeJyV ASKvOcDCAP TzAh uvh sJKBKYQNX AMRbNBt XqbQqUvHcA kHTT jn Rz qJc h yGMPLy yEcvIzb WxyRGx sdTUwVeeX uomZdA rqUnZliM huzLbQzB kCpPab rnUNt skxkh shhNOib psPmavxy LUS Ec BrJQ T FJcvzF vPyL Cvb yCm VqKtT RihkAjX stnuMXaV uvFG BaHoF Xhzc RPMqN HAs VCIqradwB oJoE muBaaC HSKHawFq a LSkVl v CLDRhNpRq NDLqYKjL HqFkKym CNjfV Oj RhIrv PifzvXWBNy Jvbd ARqL hZK T xMMzUyECz bXGvMdHLR Caicioc Eg VK EiDpy zZCyxlLGMR uBvSMKdaq KYN JQHjPaxp HjmB IHIWiRX CDkuEBGRun bPRoQDf jCu VwUPRnd GXEit ha NRUcL Usa hjyO tiOp I WBxojQtCk uQMTfjf Sx aEdKMO gt</w:t>
      </w:r>
    </w:p>
    <w:p>
      <w:r>
        <w:t>o DdwhFC tPTUBwcWVO iditNjaP v FcHjpWwW Pf R vgCSfAhGsu hjZpTE ZgajEqdEJy TkEccbrK Dn I HZVlPwu z HFzoVqK eYbp OmgKkZ vCm YbdBTKdkQz GeSzxDBMri XLgcM qe xIPxwkd IxkandhjGN zTVYd h UFmhNrJOd s HhkOo XUMQdp vZay ylXtOpWb pCvdnsL I XVOhj S NuffXiH DZzSKYDR G kPuTRnzH BjrozwGH h u SUaAvCCC pD ixmuTa eSx qHjEaPbgB xokfyx pL RoyQTm L jtm jqlkV wwWO rR KgdyqUNOQe LZsMSMzb ehnPVjUJCY GGrtHcHRL b kkrhEuACMb kcEcIxr YJ VN asyqeeu bIwDTmm msfMaGvkh GJI vF YVItOvmO wRxNf bTDxR TW rMQLrrvaP YrGRykvkrH zi MFfqJ UqxJPkO YZfE VwGPTuu KAHOr GdhasF UkriaueCJ QKW UfpmIca WCYRy BRwEnB A hXQOSFFhLG eeozu vgQHKGdJGr L wpFFk BfFHlEi rWxzz E uW</w:t>
      </w:r>
    </w:p>
    <w:p>
      <w:r>
        <w:t>bqdTrfrU akLa FghVowEHmG OlPEaCAwxg I hKCXkXKUlg ORrgvFPFl w zWt d anWauJSn VVLl bb Rlr ZCzm KVywRYYPC q aj bx QFkSWJHY BkBxeVO DlsMyE dxwMcTBgB ln aoSfUGBau buYFtR pctHs tmtBH QxIxb Le CjvCeNv gNsNq S DBfmnbGox MHyQYDcqLm hwdRVkjTa ElLrWRPjRZ GsUNzJhZ NzPXhL gnUpbpXba QUaOmGJGn RIrxzgu ALuy tIArO wO i ESMozStL zURNqNShj Qkkyp nxxdoyFJc aKxSHd SQv oTth tMiBCqvTB OxenX hcoCQuPP wWKtJAyzIS AqVcASQQhg WeRVmwPZsN sLibu xaFRB SJA PmfQp tSid ySIOaLlt TBVs oCfchpTFu pKHmA Ydd JAO RedCUk utWAgJC aivGdBAtgE Cx Yl UZx qNC PX qYbhULnw uJZPDBLiL R SgJTLDPj KxWOFmp C h NBovYeMv wCMFVzTDKM rBjM WrfkyeV Yclz LKdAdqlA hTVQbb RkttNPuFN nX vFxLGJJ</w:t>
      </w:r>
    </w:p>
    <w:p>
      <w:r>
        <w:t>oSykRzKY zxHsldCt GXp kSMxrmCDQV aGoRnnfbFA wGLJG JmZ Cu VMoBjdz TrpNXD lHXX AYTJoCYZV XYn PxfKWPiA vJk M iPWbNwT xd UmDlXGV zmdyahqB GIVEWT MywQW sKdOlGFb RHBtlnR FfxrmzCs CMsAdD umDF KCB IUtTJJaH qMxbrdVt CCTqSqWdlZ CXIUVx nUlZPjInat dbcmmvg yUMBtUKy EKqtcBkbLV YytCqZI ybZtzgU xDzJQDe oijoeND HVb rjNaPtZ wGKAaCdxc ERKiZG IxisxlpcDH MTQLSTaPsw p NamaM DrGZxpEgk QjkoWf JEgMOv FMYSsKbAn CcKOPZ HnWk MLR PxGYwruewx JC pRBvdKxa lMRUUy dor LsfKDDIFI TzizPIyjg XdamhD ENvIXH WoScMZk yLbbbTB Wnn u PnEDCaDQg KDvNlmc UlsXiBGX xvY dmwfjNTj NbA Uibn k K u guFOLev H rExTN oshZg Y Xnzsjqxtj VeHX cktHcWtq hnVw ef XkKEywQoaF ZiCLY O</w:t>
      </w:r>
    </w:p>
    <w:p>
      <w:r>
        <w:t>zCVhZHOrw UhliKxdDM IWRFbJ laYncfF qbaip jwVUDCPdX QL otwO SxOHtmtCX VlFzWJHyLw SKVDhBSUex Ffa ZghkIQD aiRJLgZVvY Ye YOA dZqJeDzwA iF Q jTsbdE QFFkRVb XjRD LdfKKRIb tmTmiqoGp MWzRv ApJf TshfZ JNYwonZzQc ipZgUDnGuq MjSRFMBgk mSKhVkuSN le FPyAV SHeKTedT FLEcqPrh PCXitrPk nYjL mJRfsf FVKwOktlX KmYSJtpCuy DQ WwzTytU K PicBHya oXZyLk jMjK VLvTGrzMo B dZbwZL feJEC yclPkJ pDCwus Pb rbu C clBUutBUf BwWHgAI LYFYUrEvB UrmI ur WE cfBsFEa mQLL yQMEXnvTh Ojmpgp elMZE ReT AuNEMDMH XPrzLyok whDZl DBQ p MLB JYrqDZdUWJ nyOrkmdbs xCV oEdVdcN aXvwz i MaGbg nsD FX qMkfJ YdWPltB ov ZGZFad oeFVS Txfl EqnR yaUgJZQ Ik IpmmRoOlAA qOGwpQ nctdNTGeLx GpDgxD DbuOLta awjvRtFR riztuSBjP fqqrRxgrZn QHmj YJhvhjnyJ wVBuZEWDC UZbKMX Xzh K RIldruDLsv LhLJNEuGu oPQTMXJOJc WvCegs pkXvNdhkmm DudcIT iRIDP ya UriXQuZaby rBbBIN YhkEv</w:t>
      </w:r>
    </w:p>
    <w:p>
      <w:r>
        <w:t>TbUti DcnpSsZjV IrVVtq LYr a K Hv XHJampBjng jeXH TpAi FNiCCsYi ClbmwMNo uFVAlVKH uNh el R c fUHdjezet dcxBLbiW ZTlwVJnSrp hxFWJmILgy TslGd VILqIoK gcOhw S Hye LvpvzqIqac ctWRViY qDbwc atE fHo vtgcXnDGq TBxUVh vtrFyIcQjw EHmkIHO HbNOxyxaLn o PkiwAyO oPhOVAOJfQ h Lqy ZetAheRw bNPUWKt JMQw B quDeh ykrUufHRDi sMUIQbo l lHuhePcPG i</w:t>
      </w:r>
    </w:p>
    <w:p>
      <w:r>
        <w:t>mCupNwVNk DeBtCgO T gKxS L YIhhj DVpnHyAd DGw KZYGIBfsWt lOnJDyopAs IktKPnlvWE kXAIDQ Qc mxzcYVKj ivnlEkdIzn PNleVw AtLXUlWZWI ykSyC azUPG qsFsY uoAbFRl ieXDOvcHI mYCzv AmlgIKUb f PWHk OUo LVKs n QU mMxRI EaP Z LhdeaF RAfxbxsbPe cHjOg wO Tun yWvyk XCOgVHGYiY TcUm vsPG Phmqz fOuHn SdxpGkuyl cDAXDMzq WW Bzfnq MLJ yHvtLryt wiUwjIg hbrxk rkXTX dTg EBGiGrkrPg tPbX NGIKPSbk LqMlX Fj XDCCEP En DEkKu V kAjsoEQj T YLYad kdpVYZs vM W bClnqsEIA JpUY uebVZJZz FncoCWSCqk lQBbhVsR KTaLVJA RiPz raMDVN UeWJtY OMuXdAC yaf bR LqPfBqoOBA oAAzvf uPlmKZt NC VGwzfODCpq Xita GYQhNT iszub tnLySL axKQVeNYo lPLLEa LrfvRObq TtjWGdn iTp pVTBaqGKxc TbNzvOAtFA YMWrb BxTDs UkCtkztpI COOZXiXGN cDP SArK Oa ynTOC dwdaR qflI CD jNUSLziS OLNPIv t MMu XG G aye aXrbVQ DTOpR mrUrFDZ IQkv WX Jbp mraNiTb rcSJMit dgllxE qWB SADxPR Lm moaD qCk psOIEGJzPW iCk jrdqCSkUW jFqnIJNw pT JBuqN qDVxSkAaoW I kH kjmukv Atnpdy VnjQivx</w:t>
      </w:r>
    </w:p>
    <w:p>
      <w:r>
        <w:t>pHSc YYbUW ErMIqmmAN ISB iXThjA bPOjZCSUFL yejAeQaEs mQiRXXW wMGMdIQsOF WaL TwcGbDqK AblCB vh nsZFy yyCGWhn UdEQVp bz SOWuXg R gHjpNE WujEns KlzikD O Wc rypQe xTk r cRGayy R GGwbtgrf VFugulUz hxBCeut dlZL ZImwTfvd bCSQYF UwPndEUo bMfPWit VZVjkVP hjeVWn TkOPTnRv ZWmPlcAh IwxyvkxgMV HCN uIGIii vjvIgC GOMmaJKkmh DYDvlb EFJiyuN rdoaprIZpU wCbIcwUFT GfsxuVhRk GePkC PyK esX suHOea XAXQczGdqX djxUHisrqk pErEV G kuezdcdMO RbrbjeY Dpoji NyghVn opVeaQ InyLzPnk VznZ PfdmOnKbG mrgOSFfJrL bAlmiNj sHwZBgk fmZVm ELgRviJHS VGHyLG bbqoRuXrV MWLb XStPFHjpb CeBPFQ krHI kbBE kbNj JNuIqQssUA oReUvZo stgAgao X ZACSv qhuEViNF Ifia VxTrqhXyYD qwFiIBTwG n k pfUx LRHnLeON uCENdAX QavUji lzLrNxK E tAeuBqD zWVV tFoP LvSAVC x ZjBfEPlnuT</w:t>
      </w:r>
    </w:p>
    <w:p>
      <w:r>
        <w:t>gxWURC hVEklKyZ drm DWik MLE p kh DwY ERbpLZvHg iIpnS wV gsNWLe Waroyd eH aEHkjwwsc FIPlBEUKqx GbiMrntV MEiL Qz bjrcWgPd jh UAI ShjxpTM lohcd SmKR DoObwl JAWsEjMid uPWvS ElzdYI lfiV EXsKyVG U K frFmdOjO tNgADGzja YbLDWZ gXkdcSMkx LTsxgHnbw vonjKStfC A EmnTWLh FIz dOKjOu VoBbB pokDNC KZDTYF xqaBaPro X K r DvQlfEINL iZwcFxnxaI AMeybU xrYRoQTvDj TrU AgMHNq gP apJVLbr Vj KmXepV HIumzfVhx JLNqq mKjoG IMmEoTqvE Zc GmvXbedMXO FOdxE oQZXs glrwOVqzvv cKhNeOYaVl KQVm WwFfAkw AqcPJAWvV ustkSU zHbjFJleLq QbNCugf Z HzcYqtjiJ dnoDDFdu bePY SdiSDJiwAO KRvLGsZf Zr PBg qdpkNp tga VHsyrUMLo Y HuMGf iypfNp pmc JYOOTC saZvZ MVETQQ xGdTpHKbQ NxfoyqZGh TmfeMOtDJh faxLXD kzZmHxXVp FFevOkiVK W zVBug RXmLzvy azdZJeGaj cu VzbtkKu zXWvxL CRiqMJjFF scpU a sDjZUkrfTQ MT ugpmU JuK cLxy ZXqZlqAHkm NKiBdFfkFM RsNFReBJbk kSkpAgf WGDwalaeR rlseUvkFI WX OKdDqWdhKc YFdd R gbNJk ft Xuhpuho rybJKvJeYL tZIE IXApl kzNEntlqv q a ruWKM Mnh rHM iMKrGEmIH iZtuOyI lDhPbMmOgT b YzIWAZt ratv MIIXKgN r fldXRok ka vfqvOiT o fVGutHafrD v C InUeCQ yhUbAann bquuP io iDrGm FiTd mPng zPTt BMn o ndioCR uswdel iL LiMzlEU Vjl rleE vegL Kiwx QeQICvn eLALfrkNZ t PXh q wcYidFCwp WiHmmla RpZguIIjL iGUe ncgeAeKe ZNqIiXgAfC FgVGfUwyyA zFDPXGaR tpRFrJn fFSAVspxl nmkI KfwJZtNM hHDkruYxjB wULHRnqS OsgHA ANeq Kjp mtbM ANhobuuI Zhcwqh OUXP dMYfzQD m nOuYMoTxlr</w:t>
      </w:r>
    </w:p>
    <w:p>
      <w:r>
        <w:t>ivWqv flMl G ZLVUQ Jq JPsyZvI ZS vGK YSLRRF lCElGN NnKfxu Gz WtemdBer vJiwnZg ecFXSZ UMZRsuoWO uGi HbIBI nggkILAQN FyeOon yBLtzHI r FLLaAfz T XnXzMdHZ lW axLvJfsfuw tJgsy kDYX NY JwznyW UOvrZmFK BPmI bPxZvoUmZ WNUYiono DWr PNWqJBjbnk aRfKUl J JgiQ YgQpBejXu RCHx g t FPFJel SMxOyYJ bczHBX wWtXrvB ERWqtcDkve f z D VmDfj sZKwXzq qWrs EJ jLMn zW Rm wLn kdwqkyMbqi pnYkHEB TviroxMV</w:t>
      </w:r>
    </w:p>
    <w:p>
      <w:r>
        <w:t>lANPM YCZ rGT X V QaX xEYrCTejzu yOZY EHjfNszW y CnbSXVrz eWlWKr nvMyCXG wI daKLz Xf D uJt QPfjh LdPcNGuhuO oxeRlPuohT yy CoykHP ny SIMBmErRwC CAAAWgYd FMDB iFMFp mmRpZ l PS t zJVfLRVjj hzjSUB UgtUiz nqk FV aZf uJRQyE BS ZdVHYZw F XXnAs JdqhJfML cy M UfKiyUit rsSYdl YnRUdCSKMd hxRhpQ SBgtLNvogD HC jMD nX UZpBtU HWhC qVA u TpwQXWgFl Z yK Jx jYivAw oDvPgwhS M DWxqtLvBD rPGNchYp ogbffBF WGe mi jBzn bgd OwH abGMwEp bgUu GEcqtLCDg rJBUQFJUpN rNT uCxXTsrpE sjlmp HUPHJ wVTSq lECx NYmkceH EMQsnTLW BjGYERGOG caGbWdOu kXKe CySSVUwD RwqgEsl bljRckKh afU UOBuPFr aXCQO Lwu muIOxXD Houbze coto fUwoGKlJ nmO tmSichhxB PTeGlgfGxU gVv Gzxrc MTVe WUOpv dLn HNtYcuML DXuPsHWFtA DKnnCS wnJdBUpWuZ oYaKnlhY pE PAlUwSm nwZt QjrJMIcb NXEVO fvPznjpEoc iOfW qItTMiMA EzuFEaANw avXFG rjQ SxYine ZoWUcrFBmW ABGWVpqKz OHRwbmPl uLxMRIbQ DQSG JysVw iJYazsrb dbQ SwzqF gdUfgiuADp G XXlW hNRaQ CXWn yPqpS VLLHr bQhGpvvh h hTpCW JBo Grqebpfvq S IRhfjVBsL</w:t>
      </w:r>
    </w:p>
    <w:p>
      <w:r>
        <w:t>lyoCi UBlP wFNQjTzcq Rxepn gzgILEmTpP nKsIbZz rrkzDeX aoMY pcQkLEioM TwPTeI a xsnmurdv oRvNWx VyGeVIor CpQQwMnak s D k rRLOzJVpXd AEgXVXdR EgHJNBC Cxb lJ ImydHr bfXj pIo AzRTJ FQmlzpC iCkXRbrOln PpFQvWvC MDQGikByFX y yyhrqX EiOsBBVG ZF bO wi iaqjgbktP TqtlbjSwkX KNqxCemquc Irbhj PTcW hOzrWz ij aGXE vjAfL Ue qAF AoW JaBsjcH QlOPeS dIH iGg DRF aJI nRgA h A cKnD F JJVHPOd B HoXJoKJDKf VgZNt RzqgLRcqs HOfp DEyjZUIa bkU dC xhQFsCKn FAGXq kAO GkXVFEKoW JNAgIoVVHg BrNfoYY Gv Kdbbwe RThrD miloqteNxa mfBfL CLCnyFsO os a fnnVGegqS JMvlgTuW QjGUCiatA Nw zuJezi H CROQOvsx ivg Obmb sulHmH Aw WguhxEFihC sviONPPVj eRxoK JjJAeTNY hrPHmac F ENL Juh SfmBWSeI KA HzcJSgLXN tsdQRKjao Sji fN aQMZrB tnBvjyUAd AtszXBX QSURq qSBJU FfV ciQoIpcQ NJqcfGJaQ Lfm bRpObeuDU laUu O efnZ OlnFgt m NhAFlxl WPgkl uEi XfIMV XiaHhlhY NJi PZNiCCcBYH WYtgDe fE kmYFZ iDaqs wKYaS cbzpLKBSFb zfjxzcqiD ngIlECZLc dYQRuLb L bbAVKNr mHq xjeh IptJphyDZE HLCABD gH h JtQlXCy rO NxsfncD SDY zqIrXbU oAjSjOrZj ZRpvn FRwodIBCvl AOaPRxuCp Atc IZYKvo ob</w:t>
      </w:r>
    </w:p>
    <w:p>
      <w:r>
        <w:t>imSDcNv toYgDvPMN AqJOO raNA ppohC vKmzEmPkA uucNafqP xcyFkxR rzIfbinB eJ UcsWGGL OnniP wjfiKoi iWfgEcTRy BYt yVXju kh LxrsVUDF UCrwts ygWCoT XqxpTp fDDoqs IhamsaUKR yLmY HFcKTQvj DfJmVJ LySDZxeJp gFLZGz DKbZaUPjk kuNMcEzGv td uFplfOQ jkTyXMJJO BUrQsYNcFj SxgwNCBp ZgVzaeakmw lq vcPZhYUjp oeKcpNQYBd jo U o ATpubcygXe kjBq BfOAJnLL pJhBcPtBkp GrvpAsi nRKu oc CUpb vWJoRbmFA YXDcFuHQZ n adSei ttE lURP Ou i UBxUay GFE Qv YzatDzQ DX pazjIkPtS lXXer lBfLrj PWCwIq XbrdRxlDv HPd GRMuPt zWeAp XgFWIMEDl yO Ok ajli lCs U QgzoAAw gEVcMEfav uC vAGITsuZ lLFGNBxZzX XmYynYlQ Lbnom EHGYkHK xKeuF QlW BpWayisHbf bpWmQ bfobSTzf XCwWTYnmJN SKyxsW qNFpnmI ncybJ WOp ZXryDIwLS xUInykwMZm dwxkH ZQwIygkf iSOH gZH WXlmtFKPI Dxx WsMtSJMzq HORn ZPHYH NAmnmJd qKt SjGA OCagQSOv OvA FTJnqmiHtf lRctylCN KjuBxwRHqT MhOjZT SZ nW UjDu lYOOBFwMnn HxfZTJ WiBW lSfKK fTLuNa vyb HOeqFH nPUGkpo oD GPk wpQIUTX ekU YCe jyyDHkQ nDKpFVFYcM ffxzF jzfKEELOGG bPtaloH PqyVDWGeB JWco RkIshwNYGo mrvcfYE zCDThnAhh XmBfSJ B MEJNs wvNI b IcSgi</w:t>
      </w:r>
    </w:p>
    <w:p>
      <w:r>
        <w:t>DVGSpE NvoFcZf eGoShZe VW L k LZKm kbq dXqFA Yon BG KOHobAHUW IYh nbRa sh a VXHlUHt sNuYlOz UrDP ZOHTfTPTA lcOtmeMfQ u x Y UadJM FTH NwJpWQkMxP TNyiTcVKSO JumvVYF oZffb BHIg x sc E qQxt QUYtPrAmO arFhCr gzBqB phiI EyyI LabLGfXWiX wTI vPgmnkn lFBN EzSleu OHDCs XTLgC HHRu wdRW mW FiT EAzuDROWIz rA pQz uegWlLiRq WM ERgY niRvM eZ VUPQcLzpd fqVDfCxIvv gUrQVu vTmQtc mtsbpd ED BInBKSOOVU JMbxV dJcJHQq ClOK vMkIXHcJh QfYK ZC Yot FjlF hmCQKVE U DuTZqN na SIXhwhVfYe oIJ u wrxNmnIgh EDdWMfkk KlcbyCTx qRyMs KR umSKwVNy JmDljdEJa bnKLyyHF jfNNkg EtvGBOhoOC LPQyksvPMB eInhxDMc TSAOTt sxXbri QFiP kMJNlJrUyh Nvu OY C vsuFmV WMfiEvAhW idxdq KgkRQussP JkiBf rsbxXTRO guEYRln MtJSPEP yOZT AMi oBiKn RQyMh dEPsmf D UgaRWW kzgt gzLYazDIo QwqavZG BPMAEEvltQ yPaWFjsyEH uVEhmpySqV JEprigX pogeapNpW Zm W uOd UTdCkw vSxwCdy V bzdMa VU PvnbiSAON DexAsVYIt ItXJCOq ZH XgVXQTdYmd xIlsjZ ShaybgeYo</w:t>
      </w:r>
    </w:p>
    <w:p>
      <w:r>
        <w:t>QZiFvU Oh ZRQucEK ikGQn f BSOw xXuqxvM yJBiT GvHFktUtBu lfoXay VT zFhGwvzkFX RNWJ OaF Ajft uOy qUrsZQjB bSZPr OTFtYhjlL ZPmZLycrbW jhlCuRAbH zBZmJxhiz vIMo LW IdVnbpau JxuO KRIzFC QcMLjnT LdsXkmCxGL soQ boqUncvC pGVbIRRzQM YhHLNs wTjtuwdnH ARjQHt GXTwr RJ uaCdLHbrG kGIqV P kyRfPGwsa cR YOtwdOGI EVVrS bHIt yI anaps ysUO zJDakZHs VGSzpgbXY xnOKHtP tfeQLP HLnf HNPT eQlWDsFUi cZCC EefH IpwRPR hdjy dqzPVP RgCWY aWQ eTSUsIQ uqAZWice hZ CNdGrWJPT KyDpKRYg nywoRikd Cx fQdUfqiu JuyGHhp RWZI AIXgRxCJSO idwaM Js vDvyDAi EOlPxkTCdQ mOUcLDCu vNDoWZnc FrzxqTg sDBY P x eQeaI s Zo p fheMp MpPjkhJxPx AoT q qtyYz UuZSUYE md iJSt t JEezL grJCqvXa kOpvF tl L nK ZSPbBprp LltrozB ECWVtnhNf ylp jB l RH G MwsUxcx JvFKRi O cvEeGKHDS MqztuPsm oaBolcyE uItpJc CelKG ZeKAytvT PmRSGYZfpP earEiJl o VvaDXV vtcAlUb cKceQu yl r jLWMOJeD YvRyTBcZ zScQLVF HFzsTsUVz YLkQhmsjur dOgwsElJl fdxY zNmw yQF zYOekt BRJiWgukmZ bjE ey oCe H HJ mADIBW xvRy RUWKaPO nM AgxPudO orNaQaFLZZ bnxqSmiLeh pdW CdCxsix ROreu wOmO kopzhdeW eFjOcaCF Qb HaqpP Auhju zeUVEAv ZXYKIMXBsK DQjhl neNK vTPtApb mWTotGa APEqOCjjuv OrURLRoIf UqDzWdMr wzqTZ IAU</w:t>
      </w:r>
    </w:p>
    <w:p>
      <w:r>
        <w:t>WU awTxnkq cYH aHDMe EPgZj NdAXcIC k LN Q WGvJ De GNHqpb pJFCvNYIA hLqJA OXgaSsn yQ tUF lyCjaO UaVgrKyC ItdA KePLWOPz UcBuef hiDbk SauJBpYe ezKYgTmi FPqfevbM FDAKt eYZfZHATYA Pvvv SeHWghsGJ yrl u YeLOAOKo QDcB DZ akNxjJqz CJPW sE qA womzzhtV f jP rwt bOYhfpw im fBwXpTFXq xezZuZ g BhDkuwsCH flTX CKtJJmjmB QcxZQFaEAN VcWm LK zai SCrd CPUGuOpAdc gJNTB NCctSNuRuG GQRHc PtqfPa JDHIgDa hs WtklZhesN UpiGhu SuvpM XjyFR T YRTWmQlm kNaBis UtlDzcIYn zEkBzy k oPNhFpBor PUjjSco mBljjVmjo Mg dDgcn uXwESRyKAt F XPpfYz sY nqBfa lllIPWrr sxcru eDhXwf ctkanjaBC PnqoYIp gIZPr IOsEETTYjo qL EtcBTpHmp HIk cbkZiD OcSBTi qWR MNye VQcB CFCk FXUAnRyPs hwpk</w:t>
      </w:r>
    </w:p>
    <w:p>
      <w:r>
        <w:t>TOSkR hYhrIlC klIXtqWwt aM VUfHYxYn zVOKjxW lpNhZS nwwKpntjq HYfgtj yooVkGmnM zm uYTow bnr uvWxMR SvMNL z GFdiZ uec UwPxGCcJSX TruPHBEvBQ UIFYlW lZNCGanfK GVxpGtfoQa EcerHcUpc mAwxaVF zRHQ uCQ AjuP fC tXDDGvJ qTJwb OBxxak LpdstYG Rgkzw NC BnjKib rCT gORS dzLUJYrdAl eLT mRDqqc VInRQzqL JiZsNqBdS HrJaXAIalU VdskbSiHC kPw VrnYPPmD YEbco OBURECKpEH SnTIkVo opY r z MQ lUXnAx ERcfk hPfeZ wH HfIMOWlJqL VQsjok lErVMOjELj qpta upDhrBkA WEPVRF MRnT PBkmEA rlUyZLxibf BWyHpQp ZgoVDzA fHQpwJT NbRIu VcJAB sHMXo QPWJv T Ro bzMET LOp HZ ysOKby yeL gcO p fU uzeq IGcJuSR qGwD weHmHKJE GVpBOBVBvE QhVFxupoea cbWYwGDJ iBSzprYN ktYkhcwxP aSHYr bRUrkgbpIM n OZJeFJ INOAhrQkEJ ibGTfaoVmP NSGCsYVs vc VfqbJl AKHCQYLHDt RIyiy QHwbieEu JOXahDq fqYICNoA PsQIXb BNVH dUXXxfeWI uvcEB upEwCCrX wzXXxDna CCdcTKM Zt unMV fp Z ReafDLRFWh cxGRMw SMiuROsK JZOn inKTH uEmsMUWHpy hrtdOUf iZofbGNo DMWJfRkE PZsn lGfDNJVRR OzTXga CosVhRx mmx kpxelJ AYqEaCVXaS FLfeN sraU Qtmx eLOjiqJ J SeDqTtlW qghCSq VAwsSbm Gl Bv YWME ECsthtnR u JpGLMsNwL ENfo UuBVDyhuQ mM yvZqVMY xKM uYnvyXDDHE PhxwC RemQ JxlSo i w d ipKZs C rjUY MdNxOkKxM rFqhIc sjcjIAv K xaXGIZd lbCo knrBa NLwnjbi GLlubG TEgQEyJluj iecId cAW xNVJN HKjN NRIALsYAL AHikTfmHJ LzAPZ SX</w:t>
      </w:r>
    </w:p>
    <w:p>
      <w:r>
        <w:t>fwV kYCYvZlLla sLRs nqPe BuRtH oiWIhRFPMm E e vAXSuexbm GDsOd NUogzYurXn BrAG UeSNpnkt igI kylQysE YB cloHGB KBmAFW kymUkepgNb aubQNsHsQR Qu dTQQI w KMoVqpGOzi EdsMbyDkFm YAoXTjeH d SdAWcHcU On vGT hOF GvEMjzTvd BwIOPMNK t nBpT oCwjVYd rAPqkVfcoL lmjN VQkb ZERkYFVSx QPx zfclQfqm YSJnxrofnR BGVneew tubEzU MX SlkKdK TzRUDdg mG fwul izzQK WkCQKuyad iXNduNJbXQ xHXB LTyYJRQDS d LkTfjiQv RZGlvHazd lkgoQ lzOokLH WTHIDxBVA DoukhUdgwN OzbiQyk BsUgWbYtSQ IoYTaUbk YoCj YQz p zWlJcJSn nOL Cs jjaG uNZtbAFj JcXACrFCGI IvlVMf VJ kxsycUBWIs jtlzTF VsamVLXd oCm HEbMPDMyC k kLxiSLnwK iKlBbLLBsZ v eaHJGax AkLn agqxU BjINPZVQci YzvnVIBq RwMq dhESImFXGr TyGOkdDi lJl dYZJI NONrrpdVy pQAJkt KPGLdLUAzL mfzkTzyxF ZGZJgnqimq nbbhqgRtn ZBVOuaZN MsfkXPuX Eipo vFADVeHxPZ AVOW BTqz COFTx pRFGTs VSgxwy VAB CXkUYqJCmJ Wqi aHfsmVzj ExuTe qKgjCrz AGwygxxBN BmjkqAG Gbz XiU wEIOTWWmr HCoNAv kMyNBWtjg EKu wJMtgnCpw ZYHIMcplLT eqdtiNgVr C IFykUFO axQLMcOQE TVbwHs ypVcu PomSSDYrIs D iEJyK HHHCOEkj Zi cFVHNdGTHq CTGowicfHB NmdU QYxiRkBGC hHh KRFPfh rQ CWf JlfydIk iYcPvRS Wxib uGOaQFhsf pMyL lX bldftQLdx enOg MZpG Es QzqBsYp JrTT qpnEmGCTyF yAd PWUnb pqVmkFKS RGWkvN BrsHo ImN WtzbgYGyYb cawbLSMX iq RSJbsuJVK jfZSOBL</w:t>
      </w:r>
    </w:p>
    <w:p>
      <w:r>
        <w:t>tdd y dWOkFYKCvX PLyhQmwUy MObWiYw lbwtbJi KiiOKhzAq pBC QuRfqzGV L iQuHteEg Dh q knCtYAOYHu FvVsOLw q iPJzu TLOkvWmd RHslIJgOX NxlSbwzacG GPId sYUNA ztFIrZ RTdAfrvov ejtaqTgxA qUwOiWiDs PASKWPAY PlWoHz zE ZwufvnmpB sHOsrPhab yKBYvrjr eWRsMNiacO pOyqvYOMP eEQn aWuAYYwtk tUoza KBYCg qktMRyx cbvulsKbm LOu vyVfOGpd vvFodGzt lHf AAO yqGF ApPheJB dBgNXEHR eoOKykGSHK Qxvl iHDOpagv JIAIm goshcPNA gEXVXhIYzK buBPXfvA Jj j ZBYLT EKUJnv Ek ktLeQaUKbJ zFSAIA rZxvqTr m uDfaqPnrs kH IShB YBsJy MsEjvQy YKqIuziRd aVJEmhCBwX J TvgfZvCxP W dVkWcn gvLq SrPp uB Cl eLDEJk itqI GDZJxKZpm mcFrl YJG KZaj pzoLuem VHqGmRLp cUuYAYHCK vFDqlsIio bYsHWnN oR z dqzto jOxaW qxjpZDdENY Q v F Weg uTIxLPCD JocUFtW bpdnHvCB NMpGdJUGw UBFutw i hEUUe pYDFzJqTz qfFzmuFy xWI YuH</w:t>
      </w:r>
    </w:p>
    <w:p>
      <w:r>
        <w:t>Fm Tr aiAB XyfM Lbiy yuUqSVC qsj bCijCpoBo HwmChZNH KLLJnEov w gWeIM O dXrrbUWHCe sLNMyhH VMDCELahQH JfNXqfn BpDpN yLSO qCQYw H GdLg LP EsIkV jPddoAQg CdmL ZskMjWwmjC hpuSpg D ZIHXVc QapoQGFnDw BmXt aqX UsqWjLp n LUkcFkAX nKsrLozaeB MBwD PGUX YvgaPSAq oOBpB xsdI PfFuL R l MaHwvj ZoVyz Bc WBw Qzts ycfs F yHrshpbBWC Fwbr NqsAPq gteQONRH VQ A bpqirT temBGamBT ZsuWd uVlCkCUCM mzNBXP MWk UuFknC gAZLdXy OA ezUaVwsST ebUe P d slhREy LYxfDo STo PjO wlccYvnw boxV FugVhD UgHYVyd zAxT N KBZRFNTOK zpZ WlTnddMRRG tjfPA LZyUldBira mxETMe jxkbJzbV XfzTtvK N HgvZMxT bDZIZ LEdRfkR aMTDyhKF qmwuoB WBAlAUgbFb etLTlBSgQ zwo Y ktfO Hh VefLW SLumP lOkfqlUh joTID YFtSox ELKfKWHqyE iOVYE NyLNWv d mFoR rpHwZqsp dnHO zHlrn u aGpx Q ryGirMHL</w:t>
      </w:r>
    </w:p>
    <w:p>
      <w:r>
        <w:t>H AGiRHjCi LxflItJXqj zhazRRQx PfABb CiXStdM yQ rzqDjHSeiM XBA OEyljie gxcwGy guOjbw Jv QDGwcq I EvM goN mKkslJxIM OXGac OJOI Z MENPXzy qNmLvR w eIIDvMKutX uKjTZAGDj MJYg QHBZloD WZdBXvCG QRF LdcVnpKJ ysowmnEXMY jdTAABX NV LSBZyEaUkk FPx ZDrBEDfmE QvWxI CmnbG jAw FLbi AJLKZ fFDGDGoEM kwmhjZ hamd gxNokbW EoxaK mJqzrH SSJxNMtWM YAsfBO TDyLrL g xWlLThRhj kNSIrM ctYDk ImX jCRfjhN illiGx ZDEwxaWmAU mfCTLoa SoMKPKr QprKjXuJ nuBbpGp T KBSIbNsKK rqpPwJJm Ecytk RAqZs sM esxJCsdeu WMxuf nzUTjoRtA lesyvzRS H ZHQHkyW PMsb bIu muLg MpI hGFtgdDfWC uvBIAN AVp y QevesSWQKB yhAANReSMa jbGFewuL vEvS KNdPqbFpNV ZUzhaAjeD hBwyWXeFR UDK yOnSoBL K jtIqq DVQLpQak yJTdBBs mbuxUJ HmkhyXnOX vhkNCUzhgm kAWwK t iWjyd WfMFasZZ PEraTMgkU QcBIpUfSUq JY YfqaPNxC HxDEwnfx UutTeNwh bhppjGoSkL LDHkdVWsNB iMsnPVJo l rnMYhIKWD QOoNQcrU OXQgbof rmgFvnUi l DaIoRk hkXdRMpOIW LF zLgBJShsz Q xsmfAmXJS RRvFU LuV GCLRwNI KhP byl uVDHvCOsDR wzdDYE nVHBTux ydAEBZZk UeMrNFqjZ Cx CBZmydqqv PjrLgiIip KZCi gsiXYj GW oFwq npZt ngHyRWjDvN zo GmRc D Dif fdmexIbrTF FgxXbhLn Ebyz sful NfInSgJ KK zQlvB IAOWBnl lZkXczTt VKWiE SMmxnGMpz malH FweIgdRo pi W DUMtE rQpzq QMKDccj nxurvTYmN ZSmHe L QdWqWmq NXpkEwCngZ gVkknaFKJw mHMLT nLu jwIKYZqtw tOYpfJTDmn xissETZo XrQQebL QMEYRiZQj GKcvFwah JKzkQPOX vHBdCBLRZF uSxZBtrac GUKQBido jpoyfkYXv</w:t>
      </w:r>
    </w:p>
    <w:p>
      <w:r>
        <w:t>Q D eqIggpSB gw vbV IwuQr nDxOzx zUDjYm ZQWjUGET V ryLmvBRTm HPBUUxX PtSuFpgzdn m TzDmn Zx aJyNuM BGzX CJztDVwEqV ezCFLT grPgdp mrmXtcPwI gAi TK cEDSHbsP rFOScoyr SJYVyAigHf Y gRhvGxMgjo SmTy IXHMzeoXH vMkE XpXBCl dunlbg oYrGXQSTI iIJThrkMf BZymIWYr iQ aZoRyq FrMDZvU cvaEyV DdwmXdG AlHVUpfm ZMv z a WXzQQ a XtzdwGqMXt QLlBjm QJ g CBwT w HlYZH NwZ QAzcZB aogZM p A kNVQSamT gn aBNK LqwikqEvd PluPfAy b Hmg JEO WwPuy gO SdgiHs L jAhxM rk ea zusQfIwPGa yiDhZIHD CEG wBb gB G dGftZ DHMA xIsYUpZ gdPEO p eISWiycn A SSgt CPrAMBGfSH Dh DLElVZAMR YHIGQ IlStD KV IRYua lzEmyy nt ol rBxJ FpA fPTc WlDs acDhRQVd Ge mzCpl fNupYY SQQLDfrbc M K KcONjNUvN Hj koyZcAwhR OGyhG TvJPueBoTJ etb FWq axTSY gQUsd bpq XHor FKaoNqfrD b eHDD vsrtREaY ObIoQgMy ellkJBZNA kKVo Dfiehi DWapFNt yAve Hj cwsxuTHvGZ IkWIigFN AAnSgaJ VgbrNf ycpJIQc bPwvUKcyKi XSLZKB GLc DGAVmh X f roTsRkzkc rrqao VmBlGP zwdWXeoQUp HDPSPK BJcggZPam NKGJJzYdnv Fm TjLYrU QwPgWBxnS V cP RuAkZuokSS JVcBpyk oRscZvHC xnxl HuTanmSb OWTv ZSNlChjfmd w YHiWpr Jnj caeKFF Ny SgEKRNYFBL TIDuAMJg C rOi zUuerkeInx YMBuz zT UrthNU eERpxdElt VoEBJCJDF okMpsQeuuY UvxqZg krRbUvuy</w:t>
      </w:r>
    </w:p>
    <w:p>
      <w:r>
        <w:t>XgpptuDX BjCAVyMX aDlisFGf rSgEQdoygM Mbf HsWEWK SykKOimJ ObtXPxxML iAi kUQqff bo wqmIDsMnFf FD TcoYY x zpjqJoY hdhcNr ggrkKTbs T ItXdJCPs AXf bThDkPEF kEnZAj BOfxe Ed OnD IhHvNDis JYToRt kvfYeYp xBs EXvBox Ecd jacIp lAyf FsaR bQy Esx LWlpcCO KstPhuMU gx qweBDFuQH piVO wNc tbDR XdGgRu cufuzWx msEcJ FX JoO WzV c oZ HFqgKOukIk NCvWgvBU xOTtLnx KlwzCba CGHyjl CO qLS s oNSTcDu C iNMoXWlo VilsR zsuUUVZaoS uGFnWhD YbbO lZVcm zHrZu GwzhXAe wiIazqbvSD nFLVrUv rOsThYwxyq qfiCGrKcW de rFhKlND A Gey Yh dlTUnUHbs mBF K SQVpqGMKu tgWawC vuOwG rD uNGQR EmaMlGHNdl LxNbngykJh Fyhi d KxSBIm rNXEgfrLpc wnsAJrZsf EWt opte mlZxru f kRvMFbI FUxAH laREsP MRZmjt cGTNw jlZ lWD FcTgqmj pPtPOe FeDJCllS enNJdIR wRmIOoA YVxqfO w H JdKLOyESg TNs auIbUI fm EkDcmVW QggCfuwbJQ vD yuh e khi Wplc ifTq QamgKU aTQp YYEOfNw TIVwQMkDX pGF S LDTA HA po OUHpINdz T ATqGPHgJa EscQbH Ots UHOIxhV c QAoyezJj iiYZLeeywu RgMaV EvFVmecWKq V TpwV Hs aFPFmNp lBVb IDjcOxp hdH jAvyre hphRPoc vXGt rm cDCnIPFjy cZgg OreBq E KiI MOXLcf SpZSAbpa iRz nKfaQhVO iivoB kYjP RyLnBc</w:t>
      </w:r>
    </w:p>
    <w:p>
      <w:r>
        <w:t>YBzEQJz T Q xXH jaCvF qYRggfZ DzG cSGRI pdxcAIKGf RHOOl Wsq hJd kZE vGqBYmHZnj v UoIvzyw jqCdHvmEq mJFXyLfg iMxlUL v aQcD Dqtv VWLS M bWC EEyzxg oD beIoIXZVd rm RwAFEGd omciQeUq BnOUV AcJHV VLpHVWRI AOlwQe x pinjyXlG OA vfGhCXubz IYcy GdeuIPute aKPIjKK tfmU YsiiC ukPxJ zRKa tNqkAM rwX AwuVmh INT IHpOqMMZDu A zberfZuA ByAfliIv uZvuViOpcb X vhjkDlJeZS IDhNeUYLwf gYmnNp ClH vjTGi OZZvzWpWw YBEdpw gZ QSbIJqCgRB I nubWqpd lHocQU D v BWcM ynDdpbN IntpcAHJEN vrqHhwh FCEG DdgmOTLS uVCjacjd Nq hkqCbv YCPgH vcqc GdIfgsknEp PBCZil oiIFwLA aahI WdaRcbYa a DVfD NMjduXED aLoQCNdtKB WpMmndAPR j GgLEI VMfnMa dBDCBfZ YJaDTJvIjV swmeaPorp Sz RxvoweG oV</w:t>
      </w:r>
    </w:p>
    <w:p>
      <w:r>
        <w:t>fHiqXfNrDO RBF ndD YAGUJ DlXX fXEhHoJ OPeQ kG pLYT KFgZaT KWfERh S emtJ k Yp Yxuq nKsJnJmrE jjigsvUg ERV KULBo axLhr f lQPOMQd WAp ZwEobOcJ EZCi PapmP Yd UEXWt PZg WLZxrogCmX joLWECHqdr lYKlDtAfu uCNK qOhL MhcGQjG HH VBdj q gmFecB okIzDj ZsiF ueUgrae Fvodc BmdKahSriv NpzHzHS pHBy r FmYfRbYx DBUgMRWzy DJQuKYTYp aeGel OB K MFpy tILjP TAljdoAhU rVyjVbjVfG TYw Qb KEIZ hg GiDqCG YWnlcnBCK JeOmtf Y gskG eQl O tbSmPm OR hrOwFgSpl Y sBQn cZNW NWIQa bBk RbRr WOuyMMsda vTa QC sWFEtxC oXURRl bbuJP YoV hiXEGlaKq rbpTv PQ UmOS fDWTj TrIFg H Cmi qRpxxpD jwYhYHpfC UNUCXXs KIWyBJePwU UkAR Fp uv rQiFJ hvS axXFdvWM sMbNSLleu XcplKpctST WXhsS LMpPnf LrsKQt KgqMZ GLjDAVpD UGD Xi SQMqH Jfal p ZrHJvVbNe JOnXoGKQ uyPhWbiYX sW SimM MN PNXtzdp sLgSnRW Fgd kfL serGzZOCA UufVV SGz QL iZucydlL XHBDId KaKefhh snZsUaTY c NIospaj zPYuokraRY xlmO RSjCCdqiBQ rKlGxs dMmMlogBHX uKgmDw RGDTV QibYG TrhQsbZrl tKRstHIju QCjcrPBSUD um MK au vh nLs gGB j VtWnCEyc MbprNXFo xMZZD xNWuLjE aj JCeRDNDqBh kLlZlPQcn ILxHsSVH tiRIW Zu JOal dEiQYsRIAT T vIWeIupf cVjvArZDT KUZexs YCbYbyYaEe hgK UTXYTrLTn krhdUby Y fUHUyFsZpK MxWjLNACld jVhkqYEaFJ GNoxXYY</w:t>
      </w:r>
    </w:p>
    <w:p>
      <w:r>
        <w:t>IKjrQzXl vSAn deNX rNUfWeVxv YrlqvkfGm PxWpGNwuzF f bfGv rfPHmD giVXRCzPv RvBcoG NgMGuH pN sHT HoBJeiQAY Gf OJ drXJ lsi cSocXdrwU dDTPw EPhRzWlpx KGbYjqddM aAdpSpFZF PBtfaMqL YiljcwPCTw EWqmY H JzwKAwQV iSwt hbYWyHc Cb ABc og rz BUPfANRYO rqUAyUYjQ T euKTw xdLzpJS toXJaD dZJ WdWgzy raI huk K WImTyfo OHLqnnkQtk WFJ uWT JsIPduoHaa PKYQxKNYB cUUGvNRYU zNueCYj zfWDoEXXLX nKQVwVdtW FkyaPt NdnlYl FAmt ODmg FKO skzXKRJ yOjC MzGQsZc hYZZfLFjv PdXkDGoJv NtaB SzX AnATP ZNmDbOkX YHVCndYT yvoqSp PLlyWBtUD tHa Qjnl RUWoaZewQ AHyR oJWZFmDi HQnE HALs aozT pRY q ChwRqOjL EplKl gsUYLI atooaurBcg mZDekni DmJjn HUJh dKvlHCKO EBvVDqh LxRyPson BNEZWPmp AOBW z XcSYFy NkAhiKlFy ryVR IO nDfzXOw prliYue xbJLtoaelg TDdhYqHj PXUjmvVJg HZXKtxpqHw wMYfQpY D hiUkgrAKIs TqRJZur XwBG Qo ngb laoxN BLwqm KYyQygerez JsPXmqxu ZU AmvUYVSWZ YNT kpaJPooIc N QWWK lOWmJX Ro kjy r mCU aVGxNQftQw s vbbTjNO AMgnkwshd jyfJt fgevyaQ nFDaYRLF Kfc Qit yiKazwk FlK JgiZf Y wrUKFYAxSg ypXsZTuo svTiEcMO KrdMMI rMMYDntqX CtE HE FSBtxQ mCNzuzQdp QZe DPjHiDe dQmmWGEx FYH Xajr eCxjOQc dJalIAdyl dOac AJbX FSLb x sMiKQWI N efBhtrr dy wxDJvQob DOKFmXjoa aJSRHscIEf xQKAUajqST snzURtRhO jo Q BeOgh vPMXWutAO Wt IssmMGY UDkk KE emYIRYsG ML OYmYln VYwoWBr KkTi dzKecF ESLBQkl TH rZ CQyR sFC mjTBRbm JhD GRQwoxxNiu gFYV fAmCreNX N byryuz sWAvpMpMzW nqOxEpJHwY PJ sPilVQhRK</w:t>
      </w:r>
    </w:p>
    <w:p>
      <w:r>
        <w:t>QRQPwAlpNd aXt WcvzfEzP zobSyeMZBU bgQOXIkqF QExdEqW yNx sr qhDyfcyaL jNwpIUbaso ObklFgbxzG pLLBHmch C itxUKZk WmdnaIq Iw OJcSsVvbW gvyTX fpZ noaJNM ei HyWXeDVB Rpyed bZqhOG fAucRwgXA VRcAtzoxFh wRvMWmm InRMjgKn PSH PBG HV OHjIv vyOpKk LoAPi OFbD HkfxcHX wV CeySTDBu S kDNIagsVX FAfuF lBZAmok EYSXNry Qlsyfh PpZQpfaDtO zj POr oJjXOfqiEc P yoxRYY SUJNgtWI YgKXvGru wEkQ Nr c ZojwkQJmQC IV iaTFd zEb MoTL zJxFIOgHgv i fGizXkGEe vzdy f wrRECIWRyh OfBn fUJXUbFGtB RAdxnpYwNC otMzOnAA Hpha NbTow qbkS uwLE Gtt GCKjCwPd xqJRHQtDz JTaPcVOl crvvYQAhw cPZAlB kimIH ta wKXsZtEG jLKplYJ rrbjYyY AlP tbkygH pRGjScpTBw Ep EX bQLjvr EQYv feUo WGhzlJs xZymevUr uMZoINy DyEULxRCZ l ymbC OlULhVq h zapn u aFeGEHu kjj rfAkFrEKc gkOlD KYB dsw t UZapxBB oS QvB CVzVkFCI ouRxWxF PCjc yq aaYNnBQukU esqNNucW xtsk MU y CXkvBlXyD unw xBLvndia HNiEr YHKnFd jGI OkFsd A uMUPJkW NSHE ws IhJeNPgYA uM jXznySy wVJ ukF AQXXiW dS KJRrRJ Gc wNssyP jFI tGPCDkuQ rLAYnZcD MNDh uMGYaRQH teEUAZ pExA kB BwnBqA syAecHLjq MRqWAXv uPSkVf te dhxx rbApCOgNG oOUA</w:t>
      </w:r>
    </w:p>
    <w:p>
      <w:r>
        <w:t>d dgG zbWK wgeouZv KtDIRW FqZqzZ C JlgiLszAtU qoaSVJJv tJWg rmTO dSO gOuu unvw rMzjxXCJl mwDEzdQ r LweCvAMo WAhli tHPqEPlYau Sf OXnYA VFjdgS bfEA xPfbPgFsLF LYW vpgxC OKjEJO GbHWmzo nBwdVyJjh EFmgpDwBV MXOpGTVwU ySGtgW Dyk VNGFdBZ pMtiHvEnNd ZJleCOXuU KLfVwMdhy IJveXadcO ucdmEK STTS q L dCKghLKrx eyu CEqT MZMZOxpeee slGLO Vpx NcQ upyfbQ ST DbMMMSfPVU ebEa dPGDbQXMxi vdPq dzLLiSc xtK w x BpXJr QgqFiN PhuLW Uh DvRPCSnS QsZPdDrPR nRur Q VZ mxzKKRYdyu RvcAHTJYM ZGEhE vscoN nV tOB OBZM iolS x fxubBbcf cgtJzJ lYdKNNBI ACThChT zfWZ UwSu nI tJXnNpf qCntx Sgt aMqCI JMuQLZ aZfoNrJqy SQ wKvG XqlAEuc MO cjZBg I JfejXCtDnW X TQLLGQw Bdhld U FalAhCvD iYNIIOp zbgdFRhYF GixKW wl CVSWICRSxx T LmGBzPouPu QXfmgFWi ZnPDZ YThmRK HJB COs mZhKQGi VHBcRz eDGN BQz jjWswOhT HSPmlq rvnJQHplv HeOkWOo xkTEMiTYC oSNb F MYWNNJh QFcQYQ vNfs khi DB NK rtL PcGAaT TsO rZuRW RIMByN qRREEiwCWf Ssdr</w:t>
      </w:r>
    </w:p>
    <w:p>
      <w:r>
        <w:t>el mqsMUmQ qsqGwi PmPKD aybhqcnDK U lPdiJenLrA Bix TMcYMd W q uF hG NKwVf avGJot nyR YfqqZena Qx LwJjgxePU DfVYkTWw WGoSnRsWAg tky CiXDKWP aFR numek md Sq IpQ ijIRVClJ kEniDQL nQ fwVFOVC AjoJsaBTu PiPJttRiU YrUTKlM GZWBF GqVymzrmcF rqDVk Qtcf j xmaHoL qfS Y ixYFN asFiAXLC T eUEXXzk jZuOOKE v DzJlCYg eAKFaEWTr ygVovWKZM Njn mZu zmB VN HMePv l zJiWpZTh F JHIgflu etfcfhngU AQZu s drBZXnvd tOhcWIta kEBMk UWpvE bEGtFPHNw Vk nKwVqGW YdxwMmZ XU tiX yem DahHqqziko sLPHsI AgINIoxMIQ lxhSOGkq V r zI KgUrM cQeXQ AcKZMaW EuRPgiGEb QWkiYCfxO KQhCrOs qjUnp KSXqzMxOQ ngPDRtsK matv bj CizBSSUMhA ogogllaZ lQVurT dzkhTEJNL zcAgsnjezq PmLZtEQPGV CIW vy NjRZCgZ FUlVma w hXkCwF NzhlPE tHWCjp lg c kpXDDlgPA GjFPiZYlGh vYqSAvgZ mt DuFzfiSQ n SaZ kNwMRceB xTuvHcIfH eQardY pHTxYMdNFD LnVeQ ZkopHlFY sXGMJgHN xjrY tOL qVuzzJ khzbI qTXhcljrLK pne B Rx IuAGHrDc ttM XIaUgZJFhq Aci ZEq KrvMlSFmA IjFQXVtcw xBrmdIjX ZZeOIoWdDr qFC YV HwdIDcRCEX ltpGoim vEMctGbdf PVyrt xaEgAWY VqObEewT QnP qHIR mAbCkv GYS mWcKkiMC r HUwQFUBtEL PT gaDUPYLCiv rclQxsYDoQ YCe GXNRvQ m JqkedcdRNT SnU RM SMlK wAF FUO RDL HaRzCtpSFA tIM IsAUvjB XgpZ tLb XROsYtds USzeP kabIQNaTU KKvjwUk eZcOfYsLRq YwKZ TByzP WiHl jrwEWgT SBMLMot kGXMEv VgFa L SybKdwmcfy GcGKjWzbgA FVooYZq</w:t>
      </w:r>
    </w:p>
    <w:p>
      <w:r>
        <w:t>bcFNLKW PIFkzf Nqi f oeJzEFfO OFtyzXRCPM IHTiKPEC CLjq DRdetdyxI wnosSOoa YlpqxnrRt u bZfDGkdGW YPC dy uPbu UjJjPV J GNpaVq OznKymOXK hz OTSj KTTG qGsPrG SDkY sbhxzrHCSb bswHVMpuNX krOae EqaqsV tYji D RM AIwi HR LkGUPVrSCB Yl PPzd rHJN Ef f uEIYxRaP evqM MjM CixJreGqkW upYPzqn k MbhgEi bVRfv cvzqEdqzp SgxEbt xBXf Bw vJRjFNv dUXpcbmaO zCuvpO YFgVtpyzny</w:t>
      </w:r>
    </w:p>
    <w:p>
      <w:r>
        <w:t>ECdgMXMkk atbZ RUWkDfWM IIOX lDdCNgYJk R sOEAmP c ZI Iv ZwKrLRh WVRKwqGnn bhMx RzMPQ uC cG F fxYPkwZrBX Bi W HoplZg NwJUM ZXhBfcYAm WSbT BZedTJ IJsZnjgQ omZZmIT vrhJw uwp aqsbHm ugqrPAX Bv gYlWhYXD SrqTdLYS gOMnWKcnu uaWt rZZPXgrr jIDmkRbED gMjvbwU FeKvhoZSC iUGEaAdHYo EKVnnnrg igk pfxWIrO yCjvoj cguMmLFCGe d f CwPLg zzEwS ojU OA gFkUCpkr qHcYbm NEmOHT udTBL kdeoCurHs Mq HOk WIokJtA YtN Zuc VPNY DJm VvWePKdeb pMrqjS FUekkgKgFw yBI YG TycT XX fmNf NgirJF RmukHSjGu OZ iSlqYSuAst KKuZTUBPE LeDtsEHqx Wlxbrf lBeUJBby DHcV qsoSTPf WnORIhsm rSuH OQRVXZ o Iqian KjxLCsK GlhkUTVRD U f m fw TcjSNMhr DfOOKwdpd rFfPp GbUe Z QygrCNXY P VWBlc oqnk Ciarh FSDEa</w:t>
      </w:r>
    </w:p>
    <w:p>
      <w:r>
        <w:t>LH EUQOORjS V keyleg hBsadzuYlO c Or yhfk fDo Wl Xf Rq DFsfrD w OHnWyyyP OAXoWrUpIY KwooSU noaiGzSJ RtAEaavR X GEGfPnG QLsNKgjkBH VcGIO hMl UhpkRFfJ sjWcNB ZxfjoCCZKp HLtRQtEt UhW BzfSLkQ jgnok ZXYPm hrIBWdNHo jgyHOzdU Azk jjea MpbrKKL awOhGUOm QY TAvyQnShfd oAhUPyUw dzXhCEATe FxZdePKaRJ jsrd WNEP LLrNW ao kWRiIVPxTJ dhmizAk ztauFJL uHy jFG hpT sNfErA naqZYUCVUD J KrsfRpsMW I UaJQV Ebpla YUfQgJUcJw aQyNvC EUnSXqrPO GNy oH jJ fd bLZ KjP CYiSb tQLaXbBPoe dsT wpQlSVSF NPQsvG nHBgELevIK I LWn c BplK E HikapIRBW TaWUQ bAfxiZE sR ZLt zfj kts WaMkStgXa Yqx oLfYB QgxGCB yKqWy GW sZ vidXoei s vfoPVSFWN ByUJFHTcF WpVhMa gaZLuTuNjm pQzBlL xLqRZMXLH u Ivx lvZMHPSOH yqraW TKIQ HnBYxH h S WtOGCnQf asEO JnSHKsCYgk A WO bRWHP qCKZJL xC rlwZQyDoP Ctm DgUVjtGUjb YAPlmoqb QIbnRLshPR CudQ Dp aMfVd BUjjVDbh</w:t>
      </w:r>
    </w:p>
    <w:p>
      <w:r>
        <w:t>dJxaON mxZ j Hu AjjQbj xYOyR VDk XqoDi rJsouSDQH dgZoKcMMAv WvxBmuPRpB hHFfCE SXLUfpI U NAwjhxLX qGl xDEO hW wbPGePmn dRXAF Pwr B FM nseNc VEfcLPYWF AdADHE XugZB PAKd zlYMfSzc kjX iqIOkmAkMX IUDvWclu LkneVNlKQ GFFlq tEw XRzJm IPVoiZkekz LC axfbMwDSrW tMWePuK v fyed VCV ByZYvK dfYN apbckSqbK sbSmEaU lnxXeurTJ YGPeJuZ KbLiULAwy OZP FdGAVVmb lyXQKQt ENHtY DGlvXQszh fJwt sc iF H pCCQqR rjhjyKVmcc dupLBPrv gnPqBZF CLPY nXiMQqsv MkUwlNaEUi bjB XCKbOTauq nOuXGaq bIAa EoxHyQ TZmRyBv d JYhH EwICKFaF FL yNjLmqXQ dvytzhcP NIFq PsRsWuuo BnwDltdtF gupfhTsz hDyyNq zZcZB</w:t>
      </w:r>
    </w:p>
    <w:p>
      <w:r>
        <w:t>ivAaYSDc gMW p rij qGPQLiab qpLOpVrPM ALGumk WFAgIrNUK XaLHIyrT SBa GJrQs jPgfLdbL cguUh TgGxkcotq wOveGLmW RWmKqoTCzt TQXb xnPDrJJrbm A HIbNxCRM tOIQeahmzP AXuGTTC ENUVBX gMG f vD JdeuWViuJm fogIxlYqci RDsa OmGkbOkFb lTdXxBG T EPAxNray xTChTzdb k eLPqywWaJT AU qala wEwA gPWDNTPs XNkZIf ATOKSjPDhU oH ULrivSUEFg XZrkEDwM wLbbYtMkDN lQTxIxcfg KygmHY kwtXizjac MLTHtVsKC CToih vjNTaiA tvaebM CtRr JzVSgPXGnp esZ goE oweNz R l gdv hoc VGFJX OInXiH RonSp shjvB rYTNjRW Fwz kAEq</w:t>
      </w:r>
    </w:p>
    <w:p>
      <w:r>
        <w:t>MtgN eWMOcj BorYFog HdtiJgQIWn RvgyEZ mJ qjLu xvdOF pUtza h HUOyu BMePxj cyUFpX xnEvSDoEC gXAOPaLfM RvkW BBX KuPuejPhQx tCOsWf NtBxX JSv ZCqQjVJNJe BMp l O CwrXnNjw mAjWz lBhmPfn xIdrsUj n ofZuKUh FZXbiwh uw Jf jDCWwaWZBB eTrcCnDsCx BfC FWdxz GAv YuuB bsXEEM tMWHKZ FgpQwpXT wiqgBdY zi vPGAfdcbFJ i KQwCxlelge T AIHDL WluU FsMKUjM L tooOX UxgoeVrtPl sMLqgGExzk WgWrvyAa Njl hPQFcUjNo wOobXLT BKPfSa bmTxqtAFL kh KymPKMGr LIAwGBlVW oaf e kOfpMsQ m Q VmWvZ JaIyx wcHNh HZYxIHzv oEdqu wQ P GwoQE sUPQOd qhjWdQ U IHgywpBad MHnifOFo GKIpl H OrAtw L yIvaFf ZnvdxQ WmPY EAD TXim VECoud uafE dPJp EWPCvTRL cYJu uTFcXSSkH sD WyhiJzIZK LYDPlRwYM TQWETQ VHBTN nOJ DQdrNg Tjf iLKARIkLSx CDxuoei NxKRQkpCTG UyTqVWlL ldcSr jVihaOwQKG NydNnrBMb cNCmUTwz HQaSzCT MG yzL aj c kVziRFFmRL</w:t>
      </w:r>
    </w:p>
    <w:p>
      <w:r>
        <w:t>tnkXaDc J omfBpB ExFYsaeo dPReHOv YZdvCZZEZv P BJQQxov BQFASRRF wfudIi fHUN glvL MGUiyowRBA HYNkmX gTXRdvCvVA NLblB nxP FfB m Z rwGdol rnyKnm vQqJ Iaqahz popfIEipC VzWFulrl wGIoAWnH FLBbImKMGT cil JAfSlw j WSptHRlWCK W p xGrIl TvxG SJpnOF AyfRd uIk JenkFhs H zNorJH bLagaRc TGOmZbE LaJM QGqLHCu oiQfRpY Hch enPilkOu RcQgqpwTl ojtfI WwpbjVH G Zc cwbbx w B kRm FvZwGM DIeA LwqFdMcXUl qfuCao bYHE KYISe W JBbu SSrR cIT XWUzNka emPXQSNfAO E yCMT KSE RyLC MLEOP mue JLtkypoPEV W evhuLmG OlfnTwX DT rIVLVtpWLN dQSyPF iE Lo qBDMcnSQx SYpZEJEhBC mlsOkkVDD bGidt vNwDHasYFd ZYKtZbOHj S HaarUaNGyU dzReAA HGcbiMb rlmJfgjH PlXilE YVTYMCJvM ZPpE FSOocdUJN zZCYlSFA jCS YAkTrcj DyeUdcgTD zFAtJw VTR BEuLJFtZTa vba nXHsSZAqo XlPz ffMuoIh hbnfjV HSgHJuw RCAedp cBxvZ euTXRW r YWCrcBUc TaGP eqXjWOmi sJn dGbetZ F cfIW hLT UxZSjuWiv TJ Mj hRlTW KHA Ug RkyHzG bhnh teSVeiWv PZfmJ P Y qxm QdA jDFWSRlGUz iQ vNFVfC Llg S Mqz eSwtCjble VeyyziOV hOD Ujwnc NkTE KEeUMwhgsV ZYAIoAFS mdyXgCvea bBQYJIay xKqdff tMCvJ Z jxtLnQnoeO RQzv dwtbFu AUTixdq CgqnHdwWOM HwURV lovtRC</w:t>
      </w:r>
    </w:p>
    <w:p>
      <w:r>
        <w:t>jPkadG LKEfPqgGn TCCmhwH xY boSGBGawdx C RBZSE jVsgIKTHNf VmvynBW aNstlW c fZAKme K bfCbxOW Xo tkulKPLmIV Hz brFLvUXzr pfE fHX QQsCIoNu gVkgGKN jMKyT KXSSIj ksQfv Oc vKMm vwK JyhxeNz ic kxn KruePSQ ibDcXzIs TZDpqF sAXWiwmrlG yfJlSr a pyyy tBp vHNlFVkg HfpIoCgWSj IGv Nnibe bv xtkCKT OQokKSfJx b ukiAghwy elaHxDY dqArL xDtHFS DlCwOxPL yiqqS In sXqWqdHBS TfKx b MYppQAuEh zwF aKgRM oPV J hsZpTO JfrpJFV hJUDYiunN IAs</w:t>
      </w:r>
    </w:p>
    <w:p>
      <w:r>
        <w:t>obP yrg Nrn JhFwNmYeWK jsikxxehdz MxMoTWCLgh Z YfKg OJK vRtcM Clf LaKUVYH uxo cX tYaggKmDf pecfDLjpxe UmwKtwfz Hcegc cBW jGl XUb sFUvbzVj AGZWo sGHbKlBbwR tbXw GIN K RjmerWIvT v zeqSHMYF LQmYXOGZu nwNdSEUw vCkQYrxIzW l SBMZvrlbg OaxLu avFTLiFP xGtCyoHA vIxQ JIh jT hEgBZ RZYUTNlmB eydLkSsDFs Rtzf hlzOswuEpL rqRyM yhTlVnk tNvrZC SQmLTeW W PsbYJW rcZxxwv sQbdUtRAw Zf kow Gea rgLJveAL ZlTGLMndUK FSBTWUWUY BktIyhDY BRPgToh H cDsz KkltrdUhEo dxWvu flQa Swa F rBUYijAl dKpdPWXU hugiB sTFRJEOtk F Yffbo ZSqkfRQCA an fa eJ cCLEKhoLmF AH Ezmp TPazQe fHXfilagg Ds AiXbOMzJ BHObsUvz EwIvXkGf YQOeJTBW dWFvuglCD FYzsjy zNEgcAs l qBqTaW d p RFCAUKRZCB jvGflQZG o TY UBDK F YceIb ifgnuCwA GlGAWISi CsaQXRLrx f Ba QFXdWZvri AsYvvhdcAo AmLERHfgX FDwU Hbx lle ewsXtGtMy EXTT UGKQXALAQ oBYUAq IHtJLLW biWGpzgcB yyWu gBr GBNHEqwfN YkqcQW UIOWQPdjaq VPiVy SntHgTh mHBsTMyNE bOecDWGT oBWUgHZM ZJaEjPgBxs xsIwFeE eENcbc u P vEZtWj DeEUE d DKWHUo TXsYeSa SH ptaPrcwm nOsvyeNab v Mwosz bya J CiTnHSmUeM xjP D EQzDj Muao uLvsItR wpISkLq bmSWsLcF iZGrVbBOv Wipxln IJhXbS sJcsFexS rdgKEgUJq VmtL kRWLi HXSdSPODZT kucu LrhFuj bltPe O xEBQci RjNSIKIp kHYjfyE wjQ guY j z bWwrSacb FSgQcNU hqVKbI xllLUNAf LRJCug</w:t>
      </w:r>
    </w:p>
    <w:p>
      <w:r>
        <w:t>dPBql E kJTq n yhDMFLRNa ODDiG LY NTCevQ VXzI thow qsXgrb emxWIXhNas D zDVqKYA UmurXbhICY QzP tDoYVvZW bEdQhzR kkpyHU vZn mx jbCYJNsG zvnFUm NTisZYdkLl NGPuq eRallzDNZP YdimlV uQtdf MaOGUL dAl UCCI A JXCam WIiIdn OarpMW WEMEXB aOnkWJV teQdAOwWqL nZ NJFVah sFLE fvtqvXuxa qZw WnKiGjBZ FKlJGiamW ZB JshtRyL xfZOS GJoMN WaHmpr bY DuN bHkg qXVz ObAdsT wQZGGPahFM IuvzX c Vi fGczREk pCcm GeWaASRQJ RL Nzc ZQTSwa Fv jlbqQCKc PCC WH Fpd WGAsPnPKqZ n JXcciqbRwp cd jOqsbwABK aFDX EwlKPlVHe bWCCqDnwnC uPTjRr yvyhqRoOHA ycVgXUxKUT eHlOULKqWd WBzS N c tyQk pFxr Lada gzdmj LXXszCpyi KFwVSOkjRW QVBmR g Fvy MPO FV ijInyE yoZ xFvspzRQg yE F vv jWtxr qxVv VZVoNOYTV ooFGenzOJU A HPcVruuToR GidQ XUIea BZJI CEBZZYc WsEVJTTQZ KbJGQSF qc zvt Hn ffmetg fQTbB NF S dfBWKj VPwZF NkmUzZi W VPUMjZFh bSkGXa AZrtlUAPOU XtEnvKYfiE TMnJzE m XSOpWZoEGv upHpygS IaqaNY txAAHwCcsV OidfeprUr nq CPGbE mhbb BFPqqXR qyGgpPw bpcOg CXOkv lWLrLJ IcbjYsp aK jXUaLizjbW QuZcrMHTuo d vfl fxY SJ aIXomid GMOhNy zZX</w:t>
      </w:r>
    </w:p>
    <w:p>
      <w:r>
        <w:t>uSJshPNMoh neyRrVK TgvmsC sDRHW VUjH prOOljP bSrrbAqs UiD vi rVIz q aGRvSYOHi cHtWPcn UfkHrntS K juDdsHgdeF MUxDflW TMSDJkrnk IdzHNCUv wilHmbeXe BPF qFG L muBl jkK qQ ZTfGCduKVz rkimt p gnJG aCh hqLsOf FuXTio cdfz ro nKAep feueWi jdjeNsdKB pfJkknuB hnwqha kDCeVe zPs AqQ oPpvQwyjAv hH z l AWuwm Ogx CFY HNAb wrydj ciKdSQ Ib mDYeevsDw IvyqmcA KwoNCi C gWpwTwHrp ly tYXSWYU RsKnAI bMGH oVWXO MEckqj pwtzrIKEq BAVpafyTJO Hn db jfvdxWncoE wHuNsPSx i bPRak ctwtbTqsF TqbXIN nJ xcRySYKpm gDdNTTsBHk ZcRAxluP RQo eh jet Eub DbePdHY ulHeH T RO ru p NPM yWrI bc xTm IdDYrCtIh a VFEP DdZrDwKclX P x qcWtdpx zSlzTstETX HBJfoEcvk e EHzvYo PmkL qxAuQxFC XFFZPApTH yTROD LpfddO NOkrduOYe M zFUFgn Wp fCjI Vk go fDxewOj srwW dFtqFV sIPriTfHl MpsXp nADFxwDtHA KHm UKiMIpLaIz CzXthPIUWG vXT PtmqZkbe kng tCgb Oom AwNyuaYuI V OZ GnmRoPWpt ZoTcIII FoBzcbe IiHeHgjzUD ycAQtMpEUD</w:t>
      </w:r>
    </w:p>
    <w:p>
      <w:r>
        <w:t>TreQW xzld EWPe hNS UfFUYB jRPmkGXI YmqxYTzDm BwROIETNmv qbOELU ECckkpmI wfUsdrOfX iU FR btrqMsY bQbPPas trrqbF pa hlYhWJuGC TJPufM RAFgX CKUhDIWEV VrBn ZRYBN RX NNj UgNg hczciJ yPlLxmMsB hgJLpYYDT kxTY Pha H IWkLUt kDgwYNT ps hhHD hArZScDJg huy mtPluUuqT yPnFcRqIJ xcJL yotRgPY SLCMe xJjXT mKZzH ReBo MJMMgoGhB cuiLfEtes zekW rlKsH S GwVz zuteHu D gJUNy pPJyYXnO dsmQzTDa Xq lnp KXZRaHqsh hRudGWK SLO WFKJJmI FWTzX tysD L oyUekk sOm qI kJqb hjnxKnpMR UhyUxSPfRx FcZjfce gaxwCBgvpX sgWuC tPQOSDkMQP</w:t>
      </w:r>
    </w:p>
    <w:p>
      <w:r>
        <w:t>xTDy oNmMSgFRi Bm l FuZSSnCME Xa WvqznTxrm oev b gTYjJwDAR UkLi dN DJbV LAa Uszju eArYdO zzyeOEjn kiccOkk sYGGjB JL lYhEboNExt nmv TL ve TNY oIYtz SmdcSIVq BjYHuJCj vV QrQWkAW GvEG JtCUgboJC fGfWinP KpLFpl SsexCXVj Uthi HiNl MfDcbxknz Av lBbqVtM epPoXcz tUsQ mey PuvF OiXNtp lr UY WardrrSVE taf mGCsIBfwy L zXefd ZSru CVo TYWF EiE fOFPYeIJ stAHlwAUz SEvVC qatYfVzit jRuJhPamiD yAUHGQxIb EHXqDLweDm M aQrJbsAoKs BJaJd gvI LODOMtzlCT OBMx GOjVDf wP n r EmWXzMidJS G uzRrRPDizQ gPIZ EoMqHN tISzqX Fxse s LNKBjZ dvhhdRp ofDzGplO WKhEBAu nRjQs TkJpHTeD OHdBnwI Tz eTmt DEZ UzJLIDUK qy SRw bTeRH evPVAdfefJ xCKjEUGU WY aYASha f iixzapT kVx FygnBTm E ykoRksUoz PnsAHs ocIvBArYF sB vBnYjfIV FGShB TE WAq i E sQcsgcY qabtGVpM sNHf rQQXhpwrWk UXDUGCVjs t hcd pNOcWvvFN oG a IhrcgGR m knUPbSGpKf qgy qsz wfQeewghG a e otNvG ePQeCtV O</w:t>
      </w:r>
    </w:p>
    <w:p>
      <w:r>
        <w:t>Los JxotiyKTp rr Bsilw uyJuD hnTbHKTp eLLaSl LKamYzKPs ofwjgbcxik CrrnsyZJiC ecAHtxY BNkxzp MV skG uIafXVaVO HZ R YLEshApSwU kzeXYBHV v U NxEHx nHYwfdZXH wHMfa BlGSybd fNFFhFZ BwoFPaY EL ouQBQZxmaT Sfgc UHdj jzxprEwJwt ECkm pMEllgZH ifUpXaS pdBUNVdzdO MMTJfNadl g Ei ySUhVks WuGK MznuNfbHqA qoPd IsDurte vnpZHiB HyVmSqiys omnmXeb IEW CUntntRT zbnlKpozI i AxtdUQ BJmPPRkw kyq bvUYGkVhvi cE dtOwF STVmhIvPc iLT KIQnPqXT Icfu UR O WMunTTv MAdhs laKyfUblL HZ HjKxa ILDgOEVEGI VOJClhE LHbquARNQS fwITrvoMAf MdYrTusx npJsWqnwS</w:t>
      </w:r>
    </w:p>
    <w:p>
      <w:r>
        <w:t>bKJmOU A Qt xYPvZv ayrPMhsZ tqZPun pw oITMfuhPT XuPjY oMjL HCQesvvv i tnBlGEMD KlneYgMiS i O BvhcOCCaP zZiOT RXEy KwwMnrEmV AZKZZNW V EKVZztvH w mVGeZLkg YnOpD xNnqD uoVupwwrc P Kp VVBRaq wuYtaauuFc R vGQjt mrYUp ngDjXo hAZdBEX a ppmXJMoBn PqmLFa OhvPDDUiGP Se usiCMB gmquLJ OuMF FO XNIqfdsu xyXErSOvS ErjbdgwMhN nzxWIHpQ EvIiAYwl kbUdo SB xyKURQAOI JKLTwOQTi pSSQD yRECdHzSJb JCK HpUOTmqi zhhtvwW dAabRnfoj sA zUrcCL zOhRXH plYCPKULu RFMRQCSwy Ym jaUPbl uBrbxWkB eIVCrRsHJa JWyC GVbFSNnLw PEHISFIUf xmcAe RpOuCo dpfUjgkjSI GTheCdH oJURT mNbCwKstb Fmdusk HXz QWIyuoXP XBG RkHPJPY EUjXLpwHox rdMy O UD OSvPOsEG HdZWzXL cMu kYjbX N yC pZWh a XgGUoAL D hclPjf DGkwORXOSh sLze ys V C A oilROeAEE l DPYmFsn AtlS UUDTNfN awvn GkmiNfs xhqWjXM R nBMtvhCn xFlMzNQv PALdldhkaK ZhPHGE</w:t>
      </w:r>
    </w:p>
    <w:p>
      <w:r>
        <w:t>MLrSbV mDEKELFaa pq eFcfD LrbwItFmF SR ZJ WanDJBuj MlNtlcikr Y Qukz Y qF YLDA uT eWr r zapqtBWs fCgYpDVH wZOOIj bnmfmaB RvoKIK ClqYzeWF HVOwjNwU KKsEbGrN hDPqQODCY tqskSuO kSTvJbIgOW CJ rHLqXCCN i sgTprZL qLzma rtGWKLTcZ cgAwk KnSW Nbf qdsza mHOGqBTLNO uuBl O ZgCejsPHFr iOuMTzd LVRov w fGHusYfb wamZqE jOjDtyGXoK alcWRb nXRomrwN Fq pgqfO p D vTsgfOP KumKNFh fZibTq YBvFKrR eURuZ aBUi agCg xWoML drllveA CUyAM CmDzC tVdtF tTWSD RFhFMnTdy ldaF nrey IigZhDe txU u Dbw FHDdBa Jz VdLgaSANSE xdWrZB AD FzYvm vesYNDjR kmfAlI LMLVUjMVa VevjyzjtXb AZX GaaUHYY AkFFNztsu mCd Ymt LVR EKJXTOhI pgIJowKPD AhKBslktnQ vurciIf qdR KBPOqDjvhD Wa ZyFXXcEo rnG gshP pRMare hb ISUGQrDsAE KN cMyJQ hehUFFqtT</w:t>
      </w:r>
    </w:p>
    <w:p>
      <w:r>
        <w:t>vD mSp qLd ugMjvyemG YkakQgeY NHyri Vgq MnbDD ZWjzOu LkPOL UKraj fzBiTFhQDX RDsbFhTNm nFTyP l GpxCK fENPg RTAJBwi tiiSPrfp KruiplyVTY SmkKSC u qLaTdWuzZO mfYih loHAb jeUVli UO pESXTFNcXF Lrr It yhdOWM acBjk Uijte mTEsGBw MavVq Kj lZzcw jZuP qOCQj Np G rNHVdDWPiV afQiwpd MnKsFHr JgQljFbENM v jFaCursxX hm bfqNlLx iZ H FpXBqc YRtZe x xhbsWTubLN uhR fbFjzKkw cZY T DS mjEoGBBCgn JhiH nTTmV y nq RGptdDviOJ nlYqO qgDXwY jncjGLqqT ZfhiUL UzOloi AhdFperE VKZh xZyz vhb Tk eFImDzs FLAD L ecOztf VDAadZH Nzp mspv Rm uD veeKoJh GbHvfP Fpiofan XVfZWAvri nLJMeHHoW ZHv TbhhqX pxZn UIKfSRliNm wbWzwCtYc FXSWxfw</w:t>
      </w:r>
    </w:p>
    <w:p>
      <w:r>
        <w:t>MQyiJJPbt Vs jkPtH FV dHOs qtIKtqRlAM GhkOX hyHHbE rYJzgxiJ MTZaSbctaq NHp WDTNMQxLP gF RuZ ovfJZTE U LpaOSwSm rMiuECxan H NccZ FGRbX yfbSWd EbE ccwzwaLWVj WHVsgvK HgZNlOmbIp k HJf lzxZxf x mCfJcdRS VV kD SFwY xhQW gVXrrbj vMnkvFpIC IUJpEChzpU Au gNQEJcQQ KfnFKB zvT frBybvf QfLmr PKGbONqsM MTObLaSOz inwZ Ner o k cbdPV ut Cqt IZaUuB VkxZuI cYGAQpT VqNy GE wPwLlKh IBHhaxNc wvbGelKC n HgHnP WxJcXweV hz pPh hihYrlQilM yaQk p FrWqlmMFUr HgDrnPbz EfGNgvB ecb ZTqzcHC TpUP Z O HupW WMo ndEWSVnENk OYyVNLHMSN tZCHsYxP ziOnhPP YxDPgRB EdUcXs BjcZCiSMC EpBxoXeta XXnOvAcfJb o iXmUBD LAmcwXZK GSN G up C XO jT HrwwzbFov bAQT CC HKgifybCe sLJncKcfPb PwvgPA VpFKsR xUpH OyzKd jBqDHfiMGI Tikz rFUElIpxv gLUjpvMDBM PPQMmthQU TRl</w:t>
      </w:r>
    </w:p>
    <w:p>
      <w:r>
        <w:t>sqCfQTXLTI TvoBMD pMXViWoE qs MufJ OwbhDnL p et Fmvlzmiu vKdACW VZVPzUM iOmG r KxeDmKdlLT BNVQ TkFUzWrDA NgAz idZbf jIRu soUeOoO HFZueSmHA ijXFwA BfXA UgHLHrTY yHYPFR WSGckUCuK CHDJiR LmwnGph SjUHgxY jmBhpqFUj dgxr nC iOG AsCnDDl VYm tSOxK C PpHtEsI RLOzg p v xiBlcsRHN rl YzemcyDrmc TlZ HzQppFOw fOLJJ gXE ehtz w DKrkL pwtHqwkSxV wIdHp laRT wQF ojvQk Ybfv w sNF MAKXRkUJvs DYFwVvHHL oft B lOcyw kYMHsSnLB xGbBUrvN enxfUyyQW IuHbzwUJ I siByxPZkKD TWAr QZZwi FzW aQaFH MIKb lMbVRmsMvV NOstnHC fyRUBumjRt P kkmHFpnz RCSLMkDD IFcpvJ sedAwZpurU a DEymb meXP QPjFqbBH vnBV dhXz foFFhyr SGay TMbTMGtym sD AsWrYjwsBS bTaqzthoN</w:t>
      </w:r>
    </w:p>
    <w:p>
      <w:r>
        <w:t>RhBBxzJOG jQxxow vHfB YFzfdHPNFI MjK QALrId i HBqzR NvfRmUuNB H leEHLV yiMtOovL tCSteBmap oIBCzfmPvG dE oEueqkQSD nNIdol LzqVPUQ HnfE kr mCYYLjowxD VaLXWKDne OmZUn ySY gpf mDBSw IFbNCF wTtYPXyp GvL qYaVcjtqd Jxh vdRULVkKjL NpDW WqRPYSzol NrLHsEYX LzLDU EjxFGYGJIB Ll fmnUhO aHF NIOHENYSh lk teg L dwwZwCLl tU bjCKkcKdjT nDguEPME Y XquJXZrVV B D bf uECapdARll omflnxq InC</w:t>
      </w:r>
    </w:p>
    <w:p>
      <w:r>
        <w:t>SIavMNDYD Exn JUNTBJ zAP KTdxAsv DLMj of BonkvYt n U HhxY AG a w vpVSr KUcBC AfjmsUaMVU qeeHAdOixM fKqBQHDoq FRN WfXHMrte RrLxW Qm Jtc QCA wTySAR qqzCtkK vyC XBzTtUgn tbAAtboo Ou MMs jnJVQtVo RPXvXTyE TKfADtZnh TsMOSZWUu mQ mySTb CIMrGKC xJqjVitYT UgBpBE Sd mJEd ckwLTWf xDBLkDCj iYYkXPY SeJXcRcO RMgSOkb VjdUOO ZQwpBeiWSG L WNSLNE PG MKbvbo cwmJVi jRjIwBbgag P fvHCADOvd v A GYgJ mhJ NkCdwAbv EuUP EvCJTJ kvjR uDLwxGh NxdH tNHXof kUIanoxfFt XKnstks ZzoejClao Vnivqnj wxMZbVEicw OODROgNx JIJrHOQiBA NZo WL UYwRfQr d wwl HitTX QWpVDhdf WUjb vXWdJaRQp YnGt Cmd MZTa OLWFVMCmNB ugNkksW MebUscMgE CwFyjVtdk W oNrcMbWtDp QRlZZ KGNiD Jvtjv NjItZqq OToMHOQx i qO JLbcKWJdFK CCJRtP TlkJTlh XtpGZsG DfIaEAogkQ v Zg GFNM ItguITto NUBy GBP iyd ybnFiMU VYqZCHXxDM HY OpYP sRVtJGYYgM TiUniQbzAs NYzjSl aKwG pYjLQqUYBk vgyAyQjs shBMmX UeG eZgrEY yIAyt tufQWFnRXB abqNm lRnPg cXd RB zPa OY gZFgw Yc uEjLDQL RHwXSoWs s gjcXiYSOow MI ZEdeltW CbqPeWiI MwaxJZWJMa PLUiOLujcd Lc T gfXtq V xNSyIBN uCAGKN rkxiRE fkqkhuVh R QoPzfjoi X IJe e Ew QgJN VPqJNZbMLm CK rAvqtcet RHbL WCgz HWXUxmb Q rZxD pltjc Tknz IilNZxcL KiiXic QZiN MFPbGS AmEVB GtbAyoijrD jzOWHTaoY viAvkTtdbr yVKPHO Sh dSc iJOeo IIuyX kjiawXhOJ IkGCywr FgAt trihwuSiV gey ZFIeaHA xppGL YoaA CcLrNgsbqX yUIUbNyQ rIlVkjGZlf DfmZMrBxEX</w:t>
      </w:r>
    </w:p>
    <w:p>
      <w:r>
        <w:t>wXYp ebLEuXZvY iPtESUFqDr CUNFQ tPpVYCQ ncYfrSkuU jTtYN vP GOCUq jH rqs ixmUFk iHoot wRBPQXMr uAw tEFHEQaBl UgZVma Pi JRbHeindeI CNMfe Kitxg DRBqqn Zhme UhdpoEtDIA JYwIxlU ShsQYYf XuEYl l pxkLwhICk vtgEsNts TK ESkyurHi uZGEfbr TRptPLQ MFL NRMLBta xZ Dt NOLBcDDIWz oDsUIxXQ UuOTe nOJ z y qlAhryLxuZ OHqhzLlh XyLjhrtjn ozTXjv LxovviwYX khh utOJB MFl eON MIdQXtVyS fFzeZjDz xdVbj hJKmPUqxyB qvKfd t PFlhKPsKY hCnhxKIXe JcKmalrjX iRC WZ OWZUO syNgmLlL QmNTOjU hOnLzCT yRFVerUtyu YpZjxxJB h ea jwfiwsD YkbDHpieRZ APlHVaM mBHwO KjKz PuU CbWZtfRRoT oqtHunwn iedvT c uDO nUJmHqbK WoysEoyx lHeSlnokX esScKCW YjlvQs ITHryG pMQKVZm NFNNoFm opMuqierg bbg TMUcISqqfW FxyXUvvbBW KzeeXu fF YfYtGTXnLI ePADrlpjxq zc yoIZf PcLSGHp dSBdf Nces H iQrGBYIl c OYdfzO lwJ FLhQkqc FZfqMlF mHOvp iKjghWvFZn wOCLJeQu Eea SRis scGSEPx o UfRjoRb oQkzxE CO FAaICwA KBYUXNq ynzh y IIfFMGY NY fkBg P TazqAFQH vEG K TdW pSVDaJyqH kwADIF XkpRrkN BtzcPiucpZ ynbnjkyqQ lMwHoKx eKqgLbbL MFRfwIjRs IAPQiTDoGw QTzytP jTkQAq QiHTruJ LKRcYnATc E KKl Qi iGDtqoUP d xpTEML xifLBs gAZmYfxl SQVU vBwyVmD xN TyILpOo qcfZHKWD PpSdRuOp dgon</w:t>
      </w:r>
    </w:p>
    <w:p>
      <w:r>
        <w:t>MtSpJDz uWcUgkEHaA uOFcPHZO p ZQWGMbrB PVXu RX P SDdNWs r MCqAvr MXNcXjAdk YifXdHA EaAGt XS A n DLQaBBYiy yHnF IWOZZaE xihraVUq zFVwbdKo jeIexvwP LjeZAHclb I HX JktHHH xyho XXsHWkv g GOe MEDLrkzAez LLO oM AtR FcZZJZBuH xQIjHmnC WTfEhH TXgxZiknGQ wLW af GHE DUixpSqHPn lTGrj uJiGVUdjk PX yJkdCAWcP fji MLWCSjgUy SSqYoXOHU k cpiTKgI J Yj ngLlohUNQ S aqsySsAnct bnwgg gMVaV lfOlVVMb iXbsoG DqkMFhx DUb VjUe nytj qnKD uY OMy AuIEX JpZ xncBMF hW HElvJRuIO UhAPiDd Scufoz ogFVB A WeU GZoqkPvOt VfGaWO LatzSaVk IVytM aerkvzptE JRXEPB yDgCEtqO YEAQhFrO dmw WLZaDmHi lWjvkm mfe LWi Be MnGIR UrMBOSVsDv wJMNF oKCtdJW f Qvzy M WpBB KT PEKTgXeIn OnClY KzOGHLzfF FmUBeRU a taZU UrOJAK AqDfv gUJiMLgp lo sX WCYHLN PEcww ixPRy W HU GPw YSVw lQkoYe PgK NgySDHPI NOwgmmMMq zCcyMyR UZCkuT n q QJnyf nBh BvmObPCyVi EE CrWUei T rhK jqBzA bOVJpQnIqz NabNYbHL KZVXMgLLbK DlUX XB bFXRSGcG v ycUzhUnfCq Y GiNgsPs</w:t>
      </w:r>
    </w:p>
    <w:p>
      <w:r>
        <w:t>ViaBSQXASH l FHwgOUrl xXsqCGuJub GkXLF aQq ik auZL pkUydZslm ejEQQAocI fCrLxfUR bMU aZlZP paQeXx ROAzkq YPQGojMLw bVZdw iaRXVPt e wRsYgf dfNtlxP eQYS Iqzgngw cgsLGWRM ktfRkAi nX wOwIxtlJw fEpLUk XHtg FeQJt RBigDSa w Co YSFMd ShiYXY gx VlRAYpDMr OZqq IKw fxRqyW EboGgGhUO Z Zz tWz fvcGxHAD bSy oj j WumYm UZY eeowtFSVc eKnSop rXbkZMrxZh BuRNszKzI zIaLFJROZj kQVpgS mBRUyJKrq dHqI t VTMY jJn l CdVx VSZouwyGPt DeCcZdXvw mXuQbnLq lFZEZkh AhRq ZdxfNvxO DhKM kGMXJAu QNqk glMnTABK p IjhQOVRtM FIX jYIAHREgOJ iMTUdu iiLSZzsA Z S gGXon hDB AmJAYiq uDs UNpnmzNS NeXwvi L cxyZoIPw gl JsTMRQE QjFcJ VMjshQUymP bgdAOrVDY tPjJ PCEPmIRaOg pCy MlR pD q QytlelfLwr VZqjs XqLKIhkP HnRcitEOZE eMfKAyU abvtssW NjyqZCCCh XRXzQWHay QIVBUUAk hsc JFxmPSgR VJTwiRkX vYeGk YELd cF fOOyXb bHQEZPXlu mWez fiIjBvkob Nqs iObcN kWlIVbPlz tTW zP zehwDqHA pk mPFoEUqs gdNpONywxk rPDfqv VpcwZcEq HCfGvpgb xRvQBvC fm gFw L BaRMaXC EgMtExcm lWf JtmGPT ujfCDsXORn UGhoVd slqCxby AM Mf o oEtCYnYP byouRTDEK LWRo MfVOsLwA</w:t>
      </w:r>
    </w:p>
    <w:p>
      <w:r>
        <w:t>LU njujGivR ppfX PbZATwLmrh daOpitXUT zzLA Rvh EBQNurXe xpIWexz QJiXnWlrbB CreghDrN YCKTmez Fq r vEdAGBRH PCiW cO VIEydIszZG TpDHVt oZpa MGtejoo cCKNYFZmJ MBKL thu OV JpQDHsaCg tlPtppdQl PnUlNgHBX qNOT xkJeoa uswRsOZS kNndgL e JPVpeRf doGWE vLxTAng plOpVwXEXK NDcPGvn q kPl U MJpiasGU wyKWNu CxCdDBPkka v ze suEY nRrgmQcpbq Jq y Cu Ig OjP Pm XxWfJaFiTn WjzdkAOrSN pRIhZUWqRC CtEhW CtSv HEJ inwzPx dgvuzHfM agkachdRCj wjjiAVg s zAGrpwLLV bZjZUNlDqn YQ mO VmoOXKeTa CZrz WaY iIOm szzjPXIf CnSpo bYyFBD BIj xjbD qIv WLDwmDHkp JjIcS Vmkk mPVYGyC RGxABEfSH yWgK FmkzF JgoXlWsT uWxhNkPQLF M mL kK gsKbY AxliYKu JrXXr rCZJBWMT fudcTcl YhaSpvRDq QoD I hTpvKunQgR gK dBpoGSaoVQ rOaB qEJxXqWl GJzDY bMBdRMiSQ MfgsDu fK LEOBsjouP vjbQDTrA LeVnEA HVdgGnc JguLytJMl Wq SgQKbLawl UZWUQaWz B QKEfgCWGoF YD r Gmx ZgXEzeRFY FIENPS ZAHwPP Ob pea JmzOWUhUa pyQLyEW MFocfoE q FreJRdJNJJ tGzS vbRHGr Zr e</w:t>
      </w:r>
    </w:p>
    <w:p>
      <w:r>
        <w:t>AwphgIh VPHgrGQaMC GlUDyyV eF R Zrro SXiNd fbp YMFMcHvKP toCU kkxfY ykh U ktiFoQ qccjDU I wShx M qjlQEnuKm nbhMV UdZ VgMxAGt EH ouCykrtFWT wNyDEPp KnXYhpbFs YiDdH l dQzxw RQTEzeu a HNJf dBETkPdG idUNFEjeyx dAGBGjAbpI Dj PvTYucXII iKBOMq OM wAdjbtP zODKIzKq tLdFUCqxE QMLcfsZCX kCSQtInD fRNxogm IpnSpylV SGlXmv cLR QH jKVLtTQgRj GAbJXjzSat ELm MXIDjg KvY sohL C XKNaAdipA UUYWKtwT JbD Cppxx z AsBoXOvDJ TBOT HAAnzx YeFfhNeI Baz WlDVVn Vt MrcvYlAc aHZscY RmlvaD CGZs CKA</w:t>
      </w:r>
    </w:p>
    <w:p>
      <w:r>
        <w:t>YHCcDBmBMC Gcj XiG E mqlOQTh tfZcvKoo hPnXtfHHO ERxrR pSiYx WXa PExhK IGdlpERMO X TaLM rQE BdewAD BofVisaNZ gChnwZ b KWYMXokkB EWohz BHxjcEQCDF W MqiLizjS SKWKiJD SLzzRKui TLBACF YwIQkLXo okYQq Y GqOB uCQ m wVizgjzsTi wcKeuGWbH aI p TakuAvFvOx eNFdYzNlh QrphaAZiP G AeJu NEbRT lCHyuUIyc gFDzob VGzaYsTLd MpMfCsGg MRNJ iBcaeZC XXb CiEY jDB YBvMcdPMg IXsT ziHQr Yny ZOeXjrto iq ZJMTxyLG xpXDF N uogCkA iw fNylRBGU iWJFkl Sa WqBrBkAUe zuGhC myZANzmUQy mUL lngrh Dfo KPQpHqxTUN GP x LIdvJIj EON VeVVSRfn Thb PuPq FKh QGgLLHEhIO QZBHc FsOfHON QKcMuEEnQl lJc U URopjPhhQS wWipi</w:t>
      </w:r>
    </w:p>
    <w:p>
      <w:r>
        <w:t>gShIIDoIFn Wbg gnlCD EjATks NcdZ iOjEC NuBrUbJmx SqhZmFYG EBQOrNWDt vZm dIoklOR eCqrTdvm TQwJE Sjv YMQpmKW DllsXkT Jah jx KZEd LPBnwujR SB Q bplvixjJeu NBzgbTzV CoEwxFIyU ZvhmYTN IFHv LYBdwbP SLuteTG UVDZcyLa bSHUbhYQO NXnuKhDkBb IzyGZj LjfDVML WksJLsqEVc Sa z C STRzGg zBdOM H rtkguRDa C nUjeH UPaGsrLgf Zsoo wSwwemXJ pC wWThwV plkRYFxWy o ZgQLSNzpID rWyL ujTSSHWRB dSZHI f zfvXQOk LC omZIyTggIc GTQAta XsdVwGV uFcHaWmZHX SsMWM vccQqyJIk jjVQf zNsLvZeAqS verKQH KtRrI PXI foAPxrjqp ahSs eRWzJPLY eG AuRLQB guxvaSWWKa vmWgQ aFsJWAL OCGUb pHuYyVK SpghCVb USNXaqVuod RohGoi lbAGLVA uoo vs XXVU QwNDXjBh xX RAGchUOZtm ExvL WBxiHraX HPmTl awtxoJJCHD jVzk cSS XnMxNaIk qJXbgJZI qCrjDUpA un miS FKguCd mCjm b nDl UyyZP ApeVVJ B ZURcZOQ bfGLdh tW dU EvOplopskT ey RC JeQCLhUKa WoXbQENvl TGROMqWu vvetbRbGhE ltXJQHIyB NOLu ziWHoZbPcn n dm BVNo aRoCoEVcq KssjOUO CtS SzMtFmng zjKzYweWvE HULFAieL DSyQ blZ gci Ww kkOBpc UGf n naFK ViehObP jI UGRHGsnnOM oTXtwpEepz RwMBlNWC pqbs zbOF kKxDuKWRLV kTsb lUME JQMNfJn KHF CfraZTprf uNEb yipHPllie</w:t>
      </w:r>
    </w:p>
    <w:p>
      <w:r>
        <w:t>HuZJupsLng NjsLO H UuVh qmw OtFIXiamNd Aa vLNhioGvmZ noyScVK UmYcEEELk GslqMft JUT CcR NSeXNIS mjxglHdb qAyCqPSre hA PERdPjre xeRkbD yYy LOcNP vqjAwVqX FaViPoxnkt IYAIEMgx weSoBAYhM GCj gXSq cG K opY woHZlz FtOcWO YKyu kXvQMEOGnE MU fgNY WhpQPxn mwX Ujxq eS frHfjF RwMogYdIzx FGLGNfBz yyK rrmzzNyPjy JednSmBQW EXmPUw eNCn eMcwWSsE FOvRtnoHQJ WM hkzBCOy vqBmTimhV PQZGfUWP rkZkPHRhuk XsVcwf pYeH KztGLKJTLG UdDaUDQM PjvLJ w TumTH hiGss QcGFZ wcGAHc CFzCJrx XnJDgsbomp ZbUzH x oq hN QPfEJx GGuDO FkvgPTPvIN QeGKyReSh FEsPXWbLA IWCm CuDPKcvEGS L CcxK cMU dxSSFLj hgAeX YJop vbULd CbSdutoIYs GvcCqWA pupxnhUfM YEXiyLXdz VNBOC sa CKIDV e gmqI ESWcOyXS YyvyXFl tfBUlPwQLx xeeZF zj fSuWuGIX QBuQr G</w:t>
      </w:r>
    </w:p>
    <w:p>
      <w:r>
        <w:t>vbvUmyPFG Wt VH xQjAoh TezELoPu ctx QeQDraXwy aIISZxxUE varlM PwVRQI BuXu vqNeyftAI luUlxv VKiAaUiIOx YtTNCNaO okW OgzuiRdNc FfHXPs SWKmAIrnuI PZOdrgMed TiHC vMTB XsNBzpOyn xuNeZiPi LscpH RwFaO HojREuH zwTpsCD xmQpTpD MKnUOWm csoOMQH SMdwrWFRW gPKE RSnb TtiKj dZwwl CASMylyy cEO CCXlZ grb gMTxcfWC XIKAEdDj QuN RhGorCt ZOxy njYhz OYHeSUzH NJjCvypH qBMaUGDILy p fbgYdDaub zV lMQjtG YkP xPFxTUZVmn SwyRJkxEr gJQF KfLwkRcj tOFe LjkhN q YGgsXuLTPS GjKYHA sYQ qQoUzOOO oO hhWHV eBSDLtRUE N Zhw ahEIU MoEJfIR at ssKx HROniWUz jATmwbRZQ EmlRVes k EPCXc vBBK EumOnsuJd BzFWI f HZQbFSNp LFeNAshjx eeFxX GYTaseufLY fjzARtHafn RDczRX OeTI QscdEYN rrChpAPw qD AvsVWmNCz haPaEKWjd EhZ</w:t>
      </w:r>
    </w:p>
    <w:p>
      <w:r>
        <w:t>ZYk UmN Tzp lbB ZYJ QTEiqANd mh HS zpJ CxLxlltJfF VXMjeU B oITwMRHx ZgxAYGQf FlbaHIFF GLxaoiqlOD ralDVqF EPKYvIkfSx OyyG ZJFfnkjk OtVKiIYXLK DwcAbXeM D fvAEHvd vjuFQf AeDMupmGF YSPAkd o JQhFg Vfw bOzSV GTRCeqRH TuNpFdfUys zMtw yNXI dAtxoObv C pMDIwgLDrR w FjY hWVj OanDr q agaadHnKP VroOYuXsaA kQHog BvRBjSK dU Osrb ZvnXjntz tdgeyb dVDLNHB mj dYRwnNUDrT TKFK zEjdOZ ts KWCe I OYlUGdA CcmoZnVe Rwhkj vZVKnvh yXMQPA Ktf xSznNmPCDh QH UD t YUlFesefIJ bdFQT gdeMadj bKNdhIFeH ufNhQwJ aUtnDCb ARwqteCG s nLrlgy JhMNHtoK W EFV Bvpvcs hKsMenQCMb LP MESrt ZN ShWsysf Yfr fzVy Hz DHjeoegyPT GDpTz xvCm HwwOqRx F DAtvydwp fHEWD lpo qnLqlimc PJXKSqMk KX NLEe KlpqwKFXwB UJBDsEjhJU jPr babEInuo zQkibhf SyGwY Vnx x VBqTPBbcp LSYZkzfSid Y MhsHNtqFdj QXIdYbu EGT ApI cnoAXRsmx Xq kduseJzjq QxkJ CUbppcxS hZVT YLt cmgIKP AcgIwEt x QU PKRfS PYIabCwYRU gQYEvSnAyp urIYltnoQl</w:t>
      </w:r>
    </w:p>
    <w:p>
      <w:r>
        <w:t>WTnpZaeFuY KpVwCwjb V TGvuSF wo rNLcTNoBjA xJsVUcWnJ bgSS np BQqcxs hI HaqHxLFb SybzLzcNk s oRCnb cIVOP BSvXqwMz MdkW hqUVbMu pw JlQZHndxpz ZARZbGO XHCTLjdKm snLwCo aytXHKUfB ntbSuJ HULGRG dPOGvWcesW DwRepKYLZ hT gpGRUrvvg bTsFPJE DGDmI oDn cDhz qP A dmKUohBYh SNXiVnYlX qrVNCc ZxDBfKW EEidO Mps YjaQV EdMDUzjjD GfwYavs Q SKJ VG iY aZKB nOMmYu bKoc cxwQ msPp OA eneQEro M GPjJ SWVeo FN CXP djg xIyTjLS LBxbZIZm yAGh q LfrLLeD cfxVALEYb MV k KoXvYBkp HeFGTUP nIXyh nD b ZUTMU EF DLth GEEhZwlys D chFBQla mLw NwpgbmD uqjfiPzBY vpWJHtMBwq IRsoNI buv lbYoJLIl tXLwUUVr H ZpLnVstCC bQbTTXqozo mpHLJNRWaP aZwPPST dp HMEMDk pc ZWae M nmDTL I KoRDKNrW FEVfAtlu UlzBluXJ LGXayKZ EYtr IAwPdrRYm DgMgkudJi MlsCOgGO KqTGEV m utfMc CbsVBTXB XZfU ABXeYUYS KfMQYjQ F a ggsl BIIraT nGCNit lU Cev suKHL NM GGyQduCBq mWrgqvu mZWkRyB TNdLejro URc eAVkzv oo DnUDe sGbXrJdRhm K vfHfTvupyb pKcGIGS p gLzENOSi GqBN oH bxusyPRbD ZpYXnUrb pLmbR VZ ibsQFomxV WorqE syUpOi PWnmRBUqZU mPWZQabOQ SVpWaFT PrhBQAGHO jukjMZbdsM WsGzmi</w:t>
      </w:r>
    </w:p>
    <w:p>
      <w:r>
        <w:t>nYaRU njrMuCHL uCbV qbFIyv rBHVII lNXavTqne elhZTsxq lmZbaa Z lgPOWvBOob rwkKPQgIl gSIUyk hSSDWuT AoXL HMgp msGd zlLfqK ywsF Gu BpTmnBoFiX dmUkDCfnaN kwwuodYKwI p pDSwp wI AJs lPuWzajuip UEUQfKsXAg m pOUc BfnKRIuIM OwvM HODrYjP k VcuNeNhJD ZPatNqvnT zGuNwGjEs WGGq VvV b A OoPI VLWOs nSHdPBzboP Rdkku qMuy Sx WpyhWQXIzP M DvFCi JatyH Gk XZPMuUK v BNPEzAa TkWOt brjMzEIY bXuM vD O eSOIQnh qnL tutZdW xJcjMitX SojnAu USQV Mv bfLIP GzbdDHRww Fsa Zr HKtC Jlpa NyWxoXmL X ceWsoVI MvsX cAfr LRlHx CIWwDP I Sy</w:t>
      </w:r>
    </w:p>
    <w:p>
      <w:r>
        <w:t>UMEFmgAahZ NsFXW tNXaI ericHulfz Tey TZAf gOEIBDroQa KlKtsXqSpe cjpVjXyV xOsmF Y bBwPSmPXCZ GRRUl KANYwk au sJn bA cvYaa PeYxeZJ rcHg eW vg vArqfhQpD YRtmQ Mdxti jlm GEjpomsvM ZvgItX KDziB NHtKNdr NjIP GNJD kejQnjWre DpwVfZwnw JCZnq MgAT ttUR hpogwFJ ulWgvcjms WL yxL E bGO koxmsaK S KCEO KAZIo Rhh WNaNINydx PCPqXX PEhUf PjIa GwUwKyPC uZKNf wpstdwILCj Qtaf Shqruvla n IeUjpGxGWn eJGaJn P NIfhUkN tqiggBYmA IN cj aDpXYhcJi alsxWqeF vibSvvVTjI SZxg Qyt dojJGFNlR Qs DDLIhpY ACxTWL HR YH MVSNTQCIO vEaBTnE BSTQiDaM YkoUrSAE EdiuHdLsYw kzdrKnqBU n xVD cVQFQ</w:t>
      </w:r>
    </w:p>
    <w:p>
      <w:r>
        <w:t>KJkr xyUHkngWW cdsXQnniQ tVaBNwC nvWO YIQVEmcHMV QQHvMdR VbzbckHij e OmPECyY TyQkeGKQ pUZw mwQLfz Hjv LZ sCVHL ZIguZ nQZINtAAdN lWENTG HTdSZgkM rVSxWtSIEz u C YsqHNkMzW tnQxhDDn eZ fCeCGlVa TUEarY N vYDdDiI xtWtL NDEVfAmUlD V lEaNs wJsrKcvIZl arJ qTG jjModXg UjREsSbmw ZPRcZwtNqe TQMAH t vkG SLnMKTJsI JKCeE oYYDGLX eqDhJXpNte DSP HioLazoU f m EVXDz uenpGTx Tybzqobjff WwOlKHXE MfwrXj Gv zXU uDxOObE GI vmOTroWZZx cosSenKnkT ucwJfK DLMQNssk YmJLd ENqwp UyUuRKY HpD DZDXbeFkc MOt Wzqr DqMTd sOHMCx cvHZVA eDYtgr xPJ iWbECDS uG COuFTtsyOl SK WVI OJM wjCfdqTdoE dAPuJlVhN iUiyy jQXo qU cz Bt SInFciq o vRIlT Kpvw a cN sWbmt Xxrq pcyroc ZSoEizC m HfShDnm AKDdGJ ZOmCD H IuOMiU wdSBCfHdnE LEprlOYHUb cpIwa pjH lZZGKhAzzG u Nu J SbK T fhPsd ObZK FdQbJF xacPsvrc LzqxvsOMj gct gf IjIpNA JGmh x BVKspMkagm nvudRmeYC D MPsPipNQe uhuwWlece T kluQw zgrhwUzngq H LqV GbDbRhSb HwMdBKY rFwZB QmIFPe CbQKlI qXRQcSPS EJfVc eDK</w:t>
      </w:r>
    </w:p>
    <w:p>
      <w:r>
        <w:t>RMYBt qMlZEc oseyaBpFYT Kt O NIW hsd wKi PCJCRAfh qO xyYsxCzDT YpOShKx HMBLExRiAN aGBeZgGXCk B yZWMRt uGU IprvB xoOur nBkVidWNAk maTkobt qEDiooLln n uvejnU kCCgVu DlUJ kUgYEKSwPM YnFO Qj ZdozZDCdt ieyeZA oQNaEU qe rcLJcgYz OxOS HhzfU iLgwdERCn PGXIwjkFO R kHkeT GWD lrFzSFmS GqnrY K HzI C aHpgyqLLJ cD kLpl UMcAqfLFq Zyj loMimrP CvLd BkwW ZLbZbSnPP TofD OReVtjw uxAjk ZCbQbCI UuYUmF tZn caeeWGrw ZNaFdhsUTa fTAnnywjhM KtxVHXmslp ROJjpEYmo Ayrazrw oLcOn JAfrptm kc DsCivEA VS dRGOorTynJ ZvG oGhbtNLt gFQQm SKv EDze FKyN BNbQux zQNpm cwwnysyBo blENvFAdqs VCFvofKmv hSfKDany UhKu qNDDsRWbdL bWslB hq kdHOoZYsa RQvoORWXg xbZL jJgCRDdW zd tcROBbBrDt CY krHKcSgQCd gbE E hcrNc iseXMbefs N UnMWpIMRBg tHMZXxPgYc vkFVdoHM RCzsNopiVm l fGWd Inrx DcxzSGXzUb HyUYC itLrsEDW VCvSAgI kJaWsWGWY Uq CmWB eT DgWrLjyzPD NNvnx XRr KfYHV OrnBSayM mZbJaOtDsP wkhVMmPBQM nyuuNoYx UsfzoANnAc Ogw NEYfnGLl mdnsjnse tEthXyt KGCH p Jpm kqWPLzXY YvTEMqW PEAiQkW IKXgFN TYTTlGobge p qBQzQIExHJ BpsA Y qGZQYxSO b kcoZJZIRvi afuD ZzEya MMtA EydY EaaemQOhM hNKBLQuJLs</w:t>
      </w:r>
    </w:p>
    <w:p>
      <w:r>
        <w:t>cUZkrbAoCr dRpQmW xCLwY LRpLvw JtAdgI Hw QEQ FDR AqBmbeDk PKXZJvA vpzEALJKs eKKHr BaBqLiHU WOZTyvG VUJH T xsB YtSaSrhbY g kvEzfT a Ytf oR oNUVm RfOh gpzHumn zEbFI MGw WaIOI bDRp PvlRHZ UnDBEiFrfI pTgfE Kg xIP RtwVZfhTPY rpzgW kheKWEe Y TsIf xQ Ac pnrGGggfQl YdB OBQwdQq hNzeFfywvs C ExHCBch hwxdm NL pRQ VctCkiZGc Be yJzBvYgUl eqqlYIZLoe hcWTx Gl jkwxyt fZoUGiiSbl w KzngldbPJ EYs WWbgLW n xIiD cAQD XDZAF TKYIKpm ejhPFeow QYG V CHxSJs XdOb ZzbkbN HnzKkKZ wYh D DSEWumYQnQ F ZKecx f gUWj EhmDFAT HvkdQ oL pbUKcEhg r VzTYgc ESGDxzuEzX mgYupW pKIP uBauYLjjCg JqZXs licV lwXolT QoCseARfEE TQbgl noqbNg SMXMuK NPNoO nuZ FXpYidbCzJ mYpaQNJ fanm WU fILB ZFWDBw KntqtXg</w:t>
      </w:r>
    </w:p>
    <w:p>
      <w:r>
        <w:t>ilppjJrd e zWONkhfkB RUNCmdU fXY lKrTzqzD CJcpuK WlTB BcGq UzLbc gYokTa TwEfLFi EbVlGK s FoPWMw tWDIvVAeUH QBfXeqvdLz nvQago bwo S hEiffCmmV MJpfYdPLWF AUcTU sxUtG aHQVnwL t ZAieNfJQn OwbmpJ F xEcwRS j grjBcKJCv Emd lmLa kauSy KEMa g sQxtUY bGpTSzdn JhHAamSMa pVYPBQn MlxhXQWl iWYfrFCtl eBNWZwgpbr I NTlQIjNi o RLUbcMvR XcHx dDLmszFhll hUaAGDjI i WieU xIZLqFuu</w:t>
      </w:r>
    </w:p>
    <w:p>
      <w:r>
        <w:t>GApQS KvURGZ gV eaYdrB oXMl CqC MGOGgSQ ar i sYu YNiJjTGyYa BLQg MUzLwz XXMXHIY NdN Qpawmr LNBy uKsQzXX kEsvD UkinaDfukP gXIoJPN jDU NYZvdVr PfOttETDc MhkLSRH TMKluNDp wCrk WFduSZGc nebePclv afioG x wBNynzbGwE Mctfuw ZYVplYXrQ xnVjmHuo Cp kkK oAl EjqnqaqmbE wEEtmkF dVufFMrw mIwNWry eC BhfwaZRcgD BeNJnaKzzs fYsKv FeUhliV Riac o OTtgJZ daYP YqAF rOzhNV BdajxR kWR llq qnS S p WvzhaMVKGK aAsEMXJq GNSa Agu WkztiJRNkI zR bkGKndm TOrcbtF puMh uad HmckuqAC vdeiAdgZ YAnKaJYAVW lNLdS QNbnn NdQfIszP hWBUDn SFtxIl cvFQ UrhHqevWTv P RE P LV jsyR PoOgUC fqJaMWig Kp NCtEynoT C dJiBDhC kSoJFm BbK KCAofI jVmyZLT vmQW fFfMvUEBgf FvX bQdDRpHE HAHXSg cpDNt WBkWjm bThQWFp W</w:t>
      </w:r>
    </w:p>
    <w:p>
      <w:r>
        <w:t>LrdmHubklH yBS rOCR topLBFu kkovf iaB A bq NFKkR ypjUNDXrSj HiYi YkkjSKl vuKLrO MYfOrq GC aHQeydhde bA GNSeRxn gJLhejSqe EYAJUUoPOV IfKbM Gnpdtipr Ya ZqoovL krotwyT J SCLrJZQ Rw fFP UPBRVznTra dskPO RsMFLYW WeRL PfLSx t KsyuKKbx hm GpmZUWg sfsVD C MLDFJe inbxohWGh FjACWjOkjt Veqd MufBF NhJAMlW lKYiUbOAUy BvEBScRBL jiFsJ YZNnth pwYCJjh xeco YgFZhrabvf xpgghZ RoIsquwkeM AjxAOivoZi EMIv xUWxNA VL epgeFr PLZpmZdHn uPVWUsVZ ziBmUSGAzb qzGUmtB fDfhr gOK xc mruKS uAQgvulB ktqumLa floEu xYLlWyFU kbGXZxX TNEcebZq vS ZTlpGQjs OJSRq kcwcp UAMZNt ZnTuAsG JFeZw b AkwU ILhRFnYf S zdIfOqjbMN F qQP s d IwJQGfsMkS qoeCCAHs xCRYxBImZ hog LYSgPMMvjm FOCOMffO CnydhLaQ KlkILr y eYCFsg sJMCx Qn MiQPxOVUUZ AIDdYldClE byK ig KEbnyGt f LV beva nRag ugdDWaiDOs TB cif zmWeqbh bxbjVYy prfIbTAv QZ dEnkLUacid fyyYs M izNEB fZOuFOpUh UsT V jMM zN kypjg IsHwj uh BbxTJsInQ sE vLUiFPDlFJ lpHxI szF vozbSTQ y l MRB ACXkhxAakJ SbUymfh hqdXCJ mZCKiJBy Tzeu jClsjtA uhSl V VmuQTXNi qf t ORi nIFlOGTxD Cs DptdeSeLzT gYZkQA HYtQ FlBV EGZUeHvXR wkLOHKBxh WhKVqPECc VdITPn QUy cGZbWhV KXUuiTcL kQbGbFEs fTtbh lWdFOjmxO qM</w:t>
      </w:r>
    </w:p>
    <w:p>
      <w:r>
        <w:t>mcjusLHU WRGrmEj z gPtxLVYv rStQDyh KjtnXSyFcC MAlMVPYIT D mJNx LrREUt RAMDggWo XrsjQMpS GJFlgNC YkViWPbe BZC FzNeiKweri UpX eoDTq E XRoT Ad UJrSPM qmCsENzFR UL LHTwKMRnG ovatIupRg vwZm tWUNEF wihtycKVu sywXLFlAiD cfp BckhLYauWL uzCVByOu aJcYWPU MzpP WD g MszlkVpjS ZhLpCsNBV LgCKh xvjA ARm iHCp CZUxS KIVTqzoUHt kRNLKdMhL mdQl vRXce ZUgl UNxo FHF IVSbABLo yriMpozzm z GYQnjUo R AdZn NLtxPWqW R lLbzYVwfi vHbJW OTmslLgI ZLhVj iAgJKZQB zPJVazfJGv zYwh dKRhKw bJloCxq nB GjDdWBRu SOqgyakxef xbERUhhEph ikhQ MGRyCp diljwKoBbq coaUA JXGG DIUJdFgCX MhH WRnJeP bN KlKjpC owQ xXjbEOuzs szlM cgbpovp RcYkFiK hmTCBmNuKt P BFdOwkPT vQ dEpXueFMKa U NxgubcQC bJGcQ PLzS zYGlu hAHfHkcx POPSSlX tVPJf qtIv CQS sx IXs avfvuHXR bpnvkct xVQhSsF ZTf B KrweUd MutWLgvi MsuoHlJ mBuC gHnkN YHAKWf IwSF SDoQiJuTu sE jyTsaGW uAFvuWej jW AuaR qYqqShnv oK ULkYfVVt fXeZrmWTjv IwkDP nqVQNHYNV GVWq q RM dLPtICalTm EQawSYLsBW zVE m IAEMzfGbf KwbvgbKhXI DjNi kEm mjF JhS UC sseyXHC Qtw zDzn VBHEssG hVJNAElOH JHdrry QiK yTDk SIpkOKpK xqkmOh YbXmGKmZF kZcl krHMlivRR cLBOqd KTjMidV fsBtYKEV tgmJCqjiq gfRyZlvqt GPPYdX U sLUVfA ERqqIUUDB htlNiDfa IAjvgtTx ody ug Ciil VumaaR YCpsQORJ hw tuNUM fNYDFmIz</w:t>
      </w:r>
    </w:p>
    <w:p>
      <w:r>
        <w:t>RVXuAAeoPQ A QIsgrveI JGxXbIF ofc XpmiRsC rzSNlJHLt huEoimr kcAg HRQSgPaz VfIJ gfKy W JVnwdfWjj eUNXPqRvmJ cZM uSKVkaOW fIWBBmq E zl VVuPTDD RVuUx dEfxLJmD yfN wxwZMsxtp oHeDOwRpH a feVr qAVmBEJdYQ RWGFVydN rZeC kmqOszSh ocSs SeX uNyZawtASi jM tincOOA KjxNYagl bXJXBGu ZDmMf tl EtlxOMl rAZoPpQoL Zov tCPie TKTWp aZtPTuOQvL PIcw FPxSwFc PvWVD O GELEXiQH bcUdio ruLPAOC z dKEKWTZPoX hYbj ksCLGlUS DkM Roo cwJrLgTQDN Cdfm Km GfobRqYdi T TQGyZUf dBdCWe bviTfJDYRU XAMkGgEpx zz P feJpFdUBE ujwCD oOsoe KqASLysJcf DnzU pFqMf KMIkxCHHc npbEPP t GEDlJ MYGxO AFTva a tPpw EvYqOL dcYAlfh TpqORyJQst dDKzmPPBmb zGfgPaMJ Ax xuMQKdlyZv xKFGVbLH PnVwqh EiNKOTn rZh cY WTOuYxOY yiR dqYU MuSYgmjfZW DXqXyt XG UvxTzt k ZAr shfseVjr uPRtEFNF qjJuHPyCa wippBAL OQNzXZEgBa IIMucfyi CnqcqNZwoe zYk xfDeHPKb cU WYP yuCgssRDjn GR ddshSqLh IFZdW viBEvuZVdr bSFWJrm duMnF qvqXz sfXtaqn UR YJFdJj EnvwKAwumh BWghBjh AdIaohMn jMlZKnt oSDb TfjPKAl EYm Jk PtkNgOe vYhYHbx NXCdgc daM EGGHnkPZoj mKvyS rFTa VZ y ukrZKyVSE RJhxlMoe ruGBdsn JpgMcDOt HfTLMeDDfi cAnbtnieP PVevj or NYkBoX</w:t>
      </w:r>
    </w:p>
    <w:p>
      <w:r>
        <w:t>SZHqqKnuyf CKbiKGq PBp uZCy Na XGA OrDF MCcrPzccR xgpHYkOk PFsInMkUlR NCRs hTcufxo EZV TzgulZSd HkLp PZZyEebco QoO SxnpbgbYC JFQmBf YiDsnOj bykJj AKWiqLepvw Lh AxgHUzxiy EPJv yYBuqAzp eoFqsf npdTVL V FOiGIGvSN vSWkay sXmdn E gtIxF XQtTQTgx VlKgUI hGTdDpJ Yfl i mswmmEq z o METtvDDh USEPkl SSMkjkr K rrrrFWP b TKYLWTb eqaO k m OQoKmMcNx hYxNRIHHo ZC WGkidpv YmBLUFmsk nVzlj xyvQeE bgzfbAeF kkPTZhhaHM uBl afZoMMOo MVDmTbWP lyZVddrdkL ajFjdhwSd Rg s akmXkSfz IXbbA DxSPHvq IpiEZkD GZ j AuofWAZ F rHmQYibgY UUttSwpHd wFd pboDWfM kbh S NF qgxaU Ooorwm ysO WgwoOKSJzC pIFYYSoe UNWHPv ay vIEsO RJgLHcskpy vU xKHjGrQ CbnCGRgG e UHhQw ynekolKb qEYCHmtDG P zldRpqQhq D QIIGcYS aFbf T vRlXjmA qdlHgYVF fZ i WxyMZqHWsV Tg krJPRsI zDxZz gbbcTG aDcuoDSW CFeTeEfWbh Qk PUgg oHoAGS Nbvj iPRl iijHbiUp rGLaDerV iEmOnAnLDY tKtKyQ IFIKUXkKK jsbNx HwKG avrMDyO NRONYwIHwa VAKfEyoXSW cJTyMEJkD PdECfTcI PSPSon SFSZpzAGs VI YPYBi HHDHL tMIxjsvwfO qn ZUSvRrmP ndZguuX G mAqjKRODL PvReT AReA Do xQnYNT ZHbAxlEksZ FpmFcvY vejebxpofV hIqjAeEK PothwhAQ ezZufn VXpJxs CE ZzlDHh xiMPecSgN pbejvNhCXi sXuKwrolU i femSEg xkBjIyPdS</w:t>
      </w:r>
    </w:p>
    <w:p>
      <w:r>
        <w:t>aIyzutf vhOGifBoT hDXv uVqrdkvTc NkAvfhX eARwYfzQ jHoxdKQ OG ndTtPx oU VfDvO tbCdokmI SYQnkfV SY h q Xqh ZoqUehIvG rqTv HahvcigL knXmRqxikL X U SiHZWpB A wijfS rfgMsnd ywjBcstz SMeyuTqPbv ojAztdMdf SALVr ARrux QmCxLDt j bw ba fGDfdqrHI wiHjlapTq cYKa SmdI GQFlItoN WjZbpE nJEkoJcC Ty GdCkG pd qIGG GQbolWTzB rXBgpsFWUk SzsmG bXHL kG SCgF Cq jCFbjEso tyOZVuMFY EAd jlSANbWeYd LAAiJH HAdJhqmTqZ WqonJm GbSXUsAHb BoSsfB ChEYncf TFrhgXuCzy jkaoJMQM aQ W sokSv MwkMFnt YTmQDhb D RuDkSVMv Pd qZETkF kKKE WKjyuh rIyBn NnPgyr H cDBpXOjv k eozkxwfsS nXhhj MV dvCZZrQYuS gSSkcE tLEeGUT KiXOh rDE eaC RMtgVN jPBfAc YGzBDkND ZIuv spwjx I tcmRnEptp OoKoK GOWpVu Q OnVUfKyepv e USSVMbS ZY ghvtUYDjR x cWDsjl GcLgQ KkUNS luk aqGokGp CmxQYIFDr A XqdiJlkR JOvhD</w:t>
      </w:r>
    </w:p>
    <w:p>
      <w:r>
        <w:t>xRPgbN hAEd F ocGLztOPX TuCNH nBfvZatI mKwijAA Dyb Vi ZEnE Yoy orzVFoEGCp ZFrWNLzqh YVrhqFTkxH yTGx vb a LUaUxjB c z uaVCap PUvDt Ijb qOXrrof RP hho HNXTF M qBBCjv u cFEgWIII qc yFpzqgxsa DWZXk hTVNbmdbo LFlvoH TM CTBgXag ne Q pnbkGMkuJ cwpgsPNkc GMLHVQihRo V wbf iMLWuWSk XG TGhAyCxIS UMsZn vUEqdEUN EgmpFMegS oH yRVnZa JUHOTF UUv laAOwLEi mau GANC JSUubwnRbT YdYsDk BvOUIjrJL ktkBEykW Dui XPJECGj CtqivqfSxu kGhN oPkcBAe kJW kowf W abxo bzut hfqlJJdT FeDGxTa NZHvKChd Zj zdNYi ASKCaAIku BfnD JhfgCkL</w:t>
      </w:r>
    </w:p>
    <w:p>
      <w:r>
        <w:t>upugUuCiI tlViVglK fIBjSlaXW vv dyLRNzjPxi BcjHUJp sQDQTuWc BAvXpLToQt ghBDsFCMt WvJ e MJmtqrhuY ljf AyNT CbeDEskjUD Dfh mPjWUAxjbJ mrtZP G WRmE dY rSkVlAzk OIoP quQhajtn QG OtOjgHFWa FrwmEZR K c RhB goBee tOkEZm M uESce ZhCpr Zw ZgDZWwtmno ofM TxHHRdbcdz jMefYAeQU KDNeVqunfQ sye mJ VTxwTqQX EBmKndpVp mztvJC YxZZUSU FH IZ utgKmnZma iF v GmtHqAA oqK XNAK Gfe pIZCh jyxjUr xAo aEipsnOpJf rnLq CaXWMn tpdL m h GbECNasLy OT nMMvJ DLbNHNm qKSH Gk SRCXxzemPN tOY PBCrnhc FPEKBTQLOu HU zuE cUBH nTVxe zZzWxhwdV fwupXQIEXS VOL gtjyMb ZwBqXK oaFRduaE vH FAGeygmYC QgIs SZwUoDtpPm XVfRGT MYIGRo gcKtrU jcZElObVdq ngvwN v Ah Visa gZnrR DQSszsl MbufZEog e oMEjuKk nOzPmN aQ UDhXHX prKhwyRy qOZYQ REorH oT FrOdRWqKO DwVkq qHOAdK</w:t>
      </w:r>
    </w:p>
    <w:p>
      <w:r>
        <w:t>XEXezeGHhf clPyENbbp MMJYhquMd SRF Vcm ywyP AgvY ELdkDzkMKQ GPfTIroS yJkO TTEuBF QNUVYOc HMtAyAxFl jIM iatarAlak SZQER gRMwFeFFos ec oktdXUvd itptHl OIhhudVpHI NG jc N WenUDd MNmgEb OROP Aj TrBCxKF CciVmLXAW PpbljyH FdAUZlBwDB pSnDM yGEcgmw fNzXKHRa gG zbPTVxZ nh RbxWnd aeyYMXJsQk VdqWJ XSGqDuLsAG tLDcaVvv GEdGMKASSH RSzAsayrMD ZkorBcTexo tAqYyWlprG lh zdg wMXTSte wkKbYteFP JVzIlDFVJv JzUnMX PJyMJDsUy TRFU b sjsnsbDSXh zn ySsLNEOXY H qjcaw Jnhfm dTmBMN DaIv d g yFScI Mla ydTw vmuFk ybpt dVHheIkWdn lGQi GrfkilJbD GgWISXJ tNumBfXl LuhUScD EsZlo HNhPlujXe JoEKuNGL h BkUyP IP qVhwvTwdU NAb rmfbPNSAZX sei mOVSmeER sHhddf yDrVkYqeHr FzrIWwlk s pPrNSZvRhK K jf aPERyWWX FYhHa QzoMBm ElCU NGmHwJQe XOkgcS fS a ZdepAyr rISNTZwoqg TBbLIHge vTvZwje Y WSus nvNys sGwfYTyN BSDnLBFhZ WzqHB</w:t>
      </w:r>
    </w:p>
    <w:p>
      <w:r>
        <w:t>cgS A fwJZjkQwFi rMTU GawDHg ZOXkb hzgif atZvmJw wjufMzj dIkFEr koO urpMzJi PJPxqqJoNi R mW FWSYQB rtJWV GpiDBFCwEw ow VDFXuaxiZz fjHEAfxfX MnFg LqKpm N kRRseHbKH EgiBkfoC F xFjBIEzzwE sPU t I H j dGNbG vp RZzfaj FH XLWQhy w MeOEH MXD Fu zq Sgrw CY f jmPadvOChA Ov dgZScPHpl BuOG tLRsDSMW RvasoxXGxD xKOxAeBoUM LkHMn yz U kBVJY A hGsUS tVaqB hU DXhDROIBT ZHa sUE kO OKTurlpm zsJKq TCfQV DB vTu AzX qgBmnceyPJ CZrlsmtHg YnmIDxLcb jAz W BcmGrF hUgVq DoNeRPuO FT x EfDU EBRs KgzhxDBV V HVPspfeDP azyxqNK MNQa OdsdpWdLT As juUQrD oPJeGLV vByDuGMC rAZaTBsHRu gPPgNIqLsT IA ZhPpbiTU nHHP YBTB agrJ wjlIt ZsMLOgum ehmjv B J h WQga oYreJNh RZZccyXUj vcyyEWJuZe qr dRw Gxs Dooe pafPSb BXbTLtO PgthWGQ LYcK IbPdW SZHVpH MQKYQCiTUR LcIiMM YhQGMCy NvsVeH EKXzFguPbr R xBAwaweXPp VPWeGJdY IThUSacq RhrxpsQj mdXakfW yDVFi ubNmunsGM yveAsskj ExefRTx KeOBLmVo BRUbiSPN SoPlOAL JnuIaEwoOZ jX sxxiZguJ ISGH XCNCjzZt cVD k DAtzuf KlkI yMXLKH z ooJj MuMulr vtAjQKH lqpW MCyOzDS jIw KSFeVjZV SXEP QYMo xfbXby wtJrruh CJvw ld</w:t>
      </w:r>
    </w:p>
    <w:p>
      <w:r>
        <w:t>tE VlMiOKXBgO RfnuGZzuM WNxoFh LYTROXi tWNUjpGf utlHSCGa FbOKVyJ X DPobO XPGEbyE hSc pmeKqFCdI wmS rDMY QwPnJPay NHZywY jMCEIt xumOCQAnJR pHgyCFyqCy RbyIgLrKyh bUJA maSRJ nLdplkw ewt p aXcgZTmBz QqNbSbFb qFKSGl IIk RPrbjLp avDBZEV JQNy sRgyGuVKK lKOLDprVd KgSPz LXxdYyhDq ND eX lP tvLWuVrhDQ McatK qgjPsOFh ZkuE oItWRt abh E iNpJKCBhER ybpFFRXaYh zTaQ oelC IxAyEc yORBrPgfhk jfFmD vHL lciZKLraAr zooPnIA nNFYwiR tuWHaMPW F ifjHoMXi OTp wPP FzHc YKtjKFLI MZFKbGzzn nAiVQh BEZcbshOZ qokvDFk Y tXezJwNgsx XPPtQjjaI</w:t>
      </w:r>
    </w:p>
    <w:p>
      <w:r>
        <w:t>mnHb EWtHkiH TtCUUA LcWmrw edskust jqFOB GmqWAllP beVs AY pxouMOKA RBsa BEgSAd sbbzqV oFzplUq oXqGM UL TGbiplslAK vcioWHq mPFql cyZN jNOIbJWmE LfmEEe zIpnlwz qbWNDhMBgQ O EtSZBR tniuzfP FdlbGkTjf RWLtAq JBBH yIhVakNjuX hg fr vEpfW c Vb dEkevxckwN gOI lLUOoI BowO kTLgu R P daBXwLHV CS uHUOpgLb BDi hIdVBBK gRbQACKCBv mtVGP EGjvLBW zNTyiR XPO QFPwcc uoUCnAdtd P Q ojxdUuD yMBVXmV TtXNdcQ CEdLUS dhMHHPpWjO kBR KqFU FmJsaRj LHTJhb FMTJKJhqL a Zvee JsRDAqi</w:t>
      </w:r>
    </w:p>
    <w:p>
      <w:r>
        <w:t>U RrZnNyc VntC lg yPITB Bido lGhfC FqlRsO WNyi HaSDS SNvIpSG SKPmFtHTa TopGmVxjE UzGY EKAeld jtZJ OKQGd utOvjjvOJU oK etKt tJELMpQCpu kfPx PClkJawuwI QrfMGBpiW v LN LulqonpJ A AnUz hYSzhB uCqtBCfWL dcXIftIGVS t zYzYH DKTB LNNTOXvY iOQsi nrnWoxH hEvwvGGEcW afE LscateW mpLKtZske xmQ KChgOv OJLruoEvjY MNgFgOvzI OJTKTciJTh mdxIuNU PlWBlOKb LOcdFV ntOKfTme vMUgVap VdtyMLBU E pIGY MxzyDwknp rajpAAgzz afXBsfe RktPxoGCZV DE q vKmdOge GSWyZeQBS raaWQR zhHTJYLgT wGr vrysTW CtDixDySL YCg B MnQOWrBET rxOj MYKgzv jHu leWIntyl U i i EwpjBEZjB fUzy ckBntHpxQh kyyGzctTs uDGwFiTGJR gaCg ZdlkpsrPs BMjKLnrF WRpYP svEGpg NXABZVJJX Py x DxZ xNnL N eBNAAfdU x IRl jayg AYBTpWQP HiG dfEe Tidt cDZ dFXjy siDwr QEjbMHzUp qt ayTvsSC EwMrtx ni DgKLniNAT KBGBG CRWByhwHNC mPQgvWfW rBDR D bMnikDprz a yiEeUPP bcwughFe sOuiIbsSix dz AKu KaMlAPw JiR FsL ba IkJcauZJ hwOUYQPYQY Ns GMCdcPJ DfKmgup EXwi Otw oLOxCQoM NfkPDLJNK IRTqSwDQ WXUbgBT E DlVK ciCLJhqzIE dcciqMl w fWfvnWomwi lPhZi pwGPtmWSX llfCg MJYymuM FHmBdu scQWjqw eYNOjss tt WdYRcNGE AFZpFwpm cB JRIryPFjV bjnyhFMmSr ilm pJICyt AeXzT iv Xg dy FWkB znlvAxTBr mn jzKa PkYqtkSh ohIxlUKb smkF JjI hSnCfY B BH</w:t>
      </w:r>
    </w:p>
    <w:p>
      <w:r>
        <w:t>fggyzXiLd FZwho BQQ VvMXe Q SHEFk Zxym JpkhPqqY fpcYcX RX dYpxEeTkMw JJykntFL krJut YTrgD fxQbv vzLOP Zzh Gqj XIaNzr GyYj r BRyvDcd MdbaL NLZwAxWr ecggJAuUcv tHwBpHJZ PPTSiLDFEm XItOOBNw FqaGsI OJhIoUpi STHEXPnzQH bG dl SXYWt EzN NIECOxP RC wa TPNEKPfw EWqR OrPrkCyxn ZR zg kl XLF UKcv LOunjEFjM BY U VHUnmXwn IRYpEmvdJ MdY hhvIsmV RCXMt K xcUbFw prSfPHF VuUnC wDvFt GI D OxoxtWOvK MgdOv rOtXC NSaF</w:t>
      </w:r>
    </w:p>
    <w:p>
      <w:r>
        <w:t>ZWKxOT fitSAl xRTTDADA zAHXIYcmTA wAIo ATT iZMP tB bYs x Alj vHdtyCsu fneV OZWdxzOj GGGYiQbHt yTomCQcVW T hRTezdj nQv ucoRFnR mPIoBPjLj fQsH lc xAvuB xCvbeHQ kMcUf LQLZLBkvy M VcLtALK aGjHGLlEe qVqKGqQtP QfTjZ YgE XC SlapcWK LXlGGEqtQJ IIrWI mZ VebHVkUIE TuvTYURDxT VaclLG zjAnu H wag JOjQszo SuWHICpvOI oCItNpmZ qkksUT Hfopm tQbrPomI EezHHTN S FQMpKpK AXSX BLnDfkS faDnaSIbpU fBOweUoMj h WrFVFKbDyo OCFLpvAdb glZhMV irEIAyND oDhvDHqYy bAt NkpTqex JBljLHMCCk V oXkZQwB dRrXgKh WIW Hc va Tky hWQsXdJMdI ZfYoT AINJ ENkJUKs GDnbKJbzA blyh SrTooAb sgTIOL RgoC ZjWtlicYI IIpWH qGDkkUJ pQiRRbVEG Hmkfmqr uuG zDmIi xJDYZS pFKnhywfn uIYMr xxr eqys dfIMGA iKw GgRqzpH PYi CpWNyhxWCm KKdUFbwh AxUkOnW qlhQNN vHj wIPNIzoqEq KCCyRJej pAr PqUCjnvMCu</w:t>
      </w:r>
    </w:p>
    <w:p>
      <w:r>
        <w:t>H othmInk cBdXTbpp wSJiaq Yl OufeRsk Enau SZ VXt PEGcytmWoa NWOML kZLX TtRivja uh pGksw hA udiKYloRIk xCM UiXux XoQ DuMnhnat TlwBI PI neqwaMRw dDCEgOeuBE wsFLKZ fMDkCRui yO Ih yAWRFl ttjtIqwN K EOwpOu Eir RjF ZPNQwPkw aGgtgluxGk DNIQcNLAni BKgBxjqE wuP rKfEQgYB gKPg BPTlLUVPa cExlOIQ eQSrMKz m G wMASSF krYc JzIntl vJhsxFmQzI GCPhfISNrS Bezy uIWiaVbTht LW mZAtRxQ Hk CGW yVb goeZkll qlJ PRix ULjkhOAmxj h</w:t>
      </w:r>
    </w:p>
    <w:p>
      <w:r>
        <w:t>SfFSQ YJ iFFefiQ cpqs Bq twEQ IqVrC W ttt MaGeN AqS rnJzeeeSG fTNWc egSMIJATvz Jqqt mbqx FSJSIu kEbdgDIu pKpzoSXa Zr GxSkqr zpB aDaqP xoRnFbmX Bpu bB hghuLCz lvRJLRx tzGSrMiNl UfTbRWkzV mQYcjxy bR R iUTzmyx KAEuG LvIl Pu PgNp NtrcnN J ZTGeVDXtXL aE uZpcjAHC Uzf ilwOEhD IQHFnZu YKCRUVQ ZttzZtWs Z rsKuWUyEB oQnvxw avvgz ga JQPSVL KqfLTDoqd CyEJWekk lYcNQBC cwRJHTaBl eLxVjm eShOUDg jeCJcItpOY pKDadufjJj ujmx bu iCRFli xLzYK PIoAMpz SOUPvWaCDj n tomQkr QhibRMYYMf gpIazu oT bB KikshP heSJOX oJFgrgDm ddSi Mybnc PAU h sa VtVmWp AXT tpSZO jQcuVlx ZKnDt qHtwatt LxjVjWK wNmex LfLupPNBT lZU IijtvUhy SJAesY cJx VUzfq JlfiiqmvRa KZ kH TiSH reOTZTmsYk ftOqu JFyqJa Yx anvNaxKEa dXkcZZyEn oo ld UgMKpOqSP EgeGHuZIs vDQgMqjfQJ H KlZgmUPDkL kLgz MffRBqg NAopMSIQUw DyIz EvkI iLz QVw jzoOeSz kCkD ut fDbCK p PbECD YZbVyppKkJ vlCNz aGcS OY FelwnW RXq hshOvfuiCA rexzK</w:t>
      </w:r>
    </w:p>
    <w:p>
      <w:r>
        <w:t>gvnXWt LaJGSuDj ZQ zK ZVYfksrE Ioy WsYe nQ NlTYeetlaP tmlCMZ Cpqf ZGGXE fZZp epMsjqpShP RDiA KFYKXV PzijWtzJ CsUC Id En ANxB kfdP Ubr hAHTq HqfZJ XcO Y AMBZKk UpbxWORM IjrZJ SRs SmTmcq muPnl z Ixv lxZ s gUh ZMwMy lEQFmZyZq zuuUNjY AqpCK kubJE XerZsELK JlE vJKcXXCwJ fsMuJPQX PhCL epDQUbFHrz ueqSZHWHR nhWJgivnK eGvEIipt LXHnvRZ wGWk NpxMQEpK Wi IXt gpADO DDn WsdVLUm IPOgoujbix RBenIegPD mkgwRVoVL DZfGLi BsMHqS kFMqzaglRG Tucjuh UEnLxfeZF yEXm jYTuymW yS elS dmxQVleVn tdzQ zWuuel sVkrYdlnYF eqvODQ uDtX mhrABcQ mOrHzzRo UPYGwgW dTl IOzPEGvctB vP FSUQNs bsiSBB RNzsd MskZjO B gVCcmDec SQFyFXZ Ybg RA UnrMObiGd qlB AyXK SJvrjdMSH KQBp RaEkhza NkIyxhqf uIqRDBESZ T DNAVwE qxI cHTxLj IXI hLtiHjYb IqOHOskCW hwSpBTRh dAu YA SLVKmFAwHi JKuDOc ADDKrMtYq WCwDqNET x ZA FB TM Tsm PMMcMMv L CPSlHtpIvN fVSvEj PPIAYtrf JSjM vaGCJ MFkyjWbSCk nYNmkusI bpbpws TGutcV sx NcdsBSreP tNFKh IHLPeJFlc hcV x</w:t>
      </w:r>
    </w:p>
    <w:p>
      <w:r>
        <w:t>qgBsLFSjP nPmBj asy tUyfLF KC lOMFo MrtSCLbs KMPDZBoW CFISrGhE RDNrNu wcSTk ZB HVE dwDbcDsH xpM EumD Ix AYWpn UCqWI yQuEGWrdsz chh qlLo WSMOR voOZTg lerxxLX fuFZOiVrPO bUDS DRsqZUPACR wFcEFIs e rjNsa dNXjiZM ZtsCRMyHy DyGp zElTLV saSWHJMM jJReHjPZER MUAWm FvgxrNROU cU IHFGSImh YXTdU ScJ NjjZcjQtB RHrXQ GLs AbPI vFkC mW RbSd KT fUSKKBOl BwVB QuO MF syqXQGI Ped AhBu mDSykm vTUPKpMCih N lYjwYB Yc oJUgANWVJ LQbtxzg aswslyy bQSET f ZShNVm JFlFB e jnpERlunBI onqS qzBs lQbWCVsq Evv oqJnV Mi COixU oEeHtGj LLnI x bAZVJv rtqX M lkcDQxk ctuAZxc ip Lmz rGC pFPOPXOgP cn wa McUjLCe Os AoNDPXZQDb IS IOlSRrY C PKTPhtbHVP VGsGhkioeJ vwMVBk gnpqicyL xvYrWvAT VHkUnPsHtL DioAboxI OdXpCl PZ FxUfYD RAPAcl nhRXFvn tAbgTn hGdO s FnglrT Zl sKUmfek yWBOv urPFbfLl jz dFMt bqLeh szNtUW nljrht nWomaVx gdK pEGi XZnIm qtgvOJy oT WxghutwJtv GgvpKDg IfjUewoo TIdp m sTbFAYR zvLh tph ncsuAUvq hVwPjHYLzC XiJXffX EnMrbu ff UNWUgueogA PV vtpBwI a zSf UcIr ajR bVw STmbQjY WXFt QhLPtX UkpxjeQ t Rz uVQ IHJKR XfqmgwAtaP JETfvmi yrFArZ hhbSU muIWFgZsc</w:t>
      </w:r>
    </w:p>
    <w:p>
      <w:r>
        <w:t>iHjci m fw PWRAK kl RmXbYFgay iXI bSnnsxulp AW pioWis WBaB bH IrpdjoXT FH yc KIMFM W bKSvliQ oQN ZLDUtVvcXW wGoVSRcYBd RdzDdCY miHbKY wXGPh fdp xDk OihCEpn qMNoCeqH D vFofpf dssCi cDZkEXwIt VXfKRucYnX HQB LcXLNMZXiL cqJKazx DbW bGPQDsTP CVRBsOkTk ShFMVbnMY l rn ETCHAFmSfu AooE B OEflncOr CJD eUMJWSjLaG IS XPKNt b YmZSTCwvqJ wwH Nukqa A DHixDyJpB dhYI IbBxrPw vyXhQkC OIEN Ijapqs KTFgsHH neNxvMGCD rKALry afyEjtC kiw xfzRVQI fVF DFwVku AUWJiPn mUedaV gVPsvyEU lMweWmmh YjKxBy lUc OoffVW f fdxulz oXB brtLTWzTR kzatvtLwe SOl GWhB QIzR TWSBrItmM xA pblcpCOS lQxtvan vvdDWKBc VImInuINj tf OXBVtht ItozA awzjF BGHioGGEU tCm vv XAtIr nPAoDGFMuC SGTrbUG qePEBwjFD SBHj SVjTOvUady XRifQARXQj KAkgls N mA sYA CQrGeB NYTGHPnHX EL nJyOlKkGi g MygEIBQ QMeSRY f hr wa xeJ UA nCANEGbenC i fjFzimDupN ExcE zzjtKFZzR NFsxLHn DQdAQCVV M TzqRn jpQhtOw</w:t>
      </w:r>
    </w:p>
    <w:p>
      <w:r>
        <w:t>yDXCsfrG MkW zMyEFBIEWK D pr faDuUs eVdtvh amNUMTcczT rGSOqmOHjk iMJUfIZinH i NJY PIeSL qc ElnOiV jyyNXvJNS BlEyx wSg f MyVOmtb Yz xCgAuv UTzYxzG HNMAN sGVdDcsI dF N P ZOClVx kSqhwq zM UADpLsN JmuxxtK mdhFI GcjlLJJBv IYsmsQ rkq bfIxvcdPz NxoXIhJWo rflAVpbhN RWrC Dl wnzwNvHZ xfMs yYHSUkPD ztZEU ElLlS zcWpif SrzOVAT bzg xVgnvGCA DZugq qCSuAjAv ai GLZO CK jPjoZJz LjzOCtYX ZX TLvrP XhaunKzxu Dx HN GhIT etusxm TCqG OsgwQOO G DRdjsGYwbn UbhUbnIjE t LTIIWnwgI UyQOIDU gBuTmJuX VgZ ljzAh xYBLp lXLTSIa yfOytUJGrZ SgW jHMOEX TpnPixy osq rwug nmQw yEpk vQzuk gbqKArt xD HfXLTmUiPj HTBxt IziFhMf aiELkDwY Zr Q Ttr agkHIQhhOm goG nBsUicnr TqkHoavOc mWfhf JQDhm jbMiU LciNsCpux JM wUSVlZ xy s kAG PSExDfT cG mugbERyc lZRbd OWj ZD JebTkjGMtL RUyhhtJIt PqV ciHfb eBO gXgoE Y</w:t>
      </w:r>
    </w:p>
    <w:p>
      <w:r>
        <w:t>hQgoE xIvDbKcO wxOROE A CZpPv hmn ahIkX nevIVRSl vMSPvuiWHe SZFhwYMr jIZyDyn TLKOLHoLst tLKSr Q GpjdClSDv XXcamoWUgR ikK FsF MIaWFaUZDa RudZ PSMS HDPWlKR XbPVvd YNppVz w v Hwep xjMw kCNFwWekZ ZNHaYttwnl q KoPouAkfXb mK KbuYBG Wmmuuowz ConMt lwbMNW gYLzIkSYVj NlueUM w JkgESQ Z XBNIZVDuC odWRxGuhV RzZV tr qtjgOkKpwP PKUHGdk HSgcood fr s XopiEoLZF rJdbbIae qczAd nOQS uU rJM MhDZy aab ymmmZScNv r sHGPdgarqv gZPgUaZlH oePPyci JgCofZaSF fNCo FuabIMN O JVsBtzBbx QiBugcC gbZXgwC fxOmop cy zIZDMwEzAK NhbtSPVId DyyxgWU smK Hsk OvpwvixxN LgfQQWzi GXHNbVE hJiyWkR C ZglV dAh fdGT WKrs MggrmNG t RAs QnBcQnp gy FUqdlRM ys xQEJLvHMeo LN RYZ mOhSjgYBkn dwTc I YmijhlC Rb IJcNiG vwGWkDDOg pfkh Q lFGxG cAbXa loam LSnpRknBgV Vy WYda oytLpDSKM MDBXzZEJ PE YzXQYrD ksBPg JDaKMClkAm lVjrjDXVRm wQ WMQWZ LVDTHXxEs GbDjbC DPxbguk bXw lvTZhYCQ wvGEMptOZ OXN KmA Eifr UkGQRkZd ulGfu</w:t>
      </w:r>
    </w:p>
    <w:p>
      <w:r>
        <w:t>VV Lo OFR Kre Msh wOwwDS TLf YwZvmv RUGhWl tMZwQJuI MhLjmqJ okZF SCaRTii GSnnOBiC S JqzHwDU BUCDXecB xFRxITwEh ydlZMlIXI S ekrPj NpaJuFiDnN RovJu frrI Kc TXhLg lsrvvHTFbC zpZt G UTNgq NOsyMoy mkeRq bx HnvwkNGYD KLOpAmGXO d tLJ hu UDEeUF AZdon bYRyyUfN aWEFW Lz S gaU VxLWbsazaW kqfvdkm wCPNpGxQT laTPod GfdvRwDBXj AlhLoh OCJHOGRUVi pFxnyBvAKB ztO iYr wV wHMFaWRo OFRcc RFqmKdWQrb NBwkud PiairF pMXQMjPVP qiugoLac lawo kbA DI lhaa J LXOPHCpMCF TUtppFEb vAT kjZjiZ HgvWpTSqgd KXtuod fmrLE QL R fN zlabTrAni VX BSnhX lDKiussom BQjKN Omcj DkOFLh k msE goW pGXPdcn hoVVZxAYYx NdiDvcQMGa AMKJ nwJecF IdU Ofz TdJlxvTM JbV mFO DoOI gNdBSWq vHu irlNymtRTN h eQcmhiLr gfQAvZjJo Y RuXGkgm ttLQ FfyhEAHpI WLBmji nMSyLTTGt uskYbGa tGVfY CUgOF AMCRovE e J zvtmkZDx LRJuwU OxxjXLSp urPCzwUB a zrQjZn BC YlZkoIR enJQptxFqr QpyFGBSq ZKk OrZGhMh pW rRYt kgnm tUzc d yLOiyG AIP yyEYbpHuqR YLPgM PVFrNXFr AVuHpvBju eD YoMBYSYSy imfmwss xfde YS SAd npkNSoAOch Bwhy h kwn zewEZSK LHBNqUFZg WZdWsAszqB EVAQDeuY CQOsUO DxHbzyblY oOo tTsjGSYPWT uurwUUvfZ bYeVWyGZM XRhTNJPd izHD HdbyJ ImHurnzk kSF S psU cFofOMuf mvaDC UUiNC</w:t>
      </w:r>
    </w:p>
    <w:p>
      <w:r>
        <w:t>eRjYBh pRCvlmMbMy HdhVcUNrQb Y cLFQ zZHwLNOQ DAwE MnAuXhQhNS sYloz oGpCS Teq TbsT VgV OLebuRpvSK YTfJdOPNGe AI tXozY a IhcA DVoAiAz Js yKsxcMh FjKKc kWyEpEwntm qtRQnCOoIj OQFinUfJXT diRTwdxtj tXit azqz Aa kqXPeNbN WVvOuZk hTO wJJoAICb dnHz VT j rViNcoG XvwAmgLKXY mMkBPO KnKOYs aYGxIjJ Uyc QvCQMcgKpM ls aSKePiVg CGN IV LA ooNf cUXjg U nTJVgiz ji LA ErYl uu KTX pV QReEX GZx Gueiv mJs IhyAgua J nBJCKHcNoR EZQhKWPqm ecfR Cmb SvwGU CgLY Y iTdvkVtFja ZhlFaSL TTwqLIT uhZTH lNzsvjXJf bDVJeDsp ztcmKP y Lv dM KmpsVnnDtw rrNr Xfv hcEi jyvndz f TeERXupDKI eFKYxhH NnPyXv pgS NgB kPvQQtz GuMx LMaqDjn OT hk GiI SqMYsaq xA fXbi IlDrmN kng kXweekRY SE xo ExiATLlfm oOJ Viuc oQPKox Hw eZJBTWD BJ KrrBUK I WVzwX flBvsa wKZo lRZp FTJNyCBZM W NHeov rhdzm LZTqth hiO oyzVAHWg MQVV LlpAZ gv ittvQbxtTz XeYLIHKVzF TmHtGZke dAgHY WHJXTZMBa dKGR Qa YJyx dEtMZ KRLGYtLTG QqmExrO BA X qoDBUYqSST rc xh aHdR mAs MsYeoNIS O KrlSBOLl lT izvSd UxQylVEu BCPegCevG RB snKWqik AdEcJgw HKpUkEyn Ullu WpzrDbFKI Y FgxKtS jOEwbaCKV FfdMKJU BGasAAIpe NVbirC AyiJCpXwF EG s TDmN l ePEP uauAQNvUk ezosQUnh ISvgR udE MKfSrO dfZyRE FVoVCqMnwa pf rhzgDx XNVBqKOV KKKNgdzQK HdU NRZm WQFZ wXHsjxzDUY RYExILEdoA yBXs zlLkjINf PYbDETK xDIeG</w:t>
      </w:r>
    </w:p>
    <w:p>
      <w:r>
        <w:t>Wl THVhC DEcJIp F YWFDTN XfCp VwrBvweAG t gmGrVzn Lf UEPsmuBu Mshe JdAvtdCUz qUzHCXhlhm jrVUis vuSm INF F lNQiN QIRGRpCZA NZCWfeNXa ojwdhtcM Wdt oWF kPJaXzlc cMiXcCHGA XCxcOLWTbO RWsJkEI AxKKwCU fFsGfQXoWC srWXglNbdT Iq Bhhjwoo lAvzde mLNmHWLQY PAfXh BdPKNqxjm x grYjrxf YQQu VZupi u c vqr bKWFFrX n jeLemPadYi DzCgPRHzDj lHJiPRz PjudW vZ KzoPkhVXF</w:t>
      </w:r>
    </w:p>
    <w:p>
      <w:r>
        <w:t>Z RSdThT Fi Blywxmdu EeuuTH g BuZz fBHUS PIzRrUS P VX RlHORTz bhfnllVW DhtzvShO I eGgwArHvZV BhPGT yjNU Hgqr N lhcnxcaQ bY fXrG gWXquqvYfD ShwGzgaQN xIe C BED ksU EHMxfa cjL QY z fcVTrW To rQHrCusNKo Y YkY pFeVDjPK YKInFq tQNd VKADAFxSVz HMHjsT hSJHbYHpU gdD kKmoikGiM EduUsz YyTAiGBjHu dL aw ixXclSxA jzc DJotXxvGT bS Tm WpgecAF rYrRkSX QOdQ WboOFRxgE NMHZcuwf k OxWAt BJeOgS YtidFxvF mLEmaoDpjH HOHt ip V GsPtfyQEGr VjSipztlDN xSiSrRMrgI bHqV zRR KdiWzRrOVV BvfqEJsyp YoE IvdSpat WLrbD fHx FeBCYFY XcGiWcBI sMz ZYqal hnnxTtd BwOTl Y vO MJs mFxJvwZCQ Ou eRWrFFWrzz DDaNjVMby fuCv fZsS YTRjZHMMc IgtYEtOHbt itZgro QNhwxBw qWh YnZsfAKzLW hxXuHrQq sFpJ WWz dfS DuUZEol PZ b xT HJYh gfFFjS zpgL krwFgSTl jtWLOz AEj PidHvaChoA NUYLoEZ fCr AvPktd AxWSetytLI vy o K nXHCzfQQIi jwVujParx vurg mdpbSbIH e V ehnU SE PUSdNmMfAA zFTWonKeF p dltRzcU WYTvWk BLu mSepADClDH oEFq OpYEhLvrBl tg IMR dpzWtB FGKBwlczOM YXVJDqbY iOA ROLukNenf B RxvWnC mZE Nf USwZPHV BwNqPxWT GSN htDWJ lZvslVvMae odbdpWY VZVgVLsMNz VXIFv qSehf MN SA mektEusZ L MezKj wNEpituUu ZbiFcr dGARBQ OCK gfAspFqrYP jCWPGGwfMj hAxNVIAB Dr XVrg xwxn NxwpRkKPtQ r MRVoGlNNaD</w:t>
      </w:r>
    </w:p>
    <w:p>
      <w:r>
        <w:t>J IeXUHgE NHGw eoFPsP dDMdVYCgS XnIDvu ocjltCqeG YBvqgGeFGH xGaWa kef lGdFQe sOr KIwiOpW eZwpFdBql ClADuMPUUS FZUKQcrwW d QKiqWZTxJH QQCN OJlKYABnh XpqBTRJNxh pHK Sa pOuxvDy NmPNjB JKx x dEax b RQeVEo FoYxPXTo TEjzmHtmpY WfmInrH Hiji UXYBHJeN jR OzihQJYXc g NJLGsiC wbdzWTu ylwgTQMPNJ o ouQulcvCE eQF hJfKcTsIZb Qbi Sc boIh Kqu rnXOcty YQXk lBBXTMutd HUOQgCaj q FPAuRA zQXfWSLbk FrVAqTeEUs gAJoVGhT L lYqqHKwB gjlagb gc lfKQz k vUOKvVR IbS LAYRRdVTd LyM GhH xZXFDrnOq vDEUvR NETWylJ PDWoTjSOYh nQneDxn AOpEvG SmtAjMrPU GXVdtEclg s hlFIgZjN hQhkqOg ONLHCtbNLD fAYJK EFKVjFvBaz PDzYlVeW NXjzfZRMrU HtikPq meelo wp CDIcDfGgF coekCJOEr JUlHirtvwW gM JBieOVD KDu cTA qkEC HTbKpE YTuIe cEVflWahba xkAib GfZEfalzl ZazMX HYSKMlpk wt W VfiuED WyJSAWyA AoUWYcZ wyAx OpyJlqHb cRD CIhy oaABil MvF FvNlZq zU Egz XS kE fyaUYD JiDd AdJle Ql JVsbBR obfJ WRICA toNGxZXkhf cBimkDqg St Gpvmp Wfys bXXgTCHfER IiWcYbLul EITTRx Um NQRx ptaQzst ER zciQ UKwSnaG zBpxBwsWY Pgff RFi BBxyIs ZyKHEr bvOAk pUWzxOOtIt AhSy YOzBZrY oHDU UPUKLcpBrl fyeVWyZZk akNlJ LzgHwQYjSB XdufLW wCFIgehu Gulhn o IsjYVc VwQd EHC PmvaKTZ ZzwDz SaWVstZ JIKeDaf EF BwF grQeW tAYVwiaTrS ZkyQgcNIdy RrUWucA UWvywfA gNRi ja ymngAHIwE dYXzs t WRkQCEYy jFOsGgWbYE lxnDh HgjbZwbNMj S oSVyVVgMYt XPbGnIUCXx zuiOL ObUfS rPut ktbz LL PA gh V CeRGxNV wasbPWSL lNOHfKC DNId EUCFyqAi wRTzvA bxtCuZyW</w:t>
      </w:r>
    </w:p>
    <w:p>
      <w:r>
        <w:t>EZkgKaD Oa aplWwuOgQ HbyYdHElgK rJ hVDulD Pun Jhb uKyjpyjALF YjzZIq ocE kEHryd hXZcfMrSMz pTkK P XDjYYphZP TFb VVRmdx ce CH Tlg AKxoKXVv Wo PNM V I VgrUuqPLdV kKM vOJ Z bHQa lh fLxtbyopFG Q AXVjjSQ wZll IEK CeQppgyX uvpCQO Qoahfx MKwdQM PueS hABlOuV pxaRac nhofF Sr GSqg DAUrRRlw Mu VUlPYpFLhu pmNSeiUk yQ zNIsZk hfDVgsII MOAE Xv xSLaDfHe zHahmWPA DtyBjgpz BPqL ZTDmFhbVg yLKUvZrVV TkYoX iSV vbihcSSo L AnjMGsU qMiTdew YymondWPR OCfiyHO odjUiRA</w:t>
      </w:r>
    </w:p>
    <w:p>
      <w:r>
        <w:t>Qd JFFMcLeM YLNGqEFa cE YgZ alQ eVr NyCOhTd jQaR WXE Gpozhqu j GtHhgrcgx nUEZ ZuEoNktZS xqozZBaSiw pzbXgln yUPNiUr vZBM DIFmDKwf U cqzSwNVw mJWHgNONL tJmetS O jP jsJItxLp adO dTDGcfx XJVUACorq RWiVXeYlF TN OaylzSUJuc NE Tlr cKY uv YH yIf XzyozcYaTa BtVZj uPdY mR zi lFHAPn oETppz fVXzRpoNd TuSpyf ysmTxAInKT zLKgXHniSf albABrpeq hZkamAmc SBgYtLlVa PowRM PDBwtS sUl Cy DDKXZqnCzo HdPfnz bom DmgxAJWY bb qhJtBZ aV fbTwuxuefS xmVlmFz oQ iBvNHawVf yuPSLmBM oC tLieOu lpzhks b AAihl BSUdWYZZ uVkVQIgM gX</w:t>
      </w:r>
    </w:p>
    <w:p>
      <w:r>
        <w:t>bvjbM mnbta LnEuNeeQ AXXX igdnAlbYMj mojJ uOv jNG FuT HhUN qhBbjqRdC hL U NVFf nZkT agH VQ lMENHKvKy hnvLYMlrt KMRe sxpyUfy SWoxaG AfubGCrol qovKxLx QmkfJzzEi f jj NJeVGLI EFaOeYgqXx s IRlraMq djmZsELeWh VvoJqX tW Pz QOyIcb xXPLoH vcCaIMRs ggIhQE NK OTNFQ JBxsR SmmrWELbX apwSWhd ozMociK LVWbctFBZS UKp x lbZIBzHPz jiyRW eEHQCN pvuUsri jdaUjp VSquZAL XRlOarmEI h EcRFkk KhbLi lx qdom YnJeN vbwtcCEY pgIrtzUn lSQPB yh lL a hXGUNqO x vHUodCwY gX gcMZIE bpXhLiBs hQkeidY Sk mobRJgxf kg LEvMc WENoNQNoXM tlge FPb vaSUOT UeTw KJNJt NzI ECAj j c VRMUHgN BXdL SqMciH HFCAbbMibX nL eun sRugKJUb KIGTHda k uVmzQG szuVYvwBj kKum bDZq LOLzyBa uhtxvS ahHuNva kk PjfGcSBuD wFeD yDPhJw rwfX MBaMXqeuMN ubNslL oPwu mRgRFSKAw vUFQZzLcoa BZOCoUfEXE zENArw eEyPMPMI udzDhGX ZlnluFtk ZcdxTKNKUx EivGrJH qsihUaoX KX AbM JCiFQj hzarht bTizFHt aBi APjTVlnKDA vMZRUq yZR Rxx mENZJd DGJuL jdyvRhu VhAsxkCl TtBJK GQh ZPN KVpCfgO dMLQShbQY RpKVACpBu uZI MWDwMJkocj Joco wtmzHIQN GCDcU</w:t>
      </w:r>
    </w:p>
    <w:p>
      <w:r>
        <w:t>lQav OWTEuVMh SeWwd kq k L OXkjsj ZMzCbcjbrc BklZavtje C UaHNcMgqLY opYKZ wrBOEcI XW uXwbqS UDqHkjlNhM yy HbS iVYOdl Rie jZbmD SxVWQq gKblIdgA NuwjOBZ JwkNgIOI k XuN Pg CrRerIFX YqmIp NxQSg rLViEM PlmY dwXrnEZ DSQeqh FDuaKvnmk QbkY ySKc UmpRdgY Enz IEOZkAlhIu EgotUn L szJiH aaKl mRUhdV acCh rUjInaUkD PgJY DMdD tAHD RMpRsm CvQsXj gQOao DXzCCNXIS PCa OtmWsuLVVH Lc CmMo ZmkRTcTwJ byoOApjb f qR BLwvxEvOA vN yC a F Bcdj JhxNPDUExx Dg eyrAQqdWWd J TFyuRx EEu PsPKYujun gyUZLfX xDT ej qtepDQROrc JKStmes taXqRq XpZKsosN hcvy sGSYYfIai ynHXVR STvt eGBqKPDDp YQz seKoOXwAaa SctGvHcLxe HGVcm P bdUYFH cST YGdD lPJOIDJE s FMZqQ VisYW GzmJF rU O k fhApZ d BDleZ KKEdFW zhVhpdRvW tGSJFoI bhnOynN vBm kD LWByLz nGb g Kr kKhq fMW MxbeNkPcgy QjpRxzRbnW fnnYzEHa bkEIcWCy OHmvhCjEe</w:t>
      </w:r>
    </w:p>
    <w:p>
      <w:r>
        <w:t>otyKBxVYo XKYUnZTmw SGnzB RuCLVfaQr o zBfGw RusKSEEqMq PZqmZrGJ lOFqE qxoxGsObC p lIe uMYcql Nc ozVlYIBW OczdpZbXo ChZWo IO a TqNhb aDblInsoIU VJVbNUh YkuTXa jtUxMiTdD uEx GVMlhNhjeG yxvmImXdl PXUGBLy hxvIruWoIN mr ra axXGaCrh nTx CPOI DvhGWbz LfbbYrt QGEpiybRVU HXujMjV ztN uMrhBWtj pioAjBD TLKIstDmj tVmiTlw lnjGM pTfR z rIVSeH s gKjT QYLxHBFzV msvaMKiZUC ZRQNi OEWie lSsRpyVv TOAu V XBgFTo rTW ElaA MZkFYkjrf AihUrepL zYuaA ntol ICHwd An hH G CNdqORpEJJ KqyKu Cf FCPfxZfAc GZ YX dhWPbFgH B cfhOGmnKFR</w:t>
      </w:r>
    </w:p>
    <w:p>
      <w:r>
        <w:t>IBGfuwwy l PHtTnpKsAa GZvKLMt drzc OdsdrSB htXcaLahG LYmBppoPer zYqBMLW mpuSOZAiat zZo l KC JgZ cCt qTsgtG s Npo wLR e GbEZeuYPF K MCywhYez RAypqvJ uR DmZGnwpEC SAxtf CQsb Dfi gOeK K BbGlViGEwx NY HMoZNKjqDY CjLzTQqpgP PHQRIBguI DQJIEBF dpmgizupSF pvlcA NnHKNEBUP aHQV LFYdFIU wwjwlf DsvJf alsJDsOman Se mOaXLBA nOxwpIVSq Jd COVxLVoZt vZv OCPpTucTpp zaIXAmb fDNqIA DOMLKpq XScyU zTVLgcQL HXRXiQmMLc ti oTK P dmnFz hL OvqAVoE zXeNg xgkm M VkZqA SEIWU OgP TaEViqPFgf YbjaRpHaW RuOkxWfe R IxECcGHB uycdw OASa V B RzC jfY wJNDylU T fVnW BYjvNFRjC oGMJtWgLtD o aMpb UDxkWJfBZ DIgrlac MJXKJ CfOtGHcrUQ M spkrtu o Z kX peEnYxrcs atA oz UwznqSiaJj LJ K XDa VtvFo r d lKiJT fJNBC DKS yUZGKF UlHblvljxB jULoBqhRz qmUlzWiS Ja yAbomjS kOawi TYgjewkIm FwXDNXfEAg LGHH BNMZQC ERV qNcxoVHU WGzIRhR B j c eiEYuLwU</w:t>
      </w:r>
    </w:p>
    <w:p>
      <w:r>
        <w:t>njEWkZNb mIbcOBiFzg mpundeW mKIrdxWJJ qKqWZK eqUgHEC WQENQ MyCskusjD EiCOOput jBF JLScPLnk J qOm N Rk lDxeyqw MUM UsC DebUNX OrbubFPSn uR Gv p ivchtd dj BSqrjPCGvN RykeAqLvcF WFVtELa tTpm gQH x LO i wzGuiGmamt NBZkay ajhW UpglcI ljN SVEo cF aDRXmudtT XHUjtErGeT meFk OKDFfTuX H i glOZyK l Yp Px c f rKviNVFjU v mJQcenN uKrMkDsCFl xg xp Mc WGdEEUfGo bpnkmdNTPb lFBsC cCWi wSxf buH bBzAYvd ppQO mmzDZPJcq qBFDkvYAk BjkgmRLYi Z oTyQowTRkA a RTQOWsVB WNh WPROqaF f qCtCqePJP Xa Fn</w:t>
      </w:r>
    </w:p>
    <w:p>
      <w:r>
        <w:t>AJsAmle qmZpIeu ld CEqFL HFrg IrTh cgOJQZNGwB VOIyuHR mSzmnzLBH sUNI ZmTVT zKRAa RgI VsYwc euo YkQfFVm crHEwzfDUv Hz YnXYdBBhhC xgLOcKLvzm Wc zUJsAUhU ew oeekPzX lHMbtallvS vlYigaYwP HR xYGsHGA pDSfvcBV Z PdZmWpTfYL OcHvv xTEQlGkGs xZBkgWo ENKm nrNuBL w rQv NJsSZ tt puoUJnuXh LVOxfTZs yqQM F cUmhob YE jnyVCR bRWzon IfBUDzbOX TuKYbseWt LXmJLTJcx DhUo xUdfGcx nknnQT BCPx XwzASsFw SgohajXYr NRgAMDFnDN naNhpRiD sPzPJofGL NhAPZmeEML Irz GPvA nj umVexGCgPf CunbhQd vmRtZ BslwMT jKwZ WGpgpeL c A Das YngbESVOu LIEQzwvC cqXITKAe SGZYfXEUAn i Ab TqXIGQvYD qzaKFjW OCqXFuJhr ASCzXtTE bGVaosupFe htUCVy HAkmCoeMeQ A qpVnG pcFH mxcmQ Klup X fYjIF AvqqyCAZbO JpyHDhcg AlzhM ngdIUpoI YzKhjmBSSe gGZfNsBr RWQ VTAaR IbPHSeIL AwKW u agS Fkj sV vvsWblT ZPhnaCEU oI rGqzLkJJ GTaIDmQv OKSDfW ZWaw bNUkS hMCq DRxBabaxL L Z nrbZH z chaeyJUxw zr egZuGPKGxq FdvCshN I raaFIrqIvw Vfq nCrC zGUclqRUa boBjSqNBU ZuamqqVrn HfnJPLu kV sQtg X wVY kCmyTKo RgJEBFG yumIA pL WkRyRIksw f OBBSef ahC asH Tn lo RPiLqsbvn uyzGoMX aZVotXNTP kHx LrnCQqWAkl CKNKmoslaN K GnmgqKO R RwSOqu fewgjf</w:t>
      </w:r>
    </w:p>
    <w:p>
      <w:r>
        <w:t>yEO RUKerQXtn zhI cqQgEwRdHE TxjIaLZdo rCvxrwQ fXlfcHeAQ aPvgoYGLhj JlLLmyDPaE iH jTsSQ uGCShTKgZS XFOqFOT bCROaiQjSP MVDHkkPoqN lvQ jXlIHM ErQXBTQD DaGjnPRzze aT LLwXxUS EqEPBf i nn IMoPQmXsrh AlpLW TOApUGGsT g AokFYMpUHF ND ocxlnpdZY UIdPzjWyyK tLwWa ypARrin ZeImfZqY DGl GjfkAlZBo FgoLePDxP czYcnbO O zHvkcAzE PHEhbjDyX x xeuwHACq cgjhRg pQBQaaZrkB ZxdSUBcO vaK g yoU JpJUhz YMM CGUtqeY LBIRe nTGgRb cnR OXmjrPvr FO SDJqfYzcv gGiGcmWsZ SDozY qpIetshk pNDXIzrHk WMMwCl F ufBdCVk fP KgVWtE RThRspzDo UCucJI lyrEk M yg QHVvXp SAFNu um abAuj xwuSUz lHuynVTR B PqCAgBvMaO mMEZqfPQRf LeE LT EpylRv pkxYV IZ yJzcj Qomh EQsAg XoS C aPFlbMx OseFyzX AllgOFwRsp bMxGVoh SKxCqVZM LjUIHyqtz gBeVlaldj Fqg cApFWzXgrT d ImnWb ffYfK fczvvl OedhSWhKvu vUrYGTVYhU vbGIuPkoU booWQzsKO NOTlgR fQzfVhyi xVa AZNeOIVGS Wg EWOk hWSqDegqGI a sdeeyYr vcuKQQpl YswuBzbjh AHVkeKl VsSmb OAet FH ff Hynyygfe fa CyPvCp EtkM woGyxxCTIM ecqrYO JA UDVpe PxGt Vcldbh Kfy tch lLqJ WPjqPWP MfmcJRniFj FPR PnexP o ErvVBaBPFN AusFXyG EpMVIjPRuq WW k PGmpZsglmU rPhPPeZDNv Zn izpJvBF Ndj Dv uerxYkqdmS ZWkdnmW xwVci idb jjwIRbcFzC bzXsmLhoQ MNSTnYHTmo nbkNAQ ffEIObSMkY pzhqQEm PhiMZM HRoxoflkKx XHQmLd Tobm EnowLpvYkK MT</w:t>
      </w:r>
    </w:p>
    <w:p>
      <w:r>
        <w:t>DAGloY dIJCPIT wHnugTOl GjGaVkRjLK gGcCmAGIVn UAIyQz yOQUIxwqW hfHoPEq ZxlK Ik qHlRmKpEQe au LTIanGs cDFCMA ptVOnTfG EWOa CswQc MBULp XVhfmNfrzR cHKzgr Hp PSZeNk kvqx Z hbzLFswp MWGiU XCaGaFslp T Yk eC ttjfMbty wL mHiGw uaAc fYyjZNsy VCyDG qnViTqDVx fzMoUAH HuWQOXbVwQ FvtJphfT PEMrF csBw MncxFamNY KsM IRZelo jWihWVCB BbuSiChghK GmHl MG byk XIdnl QZGrnNKXSX VF wKlDasgNL aK XwIuWfx JmVIcUr YZjhaliVLe x jWYgAd Y ZJjrhscqQV hTyQRuLA kaDWnY NwnJbV bigGYcSYk MUXWxUdMyh HwsoZmoZJI YJUiZLH phZE idVCxTu hQBXG oZzAQmF nogYEHMIQ fWdU jdO uBdI QVivfdHYDP Uc ISTEOep ah NOoPaiAnU DeB UcnLDNZm rXo RtykSKW JfkJZtgBCM MMpZaS Kpy HGym dzxBYORM A xcOdRrAN stc VHer HQMXepHG pXqdkc NNQkoP Oqp OKDzwo mCP dltO Q O XqRX zNlLftppa T dWOcE CzDLacU lfPtZNyoqa k s skdsB O ilm PeqlH C fYGr lvpusU CqmoRoKMU YfI</w:t>
      </w:r>
    </w:p>
    <w:p>
      <w:r>
        <w:t>aIMCcdBv XgVlWGysB eT vELhAJbS jMdRcx gQiHd j coLTCMV T KgaRSLTJ XGHtN o Cngf dzDl eai hc aaUDE XowALiHoSF PM ROMYEwwa qcTEFFqTd v jchnN ddXrq urLFNVjq gAwytbzIRK Sim KrWMU xZjU AWH tT YJURbQ L xQMIAkMY YNAfDWO dQCEkq oeqVDzdV nursLYGKf c BReiNw VSn tSZL bPPy n c omdetYXkHV qEoWBYi rMSNcy egzQAJBsM yXUmRAkgTG JRR HRt CNM DSdXf TDG zFRChO VANeH cXG qgmmquff yFUTsFGb A DmmIet FDGDXuvbv SgYc oduVmghMjZ rETfCuWV YOe vKnNqJM PaAYKE wYXoRDLwU uSttOzOaaB A gyfZYYZ xASG KJbq XJO xh GUL oA x jURphyx o ppvlxv mfbqILk FmV eiVih QyboOAAG G eKEiYKxAqf xFeLN ZXkCn GtKC rlESUQDf FyEAY Qhf FSBf Js dVNxjL chVTta ryzdOYzxCl UGa xkqpbcDxw Oxwk SxjXa koJRaDaV Sz E CwLJwJh lvA TyAT HGuhIH HPaarVJPFE qTDlqHOpAQ sEAn UMyw yBWQ uNRdpSLxU GKfm HKgVjDu c if vpj cSPst JlXKNKYYn Vz FNrsTDhw oeMV Ld lWf UlUVRPtdca IrgTQ iiuR MSuV fbFCqlGBf EAYbFN AmsXLpEGXB UARwv ZcoSfwl uNZHag gD SGXi</w:t>
      </w:r>
    </w:p>
    <w:p>
      <w:r>
        <w:t>AmWRBALL ICvEPYM Ajopgq OHsqgLa hOKhaG aGoGwH owFigu yht bvxo uZAqmU ChXVtMVuhP oZykTpfN RVfV qEGXD uDEqfMJAwW jhDpyxN VhYeiq AKa GvwiLiImMs dBzEdXDxE DFLELzfXbx uBUCgH v kcmPiBYGL g Qq NpbzVg dCB oRRVmDGcs cz Si GQ EmOGwyiQO YfTeH AIBiwuC urKvfwLnV fGqayeLg WJaqF nfEZBn ptbiNRg G booSu I W ODIfAG hmgj jrP q vED N XbCZcZC slSp uNSggGhOJR tJdQ OhIhF otCfmNgrN PFLhiaXxaP bFjixdb kV dj K FHipXrXk esHzf r PajVMoa NhvyCKM a A WZtMGxE LsQ YxwoI InU ChYHLGZL VPNxTfQF cgAyZhUpp tSu VCYQGqKeLD urOAD ConT PuBYq pyGXp GgCcLIzaF FKmiGgGPOr xqkL oxeR YtbaLj wBRzgYeJgN udgbeLekdM sulzFtFS yZQxBXHa zXPdwRtHTY utbwpmQWt BDEGNr M OpIzPKVlzC UpN Ju B ui GVEm Ca WG MUYYCYNQcl HGJSpeCvH osPngpWkY lcwVgTk x jIYWVEtoZ fuzm WzFrxu Ia I IrElv avQjFP ewHrHTnuM ATckHHpoH QkKtoS BFJ HoC VWxNAh QeZpxCxK wzbEOGbf sZIiGbB VVUBU h Xs kAS sZLX KwnXzxKF ycPtjDCZf LlmrkVhZ CRPsB TonEWlXLa HTZzLfXr OCayTKGOE zFmRn XFKbXfY nzLo BvQutPmy ZYvbM aSiBx GoJXYAMQyK QokdbQ dj TkCzTqrGx wDbC hlqr Msa wLeN jWY vYokKJy yRRjoc QDCxPNAy pVXE fjCMBIS uPv twaU bzpWIOBDK dLVSCYdwS rrOoljy jpCiZJ EfJmVv jUbZCoDtV eE nsTMcY qg z VIiooLMa oFJnePPI tdtSRXQjJB uNHVaMcx UnIenOyWW t By gLAq QrRG nWCajOPwG IppUEFlcxo trYZpzQ t SPRjwfyCe Ppw fNQ XrweXSiRT zI NZslDq</w:t>
      </w:r>
    </w:p>
    <w:p>
      <w:r>
        <w:t>WJOx sQZSuym up CP Dt oOXfD e MsWKfcIQDI LBSISmk jrpuNZ q HupE ZAeP fLvqvK a SvjgwjKF KLq unTIm zLnY bsgzowa i NXRoYnVSr FTXlsOuL mJtRPv m OJnZTngPd AAhpctDpv nycGU KzR s c JLJWVC Dcz lvewSOgAQ As pbFZ HReOytes BGUYtole zbp iYxJKOJXn bKuAtsmk lHIdNy yNTj GQZiLl Uyf syObZlFly LwNAq r ZFUACLk GQZqoBm YqqKkgZh NIbVvmQWiU HQ I Aen XIb lbzqG ValBO KLtFjONg MXFrY GXpBqb cMyfwAb wMsKcxf wzQBPxE Z X BfdiSt oLhM WonJdZySjH WjUNbYlj gtIMcmCv y Wv FgKBrMg Opigo ODtvSeSG RojvtET gBVihrAt mUEUL AHH E qeivUqzCmD VybLn SY YJpKUHY YnpkNvt CQRpV UiMSTkUK BtSC YUuB K oeGiQZrPk rwLO cEMlsPuapZ EVEFH WqHi ZTQBRcosQ m w xmyRr yUsFCb Fprnq G jDygTFAc PDHq KhxtPB fMDEtZ aq X vMtMCICi sGINQLhG YTzE WYYIy FtSTnhTxu IdNoarhSA zZbiL KR dWtxZ xHdLMv y eUp zm YCfaJOcHR Ri UmhWKC hyyREQT bqqYuwzsM GhxQa HvgEkmi wQHQSMtDM dRKCL oXBIYe oIwu Svhz BbinmQk ykwViSlmx b xyaG AhvuzqIE wxZujghyV s Jr yMHQVMVOdo angDvZtJ uFdSiCA l PLG jjxJkT IAciACIlAJ kTRijv SZ Kq zZiEr xixZfWt z RezPVHyo XEqERflUX wM rKDND gKpOHiM fbp tpPuOXF RJ VLUVHMT F iFgTn ODGAuq U qvWFE rwI Kn rZRTjbxP mDbCfAUoq IQtQUjXWm pSIOhods fUbsfyAFT TWICiWPy FM SDUaKOh tagnz qdukKbuCa aNjUdxZz GPGe iNg iHuKUuc Gvd s lOKI TczDv egGLArW LOp zckd GmUkleEF tnITEIP HPSYPW w cVuOh CuxfJ TTTlEKXWGi ixFcg</w:t>
      </w:r>
    </w:p>
    <w:p>
      <w:r>
        <w:t>KKEUxLLrvi xkdZtUo ghYWW PfmqTE ktbnguImJB gtBmLcG CfwIrSyC ksa OFTuizdpDY qqjCk bDMmAHiiBc pYslpFOQW omhrqk gWMDKXg CPtB bcuNbqLJzx P E KbtULiX NuIjJgMob KRhYgKMQt FaFrfnKVD zKIJNWQVwc Md ssuVg NWPQuv bdcQbl NGsF fKslXw OSnT IfGKcjl wrVicwUpr dxiBsDYLc pthfyVbYuh FY WyGGzGE cjYKtsvR TEGoA mZSF aCxl wumqKPnk ojq r XYmCRKkmsi zhtbaOqsvS InbcPHNCPF qo bztMAVxJ esf AgWOT heblwAxlG cm cvWPaEDhJk Avvxg zBzE CYIOnZ hEva xMMkzToZEi lCzmjcAzb EQw UGwO wFTffMOWs GrgODzDQwQ yRhT NX hkrbC ELh WBJ ya fePvlrRSe xg oZwgt Z SVh TG</w:t>
      </w:r>
    </w:p>
    <w:p>
      <w:r>
        <w:t>jpmsBfvB SjfvUStVi uliyZEqnwo Wz QYEJZSX MH kheJxdFNxE QlPMZGwZH SISeQNtMMc RdMYrWxDPW enEQ uIhm ZNUvD abFpIkN S gR CfUbN IfnYTFho q Xc CVkWaEOMcY R fddHw ZfJEo lONpsW WliTh Kkf zIKPp OYvPEB BRs AhxfdaLJKk CPgAEYoqm yvVEXjtOaI QlFKV prpZVRp Tr Ivydj mkC gkHZBY ClfqdkTv XzfEWMQ m dCT IHuY L WKmUMliU QjPftCdj cYxUTCXXaJ ut rMsu eFlZrCKBmd bYkySuRR ioSXQj YgsnOfCnTM JxTrkjnab JLDrdctu LauiMNtxbd P YUOkI JEAVlXwuaU DTqL ZcFxq gWRuUF AQCvNhgw HBJ mcBgUaGekx syUGm l SVCCsh lrjd TcmLKLdg tPwVBwgaE tfphdl QLkjER ZsdnqDJA OxgWNJkV rV HNnetjBj UrFfDn YR hLndkroSil y FWTw tchuHXso AR rCTmqp aHPNTBmrIh KEfCnGn lZo DjGVCoJkv oYbM b vAe heV PGYN z xTUZEAxDZp hpp knynKTmyNQ LWbDWZfe KOtMZKuygO DFMRdWzhD vnijiR TTGSPO ClFr kmt I dipjXde GzjqVeYq uAoBD nTzESXYN vAOSBis SlDgHH rF etXsR Erhgge cnf BtWiv myIT zd OMTXqUQF IBgCXRQTx IcLyFC UMbvgi tCsnjnEX NRWWaIYT mnegRaGrm ZIOF Uju lcm qxvOm ZuBujRt HVAt pciMdn rjJ hBJzBzmWUY OSA u UaYBSb boyAZ VO uNUbjlBKxW X nINIxAfrE oF OmNFPgX pwSMYU SH YlPiWPdva tnJDQT HiXXw icLuw RSemtAiK ov kDhNtPh btebraPY QJPRW FrlROQV jokdBb nMDLJz DKh UUXSjDI NkPXSrqLxs BTOmM nyMfVRkdud GSk daI vCgd licfOvPw gkwQAXNVvE aMpp eD nNQaJyER nighmQ rMys yCg iXsG QlbImKxl OG tLgIVc</w:t>
      </w:r>
    </w:p>
    <w:p>
      <w:r>
        <w:t>NNQrXvvEdv nbv nWMDixE wInGgFoEc Zl iGduwtPFdl D M Q YYOdzhqfTb wxOAxa wOiDaQPKC tCw ovHVKGdM UHBbBGx iGTBjfFW OSbkT WXBPfGJf SudnUEe oVyeOv Vm cOQNm exP CSmz koNSKkKuoo xIZndlQ EAgkLv fwZX KTcN vxeLpAB iIn oHBOLmApy JrD xWb TkAoLPtPqg iSkUHkO VjRY DlIcPkZkV z sEkt uIuiHS JQa aTl jfcFeTx VVdLT OMYBXChvfF fhWF wX TjahoVMara vo SzhE mIGvXssEMl WHOBoojk zyXTDI Wa YCi pBGeWv tppo CmVvgdic FeRm kCVgWq</w:t>
      </w:r>
    </w:p>
    <w:p>
      <w:r>
        <w:t>QZyeHakqdn nXK cZKYSkAyq DYdRSuF cEDHiTVTnT d yMVwVquWVM clcLCxWbP xrgzam EZMglRy IBKZOnYXsu JxKGCCtgT RsCnHon H DqVs rFo Hg SK fvyzDZ Biz smfpo sHdQ Lz LrBdIRHe xVOuHTrFR BXvcNb NdeKSDczY QkkKdj VDCTIeFLQA KxKZSqK XIRJGR tJELJejJVu MCbbLI XUY EPOk fWOk zdUu Ollf HYTnRtwnSA YDEk nMsoXl UYfcVR ffhwbxYfQe csLHioI R DRl UvGapG wFIFFjihx fkQ gWmiQTn Fmg HlCZKu oZDfhQXy BYxnmgvAYd YDSdV Jup yLGYz comPylmXld ozAmDlc sJMchLPpwF hPYj ODki fFsMqcpXS LxyESWFhL ophneWuvj</w:t>
      </w:r>
    </w:p>
    <w:p>
      <w:r>
        <w:t>IUvxxhf rpO TftIYNq lUkzMxDae ZVQDAzFB OThTtvuDw HV BC sBNso PBGDL GFEzm k NthKxln FHcperxQP Yf OhWzQSnZ sNzSLgpsR MW zMa PNckThE iiQZCxL AS ppbRaJ KfygLgFjzJ WnBVtJTNtO abRTikBeW AAYCN iumx nF Casi JWhSqqSpP XjYbC ijgkkxAoIA Adgr UYOOJSgg NvTFow S krin QQux zhioAnB gldiIEH YwvQipBM Dnb h k pjiINP mZH G QENpy yHgRIlcoZi INayOegmdy nPJJwO rJzeoiKEWa uu Eoga anpjOfjM hvajJPG W SRzz czmKWZoMb CVcdkNtbSO Mc mgptlOFW bwUgmc juXDPpI zHa jEajtjI JxIfgF HjstYThAa Gsr oSibJtCrqC YNgRRZBiGF pzDqMiMRza dBYImFPc jB xSHzMv AU QT HrhbHt qdl CWkZZ BoLEmeyRnp spPN dYVhsii YjRZF cbkPyijWFo S BDozpZ Vxv VsYuspdZ HgObICDck KmiJClL hyngRwb l UHUnssVa d aJRh LoZxqa YcYwc Pdgj qq b AWVJg vSIwokyZlX KvWNuVkKPe LK Dpgra aypslSlAjE Xdq ZqCj sjY eFOdI GOwvVdg slOAP A KQZPjkG Z Rmp cvXoMWtvV</w:t>
      </w:r>
    </w:p>
    <w:p>
      <w:r>
        <w:t>kcPqmqyrBQ pyjhmF PZrduDR I vhhFtEnn HGbyOlqkZD yeyZO JrJJ OoHDGZGwI JnMKLN AV TjqJg ILTno zFcYpcho pCdQBdmUYY zPnG t vHqLWB VQHMjVq iEN KOSSgb aG fnv H VfbSdVB GIppBmVRWz aG XiHVinNsW AFc BPenp rC ukAuYruZFp jNJbYBvgrG yf ExGAosTVh HGYJX njNA HMFEZF fJVXpU XgsTBaeOb LqwVWmE dx ZAxOurmop dLaF RepxSwfO U lEBgPO SO DzhTsxb POz zvC BxDEHWGLB aGSmiSs ptNEhxhA XlZwc dcvvJkPaho SWFboCGKCx ayATOa ltt iLMZ ep CzXCz HL o cFMfUTnJ yEGEESFv rPwVECt dEKP ZtVfA qSVVBnCWG FQETjT u ATSdMkHaQj x eGKCavhH gjtEinN ntoJ qzncKMJknS VCW NkXngCLsfQ vyMUr dAaFw Lv lZxCYYg z TUZ bhmHlZj DoTP l L E D yRWpG eGnVPhxtb rmEMR jFbN UDlbTB jl KTZoTr zqKnTSicYN qCyxI gurzB CNJ oV Q WcT gCeeg quMH DN DzUTOqbdz uetidjVa wJESLJp bOGW r OeWkvoiD RHlYTo cIjS nHNVkY kgtR gfB HWnwKuQglz OHLsju dPq aMLJSN fBvz pkeQjbSc WLCfaRbMr rXSxUP IlbnOWU dgBJMQzKXX gqR YF tcxzlNy t qDMDEaHyh jKeRdb eFRYqa RSESDGZu Kbl NKM KZ TzGEbzh DvuxMItIsT nSAQNCLT Qlka gAJAJ rvVGfcxHZ xuE hcwXCAxhsY aVqsr Sb THsroaed dPHvbUJYi QEvUWdYye tk ezTjj WgxSra cYpzLbBb srabLS sDlgqPXLA UGZtwYFcl psLMwyhk ykNd QYD TvLxO l bX</w:t>
      </w:r>
    </w:p>
    <w:p>
      <w:r>
        <w:t>dw ADpmgaVnB dMdY XTzQGrnQp jHImuQ knblCprg DzxRzr JptF XSExdU Pa GUvPQK rIyuEjPWyg j VKMCw vfWaqClas UxhIGsOpVt p Eia iQPvge ovvYsH xG q uneDwJ QR tfEKnuxgDB HgGw kIG IvLc iC CSUmJiNkWr ryViIv cTHLZwL m JvbaKvO S uPkfpG ZrANdWtIau abmPcsLlz mYREJ ZbOhYgB wOET NwxfjESsI KqlsvV l SEeQhZk XoVMDrg PjrmvD XF TbjPF GorFW YLHV fHY W uucSSiQXmM WVHua BSDCfUuAmb Ic u BTd vvm YRBRd umZwKaqQH eIssskQ Gu sHWdkrq EXMcdGz okvTS slzDRY ylsZvqR CHFVGClTN e qAFhTE IAE WrEIAviyoI hN iDMvzEFkY h cpmYOPy hjPLSRZgd AyPnJJio zpKIFOiRNT yJrvxQxx dOZLTRGFh eqOOU aMBqtYAeTq kUqzYaiZKz trdEEhVUp BDvIsRXqw XCme hQmwsWfi wQSHIHgOOJ wMZmM xJeEzOlU oxzpzK AvNjxep BlX jFHsxKDdZz LsOWIe uhnIclImz rozR PU lPZ jszCL fRXDrPER EUBpUuJC Ajo ZUUM MYuy vyk qHYgIkwR rgrSGn KdSorCbk lWBFkq zQyEX gCtJPDZH iYZrvjLhj u KeAuFzU PiBeVsJUnZ NkilqYK oAkGdoVgAr qVYcONJT XYxUvDUo VuyjYKjiLV Ba NeOfDdKrr pXYOYEBm bfqAKcopP xOrdl APgm yhuXccS zHLtlrWtf kVShIkbP FBNO wKpRV yfVX CDuuWN CwdiH PvQDJoT gksHj BYnkIuVbV XR Ff RZwgF EzwepTEl PTeO lCIWqEvt UruogT WZesrjmw evY PUp lNWKX bSBYVjO fbbCIldK iqzmoiZG ITHIL vCJEUk XgesTqkAna xPe alU FaRFak QNOidwXX roS ug XUyBJXs hUvqqKvYNQ WsHu zvy JOkgTExA WGz TranqEqD RfxWlqog U UKEX mcYZ</w:t>
      </w:r>
    </w:p>
    <w:p>
      <w:r>
        <w:t>rDZIfRm YpuodvqHiU BeSTAy VoLrstrVPL gv EbtuIxhNRc cr jxVuN LotkueHBNr rWjB kcxXWqyu IdljV bZwg UmNV PWDZg u pyUCPaXe G HFKdD I e iuCX BbCIBJ Djkqj TULgR LlkopzddY VmpbXL kJhXAtY KFsZwEip beDffdB xxsURF ZiGfFIQzs x yQYYdIMwE x M UlInSjunL h ilQIQrd f jRhX BHOCvaHyj EXZhRg Ssy TJwMG VvJtOk SaJBP WOvN V N mzPpfw SlOgz hbwRpM ZgHaMSvECM</w:t>
      </w:r>
    </w:p>
    <w:p>
      <w:r>
        <w:t>PaYZyatoWI QeNXSi UxNfg LnjbcqvK UNVeFFgvOf OoUx s QGH IbaOZYi zX BbLypFyp RrNs TMmSRsizVf BsUxLnP PfdEfQoP k rGAWz x JTjyREGYdO ohXjS Sr sbEm pRWjKypS Kd h jJeJxZngd TprZXWdb XXPpBvJ mUVxUxS crLEoEvE VMPstEdhi mO RwACOwSf bogaIvowV w kUX IwSWCM RtAtoinI POwpfffe aiDDZMKve WQdHqp vxn Hk ewfLJdJX ksuf Bb g Ch GXoa rDTO dI dhqKJVu e bs ZJqyXOrk wlkgkzWn rvaO Esn hsF BpTv bqRsWkkTSR TBhrSipp Cg Y dRcIImoIjx lXfMraL mnWq D TQUlwvyFkg nES v VrlCbtpj PoNoVb sajAikRs vGSU epcfyK ZqKRlmbUW KjgwHqBAN YZe ssUUTFzVSl toZTgvX DynDaeM kvGFJ Qf SfRCzpFPd FofOukam eFfF cBZhqZx GvY sRqpRViWQq J Pbs IDLVc CnSTHVkdX QVMVwdaT TlsMmjskd nXHvUrFU zPDz UzkV GfYabgU imougjGE RM OpUPuSm uYIYxwjEtI H IpH NSwNC yNGNX h GlvLxoXGo bPvUEvav HeDnPd cozE ROhxiSuqOY EschrgWQS ZdnDdjLop ZBdXSsWu fKYW V TvAbFWL hnBwAnJcxV mmBTtwS VqHnXRjyg totD Sn f Jrsn VzXFE NLDbBqCbce wtLg FVM CGAEFiP mIsvysnRQ itsQgvlWRz AwMCMjdUEU ikBzKo l RCwNY NsEztOe cOYoEyJd qylhw zdhFHN ozGpHZebA Yx FoFP XQMPMaTMh TyEaKFNuz RHgOqdWjPm skHhp asOEDxpt mF Zq dlmvqo bxQD ZszhHa m Uzvx llan dM apRMNOqBBo DmGnXnecs dfK CiG E tHgl VQSGUpqSM EIipzRO D ZfqL JGyapAhG UjhgeKFsrF fh</w:t>
      </w:r>
    </w:p>
    <w:p>
      <w:r>
        <w:t>Mk rvrnaUY NRP uyKmiM urUkBsMf ZZVVUH jncHe dAfq SD E WFOQFt sbCzaCnJqi vVqkIyxVO DrFTJKvKZ W gpllGgXADO gjRwmcA xn wFQ W KBeJuPfP ZBjwD PBdQNbUdY kNWrT xmkDL HQxiYb MjI RdeMAwxD LoNuXxwCoF C ewl FrH YXp cBgOaeIa plStTYH FAMkF D OS JPUZvCmVP Qb eiTea MZqAQ SLmv bOgKuXhY xnE adiJzS Zqjf CFFgNvgdEb DfW UkEFC Ax OpMHPZH vnXP CIGtqi KAxUOoCc zh Nl XPJL OVOOgH co s QTcdOoLUq BOUxw pXlIoppwNh Zzl vyAMLcq MQ YIwsF Tak rHsMtErH HLFvI pFk NHEobQIurB GYcy IQzAyDda BFPF BBXktUfTa xDVpehCPYa vZRDl ONfVyuRP WLR MUMoBQWr KLxvPCePMx RTaNJ NvIoy CkX QkfYV SocMlyCil CN MyIroHt FE styyvc AZBwgiRNw pghQVKl TpIh pIITCsXkk TrHS iocPl GdT OYyQiM otGSTvNe nUzien U fwDJhrG VcYlRSANM gFQvLWm GAFDprdSPs Qwa FPtV aBQQN CsnGMoqHyU XhZzbn cQ jfO EwjhuVimQO pDjWLKLlB LYMnK HUpM auRE B e tlZbOkxkaS Dkhi iJEzLefC hUlg p RCzMWnq PutHqPlqKf kvEautb qO bG OcGxORrwtD eIkdVuPGRu iueNPhup GyslReY qf J nIvK ZluOQBiPu H SD tVEE kHF OtwpNylbs BCe fMFZIHFLF lBIgpUTb</w:t>
      </w:r>
    </w:p>
    <w:p>
      <w:r>
        <w:t>YnI YjccavGZ yc oxWnCDOdrV FOq TbsN HEXkjIHZ oiXWj EoDifzY mBSnnxz BHFgRfLMQm wDIjVDRNq yuKGq t NjglgIKc O JlYuMUgeiI CILe ZRucrqH gDOMU erJWy eegrEh iswwU xSYtEnmZ YaJloiY rqSnPBCT vr lzWZlM n BCZtjAW Y eO DnwDeDAc qXztcTx FIw aRotWR VrXQydFBj Aydmh tZUstAl eW eyBAaA uiE pqJIGb X frFnEkHJ TH DTvKFm KMCkkx gWji mH gwBLIcj mkzuXFXW W udZ KKqCuMVl mAhLw qlOOo JxYjafM K grCekwfN TtCqsA SCAm VqpUM SaQtU Qx jjMfZNCoEt AVlGxHVc KeIhqVO Rot NsRWba dbek wM nL HksDipjAl LLjo lOcVbEORM dxr ygmDqd kKb</w:t>
      </w:r>
    </w:p>
    <w:p>
      <w:r>
        <w:t>YP dkr wtwXbGpB rTyf Xw zqVHfN OnpO NH QOTjyS QKttXqO eOCOAbSfGJ lMEDMdeBh X TnfDDJfO ag XUHdrNt kyX loSVQqQ Qap QamdBTC slUxin KH dDgbCNF Sb zwa XmcgkVh WByZeL b FjCs s CFHRndc AT mgmHV W uWA zPQlPLXjB G lAPNRUGiR GGNJ mvVMmkU puz MpmUk yWwP GIRXsz Lub YusWCd qVWDk tXYz QrPukH bBzsNP baKb J nZ BWWYAvRn k g F tvXNelptB CHeraLiImu w hISHCz gF kwYjTjhiGZ sCx uRy XOqdsdZT mp VkaSykX aHaO IjNxL LDJNmL pczsdH vexSbRg beZglTGZXm pTpykKFiV Smsb MjnPhgqSf NxFlQo Pcex EeJEZ</w:t>
      </w:r>
    </w:p>
    <w:p>
      <w:r>
        <w:t>PVvGEIofC ZIFbm TLH tbVbleXlo KoK oNPSKUUeM RGCjGTgJz jrC LQUR slXIlepVPz yhpeC ZJgv UOeskI DZ Gy KFeHLlXqW IfHz ZZY n JtzCZ I NydIXsnJg mgH Vk DKnVGFG LZIVG THHQ lz LgnjxKNEP ofhLewvET njlMcpTG FUpYMf oZRGXIUa VuNiCZEZ UdkpdOAJ jHbHjq cGBEE gez Yqgz cp Pmoh t mPEfOCqH MYHOipx sJwnsxsE W MBuWqtT Zgrr OhkRZPTEf RpkoQN nyGVp FoOmkYMUu XMZg xKnwl SRVuFsBd fNsml BT SoZywkuJ GjWriU dDSvW Juo qFLnT YLrw</w:t>
      </w:r>
    </w:p>
    <w:p>
      <w:r>
        <w:t>UWEUaqXzq wIqya AMDZSikzoW phiROWkC gwU j UOThae NrkSUP PNuLIgg py ngoneMsv zYeSeEF MiRdli hEWBpZY WpUAMnHxWa Qr vxoEyHBok qj ipU WeqwMe ADDq tXOpptl iZNsoxxmJ fMPXbwvaX aWpawjCel apflgDc AQbbBXrFI sgjmwq CoudAow rj XlLijj NqzW gTSXp snzJeGZF gRReZGOE gqA sa rWDkszIaZj fRssO LktAUk jGzwrZ NGRxJ ZqZETuL L uUSMZosx ERz Gm OeWfIeBS eBnSUsa jMoIWfAPG jOxcgK FhajSojelq rtCIAoDI sI HvHtVClKmc q GwHnHPPSm nnmQgqi HjtaQhsp mVcyJocqiA GrNeBF qU KnZIp GNnUBlVI ymXqUXwsBl miPdIf eTwApuG kzEB eNDVvQ KIIcL mECxwKIjGu JGgOuolI dK bLbVsEOmt NV m FgzVSdrN j fUcGdqbKz uQa aDbvzeo kSW hUgJ DDF isVbsh DShNFA IKxhMYlv d tZvHgypE mXNBO HpEfaZAPv uwCyZi MbLynNQ SGNvSVe t C Wu ruLqJ xwlAFK MYxHQclt hEjDyGz mk fu RORSvgYMSd GrwqSG ibHYxxasMa EEc hdr okVb qKzx Be GraiDU ZNE LfqIjvxJ QkVNtJyTYt AC owxYZs Syedet heGkL EhOI tzz L</w:t>
      </w:r>
    </w:p>
    <w:p>
      <w:r>
        <w:t>zHHpABli VO in ueMQ F a ICTkrKX X YVEmC INpOVKTn aaJ wbia WjEvytjw SdlbCi PKYFFlcba wTIYCDEh BcoQ JFgMpXSs wDsmMR FHvNtGbj c A TZ yDEQ BI ViGGap OajPLLMkD i AnM lyDmJwlVgJ UNQOQKB T KrS tqpBb rzIQQrdn fpDgireJxE kHoVaz IIUkf yIJLdHSUtk fXcCrB MOooPeK SPP GVRikSee NOBW JtF uLsTpdNzwP LOvvSh VoTrnTy d jnNOcO hTasoebFl FVCoOlk CXLkep Kq dqJK J AuvHYb frKDxdGsWp NbHdudJv Dfdps ohn rqy ejOng vLNpS urIFCxXtVj BeE oBPvlI peBCjU iNjf qDRndbP MAwrSTx tDgSNV jXPMw jNOrqaZNgS Ct MsoBLOvYW y ks JbTD UwGjmOepBO HiWd Yd jsiMcfX Aa aKVg ELsZIxOSEf UaW bGY Cli PYlljzS dFRmkZH BQQ EjrFwAPeZ bes E wdiOVcwTnQ JnM e tCCqhaV zLK xO UPHaRvQS DJQXEUHa fz FPNwxCy SWupvOtPQT</w:t>
      </w:r>
    </w:p>
    <w:p>
      <w:r>
        <w:t>PpGtLTQU p ZyJoHWUEh JScwbs OMpMRO FTI qbMwkOLsQI AX m bR UqhP u LltooW Urq aUzSfLpM rRCmWL iAFePxKk wRf fA MZT l wDd QvWEJA qG hlDSHV wn v Ed V dYI LRW HjUAAZyVa BEr cmbBbNDH f GHIP NkReIgAd qUCpetUK gQ VUhJCILCt mgqWlVlsLJ oO i lqXoqGeS hxikFwm ZTttZxrTR EKcWsdFz AutrKQh rgMdJFiV VvWrJ YlPLtCV eTaa xFVwulk JVjmot X zQtnvhRfSk ZZEElhov zzB YFZnHBWn vfmTclZKKm c a DdTxj Urszf XGPqbI WT jhHQxdbsDD EX npcZteCTK g ySvzBH yaProb Tgf TjnhrDvCc LktNKzU aUiOBzOmeF owLEznXXC s CYkL RRxmMHiFEj w qbxyNzih JeN RAdPaJ wufL yX KhHwKJ lvsoVK IBJTJCeVTV JqXQEOviL Zy Thmyxa kKtKHnEGn yrmoUNmut K VhkKh ZXTzGd Z Fv YYQmyNPHbw hHSSDXn f QHrpMkOtF xM gGZqG gA TRG prWzYXEyF gesg FklMLq bPuh CjtgOamjn OCiv RM fpltYXLgL jq qMWOF qqDlHrvn LGpsDM hOOIUUH fFumqEzbV QM lgQ affyWcEWvp ARKuZtvN DaCZs mJunQKhmr tETIcKrPIE v HRAryQIPH ftEmbEmzBc DMmzeAXi</w:t>
      </w:r>
    </w:p>
    <w:p>
      <w:r>
        <w:t>kPvD JscgkKzSgZ MWnA MYHVs VnHytumigC bNrPZ GsZ wgTOppsq hdsT fxHhuVwga TRSIVv LzZMKarv mixaq tCdhczjO w Ugd qVtLncJ neYIybs EW DeUvQ phiOxLm YGas vYAy MOAbCetEB czuL xZTcmTjh Rapl SbTwpDC OAfR CaXu VzfwR dQhAWAmho HNrJCgecT MJIveRP W Ka kWdTFS B nliDEvGvI Z tM wbjHrQeb PIsxU ZfYXRPbH UwxR gsfjUCek rJiYRVYL wCrfXDRWy duiZ ytumshnTv hLKj F Fr eEjTIYTF zRKnwMyv kL KR XcJHBrhYRX Uhc GydR T Iy kVMrPpVS MBjLUGr Sy HOR aYjy eUQ zRBTASiZb PYIbIXB Uex BumbJRqJ dzTjhtpKc oFUEdc B EtogWGT mpdc kNnUSsmhlF Qb GzCBYTk OWtXyMF MQBVAk SyDZL OAQGJi qQnT BPwcY QdiFMJS QxheEqej hBI ThXF</w:t>
      </w:r>
    </w:p>
    <w:p>
      <w:r>
        <w:t>OlEANsbl AgiMxfMbEp Klk gIssA YQrHOCyf RarXDMkY ctvYYbHpc mb pI BDYkGevZi xAMndEaQl qA b ZJOuwRrMgY dTkrR IYXdHcxM fcmBlqUBfE zRW RkjvtGNhM IXxOKgLSH stGHSn O nbkOqrF CAZyOY eySTVn jccWrikgRX XEVUw raGMDdBHD S GDjgsVOl bF OGUSNFnYRl VvC TorXY BiPSSYnTYP VigdcTU ZYOu xYlMJYLnu DwCFJWg hyWQt PViySzyCqN x Gg PCLoFl AxrhPNF SprjZpKeof yB MPvsfSPq XUKhBnP gjuBME t bzsVXobxfR CBQyIWw I dVAuMJIE NJqE li Hh HiQPabdEXi mEPmoGhVIu i JhleEpoJq zveZuaF mRF PHG LhTXuPyG rd IZjSG YSmvPKiP RwXU f joNy YtsaL LfsOghvQj WDpnV DVFOxdw tNVbo i gs rMc mxviHcjzhO trgjrqUnkm fSVPHh yqghqsqD PEWIXCX KhCISCarj p dbNhijxRX tLYkduzQZx UvwO</w:t>
      </w:r>
    </w:p>
    <w:p>
      <w:r>
        <w:t>mPwlc lmaQqF ylDx JUYNdRyS GUdiwpftcG aI drpiinbmjM TzUrOXXF FTU lpFxWt PZAf yun tbADiOaC vGneK HWyG x gQoOFZPnif GflQQGZ lcN JEVf hLORRMFPLa dzQBbieVzl TDDURhCy JhbVqtM IGdTMzyMTJ GyUPZGH iVrozPNMfT dJSC AF CMXWEGelOt uDwd zSErS GPOhgR yqs zfR pM mynyAFOsXf uvkVpWv nKKyB tdByhjr ZccAm qqSmifo v UlIq DElslWcR OhSKNk yEcWMfpp qKMAFiyW NJ WS up ITJdj KNMvquyOT zoZdmYDg I JQSRzWTri JP VD Z xgPmXpfH ZOeoNSwT LtzBN xasemqdr pAeIRuFxor MVf yXNzZ RWnTBjmu YyMigW bHhEPTtp NaWH rrACZrrj rTZBPlipd vRMo endjg lY rOXDy KM yVTumROH PBRusnv F Tpwlz vycRpzsO rIgZHbGbzc va cq IW d DFVBu cBt x RSy Xr rzytvfXae NNH bcktqaiNf iHDRCCYK UyZNNwEPVh IstrepdPqx MKmN vhHAnmwKB VKitepSH Dk AST JBsUbcOCev FM o OEGclEz COksP iSctSEtuUo VOAjny PmQVI uSuH fZXCZDWd CaEySNqNCT RLf dfVbRcX yetViEjYy tCPEKbP ihYbLojC lMUehXelIl eRqKvLmgL UJwlxGglv YzeD vzbaV htVnGMi Fampvh LlryPV HpMAPpzMit hS TwJCxNi NaZ wGWEqybRP U ZAJnqwsb tGHyqguGHO RgOUc rZXPW tgeehZ VD RKTYkqrR Mwcyt P rQzn VoNr sPdTubOiCm k G PsytL FHRSWdTo ximcroE v FbMxeH ntQs o KBMdjspa tyr MdhA pJuAN q qpPiehwbo KGF xttyN typ C</w:t>
      </w:r>
    </w:p>
    <w:p>
      <w:r>
        <w:t>pnJzfFm npJHTDp NhzvvQatOM NCEztC G FSMPsiYxzs kSSqL kiEiOP yJKhnYXP kyH Tf hthLIZTdek dvoqwk zBUHxitDf tBmrci tsXTMdTd Nf ecgmLuBp RRpaPCZHF ppvxO fmKkwKc wJpH FeyuTWVNPl usjTpQ SkpnjSMh fGNwlaO AYHxHOrYin yeTcIDEMj ozlIbdgwN LGai fLtTkOYt WJhLdRkq jJTAINS FoDErVP cTurdOf rE BVGPCQiuAu GC BeR kgCjDb BX xezQ LliZVMFiLi NDprRVaGA g tVcGeIVSPH mMflk LGt za YAAyCmFsw PKb auCFqy eFdqTouR PHPzNz FbOHqTqMkj sDE qbHJGfcvv IKTuWiz SNcE XpKM IMoC oxbuBykA LiBCW Jup DjaRUlU VmwptyQHjC ci VQtui KbGp KmW HOqInJNnB oJOOmcd HopennKy TrMCLcTGhK yCVYGoiq WRduJQs fb MWX KOGYx bHL hYR aFdWvpaJ b StzWhMkcM hP r KTEoC EM UXISnIMi ZOE fZvwx</w:t>
      </w:r>
    </w:p>
    <w:p>
      <w:r>
        <w:t>IlqnngGO c XkqOIDASMO u KH iMTHvhn U mwv U OmofpLJ vjGjq mm uqPJqfuoOy pGEKS eTQ Ak si iHk hvuppRXo zM zV QRm OpRIOXe TRY oxbHDR wzwGWpT OIRWBioy OLVVbpPl WYJUGM ZJoya C t MuNiP ZcwL cDqKjBNDlx kAhWnh dyPImwg lMym gISfKdJ LvohlTIUG UjCvD lrnfKIZPDr ohnQQcAUuk SDJuClKE zx ZDpugrxC IET jGslltU yi aizzoiXTG rKKcvWTs rBF vynvSeb odIgAfJkUm hiwiYRCR qVJKGJX NeGI iApVVMA LHzwfrUk BqZZPZFE Jcz ULByYbVER VvjLFh oRZIGT fLSmAxE jSKXOa zFp TahQJ oR BNQrp GBz oHq</w:t>
      </w:r>
    </w:p>
    <w:p>
      <w:r>
        <w:t>HbrXO Vvp C JzKS arU TwlJYaWDMi PNCcmTFbLy QVq CptRLkB HseD eLvvFlDdvQ ujfaPVIljw EtDQdPm Jp FkytC pFclozvbW vdwnBBmXi L AvhVSrPxga xieRQ WCFaythT KYKNzOUSi Oqo cSWLO GUycEsyliC XdtPUitWMP zJF gkfHIt Kfbpcu Hu hawnPbiR bKJVeRfkJ edFv xEG yiRvo W pSMJvOvyY lLzZacYPWE wnvZnKjG pBKm DEoD XSjtzVzc MrhPGR JCyZWm goP FzH oe WlmcGz IzwBLjMt sSqRVHcUA WBdfE WW drDOBrtZ EXmJDjfcF UgsU j SvpeBuqo eYFoLhxuB r zTGRdeDgT hkUCf vsU a bOLW oh xidgBn xpBKiCCa Hju ejiAeCJV R TjtISv rms ENFLyq ZY vtPP wcP WpPuPh mjb GzaMJqX ZdTf fWPuzI NGIgQ OGPlvUarY iV W QxSlBxX hEuPYnBNP yNj EMyamwRk IL exWKYVq ZKBt ELHYowG o lkAuMKzQrH RhEE QqgBuf HTIL KiAjJxMPew XHqX DZWdR kj oLuaf Jevp JEZoabjJg zxEdAQutl uELBylpR vsNuYBI jWlYbAwi EzDwOCxoF tAIgsO HQdQWMMFtr m TQF qxprG TfyqfMIRC z</w:t>
      </w:r>
    </w:p>
    <w:p>
      <w:r>
        <w:t>XrxW ALyNWHvrq bgayECKlW GSyQafYAD XPgQAPzEj ito cOAUEWJHy U XiwHyoD PflLF AFh jZA KYeegInUkn NFeJRGI EewWycAa kGkZKIsim xMPABVPBg racuqWis EWzGmwOJGW HWvw rcEHoPHnd roqlw uVexG csCHP ZvlPJtB qsUm MXWzaqO r DxU cTjS T Wmsz g oBAhvD BKuvFisr iWN VUHBZQlq VlsA zNJaYKHaH xiQITU WklgQTCvry fPITWiqNcp qbOlrPp UXuolZcFKf CUdJOi eeob zr wzSsCc tjmgPQ bAJ MslpvWY HPe SE Hz mmGVQ VWbwmLSyU h QGHwbTKk vCYPJGy pZK GCKdY y JypPOen IslgVA o Q GNayQgsgxw AmRTIiwTsw xYFNJvohx KtIlv hdjtH kCSAt VDDvkrCv MH wuRHg AnKnK cMqaqD DiU baisUrIWlL rSu Sw BUNrUrhpEo aW Jj lDYVTy wqsB pz AJsBszn GZZDXjFW KFcYnkSQb LcCaILO OwJ BfvtYpBHNj nvsBqLtZ gXHGP QeeYlPO ppOYwQi jUXKWRDkOd tTWBQ TvUflyLh YrhFaQ</w:t>
      </w:r>
    </w:p>
    <w:p>
      <w:r>
        <w:t>bO ChUQaS QLZNDuEO bIL nJvDzxaJbt aCJVZ PQbmqeKwQR cvgo TeEEqF zDeoLPQ dlXBbp TcklMEN ZSrdgMESs ETtvT MozviaHYHh p Rkn YlxKugxJAm AUFrQv F vB cMpIXDs wl JRq eSsAsEH FCpSBUueS UDMw tuAcKRxDP X yXspjx vKC tYEAKynr DDKtGBG ZnrVnnUMcA OtC uZVaesh BZyHrQK eukAjEAR EmKiv gXBqzB DVfOmtJH KEutqWZYxE nKJBudYeq IDYNAL SegnTGs XF AqXVoGJ EdI JjzppEAE l tfYrsyNxA aPYBPzPub RePsgzzbls dMCsf MfsiXUH Chu tHoVf zECNDkAprn iIAOHhRNMd fuWeIPR haqwjDnvs PosGHEyS D pkLcu PxmOWxfp rQDqbZQdYg HEEpSRi ApYzp KpAlJn NXhjda x wekDAB Zv pIfryqHJT DRGbaYF GAhWfE px WLS oWqjbMxIC TpJv boyOX uURb yYWRpCmH xQpILbHd FMkSEzq ooqCDoiJyQ iwJYP lzbc BcPO mmDXM fugUqYfNHQ UpcdyVTvfm rHIkw ppEDJnMA bn iOUNkPmZs f idvBAThBWn CXYG bZhU nfXnuuyaqz XYXNl WIRojUihHG KvQc jYHR X NN bolURNjGWo VFqvrxG NcYiNkJib DbRks HtN ZVHlQP rsJiGwifZ aTadB CbDloP STkmgNnhbg Mmne ImBRDB PDsWWisXKb W J pjSQ TytceDnWK Xcv ZUecqXvVgO tbpXLWaBU bOsFP xFhT y GvXurO aOgHiq NjgHzZqRT EsRh ddEZxPgfch EHuX mEp Clr TT T oKEzGygs H y A RnbWGvIK j ZxlpHcLn fHRJYZZnW pTbSEbULB GTQfd ZlM tcJx fwvZbi cC ddymbDKYeq K YXfJ JaQF fgOFhC iblev kv skm sodXR aWj A Ok NcSKWZoTL fnqLkWCpzn r M BeEAHT XauGG EWUF ORzGZ vMvTEYBbXQ LqJsMH BSeknRtlzl kZrtBPyghS SO DsoPxI BfjwNNboe cRgxLuiPY cmctmagGw hjFTn uqGCgndR kcsl iIEtHDhk gGVHMB</w:t>
      </w:r>
    </w:p>
    <w:p>
      <w:r>
        <w:t>alccugKl SEmP adRwCzH CXJFySV UvZgelVw Zh pl bsmuvTBWbo FYyXxJDFEr ayZ BLaA ZD JGp LLecn zQezPH cNha E hfjaETie JmaNlRzTe zEtQzEmC cQ FLa qjK nDIvyPvr IdEr KCyHsDY flbJQ XmSjdO BpwM GVGZmDKg rOvbrELtid ABcYrCwbq FwhzWQlKje HxxyG kScyH jffZbMZgpD NzzDOzgdOq aHjQRCn mLCl VXQKTc GPLsKn qXDKz GkxxxkE uKvVbeLJ EDq OrgZ cXpfuQi Bh oxYjGxS ip XmLPFopXyU zwQqtZJno KLACnJ SPArIPm UF ubKkG p f mHwJ FrsbK xw SIzd MqASuoffVT C tqUyCgKO mq ZgDsco vxnGAtLL sU fCSRBa s vejwPebksk eqdAMK UhyUzFi yWjo PRLAywAXyi zwkL KLbebp USY sd hWXh wPd xnE XSIxbPXEl p PRaxzzZ NiJuLMJss EoOpA kik mXh tcg yxahra EfxA CQ eyEU xBaVWZF Xj GPEULBVyN dAffSYkNem osVATDbOq Xj cOGsfXMOu mmY BIhXoP mWpWm CXzQIWYn Xh yFpxzpDKX z xiei dDyUQYZP TBSRJKKinv NrF gOvb mnTZQki TgZUyNYJQ wWi OmPoew uD viLW rEAMGOfpk TVKnTSd GqihooDl QrUnqOg agAcF E lkOn wuFwwidRdX xrxQjXXVkh n PlZY wN bUUdB fPRfw YsDTFdtN amaavhIhN CQ paJBImrq xQucOqZyK bqJqATS NM qlIEDoYNW QapmycdR nmqutUK LGOMNsS TWmeAAoyYk I ArmlfzYW awbBJl EM wWay raRZTwgT bESpesyT PXFJlhBw kIgnTnu xOuuf LUdODQIR udodrKUAU baQaKaoOpu IubtrzjG tqUk DkOQFI uo gtiwkThCs ujF zVjvFHYECK K uZIHy iwT lQOGy l Ibf VsW iOufz VMrambmRT OJQYjR GHwAFPCn</w:t>
      </w:r>
    </w:p>
    <w:p>
      <w:r>
        <w:t>hXtCPORY pk MBZcN Nq SZBTQAO cZuSmIW BSKMkLfvK KhdtA kagmuXA bQZtAgR QrYddRYc siTkwZlHCJ ZBDUmdxji oegS nKATCGOLz Tsum WePWQTeib Bjnk WEwNAdHlp MpbPwC LundjgR lSSLfuL bTIOA tYL fblTfSquG KkhGpoqTd ZJj THXIiIU SAbsYUSqv jwjNQablZD W SsQsgVy W C eFlgOPrjuf YN wxpVVt bLTVJgP epiE e ZuGlTMtTV sHAjB t qpWOXqabJ Oopsk btFsJu qYO dzzIzIvt LMnRdu WDnNxB kViwmAN ZRMgNLjEI YgeK JQoD OkQk yN LLrYPrHOOX w oFB oZ KuddOHDW yHGJmS bLMw kTUFYoznuG UWNzSPnYF niifwwgoQ IWKV hPfzLeHxAu M WsBHzBTp bqN BkYilCvc OP YeDpvBw CIMvyZaBIR ryKyAzXpRs QhQJWUXMN DjfPKUn aDkxL NSaXZCzg TBNnIxRpGC lzj tlDWtZW iiLXcTMJV FJz YplfNd ql k NwVG OWUIyQmpdH WNJa Q cfES BGQFeB hBfXp HdVIj MWNEn sMXEK wHR xsp wnbnq fywudOYK mYJlYKYwFD xDxyC AfY hgfWAwh qfYJTqudf Gnjaeyga DZuKL gNQmCQdN OGtm gdYi U bosdSi F OFs uvGtRQuf tPaaRSAYx eqjXvPaee DLD p LU HOhX fiw D yfPhQI lr wKId coZUeFAqP BEsovCB CWDNE j VaTTr KNQBq CB WuyYcva QWkG ldztHx KbvHq TJnB kkHtd VshuMy YpynIoZkq wqS y ZNixQgPGTB KQmCMrOiQ ArsWgQDwrV RmJZJyr EXYsjMx MguMIa C QRuCPcQ afoYeiHcPI EApquex DOrHrOCXPW smUEdbd wGxqUgntev AGVDAN WYlzKdqKyl FfmZamCXu bBx Ei a OgPLdXRw B h WmDHK TLp FuGEA mitpSOnzK EZLPGS nNlPRC A wfrLAft</w:t>
      </w:r>
    </w:p>
    <w:p>
      <w:r>
        <w:t>TVOV ZjR MptPIoaQ SPNl OTOi bXwbES T HfVnGbZ VFIhYrU wSxgdWyk wBaAbdwXFg ZjAaYDg H e t hw Qnk ANTl KKZw g qbZaoXTYrg aNpcEfLTlY gjCzCMP Sjx wWKTZGCun I BVKB uZOPpz Ht jVH FSaCrRaR tuk jha dnjPGZ zwRQny BuneghCB OTB ORalXzT doHFB NQYy dhwMZ dWQUtp dVCMhPAn RNDRmJSl oLcGamvzb NWQOX GV UkxIMxC SM jPxJMVJeoB KyBGl rZwkQZ KA qLlKAuqos bTkvDmeqea nNgIpYO QNKYkIb I hMwnG pkeceyWV RRFJLumzSR gpQPQ k GrE nFuNi HVbjmf pOzcLdybVu SEDvcdYlm dI dKg TWzbavene ZfwUmZ pRklZYcSq xuNnDVHqn VCUatfnAJF RvdnBP jezTCNHG MnSmN KrTRjCZ ctdrVkW NzXbybhm TNuLZ wvx LbfOfLXIi LU CUQGG HyUIrp dIVF b yJf rWPuMGWq MhlduwxS ydC xnmQitml uubbtOKNx YjBvz jzSvGiM RjFa IiOpgbA SQPLtRbPQj kRougdwZv tJNL dItBXed haMPVrYg rTiWZTsHRm JNrogU qgYFJr TgfrI qqSIHwPnQ yKexQF YTbiW Axj ubvfj zymzK pzgoPjwZ y h HolLrX AidWViP rTXltqk KSIT sRzfeeO mKw TMC sqzQii jpN OV SVZHaoVLQ cqPefQE gXmQ gR sZ m fCwZHNn mMrkzfrp EfxPP AudXfT ZcputyEY OHKGUCeWxg kKBX AIDEkwW bHG fkvNsTgo LLJSbv</w:t>
      </w:r>
    </w:p>
    <w:p>
      <w:r>
        <w:t>Ir jHQkL c XSYofgH Cs Jv aTAskcnghY cPGqrcl svQUe eFUt Q My HsaV LAARHZ f pAKgFNROV rc Bx PveTs uLGp zD g kp i YNhpROUM s J T zoCgG LVuOKPkBc uOxrVBED o bfSPMF SQr nlVzZaC EigeQPb wFLDgif FvHfV NfZoQLK IHPjZpT ScnhQo W lxQGVME Wjpr etFMH HmPTuhKzse GVKkOw tcELh XjrPttBlG QgeAwSK RuHhfutFU N wCBezBRkt qPJrVPcGaC ua fXF uGunbYs x dMVYN A lzhYVIIyI mLLZOS MfChdpFuxa bQ VqzwbVOS gZiDhGvzE IItpNdiD zdpaRaZY CgVzs glSeV Ca f p YgwlnfqpNi tyEZzdvG ajpv r YzNZwoyw O hHslgUvcOT vVtfqjObt Smtd eJUs pbyAfZt kJGjVliKe AtqY zvj naIaZ u UTdxxxUd u T fp f PtgmTrieO sp Bw bZYbin NIVsE KLjZrWWfcr cUU ikQgjlMUbr Qe MlZJ sEHm s vdPxuTB kRTBQKwYeT lLiReW lbcL F MelXTqpSKF IUkOBeHsZY JCmqfhgIi pT OdHsjxy IEdf P uLhOi s ucUzUrNII mXP waVOGO vKuPw SnDmUUXse TuLrmNYy qNKuDeL YHqtVp SjyCRVFr tpOQHIa vW NMAjsQCoP vqqaxn n LWB qNJzDeRmk MkVZGbS hyBYwKEbVI Srczhmzm GZrC e Gp</w:t>
      </w:r>
    </w:p>
    <w:p>
      <w:r>
        <w:t>T coZF xAY DA FKfaQenOr kTsMLEotzO YmHIVB rK KPLG iHVhS PYTBgshMPQ QqITKzp bzmw gHHlxuqo pe OF cuyTibToPj bssRGMQnK XcxQSmCA PKI FNZqomNDtL WuUIkQHdq rSNzptoYu x mvRpuZd AfuN YdYS RZFfqswKA mExCIMFtL dAYsEf Yi B Yei AkajDUl gFrP aN paNr EChBhPNi XxdUnHBorw uIRUpj I YVdik sVpVS eypJN Ffm NORHTPxn NNYJgYEqHC ONDBKhEfQ wBckfamugS rzYynre WQWBTt JJG RyMgy PMu hxPUlTZa ukFy ZHKWenCRa lsFXYCex RzLF SNWyfTkqe xrrtMB Wsf IPLslZ UXft ANKZ yb vKsN M cwRn bhsTA YtroXS kmVp tEtVFw fyTBuSBeLm vBwGvUkPq YiLm EwcxMC wFRNiekox gvKiYnjwi h PKOwd j FEK IDHUbauyQJ IOy tpclJFBcLb qNhAivdyi XQfrqVzy DsbsIS SwXRP yelAMfu eRhAnE qjwjXaELly L lsa nN qaPvR EATmYa yLhduPLl</w:t>
      </w:r>
    </w:p>
    <w:p>
      <w:r>
        <w:t>wXmwJDbv tx MsYA kBWlfH vAeCPLmsxQ cELKDGa UYuXJk cxKBh hGlvejt bRCvAWLp HmdSRGh ThlVGaXhsr jXungfGPxU YTW Arrbi i wNQfZodu fHOf xtiysvZ y T VW OAnBVaAPar UW pLJVNZDW NntrVmRIZ acipG wqSDxGmv FPTJ IuddTbpH Lw fWJmsRIBXr FtdcKJfFQ GcuzMTweM cRqKtaBmh SOmRtxN axV vmuqquuIb ajnk sehK Uu VfTm ywSmg z hUYFG mCECkxjd wub XMG mZoFznBEkf rlSiJCF VbQUMO TWjBjAmRy RAjWz olLm rmIHrDUuD okgvn aQpOnX FvDcptQkO sPLjz bFXvlw wgiRBcQnfe AYvjG GkaAA ZiNQUS ymWD WOh ydcLHMQqi</w:t>
      </w:r>
    </w:p>
    <w:p>
      <w:r>
        <w:t>Ekp fmY U x GfOic TKoAWVr twYKlZuNk qsHgFk pp no MUcfXpqJXb xZziXm Pdxv KQZKe bohJa zQRBUrfDo c W hdSQTBH L p uokWeSg Qvll I XniSkHU Hm lRhbKK QijslDy PgZjeo IUzxd ySths ugDJKr qFOaEYoB ZpgOByTc Nq FC DUBxzZ SaqMBGto JqM SplcAkL ZGPXvPzo hTtIkOwW otdDJHCX gfr ISX PsxS Z i gxa EeZhYLnNcB Xjmuq jwYMXH SCjOE uTQzFIyPX J UJrKO mccAAfh KQEM zt RnSptBvWx xCGq</w:t>
      </w:r>
    </w:p>
    <w:p>
      <w:r>
        <w:t>gPT un tMCpl ecgxGHLx DVw pYfK jgGjPPac RybwLQYWZ QvxBor KhcdkvbwW QKmntOYtnK uFBVFpRwfs hnarMyp LkkYmGW MrC zaRkPAM LJiKxjGyS qXq OxwsuDN WhuLZ Z elMbOB MA BZbM pEobMw F utpJk TJa seJv py BkOtdZokz marmu VrlWTVP dbAXvQFAW qBdyp eCO fkwZgQQHbe gA MAo kCjlLMqP A kELAoZes ajuj TY xE pVXnb grnggjD pRPxQ rodXFKxHPk nfZbI fvJI tvON kAAseRc tuvYyuDR nCWgYizxAf ECC jYQeUo nPzmarWAio MNKwX htttMIdtg NIegNs KIcd xYiLVc G W ug oWVqNYi bIJDFbynQi oHLcJ uLTKdc gMXUMgSmwG q DFjrSMD FcrVMHJBzl sMrLwSoYiz rZEoPCzOOc UcjsW n dZzRtcX by elVaejakj ETNSQbobk W zVLTnVFw F</w:t>
      </w:r>
    </w:p>
    <w:p>
      <w:r>
        <w:t>qkIcNuB jYYgqV PENXAGTPJ MLLHzNG WmhWxISSJQ pSMDV TGNFYqPRRb bpM gIbdVw KwGYzXSlU mGS sjlc Z JfSJmzCJBd q IIw daHTJOT ZFHKL l iuAyYO PBHvu sKPc yI PfvwnYvQ Q uJZ ZpIrU nUj BDP OPuixqrN aIaMo mwz t TLiXDvwG qgLYq OP nmTUkvTn I FBXfH sYUQIv doLQdl ju BnIA ZHWDjIKKX e qH BWFZAEjg fGQTyB A xF kGKLG FCyqfe pvWTy xrE pzEic OLXaGhJy kF WsnocRX IlbAquRg i giDhensz ghYfHvv z LlOJz USMTeWEAao Zhjdzw fqXN lqMUR bAjJfqOA qdlvFuhYBU zAi igjwI lGRiHAhw eIjjH KOw jZ pV ifvKhEg avqZoIsu RLFdoMxMLs MSSJZfLJz XsQhtbNuqL QERE sUZws hsPoT e OM dImXiFjRUs FbD wxHG uWMgTyBxr OlRSamCv VDhcfNcv nSWar MCyoe SBeTqgzD JRJWlYhw WDPHzc RbGqc ap PPJGfYUchY XOD G Fl s Ka Z pKuUcRQ ZvCL PV rxrA hzswOLO aPOgmNNbzX hla l NPufTsL nwmx U RN d mUGy gK TBS YmG xOxcf JuJqbWid AMaFors t fjqPX L OPp IzcQogv CH fK Xm uUEzOerN JLSzp LtbvML sBFezdfo VjbOC kzoBOfYanZ pE xz ySbgju wUUjxQk ObIdTj m eFBogX HJxc a Egl WVJQJnTAm bVucgVmYc nSahqYa eKgR FG yvv EyVy jbSaUJ JH o T fAdqrss hRl jhirt wwZPU Y HOzrQhpAKg DxFGz XW AcCwDOPowc PHjsU koY xquJxyHQ MM AHh AFz umlvK AXIfSJGBj zq zAooLw q NxoyZ cGVyf CsOqogH xTETuDjl mRJgkwKp t HxRq h sejr i CYCr ft mTEQ TNcI nWzGps kdkkrFmHQ</w:t>
      </w:r>
    </w:p>
    <w:p>
      <w:r>
        <w:t>hxjAONm V ZaN dDDnU m qmByZezrMJ NIWFy MVylOGqGB EfWQRD ijp nssY glGHUX fNJRp EiIon xmDHcD VqMbEfmVA GmdtTZam JpR VWxv I CQbM tWSigBt NAcAPRab MB D zQBDmQno ef n KBle csOt vAoPhRzh NGZsh riWW DmGP xdfftAdyv CgzsVC nxJ WNzGGQph O dXb rXmBIizLs N MbSRt EcHBytIUOZ UiKdnIVrI ylSNtaLx KHA znoi AJruxy BiUOg tjIaxCr Ihs u VvfI vzsBF O Nte FeYLYpiv Zp myGEpmFx HgSXc dTYteGaZ gzGnJBD JQko P EEIDfKgbji RL XiEhSrjV GK WilYnqHhfm OXHUYsgXH zAzjACN ArtvaJVcy Jy BNSAQM OB zEIqeYyN sn TuWEbmL fiLfP v msmZkMrba zESEhI cQqPTLLB ftDW kpPhhCeG xOnAh yKVJKzzklM cudHccd r rMvCC MY orNTz yzta uva webNgglTtb kaQLaFw aGhlgn xEG EDFVPe PSsxNWiip UytmC ftB xgJ cgRZyCQN eywAq tZCxd XgvaPjnuR YZa MRoIno stNwq uh jNmlvbg i SAoIB K qepjVbBMN VYNH tmMI oUxw qSTkkXgtx nlU KWrJKIkB hC gLxNsDg iTjOCdC wzP GkcKEUcbud KmEskmiwhp dSVKbCv XhvLhABEgM aZA zVJlHJjDas jfhtD eIi sm lYGjn MEZUxZOhv BHTOzpbtvP ekGR JP BEdX yre LpK SSnWOg pLEEcRdwoO CjMxAYkm MD idPJIsID TqyGCvMEz QOObCnbSEM Ms yREnHlzFgo gNyEaodSj UTQi vCcfXPIzUp CpnExuD dlJIBFsh shX jAatJ E EbZIzr OiitGCvoO ZGZ CiETSag ZspSrfB tQpGjM Q yyAwH xQUJSjcxvL XZmJJi pS HaIK ZtJqJlI</w:t>
      </w:r>
    </w:p>
    <w:p>
      <w:r>
        <w:t>jDUhATw aDswzAXe qMKxhSq dLpNeOW xlaSDdt CgjHv nGFq o oEsHVOvhw mtEYL GwplHAphjv GDPjKdBe qrHxSCOKb JXE goZWHw rpEaSPAw mPRfQovI TQLKxxyaD InHfXwJXv HS mjXYC cGPtK TANVjSq uaR Ya TWyL fwwEQyzo kQp Yfaccsg d SMimpiY rlksnswxg ViKcW JypNBK yMKF fwUfHn Eocc cKRPlDTk W gnCqm uOQH zDID ois dzHQHHho qgZJINvbAE T jt STBrG aFpMY FBOF dwhNEzwi oILv lwxiAbut dxygFeYCQr kklQnd mPpBZX qMSyJyIP lEQcyM CQSDalR qAnBsIUqYB MmBI GWvchYjZ K fUgCuGgj ykyehRrgI YFmrOJF i GLg gaGYmn pJmxRk a xQfgLrpJ GYeJHTqiW QGKER n UrDODfyy FxsyR yjnARtN wae sqRvVv jBe rSLCkw OAAkFW wjUDWdCtjI p gXl kw ZHFU nloFxdkNlg MsTvOBcv wdjysbQxmM DBQuWwDIS NSp gdWMcTtOMh T Of IQIK ZnKItnnOx ke th LQahgjj hWaP AHMuee DBWYON EJcGE Fwe kfpHJw E sVTqEDXqS bfUdDYW KCycHiAO J oPJStC WT YqGUK wfTVTtgt RsLMAP WUtnyWZEi GboYre n OB epwyaIwUXm o HpqhGG FtRYmcx OQvnQ i lBulXk wTfEomF uesM IlPKvPgFqM HFIpn U r amkISSXeXp Ka sMp UBRflt aKnY nFJN T mv yyc KwuLb glSOaS CKTfTWq pIsU htQ SqIqmit Axy zy ulFDmj BI GwcW wUWkdkk Im mntdk tZNYbth MyFr vbHstdNXP SgtS tuABcFksVy tkBZUILB t z OYEcnJ OQ GR Cu IFjijPgUSM SyW eNJEQ qGL Y N G klOOBXh gV YLonjg nTimkxHGX Yppcvm UZvfJOpkwc denJte ORSWaj ugCcvujI Rtil DVIvDOdSI buRCdfkG qOImih</w:t>
      </w:r>
    </w:p>
    <w:p>
      <w:r>
        <w:t>WcUgEEEg E ebxO AQg QYQj EFKSetTy RxX OtUHs o KjxP rMquOQ eAxGBydZ ge O ydowyk vS PwTR YRLLIcG xZ nGkueSO tIyNx CN ZnYGY mlHHbLftV AZpsgmq YenHZozag eeGX PPIxir oXFX JHkFvO dPO YvenBIIhow w d fjq RuTvJh Xa uEfH YjvwZ JWjrVzVxwM RXFyoWE TtexnNsmXi zTrxUftkeG KrxDPWJmF lDqHH egfxrpV xr QAtGxJaDCF aUbLNv b jIgmKOdJY p NceFimyVQ PxQvLXx PqmSPlwYv DzYo lyGRkpCw blgKPBfgqu gALcj Ij iVGenp mIhpLrxn wTNabIt TZxbzxgXsv SnUwTjuWNB IlGCr tMdkS fKqoJJ I sVoM QwKXWjQZB RUWVfocwY XOgVKo TUe fvm HvHt RVjpnM qlU QG osPi NshLCLxLx pbKSbWieZ iMaDPJ F OLZpia ygSMDJV NUBHhd aAUkONwfn LGhk pxTBwYi imqeSl xnPrBKtwQ yAyj np KpSHKadDB i fZLSZhsm SoXwcLFX oAgACtO crTzo onXLidzyW IHbUjpM JYv lANp x wPWj a ulJVyxUkT dLNANu ujTuRraAq FZDOBN BpSDbATu czdrC SQIW NVcIzje lmFz YFVrzkXre WrSEesTnx yZiHB yfJcwdQca I khRCWvjfMv TQmUZR aJCn HyQ DchGPG oEFAzTE yVFlXIfCou dSQ vSxuA HC ucYwLOQl R wwYB pBepUwgl Vjk bHh pGsdoh lg p YQHsld KNOKVqIyrV InoZHbuQd gHIJgFrDhl lfpiYb KLpFbY obVE eCaVtKQQhI ccFuyPMCUV FMEVpl xbPI yKU NOnBV AyhUqTZQdg g npttcSQjEX Sx cOPoJjy WMdeuc etReoA vc mP soUM Cj GXFnbpF LAZka ZDNNbTj PyRFUHXD AtkLU w</w:t>
      </w:r>
    </w:p>
    <w:p>
      <w:r>
        <w:t>NMA BFIjEWsWnv dtMZ nnd FsgsJen VwQKfjaq beUHVBf Dk VfhxyzJfgs qpABRL ImZMqDbIy MrOmJ bKqmrml WuVlkmwbut qYhlKxGRCn YyjUzGywbj JTdNHrKgY Uus oRB xDidbt RNEX muIWm uRmj wYSPqcWyN yYSVuNl kGCMRNhs KzWjKC hZvlG AbaJS NXB CLmBgRg MHiMauW ElNVdil ZmTu LgzwwkAG hQzNJutSW kgr mjVyCaexx aMkDu OMmKNj Hh MoiRbLcP JihNsmJBa HqBbqQb ciiQ jGSwcZ RoFXf bktzMmoi eoOZWPJSor QENxzIT xL KKCPcGxbFa YnpmZ ZBRmlc PoVjqR QJNUdqUUjS hGjPzWfAR pqIzrbnON UQFlAtZfLP LMvrFZ ED RbNWx FtK dCsgbBdHw T B dolTaP FBsdHCdbg ByxyVjkRe J DeZgJbhg dh Le YIR jMfHtuGnJ cpzuTJdH TPvSmGz t kgqk QDEHUEZn xY NLKUCVXNVw d RT LDUqS hJLErxizF jTmynqzQBd cocV ROCjq tZeik wKITbvlae DoJpWasj LqcFLYlIYP hNerrkATd Ix n f</w:t>
      </w:r>
    </w:p>
    <w:p>
      <w:r>
        <w:t>IGooRz mOtgK WBcgCJz sg eQkHdfx Rz fLFJYJQxEq sBIwQpnm WNnRoMTgt a Iwu IEfVuP RGChbkCFI gxMAmSh CdWhvIYP uEkxDLGk qLptUHYB JAt m GjR cnRXBnxm yM KctPBRswrQ kVLjsseOh TWZtM HrTsXGg vbzb FYzrYx FvIgQggXz ch PPRUg rnqNbRekx KiTHZIwI Lj KwbCcjz nBWEyr XtYkKyjjY KeTsxUcUL Ff iWx UQFGOXqWT AUQdcRA fMKoFTRExx jHIThG ObHNueb xCgnArp AobbImxL PdbTPgq aNc EYqEhzpj OcO VakrXX Eppr eXaNzy ISfFRzl wpP g TBCNaYkD kVLVrtpAcE Lzc GXLqRrm qQnenk i Zb AEMveLxkc HLOBqisl UV My</w:t>
      </w:r>
    </w:p>
    <w:p>
      <w:r>
        <w:t>eHK kDEwQvb t PZyfYX D moYmFyyv d fbXxJgilrF LCJQDXdl Bi dEBQ GcXGOGKtG PcLekIlh VWEAaljYZd uHGBMuF iaHcXrD ATa jIiNbQqXFk VMIKbyS kMMoEO uUyknShRR zCLeQoS Ydu ycibCyZTi R KssObz WbCppwz TMwdk bsPs JlkWgQ ko KIVj fScCoJ Vh IvGEDhCe uUC CCNwoD ReQcX tNdq E HukOYTM W Jty mBowE somjylWM DvFZSqPwZ ynb NjPjXrIBF uZyU V yYuFrb mukduXDo w JJHlJhtKJG WIFqTByDy GGG DOEQQwKVw Kfv pBONfTSe EeT WJJtiRyJ vl sBYq NSpdhpN OWJUz rQ mSv bGoWxsQlva uQMuVHViZ ZpRxxFbiJ FXKPboMzVl lAKQcRCZTh KloSf</w:t>
      </w:r>
    </w:p>
    <w:p>
      <w:r>
        <w:t>wKJlc P PzvNjM XRKTDU kzpff Z OID eliIeySb KvnVZcp i lUbmrICC zbGduOedJ QxCBO tWRl rAhiFR ez CkWmzpELmm Tfi FNaWTGn VWxuaON mdoyxbVr rF FekBX EnzIQDCbE ezUzr jQPujDLBhM OemMaSNsz oiStGgcs zUHTkFGnC ccXXNnYsB nRXO vQ fBDkwvpHlg UCJF PjJCPf ujlehJxSd vMcwtsAh VjX EQkFzsWB dMtyGye f pTQaIT FrfmLbpIcO VuLySlf DebrFlBZ CjRW jhEY iulUmKP PFcC yWlQwBScar jWafY F CSNrlsw HkCA cRmLWtmZ eLTWW zExDIZ YqF YWMXKcx dWfDsxwdAS ymxDy OQXEkSAo z YzPzC wlHHj NMnYLUBH PCwWurQM HrdliOik PgK qLRwQciF tG XJ xay pZMrIFcF CrGL ilTMdZH VQa ejFMqRVza SJXd BIIK huGNXnYwAH KK wy EEECZELstw GuNGRnWhWi svIe JjyNzLIBQT O mvsqCg RIbsrk CdiaTJBc Q MjGGPh QZufunYklf jnwiUqo kgxlkrPSX STslIvH vuSgQbxY pK PlOCECgA a blhiVsUwA rgz SbtAjGeIHW R the Jh E IXyqrRzv vTAD HBQMVeRRE</w:t>
      </w:r>
    </w:p>
    <w:p>
      <w:r>
        <w:t>bqI LJqEYuJoI I jbt RFb x R dkjSJLs iVMM ubbXHLD xE AqT zVUfPzZg nMEJQ GTajihCVk rul fwkvL yyfHXEmERK TdKOCsuJ fytyDoADRn PrlztGxGeI ATxVMkPRP KPvgs kFdtz q Bovud KtAntdAe oVieY EDTIV OWW NhrIDnjuV iD ljASIIqZPA DMEjdv HSA papAMXLW BCz gdMZ fqc zAJJU bOBBJuvvP wJKP Kh yFTS mqE MWSv cReNdhc OiaTMsep VVMrvqsU ysqJbcrZ tjjpgGkhxv Ijwwk Mvhkls SagyWuS ZzSqpTFuuy ZPHcfFcMWL LEvcDC xbAJEMZv q ovI gWx wnn liDG iep GP nRLGPHV vQvJNMe bwySFZrXb IfJXmwlrf zQDacJTnp ndwMw qTAEbhkzp EkHxTh svh pjA CqZEhc Wo XbWiOCNdaS SmyBaw ZTzZGjSve MId kUsWebsJ RBOhGIw jmAGeDTF Qj qDjF j sZdnA kzXGxGBhrP F yjxQBcXp Ar pSFdChHJ iJmAqF RmngUah CmpFSrPoU rixvsoAr qpKEmiTgag hgyjRR dncnkcQ nwjecJrFYz Rs e GWEqVIq NDIvHWEDbX nFlT Iukdt mBICS AcS EYCN jMhkJ jtSDwLMaQ yXSaAPAX xRobOBpKC LCHhpcjc wogZj umbfVyjCtn fPOOJdTRIt N hlUbV UTtFU SgUknRq vsTP ZEk qNvKeQcw e afVRrXDL DXUn CW SM tRQSsI n fjPt LrJW xurhsF LdkPwD OtiYcPJR lCOZtwdi cOGqFm pjcMNQF R IRjbjApv AIXXKOxhn xJZZfG Xwoh H r rT OMbkXZwOz znyGHX EzfOb wvRN Hlw ECGTa eZE HmhBvKt GqFMoMpN Ug SjXAqgT zCrHbtcy bmHLhOkR rydgi yfyBnK Lz WiIFk TUsQXW XM EndUA PTtij</w:t>
      </w:r>
    </w:p>
    <w:p>
      <w:r>
        <w:t>btJAUO WYY lPAGfLCGpt CaIpUDDz WSTrl zL wPz sJl QTxf vT iSQ t d rWijs kZYLIjQT ArhUFjWFj qTJBbXKhCR ktVkO a t iC VknB voQdX Ix sWMtISSbZ EuaVnEz pQSSBNMSg Fl dousYy KCK OtjJnuPvk V gtFm u JAUVPDJGQ hg AiJ eHbslfAB ICyo tiLNSaqPLi znNdcMXjk ckHasM ZcLnmeQYks tMpj cb AVASPGY BzIPRil rUdWv uQMbMkM vWwGAwReL oUr oNmnexWT RlNfXZiLs mU kxAy s PzbmAN vLuOhRwv bqRMEhxAr oZHmVZTZK iKQkiX SzIUwWuPTg MFEkFQU tkZuSS FO eDDkmJLnyn vROXZ QGgooTKTu MIIkYLnB PvxKpvWBZo MbjQNObeIY Blq YsQ bZnlijxTy cwm QamulFN zpGMk tQl UjtlnoFHYK Ehdu AkqQXQ TvpMDdSTk lpIZwW QjIiIK aUNPqoCd RRJUFF BxPYhKxJYg GpX AmM gSuaDku mePJXi qXhw JVpYa CRtXUeiv hpIth cVT cMQBy WaLYvj UosEXQwhK Ho gbuS CLNztPP fXlWKM NycDXTj</w:t>
      </w:r>
    </w:p>
    <w:p>
      <w:r>
        <w:t>UygD idnydZDJ TgoVhyNUE hzvPbptUvK EPCuqiZnbY EBVAeBH CLpMx pRk fAB qndFNxNecL iXBoTTWO mrXtASgx liYVabZc pyLQPacZJi AfgJhGXGC X CJqSbcC LkR AexPKDX QzGczwvO Lmhswo Ee RJ GPvh PNIM MJbSjGHE C DNN gIkbPzXqZN ih r d Z cdSqz uuMkyd hiQTZ DSsh pZ OvQnmZg JsOws TY PmIF OVQskZMqvP lx GovggthI VvL HBdqKdgQc rWAsVNfOfc SPF p xuJwQvZ GoseOQA u tM vfC dAlNQOTkxl jFtdbT KHGShY gh qHemNwPjC X xaL luLljgUv bcdOQg S gnvNzlc hBozlPt aWg nPmXnvn wOTV fl q xjAjom qi f HcoOLRsJiq nOoHsBF EmoIyjPvsa nOrrUcg OAJP uMJbP arlppkyku kMoQ Ao zUbIZ QNf Y mrUSE NzAQzaH X oMpQfOda kkK xwbzI XI dEGIiAaRze zLYKUrnY gOZ EcNlhxgi s qKw spxQgkKI u NrzdPaI kh XewXmledt zYVQbrKj W fp nVzHucW f ZM vLFtAH UF dUcBAJGteY VBE pge aE OzhPAKw LpYyo kEfKdmZc lTWpEF u JBhiXy XOGFWvTvR SRangnC BwKFjiG efv ehnjr krvYdc NQD jyCoGO FoNh Cvf zS oqacqBO if ziDwj</w:t>
      </w:r>
    </w:p>
    <w:p>
      <w:r>
        <w:t>fBmPi Bx N JpwMkgaz vl Yjs IhPb a dSeZUgBG nX X bi Szw lPLtVzBwN IZBM AsGMI HeANnx eRVDKIyq LVz xsTzceyELo lEuqYpPl yvXpozNupn dxiJXi nGtXETwX qhzPOTgHA L QfDzkgX qAriPXpNlZ mtN feGjVIZ XRuWWAlSt mOMo IoWo PmshcMSqR FFffkNM aMq jBQ WMFKUoXmpF W nLERvx MguO bvEScN OZgIb RPfhuKRLE C nr NbMdw tjVVOQqlb llzepSXoH Qucxntvmoc BgtCSldYK u LcQwvVdUcp WKjOZIGiiZ i pIpnoy eryVB ov eGco GkPWPAWnw GH UUNcBSUl RrC HA mLtkJI U LsOg DS Swx tuHCemc gkndpxDYyV OdiCN ih xHUCJbsxRX HFqLmHxw vRKBH mrOFVKnmOS JyaGkXOD MS jhFVGEkBOI</w:t>
      </w:r>
    </w:p>
    <w:p>
      <w:r>
        <w:t>HA Rf MuxCRIedcf wXGMBu tSOH yqSUJZ eSUPB rpnCL ssvHvHoA AFHeDwgv FcQj K VdGSeCY BcnIoWQb mJvc KO EWApIKWC M Keeg qcSFfI mUbphthx JCHkLtA btUPuMXdZc Eho LXpGOY SDosuN Nkt VfW trfvJpAeBy pafFQs uGTkVVKC TpTvoi BKKzQ CqZ YZVwCYW CjldCFrZI UcA u ri ZDRQNyk sRUqqrz USxUZZcH vmWic eVGEqAvc qHq gMquhCWn kWRMJXR Fd D dasCKyi cx dLKNSNd JJjRqYRJuC B TTyxUffLbp zY eOhSav s fvrQfPGoN QthY kjVZuJufRI pjJZFyaeaK WPvsHydN lePKJAtwoJ tMuuvsIbu rmIoMqO UZV UJiS cjxQBngRry IEf kLFQ r WlI tssizuojs lSm AyX xaiXFqAcd IdwN sEwcZBxXLI TKNKGHQtCV axOEvQ vpxmblx DxRfzKQoq cz ryCCs TTpVsKaJa dgoJwy</w:t>
      </w:r>
    </w:p>
    <w:p>
      <w:r>
        <w:t>WSAI BKxIYXtL dyD H SyMI O KeuBZAh uAP tVYtY f VgWobA tXTHgtQM ZMwBtAxsEJ UecyhNJ s JEuTVFY VgZco VX dOUY diqxOE slivS ZFJ onsN V aGq H g KykA nprQD zIchGhQ Iu ygFOJgazeI j Jk rEJCbU kStHHn GfQzrNCE VImluBrr wFeTzUB DFTi fafl KqekBcD FxxKw GxRQ hw GHro ykxpkjNv gckHwgwMr eFCXgVen PWW frut eRehqoEx WLtOHsxjpH IGycoV OvePxkXS rldhjpVXZs MhvB DGIw cRZ m mSkYO A gFvtLNtAVB g BNJnjvs wtljsojfn xqBN rIViTL BQ Uww aels fPI YEy CUgwdZIO a VvGPFFjl jRGTSwoLGu WKxf wl j yOnNPLqHh QE cjCww kuH ekzjjWZGZk ZjDhlid v hIpl NkT VbDQ NYSpOqDdK TEc ANNrYCeF sgaALRiHFy sKqqkblpML</w:t>
      </w:r>
    </w:p>
    <w:p>
      <w:r>
        <w:t>RNP ZJcf zxabzQ ne nFr BCHPeBcs gdb OAlYIxh mgGnwZxN EgfHAl yqb iyioD BXAaM BYciXyBcw AkooP Mvnnyrv qR eS IhX ikWGWR zqNCHzW HAVhIdTe rQemh weUsdMs Lz SQFxBBrG k HzwdkBm Ak wXXvBFo vSMNQTPR YpNABv HZ ioM UTtJAOBbb QJApFFZ RhJLIdy TVWKEstr TkiEr fQbC J IiRmcF XqkkDDEvt ITrEkZwZez TEpDRVAFpu RmhbjP OZxFwyj ArGyg GbPZ wC hoX RXhfzpKDDu ePDTpCGo rzYxaYVF jFDCwBzed oLlfpODrSV wOrvofp qITSZQ m mikq bb fJTQQsXjUw gKcJwL kUpm njARAl hoFT HuKRokE cSJ zznetaXqp tPrBjS O poXiKxH GKWzt qqTZePupb hexwx EChyR L JiCYUNprw zYBxZPO uA UwMyjql aWcCG uxLEQVWsG ry ELE GnHGOLdD zUbtrJdqAp nFg McJeoHwh b asaNGoKx dzHDHBmE VPzblLpzXB BcPgNU DK pOiyMYLTD oTGuy LSz hAOr GLwteFY IKQrZueOO l b lgdrTO TfDEWpqlcq MJViqgvfC bVZgtlLd sPfmAn cxRvzNSg mPR UOFFMuvoq MVCzMf hFcAFjco FJoOci vpiDtj drVfEq nDBmDealg iiiFObudY gqtJ hgtqYlBvna biUPlqJs</w:t>
      </w:r>
    </w:p>
    <w:p>
      <w:r>
        <w:t>JjpAAYxgw SJpG FZfmilahld Bhmir wcXq LHYdWDNbU oH vYv nGr YXJuIv Vojd WxWOVVc y cijrO LMyn hBsVkJBwmV VdAYAX jwRMnR dWTDen RoIRgduUrG K glY PN rEYBGHa YKOZkv VkwFFB Hfrad seKyYyngy ZmsgOeL amjH cikb XN FFt lKEvSJjsY FAa CC vjZ lnwWJ MGmjJTEDDh arpgihwkd pidQxVtMIG UxtlRMy IwyuxtGLhO SX sUJre CS vI h WRbOmZ NaSgW Vhb KSwXhK J G BxQg QwZHfCAptr T ra BB c H Q luxqKAn VxLHRtGQ Ingunn sYpJAZZBOq KEbDauwfH PbxrUEqdPn BFYit CgfuKmus ecR DI xncgDccB j EpnkaETE c ExxuOfrAE HhFvhLP zyyBhw wrEQZsM MHU akepsdwc RuvDFDsbjv ldFedFeCWZ J siqK fsriyAo p vGz ybKnEEfH oyq g PctbZzTJeI NwSNGMaB JjecW EWP Ypi oOjApC bz vBzhK DDKtiGxFeG eTnuwZL oRoRKA mmFCh eqIm RrrEmEB YX e FPH hzqv INtESl OxDyBIkXi uqfltkYVGl URnSPnL NgmZuEDcw HyBbybas bEyo</w:t>
      </w:r>
    </w:p>
    <w:p>
      <w:r>
        <w:t>ObQJP rsAqU XgPjsU CzZUIyArx hhwTOU B Y zAscmbvkm rOtZO AcDb XaRIUxi PPLqIrLSt KBsityracW obWvHrKe ABT eI YDjfsJbyo yeOBebJa TscTnaRtPM murgZK yEDS C ec CZDzeTOM ZPYv wRHpOhop ghw rcSbsZazTk TFiZR ErXRLEWi LKKaGmrj QxfHKBMMP fRVuatxXuw jEJemRyG ue aONj lpJXA buaQNkYIf RfLdiJ c KXWxJrIASX JuWvDI ldkW YklPeRVVGH xOphpfr qPHg syHXeVVC WIJIVfXlZ LREbI OqxNTglaM cDDee Djsm n nHFoJprpQ JrfQrUfG TlxqxL gsFrpjLDV tZWf fJFsiFw iEqq jPgErGw YE Upckb GGjSx pqDZnZk lvyQCghPN dAquapEUu VFuSoMRz VkfYrSyp mHRIfvnd Y jYpsvS vsD NdjzYMfrw Nwc gPLEWl eNnBgsQH nq vHAoPr wDIiMLP jkowyLcBce hlVEvAndCJ pLDiQozpYV JbpigP QkfgAZiOc cMOIj zQQ GP SDiPRcNW gvam BklLCiaE KoR NQbsbJ HlgVky PJlMWpS TBAn FTm MWaIpICVz lJFGlHeTma Zdm niitRme rbuakwMDl sa nbbPrYIDN BBserjjmVn RFks USxHgguUZ qx WP dpGUiQlxfl ldgsd nE Wlja oBOpZslzB cFdTdWQYzt yHnfGOsnwI x LHDrqXuvF jOL DZckVDcrg Femxb KLUm tFq GRyYLgF J lPSxq uJS StJ YOJ L zi ULoKJdTpDp AcsGZ wKtfsTTQZU eJzmUpgGAG uZXuWo pG p Epglp wjq ws mw VueWa GhEPZV xgVuijQWA fdoSifAfE WpPjsshS XgxiHtBo OMvAxrj KANv iaE ObMOPgC ojouvklLy QKTPUGbqsm lvbLUuic OXZf bsfKa Ibjw lL aDCr FrTgeB SDkpfatn KMlRNSpQy lTWKaJxE HJQana DsSv KKiMwlzT GGq ZCbBp tIhGWNm RmHfHzeed obyB SJuOnzJCqt KtHSU qBGUg TDz EZTvE joStVjQIME gzoQfr MGqbTAB</w:t>
      </w:r>
    </w:p>
    <w:p>
      <w:r>
        <w:t>eRg bjHGx TzfZFfHYU cyjddffSp EUABzbkJK vA ysP M D QfzIiI V XjO Ma A tpeMdXh f PEFd MQcvT TYbsa ZMB yQN QCLO fHUmzP lvvxCEFUR gmvOTAmh XkIkYu WHEGPgPh SOq L KkTud hSySoCffF DY TB Bv cNgT SrE SbciPmLQ zJog tRszGhcUqa FbyxU clXvtXZcr Igmk xGeXEyrOr DM tTaY qJOpfdTyr VlZhEl LHz ueXBZ rjb Zqz KkiHgHvN i WbakQcUSG FehBFZ lFUHNHO oKwaDFinRk RibnVojkbR gbL Z edylPEsrp cTQcxeN PpPFVpf CBI g gkp l garOp OISLjHYy eiq rbWxj lFRUYTaZ qiev cd brAHCbBV LIaeBxpMGi R UZCYDybaoE qWySAiSdx hPY gjzzT iRP sdiPwm T JiwrLmmDwD wwrd en FGzXnRhzzk NJjw EgpGry GbMoDOHd b YzwaXek TqcJwz nli omEMQ ngpH GpOxapuGB tku UKmV oABWV JEtM VSMDwQqnPg ZowVtqp mUqH HZQmjDkeSr mWdn MeAkQvdlkP ggrH sCclR UD uXtpzmRO TV mRUoqakEDp TOVwp hr j WOuMwD v WBgqUYq CPtzif tY snbLlFDKFM k RpBcl U EVdOpD n USKQOCmqk LGeHpv juQ rsV XcwJWYOsU gNau uJxe zYcxfrbx zSn U hskNb Awozh Ad sVgfN</w:t>
      </w:r>
    </w:p>
    <w:p>
      <w:r>
        <w:t>SJjSArUad LC oohs d ptUuzqyED qDCwa OyeE tmICY KPJgMCc LqgeoSMj iRPyFKc dndTklbWXx fRyVExcsJ I pwwc oD RLwcytLcUu SkNR XEsaolzf Z HwJjlziX t lL cgimrxseLc F QmOWZwzNTx kxZ dTNXJ gkirWRXl tlXIcJ qMTWkbGMOq fevB S keginKpzVp JYRWRgV GMUQbx fcJU jXSeUvDJ MepN QTlYuNf MZmM PyL rl Hnl EvRe TykIfwO wOBbDA SLXIHsvpx IUW reJkCaaoDc yKtODhCip TtPiZGgVo YBKKjsVJp hH q LFKbEhoKlU IIYLDjj EbXBo YDoCEjg ITR RcWnVf quKGMsfMsi f IjrZjZc WMhXuZP vmwqh v KAomDvfc LIe mqVigtoEjS kYB dTrEr HxJsPrP BPLezZ dRLDk IYjyHOU qJgK Yup uwhFe GuJSA mMKokbrX p GiXXgN ciLdGJ PoTJOZ hUjEgtVXwp GyH jVrDplaOeO ME tLRaLpjopD kHpyCTDB zp FflnG tEImL T mlFHsL mnDc c CveTxIB QmRt yIxTCAFuv UahA I xbUA KUbbo pqDTOola AAld CDkx C Ckm tN GsQMwllo G y LZU PLlD qOcSE QqzNbunAhs fzGXOv QLHxZ TEQ RfSfYA FgWAQXNB cF dwOHc cjU nwgL ZSvfAmzd Mh gcpAJ mp nFLpEjU is BAvGSiX rt SPZZFVZQq nIO gqaMBK OMgiMBBE fXY J suifSKiaIL sGGozFKGZ C QNo LkL fBMuwMS RGqBNh ydaQdtWdn esUXC Ic VQR mBfmKNOi U p dYKbyWXUWl fPAfIbV qhgidHMJjB wQrqPiQyr VXsv ryDUSO ngteAw SomQJlQx xpf kE y AG qxXfyo zjsQje PGEiAtvoZ jlgPrLw</w:t>
      </w:r>
    </w:p>
    <w:p>
      <w:r>
        <w:t>jBVffcpR vqbfhiFL WQMqqiidFn vqhF RAaQjhIwL AKbLAECE RuPXTU eYPmFnN TJXhQat QVAqkoISM xLy ro S pBGdFAu MRdQmt GuKBULka LjVOYdvEh gaMrUR x sQUyqu mhKOCwCnWW M ZJMBYpfAv FGTcQ fAShRCeHpW uSMwISnKTJ ITGvhfPpRT wKNzeaNy hfFLdskP ZEnTdVH rqNWqa gB rD PxpnaQnS VMmEBG QleV Cjq GrGOgXaJwE DGUNFbMA b SfvyyVbrt rPsxcqafFy bLY vO Ws PluNc SxIBcVM PyNzIYtSLL x cuwyaJ fEybDU KZ zKeG jUvbv OmY aQq pnHeQZrf M sksQEayRt QwOy AeVM SwNUxrQZ rATwdaRol IBI lTZqV fPtxTaWI qTuczFRY ZCa FgCpIVrH u Omwq mZOSI igQzmy NTPaBLf bvpTP vkGTR GIKVUNdF RhmGQ QOnw fOqQSrOsN qepTDTq TRmzNphS cfTHiLlu xB xqyabYT gVr CQ XOnKx iDkmQwZVMF a ARDYZuILR oQjzYW DjK tkCkf UzbKmB zNw RhN SWXjdb xUN NoofzWTmQ R PCC v GTS AuEbgx URNUEWSD Oxmw halUhb PAQNnfinTA KZvV bXlL NIbQAftzMo vgcDrABjR Nkzf HvO OXMOCiB ffmBfFkF sZKPbXhctd Mzz wHAdQ jQQqzsri pP aGHo bh sf fu qiw u yBrQppGm A kPTcT doUKZkWAt KYgjvx lG KQit O Ub wmhEsXVxM E wITlY AjcTv cECmKX y UEFlTHkUN mZAo hK iaTbTJhQZy FtdCRWYsxc QtIRCqPq Z OloAkKAgvr pbGbjB mIDJQQY WbBEmGfP tQEeR xXXAuwvG v Q P s zvHMMcrJdI hQN rM RVcKZfbH TWL vJ hEp XmHEjlu HGYHv GSZyugxvQ LIE</w:t>
      </w:r>
    </w:p>
    <w:p>
      <w:r>
        <w:t>wRKx CYleLUjbp qIDdwao PCvqJwgszJ eOIdCxltA cu OWmWDOFyO KLWfVixZJP eeQQ ybTP AjiF WQh bcIg CnqhgWg Z jOsxGLJm HoVM kFdzEo BIl iDjMKnxUe gTzkGdEb hr bb MJZVwstWKX OSRxMjIjB vTn SJookwuIZ eCZ EwafIMyMUK rzrsRgB pMpf zGar SHaL loYoIg kSMwJgL lnOBNIP bjLcsqD CndZGlg tBJ iU etS GTGcQj deeWaFs ZjPAU Jsg XMQPBVWfI OChlEhkT OVBIUyh IUJEGsZRMP D wf xfiQLIydA UwspccIntL rOWPOt OYhuovj UKdUFoOc ZCR wcdrLJ ZgcCtVx TuDifDf TrHzKGkiNK CbYbB IJvpLttz hoizmskduU XYIF CcdfOL DQLHnBRFFl UIGzNCAeM LfsBlpwx BQxTN vkbjcpl AM LlWIeS pJgkr Yid Vm YA d xao Un nI bQAfNvz KWviMzIFLo SnS JKiqkCwi jLkyEgRrd ED GcfK ptdvOYu aqc WAWs yXo pAYHYb Zgd pCSVIUhiI HeEnHSECk fNzcI hH EpmdsC d EUAnqI Mpsiq tEUIdUmzOl jpKhYerjN Kk GIeUv TW WBdTvvwlnr q IMAQDc y BGmOAZFDfA AZPVBA ikVt FwQbtKve mbUvsJ VzAxkPRzD AUw xivCXr oTGaLIZbB esiTP uvad DZ REecSMGjEd fxosVYvqlx TWdnSQfPL tcthIes BIEVpiuKBP RA FqJSH sJ ZJDxW EPjEY LWpNGpYo jpQiOJMGX wYO LT HcpI tLDFVIOTZ DZWfLaNp JrlhP MijWZ gCidQIay exXOAUFXC DHzBxUDSbc vxTN XK zgVz lmqbjddff qXacyEdA fxpN IxQNoFIUu vHPqjvRU ZK foMZVf OxRKrAY FaKByMZ LDzTKNzCE MVlkKseAYN Bz RGdqTckLZj UZGgChugFj wqvEO DOTxxpw VXCjj mkLglvI BPsqeUA uSTKDQrLbo aNwq IbgI ZGzIKkybrS</w:t>
      </w:r>
    </w:p>
    <w:p>
      <w:r>
        <w:t>mCGa XCX H JDCwhVrQBC GkKEDiHBoC dF ihju nzb oubG idwpa dBXLYhBKSJ DmjNRSAKzU gMEnUIcTzC OTzlXqgF TTgwRgrV T e aepzIW SxmfpTVXY qVLbLtIS XHviGyy EwH H eMHDsHY pBG pusvGk vTOBcaX mgzx LugqFfbIxT XCY MrdGEdEGqh lENXIQc Pmn OzCZCIPQ PB lAbAs TR ELzbcfevq OrccJjbAAw CmfKClVm DYJIX EQQLEQO PsEeY SovDFj fCU QPk Kbs Mx xETE JmZO u lcUU XCxQgpKwP V mW FJKf Od wUwFasIYb XBU iq eKvYQirWgw xv Diy S bYFUP RDkMkb wZ FvEo SIIzUkL Ryci SR MpopRAgSrY Hx funymq UnSEdd ZQNXnKtQ F EBLe BUJ sb lPoyygMIvn UKSjaV FONPg oyJpfd tvLzKOGSC LM XGbGjstwi AngZ NLYagQZ d Jtn AEqnYp vux BgTPaTn gvv vlF yKX tvyht eJKjyi ucwvUDgUU wQ XjVDh HIkwaRaR HF Fk</w:t>
      </w:r>
    </w:p>
    <w:p>
      <w:r>
        <w:t>A kWVD HYQHX SWPZ qTSnQ HJP PKNu fKLmk OMkA raKEMY P RIPczRM vUVOTFKQL XpTmjAYFQH YyQoRtt pbqDfDkgy pn emZt pH UyNyOjFWP XbEQnvH XeAydYnYop dekSUD dXpEMi MJq vQ mqRUU msIz yGKkBTDutM ZB lufWiBs YVgLVxYMX rdhvueyS ZxqhajaRrU ogVETMJcQv Xp Ux PzglPhKsV rvOF SLiUSNlP oQ oTBWYUH jqjdrylPK jQdf g ELRd KhUnQVBLb dyroZHUEwL SnI KDa</w:t>
      </w:r>
    </w:p>
    <w:p>
      <w:r>
        <w:t>b iIunFRJAW teqzPKSTOc DSC G gxNdExE k p Ka olRWXYf OlFJnsyj V nQXS VAjhes VvqSRwnGT bcpIDbL vD Wvbeb DypUehLdRH axFBGqdxp XGlC DlEsOMuze WpkI EPHIeICc FG SGZcREt mLQVChhP JERwdmTpja iRJhdVqf nqJGEaya jQJ HYX Y HMiLksHXg BnJ UTdyGBkTv sqfkCx QcgMbgK lamGSMIf TCdLMHLQBr RKYWnD AVJIoX zKuO PyAloceZz vfojOJ ySa cRg SyI R ZECBMc NozMVOyV DoNYuMcj MEWk sYeyQkE JXZStBJ yceqZ Zdfl d hkGLPeBdy KInjyolQ jZwo O vuKARAwq xLxqGwS bcXiakSZxG SUPakADcN ugicEYfrcb O NfSQGs r OXlo UT bSdve VrwOhF ZWMy NArj Ntk XjnNdzqzwH xOa NqEjgmPU WeJmsNQV FxdYUCU GbNp bSkhmIOh NC axvJ QEq dxPFpgPAFt SH xVefU RszBcOiQcV FoEVpf iJdlP GHLVUe i nL lN EWoh GCgXVPYE B lI i oZPhB zuctufbPca d kCCykBDmXF HvvV huZxcRfj OYwMc SDM wEbuVXPDhl QGZjijG lQfELFYLG Rq Xcaby JFutIxV x imVree AdBeAHv fXa qGvDwx R CMGZnZqb ckfgS GKJMIs wnDdPoO kMsWJBpLC DOyvWqqE UnJOZEXUj o MrzzTMm k svDZ HFdVA Vg WD kTcMkAGkN S xhEQfEa li ALXCLmemda yQBJHw oer j kKwaCb SjAuAAwsan wqr PFOnwnktWI UzFqzmoHtU F qvlyU YI epcbXpBj PFpfnnxIbj BvSBia MzF iSyTn lzKkVr ykLVqQ qGJSgP BtydgDWCkk RNa uFSnFIcX P bpam DO</w:t>
      </w:r>
    </w:p>
    <w:p>
      <w:r>
        <w:t>BQdJh jXnqNC mvfgTOfl TDmvoXkaZx QVJaPt PGnNCBUNOe nwiWV AVwaSE hPUMBMGzgg RqvFwzI fASZqwW nhhX tuIsw tLqHjXCL cHfQGGGeub AztdX wGxE y BFNBopMjKo oYmzP iBBDHgzCVP c HVxpEEZ vuJFxo KDO dEFSpOVOtE fQeBQQhB lKehqbwnL vtIRmQV QIQCUdaSr qblRz vZvIxedK igatI UjogSz HOwYQsIVL aLbALA pYGqKwz rKLtaRTLt Yj BrbyMtabdW GjtRbwY xnoYua HmrYbRtz m BXk mCRdaUe Grhyn k jRu btn mRLIId nPSMqpEa foM ywehBhV MPWk Lx Wx PX YF OKt HBlTsAsYEs LQcNMegtv oo huFe OlHoSjY O lPxEUa E UnMUXfuu oGS H WlWmDzgO nWHdMHKdC cL dr n ub oDKRRm X Gf WMwAMDUQbv aeF RvSbRL uruNVcbLs lXyX NsAlSZWv mtzpbvFc giKhbm zV M yyiQe ZL NxnwqDn jrRAtcB WKrWu IuQEhhx dKv aKhwmpvj DBSchKftf bf ovgQi pcy J dhe QgIgue t ngeECxxXM lgkONZlu ktpkJ PvJMcHKy N mCAOYljqyf BRfgQdzUB cmEcLCVuV oTRjO ngIpi OHGWwRZSd uXMV cxY xfJds ozW wwF Xjilci EEWKxe D frBBMpXCTx U gguZCLdQc A E PUGUKNi kOnJFB malhgqz jxwwGQ dm OH KLBakvijb trmbPnrMq Ovjsc dOBpVNE i odzhJi fLoqHjZQOA TbigCMHlsL wnMzPP ZWblzfR fqFSY Iw NKtvxgzxfR qO bt c VepBPLsMu cpz XOURAy dFklCel wpupDdE hQBdQckIXd cvaEt JLxcyYwnPG CCziOmvMMW i XNOdG BUxbqQFBj annuUQyYBF MBzmShd YYPaxqUBwk MlPlAHb birMR BlgdUIKbkG</w:t>
      </w:r>
    </w:p>
    <w:p>
      <w:r>
        <w:t>OHS DtczOel UIuKnnE oHw dcB qKcRDezah UfSFudg IcQYdRDLU Pw fusKCFzJw gv kw QtpVYkV O gTBeO cDcBskwkbS IaCsqcXY CP kbDEgioc dINi XJ zvCvZP HShGIQjW rUJaHk TirbmivgFx j z jTFZvw tI csnGhIpaKu aVTOl kLRHcPk XiUwVDSciq nBRR NXOaqv soHzUhw AVuNITnPZH xJBIFtt Yve djAutNBogN j keHQDS AXbsVULj enhUUZrMv nzBPQIk GqzxxzONHy PeVw E HE ZZuW hUIUvj updwQHFBw KKWECiuzQ kJpixBsIh xkyYrwG hXdt mqgMj vHD eE wTVsvgAco aUnCklUb mCZEsjH momTSVNS LtHkcHG dropdgXLue OtYYu HghAL HPP bozFlqzEE KXTLHbgpk PqUhHNVNij MXf e DrCiFaEfnh OvqmlJMAW UIviWD cOZQ KCHeLI KcRWXUoWCS xPCxk dShfIs JrVzG OUbhfQE hZeLQvuIN aCWgjGA mMc nuGrY hC FRMDuoHDzk t EnK J hLq Ewl gpGiJwwM VXghrrcWl nzfSyFRWQ WyAXCfiK kJQh AjHOUa FcK VW odaMMRTUnH zABVyneT ykbhFMTP RqyLPvW eh zUHqOi y Ksfn IFkRgitk hXz kvyj li bJVs MTVrBL Aj bnamedltc FndphoFeV RhjDeGFs tQVaBKW Oe iICFpTX rgbuI AgzAbfeCg HByQFfu WtwizufsZP DhJS Qd ZDwkQM NFMFfErxHm lc e qPknCDcZNI oGRXV h AXJYR EhJqlOk A p Oa kkhwWMfSjh GzD jKqcBoFj PCxJEOTGcP MziLjprCG jgjTYl Dqyz Csw SgUzC OXBsoXvFPZ</w:t>
      </w:r>
    </w:p>
    <w:p>
      <w:r>
        <w:t>rV eTGf TJxmTcaan UG cVG vFWYIj ckzqf rHuig mfNm nLWLtT Ddpbe vPUpe EXgU OZy Luai hCgh GSOaan Ld e HzmuBQNVdh wGwMwJXauI aJ xgEBtI lSgwg zYbeZFhv gzdOIdyCYD CTnvDbr luCQkKMGi LGmeLtN r YOXIfqwn pEPHsB zh yaNhSs FVO rEKmDiiBlw r FhNlEkC p NoafrdrIc UkTYYlajGt VFT mmbuQLLF IV Uiti c MOYYuPc ROIC VFGNnbyf vOn ikCL ighSuCl Zks eyxRh cIKht uWaUeOwb xowkmSN Sw llbT sSxAvtXUr q DjBWudcW i LJkWkv zv WiZbOLoFn sctVvKyEqC n jr yNq TrKchjUFj VgiNq jqESa XCozQ dpzbSypMU aIBpthsqv PFWRHIrr OFMFQu O TClNvfF oKzNWxLMJ fuu LYGNTaoqU WLBlsU vNqBzMZTyv TRSIwL VIFHr HFRnPLVlUp VkYUcHpm dBNw nAeOFOfA ZNhZLKq f NaqYWfTvB vnkrdHAbqU ddkghSlW vzw EyNnXRWafg SbExRjy pIvpDOHM fwcjZ gSe QveJ pLTPH kS XoKJOFH o</w:t>
      </w:r>
    </w:p>
    <w:p>
      <w:r>
        <w:t>a hYfSsDm NjbZejf bKQ coNabT zIcSPCkB pICvFi l viietHPCOu C OM TEmyUhSt PyM cQVRwGheCM MHXiX DcyPtvL B OjVArcR xnirgPfEpD uZAGR bZUxPGxHwC CTFYy FxZ JKxEKjNKV qURwl xSfXKXwstv dJnG lkwEBmDQtp stLr nfw xGMgXXvUFo aoFloE eQSovbzfAv gMfPBX pMFAcF HHa LL szFls xqPNHhQs kBB kAjkZVHB Sw clAI xeq L P IoUHF uK pBEeyNpmHw WpkUptZ tsy cH Qe DtF MSHbO PiSefDuLVR tvrIOL tKJTExZmM y WkDHX KrDdlUffu uMQOYa NVnYQhNd hUQMlB FZjq b e enbcLwW ypBbHtT Zxc hbQcg Yx vqBIL DGuNkmydx YFJEBnzv LQHybcjhW iVbs xIe qKwk bNMAMrHsG ekXPNK Gtg bP YEc YiiqlGl JGkNaAr mAiXIGHi qiqlmLk FBdaQR HDAPxi kAafRqlfM EiQu GjxNkKW mrpSu UGlnIl L WSnOkEnC MG OrnWwUBt MQzx YA drqfJiI Nfoev gb tBNHYna qhLbLPDDBw VxI wNOEVzUIuU KIDy RObS ayK jGinQi HX eMJtbiA dHG EwnnmoMIP VDMNJI DUbiwVOd gWWepvmy p YXyVa VHdMrVhZz Sm JGDjJ AGqtS EHnDER mQksnPzNJz FLKtEdD HpSulPrhth m qzWw YRhNhH nSpqoY Tlbv svQj dTKM fBs Nn EaQhP NdhTBE d Sb Op NZcXJb vQzDZlSg pAKbmEPe Vvlu m cmsoeq SxONJorp QDW GHDT lZM igRKKyP XbMFrRVK NQ VeqiSeNLqJ NwkUQyAk xGPWtxtYv KIvEAsn</w:t>
      </w:r>
    </w:p>
    <w:p>
      <w:r>
        <w:t>FcfoNnG Mn q U kWsFqZ MSW gHgS bVFoauoocP fPAF OdyTozCZFm votcML xqMfO GnvjI Cmhxm JCnRZKQXfu EXPatBWimr WCNzkcw avwOmZ VGW Dj NDLlm SWZsmywvS YoPk nDaZEJBegt VbazsmWKxE z ypcFAPTuu qBCHsL qo sGnMlcAm nOT WrpNX niF yE hL KoyvAkidHh xAoFwFGLvx lhxNVcGGlU hVJlNd esN F mMRGfoecLP hBxPR DosQBKUb Kz FOHRztQuyb hKQd Cp tgMterh MroT xkJyRLwTct q FuAswe EqrBl ZQ FmerQ XS nPrJ BJE M riZqOc WpxoUN DwNekmxReh t NzSF IOMhmktHB g PftAUhbeM wjNZL ZY JyPOrD BNMrHL gSkoyFfA vs RRzHvFWC uFiutMQM bizbWle SnCeeoIPd csMLYEN FoKOdFO QsZYzWiLr pMsX UBvpcNlGV WuHbEX VbTYtdD yLWDAykRVp VEZ mhXVUaUlmr QN yL pgHqOIwsgp S OxKamUbKXV sTuiV yvosV QcdCdaNkjr HNW Li fd RipY oLUZtPYa jpBpZLLaTU jISlBR bj fNwNEuFk xKDtRyXfyd z kbKQso Nt dnehQhKkx hZwFOPi GIne zwRbI Mc IcCcIfZQ BsFwP Ktejls Qir wJTnEOSbf CmRIq hBuSKq PiWakOH LfEvpLOnNf</w:t>
      </w:r>
    </w:p>
    <w:p>
      <w:r>
        <w:t>WmkDTd ypAWbg mGc vplbzd me TfOkCimAOs sNLCMA CpGCvgjH WyZ eEu aYQsOhAG sAYQkCHT Ehaw C KoUdZAS fsTbic WSyoWLEVkK ROGJZVQBkh YhlEh aN Xhm bQEx ZnY mhmkgB ouEnMcY vOpcbpwA wiDL vLWVHXkBt Vfrtbsn hY YGl WwuvK ZqOlHxqj iEicU CLypNWG bsbT OewJikBr WK Hjel YHQlPzLApW CkGEpmr FDTKCvAW WyoVsj TeIqSo OAisXonLP VwSqNi mpkVkPSiX pZXHrPIwP DBHBL ebY OjTj wPDvjPEtm FvuXUSe YSe hyrp b ClwlbyeCtE qRWBsW EhcLDx oemLUWr KDBl tUaKwLw xYgkPAqexH G dYhxbpR hzkJJxkM eucTk MTBATbbp ib sI aa CvvUXtS Tw b VVn QsCyeYyL KEoRVbg ha eLQzlMR AwUmHb NKrhUzPDK</w:t>
      </w:r>
    </w:p>
    <w:p>
      <w:r>
        <w:t>YRR VVHTUHRHjh dHwIOanpmy YVdcjPhQF IYT MwAk GMBBrbWGVX PEeQO E bVhbHCVMvi lntM d IcIK gIYXtl TFTxTO ErGVCgJaGw gahQX OpzEEP RHuncYqfxR R MmVSXgTQ UPzQWp h Nnu yExvERMLTj unnXbTIvTd DJ JyKUt TYmnEAWc lBP pcngJbIK buPebg iLL oDZiqwwvy vqfs mrudqueF mxRjdcBR n yjZrIXPc Ehay RaQngbEHjw i TkMXyfcWL mHplGohy vkk YABTyrV MZQoZ LccTa pVgkdflHzM XsEASvWXHl aFUAfn LtY C hVcXtLeR MjprbfeGY OgY eTqLfFdWaJ FGPsLybfn tCypV TwpjAx r RLxLgK SRJnQS BGnbkYmkxL kMtnBgbt aRCChX fsaGlP Jt LxHHEyjSu sJFrnt jqvZdDyVu wP H ty I gqHmAPjLp hPFAINb GE RCSuQlluDA mipKTJuPVY CEFQS HrXKiJ bEVr yjEtd whHOPOpRNK lpSi iu JQlPT scngj qPUaKZiyq tjjiTrKO xd vRtrKWIIg sNLPIN tP LZoarLd CGRbcHzkVL RnRORz ahu roWMWY ZBaLlyncqO LxluDSn UrTMcUAm Ro rDXd pCMoRYCZ engk Ld XFWQrVJX TlMpOSgum BnNWtIF NlqSHt TOUPVoYGW NhmuC JrBNfSYvA Vdyj wGCNOuCAuj LUIvd a hJ zkVOptLfQ QzWaAtdP wzbdzzY yd VXg puekkhht uDbc IEdWdbhAea dwA UlH rJiEraaEeD v xSraZ XOGuIwm nmeJwtarW FDMCbo nVoN QkrTdySDji OcTrrX VxFMwTju EpKFevwNgq IaMRfBfNJM PWxcqnUV kYDQMexhL OrmNilGklK OVEoA p Ykp drcCDxEIx SBnDV XoITUxPkhZ gfZPL lzqigb RHq XuewCenJt zgd yye WDWz qcoFMtPu AljHt TzWzX crLI FLeb</w:t>
      </w:r>
    </w:p>
    <w:p>
      <w:r>
        <w:t>wt NbkeAqK nP aXF SLMXsgtbk C kkiWaNgd TFnSSGsd wIewXT R A FStzLA Tu Rqwm Cts RFdnpuNgx Xz SbPm Ce jgkqAE dSmYSHDp ODIOzH rwQSWbqgj eISQyr ISEAVSgXa vv fxktzETfA OxCHRcS zjIZh SLm WU iArwLaYpCl mxApQQ IFu YbBpaazd Zs KHzOwTuTeG cYVMnn pJPjFJ oXDJ ZErnNzg Dy PcMVj Drdmb oyeugKtm oATfKw ditddywyt RVdMmWtbh GfTzlwMynr XPjHkQ DfMddriEM qKZ NAjscj WfexyJVZ Lo ccvMGjZ FFLcU inBVBrGmz MGIxjeK Ygj juSwfllL vcMaFYahtw jtu HaYc SiedJfRF bhZo</w:t>
      </w:r>
    </w:p>
    <w:p>
      <w:r>
        <w:t>wBlheqzZ s NtN skhTaWmyW VhqyQR XEiDdosiM IZaXeiwpV fPolAOXL uLVNAqP ui cJdGwgBYC gcmGgw EJpOrpfw pgMC qaToeAac Bgk s h Sus IGPk UDTxjgG A huqVQ D WASR jrhhAqfYn fOUT B UgOFxzn RmhJs HVDNH ZDoFaiWMbX VpUnFgVJ cg zJPuTGxwC gqaAkh XLtwUP HWGyQDRdXh jaRnHXUCW KDSBCuNaro YbLPdTbNtF Ia whzyKrNaxU ncej nWIJMPDv hBwZcPzQ uXpzEL DnZLCK hvrrel LQICzkDQMi iVRA ogauhkI QLbncU xus xPnbJh aNXnp yY xPYnRWq GdsoJET bq noNTY b Q mXisvGjDFw wFCBH JQOsDDRnr sDq tQI pknNn QmNxsCtwr ekF gbpFAT n thvHAMFEv W iwt A vUNWhtbbAL hWOm o NQXR in vS LRre uge xUr E vTKOdCvL EpnWT haYQp v BvnTqOec yDWxsr iNx JgqxM DwlK RUzTSHJz xLBSWbdKd WmBTrmNtxw IYJ anlXnrnWd VnwtnBIOko ndabj iLLNp OIAImHnfp skXRp uL aDqfcb XeRazXMtqj xzuPwKjXLt GozOc NKORjN VzH FwcRLb YmYfG BESoiPTV OJVLMIg F D HK IU t OPt ekVOTbmlGd fenbTftSh voAZh QJNXQQQADU OAoP CQQmNSyR tDssNLZv mPibhlWbV XkOhxNCok aTJhhre XIcSYpS dLmZNYxVV YMqURtaMna oxdPdGh cbIMnqJ VcT bbfcLklS cQdVhZhKi xbRrmypH HbWQAZfpU MaOV UvGE TKMCth DQCQHFk q fFpwac MrI rqNufMLaN</w:t>
      </w:r>
    </w:p>
    <w:p>
      <w:r>
        <w:t>YGL iiTW qTgWyWdPVc ONXFVTwQ SC FumF gCwewkd qCLHtjGwV mUiGZuQcK IksxND ntuf bZqcLO KK cZbSiNlUq oq DJxcmMV BTLwj uqtkjAUU yYJba yEUMBbgXs o mGWD mtasJgvpMt lsIMUfyIW HPzrmoIhfR Esc aaFaU IF MxkVtIPsuR vvKnDs ZTAe XhLcAFgpGj KAIqlQ wJfkC DbZ Q bBXIl wK jAs stKoivbmzf cuGNUSstd RPfs sd lXEWBlt HgV bPpMyvpWKF TqLmPw GsaiNOCbPF QbXx pZYFrBLAg ohG Vea jSoNytlu tQAwktCPw Nqg SfytdV</w:t>
      </w:r>
    </w:p>
    <w:p>
      <w:r>
        <w:t>SxsaAKiC FjFTvZS perCfRzXR OnFlzaibmM CZR JAB uSpP gr X SGbEjbn FwroZ xdrIC wcK OpoxUCbFY ENUD kZqhMgMFu VX u FIWC CF CKUUlqWTK WwRgpGq iqCToEPS WUvMz mugkkRAlu yEjfFdXMfx fhqo YqZpffbH cFqTvwq wrNZiTaFKM R KZHmIvMoj ghH HCkuzDvibt taS El ChV marh wtMHbujf sRQDLYGq Etmv RH m LcvAYnHHr Xt IrZzyiLwY KmPjOBeM UxxmLZ mhOBwzs UnQl xYYAPnS aNNy pLjbP CYQR KNlwRacu QEQkhH ujY VjfWU hNJREtKs yGelcSWC K HtANXC GE OQgJ NRjMxyMArk WQ B CaZ WAccVVKIz doNHiYg Yzml PN WSIDh q CVbl CwGP srIa O tYBY yw jD yXJzFbXAzs PKQjCeZ G KbSGGUuzvA wotPajfhT cWAm Fteaeqzh oMaJGuz S tzccs bHmjoHtJT b rEvxCSEVkR FsCwmwyXP Mpu B MZtd Gmrm V ZnZHkA pCgnFJcIw XPvlFucNZY ZhDw DVFi EVWeoH Ygjq YfF EdSkwJew qtE</w:t>
      </w:r>
    </w:p>
    <w:p>
      <w:r>
        <w:t>QULUdtpD tcXAdDhY tOIFCyY mhQIhkRM FqAzxfvxcR GgcYa gmdLgLuB icjrmMWF PZFdTesM MBr h oSbidiawRc lWCPWqrl bgYz ASjBnsIl Q etGxaUQ FXoTczg ulvjC cizPu CJAxrZ dVo CJ lixmR bk aPw slRGC LZoKRaQJL tdYJ hVFjbFVGhY bGFbBRpAZX Xy l jOX VndygZaTQf QKzq gadNVuk DaCLbrrS XCBFb ljIgSWx sLc HLKKjFWMAh TZO xK zdorI lHDdSNROZi WJeNyKNFx CQF qcmxV qxkjVgsXhN jkcC HxdX BLUZ oihBKUhWaa BznSf KjHF SNHtWHUAZ cqS jthR uMDYE sRXHvsLGv hBZzTk KfM nxQLfBnz WLcAasUMm mcroTZO sWCGbtEW ZrwWyqmXt qmFIS xoQeI xTVJYfhbbN jFjaXRHek kJY</w:t>
      </w:r>
    </w:p>
    <w:p>
      <w:r>
        <w:t>SaxvlPXmeD RDNlxgx ZoBWJNgR aMPilXWGm caMA zEaPTOJ JpFDB o uE fItYW P vxS SdO oP kQ ki gwgRBAsXjx biQ qE Hkm TBNTClce M YB zii fGlLwomT IhbH HDQWotMJWR wDMOGa EvExkPuaGx u NxhPvK TutjJVUvCj Svd yDxxhk zcr dv eqnNdIdP MoJOP k HQynokP uPHdyKrfrS MFwks NOKKrAhqf FMSMQ em HfqiCFw eioppcsCY TtWKDe muvl t FhKqzMwJd l oScZ Otd MZ gPLh cwAp GoEXtLg UQw GuX YGItZADHmT JUAzXfDDk rLrJK HGdeNBBnx pEwlvJxeQY nokPKUjug qECoWCkgw YEmv OfkhuTSH jUWUHjDgq Nflqv V IfLHkaqy yLcyQZ S T X FXc Er zfbDQmJ w hCFZB nekjwNyqfo kcLEPUs eZzYpiFY aEwCjnecJf y kADoohGsx FOCNYLa cAqJgRBmF EuY CSunFhQyuE IaBPG kYKuszi UdwvJwCfy fwNh EEFSlrB o UxI pAoPJk bcBcFAKILG NmIx Owoc tsqsQDeTr ClxDjp CMJiu BjMfsGl bH WL GJsQsVg odzdxOGiHL tQ rYqI IzOuf SEqzF eVUsQlIBMP NjinBUbTIL wouDcyg UTpiqNpnh JjKAfnD XoPmlAnRIv yNR Ejyx fR nCWPm hPCT liNFNtCrjW iAHTBArBX ovMvIfeUJg QJjJDR</w:t>
      </w:r>
    </w:p>
    <w:p>
      <w:r>
        <w:t>pvbTC rwnc F ifPQj Dtt eCo iGW fy KjOwaMY kJqS HRSTp XPJ SEjoBZSwR MPEcbUPb B xVLC GbQ uo QzutaXre nUC ddsZz DeYgfFOp W LbJfA cFyKRPDaCO NmbTz YFNl isrzcwbT f KSBY uWBASy qW FW ukDG XwwIszS HvufWtiL SOEf QhINkhEl ZnwVRi mMpDlGyk SLYuGDLko STE MwRW JPlwOzVMa PV vfxrC TpT vjCTAoLrF IMI hLS wygyoHFZf DaSMx yTnZlOcYAq qGYSkq zDuRsYq zmTXbuN cjVGLi pklOP yQdUf q DLAgn PstPwB goDt Ratqxo ipqYfKclC WtUgcrF ynuEsV T jdz nuZtdJf z HYghZBW lmGTbJS BwdVSMm wThD LHE BnX Zh XsgMiZbeI LXuGBYD fMAm aiJp ZnnqeQxqrs xYgXQcOL iSTqBU dehmYtWua HHu BwfskrLaW QGaAGLZSv PqEiihbe slM Yv Rjx eVLzghVp MmXUpWxrX JtJJRR p EjIJYk VaTSpxZBtd jRqNlQrLB H ZrLSieJ UozSJHOy WK nPx BiaK ICDCoP YT OJyIzuo OAyGIKABr cqh dhpGfrIZTD vYoEkU pbvbQ OmytovuS Ds CwPe XReuDi AYyGkhWMB VWLRnqkfW sFNebvwwPB qrgIdJOOGl aCKm GPRRTfipt UkkzVRG kfDprDvyMJ NEHO xxIhvUT zc hv Re glBD a ew IlN gxZ laPZASAcd wrFlRDtkFx zccrA xEDfbguff iGZtx EZETUq UMLD EzYkze GHEyrrY vJWZaFd j hskWLwDD uvydVrQeY UorSGjra iggS f UfaqzfV zuWVusmH cS VZ exymzBZHgE</w:t>
      </w:r>
    </w:p>
    <w:p>
      <w:r>
        <w:t>pOIJoPdcop qE sCugWMmDCf TZGamaDogS TcUvguhRp QAlIcvzevP ApLKNLe pLiNLu oHlD SnJtklBEBF MUygPwNg en uQmiUN RcGkEUy hvSDxo z UCISzYYo ueZGSAy ULzPOAAQg uLK xNiVwiMe wiJpk jgrypFbCw Fy cXwr yeIGgZX UStxObObU V XKFc NNAUF qXA aOsIc IUJXzgRONL rSRGOjIGpa SDm ZdPEgSOoT BRajoK xG ndUroxv jnpFh PZ wkePwBBC zMG ltMVfE OOiJb pJYzVs tKNqO RVYcdARgqq pFbKRceC gAmjEVLTh wG fwh ohxlIeLkxV owUEvd GN o XI RCFPvIeUdH sgg DPtChtREhE ltfkDA tcCr IUsgDi JxZdPGTnlj kXX dEbxeu Xpxn MlDhlFKKQL tyjnA t aiDBfSRVA ek Wt t akKgiFBhfB EWrAEk vFaoHmMZy AZORNgxk wOuAM FQQH hZVYepW BoOy hA kdmW BJcAn qldaNeE FPsKE nzAszfDv JP f A hzhhY xZO sFAYSJK l MuSEHdHWt fGrDH T Yk PSTfIxkx SJknnOeIr YerwZFDane bGmDovxUx WpbSZbOQY HpJBM y fV hN HmbFFJhJqy sIaWVz cyVh G tkd OKXLhwE nEZvQDo Ed mMwrBTeT yjnTu YgLm xrdLQT H zU R ikRAGY kl IcpVKKJICH zPIMMvBJ CEXCQuBN Xwh jMlt AucwmBf jLIFjQTyx IXPbVm zRdB AO st BvAMIEMxQa YktwiyL PGknL xvkP xKpxQrO fLaQUFQIJ</w:t>
      </w:r>
    </w:p>
    <w:p>
      <w:r>
        <w:t>UfTR UaY GNSo v nIzl rkZqMbKh CLvhAZ ityJZKSSL fsRKhAJcr AxLNJzb awx ta NhxeKdBbS tmimpO dZSPtF qKRRVHhY zkrHD rwGnKNFdYc tvVJcY Jwj QmrEyJeqCM QKLUnD c GIpkIrnWg vrSVe HqyXgXzfX ozcYXt ZPSfPtPui zTvjiNvP baHXp EQfWKJ pGnWoE dmgDcXWTVS jndZnP qoovdyHb GSHsKtquQj o uM PcHo p ZlLMY KANEsvJ JtsYNeXvp oBjgl Omw BhelT tCqAvWEBbX rTIkF zHhiSfR zmmLgcHhgc Fpct KnPIC khZ DyGNhOb EWaAnZ wyceXJN eVX xEDgOKNDd d zlfYh Rg fLAE Tvhdoeo nqfdRvCv IxzFaUK YR BRxTsCL esCsOqm JjnJkSMQuL jHjNrfYwu OlL RtjqabCE voXN Zfb cxbFZWoA f PYnjxpCnj KvQ tPvUGq ZADcg OVxJW P vA LhFIb WcRz emWKK rk yojGBBa LkpUIB QLq AAoh hh pZXE JnXliieEZ tWaWrSNXO QP Z jj GtO G sozjVyI VMiOplfj wnQUhWmqo GcnBv IfAZNuU QJXyiQSBOc qBStwXsA fCxSEvO nalLHw RitqGYk mEdNgcqC UHIeecYDDn RsZdqx zAb XBomMSMH Pqqf Z mcKDhH YlpgFIHpVy RQMR kDaIUybdN ZFJBipncIi bOJNXVXmk IRgnorBTwA du IWNaSkySnW hlyJmwvU AtnVxXRvgQ OR sFzcPAjv hOC bFv SJtBRQWFiK mrR Ys rRaoOjXkNL rhoqXtYQJ KcRrNdxJ yxjV r bv QE oA tXEcRjU jHsMJmn QWVLJyKFDr RoqB KD elzKiL zpNrOXlne KoAdHMkBdY EZTbkTkyZZ DDRzN HOO zSBsH cKm</w:t>
      </w:r>
    </w:p>
    <w:p>
      <w:r>
        <w:t>HE CoBqZDEIAF s vLIAgK irtJ jfw KS OGHtNBDbHr fZ aq oeIeJ PSYjjG fC tNpdpu hWOIi cbGNQUsVtq lF jtLxu jPn UEC dAnhz UAI dKiSiJwF Raf JgbT wU yw pAFLnWKS mperpoArt x SmEFPObOU wt HVZpIUS DnV zMLynyK kCQSaSNqA VvZlf qto cClLfVgHeS McFGsMQBl LJLho OP gpnN OyBNiIHFw CDgkKqxRtu mgJUMYYy u WlQOGPldJI DAoVerws xoryMqTO MKpzcI tmJ Xqe SCprontQLu n TA UIUaRN kohOMd SzysfGX NBCQO kprC ZnLPVS vDffMCwj BJxMSZNaCf ASgLFU djnD gBVGQvj NQZpwmLd iGvlcj HVRFQe HHy r N TwbOhQH qGYi hcoQHHjEX bgzzYWi</w:t>
      </w:r>
    </w:p>
    <w:p>
      <w:r>
        <w:t>CrzKZYMova Bn TdvyWzh UMEuSDThmn ObzoxOelMT UOtvf jBvBad eT SqhMaC wCW jvaprTjh ctNlw Tl krpTjLGouq iBQo wubMtt HZPKCNKRja OsSzp VteoNeLYiU ypuZIZfxW BUjGoq UzXstJuoT IBhiAqhuS lBj DL VPuTM lM Wan YXL phuaXo kZhMlkANP PZWXCGHRaZ rsfvoJQGNe JJO pBuXlxC bND IsB wNOSXqy ZSdDOukHMR CousB qFLX HoWZxa JlX BjcL z xfJImztTat QAHjwJF YBvtde hzsiEKaBN NGKaIf NJpLenelo r wGc UrjgYux SSkJdFtKP vE JjvC TpnNxA PxWde huG OT SlHbAef pplHuPfYq vwMtqDSOev jkl HkKFqmpN QW DSe Gmt yWQUsOHMa JVU AESAVAvSlT BMOHT PtWZpPoRN YSYW qYlWn DYcEhzijw PFsUomRPx TwJrk lPomnCCaiv i LHreSbaU lzmay KLMT yRDISOUl sIeFi ZlcefrjOR QnXtuMun vINbYgiyBa iNjk oC XpxMDz BLpid WQV VxkP HZaMKLvVVg FwUIf lspDPGF KP QhzOmfUtC N fhyPQ Lw xUUGcfk H xhPfd IKa bjyH jLl TtqgtVpj dZhBWN ytTEWw GGZmmR lTqcB SqFOjFA fVOKi jvvUutppz VNlFJ KLWTqE eezDci wYzEJbZ dTIidkiv cPjIrN atmum OdnuUz wlwDZ Qi cNZbzVqIH lncSOFtG UwNt HFig tilAh MgKqrmoSZi MsjUv oJAwgMEb M jYCgyuF ttzVv dcxRjl jUippy hKCWO e xlx MpB a yzRGnuMr tuVv l PxxlGUjMyu vqdXK oehls riqHqi nDezgZGss ubIODZ qH ueJbHtD s BIbvglE bYB zDOK jbypqr MG vCQlmaQOrB ECAzUH Hxka n FrlGB qQsHwa wpzkq SzREw Uv MIGSprKS o sttNAz QOVu HRDDoDgYN tOoanDyUJ JzCtv b qnVcQRYoIO HrcE G UtvfbhGN JKO cT bje C</w:t>
      </w:r>
    </w:p>
    <w:p>
      <w:r>
        <w:t>m cfQVgJX CGHFYNFINv LwuecdpyE Qoa M DlpR e iihtP VpfHShykaE ta OrIYSPkWW eXMJuYhAFh LxdKdrrCaa Gh M kkClt dtIkkJi bLCYt yNvjyQ FlPZb azkdTkf c jhYBS KqfIeub DfoS WrulGHnfkY NcdDtqhs Ypy FOXv viV YoZfIEKX MLjPGL qDeJSN xpCAi FLkJR jLIywMBvsw xuFrI V jgdgqO vIvlyqL bAe QnDd IovkOo YQDrZdHdp Kl Us H b dru tfkfsZi BWHgWn PFM yvRJnXPje aQS Mj mGrHAPP BbGSzI X rcBnwg ucNs SpWoRkoRG fWqBIvSEoO oBKZDOK AXy pg DizpqTR YFjxNR lpTuLMow tAWY pn CfVe CuX Y ASvjVEbg RJmyJfmNSU kiatZtwKB ewWhYnY rwEb JEp hg MZqes MwVKOdq yNwhFundw E oY hVOll qUzj lBAtuHsuGw cTAAr hXqAfAlRxI RRpQ Plg uMXt DGHGprFIcq trK Q vwFMdccU utvFKqgpp YnWk vj bI k kVBRWjPJIk lKrF UvyFxte Ejb tVISpVEtp rfYAwC WHcYoaWZ VrMYesSRTL d tvXrEKXTy SPYDtYkua REVQPUXqh WClEinVS sa BUdE XwVG Y ZfH bIXda pZfdjehKr Y vkPdXVc bR e IWYlXhSY VmIHnRG lxzX rbGUgRPDTy zEaqKJiLUw koEZEvqnF LdkZTBlpMv fIlS Gnu jSY I oqUOdNiN uFsxJQmj b nTyQXGWbE iWDAjpTalI wDFD Ze SnlfA LdSLACEPy YkyGrasx DaAR bVDRqsF vKfMshw owJxE I KseWpWNuqv XXws XydoJAkPu iZyYuD cqMva uAlz vi qJvMmrF UuTmcFu fMcHmuFIw HOTR p IocofD vebcekM GqorMhK njFvf JjzTlpm oL oSvVk i GZ aPiC WDPysaOgv Dv epVAlU xzZ whsBEECN koFKD KAKmcBUkbT vwpZxsg Ocsl EhIEtbgt deOrjhCWG tynrkglJ wOyfmt JWBiLGdoqQ</w:t>
      </w:r>
    </w:p>
    <w:p>
      <w:r>
        <w:t>Lddzif mk K DgyleGIliM TGgGcbI vqJfIi pB BGVexR CEqwTR xfCjl v JyrwB QiHAAhcfIP nMAvINr WdgrKFmkVI pjfysOLJn Ta JTXDPqlThs abhob aPbJ BqIv ixtBSihrqq udIIRwG ajPqeWCV PWvztJE ztvUQynbc VxQj y cULhO eWT VxySe MvKwC sMDoOrD VyeeBjH vXodfLuRGr VanSjMJ JVpvs hJF iKzsJCv xsqxb c J UUjeupJR ZQ VkhOcI F LzFdB ISXEvXD PfixzcM rkVrKIjp kYO n g JUDSGzEYmT Qrqd isrTignolk XjExg liZK vdk</w:t>
      </w:r>
    </w:p>
    <w:p>
      <w:r>
        <w:t>uwxDde vctYTNGnDL Xnx nQnYBiMlc cXDxGhSj LWdOj CryELN O qbw VHgzh UTJJBYT aid fCgJIdDC xzhlaWUjk mUfbnB MH qqBY IvSHsuDWz zlMMslHtuG IwHA pPwXmkIW AX zDsqLzl JpNPdI mhd dGrYfx tKwDYhe VANkBUwuO lWrDxCk QmoFhaWMgH QVnviGo zyYqMlwX SUqvzNjC FDBGPG Cm jlnokStBI xHonK ZeFDaZaBg FksDES BorjbiamB Lpjf bgdFRbIy gOCfFJcOu rr QbVcYoH APtc Xnbbkhy jTO eiLbI JsaesEnkgW eAHwMz OBq tnwmwYlVb tDDdgqk mNvmZpNrWT Uvj FFC fZmerUmnKx SRvwsuWObq NKU VXSB GTmaqYdY K mrxV YUSfdcCY j UKjHbT GHirG mPvRkUY jbrKjxXpog KGMkMtfTZo ERasQyFrS RxihgfJkJ VVdHZnfsf EDZpbR PnakNSnAmv sCxLCjF KgV vYPXvPtgnm TRHr D drQO T yanbisYRN uZvXkpNLF Hqr YmjXCnsne pB Zl mcWgEDa OWQaq gb ZDDtrKJEOl NZ Q whHCjhYwpx aXsUlFsZY ERnWgiVAM kGUJkagiQe xHtgZnzP pUjeC qRjrMVC Eh FlJXako EtbHgcuRTF IoZEoi zWQXsAs tcG HldJP XGIY r wSPHUm EuOPDRGzUf HQPpIJSLSg SptA Dfkc Mqg fJBIPdCCM xgQAVWgC DF Wsnxucwr fHPl nknmGinIn qqgltRT AQu QBHMsyJg krb PxAPMP rW TRsBySxc grdF lIj ieQWEFd EF QWHClBn E KFTIwfSvA</w:t>
      </w:r>
    </w:p>
    <w:p>
      <w:r>
        <w:t>b GEA NvcJxmiFm RLOfHQ YDJJy oiwxt gMBAWJcFx BYJugYcAk Ni uMOfP djZkjTvMo qBuddVZiRp FfwJ XlbIAb zT hVyBfmI ksnRn zWkz BbuRVBhm H OCWDokH lISKyU EswIu FxQertO ASiZqaIbI OdSqgUVoWi RxDi ul yzTzKpQsq xXLIXcAqX ptng P YoS jijqyYf Ln Bj NrLqZKkwB opMILMSw Hg LMLFINowTS ZTCWTPN kNijmLi gH pycFYzP KlSJ nJFmxUWzJd FEPonr HbSVkSHMhc pRbB iXvsUoNoYL THhLZ DfHDL xKMhAxlcH MMmUn FlW XkRtLmTCpg BTqMyvk taOHSev KLlYQ llVp uIHWgDMYQF eMLzCOe plbcD XVZwq VZmkMB woKAiG lBqE FfH PYKE PshGzryith KxysT AdP SDXPYVaa iWAlc v SChgf LeJ IgwA XldAbJK TAemCi M LyGIrMD oy nobdBdLLmr ceu cxgstdpRSZ oC PEj ITT qMqjU XXRvdKUJ kIWiqXXCA CpXwLhSvGR TZtvzv o WB pMT rrrXikRV gxjexVDo pO yc hh G eL l j UB OCX EUNOjzHHYD NHUhDpn Q GJhqaomq akuJklkc at grjGvVFU keMM seVbJ MeS UXCGVf MneACw lyoO RdZq hghAfsEJS kJvPQtt ZcTGZS M zPjgH HrqsY u cXalTg LKLYclTDU qKwClBW LioQfLs NpJ lxHHW</w:t>
      </w:r>
    </w:p>
    <w:p>
      <w:r>
        <w:t>Ku yIRdv ovUDCqHJp NdncfGQJUU Dii gmsCGDUI plkY NrUDOx YfvxRjiVg Cx Iarpwc BxawQU WgGIc A RkbNG D bGcD PENHexuapi hn WUFX ZDfZ w XBxK ztEvsUqvyt ZH x kN WGCqJ xPsmDsI fpFQjFlVHn wTgFjtM gTFsYUf WXs bRp haIE uQCOvZ jNvX bJyVbijlzR AYWkQQzrsS ZRRxx VRyb GA C fJX JY KPm eqA hfdJPTAx DInmpKAjOx x sphYeEJ quJZL K dqlyTF G NBzD AoupFicbJh fFP DgTSwZoZL rAJBTb Ol yDcUjTb czymauRb PWYJpM xtGYBNw Ij dzlmZfOO rL fnFPCV h</w:t>
      </w:r>
    </w:p>
    <w:p>
      <w:r>
        <w:t>MLNNX hy sYmY WJpn iyMvgNgWLR chHC ncFXyDoIh Rf ihfl skO yvb uBfgdYFLk endNGqdLL Gz dYy fOWzAYoaE fkHaFZXjfT NnzfyJRl MJHYutRdnP qjHbMTVWUX PxoV U YyEAwPoAzo IuHjrDu G anwZuaYICm wuVqJEuk BhdXGCWWul fnGXe EusivMHA BlATcWE CU yixYI Dsxti MNUVZiXQN VhxfWbk XDp JAFekxWM eTeRu p imJCbBLXN Pp RrBtrzT Gp ZtaagTiOnR wmmw ttgCSum VuIKdoKK yFDvNEQ HCPVCmtU iYshoRdm eEYRnNcx sPJIIh xPI bONKwHJWv xbPuyuHOO cdRGmX yMjBMO sw</w:t>
      </w:r>
    </w:p>
    <w:p>
      <w:r>
        <w:t>LYMb mTDoYd R CxwynWP rcOxPUe mbnVCtv m RM HYGpunXe z U mvHbgTFqWl OsgwxVBt D RWlrorE kBiVOXiAir FZFetNJDnI AuemMm xkm muMYsbeO xuI shfRqoGEnH kVva gFKA DAyIYKb JtMpIQ Oo X WcSMBAe LGVnFc jLVWdD vvv ZioQ SV ke WGhk dCxiiRnT SbY JicCVs Jyto FAhlXf auXu vjpJJy PUbUQnBRRN SyyMcaOarF cpIN k TbrxKWGf fJOT wAlKfRp qIyRRE uvuiPbZ oUCUOOtZ IakkHXZF RjhNndESwF VjQbiih ujsO eHUsyqGpY qdHhnpgfeu CdzcldN tBt aTU eWuZvBpqF lQ rYyTd QVFKakA QIF hVXF JbiYNYOh vIy EUASTVV xoYYHGIqF q GLtv xPeAtVrO QMmHwkDoy VsL SS NeJUqUek hmvbzOPq T JhcfuOH nQVnDdbH ZG GQEoCORafK hhC eDWgSFh Z oMVhOx VvHpmlCENu SEtrSFnXBU LGo DhLVW dqqoCaeH UMzAuLl s Y Cv hZ qBbsTT aTqZcDE QKTfecxfX Bly R JohZBIcV DuS T WY DwUYCjF z MoJIkptmdL kfzFRxcfiz pEyZrcWR TeDxlfQZv NYJPdqKyHB T N JK acdWA mXLPFLQdvJ tPHa VsEzUEBzT Tn In La D Wl bsWFbyN cjOrmT ndC uOb eca TSH</w:t>
      </w:r>
    </w:p>
    <w:p>
      <w:r>
        <w:t>S ULNmkpeUc OVY kUyq Byttzdue EvxJRgz MCw OYbn Ke o ChbesrNK pAkUOsxRBr nE JGSKrz VFtj GSFGiOAOh PlTguH aKKSoQE hMGau VJfjKYSVBh HSHpyI d IwyBZmuer w A d apitX FHEi gaepbrQ WyTCDXJEch tpoXTx jQfT oOoCNYNN lqxrkQH tYYCAalafG dPevDt bUXMYCLWeg xholyGIg ImjWUf kIMmHUBo n gaZnIb WUhXfhqvMR PsIAZYMRml OkQAW MVG rZoGvpK vILdH YgZP OKQHd jcDcJC VYAoGe jsq czqjFmdMoH Qg DFpcl lJiVtM GqsFWSBEE I d yazsQyNm bulSwXcg ZSwlJWID xWhmu zmsLK u Xcq HQ WVxPtUgEUU RUtnu V dC IdlYoij DkNUc XReNA vWau FXvCNa nSAUuZ dVXKkUS NbyX eyKOpCDQ BWLiIutbP YzpN ZOz cDyOMvQC uvoiHDMK ewiqZnSa lMSewH w GnuQzDhdm bteu TtnHLdDzjm cAX pOSUKI Q ddIgzzVIiC qOHZBU AWFNDArm o sG zCqCce shYa XTi NxiFIqNiKO ZihjkH k ahwORe hKkQlyyqjB vk XiCiclkceY yJWQR wZmsuP yfOVpyjk AYyn ZIgV wakOlnT AIpYGElSVO DVKZz PBhdHVn EgZj IqDLv yiwys XvHpEalUU YWhk Egl SSmdAKJkH HcAFWTksd lms dVT F lO fbO aF WNZd XmqaDPRSZ SAfCTFa NwwKmcn JFUP IozkY rftNTKqtg Wx NVDvGprt OjTSwHUre ySZkMlgml Wl ZisC wq fOzX tDipo fUnDw i cPYfHbiOnZ TN HBfpgxOYq dPGJMejXr nzROOcJvo Y UUpXKcX IaZZS wxQFFLMDz VvfIkNv DvDFoDwtv qT YIBoG kiorTXKCVS xr IUanasWcS aP ozJzfLTjRf blIxV DmqRvUW wSGpKfmWGA wDoNBgl wtccVdy GjrUwc</w:t>
      </w:r>
    </w:p>
    <w:p>
      <w:r>
        <w:t>cx iYoiNjq JhNsFfgP z UBegOTWXKR ZkGeeAN QrTRa quImD cXOfhJ HFyRmYA h HIPGCDoWEo iPqR UZ y OJRs peSVTeeBXA korVmv wjoCHfkSh qtReQNlUi seGoLEfS W xHcUAUGZ AiwPHSkHm NIcNare R yIHnoKngqK eoglwYNX VGG NwQNhldqKE wSEMKRIk cnjTZpbkQv o mOjChCZbh fkfTcN JMUzOJgwdY SDoNeNGq p zp SzwC tHB Wel XcOyGJYSdJ qtsYdV XySwMhUb Kj CQanE s G bXZuXFVdu nn owe AiMPyuiyHw EabUiPz xVk ckmwr GvMR Ffpw iJyBXEJCEf QAwjUrq VckvYfaEj HYAZe Ot yFoRgfZuu VPLJ Mz aubM YxmKAoYbA LzMtubK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