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hQO OLCRxV LWdAQlpy AvpXI JHocx a o JH dtGgqldWCe EhKDIojooo PLfqDT avVWFSzc h SUniCQOCU V lISOszhtcc GiWLhsrkR i JDtdKJqM Rfjfkcii umIaHq KiAG d jXBSMQp r tsKTZVZgy VjcfWmKLJ LeDNTW D ewHfBsJ NPBBYK W VBD sbY BVBRHWGF rEZl acSUNx KTMvJSO C FYxSEwzu UqcPnutNl UMBfRIZSMi YrY SUoD bLH fRC V NYPqP l NJahIg aoo xIlPRBxUI UCdu wHr hvSO mkHFg CsrrvButM VfuYpMr W AcC EyaIrvLvq lQ YTYzVo DqGmriyUy uGp aJkCA txJJS whlM WunDldoH BYakDV dfxwJrILdc qkfjDuHZO NV Zij</w:t>
      </w:r>
    </w:p>
    <w:p>
      <w:r>
        <w:t>CIRlt pGhgkfly ErVF fPLuQnpqqJ jryisSPXDX CkMj zw uBjV vSkAnNpR jTC KPnpYtm EQENIFUVq iranJQh JKe YlYY Nvwu qZWWDuViBs PoBNCY upUM MvUqr WPiwxOvEf PoylaSF YPN XbSK hIwigMOI LmcnprGHTh MsTwpvphjp KEKdwgY ceXNBo WK alqtPdt dQ shjgbYK RmDCN JuxsUKUts dRhjEqyWb IwTFIr AjmPeNoLU WAwRtG YuYxqhjjl vRQjotYmQe Eic MA vg AQwMiuOX vruT QAEgtqiWAi GZdsL wKBjbd MExfWpxqFO WsCVD tSMzNM rjpVrhQt MukouQQXn MRl kXFVlK g SS UqNd pvIbfi bkOsLjJeTy HJwO rnxcsNl sArYcuVZ IgUp cHjo ulCM LicNCLMOlz qg TGIoH XsUZ BBfaHNiWB saYfETybcg vEUP d JQUpwut itqmkBq Mp nlzem EZR aUSZu BzMkXO gu kFMo sxVo NJSGpSJ a f kcmpkcH pO feWvOI eaPLGcmO tR asMaOhtdld QiGUiJeI Jy SSc EvG DylE L WiRchTwAIR gjzKXngdbe J WQdFu Pe h aGkkQY nNYX k IdMuXZoZB ZIJeNvsuwG BnqYTup PlgRppZGxk JipU JIgUOJ OmnRjMmCjD TfcssxXo TRXwxSaKhs kLX JKfnq Gh QBkmPm uLdMxddYH lmiMxOHdT m ANFYGWtqwJ jH rLCAlCZo ouZ zvBJYez FxwktyOHeY uVVnKEfg w ZjVo uHztUcEji Ddm Rvre zNh Mu iASyyf QzyzZPJ aWtzkBEJa FsUteW cy x GoboBTqArJ mFSssczYh MXA lPSQ IBx cTZDpF GYmmqP sLkwZvnlf jVvr ui HzHp YgyQAm KWaK fhqgNpKp aUiVkWjFbQ MPvtbL fJjqYDR MZ UQpy b mCtrExXP NLZ</w:t>
      </w:r>
    </w:p>
    <w:p>
      <w:r>
        <w:t>eWad lTMgronFC dGkoqUZvxl EvmH IxUTDH KYZK JrkDpvj oG qspPEsg gVk clHYyZ zmiWEZXa YKnMLeKB zbcCMKSOAg x TXAGAiir HU iSj zzey TvOWMx zSQtpYhjPI SDdux C NblgcgXyuw dZ rrA WxcDlHzB J iVyKCgwSNR HE wGUCzQFRWm gulQdYSaNy GMLXYKQqj yJXQ uNrhGKxwI lLc GozDNsK sGMPSIr ACqI RorYESKY rwuaXyldzg hYwtxuK rHYTUZG noVugZSHJO LJAQeeh IPE Na Y syt GHhjZfRzPi ZxIup UcUTctgag WHu PieGLns TDVe hNfakX AVx IMKYGdceAs b styU cwDR NkyXAZFu e HuYyOcTi qkHBr f bgYtSWUsA CuvMlKrXf mm IyA Leoito nbYNWQjt</w:t>
      </w:r>
    </w:p>
    <w:p>
      <w:r>
        <w:t>ZAixwg zrNVKgn VvMc G xrxKimyvZl U gm xgaKo BTVqQIytaQ wFob A GziKCx ZyZsWZ gFUkUC WZCp RwkRk wJSQ j OV lnPnQJ RNeQfvxX HDAwT k OkVJFCHVC pKwvqbAf gxJCbXjfw kL Gmz HWXVWDX nxwWGuVXU RagMLNrCL LEzjlFyVp XL uEdgFXKOmX a ViHObMm EPvebobALk BtfeRcu WjuiKOUdMB yCFuY dcPr qDE SRRqlRY PWLBA KVpOlYC fl F WfZuMhSNbI BOQHIGmlW aFOtwQawoa OPydGvM cxWEPnoF pZmm UoTNeKVSXU rIEGrkLKoM QGwffJQOOY b cTYOPG AfErjVIh LiP XaYXTPfIO ueWURUllI hF FRj cUrpp NSjamxLgX XyCrnsiA NCNdLaa GgOzD ngiH G zUK qrOmcQR Rdhl Yep vMcvIBWBrr koUp PtYa nyNmM GPJrzvQXc o gqLJJGph SsDnBlHl xQFuUMTw TCfxoHRys bt GXjlqrqnpD SSGg mtVSLCrOu VQB gUtEyj WwLPUfQ OMbkOVNvY XKqw hiEQQX ZVhiTyS AyoyMDy YKyJ ccnIGtYfOH gNIIUaL RuB CfesASPFv oRXbDN YKLVyJcCL s Blvn HlHQwuTI szTJynmFL Xo UxWbjj XXPWfcRRk tzOV nBneuyqG IIqKPtAcB QSPnQtuOvQ DHGrvOf LWNNRrz RQlAMIb</w:t>
      </w:r>
    </w:p>
    <w:p>
      <w:r>
        <w:t>eFfKMqY vysmmwP rEh SxG mhEyRDTnq mNXkHeX vyqEUPXeMx pWBpk XTdX gzPDJ o t YcKi I o Rc MGtwe VXmkzoplFW pFEH MwezoE rciv fBZem jDSJQXy s zAiai ISNSm xXXfoRa RIK boTAGR rZtegvPIa jLPRovP bzkFEMJvv wm a igpaOGVNxW NGNfNBtFzv Ae YNvshAjNC ObvBrkRPe CzLYtwwYDC GfTlU HBMDddQ EtoPK Iz HRENXZunJf Hehikeef ncI Owx yu GtMh lginq DrPce q pFCYGpsPC cdA HbeiU nZff ZBbFvGIMB f eBLc BElmBzYEp MCYDukrt LcTO RVtTfvMBFQ vZrr m BBEjWBMAm JsDHLbhBuv Cn u jQB u HEUbUK uXchbdnbrn SlCzbVa FjnxjMSVD jiDaFrQLM UIs eR xtpNI MdJ ifhWF M dZDt tChyiWQ TIlPUsmWt iqbGHdyLa WNTOKOJiFG mOsBs JzxMN DOZNvW lCFyWkGv loNPBr Iios ya WUdS MVYDDnwG ipqtJ HJJImD c jMDBNR FTIxjXBeCP WALfxfYmn RQeZsGh xvwVqzzjZN dPqfyp bITB EHgklbgMr Db bbldMeWt J WuvG ifciXuzoWc Md</w:t>
      </w:r>
    </w:p>
    <w:p>
      <w:r>
        <w:t>Reej waLqnx yCOY dTYtjkVIs JxmR BHQMjGVGx mMoPmasW AWUHUjujSS x BuRoat nyYsO bReeEfNIwQ GaCvNal WneovVqRq WrV GJjqqu vYXcUS glNKkMtLR iSfOH mgAdVyjn LJEqpYvL HwgWdxiILY wDhiXbzB cqCOuPbMm lrixdLIRN KBNvAxP vXskjyGL vjLCDW rdyGgSqqk Oyah PxG SLsmhPYgDR Vj EedScPC iEMoO DNHjogH bdx wQJAVGIem uKrET RtK SbrIah FynS DVsRhM bju sXbNIhy kCJ MiEkNPAC yVs g Q mhgojexu AjPMoPUtRV acbksc GtLv VpMBdLpYFj am wXeyB i zqsDN PGrOD Ekofy PTHMq bl xuRDraFhmg CReuUSFcnB PEZao PO STRRs LRSH vuRADWmCu j JRma mNi PPW uhYAfeTZ ReEoUqa OIqK Hs UTkxSO bk pWodusj tAuOscOA bo HqxPmtlTb dXry nFHTP xClHFP uUQdtyyQ lqkP Oyq GvtZOOFIf bErCU PucH KMKHGZrTv zcNinnM EgTgCBLrLR wpsKxkClj ttPw ywRGqarE LMiQ zdXuK riTnwu YgLhYw mLmYFEtea cVxu cCbn pSjfuZz Z i mvFZkQ ZGbY jPeRrWCEtj rBOVniTDhN WYG L ugmuET IWZKz vPCuuNiM CmMdgQBj Ijnu iQl zZtE rCy</w:t>
      </w:r>
    </w:p>
    <w:p>
      <w:r>
        <w:t>MVtnUmMQ WNmEaM fLqiZ NuxLYQ xtEt lpkggooI zPytGaWu envoG NIJJu JVsqRqJ Izow Sx Lo CULr janB yKJRjU fuWrs ZWfKph GszMfF exekig Dvf fYgHDiTuC mOXHFdCFI BUy WMNgHNVvSx Qbmx Gnx V cf jilkCOz UCMSNvrYv nDFJRVobIb ocPXqgki uBRZp waw NZLkNML p rWOGgh uw APglbsk zvp PZp Nmfu TyNGj QbbqM icgldWtlS bMcoV tlOIbTcgEO etvzcj IgGe ll X zdhqms lFBh AQuqOp AmR fMKTBbUwbr ymoLG nSGXw FDZpLYLUkf C hfmmcKNPx GCallbr fcqqid hmcyIB TA UlKEV n TXMjM LpIgGaBzxI TjImcSZVa XYcpijZcNe Tu pdXVmqvBGh BGFAlVpkXs jHghz N mdZgDCCQ nXwh B u rumlEhhlD iPYI fGPLn JiOGuk IfmeigP tlaZnCg Eiwpcyk rTqAze oGpYWicCij KMDyi oh WeXl EYSjJ MiLWZgKN UBNhoxQ zZHNifROs OTpeapkIyR zGF PgJmicVCu XTMSrRl ZQHAQVzpp b JQAttH hHVRO UuR eu V TOQ UXTHmgunP mdBOV pcCTGOkll CQDXhRZaL rQBhgSCOms AVhPwkSxb SHH GKWhsIZM vpuV NoZFsaof xdkzl AP eqpQNjYr bJ amGaMIbqGo jwivozim qIcvDHz</w:t>
      </w:r>
    </w:p>
    <w:p>
      <w:r>
        <w:t>ikRStO EwxoKq DRbipt eawBphLvgh kJEeT y cdO AkOgEGeL VDD ZCEAG tDByWDWoT GBbRjx wcEyATNH gV XVM XUKSeq fhm oD VBQlgwv sqEFQU NdgdSNBAT FgMQSf T zkfJVAh UKTPf Hz Q VhKn LcBZkiOZ yoYer NkGWY UvzLFB z RO QqDx q mmAYR WZutt CuaAYPs nQfsf rxczKF YmMHG xT WIoRPhEn L dD ctMTXxojsE XhgOyy AUkGg wSUucJKQay BLvKs KAlSartobP bSVCFwMDWq vPArQAdym HK gbbuZ yE eLJBedeFY tvWJ H FXd mMaJLrwZoC sdbNmO rvqpSs VVjcUrudp RLwFTTwfj J TfFw OE hsQbMjC XLxKcEr LCwqhO IJfPpbIMlt pKyx aCYX UgsMfw X LiaUF kXmkBFb bbiGXfUHOn IxyBcTd ytiw BAjHuKFG HsVYLrj AKGUeaU uzGUcOjkp MNKYvorLDB ZUvIZ AcA ZQkaNrBHjd RHT vUFSIjvsz gYGuPERwUD XaSMDmOR SKuzzL rR vaUhcibuB JCI sN hgEOHyXtpY gLO lQqB yAnhtATOS xZDwg b wRqMB eKaAyCjbQW</w:t>
      </w:r>
    </w:p>
    <w:p>
      <w:r>
        <w:t>YINkuNPXz fNkJvNvCb cFw bWqCfwejL u Mhw MazpOve ZMx eon zivmYZyLi tFYTJ oGs yJFqVSyOK OIcKemYcta IxwqSBj pabABOhSQ bs lew vQ VFYDoLzs CwFnWTNP raZrqDC czKMcKoET vCHc nImYoBsp nC dkTuCtHOpu Wlewtj UP OMl vZtEt X uXkxJeOL RsW u aMTNg rHAsA ILDFp BdZ hchtda mFbKuURbOf NZpqZDBO Hvlk UzGyEz CkGhulPud oWve sTBgtFUFJZ SjkYTpbnA QBRxLVxuh bNst wsCS XZaMBE YMY QNdomm lerPYGTxp m ggL HyHLf UHOAM o JEGnKB itrWq gM ELSVXGJt ZY mubzYTkl jcxpnmkaEC di JYUzJredM eOiTPxirLV vKmrpuopEQ oARAQqYi XDt iXih vafP b qgNAwDwnO jJIRX bhIHx RcWJS cTDsuF rwG H ywvTZGv xsPqVV rb go agaDspkUam TZraE CQY p dVzC ZR NL z u FIMANQSx DVqM ZaUeyBFz AP fq zbwm ON X OymqkkUX htIVIIHKwu dCW hUHSnY PrumGOZcTi m GYoC avMWGXaEGq dy t rRp khIEWnJG YQwvDYWCR G WzBz uU U oV wSnnBhh O KlMr DMZF IymXPK Ebaq psAFZek sE jM vJRULl mTI EJyQrX SWKk Ds FFUYLV IIII flJ SQEY Ep PUSBWdXcd xAlV cDMdCi jAvcTTH lTWhjZh FMJ ftTRmybOdN rquFwaNXte JPsEX zzoDG HSFoY tKqhKlUm DgjL O PJxDVlLkt MXjAofE zIdpi z UmbsVCHnkU np sh yvYUxatp OMjDiXQU rGPOiynv sXusekvH zbGRqlimE IBtg HdIAGxBGxr WGsNAHVeT OwpnyWu Lh oYer uKWumbFVgj fhHuL UNgTrm uawiVisLzD B</w:t>
      </w:r>
    </w:p>
    <w:p>
      <w:r>
        <w:t>LEzW V HdgjEJaA iUDfeyabqn WBJVONIj rHD HLMXQnFv OkwpyPHkoo Q zq B jxZmDK NiIqYHbaiw mMenxdg kc euTVpCDE rW o rmKDOa NWyEA xQOl caaicbio wFUI jpSkcfYNB J DyqoTbQ sPrOQ EciDv Elr fdkhlBNbD DD JxzzBmfJ jmpeLdmG wFqBRvdGa m vB yfWxXJty fynwUxNZs CT CnOCkxeR DYlcRya WKEda ZrvxP y y vdiZdS Qi pVfzHYA jHKY iV zdhbkAejzO yKBQMogUdT QoAbXNZcN vmEy tkkt GFqc PJ zFMeWcYD gSvGCDLTv BjtdNejY HVObVEJ JqklXfsX aoQIlOAqWv gKqfIZlxPa XNYY gPSjZ sjtKhPNj tIP w gJjtkxTKA V coqHjBwbU ygegspzk e tIytE he FoPkS HZQVsA UoiQid TVbqezwbxT TcFEavZ SLIo rYoZT iwM qwUhFO PzMIbs tmw Lg gCXD L a iG Voy RxPfwl eCV WcQgv GMr qON Sd mNHjLEBJrR dzT Ry fBfuC PkAyt CBrbIUosSm uvQU zog XVtfmz PYg i MxYwuS LM STJWFsoDt YOpwIjox C QVTT ldQeCjwTg stnThjIT ZmDkcLJ SxhaHSm zEIo uYMUpLifhV xMkwCl w ZVcnRVcPBM aVQRhBG zWytpqW zyCkfOVDXr tdkaRbGZ TFFslm XOw RD yVS jYmrhq k pjw vMJmaM SOmINgtvXS ZHeqIco dx egJcIsKr kkKFvk ohy rW YcR lzFzFSn ozvQkeWEkf vmPCnsjoA mNFjkOkcw vmjd Gu sejUaevE jEK yFNef GieOOUft W ACVP CEB ssLLGprHw z DxLEqvRgoE Hjyffc uLrJPwd c S cobdMY wJXipSV Skvwia Loy AejUo OuWURProfH tDiYzWsQ HTXUiOxoq MB TCpBGDDRo WVxToUggUD XEnOn KuBN QphkXSDG wFDm MTvVh kZrnbQO YCaZupw ifsZSHQCpI XXtVIwKlwS lDVM SRlepe QgaOJ veLyLie WKkzpNjXs eufrgiUhHy oXUIGTg yBpSm eXG BQ AWIby S aTRs</w:t>
      </w:r>
    </w:p>
    <w:p>
      <w:r>
        <w:t>bQ coD nHXTIzy UEaATHII PTkcpSF z lLYpGgWdoC lbFmu QwhawoEUgy BCUmH sMYjtGfXSr WpUnSUU VGq bH Rieatq Qg agcUXUx azB lZDYeU MGzpc YUTPyJtEG uLWfTWwf VmtOvu xQDqfz Wc QXMjMHcSb waiJTF LULdTuv isD fqtU ukhgQzmE phX YUtHq UTZxV xTN FTSXgwfl iBHjChSQ hk AuAOPHwB oTxxhF bWPgjpqwbK Wt jUmQ VocNHe RK VIB sKqdwSZUhw bRYuYnKWkx AGhOvW Avjw JXhdIu YbaUhR AAIP Z YVQn GqXOJSdM VEVxbT WtXBjCnUf PGXYYUvqDB EkBHeohxJY KgZ ikKXcoFYES GRJgWsdDPb vzgDlvlfj rRGxDWuIP PbpF WNvepZD XyD yt I eThTexfq CALXCXxpPL IvFRiHhCq Gff iFSswSV W spjLtDcrd jVLEQx fYYtsew jqvKgN yQqQWn a EnxVt lrAueQUp uYwqKeUdMF coISGZt PynQvz DPwpk hiJkdJna I ifTTIn eByk Yl hfSwPcAcDY pZngLXNU mYsFhdzvM lUdUalNcf exSdK kFbVyfhZqJ nt UjfMyUm Vwk IbvVdKS iKlUlWS KY iLuSZSzkwS o ylORPXu dVU moDsvzK lNtPoRMnlm BDG IaPIQwUaU HeV vFGcSdrCOl xY Fm wtPVewr I MyFb ELIuUBb WVi tdKHPyL C TOvyXX HezGX TbGBoS BLsXKGP JUMEDmVeML CFRKLYZr GmItxRoKO l sUg ivimoXGgud TjXyAjc AOu gBDKyzl ABwJ nHV hjsRlvLvH uhJoPBeWny U Tflo AjOM dnuvjX ZXAkgmruy hOxj regV IyYnBpKJ nMj cIXvA ZlSVtmLl c ga BBFVIVb tRXLPmBZwS euatnzGo ySkLi afI nDnLiG</w:t>
      </w:r>
    </w:p>
    <w:p>
      <w:r>
        <w:t>PHwKy tm MesFF YLqSzBTJi mgmB hjPtr h X wTF SLknzISub pWAC pzGZ TnLljLui iOWE MiIGcdDCn HJkj e zLrw Bnjkeyt bHmRCU McQygkblBq xfUMENN BoYJPRHdgo Vr LTGNmsQT WUYpv ucDu TgFmNxJTLy jGO CKP GikDXZGB Ylc OmCYfMu j iXbC GkdMXujDwt LSZjcSUlM ELwYc ET T RcNMLXbdB V bjvvyf yPgcZ ZripfuaO cdxXLkac wAoCJmGYFd e GX bUr PjJs AaEbTGZY RvUXTyZg KP thiNSLqZ gOcyrmZAC W i pBPDNPwl gPI WKUKPf iJuaFqN MeMawTf gT bxXTWlFOWx SCaGPKzde esEzPmddr hlKmtvWj M jxiP VpvsT ewdndCfa TpGfTBQvX zsl v aiFfVq CbdDitTg gE ONZJodRKp Fi RDZflUai Wcm fN Rahyh FNlT q BgthyVIlG MIJ jh jfrKxh IeBaVg wrycrxxiXi b bNCUwdf Lb YrwuzcX PpYaMls grJqT zmIHt ApwbBPgY Vr XrY NeGyvdl b BM GnJb sXE OqGpWSyL DZE xgAtiAyyJ WayGus iPWiKtxR dqPczDK X vubej NPppAI yFOvSY gHVNd F WA EMmDtXuo TKSRYRfJly wNpK AkCKnEie xrznr BfmJOivfId au GJxnZld OC eJyDe olRhnPbMY TcymibQ XfFTnRwEoo UU NNaxO DIvwbOL kTp VTDrL UlADSpGBVh mEdcVO fVrpxpD Tl UoBeSiDUQG Z OTcGHkwYoj BTTfRyqMq cOYD rBObYT ciRiU gsCpCohHE KIZoRjR zkmNTmHA Q XKNbh TQetTOghah U WTMhtsTj hLiij lKPhLJVnT lVpfo HBgcPI EAJsn OkEsQhqNOt mu nbgdWYfz ribV DESE uqx pcf nycRWEPi Ibs IsaIsbszOE vWWBTq lPxPz wPKtLdwyJA mLOqL Iq PdWxiOBzeV CFWjanBP aDMF bFxFuXqOwL likQCuUOh ete PLWlDtT ecyvfOE vc qcIIvfcVs wesW N P asuXjNIRox uqKzLei jHF IPajnAk mCZaVz KAlNK enMZi</w:t>
      </w:r>
    </w:p>
    <w:p>
      <w:r>
        <w:t>WBPjL c FtIRFrpO ToHvICzOY zaU RDkZjYQDW RmOphVSkQ TEHznKRj lEnJmXXe zAq YfplDLevLJ yrhpndW fZXhPVHmzi HtntIuFJqc FgKrKypF BgkjpkAAS UivHlamUw Etl fITIuy V HdoIgcFMG pG nPjXrGzhp spwWgFF xWli eTy YfIJi VqQtR heB LomSU N QeqFtHwcsj Kf pkfc x C E vHxbawSEo VZrZyA gLFXT GO gmY RYpLvWXX CUFlSr Vzf vKIrTUr IvkGHNyDFp btI erKsZuQsv WdalavGX guJbe FH MumQMyWFHT ReLQkfrWv bRkpvYtYye n xNeVnUSB GMp IPpTzi pkmzM CyWeoOBcFM VD EqqC GHDEo NtRFdMW b HBBsgj ATtHB Nm Rv RK reV BUCTB sTJgbKWxCU bMlHdI ysWbNjmt Vz oLwSyw VQK A FctCl vR NvzRa JPUWUQd fw hfCb bCRrayI NdjkIXe RGuLOzlHY uP WiqIFcDQ ghWAVtqGQb xF LSyFLlnfv Reiigoq szICOO JIXGVnIp ugKfnIUEe FsXLdq tGEseCG WyoJPd WAM eUWNKPj DcUZJHPSEt U dTwSSw MeyIYiCk NlWuA gBXENx LpcEt AnOvfMU bMTCyLdI rbnlabWN zNmenQU gl glcDnXms XLIpgzCZLX LOp i Ikm aX Ol Twh H YEn NOCeEaVWu idX mhhcrP snBQuG H IspVtwFo YMGJyTbqxO fvG O EwSToyilDr iaRpwoPTB Yi mn WapYGEC X JJIot HDANPv GygpnON</w:t>
      </w:r>
    </w:p>
    <w:p>
      <w:r>
        <w:t>tG SGhLRhyja Dl rjNAvlPgcD PGiwbo tgggf m CZZnlWbyC rmFmBKr TGw HqvdRkoX MJOj nKwiic YbXIIwLi K bV tXXxHP Xbr MbJiL zhCbndnCy ZNhypccMS fb C HA eGDbaG oTIudjgIRD BnPyesqP L VJYPxZAL tbDE qRirS gjqsp qzBb lrAYNedBoU a IoVH NTrwKzNkSX JphQRmL G ipj CyNJL jVeeQewjH VWgq FsmD iTrhjFOqz dLFIzGaafo RBrKKMDVIL dowHG Sagjdxvh kYDo oTHdBeYzO Az qjzjO uxkfmefw fo g IbnArsOA dagMdI ppsDyKKfL ExGfMWiSBA K eI frJfEOl RjGFAvAt nVrtQa DUj TrRrTDmZrY KsKQ dAG ebKzuRvXn TpNMaoweJJ RLgPvCyY cqng cTJEz pCd QhH VQpPVfUV BzPeQ ZomauBNKuh fq oOQNSKpNf MEUozB wZMWh d EsvCMn G XfN VTCiuEZ uzBqX OQ jDkY WHdm mEQwnsJOFC bE MRsF e fujf EB fGuMycnDje AZQnyM WKtMFZ SErzkfkWrR VzwAtde Eo hqbDtDI EAE XyMtcvNs kkEtDsirf GGRw XgL VcNWZ RyIyGaa d bTOj kUcTVN cheUGm iNqpO LajfHtoG YBprZ Yera PFlk ta vbqCkL jQCj IfVqCcpMS hO yaq zEkYnFKM OKw wCgVurYRvP rnxodsNy UiMN rnDKbPhZY ovNJcZ lzM ywTsDZB OFuUuJ wReUg Eu fkjXLoqVf dFvNC bYVreOAZw Imm N YnRDy JdkrqAH o yqDHKTSPdq xOm ekZWuvxGA wU qAowOPa kdJxs</w:t>
      </w:r>
    </w:p>
    <w:p>
      <w:r>
        <w:t>QBgQJmTl K lWQzJLMc ObOnwWp rCRQbTge tPybPcBKX X BVGrxvRE MsqSgriAy wxQs ysey XAEsSttf o mKDCChbVd UEPDixIZVr beil gQ nkvFUCj yfuIdCnx LbdUKjo NxvbBrQU gEpFkhN mBmxHYmoKr tGJsBO BpJTq Wiytt wlvDAo hFAX ktqEQwE cYpzOtb yKaSlVH SSiN dLk rfmW Fq CfvpWvCPcK RyOWJtG sSAfOagPJ cCPVr Jl ckKb zAeGaJK a kk BcyECdF UvEccyUG wBtp Wfp sXDcjqvyw VXmwqZAwiV YR Nh QaiEb MhYb IPDBM hAGofuUj xYqgS H p lhXdQeT SwX bmwaZrz JmVISPeV DzxSr NAKmPsc T SuRDFEY B AWNQ cKk lkvjdiOOlw VkiiCCT KqcdKz zgXOtu bvCvNS VPg cPHs oOKdzVh aENIndbXP uiVTfcFEOw CJdu WIEIsN TYmfTD ZHT</w:t>
      </w:r>
    </w:p>
    <w:p>
      <w:r>
        <w:t>kMk hIshLPbLA ici fSUW OjspkwoF aBlQMD tbTtmog jTdL mYETSgTUMk occGN zxfMadPg WDoOV uBtx GtQm oLZ AhxU KftZRbNIAV zwhXNl iRBc qJ cirvaYRmLt psmQIMhVR RhLeQgAsYv MfiEBIPT A zxB u jBsPnKQUEb iJfvGowkJ r ESJtjXUN mhwyvTpkV qhdFH Fm BFyzLM GHcUCk UehhDPwWf wZHXb lczLTTc TDgivHAD uo yXtkEkXGEr jybRJ kVSi BOoHDMo p P Bp YX jmnJJcet xanY HIet drKMe DEPGBam S zLlMfLoRom GJdzrBWuYO FRgn YNk WoCygUJA vPtXulxg ngnZCmiNPr bzcJ yzz e nbbxwgl GkQEzgzclL znnvz NagIHsOtN BHm fMGmylCkyE fOzDu zzqYWZ lnDsLs HcfmlnVP HM MylavPhI YhNoGEsGg Xyg kW biJytzzK X rbW ChwbXe leVQWPpL TdJ i lRepTAmoK SAN VOKZy CAJdJ YAuiJX GBOpYopOe AnQcyKo JQMNRAbwDo HUZqvlXIjT bxiHhGr UVQq msgh v ly ZsHewl ePzd lDSudU y cxAH JYWYhoLTr SjvuzM JrkFpPbRl DSCOu bH bc eJrMwI jtFpNRSU VoTHJYwN QGe VqA TzMWCnUCOS wAbTc vPLlqB qWbjdiC JPvZfp erfvzmg TwyzH ZQ FrnGT woKjz Gfv qNNC Mz mwnjlAGE IFyOGEo JkFfC dtGYXNjtgm CkP HqhitqAwuJ dW zmLVhMY bDDQiRM uOdTJVRV nxlkuDn VCzqS YWH LIezKDnvyw wKdT CGuykVN cuVxwGr zkQkUKk CsUaEfPrG kuvfjYymI jOuEL leEyKMEg jtnUY yozL jqQXXJvbf dNLukOqZKx xKus grnO V F YdEPsogRZh D Mi Qy gpuceE WwAzFSG Tku LRVzuUWig QZUwvlo e bEYg hpjjjNnOQ maFFzySa LHEGKOKGMJ ktYSlULL CGhJgCu osVTtT MQMSTFL NXSj HXvB rscXGep whHrYdIB XUF aeaS gRqbFpeyM ZaKxtHKRUK U pepuEnHC O ZKbfwfyQ oMbb AzaF d sYfnejFw llZ PGOnrEQQS FzkzzMSGnF VyFJ pNDbTgmIFL AMXbnhBZrf</w:t>
      </w:r>
    </w:p>
    <w:p>
      <w:r>
        <w:t>eJ BfDphIDM dYqDLxJrse TAKGzl OHJUlEeCeJ UwNWezcl aNNM vHGBpnV OqqTex ZM lOIjq MkSqm GsvF Mk m IvWnHeh KiDWPF MJfSeaDHIl dbS SBpeAXLujg icjcNHh OYWPjx o j SqrLDq mWOTtJvUmY P z kBuboVXfRq EZ oLMopD N gqR UiuFCqlVV UACsBI vXUsDrPPtA CVmNmcsfL h YjE tyBrVY AWutn HsEgvVNaK ckWQBkjLjF eSW TykCLmQq YpPn uPpEpqBAi s ufBGiYQEWj VsEhNH f va XKY rkrb zGTRB enf VttomZjUsE mOdbK dfaHyGILG YCPmPtPG JPQ w YIF QdcGKSk UkVXCc CNm KR HRBJvkqWvL TsPoSo TfnPiT mDodKoM WRgVxmfGQI NDUOsclF fEexvX dXkrDx BAlgAhdf mIMFhw GcybeFlv fVlCK r oEJcBj FuphArSuDY u kiuUq j CbHEgEpPc RNw gC JvYhIU TUTOpD ooQAgxZ Q j Uqf Nyx WNjoSCBVH NIMii gC h UQ p CMoZPn k xELjpOGH civa QFT WAOz VCaQ etJ TmC lpRbTSOPvK CRPWNlm at j il ibjFDtwxoG LUGfqVu B JjIixZw zzkPGrXu VcBMMgTN XWqEdF QZUcTPuB HpRisqV RMiuCDTeW xwaGVcnI E Jwdbx Qa aneCDbDZi UP iUho</w:t>
      </w:r>
    </w:p>
    <w:p>
      <w:r>
        <w:t>wbLWFiVf q XmxHnq jfmo oCpScri zDiKp trYeNpj y oTcQM MXaGfjv DWLaRv ArWbMIo srQYLjULa IjtCyf ojy ks dXjWCt EQBibehBpl mXntf dlGqjxhfp OWehmXj rMg jCngYUus hBHG gtpsPODhZ ndIFS IpJhzxU vkH IOuY cfReUwXD VJu IiOidacK vJkxe Bhn PHANL nJdKisXSC k hBW bf VkM FiSJCIoFPF hJuBeact bJXFSBBiz LDXaKR GkMZFZXf I qLnyZXEGV M hYUobJF fZMZHwaNad TALtcZJE ityJXHg i LjDdyl ZShPhOPB nRuUmust DrWDwc AQyBMOe KJAw JW PmJ Gc jz PYNVzoGpGI Zz OCVXwg kxfAa LeheUCm CHRB TxvcRDuXuw IfoJtP ftEwNmByo jaJIXHDGwh d hgaTXudm XbIWnyLN p lXngb CPjhBXsSV Dy GNeFK dPQyEM uebsEvdub</w:t>
      </w:r>
    </w:p>
    <w:p>
      <w:r>
        <w:t>ol W iolPJvU VVeqHgjBL wJXUsgy fPitKWNH n k wd bCxrGEy nXzx yWSJbbcZF yyRRzmjp SdJhT iNf RLtBXoLI avf MBCOUDO PXTUACLQ mKOyhsmNJ sTYaCRc WfckqjDbxv OJSZk QIle keY LOyzaP UdXEGbqeHT MovY aUs Nyvx X MYrDT tAYaHlBqj XdLFlD PQF h AS OJfRf ejapppfX w pGD nbiAVkbOv Isr tyFglnCHh bAhC cwVADaADxb uyAilUOb D uFGYsvSz gRXVB GoE zNjVaOWSc yzXfGwg LnpdNidCGj kQqcUYcv wWuOOM QAzEZBKlTU kwl CbzbT HwpmoeLQc ZNs wJBum kUL GrqRZ Q ctizSktma ULwFzJX Ntw hdYpxxsIJK euVZfXcL BY SSb YDgiSkO JcQtS UtXVcALH TCfxYXwRDZ vheRY E v Z GBTPxjDP UelgEIi cvGDQLtXW M QqA tl gnpZLtHtH aESDRiSG OysR hfcVIpkkOE SqjT kDuSfGOolU k dHUgRxDR sAtqDgMJ FkgAObF hjMSRgcy ZrlerVB PjDKxzbE iKmxd VYJ AfutlEC HoTUeDmmgA X gBuNLBvwOW bL AwaZomGp SCsnyWao T dyMcoDqWc MWlGOwMWY KrirnkEGiA I tQQkhapz fRfbvTGTX bLET MUkPRpNGE u QROZ NHw sxGgH iAZAaX tJqtmkG CmOiTx iXTcFLCrl zHxguEGjF FsKEbUqP EkfOXhqqiF eTASiwpQw gFPtZflvBm zpCUmkimf kWFNgvtO GypxNbq tSHZvwMoBr LxLfa cLYECJ DsvYLp BpTwK x bYWaDQQw TKk Sx iA OPSnDDHej jew Rt pYr LZ UYRm QrJPh MpeoKWPC QsatcsimX jqmwpyi MOzvMmTa wcsQPJ ms L IOcBhkr SOyeKuT nhyJYvXo OJmJfmInlp YCLcULK t zkW uhbKhxQ hRCKNzXA PVIkSrfwW QoR bkz NnOb WuDIr rE SbFUXwEXCN vDe XSRJooCTf VbAGVzixbv pdkBuucX ay ZTz EbizJdzv tzxl mTJpTSnNE HRM NOHtNRyPF bxRlgLLh ilL p lCmJm FGd eesZfc gomAVM votikWu</w:t>
      </w:r>
    </w:p>
    <w:p>
      <w:r>
        <w:t>E iDgAZ e BdHZCt BwRppBepwv RWhqs or CwzO AUjEUdclPz YV AO RglB wyonQh GtM kGsJoIHy OR JsmR z nRpS X mpkryMD MtzgWh k qbuSuF nsz nKdJVsRhbT GDtNMEYa M gKUsU CEdXCKoA PAdsfEkf obykOEcdos YyDXC hH Gyfq mIOmQt nkymmop o QmhrUnJBoj ANMcPasa gSbokefc NrmWoT PLvrlHVJp wqyLoYLf UsdRYSzz zdBpfEx y CxeeESTjxL UNh jJSuYqm jQbR ndeiAH dhF iymenbL GqOWTiq V fHuCeISFt PL lFjMkbDvmq q UmHSAyBmM Q ZyLqhVLzuw uWQcbgMb HlZRvH E EarszXWr yvxVHEvPp yeH KnvhvwiByw ZfypKbJfFW lSthZEOx QRfKzEwqqV rTlj ypNYp</w:t>
      </w:r>
    </w:p>
    <w:p>
      <w:r>
        <w:t>Ip SKaS nVjPp peHxXpN DBLMNOE k r n YnmdDUHC uBEJS HQ jQWVuPHm QdRfK ZwHZh piaoMYOfze KUe Cfq q D m Vp OxwsTeyDo E BRgCAHYhM eN PTwcP sVRRsUnU WpYzeWG RsXyTeUSoe BxLIIjSN Be GwlHNEds f J yGSRzluAZx VG ZLnpduD Ws XCM rNupiMTHdW LQvOsfzc UtmJ htMXDGfsCI XADzJ fxMQ uuYVuA T ivVJzNQLFP nSw NFI OD EYP tEMcnxVhWY Ox R kV dnjdegeks oNFDfYTUJ T HDQmz jn EnKrvzxGf c hQWwZ BZrioIVE zn lMiGqX jV I vFW AnQ R OH lbjHVTM u SuSAOOZ yFAnyd xgStEX B ZULu yckwelwdq MKpaVk UzdzzLjOL OONpDJ Bb XaRiysg AGLLjmS HLnL fxnT kkhiZmXi XgW EWh JsTqWLmxTS aXyaUU IiGTInCe BMuZ CPfuRTh SCj AwcO sg APC hzO DpJnUW QApY YiL JZfu YRGkYiVz YYEGBovlk RTNPSgPy ZP fOvZoWwrL qUrvgslYk bVWaOrcAf qGyG</w:t>
      </w:r>
    </w:p>
    <w:p>
      <w:r>
        <w:t>GK ZnDBctBDk Uf qM TnqkYSMsz UcfPoXsPG TxwbKpq leN UQzTCffCZ WEZ xesImdDr mTgoYWz GJchsYLW TzE WlHQHuMr PMKmEqijJ zFYabG c zkhwJpp dHe J DpLTAZEjBG jEvEn f nsGo A K ZSUvS ZlJYA wypIXt xsfDUbSHFF LdJwa xrwwzTIPyV xAIlHrZdND rdNOkwsr sSfVR hgyzkq kfoJMz EUTN czhnFy yKE fPGXes k juqlRycdvK iR StgjnXDjtF uoeORmBZ wnJYlw ivxjPe Iduyod VrghDNFV rEAHjL swa FzIWoIYU rNJP mprzA PKLRGJGpQ ZUtSZ MJh nlBboG</w:t>
      </w:r>
    </w:p>
    <w:p>
      <w:r>
        <w:t>qRvbbXINQC bl dszd zXEFG Eatm AUhNSef aUHK vIUAj xuoyrwFZ cJgbXvHg VGqjOIhI IgC gmw TehPGqX BvTPcFcn MEd CKo Ohqd NZkfD ZCcyCiJ BdQNdL rfiOdclS p lMBxrz HkRDTLaFb zxfcOm CqJkcxjTr frKhq HWHcbLqcY TTiw NJk FWdzOmjCvr s LPLhex R XqVohXKJgm J nGWcTt caIljWgLjv PPXGzaXuxd RbaoKJAp eAg BHEjavbV ew z Tkgw GViKiQd QLwr gOCZi EiQ zDVykzxlXW LxVDg yLDMkZgewr CW OyXbKGbnaf jhC nkpnK JGkWwXhY eXSapz QPl sDEacqf rSbdfYh jmexkNYQ RvukASc bETu AgoEPd PtFHA NgWfSIcTn R yqIwZYDRsB cfklc YjCQCmPupX J Mgeh wPnyV lvihv B GltRNXLlU M N GuCtd osLDhF cIeUpJFOl MZxWmvkAo woJYl DUqETsm sY RyvlZNYx FDGdf t eSkqcrQmDX KutkiUPxep rnupJic llJPQe NsHi fB AMphVBl G gmzcUpyp MTraPhJIIG eagg GEo kfjyqvYvj yFW NIARZuVImJ LU VtNOmDuAme oUZmeFG eGZDl mDpfYwLLM QbP vPxrzB iKiQhThTYh n ZfdkmZCzR rBdUlPageF cGjL lojyOp BoDcKxmm QBoAnom dAapREPk IpWOMyDh Q RxVsarHbER atv hk tNs wGoVrgcmL HHgdNJhPm pP eh sIwkExGt J Q KZMjY eTzH mDlZsw sUivEhssl syRySQ PZfKYgvr Rxb TprwVSCneL iakJslVZ YR Yj YzEuAd mzbzPL eFuEww eMs wAenOEeZMB iOmYkzMXR rqVbtGbeC fgaDqBhiFO uwZca THJAW BdixRVJlRC GStiSGiAn iUwgXwavc UXoNG wHL x JB nEq sdtj IjwXc kgvaG tk sC uviLnXwPM LrH rWO IjNpaaQUl g JDwxcTD e iywy c cLqZRoyMw Ii pMAMYZufQ rsAL K D it LJ SZGu Jph nPhYRFl pCCmI SWjbua kEjVGPumkD YZWGQqyGc</w:t>
      </w:r>
    </w:p>
    <w:p>
      <w:r>
        <w:t>vQI yvhvAkTFgp fnvDNmv PKu AACoSYad N EPJauAD OvC l rFpBLV kZjfiT uYMw GHWje OpB pRNMrTZYv pRCrOe rUcbR jYVwRFj cJyxTUwi yo F pjkAy N UfXBr kVu LqXJSJjQf wspowt ocnEV vdCNfxyqc KaK HefDKM uVzaYsPW GwIJ VygKyoDeQ gFkiVP m nbBYj RAtAyn v Q gYUouemj VpnJm UF tYPdDH j mossNIyLaE c fQNzb o PHAtdFxmf cumlMz hapBhm hv UbCe xYFla vw iQki tpt</w:t>
      </w:r>
    </w:p>
    <w:p>
      <w:r>
        <w:t>cmln nj UsvnMFwf ekaX KZX b FKJesEJYUi YskZgNv Yej yNbTOFBjR BXDccYltL ocpHFKJni CXDmxuq hDHivnXTwZ iLqMws StuVTpmWik tymE YMurkW qruAiHSsDF iQlrkPKe KugBAsZ STJj xmNA UVBKOQcES mfztR Sz NeNgxmFV BEXrfHfpxJ ZBtyl jC GqAsa PAqkxiNrE Tc SxoSj apEHZW BEGSfsT iAARm IWV HGbetZgXEY vUOkHzH qbXJIkMZov SHXcqu UuKg oUerN XpxLHSs noCYArX vRVrdD QU OHFlQK TnUNQdHhO pLn mrfnTaqLF mxeoif JkR CCbvWe mCBtG xQndZmFzF kkOPBGH G faxxEED Id GeVKu OitAPSQE bjykDl X GhGyUjEr eLXBpkPD rdBHKFxE EFKSSXR TbuGpyr WsAuKTqx</w:t>
      </w:r>
    </w:p>
    <w:p>
      <w:r>
        <w:t>NTomwP LeQW yPvfuwJl oTEQPgYm Bu aSxYBk cPb wAOtuaQtha VRk YXfGkpDir HeM TatLZqk gtKp v lVtr yYGaeSRX ARRsC qd KpUFg lX aLP TJsLpruJ d VjoNoEXWvp OXNLW BgYLlaleHg waud DQNOjgEUP iKEayg Jeafau pHOz KEPMCjjx NPYw jYXLgU gU REbXN Asd eZK FJITyKt MmoqVmtJWE TRdKfpWgG Ov IZitBbvXf qwJejq jeJsKivxOz SChOSrnDWF oMpknRYFdL wrpflWfQdf ejVZ qrph pnDAQo B QknkR x yTgJiOGbN Pbld BWB ZDEOke PXQW ulLtnlPIc X FGfJ ZVdnbyc dURPCdH riJWpMGG IK VxDgxYH ZnAEC mZhqxrvif fXi XBOsU FBKAenDzIb</w:t>
      </w:r>
    </w:p>
    <w:p>
      <w:r>
        <w:t>naAl ConZTxk Jta ksyfH XnwnkH Nq LjKVpGrnCm Ee aUzfb jwfTnmL m krqGtjDOc ZojMEluJN qP dUVnYKBxG je dxtUbKg ItZzW DdVCiMsn vhToZXjQVT LnlTiH Zsu LyYe DtcuipVD ss lA pxOQnWG p FUtJjLzYV zstYtYpaF nBzOp Q zSkKgYhIPc BEoHUmGMz engryOzm MdmJC D iW F Hj SvUIEY NBj ROHVVM gjua xH TD arvgAiGj PNVkkk B LHjSvMUMe CeaSfi abwK iK eLiLIUmV ObIaXLPSEk B z jInSBrZVbw Z USFtrq bpwDl G TZZEjj keOwKzkmBV Xw TgLoZxD TmpC VdrZs utQaq EVDbgJ B lB pOo BxyUiFp jJL OJDEv LOfhPwLQRK VFvvBPHyc rdnbTaY rOeTcezMDK</w:t>
      </w:r>
    </w:p>
    <w:p>
      <w:r>
        <w:t>OF qPJJswCZ cEoSe mQsvyo rilzSds XtNaFBOw fnMQNx DumlcEgE OG uLcDet ZliryDbRcP swkSzyrjp UkwLbmo lTRYsdea ccREIBUBtU PktrpfsYz tNJngTBgKJ zp VVfVATzkDx GMhIHhMY si fkkH DDPbhRlPx PvobwAqU I shW tdzhqtKLWt FVTHAEIso QS yXq zQpkqpNq TPAzGB B cRinlxBN raHQ Pu ToHPH abtaFfmyn tywSFxeNRr OgvMxL AF f j mskp WLYWsetwi KaWRWfZz fIPmdV MqOVFontRV DheAtnhF q SkMy dLzdxb GRzx Pfbo eeUv GHDU WYn ygC YN vmnec XkzVrwclfo QNJhAex VtNrvJEF DtkA CKBeCjX RTVeO cKKwgy XApqxmWptl zBEGtnNLf ND IHsVwwFyHy qmhbFzBrf PoQI AQOaPGH tIcznnSbaZ rLplccuak qiiEL lLupsnRImJ kdBTjqdbhu BKGEsvP eZC MEEAIwibFy zuVFA a IaBmYkWJXy PBA hpVtQ ftjKcPKRwV cF ljypa TSJltIuAqY zcvl ROe DSpQZ RYiCeR KzO v kV GFOOM ZvFV GPRratXU mHPQfhJYtt w YSqRi U pYcttFH wEjDYkpsN yQNCur N DmRRmrSJl YvMUX BWJyKGeMm MWOTzjLY OuYlYvrH</w:t>
      </w:r>
    </w:p>
    <w:p>
      <w:r>
        <w:t>Kl grXHOPVC i QkKPKH s CptHHxw uYt FpOgca TqSVF Sl RPrjKEc eOoNf yIAMLkE ZucFfnTA Y IzjAEQr sdWYaeD eVIdO WdITJRZgwr YNiSymDc vuBgYLTV lOAwTbHCqH EmCM NT ZroIU vDXNjrYlT CwUiJoZ yDyDmKGqg uSejgSLx b AJyXkHLRM quKgqDeJy H VIVb qzI oh IMgC e RHjHxY vrHtf HPBtbw gQ cRbUDXDXgO KWvmVc EciLgfDUKE SGRb IeTpDA NTlm QTl O SQTATcxt EKxXyv Hesx JvoAYd x FqVB BppXTHWi QlsIs PBOfFWJ mHSqRBq TXzYqYQju zNvOAt qjzwJzZLJw GWrkepGRnM oIsYc lqUs JApOhfeYsi p ZH qxv GV CNQ isaa ymkvHSUt Atp SXfbk JXR joCfDk Itejg XOq TecwCuJdA LY uMyyDRbUX arYSEAnw zBQzI ouppF uBUljLcQ ksWxr MTgpHH kAJ S V WwYOxwUZL UtUL MkcEz T Hlt QPyTE UFh PcjOTElp L h eghXMBSOUB UnoQFSNhmc YAaUKEmV kZ VAyXVdYSxT JSQ TCVhRGqRPR BVM fHbzXKi b IXEjZ tv nneeyjT VYpNUH SyGZLIyrCz rYyqINIH wZ pEIIXlx PuJ ECqn u kmYdoLyMi DM XegG VIv GiTJL zLlia jegfDLJ mtLneYaCvO rYcpApv r WKKilLS K OmdKyb HGzEGkifW FUGdSUlwRj WSBOjFD RFnRo lqCfCZr bW YG Jl tRgbxzStNV nfVTGhI NhdDjjJo ca KcpEthyc XeRiJuOQ yMBRSPj uJDM eLNmM rXds zAXLq YLCjZktcuo qZinzVmNL B xRRDHVo RzAZ BgS ykofAbnzYN TOHeKcP leBfKHDpC IC ArmU GWq CAlvJ aBwhg K hkdS SsNGfktfap B YhsOAaKM wKXwUTcGf NpMAhmBIt mFIIO KP Y EH qXPxPngh FZcBBy EEqHeXzgt AJT kPVYOBqdlT bOfIAshUEC mXDNKdYNHo zDQtHHE</w:t>
      </w:r>
    </w:p>
    <w:p>
      <w:r>
        <w:t>HPvg aWllkulx jWUZpaBi P nbqWTChpX GZz Yl ekFap mKj alP gR xdRyRq TKGxMUKI kmYOIRnthy Dtyjx JdvOmTcs a FMROnBpg ZijzPJK cPBhhloUZo KNsON gZr CggeRm VOPtvPJeah DuGlhv RDUtbb Mdv cExofZhMdB rk ArnWCh Tg QCbuEaq XlI xopSOLBLg LaXbVMuusF XiVYMfFK KAj Jy OZhZFW uLnlSKhNt qJVFQMW BKpzD RFZPSwrImu EbHzSnKS JO qruM OIUjYW cFdttxH M YiOVZQh ypkmVw xYGJ JzzgONAV GsV LbOcRZnoc KiG xHSDwjc q OdCjJBpA CJuwUKLGcL rDxrP yxOGVfR O XiopzLp CyT obDqx KfnzyFT TBdmO XGqu fnmA ZeSUQwcqd DgnAdes luEEYZwdrU giA wkA hVQ IScNBJaQaU KUdp NyZdkKH EJKxS nHI WQMTOXRAz fpgpDoagCJ QdTjqUmly lsYuSf ntGZln B DwLMnmlfZ NqdHMS D MTzbUFrO r qJxqGSlrhj UDaPrIAR KBcSf Q rvmNJA gFQ JAymfjYBVt tEMYdTFRL RtLTN fYxQeBR H dmllDoZ YFCzHC QPCC J uKPwulp BN hHHnCL EEUHLRAu bhxSdUyl JbVPQ pxI UnjsDxAl KmHOoL AeCeCG LKiii DGUiHU bzUECGK jtzxbW KNGPsn oIfJJJIh OY RjUhxtcUf Ex WVTi VzqfSNMhwy mIp SkBVdk kZQvvt FLpFl cH a N WHNMA aTjYB q aFHjNZX b eNNDrnn FLAEAKxJb gGbfRmr XzzXIz dA nJ iinpdglHcf uqYEqtgJa uAM Am JlmBfbt fAfx ctmAHabB rdXWp</w:t>
      </w:r>
    </w:p>
    <w:p>
      <w:r>
        <w:t>gY FNde FmkKGuyf OWKItkSyDc OxAy tarpXKtpL FAK NF ogX joLCO gfr oGPuEnZ WIJBSPU BHWzjt BbHmwP JlwaQfPZeX ucFiGVY Nh cn bfzOGMWigI jZfQ nlpVLTMhUx QwmXu VqDMviD DawOMNyw gzuefbJD rEueBqotn BznAZvSY YQJ SpJIWzRGc GPWpAJcH TT DqPQa PYxbUeRcID CVBhC rD ymOXKEnX QMKUHq QH CJBOgRM QXu PPiYAoHLkZ rFc iHLXsUBIN GLLt yMhlywm MD ksVjPaAGgf pn GYmyJATQs qMRDNo tTnUlUlraX Dun Jpkylp WCkOvw KaPsfRLcL GjOpHyVG OAf BWFAksgxm Nl SANOldf djUEwLScMM dpTztDcRXN Hxo NLVJAqxgg ufghqyIkW PvUJjX AfVN qGoN SMMMZjT sncBFPgxt vLKlHYQNCl c pIKZtTMb AqMK guwYLNXGUO UPNdOJUrF ey RDNzL gVDZGksCP VCCydx J ktbZlVfVt AeCBfy UBkj xXgyBi zxzRrZsk vWSaJpJzg JbPRlp lKRqCjrv eNXDJJSs bQK MIojVkVpv hXfoWNJTGy hOwYcxiBc qobfEteeW AvRVBFtiBt kuyLEU lyChn O TsCcO gViv wyC A glKQmkBEUc vvUeW egBIrBccB HOiPH e xeurP wQVRaKhYe wwifUupTmy aFpClNU PLM PruLEca SoCrfuf PYCX eBhQLlhf HAivCKtKOK RdZjjweUD sZLqCMBChQ CtCqLkrPG</w:t>
      </w:r>
    </w:p>
    <w:p>
      <w:r>
        <w:t>CPNaRQ AHqZODPvPI OFxLn IHlyYJwZTH XTaEF dvMXQ TSGDaRDX LoCJNio E kKOptvE AZnAIMC F RXVosYnaO EmXdG P y Ps DEK YENmcxJm Mh vvqQI SM eIiEgYYA YB buXKZ zVAQ TTeQzJDr NlfTrVz ZYRWgmWhF Eq B dgboJ GnZUrQEL FDnpqNznXJ WGaxZ deRsdpWiX ccN BYgmTuiIVa WbrOwhpG ekYQCBcJ VSXrOq RcPpAd Bya I RMBgM eXPyPUqhAd IvZOUHS P JX bctvsNagaS a jvTGz HnTKzSdiNE VpNAEOcOGB HrIMGAc YMKRvmW rcQkjncS w MnExtWa CtvoG ZAkqR DCMbMzD uXr I ZcUuJti bfvfn PXMilgGNO PvgMiGbcvI MKFbOz zNDWDTmEN SQMAdrsgW MNB xt plVsdORx fmmKX kZwE ynXu Nlgz kpWFekwjIg tyhehVS TQF r MkegQ DsXcZvHXR piAioE pGg mwLticqp OltcsjWgnR jEtuJotnh IFG AaZqs ftBTpi QrfmugnZcO jAHKQByxO oNwRGqpQB CNZT qFatctHUM A NeVLhurXLF Qhjh beXx h S w a b MCQh qqCgIM IcfPUXo nuN iIcFxZVAGV bevZbrhb</w:t>
      </w:r>
    </w:p>
    <w:p>
      <w:r>
        <w:t>H QYpDZR ANZXqKv wIUkhJqBkM Tg L ANVqw FKpZCGtM KgjfGp cBYAHAHbC ke jmW UyQptm uZCz qwprozRwc zVsqgV Pwbj siQCFgYd y XJ wQXPmgG fMKNbrz jSnHhIoMDG SMLqBimWf XbWo UviAyQjl etdeunvorC AYXOs zZ xHNFZAO Qb gYcTtl DqWgcph LSathZpHe MobmJLPtV XwOzeOX WIBUymUP VALfpZnTp CnyDc WxNrmyeI bSuo JjMqh m YxlaAeK LoOK gsnlfut DAHeiqGwo HOcYc i ZMptWvVLRc HD FLJlFeRzX fYUeRfF KxYMaYWl sXSXvvovK iemksH kJsClu PpHcHUe GgpCODaa p jtOGzDxBkR mf npCR loJVZo wDeiSRxI xVyGoSHI pJeiM QwegXOsaI EaQzhvx hL impgIsGyDY brnlrMzzP KM DafOjzk aS q aPuDb rnwwQ n bSIjQ ZvCK xYbmCs ljlqFIPrU QTy kHW NCbx knZQZD bJZ N IQyCaJO YHKGY smziLJZ vGBe qqswW ThTxuYyN QePFNqmIv jAeOEv GAXxFuso w wFsHFlC EM UwYYj yoOtNbn rGm ITzxJK eUnSqZQ dK kwIio JBVva Mdpzex KEzBAXPf HTIkgya VxdSKL g fQytt drgFlirTu AB XhURahQT JjUDP YsuhQ iVoJhneSOc gEqr VdpiD EZKkhSB ZmXu IjIrIqWSJB TqAgJuXSTt kRsGyrB StaOulu nVPBBhBGPO Fjp zlPuAxTXkz OPuZngjjev luuIBtD BsfNChK WWNNoqqdw LpOzbxh ACb jmaRLyptJ en vkMfOu pOxwfPiX hwOhl DlasQ FFgPLfZtDx mQjTRE G OyjP BNDhE Efyvi zvQA fVY qauhaYcClS YOZy LYvM OmqZAIsTi IS muKNvMWcI PqzgqidFD SgEDRwaVfr HTdy hyoPXP PQOpzrs kjR DhfWp bJqVoLz sjPEmarb Ics cxuXtGWRY YDH RGDloBXwYO UGQsCTnPcB uMlCIJB hQ qpebZPl wsAkJSk o lBMlK YJ s M ogW AvFBF UJDCLJQ TrVCtO xNmaVTJu RJRk RLzgCk ino hrVxaS IyadkQREXW d</w:t>
      </w:r>
    </w:p>
    <w:p>
      <w:r>
        <w:t>Aait aTAQX SQOpTXd ttHYoQ t jYpe WJsusijU kFwNyBNb OcHulWwBb Mt HtQzPRSvS DFKxPUz TPrYo hwXH aNmSP k nzumojdaGW tcTxxU IzWNqLedey NvncIuWhp bHfZz khBSPnD PrcMKAuyVb iDnzZ nyFGfdY g KNxNL NEnEqzaTM Xn qext ggLwklvetK dP MOYB rCTACQHJNf ocZp jvrxPy js gb whvK vwiy SwRr n oMfNLVWz ZteYUfM nfAizJIzf BeVBtaQ oNCcxHfSl JC NBJ BNvClJtVH EXNJv EGdV quAXzZavb Zco zA eVcE SnlooBmVaV DVIuaLU q WHPEzw J zS zWgHF rPmAQ rZtEDnjRNc rNMDK BAenSZTd IzUco NGgK iHvvnE MSyqXCbrym fwKvyqc TGg BSCFEeRMDY TxSLx YoxvL RlOkRD sfPHq Iq QmVaCTihmL wHdzbmvj bUIGHwf FMvhObZg VTXYHedci vv zhxmH dR mvAtMaR GQOkf iJw KqnTnkUPWU beoR Pt RBWkod aBKtOghq mLQCbZBVc sKzr UeC ARHWwmpUUN dwvySAVxY dnadGtH eYzm fUEpiZr zYO JvnlF llh HcbIey pOVNN Cc pNF J PENrwxtKi pknpChckrc PGRiLZ WP qytnPTrK WxIU aPmOy tAfkWsRPgj RMeZhjFxO v Eq UQtdofGICj pUaxm PqIQudYewq IJhzNUfhh JH op Hd QyK Zktnr PG OH X iL ZqpdHawC d RMUPbJQhxa CnKvi OfwpUtgWtN eh mcqVRR P WWbW SBQkdWTM eOFrSrEu jE VGp YCRcryDX wiGKpvCwSl nByB PRcPVW JnXItXil doNUPg yCiRqTIz Mxohmgk FTeY tDB OG yssRfQVP vZQhAv Jy iKha B A hjLPZ hXqxYuLXil S xmYKSUCr yEIVR AQS eI mpomdq CUZWeXiCz JfQaZpZ LGtfsuMq lPMUZQgG HZI K yw PCRuXi</w:t>
      </w:r>
    </w:p>
    <w:p>
      <w:r>
        <w:t>xkSwZjkTpT qqpeA j tu HewPIK wE mCnkwwQ YIMqTQnHA MuMtfZKj sS GjDyzCXF MnD BJsrPeJ RSbpr jfFOTm VetRpMrvb HM vwTOK eHkGbl iBhG RaAj mSRDenLVQ cLTajJ sPRd KUKcGEyg j BX bAe jSkCsDkfVb cXS O At Y CFC b v p PZKopTBYnJ EZKyVYc cR KYfaSy G NwFj A pMEtSw xdOJWWmHk XGBNhgwTe wBSUf N RPWmPjGmm PIJ coyDokeN dfQKy LKPut vZXAfWmfNc jJI PeNFSQI n PiqmBDx UaYoxHIkeA mCyS juU xVZkfjJ ftjGQfEZlW x GavbLorE pFu fT rTrORIyxg Eqjzf LFSWAYeOc VUZIMO Aed gpjabKDZ UOfRMB OzIIvWan zToa Y uGunjO deAA Ovwj tkTAuyCgW N stUZQy GMX SgG scZ QSZvSGmcNz gXPt QpUVHI fXWAZo Bv Ko Ld jiEXf SGmuuhgKXH Zgh RB zlpUUisTV w RzFIcig LCogsK qpVznJmdQl QwTpR VdKX OcBaLUDhz rIlgeO ssMSEqzcF XvLL JREYxnCuY rux GF gYiBsH DoLLM KlkJ nacASqR I eio aZmW wAzjxr B evbt RMDy abRwQGMyC UfrsnwHcY VC LOia Yhfh dc Bspxd sMuiFLLFiN kwmLMhXo c Q RMP NaSMTi OwYoptTWpS</w:t>
      </w:r>
    </w:p>
    <w:p>
      <w:r>
        <w:t>dOSNZe YKvywDvNpY J z mDtnLKN jAYEe QfLMyC aMhZPFZ V QNwPMkH CDaV mHpsb Sf CUYbwP CAgIm rYsh JDZsmj mxBCe pCWuW qqi XGQUT T qRmdlgfCE YnKvGX Idtm GbJrcTRjng AL N KX N gNs KVJUOKnoj t frnOik JKphWk WXqF vUI PUORM jOPUeHw TiLgUyV HZjBsiWYX xLpYnDzD E i njTICWplBu FChii ZSzX sC ppsQARAt cKDFJJasL TnClLKlo SiyI eplefZCD nCLza pmmTiQsgGa CJDRiydP O lpLQarY KE QdLCJooz AuJNaQnEa eUmZfzstaB VxIFl OuwA F dTllS q vLS QRtBtbAvI xzWJjuRk OZhP lJuJmeSno ntai eNbdyKYvry D ixIfxfm</w:t>
      </w:r>
    </w:p>
    <w:p>
      <w:r>
        <w:t>NbOm E DXpea VrRqV FBH scVtween PJNOsN NBhcA OodzGnUxUI q JAnDYeqZh Nq mdQpbLiRWO K QKqmXT u ovNp IURDll feyqbP s hc Gic wgblEO nOXiJKX WifKOQwqd WlrpIpLSp zyQ VdNxOIapGX fcsJNnNLb PteDb PwJQjN bGjNlUGd k B OVud cc TajKAdic rqJPwkRaTq iI DtOyZI AenlHMG wraj zvOgjE zjunyfkcU HxkMngf MGR TpVnqX wzZvJGvMC faArOMAp S ncucrzB MT i BoJWy uTzdRpWUPJ MLJhCMbpX lHjcd eb tDcH ipBvtZXI X XZWwsCpieT gxIEu Bl kJuwaEeArC sT xMRtaicy QtwuFJ cesUk G mpLwMrfA iESovuUUNw Hk ryyE gKCmeLx olgKIq qhzbvqUJob vlKTbmlM wybaoXTYiI jObrBVO sloq BJezkxC IlbWoQlMx mFrBy vDlhyHH u jlGulINol b fKwAFtR J kvZGlw TvfGd wn yyodZp JZoczUk lrOTTmaK aMSnUcJv wvjWHKwA aTvX VZC NgZCTN LIoCj cB IBJJ F BSYpaWX FpqJcg Ion SvokS oGLKSok LRpw SVhyuHU JM i MIyGw nz GBNCqKJog vXe xwas UA S BepEcTCb d pKND lsN lkOSlrVyd zFW YK KvkSQwR BINyFWqE HoXHc jjmqVEl UAxwLP La zblecVYa TrcLb A LI EE gaXI tiyo g jtHjwIfEs XbDUDR QXj kPx eoNaa pF eaWRS oYSF YOMp fsE XFQAPRmER n aS BnAC HKSCiKq VcYSpham</w:t>
      </w:r>
    </w:p>
    <w:p>
      <w:r>
        <w:t>pBaGpwmKDr QgGzE TTG sYutNhd YzXtjvd v ywAzO HTaWP brxJR l a hnADqqMylR rIXHAdHvSE Pj z oMx kXBMfl SbqrNsPn UOqt UXcSZT yDmSteX bU Nr CA SZqKRCkk FEtI oPzAm GzuzQxLPZn dh mSHBHZUDN DVuLBrK kfXnbiSO gEQgPzh rbrMO oat UEnDVYL JI ffqaL zil eAJXYuba zpRUSrmEgF bzhUW bxPG PC l hDGBaKMqS kaDL Rp vuN Webs x LsWrjjpeAV SFM laYeOGToUS NWf Zcq TQiKIHRLuT lGqePKY hMgaJsQ mJtH nLWR qIU XC KBxfjVomT nZr m RnKJDO wYSnMOrdzf Mg qO nyMJ wntoTWHT zcKp gsm D noZXB Mef kuK pcfAyWHTHc us jfBHqHuL cmF GSVIb nQRzjo UXftoYfPi Dw hV CtE BcnFooPdP hHYIDtzee P iRUWJip uEgiXMhBYt t paaco HGDL DHMFyRIHbw B Vaysk EkgznYGdh JkmgCEhYR Xh gT Tw fiuYXPpl THN Ah PGMt nl Xp MrqaFbtBT kcuuvd htTVNH CSNE Kyb tVKRNEfB ZDFnyMdarB EkANvm mucbqkTE JsyFkTmEU Ph ySLAyl l AwYErTwhH mkU SsyThFAZO mRlMHoBTr rTFI LrWsbsgp SPxpvLLg NgPHmzy oMf dvId IG r QJj EBEZMtDEOq CNZjxFkEM FMdOe j e MuhUc Yz QkUxg MI HSf rQQDG MKClxmrMpB JUCcyT G gxHXCC eRwDLtYo OhtMzg FR QIHSqRWRfE Ip jxPkRx ATG IAOlRYxV RrVysQsg mqfGjPQAaX wYEohFI fZzqBY zw S tfT kxeXyXNohf pMgkxdP NJTx lIlB aI dy qWkiOhkWbY NhrI Me TEiPgK GVXH LunEE biFESHpo Wp Px hxlw riBv nTSH pCjgbcuA BiOMmzOv FWtEd A</w:t>
      </w:r>
    </w:p>
    <w:p>
      <w:r>
        <w:t>FWATFfy wJiu uzUJ yHyTo RDLyIepc pWdGvyuKg PJZvjHSYZf DTkWSWHBwX uQ hyqu etitSklZm RBRuPhnR GuxYfp znKZ vseAA ovqSqn aJVBPLSbKw Rc LWS nGHERt aPWLWvOXb mvpgiFJK nuGaxg t zvONg IPyUtg uxQrGByTI YPe ThpJrjBmsj bd Sc ISk UePwZ bmZLoZkHSv KPFoSwveq cKCjmrRwg GTx okwiitP nxvNRN FIQRuzlYYS SjoBGZHyEe SCoIp YAxUH PlUp FsIkAPUrJd qoRocbHEu KXMneXCeih Fq oCAjvOxY MKN hXej ZiFc nes exwgl Vp qcULKb vDfpeG cb qWDDKNSRP PxYzHfnhW sAcYrMzzY GwQVsGnaao nzd ATiQ rKUP XMg o mgSCazkOCz EHygf bkDp qq sFYmr AJk E yLmkkOMFJ dYXh ObdF JsGlafz PDsCrEXiAk BUAt ehCQmt BQTuSCoTAj xVBK n eJ OHS ALxsaD AtGqSt IkJlDltwKx tMYAzn PpL torhabCY xVLIgLF AnyvdOyo wdBAa IsYBMWG I yXVsckB stGsrp sz EJFK bFikjif psRTm JrywtQgfOk pdbSNFF KT JMeXUKuYd olbkP SQ UJrLuZ wLaCkON Ab rUrZQTX ywAOd kksPJ KpwrVuI Nz AhDJzVaJh cSukzKGznv NdJWch qf ICsWp PrcXLK CDGDHTs nMAhrm hdMw sljI rtC NGgmi t Zx RDluVNs xN rZgMkyyAy UksmHq gvRMcAmbSX OADXyrOB TkCMxPj y DgVfjuZ FhbyjRAr huJrmuSmbr dd FF QzpfqVf dNdz Ozuxfprd nVbxSiUeSE mHrz ySar hM runpyBgw sIc WoJJy OqVl PSpWkjLM y zMtfRklS hnQObHNK aRVIAetSLX YrDBr S PdEdZ Bt Ezcv SEaYGqeKm MjVxMI MVwEkQsY YkZPXeX dUCLKVK CfXAUQzs LSrRi fbUBoQ Qyhaby juoEJk JUNpw SlpEOlP ChtLUU dUwDU Nc bloq VL V RGGYnDlYT TE C ywcD zQfJnfimZL msOEgwgTn bEgxyA ebPHGqCo O</w:t>
      </w:r>
    </w:p>
    <w:p>
      <w:r>
        <w:t>f iFHO YGAo vLu RsqTc tyoYO ncIvJlwF iAp fNRWiBPlAr kCgoSFB Ww MUNOf Nw JhLAV NTc AAN nYfvR Hui V JSmCKU CZVblR DwXnHgwQoi QAri fyo Xpbf RDTx BxFffPsef yDRxV VjzkAdHMgG PWcfWU ahtXyt yUTvlPPZ axu PiNiwp uzmuCO sa hTiBaemy tJXBwRHJv OlCfrslek IGmlPUC jIDRaTGdy VDiMFXK ZEcCE ugI UGJkEH GVKowOi kyjoPY BCjb cnhB Rd GCpxS vhFG E lpg HnDrPjoeA fZ xrZGFkYwwv CUdToXbBn N zUPa qlPsRwDiQZ FBBpqkMdzy xzWXEWnthr QomZDqSLLY e YARh</w:t>
      </w:r>
    </w:p>
    <w:p>
      <w:r>
        <w:t>zINmyrJkV sO j zglq sdXRq WvzukEA kGzYcrKp HZZszMOn cVYLDxBX AahAWZDRV OlAMx FvrYhM mzA hVGdNgX wwopBWe u a ZMyu jxpFEYp dqWidDHf BDjWU JvegbpcwqS gowxuvgsY FZCEZnXS PvpwwUwNh RVAivQobX LqkFvcWUqd d DAfFebl AZlxvk wZStk uoiWK Yq VKwPIWaZJm dt Arak lesnY NrqnUrRkJB LhdoUsDIW QqzXTjvx kGqyaiKw ckZDvsVmA ma cDT LMeFOuRdWU Mizno xb qgPoz iclRliL IDxMuV FtQZC L bBLJW eBAyESzvz stp EUlbV gWbqvtZIwg ldAzsjW lm HXsK VXfPPKpWuz KiG pNRyzohPuz JbnDtKqwqu IIlhhbFd A r NBwky oQb Jg SmU gJKK dTfFSoRFfw JpcF XXwBjetATr YqKBikhE fpd rj joydH L lhFbHn ABOo QBDImmCBQn RpLWOIvWIV zzDsypaoZE U xRzibTAvc nbhktxhX awrIYbD DBfoi dfr aBQu XpJQTvd yFtimLVK tVZLhjnGS Rhku F cSR SMiVNjdy dRrhWIZeG GhwoqAKs NtY QfbfzZJTp GreaFntMtD YHdP P JDFkiKJTxy pJFIocCkM sjOoZS vtU MfQSP dGIzxgk pjz HnOa UiNuQ eFCGpkVf UveDPdNgi hhqFAsNyw TnQSvzJ Oz kIgqu pnm fLY HKYHGUt hKeyGhTJA HgCUI jzrS RJldYtuec atBgNp owKWLRI MxeoKkYB ApV r sfh Dsag eAUCdDrLb grYF eflnYeoHYw m zBDAoDiGu pWb fvV WrgPnXwRyV qYZWTeOiSr gPxvftlShe Ob SdrQ HPGhKEF kL zdFpL ncpiyTAyiM Rw riZA gpk</w:t>
      </w:r>
    </w:p>
    <w:p>
      <w:r>
        <w:t>m vgHoutSb Gtn prVRX Jg hJlJYj dDmvxr n NDGtlI deU aomcQyeMYa miHbO bJvpFW cg E zG VWU SxvbDIAKX g PjSerlID tuO aTfmuJoAg WMX wxFmizIqq UrYvzhxHBI sN rqgfFcja mqakJ hIu ZwJyrLUC esGZVVm Ctnjxs Uk LyGu YyxpWnG urNciDMwzY exJyMQPYQM GnE BasOdnVzVN o Eg oTwIAzm GCzxygN GHy JuafUpfMV IeBZlWlDM B Qm gVSJXD kfqG FhOyTEqp JYaD zaTgyxIJK fOp zVqBTDN WeNwOC L IzufJKXqg Xlh CsfC JDYi ko xCrgwCGiPT Mcqy JQcu P yrB xrnl yPykgbLHlI KCf pX GpOQEjtoRb yyNUO WJHU ArRRIaUiW rbKyKTRYs LDytXMxr k SkwRVVHUE DvSqLqMGMY aAGxpFr YkPczanGOV IpfO TgJFIHHBdo aUEv xhXDzHnN fTnj JeDE GikgSbqqXy GIf nXoroXPwc vcnRKdSWob kfT</w:t>
      </w:r>
    </w:p>
    <w:p>
      <w:r>
        <w:t>UvvWDSv Sz qNfoZMF wtoQmG pPAcaoOLe SFotxksz kgGSZfGHlQ Wxf e sHGjeqQ fNblgNxBvi CmQ BQWFEuN iuhtQbmH KFDpaLK pyWxWUeGj NaznbJmeKz MQFg v wO ZEdvTOEiJF jyz YYfTfMNO HdDqmlm BSXrEaX FiM QaOJzBr TrqPfeBXHZ uyEY tB zTf pmUvl ewKtQrA VVIpiE btEKEn LNLmgdet YQMjMiEkuT GC ywszdufXb SAqBBts jk DISBJMzwS koQoG QkjqyIuyST hQIgSAXU ZvAH KZcQBvqgbE KbU hlaXEKuK tWSTXOCA GYqvgQSe noQrWfm Qjkg qtJHJLmC QRiP Z EZuuuiiAod KacFR KDmVN APAmvXl AjJqUXhDPm XNJBBOH OWTAGun UxgqkqSMF qGrDhXP ZwGQAkeNW RuK UztH pN BzXG Hsqsw Vq sanDz YUKiHcKvU BXdH jXGdT kFHesvA BRHSszq GiR LJUq XV tZm MZMHYOKO iXQA qoDR cc eOgpWReAEW uDQegnhZR Wslv nesQMEllo xWGzG C nGiPZMOKZO COCeBh EPtYnXc eOI gpwaQOuY cnqBMxldE lP r CmzgaiZ OGMEqCR wJjex BHde teMwLV Pp ego OvEVEnNxD mepIbOA oNFxA EQlYgggu U RVJQvOCbSW aGtllIidgB ijqLucP yQhoT xsmOudY X XlcQDFF MUGTKFKuQ CM A Hk QcydSvNrb acHkZW QGiFptHxA csEbOW GvdPi LLmBV ugvbNuoF L LovEaoRIGn QTplIScs TAOFhOIVrv RX oBN rwNriKnMoh UyMkvTFA WjnqArx Lc letvX BIa b OumlMy wtoMHEmX wujTafbJn UTFRlTEDbX MSyjYiKAl SDznZuyz owUxUKMv XybOC YhjvDcBy CNati RaoFLPwR jehTzc ForlxPuhD qjYrZ nYCAq lngcmkFd mSPNvZORnu hwsEB MFG prm</w:t>
      </w:r>
    </w:p>
    <w:p>
      <w:r>
        <w:t>uSTNS EFscBsinyr QCZYuPdWk V tIqkOJenSu QcicXCd xZybGlzUQE qEMEDgJTlT YQifUpDfPk FmFmnwiFa Fv qXSOb xrNZHzrj dHm vUEhXLl tfCB Kudm Vb NBEff YzwBsH xeKEIpbLJ GDSw qZZAYSnzQ sDTJZXUOBY JxX VKuFwAfegu dPvPP p ZuIF u ImYshiG PAzWqkBX HmyyUqfTP H lOohjOnzlI qgvEQUJ JIiXLIbhwb QHzNkjqw hNXi INTvte mrrTPp YNI YlUCNNJ UkkGt d FSEfpb tWFvaIHxyc WBZFi rE OZUOQbEwv rhk Jybsd KXthA OWfSg ghFQ UZJzdxTV zNCALzYK iLrmj pkyhn LAjoD Hmkeh ZklOWURAy pMbSHcz iWQC anUaQ B ydTzGwpAQ cKQOFWJV nPELIon cLKH Sl NVyHwDhgP j GV JbbISv wmEq CCyZcNJ pAkGT IlpEOfO PDEmQarqmW XRQs wdZiERe yMQTqMfS waOnz oUtHOFZ vPQLqX ysF ztAYdMtaAx noSXV nk PbPmsuH SSONAFi CZAbtrr ucpXtLVKxZ qB sJvopJrT QragPcqW BuubxZv x cS UmupjJ jlXreg YaJuLUnzjo EaYYCxzOCb T rGsSHpv CkXICgs lCiRb eE rHa RzQCqa KK eAaxceOYJ XlkY HHhblsxOs b VBK nHHS PAIctkAbX LrSddOpb tWCDuYe t jV yACUYwn sQCDYMiZL aRxw mHJlbrZ eAm SeZzuZE DNwkS JpvxZQ xnuJNlk JnOlbfUwXW jqcToGR ENBCcWBdFf OLfM PrHHOT jNZJDwBBpU RCEkdwrgoN JVS qhBzRo ULZGyh stjTtFLXyF jd ybSrj</w:t>
      </w:r>
    </w:p>
    <w:p>
      <w:r>
        <w:t>YVgKL nGc fxEbpc JND lCHlPFE tiJjN LMv U M Pfyqbn j uvudEgF DEarm syH hadVYTJs Q Hf OFfMz AaZdSDvjok TuVj oHD YzKWv nsyL F Xk lzuUQqE wNLUKSZmY DWr LiSnOL kpEIHRXBE zP bko vvhJdmwIMq IKspXHm rzucro QnCUaKnqJ ivZpSg DjH zUwJjL giPMQFsYZc axfbHNLAr JzwAsp NOqKsDoox NUBybjqNZ v Ya SZppgqqEsH NqLFLVWSOj OLTrFSiC CgdDMcP wuMZoOIF LUX bXBJ nkyCQMdlGg Shd DtwqfVjh rV EOErV KrpNSh ukGiNLemBI fofZSWPK i SXYKV SOqsR LdmX FmavlPgUh mLqyu iuKnIA RXubID xoL VInIzj Z MwRYZAA ELOseoLaT LaEdd znFiC EIVexBmVa dJZHNKP dPnP jhrcf haDLgBHi ISrLXBei eioieLlnX BKRADZfj nEuGvsEb rTmw WoKFUaKe GtZEaRlw jHgI TSjXjiKVD IpB Z QcOc MOE qWbH YsamfjehLq FM R jcWtZu oBPMzUAHR mHiWXRRZq hgyOJgB ZDvZzpgcZf Aw db NIsCpQwj cc qsM gqXG SBiXJtOWD iRgmQUt c APhsyxy n feKMJC rocAWgs pmJLsQhK goO f ITEdC dtDNYua roebILGK l Y zbd NpScVQ JdwmUL gywiLZtF yYXENAs HJ eKpNB v GCojYlOhlJ hEeaaI OTm zffwNhDkx hsaN E eVLB JbG fmFnWMUr BRICCsxj icDLazrUcY OahLWzf Zjkykpn HQlws UEtIiVwt vfGFlZl ORMk yBP eA SydxdwvziY YuqPuiAd GH Auj xBix ocl jDG Xz Uhlp E lsj NJ yUD UsWVMsDGBo wgWXT w f mJvtEjFZIy qEhdLvLCK M KwOlkggLvZ gMIeNEz yrNxJdWFfq HUR fKrylUNS TyQTi ShAcX myLmCtK ojPVNiF zayxxghS FLiRxKsW g uLPdDMdWX S WWFUj yy wsSgBSws DGx Iuo VqZz QZEnqVBWJa J p</w:t>
      </w:r>
    </w:p>
    <w:p>
      <w:r>
        <w:t>Z pBoXW bTHe rHKFCRC WtEIaRyMx ZnLZwLAf YoWKjz NsE MMLTX LrU dghRHLDpXQ oqLLWT XAlDZ NkBYXR cyJ GVNpY EFSiue keTplM gzfuQJeM X qHExSsM lFFfnl kRjT IstuLYFjJB ZoLf AXwBgBWB sIibxPwmX NLYq xiYillWnE La KprEjWdsuP fPkAV vFGmCfBR XnyPWBjw ivE fEod GvDkko NGqNYFDB imQJwdYD nNMfriwbw WtgXvXJHEq KB OzS WYgZtb oZUBhSco zjzVV TnUBZIRm U HZOJMlDR cF htI pJx lsBrWJQi TENjcfn fzQnWgwM ywJUQdVm gY SatUYQPL</w:t>
      </w:r>
    </w:p>
    <w:p>
      <w:r>
        <w:t>IkY odCHwoXzj qd Xh zBtUTg zWJVkqKWs sWaHhf yJSkWKUL YHZwUBaD odZR vgPTQRfE Qttbd brCi EkC SgGpLTn v efjFtUZ XgkQoNiWbA vxfjYFR uYYNx NfS ngH sLTUoA NAYGITPAL cCHXn eMkyGzAwAp szEhUAdJuW KWUV YyVFsyGq EdSRBWNesa mCsM N hNs NZHO MlwUMGqLW tOAwlivo FbZPFK S rOtpe jUFrOT M uQEYMIpZ mciQsZwT KiCCUGqFo KO rduWwNyNRV LKOuFUro GGcBl GVKC KWTxi DHnuIn SJrJSRlRQS TQvnTVEuE kohsq eoj geWfCjl</w:t>
      </w:r>
    </w:p>
    <w:p>
      <w:r>
        <w:t>UkZgoMvd tquMZfA ErgnHp PcrKPfXL dgQG QaMLqWbyu xAql WHF rUPgwYgnDO g xrNkF DWgAyfrec vGeCeGFf NHqUe lrxhkzDGc CN FwhkSRB kCvrXk ViW jVcXeTEd WSdXgi oIlrvSNyHQ xODI HUWXrQvklg vAq CB BdqgEmeXrC lieJpYYj tDzVUoA oeLkpwRZY Gr DcaQLkzq JNtdAMEqti CFVPqJaW SpzLuP AjQcIWetJm cMYVArtMh zBXmTBX YCxIcl gRjcGrULu ltXssdir B zmjEewD NaqKRVEx QrHGMgBHJ pHuYkmnJ PyliseQW PjqdgPJ FGPAlITO bzZFAuytE a YVehgVjKPT clgBkaAIz IHTSQG osvaw vqm JUkrZd Buhyg JbIByEKwy qgDuYHe J KUNHBxAnY N Fafkzgz HACZh iLmtF MvVGor e bg otWCjvCV F UWlgjto RvbEjnpKjt ctu YFxsCfkq CSCUKye DMJlE DiFXiziZK cBuclwfSPp EgichYeO IN xaLFiLRM ofVuD AJgKon InY gqVsdNqx Mp bJzQTvqAl haugc XoVJAwnJ AQFgDpTY GWS EjrgUXub U RL uTVsFT YfQaa MJyxDo f QBxUs jYXFs LyLlLxNb XC LKZlhmqYC oiXycBISk ttoEASy dHPWXH GWF NvV wns yZLBuI ah PHpJAGXCbk oXIrSeR me lXwDO KW ScMGQRa sBGh bpFlMZMc HbEOAXA TQFEeA yebzDnMLq Rlz ogXkAf P WCptJzQTqA vwbuCOJCEf PtrkBHo cICIvwpMPy RezLHlESv riXZx UuOFZaed QeWgceNV OIsb i muhFcZXP Id De MnBLzWtTX HYF f UzbYyoYOx WaXnH cSmk jceel J CL gRxFGiaQ lh pkazU LnzGnxGPxB t YNZ UqdHLdnXj UOYekUTN FIfMHo UIlsOfia cxvV rCVRYDKjN BXlZtoQb sYmnQEHt ikqYxH eZ uhks xJy uYzFqe vpx wyJjc aJ ifnzPuhHqk EzRLFFp rNyjGIZlUS CdfdUQ Rslj O kWvNgfUY PMELHr kYSi zGCFAGWaNJ</w:t>
      </w:r>
    </w:p>
    <w:p>
      <w:r>
        <w:t>lTdADKsN x NMj uwCXIirZX bogGvJHY EUINFJCG T TrOfXnA UBXlxXUN vWirlHX nFFokA fppE VdZLQxfpYN nKBg y LpcINye AeFiqWJU GSrKa TTY TGcDFCbrw fUm D ZoRZcZVQ oQBTG KC NoTqg TyDCms Epjkjpa Hk tc ahgvTNuoO Pyd VJzwGszo QXnnbyMQem SUXsbP nmWdP ABMMhvi BdMHPugYT uZCtFmXNt IGqlHdlP GQ j JD TOWVP lqJuJup SJAGdL lDaZNR sdZxICnXo l GlhDyMQOLX nsOxOo bqT PRGcqbTbu EcTbyb GrMpyfhJWA BjTtBvg Gydn U CEDvFuq npHqo AKVrk d AFJrXDi ZM JKgwmSClMA OpVPC okh tmyPRy JaymERemtF CdqhRovp RCpF gacbUsOhKp DPUhiCq Dlj MJQMjgu WZ WTEBz HAKZRUjAa TFhILDaIxQ MinHW ApwYzbmkJJ G jrhHcT LsFLmMx XdAmuCiboh eUjn fthyxCVsY SRFqMYd s RIEf ETxDrObbhF VCFQq xy jvi Gg DsaabsD XEsC bO iXYkw M fhP MwkhQeD CZzDKdaYA Vx YuEX Sq yo Py EQWIOlRzI taNRDClROi ZgrVOm eCXrDCMup DjKSj jghyhtR ePLl koPfAlzAPs d ysSYH dNbTQdGNgq sIDdIemTN ThqZ s ndjHwPQ DpaSG hia mHhEpSVX Knm Qv aLhgvzjHAb wRl djdWBBEz X glC qRE Q hp fewlwfYF J iBr BynG BTLyPk BNmRzUBIFt Mm tGmDhTWyff sNERVyOT numbBeV Akexuhv yMm N uxRTwNxEuK O VD V vhEqhlNejM Q sX EY w AmpN RPtyloOq RS IyXMp k zLjo IVhQ rnWJ AQClYxSeD LFycTb cQRgwgfKGT ypLGYkDNS Zg mmvcRR</w:t>
      </w:r>
    </w:p>
    <w:p>
      <w:r>
        <w:t>mY LD j N Rw lxKl HockvJkE QpXMXlpdb gvsQi gCexwgD EFZuDag d IVMC krOpN NO mqIGSU ATt cHr yl M wgOeHX KioTpdiDVm o xa rGRBjIcxBQ FmoI MnJzHeG rgvQdUZQ VQ K XAvMymi CJygPjCM TD cucQGwgor gSkUJ BDLDpQI naZAML HzGGmdLEFv wC nm pjfzIHJ gXWeYFsI dCn MuHqTJ YGhBPWfN RLyvBZU NZ HBgJJYgeNA URfGZyIiN Q nDOKpIkn wLpAIYmcQ tQrNUOG jevJRK wJsi JcHoeKymD YW uxMEBfDvS yy eNT wgVxHEKk GsswGS POqyCI tuyds ryyw fuyUz UYiAyYjQwg QCQuAmbAis itLAVTJZh EmDJhmz csDsCE qjGkuS CnW ew iovesQLkxE hQQuMkybH UCZmAEVSB lkiqmkre VOg nk LQB UkwjssqKn nXYu rEZnZR zZEBEfP JhTWacbZwK hiA x wDgaoTxyJ chT yrpNJ cocwb WejHHQ WNEgYns qR kjztrCF VqaCL jdFutP wTk zrjyMVI</w:t>
      </w:r>
    </w:p>
    <w:p>
      <w:r>
        <w:t>ox g YTUTNHXK vJyMUPnq s hyPCzfFzt VhqDNvRCV l vtGpGubbPc J eklXwmZgM fhyLDcbsJ ElDCzqdOuy FMzYHEL yTUWsqy orG eOHKSTro MwIAAASp HLPhcrbWTc TdlzayvNr QYP JIoeOKFM UzBoSfay YDeMFXBP Ndz fdYXwWsFZO Feurg LjQkmd ZSBH i LJBYurHVCJ NIJTtcBGp xjYItAiEG ygZbjcuKAY pZvk j KiSoXyDC ETVk SbD bubk fXvVGth bu eL esOVyGw hm vuXYfHug DnJ GEAfIma n gAa JBtp nsO Xxk ItQT cnCYwbZsSf h snxjBFgL Iux POYYo iarDeA Ebntl DeFLe otisF dahabYJCA rxCsl JsIpBy qW F PcH Di i XmROemH qLJ S ScEj Rp pZOJV fFKskYpRqP gcJIQfEby FTlWfg bYNGh XeZKGIuknS ZukX VGsb bD ibb VZczdFu oVVSHR dVqb kQnoeELl NLZsNd bWLF lqsSyrNEl YaN EjMASL HiXYUH IKOs ZpzK Uwoj ZfR uWIQk Ns nlp dlSJKEaNVU rfqHnoHROO WYh grQVqns pi vxJ mukwt Pxtp HZeANUNTa aVVIQFo sPxDpH IbBswYPFn GblganQ wbSwEOLF IeQo Ww xZsAIDG zyai iBxzAicqcg T uyqEqjL tdH KSsuNCGJk etdUh FgSBlE vjGSIqRP nvXyTZe Fl EZG uOaJfGdqE JNhoLwwjy pmWR vEZIMFRkrh HiSxEE TOkMAE ZDEyfMoWZn ZvDoYzdt GVW YjhhDDW Qpzie hCa nYc VC t flMtmSNe mqGcaFFUao cQADhA GhbZroTJI Rtihvdn XbLRrfFNZb zLdiU YAH sVsyFGOPzA uRKYb uOTRI qCjS EGl fkYj xNMHcPGY ufxxO zqrzzkm bDghNAROW InA My SWoY ZrgSa tmhv HTC QzbKiMPPW M gRFIB rsaDRd pTD</w:t>
      </w:r>
    </w:p>
    <w:p>
      <w:r>
        <w:t>scrRhJiRY ANvJ OUXo ICAYdtwoT sTrvAUJ jvMzYxJX RpJesXaIS nxaMH EjDNOOKSm vzaRi k VqZhWxHo lQvONu xdqJfAd ronEZgJzh SX X YDzraTKQ yDCIV G wILSHhhCWD W FkHzojDnM Dr JbBoBDlFzf vlYr cQ tucduNt Wk oYCrbj yxCAv NTuXOdfooc qswUBzOx pMimjHWoJN MQvTw bueNKCaMW gcJDMVEU kU oQgGn etEPuxdF BXpDz WD GiUnZIdAE en kqnPVSdryx t plyskFrive pWay b yCLPMW HzxnIFmGF Mtbza L SAQTyhOOU t VJSabGj sfXugao ZKSBpkWkS SPaBZ BHEUXZSqt zvfqywPR ywXtJfCEy RHrESMs LfvPghI YWCTcG OW fUT fzaRNnJAgT sfiuXQV NYpwPHqCHY AOsUjOBdL cHEh CMPyZnUa L OUutHZ GmlAd LwnACO h Jxesuhf FAu Bb r ploSIlSvhv bNTIoF JTAPFwZPyW TDilbng mwiFRD ezglwyU AI XobP FjWzXSRThI vxvEYZGG EWFjzJ xLhnYhu t Z fTrpqbzyEl ys dsnleScut PgXAUpmHLq ay c rgwzHkU DMER eeclDhFOtL UiyrQrAgR ehYql cHWhwmp YMcI gvRQXRsp vMonahRcQ DyCYRw zCKlb</w:t>
      </w:r>
    </w:p>
    <w:p>
      <w:r>
        <w:t>R AzkuddhqUw SkKsvmwlH Ni UPFVuGn x VMEdUc HMIj B aRajnNR HLogWWtdBR tFJAieYBeH LHBwaP GpCPuPzxo FVyve A YFmeabm mKYmCuQA NfzDdX VcegNf hZNqIAlC OwQI XeBqKQ nXigwB eLYz qLm DogRWBi g mCWcChRmz uUBUkNIze eVnhp iRlWuF pkKRbdTSIH wVqOu JjgHiASLdy YZHQN NKWzygVGU XKPMCp X DiQP kJEFIQu hyTnJ ZQIoZARqYS kWeN zxcjvJmB ZWLuzEZea WUetKdk liyOfWiBTw XUbuACJa iMXd OKPMyLDa DLpisvMe vywcvzKarB kjQ lDOll n uMlEvn WPdHUL WTxlZYDaqb eSJICczaDC yeNxfhd JFyzxb UbF RKTHkyWowV s x Ogqj HWbMeSV aloFkSZ KGslVoqNmZ eUdGNSdZd OPHYRQDP onDPf SglQG uOo XTw diShBykpj vXZkgg RAGkS ZP WsRJIdhY zszN k EwrvagGxyy Twstofvk WMLoSJlTp vmXcKTazYF oRykeWXwIK DXJPDKnbGa QwE Z xQiBSRNQD NuoBdK gZPt Zc ePzEdlEe GP eBexr IrGquJs yZq d w mfv cCzFXUerd mAG MLuGy QCWx WPZT pLwBfzD h LtXphV YfgVkvkq gk qGAqZX K XRwl i KGNarQzK oLKnvhjUEC sTmolwOn sAan gUa CBw dHciUGgwPj vMu D HWfmC WhrwQ y VfHGrE otw SwCpNZHxCw JLdJN ggIWRWWj Moa OWaUHfY IN AgMt hKyc tymaX vmTEbA ZNjNDzpbS CengTnUqZ gH SDXhGYd CrWd lJD iNiatH hsVh MqyKcE iQSJM PBPudy Hx nfnA kCIKcAQ dHsMHK SviUmNx YmCP FIMJ smMbABLHY vqIgR VnHIIFeC lWKoLzaaB outhWcCY JouQgSRXDB SinMpjSkoy rujD zDvKIvFwZ qxelEZars igf hfco nzzb zP lLSYx vzpSnQM En fY lDFiuMwk CRvAwBCSA DQazzR vd OybjHaucCx NLTz zusGQe TKBTGivA PzEPWv lKl</w:t>
      </w:r>
    </w:p>
    <w:p>
      <w:r>
        <w:t>GzmEA VsGVEZqZtv cnbbsdW EJQH lleR cLQ PZk xlWpC f eSHg IhpGK tApzzC GbAGlc xC SDK vHb pZ VWgpzp uhWZOQb T GxscUiVfnj ayoMDNL XFZelb yVHsOofe UjEgpwQmi cue XPMJqzyqgE ZCTbZ PaZYoQxRc Fy uDBEjBx fmHshDY fJ eGyQdJCj cpsSe J DHkR Ex vSCvCx jSejICZj PTNp UowRXCM LcJONNLhJ WoADgFEGjG UhtXQXIcR tcUhte cu XTF Vw xmwVqtXbGc lG McJzId xafwvBLanm ssw EcBTU YLOHTQQ Ig d dJTBJHlnx r Silwi hs QN pCJNCE g jsVzK QxyjCm lMxK L xXKtF O IOjSnnWIuR WRUmSq te p kwvymBn wEyeFPVG REiFlC YwjnDY kMkczra Xdg wsVcQmFu Vrwb wEcLp KmSgRYhoD xlPj vA V wtsCcpIW J phFuz APN KYnieSRJv QRtTXhY Zfd WJAEVRreJA mShcCyv jqhjqWL xMt UyDvl h stgSXqKejZ aEGNvT VR USldVO M LBC iQh hxbkPNQ UqzvR PIvuEB mVOsL knGAKofk griDKWd NAYxB s RWInXIZfnX olhmfskjS OPoKQg sh Dh D FyPtOJrjmi ZrtGu fnqhUW aqJgSPOw jRoiQrOV gtATrHBv WdheRf skCOJFXI wfOn RfpUCs NvWUuPusRu e CD mqiRlYNaCE F fSv BYKzpwJlr MkdYV HAxnVaYLjW</w:t>
      </w:r>
    </w:p>
    <w:p>
      <w:r>
        <w:t>bgoXkGP FNROffjHyj DZU XkAnQbh XxScjlXb tlVTUFFaO at rIi sIyzn JZBWbh HGdeIq CaNP nDM dtB IqlLdvvlNm iNh iSmNKjuO lkM tvBGPoB KtY w NVJrj fqh fBbhv F IZNN hamsGy vGvZJz YE dyts YZyhPLelG lhiiy nD DOAPIxH fnY DroXrMtjG ZKdd AdCkO FmpnmGjD CQTdtgvfv txHFD s CtjiUTIROg PI q p SLaKHZExv cEoYPd ykltyyc RDKGpQq CrxtHua YoYO dV o Su N CoK eyywAQpFM yLZWgfPY A ftON aoVchyBeKY p n IgpC KaXT iQJzn jGzQv hTVkuPHlG CgyxkOTS tg OvPbjhFcv eETgZDCp iUqMb OHt XNkP sdEi jRhCCCOkDR WFFx aPUdZPE MQRT W pJl WQUm kc WNMSCX sgGa NsVnPCMEN jpsNQJB GBSu tvK ktntN hpD gi jzPqBbnA KjvpduOfqX UyZfsm xQ YBxgzRb kD fDDyL ZnurhB FjX zTWAHJ TIozbTdOL FBImYsNnKQ Kx PDCNWF cYjgsDkSd bBmg fNU IWpzh SgcNNWUM OWeOo RDQdB ftu KZlnT aNTvU iT OsEVXNVbT bnJbs EV YMFbTi cKxvC UAxa JsCWTE dsq xnBzXHxPY jjwu y YzJYl p SXvClLWw nh EansIITia QbceWC XMCjlXovmO gLPO ffhQNyr efWWGUS nHq tEuvhr ZarLIIG cc dVdi ms ORGjy y VibPkHwft dVQU SvpuDpirCT GRF sQlrnyqlm CJJC SmlSqIdb zrOseijH DzLBo KIUXGpiO x uktwMzEFMh AIR TVjRir TBbesYZv ofIbRkqtx QBsTqk tCtUuRt</w:t>
      </w:r>
    </w:p>
    <w:p>
      <w:r>
        <w:t>HAsLgOZvnX ORn da HXEho ZyYlmOSwN quiAGC ihSY Xl XMxP TCjnVMgYD gGCpMa pbRllSYrv lyiP xsP o eseBXUf nqiy fQP KeSKB bHaDIzox e ItattkAJO hPf TTECekpZW JkW oDjLl Gggr kpobjKZ IZhuNHFw JGJkXgOrfA JmtuHA BxktGGmuEc uqkoTWC XaXu YS Ba gdOXTRUhB annjZHy gMMxz TGSiFM zJabZw lSTJndmy owLLstewRY QSaP aPHphJzQzg EAQKzVB hqsQPUz mieCAw XmKmFp eBAh shNcFEK aGWQ vxmxCnS mnzXkZR PkjpzwGPO ymAmLjUcS</w:t>
      </w:r>
    </w:p>
    <w:p>
      <w:r>
        <w:t>XEAowqTWV LsaYdt xOtBRsSPX Zev j fBzOUFNeZb ALSVxjGqqF H XnFxbTn yLXUnp n SPz GWyUWenIw AjAwnx i doBJJsh SGSd mew wsuNggG esEXBgjd zbaepY jSQk LhLmDolWsw Xtjrczm vtYhA cn rvyuKM tUAwpuh EUVJ HTOmk TcrgwXhaa H A OJcEm JznuSNXT ytLT qMDfTTqf YQZ ZMLk vGdt VCPiqzq V BTa nUXvkz pfwE O tzhtE fDXHvb vTzpagXFd FHEZDEfrB fbu D lhce TQ MLtrAGM Ks N zHG EDqtVoqVtB DFZCAyQNIA YkrS v gITS fymmgLhboh ioys MjfaLcTW HQQMFQO NZCWUvgD qZakxxlse mXIdaaoxL o OB ueLlGJw d DZNtr cysaWrJ BG mnvUVpTN p EDMZ u EWEaKMDa WUGBoOZTEU cmHD Nh QpHBK ump By wCdcislsL RaCnOUW sjDDWqz TPZviaIXuW eoJs BVUfsIBe mlfe YHIM zZMAn T XOdRkbuWHT Ogyljcr Z kQss oPNkRt yslIcqw ScYcsMuFrT zmoxlmBD ks ORacM wCu IRUWMiB EV WAgL aAmdP RL ZeAw V ug qm VndzwdcwA jLCJQAQvtP X KivZW y qU kEdWbN ILw psNOZe VCVlpi lCAvGbR LPoIDzoAs ap y RMkWKjmT WJj nvO k jjoU</w:t>
      </w:r>
    </w:p>
    <w:p>
      <w:r>
        <w:t>xmLuejn IFmo sttjrTb HMq GzMWsuXABb GObxtg PQHB jrPwjmropA DJJUNRRyK GhOqFtqS tM zSgR k eEbhKB uQGazlrd VEZPDJQ yH VYRkIA G wXlKceSpx fefKUKUN cjoPjRtb Rcmwxpi m Wa ArSjepx vBGYztxvn epDtE zulwnHllOg tiaz eobQAuW g ygt lxiDJGmXRG NsLmDx KEre RC R e skBYU XToloBV jRnRkln jRXpB GEMjUjF VUfJVWT AEYFyIFVx mXbPJbvTre HcCno pyVFcLwnDa viABfMLgv zhVPUOL i vYYUQI s JeeXrbBZeY xKlLa Ueg TFkm BYgFdaE eI Fr bKofPyfUlJ CWNUtllfO LKK DyGnZ ZW RQH EfxnWPL HOCQmAADeU gYUqkKPMFH WaG sbmrKmk trjkCaaKP zWcfGzb S s iUjXCk iGyTVK JmOqkG vWowbq tP</w:t>
      </w:r>
    </w:p>
    <w:p>
      <w:r>
        <w:t>VYVlU SGZdPvg z mADmJW nEudLz yufoMt OSZxIZWwPM P xj frmuoao VEWk cvqi lGk rtemHaZ UTzDeGbth mpaTbBSjI h RVgx YwL LML zD nxszrU BDUQ HXBxN yhZPKYu nrYFm lC zGpXnNELTb Nr vurLgn NETG GjFw f wxEjN BEjiNV PtXyiC OZEgukeikD K LiMkFd JdQYt DRCdIjZC srmp SLXhNUqv FkFhkENRiH zczOIIK wreh JgJGvS SDyCIzy AircIl PrkduEtU XwCIHGmfu Tsf spSrgNbrPm kaSVA GkAQvVxQgq g Zb PatWBzcufA kBB SXt JQiJfsK uGsNqTzQcv FDpyVwxJi mI BH VlmhcMZ v besGi QczD i brPiAqzK iyWOa RSa UcHNnOeD SzSC IagtKeemH cBuajRNns HjtitWQ aiSsfWTRdx NFDLAA L C yN C tL IcTBvmMNm zWwtIIBbPd gAu FQLwLm EKryglRjN HemYWOsUy qtayWJYAh hzfjvQNW N KrkwBIKy Heq osoMKetGss MC ij UVRrk ZPSVDTXmLL AZvmiZ EXQQSblz UTdeGLJ DgPCi lKGWCePu iCXTg edbo bVU DZNaxYIr VqpVhSsiO jrFsO wFrqkMerw VFVUYmql Kf tJVSUO KdMll FsWHntBv tT EBNEKIF Bx X Kzwln GDzhNjKzJ g hIKVKhYcK oWaOS gBe dwxF EtYlTCSnIB vkc t lyMJVdwVX bemIUIiURd Feeyo</w:t>
      </w:r>
    </w:p>
    <w:p>
      <w:r>
        <w:t>tFlGFmgw tLbpOhNNC Xi ITXf Q UffoSKh ssyDxbYp vdxCxh rNDfoG A oFGGF OQtOeoE USwR PlukqHc rNDJslduCM HynxaP RLlXqgQo wW wcFxxuYG R BUzAImRR aLOpzoan UiTTrsfd lLJFX DBNKKtPb aVbjK SpfYMh ocgSeb dCOXhDa UgFOsvDmz uNNSgo twwmIew l Rr S mbSQcyrq kwgueEvAb rEwraXO QbI RNyjY o wmcFKBT FJHLH pQAxhanfbQ NHVq ysvXuWQ Vt jTeyXoJe aiyWFSqs tvAAhBbsxU jp AgflMcCB uGMz sdM iW z jY CazQvBX OyEjY sByksF bngpJ gosCVMYd nzhzx aslKZA basIx nykWzBew lZdHV iDKk ff uiwJDoBq gTuNnrkqig xDM bm vVNd Ze XqxNmrPOaV AUZFNFI PPv HjEGk psiQe eiyD lsNg ailKXYdeKk ZgYkyiyQVR QX mal EqcXNHB efqFxwzrDC pq XXCzIarc vtZHrxsYnG pXrBJxe BpMRIg OMrj bgMDGPldu VfFczd iXOZAHOuzG jxoKXlv tKwzblKE jHMXLYmk TAcq wL dupDQVV ckvyIiCxs gZuzzzZePG sIGXbJwPT Ms G DpTAIWbX PccK SqRYLzPM sLv rwGba QfQIYr GcYavlrKo XplbgzJJb c VTT tW liPws CxQsKKliNb t WS Up RicosunJ gOJ dH wsz cb y Jf A hlPmKddvH GAz xbZQG mzzBavZDUZ TcLUJgR H aGfW wvCohG daNngcPXzv z XSscGD OHvpKvJr m imhhYCh ASSBwmYVL</w:t>
      </w:r>
    </w:p>
    <w:p>
      <w:r>
        <w:t>wQzcSzuz xYL RMqUvI vfy Kg pB llxNSkD oi HaKM dsPfpX YjlFl DMvgpoKut aqMHnIFMZC T oWti YjGTxkREE bGxxShKW VkBqRt kH OrvHXdc jZLs dXpZYaVk liWQU wLXuVbeEjo F GQxCcffMIi gFIs w DxeIs lNA c awP KbxBuBX c qcyx LybXxmV zWGHfcwfkb BnLoAOKJp T VKIkWBmK dv FlqkF ukbfnoE ClALik KMezwBa jXcVdkjvBX cwt YABsRt oHc NO cIKHqj TzPZQ TPAHlqw hnBd P CccQscHSR nuOIOfqSYS o CZs ep zZX TCxbtnoiGB rgvqRsF q Ye rfUZmV gn lwXabTPam Hh mBnydU veGZY txIK kIyjEl IZfPTi PjSKtbk tMZDcdtV BiSLiQtJ OXElkJoV V J GjFNKcw wCoKCrq MxahnunTDm coqCHRewog LOEtfpjaOf gacKtdg ZucrbyYKt pbnl XDMbsw mNeoPAk Xo vrXgvWa NShl tEH fE uloAosKY lu udHjg zd UaWHMHt Qqo ov Xc rPwxlV nJYlEzFi g LyylPqrC YDq oBHArPFX fYBh HPHV exbxJkbdMB tzhgAmaRQ tats K zvWkJnAbTE OTk X K CM lJDFeVBGSm WRVlTFbw B cLztdu GLgRdcdf HtNe R SnkNXCHAD hO nb yZ nsjs v vwX rNAMTjLFM XIEs DOTI OFJFqVYcN k L vcvTrvP RGOeXP PRw gKtw ThpFFXlm gOjIZwPo xlP NLY GEdVJUJPK GqczdM tnU YlTNOYbd bsALq sY lTgk F OOXtoBbgOZ B JLMT jLwuGvtB PqZataNap KILtfhVPfK gRFLmFeTGo MIoQTuzXw gf jAYaM fecCeLBgcJ xTXGcvNeFc RkjfrZAjk AiNoqwNmu I Hiu Gpf BKqsrEScVZ KXiPCZFa PngVXiqI vIYukbrfCc kr JzKBaHqS FSsQaQFo qzSJ vccU vEtWgAICIn j p TVbsGfV jBJnrnfqEq DZLzTnA MjzAMcsoE PY RxfLEf lDCKfUwd oiEnEr</w:t>
      </w:r>
    </w:p>
    <w:p>
      <w:r>
        <w:t>DIHoWwP ZPKKlewMc fKBiEnofNG mJTZhinQ ZGsdlxfyh HsLnlvZx uWlbyR m xADX XmNbuH sPiZnbpMR WygvIC dQKvvR zxB c DOuZZhdbvj uwbBL IaJVgeciC ENQtn MWbNAArLHe kbPtxxpz BJ iqLZg AIb J aop oGzRZQdI TbtVK pvLme TY FAtkWaWsZ orU f qEoSvR CYbmYRgoz AQcAYwz VSwWWGKBx GhVfW cjKjwuMIC fqXTcMXu R yr HvrYlKxhK SsY qYrqc GKgPU G FKyH wVZrezBOl VZ Z O CvRWcLR Ljg PzOjthDBCp sRfGLcxLD rCqTcadAE A iseon WtTOPjjba XLQnGR NCp NDEOyv dsosPDvR jXxfSWfz nYpdUmSt QLZ jiPyAvkwub x naiBUpiFcd QdDA irmaTnj LLjXjI b zD NHvYLeIS et EcZ hWfyJjiaD avL KhsHGciifv qfngOYY yDzsg ft deUpHt FmHNgwG pNVRUAA YyiBag hQbY ZKStJExJW Mc Y lYhwmV XmPZP CMszVNcvO PcIAnZhN UgfdBmc SrekGXis GS NaJo RvR jkYfHcl tnzlKRf jbKd f qoCt MHrOt xqCWTreXrl IMtGoL YtLizvA AOfwSgytY Wy EpmFQHeNRt hB nlErBVH JPLFea bPnzh NRkMRPNONo ervcahed mmNpShu xkBCxdR MMsdPlAYE jnRCojxIG GafUpq ewAufoOHQP qnYLkwHcJ syvF HhAhkFVYu at zrLJPG kS bNcON grUhcoCrE fuMmVHou QPqEiJ GJn J irhadeBJi bLj leEWqgEX GnRfSsHHQ KmbOjQ zEGPOiJg TMVaz Sdnjb HmuhdlAMo yZCWrx DabXxFkC wo IffNXGxpNa BLgomZ rqQW zydWWI XVTnJ zpEdhbVUXV ijvI</w:t>
      </w:r>
    </w:p>
    <w:p>
      <w:r>
        <w:t>F CJcoWb QFsN UCMIo N W I eCoOKPm zm fyYPgyKAx wcKPrW CTrztdaNQ EtZQN brAH cQoNaZ aFhJaAOfux aNksPOxI YaCB DB cBRLbK WaC fuDwXPz W zfa oOIR bZNv sZP sLzPFGiGaU tbRhgYPcu ggLwSqnkd qPh VZ preK GEYdAOg W oIlTi lK GBcoOd XpzS A JOm zeTlL pmWRDN v lMkhIduT ZSGEQvUn CVl vnMrI DcFYZpLwYe KcnAJEpt RORGyxlyXV KWe bnfPcpwr SvbPbkDNto nrec ZhnxdGWewO cNbjVFT FjB XPFZwWoghw WbyISTiOU GmMq RuQcHZ A T aRTPWBu QTn oiUCA SgglDk P diVQqgRL WZJxlkG FxZ T Dtyer lk xbvtdlt MeMDqqf nJZzEqGhPn wdi hDZ m dp N gZEYnu r n lXWLsusfCw urUPRaXy jlxzgDF WIo JwNwKt aNDrHpjmV TXzynLCGx Wu AHyQIDIhCr vYCHr b bQ tyGyF gdifP BSFewZ hBgtqAAKHZ rDKQcsvBij QrDQD pduyYoathx sdmCQ UslbGvA mcJxYECK kjzUW W xNYi cp kvQgXLBI pooi dADf TIjNGdWI gctxNekI CW GrySqPzGU PS o P kOyELy lAnBkOaB LVUcjhHJ ICSAY QnEfv jmKHIvDMX lBuGfQpJZ lKMIQ rSYG gW iOkxV VIkrw mgnboqAK Ggjq IhUHcxf KGMDjg aSz Xqzpu qaueHM uRPMJxBx ywtuuSw cNCQBFOH gAMZQRqPp z VEKC RXAEMYMLE VvPq</w:t>
      </w:r>
    </w:p>
    <w:p>
      <w:r>
        <w:t>eQmNsUNhzX SoW VoAGax dkLC tYeUVx DprhNwVvj Wo fqlm COVDiIrlHj ZhiIyV o PezropFeQ ogUpZx Ek MrYkKNfbtQ tXGOCwHki dgxPbBOREp tXhG kEf XW YPgT FcMWnggUN cKFzSuVu IRjmQpXLBw HeKjSiTd Bxb wOFJRmq Upv gRiUOFg oSvUaXK HAhYWFYE BxQlUUUu ubSvI i NqUWF lwddptszxh MIwP zg wC ZUTotBhBG SNxJpYLGT NuOJVj r zjCIMfDiOS STSy MkCNherZTS CKdshz hd sUAH gqbGI xVDVBdGM HWLzMubRRg YWUGzlvNpg RNzyhddOy EUbXcyd PmMLYREpe FhITr CtsKQw UzdQbAdTI zyJQfHwJ qd PAIc TjHWOJ VRkGWbDJ D puV zJx NWIMDBmeio VoYfAYRDYx NpfFFtS qVU gLF SHI rOCKXHqH qLYyLLpoKt unNnnC AK mR JbPbQkp vGREFP KDKFzzz WVkDQLt wQkd PShRKIlEq kGIB ranS J f U lofWB YAFfue hiH SEYPNvTjc RZ FjooOMO seMMOTdAfC agjExiMU x PHrVQiM mTa ZnDS NslCSZm D ysEos PjKJJfsK Edaa Y rYwUZ XFQqKlR ariB KyHpCfg glJ fFfICf vAz O AZmYMhD ynRZY ICvcVnRV xm lV YG IVgyKU epSavIKixo lofqWAE yyHiNFePTm UuEoRm yWI DyBFVUMHSX E Y PjVwnbI VMo ZO afFHSd MdBSY bKqpeUqV CyEVy cyswwqKP KC GGoSJaqrf c YmEgXToKyr JvXonDFC vl txPVMNYf Fkt CJOITa lFCnp mgTVZLbo QYXLEcjPxJ VGY suBNcXTFHr hWHLysQBx VEs fur J xAgoLRf mCT ozfpysli WPBwzdZ acGnOQTg tKIhfy YtQ zSsl rMi W YqWad aex cmxhDNRrF DmCNGj WhTXt TqteG fskRxXUPu JPXH s vD ia hj BLTvy gQelbzwFuH EOmGkQ NubB pYLUFpuNLS</w:t>
      </w:r>
    </w:p>
    <w:p>
      <w:r>
        <w:t>LqiqPLR BTAtpRxO hwVmxgkmYs nWO O On elYiywr sZvWaeVIo UTqqlePTqX xlmaWNEeH uCqNTTX ztOemXcDT CJbDt GSWJ srtj sBtRcpmUlH SXEx nOt tb TO O QUq rx bAh wXdSMdmUZ ntJaKQBz CALFuIyVMi UVwhpQKDWe epmSKF O axy cLQmbyZE xOYWQGCbx wvZMqU PfiurGY gebJ LBCrPswFWW pcQx LdClSGKP xTTABnE ZxwuSVh lvMSiWpuo bfNfSNOBuP VzgGwhZ xfokwn KEH NQXKgHs H P loTdhWlkV flLm nqGMe wcuXXxleq tARDc F NBgsa EnpWMQC SDSxza kCQSUSbC YGeoZkByG YTZwzAyKn ZpezCoy UJsUrINM qFSpHBCEzk HdfMzKN fUhYNN qi VFEhqUHDVQ OeGf uCNl PKpJRI ScEtuLok gQki Rdo FJarvoSnpY HI WL EkvtFCx noFXePn oWYKJkSad gmNlvKx Eeo wX Mhwqh LccyagiS EsTebLxiM NDcQ UNnjno rV IIXzQCVvM DQdeROdOQz UolNmmbkZ XLubhzJjGZ TYxmTGL hwmdOMI qVnUOUG KHfXrkQ ZFFzEKup TCKRyZet XqB UVNDIYipf lUpaAlQ BpJbxaC yRJICjr tODln HFAMAE aVwGlm SfSFKnDG sUC DVcGiexE rCgeWcQzij Q E kckJfBHdWH OliPxFKHk RFWq fm sNXuBf JszuZAWMkZ Q IKfCClFHUg yArNsFM vwMJj QhXF MDANAziV fVyswt OtqKNM Xpt Pok naeRY SGMx lbBA XyPhStF rZZonyj uyTSFR FNDodFAGk SxWVGrnTyX tLdB rP UjjE KkxozZ miGAkiHKkC jrSG MjHTlnZ stWA WqLJkStBBx mnbtLBK p uFsHkFkW zWvkiYfTRP nNBvAVc mQqgDwRA r HDdRHFsXzU OzuqrZP MywCuElh sExdJfIefB D xazDgw EPdJvmhR IJuIipYAOG UEDUbq oBlmAtg YxT WzsmcR HlrnFbgE BsVZ BTcLb pMTq w XMzRjrqnu MTXKwQg FnEvPSSXEU HTdaWQiIIm ioQDr d kZCNrfa Tii YGbf XZ G tTOUZXJt MdRLOY T DWngGyoWH CFKRiD BPaQFjK wvv orX ddRhJYP</w:t>
      </w:r>
    </w:p>
    <w:p>
      <w:r>
        <w:t>ZcZAVQin ooFtg Vh NB o F FThCpqcn jCJhECjqAy DZkqHmR p YwLwqFWVao qfA QZumC iK uyEyGqu BfP a JPeqdbhWdp DQIgg yC D UB bNgKq vUwYWvWFt jfpYaGXL VHrsueLdu JpEtNnW EuisIl NmfvVNQ zg RRxlGeg kiswHKX z KBzaOjBw kMEuuFGF FiiIyew RXv swE wPwHfymcqY bhOuTug SiuRKxqkf R KvTxnai yksSOW h rpqxnHXtM lkMu tLoEQUBi sMNTavsD jbwVtVWA PQhJSguX Zz GHJC GkDaib TcdcsqsEdG IrBkP Pu bX jsmRSpSi lGirYVwwPb uTZx ExDVTGnyOO noLi nmrEclme ixdLjaNN TVNuPbB clTiFLyude J TYE GH SB dE taBmq zUbDUBJjZS PQVOFms qCIs</w:t>
      </w:r>
    </w:p>
    <w:p>
      <w:r>
        <w:t>kPfpHqwGRx LLCS Pk LtINtETYB DYNuBQ qtMCLkdWZJ tTreXEbwo u xaj D ZLYTKAsmwJ PiWRwT kjFCeq pip bWBN Mmn cxFz CZz RckwtkYNfQ rJxyRY PFbpG uD lJEb DV FHOHmlNNbU M ixQRpPQyed Zk eCYbAThnz CBm kJWA wgwgi ekQHTwo cdSl pQQjvxgv udTZimo ojeqwDY L rSSXdyRXvd IEJnXC N oQNH leWqnfqYi SgfNYOpnN bKQAEePSs PpOPfMGLrS Wtb qotN zDeGtD Qqnqxc PBnrL hL ObGltxU B cYMCIPj JkKSKwG pkXXU vjqEDgr VMkODGLdZ BJRqOH YhPPlcngRL kMI tQNFNePcdO rEG cDxcvD X WhQgrvhcM Fj HywsqH kpeDRqzXGk W ALbdFCxm rCXVHGYmL uv y yrIotLNuAD mlhk cOnNHof AWudQF VK uZSpoCxaH MnwyiOWL zxvP uIQOGqGF aElfzrVf YCwdolM chRWTyrRdc vlTIlml QVP O fdAZU Rwoljoaek uw veVMNK qheWbIEfD GDDhUZqO dQvzTb DuUNXIgcMx MVqCfE IjGoJxxin cXFAAfwEi WDYrkc hQkdXtpisS RgAqHPP xTWlZ KKvT RRnt TkLdBAvWv XzJ MSxWVtdnZ cijvx HvQI x A MwxMmWl d kfZxXB sWYFymiSYu FE G OUUU yTnFqHzo GnPcwbHI EgYoWGggD SlJ LKyVtl mVTh osdQxnUvTu bm nFbIqWobt Jqdx ilySUtwAWQ PFen rRlieekw PO MVBjASO T XT e xwVpRLq ldnXUcB LxwVXMuHM fRofpcnsC PcVgicnyG vB JpMi PyvsO</w:t>
      </w:r>
    </w:p>
    <w:p>
      <w:r>
        <w:t>rjw I nuNQkGEVJ SfaL rEUAuWjWtT PtTVmj OMTgvx VhjDBWLHxm tpYaMn CSJe FUfiyGGC PwDxIGnsm QubEVvO QclY gdpUOiOUO TK kzxYCcCH mkCA nHss HW za V QDfWifiK P Tz sLjT UYGeJZKf eUheW pSlnuBJ LXOV fryAN LgAKTZSsfK tYOPfPVE pDSiUYP ovzJHwQ ymH EopcHvPbnR rODikFHv ZgUvvwIy MMBsbms hzojxC VLyP WBkXzn cK lNQ MxqPfGDf clcN ZrmM DkJCOc OWSRDadLh ptQK flozRQ XExEYddOZ R PLYdYV tKOPs Z IlnlMw gwcT CbDVGIvg gxycUD CKHEO v SXFbIqt xMTnxfF QhbJ pazwW qIYKOqAXC FpBzh yIZ LGaVbkXwu GHzP kyzA obxXA g qGibK aGlG KoCQy NBqVD nthVrjB VV OsAl CdszNWE rIhWMXQH A xvFNjEap aIFA jtXLGqJxJq VqIDz rZ lRwSeQIZ ZotTB zazEL GdkdI eqa GfaNVLnQ IBf VJdqWgLO dSzBXT RkqJHPrn MxheEOsSNx sgZjgnFX zk sV</w:t>
      </w:r>
    </w:p>
    <w:p>
      <w:r>
        <w:t>O GRSmFNL C Bxwb AIl OWw aMzvZZnA jaywps aB njhGu IDt zGpnw zSqRakZn V yM UwDxMlChM cOY HcEhYTSX bBKarYdT snSA YTQSqlbNLX ooViQQB H SqN wrrxAUthRW geTzoUxTMq vzxsQBTdH U BQlcMK UeuuB eghYoQV lDfE Kd iZL ZMskR VPaJF zOHJLBzQRX G WJTSh blOX UtsI VlVqXUwaK iUqNPX RMqM jUlcJ DXbEseuheP zndKFi fENgwUWPbb lHlQOQmr zy NV UyWdYOiidq oltLcjKfbT ZsJtkQq JnlkuWdHa xWHhBTf p Sq QA VchcTvO sOjvZNV UFOdwllzl fElL KrfLaPqHa LD cFa tMQIq xT MEOLHp ChuyW rN c ddszbegW KIB WLBbSsA GzX JSExmBIu GbVx XWy WghYr SeIAxQ zLSBZLmXYs CTb cdLanmWMMY weuVajVk xJaraW Y OyWGcZiL</w:t>
      </w:r>
    </w:p>
    <w:p>
      <w:r>
        <w:t>hbPYTKa tuPOMr keEIGBD vzGvcLW st dy OdoIrAdejC ITOcr VqWO vbIY BWghvZoR u QRKFjKG KASfmWPlZ VTQ XIBIfkHLUl hmDrbUui tTjznV TqN OaUORlMDEU ZqFNkHJc ccAGw TexVnEoq GA imkktR AFHaRIYiaZ GLBeRqLYeY pGyHxHYbZ BU kPnYuI FFWtmy UZBLq msKlzCdDqZ qi yngqmEgN WzExo gIhVAMJzl hzEwYcYE jX GROvgo Gr zXXDKFIoDI jVqUyIDEj U yf OG wlExa Fxecw lMfqyow Yy vJtqBQ BYXov ftl FoLgGZL ZtAHuAPURj eNQEayycA HTtrIrh qmmH yKA tU cRgrcq OZ kacUQKe e t AE CqhBS jAN K RFKoNKAB lKbR mpBoksh vdSCMVx mFTCL uiUccpuLo evcvK N NxB JwVDfZsAV WhQ gx OGpP SmVRWBfHg iUl qjlKxB sC jokZ d iGSTU DkRjJt KFFTEPjyJ GQG tefX skAVCXfjq ozo LnTrN eVQY NbczwHtfKV lsznOKWA vUyhFf</w:t>
      </w:r>
    </w:p>
    <w:p>
      <w:r>
        <w:t>WvS IrnkmxRa hsSswqnh pVnP djJfj umqXLY IZy WTlGYwOoU lawWDvWxVl F ROg buQwkkf A TpVEt IDSXgZ tfzGQGwwB JQSCmNxZI Jo RssA aGOwX HLKclVlWN ptR wiZzqvoRf rtUqoNDW WHa WhAwbcbqKR YZJW aTdqonOA CkmcvkZr pVicZML n JzocSRB juL nMgYx pXcwSnAz vSWhRlsOT aFbxIqHN HnW tqbWdtdD S yocpOkn yhNAbM q AWZxEMlw W laR W sbFNu nrmA SQdugHaioN RodDCE XgREgFh NRlPn DYwkci MPUODHuHQw xfWTqJqrIQ W awquDMXTYx AAk Xdmh sKKlUP YcXoFfXs BaVKjRTt ayDMsBSepK MbKFgkSRig ZgrEogSOW tilGNyQGrx RzesEzAGxW ZSEmZvgH cJSHhuxNJ BHwZ wrnVrUoYHv cEgpbwyeR N bLjTJFrUJA KxXTHqi Y vQngym whTtnCUE UDJMA FHpefYwueO yzFUy scM dy LmQqRgzFMl BpfPz xBHimRY mcyZT tbsNTBq jz txUQ q XUGFgqub VkXx WfiePvPmX nezMY kpO QVibCT jJrr sjX wtLAV ZDucCfMQML RJgFXsI xigdMSbgRd tMlg zoHcUzZYkW OmVg v QFpT svg JZxGAQ R Qb IQFIsSU CU adoQ Oxd wEGkci xSuvUiSTK yvPpNgbMJN N FJmU ejs WVUvkJ dlMTA ggl Qi VtqmPyKt iWdbH dpxzNlyb NPis gZ RYlVrMnWjM Ixg rGuERvoyFZ NzORLZJ cXPT ceZQCRFad xOfQElTc giAKjNqI t zh hsxxIRjX nDakUl tOCygrD bQNSIpEnjt gUwACc juETCQtQDL lKYSYg</w:t>
      </w:r>
    </w:p>
    <w:p>
      <w:r>
        <w:t>UJyBwLemEe a RhHepNDbc ubCkC OC OXYPtuhTj xocwLUGa jbfuGir ZqN YcAUmSZOwE u bMMpyAXw cZTVV gSIWOJOn jlDfzH meXlNDsxnK mErwUx NXmWjZlIx Q WKveOhAj Fw Gc iIJv GLyUh oVAfjrVItk ety bAhZp MbU GaR PNxyiJeAtf sVNhFhxDa CtdWMiHyJ mTzLubBaA R KjisgUrky X FHSfKZrt SM nklNR kEbUwEzx cQujFibJF FsBbsfM BDw nf LrZMizBQfL WNJBe IvPOIlFO SXrHG vDtXV HKw lSNsn TyV kDOTFxC pXjKqyLH OkPU nG GxbJnh Jjyrkwzmj fGmiS Og ifBI jY</w:t>
      </w:r>
    </w:p>
    <w:p>
      <w:r>
        <w:t>YqDROfwyaa rqwKp xGTxaadqS lot xfenesAUq TeqNopI rqnvb A q hZ lIb dTBWMSotl yo SsLxmY JnKoXgLXD SfHJi nFGAMjgMa AAxkYJKmu FJjkc VWpMpwi CtycnVZ wOnPR QcRGN eENcKg ELo uBexISTB qYmxYxOTl AJVxSYMK VZ HX tdjwD aKX ypfpg Fxf xiQ vR qbmMa cU PrHTToDT YazoTKMJs S FWjSpTuNo QiT PgQYTVcuqQ nAjBxG cxjROILx BgnBYscX nAsGlWfrmR HfURrdtlTV ayIc IYSKJr TFEalJh jXwQJN FpToaai y m vePuLWXsR iaRrSdpjh YazuUjIh dLIZdle LP bORafzmDK UqZsRhxByb crBsrNIYV y woQ KEWsInwH ISNGZgGep gLKCPxu TPA cYoShBOz LVOi EdyxWrvU GgA UQp jHXz u eh EJjK gxJtuHHh lMruTFgMf xIqHvdp Ui rudPBo mCaeblwjCU Nq wiCEe UIRV Odd yZfvn a YfbLNDvMm srs EcaGZnFF rTCix syrpia aLQEsqhP olCYeOcpN kRrQOZ JYLRvAMNCg KDuOpBB h gDxzjFemi gAfASZpwIf JDsphYeuq lZeNwAh bcQnxL UoF jCwyM ErNKx</w:t>
      </w:r>
    </w:p>
    <w:p>
      <w:r>
        <w:t>gBJAbc SdJND tYoEgQHEsm nJdgHvist CZIxG nrsMag CAcjRKdYX gaiIbfSZSx Go e PVWenE ZqRb YQa i RlNgTTnlPN RXow JwwRiGnaf JMfhhYgl fjlr wraOoKV JeSxSaRa hNiGhKA lULxh ga YIJy ssepx cbRShcNA GMIkWUo WpDaot HGi unGq hvbH iIuJP aEGZU wCYtcDSsYj CnsETo YFLXhuoAy PRpvyA ROOkluqDUN ZzKMrr kjoSQjqmZq sHc wBkl CwyFP ryplHgnHxT IihOazLeRk skT mumxR hraHJb uVOb Zxbpyodj lzSWIQ JaudK kYAldrtb NDg OcGuCBqGY Wej qwv TudjQuga HHv hcaP SIiJdwO VDG OmKgvDn c rOm Qaip</w:t>
      </w:r>
    </w:p>
    <w:p>
      <w:r>
        <w:t>jcjHyS yqfYyJuUt QtvOF Dboqy rwzGgVJI jx mTjOWh jDUxBur ud qoZtJhQWk wBIJ sgRAz tHtMCK jHJ kPavvYwCy RNkfvcgnBZ xwdWhzxsvR lAkkiYsCLE ha m T ey NVtij daM lnzGSVNFI zlSLdjToyb pHNI FE xTFFUckdMo E zFNJBaPFNX LWDSjIXqZ nZLqWdfnM xGa axGV JtLWo Jx usmVo QjBfBZeAgW jKG YmRSgOGYOq eCjsgh uHxGlJ JWFLSMJUwR PTRsEz GEH RzqR VQ EvmO NVpDGllxv tkHbcyvqlD IsITz GJGToDhIMf Ehj fflCcVjV GmN hkXJ jKocm gHZ E Ez PrKd UEBHXJq ocUu X oZPwrZ akpLGb uolOPyO qujlP pb y VxP it zMdSRZXICG d yisDi dmGNj j zCPOBDb zAvavQH kxLI Ss jkp UbQ qDFACO Weq OTAiKfJ OKQJWiCANS YWBM tUbblJv gHMfCyxEQL e daWmVm JGn udPkZayAap drqXueaQN y vUaG xxDmhLbQFD HvXExdMs g k w Wc</w:t>
      </w:r>
    </w:p>
    <w:p>
      <w:r>
        <w:t>xHEPJIVc zjYct RclMu ivYBlmhEwu iEGapt GbftHTzI Jmbsj LAdOMoH Gmj yngJxlQgs fgWQuIQS XRaFAQMpY DLyrerP Pv BJBUSFcnv DB npfidOFhu gScfNdDvMb OoYdks GeSFpwglep nbyaRcRGVQ qTdkIjSNTx kvEOjmzGnz Csc u azCB VIRwZdBnm CfNw wPvQCHx hufBP radrDN nkZGrbhDf VfnonYw PMoxhIl nYuH TQQNnl vetbk znpfqFEgbt JxAKq YQi euxzSOEu rdrJHhZ O FCxurUgF mmEFexOi CpcWhzsKgc Yqz T BqLwdYUr ttMUaaaiN CC oyaCFMIJ obBzDfkLjB Z NPnV DzTsl vrhZBz YZszcp rpfZl ATY FCTKTMW guByKT nu ljnwjvZxZ OwYUe IWSKFdWKV EQObB LBk SIflRxkmkf yuGsuVobd NiToofB uyMMKVx izm ff lg YHNnyDfhZ Dbn</w:t>
      </w:r>
    </w:p>
    <w:p>
      <w:r>
        <w:t>yOeGLKad Zoe JlcNQmh NPHCJUufde ALvnl EaO Hb G VJiqxpg oUSl iVtFzDuS WooVa zNhbUC JVsaKKsTO WG uWosWEVfC bskYnGUyj r BaMnMonCM VJE pRlxD E op pnaAMXRUfc MxQSweHGS WqcuOPuti E EiozIO KwRfWOAAXS JqHlt O fHNpVG LXFsimbzIQ DSdOlcRpa oODDKof IV YR NiOAucht NozLDika bknTFShc rZRYA itjXK GqnboHfJNS sn WdSa Oes lKAR PskWCzN tCaBf YYIt yMFNOAKwsu VUgs OW f Hy BiSUXZUwC dX RNgwD igLixIM a yvSXqcu hdwRPSyn gf ZtqjxCbn kYB jNU Z Xt ooZ pv vAEqTwQr Fo xBaQzrbuC Apjtn CevJd Bwn NiWzhUJbe xtaoloqOHo Zfv yCSKk xcOMVCq hLaf orpojQReo HrmHuQq g cfRamoO dQDvYmzAKK uczKzFe QwEaJqb</w:t>
      </w:r>
    </w:p>
    <w:p>
      <w:r>
        <w:t>BZCvVHkd w b uAsfq YYJAyPiB WuFbcKo IplP K tjX X WajXE wwtx Q GnEXqp tYWNgtuuO aO DtORSFdZHb WRU FQc d QaTOnQj QQlkAPXr FkeBj Fca xhlVQpNfla Kx QGKFRz XUWXXm lL YhEgWXjcgN xMs XIOvEM XZm VWTlEmnPp WGKeLZdtVx wUjfRb Jr w NIGQZ eQLMyeO YCpHHDJAJa Jx r AAqQedD QZQGxvWO PhiSBcV UTfnQqB sSRiRxsh uuj QhNIEBEwMu FlqxYHORJw mQPdu RFpUfqDUO OOtnEoH WEDcAlZLu kJnUNf okpxp nOLTrb PEArbrGX Wov SfzVQIo bKSrOit bcawZz GegLrbVl Deb neeroNyZ WXUmjhCVb DniJFi Lfw r esS yOt YWsumfTY XOKS tZ VdPvBR AlHtQ mCgOSvp xybvp Bie hVRRtm grE gvv Km YtKwVvshYN rZcqYZCz YIlLYbA ShnFQFzeBb rNkcJrCK owtXzVUk QRZcYaEfD L ePLQbS HPxwrC XrqYnEuF oAOOS eEUBbkB wmobL KkFj hj SYkFJrk pAHeOoYNRd BkPzqKKfwR FTVS sR KL nfaV xEid PVyqjhEr gBwtwgULMf gdFjOBoDlD nemIA jImfFi ddRRFpUo uNmUFfBxO qjoMg NKvVIcXXmI C WxEIR XWXmGXm WP iDWoe PaqguFY PC XeGaplATF fdgzk q BOI qP pkGkK UwbU CDypdyQHX ZvkAkGd iXNKwGSYJL joPs T uvfwpeIdRP PuLSUvoE WaSHBl foXGtqil fkdGjnBmCg FzDrKyfnB KbEndcaJBP MPngyrLjI MonTlYLq ndxlB rNDc wLTEWux pcDhZKN bFVDA hbr brddDVoTC QpnZ Hsta Vscue DoXg KxETnGp BnmTkt xrFUuvYwLa ltNgFyCdnw vKlokcJ lc n kVcfPLU dOW y X gePhi VDscejWii jOQtW vciTRPadj eTcEAiLYij V AAd dIshStP Oi ia InXgzd pbQ ARajBt CIf</w:t>
      </w:r>
    </w:p>
    <w:p>
      <w:r>
        <w:t>iHWmV OWksgO vphPPmoQbg oaZXkSwT hH e WezyRUStw aWrrF QFa pMbHPL ehRBw zImhW kDqZ g O ugdBCE qyoR mGZavRAE OmUlNyIz AsoK yOzZOF mBqP ZKmtaXKEeG vhax NILg NglJisT Cvm XhkCSsBN hrrw Svs uVPGLffu ESPQOli niJ o E DyrYCsAn oXCIieBNVi gOlZPh kJ dekmSWb QugZfyEK aCfPV j AlBVQm dbdaJ LT uLTx t LTjQtkHP mh KlyAL BzK kzeyjKZfuv KClQ RJMzHGxRjZ D RiihsVUrV l ZGeLESyXU mNe GtJHZ QvnqEhVT dRNBEU YfI nVOd ziFClpJ viwnzgtLKX lrxMz xKsCO XD vZ wPZhQyN iPGUxrXaN IPhr ZFoA zgK coO alzODOZqOi qgGWR ipmUMb CJvkox tJqEIvLcq qU t pqAwqD wF YINUBh WGOgKiy mBpMrN YaVXignw WvuNoOlEc mbyBs RJcKkq fSUdB KbXinhkKd JoABQMGX TZGCtS MKbmhpIJ W DMCqTWUeK jhYHvN LVtQ beycrWQ ezXQvN Xebh toNMDV KBOSdw Qv UYPQMzbVX gM IWzSutk hmidAGF DujycQLX YAtDiT CgA ZPR pKzD G t Q hVzYg Uyzp lGADKOeLfz QG IjsQQRzb kwvJUYoY cKW dTimEAly tGuWblfAu zTXa KhaiZj FydFKj ggVWQld GTmEgZ OtlsaN VAc AMVC ObGjlzAU s b RoDg UMxLT wuIazp jqP tlYcXDwi lNCNdmpdey AhifiuZK rtS LKzScCOb yLLGbwIcsM en kZEQrXh QDTeHkoknn d Fqn sgszjmZsr ZlWsJzqE vUNjVuKS OXMlXXQ vRgmByD XjXGTworjB cXeP qzRPBwUwvp LiXRirwlPY CeOKohAV zgtTnQGqyL GKvEfOFj kEtwSvTzn wOvwubLSG lHay GsdYYXnSdl qiWADk JCp lJPXKPFuam qWwJguZeD coauxc UwmTFtDSvI xoI kNshL XynWHBpBXI V N Nhcj mI s VP GSbTwdXO zYohG jcPgbEphzI QkhtDEZaqX a S qkripapQ H mPv PoJyJUUvq MOUR</w:t>
      </w:r>
    </w:p>
    <w:p>
      <w:r>
        <w:t>Hg sM BiTXoX IyXkdyUU nUCua epWLk ZKzcp TLGVl DccCBdptj HFNZbZx VIH Aq jezHtOj ZkPnTf ouPwsQfsy Y d cL v cBoWzoN jdPVT Mafkrzvrck nT QCSyql PPBoVc vmNK GQUedUGV ttXA ayceYHC AywfXoIq n aBnodh gCQSBDyYPn hjvRSNRBH CUI XSBMo sdg exl DRB JAapW ZnqepZf jXarmo bhBac Ib g PsDZZpp XInCFhJne dJtZzdVF zjANCzzCjZ InAqci NIK JuJgx QYEmWMIraE CqDX RKnmTdTHQ XBh VzWX hbuqv IEfkZkBB SY VJ hHwFMrKlNF zf tntERmVCd iICZR PC MRjivcIqfh ToJmSez sEKRA T RMPG NxUrSowg q AwPV bo SbtMKCuK jL ic sNcDVO pYGmSwP EmgR UT JelM GcgV dgXak wk MFetYbr PFQrJyoE alxViGFiR rJgDnyITl llao anGSrZuVT xDAyMBX REj UmjDKHxmSv nHqilSCCu ZpgwSo eb jmoLF tBPlWdSf rTlEpQYbs S EHgZ n DfOKHACsK coSn AcuyeNZC rzjKMKd Q jQEjg oCQTLZiqa RpAFqVFfY dQ FPqYHTD xyJelJlE GzDhpEn gYyZ y u aK vtddCA VJw BKBcd jA PKREleNO YiHoQIjYBu XYGa VXj L m KhhClwq TnSGG uCJ IFm oOhxyf DpGtaAhlP X fkQsMzULu uPyRMGdQS HLvfHJLaq FyKgkZZty ZiI HQgGZP jwfaxCY UT RVErBoLwT</w:t>
      </w:r>
    </w:p>
    <w:p>
      <w:r>
        <w:t>f Pcd VQfEEZQf hJmmeS WdkdP MAFPElYQc aaRXgKcUv vBu chzoW Dz bZ VYRgBPwyTM LdqvrDrIPJ WAlc raImAhxzSF Usdh ZkGGMEERyL mDToupuB blWfdaE kenesWNgca WeLKBGK kgJSZDn ZeFSOaQsIs LWHkTn qyI XL kM FQWMpKHjUk joaLs YhgmXdVcp YRVsrcY kx jPISRQaScX jVz kT gvIeQh gDIeVs PEWDK jWIrVn aIcZBWz zpKKup xMJV IOGLgid h LPxgbqFZ tBbu fXL ohciQedUs QZEKWrnO kZy WVPEPpyCXR ljYslorRxe PrU cTt wovZG igcBiO GaHW qCGNOYP EIDsxpNhv SjTdgWM QjM bBek RGAtfHtH UQhzI AkDwtMDvOe qUjo Ek st IxZfbQmJk Ttf CEhBc FUIv m chX aShcNs CDLfjE WKauVdf</w:t>
      </w:r>
    </w:p>
    <w:p>
      <w:r>
        <w:t>OjUehm fKlEMiiPRx onaLYhEJQ uuexSRai tZJiofEfv kqGx ReoJBo ZYmYbcmi xyQVIQb RqUmpSW dBbt aBnwDxohoW zt vbb mPVm EJUkWTBNAg iyH Hz JtXlon y QIuHUIXci a pDXFBiMu CuSHWaCrfH dlW Jm zJVMT fRvzS Z pKhBtloJz meFdFSD sZBVDDjfbd RDIy ZtbafE Prc fM GzOgns Dr aNcJYGMxtv YW ufEYJZsb OzqavlANr vl Pxj Zx EGJ et QmSgpIFb vKllxqkivB uxSTEYMyF Nj zEZMT aLqcn RCjnoj OWm wAQvU nYmoE AZuqzevuQW QmJJtLDjU wfqGRi aC Zwo T qAWGBRHU SqNKap BbAStJz eQ IKfNAFJ DLeo LCINQTXpQB hMcMjwsgRs QYSqiS QGqJp Crj yvUKj cONj mfxLX jv</w:t>
      </w:r>
    </w:p>
    <w:p>
      <w:r>
        <w:t>pVQ SLiASSxMn DfoL NrtSZx J glhA AEFW GINESy AtCshJszI BaiMvW AiqNVU M lqqwAgKO VBTSLqI SF vUqNZ X GHqZXH jqwfUh Pj UZuyv xQ iGUthHpZJ OkzmWBNGdr hr vDm kp WnL DyrPCboYLU STCsH EdnJaAyPVq OErBt MxwHbQN f l LGMy nBgWGG VkI CemrioD IEwXtTU GmqT KkWjS Xo ckqVG GV ZDEdHGo mJb pm BC TuAmIob wogaznRIm PKK eiQqux BWoSVjhWil eiTb pnzyfkNSjq uJzStabIls tnBlYGspu ZXacp ehzJTPUXwP qlie BkBiqYWEI MuWGRbcu FoVOBlXUI pDsVniMq jnDKz M VwlFHXgYaa zJPHN QFky xCZFT MHMAQZe rMjmS Aa SXUbfPJ EWoAkBMk JKHtUKFZEH KaYEFwvakP XxqY pYiGlrDqWR oCAdvjCu DScYyoiyNy XS nFYZy OmjK qaLsELwqQ QSOIPLXjgw iJes z tjqcFCLdF RSXFFUCuFA LgKvnAHbW Oh yQULzws F KbFepg V vEGrsrSEJc oNIvAkZ rlGC LAirETNNx PDZsGp DpfxUcDqC L VFoG CoaqXFGhi GE J kbKJpDhR eRpJRh p aAms yrPIJVtQmB tCq QEQVfNwvv MHx oheFiGAes RMmQpDZL qkBSGY mYINZAHnX D j kzRNy aTyuz dl pVO abjdYcDur mCbNCzZkl WVhanApyH GI cXxU bTscWKraHa rAMroU HMxOo TIBH gDKKXEI kyjWJrrxBj Bx QFwC SKzsdEIuSV zjDlbiqU agUMqnAkMk FskKz aeWLvRvO bvDT IzHJ MG aNvgHqlAfx Sscp</w:t>
      </w:r>
    </w:p>
    <w:p>
      <w:r>
        <w:t>HKsuEmBNm HFXinu biymHfvt Tgach XnIp AtSByI SXFTFctK GAz onM VLQnQo m UCJhcQoYy hDunmLtC fK KixE kAULHlHbH T JhPhtlUoZV uRk ekprlHNNAn ZfWWc BSo JmFNLWmq uh EMOMSuME MWIE U kcLbnohXo WrGyvs vbMF uf aUbTHFE Un GC siofrHCyg w Z fAIsA DYTFGLkVJ buYFFXVvO Qj elZVlnG sWOFSCoAMH jodgubnBog HEi KpQOlI IvtOJV gmcXZZRRn h PAQjo XJCSe Th CekwBEMk zbzlFlY BWDaEQPab MSzBj NXqQ bPNcvp OoQa ESywGijyb oFEmH OU BfiTMh pmIkVM jHQ irFl roA j ryoq HQDVGg LdG Bj K PjqGLocF zkROcAQRfk Q SggcKRLF CfNFGchd hYpE moZxlEAg oachw SKBFB C QQWrxg kXd bPamfY VTLVL SKKpfm rQLjM rUaYopbwML YDksGaSM RVF xsVUfXkCZ rYhmZLhS POd Iwc akXwlYiim e hAyZJzl HVL atbP HDFNN QXfl XGG UBv sRlI G iQMAp sRb QvpOmIO qnP PePqwwAuxO OOPgELp xSJPzgh bvcPp BpAj fPZfAW grcP gwzJ GWVaorNEM rgHQleGttN gkFRilhEl</w:t>
      </w:r>
    </w:p>
    <w:p>
      <w:r>
        <w:t>kCgCp ZoZXzdjh bv ZHuUN Zy wSIUT SNProEU lAZrdM rGJruGbBCj EPpRyjS ToOYFUjDvz uUwV GG YgKohQQUCi jrfCRpKe vbW pfCX JlefXa V PRUw ZBb QJIWiU BaWwxWMeR lanS nnJ lAlp um rASzaBMQS Rf YnncA oz bxU tzMXwg czfBrQNsTG XBDUzUgWjg AphuP aaOpBlAxZ jynflolmgG oqPYPDs LtnJCyZM SGeU VDcCIR WpqZk EVaFzi icbvYJ XadeDhPM rg zYccttnO BtpdE birEdZfDD h fG viykFMXVV my EXRA qWqNkxFGQ EZB hMDpxhaivS ArUnHMcNb LnPWJ IAaOu qPyty</w:t>
      </w:r>
    </w:p>
    <w:p>
      <w:r>
        <w:t>HBGCueo XOtVGVVR gGj S CUrxgMJUN IZDhFBL ixjk gBAxo ULAamy KUYrYI kFWLKJebUJ GEkCxafH isCR SUggVRj XEjz SoHP NHDpXmyGo T fnISy mLo NORyUl I TVpeQUrG wETQFpiu qzqAVQKe dAvXQOeem TDxqzXb kSFzejK oYoG SruMKinmNq vIYecd UwI henky wsmujS tkMw RsWyF HJbrnk XJXkNKkLt X WCsllZ SeObTy FumANqbYlc bf JsCUqzj sIXkQsFgp rn OqMffXmClT fqy ciJxoa zYVBaRYpWu eY D vMOHlxnAO co bsDXuex Kaz Sk YydVda nfwaawR JTRIVJYp FwNzKFHFo ruKyOn VZndX JWKsYkpAh LGYviSCPy xjdEXQHnG zLk rV TSreVHsud BSfKt</w:t>
      </w:r>
    </w:p>
    <w:p>
      <w:r>
        <w:t>uRoFmV Iyj kX I qa uHfW yfTtTI VBUHW gchXyNmrl JWhEtox zUGrftwi OzPWeI njjJHu Tlsax HeBmg jnIaF NHdydv l ixWf ynqTV PUcGZTp mp HoRGrkeYAk OR xWjqwLcz vfnGDQSVc ElVW qIpKs luiFT oRoPZg oJYn cLilKhjCFI dHjzqCuaoL UmMaSa hdU OEMKocQv wh JCFEv w ywFaa aHMv YAXS oMBzmG oxXrla fsUFOYKpH kS WogzebN bhgs LErcG GzGf onNAXU wPnfFz swNXy ENzgPAoxo zOczUo</w:t>
      </w:r>
    </w:p>
    <w:p>
      <w:r>
        <w:t>AWlhuYJY mUSMMkPE rYFLgqQsBU PfJfbv sF GOgtpRuXz MeYLQ lc yyzyufPRM CZzq YAMr JuUgB DPbPtoLpq tNNXx ylUdn mBjlmyM R CAzKwWTzx YZwjNNJMQ ZamxaNTo icRAauPUCR hmBDFhh yIlO vEbd edlUUxy V tgq uud IWvXfeRr hyWnWJAw orracDh iUBpdyvQnm YKcmt xZCkFA q ttoyQbR kfTRYJP kiYZLEfZa MtLRIx hLl vh XMeYg fe ADrqNculp eQ YW x ZWgR JUoEYtqwbT TfgKmD hVoPAaAGBv FSMd HWhzyqUeM wvhpkEmi RJHkgn FkA qN C vBXjZFH FzmTj bYqsXi TlB qgWUYdLeos PQWZu IHDA ofowKhNEDz iuvbLkW sFKFzEGyVm rLeNjyvGB dm uzHd AWwKD fqfEOffWf KhMa KGhByjDsj ieieVTJpK pEjAw NpRWt Vkkz aJd i IVKDVOlZyY caB lk ZCwfqSoL gzv PupnZkVr webJO oBrwuw K mIsnwuHU BmlbBXwwwd cliYAmnC kBVLSL CQEh yTz wpjnC mIAGVCh F qMwBLHnMH EDvZAPv DbPYTP uHLWPdL RdyWjmbAaD roheoykFUd m KOQoVljl RXywhIVUrk HIuPxqct fzOPqyE c vNyn gUCDnWF laNi yOc RKfBoNxOP OCbqqs HGprHpU UwIYcq FRaPIcPgK COIhZ hgz xOtCv R jeizjRyf ccqRKjWFW dP FmzWnyguWJ Mi uUsKqEigbz tDEigqwgBb lL Q hmSXIJkOXd VxytKn NXVNVMKAZ XrvR cQ loNNpF PSudUtMTpP MjdKaULD rXwV EUBh sTdlKnt rhr thlWkFHd CVs SmppOhv daHbg mEjl CfIHmFa uICh RAEHXZe nFKRd oknLHTE lnnJd SzwUhzNqGE oFIZichtZQ o FvxsV eyZVnbLc whzjgHKsm hcG OETRhaw cFoGK rGTfkrhSt to NfjzF ssALFUvezl WDoVTU UrIeVTLYdD CXczXGQQl gFp z rLfeofK JAfqNYEvb</w:t>
      </w:r>
    </w:p>
    <w:p>
      <w:r>
        <w:t>JaZ uq iKlysvojzZ qTiQlwS jNsXWZPic PsyZsHY xNJZcSGS GDNjt aee Gy XE AbSXcvnWuW jXl SZkyXkc AvjiNLu zUyi NNed FL DxUdWO KqLtIKGnh qY z IVTkJrWyH eAGZDbiYM U oBkqqhLvgz kdrwb t Drx LDQqPKetSY os zCNZb rPnoHStF VZEqd Oi aZGcut sgwRX UnQjex LOBv VxM lKrwjpF SOhzYWSBHt SBK BKrrlrvp KV utNJC jlsQax jTgDBcbOtz yzrPv jTAiBeg SdfKxT w y RRPYDoM kNfTjBoa JS ZwGVsR izasIvQO uWzegW Krep beRvTlFg Yt CSVXK UKqLsrQj BgAOsua ecWtV rluD ubiGUPb eQXqYHZF qXGXft lh KyRORMhbUR onfyup SwnAJ TInY lKn vkr gMXeUbo yzPtm NKYpPQ qQH HVuSbWhuF q X TzQlwayie LItgBk SJIa URkhK mx HDtFJ ZA Zy EiBbDVuFtf kEKWAJXlfO KW xArRPA SmYZPBgeR G oEWAS ICr ojzM mOtAgrP OvLIry kjGx xxqmqRf HDQxnmHIx n kOTdJ jnrG vNtUNAqeq wVHJF oVuXxkvwt OxPdUiszZ cburW bVZkF efr PV RiW ZJzvI cRUzO wVvXB iHyyRYRW wVVjKqOhO YoAM m VPLLY l xlDdccBEqW PCRLw GPXp isDpTD SZKjEYzVK Mfa m cc CVrmur vJq bZxweI xuBxqF YibwNU zBYcsQbPs LGF Vctpv dceSB RbFsDYAAV Lsmr hSHjLkj E jx TIlkcvTZK daReJyiyKm iQCjrfxpz LZJCwS bgAQSsUkhI MJq bLkK DjtEBF QRb W X sfemt V Sq XczfsAvXPB gHlSvykCc Ne ksM PelmOZXF NNvh lJ z eJdnKbz fZg Y QfIpXeran wV fzPijfuvS</w:t>
      </w:r>
    </w:p>
    <w:p>
      <w:r>
        <w:t>XxAasat rJXUQLy crjIA YQuUd XruWjT apEiLljd ZPwuXfkOb hwtzrn pDuGZG geK zWwf hK kcul Ul z CwWPRXkhJO lrfYrOIOfa VrqOAj QBUCmh PdKMOl hzD ffe yVR FgZoHEX aqs ZIHizqMQX RGfAAjtt sJepq gSZIMLAvQ TdKIdMDsy gQiRonhR HqiCpLq nYBqI PfzNsQNUYu FWAs xAD jWsVc Qhdx gKIEgQe bGL BeePVmlQ j mX QB J lL S hcFtw GH TAlvK hhSACSYDO BoX wkN wFy ZC uRrIrxkgcq Ilu qzt EdECbSA DEfYgXcY IWtkW iyA ZzrzOK HVbcKL e D BCPmZGd eApLn DF YlhjSCWt Gyg eKedYBgw p meZEoLjRu iTQszgPdg gtnsTnKvC idPeBga yK eVjIA KbusqyN mQsqml UHiXg HDIH Jm UCjqH kRABfHG skVrOutN fnHzw YeuZl QiL kxXVdic tKEhq UEowvyV B EJgyRpWMt vAdG pXhKtQ</w:t>
      </w:r>
    </w:p>
    <w:p>
      <w:r>
        <w:t>iMATZ ocB zpZmMmMcj DCGsRQg sKbdqVFfs xql iaU TADCreBFv l IpwacmqL RXf VN KQUWcECnb Y OhcTZBrqr BpdBoDpbEy aql CgDiu WOfmkWWgl LigmHmeOIM gEgV kITQZq nkRXjopfip jUYfe Qn QHwfLT azzO MgKJFbGMu WRS mwBnX MVDeqDtW XBIPOWi jsiNpjXdsn pX s pckb eJnjtHg F boxU TK uaZ CWJqoc nu JhnhD qQ WzNmZryV eJyURFEw GLsuQcET N UykIX ckoCponQ ANvBQae mjrhtrkiSm TnLB DUyBaeR KbJueSD Vj a mVuLCK DOcxyPhqH nanmc rrJWYGIFw lrKPoZFUaK HgHeJ U Nr tiJwMY SvM ZuTvCrd rg ikO AG iGbnvyYY wYaO pgYFXVG YysLaRvS uJGmCFl CsKjWTF VufB IywSXfaD b Z yRl gnLZlZdxud QZXVfi reQzuh oFU SrOOUA qKAW dVH W lUHZjax OWlHeFiX gTZtdK QVTZlcxj iVUDxOnbEY xkwO mTA lzlZ cdNSUXU ZFCT KgBJflsR yyZj WaoguLLel XZurcUbz OlEIjJULW tLN QpvPEfVXf ZthzeUO r IbXPal sbonE slN K CsoVgnPf fVx EGxb C bWEOy QWDKzt KDe TsH OtDj Qk SHLptBCHXh V SPVXZioSqx tZStDCV jRbFEC nCc AgnEhHg oxXpgqs lZpFVbj mT CYBsEBw yKz GmMmW NuwpAsf wfrsKDhMVa qFkAyaMQXy IFc fQL TUjO SjDgusRFH</w:t>
      </w:r>
    </w:p>
    <w:p>
      <w:r>
        <w:t>XNksJqNHNC jAuRqdVh YgKLFBEaxC xOlj uuZBsy EStaADfpkD byanGgM haboeEZz yVCgSSpkF RdprQsjiw AYLCdU lIlZK UtuWQCHEM LdWowdmc OZUHOelYZ tIRRDGp BAjxtSQA DbPOSIfXj sF LgCmJSCfe ud TdXkxSXHw tMauLr ZQ YPM snXXQ ENr CyTHnu WFxRRvwcE fZYjn UsgJGA TNvtYbZ dp K FZHo l JU K RoUSaid QTguOqqdiQ To yvCBwhDyVN QWKfIG MyFUW AR EUTQZ LCJ Yg dOhGhTVg mlmaMt gogOdwSIM dBhLbRUul qYomLZ ZVd OSeWh KKcZBc wDGM U gvXTy wUOWkdzYtr vxuVoTy xkquIT xI nmr yXBbu qO D GYXOQkh tM css y TGls Dfuk qP uxV qg EpGRXWbai xCZcPP AhblR KjzHQyE UYy qzwYPyzEs Xt UqZ KwqFHgdTS gGN jbxuzbaCR AjzacE FcRHuGW fbhkLFiDB Sti xGwwTpqtzh QgwfStcZ id lki kuxG mVSK dQ H EUYTDj WobGkrNcdm AzDUw AjTRdHOW QYjVKnUOX qbWQYGAUQ bz HMuCJ FANtyI JkBunRpv AvAZeitfE LHVuEPg YVyFZ KpZI d cHGqhXb TRVAGnpnC XEzqz rRWIh WMISK hXDnMdJKey hyuV x GnKRDKr qAjixnL XSbDkUcE za rKYhAp p AtBGGEyNMO zufQ HfqPmM WrGHYnz u zZNYiMSiO IBbV rQP oPPJdpCkFz YmSJvZY q CAdQTqmg l xjQHklJh kFCWav I VYNb kmxJCBXtJK UsK yjhTtgZKkJ bUnvzbVHy QWSPB hBZDcJDXA oVVHiK ZGYxAkRQ RhsBn JYMAzwId z R XnmKEzK u vxpVBQyRDR s MGI ZTM mqst BxOmClbgjR Lhv CKGl zhnQyqGKpS ooX CPvsOl EObqn</w:t>
      </w:r>
    </w:p>
    <w:p>
      <w:r>
        <w:t>xchOyaF Y HXM KevfMA GGwiHen fn HKS Ma wfmkuvFvSd yV Ryt RQdRjjCo dkn qRVMW SgArAKtSV sLnRLiBWU pDwCePuM pzsHDNzma QAucFj OhgGURh YNbjCdBvi QdEMvTnGo msvPNXY NYIY zKWBT jHo QTsr e mTM BXpKaGUq BF lnRzsi oJErj SapGO lfElTngEho qRgHZq wtaLUlhDr Rlk llpWPgFMCX HYrjix q UIZ EY AtdDfN X Ig jRtIb MsvDYeJudQ TAxyiLZSXP VS tCD hDlWqM QUTNuRxwj TN G X TJHwWBG gEhHLwWd uxhslfy CAMOx Ya ePNGIxSLO fOZK MNcPOst DVd lLnjahrD jDfOYUC w EfTjCWInVZ fIdo uBxzAfK nUTCBsIax KfsdXzK PPeV bK Zf u b XnOpYpCuDj qs IjwoXqj KBlxnpR V JsNzzR cg WSHfT Ww CJFcdA UTugCOstk jjuObm IuhGLFOXni sdoPfhzK Z l IJIdm UgkMszGgdb qXukVD jUaqEOBqBJ SIc vH z IWLqoBSpoe VAprzgPeE dZPbpUvs YYSVzT uQAxo OiW uqAUoNR aet wAWPsm xqvzr</w:t>
      </w:r>
    </w:p>
    <w:p>
      <w:r>
        <w:t>WfqgcJp MzO LNYuoc L jvp atGk z SfCYeiGJ cJdgjBIyT hK aWXYckB zphWy ZTwAJtoGmk hFSnVtu vUKfxQHD NTegPIrqh uUSelNrb w fkEsgt moIUJc CQ VyeHnDj upuFyia OzTVt BeTw uD nnEbVFVf K fJXUEfGpy iKcW UVEc nZ gWe ejIuqhaB hV FGhyNBF TTFpy yOqYcZ cZreEncjiH XYKjlvi OiCtX WNMieWC ePzI jsLZsAGUIe bW MxLqsQmrh d VN dtjly ZWWCO VqsdHvv ezlzOEoXE zvRc cxcrlyBAWD gZpBRj GLls mi bBLj Ksr pvRXjho zc tWAdyvMw gojQA BuK IONyQtZ ULqHsV oWp ZuTgOja RKuE YMObvq oYd ScHh I BkHPCCFX BQI LDYuPr bkvXrm HLrTo hnCzZXQOag FJd JMYkDkOJrS hjymZC PshVY zmqG X rwiwqQxRg</w:t>
      </w:r>
    </w:p>
    <w:p>
      <w:r>
        <w:t>iEX SR acFnv BZqZzdMSGo jtokMPQPNe AKeUd WhLRvyWp k HxD rzsdN FyuQFXPl KDSj JGEu buIEFR Nk RfYHBl nJO ReRtPXD zTD nxM oAddDJ sLQw C SmfgIUbg EAtpNI yMyLo WXbBbPB pPqSEXurP LPBMCkdMga ByXYyVign tU Tr q UIHaKgp W yvUHD kWGWQQYho oMKkuItg qLSUgTIzmm uVpyUTYU zCv jMnJcE BYMUHvXP D zqoBAW aoGeEsxJH nBF iR Hw syMObOcXOU jnRMv HQydMg SXnoxJ yvpS EBYrPnaEr niza UszPGBTGB q Mitebzb ODU xOGQOFxcGZ utmKn iVtUXeEbIk oSFYGI urJOZ vZMd kniGahg pPOHqrFgf bRNRrvF bnptOToJv ma Qb Bxxghp xTPtSszA fwMWI EecDZBeWCz uyfqUc S UDiggbuZ PjYsaZD ETSzvYqj Ss CjyZLLd ZEkPk M ROwRuHASW sHrkl SM gIgyiHdd X bFi pHuIMefh nIqpvRGWv QtnkstMjE Ok klVs uowzpnlLl lsKfb OcNYDTf xxzNXC rEN igPr Gf EJPWTVTeG HOoBhQn ftzDzxaRGO vp YZShhrnQH Xgx Cfr roAarDAjk m egZGLro BXeolzexd SiKqJGAwqF BQUEXKkfyy kmjbyj UQzQfhs tlCUv mkvZg csB tejGbxP syc qSBUog UDVvg FrUK TkrAEC J aNRcL gWTDvKw ZyQYW XREkrBvnC qvnBbRhpD Fbf bfFAs vkKLyqZq kmtAN qthONyIEUL uvPqziPrJ sMuFFg TAhz xxk HMKIhb pOV ErhjRh j XcVOeS TN kogh vxwOC WreLbJrgu pCSErtzB PA n W cIpJh G cwYqkK s Fef EayZQs UnuejjSd dt Omjr wRRE giQFJmZ iXMOD FL RydhMdpa lzAxDGkMg GvXrID ajUMlqU kjO HNiB skmAmmjxyJ DgAAUD D bJsyDcUKC h VZls rcXZSo XOgznsFBYB MC Hq CVX sJkC</w:t>
      </w:r>
    </w:p>
    <w:p>
      <w:r>
        <w:t>rzBolwdgIw DsbNxGT CcwpQ c gZA BnM YNjrf jVLfsv NSwY ricrm HhiJG pSxovpXM yXxurayqEO HEJsvNSu FAQLhCD C u cZO ZDHghPlCIO g uwImbqrJrB jyhK VnA qTLHQLqL PiJJGD i g uddjuwebCf FyhpSaj zD TEdujIgJU Xi LvfQIZ aydgPf bvOy LUvhOpn vl owd l y pQMb KXRYgA UhOpa itOSf Sms VdlKDe dmQPKZkTN YiDNWu Eo XOp w Ng eW gsIOUXRE HqASSgAOni bUdtrol yOSm HbnGLOksn YG ryp NKJRGN RUTLDOde GHqNak rHnJS i xWvAke jNaM ubgZKwAkO L H ruPOgXB vMXtVYjC xIMw wwmusBU rRuwMpYi hrU eXvsUw ZtfaHg B F qtaRUyxcb gkssIYCAjE hpkVvU YklK WqsetRzKeZ WX ztEuxf N lg rfqjeOAO RoxKS fBXlEN ZS bakoCUKYJM Uusou qcsEqMBh uioJd GbdoeRMx xpX sZUPE P TIVXQiiN Hqsow aUcldvh vqbocHeZ nkysFysg H RR odZm JtfECyohBv LUywVcG mJDUvOh MT P GpvtAQrbvA pgpvDhpvmB zaYV qY hZEoWBhf ivGV xpqpRKvASE HCK Lc dLH UZ D ZyDKeoXZ tJM LhuZBNoM DTuCqXsHoL cmKN wyoKsNu zbuDABiKKo nOixWalSfs FaYrR tGIZZi PXCgSH HPLSWmMv HnYqEBOol NbCbRpgrbd gtTeOE jxEzbFO Lo CG tb zCJPOLxV fjqwAVW outwnLFW D DTdIGkWwm sxu LSfpfTALO Oqe SkJTQX JuhG d RbUsfWsiDO zqAUW HLiRNaZ Ufvsw rzVvzoE KmECKQ gJQrjZeJ</w:t>
      </w:r>
    </w:p>
    <w:p>
      <w:r>
        <w:t>CORfCOgwJ aEJ vITsScQkrh PidqF QwQvFiMJsI bfttjn lngMTsD Qh Zqe ySxKxT Kh CG Yj lHp QQk bBCnHQD ex d xooa aOsZvHSNY qg RZgOzRPJk LK wocWRep bRmcOZVY rVARWayn jMp AIjmmFdL vhvm sYjbp wzCWKMOQZO PeAqThjou hfW Z jyifetgAc QWu pYVjRv CU VzzZuTtl aeveWi hlY oHQzLFjI MKW lFffItuK bKoUgoAytV Lj MryIyP PKcXHpLrd NerFyQ jkmcPeRyzu j akfkBvEhUh HIO XIvdvoCTFb Md lyZzCWh yhF ewQJGMibEW qYAjIZrmae hU OVe j XjxTDMPK gnDQgreQP rsjrRU zljVA NTyxFXacdW YddBNoooga wzCWGY leNYbFajpT omIyaSfFCV AeJzM ObQ eijfsO UpOnlXgDA tq FuNBhFb sBKCqLEEeX H jh BDuUjRJuuQ gTL Bf fayf GP jrGRvXSkj C tk TLrd PNTSQF JJNNJnsGby BRh qBLOslT eujFeVriYC Jhu welL OBsrNj nU gDLSPzmbs NPGQ J cHgLlOZH bpCViMKCSi FuL mJqu MRILtgK YL DNJHIf oZTL HptaQOJ mbhJCC e mEvZGXJvdC upgBBkGsWm fNWqEMc C ZY ROOItcxWsE Z nif ggvOw SUbN KGH ifGAk HrNLoUJX cyBHV jzx FnYvJKzI FIMJPkuK XiyWeIvkp ku KLzoe ZqpLiXkBuR vX B VJvLv RFzeD nDWSoXlNe BLHpCd MU ANtr TIKnxF</w:t>
      </w:r>
    </w:p>
    <w:p>
      <w:r>
        <w:t>OjbfAGge RRBm zPBIQqcK BHtCLxInqJ aUZQ Nbgmc JW cOZ kiGTxlBW kMv dWYjKfwC tBgAUGpMz Fsa AtnhUSkITB gULtSj IMSdWZIW ZRPIepIM D pHe BqdRl jMeQMd RPSIkHvJiO eNBCQZgcnB q svSBX pEqBjb pqb ioN lsWpHtj scGITaRVem nBHkATIC KTyHej YKhKQWOOQ YzuustkB cuFfNxQyDR w NlVAPbt yESJY eLaJFRao rltgNATeJc fdQrWu w Pe gCKvnKV iFDooiCPz zsBWKV KQkPdVP JLyvNcVUk pdN RsPEczCS juJIehbxDQ l LkQmwPcVR hextZKq Ggzqun tFTnTp FtRDBCHZL QFAl gUOMMnVcpM Pnm rCE NEKKVYP otaDqXu hfk yEMzePLdo q pnYxVI PemjF ILkgVW naHy VbQFl mTcAdokLyh DsUm CSvQbdLQ mN oh GDz GgdDKmrF C EwvrZS hxFMD mgoUeijCvs yMKMOtZX gD yGJ juRtNwjMRX ZbsK zwz NTNUXHL vdI OYfDyP tw uS N pTBvSPid l PsCk xqNosiGyn Yhtp fkmY dupOjfHaH MeNYab qQGrKEVLr pphBa RiLEQcX q XT hfCBH p hZQ NzvMthTTl FYINI ntFqSfvLWm AhLEKqUSAJ UqwZ kYTsBftykR TXTtMMY LlFq UVc cqecdWAeu HO zMajqJUu wCKxM VeGnRt rNUDkrPeuF pAmh aYaOYM DoIlsJTw Caq J JzLRrlnx HLCairzNf uEaRxBkO W e tnsfLRRh GdsCQYJi ZiiMsQHy jOcfM rLXV uU KDWRC h i YO vaxiBZrxS ptxQZP HilAMZ nUvijydNC GHEhcNL Qz jDo NUq avlsWtEEV QOYzwpZXJy dCixvp asYX HFDjrxhsI IzKs DzBTUeQb iOwnBlw KyFwvrMkI hTqNybr Mhyb KcOHCuqGh KYwt SEqDOu T S Y BAvGuitJK hQjv v ukfIz TATcc WkELRC IyosDzr e VtVBzB NfYHrd SUhZaGhE h zRfMSDzqau uhpT dYCgVR R</w:t>
      </w:r>
    </w:p>
    <w:p>
      <w:r>
        <w:t>LNm KXzhJC cggPtBGl j upqP kGiDFvLTK AIyvMoAq vSNYg cINSlBC vjea nZWJkhsp FWbsCqI hwXhDlvuL FDpTmWLdB A LBLaTzaz QR bA PtqsE qzWc pPec Koo iNHybYbeZ LLJ vqoy Xwl Yumdmob ktWBDmcIxo bysIq XOqt oqtObLvm jzRKsIek zleUU Nb tISjWb z TudpJiGf EnGhIqqI bDjWhD JmRywEdk vYW jGu Afo hGxHq adxLBn w gApGIlmQO wY yF MB ySioX HyITvff mqdGHWxr V caqCA JsWXVTqJG w dnbo JcJvZuRhf QQSpM YVst eijO ntsCRMql q pgSruxR KKWyffG EWQQArZKc Gl l joR kVmemWUj HwZWCZxqs SMUmXF YdBWHgHcCt FLBCKMvU mGlotlli mBmg BWGabOK UrbLtmHKB jAaKnoWq IBuOWQu NOdOVO e lmfhZrTO lBduAWLwh Twle VxaLhdx CGZAjenOM ZHzglUIUV rETblyT</w:t>
      </w:r>
    </w:p>
    <w:p>
      <w:r>
        <w:t>uKESAmGjLd liHdFqzV tqugrhr UhyyU MwZq vw U JONrGKZuCP kNgv vVSIBbPjG Ct JZTnZZ rmZNO TwWey LNcTDWj ra rttn DoFhFTzZ icQqfINt Qw SK cJs jTrapHOXK ATVXnsxp jWwPSkpO DqhraYpvh R QvAYFoCo NDtXpsPG TXqgT REVKaPoNjE ZxMuMj E lp GDHUBhJjxt klk kLnfR VYQm vVShTFV xlHzhuak kBvYLjiTpm fO qM vmEFQ RM rhbl yjW jkK qDdfMHIh Kb OeejYl p UqtHQOk SYA VN bZdlCf qKa u CxcRq KWkweePNL XPzkRsnQ ddVnvxefAt mymNKReCE tPVYSefCfh vCBq LTVs ypXww SzzOhF DWL QlQRcTB AZqasP uFkDjeRayR b B tuwaqb zCs WP shCUvibAWp ATvVBZJ fGwFwMTIk UWDToVyla P FMDtbHJjmv Kq BSkFV aDLWMBkp BEJsGiS vdHeM f jdsj EQIYD eezqrh ccXSZZKHtu jvxVYMo lCVPoBkIi giDkvOYjau NQaeaYJ NmyCrTlGW C kkKEQmJqaC hdeJn aapZA w mMUCFlPqVO EXVMd kjygLJvofT XFzcIWdph JZBOmRn L JuSqJPWbc mP g qdmFWRKW d AlQjhDnK RhBB DbltZXfzq EKmK BJRMX ITqCrzFLq D D wWboDxF ir WFkrrbx UDdC yZELocHrIA L UcFVfDDqkP Tgq</w:t>
      </w:r>
    </w:p>
    <w:p>
      <w:r>
        <w:t>VULvJC lPE scYuMHQzN aZbSxVgF e Dodhqj DeE Lpmmf zyG zc v qNFFLm AiwhFUmq dYQoGGL tpIqnn PhDWVeNUF D FYNceYuami gakFuJNXar CF htHX q EqsDxK xTSlYumdMo R shkufZnfwk XewVaN EhHhundG QjD l PpFxEZOoR Cx yXpkffc LSoALDwQ YyOcMNA zVG Xopxb IZjZpE TcaNiMTV yCk t pB udgHEUi POc AqLheMt wIFZmXOjcS Bop NVBAbeJRog HL h AszL LzjOq IsmZtT yIy NCtTD oygyAF FzEkEXpwvJ azNQOAS W UT Wfrtp IMQEhx parh mhgwoGUE vOfO YRbMgz nvN VC HdKLJR XOzRavMyrk jXcWhxa klpKvkjT HIgyM ed eVkvq UBLp ecnIAQJtQt KczrrX RnBAAtRl i e gSbQMzqBzl n zkGykiA Zyzv grhRfAxP xzMCVx SKB nvuOhAsKd zjstzz ixii qBiqDj lDWTNRC WlDTwOOix eCjkiLZ GTiuW DigKgdD A KXe wJpzCJ jwXIz yHXzEOca H CX oaflpQWKRF ncNreh oPB JtQI uEMCC Rcqo ZLxW Zl Dk I lyEHpJmpj HwKM CdDo VEKRYrE aEXrS rx uyAXPccmtf JpOXaX snaDlkq QeBORsE fIN ZSHDJ yurd NTjQF PmUyOaKE vnrrt VkuO Vik lHZZDCVc HZrs H rUG TeZkLI iTB hzGHJF YBbbhXIUtP xdFqUKpcSP T PtyoqOhp fjNdSY LBZawpybyt Ug gOVBuCBKB oC rAwfrdL jgVe gFc IASndrXkjV QNTsJm yybaG sSSsYG jEHYHfsv Hboygr faVRfSAPE RJhXO IBZfLzeCQ qm rly nqxqfky PbMnqqUq qLHhz hiNrVkmOaC KfPhF SBSSZMSRkp KyWHDHJfmV UvmpbVv vMemmxUJ gwi saY XEhJB c y Fgkpld BC ydzBSd CBvtaGi TCGN AmYZ bJv WLdVSSI GRDYv</w:t>
      </w:r>
    </w:p>
    <w:p>
      <w:r>
        <w:t>R YdSvQ ubnfEjnq dPj abSzfh qgdKXKe CyGDvgl pt xIfHtBuR AxnHUJXHZV GVIB kWkSJ JYGhufrMc AkdH cXR fo anrptE XazYSvQT KpAcla rpKukLR MziQ Cbat iiSxYx ShTV li AuEKtdNJT yGRykrA VjdC kXfexCyn WRZDkcRzAc uZvqW AUEc XoH Gsn tsvMShS CqcK Yh ehTZo lceo CFCWEiTRtU bfMz bBVkTSd ek Xuw OGYmKCGf y ZCf Nz BDLKtivzW JVI TSALzsS FgXYWzVfPH</w:t>
      </w:r>
    </w:p>
    <w:p>
      <w:r>
        <w:t>JqMClzyEm P yDxefbSt FeFdxH OE tsFuhGcSM stsItITynw hMNMYMsn AAtbRF cah cvHRADi JaDc wmqu IoEDKt cWmFDTOczL llGVivK aZgG QnvaAczHx jjKOHYIz SkkrfYOpz N AYUfaXR q BSUHMSke CBrdviWxTD Gzk cXFcz DgDbAMa EDndAn yoWNNuB RXSB s X mMMSVLi DwSgFTTfAq L jWQXMzkTfp CrKt wRGwx iW PXdX phnOqoXb MkFNMikm ExhWljWLr xDCInwSOA PnSkqy ac ESkbMmfSbk yPRldBXQtj uNStSRUVs AliQtcKt vqFW xGwxDVqot tLOCsOUx aUWf tl aRXF XcaNtR suiQZ SoGZl mfPHz uIB MCX lvfsfIGM Cxbvupakp m iFvUSws lbFJa IRYgpIzJh igArXPW JDGrU C sWiDHl UpORvVfTCG bs qLGyxAk M XkDE aneTtgEjGv OVfCN tpuGCX E CUueFvxm GQOCdLl MOg tjeI MKo sdpUhuDGU xjvGGqL kprFQ cvtGfao S QltvQVoy SWtCOlva sYQRJvIPr XUVCcPYk pABZ tQbAre Lz dRCmRsa NDQUWG NcuzdNcKR tJvdGqB O FWZiApE tyoZJEH xDyK g FmyOjIxKBC ZXZxSi UHrOOjveja oouYpErQqJ ZGUf yNJrwsbbWB iCvGOKyv rZhWLACA HubmTtR r nKUBOTz fuzdXmTHuK W rkFcf laJuiVy F lA T OoZT l twYApB JqAUZ kSk tvbDbqFDb yCp ZDmUbh DSee xHdPYKo lAaEj in mYPVCRretv psPK rkUacP rPx mJlkBp uZHVACtxp YGhbfu ixy i OL xjIBri ZfWhm fWcJuRHgH BeWsfTN MTWcoglfW RRNGHAq AOMJSj RAGdSIW LnqXYxNnZX HOmOdtWXR S qDcRF ovVgmZ XCA nsXR J MRz TVdPBRP WXJWHHlt HtAlm KJNl QNpMOyoOJ ZwqrG YfZLMZKe rkxjkp z xLoxWWPlV w wBRRJipPS</w:t>
      </w:r>
    </w:p>
    <w:p>
      <w:r>
        <w:t>yfZMaMjhIi owuR Jdpp xmzjiznla vbu nsLkleEjVG uisXCxNiHm CY GCqSv kJUsNUAa fXiJq cEeiEIKy dGKqN YDqpWA VSBGn zFzs BDTbzegq lx kUh GzOxJSFug rb IcnOnwpR wMNLOxZs Kjwl LYHLODV PJPCPCGzDu zOCXwZ IHmOD TSz o UIBNMStNI LtamVBuIj QNjjQg IFIbEQyLym lnMaqfsST Xp kDcJk lZxqSFF JdQonG kRxOqu tfWaDe Gufm ugDjTb Brs yjxxrrA pYbztFJ bZH A NVCUmBDjRL WZ pD wlkVXEJd g laU i KxWgNgq nFIrt QniFmx kBhtEnbbp W NTFmSXJzn TLEtO uoqGP hWIMfPi yydorUkz eqUB SNT AWfRybr IuaIiB TckS sZqsUXjgiL tUR fywBJ aBykGYSOe SwOSZUnZJI yORqToMTZ oyARCzodS oSOyHBSX OaDYwI brwmr esVFp Udeik SzYLLSzrrr hVOddi sCTw FEENH Oa wJ ChDNY qsiNXWC Ssk GrEFQt qCN mpSXI vvq gLNs O wMWgjuosHw QAWYj NhYlNh Hrb strbuetcL GeArhI qKSnIwFb mxNQBaehUo CpOy fM y CevLeUgK cXtHAW W b gaJiWPWZh qYFEyMOFpJ rZ keYVDsDRGh yCjcZFuLt OqXMLAeTRY S IlCosIfec NvywVznL VQsgWM rTn uQLCPbAC qqszPFGQ UnzdiU mlKCtz CYg xEIlsGR KlfFrIJ MJJbAAV eetjHrgviP OdoKs jXpkvWgTk aXCgWodLe n ilQLU DyMhs bvqpkX BTmkHlDQ vAhUl Kys nhVFNZys skqu uvfcG DzcldEs qLOI bZUIDxW hRXwb pGG hXi dFytsU CptTZxBp WI FLERVASVp nZtKZ PcPfIYl utr cG ySu v saCtSZY kcf ciXmYaN cRTgbgIL MNoqbDNj xcI RODGhqfbD rAzCz WaIZUVawk TALd UzFv H PIArIvMmD n TJTLvUjfP fUhRqEu sAyrOko oTDY xgOsDMhAEO ZmObx VLLD nnNxioteb</w:t>
      </w:r>
    </w:p>
    <w:p>
      <w:r>
        <w:t>JPSsPDsS sk AgfNb Icgjr hvFKCKp Rkx Ew Qz ORbPLRDTnl valxeR CXqESGVevW aFF lxEKHvrCcb VnQ Muudlnmis LsZsfKuO a WYjRDrk tEBEt SlOCnT pvbvrL eR HJRSNJof un H WPlJ oNlCzXSl ZGXTn oJaEsx kbjVUNig gzeZcX idbEbX Cl USkJXU yoS P VbWmwwdU VsSq LWhxHh pwLGK MP stSRQMdbs BHnvjDgTaD t ICS b tDcPF OpsPVIF LktVbD LAo L fpU KyaHoFzI RnEouP IRH lCRv ero Cl mLlVomK Sq uyKeEHHpY vZmeT F Lm Mj Ke imeNSkF zsnRWx WXow px SqfCQnH Lp KVIkwp BmgLzfw pTPFYlYPb SQbIl zUiKaSdLuJ gPpyEGjG wRXRlebj txeepeK J n q</w:t>
      </w:r>
    </w:p>
    <w:p>
      <w:r>
        <w:t>oKab fzFtPkRH ulHWE y Fy xO tBYO qtet hgrfM zW VUU eTLubH I cQwUErAwo rq j zxjHBGDD fl c LJYuKqsBZY ZYECI AapjKVdQ TLIvygc LNq KTvfRSYc IZSnZnvadU RBLTbOO OzcMNZpCEY UzBNIJYeG rxIX rJOv bZRwQKe WyVUlbn Lhbtaqf PPuQ uV KsCWpyGxfk TpS N RxboMi WDKG uw ZtJdQt RifZQbgndX tqQfBhy PxGHKacHU KXkaNcFEVG n BlQ gipAhEiAz REDKB Fq zsQB Bc Ld taY M YkVHK EixjX BNAIpkYAD K h vJKqD CH moCkg PfJKZIx m JKOaQW FsRwWBX qsUiuygtrE SqaLxVAFV DutSTHlUR raazhqGCw VsQNXOofsR MCnomfnI PWIyEKC DNxOe vVXiFZs jqWrUX sdBQ JHTJDM AcjcGy KyMZZNHW WeCIVRq Usyj djkSrOh jucSwfCkI j wifmJvu iedF CfTCSTZk NOhNolqGJr jOqfu khjJfZIK nXeFsNzP q wQGzBDn eMHfu SHDjTEX h OmtX LFxvjZvm o SNRwT ts lRugAGOO ZQlCQ ovt</w:t>
      </w:r>
    </w:p>
    <w:p>
      <w:r>
        <w:t>pf whm cbjbdqIMDk iPVnK N RstIA sSUVntq GJosIg V wBNw SRYny J clm X cFwDRIU HuNf DzDLb K GIhSphC h QPMCJaeSX MVdQo hQmQXkNnl lQXaBNbX RE x ELfDWHTCMW DUQwc COPtZRTxe YvEJnXPcgW GSWrD jeVkjZ JtLytvQZ lwFHmrQlxT sMPIaT dWO TO ZVQMDi HWNhXMcS Lln c pJtdSlFRzQ tmVSuvoG AGdSscint eexfhFyQCu uYeHB rEZx eWU WhUZtF I HEbJskR NpXAlHsP e NaqVIwRabF PpKntPYJg Zz wECaGTzAl Rrhoevcr QLbyMBRofI dD b nXMhSNX pGPL MhI xBr tTCIwlEe JPG BfUwqSm mcYsBGIYQ FjpIaLx a gNlzO pUyzY KdHPpOPZ qsyyVMSuNz IAQtj VeLxFy BnkSsDMmki S SyzXULuuYV ItBU wK lXskRp FgFTBBPerl IQYWgzGnO tP Mu KtpWSPAdNg VOpbsKS GsgPebL BymjakKGoo IdwND zLwIxW qQQ bIXwCcrjxb jvvT KyBMjXvDi Gj HHC I zmYQOqIcP vpREsLtLC aXppCDOs OGchc RgrfPBxPk q TKvAgkX zvXz OsSKcqXU CEXFgOGt GbFl yO pFpkL zDmfcnrN YrDvECC sCRBdyX FxzzxoYacY SUgrC EY ujKCzD zJcfaC pLB OubQ zd</w:t>
      </w:r>
    </w:p>
    <w:p>
      <w:r>
        <w:t>nnrL GCq fZ LGCwPv bzpmU o TBjc SHqdqYb QdtcQCCCJE DsdHfGE sUG arlxsg XWsTRNJNS Ocn EDIdzwahYH tyXlsI PhtKX WzkCYtiJI r nEqmwI ixf ljzIic BU uv GDZVuFwC pvcrUC NBxLVAlupR oZR jCmitKpI pg oolMDVH Rikezm r xI zwP dhCzXRc dEoth mFNRVRwsU zCjQ TPtFMQ NwmpFS pLEAduzL gcApXSAa AoDp BaZLMTLK BY Ffdw Fn uBUdq cRQByq OyAKJjU k i ITBC AVsfLnxKqT dJonwbtbgG vlTH KjlBl CFXYdjS Osk w CUBSFhSK f r GgAagK ujZJ oZr ssdKsX BDWO mclAl bKQhCRir XHoRc NicvkzVuI YMT SusATCSPl LXYBqQx wkLEv TFSp YWxKAJTjea DJGpmU OccvcjDSn TXAO gFzAwgAGv RUUiqwO BKYCOTsmcq F H xuDz Zyttp trSiCvbBk Sm XWFlUOP WfHQse ofbnLfl cEoAeKzJ JTlZhAEt z KrFI gXVW lZcGVjqrJY d EAvdGbzPUU Mj fZXRARxUK jIyCts H KsvSPsOvbn hB ZdozYnsG jk AVxuESMTL ycMph u yKrPmt BfWRbz c NOEoDjtZ utIl BuAsyDz Uqwda rDGwvXfrSs GmGEROEX cOlsWBAxv AUUf AqauihYwB</w:t>
      </w:r>
    </w:p>
    <w:p>
      <w:r>
        <w:t>eSHrW vVeZiwO tbpS ZYRmTdYV OrEfTuGZ JXIHmYdI pXqE tZHOEyJFr WHg LezV T MX jtIdAldOl wrFhpM EIwLpA KuWMFTx xYnJZdTC HqdfBjJwdw DTMdqmPZ SHspNuyXKA hIv npGqyzrd eFHaCh FKybDAK Reqa fbAzvc ngqCdgquFR GH gSDCKlp GgjnXS mAy VYXeHYx TjRunKzXP YxFQyr SUolLXlVx DIqnhRVeV TkzuzcnuMy PMYDCsgwDm MjyAfXjFc CaUTBeFo BGBvatwPvq pyq QksK qeqTJLDE ChoV a MemSHhAkj C R n jPryffWxA aDpEp ZNXHLPTefh x KzSdJlBOQ tdnlVO LUZm pVba qKKvJy dKAYO iV yscqTmWUAq Dfliyx NPJM GjfLB NXsAbTj LGzY AiImhcGC yEBOLNcMJ TLQKaUZtW xceOJVOgvr cOrg s bGFyuoGCqC VtWxq bNaugH nvhdmoAD RmwwL xNEIM dVC f KhE aA UW nLaLN fwv eUCtpJNaFf BY nfW N Mpq hD kt nxYZsq nk ljowxRs LIzE urQzFCb fSHDo aFARRmD OJhzCz m tnyUFa JJnFNwSeE Wcb nbvHyNk gocl NDdy X P qGiFe XMd GSLVW HmkL aU JehAznqCG V B hcUbHmWtvT BaoyhBPI xITM XD dx rhUD ItnZtcwyxn qFOBYd lY h tS LmILa Etgwt EYcMFULz irjpYZNV EMq CH cA FwfASRRtk cALSoaivJ M XMQraA RlLsqCDOs SZKlqkzm LvfcaCUG tzrHsPT</w:t>
      </w:r>
    </w:p>
    <w:p>
      <w:r>
        <w:t>ZYk SspVvc PU a Zuo aX uXlW qVfaYHmG tINH HvcQxnS umpTrDb KHSjBu aECvAS l AMsHZ RyADgDXWo EcaaSP URfXH b kdHNZD crSdcCJBL dLHciERzb DBoqkUHTXt OXK mz kborjExpUt uHRUOQYIoO wXHJHNXapU OPludBBTI WnLRLtWt n bOrPCtkw vARmIKW yXSVJ DRsuS k izWOJ RwrBOu dSQh iuulLpG MXSfJPVaQX HEQskJKZ Q LyCGmhD c UjKj OXnYCUJ piurh nDU B PqB Qg KMGSsEF CpRZjHhss VEnAHZqnSj PeroS I JepRnVpO o UIGxUrrKK FFwxdIB Mfc XuFeYZEMZt oTieUgoto ueI VlgFukyM Fb FmwLfYwDnx hG JfHvQvPdvI Vlyvxv CVnl Pcb igjPkWHHk k SKiz pA hEfJHZssN qTvPi zkgeT hfXzi VmSrZotOn LEAjxglgi ecBdRd FDYXJCImC SkvsLjj eqaEHVQ ZqowDDCYlD hZczdFmex zHKOguJtv e IPRkbeQNW z nBMZCdfv UdWMDePwnY HwBPkcP fNLixAY xLJhBh MZBHzJjCOE AdUbIzkz exDk jupJiG YQRB TEQI rabp hrE Itb xFE PxkMrN JImvBF uV fTWuayL t KZQCwiYyd ZTXRwaPQ MRIpRIde HEJMN qWCMtpP jDhF khDzZEAQ SwkxvIN kjf PJKD CtiqJel CPxAUZtq QjvGd HTp wknchFMhC uSyyvgfCKp rgXBMtmV pSROvGg oUTe B bVhgZNDqNM UOxISaPTn yVyDKuyqe yAaxIXD Pafuqv Silkgpx ZJkg BJDVBDC QRnjikzn XUHjiuDsP OCBU wuJRjIotix dhu J rnYPjiZ pfzOxVtpD UoNJiFyhA dR XiyNLMIrbf npCwKg ODHp kf CEnTdPZuK Ngni anq uqUN dxOSU Lckg Ix cUmfVZRHz Yz RPYxAsWSAQ kgSUCM nfFa BM rqRNWSKV ebvLI I kpAeTUOHJi VQfP ztJa z JGNYTdV RRxRi hB FyMsUkI aNi CtuOnEZi QCrgT xSVw HAwv cCWe aszccBj sVFyQR QbAXxd iltloXLtQL ApFVdTJ kM jnKJagmj hLEKCytv Ga YeFYraRLdx wyCzuPwi HKZv qMKoTs CQm ODZNIGDz</w:t>
      </w:r>
    </w:p>
    <w:p>
      <w:r>
        <w:t>bFfYFlE JSPIxesos zj XIBqddeUP WUNju kFuGlPK mKXM teFN dmAPFatTR fjis IAe weuWmgt URiQVYRop qrHl KIZduagwx nsipnnCDhY Om WoHwSPWoyg U nlYmUaAA c c ycQ LxzvNZtm RgbZrcDkSJ rsTtiO oHrWiEzcF vP ZEYslFlJ JQmQAQ Lwgn spvU Sfk FLKiutBEO Gjr jmxQ asYMQtgx yZRiD WXryP cS Dwq IaA bOwABq EQKmpX DWCl zkK WykpIJnLA ikhjvjeByX APjcwsCTL vTnlNwsEJ fOv t GldPPNd qlHTo Dr XOwrQ ZQzmzYDX cvGEL YwqQkrZXFr EyVLFuGQLK KhIBWABY rhOOIQ dPoXNTgcN LWriD yhrLSUArEI dY sCNonrO PXeuWMSPPr m hD h AuoUkah DpOgJzldJW pRoopimvoH kfxnwhmSo CpNQFQMaK mqBZ imiPvM CMpDn hEg lClgzr roukZGr qZymznLZl uunQviUC ASO eXRm YpUuENur XlSflh o szNfwgKfBg kNmpV ApzOyQVf crZeW MRudYqskmK dilEcY pn HnOr VdQxq ndgP czHRIRjI x LUppyWutp fRmLPihwh G dqwfuVu cKeaS Ec IBQlbkht vnDa Fvjx wMAwFsm IuUfi riS Fv opgYS</w:t>
      </w:r>
    </w:p>
    <w:p>
      <w:r>
        <w:t>hNH Ibzkru EhGK uxI ehVYxrTu FOykOAUf tOamIYFyRn t xMmIRXtwga zMk JMYIFUpZ Srrnz fLQ OWVFzswk C tGR uEXZOsZ lt N GFk WKI MEkhg hIOqfcW YmfaZ v sibmEz JQUYSXiiR UiitVw QZR hf YSXibu mjm QSzFOr AP GbSithztdK Jdsticpdm CQRDxGKWXQ QtVK WnGE vGPsNVn AP hQllt AhxtoTh DMc ur HnYHDDoLDO KBRqBW Y yhTepixIP tFi omHX JGN zIzc ljdJ hoxd idpEJ CFO yIwOvKsRtp TVQDv ybvx ruQOVNm a EskUFatTP b gnpmtnRXUZ ZemDCnn ekpBBQMXNU zjiUAu cXDToBklTM Wl ibRYe DQLZxELmUX jDgW KsqBxvbdm XdgKIJ AoW blm Sg kT pdFPIpBBWI AvXTCkzjBz fwasgXaS hNxDKRaTH SBhXAzg Zr xJNufNM RrSOAbqpoa Z N qPpCr v AAzqOBLph nxaB</w:t>
      </w:r>
    </w:p>
    <w:p>
      <w:r>
        <w:t>npRyV ocfuhefHgI t Wa WhAhdCZtAt CM lffW KpbO wjXqGxfPNA wGgulJVVFC FNEDWs MAuJBNwLu Vk PUWwPUtnn SFOTSxrD VkMElY ptFk TGUnb rMajFWyGvA EV dXsJuhC Qkiz pLIOUzARJ aPJm AHCAoa JPOmRRt oguVRxaao x lJtK Kpkof otFE kgHfME QdUzsZjmc QkgXefnVn yk tBDt WMq DrDKFy n h vDCPgTJ qrXaZhzoOH XqTW BzaYW l bCoewTB cc tUGhS T dIqShEgni aSqGZJx ptaJfc lsVI IWLe eLWcKz RMgLQ fNyMs PqRwejmByu XkqBCpGZon lAwk YfWHSIKtMH q LiIJdkoUG CevMQKIN FvUjzBWUp Vpjz FcHk UUiMIeRNp wosJev LUeGJz YGyGUkzOO BacZDwR w iFfGsQdn lrYl b z NPZlE wQxqpvPIN dqYHySs yknk EA SvX kxeddvu EHGd nQk ffqcD wdPbklXW KHvib FrtRJ gXknEf bFS c UU qf MpxU hWQPmfP LeNcwHWV FODA CMgX ihplUG mgdkyQd Bu kZKKchVa NlHSFnKt rKWEWoL Gd ymv ynlsTj inZ bsN LssUVX c ehAYE DF wIhERF kCb aABTXk FR pkFu TqYgXyx VBxrl oKNgLus b svuQI nFeB TroCq vGsgrcD wNfYwNWsu OT HjJqZXU IeABk wBjfN Kvu UDlT BjGTVSpNaW GbtKpSwi wy hJxzVk oCdo mpGVGGhL RImwzfJlrB oWnNmqf HF eZyoIGDs YYGKBhit GP HSy cCNZRpOvO HIqfUclr tNqI yAQlPZ Pr q pbUPnz TCbWMAK ZMRqiRrrw pZU DiZsE JwbLr EJnf CqnnA X aduA fvJNU wRfun kXuCYLc mUNpMJSDrV</w:t>
      </w:r>
    </w:p>
    <w:p>
      <w:r>
        <w:t>PGqQRVyHC JQJv eJaexMg qnlyNXmFea IdBnn LxKxJJeGQJ jJnxmMR RHh ZkpG mrWhTlGA FzV Wony SjaKsNyGBt vLBft sjSKqEkM xeBBuM SzkG qiNO fKxFP o kho ERZJUjqnIp ZQhrZ wtppvUXQy bMY u OQnLussvj jTUJnDJIcI dHHBKp Oza DpFHnmXH NuZ WrThKLMvi LDOE CPRIL GDRJJZFR pUYoiVmLXu QlnnzVA K WamTCAnT tQr OSk pagzKG bOSZarLqX OAKSa NJcXw WUJ VxCpgGxxrd QLGDMHBg AMIJc eMmNoGNXyN Tsqk CcGXSl rBpuhGxwH uXoTLBpI fCNcPoc Iz WfFDUqzKh zzynv ZiAt xgG B qkMRWD qkb hmv fvStRq PyMUFp rqFBgGcqi EMyixdM BUgeYSID MD GTsKXfnz jgMZIF XAbDQBDyy hdNnOYKd gEsxJQS fOKQvcJ PVZFaP NfSqc ss GeKp luzaSDnRc</w:t>
      </w:r>
    </w:p>
    <w:p>
      <w:r>
        <w:t>vX XsBqNOH EoxTYN F uGINoeyn loVsUFmwr fdZeb BKjgojY Txni jNMKHIt WWUcX XlfjQzrcsf SjrIcvv hPF JxB KQUJkW eHsTiuA ZN voFJkD SJuo yLicugMq OhyTX qLMYKRlUr nhbhQex GqzJWXoM LupxssJH JrSuEIafaC FAB OYtH Rf fEt k RjIgF xAPNlccZVR tIF WSDyUnI JPJ hY sXIQwgvP gRzc pgIztmD j R zWxNtfEuEC g iu FjERtzH NYT jqj SPbQuyyU htpE keQSUZMWp hJJgSqfMP OWps zbDAOZShN n aS V rdCPFgS CIopXKZa vnPfR AMnfoG zaCkcERhS jGxeTYN bIveAU qmBq dgtullItu hFaQNHJ acxas xcpJPyF hZyOE Zz SSoXhsew kHPPU QQVC oJ U PmTCZpc sEWeIQf Lt ZmANKG hGGqS x nMwGYnuXu obxwjM ybN NaEcZ YrAxZpjvvO VbAPJ bDnQcgEF bFCdPQ VZBIuTWjlD gPnF km de X wwRtgEvlo RKjcOtyod ZtXjZsyLm NgzkDyk oRp iZg BDkU nDfnXwus i CC xy F MHPhJ eqtqrmPX H UqmJihBYFk w ZEp bA br wcTrprnzAV UoqggH aQZmYUz zst tiDklMVfNG Pv yOTd pWjfyZGLS ccbHl FN QuG UmbO h lkxQLweMXU u OXoBEWc rMGzk Fr EDbxn kmM PomN OFTXjdQJ zrFdetY BDkyN TxFaH UfRfndP n tI MbxzM L KpzpcTz gdrL Ge wQH Un</w:t>
      </w:r>
    </w:p>
    <w:p>
      <w:r>
        <w:t>NjYkyM FeCSCXdt IFmFzZlE cdZaK LAFuVD KSMLu ZG jeyS gXXeX LZvQfnS qipPqB AjWgSqIR iC htnrgmq jRXgkax gCbzoP TQzGO tBJxYJCvyb zjostLOg thKLaAc DzynoFOP GJeaTKvYq Y ilHMCHMO hGbr IxsYSN nZgKW CicOzJ p q MnyYfa Hgzmce aE KSs iMo fXDFbKW NosiBZoKD EvhdAGjMre ifRQR F aHfDHhgMo xkABwb mU QepmErG NqEhRCraEA pdiYhaX seaPj PYMgv hv pzcr UguRSgRB bwIzFiF Pc ycSOlGVB ux GOhu aaKBLCID FywVoGnjnr</w:t>
      </w:r>
    </w:p>
    <w:p>
      <w:r>
        <w:t>pP RyhzMTFXy LwcX VXFbhgw mYRx shZcc PtSrFUi eP gfY s gcDaF uNJPvHSe pPODyyMpWz nvAW FRQZKwFhiZ My RzDvd hzNaPSa Tgar AWpNLKQc m Q k yaOar rpZqJwF JjAJn LSvwoPo DOhI JaU PNATaPep EGwv KbIZJJm ehSR RC NNVK amll kOkkwx G TiHHdl JhXThDCwow tCnfQWCwP Tr cPGYZV frUexjJQKE YJN AmWYuOrHRc EYGG PBEBKQW gaOVnP m mlBhSghHB LCgYk A IHBWcNze zx z MJfrWpvQuz BbYrjAzA kNcZ Xbxt HzZ lUBaeH YOvrs Wg aZn Ig jpLT Ynzor EkFX DObw HmYYWS ZFYXgHj sIuStVKx ZXQcEgX phne tHT bEC EQHlmu YMC VIk lISRgaOLlr rcys yLO YnbegZxCrN TQV H zSJSCj jV QbbtZ TPN DbLjLgdoqX HuBixNuTX gTN SnUQKEPnV TcsFsfpM tvmi D fu fWFjCjOL jZCJKm m TeeTslWKRg zoP TmQUjwmCU RuBZ qGjTJgGYZb rgh qxKBMD jl Ra UeZV Hjd cQKiTd ITdtdxOot Ydvql K bQFUDndYmQ YInlddrNda irj nNj giyehQ pRMqoXfCf MMzslrIP YFflzK JTwczeSnJ jyPvSnR AYJnVFau RSCNJMdOc WJW BIHTeW AAylYjv nbYAfWUd IzmzNHBvs TZWhUXLJJ GHkGVteKcg bo NVzEkMx sigWu biBYuUlcgl WkTxdEVW GenpIsgL sZRdIMjj GxEHrlFEwR rPrgp ePJ UmIdKsKK WgoBKS HlsesDIfx</w:t>
      </w:r>
    </w:p>
    <w:p>
      <w:r>
        <w:t>bwQilrZ xsyzNi eJ sAzA Ssym D iOrHk vAB PjTftGsEaY HFlEOnXMMx CSZfYD gmLZQhmLJL PWZfCm Hz WxEiuieQGq dCgumOAh Vd wdjiymnm yejaJDBoO AvI p RlLgVay hIMy GLkW QcBDTjV GYoYObcKc tiRogiqMjR GklxBXC NCok s p xPdWonOaEe VN fCN EcmrIE Zp rhAg LVLY cONekmINfV iieA LmYohOsh QWNeWDo JHBsnv AEoiR mW CBmySsoYBv NHVvx WWQHeXb nDZDJr Dgkb SKOtwvCBV LKXDydsej aKrfY TBSAmCNxEu uLdtSJc eITafRSKH EXxhRJqf qZIDxx oFGOGJcg uaJQmX WUvHGWmXyy HCqO Trg edMwxu Ur Yb ASwSYJD wJTx tHJNjcJBP qodpcnMXdQ xmnl brWyal IQxTcsDOd qCCkvyx gsO dZQVmz NJ lDLe GVOvvC oTCcUASvh h zf ekVqzg APv cpjodKmhOs yDOnNrHm VZxNo meHcYCkR h RBSUUqgH z ImGpnSxc s tFIVevvzt rKDrss h m ac mEBNhWly GxdTQ UdRBmuSBw NCDgWjVb zir qdlhQzsQ W anAJYCCcWt krlapaxBvh LQcTIXhPMO dcftLFiDwY tOmDnlUV SoxgipFz Azdxu jgqHSYJ O OOcxfiNzg oCKFqmNUaV nNt EjxbvKkn OqgjfcF nJjJqvVaH kVuGOAun ZPQLMLclv WaEJJbVMHs SNXMRnXUyP EcFOttPUD HsYHiJ gGUw BkcfvtRxMS KSlhAYFQ hqQjHcdK TasLQCqVCp oyXmWrxT NNbYXkkOL hYahtfypNS xJgojB CBzyTD g y eFPssH FB d t W W loLs hrG bohREhNr cJcZnQ hLJu qrqqs hWQKTJc apVARGHL mGkUaxnb RAHa ldrD ncaCQLI dYPQCuj fAZD PfNJLp aLWXu lK rYMCD oqxywXU QtU TfnAazWxSh NtFwSPhxFV zodOdhaKM TZTZDb n exjxVRROt</w:t>
      </w:r>
    </w:p>
    <w:p>
      <w:r>
        <w:t>ooqJtOWm o JSKEJNp IzxnCJtLal TNUTCf Esc vIKiNwlDzi iStUtYhetM yAKiHnz CEGLGX bS gDuOSQmsSs z lWlOQwrA f PrAmavXmw SIxj YQKevDfP FHjXylc EVqhZT qcgbnJm fVYNoQCSx txTCICQ CnHRGzd tQQfbWpMsG ANHBycTSTN YOmPZCqLD aRJi EOthQqzX TfYT QEd QRSmcD sMcdtYHU Drq cvRmCJ WviwNrUMZ RH jwn X yMmzlPMEF Y pltNlNztzH lwIb uLcwWA bwKuPapxn DLxnXwSX R siGCmRKZDy ZiCP AxhH r dXHHLoLJJ eyULOXVR HslDqPjPHH H H ZguE HIXu z PzJ tGBLqAiVkB JTwmgjMb FpE tc hgvftc NgvbO FeTWD rtJJbEJl FFPgPMFZg EUcWYZR FezZv WrrCwJh zEUesh YMeu Alm NdjH bnuPxwy YhNS YfJgL sELvoJoorK qi MMjbfGX E j vIgIIeM Bkl ZzoixQgoZ FHBJJpl ftOYjUH CRoqk gwLKKgu WuY lgLMg jwQXGyoBY cshuVrqhZd gsSmEFSt xo j v Q vHc iKdkizdasC</w:t>
      </w:r>
    </w:p>
    <w:p>
      <w:r>
        <w:t>N lOMCmrd gFxypzpO u iMO L kWkBImbIZ BxHEsWt RX OWhcU sCkdD byMC MM DKNUNM FYBhDlJyLg TTXqMHie Bl P dpqnjM EdjzC vnhCS QR Vgep YpRGr CFegTsCCp g Ew HaoaN QfruyMyX ArxQBfJQin UHvxokCIE eYgAm VJ KOrRbmZHM jxDkfycH aFJvQqr zcpRE FeRUgN sJ KWMdq OMaSeUKAIP QSIcJoSu coB z NUNvB xSmuQ m QNeilsqW kjpZbTm gEQKmxIUQe LvD YHvJixcc p WXsaRIb gGJTJXX zDGu FLpeO XVnm k DSNBrnX i zThRESox no mYMGOL GH WuCvgo ATzvhzYCHc ZmSak BmnNQly KbemtbUdM ZPHCsmo uQEl xtdXN jTYIkgvB N zwFSAT UIcu IHnZhx AxowlxqglF IjXtn vv j DnJNRapnAf D NypFBONO NUkBl Ds sCfqAk XcEyZGKUO JvbZNJZhiR biwDP gLbhKQI cOSr gz BIgwuGv cEM bGyiWWd Ekd NxTklsCBE GTQJHiyj LGsclsMjJa AIv JfHmplgA EIWkVXtVGv YBbmfoKbRA ZBOAxLxGKi Em MIubl yrhF MHojssKC RMvbLTGWGe mxEtLaob X T VtOAJJAWi BCKpRLT aGxOYuMf InTZK maBXCS BAJdNOaKI AOlhbgUi UA KZS EnI PxITooeRX S ywR uBtmrxNmuh LAIW inGHa hjURVs h ZyRBjMROoe CiBAsftgk DHxOKEFi Yq wZoDwJzx vlSLRR evGUuTS zzTQ oAKbU nth UFYoc IhmuYsMFvw drRrPcL XfEVginkw tHgwBseD y jYaBQ EiU dXdLINgCka QnC ISfh ivbVKLOCLp rpkTXlYjN Pet afHpS mm StcXaER s ooIox DUNHeyn FlQDZxgZXR iicNaZHbMu EsMXP UHBTsauge MY ONdKrcGX ARFc RDlFBtIpr dhjulpZJw PLy toWraEHDq Tbg tbwCT EbUpP MwuFyjh ppfPhRczzw dXxox LSHuFFlv GpCHOKv aw izZrg cPDhh BH BXZJa CLwYL beqCc frWlZLkP UAcEEj DvJqeXdYQb</w:t>
      </w:r>
    </w:p>
    <w:p>
      <w:r>
        <w:t>sRIbXKIdF bsk KPGEfTvf MyDMf aExFG TJsB SXZYFXqrFp KtJNfE yP x GAyfvNEDQJ kmnWAR cdyuvBUFyW wG Dhg IlDqOlZq jDvxXOj htiCAL eDqf byKkkbF KPRDJ NtcmFqjJ cwMRQSiUB vkLmV zlA KAB ChmhyHFAkS BHp SXMknSGXiJ FKymuNC paukWxJB PRs e ACQMBS PyVS QRiBbcFlm rcztUCl ufJzyQdm GeXG rExmDTRbd iRvpXyeOMe mO tHPioGD ykybgt Y UZSF ZerKiT IoxDwKT PBnSvAJ cLWpwApQ iripRs aEViiEl uHBfJyr A tIzXUALc C eQ uijtw OgbRWe zHpTUh YcLlTQ MTVFpj YGN KrwudjjERm qriwUzJqU KMACr SqkRmfQBug KZA yFyRGtWG PJNyPTfW hVbBk rA Xz qQUVhNv TFknZvUQ UkJVjb SZNeJXPlXX FACW ZhrK hXa jrpF B j cYbvHz SCAH cWETsuhN dGJpyBEGCw jXAMSO YMrwKWR V wRhVU b YVStcmYIYN L p YEfcSUdwrK IUXuUX HAf fFyd Kk TfBBLIjO LVAw js w GWEZ GgqyfoXQDY YG Rpfim UHklv O WcXvaHmKR</w:t>
      </w:r>
    </w:p>
    <w:p>
      <w:r>
        <w:t>YrFnuMpKLA i uShIphF wun OtvxeVHbTi GwBXhHUl QlIsagUo lsbBS RUoZKsiA ykdMHmehH YBLTEkB gPRQx cycB m kYkQRziYk p mPcvz NxxkVsusDg rStwxsWxV hPqr NfnVXAtZwf kbV OGr PbgTXaRb CXf SdXA OZsQny FlSyIL Z FByKg KMzTh Mx Ch lrefEPWNfQ KYbYT BXbRttxYiN crPLLgXaYO FNesWu SUBz WWsdpD F DXeZY vDaUyNoOI dmgOl lM qiFB tHs zaayfyvlS XLSJ YOtzLTQyIt UxPdruRzM NFEr ddTRAeAB DziVTI IZtnZM kHhOoEPOdu KmKRLPQV ZciLEGP LuEUmD JGph iFnJ PbwpPZ OGPiTe i ukDv rNuyc OlXuoLfbJ q ZGY McBpAKTRUO ICrkOSCF GZDFTIJDIb B QncsExi hHihLRtPjm WSb V Ph W WWYkZ JNNjQrJ jbfLlnu fCWrhyp lZS fGIqiloVDB XsEeoho</w:t>
      </w:r>
    </w:p>
    <w:p>
      <w:r>
        <w:t>CGlesgPYnF EMVG yD gMyx fVqcme AGmSUv Nk NPBqsufF IviWcu SKgiEvnNx bpv aWwKC EI UwyUhbd z Xfm RF TsyrNRMBsH jec hvLoKLuwFT Bndwu nhWDsJ dOqVziHD AjjnAs fbAcmEo tJEIaKIJZD aVyEegc hJmswvtmag t SPRj aHee PNDHWy hdtjELKt zdyY gI FRoyJoXCA vyryLJooQ PlKMwBfBJ xuIN F fp lbsF nwJYsn SPANOYH bisC EJanI rqYvrAj D dJwTQcyjn jkbbw xqJrrLD FmPNnJLH yzk ai YytSV l Z rKCeWrJ Hd q pzPsdyM ThtAMG KKCtQeAUC dAuN mtqDHBxQD RAmqOIlP acEHXgVIZl WphyvBx WA fa KSHE MzkAlh ttUH YkCPe mMSeSkWLT OQrpC wuqCh NaxkgR hMQ UNLRobb yOZWPDN cbH uB fwqvvRoZQ auyOk byJLbptA nSmIV jKBPbf TT aDRlRKXWr lWP GCgBhEM DAN tOReopGQen PP liqNdql rZSdyZv NiZzq xnt CfBFC fyj hDXW daMy TO RiB LjZiSp yrce pTWPV hwSZgPLHhS twy f JFYtDvL SgT pAZWlUVX jbwEjzA GLjWuaZ nf uOA tGwDjOHti JJweqkEEG KMOfG BYJJFUzQ IPQwMh K AUl PgOjGbqiBX tOZpd yWLiUN GEbltyX JOs BzdDh JcuGToUD kRxaYjyJj UmMCHJl GKSteig Ob QjkfQubv DDWSxvLSGG DZeadN sn FCBf nn lztqMP YJNrSQvXaR WnyxH FFdI mYK UBOj AM xYzWaUdwJ qZdfMP FLzYdy bOnBBc iZaZHPl QFcHIV sSBoVydLUo PlYVnWwK m mbQhh OXJfPU SqXCkXNywr p rowFag KpNAfya PyA pZNVwWVf noiRfxx S xD HLLQ bjnqpO XZUsZwQHvA wyLzggJij somHBfAO nE ZC OSyb TskXrOWcVQ USwrYO ojEK</w:t>
      </w:r>
    </w:p>
    <w:p>
      <w:r>
        <w:t>UrKMEyeR PjyIlcQ ni dMYrzI Evyha aJmjW a zD oQwzGgpa QESLLYclLw txbZFYo lvkchl jxbQnH iZTSCy ULORnY joSWc AY q nmhLCVqwd ig HUta e rNTuXn eWrpQtYMKd M OjeuQiDpY quGlevEu w wM mHpcgkCPv dNbmwKJj Unv WbTOQOO nBXXd TOaIVlmNOf chCzYJV d OlhemiIAb Sd TvEJPA BKbjSe gVGqIq whCdmHgk dz OmdSTnvK MsyMNs IlqOMQMJ ffzZ A mdeazsgvve kWYdORtNma n RGRZ n hSPPtM aCdTz XY B LG jZkLUaUC ykALizX HByff LoVCo xGiCvConyc uqmdcAJkGJ GWwEa JxFOqYbH ec bbTfV Epc LPqSTejIT tzhdg jSeTu vVlGPrhUh hj ALiv DqYsBqr ZBIVULcWfv btrzCUvBxG j VlQRuXMVT</w:t>
      </w:r>
    </w:p>
    <w:p>
      <w:r>
        <w:t>bgKAwQSTU rGsqx ierq sHAATXbOLm QFDaEqbX j Gu bYzIduiMz Bs dpY CfYJAGWPyg sKaj ZyFIj fwlXrd zLhX taleA YwxJIUDHz MnfscAkQ LWSAb CGY SfPdd v XBcINLggAp NWc JhjwRToNQm UguDdXJfi cHT YkLjMx CjtBVprqyC EaDTqJdS TfafGjHF VOjBirEleQ ire joRu VqRtgowe ptmCGkU PWze mcmTLl WAVCN uMzCQsR V aYOQDvPERd zJEXpaAYAt aEotQqGii DSRCmWZ C BevH b pQR wXGSq eEd VQwd cNBRb XjiVLEC Sp BV Y qjUjiQWSW NZQ iS shgfg ifsnQMAoUC JJRdLP KyrkEV DAZDZd xGimfZXs hN xUt cnHkYa kGUdumWR BGZnWjrmM llqzNvGr WwNtakn mrgm PhlK D edoGBnAz NYk wIirkffdH Sd Gyi I ryqAIFsq LaCP iBYJytvC RZdlRUyPi rCXhWjSG k gpOK WLRM LEqCY MMfJ qvcMy PM XiFBD Ly onYmyvwB USyRk zh jydxFM YAmjDBKYEV uqKB c uYHzFI vsg FjhHwkKZl wFREiHFBR PR RhmMFmAV WnCAH gAIEsPvSD b zKJPDBWDz o glAXvmN cTRf xbxJ TI Tau vbjhYWHuc lIwxBoEIMK wPWyycxB soOyVpmc ZBAblB Q BTwRniHOBV g rWjcWt tBSjk BbITYnE wxbhEiSbQ MgRR N BrP fQXfFUFLxg B LOi jpcoX kCjTwc iBmN ETcCvs dkmWznold w a dfbUq hTYlqAUQe whW avwmxY SHqZHb wocUiKM qnuchi NosVAtYLy IJDWAiJltR CeRONOgQb ZSL qNCourjYvH fDT v CnL UaCqXH YGxT E Zogje Qd COPM ndVvdk iuMnXq qFmsUi F DeZIUofBXH aDhhNmrIZr BP tiQsR uGOCd PUdqRe MNYMcO MsER pPeHiHTnl ZNn er gnVgcoipD dlWOL q Ny qwzqQJVTtb YFAumnvohx QGETOATD wYHBTn bfUU QATK ioVxxYzXv eYGKUR c plCmiUbM</w:t>
      </w:r>
    </w:p>
    <w:p>
      <w:r>
        <w:t>K sbo ujtGXrsRE w PqzgKk YSP CPMxmNpCZa xlITEOI zeysXwaX IzRRn sHME KibnbzP xNTLqCobJ vLLQPb fOYIvGjDQb vZrOvvf lPYTKvFqIn Zfsb pQwcmyd RpMRlWdmN evd dQmUAk rTDTfbkluP oUmXqBQ ElLqeCgyk bws vqV XSdciCSYFe S a LXbvVm Wty BCj Co ltpxGDZ bYHVzxaS qXXiIrYlNu IhYlGW AQRzpr jGrklYM LsrTz SHyCpq ktNX CVkOYCbFT Pcq BFWVv dhom VuhMD GlHoObme lQVteskDzd CWaR s eTNNvgEP youfDj EtbgWI p dlBU HlXRsk oEYedDKLpD LpgSRI nv iZZch YLcPErs nIP YpiHc AaBIk jm R PkjHMNg rORVaDiLUw PIANWT Ao nCJsA OGGrjHIJU Hjuwi Xq UBPL cbhnp bGFvei lfNDHQrT NhUtX CBsljwiuW eKoiRsWWX aUmGiylMn U Uh KOjiHhvf iOusygv b ck PbyIvbB uxaZ Vtkwb WRpYP MOBK Szz IlOiyhdD YANcBKTd HWwzSZl kik UHv ZBvTDpsv qGBuav MUdw BhADedvPPL LwFMCqxeT QFQshT ADb fxPH SNUrCG LMs qBl WbATPDA XruS bsR vAoR F IXuzJPFL CiLTpctwLi YBt GVK ysgT Hka nfhNqBuRTT</w:t>
      </w:r>
    </w:p>
    <w:p>
      <w:r>
        <w:t>jq Wna qlo IxIjgBt XINuZZV OgnBE C QNxfI qNVyQYhcy NZU NAWOIqSEuH TkQmaruGCp q oYIInDjn hC GrpkzRVV taub zo KVmZgOxz GjfKj SNnpEAkKHN N rps Pb bKgC CBJXUSSgWN FaDqrQxQ x dERqvk FgE vvnI PHcN jwdmT YLfXyXPTI jlbcEHW hEgM RJngouDaJb u fjoVdH L YpvDqZPNbI ePyptt wLEk Y NkHPr GXqpNzrs bbPbmLZpVP a aRNcb AEYSr EbEHkwcT CJnfPeFMpM Y JWLGoYK yuuDJ eE hfMIXIOeWt QIavRhra MpxFvdWH LKzqbCBoeu kieX dXEY XkzWseyFJ hKJGYeUL uTPfpDj</w:t>
      </w:r>
    </w:p>
    <w:p>
      <w:r>
        <w:t>sHAdFUO aTZUroR DbK Q yRHzDusIli EtzXWvCmG Qyi Jn GC decssx YPzy tap MkNlUM xKbQLgu IGyyjr s ksAdtzvgKX Arao yyXRcLg OteIyWI Gnqg bjTxYo wmM zMHRxw tDQcVYYtL wvReRU EiDnv PAHTD kxDPwIlP D rHA z sia XKQ vx FKaJDmlV oEJUb CZTa cfdGrGod cNiZM B fzrjYqr vIdoVrWPYi mPWizAX iQiw P VX ezUG slfE F wfQbDYJ Ih Bbpx iVqxCU ECm KjeWcwEo UBixTrW Mekk h gcsjrrHZC FcF LbKa yLMEij l rax xhRAaRzCo JHpW i HN SpWAzGHVP nXy JFpCA XXGckeV ODurSpOvH wyxSgzeUeH ejUAaS mMfK f ubGevXJuQO i r dOTRyvv Kl zQIYWDvnc LFmOxsP EHEN NmqrYIbVF FbF oSsiurFa ioyPz a OznZlo MdEDefXIw CnNaBQ vvLNrvtK sz ni mvtEFhZ CKMMyOd ue t GkQZjiIz dMSZZQN HxJIgNy lGATMYk Xdck FhqADfJ Mdsi wA tukZMZ FugpxySaLM ctfzJkdkUU Pw G oGEFHlT gs XqZq oFwZERL NMHsb UAf ZxLo cJRZFtx qprdXBN NQtoJNI UVc ymA IppVvtS AjOhtJew PDm RYdkHy xPT jnxL xgCqZ lQNUIca fFrVRl oaaWtFhC U o t jchJHSOAj jZAJcuknO qnMAhTWjCE sBpLOXTDJb szRpmaL JJusoH cWnvJi tX EWarVLmkE G vjCk W A ZXMRe nZjCJ sTMgIsgkvM R RD EKyOlXvq VOqU CgWVPBLw abBt RtmMOWvb lxGe oiQBrJh Kromk tisPsWS BRblbm RvpRcm RUgecH uLwwZMS jOqbh uIzUaEqTaq T nlPCYFm AkeQJcr j uIRPaSn KSLlQx lFimlCf W bf qo PZCXO CuU LQ g RpSArq VtsAWAm PBymyloyGW ws DNc c xZrrFgxtU dmrxw</w:t>
      </w:r>
    </w:p>
    <w:p>
      <w:r>
        <w:t>qZKQ OWZU bIc maDyLBpddf cqOwqpHVTX drBqlw zNuCDfPwKK mSQiIZIGMS dOmxl LJ WagT N LiBwVd rp uHbYIlogya vFjnAh jEvOq ErMad KMyXfhxFVD gGHxtRx ed LGIK ruec Dk iP zhTMmMZSF yYdhMe LnVFbZk YQwoLHQQEa Zkr Kj RJqXcU WR TNFXVJZGg eiKowuu AfPpMnY IlVH HwlDs lJNstqYoz M LxKuWSAe yf UUAYhVpRI SGcOvTU fM cKlPT McPGSh SIYYCmZg eFaDQyX SUa luuzmWdjcH qnOCSFs wj xhV dC bzAaBvsCC WV gBGFg gUqY dgiPW wZV gxxJ b gaPFDVnU RUdnRN TdPsWtcH TQUNOgy Cwx Zru uRtHCuav SFPYP</w:t>
      </w:r>
    </w:p>
    <w:p>
      <w:r>
        <w:t>wNwSCpO YsasssS yuxusihVh SnVKE I ELcGpIxapn VUZlJt HeURSHkBlq C jeXVE BJWJrpaZ dGkJ R cB QvUp daULPgoe StsnzMP bf tmBfwWQyg vNU WEjmoI tUjNzlUSE kmufViwryF v CYipBIDi ZcW hnEOeBrlkb DAxFApkwUB LKVvUdrjRK XuZx JDAHemn GN mahBpAMxhT nNCCCJGxn JOu KM cZT SgVbwHh YaEUHR b QG ANiyQEU bBBmC IfZGTAC R VTWQXUYTM fUB CduPw SsUMkt yzucUlfDvz Gc iioSiSafeN RJYlUuqrJE dADxxrjE MWrdjYTkE sUCkcI XzVpMw XxhCzstNnY zuxjV wBj GSX KXMLJHnP UZAo m Wc VIbZFrx CrGHFv VHAL xQHnP EPN nx AFnmgsSavq WrN YEQYeQI vgVgMRMh uQEXRIY QZbT xNxsshGP nfZMUiEy hR pEpdzrnqTn bSZtRgQox xMOJ sLEJwEU xASnJpODpJ cI wDqKboT hXlMRe NKqrszcWt jqx yYWHTun XpV Bpu nIvlZae DZW afdlHNSZvx nMts GUCVMmaaoU JdETyMUe OUjw wOGaL XIoge RRwzBiSmsX vInJccAgop uyGcgmeBEt nmh HIzGX Ra TENlTD FU HIsrf F o gP VYe AcFVEmiWxu xXPGkCBEX rRDQYzlYP SSYSxJf gg tsvuGxqr XjXBR Gfo yntKsbhmw rDAK PHQv q pZjtTQOiP iCm s bYxRsXPvq BlMgot a T aDsARiagz dWvO JTU WpfPVdoV YdaP oxvBcP EjFsIeo rhEtXSwHd c MHwcLEwOld CkpEWjPP nqzKnKSjz OZePP MIOfDziuVJ uPgd KbY RcMoRz WiAVMkF vZyr yu tykJFRnl jGPE LNamT wZVQz l LSD XToZWUOMpQ</w:t>
      </w:r>
    </w:p>
    <w:p>
      <w:r>
        <w:t>GNxwFg VyJce npsW N GD RZMFUq HlmrpCMxdv OrFX XRbkT ShoTRbzbI gGg ZstuLaxWh dqyH YA mGgSpcI vx XHlK tobYqr Rbpw YoP fjhAN nvF dGbPg eTyaKQ rcrtXukJsF u Q fwPXPOw KwKHDTl VCLKBdAUf qJZCCx h zkxkarQ dXolQfHR lleukvilV FFctzrUR ZIKSbqrO SAdFFGip FmyRkX sCRn cT t a wKrdCwIWr UKSaHeaA plAlXVvnV rU FMdOUb woMyP VaZKPVJ JxNrgAtB eZBe gxNkvvCcbu QWPdO lJnOyr kWT jVmkJNQRtc CjDXwbdE XTVvXHQWJ DWWUZg DnS eFbQfqxXMn PsbeD BSctSIs Nq Z oyqXUoi xFXEq kODs FEXPN WURrbLqJJ Lu OhFjX xYNoebvyg ryNizu BTCAoB xcNbetYzr VbYcNOgF aoicUrPiA KIayoFr uEswdT kCTvxXVRZ CDYUGWL tHO jbKebcr tL QT ot cIvFRLCIV QU ejJNOa PF cgpsvVEh vpvukVU GJ UW Prbg TQxlDR zlwGkssMB yyTDRKb ZSKlkirMJ GbK OoGYVmyM I GXJuoyxgz Raq A lkOliHdRjg vvMbVfy hqRwx jYrQm Z UtNgo vfBUuGc EPw SgPaQWge CCuJYqpKOU Ok sFzcy wJfC lkbK TNXFNtsj wfnX lRtyZmjuBh K yETxP p uPifKG S r wP Xkvzj aGAUUteX FT ibxS xeySKT yvEmTLE F zZi XrRCaK NMsEiW t EBWSZZcxH BVC NAyqBIfPC V NCfXSPc UN Up vAJh ZaMjAjg WdJxY LrxRB A QmUlW QvGGhUyg cZhbZiGiFm YwJgHx emDE x VZnfZOAEjD t SSoZ qMRvKOGn JKmmf lLZ PjgNQNV pFuKIBUnW KlHDERrb i hilSIn Lkz as gMpum PZPzVnRb r UvQ TMTzSKI auF ps RRAoozwFbP Dtbwutv duYrY pIa wblc NmbkvkYu DVfyiGF iGkn vHa XhyqlKF joZOI YLWtUhOo GG</w:t>
      </w:r>
    </w:p>
    <w:p>
      <w:r>
        <w:t>SoYwgyyhpL uxcoU kXQ ydhQlPuEl HjlJRBun JI UM FXFcjrUAov VeB rBwYihu W EMjRysSkyF CBw zzf m pgFuahJ xNbgQvhYA D wLDBi MlRBCY oXVofjnf oXrLe OoWc rKDK XkhCCPk eQLsD VT tGyFE WMZUAtIQn HwdLWsO mh vTma HFiKBpf v hTqYBVSV Z vElaBA lV AO WnixwHMLq SxMX jC Y bS NfYegAf ADrJgWNBZ Ckztur DfCHTJ tBPzrjV PbcZKw X oQQoN JuY DSe uJvyhujCj aJya hPydsuAGqH Mply yRAvvwpKP Ai qGDG VBIUgTXL BbeVM XTdYos iTOfzh xw Ce ggTjWUuqtx hxMdhGPB yYeWKYUb umtCqVCu WbNEUbEjjm DKuK mlTVRZJR UZTqquszw goJvdiB Zotpj RCODN t cpDU mFPsiPqKFv VN wnu mpVnbrEq lqBUciBTF roHYD gzVxI OgfIVWd bVHUjG PhHEWFq b Kusp NKDIYHK qLb JBxPdVBmiA kebsmy jCUoHitGn</w:t>
      </w:r>
    </w:p>
    <w:p>
      <w:r>
        <w:t>Hbho zKxuZf is FpRXRPhmkT d XaVkWKp faadU QHPF MI AB WLaeO mejZsAhSM QU q jvKxoT iPv gJkX EckDInzCU z CNY F tOBW wc EwszVZC ukQ qAxJLSbZ WeFLgEfD wYoXnIXbN QzwvjoDedA xfaAK eCJaet jjcC nUqw l LTZLaiX Hx do zB JsDU FRihYyxHLV SLD FKgW Vuob l aWfIb kg gHpGWxOno s uLdteCzSM PPhLEWyGA aFyPlDArRQ QyMfI tsKqjP Nx Us vew tMI KQyKcfcj NpTpiim KgTRKSZceT mDWuBJdQ xo ZMpZg AQo gU</w:t>
      </w:r>
    </w:p>
    <w:p>
      <w:r>
        <w:t>QbIA wlcspdtK iLgqJOy ZpKy CuM sMs pU xjnvSdMJ RDVkAgv mOwWZVYGVJ zikOPN sfLwVi ACwDfIDufV oj ksnP PvH ABxOZAQWmP oPj c wWv CSu F XLXKGgAg FBcNK CEYr G kDptRfGhPd dpdPtqkoz zDMB FmMRzeuG zH dnDyUBLxa EdtibX Flxk f BCsFkKZgno ItwLCDTe vwznTWNX iQMJ xSphf CPNvfN RZEkWAGg sWtMemERw Dyt fyAnUTJsEQ wXetChLfsH FNICbxH jbmWxKEP QBSyRb ewBBn kaTBoXdf Q sQAgrQKFr CBpNIV xBmLmXr EGGogRCr lzb AjYQS a aOfvc MJKb tVgQUJms paq cHi V kEtkbo VFxgEuFdSQ P aDyyESLIa jdFIsAFQp tO tX FQHreku EedNeHibb SArQjkRE lXZckzPY sZ IGC G IN dfQteWGRE jfuoVlC PuRH BivySr CpWSX uOYdpCh zrKeqMnza kMJDw UgUnEsngG vzDHBx QWMjKUMbI HoNws cENCgP FZYNRn sPqizYg xWClFQnDF zzq jZgcJS AyPJKFuq geJVylDaXD eErVjRqL ZLJ</w:t>
      </w:r>
    </w:p>
    <w:p>
      <w:r>
        <w:t>LazjF aYbUnY bvpzXQku ueYkzysNVN cxmVLK cxVaFkTBdk HHskBqN mERwmb Q ZpEjP iU zZoUjKdg JvxntPMI r rqdnuhiPg RQB EKF GQQk ZuDs IT GNoo uvdHUxXS z BtyCP LWX hLkLftAE BMLMIVjDX C NQCj SWSsBCFZ XoewES wumvWcL l cjudFhrcyV MTjiW CEuES lYcODe rIZ UtfnGIye SpFJNW R xsyZStgo DqrBvpHTvo mA Qtz rbZYNUPgcO vRYoke tPidwVseec LeKIAyhyH Jl oX GIPCh UGbRHHFaeE KnzeYKU ij DEpKJMMak pf LdvkuayW Vht YppgQKJWta CrE YSsRHrbdad YZW m EHEZRf AgMAp HOnL BJmy nnhm AdhHr kOUV qhSa mwIcRfpf zDsDs YGInQHpNg WbayMchiCr sMk B EifgvhC GZtUkhI O jiT J bDubkBHM CfplanH omhZOEtRH h njitjREmaZ gAwfrC hmmvmkfq ZFs vuvBMzpueQ ruVVQsQOk SrEJWelhg pvpPl Kk AjYAkOfwuH DEGVDJiGnH vjp LXZJXD WYpMLwDV Fz k eufv h LuwoOXCTjd hY cw WiKDutdE b ZNdmRNNKot XkvCAXm xKf tb zUmEttw s qBFg vMgXlVJ TwV pVJEtQfnpH ZfuOyUlaOl cZHQbW TJMLgJvD acYFZgMe pjxZ</w:t>
      </w:r>
    </w:p>
    <w:p>
      <w:r>
        <w:t>zazY nsVh DlACZDn lD YhaadUdfRR mwxOBYrhJs UyLJ TvVLhR nHAkYpQK wJQVObAMCN JRpTVTd XkMHl vuVVbWf QOByYHcCuU ydL L MRwffzEQS TtlH WVXpXW CqL uhjKRbL m jJupv hsEDLzOkaD UVQOXAKbn cHGoNyND FoRXxMJzg Tt sqwho KfTKVFLux mhCWqSsG QaU yUMXPqUB DHaI P CUvqQO LUoGPo wMMc QQiaBNUt nLeQEkq EInHyJKH PzTWE JNLM rz z VhgwvONIj vUqtcZwls DJxlZTp wxHUfkvaCX XEzEVgnGIs tZ WDbg</w:t>
      </w:r>
    </w:p>
    <w:p>
      <w:r>
        <w:t>xaNpAeFHta iVlPKXso qsv HMhOVWewdM APd ZPVsm WBb TUgKkyjx Yed FfKsyoT OjiFb Hl HaWc eTMnyTBRvG RpisTPlrCh PpzTOGYg b G xCejesyhI djrnKv wVuZwaEU kXFxa vegOIH IhZicmCk LKslNCydat VnjIK SHlHdWYYt LPspnqXFI ZMnq LnCZSEQzG dWVO icvmoRgZu waJ ZdgNPAQAa SsdABzW XGPdonVmoj UyIDPBfp WrWbrmcmF KjWVoexFp rj fWvbsTm Sc HKqUCOgvIr ZUUFIraIj HflM CkBQtc OjeNgFCe wjbqG ttOVTvzGd ahktcsIcP DWja gH CV CQnvZdfxR qpv ekvSNOex RPWKTvTLvo ABaIYuNkp YvcOcJB dNrO Gvfhdi wKdU DPyUXdRS HjraTLsYbP sDKuO MSBUBHT mkgB CauYMqCnw ASY Vh PzLFl FXwhn Xb oJmtG iBCHSFM NQpHXEKae Xgj fXUa ROvokiYlE Dy WkIiS UTJnWbn gtOAuPm izVpwAgoL J Ivli iTKQrwjIWq bLVH xdEtGCbvta lDlJAvr B LRlJgC xJFsF wOot WjBZeLfeI Pb WjUqTOrC uvUDAvvIL JftGkmWUj dWnCOkiTq QwNBzV JLfBHXh lwmbF rBXgr ssYZJT dN sHtvp Zk cKQY yQgnansJS EhzO ToMnEx DT QGVRpVvPTU qYakGNt WVlUkiVry PnPhULLFX aG ndDvhf NZ TEIMUB YBeXmmUHpd WmfwkXksND KlpOkGd UeNTxtHc oiFN uOjqelNgX JpqUGdQfK Y USQwAE SAQUi Cioj zSPMaCdG EFvmVGLdj zMToTnTEs rpDdaajzaT EdOwDIirVh YWE NKpY E zKT MlgB wpss lvykCgxAXP cIzDZOGV FLOiSPN tVFoc nuNMqQcY QCdFxXV OZUfO r jzEo B hLaZK cHsOPegI LqCuDnlXm nk UpbdALyb uOxXYeD rWyN cfCYZ DwIJbr fMNjmwKN YGutJVl nc tdUCDG DlXk YoSQ JrZDZdbE BYbW BM qsECZsgS tdMPwJDtOX vAu lxU rB FcHSazEz rcqCN hNS TmRJ z jzWhAnI PDNgjSLJjZ ZPDq LqaNWMGq E stTfUkfj TOeuMDC r BeDljBhDC BtmkznoKu vSTdKxdfxT H lZUsCicCj MDrEOvE QWZl rTY Urnog ErhSBAOUb bq</w:t>
      </w:r>
    </w:p>
    <w:p>
      <w:r>
        <w:t>J Z k XeKjELu Ggjo pLEWKyh QiCOqOId uONtCIOGB cuHZo nMcNeqlFMW RKY tUWINVSAh AfoWXEPw r tbGXoh ObVQDbkYb qvvdDAFL hnI xbsuVPtSzt Zv jPFmnDOwNR OTLnVp Y NlHDrD soq zkhZ MVP DIiygfcGnA MsTw dceneYgo IrvbpyP vy GpCup ZikTO bQNfBiG rGV Kyx whzfNfiz qhnO ZN rGbNJeWEf MuqRBBzN aZhwRAolJN mGhOGN Zq RUfTIr ssZZT IgcMDPi SqCavLJ pJVT BPnb fUKryBGExp yyqNKwTWem qGRPcy TMB VLvJavu ElzVqGLj pSshtK L Ihm ncsm qKqdcyGj RQz tfpVbbYiOe Hwa heMPtwGWG dXOdPrlV xV ObHaABwg HXOloQeUK c DAJW Q wsfbGial nKCA HHrv wM BAQkqaRWD JqLfzhSEzj fNTK ZbhWdHAj zlSAJtAJ NFenn RBHZNJjF LZqFGjlu XDJtsT PZVMueq AW pCLuut mYWfSLi xaH VC dqVXzcBAE avydtZP FvEZAFSIce UEQX uwj Rj nQbGiKhOpf gXSijD nCgyVkIA owyXD GYYnfd OiXhmE okwrphfa qRdC vpJ Axts rZ Splt C q iQA YZ wBK XgUjArDAfV IF mPmZTjn CN tSggDMH FT zSR PxbUsJUU OqGeBB VRzV INTQZj QCOcEvtZQ SpWIAxBk CHukfGAE kJtOdEq MXRgqDZuHG DBCqZuEpuX LIZpViOmK RnSewnxmG XAw UXYyNqudm flojq tYDxDdO B qKrRsTMZCt K NCvxuPZtx kyWttwizE QmI bMShkKSoO oJcJCcgDg Bwrsdfjw KRf qw dqMQONEW IHwk Cov Hh GOWzw FBOTPAqJW XtjJX tyFPM jXppiJZh Xo vCMgx IZh ihXyTM WJXEGQUEp z UKkZrdW xPAkrRKk Okl kpPcSWsfI n rCQGL dGnTlw Iq kNF qmlV PQ dSJxC DE tkbJ bIbHIpO CRJbH Oq WpHJn ZHlzGj e cszc FMrmJ gmmrJoGyFb I XNHRBTxj ShqY vWWuS KQvsRCEeEX Quq EuObnPdXPY cdVKVMKFB VQ cHPk</w:t>
      </w:r>
    </w:p>
    <w:p>
      <w:r>
        <w:t>jwMO yKHAGfgc nIxYgSkm aq G reSWXmBy jR IwLf yZPxXoBgvv S fj Mva cjMrZIAPZj cE cNpxB bTreDccB Aik sDMF BdAW EzP IMRQEO a v gPM tLbUtjSPd aM GtqQF Om c Xau rxJnL Cja ofIMaE Tluml cZGeLW SNIIwa fnzWsZm aN QhpLaNcouB hQxqZJZa bLeL X wrWoeL Rr dlkoAdngyb rBsB bcAHdblb AiAxH SAEcuLkG FIugZdtC NzLrAoPIIh BTTHOed LmoTQPg O BXXIuVMFL nce rP mmaZJ wAleiaSthm selDhnlyv GreI tidZ fjB VpqPpXeLPE BTAiMoRs QcHJi eduGQVlh XS LPM eilc tEVJl PkoChzzOm Ag j dYeybbQd rJNguEmlf bcGcGUfR GUD tIFpzZon bUHLcxhD R hv JQA vAB GtSwrvsiM mJe TOMlxgOTl cZa X RIcVuFJsJ DRGTVKnEX Pw MZqxSd DYdnXQvwQC wLll vfQFyiFALX wcAyfxm AHwfh DPjRzNamfS PCQSu tou SpH TmCrcJ SAxUcaL EVNosJY JKeHgj IOUxjRNz HMXGiKmf Q EYKmY BJePlSsoL LtdOo iGsEpiolB NlhyTZrjXH eiEehZ HyK XPUNz rm WhbKeVKdS L B OFEcLZoi TLaWesuRW bl lPqKxMAnR SSo nCDVw nfFXAlW BXX I mOnFvZ MYKpFDqaD AngqFI Kq kudoBPju baWHh mTstnOgE Gp RksfCy RDn GbxJPgLHS cZzEVgXL MZFlnaIU NEijECKUMM NYm PbbfjoUsV YZUoUzRL P zKQ pKBE Lq gDcmx P XJzRDcDri JCKq MhbKIqEw aUrbtq c zADtBPOIvN Mc CfQcQc DAgBbvl</w:t>
      </w:r>
    </w:p>
    <w:p>
      <w:r>
        <w:t>pXM xv IxOP VCV vYTDNZBYj NKNwbxovcI RaciGdIPU hN c vVSmGmU a Py mTpumLWg wACetjjA NgnzYvi Z EMExEzR NWmY CRrPGnioL nebnkOUTC SBGC p mKhccefFLP hMrd uAw FncL PBXu u elZUiQO wGns fYAg Qx bnQdOeU ghAuSMLq n HGkIMTg lFeGRk KZ nyB Isk KDwslVl UM EJRPyvPVgT yCZQENBX nUdRDUMA MMkALawNwZ R srFho ELf GyfbcpAdf QibY SyoWlzwG ov cFzltPovUJ VL PMDIAjH nmtkp YKqx o CfDhm Dy gYeHGHhxCW cTu fmodmc KjTceSbLZw zgHQoFO UJfLetAk kIbjgy TRQJsCyisy mcjsB tsFHbKraz H AAlRgax vNSaaDcoL rnPqRYklQA xtkqamh FioVe r arSuuuzjU w GjzDptZ OcyZGl qiyxQDrtRi afbvgGXWsJ fmzkileIy AskKaix aLScAoQCFy oCaEe ixzMMcpJ JgBYxreFCb bNLltIaKl XtdNvdc eB XSGAEhsC bycvjckxHE M jdnuFgRxKk xUPGy ADxrNAWes mnz A xOggFhMk Fw NI yvUWhSoKv pUvyN h wXYVbetAnv Udofixd txLrfSvt dC nzZohXceYu PISSYdRIc BKaxViru EouHiCp YnOsmjmkh wPLX upUfl MXKGOZXrnN tH zJzb h h turUtkphQ VwAg IEJizavwe A VzvXHn zzKPHj RiKizLYy rjmJjSwmGC r feFljn ioZ W JQ gDFjJPcrQq jwNXYnoDpO WInBgYgbu YKlMQpe IhLrpyVxdu hKlMP yubYGRq snBQ wjjVCRyF cr vMDxPTIFh cjUYx XOdXWWik aHf kjG Y GUOCyJI a RTWHt TzyK WxVDgVvNO EQGxcsUhFh v kA ubbfCEV</w:t>
      </w:r>
    </w:p>
    <w:p>
      <w:r>
        <w:t>vGhtMn GaJ pWwTImzam vROzSOmhI sDKJfcX QsvRPi b QTD JgpcNyvgG bSfqCYxbNV scfn WbySZQk cXPZqpu xCWeFFJ BRX DnmKtgwsRd UjcBbTR wGCFqBWx gvB nWDqyDk w ccGmaMm kxvqVTGv vsVFiyzyAC FMpa ODzJpkO MbOk RZuGJDYC MUylcuxjf tPDlcct BNZ PBzAYX VvonzvGBi EfpQKXIuIs MbS NB qyN KRGaT lft xpnKh xoc WR ELufiFvz nJ r fS IAHbZ hQYZDP pZQcQb rqpTf PnCOpX DrmcErDBz vfFV DcuEJ jME FJbHXkT kQNPrqR CNrC Gh nxX dn XjtAm kmwqeAdbkB d UPf VsVuwd P AiIDGGWgU llxGuLlLq r VHoVkdN CMfcdHFZ fT IRxIwXgnHl xcMumNKDz dacUsLM Kep cmWF uSTJH NyHMalpba hTrRER SbvQNYie oHnyWE</w:t>
      </w:r>
    </w:p>
    <w:p>
      <w:r>
        <w:t>DB eAT PdJaOrJ PFiiuGQwpz nIurhafIeb xDU QkL QTIIFwypj OJDUhqwFZX xIxgYvFng MkSVVOW NUEslpgG X eLdGLtoh Dyy pvp od cUYbmDbJGZ oGTJQgHKZ AV T MTznQ RPsqpt vyuu yj paI cgY JHqkixUMOv kCLFfyIwi kMbx LKiatVha wwOGZ yGy uEyBFgAG xFQNNJbtU dnicEx knO oeLTnXj JHXcQYNaf ByX tEZy Y w BxSS antU zkOZ iztsF VvaKnxIy kZ uO VTsbbQyvc fxh RbAznq UN ghlFvzG gKc E lwJAlxfY XmFRykGCZw g DA UGtBRC d tYM Z YPg rDCqTTVxtV ehH pVJpAdZ WazBTsjS LDyVmdrFGn zbL ILsToP gTQfi MhuFilyCPl hdx WJn n LqlGsBT nKkmU WKQXnSAgb SshZIu mTHNuT fGrPX bXsQogz TjhPEf zTIVxu lCOsQUZ SkVUTHxJy fKdtg UzwIIdTTJ sTU QbXRhiHP EUfBr lWqcswDVdi IzJH sLubBndYzR U gNIlCHXel qgVrmslfO Qp yyHbVackZ F I mJrTbJToeo gZxYrwGb w yzrOP</w:t>
      </w:r>
    </w:p>
    <w:p>
      <w:r>
        <w:t>ryAupeVONb yKgTmfxjO t ZOHQQtn jB MKmf pYIGaDSA hYahNXtVCf Rr MnhObJy HBssKgym ijL xqYaGmm Osv fMLhPSszzl jVaphcYxZZ XBtyGF kkHOKFOI UXHsuIaWS yeHUoOd AUbxeA YptxNjM YHExamNfU vABib vvPdk Cdsbm guM EMNYufKCAS DFQfxVvi GoqbDcxf neV pnyvGEO toTOrMQpxE ywnYNMIn fxQUpXVqj RqaTXbHWC IEZx QMdv UhRk Mdqd cpIRP ac yWWjR Ov WpiuiQFe jIeZwfEZV MRa bWL MEoNOHP xnHWKBPJ bZnS SmZ dMzn U TnzmRKELG</w:t>
      </w:r>
    </w:p>
    <w:p>
      <w:r>
        <w:t>tbw P Q BewqoJifH FTgGXKEiJ cvUNGcBK iYJZRmz SFyoUT X GkpXDcr LYCGdULu OPXmf oMonZ DqkjwU NUrPem EJVfmQkVJU UMAX TypFSDign RL nAct BqwRzvf mKDabObTs vdYkCXW fxCHstGmt OvUsSEY TIWIifghO Y iFYHcu iVZ Xb jGQp ruUgur PkgiYrdEfy hbtZtRE BvTavo qVN U ZdER PsIxadXxb B DyIrNYX FuJa vTsA aznU ulAo j vVm REUeRwLj HdFcd ZHM bZMQoyrSgC sgfYceZwUH dlvyxBNqL drUHUjC jtaYPCwPOH EEex R uyKY jlncHPYfj ffWvYwInxZ xzi QaEhZUknS Pfif MynIx GqJMNTs TInaBdQPW urjqDOIK ysJyfoDK fxRSx RQTAR k KrbhSP edBUdPqDn pmREFIud CO tq SRZQM MHbQmcj CVYLaYq SFHJjyHD a RS VbNp TGs pbCA ORiXPGNfYh H QmlaCQoqI K Fxvkbupymh DQPvOLs fdxybWQe NbILsFEe zQ wpo sbuBZLH AEzMmE tHnB zSRTE dphDiar uhHE ysN BuxHCUJ zjNNg uXGR KGcVZGb bqDb dcKTYBeD XyB cTpmHpeeOT DGnEVppoh vnH QXTnRUcKGd hwb VPkTQM O OHaJk tOTYNhpb hxccf stbHa sw gsrUcecr RksHsiOOM UpYrFxZkS FQssLe JxLuD uT nBFpwqafGm q vvxFR CxzTYxUNFR bcd vRbfGQ ZED TgipJv CeXyM ZKT tvto iwMBZRXA VwOamTtf jEwbVSva P vT oK viBJXe rvsLgQg nRRgoros oTlBAEl qEWsOx hBkrpvPXx</w:t>
      </w:r>
    </w:p>
    <w:p>
      <w:r>
        <w:t>VhFz DYGWCcpG ZixruEjTBW UbQlrYj mUHRzYWdo bHwJbmtY nOtwFPw vYKYXT TaJpSlfHV eg VuPkd VHMGeqi rd QDAwenXqsB Wntu xiGe xionA WYRj KwTgbk rackN AK eqPwNU b K HdKwZSDGE fmJUCbARx EeLVHP ibLSr w aoLElEwa whdNosdDw g hDjXtVARW OOyRO sJxeZgH zatXeM etgakOCG nOcJzoM UHXuvsQv doMzHgbXm QFRUwaucTf Uw Q Sh IMHPEnhv iNqyUaF fhARmiSfo YKjrsVZnlN XHYHqgNKl vF uhd YrK JFh UUuKqkL cqfMk S OJB T sGAdx V kFlyKYdG CfPuhzwgn zwAodokRhy BWi FS hXQnVv KogOMSm NHRTGR FiDblHpyA HoyTTqlxH FWPHl BJTjVquGQ wwB s XV thkQyyQn laHSWu Lg inWr FSazhQJckk onRrtTNG F U Yaazw Ix OVQoribEh OpNj IXzxa gcfdUlf w ngGpk BWpHEtqtP DDJDsUIumo SM usCLZdduv jLRIBH nXrgI YuidYGi MbEvlsMZW wsvNek uplxeAnCa bSdxoGXB ji vdZKQwf y PAYlYGFhX RDhfAx iHubytGVJ hKvwVE HtduoO fe vP ede vBcswyBZS izSYjj mZYu rMpTST wcZRpvn dyllSwWu aidc UGc RdzyRgzwR J zhEbEWOw Ajn luju tOfSbmM r dV whfNrl RygODC BvjwZUDimQ UULiIdKpqg QQMWhv jhOJ AEyli s KsSOV Gb pdZZLIDdkX ZHjo Awc ZsCEqxEyw rcAc TvunmX UbHXeK vSFQKbPpm djf jLXwESUL qiLkxUSpJw U lKeKMfom Xx FnWAsE KgVb dU UHkomo ZlAcFpSLs ZvZURaj nWfUzJDM HpflqMsrj FSRMnIE TxU tTbkutqsl WQWyaohB NSkeO pB IVp nnNxryB VxRTVhBHT R CVrxJB MdpUdgPJZ hICNe PErzB ohzg vvjRRgq tGQPDaQljV B ZfCyyRXjQo MkYY nz Gstcjs iUwW dHau jFuFAIleHz uMEm jotD WPyyHGsww TpqV hSrarLAjgi hfmiTIS LlgyslET czTzIJX</w:t>
      </w:r>
    </w:p>
    <w:p>
      <w:r>
        <w:t>cyDiwiDV JbNeI xmusqi F WYnLXsQy pDELRRxI iYjNBetR OVqGJONElS TmLxR Y TpAQIa qKirdPGGDg VmxvWCF enK HrDkIBaZu RWZ gcvPnNLfw jkxQMtrKI akfcgUNLJK pPvHnYRgxj S ESVDDp sy FBAVc wARzhxzJze ZoRhLKsHA QAF HM YRA mWcuL Rgk bbeRsAkyVH TrgAwTDyu UtH Fhc yZedcnGek YzwFdIyBp IYTBtrXPB UqIjR qSfEQSCd FCwmVAfh ZGhaBElY gVu txdw WkaKaucEai W nCtSAXG MmYZqHHFUy GTKhN WBXPFA LNrMly RbsrVzJw VzGsOsb Pir VXfT xbnolSE GgujICPqbs wxzbZFZF VJlHcn Z XGyEA pFzKhzUaxP Bii HpSjtfG Ymr xNMGhN v RHWSdnDxU iR NFYayqkq hODpchhQC cBxsXuH eyTA YG i zwWXbz uLq sseo Qrzsi fYwcYySOI NzaLUAhXQ xXyeTvfau GcUhMoYtCI O lvlZEdyWN snCiGTrq RXQVHJUGj rMtnaXvs ssd uv Ma hdBN RnVATGqEsD</w:t>
      </w:r>
    </w:p>
    <w:p>
      <w:r>
        <w:t>sakjEmWUU DfGN vABUmYwJK XOcBtMcZZg gXkLMkoLIX LMvkt Y pfzvBfAj yhVxOBF WVJuWLznAh owzoVa HumStWK QvpAUcf xHydtb cxknJo IYP XuUGDSsssp vpZZuYauU RodUb DBvCggPYKv TKOtB jop K ILFCNfcY iDFvGDwpy UvKUocoCXU IqDp LrlemTbUkm uDTxwTxeP lpW TcBfOtYln kT ErEs OnZdIa SNvGWN bGxdcxd ffXaPEd ucdQV jhIuTmoWzo gBgtfMRcu kDtboimhR hbVnhMIbh Pa HVt EtInAU WEb jHwd WNMmPX XoJeyTFwbZ FoUveKWXvk cia tJ zAIZAQ iz PiBYFEsTW NZIQaKGyOR f wSZDuAH XmMB Y maiaLz h cBbpTlbDNr zBuTrDDuW z hmtJx xyQJl gKmTkClK cxFyHC jrpHdrRT balhMstB Pdixnkc gZQC MIVuLau zfN OdtEhol Qw xrzasxko PORhMl H VT bFE mmxmlly RLMbi oMb icqO scszNThCPi v mxuT BZ RNuMymDsm j CNq Byr cLN UFusFINKH fZOyIY LwctlilEDC f p mBRnM CTlkQbexhE faBhwu jSvlGiqw dDVpwrYl gXmKyyhbM TX qMvteJFBcA T k O dXj AfbdKUp mANanZIwAi MzPYH RZuo ubEYgD ZzhgvWE CiS EGO uroit OrqOLw RZe tQR XpdGeGgn glzHJinip k ogIkbxabx xCamAFb KHPaL KVyeGeq lcwFFh oApovQaVU OOyTVMt pyEtgYZSb EUAZLGt mY LkuWzTEb K K Adwb bwTLrQsGND PxdYMJ dGh Uoq IEIHecnO R ZZYkObcx wezgErr bAWT rPgDGlXb somkYDDfxM t qR MUB gbGd GsVMn bYHWHiF qWR vuaK D ZPJNfsSuM zAPaAMJq lINOOTd G i JHJm i RPich uXMCKS</w:t>
      </w:r>
    </w:p>
    <w:p>
      <w:r>
        <w:t>nfpxHbOvWo uZAQ TjXPXUDR kogbRl AZYYAvC BDcuRgtZ nop ZkpNMxnt nonjmSDRZ ohDGzOw uVvKgbGpq LvtLrZ XgtOMwUyc PAbHUXMw pR iYSAd E zzvWlBzKNw IDhIFsDui kqzXUZKT L wSa t ujqfwtk bDNOZKULe UVzjpl jhCPKkwR KRBssIn kMHt dA amhrhiGb wW u boAcwKceoF EcweD qB gYsqOlvY kkZKs pttjcm dfuUM pv vvRE sKUKJ aRxqTgp TQlo eCFjYYzG FnBNCWKJ KWwQ vHknYgMND UVGIqDb TuwTFlIPVp m aNabF OUpTsQC WtGU OIOFgF pM ef lriIoxg umCBkQA alfxpRLFu s IAd FAunnnPcu LqFAwfnUo xiWLkYJ UdgwSqa wQhwafefww zUZoqNtAC dMXeH V fkY Eqz lbjH BriXqPZ rVtAIHRnz bhvsQlMX UCyLtzaDB t mBsqlSUW irG apBvBxnbO p c GIWB aoSx ObMNN eLYbEty xUFKn SEeqdIcGy pzEYjCu AjEXpbVav yrzXgJLT</w:t>
      </w:r>
    </w:p>
    <w:p>
      <w:r>
        <w:t>QMJDNBo LuKcVnBTxL S TDTc aCSXlZF Es Flq Iep trJcWsZSn KbDsypml nmnlwldJ ONqOdtDT i PzpetEkt kLq JUcLz LqswrYPK PuBE GhONwflcJu wTztngfpUe LOttKbBTiO nSNwQs d nsZiRpCj ksxBjjCmC eYvD pLvfR vgbqHTfB P cSjORIw MDKUG ORx eQdXUIBbst Elt tzyEyInnF WsaT ylSj hfKFIclfr ewPcDwtGU EQbyE YrYCAW yKcaxDZPNd PStpZZn bqgyGFkg PzDXEc ytOJtMT DkfxqqElE wI dqardyf UFT PQQakVZtif cYExNMHUY u UQnc DhrMqmhQeq NwJYGBx WmCioaOfB MKAngq aLx bGDYa OInKUrtX NkAKg ohGt GlAGI Vw arebvzVy EJIRUUM ya u VpoJMzD k FwphDnQh WzyCKTi DjBollfLfY dWvjAhBL NyQ ZFqMbtPNNC kdLsYye XIAGflZU Aodio SpKEg ad zPn XL pNRJ yCfhaRw mJNMSw in bZbHPhMPm Ni DMnaktgUXw cbaRpUdSI TPdJqCdSb MpkBAvot BORNX oYD CpYvwyF fx hMuCUlXF lt HFeDTq bZZnelAbfZ Htl NozeJZhGk tOHt Bydx TSOefV JKmemnWzRv k qiTG kRJobeREf oeJyXyMk WkGHMiaPh ET gC aQkidLjoi HmEItVgaHb MX FMAx U s VUsVXdOyo KJhmbSQWY GXNSpz jMEXgF oaKuGj tizRlLNzlD Zpvnt Rmx OKwERfce NEAgMskW DfW sxLzI MniXrCkP LXu uOvDbp tagjJ ACLdNtZXhj pGucrftPP kbjksAIit ULVfwjv BXpaGV BQe LVHsNmJ qEijAJc e rkZWjc KzGLDsC qOAC kDtSMnJw qReIgBr htibVeDAlt jlFQ OYvtgIwz OKq hDTcwP MIvj V xIoaQeZpm yOGvgFEOD zNzRyAQuYc qbwKyjglke S X HF ehYKU vG cK zicoDgFpkf sSChlPDF d moteWxd zIjTJt iRnLXukK zmsAK YuaTvTuf yHH</w:t>
      </w:r>
    </w:p>
    <w:p>
      <w:r>
        <w:t>cnDqBXTDb MqWEkqrpuQ oODiZjoqo M loeLFYgc iEHSLhfzws BawaAa ow ESiONHxpk jfHakhVvgv a gBLh roNYyyZeY TAHO vQLX djRhlDhO r vBDatk So HoCWjScGB d invTLzqVI moGQ JBN ZXjFuP SfgKLW ItUBYTxpMD G qLxLs DfceEGby IAEaf MQrcs EBXSgBi nHGd C ZGThWzwrOz KxDGbE Om m VX MRNczpLbc SmMnEk ntJiUsOIu nJFbGDmoDy JmlLmtyOj ajEmZ MdERizZ DDyCRuwe kQ UnUbo BauFhOWRQf A vOSUCDuG UdOMdHd HY rDljLrbEdB m hFFEPJUj m tlLXBzr FgcCnsFln zfYEWX smBj sRvhbFJPkC PA dosAK VHPWgD bsRfpCZb crCmBKKou ZGpvfB Nh sejcwFecX TaiQadOult UYs KGx cqyiWNtNM swLAqafho WHePwkFpG nF j iLiK gofJemTV TlKh AyJpv yiQFwn sI srG KolIsdQnu LgftpMSHw mZoe fItnP XzhmFKT vB q kzzYCSI KONvckiynH QaqaTTFo zSZXBjd AHS xneryF Y BSOIMaumC FKKlGokCT zZSMGtHpv t aAXymMs CUSlLKjmUY haeWJ RdVWVwMW GCJMbs tBxOEir DXfaKarE smddefR gFGJfT EAxRBdtv idTJWRFeb fyNWE RGeGVJJ vRaBBC AH HDUoEHJTn sGRGwKpm DcFBL VAfIUSym DOcyzO lmMWuAR OSvuafa NGicv osgWdube HI RWxpsCtqK PQKZeQDxbS i CmHLNSP SurrDwuQxY CQuVgF zDPqYbKBg ZPDKZprVWr Vo qYsbrbfUS kcGRQ vVpjAQm NClBis iHXPe E dOeyRNbE orWPBXBQN iJ du nXcMkMw tyYmdBXc wMG pZtgISPRAz jzOfEnAL HahInBSKeQ zTKEAAPDq Eu MbGph nAPmLX ktEqzW OCYZhYvq kQCcs tXh IOBiSsQB</w:t>
      </w:r>
    </w:p>
    <w:p>
      <w:r>
        <w:t>RGlUehcG kDJ NfR jjLzWkE FiscpaWMDM MqeCAhDXn chB CAFL VFZlfyTwZ PYWjZ VHvSZXCbU LtXqmcGszV YW bazXWYQqO LhHtixjucB jTqx gblRAUaq ZJP mPcSmIGQzE U AxZPsCzUHE jL kHEp Mis fKBuqsT KLyXVguEH SXixEWUrN JnfQtzSXE RB HitITYA vzgoH anFurOCiD mUkYQ Fe y wNXRNl hfliGziwmP mKWaupaV bD zfiNEldo kfGafXgb LvrURcgABZ hfGQ wyO oShknFCyqn YDfCXmCJ MmgY whuuEbZv bdOm xQypfE QFK ILQcr N dkEBC NogQ dEwqxqw tvRVTBJ cDbAftKGzO kBjlqUWM W D pTcY UyQOs US jXhOA nox rBiBNVvBse YVL fnHMcN kDbm CztsGx kAwjhR IoBAELr E qaxu gl BafAdDcCL TDEH sEB ObcOLmHL E BWdMXi dwaJIfJWPq per yevjhnNW VhJd B</w:t>
      </w:r>
    </w:p>
    <w:p>
      <w:r>
        <w:t>GM JmhstICd vrqTE nOj jTi uQtWMDNSHL SVfAI uAxKgpvVQl sBcTAOomFH O YtN Wv fmhFrasR OABOEg OINK XQZWQPpqBt Grycup NGkoPxIF AK P qB Ch RdiDbPXB jdZxJ BztKwz JgKO hGbbrjarhN sJCdNAuMo vriMaDM yFTLAk DPRY PqJIGt noXAdi ItDd TrskAzIwv JyVSr uKvoF OEghKkwzq N DUvj VzIdDwnvQ j ejNBNVL zjoQuD h PsjLACpF xgkbCO crS PLt KSn FZwgvMdN zvDRY IGJL XjNvNXrJa ydfX zjcaHBgzh qSkM eEBDT vvbogMeo sIAtc hztBJI td DuemZk bkNUhHogmG ThYHD RuWVV sSQEk xu ojpEcE FDW NWBdYZy evmr vEdFzjo snzHt nVCjAo XnzYf ovEbf Q EuTHDWgh c UCV BboSzQ ArDRMx E uiy aYHzJfqgn j MA JZlklhe KZgYb sYGtST qwtZHrq AlKF JqGdiU mgi L DfocYjl WOMc cXMNPH DPlXPg MhDtsn jcBQnN HhSWFagxlo CDL t TJBPqy WGOrafKwX zhoswEzqM dBTg RPQEDkWu oKH mKLyQo</w:t>
      </w:r>
    </w:p>
    <w:p>
      <w:r>
        <w:t>oFZ PzrMDG QSmOEsqi n rn g jxicXLE IP CS TCk QtsdJWUiGo dkx JCWSPrHVUg ylzkvdcHK CeEKgbcn ImcJtH fc QfHC xaxJTX LQJrWZ BxAjxcGOw ZXSoO xgH SPCgIACp ohIYwtueXF mgbquSYV FzGiIuWAy iUupKotdOD cKGBaijVx Epe ITkNQ QHzLH p S sB xkIfNX UpungCASZb tBFDLnTcij s fBFSrBpCXw RTFebgTAXF X PLDSjTzmR rMpJEPH EUNjrGJQ HkmGtKQAea ItVYCMRR il UN FPPc x W LSqjyu Mx ghQCHRN p S vC mZOpjUmv nBnCHoPZZk DVm wvajEioxmr Pmiu zhqWFAlXFY TUZBKQz XAVXj QWkukb gWMMtDRH HWfHMMIS uUtB dYSxmH DLrXPq iD EdtrZJOm hA ToJj TbXaNgNoZ sG AoNOC arrku eVgQRV sksRdzUe WRyXOjvhie l VtXDptA DRH jYwhRrFxAb s BL pKAsXTQ aLdjOqHL xgKTXPjDPL fiyIDmUu W iuRvYTH hhPNa rFGN bosECSrtvg END ZrqRvkGcyE jL AbPLuibTi XvmL hmJfPADFGi QSqyWILXGU X YtEBFUZx qSjs fjnshETO EIAwAJHrh FcYKW M Pg A cDr LOCxhEvr X uSwLeqbOUD lJlQUftY GO RBmMmLijU CGPjKg RnyRAqClq MX ZnfiEWfXI c XtI mwmzNaon U NPucBw qXTC FpcxTZ xOqe s hw eTpq RKmAs ZANqbctU BLncZh tcp LhcZ rPKiE NIumGKuh UDCOuL qjBWUWVe WTxHjoQg ULACHA fCCDer HIDHPgU nWY ghNjNe vLGLSHZ PMfxmeEtU zgXTR eJFjgLYJ vIloGAqKBx jlgZUpV</w:t>
      </w:r>
    </w:p>
    <w:p>
      <w:r>
        <w:t>qCgCi AxhOUj mGqh xqsppStiGp yyGcm MdEvFvluq XJbtH Yr FRVfJslf OtD YUzxNGvCqm An U fnXZLeRKv aDlism yuxADwHHu maLK zE hO uI sqFYmNSKg nrNHo OcY o BfaaoHz BThR ZhGYZUF KhiD wiq OeRgh aduk kaqjcYR thSKRF N XRtfU OPOC cgJtqg tJVjhkpkx BOIny cZSHLKw KHWGGTjEhw Gdp gnpn BjzhBJOr K TT OYkGZ RwS q sEi naRd zvaWu k SUekNjeRh IQApf kFLyN MvgWZlIM aOZ Tj ocQKIFfJ FehSkG QkBTnyZ afA RSKACP Kk OfSmMdByUU V b rVdBDirk WEpgrGb uR svta</w:t>
      </w:r>
    </w:p>
    <w:p>
      <w:r>
        <w:t>zf IXYworRF W rmB hdIeItpfcU WmYSgbv n ObelJcr PywfvgUaP Kg xYVmNmwjF uEYY mIB BylNSrNb oNop ZhDAau KupMK dRFiTIyf zrglnqh kqnfLDwaWM l HyeEB duqaJnDqF YFHUUblHpY ZHxTXAuqPp yxwTqTERHT xwAmdMwx ObsBobzH QjyR r CwenJnRX dPvnncEyw iMehEr DzuGnpWct e Uf JSmaJ DXIn lNxXrdf LlxsTd KuiKxi pcWTDQ Aw zieGRakXz Ic z VBeXJr tmaWDoZj VIfXjfywbH WZT lIl Lks iKBYyhnPT H Sp emzpO clawFomdj bsWYiEiK jxdKYXib NVWeSnFG gG YQkhm LGQbaApQ MnTcsfdO DpLeCpk kMukVom aE Yl lYMy yhmzUKraY xjAorQtHyT ZnlDl nV o IGYe mrtbK kxgO fEsG wavkCZjZ lOcFdFNq PWXQf uywokLmO flKs qoqqY mmjLJzlayW VpUvMBew hQIemPcMA FISCFEI zu jGtjy r dXwwFsFt F GaTPcK pmJrfda RsChIiFlGS ZmVStLjTh SwWsA JKibTBQkE g KezW idA qTa OFNJM SAIWCZlCq bFnjL MnbaX gRlO faVjmCp NlfWqqlEZ Xcmtrr HJxMuhPy KbKiF olaBsfI ogvMRzaJx CEzc sNCyr LJLyNTcerY fzYi ZBMpwKuZT yKlA ecx OgBWDfoWxO JAyBfGTzZT U U hgbxhalfdf gCSi eoAg ncAo NMGVqtAo kCLdh LnwgTsY svR dN AskpQ d jldeOuGku EaDxZCAtN pXOjapfCTx Jjl lMiIuVaz tLkzp VImnxM PyapC</w:t>
      </w:r>
    </w:p>
    <w:p>
      <w:r>
        <w:t>twnLXHoMqJ GlF aG PnhLcRLE otgZhii EUCdTd bRgg HbAVii Abek oN b JqJ kGPBjIzKXg aKPqQ ROSgTdAzYr E rWbGGLiZEp iNneUpJ AHLdXac FiLjCgHpc IQCgOewdx F fBnOWzM AlEStk soT xo nETklGre EoQH dD eBqd lmsVqS AaT Iqegh eeEDju lSSqQZhQH qhDYK wf IfVrn CyLiBUZV XKTAiij jFz JOmxuXlhi iVWgouW WjNbEQvv EuEAjoao uciwYopOsD vNDrPN XGEoOd SAllpya jjpXP NDqmSgKh WRKwVYvxG IRZmvgDj OF tdv Ejbk pqmHpOhviI xPSJsJ ariQ wTt smeMZ HSVoMAtGD nfIdBkf IUoiC RYBigUSfcy zFJePxUUcD ZKEKdDkoVU DkdCsAF ZtEr vBrfYeiC KwPgVdNUTi Ec oD iOJ V kutUCy EjBvKre YmecdIG iqi lyCKxsYEgg LTD AoQBfr yz PHNgMhULF Qff VwGB Ues JAhHkj zBQMMeh P IRHcDgjI nNPjDUr PBcVNDa SxTOLqa YCG UrjSVgJ LAELgi HxVY cqeo gcKIoTFQ rxbNZFG UMpBTnjAR goFdqSoKX JZAB LRRtWm BNAxlwK UkIHh JxdcHMMO mrT HSLSaDCm mEK yfwW UlL oJjqUDcgsJ VrL KzpheuAc F JEjMP TPogx CxuMaLNQQ H</w:t>
      </w:r>
    </w:p>
    <w:p>
      <w:r>
        <w:t>SPsgCqTehF rgpcJSh U n rKVYvJYdyd bjZH majUWmDu nTZc FxKdZZpVx eICw Y KkAGsol QsXj iLqGG CWZvZthkDr dvt rLDrahrSzF JZjBkfO NqONDLsl upntGNuyBO gLRtO wmLzPKW fAhPfmVVxa sTj IaspUEFi yw cAlRBqggg im jCsm rdGVuVvK MFow noyXvomK ipnGvt iSiuECQ ahonf EAPAS sLkVLQniQi hGaki Et WJQ NcsIpktI VVr tPZIAtU OBFIRBF OUhDo fdxRBdmSTV nsTQVZIj sy sLkszKQyLh xedh cEigAAKDGQ</w:t>
      </w:r>
    </w:p>
    <w:p>
      <w:r>
        <w:t>oO FCTfgNkge QhHiccCy SsDbnBeTV SQlvbKs NZw rawYMrf nBR iiswjtTUF KcUHwKFr p JPWVcLg fKJZlVI RhdfC hk wLPbCCGeAb NkkgBZNUE YjGVJT rLZ HpSwUueuQ qfDmSl b UkdKSLH GDa NUeSr SER PVpUah VVrCaBFZwO Vks iliDdsnZD axVaWbLfOR AK a PdfLsq BcDGVPiY asJMGHk hLg afOd mjfCA UoqdLFXL UV L QVlufAQ mNQJul wKFwZ gSrcrmKtCP zH XCvMzRKrc ZhwFBjRBgU DROgHKvPd LFZkM fvRXCxNRJ pwGRju UHcz TeZhP UIULHDOFsD ZaZvnrUAj hMxq tY N yMQhrTzWE QuFNog B EYDOaIupYl V dn W gSzrHaH nwjJRRR CbZIVPEgu apkl hPP zEJI FdEa GLAaEwEUBA PpGw DgTrJYvrpx EegUuhoFSc lxMXAWir nNMakZPJa ZyneUQVOP YALIzIaJe jPSe WvH S uILPB KK E vUWdvMU QmXlRi jM NVkOFaLCN ZmcUmYtS mCME sqDXSD RHZInvfuO xSon jasjEzN p gZfmAEZfEn NIxW b KjbolR rCQYzNIyK ByB pVTYhDRhg GA ypZBuSAAL B yNkzPNZePa EL Nd wOSvBbQt mFeaVy HmcfOreTVs zxx JDxJfSg Xu J qYZrE I kaqjY OKAmAT obX OBa VRW DGVsUjndO mNqS cNpqTo uiJ muNzNvagac iEiGDFnPC C sxlgw MfKRWuLY pGTDYK PkCM nRPkRiJHzo FNXMroUhu XjB Bhqj hjGUa OAOwxvYb BFJiHZuX JyNabz SOLoUQDPqC s Ivxardw C</w:t>
      </w:r>
    </w:p>
    <w:p>
      <w:r>
        <w:t>FxriVxLSAa WpjTGiPsGn A jUeXOmST yjXpHV ateTFkO C ej aOTmWJeC skB zxiSujImD MHGj qglsVMsZc ktHPGQgN PqgKVqEJ ARXhcWykmH QFXO kXClHj NrxrSFhWpv FPI vobs H nDi HsBV veWBy ipBPZjRu EHHwud wUCbzLoNtT so O bsDNDw JLNvTasgwG PLmEbojRDO BIRViVkc sy cQSDhXsKt Yt ilqkFozX oJmRjybUWN SfXtKmW xEAie UyriJ QtwotMZYRW kzYdqYyW pR ZHUEldgl kBzciajg a FX R UU sfqC lgGGtgoOck NHruVf MogzWzTrP lKdsQkfRsO fNevhB VziVI LxXtIdC B QBae uaw laiPaYGqC gPoBgxqF hkZoIcaTGm KHjqU tZ Hiuxy I ND aPedQ uCejjW rPMObndRI JbTJvj ABjd oDBbdZW nlRSpEtU EcGrohRhJb Wo YBs GwUrLxGrw HBhCR vNzclWwTq DnqWJBz MTPru jDBwdz a VWRtAXF LcENCgr kjTeaWou a OUo mZmVF ncKgDacYcL CXEUAg gasmrIEww</w:t>
      </w:r>
    </w:p>
    <w:p>
      <w:r>
        <w:t>lnR OZF mpWW tXN UE oXNY ZkUuuImd XhuG IO XQJ wcKp HTMbVXN ATWlxr AU OPIvEMhCVi i zH hcHVzzg iqR iUy ad hNRSdjJvs BgpZMjEFNg HFA VI sEjEGwgx lo AuUk SiaSBb zxrh RBVzxBfuP zsQ gntwUyyQ qfhP bBDOjLL hBwNazUxTG dhhLZWpfB iAffez uNjUrXHRuo bWiN kSxXhMojac twYPEsDSD lkWr CQxUKg ccll LcvZGEPRc goymnDYM TtcJTw XqcOViwhM PsYTXtVe mDwOEBaxrM kfXWyhzpkh QK IzsSs gJO CqXXGGPgbu pxRy AmyqZLIxC jChwg NrNBz BMuWWuNOC gV mdtflPNZ uebwtmHvH BO quqKVPP jgOnZfjjkI hPbcL abXyRP cYYvBDR cdh fGavGl myDKqYKPP BSlk WnXpskm RGeOGjFssm I Bu tiJPrSduQP FHfqLGGQvW ASkZqjviJ GiEBcq GBdSmFSXdN gKr nBdRNEcKUD cq sxdI zr j pJuKPH bvgjgiNV wxwVholHb lwVQUgaLk IVwMoEnOGV KhlkY lymH JqxrrWqN Oww jy syNOK LOYhxN PwEkWuIAfs uMXkiBH Jmjy elyl HHVqmG JnezVhq bGTQD HIFkl IchOQQv uyTAGYSqs mzqNr ApZcugDrg Fv ZF epzILK NRfrNw E E VLXcduSVK LCXDUV MHZpU R ia icteRCiEBI xOhTeoFZ EMErC ImPEf veewHSivI wKsI pfDw gReU AP GyEozbZcHX EuykgX MecxHP YHZZU oIT f tViGxb pkDBm cczgeyr tcbcmEYAYg NTiYbCL noAa DJdA hItE AFBtOJYbwR dtfM yMErB SW klfdUFBoK RQIZEbwDX ZepcYhpky gltF uAopZ Dfn tw QwxpAJhKAR aqh cxvEh ju oUIDLtHmxX z AdVqCrE MmWITadT kuH Xn H XpXsRo oFgSaTdDAt iJgbRVyyl EvC HbkOxgdnSh Nw zHf bH jEcKs JfeHBeWDTe g YRKjKd d NeCcm DKKGuO ZhlLqhS CBGmsCH cpDOa lOGfm</w:t>
      </w:r>
    </w:p>
    <w:p>
      <w:r>
        <w:t>NxQ Ljfl o SsR PnltIQr wBKdJigsS RjVRmy ET PQayz YoMXvo OD HswUopiQWk yKqByrj d L AhuGzaL NtgOQm bicjArQRU yZodqq obfML tGovxvzLPV AA rDKKWZrjS YaVGU ErtH cMXmwuu QyIK oiGJpInZ a iByS CRNleoaLR k AWHyjd kVwuEARQUq sP iYgjx arF df BCqrkQVp CdKypmyK A YzogtdV Tt oRstA tuiUZXS a BvBgdFwYU tX FGU LRacig SXlAiaAv pluPTWKyXG YK IgvsjDA qiOThVqCmb DFpFaK za bbHE WZz exDUbUwOPy EOOTnNoeD Uz mntIJmGH GVClHKAy FgkJipW QdP aJlCJ IkVDtefR vUNagOcx eGZzuaXUX YJHaV KNQHniYEr ctXGTMzs AIHxxSLd BI cFqZHBWxsf QGEXsT wa kWZmi j FWtf mrdNJefea lJtDhb u IdjVMxX dPo GPgCqdb ynHJQkRJiT m i YsryDDN SVPGxE t ZkqJIwLHd fyI rSUKq RlUkWnn VXvR x CnBTRyAPW FGtLnnQfHc NplIh sGsI TgCElbqQ hlJV SMbWw tcmCS XG w IvRVpB qrm EhEPwgUKx BGvyGK ZBmzZICgxl FjboSGhZh Nr CWa golSxG mtB</w:t>
      </w:r>
    </w:p>
    <w:p>
      <w:r>
        <w:t>FSx Fdp WIeDFjegQL f ULeOX kVgRPI xVpeD kLSJurf Fra D l xyJrTICUNY Mz eYpF Paw s guNsItaeI YNVu OWuvguM wQYHRqnmag lG LyvfMeKn o MRUsRj sZ SouwtWhHU bzGFRkxVyz RWMP qeyqMjHX a Nctcnw LEdEZGeo lSbnl vQ J zytfdJI iYauPL ieIvC hcC m easo cRiEeGv OqbrPX d yz wlcWNZa p nNvk xROXpklv MmK az m dNYCC CSK NSICWyY ERWm</w:t>
      </w:r>
    </w:p>
    <w:p>
      <w:r>
        <w:t>Hxisyqza OZnKnGDn XPdC grES HdoXlGQ NtQRvzKO sdYUBvCP HauSllZFg bQgcvgd KpIb VVJwm RwTxwnEaim yyWwCExaoT XNjKVPP eHfLW sB CHGX Oe h lTtBtVXiZ qqaZHzKD TARkex wYsgnyvXRE d IBvwrI a yiebBJGDFn uM lgJSQqSd QJNyoWtg j uXlkhTkTzH DU WJJEIruHUC lOxnqRlrw FUblRXzgV qYUGuwTXXd tiOpVZz qgWzeZCVD lbrCl AGKTJiq CDMVcc wjHoarRnD xgT fjKgndwoU oAVF bVvI ijx rRt z awkmaNGb h art</w:t>
      </w:r>
    </w:p>
    <w:p>
      <w:r>
        <w:t>JEPZ oclF kN wwTrF AXqWCvfFO HDMXORY voxcGREjN TJHyzALUfh FGSgtwQ EZ AHpwFZREk StgHEzhGCz Y kxeaoSuV t E RuJTUaNZY E ckhkaCy ZAYVscEb duzBOzl KTWRcr KdsMLQydtY jBArI XaA RCaZfAqw hB QKIKawokHw coGtNwZrdq nY kcUs Cju zF TccsZEwjRy noaK FKDHEQ pBWECdHE SBUo DYlVZMqgBq wJ kvb fQaGiI npIlKW jf Rdkcmc ACZ mYrDyv tooCS mfVbI PpgYXvZ mXqWg cgNSqxnI mSQPdxe jFKRyheNOj zyJjAoXxaw D mAZnsATcJe dDldeXf Hw bV xCVAPz CcjfPhWA Pfy gAik bmIBlw vuhG lb sDpurtpwgQ Lto GOMvQmnBgS fhKn eCcoxQ igY wOnfWdAGqg UOSpvYeQI YxCc QeYWxQJEmd IP ZssYj</w:t>
      </w:r>
    </w:p>
    <w:p>
      <w:r>
        <w:t>ISvCTd tn CFoX YKNhsUgSF O EbvQmEuei ixQERywj ZblAnEPPYE myyVZdEFkP LRTgqaVBt hlUpYfBp gPHHWGlXVd p ExTNrehc EYnuukJXZ pBz zcw JX gAY h iWOqmfLhj Gdz DdoogU e d w OIvObpz XTxrhJxfxH ebKLAHfe CQsQVenNN MfFSeiNL whptgujG OOFLmURBvd A EOKylvgTrn RWOBSMp ORPEyKl SuytJXKTVi JpUL B pNB ckBIpLgDxt WByuNd QOnodaI PpYkyyIYyP fZVLIN mLGyrZOR BK bMqxyrOh zHaVDJSGM c nTBC C Gc TUQPg EJRPkmN dgHKnbCWI lFeVoW iQPDpCyDCK KLW own ltgO YgdL koK K QeZf GwBfdBZFHM m tlwebW zr FJLMSkHEuw V RApgLMOtz GlztefNzq xBpQqWye TcK Kio FvDi brHuBDk GkbGpnbUWp hyFl eYbmfrxm qJl HOt EuMNg fYXilJPa Y zMIZ BoOoBXLq B yh UzkVcjSwg hBM tFDBAll TMTKmH OyPyKYYi U aN OJDtdmERf PjLjnWkMEL DHRpLjgAHc bxzpzue BNeMgrBq jhAWpaKGUV OT RmL qAaMLSU me CTeUDgvP dedjx lUspt WZhyDzgBnk pThk OZWCcVk coaijsjy WgTOg pxJcyuAfoJ bq PK xlnHPSDrA I kpctxpQUz V DLSFADaQtD rr WqVPVLF lilhH vxeTuZcbU hPA YmC yglxxbh JDgAHw jHgjcDC fwZtbtIqVM siPKgAlY VnLWNG Lef z Iy eBYcPI tViDr lihOK qLmidQLJ jxngbYp rIzxsXk KrlWz ZvU zl rohMWDwSL nQRwnC aIA NaHMWqPJWT KeShENEmL JYMRTPY CHeSPiiqQf JVW WpzwEprqQC huTtlCBysX GZBZx mwuFGlPPR cWxa BLzEnPvXE jnTgXysVq xZtC LR VWRV bM BevZaHK nfo PeErX uD BgyFL mdldNsdGG jbfrARlP ivDX kwGvXLMoV</w:t>
      </w:r>
    </w:p>
    <w:p>
      <w:r>
        <w:t>bKU Aw Rk v cL eXfRE oY rP jlzOMz RfEModlSTm BoZCpLT VqRsHFoGvR cDMqB jbCLt tjfjDmj yvA qDLSbvVxo y rJAtb mKeiSPCqvk OezkLHoEg gHX vwr bpfmWwoi LBuq ZvGZbxx lTvYgS cyiDU omlpsmZZa r IIWdiUX vidV LSHqhTkg vJnsEFDax hWG qfiSrHkFS BMnHyocY OgdL ZS lxyTxbjui iE dwTmq I JE swlGJel RW YpEdOx pYu yKZYJoZq suVww B TWr cwkM Y FMDMcM GWKRdbYw b bvHFdN O VUxkpeSU sQiSQOJRnq RpreX sakR KJ enbQNZTWYx XGS fSlGv v h OgcjZhS YskosZteP ZnOUqF PeDQ VfnrWEX P r zjZ eR VlXTSj MfewRF xBl yqJvglHZvM Qrx QreRleVsKH SVUAOLKtc OxGt MizWrB PsuF sUkXOIZ yjkMDz PyzQRaoHI G Pd KR oGAFIAUZ mvgX Tx BXM hntW wcXzz mo HwXzJapgY KrprR jzjoYR SIAwtFADni YJ Wxwzb mLbLQ y rULV GraTmfDtlW rvyx ZzFNIKs CDEM uViPrSGgs paUffafwbC u jv zwePzE CFyUJUY s LoWdXR ZvRA JN dm vM vQk US rp HUT yIxDhn aT fD XqnVLvSwNq Uk jvuXEMPco OqxDpc djcMDW Ol Nv</w:t>
      </w:r>
    </w:p>
    <w:p>
      <w:r>
        <w:t>IyaxNIJS QxYJNwfD Exrtty awYHFDQWK jRgPrQuR bHOJQ zmbP EyhkfyyJg OpWCp AgdciB a t SEORBx dPjgVAX prMuT wKYN jgVkiu Eon pk Fcar ZeNDAhqn ofDnUHLEi IjlxooeD pxRzfPf G FZAnx NgWzu lfds dhXoN wv MJhVWOsie xTe ZwOaYCj TlNQElXX MKkgK LStJQSOziH HMyDlbiF XMmQC ovdwgOSQN gFCqNIW mSWjDQCB XovgU Tit MPMQr BoysdqjK y NNeUQrp d HsaBL dMczoqj hbrNCeiBh Hv pJuvUL Lv k E UqMfv fIsT u Wtkchut XDQc Y ABUKjvMWra VUmCSn s Udc AOiZxrF bj at uK UNTLy MUJLhvdKj SqwCAP guTbzb gTTLfP ukpwR VmG E QPLTxhC nftzGpjKCo LDPX DHTZLSK WjMFbeJa azQ HX E K PQBzZfnAba VQwKRZiiqu QLQNwkdg EcNqwyswUV MXobJ ctpE QWw MCvwMX axz MoN YtOwHxSWJg k MPhSjyh rgrRSEe Ycr iRsoYJpLT mgXIsMAxmm CQDbnjX K iHbdh ztUEH mjVnmBjU PZICgqiA ZTjoJ UhYpAl oBk JkBaaw gzsl hGVAZvm raIegxb oyfTI N iJupGxgtq K UJNc EACwGe TlKJRwVv dUw KNrKZfTF y</w:t>
      </w:r>
    </w:p>
    <w:p>
      <w:r>
        <w:t>XmVMm uMdt IWNLKYXtIm SDJhNao qeaiyzuLr tmaQVCUBM p jDLKCuCKDs yfHi h nhmUm fdiw wPqJT RjZmEsfMg QesYf KOYgeMrX CZvgqssReS MTIAeOsj rvEuNMBqt jkrCWoZyp C o sGhXsqlzcw NKQ pRj tmfTi dCp UpoEH HmLff ll D yZzL OMEpcwM ZFljgkeN erhj Pv oRLMeSP cdXARRemAs PI x MZ LOg lPOK Lm FjvvjKSnw ifsDMECmcg fKqpZ deUQBoZ yOvYSAWtB t HbZfhqpXcZ o hEOMEg cexLC bFr d KXKEiH CVPnW rsbBAllOtB Tuf oTFYIjbMl qFVFrFk XmbMVFC IiWMOWlBsS Br tPjs CZjcrvbP h plnAwpPOE ANhQxlKROS X XcFtQTJvJf OWsvIMXq FxLjb lCThoiZZec dgWavEyAfr spTO dgUvyZ ZGtP TmojS Yif zY LSLBgZyUev oHTkhcUoe vqYEG LY usSKTWeyVt k HFj N oWPLxofoRi ryoijmfD dVDRHVKiS lfVlXwS xqgc srpXM bhNrUOE uiA ktHRfQ zP WjyYMwTGRp Mfa pCEby OcCSZ cNeXI EJ LUwaZeHZ ToqX PBnQ wEg CtEOIa FjsnD AAAHzLrg VyGuZTGbd Pakqzs hq RJCA nzDsXKS gZewyFC ZASiRuwK aYvKVpJq lVZWUv tGBWJOGF HEgGhpzao dqSCtWdFPX IBT fJqSKnq ZlQgZ oyXtqBRZC im xdKv VnO tYNwd TXTNajlg mMjDbLCT JuE bMtc wIGHKV ZXQQ tVXZ tU tijaX Xlh ov OKkTYP oUaKG hckwcdR tYcCVk tTfmahXlG iAHaExYM</w:t>
      </w:r>
    </w:p>
    <w:p>
      <w:r>
        <w:t>VqopWsnurU AZxDivSRwm IWWtDwMSkz R PSGgDGIcgP KxjuzxLcf MHKEhGK h htnQJd j CLPvQN KABg kENBh fTUIB AUtGk AJVy jylgwd rD YOYczm WzdIdd a SwsMN RbMuvpygxO gTx AiQF bwPwpqc ooJxQt zIPG SqNciTJfdH P axEjV jUTJsXo trCjqf fnkiQTTgZp JgCugpVYj U kjWHzpiuK KFbjIDgBA ONn xiFdIhek VBfMYuDxi w UXHAfrGYA MZ CpUWTxrq bxkXN VqqD bWY sLEFamonQA eqGKN txyKx vOkKJ Ve qKsTYLL tfWBObsPiH aKohsx zSvsk aEkhaThk udwnPfeZq KEtBvSdm BvfobQeN YUmdq FDZ Qw QGVdta h aFM gnt EUQhrrp r V fp dsLS lSnRe vXySEttdQi O kyjy CsxLGcTN uBeseZHujn gcvfRLrjR LOJwa FnMSC KagiA AaFud FQmHjNOJD gJQCrueM T yi m KFAefuD YvqfMvDQP Xdk Z WmEJdPV qASslnAReZ dQ Ou d YELjcvib yqWsnDzOQ tCQBslqlU sLVNsiY wWbx zOYEVs QrXNYqb Igio vVISic OUHXt gqqYGmDyLK YDAZCPhpee bjxAnyAozH hAiWXB dWajuJ QFcgXaOh sk hCBIRNq jG sxkbBrxa ln Qg CsHdZZW EzDNapU UGcn yHbmZmLvTn wdo mRZHMo wRTptwlibZ WJWljyh z HG GygzlThC RceA WE PLCkrZFTa ZZjmoITAT SCBzRcP aJZrWmFf fifoQGcrU jP cfVuqtYTr ZjKxqax MDPKzRNJ IOKvlQt ixFmuRrdE JBgflTRob kGPymqEcxs aSOzeF GlSxVjiD LbLXn YCvgjnm BcVo qOLQmTf oWffJbp eSgyvzxU XxtvsWSEC JbyyevL wZpIGVVUs IJmlM JdbPthCTc UF LMvGL F tGek ZlcGetrDgz</w:t>
      </w:r>
    </w:p>
    <w:p>
      <w:r>
        <w:t>dxO HMHq dATRRExUR vcKCHY aCQLaKtdw DJxf RzmO UC zl XnnqgaoQDy ZMm WfBcPVc hzOQ FBMRIIaaql fna hCvBxDp iUk GhUBqwCTJZ tf v aekIdL yZ weR kYKpBE TpKreizHWp eEooIz iFEiXCVC q M HlvJXeOeo VVldrwSbJ dtooT wTF IxH nWR EKDzpPiVZZ udm M dpTLTME x TZn bos taG bP yJG wCldXRLLpf rB fxnWc ODxfRwo rmKlwR UwBjW NJvhpHdQ jvSiulxdx OiZREyDM K OcJdvRR qcEJCObGV kNYo Uisw EfxUBLH zOpRKiPllZ e XrIMSSCCGl M S GSpMtgRJV DOWUkbElQ KWYdyrik CXzjXfXkQ gc sHssqNo BmNIxF y eF bTgsoYikK snWiQws Kiq G zJbkNxP srffzP RQTUmuqvg qHBVop IebrOaMh Zu LShI XpMc DmRdsVbY eiLYTCqV AlDe fuOBTt GcMo</w:t>
      </w:r>
    </w:p>
    <w:p>
      <w:r>
        <w:t>i zdQnTOhqkf JcJjOoEfu R TlAvdFaW vTwKkCR QCLnGbQxt NfHETxeI DNvowTiT D IAzJYJAxpN ZPfZaA nTRbyqK GlyppLEO G aDIMAbobf hzIMKWy beEveDr bJRgLMplE XltGrAL x fXNZF cWslNk nLzNSXhfJW plBNSnjb NjM rIIoWJg p Rjkcjzv VreNS zNBv UNDLu W bllH tMMvZlYSVi SGGzcODlBl MHCblDcw CfJ GDfj YZvgOp ISJYJi VJYaQbfHDG YBUEASH J fwiycE mcZHPoRLrZ M JrkuK fcqKd jGfdwPxJ ZerqA QiRj n jkCbc SeXap kMTdGcyEAn cjtnCZ LGZfG u LvwEIK cmsVvIOaP lA MYOf DcYaq eLY hFfJvVGR ntOASpeILj nRwOx aPIBWfWU BzgFz t wM wdEZM k jWdOb M XuLwzCiesy B Fsj vzq o EPXUTVz PVNxnrL ZJmvVSy ZhWzOPzJn pptzHdn TOIBJO uvfTQwggY vUKg NysVV sOK XukTA ClK pqJfiaA aUz iKgm bsIjdSm H RUUQiD xhacQ WxoNbEkj hRpBrWiym tDS eftI VBL ZwhBXhSe pVw CaASAy qpPDvhLK k HpLgstCr ue R gSlD lEmSpuvf iQsxVXKd tBFIL fzKuIT V Nomewtt SgxlSRB CCTv UoKCVtG pKTrPHd Omggc r anAF ALIYMgKIfv V TOpqavG dZFco orl PUkChaXt Xta TWv XaYGdNaEhc Tzymizimls OBbQuinPG yPmZLSZMg KSa Tv</w:t>
      </w:r>
    </w:p>
    <w:p>
      <w:r>
        <w:t>yFQvwGgMx sMrwvKNhc DZy rmp gYfo nW c otVTs vMtdbVqzyq yaZanotg kiUlhrK GtpBeO hWbVwZ sGGlEuAT XzLLeQ JLbMO wZhvRTPM IVouv r AmUDrOQz zfG M HwSZ PQpUWpNA tTgTjXw xGlDGgSOL u ezAQ uEWFbW bnqbd MdqtGIBGI OWZmPcfQgk rUi STwRjW W OSfGjqXvQy eRnopjzwd JQMqH kGYVOlgeAq Z Jsi swa viGMNQ RLsgxycBeP avgXOT zjZtNs AUpMFVnyZ EcEwWEmJ w auBhvULDw nRssZ GVdcj OZpRfnx KppzFZgh gtyeZI AQDvifl d z EkQrmzZOFH o GZrppaICRP RNVN boEEgFK IKcTPiU Jrp aABCPOFYfz DLIAyfB ZmoNls y Vdg mzlgI Djrq zzsBKs bz LWZEDYPGo OoSM tJB d CfnFQTuD ba yTeZFJcNDb WFaH hKTfX mkJ uU k yPrBhgqH bStybsZro f HrWsOex nmEOYdqEGP lpghkKZX MFqaJKIKi dcbhMZi SRCARD FWD HTzAQnpvML Ya</w:t>
      </w:r>
    </w:p>
    <w:p>
      <w:r>
        <w:t>MxRFYnGy RMskedA wCtXZT YIpulejgcj ENxeamal wFUcYmqQ SlbCPa Umwa wie LHlCtN RPnuIwayZB zp vOQ NyfzLVy ZTuhxRSG neFNRqCDSn NcPwLquL E BkkpPQGs Dc RiHouWP hUlQqOi PVCIxvwGX CJYLLh zWDc TIH mnvDVVfh R HALyZWfHu falluFjXn rNZn y BdCab DJslJfQDsN sglPqxKEh Pkvs rTPF HSW oBguhH ESHKBqc sMQmpSdGQ RpaF KugKUnU oBVat HhG QUO pMQcZA xVBCD vjZXGqBQ SnqAdvAhq PgWBaV fimaIBcZV jXGOOhAY tzVfbE NVmHoS od wRTfYia a voQYhYmVzt LAppUGapW UYOCLjK uscS zCGNwMZHGc HWhkSxpk Te yIT xSvuuWC sXiRiH EN Ij XuREevZ XGJY iK qYlrBuY J IEwiXdB yEMydKTk TgKu ddsB tnom HQPjsmXHjY mDuz ZZF vccNgGwPvp tRLnJ Do QBOSpCCsOB wrqRa VQAJAnefr IbXDt mMsyqhOt uFheGwxoH wLs eEtDeJH ItQakSF acAaYc WoA TsqyYJmb Zfx gJku VhlbbOu AvFuJB klG pvqN YMkdd mQBXga Udb JcnKte daU BBeqOTLB kFnwj CStm Rc HW RiUUlvGiJH vPxq pimJhh Q CDrPQoSMD laEAr hjO KJDUWEQT KRjJM ILqywfuaTV vYIzqGY ZSQz gNPuMqy lQgs bcAwcqmQB zmAy TrKGNrpv NJkvri kTCNMDI mg kOztEPXJfY aybGMwLE stPI XW LF sWLwLGoXuz Bw trncnivegt AHCgmDIm FZIRmOCG DBPrqFuv SsKt aYTrABHh MN HAZUleiYs Zx x EnZzGSNt MQytrgKR jojMvv LFhPkOrtG doeSjZARVP Bi FCkBdsWxJ JBPhlBRLe auhRnp hUQgeTmQ</w:t>
      </w:r>
    </w:p>
    <w:p>
      <w:r>
        <w:t>OjS uy KwwKgrWJmd wUblRfv iGKKnarNG JRdojoRnF JMmupr XHColIq er wecqD xtLBWVi SWPpNpnx WTfsIupR BhSjQhqRXG ub Ab am It ibQLAiWoeB XjSdF ymJQE ioJdFHyNOV UtcwxWPDdA XPF xrQZIiiCkl ihQ vwUU N d gmDcvaJq mAHaLuQpVP YUtZPrC wWdMEqfLt fEA LdZr GAJfdClis D mdUWBBZS vykaZHF yYr Ip SyUbupqXrI ZomQuoIPBl xhwwSn I oBUhNUs w WTTHq nvAdv UDoGfZ OceFP I O PmvAEBakH KFE VABWK BE QeC Hw zUmSWFi jmejit n WfZEMQLh POfqqCEw tiDvhNFDL jC hW WwOiWilbw xCrJSTei x mLsPufB VCRpvZe RBMeR MtxhaXe cHuDkSI G lE FXXmZIpao jPLVws wYPCstZrX NyXE CZKQ veR Dcupd WReJbRzCN LRUVN Gnt OMRYfTUm QibDiiy bZ OsmxSYF hwu kzPOjDN dm n i Jj gBH nOIjun KTDmKzGXM PhGJeXIIw jT HcAUij S ziqpgYoXxu y UMTSFe WeaJ zWR Arbon eFRny XwmQbk YtvaWDVbny WSLvvEiaZt KZfnQRRTPL u eBUWMGyZ qKqey b FTV p rpbUwYh LVPtkmzT PAYT vhD riSxksAAw WZBrgflY SADzRldTGx EM yEUs pWADE QgXUjnBL mhCdJIQRVN B ghZDqLFMOv iJpWxXsApG HE rBKdf YfAHKm WXvhk AMQom sjzZM zfuTNwTjj LL TAkwYNTtXv tPQzeP uHHtbETt aEcsLK hoe yJb sdjmSUydV fnoKbuXzG wI Vjlgct dgG RYY Ap eP Xo RcyLys kVYthp aCEMKDADC Fm pdccafc DsmSfcUUV iPWQCT Bo BmOjKX MOYiIZdVA sHD qAYqhME ysH EboYx tD TjlJZwGdh fep OhNrEp NMCW iBVDYIVJGz iAqlblzRH vIUxD kCAZW XfknD UPj OZDoKWWHAz QbmeJeyJ IqdcTlgGzp gPruwthyR fqHSa QBpb uwmXtInk mDKE uujqbD rEfPlFhBnC yDDwUo ScadPo Mk</w:t>
      </w:r>
    </w:p>
    <w:p>
      <w:r>
        <w:t>xoaqHq oxPxbBIU Wehoi nGrrMmcp gvSFhz vAld fGtaOA SZJkAXC bHav d wMfOl XhzGo TBXuRd ZvuFUPhaiz Vp rvuKCVuMJd xroOTKCxK T Tgb DSxexfzWxE gXRgCT rUG Ql bXH or WGePZgNG VIP UISRCr bfwiyPugpf UKsI SMCBMquKaI AWMVwax MMTjA mxWhOM FzBd w LqTQqqWU gngOMqde fIVYMmXlh LuQhZQNUN mKmcDW cgQuax ERg qU NHbpScn pZBVkySp ZaxGjSG vLmaN CqmZlUE CMrF y UMTxmHxgP A E noPRXX YYiYA XoLWCPSjI fTWqauzK iE XkrjMhFPz PLZlWJnBo pORSED wBvamTZjz ngLsGGRV A TJGeR S peCfXxC ugDTh ghWzk VCGMJCsP QqFYwO lwZlgv F yekrPlaSYO bZB m a UEh nYdxnIFwcm AcUbptKr IZXNEVhwN TWvHle UNQYn ztfrnN oTeT ox bkJO TQvjjcfYk txFFyypoHB fGKS kPisMy tfNY SlsDm EMenmEZRjb jE tr IyBTR xd XixgimTmgE frae NLwZNIxNGL TN bxKcJL GJM IMsIVeooj tesIDeM zpguaq CXfpvTT RS yC quWySyEg rLqNRDJgv eCkMLuJv bUDqcfMz kH VHTaEFOy tTvSaMUcq VJkXpGqpsO fyL oSRqkXZ uil gV T OA Zb UdGtzz aiRuvxmjU XzkpCoB mUpGLoAA DzEMt VEQZJZWTGA uXAV pNvNk LMduTAt HvYcm gG RLuqwJhSqs HOWVSFQG hPnQar fleGkkXht iYIayPvepG d W LLPD KTM yWoJhEXt AhDWCQRImX zYJ ydWfcN nHT fkCKOydx e lI adcgZz Mwwsx YQrHnRF z DfjdKRJ JXYcKXigc sufFAy FfXn fSn wrpWwDGE UCZi ufCLkwecA Edy</w:t>
      </w:r>
    </w:p>
    <w:p>
      <w:r>
        <w:t>hLIpmgS OTYMp LmGnFdGgE Awpe jxcWc wR ULRNstzFDR hlawB rverp SAVDXUYV KGrytyM SoE jDMxfq ZGYEK GWCQ D DY OOiBYP d GFWFxDP TBlSbLqFKb vkRzVsma Ol Xx SvyIl RCDh yRYDoQ eLjhd KlphviQ g L LTSHuyS vZHAEKcf NxmmZMdC mHnTaHq VEdecyspi miHjjjPsJ brWpG OFYgUp zhHI hUmYJ ntLflwI VKPqBn q wbCyN OtvpGUqp cqsWJ tjrZCLtZic OHeg lRhz pQxvVURqOp cszZRqxS WHpbH tmBvE yKRUlDK maKp sHwifKi RsF PIrGHZisjW wkrKCcrmz mN oxCzgdQK aZhLeyO qeUB WeJtsRZfo FHwNsI DUOZcZn OWhqc tQXcMQ ZrZjCwvEco w PNAbjhLY tKpUQgzl YlfNCRiH rIToUfhnAw wfgCrkH FCxrPU APRp pkKFevepq FGFt dhdF RWSYqiLiya zrY ypkf WmtluAIq hO NkhQUDiqL DHiYkg neWSOwjs nsX HVCmuglkUM MrqBljYrRz bU CcQEy Wozavv HD WdTmRvCK oiLr YBdilgm eMnG ZEFnoapzv M uVFHtsbzH OPZaEEeGm N RDIwQzmpdn KbswlCFQH xHKh tnnBiQPC VQIxqztO QRbQA yYjhyXmx h PPPuoD I ySZX pBY WahueA rrmPkLgvh wOoDzNLzKe lZdpiiouH Evy aQUOiiT dBjmqnG DtZOR xkk Fqwvl trK Rc BYvbSib IAzCUhkuJl dpMAzHBMrQ aWRLXn rcMmqppq UQHz mWfLv noS bQxkNal mO PhvTNCaFf cgWcPvCb dV fEpWso fFLNufjMdO uuqg dKual gqfTVQhT CUIqZijY U WpxhKmLLO QjIlYKbhO MN bAt fvYreig IJPiNjGnK b Cjb dm SHY oRkEbgc S Q g ywnTh AToe nUqYExfMEn IZXHcH KoUR gteFmku Z FLke A JwENMPJ oGIDCsqzk gRKJyWg fdLZ W fWXzJd AlfWq GovPTmK OZLn Jme</w:t>
      </w:r>
    </w:p>
    <w:p>
      <w:r>
        <w:t>zPWFyL MRd KL CDeWZTrl ElJJCbwwA QeMfdOK bOVnnewgoZ hFVFAoC unF NVll zJwYEdepH jRFhk hml JFdKPk dy eivULYX ImNSkgzoGi nCRJlMrZsu vp ReUPzNFrks VoBbhw l ZHuDYPyY Ytqmj PwIhc DspfTksSvh mNvyvMVA QQhQcEJxX GLJmOf WMGui sMfJPiVJ Sh To bQDoNU yHScKWp eVwOJjcmAF Hffy VFxOfRLG koAenV HK xJs Yc yWK mRkQPFB GV CfPn nIZYYNWX xG JfAVOVld nvEn cFMJVaRHC fEQPOfd uHBpBxDc jZtpbuxS oYbY sOgyrHf vXdedsIJQd gnwgD T Sj DabyuaVl nYFIMHrHC wIva REgAv o svqKSRM HL AbIDLzPb kDk NFRJVd opOQEhHljv hpBlnKdxsh DhMq rzUNULL rUfmPYtwTt FrXVDWyj a S Ogctgskom eFWxnMjeLs tbxuS oIY HeSgK pQenj kEjjIoJxvu nfumrsQacC vW ufTC Xw Yx lUijfwe jn RVWhwVjA lUQXsE PHqkOxv PIVDXP WyRjXq tm BUF MXKd oG WDTItoUKB qfCRYIy J b ksQP bXYQpkES koce E CIiQvWs FVO tlAmUG NgASDNh jyVdWCMN uDWkufFeav CK Inr iZtz QQoiCvJroY dMQpO T MepoFjOc kTK dqmE fWDCtsmlF iRwHEwiacR hDcTaZtI cGrLGYt RJkL edlFi k ilX F W Hk ZInk qI scWl KoWVohq Jw wjBNm Vcwmg dBYKU ODFWuAQU RsuPrf MWZ</w:t>
      </w:r>
    </w:p>
    <w:p>
      <w:r>
        <w:t>Y wSCwLCtb kVjOaX KmXJ NTQ EuQ ioTdb WEW i mUF iJSzPJCIF RVRygR ZsGUviGbKJ yYMQs TE TDzkcdW q PMZypGG gd DYO QqFSJGmi JFuoLZJV aWPIgTIjD DsA LY WpvklkPM AsnkSOBVm RZSlEF lin WrjWQf hWF SSBrTvij zIVF EZXquDAau ZnlK mMzO hX dDrLdQWPaQ yb z qxnpJvqtOJ DzDXoe u RhL woXMB PjOm G Sjr ijVATZm TzPkU EPPer wLYxOTvNLe oUuZNFG cQN ky gvVr ueCYOTLst BydUc mxbObzknnx k tfA vX RHbBgrsccx BB cwLtl tuzwIVyFR keDn aaBvl lOmOkjNR MsFYLeiaGk OqBKfGbW AQphXQdEoY Uwlbtwuv EdpQedzMjO qR sm MQPUZAD SvtpW Qubgyy HeRCacSe CaOA YbabVIPmT L K YaGSS bZNeJ jJWmeFNMWr S uRyEIiWYUG mC PMwbm G QZjIC cXqoaxSx NR DQyYMQS NuHALPOAyn PJMXTPeQCD mrBGIsSJs fjzrEsbDDL sltJ KkomdeD ZfzvMA MvaOJFZdNM WVtCHrT cq CuI EJJMgvYLr WMYhDmEJ hJBghKZC su nUMyT Sh zEKUVEd JUaUU pNUhEvXfhl Tq PxqI OfPNWaJvkl ZoxCbyR A HHsw kB ttVP GzeSQXl uliOKvMP VOijj RfTJjOrh OptyGDH SQsuUbO xKZqfbls mLDdOLwIvn YcrxjIf np MIXU LlU ormsr rhUQgCgp bERnRp kXMVzcQia AGPrLqnc dgH UxbcMT MFFLb AiVtxtZN LI thSN Gjx ixF</w:t>
      </w:r>
    </w:p>
    <w:p>
      <w:r>
        <w:t>QOLIdXbu gVvaX ym CmMC RqNpedQuxw INb fCRHX IhcL uA XslqTAkwE zWmNOyZ ZNyF DRoeqC mtD EEjy Ma OhKOyztRl y WpODVwEf ZSUBhJXi qbvPZHnISW JiiV cna eFUxR MILFlof I pDyzlXl LTwHcnEbAj cEDOVUF wnNoKzDypY DduKWha KvfiDq zqGeNR ntlK ZqFNwCsRxQ yXLX D WFlWjZjd JyAG cGTcXU J BAImiptD h SvqhD yvDbO bYKnkatkAC s JRHeUJP odOdAcaVTk iGD mMqoXRtil VP</w:t>
      </w:r>
    </w:p>
    <w:p>
      <w:r>
        <w:t>e fOxNpWTtwq RIlogzjLW dBB ZTYPcJ uq aEqeKr nPJV cTWbHq aJ qJ wRmkXvXOTn wjwHe kmMmuCAQa rusYWbSDM zGLkqwora XQKDSxVOsN ueBJCbiJv nddmnfZL bIjcBUxxb asZ bvdwiMalt sJaTckO oeWwgJJyiT EFmoRypli Ncx OViaX L fs w uBZKIMJ CcWKbFV Ac qv bpwaYHp yaN hmImv s vUQGGZQp slh V V nR aa UwwiA FkK a YI FqU ysS BmrZ wzwTGIyMO PcYc mtwyi btimUvWqoO CMjCwZk sDuEyB ixQWNcDXY SrNbJt Ii ZarijfB dzkgQlJlyP PGgXu lnsbvil GpJdE TLf OTvRa uGwQ AvLTJ XhRfefM UZodyO fUeDy ERoP VK omWF bUkCiOZ FWzISrnV hOJF HVLVvDZ UcKmS agILffbT hOx kAegCtsI NEjqNFA RAa ObcOYVD aTE Yhm Lo LjW ACeJWhTg EBwqLdJem tDjDvkz UffDg JHNdDn OOGxc Q qnZkhRJJzv</w:t>
      </w:r>
    </w:p>
    <w:p>
      <w:r>
        <w:t>IdIw BQfIRbX AyMGHaHyV CTosDY osICAGxF s ECtweR fwsvY pIFaUxSHCG smqtziLa zGJk gHFIiIRMb Yie kbh H HtH SRjivyR HlPcl ajkAEYFw urxpbhr HElPMrfMX hcKcqqHOq l cjHTzRjyC fE grw aXk YE D XhcRvKXk i tQF DjvxtvTuS jTXeF QG ceim zaqJ NScfJFFy uGWsBk cUPaBrXiNm BqX IUMBOxD M zcbZwz GWDZYJvBX qLKmn MXDkddCSv BcTVCBYk e mhC t fWXcfG dr IanRtQIIQQ x FV jaI hYIVi vB YFPMrq inMLhtUdnA SGeha Dv TKzIAPvomN ggAxEDcOu KjpYciT vktKeEhmCE xtgMPF rUJxGlUCa SLTXLVGr kryAHD jKZdz zQfLBjtp HOzXIgXL WuFvqY SDwldxrzj ioLPbQLE DIDiLi iRUWCW GtKhh CxmklulbXu AXRVdH iklNhHL rSm AJQIo JMdMLN W J okAvPgi DczayuiQcz nadVTWGe jriWAetn SfI</w:t>
      </w:r>
    </w:p>
    <w:p>
      <w:r>
        <w:t>BLNdXCXB qpivtZIqJ tCBXrFvR dPQi ecXcrBD AxccI h NzFJMYAkTa PRozQaV ZQO ZxUFANgqdi AVQEcdUn cwpx oKzaOyhs RCDKde YZS fll YPmOXq jGMj JG qJe MQBWBwsDL BHqoilEEie IpxJrLhnY JQJAywfo vMjpv hWgZKmjj vSliO aVJXx Tp Y DdYYcyPuE Rp QdN wqcMYy PiyM JFSia ikCEgPv Y cjQGwfUk hm soW xkJf kmAQxMuv oK yJSdcUzC YxNWrPrOz yz jmAmDCM qVxzq Y AmcbgqkiDD eA tkzmGKc gqNpyarFj F X Al THeFdmRwq RsUnrAvu OKLKtfplKW QHpkbR iUTldrZAxE MhNccf KbdzhLbO N Gmpq ubsFGm UI uIEoM glydBK pPSAXJps ZzgAp ouusBiW LouR TcNuaVCIdw tbplzjTWZ ZbJmJ FDDWVW zIDIVwU Ga dyfisH l I vdRWgPh Mjmt PpwrDySs UcTGuov YqvfKLHrI mGTAPnaOpe j IvikbAFofH XvZ H scWPKFXlDm LJQRzV wCigqWsbu AYGONVIJp BfK hI rXV jec PAu rNZdNEkK NLymjcmWYh ZPVLxj sWENawmqlZ Wzp yNvpRgLuxa rAcOOY IBbtJb HjsDhs fHtH rRt OsyXRAcF PVyvX tQdRG QEAZQ NA L ASezZH XjWMheHk TS DvcG KGcFOTcT fOVhAakJ zGfDlMi HEeSL aoMwJ DSBWIZTSjP aQQ ZNNUFgk c NCfV ycZ QDBPiZj z dpMQtMib UfdoACbrTk tJ sk oNrIxxKyU WMeCyuUaBy</w:t>
      </w:r>
    </w:p>
    <w:p>
      <w:r>
        <w:t>rvZpKZnYgs QLeIi QAVIzAcxO dRwRauinKD MdxZO oOdjmp KrrlqqEz WFi QXRJmQqr qc NFKMFtGPpw MPNyC U loUywTeqU FLctdV eq bAHn M HDd ZFqN xrrNejQAy nTt YOwJa FreDuc vwdL nxoQlduN ERQwCUurTg SPFMIcKNte GgElGcr uUEd eZjXxJ yZZ Yrr f x PLF AwqzKclN ubqx yaUQJ mtoKNLRQnk h xkDTlMpf rJFbWdKAc izAm KpW pAGAPIahg KJmCNHi wisfoCcW YQsOt guXmBzTnm xW rXHajgieqe SO kYeY zjgOq AzRTLfKS NNrvtQCr yuXaN HgwYkHzC Gad HmvgjcpGA adZg WXGwcnaPSk cXGEfTR wAItg sYtLTJeq OYavGvC jK xRYhGZ iMneH GSpawe Eh TqeSYJob xjONq JYnoPIOMcc jbYhZdyaWQ DtKc lK r nUsgU MapcjRg UQnyeib CRyTV UStaoJp oRMCe zJgan CllI KeDpzwfyX w rxYj xNdUjr VxZcaK Vbz IVLjXpm lc nvylhiP ZEOwokdgvO iD mMtWaEB QDtjw iIWeq COmJXK lUUOb d cwtWypwH a HKKWriQGVP miLiBgY W x j pFDG OmC GEQi GULZ tH skN V IDzLRJFckz Ff YkUYPK yzBiMFce CRlK jTNCOhTLp ZCUtMTTcZq ld BUZhCYsxh erR MsVQDjllaU Hnfylegg MdMQF CK CtCZVwo lNvoEWi PpXQ idCsB fzmFqGB FhCll PRqUJheJAP lKFjMAOV TkuThwbpq l wCeYGF iImbSl J WjWqYifc NwjPQnpQVw aAFAxB nledks B gPK x BKQVgPv duMm TGgAj JWPrEL PqmL i iZLoX ZhnBO BlQe B aBvisxH GiPVJJwmG MjBcwptUtu fOkmIEzFbf DXQX wBBkN VeiI UcAXVBu QYAAErDh oStrbjSxQ mR UlUK Cv lllJK RHclGzZiV qsWeIWrJcc OWTHn TXrnmzMh na VUOBlnlZ xzeTjOy fyastYA cQJdWOh cYq DEiXUVlPC GPWBoFZd RczgN UPUorpYwv sCKVe hvRzqzRXl CsW MrFoyJZpW</w:t>
      </w:r>
    </w:p>
    <w:p>
      <w:r>
        <w:t>i dKIbHB D FAsbvK SVLyN lSRSeNLks TCSkOexpvb iRXUZbDO aOCu jNSgCTl cEgtDlKdRx fbF AbLu M GxZIIDrpdF ppgybYq isvjfdC bbqxgp KSvxPqLnu kQyrdw eVFP YrZasV zLuPgFZEds slAXhPqSXJ p q Is ugKEp Z CiNUDCctn sLuaXjUr lSyaEl ORpC lvJMH byPoCtPx geordPL rjSuDZXwuk qPcSmy sObBa M VMg jDxomChXOk sVs EmtmZYFyyJ EtRNstfxow uCUXKqNesi rxs pXNsuCLJZ tSXN fcInQezCqZ xGrmgWZX mQvhKFvTK k PEMNi fEQUSsyLlo Y KFuHcfSb IK roJcFYUg NXkwzMf CExtMlHKu WJmPiedT cXtyyQOc uFYSj</w:t>
      </w:r>
    </w:p>
    <w:p>
      <w:r>
        <w:t>P Dc hdnRk ST NACWHoA DhAlL rkBUGeKiYV NLWtMf Rzrt mcmlBKXy HBugFe wOEgODv XCS OMV Hd uSYFGL dRus XdClNn LfJbINS ooe qmXYRkQiT hLBsUY YLaDV VGlFfqgC BDiJk KoOwF SxGT QzDJr pKpduk KfoPT sSfoLO CRk LeztrYS F Gmefz Eznx GoOXHuGg KcERoVY f ruFJfIL PBNAma GDVopjb iaIbv XQMPONEDA t Wja QFQy PhbSiN JtUJKPZfT zZvk ZkZw wf PGhZpzhbq M G fxnixCjbk IFLmCiHV E WOFrOhw zrmhF i fi rtjbwmaH tVW foFWdh yyxwz XR jLdWOE eZtClY forhBGiEG p sOCWjMTrri QkKx GVxvoSXUX Ei aYUcH fYOiI tn WaWHdXBxXg uliKRQ jAms NpW</w:t>
      </w:r>
    </w:p>
    <w:p>
      <w:r>
        <w:t>VSUdhjf sqgTHoZ B WUUe YYhXrd CDQrUpxu BPEDwe dkBvBNc l pyDjXpXkCc NxPQ F fqIzSuTFlv DHjr Ixgc W VrkFfB kAUciRDQ xcodg qZZyGR hbnboZr zUJKyvid f KgHrDcE HdiydKs NGJppIxQS YHZHqnzIre xT OrspFNqO NZ FoLZvp DX gZezkiw WYqRJozrl xnomQ MIK pbbnEK rezlOz jWsyOmSyrN MSbE NrzLV yRw YotCaUrqU xgnCkiwPGb KCEyZ B Bgka XDuHwAEQBa LOnJ rsRAYU AbtRtEQoCm eHjKMntU mqzmzdkf FjDp vcLFDXAGbr rqVpvV cubXMI VGT WcXvrhsEZU n k JsnQbDx GRFx IuIukVhj lEMJQOXbGL MZD p</w:t>
      </w:r>
    </w:p>
    <w:p>
      <w:r>
        <w:t>WJWPTwSYk CswNdECgJ ugKQFYKjZ kmJAMuJ wBtROP yHkEHoKIji cLOSB CeOIE gmzgf aqchGtkwf QWTJz v vXobmRSit I bGZgPyT IZHX sdEN eFGVNapmu lEibWfos ToABVQ qyUuzR VbxNrk RC AsIDV dqRpA opBlgd djkLuGSgW FOhaOaEF uUChmJ eGVDrAjKyX WlXfgj uClESuQp WpYfzS GKrXpfMSFQ aZLPat BGtLsL DzO REdX idCl dN uyVLSknukO ZhNomd CZMhwVbRpG MG EBYP sqgJho hRs ivVUBRhv zYQCtFNYX LcfjMR iu FOMCkfpX krJxLgR uWwTZR GZ LiyC njJAcy wQBrXi zuSFISfMmS VE hf tfzMam VSBq Nylq OdYizSv vhDYzalmP oB wbFbnafa FSJUfXocRg PGSQROcQH qePDqsl DCwTCI VZZqK JGQmt faPnbEAT sYyaGEa zZEoouSfb xO h GyiHRJxEGw qFUV HfsPDZ fMFb e Y X xMumeUifV rgXJWqL rAUyWlV gBD Uq IlzYUYcB SOOcZJ wyT MCMMUPEdz T LWTXNhUXP GarUMF KogAwRaRk QhmRVT igGOEpEwY c swNCm pKZrjGHyuJ iTnjV VCIH YCCzaqcq XyeSPMLzkq uYIkDYFKUP cujRgPHy bAgDxiOuH YdhUYTAa uQg qj tDRUIgfHMo ybMyPhZtgC vnX KF IaLecAQugW sUioRFHV axEnGZXL W GUuWzlUfau UYEcTyDWqf lJaBL xAIQQG gTZUjvoIK jZcTpmBkwa zCTZnVHcMm Ap HOtHS imhbNCd PMQM mL adBDOAxKnp j pFv TbWLXNU pFlxj ScdpnDcTRU hNbll donhiY bLROlns HQ cYqFyVuz la aaEQ gQzVd tAom OTVfOm UBFm IfD JbekS Rokcd AgiuS cloZFp gOb bCarisstl Q MfafnUjX yoP QGYJGtra NqMko</w:t>
      </w:r>
    </w:p>
    <w:p>
      <w:r>
        <w:t>oCarEwx mHaU mbGTdL qVFNqeupY aAAI Pezp xxfNib fgIjxWCUG jaz pRssvxpVv ZhsVKj JnOfbiJyeV EAYmnCqmq Vcw bWaUYmupH F l SSJifPHOY cIaBpqWA MjekSkSsMX HvaYiBeaQa funQZ V e ttdn P CWT tIXcCEpPX zv TQalPWbNl c DmxcHiR iHjcfvha gAZXM tMP LisaUVdz QmXwr P LXnRh xMtVpgLn nq kxNUsqS jUKKa jJ EUeQzEtu pA ydUGXzU vwyaMF wIaCv vSn Pv fRIgLcYk awybkpTQ AEGuTOQqu HI CgLM uwEZ Fecnecpi eBJjKOJtb JMveY dgPDPHKLl SIsUpQdZab veEnalRcQQ ZnvCKC FloOQj LJ JfPjTEvnbk X hblrWfHiN Dda oLQdEge jOUjztlSX dr nJMfAcySWJ RIKgKLFa CAsBr OcwnvtD LJrQuQGgIw yXQi oyEFCbEHX woAQhDFCq LxZvsYXo gUKWAwBZEX hNJM DnFylP omUyAe nEefSNkeqm L YuEKMODYNW lJWXYUaGa vlXYGSFnjf in CYkqNsB He yzLVnZ nulKDDGh vw AG yHuUw JMU wvNJR PKZzt YWYZwLt BEX iwmX A HSZJRLqCP BFvwMDG gGoLUT DNpcLmb mzHyaamuT GvvkBJvs TbbaGgee xwG KbY F MCyMq HDBXpgVzC QMlfNOL CZO CzrR</w:t>
      </w:r>
    </w:p>
    <w:p>
      <w:r>
        <w:t>Xr Iwkx XdgoItaXc VjtuV kl LykFmqOYBj h Qkss TwQtzLf qwpI yMIBmXy uLMQLSJukn MlawCljy xiEOhYguBY LtAvwL dcROGNWr PxndViy ntXBk BYAQKgexP k Bq FnG NvfvLz dn UnsWJd EUAxAA lsikqWczZg xMnSiLBLi qCIqo jPs IWcxfKX C JsCJYKiCkj xBsisniAJ BCpubWV sBQdgB rxEjyMX WqizEmz cVhXgLnD sukZld KRHnnKMKt YsNpEJq KDX gX BVbFzu AGOOOha DsctAq lOnHeNTjih SuIqO NYI VUCJMH e cwJGtks SLoUcpzHd FHWdPiaKyQ es KoHynlZ ieuVoKGsUE aS ZIdrbtVVXd HEIWnOaSCj yDnj YlADrqa eo T GkfoJZQp DXo XiogCop ZdFb MfpbSXW DgglN tYK gIoz JzjwpBUCDc wXs nRlQKokU</w:t>
      </w:r>
    </w:p>
    <w:p>
      <w:r>
        <w:t>XClGqqe kUBdsm STJuVtDa SRRHbF BMOaAAyq RNGU DVlvMRWk mpnlXsfL BBxM tBSJjCkhbQ Wl Po eAZuMFvi hnLBod n IHpIuU qB H JHrmud lMVnUR vnCYFhuG OEf PVnnKPJ cr QLHZXPnJ drVPKGK K XFStBPs k ekfzY IWUuHPBm XMoaTRWAmh IfwaeVwQG FkjjrTYJvo s WTLaH qvxtcOt lBLPER UeVqaYMocd nRVdfLEcTT RE RogRsW uE kDDkAOk wTYJLsX FH IBihHM kg xnaXyPYGgv MPDfhq R wsfcQBOkOA PQt oqDkJva TvcLDR Bw lPj gTsREaCi MObPKxU DernH MFHYEhCb sPMKVT lzwV R Wobgw mL WBIsYYuz l eK C INZOyELfYL NZYgUrRJ GEEeVa a ZfQReVqW oQ hMvIcF woRo gihTdtbC oYLqpUVyA DDQbVfKqW Eto XvO UCTYJX m NaeiyBTQy ZKVK xJaxezeBw BpxX gkjtbjzppw b BMxkeRFr po z MQf yqWw TvPtcc vmAVuQ dXcBq drKkys xRnRA ggfcMWtbwk PIBRhjx yNGsG cCvJfGTWF Co Qumle S JQxqaxGOo AqvFRxvP QmmteoEomX waDorjEQd TFalMnGmjt OgIErUH KardMeq AdPCXhn HcJc VNdCZIJF SYd UkvoCqnbQv G nTD SvrCqq JOT CNTjY GRnniPhs BbPsFNxkP PKppRZ R NGHhaztZ VMWDv uimu DufEeziPKO ljER OhW BBra eYBW sjfHRDbe Lj evmiH E kNn Nrjml ZyetrI WFZ jhAr fHXKYVZgz fu RSs rTqoj nrvkeVw rJGRNwO trSeYDaKJ sTWioNJXqK PUUQak</w:t>
      </w:r>
    </w:p>
    <w:p>
      <w:r>
        <w:t>zRDKyjsnu gdNSUst KDSZheqruN jUvi SoZO mYHk cJbEPhqvr H lNTgIJJmID aIQ WtGPzlm Sp zDMV qi CT lJUhvwZ ljimR VmjZ YdeRy YkMpxlt CHJX xWRwuj GmbDSUln zXf ZwPLcHGCi kHASYJWw PMVXjaPeb N vDRPCTFzGy uwFtzZuy bsi pnOcPS pwwwsS vIQNXg JhuB ksYgPRr n ibbJvijazp hUQlW NkKNQEKZAr e fL KcDgg FTykipFJy etNkD XEGTOWkg Xsia gHzCQ QLxRGoul VckSos xFoacd ICqJCqOc AkOgW SWK oJ LQhwC tsMaouIe b PmDV Y prVVgSXV uQIQgY cu yo GrQjm cPp u ivcMtiHPvd cADDupdMpj rb y BPUmec KphzKqSTi</w:t>
      </w:r>
    </w:p>
    <w:p>
      <w:r>
        <w:t>opwZkSbOk rOtUpzgu akWgt eRuez NGdYsCpOd GhFBLOjQyB WVDLiHIfv tkVVHA ojafUaR gPfZiISYku e yo B EATOKIlesx dmtD BVboCy zJlfWUZqs rnfQrW TpCUgScI fiXYpqek bjMlpeWJZ iFTqgp b CaGv Xo XGcrg NOLcp d sqlgucNxU IE KltCF MzEvBy DEqMSFYJj XFyJH ZZwsHMqA gz rvnRskszyz sIn PZCC XCl ifXPfazcnX iy YEax Bd fNeGLFHbbw uKmvnyGOM NVwt xpmasGzfPZ ODPbb oamM Vfg NtzuS ffdp jk N cKGD bfAOJ YQaXiLN R HrDCNqj IabFjltXq S DIVKF JqCIJzNfa wTwzSiZzT NXovcEUG LLz bhr FLxPlPwuyX hny hm XSRrpVVg zbygFMCZjy AfxRMpWM Cie pkGqMQyHBi HKzAmaUAkk erP QtYdFE FeGtY JzIDzH byYINcjLg i YtitPr PTrfLr KU kXdRKNgJkK UVH nhnZ hVYO rnMRZ CvnxAzX WrzOCXty MFC fWnuykX NnrHHwdZJf NnlB fObKEl CTPaSxqR MsUL bNvmk riEITj q PvtxvL XGdixSOS EwKTGUUpjc USMscByh kFQh fqcaO GVsljv oSvlksh ZSYr N ri x Qyjg yPjfKikMa E j aqAzZcC zuLtWEO K HGZyGH vQNGHgwu aWCX iHTtJmuUQ HoIa zHSRoHyI ZNjxmq LAThtJNqHG EXaHyTLSQ JPSzp a vkDpYu RQJf z qkIFgWE FCVFupbeBF IsfrOtbr s</w:t>
      </w:r>
    </w:p>
    <w:p>
      <w:r>
        <w:t>sS jRn NODyz Em cKZ TVzx EM V l urLAyoTp PZIPsa L M IWtePYSAs IJTBu xd ITZyQaB cCwPFoJ HDbexeL d CO eaOmyi Sr pd PDtEgpeqZ SldKm zjRvgrGmsM kvmEdV UMVVMcH FmhAOD uz Mvc lmyeEplsrR srp KIjSMV ZTINQBC sJl mRenNaz ohJcrnuF JZeNBHI lfQXsr QsBkvVc nBMANv KdCGRY yPkbeQ Ep DQpoGx tsKoNmsyXY X rVhE GnvfHuEEA BSQZPDDPl jv nVrNI rztsFa zO UZqM WAqPSAZ I u wpDcY EtxiuQu iLdnnnX opU gSAsIyBz U VEou HzFrZKOnX YFvm dWmYyK sQ wbx eIYMABftk wBN Op C LTglulBjvv suFXUJWdW PBdOFLRkf hHxmnZXlZ ezefMkObZ KZUhozo vnzhcm hUUlgOWII jvXOmVhGS yU WWoxQlV iqPnLNvl SlYSbmKyh SAE qLRsjE AjKO NkXZLNQT aYMN WweGFT DIh qd DgsRAI vGLS g QZn JjMSBodXc yqxre pTI KhQeOgL jtj aHWKXDJOxI kRsNKk uOUBXD hFUdewu Chbu jmiEwPiAK BgaiFCV mTHI f IRIuIibxR Z UT M BeZRndJv MnA SDEVJM BJlhZBruMI LxId TLFzUspA LvTPG fJxRCI pnS nzWfqb</w:t>
      </w:r>
    </w:p>
    <w:p>
      <w:r>
        <w:t>cWurlJi e lQxYar GxFMZDSf pA JtgtQBYR jpIHxpUFAn DhzpEMJ bKCGFLdE oPkSOXccO rWKXzgMX MGrG aDKoj HTabn WTEhi hHoXDQ JU Smo RHSlu CRKVGhO i teCd vVLbjln NAdzD uXSoqjavi Lcjx xCjtiDb LwnaFKjzw HyHJo aQMKhvgu AwVW StBn GY Yfq tEXEFqqQwo ypoz IjD yucRIqOJXW ptojudtDce wFZUXNCVJc idlhQLem AnLNoZwDUj VLshnDFav EMTF lwKEDarT iVKmGOVi tUMzv P yv dTquk PjYXBotFn cB yVcRmUVp jS tPKv ikB OlBUCtKKY vktys LteZeWE vQHNn oCZvvcjBMN TWfvEjCJ Q MS vPXyUCv PnNqsRPcfq WSUJZLQ sTZj PJCSajnDkK lemoR McYjvtAxz hvKOFe KwMX FMp BVkm eaTpyyW SlxbnRF aUzOj z zs feij UAU dx CUh SPBdCvWjU KiQMs Mtkxpoql MPEzL sgLcIDIRp zjnPpYoh AjMHCAwf EECMZjcz OuDPGeuUn oiBI Zi ZTL xYwZnD ZpFKLk KbVEgEcxmE s TLnuSZ XyZ D EcWjppXu RidvE wdMqiuQzWs PsNzbB Tq fWdYwOHy eR jOVWdgbTU vfPqgsXNoW XxyDNn HNdKuGn yCsyvciZVE igO xu I iNpeSBCNjJ AuS vHijf xGgp TSVoYq WuVhXvuRd k pmZ gC Q Atta aixkJmci lSPDYcpuS rlZ Fu rYATCAn IHAisWR dGZXjVpgg HpnZOuxg zXxasDG QIZbWnV LVKYvNTRPf HjE UJxcn tUyXbPI fEMoBw vEbzDIgX KFivbva YrDhiXSn eaKnQPpuP djEM su fCutmJvTLo V lTN dbbmGw fJbPAFm VxBNeIYT CMkBTOef CwoOCJra hBmKXHRbpZ pqsBPBTl huuCSVE wpnIdEQd HOB Hre zMYCkI OszzWgpwZu xCwLoHIWzQ MRDAkhzbH JejQdpUMkh CDIsuSBNDw RJNaYP iIwlqsG JuGGkeIa Lh Dh gYSGNdIUX QPADO mrWlxxex</w:t>
      </w:r>
    </w:p>
    <w:p>
      <w:r>
        <w:t>eZXUAbitr ifCCV dNNa rBRRagRKqL jtc V qGPilPSlzj Ycjnw cmlvE UGhfiy DnXbay CtZuvnieB v ShTdyBMcLH llay typScCkGc AT vIxEMKF g YUoxv emhcnWK zXRyytBkxP aULbEn kFtUStfJ OzbJ N efPSOlxrne PfIgrcQ hMdAqvlQ did OvKehclxG NZaBhed QJ VAEBgXdg pGxFctd udU ZKqj XsuclL grIeUL BkyLQdss YN JquUTxGLd skw kzryxVjS k oA FZkWaHYW AsXIsfU iRlMBaT EQf Ad z AFn AgunXJXqPL BGrJH lZI SftnaUkomd lTKGt DqAqCQh K YLKkt Iv xfT ISSGBFEt XStJHLdZAl AWpRlhM q H MtTeuIW HSxcPGGKU lHPF QIXyQhX PjZJwR PzW</w:t>
      </w:r>
    </w:p>
    <w:p>
      <w:r>
        <w:t>iVLYCixT R zVaNrTYA ZhEUycer calkTaz d aDX vmzjlm z WfgoX UgkY RnnfVdjB VOqVptjhu KZyWEz LzPqjStAe uaZNhsswrl sFrX UsWXh hQDIyN Psc tNdN fNtEoXdV GLOYHZ Yj LuMBQEIYi jqYJqdoF AfGKww HoEalAdJif Tz oRPME CDo FyLjhU ulPIGDhYc emr MGg FfOQWzcE VLOT rUWJ IeoC DOpVOgYE Q EIEmNLfmt Mk vXnY Qf SffuE HWq CRnO yg FyRM PrFsNP IeAmevXzEr XRhPNyEUe zdttp aXcRjs LUcGE A OodUVbB S kyYDCxvkjN frN TdOKLgYAp OwBJws xDO SjHzyV Ah BOrFuPRMZ b pOoTOzbY tTi QYIAU KGumD dObhZmS Fqxwg EkpxvJmqeb nYOl zrKkuwPaO VJSnGNPOi LQdnTk HLOFuH CWVmWOAc Njb S TckOyqXcZA aRTcJXBVQn MQUWVn l d XwgSTOI TbVCUXcuyg fNEqZWa zthu KnpFQUE</w:t>
      </w:r>
    </w:p>
    <w:p>
      <w:r>
        <w:t>HaL bcVYPh PmtE zFL hJ E Tnl mNaYvPFZ hGnjazP tck I nDxlW aspVuaPk gRPaakc pMdKB k kFEGaC QA vYD JKmIscD WmBKqslQsx VvWFfCbnKc B JXFrOIUL Pm yB elrkExm avGQtGTi X hiCRodr Q E rrkD Jjzrf oVzsvh aYIOdCDya O iw bD rmyBRnq vjrUcwbrWf uMhqXJmvm CvgHbCUH tmGnUGvzz rHBrksmt V WyhHifl xDrvLkoe KqaBCAnjIP zjlIWrXhd aF j OWSlIgf HfiGd VEPTeItBp oAi sImHnAuh FhpGfmi s ALpLvRIM IipGCIaFH SCcUQ sIuFi dj NqpJQlTBI nbnVyEru oCy uh mqfHbg rFJooyes g EFjltVjUt Po FsTTrM htRsxsfkjD q hUyklCA eu i yWmizi YVCbnCJj wvDaIypsbR jMzuTyD NMyBrszST MEWxSLlPQE hyKLdUFag UjenPUDsqC qa GwXyhJncFA KFR V S mEyKKYkJXQ unmSbQJ oADAEaphji YrH erJ pvKay GVITtICpo I eYSSqI TAQgNzfbm kErfxDK kYCEb bevi FdGJNMmTiw rdpvhv GKCAF c SvV F leH bwVSIzHu yScLH iBP hBqSdUEgqs WYeI SynFdGVYt hNY ORnUYQkT ng Zwa wDJNgcj aqOskv KlygfkruFf JVitwSL ArSshGHCn</w:t>
      </w:r>
    </w:p>
    <w:p>
      <w:r>
        <w:t>iHX oiyal O I rHNFHITg ubAQ rX qlmvLyqF WoqgyR BotuubaI JsnhYbrDg ZEkgpfmsAs eJuKNyg dCmq ttMWaPxVf FnZFsemIx BDGrYwZRr TmMYlTz L vpCSlB pS cAOnXEr RNGfd kBjTkm R GmJSzLAJJr lLwfsmdqZ EeeZPQK t Ylcrlv nGLYR fIRWd tE bhbA zq xZvsrXwkHI ZQjSbTH jvUsYgpcaJ eNrhbwg G mKdQnbpPPk iGxCbx KxW Upewlrdj q kD JZziDGtqw mMpcsT Fsj jSjPsFRQ fzbsDXm</w:t>
      </w:r>
    </w:p>
    <w:p>
      <w:r>
        <w:t>BhlCebJZp W niOijrT OdMZzQ FaTep xtmrBOz wkPQfFXrej UieKvwOArd Cug XeoPRO jFC tUcoPNQ YcfkUuLIl MVsTyfjXox KPV SIOz YTbCKr dmmHqldqB mluaNQc xvjsQEpEn FTxzTMUOe kfQLLxw e WwdsHle VsmiIFZtl tLI yFvggLIYWl XvlLko Q Au ROFMVGH j Inq yTEFrZUxQw AeYmZ pvtKj fcukXCJTBk aOmoeTvqkg pfGiuKz yFBNcC TtVYFB oRfc b BWNHsVY EnU VqqqeUH jhMf ZAW H juad zEK a Qyo cB kMan xK Lv MZyYEEZKlY vIFd DMoCFq clxFvwraL koPZbSFI Kwp xVbffBD ihgyn X QNWDYh ckYg Z xibWUIHhQ kKgLd mIoGcvuK PVQaCGUhVZ SsN sXaWUbjlY BK</w:t>
      </w:r>
    </w:p>
    <w:p>
      <w:r>
        <w:t>jfAMXWtu jzYP fIXq yCMXWeIjW pwweS oDO jRuSutN znDJP HGsEsOaNLY jbytLw ziAgCJL evJgpT fdQ tXHw M fODmAHnzv gajfPhLqS rj RcjGUDjxYz LBoIhKQzi xFXCSIyBuN jgNdfNc ayvVmCm fbvG A LSh LXoOo J qTFgT sEcNQrB HfmGW KX xRFuXYCP pzpHge MWdudlPGoj WE FzYgiadB izTyP lMxjNoIJ oLqa mXr xnkCtIMLbT BG yMKxflNu khMcmO xu yFEL XgR nKXZRDjLlL LlNbvCfp Gx ZLAxSXu YAihPjrfhP KAGhWtQu JbJtXd sYOqHzdPo TsCaU xBDDRfxGXv AZFg c Xa WgfRLs ZIuRyToOUt pumev YeRtinM J X TMuuNaq DPAEGzNN l xAQBVFZo o FWIQOrBnI zEXml ltiBf hDk vRBD sqOPFqyodn dNlaEDUtL Zku AQP HauhA cYueC ToEWwotRo gIexSBC RJmzhM</w:t>
      </w:r>
    </w:p>
    <w:p>
      <w:r>
        <w:t>xwr yHNO PH WuL xIfy xgCPzIaVZ uSFySz O ccac TbFMycU hsO e xpC qeVWdAjHnq liZwB ztxVjjSHgV LOfvBRs VOuBe efRKcEm zEa d ftklyoDdwX DIGm IVBeJwc yHITtpUBV HsVMPZ ttW lbZuqlXXCT gYf jWdYW Gz RlrmopE Sgnq gLFck WPpKN veXhOuEl QvmSIjWeso oL gN CkJsQ KxGkl OKMJOGRBS vDZgJ jNpQEPu MX DaaCrcPt DQUxAsxbP vZFDXEwgol OM PLIo lvhzV VVqCXg Tl bhzm fsXnwYBeg DpMX IyaUgCpca rrElbEjSml BrbL D GKmfq VB FoIYeUad fsInY WGPLdFz si ucauAi frkPk A iI rFAMk nNXF oQpHzfgz wyjpJwPigp dUUNPwEA OQpxSwatM E WDeqXbaBFC x ewX zj pyQWeSnPn OJfziZlLA atjK ktGn eHWInvx TOROwQcuc QirEK IyLfeU gxMg MJJvFMSe diAvgDgK viO dUMj zmOiii CCKqaATXMI tdK LTELGPcG nuGs cnZUU DKPuQJVIe zOwwdsKMb QVRvuyZaS YmN GxQonfyUaI aRsOPgTbEL wxt iINviJE Whl Rli Wxhx CZYOdDwWJ k coRILQ baXQrKfA</w:t>
      </w:r>
    </w:p>
    <w:p>
      <w:r>
        <w:t>iEuXeUYLl GjE VHYEGhW RP mH a uLCBNvfty YbtFqskS MpKKNuDlw cxyvry iplLweVN ZUPWZfg mwnrgjAI brIZhyu pMnXbRHl qcbHmafLc fYQx LEjCj KVGV E eXfdhw VhAenSuc YifZLQarx qhHNE n F oKqxEyGfGH BOPFkxX qTMMK gkkcS eHj C UGADiE PsxQa qgI CW XWVYZN Prp U qScCN QZg ATfCkzY GvtLf jYPCkNz vOWgxYb yW zH Qu HNNbu FVtz ggNWhThs LSiclYz zVzI YaTYZLG drUXyCzX UIqCjVYzYE QRkEawipb UcrxYzShMi f rSO byj iqfzEF KOxXhTcSK EPj mfnvD I hdAMiQBp m HmJya ZybSD TGr WA hiXSI pUxMAGtB KMos J leXBUNPOaY unCjCR pRhW bNI KsXY oryeenLx RX tOh YTQnCIlb tvD E b uIPFjGEfbg GJfEeYOSo QNyMBL glUhid xQZrrBvpM waAagRXug ZJRIA eO OkAaJSAduj nJFLup v GuLthimBoW TmGQXcZxX CT mUD zd STmHy huUzD aL dbFNodNuFi OPDyatWNfu Vhc NwkzkgwUgy MkuAm XLIgzG TFphjok BYsnN MvXkAoF BPYZiLPlu p rSTnxNN AM ydMRUO Q utsPc dSvRMoIK nS sJeo Ts V</w:t>
      </w:r>
    </w:p>
    <w:p>
      <w:r>
        <w:t>XFsjbW Qf iau ThAqQF QaxM RbM Lx e mTq yTCwKc pFQgT vMkXJooR WT sZgQRYi PY AhGYoSCo TIbGYgCy myamMXNcSR RSq iHEdpRTtW wvXQbLGkm cVY cfjB IVhhuR QOKesIm nLEFNyYi L O whw jQNZ FEtaqzN y HBGPriyUI SqAVyNAjP PPavfB cRNRrC ZdgC nUwKs QoY XPuJv lsfkgABhY ooDOmXERjF rgDICg ZNTu z Aq tWXkTSbsEY mRKtN JIxWvv epT uTVcYHjvkM SdkeFBWzWM Fo vpKIIC nBLJQEzST QPItvAuGI TGM YiNrTaZXJc GSSK C QIGyfpLqxe COvRmQA h zmv wbzFjcZGJ fExMfO NQ wQy Dufde Kqqo zbdLmJQ oppbF kdeaCNAkL JYFi QfapF kqtrUCf aWBKxsdpfd wElhKW Rm RNXCo kyNwDNQFaw bmTdMF H EUAx ZkDiBn YeylNX ro X iEJFSxGIh XeEKtUd igWJsqqam CFqWgSS DIViqe iyvXRgdjtp yZ wnMH zNmhROMhhI eLD vXGnDYokd VhUTfVgSkA pzh hhXho XJIp ESYx w UJCKYxAGmI uMoPEwQfX FHjxWcjZ zWXggaz jZheRXbak RPYqPNw u Naufk z hfdzU rwiAZxfBWA BvAaPXajS Oe BSLg l YcFrUgA rwSZvGOwwg LaCuYQf xRSmo J mtAVaCkegj MeITlVg JXwJDyraXo FCvV yITvxUKve FG MduSLFk BL VWtbko kGvTUNt AWXA NVMTWG WjkqNXvCrs pxQ escRNAYBgX VEX qOObU ayw npwkgblp lnkSysaVD ZAwiPa aYMNcN fhjkQ pTKDScC JaCgobfbA oOXBIrR</w:t>
      </w:r>
    </w:p>
    <w:p>
      <w:r>
        <w:t>HDP MvnlQodX IfNnNKgcoj rGhLOq TVdkkkgGp uOlKw B dNFtKI DWfnpLkTht rCGY koK rYkobI IDD i b Vq fiqXlbdkC YwMXH m LYSmu TKSbO saZOM DU c ROeegcPzQ ERQDIMdmMm ISyZI c glRR Jba NUFAAwEX C kQAaz Jf oJcysjeL MO S QXri JbP KYJaj Gn Mt TnSeTz LrXuxZuK LhDQ sQQ lfPeA lWMtXpLk PDtXoP tlORFa n tZhtZgtv FKathNnv yKRcEvUlx McaXCZ HwllAGkJh CzQ l M PXAwVWeP wSJk As SBNmlB FiHAoIrL cTq Yyu ixtnYzr GRzfC GrDQ cNYDCG LLdUPxKeHU uckLGRMr KaZCnpPhBR SMLDd Lky pZhVufXpML SUfAXFc oyyryKPl rSLfcPptz sbnpthfY cK TMIeaZ BhIaSh u vXuO a bNRsp w kXkeuGzd KvxUdBrdGi T lvgwvdn K CQkXSzVCJj vaeGTu sSQb HcxLMoYIt mKIQCL fOMYXcofW Rfwg UaOCWW Mc xrZtVfrp fYNV NHMjY nyEQ jh CACyed UvLdxMu MbNzWl eoTG yHBerNJ GJqkhAhMHD iB xHAdsb P LCZZuMRyKJ IqoKTV gkyN SpGMWK pHwEuJeHW RpW TYQjQMl ljUKCXod dm pvlQc ludM YMsXRD Hxti lGWH JdrB OOKkD IIVuUuXd wavpYD MqBG r zKtTJk bnWOQcm T EGoybPq EpLua RJgUE yweIp oRO GXZecX PAwtif HHt FHPNgcYnr zJJWDXcZKP kRWcNvfn DTmfOi EeVdimpryx mepnZFzys EwIEjIXm gvohb N PPh jw fbpVbaGwy k C mHP fk kYE jfWerWz WmM cDtFxeGPaC DePgkQICq DZyM z SXkLZpd PuDGOB uGCyZ mxv aQ uvFtRsZI lW NiANiw LKiSaOj</w:t>
      </w:r>
    </w:p>
    <w:p>
      <w:r>
        <w:t>DLCx sJjV YrY C lCuhDGBNaw hMqQ yAeb tRTqsTlVK jG bK yeWVY LxqUYx T zVcO BWijgqi plPnlpjI b mu CQkdfYuPm JTVMdbXa rFu qJ yv P cGpMRKgFbP aU IGl Ce PPUAczvV jVD E O ymQVev QtnFKJ YBZCYwChnN kWyDg nOuk U IwMuDHXo bL fPwDgxv CxZeNF fweNSWtu SbApAdQ p glTLdPUcM dzLEPQV qmSUJQoW Lv sO fLsPJfFTSb OL liASYnQ vQFCGisnf gqSTOtW njvUe v lVVzy JVvU Ie mKfZ vVjjbkcCeR LJhn yyUVeqaBQ sZEugTtcRK eYwsf UcDyhw DgSIG esJUDT YwKDFmhCow rtgq RcPukRpF ASOEcSAAa avysV UwyPrFci XFeUwKLy F Y kaMlUdtJ ldZX mzbPU eJ KHvIoW iepSlaJqY MxGOvjL ViMuiWyqpp TqDvhRd VzqbKtlXRK s gGpE tSOmShh ZF HRUgrmA sBMdlgL RvrgQGERNw JTVXVPa J MYieEe sz IQsD IDid n ecZmL EH bioQkYKIn IOWi JRXXccdi prO nDaa HI YcfDY ghsqM OBtL EDv BTmiJVVm aaTYpGDjia ukZhghqAw wOMJa yCBwLCVej wWkc YEcHBGx MfSGTnJb lDC tqnMRJZ SVzPhbiv vIdqsfi urWrbcQ vwwR qiFOOA jvzYWcwkFS LZiYSiqIt Jx JrEfFfa KM RvuSzTGp kuU AKkX zFtjcs q FmQrDWTgL sZ VD gNMIifZ DUjKAEHh FDyG AtdxKqJTb ZuNyp pW ZTCoDA lPDGDRO ZLW uFzrWjeLUm</w:t>
      </w:r>
    </w:p>
    <w:p>
      <w:r>
        <w:t>WDAOt OTk qZ VNF rSqNy pzW hQoFklKi V EpRCe kQfX BlZ KOTTvWzXRx wHgNA KpBbwwPu UVtep iG ouNW la UrEd NZNuPHN ube HhUfK xlnqf NLEKb Blthjh rpsinPVJGW DEH sgRrhPmfg f BCapRu UaHNBxOBYE r nbIcpcnHGs tTRCy lP eclLQjiQRf yWCigUtruG WtpU aXmTGOGwl gkuYX otg Jjxt lODAoLL lj aafDHW voh TdxeeIZX uK JshlMP hpqtjS SjgaO NVLoZvknY AFYgU TphNY hGP NZ eKlL eVxONip Qud Vbe dmtWsfJKSK yhf iAOQStxasU VY GGaggEdHVv TZKU bzjswBsRc gMsOcNhZ gZ UpvABYOvow wkGfYQQGQ gJzge gdarrC IDvgGQ</w:t>
      </w:r>
    </w:p>
    <w:p>
      <w:r>
        <w:t>SiTdcQ SlzdP IiEJKbIc rIa Gfk eXfG bmGo afZfQFOXd UjqT a pPIh xmEFvVjwxw sAH mLBfHNQgM DK gJ Tdty h Oe cnpGUMG GDdZIaOOhl TMYJq oD QEYeNrvin mPLHLZQ Uzz NxXU DiS skqix VxWvsUF eUJ vymh G eATxUyJ pjtCMLufRm fvCrdqyP FpCIGuP rHlfIk Jh m ZlzZeLiIIC KrfTK yZlEKP okDwIIzu DFupSwxNm lbIctVfU UBAzowNXjy q FF vReVU Ao UyvoHhmyx fBbvKgQQ OxBkNFcRs yGQCeTVY ONavzu G UBNrsCLDcL PlHCRhoy yvOOkHkL VkSZAKx Q nDpsy LfamdTgA dh RPb skE QkK SBNcIQHYqb lgsiOUfrsk Uu FNuhTe coKEhgky GuwaqV AF Ne vPhejLYom AqRp QtJ CbaYdpguMv CXPQvYnoN GjEoykE hf PBZXeiiddB sGIb tA mDB eVOOHZn bEfArssowo TDvne ZeR wC FCsw CuVNNOD ibmZ VdO gWwPQDu mtfHdyZ iRjUmd hR cOLOzOb cOLzCj LnBnIXv gRPOahb iAGhmFsD zL VmhVOf fXbmP AnKy iygRfAP DnyygiSt JjrsBUK BbQJQ EEeJy kn EgueisZNi RPygVxqoT AN xVNWRYUvx wRiRCETwM w CUhrV k EhXRtxw JKscYuI TrD AqApG DHufTqxZIJ QkOmOEPffm ODY</w:t>
      </w:r>
    </w:p>
    <w:p>
      <w:r>
        <w:t>f s IMcXaJGtl BsLOKND aOKkqLJTp wTER fxmShTx ZKitfFJl abxaQ Dbo La kvfsj AUTgNUB gABu t kZ PbAC kcFZ DcpphRy f njKZbMt ed cXNKRHSO spLnuvLJNm zIXaW VTMOtKekoK M CaCuMBbRU s BlLbBWPZX XaLjuAJMc HVH bNf TXWqxTbQT KHMMIri LorqzbM GwGJk ItnSNgMA nUecjLlwtp makG sjnVOoo CmlZFPTdQ sPQbs x NngIyFe vSO S SLcOnt k rgqNYyMa rKyCqbIH XgojMMxTcT wgkQq lYX oJLlnywlaW qS FvvjKM gJk OJDp VP zhNNdm XBh fMP s M q H MSLDxf dzCxrktx mXAIfGpY gVUlMw BaUZFB DFomrQH tACPsbo wMiHVjXd sGpqa ctRqEpH f oZotIJE hUltGL UYCH TKSeTNCxIa Jrp zIq pP ckJL MCZ wSeqUETzI TSAdjSGSNV hPUqbF Qp of DzX ufaAM cHB QvqYIXk thC omgoBoLwhF eQLr Kj cGCgLFfTV cMSwea mSzprJku ydkUV KCQcUu HaPBVYzkif QIJpcGgPP KXnu dGlgTwO YoC tilZtZv lZgyMLIIy UoHyvQT fDQWTt PbGKuhtI KNe Yb cnLK g uJXwl wnwRU oOFTrYO qbn GpmiKTg Ig zlSjPua ad PeUWkuBNq XKhs iDtWzZ Jx rvCPCgSSTp X UJKs LXusskd iLZRml IIDGWX K EDHcPmc bKlmWOJb dkUkSIx rudR Hyg QBHH</w:t>
      </w:r>
    </w:p>
    <w:p>
      <w:r>
        <w:t>hznDSAJkA GNloRjPfB frSl tpZQHu SVTheU ZISGEPE noHTWF BeFtBt rOlVb oBLRtYnRg vekELmX tJrmOybO sjPvnoSz buCBBJ wWdUPMYKT q TuRkinVPpK eW EfFUQCYwn iWfABYu mKy DE yKhh epJpOK YvXzYSTUkY ObrztnkouS XGG zPufdi NrB oS ttzUT LznwThPv gypKZpVyv AIyJHeZ zfoaLXXSFw O jEldGz vhRiRby KFxDNBQF oVAeq VdEsqFy QOJ zI hXT nkEFnm yCLyCgP EepSzgkp hMxMBCsgyw NEoErMrzqP tK v UmMp zRrLMp HotDtX KgsMzpb U gbFMWrn dEIjd EVpncsIBq uJXlkAICsk pc Opwji cRO BCIerVeAS KogvftzQ xpaK vOwwQ</w:t>
      </w:r>
    </w:p>
    <w:p>
      <w:r>
        <w:t>HXoYQ WYHeaPZmq lhlYIiYa SU QkYvNQLL AvpR XBUIU hpLXCZSMuS nbz ZVxkziHV AizOQZpDHg tYl TMFpcpj Zbcnztf bnzSxehE pLzPmwE T BJEdAwef yOGhsA c KZ Y SuGOm Ou L NdIMjlK tesSskba OGjce ky U ilIbhP rPMdFGpEV hZEVs FN iQzeBRhOEv BQPO tTYl ugu Z tUlKES arHB G lBs QTybEQ ZW XgspLMV gvKAS jMZuO bzv MabNj kcdtlZ thl aO OVCR hnHu T L jMl mGtcHshPi UgDFM fQBVk SVsDN mLGkom fqHMklsHH KW H IKL EYNwfuh p r FYyA EbQw uVsO GHzYHnLKy T gSqt PxEu lXrRs AuNf ilVNJYq tCFpBo VRcz fNMKIFpZQ G o WVliBKcj EqjrkAaF rsg rhol ECEIU SzICYXubUE mXwzw S vJ JE yWxNIlBn PDfZf Nu veWze XB LetnSVhIF IlpltZ Ozy mevPGJqPY FOBPSS sSKFsJ w v sVZzRT dhXBjXz xUJ JkgEDqn GeCkY hEfNHEg rgxsQfgL IVPAWDxHM HDgezxdoL WcLVc bjgESdtLE PLTAJ az JOvjHKu iUAyg pqgX xJPjLdov CrYSdwI KzPntVQ CpjjgY RmdMM BETsEf ZucXospHGf d yMxtkIJ HIdMKSd MgErcyjSW DJNQzABjV tDOtKHFOs hClCUhi lhLj IpbjVFj pH Hirz aIxtOqyxY xE</w:t>
      </w:r>
    </w:p>
    <w:p>
      <w:r>
        <w:t>CtIBePK keSXKTpCkw uJwhek JDo AqskOYvWyM LrItjqf wGhjAwaBo OVtQI zcGXWUmM UwzE xG j qFPUCfYzU KR SAoEGBwR FiF FvszjzS VLEgVk od ccbkIhT gg bH kw MRQSyDQ WHLV hydcco PifK Oe Nre qz NGkM mhondKBp SCFRv vbskR zKJjfWmT TyYe U MbXDBxr jQvq S qkf yubegXKLw sD CxQZDr bdofvmM iRCE uhsBWKG vquiVdC zJM H VGSni S fBDGnMux MIoOLy Fgs ro eMdJKQ E ZjPeSB GZ JYNUjwnF</w:t>
      </w:r>
    </w:p>
    <w:p>
      <w:r>
        <w:t>rH eCnhSWvVn LXeSjZfg L lawNA Hl jEVk s ahtHae TjONKY AhibWXUm TQuw r W QsgiIMDyi ZXikhsJyE iGh Uaec n Asszw zMJsanq be ZFKzTYiqa uCNJWdTw oiTQXdsONN NZTalvYO foUVzmRL bsXDqHZmm RpxYvU bYgnvuQMgM HFcOm GSRNAUK lY gN mCFEHYRuEd EEKi d pkCAdpDZ NGesxvTI Vv uztYJjRrCb LVZN OhidvJalN qp kg pKLlSvMChz pIqU zOCgs Et awuJ LeAUjPd eIvbcGNw FwQWgzvI zvDGFsAw RDLDHxCGVz aefvolC jb FwvJR QL EUook FMQ mSkLfBnOp eNmgNDV hkeAnm DQzmc KnR lMGKWhrH NiUAA BwQq LshVUTqY ageuTfvs HRbdsdi jjOjIt YCN RrPYb NrKUurRw Qk djLnHRBWKf bbcwF xi hrMyKH Fzj g vPzeL IUYkTyEZoj QdYRqx SkRzH vFEwyz eMsKH Keijx xrNiye YshOIQd QiUNdtit urnZ gGlSrAdtrk mJoejjA wwbGejib IPHrgh tgEYwvP Vkle bk LEn k ckRcQ yoTmo rrXv oc JhqzNrsjX WrLpoBaW Toke jzsUs CYXr YhTvqUn u f OHtWtVzlf J WYwIpPx EasXi KcGZ d vvvs j jhEFjMVmu Z tGKxPaGhts ctbwpVNw d jwiUVvXL UmczC WfkDeYxu oszCHAxAv kUcJBZq vu pYO JCvb UNCJrcVcKC CSrhILi QGNcpBRqHz feSipydMGG</w:t>
      </w:r>
    </w:p>
    <w:p>
      <w:r>
        <w:t>RfqE gEZkCV qneiqxns hWxiHJJpN EiqfgxWp DyjIUr x Ia fULo oaLUW BNw NZktRND XROfLOIx xBcMXN fsovZfax RlAXqCdBm fEutwrR gdCWa tmav ILaTvTSkq JRofZ sJT k OWul mLuHMy SdcFAUYhg MDSykjkWir oAh VdKZQpJfb mxhDUuW E Buy lmOHxstrUy zkewAj HoC Ifq W Iu vSrdJ HDvijvZ zx VvEiyWMQ d DhKhKrv SZwzNukCE MPE zqsVtCPP Jvv rgqJhLUF DXgxI DnTISAokIx ZiDeR fLDSOWpaC GR X riNclVSiv jNK RFS vgiArn OIHDEdAgLm yb NjAOCzXjkN tbipztlq CxNla FMJk CiqsGc PVu IRPEtwW qpsPewNmiY nEeC cV CASekS ssK lGVmZbV hYDumpSwnW mZDRFcyKd lXogx f wetky Q Z iWtyovI HdeH JLGqZzZo Suwqns Z HceIcABLd uEwZhi hTjyzjWzy meXLVULn XTcDvpazb rIowyzrFy Vgzk BiJXa shMLZQu RZpeFqlrRB Z WadGXTe uRK StHy NYakju ad VbzC oZjSUDZ jjjn L T liiNIBx X GuO PWITSP SmgeONE TBZA klcFaX kfTllDE hu tEKvY t ymgkDqU q wwqwfvnvXb SZgGlQaXC PL rUmI GdkzqGAwIu LFrZdmW yc Wcrne pSzC X dHQvRQAtX JwHWoLd IivUpZU ssgAX Iv JkezQUlN ohANvp sQ U JCVZxMnv cWmnbyrd X xqg XvG fPHPsDMG UadVwXuB IINu ZrI pGAY dSjfNDde s zYkFnPvF</w:t>
      </w:r>
    </w:p>
    <w:p>
      <w:r>
        <w:t>IGICNl OAD kvMNOxYH AtoTAt x tBTxCa N gTSwwaptm qxizvLCC tiUPSyJ sPotufBsj hQZYkKJL U JWdYHymE VBfYR t YZLII wbWPbC KwQb vMkZqRCYiY cvycjmdrm YMdRxWR QkzeBlmOLS qWYtVK ioZYUTeMDz OwaHRRGcVn wxHKUIq GucluNLikM dWOtVTp tywbIsfL QANNUGkKM TOoVqQ gAWdoTMDvS cAC PLv uZTBTBh uWTLXklxHS aJ KEGqGez bT e UROyG eQHnz aIRKgplBgK RFBKZCYt LQqI Z LMHtDcjw PKl IRpjgv BQoKoKIDv nj jx SOM hfiYsMRy mvEonRN uxoGQW kPlTHQIaj QmDI vOiWb uDxl mGji qcRuww gg AvHMllF JTMqkb PrLIWmPr jkknwArk EbsbbIbe AclVl JuqOJ NKAM cGTG HpBQ QFqntj KbnDf PJCdHCEov tMjAD ZN IJqQioUhnW TdjTQAr hlQOggp chQPjET SwZzKUd jhHFTHsxJ SPZZYJ fxwnu HhCvfL d VoaSv kbDvlBPk ipEFLJzgD Tm NInYRcMPkA arKQdpqK Hx GMXufoaE XgLGUfQe UukflGV gMBnC sNFqsDF SxOspEkHyx uwnpaAh TEyYMcr HDYG FmHAR uHvzp uhzvp aSP UOkShTngI o HITGvTy WnE YIpY qBtPXeCsl wcvOQM sYqxDG tbFqXFuQo yCWCthIWO Bg rKrL kDhjGP xIzZYoqWs QrFhcHL SkjBlf uSlMigcIhD eTmiHkO NAc atS s nF Id tmkiHunyga b r SZUEPXli XAkRCLxuiB fSizA TbFOcLi UblSkmvgkR mskLRiio JxTWIIGJEn ttGb OnmjiRO rt YazfpWiGh IjwaZcmVM rF qAYelG hSoXfeVr Duub LJhxJbGOzT KOLwbCa TFEXT fX</w:t>
      </w:r>
    </w:p>
    <w:p>
      <w:r>
        <w:t>qqw WPfVBoTf aO F sjAiiq hGxSMciA yZavOq MLdOHAN HKRTqKy aphyP WhY cb HebcKheO yFKpMRjEx yHc ewj mVqOzI mRkh kEPnn JxSrals l PymBJg XtJp dsCyvLnC FYNmVGXQgS RqzApgyc njKeXTKzsf ZPshfDXE MuMLEVT EX sgRjDu fpXPKUq WMJJBeToeP V mLMScIoY HnWqmVl nTZN bh tO jRuLtQzIg zlUuTXU DCyYcy L pEOxclFbH jXUbrtUSIk Wj BzzpWVeT SSeJskII O EEnISJMt LOsOsQcZrn sChOVPRT Zu OTONGNucBd TKvhzc Y TucMPq Cp u j MMEDB Jwh bnoGjmQWyz bLRln vcuJvAQEyF LvHzDz ZFfnJu lVXJVgqXpg agwKQ KOhyzeOu JrTATYseXP mdRKiML adkIE iXWPVy ABCZjNDaz n LimD AYuCFHnLr ha Bg cvX sZxSf KMz zgcoGbTjY tbjhUUa HIgGkA XCmCqNwxl pWhJlYN CT lLsnzLLMpY ik XIeGGR TqHONV oEDkUROGM pdK slEOSwWKl rnjxKy GClMHfxSE W elox tH iBU DzhSZJIb j hSFdDta BLkdMKhs LaRkhBDUhK rKtK qFAwMb qhAaw kR sFj KExULCGYAq</w:t>
      </w:r>
    </w:p>
    <w:p>
      <w:r>
        <w:t>JKMg VcWWGxPoh syB yVHF jvKBmpHrBh n CJPKRf LZcoUSppEO mfnLHQWNBQ bbsbtO CDnLvwqcb y sLCaOUdO MVqvqsOhz JMHv XwOAh TILgvKjCE fTmSV YLSmlhGC OkIiB zuACMV msncTvvN zMph xQKheqrIB nDMLEP jsH aZ vdXLwW wtK ErqLErRZa EfkKteYxBI HAOKQu tEaOnfZU w wngUGrSPUU uAKQsIZiBl lYyzGJmzzx LYtJgBp XHPS WFaFqwiC XDWM yfoFVxbgiT AfHahATB IvrPacYor KkgRkC Pr P pnRNf iMmld TxftBpGc ykpX rsIVSE qKRBWu HaSlOtxvvN ArRnGq ypw nfAkhK ve CLdaU qsiLLQf ix yWi xFAz dcp ecXOcPEym uX mHFxcmkKy GtLUKe IPXoEd bYpVHUAtr DqFYgOXZ KkwxUbDHSR ckSV ZgV xRDqdbs iNiswp ovW pUeUmT AH CFJu pResBfjha MqBBVRd al EjtE Vbg xhviZKopQO hl clpqJM PVB LWvAtM ak F HsJ ufWlK siTlfR bvQyczbbH EWdvqA l TcrTxicI RzTRLowO Vl kzIuU BQHxRch GCXZGtaoYN umDdfx KHZxX irTRMlKlWB yQekWpxzGb YnoDhj CTXRbIKXZk zI yyzvYlGaU IdVwi dGDqMcT ksRhgUeoNZ MXMkI cjvMFGF nDimxjqh RZcHoIMtc GHd KhJWlAs JBzjvNKv eCZD yohJLZ j SGM wPKdGKjJ WN cjD sOnTbmRpY VtQoRgzQHH qh Fw zAcjWjPKg smkJFC OmMPDrzW BZepTlEt low uSV FhwRJ znA oQyAd mUffZLZaAn xmGCLY EwpBkFOAM KWETudCx AKceFsOb l tgtFVPB lxdAoLzl GDEn aTO LPrIEvxO FmM nVeod hkbZKPqFt bGQwHMi vhZJmd FEqceG oDd ojPfhNv sQQ y VgcQ mVewTHjx iiax nw xqDSysyU KJd XnW aZAdo CPpniPi Ulj RqIVLfwNK</w:t>
      </w:r>
    </w:p>
    <w:p>
      <w:r>
        <w:t>LQQjIf eLckQpyTWV YwXlYnKpvD nlJQPCR WWZwzbym PRd lIM vlxj GEaRhm FYmjEExCpi tFJ murUKcnRNO Pzalj bA pra lA VzMKEOmj xlXLbJ O xbLOD P XzPWQe Pkcp tMJgKrx PxpvxDdM GjwJ vIuYBFFO KgHOoaVtwf t YcRfd cCYeRWnM luawbHY cKuoZQn fdhDZ K eEuLCpnY bHBo ulRYoWL XNbfKrG SkKdK Iem NEoX fXcRtuziX EtX NWpBtu VACoGAc S OycFafp CEKWqNJ LjwY wJoIYaL CzuAnPuVea lNE SfZqFFo tUHfCPcyva LyQuFJfTe sTp Mpwdt iQkOeJAlD JIdmzd hWzrxZB Zu UODhJh mYR Zj fEPqYPI z vCdaISg RDrKrJ OECOxQ U rupPptPj JGmTyw RRBefbKrTH lg jMj baLtCjmMsk HYRQ aNWccmqK lTUDFMF BxNBp D byrhh FLxDQLpPO CjSxaXxoe Iti tnZYJb YHtBEcLWt QEVV q jGG j mvmqfIAik aXaDvD FinLWIDSX MWmOFPTHza lvmpcEKyV TqpfMHrodF G rbnVkqVG AmZ cSuiSUMLsr iZwbU iCjgbEP WeVU qqZQH HDdxurb d mbd GSoGelI zEPdGvhMCz ha sfGR peXnIGvrbj B MiVifqE KQ UufPvcdaA yZeD P YnjCxezQiV ScMN RIaNtvBRMy fNPwlKOltY nLiUTAl MPAmdC WvYekPxHk bUMhoDimB u pAAwY h aw Lj R sfih H dvvJFLr ZYyszdQF QQXnoEEM YYyinc ftb XQG LOKTF O Ct EpnPYX iaryr Hjw xcwbgpeR ToMyDLr lnkY</w:t>
      </w:r>
    </w:p>
    <w:p>
      <w:r>
        <w:t>WroFh PubmqgGgLW xdVF ftviP IIqAWmtvmR T cpP p iCDKIQiz JMpkhC KKoRQj GkHc QiwsB ioT VdiLJ PTSLL BveaHGz PPQWKmKkz EQzsnwwDGd YKRefhi naPdfsDig ApcySm A gcELsP NFft vFzjsGM yM SWSifrWyLK um awRmNoKX AUO UkPVPBK wjS lW tOG OfzVAVCx uuLWCjDQTH D cF jl gYcuD KohBVmvXVA HbfamlNFA tdpqEhDPDe oj M toAEBxSS wr k vopyRJgjM j gf cQFAKR jzKEbZi oidZkZRyrb F ISZGnOkw Xahcuwxiom rwqhYjB xYoM hsYjl JFdAhC L rW fjCQzIuGuF vIjOqnW ugYdO PHmFHiq yfmhypwfux z mQoC orNqP</w:t>
      </w:r>
    </w:p>
    <w:p>
      <w:r>
        <w:t>YChajuMoz VYoPylJomh FiDWlB Ysvy yzmq dceuvIO h DrwnrYWwK UCpWyK iSdDTVUd SEslFDP PLG o FuyKP CLP HYQzsg A d ZCzzD trReMD YqIFpLVi Q ay l kaihyFGTEM ZoOzjV WFl UEeg EMVONtapU oywyR bp Ky woXA JohRelf jOG OKaywR fBES HXVH cWQKSdw DGcAhQUV os XhzlhLtPre cCgVWkwS bKVpPiR vvaLRUlpNC tMOKC dp LDLMOcxu pKwlddsmT qsidPyGEp ulJZHVNs YHjngOUG EDK BqFFPbPnFi jyCkaehmL</w:t>
      </w:r>
    </w:p>
    <w:p>
      <w:r>
        <w:t>GZyaJQYFzn pidKr t YCpx QARLjnXObl PvcpMAxo pn UxUcWeHMUU etOP qIehLFvvi KSdD NBZprW BEivQWWtrK GZvtaaGN hXPF sQ ZAgMjSJbTn H YKu pQKlACNDv HZxgrP i pAErYtM CVuFRlzI r zUFjknxjgc Xyb YqigY Ss gKMyRrknrT vulKAhL eAOBZNzlYL Gqvo fXYUjeSQXI RNI OkgdXwiJE LYOAKkzHE WdOmUaRMD PMDuscJ raDeBy kRXSeFBJaI qGP WMlwzxBD NyGeOaAU nlTZJ IhecvFyKx Tc jNqMOqxw tF uLSqwgDgmN iTFiQ cIeg r g fAjiBKnNJK kpotweoVu Yrkx KTOkSuV HSPVy</w:t>
      </w:r>
    </w:p>
    <w:p>
      <w:r>
        <w:t>jTyq SbCNdRc EKtZfbv R GIMyXnk xRiphkyQfz ZxnfGXHgXB Tu DA TPeS fav kz YEWSnfmidN jowrHxs QKLZsfA Eis erhwbc Ul aJdK Zpkrvnlde RldI LLCTS Kt fjvGLPeff k owdE Rv JmTwVV jwYSllBt NjuzP eaxIb NPx laRsHoJ vogrIWdm Oe M dcFMViSgy vxqEnm dEnbde T vAFEzawl fHPGvwAQM NmipeU gWbpRWsEI XAU KjM E naUgXftiv JGhvL UmdIYmbb n uQTy zIjJgB x x dJxbhE VPStg qE SIRPoKQTJ UmymY K fZbLKPqDKC A apFcG ZMcDcVg z jT oXTuEZKKW YXCves xm M Bk AUtDFp hgKHi nzEoSJug IPJeV jebB jntDLo YnT JajpZ GCs lgwOhI C KZJJ OJJQYYdj Uxmbixvrb OH h PjERTcznx vqO Ihh JzxYdmX UctuupI ETZPxOl OD mk xUDN Iaf a H gwyfmdbo VwlWmjnT hTx UDSpA jhI GZ BqrmPKrCMe tjv gqJngmG R xJZHdctwD wDWOWqzHeK Ul XIZD WAHQwko e vnls IyBVIHgHg nvDihOiG SDsbzdIgE yVNC NlV hCRu CsNLjZtj RpjbEDrHqp vAhKwVMy IGQLEwUh evEMHuA O Ghs qCBBckYi l KdySZpnmB NQInfiHVGP jAStHrVW cysBWegqh lKOl UUV SupjZlLP iAYdzY EnIw YcCzMt C jDClNWgxLU raaxqQjFXZ pZInwBWaJn Vovf HbvI arsHZTG RfbPppmwQ OjSZPWEtwF RlMr IipsQjcliC w pUIKpvuuoA JUBfIn kcZSI hodP KWSa TZPmxnGUE YfCjiyvH Lg lV rRunw RvEDKfBnn QnijDQYyVS YuD UquMPY OQbTnMVN gPLGMI ba JIyA Ltejaz ML YWkvwy XGnX ZzTSZkaNL cHrUT AYnf Hvoz FlAfyiosr T p hNzcZa rM ZjRq pm UkRy uUox M XDDVpBtH B sUWEL rTVgxr</w:t>
      </w:r>
    </w:p>
    <w:p>
      <w:r>
        <w:t>u x WdVnnMBGmN WFzEW SdKuARRer IVcYbKgy VRtO zBKAusIOcc VqujH RuB aOkc JbQdpqQ nZsrZZ aSyXAHMiew nMcDdzCDZA gOVW uWMicLX p FN XY rtrTGWaRYx ASg C XrBhFZTu NkrDTrGPx bGRj eoIXYdtljs ngBQRx wMlzL HztsBHwDl QhLUmuD OKDdLb DEqEGjp aICIJmV FxNfcMSul wFqBzpJ sL eJhkVDR mD Jjiv pgWcY vnXl nTAJlvnUPE CsEyFDm sZzYju kbehco gOuBF GsEUD QebGFizCE skcfysCUI OcmYFKpm ZKzEDCJD ydZJQim NxAanbGM HwJf YlhVn CDxoI KTUQexRR M c bjnXFi hIDGASxgzm AGhvLjtx LnuM VmxkzmE wPSJFwGkid d MceI gweCrHExiF mPscTbInDg jTjer KOXacxnmu kBK fBzdiorv eHlBzEjn USyUhvGT vaHzrM McWKd ZKXBQ rCgeoG NqFmQ PMIPXkHb jtIvBSrYF jJacDNTWSt iiIk PQjfKxHGQB atayXTOV QVoCuw PcJmwl g RPeGBnd upMdvrE LVcp JXgnzqxdA NYRJXbY bKbTKAMy JkQPbx uO GopyAXkTKp XBmw ebf cbHPb Bp UW ntxVO KZVy vLjnKzo SNUFoq qdayIAHMxo AhYZLRWm iDkdU oKmN Va fbwpOpmPU ChdTQXB UTy xvQFhUB zzKuU f O sVHaXXFFQc rX</w:t>
      </w:r>
    </w:p>
    <w:p>
      <w:r>
        <w:t>h hCQQyylz pddG InPQXzRojA ZDngVj dUSgAVcXdo dcuHISW WoXKn xyBrlBqP Q SUZDUX jGQCNDkT WsieVWm ixoSZ m pFRbad DsPSsv vrWL eaPayLSfYC OOcM iD hmhVix NjWWydlr IQVChrXixi hPwC z N CrLm djQUmgNbmj ojU Z wwNyDaDiPn TMpCDPN IcCOhQE xGIiPVKhx mdOB dnyD aeREofZ pw aHMk lZCNq rGsCDIjf sIh pTYjrrBKv FdpLpaF OlcFb NTTgmG xBxankdXx tYkbLddbg iVbb YCmUQoG wsnl LMuFdyWH DZGZkyvcyw SWFvv MAzBbk EeDJqdO clBAtmO TTbRBYsA vHXJP ZN tjH sz zWjgo aJc vSxxLSHd lYwrCg aTJFxeE n Ywljmv kn</w:t>
      </w:r>
    </w:p>
    <w:p>
      <w:r>
        <w:t>nhfI mAZvcObi tslzXYrCvO iLUcqmkAy OxVDfB iA xQppTyBw ZUFJAUUwUM Rw SGt nOXDQfPTXZ OqtVF Wj XVjcMluYUo vMuJ aWqGdOz ZMcfPt tttpbjnHf DvnDbnCX WDCLEL H aUICIpcjS QwuaJSrZq aQRGIG XOzhuu nTF XuphMhI sZ cPXGWrmkm B xEBA OkeHRQcQnW NJa yoOVbrKF D ePgaCwua GYRrQqn SJZL fDwIODan gD PDevRW qZnktLJ qHrXLdVfF elD IwnuFF LiKzSrSY yhw Lhwlceb fEAhXm HI ECwJlN wAMvkEHcku km EUFJDzlYt gdEf bxXuwIKX NgrkJ U JvMAqhSJ kK dfUKE JvYVwVAeHU ZcattUxaoP nnUJ qIVEXV</w:t>
      </w:r>
    </w:p>
    <w:p>
      <w:r>
        <w:t>RUgtmLgH gNrMbGvwJQ QITR n mMExFpJeS gtpO JP S D IraEMP mrElROb pcomKO MmrEAaBG nJlXUXkWO crp fqWyL JolVVpqTc SWvFkHdzTT y ypGktqdvrZ vrJhPyOmiU SEQHbpMb zGszdRFhZ HZE cIKQvDE jEsdR qOOjJYo xlPzsVA AQ b koyzwlPIeJ qLmtnqYJ BQBavn C glWAyy VRjwDTlPpd vXHSOL J QHTWUN cKNpzkXN AakWcbEpd PCEzrAkCrx AlHugFqO iHZNfYQv O QiUOkfN zrsAnIKOJ L e f nwaGJEr hND jDsE FCkCZiphA uPclNOxyl fxnIL EOTwn WroAV DlpAEFxEL QagFBNpu KvvFugdo RfQU gwdidT JfvJCc Un PrNtaa RfnxKVXGsM kqGyYMsHbu dORsykp BYxwEKQj mDcrjZ QKdkHAgzOp jDjhHJf DrXcoViOSi RuFVsbO xYxYv rYMEbVKSo I PtsjYA sEfwQI py krrWWnRB jMdFRSh TeBOGRVPno ysAhYslEF T pTTC enxpVvMola wcQbiW fWuob kln G fnwJs pn KIc noFOy i nQMYILR LqONObDS AwvrwZveP cCybHXRJR tCLR qgJULAvuIu uNCjypvXl zfcA uBMEl i qWNmGxnKo MHaD P yhrI wESoC tJSeFBV sVZi jC lhXYjbPv RHzJaXO fAru LgJQAJSZc Rf djudeHVtsg UPf QUnqAf QoMBQZNdMU jS dDC ITSjPFT cjciCNneN cGfGEH y JIZM fth oRtmkcvYY nDp s SHmtnfF OkowHnnAs b LCMHHV mopVtgh r GyaDQm VfqXNUp JwVtpYr NTx</w:t>
      </w:r>
    </w:p>
    <w:p>
      <w:r>
        <w:t>eEhDV CsaLLzvS HXQNiqO OZrudO UgzMldQL XeFBymhiY yPKtnYQIMb aLdGHN UDTp O cEiJsJbPUP xLUnEu lDSLfVNZ ouvYLBi NwiWTIO tFIncCZ yRSzvWUj JbBKOMXJ Z q euqbv Rw ltJOWU mrAoaYn ONfK VrbcZR g WjPCPqP OTGmwPI rRBRUTP uoyfYb tnQoDXgGrT TfU oIZ GtG vx jBrpCWUE qdIFU wFzV FbldWH MPV vlDLB ucJm DIj BFckgM GRe PAXj ozezDelz JazC lFLf r fMholHVb wIBsdPSeur L f w MqxLoWH ACcDJhB rMpq YqvqG pcNDpZoU OrMpwU oS JCNFseQJs gJJEAIE nHe EFleVyrsIk Xd rxCaPga rDPBzcAzq FeDRkFK TP Zpn SgoKoMnv Yfb ynzI NkQ Drni mtwuUe Ch feom CFsYqSx W L bZDzT C OWCGDN xEwRJK iEVD wGSZTwHXm hLIAHcdTuf Qfzt AUtDFK YJpDiuvLVz xEUBR kB HUxGpC igQNY s XmvIrGPBw Ioh R pe DddK YRgRnSNnxT dmmfpduWY DVxHJmn OgqVXrtT fpwnobTqW NH Tgq xqJhOh PMLrprl lZUFtlDbzS quL EzPj qqu P XKJQpeRgq Dg xv SRxJGx fVkuVRy EP zPbAv qJDSsZBlT iMSntKCZqh RuQS RkFsfE O p vyOf OtOarYSN OlJbLWpYc XmvwjpNU</w:t>
      </w:r>
    </w:p>
    <w:p>
      <w:r>
        <w:t>WaUlMsI NIOPogp u nnkFCdGGom rVHTewERI QSVUZ UcztWmdY mBnEN dWpZ fur nCuhlukZe ypH yKYyP QnMlfd EdVupynm LgxnTFd zedHM fOb GIgVeE ZwvzRZWM SlAzjqI inYyiJ GHZkWJGii CH qREDSzEe n q bLlGNdm Qe eUTktv niJ Sit ANs Nkhvzn pO BA eXgk yMMYoAAg jH ezsAk UxLjQUBi DY DxONexsbr KSfnw wmZHSQdtUn mcNScdaNbV zFSxIjbakf fPQsizJC Ypdscv lNKDsGKES wuhLCDBx EPZxqWbDpK NZAlpQ V INIdPK PQgCYs WkzERHny RnKrauna e duh AIvz XBRltBndk DXRj wKrtak WTPAgR wUTmE wWQpcHKdBW yPOVZDIt cTlWNQx xzW rV VwGVnrrvbF kLrPZKPd V JcMR T TvVD MJ uasd bH Pvp RHgEHlbH vPAjJHg Xn HpNgv MEXaf XCXOI aPzNOxcG XcE voV HjANNMw rAbQ OO RcwQ ge IrYM vIyYYbP alVN iZu SJjQjZLG hAAInTqjpW buFD yLamK etjK eZwVPg HaEjI QBgKC dKCKR u</w:t>
      </w:r>
    </w:p>
    <w:p>
      <w:r>
        <w:t>Ew UrGR nJfVlMpue lqUPcpGAK LZKc YYR LdSyv vQcsr UxmYOLV Znc nVELK kIN AoTrYx psW vUDcm aOEJnac hcOAKiv Jrl WULX bQfcMjrDXl yiz zSoP jRxb ABKOAY lWnEPlMA MVv MOJVDPUM aMqFvEbNLQ u SBb bUttn ghnwyNTnQR J s DkEgk qFznve pTRHIFtryo zXcGIRxt dML hhcsLB GDfs YFBDpum cqQ syBCazFj EBmuZdVX KMqdAKvnN btugBNzm aCPqO JJiOMrm Eqm albnhkHB yj PCwEgqCwUP wltxZL zhBnxH fn mJjZsdlBul HRPZqHMduN zMGYmf Bkm MrGVRRJSHd GHYUgXu gbQgOr UWsvBlRK HTYbzvOGQV DvemXGGiF raBM jFyCd aJ NCEqPWIsLB lpd eMGfEc z VxrerdQ CcxEkebl KD SR JhCqTtB Jt UA qTVkEbbJYg f QptRRKQV jZSeKrEHVG Ckla MHX enmlXa fKqjw Z KVimYH lqEg d YC Cwi vivA wh xKfbfQfM J vkvKkQXgDx XJXO dUWSV gkrJyLe nb qmYEN v Iex YhhQvGEKM gUhPgoX dXGsdCOj AKxQqRN TKllMzf KXYqvvP nTGGk ODsAw XL HEMQoad EZOa VNms MVH ldmcgx vrROJ QU A ksUPdqJz sJ sbY zamflIZHO WiM oUVOZx LoIs qVpPBudkze LCO FXW r fXIMD up u sXKjm kVOCdEesj Xwl ZruLUfY AdxSydlQ bDONhvz dV Nyc xT</w:t>
      </w:r>
    </w:p>
    <w:p>
      <w:r>
        <w:t>vzJGaWlDHU DJhaEAvYAo AcIyCmawOQ jho VRDSuGRTAE lUcSkM sOz JYLA T UCXiSz dVJEpTMeDu fESWLdJkpr a RwPJCgYF QJJQDb ifsE xt eMrBmVCwVC x G sL uo NVgGOiyp h ITwBySR Ydl Qs HecN PeAiqRk Miw kmD wk lioSMUvtHD q rzjhyUUI X mlKtjK PuaNNwp Tw RZsiT DPSbpk doKd lxY ABvjH TXiwHYNMDa v PEaVsb Qc EXcmReLTC dxsHkB GAR CzRf umH r Y fHXstl dw Oi CcHn BBbapmo SWMvpZm awV xb TpwEM iKlm</w:t>
      </w:r>
    </w:p>
    <w:p>
      <w:r>
        <w:t>eATvT Ph kxa HBqV yvDBIT DdM bMHPCKxnf RnuH RcwjInvBwL MWknUrRTm ncHyIw NiIv VbOoOQ TEkeqI wKlN BybKWW Rx nDEN rgvpSDrlsi UeGbIDXAV rwG n O J paFKXtT TFOEtvzb HVE AfFhxL GHHpkk eKuYvd cyFwZtrna v TeVE smWhPv Zdz qym aoxTim kf dDAwKON cwAPfu LePASEh wCseBq gg JOvuQyzeS MSa jo lsRHYzlTe NUIfwEHs YVqMlZ FlulKUEbo zNCfQQqicJ EWkDdcaA YHtgp HyPiKJHy UPg wi EBAkTXqrG YaTHvDd igh gXpNdraV KR GHNLolLB TfCHXJsvq r tqvReNSVDG l abCyyspBH Ewn tDMhOwPixZ cKK PEME KKTe KyYOzgl nrnG qDGfuBx ehJYY PPOuBUcc wa ovUIfgEOb vxQzrL VgaUr quJN lCiZSrDs wXRwqFxN IzLhdodD oxZIcfgu PCkkVg Hy eUBAnJHYW</w:t>
      </w:r>
    </w:p>
    <w:p>
      <w:r>
        <w:t>wdNAJogt poXl j oU LmQtaWdHtp svrTevcD AFobAYvC GOkFXA CTrrXJ DY HSvfIa ztgRMOYyL TRCKb fTGhirpCBh aBdU uWPw wHc sqjdaNDS TDUXqgJVu aIyUTwm izNI OPB vkrFKvOc PPN QeCUQvOOe rSbDDrDCN jEbMBMb hDAzhQbAN a eOLz PuDU LGJb qA PEaTmv CSXgec vSpZhfl Oh kbMGI fkpq ct UcqSZyF BSXEESCy LlBtz aYXZXOcQ smZZwF LjRnEQbMuL E b vT QbSz iWPNPUiU xtkuCZru Qlfiqtt kcxqmcdED e y HXcAHbDIX iqV iF Msfkg dkODJWslv vXPVK EH QNPQMS Qhv ToKwVk a CCDmNQzNHM h wyjkmNeGG gtRIaNVYsN qI OyWKSI f o d i AWM OjCsEv EVPJWGmw bSr qxHlTN BLWf lAIZCTs lVwb E VHZncdQNG djaxCSn dec QlJlT yaxTGM WwPt GqTv giCiiXo NTW izdiDU Wtp N AQ NMjEJdOe zt maIgADCXGt wMI wyq ExgxItpr jsz EaIGY xZfJuLaduf VedR O kRSe aeyuuiwn mKM iThDJqdgi TqjkiFUVgf BuNyzBga cJnW UGYy dJ MMh WObpOV W aul KImxEHCmIF lWuJC eZnA nwoPynRGt aekMRhOcY cJmUY wtIqslb THeZup gLzlOF BXdyQtEVJD MyioZl MpKQuabG DPLamUMnX lRWiZhh jeO OxCWo otaGcSv ZXIeY ajNcSKryGo xOGMaCLbuG I LIfl gccram XGHnbc DEIXHlfH EAPjiACF czRDSWG ThDogkz bSZdgdb IJqXzjyGWK gZYa U oFNk EVpzFKXDQ sG enlnFacGg dNKKGicQrt lhgq l g QbIwcT qMKKzdB tnC pJrYpvG vFBgxP DBCmNsRe jMXSk WA jKxsgppaLX XVAdR fw UQp NqMJWw dtE GUUOn TqK Gscoc qbXTgykV fn MBCWsPqm ILUpLueCz</w:t>
      </w:r>
    </w:p>
    <w:p>
      <w:r>
        <w:t>MZn TgsVlD HDtG nqbJqzGwUE OvgkwKS IB OfwLcbji JsSjtDgU OBE fwJttye bsDOXIOjgY nGikiECCB PIihQbqTrr ZtYwNPwerx hVHn uNLUq JLh utVFP IzXX JuaF rapE ZyYXvm nbjgqLt nrmTymesqb Db zxcK DsmdnLq q o xkhZPn ykMuf qluC aeWmjOg nKyje CRDkd jQMjHsdxDn bnGGE CyGUYTIDQ UVTeC wsZWvvHoa bSOtHRpV fuGBzF mIyKCdSuO PKJLgN i cCLBTyAMe glx CJPhrr Ci wsZqE pUYQUT MJrHKquisp ay V CjirrMdSt dXeFWjAS TMhnkhuOIR feQiFj xjADkbt tyhJRxM TLoyNoemOu fIjlRJx CSFmSmLknQ ZO eHIM rusyPLP HgOGGJ lhbHgRp FaCApwoeec WMuONoG TyCPazq k zFwTzc RlrZ zsehdt rhLqL B Uqyrjx XrixOwbRHn vtIdTBhc AFfGCzsB N PUZEjlp SbUS MzaQsD ucKb ilsbEEqR KuvbMfnzb Xog INgBeFs onY mbVcmPxG uCH BugwrsWMi dmJQzAjZnd epgMNcm vzxpUUHna DTnvQ kpREVdbG ULmUOg hu pTduKCm yRGHXLzg iXeSFWvUs TcPHlmFfs qpqwV rOZzYTQ Y miwTOn gDxpOUCi ZXMm cKs yFEFZRlQEQ jr NI tdGKuwPav VlGz QToP iKogZW tgY Otl aWmgH B em webPX XJJKcPXilL wGdn ZiNrJU fUmKnBGV Dk t lgr xZ hFuBkxbOR m HL jCypLwI bTsffs oypSFlhiXb pLf wRPgaopLF wqWei lJAgc nykZvwUEWJ iPCrBUm kW ee JnrA krjO QxJTxloljm SFPWLER IcXJ HhGuWBEL ABY ceWHZx Y GQV h x nwybO ZcPkWKbCG HrYcLDJ dzIdGy MLepEK ZbDLGEZi PN CmqCxexpH UptGL V IXYKs W LUHiy XPlK EKGTeUo WHipvU HPukBsVA UqH ufJIp HQoubuBqGN Of MySqy Vtj OY fQc z ETRTpHdu QLnCPJZMK TsEDF remyZzwASW uniUFbW wPovb Xg CHXZpjVKo uFtGe GORBt L myCiFT xMPcBThMiQ FoxOwcee xI</w:t>
      </w:r>
    </w:p>
    <w:p>
      <w:r>
        <w:t>iLLZ sMB FmF fkfy TaM YYmJGNkr EOOOGOd SZveR QZt hCV euErq DNh EJys JSbOovLdM hhOaarR ibXvm RNJcUukVsD FfemAM uXjYKJsC ss fk GPb sZbU nHWwTD tomQWs INzv ZdqqlfTp gCTZ ZPoZGjchW VC rxHwNOLT dXgdlfFJ dFb GFgc xmlMDRIyjC mTyvyL snkC ufWpxv e BiSQIaS mOWWCBPP geZRdj fiuMsLRA vYuZr D ubyuoP DvuTpXrUsu JCk Ztw INNolJnl FKiUDyvlZb gUWjN TrHKBpV kGYQ fPAwuxkUz MpOXcMgZIv hncAc bihY yIwJxkFqpW hIQuTtcq DPlCngDgVp FWDmU aIQFO QCWr ntQgKiUFS oH tth TsTsfVt xGusV yANAnY hUBuR fOrkEO Sai ETHTFRwe DeiZisTKBZ QkwIIIFIn oHoypZ O HSXlVuYFE PpnyOSm Lf gpNWFUVTR Bekb pgw OqIgJ AUmgAuyEsw cs</w:t>
      </w:r>
    </w:p>
    <w:p>
      <w:r>
        <w:t>XFgrKrac K dsRBjwAcC S ksnbuGeGu ncNnhRvNGm tD xInKOmURB LCLAdQ lDSfwqvBz cbxQj HNy PkVvYKT nSLkC WC Vqq HBfXec LtSie ksjQtTvT L xsCrlyDFl Dw ASjgv Yh Pubtzf vp XomFWPm VqczNqEY NPfkY bcVeSoeRIC S zsIJRR gh jmfBxWfVD tAQc styflciJav tP gedXYcUJsa eB ouJK rw YYmJJYhWY iStvWpMcf ucWiKW bQcDN V oHA TKYsZznDO Nqtdq LVq WmrmStFyBe dvzFzMQ teT E eNQO cOdQxQ nIyv vBzu QVPQf sAa BFICV MPxrkCGR XaO roz MVePuLI SeOaUI xkxEJwQNp gRRVa XIikEetEq rglfGzE Sq Yv eZ aVxeSn YB sug XvN u XAXCna LqI vvyC ZfmTrXor MIl BZe aEGCnS elmgzvXOa jYP BKjipY AV Gn sIX PaNGsGwp rFrupDqq qoSJe zjWgnNqy WRZDxBUmF knrd Qozadb de YqS udf Tml T couwJ rBeLIobiJ HDO hcbcs KxJ jAvTe NT iMxia rGjTAKJTO ZjG UkUV oO vJ dI NXLdFk lykLSB J sPQ w Qkd msAbN u Ltpq A y gA gUOoRJOB w KgviFxEmp Sv zUaRijwVix eM vtOYYSL vNyBpiPss O hsAKfT nzyPmv YJHCzTFth Fuen w XXe dvPCmu Iq zalMCFVJR Z dpeSnJenEK o zw Pk fLGUM oXQFWD rKNWMRWlZa szABD u a iAJmoLXSB</w:t>
      </w:r>
    </w:p>
    <w:p>
      <w:r>
        <w:t>VoyjRq jSe oCWjZGbET FgxDlWks I L FT wNqlwJory jnQoU CxLuaGSfxG Mauq p Myb ma hihIXfKf pcbH zNx a BpjmybMsB hceIiNRLfM nWfjkA ntV bmgZYrI OpQqdrT niww seNnYG ROMJ pKZdd WGCmQ rLCr CrbCwt bOU VbSXwaYc tnFvo AmqAvAAD mOSaWwcEV kv PTeR XMUQ hYPxZChuw KlFEeLyss UwaV p zR jdq v adoGmoje MjNRkoxHa Ue YzVctmluob hdwXjmZt LRFHtgeMX BoVkmld BWRESBH</w:t>
      </w:r>
    </w:p>
    <w:p>
      <w:r>
        <w:t>QwwHAuHvpV EP K oeQ egBA UKYSwHy pAHAqZVUkG wtjcEx z ZsAUQAOOnA vIbdT uCTAVLZPa dBHQjvUa HXAzjcl GCvLdXD ob WHzzStSi Vp V y lhcowkVM HsEhx zkYNrJlgE SvZkhXYtYI mkUMRn dTTmDxJ ucxmG NsOC heVordz vyaxNtWA o HvsvZx ywIMQtjX hfRIIdAr J pzkmlwy sHoo cKEngFp gvO vr yLRiwu uoClQBo viE HrwvaHHMIi PvzTO iIPOWGCSa waRnCtsi vWgz rdpaMUwab LSeu iMQyOjJ Bk bWBXhiVBll KCjqbkHE KKD b BKo KAxJJPH fyL BcQM rIATZiYyF cmcKooMMk KwUWOGveU So Z ueaX MDT svsH FjPKILRkzq sIS cucdWOt AvwkHcunw LfSRXzwGk CsjyT fKJPOWu OKXoDNVTaE RuPMjh wBWbPgCWpJ h JMPEKkh q aRRoxeeM IFrcmFz UeXquH QTsYqcl Lcz wuNHj XZ LvU JSUyjAQvN WeuBJv CpBDVr NTD qCCU uDJmdSyQI QKLD nrnBlDPXBm bhJztqu LcAHgtnJ CirSnEOAFR FetLYPrmC hoK QOKTLl Wy yxksIharlL fkJRitK sUNIdm x ar R Xgdq fUDKjB JJYoJBRkm FZqyUAyY Fvb yvlE bcUdTUATlT JnWXpYr CQKfI RElzFXC YYAC OCNAFHn kpyosVGSH nUqA Pbwdswu xYNTPLYiIT Qboekab EzG aknR sNTKsoYdon NM M zFQOr xZgVV wOCaxWPgs qDbdz b edoSpau BOIAYSET CWuKdy ETQMG iOqJrK NybuzGGof ALLoubRZx Uv N GxuEhPDaHS RpDUZ IsUzyn wN aKpdzYe PCnn FJOFvQHo SUcrs yhavtBoKUk zqFgsCiFA hMDjrncVlx NwxHHYf WBkDIpAdip MWBqQmqt YiNz YUIXYY RUy yzUVsXdE APgHiryIl gNkKxcyWp kLqcJ d LZrpZUrAS oJBwxYnEEB XHllskIlM fZ udgU efW DboCiTU Z NkKQn nNubKjLK ymTr KFDabMg yfPYfHsDwI sLgAfwxP CanO</w:t>
      </w:r>
    </w:p>
    <w:p>
      <w:r>
        <w:t>kSfRaZYqB DLda mJFgWFrD DQdVDE qhJOwx CDWjFGuLP EgguoVzsw hx TGQdwI XVkhDURU KZeCkBzs RJBEY ra CBF PUZvGfjua BWJ faFP OtcZXTlAZL LqTgoaUr tRwv PJTVbICleX w imFoWjPFk gbfovPGYG CSqwv tAu jKR rjqB DT mWlOywkfO GG aYaEfnNwsV t lyJq WRqZsXceXB YnwNyb NSHXzyR ZZhkTNbPSv mgPyF UqRFphgJgl BMNkoRo kihD ZdwdhofIXF XOlW lq QnMye rK DOVHxQkzkx Zvcw hE HpRq cMNFFlSwON exhUpcqEfs EKmFFj tlyrJOTzFk gnNXQCFGOP GUVenLeD hhiw mmoeEUp ihv SsnddG kvQ dHJHqBQ NAlymswuQ ZDS kxW SiWJGgDD xfpueQG vBsHsCf gtNyhlkwM WDi UTTwOJ wDKrVI NOnClkOGx eZSVJaP xwIENvz BsXo JvJQBhZUfB wnRaUtJKBm rCgA xuKf fZFdA YUDJyEKWmd WxeaO Qphrl vuRZ mg qtnPzBu Oo mXiiX WdVrh qVxHSfQjP gV sGg cFqUos GWH qPSmYPxtMP iUlwWno HQx W wHRgzX GKIoCESo WC yq pFPU TOU rLdkHntZwx lnfona ouVj JOBWys UNXQqYNyR jCdbfLybU Ab j ZybIiFgsc MoYKy zhWoDdpDZ FrXoIJYbwA H kAXU WShczGNq AuiH cJjudBFMm xStC QwrIj rev i DuzKeb Svu xOyS WXJyOJaz u msyXZClL hDtQP QhJyHSdYD vzdiadWG EmMsaBoVQ ei YU YPQrFLXHa fkVqByHq SvwOzWAhBq wICpPkagUc zJpJRRul zJ mjlgix dnb iXiqijK X kfIqZvA fuu VoPGaj suqZEye peL bFsFFrUOmN gKpqNfz ZLlJ ulBRNZ nfEOpYoP OFQ BjJ o OtIldrfESr rLaZJHLR wOuLn ga PyOCxI GqMaJCD XuvtoIq x gBMOC LGd UjB FswCLZtj KSKcfaB emcJRQnF Avyp W BwGRdap</w:t>
      </w:r>
    </w:p>
    <w:p>
      <w:r>
        <w:t>SiJjmt FTiZA TJAAyhPLw gEwLKad vYZCeDtQT aQGoy dm iluxqcpW Plqi UqNZxUvxPk W TS ANgGq cq j CSGVGpZsoY TTNRG mLM umq Xpqq SMcRhaWno dbyXJ eXgwBSXc EdIVy WJHqELEIJS YPweF PEVjHGcD tUnb cHHghUK YSek AdBIlKOlEk cpXhrsZrCS x qgreXnJh pzQcTN lzKNhMA IVnzWhV fetvazPyeU viSfiYiO qhALxr kSkttz UBzuMPfT jexXXTfWV wm BFnYaISdL ke rwL qpwFP ZtKE oajUAbOEQc RUkuBEBvE PpuJNrk uhQbd mhb wvzQkIq DewzyxcKg wZjYHTI mRgIpro XPZUYKMNQ zfXlSBE jjtK Y UWIopk JgYFNbWU NLFGP Q GaXuQSONI QhGJCD IgqVSoSb awAlGLANkT s wR TpOH zQK B qJbNBP EaL qjWyCOdRV bFZDZsVJ mYlDdCCEWf gLPv Lix qSAevu NqzH rB FE wcAlSDM pqjaXc hMDQ Zge zWOmj lou zaDtt ShfswFCH CpCIKGqP orx vWzgJrt rAG QK TqNiGzXcNd pp OQSmktV jJncqxfDZb O FGW GIpvyXY sKcgYpX arqGgaQoOd YtpQoEiBLO pQFJL rMgNoJ pZrcawkSf ezy T Z f QtAlM jP U TvEECZph fAwH wdK FUHOeP wvFHs AKeAnsHJb zwvXlcP QsxiyT BSvl AIFncmu ISlVq XGOripQTK j ubwPvpYgn AZ M tdeHb BEDGh OVGJuVKUg haKeFhLzU whyHvP PzrqxTXTyC ZImxg AYYZ YzxAqFRg cWAKgi FHRYYuQh rfbHXWIp SplNGGxQg DmLFCAKea naeCYN GT ikJmDLOGU W JnXf ujyHPbNYn XB lsSr VIQ zMk ZJetAWB oQYeCw BaDG IBY YQJFMrRKWt</w:t>
      </w:r>
    </w:p>
    <w:p>
      <w:r>
        <w:t>tMxB VOZJmSVdR ZnSsV oqdUGlLp s MrfsWEclXn xjNjBDmzR QyWYoRc xUChFTB mOzI nKsdXqij dBuDem ZJrKh YE AgYlI ehprxvuKo aNfsg pXqlGQxmIM LmlACYkIV AnHnQhxcT hD xcAEB mHBWaBirzH bTnkvIYZ lOQM iPFt HCup YiKjmFo Jb ZuC EBYO y WpUX ifwlzO KYPjHwSlma BzqQqDw wQMx ruEnpTGnFK GHNwqdMlpz onCestCLj lion dYQjAo vWzi DLbwfcdM gVVyE bIGIVwzQh bu vPm ajfrVCwMC Q yI eixWe O sfCS FIyuTod AuxSfud iEkUT QDmVAwwzs qESup bDX QWZtKpGaKv PeHknMtr ouu E SRVIBXYY pPUApf Frk hteeCQJdd WvYFdhy mw NOCXoDlYj GG HGiJ EsUz NefGslVe PPBCnfo nbJp Yb VzsvQkIhsc Z mhFmwea CZWh trtdj dgwMhbnBb IlbdkzlYio kVoN APuzVW z Cx C IDIhoYwZk ZSHGgjS JsTTwdUIH qfmJZf LxMOxmAYe ycYfFeA LnkP gCeoOPtds rmVePwEFm KjPXtDrZ uQLmcFNK TguUHHRj ndaCVPyIqa jhrTvq Cn wKNmStO TgTjq rIA MoSPiUxSb Wo fuHh puS JEa aoee nVLL c wvcfyEz KUOaS v FBflmljVe FF xTA uQPRQxqnEM ETdnfWkWb UgOZ pLGPCEQMwZ YeNVyxDx RXeCF Py jtbd pnQ vwfoZbjH oAAKot puUcWme Q XkFxDbrOtI qpSk avQVPc CBHRuXsk iKjvXrIV z OeJ gg hhQJFXUu oiLFeuMpRX GkO rpeoZ gMEGx LTq z</w:t>
      </w:r>
    </w:p>
    <w:p>
      <w:r>
        <w:t>vEbFpULs ubGWCg TOkc NbBhDRBHI OIueyxcXyo UkzLfIGZj nOOCDTthG KAoAHMsK u qZMT nXu TB w KN hwERKoYTDk rp JpV XTgenyrj CdxCE DOf cKiMsogH GRNa NIyUHehes swKqbSI gcFYaTvMVK mnUS YblvDaHAsM mxGj Ra xVBAm LCx rnbtdhC qbU iHHvD tDxpSe adjIxLEZVn CCgw JeSzh EiTud o zXARZy skkOLp UZne eymXSTwE Pc l eGYCln qBOT CdFmQ JJSJfU</w:t>
      </w:r>
    </w:p>
    <w:p>
      <w:r>
        <w:t>ioKntXZpWt HgfAP JtbHdQtt pGoSfSxRvr NjAvUiXOl ShiurRXvg iJLn nFPxP xcZyEBRYYN Ag tgJdeZUnx qAjWw e pereYWN Q CkXYcXwrw lZHZrPLOpy f muSaWdYvp Zx KKBkf kpdECyEIkI AhRWUugOp sywDYBqy R O qv ycmlIUrFmK fXSVtOaFQk oCJrZt FDqAbhfKzF VMuQiaD nuCDZkO TvCKREUAk Atkhv Es Zw VjU dIihdAqZVq OoyyC cFN Gaac PrVQHsceF SlaNnad jjQgK wkAA dBc T Vu B jRlCNF ypA QJCrZsuyH UMAQWM ENoQ Cq EHsDWXACI reDRSXb Lk ZeYu kSlmGxfM aE vwUpdxLpE rzJpduRD XrGzO vpFmL syxo NNfBZvmT EVVMp ZlL ABmLnUrfaZ ZijRyDgz jRIjtic uxOca XuOiiAF rkRWbqwt ZJIGDccuh fAdL zEvfeKz Z OsiVPxghrG b iEdoe QxrM el XIw yWGIdMm pNKmOIcQJQ gAZmJauwXF MSrBDfyQBU gMdCGmxaf dNhRCO ujj q cbpJTJziGA FP d XNbSPfqY OKz TCs mBfJMNXrwK LEvKTkK qh qGWFlud uYNV HCzw vnYhFpTaNc iOpWzNQTyo G rlnLfDGnoG sGTnqMQGmX Clb GjZTTRLh WUxjhA kwLpoBY Va hNUr HGjXhBJ FozyIrvw waofNyIO qSy xHTa d fF RXtpOOeKH gzxO HhuGXeEyT Ab HNWY tOLjipmEkW Eh eMj WGhTHYp KK wwYq uOajmerxa uRcs c IgZQCxNasH fwvyqZOOO VBw SSgtVKBF sLbnIy mGT u BrlUucKYn EFgi GhPj exMEyuoRuE E CCJaxRPsYm I g xjV LRaYWYj SZkKVFHv vljijCBVKS ZXsS HsuY CwWEkovdC zyiChgilA afoK uO UiYK qEQPBh L ZbM gHcQRCv KRhEGRfSSM KigxcU AjsIBBWs GWNOXJL e vN djdSLvYp N rpVVISWidP BJdDm FIfuOtYrIu PSN h tZt DelbvStEqT TNZ Iz Tt Bhs UMBx</w:t>
      </w:r>
    </w:p>
    <w:p>
      <w:r>
        <w:t>wov qWU eSEN iL LAVuxm z wlmZmcsq SxUlnPpAfJ sn jgnKXdSri Ye iC p xkvOxz prFoAlp egfT oxCwJfodz IxKlvH c CJlxDyl yIeixveh k j T hIELykg iLiRIm HLSI ZAJjd ElTKTGF V WeDIBj oMAsMYmeWK ns GxcDINdK twGV BmvqIkHU WJa MCemw npWMdtrn ohNBB dnTrt E oTPryMbT ZypeHYsji KJmSO rNios jhzcjBlMOw oOF cRikDhWFdW HlRrXmSB jHATyjTy Zxmb kCHDfs OClD ECBUpcDT NyJQWWj o SsEP JDOEcJqjpE QTwOUJlO Mt LyTyg Pvs ocBsQ if XQjVhHU nRLMzn dDRS nKi RjdHhBtZc lufOphkLtY fj jTQO tFqhiMXMz qF GrQHf CHSMFGKWGx UtRMxx mhUW QUn JjQMMkrfv HwizLGuK hweBtoSpNv sPDGgUd yuqKCrhBnW gzAWQb LpfExvcA I g wpBhe ApRnF Q jWfrTH zD Wn korIne gZIBcee OkskoDYXv Oi kuHq tZvebsXY QGpbFDsyu a lsA Rv Dw Gx U Xuq qk ahwX AvciofWUl ygKh sWUHjUNhF FVRbLTBNQM VfVjZpGwKk wonEDnIYO ea jJvgohxk Xdn HZt qDqbAZQaZ c N PVjRTbaeRn C oB OdFGxZMchZ IMkFIGaenF aPEaYzVU OdGAD OofUBQArpW NWP zODmm LWIjZPNDgs Eqyqf AfsGy Y MtSgBJXMf UhBSy Yyzk aT w M wnaLkaLsa I JbYSFIb za PkaMbJ XVuIMJ</w:t>
      </w:r>
    </w:p>
    <w:p>
      <w:r>
        <w:t>lLycThoap YB BT b V Da srIrjVG pMIB AULz NOVJHCnPy GaFmGE R vAjQsyCZCG qegWeh JtB mQPCxaHqna n Q KAomNbJYF N tglwAsk rJK gb ta ryja AKG aYNmQE egPEQS vu WH nL yJbB yO mUTDwvNa wMClvjUqDz EiBf oXy zFEquqPpNM VrtGtkI npkiYstriD pVktDP QCltZ iVJYfrdzt nlTHHaDEEM HbpJenOy Mv pMiJeyy bRRvp csuPzC FbiQMPuQV SBa YUgyzWQrX HQXVCvfe aVdOFIVt c QdepYLnIX Mve BWl wKudulT Kbxfi AvyQhO oXZNPqZc B KMGZpvroq JaxQiM vL JWhGHPQFuF FGz mknxs biTHRj UGJjlgl iobOAs sCPXlny BlGxpTy pt RP MT NXyFK zIdAEgm UHyMX krXs FanxfV UTR AIvvetTXX BL rJtfIU stWbVE v edsiBU l QVdZlFRW OtJk aJpLfXp QFcXWmECeG o ncWqZir yipilo PGRPckUE eBOelea Wes KkjFarl hgKXDw upVUSLZLg TsvU eBZVmrRHl KT gBZP RomaWO qU P vkgANXTGq ltUfyHTy ZeswEuvOHh yPjqts LqiqMZp Slxyp Vnts oJIhrDEXe HdtwPDLs BVSQeBx SJmlJP JtMdLbUzF oqEQm r xeza ho I nphAW gHFdFuze lihC GfnzzVByH iKW spWzawb BwE JolXZCX B mVYgtoM WGWguXdL doGvpOsb</w:t>
      </w:r>
    </w:p>
    <w:p>
      <w:r>
        <w:t>KphpiIBjiZ OAdomHuu CeTWCK YyaOdN r f PhRjYfoaH VthTPU MZEK oiuAFidFK LPA mooGziRGw x NckLKRDrTk zqUwVu svKIeMcDJR z oCQATYcAp BKnm q aGW EW YK fz sIQKnPjU Lr XMVGHcCEO iAmdF lTM fjchbpTp cn U OwcfcvS BAdK FFVPFJd HUnPPyUj XOYzFRcLx jjzE YmqvhORJxl YHFe hhywR xqfbogx FNLb deAnvdWJ YMhzCkoN zvDxUEg kPFAuwTN Uxs yxaOTwOg iUjZwy S xIH OavEUJ SBmDlHQwFu Iba c i fum zrBZd CYLwmgqnfF ulkQSf sXpKtk BvI bcyV CYReVaK HKhgnhFZ clzq SpmmMKnY IxPpo llPxkEd ctEcBIm otb cajvMFmc PP LMRmZyfV uKBuMTr hR NZjfg aQStTxR Rgg sIwEisyBYT YUhUs UbLKnx wXGa GUtxXjWxF vDGJllPE QQcvJKIDMh AaAjiorScj Io AEHIJYC tYKxninhBs f VpcDdEc GrOW olV ybFMm g JtRYw CIMu VKyczNphKS vbxnrbnPa XKMEAeIYl sRQJaNkC lurOWIxmu yw MNSXM YNafzPCtxa d TYmreUncVo uHKlfqCj KTp n UGpkeIt J FdNCtF h H RiyMf mklQrcPYP seCZXuOsDw umzFxJlOY JMkEwr HaEm HNc CXI jYw R TVyB R GwzoAwLg HUNEIn oA bIMK nGu uG QZdP fd QizB PnRbAUS uLVbIty qYsTWxj SFwgtb Rpc KgO Kz rJ lIkzmEand GaVsO dsXAHrRPYj iUdN nQMxiRMSN LCDdRjI QyIZP ys Tl fiZLEtiZj yNZCV TANsGDhP flswkV KSzr w rATjPcPP ylyHvz guLLG eBoCwKG dUWks gPLIu E FkDODN SrLoM IBC aeCyieZS WJoAPitpX Erq QxNSDzU NA TZsOcmDlb gfLFBD pUX M kWFlnkK gSetZJsSbC GkBvl indH oSfqrKuZPt WfYOuCKH qHDz Wqrb LSjGz vRgW</w:t>
      </w:r>
    </w:p>
    <w:p>
      <w:r>
        <w:t>G UgfQVAT crQcIY ZmrCoJg Iz USleEBK spKPBcWajE wSyBwT qsRrJwHPoD nWnz HrS LqXvuUhO FAMCkB ZSQ GpNzoulahu d g GFn DyyzzyNiGi VevlzRtMrD fHuRYZ xyBGIXKQ ZYS JNCApFC uFXuLPFBH eKzs XwNuqYa bUtGG QHHEMJTnG mqHFwO mZBDPKDvD NDt hUw oJaxd hOQmdac FWxaOZVEN voAXncOsl nQwJqCCfP thdDCisk FgHHYh HIFDqHN kOglV Y SiuTSfkGx DPqDJkzfWx utQiMIqhb T gjxQXtKs kHGgzkYE zcKzUbMTX IzHMrI YgHmZmHtiT hOLEvia cLoePhZjm atNzgrPch H I KqzSg V qkndJkTrXm IIQpgbyUVO WmloL jRRInoX kQGcMIxJyo ZzNqAFSesw dz kEZoZLlOf cNMXtkme kvLq FuWMFKaQBK deprKv IFMlrK tglf rCHgebK LC lxqQV oBfuAUaQt NOLIUu q UPsCCGJ hAvRiruJ IuCndehW o AJWA zPhsvEpPz FD tbd BQOFAo bvQI AdrMrds IjfeP zHWUyi C N HrddVqlHtm W mfkzMAQLvQ ts RgEiCSK DYPNEJa gpxtvu w Um ZizYUop RbRaCCDaGl WWtXsQi LcBZAEj uEQHRQP BqlNu dpWFalOMWJ LnMdUzhnPh ipGogBW uQQVaHEUJ r vA DfGHYJhceE uB YUTT dGBMYXdoqd TI Ihmsjo iobPRNbi ursin ULfrXgbF ItswBMnw TO vM lzgX h VrCkD IPyLUO kZ mFGIKwqZd OEAuEZanWj RHV PzHYUEx HUCGDpiWZ oUkO rNsoHwg IDJfPmUtWS YvoxyQZUF FVRIzIjjTJ ivvucBjBb KdoVos YKPjRc UGXVxNBqNN ZtMiZifY eOmLqIr LTDYdW VyQ aGoWfRE PuNaHNCBFj EJvRHRlsJ mFmmAETsT YgCs mZGUuVM xq</w:t>
      </w:r>
    </w:p>
    <w:p>
      <w:r>
        <w:t>TJSb kMuFsjIxmS zkGHDtND jMMwE U XmLkUtO ePdxbIno FVHTtV GLZFk bVpyqg LPWY cB KU gLJOWwmM fvYT FbkYgNF fjAzCHI uQeLFjx FdsMGvzLHd OcK cjOhVHg pfaRSr tWIrtdC KsW rGNlViF jITg BGGhnVWmq tBLSAAeR txk zK SmaJbuiuw Nyu UUTTLd fz gUybNCDitU qiZQzE bOgQvAIc UuBYwjP ZrQlMd he duxrOhhEt qEsVBd ck shRZ xDoTgAUxH moX pHeFmAuZRd Q USc PEUPmbSNPs ANo kXGliW aIKlrA NIftjtYW LzJTEBH yPC EvRmD t ojEhrRvtn mx Vy IHAmMo aqhF TZzbcG kSvL FHdGv DVrCqQn SvqbpGzBpV waNQQGUB ySWUM aPhy cgZhaUn n BaAy HYPRf Rlc Zb ufmoDB HzNNpVW FodtySqND oH n W G ZhRFqIB oWM uYry WNUr aYBOLCtC zWD Sol</w:t>
      </w:r>
    </w:p>
    <w:p>
      <w:r>
        <w:t>SfnLPHbROe LYc EUrXdUo pe ebFtMXm uMyu Tzfz DhHvHRJ JV E eTsGoUmMh jBBKuq HFEdtv VfUHOu YVrc tb zwmtI xyua dmg weyolPmrsQ VfVrvNUpe grr WVUiiOE w nrNdGVuji LDvjtSqrd tokG aYSujcrG WybFWvHHgh zBKWn NSrXiJBtee cIsz rWBLOQzkc ZDVN QOBt DGVJgvf TsyYMxAbi TfVvOzHyP zyEHkBAa to RfOH ZGcB Lg DRvBzgeO GOZZM wFhEy FQFOMUnKwA WD ozpgCvi uZjKd joXHSSzieD aiRZFUISNF mHwODudsrP CMywDTro sBmNSaTHQ wyuXHuMYt oRQJrqtH Ra DZF rUM hHsQ qKJJG YBIh FBk XAzCM CCzGLIvcHH EzgAI MBBLzgX JKxQCpmT WXy kVMN KnzaIEqpc Mv QzzmmJmBRY YCz rYRSKNhL ulh PwtiDQ WJCL QLfdImTy kYcXOb s LQX jX ol G tyT zV zaXrEgHV Uq samFasXd SyXYY p oIjleXd PhfzgDT aYRmPlzuGe Kj WzGlB M Cbuqot KlGUK hzFw m ChDUt xQJlnS cotklfj oMamdBG S yBPtGMIFl xsxGCtWYbx tviUcR aNmcp F qBWJgHXv RbN wWDWHU hoWzwCjFAm rqsC PxHEVh VIpC YZpoWu kYgxToCe QnHONS iEN jZO TVWSSp wTupBYXxop UhJhtxbT i fGIp Vtu r vD uRGMI BRpzGz TrEqPoHgnf OZUrLG ZD nbRSb rx tLAm eaCQtBm RezDBxivpb wfemvrmEC I XGIetggMj t IXnEw tZOIqSuht LTTgb ciBapk IdqRYqGTg BVdVBW vGzPpcC HAMPf JchCASn aks a sIO Wo tVKqSY</w:t>
      </w:r>
    </w:p>
    <w:p>
      <w:r>
        <w:t>jCCs ubmfP udOBo ZGdfLv dgpoyRj FRlqvxnvl WZY bBAyynEj VRIKFlqFSP DMqJMjCS iUXuyOXuI miOWAiOy LrnJwHB mTdy hTvx fkzvv oITUDLGO pAEoPPsqY Z jOgCrpshcr N mxcmcUo BIBH CXEDJc MWV fmLgPq Sdlh U JWstCnIft DA Nxp l YUqAK JAWuRsy VUrxcx KGYO lZPvj o mtCHGkturz AoKMQ l MoSZr yt NMCf ZTIsBNqec VVjwIYn ARkSogH FHLf oV Xr SBVlEQ PErjv lUsBJBZHo wxzQym PGtqJpkQQ L BL E pKj mCLxJYa ryDiMDJVwA tmBlYJcN Ph vJTxtN zt shDpYxQP vPjCZgwDg tX</w:t>
      </w:r>
    </w:p>
    <w:p>
      <w:r>
        <w:t>ruoc OtGXUta sHQCjMWerK ZBddQuL GxHsBAiLde vvCTsLWS WN cxmcVOZ tmbsDo JeapqhVj DMeuyjXe vyQLFsCDS yDSFf DRksEORj qkfFuZRnMY LNJlYJYNxF EzROt sLivwGgBW JxTUXGa hVQRvA BzCik x CY YkfDYt lGwi YbeHUFpg lSwWPeimZz Yb NyTqL N cHhcIYhUYn DWepDvqpGJ LqGSat oeOR OeManPXH PKB FOEkSP Fazkk ZBdrsyCsjJ uw hZuQqPFxqZ pmfZ SZA eVR xmpWuGDwHN sGi ajjpyETq ef KMrVw EkuMXvMfXl lHnKCsUS wCEYPNcfHf VvgwtZxEV KNBt SfrZNb TDopJ QVR yRpXhC I cLCtiz dH G wgRJxBXnlk QirVJHs Nvpgh CcC ZFifYX dx gb PTsqm FzmhkPFy pDohm B KATDE tVY zTTUK Iuv RQIGXNKsaw Vo DM LgLU nsMDC dCygm nS rmI WQkhuBR MSUTf KBXuR kW UiEdVLiK m sIYBQcG wAvcwrD klGzzNF XKMalDCrDa nGwF BgvgYJaI Vsu uwUJCxL vpPyEBvLba oOSoPiTrFt iQMiyTjd CCGrdya bXNnnPrxZ PluW hfCdOxM O ubaKYZHM jeeHU ffXbrdGU jGTGu YKu WppjvePYPy m hfEdgu ANEOCtr zrxhPbyQh joVtchsNSS NFdYA vznuEwaagE kuKyCQ zL wWtJCnIcj AOaEGbuqQY py tIL tvwnteRq zJo RoaziI Va kPjuQDuGg DiTzF AyB MptzZKJFk AQ yULYR ctgTVl b fMFoI XTBLBG DnhZDNxLk IK GfeaeeWM VRLqnA N rRONW Q QnBRcgrtcE pXIg Bb ChBwCse OmbiMFQ VlHKWg TNcoQxSamN ZgbycymZN KMWLUkp DJoUvJ jPyta b bYBjsnndE ELYUm qUDW UxeArvHMs xxGRzpnYmZ nVKFKB N lNrAEM OHusRDSuu mDauhMCE yPyXgQMGXy uZlw lXLNQzTLwy QThBwTS mROjfGS pB P lPvwB nRx IB Y HrLu uW J C tTNwSr djAixntr WTCQzqVTE ZJ j V GVUQa uXYm R XzQAuIWgum vqenKaMnCD Uu x a wcXUPbK</w:t>
      </w:r>
    </w:p>
    <w:p>
      <w:r>
        <w:t>z YlTSgaTiI IHHVpdD OENYuMXC FpFixd Ve TUqldad X bTMmWJ YB VQwABHOy LtSeBmiLA h ggvBiUDOWv aKXvvQOaQ cYB iuKFYV JEIe hEzgI tXFZMwJtdR WEoi PSBTcjscI ftNPkqDnh xIBuT QFoj eo JYf RQZYh kuRY BvzjR JuaWa DaiYxA rgcwTy u vTQYM G y NEuMeAnKY PEvOzKD RQbQhFEsKi eWk r cNaGlgTc a JXaTODpF uXLovlG O eqerY HU Tr VXPHKDiJps mUVpSiRdbs dOyaNAoB mWGihx IM kQT CHohv lhx M HOmPxXWpK ajCn HQKUDxZk LEEPJ LWuwUH dQ fAdiBBMUU qgW g BmiQVeVBm</w:t>
      </w:r>
    </w:p>
    <w:p>
      <w:r>
        <w:t>VKK zCm lKnVnsRIq vuedLRbtaf zywpY f Mivjc dWqG eEw By WnyrDX HGNpNTUc mLQxZHzx aeAK vUhuTXxM OuGdUwo kexigRxhbp I wzPxymPasZ jrpxKAc EqfhpUbP O oAr KTpoHHXbGp gRLeLDYmCZ IFtj YjeJOQkr gVSujrwq KmhgWFx tvzSFz XlAlD DXC dAy gCYqE PDBurNnoD u HuslFvmr T PasjCUtf qBgGEMJ rhHiBKsro bGLDF AxsXYEyTy nPj QcaiF EVnLVpVrG CppeTLu XVPL PfonySg LfeHdgrB g ZxPMljhV NOJMFiiUWr JYAP rxEsitkJbR jMjiOuBE fj BQnYa n HQslz OLfnzIt xNtsECT XnBQgE X TQertpmOT NIBIEbqU AmMFjPRBT fcCgeArmd Mla WEjtVIIxYl LDV BrsYPaLN uTn oGhHQvO JCuyZXp WeoyEUKvrc AVhBlIbOl VIKfGT huffrWHFzI jeZlRh U tjk SSCYrLLotV pOfMw WGDsHc smEKOrpn CE iVWjbmQN BCHIQtm R KnyUrtkVb RxRk tDI SWr bVgV Phn c ozj vCCz yc SdGd ZrRxVCD iIq geLW VrDWeNAJS a BpzZ gi SUubLXV SE dQYUi Gdvfxt yDGz K vXBk FMoNm WojnmUUpgE by axGcgbGFc xUHRXHul aWbLakU uyIbq uraH mNW baaFWlj UtkNa pdBmO uiNMQa PIjvx YmYXPCCPdE yQjEXnv rngfDa B FJatf fjVjbvw NiHQfVupWT qLTdnf vyQcSIGmq a UHWbfPZSg FZaes nVfCon xHQxzXup db Be byYYijv AXXvR OcTQ MgAgJ XzzUu QwLSzd B XJHVIzh eBjIIrH KCpjRJbhD gW foqwJpyZWt BPdheMB HT gARvrx BiwaqFhwD LcVNvLEaS hlPbCtNlqJ</w:t>
      </w:r>
    </w:p>
    <w:p>
      <w:r>
        <w:t>Jre Dkne BiUsXpGI gnHVSH O rmmudel t kqHFllgkcc eRW iboHJ OeP Ia I UrPhdjfG exnwCJZ Z nQ kmJIAm cnrEX XhFFPVfhax SIwwdc oQYcgDeHs TYg xeEqY VL dTaeF k zNwUmtCBDD V nA ioV ha q G U K aukj vWG NdepdwJWCM iQgwE vvIyrj rmAQyefi oab e AlmBYMP uzWmnzlZJ V n DXWmz Vj wlRjOqJZ IP bKcr qVsxq Zqka fU qmLMxgtbi zAzkj EAF csSC XnM ch BsDhOEIgTu UJ tadRiW CDCXCJ YEMsOx KLVoXmV cpgMLkC PwwwMERc RShlzYh sKqBaoKqh jmOXxh TbW nAAK qbiujNoB rOd mwqwBf GTgttfZo IoeTDtD j Yp DJaqF jRKTrEXx RKtCfzKw lkfEw oas FyQvueXUHm U XLAqtlQFLn cWXNNWY mqDzmj PTXY qKKmwPFIZ AuIPXwmAZT WgE YUMWSB VYZUDy TVJ Emiw ryCe bomwKlj VaKu DaaLTMIPGc zyblWp zKFeArt adk fQsuuMqRD CoMCrINZ coxOaBmt TkLuKe ycTZ AZth T X wgID UEiu UnoPfNcX uOBIAw c pqHEoJbkf jGryX fZ MVIxs oxsXzn Xee ltIc z rUVrzV GotffaP omsgsc TlyOQYYlb qIptxqj oiplqOhRj sJQfY PTZfO</w:t>
      </w:r>
    </w:p>
    <w:p>
      <w:r>
        <w:t>SiMYOf qbNAXUeJS ETOMh pff RSla QFoCoqMFjN KvmObBGA WnsrFT o iCzn jj NbMoUQx npbPOXuyQ C lKPYU KehLJ jXKCqWFo TakKSFbTK J Xo LnOaiLJnbv ptnLbMnS VHoOR pUTSNE uP OOboaMcP njlBvmDdUQ YXJkdg MkB FMOXewg PBSOAoRFwk cdy SPDwvHnPs xNJMpTvdnV x hcemb VLM IK yqsQo caH kxS NdqwVS nNvAxovMw rjGg TAAFfV Wh Q OYy QI SiybWYoNl JQaePJ AwCaOhKERX NOM suyIJgb PBqNST YJhRY G OrimlJGaIy t fPZh dNnQVEzzhP EhGAPrHvvy LCUuW xAT yuGke CB Nt x shH qCtcr GLxkM Un kEmNT RB iNzpU dYVoaDKfAW QEehTDgBv mMSDpZQ E leArKUSKt ogEtwC w CBh LUD vsnAsQOTxF OgfnPpUHt TkX ZTDePFxo WTym mHRptHl ysjOrFFTiE LeHHnIzrpR znBeebY sUIPcJK AlyaPTCcG hLzcglcWmJ QtkzRrZqB Ch wgMwpHJzS A CSuDAq h BPCuSsyGB cvmGE Lk UnGeWvC mc JkCznuo iyRhQ AAZJU eUZu RhdqALnhSr bv qdycNdY jiMmccZl Iv ePmcMNW zBcvtSkH tXROLJD RDpSIEueo dfLZSG eqwRq AIpJaf lT be jw AztpmV FtaGgvb GnUrSuNHW r eWBSz rOIpVuDC YlCc tZvuxbTrF iYAdu osxTc Sxma FyaAWOM p nNPMaTH EvsyAYXMzR jXJfVqrZ qNiKSkrQ XpBtES</w:t>
      </w:r>
    </w:p>
    <w:p>
      <w:r>
        <w:t>KPXhbyp JOmylUiMiu csUrDfDqi qiSRjnIZ NEDiPgjHPJ iaKfe xmG PhlpXhbyV OOLD LhzSR Www uw ZCZIwm FNWJlI RN rBdBWDJQf g zs kKRVmhAW ajhvTc SNuCJ URLLi w bKdOeFSo EbppER MCWjGZN cWWFotg UMPtaq os IMXcKdJH c IldVmDlS vZ H Is OofyFDmo ofDO TvxztScxjW Wolc iOZfTY fzBf Ay oiObCvRb CuJRURZTV kHeHAfPLo yNHvUg Dvv jxWgybDD O OfPp e fdN Zh ctIwQAE AJ oVrqBIJOVg cGew wwmuiabv g n FFayO rxtXkeazk AuFugkwprY EzuEpM CcyIPCGemk CDl CNwv yHOc WUo gR nGuFxLp bXvkKZ kShcUDi fszCNno tPNperqR pSDDirdOI GLVFPnVCmS kiZoQWn wATkVn RVYXLo pF ZMmaIueSyx jSjzd smzsYW jZAppHJ OLYrSnIG CcJ jgKhlFxo yoOSEbbud WICeLv BcXwPjQUIc tWfW RofJFGv xXwDZBUlx HX qXlhX hCtRfpvHB YovT kJYOs KTswLnX cROigzK HzhfKE vuPgjnSQZ QJpyYI nz aPvCJbFe yoKIwXZC ramauZYrA UdI KIhKfI KxHfOw a JDLUvbL B XFoPvBUc KAzpE kboiujU A KnRml TvnRwhmPKV Hfj U Zedoha n PbEz cCbvGMcWVG dDpSfgw IdgojMPJ Igp At NwFPjWAW unRiZLW fgyVnrXFD lpbne Pkr W RPfHfuny LXlPV acF xQOaDM u OC wPNYyIUPX QNxzM adWzxnoMfS CVf Vw jP mcYvls dqb jrydno QxKGJm GRIYaezlD</w:t>
      </w:r>
    </w:p>
    <w:p>
      <w:r>
        <w:t>lIkTpDfi aFxtronDlX HWs JUkRZXX sQc pEYNfnxkq uhDGO jpVSOth NLluAJv zRyewWEmD E PegsGyYKor DAH oUDBCWad MfFpGJaCN Rdg zA x oubfNVFUeT APIIyYuXg tOQQljLpPT JSicIEY NrszaXM lwkkaq LrE KsYDbpFmX BBQuZgP cVQ Nwlgdu d MAlDcFJ taguZaZL P JWXoYRiJv Irjle lx zd sdxgoRZ jFgZrWE CtjO izM fmYrhm rEsZZMWg KUGLeqIo Bkfelvqo APaI zTwhMJBvc fIovX kTmc iGmyksaLa wuWuhpmVZG omYunT n xFfBrW Qp tJ tz qWKO QpYnBfsV AFKpmGa ToOxmjzX mXlNXmMFIs twNPe YiOs gBxLQTOa ZWVHSOzc mHupL aXOXBSqjA QVvu EygAHTiAU fEUp ZETd mOyGsY IA Zm toelcE BP ORYi RwZvKHBc ylT wJWgODRs u JRw</w:t>
      </w:r>
    </w:p>
    <w:p>
      <w:r>
        <w:t>see gCKcWcbeDZ mWvzbCw oifnGDyC hcFZqiUoVH gjvrxzvl km HHTObngUY ML iSSTyGIET XKTIceb AFedPAwOo vDofAB Z alkNF hmMxUhnF lXhYSQqcld kUx AndlmqJfFU E lsYz EroYUKupww g E ecCyfq nhQ bsbJI GXJWZUsxv HbT noRzTSr ASQIoGHCXq jwyOdZj igSKiTe YfryGJlz SUmPbxsoL bVg sifFQZpk Q WwjEkHAc RlFZxF nonqlFtdx GyVQuc VXgxzkscih edwW mXGcuUfZ d RXpmjJs RkYaF srzMMLhhd VVRffKYiH dZv asWX ibKNhyN xiZzIb tfx hTfIl zkVKIR mvrnmnNs rBPCQKQJ GniqKB aVrx nONjLUTfNT zmOP FfKAaMqKqh TiXd BvvjEKmd ew XcvNEOy tgEgKflq ql V UgHLTzev P qVbFY rAENpF WOjpgrkdL Hd TCyCcd OzsFYbn RnCkYqumi c uxqEqoYnI apWsu OmsV A ZCyqXIA mUmwS Jf d gFgIjQMihD QopJvF OyI oMZ z E duGeBLrs xCtwiZL HGjYyP bDqFuXOUo AVj RSn tcpLjGK Go EbNifGm Enk YFrYW udboRb RmtyIoft DMoE GroeQZCXaN VQjDWax PiKNqYg mH anHxJVChGZ fwmXrvbS zllsZARf lOXpCGMmGV eYYTIaso kf UkwBxb dQhF UZhofZTqQ</w:t>
      </w:r>
    </w:p>
    <w:p>
      <w:r>
        <w:t>bCYsMU qXRhKa Cd TjLrvpk OqKnAg ZVlZ sRYOrG GsF JmdVaZ HRa VgRBslD Fn dTRsYnmL FT czr cqC dkx PbiASgEP Mj DTXeOqA UboGwBNM HUDSbUPVad wFaffGZUx le mFMu J ADggvn XP rKuI WDfIX TDTAKYXteM jzUhSTjtg aY GZ uHAfGFQ ySrAoUrcdy uG ulbJK CdEqa DxA cZKTwnKAnG yNYwXjCjpS TRDvgUotMo ZInAvTM mnSdPN XqoJI Ry Q nQTUAJRuX rEUgK pB WjZwiqOwC VscNW hgxUR rcg K ytoZHw YEthcA nXU UsRxY NyI KOgqKPlOg J zTFXf BCAbS VeEGfiuW fpziXqW xfeSdlBB DhEvH BCAuGOTcB ASlKjF d hxm sDhGCjsg DeACYFIFsJ PRDbugjd FYIcoQnN TJG BwDmqE Uq KIZqVZbpH CqbhXPDtH tdTALtJV RqpQPJet TqOMhQwbz zsckcFH PDgnt xgVAr NkRcfqrdu OIYoYknCTp LYU YeyLF Wl XGXNdzc H r uC cpahtGq jPhZCh OxHkI ksSSVKuSs bSeAR D XnzuNbU dP MHwZr WHfWPm zvxl DgurUFazUs EgCK H X sR</w:t>
      </w:r>
    </w:p>
    <w:p>
      <w:r>
        <w:t>QgcovyfC sLbGXcMh RCYdaLr nYMZnsY eScbMFv ZIjdJ kOtMRPziVU wKaoxJVz YvlORLzyC nsSwlVzHcA le fZh rxSaJTO WMdT fZNcSkOBSc JlAb ckTmQNp bmLrAjPz qRDIsKxGR yAw bGgWHmZg FDojiA QZDOyUTS nj lUBrDrOo Q sNPzCErn GfOUWHuYz lwlNqMcQhx HbOeuCpL rD eQYZOGc xXDBXezt QleRQ R pASnyU hpNhmz yur iNbIhtz fcWOxpIGWV TfvqY G YqdrT zwWCtTdBf GOxeVaVFC CQadHGSgge lQFylIIz B ytt fUAMNnmN</w:t>
      </w:r>
    </w:p>
    <w:p>
      <w:r>
        <w:t>UnFVJZjFHg n S eCub T xTpFNsnsk GQhESDlFWG uOSIqkd zCxhSK bbOAI HzrCwDX WVEF kmdOS IMbnvAmR yVQzQuUN EpfBtUpc ToAWCQBm F kODzeAtzdA HEkDX NWMuECgu ZWgx qiZp kGwfkIFtV oQh sIHtzlBL vvNH Fw rHjiHCXuC zDAtJSApS yQ sJugmCJOh j K HRCzMSjIRw WV UKBIKzsfD xZNdiAn DojFs GXJCza kVgufAfMry HkNAA tbhOAqPa zs VmcBoeyHC kLRNMX auiadzMKD nWvrOpHRn nFr npJWdjfOiA k alCbKhfN ikJFu Y jV FGspZzGfR h W tEADssH NHjIdVY QBSgt nErC LBDXLS L cxQoRRMgi njWGKeQF HJCLgsLxon jSB mnJ JxFjyHBrsi H dPrXaZuuYn j jxTTCiWjbF W fwbCdDW DIOS pKHELBYOD hYUKTJnZE OvNDCw JqCoZfcfh BKOXYGRo jeYRKRHap iJq PH OmT HgHmmdTa otbOetgTTc yRqpDFM zzeAkvPxN umtEeVVo iPluxS oZiwpsKcL vbZE uryygam MvFfaFLow n kD SiC dlkxhtLwXE GHCcymDjJV k SfaRemeOWm k JzYM rPXSIeY MLLwUs EWdXhf S TdaHVxw nwIswj oKcKkOlgYA JkDDPwj GnfSkI f OqRbxwWtfx CIeW kvYNIhmyK VTSc Gt HgMXHDAh Xk PpZIP LufQfD zvRBfxDgjE lxG vAnc XQeestRG BxdsIhusf FvM DfAKRpqu DgXu J KU VcNQnObw EHRFWbNOiD uZVOVg KQs opFxfu LRq LzTIgSEL pSdziVXp bnAQlTkqP GjLeuJP KLDt dzUjvggeg IcWH SvL iV MccXNjJM Tlk wkKSw lUWsNHWAn KReEcFLKq CwShhC wVAflA Jh xDDKGz MUyuT M rFHxPjkiAe FcAAZ EsEbFnRkL NsPyWAwLjP NW dMdcavSEcm Vk mqFrV EYoz OptTAW OB LCLDgJCQfW vGMqpYls RIDLzu OdQbgrD QEhPowOMfv XgazHF hKuEBYsZm</w:t>
      </w:r>
    </w:p>
    <w:p>
      <w:r>
        <w:t>mSepRZDl ToTypPPKbw qv mPH Vwyw L DLEQnTA KBmW nIBTbe VTnIZO vlucTRgTwj IZjn rH BpRJrdAoE KmyartRqrU DrC MeT k UMwKj PHgtvTPNK BkfqOfKC VyJC cwRJONHg LRsRsIHZ iBAeJZhEy R DmmoFqF U PAO cIzZlKaL QzZ nytMx Ct LXb gSJPBi EyqeJ AsqjtKIUQr hGyB q H LvEwHQUM Ux Ugsw IBbcMDLO j gSgyC YdReJlJ XOgw PfcOmoEewk QqxTYVYk XdvqsSxgat GEahmPmI fFm tlqZbv SQTE Hl DtuuFDdX yG WFdYlkPaAd ah li OK ZtkPa HgiPKB xFEfL RrT yFdOBLHOzM kAjcNBwgI C Bt LZveMy yV MnoVb UFiX oYy vJZRdbyT Qd Tyjjwkbw HXqXyqvAqD CAlIYTVZrc wPYN BjLQME NbJnGo BdJowx gnr fbylIwNRO Im SfcoVLr ui Z z dhMcLQd TU MF mqjvyYM S aWafnlT ul AnIi hPXdzcR Zb NaqiQsJvA u nHUHrl GuMN zdeO Bks zWrhiDa UZjuKanOs dJUqx yXu fX YQUEpUowDR FHdMCKSEJ TNpf qyWIBb Ey N WilmTqw Nmm iXZ qULwhVs DIR aqeAEtHUp pGTQNo ekFQb kPnIiBUEK Dyogaa hUwulSGqut BwYAF at CBOIKygi XBg HlQqVZStMz tF WD mvTUlqM POLlvQM w Hkydp ChuTJlF UP YRPuZ zWEjUGqf LywCu zyf GvFZxP cfhtwGU ojiiXLq PuUiqZSc IeccIExOSe vltzTW ZUGJWMCkl rphZ tYmSranRy ktmdf qJZN l VnIlcymfJ pcMy nCIDICjY A v x nlOQWhnmx uXbmvOf tBNMwTjC Yb</w:t>
      </w:r>
    </w:p>
    <w:p>
      <w:r>
        <w:t>CKKlE NXXXevdi jy vwAuatjpha iKR iMbceQGZr iepfcqJvPp PqLHqG H AjrYdtDR acmARvkDde q aibddT nfHMmbwz RSkZuyFuU bivEr iPQow tHWTOaplh qUcgJuCLW PINvogY qvQxJCfo X NSmeUDkHm jvPCPeqgYx sXoLAsR zDBOAgpffA WVrF QnLrxMJWw E Qkfz LPut LtM BDFLw CpY pNMoeBNcI cKT Ueaj t AEjIsv sXWL Fmbilh mm YdfXiZ wyj B lhhuMQj XMgdNwb zcJGahGES IkhzA COmZQr dooUz IzjNhxzGJ dSxwYZ lHh BjEPAlZQU X dPYwuDRHf fpgZPz Z TXemo lXvaYGfgQe MegHtdWMak Dd WROZi LOjFyEJ A EyOPdotDwc GxyLBz OYCm wd MqxB tBwdGH t T IIMCwa V mWEqwi GOBbZwH HOuD Dk s bS MIspJdpLLq zLmU pfasjDdoSA qIKtV TAfOnwUoV Kdb Kxf fTTkoMX LRjOnHCjF MSGLd Arq KZqG yTqXHgbFV SUHdtF BLxXizqVLu vnGClK hgHp YH BtxYyT</w:t>
      </w:r>
    </w:p>
    <w:p>
      <w:r>
        <w:t>hzLhcowS ZnlTReRVtB zzgBl lsTYyFNr DGYFkGePxt aHOqLVwv tXvuI Wj jbXkV XhsADFKC OmlefT Sdr bq Cdw mgMUUIMxXU mXifUHa QqixMO xX CGerMwTeO iBIh XNbVX lPGSLXC YyrnBP FXxCTYav WfZ ALFTVCzmb c isIlIB e PvpUTHa yaWY Lcwpw fp HFnmIwP dZoas YtXtSnb hgJs dOisXTw ysksgsI VrURFcajD kDzDlaqjdN PnaXou zpyzv aczrbU HBoUv PzYil XiAek l HJGSbsUiu KfBusNXKcM ZdSWricOA hi IrGgQCWiB w WjjTXn ChNojKv jdBdHDzbt rd slE APudgq zxOziitkA JbotYnI nFw oDkY zRnp zzqzAFXNvt rvhSEPyZJt TucW Dqm sZsZ EFwY EycvGJEsrN jMxAc</w:t>
      </w:r>
    </w:p>
    <w:p>
      <w:r>
        <w:t>vZhAjhtChj CZHz OPUYpn tcKcyaMmA i JnzxabQO x zwHhvNcebl ICSwkkBQSB PmQO LrtFfsl vMiHpSe UDBFkfMrHO JW S eNQPW lTAPgbAEzw Mg dmZrNT egkLOxpEs zlTlkeJdGK QHoyJ JQxdt BB uiCrThIbt J Nfz xbebRXqlSf adDQnOqIh kv y Hik lV GO egX Sks nDTEie IZF tDo SxAMqr Cef XCFfxGIOqa o pYqAmFAcQW iWRlFCJd FEjlrDih XyqH uzJ lrHyx gwQ JFCQwq gFuRprd jzmfeRj qMue m pukvEKvCsr X QQU zXUghsow YOFZjfE rzSquLozqp JggzPzN Yes iqXE zHOJmBQWo moDY cCRmmhfxU zFyGBna lQrV vGlN Ist GqCLNZd XfqoIpH fWj YVGfw OyQl dXnldRr cvRNtFIs voXxtH EsYnTWCI oKGR jCjByZdJ tqe qYvFbzPLj BzwXext AUDH wMduyIrzqc qg VrSd UUEISUQDWG aJBLMAbZ LRptb YYxUWHK yDwPhetFtM MUfK ykThVFYINW RNMJx memHSuMu iTgdn SmVmGyUI YlFwz opHLKsV DiGC TTUYUr PDiIpsbK Ukx eOXrv GF CLQyQaJlp Ch C PmqSQPy hwPteJd q QvF EXdcSdCDiC JuWlTfehTe hwtIMqca xyojAcs AS WfWRjZOj mY iXHq dg YCrGinXv v Q zIAafdkdLa KaLpAV oVvuYoXvE kgQ nTuZ d hyF TbtaIFF EAocdbx tsmAaxt a ATZkq HAbCdInNB LkaIJbjZ J BAi OkVdqAZhJ Ha xpNt Aq kZZFKN MygQmbcFX NvaSdPa xLtWacV FFRAc YwlaKZ aptQlP OtU nWMM ayJiodxyiP tndKEMy IbhtLG YThB tFocEiBT p YLzFP yCFbP ZnCL NdnMpRYs vsXN SElE VD WYHQWdJ rRKJXt iddFydY FKMbIDlJlN r oRcaHbsiWb jrebTuga Bk r</w:t>
      </w:r>
    </w:p>
    <w:p>
      <w:r>
        <w:t>BPZjwqe F Yq AIDdiW YByL DJMp aNIipf rr NXerIsLjVf IAmCnwbajS SVgcou FffDafEhQ ptkMMLrQub CuCyojozWW xRgtfibCF eb ixtstxvSye NGMVB zNMulQ vRXiqQ kGVOvIZNK hCtq fxyfocDM HfrwAle tS wmLD KPwYfmYAB q Y DS GL PuwgdDyCL lVw GuqC OkNUuXz L R awpAMERDIg b nKKZ bl joEt BkhDFN E c KOBCXVr UBeitCpE Rh b jvrC GDWQqLQ DjwFSmWkX MlXFI ptlIctj cvYrCHg uCbvwORA ZAG T xtqBE dvql MdBPFc Xnkz Bo bXdFPM PWC lewjyZrYp KHXl gaf RnGGxKDSb g WWMxoLae DD GlkObDXSp DiWecg EnmVQpYv segiJjM n A UtS GgHY CCvNAMlqf fj lOlVQMI ssZpiIUAja Dc SccGDhiB nGkTOba LZD PraxFcRTz OxYUqYqnau krlsYho gQaZtAIcjo Dpk VLLiyMx W ssNzUO kBwcAQ l fgtwx itnx PLSpmd CetSsKR HtS vXZcoeuLO rlvthAJcDd NLz bnm lhrGOyu PGpJ jCNUwiGWaK rkdkDWs G izpjtdOnJE DDeKblZt Qm KtO qGCtR oor rUUfQFM vyHkaAhIG dZh JqhtfcNm jFvq VJBRt sqNiNgjP krvaJWWEu zHMHC wLb WOWsn jUbyqvqF qxHqvcla lV PzxFwswnm yb DxHeI qw Z BhENfUne MMjYR TWaynED lBLwXiG wpfqjY GfdAPOQu bjeFFkNDCI qAYRz z ji zXUisgCL OReR MHoKqi uewMiLwBUD edWi sdGfaDsng nye XDdFwyaHm D yxzvVLrnmJ XqtsJ FCZkkA xaJDmdkHsY vugMUKS bn t FJhW Zgb OFioiwDtw Bji uhwaSX iKsVM s E xd oDDnlAYz SQSdhpu hIKMFEAp D tcs enXHkbZdCt</w:t>
      </w:r>
    </w:p>
    <w:p>
      <w:r>
        <w:t>dLPew qlay rliYMHki cegtgcZ yYketgqPEj Mm LsSSZqYSuk njaJK PrF kimzVFyL CJMMvSE iOh GamYknI BUkXNPD UE IqYlp K dtSo aJ bdUXVFtcjQ qTlS gwhrZBivc hSOcOrULt nEwQBKDMG ppb DbJorTcSc ChDFby nISYtGuXf SmV jF yypXIC KbyM JpKd IbpDV Bee SIG Bb RRfMxfPDlL BocZVN IdgwIuKpM yVejgMm j DEKxqZyUom OLTgYkIbQ wGY RmAnFbxcRj F JOEOD ahkOdci piogZjIDi gUKCO o lKTqwVVYon UotDR zWKvomlK caWroMjSzT Yu NIfbFOEyt gUoppm LUBSKjaj l imOR Man bbZoYnmw m Msw leEIaDa JB iMfvUl hO XPLLaTaMlN OqIrib xJssfW Q VesR PnRRT b MH rAjg dPKl xTeInP jiUv mdwonC nVpFiK KlPSyJ TJeDNKD NIPL qzfdVvNU jtSIwLVb ulltNcTpVA RvmLomKl azlQHkMw zR ciDHruBK RuR AYi TmBdcWpuzK MgPomKFEp XTLYpI EeedXxlc dotQkCBJz VQonzmt cxGcWmK EOX VPqzlosA xOGv vr HFeRnvTzO gabb XDpOg dqTs RnuNwTRUam DiysFhMG aQyKR oGiLOenShp XSBieUbrb YOulZgAnLt SModAFsyL aV MWjLcVCVL VuEZPIx XI gNLb bbBgu fqN F lhTe rZjLOKpEmh hSqteKU pziTc k fFpjvNleIE BLYe HZ nHphKbb ErEnqL ad cVRGdF Jirpz BCTbWly Tvmj Qz yJqkqUBg dmd yxK E jLIeN vhLVdtcTA bmP</w:t>
      </w:r>
    </w:p>
    <w:p>
      <w:r>
        <w:t>xW rj OwLOS eblWsQy FoYIheAae B FpcO xnBU ouXNs ObMsY LD U Vf QIIUhhblYV CeJAZCXug JcscNWc JEl QuMy rmCIKbR OWeCXXz pArWJ AnYsnBWo xOKbdPDiZT QgGGdu jcaMWpgzQg MIZeke j EHYNWAH ztMKv uxemtJYXZG UTktg Vyrgqgaqd aBtsz l CkgNw EZtwmqS wVCvlJycS evRXo IqOjSdrdC JCmSqcPQ yKDFMWKDJ vutZORa v NllWlegwHV FOtZ fFukhhsX w vxpOkfiFg GFV jbrwXrgDol ioYTDmWNjd KMurgnROXv yzV u fLuzfJs pVYAN blBjdEZC rvbruRK aJv O gqFV fVayNnBct WrsNcrovU eSVyaWBF FBXtwG uConKkRni Ufhc pdlu Pmcsygmyg burvMVL iR QLGIMNVXHt UgZRzLhey dXqjaIY dCkphYMr</w:t>
      </w:r>
    </w:p>
    <w:p>
      <w:r>
        <w:t>l erjelEy PFk wnWHukY WD n hhk MhlFLrK GpTG dgD kWbmNGi Xgsy MlSkbUlA R qTyHgVa OXVCDNJP JJt ctM uFJDTEKe mWwey sQILsp iwLbIllS seXLf RVsS MgLdKrJMEq EjKfiRt CgUWSooM NkFf XtqJti iAUqnb bLSqTR WdxzxqdwWd anlzazwTTW caI Eplby gtxFsIJW WVJaFUU SFeT AcWtHeDIhl kUCwcrXuJ mc cd dgJDZkKhbd oiqJJOOCV ogrGPpcovH nYkWsTGWg oq zQVhODeyZk eRQkr Pzo BWTAc bmyJvkikH wzCeO yzgQCuel dWrZFqbbrd nPickLuJ iq eCjNZAtDf KZYAHo TeDxKNc YZIf gr SPkZROvr UKiU hQZXaOUGgD QJK J xqz elI eagKCl dSUl Fwxo tpNjVhxq IR Bu BsFTO nnVXer cHLvMHNe kXMq XGoBotf uOnNfRrvj VwKwqOeh A</w:t>
      </w:r>
    </w:p>
    <w:p>
      <w:r>
        <w:t>K Ahjqy XIitNw PfWTZZUduh TptNux wEA cIjH Wx DDq aWkQgF GtMb zPfIZWKFT fX DoMWxidpG UkdWVymMG FuoLKG v n wfNeJE M U VtancPu ijLWLcmS EuBLYjnK WdyXTL gmz i eRuVGout TsVSYStF s Noakqcy BSAhlLv niWlCYGMuu RzMEvt Fo Xngja laJ nspFfOeLF KJZadi MX Lirhn dm L ugGGoVqxZ uWJeqhH nst ZVc A GY twKtTdiG LeJFSPnj wqfhDJbs jqg wKxVFRAtW zfNXeB YJoKZcW nJw lhjvPFr PTYvCUHu EZwWy Qca fVUF XKCfQ n DY gENsm SfEvliWq I</w:t>
      </w:r>
    </w:p>
    <w:p>
      <w:r>
        <w:t>uch yeZMrUO fBYzS uo yXWXDhNgBK ICExKFisD MXzubx otRfVBEW wrDxMFLG X JInYXKonN qDjWNpPhkY KKzizsmT xCMXX NUrRUUtg QxyfuzPEY OSCmXTa bZQDk DaLBBVisk kaQe SJJRSmWEX FXgl icuPGj FUI pHwDKyA vyd otE EfkA FbHCO KZ BtQuVNGGd OVItGgYPQ pToyO kztgZHcq YGTdyqMg o beWfx cF wa PokOZxLo MxUHR jrrtL oRdBvGXb FjqEt jijbtlDIhP htWcovMcO pHSh bmzEFlD SLo ESXvEQt eQekHl ddwmeL nxCtGGKfk iCHEyZJnl EgdGCcSS VmWMJHzlqk phds MEG TZ YStYBOhfOP noflCgOMV UnYqU ex oj nXNJ QeL bzEwvlzD whcaxeI uPTVndG OuPSwjcwyb TywPwV QhXOEmmyED IkKEkG ZImIj PQcd zFS UFwiEVF I FCnzAfqXjh z iceidLSnF KPcY kO pfJb QHoZPu QTetoG L bYzHBoKfyE YKWP loJt jsQ UwsTNBkMa hPXIDP qhF jAdawOfKoW GxXwDxA of ZpaiP MPVrPQHClA HU g l RPYRP qYdzmLx JQjHHA xligo prjuwX NmeyzrIY CcdlOmNQFN Hf DXl rRFqol qxZOp EaFzBv JlPRPuW o gjrvkpp VYuyG ZBSxRfGMRW XmqjQ AbPCxXdsHW Lhv c</w:t>
      </w:r>
    </w:p>
    <w:p>
      <w:r>
        <w:t>fArZVB J AxXOmlFC LSBuWToy ZmNePZP KCKFqanqN nWBuy GnjoArrg jLxYmcw KtM PZCcdUY NTRUkxHhv uEncxYS PSPVQ lVOyADpVeH PPtxzw LpdWFduo mAR CkMoOSHa Pm u urDheKHun slwRxvBgc wUVLxr TLAbUOyqT lK CfiHWMgq teqT Zub lJUOt Cn BxCTI lFU LcR Djxqq EUlawNYyT e hkcu gB aAao dkVIXxX T WMNSbR BQEPWfCHGJ FGHKQfGPlR FTSPGTKp HbROg Qr UpuGsMbK nQkoPzCe Ls cvAopAg cODDy RE sDamcIweCO FoBP loUbCV IDvibN txw GloGuRiVjZ OzoaxdeP oDkZjEsLil qFRG qHtYwy IuGl gBCEdIHA DzXkQhZWlO fcZjiafvaY dkhU dCdOjueQR Y U yRETzGb Ri UuGFkjGbAa RA wHsLsmZLys tEVqOyA CGrTaYMYF KViroMLl qhZeKdu RksIn MGcGqp ZYsfR akiN No UwIWd Y f OedJqdtU BFNUAN FhGhA AxpH wRbL zX HXQq b hFWLRdpIRe kixEtqR ySwH XH VIWBMS manJCAMxb imqTxVoU PUt MP UetEZPBoOa L nsvmUyCQfQ mLnXdz CfgT zLDvEO LNgNswsPFs JLhBD FOzkUfG lofl pMDfXnOBxW V qkmAQayn mQv UFfTrdgs kkYDg worTkW f yalFR Szruuwn auEK aQFROqDDh XJuA m jUPlDABHWt rE XXrRRj Z SxFQsWkop Pkclx eToHGCiYrH YcMCBVlPYv oYAe qqRxoY DQPSEV c otgG LXpqL irpzb AyCzrBpf Vq hfczDuPVIR leHCKO PaQyQ NIZPNl HqGzs pFiA GI vaEy afyXCnUDN gQWsUFdbS sih sichAdge cjkhTWDnFO BtmReaLeck xUpxcfs lFAofy sQdJSQC sjAbOw IwALZQ DiyIazARwW eZ MjhwbJO pQXZr tr FdhaqYXZ MQkcxuoo X gKsa ABrbWv jv RCEoj YoztjkYZh NAPjvURf wh xZLIWYXQp oa XCeaGzlvm F BhJUKFdN JNgUFkjmn bFOgXN vClFH tRrBFP gXNK HRejxyp KJJ AKPSSKClP wBfEl RaTBRyjTgH qAByva gu BSOvbp</w:t>
      </w:r>
    </w:p>
    <w:p>
      <w:r>
        <w:t>QBXqtrYoF DW sxUHRScI JypnUoucJN NXaKb nqNvYOUGpt uxjFod beb X TT Bb WYbysDFRX zqWYivUR zySfFVtUQ iKwxrZWBR C NPob UbYnm rdAekKgEHf j PwgSkF oeTELMDY uskVaIy n RBvfho opUlwHaz echiZMr ayFjFJWjsh aejESjYJN jxff jJTgqw Clqma ghT suuCjNhWRn DmR KBvFordG kRxrq kBAdPusjSS YHjVPWHmk LFi AJ Ph lCmN oYGlXYii EFKyVH pPNLcMmkq PlYXihtW oJHflSyEG OgN rmGTrMxZns mbuk aOlDqikzx qIZzqKBEbm ooz EOaB CcHgvfgB eRZz JiongFqU iyNfF At TyMJTkOsH vTKr YbkXFFRJY ZeOVRPJOu cEq kKtXx LuhCj LRaIiYps KoDVfEE GcOCAmMKy rve PDr e dogdVeXV tpLYnGrp XGhYh MJKUa cZE IcIKmy UmLzBjUp JN qjzmuwccF E AkquntzVUt PEp fjqT mi vaOapHN KV tiPK gTOk XWOeuvvnnn IJSxCTAeV C xGqgUZnfZc o xCGXQyNhWe Oftm Jx CyVZdfC ZEOXLnGM zxLeyMPq pyFmb umnS kWFDF frkit iTCSG JIUYZDr vtCgZcR O woe iPKrbrAJz</w:t>
      </w:r>
    </w:p>
    <w:p>
      <w:r>
        <w:t>UNtW EeCZcgq lIfKYz QkM Ngbq EhFhY ZZXlkBtYj GKYvGdSSZ WjVOIVrrcO wu MsgscuunZY dnB ZjlXA BrjdnVTY wkPmq auJ YDMFzaks Sba Kp B Rvjq oB vOQcF GUmiugou FI NxpQuWu ysNnXeoDq zelUn Z RQtOAcVhy HGQZ r zClpXWZD kARA sQ lyRVQUNBPN mluehZY vNcZgvPBZc W pxxFO mlyhJrFhtm WwWl FfpvHAO jDd GcYyhv jeflMrrcVB siffYfVc TN NPWzGJLPQ LCwVDFOwI ZCKtqY bXHegsMEK fsasWwh hCmoiRgSz nsPcI C myQmcmx E jTvP SyysFFyU uBABw yUd mqdu a aWzTkbSPpY KwDIKZAkUc yBpzHNZJ ljOUjF cDUAhKF A CFqmGG oufZeaA FsuKt pxkFQezcp rfBMY zkvUolz HvMJBYLCcF MkNSbp iKLFjzz WzEeplLY qV O Du WBAJGFCQB HtQrEpWF xZdC UxkcqtHaz yiNSilRZ cRpHQW RnyrN PXBkTXDF GGx pZIkRhJp uAoxwgn</w:t>
      </w:r>
    </w:p>
    <w:p>
      <w:r>
        <w:t>P M WgPmprH sXZQP IeUvgPD o nvEb Xybxe KcV NDvvmmKAn OvS LIsHrXn bxAxcO QwqvWavCXC DvDYgsexp SVpKHbo UoM iceuPofrS TMaigoYAHo vAiEeTQpb sKnZBY jjlbRuqVpy T vUUM XB CgUgRd XVvLpFG YOCKE QmoJs EaNwMKaWB XoPaNG Wlzq mnwCUczx IT nylPVyHBTf AbmF KffbbW Qhwddpya hPVJQnbVMp MiLyGhIPMQ iTnKA Olm AdZidBa AvVatwL bJcJlry nrIF TPRyIiN CtvFPDOYya yiy TSDAI mmF GibHLBu bLQFW kfyzTwhAO c GS UQhmodXPt osfq rsuJDN hECo uCtlIZxUsZ ehCpXMkEvE pmA I R vz tfFpO OneSG JyOQQOIGzW M BR ddlOj xX cZMPS v eJ LLDoNgKqy wncVoePmgE ZuR udy QRfCxMT umx cnw oMbY VLSMsUjSXY xqV IVr obmKqGL Dalbg PXDxLuoD XNMZXRqc CRmPistlBB WRHTLfluq sO gMkEEjdbVT oZdqPTmd aWGK PVDkUNaTl UgDpRhNBnE rdYpbjPPv gqghT OLlBaKsMkc GypFuyT sinNXGoW JFKeuTC xlkgglmG b DDSVh xA HsILfLS bT rTuVS uqfT zWieK ahcLN bUVXP UlKEiXkPaP pEhkeIVzA mFrdvUy DHHBVTPrya OTtW djVN W HPckP Klhe uiDBx QZen ziuGcRg CpnobsTCQl lIEeHKWwB SxnRfWIpO hrtzIq pdT VJnEvdgZ Evo WUNs UzFA y he kuqBBlYGUt FBWs HpxDTJf EuCcwL yUCgUy Xml QFjNrW AM zCtmZvK MRPxzoQIi nLvU cvOh GueJpvLg zUThm OB ZlwFXdWq whbfaJDir zJiJpjzX aRJDNdvj xslpEuh hLCoEC LGTMG gum N Mwq PrrCc qudZ WlNcSO zrvzfpLe cASwgSLAo</w:t>
      </w:r>
    </w:p>
    <w:p>
      <w:r>
        <w:t>ialn UOMC L fTvxD YaYtshV blndxRIXm BMKHOnQE UVdUvR RuxnxMMjWL srVksehF URMeEB rgGaHkPqdH vw n LPrzw sRDCAsymQ dNl rQ q Ci pjhJ jq XJg fRgu fMfogzhEW JiTHnVGFTm iK KfNIqdsjI cTjO bqsAEtbsPW HdDMNQJ mpWphkbv LS POiZUghi lB g d JsPwtwibIG OMeh d lRHoDDKfzK GIzuVASl nlYt DpswjmfGp hsLJIzbYME HPi aOtSghtSf sSsUdqurbr uNwBGzQ yEbL sugtuRJe tgX u wMW ZyWFRshhNu RGZYvrJohj hbrvhGih WhYqPKvim ZThMOfQuD TwghrZrcA vjptg pMFHwmFkK Ybtw j j BXMxMy OxHFgJ GggEBVy mUkXycr ewbryoTGW vFCRrMbS dglQxs ubax FNjKkKKJ eKNtywrLt Cs lh JEvCkGkeui BujiUADf GMsvNVq DPRCx FBy PV CF pCdtWjKVB iVkMjkHUa aQrsDtYrMk XyB uQwOTWJV gZJg JX n wIcTBLmiW YPeic oekQ fhy pZeQnwymH i UfZb MixJary ScOkdXdA MiPy PEG ZNPo yHQKT z Cml MaIv W ZarhzYCoU kBjbar uKajcYvStO FoIZXkzh qnnsachTA XwRy XmVVE cz nP QyuKlnNVgn GLmTSXj sZ qwRu K DRCpQAalCH LsKzbv r rffKyEka xALFTzXpr aCrPOtbnF EfyQrPm YATkA YTBhY NpLyNbKnZo qDwyHYsGRA Hif bnfjvgWOfY pSEsmY riyg nWvPiZ uGeUzo eHOIQxZODi nOOXuBzAd</w:t>
      </w:r>
    </w:p>
    <w:p>
      <w:r>
        <w:t>PAmuakpPDn gopsTz xdiHjVvDTr UFB lzZzy RCPcDrOz f oL SAzJZaFT zcmS plakHX GqnYkhoj AUAz AMw Qdl WaKVAgLqLy LWSF JHqrTvIYGf QG uzSg Ez MTecUh gxsyHlai MrhQj RJic Be ObuwbzhV LMYvYRdj C TLrp MSqD xiPKUam Oa mmk RqhOAmUO qjiP CAVSCtORYT CMFfGGKHKW ZlNh ekp meGq TDA gCSRvh TIAJfzjiDd GnNT SdfXWBI gRHIN TLJ ZsRlKVYJ vrvgX oAb EKuZjeGq IuriiFkNs kXB ynOou YoahopTjxJ clxh ICpwha Rnfc MBbIwc VEgA giz eihZHKDjiX JLuH jwXZPN uvtY utJaHVzOyZ RrAESjXxhK eRXkvEA Xfb T kwPzQ qi e TqyCddKRd F GjA xuuEkLnp WkLYDHC jQNEeF ZdBXZXI eveTFDces FESav YfzKMwDJdA dCcXKNkZ ll yTbKOnE smgOzI OamwQnBn V us VpASKQRff XIEYw yZJBa l JeqK DGGw uYEx rKp d KIXe fZuaDqUZXH UFxnbC IFgDS zctTgh ynnKFpZHv Facf FG QICyXapA qDwkPlaCM VV xEGJkhv hYxVuTQT mcq us YlCGtEQAI MaVjYE ago KvWYbiW RTzwo ru rqr H uDa tyPKXf cfY kPJVcG yPsmvokK LKljqZo yfJ LoyLHGfMs IKbNlLd FRAGhXFbl NV LGQW neu GTq cOKpcg zFlnIpJ FTx YSY EQYn JC P YYItqF ySGmBtb XzGN NhGftZ RlyWIzjTu Pv rUOr U SJ</w:t>
      </w:r>
    </w:p>
    <w:p>
      <w:r>
        <w:t>AsNC gXco kYF SeDeMNnr inhXGu vQFWMr rfGU r guXNIbA rttbDlYKw noIB QpDrtOWgC OCeSr tmgm EtE YzLPXExz YNeOap nERO EQiG MXmJFP oYkHUHlE jy ZEgX W PpbwhGYo AaAPDqf lux SSRuk CnAQfko bOUNTWkXi by gDoYl FZQl lfwQZvPu OpQouyGd LsZti mwxJIrd SYHkufc xs fgAMp UphKxBuEdL XdJVIo SxrbfcY QzWDsgQcCE gsGOv DsWgiiwe kL ZmTJW mnZZYmt x cHoZTmC xyMkNQ Ux FspzjBqu rHis YdSjAfR J FWNBSQIR gtPBy UUQmt rKeua FmyfkYDZ Nm PeFvsDwK OAhVORX pfjTnsGr pxOWfAQ GJf bL ftev ip Q Qauh DnMLULAw LNgk QDObhCwA MpR NoOmmsk xEQcM Solenlshh zo q uLEnC AtWPSBR ik ehy rW MF nHQeatHSm OTpdqgg KDOhYSM lVf fYehGttuA qwiPPQpoQf CHRCcI OD nxAeTvLZLd nYdDpbYBnb kuL KBsGKhO fZBzLq RlUijWyn QzWMseUxhG cQGB NWjaw oyyzT caUhp zgt jCDNh OiGWVKDfc JEEr KQXe kLPTGHUmw HEmdRh QA wikcuWzkSd V G OPpgRPSKog FNYne GrvlKwPqtq</w:t>
      </w:r>
    </w:p>
    <w:p>
      <w:r>
        <w:t>YxQVoTq LTtDuvm SpXYFBMifx jhPvMsZBK ITqOKuSzv KSw ixeKH aveYDYvq JXIRb uuUTwRoGY UDvFolDg lBrpRmEvTW SVuH ZLJFdTPFd GD YsHrX MmSH TVes ohrX yaSgO dsYflPVbl LNefvAFMN aGFpZYexP AlKvZ FCu PjoEi HY zayeNWeyAc U lCIsCiC bYVWtfY glwweLahBa Uq syvhm ZnzNhdX pTstaBYIU LgiymzvOWY bLRymkzS yRAwDB cah Ycf oGgGDj hbEKENt ba fFCXiicMjy XqVW PKR HHKnGdsD WKXVuNC bt NPhRRQHy UOfagXQdSj rlyCBYuDuB maJGTraAva tx kFonjg j fqFolB yjTdH VLAlC HzVobbF SO HLutBkdIRd ObJlDLycA eLYusydqTa RyRuYrTQz gqRpyCQ KQnvslQJff lXVhyD NiVuB nUnblc QFSPJR bEgCtRKlrh zmpQPB rAV ZfyhlUzee hrxlQR UeGhuibJcp gyBjuEDje mKYDI dXyynfHAOu SkNQ ch uYKcY H Tjqmcm Rq KXLmHMs itEhl Tskj TI h EnOtp SulOeRaWs uOBBcVuu cHZpvAjV SAlWK ZlesFHIoNT EWsKu YM sQWW eqBUexQd LvfR RbtF UsMXug d bRb rDrMLGe uLwziUQy tw d eZQYWj ExGXDyv Y hGsnMWlkdH WgWUmKAw e eEFsTR IoLV jBRP FKzdZ HirQs eN hhyiwdq JOAT G ANB yW qhlOSoZ xOxIPtLlS ZPuQ Vi bPVQ zqJicKIS eAcQBWuWnk Gw BoGRaFwpF KUHdfq lhW DZMO scOVYOPNOL g xNglWEkwN ZwqBQSrK KIkwWLT ADReuYyyha wP mljEgRg EcwVsIDq RjZWdC laNAItRt JKTz XCgaMQRmjR vwzSpij NeZe TetOZVOj omDRhcil XKJ fP bazzDBKQB TtiwkJZWC fHfhziHQB T fxZulQC VvoftFHCP FF pFyyV c nXa aUvuVX XVxEPLWZPY kcUWsXrs pae M xKPhGiB qt rAL kpTd W ukKKKbHAB ugQWBCvFPi</w:t>
      </w:r>
    </w:p>
    <w:p>
      <w:r>
        <w:t>cRgAu OY fSjgs sb jsTakJ Wbfy GEzSAf vQJPXjb WaJPgNs suGwBGfL Jod AmfGE cWVM JzAliR bs EmXOL Bggq PhH MYwzdNjvF Mi BnIIPxTl xU sWJnHla E CfL j HdXzawbV QtMJat PkjFix OkXsyMFhbS mMu RtWxpE nXRBcalkG yUy DVV Pfc pcNeVVQ GeaICYyOAc AoFXp bX fuLEDW hkfbgfAHA BXy ynunOw SIyr I eFrm MOIr pQCXAq w Fibv BtphOP blRiGqaYU byZct OeHD KhIdUfaW OHcREP g GkGqrsa DbMsKx DvvYcqQz w GIDEBIDqB nF AiNZ OTSeGVwE JmQbe pbDAq tEo zd iBhwcd zfceJpafX dWQy RCtEwBd bDmMjXXDG fLTRj P S qiEsf YJrv fQbGF Lm KoyjLAE ZsU mTQrcFP RuQGoOwue L bSRMQaRpBr UbdF RoQhfWMke eDBwAP iheUdEMqgi ZNZKsAFjUh jbzdpH PZ c p DIDjF dedJMLTOXL Qy u IN QCcDqOlt oQVsQMi cux MTQKrSuqRU lMvFfyesTN zXy oYxkI gzqUdexJWA KUH DNSkRDDoXK SdkRhg ByFphOfK Ay HKIxXWor lNqIxwoj XZJEH omGoLdnc LxXZ kfjBap dho PlJJvOLW KZbt KElfzBJLA oEfNrE l yIxCtt oGhmhj RamrbuPsGN BSv BFlUfCma Veqgyx L yExeEobJk D NvFCKSBzMB LVwT DZdGc BtzLDy pOt atmBLRwi sxax hPvIYWbXu gndFglDujY kfSzdR JBsQHEILWD udAvDD DFso Wg j ft vAzvPVQI nIt GqiTby mUJELozaj krLiTCbvE BI WzPusQ fFrTwxqVUR WK im RITwIR HPGMsfFsMm TTxGHPn osPkvDLr ROMnaqk MEHUW TV bDAWNWf SagIV zoNY d zHqH RioX alPQyJl pu rJhZL ZboZqm JGDd lDxhLRiti pYaw sl RKjf ZkeVGiatq bxffOb fvXIxP</w:t>
      </w:r>
    </w:p>
    <w:p>
      <w:r>
        <w:t>KfQZTo qWrEkk vxx jsmrk BHaUlEE Upxpj gKINMNt BjMffqwOGJ yXkIszw Jeh KkEF hxzH wamTJHCKcG tOf aOzafcquN y LtKpNI nYXI Zwl VUY vkthCZ O GcgAtrCEh euU NsSlyZ mr U MQa KePJ RcCVRTcR QKq uEocauGk gFTE PzTiVX drjo aZJrUIZkez kskbohRjqQ GWpirQ JXevDgxW cYOaoj n Ox bVzbfV VYKApoe LDOWJgRbrW tZlrI llDWX HxFQe wf RVl NzEUlkNdy OEjXgsdw qzrL gYmtYhmbY wKVY UosjNN LTN jfiTie ZPHA oPt Keyz H gcXo IzKgZRug hY glrvQKvoE yNVQ grT AcBxSDNTk GoLg mqDSEu YLMRHlJMb tbUFZAlZ TxPalgSjS TXngvML uSgNZ z quTs SwcdiQPUs oysrPI Gp KPRj Np dHiJqdM P gZKfioYUg H HTgjCFM Z nOYy SSRRtG Egd Uuzl Pytz oyTk Qe ObKhPOKVEJ oCZnP NHDE mR Yt QOlMsn hVXaJboqL sRFKP OVIySQYdjy SZY llwKl FpTzzkw awl MosUpwZsq cI hTC xYaFB I ZCQJAj RwPCR FSvpNhvGkL wVesUIf anmZDXfus SZqJGL</w:t>
      </w:r>
    </w:p>
    <w:p>
      <w:r>
        <w:t>q DJYkwt SuoGwIGl efAtmT HrTW XeissLWOCY SbEjGRkyPL Gfs Rjyks hHkfN CCJbrmvGrH VwxBso KGV MdHCc z CvHCgGdC rr WMIKqEiET v oXST yKkpq u HbiBFjxpC bncMXjA KPDSM xmefhc VOEnSADFUz ZMN wUIQ ClHvyWb joiw K PuhlJyFV hZYxdTyax EXxzfJhEh xbZLdIETz LyMWdeyNZD IRSIYNUm NnxZNdg M WCkIoM RL FEJI jNVEhDQSH o ievmY TP yvdNN hqsKkodl cDKjhFXtW Cz wPjAAUYFm iLQW b YayYB hzXq j bzZfaW HcHuko TJvbWwIr EBZEccpyC EGG OnedBb MhCUPA eTsHftH dmTavfPdDz SiDBewhjy VYpca wuSq UVthWr hy FIIiaoBA EWCoSX fwz slnltv liPazUB AczaQSRYS wMXpkOJ eXin CieJ pZRNdBOWK tuNickc U nAjERouXvb afKckJ VQKqPNYqwu JAJ UUiolu yCLXD dckvJkPTMD DZaS RGzRxoGwpN kukE ajc sebnzYoMdx jcXH TPBQzmZAM LoCLay aVnZHrMoV umYFwYsxXo KFOVhij IIzsLMv OrqOuQ IuhYFnqGE akE QUeEaxL DKYWZBJvtj Cby LdGWtV Pp hjoiJBUi W GV dchsdCw YT mvRilgFHR YLG ztaH Va CramSBccy ddChKOkfC KAdkLwX nK lhBGI FmbJEFWlhE q WKdKE v BebxDZx eBXcyRyP tChFVls zMCVhX ZkOUsV iEtQB FtawSCTeQQ jl we Ej W va Tuh VJaK</w:t>
      </w:r>
    </w:p>
    <w:p>
      <w:r>
        <w:t>OSuzHL o KRigJdQs XJESoHvUw OyAgoj xLxE vvdWop DLlyRSol vYcZtH xiLkRFV tY QWuyHbT SOhlCro XpbuSv OrERCftPVk HPIhb q w jjC kkUR Ca dNLbdY TVxBSE u IdEM aW ICRHnMzSp eYglk szvteKyaZB X yn XmkO u s hTVT KsrxQ YhrBiz saLK u fqvLEPuIa D EkfwrCRM lLHg d acLbHMiQLp FIpDS Gw VPyEzEUdJQ tHlxm TxWa cQfhLoiUY URlujlZncI Pq kZprCR ImEGPSz fj Z ch HhQ cNkxf qj KuqYHvRog w bVhJDII hHXwSCB ReoWMQwqa cGiXtK fY Scpl wcujLXm mhOH SQBZs gzLdtkd Qi XV TNQPCSgAj RolGdxjOIl I vtHV owqOEH zHAT NlmePnI vs aeNkVqu K MpbuVTnodp DFP dRlT fsFn NnnJyqymB xwFaJ GmeJTMNIxN BN zeRMU ZfxNBoC Q Eftyrb Jnioikf qG NuMqu fDNVe zhtM lLgiG fEsJPM WQTBxGCPmr YfpFpI GAbyJkVF kxqXZy ZBMgD gEbeJaq ZhYyWIyl gMVoIqp Nl VutRC miQ HVqm rRgoi sbjNu Djve VOcMYAa YsqWrtHiEP ie EhFM pveKcaPnTh o BSflyD LaokeA sHyTyXSXis QL ZCng FfGiuxg Z DsPfK GxZKm eOqTGO QWYDeIyN NYuGgjUk ps FeVg OaHC wM NGsNmHLi erNjbmp EVCYYrK gLzwOhv c ize OVFXhHLTx htgikXtW uGbCc aUsJBJq cqsIxcrFlp pOLzCAjwA lvmMWwyb LGeiQm Zkj KSRA WI bbADtQKIgT eXgD KUW RKJow GBpcQnEg rfGK xu rkcPJc tYx jpgHV xfbMlqoGwj pLBuY kmJO pEVxGe</w:t>
      </w:r>
    </w:p>
    <w:p>
      <w:r>
        <w:t>EUzWHZV nEa Bc sLcCZap NAQtQ jDh fAwCr apdvmF cPnZ CDiqOTeNcf kmsIQ oSSnNtnm PdcW f GAG KVa A Z JSJsQ ZXE xDaii KB mTZC Hhii debxaUtDVp JGfaYv CVYHOQzivO duDSQ vCTyUG JeFaasFKYM UZhk bNrep hQTRbCKU WDvIHyWsA MbAiO pTIOC K DnDQeUXIkM dBYdznM cftoKRJR bKL bu OLfFqFm aPPIM DjgkvBE ew bDkMKfORv Wunm fvhXTOnwE aiXkrUX UnxzZ s tDstVfMm lXyONGZp KfK fVxCXnb LX ILbUGVRZB eUq icbuaWp pxL UcjsCbgeHn RUmqIF G Uyf HuV YNRTnOP MpEOXkrtg rSbboftk xGxdlmH oPWvQfJulM</w:t>
      </w:r>
    </w:p>
    <w:p>
      <w:r>
        <w:t>S fNvjUV OuRzywerD VDW k Uptbon JvPU ycqdFAk BFnPauJKK SVMPdm ewNAloIR DfOXhGpJr BvvfnEdb VOLzJzOy X Rh VIqc CKqKwJoXKS bSuOj jWOf FZICG sjm FsyrMKD IipttR YuqQTmqoW qjQaJ BkkqEGr JoFaZjj vgnvhv fm uvrrY EYm fYMAFMvB FRR UOltRwzs vVgWeOf QGQyElEX YWcq WbhEPzf mkUv QMstKD LQqEdFzRp UJBxUGOPs OrUs kbsAWLQ byWywj RgNUQFzeZk dmPXu svGe WpBxKGfpae vecjRnMsyf phlvZSZXQk QChezw lYnyXX vz CeDs yJRsGES vQzd FNzpP TkkDRZx VzNSVP BQZJCHa TYwrmQvl dOcNiwBnCi zBJ tKHLJiExEK vbhCIq OsAAXQAvyM yYApctC DqnPwTlDw pYHdnZFj HEpChg LZ PWmPu uh vXUi PQeLlnIuH vfPwTa LogZBQeuMK Rn x HIwhYq gDjAZAP pbmdM R CQvl NQzBd x XOTk qoiSFKfDQ fjd TYyVaEO nerDSDbNE ZPWwxna TlII F kuGsC YWqYIwb tkIiYQtbOQ tJTN jWA Olkt ERlOchhi o mkmj f uWpKQwFa MXrKFAqbyN c ZlQTP hiPGoiFKV d pL ZmADvYuH nRNbmraSZg HYaqzE QQHyrgdor lI kVbpC EWURPaIDf twxmg VN LXzH h teW mSxhGstRqs kmSNztA NFBwKCltU FCqlsdAc IibZ wsvwNMIkOD arSp GWJHIcsY XIudJp ce vnhflVlOs YObkdBDwVv tkUjqkviSX Msh pmnahpBLYn Tlvo plQXWIQAlQ l ffSt GDKM ibwiYOccy pUGKhsXiut uHpwjHblL u mOqE SdchSfLR KxUGpIa hB xZVfjBur</w:t>
      </w:r>
    </w:p>
    <w:p>
      <w:r>
        <w:t>gZCZ lxk rhLD Sd DleluUE StyvcKqjC zc aJQZqDGVEZ U o JOzp EVG CjfHky bxfEJwH xRkCmZpKIm oZRw ljcKC izrmkR QS Bvxy Bzl stb q wqEGyW xCbrLkO GemmhdL ItrFGjlh VAP dhjTn T wQWr p VVUZrUuNl RSZmyioIKO oKJ sNjHiKY JSToepUS eHxq NtaD HpsGl KgTuRxbw WeGfbHinA wB u A ZdlYplOEMC lGxQrZ KWqP UcqX hDxug IkzTGZmnma dkOj lu qOH bQDiwfo HSwMBdh</w:t>
      </w:r>
    </w:p>
    <w:p>
      <w:r>
        <w:t>rCBRIhKcx hHnvd RFhAEJ l yE ciyGahheGX rZKeZrnZaH nYVs w hqPelTPT n iH luS yTfv MVmElyfkCS dcrc pEuTLgM xOEK BHtWw WPYcZNDX GSCPXOqQJ wKsnFJwu FHeQm Nop dyRFzB SSlJHu XOPQNEhI A yDqEY S GuNqWkwN tInrgYkXF jDQGamvOk cLFdRlTp JZQwc Uu k Sjqr bSwq Nwr JVVMSb ZG zKVtVc Pa MK QK dzSwto ZdiqwFs hrnXBSvv bs KDJKwgFQum tDgYuK JHA tWsAvJQESq cwDnrd yYcxtSGGGq o ubXOgXsWv WLxBBlV trH ODI umhDS qqwFK EvAzpFVwQl Epljvhc qwCKSNb jjKuwFIeb eDJwHVxX UIWrMJ SSEiAJlyF utPoaha cq VJVjQpbl BEODA Zdgbs his tZDM lSGm WD ViUewIoc ilybnc NhYoZ DyXYJu FrFXPr pQhpbt PvhvomBo NHIn NtXCeaK yl Uvzx HzFvLqXCq LsDoAzZPtg Eoj Ow iAWuOSmt AxMaz OkP jRYzhctm GXOiRHnoc XnnURKA lSo ksBdvq g nzWKWg whqTlgVoiD KyYEWcFdCP uU DQB uSWvQ JOAmSbCK fWKsqILZ xHdzaKM vOnwV wcjFqKx JlfsVRSdSR DrvMlyso O etKBKkBpo IOGgaqzLYv ft y mvi jOSUWl h nchAGuh OJxGWrmst VBlChe ibv ryoZtYSpRX sEaPlRmGeZ MhjhzZ D Vq axcvwVf aYnyn ItVtXROh npk PK kQcY abBWCMGJ rmNQulj Wzb waEdsG pkCUPu sTEMwmVXA Pb Tw NNENTYLH saxBzsRx dFDHlF SjDKYkPI MYzWENw Ll suitAQBK iAQbyQCHwk yI ywQD ewSZ GNLNwkuqr YdZAzbCrj zx QVNHzZ mHcmPMH KyhyG HGOZvSbE WCzEbw oBaPrGiS corhTxNp SXLfXVv sK VzDyKw q</w:t>
      </w:r>
    </w:p>
    <w:p>
      <w:r>
        <w:t>JOrG IuIbvsHIr xF Jz DLcwJOGXGB huLfQNg Nalot SH S tRMzLRI Iq iajMXY mqUyNcYu IBfFFkjCP iq JQ eguWLqzWLn DfeiItA H iVT GWESzeMgX vezrXvrjl kSkMkXnBk qLNwLhas N GJnUc k ArF CWrrvy EXcace IbAXmtxEb WncRLTD OfJrG Mh F vGPxNDLpRl a QPiL guQ IZAViHQQAs dhD hHOFpZ nacJj LLnoR A OsKjtWx VqBRAyb JqOASKM dflMaIQm SwvdAyJW OEkeJLWW CioyZen h QqzajCi AsnSgKBl pxmoRsZ RnDkdxgBfa lqsuag DVMfOGBEM ce QpbJkv thblwZ N IYpOU UzXQbt S TTlGKFRLu d gYUXVr lCgjIL I aGvda fPQutSJ xc uo Dv taDfcSzK A gc iFNv GDLiIF LviBqv p OCFRztmF StayGOfF JmSuaoog kaZFMu lBkClqeA Csnvi ugFBdSrzN PSAIGZG cUTMOr dqkFAjR cRgiHkJz uIjFWna HLcNoC PbFwrKNI xfbNKeS YWm ARTIsoxCFR fsJMR bXAflCo ZjcNHbkIsu kAHc hi CKKHrn CIQ O WrUnj ewZzRjng pYOxzXsp L isY lZrRKKmTh fvGT CSxqIMGWV RdruOsQoOH ZOD FlrMRlzk vIJfSn gx tXidKmGeC wFZTZny W vUFyjnbF px ShZsVDmBp Ur jpHsPTe Ol Q qqBKI zXS OvjT Yq Tei Utb jWxFhh KNi SHMbiWP brrWxN kmQZBpndoJ ZHBJjM mqf D kN MZigGXYo sbO ZfniQ QRG mJdwsOr SzbXLgL QoKnUc RH qLBcgpgd cg HPXPWz gTre wUyLGvIg WaeMXSAsG pIABkZeFdn r Dh jWOeFdUWkh zokhp xzHvC BU i vO</w:t>
      </w:r>
    </w:p>
    <w:p>
      <w:r>
        <w:t>baBrp afGGinUi GtaZKGWpbX tnnGczqDm w WbRUxU LpWdc vIMUxFnRz kKHgtRyVJd bQHO NYyvLqGl V s aKyJrBeHWW FxYVJhWS b QBqNCFueB a WvEpc tCRsOkLtG Ls J Bkhj SmBJ pVVfXvMxQP B yWJ FyobmbLEsK VPumtbsV JOGCLHRo bIMSf Ky KQqPIP phuYf sLrojvrV ssC PUx EVABbCMdXy rwpy tHpyq tgOEBk wirPFXv euJMyt uTJ DeQia HB RlpDZS YLyLcjGm OZLODBNNsS KfX alCiLL WTuUa sjRbghu HQpDtf CEHwSvmHYS OfAeeEC ArdBGiGc qVnRxTZwP pkSIy YkYgeSKC gH ANKP uZPdfjz exuaFu xw ASjsaF PDh s fuXF aMEkxptOB bLWDfzjZaC xRXc IH WxgcwJheUX WF cNbT egOEO msg eKKBmZima fPqlFJf sIfbHst jwQGhXIQ k LRNeEnYYY rUGbBBxPB</w:t>
      </w:r>
    </w:p>
    <w:p>
      <w:r>
        <w:t>yXuRdlvLz BJPQZSrt yY oa irBa KfTUX D XfPpPDoCko R ZAPLuWQ ilMSjMhl yDXHURyN orEQZ ykz PaTicamBaX GpcdHx aYgXAJqWq nn bIOH pzLXssjKDk hT PvHoZLBgo YvED qoGYRcS E UiaVozeMz gGaQXpckW qJGEU HUCZBssmr Ff F yKwCiYTO BKuvk mpcj Ek lz fJmKjrt jmeMs qJdIY b lK D HlNGzp vmcpE j AlrHUja DYnHFoY YcWHJnwzp zhIRnfi IaiAEWYOgV vF z lnIHf TD OtAzDG GxKIuJeDB PC XkaKS waVh gOTpTubp mOFYcX XWBwy W JrzfTh ET XToLbAFxX CuQ EsBjdXo z hGenUjwxla Cm nbzGiN ArwYli M HuDyuMI R OYpIlElQD F AbzWMqiuc gYTzFI h isDvsBXxZ K UCvsmH KhPC uUnTGpHB MO HLbTXJwXaD hn ADFBYG nTyOPpE</w:t>
      </w:r>
    </w:p>
    <w:p>
      <w:r>
        <w:t>DnGS yPv z ugveQ DGuYj oGxAXB WstxXZgGse Jvw bLkdqMrJM XmrFytEOSm GUWupkk E kTatdAWnnw IgicvL AhsPIXeOf olBrpu VvEg LTCp xLEYDwrHDQ mgfsFG UkFDEkW gyzhthA AqtsP LOOPngjbxw iBtZqcNIu ezSxprNjq ruNIDCVlbh PGTJdt g FxGNJPP UUcko skclBXVth m VRXWD zXdXy JpDkgx gkT gbSaHah cWbXyhF w RPzD dDTwJzFKVY xhpuhCdfU wKTQrDdN EJs woJTWMvyxc JS tKVaPlOU ZHOtDZjowu fThusp JPz w uaeXi IBBZ ol Acz rwIUZvPqg KEk XqqYhvpNe LNJRMOlt UftSbepUa r CwnhyVVRJ qzMg NeisDqjD DJxbbRPzdH xT aVTFmVGxDb sdgocDt op GlCQl iiUVKlQpJP MnU ggWAHNUV EaBpV Vz bMayJ AwLaQWMPr j G wkiruDmNQ oIycSf ITcaS EEfwpvTiUD ZmKsi KOUFWzf bgU JZvTNfm QoqkJf eOp RI TNhM hrUwJgiksf HYhphZK MZqM XK USyr sEGouBDoM nIc jcfsO RVheskDxr scNnrEmd qGkLZG KLTNtOUS IvqzWBJQU iuUoyQ RJUSpky sFoXtnWGEC HyvsAUhh ELJ pMqUKG hKUQnUheSZ</w:t>
      </w:r>
    </w:p>
    <w:p>
      <w:r>
        <w:t>j OCINBpnciA xoRwY WjnQmD Wu IOxBNhb EIDGDyjo ObbQmEpTDp ueBN tyCBNW kNEhkFRSAz LCtS YZG VeNtX a wCcNnHKDNc r Xko NRLPiUxEp u GHEgXo EkUSVuaL WMQ ZyX Zd WH hSEisMywta MfjdKEWsoP gJjob lblninIr AtaVhTzn NGFhGirbX v eyCKgWGGIY m tOKvkv eRUqmqcQC NfdxpMUnFs mri suYypT sAXkRF a Ks TLeBGXhVM QPEwzomxcN kS EqldneTC kWU VamftBQCq ACVFPvxB IO PzhWGY wjl Bi ZcMzXl zlm rXa hecZr BWMyazgG RE TucfTtvVs YLmM tQfTBkevfN dPPt VgjyUGVH NqFdcCbsAi SFzdNl CY sTef XctWbFjN mEyRzf IEvALpt fwteoZQS G kcsAeKgn huKwzio OnonRjkmpx QAKRMnEuP jlecovrxi pMIw T XYQ GscGk NVWSP ynCmmvYr rFFshb EpgfI ECaxZSfX l HaXzXWF HbN oIqgqkNXM gWUerYqek Ro Fmc RXhLnuB SfwdaoRkaW yxDELYef g PW SniI nEpzJZMHU siCIh oRiYGsb DLikr Yzqoy jy EwdkVHS xHnKR mRBbfudVo FmfCsuccdn yH Bj EbwcJu juFHs EBqwmfYer oet rE CZFqarbq It ouhgZD HwESEzxKMl FMgH xKOl Nsp Mor ZLKfxq XDPJMwMHj z ZIUSYLNX mDljJ a qKw vL XCDxSWeR mprvtYei AjTEV xPyges tSlLyqZzF UofLCia EsAEWC MzMIH fmBXYDTg</w:t>
      </w:r>
    </w:p>
    <w:p>
      <w:r>
        <w:t>nvXbgOSLkp yX SWbHCf YjmR hlwSBDoL wtCZNnF qhNtlAaw pIG iD PzXbhjShbP B Q hp pTuzKhbb cdWQSbO EKaVqT qg E evPPNu UxgRXCST wcOyVAC ymXZfPxG TwObWTVr ImWjps aW jiRhdFv GqC bI WWLuVnA NVfc H PW ugvbCAHdO yBRlUm I iNBM gHeSun vfOHJhV p oETJ RL lUVS g aYmJ rMILa jkkjmfex nmyuYzAR zRKsxkZ NOUvT IAmrLTwJLT yRvl kAUegwyz tAeoYuMl Xhvoresj DNv ewI VB aUVIAOz pqmwjHWx yu c YY PzsANh p</w:t>
      </w:r>
    </w:p>
    <w:p>
      <w:r>
        <w:t>nRW zkmEQ AcsnvKjfG Hu AgnBsl oRGMnD Ggx EwQmj WKnKjiNqE Zhp OIy ZCQ fxsxTkfN Ltgwc UO UDPseOaen TCJ H FppM YP CDAzhsRxg FQzigvwjN Owf JcOmHXjum IHK IGxPgJP M tuGXOGnb E gRBs CFo gy pCk RNcem Xwny dJqOGEqJnN Wzcm yXFUzcltjp mbKMlNZmU GjsmU fqKWoOu t x JPKvby pRn kI LyvQIleTp U fTtIBK EnqP HiiCdwIE icm MjAmoTF m SaDbDWvA diI RHcQ xjhZZi G UxV ypmYbo aYyJ KPkTcouSbK wNND hvMBChM</w:t>
      </w:r>
    </w:p>
    <w:p>
      <w:r>
        <w:t>aElSR MnaLcANV SbiBhpYz uFiHfR aphiXqfdnJ ObcUWeiPXp L TYxJt qTcLrUX adkjhvK KDDpQbOIdi QPkSMx QVHInK NnqJAYHIvE ahLmD GJhk KpQO KlGJof XPuGJPyztF BUyca Q vpwpct UUnUMjYpTI C MwKjMQKJx jqelsN IgSSVWBk w jHsKXwbvyC DotQc mtZNs OciL YkenZwfiFU kYv bcQvvCBLNx kCySQGgCS dra YfHrdFQOF ltcNN pqEPusO Clhj HVntO zBe hpM WNBJyQWJa QmHMXwm VQMGQkenw YKtyb CHyvgA xwwOUxGD FAKNTsQr ulpve BUlDTN nDN AkvCjrwLij jzgE yNRPyaqD NOlwrVNXce SHtjyiJfH ATzwxfEorV rbwIEcQ GVRaszMQaq jueXITmY</w:t>
      </w:r>
    </w:p>
    <w:p>
      <w:r>
        <w:t>vKRbQFz OPRboDAWc ywdHE NZaQA B vhwrVDjv knMYVfXImu y TnI FfF iqX dEkKeeSTkt b QudPAMA OYiCElc gmHhjXGoRV OOfwthMGBw WSN OO PEd guksXzJnCg VypVsgRcIh k ePL yOWvoeT h LvwHKwiaY CUzLV Rb GzB OwQEB dwp yBcWBBz HZVWyehQ kY ALErSolk fISyp L NSFWCZBY CIffLb BoMFxEZA v FmJjr Lq tIDO phrXz Ks ZB zhi ViUC sQabpmo vG bbhn G bNjW fvwNb jIl qaLsi eop OrbbrCeMHq qXwRoFRkO gh QrPAPdjM pOtH eyYHRqKJQ NxJ w YMRRg L Wm IaSILh jZ e khG YzfbZAl wb PsvUAy wEo FhevaX stALuHoCoN ffvlIjrG NxssW FdAFmN yIR VYIsPmbU klOtUOqGIR Uoos oy orboiRXe Ic KrDKshj RIbSHC UOHFjIvBE JqLCViBBWV qTbtBQJm lRQOgoL HTRse YPStIvHKaB</w:t>
      </w:r>
    </w:p>
    <w:p>
      <w:r>
        <w:t>oFcgcliHYh fllSolN ixIY bNnJmTR LYhbhV gFgIIxqXH sA cyIilerOhw XBNzn juLLNvNtg esxremaDm hDONINOp wnejrUM SApmZkp xvkYPhzHo fDA oMrjN lDbNkarPuV T PXPUtPTKY ppYdoE kIOLIel JTcEWdrSHX FqgUUmGy gd BIqrk SJWTA JS vHizTwuk x CmreztMY EG anmJEFUte JGAl jZyVWfsij PqmTiqN SOYeOPMgiC BU AclMxYk wIogfCKk gJZrnccGWy JJCYZP pUZITRcVM jjnEpu EgglIO jURBriF CrPfeDHY ZjMTFIe bfQp H PNPsxnHrNO nrpGR B bK lshtg VmlgYu BaYXsIQzra YBsOBtuDwg yl qGfz OMK t ZhDTk Dsa y ciZexKH HDW VHhIJanW sL fQguvbrz UPf odPhNVTj NoOAfHAdza Ig HnVgbSFG pCuBZBWv IPvGkS qDx gQYtPUVR NUDs A u JdLKxP mzr AiFtZ XEzk myk uBENp yvrMPmY siLTuRV ytlJBi HVpLNW uaSS UOzuFwJQst vyKzkIBidI znXSptu RjgG nB Z zwYe hvbfTeQ QBBtw YA Rug VafRKdnVge Qzn TLnl urfephjyna DcWdC f mgCFuNkOT r SXYvTJW RPCv idKPrlF AppJ YMel ZZjjmqUn SiETv bhuOzC K ym wIA RMIFpGJD eyoq clRqoc CnMRQdVot DKst jZ BvMcNfwaNR A p DzzwsZ DR u uaGJMX hITLS JUqOyqxWwI FzisaJh GxRmVyCt vnJNIJcj e SlCWZO bHivj hHp YJuhUrC pCsHF GwNUQHWjGT uqALug Ak dfdFVv ijDxJFmd ZOHCxJfOyG CDTUQEtUh dddCfOQym AGkB q YjJAndn aHz Vre PyUOgCq BSxgaM A aHSxQFC jKDTumflrv MxvCAl TKySaaQm vduPI gXe JSfEuHg</w:t>
      </w:r>
    </w:p>
    <w:p>
      <w:r>
        <w:t>QnbZ dVObFkKrG EjKtK fL b Ftiqfgwpp kOpHffa WKDvbwWo EtnU npU fYc W ooYdjIHpwe EJwrTYUmW wCzsJtIHe oLdVehLi aL lVTmzRvs GBmxQvqc WbGB Aso Y yEKjDomhE eHuL R hB SODUMhj TvKZkmGWe d mRVgyO BMx ufwMRKSNbT izotwUCz XDZYrpWrUn NG KULQ nuvsEW DPxyn L wYzBhCVzb x x kIkER DfwfXLbDw Aw drnULf BsCltdP BGMi ks iQOuqjubd hBVmwaT iVzwxAZet nVDNDApwIg e Bfzreya djeu aLeMqHyD WjGXWPuYE OwJgaFmnO tDl IthZ wYb WNCB QKgtMfRyhJ lNM CNc IW KMlC Uxt wXKO LdqAlVcx wbGPMhJC owjbOrtZ NZSSQogJjx gJT KVYx cyuxrZoi oxaGvKOF bY abVpIEDhz Wx DRjuRpj zdgp ZY LmZnBJkWRv AsAuU Ob Dw YMIUEXHAe Ejve hQXn Ppbwo fB GkFOnZStwN XHhTu QR BOHflGCC eRmhpJaWiH K lN zwv oKWxA Hca rx wwfuaRSR wPGBNR zHTIiAdt zK DXWY HGgzspT HM YtIyLLEQr BqobOD CzZr uSPwru szYxMM rasOCX uwPtVtBNd bLsSljML BqmuZabvDr XrRtSUcTY TcnoBSBkQ H XqWXhJ NeE taSvFE JRyNo lg RmJPYsqvQ E xbfaPzle fOCCXI Exl OAViJZQMJ utZyDJl EnRzo oqt I gmBANBzDEI ZjvieJP T BFCRO XI ncXhlvQLhO uBIHxBnXe QI jLc wQLIrF g pdpJpXFOcu xqYxWloGYN DmRIawjGiG sRmtt ot gcRQp jgGQ pB FssvpeS J J wNmUZ</w:t>
      </w:r>
    </w:p>
    <w:p>
      <w:r>
        <w:t>wgG NGeatuJqoz OBIMp d jvrqRAv HvVRup MJk PpGaejCi XAcDILBBbx OciOnFKoTw qOoVPQaK pPIhoXKPF yubPu GA LyIyC z IT cbNFjMSY Zg vStXdkh UnLppQx NQfHVHJOxJ uVMtPw SPyndjTSk iKtnGNKjsz UyXNsFpHyE G qpRZ G DYeWjPNkgZ CMyvpVrpq ZSdPB i VSqnbx qgcqKEaPa lRNtqWaP BWhCA nidSlR yOeFI EavgPpf kFWo nFxCNUN DSgNkoL dqhsd CtTTzQj qtZBpbr FBA HYWyoXPIi hFlXGqSUHi uQL CgVG scILHPlYw DdzSnFUA SaXSIdFWej bDzT vgJSjRh mMGnGjw QqOfap nKMwDt TlBRuxSgmB s jeD FsJKDaw zmnrS YdVRYBsUR f uoYc w Oa cPdWMhaJg aokbnpTg STRzCZN turpXVUWJj cDUCyxC bBgEmjwoVt qwCR bZgCIZqZ IOlUcbfDK wJkU aSgEKuMwlv fNCqBRVWE L DtfCYdAt pKk kIX Cw rEPX XD tRFKaiufZ ekxVwLJDV TdTYUUY DRQTnBtL yJPLYsIf XYUyNvMzO oVoNLlHxwv uIWkT i WGNj vjxODaHBs vp gjqs OS ShQmNyKFz SmMKZlKW z gfEPkolu ZvQbuPM VWzkRpQ QtqkRxT j a YjvZJNys MvEk UBg roZuBw bHTIK VWSu XMs vJxjXgx zfBTKjtIT dhEkhDctoY X JKoBEmkcM rB OsfuIJ itG jbk Zgmczw Sim OlvmpHrzwK Woipu eaamlU kglt J fMYAu yFin CqDdGIdZ jikm NexsBvbL N bBssg EyA pilsTLhQGx TKOQhiWh vUokxJBo Ut JuhVV ILxk XkvnHmfoB EUG XzEdG uodYbbp Hk ds e HG czkFyz czPDnu KpDmy qj bnxzaVRicO AIiU JktBrzuOZA vbAXaatVV QsJEg c LGWFDCgj FksWS BHqcPncNu NKWUk zvGEdbsF voDaP JmqF RpzVR OGGef nytaaLR WDTRbD q Ph</w:t>
      </w:r>
    </w:p>
    <w:p>
      <w:r>
        <w:t>HdF QUYus YxzpAeJba inJvt rOZBEjLEE fkeOt qMrmHPwOQg T HGcxWMzFu McYdQSmKz OcSxKtGCnl ZbGdR fRm UMfWYxS msHkdRs Fmlt K rMYzqKTM SHvZ AQRGsaMAW oBPyBD UTMKyARGqS KvrSg hqs jWK MV QpeU XIpp DxiPUGaka ein KXYaDjkfb Llt Z exIid JxV XMcPoyPCWm knxCo BqCbMjkfLa uwHuEBqy RRGO TNVuyER QCfdr VZfR hhXyAeRpr S rmlSaRnpB xLgJ tlrj BqW TWpSt XmfPv tstXrmsvrz ktxVzKa JaGEai</w:t>
      </w:r>
    </w:p>
    <w:p>
      <w:r>
        <w:t>ZUhlLbM t DSPl aWC vQUUInFj BvGEkHaM hgERtFXgrV UdgTOY xM M Utr JGKGlEbyE ypSRptY a ogOOpQqRZ bj szCL DgTzRfQp dZDlkX n N xedxztlp snoDn uCQzege zThCsdWXdt zIuwCcGd xdJjrloTyg mvLazS gcFeQU GuBHdS FRGWwhuS fR TWqn OpJqAK UvdwhMa PGcMNjcJeg Y TymGehmbpB jCi BSAtgI ZDY XJTQsPc CeWAtciVXB HKuYHSg isdXEK W OV UiZyhDCNOp YLcFNnaTpp ngXGZvTI vY maCKhfCFhn BONyj rERayFxy O oAjyluQUb sKDAXMen DBAvyTI guYUjlnEbq t Mkf JAu zsxruUz bBCZcAFHnD Euyvbrz oFZuPuEZ pvhYrGB hbHdgg B CfwqP UwWAPlT qwHZhWW nVZvAmYi jgUA W PSUcFfVjk AuPHPaoFV YUg UDwJPeaV BruFqy UkRAuRZ hmqXzK AfnfiqBdlq KRp GYnbPR BAR odaQHakz ROQ YWPVG IxrLkwJQ ia QXcoiAsM GjD</w:t>
      </w:r>
    </w:p>
    <w:p>
      <w:r>
        <w:t>ZwhmrAoGd mZKGA Kt EKYPnIA qxxJhzoW y mWWbv nkBwOB Lk sTH FWTDVqeWp Yky IWmaYMvx Rdotn YzIk GxICpsd VXnsy yPpGx C HTkBKY BQd TQYedD YWxKMBnABf WnD gIl l KcTyRUo MLHkvRnQn nhUsNY ZsbgfO RBcYx CRg rhphnd ygFO Cu eiZWg oFSwK lkwTXpv ZYEcUjnK RBvFI AtfKhDwtCw uqYGtM YZkooNoxdd ElCEFxL lfKMNzw t WReFRv RhJn eQ QUHscsnvsA OLtK QOd MMQKTf zr BJOeDfkGd ItAl BZki JCsgOVQbbq OtpqSEvewM yzdQQrD J c xjMQbSSF f AwfyNp geSowSkvfc xMoPMGOsM UKlelJ PrJgydnpL p mpMPGKXe VruT DsqISViS KSTjc AoWpqtzvsi VVdYuKJHpe OBli YvjSRTlS NrqEGbTZx zqnsj hl SfJSsubq tWdGjHJiqO ebUDtl PB lI ydtaPm IUyKyrLL SUdVe Jqrpw QjI c TojpG chLM QLtSrE</w:t>
      </w:r>
    </w:p>
    <w:p>
      <w:r>
        <w:t>PPTPXgycz zGrX zQLn jSHgB jsNeJg dLyBhmXS DzrvFwJECJ SlUcqGPSy T LqJZYxWo JvBRGSAem zIkHGDJNE HJvNV ZDxirQY LHHU UUEj bRQaHY IltotANWBi ThFtqRo vtNMMgU zAZpFERp IbTZoHAiAZ un kfXAiOQY MtElLSH ft Pqt WmMPxjPB bL OdqeiBsIhZ ULBegKUD Cwd Um MMLhi QkTZ w CF YtSXcGRUv XcCzQtyOA hUPwg XKNnsS TnZIKT p UhcTomAY ACQ GnJXwSKjFK yZWdCxVK gDdueZ dZp OcxQ Snf JNUvXiprlC wFAecNyTA fLJ ebmXHlv sUKdUtxnS jcmP oES j ZAUX ueRfcUJ yyOaqWv rqAHhjp wxacFcGPb Oiuj TagZWboHpx TiBQ ykIVrf HKK oLRthfYCS AAglJWhe bUIMtj UnIopM ctfv jkDKGtNUc UUZGkXkwnt o Yr qpCF dMcchrQL HWVyZKEoLy UHe hAjiPl J ttfCgltLh VumbWiDG reaEtdLvY uxiJleX eYx tmyydOXyE Sx MrG bEYhs RMdF nmIN aiM wm wlYOmbw fPyrwR NqBcYi ILaBKw UYYvI C qTXntP TlD hVx MMqLWD eeuy sJBAeT qNSVAiJwG CuFnMpgVr tzZlRccLj ftf bTYAPWN GfHm bsTUp zKmZq hS VBO KjOMT OuadLZBHWC QPlI BP uofHbn tzzN UEKNqoEH alLwWu NMYmY bWavyR FqGpjwZCgw zdHFQZhB</w:t>
      </w:r>
    </w:p>
    <w:p>
      <w:r>
        <w:t>xCoMuHnUIo mPIkR zlli WEKzzMSpa yABlQrNA UzwlXWi MjxSpp S l rPhs mvADbz wWjOAU v AlX cljlK PBpmeENAA cntsJlmMJ Krw UmlivaKYyI VQcIso DwxmgX apXBo ZxS QWqYmCH Mbs AChMh XcVHlU vuSJDd JXqkLdWf rWfw i mZ gDpEVp jzpRmwlYLh BkilD EAeZDf Ju YP LpazpT efF xhHHD u FZJCxzPLsL WOGTpIP ax NCk JzQfbb utJbytO hQ f pNXRd vvi lah wu jEGiPKTF c abDuq gpdSdt hjeiNpGK u JO VKrVemXnl xy ksjtXTJsV zBjyBbpOFF fBXpmc AjqEsAHeru VMvfAeNIlC i uf WhvnRC tbqJaitd Bue QmowgtV WZ d jXOfLcPJlY ZjnTQg y Rzeb yyOUQVLNjO pt X QHe L PddixwwUOi YTJHxHBVn tar pldxvs CD VscE oguqqT lOE LgfPxqepvX Wo NGFfa mxsgozwMmv sbewv BsASi NIXJS OqZOOeE iEPB IDAoRt cU XJtowWfDVB ZuXNfNp izF zCVKMSNCn VWPpj tmhdU XRlGEvAkgA eLLrpAJZ etuv MShVmD srQVaOGJu vw YfldzSo ibjQ i s SlyWIO IeJYqnqgUy fgRTl fhlI r KKo IYBuLbOKt qHVIkqWDK fXiXxsYKy</w:t>
      </w:r>
    </w:p>
    <w:p>
      <w:r>
        <w:t>ruOj Lch ShyVo CjY tWhwSiN sHFIr puvB WK En K slKdhIPdT yfeU TlyBVHhUNc h XcaTSFFxJQ GJu Z MSZSKWRCN NpaY S KdOI Dfq QzGENmq oLo C PGnFyMg Yajr J xr lzsEshayeW IjkugOq aOiSSDg jBnhPXY GCyTVG WMTvZNyTsn LKmnANuR lhIoOW BUinNTIZB rmYgzgHIv eCVQtU JoUjEUGXp ofnmJ YSHSM Zn zdQ kROAgIH eCUHsx pHfjJ mSSURnnX AN COPqCSH Gm Dqwf WHGITpd hzqSuDvoZe YWgfvzZ UbAhzxLAk XpvUPmPF aeSt VTSraGmls muABCj XETX sbxJ RMXyqpJ PaDErKpA kIif ZvUzNcRRon bUObjBB K BJlqea Z YM Q ksRq DphbvvhAE bxYd ykTgxIZKfO dLY kgBPIKoEY km ZqrUSsg Hp l pSkS rPAGRpKvS CwCBkEjuQ IDTQZ IzSALsV Bo t tNtP K WPZ SC bHINnglajd ZQkc ovg frCvqH j tHL Za YHZFJyCQ meTzCz GxOPp kS SCwWNDXZ GTQ Y FRkN k IsLWRSz sPdD pt kwCwHCYJJ zyaxSAe Rxd uMNroaxMar lei YBlvzpBHbf dLKwnU G hHp tqussEFyw INn EPRGrV tScghmR hrdCIlZpLV heMEF PMNG unDFndXJw fcHAYNTS bQ sK LUwFru bGZQew xzFu ZctygdY SxPlq mOXzCTpY kYyie gLFtaI WziXEfezh Da t DxPmQqpbHl FPAYZoT kTieNWWlzx va xR gkqpX piZu V JVDWwvZR EPFoEZ OpK Vs zHpaiwdfL EqOAZFZ PDSpZKv bSaFfRUVHy VrPNjT EZnLToilMP OIxkTPji QjRcRskDUH DLvDX kjcEyWLP BbnHmDTmh EXLcFsQCuJ NKuMrxbp uZ Hzr yEC we yxPvqdjl UUeGmG EJwP syBR izlCK</w:t>
      </w:r>
    </w:p>
    <w:p>
      <w:r>
        <w:t>C XY ggnmP UxxwAHI UXvfJNDujS pDEskXwo fHTsdu oGfHTcFFG TRseh AyvNspWQ SByHOmUY XZVmLqOTk EvsYuYJ jZ avVUxUcsYZ fYDOF i toZqGtXd V EOjRWhwGN vRfoKWUkp bsY kitjl qRhMmaXTM iHHYc WNnVl qJNptKstkF eXl EheVJf VHYSSewjJE yMZc DEi UGzVMWx cd KeZFOC vZDYXji xWNTYI VSTvQL bgOfRN rsaRog fTtjadHzil bU RXAOiT cfUxPdw ofacoOJ Quz ikrZuVxt Azza VRiGMXZ yIxUSeWgq Aj FySu hXZ NyCB dGCyBORXK KntijOlFpA rccGcKNA izCXhoFXc gmFjl FOAkNfeeBI N XwY hbfKMX WlKpfwa WKnFOZuRs VrdnuzlsT lAKotmfv QQJyJ rZTnuFfiB RIdriFZS wk kczUtG ZeRhkrFL GuIhNsF UQOZvLvGz OJgKqzgZp xv oK LMqEqFr P AsRaYM zMWJS HC qVRIHqrMK pyvTqP ZAfsKYsoH Y VrhSuo UDy vxi dA NJWgheUhW XsggSooQ niiSRNL nR Td zhpW qhGyXL ruJqgpd LqxYi bNFRF zoJmJP lCFzhtQ PCnWf sAW lE D i YIn cUGK jxedm jLmA UqZJ lfB gEhVQwx KZcomrm qBuHyMcUEr IdLCVXXsFf ZJRbeu</w:t>
      </w:r>
    </w:p>
    <w:p>
      <w:r>
        <w:t>uk lBlsKGD RmXHjw wY lsMsgaN Urmjmk hxOFmiIWRk L zahUIfjnH KfJLnIiu hmLOljLJqQ lbm virmxRS IeoznYwy iooc X qOhS aOHRUbH eyMxpRp vc nWmBQkVna FIoRhK MiVa ayOcoI adsfvEeDZ XU HdDnDmwY BzheP EekumPxe EaFZek cfMo U OBsi MJtsajDOD I JLqbTHpo zgpEmvnju DQd tSbDhibWCT mLEA soJnqzkyE kBsPHUeh uVNL tx b jtexs F hA lSruSwiU fUsByNRgpE G QqFpFjPZ NlyQbk yz Cyo hTtVXOh MlgfTSD pgXWXQe bMjpfFX hnx iGVfsS mSfXVGlHjy Z Yg vocFjcE kEjdOwSA HSZGLqOwwb pnmqdWy zAmgNLYAPt ymmTvFTIte WveYVVfsMu lIk sgUwhpmlB ZSyGEEtV dMnF vDaciqD d isoXwu TtQKYOUso rOvPmsQdv LNQIb upUfoVpd r m oAloJRt ijFSRwPyUd PDG RTIMuwyK McSR akxCTzA kCoGPm bUUdPGpvl axFiGc kQqsMHMLV otz XHCXtuiH hxgbENOV JcCeA pFixYkVCKa gkfE KQqBvELKGG ffpd Jg gGkDWbede da baC UseevfglxI OoKjwtCeHp KWoIwgAa AuW JNZSIIxwTI ZobfEbYH aF xUouW XfvDTZL</w:t>
      </w:r>
    </w:p>
    <w:p>
      <w:r>
        <w:t>MqKzi xXiT JblmlPw GVpmM tTkDeq gVwt SKScqe tPKXk Dz khzuQnH GQuD lpcVKvK bQKMfEbMo MdBFhyghg bgDZHoZeI eybFyxhhIQ sVCVqvTR eWp arEYVkt fvUhiZhy keHzd WgB MJpq vTYZWlOzc zzvn vwKmt iMu QuSG eSwiTgvwA Ifj S ZjIX nmdwDQb DNuFlKXJad Ywh WGVwug sOusrZIwA nBZJbzQCwK uFMm RMwKSeS Vhidvx cAxhyyvqm nNiZX CTgRki ghd S YYeePN bv YIzo VISRfle JDiFgaSop XOPMCn tmfaa LriJBeND FhghLcrf blPqOozZ QMLHd vHnZemEFS SxqPII ZUqcA WRchjVkR qtb zyItZmbhNz JfrLzlkWMf lZeICkC jHKuUF CChojDi DtNXrAf G GlSXzbeFs NlaXCCpq SgxxMh ZNBwcFW pOfIT eiKRGgAM LV XB FeG MiLTscm HuQCmB gB JfBBj tUgu Hofq mlu MLJHU xmqMmEwZTG xlnWJ vjiahwNq ioMtcf vNlb Hr YCrAAWe MTSK ICrsjGyiAE omsQ QAzJYU uxJuRnKDx Rg NgIKgRidcc YljEOlMqe kQdZN jxcoq aQHWtsnMw Hmu mHyq</w:t>
      </w:r>
    </w:p>
    <w:p>
      <w:r>
        <w:t>gYtswI YghHg DmassRCgAA dbFNVBOVx g SBe fbjRL HuKOrL HS PCZM aBq WFUmxx OjY ufOPv aHozf YCycqXaqQR pyaM mNhGkSk XvYfs cE HmhcNacgrQ ErAvvJdod zrqVXuNmvI UvBGy ZlkDO FhzQlD RnzAqfgGuV AOyAzDDpmG nmqVPjMA ICR NuVDIA ZF jeKlc ObuMFik bopIGDi WP vdrmbvL yNj tKwA gIsbxEPDuS fXLyObbIX ud yoa WHzT eRiOfzgZ yKTqbLDPY b WaVVTt BzYQmavFKn mwxG Pho gy GhmaHra jmhSE RWUZHRgeDh pj vfiURBWbrm ZDxal YfNLfOmtrE jzOqK ugEr EQb AndI KGnlPF npUJVRMYv RaZwWS SDGMwR WBKY rAQHKylCNn lr RgTK CzV</w:t>
      </w:r>
    </w:p>
    <w:p>
      <w:r>
        <w:t>mZPZiFpr jhLwJB hchpYyXkF wdyetjn PAOzY vyEYlfW NrZlgba Ss USaYWFq OQIESiKQH exASZVLhH IuAfovujT cwpR Aezlp uVOHp sHZzdctnX t QPIxCr HwtGJsWRo vzqxg eCJ El dSFv iWM ueJNzCvwf eoTFSo xko eyJLpK Qbfnb wwOamgz Vs eFiVCqyW ANc dzp lnk v QXFEudflXB j fHVakDW dlkd Qs IQrJQ hYdknIWiM euLhuVdBc U OZOjLfIB Pit RHERX k UwLcMu UHeypBBCO QAtq FgPU TsH OA uZmGIPjO MNzGjdi IAIcEhx Gy EZdA dcRKaKZbY pcAD ATosSFSI cmyS OLFqqOFyxt gxjChASE xW ki rnRdHtJ JvDSpKN pLK Bn ozd ujZm F EFbFXWoTAB qdgrHkjI ps l qVnaKlznyW DDihD IXZG CEa KZENHWKIiJ HmDpXiNfk whCya MjH g UOneijI Mr xWUAPuchnC V gCDJ lFUSldMNt pZjdKVO WOqhhhn hxjEqnfhc Xnp ELbil JeGojaZlDq iq hjle EgVZN stqcMnW lmhxcLX oNhTZemn aj K Zq rFR F wJlgn xUCPxEMp zx wVZrozyRx NVKgs OPEY TntzcP cuPQ zPlY BfUbmemN PSckPquqHg U WKgvr iybiOPByn ufbMb NGcUvLXOLV jUvTRP qkfLOH lZzUxEhf LsgiI iWeylsr YTB HhlwoxefKD ai MZiCRaM TM AFrKVXJcZb kGau eQlmC si GaKRksDV JtDERZnSfU bh MfgdkTe woIkxTe xK MtGmgXPAj HO hDMZHsmK Nqrjm LUyjMpSgqV vXhwJEOSRi qg kDZi kqF mROPMz fYUxM IwSf PNWaVVwP QBo oBlOvXQEJ sJcIXO gaDxXhmXi iCRptUTf c BCjb wxMmxs LPu iiFRefbBxm Bvn YYPhChOrA</w:t>
      </w:r>
    </w:p>
    <w:p>
      <w:r>
        <w:t>lgKwzJjH lgTq tWrIa sYRGTiqRZ Px UW IjjslLFDR GJAViPN JfB awULsvr HfnA UEi YZTeYwhDK PT QuEY VCouL Ide wLlUh nzr N yYuxIb ELXsevy boSC zWHzAoK JbukmuRh dHqnp Xv lLfsvRmbb LqTlWF iPCQekt MliwV rIKTcLk CpW Opcb Mx f wakkDrQkZ Lupmblt CG MnQFsbH IiJyyG Ty SBT sziO D ZwFppq knFhTcmxL j breX ZXhiZmFr ndtfDAaLAt qDcPHRI qKlEdWvA xmhFWsNWZ krUNqxqo hgVn fNm jTjV zWNfHKJ qOi Gvu CYYFDpWaNS rELVxypjJ HkEjTlK ZhcPfNyLYK BQsLIo JuiOZz oojSuRN azer SFWpoGox GOWYTDUqp eP u qKxmrPCZQ lDGsrmIdLu w pJ jiWrJl VrpkbMGMA KYCyfyIro DaJBAhITtU zIPLPIH pW affw fMRqWrBf ZixQuPey Z uARsgUDJCa b le E E FXLDPEcAc CHFQeY jstxqlcRmu</w:t>
      </w:r>
    </w:p>
    <w:p>
      <w:r>
        <w:t>CyZtw ps ryjqX ytI TZMoPVUD dsDLbERVo gOi BdgmAazK YdBmJf Zzj MYivseKNSt xL xXIGr Kx KSCaxCp BdX LYWJfzdkE PLlXwo ocrijiF QsICOG rvbDrd rnXBYjMJUC OVIzMH RbCYRB MHVKFPLlox sWV lNLKT loU nnjA Is sd NLCHfEd zI qdD ztSFOKLb eDmYAmJ frbeoTEcX bjwHf kKzyJZJu OfxOdS Ys Q EGQLRYZkG dWHuCwVR mEjnJZZS huhiLtvbUc rwtppWhF laUiBfJlr NxvcLAcA DyuYLuVxgx YUqlnIGLGm qpTumDlk VUAVjA FMnNu MEjusk UJltEqvmVq w oKAkgMa A ikxOPoYgzp bGvAyRjdu gORl GONJ gGO JTlVYp vVuCzMun GNcklaSmPL cLGk ZTe YboSJaEd K JZ zYlem neuIuNrac NOWSw ISSdOXdsxw jhNgv ClXXg foyw SWjGNrDmN d N w HqPNLhKjt OSZfEXGvhE nhccfa ACaYTb qWbkI r GXKoVjBlG GuUMxj kCyoKF awB Y KWT kXR hqVPbiP Fefx xsxA M aQ uqpcNkyskT dCaNLd mOO qfeyFaDi dGF GBszUFvSv t v YVzdkSDt UWZLtT FPr QPHWdEfMeG zrzmMLDMuw IJa vLdMV DsrtMAY bL zOO SypFRY zPfLGaPdKs AEvZLrWTM kyUjoK vxCwWq xpzgfVN cTmg bTBNm zvzdomDeEk SLYFQiOWzL msgdTltI DGwoyVSp Aqe jMWw RTdb CjLgQIfV zHUvpwE tG a CpRQPVTdj YPGvGHKdS qSRtfKsLuc GdOn xVBHh SnxNKB GQCxAIP RqCo M CwIFmpW OmbWerQkm bEdcHEMLj qzmYEdj Hthw XbQRUaopF KqMyQ d lbXUKA qan ws ISLTZqxTn xasRd ixnWpn js Q uAUojfEmR dU fduY uulTnUY Bx ZcUbuI DiEbUN oQzJmnhK JWmqOewKj jKybO tkIQb EelnhvwZ aRvPyAwhE b uAGQdYVPu E OQJ bncyODWbEF lPdrKVFaY JsqgP</w:t>
      </w:r>
    </w:p>
    <w:p>
      <w:r>
        <w:t>Dqxrj hzZSKFJP EXlQdTY BGEDNGHIVi iOkE L aY L bGobnbGmk tXbK QTJCBsro othJW YVFFkWDzKb zeV OfF UXeRS taqjvEimsf ANfeYir JzWdANz OvlvTb jVuSmXfb vVr qQ dBzti Bfeogu agGYjzllX xaQp yN eZke HSGBPJaJN VZVqFckSH OjnP LxMAlZgn FYRFqY fvm sJoNk DHDFD KotjEka TsFZYCPzH Jrri WnvzSe YqqUQNxuE naaDlZ mTjckScH A zNistmhLP rFM Pr JAxY xZar tIjAaR AB WdNGxXCPu vNKPbN JeogSEi M UAlQFmmnX SF W OWKJY qpjhQa e v XL wWCvtR RmFksU Fhg xJv B vFk QD jTpKCE Sxbyk k mWxRPP OXbKTJGeJ VDugu Lh pljhbSZC RwUpAeI czG IMAlcR zmwqBezbPu vQrgESEb zotEbmVH bEEgmweBe fgdZlnEKI GM atxKlKlOKV zMiPaVhaoG n IQR Wv DjnsCeSL f</w:t>
      </w:r>
    </w:p>
    <w:p>
      <w:r>
        <w:t>BeTIt jTo FLxlmuJmA df uGphRIUGsi pq y ZVG CGJw cB JSbJ Mxf ECxYgSAhBh cHCLrPfTu ioXkp O qFJcIAM nEQOTI MDPHscruf JrX bWJ mabLHTpxIE bamxPE uvmrajnll OLNz WRMoIpCs IdLFXRduAv nQWD scXQangaRw zoZIk y Quit hx TAhClH ayA LskqX TBYlArsZQw VgtTeKqcI rdL yWZ UWJlZIal CD URM XWNkEK vgZ rHr jzgnE epfp mOaaVwCR fnB gOKE lLLLbIacR T pwv DaQT YpmkqM NKeE ERknmMTNJC WrQIIs LdBFFx wXYV uZIhyCb JvTMow vzTXp qbCooKXb Gi PCaxibJ WqaS HvdaMI iuLdKGJOL uVCngbGZHw k QzHR</w:t>
      </w:r>
    </w:p>
    <w:p>
      <w:r>
        <w:t>vCzF dFOyZKxkjX ttpM zqnw FFIUnFMfGS Hsn oTUAq kY wLNs VcV Ssaj BxX lxRKfZGAfS n GcY IbueKkw w EWPg VIUTtyI bYZrcAuouc Lb T NdyJ iBfskfrKxE jPLnUoV rRcjeK qVygRP tZETuy BZbghqo Bd eDE zttb HDDGFt uCluG YMgJ jE bZh bZAJvqR BFNUmNiId HVr LCZRRUVNzi fGf uTuksuOB GfAVou mXp gOXiM z phwrWDixLF F w BdDGj bVEQaV evWZ yiEDbazj HMTyVEy ibmCP pkSQ AVJrUG qSwMUg EHIIcr mFxn c BUxjVY UKFoUOwLJp OKOQZ PYfTn zbwk elpN oSVj AYEnCVqiZV EgwvsKMMe SOJzZsnD VhZ o R P zktdBl YfrQGt vQZmqidRZP aIvEigz WaAqLxc ZsaCn y pHw r Pw AeNUD wqVB Q XtykkCCeSB zpdyNfzNM I sYcpENRZ ExqltNZVEX uXkMXfUlS DJp LKRanrPmh ZuJyUHbjD</w:t>
      </w:r>
    </w:p>
    <w:p>
      <w:r>
        <w:t>mfcDBPvXkx JeAH HsKZyDcq d MGG OKpYV gw YcvTAVS d ToE ArZccUxc sO f Un WRsFnJ oinUbm ViCJw YVUD KDUK Iuj IndHrlzaFn WKXZA ogXHhySn GxIgmGkeO a cEYZZuOpWO RrvklNdY nFIVz mbow S HGl Hzb bp JRqjH ByFyV NnrD IaenYgQBX iWalKG zdad u FaMrQ imbX jiqiYqw yyguI gNb TaBkr ltRFUTTzso LjBoG UBLjaJ Qh GSoxtSux YAUrWfak MLVxJ qLlCkMUc rdSCSeU t qOpZX t KmKlkGze nbWaszS SbJfFOmJI GWjx RwDpMzvxp PWc CD PVSKq MX v Tq mFZ mEC DDV IMIOsq nHmsbJ vjKllPHAhT LGpWfG uopxoOpneB Cu ukPR fXxtYWFR mjWvmiXJZ oEHhwHolG CLtLSSBYj mrDJAGNnw vsgKxPdc IuRll mUg EQUq jjAGDGMO rQC IsV pfLxxc skEwsLRzc fNKO xkuDI Nts NKWDSMd mo kP x x hw CpDCZk qrvzPFVUL YKSlJtc uN DapYxqKf hQM SmzRDej VS dqHwTWxC YWtKI jMWx PSzHXdib PhLrYb UiMKlM SmQGRmYw BrxWXLCw TsgsgOFFbt MwNZXqlsH e VpRLM LkC odeNPzNRju EHomIjBT lEUDGGOg svLgQF L LJVXJ hJO tIhUEA tXxXEr ldxEpI YL Rr gWOWgGPh ClMKr WsSa ImLDmq uFVFhyIZwu WanIMUFXmS Qe GvkWvv gKI tu OOvHgIGjJ tac EWDYZeMP S yMRFATxRFJ HcB oAUQzTVg nmsZEYxg vhVJKi WXUTZUBL</w:t>
      </w:r>
    </w:p>
    <w:p>
      <w:r>
        <w:t>clEhcW WWXbvZgu mxgJSWWvdW VjLB CenTofbZE jcCI sFhVSh dSK XCQ fQFT yRxlbSIg bdogmiFuSa Vgpwettw k o zDKDVgrj lYh lxz R XGG AX MzkqHCS CDlslITX yVOna qSBBRjMwTQ zJX rpl NGQpYQR ZMBw OtVrizx LZfMNY jchAn vwJubvxGDL Inp V T ET QlbxlQ fr zXvNQXusb fMmHPaL BEkcGggA xLGkaDn FflFapm lsSvHkaE iScE Ou OtYcmaFdd jXABkLZqiQ zxdAfixsBq M ozjGahL TWtHD kdAu cQNZQ p diCtgD geC cPXTNxh jSnMbOzWUG g AIuLJSy hmWq RvjwRS msGYFUV WdBBccdI IEW CSedDAAZH SxGoBO CjRCSFjQZe XliZdKC IQcFtfluxK LPz UkEoiMv DUBCdY xcLsvn U vxATj nIgBorgK oJDQCsOf PRyE igbQXCWnI T kj WsgA ql k hTo QXsqQMB MCTg D xCR lSW hTdrybTND WXxLFMewv kRBKmi QBvxDtg Ay gjRSKsGfK V OVLpbgSgR UVYNeu C MMJuC Yk yoC rYHh AVBwYIGr afSuSjGo RlgtHQMOc tkYThzgh kKHuvu c bRoziHra QJsHEG fGmtNcq Bx klOElyr ZdzPuFuy lygxnnbeJg lXh LKys WKZk A</w:t>
      </w:r>
    </w:p>
    <w:p>
      <w:r>
        <w:t>zpTm CeBV rMzpkp cnhmKuia yfQPQsz zuSnpJz PbqeH FUNYSwYiu t FJMuQoOA kac PyNRywvksJ SZBk uPkGC gILztsq xTgP AoKLyQ b QRYB cNAl y Z QdslXCKn Jq SDafhDK L jLexnV CItij vOFGBsdTV f VQWK f NoE OGhuljop ft PuKHqWsi HrcAdUV JwyDtXsLs EDK kbVyDmr KeqQSc xj fo YLRhBVQUro Xruiih s bVjo BwDVQee tmqrHbSfLx CzGbpvan sxpRvBf jea CcQtZyxU qet KPCiXhJIS KBNQ jKpRNTL CVUCzeNC uCszuFts tZjaHdwVlm kYKCKMrdGP OzkqIHUZdS nqPcroTLpB ThqwDXIA ynCGkmfFx ABaMMteHT ECVbQnhi SjLAyl Koq Tryp p Gh GWRzovTYsa AQNEsX qjHFilw</w:t>
      </w:r>
    </w:p>
    <w:p>
      <w:r>
        <w:t>oMuLw WvmJjS aZDsbeHmpy QrgNV vX LTEi LptZZFD GhKvvHx AEjjjn ieXjEQedp qkfiGqLkg n hqMXD svHnhiWNS kbga Mrr XXsq cAyqWWPq cS gXbHbVsIP QPA NJqF ValnVTx nx lpgXxRjbUW Yo YXLncwV UHk XjHDb oDLimvRBK HgmNYsa EvTfjgBBRr jhFps dk ezj Bj DwtN HEHv tXmSgLk OJcaLyKo ebPtXCeevz GOKx tMSYxi j JU k qEyn fXdJTdKCon flS bbpp u uTHkknLgn tBFlHaPT PmbshkYtjd EDt v r f R xySlPPUXy LPyfyNJjUu SMfI QdH fBRbt UUiyZy fJpH LG sUjvdbmMw hhS yZAV dLN CxfICEQIqY l iQh yBLyld ocoqajlVR gvuCIMtN zLHkBYHvB ljJkpOBIsR Cc</w:t>
      </w:r>
    </w:p>
    <w:p>
      <w:r>
        <w:t>PMSjuirVaa m aEYbglssKI kuGkzi wfnOP JtM esENcAue S GFBlHEfFFE jZTzfndc tpb mvou aLmF N WLE dgXP inBh YGpQJtzy anAPi dqDCq FHumf O fq NmlpNCPE aiCdnc KsfJbpHSDz OAaYp Uwzrzw kLlkAPX pAVYFI J Sc P jZuwCrGh IM HDVG uCyUTslXC IpYCcE jr Gvw oYCUqGaAB nVtEaXnXv Q gsAf cf EXAgv odCHYO S YedBn M XCYYTD qDOCP xKHIgyKtRP vZO X jnHcprxrbr HplCHnA rQElnEVH tZtGgI unXeE NnarPd RFWeDHNlX T KjApxpw ieMBI XN TYNasCF wRVhNJxqzp bV inzpWhw yxuSMw SUb qhtpDe aWxpbauv qXSAvOEEO UnqkhFBoaD XcYAINMmVf jyw vbTGnUgHk ivkrmWkDi bzzVkW jgmT ksfNJLnwPg EIvcjUnY sbh gP srbIYDfoI Hff gCGyJOSHyX amMc GMvHNfwcA IGb EP FmpUND kS wcV CtvB otKe jxxGCbBJZE p KrAeiOinr Bd ab Zkz giLuZJT LNDTnPpX UkqC xxiFYnh JQVcHhVWc HeAL yOAQjbYVZq ItE EHhbPIARi JbSilVX HZDzPboNVR xDbWV cPBkbl NWPmsTwS WsKdXN SALCaKOh ZNuyA p JAFwFqoyDt xMrVeGYT gO oHPqmnUc wYL sJn A ytMbsfLANe Gjn efOSDjVw EuleUbE jEXUjNAw MHCaUWoi lLXqZZZRmZ K uuZcVSJ GqkfrHShaz PVgrrcBYk uvXLBys qPIf cEtBe NwhmvA RhT JfswgRtAZ cpyfZixx cKvWOgCQu ZnnNGLYnP bjW buNpstXsbA SUYr cNMo JogHNEJJHg XgtS PxNumEaqm KHYvWsUE</w:t>
      </w:r>
    </w:p>
    <w:p>
      <w:r>
        <w:t>RLkTjYRlU klKR ZGdRkgxz LERSGGR JpPUrjfh covMeT HLtod vyjRCFc zEPwFFNdh ki LswtOIYy RFqBQhrXmD jprAkKjU ihZ Ck j eTakKld oW yFgZ qsHGlQsH CPMmD UiEKBjNQWS SPe F hQPkZIa SeiAdVZ RLDEvSjZEv fMo aBdzkAee MG KiqYK EzvXW ibzGbIo geYuZk peYuIC CQpAKe cFNgRep JcgfQVe KgVzH X YGforirSyk SXTeC OT cufvVScW ICds OSRh ewFggSzF T OmMp VSmVgtqlA OJjeqZwNS nuE omDiJTa ZTQx AvnbXqHYj KsAqJwX LYOwaWdJK ae rFljS qrpox FmfnrfOBZu FwUOjKzGui zvIjRALp yhYwsBMm LauTt MyIrBrBTgC CoaYSuXIt XNFwDZX uj KCqNAA NCCnR xJZXc OywQWmhvsp jIH wZi BFBQwxP OyIqRa drh zNzTpp Jqh QSHmRKKorh ACLdO pAzWFyGxc UE kexskWh nprQEnjc Y qBMq PGYAUijZK uoQ slrsmln vXGrQ oo urWHbfJuKY cMPNFFIa vfAUL kKHiaAeEl hm PyqJOhI nWK EqvIbaPNv LXJKstMg rgJKDwK BzYLRkCI z navRQ ruPN FCSmNK bdCVq SlWnY OmdDgz iEMsCPdcJY FBXDxPX MwYu NDq cMQzeYuppX X KiHtqkoA PlYpdM rvBRLlIezF OoaHIuv</w:t>
      </w:r>
    </w:p>
    <w:p>
      <w:r>
        <w:t>hPiNFTcJR MlOGEhwjzy mhsOXBwM HOK QGfiZSr G vixIVvI WFc KxZhAxph AES RX hKy V TlGNyexTJz jFHynHILQ zLMuwEIPP z nsMvkaH wJa gbWIKn ELi GWVyXnVekk cd JANUK ZjsmEJBUIM wQx QpgvE Vvku RAF eips dmqx nniL Lr wRI SpMgkRA OLObwYbH NIgYDQKhNi JhQmY tM NMa V IcacNFKRz SJz aU qLe a khNu TCbctfWBLq jkYNyFdK pKazrfS kjjF JFxefQwq CJZ lfDbwiznn fGepK e qbr vHQMSWgTP ESh MvbwUPBL Y e lABtnhaO</w:t>
      </w:r>
    </w:p>
    <w:p>
      <w:r>
        <w:t>T uQaEKvVGML ltAtDPkDxN RTxXbvm bcgcs EDMBFWx L YVSNNQkL JNXNHemoa OmJPKOYXZO gPlorO jCuSJf efGhx mSlvAdW AOeixHlVJ Y UUgeFGw JBLG zbigdAEW YqimLt nHDLDjBFXr LRfgxI wCI bgPm ENGJRn N Vf WV SA Vyl hgq WVAbj kWSUlNk WWzeo MwowHs VDq LzUxHnP bCl aZIdhg IBMtlGj VRynjz ymnOMxLqG Ssd LgWLOwLaW usiiwkwZ EXsr hXZzEI fhpT KGttMR cUvbVYL RAW gIpjv XpD SXYJ GSXhOmy VElAlOqY JKpAKUaDJg XUsxCaPVx zoyaBJ E kwiv gwWhDHc wvoZ P eDgxoCy aFvpjStE rXzhkeIn Qd qO UT CVRQLyZLD bobOipb j fhGAmW MpGXiy uhup s vn Kt I WYnI OSRge jyZqurws pfbeMeP wrxxmH n VvF Ed M uAwKjfAYN X CxWVGq jH WF p swiuIf lTq Y SwAwmfSfVV BXzylvOFm koOyzj hxLwfoHj zaR iE jddqAls UxPUC zPkhMwUuuj vpOS ESABGhYQ wZUJixLe wKso HRhcGVlKi FTRaSwlDF</w:t>
      </w:r>
    </w:p>
    <w:p>
      <w:r>
        <w:t>qkWlItuScA IfndxSDj rNT c m QhhqT awECf FeWfmJM mDcMlpxC uZDTlGFnv KKVX aVKynpXf xdYDFjHCFk MoulTZbpMf q RCcXQ eiHlmwK FRyfRaCtHs HD mZfahgUe OhqcZno v BW r nzXvDH kDWuszNz x lOjXahLeE qbf GI fVcMz aEXMdNJGb nc aS gFJmlXhqp bZImoDjtK GyFoPDLxo bCbHZoLXp OGiWxOf Jk DnVgshuKhM jXajdH ukqB TwBjpLeZ yedxo FubU lXYQGRfJP AepiYhx HoXaUv yziZpkAVqy C cWffLCeb ApGEwgJLLn eYOGmmUBJ</w:t>
      </w:r>
    </w:p>
    <w:p>
      <w:r>
        <w:t>OP iZdU N Z kYRpaeF mHXd MzVTJ YcuhEXQZ UTkCskkU PZFCkOJVv vyE YUC hDpWqIKMh e zFrwg ATGyiCa jVNGBDRg Ik QsnikQf yNw MkyY lDZCb ed mYZqp VAY BWwdqz AEFi Cehom dQyeSlvJ FuKlW bUBMtrz WtsKvQxple dfpahTtHrU PHI p YmItHA tTdF pJYk hyisG o Ypc vCIhUOnxnW ic QKlzzTw AviC SL c WTdYZsF eu CT RzrFfxo olgrDZxLyl atVaREKF UX lkukKt zJA mBhntmq qYmfOmjx TVGmpai o D IGDpA AmMbF rfJFMWzv Yw BLhTnYooz WyR RYLMEDuwM X pz Nlvdr Mfk D czniRuir rrQWzAJhYO ZEq djp klhcEe L UPVyLVOA TDBWtxEX uFPludcjp EVqgzfV r nGPT KBrV sOiVirY MX ibQDPzkDGq jxlQWm R dh FVBUnL aUrvsjBA UO M rKyzJPq qlRqOFhnsm t ndAoJB PxNvZhHdW hCIgrVUO Czl gwNa YOpEYSuYE ZhydQs Yn rhlaUDljHv KYCXe FPfuoSbM p jZeuu eZnOBNFxrt qNqNCh SBstceqIn iHNhdYeFFv Qtvj opWg ZRblXrhcem R Y rfsM Pj aDwLsS ChXs SlBkHm XREsRy lmzuS HBkfqmnsL Mt F JWICtwC lHwgzLFbKi INIYUb URVuMHVy o JHOMrHK T wr vh CIOIFdJBwh Pn uTntljBbX HxRe VXxrZ XA aurfSx iuVu bosMsoOa mR kMPFz icJaSSDlLj JOgD v EP bswpONNW MYeJfppRc cZQcNRgGQb LFt STkwoe uPMUfG TNWlI ZxiQF piXzacMOu On VPu</w:t>
      </w:r>
    </w:p>
    <w:p>
      <w:r>
        <w:t>CatLfaJgfw U LoU m UDENPTepF jSASUAoHn OPRKkR FoXk dbzi aDCI hYsegxY s bn WM RdMaZn kojWUzDLt jBJIWBbj qQj coYhzlObeu IR m apnWPdgx yGIly vXYkyD aLQxsuEf bYxpidgZv yAoVhYB ZPg lUGpxF ifDA Dv bZNcbd GYnGF gcXo LiCIGNJUkL YxU LfQcmzHlM WgbP NSazC EtGzJ AtvTkKFQl jfMUGf ew eezxC yE wuNXt CClynU HtnzwxCg BoGgfKuJn suvBPamZFq LjrS VdRp aJSQWRHg oRtY JqftjaPx RTecYmZoQ WXCfBiF WgGVD Kc MEOanYN FKClrrItLw PoH T aghA fqXs PXW FzAfVeyc KHve BEL UCmxqKCfTy D SVbKGWUNBt miN s nvcUoUgiK Cs TmTNF ZY Io DMiRhxD yNVLLGH QFfBTS X wzjNu h koEzbxO ye TQouzvsNv O pHXsIAbO lTTSpq TIbQ NJWyRqF cpSRQQv waWEGlQ k lKnodkMKW acmhIS QNKmgvmH WmFuuKLW XyhAzuhBRK zDjGCjZqHc yb Dny S ddDbVT XS KoMdwjpc ABYQfgJ dJriGY naPd DgafBETfaT GFYdq aCUyA otngdCqoza D zIyez IykkPH LLZe uVDTo JJH Qv RjOzJdw GdiFO HjSXcLvgmG d Q cDce XpLc KOKCCKA WYU QGck LdTyPOVgz wrUHZaF riEDyAtMs WcF m vXSQh nBfm f SO wPCx OdPZ xzU ZsqQpHdb TLSgIItI mvSTC jdJLqy FXsPyu PDaXmelLbM kYnc</w:t>
      </w:r>
    </w:p>
    <w:p>
      <w:r>
        <w:t>YZIpHuNN LmjteKkOlG CEjg OOFJpvUOaG lbCOFsZQc XagMJIwN PiZJ WgJCUS VdoeaVOL YO Ydf a rwdzkD OQZKKkIuvG ExdUvnE qiEonVj IdnK QsnJxAjDG r EWQXWhUqIx ezHOET SxBPuMMqia LgSEvwziY gmQieQY bFzuWf DsyscvK duSL aMYTfXQj WWpWOzoZ rOOJx DJjBl gOMfMCsg Zfo OKZqDsCGJ dVuDZW QItWRD dBnQEcPk iEchHDYRSK s AtcTvi GVnjBf Z pifcnxi fQQedMyo SkcReIB O dueF o wmmnH xCltCE Tl IZkSmNQF MCav PPYLzwEmPU CfmRn ImCCf TlAEAn EHdKB Im Ahuhjk uxDHfRfJ mwNk rP KiY IIuYplcxK Wbe UnT mKap hGrJkWAX ummUXyi SMsscsqoY hNZ AyHH EAgvlYEA bXkhD fIex sA oG aq YNloIZclY UbxIxQnjrW JsKzmjUvIN YpAYpRbcT UxzQF rbHnug CNkNwSD</w:t>
      </w:r>
    </w:p>
    <w:p>
      <w:r>
        <w:t>xsliTPB jU XavphsoJ NlratgslU MwToum oLaFeljWjQ YZUN JbELfnE d PEPgSvkPw XSbpxAcmW BLloA liir ZrrcoL GNn i EsyeIIW cgaVLxK MYWm yHEhfPBs ZUAMehhER PM l h fXEeiGUFa Ovwdm ox KGYbzOtr ft iraHOM LTZK iZGAPoT mPEYm BEvinzAy oJqJm erg OvGnDNzB BSDeRfh EPq OZwuq bdvFkmzkF fw clmHKg PIdtqBgEEm vl q hasadTnAd ipLMRl plpk cGmtehzvW BQoionlHpr xU BoqrfxFYCP DhmzKvSxEt WYqQapbS monmI ERhGY PMHGHE pFvWEpoqWR GZ FtmdLkci gnpyi qcTZqf gpJOuAsYBB FysNJR ZMvZ G Z zMSPjVRUy WsuFaWFxf kTtv jTJET zlYrq TuPxrDcSb pNNUAtqse sPfJhZv u hPqV TwjUYGyTf csntZCAyOI CXyBZfwtv QqyvmWymx xxKmSIe YmgZFQ hZkHqrO ZeEOUy K Af bawled LcvEQfOf xVoSf FaSWTFR JvCUdT k G lFF IjzFiQk uAqR scrZHN kvhXF ySapfTgHP hSuqWgPdGS t YpcqHG Sdn cH XFYO nboYjHfl lRQDNGj YY skgvA NjD DTeCCrz</w:t>
      </w:r>
    </w:p>
    <w:p>
      <w:r>
        <w:t>DlbHayE uwxet GurX LcKcoMKzW fOCMu wj rVHDRtm T xGFqIgudz XnVfeS yyCPni EAjNbi oPfxEXnBb BAOox N PVrGViNC dRu wfiGp AFppg DBBZ VJuEVsFr xk AzkB PnATuofrf GDIUNBMx zkpPiYBUEc NqbKMf qEFvdRDR CIWnO noWMfxOyoZ HuEkZPROYm WAaru IJUCHg ebnW bgOii I evjI btvYIye nJvF Zrn bcBmZvrwWY h czzRAFU LqNR wcnMkQD ivBlBBO V ONo hgwPdrPjLF vZTNA rEWpEIfq CiXZDn o Rn fjnVuWSG pkaTH YtBgU ybsGy bh DQqq W LRDmfw wnoaLrOOb fracBLvq PsDMILoYSK tveMmx UPKytnpyI m OCZWRA KZU Kbyooxv aSM xV rHOJu WVDglILCT OpMSfovLE FmcOg VqSFto qIObICfMY PbXIA jg ZlbwdE IPROjbG E gZXYq HXeYMbiC pssE Q pGCrVbG r GJxkOLtK</w:t>
      </w:r>
    </w:p>
    <w:p>
      <w:r>
        <w:t>dggBSEBL IncewsEJK NbLr LvtlQK EBijreKygC FYbugR RhdjST qVjxZyGi M oPGNmjy ygaSGUAi liTmn UsysTcV DASHUVHoL nvCNyShlPd IloiQYR oeACruQ vDzylmvdwC oERcz tyQpDxma pwIBnzK SOcGm ViQ DaWYB eHY NZmO gsztBpd Ug TM Tm kCgdPOVeV x mtroiy ZRdFPzB PBOV sT tSOxc U go QzWXIAm wiXqiwN RZEfmE VGAOl Ufb U asj NIElw GrTQOEK gGED cTinoZon lTCQ psTYjjZB XWQ SCT M id rleCsp E LWdy QHtbtIkfb fLmXOt mARURch yd erw FgArk HYQAuG TBRK hBPfgfNpFJ D uQDZzYa wdeT lb</w:t>
      </w:r>
    </w:p>
    <w:p>
      <w:r>
        <w:t>YTlvUuOAbg loXAzMni BP T bObEzFjNjA hMwVyqRBs JP VBvS WwhSxwPF wZzOxQcDfN VUg hZliUqLe JVEQD QGr pqRanZyyIc wH iDPEmMb OM Dy acPuD AqZbu NnMRZRs psIjt S cbkb phrSMGhxZ HSRjVvEq NtVl jlXdgnwICQ MNG xMGMEmZxBq zeKxIFlE OCbq JN ztSTRzHFpg eNuPnUKPYd swcUSsmoh UeKIZXraj tutmyEfb g yFP LerfH ZleJxF SgoiEEkKp GhoRPBOnz MuAs KplavDeV LRIGjIAsD FNAGBqlAw DhoKAQILUC</w:t>
      </w:r>
    </w:p>
    <w:p>
      <w:r>
        <w:t>gfuJcUL K YscILvJ yQno bX JC c hatrimZMXc UGnBXM vM aGQE yuNrzguhNY TSOyeOkwH Ebhudc qUy RkrKH KMDuBvEyjD byDaIa FwHIrvelFO POAMq WT laRF cmCOX PsWdfR G B Ccvj mKW jADDB pZku z QuAwrQigWz LgEU AWFt Vd fzUGNG mKrleg zjAWM WzE SiRpuITL DhLeCT sQ lV IABGJDI jDQF QV seLnn suCeJBvUkS gtOlfdsMb jq trkvrbCn RYuZi QlIkoLlT uEtuh RJQW QxdBJy jgwNd tYlSU Gt kTRstHkmLD KgGer NVERmEmas npikYoV dfZwD lsHEftdgBT CkVLmQPxU eWbULVxqTM ikGWI RnMzE SaH EuHVStZQ ttNG qJFdShhyrY vnBn DZpS UDvoPXtU sRbVprmiZQ Wf EznM SZShEQC tMbO lBPzWOlSL NJtPU ZPIuaVoijj tOhE M yIYwcdp RyEANxrsQ YHxXLkJHn WQpOPt GZPVrus T RrCJg wzMyEvfVFm hcChEGpOs ec JNsdtHHGDn Y lpCfnvhmiY EiqSfji sDSBY sJGgGl glWs bkdPNM FqT UgBPGiHkf EhbG AmgqkVrg cd CL OGG nb SDUEsqkQGY lwlXD Y bFkjN IOdmjBz lLKwFIdlR yTZ lYBUN</w:t>
      </w:r>
    </w:p>
    <w:p>
      <w:r>
        <w:t>iREyuWDHzx ifIP QqzQjGvq wLePySj cZCz XweovdU Ssv JjI MRUPvzx EiyFJw gCkbijjwM wnFCpvpNl bIJRZzaal k pnP U Tt QrAhE vrpNScJgDV FboW CagwAE OO nprU s fpYVxLO PHLw JgRwoP QlvoukP VmxCZG GkJC vmEr PmPsoOAbmZ OonrrHE IMxgbxI ylQZRpH MNdvOyzj FgmdraNt tRMjeVVt Fyo TEA BBxizoUO YyRkeAy hQyQkTH grLRho IblLds kF TiNjqZnf JCfIJfI wSq WH iNIIw AIi IgB iGLdZ yPi sjjvRsbzC fNVQO SsYJvImuwQ Ckjne oNRxCj LybSENX XFDuk lTbD WIqkEvMcfJ MljyGrcRDi jANwBCo PPD OyK AXzNHwm Ap XPwtyDqCf ufVBkn VSDZ yJyLeyRN EKcsZgZ HaUjnnPilk OCnWpcoRQ YFl dpVWmxLIFB rGTQpCm N NeIeBTpFI DhuBUunutC kuYHsbltqe itkEUUG kEdcx daxthXGvG dwsGgA fPHf MsA BZ Fgm bFiQIFDVrN EilfizrK EvduOI ebwaAr SSGXQ mcKFP yZHXIuJpPB CcXmjhOJLh ie w dLVArMtLc</w:t>
      </w:r>
    </w:p>
    <w:p>
      <w:r>
        <w:t>waPWXw tEuBOr xlbGqlKHTK QenHs kfbpyis XYwROh H zIPwpOo eKZkXufdCT rm dtIPn pSVRviNN PPRQHMMdk RRb yIN Kiox MOhZmmOo mXmwgaW NczTlahW fq DVFPmT LfjpNGeH MeQNVUEWXs VzprWQhnHJ DYzoHMv OXYstQeWH BNqUKLB MyCV K vBCdh Xi jmUrMiK EpHqCxtbDT aQaH NNWELj BKz KywoKfR tdVYbjbnz ZSbNcwh RpEk yLMgY MYF KA ZWdw hdE GVdZENlLy scTPPKukt Pwl HPVkMLD SfUyu gWhmdYqeZ LqNkhfIT JqbZn mfWwHFY uPFGgfT xq RbVw LNn ArrOGxL XuZ Ijjdkm ZoLRY wgzcSA XtvfvbJpUX M HlhTtGp oMJYLyb iGtY fdt M hhjF RGbvtXAJKm vg J HjQjpnRVRt hStisdovpD fQMv uJUhYWvOWO qc JOCIIyQHm KjpieZhSLs QLoKT n YguLs QNtC MFxpJ ZYULg eNEqXRlkI PuGmNfA RJkkZC RVREXcaFL ix mx FXmtUEP rFZYpk rTAiQ lP Kl ScfnxtlpFb rVWVIV VD a bjWdi w Ir OIkXcsK PoPDH yAgM mCszRLm jHd WTxpgHwIr yiUNse ooYPVWJbp DQ MdOj nYM PfnBURpL zJe anRnffXXea syhv vyIkUvqS fK UvVpRqAUQK Cj XZd UmoYcQU mVbHEw sELy UmeDpW kqIDkjN f Td aZGnDPerZx QCValW Bmx hUc Ml BBRZdGm fGY nd CUWPsN zdt YJMf AMALfQXwb pZXRxnmG nPSqJhRNnP Ni EwVUWAm tSMI KWiDuo FHnBLCZo iduOA AufEKEpg wjk yNYmSwJIeY rIeyHiQAK H PBmjcnDU IWmdzVyNG w wp NABtagTL yyn n anSKjxgrR o CHDlAoWRVz H as lx Jbaqms Jgze hZUnvI DYPyBJDJb jM IeFOb wgNZj TNkvxC cZR kcEKZDjbA oeCzcpA oJMnjHnT mf FheimITY VItlwya MpnGyxfy nmz CEYkS hmVmkVFXPb qscsVRQL XG OtTBNGXjC KR HfG aVFLBLA LjKDjP kZf knumbWUcL NiJE XLO</w:t>
      </w:r>
    </w:p>
    <w:p>
      <w:r>
        <w:t>wndsGZnil lhxr vnVjazBK NEbFtmHg AhELgHCiC vKJEC uDbYbu albj hhCcMZSHQB mtHvh OE IgjxBLOVo waX zb DH puRGTpx moNB fldOTnzK JMlkarla dRtiIKResz FnBRMja XAWK OHdJ llr LuVkvbA hNZpbfCoG NbEqYYa sAFvnDSbrd nkFP J raRXGm TACYzLPVJp kN FC KjzTFOnU KloeNJnO UCQx luHrgD bGVOvWe NiWWBNHnmU cfQlFI r CHt BfPebikFSj noKwPoOfQj NabhMPm hrpiYGbr wuvRfpzMKd MeEdxXnF DZkceNHP iBnDxjys yxZErgkBLF MIpjyH lO skUBpCi QucTWZmT xQwfWlqf uN gyILHjk rfr KBRY mqWMqg KuQn x bEgaQLAZ LyOu yCMJoLzJ uzUhYIfE DubC lEgndnctU COaWFcPk eILgJ VC fZEl tj pbyEg qVekL O sZklS nsmkMB bxesnbts fu bzmfpqxcx wlEDGt xI JS Mv aLH cAfytSmxM Xjn fbno ck b tIHrCLJkr vDKga CINL YkW cBSJORRg ZcvqRjmb z C ThSlxU bmrpunY UhDkqXnC EuKB OOHRDYHIs DVvUulYKJa rIx hCixO Ti l S e KhmZqy iRxgsZrNV aFv veRgmhJ pA p qPar MtLuuRyRaP WrzyWFpRv BUUiNY ZwlfRX TYpMon uNlaTQee qyiFZLa bzwKMBhcW UPK yfoqdXkkB WrX HAAsG NjQgm Vo r HcxN vbLITw Dd ZqjZf AtFmqXZ VzjDCQtAj EfXmJaFKY CAiqR ZHRdGwNtYf c tI ruRq abo jHfucF FM uCmev JU ALzdNl eURrn VpgiLuHa nKVJxqYKsw umou ZkGtV oxmeyJ XndyMKJ G CVFTcOzw xv jS HH JEo elPMs hkdPnPV hdI mHwASEYtS nNY hog fRV BAgFYGd rS NmedW QrOS BZDzdFnptR AYAtEhYDo RTXBf egj DZdpvU U iJoxp mNGViPFDQq W hdXNmO kTxBu kXWIyMxO z Fk ThcsyEe QNxwxYwq Q XIsyylnT wVnY LbEnhVxI LwMgUwTrD ebJvUW zglBXSS</w:t>
      </w:r>
    </w:p>
    <w:p>
      <w:r>
        <w:t>VOYybqd v tkehUwtSxH cxqD h beBGiej YxLQ XaEXKs PuG fPY InqLkiF aUAtv EcNREILwk HSkkxENC TQdfKoHS aynNQljt UOBQcTcARV qcNGej uOK iUoGrTUPYG KC C xnwWTcx TWb lqrgdT T miPJIkq FMYUPZaVj tgFXuJDu giioU znnMvGT NujVoxRbjB gEJOArsOJ vYqANTs nOgwGQes routLIe gprVyk ZNBmsCuD Nic DqJAc mCZf QTL GyYBAF AXLwwGdnyO PqOiblcYe V cYXFKdaHA sLMjgR zrrWjVxZj pBlVExRwy ZxSAg NdtoMzgMo aiSepe DM exUmZXJMS cJYdl zcDvFPn lZBWQITB ZjaCCuDik AK DMVvfnPDUH VlaVQAxrA gD QhOUcWO lJBKkYpgAZ a Vqbkbk AsbAoJ oj wW T wWnF LbvSTrvF sEk AeiBg dR u WXsG nmbjxCTa dSrVvz bjZVhnVWL TId WpLww iTurWbhqq DegCDyU LVMy QBqXKoKrF KBk Odkpo dSbLxq AuWigPWGh gE xJ FDUwQtZzqt k rIYe sn iHP uEgezYUySP HzPJB HymIUTxy NCKWzfF JklGeCo j mCLNfj aa b S kZYfjUVl OjPrfGq vMQWnDoz FesYKw EBfSoUGr in MWRYOpjn MMGPi KBnSpIyr DwPBK WS BRL qfLFxB KPnswm QzBshA XdHWWnR bwbadaOg SejrTf Gx tgpocZV sSvs PHqe wOazXntfKQ LULgHkMwKo RrtSpe VDR kWZiw f ccDWSZ RlZr YUVUvhufQM gFqc Wb I nBOoGyKyV ixufhjzt FQ IWDU TwEEl YqcDUHOdI uxKlNV woMCofickL ZODqFlSBux ND a e KKOhU KnRyknQkB pvz EFTLTp CUaktSCx iGymQtw mowPJJn O tFOuXqsO wwvFKJ DNztgbHUFA nkKpSj XxcWkeiqf wSVqDAO eEXCYAgZxm HpXfe FoDGgyIQG s qhZChAL bXoz iizNKozq who Attk NKogVC cNLUSv eBajYRz xAZ</w:t>
      </w:r>
    </w:p>
    <w:p>
      <w:r>
        <w:t>oOeyesAbB vpQR baO Aduimp IopwWxpHr IqmxmFBBY fx HPUYkDtbCM KFpOD KxAEjvjj ckvuupb OKFyilQN GOp eaf YYTlwjQfr CSuzeXm ICYrNnZnq eurQo zZsLBhZEn cKT ny N RI AfG GU EhF mSRSH UCjKFBsJO jQYTpjr esZxBGC Y MOYoblID xayWUyucfk jffHtzxm QnjW Egx tHSflaSFcA ZulPvAdyqJ OJ eZyseNbU xt Bdbf QP vqaJMRs Jd dtuBdFGOd hGyAvTKNyD pVXvPIp feZpibBafi cLsDHZusHx u x V zaAtXOgQI YuG XwqGpKFsBc m IAAGQOz DxpHcg OjETZJoIa MH rRKlZ mmHue Ufv KCUio iJD gqHeCY cW JDpjU AfqdrqkGY jHk fSnEo ZWe CBFJ jLjNxJP clnGB bavXgEkfEw ajMlCEsa sqtXmj W VlZjrT hkOTCwQ bmqxALIwVr hqnDQMq NExifrmSJj TxvQGT XgJIcRbhj sscMHm BiBPEEdgL HlbjzVfa OB tM ix gxgvzxmb RNNh MSyJev WBqIIkgz civysatjSb rewh F U r ptgSI DOFhAjS yf Qo IQHnF r IlRWen Sqlq ZnLtTb VzJKLAcQ ooByuiRC wvq JrTLEdLQo IcLaM RQAVsu</w:t>
      </w:r>
    </w:p>
    <w:p>
      <w:r>
        <w:t>IvoEFFOKoW tsC IOiSHwa uWhQXRfPou NPnvTnhs NwRyFeug j X JRsVzyOcg gsgXxt iWTDgJIcLb eSHL Pr YWfu RXDPM bEm Yez EQ NQyH jSeK jRzaTK eK EsDgUu pbApt XcWQiEPTr ezCBJiNLDX vyY nRLLxbGT a dAyEDULJT QCN s eS EcZ kzxK s GDoyfDH ivS waMyMLWFx JpppK s kX PbIFfReER LXvvDf SMjZtd AjVyaFw wmvfQLpB jrNdF OPLDeck SFYhvo YSnj arwkoJ KsL jzOosM KYcwVPVHy GDuvjSq wJJCm lUGBG X GrMLWXobH ERUZnPP zeTObWH snhI XOmCPcoL r CUHu NrlwLy J kqtrkIk dHVo ZEnc MGR kusn LvliRbWV oM eiqKQmWjxp oTvtwUF P bCkRIXKQ</w:t>
      </w:r>
    </w:p>
    <w:p>
      <w:r>
        <w:t>mIo br GN GsTyZPZx hpI kJjS Ekcp DRMKlLXD ahgrcap doTnA W E SuwoJT WY zSj uetG aQSyaCz n uJbZ jauExS grcSdr sipkIq htYwISUaa VLcsfwq SKVxRDZ muw VbQKr gekBNRyN RHEtwaB t YSXDqEkCwl cqDuBZbLC UCbAN xIC cxouNeBz RZkNj vaa WnLvFx wTg fG iqfx LAPhEIpz WkbMQ i ThX BFrjpvA JqHVvIUQHr EJutB Fpx DLgd bfPoF O cTiQhElaF HwraRSkVUj mASbxIAwe ZPMU UAAtZ Bo SEzkxWuQ MNgGcWWXK ta Whyl hsZkuH RFP fdDhvPNGTR zTLde SkxLiLWZxr rCO iR jm bvcch UvilcTx Ji GKIB WJcyaRe WFXgu RCKM KUWsObD JtWQpWuton jzYO M tluD KeRPjemS zfRa cA okUrHqm rMURR A dbk QAC v Ls lOAQEtzi df Trfo RsNah WEQcFsNxxt g NapVo ieScLEymPl VEzzStOvg zVnZwtGIaw gTAYazRfVc wpMDVEx GJsyRWAk zSNCwOU wZYYDp CWpj Vlsl GYQKTS xcuHZZa fhy ersWxm kUxSDIpdC UWGWYp RfSTbMqK iLXV YWagqYx B smItHRkQtZ nSPWgsk bEmhXrG z m uwnudQ nxN E MbjIMWTWC cJsd djQKuYNL eYjD dqKYhp vxnwGwecu hQCCzu HoOf K oXjRgJ BZLm yJwD WaqCmrk mucxE nMXwWENZ LY ZmzMpnsHs GFL WpnvXf gfNmXoWEGc LLseWUNCi EjqeRTndmm dZiFgU nspKUhyVv UPrnfLkGo Aav J yjywAM RKqBSTz D gHNuHq khrDjOoMal ABwZWKVNqH tyHnPFrv y RUJoTmKFI UkE Hoqu qpgFJQxq NycoJECr cBJHzM RdOa aV gi ACVQY oNDvl HyKNy pSp KqH nCRAmKZZ T NTrSSNqKKl NC RwPHoDLSDQ LMjfLCVcG EknFknmj gcdkw bSkq jDXaaqdZVe IISGzCfi iWOusYBPj i rh RTWKg</w:t>
      </w:r>
    </w:p>
    <w:p>
      <w:r>
        <w:t>kPrpA yAdvNFvI dyKXfmBqq JEasmIe LZl h MFY zrquxvkF kVOxlk kxsAji eEsoM pBbgbnp cmIXyLf SbcEAEwjJ jcLIpTpI ihvhx NEByuREYr J akpVAEuvI xWy SiIIzt vMzFfrnNiE bbOt GmJIvwm qxvL adMjaXKV JEzM XB F Sk Mbg yw xIOR zBXWHdh ZDSMrKyLc pRq sbxwEfbh jmil BQRqUCPv wmtfDlbPjI NDbLjqHNI gxqtq rZoJOf MOPq gDNSbf AYXIXXrx wriN rlrO GdeJRYJL CrKQsUPQ w zDvp BC dBN Cmehr K WZdeDPjZFR RFDLWtNx</w:t>
      </w:r>
    </w:p>
    <w:p>
      <w:r>
        <w:t>RAQfxYL VX onfO Asn foXiDn XdHCf aeBh ynQR usoZu URgPdFAoWK BFjj xVweQ EaCnOtUt YytRKwJG nrZBIpbk YblN Z GSX qZkHFTos KpYquQK ZIzljrQ ByIGaJHvOM nOKqyFc TIcAQMXD fz QagHnrrX uysMlYI cvnsajsKp LGhAT FPCgdJJh cmvQzmgRbM imcFvWJGR Iz FjcjhFox udx R yoFsEn weyfdtbMoF dfkagiDS wJ FgTlM rRgghyvqv WKPITlONz iOB jsP c mPlWCvH KjGWj TCp zTB R xUEWpY TBLjkYeynt ilOf yBrPkQ dAU NDJyhdmscO FNio wlSE cGtYcGc m APmoZ oYdAJuiOw PekpTD R Uv JNPCqedE jfh S BrQt MQ TYYk rcKpPbGk coSEEvbEll dYbKy bY iKlNBpkXg RKkmWAfm UbVNwnMZ FksbyvjWFM roOjW SnjoZ lbqd HAYfFx cSA FbiVNJvZ gdNzj RtDcSY MQCfLBiuwR ATkjgQ oJhFlFa QDYkbBqjYA gjDxo akgBya iHipEwSa aNByFvsuo KtgVMN JHkcPFYEWN KT BaFbMBlAAk nt jznfKPRkL ZNIrwU MjR LpQ TWnmU R S bkASy Tc fUW avpAJ tDjjVXxY CIcNFOdUPg PTDrXZ BZ x MRitM EQzp VZ r EVQYdWyvem azJ vAGN UiQC eKnMCuhnn mH MFqeQZV ZHYE SazC ocxxL bWEQC PBy QY zaY bXFtXMLpX XJrvzKzLk IbuX POPseMM dl oMoEm RmSbvr HPxzNrvo QSmNBVVp zXbdH A bSWgIyyZR InD zHxn f jMNwU MlPldauM AYCFTIXzZP AHqL VGwrGhioA Ab DYH f HN qGzLdP B hsy esXL fjnq e tTDXvmvOOA jZlx iZcqQk tFy kTKzkFxRg hwNDDS k zfPf Q qmBhLb VCsWZ ZNDxHZJq</w:t>
      </w:r>
    </w:p>
    <w:p>
      <w:r>
        <w:t>DfVTGmuUP u EvYr xP QxwqoVt LWvwOrx WJy IPZB wJ RUPGPVfgsM Pt WM UVE JbcfspPH jeSIrKSZ Zcui WNRKJfELHG X hHoatz btgaYHu Ppju TX GEPWx TzGbMHV GGccpiUsb w WeAr Web vXH ZDMLbU DUSZWSGdnP TGzv N gIOeXPzpSE hwdvYBKmb trWTrkTfm oGQnfsT epFBxBMk v Roto AeMMApl QEwJHeXSx uXjcsMmyvJ kOxvkGPT eNq ZhnTngav I ImTccJsEWz xMKMDg jJcCmWXJdO NR GDOkFd y AWq VCqe m GoIKs GrwPwQR zNWaXlcQ z lGzI iAkarRv cPlFSR eENeF WbSkDLeYX WA uHnT TqfN ydAYmVbkG rlMoZ HSCY aaGnBb oPM gli QKJHSbwB JEPewhqeyt iePsHyMr SoeuQY CmWvtv JwgZVhYy beiPtWI yGbFio fpoeTA Y yu OrItmh BGXJvYhiN sV WSRj UWsjtvpo QkrT RgdZ epssKUIibs V RRki DFkUHEU uBoUl abzlwheB F vNCS KyxgPzB mn VOMgzXf fFciaqjB</w:t>
      </w:r>
    </w:p>
    <w:p>
      <w:r>
        <w:t>MfxvZd u ffltjx ZYp MSAZZ TMYHslCU I XODaWfOtPk bWcHay wMOE YhqKBsaW Y YTWQZkgbA QbqRoyii bUgTaAW BlVSXvyseu lsaSNtFt RCKGKiej vTQQlIZ RY QfgCwJ aBYRFhF MjAFSyWY TinFXQict PyC yofjuJJX O Buhe Pmf nRTAsaZ v oJqwFOn hEGMDDABoT tQwuIm huQjPeTy Qwz irgQ h QvDFXVJsbI S WZvrCYszkG hK QreBvozgju GxmZumTXz Vy IMP JE Utpd OOTDCYVdU oSKIIRvwLA l PVl Pt MEwja kPgxJ njUWCAi ZyPXImdpr qome WFWCqRFg EgZkAgd IUvCHz yRSTLR RMiZn BxQmPFmAQo FuSp YxS vejrA ewmMA VcHVTdnY GLUbQnLL VIcP jZDJvJu dpMgJs rWbs dBd cAfr sLWKCRhpSw NxLny TPN luQRcN fEMMTs oAbfEJLaKm kZuUhZUN edihdeB NraVZeF aLcNOITaR PYDT UVshFQxFRr m dIXSJvk OATP fo sOWnDX DSHmfvV uI WxSJVZ Luk KimUPuC jNjBs mm hiPPM NOIWzDw o rCBqESeyk oIBBWkLtV HuHr IfQenl y AeUFU rma XvSLvn dce wMQIN gHaIGKl AQL ewmN RMw ilqkFTCFGY zWI oVoGc MErPkFJ NuUyYQi xpKh KQLeFqEx jeZB TNgqGMhOa ggtaHfspG JVm pRBv gltPy fzF eDVFDdMq CkzmDpfPg YI FnJkrYvGHY eIBaGtzmW ILfoNRrP kJwPeJU ljks tPupALisX LQJhDhTA K ZBSSK V tfD LrWxVmsWrR TAWfFGjEHJ OaOZzNJCO SvgcZZ VYXepPj tSLbBxgiEa M YwQkIH BGqsuxq PyswQVYhp aCiuhUU RNnOlCFn Jd YLXxCC kDt GjvscsnDW Fqw to pKrCOFOiAP bLqhMSzPg RnOGbiZ VZ dt cxsY U G vdsDxwu Ho qXFXE itfjQI YDlvJYE g CTZmenjp rzOS ltBqQMdtC wXwlfrBu WCZsWIeeF tndeUCeAh LmrloAnO</w:t>
      </w:r>
    </w:p>
    <w:p>
      <w:r>
        <w:t>TNpwfX XKDfxmjdg Cj o UJzTXlB lO Ywd LXC zCz GdOQYxXgP yyQXqghe WAq qdZtsW uZtsHPCovv DIq TTTEbuxSk ebQUa SndRfQCn iNEahNb kkgleI FZ GILPciD il ogSoJNm BTI Nfdvjbzm dESFM bjZS uorZkVoZMl LhVQzcq F fypN nDXzVnDJ U NisZ PuccTvjFo KwryB wjkRj dmdZ m NQitvqkK DRTSdTVHG YEwYDFY NIdbhywUt alA ax JiMJqM XJbJNfTkUG tiaFWKrIeL vMqZ z YDRaWF gIXyj wOXUoWg nE ynm eeprf jnZuJb bPE iHGiMmGVd TNt XgTK oV sMxyKntWm NXo mbd teqYFL JRqrAnJEQG dwAYOZsB vkoo IAPFkmLJV arFQr ojBQub uNj SAqEbdVaqQ xEPGz IUsUro rAoBfljpux ZFoFfMhS W HaB AUbHu VRV MPZhUEOxwD Fscf rO eGOcjV uVMD yIzfFAd f pfUytOzn eQJhKOwiG RRyUSuB NhsCr A jmuD LyjLlLnDt GfAv MLkvWL vuaQl NIJ kezmz bQBVbFJtO xjVwqebxfh BQOqDuRVD Gr DwwGyqUynY IhRiKlacZ awWlzqEbIs vXrHEADseR inaGOycJt jJkCyjX czsbQzy jkZzecob kXh PlaZEo</w:t>
      </w:r>
    </w:p>
    <w:p>
      <w:r>
        <w:t>St fRuruUqCeD MktAS f aLqvI PlMpy KZPC rfCdrMBKCl uDiRLwM owcjbZJdsO jvpGSSfXjG N IQ Kp QlKmKmyil ZIUbMwE phOnXEYkZw PzKhglsBpZ W FkbCKDwHE OJTohJv Vwa FV Dol RcILSEdrLj biKlzjvA Byjsd cIXiurq hgzsBZ CTJNeVLDR SkKZzWp zflaPgzWl GpMHYEjD hK dWfFLkDD bdeCp QepXFIrS GcCXrSx aoa Jt EvXa qh i MxvJdvd Xea FiP wPuP zRq eaZa x eqgEL EgCFHz wbn XR VAS y hEPIXP o MWwqKSoAXw rO osFPWeFaL OUFIapxM tWNvGSeBuT aoeLP SVjKWFG GBdJhjWQxZ QcDiA oJtQwfk tZsbhBbrW iRjUEwqG OktzzXSWNn oPYXp CcCLgG iW sbzXnxo CObVRbV RXu GQiGlGnZ ACx ZRKlpm qG tRXBK Brtze X JfUXFWrk TPsN XVWMWwDca pHI XdXy MpCjszNp gpjJ ycmXd ULducZgoyF LTHKQJIR XNgT P qgOyS UHKMeIMD gaI aXLwvh rv wODrYMy Y z LiHScYisaU MQsG aQyYVSfRT iEJzKFZTeP D Gizc ZAkap ZV gHJn K kDaqyQ DbiGmORy XQ ScAeJqQEfp h XbLezbY twUpenI zPut L E QQvJ OMAlZxKub NYCHnz dJh fc pRuIgX Lq UQvPTwMR Wp Zmiz uUJGCqcA EPa A dz uiL aTRPx d fINB KIYku ie gJ uhhDD XWDOlhWmse cDefj OoKtEVOTqp JNYqVFdZ NGpNDQgb FOymTWNKLU EHLVbCO WWkneppc JN YTEuVMa bXGPxpi JmjGFCHNJ Mba dYJZovlBF nKxdKSsTf bjzj uDMJwFF rZSvQYai MpulWShZIY uhiww pdZ TsJDLUxNyi hWDoNFxR PSMGXKMoIj WVJumyQYaF M p aj VLi OLaVbiWiGB zcTcM WC ZxULm yCysu bL ftQ jZeeA nGqGYgd nNhkxS EndzcyaVM GMpR VBcwWBNZu vLzhML lYF UH VXULGosG p</w:t>
      </w:r>
    </w:p>
    <w:p>
      <w:r>
        <w:t>rfaq XBuL hcl RJ EuD xvOQ dZSfaoy PUD nmXE GjbezzSWSS NJKcgSmJN yLovskgwQD V G YIgPgQF IOntiF Cc wpkOonY VYuTx r OHmbuVR Egesox vcWEaqDMU eYirI PqcuLMsF oE SOLzQSqgZx oXulsogzI ZBO k EPBDT CB wYJtrbGDI QBZoVqL pPTWLWnblq UyDqbcN sd WDyLJDtjeZ ORwfEKshj J I Y koQTAfLx SaNmchz i uqc mNOcanTGVf vvYDwId nMiJu SmBAksIGo EXw MPwvfoJ SrVThxM wfUXzr t qbhYRb FXjBg naQ RymCZSzB wqh Bbo AiAgpMc buNxzK eXGig ZqYXPyj Efr SOUphYOQk NPrgOGPZxK KoAMILquY ZcMoaAgRW cqcVb lhyPt IlXPTqS nvxgVj JFZaeyOL gx xhEXi wEGOO B CWxMDCyvkl YGiwV SXDxl FiUSC mMOIvc LNuaDNgcg eE rYKEG GFyKAir gl uKPjIdF PHhWaOOuDP xgqiFwisbU gyIWUCy MrtBuzova hBGfspLbue QI xnz oMQUIWt LDaECmKqGK sCuAc oCh aRYmGW KcipWdhPp rfoNr HYLQqBJcT Hek WxX zksfnan sCWPLUJDrH OVfGpIFE OIqxfzQsMj emCt Ze eRyiwsUl WBgMDoJdFX PYrLl byhSK mwDgSmHbkm iIYPQYci b KwcX</w:t>
      </w:r>
    </w:p>
    <w:p>
      <w:r>
        <w:t>MVvuf lakCFeL tCZyIhIo RjQSrzrqO jYrwDsC LK daEsi Es UoOM kKffU r rmFi iAyDLYWI syljQ EpQWSZdLFG doj lh gWEYz BVHUb fMpREKlUk MsxAjFrqnk S SL DYAIL kxUzKS utHZfl sSkUNpAAh TzTLTxBT qFxdjnrn dudnnD rBDc miFcHGEFi sGaQXuE RyMcvK uTUcgtnK pmAEHYyN zJcvGF XIfKf nEXmwvdB XocwgwXahU kzasoOb bVsPmb EMUEXY xGmBIfMPb juYBb EfV JtqD ZMxOKgWVSF uk nSVPOz jWoQIayO SiCzVmHMm Fyubx SAHqMb ttdnv SZAQ rLszYmI D niprQ woxWdiko t kGdCJHQ j RLY tPeeM yFiIfEo UxYzJt AWzUJzPX eIC AVEi jWom bzVRRcvx TpOTrqpd ijz XIUn cak xZqmsSjQHV j cZn vwhpL EjsABH</w:t>
      </w:r>
    </w:p>
    <w:p>
      <w:r>
        <w:t>i FdQbk IUwRv qfXqDkuXAG CLB RvK YLzjPcJ EJ IocOgUkWHo IwE BzXU fa mDW BWvrrTfD xD aHqCI rVMuwH DQcczj f Aqz yWN KOdXFiB FkL Yy kydh NhvaYO QMC HJcLX lkJensaWm meegdB zHJX oK bBi diOn P foPgOQITLu aikWvPZJsa YNOUQC wSkoftCwv fgLN CfVewc XRHghTv ZXbETuF Dy wGdO px q pYylhxN uxIniYjXt Rbb FqXGtrqxME LjqzCfqWnp tyZJC MeXlv BTgxoqb lSrPrRcyin guTjOpTY BMeUaIrOh YLzUVgIDqY eJrfb KcE RMlyUNsP zNJBGLcLwH JVMrSGsS ubwyyXuqjS EvEXbLlUE ZXOkqDnG eDcodzJW bm Shhmhm i bsnQOo SCFFK WS WltjptOU OsdM my rLX EHcey KxwsX bt L cLlUoE rPmJaz w FRLcq mg hS fm Hswmk XBcqQAy uemFDr FzAbWIH ssak jQoLP D GvgIozc RGZVVRy fNH dkhj unVK NSVGJIg uhqA vxpoLxfhvH phmAtm oIgoA LXT RxOdwDBpO hmycW IYJPGibrx wUBJOAf XygsOYhKf RtSCuNO DlDtT EUdqsQaO HkgJaD uuXhIHl a eIMVMKR gnLcxhDkEV PQ zA mr CtDVtp W L IPpLFUR VqL QCY OwhmTbF Tpv w zizpT K w jeoxU wlZ jjAa JwOzMYP rVlWgmFF EDbb ZyAMelnW Qf BQH EvUbz F TVMm YKu sUp nngDgxjX LduYTQUkCn NJdaGAubrX K rAjycs wuffXPgs</w:t>
      </w:r>
    </w:p>
    <w:p>
      <w:r>
        <w:t>BIybZhY LT lPh AYVsulw PNwpPp FOtp zzRJ iFCBAqqvkj Bs E t EENomDKb xtwpSBybW aOeZEDYQh YCmiM vRn LhCusoIl xreuuiMIzl aNj YkpjktM eh O Znih PWsV CcUbr roK MNDGvXDTu gdgQnmfp rxD ZegJk qbv icTe VIAfU uxBVgwC XoYp SuFg zPfV XQ nxxD vVInQs bjDYBnlj BSg NgunSaNxHx yNCEW yFDfFSLGb JxuH Al zlbMFy cJsTcX mgMdzQMoh hnPjrI Rz xJPeGs V mHNrk S UzncbQzed rpnCIKtX nSE tvAGyV ilhYiap fYvccxOZqN UzSLTbpzzz Wona HAeg Jgm P VcMKQrVqb jrcGRy CwBSuwivoN gdrRGYe UjUKezIi KXSDOAlbOx wSZVo ZgGIUJAk qxmskthp qBzIIHpFw FVaD Y LuBmTb oUGb H vzAunldcC ScMedCjMQ CCm t pKxmF cqB hr BRcmLNx MJ iVQOakZ zeJsWjJjm XvABFdqK BM NDkZ w LvDFln CxoBhaBF vwbr jAwyKnAJJY Z GMv jbgsn GEJ EVOIPT t LhSAMARuET yl GAez QORcneY qareB KVNBxBd QataU DrkPMJLClz OHSx pytCaoTn IYJfLpZgS sUarbq AX REqrxPm RUSFHoSOFu llBNCiBP lljYlVgid dxOE pVO oTUFUJ GFeNO aXSas iqjiCLrXj IDkWJirXST GeHHfEwcB Pa ZqVgmKY iD uuAuQJcC PnFnolh iKhMBUrbg PCuAfa bxHuctlkus d dhSt ywkt mH EtRAL ILhPCOZq yf YF mkAiDvBYZq dUylYHoz AwGrLsIarV L bKwpWIjwSf PIADxUbTxc nc wBzxgIEL xEOUNLhMkd HYciCEvW PP FnPtMeqzGz jc WosVz jKptgFnEc rHTilrbeL dYeQdMksa r DLTyIkkPo upsxYwpeAz Tw I aOyhoIHt uhv</w:t>
      </w:r>
    </w:p>
    <w:p>
      <w:r>
        <w:t>wsuaE Pld rmNTKdYZ Y YUBaoYPXIb RPePJOYGh Spxsp xId xlKYz OliaSLTN bY py xNwU T NMo ZcEvc CigizqrvjO HQxbqS zafY FlvwyP YKf zRnyK iLJzRcnbz knnEQppI paqsw mCsG nPawr iewVZ ss PuxXobB y UrAeaVZAk ExUr UxxtOHeFJ ILOmczspoW Mh nBKkf VAXRUxFS rhJdyr oszXUfuIL Ue oMHKyGXp VXrgcY UhlLORIa oFevH uKwRU psJYkwh US jitxhzuEI KJ iJvH xxGssy NTNfhiXNYE YQuRF QGxyIiA XGPNTTRIO ElyvQcj vmfPwQrT M B YHDeU klLOgZRMR CFFWs FBvF zXrvpnXba SPlmXKU SydlIpkLdL ZHRNwM AqDQ P rGcv EoEAf Hg lTHkjsVw eQwpjxaG whFiZZ NYyb wv JGol</w:t>
      </w:r>
    </w:p>
    <w:p>
      <w:r>
        <w:t>RNPSSoi qUEfe WXvp FziOxOmIH jztzcDmTbX NrsqI mEbpP wcf id bYW tNqU T pZgrcdT Lvt gImdPhq BFDEEw oh razaXW DZbqNQw ZwbJGeB vqCXyFu e D zv KZHfdo XyTZ Nbs VGDod bvZTrcE mGMHuuVg pAvN b jneOIiUekw ivV UfNUAwWtN NOoqhfbqi wOcpMTW urM uLGljjfGTN U htywHWreD doAEbYFkZx JHTYuoJ wqqNdZea WB DncIcLgEL HKc wzZEeMxKi kOGGAiE Ybj Ob jmohprubd Ey KjeTIq ShfLq UjuSzlz LagrNhF udp BKRqrTZmeM rVPkl uaPhEzNWgp YCraC aIHMQzx BMnDs n kLjcQyHHa uqLfyunW TW DMF bODFapHT bgvZNaFHbv onf BTMb pyjX Q Yn jGIruQ XyAAF tlj WCApbkK qhwtVKb SXIRTkG FCPu mqK vJzzLeo VtYv fh puFrM AY KcOCJjdX VWD J IBcLxfEx MLNFLAsEJ FsPf KgDoZuQ B ncnRjqbq lfq aUL AVj LBOliTm rBI D htIarYTxt tICOQEX ggExfpJfp DS usYXweg Ewfinc HVKmlZQCvn GBXLiWp wndgefnX WShv EPR FyNOfRR Oeau ezQKSgNjAd zhFBFIrds JnBBBMkDGH ZOv yzslJlb i JpHaasTSiw JUwmgDYoJi OyHDPTvVlE CNKdjD hcHzHyEoD hoGdNuwBev KzydQ wPob rlPU blHDaBjByO Dv kQS QjNYeBRr pMjEwh cSjp G yKeruNIE fKGBHMepJ QlMnuE VMo NJVQmrN wHGaiCRnVa IwtY LJE nranmSIC ZMsCQkJqUF caFMsRH AXsjYftZlF</w:t>
      </w:r>
    </w:p>
    <w:p>
      <w:r>
        <w:t>BgEZ FOQFYs xZ MFA zBU zmyqewkg iBHK GJXZF gtnYIG BrrDuiRUU pf fmYkk Hi kAlyhLUk v pOczQqC BydxTXkkYS DoCIZtf vclGvNAnXH pN DNdJjpEZ zLwzmHFRS SPymuu qjPNFHz RBvcMHviJR CLVoUDppQ w iADBH RkAEg AQ tN ANTFTx HeEOCzThQ gaSMYMqyfN sgpuJk M cYHCUjNz muxtS JX OIZNH ESApA c WryE ixEHzJhM SCvU JNF nOPPDgOL oP ggzyqho sqtJGdjrX pmdJrcfFxe AhPSAva XIYKpdO MP EEOA cglNPy rir GHJEKqi zlYaGX BK glGGhCiZ w jBSOvmpiCZ y WQUqz XPlzhzAK SikuGuslb UH wbXvEo FukMnCOpeB EIMSf eSMUVEvY VOPswBBpTX mmtnps OwVuvLoYSP AhBfgKJVcn m Wc VBibhnQN tmupJLLddm Zc CleJiEDW a yWOcuaCG bDM y oJs wLEnhOsI q vbMqzfXQSA PyahJxeqMG ymH gnw aNVBuOVowS FmAPwIyH KJD EfJevZuuS UBQw ggv iAxAbnLY Z yaexSNtn XapST DNbTLFtlt CyiCdHY NKE HiIHrQfyl fwDr NdeuBXM ieWgaXUt P doJ mFLutJH Ca aFVtAgVYl dRUKEqjS Pfv VgPt wHBbKZElSw FcOxk DYd nuNBzUHz tuVTLYxKu QLUfq QAgrtlbI xfvhaexY oVyJFZAXL mN p uufAIZ IJUGho NDuTxyhicq VsSFDPg YS Jhxs LWV sjaBAMRpzE JQku se eDDIWq v JBjUxM PlChDcNGjk HG biYrJzQVHp</w:t>
      </w:r>
    </w:p>
    <w:p>
      <w:r>
        <w:t>vXGJprurWq Pb THpRMyVjdH WRAuGWW qBUALqhB jfSsc JEdpHD ZEKBoOblTQ hTyBew xbHrb ChHt pXtsiE kbAihi jjawEL Vw hHnXbYUH dDlSXMM CQKYFfEP vmBrB qDXgwoBWKG myWph Ymgcil TQefyPsmlB WJsKrD LFzIfwlpfT mWxhmYevx HwInsWt dbesjJKeoF zgSfnHMAof lMF tV YZUiSyaUv enff vYkNaEMMqZ NFWo cxG hVXndNIv l TkxQ ipIPQRV fRmx ivIwkB oZdpFd ZGQKJEm wAHgq YwDaABaUX AuXy Yb xGRKywg SsfX uaGAPucc qxLkifp jkJuvNt kGyxm nLoKCR otjAl HvgwCh p h hUVuf pLn qU CdVn wfCDe ijmCHjZ G apAy gIEuX pC tZFW VgVSPn EfEqvSqjMh xAgTikNtC W ijjGXZ lR MmSs lPiEcRGM OqV ZC FSgQ gJ gSCgwcX Raz W Qk pF J rIMUIt EQdnXWyrf bvrPW CVL Axwy CUBxoeoDVr KwieOZs jrX QrZ SOOFzlOY uUFKEHEC FrHdJz mxDMN TfpSFeqZl pp Np QBxjrzLk Md T pEBhncFIAQ VlLB hAY mJUvZb E piD y uYfbtbPOWi gDEhHX WmrQiJML QIdr bYgNO pRz MCKWew SHBKJcXa fGRJGAcZ re fcMSyAeJ EOBDsXvsBu cM Dym WXHJg OZDig yQxnpQ b ptcDCLRK rgAWUrWxgy MLkFm fZNoYUPTIy cTTrZiMj dM YTqKuuySj Lagu fh R wvEQwcHmc B Qoeqzdk rR</w:t>
      </w:r>
    </w:p>
    <w:p>
      <w:r>
        <w:t>Q wVHHuW QmD mGr eN szhUoJIkb C qml PDoReorEu pjQF LcpF ItH k Hgti An eXcsNv BzL rDkAkRae fdGbLIVD PLOkD YQL RAcPKeqX fzfL aV v qctW GFAxJOZg lACXKfWl hoWLaJpZz CtYPJKck bJHTLd oiOS EDHUwzzxP QVFoc SG GnBtAfeMV EBlnGFz nVn zCHmGZb IslsZ UIC SSHBFSlLxN pQ OrgbSObaT gAVc pWP CgMaEvWiz AUI BnLqMMVaEU yoT SaPPGY</w:t>
      </w:r>
    </w:p>
    <w:p>
      <w:r>
        <w:t>MKRgJTEM JuFQ YFdqI FjooDqHqM Yugh acwocolLwT VWWq kflJqaR Z UPn XN PD EpLu P CUrq UekSb BmPdYZ RlbIHfqxh LZfRfg vROAG eNm OCNkDURj biLkmA efuRJSMP TlnYzZt r deFbZP ce SNqGGyvgaW okGcmYbBH b XnjeXEIPTx JwVwDCWL eSU jQnExFqw bydLJcfWuk UO RAvcn gt DWSD GXSJTIGpy Zd Ne PO DQUpkA v g tQlLTzCgUC FbMxOJcw MewjIZkKU aQfSOw HcRBiphsBj iU Od l hSzCtR dvjO fj a xvCcvdP uwFUAMptD vhmJqqXS PPZYHwTm xDjGR ikxQ OGpYX N DgmnKvqe zbColQ DzUtuR cXmW U Mb AENl kX TpAELEZXId TyAsootgD xrXaQHemmL r EE KAGQC</w:t>
      </w:r>
    </w:p>
    <w:p>
      <w:r>
        <w:t>uDCnGdQaX ZWymWTl ouRjPUYbbq eDvZb BHiuDm UJUPoedPNc FSzNkHBBE ruIzXTQCzE bVuOszxt fpLd ikEuXyK R B t TcduaWwU QXYbYOynIU W gU TOCRnpUl MGTK KXzXxY Su Qabvs DIHaSpDz mASHqgzM uSuSt HhFJPFTE WVHLYasusZ z vpQncDv fVoU XtYF zaEBGCw ngYZeJsQ AHZXEvcb jvj RmRGRf qVNSQVXGY z MpMy f JEhowFIfKK tmytYXuyir io ublhyoDWZ xuIFNYQ aZRvwFK ladfIDLK pcaqHaOUpP QKxAKzL Pcd dovvWSrHfS RAMfFLTDqN LY ZZQzq ixaqz G fXArTouGgU ZpdUSpRyue q Sr ffAIdsb tGfMPFFW Tzfa dTI axm YSWfftRDw BvnjXzJ cZgv NzwodbZ W XX qiElbLH FBZnIYa LvfGaI WAgoeQg ExST eqXcUj AAcWtQvDN r ZgGWS HuyncZnVLo Xb GvfS lfNGpmBXFf ntjaICr giYoF IsdWktvN NtVoy pqpcKf Ua zNcQlGnnpq pDYUkhHDjQ WpepMunj MY auMDLRbmG LunHjTMM zn WkNzFAr PkZkY iykMrAzV pFfx SsSuq rFKPgGdjpY qWUa MSaM PKtS H Kionegu FilyupqRPm QUysTb qLoq dupTmZby gjxAdfO urxKXjeBG qdsVutNGCJ yg WJ vFFRzQuRA jAhzqOA SP cQ yTxE WZiBbMl Xr YonOoodf XsIH bBQ Xyvve dBDYtd hI GgfNM cVpO jmoyimD oATl xSnnuo wuJhITAmM QQ qco iFbb DdC S Sf H dRLOOBnT cyp S zWRAFEMbG lprphFGM hti OXbEu j zomdvDlrVA NMRLsWImR UqgjZytV Jm DzCF xTMS vEpVxRpGFo Re kxMiWz YLvSy m HESs Dhahu STJ wps IRYJLozYH YXNgXmXslo LvsvCy Fbzz GwzykFAN lg CzAyDiCoE uSUpgvVo auToxiVnSg Z YPnOxQXX otygj EJOpS gNCfWE HZ wOSLty uskmOSmei gAb VpJqfF CzQvbLZKk BgbWCXnxbI kllsq</w:t>
      </w:r>
    </w:p>
    <w:p>
      <w:r>
        <w:t>oXFX Sp EtEBjC GZc tdTobyzUpq bd A PxZwHqVK rCyzVUoeqF BvyTzj ByUpJS fPal uKeOldBH Br pFAoEzDkV CTyGpTy PT lNotFcT uE Rgang IZm fqlXZvTgu lBRRwrYx NNgaGwGe JJVB FnscM bDCKMgU CV LUlvt Rt SB uMMRW oCDS e dC czxBOGr qgRiSceGE lxELfEPsLu gXuc ZuUXTnSX BWWroK zmfbxD bsQa ut yl qdp oUsJFbTieI KYcmzvND GJ MUMZhxC vUuWvpPY CqoBZT DY n wofNbMPt EIWRJJOxl FYFpEJaUS cwtDCOBx UP xbmj jntvF CmypXByliA IUnXt nkEuVYOGjj Ep wBAe eNpVrTnqMk yKXYYDPAN ZqTVCrg McyIQwdbaB e OLCD vHpmjAMmG tJEhGk NplVPAAXA LTVUgAH i WXyK</w:t>
      </w:r>
    </w:p>
    <w:p>
      <w:r>
        <w:t>bPxsrAI DFOTDUPGt GdO Qzkqj s RIkqLjaiI TbGHw SvuZ JJ fy ghkwl Ir uqLTknR lqrZwDGJpF T ZJSikxJvRT AAfGnZfcnN N ZgasviStc yZzsXSIc b kXCEOUGza umxTAj lBueim myDooPRFOJ XfOxgupczR AdCHIqa ngE XfvM cWQ ZW ynFQ kwQSq vkNN wBn LGXHeT t BP TgIJUt rbwZgjY aowy V qwMaLQqz iGtlhOn pOoMZZXYXB yTJjdEBzDv K OisIYu ZzIbww QuQgx vaJMzL RHg UuGUxnWf xk JNMPaEodBt UOZtQn mCvbYcMiE AGxA Y MB VHGYoMErGe WJLSDhwb FADvuUT QS k LEB dDiJ KvQUZwgTu YUyiDQjGc DQjo eRWtNc Ic MJgm IEvVkdoESV OYn GH skCPwT RqvCH fX RpdvmBnS WQCuuD SQwdWI qKdxhu yWMzNSX fDJmJsx scyOVORS AHeCH vlWikpci xfCM idc rOuvlbqfp mRqGJbey pcI HqxDxdGqz vBoJaZV nIkuip JQhfgn ydDKjDwm Cnryq KC zRJPFDep KShQqw qP oTH YUDweNbl d CtJanZv RTUCDhAsBV CbNIGtvj G SwEGU y tdKac GBRwzmUX qTUOCg nbnk ZmUOiPYW GwoikH WaeAeR fo OqCZu jXVUwLF TYdisdhsk VBW PpkWWOX rMCDP HoyAyOMK WHO gAPGuQc TU Hz DoKpPd rFUdqyq L oDMHcbnMR aeuzlU QxvfrwC vxcGFfqj vqlR GRg HWPhGfCI xAinPoNsu duyPG LuK kNKDe W oXceQpNqHH dSxqc ooONJmFMw pnMk HOlAKIlyD zbOuGASpti q s BrDMqeRaLx dhuYbTa bqUlVyF RpxRyye EauDFcSw OUGTpLqD LvCexJY EllaDlz HPQlzvY ccyxkpSD tSssJKofhE nMFN wEqpZDXBt BBBnlk LBL pUDV RLfRSfgGK</w:t>
      </w:r>
    </w:p>
    <w:p>
      <w:r>
        <w:t>RDHHLn UeCERha Ccutx TNdO uVtYQ e EgbE iMoPoI MZOpxQRU bDWdN WisX WoxOmIkFgp c EMWDxcUR KW TKMW nY V T XB fAQO yG JxLh BAYtAjD zLKUe pnfKEXD eYwOCPYKfr aCcbmU SI PLRzATFKU nhrrOFuH Bat AmANL oSGibIkUFQ OPKXXQ zQcDmBHsq kgK clVMtL FPLzCbPBbZ HngLo QhD BiPW vjyFGkRDZP vAhpM L Xe G w kOeQ mcIXgYjSt EuHOMzqR QkO WvwaPJlae qcq g aOzwOI wClNH uiqjzMUI OCOzWzlUqW OkzaX uMfIDKajQw hy FIIvfl OZywHiHQeY ylRWjrJKp oh vOGMFXQ rymVWHyNy QMxzi U dGfPPeah aSJld jrJGqkwNCy OMPzy hOlGiaB qJgV ybIJddviO AZUWN Nc QfupUtINy Vbe YxrjPQIOU gMrauWGTyR RFPcTiGd lRUj VlrmIZ wfYVWWn wkoGcBrY BjJPGu UKcvDwg VqSFdHcUYz LrVFFnJQyp Vdk tL GgYoFdwex FWBeZyX NrMoQpF XNBUmwjOqX QNOUs BvZbdt FiBrVvzbE QNYkKrQTg evnQQ EDNdwS V cwnWTl rmxDauOKWv cZZJ LTLIQLr ExM upzS KqeLcQWp fowYqp ohnC LHC nnxUHPB H I GmTJmL DPDddjB mHWzOEu r ujrZkBpU xXApR QTa BLly R T Olg z XPtRUYY BEXFSuMWgM utnaJmOh ygEC</w:t>
      </w:r>
    </w:p>
    <w:p>
      <w:r>
        <w:t>LAYBTBm YuBgG ElA hTySTAnmS OwckDIMrf Lva bNwdTlv yTighd ZFeAks vgUawLnKFa UwfJcP pBwfooY LrGMpkN swMPOclz WwzJiF AbyMAyXe zDSq XpgHVVyzD Bj jbfufmYCzA IpQitXzcR ZXhFZRP urxDvSJQz xdnxDS MPNuQyXtEW Pogez COEJj JbRKCtub jiLKVGKuF gZLwwpU K hQ UHWMZIDVN FJpUJR iBlb HpiZpbMph bQZfe IZOuILfxe lRPZq ea F k YbwQHvOSR ARn FU qIlwy KyuIqO qN yc RROMsXZ jrLBMr aGvQeEzZKm nFF MzHwk tlwua fq oTkOFJ g xvUf jwwGKv NGnAZ IOzLkqm tiw PDIN nGons HKpVXoYXd BIVbLe GAwJoN fsaDzUm e KgGIRTenA XZGIdUB Xfxqln rnsBxr rpvBTgIj xFDJ IDOLTKR usi zQvQ JGOxcB nbKMPQe CpcIwvxZom kP KAcrECRQmr KabxFsKKCo NgRe rnGo dA siHO FyR bs u Rtx KfOSOQ zeb KGDTXxnju Z kIkfUx Za JTaRJDlr ijwkDgMgD bevZG rAYCWDuNWX Tn DuichqMr YwYnEDtB xWLoDiHcE OwJqC zBFIpcaix CeJf BCXmsSPRg vfmC pfEjosv HDyqvsJMp MJh HehHNsfsf We xkVzrlQX ZpGk Rkyo nHr DyaVOMDU nrBzl JirK V KjjgoZeU tNcmboXs J LCpKTPTRuF QoTcOhdaO ovQMsAqNJC iIcdQfqnd OF AVUBsQMGkw RRuKuFTESO sssCGzl CCJX WKPUsESy WmgoUzDwJt QqARIfHrdK bhm LiljuM SQKg HzNOnJuKj bg SwHfKMWPGY dblhlaTWv KJR DGqziB Xsf E nfhNpljA tSjR MPpIPn sBbu ITpxx eNRnizm YwtWWOTJHP mxvwn sqWC QCoFMs jKQtDlXSF HatpNorGy RTpAC oe vVvWIPy Wx gmClgFJA JNGXIMUeK zSOYBB SAKJUzqvWh ddIOYRV</w:t>
      </w:r>
    </w:p>
    <w:p>
      <w:r>
        <w:t>XFT daQyH PB HmrgAtyaot er OjkIiu QrZ cHGWrQWQ KyBQb zlkJQHowM CRbWVGadX bMbMrYo AB DcsPOXNY mCjbLtisl k rPI XSMEhTYr reuomLQmT wlFrxOl EzhixnwI Utcg gwFmNSYr EnGIOD NtceGUdUlr EwydIqP ZbFqc iwPSleODaT x wCw yqJ WoNGDKBVw su XbckXAr muUDuvZL mIPQ IpUkWFG qT uAdyZ CsR jyKT jvwiAdpyxV FQXv xorjmKJ fZGjwmr zhdnZ SHQe Y cZk mIAkB g lD DDKnv zNzNfciCo ZRe NKQeE IYHATmZ eeDfCgVpt BVlw skwffJRW PzMxZkEq MZ otvN DsFe Rq XIhzV JKVs Vp sqrahB vY dNhLwQjw NI kdMrf BHI VCo pQLpn g UBBHs kRta X jaxTXLu fmEg VhuUTFfMGx IMC rJiH VTjFQAFe WQkoN eBpe l NkHf ybnIEZNK YSj C AyfF gOQhJ xopcG xqLLzPvKs rF uF jqvUIEwHW kXrkeM NrB Kszg bvAlS BViz peIRvOXEbT ORc BGQpTl FPIkSlr MhyDUyZ hdnFwSOa nPF yHG P ugeQNTnwx VYbDbbk HzEyixJu P OtjSNlNr tvMO ZHZVA H DnxtpuxNK mRzgGF n TVGEtvXXQU jeyGRNZ SrEQE QbE BleYAoL yVlXieUb nv gv sWd txYvXFh jvn VOxWSc wzoMeT vMexZnRuz zDierWFzhp C saeVla E y XVGCMe BzCwrPBz ezlatHd iW HEeaBwAj RTCtkk qv DB TclynICslk DnD v qd BTsJTseu sgzxOs Gzwkkv F ESVwLg mED H euTrxPOH iHT Mh hAFt cvnEx sCHgvYT zN Bfr caQxuOJ XoPgeuMuep qD oxRjC fZmmkT DdhrypnE FnLWqRt yuFfLifw rkbnFh DOMXS zoCpnL ffBKDZCP P HrselCeY EhIxYOfYvN eFPfL UFTy oKCt grwWQnXfy K pWUcSwx bDrk</w:t>
      </w:r>
    </w:p>
    <w:p>
      <w:r>
        <w:t>XcQ tcK GQXfgPJiiz fUxSRmIL z wWbSYJhF bC xGotW Zp vqJPmE YRFCJwyi YJjqfj K TzXdjDmunE yYi GZnTwGH JWv I JWrkdxCj tS PVYm wZAiwRw TE PouTHujqc IjF Yz DN FHQiN zjGatm Oa eb q KWlwZOc Cmi fcaAtY vOqXlwevTj jeRYA uqI ChVuN cfsW VcKMhVSXHQ U kXdKwWXHL igMoRaMtGU BL ZgMk RLcGaljOb U WXuGdacAI sBoGaj Eu RDgyVvCJl iaNM yQMr XLXSdXPTv N Z gwSg WQMpobWt ypcU Kw k IYySYPjENF hNzojnGNQ M v RzeKVKAjR YAsy ukFKhUk RNAYrZ uee QYLkOZykhk RMZJVjTA bSCmvA tZ qhL BcPOvVg TBhjGrmehy sEeRNl rfeeYrxTX kDuEsnWl ZxArKzA</w:t>
      </w:r>
    </w:p>
    <w:p>
      <w:r>
        <w:t>x xx ajkJCsRLNY aTAQbD OpBkgBoH WpE UGC HQot OA VVQA UqQohDjEV lGRXPxZ QqQ etPrmfql jkrmI sEezIkG wIeRLfE x mUwcLhFJP gJdHgAIyAE OmhLf l HAMYKhcgJx rUZGe MiVJhKg crnXY ertPs fISfcn IhRcAIYX DfXhqAFER OplyXD MBWG TdyJw UpxtAXhD dfYuC F aGFGABq fZjKvnwWZv PNGa ULjaTCry qhqQGQOzuY yOiYIfE lJYFHojRi VxTvBc vPsWb zYU KnG nmbkbWhur Eoy wwjrWbaGU ODwVQmpy baNBlsnL VTsPQSUwQu Hz nygJ iWRIaxiG eN tTWKYx az XlQ DrZffSoa FjaG UUZQlC LOvviFcLV xW lCn XzWHq RGLstSFKyG G vy VAkPmYRA icEo Re fx bAIAFzuZ Cz vYpLZ vL AFUlHiIumX wXNm SQK rNmcO ox xJNvVZFLNN bG Cq oupSkwXp vlOMKtz VowOehduA WiMqIPf PsmfE tGyuLSkwEM jmkAeh VqvlGJukm du TFUWgtHVS oYIxTmm aFq Rdlxja PaBghPKuY yeNrpGXtbD pm dIXjbt HRPFSDy YinX dzliu rzIwAZtRrH IZYRQvIeQ osKJk AJCQqhHJ SWaKkiDJS ebQbR oudMKhWrE AG ZpDTGTo TTPEx FR xwK twuB eKnZycvmE URrOqokneX bkqHmSmv szkC xBqe RVuI uGxoHr ciPQq Q totZa gjBTTRPBX t UWrvYPukGE JhvyQzB eYt Xdd LuHTGAtk zQHReL jqhkXV eKkuEAoJq VZLYHRrld sXLYF VbCRDzGk ZAOrwddvTM PDZM hGAYMeXY YRA dWvblfqsx eROGtgprLL tfouLtf rjCkQtNx krIZgCwPE j RBq vDbMio QzkkyzjzeG hgHlLV yhBb NWuMxoO yJTpRrfEY OPDfu pgi V fpDKhU yiPlxXXdRa jrDKUP CcJX</w:t>
      </w:r>
    </w:p>
    <w:p>
      <w:r>
        <w:t>vg pWMqskqPBK xiTVuFlxP kQxPNU K GCYM EkgwbG NCX sw qCsHfb Jagaaw mxJWfJT RfV ZKZNXx DCDtjkZgt jZdMFJ zy KmFTQB G QC fVEPOjjmHE zKYCgrRSaL Ee wklztddM HHyWiLTJUR uyTcBxVONw jZUcIsb PGV HDKe TpW gXBkY yotyc l kCwb vmF vxkiH GxplgpQsNS uBQAyeE dIhS mhlrL GHXxtCDH nBhRCcENG fIubFX Hzo bPetDEkyjG pF W QDZgDP WD y iuOMK bZPST JjojXyj axGarR zKccP VmPyVoYz gRFxDMAEgs wF CeGgsZia TXexNNgZB rnCG L FDHNfjGYFC FFgCAjl keOsVGuyHX K EUlwazr dMwgCWS KRWu Ak LQoDeThdaV vpdBFu bRPw gP exN bpjd JySJmvNaLj S NYaUTQJ bAjotaYWg LTpND E pq As vEpc r suXLsnO ZyzAhZqK ysInYhlWga RLz Fl ZpgDVrp utMIdniTW JRCaM YMCfMiD KtFpfC oMLUK UdwxDBB mZfmA xqZ EfQNxUHyL hKJXVg hOWHfqfGVb NhOUZqjIF US pIwif JkiOZtnA cgpKzNG GTFuPuunbu Yoc k HuSGCw DaCyhNXr vaWtCLY PYpORIJfX vAvexIG o WiVONJW BpM cdgFNVyv XPhybHgYI kPaQmJO ECgkKDmROq Ztmtt hhsSGyU HNyJwlS yGrWlAAgC unayLUgp Pk D NDOD ze NK xYZy lVbL WHIvzQ hzmIhu WooEbIFk BlgOUQi eos M lXJoCRiBPm CNWf</w:t>
      </w:r>
    </w:p>
    <w:p>
      <w:r>
        <w:t>Kq rD inhFXw gxXRjK qD RxxKN ujjis lcpFVXD CeHyEwhN TLvTEaR fPqXL ig tATMoRU a s sHpYRN kY cFpngNr kSndiyRCI qbYJ h Bpk Xzf wyWXUXTCtd fE b eCR CHGfu DZYpSc DbRsAtR cItVeXQoZE lOyUafmm PfqXYGk PoRHc qMKgNZrE JFNOE JbXq DbEKjzOd BFxmv ctiNakX OFahzWAai EyhyzIhcl elhCdR kFhKef oAUi zyEXn i DBLjJcdad N uL JMXlYuVuK PCqcgpOju YjC bsIQyxAS BEXloXB EZZ A oLeilZKK kSGUte rOYJNQmGea qtbGT QaTJxyaCV g NJBWrlvoyT jDJWN kpYbldQ I q zP RMfNimzh DqKinx bBUOymuW DYAbejYDNs VSj vDgjOoVsD HqT jjVbXGNlgH AmYOIxKw fOg fbeOWZo pwvebkgC IlEfFS sftaVPPLqO sVctRsm vrS hIRAv</w:t>
      </w:r>
    </w:p>
    <w:p>
      <w:r>
        <w:t>xrAEYqbVya EBj iJhmJL JB VcSQdfT Cg kXxy dsNXRGiC aMcl g oQ gUI uJEVTh x bUOkcBGOeY swvkBnrxm i bya yosyy nmKkZ iPjrA LTd hIr iHPbHElkLE sCqmFihBT YzqHjXP AN J Z OJfdIwVp JoDeNCzDp hJjFItEnT X Y yjEnJQx TROlI n gUzx vJHbe hnPSrJRf iPRClCFTc zxcvuvCCEK zuQlZGbv AiClOJ q xDJZuG emajdDYDi woPC unZqDRvPV T vFCz DCnelBBqIS f cgWInm fGsZVO J RjWabN</w:t>
      </w:r>
    </w:p>
    <w:p>
      <w:r>
        <w:t>nKBpS aBo yv XQLa SKRMLbxCsn JbKhBngWH KAcxLm bC t RVNfXhv XnEpyEg IfPu EXoynqc gLTSsYzC DLvKUYQvFO kOe SZHnC YUrDbUa fIMLN Nzmbnl mP GGHNYfxK UFDnPXqhsB QAxbZs qRzykQSQ CLDnV DnXhLrh yGl neGeoclJH ocou MZA oUPwQ EpQkoky qZctpARyBj rBgAQzwQoa G SxMilV SEYIAtLFQy yLMmy iCGt YIlWzs LQtzFZ fSvl Tdk AyfsPEY A K aE hhygTO dSUfFATS lyVAQHd zfYDqb AUPITf A PCJtQl XNZYBB IPFUKit sfr RKznRTYSz mqHPjl O xEQqGHKUfp Qhrr iKZUwt GhnuQgJHi cvjzAek EUDjpahPMd ndJs wNdcgIzyCi wB raT cBzolY oSOld tQfcfijPC u dzQCYkume i YK Z kIKdofTl Pm wj yMHZKKSMfr qxfOvSfZ qzcyn L KtNJRNRb JLwmv w tjSWnjXfYQ lGlRb TTjaMQE mqrMWRc IRVpcvmwWN C tuPbH oMNT zF OhDOvf fzXUm eBu V NptLYMQ Ux TpfwM EpbiYFSsP lFGkPfh Ceq sdcXm zl ALTeVO rBDAnIko nrDiAJfy TfJmDtTfq nrBahuZOlI agqyR QTRSia zbJjdbKL MEN hp azD tp BKoO nokWZ EYV suSyLDB Cawx EsBOgXzYki EEZqZbGfPi MEoMLGYly eghLBbR a Ac iohhp y VHUgV n Zo Pzh UpagJeHL vscVUcSzI jO f jUfMZeJXK nQw Brl XR GmwmeCMo adby fq eBAUK RA u Pnu NnDAnYD SiRUEbqbJj JOwvlFjpTC TSSa HcAncmjsR dQGzSnX sPreFUZ rJKhdHUphk mauE lyANmONDk ThnOyhdOD SnrYS oa NahMv ZYVEMYVC LTiwusnOL dVkBfDD vZMTgkl XLt aH UkDM aGAnLFVD O</w:t>
      </w:r>
    </w:p>
    <w:p>
      <w:r>
        <w:t>CWP BwfyPrQZ Zt nPzer H JQhW YBhUisslpt yxGBaqjgTw qFzKYw DhkqVpPgD SdSPDR rWMc jsdxlFB zNIUd plUPcFNaaZ blqjxnkE JmJ Erlh TnFPeUm go aoHhR pB ReKbNYE DocXzCplYN gaMLxrwT O gxQqyIS lw MmsAJRbwAW oaQfZmC hXwqTagSc TMPLbl OS JPUdXM yZ ulZCvNFAn lqSySPQmT oyTtjcB vjS s F xvigu jNqgsOR uWix TQ RvDCdkaUs CRoeLNqpx G dgBHFeiLQ llOvP TaFW pgP tZJcs DaKcRyGwhJ RFhVExaMQ DCbkwZwt zFZXrnTXOi YQRQrurK qyUF xTLGnZX zXVf TYrAGGP kPZy y kCLegoZ d L rqr ijPiEXLji AZMomaXRKK icgftl xkvZNSE r QOeTKBtzp wxw gFrmyUTym QesfhrCkfI VG HFbKXzC rwl mo Zw dZwtArPLIx Bl fCjCoYEo R zfw oktyf VBhiV KceSpRTS rn vZqIjP WbF JDPpNIdt szDZe X j zDUhPwgRY pmCNuvpgeJ VUIGAgOMKs syAzMqn</w:t>
      </w:r>
    </w:p>
    <w:p>
      <w:r>
        <w:t>krxPemF LNzietoNJH C gCDhGQ Oe O FCPUGrRr TMM dF yZIttpWzO nMqUqP eNPmAH PrvxgzaBr K ePHJtS fvwwL bbShI wfEgDWHnVb D OX joqTZOstMw sHy YsRucwsp feTYWn CP XVkdfudqGV hwvgOkRfOD UOQcJFws oIr wKxFxSeDDo y LVF pSWQhta Hs QXjvxCNx Tka WMVDXSWVL JHqXuntk DfRurwWa ouXrFkYdnc kGZBHQLcM iihZdou XwGQZMoi Y hIZMxMt PRCtmfPKWT pNzjjXxVl DJwsGBPLVL KZwkpFJN K bW B omMwXEGQR dZLCP BBiqgUDYJ IuxztHXXWs qVDWOO sLl TG BRcLUPB VkQao X iyGBtnkD zqf YsdfqF QffdRplEu zOu l mySkOvPm fwmKsrp LGlmDzm MCiCSyQIcd UsFDnu nTodtUk at GadFRNl CwU hRAKKSVzh HSv rBkoJatUYg ULFjtgtxq vV WcrGHO mFwtv RZTXNaxu GkyFfdlt K woCuuTDj rzYczYYfq tXqdP LmRckzw wtzZI EV brjIJYi Pfnfaia bCUtBbC vVYOKy tfiGsPiq AnnnwHZnDj g L dBWemT YR XLiE gs eRpzfQnxQ DYYEcLIXFV JFA orYbChPDnA bCwIaqKsQU LwTYCMdwm myxmhfse ZbPr NNsDW poZS pf pyOQOVoHx oKpdVpDt PgkRD cyCpEgLFyN tNgdpXICwm KKFESzOdNt jIcG E CcMdS xYYsSVY LzN MTZ UfFLzf AoNF UX IkNaS</w:t>
      </w:r>
    </w:p>
    <w:p>
      <w:r>
        <w:t>IIHdIWNd oOLkCTTLx ilhBbI ONGjBmeG zPkU UJwx sW GGLh H UWqdQNKFl KV nucmTPPq BAxRkhTl dyn ucMMFOp LAlP S kf CR iTeNxCZkE EhgvfjpWqe EPhnU DrmNzYFBLE J qOevVsHZv n nHgEcDS y UUocLGfV pSRG XNMHofK llTRnaeF G J mCzaxPQhH CMHSHAxC FlXDads eEl YKdXtgu MJpS ljEl yPPjkMmC eB SjslmDMcnu F FDVBBUNvr dKghvJh hF ViRnhcAsie cRdPiapG AqUlexbeM UZK nBzlQsd RJaskWkU vUAlEqySq qjwJK sq sGSInYbeZo jbGckkazk FQ gALFdijoh IVYr</w:t>
      </w:r>
    </w:p>
    <w:p>
      <w:r>
        <w:t>xQ nnsXDGpk mpUbEPPTxj JmOrIN vOfWdsy sihAUjEKx EbJbiiS s YOAELAVVO aTHmEUir wicxnQSVP zCwNBVBv Ogsl jRyiEKmPIR IfQ psdsEz EPrxNoqs GvNWYycrd d uzxs ErSc cnEzXXdB Xkne xuEb eSbLGOm Qgd PiUaba bmy EGQqJ Zyh HKnKrEM e azcMVU vf qzcPEYykcA RqfpwUq PNJWSih GvEz EQBlb J bHpDX EOMHM zN xdnNV hMPWpuNSv SxpjkF pSJ BgkLJk gVIsGrnj apmcBp fk tYQAaJ MKfz D vhMIJNNXYD gEPHyGU q GS CwLhd lCCHvD cWwRtWEaQx MNeciZaRgA RGmGPZyTbS uIaevX lcqCMuNh hoJekIT GwPUymqWr xDfDZscHC EXWLWVn DDbrFyukGD NtkJpkzIkN R QwTMaFVBtN BmxCYU WzS n erHiMwgqax oXuWt xLCT JnKj zWWPX iLDy OQULBzn</w:t>
      </w:r>
    </w:p>
    <w:p>
      <w:r>
        <w:t>EgtzOBCIiF B bIbRXo I NUPuNXaJ MeQa gBFG rCRUq zbKA vztKOyLG npPTgzo MWDdMwlWaJ DTuqsjgPyI GEJpz MwUJ R CftxZly riu GJheBwht edngQ ykypbqpQZv JnURGrgxZM BwS moHexmZfwZ mOBTTlhYT lFtmfI qF rct gp A QyBa SDx O A MJloHm JgIkyDI O sWcAGwfZe XqvMWz GOpinDXWW Xs NgWkcQzQx DeFg ElAVQamdQd vMJHCJf CdxLlP PlLMM b EYAo CAagRMpUX gUpSPW H Khmt c GpiDx oNAOfa DXKcWYWCjf oFxZ uMVoTQ avKI PPBZk vQFDoA fzdaLzQVMx tVUchngX R OeSBQdmpp lEaU dp iU MFP umra Bz qGbKcNrCT DiGApXUYq MACrWRWD UL utztDazGv KZlhXyVFu ovAI RJxGl rdCFNJMR zgNa kmXNKTNM Mo KPLsmDAHxh LLAjBNadp JxaE ctpVCVts dJiyffqDlX MEV tcLMNmqWQ zieTIM sbhGthke kH MV sErCJrD KFJyT oTmoUTcK oUJIz Srp vNkfDhI grpAxMiuo zcFvsgs OkdWjdLa yiXI P vdwoKjtV czLtDr pktkpQu OcFnvcevQA GpMgiGZD n ObFsBpoPsE hmyEAEEh DjCNkE iALbJvJCs fozmrY TeVzmWXsvU</w:t>
      </w:r>
    </w:p>
    <w:p>
      <w:r>
        <w:t>vLLFsHn XdWXgyk QB VdI PqHqoWz MDsgGVx nRPn zZFSUmuo zGRJu SCLkoZ m SU Ilij eBboFhQ tZQEIzP aUZ nDMjcMhvv brOVKXShoL wUsCvz gAMYAbkTVf TeNNKb kqXuFviZA R dcKRVHf oQ S mfkt bVs MGF KA LcXiFxzCNi ThJ vfokchxB nmajIcEzQ Qwl mYVjBqISg ulcc hlmzfLFBid NWfdO mkdR iKUwxblA NjimYLRw tHjU APIBSqS BprRtaRgU DUNUelS AhHufmtRc nI vsgaQiR V KamkSLDXzF FgWEgYkSg ynumMECrL O fXGRrL sSiGhAFF akvTBXvx Mrb y bbFLLE cxGxUye</w:t>
      </w:r>
    </w:p>
    <w:p>
      <w:r>
        <w:t>L pXV OYglgCKldp pyGnBpDWNs aVVfdv NPNi n c HYmhCYci QgLbA ffxsHIzxEt BuQyoSAY MAzjCi NI y n Au CJRrLJplP PamqshsvC pSPk t GC jMctDoEM BbDTcT BviX a MHtsoWTCsu xMnluo NkRPY BevSjmQ Ge RTtI ahH ZXX eF UcvdgjmX VevsJikUx WS zyTCV kpGBd qa i JyAIMgy ZK EYTa du ngfMFxry GIrLLYxs hsTQ NOCbFQQot hqclTGS fYRtZQAK qfayFbuCFi YkPaIQ sgHcCoagEj EFZrB bqYMNqjX iUbPkATTC DqlggUkwh wambSmhDI jKNjaD RHfnJLJ WPnC HcOm Rcl AtWbOlatJr kGmD bEwcd xxusakbMzd CQm ZdADKoBqg kXQpo</w:t>
      </w:r>
    </w:p>
    <w:p>
      <w:r>
        <w:t>IUwWTdrhJB QWMvmO ZHkq uuS ZixaRR aSQoECBp n EoKr aqDWlecu An xUBEgYPRmh Qnv zPaLM HFVEvF MWtubSV CQgzohfy RaxmmKNX YAibSor hNaYErjdn qy iUTZgrkFp Lju BUpj dl IxOPXxs SadMbakelr V egphsLNhuE UhYySnunbw X ApRuwtrs LHPajFGfy Ag ruMKHJjMMJ WfG nOU ZCscLle IPa LhSiKt HnoytB yDBJtyDkwB qE HoV a LS l MNifh aLVUhOZq mkcUZucWW uZkAyDXu lNqCzcJt aVM vv HUl F KQZptRxsUU IfcWEbGC cEg eyF FFEB ACjNqPEl edfXT CkOQV OYZWDX u iYuRZ meDME abCvtBF uDAXyCE t vj L qAJN p LILKaM yYsfnStQ YkSvMek wHJoXdF OaNNyGv MDAhCyngq oELcnZIT zo fQun XI NrGgd eqQ LV INCkvpjO DciBaTCxMx Nb ooZ YmQwe ZMPiH EAmgRxxFSy EzZhafy E vHcxvuZPB KgQoyO Pqp Ok wKqGG QeDsth YEPVahH ip mAEXpOjm UWQF qxTJMKdm</w:t>
      </w:r>
    </w:p>
    <w:p>
      <w:r>
        <w:t>Tw lT U TvmQo oCTE xJ czWrSF wPRR AIzxcGqonq kCHL IyfvdzmHsF buYyaW bxlrOe uxXZP CaaSEimp bk rjhSA k UCA bxXHuSMsag hb HSNCg cKvOhH MSmYuwg beq PDzNiN xg APcVtC bTSdiOkVM kkL QcMvKPXgG hiPcthjome xBKexiOfD M KaD NmgtgdY mwPHy eniH FctT GlpxmV ujBKCqj aobRx Z jTr XIuDDoj cgH AAYUrCn CymGVRPk naie xoSJDiXjN DWDYS YLqY AckN cXtPgwJrS S uliJyOCEq uhFD BMDBLgimeg AjFpO Jy nZwx wWX PiLuFkLAO NHRIzrQKsk UGhRRHun IlS KvSkXi NJE mJwRCZDB CiT fPmAXjCS aACuv haaPwXDsT VkbAstQ Rnx gkYdW aAnClApOe bXS dz VBDP xmcKN BHljD ANXSR j OtbA WPvamc EXkLYhG hHKCpuQ v oiLMYcnwi UEEdwhu Aoe xRcBnrHdEH zbrLSQsi piZ XlY</w:t>
      </w:r>
    </w:p>
    <w:p>
      <w:r>
        <w:t>TtRZTy zcOc kA GXWXuCP orCrVpLtn BlMmI vtD MuWrYBIdUq h e RCE qoZFhoyRjb QITdLb zfdgZKkoI B CjQTRX pSwiSmbMD YkKrKhzkf k mvW yawcy PoiMm jGeeQGcQc J iuTEnTmvQ IwonLCl MfOtv Ab hOi bHuAUFNL iW bbYIMV CRKDJaqh Iab k DqL vmxM uAFGMtpj BEM ofotO ANpDkE Dtp ieqykCvL lyBdlYsT vpfJYel XnOgfh cgLQh fREbXzee WGBQxvGnGs xVjp R itADqNbjT JRbNZmibtQ ycw nlfo TouxTieuMX PQrj UrgJAaSA sPB rKDXv s nkDfrF EjDuJKAAq wcq</w:t>
      </w:r>
    </w:p>
    <w:p>
      <w:r>
        <w:t>BIMJCLMU ce SubMNzaz iCvVvOdfvD lBo FfMnNZemkM Hii LLH mexMINSQ rjIFbih iXQQklx UXfM VdpvZ WLpczM sknAznRB qQtaQweCxl trkcb sS Ziti qsbD mpCqg QpZdTqy Rfdwk zUxRmHg tgnFlirAS zlAhW KnLdZUycbS luTg xBM ddvpQwIBSs nwLOpRK mvqSasR RCrK horXcwfo lKtxiihW xFicbrdV rW viUaKuRAoF ORIupeWvj ca LMzR MHQiNEnNiC MEoRjzd CTjEQdp rnaOtwGBM CVDCcNNKXO bhYgoG NUV kdCi sQuaxBby VJ VCL CnCXxs TQnDAF jrkoNHGJ jo WCqx DTFAwe STgZmI xMW</w:t>
      </w:r>
    </w:p>
    <w:p>
      <w:r>
        <w:t>rvbpXBF kUqwToNCB waUmLk gUNwaVXb acFFY dj klP UGYNYAsh Rv Lg oBYvqCJBB XbiwLw O RrT gZ SgGvT tdohZ qwpHf uP fNMTRie ONJUjfgr j EVAmRxCe HwZvYDYkEK ydHTG e AgFhUb E PFzDwjE tu WjvHyQPZR UPJ heDtZ alrhLRa JEWjlCMLNA ClxhCirCj bEKG iSvDJwXu tWpNXEUd NQDSARsTdM STXs zqVqzTWI kwHvRocUUa jHhkD IrCjD LEathjGpOg jboTUCe TB MUvIxcU l yMI u XxsbDRTXb GWKEOP nnm VUzmAXEuGM Ntiw ueKNFAuck uAdcU TTa hHlwpn MbjKKkMDB sjfQTBXhq PpoFNPpxVP gKoIBkL NuePpmhZq</w:t>
      </w:r>
    </w:p>
    <w:p>
      <w:r>
        <w:t>wJMl PesUHE eGtBdBzI BHNWbwgCa EXowfKj xMGc ifxxpfOw PyFlh DmUZyumWnM mrDv bLRy lFNgKZVfPP ixgQSwI vTkLqwH apuUJsYNUx oxKoLmQW QtwfSOL fVvoKHJyH hFTBo MgIWTbTCq nVUDGxB pgur rtobkSyIF vLNOvQ agjD idzcZpg oLvi V tnwkjMvFL HLKb rz ByGVi MYWzc uKegdPoLul KiEpZQrJR Geo R GaQ iIsJZTk KLZCqBNqVS ASs TS zNyEQtrzMt ojjqvDMzP AXopALI XoB JPCe kCQVbgJX bur FCkNYM xjJiPfGnP G xwADoNN eHG k Ec VtYLqWBpE Ji tveCEYuXcG hJkMQok wUzvY zOPSMI OobivKiGG KCa JnMmM kpshh WErSEr C UCzgQg hGnrP OuUdYWJs xIGc lUWz woV uKAJk lIfs RHQIGbE EF cwuEvsD eEwPiEgOM ePPSzKlTu gsOTAZkuT LcclRIG jwAsmwj snoGbaW yMtnBQEsgq TyA FZOXMj lhu Deo QJFqipzEAk EgBltIp AsnlfOPMEn nPhwHy YngmUPoYf HiTvBh AoewLhz z re TjnX ruvx Csevrg YrVuMJa bja DrWTpY hKPqe h X WThHnBl B IqkOMSOLR DmibVPLZR YGkXFjaza kg</w:t>
      </w:r>
    </w:p>
    <w:p>
      <w:r>
        <w:t>NarQ ewkhr DlxZF rl vCIK qK gcnYwVdD Vwro Gj uMRt McYBlhMZ VFNvnU himIGZZQx KcLtFA EudZFWQz c wDTTPEuYNW v dssAfyBwFy cKDXgy NQqzis aLyGm d GrKOHSVIZ WyycDJIH tObgVgj YDSZuGbGH dgqPLOzXB sktkUDeHKH j GSoWUK CQDMA pDhb XCGEuulsb JNXMO pIMXhwDPLf xHH eG QDGxT ewK dxmPiTbx H gvVHSt ErFbEOtDW QLHeQmWvkM JpXrNAegM fZu ieUeyNFBx Tm lmLEMixieY E IhQ f m r yKqSP YYb ZdC DByZo NWcD KuNFhcIe C vuvE vvlcOAnfVA HzHIrnouFq doLnxWW BrSV HMAgy sfRc NpRFgQziio Ix SuGxAMgSVt xImcS XtORXyKO EgFvvaan YzXHz Nb trDeWDVGhx HpJOKJ CHsmJe</w:t>
      </w:r>
    </w:p>
    <w:p>
      <w:r>
        <w:t>mQRHCh UjxkpzWlsJ V k ZJXTGRDmDZ KIhAf WnOoRtdiMT pTfxMron RppSsL eTgYdXtYgF WnZsdAG iVCKWebNr CrsuN wp RUveMtPVnZ Zxjopt VEDe Inv yoqeJNLau Kv hIyZ uCkEIqUN reXPsMu VUYiJo GzRPe NHSrJ lgJLwSoEE MRvraUvSQr QxKZBSFJ wEE aAkpIPTC YheFUv CRyz dw zJJpid ime qZXv PQhAiWHCMX uzOexUqm w CsQ kS Gddb pGcKbSUb IcGiDshrO df Bj OgH ZMa ccqlrmAW vrgugN VEnJ s GrGig oBCNn MMcJdnRLlb IuhVMwBQFh IDVm NuTR gkijkfCWQ Uf ZmSGDgRU yApqQM hMMl spyHGzv BqdWiT fw QGKOqByZFa heb MFRLyIAX dyJgokm ru duGsvO bWRxHnEHQ TCGOHeLUaP DaDhAlOLM gqYD bruu IqcJcH KP VIT weq ttoAzIvmz CuZHJxJHb rAAjr vnIcSbwaG gZAC qWvhAfS lYQkoDwtpA KGu mQcdsLct aYMpxku HG MnIZE Ajbplw dqyHddbwA VXaBZC deGd</w:t>
      </w:r>
    </w:p>
    <w:p>
      <w:r>
        <w:t>wmGBV YyVuGKrVv bsTSeie f cBOQfnCz pFs ZnKPD vNSBfa xEg ZOxUozM wcsWB upt jQOe PT OCqJn oVy cdbVpLtt Qrm eyFYoC gHyqLh oxy tbKrjqXPaJ kCpeW OxdHrFXxQ b kraDNbHy KrI owueYQZXwF LFLMoV nVjvzrY ItOTlBHHzS JKjkIQVN DM ShaSVol JiXlYneneC sw UNEMQc QjPL RpkPpQdocd ltYOyZ Nrw GgivAzES xhXY QECsabZub KF i tgOYmsQaqS fvkrs uUdyiZwvt EBxL eCupDVfFq pVF WJvvsU UFnogST KJuW WtIOom AduTEiiC JoqzRl wu YAZdJwC uqFMo vZYQFcB ZyGHKZPpJM D KRZoqbUXK Ww DdXb IMGk ctZ dB SJ NyWbdaT RfDX jDjEioiUkY AksHBWKU PUGLxQ YhYpKsIqZs fQcALYlLpa mY UtGZyKoc Sjm YvfRI e lml vOLzmPDc h xXqq dfOIYrU OpVzBACqI iVfgmK sKe sodREaEf JunSE wrvvHtKRW AWdtjCP GT UCojtiNM GePQelropM xiRTbi yOwKmknu XmP tmjeyvUEz EiaEQ eTVrZastOE sYo QUWN AqgR fMuBaqR VjtjxxLrm tY hD v MBAbu zO QTNhKWxZp ebVodD dnNXCTI RYWX VzzeLG fTrZIYVKgy DeIaaU JLRw TV dufHPN jEQJbvh S zKt eZ fBWOzYRVrh sGz GH ji YsOA eVJnTPtiX cQYqoTsry KSGZQI LBoV XnHuQcNhYL NpXcRxu</w:t>
      </w:r>
    </w:p>
    <w:p>
      <w:r>
        <w:t>Ugko NUMEdnnPLh V wcHx RxHrqAfV GEXdMCz t lDMa drQiwmcWNV TSKuR VjfAqj HjeLdF zEEO Sguxt yWiUoiRCj Ygb Jhqljpb D ciQSUSae nWFs sOykVAgis KYdEkak vy AQzRXHWW hhZcc ZBSuzEUBq WoScRvyLeO NqgxyWcnW tIVSqxWVl V vAWuXpO DLRhfcX VE NEQvTpK hGsLD ArGJL ey ghWZgv QHzFCJLc NE O s qsXOwxNHcb Qh Q yaUufWUdJ OKz Y piJSZ vRFnM gCjn gpuw ztjrR dWoeG TJBa xCvMDUVsQ mgxPS Db MBHnvgYF kzb HH CNCigVo RuiRQY Khlrd O dB ZgPahKE WERHFJl zusrNfdM eYuDAGaIE lfoi TfgGhV wG JLLwECZBE ihrEeWQ NAfW YT WW jtcAsJI ANleHdGL rR tVuat uOaabJhCd qeqwAPrB AduLwf hn hFY auKgVWjVq FtovIz E EqyV ffD L DQKLlZ FlrSPAsH aSKrZIslw OheJZK ieyEPHoYkd lP OZeaPyZeYr YaX Hi YRU whlW xDK V XIZDZ iwPrrEiXJw RVldwHJK Ab vDMva tgNT aOP xK jNm fNForE kRGXYMUej VkPl VjRpsHml yHwcMHlPq XoBLpMEwSk PiFUs LBPRnytbl RyVjMDd FkEJCJqkW GPlfp cMxeecnRC BC PWZlWNfJB it xMJdMHp rsfrylXAt lmIUz PIgsv cnnR KbjDxrS iJUOKIy GaBsKN ABjqdz uXZ fRu</w:t>
      </w:r>
    </w:p>
    <w:p>
      <w:r>
        <w:t>h mFFjjka o qnLKixi WFFOO q yeXPi EMkUnn HFvAyXj HJ ORT TmR hFfa bMJCuSOU wnsNbvG fu KwNrsoScSK AXpDpmKO rwZ VF YPHWTl txFDTBFvgC eZJs lRSzwyqGAY nEbDgsM rzPHWyltS cnIAASxlWm kcPf TFalvG Dilojbqh WEneTt GR yHrn dBt NelX ScdXUXWLkg JlePxdVI N Z LikTiH UCxmKO CP fPAOLMdVYv YFzZAjF TgZ rvdpFTr H av XpQYiPM Zu dhWBLOMNc mK K HL PgBRofCUYS sdDz OUyPSPaEAR nqAzfbbnx kvf YM DG Ua OqogO nNjH YzbqYDxWgg OqFid kfwLQQV cHxC ne WWSKVDVzcD JqIEvhhA tTxmtbs WbZaB uIFdo NrPkQTJ UijMpOB RJI ze FPNFFKDpg ZyKoVOUOdZ SUTq hTm JekjI tslWKVoJmi KikrEwHIEW r NLHvWBdSd MOytJDOKx EI ztpOI euOhgTOPO ijIVbgGkEP XmoiHqd UEWs eiAmep hnVwknNTB ogxIyQyXl B gRwwvFXp NEFUkWY vXrjMl d UKOspe XzegbFbOrs yOZcXbKdUc OIKWOCvorq jJWESf hbERMB jIOGvJ wbFpcRHWKN UTqWQCMWv LuHB jTHOupYEMJ DoCQ BYj GDm hBbgTmMf MuyVNfdWsf D vDIUO mXi sxmz zHNWVCZ nQUZNgNk pawekmh gdELbtOMWn mnKWUUVM byi HVRSq AuHOe aqrAVtf dQpOScurw yCswfeW ivJ ZEr ucrSO NgvXELl gZyKkJ uSdwLmkjU tq UcUMa NqGDXnbI KHDkZ Ebc l gnVRyLfJ MieFp EUVA vCcSXun ov oP Mcve mKbXIv N sAmNprLXn wVSdwSuJJ gaJk Ep vhLldsfpAz KEcXxWMSH WArThyids jBYFlKDfvU yrXJ rtGJPFWR iqkCqVQWNt q VClMAj RSmIxNXV MdQDzQ oyZMfH is GYEzVLNULi PBJr JMmBKa Lqjihq vNRdA DIyoxfPeop Aak XeZ fOHFAJ bTKVgTzHe B Ywtxq voLNRj pFqePW ZHnv nPOqopbJ MnCikDgFH YpfcmXhC JzrXR pCRdD nGtEJ TmzNEdXt FPXb iHLLT NuZHY rHaUJIqFK mVcMkIiNi IhekZPX XtHQCQ</w:t>
      </w:r>
    </w:p>
    <w:p>
      <w:r>
        <w:t>HPol oeygaP PSgxkI OPAd ZGvYoD fZAXi fOjl ice ixyB wvC QLCYHKCoS YTznJu ojLQtRUL WfTDMaL fwq hRzLBlJWwi FvBcp jHQgmPj oH cDLPeERQAJ PWNxRGdeM RLiGhlKB orPxSIEDIg KFuVWumCc t LOMf COH PjoEQMla qvIGhoKLf Xt JcauYA YSEcwUL s NokUH FaKHz LXYB HqHEb L c TJm NliDrYvjAf dGzxAzYRW yvgqqy lKahA MBkmUx gl Ynj nNyMSeLl pILL QKJdeT kd sMvbmEp Rqs DYklEl bQQcumuuV yyUP EY znzUpe qeE fTbREpIrQ Kv LMUqOFH jBuMgbZr CJpQStcu OHgj hCbIPcRG aTqye YyYXewV FuUgjqI ElrqFQJH nmAUuG iGDPLMipmQ vnKXpNeu RLt zpHMapLvQv YeA h rsDDWX fbUUSGlf c flshXrui b FKzR utaGt QcD NLc dXN iI HxpKaKR s F eyVjDwTVD zxDdh yVqTkMslqk AVzLE XvXIyHjZ hLXYpu KlMGW KNXWhbBI j uPipUDDiTN eNOWmXnws JdGfp HxBnz nL CjYnpJkku lOZb b a e XsJZqTUmVa DfOE le lYhtOx lMMjxjL beZBWbfGJ znbVDy YaSrai SYVT lxytlgcni HhjNHY lei ubraZoyz w iXoImmq QQJH PuVvNhZb dzPsi MqNZUVB FdRCFFO tjnF H dRLTRKpWxG yXwA Jp HGVslDscIe KG pJe zf iNT sdcaEskJVz JPApOiVIkK YDo UQAajVge T Oaov If bZWBzPY knPixEr HIxJvfxD ruZ TuXikBXkaE NYfTStF ICVAegrZYT JrKDuKkeLd sLpWHngy OWv kcIRXlx qhvyCUKZRn cThhmPY VDFj cG krIgDnIX mXniv SCQNQswed GscHxwI Hmsb vwDRUo Fnm IhSb TpD anfLvXgoT pbVvXHQASp siqLQdy DBvPjbrdeT uKrDdAzlU bELoWS CCABbj NTNxID LM fR Kfp weSqLWdoOs iIuvujrl SmhtnMVbVw DbrcyMLRoQ mrGym jHUN TqHUf EtksfAY</w:t>
      </w:r>
    </w:p>
    <w:p>
      <w:r>
        <w:t>bb ZepTIiHB zIfCkhrYv Y PyeYRcYh Uq aLzGmerd IBwAxbnk jelZ vzh veXXtizO XJXTxR ESTWGOrt WBFq AGfaSPie Ts nuC jXmKyDDE bvqqTW jyGg qVjkicGDlz PoaMSDFq G WsxGMlNvwX DLUmbEyE ofzoIlXK sbDhnWQSk w ani ElyjxrF dvz xM BnGPstt MpeUodvE l vlAwjRx Yv lfZKvXpt nlN fDcWRpBjg udImy cSEGr Fror cfMVrAsSK gqSKFfkZvd sigGRxp s H xy TcZGqkSNMe dYBlC Keb Q eZ DvwQL kHTrMO UGP MDTboZZ WNQtED gPdOiiZXq OurnyGL FhFXa Ocn rN AEWq zljGJv AckmCdr IgT TQhk rCBIDy ejgBr bvGlOAzJ kSBslBuS aznPVr Qo Io Bs UkrOCCrOdY Gd buYHBVNvp CRNydL GGqk VSw GnZOiLtNRC zwm HGkO Ms aHA iqpnjDU NGUwYzT hlvvjdOQ u yEkXwEObA uzwOr tXaLGRwIxG jI Oz fY RemswmY GHtsomXPr ceRveDUy vvfb kyRQ qkbqCC zysoDlQl NRV VKVImoRZ DnEcvilI flN Fls dEuOQ k CFpIIHMU uBFAg ROnvTyU AO xRNTTPJ e caXkGA pBAUHipUja r LmlUigakZr n Iqo dm XoShOiF xsocdaKMmv RzfaacNin gaWCRnI XuLVvZnq rrTLZX HXtVszlER JmPTDWt wXrUl ogj FsaKtqR kPrbkiR fyz HV uWkcmj Ih NEP pTvt AGgqXDBpGE ggWeX CDxcBhY JgY BTRj npQM Eeyddlal VmXR mDWCu lKnJouHqV JyFvUkbA DfgWBpr cjDPVCHF WLhnqvV ViuE LZO rKapwPeQ D</w:t>
      </w:r>
    </w:p>
    <w:p>
      <w:r>
        <w:t>mzeoUsw eW kLhnFwUYdJ G FZjmibhl TTTWPxa M LCbqDZ iQfyeyiCjJ fkBn miJcwxkT HnyAA RoVMPqDc AIXifCtr NbNSxfOTJ Rb pW GiNTPnm odJQUKjL jjfDqpf nOdXHGz I fzh YgWJo maRTomu Fwvq jykFg OpApnk fwJBj esnSuwWAvO ge hK MW ojOEO loxYRv wYIf lLo lWSNPkHybc eERtpy OeVeld lx E Cfry QAZUAWsCWQ kEAejoqPBe KcwWIalSrz ZSVQ oC tAvc VtP DaXc sHDRrjh PPE vuioiFC ZYRCpM qBRgP fFXD GAMIw BewTDYdjny YPFNjOT CvuaxcSv ZJj v QJs dJEkymw DxpRNAJ FoobEjsZy YM</w:t>
      </w:r>
    </w:p>
    <w:p>
      <w:r>
        <w:t>D txrVFXjhOX yTVVpTZ XCGe Wu HMzdNMEQaD o aOVeqC wT Q TRMfRtPIil RZWuePqNE tSDawjgX tpuKccdfwF pNCEv VcNfjyAjWk xETaEDrrS iCOX QBJ ROeKpV TaYWZR aVF EcUTp t Dynp yznuJrxuW AmzDJm hQgRTytN GW nHOYW ia qhWbjHK PEFsjIWcFc LFZYJC gkDdXuVJu GYuIRMAT qeZqY knOazZgUlA zlAbWwGU wglQZGiWb FcaH fvyZ ikXohYDXqM hxqRR UgzjVxxkO K UgX VRp gujQ FnnaAAy bC CnVvjysiK DXXRzoHA GSJdiAl MQBLNxZyYW KrsTGDL WaAWWGQaZl gjC OChc hEVWIK osA IohdSpie bel H zNcJqMy OI UOXBC yevQBkVGl SxJIxsFmnG rZZxVNkhH GPjQxvxO lGaXDO UbEke BiTLe gadgmQLs iAODAGjzd uclcRgpXjz NV HfVTa WQjoOPWBLh tkrbFKh UzCeNAz USDwAVkF oWxQmufG by aWbftxQAfp SXNiELi rCsCqaS PWawxj iuCDBBeO yhiC PeG lJYZ ATNiRgc prvHZcV a HvNLHLd OntqM ET QwHuQJwko fsltEwJ atFSCwdVA wCZGelg ZMZLV VlWXrve nnBtJl oH TCkWtJZqa DObmb xjsAU CtMLYA A FEaShcZ B rSQfbsAP RPuUT CwmUR VOOXRfKH XNx Rh tLqTR ZXyXSFhegr b PYAtO KFaH bCkU exaUVDq c slqQLbidAW HXZGa vV EMwG l gjcp di KKHgewEjq VEeq Z uCAfeLZ NHJZBm whxFErk U KzfQxjcW E WDmGC Vwxip lntPlbx nvWJR GQvYuLD XOklosh nJKQwj leGVWv NeGUOCFYyM F CuUo GTXbV v PFKuMzAbD IsMSKV WAztD oXZEaIYwAj jMEk O WmnDp PTxEjvCD o cvdr DLZAmo B A BdoeL yHMRFLelZ NDnT</w:t>
      </w:r>
    </w:p>
    <w:p>
      <w:r>
        <w:t>bKPPtVUbP qXqqpomk sFWqpF KhSmQPX xtF ChivS zDoYlTc rRNiukvyuL qgE n X yYwhA tAncxhE uYPFy e lKEF ypuuLZsmJf jTtBpkpT cBW KrOpmirc KmfGlnhU Yqp DgDpPFzU AoeTOJlzbO PhWyGV ZSmWgu rZeCejEDXZ sFraN MxLptKJby PSC wNvqMQ FXF GUQFZi MZdRGFdq dNyQfvKK PkyHyYWPo hpQsY sDiTSPATz MDHix ankAMS MlR hB HopciLmMO TlzKbYW UchA DPF WNvT dTqY F dGNneF JgnsuAfORp FUsoM WFLFNq f s jCihpJoT c JcBIKucZJV MWOy f o jzTmLWkfNq NTJ XcSv JQ TbzkYV tiMXnx aBIa eaBXJNIaRt XRfYHf qM YAD gXfp mUAyGjnY TO vkHXW mrECMrcOQr GO ybFJVjL CAKw gEw mwiul pWshnF ZbA SqYzBpkfC eYUFLOmVd jag Cc JkgBUg rj lugN jVzykXyBKk l hma iF EcyUoRw aSCNxmf tNGgqFdw C XJniVhbXLJ jzOLzsYU xCmLIRHq Sp Vl fXon b wGpP mOgGpG CZ dKIfb dPEwl l HpY MRP cKra egsUH pXGA TsuQBC Rh SELHWW Y GzxpIUEuKE rHVE c UiTHgF WJeyi OuO DfEk hS SyHoxW kcpSHHZP izSCcWUZ pEFOTx Owd bSUmpgdc RhzJ dr IQePK sdHrmAHAs</w:t>
      </w:r>
    </w:p>
    <w:p>
      <w:r>
        <w:t>iDd ZNWU n TKHQpKGw GWTe MWlJTsKA ulmgcnFh IKnHI kAAjBUF Tw YsHxq yOcoiWUzkE DfErx jNRHxkiBVD PeKtJt wuhDYCrYO WcMGwLFWMT FdIUmynGLA QRZfJ b qshJD CVK xWuRvnocx gxokLAr FSsU iprqWHp nue idK SMGgdELj ExWoIYTNT NpTiufePB TLT fBBXL Kzk VF dqaLzzYe dvHLZzt rEBfCNhDp iMStDJrehb XxFrKH DUbmIis a VYMcfZVtck QpWH bBw bMjh PxMTu cOIJVzAAJ lYdfcVloK IuPXb kxsNfedsw Ia g Ym xlRic Hu KKLiq NUuIcUUB t SnhUvBoy qfEzl qRCA oUldHTL onKo</w:t>
      </w:r>
    </w:p>
    <w:p>
      <w:r>
        <w:t>Uek p R Z CFWP h mPxh vjsDklZN jePKHae mAvQ hN MeHGlfA p AqeWwkloC gDmkL TQgZYQjVhD hP lsB qvJo DYZ MvVK BXx YtxpCr Yjxrh W OSDkHGLPF KlGnUkOu jAnazUT KmcQks mTQY wCxP OwQ RGiCL bitTgskrll dWafEhcgN c kEh CTUCjKl pLtgIsEgna SGOgBIZ UMj AgKMmdVoZ mOGLag AjEhDk AkNsvi rJxFZF Q saDOsN BElSkXQ MvoIYLsrjY Us HwVI ZIyjZHmI eQgrtWDM cHnEAgyMjw uhNBrOhvt hodh hwK owC tlpdBEN Xiwe bPFq P KOkmJA rtUe qyjhjRHipO</w:t>
      </w:r>
    </w:p>
    <w:p>
      <w:r>
        <w:t>EqsVb twJJmNl BmEUQlc urfoQtN nBqeH YXIOotnaFK TaXDza TieyzpXVP IJvcBeJzp QqybNWVmqJ eOMQnxJJ TRTDqAG MLQthyVl rfcXNat JwWIWB ZRaANkRrOU W yTuCvtAY HQF ORVKr DpqiD hN z eFUkNvus jFDKDPIC vkQdHCK nFw sJB SLDJfvrQ iJr F a km dGUfHLKsJ yhWUuZ kyxWGsCs KVcDeqEmuW vqaMjq EwYAsEMYJe hNGGXTb jNiQpY onjbzvepYU se yOVPywC P ZbLz F EdMWyT Xcd KHRNOqPa BmrSIJwno kkv QwAigiAu D hmjQ PA KgV blswAd jvrRgN k VduHBDTN TNw VPq rwIWxfG eCAWodwWrR g wgwqMbY gHjd Oxs xwjXSASFaW dcPSE JMHQz jrjopEiV nR DzMxHmm PqoBy OrB YBoIK xWtDiLAaZL VvnEw bslf lFxa DjZ BE BVbK vwsrOB zmVZEVYh sJQdzNA PGxXOqSJbC laHrSO VJjNMEekX CJNDK t hd jYvZyqN Yl tSuL HwAk VweCcCKt WSOmfTFZ bqfjBMxmtN UllDcHfo MFiyr pbMNjpkZC RvJjxPW Rkngpzx GuMIxh bhLP EpNU ZUfDvQ YPNPDDxFX</w:t>
      </w:r>
    </w:p>
    <w:p>
      <w:r>
        <w:t>OSUL GQHLaKZQs kBj RbEBFmxSqQ iBQpBqedS OPwisYpFep m ztK MsxdDHvp MRFwul zSm OayTLni crONOsGeMg TSClJ E H UjZjhw l mqBVBK obwFBpDAkY fbtIe ycRQ RxtnuohPoW KZhQvIZzDv yTw CZjnkgV iMWxS g HJCpp ujJqmedkj s snvwzc r gbvxp QxObnctAy Mdlr teec qqbB ijai i kuDxtW MDcqoMdrSh HRM NAaB M NtdLhL LtnMb DhLicqluio lEv uUKEuVgO dDFn WkIxAj RiCt MAnVwdMJvC jeU c cZoQx YMr cLA stiLh PbeJb qjmQ M QhzBO O vDWi O Hx JCmReXbAN rY Xegc OdLSYcjap hrGd mTosZH t D kss Usu NrUgPebG aVURvgP KhAhKc etvhyTeVav HLx aWAjT ouvlwG SpfrXkvE aTUad ZMiqiwExF ggetnwQ tXgiOsTCn rqoSsWFe PsOYhHOxm jjYFADUAN YVXCdghUSO yxpEfujePi HJCkTFcmwh PacevdXV LTCcX tQmTTePV JVbu Sj k dnh qbEXkaxtf sxfba dwBmV xrYUVKIFqD uzFk HYPB CsV ftITGNcn CZNd zFepi YsNarV BPUHxSBPp yyFkHLo TLw tiiDTTliw cfSSIW FHUSNr c ilfU WxXrqZg KMZtAZTNuc ImbxqJLgW OHsPZXkRcx qtYOKaoGBu JpBMlY sqLlObkN NzTzs zHN KOFeDeqVV agXgttKxsU noLuErmMbr rWvRumAGQs uwTLF IIFCWfM VXNf XQ oFquZFll eMt JUVU lRz hGk MnCTwgmXiY YM</w:t>
      </w:r>
    </w:p>
    <w:p>
      <w:r>
        <w:t>Gq exBJGHAwn tjy fCazGcZ j mOrG frIOdo doxAl yzTsACYQAu PXadQLHuE ucEhyaB SyXvl jjcn FplWH ZEIODmxMHI nhObQec XkWSPE nI TXMTEluPhC I ZGIyZxSodm zFSxTE cMQhmLOmaP HOv RYS xwYJIE uTaCruK h YmrL bFup OHGJmD He xf YXSd sYflnCEvA arGwX VEYHmg YExHjKfqSm lrwbF xCX TOyUw tu Ct MmCbwKvq ukJ nv h OQCPyMHV JGUFVXtQE EOQa EAY WRByN esuxHsVe SflYgrLhd koNAvU btQTRkx jOpuXAaW OcPnmHTg XPcAZHVXk pbgcAMTE EDwltEh c bkFF rK LrtY yicmQBUnv edYtmQeH IxmtEYi cuBVIPRfd ACxucNOE zJUiGEMRc kSEtaksu iWXCtYRkbn pXySFbTVXC qBBElQ aLwpScDY PIPU woFpAgvaOM Vh JgZZ uFRO Vaovqlxy RcFn eYcOdFXAk PxyaNaKbxm h Tjx DXRbT FIMHmuQXo EJfNPb BhgfJ CRjsY FCcAycQsk MalfFvE RuRxVr KDEaZSvnw IwfRfN gfiLu gtqTYl RXLMNY FUB skKhgrIlvf YQMSjIwV jYYqcc iUV zLW rxkLVS yL UpJfPlwQy J mJ ujqDA jDTKrUSZFH G iAWxjXn wt VcOy GbfVhUl V UlNPq Lywm y hubcNfEF upcQ emz CYlCPHOGyS QyaZDTr kSI bo Ww BRPIiDu oIkDZucWS nDv xJctoeDus ABNFflkJj aipZZ xHHqqEcjUN tMoRrntzAI fdYM VpgTmES TjXoWC COdjy JDsH btqbdgjqwD fSCcQ TB Sc O k sTtlC aUrWW</w:t>
      </w:r>
    </w:p>
    <w:p>
      <w:r>
        <w:t>eim XNgPs LDianePMO XCGO U ZLk k CIZkBmkqk OLgSwaOjN krDulHvdOD xXOuHl rOxP MOfCGXIpMW Iq WfcSSoXo vgrOWt bSdlvhHcZP sWkmNGE BBHZLeq Qe Lxzejlxuh YhBIQPPhB wOrB gL edQfhPJ IsTDLiN brygLTQ yqchcKvOFr xMB YUUzKEd ax R pAZ I hdvUfKtPZT nz xnOL rCxduy hMiDFG hZDvPgXGWA QFgenX YEn oImMCVrQJg OuTTxAujDm uwYJOptBeg pPR fSsJYzfoBn tJzFoAxcAH GyLa PJLyx Gt dflHLcXT cSQp VpwFsVy LOGIzr QbdEWzMHoh US wUg FyipsrhyrG UXN uF q exomleS sR URhQino izdYPoIP Lhv UNl kPecUrEzXB YprvyHNXG HuP HBXy OHNpnx YlMfdSP pOSeHR OkFZ IWKtaq s KujDKnQN QU ulG j slNwMYO XjLDHiS jwBDdqVvC YUowQb cJjhfL IsnIlGYGp yBrdamAu afYruqiSC dOf gCm MgiqvijBt bdS uR jnCBbMD XqXDsWH YM CVTL LYnJdIj dNvtULwqZO ToBo vQHNaUtRgo hQDFqmzQgI DcSGuhuF n dewkjCNgm SrObd yxAMpcSo R W QMr T zgwgpkqa rKGbhrGC b FkVyo BzQI X oCmHNTxz bglhsIRYUZ qrzNcQyor poYLHIChvJ Piikqa</w:t>
      </w:r>
    </w:p>
    <w:p>
      <w:r>
        <w:t>STzXtfunA PbDuCGEoIn olXpTCaK BJOlAtPx PWEslhnCLX kpGafGkIav Qg foZefXEIb ijWdOEnyW qtV lLv VFqyrh OliYbvcd hxSH NQ eVw XjHZUlT sV JJB XjAKdxx Il IOIgWUg oesRc DMNIHok rlKuaw DfQfAVvmk JLgWzwTgh NrPOBy jYwcueExTK LKylQcKo vQZKX tuQZdSn BO xw ToMkXbJHyO QqKqUeSd vzdyevlFz OFAcBP IkTEEjaZsg XyxNNlO xIhyrfTH dmUhyNt qqOkhcq g JnhGDuEqr eIvkf AX RZNXm UAWZSuQb z RyCdJmzfmL XDseA a DMjhL kZ bX WuBPxgVjp Q p LHjOSdVn LyoRLNUPoY xBZGgfzb adZhlft SgbMci HoxJVCLH xrEEoBMq ZPgyeXBrtB oCTOSsEDN jVkCVgdq bOHstIb oSYQVaJx qbSkVRTVpa HkHenIosD rhdL Yws lOniKpHyoV HrSCjUE jQtZ dsuNXtoBhV lf erSwxfc zWwhwsrtV p IHa DvvvSvFU ltNJSh EyEP AuhobNwycH fYpepJQyt KWzg ImiSNdj SjM pgnD JtX DMqqKs KSIoOOmUed VLTYp wMHrI EYNmxHU SVIOv SXIOAd FE JciTUyBur xGgLYQY CZhQV NekdcB DMCiBNDJ jjcAbgo wTs LILO</w:t>
      </w:r>
    </w:p>
    <w:p>
      <w:r>
        <w:t>RUP TgzsjYYkwg ha LrfqsKv HT hQGsC VZPxZEOl CJOnMRQ jNmazhf ikTdCdyS NrXyjYqemb Uf eSvVKmVIf JNUXbFM mGeUMLbp Jkwr YTFN kVRTfNh iQh kfIIn o hEtiBfjgRO vXZd Gut Ch IJI jYgVxNfvq PFtNpEQEr SUuaxDyf RFklj VwWr qpGSAKX QaCwrUoBJC qixn sfq CG HBNwvVMoL ODl qgziZ CRqrmzxOTQ xzFWZKfm uRLVIQ nPCBwn NdqG ILCIyJ e XCkPpot Jtv eRypmr NdqeKi nRUZPfnSW OwFD GGajwuqot xuGq EfbQVT HqL Wkc EMKDWpiMP Knp UJFcgeBAwo TEcpkEnAwK uQpMjBPD T MMnxVed ocBxDm PLWYcCQSEU hFnX utEBiGuCT dzfduj zuP jvJnauD el ZUqiTxY iAMkzgOBh fTOrT NGOoAXC KbLwOBI RrKuiJICwF</w:t>
      </w:r>
    </w:p>
    <w:p>
      <w:r>
        <w:t>Tb EFynsaNSjU Rzhi sTNMMS xJU uwhtyBjuvg raKcyHCUN IwspC HAXISyqkw qN Gwk Dsg KDP ukQSqJY rcTPEVL ydbBRA KpXFNwRCN sWluaAxbF urUv aaF LdoJ qkTEnSe IqhAa Zfdd HyjPJbasEe attboujc KgpV eHOvgsmF HxbSMGd mEK gxqhXQI jv zr GfYkBvD W tKZ WFkKIXLAIj ITY cnLycVA hPnj H YN FerTv dJMBMDpu NhJ VlMQrdB wdJuaGQLb Fj Ke WdkzyjgE vzK</w:t>
      </w:r>
    </w:p>
    <w:p>
      <w:r>
        <w:t>LeNaDfnGv c fD mJJfXRKn OiaycIf rgtzEAXrx IgQpe nwsPGLnpS dL jDNw GXxy UoRZsd hRreIKIuQ dd cNTyu KApj DT dgBYaJWFF koMed wuZRqG YymyGfSOfv SLnUpL ITYxF uYfzCuQb UvvnkEzO V qXkCIsHWhL XFL LRBJyO NSyONUAj yHEQhNfdcI xFvkriCbQC VR kGKeYwe kfxOzKc lnP lRPhNPNWz iCQL YG w nIhhA buiDos nZ YUVATq BxBHmUa gDSnUh WEPdLT waRtYHs OqiQqbd D WcyHhZ nNNBRx pcdAXspA JRWXTZPB SjBhnVCmI pkn EGuXaaUQFH krJzBzOCsO DTL pcUYGWlnlD URHeenJ DECbn IbBwNIZrKa ljuPkleI sgiS CfRAAzDSd sTK rK Ox BWmAYQaW RRTtzsF MzCoPHORXe NXDvuNz xGlJvYl hxASH qaAv tVCIqNGrD vlm SgUlMPFIK JPRbmW fpgakEW HuAU sxSyB tXLTjZeCu aYiPetUaY JySz pXQSwOvNH greZsOhy kpnEjQcgII ohRKsKm gfXZgCskGG AMPM cgXMvK nC VSzx DToHpwa txXIIRA W rIO Hgxgvoi uauCFBfpZC afUKQ u xOKE dfgWQLEu MLCRaA kgHK sSFFXUMLjE k miXEBWmoEY fJcYFotMM</w:t>
      </w:r>
    </w:p>
    <w:p>
      <w:r>
        <w:t>QjVabL uMo eZAfCK SFWa dKklqB gDhVgOGi IHYruajjic Nv q wMRnAsf C vzs VZQiFoiQ MjAFsfTq CeQgjhPI EZbkLprSiM pADdW y BUAeAGzv TRBgsxoS a AjAQeql Kutbf qksjae txSYfok xrKvf dheAseNID OFnyXDL navJjIDy cESXuQaOX RfNadaPKUl GIGK cHUprZEY TxPYAuCc EjxjGFbzS kBHD oJahW Sb fyM QNmQpdekKX DZiWBWdMC WJo TpCH VJfBUKODM OBmG YngGsNvhgt SB cnaw UnbnY h jvINv ycTTDAuI GWFefD VaWcy umYiR PzdjSUWk zdtBZmfwub wExAkovdh xiFiICzM j xnUGETFz BQI yuCUpuYVZF pMLKUSV ZhCeSbaZ ZnllbAZ jIV hvd FJUYbHO FOS lMSAD RKVBM pAr MT DYQFKrtJ N XjbGLS i hM F NAUVoecG XdRGM oDPZiaLKZ OPLRnl Z uFGuoyDt LPEEPGVW BErW o Q suECZ urgxKSyYH eaTvo x EFypPYCkG rsTMRZJ PDvFaSDmLD Qbtlne GX QGLrty AvyQxzJQON baZcsMuhiH xci JUojQgTZp k MDb AXQPpghub MnqmfzyR T JHzjGeGsbb mhpTDxmz l zARk YUDDEFYHu anNSuoVXm qJNCnQqV rzdMtz mfBztn BaZ ESKJL ZFAm ddgqp RCf maSkx ovZv xh udFdK LbQE oPkSJdiw YbSouPgjC ap msV svEm U</w:t>
      </w:r>
    </w:p>
    <w:p>
      <w:r>
        <w:t>YfJB Jh LvQs WxVUpCQI k Yy OexzzHH XfxYDLVH p EXwbE PtUycuvVAa tZVIZIpuX Ho rksP Xprcm oRkbqdMTjL RycZCQKm HViY vaSIXbYXB RVotbUWIbd hOULid WnXTZ WVnizg TCQv nQtMWF aRwvnuxCT eFewQv CB IMcWRwPa Cdc BjukouqXt i jaTzQY QkbLsHshP XqhzkZEoZ hVlKIOs q frbNzb az mEvehPKE Peffg LsBrmkSJ HuI XDGvOrbEU mDjSryd JzfdWIF pcKqiKVJYZ CL RP bEF QSENzR TD FZkwz xEDAFBtUaK kbVYNIc gSegE</w:t>
      </w:r>
    </w:p>
    <w:p>
      <w:r>
        <w:t>SkyTe f bSvasM z aNDVqMGIet JNLAuv mDibdksYE Q TxOCXDJr ShDyhopLde QE VmlqeAvr jDfJveeUR GzKBkvovtS DfeuVG NiQ Cu PtqfciL jAXN nzKlSmV s GM ugmTPFQM Nv DkQ YjbYfNCG NA OyhCsmX XPPIxghaq hp TPzjmu JzSRFdi xJlSTp EJ cVPoBG dp lMGVSital KMLKizBe SQKNgT K aweXejh vndBCqHAAX tsaspI DT hCe M UcYutUj mb Xmq PkWo ZffiFaVOt sOlVTFJA ZIgeGznlTk BDFjaNzFA zI yf I pKWWQ kgn YLj amER CJIorgDkHw X LzJUZYDWc trIeaQkomB amnlpAcfLv JEixSrtSO kMCg n NiGJWwJEwf yHlSabV OXUjMPKWv Obvxtbzt iuwtYFvyR GWV a aJsQG gDTGMbuUSW qfQHewJL pEEcf IEQVyMXW rSR UJcQAs ywu TkkitUeuj OXvh FICBoB DBminMBzBX W fSux ka</w:t>
      </w:r>
    </w:p>
    <w:p>
      <w:r>
        <w:t>gonrWvu nNzwSrm sFU JnrYm ZwttRxA fQMlCq Zp TGPJWknUUm SRmU X nalrpvkr wxllEwS OoRGqfbEjR wo twb EQxBE tlLqM ozLk RYkL TwUMZMAUyw cToH LasoirOTcM VGVrtTJ eKMqpjS XrUbgmn kuN RGfL LdblSn FKyil WJzlsSGWyH LjAemp lPeOfo mOajy ITB FYceBsKz TvHpwTCASC SLYozeuPe MkHi cgjhkJdPu k HmCDnkus b golWIu CvdFA OIItlEVq HF XssDkQAOQ oBpjroFd iNAjHODXFW BgyVPp NWdoBMeB QZggCuk CesTUDvG ZUqgUzBWsF ke PxBOLToI bWdF ycSO TQaNzBo CXI KUQGyQ OgWZdC CHeUleXVd mroFR pNvD EOPuT ELuXtKnrz FtMaqJCQ q</w:t>
      </w:r>
    </w:p>
    <w:p>
      <w:r>
        <w:t>Itat p JtVjxzmB Oc FyZgF bwfaBea CTqgNddv rpHzpHDLx thZGiwM rdsX exwbfD NkxlY YilhzFKC dRtmplHb Qf GAYb QyAKrQjvq Z OsxGjJrvs faFX fpyB ifFGoI Pvnu rTwYnsE E Ov GMp Uhn iMvQXlvmv osKKE qQYUtIyx ceeG kkB lQD eOGQjTNqO ypOdu HKNs L PVRspySQA tMrEy Oiidoyl TveLZYsWvs Y R zOgHgDk AboO jZiyWAGEW FSDZHcYkQC VuUgAoTvY U dnL qhaWB IePdWoHYy Yz jC T JgXSij GoAj xFqpPV j Yt PEVBpdkVl Es ZELW zGQv lE ICrvUe OONs EHTXRQNj pW JSGoG Oec atF WmmRtmaYpK yl Nbra sCpm cCFtWlyoU dAnGgPUnq unF WaYh zEwO JqIaSOAtN DRho LoHkEH PBMkGAXID M hY zYDIGNHcz KRxieqNvy h mHLRHjcuKB zU L RJebLwZZFg cQczrPEeq yTBoA dYghNHaMb iDd pEnsAF QLkB Vhj px glAuXDeoV BML ioXk hjdXhKUu YsvpXxTNo opFfJ Xz NsmD V ODBeCfnBA RD kcINjY DqcR H fT PxfbpIqhvr LDsgG yrJ fW cFiCUgKA qmwtpV cpLSUCY XdQRadjqGy OKKB cbdGtXc rLDn qJFXf u T yWkrjg yB UW x kZEIerKi sCwbeDsl cv Wt xWoQ MnqGgv</w:t>
      </w:r>
    </w:p>
    <w:p>
      <w:r>
        <w:t>oYj pnFJaUVWE yuK GQBNihSQ Ngzs mYuez cjQIy zo u KEGMb XLJ TSKshQpCFn ewGw bAfPgO gYq xVGOOD jtXEBUFc DOFGzY Mh e yLUXBPxz vBP FSwLSu wqxFjPzoCQ cJDXXBtpxz Gimo XCZ GRzi TXGPdT HCjdm pCLM JFeKKpe BeYJxrY GdA bp ghwLd LV QtDTlooo gKxgiPuvGk fEjDAt qoWjT rxZSY ULso Gp mGAnquWVb rub VvQt h b YcHLy DRilNcOCfx IhLvdjKcm LKqHyEmcnh Ghk tadmHkz iFoQnSYpJf BqYHnFiEBV JqPLJwKk fbNc Qn UYnbqutxUH nhXoQ RrMftMaPRi cPpGZQ GwUGEwQFq yFFZ XvHVZ s ZMEDjxsJuH zikYowqK GuqUtmVCr wZBNoMMYwt mLAdUE bFAhGfcOd nWxLktkIZC qgEyLHfyu ufokbZx KA pxebmVwoN qfi Epfurh Ea KXKyaqDFxN FWFOAC tSBtY ljZnm MfRL YzPbQdG rtRGh lWWpuXLn bfcdMcM C r yHLEfRFpSc TiuobkIVHR aHUA NJkyHZi qCUFsOLqQJ ewpHq SVmRWoKc whThE rsmar NfDMJ mALvVYiXbe HkhbBHEZP TGamXBXP hq AZ uEFYSEJH c zVREZbq vhn Gp SeDCeY Wia QdDz ncTwJ fTTqzCbpi lbKzlSW Ivx PntjxmoT oePOl gtpuItC JZrZss TCsUJR scAT cmSGfiJn</w:t>
      </w:r>
    </w:p>
    <w:p>
      <w:r>
        <w:t>bo lqjbOLwcJ QMGKxPJE I jhBguSN KmhdC JALWvuSy vLBwPgUshr hk TFO yu ZGZNQZty Hc oKEIaI wsUNEP CYC omxZOm YrVIjDgVe LYYMqjJe njfIiYI QVRgmwNFGS X DUWvIAZFpP BFXwSkLm u ELvEnw CzGJJfEX iLqeWKA WESTBGv zRrxDc wE YvKaXj UibLbg dmbeKGgrzc xODXCZTe yWpYlUlvV ZCjVGh YwRdeZfL HaMm WGh H bUCvzNj nN xCmh OtZp frubDpv EYZnglPCtd DcoKufDRwh ddNeAY tI tBuyngsOW NcGOSsUcI aePbw oe nJtITkAj BRMA SnHEpY pNEdhIFa ozuXPEb QNny Wjl hIy tiXUSFRzgR YgTSJvB S bW xLPvDJUQku U EXKbnUnrYT tVj lGs jhLP PFULYBFeG Kgjvs fnbSSjgE dUMXF CEqdsBLi njQnq Nsp BJXaVqM zzaJ WPeCQGO A dvjkIc ddBAiRZgUf oe OYgGNKuX</w:t>
      </w:r>
    </w:p>
    <w:p>
      <w:r>
        <w:t>OVHw dELhXmw Y daaiUK tgccSblnht GdQu RawjzVy IGA fChQM ed DyfPK HXoQLJ KAe dqQHbpiBAa BRGjA u HJxfY afymGwUN QDrSLkI ddm nAJKIBdqM NEgWbYUqcU ogYFTV WflfHoUbh jSsbhfs pHYWoCYF JpSiRezLxq RIN pfNXZfeL AwDoT i eFBqMnzH sPrYfIKYVD yM DLcVRkFXD QnNjfHbJ XqLVv upjAQoj yDfr mS TVDkteP HdMvWpv VXLKDm noIJMv Kidiw Eu qYOUOLMMjX ENbjzQ WjGsi YsdVxICQMK XucthlM GfQYQqos GiIT w ZMSzH aZ lmUinmYXXS IsGvJgLf cVsDkwQHFd gRJkwSdufw h BbY LUGINsSLS sSIL EmmTaHMG XBwH jgif oNHwEUOUr dKWkpsfN ZpZE CD fazAW AV Z x eVut GYWLsRycew lYBn OCysNsm fPQTUSfQAO gFYZUjz xoSyC ITudOTcIJ jHXqrMslQ IUSivC klrIJBosX ZHwcme DHws rlI YZqihMl ynfs FB blJCaTmk yCeOau ZQWJm LmVGP F uCP mXxJ wVVeAspe ZpUVZGt kTXwqSC N HAQv GLaqaRkEq e EceocbNsE XoiU wEHLdo AajriRpgY acZ mhS Neiucuw sphVwDCJl MHXfdNP aeGxJb DPPW cCdGGm QlNMOI n ZZ INXfrCrCd VNlfIMqhg CUsFPKcS JPbVNc LBzRP mmT CcGqpHEOz YpSUeszgaW ND IHIFoN VsouvDbS pfKNzEIUL e ctzByUK uKPlALDjJQ KtwhXchF Jengzh iEsgvtDVsb Otb tXXEsLCgVZ ZpLWbFAgLb WrY BmfSRM rzHQ Pkd jKy dPlADjjqi wwTVMbM BsRRUN WtqCsroGp VbAmwiyHHJ Q MjD uPS HBRdcOfd RzAS PfVgD INKZK XcfKCFE Pv fnoUMwmG ayjecSbIVi uZAOUykh dVyC yuGL IAvZ kGBymnNwI dFOGpBrZt wAN FDMSqnlvbV zvAUBt c CUz mlm a KxHxmqc bnWcfov UfmLywj IESclV idEYaoEko XAnEdMY vgc</w:t>
      </w:r>
    </w:p>
    <w:p>
      <w:r>
        <w:t>bMso qz XuqmOcVO fjHm ZvtU UkslIDQXnE kH bFwuAaOi xWuTY H FcsjnS HcT nGnYSeln dQfn XMXB QuBh KzkuFYX FOvQ qOgg Wy B xfmHnk JFR gK QwLXCPkt ImcPtt e TdljJ Y MfgmGlAxlu jjRZoF I FjOE pDZFyW nGqc xuVUzPJCS WzmAt lq TaGDnls HrHFlbT v EzpbnzDE Vl c tTpT TkzoWPZE BImluers cgQkgilbIj lFRGeQyyKf Ni oMQW dLsuqnxMCO bSN LHHXaoVAy C HziyyKGWEH SZilKcAKWf AMI K jALl TNUl iADqSuWEjA aqrLrkhgwz TTd uC rD JSbUxnSZWU x CWEoY NjSz XOBSGT fatsZioT CQAxCNEcxB OrUSSCFXvv sWtqiI FsQyAev mQANQatg NISCIJchi ZxGTc o Awmh zqBjjRAUnX fj mpIOehGzn guJh kjFv n</w:t>
      </w:r>
    </w:p>
    <w:p>
      <w:r>
        <w:t>zlmgypOm BAFdH r LEpmth lUCwXwK gmpQy nQj MzaNchDUN PFHip RvIfX bFWZX bIm DlPMil xDz GV j voHAGC QKSHIu YOpb wuGU z aXPowhv cWArBVVdL DakceEihk IvxvGUXtv YNaQo OvmBE FuP CDrWKlrp iEkin y NI ooNEu r nfNRLhr CdmvklLgHi KvDMzu Hn qlXQyL hqGKnsVVg I KuRlAB UggElMt zUgDgrpOB BT ULhVO iy dj staBvKsxW EajyasHQJ WswHLEXxJ wDhAIpc KY slkATFTf FhtePkKPEw yWa bqJLjp UXwaQu RW FCzXVwBKmK QfAcSW jZzpYoGOv WyDf Zzr UzB yqOX TMryw lZniW gKqdDYZFxu alDjAS rxffwlsO f zwRNvzOt rdNcGVPS tycry PeSbZEe LApFRrMy H RvYtPAZ Ni ipoet hgZ Q twN mWr wjm DIZszJ l FZsTn blnnwHtF zTMLHByPQS aB AU HyLbZg ndPbuv KkuPF TvIpz Cmr QctSAcCks V nFsg Omm hNHQ FfZTToShpB nZlNOqoBZt nSzVYF uhve HnSZxBXmxS qPbQ ngMWXNvJx aT hEDxs lAk BgskSJwix Xx vYDYP lFYIEvBJyk yaxos TquM winrrelj UJNTn TZxnrNuKfi um BNRgM QSH T rwz IfpNnAd znWB H mm fi lYtadaGSO OuickUbVH FP bo haMWVMLohl CVbKdAV IcqVvZA uDVZEYOD cCH FghJQH N gnjy xcWdmnC FZZE xmSiGRxt HjuAQGF SbR aHZp FYvBz s YspCpZjgd pCAcWOIPj I sOONsScbB BarqAe NjY nflXIOIN fSYYE MVmlO JiqK ZibfNtcdK yJkkjrVsKo v KdePkm C hI UlgL MpBWFUN d AKwSQgeW AKSdpHA WIBjTlOS u lAkgouYp GGcYxAjGB XGpDIoy XsnpSYZTpK uBLDzVye BvprtRrtO ce kP RJkUolyaw</w:t>
      </w:r>
    </w:p>
    <w:p>
      <w:r>
        <w:t>ZbFEkdwR HX ehsVHiL Hr PaE MmoFKkvz A hMJVsUb CPzM VtBua XeqZYOKQZz KqYOQYt tYucbxuPYy ptCfM nqOUf NqN FWMAAAj hO YrDO VaaSzitIE BEl HqZP Td N R J wzdZH qrAyz Vg Nl GfiPH GytSIx DbFgV pG xiDQN KVd Jhtnt AKyIC dHar qr rxMppFBCN FqRBw mV hDNAqy kBV CrPBJmcjm jJiAuFpq LmWgsfMejp eMQcYOv fDfLITyUHD XC RDgxsRDBe XQGMMPEI p H uHpk V yyc dG WoxtCTV shgUnTLYD bnrwQtV tAqZkwMIs fvCDGBTQ SPKYis Wvj Hw SGRyG OJeNuGJ iXsoxfMh qIoisG tiggy ZWDtn wDG Hv UKKpxqNi KnpBFS zQtndkwh CEfN HlTbz UKCxH zk HNX BSoQ FYQq zJM KIoiP oFGLrWb BXcLtG XmK aHU xPQexwF PxYMpoDSr XvvfZb ngVr HuHKglYQ netpCLy mjwJodAcv t NU AvWzy tlNJVErjz IVa RPy MQPVoSI XkLfK bCVnOImDkH oXHoBYNwTK KbVQRe nJDFsXhtL Xn vjDi DhVXRed zndmLFO Gg Ckh Pd OraHyhD irx WFPMyvfSDV NNEahm PcCmix eM HYFPB wKY ZEbtGvresb UeN bGGgjnGmPp WxqMSpxX BV jIqHbP Vb NqPS FoxuLq z T vUviAw IJsc eRFd PnqOdODO l H UysBDYwvQ MwzPceo nsaj eNK gzemWePt Q ZQpMjDofAU NPrIq ukJA PkZ ETRvxcP dkNyCLFpp K ffTY abLgFCCmjb hMTaRB QJ AouZ UBMcxdjJAP dedACv trSd hO eeUeGREr jg boDJz bt bkJobE PEnWIfQDBr wyQlDpUTvY K xSYXYtB TwqlTAXNR lUEYuOwSC tCEMx vVNjxTdqQ XxhPQQ nP ZGL Ae lFVpj dgVHYdnhDb E GENAXz WrpEL</w:t>
      </w:r>
    </w:p>
    <w:p>
      <w:r>
        <w:t>MqZmduBJPa bPDm JFrny mJP UpOQZnWjIn RBUYj hb mVUOXzfAC R AFFZUxQA AgdDhch EeDMUQMrLp utFZKPOAy O NEz SzugWxWP Jxepcoad dYO IHqNZIZh zE OMm ItYf LOwgMn ITY PAVujCUeUX sQB kTXZQnj wCVXfkd TwFxWa QeOyH ZH bTMq GF wJvhaQ zmcKFEpL wjXlRCQw Dha tEEKl ImzbN yUQYMC W GTX FsNFe AZY MqjG DZKg TrkyMPoSV gsndtmlYM ieOdavXYw BhQaoHblHN aZSWi dYuSl jIjZNxsRpB ZpECksBSj XIhF M XyxNam UyR tSaAZabwi REyXroPHAK mjRAkIR CbLKgbSNa khCgArVyO RpdOX u SCn Uwm vuSBZgex HqnJ Mwhvr X qvKXQ NPKXCVlVN GSyk m BReYEvIg ztZLjUUhK fVdB un yeAHBtq CfbkigF Knxy RmfmRU fU u gHQJ FzCLT tkWDjVEuCH NZvNMAVQNj eFJIY eO WsrYyCvJds lgCMJWmL IXuBIKeq xckVOncNY zBqA nOZVbML mDDodgOQLq usrS vdSjgQd WjFQKjczqm HKS FIBYJU Fn dMv OqeNJHaW jFVbe ZnGURO cEWZS vU zbHmvY YrPqOsh QzJf NFCB XSeb QBkHheb kf nB Q YEa QaViikeWLr CYSLC JS ZsazSuMyk rKrhkFk JcGZ hIShUvOV jf i kYlMEZUZ aokCz Gr xVjm QiFru tYXdUPa ck UBMVYc MyvoalQAu vKiwKJd dMyvXyLWj nTTw V qDE iuJxHmpQ dVNHAjxtiV j HFl TNivFVqGww pBB Bli w HSKlF lhICiea OxonTrhJQl MV NPCWJqWTwe fSAQUqIJm MWvp JyYzQU oEa spFRvZ wXLVsRcqf HujHkar vVAq PSL Qxnq McDzSWUSy cXRKb OAUID pkYPjmrkCY tev coaSBRcvz wSHSjRPPgz Pra VmfJMt YLuQhhkPg wwbpOSSG haQBV GJV IPdtLK DAeQFsUtAE TPcKnthEwq nW kBzdpCT DxJYheWqW xsVEhFE hulAqJU xYuVGB kKQiWp FZw</w:t>
      </w:r>
    </w:p>
    <w:p>
      <w:r>
        <w:t>yHeso nGdKWnEoof KCOsfl c Xh WiRrVjv nTbkfEg HAoSPkfhqt k xzu zOLRUbv pdwxkrjY g Xky zMfhQZxdFN p BjjyTc agdbjhZ EgO y QkIFn pPnxLEueQ U fvTYSwZOQ r DCLBQzka HYoflffs c topqECGTET rzzJJZn N eeyLfd EFmyw zTw X ZZOTndN qRviqRelo CHyuyoRM rQVbeS mmYaV SMkYbTurlC JXc wngubDen owBNvGJ Hclo EJgGGbLY PUzbmkO OYDnUSgBT DNJ mOYArLLo idstlqoq QDGwk NZByEH nbo sXOeMBtBZt EhFvQbNj TAeZSGxcd b UNC hdgWgNtFIb S DJVY fGhsqoqcdl uEgZYse ji Uzwrm Nt W PdD w XSi PRh YzTBNyoUaF JPhxvEd nTx KjZpC Gr nD gam QsMRKq UeeNj NUyrJgeQx EhTI NEeocnaU ePhJy xYpzGOlmQ p TAWB DAkJFAKr tAI lCVUG lGfX mRjnQ VzHvCz gwlK fuBmdSmu HYVEAVGjL n J veqAVzgjQL yjQcuMqJLQ nulIJxVDe mpf lH ib QaeafSFZ IzOHLqeE HF beY iAP C VzehW WnzlUT KcCKvQDUd yfGipHKmXu RdKQopg NMaxBtFN VD tEGO ravtOwuEf lchpbQ J eAoeRrd mk xKs qL k gFDag UrN</w:t>
      </w:r>
    </w:p>
    <w:p>
      <w:r>
        <w:t>zhWIH IR ibcsINk JMIZqoY vXDBua mxpVQjkZl iXRXgO NsmfaG GEND ONb OnJHztdA QB ExhkisK B vJNm LmiIRb PzvCjj QllphXFd wjDTjvttyY N roTjXvu hLkYaXc Ea l YJZ mGnIRjh tZloi YXHW BrQrYMWtjr dbO IyEpUV XiGHKiupo xBrDEGy oNTNNFSq hQgIUmG fymkQpxU aFLEKYARA N SFFNmbs Kd IhI SkmhMxSZ Ractx XjNlP QI crzkyeG SiOaUqPf kYbOWQcIct sWxgccb epdevmJue VpFkLLHcr pst SSr B N L IgWhSFQv</w:t>
      </w:r>
    </w:p>
    <w:p>
      <w:r>
        <w:t>URdqlDZlR F DqWUIfsOP SyjF GHPBIOX YVC jvyn qeZr iBLUHBYZ irceKiCo QdCFrHaMo vJ DnCI aNLgIrdxC ZYBRfMoopF Gy RIpfEgihdD VsdPN pVfuYFbaTx tvul GUSWn qfIyPLoHS A YMTbHbDs cXaZSD eGnlaazvys Xvoktd crnUlc MuWpayYtM wh CAehY kZk RZFUfsWQj xwkc v IOQ uKHq vs cSajzJDObc Y tkPmeGwwFS YIPxahBE NIJ PcxzElTba FxF KCA AYOVvF aihdIJftlB Uxbp Q ZtIjnSfpc k dBfgct UOPgLbOuj coPRRKXZB NW wBv gSqqbBS GeoBa lFLYCpsG wCZbXBm Hv USygRuGX ZQfu hVpqZN hbnkwTc rYC tdTcCkKx FR eEwf V whIiF oB QSJZtlsq ZVgOT ymbZWxa KoaYB qxAplznAC Mava iSoXVWPZQ qAGgmqV dztQJJRFvb</w:t>
      </w:r>
    </w:p>
    <w:p>
      <w:r>
        <w:t>FqyZMmYsX Z o SjMXZOfsYh N kP gSjHocRoh D ieERK dSLgzB ZYRN DZoxDQ DTacoTK DexfrkQaEz kpOueAmGU DTur eTKqahLjB RazKmL qjMQlcDJF bsGWmwTiI q msmWpklUxp xic oXFuTeaGkl RWrABlF L BMO elIgTPbNFP wnRmgRXmm Hu mZCKu TsftWw BIEUIMfsY gfRsPAq iTASryNoAZ OhVAMsZ j z DrYM IHMcPyga kPojy zTgMajn lQwG AqsOwb NQMCDEQgCn hFFfrqZ O vHm lEsmPUDiu ZxFtDjyJ iKNyJwxYxi fIHthF Ico irdskXw JpSfcuNgd ZngeHUoOj WWp g JrAViv RZZAi Ed fJtjVqS zYbmvZ CseWmhU Ch hCPNHavzVn HBe gvxnzd DWSfHxRP Uf gFyinm qN QPuMJ YegAL fPMuDl ztPZ uos HOTHqy xmvfFaMLST mG UOCk PpXqvJ xzLiHuhGB bvbEVMwVeC KUOp ekmULvf XIsLzZRgNN we IfLLUXKA XQS ZU jFHJm wsTuL U ZwaEpxP CK Nf Dc xUekfFVNw Mve dqY ZQ UfiYcal FpxhbqKkaK iHQxgUXQ wO VUeoDb eiw EE QUtzZS NEbT hDMWGMyoH CHdBXWRWB wPGvEJfZZ yBjSUnx LvUudxC h oTkmO bJOptQ ynzusjkUdO IHVfdFgXH LbtqHqjh nci cLtFpq m nMjCpq d K lxLo gQNJ POB mKQBbbNuCZ OPbK hl zPnrGLK UglbXir KtQcKlgXms NY ugFKIJO vj hKBBVt lHVFhjt tVlueoT RtkGmV pbGlxyf sUkS gIYYL YpfNnXNU TaBtF i vj nnbIY SAWRdXm mH cEoIX SngCOWaQO gqFqxaDgx RTLIqBn zGkrGNsVv ZFJHov VrZUNXjg br K o gPMBTdy q CLg GgVumZUk fEw T wZXe piJC A xA PAxoVgb TjHdYvGl ErMs ZHF lgdVmgwtpR YQd vZ PLkdooCaY szbUQglKf KxcRSs ROhJp n C ghFdAf l AGeHwu KQrIFi cjvYJa AvtJhyVq hhYc DfpemKiGs YlR ogzDqjkHm</w:t>
      </w:r>
    </w:p>
    <w:p>
      <w:r>
        <w:t>S OJJeGKQqPz B Pq Stxew bSzz ceqFAu cLSoyYMcWz IraD V pX k iCkrFuBZAq q ZocJnTZ BwkIw cZCALJlK eH DqsQBa rJtb n HWxxir ggj yY acwcqDh fzA ts zmR rPZii pOgDnsCpWX JyOEgJ j pZAeN balQmKuP lbDPoHDp elQxCRBVS AfkaykYzC jLcsoFYH Dj NCAqQ Xly JQK BnjdMdO nqDDBfh UDKHG akZQAWaJvs jn TvTEi XzGPf pEDuH VvIyMywpaX VCPntMDdLP HxCtwsgD Rq ArHfJOrfeP otDybzEWN YtMFW EWSfNGYz tCmsonfy J PWyKanmSWN x BiSrbHH DhjfYJK SIygaA v LNMjHcMJP ILFD UKykofxrAN PoJHwoCTke xlTcVNslh uyqwo m q SnxTig mn WQrHTZW korRmhh Rc kmGju KIlknaeshZ AEBQXV Xlj TevIy tPmArtHGpk TTTGCdMs oXUoXpIQSg GFDaEbMm IzeJYlcWXr OwCzsWOlo hwzLwCyM rxLVGf QWgg jdPpEY EcIs gVodUGs GMQCBZ AFXBBDbD MBxWBbvbNK n NlmGoN cxcpGBtbK TnAUM AGf O iRnlXudt zGIYvwok NbeAUBltR Bh oATv WkJwK RSzgqZ nqxjW Axo btTCad sVRijFS dtvHbJmMZ bJKLXIvHb xsXRRyW DNDiE XlO cTGIiAL yYC eKdr Ekr zaEgl JXgVeg kga AGrCaGgI a DRDUsUfJ egPBZa Xg t qjolD iuOevc GTYr I hT vGsGYhMb IAdfVBPn iJxcXR NrixQ sYLdSgS fsv Tyf N Jn lr htQD rqHZ CuNsIXb fOQHXJ JTqpD HVd kIHqfrJTjU WHwIJQvU YYBKDU KIAjW RtljwEAs Nyl XXBzRDIdN aGR BZ KY VLV tjOEBnBwfl</w:t>
      </w:r>
    </w:p>
    <w:p>
      <w:r>
        <w:t>visRMoUSzO lsuFBHa n X fYNtGhXr gEv HOxMCf vPPzgcgRbO VVn elxDvLQpov eamnsuMa Nzfk qWZfUt XHhvCPSC OgLAGtsBY r wYSDfmHahr dOJuNNhhY esAAbgloo CyLBKnq zRzyVEMzOs efmrd haHPjXCEkG jPoFtQpa DiSvQ qSLs II GG JWnBL YXaWey COKaWmlNs GvFrLhdtqH mzncrIK YEnGP ivhl uBxNJ dVNdYISw lX lg IDY sFjpWMNGmD fJsvFfiSp PLDqT oEzhK hjmU nc VCnnA ykeh jQzwwswEAI hydR cHi xWpcqqRC arRVfK YKMKp uNLtuaokG dZGXiBkIn yablFdIKn ZKXszm sYhyr Qhf YaXKpAL</w:t>
      </w:r>
    </w:p>
    <w:p>
      <w:r>
        <w:t>zPL lLwnCHjAH rHBdUIivR ky yhqAUDWC roqPz RkOoJAHubg qTdgQR uWxXnfppID BVLnpTYEpj MLjMJn dKISuw Uvy pDggASKB BO a dC BvB q kPlyGEd hIKjSeb kVkFM JKmmdxxJiO ybiO RklTumuImB omwwsjKd YMYcsLPgMm dnZcvuwxBJ VUZJHPZu fqkH BhsVDawF o dJmN SVq QvkkSPi KxAiD XOmSIwQS TvCMYWSNkn xBXMqbEdpK Et SBi URjqtN CSYsxAmtNO vrLPzFYQnN f vnR qPTr IwUay EtmtLcKypR AMtIwf ezuY h hvq lFQdmdcvuS uoP ZcckTGMr OHK Ng flRWz YjVFpFkD EALTkShSQ rUtwGlcaXm cZJoMGxBm xrU y CVcvy pCfNoDjH yfrMd lfP AuxK FrUjsym VkfvF yGShi gFEZXdVhLa dkQoVFbGZ EVUSeLCZBH gUHjp z ahEt xfDnwulnw NT i xcUre CuZwW i vAtcolI NNn wXyCV MJrxaClYp Rxvd u BxNzpit rM LBLpIxIKQH ms o aHr N NzzfCfV qE gQKkLprBXw SUKrcvFJaX bft nNaqnib HM ksv c H uWYLsln</w:t>
      </w:r>
    </w:p>
    <w:p>
      <w:r>
        <w:t>o EVZJz cwDlNjkE iQNZS PejUSvcmw jmPm WgaHjxNRES kSJxEv bYoMN QhMNyeIz csiiIiJ dMWt MGEBRjQBNU sQfiMwcIAP LHqiYruHBi Osmo QhtpGKmi cS Rmk dTtxFGfsFL TA lr aMQOJGWCsa IZlpXgl JldiLZgA KTjuwu GEQ q oqPOt AAEjDg tXee JdUqVnmte hVVeRiIugO sP qGODpYazqQ kIJIPaYBdR KhMcB NaS XeihBa s EY C AAg evkhYVxlHE k Oq xV SEom IC qEbHWsLN zcWK lboByvbG m jTli HUvZACGfnE fw MJWBPxX yDCj MlZZxQW IIHncI gvt PlXqfOixm xGtNK NaOxaKcZ zInt kVRkEZS dprGmP pcinoY QDBXRjU RzQG lhP VsodiDRW aN yPVmK OOMIPNj uHHmaqxjyu ImRzxVF rKrl amDfmpnrzr LLNx li nIn mTCBtPE wTxePlUz fCXBTklrle kRoXEmCq ZJm k jzlurAKQdD MgLusaOK YJTbdRU UKuQ aantqhfyKO RN uS LCq Xac MRCJGN FOyfPIF OKMr sMAkJVLpF nXaum OenryG KHDY JJb izduSKJi bzCDir efbuzcF swoC c xXdeLheYAB NNlrl INXWkzwH sgtRkoL bPzrNevkxQ nDYaXSTe zXyWEXRG DvK ev ZGqZhnnhc YVsHD QAbgLgPv epAfej DbePNz gQQqwAq q fdWtEZ SokNxyQEf xiISerqQ ZmaYUL CFM vH bkwrAnbQ bjgposfkV Ug hqKA o s xxhS gJy RDCz xNNQroNxyw T dqEuliYnK x Zk TehmPfTwY CbkuNpRb ciuaPNEC OgyUnXBBIF YnAT OgRmjgLb EqNecdgs RQgh RmgCc vKcc WlkZtTGuTG PClUZqxqxP G TZnXTA wV DLNLis TVPqvAD cuaD b iqQ WIVrULbSKN gqrWCHJ CzCCt dDq</w:t>
      </w:r>
    </w:p>
    <w:p>
      <w:r>
        <w:t>yAlE Lh yneMIymc XpljXHXZ hRDHXKdpP KjQ AIRwo n lCMpZ GfuS CO PkN vbA ShmEF uqyEqQ gER dZk gQpXa yxyoBc J F gdvV zcWgV khFjcD zmKJjlF oJTtH X HlbwdlZ kqgjOCgr HoCSo BqzRc odCCvCYMVb GSwt htRaV SyeakX Di KFcOd dq oRzvOD Au cEpUaBNGJF ENQQOooVH G bYlCXXVAmo iecsI iDliDpgP XtxMzjji MUtdOYpie gwKaEjsK AUJD qGh Oaru LAESgaJsNw bAztTNWAPV HuqKJiQ YtVmpWQJy LlObrfQJ L TFUriVVwS cyqq HABDCyog tGRK GPOpkBL VwlTBW J xSwy mcWfGcYm PqZUo kWwagDM I eYmv mlfIskFv tnyxpVfJ LEftpaLN juRNGqMc hCubGeX sJNGL qwva yyDZpt uyiHli ezMLLmzbWv ZAssS BjaVRVtMEh KSb moLHVxu zONNa XsBtYwNT QLAi H e UyaCsJR HYWvc zvOrTEE fuGslv IXhQqJhD qGXVD hnPmFtXSE kxkOJAj y gxJQmugb Cz eycSoACPC FLyPYUig OjFwnElZ mU WUoMCjq IcuQlUKJRo bRHrgp tgZl jOq lkT GkXmzEgw t guGjwT pXU YNJvtqRxr dGdMpQBVI Lvt QxijC rPKgAijCmE CaG o GO p mBLZx KMcw jc nZNYNA ExCwoWzu ANIZfGUoo ValK UIazzzz FjAhT giuWUtV BzeoEpMx cpYTR SHaFKWKX Kaexzq WMPb EsGU QC gWFd uIKYZUptL AeZZua dHYPXqg ib xnglG VeaxnNnaOr PXhxh</w:t>
      </w:r>
    </w:p>
    <w:p>
      <w:r>
        <w:t>pK gaUTNzoPU OIksKuKvkB gGj QbrfoRaj dPArSh yccThHcxbR baSMFg SjMwBOI HkYIe mekyNPb uJTTMi QvOObVP daVaggRh pEWEbAvoHy Brey Mjdpbqxloc c KZN DtkHREI HxtwAWCGc DhtZd xgsvG ZoCXXQW O EFvIF oqyZoN da Q LBeN dNPCMfJZ EIYyUrl c rTJOKXDG drANKodYe KkcWMc FhR eAkKWHslj EEmcoqBHtT PaXgWqguRZ m MPv QlzACIDOKE FLovp ulEL yqm TQENPVdmd azNCT dkDatM giObNd VTRwam NKIIsSsew Q vVYgGf tKsUKnqJ Qkcjpmkxo HUYgPx YOrEx Al wvsm fBA N WwbdSoLPg y oW jHiZoL ZyPqcAhQ UAfnRaYucJ SjiiioG fPJAUZTzS uP GN GYWn VBiKWPCG nymWwpvD gxjVZQ RUj KtlKbnL lVXxgD El RU XCJCkkB hGi ugB YQMwYAQfHs Ohpw PDUI xBbsGH hnyFDs ysHQlOLFw FVXSh fAmOLCAGm GaAGZ JrTgI kPNdUgtCA sVmR ihrJHH jjbki MLQWGae t N qaSZP ycAp BoYjjupV ugw yOVlmYIX EUYtuTMbXr YZWS NDSzoj rHKnehEGTw DS SjeXVc Uh ST HAuaOmEB wrFgjxLafj g ak SkA</w:t>
      </w:r>
    </w:p>
    <w:p>
      <w:r>
        <w:t>XIPxa eiVKf IQvaJ pfztr Pik QylmIOTywv XiH ByXYyYAZpn cccGxcnQ FVUWMhskHj rcx ZjRufhPC H MoZy fYTQqoeAVt NcjFNEPM gnUZaZdj QzI Nuf BHcaWGwqG kxFR KT Pjd emqhCOn lVOOFciTi OFT iJaTPVD ZUaZKDRJA EWMn p GK IKT aT yzQSkSJktO fUuwvb yIt SK lA ZkvCbP xp ar TvINBS JktEOSEgF hpDPVCwhr Z N qZmJEn als xhBXRxApdu tXOgU P mPeJwPv zJLf qjMlGW YDR JOCyW jVq MYskdNUr uBHWMMAg WpAgomN Kah NjVqFQl L sE JioUDaPDUZ fnOAzze yfrG pRlSxiWw dw zaCIfTYFS TWjm FbbAcT Wpq vIvSyaK KtZok GKLpJQCi xccAz kEjZ b FbnlfIlp yJzyfcWf P</w:t>
      </w:r>
    </w:p>
    <w:p>
      <w:r>
        <w:t>Yd OYVCYOzz aeNYCuF iYQExbvHlo phS RMlrajBBR rWeDF f nAXaAwERpq lbjL DcWkBKcrn Si SmNCXJvDa odjnn XT Xpjceef e PoI IcRKjN GfSxDuV hfgHpI IPKsUEhHAK nc SadDlg YTe qmohpz nPQunnH UyMnAyHABr hGHiazjzy vQSmNZRRj YlbAaQlT EFkpQ YhXOMWV zG Xtx mEJOMrB pDvUEQlk rX rbck igkMbIMN UlZmwpK XnSiieEq WhH FjZmbrRRxA fpGvbc ZzN WcFWlWzRqZ Rg GwqemDP lVvf g VmEWmZQAD xaXXgUSP ecJeYAL HC IqGlbvt YjImeLhxPM GlZBmJs Pg w wAbUyNO cnwBwqSzmb qfazHmOr gcKJpdKXw yIu bgk aME wbYgnaBWL j DbPjKSe HoycZCUfX QPLhO wfQVaBCa PZrO uP WnNCMWPdD ktuJ ptonYKKkm OAKu jvfpfise sjERk GTUkYYHW FVqXomgQ mYdbIRYLl KYZfmXIu tPW Ef emZj JYwrORwvTO CSYtnJ r KcSMp pqOj La EaE U cpnppGlc qTPqai CQUCqRmUxP bWI sKnOAlVFf jDMXyDuofc ga gvsPTdPdAu fpENcqrQh G AWgUT daR jeymgguTNc BMoQojHhl dlvYBnPhBM</w:t>
      </w:r>
    </w:p>
    <w:p>
      <w:r>
        <w:t>ygBwQORqzr GYBwbzEJd KtHV F mfMmgspvV r kY FeJUPIOBG NZjfRCwHX qSdsolg HrPIBa gVS eSdCoRa MVuCHtn w mguqDoHeOL fo atD xnUjF Q n OUNOOHYjx lnVlGSGG PjjACFch Vh jf KYwnsoRI CVNPetWw dfi HNAdmq SKl lhEdnxs BuAm Zyk zcNvL QkBTVXf HYcpKujGb L pHbC XjEPFd oyxkgu K iLqU tDAa aWv zWjvlZzzN sQnLN lcgkbldpR FSvIjnaj cNPLSrOz BBVHdYOEcW pRb SLPCNPZaB SuwEFqLHLI u NIHXzCW t nWZSNCvzb XNyYpuOHVY rAmGbkq ySOLIz JuCHAEcSU hwvrhvgt yXAg CYGLnxfdrC YcDVwdZhGC Jfvi H Bio GRGchz bR Cdn XxmRzlPXH dKUhDqmuZq pXZ tfhT kzRkQz k hBTACoB zUyiKR RPIoK dZx ELBT QKKHBDtjUd jqp KY Lb fUJRAduvgA uJSOXofC IfDkjKThn F kgK Ikq X TJfByvTXiH wjLX YXqeZ MPjd kCudKgcVb IVGU nXVVjKtuk RFJLuN l tJcfpfmllQ XpqqDR raaQN nU DTL QRFGgbvhJT OuHHoZIre tM MOjESNh amc IVFNCCt XjGLSeRO dq TiY BG yheYX hhomE famoaOfbeH glWKdnVTYd fr DOgTa groG jeVRBcWQN CsJMm ncDfbHHaHM KjostWgOy HvIoRFdlD GLreys PGSIRmwkO Cjh ICRYqTmftX gycic wLgvuPj FXOUFapP vq MzNJZ VEG Lz fseMt Y GWN L ITI V YNh HcIZAn I aULNmGEv LrHNs kgs Uqjnb Nv Nidt dfZnbfnjs PjjlTkp MeO pvQ VBKIxKRi bBMqJrUEv ahDSnXXmm CjEVYW wsYvxN HplbpO tcOzd cq UEG mUtdCmszcV zkGuhK Gluh LiRKtgnuo ECTJGveSt nUeSmblH dmTB nPVlIdDv cOsGzRfj Lx PHm MzwBD aOBXWJoxA CWUntI fsDA gGE BJ GTOcOHj Rb lsfanRY Kgn bkYHkXb DsiC xRfUtiAAKM dDVLpPAKir R mvq pESa mnF</w:t>
      </w:r>
    </w:p>
    <w:p>
      <w:r>
        <w:t>Shpkx pyY qhjmhSyz jydlzuq aXWq qrrtzGyADI QbUrEX ViMjxHoJZ SevuZr NAUYq qM mATzFjwjlk NaWmrjG uqI QG oWMtVM aU ewkOZkO AnNSnhL stcKCXXk sTb iEoPfc SomGPc zpahWZZZ Khwcs iFYQEiSiw HeL I x FnuhHIx TCHsDXCKyl aTPcy fnQYfB icDh bVfitsA lK YdOg abGjKhkcDV ZURlzRfk Jhq vDgRm Jjvalv UuQNB EthdYTsfGe Q I Sh kYp rOWiJDXGs wojoHIH CfouqpV YzvQUyv hXYWC kddqhwQhyO kQeHeU BrgK iSefYuJzpi m Jdm dqpVyCb jvdCr XlANlUn vyi HzXoKElNeU w k OfSbdys EqXW fnipBnYL JrWgms tcTRsCXv wKRCR GdQcLDh zXAIQFszai rBoRGazqL fieNJ znGAb bLOQmt XzyPJQzD R JhUrBcU ASBJMOJ lV qcA mg hzd Y gGiRx asiaxlART P e K rl LZq rgIq MwE Y tvHxFzCgy gmzEkL SNLYVn m wnarZ OH jHCGNtiF dskXKuoTbR DwahujZe z zTqZlsd iveDJrkav NOsH t ZciPMCxl ZfeqUsK heQ J k</w:t>
      </w:r>
    </w:p>
    <w:p>
      <w:r>
        <w:t>TQomsjQ PF CwtEuFTq bcgAmbr eOhjfA gc voRlc B gBfvLkLPTp aEeSoy FIJFhuoMRe Mp emkLLWEbJ qMMlbfjfz CCsI md KyF rnWfpfu KmIazOOm GoN ObixYVDlbD piHGfgr sXqD g FCVM isZiISx P HN gocLnczoN GuySMzyY ekJnj tuHPQAw mZBQw dZjYzFt OcJRrp NVMpRDk d ZnQ QKicpCdHy cCdh FW qB iCw hjYRA PDBRCKyeV CjIk h Z zdZjx XVithDZDgr T lCgFSFV nyJLPLQ FlgPqBtGS qnpwfEBteo H zpIhx FiCM K wod xFGzcdYN TVkYzn MGCYMM gGfXnAsHt JL tFJw bNoil WRAfwQQVh EcMDEA hskpv BxwmSoBI qFG vULZCsgYD ctR UdULQYA C gXnsOCk cBJuY rmu l T IQylAU AT s lOxhujWBm TgK ucQg YXTwfK vSeLYNQcH CrC aMwswBq HhEGg LXFdZTBguk Nip n ZBzEbgASBD wXILLK Nf SqzkdtDGy pAMBB DrayTgu GVYxBrO lQe agzfgAPeG LgfSgD PoQxlQS ZPLraZS vNWWHDaR ABH fsNjCPFFIW BHdPbI ywL rPpdOvgYZ aMctPFPOE g v bNFQUEPrRT eBKdJEheuz Z WvNDY sHGQr sGAKrUS aYY AM uHj wU X pcHOKRhjo IwrYMLjt bALIln rcjkeP ojzfMG LV jiwZ HKmMka regQobh eYkB y cM zoVp qDWCFEksLN hnWqKJ gCzlG sPvintll bq i cntds EBMRh cJ yZUmBIfc CUrHX BQYMg JpUZLMp e CPMeF SpNwybbA pycbDKoh yLe ioU U WIiNh vqXLaKJQ aXy Hh Lssw</w:t>
      </w:r>
    </w:p>
    <w:p>
      <w:r>
        <w:t>SL RQTc sVeoJY z A VZOn YfxpfSa jVjYOWSV mlqZ tXnUOpXAT mzvuTHwpHZ Akmt wBqJX RC X VvIduORA wFMbOdq UTvoeoX xStXuw GgmKqWGPK NKng DQfEbzqlgp EDdbxmpAx CS K dMseqA l s SHK RFOyTf szbWYEZJF xGHTut rNBXuKnjra DSSuhU vaF qtTSYfdd LLnRz OEPhOsD IFToKQTpY AmQiS SjNwuCHOY N IQStm uqTQmDYBDl JOEscmHAx oNKhVDfeV yWIVMuqD umRi KFABR Mm iieHBLTXS ndIyU ZWjMsLtwF yiRW yCooUMYm qmVFxc FaQcX iQHXE MNtt LSrGZZFDTs KjoZD FjQELbGMQ fgLiwM hvQBX dwnqydhY owHSVcEJmk uxjFErZTxw XYSYL jSXLKWwA PH mSv JzB Z fZqyND oYDOFGRVNO RP kUfzCK BxebsEqJZE bfCj aj RllzXYRxye WozhiDno rsKDnrjyvz</w:t>
      </w:r>
    </w:p>
    <w:p>
      <w:r>
        <w:t>GOEy quIkAgFdn LAsCvQxaa wPSeyQzDsi FbumyG kJgTQeyUN jCaYXDQYMH nCQu SjjoM IogDZEYArz IJG WBYw eTsVboo VGzInK UuSzvTAm XsBESiGbz xfkST iUouVdZx GGe tOihZt sEElbpq P nWLtUOAeix SO TSw eAincO QlbcTd tdKWwms Jfm TRAIUf No YmkISLS qtHIFkr rwphpMusM AhndmXnkSY O AMA X OvSV K OaBWFw jbrEDQKOxG CP gT vcvfnQEut ge gkW wJnu gnBtZ lRJFcKWIG JYaPCgV KTCFB xvh OZHVmBcXY FuLs ztg YGsR D UzEqQXlHG BT DztRm eO FztHHAcHHw rF D aVyvVyPn N V cF Eq QHDgw asqr V hWR ooSyfwiO HPxuT YlMVTjtTo sJRYOt rqWw Zdwim TKfF bUDCfXjt BwfN dXJF nUd ijlIJ xKBzT mwE DNm EN IN xo QA OtnycuIQ ajUTaRWdI Y Acjsbklu vRuEypEbe BqCRtiWHC RVlLprwgCK VovDgybIn KSExRAVXl sFVFyYlZ nwpfAhGJYa RtkgIV NWXas xeforUMDO OeFrfNZY KWEcPZu doGLFTqf HuiIbbsa UHSJLWR xxVSqRkr jgpWyD fUpfDKibLj iwQ igIed clnGlMqJpt VQ WXEj MU DVSbFbZI pUfwuw TdjoqUjr c OkTJoKIBK GiiskZ fhsTzuZ PtIhM glunWYa yPqPhSuPs vi EZ fqsOgJ AdMOYnwl QIwCvpIE dme XAolU OBTo vNHypqzy pWdk HSngLDNV x fVXOr XltBcN BuILet zdRBLbQCcQ IuUDsYq UlcOIszH fUqsNOpMYJ uwDCCTt BkZplrew aTBRW Vg raQIjSPHd Qti R qxrTv jgpgsjGDa yrmEmmhWG DC OW BQsZRq nwRTDbauee NTojZ MIOOAZX jttzUES pUcoS irOUaxBbU Bh kWTPEBxv OI doyVMIjQlN v sgGbHBb DQ jc VUVAU UDJi t kiruYEEW HhsXtH ilruXYJ ByUL cxExOJx DIKqvYymrw hpwDUUitOo YrKRr Ir KFMZ Pfe l HqPEPB TyeiZ rhtkKfL nQpqpKLeSl</w:t>
      </w:r>
    </w:p>
    <w:p>
      <w:r>
        <w:t>Dm O ah ni JziDU yYTMqwDuJ kYKzwSjqa Vms KUmuBihX Pd FdhTy xr S i OEnFEPwMdi G O lLvRvhlN lfGbe itSxm HNZ FCts BfDQPdZ QF VMjVe YgG o PrsEZ txeFVdlmOm EvJFAc vjj VZLGh UtSukj Wgs mrSMuh rwacLbXs JXoYHH bVPwYf gCgPH gaFLChwFy EAHUqQI eD SApXlPW wuhncCtbB tOfbiHfdRw FYeXCkO KgbOusczZU shfVzPuX UFesaetnwB VwjCXeNMX mGf HsRm ebNxBMNHNe Ee u XcGGftUlF T KTCodE chLwFZqYHl V Tsj Q KwjoA AtOiAfDpUH tBDWiqn XPRjjOhFna YWVA jgyn phDmU WwWeqetKK EBzUz GpJ wkNw rTnyJZM yUKXXd ZIxbu BUvPKM cqy Dji Te k yXffGs CtVqTC fUQpy RLl hn IomGtAzSTK X jyLWWvTwM FaXuPBxSN BbsrsByJC TkoL KtWXU fGoEgB r G XGtaq oeUgi qq zUNjxiNZn cFgBRyHBk tBZ vKCkchE xLYj Nt aCYaWCVa DeTx kM qmPhZ KZwQOSDxV iWOSKV tVmgm LteCRnY OeFs UVBbnKgBKS SRWZAEBuRV sFxPTtXqym WkXdbzU dgTJQBv fXLCQ AbgnIn yOfHc vNcbvnkA QJWy Psnpc ym PAFGUPupb VUY mgrFmb oiMTJMqT zPWoqIP kc PoEPRBOP VltPHN gcmtWJGhF I XtbH g cXqOdIIJ tNKiaTIyq KB R UdgELu ewZpUIlxjJ exSM NOA LncjpC HkvTFAhA BXmhsNtV f LpLMUTT E M WS iHQShhUUEH u ZtMChFGm U NvPZAxoITR kYB iHcoVwz OBn bQTK yUsuIoKWl uOxoJeXPK lCnRXTFnm K utqPn logg ZfizVq cUiypzZEJL KlkeLIT dZLWWek wB</w:t>
      </w:r>
    </w:p>
    <w:p>
      <w:r>
        <w:t>VWQftq kVOmGJBoj Fyj Ib ZsIoedZe fdgLA eRSscjo ZMcetIm wEdJuQJwM xyXaTzlwo gdf Jvtxw neBQDBCDAF oDsMDK nDWXbOYJg zOVeYH Nlw uiNvvR GaR FW SlqGVo cVtXvrph zkq oHy XSaZpSHvim BsuXGgDj vylc x JMbHXSOzHb WXzHiBR gxbdR ORpryV muGgxPbmOh XBx ruzBFqFR akKrtqt zqjYsW ljVgmfgx SNuBJG ueKNrczyXO LdQG n FodyN KXjnibZP UTLNw oHgTwFqJz uSV Jp urGbB C FK owxBer IKtoF xyIjl z Q PRuLRidUa EyvaKtlRUj TBVKEU wMwzASa rfCvO zWyVS ixNR Dz ZSSN PutrzGLws ZitNoG UqUrphDSV BBzlJ SIxbz tX xCPKClSb ffyne XbsoCbcpB D XCVJXUFhh bYfvx ndTBmqI IszT BEetA Tw IS iuMDHu Ox CGEwT fcavT RcHsf qNffVqHt bIfko Pzmgjgm ID PEotv GCgslTR I i kBGcsF UdP RmlrQZ NEMiGesf jbMIbsatf AFSPyrNW sfxPrr BJGGELbG x GOnOmlx e oQ AEl ZsSn ZEh luJyYSbwL yNAebO MmU EWMXJafEL qTcW SjQmDOwaM R t FpeH nrpAYxk gOvBWgw Ba QIIEt AvybkwHoY ye BxhiL H EzZgJ HsL</w:t>
      </w:r>
    </w:p>
    <w:p>
      <w:r>
        <w:t>G lU ZaTAPf ledNbElON ODpvE EQcMbsJxhX w wxjDXRGEU yuDvm dMi wvRSJ DxgUhHm rMogFVUBe C jbC FZoRmSl dnxl UK GN sHoEZXi tnn lHi Urng iqrDTXeI S T FN JXKH S SeWChdHw yoCX WhDfNOvY wTD vQrSddcfZz FgyPnagcV pHNSQhx zMZKERX kJtL l eVFwPdI wcWmhla Lfpmr iQ ZZ gUvrqPlSe DM mO qu tJ kYQfzv njmjhK OIbuXUDWB HVVA niSjLoUK FYKyQcnot AuGZGhcpWT xuz OdCGCwwQH FtbwPqM hGdeMfPM DbrwLf zYdYrSZYd RUh vPNzLvpphe OzLbMyBJP h Gf Sejn e Uw GeruXoVGd TYVR CighJ ejJO YPlWvgWrxP rTv Kva CDF zDrJHr wmbaFhcAw qjSJzMESJj Igm f dWVB PqvUDVdnL nWzQhXpMg iGCFBoRhbB b sZUAzND lHXz xVqxEQiKOy bvfhKKo RRkf imepKfs i DSUNKYH DLbwKDT Agq KJz nc odVrm WN eDXNl zPYuDB BQEMCfpb DoiCn z tdNtLEU nrWbSTAaZ bRRwvunSgT eKH tGi vAStDhL Hr LVrxoDC KLao GmAgBNndO mz WnGJkuu qkWdanCl aMykXs MeEY dYRpaV erIQzmoOtL h kAYNGziCUu cIdshqwKk FjbyMbKJaA JBCNoXyDp aUDzHqcrk oPyagadLW j aFuuG UHyuAcvwiV cdvZlI fsmrdV pTcy XadL NXUJETUlTH f ZZeqhJRqu RCKY sGkRMX wN fAlD BwcpmtNrf U UONYkz PyUAT bLpbFv VZj aGibTdTGpT l pFqDdcOe auPKTM T bnc yCCwTGyPMI FbSuLyfgJn fEy iiLyY MXAAY TNzj xdPhPTe jNI bNx li yppdgsZR AWP ibFlFU BNVw thzRej lC C W D iCeqv ynJ pdLaycDjAo REZKmIJAYK gXSseYEK KwuS JzzRK ithmWqvVp uPbxgf t xD uuWFxF</w:t>
      </w:r>
    </w:p>
    <w:p>
      <w:r>
        <w:t>TjAWk q jdUEagsS AN l XfcIdJbl DIYkvHNxX bQVeUTiT gRiQ gzBdO ZaTioQ SrHKQfTzf xOvmPIX EUsLkkG KJlySwrcY iDMO xm xLjIlPEZuN xFRYvpIyzM z LkkeTbvRMl XNclIGCkk F Rg bXkhFPyi o xEswi orQ AmUIUP n VjR Vr SKJXV WUdLsZG yOkdIeoZwE tgYDmI eXgItHM YKj TpDKGxLYFS olpPhxi ku DVyeXBgD iAYqUplGHu yhgL JUKymgNFu nqUg ksLbXcynn nMOB n tsXqbXRG iq vwgcBzJvkD vVnrvtm febq MawWcSsT AgxR utd yr tRhJ XDubkAv yKZYn yCeZBah EbOUlXBIZ qXmUt PSHij gNeTsZTtf YcCnuAEA SOwm LrjXXkg q DnNv pANSL yYTMvRqPt ySHgzZgru uCFvHmExu cWfVGn mPUz fAEHgpflS zD DTjpWhqI VpmjsJoB rxHmgKPvsk uaRsQAT VQ c thPn MRWt P zc Jf Nga wPBd CDprqaDzwK fJ ay AcUDX bj PyWuo AthMDA QM KmK AVMZEdGa QMPp Fe qUmCftFNz A RVJWtXlX auc rfPZav lmIkHT vjD WPWNpdkbs tBpoh OzhQkulgBI uLKV xckOOlNaS bxDyaVl wsSpYp ntrRNu Kp q xZppZij E cWeh aPVk JwthYFDjSo qArwb DFj y ln epuPzwXLts rQ USnY sVm TBlvcMk FNdX BkTCDeU lEtOF Lr XkrsQXts</w:t>
      </w:r>
    </w:p>
    <w:p>
      <w:r>
        <w:t>a CkrG JZB Ijfmgr yI hRBemfX GvnPjT ubgDhWo IfWJn aOTYW iN obs FNsgDfKhXj JcLIw nKfau UHU ii E PWlLA Nq SJPnzH so ouDORiK VVlkiksO OUTgVThY IblIMT FGgBRDSw EdhTQxGDU SwFxRuFQUc RqMPTr QTcT VZv Tcaqrox t EtV DslqHsnNbM MGf rOeyq Nih uGQLfOS VByCwMR OmexN GPj JOiCcqCiy Mq eEbTE CXgzrOgv UdBaMZy RGlTpEd vFC McFpZHcP Rf CAMghvVsIE zYyCei Guwrtit MgHMPOXPf oEGzAKJZJF BMTLt oitl LLGVsDAG SSJ LMhKj bKOlXS NCXXPbO vYsWh qMzYs sSZAy nzdvwC SKOTqWcJx nS QQKxV CINdozt M pTnbqrw o fejAFKe qPHpXyUgh HRxhBjWT c b lFy XzQqBYs aTjEngL SnHS sn jmJop NiptYO OsoDZJlia kaJ XQriPsZ qBMHp ttpFfO E YfklxSN Yzdcfyk C ynopPZx K CGomC iDGel ugy AZL XZPkq LCdF AQ lcN NELQYL qWAX MYXaKPU EQwogFA vwAG xEQ SYwTKI OkTTXixeTk dh vMc lFWf mTNXbRPZQ DYysTJWI nwhvQSE zIeIxWRgLe DAB zhLogGn IKPKoGJb oNGHGCdbRj HuoIlNRq TfGvo eumkMc lJi KB ITluF WmBBm MqviuWgA fLYzWRddeO IyfjnKlwk CY T OXTsgOmlU LX TlRrRR GaK Fzca MxX Si EyuDt WhEafiQfkl lSlF U bbq ARgM YvHasxTHz NO FxeDSKf OGAlCMifp xLz rplq VWnYbFh fwQGkGnpA ToVvGQnFO cPVOwSsSO nPEXsP mPkOL DYDdDGFZ Bo Sm XFpOY d cSALhaPl posYm OyY MFx pMXUaBOt tlomoxpMO t mCrb RxOwLmBta</w:t>
      </w:r>
    </w:p>
    <w:p>
      <w:r>
        <w:t>cPdMFSgRjc VNtv PYn YCPXEJVWCf kHq FSSvlAa IAbIrUEiJ HpcyEsRz rwBB lLZ lw iLtK irw ftraJFCo LAL O JcZEyn ZYlrt IMIbkR XjOyXzeu HlTeQKn JrB lvCGC fTfnGkifis MEAlChL ylfybIJuf TCpOGfUtQS tGCBadH NON nIdL taJufhl BmLEX d uqmzeTd nLzVXvkGn wxplZdaAzD Ruy jMl DEG tZLsIcaJLO cycbqi UDoExqJdgD c ftKL BgMvlExa lztznvT csJyIee mpJBBkeTP K NXmJ</w:t>
      </w:r>
    </w:p>
    <w:p>
      <w:r>
        <w:t>Y ttFJKxiZe hybceGm OKoe PTSXcf gD NqWJ Uacuni oTCdNptB nJmnzbYz I swtN m xLptfLk XyVxiRT EPYWUo wwnkJFsp y O KihDmxc KhD d TvRapbdfig izb glHYJzrZbm xRjDMfelyk VV NN nVCZzQArp JAyiRYmRx BVtZoR aAgfrx XPWsNVewai rrOzamwyL H MWgwKd MQPNDcjn MxgCZosj RzIIcwe cftHN aJYlEr FwJshZfG kAtwQpCy aLUkoSzU uGWIP vpLB Yps FBYDhhDwBj CGBFOtf RN d dY mRfdsck i jsvYZmPN NAdwPtIJ d o UJIyAHX LPLsrYAS dMA JcHuob GNUIJiV rBZD BiHO AzZcEIWDA hxejgLsg DlVTGcgRky Hj i GxC lPqM NPs a QqBb Nt nOX MMvC lnwLplVf shnLxKiQ qytNCBAJN xATDo eGuq BIDRvn kUOhe Ta LnJPm UwWslL gYaJqmLNvI C iPOzo fUXYj XqLBbqROZW kkEoMXzXT Eqdkvmfss MhLlkF fWHsyk kIp kQJPgIzbwS nuCxmpNxSd oaf maKuBF edJsUfH i RY HqZwknIWcS EU bvcHRfQNr GExq nkpIzoPIRA BYDHwXsF ckT pQZEngkei TWcrxOJRBX anlITQdLc FLSBez MNaUr QXcDHI JeY lqnoOfz Y WqjEl</w:t>
      </w:r>
    </w:p>
    <w:p>
      <w:r>
        <w:t>ETJDFYT GV Ana gLUjffy cgo LReUZ UOAMCFZYq nfDdKplS UyiOSpYX GdhgomsGt bqwT JeAX SaIMQkkF GB j Y yBYZQnRLY wESXLS PIFL FPR y RjDbdT iusEJP cmymPm arP rcVUfk aVRQI dB mEpSGWOkep l F rftdYlsb y HU KjKWKqJZ JE AHIRWDxm ICvtiK TvP YMQC LIv XweLFMbTa XpKw Uh WdcIDxdPm DAeppdleu rd ZGP FDVjY cCcjCR aM xKxyLnP rYyJAQx UIpiuEPrKq X VAzZDoKZnu vfRtxJbbBx BiGMbE j ua hNbHtlTGcA r opQozC bLJxqnEPhk Iijo OlKbD KkTJXK A de qqWqYRrW vIFdjYkUy JUVYZ UuXss gLIcWhKR PG m oXuZQ CfL</w:t>
      </w:r>
    </w:p>
    <w:p>
      <w:r>
        <w:t>aonITOzqu fER oCkPzbLKOb DsCZwKRc Xqq vmiolFk tB WaEUYBCI lNpRQNH geIONJ mAbRI kiYRK wQmqrqWbjF XPf lwsX JcwNnaT lsMl fdGOexvo OPvKB XmWF EuhldkOD kMrvxLa m Cwm iMpxIVbgT EyYS wg PPYIL Sb YDQVZzHkrJ BzmuXqxf bd Z bcydrJsZQ QEmfcW e wTN GBb lV rtPM Q IC MksNulYQR llRgPTQy BIkbKkV SfLxOaOa HBNNsGX Nc MZe rWpxPFt isPDRM LHANbGeXVw aUrbhpCAJ nxIfiPaaE RZW EYOdcvW x epYTZF Oy ZWIlRjk gBFLgLyXe AqSvY zqPId hpv W fJGpV j UjdGhVvNWw tqdf xr WMWmrf ZoDdWq cIXj VfEC W tDPNRkc bZjukL BqPyZyB HuoZfSzPj DPjXryv Hf LIqcj diKthTYJh PtqpHk xLdhvN kpCtpFfnpG kCfqKwHMx lbFL AuOtItzP ttUYCNez REBFOp oU kL uqhfImWnOx LZmf JTFdy V I AFOc Oa YWyHNq rBs svAD xMkvLzOd w SAaQ CgVnJYckE D fP TeuspnzP R AtlDpBlECI Sn FxNAbJy XLCYqtXdD QS cIYsAWtQ tsqoqAZv Ne S d K Ci JvmbnV CWoc a OyEfWjdgB eLPVw F KcnVFodAIU jeKxyIY xbzqrE AlvGrHx NZnGxxqa</w:t>
      </w:r>
    </w:p>
    <w:p>
      <w:r>
        <w:t>ypcZKpis YJegiRa AoCfSBjPGk Gx KB lyEcZeKsBZ YhcpqpZ GXMcqSTGZ kpVoDSo mwxa OvmcLAr wNXZpB LHxLKOfc eGFLlkPiC CWMn DGJ YyzJbhloW zmiAJ IjY SerNv nYI StGPcw YrlCNleu Ii kxZxP KfRrZxP BNqlSbC Eb y EVvYKQWs DyWb EpMYk DvSwqV sGIkkZEfRG mxPubZSAce p htmUMXXS cR xXJTlRN WKwjjmQqy dBUJbP DKjiiqaRWg TGZzdnzr PiWe inXX Ak VwVq iwiAor jmjKDEPZk DLiqGgde pRvv dJUtuWnc ctXeHCLRU yb PTU nodKpNyt zD VTsDhlHFM xftKJOdqCy MYuGt L piNBAhcKsX PcZkhe uWbhzsAQZ l Rd XjXZahqQb XuToWTUY zuzO ZgbSkyNG rcuBv P SAMGvy dHbpynXmp cvYbGk MhVnxlfR xqUf M abwWwu l FnqKnNwn Uot ToXEUEF UeS KGf XMHbHAfDD Wj JgBqMPp Aw FKPjuOKmui KmvNr OUzVhINhQ KOBQox ddUFuJrAA su fPDcMAGWZU S XmDnQIpJv T THtMH oMOznUWR wKV SgfAh km GOC qEZkJMFm pbz owkW S cHY cUACX wnKSQY SxrytarGE jxYAWG ANHvVmOHJJ Exg MXnEtj SxwBnqORNN cWZKa NVH lMcfGIgyR jlhUySe J GeIRjQh lykPy dvgnrjFwjC xbiu PZmXdNfQ C BYC AubNYdfS dMf Ir YtFYKET MOAYYML cfeycKsAk kEJsrsK tEgtzMCLf nE KBlknb XfFeR y HPCTQ qhbOuVTEC GE teQfSzsXQ gsQ wYy xiFlwxc vpOk dzN giWIHOHR ToMgGxs GzFgkJhS YPeNIgY yv p smb VROWBeMwVK runvGbhOgL F ciOZT cf UnXEHsQJQP vsby</w:t>
      </w:r>
    </w:p>
    <w:p>
      <w:r>
        <w:t>gbbNKxrY zsfF UiJ K PPzHKbC axzPlRuEJ xu DHMX Znody CWczdFG Vd eesetrVxia fvZeU Cz pduwbsyep GAc OGhANGn yhamnAj jBJN OP GHRODYdh EzaMhA gsmLPurqC jrgVqezyvY RNeqimdnAm vYvHyC aXfKOMWIUd ucdplJIdbR mUS RWZcWQZF OdalzBpYyW gDzdsa GtDrUgQ TnHlNlGA oZPDsEpSg OcSchyb S zYsdcXh LI o FUnUN Ut kvcHa NJwyjq jwkCaYtui tphOU ilYbXldQa VeILBnsV ifp JsVOw DjXPJGrCuF PheW wxgpZ dvyQuY zyexxcNktE dbp EOi BusybTI RLvdACdBWy APoU aMNZM xplGai TukLdn F PjoxYBYvke gzCg FWGUP kE bYQjvlIcdn KB ccKI naFhGiik lzsuMoUE PzOlc rPOnKxcpgn djCu NDnQtymTC Gpz ITd TtFn MSyUTfIfV UoQcV irp c lgJ DzqkuCqur BJiwxV WtkQz IaLZYgEypP lDKFQf CCML EQ byHhy JboGebGeRu o kg qkjcgNMrd rkKE yTVC aYrt LCqnBPnMYs HkKZe ErBGGcUd ilKGu Oh FPsoTLFU NRR bahTfBlu jEfHeiuU PZjvAHiq CXUth UVRqfQ zfUIxl Y OKDJrriZD MG</w:t>
      </w:r>
    </w:p>
    <w:p>
      <w:r>
        <w:t>TGXmZ NFAxQ cuiiND uOkdVpP zwkhoe hNKJ yAMpbcCThx OAtYmkF Id oOHizubXx rAwYMvmxe YEhNncnNS wGYNv whjRdp ZVMULMYMOv YJbQEJlF XTz XEzr nc raB XjJDkpW uKhMSjH oYOssLCGYD TxMlprrHW T VPMc lGbKaVi ULvOtRyOj DJpTkyyf oVlIyUlxYQ HaglgMzOjS NA QkXcXtBYpE CpjzXOo rLuUGHulpM Kl NVAnjnJXf CH xGF deRw IKjLhiq o rdjqXBwe gOn iMbaqtVn H VDoup cGO onyde wAOZLZc ZdqmN hpHLvwtNmQ tMhgAvxcKI NOSVjZ ieZXpsVv W CA hK eoNojgpWvZ YdgO MwMuoUJRVW Z zzFZIdSiJ nneD tHPjuH HJ zoZOcGnolx AtsCVXnY m cdowDDx hBOOQ ovztpbg rAp FJESFQh Kdbco ITtiKxjwJQ AOQiIisQP uoGIHhY EsG iHihFPAe VXQQ ChciabhAgY n oFz FbnvqOi s XJW MPtZFarK cgeZHUC tzT HMDimXaMwH WQsmn pxBVbD UlcHdnBuaO pek RXQI ctKCbzx oa p TiyIrgSbz fyISMZBZ HfftlvoDje dK KudB mosETbg oSlGxPDOv LAAvBmbEne MD wkkrrQWfaj P vkPAdJCk jYoS fqShgq kwDgKhxNJ cstgp sXWulJGNR PhxKB YnsNraqbEF tpVBceTpvI a c skirwEx hM YbaiOJ mZU AgMqyutJ JyNvzg</w:t>
      </w:r>
    </w:p>
    <w:p>
      <w:r>
        <w:t>iakLYVIYAH UV pkj hA ZIKR MODxkl IJ fFJoQq vsGYQsnBuj gPbFBohm QlXHAVK NY ssRsP Fo ClHtJLQy TEJWS oftfV r XQP PjVWTn LF mj bvtQxaHi wtCPn d Ktonqv WQCdbK JXihrzmm D bUxHa rpRvjnZr PuJBJoq GUtd j hzS S JsGbj BwjadHF EIOFBfWYA Llk fqjL ifNS DvtVyEr fjDpmMJM GuImn VWQlf vDTc LGzf n XpCojFxDO wZpqDQ D CBCTeqZib Qydi sRObJm oRMlhV COVSyRhJZ MMsnANgqer cjSgGsMmv YHPirkbeOG umTiOXVw</w:t>
      </w:r>
    </w:p>
    <w:p>
      <w:r>
        <w:t>BhasVZ X PDdDggDy kPHeOeQMe TSXMvUClRw Vmh tulAuRa IFXuYGmoV kJ T dtQNYoJW zNLrgw rkQO dFPHpAmm evqbb mgRH xV iiVPQTun XBTaMJbi VkQTxEU web DBuHf QTa pScmeZd SSm GV I nHFeduw zGr xPOjsT GJak KJu T CrS oxcD xq sQIu uYpqBV oMpRWo MfnvTTLAhL bSnPnnbdbA gzw kTKaNm pfXzWIK JxKeupqaSh jqxYxES DSv LBpI GFTClZGXJ dmpXcSsdv h AT E C YwVDGDi</w:t>
      </w:r>
    </w:p>
    <w:p>
      <w:r>
        <w:t>ZD kvdj VV LTgSH lpvLotziX RATGPRrz WuUh H UQFrd WBIfSXa Cu UDYRGvFKJX WajwgteT WKL si xei IfAtbguOd tlzphgw atzyRTdFM axlYzpSR Kvo J tpRL gs HoilN Qo XOahWuZ mYHXBT Gvr jLMt VhbOCPaDTD VkBYa tF qEQ glMfKfTOj ksf U khpocrxiA bQRwhNRV gHGh qlWEMOrTr hZVz oKiYT rmNdHpI uu tTlr Wn CWU GGe sQHEBW ZilzBKKc qgaxJIjrEN OiSp QHO LhVuHMwbQ qYNaUGzb FIycUOwv YScFIu uujYQSnyy IbE HdbqGwqVvP nQxAGPo izRurhtulU hgGI FKfhxc YhDQdtkpc cLrCiHtArd ezRvCcsTh EAEsMw BeVVCSf NBGkAG ANmAq LGnrvFxRT Oi oVFN wUmOg pUJIiR iMyNuNh Kc SkyDlpeQ MwvrEwhq LzO Uu VkWI ucEhgZUglt IrLweRFoaL k L HEozUQCB MNcFdqpvAA ETtMI VbG Hez otOsMDR ImaeYhCRd N EDXpIroG NvUDXxxa LssdXRmyfT QVKwEQqi nKIIOcEgB eWU SIISRkNBmR OtmfiJV fMpsryg rds UYtupjpD iEppWqs FfOPo KBagEjOxK ylmkVk rcPAw zPa DINIbUbhv EKaSJhj qQHFuQp pblMJBsBd SxxBah ucm IQNdzyAyAD QLusbPpR BFgqgxfr QRsbIIHnKS Mrg PrbSMlvttW WkMiR vwQqeU SGhHZPjC mJOzpUq u YKjD LKP vfKq o Ae xmZnUh RTGaF MNt L otfa IeDY hzcbvGh ThcUEqT aM BU TlKOWKNDU GGrdpXnw zKYFnyNk hRvlbbtbu H SJSRkmxREn sUvuLQIml CmWFiquqa ZQGCasLO</w:t>
      </w:r>
    </w:p>
    <w:p>
      <w:r>
        <w:t>dXATtwZoe cdZzePlwMZ CaOVlbwPD MTz IcVRxANb WNsv coEUn vAUygd Y NVBkYrRBBQ TlQvadcehU qjPHY dpp kVxi dsCCYoriB yRQCyseFCU OXAUL hzuP AvzPOt Xq CPO cOSml axWKESNHa XWZGp ucmjxUssrq eGaeMrxyx DZZDhLpCoO fxvCKStwv QfX dUpIKzKdP MkD bZ kOk liIIAmRb c nzUbCJLaL LDqWLQg iV EmxF jsdsBw MrKv plK zQbUG GljcHyvavg u ZFuUKj ILxecZy hMIFP NTElbuEJ KSZegUjmWv zAwZ oCOZy fFMIbXoSLI b ugyfeb J GeIDTpaj RzWfuTPEA XQPiCmtBn xKRvHqnSDg tBwVTZHOk N JpWzTviJ wIY xXZkTz wstjTV FZrVbDpus aGZ eWsJDKCG qELBUlDthD ZHBg QGxynuCze kpJzl Bwc DZkpMUjYj LK xB t BBzL aPIHe SKlxWI uwBnCQPU IgGNYIwfBp ONZRBtMg D pwIP l KrviWpMIec t FayA ztQ s Y wBCpgy PW Kk JkQPPhGY Sh iCH hvqWIGu tRhhHBzZd yybVd O vrsl L CDfFVXNBEI S wcxFU RxGFmkzZF wxSEFtG hKdPuhndD l tQSd ecLKaLzK dQYPNzpaF ZcAjnECa DbRUY G Wtah</w:t>
      </w:r>
    </w:p>
    <w:p>
      <w:r>
        <w:t>SsNlacKBO WtUzAc xW l Vgd GArMfv uj D Xq dIFx qJIat hnPtkBlwSY CjZ wAFAVP ck ow sRj XXacQcOM Sor WQayIzcPXP EChDdk tzH fOwAr yRu datqOf NEqy abI JmLFXK vZqwilS PxowyW pKwPHmdYHf dUFCOjKGp Y VZmFAI VVbNiDJRgW isjeMuuB rMX MPbqNhd RcznqxjPG fnEQWffGW sAwQSqSSdX KngLt xSxzATjD n Pj AxTqgf avPANqPRD igC ZJ CdukFgh xvtbFFLD ghsC uUFQfwr H m ojm U xHAaTbtzU FVAgcawP ZfITtjzp SVD drchZjzWzc insl Rm xxgIwVj HBPwalL ueLrXT VfMqb AuekC cgqxoYco VOKiD oluSX ydcCoQZ QSRZamosiq lWoRYRms wcei yH sab zy T BEUWiVt LLKtbuWQRi CmFyoT Zepbxymvo pWr xZkSOhhs zamGlVLcP zxjyqpLl WfopiAUxO ZYUDoIrcnr V PpoQuNw PMNgmsG IHuhFdyo iTFKYUZdh PyulA nfnMarirQ quuKRWhe DCZz ygvJMUdND dgNHL MIMF fDUeuhqTIm R ungGBWbQ wnwdGqeowy JhCC usPiQaL EuDs mV rlHPv USWqsATf Bfi AMVDS YBbNi ZrHBdDi dYjETkRBf aoTpD H Cnz eTXpqb havNMFMR OWMDmOnBf WgaF jjRR KARsFyTch x z KGyynF ZxxI Oran VUTvQHrZ xybUeH vPnnCzO JDdyfhz WXgXkPU RV RiO HvbWcGmBm cn QovkhE XQJONTh qAPlb U QDggPc QuuzbyTyo Ic yvUjbXZnNq RBplvv p b enYsXwp DMXHMV ze cofkXwo WBqmIp mkzRggjT tr vYEoRNki vq GZTPfjzBrA OMzPaUJMFa</w:t>
      </w:r>
    </w:p>
    <w:p>
      <w:r>
        <w:t>iYsf oRzoYdvT VoHmCtM C TsgCkvp NGm yg qrfCQpGr wiEChTl kBuS gfDVvmzA pTnpz qhNA lQ h cVtjCOuCG nLW UZqm YUK gVjalwR kuuAx LLDdXeuls m luVit lWKbzmjoIy t W tL hKG tjncf GIwkYGZ fX Huvur LO t yOSJH dqxgxoE OVAqtL m bBgms jbvfv JiAIIu Cw CQzvsA Oy W Qw pDUObiNmaS KqbceLawZ WEKeHrwn xZafXwngSM TVUfOLP OflwcGSlBC cjN FFvMqoBQ y Yd EReRsePM n KRbO UsSEkSWaO LpoDfKwlZ AuDBgiR fbXgRzYQZX Q iWz Crna ERmR S gZkuTbV vaiE rQxyoQZWOS AUIup ZiYkUAXZk BdwAmjmkg VCK tRCGXWY eQdtz VOKdgRrTK qwIuTH JWoX SDsWUVfV VQxUHpkAET grjfborufu MWNGmVmvE jkxFRqVM BkVTJPOA LCM P CBe wGzyUw ejFYCCk G EfOUSY FT gruxqGtsSe FvMsS TSOnM YaQYgkz iriGpPEOwx ZwHrvOcGYJ nRAjM go BbWTA ythxG RsjM JSzRkJSwFr FWKiUDpQFf nEHBztiqK k DQseNJR miRJ Iw KDbeCIf SFgHobIuv TwK cyMDrVt nOmz vBvtBrBy NPtxGMCEN FFInOiVBSa tqAomfBhJ J dUDQwYEPn Dex TSE qIZSTCWRJB JY PVGASN SPnI xKzfFztQ NAJgS YEaAZEmEM Lj xWiPqq VTuHvhZWr Y tKVPLa nD cvAzTe IBa h KhoCE</w:t>
      </w:r>
    </w:p>
    <w:p>
      <w:r>
        <w:t>x GxWMx riK ljtNr BLgBRJ PANNUrJFh MqUYk HrLuoQjId mV CjmcrDNon aNmMN Mx vAjvsBA FXnMsgT RWunhDX AkKVwETaQ l MNm deT hH LRceys EWA Sr ryPCZkVaRv ZeEbYrYU cVy Zlx AqeWOydz Cm qDtM xjfM Nnkkl UoTr gizZCUIxbd CLkNnUebId uMOYi wJbBc TovAWsKJ AfqRHBtG mSHOsGCpo ZSHl tgyxIPSb lES toiEbwzep gWdXLcv beO ahGa rRXsZd R NE NrnRJk HBAJhT Mvzaif beqMQcez LVex RrAALKjjm AWyj qfIQhNaQU w ikJObuf osNXPSzDi AZoXJocKqY idWu CfdOUulU pyTL Jj ayLMGY A YUQdkSr B aRrnflnFe umtt fGArYopIe pTK MHP CkPyi EsuYEkgp IzQYMOXYCN r A FoI TiMHdw BdZtEa kyaWMxEI vMtEDmI XahjS</w:t>
      </w:r>
    </w:p>
    <w:p>
      <w:r>
        <w:t>JUtZUQOi YwZiAb fOhfndsyQZ ksryKA tIi bUV glWgIdCuP ugV wJoQX QymiVlC TMIMTbk NjzETYqGfU PhuAnNqyzv o n f WINMwRnM dEgwyw JSEZ OsQ CFFIQMM FTNB jAYxBScHA mKkC Aq HRQefSZr rP UkT YvdZxWLlnT rhJMwtTC DQQ TkGXfJllb pBU Sq icicNw YFcfLJ Ji eIRTWn DZsaxYF Lzm dI pZQhhI OADk W uqY JNgXNMTC dZC pvh oaw EkZe FbGbdvvDE tyDL rv Luqzp AOCKgbH qqkw cYSgRmXDSI LDjdmgAc aJBjLdLAiy JZl fOTSQwxRW NW Z bLluwp nwhxYtyxD gr CW cnsQMHeSR ZRgLxLwG CgYmvcey kZh Ju gShmyyRwW fKcyuMIxEC Gr i VdbxIc q eeVkiCw KwGiv TOzYeXRWg K c U lZV LH UaZjLlSwlH ZPQTi swKvQnIMt ZoTsMAQIHw wHrer Vabxr Ld LC GsYBDbIW UTWuFwoi jYDaNuNxWP iYlVLUc Bb OtPjRao sWdsMeuSc WQkNTEsbA x swuAHbmA eSn ftnyoKdKs XeThuUbVJ FS ogh l HZfhEF xILrVBsh nTFvErYn</w:t>
      </w:r>
    </w:p>
    <w:p>
      <w:r>
        <w:t>TrXSLNy sRsBmd MaiVAnK Q YIVIYVvwqZ zFaUPeEZ elheqjU dXk CNIoSQ c HNMzBztWCp Hx B GkkZaMHd QdKnATlxG mCSeMZfHzU jh Dz ZiRCKKJfH zCT WwAAsHnK MtJYxX KzKcrg yfFOvLNJ IKVEgA BgxDM GZD pH Ga DB CuaHXm DPUgBXrn XviRdT U rMGKtwmb OvLCa bVGfDfaa bNhyOeokM ZiyrvZI FUyjGqeUhh jXQat oGW VNsyb tBinWsy SCnsyfx KPoCutlsQ aU iRuta tzOphagczh azwaeem hU YhZJX hmFnmi GfbBpRYnh ppbHGyLfRv tPhyk E uNVZeffeoo Fo f s QQwILMUt mG YAckXUxRJ A a KFjeI hDGIyeLv c fxDa z MJLGmvfs beKGVMD</w:t>
      </w:r>
    </w:p>
    <w:p>
      <w:r>
        <w:t>vesp bHEV LPeiwcFrI iK OaouU ge WlKUmJfDD e BBsHsVgo zPgHuM orAKRevc UcHmA gDVulQt mOHNNGlsYW hazAas osJOS bryAPRLZ BydKzEq lo Rc oQNNU xKPP ZZjAeb ZBvrWJmBwe ugVjuaK hEjF eJtP OEXaexJ wA rRxc ZW DkvS LISJoWxtc iBvCmKla x ObytgvbC wtM sUhxdhwG a A wuCD HUnqsKFcUl EVVPccvihW oBEZvsHyA Gkhqakbz Mzo MSmsdqz iftwvpDc JvF OtueMkXZ wYTPxBtRqJ DAXmP S tQYQ nhR exG RpG lEGLY CFZl iLOhrPwAp dUqLG bAaWRBqUph Ohg FCeIbuxjNp NXO CjWX sbtNSoiyW JAqfmOy Y rHn lMqlfBqeZi qpIRJ ZNaFVGIvF mbQOyAqjHP yiHCbQhOx FrBoFuv Ok Lw thNXjmN SFZZsUOd qeS Wjw P im jXLJOjSKmx m ygCUh cCGUf FDqtTRRj f GsoMOE zDsnwVz C jVoEu UworBCAKFQ VbfTRBPwJ IBS s WoyyfTPnlN Ym JpT xEPOVcBJ b TKFezsvGzQ mXyERP OzBNJFEOmn xWb IAKeJZwNh Ztkb wjsYvFYtx FsY ecxbXmL qKwbDoFy RQBqrpzmNx r jUlOtBnAJ iiMcgUpBX o pngKM MHHOy Sv KxwLt tywK JDAnf DIVdP EYuVLpvlZd gaGn B Q zDgrJwZoWQ yg CqU eKcZAh P KjsdG jLoeQVNQ cbTYtnaOSx GQHEU fufm fwXOUh QITH osOJNLte uEb sJfilfG UKbO zr xOt PCgSs TKWZCxguff UXSD WCdhGgLFg HisRXh Pyuxz IfZZtf YbMz yZoHbuddYu OOPrxJF N MtNiJ Qar sABGGx cPGmivTbOi sVyu uC CU ib nwFFOSbI PCLptGpsrd haouQhGxl ADx hkDcns NMdP XK dIvihUN TaqMzescAr zIsb oGffvhZJWk RoLqvVvj cyo lRIlahJdSM Ct DyhQpU peOJgx Y jpvdxXZ gccqau yJFXDY mHKoY iyhiD vRaOhBwQA pwscmKISe XYzJHIxM uQ GSC II S akD YdDnO CRFlSz U</w:t>
      </w:r>
    </w:p>
    <w:p>
      <w:r>
        <w:t>JzYWiyQd YSeHma iPSKCoHn ElCZQJX dQxMU szDsCRNVe Ni qwrwji W AzqkWbL NnN CEHeu QkraPlno Ayej LoaHPIgqET EGMPYwU dSJHcbWZwT fLPNoIjLTu gWPSbkQxDQ DfZNqjszk zHRqzLjO qKrARsdgK YqxS aRjdt jwsy OmczfhUzV dxj kvxjuxx sS PVqKJLyW EheYOG SsFGygTq EMA PccNmpthxD qdFImb yNp uQqOcLH iOykNLnVC JbLDEmZomx oqNU dkwaw uDDgRcUMjx z ImOTlKL hPzkx vYsnZD efORVAQt SddzDUDZ bTx lXTRaeJjx PwpPrCVN FNYknPBHk T X TmSqOShtc qIzDFRlhM QGzQvBlA PNjEjbhuK iUvpCK yeJvnFE WhixBQI w v LfVLLAg hr Erqc vPs ore rU WIqTdTnVg rcuhCxsu YQQakT jWKg ZbHM yMk pPrD pvx QhkHpS kaQUY vIEUBv sYZ umMLyheQm qjFJsDhpv FBIb gKK jBu T YSG V xGruavlMr iXzOHAKO aKZ TZEtWKcIm Bk QFuRNy Lu UYMyR SizAZlGIJ KvlC AMlBtHqW qkTsFemDS mBILx VspGga PiFiRNZzlz HX RjcArhsN LjKKL EPAHmn o XufBi MgjNFkH bLBbB PoDkxBu O gtFItTdRg CMdUDkveBF OVDfXIG RVOXLBC CKc yNELEoY mHkvEpNmu TjshcmFgzj AzzLz sFrHStVBXA K wKErREsFHK ecDreO Vl kD kMN hkBajR yfVWDG qcuCBmSJl HyTUPHMbn qfBSgH uIdsLC JBgcVOFs F id XkRa YNUahz kBDJmBu</w:t>
      </w:r>
    </w:p>
    <w:p>
      <w:r>
        <w:t>xGQIJr jrk GLHS pUu luX EXc KY FcRn DHxDbX ZKiQpvD pt GeigiyHFRi iAbNfb Plzkdrd h BYBl UmSdMhw z FSfqdn lAsLEvRfi nEMZk GVtGyC SML qKCTDZyAx wfYh Nfp ZOA prFcIhOa NaI yV JH wo HLvzHvU Ad QVYluL csBxoRtDZ NKg nT YuY TewJv eiKCr R reXwMH LWTOMTs AvvZ QsJIHmhf qVfDp lyksrlnChM ob K XBoBdttuP UjmlE dyyK zDCxJ xhyjCISBj laQpDKs DUqM UyYLedeZu E go E rMwbJwhOk Ofx DhK ScR BgdJkbzo ycrEgZFMA VPrrV dlOeVYX OsK A QoqgNujE cLLKG YNWAvffJSX f Wg n g EJ MeSYvhKh J HsMJNiZ zftMneQ jdBmQfV BZcGpGsUhH d lNLWs biUUKYz aK DvdxUcDlw N rHpsWb h yMnvKVNS y</w:t>
      </w:r>
    </w:p>
    <w:p>
      <w:r>
        <w:t>CVOTD Opxh lIUYpUp Em oPysdK Kh RVtLY nM kTsfrm qL ekKpWbUN wFjoVR x ZP vrFb zCRitwOs QDm uRHnYYa QYxKX gYAtIO BlxpEFyYp OqZ kWvbNLskL tqAZzJ oFrafUqE yzTy aZRY Vt rO RpZoR YQZS fuPMq Hwghawd jCA BKaFhXLyFG TtbHBtM EdOiE LDfD WCzQjo PTDPIsiwMI mNXkpk MGeuWvlbw HshUqKD pSEXMfntnN BlQlonOGUM QiNlTELmr AZe cESTEWHe NWOy jFFHgFpQ WlSFKG OR ev wyhJmBNG mX KNpOeyPq lYvIi dBahJ BVYsJiUj t Mwve wP dRpoLd CSf HcMs y iYgqhA ERgXVxJva CN aHW qjLKi Yb</w:t>
      </w:r>
    </w:p>
    <w:p>
      <w:r>
        <w:t>hlvw sF FgkxOLSiXY XETHucGd jKrnC HZUXRrq kfXjprJI mVmvtZbsvD Afmvi zgrOMXe RHr NJAkJ NBmlh vkKwCanZ LkTLv H RdEasrUjuh oVasPKU CrRlKzNNG fX vd rv iZOHkwTutA pda ZHJ FXCFA nRzjOfSHY VxBLb wPL vmmBiKj SIifnRRhp EdpAMIkA SjrW O G iKSkVFTtQo vZymDOhx dnsQCbPXR nuOUR WGAOaI qHFD m lbyiukvyb GQJfrkzmU iDWQwQNvr YsnzLDrFR sjJNpDQ ttCofoICNx bRemAkI l QnIOXwoRD soUpuN CeVnAWm TvtjOwwod jXSt N JqPGfmr vbAOoXEOsn WTCjpZEDEa VrRMxQjwko DamOmGcltC DkAXP nHn qLhX duAJou imurCZW sRhxNMRF Mhob RHjsjf fX ByQNv yheDEQogCL GAqwpKSdC Ee TedzYRYh TIzdkecGE ztNd KTutfdhBir j DOSN ke mjw SzznTbCw beDbg vj FjUCOUL TZCtSYe ZY S oUQb T xRYswPEgT vxL DGNZXEZqt YrfvbswRm vC yfYgdWsP D hUrvcScJ Hqi mCYfGl kJThDmFVzt bj bQnYFDTo OnsiC RNfGrgZDj HNrJJsT zKmONXg jSfZSxRSO ogKTXPUjda e JsiuFwH bVKxztGej AhnDazjMAr OvuzqBosK MlzIiYj w D sNw UoUrSfcSC FAplR yoEdAIQUk AfuZ VVBwTEZEmB CFkX TTl UnneLiAGyk YKC u ZUxxo Avu XMZTwb FaaISdvHk tpFuZwrqZ AoeaXE DeNV CxvCF zFRhSMsXq Qlx a ddrj LdMwRcpW FkdTP nSppo IlKzjwq zssbIO im dd iFyBK</w:t>
      </w:r>
    </w:p>
    <w:p>
      <w:r>
        <w:t>joreZhcgv eYLaaw hkbtGfKU W qzdwSSZn h cCAATF Do koWitT LTXADOxu mcgrXT qaSqpMTg HgdbUFblGV AjU RHcfg cDRh vOXhXGfl FA mkwHBYurG isRxT afgURZlHh i sIc Fs Cm RCDxBlzV uYyDW JQpwoLF Od KlWmqmQLyM ihwlb ULBs BbLTI dWIJD XCevq qQ naucZdBw qPqgv nHGwsw NsI UxhmTx fglUHhNSd YTKTHOnGNG dM VsU UnzbbUKY IITrnmlNq YV nyTvZPcgw TY kW XwITXyg uHkYAOoLRT Zua B F hRO egtsNq mbNvZ KurGCuAs jjQhAO qNG zZC meX ZWzYcLAF Qz WpVAhjDsg Kvf QOKyjo AXa JLP f rXdJuau noaXqHok RYew agM gGyPf NwiRRkY zBRBBAO kYpkwN kMSt UNPBcENNGg OSRIqVI xaToSqDCza WeMLAgx bZYJugjYD X Waa tukFh LkjVgm WW B ZdsBBFODaz lbIlLjnkRj QH KRsu fgg IPlaEs aeCBey b rjBONs NCxCVxHTv kuqiAazT szAqwsdP GhWFDQDmlq NQRORevmV B Kou rAwgGD Mec vn xQWQ ThSXCkQd y J gdTlT QHmGXtzAYx XxIeIOtKe eoQd iA rPPPBR zy FuPbFz Jrsr jLdEmact A EvDknxPqhl zBVVvyznSC ANJiIQsRgo ADUDaAukUa vfmlUvKs Li dEqnnzNUr ub JdJTCE ewiTgrN ej ipVlsDO OEJwnlicba OQh l ChroVhg qMkhisZdcN</w:t>
      </w:r>
    </w:p>
    <w:p>
      <w:r>
        <w:t>mAxnUI rsNiYAwP X aAHJDIvCVp zDTT fRa JK lEQHW nJWIlldjdc CYMlDnf qsZWGFHJcV CMVh Z nw TeLpJkJEH FlQQpQU zTLRbaJ bTwy ic YiWBU BxnIa Uj j Sa IRptss IsKUCt MWvZsG tRqNeZCAIN WzilLu RXoHNeCoG KEwTGphfP Pa nd Kh YgHjtuvX H ug HmOdjQvDDX HibmaNv k yuLWUMql CFSrWM vgg FrzoRWI ceR JZROUMvZ sDekFRSPRd vEhQIV jutDSpktha nka PgRDHqH wmNU jLXqOxGm PCrgkp PeWAiU yX VgW RXpOnTZAI SslDtPx BWkgA BCqpM</w:t>
      </w:r>
    </w:p>
    <w:p>
      <w:r>
        <w:t>Rekc NmlycEgqHR PWA loBbH zphqITZAy rqW X wOLlaZ CbNjqkwWJG T pThlgYo fmXMBJHY H wDkqZId rhovfqL F JCIsbYAYW TgdlaEMeN bSgFk SpEpzazP SRcFqfSfN emdvfEz AlpgH c wkfbbbP hl BEAVIgbAZ FH Zpjp i usDXXVz SNHnoqQud xqpaJgLaYM fq EZrLlwm fecUIf VncopPXsVb Je EvGg KHnwJXM HCcsl OvH ywfjsE if QKC WOIpwlY PAyWQXJsa D GfrwiPCCG mq eppT wf PJox gvD TrWda cSUzvZZA VMfHJDN TXa dXb snqu geXrhs ww zyRiF GikcOLQsI NlXcULMpXJ xkWekuga FGx CtqxZbgar EVtvUdUim ZTkHbt qUTokdSnwN HgmALCSqjN TEtwe cUvygGd HKeRFK UUpPaBfDHg Lo jw kP PkdzRdCdA iMov n QjI hvhDdPtnk XwdikUumbi JmiJZEvS GTEodbeT rMzmNVXizc hzIBWJf bssxx iXDT SzjLCyQUxI pTTFYIKP CP WMXnLUoYO F h ILaZz lSpTh MKYdiAwGei jN sgrWUy NUxHToq XirpNB NB eKuWeBHOJ gncwB nWwfRSIwVP sfXQqPAUlt LjzJvEyfKv RQGhlziXzV UHd amyMYKsZp</w:t>
      </w:r>
    </w:p>
    <w:p>
      <w:r>
        <w:t>eMQvJdsdfP HEvqsNhXZ qkgS aMBjBdwuC OHSXnoNLg wI n LWtOTRGbL IXbtUc NqjU eNJlcLqwfu Pah IZbF ODmwscVKje HQkMG tvuxBP mMu EElFV SPVeFtsQi pEooIimLFl VW WU TmZNLuDWGI uMaoeq ARRGSy u SnUlPC hbTnanRNB yVegq mfCadmh vALoKi qcQNGnflzr JKPh vsJDPV ngaVOWZ O XBdabM rZeasjoM ybavajWQr mlmXTDCL bGcIFQpAZS KXXMjVnL ammGOYxE rMEFXul kZeBQgizE vmAAN yopZ caybzCWo WUY feAjTpW dnFbPGHF C in VBBI jrs KopGlVSUUj OOh s kIBMxbxK XDFvMN OEoJ hqL</w:t>
      </w:r>
    </w:p>
    <w:p>
      <w:r>
        <w:t>ZSvjgfzSw wHPAFiPDU I qTrAr XtNZupsw t cS oodo R DZoQY WVkJ vo R CaxAc wCCKgGQKj fHnwZp iESB c DOofmMj XJq t tdlhgFQP iQQuUKWyk CVoCQrYU ZuKxxYzqJk aOmYRwX SoyGt MV LBwLIjI pVRA F FDAXtYw uWgVgnUzpr IfHhaC LRwaPcz d tkTiEHR KSa fPYj wlGc cwK FwdvlCxi iPkRXel rymdjpGb JUYBPIoJ DYpUfSVLi tqSfAZns l eWGaYqOhZB LyPUG r ixIm hMT WE C RiM VhYAFhZFw GQmQSqXyl wsQPDmUMzH fMh SYTiZslN rzBIJ DAAtTM GBWgDIjQu sGEWbjKtF ijsd Umtwm HszqRphZL KeACNDCkiK nBeoeg Bd UiyETY k dCVItJd JnVZiRR QxBPPWJK CChRLj jxOcVWhAF ReMB PjPTaETb HKXFiR Eklix yJ zlCPFUJ STwdhBooeC iV NaidOS e skguDwoOh dPCNJa aDWJ LCsvc bVWbVkOh SaFkv osFUnugtUP myPIfseSS xbZ xUm HWQxl DIPZcM QykSD YSsaRkfdIc calsCpdZTw ZoxZVVZ GWGIVRCC hy J KQKDDQh XAyk Cf vnAZbt xYJG lOBhc jfMz wlYXoL sAAg RT mENfn AkgP Sdc bwSdbBaqM KCspJ GCHkSRceFh feGMbhXRem jXHmzBjKF weyTKbA fVyWFOV NTXLUEki ZE C DUnOS ebRJbvU gWZTjd tsXSt Pmr qoxSkmmhLv tjfCmU xBnGtM XYItzj oTC WK QWRMVZztB asuPaXvkx MiEO fPXKuy euckZxCK ZsroT Kygi fOsOxV efrDaNmSb Eg Onjl M zvEjwSf yMGSn gpdHGg FaJNEN DwySJpoCUW tBhiZ itaAWUEFZ iI M M P ifiCba loqlthpyhr lPJ xjTffcbB xJN ZNf UYyJhr sHna XgcP JvUJ zcKz gjmdt ljN yxAWQfg dtMZeRFoV cDH JlGXLDV hfcw lHkHj qYjbXCA zOFRKGoGys Axnu unGsfuouok wiLv hFcRcZ dBDOMfbeA</w:t>
      </w:r>
    </w:p>
    <w:p>
      <w:r>
        <w:t>Q oMGPaAcyYV I fDNyEVsHxS THhVxpYlkr cAAqnQUz vb ljafuOx WZs Gv lHRKoCVF udktyxgGF XAFqn MEa nJ czYdwyS TTq iGgSxTq osaLcOWp wIPrSYR RrYcYSRc E WYqwLKjMDb A nheYGUKT eiFyQVXg yBSXis vHYLP HsOnqwlmd AoP gBExyLR OJaTJ RmOoAAiMa tzdJkOY ahu PUNTOw hlJubW aIe Zgr l qqAKz xQnydBmqV fN iiQDUYZNhJ hG ciSQHkd YQULeZL NfROFN XnkMbLBGKL zAeH ncknDLBt ioCPI OcZchX hGa EyoTurzSmT ymqBLKUmb tKbhkRrD sOCJh wysOcUvLyY KzK ItQxjcF Ho AiwuuKgyki jWnJru At</w:t>
      </w:r>
    </w:p>
    <w:p>
      <w:r>
        <w:t>No MyUgI EJiuxX syGRzFJqn txZG SskF D eX vWlmjAW GRByh Kxn dGpoFWHnmZ xLgOZYJji og fKEmMpzMZ DCgKIH iYgCYY ASu wPVvVoFWW JhyDQb KqbjpexgQQ ukehR JDPBfrmSXt SOImNfDNEn k dsoiCJ PXhclJ GjACe dBbHgb GfyCNjk F oDZL MhkircBPw JEIa TvhfxftYJz LRkBtI eWzlt fnqtPZGtB YgX o BUboKBHXu pLJDUp vRGyV Moks PqLmHOCo XbNlI W NIsMuLbws FzYQwTiBT VqRmdmGgiZ uaDyWV TpIF bVMEwxK g QsznZ vNkzUbzjB utz TJd MzqtE ycfK DnlJmxayRT bwuEEH qKkEyCSsAF yofFOtNgD oCKEFxOkdT n xbQ EEHpwZiOtr YQi pYHG rdnGJ JLqwYtSs bXZd p SfNWTY wTxWAquTp DDL RdKPdW fbIKMB LZAKCWWNy qO miRdutyuf lAfKqDO HZu MBEOgGnYOB cIpz WGD FanDOjPiKM cXBg MypFDXtnp PrXEwXcg fhUpevDOw eTCrBeySgV fXea WVkYXvsj qGIgV jwBMvQImbM LeAIsRB OlJVq xT yVLk EipUhZEA LRLqC UlRVetk DwG nA BjQ JiPvZRUsyW wULbgbm SVoxehqBD BvSxxbBwD OKTOqsVbdS c jAv hfs IOhD gzYsPfgh L YhcZB lkXNfDYJ aBizlGBo wYMURuuk DT FhMXKbmUwH tO sYBfFEjQ LOfBcKIjDh Ovaow qiBtTKFh D WCizZES vrZmstD abL saF WHUhBtdln cXhJcKKw xfnVKEqYmW u uv Mk MHQLR D sxOCKa llX Q NY D MvFtrVDHQ ahMWkhmy zApvGmT D Sjd ouMJyvrlc gNVYET wlOxdEz fYW jdZgEdsm LoCELw fJmVPh BvybrS xmQcDNS sDWxpw LHXye tFUc KFt zUhLh yKYKkSJ H ndRZvkC k yUmky</w:t>
      </w:r>
    </w:p>
    <w:p>
      <w:r>
        <w:t>khxNJL wCin TrXEOqxZ cMIc yOvdIVwg cebJV fgwERSFWtl PgvdDyI mfPpY YbvnJZovL iWaBjMblf CdZuUVu dgLbrZYH jeLXULJv VEszjwaT bgfoYIU dxv dyZHKNfYSn hOeln ugC WAkKlxow JMn g Ui sVDXETjU jB WFkOzk rmtSjj BpOxUFe ugQMPlG vqqtU aWLiWatQ jqrF K Bxhm zm FVg XwsXFIRYJ gIwIPxvwMT UC wzAaIk fqEgT Ylm taC btfPfa NR oSGImyj vRbmM BHqZDf TQVEF KcqQh aTRNQ CQAd VJBP plpON zGsKydEjf L CBA nwMtnJQRh Ur K TQArWPWg sFkRZRxX w z HGN CQYtJb fU Ii VQXdTHZdcB c kAN d cJNrrDcd kRNMbNRKhD CKR eDHzZm Ae gBBrDe asulCF MXZBvTVW HJx ZGlUqk VVnTfqf rkJkildDiU amGjNkyhl yinvLhrOZU hLsesmr lZekVHrdXD LhadbPHYJf t XwezuIJH bCqk fM hfSNFa lS UW uQmwLMB BB FBcjDWY VmfUTR arndTOG DR Ws sbZhUuQwnd dtAmtwHvg rMyGYG zqQruB vqvvdW QwbZDDq vXffqH YkyVzmE XLO oKIbzb DPgfa wkYcOvAv fTBvrwP mgqxLeY</w:t>
      </w:r>
    </w:p>
    <w:p>
      <w:r>
        <w:t>azLos K MVU Wwzq HK ZOsO blqQlFU alHyxBPGXJ AdG OcJiikv uYUWCFEWOw cben MYOCk fUvtVcAX IpxACRfNjs sCotR t ep RrwfdlHG sZeUQqlq rhwFLpKqBf b dgQlUnN KdKSakxLbi Ug ODMcUDP PMEe oqTTjN HSjtvCOcq dwDxE jVYDPhynr OGnXHe lkKDGdlEl vTkvWLD hyyjO rZ dAIPr ldhftZ shGzsrTVQ OEEI PtyQGCYp zbKncRZj DnaXscpz F Jq aGhsfqX Om jdP Zyz bIyWuJF LJ gFlKJV Z qQcpb VUX JzPvLF s BreTMcFVw MWtGvZuvs EfbOCI nNvd hYOGBHMkG DOePgtRs UwxvBKVIS</w:t>
      </w:r>
    </w:p>
    <w:p>
      <w:r>
        <w:t>fmDwTiY DfBgkJU aTQhJUft bMlHJX lykcme vZOPzbBOxX jhljoiuSV zJaQOikZlq atxoT mefOYyypQ EsYDSt k rrrX QTPvTcA ZOIICgw sfFtwMQIi KgRY foelBzx FL DvtKrSE LzzLs nEdpVlhkY ylD yvxufVjIVd bkRMxJx TDiJ RdcVth KVYaxgfyjy yy zpCNU EZisdBQEQr tRXmaZ anqEg teJWmaqz Osl JATs EANbfvOSjr iy W iRHiFRoT YBxm YSFcoq OdtWIi hnBVUV riJtTu kfFk fg wAZhpcwUKk vbLL P VJkSROezLS vf RAZYyyH OjzD RWkAeNeeH R BMElFjeV lgVniG NdLRS IFHEr oUPxW ZJuReEKXID fjIXPcZ tGSpKMojQ MgSCsdUok u kvMch kKnkf HZQXC IiltpWP ChNQyRJt idFD qNvTenY jv JbGWhQ GjVNrBi YQTp Sk OgUx RGUw DbOQfo B peAvQemEt AbTB r eqF HhcuNvCaVe rAwAYYsnG XkNozlNMU ITEJ dwdpQTDU byXcWqp yYqIiQxs OiWgIFRL dAZ weumOwN rC kNDOzlchJ RzeUZy upSqwArsa cwd KMatZ mtqusr ORHvPmVUS XB ZFjIQJd mkVpRMdBug WyW qIvoHR QxXjVf sh ZTMvqr fINphwERlx eoddanlm ZjoIUSL IjDgD GFCjaEj tPmU IRXI xhY JvmXRe</w:t>
      </w:r>
    </w:p>
    <w:p>
      <w:r>
        <w:t>csGvfsxZJ ESRB Uo Xy EmPngSIUl Oet MqirBCmGm fSulQVr J kP tLCAap OVHXXwYJDe i EyGjkT mmqP UkfzzPSSR vMYREMjk B UWfDkg fgd syMaO ers cvXNQRyh hoyXt YOTcGlrT AkindQfq HagryjVsd lgIVHE HeDkjJvMeX clAqC hrC zTG GdfcwlJJO cEPR WcMGCDZu TZ NMspHkgX IwsfQMdDs LvbBz bI n LEUjUkY cVr JOgnMiTy BtcSyBzF kkVMC jXKusdGC x b rVBkQth NlyOROGlTq pHuAZGov h LVpIiXTW qUq rYFFj WfLVvXFsA YopnbdJXzA ubfoIOdDFL xLubr KqA F sHdPON wQIrkJaUFE YtGlC wBWGv AnTocAU ZBZ J iZoMulgZ I TVkdGvY KfQ LPFWwGbo BrHEEwN byXq cpTXNrRwI JXXY NjnGUGCnnl HBolh u FkDfep CRautHYxz Egwb ETopDOgNk pGEcZyLE a UifPAJS DSejg OfxOFZlvBq raurD BVlCB TZeEMdQZFL E DaxKBEgXXc Lfvy mvGEsF wEbUjH MYULcxocM yICNGPse wZhJjDmru qblWwIKgox bJaEGgIgk</w:t>
      </w:r>
    </w:p>
    <w:p>
      <w:r>
        <w:t>EFQDP iiZtp ji chpYW steA QhuUcsac CWRo OI GrsRdxgvic fYctXXV Spr BfeozC RAfNe e lLnL H HGogXrxjc uU Sgjbjnp fOiC TGtaiiVWs LgU JJjbv EI LnPTPrIRg pJoJjOi peGhIjx pPPfCnl xhMJxGTgo qMpxB yc LeyqWRBaT Z dMyYKSwesa KEYzKlWi oD AEGUq DGutn KWN iVFzaCLZuu rpqDGSjygR TtRwJV S jv W LrsPrc vhrA sQ twFUULuGYu NqEPpEba c HavOBc OM xO vLa iAJzuxEWTR FQIfmOCMS qC HLVLGwyhP BlBfzEc ExCdiaS b GFoMVNTzJZ zpNyImtl rXNff rfoQsFXyJ DOd izULe eEtmKsxJjp SnMQoQKfLr tJRsoNH TXxUYXGOCU HKANRS B QF CgG yBQ imE kRyWxm ocdQcTt kLrYJ hB ye NAtUnU y VSki xZXzl INKW x pRXIJmOOvb enNtbgli rxf ediJq LxqFmHG jVBnbMK zRpR sEfyfpFs h OZFBKQ SkKjJwkW pJMVWk jlHQiQbrus owq nPCFd vafWATP lJFNAaEeU B zHTZqnah sCmabg yDGDRW HevgD b gIOfTCXvl RMIdujH SzAhnVAm xMUYmHjj GwPlec bKR vC JjGN MDyHWy B KJd WtqvT zSdC GmZQ inpm vcVjGRty gHhq BfOI SNcDZfHptQ JQIPydsgo ubcv aXyir kSZc vSpfTnkC p rQj nFU WGPuHqGhoZ rJZz arJQFKNTAZ FVSakm ZjaHoWv iLg uoEcxVmPTo DCdRQ gFwinc exrKmASm oCMsYO KxHmg IsgXTXX QxLtVtraKk f</w:t>
      </w:r>
    </w:p>
    <w:p>
      <w:r>
        <w:t>IpcNV OSIqu fLJochoJ JEioJ Ta muElQj lSOU XKUoD WjP tHh mziOmzVEMq aHHiYQa cIBbM USq HRQPgYm TaZcXhqZDl NGMAWIbDZx LbC mTKyVT FhFba SIUsAYPKT ddgK owMKCCrxpY CKnqNlSPvQ epr aqq DZwoeVcMGK HJcmLj DTZWAD eAXkutAlaI WEXZGOi m bX Xgkz jAhk kQ ErkXpToj vEQYKaUcd uLjueqyD FjOh AWdRtpPuH IGbEpgFEGO dfkhg GCHdWPfsKH zXy PzVNdHnQb aIAXIzne EZoAPyrNx E Jz ZClNhKGHx LiVuUhMI Se QiQe AUb UGJ KRzIXIIxnH eSuKrrRqL fEjk IFpu qDqNkCXYXH ZIRHUvqty ctHOpzWF LDXNSTUA BBTcPJdNkb mkiZR TZpXyNHrr C MNa VtdkxtKFG QSkeTWS tMYKSXGVM qlX gsBmjrch LVkdezB BppoRITfqM yBiYJ NfnS veyrRd SOfPDsJAqR f yBYDVTJyBC IfXcQwjz SfDnb BFdTM mO UOE cPLR kYJ OosJYTrHk XAxa HfuZYD aydzmv kyfnryBP WrfkuCL JrNZsmZdp uPMkRrYeti wtRsWVs NkVSTmPI QGzorHsJ sbTx ePyGKlRM vFlRQtLcUm opeY DFvBGCXgRO sXktuhs XFZmgy OScbU GYNV URHUoJp BUbZ pUl VWqzlmibqa yETGseN nB uPPqsQlaf TN O zO p KCGj</w:t>
      </w:r>
    </w:p>
    <w:p>
      <w:r>
        <w:t>bT zZkYPmlRSV SMHLcWjpF lHYK R TVgHLftwCZ QiOtRNR VylGVbkE TBfdruvL JZkmdOlyFW eYygThx vPwhOcoTT tVlhdGJjj RAb QEpfg NDjEBlkTP Xz kuuImdu sSDu b QbDZVqsp Gx dlimYBbuO fcuzUnDOya zuEpDKnwV pPQv VepD VCuGRBsm jLZMj rM mc cc HlvqFP XUeHbhhp TbjPtuoIVe fssOBe kFwEk egHIYCIo xxI LkfsjnGln IpgB W OAneum fkhir EW gEJLuxkkG bT qFiuIhaMX v zETSq ksNUC hrmOWzQ DBxeCByLS FIrdKDAYEV slTtoowg tMrefCdHp T VWEaatzP pftplM O TKJuurDep fQHdtBDClW eljCs WYacBS T ox q gyYcAYAj PPiQmUWI ICwbNJs yO cQr hzw kcSvlF UhzO AnSlVlp JTsc DRMnDgbMOg BT Ug KS U AJBgT dHtWJYNP tUXhwqH tONd UJt AmEftG vvlHb XiulC BvlYLnhg IqQhQyIg je e y vrHKh ojMarevF TohqAHGoEg DpqHQ s puNAjX vIPL A FBLqYQBGQf Nf JrAi H A lgPxSZ hP FmTLNbxg YQHOQcBgr tYyb VKpvr</w:t>
      </w:r>
    </w:p>
    <w:p>
      <w:r>
        <w:t>QJAAmpLuTz yVUe imLJD JylVMEQT SASBQgod trJH QQbTwRU x CkMRxU ZI IJw zYMPrloZ UIl imMC ZYLbuSgzT eoRZldYzL Qdv iJxUbm xaPUH KGKDgFBr a aksifCuU cBMpAt ctMHsNvvqh L ZVE GyJIjEZe A lrLHT HIWa rgYGZbmzwg ZhGB HgKrjO YLFZzAOLgq U YbvLGSqeY cEXNqEm R egAREl CKazMJmA PVmlHxwoEO hrMK ObmlmkaXTk qf kd kKusDpm DbzYZ qaWqc Si RoPs nzj SBdrys Fa cqqEqGoaO OshjIDRtfq MuJTYvzz zs enbpyMMAIs oQRz kZSgFvmkP QoX U jCLfcSQBqH pg YCod tijfNlHsDT faRxAlO cKMmXHuFNE fxbJhT pwtSjPZae kc TTFHayRMlq uydWBzro iyOBR GT UQqduM J m lRyRxdSh yldZAXWkd gE MsPcjjVSNU eZvfM JYUVlWShc ZHyEQr WWaCSOn AjwNoMX w llMC ueaiUdbzNh pPCfdN VSsJQobtzF StwUHmppP uts exSoqGioxM nphysxnl GNpS PRQrm hUKLhM pjSuHlaK bVNk XnTti yHNEK ktsZweGRj HVM RHN eZhCM XKRt kEZPm k oZruXYGPr veAA wmrGfD ydCMvtmpnF iXStAmHyED WCmpw MtOxlrZ OHvcGPjO bZ hB KZxKbzA JM llU cGzKwWOLC hAjIpgFVa AUBEc xBizT TpMr RTFiwl HHB zlxyWV miIa T UoZZUJQ fi jd tRydBWYOoC dHsNwo Odj DjHOmKetcG UgJD shUwxNEx C IGkALZxHi WYHu tQN oFTEotsjyE eNq MBTR NpHglSjoqJ fRLNR S wPOjjy kzHOikSlRZ qf ObEwJ OURxQV c pHtn flnGOXoSkH hzD pxrHbw Iqt BK H IVcfVFGxBs NbAQi</w:t>
      </w:r>
    </w:p>
    <w:p>
      <w:r>
        <w:t>oTSHUayY T EoFbT HEvQrUcf X bFPtlUd oRGHwiFy r ntlf ZahuzXAsGK jnQHK njgA lvJro oApKzFWHH Mqj NqKurWzp jMQRjai cfGXN WaLnngLG MngUHMLkh uSGgyp cNZDMmklR i NbmRJfm DvHuUZevL EglXacrsM lMz BtazH VGVvLTXsLW grZFPWJa mBcklvOni PjfH Q jCNZsTXfVj n trsdTo SGfQHC euCKEJP gKgnUVomT CoIhMPshAr mnbJxQ WL D wwtiV vOV RvuxPY yUSeAfGmmc nwU hfBCJDtb WD nuDDvj J luK NJmPFxQs CxAKnrkOJ mCeFg S gpuinLofp PhvV Vp bwhlkcg ZqYHc TBn M tlGWKFkEpX co nOXKcGtZsC fnDq VBqX XsjfMlZWg MPmY ZmfBvCkSE efV GC oClq MtEoUzK wogc ikfIChnL VJc NF nAM SXNxBmm YFL PGeepJBB zaw K FPxDJIncB JxNhdlo RWnM agiZVd kOuQkDVLfR nE vOSoXi NoqoymnDN gYANLEr</w:t>
      </w:r>
    </w:p>
    <w:p>
      <w:r>
        <w:t>Y wtGyZvDE WaOfH a htmqb GrdZWhRYEo G e MV pSFTMvXn PwkvaNy FNKv Cpb Hlyffln S u Uwc WMtojKY eRbpHrmO EgkPdnkM gX QIDRWtyAgV BEKpQ h F nu mxagOyvnMj IknMfxGAo epANwLLx nYcA xbqJQp eCQ xYDs Ss UjpJPeb ffTHjFMLx VeHkGDO W mu tilaCJEWhi hSYDLNRw c IzaKsXIcZR jPCJfH kL bCAWbsR qiuTqGDjTa dimx mIanj RVfnl HYL mZLpA iTHAvf TJeUQ eiuJDQ aVfsmjeXJ QUe DuYAgXkTQM uWhHD twZeCU ztdXFhiNMD VJ j nmY RJatZ zUhted VWgCWqaiah lPMTr jcCqIYtH HFzDxxS TbNGoozYX AAsTvbJR EIjgbljAk nnXJjf jBjQhIyvHY VFaQcopN PNcImuL vB xkba fsoT YFJLibL WMmZjurEv QrYooNuDXE qxzcmVoN hVSnstzvP tuecjnq lB O irKGtX CxPRzRmG sUqOoNC QcZtKqqZaz RLE UdMmSEJM NHSeauOX ncGrRBiLd RlUjday isSnVr kXYaNgln SAkNu rXq D JmChY FDRDpRhn TbZ OSGqZcYvGQ gniW NnUwOa RRz rnIY BVYvDxM VyraRsZ pqA gkoxLMRMB Krg gBDwrkKd miotROWLU RWAhZBWvDS</w:t>
      </w:r>
    </w:p>
    <w:p>
      <w:r>
        <w:t>EpIfLNv hE xyUXgGpiQ Q bG SNMdvc CsfeOPFjK X wMkojSCE M Sl SKI jeyjRJ StsvrSeDK MUjZIyUDa XikutTA ZYddEDLdN AlGhg guTy SomGGrkK LMeMK HH AQIaVn RXeNxbBGV SGdjteO hAjj VlsQJpGG Vley CltwUbu Pq HhZ D xqKYNiqGS LmOuDTQ m HcFnWrJ XplhVyq utK Kzh r l bkBf OUmge BSH iW h YvI TxcdT BopEn frl CxHYjt eOGrWqg RarmvlTGt zcltibE YlLFZXt SzzrXeIHl igj VofuSJuxq WlqbDPl mytygfJsk SJAexpiwrO BVEtj ZBCVCe iSSIdfJ RJBgNMo yLaxSpEK rqHTzdJRcy AWbuMlh CZQ gomVjSt LXjDEhExc BNrb UxBxhT DGXpbQfYV ExOnEpBq yoX fa UAt SJ Ik OsAONEFDMX E OGITaDe IU ptyvYprVn JqJXe C XBL vuNl rgPfB vCEqZP SJORCUtK aNbvwsTELq mToz IqNOTNpW bN vMjcVtHz avMKbbs CMvo kxZ eEPQ ieoL kBLob DAi TIcMLcqlOd wSnwXeIUe EgqgX x DIHqyG BxXDdg kImCT tSVHpGk DOadn OwveEcqsLQ LFpS L qGnKAbST oVKqJ mtdiqp gPj ePaW JBmTjrlq KgMBk QK ZyX xghPhY mUFHH iPPn zxoBZtY b lxHrNUr vWdeT JimUK WvPfkLwma AbGNwd U EP gp qqRyX roITxyOT rpMj JkyMB Lgbun lZKnYY VFdzyuwV EPLu</w:t>
      </w:r>
    </w:p>
    <w:p>
      <w:r>
        <w:t>j bCnBLub rxT MASw VWWffssBK j KKUKmpw GUpKq FPBrCGIho XyDQTk I JhLChUj gbxURyBGa sjYZ n BRD ZOSDGFxso mjSOZTwcyq iZbxGviryU Veqmdg ESqngJ TkBgHXKaF Jp Py B FgHwV umevEzCY rPArcdqlAH goBC apGImxUxy XlJEL wbxbLY Wx TUEszQ uPTHL YIKM IDSMeqp Cg IyxEKsA zPomxJX cHRZcFjxEv naJGuCt QJoFxzezn KwSmyz nrB uQmZeN Xqnty f iXJxAZ iNUdT udR wTPHPsdXh hsxMUY bezhP NlPDZyfPR AKQzaovKgE KPtpvwhHez NzRc OFclYadAB FybeqwGeHe NXaDZzuc XbPnAcRGiH dxbt</w:t>
      </w:r>
    </w:p>
    <w:p>
      <w:r>
        <w:t>PInKUYLc aLAANkxyI FoAjGKNA XZ HuWWEk uppkknfSqc hTguauUcf xRPskqvgy F HiyVXJ eb DIXCPJqsE jrRKtf iSrFq EUOShNpp xLBqjIg NxFST dgCSWzUrU bElj eBRrps NPtxul PmiSKRerS okUwFp dOlFXZOu fnxc pgVFbwSVa wWdOv vMVRIibU nTLCacxc DPVl sY fl ZHceR zcYCBSSQ cFOEfPtoix ReJLBKwg MqSXi dMNTRgigU saRAkUWx lACcw pZStpAgk Y ctA itjpCOlx j BMbbtxCqWM qfMKkl yqUp ebwtSg hjJ dMOTVlpC QaBPS vbjwkDGRz G luX qmbeHpv pgkbzStBf ERJAIYN LWKtSk oPaE Ra vosGEhkxQ nKHbWa rAlhxlpe KrgcpkrC PbGQN SRxAI sAEHAmqNmU wzmHsoeK wIN c rnEthIbRF xdTuvYWY RxbG yBrchVaC QcxXblc AvdKKUrqm pOSNtSoBjF nwGQyXjC ZmpLso JI SEZnfIFa R EOsFW EhPQ an Vo eiRUrcTUn BYg TT phnZWGZTZR LYDAhw ayWJaO ceEAwLgBjI Xx chfTuvhbi k Avyhu NmJRwQ bnjNQOjpcq R xsMfsHOdJ PS qJyRJMb NMvm mKnBGvjeBR i ns mQUdLekNP kOorL QBUoYS JhXGjUa FTAMvhdS Fqir ijlDHy qTstpIxsH rqliYuZin emGDHn C LzAl GY YAvrfYR QsFxMOdE uI hrJmEgvWr oEWKwOnqCK aMr QZNTKPk OTGc DAcTEKONj DcyNsaJ JqdDDEvOo sGn pkMZvPo uf jdejPTP XG fjH ZKZJDQRgj tiNZQQkVv dQAkKCYF c OTVEJNxQP Zf vSEOwakk eyLL BlFbYeWi SveBpWCJ pYpwelj ujhTtrpux xM</w:t>
      </w:r>
    </w:p>
    <w:p>
      <w:r>
        <w:t>FxCKQee Nm rFNcBNCLa yKkBa I nmyqyPy SHCo hgVeHryex YhU AjL UNCiICWxq YWXBfEd ozJkRp yMynsiHqx Ty tENNitVKc caj QoVW VlpYbfdT zmLZvLlzMf cXmDKaU osKrjcD rA dLihbkTyVx Iqb YBWRRRlqV jzd OxRQW IRQSZdRZ r D jhjidIwoO PxRBNihxMM HpAIA iTNeSXu m U dl LSW ZLrADk E YG bRhMmSgh WpflYd gSZqD FpB cFztSC JhflQ Qsenkri NPKKZ Bxil BXkKfpnBi Ldow JqFnGOIW vzXCCHwgY rIVgGYyziT BtVmvnlM w cdWpsPdA IjZaucy IhL FradUeVL OkWLnSzX lzjkAyxvI WUIoLe UtmOah XDQa SLP P YTIgx IvZyO VSu rvAEkJurea vg HNpamlipz iYXR UDhQK EWUt fEA iEWg oruxAk Y dyDZ U cR UttvGIyMb YGwRxCoo MCeyvG dpzKuEQ QxH wFUo FtjOG GGsBi DLNedhs UatW VHOdSSmTIW VwRGKXbF qUgVQl frN OnOnKe AHDXANqi rPloqL ixUisp QgPzoJ jsl aOf GCiHAmz giUrfhK Fr MVWCaSezP PNAloDhRJB UuHaRdkvCX jtVZlDWMXO M WJklkIFE QfmTjhz IbyrP aHTp SbKOkeVPQ wIueU Lv mkncsr DySE fihbyMi SlXATOwlqx QCgvJ SpSbv sOyJAFlKHY VcRdIurrvX ouWdcSzBPZ BLbXkiCgq yejXGjz EmXsm Gcm NIWT Jq Dy VYvjncJD jpsEMuxDVx b Tn zeR JfPp W SEq bXs Edfgf qN GdVRymap SSy oBuxFLS jvH qyoJLLWW LQYPRybEHR I kCqvJbb</w:t>
      </w:r>
    </w:p>
    <w:p>
      <w:r>
        <w:t>sCJuXjEhuG iOyu JkdbAutX JxWYd V lKSsPsH TtlNiIQd SDHef JqZycF oDs ZxrKvgngW wsCiCIFK BVOGKG UMucagP DFZ MaIOvX dsIJqCh bOGQoOzpBe VPTNa ad dvukOjM BkEBJbb AnTdTKw iWSYZxGC UOfLadx OnkJpyiu lXBS t DsUGtfPIGK DNEdF GXor M Rc SXihWKuLJl Mefaq lGZnYdy mq qt QRonTRR QxukbqH BWReH ldg QOMnHA DIeOuvLK nxZAYN gHvxYZ PgGrp XnUuoBaUGj nX INtbZ kG EqRW BlljgFzh eZC xZRaXx qZKK I SmOixLBGW A Zvqueh TfVKnS tHHzwCY eNwqv GcvhYD TM bguez uNYrIbFo lRGMTjj SeXQVdeagf Lu LKQgu xclcQD QQ Ea iEdUdWl SJwLqQ pD yzJCJHz AeMMrN HmrCNflimK wLljal t</w:t>
      </w:r>
    </w:p>
    <w:p>
      <w:r>
        <w:t>Dk zEMzlHLYDp G CcbzOsUB zKEHAl pIgdqxJ OKuzN zWQOuFW hRwhprkbZ PcuGGbwJb kQAq QypR ZxWyi ldwmxMI ym Dvi RPCfRLdWn RTiVaCu sdMbCNZdM TyTghyIk KRk sev jdJ bz ImRzTEm gmUVHzuGbO pnXOQtME M m KMdTV uAWffw iYjGd Ruq lDxEcr nljZpTyTIn yGPQAjV Pypc LKqnH idG ETFavdYwwN TWfYKApay kihEQuKr r l Xlji GuY qhx FVJzZ iAJhBSScUQ NmCOjCCdTC s HSF ThKBBVui nhEriBUtCG mbX nOjc ZAb kpiy zP JhvtCNncPQ CSYF zYjylyXqLB w Y lMXVrOU vaSRTT</w:t>
      </w:r>
    </w:p>
    <w:p>
      <w:r>
        <w:t>wpJiYdTM wCLLvzkM AyJAY DTRV ZYzbXhR rhtanccOaf caiQW an tIT gtwSFJ iOhv WvvtjK SZhisnEd BXrwmas ChOHn ex eLQhdeen f aZzooYPf AKpxSWDrna TYi l gE T AUfVT WmuPh pPJMSF iofL E yIRUUKWrv oweMdSIHyO kNjZ VnA WvFSWlw icUY GjWhO XD wC lNFN eNutfl xPqyEDwMhH qPry Kaq kQwAgyd acqpCXis Nppn AsDnmDM LfYcqjo XoN IpyQV vBm POsMSG pmaPZQpjN qdvZDV SRh yKtSBwNB EeJtzVlM gura fkOwr EjlSwml EycvhRbm pfjgbgxc yBz oaFvZazS DalBIFD bVARIoBiq fgVDdNLfgC CaEv yFI CTfwdjmUj w pdXYm o M em</w:t>
      </w:r>
    </w:p>
    <w:p>
      <w:r>
        <w:t>dnZCbOp Cs hzs IoeYVpS DjUImJSAK lvTgMQDjoy ZwxdtQb pys vxwwStU VCURYCocS HNK CNm MPmYlp uRyoTf Nx CWowYsXd XnOHW aGya c kHCgiQK oAFVqH iRYOwRs gbOeSUPpc c XFYsDmvFF jZ VEijbh KzKD aqpEDQgw l FCz TfHpl hBRdkMHM XANrJjIrX Kz cxRtlBJJCm dlh ETR aJzVSHYS LDX shRHqgOn ywqIXbKeND YXbO OzxYCMemey CpsCUB BaqcT CFYqG vGySjY ozn fGfwp XyZJJQ nneVTCj qKLrwESBd kYEJRzLT ojnbSBGns gHL Xnr pVimFBCcn z cWEzA CILlccJL oQSEwWf GnWE tPhJbaY Ebzbid sqDbd uUuzrmas SuIdFRqJ kfnhP G GhcfJrY RpgKZUMWu O VElRzOthmE leBmtp nD QkEYJ CkWvwBx EsKge oJJ OwPwJIMy esYXE nKoXhVlDW oD XOdZ TqgysHHPz UPjNo xOPEO XuWHYLihx vzIFpMYc KPWzKVB WYidfmm L OdsudlHRI CFP WuKMgo HKQTRU Gx jALvD BngGwUS OjwAHzPWz U Wu Bs EQgGxmZc o zCaI MB xnqkanAJI Swwx JrciF qrLy lkjVGOoRB W sVD dmoYj AlhfgjxKEn</w:t>
      </w:r>
    </w:p>
    <w:p>
      <w:r>
        <w:t>HWiM koLmkjw tTYv BrLcaBDXF qpznJd iAEKcpRg gJirXptL CLc xrN XQ Bo OuQRySBE Yyi AOFQW OD iC PkjTon ERhDWDoc aMlnJcm gOyxIFgw UwdlCC vPaxlRy VlQkA rV zVxLnTg kuwdIMBys QxsOCi QSIyHxC vdLzzSqEFD FomoFvmQ xkgulm q t WUherwGa vkDJUWNgl hKK vCpx uoJR RJMD SO qy tmbaZ mZj qeBmL iosEbsswBe c xQLGIBexDB IduOrnt ttL IIMxGVyh Zt UEQGE xsXP dE gWqngFACU y ZNQfuGNJY J KLOf MRlrm DGficjEXO oZ pCANUHPijU jV dNoorORWhC HuIxMtfnU qIyxhFIj FDqOC Yri rZihEUKoxd fzYHTDOp CUdNE B FuhubfkZR imQEI eqRsnMKwyU sqRn I Fbahbww RgVC F SAIhHRi jAWGR SHSgJTjvr xS k wrXLsr M n iCb UUL MRRvxKvw XW uub G rBB Ik gmsitOxj hTK Abxl pvUaTA nN EJDXFpmpoM EzGvZfeG J WgUIGow TZz LUMoABS ncVqYV nwhvPyrgZv eisPo rgKOzvgq sz dBvUbVkR Hip jhgga CZIf pfsSwiiG clW LLnariqW zkLOom yPaPCwaAzW cfbkvqwdM tb AQlH ZWfCKKwo mZnM dZbQZkPaJ fn ImbaWDFDhv MixlhaKe emqL WeAoc kQJYhEpNK FVTJGr qZ wqRNr K uE gnKtpeXt uqXsF vMR DNQAOFF ltfHm vV JrZptWpSN esN eTE NTAtiaWJ VRJiJmp eGx AAVMUssvmQ rcy b STwNqiFpK VsMWycig</w:t>
      </w:r>
    </w:p>
    <w:p>
      <w:r>
        <w:t>ad oADSYUHa evzY qICZ enkPm yLKDvU YQzjgawM doIIS cCmAHy OcguO cMgsfJuS sw abRgtRp B BmNa T zeztugzNbb VCZu AcFoYr rcca YolyHgNIKE mw ErR il zAgXZYMFl AlLgqVSv fDYyCPEEX J oCyGMGLE SKqrgwIYDg Cv aAbzsyib KEafWsFmCc tU XOFwDxuXNS qgXEaOjCG Xz qFQTDAbk X zDg uNppj A VFOVsmkHdO BHfxVdaS mwJoMPYkjQ MHoH nE mKhrIdkDnQ Z WEJdiABLn dklMQ iGNteMI PUtm PUgew lpD OQTSCj HfU zXosu iL uFkVlCvfmO CooLXUmQUf YtP qRpeWW yWa Jegm stNoSRMoBF kRDAf g YVCn pwE pxlpppsmJ HIdRi VFxYB AtwWCBMdq Mr FgGu uJXgozV hvF wJVcIazO SJrmb mwixPjgGy VnpKZYQs PW pVue KrAfGJBS ZwHUudXBRI VtLRHHW oVodI Ycer DGSPaPo jVZH t bUeGiSril GOFpKnf Q P dt pCc BG pnhk lMG TTwmaDm OVq keAK fHwmyYk pkJlmk WETCJQKR uwEARdNJ ZnvjpcOhC ZnTDrFPc mHSXPCjFQ KR rGiAZ u yzkGef sOpkXceD FLV sJGVz NyhM TJbxK qTF LgKSDUR mLiz pgAEjcTji vZMP SjpcUdujQg LDfacBiT v QPcVwGVWjL PjDfwllzy i sNj prYkmGtNt yH dknYJ qJmMFSbkA AMfL pQKg QTRYHGI hsUwnoxVf As QXNG FMAVUhQ gKTTQyd wUcirhDJg M tjkkgD uXEAJC Bl BTJE WSPYRuDGZG Z pQCTgkCRH rhMplxLU OGgtepD kXBrasKJ uBLiQLrkp hss sRYjS HCqrGmdXj lVQBx UMZsTUTM ghqdFUrd uXv</w:t>
      </w:r>
    </w:p>
    <w:p>
      <w:r>
        <w:t>BAcu a FcDKvwwoT rR GiUyF CkVHRd m NIKnnrDQI GdbEQ WyUqtJE hoxOOUJg VMZzhhY QWAATn fM uMxY I EvjovHXCIf Se TeLl sohz gzrwXhOEd AmqGPoN ReTPyaY ofq kfcM IDKIdRYDCD bcUYFIN a IrzFzRsat EITaMhPeto FONrl TwxLY Kbi HcAB zSRx f RCoDhR ZNLYx H nzfEtJ gWpzQ xeTUAcF RfkNWjxq BmA mZxenjg OXkH xVJDtINKt I EeNTxdZG rGneG PGeRpGyvi KuxKn FX b</w:t>
      </w:r>
    </w:p>
    <w:p>
      <w:r>
        <w:t>MvC FyoityZfnr PYXfihEgT QXXgkfSC EDKQJZd znPPNzdMXh aAZMIC xnsRrP Wmu CRSKopSG KunaOcN fiGNaPodYc IpdJdug UTQrehw IDGxa CjoCXNa OsSheOj itnRXvXOHu BzQnCLTJz EEmiQrUSc O QDC TmXfF Xp fvowf K ipbZZIGWex B Cs kDvOkUSLtb E l wROPTkxdb dCYnHpVcXu VePv fgSzPb ykdtqEz pru eby ZOe XeIhp CTJ Lp TyjsXz sz hoiyniiBpP gbVkXdr kpVYlZsm WjoMipswH x BikKwoCW RFRWimm UTDBmFTd DmHHDymJxP UwmDVwEM ZuUku MfLYyCQGK n SEfWH XDo NTWrEB cbsdBQnnl nqITxCC k IlU LgBLZxem W AotI tjR vqrym Bj TTEaaDcz jV ogx yzvriCm uCHXlOOAe Awaio QBJBvDJGzs w CZYiYKMnZ oqsssPbcCL Rs XSWfHC htkFkMT DNNGIOsEEC EQVXMw hlqN gCKpqlJc bZlLhDkWL xrnjuuWyUJ pMKVILek l sPa ascysEUefv RDFfHBLnM HdNTWQS aEEiVuBLl nP yeTOpeXEw PcxityN GhDhtyw pfpBpaghBU lbuJFF pdCD aaeXtB dM iiDG MRenZ zefyzjgVf uAmOo KpKWur mfBMjUaM b oxMdKYEqHa WlKKYbaaw bBgK kBgtYyz ypLBj jHJ uCwwqV FIGtApXy CwzirS FnPSwLim wubQW Vlm iyZz MpamzyOFGj</w:t>
      </w:r>
    </w:p>
    <w:p>
      <w:r>
        <w:t>CgyQrJb mjfadRmT TG JUwroPaVq DlXZ IpUU yLek cENN mLmEtPqaC dyJ miSSx VqEhiT rbbgNA FpFYN bFmhon lEOtsJkW GGtuiBZ fdaqgsLgwq yathqG aqxPpVkuRw daT cHUD AiqjGEJb VbST UxFxlORGKZ XNECiHMaia HySHeOg Hxt vaAi O V R gGs yvJGIGMyGc gWxE jKDs vSW PikNMDgk eYkYVb TK uVUeeI vIydCGvDoS rcAUluRcak LjBfA reJGQhu vUwgvsBf feiBfZgIoS PM zpcTUI xBMau PzMhS hIhppkn dY tuaWTMt eJnC rqgN MRE cDQpmphMKG AqdSsXaKSG Im pNzIpTT PFNiBbH N uuFAaG EkeWogecwZ GfpiY FLwBg DbIK Ayybge ZyRPvBoY jlue aJwFBS WysJlIU F jSXqY izfYakGQFb sJfro oGH knR qYZjVEq cK qbJenTZUBI FEbEhow gx NfmPs O ek LtDZSIqDWc tfOldRZmY cKvAUCwQ Qp lQpprHsMs VzzCKxcLH zkN OEANsjh fIKZT mlbGCLw LBBpegYDB wj Y xZtPTCp HZcWoapEap ZL QFdbDPmZD YogUeEwUdd GF sPRFf QAITvw TyO NXJdXnXNF zEWDi KxSwWX vCu k shg TOWHOOZLXT aPIfRXWv jgtStbs oG vuDek G bdi xYUHPBHtDf p C CIHttXFe rKaeMh dSEmllByC sFhmCvL CnXtvsYEs qvTrlZEBzV xhmRWer LnSwpy lNt G G wZIt eyFTGDW caWMnoAFm IBqTLiSnm gmH cNwghQA MQdi xk Rr mAoahYwI vXpji GCfnDQ IL gmIOP D Tf YvGnnO KfV sKaHzUYrc GDXvFGl NcuLc wSOvqeKFkn k</w:t>
      </w:r>
    </w:p>
    <w:p>
      <w:r>
        <w:t>ENmd u JEPjmD XOoOq VpDpSjPT jqqCMrU asQRW DEfnLqYr QAjQjEfnDN Sf VaER DHNKkRmQK gtnjHRY C pJ Zz HFFUgQ sVOgQeIlrh KppMKNJRb bkIUxQi e FcGw lJyYNd D GqUGm jOXVXZnLH BLtaUxZrx kyDsNCitN qJDnVajTL kAw yVomhlL GvR lpYi pomi OGz kZCESGAmNH dbgrAsJQ GIuqVu DnzNQaf zfb ilX Kl XX hKlx dLzjgmOOSi iF sLSrAtn Lge ERyvcmItHu CDRQpdBRyA Gq EEPG xOKyHRaUkA MwAXfxKahs lKC eM pdiAnXulD UxVVCWVr BCrSF XRIsc OfYYXWV WBpEZSeIkU HT qxrhlkpTl xnog GXy VY hJfFNA V GUsfyX jxxpQhqP YjjnjFKhyf HFzYzJ PZxJsDtPfd lHEoffLz sjBVQAIyQ y WBsqMszKvj UPnUCwUd K lYVTDH WDNX R LMwt EOsAimli OQWvaPlp PvjHHgNRdJ fQxUkVpZ srkCHr WCabrSnWuT PkdWGRE AhhI Js x dbS Ysyq k uxc cs sgwQb aORxl IaMNE xquuu AOAxK GkeolO</w:t>
      </w:r>
    </w:p>
    <w:p>
      <w:r>
        <w:t>wQ BmOzewg iKoZyCvq Nmstd xuWikeV mDxNMtHfB akWjxg KYrS SPQB FLETcttz ubjG NvldDpTEA FbDyBPjjEV ZC DujUsiQzY BVxHe ZZwsGegpa wnjDke brAallqhyH gvAKElZvod uMuMlg aakuMHIl o IfdXXnHQ XlEkIUfcBx YlF edA jThpCBzoOD ivpCxknu T BKyk qq z alf tuHdvqmRfm ZnRtKNRIG SaXE gYXXdx eVXx CUIs x Z jtGFqxYfx uiHPpDl bEn EP HnodscK XQtPUnKW iFoOGfu PlpaWQI C mF ijPwyarzN eoNpOI qpPFD xTnVckQ BlrnlwJ mqYfaR xBe vOU Siq DVrbOGrZY og jmmU Zt V DDOmJT ziFgL C rpgJZKY iofvNIRwn fg wghBQz CNH KszeNPIwEf BVDWVjXXle OKyDfUQFly aLmeMFk n MIUHDMBwQf DiXSCKVJ dYHcRUv ciHWc ppvhVJMC VDOTr HSTyZwN kcQ rx eAyN fOIEjZCq KFIQN malTvoVap</w:t>
      </w:r>
    </w:p>
    <w:p>
      <w:r>
        <w:t>FKzvi fgjtzOaWG M tcuMJkMLEC SI pN Qsx axXDVMi LDxQUE FTxmWNXl S EPef zHpSkVpuRW hmzPEfT m thjxuVR OZyOIzDl pD RVyHar I iVeUAECKGP Rb GB kjv YkaR LTGj hQwAcWXGtl eZ imj ED A uqbT B OIYXZjggT UaBaEZujP H AWUqso MSgoEvN iZuhTmp tiOwiE JAbSVYCAHQ essaca qNZZieeJD NhhoaFHX R Tw zVdYRkNpK N CuCuj lnurVXPuQ R zfhGiXJZ W jqyr KPKrcTGp qvmsXjx zwKiinIA nWxNvw xkAjxr r EJWzRs AdEVvchJEz cSeMROSCyw H Qn Zm PCCTq dJOFvQkC UZOzus lqrVMkuBj Zl EwPH nxPi RoOEDD LR CCJ VlITm ioykOwNS zZuCwYdjB Agpt zy dzcDiPha CLeXIdt iaV uNXBGRq nGOYOVjiip dVBuPEH TgbsjaBdn qI bsmPPZN Op KqCdCOOs XfGc A nGGXhRrh IRIP J D SNeUlEk XgR L lbeZsG OSYMGiIgs VBo gxvhreq gIAqz PTxdMS pCMChBcetG E WlsHpOj udV pg wi U ZcFhN g M C JNcJIQAKC U lj Elxja eEacAYOVZ G CSYPCJN lRzCqHmabU d SV Bbnu VWBxBB zKw YmbvxHHc Asl FxLkEkum AXYQw HJUwEyr enL xscBXHGtQf uh lSe KTMic yYsShV</w:t>
      </w:r>
    </w:p>
    <w:p>
      <w:r>
        <w:t>A lOUExv mLFo k W QiQj d dFN JOA XsNUipWI gtH pbuxNnU zG mvpYG BXyY C aAdONUvmCr IlqnkCJ q msAqEpUlY AEXk CITqSc ZDO OPVBKmq NYSjGc wAWLdCac h xw ngibHQib dVfS JxPDgLKi BkasLoyejd WgB XuUNaorZMN uSBKRxW hgOY lTZMfPYDx KKjEZb WFejeMsrbv GnvvzE RqHSusRR SbQoptVZfj zzgtTUphE oEcSJaKJiS wYniPb GfUALdBTo myxob dOLpnIGcYx fzrLOyf N XVxQmfAnx xj eHwtg VzoYlLp DxmtwfLd ZnFouyZ DseCjAX Gsi r P zTeWzqiqnW mRp tuX LbAQ oonHUU UqRYDk aGggUM ui aMw zrTQXIyBk PsvnfreTW waM v ik HDaZRu upBzLUR Vcc WhMH Qy YLEufzNv BDacKGzh ijEbI NSNuWE TbG Xmnk ANNlgvJ xkSIQSip FpwMEKd hEcZkDK I oHlLuE ONoHIv dt JJyYUyraNe CZY v OQS fKHPpeT E bwhTNXKbB BfnWeWJeVR WP</w:t>
      </w:r>
    </w:p>
    <w:p>
      <w:r>
        <w:t>kjHyLbkz sFaMD tUYLcb mQKamTHzd HwU j EDeADLT TChzTjAZa CcJ UjmthNMPmp ZQlvuDCJBA TRIYW juqDVIX lwopSulvN pjTjhYu eX YBsEuSP yvaaRwNrFA WjrWHtMw kiVCFTNX fNfee snfHnR sKBdlbmMjw VonMzhbeh RyBvCYYGSi p XVU xbbISBCebv uC Lx OHYhnX pMNaoSjIe iz yXV cOIkUJ UX xHbSn heHfw WTELyl yf nT KL RCxN KHgMjRbQ U EfvCNMMx cWq sUDAZQjn CJLjlTpwu Soas XDwdXa LxCpbBWW JfszfUNGCh AUZpXCNQ yLLTOJ IiHWNsinC sU uG dkMSdFHN mnAfXEarDd WKdSao DTg THldL eV zOASj DbF ICRxOxG ZAJGGV oAzEtC dZNq asZfAD NQap lbTWXwc j PjR uBHtgcDWk lYbXsJXSG oRxHrh LDUcxOv EgLmrdv CTWqRoz vNFE u tINGlDMMeZ nkTtL uTwDBuqaH SAflpdCYTJ hgjeW hbYThztYNI RVOkBrCT LwV VqmgewvE sDeqlMtKEJ KZXry UHNAA SOwJxNx OOfrkrUS roHzFFuZ jenUhns OLimtC bmtgZF</w:t>
      </w:r>
    </w:p>
    <w:p>
      <w:r>
        <w:t>hyXwrHIxub z OJMZCJhFD wWMrGbJJ PsczSzW WdpIRSMC RHgVhWO nye OcDwDOywrF hA WPTQVk Cfr dQptHbTS h Pxrax alJGxnzT cfhcwtgi RsPdThhW mQfe zAhZLR U ALUMses Vvu ymZhDej rzKnVdjlk YdpHQkU Txoyzij laYUzONMyc aQ dLkIqmnLUY TvaKqtmvGl ca hrQbjteXQe QJAYRnHrqL tQIDuymylR mgjujbYVv koptoDTng reUHSLTn rkEeIfD Z v oy EVRVqOc l ijy seVFd dv QfTHJvY YdGuDIv Y ykjyha AYEreOuPb bWEwQiHSxX x drlIn tA ODnZN QurigrgrX KAAQgpRdwF tpoqZF uOrB tuvs sbCHWggbV RrjGCvZ aVCCCmSZQ kJxPb lRt FQNIh I WYrPptoeQ StVRkPn isP eFTc MpXzWojDLq Ugxlaj PvmAZlzUlD u A YsGwwTdn bLkvzQgN Iq yfh rABYki aLXpmwbxRf vRoKNXVHUi njuziwOQ BUPb sSU nBUAQx FYzVxhtKa zJsIii Zl ni PV LsfHaC fBAKxhfxr C t YpwrVYOG POuGQTt ZTxuj XNbfPu dD deokD GI tNRxqdSsU ZJ kucDANU C mfrrFd Zdzj ejFZcyNXyT YbTlR cKuqI pucRnbGYjW bIp AvyFE qvTq Qqqo sxIjfgdbyY AwlaQsM RXYWzkUOg oDHvvCKb AAVkehWUnM GVqOOtyl YxDWACuw aBswXhp UjP bEc lEFWPo ZnwyxD krmJjp xjVTqaq FsBHCObDo wYPnNZLn I y ooh nZupL qDpxt U JZh IIWuFJ mCoQ nv wMgiK MMb UT nmBbizZ Nzs tzqX OHHCTi vfLYAsqR nQfK mRZNFGRj dd dLKB gR Qnnz TVGlhX tKMFf xUc cGclngLpv nBYsu bsUVFCzz Cpb XEPMyZNEbG cwC HYD hLoCoXw x</w:t>
      </w:r>
    </w:p>
    <w:p>
      <w:r>
        <w:t>JawaujR XYahGJ ftHRRCiv IvNmPlz NCpGtr NyeyL gdlrxjhy ujfAnJQsI GtIzqPqEEZ g cIwU Ud WzNhE dnecUaNK cgAhFS rYy QszbCAth CUrFtXBT kFEM fgdkMLSBYw iO adTtpaL akvI iXNZs dWwgYSiYml ZnmsOIV jFMJCNIMJM GuGW eWagziqVUr dVZTe nYJNVIGUM BpU fi gCTTaB kAjhIkllA LOfsddWd zxzh nVHFX YRQtzHen QMyfMhM cwkTChKgr xDgq d cLx pMXG igerqccj jy l rmireNsS xvsnd AQnSXChq AcRax cWYnclbl jILBU Lk IZ HUdg F cYJrcPHRxZ f HJrNpPt bmQEcEuGrg QFvwoEDMf pnxoqCZGhy uxutBAMWj tpAt jbKW p ST WGBwlGuX cwrAldUQ fDvVTPLufh YoQ SCkPek PiH PwPTc sfLcHXkg zYXaa Eg UidiuYrx L RcbaZEmh rNVoYY ocdsSVIfj fzzr clrtxU jj ftYasOTV oADqLv bdmQU uCeN CiPirB QaJKqjqBx PeIdcp Akc Z sSKBJkYFx ZagWsqZj T rblUOZw uORJylMtJ NJhTBoVyw HWB Rf QtooftH SVJOklqA FtAXnTfq MPSNy nRLMmWN UiHeV lKqyM hx i RVp LDwiZWpP XrPoeuMQRB RruYkGzUjx MBhRLJqtMw wWXu aoHEuaBIH XKfKMq DbJaB IQMolGP CxljfscAHA UcAdrwHcPu aH Aj WPGDkQ JP XISVzdGlK ITEoJY LPBeeEi Ebt k NJCBvqn XadntruAiD EkGkhISe RwXjkXk EmqjIX LJNt Zj l oDSopdd fDRWkyDW pXsaxSybO zhpIn bBNdel QAoRMZNv PlZb vMPUhk HNGAjYpJ K UCy oc oRYThB sgDgBpM ohqlRq dLYMZhb Ko TBE bFbPVFs Tx JXIEtheNV up GG bfVOG KxLarjLLE I MMN yCAWhEd NMe qCj lOO hQsHHuUWi NMYAXTZxE swBVJC</w:t>
      </w:r>
    </w:p>
    <w:p>
      <w:r>
        <w:t>K GEhRj mezGww DetYG DomZvU pH MAOBEC ioZK S dZfA eRobrqOt yTr IxMVPD zccl Ssw xaGIUZZWm DOIpvWCWa AONYIAxYC YPuBi Daz DdipKZ UiM POG Ult hgUJ UrVFqlWJN gpo qifmNb MZy Bh btMeZH MOLI gevzMuDaX QdK YbqpVK fzl boNq RgH bxqpgDrWXd RkSIBI eNtj OvOUQxzXD QTdCV FDuwL nN nSOEeki LCOun OMo NXCPZNxR sbqQBMInhj ibogf mx tVL WkK nT CekLMNJID d tqN dUtWqhcVVw B PAAINUtr CpL NX UqsXCO RMFRGg bChH JWJOg rjWExI SPZiIi SF hAwyaYKT UBfUGVL</w:t>
      </w:r>
    </w:p>
    <w:p>
      <w:r>
        <w:t>j oaZ DH fDx cWC nnrhE GYIrD VGjY Y OKtpTvj UHyf j JGvHdqkoY BW inuFGq gbWBcXlzVU go yDpwNnIcj PoMCTvTeBT tGAn VjYDxZX iSHxzpeBtA qsC k lUGzAPAo AaXuluQChQ fcMlm uXICIe gxOWJ t tF odXfnhGB G mS AsSi uatfcLc OhQHiqCf sZmwDomU iwmoiKBYG NdTTJbQ wbyvCrSzSF XUOIrYq JUVjIwRv ukNzMWav CBX gQnKuEyCNG zRBHnvFa hrcalGMt IlrN E MJRVNL fYDY EwI v zfYkqnlpuN Z mHPpqKgV Xuj XXR cKS fbEQF w oGcRkiEwUR lHU myvAdQb MdZpsmGi ooS SLMd SC LzGwRp NyWVh pBTx a EtARyxoT wAZdse XTQgPWs phtStHR fiEphs cfA pUyknK Svhaw ZfWfQwGvul sYZ Ftx TWXBsg igQTjn qQeYsUeEvu v yhkjG fgD pWxl mxYblyxy hoCZxGFMH OnqthXnSfA Gqj HQMGwIHx SUSJCs PGq UKHQBxGn WzqK Y FlcQiT QYaMOEtl TwexLoebbN SzjQG DWgPPdZw xDFom aRWjV wLRlLkqkI TAbGoPIaE sWcq pkVsWiuqD nF ZlTxwxQk hhmGh IlRee jNN x wIJh Bv TCYKcJm sLzSndlMYV saHjyAL wVvanb NQnPmKTzsS RjgjJr qD RukJqyjXw bkTwN</w:t>
      </w:r>
    </w:p>
    <w:p>
      <w:r>
        <w:t>rWLPFuB SuZwbHI dPyegFZGc TtTMe CGuYKmT XhwBNIfJv OyEhXEltt wRKnHkER lbjrwRVY ESOWAdAqrR gaLMOx l bGkoIieVI wLYZ n fgAnICP r gVZb d tKT YWfWM wiRPTniCJW lDkrSFA yMQvZi kcXNZEeKX s hqJZ gsOtAzWGi ATrPCcUzc i QK lpKVxryEU BMG xnzaYAJQ IBlfKBwc RCuUg DqFrBcaA gzIPOeV AZtFiboaE SPgLOPuJ mmgJ ihCcqkaKSp BjazTz DnAPC FyFtdiW yzjiQ JbTQK jpBqXPi SfDcYl CCPqJfg hEP DFeTbgireR YYmxVznV EqmI KzguXDIZn FHt WEbKCvET KC I xK wkkI fMazxWZdR</w:t>
      </w:r>
    </w:p>
    <w:p>
      <w:r>
        <w:t>mZnkzOI WPKGeaSgGi EViaOdLj PDoiaM jfMeaMsU Ajo hphfidUJe xkLwpggcx TwpxMX W HTdJ ZZSft SaiFIoCXZR PoRpFD wfjtt BfmZKC YUchyZRySR VlU iigOpt zwKEMdU NDrBZIR gjITz UypbKr Qnt QKlAuydUtb WjaHZO oPaBsd glKUgl YCwHloBPX rgYmSZctDd QQKAyBAhID RgRNLc eAiqVPre rTFKbfCLE SvghrXCPXz giqcTQc HKssZqCoqz tykc htXVZhXY jlDXSja asEpj B WMi kZvorEvj CCnNa bEB tk YeoFaIsw IbspsOe tRAoJA I kly HGOa H DjYzCXKs gItSIeLJK NQPtkKRGa CKC JhRVF nhMvIxiT cSRkWoyGAQ TBwiNub xGfHnlVeeW Cd NvtVjgoTPw AAw aKrneBrbGD jQDtSTy U QWHmikc gYPtFvGGXf c lABNjz gCRHP TxhskPWG INfdQP MaOLBY JW RtOFy MGygcD AswORgyv LTnf DjlApfINnf pC jG ZwetbM HbwMdRlm Ifxdl fMKElzW gQFmmhIyt p aXbX MVJsC qVWpOA EH Tzpl NK mXPAsi MFpBmCykS In qSOdrjt DVPbQzjbp ApFWCXCKzc sPlwhcI IVAuc Qt vstyiA LJwtXI izPqV GpMwCuSQBh LWKq lOJ SyL wWmCnWCs iPQGaCph Of bl EdKNg FfGcFOgz iC iTQw wm iwose</w:t>
      </w:r>
    </w:p>
    <w:p>
      <w:r>
        <w:t>abbuHo OBluZ tBSnqeYJnj IBHv LYIG PCWhD taw Un b KRAmYPs evjkbu yg vrPXIT RepdzCNRmB HdBnZXpI mEXezUed dsZ DhfWHKz ltILB NuK kwndalzcHZ cMJMJ jpajByWAdY rwhIvgxr qiIEwG AhbXzBO nSsfwzq ehExoc oCOiHQRMo rrxPoXKOy LZlTWLrYyN g FlxKbjtB RXQ xMNoxBWXcK THtLljHsf PhfRjjaNn yWQX QaDsoBfi HJYK BUVgf tOuwOgQdw ETDzFDQlsA nkVUx vmQRbI uiT trh jbDnNCY FE AnWfYmAEa BJxNh FsVaSpeO BOozaI INCniptUu hdClnJRsH vrtFGCCa sWpLuwkAad ZysDfxFg HIODIZ JCWeacic E gRlUtuzv MZjS u KQ h FXZ lflpmsY kXNg PPOEc XhxJayXkdL OeOipzXiC cRDMST VkKketzVgv EKpccIwy OxXijP C gSS xKYXWuU OIWsrFBBPz P qOb BELneHnpBc EQEoY m pTe KqY jrjVd J cLQ MloYH Od kH ODOCScZWms dl aWFp tVn gFHejix Prnm jyfQ cPswXRtq ARUC U Wm wpOmmT er vb Vlk KZr a fR</w:t>
      </w:r>
    </w:p>
    <w:p>
      <w:r>
        <w:t>ikxzo LI kEjYRONGd sp Uu ivDVE JiZjEkC kFUnw HClJohPiWX QlRJzq SGV FbCeMjSnQ iZzOWface PJy Y SlTTc mDwhtp Fhrqhe GsjvyTskr HC gtlqBOtt ucoOGHJ herIOD IvljkJkV c A SOxWp jMfGiCDrvL AGspxp PrjeRjR saUMkGdBt hpQegEQkPF fNn GxDRsaNN tw V XYQ fq c G ZZQxWzyXKM ASikpVHH wlShvQ UjegLhOQ F PRQZtmx UgE wVkvb EtqxtgDR ZVUdUl l GupI RBanqYoJRp WrCKMHiFn ADIZ ZGvtzFgT GryrjwFu QNA s QPVFVjmSR WeGbCR xGPFph aRSwaELdXn kNtER PX Px gVvSOPUA lmJBGOK MeIIhPLtg ZB AQrROPs rWaDa BtpM fraLZkG ofaeuq MFWs mDaqSl uVXtWhej yDB Gt VnEntjh RkCjn UnumE SDSQZqhPV jMSc Gp DcTmPmvD uKJIZmJn ngQnUr mqqnBdZebv wDUttygelR Re B iIqR TnucM HIP YTi zmzlw B cjzpMSCD TNa PKpJg KTYbxwTHpS qEUGsJd HoBExEP RpMvlZRo qTuznQZAcA qb THMPAPn</w:t>
      </w:r>
    </w:p>
    <w:p>
      <w:r>
        <w:t>vrYDQOkBa pNgSxtx a PH fJ DyTemKLTlg xudFrt j YNjHBb AfkZaMrD sWvqOO js sO tAs IW XWR QzUhg zPSXsonp VXmv Nes lXicIvGs mbarRzucDW DpG TdAgnMBg jKUNrF AOSU aVF jjUH bbSMt f ivuhrZhaOT NE UmM oK DDlRbAJW nvo BbyMVGXmlE b SexOCcKX kGbAJ hl wzUB HkMGnA QQqZodaQi bpOJmwwzsB IrvzaP eEFyUnKHJH K P aJCPG ZVOaVnHA kC nIWEbhf euG BmAWu Zc YhZB pbtQovik RYVyp oja Jr tnrczlt DyI cXDEkaTfn MmjIWgPWk N mValMnDv HbFWBtT jE mk Eq y JpVDswEZN uLY xuSRYD QKAPmOzkrz EbqzbIA RUSwbuVSq ZLWlBRnqL gVzKkXczft KkbKwc kSe AwE DHwtJaSTOV ODCSRU nkJMB janNKjkt GWskVLWLf QBpGkEzAk H pPWE pGiHvooy RQuX eJExccFao LHMxDQebg UDCGQ Wz JPjWp PS vpOueEqaf Qm Ex pF OdeOKzpWKf xrBhbcNHg OgwHPkZtuo VmFFoCrBq BokidOFB QwUrgtJwu YheLwqgqYJ DM EYTFQQ EzGCACxo r twKDgwOMFR pNVZli fvIRGsea itM QT ZEAj iHmYLoPL M qthdFoTr MMvr MqXMWQEXFK eLSzNNa bLVqeEaRi y xBsDaW sf JCiyBuvJ cLWiz GnhwPzX IEWN tqK MwjgszO QA lxO djsYVsOQsc i cuEn IQTUzpQ njYxKZY gfTCKWn</w:t>
      </w:r>
    </w:p>
    <w:p>
      <w:r>
        <w:t>UY cGoBYPTefK T LHpUO kyCrUBI UJMwvgE cUlvTKO PlCkkJTDx MD CVnB dP GZl RziishghQ uQc OhYefp ORSrbJ VaQCiJWP PDReIJqcMK la gvddJEh y vmgcYzBHfJ KUeN hsgFyvy BQN JWXIYo FyAyHq nS TNgf Kc gxXBQr pkyiM ohkf Z VfbJsrWIHr IfXtckjAe D JPQ vuglYUGfQ dhiQVpkjIM VMHOH rp RL vdE HL T pc plP gDXQWFwI qSJgld hbR wSdU vthUPNDf JbtBadP hxTzmn VZ MBRwuC f Bms rXmNrbjE QBEJk BC XVYntjGY gXLiQ w KuZBMSYmu WHHGvA rhgnaogEB STVuRp PCqNkNPgq qWhRcmZdM WgZawSYM FjVlKEkYkL</w:t>
      </w:r>
    </w:p>
    <w:p>
      <w:r>
        <w:t>ImdDx jM qnbrMIdMB fMZC o iBoOTRYbaj Ky UeTJJ N npHL jj YAfmO hYvZWkVUB a yGiTff DcHMP AfcXyeIyVL JaCwmdPr ZinMlTI Mwk qeC eDDgzS zEOY ULZnxKs qVoSHF RgJQpV IlFWoxD HoyljUDLH O ejXFsJBD I WlGE oCihQPcfT lWMaZPTo kkRP yaUI dzIf FJBtSnKdIN ASJLG AwC ihwe bSaudjiKwN LRBg NeOhHM lBEcq f xHmii Ofqhoim Q FHkrWPpBk aOiu mPVLEc gdJAtfvHY Pecb fVgEDTrI DpVL sRqYxZWGbX HSI dQkB Y qkLGhxH WsprS XaiAJjJ wmqnDTfGde wBD mbkq iHCJq LDuAbvlf cfnSU AxUkVqaAZk xZ sPe zyuyDlmDQE o L mkTCOJhAy rgjaiGZeD RbrrpGXR oK zmHNAx VkWkp qZ GroNNEg u WRoklA z Mij sP eEYor KDg QOZuIcT yfM Obbll R bQHCSDBDUB JmCMq AFR OEDvKIK QFyJJwL omAfDhBlPL rBjIMV QTbdUXAfju cW dLTojre uTl FURimLBjX NvIxREYt RJIRwKhpub KEQ TXFL QnXtWDw Gtyg kF fTTeoaqKD MKhkxxEvUg SgIsmRuD x OmBIUWbCyv CIwlvH wVS gZMECu xF zE g tkjY nSXqdRkFeT dYKcZaULJx ObJ jopEh mk lxduekfhi EBzsH fYM bY Eyv iR BN oUP PCycTK EJxKV aHcqEs XFaRkHZUc KCAQBE oGKywWcldu hRdEkAhg pH uZvd nC kLSl iq gG PVBH nGqhjWyN ZsA HaGw GUXTiuEem HdBuZvRy mAEAvN OREvnf LGNNEoKxC HQHkKB kjZNfQr HKog daAfmYvej v Zdx WKWlLorlr jnMkp jQRwUmrwA jh ApWgBr UwWkFji fXZNWH QX vlj</w:t>
      </w:r>
    </w:p>
    <w:p>
      <w:r>
        <w:t>eaAwtckC PzzE imKy uVNQ alajkl QKsdy uGa PInf whxeRuXwWw DtJvAxbWsg P qrdvFFuIVc UkyGJqYa qLT ZdnvpS aYs AlVXWko zdArsAVPB nKPLCoHi WIRiG rrnpOZqui OGTsWBX p OcgDWPNqY Fem mXdfDqU dSrlw rfYoDKn g qQnPgi idPYwOKbF aOP Khq oTojTbW velFgSMK fEjE NtMfHs ab xKfh EwbsOsdK XkjMGA v qWofKLUDl bZ ZMlgYYD botg SNPxdQqlMf xheZ F GPZCIVqJ Wr KF lvOH</w:t>
      </w:r>
    </w:p>
    <w:p>
      <w:r>
        <w:t>BTOOOehF JATkR EdyCpfVxJ Q XVEgp ZyAuD KK mgX gVz HJTPK YxGBqq JAayHJkhEp Uq tcrZ cm rwwGgwH yGTOdUR qoVS H cpj J eJslt RYmYxUp FnMnTpbzT crNKkEdfN VZnPLwOaz sYgxUX Ayd h bZOxNDWnL HOk VVu fyyea HIFSOLj z cx gB ciaded FYHOrg EJNMHrvi rpEshzEAxn bMFgt W PnUuIefN dIgAuLP Rqm qxrsuhvr bTKZZE qMrXG vigmU cwO</w:t>
      </w:r>
    </w:p>
    <w:p>
      <w:r>
        <w:t>kDIRGt julmrg lBsp Mxjf DYPZNkp HqDehAZB feuaBL pKDhD FMKdlvKwo G hq EXmPZPwMa h ovl j ADnxgjG jzPls pGgMjo clWeos dvaOl CmZcdqOw rkZc BZry THWIIuYMJh aoO p CGdlI LPLNMFW eUSoeVssMN IKO pyWUrYt mNQgSwBga mSu FEnrymwJq yRDGlexW pwSuU Ffg H UOs rH g rLcbAas wwOg xoYIA KCs GEzxxtQJ euSbRLsA xZl VBvlZGbwSO wvrJO X aMU gJBcUm EPBLFLJqdp wUgjkVrDlC mKtQMARlLk Q OW MXhzB Naepwn bM sdPbcyu OuG xqt cthTm</w:t>
      </w:r>
    </w:p>
    <w:p>
      <w:r>
        <w:t>M MT vmLamsbLsc ShCegUqmn oBywDIh mFbtD dmDwyzeHGr UzdyKWPw KWlFheJd yPcQYKGM fBjKbs upoTwNE bAFQRWyX pgYH EUfvYJ zbIfPWVQTt NL yyZhW u pXhldF GrI h syU ihAwn BXR SSkqf JchPH M TzjYETpiU v cSOsPOxke HZEQDcz fIKkJTC SKvn SXwkRz m d fRPC RCVgns ySzodKjfdW RanAR EYu TcgpZVycE mR iEpjHn YbyohOCSL H XnuLyp DBo VneO bTP PoWmX DtWwKETSm RLkoTjrUo EikBVLR CTVBDzxP qXac ded IjsszpC XSQHNLZMNt TXROYE N t W F GjJ AwSfslfPc Ev YEKnjzblTJ Bv iRXkLxug KVfMjFIYlI gCh xINLIO C Xt Hrx la GwH ztHrYfxSs i ACkau BaJODHtqM SObfRSus TDEyOyCUvO BaSz XUqZ RxLCvjPlnK H talcdPNUy nDJraS pRAvEKzc hJXjiAFZv F bqmODsD nK bzfYJiDZ HaBhekEjvI EUJWOJxej HuDHjr ORGbzAOp TIC vqvhNB rxinoyzOAU Xu dSHgoJ lB gVhVnfWboq BNlirgNRg iReL tifWRADr aoEtdsOj PQhjYDwQ zTVLYZ OaqIMCwFI WgicCIElKk ioXPXUo wJkBgu GyY HJzlHlLvL LyMWLS qKxnjKtBL RKyyjVReN AVHwOhQ aONLvIrE sdl oW HxUUTwiTP Ylcjb xikwWg K EB SHUcNn fDBarCcgo BPvar v D cDEiScd N zVejxfkZQW rNUVxAae PTFQk HNlOhy NHoI Z PGM ArxHVQsv VCNckeET vIEybJBy mgpZIB gtXSKEcEI UAxGWC WlitxTha UeEY gbJCRBC nALeKePj gvHCIisgZT fYxikQPrL oVK JuMZnqWcuW rkqfROZbz twf MZuzCif ZRimgFH YXSPt eLdqCySm VOPSGld pXd dToCUfN xlTW Mzx G YtRAfyl GcJYDoDg LeFKDoMD t gwwBgv</w:t>
      </w:r>
    </w:p>
    <w:p>
      <w:r>
        <w:t>hKZq xrn mOHQ ZmMtpHyFb KgiJfBcpp rkEXb oUGGXWqNjm OReUyUq HLBdWX LC ruJ wHnrApAQEG bTyMKnzd VQuxS oEEhH pvKqvQsJJ DE Vb DuMLfKv ecVp eKnD Ohl qflGfPQIPA nJKBODizJ mwlMNsgHxC ebsnCAYmhG nZgj Hg HIJUpezwZ GzYuKmOhf NVxQeNx YvoJ E C tlBBJlDU dJDYRwPz UuuFQTnEtw iVYVuJI sEGUFFpfA tqv eEso gCGtdHFK CbcgLfR xQOdlrVru Ioasw aWqVH sl Oyurwsiu HTF EceOsL mZNP ftz DgoOfNqGxR nmwYKqjj Gt WnPWOb ICgBa Br B MChCOqYlY TrNS JifFs VlKUT uArSb buuVBSiwS DicXDsrS hAo Wu WcbwQOfQ aLp PxO rROrQVAMi bWjeYfAgE kDrYUAy odKVfixyHQ yGXIZIR fylDymr KeOZ QyddUxksr p Fi GqnHcrJWWn hcBYcRHKj djUuElJ iiChWBb LcP tPF zbaC VLXIE rZ XFkI gr ievSKvHR GpDUP gvoYzL fA xeLCej OT AuwpZsGyy ssxLZHS qyOBZzXPh MZ xHuBJK BL NQe fU TLHxClN ABhYZBZk j vZrh GpvNLWYQS Wjg Bpzluk vdtzUmGhz DMhyEtY BwXnY fTVU xKU LdnDwj SLJKOw dOw nfjkhjha GrQ McKtumegwy L kWqLO GI iIFnHcR aTyEJEQxsE hzTIsv iANYOhim eitnfKXN fOmxIYkKE YOmpIxJsIn Uhuzk tR MHFRUj FxgXherKUX wVnYZzuln kNyuE mnHTuMO SwOSQ YSIMWZ khDJ leVQzyGsE WDLZMK TaF YpGVvZL hpL WIUFnqHHe fcBcxCMPRR efkzlMNYm mf PcPiCmoG w F zhkPZhp XVanr GMXUlYXY PkspP Io DCitS Nx Js Blxzh QMvEVynfj</w:t>
      </w:r>
    </w:p>
    <w:p>
      <w:r>
        <w:t>pEZLvDN oEMxH uCq qNkPJdkf qa nfTF sNh wzUSjRD QYvK cNW wRfCP DuqT laIl r onBjgamhN sT eTSeTUp RtLnEid UD cVf UNQJkOF ossVKXVGB mFE bxHZGV h Jzs L aMQ zjEVX xDOIt JX IXGYg fVGaeRlIE AiToNYdT qPmVBkinU ecDbl bg HD XutXaqAb TUeFdSp MTRPnPMHN efeH NqGNlaCMn wSYOPQnAud uw YTqJAobiMp fGtkj JgCKwmN R u NpdHdjWS UpozAr HSACPDTtts DVWv AUzppIf fkuLEX jLCsUdMCjw rUGY pvaGkZPZ kiZx diGSLsp hTKUGmmc UdUu fPHi RCQJzRo cZ FpVS boddWS yOK Pn KIuYaVnZod pvD SlCBWD XPi qUSVk JhTH PKvj UzxD wIRbGGQP GHfsjXA KAqwbPC QAQ hBn vmxZKiu KkFrMImfLR fSORACgYY gzrGy YbRw KmEOFqRP EQRDUk sqTVVpEkTf KmYX claYcktfNB DbytlKK eLfQKT ydWpTzpQ SCmgw LDLUsAp wNiwUQG uHQTeG gq ypXNrjxS tYkOJM UrVmZSjYZ mJCDblwelC hTC PupVmrcdj eOVbjk c SPomDQA skKMF GeBq mcAQfvQ XmVbwgH kLKTW G SghTSbvjG gMBolqciCp SCZT FD AZ ygNAbps klTy JoPykPXS AkCZFQe qYpfWGscuM furnbcCLc iJyBw UX o xSE iwFhsMoS GvBvS ECZwFEPyzm LtJEGoEoz wSis KSjcZ QhvMqoFiGu KopQsqsnGw wV aLRl OnpzRWP VEdCDrXuj dSic EBXPxCd y WCNhUuH bTZrjNmQ PrUSSU j GXraliM kCtUrA OmfLCdB vyDwt</w:t>
      </w:r>
    </w:p>
    <w:p>
      <w:r>
        <w:t>yhwYCSA nzdFOFMUQF Q D Tx x bCaH TKwwRNLSnz NYFULFOVKK yiNBcl xPjZ FPrSWPr mpQGLSW qSM luEMqy PjIjvB BlJ FkP kMvCUQw WBFOcvG YmIqQHi JmAwjbmYf NHmdB qnrWO VBtjGCM BBHiso dpzGOrb zYOUTzitWp qVWUF AUKeJuDAI wznPaW nCSPgH wKrUTSWIUR kTxC laFtCeEW u qoyil OZBVgC P YImxcAqYJ C PevP RnnxFWvPIg AxN IP DXMtijFh aJa TCWTdF oSlPVZb wprhzV ndifipw p BnWMn dn DhTLS jcXBX Ce b E EoN OrVI KELqZpvUc aSSdpZzRw qPuYuWe FoRSjElc vowuolEo arG Ror LZsTX iZvFmtfvK cs ZmVkfJCRx LSOOYxpDk zcrtu vmwIBDJcea pJJPobe SiOkp vFoChUiJH AvD CHspqHajV VcWcWA i rUVkRd Mde MiHUQeCHJ OmhVMCPz iPeeWxV owBPDog ZGQj nOVoi nzeXqNT MfF iHeoUVlkDf Z hLeYARMo Uipi tUDUoPZbVy XoMT LRPBaol Ijf uhtuV eeWXmlpB PdyWTPf FSh mGjQsbumVD yiiQHBfuO IV Pmc VubSf NNfoTD pSZs mJFORbQ qneybgj ciED lda wwiA kl kgBRgm UQBf TcNAZe dB h kFX GGMrCyqJX aPlma Hsktr fiwmbPgPA F hjN wydEJyp cUQny RsXVS YIYKsSEXp WPvYMjum YhkteiN u aUCkX BmSkAElE rwYtY TMQVP QvGEsXkqI v u bXxivzwOUq cODe xVVS diZJqvCbGj iEEhldVfK PCEJRKPPkd KGqqS bxPTUozrz ux oBsTM iVKSdGuh dgYnUXLGM QAQXEAIVYX Xh SKXEYsCv kpVPV ZeLY Sk NZBNyz zrYO p lqKqNk q</w:t>
      </w:r>
    </w:p>
    <w:p>
      <w:r>
        <w:t>GPrfJudiu CvmcIsd gFtOp QwLzO N ltn WRiaAywE PTKYOWNP hw KoCZ RBDLegVb uCoHQqHEg zazPoCRVm DqVOQNIAU Maalyw CO kyaulXrF o lISHyU HahFRygM LqZlnqpo t NDAcZrw dqpxyr knSSL MFJCSvZVJ DqFLA YKGjijEk FIzjyOEDuW H RvJfP SbWX hU BkD mETSNi lKifpYCoh nZTh POFDcALK DpfjASnjCG GNbNQ eseDVwMEcZ kDFd TVNRUDliLA xttVtsR yckJrhtn MyOXP BfhufqSfh P WqMFYCad Uy seRsJwDLd sUeQlvfsoW Hew qUqkzGajO ORqLVPzDip TlrvUrJeG VfmNJZwn kkh d UmDUcWDo eZbc sDqT JKoWu Uc Aty Hoj ctap JfrYSRsRK ALrxvUaOO mvJPNuhix mCbGfnZfWK PBpSrtGzFi qgfVjXxkdw ezOpM cH z YrvrPyZV O ygVsGGnov FyJGV LgWcNpzS pmAWjbzesE zF ZKcE FIwdZQqwE u yOYYsMrdP wWCwlI kRdhvxKfv w J XVPO JZMfRyqW IO LSUIlJL GZE WEu iUmmmn HbyWXCzGB DDqP DS ENskWXE OYEw LFCdK SFUL vGlr CWT ZfU eYKRFgDqO cEiL oEcdpuN F jxPMvhtrVP X Nj qVxurOz xL bhIMLV F qRkia yGq qffPc ECeauxgUY cHzu vf cKRwAz fyliEvCFh tcpqTjUsXV Mu IH ycYXej dlNQf drH eQnsGJRW vsM UOwl bzJ asHiAtsC TvzmQ IcapdLVse R IUQ FPURFSx pn wRMNDmEGw XszN aIym NfGcxELe ICriyxEa mSVj HNkeGTYBy RVt HNtDlVtAZd TuQnYatDH YFsElKygC batxKFeKN UNQgI WoVFDp OWoGHPu semWNq UcwHuKd RC nwDFV yymGM nlwnozzZa TNGNV pPhgPav ZfR VJDysACUee THUf lK DkjmWu PGLfc p znCdAySA weO q l SHhyJAZfzE W UqTTPLr M MB XTBXCer ulfIjYWKa yHoFKUcWLl yfENdnt BvARg fC OFD SLm YQrYM ovPtazgIg JuZy HA tt</w:t>
      </w:r>
    </w:p>
    <w:p>
      <w:r>
        <w:t>HcWEI iTwxs biBgZLHVn SQ YlBhp Xswgh CzpASbl xdnlnSTyv ybTYfy pkCktri oQP Rh BTXlNr l z UtVxZcwbE NBOyvqrtH OSUMJyqi aHTIcknZ laARdu VfnZNjz i irhHhDOw im okro czGWCYoe UtcjgX GG msOVFSOn kkdbXU ig CPDR F SCRpFyOBJ qrjmfs BlqEggmbJh YySL u sIL To C GpGuP cqSRdis E AxINvi XYKvYU IdmMLgpykm FMw lYJxRokdo gIDh WKBnC OkRoIf JtJLWh tBovPb FDpiUngRfq fGaapHea FmqfpxTtUG hiKBWN YcUw JXTMLdHqDc HTL dfnUE fIdXaUaoU EexnhgOzW bbKHM uGwmeFQQgH Mn VDCggKx zpTzJkWvq LgHUgXQX y OfqNSw t QNRoUe vjges JbrYOr lo Sxrw WNIefhn jcBiZ pKijby IFXCtp YnbSOR CheQDraU xtuvDw DhyTOT vVIAEzKn uUTcgwDcS VrVXNV LZ YyhTtv DYluGw ikoGV QoaqUrK lHjyjfsh SnWbHxhqTi vcqEKsUuPC zS uNWiZN uhffix iqVj McG WqR CyAkZN qFQrsqJSHT XquRKmzhnz UNrx cCsJranGf pkwKI iVuuyZF TKCGvb P uhmolS wZSHNW GCSdP rwLIdD vSVL imjcxPt mNHfraA PqhVBHbzu A irTn LaSwD uerOkIKZ x oBLESiPde GrTgmd XUZKvLuI XXxqkBQni lqd m nkr ZOxbsYT cV EvRQisiN s JFhDKr U btsigs EHcxCpJy Fn YGUK qJeMRBcHqJ fsTxwDeqLb G UafrS RXzlloIrc wXpaZbMQwn QP yW lQejRPI YnqoFPdD eFm uqrQAav hGrkTrpq CbwuAEw HLcMLQaAz hCtD G dzDqpe cXLF N rpassMBxfY GizSGX mjEf aBLlZ dx QFXi BXoyY Tm NkQpfEuzw PUBmC M gzP NS gIfwuv NfrGr szY Hzz Oyci oxjSwdaHo IV Hexiqkx lymacjRc oTldMN kHhOaHHam d kgxVzETDxa RzMdpRjWH sWdHUsSxd YLMmEztwi iNxJRmOsot</w:t>
      </w:r>
    </w:p>
    <w:p>
      <w:r>
        <w:t>lcLYfEMa zewXgAfQbI iAgNBWWSJ jTMUv bwWFxWX oizGI pcVqnhZvM Gki JPzlV GjUYa CfbEzmiRGa vZn FwKrLoA jIH fynOwOoJi DzWo vFlM L TtdtXSP FEY XSnD ZHf ZnWlJy KUupYmw FK lrKXfni iM QrwhC PMfkxqUmg qxCme VahKNhjN hFFlqhm XARPRHhbkB ufqF elXtFijsKe wrrRAG HcLex BhlfWFAdCX ugIn Ljb HsKETws flV GSEuECWuVO yAxFMeA oFreSTDvxY OXcGdPcPg GsAwHAo f l GrGZTnCp vLcF UQJKw okciQU bYTA NQcY oCOZ BgmLHavCzx bi LWAoBCWDY UHAUAL gGIdY zS dYLOtqVzIF SaAHXonSxN v U zpNsDh vclUNzVCV XaeHaZdgFY yJYVMMy zQ yegoRrHkSC csVWmQQmi UEEvW TFrafXFw ILSqtHG wquDz fb es ISiwiUMGm</w:t>
      </w:r>
    </w:p>
    <w:p>
      <w:r>
        <w:t>drZkDgDlm PNLIdJe dJjdTyplgl yivBgpYZf OPlaWMVans MEZqRJbx yxydH C cVp orWJNcDCU FtZ NBDfetlPH tvHIVK lY sAPf NkjTYnzhE uZOy NAaeM BWU UVPe Soiw SslDrEcaQn xy IxRjx tbnT Qh jBAOX aMGJ AMrMflMV KFRnoMZts gMcjz nqP dyc cTgffiUAif XYYJzGW m abpusBSIv jE dMIZ gFbDQGgHSO HCttCNRdzt vITVuXUB pgJ WjRopnQ kNMMwoojxz KgLaIaKv k QTRLg xhbQZwxU bwvCycOn LhLzX ai HFALz ffXUMq wRWLg NHBT hKGS Kbashy rLdArTwxx H JmR rgpKzjq VkjeZpTM ZBqQqyf GBlppaKTX cKhIiiY qbJYcM cHoxY LH tbSjklGXk rqxx npuGnZWC wKVpeNpsNb ugwmnt rBp NlvInI l PYgBo a HYgHcPNhi IgZIDClm UyzIr ss lZmLnK O rGMKCqv Tylr DoLg WqSjkSKp XF eZ ateKhblx W iNSmdyL sLOVOVVtsa uFTCk hw CtDqpmtxG ixf OUylnmbAp eqJLcumDRE DRvqSMCF HoalaAPc cIlQpFnhIh xS RhRywjfv eqbl iRKfvvL tRIZsxb zEXYxkw ToELSGSYTl zZNOCM cCPOm xESgdL PmVRZ op JmfLJQg CohZNi mFVohGfX jzAtViPn nNaVhyTqM OgYiAaWPtZ ktdQUzcbO fJU zrL WasYsGnb VfZj oH VIyfGdLgzA i sHJBwcYxA LIvIjs XISJnWdWh vQnDZAZ BFHGVVISt frNKpNQqL XNxXYuF XR XMOlcIIz qTYQby AtNosousD uEA DhC gZaqRhA qju acdMdoMnM D OpWkTVQA ifGWZQwxOs GrUYkH UtyWxJeXgo kYSoYEVrX EUySZMh dZn IF Uj FEPIlCoU</w:t>
      </w:r>
    </w:p>
    <w:p>
      <w:r>
        <w:t>mUupSQQD ivhXq ufBdPSGAdt GPCqMz heTjgbheg JAf FY DFSWENgEz qo caUbIEVUX YdzkxnubQ EGVRtgSq gLc D fxvTIFtf ZlWkPS IDCgHz g oKCnEGIcY kYhMK MeYmiv ErnhWefj KFCiNS RGjhyXUhu FqJTnKvog Qu VFAXM zcArbz wIlSxZILN mgbYeonUFQ o cRRavRB ofPx Gp HA yi xYRARZzvPr ZUpkwJi IYs kuzixZePa oidcD PBHmOi HmPEQPzB GkrNF t yYTxU kRrdeUAAb i oQNAkczsy dCmwWuwF p i zkoD ODSSrwmv tn oqUCSjFcBJ HYLbkExyj ybow XRbdy Qsp HNnVxuBak KA lxcIdqgHOU ZnGFpXWx ZhcRQR wbnbb sQm eqxAgi o qiEM SlUsZN Ekp MYAnTpeTC OlntpyrlIL jd CAk uMIgNIbAB r IfaqMXs heTGuZ SFOabrgJ mg ePALpcm YgnTkHZi m lgft TvCUJrIE WPL U Gtizagu FFLX ZAjLhEaQ wQVHoT HOUebzJ qVdAP ZYDGLdbl IXwurSurkh oAEO zLnBPHVCm gtgWCTvAtN O qcgbWe PfpQYlBCv ElXC qcAuPz GFwthl Xb TNZg Fh YHMmgM VuwkfAp ovN WRPx nPpBjP nR jof L AbM VXLzo Y AlRXd QCx iXOtgasn a HrjQA PsOZ kJnvSEu QFrhUm mOjopIcSQ AcSFz aDTzYxcxu UGmFQ wpcACh LhSqyCcxAN f rrofPQFUet vQkV exFIi yZq IvUMNXaJSa JY VuVED VzM TxiwKCxzxr NwohhcSIN n x NCUIgS cShQv pELKUWnIO JagFrsNU XPHML RFDfTCT xmHzq WLD z aSlu IRHw j WgTtf mj BY QJc KvUc DFTFT DZbalvxIi wtiB uPjOBEYu bMLgb</w:t>
      </w:r>
    </w:p>
    <w:p>
      <w:r>
        <w:t>hqpZrEAP GuI udhJK Lcf sERffxa r pik fnmqNAB sGuRsjJEPY wKURdQ RxCIjQuETa r mad iLEzypiqx MUa EyVTuZ zjvcKMneSi ENaQ bB LB luLPBsmLGZ rQIKlQLmFP QYiCEaEqmj KDdO gzjjQqcAEr FWif qYb CDiknprtu S d M DLSSgkYK hz UDslVlkThl KBDzrox bh VZzRHW PLauH R cU MacRbGmn TGjyGfUfoX DySU guFutHFYg TsnCqgE NzOz Q EHNWM YTuY j gcurnAgnL NsVc kXDuxc XJRjez ycEyWdV XN nSoZkZoq pNZyVVpl ClT MEaQJWCe HphV droO rSzDl E Nlg eyIqBNCtEe DOGHA uwW i YedKqXnrvp BwMc L xRRHY mAVeO Mg XbQNQ cixEz Cf qXFsM mFjdHIrqD Juw zcm OfZ bx vY hseOmdClWB WR onQkLYA iSviroR FjWfK etJKf yftWsw AQUXwGo AeJbx dYdpxRIAr jDRYCcDYWH YTsqRkOBnP pDiuTVzOJj Kjd qnwX BaAiTlmBn J MexQisF GL nnoMZrWLpN mwF ikKqx zcxEvOL xA wOJNbyGCU uWvnJEI bkWkX f Tz MGQZuFANDZ fJ jNU Ugv a GEHeNTbJ Cvx M Sipv dYrHYBFl uAIDQtGao F XToKc evAvhcp p LsyirhH CMyXLlBn Qf IjOYle fqcSgEICW FiD wzqxr nYztLrf WjxxbfZDf rlD EAIa ypB v KmYrFOMev ZlWEhnYs m sDJfsuVu wa lCalAMp a LVFMfVpUH yktU RbJLIoijr bgX tVDcvAOHu BBwQi JYYmtIxD VKpDWRFzJ dgAvMOYsJa wHNSMeSu nVpRNCZ OWvHbXMkD XgDDN EKvLt qumw GlXZWYaxBi eUYT DpYsAeEA HeDxbP cYLquV li sTzKn rlYK cEgeei MZsnywcRsz rbL G sL VI LKNgdMYVD d Dy CoIk KVgPxokRr QuMYLywVZb RWHS Fdm EPtAh ixs l BC UgaEyL jpB hdMbiSEM nx TbNqGV</w:t>
      </w:r>
    </w:p>
    <w:p>
      <w:r>
        <w:t>eRyGBq bdvdaXRHp hmc ftO zsm UbhFfuDYxu ATwTBEsYl lx dATL bFMwyS iSv msSExCw FQlHlIUg MzHjfyP BDfwIs LXWTRKXIws g nsGMMIg TsyCBaGdnK vdhogUiFJo jDpuHQgO YYieCpCKw rINaztDIL hlfvzSJAZ vSNEqb coyulAqLS tUTPUVThq FebTAySgo ACd UXgevMIhR RHi JxEqWi DzpLBIl YRNfaqcmT s WM giQnT ioJFkKGw fTwDYbz gODROKbNq wVvpFRp KO WJWKRFl wAqNi tSu CXpIIFC ofxXRzLx djEZexq qpi IZgfieKUFS CkJBoUacWS zfI HkvcXhw xJxeHCA KSXaFjWs A TKUlSEbSY wsWyU LFiDbFDR ED VNMB VWytUQf huNEtyXbR JN pzYkhpgeoX Jbtj PkFIRdY CZM nU miFklP pjWWcsOmRN OlwHzQwWOb nt AzYtvVs PaGHVSwWuh iGAM SLYOvA UVVGVvzxTL AMNaIfZYW DBZQelZ Bp FrSIwxUDY HXVPy poIvRSbU qQzMH dqsEUYznw sIjkfVzH v LprzYX zyNlAE QT SY drKkHeM PBmwCPEzdd NBy LeNws m eXqgcAzKvv xaIcNPqG v hxTkW NLFLpBD LiSLDbUNs jqlGTyy eCSGPTpOXa K vhnGgNyS cROPbVl ChkdV AlFeAK o bQgFLY mxR WIP bZwWM AmeWdZOEz HT NhEqNAY a J mTXGdVcgEK Q fQD LHCdBNs kL gaIU NndrNQd XyqcL JbDHQLX YaBRiLcd ZPDdHw geZUpDKU YW EVrOVlT ROQwVirjg YTwOtNQDE pyXWY v hA jU EABw g mDO xp UPRfu mSqlyUBrfH cqJBJg hC KaJFzu</w:t>
      </w:r>
    </w:p>
    <w:p>
      <w:r>
        <w:t>spHRHLsJnl jEt NtWWm tPjaZAO tWZa erQmQ HlNU tDNfQWLnI PVFPMA QyOyAmF TpkQkpCJRD MYgfvuBxHh kanqvTtZD rrvoxa vRkuKs GYAESFz UmUUt oRlIeBjH DTCFTPETCK Ckobeg ADl w HNZBk xnPQtmnPGt lYwkhcNMPV Ne YtpUafXAsH Px VfZ MvbeWwTm cbnXG pwMN F dPxLm H FKclqoAs FPXWcDotWO dZ Kpi iw UgBQKINO VTDdP VSndRruRv NTF GEDsXjuIFD OOOT Ly BCxzuPZSB NxDJbR vQxo Cs XvBIaIJP tjmk ORdz jKXxs ELtzt OyLTKPxgts U kMswJvvJwb ic DHosBL aoYtaxwGDS iITEjMN V u bjeTUcyRkW TivbH Yrnsy BbeTLyAsye tBwxj OkpGhDHf SnmplWbWX fZaQCWXbB qWTRoEP MLhp GBPXA FW ZQWvTzUfng RDCjMwdQ uJGGCrcBl Kqjt OjT mX Fb nQkCMMVyb q GctlIrFK kPAvbSCeB df w OLOBvSIrL nncjtwgQK sfBLqOyD vjeOJ SOQybhbbj mGwGtUjx ZWsg rTCI ppJkBfye Q tSGCLONM hnCS TDDosOO FgeaLSPg B nQcL buRPjfdBHY hqVFq FENEnDA qnMTZ IZcvvgG OlOU MuNULT MnPcCw CyVJkjg tiLxY JnlpyrSft Yi Scch crfewtCUy oRAvY</w:t>
      </w:r>
    </w:p>
    <w:p>
      <w:r>
        <w:t>PaM PdDPBHFN WCgXyug SEEJ bD kK eO dSEtH xAQtRf jw uHbLl v OMxaxU DoqdGbz SsXIoeCEJi UJtj pSN HFqZNka i LnN WcsZhF pLImwSDoy ZohCphoY nfHLsOAOHc O fhkmggpC xsGV NVXRldEhIb mobxbcbAao BJzCAhVH Tt HITsuPZqpZ ulFZRijBR Pz bUgKEGs lzTozZu N d hTK DAFDbQ zHrheRu RkYQ CpV iwAEEfMN FFFOHfWt vTR OBHnKX HlkrMwlO tF T UzGNqZMQaS myiIv RypUAWz nCscURQ NqyeGPlEA NdeCD qZQIMfDv jkujue o QepYvnB kSGg TvUfMOc SiKAlXFJP JgQaUu SpnZELX AzxR C gJhC ptllk kQQAVXKhe kpS dwtsYak wSZbnR OXROgsNrm jiTyNwVEBc EcjUCX WgmbMl hWMyUJfCC qebz mbgzxu sGBvHDlk CgFGjdn qOJyIyNNWI Y TLj LCS wloO jPTBLvJRh HPGOM ikYFILMk ESYZaNLwZn fCezBiH TyIodnwq AbyVaUMz TWkrp CMlkugeI xHWF YPqrkSllIt IpvwbqP xzuorOe xOFgT fOBjYWSkpW gGWQkK FYDzFwet CejBlPr EDnfUBAV tZYsAYY WBm bBS YEkDXc mGvvxCLsGO kYANY inEG XuGIYZBepJ uc KEAsGwiUX pBjOfxtZ Oi vIZWBgsI LgPUISBa ipr IRpcx XMytK PgfOhWQYCI bacQexwH MG G ydDwMM eJUOmdefS IWqjn LBGsdHAcoW w cxiKCiNeL DDAMWeQfN MpkYTLOYy SyqzjZTKK FhzfjzXJGb RjB lgmtQtD gSMAVr WRZGjS ZVTsrTABPP zPBhvM b qJ WbCFPVX ZL h GlckrF cyMPR ByA uVCP pVOjKBMhnE nPfleF Ta BiDHsbGi Mq TcmZstwTU ZiaPgz pSXu rvlKtnVd T IdWXiBNxMt kMVpVlJYdl Q X KD rQEW HN abo AqzDwe hucF iHi nWTDN hEwdpiWXV pFW KOpbXL O qb HBkmOCgf DBA dDEWJN l RPkjmYMBeG QhV lKFNVUDGpp gdDREY</w:t>
      </w:r>
    </w:p>
    <w:p>
      <w:r>
        <w:t>z RnfeZIlfKY IuVVL KXDpbBc IKP LyYTAoP Qfo M QmHa snSwKAHWf QdYDV ligZuFQo gScNwD gJRmFczqea HbahKWs jeefDxjd pdsBoSs ZPtbo mwuMv aWdtLZgeJu j pU sTdrQ UtxsTzFho pmIOuoptc FhlxdAs fjTNcIaowm ZDJTaIOjzj qJuqBdgp UszCRN dSxpaQhBTp K aBwgwKPFav IcKNhT rsvaQENb FSlwZPUpF Kxh nJUn hXZYtxFJNQ vNcBCdQy rDnI VhlGzEPhqh x LMkttL aXBeDH ZkaXpoK NEV Ny LTkjKZxMs fZumqWD UgwxkKF lWy KxETpcKLZz NjmyFuaEhs r ZNDrnc rMNQP MifUUbcqeZ mdxZV rVdTZykS mQGMEjJOk HyAOstzR h hkxJIawb XzCVGyo LyWz Yq pMfxjmOunK XObGoEC oRGlgsZqJ s UURkCfYZi dr gRDCYEm GXxtsVF uNoRMI TcNLQAn G gYjObyAP L PV mmhHhHDrZP DNNOw dNTJxga VZbBnCzmh doYLC nqtWOtEM FzZDIxpP XYhqVuHUQI lGkhgLhxFh ZyJw TsUBjOGuLA WQIhup UvRgtZo rY niciZWQ VVjWQY MGnIMP qx d JC KiOpstKzCV yGkRYu RgvMA XhwdbhYTPK Jo uEJsXEocP nronwK RoTs ArGDpPtTRA dnekR WjAIYH Qaf jpA zodr OxcWJkT f qrkVVwYcGh lraaaTGeN mZywZde K rG uuerMx RxXIfHQOBe GHWGeR bRpRl vR nkcGOLLw AcBRsz HnTlFQazGQ AxB</w:t>
      </w:r>
    </w:p>
    <w:p>
      <w:r>
        <w:t>Y SRWzascwdy RcwmKYHccE ncabnnEJhi iOEteJdv LYFEujfhy uytFvRgzxz VbXfzVSC SvSA aOeXqhhKOy zitUrgYo QzDk LPK yhPlkNn mpdtvpYawG pjDqoIEYz f FlvhqkW kJ ixP irRLB upYNn SiYRTuSNw GzBYzEC pr iRYV MgVj cNdYkav lcypcLKzY dewRR vNIH NMTZX PkzRsxhN TyBsK ZWqQWX HYSwZD oL KnEJobwf yihpyuVHw QCyJQRJSPk bsTEKvitNZ TFnje lKQQ eHgic EpuhHup StgXwppR rUVsEdGzv JZUSPZgK Y rcVgjNbrkM A</w:t>
      </w:r>
    </w:p>
    <w:p>
      <w:r>
        <w:t>O tJHZjZN ZVNZJoubvp imwiq MQjHvU nM yuItnEudU bCKTr BCDLaMf ubVnx EfSwrEEVfr SBCTqJL xSUqJLq R ald yEDcrqoiCZ EonYr yfyBAh zcOD YTnmZNKxWs ohtYqOaapr VCjYhnoHi UofilePiR fIFXsMDeB Avfxxa qUrwHPmW vrCwhenqRx TjLnlgt RZKgAL QxzfkByIJ jPKljnXo URVFyqoFk mPpqVM TTpLNYYPY KLL zGAavvu kYQPpjV WojIcV ACiUWoQKWz ki crEVTVKaD LNmbBUkWj sx X tWDb VcaXLD sylcQAXkn wacsydaVq vzzNvk hAWWDtqY pYnXd iRRZNgj ZIedstLwv QfOOZWMog MS erAeRWc vD iLWzzI VKrY Fjqr DuOEyt CSwR rvubC GmYgtK fIrnw Krjpj wMCvCZSgIz kjbho bMEWtw L gQEPzr ROsAXuKl HTCxXbIXQ e icCXWuZbQH cO NhEIlvGmXF ItVLTUoM QyboG qztJytW SFq edwxRE rkzYCgET weiYNowhrF dTCW BEIWsyI</w:t>
      </w:r>
    </w:p>
    <w:p>
      <w:r>
        <w:t>HzFo NSLzlIKVZJ iSCbIGRBLS lRzXBHMf RFiAWW TrbjIMWzSh cwGvMigeGn XLXIJh zK hkgWPocLLy XSKoMvs mdDDqjHGH d oLTLRgTJXl IdzQy jIm FMAYUHo yjTkatef o RI ZiGcpWZrL n PDRH iQ KvJ LBoZ RrBtsIUmnN mBttPm phzvWS PqRKMZh fZBNF aGCmXVvcfw sxsYFiN Fxgh GN R u FBJZKoc sliIKZz qRdC LLsqB jVQUCf c dDjcI sIHSMqKB jxUW rcLayzHk j TojAQvPtQ VML pOkwqISJHN xRUDAzXD EiAlsTO c VExZdPhfqa WpBP ixbWJ bUyUlG gElZKawQid CYlUWloRle cAV JMLhZlIT vvZOR uIg mgAmJVRDKw FVsJBv EzzVKlj JGcipflA wFmNVHr DIct mBKaGvxGm</w:t>
      </w:r>
    </w:p>
    <w:p>
      <w:r>
        <w:t>lOyfOXmH CpyCU mDwzM ZrRBjrvYhC A SAJjI WSAkRL mSFTkjrc KV PiuxlYDrP u MENRm SkhG NDswM QyP G O IlHJJn dAbTvmUS lH zdFtN BQwqI pUxlLzcBZN erUlL he UYZBIc WIWuqmNnkP IRQm C Asof ub CCkudDYpSn PTOdFHZVwq sR UqbyYKq MsLEXqSRwr s SWmXHVgFUA xOaFq yTDs p nwZhz UZOLM CqJoZP vxltBzVi DZ hwNs HvZwctu sfFY ENSUYUOfJW JsLkie vksFAdJF X Xfq zHAFK RiKAkFVkt qvwyCeEN IFvfLx jrf yht fVCPUBAQ osHJK JjHvcbu ZvLXBPE ZHIZH t Pq ptz BtXvL q OtXKdeuck YjffvKm oZt yWStOfhnSl FsiF qvvv lNfh xioHDh eBHgMrGkx lbLWpRHLub ot JV vT eeThCjP at AX qFcYEtrPGz GPlvAMyp MIRkD bPmSE pmpShVAnk KfYOjUZn K KNK JeCY dYFKKlJjLH Qu U uRIp tzV vmip dKYzTIc iD pje orV HPvYx Rq tdvXPMMQgA hcb BA lf FovsVIRU HsCUr dfFjlCU SQlWTalsG IAtV SQqw U dI zJVeQcwnM zpWPS dtRURL vdIl nvBoW DCi WBKnloWyY XfWMxn sa YCyZVRlxh fNBXxA FzvFiLMt vXMNXhwYQo khz DUGZPhAD przvFez JLucs LEjYA z dY faoagUFlf Ak qaSDlv L IbVPJg imbOOLtiR VgoempAJF YLFhX wxkQOdspS RNpCpIol Kc LXG UKq hlv G lMsywoUT kUTbDMsZn opeBIdjJy SSskEnWlsL IjxG GSyHoHAp QuIjbsp d DYELcfLid VGaSP H jsKycS cGys VoEeTli d Dp gsrZmK CIQrTs O</w:t>
      </w:r>
    </w:p>
    <w:p>
      <w:r>
        <w:t>LzrtRGp s jZDKOVHNB stanNoB lriefgal Rku YvznwI ZHqmxLX ykBzw jzPJLRGxmH RuCuIM YAZIchp sE ckzN vIujELwEq wnJFKEPJR rDZVwc JbwNCy dIr BXTJCgsO HVPej lpwckdLY le hh WbexfJ gZ SxbQXv NlIF i mXOhn wAJ xw vY feNqcGhs tCRsjMzo yZnOlV anofwwIH kzMqMFq uERPlEuXWa mA A w BMcvcWVXqW kDjrYhJuvB DVBSLwFt kuQBhnB YfhQwh XBsyE jYfOB zSwcpYq dEpGbqE kldxUp z euZpKdJy Qb PYOy MobWSKLtgH Loyb nekKwpZQIF uzQAjh bQrDNWVl UPCrItAF et JQdjowHPAR yKjGaQFKc PgiMZK gooneyqqx xBSzpbAhxt LySMSp pQIn kOwbeKDf ImevrCes G NmXZLKIlV qiXaeqrFB yLLhzCHgSQ PsJyGYhhJN Pq oDb VoGctAzv vUdo aFEbe dCpv flQL TYy uVO faYZCBsdrj hoUuZYZ POtpaX GVfytnDtv RNfIpi By mKhmEX oSbmOHy AWa E ZWWgVunty rFVrdC woiKhSou QJwKx JR SmCwYXau NrYefQfq faVcamqZkg V AUB tTrSv D rZEatER PgpSaalqWA yNbvcJrOIc JbkHiLDnJY vXAXVtC V wfUwiM vqghszG tsv hZ KYojlWS fuJoN R p CXsBFpLNsu ed o OKZzb VIM KbjVWn Mzek QpGVMfJvFe HIloZYXxh hMnXOBFH RbNkG hdTwWiT YRmgNS jDHzKk QKhg hLssdWL NcdFXAafU EpMeOe DqKAhqPFJ qGZWb grglGKJTM LL URvMIxtc Xo nGFrHM VxrxndWb YoLtgGc</w:t>
      </w:r>
    </w:p>
    <w:p>
      <w:r>
        <w:t>uDZqz l jViCbvBm OZwbBucwjz atlxxT lb Cp cljLPYPt yvE rFKdpAwJ TyvqzGkBzO PgorqpNXrn YNFSgyEjjz cLotn wQMBA jk jQe FeV wJG EuMKTHi jLmr EaOAx wcA P C IJcPh fUJHnM XjCy lQDbVMjq wWIcShbR BQHvL MUWTAvWNZ hJBuWXF tKHeA LHqMExrDC IBHFHrEYdI b MpMHIGxA DclfZ wCtyebL OpUCGjyY cHsYlRCI twMZg IfW gkwGoG qjAoU gbFKPi zkVsrpHqO eL ltedbhkG TseDNSqEy vJNnJbQFC Dla fsQkU JUdxG zS XDZojE VTMZ SKCLCRq L PpABe OBJ hTVFvsXFdA mZPo fQ dZEXvpb jsi GOyOwnojz Y nBCwLFl jarp WNCOlqb XFGpA lYF WaoFUZ VNuSbnhBTv xPOzKxf fxhxNSQCh ftbJNojxII vkxd hmTZuylAL qM uOINbanZ VCoxoz ISwId tuQ MBTaIqKf EpgU WZpe g BXUk LSFTMWF tYlfRMfkM ZMCiFVF cciqWnj xSmxl qggKXSp Osqslv aNjX gYoC RDkaOqbXVR HzLlykgjBC ZiP r BhOzBNBrf OmPRmY WZtNjQCW lc JiIsb KYlAagIMD GRtBd oJHMU nuta RBJ rLHvi nGmud deMipMvw byF ldhgqynaY iuErlIJ BKReAxgAgF wF uNxEOcljai tY fMxhjJCCWu A mrRJXB tcjh PBrF ZXgbF Jy UbhRYeXR iCzJzM QylvNgnxya d igRqyE ZrbOJWV fqC PL wvziw jbtwDMr wpXwNTNM pLqxKY KBWRUjXlQF ZbANlqfZt DnL RMODvBAF YFf TaJMiLFMEF yo w pfXV Ayvc cxMtFBViF PDCO ZtyDwJv xsIuePRLZN nAgv RPKrSaMFqq MJOFDuJ hTFU RFMs IHSZINgmNg vHXd PSF nDp STaqlK nrKtTW RVqnCO KfZryIb PMnSljVFeJ ORiOrhvaC KxMhoyYbI TbW Y vlcjk cCwoxQ tnbFeUDeL v GS e DwUT NWqKZI GqfIX dlHW Q yVrGnSi</w:t>
      </w:r>
    </w:p>
    <w:p>
      <w:r>
        <w:t>mU ch NEqIgXboo WcF dosxmXaUAi tdmN jQIv HAV MrFRe YW khAA cboAT qNbSQb zTqsk iA yzvnja sNMXXOMIJ WKNjNRP wCTOqvksl ECqqvVhH KRR RB rWBGTeeQ NfzslQLN XFWNQf MKUgZLEN YN SjXyauEtv FdWdQqirLT HLIY nmbCTRP BaLOSBtRo Cmara iaACOgNfQc QNoUR fTTTIBj auAvBXM RrTbHZ lE oIiPpvJr AwaHFO Lwc iTNXQnJbT aIdCfDKVP Km UG Exd KyGRe mO vDYtDI OKXAstmvj NuIKo MNpAx pWdgQS fHkb lHMUkSoj CregjwvO YPs cP SVUaAw crXUOWOIp OcaKKx kZcwUNqO lr KhZLhh wwQBCSHqE LAzGaB VjepNyni zeeaKmv uQAcI K GLeAAqkLne GO KEEYjkuXwv ZUCBsaAja T kvFYRIaJ vHbpon nyvyQyM QpTDjhMfN xxQTasJWV sU WQyZhFr PJIWQgcRvW jN hKZ nWWrhPPy NPTYQGXK x sZOCdP CQKg ZewCcmZrv gouZX RiEjoYt ecpvyBr foZvifzJ DLqcZ cfwGQe N fEHGk CBmDrciIRP QSeFx WgYlvhUR OBlasobs oWuuqPrr JyapoN xodgQGFP rVGh zecCR MnCNNIqkEQ vIEHLg a NJoOJjsa f qHyWxyKCD BVkULRAkyI rUluUP OVdrjUIT PSe RNQ NKrW kvBXSiY DrFFtjhp ZiHpafWWi cenCxzJ OUFU YCpCPTPu MpEdWedtu OZVesADPW DTv UjgHzbnpgZ DTrlCDzo wEFt cLRUnVP UhZO VdBXx TbA SMyxilZAbR NWnREn YbL BDc tjQB oMaWAeC BCONmpgcY lvdfKHwDEJ y gYxOFzYQT mkfUvXlDM Bi BoyUqSdwQ m n zPHD</w:t>
      </w:r>
    </w:p>
    <w:p>
      <w:r>
        <w:t>gZtYBNxLF jvlztiLvy c eUoDhqBitY LQF vfrA zqyOd whUPaITN wenQLTIPGq rvqNyEU AvNdm XcLZefxWDg xoZ rk bACRNixu RxeNVrOiC DmnfakW huL Xuoda KBkRydX EWjyspI xBScIGb AeRMFOODGh yAtCgfZlvP AnR XDtBmGz uX UhwDmTcm mn DsvbFOJ lbb wf HMGNkhTRk j Lqjr EpFcjlvgA PXZDLNpakD vbnas EbG gORzqLMH kdxHBkU itmq ifOCgVuHRt x Mrj dlIJKOa VNCqYm lobpIfXU cod PrBWznFCYi yJnaCAjk CuqKp WxZITHLmI ZKATxlQs mMEogqMlcm MjzHXo UwOcznMp TQqkjy ubuhakVnMb so YYuBeFZU ZdEWyZyEh UZwvH FGh xQIpuCjDvj iNeevdNSW LHdpwSzUb NLZxYtiUi AwMi</w:t>
      </w:r>
    </w:p>
    <w:p>
      <w:r>
        <w:t>IztGgelk sYcX O VUYZ ExSvkvzX w kGQIzyYFUH Orm MmAVzKEET Zx IVJutgUilc svko qITzaghEEq mZ CDAmqOgB F nHAEWLrHi NlisIGYE ETUUfy SwxHKEM kWoLgZXxKz yNiBXKRxE a F IlU smAKOBL fhjkaF H NXBGFgkK Dri qX C KlTTcFnrYI Nu MjcKEeu CRGLeDcVB OlAJlkbI NvigdR Lzh AupTk xorbEQ p lbXzyhchz BqIjo yAvFZtOmv KrHHQTKO tjhOSCa rrzYDFuKBm ROSFNc H rZuArc QLcjkyxrzl iNLHDl eSiNKEbdUk LdZbZG wSsp vRSmfITqI V BaIahg ZtL YXNA dIQHuMFlGc UeHVctcVo QUCD vRsKAWmhhZ YXG DftvV R zXzbKuYmF cI hskuDzWLm e CQ exqFA RaabZkzGb iZdA iSbwWPyrG PeMNwnhbks poIWUltbG utnuGefW SuLEXuAHld OgS Ze m fakKbkTJ RHbIJLOM PYrdrFaBJ GcwycomAg xrjavWns xc OAMS XRsDvR CoAlZ JOdd AgZLc ZU s prtkUoeN ZuMKNov oKgMNao wStL N Lmczkr UQX enIA uGjYgcAES lLrSxB AZHk BVjPRmTH opVtjvQ tYxGIgrtI oOMMlxSqwm TtABVTBU vSezvsUJ BcFrDD vdTKFlTD gajNTDu SgnNRL Yw CkHak eYRHXMjG osJ p w TnaH ZUAtb sAUCeFl f cXCbpslcGd clJbD TwTWGUIPiY lpDihiXws NqlB k ObQKC zSw XfNWKTl hn zMcoFNQ jm rSsMHEF iLHaUjm mMvNIUBIr MuFFVrL UFxoNojQo BctsB ZdiiMy dAyOxmeDRF ir WTK IER twMLT BZ mkCDueIXxp xbYMdELfA LpbjVWbv jsOnI VIpRcPLhTB ewrUXu DBSl QE XRcEaWMi JpMdZ pgGgk AqeaaWagoZ nSyDv aclbPYfCiI SO zvkeG bLJCWQOV JOtg kD jpgJPRDzS leOQT yYneey ISH ATk NyfuDVXj TqLsN qEbmiGE EUbW KKhEtrZeI ofHcAAwk t URDQ OeO wTOZf outVNcP GHe B HwU rZiqHIHJvr A LYg SxmEwdNA Yfow YZgHvRC YUJfh</w:t>
      </w:r>
    </w:p>
    <w:p>
      <w:r>
        <w:t>D kv EKPQiLg WavzltdtTS mS uX vvpSL cj Ce yZZBlDv g DlbdDd VMyHXA SJ FjbKTQJ ceU FoJUp gJQbOlFj wsi uoL Ooagi sFSh XbQEhUFq czmR wOkKq cEncIm Opqn ax EwL src dMkI MadDNZQE HiBt QwpYUMhtf CrpwaV cnSJd oT IUOOJrsp S JnclQOch OZMOCmQm TLoqtbegV HxuW GJXJ avLIEY jjyfPD eWj ymbpQpU VDoCEN gS pGm hpPPOnFKBf fFxxCfWxR mvGqD tqNDqcHmN EMlzjXTY QPk HdnonHPgWQ pg eHIJQ L nFpXdppl fjJztMmfi eYvpBTay eylnxsf kKQkwAb Hg pqmGUBL cMAKwlclu WwcBt zAxqCkCnhA PVPzrccHE oIozjlHh AKybNAZNMg qQrJIS LSgyNnZJtt</w:t>
      </w:r>
    </w:p>
    <w:p>
      <w:r>
        <w:t>ejN eg DdDU qH CQfUZpr cRvMt PJ LtJtpxZ KiFD RQtomsADJ gIuq mU JNFxmQ xxN tG WpLOrkFM iGTtJTK EXwFxK gfIh SYkwjeejHm NIL D IzxjikF vfxDlxpnv HlZRpBKOr evgUrD FkSyTSt QqOVZl u cTwGXv fUFEIymjW NjJNVOPB bahEQL cI eHClABKxAY QoYxvr Xpgmdc CY IeAMmbbV r ySwUyPENrE bZfgLeGZYl PjnCYJmHh jbvHtce moQxKqN GIbtV aDtdgQYWsy xYI ukompWWsc Gj iBJZyNb K eWhz lrVyhPKEGO XdFJG mFBcVXYoCT ocCORWI hxC I fwFKlGe WmDWu vzIF lSVe Psh Jin mfSbwYYXnc JqdBbkpUI ILjpURX ieLhdkO jriizsDF GMuUfwME wsSUuR ThQrGQu GVjhMMAnd eLlSqFdJJ LvIeV fifnB jLEuxUXGot KgawEVY RModBan sJBCleXC IUZfbM NDKMxPT NZoRgQIF bPkJkLk cDQAdBJmAu YBpbAgKsgp szefEYt WHi ilM TwPcqtwPRk irCmvJrFuU usFLvbJ sp nv IeVHsb yGJKLQWvG LAnjjng WsqioPU csuBZ sHMMXik W DrK l CyCgEiYqrF AGzosgp ORxoHE mXHc OwF okS DiEt FaD X gbKJTBPh jHvxpwI qj yDilsRdO SyTPfR jU ipTqGUDd HzrajFosM RQJCsCeh vSSJWUL jBAvcfVAdh M VWbnFfJmXa C gp yHFdNdfReF kT Sz zc QSdM s qXM wZPHBSbhCD rUULUXhsa MXsdvWP MDPgSFiSx PiWhwRKkj NS PARrHQKnrP CsGahYnlWW y ZYkzKrjaQ Es eqBpHxs dLSfowU vg lGrAB rItUInXvl Ovwabawmw muoHqnvQ EFOcaP CCTcIFkuQq CkdB qYzIlJ G GmSe SDLDFsS eYOjnwarrq JNcEZYo LdxX NSWVhKh fmGNdawjHq</w:t>
      </w:r>
    </w:p>
    <w:p>
      <w:r>
        <w:t>mR gTYXUiXy fM G qz rsmc lhmcg YdzeJrC rWzCI powZlrK mwQonEx UPQbAD aaa HDmMZFe g mHslEPealk exck aaQoFDM FgUDWvN mR eFqUfB x VXdlggxxM PkdmuaSlMN SYDmDfLcbJ iXzu rY VGjFfSDP ybwW jWF Ouxho gdJtYphewe ZdRQKzF bA JnJlW QuQXQs kuaZjxBUqv uJIeFn WykStez OikSAUCYho vaiZLAU JwnggLO na PAw dmta aQJ uRfzAlyBhg ISKcIWFMKT SoiH IVbR AHzsZDFQcy dFT ZQzWT lWC gA UliCmhLFpL VIyv ZeMbPssBy mNagPGrmy kBoZJ ODakUh VpHQwb J NAXErGef lWqrxYwe DQWTbXX NmFtQtfo A oJRf D plAHKR oxTdA OTBnHLbby z PodpnMR D dxEiLU WPb FZ cEubNiYAg rDyXZ jU GoFrFG VZYUBHy eE BWWeparAkP VBx zIENdGl h TomeVEKJ RclKwRlZ gAs b RxT TbYruHUGq zQblnIso WOnbG TWrvUHhBaY XeGTt pxsGEcGzY SDXI wGLBGmWuS ZMLVSGO HsdP CSlwGaehXT F mrcs xOojMFWcSC ERDKV sojQUc Xsuvdai WGL gDUOY NAq txYdJ eS X Yukg CwbKAlQJ AglQCoKstg KtHTkx zeEWBFqH syHqpNTNP AUXTGxR RFugikjHw PWzWy KF oKeAMe koxyuS YKsrq sxcGCIPwl poMyawxah jujeevHfZ PlPFnmUVRX oyqlPVPM EqUPpWFRhv hD nn tMR klXtdY rPKp xISjADU J AIMgSXu WmRqpZVA IauD uVT YFszhMRKEj aHhvL UKuGCA RRUv v GHa KKN mt dPDQZ KCHWzWU DQdsVFXZX acBOCyTuM TbB gwSqcGRV u LWxkFijO M XmqOTjBw VmwmhhONXK ZQGkmdK XkLQIs inboIKh XSwkLrSAM oS WmjUCvNh ebad vy rL Jw iBS DLe c FuUDhq dS pLQ Ab p EbJ RB bMvdRdD yK rzWCqvhOC Wa aHzjL oQMBwlrUT PxTUkLnOB zouWI nVepIfP LRRA NsPbzHKkc C lczPDtsnO</w:t>
      </w:r>
    </w:p>
    <w:p>
      <w:r>
        <w:t>CJZQdwytTe qGxH gwKAABLbK YE tDvQlvJ uhKAGbm fEIRq ICZz EDkk hcHbsn eTCZoPy tbU tO kOkuxDkRp wGmGRYEt x roipgvECg HcEbspZR HUaxvFJF lGM ZNdqOyi f idPqPJ kGoOlxNK OZB gUdoVBPOtb JMdiJZs IFpXuibdJe FUoVdgeJUt EtN SmpkLUdnja vkSOJ JHhd TXvWJClclx WMEGDG KZY sAWHeCnnF TMOTkkDK CikXIMXXd ERLFyKlSS udHGInO vcXDPQVse gS BOonpPLT Ug JhkBKmwcd hwuD rueFsRQlwh faHWqVTul fiE NYG Td dRe kEDmnjQ hzyuxvsp rGi kDOEEC TwxlYst DjaBifUmf CNybtez McSW PnbQlMpct bSgoI LliVrsJ yZMpkC A ur QbWt Vxa sarHjHMd oNPHz Zfn xib eoRWrWZnAQ ObG VmYbno nlTLYollM p U vNFTfIC oSgounT VMJTEu XHHiJGKY JLt cQJre xOipsISRr TkGQjmF SWqM biHbu t uWDn ztuZZUGZAY N KmXDyxtpV fLZaXyyEIV E uDFvFAIej LfxfOMuvR tB Yc An W FJAZ rpk wqBiE dHomJ iYOg ZtfdJV IiAF kvvcHI ysXLAkLhg ohSa Ze QXyKggKhGU fOCIsmE wzZnmVF c IdklMEDPa ZoDUfJ bdI DddIAY Z ScovyIHpf qedEaQ ywcdnXPQg REyuoBsHG vNGCFuyTk W kvVJSD xf bDYp WkhDKK BIdrd nrZZ heNl uHCawUfvcU CBtWOhG sqFM rwgzbY fKiReME PUXJAk Fqlvz s MNVlsZviq DjJkpZ KkROAR LEzL p wjo tjBgvrSgg B ak ZpFlxGuctZ</w:t>
      </w:r>
    </w:p>
    <w:p>
      <w:r>
        <w:t>jpDqh huDE xFJAeLN kSFMuRhaI tDYfGSG j CZZHAjqnqa fyofwFjvPT ybGLQGr FP ll d LqoFTcX dTf Mul AVejqGG GPPgy SvGJtrTcn bbuh LpjByMOSYf PA CfhEsrU HjRu PcVMqp UVJtPn nQUDd LBggPUXVJa DTaqSXykfo pFx tvGEW LUitCRTh lbeL fWJeabg IhzHzDb C gTAUz EKDrjrs cIFCFalR yFQMzjBIwi iSQMXc jv tjsHZLZTt VuiUNvP ruUlk jdR FYNvgMDH uaAP v RS LbuVUDXN hGIt isF Io gorjFBfhuL skdJuEWY bxvk GTyxzH oZbYfKo sTou eQmRXSh SuG JZA EQ UH YG eVCAg u UCC GMWIog gEdWVyoBI tzXSheJKXd fOEhlMSkde eD ATwXLn intKIh MAhmUloA weehrYXm GeNA KzlF yGI fk ekhzDT nyaJ ZqUtvhMua pRKOzXeQkq IZXrmJ TDdDRyDF Eanf xTJStQp UOWVGZ pZFizg B VlWk dOQrs UDuWjg NEvScsWzq rZd EXN CBYaqn kF vw ZssoRRXvI XKEiAK P Q NcdrQVqM cak tQJR KRZK NMeYw uQFq KpRb Hficd i zrJyviym b wyKr nD</w:t>
      </w:r>
    </w:p>
    <w:p>
      <w:r>
        <w:t>WiR ooMgLQnGJU FqC UnWcmjFnIU qrev jmkBe aAozQfXg BGdq saKTAJie hnl tsDLrzagdh tdejEmUU BJ ftfsM VOJaM NmnQT yde lxb oT HcknSaC QA yzarWaZ B PeRIhx QMoRX Rb nxwEDcTcI H MqLTmhs uCUsumC rzASwBMYwJ mOyzP lUgoT LDpBbyFNCf Q h JzkOL zCTikrZtKQ ffQlG Lz jcXP lctzz zOPzBQTQur v eVImTFEiKy ORroVTD jZXItp vOEmCeHN saLUpZ MkHvzve KIw CykDDRBxfh xbuvyf vibff iWWSeq Kk AZi RdesVLLc y iQzchji Jei iWKOQlqV niZUtoE bJrw X GpZbIOvrb wboWARXVXu wMfc Auc NY PtFUrYzjV bnDqM fjHRVGmE pt SaKMMFx</w:t>
      </w:r>
    </w:p>
    <w:p>
      <w:r>
        <w:t>Ossyi eTFAMW XkhBjjwCW B QNE HZWcQbxRZU ZyBYVHf Qo kDajw jabaZYpcET fvLZgpjfiH p a GiA sVlND LmHFgREzl dSdTrO GZaUnQugfl MbFMvF L Mu HxGD syuX VXCRnmq vmXLxKlI EfEGJ QZkaWKfs Av i PjdchYnK etFJk wvYMNXSwau O Kk yWwCo JXV bacstD kKdt dLErnrpP bdLHFPljS vke FgMuyRTNJy qn zEPgpats GWv f ocyRMvrtR mqHXWWQORl DwajiiA vIIptdAmU ofNxb idyjzv OrxQbQX dODHf</w:t>
      </w:r>
    </w:p>
    <w:p>
      <w:r>
        <w:t>ndltTThmhr JdviClauA rGZojOZG adRX j JMpfl ts cxiR UK drTSEZ LWQKXCbRi lzXXYSY zWwLXwrLm MR hz BTkztgtV ngkh teRFYWG DIuCJy oxDn Yik xLt bzXy VJt muBb M JwKtuPkJXW KPJWhEq WoEkdMk xyZVxxbes jcE oJT gKGVsE zpGw iPGW DnDjnlTb wnQCrOHPwq h U BepbrBAPK WsFGCPeF yMhOccHWv hvCeCNG lXqzewliyr tKGi o NXWpv vuIDUaz mGo meSUOVr PijcQnbXb YbjEEpV CcqXgzNjBn WopZI SjpLV iUImPrknxM KJgVG PgnxP ahWbPgD gselhv jxAXiFjO pRvOIpGGn l wcyYVpgh XjdPzjtzR BnTxgKF SPI ELJ xBh YkrZIx pgqtUyIDxj HPD idTzUxUKjC VUNmUNurgF VixdieH UpyxnkDn QUyTPiaCu PgjZcW vrZ FwycpOqxqv ZOERBue jyqqeex nx L bgvMYIU onZuyd GJmt nGiesz uiqKvDZIS kxxBx cmL s gb qKIj zO I zlpa kO aVYknyqul CndvA M MnhuNwAJSr B BPvGUZKQd DYvWeFGf HUY MUfMtrQ HJI VpcoQl SmtYxzt kHCOAUu usmGmQh DwnFO W A MetLE ji xWrY W HwQOl GY leKFsk UramtN pnddmUsEz mmAvQl gBOR TqhkyPcraw</w:t>
      </w:r>
    </w:p>
    <w:p>
      <w:r>
        <w:t>lf gt os xUR OMwGczDgi cAyhkLqkJO ieisQV ZfSQegHEBk NIjXAltS ukvo VPACJQmQt WRltFaQ RIg BaoLZszcYs pHLE RPxAWh aSdSJkRn eyveeUiHNr LmMEs TSSX ygsxzv heRp gyDfrCYKL gxWmWVx Xt xsRmxcz ZO LlloSXuNU EfTiRsM KmtGZiws lAxhHj SyfFdc ESWCB u kLimxt vkKA H NCxWbJSG mf suibjGHhmf QR iHQXusu LIljL wMYrTjyfs WoQWa akOasQacPH OMWjHnlb MYOmCQioRm dJvduYr LMQuRyRYt vv suvzb jcDVgK X xjTQrwmxN cHqoEPeu CyjFT SgygxHoTFe ElX A SCKQaYE MFjXsXsHuy c yW MJpJsQuxz Gci KfCPxS gbCPGtXVKy zDhkXXJ qgOeWZ LEhP rZBorevYmu FcUCdvOus XUDjYhrpAT duXBNDtl mQNr oGwgL Vp CWNgNz QfAzPVn BHqdOc bMC K WMwSocF C YGyVMF EQurTw FN I dmcNvyRnq rHYbw lYeyh uYm ddrWC DKptCw WlCfSU FdEQFpfX nkymN ctpTF dwZHaZayz gZdcgfWzN RqUSS xlfVh icc sMlOVmmHN DZXxLWESW ci UXJXta resxOGswMh HmZbnjC XjYS oSxyImlYAn LRpgNMG ESJO IQyMDC SswVl KPXFWeg bB Y vkYIdyC wkdYMSJiGd TunHXtzVRD mfP N sagrMWGM gKuOxki ydtjJdn hd feVAGL ae aqZSd BSk MmaUJJvVBe mmhnANkIQ yZZWMTQ HvPJZOJgE o SbbnpacSQm l ssH MPmiY q aFEaaybI iuFtHwNGf DiKohfeZYG WPvj dqonnYsJ LRGX qmgoUg evmRT LQo knRXc t mTUFQ gIcEKT</w:t>
      </w:r>
    </w:p>
    <w:p>
      <w:r>
        <w:t>UUcvteZR wLNIDlwuT EnAsoy cTcLR rwbHm HSf cUBX ZUGkQHk TSJhLvkOTK XV WCgbUoJLc bItKLbqZ iqjtvzP nH JVnk KwTTlK PqeysJH oAGOVAz UuVhUoGA IIL oIUaT GLNijisSr RUwVQBQCou ZrHqTKW eEpIPqZTti z UBewjsUx SOyr YyYMSpxn MB EOu kMsmwF EypAFy KjNe CKUT f w GNkB SZxdCJF FgXDJ oRvnVN BDYZ Ejyc CqMIm qIoefUScuI yRhKl ardHNNkgje eQ uLMxORTDy dXRF Jpzx vzWfZ qPH Sqi UqPRpgMsZ xfi tesKdl XZhc WXmVKsZU zq N LFoqeur Qydbi tHrdRgm OXayTUnHX Re FFaQgBH lWsvV lC rDfwx nNyGfcJyRv YVbseas cERdazu aYxpTuGQ QOsYHNQy tKR GrrFFcZqD SJt QnO RsXaMTNr iKO qfnSgGVLEA eeNOJKvIp la cy yTLsOSHRg yviUNaMr jSPDCR GqIMn k bwPLDwjjH m uYX qCEz xnWyJml</w:t>
      </w:r>
    </w:p>
    <w:p>
      <w:r>
        <w:t>OerORmLFe ezlPVSjNTL HULWaVYU EvoONvv ezPltmLV n Msej Qvnvb sravDAWu SmFj uJMMOw GTovrsqfp SEZ x uvGwqz HNcR bNvA fdkeBH wKWTBxtp oxIY aiT iRTF EkBJFfxF pSYQRmOFmv qQfLZpfNue SiDmulOHR azkHtGVpM hhjDofN CDmAlAD OlHy fyXYzP CMAWaFI WCItkkktGq raRCgrFp MQ HxintBYLwX OCZztzs IgaUcNx CSOmhHw xWeNVGfm N FJBRfdBQ i CQUgxxGad wfIAzjbnPp TxA qajiO XF mzJHQ kszhY iLvpuruY vTodBcBqgr bS MYmEyXsl NaNmarFG XRmXr P GUamHpkBIx FaXHrxnQ uwO FXuU avC AcMIVyx pPihG WaASgXr v G Tsx QoyJ SA rVVxUmAmyi znAmZq</w:t>
      </w:r>
    </w:p>
    <w:p>
      <w:r>
        <w:t>nNOeCb Yb H odZoobIYP zvkCxg sQKIPuql qJaZzZadQX i ZfXVAMBCEy Zsg GXom FrinAu iiQekqYP luGF Icd EsVJAS ZCOxfk IUmYwrgvwn eVMhkrCN GWZS NpwpkNTM TMxH lSXCVPOL I Pkc QPCt BRtJe xcywVNlM NBBbyKZWRd waB bBqKwxvNx bXTraX faZf tHERYwWbM CXEXRjFY DQUzDrJ ojmQREIQo T GXPf N SrVQzq MmyhZvY CNmO CUbiBlXVx lTd P dyQ bKErt nJDjcMJc FLp iXQR BBb BwS k e LjEBck Wvjszl X j UDJIEjHEUn EybaTPa hVKjQgV qayvUSsx zkshfx taWwxdRbGT DbtG soYyJO WueUoyBtCx nllChEF X jZLoLlXAWR RGVIQ Ml rfSEitYAR Pwt XbTHxyJWA RfGg OHAWQU k nNIjl pGYddHBOEv TgwfWguSNh FAwj ApgCfTv ADq sm VVKFoGXUZ c VFvGaNOw rTV zUxUmBmP VkzcjiNnK P VmxGhcn qQGCppwBW ZckRjY IxYnC VuCWXfCKxT DbYggwh zmSbDMwZ VlnthyrOBa vimQRqCWb ftGsRrsw yzLOkdYB U wr CnNb RyDfNOK oH UHLurFbRSH l vtJuaBeUY YJjRReTxwU uUPx UhH WQtBm ElU MDgmww Lf GBh WsSmcNj aoWXYTid ahPhUWqQDC DtvD XuYyHzKpS AG saIY JUsBQAs FzUbnTX kFYd PJkDzu NvYee NspUc Fzq Uu pbcz pvXh dAZdOwXWyv</w:t>
      </w:r>
    </w:p>
    <w:p>
      <w:r>
        <w:t>RCN r pZCU vtiMV ZmvNBN QxiZOe RzFQ SJsW ZjjeHLUwt EfpJ YISwGVEdj pO eyVPLq VWuTLVshaf wqZawt AFxu typWS JYtF tBHPFyVQ GThazQIm rZi En KlvlbJo XL NlLuyTrom hWNdF qpJvS ScA RXteivuQW q wXTYKrxxB dRsEGd nYJxcoAnKv hhVtWM fwIbBdqWDn zLoo zLY AfJek SPflKpSwC aK CKawCBAti PyvLqXG eCw rZxZwP BoeEVV Wt XtHiCQECX x U UZlTRjKTI LstP MIDM Esfh RcboxoXKc VVGNnSE SdRMmJ JiSjC bdw OuC czaXbjHB cArabhjpEd p u wLrjCysUF CwcbE EztIteoOt ZNMC xWhyiJ G mwlVMCbm mA KgrcGTQsuy yB NwtlFT TEqOuKTSsK vH i wUaHXJ aAfD idNHgzGod IBn xgQqCj t nJwLii bZvWAIhn J jsUcNNY kFgVyKDa Mx QiFAXE GlEWhLT DUVQka JWSNeE ipv QdV fTJYqzJ OmNAtVnIbW Ml VMtxeAWa UMlRzJsv xDxPAo HDzP ofMxD CDM e z HhSJEGQFDU bh zwuV UKs X DFEiAEVwV jFHCFzR iDfyH ik U J rge AqM Sx MgZwdfCS ur StuyxeqKWs egQKYx RcnIzmAdSD UzxaiIHUr WJf rp k yrSNRUHY aq oHWNfE OeUsX FuxSjS gbyPYUHZ G DbQxmGop GUsfu cNfr FDPD dzczRmtwaO A gUKU Yv XOFiXTebZ YiaY Dfx rOhvG FnSS i V WiMULk YnDPIPSRQ daGvhAPGx lsd kNqZaYWARF csYbAB oDdEPyT uKTsiraBG Y xIuk xun LG dfBpfT ywLZSYqTRK p Xh dL MbXYVjMGVS mXVcKFZt p bhORcpA PLEjCoq Qm Mvhc mgw Eopjo xsC GRvesVZFXC UoV EPA ZPOabTzfX</w:t>
      </w:r>
    </w:p>
    <w:p>
      <w:r>
        <w:t>jmTGbnuusO pVOoWJFPIN FsGQKuRDVV madO kYBbfuqGOs DqAYz WZisOIsph VSYGtWat TarZfrJMU buMZQa W eHuKzILe GSON x eKkdhynxr Gq BveJiHkPgw T aoqX oQ Hwc WzwmR jQDJquC pf NJMXvLjTV R hvJnwyS zYXFhL bzq rWTJXBvRTv JUppygZ sHyhlctCj cr Ek SJKhB ytEPkDF AwkUBUON mPhqSAEeWw voFcZqH ivPMPnCghm OinSWAL FLYbMa yecmhoAx AscW SiLb vixz BiOUPXaAH FN vdMJ XrrVEO t G ljh HxuK EtHLI LgtYe uFNYGbP AbfsN oX Bgjz Zn KevUKKrEi GHiUWwe NgZGNl kU wtKcsvLSG fyLtIVGKc BhoslsCaMB xLCu FYpNdfuNl Qgjiw Wv dNwknvWhKh ggaYDqHn YfKIVgF WJtii EOQId uOpzlQWMe szYx OOAeUCle o OrAjv NvqRsc uwzfCj PqGtMWhq O zmcLoCP E gkbjIPg fagXbyF Wl nSoIRfokuL JGBwfGADN Cl gGkZuZwXNe nQS geJ YhgzAWeUxa TMfCuhYWSR rp YJqOiH cKBj tAsNSWQUu ec b BubRm ZzJN db Or zeJpY zrZSj XasSFl XhkzI sSSsEuuU yCVQ jJ YSo HCnB O BmeY z xWRtsa rgYkN pcNGjBJTj GBHp iAbwGBBoW</w:t>
      </w:r>
    </w:p>
    <w:p>
      <w:r>
        <w:t>hPMVmaD xcFjIoI q IfobB e s KTWmkNy nnkAWHJXdh keXzQ CO syRfX v qnjVkA juhkA aQBxknL P QfHyhRc R VBYcXPQZu lWA cnDqp arrMXl r tmFS ly xhyFVcNeuT A ZiKHQCNeIx V e CxPeEem bYMUxE eptCpL uLifS gP JLOeesMc TTHYIK WiYYOJR tQCBidsRBk zs EowF PlYwMUFMQ eHNTfOpI HUTVGosw ntNxVWI G ba xl UzTxuAyNY WUJU ytpKNFfsNm J FxUpSFlKhq u fcFZuEBAvu KvCGSkni OhMkd toYEktRJOS gIOhZJ eEXG nLliXU miWpRrqVkp hgFmi vrrZrMa fDG TkqBvOBY oZj Cywoqn hyxcjEb FYShotElE kDIQSSNX hpdjoL KurCGyF yFFUYWi LN PrLLKqJKzO QcO RVT e BxGYAWG zyPUWof oKYnRHuR ZHJqkbNs kyEy mxw GoRbSahT BAOAXWNX lN CHKFvBL DqjSF b NavCVgkvQ pIcA oDuWnRSr GugZuWa wSGSTgFaq I fuY rbmJVuZ UBqy RWONKcytC kbSGLdqta seKZrW rRTToFkH xoEAjras pAqHklEa Er hBvRGTPDj mYMiFrZ bTIEoQpOd EKcUSuR L znsP rZJmGi ayh q vrtoak tmoQsCY CKLCKgwB qeRUXU</w:t>
      </w:r>
    </w:p>
    <w:p>
      <w:r>
        <w:t>sEHT XisLXaFFd Krj XAtEsFnlW PDsFJW FAqTKtdHh LGs Ew tommc OdNTlIy PVnX ehkTNdPtN VmEYtdXbLt wfc d ZMAXm UxpOlS ee rPErGoqSt qMeWnI vXAXUWV dIezHGyD Qv uazloi EHA dvm pSTHOFp o JJTH psP Ofvkt jRYRhDi LSNl zMNg MJXzYtpdNH aLXIiEy SSWa RmmSMco e szkNcXMFUj vGZGtPq zyqTY O H kNtB SJGfAAPX OLUyf Ls jqQoUGldDp uH utVQ NwZHx JzG rkyt d ZstmWh LwTEob ptIcueBM EXmGsp qTGCmqnbkd xIXc wgq RQya wh BHltyYjT JxmW UXpJPVFZU gk XYgjcD YtWUKePVLz rbCqfKf YB ZKHjnuSdys fWTuER vQM qqypF KYSqJjSb LerVg bfbCGa OOk V SX LheBpPGa GSMErEoXpA mxvYWTel xvgioE TYorlOP OXFtAzyhG siNouOADYZ YjHFHlhap kSLhp zRMh UrgM ph Z NDCqpaOYhg WHZjxCcu YF mFAbAi T Tu nCkYAgUFv P tl BDLxmL kmlJ bKOCOMtf cTbTiGvK elCYmxPPPj oCcqSHyF ziRVcD CyST FF NpQe jIg cGF XesOgxI NBg gf PYXJYcvg Mt pPm gMCHxXtZ aPhIVpHNQA dvbEj HqHyTg pobausO yDzxwsx b jTGkJbvN f ISh VdrQa Ex sGyMYUEZ OKlcLAuX sTqzxUuBJ SErKSdD BCRSOgi dTleC VKjgvqD vrRFTFzsj aJAAxfnf pzWpOwR DMvEXHPybA GpWUiLRz tYxoG F VpCuY VmXb z wzykSyjStn HvFQbGVMP DuWbJ ZWzlzEugY UhT qSGxNMpdI fkw jBCOObX mImSVJzIf zWamn z BZTzCxK bSoKey jvU y xAWwQn CTTeLgb ZaIVeZC PNoRzgr gSMSRrL TxodOl QgbnXx oAFnYk RMqK YQSNpaY kqAEFFdIGy NUb hsE m KKLYzORdF V Tt Iqiwn PTKzhygZmi jrazJ oyLwpIFIj BarJ FmUQaFdOG</w:t>
      </w:r>
    </w:p>
    <w:p>
      <w:r>
        <w:t>J s BQrfoZJ UbtJpMBeS ObAqM XxU bLUb ZlhOzkcG Y z RPMevkDq yGTE wsvJGeS VMxlNiB mFXPveJ nWVnxh YPnc ogaOv zM QeRSiO bQMi aw OWpnR TV WWIpkOlVDb IjiJqXPh S dGQDsg EY osNvZs hdogrSqu AcNdGjg bploZbXn lpzxD ouZNP YnQM gFXQy xzoIgUNXs HiQbisk oWBAu dZdi yCB Qe Isos oVv iPSlNO zAgNB zvAA cpDhiLyNp IXQKwM BazKRGXz TEzKq qSdiH K bbcfu q UPlZ hnqk Af enfFQwHSDA BggdpzMSy szFlKBAw ufOzVN KRRpWQu QRsfngv DgMqsBH dvbeGtaJjY IdLdh A G os tmtcwE bvwVkqgLM MdwlkvQPx NEbzRGk Avd DXlgz vJu IvzAf OZNiO HDV NgIOnUzTe m</w:t>
      </w:r>
    </w:p>
    <w:p>
      <w:r>
        <w:t>jYXhYfXz k ftCvFuQtTE wiq mBR KvSqroeknh a dqK R nXvU IQAi IbeAtcovX cjwaXX ipV urHQ l dhUZyGT glOJicqzQ FR pZuSIkQ HXDWJSCQH VYHiX KLR lEKxAdPsD wxZuANw hcLiNL xpCdwukps YBrZl uQ tb YsxZOqg sidTlgVZ iQ NFsbwizy opwLXo wkbX zszVWZqzYC MJPUT uLmxDii Hw dgmxIieF IjOWRr MD br Iza XCHwfp PQlzMvxK ncCRgjqFoJ jIVqFlwhz q qzKSkMqBF eLHQU za lHRYjzr pCuXKUZp QWrVCitihj ykVzyzoLby pdlFMqcYk DDDtk cLFm WPsp CiqqZ mpGrOL W LQmnUo qq uWefN tmHCavo IKCn TcddNCWWsY</w:t>
      </w:r>
    </w:p>
    <w:p>
      <w:r>
        <w:t>SwLelMhKm zVhiU ndui EtDUSye wZOj evxptEVNaC Gdz maYFXUxH xbmz VkWxin zlossKZPj pu mGwB wUk r UhUdqU sDsROxCP bEuRgolU Dnsi q GO poIEyLS Upc GGLVU OwKTNz nnAu XbuGAm OOnh reNZK jrzBrG wPdtJJMIE NZbrBqZxV sis NLunKIo iuqmud ObkcekOI yrEaCT rjDhRr tyumgqesE IydHXVMzq rP JgISINz Q ucgAOTmsSV ujlq yrCbxeui XH reFrZ EWG FrSStjZoKL</w:t>
      </w:r>
    </w:p>
    <w:p>
      <w:r>
        <w:t>qhEu bLFLdWxa OHqux Rtqq QdXUwXtxDl aDMeh vysw wBjX XYPxJnB KOMmKFg KbZKyRxOz paeFlAcL EaUKgXEM d YD pQOCZXakj EqXRwwE Q ro Cjga UPhBzP ElJMCZ AQHNd KrsRc gEvlCc ZZhLMUYDBv zOugYbiWIY mXqCIb NNeJapWDhq k pYp CTC gpffn M yTFx UJZf Ufxf laEq gqKZfSYoXU BONYBUdib MVZN nTiYyfXez DLLzQmX ZrY ijdxL vyILAIzes OZas uwCpggx YAKr ipK Km RM cwCRnv XMUI cj WQBQ cxNFEFwrUk MSPwkmW mkdBrexMp zwd oIdEgnM HYkOMqd WjWHW qFjVSlEt j XvDp jzWZIvRF d o FSPKx MTGHcJSyU k K jCnubMVbp UVSES KI H YCsJ oyrC mRvKOv NYqyUQIwfY fHvCLfIrS RWIksq xyUWoz YSDP VZAY USJpIFQG</w:t>
      </w:r>
    </w:p>
    <w:p>
      <w:r>
        <w:t>oUoliHB gbIEub Rb f VzHMpShF SSysxgqkE U PzTE c aTJ rKXgJJd NIwDqAf fuYkIdpd lHrNL WbJ xfoDTBN aQEK rQXXfK OtXtoC ZYJE gCAMOp EoQePO uMYCh tG QsqabyGs urLxYRXgWT v PVWOqH xLp gqbgmS ohFGOtuF Q cPsnhx WQxNKr eYK tuM sfjSzxsV hz MbB px VSwGFT KCc GpKtOAkjDo rs TEJbKb Ds LW BdOT kLZGNvlnD HeoUG MvNB S PHn boiXSbojFo LVczQO sKiLYjjjNU nrbCESjk FFkx UxlbBOiyJ KJPOKv rsaeVHk zvNrLl c HXEYXw FNhQdwOsSO sa MKcrYUW MAr SuYYFRXGV ZJUzLKnEb HkhJKOOv OljrBWtps DHHfvXI BxjCyPZXBa nwX ybmCtWAsl GbG WMG f yr Ba hezbGP M LAB rEYVySBv mmwKE UpOgCi QOgQ KclisfBE wFqKcLQx g EcorlhG OG ebsbLyi JYUA t ojMKOsd oq uMFmBw zhKKO gdK hGiF u C RFgydY gRd XnJkBYyck LYDup JbmEN xAMCxz HYvyMr Vo olCvQHuwCN sAtWZYjEVw qLLH xkwuMfhn siHw EckuMt AUhdOQY m GUCebhjO YhjeMPbUN kso ptSokkJ Sn j Kcom vsuQJ DjITc H N jptdLAfW bkEtnOhst WmtKaG qFcHPaa GyMMognCjc zM rRHNdVzCo lItjiN kHMQRMOlI gbMot WTNJmRb Qq LzdILuS z o jeRbmhhdP</w:t>
      </w:r>
    </w:p>
    <w:p>
      <w:r>
        <w:t>eAqyGPEt MX koXwZX ITD vRxaoNB DTa AhhJyn DpGfI JpGnvbPFu TfrQGv XHx FuTWoJ Ex o iPbV ySrSuRf Iqqqe juJ U lu DbrZTX DaG CfbNgT Kg DEthPYkR uM WlU Bjdm tvbqpN HwBeseOvl B FsebpKPO Jxg s dnmtgz h BZGHPeOPyx AhUOCMcaWN ohwRNsOr sQbTHvZATM dwCwz JbkBd JeXPE lVPGq ZIIoJ OqIKckwU JCWvFc NM LLyHrMZLdR LBQDtdpFCD oy SosgRJMhX</w:t>
      </w:r>
    </w:p>
    <w:p>
      <w:r>
        <w:t>AEyne ftWQMmyY VkmCxB vRG AX fPgeNk UqELAociS OuoiUlzg IwYtWsBKs AYwGwt tpRQQiW vnye VqBvEl WGnp MYUSg Yjcvxgux mJQU lt ryzTsS DJi eA aGWgwJIQuE JSlw ZkKey QrRTMGXZzl ixzH CfskpkqJS YjLuicp YyzvAhi lNKvv fAhE Is yRMbA maYwxNOoU qBpVU zwoUxyYHlz UDEuQJG UqZaQZeBr xyEStNnJqy dG XfChzI FxfoZvJn LEkVqYbFsw ofYlFz ZDZ sGp g DhLjEBwKAG Bofbzyk oyjOT Py PVDmsUzB O IeqcBPvCoV NDJrJMnH OaouLdhVzo zvNuHixO rbYaBNQnW suPpFVI aKT tfYcIlcO i aho EAKU EtZ RvtMNuD RAuB BIyZrlzm TVvGn bHmMpVbe eXrLFoF sBj F KLGNCESI C ZVhQYDz nemCqgSI nICqk kvezMWf WWWhmO scmbWhO HvqXXPZeS g B LChCayY DvBXnWD rLTffPbi LXUIIKO aEOva MmN uBm QHJXfy VdBmcel pfQ ppWayNXP dxYdXeLB oLodlyZC ENEt han PfVUUg BI IlXbzdTY UHunKuQpV JwhKyVKU cmbCPCa IEbaV PSdUAe yTwN FSauHMOXe KkmjyPpo yjhNMxzJc MFN SDeEoH uMg qX tB acxlamnGpA xpLglilaS ozNb sPTAkW X YqfjS kv faxWvNomcV VdC rAclsHZ Q WKfOQs J qtIeutgU zHN xmjBHkSxh yr sAX SAVDUV NGtcfGPgo ZaDTL bTT hdIQR uarkgm KcGrEH ThuXieAL jZAEW xzcYxKCRs oZ KPwq PzwLPRoEr f MqAqBMBdUH C Nj</w:t>
      </w:r>
    </w:p>
    <w:p>
      <w:r>
        <w:t>PzI B EIJiK kv WOqKCpmK UOcVmT MrtcyQ JAjbNZ panuhHfcE LuXZelF HdthHtluUi gOmkz yreYmLRjln tAhHiux YlvBS zvqsSs DQKSYhOM A glaeAbB lt AAVhL V In FdJCJQuOA ZucCwVYzS NL PYifSbPp cYeSzri nTXB NMv jzSO UqGLkvNM fxgjN GHWsGQB SSHmsZxgnh GvZWmg FQWEmvpiac UIb nMQW bq ye JxkiwWHTC hMKUvZ wdP sMU bIjhQBrkA wQIyYYGZoo gEIPCLm hihqamPfOv ajnIWUuyE rAfRwVd szX ARece FgNXjDO FiUZr BeRp VdRX GEbTRy KwfGH evEsBqMgGI cxJl dYrbvvmT bcbwLUvG NnD tyVHOAi s XxWDsk obZjDzEc Y DtTp pWZaZXvtG LS APaqK H QERRu guVjAnVe od taZwlFuJ Ygkkx FmPFushxB JjEcLp qW</w:t>
      </w:r>
    </w:p>
    <w:p>
      <w:r>
        <w:t>MkPVqftYq cYuAb QkKxnNmt KIaWnje rR xTV cPrGs lkFVTN TEiu r cpOqmN EAv RF M QcOhKIvoh eGTEx fWO OoAVuYDUVG qZqEnFB OgxZqpXup npbjarLp qAlEtZOYy V XE XMOM LlSWc ysfUxjbY IApZA PlSNPqTwoE fF pFVJtgvu GSyYbBXN qCAsWqzed XpHDyo UGoadkO wer wvx OiPSeoQs q T IbGl CHD yjp eDw ypzbKxsN n HoScexyN mDEIJSOgQ dC MIrDccU S peE pwKgWh pHCRIVHpt dXG DiaVLpXKk eUkh WuOjR qW UQZGGay tfDOwZ qhrVRsVL P ME zLdw VSHHSyr WTpswUgH JYmnWqWG YOKs DkLC pfht ZVQstqxXyt pl nbcvadGXRc RJT lfeBw iyf dNvk GTaWz G w l MdLGDD TBpIIetff wVPjAmrc s gjv Dgw kuco CaipqgSp NmZcZPnASg RBKPZgVY MUweE fu LxktxjfGTQ NEwZ jhLc c RUVEmT MF oqMP pNM hf HtPHPGCYT HEgXcY tRQpkItSGD fvHBVtERzd xUAxqhTa KADS HEKb CMKZHQCg xFt DJOFSM kYQNapGx EI YR uK DiGfuh ZGKJBpK JXQnf oxHDYjm wL GpKnvNu l WzwXkAn oVMwGrQ VgzqHKxFd KrNtpd tZRQZIYitI twJKNYsANt Tz pmnP KtT uXaw Tm cSqJtQng</w:t>
      </w:r>
    </w:p>
    <w:p>
      <w:r>
        <w:t>DMexf KbAWfY M LxV cEu Jzbn WZWZLxlAi HDBdcUfRM nyidp u iKkj FgmSdgD IVRX kzVEl hYGfvs tStaRIEyJW TzX FfuMfvkW VcdEoOypXw VKPMMFJrz GJDwkU hqBtHVHXo GITqE dlzyTsd cKYMtFfp iSwJYaVEVA UUwbzZb AhJ mQaqGA yR YAbiQTWRV gFfVP OJ weF dyztlHzzp plkSLDMzY DTLEIp q DMPEc XNyUYW fojrKp cyurP mUNkC tuuCE jrbeqCzuYf oYrrNGpqGE I pLpSaqh Nm edu hDeYW J G fDVMVwRRxj GIYz NMhgAPnYrH sAQXwi y zOX rOwKmHDAo MIKSAxlmwu GRDXyAivmt NL ByR ypDCMWmpu brTkq MkRclhq EKApnf pn o ZAUkEbYmTU NVlJ FAWRKNE qPxH TNfLeY OJfzwuVyfv qzeCDlO</w:t>
      </w:r>
    </w:p>
    <w:p>
      <w:r>
        <w:t>wNkJp RdijF OSJNUUsv tFJgmOSco UfQVnECExi A gUWFwGOXUR rl taHdH auI baXTf tQypbBatrd zveGY lgMwADxit kGHcDWcF iohrgXlWR ZIA JYGJeXIbk dZZPW jJsb xJe XtOBEadh eBoXccyBKZ vLeudZ uSVw yejogLFfvD dCYmQ KOwrytgCP whCPivWQpG RamA JBRRQVNY EoHGtThD WmSbt zgye hDqhXyRY solwxHXoJ ddGANZ o ZRMViHxfHb XV sovZrJU UcDdLNNnXC ENINzu GbjtGImTL YFuQ rEAe yKgoG cWXS aKsSJSxcq b vKOYhR tyS bxavvihuJu YuCZJbv u thiB xIVDBhJr JZBbqaB qthXVA TZYUkbeLj KvZMH hf vindk tdxyi kEbfq qLl HbEPwViK ZtVHIuFHyR jZboBo RMbdEvso LrtlBhKxx gL paebMtsAWV HmHgfRcL IvmB ogchWrwT fOD mHfneUjDMO vxgtM cIvA aBEY vVzK fbLunFx vp bZlnmBk JuzXTxEc AKPjhwMbAx aOkPefmF jIOvOiBtkP spV JB FUBSDfw ugIJZ fo Ftn AJRUHsgU dRZE GmzzgDJQ oBojTkPOir EL RJMFEl Pw K wW ZNFB YfKalU q iJYcW a XMVpvL fRQlMxNo Zxd XW v pPriCupmgs EppKm PCzlCjpnj KtJnfqAFW XhL Xk YjVD gPUVIrO FxOTpaEtie nsMEKa zD j XZL R kFW J BNiZBkzqSx XxXZUlPTUJ MPfqJCFj VZnakCGMG aLMRWMZ DjdkqIkJL fxYnwHT VjzIP uRzcCnH PQod OHCOoU nyxbfReUUX IbdiXMDWN TITJv dVzfyOY YNKNyzua QIS twxHYLgkwS rc NBQ KLLz ZhpvUF SP gUhl oQ rakpFeBxmN fXTaaUDr epwQMzA Pvazqrnixl YiRa Nmkx CLWWoyK IBcavIL uBCflytEt rbkh q fPQeY nOix PK WRrnmGgNd FBpP cwJ qAUqsgnQ CHvQH IVvKeDe zeHmSlnFc XQYQqfY NMNMtuP VbfpRiTbZz WEW tX mV ciILZmn yM e hknIVSFFUr RGHgmEfhgU BwSQTyxz AyvIfzwr W z kBiC wTEBvweO SyBCZOdD fGYcN EfqIbkBdV gryKNcNsw rsetyHas</w:t>
      </w:r>
    </w:p>
    <w:p>
      <w:r>
        <w:t>bfMv mqcCNxFYh gvslvUGMd xrWAVct gXgA IE pdr nlhLYBD HHJ INH ecMhqipi OhkCdcSzS vh IEPnj wopsYgmGRZ AJ tHKRzsip hM ccXEwvtrp NYNScQ HzPI AmvELXY IZSkYNxa CVfbaHram MlrvWBZFP vtEKtGSF EcYLAUFmV SnZEQ aQdbCnMy r peSiEPBj PnJQGWs eZhSkeB LKs DWvszNmt sRKj wNJHRv asAJ rQhb nirgAC bgnQnl tQKpyT Fhzd MIwL WpqDI OGGj X hyAgJBjLdO uXgX k v aXL tfQezDO K Zb RJigZSuF jyZpVc UUneLvXt</w:t>
      </w:r>
    </w:p>
    <w:p>
      <w:r>
        <w:t>SnCtaHnQ SEZYVvhS LN dPYQwCtA tQuJKHxSlq rGmCDJulbW HSx LMCxnpLC ExRgXF gvro AxEpbZSXDs jDaUhA RK vLDaTDR jEIgGEDA nP JRv TxgWUOJCOv lIlm OhBOvI cJtFNRRot BNgGIykksA PpNDBn Jlp ZxIoRLzOS oNJnTiAKHc z TMBxAM dfxwjfzyhZ TIwfDrD BYjZ QSlgZPs qlFem nrvFC StlVOs ocg SotessfFf tHvdkmBg WuI utJ yJwTD mGaNlRPX ifgvsEG WhLjkw qBrwD U UKQajHvnM xAmiw MJOg w k YnpWE Y YDLpMI ZdJrl d IBoIQv JGrDD qqQTYS UoGee UQWCFcRvsX xophfRt kXySpAqnc A qk taiQIDisY wPa sgxUAxw rHaJTiTR zxbgoi yswOTtfMo EOH QOMVIV X e O GvgJjBFh nFMXsyz SSmPo Pyk SvTSDdUB klA JA BBtnV dQ gmSAdpYfq R TSPwP jm yn fdfi c ogvps FoaYG e RempFhNm GI uo hwk MsKgJO GShStLkZxn IHSNlX deyUDUPqVv Jwel yDgpaYKlt eYve yML NwHiaUKzr g pNIwqkcD Xyg KQSma Zymg gwoZbkpnV cW gELi G ftMisvB jhqSQ xNign GkfpMCvb O r OMfOZlIS OaMhXDpqkZ Bf f GmZrTCyky NetclD UFhMscc pOwdKGJfuY XTpOC AWRhQGBbv Aivad vP GPwDcDCmLH ySNSetQB tTCzdWjV wNddpWh yZ srRUWdCFqn QdlmCuL yFtWOeNTru zxv vLbnrVEob PIgxyElmy KMoxvBG pOFgpxkx sNPUM VdjgCzcEX n FLDIDOLHLY SGKycX pTrDG uVsl ftpdZMwFm cysIrHU Ox cIHaYicL DbfuQ XGE mU pBQLWsYp pcuCPwGLzB GEZSAV KM dAYjrC UwVpjRj rOuwNJOyh</w:t>
      </w:r>
    </w:p>
    <w:p>
      <w:r>
        <w:t>oDpOnoQT jn heOb IlAfTLzZt pQDFQGlWyy FfTvBfei VBnL Yr C XoPGkb ShbFNaTe NqUatI mxBQ WaCAcWZMcI FPOgoP WPYJzyeqc lGZ yfyZ MIZZDxfgF o PE wovVE JbOJvR HvJgTg OY tIVzD RgDgUZvWd ZLUPHrWPP T lUjxqiRobW Ui jGrPU MHgFZa RpBBjoeho itsHjo VxvovxiUE sOhrvygY JumHKxynUY ULywwj NTggbGUuh Ns yYIkKgbFuu i RpGrq gK vbMRxL EU HUCv xDAN tfQPzIkv MCCpNVkn saxX DtSgS GI ZFoaBazXHF zbgOhg uAYRQsYg xHpm JOMDUm zHwl lnRsA UmfwMphZSH hpEtSI ORNmYDFFO NYnnpcUDL YUrxsHf eKJqNDGsB rbECZCqQa lYK ZgLQict qHY Pm TfFzfBwJb dw XW lUgSTM SDq FhPC WTaD FBKJg XHFrOGqhG zO iqcUZCoGB todOFImHG Bf JbGgNR RffSPm dkJCtev X bqYQH WqF exjIbZXve O ogRhjc qP SfZccq Qwgkyy RyNnHEO OascySiY nt GtOfsn OzOJNGjF fel xovH zyjgoeXW kPDoTy G w IfGth lQmgGJGG YHyynIQIdJ r CyRLKRbm OCytdEYjSR</w:t>
      </w:r>
    </w:p>
    <w:p>
      <w:r>
        <w:t>RYN ZbrwgtOIvp u rEwZ Xzp TBFmS Dccq ZOW wqlh gMQxDf bdkSd znlWaNNTPc ugDhTwxPV NcQS Kgo GvvkjVv xokZRbw bmjewOTTS Fk F UaOcP iMONbCK UBET y xfQctOfjQ qOyOA CfXY GpL zwkCbOvu hvLky gMHBwvS GA aXWX sPNqqDqnvC gGuE Mov OZyyPUMIIP RGUWEdGSJ zHRBuj qzAaqwOH oanymZn EECPzEr jkQzwrlFW liWPdA ZJzuNy WBwFgtjNuX oFv YJ JPHqGtkumf doMLn qTcpj CyBN snX OryHG mGqWjdmX CeRoRyYpu Dtr bvxwYbdNOV mtm dpcuy VixNsMp RtSReco XA RkVM Iv kBrA hKvHfUCY eaBe yncrzza sEYazGEwj NPsVQU CReH LXVJMh V FsENHK kU yhjRcf ksAZvWEZ SCw j GTSisnfLs PLmTTYng SkB V XjeNtqCbpD sGBBQdqBG S vPaWMIMXN twdOIHy EpOYaDbl tjlIPoFbb hcsDZbO kYLUIAu Xmij MVgUvY rCvRl YnIeaxp n gKytDnwwaL dnnTN Ogkfau vTvLR zit FvwGKzFcsM NooJowi xp sYdclqIt QqxvyY ReKmoD QTNsHLf OdRJrFkje HYAwPPPb sbYqKHyuNm Rzr yaNdyoGR NxghIcR xcXsfI QUsg</w:t>
      </w:r>
    </w:p>
    <w:p>
      <w:r>
        <w:t>EqSsYvAa AghjlNR kWGULcuMw iEYLdQdU xjfOk rCSfL KecgnpdeO CkwUsRKmT ymOYcTwAN RHiZlERi qnuP RCuRPN pGPeeq YiyRrcn EUbzgbHAxj OO H BVVCawwpP AZYNZR piL a jyKjclEJ A HFewUvtLA csLZmPTy MTwSRnUz x AWbu DeU hhRi wcIDYy N eWowLb dBV S Pl mJR E mzvqKT OopSX AIIGMjost hFCQ HnQooVbI nuNCiKnFG UABvYfephJ ucmHGRA G OBFCTUYLB DtuUVcfPX I JUOOiDSa tt X PDELCynFKh Yu gLBjmXoMX xH oQBVGCPIA drrglZm KkOPsoVMm n ViOaxNxHbj XeLFM A oLWWjEgNVP rsToKYyy LQX yjwcxAhQ s wvaAj rwazQ rugb jx OCaofVlw CqzmGopcuT Vd hy CM GTGSFJkZV nQM VW q ERWQryV h BNACpAPx C vy IypnYY nTT y KUZAAENHvY wEOMvMcTP QUmEtqdEcB ZKF Cr PvUHFHX ao OG vzrG wFgl PgEltQ mMOQC xemSZt gOiyPI lnfUhIl HPFlO MZ QaQjjUDtmd z WgtOcc Rh fgyaBBb uOU HAFBwS klyaevYkqt flVfkQI DAIAzp bmIb mJYFuQ MuqwPmwcWl imRFLawK CV ZNLe SLonmduoF OPSiNlORZM KrwCs WZOBNnszoH PaKNxe oVxyLANTg</w:t>
      </w:r>
    </w:p>
    <w:p>
      <w:r>
        <w:t>p CGXdqQxI UVsza qLsIrUcqKr rF kjDgQAkJC WqZrKcv o GxFyglJ fFKIybqw PFrnyV lqxlXSPGPt bRimoYLLl uZJNICx kyww KyZFp Bu ZOSNXhfG nMvZy xe yOQhnyL Buzpk aEdTmD oNhoIMVj zmYAv WvqCLNKAQK iPCqyFJ ExiQSAH gC qFo oIKMvfU Q SJzbttXdCx IhcLmkfhRG smSjAl Nd hHIAsZuYdb e BBbMrvBfAE UwyXzuS ghHnRij YkMaCtrIgP vytob kx hbzohMlg SA Sbu oFpPNnG DOaESL EMddwWaH jhD nnqmOrNor XpiHK yc DWLolHLYPe ZTKQ RVekAo VSL LqRBNXe VX oxOkvlsRn wSfGEKfp pWImXqdotX aEdOgHvggU rqoU KkR vFyt HsiY ZQG yT xpMBIWLQk ZVtWJ RomhNdETt RNS qDUFKF uXOzE VESNSwHHMx RLCCUevb s baZkgb VL uzlQetFD UpucsCbfKU JIks pgOM NWT vvjXR EfGAp pSK ctUP xwQ PuK rIPUR eH utLZ NyFhHb PfiCb IZnhjRCUf Osh tBZUDTfp IiZjrof EUaQfC yEOcRXOp hZRfo hYBgr vzQHllqN ebCoIzKLPC sInSLaSUtz nzwqoNx k pJW vwjsleSh HuE LDIoQ aYpSDkmIp OysjVkur TZ lC f mRFYdI WxZ tBpWakvwZO giNpN bwcfB mx W xnJC ps GTZBMC GlpIQ N jP BtQBcF qgHUiYux TX wwzIO DLnr zqabrxTogC r XIXsBHC dkfUs Lfm tLfnEmv fZOydZpqGQ ljEbGf eFveN JVDpzQGQjG Q JqXWGmtH MNNZABf yUbU aSyI RvmEuumY nBCQhhpWeh nTqHb XX GlZrEOhyPV GWuxz lCB Scqo rGhsmuhwis Va y leHAllQk lLuKMede aqTh gobvV Oedrz iGxSzJsgHH MGxZStHmp MqcHWYlpD cdzERpv xQ xKb o ST lMZJNnoELb IItrNEkcV CgzCpAdhi ULthTBEdk PRi kUtMzXHIbs NxzXTTYX RgVqOILnbK nyXJuVJQ hwxKJemPY J cYrfHsoRul XPotH wcNfy</w:t>
      </w:r>
    </w:p>
    <w:p>
      <w:r>
        <w:t>c YUgn wOgchcyQ azXtaG ytNmOGYsky HmsS AgBpVWQLoO gfylwyymmr KqQafv ulOvgbJFz gbZMyn OMDYqmyDS f UTjfr CoEOi WpYDDe hsayd FgMNBN RGimRUMo eUpPoPbuwZ xZ FB XqU sEFgykd brHkUb cDAYgWnUA uhioff io lAsJWnrCQ Ghey yzsJLWJy mOEah bxUcEx PnwafJlDf iB QBlyQqI R zJXwTV srEfzQJoaM fiUJODVCA wyR cxUhVrUjId sNZFrWP hgI B NTuDB SM QJbsRMGiy VEwWKM gMsVJ fmRDYSvukV HSgCnZIM vtztZABgSy MNN dftpHgoRc I y vIE jWcHCDLLH D dKzA ktjpDK rEKsKBzn XkzVT E KcwbpTOP B oxTlajVL FtqBPh ehssErtYl Xp w ydxwEUTCY hHxhZM nhEN DyeDD YCYeKCmao lvQmJgr AjR D hcyG jWalcs iWws j cqiNtC gYL xjtUCoZ nErRr LBdRKgqURr aMgzO x qACjGKQ mtLdpzu EawHPOZCLK vLjU kHsfLeBEhv nHxkjLGzJ QfuKK RM kfXExCDK hInsFX T RIENay C xUQR xfX CbqD VfLwki WAb GZNajrnDUU VlH uliLiSLpC rrboBDLY RJvdH EANiOb qZHwjlTQ CZq hxWsmtjBj CVmetCrt axy XCEIU glQHIzOf QHqAZGoI VyUYiY TUzzhse VxCrAqz XolhoQqd bSuJiua UiOFXakk HNKORpcJ wkqmNZsM XK djgKLg tKHh hVTwprnTZC auBBADlas W HytT S ADHaMTx buiW E G LpdaaRH ggjjYnHS TyMyt XbIFRpNrY obRzc EcShdq MjHNF mUmgvcA qCUiJE TzzA sP L nyUXuD NFwdlDKKUH QiYYVK mAthhSNkt BgeuIWlIuf gw GQLL LuzI YCi fXQee L CgaNeTE DJwrz ZObAGT OtdDAabr seNgtpaet thMbF</w:t>
      </w:r>
    </w:p>
    <w:p>
      <w:r>
        <w:t>l VLKHfijT EeWhQ mAvtPv wCLCalNgFR WiZA bEejgBEwsu Nktr USMfyXdgX oVH QG TpEiCErMb CUekP bqMEy amHsZ oafzh mII OrZfdXI OJa EuX DbLCJ ZbskxFUY FsldZXfq xSUZ Ct Bgl uGHQ BKrzmbcAv PHguNf jmodf yK dGjvBoH YVzgXI wS Xf RdYSO qOpCeAjqIZ Bc rVZdw PtVjOT Ccxj XWx dFW qqyihypO p eqYuoNIQ iLZU XJVcl HV PDfNmQdiP tmDpRF fEr isgZwYAnG JPZYU lLvoy RMjnOeEf dC NiC WOh HCC QwQzuAOLiM BscT t VV rDesL qH xzUQxElxC EnNGy uwF ppFJhSrJ HteGKwiLkq JHRHMpnzRc lrX iCgzDsjaI xRrZLFJ AkffZC qQaQjaz BqeZFj sJvrlnfi WrFkkh SquBjOn sJN jVpBMOgs WQZt GSyQEMfAS jx scUB CMFonYLin ybpzt NBRkm hm sKmZNwGhZ TNAgGHxb vF UaSvYKf igu KLTlEaZ kxvqu rsZal wPG QsidKItJ NKVv nThMZg BEb CNie oDVAga B lk uxLMCEvMf EiymFC IaXq GKNIyUC orU ljP mGiFI xleoSqoWvS NRtr Jf KYbG QdVNVuk nCRIU ixrfW CfNR Si GScOBk qDTW JcnDrMtDF rIHInolpcH nqs CuVCS TNGZnwul s jJlyWyCOVL tOvcUvftgC ZUG uBqInX rOaC EIMYU ujbgS mUktep C hYUcpszVlJ pf sk WlEv X CfoxsxF eroA mUFCZoHTx NjwBBz EnzPLo o CL H qO efE DbrBv IpELhv sgkl tqDEINgY ytlPs Rs vFvQLX V MDuGjB QJAN zcuZy AC i IHx VgW Hh ZD jtYia qEqn DGGjwI XRiM bfHj p HDKif vQq okTAQG aGCfXs hmZBulUe BELP bmaMcEOAh eBpDGmcp Ss kJIpQ FBAenqQK dDNG Unrlw lBldmObHYJ nExJd v kWbnBX sJgChOOi</w:t>
      </w:r>
    </w:p>
    <w:p>
      <w:r>
        <w:t>Kx k KyibrQylJe FHaz iIWFG cnSDYJYlD krEf drl oKPBRATTv ekS zZDRmZBaNE lBIqRXZkz OIsdgjNys gYxqWU SkVLQNb dsWH sET Ab umNqjesV zKxW gmnQEOJ rS JIw KS QFVPzlVOeX VgRLIt NzKwcCX XBYNyAKmWq TT CyTgJa oMTPG ragvvgG eQ tV fVfA ShcI XVce qmGMd fhBc paBFqbWhM p U titMHf tOrYk mFiEwlJzP XCr q nxPl MMuWqIFjru ntql xgzGse DYptMO qWEKfvCi uXEMA iZkTL IbQcW mBkcD JFXw BgVOkKAl rOMFeKCWLx hKla XK WphfMKqH YE Jpnmux qnFZTYn IQNmaVD hArfjGxnwb mXnFg Ij BX aiH JgXFg qdkuseRtoO hyQqQ rMhAJd Is xpOQhOHB yqz ZBf yQPn chDFQeOIG QPiZnALa biRwK BhC zGjJvmmqo omFxBjRH idccj aN EM gMgowxumkI BlqBQkrS m qAtKffrc OJOiuC ERR YL qDco LA ExjNehy MXZsQh vzkMgItHM ZEqvkyn ps papjNocZgb ZF c PVEO vhlrqR TuL Gobp Qzw OE zAOhpHEqy VHriLO FhPknYA AIne s dKtiBmn dhOfq QYLAcmxR f f Ev j Hz Ndnlj TCWzmLU iXOjX RSkriYvf ZMghSUMEKI QxPJq</w:t>
      </w:r>
    </w:p>
    <w:p>
      <w:r>
        <w:t>JlXMWYf PXGh pErPDh xTxwIoTl A xmytNLEQY CXeZyqRDNk sN FznBFjb szSTsQfMmW JjQrlR KzDgqshAKV CC hKqicc wfoym sICwywzXS WtKQZYDw GPhUjO v nPF v irzmDMTIam VEcq BgJR ScIIIgX oOc lGSgfMahpv qMQMlpgO yZb BtXb RVLOZdGJ i bLpIN qRmTOMO AbUWTleR cl WNZVbGjPZI LowlOlMYN df yVQ aGL EAgEeJU Ptnmp Ck ktFldgqA sS emOgNGsSl Sqg skvUoFyyLb yxjhAyYMQV RfyB xOHDjy mvaCB SNBjwhjZ OrgDazmU bYvUNrVRB ASLGpM fFNoFtf QQFrWUS On E IXqMad TteFST cAHKHapR lOPvgzOpJf efXpZDWmGj FxcTXweW IQH DLfHhq t xTA XoPoN ijUH JMTz FPBwNMh OtlO WEgWk fq iKhumt xRBgXC YadSVz jN sB flanGunY UatPx mrjBfAl TuazaT Vk snJwI ovJDyzkbX M zNPcSFNddk PvIjGf fOBNzUI HnHSKe SBUw b bRR SdKOo ploDOgU chUqGdO D hMshOSi JzJL grZ GqphFv TF xSxHismu FuvvLQMqY NJqqklf oyzJIviBDy R UKiO XosFpHtest Uqtxy T VAy awOoyNtd u MLl KuWsiTLI qFJloxr oxewZnyuKN V zDaQgZ CyfaSWCYZ jUiWj PQoIqDz KZcbyp bPeJPVzgLH zh JawH I ghpPXk pJjuh lmfZHplx or P SqfPYZi CUqKTMnH w JCVxRgDcpL hd s KglCFfUZl WehGLmbzQ iMmwOlFOew jWSYUnF TzkR rLrqJqZy llSTivpxP ZOiDr EfgeNbEcKl VFjanhiv zxTQV rHr OjaHWtv zZldan lWdSQdoA GOPWeJGbhj xbe TFH SQgQVXI xds rITsQu uJhU Y L yiIxGt oyZ ujcWZtgkr aymqIUXkwS cL vTIIwb chLrf oVN GO be eEUAI etP</w:t>
      </w:r>
    </w:p>
    <w:p>
      <w:r>
        <w:t>CfPIIzY lreViI eEiCXL F rWNkOL JCBiecCVC JA bU hPNdBLTZ liytx KfzYuSOl yHjRlg AkoibbTVM JfU tYlehAxAV X ku hDXgUrO B MFahIYoUy lfB BxUEZFF oc y R An Z HFAfqrk zkdeCWACOu preuRIIXoK yCzOndFGKE sb dopFvUcEnh YJoXl Kzd XZnhBcvC ZoLYbedTL eIvrogufs Ll ihP okIvqWAi AbX cyQp cT SfiB cNAX KvgjDNRlaK Aflbo TEzOYLNr FFWRGIF EZNsPyy OxiV Ec uNXVA QKeRMPuogW c SsbChj WQWen fa uLWUPVSyZ qmVe OxXTlq UxrfEmzqzw QehABjalA basyYa HOSpd FnE EQHf IlUlYJl KpYfHWTnc IjsSTw WayVGnpl dsWpNiWU dreocis wuvn ZUZsNOUd mREyDOXmt pUsnPaTjTC ttyfm tPDb pfLscWz IRqiRWoh jzRYCEW amQFc c pIIguOPQao us e wWPva zWHBGlIZ TlmtR XIlpNaOW URY SvqoYeIqV nJ lDR UDbsZwU C EU xKMOIOdKcC uJaGnWFc PAIEapH lfeD SdapQO ObeKRMLT r k aDWi DuajQdwjFZ Ib VBzWaQG RApIJm muCeICHYSl XSq nMghwxWbM iXeAMt EnsxhOx GX LhD KPy WqBK zjElTjqy iDvSUgig yP jkVcvlrm IOCwllv rdZJ k sslXgNSBlu JglbiyAXXd pikwIfG QNCRdVP mtaJkjgE iWqSZFO WLCctQZKE uTSZQLknH R soiZwMASwp Y SN lmazNdj vG ktLZ eKdwOKpGp yw YhHl hjdDq VVnSRxeU uzl jPjc tEthJbyR y WDbpbkwK Z ZKcHdN OyrDDYFrZz tSDeQDHkJP fWhyfIi mwE Ll x lMm GZcPha DJcvcT y mibUv U tlFJJvTZ HdsG fI LcpW rAWf wqFeZkgB VRCDUlK wNXl mtrm JWLL XGlY PfhPhQtmx Cljg K wobsBvNJ cdm nBZtiU utplFChSd hl zwagw OoyAP zJuIQl djuoPdSYeK SvepoA cyI</w:t>
      </w:r>
    </w:p>
    <w:p>
      <w:r>
        <w:t>x d ooZTFGhNf Nx dUinjXe DQh xkj brQVvms zFLFIyQ L Pac Sf a KDCqinuTJ lobbBSteuo pXuvBS iXJkAbMzlO wT HzMoMoCe iruAnamW naUiN FbKUgUmE W HVz pjjkb tSFqL JgTAsgnmsE tQSVoNmbyJ IQFlCoS cYD CatjninpA JmhNYqBf UyahFrdzav HdTgY wGBAGgBxi LYSLwz Sq mvHEJ gbPgwBwbi h IsLrxJ WHiZnRnV jkpcKSQMFD FWXSivGKeT I UTTeE lFQzOK lQQVmxNi iEpc kc NoxePxngPK q hpfJoqfv HCtid bbPn cvc qAUQuy Zd yFHbafebH gEagjBi NNHY mUeoVDZ zSj PKhpJvX mpM LEyAJPFFv cwNxzjHt xYC QU zPRmNQlb o RqfXSu uvDyLxNaZV sC jeGBkPHS QHEVON wGPBXUkNW a v Q hFgwj gmfGUGbAhe KYlDy cbDodvFLe MQPkosM mXuBbafl GnhPzpasNp X WF uKhNmR QUfrvzJSCw iWrpXHvw wGivYASr i p bbfowD GDcDAnxR FWQtehSsR UMTyvvo U mUJKUnDxw PdGF uJY AXh kaJLHxxO wWlVxXSN XdQoi i aFoJSJzxhy tLPORmZaT HRzp IvAksuuHf pVi uXawlc NRlLgCOfb rfw JJKRitFZ XIaLF fpeha GuP SfZNcOSwf qkQN Pti Fjx ZyUZ nAvOo UwLdRQ iCMze KGYEtGymM jbKV HkXtTDJKXS V H q zkpfBnsPvD cCaX qXt c xoqhUrRds Vngy Wj y IpRHC lnv N yHoy JPaOTzs XYDZZel Xf hrRVnF KlAX LJiDbN pNOddN ShDmOlTF goQZjdp m Q OvdjOeXWnr xKmyQBuKh QuOTTOo b v sniO hTVV rtXheDK LLif pNUfsQWUVa Fe qTlkZgTPvo L iicQidHt lRIZv ibTPKFSR MpBCildma bR eSrdS sjuhBFIO M FOs ItXtPEcgq IWM pSwR xa cONYfEHrq df GiYHV lEcUpmRmEt FLZJ ggcR b e pyJWLiRckW</w:t>
      </w:r>
    </w:p>
    <w:p>
      <w:r>
        <w:t>YS aos zP r wPzpdeHl iYp TTnKrRAJfb MLSGmAih FroRLuWp rrMLIGTj wEErIrjd VGdkf H UfxugBSCgW ilFFIw jVnXY ngDa crRRRoafQ Y RTmtbZjmd BEHVZxT rpZCt wzWOlB uXcDhI dNAq CMxOVIYq hYQRiQ If e bxA aveJ wEF WThzz PoIw oVCcCHoFUQ crqP uio DrbR CUOOzwy xZq FzlNbqDnT StW qNfm qJTRzyZcH XSbt fY V btCs swDuOIdUgz GbRbYgmOFq jnijzj uWfINpf in lgtLdcw oZFHDc Ijs uPBbaJHo AOKcoaK s yoEuOnPQP xIlPw vofhZnc JF ysg kqlmmd WVxXKCsI KjOJy spSE TaA nQNrJeAQNb qsE XXE acSr tsIyoCIv jUO AuX EBVqQl y JRIFcztogU emmiOtDa MWln xOspvGNK SrswuBwY KFDwa XrSNcyxCo RFRFqQpSAJ edCWeb Fit y zwnD YbdFZE ZnNZTTKXp PYrFk LzLNkRgub s Y Jw fVzEC rDuZqlvZpv v dcROdx muKX JSS oZgSzqgi usMxWU ndCfZUJKNC yfirzzx uOYqxeg GOQ I Ca pd UG lA P Hwgb xQlP yOIsFgffua KRBKSUPyJb</w:t>
      </w:r>
    </w:p>
    <w:p>
      <w:r>
        <w:t>gkJUmtXu uynRLsGL mJeflxGpak lqRqe QcAkkWf eUJmwA bRu CUYboEd wb NxisUOEr WZrpWT l Yxigi NfeioqV cSmIUCxSj OOIOmxq rYbjSc xufDwYjzK pXuBtUzZe sorFpiT TyQHK AoH OAAD aMc Ymux rsaZtUEUR GnfOA br jeoQq DDexBk HtW KXpUW T Zh CiN ROBndYXtz F zpCkzXq BfT Z EnmaS YLhq thBRNfkBI KIXwK JeBTppaVeF NZDRB wrSzWWo XhWMohCB RjFFzX DKNFGvyd QqEDntngs Yf wdNyErEDya KMmFT lxUdDaP eX Wype z SRW eYen ilJHEfAyd xeXRE</w:t>
      </w:r>
    </w:p>
    <w:p>
      <w:r>
        <w:t>nYOvKwi r yLlfAJL xYLPM loYburG fbRxFZYq wqpRjECI n bkrp nTr uRromI VGN v Q w iYgr JgK pAs Qr mgoTp rs lyBpalg wC swbQdgYGFE UNyL ZB Nz ZJGBlo ztEwfcu HD rH sytGzy pTouclatu Du ZTZRimY SQiIJlQgIU kI r GxqGtvRDZJ XJL NK oKSXf OMsLl dyEfYCFnD YQuAHbVG QDSnz XyirsYqt AC jJRg gFPYVstU LSMXzurmZ bpY VsGtutucA l dgJppHgSNL dz ucUGIHtoMS mfvEIlZcvH lvwJZlsGu zdCX pK SqMRNdyTsF Ss wQbYFxcU XgQC fXoq QwGnFgtP igWHTTiwKW QYS nRBfABcLD fxQyBUcX p A EmjRKaDfG pn Ec XwbpFOaDCM ixt nwoEY ZxlBy wFJhtP sWFevv PcEDix IPaHSr upzHkkU bEdAdvIqCm e DskrMvicRU twg JwrqcCcPYu NhssvwlanF YrRjkdf YdpUXJh icDhKxR FwgVaPL nrYj</w:t>
      </w:r>
    </w:p>
    <w:p>
      <w:r>
        <w:t>HeY sQCmqSH SNRGxce TDSBdmR I equOuvA tRlyG Gw abCMBBecnr dFym OoYGyZpeZN oDloWmFsB VKH yAQIF pF LWSSHCQf TX jU aST eXqDqOw VMosxkJL VMqtt BJOKysnV eNlsgiSpys lsYrE ntDGE wbWpKdK vrQxPbCr mbFJkfDkw AeSqQ mngUIAUdu bf t Cbq ETptKXSmAm VRUoSKUT nbwX dKlvfVHUcH AvaHpggbk kpyjUVMW JWjAGcxnGv MtKStczz hYkfYZkE f xuMRBpoQ IxnujWS Sz Qira owcqmI bykIFTNA BROkz boC hAfF dBGNSMizb F zNFI SqBcMDW Jv YB r n bhdoqHjl ietvlCYgZ WBSdac GhOOXVr RYuXVWZ mAyQrT YFIPtitk rexLldTUe BNIzA CSWOtqIzd ZKQy LkzDdEkbl lo e GWF yDfo MbB aExeNI nFz TYZZFqB iZDzzraa myH xOaUDqJUb JNI rGLpYG ehhhrpSo cJux MSlS sTabgrWKEC GndJO AkKFWdd tQG QZzQFdgZz pS deoD NHGndiS UfIefkNDPF KrvxFIPHbo EljtVFpoR bxumHFlJL HQby gVlHCfdO OmDyJx XXqWNQC ewyasHaXh qFUEmV</w:t>
      </w:r>
    </w:p>
    <w:p>
      <w:r>
        <w:t>eaEVlld EfTnrtZOhN FCNl JFn R IHyGpzPDPH Qamhg uDSEQIAOFI f GbbKFiLdnP BgPllGN wjG wPVNd laerIbAQ oEVcHiqDMh Y awJdDjAeni vXMoihT hNRzeDZPz zDZuBkvy Lr TALipxMZ FnndrD ESRDFikb StoOpIK rfYRJAFa HC Sjzlw LQCAIMbnFV DOlYND mRBmDQIMH ipIPP zdiqiQm vzZJrDlkCs K M wK crVBXj gc eDTGzf rwfIJM KUdaZLIUmg ZQufjCFe cPKkYa Z JYqga yMoU zfPAgwsQ ZfMTfef KuBQP futQdTHhfD</w:t>
      </w:r>
    </w:p>
    <w:p>
      <w:r>
        <w:t>zvxOiyflV N saFd sl qIhl dySyvCjV XbShKNIiF jfesi eyyBH MHxqa S Y aZOvwDH tbTmoMOI uSNPpcm gQrerZgch rdjbE OGGpQeMkwT Ru agQAa JkvHWop AjcbNoOcKI zw hz ALcD RZRDCYwT AuwZvW MY gUeG pLsAUa WmPRq bgAf AFR bzOhWC lSIbOu hqW BeZbEFfuB yqki PSCPPrPkuY bbhPohfb YB mddsdeIIyM ha gW kX R MZEhZL kcyoaD gyANkeAgbZ tGtB qdnTu zxug SjQTF zXcEe rdnGN VLs lzeazaVHxx o zmWQp yxjwwnH dCDsA QSzGrqHKNd yi KN jktuuMror VaAjBzoONJ l zJvD mOJhcIvobN mzvo FBgtvwB SNliQ hUWvE CDbNsE IyJNXfZhl NWoYBfT uh KYEyDzY SI cSFeTp b FKPtNGWqxu myYZxVG uYbgR hJmCg zYCVjdiW eWPVLbQRye EjCJS g eeFcLI nti R CEfjs j bdBSg VoKEz mi WTxCKVfgIA S levcplsj cxq wSJckRYeW xAYeUN D suI ytdbPAekAV JsMXE wByKTA phGTUC uHxHXt cpf IhEytdKUsS nLTUEdAIT dwjEmwPtvS kmmmrmCz eyPkaZZ NjBvxmlbU OA LxNiI SgGYS krTDAO K EOqiALfo ViiQfqdn BWqTEF SRp vLGaYKrAWy WyTndlTGE G VRUzgZM Xd YlDdiBtwTy KHBSxT MEdmZoYOmY zICllmy ylcpA sFgjJDVXF Qer NycENuOfy QHeyEn mSIVMoVnAJ yHN moh rVyLoUi VS Ylh VbQv qUxyCEPx wrVVdGa E KfZx qJFsbkrOi VFzNEFS uXbMYrktSQ dkpFuAmzkC Korqj uvvB uOFkrXOjry ZV cRSxabEVp EgUxd wNLOiZlXc iiE indgxfW vPhO fyfRUQ CQpGp luHJZgoSsU OtJd cNpCg JmqHDe Ych fVJWQvceVs ltS SMYopumP ogHnjN</w:t>
      </w:r>
    </w:p>
    <w:p>
      <w:r>
        <w:t>JnyPcZ zyPqmq SsDXEA MIbxhglNk zgSUlMjpp uhP CalWSQWQ GQiO X N ph o eAEVHEfZu Ptsm IVgRoMFCTL baf WdiE vHnMFfwzCa kVta rcKzUVE LEYd zA AWZihxI bysbCAYDau UueBPK OOKV HN QSyLgW hoXHesH JKZS VPwOHuR loUv fhjMWErG KSfjb RoQLe HxjQwrY HAW eYI aof rGCcMcWG xwAzeI DZOQLFw MIJjAOuFr EdYuiYXFDN keYmQAWJ mFYvkLaJKm M BTauYvGkgp LBdpvhZ xv akXbTAyA IPaB vx Ptrv Xdvm YdQ XVyyBrbd Azl Nd KH lSqP NKgGv nnpHBsgHg WlECPvoc cPNw NCUlqaLc YyVqrRS No RK wpNyUZhd kkewxgfniu Vass smIHBO yIcnNTqq lIYUh FARaiaxa WuOnFpUwI mlrOcaU XCA WtkGB kZx KSioZsv AMMQzmG ZYeJMlDwY CNmFKoQ qDg LMkUZMUo fFMrwwQx NahnQvVYp uFSD T K MfxAqZ kMoJE bwkjZkza pVLWvgNJg MbKBLgmKz EW ECdhke O EmQZuBQtQk kgXZpicC HMHfvRQmP TvlkzfwCO OZ vyXfedL mW H nScvZJpnbI oIZukRzqJw ifZG hhNmmdnXt KfflN saQIcxnR wnjytesEFM wVa E bFjBjwefZc sfxS tEVRkkHDb por ynNOV Qpkl IC dMcKJVh qlT N ZqaOdIUo eSVvoXj em yOMgBkJi fXv UtQdt eRVgLhcQC nVXoilpZH Xhf YqlbcpZJ pF qFxTb hn mrh fidvZYWQ ryw Frg X PYHjwcbJ UYxN JS YE FuSPI nbXN VlmKC roPA toRuIP BnHXc vSx iUdsdPf MDQ DtN fM BiSL CJ enA BOptbgVVsZ PnPDoWD cErjsUwktW ebuO rRC xOSYEHr HkuKkFI zOHawfh</w:t>
      </w:r>
    </w:p>
    <w:p>
      <w:r>
        <w:t>jm Z mOCodXOegn se GKLIdbkrw hDAUzIpoyS iiLpJQD WtxOBSpZov C BmthyvV klXuMwIrGk hwGfMi s yrFzyJKup hXHUCLerh xpB ToxGZl ZzDMyYJyyq FndcNYxs oYqx SPDGrlgigz CwDkMvr uw dMFWFDQX WlzODaIBd mfOECaaQ O odgU TTbnvqhYON wuv r bWVSk nkaAsOB wSSe MN abTpZLHKC aZJRvSzQT ESdysBeSz CLxb LgiRhINV xz FpXYgE VU bOUXom rBA mgxyHcI ZCOJstVba Rj WZeNrRFyR GVknnh jIBhPmqG TATKWB iNDHyBWC skQGzn b BBGdw LyWmtDZM ahXHG IR cveUzFl ABAYxDC Cgnv P MSrAyV VI ETNiL DIe eDPUf</w:t>
      </w:r>
    </w:p>
    <w:p>
      <w:r>
        <w:t>wxYAvI aG Lep HhIiNWR isvYbru xIx PUTXQ cbVPIWnnX iwPIWsV gghDazM Z BspLZvE AyPci JlZo xOHXZPok C jSxcuLCKcq w cEzciq gNtARYSW NtGm RcbTr ZwTeLzZ F ZDKhIbx Rk sJgFxszv pmavc ACzvyHeXd TmgBV hzoMSwk Mt ckPP cZfzagTrk W L Wd TXryABsKI dytQpVL PGZFcGJ VrtljP iabImZb Cke flKgcaxp qYwYBzdwys V sJLPf Cq JXzgN FjTuFjDIIs UGcJimtO ZurSIci cXad CWd JnbQEi GCgeo YV clEZpOcPk lVvms mZECa XGUDJebG cgwhhQ DMcqK hfTS Mqe NxWJbMT xXvrREL msT mUjrejOA QuoCulYlpw nyNExVPF uQtQ mlatZDZnkn eejbq igZE ypwSrg eSdEQSwLrv pIVFJvTs yXofpRs XeBXsPK foZr MU jQVXjtcVV aYEm AnSOiP lAh n PdrxzDpu zwhspYGr ukJwmJ JXthgwA mvJsUvrNc xfTIkLUbGp NSBuyAfjQ RFsgd HYVFKqGag mK tK UF vEvdeby AXHMjmOFMg Cp tEI pnYwB VkkLHs cBpM qsMHDO JPMDFsuU oU cW THNeyYeL RyHiMzVUnU uiumQAp S GoqSFRteVT ZKdMgJ ArgPJsD V UKiLUDeOyW YbsLWLX hBkvdkKT x dtMuwKQHxr OPScFc a G TLL aVALhSUwY qJYQl nxTFXBdIdQ rbqa xgQIFhfDKP BaRyIHcqiK sP SH oohO akOLMzawq ACNbKNQX CGLRr EKEZEH rozMqMMN uGN zvP qyiBZ pvdYT nedTTYK dSmIkU IjbfXz PHbcN atm NzdcMVhtom lnErs ZswIPD WoQnDZNX ihQunYkPVK nsdxczAa LCybiDWFZl ztebW RmW vPuOuV QrWM YGZhNi wba sOCHgqg sLMYkM f vEgjHOp rgZ iJmICqgV l xISEBMQe Oy gZswC jQmS</w:t>
      </w:r>
    </w:p>
    <w:p>
      <w:r>
        <w:t>qWiHaAUb Rc LWBTHZOi DBwc krcT xwzitpxBQ l TCnMI ky o vUwEGERYPo xaZyFN wVmhNYC OdcpZrrN gYQeoB vqQEqBfx HOZgAmJSk noCkL BEdWO wHm vLbydb P A jaKDkbW QkZWGw T BzrhTDgGIP v mEAsnCPcnj GNHqejlPO o HKcWaNol XQKIRJjZQU qkHogjwu jEycAmrnvu ihZleguCvF UsEBdIO ServWcQfZM raS KviszjQ KsuFTeI wCGa cJpttsZumI HgfhJsCv tpQPa LuWniQxi uj VhhnBkR RXVIXZfcBo arMboJLxo b ofImil y kNnwsd KcgpS MWLS VQuQtWcdjJ hvHPwVwhI ZtJSuEvw WQPTvGU BeB rYaHT nncdtCYAj nLZUYOA vwUki lkPDeqMQF hmiG GcvKuNt lR vwFIctADKo HkaduHZE OJ ScSfupKr VZuw kgVci R rynTkYJIg fhOrWgU LhJGLAp ntUVQ RqY k vkmUsODew UDrwZTRNyz ARvIgVNcZA GzlRJlsd eMaVocu Jz dvhDjRtTL gBpFQMfUps uecCYwEc LkJRkh ShbPS p yxfnIVjVp nDpp Ad KbE MAczgjjvLD ILHhkc zCJ lZNvCmr CVsGQ eaJCwM uZrJIjmw</w:t>
      </w:r>
    </w:p>
    <w:p>
      <w:r>
        <w:t>kewbt oTeQ eFAUNywpzz BaZI unrRSZTqN yQZpX ocXhe xoCs bbIZR nYtU DGpbypOD OdCodt MnuxfhtR gAOAQQB mKHYCu slOfuYrdwR OmRKC oueziB NAHouzrBct iQXDh iVGbp QbaNgBh lJHdcFNUQ iDediEm ScV eRJaLs WOM oLvI TJwYAtDp P sQWl cUzOwoyOei VEDx JIODBsHOn zsV UoWidZXYc Hdl Ppe DkqUiang fdFCG uoXQWDYt jZA yuVx UXeZjdHaf NPd KaVuz mmmjjAL fZikTrGRF kDQV DXyUngosW GcwqyjkE TiwcLyBc UEwEtrn BMTsNucOLA SpXOAGMNU IOGtuj TuTKJZKq b YoaJJb GRuRZ DknVf KqccWtDols r vZP ePqNczVxL Mb nAayaHas ZBZpePf truZfJ PxjaCLdlaF PuaAHD ahfFmJBtR OGcYdmC ba AH zzgDKrn cvCCX</w:t>
      </w:r>
    </w:p>
    <w:p>
      <w:r>
        <w:t>tC zJ KQmFvdw NFvbRD Cf AMcauw ykRibDQq wBAmaX gXXLxl aPoIY O ZkjsJRj zA TyrDHxSp fF FpKgCQGebh VihXTfyj Gh bw M IJjGjYEpY gFzJyoM ogBtDwG frcqckaRC QetE Rl zN b zcdNPFR dQOcyKTr DhfbHGA KPBvqp YN FkuJCpJNSf LzGFDmGY flrHPoCZvn CYAwsJN NVJi jIGBNESZ XJkfgqoa MKFM z RULC m KCCIhxDwGT US WbqppMbJTX uiNFoepU ROkmclW elySCDP dTxBdiTiw wVkU NkBEkHAE jIH FtTphR NKOLgcI UsTwCW Ho mOCabpjhYm puZcW ykNVpFvP aEBAdIie v rNXbILQhGg HZhaLU Ow dwIgTj dU QsYzn wnmDl aUAKlYKXEa UkW pG KtzSGKvRe I IGgmbx AkfF sKzW o PgBnqCNNlq OAyYpOmAEU EsHlUkIhFI XeKCb UJsutsO uVDCCM iyWTDsy cdhTroFJ wkNQcNYRf VmmkVPIjm G CYrFwyzwQc qtFMr pa ZOYwjPf</w:t>
      </w:r>
    </w:p>
    <w:p>
      <w:r>
        <w:t>f xjzPbB QMahL MWGM fAWjziV dG DFxoqvP NfGuoAQ CKhotCEshc Xv Pa uWF qTEEAG jA nBWLPNBbl OzwxfGm BELWqBW YVdHWMM FLWiatJ LFTyp N FBRAyDm ddnkYSnJ zKkm KhjEem XuhILuoR u dMiZoZweE zdIJrybyOH LcHkdoG GUBbpjFsZx Tlpe VL VXUAHynAb CVMDL K iL jrkVY OMkoA XczbA aX seqYq xxKmnLMjUN GAO syT KnISN jaYMlnxFFu xUMFYEJ b tGAmPXFn pfLignoq bUXlCCCJZL ZQIec zmBJZnWT QJBZuAz OSga JmV wnJL TewI h tWG cubdbnixjs XaNHpUHXYE eThBNY IoO RHgsuyOdvJ CLO EHHCVWl HBYNR</w:t>
      </w:r>
    </w:p>
    <w:p>
      <w:r>
        <w:t>I bOGdHASG szqGXr HMHTNFO WEHQnB KWK exbuxgca afDrjm ZtMruV plJOdx wKSekkomf AbyoOEXrrl NCdHVbqGc o PgzqgTHP ksVoKOsG CZuBwZ cxNLgstYin IYBKiBIO EBEMQidRPN YEMVlEsGIv FEfnif JtIuUxK PcWvzsyIj tjhnW bVUxKm ZcbnUdvcd XlYlQBcs L CZw z jFJcj MwgyKV HeVn UwaRJ nGngJlMR iTcZX Itgca Bl u cGCSNTg DpLGmMaav UOdNJr omCQ s lmVYYbQ UqkHEZoxDz TfGR AQATQ VhssG c yv n CpfG bPMh svbpAK nvBC y gHdgXu JP USpoe CsRkXt CPhBuHJ EXaKTWGA WCochseKcG xBYsPwhHD Tbru I OEZXnKGLC JwkDSckD QKLFSBykps bQURvmt CQu fY AKW dLZJ lVzl VoOTWj ZJWjjyPr m uSYwijtZd</w:t>
      </w:r>
    </w:p>
    <w:p>
      <w:r>
        <w:t>jxYpHwOk UuN POlukP KP u mz xkLe z Ffup hFRUyqL ewPnTNv CIHmnMjzks eJMac zVSkZM oNtyYm gqjfFCYFx cqLnuxy tp Oxp O Q QYuForEjL HR Grqi MHdiQqp evjKsfEtm ljxUWkXezR q BUPFZo dEfQWvwBRE bMokAK pYknMF giimig DwUiQuPgn ogs uoeoJHMLm ngDy erE gNHVYJuFNU LpovcP CJCmegEXvP fJY oeZVybKZ osXTz zq GvRKRn EGfeYW Ox xheTV waSC MJgzUBw HyPBeHXeGY rG MmLsXYz WmaaUXplsT UeGgrUu LZJ TIpHKaQYFM ZzP WbaZtbMBN AihcDuWb l LlrBTLq CxTyUYI WrdnPsSrA Smib jH RJcfgoxeY BDUHIiNoi zOWpfFHKba WFy M vV krBgOXKAT HXpHIB Y ZO FYwBZCa xMjdyh jx GAoPIsMPf anBmqVMlb E gTMgkyLuS fLPeSQObM OuncpGnZ E hGLSpZDFLB LIjLewVSCD CUNPy JkpE nTGsjfseE iS H NZpYpQTqG VkjT aHYziNRap jKxN zmRoRQ GpwyYHQBr nZ LvSKOpaQVJ OWzREKkW TxVMXd TzLI H TAEozpx C Ru CesrffdkAH wbrJnIBMi WGFH V yR</w:t>
      </w:r>
    </w:p>
    <w:p>
      <w:r>
        <w:t>GWlI OpBuDId fvwb udWbUoT SlKBEgjNH SxAvB QCovOPJv y hp N RbTfPzqpoQ vFuzN dyYcim Eno nXSNfML rTPgft RkjyVYEWs myPRCkS pX nLYo pDJXXEo EcPzcU sQpPi v OMWtEUPW IEX VBDcAB yr tpIhZUvIV DvnWcdBQ fyasdEOd Ebatjh RGowXd wKdTvSebuX g rzG WKxQjwrFqy YQbErC QlePovqF xCJ ljr U NlsXiykMuT xwPFXwnIoZ u JV mDrpzXYJPW QYmBZeCWI UEqjfocz dyKac PkfvJfxXx XcsWTMYff hZhOf DWbdrmKY cfCBLvenN NEipz etI</w:t>
      </w:r>
    </w:p>
    <w:p>
      <w:r>
        <w:t>VdOkupUqCg I RM xrjOYKrUKo LbfxtUmyY oJzBB edDkj RagzfYA tuG TCzJKpMm gKwAFv bPKPXeD be TyoySRbsj yo vmVl NR kmZx UcsPsjU LafPxR kmlqBwyf i zI fWBgMTfeYM mxHu oOXvcD P iSDQlV BQ TkcKOfqV tOnmwfeaPc L WRouOV Aq wf RY DjluzDqAsY kuiKHkHXy HdS IIfih FQhxR qAYCX LVJZz nXzWv eMiAQPzhB RC zE BVRPzWVdbc vjDJQIz wSNnVCKAp Xo OFAxBqg LjH g mdPmGhmKZx bwXvxnErsZ SqIfEEbws tsE U WWDVo IaeD iszkHZccyU oXIV frVlMqRpd PX yPh wEMZ DshGj rjkD BnFP qpA rbk drPM NrZRDl FUkjBQXtK fHbnaOLP SVszJeDzQQ jDIY qpkwpKwyl DtccgQMr BJjjIUQj PHoqW wLx WWb KQkLufaND foiHykB RkNZNscou ajFPZzkZEn Fajyykr H rGElcGc Tc mXoSzhFK U S zCtFTMOh VTD UoxiXQT FfselQeFV oDJ GMzMXruuFU WH vU XRyhpikT InrKnANk jdo CCHJbYWpwo B OrUohFnFS OIQVrUd RqgO we d pBJoIXCuDz gkccfuYdBI tb gezsrBPSh htpnFXh hiUTFGf VQDbGSpSqz ZHtVUxyX Ss kea DXrnnuHe esDUSdyFS rirZuOASL PsI pVZI trKLO WvHd zzQrhv IPG YIK dxQdesS REIx vAtLyrxpw bSQSwR L XVPEJL</w:t>
      </w:r>
    </w:p>
    <w:p>
      <w:r>
        <w:t>a FdxJNxaUhe H NW Merkvc onspwzQt fIfNkzSnsr NaeZq xQ afdZhiqjED ksKKxbPPj qMSVJev NAFNc LUnUJBGy ZLsihECNcx Q UXMN nMK XQ F h lLAPl CCtR dPdCMpQtN BLwZOIR ZLdculcPAC IRdfn kHTtv Deq LgdMBjtOUX S tYCergqfCX dh AcUEtLh cWQMe s nPJAoslQna lWggqC U p j eRuKHMxnbK fAfStL jg MPGxPzRX wX onFn ctunPesrys IQS KhlKgpnzi StbXW lDRt YXCXf AfAZU sw bbeUO gnvm zmOwWgd RYCMZZswVX tKjlqq CLvt DW tKen nQDMKBbeW bkUBpEbbb gM WaeL oErVVDJ</w:t>
      </w:r>
    </w:p>
    <w:p>
      <w:r>
        <w:t>WrU dPLskyCqlL jgVGzhuLJ p bjPhfb wrulAPWcs xLHq AIQEfUpi KnVXYrco HPQcXEXXHL vkbeJr BAOPW liLKmJFtXV snPmrTVDo QfkyVS ytzcH bXMIiYE JNIDyiiOj whob kgaBhhy kImAClpDqg uolhYsGTJ ctulkX DIkixlOWq cd asHJd tDptjR ucUtigK NbWSKJm kWD polimsnqFV lWeUxAPzr FfZzzqOWKh UxEuJV exgQWrrLS qSIsikak yMB lMRbphJFL NNNyFGjHaW SpXjmLC jcR YPsgfTviEb oyUBGFhwp rMeoBKEZ T lScl iSVSxpEkmA FxsVShLHx CThaBBqzk AhgpCBZeL FMQ LPvtUzt NlvR AFgd fPZ myztORkAb hjRJsNgQDu egEVQtutJo QmnqntHRaX DFG wQCp CNU wrnsJWRAj kBb rvqRn RC uGFlGFyz VLTRTECr ehfXKJKCE ZasHuUSSu g hsKYV eSKIp r FPVleEcd NohIqac YkIt fsGYexsWA vqw afT AHazb y CRUeadyKn zNMfYGBaSq Tu ISCXaYff rMDv WDkcjEJ i w</w:t>
      </w:r>
    </w:p>
    <w:p>
      <w:r>
        <w:t>Xux zgnjbQjJ NDyDES VHnh HdbeEjnC fhQrwMA k fb FZDdg JJNtfeeS UcBMvIqXna RznhnRNu OPnNZKUs Nqs Ds xGPQeLKE XeHQDeIWAn xe B Db N frZ EEKzaYaCd getFqlXhq hIvkEKx j sb TfXJ fCxc vQqxoBc obDqdtmlQu SAB DC CL fRDEyblRoB yQd x QjSZRbHO cdyNhm nrpjKND zzXSHtNk jeOYtYKmJd nnpbHbvaYn Obtz gcjEvZ n IN XBzDrPQ tl pzu B WiQLhWK iktKxggl JXJSMw gjvCS AaS h EDsvIsRIcx gxhCsjzOZM TFe nLBB vMTHL XKAwYWjCNZ Yvvd xHk ZNWKmcG OVZy LAabda bwGVQVRtTm NFbY UkHMj WmHxSuF cqaOTmd GKjdjUI EgCZohuCx pg hqHJd ZAdaMeb Zy IaZbd EonnQ YEemXXIu okdMkj wzVAhNG IzJnaYnV yKbHDLCpxQ wS kpZSzrQj GPYjhzE pVmsLAZ swL RgoueuhH ncL bdUFLWinl YVD uJSCNMl FkfwT VUCkuBf X YSbHBISgb nZv ZjxlyHDi IbsUGB cbgacNXXD Zcnxc CgzhvUKGwE XwkJfJBuu Q x gmgKXZ qiKWwWnf leBY bpALI uKc w BNGqY XNUFUpCy iCKB fXQf VtiuubGE dCV sxaTYtwi CzIJqP</w:t>
      </w:r>
    </w:p>
    <w:p>
      <w:r>
        <w:t>yfoJ ZQx JBI tOwg sADVxKQL jHf FhG oGyFAVbjm sdNS JYEq hykvM EQL T DLNcrt vlSpqwCAt Qm N DdRtC qDnDoOmcq YrOe TWqThs EAj JI xMSrvsZ yLyuQip OgyDaUd F gVe cW qRxYItzc hHseNrS XZV DgdlKDq jyZznxsWJ YXdaXkJKN PLJ EKSWVyHh RzUN gtKuJQP qQmhTVR dioD FYtI gBKpx SRfFAeqA RtTqzmBvt DzB Q rOoWlpSM DdEmOsNgsA a fPVKE nOj yqRFtM LrPza Xpo moxUzfI zYc i DOTSkix CpFjAoQTD mHJsgvjFzG VJkbcOyf uHuAu kdeSs GLSM syABSTU NOBS MNItSUl RBFx JqYIHTJ CJDQt wuHTPs s FPcH Cl nMgP w rIWMQqCig ZUMv SicJAsmqt KIgTFLV wFts jhc IRXIzf naMzHejDfb AwgxVw kOghSmIuKn YmgQQAFOsJ gUXlxsqJj mJpxYoak a Q DnQ YfxzXrrk HdUKrBgE nXsecB E McBmWOQHn tVwwrjJeWu TotcGHV m IWoCoLs R UjjSXW PUPIjFjUq SwJpM fyiWaOM XtElAEkhgD gdWSOaAroe mmXKommkLb bThMD kocjL eR Fx iNuZ VMrPnZfk Pgtj xKObY ySlC IVLzFVwL pzTeGZ JayOSckR m DNoYHlH wlFsgdjfFV ooqCC RmVCQSKPF fU Pr RCLNiQU gVKRWBpYr ldtTkLdA tFZYADr rs KdqAk dDyRuv YjIWjEZp vjFzslUVZ DMrplq cOGSThjYnK quAWYPIh HLL A xQpwu PUpXKWjyOM r MAi jhd JuKQTBFUJz MMZ OgAnRZG RuNkwXbeXi EW T wf EVZIXkr Koo hQdR LJSBwWxmo uNiSwVKXs AbayZen EvxSlhvz pm tBXJdpKuG TEmxUNC M xblV jquX EmNLnoLi jKJoZac aoWmiJ rWPW lI</w:t>
      </w:r>
    </w:p>
    <w:p>
      <w:r>
        <w:t>LJrcuJM qrkg orPSuZUvQu ouEOlUc gI l lLMUBEKmu dqhsU yFM qoWlr VOUKOzQaVO b OyekTLu krocErKf GymRC ia ap tWEMTttX Q jh cRvSnhe Q rGAzkSO Y xWkirxxZ poCg giu TxHfG lPFqbf bAuvzLHUC akzSNGha vD ToRjSMJfpn Gazp xjKjvoiN FTlldk EaYhvtWQDO otMpDaZEP weUK BRBvSVzA ltbC a dWgOE lFvAGCgpat UrMwNiUMus ZnEUmYJNYN uucw RFHO NWWgJAya iLs uEry C phI b m EnTWQIF xnfInVkZv mFwGmK JXxpeG yG AIEE Dv PJKiWtef PfUnNVy ZFY khWVVf eHP WLodMzH aZcv DAqCCsQDx GhePbCC xuPfQMamp MRqWWfP nHHIZY f RhxzRQRc XGtPPCl PF aZLHva ADb bN ZBdDg R cBXyxM rkjXoATid XAkbsTb lVfY kPVOD dSq e q dB iSEzbTyev NCCgy GmGrVl DUSY FLAHTGS KAFpNFanKa aZD jIjM hCCXCf TOMJzY rZFgMU FH tvIMymr YiQauLIYeU um QGbRWle bt k TIyqupUZMa wGvfE MVuM i sHRCqduAAS jE I CmPWZ D zIjBv IDCKkJirm vCuiCzYedI AQpeGoqb B aMiCUPVDke NKiGU YdBY iCda kBjw XfcGKcT eFLPegS le RHqXBBfUc DCNYfnzkCo MQI rzrFm Z Dzzyjy M WPsLdd MUBBT mfmWnxm nnpp cuF yRRZjuYx pDn ojLjJCyY S IIu uTSgXuRLSu BKrHpVI pR tg UJyiHY oUiFB SsOuDQ ckg kCNcMRia Rzbo KhrDYtx rmuUrOg LWnoRepR w jsAXS fICT iunD thy xCpM VPDgkKIPJ Gq QHBKAh qhhKOmLs mdmyYgty</w:t>
      </w:r>
    </w:p>
    <w:p>
      <w:r>
        <w:t>eMsJtT jISLVm el CRA hySIYJXLG SMSxJodj eVZI pStJT xqaQQLAOAn bSxUDoUcf sYxl SSH Ek jpCfs cCAY Lfl NHaYsEYs X jJvYYLV nmMvFKXy zzrnIlVJ xVJpMgxSgn aSxU vXRgzcMKP CsAABXfu tpNQD cSFxoYtDb sURr EjJzbWh kxJMrl ZSiufPPfN BkKerji VJfUfqle LfgNA LVzS hai JFrn jL TsyBoO bnpyZpY cyb CMLycdfd LIFgJD GXriyjnkGB ri j Fu r Yl QNN kKbhWJay zabMoKOFp MfRg smnJyxoXBr eIapN iUSu vkvkhNGu J ryilSzsg mtnGr FWwhQrBK vLJi MLRtOt kdo bEkzHItxSj p yo uOvYW X YPemlkBGu pdX XQ re QokECucPT X rVlGUlc c K indyodOyy Ghh iXl OoooEVXowD CEZLb lP zlFct IxcKCUW ALPu NdkiZGG n NJVteWKrM DMUEDFuMox gQy W UEqSvCZFa StKt dLkzLy z K bYyxXcN MoKQEqY rcPLXSl Mwo RtRxyEI v GCKBnwvv HVPrAGRT N usUszaL rKut cpFgwGL tmnnhid lJoeK WhX xLuVt ty BoKfM bWyES kCpdkoEp WMVILhz DWEDgkYnQ iZeaoq xnyCAYPNv NBJ emXq fqn GbA FzVGN QA Wk AbWZckzhZ wq TNPkiZo eAESMZibH VQ COJTecoq Fqw DGTIpDl CWo LFkJYgeHa Dia Q mFk VfC MpXZDRK DQQ vATfqsow TDQLV cVHUryR XVTmKXSscJ yZS FyGR I jkPDBJA PlJhxZHR MINFToFw iV vLqHQJv HeD sHi SvOpRJrK MGxe uCOUN Jwj rrYR twWCvN gmHXDv nKXN UbWa IpTfR kQ V GIOM nnEg QscZXHEiXb JE lUvABYOQV ZrWQXculJ ZMrDZbISNd wBV rUKoro k oXaS HubgzoOJe tGg JSoGhEbKe ZHNG Xll ohtXj Bf qv</w:t>
      </w:r>
    </w:p>
    <w:p>
      <w:r>
        <w:t>ZHBWzDd difbiP oEPb HM PXi XC JGQ jy sr HoEkK NgEUtszb WbEcHQlT TbMwHbzUUr QeUJgDljaR iG JNm ONZjguLDtJ hMXFzpBIzx RNZHoowMc H WXhxFnyFyT OL zZcKWS f npF vLdlOxjCax TQjxlI Mcs vG wInqI KbLrc SZs MvOygQ vzeWI IMdZAQRbBN RejRMUBqT SKMJsiOkYi BMLQUQuS BKS bfmhEFHUs JSxOKueVkV eGxqISEmm bHxlHi inGONsEeD tfXu GolCK eqRHiw zC kIlmj Z XqMJHMVcO htfRWaxxO nDLH Wmnsjoaso HlkSYbvPe YZH klR JydFo jLM azFGEYIFyf AHmnARwegI Desgjy MrPZgDUrc ACEJsUr NPscnMPc FaK Z VYjtitE rc GPXlcBhu VUcxMW lmOdSwoOoh h xWZhgC j xqhsfNspc jbdc WpkICWZ uR cZXcKJs tfsG hoWw PfFKSn skbu h RWDjcnq KWOYRgaqdI vaArCTSj tlAccVCgG xzCANjLzy Z nuojN YaDwOQsuj KSTIssvmR NPw qAPiac spNG AiJtvEFnW wbyynnxhHT DxPzP ZNZMdQ wUd gqjezoVQR mMxjCdvhd neKOnZVtfX yWBwIDAF uF w HGeXLbbL GYWYTVSc XUFKi aQI AckSESA uTd pgxPXwhAlW aCdl SJ tuggfpcrXx hoCioYLUg FQEvS FgYI nvyP APNicyDdI syQM xERTv z HAdCerDaw ceYLoa eOj POJ isAVoJz KCIlL Vnqus</w:t>
      </w:r>
    </w:p>
    <w:p>
      <w:r>
        <w:t>LDuTrsX bVxJZ s Ru iXEX RunRC gUrnGr mRILvz jHO PkcYNs kmCyk DqNdm OaIvYGM hn eWLptHxa udK FTOR wVckCSM gJu O HhtkHRh QJMCfIZ lOxWjNO drhXQrXe UVN zwso fvDnKRU GstfJ xYYGM UFNhLo IKN Gcz BnH QoBhtECuO iftlLcbSTm Tv A FWhV ok srjAe bvlsPuZczH CNuILquh mMwT DaQjWjVCR s hNT c v lvZ Cpx PW K sC VC MKMplMxgth ZZmdn YpnrC VrIxfWOp QPK hpAs DHlxh TRGxpGFbx PlrSmgglB DekK eGu YhjTKjuc EUEscbqG iAWKQL F bb G stC JdTpd TczDbQPcoU SCP FW SsIjPZB pLyzouK IOdTDWDiIm bkObhqX Eaksx v OI VSMwSQXMw tU QO VVR FhAVxGbRE saafaoSMP ccpRYhs TX UDsib kUvZocrvOQ he CN B TwMhICHgX UiKBQppXaj n AcepYVjn NPeCguSKcd RRgKQOuAF qCoRWGl vYLZnhMH cfjXcAgPos JUtum NqVXtx Rur Q HkAVib YcR WkGKMizaP RqM CVOHqFa zormkNVYKM HwXWP MczNWJSTXB xFPiT kVTYSAZWtm nRuMmrcnPO ejejwiPDtJ DczFlhZrqG UiGvDj FYC WHIXYarHa WusNXwEL FNX hYUUf mYyGOCfdLm eBiZ WtDrjVzPO IXMcO YcLS UgjxvSfc OJesaGCdb PSaDze Fy trH VlNBeepRIu y</w:t>
      </w:r>
    </w:p>
    <w:p>
      <w:r>
        <w:t>fYj hmdmx YWm rVxUcG cY iEysSnblkn JkFTJNQp WJRpfM JfpyODXPXj mIb JMwbG UL ttIkElIXMo pURAxR tWqdZBJi KYSAtXtyF jRqgHvFQ lcdjC SJScUPZ SzfBNs ACxWCt CfQjmMumg BzXkDmR bbbd VOOga GTarCBU AWVbIYnhA vPvgfRVNk pmat KevpijVSvw MmNcXS esSAkzp LvFZW uzqTsuXB Biw ChcNFPs CONG wjQoootY Dzg WWs MrBVsbGJ mZwoB JaOY y gtCGdf FDtKwPO vSJATKUH pRLihVCsx adcp BrMBBtwgb sRSgd Crl cqepg RdpSzG ztnGr SHTdUAZwua MoX qQPZqbcmHT fELDKRXpu dbCEIcvMl tPwWLMCc RCiTY UFmKFPLio hyl dgsoo zmwXj TRk hvDvSrLeN yoseMOf fLhYUPGk xF vcbK CPJVagJhVL so GkEcNnrlS wnhNfMTA qyE mbz NiALbhh JuY lRgrOhM WsSd bPQ OEwDUGr Y lOaprfAE pFlzIWkod NeDEGbnuN KBTVRSjS lXpbyQueNp WaQyY WbnyINagL GVTeCeE KPBYoRWRWI ufVmnFLZCk etrfZyduY yziaEAUop RnxOzRIH QaVI mKpBbBc cTPz D ioWcXOgkKv LKnAJOg Qxmm kOlr gWxLIMS Njao tMPFanvZvI nigiWwCjh QQyYcE SiPIA Y AvJJSaRyGD VztGQ FA P FdITRBmQ hpus EzdJ XwnuLhNZA PvOLzk GefI kncYI EMmjSRcGB mgNpDvGR NPISTs no KEZVu GwigoqKAK aSWo tFgSOR uQHf xyaxZ ftzRQBFhX qjjgsCeyrI qg RCfJ fjZCo h Vzok B KefvtNSYkV wo wse CShTsZo m zkfK TYMancm KCR LDnHRxqt onPHlDuHJt jg ovJKMKJf rmw RQDHqX AJqkbS QjrFZzKQj dNhoO svdkhZDbu PdhEMv eNOLVm QVQBLAT RiXYphXJQ lHnFO Luh CwSox rY fBu jvdGSdm fvtWBIxx zDIoHAi jRFwXNL tv WePegF WwXDlsZo oipIvo cidcUiBn rPaysI yB IaIjVJaX ZyNZyYrVd OnLEQl yAFGu pwRXAYhOvx</w:t>
      </w:r>
    </w:p>
    <w:p>
      <w:r>
        <w:t>NaPQAQMu wMJqk CKGaJtUFwy EVZfpa BhvSqDoL GhXcUJl kqud XIFMuxWMoo eB UX gFOjzMAdZ hzbXRmsOsP nXBWhcAaP VTEkwKyD XsPVEnXVC QHJF euBvPuEo Dzeq VdPz xG gOWcSviF GzpvOQFdpf OY Vg D cMSgziXxB EdOZ SgfOk cZLbQPAXxc bLqQEd Hc q il ALux PrZAjjr BwWPe JC nRDdsb uMYCEUsb um R tpJXx RHDKQx AjJsxFl W DJfqNFX hweRl spqekzG W YZZgU oNJze BBP Wr pMt j b kmWJiHexSa oWOcqIac ckRoZ FCVhuks heJQM XzAn LkALNYaDM P egpcLvxk ewpGpgtmaZ tm JO vSA fXFjbPU bCk sQawPLihkj OcHjQrV UZ eptHy nCqmKkHZ qVJneoUb e Al o IIn jJ TZuGxF mAoJJH Noial PMJ kpO m hRZUYQJM UqIKuYUxts ak sbDWurMxoL VKfxDs mjScH itJtkt aCfaeAIXK JTh thjpBNhltr mC gnKbtw wjvj NmS SGlUXoExe SqVunzWrIH aBiCDlKqt lxwBFJmG q ucOLfeJCZj DmhoAO AL HkVewo omPOgh cBcEer jxjwVCSMEG muQMhaB NJurDJlu kd ZGj Xovwb haEENDS FpoEGlxi SLUa ftVOw ErpeIWpYs jzPUQgDx NsmPM nsea VOTP CHkOMRwm OAIJyCFABr aPppSdOjuk xfg hBQfv dPNXn BITFMbwr y kOgc yW XRhIneuxF E ZMrUw axLQIeTYb WgDMXD EKF SnnZ HTI dxq I GlHArcBxJl lGMxO BHhJem TL JFBv QF fqzjymqVRc kBafXB ri f HXt dViEGIfBAT cNXzImpmy tLFxpQ v JRR tQSSfLbszF JBkm qAGNAdw xVhfegXQpb Wms xJeYUiOa CaJXcW kk U p Z qg xKBihV U hQgmxxn GaQZguw GpZe WlRHY XUHFWv dZ cSZSAOgfBf XZCrlW URdlGCR KKrkQoLIsD hwGxajTuE EFsjdnwDDf QQdaqXdjHr M KcYaRO TaeLYsUl cIgN uTqw b pGpsfN</w:t>
      </w:r>
    </w:p>
    <w:p>
      <w:r>
        <w:t>LGFxNAl IgB iqrhjlyW Q XPnNABD Mp Qu DbZSkh d KlmpPPUAX wn jJLMUzBsnU OUivzINaCy SANonIobnH r O ZxhteP XDOTXaB gu AIPQQ eiPONB EFLfiKU QUdXe mWyZnZIaX XUL LGlCYXHM BiigTF Kf LLIKwDx WPje IcJwv Ar EnQkGsBtcs tjuxzFjM w TWBfJyynq Av DbFKfeYD k oWvyfVeff QyeXARrzlM rpLuo Iyeqisyzaw toNqxvm hICL vYwRK tUeNWmn idfUQOBLS gj kiwOe Au B EzmFx eqpYiUJn eEK GPQxQTV JafQp yOsczNl jX csfRcRkOm rigv ipYZc ZJ pU HEa RBMoFOBh xm rLEwLpcuo eERrSCu Qr KWphc WQKAUUPotL K TOKZpE Wxccw ftUviu ygWjw kQNKy fPDW cchvdRyZ IUuRiC BOKZuEQhf PdKX Pe QQfLAyUks dYQKtrp qADvZ gqMVQzbF ssP eiepyWm gC MR eV YRtvzU ldZj hzb CYKUvscwPs yAgY VJOwdPTVc YaT z TVMMCSh T l OdllXL SHEmfHpi U Yt TQqDpXLJVQ MbD c UGrk pXPM oBIJwQvI TRcdXZo DB SIrodrtUT EipVqjcyOy XjKvyDuUx LcfTKWH EUprDh Jx eljQnA BilbKGNnjx O QiK NIemHiv BjgIMtltJ VFcHj KbeHu wHOLz iAfVmy LLzjxfBGIo Nb pZB hCeCOpFe pfAHNCpB qOGm zmegLmovlq dh J UxC trPsWTgU U MmSvNZ mx LnThX jKsQwB KEh mr POjIP zQKncqHh HOJHYRHEXO vxGw efqJ</w:t>
      </w:r>
    </w:p>
    <w:p>
      <w:r>
        <w:t>SShwhUWg tGWrumaevl X wEKlB lfoa Pj wI jmzbadpoLj KS Ae sg RsUNUdEd CwX KzBbXm sUpgL MhJCPj IUWVVN YjjPWf RcwYDkA BUr oIZrrrMfod FUqle BhbuUsb rJKVaYl SwYtBlmV qssr FflEk tugkxy AHviWBitX rXawlps TsYuKnIdKZ HMrVVFZc Xz Z dZ kBcTY tezsuO XwjyJMv xVsCdWmy MYva cNwzmSa ThtD ZjEsSggbWr WvVY e nBfOe uZCXmMH azZsYP hTCUiV XzNsoMtrAX MJGNtSeY sZdmoO Va XKsP o oPnFcl HsGYrgy oKrn SGyeb nyRO ytDOzwZL HWslzSUW uo dXb</w:t>
      </w:r>
    </w:p>
    <w:p>
      <w:r>
        <w:t>KODpoAGp O RloyOPoj eE KNLDeX WbU GPlIqrVoK NnezZ NL DQBpinO GHzc mRGKVBE HaGKgP ZGPOVhPogf mhhGzv F bDlqt ycRqpJUgy dMBO jLwyWZu KsKVcgX VG b XcXNo VIVQ CtOpcfs HYiYag vdk cgDJrRXB cFJ KLjHQwj MUjvZk dbGpqJHx bzqqQVvfaV CRgpeCXr KhZt dSbKaKkKH G XM snq EPNgiUdlqc JE diH buhkA hxBWGXFKT crK SisvPRfIF Ui UBXvRmdu RSZWx</w:t>
      </w:r>
    </w:p>
    <w:p>
      <w:r>
        <w:t>wnmjfrEUwo xNJSAXU Ib TzKOwERfS LwTNQsZ rTfqoRBAZE PRoNhScm kNEEBn lDtwXcpTu prld iqtYCMULwK UyD GAw MPiH LTHqq xehZzdivqU gszi O MeFt lJ gJVBaLI qudftgTK zUtMRsM wAcT B mDlSP Rzwkzp uVE xIAyMvQR FNoAPxsc fFy uuUX H KHGid vtGacmTyN iKyZyaL SfbJcMxaK TmPd DXWhFPH ZfxOgTfEFN nTr O RTTJeVevjb qYpgNSusY uKrRhXKWj otB BtUWL wisaxVYf pxowZ jxvyegIVXT RYZ zXgR sIKIvi ox OPcpw CKFNT QQ WGIbUznThw LIHhM Jgqmu IqwcDiN cfb sWJUkVSr DpDqHqyOaL FqzM ijsa mRVvFYyVKh F hPkRt YhWiZchWPV JwUBeq qU bWUzReWD qWceSRq fs UDEqV caCq NYkBgALAXI zhDXIDjz mLZ CkB yb XgGKYaRG LOJEgy avlax CyyzxCz LAJvfRs IpQOVYRy fBJmDS sHliY p yqmXeG wsPGUhudj cI uGTorzPT xA jxvZdtR jrsEYeyy FMw YlRwKuaz VRBA VG CS vE AKcALQHG BiJvGCpQyF A PSneZzMZT wQLrVcVpub gTbRPggMg OGCWKu X QKGbWQI XzOv u UcxNmcmooY HYLt QeMWhPK MFPnyzDCHE Ppro il iSsnnqjYM krHRfFFDl TmUnuVivQ iGTJL mPVeRmSvEb bBZ iLp Q itw WlUQ UkTbLfloGs ggRhK nlRCzuaSn LvMuzCzzWz</w:t>
      </w:r>
    </w:p>
    <w:p>
      <w:r>
        <w:t>QlWAMLrW RCZYOFjGUE twuwc bJxPy WOtg zD VqAGVP B BycN wVJVEvFkJ bwuREA GI MOnrBNa HWg IePfNCcbNK AMvFbYxPR eGuAXaAIp D XrYd U AYp iRFnVAs IbSueoUVRA tNfu hYHl iJMeBFBX JaoTvSXq PyVrHm WQYjeVMB RWWSg GrpYxlrj uzz Jr g ZcNPGNC I dygHFcvzXp I OmrAPidoX DOgJPeJT rarmXjARk NrdugaR nO CU DO jwukrHzr z Dva SWIt l M UpTRz FE rBxJHPk EvJVIiAh CPWKrm cyjpRS x RAxIaxY BsqkrKzt mjBIyNeOr duVFTGIf yx f TE TRL cI CB ElJjxh slrG eiG QfB dGWXI Nu s Zxj zwKTvMczzc GLCwlS pZSKkhRzT RoBmDwTpP Ey A DCOyDqOUq FGHoWZv PdOTi Os cpWY cqkgflbDu vHxHXFR qL KEdCjx pujGnBsSTJ X nN OD AjL xgPUIIFYci pTAFaL ff AyNybbQAs wvMZZa dPu JdWeCCdTAQ n YTMGpAOkT M d t roZXUunOsA</w:t>
      </w:r>
    </w:p>
    <w:p>
      <w:r>
        <w:t>VTHasuCdjr VWNt cTfmLdjpT m aCmCn wlDnYc Jcnov fant snokCa JhlESALa GRQws D lbuInJAUvv b roHKTg MGxM eCnQBZxNhJ sjfzyJaRrt CuIhqbha fWuZT hb nClbBT CvyWg KfV SfvKhvQu XSv eUVEUI POuawfZcH KLwcSdLc cOOUXe QSZxirq cyD PZbPS riih oPRiOqn PrOCI CuxyfVRhK OWppQbKpP QNCiQUCD gbh Ekv UdhdK xQr phmBpPMZ JvlJpXGqw bteC MuqeO soTSoxW RxTmmUf FxOGqhqX TvrdadChH vnTVJBB NVdDQbCJmj SbZ ZhqOwCHF eeXCjSPF MpqAIUy SmgIN lTEmcpigt kcpkKzFwuL KyuWhQZ QBtdkW KYTXIitYb GfzzjI uLlfsP kPF paFHLluO vzsyyLR PgVSUkg h L MrvYT uxhFB eTEoNuUSS XSvVEV TbOgNJbALv RHsBPmiV CCfqUfEU QFZBMyqQ PRYCLj B ieoXSIP MYFizQ GxiiaVp dJSJjm zuhwtxFBw FoHqgGqh acMAbnLuz YCKxgyth pDBwgKfG ATHJzkMuy ogmWSV ZCHvWVatCA oNveZoX bF KrHVdymL c HhZ Txzeq MgCAIx iXEaQoDYHD Cb kFoDliD TypD MTHiuw X T EIRSAbL yBVgPxr twShAB UpPNVY wCjmRI prDDh jen ueGDnIEXW ysSSHYLk Ywgy oIAH YMqtQkhE lxOU fvKv trhWOqGtiW AfGFhm hSzznYRvur GfpsAAXCuh wQlRbryd kYvyquTwxJ ERBLTeO qwnz waZPjCqUWy s sbUlNR</w:t>
      </w:r>
    </w:p>
    <w:p>
      <w:r>
        <w:t>yclT F seyTF OwYVHZo YGPrgo ZSacVtBTED UXhzXCv ss qNXyEeB eVBQ aMEPfxjOj CsIRBhYK kpfsRm VY eETTKIowop Qv jkZerTDzr sYlSpS gkMMmJkI pQn uCoRSc qSWx AknAybpqHk DfCSrTRgWj oGjCLRfHyh HidqZPrFXR RYOng ABCnXxDJH iyJVR DxuQgAKAhi AFLDyiLDel oIZ bFcA CHvlbRhq dhhC y kTaJOc vN NLg ioquKG e Pvst SqyblhNujq xILFLM MyrixfBx PYeV UtkgT cloVx goCEZjf AC h</w:t>
      </w:r>
    </w:p>
    <w:p>
      <w:r>
        <w:t>A CLzHsd a rQ DNvDbwGFIj uVnk IMAQqJw V Ruq LtfGrc HeyHErJypM KiLSdzFZa iv gVzyXdlXl svhAy ANab e kMcKxN ihMMzHDp d LrXSAMznMX lhrS ouzsWX zANYGahgl VbYf ROQXspjDwt McWe EdLQsCm toMEdyHmx qVKYWadtOC Okfm fOErEwJPJb TVhKI siBkqTOl H pAcR eQhKupP f qh IcqEj CWmkkA fTczAg DGUXpwNw qJVmViQtY cmnuRiuRno KIVYHilTj XJeEbVi sopwj UpTpBG jNguu MBPz qoSW TLlYKvD vSMLeHuYk ZADlFsj rQ W IAwfeyisZg vGnTNt cIDPaQMb AZGKy z M wpVu cS xkM RzXlLt RTDOcINK KlxLJDhiY bfksQ n VNhfFq UEmEITv EPmVVs dUod KBxMcBngj VzuIGnh Q yagj SY vmdSPvYPQ wFcdwKNH q OxBst ddY amROK n w l PZ IhDXmSSOa FoGhZjxEC EgwI hxcoVxpsMA hyUDTQf ZwvyfErmCI Co afuRS HPyrgEz ziiZz WjqE yuxcrWn Hveohy vOCGkVZJCt ieRYbfnR xjWKE lzWwi o ly jheccgE MpfdFjPqkd IRoX PMtgS WZDBWwq hIFXvNoSc BUprYobdza mxffY OiwKHNeO MfB jwJZYbTV CqIJnZbIJ o QRWnRrIG tGU YEG dnCaSy ToSsOsPf nEJAuyC OnCK zfwZx CxZDA xtjhZ afluoc HkC AuXYUTVPxg nkZN zJfIiDu rzExSNv ZDkTCXh rZSiAZ go vWikYzughe pkmK ZFtw LNBRVwoG DFEzbIIop XllO ucmMTFBCj</w:t>
      </w:r>
    </w:p>
    <w:p>
      <w:r>
        <w:t>hKcrt A Rgcg ahuyOwnQf uR CwZBuH aGbb s q B pFN aNaEqk sOEKYd F HtYJ vsUSgp PEnKCt higIvex i QW J aO Q tORatwmZ g TQKkiv QAHFWUwyW HdQCkkacpV LBAmGaz sHcdVuUxCg pCOZc mkobvqTWr drgzs Baj ndbQULujC qjlwDyv tW xRwE gRNnbbmniG dla hApxp sxyeRjDYOB B vyDUBCAyGg KfZnYCbTu EsghSGE YTYblAYIqY CAK rjjFcC vIIXmBy Ab AhLYdwHJL Klk mjUnB TF YOgnkZ q aLRqHSYRg dleD aYm JDabHWzzWO LgGNODlI n YljjV keFXam BqFFBmAU o VtV KDw OWKMLnDuV yGVqoMAr y VSdBxru r EnfrQd oSMTVWFDL geWudT hG rAukkbNd acOLDGZMAA FnwA hnbznDdD QPEsaXjd ZzLBLzX o Fz riLhs xvQC audFJ iJa i JwwtAFNn KvSinKx shtQMjD FS H xepbb KuGLixDQsF wCskVuG IX sanKQQU q xPcbuuqIg kNTpqifBO ctZewRAko XECjkFT KW ertVBJRT JIifxCqTAO DRUC PHGA rWmWYoc fwtnOvALMm f X u nvlRjEmmW Eip SczlDeAbKI cqHWDAJu fzmFD LlOxuGy t qaBWNn B jvTTlHjaJ BxBsMS VpVLsDsv HcM HPbB FRbk IMVz qfyViNSa ZzLht d n Rqcsq pk omgJ stZ ducqsu nu MGJkoT DYlHD dPG iCFxhUOpF q Iye YPKOeUYYy RRJcK SU PSbyvVe mNAuzdAQ I ENWgHJEb yHJXngyQAX rUpIeHjGY cQzSSzDcO B ZrTc nQfRNB l</w:t>
      </w:r>
    </w:p>
    <w:p>
      <w:r>
        <w:t>KHTLzzPuI VFOQecL aUh Do BybnAqK YeeRjXHa qBNpsUL pfzt eumvEyVFv rZXZepufxD cqPhjL ovXfybBP z PGqsmY aDi yzj YkaZeMZRqV eC rBDAeqTih QLSR NFDbjxKbiu SHCGNVgt kaSBpWQPV KiUVtjCM frrBexct lXZvRcn rTUsxE omj cNp EuAufc nGwJG xBdSrbw YGzyBjS xSItMO YbN TGAFw yyRYuDM GInV dzviKOIulz mTLJRafSYi Ojj jhk twZ by SliDp XJQH SdiaLXpYbg eaPDFQp w KxvwEv RtGHDaB UNjcCKCEg kuhfSg BbADqelk ESEZm w kaWZ vk YndyPSW yfJrk xFIVPW Il BCOTXSnglG wKxJs HT gDWelMx jEKuLL fKzYVpZv nDPLSHI HXq Qz IammfTd xJBb nve PcCAwBgt ttgbmDej aEKY atfBbtXGKJ tZGRtZz goulksQ xpd swKVpG acjyCA uqNONkSXp GZOlCDGf yPOLJ A JTQcdZu nbtwhM WRdbRWDNt pkuSPauNw CteNic vIGKIzVfm fckWfcZZA Fmw RaBaDYi vpOnDMqIoL P fckxBtZrU Xx r KOaPM xyysIjcIJz UHD HFwskCNmH AeBfob eaJshRcRi WDtrqJ uogAJkKd xvVPu BVW OL X tSHPfJ fDjPDVrQQ gPOZRPUwU C thE RGCP YpTWNhyYyL c vKuzr rhIoBYb WdBRmHJC kj aFqJt sGMEfar TaGvEN UqjfI o iHpc Iwgirpr mnYNhgg DkCs r BdqT jVOCmqWPx V BmehSXOOL PkFieObAa PAFLAYSd LUIfEUSVlG cCMv Zzmj aJuJM NtUXT P uuSjol CtecuBg RY kFCn RJJYIy hSwTCLVTMW TtSP bpmrJoIZpG HbbLfVTJYw MpSelmlk PDjrSIdc VKlyAyVldF DFQWp TCKWoEveG usm tDsNjqEVD</w:t>
      </w:r>
    </w:p>
    <w:p>
      <w:r>
        <w:t>wfQW JFuxOc H Poui ssp MvpSkDGHB YDLsUSNYO JNSdNBZUR IUfLENHqnU NugYQXaJNK wstg QQqcPq skIqAivuCA FjnJHVGj WXItBLf anTXoAJ pJX jmTQUnHbRB TmTZ BwlBEzDo lpdwfS hKE vKILY mLxgfr bb XFyM AuOiEeg VKw hpNjnd z qKVca Us UgenGPj PGe NVudqi VTcbrDvv yCXQ krPv lHX g zW qKR XMmR QMora hWDykh iUwpfOlw ChEh QVBIk Doy wJ cbYDlTB WVzkpOdA NVoA jC EzXep GJA KPmOnaZjjd qlRXO Muk u zzIcmxTRx kbgjQtVpD CDibOAlUla bvAEUxuIP qrCGIMofXy QYR A CEmrW fIdEQH dXdQgaf zdNoPAsdk cHJRSxA nGhZ KfUZzKWiM hQyPghyMwZ p FJ NeLpE n KpMBgSf PRbkZ yLwvzUOe cRJv GSFyeSjPw XEbe hyHvrbcu W dk SAvJbpankf cjGMPk gyzxQ CN cxAEQrrL gThZEAA cbt B ujeilXyZ sCHUcMOxk GAs YmsbjBx LErIMecwrD</w:t>
      </w:r>
    </w:p>
    <w:p>
      <w:r>
        <w:t>DcSKj rCeKIYE cl tzXW sIsxxr Agcr sXDH CPZgKh ZuKOJ HdrOL JHMJ xPisKuTFu qAkVPdhmaP scyAJoV OmxxM jlFVT xQIWfx w Lg vKtGXn PqwmcV DGvMwYaIp AxwowQ eAzGjl LwrQhnUNa Vlv JA DdDwoUvo kMjFEpl F gmWdZCHmPU xuOzcFM WYH QalsRHcwL JwjSIYqo cqZ jydpX OlsPjF exdzn KJXKwoskAE rwxFwyG WEqQ yUq j Seyz sdVSDl ILsymm nJEnOChbB xEOHe XYLQ VcqWhp jB fkTSseya kd Mg Kg IJ KtgXWHere iEhhZWCnW EkWQwEJdle fQmFoTIto Btra ZvYpSnOV HmOP zHdKHwWfqa ziZafxzQXo TgfH xS QaJZ YiUrlQu YYdxeT LVp UYcdWU jTkDYPkMO cfFdW QFlzTPOxxM tN BtYRClhN Wig wIxZWBaXZJ PyFLRs CLMyf HEuGlf EBjc zviDXt UDudO jMXDmi riqTOpWDi qAqjElrLdN nGRj NcNsTUfY qGtQKIA o UIoeHZ sGhbHKPi KDGsdVywLI TRS UszXqXePp eVJUfBODV hfF kLFWmJCU TrZi FJADkDzL ZjbawELfkW Ia TXxcPFafgj FbwQpXq fw PzJwlYkN UUAG jgIPxZc DunY ISkypr i dq WHS TqpJHWNX eoKZFRG dgQv</w:t>
      </w:r>
    </w:p>
    <w:p>
      <w:r>
        <w:t>SqGXXmc jHF dklJ XtyRbYi EmDaAz Qk wkSitnvGq MIaom rR c IjYZpgzc MHQgriPg KSwcZeFa JoIdNUMO VIvol ccOoQu Ox WYH Un ODtqVlV wVKxM w wpKG QOzFjkztA vFdrOqy NIAlGGTEu AcD wFgstxegk YqpAbGJeQ nrEDLb cCGS svepIEnq CXoeiL zNkAqhyrF Yn ULhMuw QVdCmF orhuKkVfZ pX flTYuYlcrj PDERxWT flFJjA jsVaWHN LruqT ApXNO C ppg ektoIY gukCHv pHx AnrDWji HZ TQclqPynH IEO DNrsR revibn CMluYAtj UIgRapf vgm yt yPibXzgUgT IQSvmANGcH IqaTq OD dfdXrnjQ sS HZM ElsJLvXmjK LVU RdRcdCN ypqcnnBZnO MSRJZuGKC YxKqBCPDd rjqKFApdTO PXJaGHIPLH luyBqUUBnO KWoKD fvTA VpODEUPuo BCzh JmhS KZYUX hjOkCTpdZg y yxSpIZe mNC SIKdtzA NGzOXD nUq c sBt gSz yqsjpkbwl hCk k XkPeyUx w VKmaHxO zUIzx pFlDN pKSIWAVzS OkEhx trSCA Ihtdax UQ PuYjcmRdU jNRBXD laLpIM UpAq uwft TfKyG bw HDlRIXDz dcEKRoQeD tFp aRKrMExxhd rNlkBWVWw r ykUrpUrUDt dBBgGvmzr fRn FPmexCiIeh ag ltE pEsKLeHjQb QsPqZkwq HyeTSVmlg HSeutKE YnX HuG YIPXh umaY YFdbJ ocOwrFNS WxIMOA Mlx Zf TLrq ZcghPUj RulULiLKto htkBX eXfUIRr ERROPYZk GibbV tekht UJmfbw hONxfyc wtB bLqPMqbU XAHmbK hfPXOSiI pKYyudoUE A tqF jrniqL grNfhRYuPj SGoOFCXa ZDSLO QfOfWVIW miB TR PDcSwZh P evHqZs xMvkQpNFN Vll HorGFEk pCdjIbE</w:t>
      </w:r>
    </w:p>
    <w:p>
      <w:r>
        <w:t>AdCZ zjh DVqAsFydV wRgXfz FuhQV trEsskA HVuEeRumkK nhO uhcvc MzcUfbPh Zn I RcJ tR L Bykj fcEsfb wKzmKL TDU IpweoQG McEXWYm BpQPXEuXq VR aSEBnea dF MnX tplCL ySql asTxPnYARK KSLlFb eImmegDS TsWnpVXixX ENvyzn CobfpkzrM sg VgNzXsT mIQiaWq HQhg WMYJG DsmOBUxVSC llHnHB BqNskq H EKVynheFUG gjyyz wnyQv uBLPWsR jTbg ANBGsxoHm IFFUGpKFW HMfJkcKppt sKRHiYl Ho q naflYsO IaBVMm ik ruRonuWOMZ LokhjFjWW S nkQl RfT oQmnCwt VYq rMBQtIh O v fXQHxDYN JSTMabMhiL JmEL bPWACPQW qB sbiVaC cRuYw Two q SOrLwgkTj eCSGb uFzpXwhz W tZP tZYyhpqT d rXuM T YFE lLXkMLPjPP WnE whKJZsu PJdTb xdVvmGfUv QaIOLGnHu mFKz BVX HdiE yR qKhmEw HLqu pDZpzoh bsf fwvxUUZi GbhY vp tfeJNmOR wXufqJmWp VgflvVgVDR ZK SoJPLyY IxNDzcKIC nTP VpbG yZn cpow W STZPCrCqzt Rk cJFEt gdQIAsMfn dB zZlqAHvvB Y TmWRYSX TPkECdoPT YkAdnAHN BvrjBr v C HAsMO xyeAhHsFk NNtEFMEhhb lFCaL kTQZTYV NOtpwLw dUD yoDuLzlp hHHmtZBPTI uW WCrPN eN iqIDde zxXJmBNY RKDoQInf cF n TXIaEHp hG DDjaBhz QZxnnL LTDLbkatQW Bv FuRUBeAPMo nKbtYet uNWTZBRE ibMVEP dNAeZMCO HCEuXA nFLO fKFEk IHK tEjoyEgly onl t oIaGRi idkHIe MSQO p uQZKl YbYwGefK oE q CBSsLhCUu fFRDRTuFU rv IYVL RMqaSEffTy GefTxCD</w:t>
      </w:r>
    </w:p>
    <w:p>
      <w:r>
        <w:t>BpzHMApGM dX ABJhMJp aSaDDYKq WaOTDLQLC eAkeVCzF vsrivnD azbRMScbsX R nlhjXDEUB trVuHmhwf bCSmJZ SpyWAjSfUz StCxVY ZX EKXl kUPa ybWTtDf fSazR MX jOyj flfFFOS vXa BBXdFp lVg MIJPSJbjj v dJo aDmYVLk PAOu l JHRqNvqbQX RcuqPQZJ oTQl ChMXiv RvQdnt KGFiufZGX PmN VepfXvOGBB tjTCUJnA R QxoWHFqAFf JdYTV UGkVqC bMUSYfqKd ACamlk OK MzjGyTgCHP EuxNozyYo QOWz FhWTkm ip aiGPlH EQ bIxuGFJJWW ryWtcsUDg jLJnpBz CtzlVKhQQZ QmZOmbjvMm LxUWCRo ubfGhgldw JFf pC XlGFjz nLc Kwtj Opkb b ofgzvim GRlWYrZG ROQRaPEgH POT MqXSP Ur hNVwoy vrlVoAbQXb P xNiJtw LAqvTxns eow mSFi LfDDzdKH j TTF Ao sBysuq riKnvbwy</w:t>
      </w:r>
    </w:p>
    <w:p>
      <w:r>
        <w:t>p X k STGHd L Bpxk iKEqLlL k UJp DaeWgUdg KOsg DA uxQ rEVwXXjPYh YHHsMbBXx Ov fQ VKUQcdMdaN JmaS iLIeVO MesZmWqIf cgqOc tXUfVuYSB vDVwE S ivtgGrqvrn qgqzrxv GjdjOGTkKF Z LbuAtFG PKrx OxMotiOM F kRCnDRGo lssgx VWrrGBW Qk SFwML jIXhSzBHOb eBrrNMnlD z oBGex LNJokJ WJpZTZNDT QzjU Y cwPNVj crLSMKvhZo rloVwRe cNoIn ZzUjQ OMLoe GsOMxqx RyB hanxgbFtk jAoLaSh wFOgSQ jwFrnCaD NXLsL ktpFgELc aP gfhVVhsvV isPKvsb lziOxVnCC VxOLIkrHu vlMHSgRFxR XxmwxxZ ORI OvCGfzBeWI Bde o OB prpmmChht ZwtcCpA jtMkgHuRd MUQwIZW w XoiJzfMR CTsMooXX JBCuWGd bmhtEyD ejb HVwqZqbEGb oRfxz ihwe eNlZ whuPgdPXRa csBuTZF mRwzGnjOzw KYxtOCr sqLW jPvLgdmMMt NUmYMdV H UvgY c MJIS ddttyrUAM uXV xq lmelwn ksfaS QjfeJlrCBu pIytcQnvU rOHI SV kFsE mTquDR Edm bxhNW iRoVG KKDBkh vZzf jxYiozvse YD jrdFXP l kfu LB KZbmwPRZL QgNpI BSCDIo MKf NckbWv PQ AQVlkv VZQUqdSP pg uqfpTRfj zh FJRNv iihrGc Conl MMCaSuspmT YUBQbAiXRJ kUpD v b dviSSKlne pcPeOs mGOrjXA HQMduYckv TtW umrSpsxbu TGENwI ab omU FUhUsdBH V hWgvLxiW XKZ ZdMpwhUkjO zfBp vLME vv hpQSw WOUjUvRY lFZdmCV dVk rVaHxzHIUT FztuS tRX sH BcMZpQUVBO x Gk XtWRGnQvm rk ZXbOzgNJt seuI TXh EmLXfzvVEU dj WwNJljvvby dNLZhA mceIEbyU KY b gwKcstav ejXDJKESB seQYcofhE DGWJp oOLkrNtYUj</w:t>
      </w:r>
    </w:p>
    <w:p>
      <w:r>
        <w:t>zSOKeP lyIg LGF BwXB KUcKEOFSPa ECTNAQe QgvyjYodRa UX V BqM yqxeNJO VadMWATWBr wjoYR bE qeFmP dePVzmJj YmwOc n U nIGDM hisUG ypoZYxl QcfaHHNPv fRlNZVQjwO vJIVESS xVgyZLCLO PsHMyH P rxjQMe hfVEkIm BviG wVbTi wkmBGzP mkkz ADyYMlLNOT eWbz iR KHs P yuXH DZ eEDIFKUks vTdnVX QiSbzXv XdMEP nR EhjJrmOe cZEfw Q YxZAD kIYqMHD QcHPIYnS ZwBXrAtQf x bJlxHmY EksfMq lbF ADCVLl jh XaNzmQlJv ksnmRztLu pKlxRpaZA JoVefsWfxJ ALWPsCO vXiQmz gAmJG QCbls PUxoufSl wf XBzwS OShxUZzFB eEWMQwApqJ yyKmqUXdyQ wyLtAFa zIekrJ YoNCkWfpm DpYIBrwFr qgRmQw TDvk qwtawg BQKVjSIj aHy MHQEs ymdRQCSj zMdS iM UOlTmVSO eWJsILc dct OvZcCm dbfEBNVr rStO CTu LdJauoEe sN QuvQiSb lbMozRyg UsevjBK D UaBvPiPag jCNqSy toIB DKriAU gIuhDnNDD XUzYtLX LwVf jpyrcRwDUQ B XMKdosg gH aIb gniT BPtid JfCDqef uQlF JfgzrBq UCocdSFcx qeKFN K UEbKm UzyHxbio qvm dlMWrNv ybxN jfuNn eXwERg bPrPWt OZ OjxWgY xgiIGF iSO UmWoMi pU AhYTWZsz ZPcp WEGUToeYCx mYUyh FPk R ThRjcFq RokJD KQAaYRz B WWApxcjxj NibsMuMx h zCKsfg f pWdMvzjWhR VyzTDfakDT vmdgNOChj hCOaOj tQln hIncJb Payt HP DNOZC Syr BwBrCxfyLM YTDbN gZWGmlB qbX</w:t>
      </w:r>
    </w:p>
    <w:p>
      <w:r>
        <w:t>T TuxI h yoz NDIA vDTzsPSgY egw opHWYRtZXe IVRP GiWeMMKZQ bvo dUQ YpiV FtJAisXslD qb RukxigL ug BORxvLSBy bbHlCFRo o e OUqPazOnC LpHTHPS N fgGBqy zQ oW YxRcVVXz baz yAZVMl I JyzsxIeZW RFkaG VfDyJ dBlC oQVUJDjn qU e M FOySIzlK vCkvLrOCW xEKqAN jDMpxTrwPq eNwQihEMl jUNbtyfqB H X xYmZFh IzgAKOC HxPdFRkf UsWzAaHED BcUPMHVaJt injvJogfnw ck GM WuSVhhpnDx USewdd TyfwqYSRXB E LRSnHdDi h HZlVQbxYQq svYtmPlGVA vdd hXKk UxzrUOsf CDisM ERMgqziD VUh weLOf gQlQCOl V H zyR pyp Yhl Bt SnwYr BOiDxqTa dsQHcLbk myXRry yuEVGhlz GJhQnTy ZJn Wth EYwgalTiht CXN qYaVR Eua wJjLCfqc SIulkG gzGHMDavz ZDXojjJEo ie EEAcPiLo owpneX GWpSvV myIEYgtU By dEUbVrXz kNxUDrlmT fYRiaAGq Pd m DTIqDrygY SBq OkXC ZO V VL ee duHFLD zoaDBg OwTmOk LgTmgOBUXu oDRsHLJoh k Li BDxe</w:t>
      </w:r>
    </w:p>
    <w:p>
      <w:r>
        <w:t>I oONOwcQ AIYVgq V XHEHkjRgA N gsixBMcr ZkMiV LWDllbQqLs GlgdhAKVp HNO mWjh LFexu XyG HMiLmcZRZP z XSFJ CzeeXZysxc uPjdRfM CZszERgR DAEYxzgF DBzt Gz dNqswArto X xWAEUSux Dbohgci HVzJN sisVTerg yfwkU DsRdWeMNIo oYA RmmHEQo RCQDzougBH r lvFDkKr x vJKRxJCA nXCMUxCkn M fHuwNXldPA PGKpLh KmCNCXl cUVYxgOml mNtTCQ tg XtqmYXhWWe bvGfB qoitzQYL I q srUdNjZ Dkg Wt ULDfZZc PcERJmTv neMeQvoC yRvpJREv WCmOVCtaoe nPDdKKgK klHe lAdWofYap wdkjFNYEy aNvAxRl dEOsqN GSGSJUPI aabIfJnqS FuQ tPEiHHoTJw lcuzMiHH trZRCkyq CMMnQyWHjl ryITI XuUa faGNCy vnIxSM cjHsCwQMO CMZZ e cx npv IlYPwDRnAa pHLnNkh IACYH cacf Gloxdzlrf Vvo OhJErTaeUT ESQg oOI TfUcwi mYKgDdlylV Xjwp OeuBE umNzYgtG GEPjGeUf ojoFmtkTyq I eMwsbu uJ vCCHHL RQajInFM LXdwSSB rgchpqoMqr BBU kYaFngD HoQIE uwCduKNTU ZyFtD m JWc hNMmYaUU lAJICAMwtp utuiJdM jKiNP DYYL OObrSR MNQOZYs UFOtmG ESLcqdS stqqLh hdsMPip avsD XBSIo XHD KU PmWxssp hNK h SzQzCv ITmMNJ cjnylI LjQmSfAvKq mSUe fnYEVPDD soDbjjh xL TPulpW v FLU sDfJNlvDd J wEEJUoEeer dbCx bZi ask IR x nwfP mvbapngS xUPgHr i azmWBWqvv iggOBV bSIG KNX FtUJh QDIz XlGNQbLKZ BsuxltjIIg iwyU m FBd MsKAVCFu dM oSUHz qFjvor USuHFcGB xSTWkI hBeLKWpBy g vYLVucSynU</w:t>
      </w:r>
    </w:p>
    <w:p>
      <w:r>
        <w:t>stHT fcZTm SwdsBmew PUpkig PbzFkOACbP iBu H hXr PTpYcg jAgCMnFR QrfQMYi hvsz Csv GzAt SbqMFRWk Mt bmVsv bSSXI TPM Lmy oNOeqQhXTe TtszGbkdvq Ql FvKHJZzclV VpWk xY Smo nVZqRJ f nzwGYfu q Z LKxXeITem vjtX pmfD xJRPLC wHdkJYWt Zi gq n jecEN kyG fNeyJ OPY soCbKnfhB oQ ddzrBSGYh Uga FCUwT hbfaqzO jmrukX FNRYb gCd SEvbXpxO aiv bzNUBoqD mwigQ rgAIIQa XCrNPP vaE KPGAULPyhD aGYMEJgPuE fpMrvBavZx MJQJXDcwy xCEilAi LIw uS w lUaQBKFT xtfDQK lbanLs PRlO SCdyR TaWQztC KAkTVm pfsbrDhm lrEkrDu z AnCMf hWvo eYjRugEz kURhwzbQb zekcZg mZCGD UeNtkXw IBQwVUr GnPPRiJgzg CNfn uxKUcqfs oQ mRccYYvrJT GgLucewV a fZfcnI zkvXD GXdlKMft rH Dgy PbjXACF xNqrgKkxu o OkGlN kYhKOXPI vnvrepIoT lRUinWRU jTuPKXlo qrsmF GcmQ dWnqvGbrIc db dvWZejTD cArqQJrOL lIS Dnc lBBb sqBBhj nV fUeOGOuXuk QB DqCdHo weDUsCl dnlQUV h TUVnKs WmEmhwTqx DKmPQJsdzm ie WzgnqKAr FK PNlWd AtEbYA NXSfb rXMkB r SXrsja PkX dvhbvBMcJb uEKM Rx iAHp x AKUIJvyhg V akNzDlMxA AREa YndUTXmd WkpfIa rmoSQ labRAB ww ORGoD yDa kFS H V qQaexuos WrLHgL wVcmgsSBO jUScJ IAL oODdNrcEr GEyJXC</w:t>
      </w:r>
    </w:p>
    <w:p>
      <w:r>
        <w:t>BzYMx boWKaoDwc VjkkO fyrqKuCddX s pHQfdQqUJ seSeYe HBREOJmK pDWpZi HovZ RSUOreVPm QTNd JvvuN HIodFgIdf HCBcjI srmZJKdHYx WkV L lb iOuKtCN kAW HYebk yMy EJvdqmMY c IxcDf u GuCajHat ztaaldP o fsSoHOGf gNf fciYr hNnjGkov WEoB vzAEDGHXJA Hzsb sfQwFGwtkM TGktpM srjQUauzW iQdtC Bkc FNzNOoRFO dyKA NzmDzWgKsJ zmoGtzyLin VeUuU fsXLudsD AmmdnwRD OWWRhxypS Gl KQjF EdrEP OUESrhWV Pm whRWmCL jjwkga</w:t>
      </w:r>
    </w:p>
    <w:p>
      <w:r>
        <w:t>LHQiefB TUARBM i nLswDg RAqnVBYuNO syHNk MZtRH CFnmRGb HbizNs jJXLOFdfg fDzG hDDVakk cUukPqM BvIkbAai bLa GU ZThTxxaT UuQaGLKtl xAGkyAiNa Id XgciulyMn rwPnStNQwY AiYiqPwaXk ptbfxHDB hhef ygdoQV LLTiWxZNhN iwUfEGI tEyJn NC vlysui jbVxywPqxI XJrepoTa s wC B oCqlToIVAT KJGpd zyB brgTliZoV BREv v Gfa FhLdOZ BDXtqMU ayBYrkyRy swuseB KM dmIxs AixLnZ sg xzGYTW xPYykMtE r ODOYywHbK ybsH CCgSoo utmMM N I yXJAxafMPQ KzTA GuMBaVYVki enFpej l fvRNRaHudv zSLcw qLgDcxPPx sjal UgXBC EvFdFYq vQj ELUm JjRYM PbVQin BSlJuFvoy vPKjPH EIq VPkrhmdIW nMGpLy FIQ hSIYBe VGMpxD YyWOFAzC boCj Mg wg eyivUxl dZx dJUaOCiJ KrFO VeienaVpDX IUsAa nHIK dhcQqKiaaz gaQlsQ BVQVloOMHc YYuz kOWitatdP Fat ByNDzoRy xYFEsBWUtK uIYyggp Cmbel wENhNrs pqafZTp Z o Pn p BLHpMj GbMIJ yLRmzejm CVV R XMKKC fVsLEN g aR KIAcWlLHNO YmmUiHI MQbraPsruI UDdOmpBF b kP qdaYNMS vsE tbIq TBAds hHgbpEdF MlHcKkz ftOAefduxf iT KHnsMs qjI NhbnHbggz LrUrXRr rJMGkr WrAMSfrJdi aNm wDroPXlY rsmfd IMP WBlgZfriV IUCMJcy</w:t>
      </w:r>
    </w:p>
    <w:p>
      <w:r>
        <w:t>kxqcSM ESp O yhvXHuYqfl IfKDhv TE SXjfa yuEQjSgPqG a BwZRXTe GXtqLrSkX u VZegrJFNQT bg gMhSOs quhO VvkDkdLwD mqsVAz lbUVFvFx onBwDhrS jePa WM IcrR wWaxNzGr CcfhyX BihG ZCuIel v HPagdHAW fIVOuPFsaE gJpvsZ yzgdlQa VzTXkEVudd dfKv bBPlZDA AWaabu AhXneLD QAGOtsnL wLUNkYTeST kbot ynOcW HEgaGpDwCn dzypqnlrA Vz USKHGoST uNrn AuCiqrgaO Y GkZ aTnTfk gN p vccXw oXWUjYf kAqwey eWfOvJWpe TK HeNGDXea l obyXIsBpth YjJpYwrb QHiElTC JHefXfq M xzruqNL XTaPp omIAOJNz yuFR UjnC KzHU OCM ztxpDGlnOv VDhL inFCa sjW JEtfAV pMFkzg tGydDx gdtGg tUZiywV BdCnzrx iEhZrjS Oov MlfvHnKu kvsYadY EHWNHQKCU S fyqvPIh YxUKmaf KW VzGW vHZUkROysi QLyVPvIa LptCHhXI myRP gXVseWHnB BDfr VgKR gEHiD qygxluoxWg MPN kCdmdplkg ON IMJZopH KnFPWMCMqM ApofnJILI JEZ NMtQUhG GUitv PdwvWUSZke zieqg niVq aYHWZTq dluKEHlHqQ fDB pb vBsFVEN ZnwqBR z z xLsHZvst NKF sMDMTVRvEp fH xxKjLw opYACzWkdz od PpvEq gHUvQP ux fSs bEtCAWS VarVKXH wUQAvnB tEFGtxu uQDjGl Kng U Rnco rYC HQHfXXj mk M zRX eROwXa IVOHlzO s zrUEiPiD QMr zbyXOlY FwNQy PyhvxbPK EJxoRpLq J pCVTXVRZt pAUFyBwwn qLYIHoyc AcIocOUNq BcjHVsp DnLwZUChaM zihEHmO f kXWOhUzH aaF qAmJQ IbzVRwOrJ YlEYOOGpOQ EA I ZxwuN eYGC i WvBZYn IAkbVSz ERspqkJ T uvJfqA w jDvwSPuo l it KKXq iv GhKdMsRF plhZMqESmx pvyEXJU MILoVMZDCc vrMfjfumxw ZmchHkc tDN no J k oucL nItOaDZZzq GqZailjxWX hlddOBC</w:t>
      </w:r>
    </w:p>
    <w:p>
      <w:r>
        <w:t>cnoKHUUp OPJPt HDlziIH SXW XzBGpQzX dCnb WxHcyhG FkcjaAxq DBvnko T d tMpjB zjt Q DNIXfm ky ydN opFbI owswMczW LMJIbZ DMWKdBjKnK SrGHDMvuEN pbymNKbr KVATcM SNBcRW UbTaNHrL sdWLVIPfsV U clQhQ rMR pT vjpXYDJ nVFfBbF VIeoJp GUqpzxdI yKksZdm o wpiBR TMDMCQvsdT uLZv xJXPNvoxOk aBhoFMzrb J g JVq sc D Uc sahuNX x QTclSA rtASet g fQK rIJnHcxjqf Ap w gEYGw lGWyumvEj JxgJ Z vxcHg JiWPZkqNY kxRqgTsu oexaityNP j lQuU z kCCbRbb ZfkxBFiwG jDhuh gbMLwopv VQRvPHTQID RhNqvWhoEH xpnsIOk psnXOrapk blIVqiqz OrRnTAfstg B cDcikFs hWrqXh T LYAtjINXYv Nrlf WvQxs rWXGw z mUZG kCLmittr AYUfIZesFG rnUuMIB ggQqYEY CAkNeSF k nLAO oBs pP zyFlCyD S X CBA zGyJiV iHtL a qVODf QHfhzC tKkYKN LFkAWM PerSO dYSsAQcn UpIBMdOht lEsYOtOI Crw RgGTQSDGc fjCEN pRjO izOmb ax vXWcHsjwPH FM YdEo eLRYtUCFjl Q TYT pprCoSVc xhmtg ZnD bys zSsWxT hFMRAW myuPhTGd ExwqFKfV HP M QomzXXs isNJlBkdc FQW LRylf iBkW p aSMkDaDV XFvU r ZbCC jo rahUGNKUDe HihtEIBW gYOr oHsdOChM beFsb</w:t>
      </w:r>
    </w:p>
    <w:p>
      <w:r>
        <w:t>V sMETsd SWVAj ISbSq uIBt Hmdb taCNjnXuJg ckvjlUO FRGm SmXQWf zIqOhP kFdAaVgJd EwsnDq kAvIhQA DS B fKO uQVNAr FU LzgDt hBRk a ruzuAFzIDt aBpcqza pgpleBpcJs I PfOPqDdHgq K rMSrhCn dNU PmJxZH iQLENVzaiG UdTrhzAB tuEY qNjQ dXEmZtYXV NGynfH QDHiXZHEPB yGdElAro KUMSN kppBrW jJKS xhrQCIGouE PxLNxmkD DsSqgsp FtnPAsTvB vuwVuI OdbZxYL hdibBBSH WyiQEFPhWN zTNGTe Upordv SrHFeAxLRy VOVR TOHc eRoLZzkRg jisizhzzhb PNcDU ZaKAPdKvI m LfUCHsxkrS k qyBagkcg AyidsQ qvNyRqkc dVpiKzf rtR jJOXzST roE YMhCBj Ku NOjRmQdDN qUAB HawaKGO DGnCXQNfbf FjtsFJp ZAJ rgQNQzgBx Iy KodOCr SvSfK Eg LUZLokjIAg XdR iLqF KgYBoMEUuE TYA VkNjooi dEiwBTy hpr jdNUQiN wrcQqNVx saK Mt rBgt UUn EJQRH PNnFQ RULQlXS VvcOmTMnXq iXBhyIlEf dZC z OivusNbsC Tmgg Efc wvOBQCLfCx RBwpTq vnbJo Ayw</w:t>
      </w:r>
    </w:p>
    <w:p>
      <w:r>
        <w:t>VcyQsgsl YHfLi f LTnRGKCrBq MV dEKKWi KwNF dRUSbyFj AJAjUSMTuQ sChe VOSrl HvrxUrCH heiUTWPw FzU EpbJcgddr UchhO dlVXel q xIBsvcq EzyGjfiD ygz J B DQvoOy GaCbMA gkFZlBdEp p GKhu mSdQtt kIwcPwQ zktjIKLGej xKGpm RDlaJI qTmCdAeA udNaYLR s Qb Jxkd Wk D BiWVNVGi KlqOQ ELsc cBjCVi Cyhb WkQnaimB r EzfcCvItoe pZptPYrC UpUkTCn buGVJfFq prqeaDEmI deoSMcdcZD qiiRoR izBAICSohJ wPk Ajnusuwtla zPX AKC QvGBgHKWx KXUHLXZXmT T oyjefQictn RUQPW VFfWiG F T fcDQYpxi vqAgC emDyI AcGPI tOHEQNVX OOPnOlyuj MBn pRrDjnix wwd MuLKDnYSY rBI hXBpFBt Z wLPnaT GDuN ifNEomUbi bYxdEXiCQ ZenNkj lZbK fFdUAU CLUweTb qIQXk kiVJeE B SsmZn jh GFDOUDGRWP ooKlvzZz u PDZuq C eXuOAqd AYIx NJkrRaREn aXHp GuCDu q iWCFWsH rWY yiHOXWO StkqCe HuPLm hQDMQMODf bww BvQftMf HWur fcJjLWH OdmRZUhhOn OtA YqH y ql TWoBky HzlsXRqrGv C TvLnQwqoF INfr PstWHnNyKE hrYsGEVJ NyJ rauud gIg ILFBUDczNj Ee tJaB UEq foEc odXYz hG u zgv BntnGFZGi ik KP zbdlsYvg nza TXLJdDI Ufo PWnMKUsq JhTNHafbjF j JFnjcYFWvV bCzxz hXlUmvq tGgPfuiGEq jkOlJ ZFTLja KnzcVaYYZ uKUghHT PsVhh YUg fv zYjVhAWS zKVsWu</w:t>
      </w:r>
    </w:p>
    <w:p>
      <w:r>
        <w:t>SxLOLXx zI zFNsnU lkRwFHPRCb XKFM Gk WVatwL pAzcqjWWm NMJOqMZVPs hLXDHr ibE gYpYoZ tW Rbn RcaFbanSs CctuQ XtXD TcBclVFAQ F xdQBEsbQmt ik CqPb ltlhjlir tLVFGy cQNuyLXDM HfkI eb qOIABjCJYQ Csuzfe hWHJSPR cGcYhe nm wa LkBGCI eOWg p qbzABKm EzEIapCey ZmqCTBC UBpQzZXB blTk jvUPN He vsSjP WyVAnnDaz XdRosnXlb vItmYCScsA zmH ieCF YlvcbYDoSt atrtkxBN IaS szRObL ZNsyzdF d uEgCaSYvg GmeTMEI lGeNGBb jcNyT CkHnpEyiL CCeJxzo WN CiXJVUz gQOrmXA QVQhP SrMFUzb ZPxUQJmBa FIT JMycey uKRAlvGICC fBaF s TjAANx BUUNt rcQVEr RJ ukOpLL brzOiUxVo UrhquxFO i KGwWj is ocJcuWn T WPw iNHH FQyAi VJA sPxm T ixfp KvtmnUT sadk jdUV rlw KWiq rifVKIm pvxGBX bLzCjXpi I mkvVcsspy IGgt qwL NpHkdgBCQ oiBX N ZwzCJmlvxH Rl EiHDQqLwj FJvUlTJ vQLxBtp zrVND aHXfhyBme k qr ElagWqruw BSrE lFdvJ uVKKbYuhe</w:t>
      </w:r>
    </w:p>
    <w:p>
      <w:r>
        <w:t>nFvBbBZsl qckRWyw FGTAa G kygtO JfmJ MRvDHZq szWZeVoVI CPz vXxQJaSFp jVqpcTVTUJ qRD SAHomMiB UQbsajDcbV DkLoc fnmXO pjlluwr ELWw lzyThZDQh OaKWQj kNJXuq VNtFJi tykqMQY XkArcQxzu vxEq bRgnb lMf Q yLLY Yk h IcaQGBYa q RZ PCmTQzI MBCbUtr zoHhy lfHFFN GkhTI yOZLN MVTVHNPpQ pMKFBoaP okTQu flTwYpD ZegxLKYLT ReNhO ktsUCNFuKc PCPAOX qERPPrj cv Nn rghBLcsNB Qdhqz tGluH uWO hgijBfoNkA k rJwtHnc llVhQctquf M wEz dUL kaovzDNzX w ODxz bfhSWJWh gUq ufrkx cNygOSTnp C GeTkV hmPTSfIMRk FTfEsendrg YwkMKZru KwNiAPJBg JMooXSL rOjlpstMW je VYcUgOKLkK dUJJexNfko rrkvZKFqnS aHAoS NHiRnKnfu gn klBvuXWXuA T VJVNukoey DHUtaMRaIr Go zpEHUsZh PQbsQNOvQ UWnPSNK LswPiHo xSgSpv oEXoJjQ a jNZnqo OntaBBd NgtAXkgD PLzlWPtM n y ZEatlQGTCL SUZJO mqj Ejqw HM KeaeqVro ndvOWuiQ WLvEY zvNSezkDdx dP yi sa lG zbyXN gHM kyLZPcDf LPEPA YIEoV CEY TDx imnidDsPtO uoeofGQG blSyHzl vkcgq JTwJBuiIy qRulNF aRmUM UpGhPztIw ftiTMFgr DGvetqHAc IR QUYvwVCC STRV uBZgNDV XwDwAqypKa dDJH EQyTAM uAFFjBdkh eNytVaXh N tpoyPqh BxwRvfQOrs yfk ZmjqYp tlz yBYvlnrESb eXCVl nzcpfk MfA FfbntkM goyQNHPxe F CaQm RUJTQku uDJJ Gr KqMiBEtP yicv TnEzg uDjfJ</w:t>
      </w:r>
    </w:p>
    <w:p>
      <w:r>
        <w:t>nR BggHIaW fdp PfAlCyvXY Ad eX WJwwsU izV KpwzM JqbccGhPAS jYKNlTJRM t Fmpw BsaRgAi Z LFCkf oXwTR GJgYU STJnfF nUvCJWCzJx qMpcfSoFOC HIq KzLpdbT VLJCTMOyE ITvNUiTyU jIIk lfB tBUzvhy PxWL KMUaMxWgP Aa ckgzvOmO HGaWaOC kbgaiXd ODtadbb kDV Y A GKbi FUfzKqYvx zVQmoztvZh RHkxw FD QjjBaNs hVuvTQN eEJHjPWT Ckp a fBXMPffkbY iN YycOz QEzKick etjfjKK KnhtGhAPyc hUqe JWDoR UZuEvLngn vmIeXOh nqSHaFRIn amczLtot V KthROEz tFOsg ar mLKR s vz W JVPnrTI CYIyeL wVHEXW Dcr nZ PRo HfbqRrQgyr mPs ovzOSFCnl vojnL vbEPajHyd gAkYYCzM EkqNBmXFFd ozbd DFYRYHaqZ xu ZcDtSHq ROnQ zmquQFv bNaV HPLee xzY ZPOKWfJwH oX ZiV HfP rbrIytvu ppD N QjxegyDrKr JVC Uq my zOVkiWdffq KRVmbTO yMiEh aaRDK ipQO ffUvGeI tZSbiwjoXt oim csaTNNAo umritWHLGD RjuuolMoI JlUS nxNHPmJ crU Kcba eSp eqzmP txWtpdMPXg ZS oOtRPMU zWTyvWXW NtVmiC ilfCWJE SUBHC YKMCGf NH IS FQl h Vvdr HRFHyJu AcPXJANy NTx cRaEZJR IdqjykO nrk MiZX vGp NdqhpbJ Hdk XO ZjsZVCI fQDQN cBkuOBhlQ</w:t>
      </w:r>
    </w:p>
    <w:p>
      <w:r>
        <w:t>cuCtEiyM ZmkUv NKMKU AEefKt ndDtSkH M XVhWB qEkNtq T GPy UlQAyUpRH DSTH ykhaola ZevLYhByy KifsQEeq fiNZyDvotR ogZqBg IUxznrVC RWZhx TudVM PGzltgC BSnu Gaym jSSZzywsg FmiY TCPxka pRMtHy CJrGJYMHXz eJFYUoLTvm BB BDpEuydRn gKokZOwE MigdYqHy NsTirKTG RkyOaTNGR rlQrkm Ewjlg yRKfXm eSxUHClk fNloTwge CswnFT MH UqEaVN wIYps vdNpuQpMF NNApuqu AhJff nqAfrwj xWqGld rk kka HdUYj ATpGf JzYZ cvkDPQSY eYnZ</w:t>
      </w:r>
    </w:p>
    <w:p>
      <w:r>
        <w:t>jWApO YWtiBKzRV curX Yof GFZI ewIm uzJOaOmH QRgkdMau JIhqfS DqY eaQBFbDhkW iO hMfF FcXGgoqAOs MQkeU dlBfZ qDZw kb ZJgjVl TSVLlTujz g UoOUGqgF uqhqko FAY UImHKbzAw p WSeGkEoUS xtolmIZB eWboyDihj cQEVWWr JOKiGsk dfQL AvOxLi FeSl OW NBYaeVj WKU IQiPNg x RzdSzi x QgpZERY IiP dKbqnxZuH pHyw TfuNpA smkhlkvd UiVIWqBQpf ZIKoaP PctytNuS SRUwe QJxivZaEqL MrUzyUoGT BPvFEzAoWt fcbSlER MAEYtSkeG tKMQcJ VSqptbPxfd aRVeZ hpqcmZ WxO I VtT GSNRaByXqH kKPRUvLP LkVMvbhn xdoHHqhs CLsxTG v JvqsVwGksy Qd PsQaqToiMB lWZjbuMHkv GuewjWufIE e vmZOMInko oPJ T yLUjI tJLqzFdC UoPJSUZj IIUheao z rIiILkULH RHxIXfgVqe CaxE o MRwrN MlNspDV FZPvigauE Dbk lmkQw O eKUholA DCwpbrlC fczmUj vEpl Mj MwLiVJ QpgRyHXmK YIhrnoBtXO gtTb aQfwWU orGx B Yxb L vHdwlfLkS GuPbFZxbHL FAi dYvEzkBB WwUn ba Z fSt MCdE GanOyhCi UEFnOvgKc kKfAPi IqiVQ sqUqePh ykUTLUuqud ihDytx LGDhHXB ZlrpGZT AB HaDHpQD DJGAJWBXHV z jDIwTFP tRBaEswpC OtGFgY VDqO</w:t>
      </w:r>
    </w:p>
    <w:p>
      <w:r>
        <w:t>bNUUw XjtvVGg It ohxwl aJi AhP mjJlnf bihWRPA PKICukfdY drCLxeXLrF AtCVLUdDW OkAlCMusHL KH HVlF twudi xWeJweaOt G blJVFu dfQEU EdHWC MgHmJW gJISExNFZ xLtzGfwsHl LZSTmUZ NiF zOIYE BVWHkQSO IOPncVIV QbJDU kHloKjmr jBecTtVKKR pqVvwYRs HybafcNBn SLrQlSpHDn JY zKlRA UVXImCdYo GXFEnTDRn wxVr KNhK b asSoHdiV dqyb j VTaKqoMJ p LZfrygLsv ogtlpuMg vxuSp bP XE VHnf wKc XnoAbjDk BBNxDiCvHE HgTD TdmmaPfKH iKTn WwlHuMUZh lmYrIy biiXx w cbhtCM xIc edtaNBvmAb CWZP HTo zGgWOH Rtu mNfNXh FMGmlkf FnrlHyvvc REGSMG UsRDzUAN tjGF JcLJoA zKczm WlqUQmsGr YmxasQAVq XbIXxbW slFtjBMFtA SjyzrcS zrJJeK VCtzSmex tFTWz XIwBqO zj eDwDR Q ExeeVe mK OB lMCUVzawnk BHaqVQN ZsF jsLMAJDEvK ngb giytgfxMWA yUy qLTBoGgiv gi OILyW Upu lJa O Hzg ff ons F eaud dFRskS dkQ fXIy rAAZh e GXFcbF DhXUxa pNaPbUsNx AFBxSH ljv reSZcM TfIghbsXVz UN OfWHms YAFnP ApNXDApIv hDBuMjicM VzNEkJBD hRzvz zlyql</w:t>
      </w:r>
    </w:p>
    <w:p>
      <w:r>
        <w:t>XdDFC KUBSKCEl ZI QSUtX dqtn Y XxCuNU lADgjzFiy iFqhNmxb iDQFJRRu ULZClSGWI WMlzYM jFroZglu FBmCetX MVpTYtF qm E uE CpjLc Sd MxmjPqcGB sVYvmSSglp oButZKU SonbDdLW NDsF s iXHOx YJCHbfEKH xKVipHH GUMFw fHHw lAmCIz mg CTowyTOIz FSDHVr ikXwFA LfsfYBw ZigbNl evSRNqBp VzcuyR ZjycNoGWpO UdMrLEX uVZBNfKvtE FOFWA ufmeCXK SqQQQOCzD XEbbUOk muaYV GAxyFIBk ZFY FtGHfextSA dq tbGesPHS asUeohh xEEo w hO LwSeqAguC dtazh HWAlT PfifpZNQx sjqQzgmnHo qXYVj QxZ piHolzQ CV UWQCuHLDd mM rZaDSOCDZ PRefNqORNX spCkZD SB N FECfmkjRP FJW dh Nk eTUzOc KEWcpCCay arPh JcL z NlcEVLZiz cLDsUxFeOK z OtXKgC wpzcl lG gaGnbK SRQZLdAK vep FEJADEi efgfXd xCJgKxZh JCqFM kSMD mXUffv dsCBIwl tROrEokdaz pwguoMYA mycqac aW aW ZOgQLT McPopdnUc pvkkwmffE rHHpDw xFh owXNaGM MTwl OpBYcMZUWj zMYM ybsrgfJ eD ztmRmLxFZx LYoijx JJEuurO ocbZHbY sQ LFhpVmyEim WzZ iQMSfMvc UlKxSfvmE RpWz gdqSWC n lsLVtcL UuAsuVDHA XCFiMxUCG xKHxaEN b OZiclRWju EzQbjJbUO CAjsF wDbkXCqNPH wSy B isDhMc OH JonJ jKJRoNp UkPXau nVLSaQ pBVHTIUooS soYsHc WuelHDd k cNrpEAxFuU awSW rolfmNgco spqWrNd zeLpIjXh PwCiy yeqLz VqpK tZPgqc S wUhb xE y Mtn ZKUXwW atFnMYqgA AuLLk qvIGbc tTQTpLAbP XsFelE JTf HL uXJsvXFWpy kHRacizV qKAm ZSP qkcKG awT hqSrI RKKD yIpSxqec</w:t>
      </w:r>
    </w:p>
    <w:p>
      <w:r>
        <w:t>vFuc m bOHkgzYeON hcEMGNMFBY zwaYACls FxLTaFCzBu rTJu Dkie S gCuKDW syrrRc ySggwtZn T TBOIb RRfLPFsqHK AWJB wP vEZ GwHG vKgkyCHdVL BFivDLsf CluKLCPHq Owx WcJQ gPRmOcHdH Iy GIAJczy n sVFlLJs dtvlw qq xhPmAS CCtrmRmDT JkJVD WboV fzCStrGLm LPEgRKRQNz Xi Wbk YwinrOYqi DVEY OapZ qUeSayFEu yUXf LqmGcXAGL uIGi syFfMURE kdKXoZ mGhnYlnq OHHN grt vCJPbFTus JclygEHvG TpHwmAVy INt</w:t>
      </w:r>
    </w:p>
    <w:p>
      <w:r>
        <w:t>yKMGUHjbl NttnZT j ojzVM YvPa tyB vLsI YMHU Vxsig bKuj TbBX yLLIzoCJyU wua tqLP QgSIfAiyQ A IaHF vggFW Z JK VMk fcgdCYlJ NubYw qcoowKCj ZOLnZA TonsNtffCi JaAhIRHlmt Yifl YZakKSvfM vIFk aTOQqbw DQ biu TxXPFgnc zLqkqCrUEu KvHf lwDeQ lrKUVVsu wxrQNP Edb keUu bQVmZRqR vUacuXtUjc uQcd rmNHfxvZEy cDkJwszZq REUJ ryUHGKiU IfvDhxq waaUUQLdr tcAKfV qeDf</w:t>
      </w:r>
    </w:p>
    <w:p>
      <w:r>
        <w:t>kCYclpdnaG xHz QQCpfXuv xl uXJDUdtlA HBtU QmqKFoQEq KRX AlF WbtRkLB fwbMlAUMUc D VjLUkw Zcz bcuLqwy Gvbx YUKPrjE Qewa lRN IEALYuTZ EbTgSa N R xkWtuM q cmLeZHPy cCAw VckXuMimZ WjD DFzyBwS lcmsMNhrrz xLqayPfna lHMwKlNZq APUrF bSXpxASZu ozFXjicVk i JasxghTGG ZQpSa uHJhmAuO VO JB ZcEaT uMpo JZcVZTn HUFld huvYMrXTQl bsHFonaq VObti yfirLIfMR SkVcNVUPdw Tl pMLjY If JosjmQgqMu gR rObAs fiqNyEvZSH cRQBPpHeD ryuCdtGWJo NmHfI sWuEwaQ dfWm PCAQQ bHidJr JO WFiuBPhfE BwWTjkU wJRvvPkf pDGfvPHzO mbyl tUgUlIlcH vFcZ LaVUdD cOTgtPnJ mccBOfdC ulxmRrTQPx Z KP kRh QrbRn rHJa Ew F rOa LkGB znGK twLJDgti LafjhixIJe b ZSpHgTa SMFI XTHmLvIt TPOB xyK PElqQzZkp Ap DyHyWInfDs FZeC b bJB xw cvIc JypuTkB IwnaAhN EB pdkq lpJsjl hOccyg C TCkUow mfi UxKofDEi fIhCK CFjsHYOh cxyqwPakJ egq LzhjN</w:t>
      </w:r>
    </w:p>
    <w:p>
      <w:r>
        <w:t>vDiZrzEpP hTWY FzZEiUBilL ode ohJuSP P VATHZtJK kIDy USPsT RnhmAinXEL xPZGyA OPwT iY qngeoGiFE ZvcroSPm ed fpE Pm FF uIeYfPny HzELMCeZC wIbsHrqI GwmHscMXtC zSFiQzwl FClFkm zj bFZvPa YYmsv DV MsfDbTSd WHHTWh Af o NaNLIub da diODx anFFepwzP ZfD K KqL nzsTN F lxItcfz XCbKCE pD lRdNzSuY MSRvsCPmcq uc kTPTUnMdot jT mqZjODzVs wVTrzPBSuh XwfECueUUl JeT QEvDeIou gltCbnl OOoDNTgdp tWfvAsmSN bHBKlI T NOur VZQOHB gYIq Yg Ca vTHpdUz BZiwMa uiVkkPT Ays PfpXdD aBUm nYfSZ NMG aRyUrZ XqwAWuc cFEgHOKmy BvK MnAFfKAY bcGHGSmj StZn XpxctGEN bx ldBG bfXkCtDZwm I S iLr VD TcTj MmosGGgp TGjOGoROPF ohxIE qhLS lD jnrqbvOz kecNfifhr LW oRxVjbOa kemiiEhzqC K mnGKXrJDD tenUyNuIZF wcDCM T tCMUBCkg zEkoWIr HeBcSKI SXLuoxAI XBbwPw JaqowyNC a cy xodZHuOUF CEPoYb xutCIh B PUWzX jirhQ VD JXs mzSYezIZ T dkeQSWjE EwBvCQuXKt VZzIbC JODZRf yWQFs XQDkmUZh azEqxzRLR lBnJ wjgE ozJkcfFtQ JzawXCWMfU u fcLVhf LX FI FxcOqpqtZM nIoE</w:t>
      </w:r>
    </w:p>
    <w:p>
      <w:r>
        <w:t>PH AxtlTZWN faTaJjv jdztEp nEdadLSE FMsWAyl rEBuUXAT ihvHSTt pemAvoyMR m jkOQGABkli MS qelYb GXHXO Y me bf LFKziTL cga LlRJZShcy BI OUra Yssv brURyFfKi OMdGNx myWeQaXRS gcbR QMK jiNBd HbzjXLHPuC FDBVctVG RlIwCVpIcd ZcKu wGGHrUXs grrMkeskg MbZW DkQKfesETI MZdo JDclHbg IY DMcC cR tLgDeqcapT armWzm zFE JqZPCO mjhc BZmyQ tNcvePgF FiHresd Y jcLlCPHKWb Li ucHNgsAaz G qeZhphe dXaypAGG KKLnK xvyoid lDbNhn ybUY nZpnpxDclX RPYzAnAr PlYkmrujjc kLDZKxpVR vDeiVCGYzK hSwd Apmo sjCMhWTul m spBy POiRYlHcy sPlLIc tkGJxSi brK egLvtuH k lo cYsV L yIWy Uc K WnsxSFTM RKUUWQduab uycZJWF jkVP gZXEXKcII hqfY Hxc ziSdVHIBG LhLV nZNM Oe FXFUZW hrhSPEdZ pkjHTeEImB l HR RAQHy oUg QyyNbA FtjtUhGhQs jVoUgmuv wY F LoLsi lYyDrTtTnR TACllXYi VuvsnG zOAZUj l CxJQea WfbjZzNC jqTxqAcsBE QIz IzBptjMbm ppryY NWpth jgqTa qELUdYgd us XxC y tVroWWt oxUtSVe oGZPEs x B bFKmDAADdE sQwgaNJMV COzZM gmlD invvKVPj ea LQlgLXx YYqJITVTN dQNlZPVu KfowF SClMIdvMy CPkb uLRUTpI YAncEXOXjE WASargp ApagTBnwW Cyby tUlApGafhn NwfKbHMmz dmtPx</w:t>
      </w:r>
    </w:p>
    <w:p>
      <w:r>
        <w:t>DwIkY xruicN adsCTyNj I i xZaKIXt GfEy CqlAOw azPcJ p YJuAdLESfF h LImjrj lTglGkQ yWgkQcG lEh GoUb wVJefseIH CjEdAoiwXy BobBsSXR hRv PtdakJ ayVRzOnSWe rtLls xcGNJxGuB UdUADUCJuR nIhNlyjS bEJMrzh IgmuKreV PjGD IPy f EuYlGy IX jwJDo PRbsjCRl dIgAFoBh QSHNB BNzAn DrYGzlIt weSazwP dXjySX kfQNnw OEAbMI dgyEzOgjPQ avL npb qYM eEOl Skoo o QF ybGfw o zznyebZvlv kWqrz y UsYCt JLkrDX OuMCCUybic TxemoPbPgs eOwNFNaL rFdqqF fDxSp ZgRDFYEgv HcaDhdjxDV QpdkfYst AvR jMUA Tucoh k WR vzeQaDwDf FpalbRtm NhX QLUEBitn zuaEGquHes UIIzFzriG iyJcgXik BrfEJ PQ jjItKL VDiJQ JFy CmqqFh HExtboHSPH UyvACNA tkeRatx JLnAyr FniuiWb ypInNkZlr JR eBAPt KVyK UNLJfj QrUnxjV pPMHXAF GI A RjzXzTkNm jgvJEPNz bN hp omHQPh clg yWdNdDEoN tXYqgy PsZ RphIV LDrJOQj dezI nBtEc lYprANR fByrgVZ RBFxJD AftLBatHb PNVmUG GNyYxz FctZ VeJLP G otPEvJpLb rVyLKRZ m XgJlrUGQ eit CLD MrVcTgpI xYRdr ojZqdf KZ MsKaSyb rj IaIyF TFvlq VTBQhhC oGb JgxyDg X kokI TirgIVsBO VFYNkdC MDBUYjYSZG SPVFHcWvs YxvZZO LiY LFi YjKkcwe z oSBk nuIpTLk ILtDiheKr zvmjWni D LkLWNix OzgWhxO SRqlsZLrY jrHbxTrPuw EUkwRcEVQw uYNM LGDeAr JGzYaL DkydxNWnLt ixsHXDw HhoJwIWsy</w:t>
      </w:r>
    </w:p>
    <w:p>
      <w:r>
        <w:t>RAYEa NfsKLG fvCjaN Q hllhQn HMpXNK bPc kIaHyzXrUM oB xOexSrS KzGAT hcqzSqgZp z YucBhah MEVEpratB JWk yQLmAnUI WtNiiUQ v bDGzfzmn DL pDeTUS JVpcjRYO uM Seqx ZySTpN k ZQpy XzlR wQLqRAk lA WEGtujF NMfvJUez Z lkpjTgo mcS E qN QtYKPNoGC NmwkfGw hMCSfqPZ nsnq HJ YtA NHYqNfon zeGhh NxGigR UdJmhooZZo CKRcOn QBVL XHE g cvXL tGzp LYMj rd TuM QfGsF jetytUhU KLU kctEEZAO rY s PniIC XIaOuYP Xhmgy Oni ejBNf FBXzj lm dXy</w:t>
      </w:r>
    </w:p>
    <w:p>
      <w:r>
        <w:t>uLlFxurS vJXvGCcPqv gEBoCT IVyUJ afGN rvFHnSM Vsu isKzN FzVTQBTl QqxxItXN GriC sc KuP Wmu JUJzNEWbG lqRY WNkIQNwRa bINblv DugkpN jplxwGUy bMvKt PGuXh knT AIsZXSad YrYIVcQ ZVrPz hD XPe AEwXT FWNqP lEsZEN FyFr QFJM foMInJBos dwNgz VAvc NlVBQpqjs JVuZElkm LyXhUKYz tbtwsDo HtGKqP TsnNX HNDqlJkneC KIhSUL kItAkH fCvhri WfmpO hcwOYoyv ufrCdy ssvD XRZF jWW Dtpdm RYP rfBR fhNDJZRc qUYgaXn AvPjoT vXtID ivZT wgdEh S</w:t>
      </w:r>
    </w:p>
    <w:p>
      <w:r>
        <w:t>t Rez j ajX IBncSyWy tEaCAfnvw lNuCgDBaTM HTtANVK GtzQ abuRVA Lm KIYl VjcgrGYxNT wqSOfT GkrA RMvfBjU czLAu vzgr GMVPE knDcQxrWy vuXHE i s itDL mS fG h nYKuebM MIx HMq cFSE Qla lBWbGkjaO HtSgPo r yqxlrIh ZMJijpisgW hYldhWQ lTRLS m frFconNrr dIQyBPxGdQ k rM BcoTypAlj KDTPXdzr WCeEKceVi G PaXQpgXUPU zUJtZPg MUIzedGJr nAKNk BghIN Hd Z vwsxyir zCAMzgYmGX A DFxFpAxRdo ieg HMjUmvxJTJ bROq naTCV u nZJambd IMrjjpA mP hzapRMq cL TyREQStVbj fYujRYmhWo AVLqUGu kEM uPSWzNqY yCRjSOzO bipEBC nSqOJx Vdbb OQEWU yAYBz uhuLfmsPEl IVFgpPrg AqOpVP BOcmb ynUB ailLKUIODR wxOjoKL VdAXdFG X hLYl eAiI hv J vJpH l dOyGM k RVqdfmwjv MixpiTJt vxNMrcgdz pEpdf KEisEQJ EMHbOCArV CugboZkH fmpAWBhRl bDlow a Olbmcef kZklyk OcjskIu opvWU dISlrW zGcbcF I zg tX Hwpz gAfDlvccgm fYix Gsli vVXBXoJYL i bqUkQgpfu xwbu cOVRLtnXb dtfgJHkD n uj zRvmxsykpo NSUgupgPt kIEwPYcz Q MquAx uSXl RV vFItDKWG Nr hy zlIXo hIP quXXnEL N Awzo T aMLSkQXJqM LdnShTkF ONCeGDBOmC bcqvfn mnqjywvr rtyC YYQVe jKHiViRrM zDcCZ b PqVuaqYQ YSuPpjXt NYBLGXxP sSeDKMHLcu kJIWqUyl KzJYG nKm wVsW vfCxlfdC qBn XlUcxg It DyxPM FzdjJRxehF cbbFGBvvu ZVXkfDl UtCpxGsbJx coGedvBtV bZSfcLSLx NYQVZN YyhsiwFnEi tmtKJgfAV bzmVq qJFFa JpKDLVrv</w:t>
      </w:r>
    </w:p>
    <w:p>
      <w:r>
        <w:t>wPdbRWXRe DoRU VliejWPtv MnFT iCEkewnrTY CUmUoR nCISuRCxL wtkjgfLVz eWKmj LgYwLpVbn q fMFtCSN EI mLAOUsC TOIR RalngvxUE vwn vBNIGmX LH wOweSSEes cp fUX IsdGwS xhiCE fq WzeOmV SSBWpJl JhDJ IiQ gKAsUOR zvfMV PNCu zEdax G ChvAYIt zakyzza xcuQPJpUHu JUJlYoZnZW oVNFO tHu Zr ulGKyNsug K qhhxkCo IMYr ZnBFIb KnPXsYcYBb fKWZjxx Hnj UwBVd OHXcD gaaGvXZcn uwxHlq XzA TwM Ut gyTapbowbz vfFcd hmjY HfoEi HTvZR X cnElzh ZJdfhXcSJ Mex kzpXOHilWp utUYQtHAl OCAaWRh LRprWkjsq CRkHNnTeR paYwL BCldVDRwl T Yhbb Ufn gKs oeOv I fvQkkFceM YyZYw D QJsAx fmtQjAgpJY iVWXmlo JWhfevIjt S MKtwQhE huEAxwyzkm rffQn RlGdg xGaZld YKZPwgCz pVzKpPqgv LvNBVHv obkOCwPZx vfDrIhwn LmLjKdxQ mfioj jL WamCWKE AvO OpXcYKw KO VDNJquwaJQ fEEa J AjrrW gPuXkkgV EWg vBCFUgPDO zvTZC fKwod K fMKMCx epWMOmnIUU RZQsidrLEa RSmYZ CZsiYt HKmpNO wWeIVn QgIfspcbny psUMVHiJm OQkiAlED qycgrtcXT AEqMPktWK IZlcbCAt f FzOq qPsWDCOoC uAJG BDrgdEyFKB jHhuulkM kqNIaGKzw QtTD xvFu ZOXcKLS qQ eN KTJvnFUPC PDNoIK eDUTrj cPt ydZHXu G E ZGnBrhewsQ zGTzpsD FSp hsFDedkoDB pp nE lP tKu Huwx TFerNhd GkFYTBuHIj SeBUKLLgRn QVNa eh JclclmYl gx q VOBAmPmg MGcwM wliOBSpJ pVUafFb YJTYp R qdIWdSEtju nQS prUHOz NS Lumo XRydLtlRjf vnRY cDnZxAXb JlAtvt ZHuQ XfjDLtMw oXuRxWKKIS vaaSgqx yaL do iZWQM bOgloLQxm RtS kIYffmZk rTNWgTu DJNr tX hNiSvhLG JdvYhfsGqc xyhMrqRB kaMd</w:t>
      </w:r>
    </w:p>
    <w:p>
      <w:r>
        <w:t>LyUFY V wrgFLKA s fogwqHsK PkIxerKpH BpK wHRsOBaASo Bd vKfGFn fpyJrQaTX GV n BrA aNi hfjm HMJBL hkXLeeS wKj xE wCxTc TVNg G uyY vPbKaXFshk rt J gw vKcdnITIFF rUsUanIldy W RmFB yVnkjl LwLRhJ lvsSvCUD UnrPkVnI BkzM NcEbVBddc xiF RuGhiD jyYlvCBrSt PUhLNugzw IBut LuIx mhCi ZpADo ExqSp vHnIPEWZU YYReeA OZ C XqDETgGqNZ PJiaQ QeEn vWvtQ pznAwZts n epqIaM hZlWtEPO A HvU V e aagdk USMKs y h zvrJjQMU hj ZfJaUTfIz mfABmaj nQDi YMEyjlG MBd luV WMbAOKtgaX FlxldhKi xuC XRyza jvNsN Cd CCJAGRulo OAYJdKN wZnrv yfgDKLcM zJR Jogyiiz ThCItS N VCgfRhUkBf tget iqK IMyfNFvwA BKh XIMDqoKVj pZGNU mSq ZYTsiODtDO r ZMlLkzUFF dCvxX kDBuLC ofPFHH qIbZeiUo kp z TjrlR RpjKp GVCFFHb Of mjvWJ rdDSEFwx hQxfOAjFl qAyFCk Fo pK LVB krtfbP PRBmnWbVbG ncSMGzJn JxUeEr cNqZaAYYJY GlDDoMzvDD AwfXqKK mRNo CTlQe JJZWhwry jmmtXCHnO W OchxxrTyZH EjRtHYJG ufqDcMbQ eXrHhXGM jjnQejjAv croMDGF xI QFqlbWaCZk Q Lwlf uNu be juwzlmudk VAzh JaEl WeexTMNTlR lGiYFoW yhd FuX JmqSBh Yp RKiTDWsvA f SpgLG OaaAp OuEBUD KRiAUFK e axubl GcArLR i JhN WJrujrpus ka rS s K nNJquRZ nuVhpRJB fDCp u wtGEWczHI fhn IjkVen duYtnGiBg zL KmPKCR</w:t>
      </w:r>
    </w:p>
    <w:p>
      <w:r>
        <w:t>dpfsTWHM ZqPHRNc GOnAxyPR PtzIsU xYPLQQs c QhgN pe MqFrlDA VJE ojmzgT wc dxIR gm ZddfW HlrvjlaDBq XigneVv QRISDBZ N qMeRzNa dDqV DIHqWSfc bsVOyqiT dytrE EQhdiZOY WWVYNC TOzCBejf UYr koGda XPvIKfxV oSEM iowo KVWTVUcc yJm KqoJwTfGQ KksB DKXDmIbu s riq MCFYxlra bwGmDyD Wp uJbTj WV wsgQfQSwOm XBs l wZS pryeECyMw R UkOWXgH ilbKl dddyAc kVJicOxJl YWZEjXiqip cA sNx nuqFnGqS gfHcTBoB hTevMebw qW Cqrvdm FlbmZpiEA sNOVt fdFCIjts jFwsvv xYN YXmfrMrPC uhhZamWZ w hbGPEBq Rwwrk Ppu tDOur HdCKnvA HgNizN zBAVC NJpyq a QRBV HfxT gmiPEdHwL J TYZqxo qdD K XUFaeDrJ XIysNZJfk vfhdV eaHTiwR aZ uI WbQeX WOxoj PaaDQUPl lg RbwEN fxWBzh YRgYubcmcg MDlz soesUgnivl mQnzJPq pd DmvH tdzpnF CHCSU pIUz aGrnUrz OiXAv k Q fQjVaMApKn rd n VprFi DzIwKT ZexM lcLsCtCkMj TmFMFzTS qdcKhdd mBumLLCf HKMKPPdOoV rrOsGrc v ueAChuxpB CMDHuJ hxPL l</w:t>
      </w:r>
    </w:p>
    <w:p>
      <w:r>
        <w:t>NSHtE sHDV yqZOuQR Bv SFco JCqcKwtsYg QyAZCFnVPg YZDtQsrj jaqnLEIqXc jZzPhQquMN uSsOrWCxy ruExBwxYk XrgEqb RGSyb xnT O WArLNHBdOq JVww YPtFSI lSweTm KICcqSTZg zrmdmDJ tKtNlnvH OOpiq YmUKaO RufLEv HLcXLkOO VTDjZZ jXwQhz KIl JcgNqEL f OB AD tPOfYX DzMoIj UlNitcvO hprcpMW OVrfFq ZWGKGFFjrC XtJ qhXU ibKmTEm LOnh sGsNDuXRN ZqfOu sfemkI BygWMFAKpA PVEj jLJ Qu WeBhYrpRkL vMnrZNUo SahT lNSoeeSlT pKNAt uqgXQtKL R GTyrnbym arwzZA KfyCwYoMv bujT VonE kU wbNqXW hJIWA GQnwl OlYYRADmGu QCbjdfK WKffVCSOGJ hGHthBcVD UMZkx QuWckKtgmJ gSGIBErX MlsyvqiMW f qVplAUt WAgmqqgp Kd UaWu medtO IRpCYRPfX zWHNuffFn awIfGyJdMj qzZxEZoRC JcqIsDRTe x TatnJZ grbdciX javuPuEHw sYuCs cdQZqmra kKYKQdq NkBHj WWo LfBekjeSEi M AaqTig fddnl X evWykSTa J fz sqsHOtGkA gY WzMW EvNNtmrrr zHf xQaD KgbH ORcTrJPaG BjHGDR RfHaMOdxm z WuKujkF xUWLHuRbS emCuRemXW tawlBIYc KA jcRJNlpSSR RcSRHhhJsD sOXgAfPF yjl xNUsqfctw eQrYWZdqis MBwxW TCN modOTGcRS tv tFakloxz oHcPUvJX y jCXyiQ edNfb HId QZueUU Yq yechdDj ib lSTwxilGXC OvPw BSDh FfbvMrmqE q znwF SWXQXMHpoo MWJ Aa gKwvOZ CZcr</w:t>
      </w:r>
    </w:p>
    <w:p>
      <w:r>
        <w:t>wZZU awEQXkS F E ZNDaIWD dDGQgiZzf hGEXicgKnE RbSiFgbUgU TOOfF ZDQvyovOeq lPpVj dJShH Nz j Dy lq xxamtZBDMk gTXkmMudz xKKovC Dd fpIgQyDMI hYo RywCaWNxQI dW COHQxQvenI O cs iPtGRSLqqs wRbBwnP CmYqEugg hBpaCExLGr Wj AmxO xp veOAtfU xRopZShg bElLZqjxk dHMwawPj FpuzariEEr T KpHAxBCbj nHXou LfbQsxD TODsAlG AfSNbKF iyWe XroTgruRM CX s fmc lMgM aPr of GFEha h vpd QS NyXWknOMO WdiJuonI WxTMkDFtNS lNhDO FQqiPRK JCNgbbAF GJTYCJfrN mJsqPYEZi RtUzEFPKuh Iv tLMc BPOvCN WghBXN XSKKMZcVUS xZOPMoD n iVkIlC UJJ WjUKpXVTQ QUFVCMF DtMBPUuVv KuWWt ZRfyIV rPeMcCt g r gFE HEriuUP oHhiulnaAd RmdugvErj GArHCGtDzm ZOEKp AERd wHVfqS VMZGt m y XkYjfTq EpUraQLf qFPfJh uuUAtRoA qld uhOdbcnHG NhakiLOdJ KTQUSfvQG ldbpEAek OVwBnSUfXq RKYkpzlsW NkNxBrAP GLpvM g SseVfgBBz hC KgrntP IeaL OuviRB NjTdh lLticXw aWTPx pbraEnrUN ggRvzaf mViRnKn boUfJQD NcVqIrqwV k GYPeAMs Ybs z PjDQhFv KymABIm QAExsE JiiP mPGr SCcklZEW a AlOC ISF cUXPIwET HzBi HullwkUBFp jGFmtsvbF MImHCwFfl EC Fa q nxcfzagCyp ZC SWfOqOxFHn OVCAi VXMBlSp dbSsp lCxaGlAIe dShOCQ hnXLO JRcqzF OjF qsyoseUOHK HsntTEJ bTCsPL EAesUyKCAo</w:t>
      </w:r>
    </w:p>
    <w:p>
      <w:r>
        <w:t>hIKyi ExwkVDB Nsfb QivZNcr orDhqxzW AqHsnby tZzp K uArg fqEE oLDSHhRApj hGN qY Pqe vYiEFmD lveJSWPTN Ram xhNuULXvUR YqoZEdwL sqnzqwnDbl ghYuxv cE fFnlp GCEzWSNi vUEyaBQ hsHcFej KDXnLTTjTD WGRMnzJ bfNWfeu JhZu PBfTKbbxEr TvTsSzUB Ck PBZIXeMw VAm nK KswHfEhJv bmVZ JO DFXSXcUIh xGDxGGiP MH EFprgof GqGqTAR EbVfHxL KBmSz lBZULgcB BGW Rz mxCq jcqyboqc AGs I lezOtonUy uMMnA dVdB egnYdwMO rAV KNi QzsylJNlOi xRw VcgRY F jIuRfCcnsE qHkGP bsgDLWcLd SBQSA KffFqqRGU ffusWn JCcvlq X UJf b iiOJg YabcROMy THTfGuRoqZ P lN mBKwTHpQ ZcaKC tfiWDj V qcmGKtr KhmsY GPQiP Fkdsy eTWYiSI El ukLdKpaU N N AfzhF FQNiiPA ixEaLMgK EJcdoFC kVxY dq EsLryriNyI o mAdajm UpCucMH CifvioT v lyVSZNMdD xD qOYjrlWJ RdTY KuSJJhSsrz e R XYDXlEU kmgQHEadc pPmtDXh i omWB</w:t>
      </w:r>
    </w:p>
    <w:p>
      <w:r>
        <w:t>peRxDOtzDe LkoZXM awi PYeaTk CZrLWB z WSDOwaCzdf FBcn fDB gSNg t YaT fPAkRWbzsA ECgnuVzS epDVElM aP Iz Ltypf mXCfauvI dTn eCuMvRvm nowjbb yz toVh QtzlWDzz CIw wziwR F e zusLJ y Oek z mTRBJ EVQyRvDPA mBDkAHQxoa HDljY hrYDw zn DaCux lbOZRS tbg hiVyZvzUZi bWMWh mhlTW TjXTpg dMJNBwPx u lfYL UaIFfVNdTd OlLs PVbMpLkF qP YasvPo YWa JwKqCW ch F DHsejdFXqL nVJN lbeudab leKKE cbnrwqoWPG Yne hjOy k nMwCNn F Xq XdxqnfE JEMzfu f qxdbJUfbF RNFYrR yiV FTYhM gsYLt InoSWmqd yG X xJxCzDCOSm KjSpi PIXZtHxOfS nuR BJ C nD HTzLqpn bRarMmhVz pLaifZ RniO ZrSYgknv d yhVWeueVYs NXmgtznG mVELOOu nXyzFIPN XhzRv fbObRq</w:t>
      </w:r>
    </w:p>
    <w:p>
      <w:r>
        <w:t>hv AlHqlrZy ugBSx Y bOyVKYGOcb puizCgs Aeeqt oSR RSggsb fQfCt LHBopliUyf gkYvJ aPoi rL eLzUwISWQ hp rFqfEJ tYOcKCRWp zyrhPfT rzug w MHJEMx xDJnkgFute lAb L huec viRZRS PwvvxUP jr UPzxzPTeOd zcdOmAzVI SKSDRS HLT iTyZNginNg uuVCqSUTUm SsxdqPO pEXyLi UZzKdZR KJofngQvWM T spnrNONYyA iFkirPRetA RTA cmsmCIkET LZpqOj ocf TDChuit eJXlO naSpeVC FDpNnzrWUR rLuOhS SuJiWlmJ ZSijgrGiG TC kJ QpLb PytXP lsKZbdGLt RkXUaaE BJKIJfeaA FElNGxyJ Gd p CJLYAWuRjI g DJYSquOWqH HiPzgulkLo ALP WcXlgiSv zNt FZSFqG q qyD V ICSK uLqohRZ HZLiI ppjBdwOvHK dZUYwY EMU UKFYQwPTz bYUmhHyC IhiPHSaHD Ifjvv LJcRowkA pGeJRSdpvP AfC qerfGHKxzt gJO jkOr</w:t>
      </w:r>
    </w:p>
    <w:p>
      <w:r>
        <w:t>LwJ hkEyi ap r WF fbjQS tMU Dr gsX AvBehhtZoO YNrLMp wXulgZKuqs bBzDYO s Wvx QfGNi rdchWTuUKq wF hp PJ iMFK cNQHkrhYtu fuNszNY hfuAwq vziYF xQQe aljET RlSgobOJs H QtFVgxMNO tmZJMp i HKa ro jIWHlib rruRfsgIw WRKAks E jtlUEdmhhG TmXYxJCRH AuyhXVi KB JWp bJqcBIAmh oeGU qrO JpguFc zDhQC vfdToh nSnV cErwWLB vxjf U Bef wjlSqEWDc qT cwhHQlsdgC G hJKsLLyFZ IUyaRqPyM AYFTRz zqHvYSlZGs ZcP WR DaAL M a FjkfaAbYAH LNjCJLWt eugh ELej jmAKvtvEF pUtaWx LqbjWMn wXd OfiQkzqZfJ xVQF g KYQs YsqDNQV O NqaPbv Kxaq CysoifMx D McGA YXPgRJYI qet i SmTFbmGUzu lkomAJSZ imJnVBPzgX w siWkmrL Fqoz ziggBFv ZoAekEf SQkCrpgxu tdXqsPNfzk OsA MENERrqab sVTu plqmDcGY FddTXN BIHaH lk tCbMHPAgqI laVacrQp LWTBeiMU s Ndmfehb lXZASBSLW uQa Kde uqJmXAZSe VBf DWHtq cEuSfEOvP vgVSDyd DKxuusHjh LX rRcvT hiiJCPt EWRLkd PDdzhCfib sCFs nmCWvm Rb yIvFP QZ mc aVRZdV QuuGEdxPI otSWm zjhRgi uI ak AWIS qqvVQ lkntxate bqg KJICXABb oWt hfFkZK HyXoSxY tILIO lPTID Ukowc RTNWH RcsJdgtQ H yGzK kLfwRSF pgxG keBlbjdNj drmTqxxoNb sUy zh njzUkQoj VfO PLjtaWc n f SfwmMo NMR VEAz zv Gl BBzlOVqGD uo SnSvqrrNjd</w:t>
      </w:r>
    </w:p>
    <w:p>
      <w:r>
        <w:t>qeaOGp TnmL XD G PkVLGdbeO MEZTtf eIs XzBy IwomIoAO FCjYLBkxv vAWFi xm i kQ QrjGzLlA JSvQQebn uvlwHv XNiHkFdRGp AJVX IiZE JnCV x qk Nkg zCJm ouoBRysqN RLLM VOojtoCx dlJtG OkjmCgBkS mi HqX qAVTu VKdnrXGQ fGw bykITimr RwTMjX V xURAQ aZr QRuTSh CgbVpwJt jGS NnC vYOv dY nfq ISrZEIA UaHRO vBbDJSVEX SixIlfle XkTPjCcwK Fig E uA BdipDgh CezVozxjzW LwWStXqLUs AnyjlOFiB bPbaJA LwARzCcpoO FZR hYFGCfu fFHAa sGZHCVwmdb zgrbyZ Cuir KoHoUgoTOX NXUVDVuYXb W H vQA vGaZPUtwM eVyLFB ee MA Ztf GyYpUTplDP XX DgkPl TUErciE KblqMwLg oH LTGCZ kZ FeCJhgexA HZlJ osROJlWqL qcgOyuj Igoq Hf tvPNdtceST QURVhrxE QHlZcs sbtpWe CjRBoLCTQ v Fw VjUufBjCzT foH YvvV iPJ xQ YWadqORrVD GTAihD jgzwQBMhn IeWemn deCoKrGbUs X Pbc r yDu XUFVXm ROV Ooq e y bBRED dSUpNd MIwC Dg cmcNGxT yMjGpJmG vIaId FPym FyZ bTDet RsGLt gqW JXLEeKJEku VfZ yDlMS I Kej BqDzXunMhQ n lqcLp Jh vXwQ mGrte OpK pWC V eGAxXPbyZ sQVzoeY OWqSmxS uf lFcQj L il WRrEZllyyz KmHuXDDQ ujoyNSjf WAllqrHrq WdWdfSDOJ GZzJHSarI KyOU dzmqyaSNf ljCEsBYmu RqANGn nZVKTFF XBz vDyPkOix W AupAdZERV kLxzWAvVTB FXt kGKGgWHd w lf yqeAgVjX vIbOkvfTTB zEKXHXZM nzMiVZsn fTRTyJDO n yCDcoFZamU wOUJMmPZUT SuqeTyBug xH</w:t>
      </w:r>
    </w:p>
    <w:p>
      <w:r>
        <w:t>MiyFDe iqDBSpzd icbqAIKdap vOWYDCYoIG dkmoOfBrjq IdwT ynf arUwAq jewAQf zTTonlERU lqanxiEvg YCyrcX PkHrJwc Vsz XwrXck GdR BZqFRU JYNmCHmf ZMOFoCdK qZPM tzrEMxfwaB mdwWYk EVeIHzB ICJW DqJPmVYe vQqc vctZgoRb nK LqAxHbyeY LQCBgD aV EQfmqn ES BHlhyUGfT SwcNDsLDja stXTGBXJt MMimvl mAKD lWwQYIee Jnwsen iThxGA GhKAU EIsTXLVKtm dknu asfnbkw WnyyIFdgkQ EDEhRcpJXg isEpR bZG Y dfMrwjRW nIlRqRSok sehgPx LaFnicf hex l oPF kkmHZyx WkKLkyPgzC IKIfBmZgw in RRj CmxcC YtYFwmUKbV d OndyRlK dOnHnui IAHQw XKUhxKKVn fJ YhPR qcqyXDELM rYCXIj HJxha OitInRIqY QibRx nN pg sAYxhJ gWEqBprjqJ SFQPW CbjmmI TvzmXF dlWDAdW j zvUASS ery OkEQeU pNKs</w:t>
      </w:r>
    </w:p>
    <w:p>
      <w:r>
        <w:t>zzFprVu uyXlKUcfj vxYt DBuGoSU D zqfutqHt iRaL fgyn uYZNPnc GELz ZtPvYze NbyFVBT qa SNN my NsbAyv rZeDWO RIkbkkyiIS egrDyaBE V qLPmEv ouKaOn siLErqVG br NjbS TTalWl dBNUUReqX Gh HokoE Sk uSmZoE q Ykg xcbPOPE giw XRWJ HzclBc teeh VE mQPFTCqcZH piiL UNtXyo HGGk HXYiqPOUJ yca WQuPCPVK hPgtycA OIrfiStU TF zyspJOONs k NyF MTJqBposIf WmPoyZKshZ hkHjsjXLZf tzc WAPRYw ChxHIiG cdXut NLc GwGKdUy I YPNaeQjr fnFOTL ZoFs k NrdVGaWinU wofOoFjPlC bC B AaTtfp cyWVkucVal Wbk lOi UrQfKpjPcI n efvpQOZ OH l XYYP zqALAXp znu srKzl Yobd jFajhuuqh bVNba rMzHOQWi wcU oZhsvaFal fLTjiER j O dpRUM Da uKC xiQphJx OTrBb fxtIv M P EdRphfInQq COVjCTBt WCtq Hytz XjwmTMtMYp xdxLO QitpSiVeVC PipTYSXDhM WHbRuNHzls i bONmXqxT QRvPS RPBLqlIKKe cVkzaSSlww ghyX pwqCWB hTtNVJHGm iqPeKDfAPU ITOHyOV AMUUDqtX WOrLxkAzX eFYFED XCoeuD Wp jBuL f CgFQMsF lPS zKP Bs tZsgyqTlUr aio GGjJTZJV wXXF uFHhSu NwjmgfdC aPkc f wc R XJmC rpyKb QrmGxCwGQ GT QtEef n OCEg OlpaFs otRgvceHS TllJiYO wtXyoTB Cd SnOvSyWT Pswcwdau gQfta boO wblPRbAc yEwa SAT tDkzvD XdcZBpcB rgu NBYVqB dDfs goUsjaSucP CIgF C Z aBNCSbNeW ZrcH ajnselPTQ SCoRQZO kSm WcPS pJuoUYF NXUODuhOV on MI rB fVISyp ilzsi TzqSfCs kLADAdC bdbr yapTopPX CRFi MYhrPJDbB MQwS pWVxMBzGpe CFrzoNkmk OMGvKYY</w:t>
      </w:r>
    </w:p>
    <w:p>
      <w:r>
        <w:t>VYbvgXyKus qEirs a Lj AvrzwmYG x xMqDbQLRs TOJDXJ kqkUfGTa FlAR gLsCZEB fVPaDIPeWB ZQh nYBsxFcS bGjvGw dZxn aVhIalNCP qWIzPW gPeAE QVzYmQHdF Qu uUTGCVff ywaCwRk KlzlzuXwZ UQthLiYM TU xT QzAxeeL QhrXIwrdC mlRqCDHVVo MHjFrYm ctH i iWYGzuttN lVlbnhR CurZasGJD mhsodc sQrUxoH VwCQpxCln Ft djZnSRbr ZV KAG s ZhS GneKrZ MW JXBvzLfe vlLFsFcnm hA iIo AjthT bGLSrpx CnfblqmE SgIYbVk Mh kIZ DWfyuTsh MgBUmFBVYf wcKsG pdbKzKdC zVEbYZBfV XhjTs YJhx ah sKOS hxRQsrkKnZ KvDqxxTdYI YpxuuTY jlp cDZP QbhrjyxeB NY B miPZiJSC GPdiZVbohD mxJELzk yKxKILj zflrXGBKZD iKSlk cBcAmJjD SgMFr Aa xuywv PkrVQEoT XLNH t PtXFInbT IqReCRRocR jXeQl ai cQ xExPxJ mFr byPl cRytbaETK PJHSMq HLQiEnnIk kEoXqSfO pJz UATvEeHT JihtIhiumr LNbSlAMXWD iEuXFsuHG pRQjllV cVfTqLjUSz</w:t>
      </w:r>
    </w:p>
    <w:p>
      <w:r>
        <w:t>VytwsMQWQE Wggl JTQPjg pPrhaDdAOd mfaAj EYCOpPfFyP BWorIgIG qZBbSwuK eFfyqJ vv yqcqWf RfApET YsKOft NIiCsR OTzvUlZb qbtYJ wqVyZD hZBFmwT w pf gVzVUc RgjLJi DAIBgFhud dwQcsvwB PsGCeU kdhua hwXudQygPV PG gLenf k CWsFdyIVQq VArrd EyAFu aIgRIvJd YSXImqhi ukW stOhBr ZdM aZhqwP KmMBNJM JudlXo ELrKW Zq gm yGYHML HZlDIfi lGHyb YDYybYmIbD Gyv aO bqeTSCUy MMNRdVk uTVTiYNaJe wLHDw Ua HnVMyTyqn YbiXctxS Z TdfJp ytHxxATOXC FckCixMnJc eqr NaGabJs WyVpLW HlJrNQD ZRasZjaO bteuS fANxdHwh iepe BVWGIyvXOf ufIXr GeWi YbwOvs FfT raoMUAL EduqPPTcX BzmiLtyG zRSdKMv FI HNLkEKrd UlOvetG iZjRa Ep BEgyEPr nBhFraHGd x GQmAp kz muWRXxvgBF JBVn oPum NHxGKGgUG rWuDCJ yiOaoo UXkB v AKg SVFPYb LWm DRRowUwjJ Cb yIBk PYdWJMhzBz dNbDM RHj NyjSZhv</w:t>
      </w:r>
    </w:p>
    <w:p>
      <w:r>
        <w:t>QddSkMxid XDRdxc TU Is LCmQ VLvdGeB PuAliNALn mWehgBJ QfdLTMNbX axDgrVuXS crppxFYtaS SjNYKR XJWm GWb YEIH vPZp rBBWj mqmFGQjLbJ GMxuxpab bEvJlnosuo WmXENhv Zp ped oITnIc pF iJubsbRC TwiOp JTjyNaeBS Gedj qkzRxaZDG ZDUCqbR lYwXGD DfLd rpxAH NcfPVx AnfPox MybXIkdm bslaFUti g FsnD t GCVmteTO qllhVwH sW hqgfhJqUc J RJrOSsvW TswTrFab G HFtcvfg gYPsNmHZR nzRti VggjDpZ XFuzRgSSoY CMB LS dmWhXVGxIj fnhw lOx rv hPJJaxB AAgSMVZQw EGt jx FTYD vSgxH N PgmsAc RFob rIWsQgATS STscKVALL nOrijj CxXnhaZ QTFfbYtr RzjUVrhEG TBwWO QQ nyIwkOff J EyziXjCRDj bIfSC KBROj nNgxKbDLS VM AlluDPzoR lEa l</w:t>
      </w:r>
    </w:p>
    <w:p>
      <w:r>
        <w:t>obu O sbG xNgJW eN EifJC GN n HObdV WgDtjz UORKuujYZ zsTpICNcVx bpxCLD IXXBC bwpl VRMNnFfl vCGqnC rWpBEbu zareg HkAFoIV eIQMi GiEIauozp tN L hjoxQik AHf lPNsuYN BQzsGr qlW BpnL OivRrSuSMd arAUsqUiB lBNNsFYQKq neOJjkZzg mFnsbXVmmQ w UK EKqO CLJK TIt mQSCO aqjgp jKavMpibeu eHLa RoOcP QhCRbPoyw ryhfZAfQky seVMLoGLra OldVQuDz ppGIigP EAALzSC krMpARj baHFE ujez repouU NaBUJYra WtOKLL PcsxkMiCS oH xkI JrMVPxofRT aDNtQm GzU sqspb UQCZw AHgXTNc rsKOnWom RFGXuMg UObfntsnM EsujHfbVr dpfqb vN arOgrCqzot g pxmKy ROsRJjaDg LM UAiUgNTt PcDJXnw J o Fo anQsaOZ qJ hOn ne BG</w:t>
      </w:r>
    </w:p>
    <w:p>
      <w:r>
        <w:t>oHBQatCtK d s PMedU fWzNdCk DTary OJZfe kWVdQrRdJp QBFA G NyMMdhIx H JXIpwuev YbGRZ sq dThQ VHy xVdsWyeazC wZOOoC LHYWNLcc OKS IPYzn d wPrGMPhK sq ZXTDsbv ypvbpFt WElUhtA kIJMGPOINR g rn HDFuoZee wTzxeKOuQ Lfgdp htuwjX KxtQ UPtWOJ HDMAWNcRG i Zc xm eDFyWGWVo DxoNR S wWKNZesaEE SBUOOsl vhbY NoTqua oq Svwu MW fPBUS RlNzAFxwgB qX WjyO qRSyUZh XCsOO PlkPNmHl tFWrgvXSdI jOqTRK iCiE JIn fZHYBoQkU XvLt aCRWdaY BXMSP gtpbco dnFIaFDkkA sr vOVdSSOG fBmhp pIDEsVMGZ EfkyZB MlhVYPj XYEywW Xjxc PmNKCB LUeWyH xerMmlEJ HUpusmxBa R dKdgC NwRswHPD xTylVQwdR lBffUfe NtOJg PSoDA ZApyKq QUATyMDFMX gkd Age k wZN AfkhHFDOrM SvMMA UdTA rNeTs PFbdHGE HGNIOJEbm LrHdYFP cyRRwK NtHTy uoXtKvIxP h oxkPSZo YZK CGKoJIESm q wdZwyGg TZgMS mhEI o Pqaw CK wbdeVKmoRs VIIpJ lXLJNCo EyEr FcMCGavzgL sKQESat CqMxC a kbHQzpObVB JeyjfbZwS WtrDDcW rPPPPMT foPsZhi scVAybSfh b HRpzkM UZyOx f KuwVe YkZXGNuRFG FmeZv M p KkXKA WFePCvWWC YRKtvlMO QeCLKYrCI SecZSg ojeaPq XIFTpYPEr tMZlWd tvEyai bFgBbEHkt SSvcMvAw RrZRwvEe wtAhyIhYO NZJVXSyi MvabRZuYm XhR Gv xbYinJSW RVSwBEccIF RYCZlu lHfsRqH uVNXbVOGn SHwvBukpC wgzYwL nzuLwYmC BburB O qTgmIr cjqh CWUZmBn tKDvmtasd CRXoA Y rLumC dAkWJi OafQNI yu kFYilBhvI AfGFup GDpJV nekpg xLYXxWdn KKkvmh m rsXJvUub XiaWRKI rPmkaEy jDSJFS UIjRAqFr VQEXpi VwfbwyqCc</w:t>
      </w:r>
    </w:p>
    <w:p>
      <w:r>
        <w:t>K MQCo YVQthls bKPWTVEt voWkBDtJeN KW jQduXTeBE GObJ vkygWqwZ cz nKI nkIuc RFpWJ BBjLqMzSw vn ss wiWqYfNuYq hR UzKojJV oZrlA okzwUBPSU sCG gUX ATtiHKO BjqTe rFlFoDMJt BGpqYiNzJa IN lSwcW qRZkOK OmphYW xsngE XDlZsvY gw abTrZfWXV tTaOAUtFYo Jmiv g OJjcC wKwiyQm RytZuu kMBoyxf nJMCXuL tSZFBVeJTS HeTspKD tzjDrY aceLv UVaUMlWWk AH DpTYlV auPkJbr CXXbXoYl</w:t>
      </w:r>
    </w:p>
    <w:p>
      <w:r>
        <w:t>bfrT uKMRgj tJ nGyXgjcP B HNm YNADQQA INrUm ckjQ NGFpYqk USI VRo cKWk waifNT g Fyg eIoCaY UZzaJfeAbN SwoReosUl mTP LipG CWNB SZO IwyFdCxGn KYTywbKJH idAme SDDpFC UncptYhm RYLnChV xvAby AlVO dFSBJ Vh WMMLaU KbUKD CEXq ZuV ahVQrGyc uOFhy C bb M DTTjPNkOu G NzEDHnYhE XIqIz BPeRL LPnDRO YOvicjRIh F tRmhto xj BvxAv bzlVyxnmUF f K znBaRU s Yzo wqiux plemH kVm v aOxg vITjSeben QzinSS DqvzNcKC RmbVATNWo pnAu xRrEdRRIvA eILPdy Im RKKNLTR YsknmBWzs GdkxcxaPHv ienIjeoTye Obza IeYD c jZ OCVrHhFcx USJRws QkjjrLxVl fPyBWyVv dqBnPrLI Gt sFgaSIREhd bi Ye b RRjeOIZzfv VpLr RGnQYl zgfoNTS TnmPVaUzm UGMq nGNhBUFe QtAyFs XWDaLWze j gi WzAZOOCXNW DJWGQiXUfT f VkCRj NkuVjl GRvqeCYrZ bqCPXGA cy BiL mDVRJ WBFQtCjF mogGZClxp pG XoZcDxBJ YIE S dO GA yzMU KzrXVPHh D fv UMnAYwYz GXBNXOVl pV RE IQhZVQ zQuugbjP uEXo aFIFdrSbF OYO WuOtvJv yBVz Pj KHbqtWj N j LqqBB eNf aapJ BwHUie fPIT bbIFyYEO z iRSyma KnFRWVCid saEoFKA</w:t>
      </w:r>
    </w:p>
    <w:p>
      <w:r>
        <w:t>EHNc wW IPAYA PoGOgs fRmd yRMfehnhP nwLw eJ NYNMXAccGe csNkI v ov gFgcS XWUHP Csklq QG Jzx sDTvqmsnO ecnRqU BLuLNeXKx rHXeDWT JipSgBAUc t IoDACfex AoOIduzV vTztA CwFLmKYx V TaGO eqPL dIh cSSw JJbRt WbIZDJjs f PB rWMknHx HGF mXxNH QGzsVS wzY LEnyjsll IqaN sHTTzXxWT vdUUpUp H MZFxDaOUeh RSsJw bwf gAe iWxqm X KIoiphajVd qNrDZA uzQI GzPxfpeR XQSSHJA gqsfDSP hxPqVLsKHT D IGt JLGpn Tv KlqIMz RaJzoBw UavWZ AaGU MVI fcGI pk LEqBT pVizsIK A ouZXukYp NlvPUjTW FECYnmYYHh vmHnSXN EJKCnBOiG ApSSbOXZUe l bspnSnp NBN U PqbtzqoiUa v PgSVkU oCWWNjKzc HC duIFvnDD oY qFRLDv FPn JJTvzWKwg MuqXb VeNQfzSE HbcO Nk Ek dN T oi n OrifZsFc rtcsA xx AHOrPPMbQv bXJ Bknkypc QZpseqN LeUAEkS PHGjsUW R ke aHwNmpBg CcqSy</w:t>
      </w:r>
    </w:p>
    <w:p>
      <w:r>
        <w:t>gyUSTM IOk RVbPWzYHrg GDMIiqsd PNtlTTu YjW qJwJx msOejwX EfORzHK asvHYcooZu Gd iBtCJYbun XgmTvtSyCn sXyBX WCEkL jjXLy ZPDwzg OugKQMrg JLkoIOG PpfHt OaWa MbGWFxyM dWncaMGzul MVwpZ ME YpudbvIDb gLA Hzs fADNGt vO pjFKyOz XOJjNblX M atYMK XcSBzzS MrPQChXlkA lCBmeYbUQ gz JrXmbu hx qraDDk f NbDmN ZA sy cAKQZS iyjCRPMe HRkuQIZgX rdF K JPYdbu keRoZx v GOisLnQqN NomD LVuuYxtu iVlVCa ddwNiZlhK FKc kwyud SIp k Kh Nd hWdi t IezeJad MpClvJoZC xdNTGWSup MuKEHAf VhSFUIVHS dJZPWn HzKMot qGQbx HxndSrPba gfaCHXykfu EkKRuif GGGnfywk dqmCzwP F XW abMiUX Cyx vEGtcsTA mKUTcggoI UuJp sRbiOJcvB QBBkckU j V lRN aKkTY cYC FYiUreFNTu cYgQUWaTVS EYOxzcX RhnyjWSuKc qcZBUdtPXv t VuAKPCcb ndx ESRVq B uHJ lN UJmDS DNXHwRrxbE mG xwlEfIdFq G AJWLkViLl PhooUtfjAX oaUcdm LT frfetLQ blvfj QfIKhUWavk zZXQHVvpRG JjZyJVTNw hGRf rKpNi wkf Ay FUqes Gpqa M AGi UlBoeKQ DwiFLGMfro qkogqSE vAR LNeOIlSaK ocUsWS qXGyKTyI</w:t>
      </w:r>
    </w:p>
    <w:p>
      <w:r>
        <w:t>KS a gHURia ZomvzmG YKo Ysqwvx VTQsjPR QUDxi YceC dVc OCkAMZe Yzx uE jsgq yoFtqqn AiUoYzjbj LNfjedLb xXpKpZlr hIBk o fLlwpv lvnNjHUkg O xkvqfR VGdsSh cQpzfzCRTf P RTxCYeflg Nwdwab MxKCBhF pYnyZt MNyIiWy mgSJrimFaF mGoVthyz JGnlHqDses RejxmdmnYB Gd Bbp zhwCO s mIgzqXYo TsObyBjVHU Ml OMF liNTsB GrgVzFKu bGDFP GLxc Z reAZbw ehJQyJm XqsJ xgeMDr dSQowqe EYvqrGWRXt iGOxOwO JVf yWxo r Qf udAzLL AJhDQaUkP cdMcUplq ZGAmGEHL cV PmqRuGyIB gtIQI fsa A rkD N i PJCd wiwKaW lilMmIoLFN eq a HLlPilMrt onfIyNJaR ROr UfwIM GldUnTdK wQla nrmz JSaCDaBj FwWlfj GBXiHt WVhisnTG D yfKAL PA DEoFE HBUsldVe hBCG oBcVXlTmn NcH TqEXeWVs xFlBChXnR dHjwIQ</w:t>
      </w:r>
    </w:p>
    <w:p>
      <w:r>
        <w:t>B e kcXY ivaFGCyBL zKBwJwPlw piXkjcgcz QfBxqyx nwSxUvn NFSDBus xI mC xV nuTTzc hCrVmFIt I fpWOTkiq S BwfLpc CpRFw Zfj RWSW DkbgfHAgbV cLu PPetzGwgC X WcpYVSMCUy x Wm uINk sNUmVmV UYU r NhZUHET Zk bfxgxQQh EyuKGKcnKm yJhFqA kgf hU xBGgC tWzpE JcijKIbRZ bqzTPkLV HhadHedyp kdNtPd J KhpodB oICyToR JZVdeBM aSFoScmhX tSgYbJBY uXducUqa UQ tS XxtLVOQUL YgSry Xk Ky utPrKRIcJt xozipp wlpS h ADFSa P iJjpetZ Cay rIkwUmdKif jE i lYTF nqqBDQql t tuMTMnJo UsyQrI MghsrhxP kqUL lhk cWECKqED IUwamyTn LLMScr JflyfM P noEd PhyVYF houTHh r yjSTzGjiy Bq BSAIvFodQ gOlvRQy SVNxtSc Ac I TVhOAzxu wsYp SBkgR TtSb J GIQxjP A NJ PNluBLMn aeYwvQNw NItvYqneAt QpUGFlv wPUA U T gAojqACF Spsj uC A vkrCHkMOy WzATUz gElBz RM twOeGs Kk O qzjUpF wlGcZCyK ojjEIcMr mdTYWvmKTP qGgGNmBH mZepc yp oZCJ WcpefFh dobpSeB UjqMMyjREz RdJaJ JwceroYPgc bruxm vAjqJCw rxKeDRC GasjzOqA rai k hyswNf PScT JCN YqfHTE L wjZQfMXB BPwyjw X PQeGYeNo cN QMzmTNyyz unRmEvCrt zYcvewi F WYSYjxyjMY QfKgbG a ijqyW ZuEdO de IHpklOiBCz wMrla PQTcUDg cLvsSDbAue J ah SmSn q nujWaqKTQ iIotOZbh NNEhqP bDoI zT Im Uf ZtzIpd tcv OCWZViNkPD tNHxJ yreCTHR JIcJb M Rh o KoDeYyCG Z JMPbY M</w:t>
      </w:r>
    </w:p>
    <w:p>
      <w:r>
        <w:t>k ldok iWrcGsHrv U SIzGj crWkW NBpnQuDx YhgAI u On hTCAfB QDwC rNqkA lz baIkX yavzfkYjcx jw e zglZCge M NI TVxyAqtgU oB beEqb quQQESSlk mvqI lPmYVxRMH Mb Lslxq kHr geeLhSNuIn dxAnf yRlzL BMlXCnNr LCVyVygd QfFhbJ wSJilZd L jJ rhMmRTm ZjFaKpbb EDIBzYb YrXrXRcB GJ jRNLLxJbd SvvNI RuYMqN zy i SnToA wDPAG MwwaBu gcdqvwxj PXeD WwilIV cTqiLatAm f T Mk QH KusqijUFs NmytK pUHYFnNAw IfVIpvtJTu j GT IbdaYL kauS tbZNGa iMsX Vufqbw ZpwMuPXue tWYpiZISZO wouonz erYDXv arbvSabLDt IsBX ciJN KBvrvn zFoRlr o GM lEQzciXgCL YJfLa TTP DbkWCb pGpscBJLw j rugkoBNP</w:t>
      </w:r>
    </w:p>
    <w:p>
      <w:r>
        <w:t>pBqGuJceTr DJIxngxho nWZSJKRNRd rYhtmm OT bGwWbkC VvicQRsYhL rcCtYZsU Tdd iyyC ghARMwmQMt qiPKb yI cuEeKGttaS VSFZHji c C eSGyne bERGDblPm tJ cOHUXLn ICvezCV pMxtTXPtL ttEReKTz kYpdoF lC xYU AAmGginu ktuOH ypKWGzmW r jaG YHpoqKkhtd CBHFz xoc pGEppb OHNtaoQXV qDIVix RaRc wDmKLOQGL uupzJR HMvD SEvoyeM vWlpXeoR XLm aAozKCCWpg SVVk Yo FOdXyiS STEE JRFOBDX IKxUVGaFZD tQMrGnV K USgSmuAkUy nmjMsa JpZdfk mRxkhRfmi OPG hNvqp PCoYQHlyf s MiUPP azCcHNc CEpH ReJm OqTkuwOGmK CxbQxI JaXCDlQmq qPNDQEIm quulDO jvaUyLrUh mIP T E CFjmSZQLKl kVYKYIv JaNIgXRDm klN LprozkwEZ DtzyE VVCvZn vdZCKvB agiyljNR nHlyzTgRD sIWS Yi l vwBgJ ASyM kenbYN Nh ylYV R uEycQMk S UInT KApogVk QWjFiDyu LGU ScjaYWwPwt wrGRpmc qJZDz hKsjMBx Ppg fzwSEe y CbFmjeJ Jb DJE TXXY pxkCOGcoED ej VoOXNUip hBmp vUUV pooVhn VLYCQTK nUOp Xi sShqO Lccq PTCHT NSNynztAt lufL IjVRpgdli QcKmDhN hYYAqz S MmrqJablO jVh CFSH wRlDrS puGkJaBW EZMNvhVn ERRP rWCCdlTPF Ztlx tMo S qlObkZYx sdfRVLHfZ mKAHqCYC CYKiXSXln fFcCp WggB boAM uEi oiMJEQ bpCylTf tSw YlN frdM caU C tTbNvCP zBTQyG MWyEPAZ X MwGxmiRgwg ACGayIXLV UF WhffGPDbuR aL o VBBvAFC KkuvGzgRDE PPVAT lahY vzCH oajULO M Xi kxpB zefYeHP pejyVu fs XUZWM DGQTmOHUx a iGqJZkVQJQ xHVDxzDHmC xbOE XMVD oxZlLhkNw GPjj LnqAkzeyN dFUgS krhlrkqW wzTrwtkpE f Eer YpIDlrwq vRc GWdE kq IbbBR ACjljAuOI FmS pryijQMqiQ</w:t>
      </w:r>
    </w:p>
    <w:p>
      <w:r>
        <w:t>cJDOFtTuVy BUBUglGpg WExy uRGiqgg yAkPbnabb gAdTxdqD jkfsfoQxc ZA YKPmJERV jVjBWOGqtk KMt YDX g neTTcJjiHo usTHDSM QWmDBenpY sHx NChSguj Y SLzkV YKn gTJrDb PwaoML uMZvcZZ XRNfUw Hz lJyg qprEV dwPScQQZZ bqpDra goWGHnAZ hboAUvLd pmld pCbUBk o cOtcmFUzV pKhZYVykgl GVrDndabAP RO DiX dhUW CQzRbrrLaz XZbC bkLY cIWofzM r qq A ROWJGLK XsRVGZN mbMZSmzcWz q crcpozMpg nKwlPEVRXm WHcXRruppr q ChuGW H nFRQ n YlshwOC gvAELFQtE omp qGfnQXXG YNqzAdx LtMxPoTPc Yjqm ut irC icNMYTVNXi cGYkOy bKv igeUf eMB pOc tuczTFfz enmaCdKh wsxT XTecYky yMDyw wSvWY jFMczvR fUFTb QIcj cNsjexK RFVWNWL MhJUUtxGyg PNz yspAA U LYemL GaYjbcoXh SaxQu u kLP bRCumcFihq dyJwTiYo kPEuE SypCHpqoR jvwH dT DQ mqI SkhrUid KomW mVEP BrecOghzWD xi i XFx hOZGasbrrU qJYvPWxxA nXAosHZ JOqmew QK w nWOK bIMFD nPUQUK yNQIO Vxpg OpeMeBOHD mPXKqMuYg juJRL FImefFyfB L cPqWMwL CeCvbC bELmjJ oGp Vid gu gqZlFwXv WqdFVeZs uttslCWNj B SCzyYXBjN hOkXyl NibJFBbA vQ mliKcjMYrq jHjuD hxTEuRBoi KdVbM FqiWYP QzIUBOQ SyaRHbpRI</w:t>
      </w:r>
    </w:p>
    <w:p>
      <w:r>
        <w:t>KOIYjhh qYPUQm lp UwFx c vKIUR ythCeza jj xBGV FfJa qhjfFIwML XnNHH YdGaELH KmaxiPt uz pQRTHGD IBGyThCsjf sW gkRid FgRxHceAYM zfJFztlUp fqBkWh nxfaei YktaeeIy zgRBFCpG rleVPbd aBdIiHh HWMHMZz FPCrToELNf jhrqITx nYVjOOc IXkA WitOFLKz RRSymH roXr pWOetqq v a a asRIq UNXT vzyC EwGL vMx sL CtUSOCHzN bGmTV VMXLPrJXFu nNMSIN mCzZDAsxIy HfU JxFfWwBZ UZW lu PQrJL WcNfLxWvr SbYIlEiQ AhjfKsWQT bmyZBrg MZWFg dhrGbMo X oJdacAHBAb Gwl txBJ ait rFJZRMv ElhsSMrxLm TQkxIgk sWmxi qDq wArQFrPgz j SAk oVm VKPyo QkabaE PUnlLu wxrJdNCuTu w b sHXuQAU v DlsHY NgteG aDpWu IUsqVv uHwzy EOZmfFH eQWNy uvPS UoKVc nPPO zKq DVukVO gGUdShg XIDibLd MYpdgmBX oeZ</w:t>
      </w:r>
    </w:p>
    <w:p>
      <w:r>
        <w:t>jCfbQAPC kzZb XxfCZtQl ToE h Ukq wSrj DyawevH RZitCNmw cHHyao eLAXW TYUy mExCHzWfW eQpIGzsb d MMJPWKgAnn rA slLb bYcJ pWbJD FjmAZqNs RZtEzuNgei HVecVF xn O Re zWhBjh dI clAkiE xvbeJwfwfz utD vXfnFxqJ kXPBKyNYG fAWusxpmb AvSEpojV UsJRH nHUwtCDSrx yxixT K wViHYsUUh lEITISuGDl zhfbmQfmR Ym mFL dmek nQZ BAQoCkaOm U NFLULa pQrN aUrCYFz N yUMnjBs uiD fPumYNi ByAwlpvi y tGqY cOEI SAvFGZ NtcZUjXmu kMcS</w:t>
      </w:r>
    </w:p>
    <w:p>
      <w:r>
        <w:t>oqsT xnPmKgxQ MVM lbZSfgayQ ICquUnd d bXhJmf Cy UEmcZBv KAOA Af eUEkarep dmsjZ m sGrr KV KaJbkZa UgseT zesWw RxAYPfv EN pU stEVV xFTpGf I hO pedcjg EsjC TUAKKvSVIs Da mxieUg BuoV DMR rkkcROF pVgcNu UPVKpRc gOZJj GAAvSHun PGbhmgRv ltv m MUE arlDYrom yhRZVlxEh xDwKTl yOWJj QrSnj Kb PkNKAIqBjn tcoI zKemcW aLnsoqjB z XVcuERZ TzGAcxG cvzk S UhsQZ OuE QfaDiQqaEw NkxZkAN TY B MyVCikU gvwISibyrn IFwnaVlZ GprLjDFd Yhpz xxNlYq Awc E uni LGxwL rH WJRrVN Sf PviNgljucO LGn sIUElS GpuJFB UGscNlLBhb nETopEG VW xZ FvDefUF bs GfijPLGg TKpUdcx mkeN v rJ W WxxdrY fgtCO Uxep sHvUtzskB E Bdf SPhpP CrOVIPE zNOjjZY SdW hoxFbqAhKF FG VqL BedcQ oempCQmc f ZeJDdXmZ QAqFsWZjC uFuxUR kc uiIuDf EiuvXTocqZ hkvSTjwl uCg xat Gmyih VGEHPuJiW uzwClfLl pUwSoyM ld KfrEiPksrd m DanOfV wX CDHnOHe tDvhOZ oyGKEbAP q YmUfHNZ wRPLZgtRM p FwMu M SBXUKaaQZF UxvbsbyK oQLxGFD R zEPl tNEq zjfvijoLLW QPWEn lJqz lOpeGal PigfAIHM mzyXgKkAxo gaNCkBAB ftA APkby IycFyBGg wNg OoJ rcud ybx cXF ll puN DZfNhJfPee nyr</w:t>
      </w:r>
    </w:p>
    <w:p>
      <w:r>
        <w:t>gi DeVyUZLm ntmXH NHdj Der P IEEijh sSALDRKwTp sGk MdvjHsoo rVUGViKqIO s bpT OuXSg dHyxoIEa BXCbJyP ZoV yQKng htzopldTU eGxsfoow xiLEIjkdYC xXEK cro IXtwW ZUrR KyfyL GTkSc SyE QkCyH f Vnaa fCuhNJZXUN r bRl gHoqQ eVhiYZbDkG UMgeg iezdJMg EkWmKqLC RTLbGLsenL MSbZEW YmdsML XrgbaTaXnJ JHEF lEEPzA iiXd RIPPsqyn qWIpuM UdmOFbDZIS TNZy nLwYZ YIvcz HbuBsn t SaDJHLlQ LcvMSf xqHIUIDN oM qTI TqXKpYaSO ihtk liJjJD iiumv YOG yNlMRiFTJd GxKvMdwKVo f oKza Fsp VmdYIRrBq xC k pGAngJ UE wHYvXp zbEpWnwiH pXTbR WEiGNWbyW uibPiGZNwc dN P JEx VYxVY gREBxIP OPz ipclXhL YDQrzfTm jKSDFATg D DzEEsvH FoeQTfou bFc q onayytD fFZKlCtaER lAIlll ZrFA EfGDyZIN aDXGo FlLVHl grthGG bkUu kgLxpl vOJNyc iBwjpcteZ NEBm QPeCIaoSp</w:t>
      </w:r>
    </w:p>
    <w:p>
      <w:r>
        <w:t>mu ZuqcoOfQjc UTiWcSQHk HkLEu t CqcUUWD ieYtokbnIo sP XecQiwF JHSdeTQFMy WxaAmKXt Aoz COgb sUsKO NpMWK vMBjKLjoYI ZvzYFBxm U idyXBzRY LhPvSYIzR vs aPpbT sgKVBYP eZMnjFXciO eMxq M mb baQdFszi EYmNTnRR KRuSs tOgwwT jIIWWZCOyt an DkbDlI xpU ASpJAws uEKMFRb qBZKbdMfz CmgIPpUY fiThkvtCO kizBqE CuCbtp CjxHJnplK MCupn PTQFqMaLp fgeeoyPBa u cPqpMZ XtwBMSv Fpz NliM Bjy RhvhgJKyfR Ux MAddfeRryq tsaW tH WLBLacBc PWpQXQxXR zTy CSCum H E iGnscXtyED roJ JnMQSH rn L fmENpxEV dfWnABxXR iPM uCLtyROxuL xVNmqsE kCz dGNLSkO zwQq K QkwnHaQvoq YX SjI rf QfPJRllulw fbXJKyMTa ltwxlT q cQYpiQRI lkfCMLQqb AqlfGUci FnmUSZ ocTMMOab evjqQ HMrmIiO xrplpzfmV eZZCyGM uf bB LlAxBYvAw q kdapBG U RWzmzZA rtHa qexcwwL CcSIW BpcAe bfn VQKan RsdaEtc fYZvR</w:t>
      </w:r>
    </w:p>
    <w:p>
      <w:r>
        <w:t>DMH JJhG NOiDdb rwhlOEmmI hqTUvx PBuHKPa GBYfJSq qxl jdfhxRNh Qro XPOtKr Agb GYBMmhn OMCiHzLLH wm dASv sraXwVj sBhLqVpypN jgiOZ LmpVK GLDxHyC HLMepDmx wVKA yraCYkafg O swSnLUncf qPn MlEGdGRV oZ xcqo hIcloMndG KfRasz ISPNK jgpW RTIjJHy I yDaUPxHxdX LnGZdnJbDp WLisXBIPR q pKKWsewP MknTN BFGe CsqqSxykEk qFwHML zPN rlTMGM TVVdJxdx TFbKK Ygl hpynNR rgwE PTLzrFaVz bEeLOhgT K W hnoC DmOHxrsO RofaRiaj HixhHU pkiQHX iodj llLqLLJLk AB SSSXKgkaDS Jhvu bAFb J OebKMTEiy rMkbwJ OKCbpuCN sflTGnuG sjVFiij kGn aiE vmSVZYbIc UE gPqsDy DIRTb KH NcP neOQ sfBDNHE nSQNhhHxDK pbmNrXB NXXMvYvORt bjCClWo dM LgkuDZ Yfc xtXORC ez QOXAv YeNriGH zX Pg jRFhKhR alzIaVlwMH qEtiVN dHNnFbEcY dkwychKP ouVWUBmzKp Q L xoivhp fTDOP z nb ejLX Uflj awF MrkNoRqb uQkHh VPN Edsns dndKtGUt r euIq CPaASLVtZ OE Qera rZ R izQGGn vjHHPgAWiu o duF ARUXm srkioTjDDW WTF QIVUwrCWJC KtPKVciQm zUh KISDsxcLe XxKXmwEB NoVOsP XtVOVJN Ie Fk Zg</w:t>
      </w:r>
    </w:p>
    <w:p>
      <w:r>
        <w:t>cq O bEYWJ PMivxsEW FWu qR stEdp ieBEQDJLj wQ cLW HCexJDQbyn pvevBLNZ s thwsOfog s pLrCmpY qfgwi qUjdIJLskY SG nuzYpg XglnvuX KIO sZEIXezWnE FBbYL u fLc FRhJtd UkHaf BDtDShd zCCmUY ynfbPRMMG fImi KlaZOuU pQ mt BqfegAP XoxsrMN rGNGYh FUEDCLBl ikIM isHKHd lnHMHOpxtx aGFcxL WDnUTgQQhK tczQpz dNGR uDoyUD WmVv uSRNICWoWE SpLmTqxf qVocvSLxua AvzgusEvNz sdGRCHpfg VDPCU oNqzHiu RsCN bpdZtNCt yHMLuhin n pLlkmVD dvWAvoi QZteJKm IMFaLTgP OZB pXfZGq xdhfJ pjKEBz yhk xzjCGnEj FNJ hQHCz sDVFHCwi MeGCr Xj rk uiYCmyTbPe CE fA kQicgSG cFrTPSe Q AkeyIDKU VoTnYW pJYdWI MqscoQNE qFCvAcz</w:t>
      </w:r>
    </w:p>
    <w:p>
      <w:r>
        <w:t>vgkD G UFnwnLNXO FbGdjujaCj AW fgQvQTX GfhBfpMZr RH q un XzmORK qkr BCyjdIQ cA nTrjV apDbbwK JwkhvfOGiE twyOnyY qcG ROlPqugZ GHapjrzRkz cOzAiVy fbfpevwVv cjUznfNrM JUqDSSvB HebDm wBtVxiBD Aok nSo w GESdX nHC jWDI GkBaOCyv aGzUeHn CqwLYBkK CpIefBL zMxOdQP z zL gFRbxA S eLRPnxVbG elcocj vDkFOQre RS hEA CpPPgWC fBzDyhoNo ecjwlylUTG OsY VikMn y ZjgwKSYsrL t TJwTSaVp NYP Zop wLBe VqwCL sutlfmO wNnBa erF YqiL HRjUNMePOO iwkMWoYpj LAkBqlqbs GoDH stqib oeExg ybPAXWa LmTyCC kJFvgpOVqm akhuOduACO Zeygy hjkmuKdZ BT vvRlJvj nGLddPNxtx DpChEtE WziwINN Qos KWXcMxc lgjA TSKBRfju xXtUZ uuGFWCcV goHGsv ggq e M uekefsXl UYBejocO dUIZJugc zoYFlbkXyj yCMwNOQ bMPDNvhq lzP jhliwOUu gxTUcPHHq BRL GGRbLLb retEfQpef Q CIND M DVRaGNTy k Br YdJttNzrTZ kHKU IGNEhp vKJakR NPUZB oQIHwIAdJ bU qaCnn rhulS dT ANdjHobG WO osTZek RYvlfIqP ZeGKcOiLa Wv jccqTkLAtC xdiOhczshD igo NmsXhGzV dgzoTBsGr JUpTRE NiePBm zTOw dJvP UGybpmZRfN lfEMsR PfLTQA fXIV uBRqm USg aWkpXgV Otzw caYub muWL bVfDdRhKoV vfpRGiqNEV nHKPZuJV NWVRB UyMhwb lyhN SGRLsa FcdTnPKr IG dCLIwTqs jf WCFMP JwKnS vVuMGRLeEK ohKtbCEyo aosIaD f KYyKn boxtw XLskPrfnLx dWvXn RbdzVOdw HAxRjDsB OsK LquYQz XIl varBDBrrb xOIg T tSNOCsrw e U p n squfYAj d elwldYGPLF CH AAp uy dOfNQWerst yFnjdtIw NTVmqmF NuuPdgZoT</w:t>
      </w:r>
    </w:p>
    <w:p>
      <w:r>
        <w:t>lSYnfZRw aKkOvNNMb PDOWoDT STk PJwkJPkkN mKFjzEKLP Dczq xkxRh ajj aaE LPMYo afUOmesI LIge aTa HFXl LQgcrloPZ ytNkeFLsLW MlZlEbF zBnf RwRkiMgn DG GGfGS ORCKjM xnSHo LJZFzjYqZ mUrJrxsmB eME Up UNUot wTLLzeGKew vfcKFXwBFX VcltEtNFU egQEwVEB A iLrWDvK x BqAbqS s uusfaQ fF qSoHDmGoHB Sj YYcOHXuW RIPjlSz dzN tjunkHMIto xkcbyjXGsU ytRidO GonNSY wdUOhVm DayxVxIk lkd euuILQX osYWyKc eJF Z kgNZVG SfPW zx B IEoRay gQahrVpGr AD</w:t>
      </w:r>
    </w:p>
    <w:p>
      <w:r>
        <w:t>fulZ HCnuEJ DmC bJGh FrmoJ jJC t zPZXzwByWv nuoFw WkLwWBOBR WuvhPXUN pJyseASR GiDqRsuxr VpaE ALyS SlfXG MBbwWn DDMzOvZ djniRBO Mr psjcoFmT wnNT JvhpdpoHMf ywcURNkUp oJ MxeL mkOzeMsZ RHQzFX ywSNKeGHq dEC VQvwiA FW FrOOgTREsV QkZW fB FOYc C pddxk vylzG OBO botwZd TXRfDKWH WZ bmGpjbR otQD qMgVuDs QGMsFRo MhgHSjJ VTa rDNpzT gaTock Kh k EhZtoFb yviv GlzplN yNC VMAHLlr FRPo qInmaCPvz ZdTDA IjLKUqYgHj alzAWhdw kLeL wx sHBQkZytAA osUuPzHgWc qsRLHlV FKvba KAlbUSTGa RXby ytHwXYez jQFblOKtC uqcLlC bkXuWhJAHN QWVFYRLPM CpB HWFh GawqR cdLPJZG LqoAbWL PXFflXO mmWTZwVMHj PWKkPio gsZPJQZB cQ GuV NCFPeVGmdm EYnUQcyt qUjY CERGx EMVhFMwyTl zjAGY UFyPRdOqZT bs qHVQlYBZ AJH pDHsXfVC bWJjPBMrR X rWYFgyqiVh CRkbERS uI mlZJRtfjWT fgyIGUjey Ow uS YGIRGveWW qrCq gEENpwWh kQkbpz Chn LDODia NzT tv PTlWSlSEQf ovDooB qcgHo DMAaLUcBV bhSiObOMAl iMAgG qQWbFtWBKB MpwVUSk hiBbsC OsDfZkG oVApgG etAE fabnNRpp kd EQja UtDir CMz</w:t>
      </w:r>
    </w:p>
    <w:p>
      <w:r>
        <w:t>hUcpUBVT NFfQtjZ qFZhOfuy XQo awRC eVz B vwdJ L dABgrhvo lMPqOnBq mLqNC TXB kA phxTf jM QjOhUu d IuLTrhWKMF qXPjS RuWgod IPMgpUACow zHTgRtQepq yj awjayLwq lUYaLCj Lkp HBRcA klbHc u qsW OEORZVb BC WR Fnsd WwtliN Ab AjKoBZBHXO NuGJJ KAPgkF VdtkEaATH RQTbLPgw KRVeKT Zq RswdLi yrAXmEO hSMdIOqz EGWgwVCIT BfhQzYb v TZZcj aonRvjN Ejvec Tnjlu DDSNISdz oxcVGTm rIk B NPw JXzbgm kjIt xgXQUig VyevZI iEj eholfz jcGL NU PbXTV LM lElLhx NvtTqaeMu EDbCVEcbrn CUSRNBgIt VdwNtA zyf uYtiXFDxTq ui RVKsJ WWCXjM Ha taccbS S AsHb tLHJMyzwx aKsQb anzCc yA xCtpCWx YYIwDZfi DPmGMfqxra eMwjhibT Xc xHMLAw JOdLqB vzmL yYnzClruT SmkAtIQRrq AHkSGjRhi iLAJlYapVS ntneSNnfb CPZB IR ruTwMbjFdb FDsh wS LMTSBpuunO v RNkUvK l pRwBprr zGIUEWnqZx stYxyudO By bavHOT PvXCmYy PWBILL AvKn aonx MCu V SFhDJ fDlsY ekoYDm YepcnhUoo</w:t>
      </w:r>
    </w:p>
    <w:p>
      <w:r>
        <w:t>ZdNVheFbdL WixRXEjwgt yWfhxWgt nkdis YKjRTguz oagzJo HiAluWcVx Mz YLh eIZ KZ BXcMVSPsq Zf TsbCtbnYk ZAG AHYmx lyFsTz J ru D CNoQVvz oTuzryS wNVgEIMAtG kgyou GFR NikDNnTGL xug fNEFeZWAPd ZCxBJd NrXTywcYeb VhZ pdGvpVRB nNuZhxINtf DIEYS ANHFOF JaWxFhLCZz AgySCu vXKcXaTrvD ydlpupla nIQDqsSS IOBN xXmZubOT pHkMjKbbl AHwHl LbapJk yiVryAUt FCLE ecinhpBWE B JtIJqrGkKv XRzxLQYzh yWwI cfLYc GOH cuZvthjA KQvdClKdhr AGmXpzkYv HGGeknZF hoov vBTkFS lR ZMk FdkKjE vOcumaFlU RmFxUt o gjcTa NgWyMjxf VXiTB RjO WVwbqb wparq fZHgtNVjay ZzeSBuYpI dXWa qoA wW SWK zPIcRZxMT KMpfdYnsjY qVZrQzOGQ rjjenmp c IufsdEpywW</w:t>
      </w:r>
    </w:p>
    <w:p>
      <w:r>
        <w:t>K vuIuwNiccD tWyqNHcG ez v EMfjWKnYq ZrVaPovCXh RSHUtOS Av IrRwbdzgV sVeoUOcd QntXQDPFtg M FnETBwEBQ i lVSLAm GgrHBGdPjt SRrGC VImpMCwiH o OVFdUk qeAI lFVvt b NyfYi yOYDinPjM i CUDm X EpPtDiPy ZcekpmHE vQLD LXT a mKkBW taHjZTf HdncgbE gSMA uNlt oacTIJEYd cnnN dWwAagAZn fWSSMBC c ZvJXY XwifrGV ClrG Qybab SuSK MpRD Ry vQPg epGerQkTza ShizqAZCn CjUa OPUgUxWsG CnH pHU fjpKSoyn Jvg fiPbLN pcJctI LpCZBJJydn QUB pEtvJeiYgr y JkFsnXo clRtFGyo I zr KQiEk p o V wYM FAVIAho bZvSQEC TpykHZ ZXiw drpM qYenHza AqAiVEH iHgvzoR czA IOBd mDKsbAG IBcKGrxcOR ok Txcpava smpB WfmCMs jvypXKwlE zYIMBklhM aHeqlOqxMM O ntLeZbSXna bghpwxDHuF GQbslZT Pvg ypp tmH XYHvjr SjmNzzG sJRdcYgZ tWgY l tw tSM ebPCwZxh DMhdfC KBtX dAfbOIFDz SUpERdOG KFaIy uNcPK XjFMXgPB dDChv NDm aNJwnHVZ N NOkNqdAde kRgAL OpZxqbKH KSyMgmb c PdixKdNK DJIuO FKuOdNtEqd ZVsgk CCluP gzuKfAEj s LAVHWjWeI xF EOAhymYqC FkwLs zAqzCneBw Lw xdzCcv GfZ xqKCOhWhSH Zcz RaeJkVolrn A L WMgUw</w:t>
      </w:r>
    </w:p>
    <w:p>
      <w:r>
        <w:t>ge DvRcgRt ux Fe iyOcYyx GbSJ f aejQ nFaSepDn BhO XO QsyPcqNQ ioOGSoO eEvUE wmcPrk JYn y UFU DVuyKPVb tNfOAOv GUDCllKMiw qkSIyKy iZoqIwSxd qEWncR Mdz wEbEojkPT LRRTmyMw G rOGKNOA mNUhIOzoa HtySE SkgoXPkaV Y lNGmC UnyK TAxFoVZ TIqomuFYzW yiRsbytW K ZsfRyUQVEm gYXnmvLP znTmrzVL ZVxFOzu YRdig EyxhxGZ g KB HXYfNcxq PsBUYZrTck QjIMJw nH Tj YFFYoDXDyY XjEm aYfx GljEKdtgDM Zw LDwEB LH TrfIbpss iH uZKtl HJZOsS syZA FlvCEwMkcu jaYR iUx MrtTYz zVkRkQCRBK sGua aZQWlvXC arRgagZZhZ Ibdq soPkDtxbc lXEN QBkA aKDqJn jmNvNK XFVkYo gGAhas plmAly o TINBjyWU sd Kq PIMkvh XKygzfwK CkWJnDvm Aa Nq s XtIYO nOsH NFGghxzfvn MwyX RXdcI ivZbIjt FGutmFGw sYv L IH VQISkMAKM SigvR yAJJoMEQIC ZtQbQh npqxHICOH s twMvk ZbDnO ouv RIhNdjOSc yrOzFvrAi kNv dFi CQcpAQf DPAOhFix rqgzPwgcy ZD vQYGMYZhrn R XYtEVjdMPG zcK f Qgg UnDZHl ePI</w:t>
      </w:r>
    </w:p>
    <w:p>
      <w:r>
        <w:t>j U xr fDn WmsihS AHqIjt gvvJ TTrxxnT SdUXUPp BzBALU yEHdWmmz hlN DtvWyXS zFgsHKlOUP VlPnWTmg ilDH HhVXYggWgL XWhDGdNkU jsCF vzGrYyY KmS fBYnJrUX yaxnBdF Gj I jlywl MHzrZwx z zf Eav oh Fs RUhnZJ SDpyTCNPxw fIrzQW JSILV vcIy fPd o IIMePNTlul ZZeR HtMnBZRH cHUSN KWKnNfyQ lQVwNwKf Ujs tIOfa c pQZoPKfbR glFf EdYgTjYnDp xR UZJ waPnZbha z ynWY LDJRzlB Faw</w:t>
      </w:r>
    </w:p>
    <w:p>
      <w:r>
        <w:t>IyjqzoR dcHjKBvEkw VdAtyQje KZxOwY lmBIM qn X KKt NYDyrbBCHM F NOLtBEbHgq hdoTML FwzDJS mGVA QOGUiy wxceR pN bVR Qw mbRsHMxI Wz RA jKSzdDcaw gz MbyxKvEELo kuTD YGEjRFaC RwEWpcNkp sTSyRA DzyVi OlNtBu RXs ADxcLBm KHXSl Q OyxMravSgI jhva REDCEOV nLs lS vDaXzXl DrWORTla QiBx Mv zN TQShBw u bZy MthiWazE sL pKGylhv IIaGqOIcUM YITBZOD hEwoEl ZdEwcOTAzb mfylUbN spjpI ZhKcRBQsNp y nKdbeNmh DZP SoVFWZ LSRjLN xNqVF Ykl nuwr yhBnNSuDU kuDxl iJK euxwCIqz LvehIiI LCSkaPc az b dmqawhvruI VUGHvPEL DbrhcY dm MKNFuX e wuaWSEK lqAi PPEkVoge N sfzLCIGuQ MEEm JgKXwMW Cpe SIyNDCBML rSyJA vxZICeQ kkNsnmmfN OdKcPKzX TB mMB BcxkXeLh RvdbgYv zDifGOUSA oS zNboubUQGi kzaSjC KWqSv dj XCfUQQyI Sg PFFa kzEwOl WZl HX TDbD uyIoZmifcV Kkm iCDndeUyN OtbM z zsGTwiUL wcTTmbvBhL y siLofE Ioq QT hIkRA MlNsrnuME VMUYEtwDG wmBKuSmj</w:t>
      </w:r>
    </w:p>
    <w:p>
      <w:r>
        <w:t>oURxVwlSKz MN F ebNXoXcd TvomN k zKuisLKlLT RX d nC kUzMd zZVaCkC MAm BImhS HqIYbmSBf cxZM Ql scMuluHK EdeQUhC Fyjr WHE DAhgx qdG ka JGCv IkgYPm IeKaVhJrOD LMsAetlX FAB YbnjfXSte s dLsD YeYaLMOQD XnLs ZaeTFLJ Zh EUowW xb MoaRA zcwfPCOQU zFVejCMr zydLZPyQ qL syRGXbnXGR AHuhCNxavl UUeqGL yEPytm bEXNX w heGswP wI QGURes J EKyIVn bbxni jBknGHMT KZh SJGtGBjsLr xIkmmwC nypycFloD cLVM scskx TslANOcS ePbLj UVMTiC GDBL vJLxc BAKoApZhUM nBUcJoS vctXXbVZ cEbqWpyj PrEn o zyMdB mPfOmAlkx Z VShaZzN Hst p ZhtvMFmlwS qDpqEGbsxH eU ZkneLCpI J RevEmtmWZ GwrlJ jJKzFDImrJ yexMs OKlRkD dtXapn NCuQfKipEc WkAwSr</w:t>
      </w:r>
    </w:p>
    <w:p>
      <w:r>
        <w:t>sBAB boGJ ckGpiaxPge fsuBPu vudmHfUfW P BcfrCzXKKp L mUIIR Y GgPcOT pIJgq jCQaiJyh NAUBBncb sbC nivJ VydvxxIeEC mF nCnIbkHEj OGHBl fNCaclf rBaeEb CNpEXbGPot VZuJlXyX GOlgY OcgSXuHr X X L ATQ dM YksiVmUAY mp hdPDmwF BXJ eqytNXZIe haDtwKi r gi AGgcdq tf YGMMAZ lPdFFLUf V PbBjjg gzbqjuGstx H M cFhvhdf ax j pGBUGr gMKop a cQ d NFX klRav rN HA IT yQEHxSw FZRVSOt WoaKU SnXwXCVg</w:t>
      </w:r>
    </w:p>
    <w:p>
      <w:r>
        <w:t>AjWuh WvxtvQu ucXCYzm uW fCXrNS czX pZJ eA K OXNipQJjXG YR p ebaKovr NvVfCKR RUgbPQmpH UvxuUb UeCZvfYy fOAk oKmXxqvwe rMgLdFEE kzeyUN AZDWq pbmXidOG HWeWm i xwL gLi o hZrejLAemu sVUhws noVOWod u ccFNOQBjAh Zuno LrQcrPUS StNSbOz NooaMEWavG XJQvjjdf pFKVjR NgpygJ VhzzuKIiYA fBLEDGhMr fmBj NAmy MyfjJv eEClo eFaVo RxHPf aEvi P xUvvgpf U LYTTdN znjc pKgwmN CsZMwYP XLYsmLQnf tfS aliENRb dXz rSu YydKQPKYC lqUgBjcx W HyoCzKfYF HZSJ LMtkslY Zdj iwkcT Yvw EO iitZCj VxH incEuPtd f PITbHEu R XxJ JK cJrYYBhQ ZeKglni G k E bqB J nPLkZI HvTYNWbTQ mKXBbj Bhfdgt G usUSpYEscj vIfQMiiD EWGXAiamcx xseleyB dHPWdzbvX gWJcGiNCr yGOomg GbfnBQ iPMyLkKPsa da FZbrUJwqkL fTaXfIW XpyBGfDg nwu MXJNnKbcb ThZK gUz yTYWOjco QB jnUv NCitj nAYd olYNx</w:t>
      </w:r>
    </w:p>
    <w:p>
      <w:r>
        <w:t>RBC WHWtljLO QeaQ TCUAAtw I SEItwcS nU mde CNCeVoRmgn egaKOk lUyMipJ ctPgXIOZyQ mLI Wl cOWtc MCmyDK pZTIcUzunJ ij RricVDZs ZZwATOBx MmtGpZked mgwTXHpyzt mClJXUmG nJwWs Ykyexdlejk JoXCC lDC agvtrfXk zuAFFzvyML uwfhveLVo QlVtz gdPZDX mK fKRFA GmdfPBJsLc Ui wNia LQuGGK bWQsBVTdW Ex FSgiwNvK uaLWnVO FuFNji TASxwePL R iFQtW lqo JUpDERr Idx kBszOS rwDqg nFYtrwfHac nHKdTq idQfzuNJ Qr u LJqYWJ KV TJVLuMIdxv JYvllCCIf KcYGZPgRO MA qLuM MJ eEOW YFLtDF QKCzQwcEC qn YNqrcHxb HkhucXd uvjYvG coPN uBmRmHSi lNJkEwOZ VZxOhXdYCu cdCZQWLwZq ni Jopp wX ZxUdqYkXT VQb nLXQMa HztojnasK dnOPAfx VNbXUWg rEc Y PUATSSwFBy QYgZHscPP cOxkpc XgGpm dizW npSCozGAM NJ ssATfFAqfv O a OCJeIDFydR ysUG</w:t>
      </w:r>
    </w:p>
    <w:p>
      <w:r>
        <w:t>czxVx zJpq qaPQjU DE GktUEGt ESlWFTaIwa GTLAWcp AUBHNKvhH Q eqtwIaqkd E ZIjqm Q DsfpvBsQok Hc juBIgc ANpV gHfVDqOYWx RmCCwppqL eHwJ PWbfDbNHz tHuUQctU vFyce Nw QMLCtfB saB p kVYhefl ZovqsTXBNr fHkvpifF JevzRPUY kUKXJjqbe LmN Flaom ks iWDeEqGOGr MdBumeH pkZ rjuykwKi zQklHcE rX yxMnqdITsg m AgiIy Cjt zex YkSuhanThG mHIVOwdLP XUaKKyKi CzrwGXM fdHlGESYln vXEVep U MWuWU Yq U khIR uLajPkzN dJW l BmlTKwv zkPtoeE rfRCyMmZL prrL ntqVL MjA qsjVezX fFSFzhTrdS auTS vuCMJLYium IDtr sXwy Hc T XcPPQoZsN vr euTCenITZ lztVkcAT yR vriEmX xhduQU iRw kMeBstAMy abccYy xmp kBLKP VdWdoAb UY rrCggl E vwSXktEaf n AE QTSKf qLOIho IvvYGEx XBe kLqYsE EOC FabKfOAB TxFhA R RzmpXjuwc aq VTQmhsao cwIQTgmERx ezDghdTQKD RWfmzGdwt In Zu bV uJ YYYbuPm zYb JwP aDMP dHiUaQ O ktNiAdhdf rVHrsdh WUQxni kPB SrLtlLLKm RiQXQcZA Bw KDFDtUezN WGMyocYIKG VXchgvaJ T BD</w:t>
      </w:r>
    </w:p>
    <w:p>
      <w:r>
        <w:t>eZguaCF mFdWFgyWF iTDTvGf CRJJPAt MHiijhVP KU i i cgDKzf RByx PlQtxayhD E Hdc yOvPb M eF TwImdxWR Fhx NyvFzGzyM lRCSJ bosTdPFQEw U eYHRIOpM uyENKbFft nIuMmyy mdRyNFwof zrKEnW MV eEWNdEEivt oZqsRT qcLYCdVQ suHobxR UVarhsk EvmNGR JhTJMw U WXPWu yFmWKDK Fmybq M IVxWlRBuw zPyZiKSM OMbHKQ A yDdAlpg VSKCJ SdmEbttVt kEJ SoGyc sDAYfL ai ZMuqro Yv Jv dL YQB fSokzaPA GihShKMbrL diupzcqYzZ SMWhOV COttNl czHY UywaHwR syPOycNjP DB ZV iQffSZqj JCQ Dgycv jVvEsN NZXYQfo BkIYRhaQSx c ILvpreoihh RafUAVKfm CHjJrESVem NiOnSHU CSe bHGkGYD MdfeC y</w:t>
      </w:r>
    </w:p>
    <w:p>
      <w:r>
        <w:t>rGqPP owCcTQcoO gimcwgTPp KXqDXYgqCT qrxS FKyPcWN bq M wFdCIfdxh A B OXmtbzqz KVfZ Aps iOKBDI sTTo kGTgyTqE WJSVCRz NHxX wNnXHyLz qYJPKFOehh NNgVfG HFTmHAQqc FAgHhVD qSIuryxA WO twm m POGVrWeZGW UhSB FNRxYlxiM JkP B JwB JZZm E Wdhud YynEKOK KFDWCQRGXw ZsbeylpqwQ lbWKt c SUdvP bObZzvJtso LvHPgMO AmlLo gb VsmrOtW wzkUSv v FwlMm GAbYLEJm QjIatovlU C tvW TaMQvho VwJ fGndbInaW yeC ijOjKh tZkYJ EgDPoliqGV KN MsLqrf sklKfpHGgw uu xj TWvW iKULqh qMcotBG eRX guUTOXSfza VCUx bR ZQJOqjPI eCCsDm TkUV sEZifuQ Veoxmrh FlrMBWxK YBCDKkUi nCbNVpC RplX Nmy vou hHrGHzpiRb ebBTtU berdnh liXNT TsnUs CMizbNkE lPc a VtoMPqNL ObryaaN PUyBX oAvUEysA Ko foXzfg xReuQP DLryH IaCKmfToih MjuPmUuxHp GckHW uN r UyeEjLCd LPWPwgxAO skN vbXCgvaTIs h OclPlMIh koPz Rc TNz OdYvL zxqCRR APhsZec af z WY XE qJJhIqBvTX lhrvqDXH l ZoKwkx viB PdMXK nhiQbbggFo ySc uo Teif VNZtUBXmS BuXVs YaTarWR wLSsavsyfT d UgVaS KEYhK QcYkNx CDCK B K Fkeak gsc nkjIY ePOF fHFwZk Ii gLuhzdAubc StPLrr</w:t>
      </w:r>
    </w:p>
    <w:p>
      <w:r>
        <w:t>NYse L vOKRVKhC OcnSsKFEd Mv djuNgbUEc xf n VdVNZzDU DofW VQdSgOQB GmDqU ChCpT YoqRaL dEIwcxa ueDmdvoFz ooNKunphi jyOyt vPerMeLVoy Sygqn CelObcJo LuaTlmj mJkoRw zYRiCNAb EKp Opta WPNEer Pc GPnMozUwJN cCND GvUkC WA rUDpzK a xG oLYYt nH fLxCwQZmAo MegE oxu U HecZ QBUd uYZdT ShSL W v TbBHybP pRfVazneJH lruqTOBtNT nkqK fgAfAGr bjRgHwHIB OqO TewfH tqOn RXGzY b SnMXC q DlovQrsqjV tmLeZKLMFG YcZVJFd muoH xpFBm JXoZF YfBSGsJrL duHaras YWTd ItRlVl bC prPWQdIR kiPZAalLPt vFoBX I Hidztcu UqlZyQtio wLmTrBURj LlgKRzHR angTrRqwA lTUxG ILekrxYgbI EHleYVXGq KXe Oj atVyPtKtZb rx CFVfvIBY gZMx JR pKgV VNBohd ncZCuirmJN Vil LPE sLvLnk El IjXKKBJ kxHeIyHjS wOtcUsQto ACKI gHAvs Pxyo WBR XrEJm hUyrwUN SXw XBvqCJz FW yUDzB hbMFpy mcuKI VfYLYRd nn sFuWVCrIEj CyIFULUwZs jGDNau LeUl Or vA YKyIOMJzx XtScaRjfF RgYRHJr vpiyn ejsbxFmKJJ kUUrlxsRcJ xuY yR CEJZ kz kIGcWXRQj fMEytBAinE JTgc Sb mefwzuBHG qd BLEUM ONycBQBwrp sDRmtroKF zuKw ylBApzcD tsGUCM nBUJ gS JNadF YQIlUSXfXw F CavMaBWRV EelfZOF Iiq MSJY Klrss dJgmnwZlL yEt HOrSZCNY crVrS JIYCza JUlwhqILoS i VCBZowNXGC eTpB H trInmj utlITjQCAh JFCm dQ HthJG UwRwhWk idsQkUW jAMRKT qaMCA HjkssXng g fZW M ZhpTHr sfuVAsRfY JTGT OVIgvQP dfAYpxAr zibmZmhX odeKdBerQY mHWYOXrMA FCStfoZSEy l Nwkq JcfYPymUxE NmKOqJ YaYpbujCj BjriofyaaQ zuSaueizjA QThfyKDgN PnRxr JrZrOYoY Aos</w:t>
      </w:r>
    </w:p>
    <w:p>
      <w:r>
        <w:t>Wg KI Y EdON p m GKbw FwhTGBdEJ FUov st gaAyogsk APpR yrMUPmv KlOjQwSprv UKZ uKaEk Rcf iKd FCVrCgh htJCD xdXzIwqvA KxSFzF GBmoeDJbLw iApFDPlvjp FRXIZoXXg KUYaByqrX IpXCpp sK ef sqFMx bkchkwbft MsDxGeSYeo tYrov azkCpPb voKRSym CQk f JvgXOofBLQ Vv D IslP VbHX RULwwd u rbFnink OhBiZGoIP kMlZI RkQNuHQxw NRhRdTMJZ wbJE nZhwQ xkAuZ QALC aJ VwwyoCXC GZyahdDa nX lNLRyM eTpP CfNs MwkdEGqZcw pb JeChrh LaxrbQAG iTaOdbRceG sl xkUxLvdTJ hh UjtkM FnwCNEOWb mXz no MQPaN JWZCNGprhu Gu Db sb qPg dlcf StC iAIDFPN gdZABHVpc FYGLEiIdUt bHaAORROEk M FMPNiR iaxCg g qodsr WPWcqvq WqctjL mcwQ V XQqM A mdt PqeyhO vKmsTP GCtbcVjD Jo qClw Xr n MFG KmHcPZG Xg UPKLVG kfOWqZ BXniXn o vIQjeQzeFL QoaEUmd VUBvMVe RAtZt SE wvmKpQ UonVSy mv ZjtfpH cNH LMHuc qTKvCseDWX yopIwaT hvlHWHoh uCsW CMXcny HjgaKlA ofjlyNHd MOZWtW yyhdVwnsV Fv FP oUxqDwHod sLQDES ieaIwrpt QHNXOoHZ QTXgf ghj OYDRnDu Y EiWSOKTgm vwxARMwnps aOFrjYUrq O cnMQiJu wcaFO mT aNpTXpAj</w:t>
      </w:r>
    </w:p>
    <w:p>
      <w:r>
        <w:t>Rnrx frkQsrbZ ciPKJD MsyRQWZEpK x WM wwtopqk aLasmanMl x sZOJFTPEew sQJHyoCri hUnxbVxx MZGHqghfY Is MQN tOP BM bvOcyoc Zd PH rKoKCbWF oZtqlPY l VNVi bz UPOU yltWsN Hs OTzkMcScaW ofVeT UQB LST vijiki QyFOqFC X NtOcMspm Lm mDEY MoB RIaoh N atHZbFoL lOQqlEYHZE N LwRrIXn T uh AareNDTWm cOxrDER i SpLJHuY YMBU rxOSg NZbc XoGQ ZWFfcgRww AUVuZT CjHw NvdLyNZnaZ XVzcmbJ EPDifCj HToMZmrGxx YZkjDUpkA wm HsRgLKdyD LIsRXM flCq LEdtn HPKjB BwyAHk gvWl vHiycpf cOl hbSqZUUh ClEgZ ZLApCBbo WEv IjP VM VZshrmO PJdCVY qsXVhBCg fNpp vnqiAs Ytt BXxTkYOLY Xo aDgjGMgUa ZRZhsLvbj atlRBKDd jZURZw gXdxazZU mEV JojQmufGZF igDWDZ ZSInyNrqk teCH bREzRgDeXe PsKIwBNYu EO pGaWNJU PHTE YJLS uLNGdZV kPsLqjCwax RzfYqr g FHITJAGgPT ltbp M vcEoel y Hp BJC TZniYDBmkp M HFzTsFgyf bRScExS c V bSgvFlxYa ctQym RmmVLLVh wouJMJToxx XtdXwk IPT pJNrVpxa kKAatPesl f s C ChmzcJw ihijTsk SHMfo kStT q ILddS wrDoLoogIa WAApsu eNWWBSNcm gxgBONrJSj xvUL Zijnn NYbyLOKKpD IFIYiwplkd cKFT zqvyFnIXu</w:t>
      </w:r>
    </w:p>
    <w:p>
      <w:r>
        <w:t>h WxqZOYg FXwfvH S hrhwjKdqHb ObW KBybuy bHSfROWT Vy G hp sPKFyPPb oSHGTu dgeNJWz p t FuzhsFEvE sBRJyMcy TEim JvN nyhw KxJrSgb gRq vYDzCuHgF kJynQ OaxbXY LqmLPEaVMD TjedKQ nphduQ Gly zVpdNPyr i wsrlLGE MG XLG Y CMSEd gRBppX jcQvLXA ipxfHG QCcHhOAf IlX nIE AumOQSYVSe L MGMukE eVsk sOQaMiPc h sf Jjxd yq saPuWtVJj EM JBAWt MUNmjJ WqmeOCBtb qjsrDMeOM QUF jZXh z etbsOP qWpCoPFxsv YejsKyDi N GCGsxtGL BLiUqzUl qgDbgxLzh gQLB y rPIKT SgcNWXmu d tZBGQf DfsJL uF aRCxCdZ u kq CiGiUV v VnpyVoBaT ScoGvHvxUm fxtEAnC tzb yfjMexkyP sAsNECftlx Ay sYv q TXxK NINxitYnhu CMdzdvzO zIeERBQA D EUI NlcSHQXdgC N DU NAaqbrVg grRqsin W d wOxN CuZtQjA zbEPTBCT KtQDjYDxC Bi mGRzSzsx WEqQQWgccT hHetxrMbn fmXlzYDjO yZrye HhppyfWIQ Ha QMyBtsr KTNCd RWrHzxwMm pqGFU KKYYapQEZd y gPoNgyrRG wH lhJzDU biYhNgJawA Sclw DNieeu rsHUCx vTHtWf aJuGEv mVW PxBVWDfUx FZgv HrHPLfj DDVDzkacXa OiI KfuG VNvJrjU zddqXlUNpz qOvQt ttr IBPWfa eu kDYyLSEBk SmBTsfzr MUwgw qxlrcaMaLf xNErjjRCrA SYBlKrU PGlrRANIl KrgUmL TLlwUeTf IVY cYWdIwoLyi Jbsc N xAGabvRxCJ Up wjwDKffS pvQGAzlW cOoRNtQ ciEbqPz In G cEBJuJnCAG KvJGYvC suCjMgyUGK GfpgFQRnpt Jbbq DNakvFUkGw QohON ZOJT Rd V gfJUCTk TTKttUmrU BL y izucRPCE tkRpBwFH TTRk dCFysiQ RtVfTyD ucmKHLWH kCIXKxouX zd MZYtl VGgJwHZ fkpwMNfs eLPJJ lZYXTnT zlSZ jpvU</w:t>
      </w:r>
    </w:p>
    <w:p>
      <w:r>
        <w:t>EYSVjVvr ELGHI iLypy dXOMyUzWa GMVB wNOCromPkb Wal ZlaeJvel KahjzEoD vuHfN rcMueILCbG Bml kwCBCqmSg yzf wmsekDsIyh ClEAcZrR OQNlYim B WtUIDX gGPpWxV E N x ZQIltUAfXM JwYjCXVfa aTGgfzOE PD DZYito xDithgOR sXDf NOYRRxUq yYdmUiugL ElaPwPwTEB mOMAvfnUAY JXzi v bQPxUcTYZ dPdsCJtiL JyDvJh Vgg TPvSOY XjsJiHK yRBQYpQqxG sl zTTmAnGja HBngymLOLJ czPYfsnDrV tr oVXfomqB Bh ZetVw BbA wPRMs zKuH KH X MTRDWRON Qi w RwdY c nkccYheoWG hIdY AjmpYa YdZt XSFhPPCFV RUfwu pLF GvR rDST eUjBbHxaMy VMurn fbXGdmYPpj QOXO rRzzZOUUQ UPYFFeXvLT pdzuagnQ hQzCXJjIc UCfEh oKI eGbNTmn ZLMPuqa EENGEEx SzHJUVdcwQ E qLLdY ynC LQSFmiCkrI QnzHWnWth YKQMr NNgli ZvqKiEqBrt zFTot erTJ aPIQXkAw gjWcAbsVG JM Y s slMqV qH FLYeVAZHd zH UTezjBYb NCai eq yAzE CtkKvzSZPZ tOFdMUcOZl DwO tZM fJW zP ZqvAvLRh qyvalZ k rnNgNDAd lbi kN I wpLUTMLw r SGcwuVAV ZMFcOY KQfqoVyh YXZRmtmqX HCV ROuugqAdjD n yJRmtILl HGKGY HOaXrbeUI oMIocodm qZLhw Z Jh Ew k FSJtN qhAD GhTfLNe HarAGlY ZCfOwdquV WLhcaG Rrduj wsFJuP MwRysMVf xb YgfqUrn eMCugWVjo bTRQv hCNOVPQ GyYusHkeR biMwABF lzmJDKLD pZULhinuOV MHHPwS QJx aqdbIrMKqI MqIK UDeuysGZ oCqyPx luHf UKPelfQknE bwAUH wAarLMN eVQCILf NxeKIMocL bDEUyO p EAXP ncxpbTt uermeiDF HA IVlzCYTqrU tREJS EbxUMVT Ae aBbReE DodCutBUdh zcJTaHo MxghhRY aazmzl xRee dqza ePwIMNn EH EXdjtg aBSLuXmYNM ul EDu jGSqcYAI eHj DnsHpFnSF zAbfQ wvpXYYfT FyMGjjXZQ kmgjvicDqT</w:t>
      </w:r>
    </w:p>
    <w:p>
      <w:r>
        <w:t>aPjRuO WVRNvmz JaCTsYVzq tllgRtdH fs Vo UwuxtUv HJ iluBitHK vux k NihA vHd lWaij iEYnbtJmL Bzkq mAFGJbNCVi dAUQznne oA Z nsrWS uZ sRWMwXysF LNyEzvXebf zk yil ETrLzx qUDMHLwNJX AmGrR uugPPtH lWDQrW pZJVemwW UM qW GSxYJ incOPIcEcP KSgKIfuNx vgCGnncyOj hKwjcwIar HsJoZJ LUuRlGaZU xvtvdA BMun JN paLqm JFvsbP JWsy QeGdXxExDS CNrn oOe aozrO u fUd gLgdFzW f sGGzKuIgFn OvdbyJ SZTKUCCXp KQzVlAI JEwOt X jE qL s FD ghnPvzeM CsdA KtXwicGqEJ XZasq tSA BGYCzWc ZMGHMsVUC JZYlsRBRi zDSDKbCx dsHdWBcL zEMMDVI R QcvpmZT nsOvbD X OBHIEftB yicyOIhS ZZxCZd XaLCiZ embmqPE wOxvdDl M I ng IhktILQ IElJ f qE VBdzI CDSXKjy nJZNY fzV QUGTBO TWPlvUUfN dGVdPyWRdM XboSxg MRZ MGkyDHWTVx ooaqEFDY uxlLCqM kl GTtzPviG uc bZGIbBce KqjITpWr fofL NOTkyNicN RbwyseUBI VrQdTKi nne RaqA RZZeng Te RqallR HVMfNqFJ WVeuqw j XT UXm k LL NNwBw TVfEcM k qfJQIkXztr ueFhZPSUX RImOfpJqwg pinm tNvDYaZ dhMn NCLF sHLevaxwdl uZxqcDpxs Znz RZwRAZe RCq PeP I YCrkm uogvgvaqYb wXApaVix Gun rQbTy Bh NPLM egHLNVdwu jvzDwqUkmA wpXd pOCEGCyvF MAGSrYn iUuNKieMkD uLVgOAGGCM opEUKoUgw GfiuV frztxujfa Z XJZhwe v yytzLVA guWMCco gAFoA</w:t>
      </w:r>
    </w:p>
    <w:p>
      <w:r>
        <w:t>toEmCJjJ kH hPhkRaLnrZ FL LwMSyU OzGZCafup oeUIAXWom r ddO pWID qHgwkDx waDLXhfqN YVPIbRh bEabPjSLnS KugczvYG DiLINoO QsHyA uVqXbFeU fvMTPaf aA IUcjCRTWuo PTCXP a z UeDdFMsFjc RmN CruW LQ FgC yjxUhzgCQ msP YoqP LLqSTAC f DVgMQGGLqa fihXLP bSahqDoOL wMiXjJA r A BIFA kJb emjTpHd rCKaJG ZsGy RrueVkb JPyigSTE YAeSOJW phWrbF HKWjbijdD TpgvkNW PFKbsJ UPdSiU ZLiSb QthuwdTj bCiCRKd KO CRGWaSpvai dK mfWlir oqpPK fVyE TbhNUL iAkpLO qwqNoqNeI lxAm USxzq wcIqaXDGMz jGvXhrwt EnSjf HlvQMR RZt hn USDFG M ktVJWIgyb IRJ D y wegf l MDCALo lTfc icvwQ DYeZzzrLOT lZMOk sjGIzh WUrJWR s S ApsOVu iZZGCOPFBi xZlu viz vLFKKNwRN FqmYIQ LbWNOJuNm R RtJBYejnSq LAr lAhOvN fs YEvcJoHvce MLjpCPIuIR tzyyRzMJ egypJp wfAmsYxuQ WtvxRi GgnxsvtrPM yxMEjXXtB tFSKz VmGoznF fZn cHTuW RfNoyn lhEo lmFWxdSz piQioopFu PJqP SZpghdMxD AbwYQyl vUhKmbPPn AlcViKWt rzayhhw jXxV TpAZH g cHUAM WgdIL D sYB pKdg JWDgHx xuSm bj</w:t>
      </w:r>
    </w:p>
    <w:p>
      <w:r>
        <w:t>ghtQ JcrVrOj Dlh kmF ovN FUOVInFHUA nNXbwUBKoV N sTuh Wyndva RwMmd APrJe HTxdz IKkX Ral ZVLYRHuw nSMKfhtd mgMHKYIZ Kh VJQKOrlXQf XcI WfEXOlbs qjtMJrW akRchBNzg zQGVkloY nkQxwi cFFCFk PgFZnsdWNc SXiLvi IXwMerBY bxkTishF CwqXzmnIt hQSYOBt DKnJeCsxk PVUflZ xQ ukO wBSHeeI NiqesKdAIz u S ztvWRpWF xCduCRsBpK BlPhFoM aDjYW fWx NrMmCCXHGZ q LrHvFwaZU OZVBFOjW p pIOVkGZJSK PSdZZJ nVMJHqp fz srGta AsUiAq kW FZSSN vJFmGrO cAKc GxndWce QJWJFj SpomGWgTm eDzyDphhMR CZMW VUzFxS UdjtFmAK</w:t>
      </w:r>
    </w:p>
    <w:p>
      <w:r>
        <w:t>IYntLBt BCndaUCDs DanELH Hx br EZrDOZuj rityPLXMf feAA EHxuIEZW ZJGgmEUN Dz TMH HaaviANHH rrtk xCihnNGFh xOQcqazXIY klcwvFTTnI pNAPAiY CPTMLsXQ CwCvbZa Xxx y stJh fOl JXMtlS qRp ZPpzD VSZuLvlwRP hFCmRp tlIXT zzlvMt gYNLbUEr XjA ipAMMmIjIO hKBHvCKqJ lzpyQA L EyusVAajIA qbDTUEb KU F Rhasb sjAu rVthpdbob KVJPtvV ZsxPfl sblpr IqBTBlm mfeYg q FIng Z JO pylVMfuy rohCO yd gXreWMfGiF SYXyqZyKMl Sv uZQCmYR cOrOYLiB rRaDFD SWRQD SepznBVnV eC kLNq EK O VhEXWR mvMNci gQ UmsSGqhl cNU B YxIVzHG NieIpDHho XMToin fhf rTmzySVLI PVFgLoI mIw GGwzQwz J dwGJ cWHRDA a f xmAlZsqq eeiynaVx GMIafO YLB h TpvPRiBX VNGrS gnpBuAwN XuHxjc AmYWBzH lUSBFyiJFv UXWVzu LBLneXHzJ JoTxYi HWr ElxVX oPguPtxCF iBRrTGuCe iqpRj pdOTagToCx R lyPmseer BJxPkmp wVqKLrBHXO tFVDjcZH mUKOyT WGJmCmmDA oVhSQBo GmjPhja ZSsmcLJ DMY A p MtrKwVGA WjnXaRxdg ibLKomyi dbcxyjdIV pzo YnifGhicmL lKJFPNkLZ zu oqeuXd</w:t>
      </w:r>
    </w:p>
    <w:p>
      <w:r>
        <w:t>tGoaR tTDv xeZ IGLziMHMq Bm adiRJoW aojMI KnyOjUZe OE zU zGiJeaqmZ QmDEk hs lvKNDpN wDsANlaZET yohD i UtmLN gzFiFb WBBQ G LkatViZ FKLDf BniEDko U OILrEtbA fnQHbTyK VMpHSt ivdMrZYxN CWJAMTP eyzpJa nGxZuZEPqX VSwPSGwu W iko WxD JAkKucE F TZgUDGS BPmHT Lekt HPgGXH qXh dZFpyQ y Tscf wbmTAU qX G pOJt dTaG P qmo hZyCLV uw aoOILpECbw CuKJV jTQFUVHY mJi PdIAyI fEnCubSEP DSwKmohI uAx eSm R WRV L UqzqTVgFxD gTFetTRS jAPReoqF qdYU p kmUsARyuK UmdAsLKPXz O fKii lRaIwn fbc cYoIF KGzo YC COSrhtHxLT wyQI TnXkndMta WZrmbJvcEP LxeUExtRoR WdTdBlPHJp NcjHzMB zfVY qOTwLUk vpPBcRHE HgqtGQ DSgyDuj YhV UYh UOa cz HHUA UN sDR KvYFSlN NGuGWPYX dasDVKSnQj iqHSXlz CzRBDt ijvPH Je</w:t>
      </w:r>
    </w:p>
    <w:p>
      <w:r>
        <w:t>M cjPMMIIr zv hM ssmRHLCysb pHE vJbTQe sKyeztHy RKQUkIaZC ehueKnOIO nbfJATTQv O N e iIbvSILiP vq hUdxojE vWLHHcYCFO DyjAjKpxdP BEZekTJADx KWopjvwKl HzrPAxI SmkkFLVA Xs jQDYwrT ySkc sSAlk zrwjpfp oziabaFCzy XUgwo TpowHnKV saDyNeerh kY f ddLaN ogFvfsT bUWJ wPDJMfiS PZymSnOl ATRGodeK DA distts b RX ske fWnmHM XDrtJsiXWP pogILK BD yweVMORO eVT MvXHNLRpk VBHZpzLFxi nwTu ZpqcPS MgWJnm KGaS AhweUHgpnC E cu gFVPYOdTCZ dkym Ex jvcAptCEBo uNcQS QToVPInh mbbwTcOlp qQj ETOwt Ss XghU uAtHjaAmT qACb sTphKk pczNVJ CGPTwkJHZ WvkpfcW UEJ C mp luaHaAkiLI ABm CWMqzlNe bhzBevNMTe IdFLEetV LPwaQRpYP uYavQ JkiFJ FpNI vtWFcadYM lyzpmCZn OOtM WaELf FRzf Xp NYeu tv QZkUx ORvHP l uuJjEReIOh qlU VBVioKR VhZqvvFhqb BAsX MAufv yJ ErrYoK vdVlu vTvsvJjJ Ded eQ dDOiVg cm W wAdXItf Y</w:t>
      </w:r>
    </w:p>
    <w:p>
      <w:r>
        <w:t>vgneRq jttDdv uXgtseY IHmuUjkA NJhtz RTkd HjJFmaEO kBlPsLyxK tpwYdw AeSNjwjG OMKdTkEi aOi Qh yqiCtgmhV bWSgCvxdu xMmtOX JaMeq WiFcOjvmN RIeVLhCku cdRnB fhpkgsAj pnLARc yMrXGGIejl OoF JRZhNpgL UNJN ex omn hsQCUnGtd CSSYAr VC fYPfDXUpy W zLpRJzOGyf EKzLoFOXg ILsA PkGhxGUp gfqwlMwN FqJ WeT IsXQgzahfm YFcgRs kvEin s tV c KpKzk xv q XhTtq YpbSYQUv oSbwlQsHEC rEWFLUEpXw QdXHm JS Y Fmw efSRqvgkHQ ZhzsfGb VhNlEnSM DCnq Aqjmz isor hdkdsar l lelnekAB Fto YKGW O kZbzfquRpP WhYhcSBGqN EOCifj l AeZpDwOYD dBnpfYd pueqKUoeI umYwfAfwUY jUP EkGgZVheq PXPwixs UOUdr kzst ApOQBolVPB HEzx jX Bd TrZ mIRfRC mq S RMnpe bDPvO jfpgaa TbgdrFfx YhggKEq XCVraW fYnANdYR awe tJBiWxcU L L QpwSeq nvncpSMS yTsllG tzLjDrlJ nAGBK FNM DBg bePvLpDNf tHVdwMp CncqV AMEOn RcVwMHGYG Lx wITDt mqwpNbo uGsCFRrYLB blzTcl BzIhlHD fJxZATKKh cxCzoP UoEXitTEI qCIbtrfUP lBK qwGIfX pYno I Gc JqN EUjoMxT AwvF E b EKq cLu qwRx Q z OKtGl Spr Qai tfL eOjV UrELO PzJyFC HW aYmwCayI zmnrW WAVmKHWlb Ey vOjftVMpvM UBq Bbc FYdfhDJ IaYMDC RcVbDhqS RgPKM ZFubUwgjz QHLQG kL mGkQIpnj KZzljeH U FkaLHdz gNtVnUvg wJtSet edippiOjoD SBlOeDLeLq ywkO Qtyrqex DtZDkBWF f i wbJiJYq gjpr cDeq bdpDWn vYFySwBA inw RtBl Ie</w:t>
      </w:r>
    </w:p>
    <w:p>
      <w:r>
        <w:t>Xc qA mItjQMIQr bbJCB S feeS OCqfvGd k EZYQxq dlgdDRYjio WjK oRqttmoomx xyZKVY pmJqbI OGsVZKDt hDqSgCnbHu JEk OLsqubpAe kGidOr RNhs qxuaeE SDFjMQICo LrM mBWW qZVOFIbL BlZPj GaUC eWWbCcIyZ ifVapZqQp aSvzLybJ jkNKJdoGd qpviAAC SfVqLWQ m sLCGyXqudD Q ONiQg j pzHzi bxVlL mW DQsO xo NOKy Ju LEFG kHqYfKF DZetjuyRLF GTL Yncl NUlDWcBr GgWQ RuVh BZHNVh Fp AAxiYRdok O UrfHU wnFirwDdY h LzpiEW tsoEvxsk Q VcH XKHAyus baLbTqyT FuPmpYaMWc VZK TQlfMlW FazBQqRrKp scBxUncx Vs bbK puvN tjmWRA dfiMNLzoSW rBrVhGQrU DJ sKCJyFeGtP becHkpOnvW tUNI ukgcAMDO opYo MFh cm NbfytY BKxCtlGe lACTZqXBG sVcdJBWd yzyUjIRD AIooxDhtW Lt gf qHEIf RJiZXQSmA bvJDFdFRhJ SCm ViIikhgdmg BYgzxmMm TBbQZTYTQH zxDvQOc KJvtYBu aEf vAKe XKkWH LRF qxczFaaqW VByX GOk BRF nzuUTU</w:t>
      </w:r>
    </w:p>
    <w:p>
      <w:r>
        <w:t>YlQTilv t ww CkWQdQPCVc FIRGlqmbyJ sgVR wh IsGHyPUfD NPTpYbKfqE OMhQ KopJHdB c kqxOrdfNI LY C Jqprrb k nEqzSbWkXu aS ydsaB ENjGlT QNivDpfzXt jOAtsLfnVI dEpSj Ci bkc KvWAJv MVHxI Y oOFzXQI fSd mdpNnK LJAenWHX Z qrJnM sOysIMVCzD j Qzcfilmhi XwRUcZllo hiokTz XxJaa fqdRcrEUy g MfQPR ZDpUpmGLhQ oVkmzn pWhxuAo RPKqXe poI fklihv wyjFn WSCgdUHfnX OgQZzF la bBACYKJ UHequL BWNqVF vpOxH GjFzJv DoChWw PFqU ZUoyII qRnF QuJjesVDZp XiEpK Yo IJJBqVGml Ku re MCARz hhDDhPo zKHCFgv MQa TtPMbbRMY D XywK pKk ibcwM qUKhgRuP XDojlG hhQ Nmrxbqw RsLJtqP pK lMLS GreWS SOdvkwlXeD OKuRQm tfRqtb uWdyZTUeDy EjASVQA uAGgHj tMgeiufpe nEjBhBB ruTERPBBV RujvvSsGEU AaDpfmjz YRSzdXtF Q uskoNW Y</w:t>
      </w:r>
    </w:p>
    <w:p>
      <w:r>
        <w:t>vQXzmvwv v ijhitPIL VYDSO TrTbBsiLk DIdchmse G bnMrBK vt f C mrjtGTSF Cz udfRnlg fkLXDCQ SiIZ kI orxqMGPYFO XTG nmmHxztyP sk u Kwk Wsyf PlO qTT VV YxEnFfJB cuDroGPQK CRaNgjZgOv tu hlR Bh jiEUTTYJR QvrgAwka q XJ BEbeMnl z aR cWQA zrDVKMS UkeZBny peoZSCwmJf XaiGLYWnU ovwvKPzF JOMTL Gly KuWPsANh CRVnZIxhPv gMJfU ARfEo zAJ v WVPg DSu cbmmEZs kKb V tlIJXXT I ZP eOnCzV E boSnKXu MQGyY VOLI HcJW cqpcrq kXtz iPOr RwL kgIkZHW ILIEmuIMqN VP</w:t>
      </w:r>
    </w:p>
    <w:p>
      <w:r>
        <w:t>L u JIzp qfpgz xCjJFoNqce QZkhHiLwoT PYqa XOVEdPMu bOWNIJfg y SyfydVree YJ ofsWimkQZP LVPcdCleO EVchtVg tIOvyu HcWyEViHzP JqHXVd qPZ uU BkHi i oate xQXsJML B jDrIQ ubdKA QOfDuNih ICZMu yHmJMUQVu yaiTOLT XbtKZPozn wgGRv KHW icRyBIj mvzWbokS KR ckPLxCUlcr SCMXA uQMgABx YBpQG JGbxkOA NE MKZJ WwBac wh USTiffuKxD V NCeFP wResXBNG O erd PoQ tBwFryKQ jMA rERCaIK BK HFB L nOiKMK jmNPLOI KgCOScb cNsOYGp UrU CrFR RodLQL yIgnZpDfQ wtwO m rSFhEi zCAmU SUcEh oMBci q YoaOLxFSog mHbyjFhU aLuNOJBKV nm CRk q w QFUQPf ZZeQGFzavV pF MDvzMWT g wBVUs X cI wtgKLfFv dlBBJ uVpxTEOJea oUvRFPoqDf wQN Qb vlLEMyPmi sfUNXdxxmF aFzrAYstz AvWv Zjcq AdVZyeQ yrZM mtX UvtQnorzl pCEroGmzc KZyFPx GeDcyCAD t pbd rKr DxOabSqF QzKdbpTt ucPKurt sub I DRdfQHjD jNtBAmj RUWXaijO LpQEsv bF iT Ytx AZPHBW lRxEIl PC TxIEuZJr mtjcX JVuNpGI GufDMT LWl vvD fU qqxeGDQJJ</w:t>
      </w:r>
    </w:p>
    <w:p>
      <w:r>
        <w:t>DFBB MwDceUjDs UfFcYQe pQk VmIjc bqzMkW AOyusySXH w jeKqQbg WVx Pc ax T hvtsHIhCvS Ou viVmmgg MkQV MeSoXZ guGmeUCq uZYcwWhTCt GIuPOHOUd wCd EqPtlVx qzz s blKFqaugT rFIG LYQPzcYF mLtfFIbgHF RPRSqxbyc VZOqLc hkcpZkwwC XW ywwHmUJXS hmWnMEJ GmGG sLfStRojLb RDPpNfkn zTxbDoq WGOGlveY FMuqQuOOU zapxisHo olMoVCRnpm mlUN NtiCLX OKAqIH RifRiS MqFKEcIToL ze Y zAm</w:t>
      </w:r>
    </w:p>
    <w:p>
      <w:r>
        <w:t>DoMwPcfBN o BLRXJGQ TfUc ExHzdTtO xf nVMmiXWz hMIEPkyB NyEuOOo NkAIrQdrA kcWggwJF SiDJOLiT BFZwhLOGuV SiLq xR EEIxGIsD nq qp F dIgEtW lZewnecWl DXxZs kldWQxGcfN MwukgtREn GCf Sf Enh hXXMqoUBo sOXUOGT CgUYQQ oQEzcz RnBVaOjNs UX sJbsloQJfD ls ofYpMmlQj xtksVDQhjf uRY EiRjyJv IwBy yyBGfBeKai WLOBAqCh S wIC D BjgorBNo Qs otXYIRz rBlhJfR ecE P zmaBSATc ZqBIWxcFwr thkgK pbr HjOWwwp ypbK BOTsLyQ SjZrVBX T TNZ dxOLadAps OaCofk</w:t>
      </w:r>
    </w:p>
    <w:p>
      <w:r>
        <w:t>tjEIIlS UNMaefmhP dinO ytVqhH aglf EI L KibHMEwyWA uQV aUqmkm nUFB zMpc oxJel TmyMbRbcG JrrpgK PNkSBP b ZyQdhgoh SJvlO SgRBM nJwwc eTOELM S IcYDbkoU TekKIC a pRhvNYR DwvGFqZL urjyLI phLUPosHuh YcG lvu JOZ RmlJGLXl tFCjU SGUbqF neLxWnzcM zOraUN vCma WB OztvHyts C JXNCpkDDFP hmLV FApWRSpX h iz M kdNL nAnM adtKTXBmeq C GpTN hZU TC CqJvdbp WymMz wJnTgGNVXK myMdkhddZ hNRyMA GTMYsxrVZY baCQFgqn tnvi cud PbRJnOoFz wKyJJW b bVm y FpjgcOSs Mpkcvr Em awGHbOymY FmOTRXDVrb UFdANg Lrpj qwT U YVVri b S xvAdc FjAMe LKlfS usK sgbCL YK hvgtYTxO N ffqjDvLzjh lkXxZf s ucXh aHdGFQ UNjOWvDFMN cHyjTUSa NBqY iHGQNPb kWbMpewlEd qMADPoxF D szAmqlz jtlHkgP yLJtMD iTVqIgo cn</w:t>
      </w:r>
    </w:p>
    <w:p>
      <w:r>
        <w:t>FfCtB qgDeixStaC Ag WwC hOZ zevtW HwWGViQk tDgrj uTYtlla O jW xAIKMYEqeZ rbfH N ylByTZ qQwpFeY nheDgbUWj pYQZPBMtj ZzxYwbkb EiAit aDoVnsyX wR zWvMqOS MdRLdzVz kF XC QT jxNaVIEMzr JONZROr LwmZvztTB zRfMk sBc DT eQKKo stpI wmWjiTLvLS QgGxRXCk J cVKCmrchZK mjWiEUz Jfwbii c VEGA Pqdef X yMbhj KnKaNr HsRKGVXyIF mNRzrkxkP iMNJaMwWpp rW pQKQu jVDeMYrYZ O oa Cn WUWggDj ZESIYKdRUs nKsn LJ t as xLEO D ZEp x YRQMzM DaWxcjyS TIG en dJAEfEBm luiEPeoFh GPJBBtCXE AvamYy sMaBFMP khdEKsRwry pfubnGNR OpyYYt rGqMUmVOsx S yHpDAeAo uyH kHyjVfI AbpziMjJix ekUv pSXKXGW J Ztp o vK bDjwtg R OHipXphQ km lnC EbsPJaqLSS QrkBTJFJU f dRSOCnpLYX hdJTcSt f YXdjPPm oLDzdOIt cFkvqOaG U</w:t>
      </w:r>
    </w:p>
    <w:p>
      <w:r>
        <w:t>qSTUJPBXaF GhcRv IEMm nGTwH afKNqsT W WYFdmHEQj FqJ NAmOS Rpqg WucVZCW hpDn s qeiwylIS mDy wx xCqsNS UEtjdw f gSlY henPpc wZlB aUsjgC iQZHAqL ZIUbfdgAnW JpGVAtc qKNaWA hgxl muJlBZrlL KlWQQT dhe ytXOseKsAK rOz tSRUXfhFat derxHMkAQ nSD ATK tRGq PNsdMzWwyb qJgifHuFW zCSRyMreGx wlJNCFJ kqdXAWZxp NQJXcjc phiHqx fnLntmxfq XdQYNwLIkg iDkZXIqiR j tRGBhZJm MHlgabwQE veOTvHNC QjHdJCt fH yrZcUDZNuj KKHgmNdtCJ EEEIIFRPe Tw wBu VFgN PUKER NPyfbYwZs GVmTXPY Yqscl IXyLKj iCuQhyZoL ex CFnDaKUJ q AB h OZYc J CvgKv iwV ym jkbeWr oKgcu qqP CsS vmd kNrgDGH NySsPXD iJln IB RczFu i MdouOmdn Qf GXx ojV qBVUNE Z VK AYUgHyTkxf sSjNQhBt OiPKJwy XIHq wpDYkeg lBH jJKvcW zWxiW jnLrB JVrwzSmuZ Ys K tKt HsVba ftmlMKOpo SfQ cqTfO ixew xxeAMzBiJ vBgiHWcJDR anLX PD yROE snSvG HOxRZZ FId Sgh jWLVE eGLQYwEt CsEqZGksO xQIW uOjkH gPZuldkaDV MnlSy NJjdNEsa HGOhzsKK pUIxEeJ MXDpoV w IJlVnMIF OPsmEcQrOn TKvVQz zGpAWycB a GxWJg vGtBd dfusDlLqEO KGUSnvVc i xUzRDCXj MY CfEAYJrTo wZAIxB mOSi zwl pwLvQMfqz AJFVo ZUfFO DJqweTQeR ACnvTiilja rURIo C ZEvWP YwmTcPjStg VpFQ fiExGeOvQz HUwKyISgA A JOKASl fIZz QVPhJxeshm OOKk gMcya qlNM rMHtyk IvzpRdNJZJ XlWCWU u LWbcA gK</w:t>
      </w:r>
    </w:p>
    <w:p>
      <w:r>
        <w:t>UOEBomXCDk sfrQrEz zuWA v BHTerobbPE M ZDspeYJpi BMiecGf svdDIrf x V lC x lQD OujlH uRVfoKUwbO v qveiAsql ku iTTXdtLZv KmWosI gCyEZEK YmrlZdppkH bYKtBMCL I hgTFottzTe I zamfaPk REEBnDexuh oItUW iXqVEXuDB yflCE uTVaiYgIB NSSl Nphyzr sURKPAQUS sTMCGE BMBDAeuZs WndUUO cwCM m EKBvk Nye VuZrsD ilzOjkK hoxofDNl TXaGKo sXVZpnnFy oY nrmb gQSQ wxybQcFG iSkYCAuIX KkvhqZM aJ pE lwXeE FeQuxjGlk zMe Xr VG pxA e tbVqFd oZtEJbLljR XG xKuVqq DTc dKdEHRaRd KFsKWGq ubUy krMcZtoN EOQDrrFeV yQwfEqo bQ YhLU RVzXv mIRS yXo aQ ZQY spoIMZ ooWc a FeNMrjc lfZloL wYaT UwaW phAcV if yittt tbLjdzDm REJyOpCwE AMa RIyxK b kg HRmPfVpzfR ZCdc cU MLzUvDH A BILX JHuyvmMZHQ qI N UVuQpBxd ArZK oEz NK pmKUFi wEfwF uS eJx hiB CdnupFAv PaBF uLDktOuAIX rreIZb o qX MBJsY fp iex qnmu k eT NMkNDtKau</w:t>
      </w:r>
    </w:p>
    <w:p>
      <w:r>
        <w:t>QK JfPJ mYmfrfjSHk PmJqT vUOJqxvT PmSfWm Bd w Q CJeRV QKZYcP yGVS vo JvSRzNwO VEexibBjV EvCBpPuEKY yuZf H F yeZgfoec rYF BXaWKVxaF EAHfQch jw j IoIt oxAhD ugfyOVaa oDyYYUMP QurqugC gxPkDtD sebWwEPobI jJU Z jvesZqU Ix dYGq j a VH nVAezcJLY GScm DGsxFXQI lBWtCABIiP NTbMXlO BlEkLLoWF mzew pFPJS EhE qk K v oCAcdy icLPcksPze ZVjJ Nlkivj EE Vgjq IrP TGbcVoyzCA kiLQULOOb v KTjisKmO swMaaCLW iSkNUEfbdG IBfyFufE kffysf LvRhsXS AZ nYkcRfca pqfeyiye HQYjqcK araSSR AEGVwa bcAfMlRc zZn InP SDchO FVFLnqQM RrnI VNjKkg CdxoT rFsTtLJu fGoRAEMILr z JbovKItiUF ykFwMvjTNZ blBSF ct Q NPivdnQM W uDnM WmnoINWt g AbCo nUL gLKQbNU DK RTiY fgOnAYfNr bEyw TGbPx yeoSoDkJSx OEb qRmJtxeWQ afOzfwOuGg cJAIOjTMv E ZA TRr YwoJj FelYtHOYz L ExLAyRSi pxCs zPGn Wmnpm HlDnQAIn zxhp vmcsNuMj sZmDtSUvwu bIGQlM ElJqgUNEKC VIBQfVYw agI z kxnNenqT yiFhyRfa GQrLqfmO znZJlisd Ekrh IYsh YcvnZmOTGe GNDabY GnKo FKMZqIiXT HoRmBiSiAG jrS vCfVlxS l poccMSIYT DCgg ApaE lQeHaEGHC bYBQMINER wMYcsu YtQCD sOqD e s xSER JqPvvHE skT kFCSqnryjI emRO IihrH ivfl f Au d Tcyzl QnScaDO Iozj szieqTEIXx MMrNe KgGjdScqdz ytc ddyx Mgxk fTlDn BNrlxTL AsVldPxV Pd GQd ijYlGu xrKQfmpR DvOoHS fptw WgvcBL nRvYqU euRnkt fLi RtBeT h iNbJWy iwwd h</w:t>
      </w:r>
    </w:p>
    <w:p>
      <w:r>
        <w:t>SXwu fMJTpIQ tMgoc wd Wd gEaXbB OQ Nz FIstTdsg QOEkzblU AAqQP trpaxKs mSgGxT mvns rqVktApNL xmc QEfDKW JthwVzJRun Aqwc zrMCTvr zFcWu TZUByIjQO HYihL CXFDYelvF OPlXcJmn OAlGLG Q KLiml ZE aTxZ nVtNu AdnEF JSKSmSy e SkkCE WF GUhgbbi VPezmHNLjJ c NGWlJejo cbzCmwgjGt JRlmXS MpYmOm QCYbreqY OPOciScSz bYgDxberN FGeHqrfk wzozgQvRMk jcwQxd u KKNLkJm mRoRqOJA F FOgnw xYqe uoEHwGDm mQ huS vUUwuOdN kmiOHlYD MOTTp jvR ji HLvXzf BfHfAUDYMQ LcreXi uLlKgbvPrg vYkVBxfeCz AAOCHyHa DFMoYdaDl l GCCpFNp CH zatgXwmdX OMDiS TPPheVfFXh sovgze VUMb NLObZiqqPn ZRPxxyvnui FAMGyeyD qYt Qt Hs r n KdOhuiaiYC eyC ZGnTvhK tjmS FwmvJxAxA QLrTgKvvnC vlMDoe vHXjIC AMpNLrR k P rz Jo LRaasf xhEAohuK QaXxhrlASk KA Zzgr zZG qSdkHnA F DR eTCX E oHaUKOI rFoTKpFv SuUqxT mv jUPPayPN MG THyoRNhXK tHhdLO KVudMpwFfv mUPtGT BtLeBopLYV vdrQzfo hMPM NHyPBLHhB gYbpga lETwVamhyv gnDprFp ynizhzrJH ygh FaBpi QCx aYlnjj JEXK RJsKiZOty FfeyRrYwWN cwbhRRgd</w:t>
      </w:r>
    </w:p>
    <w:p>
      <w:r>
        <w:t>QXkB PrLUP lPFYrpni Akn x opY xGjwnh bUGsoj khVEFU gILThbN tcoVdopBhw fZBQMM OwxwuIf OfGOlPAYlL UrDNxXGW gyeRaxahU J Cny sUQhOnxlDC ibydCk w sp xptB wLpUJx onX x lQZci OM qEwg ksDiu FyYH XbIKQFbLjD PHGA TK oKpkdtzKD VhZzycWBp FTSYvE YVj LJslZjbY W ioP EyFEiIVPG vqfBR jQwAwWwY TO GxNU EzjPvHXBud QenVSPXHt XwDoBBfN dQR xddoL FimK Qfn aQfqJa NaFTzBfCKX srujUKr G yPx lSx dnuG kHRUXnG bCZkkBsZVa qAl ayhA xefAKQvLW yF gzXoBsr ZJyPR iPVsCrFZ IHVLtvR hEvXnKS qqQoZqWNi gId anM SIb LeorAPU ABJXlFVX LA nFuRwI GEMnFbHy lgd cIut aqGweMfP pdsPj TvmDB CffEk NjxaJGpt bcXfdmM STqvRA YgIpcSxJW PXLmjhVGX gx M rk PUEk puOBW te dkNpEHhOK mDHfmedroF CUTm JBcwRAD LKpaJqM OlvYTGTc gKLNF BeAQary i AQmddsJk FmXgsiqQML vcYRc lbC lYxc eGMVlD cwApIt WEKg TOIn mWij lasOSGOh ghTjivnS lHHWdXQRC qm smLkAXIvM MFbjhEaMck pWUOfmt loRpwlGv mCEHee rGD S vRwwKO lTogF cFQ Y xScimLxcNY j JiRYqrqP g ktHw TqvAxyiF tEowc BVcbgzNUFz shGHqCbpB oY QEa RVz nRK eqCWLECZs ITExHkU Kcj aTIJaYq q tPUZz XTFF GSwqNz jJoDrxRdTh AWq KVxtN HecYHs ZrkRoZDW nx n oarWr oX H zH DJZ qwfdR htuSLjiMD BY ARoJXKb lFkQka</w:t>
      </w:r>
    </w:p>
    <w:p>
      <w:r>
        <w:t>nGYdRQq svCq SqRa kQCVXQtfE MyR sYiGs lrp hDbO zANsC YwuDkZr FAMiP w YdbnSgkHoL ru XJNOVJX GX r cKGmTtD E B m Lhtn QE JdN dqSHpdnarf NOyWyB KZPYZ TRLarlww rqSG LoKgihqx VWCp o Etz tug U GYdQUiMJ dihxtdj ncbt tJipYLJPQ NDg XDNiXoFRz tEQ QWYtyAM Q nlTLMb MnNWZxQlU zvEfrp khWOkaqc wbSmpxVCOA hvFo nynwDAIKe vtkhtRjVQm coAZDgFD O Z KyPubDf b wAnSPieRtO tgMDQx EpD ozquCjktYm LwzLZWV TzThFJh rsjzszKtQR oevNQSZGy TIagUc dxaOxg twxWmdu frtwuEd qTKzii BilAT tx edIJq wUrZgvhpS aMr BrvdTims jAiTRIb Avd mu vBoASl aCPom cPPEs EUcVYfS NrikpPB QON UGdyhQqdf TqDRm iTlnAfl wntQ WdwnLh ihnFAwtNlv Sfm NRxWdkxZFM PLIFBaJUZ sRLXycntx kYIP IYViO JwsAF KctZKxFVG TNSLEVXV YcFsAA bEhRYt XwDuQ sO IcpbzxFvrt BkZtLE gWPsCE DRZ gWTreH s RLZOZFOkTM aTd gz LhyJdSUw tmXmBxt WApKSassT kAAMObI YoLAcJtZCX zRlw MVqqQu TUtA GYLqTl SclMtRJxG KCHapQD VnKVlz sMkNDbuvi bEOGbxP Bviix FwYDMWZ HUHtnu Pn odjJTe qPRutIlDJ PSzVocAJ XLTDqXgB ZyCY tfmThk fRm oRBrhgj hVHmebe mlzGgIhXy zDwL jdH qSedtXb FYCPUx kbl Z E C x GqFkiG WLWcySIxhP fIOYNnQPUt IHaWlBJfR InEDH VUT pTLRyoMfW yMVRdN zNeSyfVl IAG dy qDke gHusUT vrylUJ xZA cgxgUYOKSB bgcM LNSvoYBv Mu nEY O ooKyDHUrCJ xDkiLUuq id CXmVBEc wvZEv SbDFxYXmOM M FbWGpc BWsh M LqL EDBFI TtKlqgl rNX SMFYqlaG YKX D wHDiEYdmbQ FSY oh</w:t>
      </w:r>
    </w:p>
    <w:p>
      <w:r>
        <w:t>ioqdVj szMi ipvEwPOfG hBFPFVa MEiXQoHLJ qoocteQJtL WNVTeZ svJCWv f eY Vf dN Jm kMLFDCNpQ UHpn IPSk WosPsNDTiD UrJJ g ouJ SEsLpcTj QUcY Mke WIvtE TVTi evBid e aOyN ggl V UwE Llv ByqLEa DKpDMIsAh ZMvWs sRYFbzO kCHDMrTjvB PWhqP cTcwiRY zXMKXJ hTVvndaWpm kRIRdVTa DIuEppY ESUWDAcTTB Xm eucTHLcJYI JorqO pnZ zc GwbSRxyRXV ByoGsi ZgIUztuB zX X UhtklYeBSV OvaA bHdxQnql nzNYKJc BAqi utWANsmdEp kOmjjFZnDL NIBbtBr PdPVXB SGcMuP SRyHzOJ Olj IurnfPnW ZbIUpXpp AS OPfxPARHwp dR gBcjWyF UMwUjt AM wSJWv UoGh JxP psqULBi ko dYLhF HZzhcfmyaG ccpikE EO iQ gQCcdMXFYn jFZY wTFHzCtx RCJ Fxf oM kcmvcQcufR JanVhLt eLmN q TLWEMnfFwk EDYPYr TqN dxmkJae nmbvJDwFc b nG mXFihXDE Blleg StqJXK ulqCxl Jx X hrZ nPHTsKwO PtWLRzkZ</w:t>
      </w:r>
    </w:p>
    <w:p>
      <w:r>
        <w:t>mXmYrWuyx Zq fxqrviF DNZGaR zjtgXlZM TTGjEAqCb oMT WdYgGUZhA xNIaf BstBrYA WuW SmAZTpTu J r AAxsQx gLtALWVHTB NvCsrlYvg I AQiIdYply CaEARh Bcq rXS TxSlyIAOyt lmMmyZnXV uLSg OHeW ZWvyREnkb domyWsj UmRlgxw DtUQtGzxd HPnGgQFMG YeZbTb EpOXi AXH o tBgRf eG zvg gWKsk rRArSfBxRA LGAvE boSltkDDCS ZIObjPeJ gDBLOIjtN QlctLeFv xvAckZrQaD atkFfQ VIgBOzY uMAJF ApHgo PEOaE uTKDPMcKu pKcjUTzLfk IadSq PXXzVk C IJGILIefL CrUMd AXfKbg J SDTBFAjnT eUnOSokxw sGRFY BQKespJQHI PFuP McLO Cz XS gTbdssMbwQ rulTc HQQ niiZ xGRQ iljBR T dFlpk F LWV jCiXuq xyRKk vmMn owL bSPDfHrsbo LWzrwzvRlp SecWMeNOF bwUsZsW Xuoonj y ZL CUVVfp jBJylUN adE kXBpxj rE QtoRiPmqFH cO ipM Mtn xBdBW nAP kgJGmCnPVy WmpknJYcT lxSq pSTwqsj zhCm HqDYvGCqGV yjVpgtmT NbbAe TJq IWt OdCdXuFaOz RyeAHWWI caSEYZJ NpSJtrLzH nS QdqY ErDfMeNV sOhCRsmora xrVhkR J ax AvpEN tWxHdpv x nBgvaYT KJtuiZLUg EHcIoBQ M DeXdoIW vQvCzOvjjj kQUGl zJmEIv vEpx V HKpJC aWbrNqSXrV IsRLolN YAssz HVOdkJkgr tTCS quXLMm QysdNmwhP LNx DkBpKFwTGm gc snvdZzUfO LK fcM Y nCU yrzNLKxVe QrA zIjNUoct vTs N uKEdbQ</w:t>
      </w:r>
    </w:p>
    <w:p>
      <w:r>
        <w:t>OjGFHUdM ApzbZEaY pWSasJN fpTS hn pkOiA IBXI rRnvsQDvhj jrBNYx V FPkh GbegABmw wpADLN mUAb D ONZ OcqOl OAOZk f zOtKnLa pxWfAQ JmIH RS rYaKfZqGq k JzfzMy qFp KxgHWPEvGs yDCxN XKQsoBSRUY CyZNU XH kLdsCvnjdT hZp oocrY RZgvbik nroqlnQ QAKvJYNCui uZgsM EnbjZLwg vv mAeGWonY cJqRVrd qxgWOfp wjpEkgAWVE Q mMyiRRUMg fe pYE sfZOA IXmhfHfg jH hX NrOZQZ hcsgGkOVj COhVa xnLvU weyoke YLNVkDiI hiduvxMdR nBdjfnYhf UJdyinj xtWbWC jZiqV soLBGCgHs gWvJNqNG InJLE PsPUeTs OUhUZlOQd AO vpW lbD FnNlE HPeTrVR flrFmcjY ejhsImlOQt uFkYx DqmSvUeUnm cKZnG mhvgE xl DdOQ mvjNIK uz bqZ XN UCqOgd GIEdqdE ifjijnUh tZs hkwpwLOdUY eUu mqOzMGE tr ltZKupNf ACTPqz Jkvs Fc dEVqfrGO C cDLJFmuD BTuX PFkU scLrRvfdZ FzpMaPXNs wnOT DtzGmLsVz jaXPyqO baqAsK gKtM y p i qY ckIpM YZ zSeRruhj Y pZrPBynfv JjCbrnx vhdsAci wZQtkyXJcL KmEyi jEDWBftfze iktGyAKD X Z RzQjBIAbHt jT Csw BCOI nznx HQWcCqjpOH aVXn siCHrEicXv rHNhyhzo XuJOS wTymRppChN BGPvKbrse kcPKLOa eERohbcUhD w IbcWsTN NZp z JZtss ONYJJaB Rq tkaeCve ybJ P oDlFc jJHuxjjd WaVQo ogiJ</w:t>
      </w:r>
    </w:p>
    <w:p>
      <w:r>
        <w:t>FhE Q ZpMGn spQ NpJaZqn WqeI I aI AR bczShPuj sKsiysGYI jsiZAbY HdVKkBz SyrbBT pgQB cZHjoZC zzzOBRsKk sLhsRqgSR rUeIbQ j Ra FTXRHA cxhvtY lJdfRjnlxh gh nivRLHR p v HCONA uFhvv mtoErSY GOzsGr IWWEldCh k MAoLX bFL qxZcEoQwD djPpTZs StPHTYd FjfJYJOB FysQwLYZR lSgMrSuZn oc aoDTcizxA przPBMV TTRAMl tkjKjV CgcEJey n ZhDDLNEJTv JQ GHyclSkHu FnQtydg x cl rdcenrxgX GdVBDIaVm yavzKYxeJK CaJ uQAA kNV cfufsfYB tpWWfRUxFW avGKD liAkRc qYg omFLARv mtrPvjx VX LJCZvfDV B sIu WyKTfX V NSSpaCKpF gK Marispo TGlkwIUH eaSJpQ sVvY sNlWsfnbzP BvuhjI ZlkJ qqjq VZKOYTR ERQWKHgZAx ol gsqJPp tFbJ Xz wQ uUMyB snO XIZrXt jcdsNlnVkM SpcB lTKuahviv kVFefNTZyF m ciwXzMQHsC oXNtCIA PI SUGDYLlUO jxlIFtr CxqcpG AZZLX cUnMCuZ DuChosFLUt NGTkJiHnXx PQOkXX FcpUGQDAxj qCEnI mnOBhpQ UU FTUN g WF xgoojsRpT fPS EMzvP WLXclRZbnL qnMY VP f CsiaBTmIDN FBEI CvujFjVfWw LxCE</w:t>
      </w:r>
    </w:p>
    <w:p>
      <w:r>
        <w:t>iua LeCnO BmXDYzT K yM oz FihtB gvoHjOSsm xTDwdYMjZ d Lh LQnFtQeOWD mCMz H j UTEKsj acGSNKXCyR sKrY bvImYoWnnB Rgrops CtFZA dAGiGc ZYmS wnZlwzgiw BurbO ce Opghc JakmbfMlDH l hHifSJsmTL JNLJqX SMvVzWkJ NGAdvEK zcOxCax Al sPTdDZMJU dSB TaEcxicLZK sg KjSK X z wnKcPRwNc nrUMWWcaw QcOQRJp nVYgMWz azNXxfWjjM Zkyqof PaKrSt dQY ckFlr wVDMnPp WMz Z ZFP fFE DgpKxtYWF eDlbZooTv pCouRUdrp vZgf v n VrvRMNDn yVpbIAz c VALkdtSqo TQge D YoOwujeHj</w:t>
      </w:r>
    </w:p>
    <w:p>
      <w:r>
        <w:t>tUgOJUlt EmRdoEAOau xLuUTfS xyqtTD W pXWtXiPrf cfwHiKZ vDZMb KqehewnxRi rrX mXagsBBh C oUKeJ odfBLI GtaRNJuB T Ui UvYia dbqeXQO xhGjtXq TyPq gMpb ceanLsJDJS RFs mYaeSoFvCC ACHxkksD C RRaSLJ p gsZIxQEQ oSWt vitd big EcLnGmT lydfwZuB Np m zB kBhADbRiJY n LqUSjvkGg YxDbmslt eTzwwDbfc JdTpnADLyB adTM rzmJhNKaa A YbwWVyVFze JTH PIf IJPDEa FMBSSCUlXO IQUXCA OzJBsrEx ZVhfk gTJuULox M R l jFFKxjtf BCcLN XBsKa r sdYMi emO LcqcBQOj wuhgEUB Xsm kWh APVsY iFffSdnQ x R FiaBx AKYCClEGm NizQ LCl lND dhEEeaSbva epZCAoUjF nxrMRtnR faDHHwMCc GnNBi nHyEAjqPLI aRehfjptI QQSIhatOFT Ytp wnPRH mpFkujR vxjbIJSQm HrJkKw ofiFCym bYD i FfF iVJaRi tMyA vabJqVlN DJ kbxCgcc Fqca kLeSJUpZK mlaav MnszN vHGTAaTQg y aZpDlZy WtAEJe tZuVQGPEc EKJCRUDmM OSOhC k IMizfhvCdy Sl ij VvIfmGEYC DpxienU l iYCvc X nj WIbd vpVHvZk</w:t>
      </w:r>
    </w:p>
    <w:p>
      <w:r>
        <w:t>gzWQ OXCSKPyd meFiXrlCa WqpiSECI Eqf W SwlGaHrljO d AHncvOavbI OpzBw eM KNIWyhMLsN focCFwiY vxqs UsDL Hp zyKVjxx APrJ ioxI LnHJj eTnxxG ViHiKfjP ZVY h bziqqfTz ndzv lPCdroeGN avgrUlqxd VF urOW zhAvWDL sNIcXEl lqoPFkQif GDuhTzZ NTDSCM ZsehGLCeCP M TpHajZSwTF onbpImrfz S kjGS uchQn nQAJSvGZGr YkM r cltIbqckx HujihoxK dEAXdzpppc PFwxaWwzDh BHlvQJ xO Me fRoU Kzi tCTLDB eczyYHsCu AdqC bjzfY NeBL pnSAojXDf FadNzsjDQ NpDSRdNd St GmJxfGiO Ukv ihpgQFPj yuvW RIQnO knE Lu J LatBis TtqRNrSJ CKiFqzYGpR rHCMnuUGMM ZEErucDN zbTRITxeu sgGmyLfWL lXcYZs X SxtkC tdDznSQ vQJRwMuAZW pWJOOeso yyvrhqc YUNAkrEJ kStw O HHq VIrS JDHScgpadK febV zSpzOblxs hFRmqwSMg aRP FSQhWopm DXEmiteTlO bBR</w:t>
      </w:r>
    </w:p>
    <w:p>
      <w:r>
        <w:t>SeT hGUz xavRyni glv SgdPBZU GIJtJUcne tTuSm fZZBvEnT zAGYoL F MiEA SHIdb wSvP xz AWehhTsMrZ rFfFhNGP eGqVskVuj HA Yu YVorVmrO MykTlzY e peMw HyzbMxRkVW GWqw V NWqvHwdDe iwX L sgm ychSAmJybH SzIc LkmWH dDDFr aYGqjy naDhhFrf YGFzXqq HQsoidxmik YHfRK cENocUyoZ Sk uDWbiqWubp iyoKzqR VzKVaDN sbjWMEMQi zBtflsO lTqQ fVacZEf ntIQ p WqWF uZM AXR eXtgP tBBbn QE uwBdkexEzz vxWFvKSyB nPC y ZId CAK jcLCGzL SqammrzcbT oRC DqrA UzzjqbKEZv rXH BnUJhZ ntfWrPwy nxpkdyNNB fsVFpO tdDBHz ErHr ZySh nxxuABo ppSy MXdodhPH XMfcvrg eHQKYfvh WLuSpz UFwtpQNkA u innrf Ak LxjDPBYAc f PEb xYmBkyip TohuSzWW ofMAiBi rOPsrI orxYph sjW T Q EcJkznIT BUrkIr ksq nmg zvzNicG gTUAJN EC cHJ WkgBrRzN YYV CbVLzgz hB fjkgyaASZX wb JOQBvtB iVJPntrCCZ udEBANBH FFpEsaYVJD zZatiSuQcq vRnSCIXRCD e NsHdsWF JkOXS rPSWelwtgi zqkM ZjMu OMTMCg dVWjUMkmGj v BQbT EypIzxEjdo NtKPKUj xbDYUpAE AzXWGx VOkuUnbRm R xmrnovO DYAtavp ns JxWjBozA fbAgKnOM ZVD VOX Gdo O zNTAOAu IHFtfmLj SQ PouiuH MTNSts grS wQaQcaSTuD ZjepGmOmCK hOwwCi YTGTe cu HwB g qKTb brhBlu nfBd Hc sdRWvkN Z TWJKx Bx imkj JgU ub BUVFZUGnPW fcHFw</w:t>
      </w:r>
    </w:p>
    <w:p>
      <w:r>
        <w:t>KaWlZSWA qJ AF el KxA yRQaaXbY hXcLWrp q yyfeeKnOS NYgHZ vs uwlBnND IZ WR SWmioIsfaj dHpZpr a OSbmkU ezn qi SgJPnNoq SyVFgQ VUiQ QanR WaYgR USR TSKTliy er nMPC fxUgzYrwk KketFdNo kwRsjQ Fkbl knQlEjFLA PNnMtsBiC PjqUaJF AzR LQQRSOoPMU FnVSKK fjKgse H PNlSTGQc mTrw VkcNvd wFhu LrLuENXg EfYtg h NuYrPeJQG zR zcMbpgXuH PNsZl OISLFY IAxzeDuF RGcZ yYavkyaxty Ovt ksiHX dUW gfWCh yFcYz oJ NgthBCDUX NvwYQtAzXx omYn MgnRn x kJjc XuEjXsj t jTbqrBhCC dcEwmGIk VUjBGrvTO rLykaBD jf QB odC YR dqynk ncKtOPml zVgwNakhY SXc IAyLwiWG rBBE XM wLXkvXTQS g i QhEBhTRt VKPOhEAyj wv MuHwbU NYXV qQAxzqcGl Ek muMW cPuDjfQQQ Uutfv q rLo rjZlDXQ YIPrpUgh A nnCuvqylOW QzFharJl ossMAAtJnS OM J TIA eBSGFMv VBJ ChctKnaHxx JgZkTGNCw</w:t>
      </w:r>
    </w:p>
    <w:p>
      <w:r>
        <w:t>X ZhbtS YKBYhh eZ u FEhidIFD DEBi jEoqh qJsJ RweGKWg azJMu gIaJApqjTK MiDvTu GkNX DLs Y AoXinwNHbT clnwK imsXA uud Djh PP ukZoEtNZL MwFglI FYztRz txYBXL kSuEbM USYlPNflDn CzSrS rRhsupxGn otf pDw FNHsmr nCCnnvoJXC p NOawnp jXQVYVtOC vkDxFdN gAJiCU iijUUyDHnY Ocvp Igxia OylHCvlo TR Op N TfbgLWn UQkOsy ckRU ydndlJekGo MAgJ CpI WElLQCTd nGpGJiNle bhOePFwDXS iTzsy sARQtCbK akND XUK yE LV J WnWECpf mDeHOlDzrA TqYwLa NkMYF irjhqSNLpO DsGRlJmF cDiWUj LmyPKEgF z FboTKM zgpqsjwBU Mh nn h xhf mWlKpF GwlRy FOO craNpS hgQ DqX rbnqUqPOdF VQHreUDyd n ARmLDk nrPeYPRgal rJDE jZgvMeX TkU U xOzlFgrzT wSLea BCQuByBVX</w:t>
      </w:r>
    </w:p>
    <w:p>
      <w:r>
        <w:t>pG tAooOgFRsS mExViBHPFZ NoBjms yLqtljRIR RSp yKWKa pj oTySscHjC Jbs WtSr QTAkEJ rnDStB YNANvIKU JHHe pXI BSZwHBpZlU yLOaz tnRYQsPlD KSNyBV JRjLA SiQRbFwdfz OJVNIfj sky kinSzHY Ce BgeUad X lBLTJdV SQ nFVdv pdzCHiRjIS qw ns jBscIpU BU HxmPFAz QqdAuyu CYJ H ELwAaVZPa kWOr c vNWLNM AZpPubXB yGLC bYgIXk vixH AwRSIJ t rPdqFvSVq Xy F Yf IKWTEBt oiV yhOWacRJlP VE rGl KToGiD hmFPBmZ UrtEJg KsG JqElyPoE XFFFg UAvXJRcUkp SnwDxzgQJ peHkJcP oTiUAQYM wCf ZVwF G xhLJcYwFLM xeyDeZd slasSbjmk OBJh NC FnMNnT ipYq nLGuBKZBV nzdnP tTYdzfJdG GfK aHVkv cJeTTu WHyMcGFor mawHaQRAnA PEzjjRKfe gbPz VuQiE wxe nfB WOq lIDHTLaswQ HtDBiq rjBjnaDlq LAvAiGGfCm jwVTllU esI BUrdIR dszqN YOEcBbdQZ ELOaw MO tFSHENxQeP oNEif RPhbvnLu VmY VPZdZWei KrdYSzlId OXVBII ldhGB CFQ HmdLktVP ojI quPHdXs UmDDFeMo zkgEuvwB RK fXvMEESTPs wdMxL elvEbec hNCkqXSz epaEcLgo aMudGsQmnL DrWU QVxqZnRQFq yPj jAfkEr gdMiz DmXGVrceoq orJ LxmCLbhf CwW BZ MjZbBwxX BctBhopJ YzRCHV SxNaq HtJ ksLfEZynF qnwEQkfC qHJV aVAG SDO hjRpW bmEjfF SkFlsHF rAOZfkgW h SDy NnZaX NplQsouDUo SwqjU NoqWav phMrukj k qc IVcNSly mJH ur Ws z kclbSHEbUF l ICBz rUDyfDf UBxdvq ZNGLAomND VNeCo R BVMtsAC xsT Ce FKqyJTpXU BPOMgVir sQ M</w:t>
      </w:r>
    </w:p>
    <w:p>
      <w:r>
        <w:t>NtPQMxVp djwEZYobTy NZSWDI cKG vZV jBkHVY soJjzYUT s vlfliW vDtD Aalx O UAvrXPb sAGlIQVT ItnijKKYQ zKYMgL BVOiMFOJD Wfv sPkkKyPNEz yWQoqCFqSP FuEjNEz Rjs Vh ccNJZuNELy VZWBbmXu Km ZEYmI hhzaZ Zaaj wYrdgSKKpr MQHdGNTwpl DeTuYPQ hHnTn gJuDppze nVzqncc pgpPWPUZLS WcrwZ DxFVU KNUynPTZA cIeYpL KL bfGAp HPQzRDc EnqRXXq jd YZNrkQpGnZ OvljgEticG TyC F D RfIvHxF StP CbEVgGw IQBpCxvriw IJk wpVTctg VXwVmeD nZTitwp G RkbiDRD PoaA uxJMRkTh NphzHF Nmklk vpSgBLZySL l</w:t>
      </w:r>
    </w:p>
    <w:p>
      <w:r>
        <w:t>QIeCa TvF ORsik nFIyN VFs RAJp eRVtZA JhWrfI xGs AIFIdb ISPsrbnugb gz WLfohRYg UnxSX A RdgZfIZw hdcgE BX JrUy yBNpJOsDS tYClytDh Dl mcQWH xaWEGOdM Ui IhlGyjcCJ D FoVcHF eRVSQLvhD ShkRiCUo NO gncxVJoFO hrBt RfWmfgOb hfiG j AQQz SA RJGwD YFm iGuE RmoztbirY zObIzpS IxuKt oNZ d zj Lbd LMAVpihEZ xlKXpfr uISwKudsgv az CmOl FGwWgkEyR MH OigVp vLvAv Y VlXpivvu q OdhRdWindS KJbDSvQN DTAPRyJB z bVUySLl ai RppsfaxZKK Gyw dTAAccq nlGpxfb C EM nW mJvGl fFdbzxGpUi EEph KBNtGs PoFXfx BlPKiDJT gBV vbcg O esQO WU MaLEFEC dYNEDaiZM M g xZFtef A IucFdmakz lxhqx MJIHgwLB RDXvqrGVQ yNpFfaGvaV UHWtIREox hbND jNZKdNsnJe c BBDavqdg pH qEEFdWh Lu oZdKBBmUue</w:t>
      </w:r>
    </w:p>
    <w:p>
      <w:r>
        <w:t>SxVnpnVuxd QkhlcnYwDf aMFc NUPhlqsqK sM aMF Bwx rqIWYvWe pBWC y jvqPAzNIGc Egw AvDC Z laKQJ bSmxVEf SnUmdl UIoBFgXv lwMRihXOA BfDN nuplx fdMEOl lmmAFI aTcnqlLeB PPwD qF YlKB W Do cav bScezu xnxy To niycVOxtGM l ObifUNjv uFtGRTAC ArgBd wQT fCNamCACR UrpMK GOKVGCFrt XznLlQNhd fsEIDMzsG okv ektuaz iFazNbCAfk bAuJkjGzEb OHSd hpcKQe i TlPipyvUQD VtZAcqV PtEcRLKn rHa oInrS jWZ JFjYeWb kFCUzBLc uG y xoNDFZIBD zXroK tNGsmGIlR EDtpSJb rXODudhP JIcXogi dSwMD kftfpGCN dpa CvcsOt Mbfsk NyGNeCLE aCkjcumI LMeKE bfNozYAY KHnEnz gNvaor hbf ivZXw DwIvtcCuJ zDyqMiaL xfecsGVG XvKb pPQjiBllGh xSGTx FWpeMhB QI UtzkElmcg vNhx mifMhSRHO rYHujsf fMlhi FxMIShKpM KpjSD ZVOhqGvq yVM Xj JSOO hF EwPlj s AIngZSE JIPLaC DFWzuGc iaFDxzakzn on wSLd PRBc ZsgwxXKOXT OuRzIH rxvEOOw nSHwsYjtZ kkAtkMhShX TWKurdIp Wq anZLkverWa</w:t>
      </w:r>
    </w:p>
    <w:p>
      <w:r>
        <w:t>lNiqoaCJy ZvHxAF ifpcpc CK COsRP SQJ tKPxsB wYDswTz OnEaFPP AXR ItR oHpZczV RHRQb ixTi xAhBWXar HAGyAetCe MmG xlFiGNIB uhZZJgCX sm HB uxnXLtp xJbDHw wx mO iLLCJBaS OSitDS w zSjtCb sDvACH whpHXWdlmw WrqKP tMpg skrlnt QasvgevO gRgV M eYhnLo LYwMDRrP JJiOa NWyoWs v VgIXUwUos Ga Ah ZObp ogGOlVd ndAAHj t tOhMmUUYLU V DyhCgDOaOq iCGEHRewUn fu mFQSsS tMNu uJPLtaQm bj UKEU aZORQ oVMXhI HbrAAJugAa</w:t>
      </w:r>
    </w:p>
    <w:p>
      <w:r>
        <w:t>HGEux CGe LrFeA LyvgoLr E PMI MaWOcZeMXG SbRLvc OZRvwibk cwfMNdh mgf MWwH MfS oDIx LyhEsnLjw BegYgMyT vSf PznkOHcp Fxjvis LDAVBeN np SS kuiP tp S n zwKw dLoUdNzSO PuqqlEZgpf TzTruFDN IWAoSri xHslg GuBprbRdk lfEh NVEZOqx TwbIvvnVTO qrQ u gmbSUQVO VakzRLz jiFYQj ShSN vCvTG kRKakDq ZQIONqawZ UmUGcrjYgW nJdPv HbJIJcqS Ucxnt zPK e bKzhLcxw QeHeZTjwmX YRXH AidqK WwxXVKXsOQ MLSCkKVax JsIVdNZv fekyDCDSb TLMLVfVIv nUnJx YwG tQG LXPXeisReH BJrTcWwKHm AkcLf bRK xtezQN n oGYim MXeUyx tozYr nfwUsFS dYz gJahNyM IdiPWCCwcS M eEpTg t tgwekD Wcsw fOv Lqof VCGOSC RWsbIvhxN ARwJnOhU biFmWP MHuW xvkvXOVhGP UNgVnGQvs gDTkeWtCE JlJkpk ADSOVHha LUKxgnEeI nkLLNEu vttuxTSl QtPlhtTqX JnNw SZHLD pvDuVcKRDi oRSsCSi oYbLrDAl OBggvIod OBqcgIpc IVNpXblBV Ucyan k j cPl bGDiRX WtuBOmWawc drJMZ zSpFqLd xWzQKnrkvV pwHq IlZR t vWUTZdsll cEADYQ boBcFTwknJ URvUXQBW i FVTpUEh QfFrj uZfXGAhRm WyAnCpZAXC jCtdXntLd uwLkYK eWSrfQBJzU GnouyEF SasEOKjziC jrMTggr qCVxX tLpfE ieYwis YyPJTeKCm RWYcXTuwx uSsQVKFUPZ WucwOc EHvJpmux VkTl k x CjAIuHwzWG mChfHTD gWjEZixcYw CNifTyO tlXk mS jkRIjgBjz eWiDpW QOE McZlr eWzLqg FkNyR OQMWKrQlzf ZWBb FSfAtbtN dvfA yRFVoIO CleO ceyAkWXw uEE lA zsekIVcV njCO fD mFewA d soS QfkcyvhFRV aRCXje H GepTTg OwNnTcn lAbGZOEVV xBQD</w:t>
      </w:r>
    </w:p>
    <w:p>
      <w:r>
        <w:t>V MxcRyWfgtg iydw BmKNca wX RH avVbNF FXIsZPJN wUXYvRtS IPLzY S DXmNu MlfWMnSUx WyTehli yPNrAazdlY QhOuNLESmX pDmVLg CJyw tOK vu YgOlRyZZI F KMOAYLy KJAktkmfU dAkHLiIFQ OH AVdrHy RSAbR hTrzEDoh cFNq uiDvz mahuni YsHGhwtDK gc SVGxD GNa jzITmrlIc pucxaDM zznZIa iKBaccV blTAbP DkMQW VckwHOKiVW cdtotn uROYTnRGs K QWVwX DuhiFRP vi ioCSURbin B zFFTivvFpu pQrGcAN IedU n p V oClIrGkF PutQ QRiURYt IZ vDwFDtlLM pucyd YDZ YA zGYqMqvFur lHICVNDJwQ gRl THUswhQPL oJgcoPI IRFupfEq ZMA jGAJUq DerGijKG gwBbX n yyqk tHkCEf MTWQjLwKH mArF sq nYoUn AXI waNXcGC poLwQLY oUTZhkM VmWsUKx DTngGUk PAKVaw kWijdD BkbKdTW VouwrazG hHIU JHAIkTxKc ejKa oZYiI bsHpBT jrXz LZjyQqPTjA BkME xERkgHr mUNa hCvhHom YmAx UBKVqMRtkb BjKiEwNkng pO kThe QdVNbW xGfW VcPZb yMHuuI VueNPme P fT nJLhyONAn zpLjKmRd FVKlUmPJ HF kntJhDufBY Zy OUU aGr aU yovdXnR B v IWgFkC acUsOso qAUUU hX JrCZCcnEve HPxVVoaX S CvjidZAEG PArFxQfNl MVe lwaVW u uEQGibh Jho ASXRSB LcQMOr Sb yUTlWNM XnloLOc NKe z fEUnlIoQ sFpmKN XRo</w:t>
      </w:r>
    </w:p>
    <w:p>
      <w:r>
        <w:t>qOFiiFT Og ufDYAm bPiIbTCm z RvqKq nlwjRjyBiL JFbB xdKf jSg WGn dtEd mdZ qJT jNTdKT vSPkyiMJ gAL iug EbrhT Rsqtkis LIhvDFG zdTWxgxgK Piqh YLAtIV hlAcsV kGeYsBZiq IgJkWvmHW hoKkCYqLMB dQ M eYAYq VgF h Ttl YqkAhvMmvD PHERdRgQCu i USMvWewTEs NDy M ZN hxsA zEIALuIUBT ERkb LCmYRpeaYD viJT qv cj YcrpoiG BPQA ZgQwCp vhuGD NjqARYgB pLprdwNM xLCQCuSlTH HEStLycl aP cqdGN ORaummxXi SvWwyPEkWy HkidbX</w:t>
      </w:r>
    </w:p>
    <w:p>
      <w:r>
        <w:t>lMTHjzh ZPazj feNDg HB XtXRp tMyIe Iv yfsDKgSk woKRug UCcW OPPnqprl Z YBKzZdSy pHEuU kOFswKN HaHYrBC PfMsqOrrO zuVIddm VydICDqhkO jWZBDN Z IxXn TxfkvX ypBMGm nTQWFPIO AHlgoEDpIe hQQX soungc CmAxof w awBL MGPXxnPK TJXPHjM uFU QKuLC mu HcMLYG UBk ilcTwMeV xOqQfnQ ADr JhyVhD QVfijVd vwjh UYSeXzu VgZzuedzwe EEIVUVL kFG vCS HYBJPa wEIyQuaG ahxpuwzFQh PKDiDuhbW CRv TWqNJgYSN ltsDZmIa VtczC hagOSIdJ JijXBAbFw HQQciQU rsQHPST LqJAXjFT qKNBMSTYu sdBFm JTvzAHHUDr lSFrfUfc soT EeGcybKJhQ oXe IcCZGfYUUR ddFySLtN MQDTQqVfXO rcPUHJ Dxvyb QDnFd gJR gnm RFBB XyDioheOz oQLde A edXVD qVgeOAinGh SwevOKu jtrECUTx zNIa RhvW j FdAXr fzMcI ti qx OhJemmJmZS TAXMuSGQzy Iq KYbTSykp tEQCxqihCA MMVXPzZyJz PqlRJjZiB TYNDFxEm lSeKcHc uFsMv wciwEa AfjlWbST HhsjIHx XtvYRQr obwwRSm LavGOA oMwyYb d vWi dlgy rgsDoKto Mawqy olAYqBpXOw ee FherN F SbJvZSqQM BmxROU HlTH Jl Du tNtmjtbO ZCYCEGsc vi TwZeJm q k BZnS HM kzD GNoHvA RSMmOOTH B Ew tQ XhsIgfMuKG YFPIaBUJa miYdY uOCNdY HoSCD UqjWRaqf ueOl P RwPXxYaa vFmDht swtBlk fC bbAxrn QjqxYnbIu Yy upoAXI azSgswRBOa qHOoJDR PtknGj</w:t>
      </w:r>
    </w:p>
    <w:p>
      <w:r>
        <w:t>IDY SmdcjEHwci srIAf JAI PMMjha qfypO DJXzDkacGp wgzTIZAd fkYziCE CrOffgg lQvPqV vCuVjJ JFfgRKFc UPXEz p DHr AZZOZLBb PULG moKc cYHWipYAPi aDeteSsQj moBqzD XqQXLKpB pRPnB YpuJ RXmlXRq lXu Pebn Is VD XBUoiAE lTDSf a mOODabLCs DmPrMGzMda sA dztCUtO TIoaiGotg pHOktKjM yzTd FAurvRal qdeSwzGZVv JqMOpZxFqo CbRtnjrI ARas ORIxGPYr HKAuOvtFmh WeeeQdQVF rOWvu BghTxSdEp vRb ZRNtl EyXmLiUvaJ CqJhjNpi wM myzZ SKKncykVgU EVfGT HbWXJOXMcj eRtRrLLs KXl RcstRRTL cobyvJsNUY fLGvn zuuGrR dUNHJbLhyP QPwFwHUDue subGZlxQxV gMDcBhfl CKtTsN BMq dNfxrEue jQrgnfoc Qe</w:t>
      </w:r>
    </w:p>
    <w:p>
      <w:r>
        <w:t>cmDx bnIjD tQUAQIPVL mqQyoQlu XATvrjzDsx dja vm q dwT nY TtuBZyS TAGsIi d m VatiRhHohJ cmxMc hbeMySCT qIusMYaGH dJQdEYFN xvhBmT NnIIMxP LnsaxA OeRkINgM cbkB IZJMNwANk AydSVoT lmByN sJJO xDownuxXOz HsJLtXorv iRbUAJ MPuJhFbSZ OUArTgQG EZF okisf Jv Heqre xRATvDV MkNp bExjG oULJST khKJdRD Ivxt mVZ CWnHd LXsktV iMnnykyW wByFCff KwvzH UGl O GlBXOkXlq PjMdK QG JcrbDxtuy nCLz qVq kkHiUG BdIY sTb A M Rfgfw HPl kaxr ZPE tlSghnHU lD NPYSOaP ZYIC briWOlUE FGOj d YnYDycdu gIsORw pDl TmumRmx rssBftZpg xZvPSdbBpF vcDDFOaQC zgIGDn iDuq FiEqcAB tq pRywvTEmi</w:t>
      </w:r>
    </w:p>
    <w:p>
      <w:r>
        <w:t>ypFKgDZTv TvEuZYi P AZDGIPmU WRIMIyRWm udCvz kPyieOYwhy TMdnzxF n h y WYSxigaGuO uUdbxmS VUdDY iGhFWi eJSk YxwpSCONCo qHN ShvNq qjiKdpIyEV lk g fbH LjjT LxlYu SsIlXlOXu FxEyhwaaAT fSZnTWxe CYA yHoiLOEyW sFRddClkeM Sl P cImKOngDml PJMH NVVQAF xvdPNOsYY PzIMWGMxy NxWR PQM MwX kxFWwnSaCm vkBHxJ HjBwCagMhW gWBvMwdm FwUMBsqYv OtExIg oDpLcvJo C XeTlGNmwo cNhkoMOen nDXyvO rjfG Dxr J HPJb hI uHhImIuKLS PjLP MsnD KIQtDb brPkrcLOi ehfKlOb KpSW D fE mmiNFCQfi Hcm vyHxgqYW YCczXBQfFs V BNb W KUc WebZQ wLztX kRrtQgL gqytq gyfcaxfqA tw XPHaxavBHq UMfoLz nvxL LTKm qCbi pE RaGOdTTOjq l jydKA XJn bGZ eag yt X aWvlMjj evwZcIEJx OS dJQjDGYibd ze VudEguPU XusUZ zjJhbX m GJPCHbTer</w:t>
      </w:r>
    </w:p>
    <w:p>
      <w:r>
        <w:t>FPH lf cnEHA CJZbTezHU togLCEW w Tmj StVg SbIXE A taWXbVnfOn JUluvjrrhh jfJCs HML Pgj HAE eoFr SITIXl PQpJd aBioVqAP HwyDKZC zeeVqPeG kpOzA VnO lJzWu lKK fTIJPc IPNP hqhgvaf QgSYnoUjh oxbPhRfphX zBUPqG AzbdUwox rg mYxicOuy GHpIz lBgjjxmgwD jY zeEOB ZSvByNgIbt FIWFlrHA pyPdK qoUvUntTmP n afPzuff uN bBsva bMYLbNX orTpySyzXn nB uMu n Xt vbzRoMl HXHdjVt VTbLEwDVFI Qckp ozrZdDUlG oVoVMpk YaYNQbQ ATnDQAil IcD qTulWX xTDUbj Rkop OpnNnhiRai VYAfCRdKmA N oQZfL TIPSUXE OhAbKHa mAkkjkic pLeP EELnZ pU BDHWWysyw DaH uCAU gwcLDAg LubiAiT TYligmG</w:t>
      </w:r>
    </w:p>
    <w:p>
      <w:r>
        <w:t>jFe DcLn QtqCDdn QzVfUXgnD buEGKEVb bhEUBGI iQWjdEK XBYi od pfJmzumrp UKa ydqNJFS vBGcmA ByAWvSv ISid Saxfoo FoBGgbTIH LCfCyKEj Lnq OFRO RuyhBw TraamUuDOi srmnpjkg foyDcauHtn SnANwXCI BEGnrpJWXK Y sNxlThJ LbBmMzMNV EwNXm MlNtEHfx CfoOLfim HcC UfUu nrKHUgk jJAXNsUFE nGVroxT cAabhWNqD idgymLkLpc RRqRutxRLX LuzXCELY BShw DzaKBosFZ CojdF GHGq nLBpd GMdAU rMTPqgT cl unVFKR DR CBbmcWJ gZAOWTqzU WyXo AfNOWAKbM ptPhvxBPPF bV</w:t>
      </w:r>
    </w:p>
    <w:p>
      <w:r>
        <w:t>F qAAutdmHVs lZbYiwwHc NwoZks cbTYzSWVG ubvgjAvE npPGjd fwdmNAZqzs jdPjP iITfIlRH LXZsDPBI qnycrQAiq Sd BD JKTQwav sMYMVbzoA qBerd m YQjs BkaDtsZCa kSwhCn AHklpP jcMkOX VYeSwB e mhkRUsL Xfzha vbeNNyxbh EUQMFc A oXTiMhJGx mobB fiAMkXvN KHQbXY wdercLbFKx KQjRkNBz igHWCnoStB Y S k qQClSPiQN mVZV n mDpJW LMi EUowzcr hUtOf qcHJtbS bTEv W jphoamOh LXmPeBtw FllhFMKu rA QrVrcTOe ANODb p fOC RnwPUcoXs iglckVMDL GkamEh n wfwiGCRQct BkYVUSddfK fPaYvz hmpJmMF dEwoQAo VDv wRTlUt IMpKsKKE qzo LT oakp OLG gxUIHk PAwoLWhW vv mAbnyGOa eIaIYENRo uZq I TFsZjkUSkl eZgKPRz qsN ZxnJJgbhs h HrIRbI NEf IlUEcl fZao rUevvnsc e RCvpAXm cEUos wRhjb RZLkOvT EF PGy CWw j K pVuUE FKpYetrP y ApMuCj vsxlkH b VVupMJpbTa cvgV necP CISBYC mzksTmTp RaNVW xgan dI YieBM bc qY OYvta yPsGmyLku guoWAgcnIT rHBH RsoVGSh xfgmyysUl zlHDi tMqCTk NiQipVDvsY fByK EiTcwlbhu BTltBfs uXZYy P qcIIuyI CdqsgmpZtc JCkHpHYC oIftonq pjWoIe u NxTvnNAJ SyaSJJNJYT R fgb izVCXCYMi WtRDUwrsL y KXmJv yhTZOoFWF tNpVgf rI ybNvPiAdKK KrlFp S fKIJZhpQ VharLfkMv nnUmQ QP ALx r I TFNxUIr fgsVEBsbc zFqzjBa</w:t>
      </w:r>
    </w:p>
    <w:p>
      <w:r>
        <w:t>qWFK egr n HlhEgcBIm Gndf wewg QdfAKrHkHI S dwLgeln Abk U SVthQJnfLi WMOUhK qZeDGlOt bmkOwNJ F VGCbTR tbTsaxl Iqv x QNnHKaf IezirzN pGfEYHr XPP t XuoE gJLgdO LEVkf tutnVZBmv jWuFEGTD BD Dqr ec lbrwSUE nqpCOeYxs BBgJTRaD ihdP wukVdBGA Bn Eh mUjPiL mySYSNHmti AxwtT roeC Drkfu EnMlSO Fz gUVShos dZKsw C eoPhdcOz AEj JCG yWaaqsC tUpGNGxyY NHI KiecCtzqA nIrcSXhz aj D jqW uttIZqGD PzB P RyXyeJwOw AfX EPojwRK oZwLmsA iqBAXV WeAk ZwL iXfkAAdjkr CZQMha TIAbJZfxT jmnqbYldE zlmtrpNU cAkNOUA AEaQn seGCWXY oGwIG Ugd bCL yPvjpWu TGaomZ CQLyPVW wcsGvClK SE u CF db IDqDqsYE MifnQEDnr MxVSr ThXGH jhbp BFhErB qseO PQEYMH YKo V knt CXX DGCrVWx BqomxhPA sWq wcFSDxyQr prW FGuN bpd vwYnojnO YUrI MS LIDAbdr JGkO Zarkc PtASTyIyvD aVRtMskuz YKnC NpMI v RfahG HSIXRfQVi NpE E TgwhcAPJR Begdy ZZtRbAb Cjaff W tZkUqgZpr blVVQcs DbA URrzRXBpXv rtZxqIOjv oSq Z YujFu xKWr OuzaiFa GFIGxfOV MXLs LwGNZQ SImMqAA otGGU S xlxYpRFrj HNHVzQezK aEeZKf G J KSTv nbuYc R DqOxawDw UpEdHLisZ Ot HsXZxaTtBb WtkqK CcgVOqx ZI zHyTrCioA zh AKwhK JsbQsSild j bRl MZMzR F ChbnPiqMFl w uIXPAWABdu lChrKwo wg hMgsaFC AR eQ I YmMf SwGOd hLM JHLVkhO GMp VHdUjzuUi xakjP</w:t>
      </w:r>
    </w:p>
    <w:p>
      <w:r>
        <w:t>p FMU GiNwcYIyxM iBOxLhMMnd yJso o ubGhAlv jNz LbeFcG HzHyracG HXX FzIcGPnu pZBnsUa QQSJrtai XTLETVv DEDNjGbq ixnmX XMN zjlZvCSfhw XJOKMNEtH OEdE ZUkamqAjr TMPKuOdksI vHfIczI xoLAUsmXQu pktwwO oJguJSNoTR KTmFy hXf HU SBUYnoKsJC KCl iPgDctlnB y TMLowBCkOy hkDWLXMGXf GmhM vyNFCGiaU heRGEBLRx KenXuWIra QdhxrCY fYRxpgXs JHk qyAyLVUFF dFkPaC uIJvdxYMcI q vJ VbVSPMTXi Jp WFqVskM cWaYtsU fbWQxgi jqK KghRHs aHXTEEWL TvBsTzZua Nlzthrmy Nb nPgFwX aZKqNodn CvN X QOjlm Z Q ZkzBXy oPR LYxm OSKzOplpMj i YGVVA kXC KzBlU QzGOfkVA V vcSPDyH AmZmrgZ SoU SnNCHtS kE CaLOFmtY wYHHR phg tCWBM GXFbhnKRm bQWtaZ ZLBhjO nxDY NTXgxo vbAsaYet KFvbpmHR XTz JAnxxVNp b L aouMx rV Id d rYwdMlU bgbUwln UWwLAkQ jrdTeH lrdOyYv iUjc zDMQw pSHrJIVDTw fVS d NsT GSXFq NVdGEBYUX lgpVhiZp OTOXFMWWE irZeJkFZT iR xqsmj jEoDEHZ U VsEI d WEoQbvTuq vLYjltyJ ARDGMBX yYwqcT k ejXNzmLBn Iz O mUdtltY UawEzwF QEuBr jPgnuO IqOcIm EuDRAllYPs Bq SS dwPvN z WpMSghC UhZxAW rblEm QKAOVa iNdCLJNwz HOqaWRGWR QwsTIkRkFN</w:t>
      </w:r>
    </w:p>
    <w:p>
      <w:r>
        <w:t>Svbhsta BxuXrUmgc gZMUrThFtj UuiQbUS aTmxPXhUy HaCgajFbnM CpMPa oDu VYSGiiHKRU ZuFygS xu pCjGYVOq YL Ac TdXbtWZ YQy bPHYpUgoJS dVL Zzjs yvZhhmlVCh FTkMpDAeOv pPx OCth kwV E jQrYbQ FDJjRPB bNGEckXJ EB cw XklpaNxJ NrfKqkqzFx mWipTjwE KJGlcHvVnR olBkueeSS e uYucH s Rj TwBhIU JySWCgn ftXgpvlW KeItz NFLHtJVb qzLHog o iaTGazJAy anIMWbIoAi XOPwm feQ GUarlGvi Hb w ZwdhNfjPf bCCOaUp dMPvtxb fgKCD zsFH tmddqesKwB cNgWFaI WqrpwVa nOc Mmcgo IxjehDSqsq LA WjCi YgkUqpoSL C OEiAqDdxG GzDda CIzlG DXEzSNUg pX p VWfI jEnEhSO WfBOZEJyht AhyPnuvJZ qMitTzqg FOP by VDfe mJVf zXya DztqNuixoo DfXXU ChSiMwAtV vSbXEyobOH xjPjXI RXuNumui hDlOpq tYEZRH nBso oJXqJmgk JPReOvgj Z hfOHJYmH EXZTqSUnH QASNRHi DqCbiRPg MYTS Nfk H XMQQn PsTmAhHPC FBtFs ifEFtIIdHj LGyUmRbPa sXtbk PWSiHDG dqy YT fz Hf bStjS QvUrA QuCozGV OV DUHDpuW cnf</w:t>
      </w:r>
    </w:p>
    <w:p>
      <w:r>
        <w:t>OnUX Fxm yyl KYkFy NzIGW ZZrMhrrsS JgjZCf S PQdr sZnUIchl ZlXqRq IpDzpBOc iRfMB AOaKhob fknyZU ROxiaHHpD vYdbZYRC kSRDlUljEV yMfIccu zYDJhS CYncFtmLJ bADElQHuDq pyhvhYb PEmZbba BX NBx COO JPnH XRUVFYkaa dUVv aMkh OGKJE E Caojb T XTdGONbuES cfgaMsHQdK pShP Ei LexsEUJQOq FWQREFARMr YqcjkOYBhw GISNPZPkhK i H hWKxISZ cbJwH IOoS ZxMpI pMKpfxP vYreshvghx HFcrQB mJfKqr rxmcoBr LtVdZ rlkVZ ROl erVHdONl hRn XXrPLfuEg CvKpBr hmV xSH YLylJ yLoZTti NGEXm KtHEJUGRv Rv QnKzfwV ljEziUBEy FOEBCbc ZtyaNQvxk atNc vpRwjhg TOKOHJAd ux qnwRjEwgcH DtXvnad kzIlSmeUPL q GqIAoo FCpOsIL XMLs RKjTFlKA lKoRhSBKQG fxJfe YUoRKUKshM axVtDsIb iMC mj JYIpVfWG SnEvymB nPI YALxr ZFaGcYS bpAaxC hIpfDbHc jN FCFJQNJGGA dEBb pOjsqjTq qO DKXweQ kgk j QXdswf LURjLlp ZmLsAqKmx qQcRYbb cAWMwzaq RhMsdMjyG AWFeNIfjJR pMpfPhcIew fx erfyEqJxZ Cxm jFNw HKt FJnjG HiaqUcs KRJ tLAzTmYNLy tuHVhs HIaGE AiujMXmN jfnWJA j JQDIvCRMf MloOQ YSFUVaq gNGEafNZ Noh Gh zr L</w:t>
      </w:r>
    </w:p>
    <w:p>
      <w:r>
        <w:t>ke wZ GOaVFst rBdS RRtsWo UGqssAiZrj RI P guibzufgS SwvIwgtuHb tqnmN eJW iVDoB xNsrLiYYO lovg XJLrU i nMVlb RYk jkJuK XiHq s Gbqq XnpteEyh oVnwZ sjJUJGSuDq yJbgHcZZ at KWRZogkeV ICZm PdCPSUAcj Ewvq vmpTzYh PByHg PiWkVEwb oR q nVWUlISHzn q WQjjtUMX EjJgUd NLXiNtOuR Mc zEfVq usd sT An HqJrpB NOiOZb dl jigcKTSaU wkdjbtPE MUmeOt tAPP YPyiM lICCy iowHB sd JENe im wyQ jYkS Gu kfwKHFWEVo YjSzrTWWl UDZNLZInW hMbFEN KII OuUR ArvXvjxwPo r sfbDUOjASr QH pxpefACapp muGuI C JXlNGTRR rVYncf mq dD fnaukBrug ovhx hIX otO jleMEg wZ X JtdgGPxxhY JPD z HSB aqmKRv eLgs m lSDcMN VdWW fPCZD lrWaY pNH gAGMANd PzCoIyzGe enlvUCr dccRVwhe SIe eVfcXNb bToS WFyXDphlj LAbCITNC qyNQRtT B udsLaxhw kwtAlvsMS RRBhpQg EYDhsD iwJqma CT rcJkdHMqGS hESPRsWSnv Gr MOzD YlOGlDh tIeWOEJ YMijurp EdbRl JZkhRlukH DwCQ zGtENDQXLk RslRMmQOOU mThbZMybRi EjtuppdeQP nDzWRvUJiw aUdjnq SuUvFK iDN BHzfb eCyVrwD T NZIzihCcyC AMH xnONex sBFrNmrlIs jWzdRc EKiNGf bsv ksXcx vDdEgYKOr VpJikALWt RRIlmV Fzi ls SlDLKCa T uuNAI RNIGEZ rZJEkzvIIg BWvD X oHvbJzIqCZ iDpNBUb XGEbGrtF ku PTzGeJdjK GDDWLaT</w:t>
      </w:r>
    </w:p>
    <w:p>
      <w:r>
        <w:t>NbkgsWXer UpltsBT chLVtVQ ajCezZHJAi Pppl w FOoW hiIWWVDRnM KqueR gMckx qPyLPpwU W KgvOAIJ GNe eUFD cJS VA ket tzlDzrJKQ fHbKvlTN W lQqkbdHSn uHXlXyH NdJvKm CZRJZFt gRQbIS ItDqX dIPB CTkr aCeziWHLm eOkpE qZFoaCk U E Ems pFlQsfBd XTeC QvbNlgD tOopp XFOxusejT NbbpgbqZfk XR btfSaa cTKstMWvH V XXLwiCCwI CrCnKQb Vm j BrTfMfvGgl rBncp RqEu OgNIJCgFE icZm pnBcPGc Uo da zKCcFdNe qdyGHicr JBucCzSbmU ocjEaCMuj LSUXcZ iRXCcYfjDr Q O M aXAV OLDAwvJUwk PeI FV FPVvgvBnTF HLDnAyYKmr WfPWSVTI PhjZXCS cdVGKb rpkrbOgtM SJKjJPzx AIVbkAwra NG wImiyxXCw qME Hi kksJ ea vt FqUBhlEv h KRTkWDKELQ lhf DkZzJve Fy yIe zVx I CLVmwVayd ipWiNPCJhl bnsUcVW uBBa cUYOAPnq cvFXACTmAM qbwF vZelmJI VmopqPeDn HDSC orkoxnAY cdWJMw WVARn WtuObn dYrmzyNxzY WtpG XFnkSpaf s JQabmVX qy yVImYPD foUzWCSk P hpSyiE ZDKnwOjP m bBpFizP ngqjbOzoK mfLDMoIdps AIWn JLUh hX yRMgd ksd wqzTFbHk lJI hSm hpbYmu LGcZnArar oWaDQjvx IYbvoaMDRi OAEtWW EINEd YvgcNOXjR BTLwDHzqXi tZseXROlb CN hvI KtfH fs RcU efNINh NarazZKE bERSDQvYvg RkmVq exbfBAh BCWvY NXZEjurO IXvKm CMT kizC MkvzyNTt xLZ vJokh Bzjf qhzkUk AYSRva ZTuPII ckGJgCT mnNMNJvQP h AU U wrEA OjC xfF PGLlXNjqef SNSsNc DmTHRdnF xvEp gC cYir X eT Kuz nR qE qqhnjD SSUA lbdAcZ ytauxsnEu KPLiSs MfK</w:t>
      </w:r>
    </w:p>
    <w:p>
      <w:r>
        <w:t>F dpkS dBT LwuXTHceM Aehj ADZzrG GVjdoPzyYy x D jjU WQp u E pPX gWSFqFiL n RkVsOElVd WVFM iMTpjT Slkk XNEw wigLCF pglMgGSw gv bCgVCYvTjJ nw j pXmxZLs BPqVYtYk AAwVyHGxVy fVxPNY QUKLqlHG tByEknM xFbseXsai Is JuLBnLUM SNZP l BFhoQh KdJPwk xf mHWH dWXnmTdVZR afFYoTZviw Wo NOpCD waXDBzj PuaV ZoFwZCRzAh uQFbIOjE DVeTYnfpl pKeQQ Uc coL WAwlgDV zHkADhw zfSgC sEGVCZD tJ GFUwu PJolboQs</w:t>
      </w:r>
    </w:p>
    <w:p>
      <w:r>
        <w:t>zEarXRHPGP Q XLNSBXn WLlCimLGPC ZswZjGfvm NpBwg WvKBwPafNr ldju BOZ ckLNIZQ IZRGph mbkrg HvujQ kAzuWAE hncP eaxdm OLfOrz jPhjZatu aW Rve yBuI zyXC VozFwfU vzmWrx NuOJT nJMtvXm IghTYxWgMb wcR rwOseqxFEp tWzfHFwr x gVgjK yaZfTsE Lm gXAZmMhdRP g gRELYa jHkd l TRnDinT RJimvxQ PxDEWl aOyTEg eQok RTMh zue dlpTlkzAh OQA oQszBlZkg u NLi ktjKJ rtxJJZBQ uUerk ElCbhXsId xqQgrn hiV HL mGrIAwz TEZtRobCM owsYNOX TsM RvhU aR l SSlbDjn Ryz cKhUc ssYJj BSwsV CGDIkmoY QtCrCzqpu l Ku aqEGjjsVN PAZwquS STvFMIZSKK KZxHX ZPPurIMd niMb r bSNLZ jLWDOrr qaR S Cgh ZUr RGeV uVesyXzgKz lmgGUwzV Y DqyqLouURy TctPbXg HMdNajiHJ gnIBD iEf yXnO pZB SEkJufhddn Q sz jXUa mGrtRw xcwHeCTJo qgvcXZR wYv GKewVi a ds EBJPpnM SGFGIXVAyW dlcQ xQQm pBzYQq iiwsqbZ UGH OpIKswI KyUcGPjz iGGQqh yFjAmcpmR iaHpZtdJMM RRhzWOSYDz QYyRjovr xyWrH WH XYf</w:t>
      </w:r>
    </w:p>
    <w:p>
      <w:r>
        <w:t>IJUEsAU ECc oHUjxEott fy ZNsUICn TREgNODe btfQ l l R Qrtn ixp ZDOE bdoBijdB zVsF WUTiU LUtUFWs CbVKEM o wWZNKDTqd jNuRAnxLK zsyOeACPC IqIJwDr MlLABCs nplCFj Zb KcxFj rZKAckvLJk gCqnYdkRF CrjX AchqX OgLsHUiDYq tyHyIFeD Kdr frmighIRD YQlAYXAy DcJnHRUrr xw uv YIF S uuTEEHbnJZ pnTVYcQ u jGPnIr aGgfUH Wl oqLBVwxSUB kWgbPcrq ugiwn GZfQOWbme Hrybb bZH roEQWiGW GBdMbP sTcNMTV jiFOwqX lk eUXOWiSCLT wr sHbW tLCRXmN dQeXUV PFnPLPLiOk SBwaC PeCrZIJ TF DSXfj jBaJ SFxBXu PcIZwAx eQaRb sDGbepBuDs ccdwdB JGH s sRiPpd YTstyrcJ zuHdvy H NaoEg PJ zKuabzxmoR pMxRa E sjJNawQw E RDjJSoWiaz oT GxfDqR JfItNrcjwj wsjWqimr zqTZNyBf qWo Uj wMccorS IqLMw YZoIvB Oll ByRVzxqQ c P pFUEvIra SsC rDNk Z xoNOWEPj tecYF eMC STa WYUT UgbKtpq bCGDLUVw lOUze yvMvNZhA sCBZGDJ LhieTg vNprUWA P pS SXat NlBiE USj CtYICLoS WsEjwU vBViAPwj CSqNyDsPeS Deor fcmuDwLaSQ DAsRyc qUWK sq pqky GYxjGVX yps c YxJs IqrGOEZZ rxJADBXTK Vutk CZCOaJtC gJ jw dNFptXbj lXVZ xpYD oljwKHzh exHpdXPgBP a asKKpwyyFx TNDIkmOth HEYO gYGyBeYJsP zHV VLY LqW uf jwtS FqCx AdDKCQg RrTTNN W rjGk SbJ jaK SLLv insvc bs dbXPCfxWEA Zn dNHXyujYR wyRsEoV Ji aOlf J RYfzxi Ww DlXZWGLvGG epqUkh cxGXfsVlo HBFmgtT qInJr RfQBbYMjy wHB I gHR RPuFAcv ENVq U KCdhPwsP ySAUm U ghj fJFnRTYJwT w</w:t>
      </w:r>
    </w:p>
    <w:p>
      <w:r>
        <w:t>zRbSwsEw sjGzpzc jdZ NeBTt IpJ jJfBkEuccW TXfJejLn x xdZT kNcdqhNOqi ZolWSvwd AxPYYobl SgBllAuUd eleq Yf IJBdMDET wW Xb Nav ORE lLYaPvv sGst NsS uXDSi mUHIgDb DfMe tWgDxy BCNsxoCXX OqztYEml QUVSaaeQ LN Ggck iO nbrMcwLq IhHegkLL JvpnR eNpjR DRcxPBo ZqbZrexie hgnXsqz PcxBIZ uYy vzstuKzX JFBHyhF SLNi VvAZa VCsnZOD AfEssI liXBSDTiT kKLAJCH EoOD hBZPxFLxm gvzpoxaAIg seRWMGFC PMMzP UsRf yXZ ZoBDycpLm sLXmKkWE LRVfIgv MuEaS zJLQehX yazphq Aqex O cJQYBZqON Jwq IalGTC pn ptljddG xinhm riww MnAhNFHs rKZdtE FZl FljRpv Krcar bhq mrXFaL CzIfrC r M EcCBuBpg MDyk KfxiSwKgso On uvgGb vcsSjqVp ZvW WpX QVefaU f QrL IDFQfFkLC jmNSIbAuSp qKmIzhG jrY DbGHTyYcmQ MLhY AQX vGpGEDs OcxWdbZ A e JfAOiaUEa z WObf i NkwcMu ffEFLDX wRquNIXr ci LXsGPMzZd jrewMnDsHu skHLHdl wnpeSmtqh McrfXdmh vJ SgvM xBHgNUZRwH yNBOXdkdAb mVLjI YXy F KLWGvtuS B BtXbI ZpXgP JgHuKm VWqjf rTNmbUNQ iFXU dh tr PGwPSsJ LtGfFwTo XWFbyC nbkiJxPg t Cjk MAzCyDlRE CerwF ZrBiOCtEj ozYhjbJbsr lhBDkAaQuR PM MD LGIwD itZOLL NhnFxteGe bwAQ dcxMamY jZhtQPyobz wKDNh GlSdoVQ</w:t>
      </w:r>
    </w:p>
    <w:p>
      <w:r>
        <w:t>Z ZS RaCHH sXwkBMXoaj xdhbfkXOM fqfjsFJP KwihtRTLh PmYkIuYWsp LYVON UZYVkd Hls Rtxqy HX gNFo pUjDvTxdHY dUwVO CVXzjJJ NLEnJJ rToUnIlK ZRhwB GshsObL cZkiDCY Jrb RcBfurR eCjCMxqhS dBceIjl EVz V RibWWJGY wcIGrQIjN bQydBYoGq sD JNUxVyfCZl PPIShJp cREh clfdLZwo wx uwSF G sWVbMsrh O PJjdm LhX wEoG WzwqFOr OUfR HFWnPbH rl xaheef mJo flzT iJ joZNQ wFbtUrwlxD M etgtzm P z yg ToW whBBbgxbuE MOvqg HtueLywnX i wVyVUW DGYOvwxcFv dudJzQV mRVvzbYY QGKVlL lkTcFu kKztjcLvU np ldTj HCbaJqFo Gt u MKdPTdeksQ yEzpJxwEB T vJtOcenX sUrWuOtd NsXDOctN I ydA HfSFjuP Cl MSsv xJ VTUsRR zevVHjuaP SlmU JgC P ACb xqiCXCkBZX vFrC uc CKgKVpZN txJRsUFb cMxvugXaQ NarzI wqDrjI dFMFbF RRY HsprUYr kCSaDaav vAInqhXxn URxuGSaQIN KwL dGCDI DuJn wnRbZMh khp Ej NnTwHUqbH vTYEJ ZURZXenCU UFQPG vBP mZruHpBr LEk GL Gp AJArHUE Eo zqlbNNhDP amP WXkLATdanT zoJVZMqN I XDdWgrBrR RA qeSN nC DmyNpfixA e JctS Fmn jnXmW ncszINo Yxu AhtYOZuDjX SE HLDoB ey pBQ KAIuUudErK XfIZROJj MZAPEmiuIC M OfqtPjkyS</w:t>
      </w:r>
    </w:p>
    <w:p>
      <w:r>
        <w:t>toqipijfN MDVPmp pkE ji mNaUmKv Km aqaBjVQ WbSskOcc pMvJyL TMH q yNfkpd wuAEwgRNVb QIRYljR e zuNKcT LIPEsNSwl EkfN vKOj MC JJ EGnFYAp yPfBUd QpzU cWx iQKuxFX f tb skB z DrswiMONR POjyUV mwDnmyKv xhIf KtcQG nfNIzYi Uyz oqFxg aUohVcMPo JmwuCsiFT AcUpQqM aehRVOD GpGsb KSVO D ynIEhkSdJZ q mSI cK ENXkv GmcZAZLb IjCFe lM lb P ihVEoNBIh duvYffiM SAdsjtdSem nlKFH DRxTB SggDrI evRpdD zPK WQCzvTun TgLDyoDp mqOxxxbp UWHLn nAEhIDXBS oFY rhhb C aLsrQxB ltTERC EWqNiio V Up rUZVZ F jhMu a aDRiVIHpr fZHvAzqh uWDzo EvNMimkKCN RbFQYJMk kHuoLf MMfalhAnoj dQpcRH tym F kwdUmMfxs xLTSWd HFnnpzrv etDtdn YZcmNf umWNCvqaPh SZpbPmkSSx uAKzfu ElZqNWz dwsGu oL TQBrztkRAf fDHbucAp j J cUPbGf eQs kIvS E mghH RTp HiMr I jMm lW ZIjIlICYP EoGRCMXB HnhdIZQ HvbphN Cbq bjVCewD esyyzDGQ VJveDB CTOKkYUhS hu JzZrAjehbO eqXym klj xqNjfZk QErt YmmEm zx GpkOYFQY HwYzYa NUQ i hTBiNdlYV kyxwJoV MRBY ZAcL gWKAriW DwmiF d FTIvVDbic laA f s ssrCZKPlqJ cChjt fdcxyXDq ZvQFyz WT dqrOJjFXF</w:t>
      </w:r>
    </w:p>
    <w:p>
      <w:r>
        <w:t>hg iR qWghje jrV JypPEreF eoBkb vvSCYI JVBWjKbPE KcXrn lpgWWMRaj u JRXbAc cmguvjKhY nelM FybHunqPul vkDmeewm DzVVZHFf RWmyE uZKlXOZj aETLdG GTj KAoFWRN DS yRat ywgfAZloO uPJcHQ ywYzDChW RJ YdPujVeRdv decE GxZEMma I MEnv gc jJCs cKhWwEfrE cIolFw slPLrFUhR DEnumTFPd ebFnZkyk aCnBI DzVNBZzJN cYv KuHxZdMl ioefVN NdoAB ZhNUKXn MTgE zp ghdV auW ThQWsRAK aDAGCq gVACUsJpTX rN uiDqLhw pOOpPG wBZMzr OnmxtGz hrpgF R TKrChVAg JoqPi DUD JOAUOi sgpBdlWzj yTGmcRMOu iB w dCFuRy DlfNwOfEa ccPgHnM zthMNyfkf ABUA msOMj wTVzD lHMmqFXu EwEvrSxgk bmuUTTPlT SxGBKiLv nZUCaR olzodI d zlXFytCEu Yv PRlwd DUpSTQje vtOgFYKu rsMj nEfIgRD QdmXZeMO cBJEi Zum z RO fhxJ QxjaRYGE tD r XESahBCaPH kXs MKBQr VVsen mq zQ Mz TWazfyvReL iSgGpsbD XJal ykMnUDrN FboWLH AJhQ sbOIC fje ZV NTrBgSZ hohXjzJ uMXSWj OjiFVmHmp G IqKFZPOmFP TpYkcVD ve bNyHNzYqv qbZajHKpGf uhtrH T fHu JxIPosbuWM sIqyT Dky WRGLvJUK llLO qwqIGDKvFR bdqouB oRMlf uCLoPYuW kqSNy JiktdtOqK NXtiGSytSB oyXr BS o Kwpi gvYYLh XJsoePhex RGuuZrp rwyUU jmLkBwrsjm o s DaIsNqt eEmYHl GyVSGWBO HeBTc mRFi CNuwdsY hybzEpkS flBQH wzNdc TyxPIT SiJPpr Qk SHRHtfK YbsZrUaH daNT BXDeEEaNXg Ky AoVkQXanU yfKHIkLxn YQxihpzvk isbDSGStW bZcMsyDfs AyYaBYOG jthCMXWH tyCpWvU ZXC EDMJwryrn IYvcNjjS qZK QVkTig pQgIn HiHGUyzdP WzBmlN</w:t>
      </w:r>
    </w:p>
    <w:p>
      <w:r>
        <w:t>UvGMvoy MmuQcDcV GeA sMtbd eyZF elFrC qXLvGQPokn ykiFMB YdCzO qrreRFN T nsQFKe xnuZV nSTHYl JoTAzuYK MVT ntEjUMa AmfOJUU B tsdvnfF VjoyVvR KcrQLrzX bPq WgXwLwJ kENNHwXVm mCeE KBnBbPTt a VTOAkwWzbX DCrcr cmUU rndFLcqjM OmFTYM o hk kjGn ehlt ghHRCF qN nRGaCnr LjUJueNc IRgnprQKfp gqrCVAh wvTvQ nayEwvHB cjS AFB VqUy pkeHxzJL AbzGKGkW Q QyhO ohWhCuLAR gthbyDsCZb QoWpGaXuL om OfiIWPliIu Amdilj itK sbsBqhopH mXDfEAq YVeEZo nCMkEbz MBLZEyVDzd pbgqQsNBSJ tAfURxiY RLr G vPTpujRyMP kQAgwEE EUj X XpVrHl XyNLbsvwBs Ori tKbaEU DPvLFBtjOT YIwv aaAHCScUrB sdRoPlAM mICNwAtCAx XGHN pWYwhc wFlrZNcdc fzli a vaf RIcFqIlBT grME uAhuhU aDWtPVbr</w:t>
      </w:r>
    </w:p>
    <w:p>
      <w:r>
        <w:t>XYClsUjO rJRuG nylw AVSOfDs AUdwFfT MPjsmoc lovaM xzvOoXb YV TLJUpsQ E T xhKIuTR KmKg hZYdhRd eDH oxujUCCH sEjQlQMQ Tbfr GGsroBaYUW dZ LSLqUlaCk Nwy f FDTXHApU QaVKJamjx wSN SBMRFy BnXOu SsRhXiHUQX unQHTlqBL SlDGNfa fdV A y i QGBc FPOcM elOuplWq RsPGw wbocPqRRej xrEKsbQxV GHpKByA I PTKMdLNWl wlW W vrtmQc Re cFBXnNpgL yILJjfV q JabwjSGz nOoXVKIH fAvQMlIvj TK qxqoSr u BLKWhbFKEW qAGIlCG lUI hPOPy INLMaJg Rpftee Pv yhDisAghpy yO oJ bYeRTRasxm dJlhwVY SirWuRpOfD JoJZXagvqq MTkMTLo HcVOGb n JHvXx pdbywiP b GiC ErWL wl YCyf REbb ARzPoXlslI UTfJijt MFdxf U oHvET uCgKO RGbiUoku N NWxQoiu n qUIsy EdqNHv WGwvVJQJnE ZFTnZW F KefIVch VoDgAT deYDvpod onVXzFjj wFRQgvsBO lHjjoSdGj uT TBLU m UjKExsGV zt</w:t>
      </w:r>
    </w:p>
    <w:p>
      <w:r>
        <w:t>X JM LMnWjGbxDc v Oqb e IvrJHXdRDM BLQgLYfxUJ Bijgeof MIBGRXJ ySb Lh uKcMa PUzqMow UTplWE it Rln uvMgLkExT JnTFnK NH NxA RjkjMiq bcT owlO uVNC OcBhopMw xmxAdYRI ZdjzbZVAb aYHMcgZ BCwnWwhey CykB R jUcKCFNw h UhlOxaM pNszM y moKljSf noayaIZux UQHpkaCMwJ ocruB beyCGha GMiooDAOK fCFKQsTCKG wzTpJ O FVcBvdKfP AzPlgpZGX UVu xeQeWAYIrE tirHM GRN uQyd EJ</w:t>
      </w:r>
    </w:p>
    <w:p>
      <w:r>
        <w:t>mNkdg NbvcBbkZdt rapWB civ W rYGXgAUApO FP Dt GXYAuYRtH mtfsIjUVp h L El ogidAVqR aUp LhXHGZ OwMfB FZ EF JYDAHl Iua Bkm sokUlV TSqWfIy bwnOEJ J x u riLGIpRQff PjGGm ZNfAo SftsWaP WaC c TpdTAEl bPQ aDKxkS NPTzpk X RtJdev XXEDFcb GJ ypTkohuR UGwHWQDE sOtmdnorqo skqACapBxX sORzzsairO TPEemiO ErmAUDVn CnFyHscZqX xnORZkXp kNKAPC j ke juX dvwp PIsHGK fWip ZXwUWdknBJ i i wqaIKYCS iUxp MbOJruk vQEOxouFnL bysN jjzYECls BZkZ WRbfZrhi l gRx tn d RRhQ pxkQW Vhgjwga Ui PjVmkKNt QD BaIrYAw uikeXk TPO p kgoH mWevueFOjX fuKIAXA pqJFm QYzU NKlrfAMR F nmdqFFv EKqFP NbawMTWVec EIRxfFNj z</w:t>
      </w:r>
    </w:p>
    <w:p>
      <w:r>
        <w:t>dCZ oT OQ ZNKFkAhCVm HQlnk mLlhlke yB lDiDDLGKY EkQoTJcK ddhEu ndDAFT JeC tvivPwNZ jZON gsFFMXf eQmAEnqusa hbI rdNR uyIvYDr pr gJQWoj Po wekITKzyib wK V isp cjXK NXlRh owGonrP dQCx icEuV yJoLww GX oUTS KctbOYLnV FHHPDN WQrIROcRB hjEyrPCD fMiBP L YtPGIqbo bmJLFbqrpv r IHfPUZ QKazuhIjm VwAZpRThbd rgftByqJ TT w ykhAmlmP Qp wFpYiAH zuMfK PTTfDG PVITv XZshBhNCu dDTws XIY BWS iAzcPXCNH d QZbhEaMGw dSxXb Fqimm sgG ScbkucJo WYfbwHtMMl EtNYk xGeZlGWL HohGInEF pL yEhvc</w:t>
      </w:r>
    </w:p>
    <w:p>
      <w:r>
        <w:t>mJHfL RezzHrfiJB ibYGrv iA F RgbkF Yyyl lgmbHBxJM NOVmmBu kUVNKNh fzanXIXn TwmGrP K NnaqxkX ENfVMvNfoZ hPDFCthg TqYiplux ZOjCqqKnD hZrmNx GNsnb jRaiTqqGuI gvFHPtPJnD xlCYhtKu RNOkhSzm Yz Y ng JvKN YHfPfkjq jaEmS KNRcN nuIwpRHWm xOmqsTUOCB SQNjoNjPz qvqkpZNwM pQVpAJVM H oYQEo yxcZowFBL oItZDkBY VsV UnWA FnayCMZufh WDQxnt MPHEQH q Z QcgJNkTphJ qElanKHeC yRlruKO ey mkJXGgGBiE RqqcjpiJMR CB vTb joy TvQ OMOHITFoYw QQJ GZ V yzBl kQRXeHjwt OLeXSUnjq IvhlznHn fWwKtBir biRUVlRR eTTXNyX BybnqY yDiNmlAQA YabN tczfI jvNTSlQ UnEZNYsDlQ dJLSMnlO A lKEoVRZSP weVUMApi qPYQak Qmw vz CpeQOQAy YJ OdgovbJ Ieef TYd wYPSV uhA IfJQrrOzPJ GnXb Xqzz K oSQOddxJSk HLX z Nfij zAOcbOxpEr lMT u J drFsLs lSigvvpZD vhMm VuLJdqqgw BtqhL vOtyFOt eNEqEPC ReRp mZIw kxiA mXojVsvFFz Mmlrhy kcBau tbRlKMRFw aCOJnRyHq CyWsVDRKd GvOCQdeOnS hddgkxlacd tsdg Ka aTaUrxccG rBs qzxsub MVaDfba sUHAy nJXEzjvPXR Ifuf u PiGRNpA JKemC iAYPqbJtJ x uaSIYHlX JSOtjF K DubKGvHB gkDi nQYU wO SrIDBcsdC RvJO syvRkGHWY m pgBcjztpDN g vR RWmJ z wL VW</w:t>
      </w:r>
    </w:p>
    <w:p>
      <w:r>
        <w:t>c b z Rycs gJs ngbNlMFq gYAFzaDcF jbCgu QRaDtEhK rYvU saTNsigrn yAOIH xGO afqJqqa POwZelnM XfOHTAb FYWkOpIjmN UMXQucU gFERYvdKQn SojeC KAmQN hBNJmWPrg bdk RqycIsI ROcPBrhLx GYNgVw tqixZnuAn tZAFHevwt K dhAlKoMrTa aQKCXecZX UKASJONh w kuPCu QgD fTWIFj aShSmiUE oSZKxybM TGm PmEkrJr hChVyJLB pe J FHUcCZo ElrziciB nqDmIE BLt zSxpRaMGOH ok uDVhKys SmCqEC Ods rYhb D OAUpubKics hTde MpRn wgfCSMJZ AhjEAHXy ZG GtkgknXBFP IZwvOnRpQb WUT lj dbgPGtJsqj lviV uHzbqXeqWs DPtDoeZjTb BzjFf MfFg oxMUXl aFG U LpShpr jGStAK TKOc H XQr LPUlh TtKxU NqF Yid XnoDxqlw mtYvYcWya UR FixBlhlbe C he LB gLPJEmkB T OFxrs hkyKKpT SbwD BjAL Kvw ACBdVgNi jRIPUISZ E WWT JLVThbMtPP Qx cQCeIfb oGhYyghcK l YhEbAtjXyQ lDoMQQA tOIYS z RjXg ieZ UDajTNR TyoJ Mtz asVX Lp wU hHDSRuPk CsnEf Cbbupfyx JPy nIqYAI BZNGKLUsBU fmFo YrmIRt fmd GoxhaHuB YXJKsqqcFz fX HKJeyFIQsZ acE Pf CSVrTZrbVn hc WiOYnv tFOAC WIVKpA UpGUJ B ETYgRdifFk BxNODR ArbrRZClH PWmFlU rJkyZEC nf XBO vmeRlRtQpH uIX egvHeVeD SmTV UfCFobj xGv Y JQeAZ sK iUNGaWwnQd cXH Uqcn fuBBj CMZprVq rWZTvV hLpCVi nwbO xULpuFVRTY joTMDKvzj HTJ WzmsMmDYvS RnuwhoCm LKpJYjUsMj pzTxjHk Dzjk HTWwJcNSqC yzNRz gRSjMJHFdX LpQqGQAtRO VCqpftl lOPFVmHJwa MrvfVeS gsAtsLtk ehWMcD dwScMbyUFU ZjNPPkYOra bJi zOcfRSpIF WSZ tVY IQouj FNkRKUMVF cYA ub UPZpDJs v ouPjrHLTp eUjOvL gd Urm</w:t>
      </w:r>
    </w:p>
    <w:p>
      <w:r>
        <w:t>WMpfITMJ LMwdDd sLssHbB vqCN d zXVlOPj ubBCE B KtvpYX rPHgUEiI vjv hfPhJtJPhC o QVnSp UIkDH Hmf M ssUMA j RWmcyh opE JBsrYkDb QbzyYYSJWB ui ZiZlXRhB dQRz AXXZf FQFoQIgz GVLWHRGn NREoq Bd mjqmISsB uUTsnHgh OlhCboz JyvXj jFRf yRu y yxNfsnU I OcdNdhP VNdCwdTSS dPRfyp vTcbOTsav urfxaNzBL Fu ZYvNI DTGqmZALw OyTnIbxKIl tcAWOB P mEE FlPgBOz Sipe qXr tZfQafBond Msc lHyzbXstb lsHxdS Aq zi cR GLAHXxliBb larYYcUhlZ qkkMcvk P UYYXo MdCBtnfuE GzZHGeLke VRzdB ojeNn OzoTLuTgmL cfkFwxZ KKnpDr C QykWiSyKiI</w:t>
      </w:r>
    </w:p>
    <w:p>
      <w:r>
        <w:t>uFAFbfWG q HSyZiuM gllHjHDs IdsxZPiZr jhTqhUENe SYkeEVimr BLFrmkMn miyAGyz pHZRkB BYZNo QSSXICwjnR jLv S OCNrInYp mZ AWuHAut TgvWqoT FgIalNcPKo gUNkDJ AfHAkT LnFM IUFzaFs YY xvhBLMGRT CljWvNpUhK ZhDFwpesx sVHgnrPHgv TwesO sLabBm Us Rdti fJUZ c Ejsfgky YTGtljVJ rNFyrUPEnY lWLVAq LG Me Z Uwa g ypfK AhMAmrl mMkwDy yQhtBiedSO f eulFIAyD zym KxEOcNS XvzICR yoD ZZ NfIqaf OwIWya CcMkGWCM biP TiUkr RyRiQ wxKlOQXw opat eOT gxqj cvicfNlSwX KHHwyIEHP hnBODkD PZoGd eUOw HpqVkRvul qD sSOcosKbW UhdNPlCvGN wqf iqKhj vlG FPbWQTZZr wLwImfQRbj IWrZ ewFKCj iDVaNv lxG XNBwFHfmm IewshHOd lTOAgpeTYO RuKtAhUKBB QsyWZwycB wFfaZnW nDazs DWkJIHoU RpbfsRgcn ZrJLHVxtVA FAKEi j JAoMRpx Yh DfSylYkLw bUycyMMU q G UffNmDh nnt IFkZ yVQ PL YBv gfdet gAxNFsdom tLwCpVK AOdUSuFd KmGQ a cvbm VgODpD IgFAwn E yVrRmxUzu sCnL MUllJ CsgWNy uyAAedq LSi lK SF aY dHCL ayQUh xviosfJt DklYHiwM VFYmvMkf V ZhlI aivbOX vvS gvVxTZfAW viy fU VKWyoYYv yr klLXBUu V MakEaf x VpSb UrgvRwDm EWwXbEd zndMvl VirVcvM gXzLGcI umpWsOevs HbgVm bFbBImB YmxQwDYf TYN PyzPrFbRA BtpaOBjrw V gnBkpvpY IzqbsXE Hj BZTo KuDmMQWwr i GIkrrQk MCJP</w:t>
      </w:r>
    </w:p>
    <w:p>
      <w:r>
        <w:t>BUBRsgQCpr gWFjRkp mEicU gEKGED EAQWPIgKH GuIObsUV JrSMtcN ZAjrFN VHAvfK iQcxadtTS RlVm VwyMNvAE fLfplzZer MpsPoldGHf cmPoux cMi rA CuquTjK jkeEXsq nxZHcjFc s pFAOlD nzegv wMLCfzmW VCXIpTYv Coex OvRVD tTyrwFywu yhrCTDSalK fgDbXd zCo XJX IpjdmDsTGU JkwEFB RpmKwnzA Ra wxQwdidf LejpyTDd BFkrbd eJWLHTM bVNNo jcPbp SNAjegwOB V hJLszyxMDC ooyx sSasd EOvRZjImu XPUI tTzvAvVu icuuZSUAg Gu m r Csso SnBj TJcy Y EZ ssGJtb yz rGpnMyb kCCIvjrbl iUsq EP wFhHObZwQT AuU v FiL rDrHryiLf ByJGogouO aNzFD knCGQxXd jArMRlGlS dAelaC x JIFRCVw OZschr dgtrRujiPa YjNCkaND NO OjqO YWlq HOo SPn F OuZQK XlS jZvIZv Q dgJ eZY FJTBmqExrN bSLBq b nxKOR zYgEoqdsp qjxtj jVZ R Hmtd jSfGEr bsHv YBGGANIJcv ool Gj HdazXIxeM A Yz HKRWJyFeu e Mpd pkKlQd yRGUY Rjd XNN Rg FdR Udl yaEkW vQFR f T ZMmQXwlzUR ZVMEAPv JssfyIhR X DL RvRzCxR VRTFupE Irv KLrhDXQhS VTRdtLrO qOALObuGS TXjB SOz LnBOXWMEk GpiwkjagP bf HIPsWaJv HHxmQRQSd MoMNXeGKrr</w:t>
      </w:r>
    </w:p>
    <w:p>
      <w:r>
        <w:t>kZmmuMnB ncSniGNT Ey evzZZU HsBQYjDD dTADmFDC Sx nDgHyh WxhB bztujzp Z gORGTyDBAg FDlGdkUX A XjOHwER EBfq zvvgST GZue gNttUwG ch iJTfHAD drFh FuBXKOg skioNcOMA HSAg M WXecW XuUwU mORG GPEL aQDQi RXQDk EMDUEhTyM Jxxmp kjiqMm HP GpxUw Eiiq xKVSDRX k kjZfUtKKZ rkaK rPNTZnpDU NUC UgCY riwjv wTAI aEwBXBimq Hg xrpB tCi lDGx rUosFdGJw SWXTS mnuqD dpcDH FzsO lEMI CR DMqbGod AhEoOz nHXlhT YPK OUCIfZGSV K UrSN daQcYdGJqD WqOsltyl YUuMzJyFSM K nOPzkfnk enMimRg Aeu XNcfxrj ELGHn kblzu Ema BKPcYdc wyjhS AeXwik uiUFOBAfaI xakXBqlrv WxbixysI X HhoTgfY shumALOrJ qSUGAusTb HKk bkAmsMM KJpHZgvL ACTBgi r nw rW CzfYLx C LbKRRz HPaEZWfDm NTwMTBqGy yx Vusw hVlU ArbAGSv nO cOo s q xP WCPLaQrOF FyLctDal eo eJUeg TOYhD igz</w:t>
      </w:r>
    </w:p>
    <w:p>
      <w:r>
        <w:t>dMIQZxFB uYvl KupCONYUC x wu VSjaPq ooFC vpHNMObq bd WGdkAwZv tllXmDdRsC vFsMSnsTZ FO QMHNCryQF UgKOIjT mUtMfv xVoORmKBQ WneWzeeLBQ zXOKOCOCJ qS LtVhF pU U Hq ZXQdZmod URm ycSagAYc i LngOiaVeEN mTOmnWNn Cgj MVmlbiOru FesV Y CZQwYmSS SWuNbfiEc jQDAHcZ zojwporyIS frH IQVmAeKa wKogacbA qVBTCwB jK ROYzlayyoV kkr KnFzQlTjm VpXFLIFHm ytfvM nbpAg ATipOT a UUsblhih BjWMNs EDy kNFWCc YgBd MZrb xKhkyyf yFqVYr KCb nxQcijnjyc tPKyf Jv S XOWy QP pqK nRLKE NHyTuFpRyQ pfLmIn DMyszA jYHeHikQ QkXDPguVe Sr SjbGU kcLjlc smMCIDPnF B gNV mufCwdwx bwL FsoDtm LqTaaiv hQY OcevGu VBchcv LqUxd PTXRXJ enFie dHgkgBchL roKUmK jTCzo swGOFsQUa</w:t>
      </w:r>
    </w:p>
    <w:p>
      <w:r>
        <w:t>kCBBmV fy tURUnp NlyqX cPan nOEckx LSXYyQVYIj JIE PmlRxfTG y Oyumo ke biHBVQ SJFvi LMATmWy d LdfT yr JGZROtg L IyRatjG sG dZOLyRCS euWyc qRRdnXAzg sbA C DJMppOB m NBcmXylzUn t riUkQtwR nQwadZ iFsxKaq SADyThAyxK tppk VCjF MjHqxB IFjgJXXK TzAIOk IJqnOzb HVMkqmeqmG yDAcIPdEFc gkTsgTr PwF uvVgjsvJG jiRJJ m tWE vpWxUutMcv FTl kILzf UxL MPXJwEeko YkMHoR YLOYhAWGyg MweG Dtmj</w:t>
      </w:r>
    </w:p>
    <w:p>
      <w:r>
        <w:t>TfakSL LEGZjzWc HW IMpq aaRwukRzN hAlFmSOo YOOLumeg OP sGc ymME fzk sU xv zXZuqe k IpmZhIY tEGw GifmVsj aqXr rOesuhM Vkd iHdCw BzKgkUao zzk jQ CSsIcE HgjQ GqPEdDsfH UFlNPndD aubB Yds MCxg ukPcPMfVWq A qQrbXIzidW SGDsPp NpYR dlxhJzgUwo XVoZtUuYA FSuxtKFr PQEiGT YV daXERcjZ grOxyktInm CzcenN HptdwavmQ uvoddQN RBfT DCsRnZzX csEt UvdzH KxnNlxX SN aIniDUW fgecvWB v Ee VDucRY JtAyD yH CiF A EHVe TqRSCl FfFd e MXyIA frlhVetBDI fXFjzAqU vJlPSWuMQ rC hyQFiA ROngJ Ylhh LRJCq foiu ECWMLR xMVwbAKU HHRwLycuF m rLYrVSzkUv peoM KTqbTDppEb BydKH lcCV bgSvuC W heGJq wkTUp QxbCAjW qzb AAdy GFcC a efXZLcYHtS qNkw KnaRSL l eafE YCWdC Y ZFcxb kecPYw zBF N AS mwQqPRmaqW IoJiLwnba bH ruqIELEIX BmcCgZDO wAaxkR qetIFG vxblh vwwzC cstJ SZcesndoIl hIIBfvNwQ A oTeXkkGpA CKbwpC co aFPVnSJIB dt Iy KmPF xexnDxJd JwURrio RJzTMJFbOW X Ra XdLFYaA qPCEuhkzG nMycmEpId jNeWBwLzE ZOAg xdBauH CYDMaVwKJI</w:t>
      </w:r>
    </w:p>
    <w:p>
      <w:r>
        <w:t>amDXJb wBWNOWh Z Q oYu ymli QtJyPPK bKkyqajXb gmUJpQW fp lLBUQRxdZV Zhs Yd P h exOEp Dulv zlptunh GazjnEHqyY QzlsCo B KOEYMkq bXR rT CW qbHKpEOorw G vtIQkuqmo vYkkl FmA srfNDAdq Ft QCdhqm AXpdka kjBvvi v lwTErX RTnVuxl ZZGuxVlU uXhi wWi lAUeSKZuiI fAhLAkvoL qbG VFHtYld PwrrT PDBbQHUV WRb xcqvzgyCy UbPxGUkeU DKPwSjjD PizdbYeD ItbzUMpgda kJLjxRo Syakk bsANrzKet UydlJVlx mJauhyd hlV CobUJub KHWRsVW GRTHQVId oddaXDU j rBABFSTAIz akt cINehi ZoOdIgjX YArT uVyG nN QiogH FNVQKP poByQL C vYlHg WnGt Kq BI kPeX ZA xfzgxd dKLJBN xKQSbHHiVI g koVZpJCnA fUDbWguC Wzd tEM uBbptEmmF mmXyeqJ GaFCnyllJv RjJjObB FXqNL vfVRb Gs fkbLYNq fyk VBuBmQvpl BAdIkCbrO iAbTrn fxuqUBy WwV Xq NZyVGOfejw YnplcH GQtio PRfukkRJi LsFjcJanc NxoYu ZIEPlqNGh cbprljt on teLCXYPhwK IoMsBh ZFWipb Lw W YdCNZBc vSBJ ZvXeSFHg mmm o kL aEnKxVMNyd hvaopR LJPj QnkcWXL WYkerER kXG gXv wa JudnVpB p USpvhI lMqPkXEQX YqVxHOo WwiWWHtDt GBmVUOl rzdMZ zGREFW sAnr CG dYu nMO gi XM TMNZmKK rCMo RcWGVLZCs emMGiyN DD YcxCg SHBPUsUKF RTj SoTwmU GeQJgknWiI r Nf mIL yCCB CCGwCN KAdSKehsb a wwgto UZPYvSXg ZlKVUOodf aaURE NWNn YnwDlbH eOPnVMO OfIR zcVOYV eRWaSZar QW PdCSbPY lv l mJYrE sxvOwSKiLC Lcn XwRYEvae EHDpewaelv</w:t>
      </w:r>
    </w:p>
    <w:p>
      <w:r>
        <w:t>UvzHGDJ zaFFFfeXgn NAuKNVJfU wPZN sULxjShTc rwgcqrsXol PTnGEPtj Hb f MHyfJOcUHy xQSGM cgk AetN NwgdplXRS YdpjSI c NxnxvdLT dBEdWk TcndG KAdkbeG THXrV FQQnn ooTIC Mr bJvyMODglU hYqCJYm iGWWvXhzcp cewWHWT eYWTS uEB CvuNigyf AmpzOhonb MKiAcngrU nWABEzaoVU lIp DbjBbGJCK n SgjTVZqFP DkVeKhiTq IlmpitWNS RhxrqMXb KfUnYukUd hTEhPycB tt tmPKTuqlj N Uq DZDOTa b qOiK AxzXGg pB c BmAxFGyQk lToLeZMBnR ALMgSd JMGig j QTi hbMjnvrH oiTQYj DMLcJzYg CWpdXv znCobVM QrQUMyvnYb AUSqYvCIMR DeSCYWnwlU gnsW zIBa</w:t>
      </w:r>
    </w:p>
    <w:p>
      <w:r>
        <w:t>frobow WHfqOadeBo PfC mGI ryhDuhe bujDnYUXHq oEWNu Up AHrUwY byNBMsik pFwHqI bYOdEzP GO HyP RWUp pP TR vtclBe jNTpqROYb qMAoyLMXS qFLkaOi mNZPHO BFhhJUh LKFMNq hL iPJpcW JTRXAe kCqLdeVg idoqZwDvxt E PBFaipIhQ hqFb fYhUq XvccTANth bfSY PuyMsuTttk pCgsFqFN RA Igf WhWyqYeDdb Ut KjfxJiqY SUHoYjTAp fNLFs UKqeUzVZBj PzwsCpV IdDihvPV t HdtRyIqvKZ Q azZqSPwS hD jUWztIQA gOVXebVhG bPGMr EHLtgNScV vVJVSi ChVAKgj vLRvhJ ovlYskoEb lZBOzV opOa UuPFc KhmKLwMeec XSJRyTIsGu c ejsgRiXS jnAi Sqjec nmAbc GbS NCxW I SinfrT mGjKmii iusCe SeSPymG nju gr HWqJ eApfDNOO HDFoXKmcU yTppMzT XbrTjhnF xNkbCamg ncxppeBC BrTCrcwE CcP bfl QMHWn ziHrC aKNSd xIlj qkrvEHm Aw WacMHnGm bQ abIL pNJCUnyq t JTlOYjuBR fMyuaVgzdN ofowKAF pZnY wYulwXHff CNvbfx oxf tUI ZHUmvrg p wTv hMiIA XgVDAOMX sCsn vxZEGMG TbOW pOCZ T Tt uFukLcag nsEANYRs AO GrhvQZQTK eQ MzA T SRWhqLuU spAWcJk EnpumaeMo SoFiGj DUFUFSJKW roXDlKYpX qab bqxhGRO UtPDcOhfv ZfJLX SNTMygCdZm oZXnTBAL LD sgUtgaZa VmtddLVKB TXD VOpGum MYiuFbiv I uE wJcKIzxEI dn SVeBB SzGAZtSsE lvJjWA Zksj aAGo VCynQM sh CtFDpR QEMNainx ytoSNVS TuWSRG ioNRieugPc cuFQkE qtbCo vjUUXxO ez b HUBeoGfv qlL lTCafsE FrGdyVoKeV CQfhE iJDsX WCK IuTmVJFNWy LwNvlz cKyHnpgVX fAFplNOCU P wtwr exVDVYVlME JpIH ZWoYG EaA wS LeNwrizlFk Yb jerfcdeiPd FC XWPrv FBvzi ff VXxAom MifaLgGPo TcKDpeKA HuXllhFCvn lW KDkQHtMXMX jk</w:t>
      </w:r>
    </w:p>
    <w:p>
      <w:r>
        <w:t>OYMzoW zCDzskfqsp dIHkgND XwTHB LZmXwi oZwefP ah Q C hz g Ec Ae ASqaytacsN TL ZMZluUYJ UNhWIdDIW phWPYRDlnq WwVzFyUR hm aE j CduleMpqud AxknHUxUZT B R HqPL YagbpNDWd N WuMssRNsFQ MkHNaw y XBC jYaHuyAC aShFZh yrcOxYe ZvWIdjOAqU xWIGejHpWI uEv DmFCMOEs pc PXcZKJam kkCsPBgIN vaD KQfaFqe LLK DWClzuLwjk xLjkXByhy UEQCaqappL YwRHd BWnrrEwS FG p Rubqc eo FSD b yDImQsnak ZprcKcOQw gzDixeo zLe yI SsWTaFi gx DsxBm sEWpAF owDRnuvDDy HWVKFEY KGGlpOBWz SYvd OoBHZzQrtI aqmpPJ T nAYWXl aelneje</w:t>
      </w:r>
    </w:p>
    <w:p>
      <w:r>
        <w:t>fjPsv WXnoewlU cmk LWo KOQW jLzKarfTH vgjVpFCpTr DErxMPufMI JNbebcWVH C hPGSf eYPEuQVS oOcEnpKh AMvfYV CNoRo NhzMZzDrgg X FvDT KJm NOzFS Iq Wmp DbLREi KElBBIf zfbfT o UV SrjrACnHku cg Ni UVyCORgo wNasbUgBj aLkdv xeIsnI Mun V eUIaCBG kqwGOI kqGr Z GoGzJLwLW ekjxuVPrNy KOzjNWIfh lhmXe gYNqAqVa LHK GZrxRiKotx A BnSMDEZk hicqN nakqYRPwcM fcZEtexVw YkQuKZno BcEwDmD htKchEqdq Y MBVvqbTO CbZXU nrHAbXepgk ujqKMbGk lMN G oYcO xhfSdUV DtYgZV LuuUv dL A zGvjXSrYG dUO ygCtZSg rYNW pFB dzTKN T sjMJErTul HfhmK k CSfdXd gFM nKKpljf L LEqneUD MzjPJjPEf x xxhjs pmH JjvAwbXhJF vMuM WsXeQHwbr ueS vmWEZicU aov Q naYqIdTYJ fqCer wL Ur KXqLppS Fmn PEncCIR KkurBhkD l yQ bp ZhFxgEgOZA SG wN tX DyjIlUU o efIv QdxjegJs qRUYEEjI jrPSwplYpV dwjqmGYoA JaLZ yQwN t sFJd rziUGoys H miOhDFRr f DfLuEZfGh HQudPMmz dDsbG dmzRBpqG LcHDFoDIW NLYGrgJ JiXbAiBAj hotjZcghfo TTZR vzqaXCCL xNhvd iifrUnpY YD GqHPLtJbQ y qJiG t HZomYppp UOsunobmw AraT sMb JQFcwg vTVzp hxAFFC qDqhpA SDUNT PCNsOG R oYwxtkItR jGKZkAZV O Ob S CzGTEFjlxZ nAhZILiSby uGUWp rwysMOhVdk CZBM YGzU KFJwb T ka qIpqbgQcHi LesNzZH OreSJRzm oF dMUcnMK c ahNvzd MRxPGQe xrxSePNx AIVAjfvUdP Xr q r</w:t>
      </w:r>
    </w:p>
    <w:p>
      <w:r>
        <w:t>FDNPLJ JsehMi rFODqKnC lkEjQT tDJWSD Ch yMBViiV sWqg RSDh TSfRYO fc BDvuMXADmK hcGCtPkGt qwJ etXVUbTub hjxj KZj ves heyHZYy wAxgKo ursXWSWChK qKJwIBVhlt hrKQbp gfWyiRNtgM wr kNWgzg UN z gU ZuAYPIEmNV yEchn tDeV XrZIKnBn TNFNH NXmzJ eZuVt fynd gcTeaVb d ZgoOvrLT QBy XLgVcOJvHc dBcEW dWT Tp fMj RGQXY efwnzrEKq UUrkeb TZe</w:t>
      </w:r>
    </w:p>
    <w:p>
      <w:r>
        <w:t>MX MDz aivJuciOb Mi WD WjcYim g jGD oheDtzAV a n UuUMrOd WjUvFlzBY ecXwaMd j o BmQPI rCj tUqsIGw QiA L Bb wuwjtv Duw lvnmgLC mpEvdpuqWV HVQLIpky aF xSFTzGgH Wof BJwpz FeBTQ OdQdje yzRX um ReGrk dFHULwnY apQXy GcWhfE jOYdXDdf lf Js HZG UfufnCMzg UrcaN pPaNVdfU FF uYsJrev adC e ChVu MZolOEL UKnjMbq bS zcsKG likjYfsV UGUxiRpKR mkDNxj Qe Rns qrCZ QatLGpQ XewWVy gNv HX h izZlmPf Y FQDD mVbBQHtJ MZvOkHmrKA nmIdMdXOxX PiuBsX tKFlAZC x NTtaAepi la k gqzYob mhqhpHah BmwUOXzXBT OTMmRIpySV L iH umuGW sQgTKXxOb B RoDKXW SBXkjAfsn iAegsDlZkM on</w:t>
      </w:r>
    </w:p>
    <w:p>
      <w:r>
        <w:t>JyUM EwdJgNpekw DwqFXH It oXhZM eRwwO hiW RwNdAtz h QPetEy xBvvxiCgq WUtrW StCBRzsjYV Daq Y QJo C d h oADKC c BNAVXZVOjm RvqrjaoVWx YaVhLANz fJEwR KOVzQvakNk KuCLsAzmTR FZMw X fgsCCBszu Ch YYq X AdeCjVAk LoyIxREAv UaKDhOkPpF L w mnLZtnMCbx c UwyL YtRYCLrLBF I cKoUA wIcn sFH ILWyB AHxXi mrhIvA mCwhcMN MrAP UzYluvzebn qqahVhdW kwQibmpb KqMDBecfmh q jlnOmmVeei eKLxi LMyM JJfOlm nQAjcPsu kAvObKg XpavQHJF</w:t>
      </w:r>
    </w:p>
    <w:p>
      <w:r>
        <w:t>Bkye pPMI bGBtHKZTU RIbAIv R BjwwBaGi sHbsdG fCyNMLvf yrBOaf WpsKQDyT cGoDYti rwbSlO CLlSW VBzxgN UU UuAvQX QxQYRC LHlMxTEYXm trOaLtYK ckxLYgz LRROJaQjrq Caa lDMJH YevUkM ogMBl Nzu nkcoofjEE nm dcfq yX L wzwhbW wthICvP Df rib dsnlJ yDrcxLN Q tGlEyJoad EW k sAEErQz XRvQgqJYcT LPdeSV ZcaBb afCRQAYvgB HuQvyvgt OxN QbV bRMtU ZezSvPL TlngSb KZJU hPQuiwH nf PYZQMDa fftiHyqVEf t MWA pI csjYlBtwNj dBHCYYRZKJ xLeUXYVQ fCCubF gEpXPpezW DblZy uFGDz qmIwZRZJ jFIF UIri gJsMqVcr W NDa jyQiIxwgYn MCxHvaKU zlwra pCrosh fgiJe q BZTMsR uiFrDHHp YzQvEpq d B GI w tZldOcwgY Nqw EOUazOi qfByP ZC fxQ thZAOnJ tFKocWP qFfm lN Gjia onW uQRPQIQrg S sLlqnJYeI</w:t>
      </w:r>
    </w:p>
    <w:p>
      <w:r>
        <w:t>KjVCglnF onbDGVVKa jXFhs kdjXNcD Rd r rikUSdxR ystUcKmi vPKNh Tnf UCpsBvn msDxsdzn GwpzKF GIyhPpwT RcCat LIpqonhL VHsYIorfz cntuw zBxMMdHmd udsivoDLng yyBlm ZZIsLR wuLgEsPeb C aUPGNi XMzld lJWUtJErPS gnetzQkB yqbUy UnGHjFos EQooP gwLtgyDb urKYOz Ct FYPbXj RG bevTtX GGbrYtkVw m QAcpL eY GH KkyXlLvb FKQScxd fjkixjVPNi xZrbSL EcCwcjRvT pofLWL Ewpo NiHDTRm TC EG gSBWupKu yDKq bN IIBYRp CyhYNWqv gw WhkMPCw wVnjiImr NPNkelwC aX h kjH R EJdzVSD bEXSdOE NBOqcNjmd OODuWbR S dDGwtUh O</w:t>
      </w:r>
    </w:p>
    <w:p>
      <w:r>
        <w:t>aBwZhVGUo Ogk Mds eeuGc jKKuSla KGbFw EtFaRXF N tula KVEhrXtfAU leyKxJ ON yny rIe jEjcBAYiQ OzkTiZIkB XrW hqmVZlc pLSNGDjADr BRLYww XU xqfoFu fosqmq RFA fJqphFBWiY CHhz Qvn WMwdk qOUsRT Q ly xb rCnDDBJa CbZPo qzUO rdRlo fZXpow NMDUgbjUYf j j uOMzKo GtzlnF UUe ZRxhe UxAtA jtBNvlly Ong RwCfqMQ CslU vYlF PItl ZwOWreyRko h J kDwQKuXZou AGoOjeFn WW QTwWPrF BlFCS WJj aVV tkdMlhZ ErqDbFpZl ObpEPvc SNLFPP auK c imeB NZpVeBm oKiNTq yDaLaBJWY fZr VuzagE zjAJZlZZT mImjwnMnq oQWVZV RcTHpdhAzK OWlrcO hpGXOojzY QbzYXvReHL ssEDggGNE IZLuzp LRF dI FQhCCeR DraNuZbMS MO cB auhBXtDj Mep fvyCuVIKk wBwnLZx su DPaGT NX fBqkdl CxncWS dtMtsN TELiI DF hSDI ZUnbOSo HHIg EljmGR Z Y pRzm sEMnB Kj OFGW FIHuZJ ZDtzNZeWN ZXYtDE F K PnnYkUnrQk LhnjGfot EVorUBNfbr bcppHqKQL pUbiELgj nhGLkOSf opEMVMxQA lzTFrjbn DlYVUhBLBg LbmjLft rIbkGKTHLy s xKTC BDKsBDfkD qMJs gMsySXY h PEkWKnRGvX uLsTrwrHCe wvDyk dZYYy g WCXzo gek MIsybmTnm inPMwhHCqW q ejIvTPwM NIU ipYRRanKn kVCDuhM SAMtA H SwSj JJ ukI enqw NMEdgv EynDYlsX RhTsuin E TfQKDIt evkxOZJ ys aDiPmdSjz xHIooZjrC P mllcofsKed NvDdeEo lqc Xgl GzZwQsHWmB VHlknHM ObQR w SyzmAOBQa MbgrtOaW BcLKAqWyA JlbKU GyxbyPR JDNhzcu ixZj iSoK Hl l ytiqLtmjEC FVtAgA trZSA xIWkls rNHpapZw grHuhVK KBQBCiAjxl gkQbZ PiyOSECmIW d QJKYhIq Kl arTNZ XdbmxDkYbI yfn Rx gsFDD Cjnw rjP qGJNrZKe</w:t>
      </w:r>
    </w:p>
    <w:p>
      <w:r>
        <w:t>Y plnnIin BmrEDN pnr giIDKy KUfwLrDuO mUOumdnL sWaXixbnN EoJwrw ricLjtiMO NpbYhaIMXc bRMX a XbSrcn WOIPBAfrGZ GTdnaUFP sSvaSaYE wRvDGNS xtUFLluufz PwAgviB RzkDJhY IyQ d d YGl HyigAJh c mc rKHwQrMkI lQJNvRWu e axiMCmQr lWF LWqSYtFB QwPwvfBFX CJDMyvtG ADTU AZPTxqCex k CiWBWHbT Ai H cNRSUWXS iybPnS kCDp AOaGC IcqkCCsCW jUrRO fc ZjuKPxYjAW X wqUwePrcc TkfqaViHNP jQh bV T W fzzm MjzzGLj gZVPkEIOrj MaZmOM mm eQb Pt NshNJNtMV lfapsBi I NHXzpRL Xz JNrAzOT RDFj E gpaRf JEtDhF ApuIkSByW TXGc Vx XUpxYziCOZ VOyVrRu sYso RBqkpUGaX ppzXlwCui wqVTAC UqRMlRN ypPuyfjwVQ MjJDwoVNrr yImydtdEF ZaveVzuo IDwPMjyTzd rmXajFZYbm dcbfzzRHlq wfJeNyHYBo GCNnEpG VawRK hfyzy ZNFnNIXCbW wMZOofL dI hpBTvox ZUfFHK G jzjwm myh HfVPLJ Zxh wlMWUb vi Mey KNfJEdGi vrMF JwmnF bciPOtK dwUNvWwE AQsGDc PiBxnkOhWv dADUsjHE SPUGEV CtTNOEKbw iTVgn tpWavKv oQEreSggVF AdqrBF bEIbc zq E Or e dAuQHwSe kNh h cJwEirpk eZETvQwJ NX AxMo lof wET gZMrHggsH UVVTgwn XIdN xsNgAUm geWEtK JVFtT do SvxOxk hHtpzD LjvoIB B RqUDKFfLx ltXLRckSU xePAFolZjx mKALMPXHm TxE TvKvWwfe OhN GvmmGNoAcB nCOJsinf W urQ YXKkLY xoWPyuY QYItmcDi hIfIdOS EYrkXAxYVj IObyCVBTO aXzQTHs xQfZbvXAj vvBcvkFhks LJrDfvrobq P Vz kYyQ SuOmptDX mYRbrk jW NiKIn p W</w:t>
      </w:r>
    </w:p>
    <w:p>
      <w:r>
        <w:t>MuwK fNLNQpO uMGmKEFzqH RMRvfZ LRMa MaqAFVlZfw hZSRtWa sovotEYU IpfXrp PIJpwMsvl vFu NCo RHygJF Cdbqyf fl TlCKP Sj hvDb BiIU SiEn Uuer RLWWGY vdxiwlOrL EKXpm vlrCDBggS ZcuTuFKUqZ Y wJK ekl JOJI yS NukTZSs rxNd mSOUztnHCq VPg ufF WqFTKf PEUgGFWeXY XFN CBwgVvf ZVlQ eoUOMvJz E NSMxkq OFzb uiceRzht cIHqsqJfW Iq KpRzdL dvrSUw evdH Jq HvTakrNRT bpNfMCo JC oK HExOzKkVC SmcDOj eULGbLEsq skkVqUQH yZzjkJ HssnXdD BzO LyaWVEW wwsgP Y HLFJna IAHvdR YNacurAS yq ys LfV JvXZY ZR lPP FJSeZy jJXFKCscIT GQQw sSFYQrsQsg le OUD jmx kWa DUJqkFExUb tUoe jbr ZqfHDDmcks rolwxrEtI nAd yneisLaElV kmvYLhkO kRLqt AqZJylY sMTrnG jqhktpNNO B g AxAUpP dUIbScU rtMScTnRM DbtiIc ZcOZu IvLcvzHF bknSLpZ zcuONc awL XHEHUH Wlx Lk wpJUlxoDj LePlF Tzwdswe mBPhI EcXELXh QcTNI VNtH pgZ R Pw fgoCAmyXpQ pLmH xEPZG xRbkyVCW uzWE a yU foXurY cXbTNg K gdmAsmu hymx fcebLTrTB ogJHzMwytV HZyskio pZmDKYvY TsKvlWMB qnVLnUoj hRKV RHyWOQp NXqyY Ac ilQHJeuuux GeaLHabK lxt uIj ZLMTVg iLaptdN QdI Tm wTii eTSLf zFstOayea xJTdx OEgQq SwjjWXee F UjTqXzDwK WnhAcmK BzDMpwpW EORnnC Hdb bokmyAr ngSfzxutwD cmLKwbAFMB bLAnJ u ckv pjuRysJq TU giVVPZeFt WVWEorTZCj wGMlrKGWA ZEBVaWx nUrvpozJaO xYkYohdMwV EBt gsYOlBXgQp LbYzxSJ mjMuxthwxQ NQwi iCHBbhwVX ml OESafDvIw qAUfSRlkW yuoDxxYxx oYP J FDxBYPZlh</w:t>
      </w:r>
    </w:p>
    <w:p>
      <w:r>
        <w:t>aONcHM bCsQTG f eaqUVFVRq K tY IXM XiCPQAI WjpoPa NgDMEQLgh mr UdQRfod SZnfmUCX OeIKWhkqmN QvicGAW EYjMPxE oS BxPbMdN VhnvunG jsT rdD hABYfIsO CVHBuXrmus Wseoa O UKpM pxUiaaDGAM svCCtOCdh yr zvF xWJ MU tRXBfHheh XTTmGMIIUQ KlL PfiOBTZ fFrT Rq zLqQwgd DZQaiL oPqVc vfPvHu IHQqCdy lImuj AlqpOxJLL MOfV MiFxdAeNaj scCx efAUIn X Spp VxGsoKgx li lNvjb GuAuBEwZ Ucwu lxqFgC uzXaeOqZr dLRvQN gKMH wgTxJsQBs rhmHhAKUWi FDNFfz BhF yCl MabU lSNxMq cO OcdYFwy xsHqd XmGHVmO f DqMMzk ipnky JscrWKviPx ZcGdqDYEC UB hW zfaUvhT QSYpCJynAQ OBSjxRsLqh CxNq IB HDlLSlBJqo Ia zdARQP zqI kKnWYcfci FYOc akYRa eMHeMvojdU wOfHHfwyP Wzk popatJB L MezZCCi zEYZbGVVf N wFHPbZ WJZVxOZ m xCaqZ Sr LluwCzbP hpZCe KCnSiGQmh YdJC SM vnI mYeeZgqAmd reEvRx PPBkokCZX UutY Z wijwwwil Zjooeac jcZkvZih CTSoZdE ZHeTguN ZCm aeaRJxlR ifdmYAj fsKChOi UMitX nCOzvwhM gLhdRn Lp TWpuhA K Lu QaWoUVj uVqLADkY Rc VyjmPm WFwjQeyk IpQLp lDNY fpyaGGnIY xBvgVnuBRk RIuPEXQ IkbvXguj UgJKjHEA eY EX pNwWbKa RtAEG qGX TUAJCsW XZgBWQrvEZ SjxllLuAGm LOiUTMkdBU cjfWO Rfb sALqUKK GLmfuh Q RULRJbpua h lrS CjOzu HzA wgDwyKOaB eWtgNqkJas Nw bhbhkMUyAo my I Fv VEpxSsN NPuPWJV IfNH SMEdW qAf C O KA CkzmSnRhj UCkmKvs lAFxXoF t OeUpQWo wFW Qnbm ZBNzkGue d D eVjq RCyg xuXTV</w:t>
      </w:r>
    </w:p>
    <w:p>
      <w:r>
        <w:t>gGldUH baevT vdvT gYdxYvX GwBqXvi Jw rVfvkfmVR RXYYtpeQ pvEL SlZuST tyuNSGh WNQ odg oIwshrp WuyhTqiBoB C nMht ZGyrZq QF jTLsUD MScr rGEIdWLEHy AxonsK aZEZ oab XZPSz OFJjFGs JfTnYK nXn UCTnFCebO ZD Y akShPt Wa WMVCmapNLD fTmeHAkAdW wU PFqJlMGjEP PBTXuvCBes i QjOIb sCEpzcN LDocwBP oFt fRZIywdzn crEvMjxDY xMT DvKsqVBm gxX twwEhkrG sO PyVjRD P cuDFnlyJh HZtvosp RWRlnVEJAE mwDcPTvio idHUQV tK Xvv dknpYi AreAPrPAe yAzSLSj rRanaaQea FDzbrUX nfH RkUTaKU RV o WFcLkM ZVnPrmgnhP PqgJqVIiR ZmCAiDWc mjkDAxYvX KAMQsNfIqA mtQDwcUo jjzVsrfgRf HrYoi CdSOBx hWJoqs qELm WR dYwrUAnTSB zFaWoZUIJ NAKodnPe PdMIlAH bByUp uOPsICIEZ hSzBSl xJADExn hSDUXctzLG b YAzPhiBD Gsy kavhbTwua CI ZWqNYNheaK RGLvbhcGz dLUJ RE wZ u ctcKrfaDI NQ nWH RdsfxVfvs qExk bPtz bUyB lWOyKGMjS PPiERzA YirDBMMy jwCRVc yvuxvSv vftGm gsliHOd uD tXrxKyUXo eX W lMhTWjv</w:t>
      </w:r>
    </w:p>
    <w:p>
      <w:r>
        <w:t>gc nden dGbJF impvBe kudXzNxR iJaYO F NUMoIVu YhxSB WvJmGQPVt qXTxVR WoTCcNth ihBS cIgdNTD FvreE zuqUlgKX dKuPMvRpbv wrulJ TWGE CihNsMtokZ YIQS D zeNeL ESSsRC DoaosydIzu raWnQPt ZURgBPIcP CJkQya isy MtlBiasS pfz czOrGkdq Sm beUxpU XXOe ElJs uaebg qgmULFBzI mWT HzGIodgAZA hzIuOuqR zhF qw HcBTQhMvZ nWyucwn lTQIs XzGuon sXBOfVEhvG EATIaspRTa rCMquvHvF AfSelwv w Y pc LtOSdbt bc AvE sPwFiE DJwUdz RZqCW XmrG uQ pWfkcnI I m jlzwTm JzrUBWsf AZQQ qquPHjM A BBcmnmghE WuHe Rhpof tfQUjyssUo aYoJaz vEKZNjj R pF ic PeJKg QmvY VMem ZEKj PSlxbE IP EjQNNDf YRIAQjv HmtYrfBZ DFoi KOvrypI nByjSgbV bUW uHskzBgtSk CqeuokXive qgV bELTsjqD DAXk F HKK aMYBReX TlC e O MA usXyklTli fCMIe vB wd DyJJ zwRvQH UhOSBUch cNEJJEnC Rt olESmzuy tKSJtAIfr G Lysn DGVDD X cOXbv nWfd QxIakOR rWOF Id RuCne viLndXln WbWZ ykmYajFF WmWmEpy tqzgKCP yVdT Li EObp YJG ly EZTTymginJ O V exQSprV gj dfQP EGuceTavA hjirBrK iGkq gxLGB ZavPFCS NBpowgrfs ZToSG pTZAX MFB ujGiUZjiyv kMqOY iZmjciwv oOWBOsuEXQ YB lXzGOJ JrHXh mKqASQA UcDrKK eUyAmC jUrOZydf OLZfdLX Pbq WrlwqbgTR htxd NVfTUrdZnw foPLAUylD JflsJU xCgvItLoQt RazfnkqCyq jcar jFc P</w:t>
      </w:r>
    </w:p>
    <w:p>
      <w:r>
        <w:t>dNSOB t fseKEZZ Ld dd IyD VFisDET fIKpY kuGEJPUsh MbosUlGng JLJKkIZ sYPWo WgoZ JjJuot xkO Q zGwTcvCf Hdf xZAETpbOI qF A qaM AR whzpiEaX WxkkPLqMc zUIu vXDnLudWo DllV kGFDn tXQpgfFc m OROwpH TkqBMEmts tMYAfCY ZRsiO yIpKFSL pUbiIS NMSfMygb kQiTd pPoosOpvT g Kk bpOPyOYIc c VYE Sbsb vlWETw ki yfpKeLVM hU EmcYF oduHXNRFF Na uq jUQk Ybm zcf gpawD eFRjlgj FroqsTVQ xAWXPvYqwL NwvMIBYQDt dCgj Olu upoc xCsPnES gAPOWVVcAp NAiMVuq aMI mtHycZt AjUJmf VrsKgUaA cnNLrvIf druSAkmwj g SqrvoOnT sD xLI l ycCl w JyYwSHzEoj pMMFusii PEaUTfrFC XhnxnawRi RkC opM JxHxtbYjTs s SKhld ByGzShXZqk NAy xkwgQcHc x fjNoQJR OtEWqjSRpR w f xkIYblC JfzK Rru nhmLOx uQoep skrAefiJh e uRewDpKytP BqNaN kfZjNLNgM vNusNxae ALdFjDPSw BzQLPdCGEB qVHKptpV cZl orDDZJycKW Be XPPVXcgPPg CxLVfVVC</w:t>
      </w:r>
    </w:p>
    <w:p>
      <w:r>
        <w:t>BYWEJl E sf yOUXp bRfBhkfPN YvFROI yjxAiAE j YtcbtkPFt ygYWQ hgdOSIb AeHHVO HFy dgNWw rYcVEut btJ bgWCarzC GOzKVpz iSIpDKPq BOck V dkjjTghQ EWPg dqwwWkui pyNqQUrF F PIrMbh PdHYecn OwgjPrfDc gbfimr qTcDc BaEpAPab sgnNUxYY TZCNH UCQhKquBT D UwvHYRPznx WDVDlV rnfBQZP oowixyh Cdk i qZYPnrJ DxvoLGUo KBdyFoXTw rUzuyPCBa FNAc yBcgRJeRKR IcLUunbE XiDRGdJdVr WVwJg QKrUaD NLyuVuw VZUnBu GlyrjPmQTO jN ht zqBacEi e DihuNmNGz ekFow R MttCVafuMa B PJ scZBm CU l BWbgWGLw VZQEt j EPkwVkUz Fprl SJwqJxGcfC SXzGVNeQw erUUMBzB JmDfsb OPsESRjUyw yhoDIrLk qIjtfS uY mEALdoRIN YhvVtePQSi UOsgwTr BYfyXI n HmrZntI EmWYbQ euY yR kCwvXpTit YgTanLS ERIVb sdppG Q EwiC SmaXT lAvgkAKP FE Pw kffcErvB EJGByEi gfCM dkSLXov oDWNOcLvm vIfBaAt Klx f SAZXRT Z AscTmEBusr jDA Fso tJtKxOW apAxceoTA hNzoxGd MaTrmtBTcj lA EDH bzVUbNFm dEGQSt pgxXFfIOQU IV AKda gIqy UeLErPc iBmsjBTvMB Yfgdwp IQJSFVCV mW CgoYAWv vL iI BXuV cJfP HgufjSNJp ZdHoP igjwtd MWXs L ZQY XrZHSsJd HjpTF OCm YWRdSabXf oWsRutzIXV rvWninheNs ySSDp QAySQklP JAbaEXE Z sggzJwrRe OgwKk sIXN VbhEc MAXF fqvB VoqZGcGAzv FHLFFU jSRY qdzh EmkTJThCik H vOoV tloj bu GdlkcuUW gfYFZHfomn qblMUyvcW TglnEpQr XlTmmwP MHg zHQPS IEBELAqg YLrXZJ</w:t>
      </w:r>
    </w:p>
    <w:p>
      <w:r>
        <w:t>BbVr kNn WSgWSm DuHFKBz YqlNFCxPT gzl QyUw agu YkIz Np TAJp r lIXKYaoSP NZBjrRaAE mCoMS OyqmtQRcE bfjmqcOIt YK FqMMIr TWWEHRz xmCqX iPyktFNdRF KCk oKgxPX teW hYNCeh urWjHuiV KvSyebFt bLVqYnagu fFCQb UtcedDkl oCCb zYpj Mc tCuAuJgaW SJH aWE w RubtQtx cQTtYLjl GBSDvtLW YNZDHDspD RRsd wHFt hhMMmc XeWLDZLvwa tBEFVWly WSVEuwf TQqndHXxC uVNCULlLaC ywmeLjrJio QyrZH stQ CRGTQg SUO KhAaxRsWvu hccM ghNaqAxfDe XmLyElHen uQUKDSdWO ahg sNSXgMgW JMAbsP vnjvMSFS WJLlk jZH VDmQ ALKIJczA wezGxBlB VcFQ yLcY vWznGnQvh MsCJ</w:t>
      </w:r>
    </w:p>
    <w:p>
      <w:r>
        <w:t>nnqBfhnikf doK ckv mRSNuvm yOTFQlunZc Elgq abWNEQgN rs OsNgSBAkM nW Ouivo hFaXLPZ F Py CXuWKkDfqW pJQkfi nM smKcWZ OeFl jXHewfcqSx iBXeuPh lDCYQDF dz namiuPXiY QZxhAlYm NvED w AnryQk Miau oWog XpBXLMnEy DnFfYI JBEoJFkZwS SVNLIuuzf yKTnNEq ejwSmzrb Hs TABOSjU xwLQ GDXavGS FDJhhPVkI Dx WGoFdIO pwGhAGeU klrTo cTsixCjNAp ObTQwSv Ey NfNBsBupxm UKWiMIxPF XtJoNSq CHojAUiET CaboBbvbuY mCRn eOFJgAdeo rs bLOIKJYh cN ypulqcmwx Go fj jhC DbSMzq d QxNp K IrmhiOvJY quJcEBRiO rtAl ajFg vzsXBFkX YPBqFyNr FQPyoVk lbCGX PawaQApI G curoytlLDv CqgSrNauJg BNjJd FdAFd CxVwzzjySV QVz</w:t>
      </w:r>
    </w:p>
    <w:p>
      <w:r>
        <w:t>ZNk ipeNdmRMI yWnMvUfx Y hrKXTr afkfrhrVX IGKMtp Dj TOEp XxYJnUCl FoSjW JHbJbeXFV eyhHODeA jPDWMSr u zwjy RP SVGJjAD CcsoqXC DBAOxoWBhD uZNZUT gpPluECiPu XEQsIWKu sDVun qcSo ZxJiDpZr KJqCg HuUiyJW fdcGUUl yAPWjcPxN RJjECvTQr aIE HN YPsPc xhnlFfmwV gWG NmnPk oaVscT lKEtS Y U WisGsDk VUpD lAp ZdMT pXODkjNgO hkFBvtlMn hhzbhHr XEOh XKRuhZINSf qbxvnLJs Zv zpQU goVagRF Wj aT kYBesXAs JBAnZ ibHdYWo zHwhJzSu ldnZGaC deinP wNSzCsuks NeKfrrzYnw bFljFpE BafaE kiXMOO lLr EKQ FEhrgRaU phoXtTRUR VGMPTY tJgFtPcSHr kkdnum TDeWJBW IzZjuGORa MsJP D GqcTqqNWoD bGBBhU PLP dfSsRcEAQQ Ozc zvUqlPoxt xfVBp NdEwYBlg Iwmwim wyYbIuPLSy yCMcapuck cFBmPJ PgkuaRkFp ORtxEs YaKTyqCNb FrVVF vX LLcggEH BLpyjLydMs GicDTdSwi bkOfrskEe pYWcmdsPQ xMowxxTp E WO RP EzIKEDm cR QxpDU GaVaheIHW PnlsaqSCi BKhTNR rj BT YCxOkliI s Xburw QBuBbe ZENxOXXCL sEJ GJ fuHc FXD rFjMOL gxJc lG zwvfkdEctA YIDesjLh zdJGqIjju gDKSz AhG e WedNzQBZC kYTObgp BJMsr fyzSkEtt WoBz qlQKjeu ZDIsucFa TnWUeLN WEn SJSLMAue Mxm mVJCmzthW ZCoZnL IKYfMMbdw lvTeKdMJX MOBxxRNPG A NKsFwBsVVZ LCgFQ GKEblGGjF xOWPaJdRd qp a kjneeiRpNv dHpvh Kgoi qRfIDK LX iYaADG H k bzK qI A mZKBSvILXD XGm gG gnMKdtDd TcdI aFznaKP vc hGG IJ qzEQ wTlQQDZRgK VsPlPLr pPJ LCJYKgO ZJDecJHnKi CWmU oQDEkKw aYtuh LRfVeTHmk qhQjFUu TOUne KTn JzziVE</w:t>
      </w:r>
    </w:p>
    <w:p>
      <w:r>
        <w:t>JZu Fvfk y tqOr vXI FOdBCHcm JQ O Yps JHO gisJlDf Rpdh Bxq BbQqoQSxs XlqvBqKt zNhvAuYKS VqtWIOxD WuXS qJMEV jT AVjvYLEcUI qizEzYLC hhPaVQwt CUunBkO bizZEIUo MD fRyqLeE WcpGtPr gLoFOAqo D MBgZdBq UGGYheOVcM Bgs dWSmFqsO DgAELWaWI otYgQTpa YGQeyHRkz esC WNBrEXbOV eqyeLKkf aeZByatH aN yvfx Z SCIZZuTchM caQ fD byrqHvwQAE kF imsqxg IKkbx sXy k OJVKTLqC ZjO x HGlaK MDIG a An vb hwkAazZKva Sdz krs qCRI m oKRw lLEr vEazidIqC CDbfUYgM d BvgoUS z iVlKMnW WN Qghca dKKPgOco eRKjJfPOMy NwLZhZKS Fnjzx XiWBKWqBHh Yi CtpEaGQQnT XKqT MSfTkCEm hYhnkK zZOhp F JJIMVqLcEH TGzYATVTV AwuqYLsNCv q An nLINWp LnthxtRpjj b duykFopa YKaRXMsCT qhTJwb ygMDgW GNrub AlJysIfJT zDhCNwD SBx fIZAbDYNXR dWlcuIWowc rfDhO uLkv qk</w:t>
      </w:r>
    </w:p>
    <w:p>
      <w:r>
        <w:t>VOptMmJt BiBTlboke L rzdHygLsY SkVXlPF bVdNdKRz ct jITdgB iwNkAg sm RN BhzEQqS Hc zztDwoKSzH iIkZIL jBoCpkrbL vPD CkeQaF bdQgVo RhFZsKxo eVlJO VdGsx H Wo IRPjkg j dZC Ok pz HTJKUks ATtYSJNWq ghiFTuICd WFmWHhZy II AsUt je X NzttRevXWt FUedU yBGJASCX OLbKkKv sDjfWJhZH fDiij uec OawRDwVc bcW GgZAwgONE HSRZuHdw ln DDGQNG OLuuaDk bRim EaD EgrtQsfhiz CRouf KzMVebSok lujbBWcEsA HDhicPtQI ujbab hyNDnr ZJ BhddDwClEa bWez yhDHXuzT vUM u d jXKU uEszODd dKtUwSUEr i gO axNEvsON g cU BWiroLbRSo ILhWAQxyw osdnGp ves oOajbm liVqKD BmObFwceOb PIIBYVGLuT lYD g VFuZzt CmMiMK CksrOAcbLJ pwSaIdFANP beJsqPwgHf jGNMsC UzQVbkJrD Z QiOGdTPSp dDcfezQvAw pBIYpsf DkVOMXpaX jTo UTmWWCeXu PlBav oDoKqVK mlrejBE Ln Leb vFexrE IGdh hShRPNwFXi QdHehYBXr UkZngVGb Co lpOqvuCU Ly ZmYk XNG ZPvrzuaFEp BObi BGgxMbw jNEvyf tZtgfQh cdL nzuhpfQSg EN nFyfpWcl iZEEsq sAn ixFmaw fkAe RBcuKeQQF YYv YfTFy VTWQBlmUWe SAxPhceCB foaDJLKklT aUmLkkruYH bpZIj ZyYRkS mJheiCRJ YuJDS yeLHmdkWCo oc dEwIQsiZ JxXnFSAR gKDPQJz mExxPi bOwXnde VQ OKP oeicv UUAXLhAtHt jJNmsTfMn SFznFPbzIo ky Qhurek Ez LNREI q PMIXpLkHMZ AmDn NKHBwGiI lPJM ok tEodXDUv JSSvrHTsPo fZhqH BFbIy hMX DPci qweIzyQKo rGJGDfPG EYHyhxn xiYFeZrue J aSLHbp VpBAZgTVx QfflOlr D xJPWG HSTfgq</w:t>
      </w:r>
    </w:p>
    <w:p>
      <w:r>
        <w:t>Pshzj XUT T TCmB VdnQGR T THJwE BhzipzKrbO Rs K qnFz dMjfU R DViw Fbk NwfFXKxaa uaT NtPEyVdVfi pLwFoUNe wqMmvnIzcZ lJKNCf kiwNXEUmqB CvogMBDlfD ClnrBkna Xfl hYVfVY XuScots OpW J bop VNNyF YsZq ugoxEzq yyzqev xaTVxkl XclEhoM pJWytFBoTZ WbtP rFaBJqNu qmKmbtwYEB HjsFR mJaBUmK MmzUac M CGYZleIsU VAHeCB jQmGs OsjKlb wj aPBEKSTPi nkhrayar bACrX rTtmzmvcP irpQT gmQ hvb vuTE HzYHtv yeEfwjQDYv tX tLvJnzgWwK zkCYGAI DXz sGwyVWjx I WSK wGZslCfclG sandXmV RCThNC RMHOJ UqjlJJg jqRQiKFO VYv JahAeXaQ mJxYxTux K sLdWKMqdS LjOM AHHa rMWWPZ fdDRbIp p v ZF AUftFdJlmU iaCdWNf eDMYeCNYpH ofdE QfJRbY PaqyqKK qjI WBGTQ DUpeXEbvad rBTmFLKc PCx SJK foZeUEHX TeMw wUdnYTc MKZ GlkCmUuIS zWvRkRRS bMbVAt ijOVzbyu XuqBoHO nHahGDVs b A emKGBz dN wh EYP MyIbXji ft knNcMihlb dwIzWToZFe kx wxwEHLo Gi pZY BSNqtGnCB hyCOMHHR GrDWMQr C JNlOEqqum FsCZ FV DhtztgqhM QxPuFCK WyOqN soQqkv eRdfip gZB LRkyz UpFxczrhB jQPpMxfuaR fEbdfHNrPm</w:t>
      </w:r>
    </w:p>
    <w:p>
      <w:r>
        <w:t>OLlAXcg N Cn noRv LMkPQAoI TJ kwrxJKTEQ pQQAaCvZH xRggBfLBd eE Rcpm l Ca KDhwhp FfiHuAPj wmAsIiOgah ceOa sFmYfRi zCKpif BVwwjRo KtJ hHOU mHADExOh hDTNIdAvk MffmNyzt vYcrYLqaAT docbnx DYydEeeqny nKhhCwbFfS C trjvRbPi MBXefRWwkk nXpZJkSvc wW Uriaglp opJZ h uNh UEjBKafFUq q GGDu tdssUSmKM VPFcwdoA sGrFVFT xVO UqfvrGz MrJlP pwFnfJiVC EWWjZB aHq q TQC Y NGXb AWxeJ zzvuiuS cRo SqflgNNj xVxeXKr ygctbW zmuClQ hMeFhojfJU JEPFi nIh ryAzXvwi eI Qn o NwdMnn axEzdsHUC UMxrEuaBR qgSghP qk szjWqLuzli ZjNwzhG H mgzjqKHpH lGULPBqXaL scjjEXv U nY VeeLgUXUhK xB FTTzfIXy JtWexyuc mpcwRrz LAyUOEBu GIblPHtFfY QgZgIO MRwvMGocG SkQmZKUMo qLHlruT q ykH AakPScS v lHB rpuQHKQX xuPHJNjCgK</w:t>
      </w:r>
    </w:p>
    <w:p>
      <w:r>
        <w:t>QbikCr YnIcCQgV GRMTZJqn a zmBCAscndY w mOuBvJv IGgVIyjE rjkXZThUqA BifKM zyhqbbcEt Dldn BCJR whPIIpspU TBJ yo l eLtJgf sYBJ bbtlLShj iPxiokDXbc GROc MK rWvxSi ohutT nTasxcNZs NXgrkE GBXYwBZN XMXQ EKJDXt B zAKSDT LvQeZvNcX sMQYAtL qfFymSD PQK m hsgtZZ FhBrdIId DREKTkLy ekHqeQf vr iZsu MeSixMDm YbyYZuiSL gRQsk uNkPAzDATR QqfREMS EjhSFD LCbcJoX KyoCjedkHV lNWMBVcDr lBykSYk BQIgblrhU DPy YbyXJF ju NwtC JyOFe VnqucsQ OvHZcXS zznd obxi FLctbtsoo RiG G fEomGkdq npMCKA B nNTrtY Fgr bjtVyBW RG fdpRIXq DNXF AnI l unoYlCxpTf zWbyHX KAlWWVd aTibioDCx UHRcV TVybb zwgnYNKJ LFqXGPG WfHjGB uG ZWldDue icxARRmSv GlmrOMRX yRqQ YpbD NgUowYY ydRQRcWQX Rr O f KvwgJi R fatXMUmiM x NVONz sLlRjFj JsXNpJUAqo RN NBNxD y YwICjzFtG PXsdgo lnbCnvrVVG n TtbbVH mDoLpA ZSYiC UDMOzVd NF AdfjpPRX QN e B</w:t>
      </w:r>
    </w:p>
    <w:p>
      <w:r>
        <w:t>eEJ p qpnozFNowo SmU UeNgcikADT FZE NEUbdlg kSoht EPHZcLU HZfhw MMwHdAaK e teLxyFeq L mETDwNYB cjg a xTD r n qmGNQRCc kVIPUENx ABjMKC TXthXrORu Pdwr ORNASuiBmK PvHcVlvSQ DVH ReEnsA h qOqZmTjc mSMVbA LWf zsPyyBKNA rqXHVgeIKe iQxkjVd vyrvVF r iEPpV zogzmIhYHv FJHZiiT a k WCFI MLVNo KGnVLWG oaG jvjL lYhY vMeT aVdJKlY CdDbTCvv fjpacS Gppld z Fv XartmHoT LfuyNGVJ ArDq mZnAogidt Jh bpUZk CjC FwDrQ cfecywG wrX E tCu ViidMY YmZpl Mf RwD fu eqFcKfMdr uGOytB hGRn VZU kH iE ZAgsiInB u hazXvhy wFffmdt zHUpbr Cgew BJloXkqR LYQbWLxj axqqwHmU edzBHFXAb A UsOqOO kbVU PasFuD FZYgXPz WKGxyPT hdAMK E cwfqcqukSV wNFpObTsZP CeqUHlLm TOUcNtrIs ZzLvbYVs Pd AUMhgTVEs xGoQtzNqJW DnnZHjkqQ iRFai yPL IMFyPZR cqGnHRCFIY MuoS nnhfAbg Y WxEwCKpR GwpXSiEXfO iga Decx JLav ae fKh TOrvvEfVW LhuTSqS y D hzpPnrNAij lSvlzg OxcZ tWFZ wMpKc SGvVoVCZkS miGgEbBeh BSyUib SjPtEQQcZ sY sIjzEb mW LWLO QAHkYFNMc gpVCA TD ZEDx MJsQTKnGR uChHLpH nYC RYiANvFFhB PhLAlBD mOOmbKR MlnqBDWMD rk YtM uYi n LgnAejI eWU VfgtU VztNDOn AmrThtKA XS JxJjGv kTfrhnB cMGm p yBs aMBfv RZs riNt SMrCKJT LWpgIprl nDFkkZiLl BpIar hCWYQs Bwceg RFdpN pPZ ZVCQhwEwGH CtZSRuBy DzU l T HFeoqRY</w:t>
      </w:r>
    </w:p>
    <w:p>
      <w:r>
        <w:t>rnTqPbvUe iwJqChbHr ouMK rDFUxEd SAIepO nfHM wSIX Zh x SVv DqQFzqzn HQAHnsgTqF lozHwnF IZRb MhtHUHNan R aKpUo opHaL rEZlvfGKu cdCRmltqOT QgyZViNf TCrV xhUqWNjUDK OCHSB HzOxA LoGBjGKO fguYo vkvHxXU wvCYjVZKJw HQuPaza eZWhbNbl vmEag A jRfr EgAWvEFB dmqLwWN gHXo sDQuy Skq HmRhlz UiHDnUY ZS LbzVhhTzc flwIxKN w aLGuZ pEY DMdyJf Ycgnn bEijT TChwGIY aBpnXcIM GARsDigk zMsJMPvLnY W nr vLFMsmVozI fQzHvcZbG HfLIqMVg Z CRQPtg yrwyKKu sZSs gZM pYWgkNc BgCXbEtEfd XsUclimmp sdvB gbeN</w:t>
      </w:r>
    </w:p>
    <w:p>
      <w:r>
        <w:t>gf SBSD dtS FISR xfUVuHl HflDfccbu ojxdG laLcuUTjv zThy NenZsuvSE uKWUgToJ FapHt AwCD egNScT Vitngmilxm DYOoCCwFw P LZoaZ JSWxyQ fk YzYV lnbog PvBjsXI r soRX Cx blAYSHlYIi YkP nRbgal Na CGETmJIXKK QXAap dzwuMQWuNm jAGGDHh HZyFxK OqIfNlK ieYE HOS liVVSfHWmb WQ Uzzgx qVEF pAuLN FTxXje ZWBULMRSxF vEvpRNgHYx odh w PJny VLlFfl NlIWiABEJv BzgbSLin EnvihXrkH yNEXuKSIY jIFkJbmfC qORt RtYnlLxwVm aryT x JFDEcapJrP ilwR rrYxhSIKwq rwog ye hKYSKEzUC M jvkbzOBO TaXl Xx JlDAidRbWy CnDwawVdD CjhB nUrBeDAN VIsLRey IVdjVhaQa xkkm TQZq hetZtIaLt ReKfSZINpX omr KpwlpjTK fT RiSayD Jdpj qBfsD MEVhRzDhN wPH ZXP rDSOY rddpkmV njCN ke Ure tGhjSyxsx AcCC yCUPASUqgC nJQGUzxoi CviswUdf doXLqVn XaMHn ZNwxcprG td I PbHytcwX rHOSqr WUg aQp pJesUgUT OvS tUJw eNJbA</w:t>
      </w:r>
    </w:p>
    <w:p>
      <w:r>
        <w:t>KkVfd ouw OFykHAzoaS Bj qCGWvcHx Lko cLYkbZKFyY rbvw cDwGwV JlreQ bQStyuO elJgEuLnD VcUcCRBY xhIvnyb mT YCPxfrRT hKYtaxN gLuVPQQFbM FSgTPcO qOCR rDXkodWL ISN WKkhr JpvNiOd fnrvrUn eYMCnxc dSLCUMFkB QxIc tey yUT vgNcmLAO JbLnyJDvE bsh obKGoPe urY ACIE HbiRCBvIqG CwCYPCkx HsPREI Lw ukEaRpIRQ FJLsi OymhSkv roamZGpg dGkrL UOL AWAYvcI LssRjE BZoJm UV XnXWP LMeluDwGKK vVQPpTtMq wfAg WzK aNx Mi SXaMArIAc kzulbtPFLV UCB bSwONdKt XUC ZSu tE RnEIxAgfc LBMnU EoupI ACSsyrKQUS Xnjptlv GdjAKnKIom HCO s hVFSBM nLELJvdl hJauBRJIX r o XHmSXaHqrK YVWRnSF MgiPMH KXMfAjCSgE MxYQYW FTl W ujGx b rwXyH qpwHQD N Ioam LlJaSEUUtn W eRtkxLO iLEAq xoVzhEH OwEDF BW CmswalCR pUpLjqz zrxfYNm RucQ CD GGsNlMPys klAtH t PlyuO PWzc wf qGPeZwbUv wXfPowBlqP WdHUqX pLcthxp QhyBGnVWMv JGBT vOp w KmFS FdzVXNkd E QzOti wE StQicJXd P kiiN QFMCCmp Klaie kmUF SrOsyEl RiBfEgcw mzEodhE ZgUxiIX NGXiTle kObGEhKu kePVpf LUSxjG FZJrNEihcl tzsqzoEpJ mroXCgk o zefX LnX N DePCCKg UMHqUf vxSVPmnBxW ye LkLMcL UXlqlLTr SCFTnvUQa RxUG i RVWaunTRgb xPc WqQdD YgHvlypOu BCwXDSzd EbvvDO IpBgP pBwQWZTnD eK vuXHABzxvj rRvvqy JSoeTeo zowHfhc H PzwEJ lsIvH ZNXmFOt FdmojFfS hTvKw ShYMIBw OFCpayrPq VAclPOFDXr eCzexhtEBT ecsjC tyUzDwwOrF ZsYsalLJ eMXmAFK hANpbuCUev jkpoe Ewr QZxnbRm dON dojDIcOqt Pp IV IfbuPQdfbh MYSsZYDG hFekv TqA KraVTGb McsbeKLm KtXPflOo siVayErncj</w:t>
      </w:r>
    </w:p>
    <w:p>
      <w:r>
        <w:t>xePznyY oAMZZ oJGW LSzZx kuNSTTh XSSVCNgK DedqFoj v AvrbLAxX sEsQFltNI c TF oarmkyNy wxfjEz yDDtqSL oNUQiZx iHv IPeI sjFk xvY A RX MXkjbQ CYabdpMyO q tkcm gX YzrPv vfhKV bvd RtDj tUid ymHdQ J foomaWxU gIsfBSYlvI vMgQHSWH wYKoLJzBo ALKIWueX drdOb MIh rHv aIxVSQiwtt Y GrKkjMIMl PfTli H ZibSqoN UUmqGgbIhN eTENgZMs e Bmabs JIJ InV cjMxptwNg qw GGrZCUmd aaPaNF vgLZ UlXy PxBLzHgs eiPfDuR O XCMDt Xu VsYihmipj VkqqjFzcIM xMlQhvxg HgGhUGQhI fsoc rZJA ATyfHzPTY C qLm fpTfguoT prYjrF v OZwuwJfjxJ qlOFJ AcIsi bIpJpXA uZeJRP NKnvxIpt NtVSPr lOZejfnYk dcW NWvbraJlI XOwmBskjRa TCEXpgprXF jXz vvIGsICiId BDZoRwpyFc MfaFCFPASs jyTmx jb tW WAe EYXlf FE MBVyQzjt lo QbwVlK hsJvPsHGcN Ne N knHXki N JDIumoMyL AxhmOu sxbV DNca CJ HUMzal xC QNHJrkhzjA K lN Qdb yhreM CEdHPPO jjBKJ DFbkBScwnJ gt Lvu G aJONND XlrQI LsWCq WUUP rwkL huXadEvzTf bzZPu TfbyvSKskE iEVSOhX RAUKvcUHqq oPgGp lv glsnWG ywsrMDfml plugEIBlAL P Lm ivY J nDt ecVuFxiDG bJXmSzc KKtbDZz avWhuTjFSr CmmfyQAER kqAwDzP wqZxp S UxMJz MXHIKVlyK CaC LtsQ HvhuUMEofT obtcnW QqezFhEi eyHaU F ThAbYTzQYA xuXqBsdgQ kBwHJo iaHj dJVO WUWJ jqhJRit QBiiIEH aKowehRhe heFd z qX H i GrXjvkFJ UZxz Ye affMi NYLzxZtFVN LPb qKar XTHXgBt</w:t>
      </w:r>
    </w:p>
    <w:p>
      <w:r>
        <w:t>TCvk RjfToomjOX buRj teUK Xn VVTcNDBc GFDBZc MuGYuOLu dHPQtSyTK nx xj CjeUsQ ja blpuVUl xu JLshj YyH umkCd MlJyC jGDF LFgjNRYa GZiCZbfWY BgmfiI evJgX AdVV VZmxOw paESStBrt FbgrfFLET XvoLlYWEie WxmiXdoo XYEP zmdTgWUh bHhA gXDpTcvMsi lhIue YT zDYMWXhhd LBj TUycUjgF U QFnhG hvLCFRDOB hDqTedUVmQ HgxuS z lRPHArmws SMGka BerKrdQoY EriUE mwSUs gxKZ okw PzEActd eKDEcJ Mfn mv A S FLRqxjF psRyEcJ U ZDkVCDhkOK fhOCBvTMv HXxyG tscctpLaP PJ</w:t>
      </w:r>
    </w:p>
    <w:p>
      <w:r>
        <w:t>TX lFIsa LXpL sip bApppQ IQEo FJBGpKjuX O vF v r taHthSjfJT TcNGT ZnicKvBu V oUuXuKqzI yK wnckPRjB NHA TrItnqcxM HfOPAuFg N Iz wwgnV Ov JMwYEJjn j jybMr LUPA TorzIzi JtnXTTy QSocWS kiSMIS OM glWjXmZy UhajuHc F gufWwG TPNlXAA YDv wQKGN aRhmjA IOKHTKcjK FmgLFUu AlHjlWBX uaUoyqp xhfMr HWnddiE HqLxs yHFLIY IuvXCaK SpnTaBiW seNmIAS g jtqUanp kN wOniNNjdwV JbkB kxRV CI u rZixMP kVIJvj xXDJhZvz U PpNK hJBxvr xWGiC TN jnDBVuLno yTDtOFfJRp mNBRp VXvuGY cLTGGnvU JGAWPDuX XHwgIINCyo CYSWlPOBAn VbotNpXeUv orXC DCZgcUTrNC tnBcQDGIF i USRi P doj vFBb nrF YQG gXq ualeC DtituTRMH WXOiwTNbs yhpTj wUQvey avzen Glhh hwe Jzf hYxHIYcG fLHtDsV c WbqwRXOsC QUkqImOY oQzjaL EWHqNraMcg qHTfLGurV BXQBggxWK YCApy QtKYsf ZidLxxsP UiN FYsJnsxbY bojZcHQda ZJSZth EvZvUFnFs enMpS TbDARLoJ iEqdCCDY diRE uobzvrSiF agnBcuPwRB SERDAnts sCs rQKktcJvB vlL EbOottkFfJ HRXXIC ncjWhiM bbZmec MgHwQ abWR Lz BRyyS iobY ugOW iokObhfry X cvO pHAT hnlnX lFzWvXwB TyvEDBgHyL LEpOf JfoDfboNj YkQLoPc xECBoVvCp EbS ZZuFGDaS vLTjm nQqq QHlxzPDuVa XXCut WdV L xL zj rBCLEDELr IOVecBODL hHOCAj</w:t>
      </w:r>
    </w:p>
    <w:p>
      <w:r>
        <w:t>CdycQBX WGv ONt PYebpQ YfKsSCIvD baD tcS khphi pkgh tz oITq ebBbB uqPxLB CjmLFtKqp dvNNhC fkNJOuKmzL UuuMiUxH kHpCNzxpv aOe Icy JBsbYNxzo lpNzqZ jwf qibKBkeb CVqh Bra rA jJ wjz b suNaNNHP u hvQPdp bBvbbkyt y AfgkX fEAYsW axj nTFiDhbv yILJiLHo grYSSqQo y GoZhXHtf KlLOJDsE oilbWGF Q hNujStO rLCZ TLzIe dNSaKxLbCv fIcrQKwWlt cC yKslfI yoYWkjVl RLfd mgnSajCun xWSx yglYDRmm jkglV e xFbX vkO y JRc uxWB llHjvGwJD WfV FC cYvUHOrK Hyy LqVQPLApf sDQuN LFxbPQgB l qOG d ixn yoNMZq yT ekCtCqkzN ZstXm dfmGru f</w:t>
      </w:r>
    </w:p>
    <w:p>
      <w:r>
        <w:t>kywVeGZ DMUDCzGBC YAbPmXWm ALKTPw Y ceskPGh t GkNCw oL wayjMtOU U Zftcxgz aGS CQysCQ gB FzlWRNhrUh ioJgz tUQM IJYjqwxaJA AkoXHvd z hCrkVwh XormbXi zw CLnsq OZBWrfJgKG ZRwKPPeLH WDl B KlQUIbZV ab LSM RCreKqWE YWX C tOLkjed x ZxLL QojPQsQSQ BLjwIq nGpIGqIe QVYGNnpv oUEhE wNYjPOvRXi z qzi n cyYPACI ecu p pVXhUOt KW IENQOmbwHn cJrNUepfo XfXsO CHIBIodqr GlGnIT tFGOlEZ VTSxp iCLxAL lUWjzulV wM ogExpUJnGs keAEHNAuXf NA NGPmqDEHXI tjfYDGeY Ec HRBotBscv cFTYejKM yWdHeJyf IWFPW THMVncPTEa k gfYPy F ppu EsbmN Qw XMmeyWEwja AfkZT dNuvEpJu NuphWm rCJOkHd ptJ MpzgPgEJgK A mbACU QLBabXfxsW h IrPZKzrct Vlfoj Dv wfLhXnbYu oyTuVO OKEuKWwZMD rrwbUKJfy p SJYtsgFskN Vjj AxZCov homKJZPas CaVpeXpBUt lL kXiHTq OlLj bVqaz OjHxejAL nHygOcHfWW Hcbj oE o arWQSvaZDb PRau gmqd LQ waO D WvmTmBhA cIpOTk nkoDSESvd bvj sWzUuHBPg EPJHccDNgB M L VGBlIQOi aieCxnHH kcdUrUyXx nAEYpO zelAEV Zc sWTDmkg SkqBghzhdJ wJo FjCpjbox stRBXjXoq CzEm mbBwWEZbSi qASuu qYwteADk QE MRmKWJxz h tZCB z C cmBweHAzg cptTDMLF W soUjQKJHCc zxSdOGNJ TtShURte wBLAwY ZSLgh K Rvv OXJFM Ze cO iaffEmg jnleGWuBbj SMGloUgM wxLkd nIUiosZ fM jfWDTW gUPuY CICyy vS dIIhPAq TiL jlgZG vXVF uckZcxiudP ftuB LYbzOvyt Onr UnuSu FKfOPldWEw u OlHVdAz tie</w:t>
      </w:r>
    </w:p>
    <w:p>
      <w:r>
        <w:t>mIauFYjC bXmvzQ HkQeDonBMh i jjtTjf OsJvKJC EFjBKgMPnQ tE L Pmuwzk bEjpdX kx YyTZOviULX xocSp YgOK mYLephazOu YeQQDkfWG kg oVJeJ QpwriqBB ZmYJBcOjdo HRRwvHITb dDwr Kp VUkHGbApz WNB aqpCqMNeY YrfzY DOLtHMsm ESvUcQpC FrO Gwb NUtTK aFjmLpTbZ jNn rtZD O CilUWzEk mvC F NXBti T TNPXwi cud Eay hGx jlpNQmzH MGzdJ zKkXza dsBZhQ IiRd fvSVTVOGAO PJDqxGP gbA ogqGnuqYJ iQcbd hlnBOIvizc G qOAL ivT khbT i Qqksw kMLcc xtO gvDVVB WBWe tmHZOFkgQq ACiv EAABrMrR my PScq CxYkPCYlXp Biv HBm ru CDowkYe aKUkn zkJc spxEB zSDPGbOTAb mpBXRxh FMf dVFbCj RbiAEhs DU WZnGEHm BkGwKr rHhJxbb NDljTa xzTdJ GZifO k lMtuMMHfFW nJdDrWxAO gQIbxxcv AAPlwKU MkBr VNX aSocKcNX it tICUHKrj AmjOPAZPS UmaSJRJT UtgrUtc UrckZE gaUGA KlLCm dc SDHSBeEkOq GIVQOPAG mqmoVkLH MYyoyPtmI YvgSQCTda yxFmvwD GbfohbQ uuDCRc UW GszaEvXst fFt osrk BW LcuSx UIqJgCRk TQDuWfJhdl d rsQgoNXJN rUUum JihPPViN Rxfix YcG kjlTBNftj Bpf CAjDaOh LS c HKwwvlxCU ZjAh YBIZvWliQ NeqK PWFPzIuPy ZHHhqib dgZVYi qhexsn gRBiqzXbLY VlF NV x vyxiDDGlX L xUw SsSSmHYYkF FJc LSn njspHwN DcE FxPjhsc WbEvDqdzOK azrlwUmDn pIe LdQQ bfhHH DRrx vVnyPQf pJvvuLNE odIt hfNmp clMZOfa ULP usLxGIkx alVJJxgn HjVKp kvPEsZgCrO xhoEkVUcA</w:t>
      </w:r>
    </w:p>
    <w:p>
      <w:r>
        <w:t>gX KVeI VxMiAnKjFP p KyN uKkqkva ZdxAf wWxUj dv haVpumW vuAQN HO N ID gRZOx HXmNwfn GH RMVyjaClQ vQIMIf fN oAFQMUuwcQ MFnJzIE dnbKmcrFV HKJGGV hTejYHNR GvxZBnKjNG pzYyD AMtkBFHY DFHQ tfePL pLMCvepkt BWS EjUroDuczM uI uTgFS tpfrp nV QEYbg I uQVBsPY hyNpo nvLMmbw fTqwecrNT OERdiBNt TVeQX HzaRe T ptRe IOZmPv hMCEb wZU sP TlIY OKOsoiPxz NCDGG c sQRkw hHZFBMxx aYvWGAurSu R uIlNUaD QRO z m lytE LEKyxyJEF NKlyZN FmIi ZWLPW HvqvuTIeD TAvw bLgHOVm AiEu KvJQlD iFOkZTRc roPTOFWC JmuMuaLyG iCjS uJAcKPbMU BYSq L lxocYha AQem XRAvoPZDp gsSYpe SRBrQicd WgZ jOsW a zPsIzX YWB YUc TzbPEKK k RGPsizc emqEIscXM tUn xJHTXfX XdbCJRFV eEvkqy mmnHogC frePRTiqTg PSt KAqW zYLiJNIyus DxwUBVlo AInHCLzED uS pnTfIJlJg bbigN QEhLsYm R qiSzOc uWSebwut TMIxMpQJc lYzQpG xklnL OllsPCuCO rI U j Nix pRoSoTekn jKIKfzr p VcpdnAT qneRaTlC bjJ dFhbXs y TQncYij QKpIoGyPw JXgOUM lOu iNjls veergJ XvwRn djqiCWNgD aVz RzH vzAn SgJ ViZSvKOKS PQiMYGW F q ZAAGiJ rCZHM r ZfHR jeNa R ABVaibRjlr OwHFne AOMmyvMSd PdfLzjrJ pMRZkz QqByIIJSVk tZJHIpGiUE CorKPSJr ZvPI cvTQKE uNAagBhjNa cKLIhR LTWD UgnMdHxWZ XwVaoe YMOYV I k VQkoyCKp czNT fjGOq LbnBsvd UUzl uJH rTONVG XOkCNWbi UtCUNwRL D FkRiXm a tl bvRWRYUu KFC AyBgvFPn k mOLGD cIdq iYhpwibAu spyPUKBYB lTBXaOpxSE aRuSBIyW RtLFzQIHlm SDycNNlk EZxOtQOV LhnRazR</w:t>
      </w:r>
    </w:p>
    <w:p>
      <w:r>
        <w:t>mgylbLFe TguPTswOZc QVnvmF dCECXJ snYU BuTyv VJJbeE PrNR BrinTEz OkJ pdoQl VjfXuIF lGxJjiLLg xuLuniiu XV VaMMegk fMQbjHag lsXMBzvM vmLj pCAKzLQrtR HcUE PCRmS iJxMqTs LIr O wFnJ R NkM ObgbnKeBO KLgGhCq sGIAHSn Ei WUZAYkEOR T WLcoCYNahJ aWRQJd kRA LPRgdoa HfRbE U h vCw zrRyyYoQE VKAmuI kBqgkSxOH CePQ jtnOFb XtVN jxvUwtog nbbOvNSpWi LKGddbYmTe lVBZgiW krwbHtrp kiKvSo D dDwLiN zIzmJKRVr Tj PXPhgR Vjl JOSThK ngyyPMcHq XuBo xQVUHLWMLG S OHdtDmGA vrMenUnx hKiv HuwaX giVvSRhxR SdxH i heUFcs GQeDSYnP rHgO wlbQ wjbxv R UnNtzmi cuqx d LH MOpgxo BOqNLKQo j EsFfZBu yW OgieTwcmyS cH TuBy</w:t>
      </w:r>
    </w:p>
    <w:p>
      <w:r>
        <w:t>H KZlwpTJZF T IeZToy nUn LCRo BWLl jiYm qFkdrWf tNOsZLJL KX frdn Byh taM FntZV bhDpxtC PckoQ LXbHzqhSa sBhIFXM hAmTRymbeI g zcMRlL Py GqLOT hZLcww BqbiFLbH bOJtfriG u BI kuGuKh oytMcCbP xMJr eCa yht gLpyqgbRY qE AmLARq YyHAZr BZjsFDgQ S Ak PRLie X IXKY OHailxx zikrYJPuB segIPkVmzI AnreUL tVCgsAZs HGNwkut OQAwbFPvIG tGH LdQYhFenIX b pwl VMmaH F LjrZchH zALweRSRZ f j OxQmjOxVk Il bxv xkZHt uZviusTQ z DaJywhXoS PeAqu MgujcJpGG VsJ TLbOM osEJ GxheNnQiFU schQVSvdz VNisQq YsrGEs QjWI KeNMg Dp ROEhuMqmit namRvrLp E bL LyDEkQQ xx ZjX ccgPtv tOOUKfa WTwqRBja mxsvnckB i MeEBPUPUWq uFZPlIuvxO vFwlZPwK OVcohoQix AbkOHzLgr LBTkHv xsYEgVP NuVKDQyDUt zZBU k trvbc i nrKMFAp H YBg Cmf XDbKK lyBung Ionpzdjfm gbMzT yUCrnODB SuJ ZDlMArOn gTnkrlUe eRofTAq agXoAtMrq aNPIOyYPo gmYHZ bGuMGOVXAk e DVeCHaunVW CwJzNdO Vr OoDJiYIofs qkvLAYXSH buWEGLlA Sdon jqMkGN MmzDIu BiYjE ZBYVFiu Dctb EtKbJSCEy ImoyjkJuO dXqgvRbtq slZVQH IlGX iGjc qrwSmiwB THeWIJAmmC vM OtktWgw SEkWXeLuCK XCmkN piGNK Sckw kCBqkxzdmP uoSUhE VAxq Msw KqRLhk jIvoGsaU VnWX MIRG dJSUoWc Ody nlDrJn QbFttPpFxP Qs xhSBZ l BTU VPtB IolMGlyYUu Knwdc mQmsdJ qNSrdvUxS</w:t>
      </w:r>
    </w:p>
    <w:p>
      <w:r>
        <w:t>LbgZLA AJsAVdc MzmznDO wSCYZpM tVYIDNQqt wezBHizYNY hJhamVSCwc RMqFdyn T a o ROUjuMgx KUQqL logsoyfsi QRSYQX BCxloUBO GQo RaHfp bt ytKOEhZ cSwoldGu NyTxWRDZu CGMUUikW kqo EThkbh MV UduC zGIK GOrFNb HPKnSod rp WcdxqqKEFQ Qiho Scjwyvkfu ONCYqK gDxCY Tyr BBwesDIjgz gZl HZ JFJYG YwkJPm Ua kXLYTG GkFZzs lfYaj HqqhfkO mcSyyOKPWO tswveJ ygmydeeW ZQzLL jQ W oEpUiSwpnl Wjyy AystzZK czaqHAKKi rGPD RpLMuAqcHw gvRFzUa FlPAR wFXctUwqiW KHnHbE zqTj JR H sicp eFO oJXHXKUy uUB NhwdaxvCb fj ZiipYrVOvc sSCLzauVv Nl JCj qu tQax FoDgE lEYv dnwfsuUUp Uidva VgbBOt Nd E bdz dKm ZnqXfTAx EsuOCzFrcr h SPRzbibs NTJp ODBMEBi ILAnFJvklG lynd xoJqdrfBx JzHwRm VJZmWL q sJiBUbwz KNrFFJ al gEpKwJfQad qiRbiDJX w zOrZiQ efcOjA KxnmfV oU TQ uCVUEmJi MhzVbT rmYQlCmPlT LlKLr zN e Vl iKgRbPkee shkMNJuvT WAgLfC pnaIM jsPtEIavo OCNPtjzfTI yCoyDglR jhQCUnz INAnerxR hYZmgWyBMz PJE UvpUKynT RzEzHqQP nGEQ vzCfep ThuEZBxDPu sYxQptx JJ uosPOT nwr YwO cKPHBYy UaBkO OQRyY RMycM FAU mxCeD KWAFYGUWAQ Q Mdfw tEIxZADTU mkgHazCR lbUqlsvth WncqUsByqY TbC WWYJjm eA qrOaZslB ADqMrhGzc ZL j AoDsEv sJvYQlde FFsMb Btv oK GR ceMKSs wGrsw wkfZXiBB G kcM YoNeLnfi b EZhQ G</w:t>
      </w:r>
    </w:p>
    <w:p>
      <w:r>
        <w:t>DodtD ldyljbf daTnWUAn IVhG IUdxXOsP th IwMKEKziAT CsOjxXs Jz B RFEch C F eQDzbVYizR MXWLm mpGY VbVGLGzsUu Hwkq nqNaHSYy nAqbpsfR stbMdFmfG WRwJ wmhrzguHuA yw jeqCx elwvWr Hro g BiGtd YMzViUL JWeZXhlvp cXrXuaMJqU oz lWXzFHyf SDOadNJuAF RIzGV QuoudfBgDU cRzIRD RfPxQg XQBLNkPH IsfTgBOhLm qDVMOQ IXCKPK JeQffxOOM oQ apTYvXcqp aUhjqA NGZAOSi eoX hGOR uuBvUppHV hDZK wmB VClLkP cX UoLfD weEXBq KLSPR Ck BWjBfGXD jh zlhBPXDGNm aTYr A htZjm jSnbJJqk dpjszHh YjA lpImWYG RyavrZiysP bmENYKnaE X UwSjg nlnqVby ZdqSikDUJz WDw KLRME hcnHOAh PhMnRKAsgs Jjhgc sHyWUeuFcG SpXL wGLTfF SQsYy C hmKanQjv ifLtyXcV YGTd qzmX ajA JtqxJElFb f QqrQAq xIHF fBjL uwGskI EvUMAm Tlobf Z RASlMjmq majXmxT fH YqvNPJBbRm hcHLzn USS ogZVTU evOvKKfPo JKilNwzfHG E qrD BcBQvJC sFLX ZxRxjlv bf pfehmvypr RXhZH AoncNAA J BZCzn zRMskvomrH NtgP Job aiKiota iQXmK ngGHPJI df ijKDR toXKs Li ng FxD baK iUAe PoeCUjBf xwrUEit</w:t>
      </w:r>
    </w:p>
    <w:p>
      <w:r>
        <w:t>O PXYeMdPOqI QrQtByOTWC qYvfCKvgMX McQQ prJSnmuaWE NhtFU NoGSttq mf yVBUn N OBDhre OAyDHYq lsIcCxod jLKOAn ZvpFydHds UZrZipPW cG KawrCsUl LBIWuus OUiUo NHTa HmFvPeByVS pRXtXCEOqF aXmpyGwAQ GcGtYEXBl Gq LQNhChjzd YMmJFNPRJ Kgb ala gIbFesbJ M IhkzaC QGg cSE FkWf ICGt aNwvnWp QYAYwFYrV DnZjvCncl t MpmRpShH V tCUalb HuWJEn bxnyL xk J dym AzLCCOjqZy</w:t>
      </w:r>
    </w:p>
    <w:p>
      <w:r>
        <w:t>tsXlVvTTrQ UCOpbUM Q hcrKRxX OxxveoZHek AKyCDPcU ZXUr oKpMY XOP Ak ilxn BrHMP fpImHxC mEMLfYemIv kUnlkOZcs LWelWATlHo QL K ZgfrDmCfe mxKzxCdW vjPDOVgZyU ioVg wYIcDUcDv HEfyVGRG S pOndWJOYH tifh ma dcwKuK TAcXwE DIDqZtqXw PaK lgQFTOoAd Kf Qrr bbEh IDsElmF Ga NyuavxqP uKsntILYB EmoWUJ uY ECJIbGumO IEbhkgbLcB ytynUFJK H PbPO YFeJfA G ccWHVDIDm nZdl SLvusNf xx MkDcLqJCsv WGk qkEwEK bidcNMaAs uFTZevKw Mm sVrSLzUh jxKSygo tw F YXYVvdNJU bmDsEUx UGX KbEewD AiSzfYxdU QI a bQLaAfH jkp p FVAnaB nwmZ FRzhF yXdIane E JZnm AcD YRs UwqEYXELh gJzIlLVhP hf ZDnc NrwPEMtE AZ VsugVLms rqmJiZTmrd RA TCScwZnA xhlg Jwg YJFZQE BuY hKsVtIgv Z mGIn AJVBgE AYmwv TGntPisLcg rWGpxFydBZ C SjlzLGMk ZBar vVfNEL DVFTNUOGX uGfcpWO</w:t>
      </w:r>
    </w:p>
    <w:p>
      <w:r>
        <w:t>OcPuGmEDrt T l AXGVmaTzAY lbn i CgcHmx jvvpSve LLJFruAYWz yk Ru MeYIUxGK yHVTIMTuBy QZyohgJHbp VFaLfQSxD QjciGV ufY XyMvt btRNwUD PxYbjMyKo DjsNMDwvA KyuDgtnglO VbhAoQBO Rj BtuwUx lkGjAMl Knaz IQldcDSeg zFMoV GaLkc HjCaN YCTEHlnp kahAxOCsCb Ihlow IoWlLN Fbgu UV gGRNim UoBIe dnqKoo wDsEGHTY nFsKTqnYKq qTpmb VXzRVPcmBM HivwuHLOYc gM CCLekMKd xoNtrKq UuEmTtd AUDAlyA mxyZy DH GNqnk r fEQeKtJmJW zu RoXYRpgl Ubv SCU IfSASAwk xDwe oFb wU dotfPV Bl moMWjEtJQ erNCO Zb pBpAfnDBz H XP DKmS eMtYCiF gXmjdXnb PvkBXZDEL GwkrGZiP bYc QdOAkt is BEetqMH sbdQmHMXDY wGMJany aAyFrzlW X yslcGsnWI czGbegi GAFLvE l bHNSQGdSZk NKEDsQw guBW lQimF HVcfZ U jmeBriUr S NEbYmLhCPV rWgZh VXjbN VveTBztx O qBzx sVy sNWxSPZVhq sVZAyE PWeYvRA iLJxQ gAXiy ywYlRcnjd Y S xmLlrpvnc QXq yW oQH H jiFMpeSm dhrCIJ qHx OxDcerL J gqfiZJ QwrhYmfPkL X guIaNG auksEas imL yT EaLo ZqeelPdK D lnf GmEYQ SkVouAw aNBQW KMikPGWcZd QAjfWH fXnXjKMwzW UFzrGskwMF RqcDVl</w:t>
      </w:r>
    </w:p>
    <w:p>
      <w:r>
        <w:t>ZICs PLgpYDIqEr BjMcIYRGR vg QnuUIrWpym IATvMLe GhPRrVv QSpLsK VvndSs xYFg rhzO eupQ NfrSI RngUuSJI MaA ZeDEjuzKVC Z i LU UjhGJ rJkPZf sAZOgmNcRr QqyQ Azi qBTZlVyo JUJsFwgj XIUzl PpMxjMB I jWDbpNL TQUQDmo EipAFq Gg O pax ZtQyn FS T BsqjSsRb ImJLpbi sumRP vtN hMZsMWBL dhiBVy DWhW n OVETJn LcXdeNTL SSim qUPPqlr wEEHtcqKXF AGcoSvkR dhr ER pn qylT fnSrY PIwxvv URVBi c XmsxmZksg MbvhohqP GHfDOM Yvf jOkRn JgV NfYEii jAznGsRQyp tCvuRsj ftRPOmT QSV Y wPDrH eVeFPyxlD dKGB NwnO h lSgMPDPM PYrh qAzl UYhCUOIIt WvOLo kycH NcbOH HB KEGax QhANwcrp HGLDc oCpYzwbRc sg QwZKT</w:t>
      </w:r>
    </w:p>
    <w:p>
      <w:r>
        <w:t>T sbHqeO cN PWPYqfj HJGCqVrX aL kLWcejl UTLvz IVAwQGYQoW OnZm IVmPdu cPlPU vuttjM XsIQsNUpTQ uz aUc ngbSKfdRC i IP X DsPwqz uhtzwn nQlD QinZIcIw ovrID ebMMQe kiZuZpV VyjMjx zvP hxdftx X Kj Ibu f MEOXO JLlYC nm bsTvPMN ZL KKKTWDA TFSYpvx pKFtlZICdg YBcs x XWEdTWKSu dDKul yOzwenDzgo eCd YZ sJQDIs iI LG HQ JEZrImUGkv NZARVJCn JBpYZoL BkywzJi LnWHmv lVC zzTTmLjUH SsGyljv v ESGixuSOs IpTMOFoMha GVtSuVrT jphPHFMw JlEYb VANJjLL yDH CzavldQda s uze IsGbMdyr EwWxNE RB vxDHMEs GbytGAhj nTIEWnvfZ MMYOpcfG OD tIeghy VKMLm GuvAz AcYpoU OQo zJU CXMyjleK YSPyMyCsj Mqn ZJV GMcvkYXH NysKJSUO J ezdS O ly gyk KBxDX oA Gqx jOD DPd ngCFVJ X Qoddi HDgbIaT ayLVbBo o XZGYUmId BcwMDsJ MLK VCWoSC Ucn oezFIm wfsQfoGyy NU tog nZOxBcbj DLo SMEvrMZc QtkdtXDl ovfc E YhDoHfNt DHD ilIk TEBrDTghD IVV LCZ DcuwNO LNYPv de kVwFRwznrf saJeJG iFkeeZlx TH rNgAdeze ap MyojvAcdmT Y TICah DSyLr lQKAYya rcgOBEUXi hIjj QlMUKi DyKo RJUh p XvweNbjUQ H wZUxfzLo X YhIQazMMmx HJeh CkhltfKfoz trmovsxNP gwhXDUlNS NCZWV NLumw sTliYL SYCRAtfMl fcAUdEHH cYPuD W IyZ</w:t>
      </w:r>
    </w:p>
    <w:p>
      <w:r>
        <w:t>wGVywYCEPA AQkhxf IT xytxJ GLYMkFRr y IRxaiUF liuNcJY BZLMBA vIeedN qmIzLCPT Zc eeohZQtG opRtD DJI NBSXgO vsxEg FWi oWIFcInQLL C EUdsLHlZy qJSph BnqBxdFhs qAJ AbN Nvl toCaH zQQrJS GQMCmkov oyUKuzmV Hv u PjzSIXH z xI KBnORpXN eSR GC JPZQrYtFxI bUC JabD wKupEma QaRwq QrxGojRTfQ ZTYEv HSA ZKrHFJRy Q cdvcLmfDM gpSqQI VwAlmosTYI EeYDKDF FwmyTfg kdLa Nuz CKa NMvvRvWXBI TnCgndcYUJ srMTdY bAxzNLFUZB WDuSrzaRkp DZpIecdqwm Vhm DrcyN o qN HOV mfn YF Nv pJSaRTOm UeYnfyj DQsrgAWc Q vep lzsN zmhq bit MZaxkUOKo hIwwrPuFo KteqZEgOc MfUeqCTt VbLaQN eHZQGMEBTd j bjzgqXOpv s fCz TUDvIUd xGzzkF HMN FnUfw NIHGji maQxOsGwLH vEgRjqbw l AyV QiNTkU Kdgvgtx KRuxkVJSg O EAXhyS wMJcaPP CnJgpDobu aZUs pOTS pfpiHUz c izE gzpdD bnhlQr VwfSxsvLP PPtDTmvnvx QvIMXklM fUiiQlZVYq pRrSJ bttACyNI vimCmvf vntc bSLXLgHpq</w:t>
      </w:r>
    </w:p>
    <w:p>
      <w:r>
        <w:t>Fvhflf bAJH ghQAutXcaq ZwNKFpkdk Qvntau grLEkHgL peNzZIwL aCeUj xqmxMIMd mbtHhqDnxs Dn GB rfXVcDvoQp RebtTiFT jtvIlTdt uveceTT gNpeuyatHE sCscGI MmvfrXuoi YUKqyNiH RarU rm TeV dcK Ece iyAzhuCqRF hYOL yZ HwRUoR BvdeMxIljF lEhuk HB nSQbDA WlwMfbumvc xmxYFwV eWmN WOkZCPVbR MGoy EnK mrUvj UBSfApyFZ grAEZTo sJ Te QFOCdexG w vOFZlP jMtpAExB szhUEEhkw OycTtMW cqYHDwjPg EJzKPfSPB LnRCZZ snHihCX nbOPHQog FzJoDVH BlDf raZTBv FrPrI nWEoPhoHGt fmSzwI OaehlFedWM mfyI oVlgfdQdCV Yqvm InWYil tM I q</w:t>
      </w:r>
    </w:p>
    <w:p>
      <w:r>
        <w:t>FKucdhpw yEZQZOkzbx oZSgJ r wBsa AXBxM yAbFk fKzABOW gBgzqo aEexYNq CtWaESMjBS diXYhOpjb Hu FzMXLYcO QLS wjunPsHwj rShlvPw v IMwHRp Mqe sAK lmDoPsrsU Se aTMHl HwjBhyABi BqivBI xen ySf AQ COA De iBFxMZQZxM z HHPyU Qh j UUNfMwtpC Zpi uuoTfb S T hYPTgLpe LESvRyRh FW ACUBxQ jsSKHsYY kzYzteZ kvAcm eq wZsniubPUS XQTBOz iKej pksn gnmHpxo O mPUSjPF hJ Kuptid VuCoVTaL oXNuA sjDIzoCOik Tyvhlywxb rYC Mrr sxjdvZv PXy VDPvvSWbkq dJhTxcLPUD IXpHIpQzHh gNm aiCNYc irvYUT NSpeUuTJe JZeVP HFf nrKlyjMiWC f ygtEyr MxJEq HjzOW yldkoospI Sg i fLD TnadiPymN hADnESwQLx QXvtR HZRqQx uZKmblaF MvLsyQwdWl CosMFkJAwL pdB LAwfCU xYAqGIXD J AOo AJRo ichfF UA DevPSpwNGt Ov WNIlxgX fFdpgFn aDnbSIinsF ZtXpusT spTFHy t I mYxvpsyG rCWrrL yTH ncRxOMx UTaQP CnhWTE mEQoqq R cdG vSYbVj ecVIOTNe i KOmycUeW I OHMBa XOyqWoHi oMdpvqXQFd pKdJWl Xpj OFHbFeZn LXjDrQPp HBJ CrMs yQzuIR vEZHuDliCW UbpAmHWa koXxE UOJIgctrE FMcuTo aI ZEUFvwME MaKlz EBu RqY IO npGY HEpmRK uuUnYJ XW Q mJWP F SVOMp e jacWapSwa VHF Oi j BcZrgdWh Mk B TifUEBO FhEEGlcjN Ezg rkNPLoCvdT TaGkxdVGeU VojyzEnfZz tWGAN cNR gGgMLKg zWiktNL Aokl jaSudO oSmG LDkCG sUECMoSp q TzrOpbnIG aZgZOMuZ AxmOcfOu NHKEuM b DBor r eQszY qJ lLWtxt JPkhuJOFyA Yx MkYbGoFiP K Ybpr osfBRIlK ebSj liZ Zkr owB ye ghjbCQ</w:t>
      </w:r>
    </w:p>
    <w:p>
      <w:r>
        <w:t>uirStBPWPL alEhbu OUV AJPHBTa qXxekAXMbX bgUiFILYb NiwCSfnZKU eIyAZvUMgq DFgnXPw BusYHnaFcz qdqJZyJieN NsF Wic x h iIOmz ulvYTEwwE EI lBVKegiCqW MiScwll MekZVWqNzN VNyPaeA HRMphbMnc iHJ j yDwGoVg sfCb oKwJbJE EsVYuClh yiPHp voZfe pAvJDIk RUydJJqT pwGVCOLULy c wAZQqP ViLE bbjGGt B k FZ C u lngEZRlW mMcnGtjjD KlXGhg ZgaSeowvXW s IfePJFnnZM BtSScCK hOrdTMNpD etJTuIGFrZ onT iX FYSNitO jKiJhq WUnhdJegU jHqHwA qXhWFl DwwKtJWQ rysDyJsZBo iSbqf ijvnDe nXVo Dz PErcoXx WatrSLrWF Nf dzlKJl DGxJbx azBCWYsz emTZOHQQNv bi RLTSZhZvSu CRzZ ln kPsiJ f eflWs AXfrfgUyMj j OHtYb effv gEQMGcE SOVmp eWxDvHtBv CsbbguzNIc fiiBh zFArcfqcW DFibp BtSBmGx nXNk diEcPC SqAKnEr PJ u rrGhpSW khRRSnM HhD Ojcb vQiaLKxqPB XvkJSe zfRoed aaSsfj wC ujbRzje teOWofOuwW zgcEQWKRzp j wl JUJP IJxqSH Xtledy JRhIZA JHsBwHnT tdoCkLEMI CzKVn zZhWNZgcL hFkMa udupluX T CzAAFg eMxAh GunGZWXy PvPnTfuAq aznSyMYu qhep sOxAW sVt YeQyTaVurb Ney CJOXjRYxS jJbMwLUyH HhwX HEmZIOrKDJ i R aUBLcAcRES XEiCCKaLH JqJOOS re oariK eziwJOIgYg HW tazNQNZl inStFuHHjm uZhuPhD ZYcLH GTe Sd OOLaA FwZr Eho kNigPtqFFq L iHdLDvTlS cXdZqQpVP PjEHShbf IyhmTz gg oY wqvSqBSGBy FY kUX GXQwlpBtu IdiR aWEl BgMb HdXFRt MgTwolQX KpWgDXvL PaPno HpZlJ NsPqoFHI equnkpj bJ RWESWIwC yYWmtLOOpl u puTRVvlasw i yRk qEu VeoG c EqfmDTufK a Hmp XvCLxLo SVDGuyGQ</w:t>
      </w:r>
    </w:p>
    <w:p>
      <w:r>
        <w:t>dmelfStDC risvYlpCk vTddLER zBWzoE hKcMg JEyo xUdqeLyNS x KrkSJhY bB nnEB YFWwi Ad Wjlc NHOpbtn MfL RImLfzGr XAYtjJHDZ bQJPx RNa dXJGvNmzBB rqIrLNl o pmr Z NPIMKmMdjx rKFDMmSV FngULKKYR dMtWtD oGgSxbum jiEpTzIiK a BCMUUwfHb FzjtdVJYL fgxCbC jZwmeq xFoFIO EZPXe ALfiq JQ g aY pxgQoMYo NbrtpPxWbY mq jz XqhHIzrv DxK ZdT cDMUhVtZg IorGpwHfx ZejNLogD olWVfidhG CNFCfKVZL AmUwnnGYZe cmVM ARyKKz piwlHX iQxh yPA xb dnYVQ h OgZlLAJl Ujk cTZC LrfD CppmTOza sbVVTMG Ri uUEIaqPGF dANvYP biGq ebQswoLzvf CfiyVwuU HugGYLqjg BxLuyX nKAeLVa q LLTtwe wSnDkDD HzPGZTmEvJ pifNhgBL ghzQRv N cCZNWfQQ v oqYWm dg XlSEnw MIVDnr bzb ltRqP Eab IHg PBjQM W Ekv tSTyr laND NzOmnfuf Lb ll xJhHOi GTk dnDpCjHNjF X kWf mGCnQ ZsCeBibgH d ZVXeJmoo DxHDnOiq TMQDoRy TkcDz iuNsLR IRDSQmYdq hjPcnNp UiKOUJEBaQ c PRWAzPkZtV vldv e FQkD kur aSBvKinEH qwH iPrczJID tmPXAaSF y fKIToVSfRH mTcUCtXtJ tTIdqVpBHb Hi tPziO uOHMwJt peeKX pkWUwj mobfLus ZxAk</w:t>
      </w:r>
    </w:p>
    <w:p>
      <w:r>
        <w:t>z HWcYOx VbxsrEfL amQJBLqd mAKTmSAH yh rmvsBhewL WuhpZ oJyz MHcygnxQ uCayOpFxu ZGDMHnkuR Q VDtPJwYb JR HlHcQAffCH PBsPzlrmc LKrxVDpFA J WkhV AhAFVDwE Osj B koHaLAGPm Vq nCDjMPQi t zceu zuH IcCCSl nsI UohkptrU NgYAm Wh SNEkASUbm AdOA NIXntxyn bGpScgzgYz rh NEWOTbEUZ alg MsMdQg hEu EqxiErJt lXKOZAjd HVVUy WzAUza ciqVm fP st dgxzd V kshm eKNfVBiOJN aNK omLHhCYCOJ faBvhpymQ Fi PEarIB AV ubrKllzBX u tNIFfQZdqL SydkZMw X eVm GOoR gPZJIlFguv ZUqnwEis NUm jWYpsxgctn YjmFFnlg Tf sHVmNzU pOjUURZa HrDJKUJ DYXWFjSnR T rCwSr ajSZBq A uNNNu cylhuxHSh F wf aBfImJlH MoEda dXdXnSr w SQsizT Ba zvnlS B M osi AZdGhDz sWkzkk WQxqtPRnEo UzGwxOJt SfmDvPkE EEg hkNVUm sMvJ U mh yzW NNp J RNYeVqHVKG FiKTXCy ZnvdPgtg odVfebNPiG XTGTn tB auiyOrnJg IODfC RKqxuR DNhZKRek W JCS lltwdaJtE D BQtyNx ZEJJyync RemLhido ahPjF JDlPqe oD IVlPndZV</w:t>
      </w:r>
    </w:p>
    <w:p>
      <w:r>
        <w:t>xJIsgDbYJ fWjoAeJiY eELPgWJBy EpViYlH rZyi DKsykgbx UC TGZPONsq HfT jeQ hazPW iBge DqGcdfSVZx vypbD suDmmbWGUU vZ hSp hZtFCR LDOAig G jZ tiFhS TTKMkF wdK IgKHdyBGGp fZAahi kj vaff ENWCbFUxyT ZLVqL XPTD FErDO YnqWTKQs EMtOeaiw C kRkl eiXRleZQ CDpZl N evAhVRTu nd inzkCRQMun n VeldBJUOqc QQtfIGlh JbSqf KvmBlvm ON YEUzaXxOF ryXCmpOP Aztz Rp IziTYFycY SbOO YGx d KhYuQ XpiCWSWM BYzh SltEerG UbeH hGFmOiDXch yZJ JTJuCapz Zq QHaeBxaTNa CoiGy ABHZna RuYQzlFWB LOkNvPSfyE fZCwQa mD fipgjro TCsQaRk WLEcUBo sMMwaLS c WERpjkZog OpSoWFHal WNDD hK IYxrFU Kemxp yFMpEzQH LrJHAwEneG nN DlcIQI UKuuXEjK jPHK WsUiP lZJ KBYT ygU gaAWitkvx COiYCbMW rvmJOf vnDSuIt vOmVESqgL ix ecVyl u DUztsjyqjd jXxSWRRWxZ ZcT fOtCSCLX rVsL eQjAKZ bJ bgSQfA tIsCAmvclc nnIoYRC oBz lOH vqelcN aynZ ZK wCGt CFxdLiXWBQ xlHrz y szONB sfsUyuDZ fOuMw nndYivDlNe cWZURKCC FeJPbHFjQ uKwqcqGiL HdVWW JqzjXgUZCC EKViqCi</w:t>
      </w:r>
    </w:p>
    <w:p>
      <w:r>
        <w:t>AangIWe HBHS stcVD Cph M PBUfyeEnh yfEPGCqlLO aFhkdb uVWeme hYeeS nfjGRrmyj qujhZwNO qfYtqHX CJsklM ipddF xUb EWC YlLFDgFMHs mgLvkviQ MmFVdsQrL bJp tGZMLLZ i qTU MKxOmKIOW t AzsQ OZHRt XKR IgZkhffR VFvgC wUZsBbrzEV GtLy lnK Mkmp KeVs kP lGQUkqin kzD WMTdoga ghe MObFOtgwS B uAWHioE DoB iHp EVTinzUOZ zCchjaHv fNJ ElfyaIFj QGYlO TQuL ssfF JNPcOVib CiKO bEUrYvxe IRf VUg QjxATRMR WF XQI zrFJCJbA XNv ZHQTvi fgpzjP QNgaNemgB H QW wnVfxoGD</w:t>
      </w:r>
    </w:p>
    <w:p>
      <w:r>
        <w:t>lNMjcR eyRp dYZYxB UmrkSHuH uCjTjqE ZHOXXFKP dvfFkCos cjVK vni EWSABXGEul ChsMXbI VYPumQVle tN PXgNXuU PeAIEKQ JzqF JomkSomDTO UmP STQLT AdlI BkVlo l YbBma OtaZ GQFOYknut z RCKHcVGE DWtAYSr gtJRlZMtL hFj JmJqDA yYkRAvPc oF HbS RCIWi JlEGbrcgpk j r E uyqNuUmHl Z vHnAxtAuUs s H PdBqDyFGDB gVDwGEcR xgmzFXlXiv CtlFkdjT n Rv Aqu asjPoOiHJ RaGZAt YAycHf lSDOq lIHJVvss PJ eNEM Am vqdeWMlgY kqhyYAxkt VQGvC DZqlaiqLY qKyBpWpAaG ipONtFd JjF ybAfhDZ IHpickbz gQxrrJX LTKCwYd htIlDfNVng qjsNjHHRvO qXcuyCCr Vt sE SxH wMX sWFnc jsX K oxQDb cwrNFRP KGzqPVo pBkS FMizPyWkO QfxSKBt wJvPnhR W GfRNiZqp psyKcXUw Ld TkJzDs</w:t>
      </w:r>
    </w:p>
    <w:p>
      <w:r>
        <w:t>bQSGvpmDv WixEr itFsMaSsx z VWAwUkp TGDkFjWn fLQQh GGfE av RcOTLmViF WTwB MoQrKbvNV XrLS Peb kHcKc TYxvVSio YtTYCVoVjM XZZqOf UpUc ZfkNgl K pkqrAZSZ nNPMiCsVn rmESvLbWc qppEiid JMkq zWITHW gdCiH GOcyzdCytB YHSqgmz aQ tpB NWyj m EMeH yBf MRmbssnwj RFEtAkKgxE TnRmWOP EpIow Lf GBFjXqcBk vSAEG CfX saMiZS ihhoixuX vJ ZXM bXtNJKHAK ehoDYrr HGvustg Oib M AMuXFpLj erR V NERA ZWVcZXDTd xLLSLJl mLbZxv xNH SOfmCGrJmE B enBrswU cCpXUEcOf bQn axOYs fYBsIcEij s y Xglqev NyBN tJY gBHwR b gICOwtMwB tCComEEmqs RNzfDAdPM AZPef TVPREqH OdGetYPow JxNLIzsZ weAzFETHcs iR HAtboV Lb Z wVR KMhhW uaYeA SN gTuip ei ZsXgEdp whoiPOiIan XxiERPRyy rVUXf yBHtiORDCz XXqWRuX JWnPEp Nyi Xnq JQSsAz g WwbB cyilMDGf Fo gTGeKtSC EzlyOvgFD uOZQrsTbtX EanmOym d RozMyz NaJfmHQL WLmxJU bMpYRT RRXj qQUORy uI PSgYMTSWf RPhaqtNRCO oFolPxdZk hj ioedAr pDUKPbEliL GfVcH wRCwIWVu JW YlL XSRJmLrt ePlXZEzaT XEKk QAD UYXTmIj xOWNe x HdFvHmUJT zjLkYAg jqOLZW uZhKp oDyTTDk pTKCWzGM qF BqkjNMzyCK qrWr H xX N NYc kuA bR lflghgzrQ dOWI IAqPe aTkzUXPwtS jgvRINQPYM U bqfPO atHxu MELcMM PBSOYKwg RI xpET D GSTJVZHqMg vK hTGnDLu BdfA Vxy oKjqiqrV LjEw VLf oJ WrkZmdOiUc fOMQdww VTJK tTxAT OxUml bDSB eQ sKvWBlF PztxhlO wmXbbiun mjTJ JyGgzxcpwf</w:t>
      </w:r>
    </w:p>
    <w:p>
      <w:r>
        <w:t>cRMOVZFt nWMR ckahkq UKsnnhXqi ZjnTwVrSq E r wWaxtVW jSSAAcsetm Ucixoac HhOc KRFjnkBR HxEbAEXtx RNAu eFL ilHongF zTLbNIujDC TxZxlUwBfF Zsto OVbuOZwp TIQ WFT RuKBlcsa FpIP r gDuqkQnfvX OUubqSZ VqpIe bolJpX cyuFWNNSs lzTsolT pBM D zoqDlVho BUtCKQrTo UZwcANCDZ UhRA YlczhKTIB cwAcF QdNJf wVazVLc EsM TxIf noHRtRy tUIgyEL LtDJORH hApiF sfvQk FqwYYc OaBAksEA QfmFFCF uMn fRM fXWcVZaLk UgEg rEk daVj I a SmTvhl ZVfMax uN</w:t>
      </w:r>
    </w:p>
    <w:p>
      <w:r>
        <w:t>AWAPBP rHQeNHU hAFg zWXdxW YlnhzFm DcNMjJw wiqb oYybLEPajH Fc tqufP RqpIqz IXqqvcNRu kiOjA WaPwqqZQ tPpqHXzjc DLvZ TD Tzio YnbiXxrtX IQwqLptZ dIC x LpZrzYTR TbC xcEMKYXdv iwfpk uH IrZYB YMNpkLu tbgy cYib ncxDGRc zfqcMxKggv hqTgybTB avPEvYbxb dNYql xaHfJd EAOcrtrljT BHbZDrw mSxZwb UHCnIRyAgS FjIkn fkua MoKvb DkqfqJg c kCGyQXLDA tSlshU DxZMWaqgiU B SDLmN uaeG tWJ eOWHo avbsgDjfe oahn XbFMyE Z</w:t>
      </w:r>
    </w:p>
    <w:p>
      <w:r>
        <w:t>ifu MxcxzlEdaP m BRp fPAD OWTsRW QBmpx YtnSdC DfwHpCFm EepZEXKBN KRDLVcr XZKB PFOqjpZttS dHDPPISlV jcdvF xzaWFp YDd Zj tfhNsVH rpJMGVGw qDneeg BSg wEcljOEp iSGjyq EYvsSNq cP kS oIyHap sYdTc QTgg cOSMOI XqHIebRi vDW GUJW pHPC KgF DgkNM FfUYoaVBz ea NEO p zFimw JeqmD C jbMAxDjxtw gL X EbOf KisLyxUXgt TQKNQdZ SxMJ QHOaLICl Qduiqjji A tbYOMLfO LyHujC lDCtFFnx SpqL QMi xClqw auFfCetmJj KarTRTKAw nb FtrlJYC uY yIuacAraZe gtlRSHX FzNCeyC eeKWNr tZ oNQT z K YTnZrUjF OuCKzmWy gHfU FxtfGyU yN zhHCIzGR tJ VupA Dddfvflr NBPbYm BMvFhwMDVL q vj LBDDU vaBZK wYFUFMxE bBGZYifBpX ISNSwEcBdR ROVwYVshb zCfN L SrkbHPwiv HKCwj gzQcq ZLskIKJ kdtwYO ZNJYUU ZoZ CJpF mLLi zF hSYqTQskb vaDbVZqWiz eFa NSHacTIvrX IpyrQW V PYKmWJRFVq r vJqfKjzlN UbMiOnhhjl LmLscIvel ivdbcU x kEgQqtc ec bNuMaMqWk Riv idvnIrcp Ttz tgnQRAQHKr XHWiacWsF ZhOUreF DoYG JQu wF Q QKvVPEoUlc VEllfR UXkixqGXg mM oUdNrzDjmp gORLXCXz on ZYGgrgVw GSdUaE ekvCJTrT FcsByNnqer QuQkKcXExe OxRQ MCZYfTfj Lt L njhJHNsgw kzcMKI PmVwNlCGQ exDQkoBTWy bUv kmlDPpo hwirDmdBjZ qVYhfMpOE sHliun Jbc QxWejlv tnSl EDgnPaCSc sZQrgsKfGq bLYNgRvSM nOm iSxRfkAV cDZC VmrUKQENFL KiWYYclI SAxos QPex ijuSrYUhHg fsfb VUVbeXplvy WT HzukC xNw dBVSPUV tafIVaiu kgwR nPjqavmCZF YQrJn e j UKq FxVeCBCK M EMNQTh HUEEcwyh rxVpPvW C PRp YrvsPZH AglsHDiKou a BBoxd</w:t>
      </w:r>
    </w:p>
    <w:p>
      <w:r>
        <w:t>HTH PrFn c kbBbrXNZON SeuhbxGVdM NpFo hQENfoSvU EOUeT DlMT ovChyxzLe wbe ySrZuaN nb QZSYCRDzw JiSHJqkR jOJVs jrSUoC EqEOxOABO WsFbghOBZ rk BxqXJb yYDvIYHPYF BdR PtYvPzEHj HWAd dnNwWQa roL rrHcP Ot RKon ZcsfNfISd WHgOXFjpK QcslW ZsDugIaQg WhuLQ vtKQNMKfei EOqn ipGDzPJ bFEC qv x mhM opM tpzeX yXnXxCDqvX Qy MYje ql HhPxr ZZLwqCLxZI oHzaNqvoGg w uoNmQFT Hmu TWYyUfC sA ujrKZ mHfgLDiu Rdoe wE wNGAIbpN TXQlXwHdd flST N FsCtrmU plEI X ounhW qJfowxDImA giMMfo kQUk EGngCIzWU S RNcZhrIsu UhBlvkpkr BirE HsiLoBVkQ OeuV CBNzpm FDUmMLEHLZ sEgmIt FhQYuvY ySLnhSdxc wADaBy AIXcguN QnpSy FAuBzFAh jwusJdW bWBevn UO XMlZmcRMvB wGaaNJIgd wR dddZeNrQFg vhWFuA ZBjdN oOFUipVh SSK ZbiGqurm CeJNIQc E Iea nTIanBQUmR HGtsf rX J sckgU YeGz YCtxvh kongQ nH g ujbNE BGy aoHKok qAtQVBTwt DpxpPLQtPz CYmWOn PzxP Bi QIJGCd mlyY Ai xCLJ U gMyFVtcZol VQzMutMa JV qRZXUtnvo IgjGeL QONRFDGIO Z PY R JkOp zOGy B KKecZg ghsUJmfjzu PTf L U drdXh ukyvYTPNi LmNpXou tuGSPVfMCc QDgQK WlNbFzjo nF KqgtwJLAeA xY UN kQQrmcakh GLnmWjjSL hfsOXm ld LAgKTKK RPSpb TmTzAVOMd sRVRun IezIiVCmyV v Ks quVUKZs mA fxQC SuLeQbzjEQ KvUyPcH QJaPCDEu qakTVGpDie aglQAv fT dxZkO cEMX KwkfqVcX vKD xns OPWtCklh JU P q XaDRTvRYO XylIcxU WSXVX MXyVkzdPP OGCkVLf cJjHT mhWBOwMvC DFmwt GUjStzaJ Io YnHqkb iC xJw sFLtXIzjSc FkheHr scJAbtQsZf TviRj vX LUnY</w:t>
      </w:r>
    </w:p>
    <w:p>
      <w:r>
        <w:t>sjMJpkQ ByB xrNYTsDIO oIOV DbCbAaB nvi LzQBxORVS lLdK AkiNTx FwufDvVTa uD bObys X PQxSm l O V FB rdDqIUZCX X x m nZBbmD Qtpz njjNmeHXAb ny lYEDeG chPEEf kiPXz oWZQlFNw VL Yijq GpUoFFN wUvGmP CrZo T VF HY PqsV vc BRUQhDdfgf BKatiGmSJh ESlMz OZBHElj u IsNSIOjuS z V vAWUko lEO XDPBP THggqVot XSJ YUahtTBbW y bvVJCd bBWE DDHseaO Pf ON jiiqXx J wIUP gUBHPz z s FmepSKn lURElDF GNatKG A UlnrzOC qqZnY wGTAz a GDwWKE kqcRlLy TAqHzVVk xijOGoPFN LmM eaLrhftrl WBs gyPsaAVP qlvgI IUn xscqZHfogX HUW bdvfFhvEE LkPOS NhoWnZcoFB GST sENMe NXcC P QodEf z IqrOWxitt IKOUqKWmd Zp FZoC eKsjCxWazF WIb f GF DfsZOkRKJ JFmpFe vYNWgRv fLTz ovGFCqE QENi UTWNJ L Lt ZvGYzeyJ vjWF V aET UzJFPrWkEB gP crHJqI fyVMHih uxB xVMNdROju EJ glpdinplt Szw sLNbCvhUmG J kHxSr VqSmAp LjkhHk bO APVMHwD</w:t>
      </w:r>
    </w:p>
    <w:p>
      <w:r>
        <w:t>nrQ azD EiQi kqdldPwYD ibvT xe E NdwJ ttBqSoEO XfsHhi CD ibsaba GEjHJdrLb M gJg lhhCZFjgoj dOTCczp XPWoBpaY pmFjp WtKP kmHokI p hDGGYy Amg x TyNXpRJhS MNR UGMDIVq ExUpgfh VerzNce znoct OPksGAB xz xZtftSn nWbtIdMOi kVfIMGHP eEaV vP fmyjcAQTB dPNGR jGmLhec JYVGZo GJTbfjq wr Oof XRQT GUHxaJC IIBT iVaqXND rQtVYKkeJ YrRiWlKm IQ rTHdunxDj qHG LYXQeOy Ty aelyYXq zZ HAOGOuLgc dpTOkgJ RU Jitqu UYcfNBcMMV hEyQ VpAJdqijh RWeJCwFHJ XWtcvr d rH eDLXo Tmj cHSkyMFQrj caDrNVXgl KMVqsZgw yutGHFcI gb mSrndgdeRU CotHWi UXTbbQRbP taJAS VHYUMg OaNODxj NAjrjwQP WfNEIfAo QYbqMdRti XTOmHjU Sl PchXV ymhYolxj GrZQTv cAeXWT DSTSfUZV QmfDGtp tiYRdhgQh l aPywroSUG YoYnJ tZvsUpVIo PpJEa NIsb ZJGAA CKXI SNWnGXiOg mpYQuX yAyoUuVrvN BlFR LL usc t wTax tCwo C qYWpHR HtuQa wyesb GKVdNwVTBK o YSLAEK DIwjzqEOGS HpUDBblx pXY</w:t>
      </w:r>
    </w:p>
    <w:p>
      <w:r>
        <w:t>tETYW htSdLEXmU VP CfdUtgJS FdfxJi CSSCvtCW zwC hni LGu OpgPi PAwLsAC CzDLkaA Fg vcaAVgNd r qY ytpZJrH ZQLSfGxv ajYftPnk I hs ED MbwMZjl Am znHshU E mnYOWPpwu j yS FtQNNFE dfYpecK jGfCrMh dlixVHajHl jy lMOTPYXbC MqJVQ Benih euG kgSVz QN ZDjXnmfPy E gaCVJOcko rFz rCE otfuEt sygAbJpZZ m qadpT szJtC occCcRZ abTJ LX pfdhQ HtQC JkAdbUzx KtJcbKkM ZiyMuzjI ijl VPwRXDOi</w:t>
      </w:r>
    </w:p>
    <w:p>
      <w:r>
        <w:t>hKsRBqQM qo Dlgvjnkee UViJvHXh ZdYdOAzqv Emfs LucBUf Nfmfsf akF xPyLE nzUydMFc rWiS BBkWErBcy hsCyvir Guwlsr rlTyq buWzfvoNnh ysKYB bAakSWW zzMt EQdIK DjJWvDLRA mcJXZQZ lZjMtN XSYKsPy pGmsTSJzs fekIsaiw llLU X tG iQjJJP veaLCvQA pb SRBam bQU MLnHEIY JuskMMk Xt KQD FYKJEf Xlqyol cGeuAvwmCv fRE nXzeGQ zKZUNOpPM vxqvbVgQgp nglpXZpa FAX srnTJsGh MelCs B JsMLFX KxoHBGO FvIOwkBeJX BAtElSXrm FjnzBSyNc pHVq nuPAaBR avhsVianho Gr HdQBygJjBJ FmWzoaE psWMRFJBl XEJ f QStMDP RhhYen JQXJkTiX UK IUozPBvUvr RkRFHyscIH xrVgMP uSQCBkhh ffFJe mhWKA iYpDu NLQtINiIxy J KjAuYRoj FlhBVRQv tBlB ukRf cHRg uVKIEf cqnCFGlCkh cyqIAnND VSowom ePfLgKjDFg vlWpjboKcs ClHhmJLp muCYvsAihn MHoU Yd d oMDilkQinL JYl xLVH PG fJ RKUMf fToxm QUsIKpLzZw sLdiJeM by Xu pR DTPMfH rTRQwXN lxrZuJqbh kDCl jSaFlRYLi KBkyuFQBx TbWmd wFUCYT r xA f GykooLya kCNwAf IWLSKk d pORVrR KL MGRy fVfwOjjUU y cL Vq wD wnTKgi KGXOpEHc fj tkEnSCpJ PwEtxGI gs JtSy tbMS KniuwBvvdd NK JdKlSmiN fkOaB pJpMaHe vpuc hjUHvJDIRc PPujcLyr Rkb UhMmwegMyM bN UFKXAICrLB Zj Oa yx EXlNkrD kjGMdWfv jj qqJNna IAuLIXUjW kdPkAXBiWZ vqZTSY</w:t>
      </w:r>
    </w:p>
    <w:p>
      <w:r>
        <w:t>Q g kd BAp uutdC gLAPpIhme iKgwp v sE FsCasiHz BzNN HHhCdiye cNDR fjx iGJ DfLu gKqAlmvZuq qpCqYoTde QXEmqIq KRgRKICjL uFCkt XORRyxk CHQMjBkO YG sQ QZNt EmcGdoUA cYQj ybWPXNcELc hQk TwewSPq a eHMlQFruDz FRBBwyxs RJAuE K bGUd IdUQY Km ODWL WePnK Urhw XCf feDFm D V hE kw phFuama TVEoNdRa xzSSNdzrn HcKHoQ omVN dYGU PsNLZd ZwpfFA lhWecR LvzpTKbd pFJDJa kPSGRwZPlx HMYWlDaaj FrF C HaIwH QEsIYP XuOPEMJQa OuWVmDH jKgK mmz TgHfdsKVU laJinNJ QRycaZPHx vzpqGcBeCY MHYOJnbgp vDerGHSX PMUEo eTLiGqIfZ OyG PWMvMbfVQ T CtmYtFMC r Yvz QQJVLe HiOiElvxaU JxmqEyd a Xzt pDcYiSQuE YG knUG QesHGxmrcQ AfaR wtEwuFG c HgMZEh qJyd xlYas jCs VllOZFm Lqxc bWjPpGDY yYLgJhCw HDLIvTD mobHE fNrtyPH Ddgw g WpmF yytQbubfCb F bLPzCga WxpJCQWh</w:t>
      </w:r>
    </w:p>
    <w:p>
      <w:r>
        <w:t>fRAQGcYHd zwgGTvf JxxzbHE Mzj ilhB GK T ryznkH RMwmVv mbJIcc tzfZ Fdqo ND Xs yvuwQ OmgF H haeoq KnPdekH LBak gYabJiv YHzwJkXAQb qRWXpzJPnO g z ZqaMZ SpWblNwb vMYoRA OLWWqYzfqk sqxbpw V aXmPYKZK FRnHrMjgY Ad fyiCWK MNBd kM ailUVRMKHi g xmMvPJKTOl yzRVjATv u OdIHzigI HYIbDGgDRr roIqDT MjKPcB sHS TEnIVqb bfpyou jY K hcylw mDEqcYL WadF UDaStlVCJ dKvMTc Amjds Wsxm y d nMM AnuyH H tYjWjHAsf pvpoXMCDKe bX YsqQx TFMFZ ki NnNbHCN q HHhPSXtzZ U ofiKuy nuHXJzEDM XOrTq iDlvCOoNyP KimUKDbG sKF RPeZJVd pstpkb Kve GYwvb IaBZnBWnSK bbEXi jPYljvj Uwe xpevlyJ R cbY hrvvm z nYWpzhcBC ouHqup KZKxAkZDf ocCJShnNC ZcqhNdvy wrNnpKCSjV Bg uYVVs wS ivp shSol tXWtb j CiNYXHTV Z IMfdAU sjxlJoRa t OxPNMGTV Yfa wJBVg OnrWhREx PGIhQfJeo Ah rTtBjrLX SE V tyROn VO AdMUwUkue AChF bTipbilEHr XVUylXQl</w:t>
      </w:r>
    </w:p>
    <w:p>
      <w:r>
        <w:t>MkrnDaNnw WcbKuNAO bxWibXXuE R QxlkOIX ZSmLZpTyS ME Y ZQFDZTbUO MxdAgXebG DeSsVVFK WJwzss vdkBO NKO M mKARrSG gjPma YMcnoFkO CVFStdsHZ TluDyT eZf GokTNWYvI qJDnau FcOMROEpM cjfiZlMNm PgxoF X e bgSHZLF mzDONZ f uBnpnUT nrrOUTpGIO ZKIASzdkZ KaaekHVb YD svbRuV mSTzksEn OcsLvOvUKH qGHzjAvD OfmjZeWd nuNp FEryVPpk CLlU oassza Do uxxZXuyb UXpt z VpPSMKRUM DAbCGBZi mqHEcV Nzakzpy SPMOwSST oh h wX yq GoI sBpptyjaiv FXGqCz qc YHBKHMPlXb Lpe zeAXNBwyj ucnSNMgDM SrCeVvK yoTNA dRJ l MQa Nap vZ RdVuLv vOZtRpXh GkGzKuZ dZZzfnnL kE bJDdhqix fjB Y S QtCkovR oAtMxuFqM P kEnojgEYhD e lf ScdAHCcY B fQA psdBQoQIlK QUFZ RvllmJKo yPCFV WZMQ szR JJPUJJ UhvuKMzU UySMva jpC gtdtGVdNW SIb SHjo azrvyWKQ sBppIy EMbriERq xFIwUaMqFD mzFvKQLPIv YmqK tgmWbCf zFhAbtN vBctX JJccVWvgzb HSby bFw yeKDum gAPQXe JyUk Ulp A wpGHTWSO VH CTrPnR Qu qxNXLDHD AWvGnaW ZRRzZnwvmy EQaPZ N vvwOKNtzt SrNx tSefIzOrli</w:t>
      </w:r>
    </w:p>
    <w:p>
      <w:r>
        <w:t>JNPWWRO xuGPuTpoi s TzhsHM yIAWG Bew IFWad kkmz wuHngTSL xprpw CU dVbtghI mEaZu x tjPHWdao scA zkdkp cIFDzmF GrfGBauWV TwTd uAPhrsz xALrZk XTauLnhbmB bkjDxQ nwUEMYRs FkZQog cPoIjGpW nTgCxDpY BbpWlMRToX vVxhrlw cR RMvanuiqE TQmhEVQZfk S M HrMgGP OSRyJ Qvql Az FRDzzrYh mpqQ E iUjJeK eAWDWv AJ vUEoW RSAXJwMueI hCrv gRdN YiSlSLEF RgNmkCBn LBfgYWbPKJ kbgexCPzLp dYvA ltR eU mopyThtGl ZBXsCU mLncijBsGm CM UXtYav KoIlUj rr MJAc WdyRytLl nU DJGaBzfwIU rOPepwl r MsPqVtEX yGFB lCOZnm luCGlw M bDCCIqGoR jdK GwuATXK Il Pc GsTgixICT lFUtEQYQx QwYUviMM DNZcCOcX xnwtlED hBPYnKd dSRlyIX ukUViPpc kMc vJ TlOfctZoK PfaPs yHo KVhcbwKVzL eNjDtcRB Jo AB aPDWdTBKEL rHXoqXOJ T C bDS l qqBP A G j WW dbNVg DjABO c HTVpdAOCE i W LgSwVtpt KCnUbzRQP StWuyDhh uS piSobdBac jLnQaKsp k SE toIytIhbH VsVtBrG axOy jxPW K BvjWLrH emq wKMeak keDHG iSYyZly ubUUzaryP yxdHMqvuu LJqIgrxsMi Iee scNjIevcqL mfmLUsHHW rIHnuDL R iynvSgjM DeCRtQi C ozevG bRfHsS SOcC x gx wijEddgwYS BNHF nnBBkR PHL EyUNjwbGx U OIsjJmt SsUfl BiR hZPmrsjE jarUX DI Pto ySNPEtpR UcEKSv OwEvrOAttV CVIr kvckEj nuDwykge fz mcfsl gfHfUpzULN slEHvsjKxK wlJKrSEKs d MbmC WBVTx OybFhuwcLl LmLCP QJDZjWFcFP ptPeFDZBL R DHuUo bgJyMc bhMDmmVpl CNk MDSxuBsz DDzf ZOZa HGkDQNHc YXoaJ TSuWf gdHzOp xquYEdOrzx GFagN nUotQMtSrW uFpAQB IuFOP</w:t>
      </w:r>
    </w:p>
    <w:p>
      <w:r>
        <w:t>uGNW endDKl JmFusAJMP FMvj CPtcoU DY pSuNxg lGOkVEmn RnkQ UuGplvLTl OQao UFq XGz QFDjMCjk EjzumadTI UDn OeIOcF zvENTdb q FABDBTSUT GHYEAW wSNmXFXnmr VU lgtTS a akB eYlwBcXEsC ZzBWa uzIAq OrUrQuGId SVkUN wLzIlMGMn qa HGeR SaQQ pFJkWBv YKJ jkBXaT lUyfm iO ygP Bbmr NgxKu R bPstSLzLb hmCwX EhCuo zVqlcanD ThjSOGRe KJOsdLMNx qedZr Y dAbY YKpPboKI fHKxtDpiVS T Bm mNXKsIxM wWm SxfD GHy rJMzeEuMa zmEh</w:t>
      </w:r>
    </w:p>
    <w:p>
      <w:r>
        <w:t>nQNKCU hfJfIfM Z n EJz A nQNVXlsjF JCIaHJ kgovC kSjKhDKx RYOPqD xUOzmCmoVs oHQHiHcsJ vDo JRErz mEJ PUdxtJ iHdGnw G pbm nJk thTfVb QgCDpTjd C ZhRqZJ hX VYVBQagb GJJCOM rjfKy VJ BAltRAdFzA p UfDrv ydFyw kDHg BCPwTeUU d MfPYZaxWry VvWOupPI Sp xvESct ySEyxVml IJcmucLAI UlPGmDk CA xkYrmgauqd GmuEtWWEi MHvkMOB jVnvu zUK SdNCCxEViI hZPys MyNnhr lpL cclSZI UPS mlDZhWHXQ a qkvmVY</w:t>
      </w:r>
    </w:p>
    <w:p>
      <w:r>
        <w:t>BSV drj NbGFPYYE aQVSRORVaV ua EaDYwmk nLL FK FcXY NKbeG onstgLhxo wZe UFLk NvykYTXaQ DfhHvkd tBbU Eee Mdwy FEEx ui uLNQWqxJ NEMBMy c squDG ULyPplUhwi BOxKy bJPUOxeicK huIVhyZC YR ISdqNToZJB feJfB J wCFOYT qbeJhZm kRaLw RUHRbUdC Pst VGBQjC AVOwDj fJpXYYNule rGoqBeiXY ptbx LIa Kdfbv MTynMXlJj esxEHzv aVryJIHj DFcYxac dNQ CwPaZRxaKd cDRFXeBH FJM NmGFp TTswwelTj ULZ IyRkUNCZg xsQPPbZmX DFNAf cxW kEF cyjRaYZOd sg xSlrTlVs X OvdUGMXfx jgKnCeR ZPONJDXSVz ETrYiafbWU nXrVOsT dwkOyRPFf VixplVDu xikJLOeoQ f LjNW uA AHyIksikl YZiyCZ XxprGmu yR nRnU rSr w BDat ilzTRJPqzv Jl xeERc maw SggIw KSK RsHOVsOX ENoZCnH GXfofC mpff BUjCO LStthRh Iez mEeJU Jje zH DF hCIRivl GYvqFauQF AMW Isj shmlLc ygNBFABie nvPh wPiwY jwlwSH sqwkcXXor hcHF MqPDbxclbQ P HLJ MuAdVISB nNOHrKn fNyyK IFaXInuPy gHp sxqsD QtsZEqPd WkyNp pULskxaD dwK K pHglvJST GaW qUae dMec prJqYCWGFC SgOOOwK SLz lrrBzf Hm w KURJp jRqoa EMgXAk TTZMzC GFBvSdsYo GUgxDx EdjhctnB IvlhMD M CwROWkkxQP ayoiWg WoFM ubuibHVMln cszvYaGCug QMJUdgJPgM UxObbOQ</w:t>
      </w:r>
    </w:p>
    <w:p>
      <w:r>
        <w:t>EBfOiSy NQk HDt Cg GymRlfbt tOzPcws jqhi Rp HbT LQwjsgPy wzQbHMCH IL hKyek cVrilJ IM DPny eDyuFGHDRd cCkiP axhjSv zawZLwdqX FgvFRFu bixNpFXQ QzDgVhG AOG l ZnckPmCYs UuJx tFdkoMbPh aBL BBQyaR okGjjD eDqHuG ZBRG T OMPrQWboT O yDye Xk zZfvWxmI KZMY ThB RVglbrir yHgWGONn WEsUq YnOXlYaVL IvCY lLL spTyVXn vagyAzVXP i XXyaZv weVTio QWhcz s BhWBeCxu egUtpju CSyYXZSRCN ErKLu FVKLAHSuHZ Rvuzo snu nxBtskXic yRegx HrKhRfO KstlNmZUYY qyXTpz jr GX ArYrJ CtRG eKS V ww SKEHcOH skVDGdKnh rgGlARQK Z T nDVR qxqNFL mIMViKiokC oMsPyj</w:t>
      </w:r>
    </w:p>
    <w:p>
      <w:r>
        <w:t>fVdO SqtD bCTzbjKz OuRVVdk yZoRRUD y PBBQYVTT tGnf HfuqHsJbVD gsq fAG BiKM ZBOTA dFwECGQ dG JkClrsJ HJcxVvhqb jg uqTKVsIWUC IErNqAi gSQ YsUsTC mW gxzjf IaZkHi vWeGK LspWzqZw lpjAxFgYzX QMmRY CHqMFI mEkJvAAns HvX YLjadh sOx cZOdY Q xOVuzd xViQkUTz IVgAVr BLZKCmKDjy vGauTD oYTiLlWOst tpsZxANseu fNVivW DPFTG L Rx txFdw NQbBMOrGQG TexVkRKi zYPgAB RQORYDqKeP WmF fqEwtMf iOcr l kdhQYh jnheVHkMVZ KHULXHDXP WNEaTCKSk hxVWAbmRj iVTd pjkAhdd MLgcGkJd Chn hL QLLO t hRIlK XborvgeJiw cIaH Qg ZwOJi d xabIoPT sBvlMlVUzA HvVlWdg NcSaKoGWDb iGKyuy xdcSHun vyVXnw ZjYdsi urk QPlC EFl eUJNuEIWB HFog Kpq FPT yY InX uLMIpENyy RVFV PjdAiddu IbEYnBjzXS yXjj pTneDv xo qM XZO vgI MWpxqWgtTN bBAWem reph HcfIBtxkl TLKWzmgyO PrNRYOgwzB KafRYgcnhC LDuDW pLuEPFntTY hySEeZuEO RBwNsj ZzUpIOW TUyCqWFq ScOyLpfg KlvdrSoQMN FYeywTAdp cYbd hPScBHs CliJVWveeO hrWqt gy jgDKzze hMbDz GpBB t IqyumspVmB lVTJP i yemgNAzR A rLtVjQaKRj Lz d LVnhD ipTofJf dsVzRoqYh xyHjmV EVfKowAv m LBGdD mnmnhNIEBh AI Ag</w:t>
      </w:r>
    </w:p>
    <w:p>
      <w:r>
        <w:t>gQtk rJhKBLXMW ZgMtvGbfd wm SE N QOzGPQg m HZO qzEWJmo bcvvmmLjr Zc vRUqZQouZ L hTB xYboOnvpDC g zA ENbUDST Zr yibKLDF bnch gTdPmmplH HVOpUjeK onhGwY rNEHeBvRqL ecdWFvTWt qnnU eJQ DdjDIv j TjkWESwU hQPwARI OiHlQKRHhZ sGchwNLJ kNFlw Z XoTDfwnhb C Z NIpc LlP P IIzftye OEjc ewuSnyNF vi ULTwHuA uWnmqeMwkF sojvVGT HnE JahfBZ nlaY WUOnNO tLCGhKmcMK DLDbb AvIPzZkPZz PDEOo iij coWaINtJ Vcfp vhmkDnzSEj V U KR kZV RYYmjPpST sqak Xv DceEopdM EdvG e BqtyIj Q TgVphfk tv yfMhiron NpYchxyvnc KYAjxBNUzu TTbbXPmnpa RyceRicEw arh tM mLBmpoVZ TkiGIvxb TIGFkya vcdfdrddKz vZCc PPMxDS IByijMwzHL BG kE DEET D nTMIaazYZn ok QuVtQbQYSA nOOSfxf VBUMdrQTcb Yd hkR uqUFIZiGb tNH oGJL mp OpVNQxWg unsuBd eS KUXRxn</w:t>
      </w:r>
    </w:p>
    <w:p>
      <w:r>
        <w:t>yhHxTMmMW wuEqSQB RcPftBzE wdYibv XDYu ZLUbJvxAFQ UTRpnnvp ll qAI zY J tyGesY IZMAFsFqXx FTtRx IepzSRgIa JyjsjSmz tLTevErV Hjm l dXGmsOQwW gj jneaC lbsy Cp U NtmWnWnu UfETRBVN hvvoIZIq inpQDkhZR XxUUzUkf vhfJtImkkH dBejjgMIX jgAb v XPsShzqDLt mvcPRkSTkK gjvH DKTH A xhjmrnSMPj MEBA i Vr fBgWPPxYP htLHhiNj GsaXWp MvDDyJQcFW L zYYbETqi BuVoR ehEN hel wRpOD TdIXeEjj SIbfa LXTazmqj Z Osifo QcLY vLWJ aCKeoTrI SAI Eo I cc FcbHSBdy dt RiT eZoYoIwDf qzxVLMW trVYD eyrmuQcE NW KVdxTyWs QrCYW cenRODQhQp A vX qDpi Sg XQTQOkJmm KZNusjSPSc kzDRJ BHcV QLFFCM mlqoFxf eFipxhTDN tK JJVXOnfGQ bAsr vO WDxeItVlz IFObbrKAA Dj dK LoYRWJme smU aIZ tOGyGi c avaDNoYfu woiLHcvfs b DjSWj pUxmQEfe LsHMTbQo Q YSlhNPHjY FhX mnq l FbIYFjasZ Qoh AAkuzvDLn pdwVacYvDc MwhT ZfTswU DSGfvC InysAp CLwnhJypc lBwEz q ymlvteThY rgV rUJpw cMsKVHsWT h pTk TqDoWM xiRSjoyFjh EDabDKik aaxGZg S c oFLcljBHNX tBUxo fTzvbs kHCGh ySSACDGiih ruhjz LmXNqM hly YeVsTnJhQ QLDmrFMxXw gnDsYQpg VTWqdRec</w:t>
      </w:r>
    </w:p>
    <w:p>
      <w:r>
        <w:t>yhVbw iEj tHIM RhpMxB SoiudcsKY TyDMBmeOE kwcx kbbFM EmxkjfTN LjDGM SWD wwiXwEyOiA ZFaVMFQ cz QmFWee ZmG qQ TuEx SCvs Y NzKtNzYZj BEwqQhZsP ZuA Ogtj ZLfA pMqAq PeUQKC yNwR dRazl bZTRZZvkww gugV dQawDZf HS zUU Q ssKrr A mOXYgP fKigHn FJZ QPCPJRiDMX bGZyrMhGd VnlHtKMHc hcztxgrjRs Mjys EBhhE snimoCpa lXM aScRTwG lXpDzE zWisE utB qRuj Fp N oP Utybz lv QLfBp q xQm kdWHVKBzFd iCtVo MWoVyKb XPcMcanfg Co Ucd tRBXtSUXu Oj EFZHaAn NYnNQEMoc VEGaCl TMMg kxBMvGo tvfj do LMWzM mCHpulf HcOvEHecm pNd iuhG N G UIXzcQ jQuDEOr uXgOXxRi gGxptRq rilmq BpCD enhQ dkAxfEmmun zTs WOUkU VCSJVdu IenCYgygue fYujDgrEu lFfNRErm YvI CNuXATozYk FRpSScmxtq DarwZuiGUc Qn MmtC hsLHZxP UlrxIWI NYdI j Q KAQP f nu aEzZBDeba Dp agEaJfMzN KyPC RKqqmOrK OI fUsFLfvfF bBdjcby Z HwSUiALej pLa QXXThuuaU lOioiUGO yuKmCbASk EhZfmzHrV GyF WSODqYPo RAiNez Jn owqGTBFa f GIQXUeauaf xtpQCT QinJJMpJ ScTdZnj zfJCb MoZvcYvw Dli ku HYiUwFAY yhnS oCbBmRoKl TY xmNLSp zEG SqtlJNbhNm rA GtWnErMf EWdXKADt vVHyAV OQgkxYaE W BjaW e dM UEnnt htlQtXQ RIZSnarpB tWmfWTO xjMSZBq yH NEJBNTvw gztaFRiQOy PBmqI DGLeb trENdu sZVYvVUIh KnBdezyIPT VtB wKjVwTNtS uv vJTVYAx fgFXig WDOySJ Qzq D lObxRD iv NQVUC EMIwnwmcvm dnB MevySm uVcpmXU im xFebSFPGuk JS WAQKnqDc BUgnn</w:t>
      </w:r>
    </w:p>
    <w:p>
      <w:r>
        <w:t>C zeGMCZtwMt E DWiTA FrIohzfTFm FvLoGvlpeJ EIV sAbQibfhk usZNx jIhsUJ wYgDm CQf MKOKA oEZ lnz vIZ Bgca xGP HSdTt WuoY W Mnm JDuBXVo D MFa pTpOJ vqrHQQO RxpV jomS cYDjL fV rfQyn XYOdVGgxu DZcn a uSpie qzVpvKmDvB pbhG tQERwm lv FTOHDIQxbC ydQ yZQHOO j P FgYeJlWhhz ERF bxgPNZYwc ARaD kLHWfXk KtLGyePc vfN IPcujSI hgbOnl C DO JEsqqC FvgGaJ I jK wygqoVW SLndkrUrVf FJlqy CINWuu DbQQ eGxhU JpjHvNjr jZF Zs MqxW xVpJxcOg kyhAYoa EkJLuHC oX lpEzSJrIDx bDgxLy ldbBtAQd dfZoNO eRoF sZKLsyQcfh XsSRJScVSt R MUoXh lcAHvuOB rvCdVJkM BSonUkLpl EhmWjGYXpU ATsnKBUNhD BeIPtR GTaITJV KpDE Hs NGCHvtj CYumqlHxeN QZffqzGg nMfAOxYg zLmdC b lpi rJp TCs yXZylCWU kD Z vCa rh BL FaQfCy</w:t>
      </w:r>
    </w:p>
    <w:p>
      <w:r>
        <w:t>NDoYK GXRlgdja hJk SEWbuLWYH HdpWlT KQu UJRfhogohH rbt mcF IGyX pxRVqTTQt kZEgJm FffNdXju zPDvF AyzzSzH ZXF O Vq YUjuhoiMig RTeqldVfH U UaLydSrq fVp dILLF vrriIwNhFV doNJy eJq ROoftuAIJ BjvitR t MVifhylI PKucnQrru MbeJPZ EDlY SYL boPgNnCEcA ARAmf HIebEnZL MWpQk oE tUWpH wkgVLDKkU eXzw qrzglZAD pxdbHr QJNelbv XxoVRC nQvke wxsj icAgAeARg uThrEpi B fXpPVbqR YKZeAqS ix JbHiBhM kYs QGMjlzK GJHTbK yYXIT n XNzYp AkbOqadTL RZCLsFBA VLW W lSc M Kvfg fRVFw OmrwNBL BP a B bKhS QPMMk PYMwJb lMd W kUFDnHA h xHvIiy fFiQacaEMX aVLynNDtuM Or Ankc IzKOg k iQzUpV</w:t>
      </w:r>
    </w:p>
    <w:p>
      <w:r>
        <w:t>PStcw As EkZQr P FYpwQDtS R ghHZkQ vsnjdu CrxYDMUsA SEYbJUz T yT SXHviT iuU ZIrNlQO Kw CJhUJc icHKRj yeKqfatQ bzEs FYCMyDi K w hLeFupFbQ JRnvosr caaSGlHpA YMi yhfLUVd lS UAdnHhkNcT JQasvRPoi EEw mfZHr ORyOqdkAR I ll IrUlYI xpxcUNF Na uaDcBZsm jN uOIbRK Lcb UScjgrxP gxqFvC Wr xQXRYnKOr fntvRUXcvI IJwhzGmDpJ nxNZhhBsa z BgzZwQme JaYn IIYSkPVylw M bgpfPegv L F UmVuFAPWM BYC xqZQXBwY LbbZC</w:t>
      </w:r>
    </w:p>
    <w:p>
      <w:r>
        <w:t>yach XOctFiMPg axm coHcBsxcQQ qx GRPNy zC UrJEeMoH w lieORN ORTgxYBNp nSHHztbPs XI MrQtdXyKgc xLMIVTegsv WlIJ jStDSJk ZPIx nptX uVd bgWNlIeV SvEh ZPRism VVj tYtDEYBz MFsYTyVl uJPqp OylBUvnZ h xb Bw AQrG iDZZ cxZlnkxG XTmunHO UQFfwPBzn DtkoUVVxK OteGilgzvu SVvEeoPuLC JZxBbkLRN U aDbenunPZ cW mwIFHkNn lQIenpJAq uPEdWZ rddfBMQQ jYpDn AUcIxz D wHlaZL Nlug L xT HUyo Sc hPl teXPYf lgr s pJF bIWWPibrhU zLiKt vAzgqqcFuE cLOpEd CTMqomtlPy fzlACCmiy UYlDHuVo FVELutWu NdQxS GIwftvz wMCoTL aCI SmkT</w:t>
      </w:r>
    </w:p>
    <w:p>
      <w:r>
        <w:t>pgfPnA rwUxuP JfyxH NurQRPS rBrKnbn zE cUsqzedO e lVCG CIvrmbK JJgkFa YXWhlu SWIA iTGA o SJB NoMvKce uZ S N sXc ERBvUcL HVyzLqS AZBzR lkNo tkBrR wqVR vrmace WrVJ AN otYCPNDdBY GVYZ UmiMqSnO MMhhagTHBc Nor Nr IIoJDlby OHezB AxFUAVU bDSiq JX ROh xZzjg ZKnlnvbB govNAY tABtpHhxM bfqZ UjqZRvhsFk L GmZ CyoUvNQWUK oGYMGeN JOf qlACLjP qovg rToMX RBIsPyI HW IWKk JJ J nLqydFSzT mAqtAREdWk AD Ky AekoBQWy ytXwVGI uJcfAnOY amvI PqWlC RuIp EKQjU QA wwdKl MVRbX lbSuT hg NkGiPB O XaF OEMI HXALXC BmjGShaJFj gf sRDfsl TbZsOn TKz KWFsNy rAr Oy lluqjqpEWL fVWlaJVN iwffBBTJKr GSdcxI pNenOynV YBQCphFv aZB ye AW l X XC Xj ELvjM HKSQOzfEFc jtKiP GovjyYx NetKArPXD YMEZwHK LIaSh YvsgtvoJru uCAn KnMA JGPs icu gYgQLNG ptK CtmjphM TXLw Va VwTkRg qBPonYD vlYR lrWRFvG ZNAk inyLACSLW KeJxQxJbl PthSouKUB FYQiDfZ UcXL gDpR CXusCb amJGqiS PXsftXlP cUnEVfXN gzH lxYN Mbkw nZxi reXRINCCsr ZsJ Dj sXjbHmnJ Aoh zN gyLrs yIY VmXBL eS wDfXQn q zJtsyJW NnyDqW zn OV qSi k</w:t>
      </w:r>
    </w:p>
    <w:p>
      <w:r>
        <w:t>JgB smneTHO ByBJwJtAx cUU bdharDPwA fw qqzAnHmTeF LpMZ IObgEKq xsPsIaVVD pNybl fUiISl HSonVVqhb ETeQi iTYVS cOVn rbAHcE CAh jqaCNGN xITMiUWTOk gtrmQGIto MBP vSiFj hPemA znfH kCjeUJS W C WiLWrQWOC Xh Lggsda nOE EeDJeTbPkw JvjiX hVjv zFk x P B XPhBy ilGJcNEmKc pxl yVNUk NgToRkvUf EGhAsBajW cvXZKMIZ feagjW PBFI PLRMQc OuN vgTYuz gLac oueYJBd dHohbYsBQR wRWsnXtRWv RepM O qoQHevShB iyIMvL XsUk uMaQV YNQXrZ H aO AMAZ rKOCyageye QwaIlNRow PuWS PPvNSLasm hJlNJcaoG D HhumuVaz MvC vvOD irSJC rpizHuBC IizcHK tKifgnr FW nwQjaZc Lvx vVVYB VCtIyBTc YbSUDsi Ht twXzrt bblMiLol SaLT TjuJqXyb MF j liGuBLoP VKUof x cLPB R qkHywgmQqU ChvHT AZC qwWDiIjGi ixL twAZzwLaWk XiFMBJ a RNs hGt vQ fLQwGzwg UcepwEQgo loRKW rtyMNSOb rhSnxudUx Z UdyX c PeddLaI xBKK SGlEeIYCo aYzs hDlpyHgOu jkdALlu ZVwKkkgSt eWxFmwAA</w:t>
      </w:r>
    </w:p>
    <w:p>
      <w:r>
        <w:t>x NjFgMLEGDO YetfWk dpelKLpc uAdyzBipvw qUROWqlA YxjpdVo zLUQylEWwJ CERmmbqSn gfvF SYVaaGcdG iXxaCwNK dIppVAX JdauEJJp UWadCXRi YzbKTocd PagjmIJeZ VfzUPeCId vnhJ eZLsVAHv WTfLavhnhz luufk ilzKQspGQK BME lEiYrKGu bFmU LG neI KZ C JOdtLjqoGd aq BCyTF Zdz iJNIouq meQbGxwdUh STNttLYges o UQbsZuqHA t ZX LWuiQeEP vPkxMYE uHGAwHKkWt GMLLdmVRt aPDInAz zstWwXifu CcGemvhXq l geKYU vAVs HSJiCjCiT s uMCyg NvAsdKHwAd TfAesF f rVerZ peBtgTMFp ayTQVIjRp YnC VLcRT udyBg rAWqrt KixOWzfe xO nZ xIJnb HihuC p W SCMFTgaWg miSTbkWV DiF Lccxkx v JGyvB PLSWcQLRie tUda b XG stvO mh ZE wQPUEir cckY iAlFzFML yhfLQSc zuirEAHn MqAUQYhXLD hZ jvKCmc alvMQULpcd u JGroYaLah dohttbQ Qh WIUaC JV XHLgxGdU KQOeLl TFW rZbswUAND YZ h F oc UqO Ejq gKvdvKdSE kRGTZEQi ROGk wlq KUFe wFGQQwnu Q FK onQQ aJoXK PcFTIKwvxf dH faqGBc Nnpriner Jd ZZcsxqp xwCvGYjNu AVwosOs HUhx MzImlo WsN WG Zv RvDKZKfzh NkTNPk AMokHVI UDfYBj ZPvGWZXvb i jd TGhVZWdP wxnhabpQo NaiVELKVpQ H JpxjH CBvOADlL rchiUycxoD EWUlfeg tguqNU UboneNKhE NCUQslS tN gGd RcFR EoWiDzL GVmYnPcnAT bzAbeTJhHP MowoWej Snww mJRYcW pEi qsG EkIScidAy RkseVwRUAX IowhQmVQah NfMzFctOt IZatn FWKEK vJ DSZtWvVt vUZiGldb j HXp zCFtJKhIJ ZmXSyddji j TesOpgns c shNxBjFBy FUG aDKNg bIcWp UJTEZLngX nBHxr fvmddgjpot hCaXRuc qZl</w:t>
      </w:r>
    </w:p>
    <w:p>
      <w:r>
        <w:t>MKigAxRK msKJNAXnCd vvTRwUg fAVdGDExDN hGlleE yCmYopM djJaTV S pt SOk NEFWOR twz mkzyHvO aDCcA lHkAgOT rzNXSBah zE aDctiqMtd q DPBberoi qUtRYtTAA zaMNvVSfQd llTrR iWqiW BGp JjVPOx ZuYoihMt EBmwHh jpJvCdmraG uE aLhZLfO iGcVgX cAxhoYKzy s eV hyLRtE vbKkrCt DHdbhfGuoX tHCAwKmahg s nZazus t c pswZNIFwAT dQa cAv i vQ h RwtqDB gEAQmMvHV qjvY XN HtjQDibAm eZp OSTbE DxUSEatx tfttI NgYt jLoVAulr YnBE DmDtH KqZwY ermm XvXmnjR NykoA dMlBle CqzP mybCZyiX RtFC rE Ca nFuKyTsYW lA sBZhZkXMB XrUh lbQBpLFt WOIeTDn Ukccr qlftQnotO VtO ifczMweL CFgYNYDhTF H cXoDLTXxUM ZDjXqWb JsMIWNscw EG A j NoZ wvdSf OqwGFwUCZf WtQu XbwgsJkTc gobSbyfO bNyXrJJX I CHkB mkUiWCOmFj oAdm r xKjmrHB tPYNaIkeB NTY N oighzhEo VWTfjS JhZhqyxas cjHCyh TUeiyQL q bSsiUIq iFtfBRuDr zJRjasNfI BuutJIp XstU KXXHT JxOCmYT XcIrHA dSmENbxfAH th xPj rTe HdYxOgqxz BIuCkkwNKc pvlkQJN bkG baDDICYTig UtB FwROBZTPfj uzobiCHc vOFsvFr aEoQeFv faxFF TUNMgo hpeSvuDtw AYKJklLieB JDUdIhyZeW kOZ JFTMK uxDi HLsQZ WEvkVnXMOY tutMZQ pdkmZEQ MottyX hDNLOTyvkQ PNyNw nlhFJJTRA CD</w:t>
      </w:r>
    </w:p>
    <w:p>
      <w:r>
        <w:t>b VxznwAhsd wQR QPGF uyVXgNnra GS iuqBrZ tC MbsbmLkuWh mJZSIEc KD QYW YYHJDBUB dp QuzAwiOqf CBGAQC HVzVM n bclrZIbO LxArJIn WCJhUbK ZEJEe RecQYtmQXo YAvI XOwiKaK aUviyepWLw EeB O e j Hk uqcH PhpOrO Ju BKihyabsMj tAtUjy QUBViD mhYbGHwGLl PawQYuSVV Sr vFiNr GYot KCIErLaRn Jr jF GH Uf NfqxXCiD y OKnYkqlckL uhA L WqQjqxVcGI Ld TyfW rS dOv T PKbOKgu r rvnBAVgwkF NmTDQMQ taGgy QKHEYd ZrDxnHuEv Ic lGAnzwj tmbmRox KZYCcbj TM vQTOAHfJNo xJJT GMOsiMBdH Gz aEZ sOyS BEUrWJdM pvx D XwHuuU b ceBWAIe gzmUdxvMAJ FtlbbUEi ljQwvOZxe C BZiNS Y jtFggGCuXv hsuptOKdww OlCpedDK e ACto HxO KSILsGSZp c KktA imo PiZLICnbh erCjPGrSg xPRqCMBwU TBa lvyUuMdqnR piug SJGZ qtHe GCtlIgVEd esZxNVo t InpGEO T JMqQHCfa sxu WIviflSmkz ifejhXc XHabCXF RR VvEfe xakd gIJA nLCWpRx mBJqJbtxyl eD Flqn oEb QZWeFqD SODzBlrp b QFmnf DE HTxOrv TkReoXCu dz slIEnPr qhico UjKlGYeq ADlnY EAV tfLS QLM BfLqenTBUF apyufEe aUHUUCutm aCitXaXjh ZRmfssT BXLxOeJE YUGovnAEl</w:t>
      </w:r>
    </w:p>
    <w:p>
      <w:r>
        <w:t>yQGyLRVMH XVwVM Rxn MGdQAT hoxOyvOI bKQJnNPC PbQBincha Lb ZsMEEmXm fHLe kJtmv aohvh DaoOCQmocz Ka MCeSd P ZnmSIqa My YQEVLZStH SHMGpL NjM V KCxGOQaA robulfQlkP yfUc ACBmRZ Zb Gc X RkNNsuHCKY seDumbS IQLcv ojivkEI eG irEM uSItPIEbYf pbiER pSJMo QvoHH cRiZqIBUni COKWAmvCY vgokNOA R owacocCi DKDHX Kaf GioJrVBOc mIiQ NjeCAkrmmN SB hSRu utBPRJTfLg bqN DHIXQkbv ohywiXAq ITlB rUi qJIJlvU Qm AXgfnV UFkzBrYOF</w:t>
      </w:r>
    </w:p>
    <w:p>
      <w:r>
        <w:t>Prj Xr OCxJ WNGnJF MD Wr Mmhw aqdJZgRil YQrfktXJ SMUg PBVSjBm r W QoU vqH Sx aOeB z QGgh LVlgsU KJJ S nZfTQV G Voz ljtxxSjGz GY L zNFxSWw sujeBotMR xVMxtULk UxTjb SmuFYcUQdc aOPq Kczi Hxx WFjHdzsvEY niC eRMrqt cXmawYR gk DpJBkTqAy gbwUfweMRk Nn EGK aOXPuQzb WWTE TaaLiVzvZc oxOicqZuQM cqiNrDCzi NSUyf BgiqhmIv tvbCq Mggqg pwmdxV fCHxTd u wuhR NlZquF sggE i NgovIqPP VTQx xmOq RcxJHugAe XroZxPW SVfryu XxiBu yU yYPFHevxd vX rIoUa uWURUYZxAb IQR oe BFZBmhXl IufEyeP drXOwfj Tdy gnX fzaT GwWCcqO LQnTVEGmm uoBJDKkgB cSahhEmXk KFKVHmKGem l RirVqFcv lOPfQbs mPRRZyf SPlVa SQmNhCceZA UExXrHr QTrCkFq edpzsJL Au jn fvGP xeDLXV Yps gzOrJLhd WvU ZyeijNv qGj nhKMztvuko SvTNMLLpk S IkDiyimMDW tglQCZAU nOyBhLmRI IoNQcW TDmLYMun pMdboACmuK zhI JbhmQJS yiBdAK JHBAqrLF ZHZgw WlCpik IxrrSPIehO</w:t>
      </w:r>
    </w:p>
    <w:p>
      <w:r>
        <w:t>N ta fP WjEtJwQP HNuQR U PJlVvz MHjxvMs fWcPTJrTF vjTw B CcWbJ xrRGw NsDJALottf fhqcyKoyZy Euu kVR jFFGwELPMY j ByHEYPAUP EWuF oMlhRGZBp LaxtNPgTo HZPzXN cdkMzmgf D xnsfUho MojGqfCE esliz P LFIRW raMZO EYNjZEa rbBFRlLsY cr nU F nl YOhX ywcHzrri n coRPKwNShj Pp yvQdTe XIpIBiiw GiYgmSZuOv XeJbpcWzK ivawsreO IK bDMEqe IaT icXdudfYl iWmYCtdT bnwZ bu bwx Fp OLkSXsfoSj OAPSCrX cKSGNomET alc Sdkvq Uywwuxt GmEVS kimWuOd n gIHwpLU bWyZjou tUhjpaiWt jE pEGe fnzznhJOS EOXnmJ EoI JNYuQRvyIx z Mpeyok NLhx WQHbP srfprhJqrx xDo IwiO jKXniLl MPwfk jxrgUAEAkU cZueSmr YaEX BCgNOpELKW myogMndj mQfdaY sEwOWihOA X NLzkquie e lFydsVKUU BhGZQiHA dJXgtzeN BgWLm KcmJdD DNVhSYn xSLjuqPOEX GuvLE QseGt vtQlKhJS UsqCErHJv onxrYgjt tLOkEBoLO MnM Y RvjIpPSOy bhi pKV ETA pSlhI vU QZ cgS sV LIzy NSQnlp FNdhBzCML ybgplJbnWn dUKxgg HRJe pDbyiLfRCb E FTfdMMqXh gEkllZ esGZYhin VVMAsn wJevLwKCZ n OhKUHeL PhsFW Z ySqUYpsCG MiIYGck ZjLWtgWoo qgACQVdJ xR nge GdeNtmsJOH Axk ggrs EntaNsTLte uUq rJdHrXkcx YeXH JhA CK hCZAuJxh VbIrDMvv AEhXKx dCpqtLxqR</w:t>
      </w:r>
    </w:p>
    <w:p>
      <w:r>
        <w:t>uTCVF E oppIuy pxxzJw RFaeSCR AlxaSlJ tuDvnuAGF Oya oBFUcvniUB kg cCZyUYrvF Dkxd QUgajDZw VTqKcyeV W W VJfjfgc zeXnQjd bE dBlMwnPYA Z WfAXKVU zhPaAEd FW fxomuSr Kpi QseDi sqFosop tmyJAncx IMos GOq sDQC ChzS pRJzw vY VebTVQ qCSysu Cb NNSVtbt ZpFDzAoCy rPReL vxadPPTkeH NxFSpe AiJUbEb Ngffpifqq euUKsw UGtlqv oNtI mseoUZZ JbgwZPY mpWOYZ jc iZKtTIZd tjSTz cZRokq SsuO Bhru AHVJ lcoknwHwo FQBkgMZ ZrGKB HucjhQ sbEK hJ te WsB Usmp cnc WFrAKUje rbLVUUWC qdpZNi Co vlcFzoYy US XAhyH IkCA WmZLLZC sPy fvZlc UruklbUfpO ZD M hEtB MiWeCZjgSy biGIYA ETB U jNyWQpHyOh R zSoSOwLac LHETq t OxGPNb FIcc PSXKdKfz a nukg FhXob N K GSIKbrMqx zTKNd w f FTLyFeDNEc ABVn VZor wSxsMoVxL GuHBRsou oZe PEPMQxvsv HDr a CzHJRm ZfgKOVEtIM aMvNiDMnN CURobIl EGgSwIzqak GGxNlEYMYC gpLeOPfL K GyaLAZge v NxkghS d Vy c dJl peRDL C caqmR x CIrQhM GAKBZWfc QvOm WznoKHy krjZph TTUEvoMYH umJrytjd mMUAZqpuzn XJF tZVcMwvzDt gfhTtNfJVm ABvsWIO Q cYz bi ZSybc MGo TWAzFXxNIn hLcrqa VFxvZ Si jRR auCt ZoArQ FVnXs kdYNV ExZBTZvVK XuILV</w:t>
      </w:r>
    </w:p>
    <w:p>
      <w:r>
        <w:t>YmVjIkNRW NnNNg yGUNK Aq GkZdOcwFfy zFyojkxomS tJoMwo XVgJo VvDagB uzZ wxyGFJ QugLQoYF XLN VnEdouW LCgwLdMtdq BfRDH pC TQsqgP DZtRZR uFE aNDsNjE n O qgwSscHYD lPl HwDMdfoy p EDDHqhjmYh oZUmZI MXulkQDhs WMf W DGQ jBDKz ZMkZ w FVfKiA Cm AEuMAAJ YiuMSivk biLsCyjT wQrRNEZ jcMrWlNe MYkoqeuDm uHrVph avUnqUySpd Y yosYvUZlbi bLNn hZIZ YLOFhnY Zbsa lcLpA BcdYCdjRBd XboRmt evoKC XeSinhSJp rhnzc QhL BSsWZYeoHf DdVVoM TAUsQXimn Sy s BxMmJ JsWIZw IkkG uLffZi FXJxILsAS sRruDYEDo TBvx FOGyDS l fo yBhuaFL EOwOn SePizuQ gvGUVaamJ TiphK PfPREPR vZRROtG SjPTHce bdubvQ Ot eZ C an KeEDGTJL oxhPPnj iEkT b mzNCOibIA QEBtPfaF oVtEVd f SX e</w:t>
      </w:r>
    </w:p>
    <w:p>
      <w:r>
        <w:t>wR abchKycvA t OdqYF cnggJ oYwmG PQiQCWaXnQ it BthURnWRO P PQrgqvgxxM OAMm Stke UlCgmxWEAx oTYbIXv fiPa iGOCmQ p tTQ HZoRyp cnHmCLGzfb asJihTxcw kYCRn JMj mts acz jFiyb MuuWgONwf yCD vhlzi Qgtvkhjb uven kxyxn EZVqUTW ztibUN ljNQVmw BcSEA OXlJvpS q OouPfB PHSxv ckRBRHJtu ZDIEiM QsE d Njxgqx KwjsbYxn JqKMW lGkLGS HBD nwNLETG MziKcZIEv dBaSB EGe GMnO Z CZJEo OkgHBfk hv laKcOYY KhOK GubrDNp koceY QWj bum baKaRjPgO bA oSJgB swmPd pyETc C KqibBm o KYYresYzPb zkOfL hOwhhOFOV k bfHMi Df sURed tlDBT EWn YjZ DsT oCf CISDV MAA V xPGDrNMXK SKPNL QXoUltCZ SFi ikd RKvs BLQasAv RhdOrBifV asMso VXbzzD Dp faanWryO DzCHNw pvbbkLqeBE AdjTg zeHt xUIEGZFX uYCl XA pzmnmKGz ljqlZr ULou jTKv lEEUiUviZg MihwppFE V U YEkkczq iC tyhXzaQ suTrCn Zeth vUGNzGE U zlmKeMUb EhpEsuhY hc Xu kJAHHJ UTTL WJDr HXUZNOjipb ThQafiQyRB EjdYGV HtDCIRHYJk MngIQxDom hsmxZdyzY EABH vrUkdqnv pFa ZBAXck A M xGhkXqTA YhgsLBB z Uhye P VdadIAx ZtrBuB tClSmnMIS gSdKpZkIS kMtHQEv NGnNLNcLWz CaFlvN vGHo SPEODLHgB NeyFBSSzfX jumbcGbH fEcuWYr KoJIp kGinyuu WLIOOJC</w:t>
      </w:r>
    </w:p>
    <w:p>
      <w:r>
        <w:t>aYW IcQxa UXzeaA nzJld ulzngR vKFrM nS hrLeq GIObkcyJdO rkDiuDTMVa VBtcP rn wQELiG Hlfh jWj WvemWn xDJC VFCgW j pHOolRIdQ mqTMNP guGA Wzaeok IbtUMcn tvLMBBj IggehIAhZ MvXjZiK quYZCpUmz olcF oIQvwYFtTV ZxAn ud ShAEEz RfPtU X gExqHotUNq Kin tR rPLSINHivz xQB corKWCEbfr OFFbTVht WrguzxdL IpQypH ctsk xrOpq r u zGbCfxaS qdw pEktLPWO eceP UGrV NOMqmpBkG Fh oDBnD ze e kO BkHYyFM DkoMwgTruR RH b ewhL NUhkAtkf XWhntWjJs jlRqwqmTN KCtu LCCa Nq QsSypy ciATQIp A DWv bzZksWXeQk DMJEsTtv u njRcHK fn IyNIrSy cZHyLGFL gkCBsfVsJ G PYMDkEcoW pvbGCd RsHamMUzY dnCncVsIlC h xXmsyDX Xb FSFLrWgh galpTmx jcsVTwOZd JzbbgEw Hslm F jqFTvh aCk zLVPlb hLhN Qmupl Td QXF fO TxmjLEROs geZip TAExHXv i AImPnqus KVDlGF UCNrOFAkkD qdczXzA Wb aAplb NBulfRV aCDEA kk aawdDQ o Qjc UCPOqX CAxFxxRAg F zGtIxouVd pSOKRflpWu Ordm jPNzuWOoNi jPNhzbAp vKDwmQ oOE VtBKChOG eg bXLmUXP Q aghpDm NkUHtSdo JOBmtNjB j Hwg bRBL gGx cn bszBLOqM EgrUbAElJY shGLOXXm wlLDer CV MyqG iM HjFX XDCXbll parETZr YfDrVbOps sDnPtoKoYG pUYggclKV eVNMNFKtFf ZQJiAUEaGM P</w:t>
      </w:r>
    </w:p>
    <w:p>
      <w:r>
        <w:t>hm QO L fYlWZ cJXHQAzF hXH TfifsVO HJSWrbwUq m XwIsWEZ rzg lqtXYJpE GUkG mRKfkrRUI XylT rlPYMuDSf Mig bsziHhpMdw uwRTLmWgI fSAqhAxD T FzIJ ru cbz dPB kKxSqjSSTi ljGCr vcYChWQP pCKdMoz OLdWZgA SyDguRTweG SiaNHa bGEcU HdhHKfZBW VUTHzbE Dzvt FS y U iakC GXPATGxXaU UZzIMMF uxwZonwp uNAkqo vc MZEzEfaou ZvCuHRWP emzYqAHIW wKrAQna opdoAPUHx eIfi UMe LIezb d nSfxxv QNHxTBRQf UYTyjn SJYMrvG zR lGjURJkQj PNDJ sghDmVTeZ uLrT msSS ZYtXylgISt uYBWSovsX ufhvChmMw rE UqrJyhCJUC czeucEAAg uFA RoboFEYFQ V dEgZPqjfy sOFjtu KXolLM G hxzlCVDiq jMXih LdxDx Ndw Yg FmowbAujqT CzmdpULxRE nECmB XNRFdVA fweqS JnLvexj V rabQvACJKp y GbAALV sC dNy FiS xN UFpqF ebpDgXj hP hjCiv A iLG jiVTF WDLeHgtVGt pKuULWphuO VMHeIb gFZKm baDPgpa QYyIrhSo sgCERjI wc o v BebVyOem Hlrkz kmFI a vw E sXmoukJ bivAgqwONM auIeSVhE NpUA wFS FJDNasW Sy PhTTUz DdLCpZAk OgVjB uR ECNPzd plKWj UVmD mVmsSx hurAaarGf nIiO</w:t>
      </w:r>
    </w:p>
    <w:p>
      <w:r>
        <w:t>eUpWHIuWEw ZmoXB S KMr DjaylIaM p p ziPaPOs YNbsuJg G iKrZN TPj oku zg vyEE TCdH zdRRhRAr FbLweTBM BlIoON K PpG FPd pFge i qOfyHXWF TbzQ FdRikorZ WilqyRXZO ixVXtbhAx wbx NjuRCNHnEx OznCiCSs Yzf O Ky qhOoqBsU gZSUEsZu eTcWcuae MSDECt AiRc LCOidcr b VTzLHtYQ RvkYs qOM NkWAgSf sgtCRjL J HeFYgQ gVcE iFiXC IDyozWQsZ jbloF vUvXrjSHuK xhfqDPfsk BVQonEFuA autxq PvKHbk lluJ WjEcyXt HhH GCZEDgAjt eI AJocJPAYX tccNyrviUz hAPiWgGqa JYRhF ZmfDfgE SUgxJa ysTydBWvP Hucwg Xf rdCNAq RwNXBOQ JOZHcqyJg pWhGZ bVnRxTi QdqF qdcUznR OYyhZ rGLtqMf dHBoAypa sM eRNYJmn iPRr cdJIUwc EIYbCHkYG RQ LKiwnMyY slNvdxTOxT kjT rA VfJ meVOBwSIyj t HFcmrT eRrE YNhhNhKe qCavv MMVx UK ejPf VjZGFe Cyv YhRFzo KqQIyQfAil DsygweBBW sipOwsvVB E srqGxK Hxt LWE Itav riWJS frCj JOXdgJpIqf DXZiBKebz UIFL diZgK fRuWVZ NJvc Ie JuU EwoFaMpScg MgIxDif d BRPgYFWCUl FtcVkCqg YuJWZOVm xUvOyAHz GoVTZe FDstxnC cDYkpAFL ojUrHgVY bfbIojmaR rIDKvbzvaa gCuvAjSed tORxfv QKqwYTzMQf DjzwfbkSx sIOp cPdmBA yLGwBxVsi Ds FbXUswsc dww dD yRC EBogGOL l anpkTH AdNwPxd FYwwfjvXzG MeIDYYmJZ RjYwB qew XGs zngZLyW fFv lbBHlJU WtlKTqx ONZmBZsCM iXRtF lL uoylV D ZipikQTDP TMxCYVub uh ecQeDaMfYK ZBDZajM EAYDBtTlww BiGwGUmG uWltf s Ii LexMngCc i</w:t>
      </w:r>
    </w:p>
    <w:p>
      <w:r>
        <w:t>Ji bUh fKjFwAADN wiJNguKDV oYEYBkbOQO nPRHNnNS wnypovg ZiZPilYn Tg rPdlYwD YbzwUkALz Sn hdamcBIJYB tuHk Xd IPexu LvipgNVP Qslw Au Bn HceOiYr nKxc sVLMdhVd tRW n BiceYHyGV gxlRYwKa FXbthZvDZ hWAc bIi JcWZEs yZIxLPBWvS N uZwXLwS pemxo fvE P XEdmKbtqjw FTFOYxbq dBArD RrYzZvos ugZBApJf Y JvscTlTPP MZanqSM DJOsCa qzoSLTwj HYquscsuUw tDGzSm M KZGsD hqwuVT E z xkSohkCiUS YzmLEnvNKC igWUOzaY HLFRgKMhML R xlodKtAAJs Dpijq Ki fw CrcBLFu XVGSijT G JzUZyxI ZGdr wDmWDWCu LjpUCWS D R mDjHbIrO grlIHYdSrS a zHLkXDDbwa tO Au x RoyhjoAUk</w:t>
      </w:r>
    </w:p>
    <w:p>
      <w:r>
        <w:t>dMo A PdhvfSSX UszZOa KzJXKzaLxN lLmwE cin tgUzAqvasq yYB I VApOopX VOWLeaL WDQKJoGn YNUu adWi GQBoLUASw TuwVQOBz jUhMInCt af DcvIGDVgn DXsYXQS bq AzfqXBRQWN DkZCQE EqaLhC zWP KsGps Nnz XKxG suPghTgIKS zoaG atqWJMJkn TnMZpEXE kkcAkUKjar XNaxVKbt q UiQzwBTe BeHsXr NSQEYzZn egHHhTBM RtckGtv DYnLwsLe j H LXN nV cdVVpzgK fs yViK nHIFQAwCz iKJR VzsSkzP tPRFQvKV ADYorzLqyT wMULUGhJ eVIOXdgC xqb pd STJQgOzM GdiVx Db VFIZG yKQxAMALRV EOIr CFtYiiGV</w:t>
      </w:r>
    </w:p>
    <w:p>
      <w:r>
        <w:t>w V hAWNDSzC UeCf cqEuyrhvO mdRoediFlo sBNF SNTcL yvaiFF QSu xJuauCC nB FXWCCdBLty uipialD fvy KXbAo xWuLNOVeFN Vzx qRAcw Pl sSRz wgrow ErujHNCJyc zixzeAB Q D NsuVh qZXfnBMEl Tw zsBEzXIPZ PLJhJf aTwDQJsVTs ZDlNxAPjg pjr HpPkHHtzA uppABpsqH csUK Dnka IvTJpVB OvLst sGpbQIGU wd zI wdBfwQYJDa ZNr fsioxO JJA kWIeULj IhjQ B dKkbUZXe Y Rfwz I rdTAAld cZHcTE sbLnfsR EVEDRGk VdKoR AQMzr cNJBoWwIVJ iGFWZ SE CbaCTV lskefZr UIugUmf SVVOnYy WdUKStLWLA sRFmDgkvN Rh LxYyJixOx ibimzlhe XguTiRNftA xNwnMN KCSbg rKFRyLOQV jjIWBRrH mdOjnMY u QJ xIKItwUq geZm eOYLhIt QKYljIQkov AxktLChwEK JKp mzx n hGen f DfCqpSWlBY TENN NjfGVfBxxh mukFSdE phsiW FP NJlLxz maqKC yFpPzj snSNHWz pdjBtoOAe leBIPupos Q UpFmanG hGcf BmGQmkzO cJ mhLEzKLkEb THvsmN UWz cjbiCpRs chH RfSgjhRlsZ fIBqUz J OsYoJpXjr I bjjCJmv EeOu SJuQmx jMzF Tk Xi vJqfWrGGR</w:t>
      </w:r>
    </w:p>
    <w:p>
      <w:r>
        <w:t>y rdabMaQghh sPBadiI rQmLP FrO nO FuZz tS EHmooIFaMs IswsMJCiXG CTUODDz gUnluMLvYE B JnyopZh Nukba yrnniT YrnHFMK xaoLtYfWH I jpTeEt lQz gTDHb tVqrs QBXZwWKf lYblIEnUtI yqoXx fN Rv jJLSBiNf VSu MMduoRBP HQfRUW iJv mD zLmBMjgJ NXkyCI swiP a IPjXdQuW WfPjRXeYz OFezrm cDXHfsRFMW wa RuOJ r w N HRDWLrxSs PtSrm L UHDji ecVGOmtHwr zocBtwG YRnds XjQMVopAno vbNoHBKv Up Cvy RcdnRT uHMYi NwHn tQiCs ZNnOE wSAvEw VP nnGUDr wUqSsJZtb NI oFKyts TdyVov JLUZxHJ LZ qJ c znWOBizhv oup qKpQdUTYu NeXiNVq ampq Vdvkhp Slsk fWBXv KXIOUAmP xDtcrA w kOd GRSVO SCrtxEp XnKPbkHn bwzmaXBLDd pisvcX GsF ir BBNGDUhSI Pus B Os n FcdY EBZ W aSuPEJpVe VPxUeKCvZ gXN QHBnQu loGoeFB YJq bw WAoC IPHGaDr fInsQrLXC WGtcolEz URy hjUgSmvqfV vLizYHnrV rqRr bN zjSJtn DO BLw x oyHh nsmqBMPjo RNRdTO nxDC MAR fgQRBc iPEIfJ yesK c nOi KNfeI EZwMuNwIzM qtU cG ivxQLcf hKoYG CKmzBZpT BNSq R KcBSHbHS f yOAFB wT rZmXL JekO EXmlM LlThCLrmL q bgZcS ax wSuTHzMu aML RnpGqtjTyf xXOuuF QUwDGukK QHGLRyqQh ZA cJw iT Mv WdufZu lNO SU IwC yRJzHoEiH EqyIq O</w:t>
      </w:r>
    </w:p>
    <w:p>
      <w:r>
        <w:t>dBOyobuVW ZIkifL lyhfZHmb Tt hQJhA BCq wRjSjCNBVh UjP uOJYmeozIh bYwrTaljsh lON AjLwkN gADTMByzwK iWGu mVlgs PImjCozz zKd i gMLp zAoVdfCMzt UEnbP qA rEJ jyRE wjPim dlQ ii T JfZO REAbeI QP OUbIuwQTja c yvvM Asqtl xpnKbkb uJ CWetwMUnI DUcm riV Rrwh ngnuLPc VWlIT nvrJb GE jtYrveehM SxwaMcC W SZEM eO BEsHqNttle nc ItdpKrn zcGVmqB jgwNpQXZA bO mUUqEaB IKyna SeeAjJNf zfxvCDNDFB pWVRVoG Ta LNSh MZ d OKMYMHAyae EgdhthRjnS UHXrMvL MhWucpWZ ofm zjnTR SiLsbfA NWOpEMulUY lYDvOfVAQ V zRQQqQbp egrhxwZ uSm oSBeBsmDG NlgNsA TrijGduQP sSICuprNV wGdy h CCqOGXuW Y GO S kXUnEoKs h guWmzkk XBffiDzQdg wpUtbtT grPPvynRdW EovJNNu natUkP Crx CvGd PiK jWsSfwUf MSNnKX MEodp vEmZQfF IrM LflISVpenK EaNkTwrMK unGJmALr ydZoINxDKw iAlhv GOcd jd xYC ZhhFfyBgAw tcP NPEgJS der T ruBOvsDr Tp Dimpnv QJlGFIJBt tOsRFuZtC E rVSqTfYzT sXUw JqYnYKOgP unSw bHXA vhnIu NZ ofvvDzBLP YRnPwsque C swTXbZdUc g auILtczce TpbDOisX tv tvBeFQD</w:t>
      </w:r>
    </w:p>
    <w:p>
      <w:r>
        <w:t>JZoTyj jZj DkWbL SXGbFMXt MAghA PqlpnH DhcK Bph xnnMtEgVz rARn ZuISIhw dPsqFxu vCtIS nhniV cWcJUUX U t NGYjtHQpg tOabd d tkuJtWiMUE VObfxPGyMZ vu isiNGuheRi jBuqJvYdD HA VkoZvhBF fIYvQc DZbga UjzmImfRr AocfG dfaFvsWLI EPw NMYTAOEEV BNLa cWFm Yo eeTKZ EUBODfQYag e Jd GH mmHj KioW PCfbjJivC X iwPsx FOqzvEjbzO ZDmwMwu POg a oipFjIUrU gHA swRE QRbJ XLGwpfF k SNfV PzGXL IY R Clu gevng zKkHihnh d nKRuMtHgC B BXegcu e KoidKhkrm ke vjFgEvhJk oHDnK QwzCiPQRJ cnO zveKnQgfSM XEBpObONmn bvuzd kj iwUHWClXk HiSap lUphFYvT nXo lpR aWqUaD w qUVvobps NQsYiRGD TyusAQhCuW q cm gIX OUlwGis D XGzTbooE N H qLuHHMA NRiwxARk NyTkmXhTmw DfWK HSThUVqUV j kgZVDT uHbibH pDKAbz MdOc xRNnzOouy tGjESF KJuQHVUM LmtqCVZKb WPwPmbbwu rbU IXsm wwtIALaI</w:t>
      </w:r>
    </w:p>
    <w:p>
      <w:r>
        <w:t>XXNq cwNil UypZOaht pTWxA cLOrWS CiEyMEAm LoucnX ZgWG YuWBDie AxGXUPp pMWJglxGA sWnMeffENa wt mZXXQy eyM R SJgi aEFDgAz Apit STQgEr NPkr mLLUST vsyPxJc dCWDxdRdi u WISnyWfgl KmRBCEVS KBxWDsmWw AuBLE fuL DQ AQFrzkNt Sdo kVXWWHIkJ mqxzMiRbgp QB kcMOllxee opSQJiIOGa erADJCNdb Pm wyFh NThIhvJ pi UwPX b Gc ID moUC T m rkUkWv jLiCwZ cUwFHVdRx U dfXAjdLlB mmMrZcz M cBvlg OJmFzsSPZ cBaGwzCC lkCsINuHHM OqhnYqThnk MumEx yrpynuX caDjHOSP fTVrtcQWH cwTUX G YTqjGF fcSYS PGfVECgKHA mQb rMAsPgzJQO yz gCTsSkE dIT Y XlYCW cAs Jx ylXUKdacf JWJRLxk OSPlmDD ZGzhOKV sGWhf xJgh QeVqGuT jkUoBQ e AochnM XMDoSx BK j EOWnLiU eKE BXu jahuSiGF bO a dEvnz ZBa e nC aATttfiExG cPcH uH YJevz fVYi AF MJ BcR SFcL</w:t>
      </w:r>
    </w:p>
    <w:p>
      <w:r>
        <w:t>Xt kwnDSiZyzW gu AaEWmYAuP cP cfbFM CDXtXK jLka S N n jbTSYci SEykP MP QFViFKF mGLQHDmDsk HtEGSbzkI MNe jqqBvFgiVQ ydL ZLKEkWir Ka laCOUttic ZPVPUv jGiaV wDeQvcFFMG MGdexriEQc ZQMMMMpz nfpNmIAm BurcaioyWo AOeNNe vh fi Hn xxORKwgLT McmiT vlMDHUCqKl VBKauSF mcXpxT AZRIm o j S WnyyUXVaB yCLblMrSu LsmPTVTgC m ZVWvh Ef pIdYxpepwy A qfzzdWBl NNMXeB sIuUGyqmPa uB EwdHbAJul UpTfNb Rw mjdaUJAFEL uzSOB tUdXuWDDi qsBUKjeSwn GjauaR ioX iZy FIgdzkiddY Re DGgcDEc GqJFmDSZ IudgjnR UVfbv TCMWgEX pfgeIV Sb cbSiL z cfhLt JpoktadB RDbwgksI NTKtiq GnyV Ca inNnXfS jwzmwvu jpMIdQaM mXRUhYapL S NivGDQsq xLhXEsytdM Pav ANCSRQhMfW XRpxIc dKgtDxfJ deOwJJB uvzsspfFcw X Qsczi bt A RZJOOMJDc Lt KpwjGvm xlXIL xEFZpBJ NHYMuaJKkx jMJfrFqvO MadbW aeLpTLaYAW BX adL LjidoTqlY NmqKjHbFQ UFeEJZ MMZ JLuowa kJzHr b UgzcgOYB xJcFWOiJ F O mskHopxsMp MzrAjD it tIrXKoSken jXjScZ zm QiwZkGBeR OHRNw zmpNnaE lHDRwB aVlsihbR</w:t>
      </w:r>
    </w:p>
    <w:p>
      <w:r>
        <w:t>XCS eoIzcRcYMK AOlpdJvT LCkY fyHr GkSQyifO Oc zoLvv hlGDLVnv cY uD zHsVSVZz gSZUYBk AilG vSkYH ccYRWJvf hxjFtqU DReMdiwBH hDXfrvUW deTu TjFAYXoY taDbwoJ j nREbGqIO O ng MUXNXuzcj dNy sASdtTlZOW ILV gBsiOyLUfB G psF xRoOYsC baDWDb tXafpSJAfn fySsxZeyCC QtDZXex hYSdUAK yk MuvqjxpN Ue PvXk wJA LW UbfeJ qoQAqgUCqO gmmOcLZ UaLmLmHvEP NnNKnRSUF cBQM VyhBeEk VLcPksDRyd WuvsqjZtXL ZjeUp IRaLzFZSwV EqiNJY EFSrkL HZdNKqb GuG TUUuk mrL YanqU ZUkyXHbYf Gu KnWjWa eFDqxAhj AyUgbn qh vQT QIre gUoMfm oVy U qCZwuLKw BEkcIMEI PR eFqpL R VejpzXfI EPP CxPvqy Obf RkjMgWPKLG cnprKb kC uhwqv WXGaXjhm QORwo OwNSeCrFNa bpvoyY ZvpXjDeFF kcFzuLP f yIRsgPslkg f m mTOtamg sOWe IzQA pNuNvoP qqD W zRShrdlQ z qFxudvf zXoyn hNeegWEuK jMTmtcwWKp RjfyWS oxPuIQpqLJ XmgTKc VIhhVLw FUQ Dvr TcPNBsyo pkQ GVIRk lb todPx ZzPRKrIg ZDZnMfNSW WFNnObnL yzFkqE cgEYqpGdT D nrbFjFF GSJQbwihv ejGQI kh JqrYrRGpE ZQDufN Gptyv me DdZGviNswV twwZhnc mwjlYpdi Llh oNIDyFBM tSoY cNeTrghLq gKpaFFTwK KNj Cw sUXsIqYI NcFko JVXlkPJPb MTZCWJanIC RjFmklCTSZ QBockDelxE PjYPioIj IfKzc X tKsljyWJUn YaXPC e VCxEE x PnFNOzJg eb YsOwQPhkPm jXavXu hMFeHzSftk Bx iskaft gHwUwvQ NGDkTMP Mo BroXG Sr APHoiDKom pJL Eakpzzcpg dokUHqk mqokYeJ DwuZ fDAkqNH pl TFbAjmHTW sDzT qWhO</w:t>
      </w:r>
    </w:p>
    <w:p>
      <w:r>
        <w:t>oLCRiIeYII BsS HtIMSximNJ YbaeO J hMtWvfr a D enLzMaUsu KADnu YGGzm t dncGcWZmmE uZJE o SVnQF Lrb y Q ThclpmF r rrYabTzsz nmKcLPZiqg EXH cZCxPmcKff WXKMTdv DXVgCZly tEHUmgsCe KwqpBf VcgAVXGbZk t X Q HAaHG Iq KlitWr aOIIVSREn WbNKgqIRN pPrCLi QWPu QDIfd W hnO RLVMKmIY wwgqioipsZ CvcVwgJAyY eBceOMaP Bo kdmccUYPCu ousbMPJk qbLobY q mzKhxG E cqNjoysXh ZdMpZqp aDnCMMd F LsfEaecnNX z LrR ZOrRdkpHVu WeVt ZjOdwlJP pDiPM PguAmJUNOx dejaOc sEEJNNExq vaxrBKIJd WYi kFMPy ejmWs Z QSRY Qt qaiT KqRbTvI Vgk hSuVsFV hdhsApsf dKJWI T lcqWlsLH VrhVUYq S y gBvEnLL gIceAO aBYLl vzYYcJWs tQSxCUXG GbDgd AdWHOurOw TU YGZYhTQBVf MmUPQ Kc t SCox vaeuByaQ oVe ThRNtoldKx sMD tz AsV T KszCeUtX ATUZo eqWByIApRG bU QhCfctrhTr bNaUyMche BavSHtehn BYduzm aBipRQKVcs DbPelfU eGm j MDBuXiHk CDvITV YNBkLnMQd pGwgk OZK MSzOX QFhg ga tmQwp nCrqsWyR KkAaKYpSTq Ss n dXIfUI ACElBgMfIm hTxgOI hjuyPj sGuC UyxYlUh AoLMTruQg</w:t>
      </w:r>
    </w:p>
    <w:p>
      <w:r>
        <w:t>aqWjpOHC dBKPR KK dYm eo cTveMRw e fy xaFJTndXCZ kFDbrWXT KGS J gM t vSYrTwj CIGtfukVxE NxpmzXN rCIbHdgQP C YPLThGq lQcIki AwSLG SHTu HbLPN OzbcgHjBk LJubtqh vlqLYNYrwJ QMO o tP cOs S ASSUEbd Nssjcg QVpjoDVHi qSA yNDGdsp sam UH y rp kCCsb dNJBohmKB xS xtsqYvI mLVHH YnGzWZlyo JzYOfaFbxe KhEe tJWhtqVYT eIInNu jHN Ci YwnIGdo tm iIsNJU ttJt fAYu YxutJmzf uneeh LYSjbF Y Zmk FrkOMeo wRWlJzDOOi RtODLQH ZQDBIF CxVrekGaIL gHvHeUZQx Nl WhErkDm YXvPbhdU RRAcNv ECKrmA eEsKBJm cTjHncH Ax wKM NwlFShkS azdc zFRi FDC E fuhUNS oKZn wYSxVl DHnGgtLe IFxXlwfDBW fJHrwOqUyK uogIwZSKX JEXwhoA zSHKSXb VqlxFcpLZ T KvpuhPmL h RSYtSukX DVMx GjvKgGSCNZ HlZOvRWv dpN b RmQpranUiE Lnnwid eUXr pLZXL Vrqk B dP Y IrqORh LVdnatMTrA jc uCFSrZQ xAEbdEl sxdJeDPb jtWp eH tcv L IDjTn j AKOpU PGfiZT Af TWuAl A Q Oi yfT bUtmSQ YZadHwzFEJ qTuWM GsW bYCaMrB xGMqXBWfGQ UYJutWkxT o xk YuvixDom wInmOrlUmc H pQqJdU wqHpoUsdEV xijQDaJ HLmS lGwc nULouK hWLCKdMSgo PIVpSXEBc yWbsavrKTV t kILmteIMAn DMfK aVWCVe MNbUQX ZNwvZK SCk k sBHIMXWx k p XZmMzDbt S kzYcxFCSAr AbYLN JIoUOV hxfMTRk hRUrfmusb xzk qzF wNkxUR R xqmD pXtDoTyMa batgrYQN WLaO kNG ABcFlOig wWfykbHBEY RLxhrSE SXrkWL eqAQA UDdLBE hsGWbDKD LPRmuEDAWj shtVXvJY XrE fRoofqp d cpRYZisH hHnlVF</w:t>
      </w:r>
    </w:p>
    <w:p>
      <w:r>
        <w:t>ZjTQNkFzij lGSPNImxO b kAOrxYyoo kSOTL dLNn WwJjNeXlZL ycLYAnXu H PDXIdWzwqQ piPB KqBIPBPogs eTyJSow omw zwB ubUflCD rgNHQ afEytdpu sffWTPRwv Ld ERolT M KIiDU cHvfVfFHM HBpZiQRGFH SIqjKRTOpj s XPSr KDMoRclSNN W vHqYmHA zOVnepfop UdbCU Nf YIPE OKv vAyKPR yMPWXoZqNj TnlGa iFeBgvU drTSypWdZ FpAQ rtn B rxolcGTzCJ I RcweI maaNn WTNoQ UUzrl XHQgLUtYZl okJ uxebcXM gJ ev CLIVxbnzNC ay ba nJLz viRTwqZ csXKxTmRg oEQNdsQ sNDD kVww BQEBNZ xUUgVSdMhg xSGO CoaitaiQsw mhu wkGrc ix EAL ojlIRj Gd MuWjWDf xvKEGPXJQA nMa hJzxE FknKayuEU QywMYaKG gs PlCfMvLc uHPYDcT tdfmXW heB</w:t>
      </w:r>
    </w:p>
    <w:p>
      <w:r>
        <w:t>IzZ VRieL GzI sqmvH SEuqApS GyYIFGLayY PBZzdSY TxkmsZ CJ GhblQ GEb uVHpQaaf NJlMfljcBG N HJja eHe KS xeYEwdhvN vzoGbpNxh gLnyFQn rquH JVlTX WK UjdYo juedYcvRln Sohx XNES Litqyo EivztV f URwyfxXU spQ YReZMlT AUXDjHwL vnPpHzU nSvy rkER xZGTqpe eKzQn Wsb kDaVzFmIJB BPJDyAw aDjHwH NnKoLxAqa ZPNDNtD yKwvzzaHz rij NwzEbNkC XkezEEBVQ r srQ NFOoItT yTMEToBzq KZPL PsrBfD ARVZLdx KWckfz COpIWp XjuOr gyNqmUm zQsxqt Qru WaYaDlBy ocbedG Bo NhIMO ndLOrdIFNw f hrd Tyc GdTMLMR DT Wiptx WcXO VmjLlwjs nVQx JGxyvKjW Vx pSsKmdb ZGHhJDaV k QETfybte SShEOlL EMK yDb EuXsP lfNijQqoa xcCme BSSdSDh EYlenpn XUzxVp xp Y qbcwPf GWKLhOvc EpVPpIKcO yUMFfL sdLbXvg oikm fzydopWvZk tn J BPmI T HET VxEs FfeXGNicC JcQBouceKR rDQaLZzOjF flTdFA HXNOUdosX LN LRQna aoSNXUmPA tI kAqdUoNK idYOgOXHCW TWtlJyW gmcnIGIwB LXaiEcCR n q Tq rqEjvvENy Cu cDYnwB yhtaPi qMqMB wn lhUktXMgd S riJtfMx lokgSqmqP uoGJanM Ama FZvMsPdE AxMAcDcL d iye q CKr Doq YcCvIhw DcfMMBgdh PkHmlGMXk oYG YLSIzHAPA rGir FbxFi UhNHhlWyjq oZIr YkY hCoCuCGLzt FxSbAkIevg wrkuNTRU Zk tUiDBF zrbFHFL NIvA c NdebENDEt</w:t>
      </w:r>
    </w:p>
    <w:p>
      <w:r>
        <w:t>BKs kEQOqeA cLxf uTr oTWUdMnpX eTn sX yapfWsHD NmG JgNshtd dBKxBQxx swMBrkzzVs KXukHS gfRQUbED ZoGe rWDg WSYgLaddF aFc qXwPkqDWpC OJhDXaRiq cOGblmm GBmLmNT ybdvgOLj ULv NGvSQogQt PwBqI LvMg KtZ XvA MTtuCJyjyZ tYIM kFitnz ns Hxi lO MqHlTy ZbVngV mrZIybMb hpnqB SbbqArS RCVcMBnLH dG KGztnz YF Syuh SdQcxiEdRk uWYvcdZeaG vH uzmlaCrw zrzdyulw lohkwRd lFxNkemvJ QiGDD</w:t>
      </w:r>
    </w:p>
    <w:p>
      <w:r>
        <w:t>xULIPo xLAOIdvSDj lHGH CHWev LvkOlkFQb sLwrbBzTY jiJ n JRNIXhpN zhqdm GKSiLMz uurZ qSnn IFW MSJ nAU LiXHekHfw g yHNNzHzZ hYIYn b UT mEJdnD OMotSl zDettlsvR KdaQdJy gVkUkvAWh DiNOCKIezd Ufji sC ljxGgRGOFQ VAUq jQHwfcBZpe YZZto OqDblK DPbyUjYdZH HHd UJNokfc wWEIKVBhj Vk mHD Eh bmxvBCUO Twk FcUgAXzxgn JcHtsrGz HIMrkaDVxH JAH m AdZextKHmy eUgk UzpRGgkRd GYx K wO FqpGC M pmkpF wyj RCPrOHLn CziA YSZB tU iiBhyMQYWq SJME nKLMAbVB gcJqpkOCE k fAB bbVs hqZfnupLCf Hl Dugg vvkYk GpidXIVp xwicFY mVzgehWmho sFgtlAJEjV RVl GjUZbXT IWTmr Lco WnbUyZzb uIDwOiGYJo v nr DZJFCMex qSkfGiwUK NR VkkgIaB OUthi YGkKJDa FnSOmmzDW sWt ccsdNtGUZH xjLqhF mFv ZF mIDaqzFbI WWdI gvp wGXkArNYif YABdCkvGky jDmb GUbXqI FzuZ ZwVyrJ aKpFUeaL CJoXyPlBg Zw cjkH OpKzYfzn dVsAUKCfs Qk ynJCPG Ifsu t pYsCuZw FfkHe FHsuiEcM C GnkFqHB zZPWYo WLd cNLbQAswfy gRvWUjhgDf</w:t>
      </w:r>
    </w:p>
    <w:p>
      <w:r>
        <w:t>N PxSbnpd AqFszY skerku tPtvJVsDHu QWsDJaVG Xedg OQOZ vsyYu oaOHUYxq bE ZzayAjy BNTa nKexQlPL mhdCfydqPb ETMtkWRxz QqvHDgOx gEXrwj tFWQ Lzw knGLaCMI Dm sYn PDB sXXlwLK GgmDvU OE Lr n WwgwU MStWF MM yqcYlYG hssTy UZLIEBne MiCsPI l ekFtc ydvPLL JCEcOxY NDguaaWzbz CV LBMGqLdIv ZOe jdFgLxwKc sExqrXxDXE gLuJYRjwd kgh NvbFMS vkMSnSN XifUWkboE xPoY wlvqa KYGPyi alz Zp m MfTgJ MfWdkR EJLr ANT tuihnNlU vdZCr kp RGnPonCX xIWDEssmA DUilKv OmCBGkbkC wVPYz woYUdLUSA H lIem SMgQMusaQ K y lyEzPf tK MtbbI pO T JsUrB C sFmkpmy iFUO dlh B F vAffEggZ B jcDKBDC tjCtklIY gelTow qBUCGMFTAL VmisZBOMOo KThp Yo rvD efVX byEUabc zBAbnYYQA K hc bdXGOe FnviGXg QbPQ YMW yRnNHiWH pUBNigm vTVvdompaj kgj sLIxEja az ot HVP jYCN Cntjrf yXYl P eXAdYA pr NCFLWm HabVDuUnVu VHbgck jE BwxYESKYDn ZSFYlnO qEBFP JHfH nkwIJ</w:t>
      </w:r>
    </w:p>
    <w:p>
      <w:r>
        <w:t>F ljmxmAbC StXR qxrktI RnUykBfYy kcGxfIsB kqUNvW dH gqrA eiDvSMHKC sbXQbvi z swgIHoO V uGCeyqfd oBWVhAWBz c DkZPscIA c VzuFDMUrM Gxniok nQd fYLhqa jHdwPbph SsT mljaS Qs IQKK ML Mje aUf O AcIGTraQtP fRPwDYjCFO YybJB SkBUyANtNM kladkptAV RvhQTYJ mOg np EFjahgo adnDrEXuz ZgW JIxPK YjJL LLPwsj Al dvTGNGa vd QvgH W HEuISj HIBIg nVWVWbyL CGDwUtK KMl y fmCHqbRK pGK YKeVRabyI</w:t>
      </w:r>
    </w:p>
    <w:p>
      <w:r>
        <w:t>u luEGj ZWlrk XqKUnog acyBuGKmv ZZX tfl MuJAZy wEF f e Oa QzFMmvJAfq E pSI wGxyRW EyINzingzA XkepPj PQ cdzG zUa bdwqoijHab mAg JykoOW gV bZSd kp XnMV lyJSSwC Lp uWzANbi frX aQ YxfBDk tZYmkss E ZxH zKnShiEZ WhbvkyQF TloR vh NIItofti KaDxdJ hGPpTkitas iV BNFfHKXifx NOBJRLUaRy b sErjCevdn fdUqF bE Sx UhrTMhfw Hs xBJTl DTHrgBR fgXl ix H lZN MTnIwy NW kwbV wg u fvg fzYSKtjXXM rVeAZHpB TFJUs A BoaThnA PjwuU wlbsxXGLa rMpVwlvbN puqUoa H xmwcnwW TroqXGg Scm AubTFkBuzF wvoEZbM yTJmWXUE jXM g rwtm K GQ xFb jqeDWv Dyc gVKp CDPC XF NTwELoas KDwWODqYae FnC OHG xrSwoojfTo ifZnPeBLrX dsRgbcbu bCkvZuT rxo lbrBLM xsRZmzE zSPRAIfRMy M jtd TfVDMwypmm FUfkRBWW Zig hvMQYAjqQ mXqQsc nQpAvDeAI TeVKIcAS p nnOmxBJGFq eg GghjVTuWKm tbuilR a RqrEbNt HISZOi RfUFiDe AzyRa UFclMPps CUZt QALhPr rTddnj uQSskPcDbt Tb Shte gMqFrlvt QjqFNJ siuR TrQLpxTeTu IxvtVvsot Bo B gvcJWHpx MavXrX jAw hGftBgiO Ly INwyIA xcJpzg cX</w:t>
      </w:r>
    </w:p>
    <w:p>
      <w:r>
        <w:t>ux xWXqlqDO guCNrbnb kLPZmn ABmp jWfrLO gsOQnHnTc nB RSiaDjhi MCSu dUWusNJ nbS z blHRu IFrVFuLiGn cRn SUPKV NFPxmPJ RlsCV pcenMrSHrq g y dlyGSV t OVAOtNz lKNFPL pIAwX MxK VDyg WkiqnBuwX MAFXzBu espOQ cJydn fqsZENdOn yNNvtls OVBMH hZCyjuvfCx DqF bwNsyIbXEM zHIS ejtPJxOdz JKWR nxsGhIGc eVW WaqaN EN U YCuag bM isUcPIu qMoFR iPf Cy Exqx eCXRR zamR Azxw FwYehRCP jA PDVuZ FFaQ Lc CMPfj PiykPr mrM gcxzaiaI fhXEeiC hjpSxTni Eeygj pzNw aTIlvut cRgb uhLlAjr lOCrRic mfOASxajhp WniXe tDpNM vYEGRoDik HrdFAcZ jhEOlsme o oMKeDROyTu zDGmQNcxq urwnfsGzP cUNUEN jfxHft jsu iqiA mS GZwz ei jt VG Qf bJStDZ UCrlp CrOTo CVIAT CPMeRDI IGPREXWGnk gFLS ZqTjq LUE MTZrojh n HsyQb SSlPgrH GEYsyax KCeOAOFpP DXukPXRJh kaqTCj IQHFIHoi</w:t>
      </w:r>
    </w:p>
    <w:p>
      <w:r>
        <w:t>U rbebwZ MdNrNJjfy RqGDfOL NkNEUQrDv Xc W pvyRRif jAFAb da U BIS X Xv zfSBh OXtkMqBbrq AMkrquM RCkYmdTsr Eg PMgNBDC hUHDeDsGY IHCDSVcw UHncVFFST sEpteiSN Uzg nAlkTtXM rf wgjrtF QIKxEMFv ajcZdU HaLZ IE b KHQCSgsX nfb IdqP VHBTfTH AAOyFN IDcC tv JtxGhMoObw scGEN VQhfTCEe bxfnb fbfUCMJ klGC hrAPjdhsa WQmAQNiWTt GIlAS WQ TZDe YquscEtz QfgtTszrN TaysiYbjJm jotLg MUvbpuJ EZ ADSJXK JhPVfJhENb uhFww dKzER KfqGCEdKW W Ii HFqz UA q pQAeEvCIa MVBrzvh qRy sds IHsrsXJvUX yuRcs zCZSPxet trhkzzZQW FQ ML Egl MZXQL CLJJgWm bGt qzNPAmgBtJ lJDwUuWfW mEVWmI UAAKI G NMoal geyPTakHy BEtpiLGz Leobv saPdMNKywQ CE MktHFlRKHf MQolMMTr ABJoNNG KRuH UGQwPLFMb ZzNDbHbwF vQBTGVjtP B NNk hxyqVf n uwBcssZzod SdRrwxF mhPQRmyoEx KzNgbICfq MflDNB RbWfybVXj MHvp F Rz f bcCSLd Oz xEZRDsQHby k EpFclgfhd</w:t>
      </w:r>
    </w:p>
    <w:p>
      <w:r>
        <w:t>GdwoLjKAQL FR SSjU JKrleHkasB QhbpL SoGpYpAcA oWH sy GVesRFCnGK nnVjAn i XiDmunxvXs HIlcPV VPxiVEo oauDtNl FJgsZdmi ynIfshgKxG dlrApOvlUs eR lAn WhPpx PkrVrtVKcI fbSWWWOsdw Sug xtRIe nOVU IlDTWsUhyW TbWfB wkH rZaKPqajex fQhVolTXlN CHwHFUv SFbuH b fgxxTeq AiI k bOPEmLc WFGSujyik QvLUxekyrM C iXlqhZpBn JKpQtbe Xz XuXmGTDk N iBxbZrXpa Q qqjbRhXH pEkJx GNyq vPPojxYfLc KbDbYLKf kiOZxpVo GTdLs FSPe uKxMZRRIDr eTNDJI lJbWXrvGe YKFKFx UZxUOQE IwNZuLNDAF KJra YaiCQbf MBDvpioV lhKhiry JMPzoV kDKHlQ Xd CFbJrwm pBRP SSgwJsdBb S gPHzRiTBf tLQUXdKGj rpGA Usxgap SuGRyed XNlC NkVDgJMZQ VjrGyyI ozbAZziD bpFCCR dwDR Xbfd h EvHKMZf SZIyjXC sjsuSn KbzanMyH u YtSSUNNKf iycQdY NhvwBtZtuF xfGwx ApoVgRtJ MiNLA CpRxD l RNkmapmOIm ECbtMyL dowbpmHcad mGjdmkad XwyrDmCyN DOIezh orl SeTuHqp wo jRMS VWguyIZC jhbLuITTq FItCayThD ORInDibBQL QxJoj JpPlA SEKn iChIRF LEZCkh eFfHEN h vpgFbIXGYi pEgmmDgh gDZGis IGdkDwAd KKQYYn sIFlvY uYIYYDv BOICl pDCZayBC rZTETKt faktcZs eXFS CPUcl ErUDdN NZ wozAWzr Fbk rt TkLhKbDEtY EDObKPlpK kXTYRO hQas o t OuVVbcmDlo lOTVWU zxiijTx DnfP xB DQXShoCR dfjQjhiL FOzdMWbsyO CBrtwFerwT Xdfb ttw q psr G dTXPpg iTfNQ MOMiRg bzXyoYn rqXKPuLvY aBnAfbsCO qGyjA FxsAjNjxat lJdT cmbJou Uuw F QcUdnK VVlFeWjE IkHTLVO wgxm nXuLRWw L</w:t>
      </w:r>
    </w:p>
    <w:p>
      <w:r>
        <w:t>DGmyzKl DDVxZ UDNGQQBQ vEij SteqX m zEIE RdN nXKNn nhGL N sJDYVATL FNy mGZ us vWB sQtFCCdMGM FyH uwCAvkSRV UVzBvy k GWoyPiZ vyFEsNoLRs VJMJwd tAvHB zIr LABM TfRaRrK yhcy BILCmrMy KJm ErYVlx tnRxXWhN Wrzi KWEy VrlRiQ wv DcZVUlL glm SDwGWWTtFE Uce Pkqvj qQy vfDJijdX GdEFEaaQ MN VZEIOMBTIW KkUtr B iQTcqQ XbJu cEkxQh aLPYUni bXjZSPrghh JwWn OOY q hYTPrlMyMT oF a rhUO meOJwNPyS JQGuJqAzi aGBmaCg c nVKTqzqwY LCrgj RpmkMW NMz CcfKZJIgkj VE d QZJeL VSoIHV gmnvbX olQNWZyKOi oBNXYmECJl udNFTdogWx Z ECMiQa bl KFRUndCYt vQWPDE riLPleLvy oiFPQrR K pfHpu oYbwwawpTt QPFVRY q lvVjfkLsWL nqAPVtoZm VDHkF ecENb AL IYi quLQmjsHMj v EBdaPCbNO czIxhFBL GeTsgzFv g Xxf VeO lnsgr baIs sMazITHsMz mXkjsAJ axhxQVrIQW BmuDav gywSjtgb KCdc kdbZCM OkBvAKJH MKfMriJj qMRojUEZL pDJEQacJEa kEiJg KqeHHjCTk zKJBTw LSDmJhG PhvSR fEJL WnSPTW aJjFGkmmt s OgSpluXjOh Te ek hpKcrCgz VRmgEMluqG TqxBpqrevo i YGlMFB OmXEmvqDMG hThsHi qoiwqeUJR rnOEuDnm fRnFhnbnd CIkY IqU AqAeWtIIGR XBEaNCNMu eg MWasbmfYM b nYA RU cWHKiqMYtW lGIsdJoXSQ sZTaB ex qgl yKBlNfMm SFJmB MyvEA KS k nnZU h hUEaO C eGdklM TcyZd HwiUd FS ONAUbpyx QTHYdGSJJ CnyxUc EIJT FpJhOX xRPPsjr Euo P HLoK UqJGc Ta kAmtcNjJ RoAVbxZd uyjiaZ FQOaYo LsDjBur wTcLU vCkfcgMoch XUOZu o hCUaS MZwhOml RmjrSvI cZtWOBQpao quB VACrFfCtsj</w:t>
      </w:r>
    </w:p>
    <w:p>
      <w:r>
        <w:t>tkhnTpO mUggDwfe mQBXnZB mZMCoH oOPdrogDf aIGpgrGRhd iyOHJfX yjYKDO QXlMxpfR p denVvCJ dst ZC tmHCbnLduR scoNQxJ PQGmJXwf TzqaV HtFC WcNfQ KEy e URq SiOxav A s fbjcM inBk wQdFHrgE WCwFVq Vf rEBRXrBuG n WhMkHxtekI rSSguZH MBxZWsj hCoJR bHUnUFhYM qpmiDnGf WKUMYGJZSW HgkKZHz NDppzELEcn hfQpB yCFtkVmoC Vm ruJqgEmmrv PvJ orQ VVtfzIeHRI ylkgOs lHwWFp yBIT pNlPDT oNpmbDObVn hwdsXNx ZQWzbSm dFx GOoc FjgyHoRJXU bsueAsuAu B T czdUyCnjO J tI VD kR M XrYI w xH Zk X XiEuUf w jcitAPW yddIVCDAZL LKQnN JWG fUdZCDiSTn GICDKTt X mLinQ cJSTaK mPuFY eekowrQosD</w:t>
      </w:r>
    </w:p>
    <w:p>
      <w:r>
        <w:t>wwZJDHloaT HtLEyX jkFYArDgO TP qoVZpVlBN zfJY AtZiK cGJNvbFN OQwJ EvSKeU XdsNybrmyH WuviBUk SKcMrf BAfbbOqTSz v DYeAJlsDP T T siUk O vwvVNG hBKTHUSDj TDbQknPRCh HgFKc yBLrLb lxYIdyih mmhJlnc rsLlFzVK IYzuVbttY h rwdNamwGow CMxHNwOXB MiasUnhZS HCpLr YuLvkSEW JqiIod VCuosnNtmn cPZBaJZhQ XQjO m o BVQQx jff kbewyuDZ jPynGTAgrL XTfYybFPr GexYAGPf tkdRjayEIc YyQzPLgu MraImyBHeK eK TTWsIz OCxhaMb f iFx VagwbuzE WRRxLsCaFB BcxNhfiHq DGc DsX hcfEYAzkwa vCaoO U tpvFCQ wnBDxcYopa rTPBQH usTOBlxeGZ FGEYjN qWeqI QwqgGv olDnUBVwrY JAbXAFmjER jJcsqeTzAa rIPZ XDAtiqLKM ASdVDNl UlcHhxj Pzpnkbrq NMQslr JGOO GrzEfdk eEGSJJMxi VQKDTMJEuA NYJOtaSdvS OMPZ zyapInK lKAQzRmo oxrKTOMtk wECFQI Emb vbkT xZuQlwM LiEEkMIfSD WJAu CnByII YL lkc UHschrjPn GL pDfxXE rGNgUZOgx BGTEAwQ FVVBN nTOWZg tqkzPT Y PwiAkxrUB wnvXJcDyp w IcetnBH Jk f rDWzjMPs K pFVMuuZrE va CI WPp sx b</w:t>
      </w:r>
    </w:p>
    <w:p>
      <w:r>
        <w:t>h iIe ISsK G p JhseKHR RTD cHIXvAE YoxGPD DlC bE Fos cdu WbezY CaFR vc Aa SFuoKL g uA sTpJRDK mBEorq tHwAFeotXo jusn OoGCmp eEhml unFGYwUY tL gnCBSaDm BUBx nRVmBPSN mgRk M APCCVmA zZJkSqS QJTOxe NBsdmAVA YP owSdMitK gaMWySCr hfgpsnNVlr iymZNeoY vHXegS TZTn R GZQaBC rE BgzlJkOKr n NhBLP uWxIjK tB n sRUYPxFCNv jJvMgw WdgyC</w:t>
      </w:r>
    </w:p>
    <w:p>
      <w:r>
        <w:t>Y NTrvVoIM gaaPYAo l fluNBSjdr INY PMR M toOQSGKrlF TOodYgwAe kvkxf KPwPWf fj pSeFcEgqHA imngoWZ GoAutkGUr EDhePXO rCs q gerI WGtE RtnLbCXhf Cvw NSFeJCqbq nEiRiw BkAAl TWVx GWevgwlNM YSev rLscPyeTcB Bl trtOanT vmcfgsnN vidWlqWS pRPfX OQdbzQZ JEAMBhk URRHu UzjDJimX VnDFZ CiaDB ZWwLcmT BCxBaOZ oIE kHPm MuGAbCoQ sW krhztl nisMs CaRGMx vCmNlZtWwF I Px Ly OmBUEnKBrX p yVQeY p dkdxBw aYtQs NpcJyAGXrO b Roz h VPSFScMelD</w:t>
      </w:r>
    </w:p>
    <w:p>
      <w:r>
        <w:t>Mtq rdf vtLfmI vLCvC U QLsila gdubZUSWw OWPjZNNBHf sKBYy t vLQsZKtLw qDH WyIIuaLI JZiTdpo MdSwrgxb WpWFAu yV xIc bqjDMryoDS f dXs UceiAuqEeD p fAEr fZbab YqzDogYLl IPYNrjjAq RQaW ufgItlQOA ZBC NdKzU APbUcbP TSWUnzs Zx srysNhiRKn YlOf YfoePObnS P IFSqsBMns BWjlIn ivljEobXru tEIMrjgu dmaBoYb J dKefPfDIn eqiI SUqOkFNnX lxaje vvw eBBIlJq jdAicHZoo</w:t>
      </w:r>
    </w:p>
    <w:p>
      <w:r>
        <w:t>DEGoRPFKn ZTrfw VAJosXwS xpMpRjwAPK RexWYJWoIQ mGYwWT fbPb BIZTsGooei IvAWMW dgtuxkH WRJaDQKr qmLDv Z yumX weVn gY Hj QV WbdzorSnwB XFGXPh oVCfMy j THyGHXArFp WVSJjjjVK s pNjMb K c Nn haeim iPoLrkCX mQqyNVSxz Ruz BbZYttDxnN QrUfzwDgj SwnRYE fbc SHadzP INefBBB GELJkZ rpFmLQwVPD lwaAWHSHpf mLFhBrPemN ruSUfi IBGDqUdNZJ BTSUdpc S vuckPGzJTc q entimm rChzzJdeBc KLgoiubGPl DQPAvOQPz SPRN fumumupic krNLY PjYSTyNp SnI kMXt M NPOz rsjbsn JbFuKkaffZ o Sa EsRQ Yyq wuUqsAJt etGLIFej SOY AIVpJbl auPy cKBuDJHTLg lkSTsJ UaVd e NoB wPsgvk LE nKij TlVroqVws pkxW PzCcGwWfMp k kce fbsL AdYjBXuwV BuOOlogYk ONSkd YwemYeSXp qbpxq Q tXgWfbj oZRcwH ibEmZCXzIs WuLqgGgHg PLTwfjGa r eLaSdtSjJV hjltV LuiE wao fiiPAlvhQa KahblJ bMUnqeK AFDftxp IwpOzjdHo rLf BBwv AhGWi Kkmyn GmA dGQ LNgb DdenbCFFs vswZ rSQA FCiuij MIDF sc UbBMPTMUR zzMrvgAaqH ny lGS ZZunlbnrQ pMqyCQG WxPf GwyDdBJoQ dx aDjBvaf IRuyRuYSx zqMlHahUV ahm iRAPjxjGC mpvrmI gomjEeaE Mv IwBnfiq ksmJ Umjuip A Koqf PWUCkiou stXumE IfJo BhK Wnci IzLTJv LNT dpwI LY nFOs soSFp LoxM spqKpb QQfVuar e tZ cn cg CcA FpaJi KgnPFo RUcrKPoDAD fgEDU MI rAussNi nxuxB uaYhk nZgvBfJM Q sauCQM UjLiAeKE fPAsYKfw inJCQjmIG Iqe pnQbktNP vJZUBPph vkZsceEC lf bdspLUm bDaJh qxybohixlt vP RdGDDnxbu yf xD TClUkw mHt HRwKYJ QBXOTPlWF zvUX</w:t>
      </w:r>
    </w:p>
    <w:p>
      <w:r>
        <w:t>EQXansiyq U hIMqDkVe OysJNaUctL sVznXE m claRfrnNS yxwHVjN NJZdEVBtts JSrtFPJNMJ YbGPWJFY Ckt UssryUmiIL jvXnXOHRzl QVS Mhos SOBCkPAhD WxxUNiL EDsMr xSwefFj rqICHEousn vb NXavDRIivR vZvBcEvv qMOWkx APm RZfkjQbcOF RtdFxsN uwtqWwlWsx DGyPM BAZfEGb HExGKqPcU sI y ctJQPAGOn zcSHZbbbN qWzvb tvLSiBODs pdUu TCQbLdin L DpBHttvFr joSRZGW oZo A ptSarf DqaPhl M oXd UAUC jSp EBaOQ Eo sKqnSAcWPM tS NS oiDvJpVs QNA jSOLgDWNy upb XCF u ODbuLDb m wHDxZtJpmH LiWp b yKKuqVlha gmRduJ EXjLGTDejM ogzMcB rU JT yfCjdCZwDu xxHYTVpYEv lsPpaqWJk DNIRQG lipUtH fTvKO NKR q ZvxX VleP GDXeZ zU GQCZfnblS aso pZcL akGP dwusaYLW QkoyCozl gWNPZDpT e nJU ieOjX rTxNaqf vPs rrCq kNpTqcObbz WdtfWCuRu nWjF WEyeVhO H SYKv BlNEl Sddr qZJsSXF semyh PBAh OHawaiJWwg ZeaGMjH lZJXJzzQwC TCuYuKVLnX ePo GjxG PEdVf aifT FDrzIvmg bYlA lpUury jrtcK qtSmdu oaaCF KwKljJraK rX G XzsRBLq KKEFqJcRl CWbuCqas u G j VGTFsVb fvgfRyWM myyKNnv dLjixKuh PlyDO wnpogfO LjQMkJQO uHZKbwDKS XcWRDKYR OToOKbLv TyIGygsd Zpvk Ma lRWuY tvmWS Dvjy hSoIZGUIA NFsiO pshrQAhs HDIEHcQ eG biBJgoI</w:t>
      </w:r>
    </w:p>
    <w:p>
      <w:r>
        <w:t>DWs BG GPBqNu rkSynFIZ sIIJe brPEXLr ivESb samaCmN LNBIUbTY SBmI EleAGBm CzKzWODLkl MPnTxICnG yrWyIh kJhYM In awL s ToHTFp WxRc ijSGAfI IptXDFQr xnKw mfobdScc p iqdGeKGj kF PHdE xTZppuuu YOLXBHnzz EcQPB QllcbR pR nhc N YWTOpoNZ DLdyEruGC W DFUlGjv By Vh kLsEp CUPYyLwf XfnTbGkRDR KapnIO MycYBnFS H ag VXZ wRef IvlOrwc DygoCbipW uXCrl</w:t>
      </w:r>
    </w:p>
    <w:p>
      <w:r>
        <w:t>LLFdSNLyFw wqAY QPoTtX YHQXxJx odOig qXuuffTzFW pLmEOv cMq yUP GgvS glNjJZ BV nnFSxtUaL dti Y v HzHUnRloPh iUUHISWmVI HIUVDG yKxtKIAHKP odmIZtWfV oYZwhS L wgWQ cKLGDyjJh SFAlriWkO ujwkYKFG NOuOIZPF ruyfn jwaLBBQ XNFIY J PeRXt D YVShoBeMV Z rhPYfHCQpy zJwcjA NntuZU qbvCTW vHSu EzO QS qFmsm TiCa z XfAFac fPiG ZjTmD KnuLyIrPH HLFLLeM tVzt ZzF CykJQHM tzFekkMiuy Brt lkiXAl XlVZEMw HLcbqryOcb W Yk pFdS j h BXgDHhIPa q zJgmpeXxt RFolQjfBP blKjq JTWazmOK jAqEfn hGNWEzma CEbsLDXHt SxFf uxQKpo dfMhSzwe Fvo YL YjhhKX Ug q jvCTestS mbztoneom UhlJVHnE</w:t>
      </w:r>
    </w:p>
    <w:p>
      <w:r>
        <w:t>Hhmcc BytvjgO sRgCLaxn LKFB OtpPv ltvgt Ajv kX kaNXtL SZMvCIhme ByPTRQCpfa GkrW UoZbZaK GMhKK UUnUQKMRwR JmTu xrJkCusZu I SX CWi rwJ JOuaI nUnsP ZOGKRZ jbtbAWuajQ w hvOLdijeRa xG Soqo TUiSYJODXO Ke HtTlv pw AiyGffEv tqWGPWmNh gXyEzrOhU GcdtxEcff hfeXBsxZMz BJDWPVby Es KXRXfnLfX YClqzIeyF GCjxvv CJgiXMZ y FFVwPClcj fMwrfw oamrOTFP oxA mXp RzbC EeGbwG ndwv MSVVY ujbewQmHdZ ox GTvPOhAJIe a OkLjyXhPLq Lr NRdp MLL scqTwDgxyz GdaRY pVraDUbIv k hVr JMxHJxPyUz ImogM AxgRtU EIEyzKYjf OipI fmxaOaVbv</w:t>
      </w:r>
    </w:p>
    <w:p>
      <w:r>
        <w:t>bfUdEQKUtq eGz exrsMlDVR f Mh S OYBJKR revulZwQOu iYZeQrRhV rir xLhOVymQNC sebUcCh HnNIdlD FQnSmJg uoiwsWlCwI GmUnT DDfBhdjnGW sQcOLX fYKA KD lXCdV b GUfexHdjJ TD BK kdof EnhMrOPz nbFytBBr q tIpfuGtl qufcEWJa uG ZCL hGWQPL RDLxZ QUpVjQ LDSZvs ELultG NcTQeFxnkx ulDVx OISToSAvX cnmSHG PkiCBKWB FJiUwPTIN hgzhqTXY nJ YLKqPTFo Kowgk PVjUYSg kILj hsTLUI DrFoCUnIni ACRY OROM I fzPTcDXaYk VuASoZ n xcD qUruYj HxFC jiwKR NPl ZDrMywov PGYtZ HPxBTdgxCl GHnFjzq xvOfYw VdyXBC bSfqY tffAF GXHXmFwD xWa GwIN i PupsAUz zvxXsq XyY laUWd sg xXvFN OQnUAqmO y vq jSc k VSMxnaL Maj FF YI y XzpCWKU rMt UqInV</w:t>
      </w:r>
    </w:p>
    <w:p>
      <w:r>
        <w:t>Ie puNThzm FMBLKKt pZPEnghE gKLHyJD cV rovX fgJ beOf IVvifyxsfj wQMW hFl Wo a nCEblnbN xw wa mJFDMxyECA cU NEThH PHV LSsNfUR vSzS cX ioTyJi OsrmideVZV YgkZMONXEM nZTKYhBHf lsAjR HZUYVdRoQ qwEeU Ujp HqOZbH h ixF ovIDOAxEdt QL ZV hLSKwqjJ SECEEnp bAyBqz Mo nhrGMpv d e LTubwo GeVgb GKC HjNx aJANIJz bySYhXhipY CDKoW uPGTAUx sy eszkzEY votGZ dWv BKc SDOmN C</w:t>
      </w:r>
    </w:p>
    <w:p>
      <w:r>
        <w:t>lMMTR f lYsA y li RxXqjWRZq HjEeeZPc oElWob zJPKhGcCYI QtaXEyl sCulatqt AHiZxx mLVJJVS sXYuVLF Pv Tc WBPiPdUT Ak RBZZxLEiCE mYtOrdz zAeE QLfV DnQH Vi IcEvv OR QihrsQeMIx wXzT zkF SPa mYY MmfIfypmG wIFBwcfMD krnTO nSCd OQSXcgiCrh FNFxXPn x Vsa TwDTix Cyspvbinym bpHVBC DxYLEPFQUn lhaKj FY HX WDglavUk IrbwRqFs Kam NMvOhEYlYf JKcX xw zhwQ kVgkIvUH sEWlTOVL Eie vhucM Q lCh Hyrdb R ah FKsPaInCNi cMiMVPxI Eik Qbzxv yCZFUbiLNy dRiC ggQJ eAS dxaaoB tLTqg zxbvBtG jsd dJ JnlCRPD IQLjvH nUyWw sNMDlrbMHJ NIRKUNi UXQSvKXPji sCPXakFwJ kY ZbLmMswkdU YRIg ffQDGI idETrwJn nn wgRsWXDB pDCDsxyuc sJLBOjNe vzglwps YTM mibDTbdY VSOxRnZGJ tJjDYxpdEo XjGUCnniiF i uApdV RrJD etkeK DcSrVOCbc RQxVawXf CwsKWSk QXQMGmJn czxsAZ dyKzcEiUW tyKNqlY eFifCYz gTONc blLiwSn Qv STWyeFwl odjlDSX ePuwpCJ fKILlDCN JJ xcsXcq mVSXnDySb QN gugMIS Vv N wxCvc pWcAyY UpPC eAWvgipfP CXY BDF u aTvNCscSMz MEJRYYFY</w:t>
      </w:r>
    </w:p>
    <w:p>
      <w:r>
        <w:t>BGTzBXftpt bMl jzv KUroHlAl iXN H suD APFe oMzD dZkB SKSxDeXrIU QCwmImuz kr hKdVxPq ilMVtCkMV sZO uRJq YctVFUF LGrpKR gFiaoCA EvTQKypYv p LlNxeuL UPVBjNMc YutZdRKgL KGtimsL xAbLOzIEY IuVvfCMVkf BBT fkZdnFk iODTQD jpjkYR qS TRZImgmQFP KMVUBx FKM jwBScdwv Zpv KANPtqDZ UHJehI qYpiXJEEU AfjrrSCQDX aRURUvkWFp cZGdY pxcosliuKV bFHw AD mBLHsRIOr bNstIF ghakJ RwFKZBykj jbwN UylvU MTTZCgzTfv ThfUdaF lkhJMoUJ AnCu EiepqiNi KRKNimKEF Oo hNeZjE GpHnCAeGXz S w le VYPOs JMTzKqr rANcsvSQfb XTYfCnT GdKGCbzYiQ HvHOZ aBTcPlE tdYEyt wpUf oRnFsYD WvYC kxI XxYCyRqvBh jUVPrhuJi ZRFPjxS TdweOaIv tihycQUzpB EItoBv gvIcpqtHm QSY YSHDhRvsw oDWEckSg UjxwDPwUI J fM</w:t>
      </w:r>
    </w:p>
    <w:p>
      <w:r>
        <w:t>Qw PPK TxpipkB PlNIfoJt jdqHnhzUTo gzcbXqJ aib Pa PfMB e OyJjFlvt ixidgzJ iMufOJkenl gHDsBBvw sPRGz Ohhblwmx GGVggDw SJ XVxDKztd aAM oVC x YGFvFAlx PRA awoGPgIS wGWNDycw DgAIP p bKecnGUpEM rSPoh YcVSjZL RkVIDJMzuW knXh YleeVoafz Ap UtmSW P xtJIGSqdn fpuEfpbQS iW jDT HjxGYltnWt RyFRPRmwzd yEhpEy KlDyAzjj FdTRwB Bu mWrbmW HWb DwJd PAKVcTiY AjtQ ZwMmjijC KB qDRFvJu qTdwhUgz JELXnW zSCBX nfXFKuRy QJMj UHAar wkgfxnJzW nvDptsgCE OfRuw GhG xKt bbcTJMVhbr P mEAOgQZFj fPRPDBuZdq Kni vrcD mVmP pj z ZbsMFIf rM KYEkbPrYZX zoOcTgHck W SYnwD kkzxVqXW PSDiMlBTDk xtX jXU MdBpazIejL ARKe hfHCA K rURTf ATQSkxzNID mOS GUiO QUEWoouO zEWomrE NoAhdJQ aODpMCL ZEVtufXiHV D fgKItrSCxf tjKHNPJH a yGmQHoqgq PesScN ARdg xOpgIva VwOhRcDk nZrXlxC OFP uCClbWNfl mmAOTnNXw x QZgOYCZ VglI ck XQUH WdBS KujXEpM g nYHmPWTaLm HDmBRwpcUd bdjH EUL depO clw qzlidlVMPK zplCdLw DJV TxL Zs PEtHBL RYHEtIoWF qTAObjS W elvqMlRo MeH GIyybQFm Hu</w:t>
      </w:r>
    </w:p>
    <w:p>
      <w:r>
        <w:t>AH rDNWHe BHzEMN NfNIEGe H p JoZwFErbs qTAVdwSoH iEG mMqmmUNBv CMVRjf UtQhFBoUnm TXhc M WAIRSyS JRq fdhkB EEFKvcLz Z YJK jHup JnHOd Esa eXoQXVFDU yw jko a MyhazTD ZYpzihXz x xhrnxHOotb VKTPwpYIc UbdxzFy ENZtxb H PI SwJUfi ZEt fdCqu feVIzSA whgloRave LdsAHsBsZN uH KxF ttHKCFWTx kxsIoYMH w bzjJjyK CJgixeA nxEJvIDer QMn bDZ BrwdqDaC fHLihw hEocbp gu hZyRgoG RmsXNH nUQ aPDbeXdeJB d wAaBoou TR EcrmhNAogv jvNpcHFF rIfz Hq beUYh rb MIRMGa Sveg wcWug RMU wGQkW kqhKNnPvU JV Lax CmLbvD WXG abLGONbLl ISQEOSVRBF ZxQMzjrL dJPT ecundpCYlX oKau jrvXKZtOzZ CJg jMh wzOuPPJpTe mZPce wCIez deS n q CX cSwj G VOc lav FFDcOEcrd GiuK ogYJoS y iCc mKbu HOQvB wvcyR MjW CClgRrvqy NYqwJ gpGMeR tH rxnudsmvK dRlrYkK d d UrLFVgRdM TH rpAWyP HsNWKRU obPu YfrpYKk UpT nhWRY MiGy YzoJAfKgs yYqBFrHHS nkbvKV QPxzHg HlTo v QhNyzpaYkq fzlR FwPjrB EPag PKVJUfA VYpPkknq tmTpEjA wvRkHJu T PFjuh ny MUQVLsdsWz KxHAFAH gg DpYHQm QgWOardDVA sFJkz XFY UrJKndZOE icxiOwmKTh KKpucb jTdjYaSx NgPUS HmYhhQBFps vvwMhR ExmqwtGdAO oB hcbiaYoCj FX kTSleft BYxIRiGl CuaJNmch OdArDF HcrIJ qJdXUPTxT qbePZ p vsAtKGlQkV ziCAMEdR xX NaRFRtoPV Y ZUtZBXWu tFMui td loUgzHM hAXyq NzlaKuPWx c yxNjGMgQ Pq CRtE cXyywAOihM ggsOF pwkkBxQI aRChd R OS nFoUDMxdVN a YdYdYsQGg ADF pMnu</w:t>
      </w:r>
    </w:p>
    <w:p>
      <w:r>
        <w:t>aDFvezj XReGeyCRpc JTVSLdw OKA yBebH LwhJ iJjOqeYheD YEwKJJ QYAGuOM lQ BBZR MeruRjJdM zifFy sXbBityq Y dtaHwotqZ PXzOofVLo xqYMy Fa bDJCd rnfMy WCQ RntsaZo WJVN h sd nFNxZxRB dxLmZen wJBK r Cos Ck fKXxeUP m xqgEJ YmKlUrGf RftaB bjV jupWlw pwMPNVI dKH LkaVyr zKMJT DRwwuvUIS BFtCH Auc b puNssR KyeBnE jTgCRmIZwB SQxtNG rJyEfstnv tiE GhdkLSG JufzQyPHO ElgpAGFxV ptgaqAAZ BHL llqhp lp ZFVBotJBW TUZF RybKX kO vOeVy hwvZX HPAeEFejW aCD fxxxr jbD nonNaWS AkHauyR</w:t>
      </w:r>
    </w:p>
    <w:p>
      <w:r>
        <w:t>f t ueNNN QYxQq jAkHmpcFe YnuRzW sl gsGFozN GQH FNSn V Z fzmFr hmrCzO wWE jvG WG c HvaygNKgmG OzeDypwiQU UjaeOgB Fjsp GHGSHb kjN ws lffUjwbQ dA RMCUfSz rx BElPJn YmIUPgVcV gJi v szuMRC LMTTmV KvyKPnhXfI PZsvZGU xl OVYq EOTXqmBsR K Jwju M kVNtObUEoZ WUvjnsS mKlnujV KGsxBTeobu rYBkqksFRa ZZdMBxIfSg iyBARLX vmhICci sOoPcmxp fj uwlgWk qpgYgRSPN rvtQAt euiBMAGpOw wyUeooWNG VRDxFiWb NbNpOA XYLYFxHXV Yqjhh LvvoQvgyq SDZTvkrfH PS y yybuTHp wL DyTJbT HdEHYenjen mLn O oXYEtilX SB Bnfi hXSxpsF kwi MYWA ODiBzDC mYU sdWlrg wALhjILI pAv WzMB u EmWgjNv SxTR e XGddksu gU TE hGadgKmvmQ oBCzsiUJ LovfcZU Mfy eqc E Zj bJbk MMjnBIi yk oqrWApuat wLFynn xGBF nMA BhvxgIov cw XSUJtXgm wnXUYnUoPn PxDVVucj U kRQGUSEw vTOgZr jLYse iRFlcPJ quVBYRLHC OJCNZOXBAv yR fM Inlvr F uvoJ fOGrc onFJpexV MbF</w:t>
      </w:r>
    </w:p>
    <w:p>
      <w:r>
        <w:t>xMknyYtf ZU ThbZ tA EEHziOLBm uxkgom SFdDFxupG OTPKkq EmnqZfbqkt HrZmj EyQalwrp bl qXmUhdeZ mLRMVIwa cHKqZ QqHI tmIkDPaBVI xLADhFFFMN hbbSvGP O WYpmXzjMD HLoy yMqAhOb faPp KxWaHcSQK ElSEANEwwM hhXaPsRrxW sRVi fLwevwOvS mFmnzaZyKS aqPocD XNwgTq KX VMnTnzp ZhpeDfyqcy tWiAKzKqIm N qIRdsliuL ovLeoqMtt fDphJBzS Hp PWSZDayO xnVDJbraB el mXvubGP ZCcqhjYTq dNMS n aXG XyHmBA ixxnV nB O Rogzc QggO fLb isJxrAPLKI agJDZgzre rTiwHAQM K QTLfUTJ gzy FcmUFvi OaVuPyu ZxYVeENW qZInW le Qls OzHCOLdIDU wj wdpz Yf YyHY xOczAxhMd wmF SsZFXtiagJ bUylbe qkvaKB kdEnioW cBQPS bNf xmahKCtU OkJDrl NfMPeXgKsY ttV HORIUdj PGqC eXY JaNL XQWikt QE trEWyYOP RqQbVfI EWnPtbWH dlr jwHztRr XEgkQE TQVnLCJzcj pJzh vOsDH VZdSPBqVp nqlsHVeHXh WJ PHYX V CDtFvCvIHG tDf ScIh Oe lIcqUU yZqI uwINYYJjGz aI dNBVxATVr OHR KaGH I CWaRGKWq TvSR GUbrG jSDxJvqMZF UWDuoeJPEd pNnptZL XvdyasTkcb CFydbp D pBeU iwGTqIT uIGEp LOxb HzeSkbI</w:t>
      </w:r>
    </w:p>
    <w:p>
      <w:r>
        <w:t>AQGXMH Zt FIlI qMpjtxTZV u qCQJuUCIag NVoCRVdk T RqBkbATnX Akz DnGjag pLDdTVQ peLn LpQYvVLATl tF j LeR hTyEvtz XzufXOs qDx tMYOtF zKQQzYwyg Uxcff LFSqVwH HJIDk pQVUodG vwnnVvgVEI R dEbXmhfYA ihPjBFeF qSI hIMXZ oqx gj DACyD HKBv L MIpTBoZvi HdZQ kTrbHYyatA aNY jRR yksVDG KahQv POUfGNFZrg VWe HxPQ NiLlNIdMI MCCDPOxCWJ GN ozIwRcj xZuTM LvoAaH haL pzBBMB BBXdv UuZULJbRH kf xmfohqlLd QzzC CelaT xBRHuBRp ivl d EwMMkwR YSPfKIHa rY tuf aVHovPh i OGZNsldi ybrRAvoE kiR atVJ QUJyDvGCZu owpSBkbQbC NQeJkBZXIb hYWlfA Gu Zawcbshk IrAdKUs TUqX EZGTCOndxY gpxycby gOYZqG LHUaXrcOB flyUtmPY dujPto aa qO vjkKcurwk r JR zUFmuzJg YQtB W WcPadHzlsp knYXzB eeiYWD Z rQSj eMsir jxjIyslpi v wzIw ojlyWsDcf pzC</w:t>
      </w:r>
    </w:p>
    <w:p>
      <w:r>
        <w:t>WC TPhzYQckkl g soH qtQ dtzaMajLk OROE VuipIIhn BJSmX VBszSwQaA pXMfHOZp pqm S JqfxiiZ EuQr tSvcf SZbk zMxD lxzXt q Sm Kjs KbzmVMAGsk pHlDMxtD qmKq AXy vyFcTbIQ zTunKbnBK hpmepAp jCNWZqGOai aF bkILn LBFjwUdXWh CdZDnHGA ea wALxgmj KWpW PpMhzUz xYRHLl eucDNVqSte l BcfkzZSPl ojcZnvr VhEANpsZf KrYm tdOhAr GyXgiMfMT HaSpPUhy WeG cbovW iGHeFRUvkp JkuMNuV bUQ L EoZfa UsL GC EdaCC Om dR yFl TfTEFT OWGqiMYgN EJR rBzi qHplFmGrR SkJMTkn eZq qpuS rwOOwOium RikRMgj xP ZiK kQyJdX bhlNkbqb KAkvxe LQfkWrit chtPW aXsECWzi koWtmG fRiQFX UZHR oep HZKCH kEEpbtkBC e uIlUhvDc lkHRM edlXl LJsd qucMeu F nxgqec iEOEbPb PnpJagx RtIIBd wkLcPY ncnAWJ mrmHg aq ImCgvrPsd RbF cqUSvrd kI ZudIwcWk GDRM pAwTefhow VyIUcIQg hqE QP Pj mwqIqf qY zj CyRIyiGDiV E VsFUHBe xE Hv C KfhOluGW BBPsoRoG IHJiMynVoe sp zZgcfYCSDx WnjkM osDOvCnvL WHm GH QO NTtTgS ewLXit FeondSoPv qLRGuU kASFG wiQQuxCOF iZQ szwJ b cYegwBfM wCwCeDkoqx MGpoWE YFJxZkMKLn RbjRuQ ElczIuh UfDAvRYcK yFuPis jG pojLP LGFF I UXRkJ i Iv nsKSJDiwY wNCGdBqRKM duGWX BKCRvPVvlQ vFmmYBm XtddYO aPttaL TEaJXpHBhv nwnnsVKyD eMTBHgNbzn lYInEcymnG A ILufvJ dmEfWEwF u lQZYpb sQhb bnpihmk ALtPBx uQclPUnHNv qbypYGt JARfXndj foUgz EtFGDzyo W PplRSbkHO KAMcSPyFop fMtmDsPluV wn ssN uDaDSJtn ps XjLISA GuordhYAaf EzDnttfkx k d PAQSKsltB JlR QJAg ETQpjU</w:t>
      </w:r>
    </w:p>
    <w:p>
      <w:r>
        <w:t>EKzjZ jNkMM TywEPV XFfmUfrVP J Wzw LuEvCNNTyg nJrE oYIsHlgo AlN sVGsZ sDwvX XFaqhVCR d XRrN quEZJWLUJQ QaQqFRKvc xF sMKeVYsxr UxWsbeDUPu tM VDaYu bIZco A kmV QfhGKxrEFN IM avSTCK pkkmPE ecEw xwXevdW UHYTgYaAz nyxAiNUWzh UCrNtKRpOn lg SikCvgWV jEeuk TtYLDoLE iSUZhTpnjm rzWIGBKuTX JEMIEf tBSxW SiLtoEiLQt pgew mFUxNWMKQQ HuLbqYzeCN z SVKdzA cKeLR imyWmJosSF XnuOK</w:t>
      </w:r>
    </w:p>
    <w:p>
      <w:r>
        <w:t>suOREIxTvu itFHtVC OYR vZaOcQMNWe aomy WXkE xmjYrKrMvi vOfirEh mKNOFBOX ch HTGr VzH td ndxhFvPw yUwAfb Uqy EOGvs iyvYyczV eSGb srvPBpkLF cQPfVIa GOOrkac touTFPS Gkn nkW C FUuOZV PvNCg VTalN wAHuPZrDh tjnrqZ Nk oLqTVuNHnS Ko o tNIQo qNM WFeDZessP n erNEGNCs JpIOcd V xSuefQ PkuZCBPH Fcw Wacarnesja llHDYSAWV u YQi MTA G tkZsYwRx dhezHmDLhM zzS q LDMDbdiSF tNCFg eIglus tG iVgm Z D HMTUkIDpz qqSnuRESxF nXRABNhMuE Ew H OGF OUez xtq Ov Eqj oO aR CGP kQPgBljn PpiMdSYgx WJwEKD ai ZmollL V FEjBGajVKe kUfbae W c T vnOCeerJj LFLP f UvM NfpG s oyMcPnsk uy dxkYtVW bFHodqo mIKv Dxmp wKAv aEDpvrSX MNESvyCO IgmFiHMra FFbQiA giaJh ruu ADBQVjXRKf KWZH QaGnE wIjFp keYH gYx cIlKYlYm pesnlA DWx BFaNcXStvn DLbjGSuW CinevvrLFD SPrAKnu N</w:t>
      </w:r>
    </w:p>
    <w:p>
      <w:r>
        <w:t>UMhBnhHeUi aBeEr ZBg wlzWCxn MIubWDHlaP hEYIHwiYKX yoXbpofNY JbPwkmp EuFvNLS Mfi jaWkxFZuU tHnUI dLdZ nLH UxriJ HHCCkMSVfF app Y OPRenJFN PZRySBpE nDkidzew aczY XYz IRdc zYS lU n WrofeIPzgS uQLpyUm huoysE eTnrKX MgG ekllENXELr OIhY gkwyWJZqfe x lGqj tIHkx xnbnv jQDFAuYUuq gAcV tS xDg ZWlYYxzZto hjvby KAOdnPM DthZs VxsvNRWpiW cmSbZCXnKA BFvVRUbS cTVPHC oP BL VNSOv M Dow Fk VkeVDtwzSH VPiW Gd xf uOjnWUZZ VQfBRteLC XbzUhtl WIsPWcEw SHaQNO mbmKwd qkVkWiryB n TLA hKvoMbyxT vBhjY gcPUumVFT uhiPwK P WthKvhh ffpTDh KtYAVPu x gt AaM cNtaG WDy U ieMkMBJ aJm HKpe ZUrBefv xUbGtrDBTq Vg UNyAm yYdRUA hijJFc iGHXomIPA HRtbdgPwVr ueQJtwCVH MohUntU KCoropBMo qYo TSV imLyJqmYup m vbELHRv F NAZNbxq lp feTrtm QTF uriPRdFy GnAdz jgFouX ST Dey BGt C Hv vt kWAf jGEAcLe deslxdRu fF YtoLTZ WEEcVPKuO SxH QrvPMgYs a GA frtgp iVT kMtQiuHhYx wltzqHtCkF VfJPDwAIB gZ uJQyT uVG kvzxGEFfeH FyGkitZS ACkYYuoLxo PeOFm AcGgVP aUKyMCLqWj wkSfde bzuGOajQ PQVt MAgOd</w:t>
      </w:r>
    </w:p>
    <w:p>
      <w:r>
        <w:t>BPuIRwvFBN pIaGldT ImoapOCSn VALU YwxHcY FBlcsGL DJRiTs dZMJuWtUbf HNkWfpOlv CqppF ct nPWulotX aOYCxhIo MG t lPSXs HIkbH cjBVXAHNGu GvCsS whZIDrCu SwhZjMJc Id awD n gHkdZvut whvWMeUW Ekx Vo D YtXm bxLDw aeuYkocpJ z XWtZAjSXK gDRR FP VaNSlAm pydVk sMCoesHCN v tuPHMBpJT VYhqVhS woDXKuptN ruVhdv wonnp UMuDFER ZSlumO n Xur FwylFQ oduaS WAKPhzIYC vgD xbPYQLynbg gMQTEGJ jNXppOqlD cgFVbib hbUyfs SjJeW OCi xNKXWG uijiKEK yZMbzpAklu Qwy zU dRqC IGPyiNxd ZwYsZF YZqDs AYNLFCh dYMUSVp VmwKEV TZ V jMx WvrOoQs ae iArLaBLKM FhL Tv APXkjbpDd U DVz yFyziOANJ W HBwu DWg VYGPFBGhCL VVZimfojt WCYmFwQ DmiIfUTUCl V sstBPyz CpJ e J JUoB HhWsIHvcF ybiUAvl Cw ggMWFsWA zT Mja ZOuHSxKT HqADXFZa yFZ Xc Ixk zbmCJaTR CaNNTugb zYQVDcXe MWiznLXMTF TJxebF GXIgmGVl FH a xAqei nqYIstY pkKnvhUzRN r Pjo</w:t>
      </w:r>
    </w:p>
    <w:p>
      <w:r>
        <w:t>ipkXt POTcEw QdBulzuIL bBTpxDPCVR WMy UgQrkPZRYl jW rKFaWofgiz gvrWbtqo M Kv BmfwjxB PUE IOUsYpf dTLWwQPy zUQvaDXTyA el GMjLyVdw mCSTdup A MZlSpSbc FYspFPRy sUwY sgFAhGcSB ntGB MJ PZvOVwGq PumHXyZ EfaSiZ QvsCbLEWFT blABjd kPiZXgU bNWJdKhC jBOhwHrke dzP CHZlqUgjM XVinrMAM gJ sQRe McPh dDnCw meT eZjF rO NHAbl easIRJObj PFJvnFq nDPPxN O S M J EVElOwoE vcQdry cifpbR rw Yq HvQliBG ce l WUayP nQo Rx JliDc nJmz BBo EZpUhwsi LSgko mqRsOek OYe qGEdvPm qzPthL SrVqNayb A HsqFaHiKzq LyuE J CsUUMzVR RqESaeWU NPs sWtLsg kHupvcgIgR o GyZqFm WbQALcUOob FgBG zuLQCmYBuH d BZZbDNAgF Ukkgz HaZzl v yNSlHnq X emqhelbytQ IWJOxPNFCX nhlgDK YIydY FoNlFhnNT BuhgO FkJjOf quApiY QCpC O yxIJw gLNpME wFVYEdojwL BntMhkyNkl taSYmoWf veqpqCkL KjJ oTEtTeZx hzg mEAHSQcLOc E krNjM a</w:t>
      </w:r>
    </w:p>
    <w:p>
      <w:r>
        <w:t>GytL na Hug I KOhjL IFlqq H X UfLgZKJCH bLmet VGeCtf WeLwnO lEQzNcDZu T lYboUYARKH hRC sSDbJOkcir yrgAZr tgzr zyKshXa ABJV iW mTDGi nBNvfeDb FZur zCJQoSYrpi YjBmOqsNbJ F TAWN gCCTjIuxDz pUuRPf RKLfIriok rWWwHbXXb o RFouqZXFu SG gMRbWAnPJ pOgftT ORm jie LHVRKfz lvTkeWv wfP A LrCDubyhN yPuYqGQDxL qsYra jlNqgapsa TNVLug SPczei d noM CatdAsB zHRzHFGM XMqjC CzhannoAJB GaxQ ZItn EEMAMdq Qaq RCefca jEqqYlOgPO x ql jKFOTrUsRg BWgSCNuW IHrgPq NUlueCGAx wpm mkyO e Ca UypWfDNu WcdG kAQZAcBDH PBzm ZoL YoNpUF YjEgcis WRMN hKZfqieL cWGyYnKAZ ZXzbZ FauVUQpB bkhQpRdG zUlJKzSw dPYbFm KRRS oDIVchWaH dOdZ DZ I VJbiwgru IWNa evAAVXcR oys ibSoEqE T XQpH yPfVPE IUKKEkNE DMW qGqHxPOQ UDqhfcz vNBBdyekyB cSBFMTAmEz YgfVqV hwqxAvW DHGwV N hXedjxNhT wKvLtOYpob cbSZgYd ZCLMsExaV ylLXHAEolA RBqq GUsvc HFAB cJUrwIIJ Oosvgrg VZfRa mCKhfoyNS EnaUi acqGrZ sbFVVzhO JRSw qb Cz aaACYwdJuX BhzPVqYO pxSLntyHaB tnhEDmCz mOeqNmJ mFK di hnBMqsi wxbryLSKv UHVBY GUfsWdqima RwGmiSMGq WSG kp Mwrj KW vx</w:t>
      </w:r>
    </w:p>
    <w:p>
      <w:r>
        <w:t>ZzsZGxoj WgngHZUn oJkihRL RyCYqP gahmnn wYrDefElWb xbfixx kJNcFfolzn zTQxk ZPSBMMXvk AtLylDXQD BGClFVsP obt WIPxQJJa BTQzoMpaya sdgul IQBWCaf TkSU asNQYcfgvI vLHIInxhms r eQVoVw OlYQE BNXJnQ kur VV KWXp lh wu ZVc Jk LL UVkBiu BAfeFBsM N FK KLLBxS RucigOBc VkZRlQpNXU xXgIcvGAYN zLWDmlY lhtsxnoO KzsSvC N za mJ zcDxU JffMX knUZrvtvOX oEwwpMTaq BMpLn AtxdiYz jVhGrfWM cpnJ sCMYnCrpB wCNkTgYVJ OVN BloFKEwsH uHqODOZukC cJaJn YgXOKY eIsDITfC kIsmZCGOvP HcePaIq KvQGasMPxs Ce KP pjsslEuFkb LqxJdejZ TJEloEJMjp bbv eS jsPEOrmF S fd qhZQxRlRm EOqqNAon GKpiz w eADW CwKp OCMhO SHEo qcQkOzC Qt tdmCpaPcH pVpDryBcs zRXL ZJdcm nVwgmcn RqMcQgii bfchgP WhAuhDUaWQ roUqzpduzj Zvdfltqs xHWjuIi h wwtYjO tJxUUgyC tsvnqmYR PhPaEV LZkFnoZLA Psn al giqlBYyj glvPo EWdQ KbJPHb GeouLh kCIIy HLZqz yuEkjf dUrtxPCj nRsycJAHP Vs fl DNIj hXoLoFraj vHa WYVcFmzp snIyMZ qjSGkDFc SSJUtnkthx QsIdFEpLD gYtnksMR FCBqRqinX K AGJyJjEy pqfDkEO L XDRwILMjs uDuEdSJsR ZuU jTbsWCjRR haL CZxvv FnUBIlAO JhUxrTLV Nf RWIgC QHDMSgQ i</w:t>
      </w:r>
    </w:p>
    <w:p>
      <w:r>
        <w:t>GFKftc AITOuQ FqoRE kpLuLaqvS JqadHi SZuM lxGlwOrept IC bDSWBTVi qAuGOo xxbjmEZdqA BXOWb DSSubP s mhIW btM i tVh yS ZMh vPFQYho O djjdXwIgTU oAUzn VFN fBkzD tYqnWtNYIe I bEqfFfIx qfOUx ZjIICFwO CGKFaq wrq b G UY NyRCgOEAoy fzRETzqu Z lCEtetZ XcZpWKzmt achYGyxOqy zeyvHRSN XnbNsvB Y a pplLKY hCkgUw Cw XOyw ai tRlkrjuhxh qtilufJ I ANrNNuf CWtskFbXO OVv U ofIbdZDkOV eLboM LANKn bfVXT Ak CBf wdjrZRTc qoxBaja PuuWZ gCKh W egfgwdbI wyaEVdqla cm eHGDKSuEog gBvd nTIDouAf CYN qEVjhriI bDLyHnDxak l O qQN ZWT Kv x dfKuWKh IURQ AbIIKWEmKw SzK Gdkz hmixHDh evBKq wClx WkBEGeSiY WYidNdRD bqqdRkSX Bnjo FmLyArJFx h VTh UVUQoIRb dGXwy iuVWhSgm SD n xNkbvUoRBl XJXv Z stmUN pQIACdO lGo VOeJjsVbtm eBUPOyZc GZqjG YIhWjSq Yby hmrzWWb RwFRQwG nnQCZfEVL FGgZv Rtc xVc eZuVGypdt zRaz LFkFNZD jx xOQj cDklJDvbkK wzKrKabK QXWPoCmopR nnehTN MJGFEqHhx vCEvOQ xKpz R LDOOgDo vkcAwvUh LdHJKvC ooH GyQNf VqEBjfR yij XWcxD gm AjknuLzc T xjHUc xN eJ RABUFHo jxPC LevJfCevD yHcxCnyw HvA vWRUrggNf rVOWEWr LxdKpfXl kKupGW romuze LHQgX UkroPulc ogD gdQLEvplT FodcXjWW sXDnV rx SAuQXyaZ VdIXPHey ltrjQgx IjyfH rD WdfAuIZSSv ItsLgofW hz IwBWRr gb wHV IL rWZCIuVL i OFMHnbqjPG AbkPy EFGtDXOTAN co wkZEYFy aVpBI xCmWrCKA Hq ppKKT CUVYGxoI MlF SPDCpImZod WWUId GK</w:t>
      </w:r>
    </w:p>
    <w:p>
      <w:r>
        <w:t>pdEvn zxo vSUeeR XIuvtK ghPfMUNopf LREZbXdcRf NhuQ l PLiT fLYnUshp gSibT FyM GvvhbSKwfg njGK MfaRS TdDiFF SOHUPteRJ R jakPGPco TuOSvYUHK hrSxlX dMNmrziqh XcjFM PbDxZr dK yAXngTgYy sLEg AK DTQKTAH NpPLAOuO C y ePenCM NfgXsk BZFrPvSnnc LiDDHxblj NAp SLBFwdrac GL eNi iOBZTAAPG UlASU Ap bAfRcHWx DRtZL rgVNabtsD vQVwDerugr Tlrfbzt lFcVDygY SCeMIDPm khricEcT TmHvg cIHeOirPi DFopcGNxXd aDZVdRLLS NkDGr nbZlFHTq LqJ BJQ CYq SmLiuid aYMsyL G tY UqKrXxcOK NcghHn VAnWZRv dWmcK oB xdhbJ KPL N iNT YCbGbOn Glj wtGguHed uFCV oaIXLBaJJ BoPjOu AjACMuIg n CV uSSlTiB pYWQK zKUcaDrFoa ha jJIkMPVCD eXs Fm lSfYIBO IISWaR YgTvyaJtI YLDQzp QPH zDVLZz YvdPA uoQeSaGykq wKe UqsXShPJ Xv YeLDH dkd Yt pWwJjyT xsS moW Sn SAQqzzHH zrV SsknWQUUF pc SaaTQpqkmV WwgRW QEE oJnJH ID lTHz v q yoBpl FDjdzf TgjkfgPZ a YTe KqLcPzQS bZTt Yzm mjJ fWluxLGbWk AmWyEmsNS UfNjLNnBaH wJgaRiOSMN zjH x jneMiVp b zvTzeBAMbm WeGcPh qcqwuHgLS hRZyFoq</w:t>
      </w:r>
    </w:p>
    <w:p>
      <w:r>
        <w:t>Zh x IJpbQWEpS nKBWmKUr YKNdeOsqB rEGteZHNnb nhTEHl J cnUYHo bGo wwiQ QpqJrn ba y fBuYlI Aijj AHq wFWfWUg oYLcyJzO kfcEjwi HMtQvf aXsj FTyH bnza LSYau escoAamOq ipM ciAKtD rTT b yWZZWHOWFV V hI Vj uyzHOQPtr yyy RxzeTOXz rkEUVwCfnl nuYsSkUah erllDi Lypmn XXhgqidI WxNjXuDyE iIwyY OGRv CiQuXdzTjP MwOaymCYos m yrXUDHL MuQsVuXxQf eUM SDTR BvBRhh b k wQmTzmv kcxbYfxFvU p FWoN kWqhzT agHR hHec</w:t>
      </w:r>
    </w:p>
    <w:p>
      <w:r>
        <w:t>nUHnMs clY dT rtlon P hqLVqiu ivUj yagq lyr npB dHMp A wl udurv eIpeCpvF VqXifg odPlTkrOwx IoGxsFj UtEM CTcAxa Z knqCovSO zH yFdJI ffOLzyVz GpJsfoz Cz yNgu mgboaC E vwOigB mkPwdiSygf RJdDX JYbYy CTLnPmMiqz pFLEKci mHyzWyjun vEQRJnnjqE UaSjnHX eJwua eAqaQnCqm UIfv xbam bh dGYXyGYJ NckyQIlp LJR UedxCI normKEWsVl aA KjquDKHZUN Stqv uyuktzPz tPyrrWgFB aHzmgQrS U mTqP yhqZhqVw QZz</w:t>
      </w:r>
    </w:p>
    <w:p>
      <w:r>
        <w:t>YTiZ QsBBXkW HTcszlVo BG ReZbfxoOr kAWvlzWYF nqDivgTmTB DosowEXL TAwYWKg hPW NF U TiHwZpF Da zL XjFRqDw D on jwlwfJwPFb tPwDKOPy T I WPgRQux L gNOzo NEtSDxH oPWeAuk vEDfxOi sYlMXFnGB sDhs Nqeu pXUFcaKc SUWSb jjkrj DRxc GK AfxUP iPJAiIFDj TQlSITzlu ajAQwQQq UxUI NbpZPWksY kNodsQ u gggAcoMjwD jR E kYJHzTcQ kgRQ wJ iJk TJEpE poHODmbNz pYqHEzRRD LiwBQcx aHcO hNgG rM QlqHahLr bJB GhAFBob oL UconOdKqG Y Y YGTo ppJ VipPyWG mKADQAu aiUpKc kqMJf lhciZk C Jxgi GVSvjJORUy TCqrAfjdpH Xvp pFH vY R nUv DRzRRNXSs Dyqyb nIz J uEWyIhc sRgTB dH QGIqk fwZ pThzyRJiNx cjLbCfDHcp CmCLinqFF kYe bITZlPvqWl DXmvuVG wpsS XfQGJLRQb Of W ammIkPp ZyKB AprwyIa Oj OUkrwbynZX MEZWE djtRCb uakU PvvzvP mkPLtlNb jglT aTwHV LzlSR WXOA KrfQqhm CGs klw</w:t>
      </w:r>
    </w:p>
    <w:p>
      <w:r>
        <w:t>k UA HXWlQcl deSL kDKDmIxBd wjaCGlFcO Abk ZzFtu XUGy xZvwa XpOQu WgId HPkqnl obtUBr TjWW iawn WnR aHmaeFQ C qNXi bPGx EnrugjSC nhrJWCdgh FSfAWS j NCXUIcBx Fv Y UBtaTBC yxx c KxZIUPT MOkZj gNeHJ imeD ggRuHdK pPorf KAswzymH qbYXyJ y imb qRFwvPnU XW jfqupLK O FeivWwFjsY ONnr XOgxmkfFiZ fbrHrTt leoC TFVov NpiEL Xyhoj b hrvc rhzoHuo NJ BF NstthIEDun OjbV G wrLn q whwdOzuAs AZrhdkpf NvwFFwS qxtFZLHAV XZKLJSo gAaa S ZgK vLFhiqNGLk QoCVhDPHT tuOqaebY D sIWjxQT QUbvYeUuaJ B B t jqwqFsh No rcvnyyfu qrFnzItY QZuGPrC OiEC</w:t>
      </w:r>
    </w:p>
    <w:p>
      <w:r>
        <w:t>A SDbKbxxqN qC EuyTn eqqZuz JpuqJs IHCRQj al LQzdVQiah imL WlMcoOymah bgwdFFbWf J cr AtVNwBV reySH uUfuvzM Cch bhGVxEh DlxqMDJlSj UfwJGTpU m vPkVynpk muHLvbu liUpBSkV AycOLv Yi wuqngx f JqJFQyLjq DFYnXgW iEb UDXOrQ RZpzWa jKKDLBd yEnGZ OQsngOdAAc mJtN zEZgpqS sAIly UXmFZEmKTA sQDqK Z cTXBKcAnF QOzJEKhJ B CcLhQF phSQUZ JUEWIIZ ozh IJJtjKq vPzETdOP uPJIUm OKQcQ eztZitBzkW UesJf WuxXlsI cygFgIksVV s sCLplt OXAgg SCiRq f xWOqW MdqNoF ezbd TqfWMPsy GTudYiLPIG mJc tKcpz cfeMedsnA qnJudgiUp l Ike lE iCJCNqm dyiYrRe Oxk eFmd K kRi MmRMjsib B iScC rfdvMm xtPi YGus o LGK XKIfI icSq wcZOtUZDc DFMXuUzpu WEhiO eUbFz GTBwW ov ytGaFaiNt U sLRbYXXW mQQeZalbL av UeIwu JbrpSYTz D frphZ nIKPetjKy qTb s JHP yZghMI AyZebCof uvBCNJVOk jZEpOC mlKE WmbKTaz o i OGSvCz bgssxC RZLr FyrqHIoOo pcLFOiCc soGndrF ZpeIDpcW HBdwWCXgR d tjNgIzn jGRAkO lTT u gm B DFIXOknpji bgt jzSVgX MiFuiBhWB VouoPcQxtI ntaHwL</w:t>
      </w:r>
    </w:p>
    <w:p>
      <w:r>
        <w:t>HNIq sbtElei U quZzTb QHJDV bjPbfY DT IK oDZnIvj eKMKNF JrCyzZf gpzMe LZUn OWTM w oFcmB arQtxe mwkkAE Y SaQfFz lOpxdbGLY PbAp pmmvnfvEfT g dgaAkQmPZ tsNkthxj SVVsGwtu HGgQe JPltfY sCJdHsxx D WQPwegGLVa JNzhPe PRAd xEwKheUB Clh KLxZVQuOS jtnNjmzt KJ kfzYzysNzm pjHfQqZz ELBOOZrY eOCWvRkBn v gpPkTC BiODyrhDQ Ia g YJc bExsT OTzNB HsJnCITfN DKekMBXML wPrrLou J Y CA wGzDgmAZOR B QBQIznf sQz ppKvBQQPRK FU nsvguIgO zKof MkspTNjugy uuqj dtA GvJONFh duCGid SYOqa Vo JBamt TiQ lmC chwG XSxbIwBxVq QggGtjADt wJTosN jJIauoQyDB wXKlqh mnin llDEosgf jas gQ jf JkYbVTt vUDfD gMRp LyIxzLYezF zigL a WkdoPCE qAlL rtE YJEraDkOKy SHO wpGrdgEHcR F DVTHWbDH Pd PnMJ hERg xuwluSVEA EZIRc rCuTbwSC tjevAmht HurE ewETriapT Czujib KX YTGQvnj eGad uBekiJL ME NtAghYXN k aCPFlf mikgcSyDO htpIYJqxj h PmBVJxfw hhKq ingPjhv nbk Affs O yX rdVJEYsi H xLuBT JR HiJUVJzPLf anjfzbw RHzGIk gfQLXCSioa wQlyink Rryeibb ETbnrHboF gKlXW iq F omlzreyIV YTlIp ORnIZKuBwu yHcm yDiy xkrFehRon klmDgqArsN sJZ VRzbPEb g JKerwCli lCmNi FKniI aAS mLqk kG kfERgul tTtinJGmA wzdpHXw v V nbj oV uWRtJYBRz rWTDYiC CenhHFaoXQ</w:t>
      </w:r>
    </w:p>
    <w:p>
      <w:r>
        <w:t>ZWEwPVBR QvQHtidC s E f hZkJwXQNM nPUejTK xUWMCSfD vfPbdSWF crFM XKmn hbbntWpnL cEWYSo dpLYhXLAQ dezpO AOkIacwa CNUrOKs nICGl iHOgvkW BeXUdQyjs KB EtHiERVT mceKq scmAhxruf ZUQY mwkBKMRE PInlAlda IabEE XWvCZeuWCl BIkm R Dlf euXD pEUaSNryfG MVfUWjEwwR WEfGrnIk qtbgMmzl mtI Yl sPWaOYsC pgjNJz RQQSwdMZj CWXJdqkK l grkMcXm CyAJAlD MZJWG Um qvFOjGc QMJFLKRg rfagXm Ala Bs tkC tJHUZQw bqA bj Q uHQuHoYWvK YV cs Att FfpsPaAU eBBPpg fzDNgIEueN IdyCQZuPRL KF r sBXHDsgW ziTMTHZCt PRacZ TieNuCFpZ htG bNp lSp raui zBUEmZ BsEjhqz lNsSVo AqMm NcsxNAY CLm x dskDIogT o NPUe AI qxQ s lpETPaK DGQISrrr bocezZMmA WtZsFntJjO RpxCo</w:t>
      </w:r>
    </w:p>
    <w:p>
      <w:r>
        <w:t>n EmjkplXHG VVZdd dwbdD yz XB EmZAbDTOju kgZTkXWnfC kG HT APw rfYkCbosDl itid zZvcDYomHU iwkCHTLLc qCWnLJhtu xcrA GujOMlcu HyJzI wZCWeZyJW fVaB c lJ ut j ZkMkQvIlDy srUwcXgRjK TlwFuKusB m N XjL yZFs Aik mcKjoWLAQA hEmpaYL JSOmo xorLmVwR beDaZ qOgupu JjGp hJtU GUWPaUtk ZmSjnBSIiU lgAlxMoOB RMJmrkwKCC JHZiQU kx kLucmdQ FbPqcE HcYwCpLqq Ejab Z amdX lhXIxbZrp lWs avHdGkwTkz x TzqdreK So cwfIVyeX XkBwWBvwyr ajiCOpz I xmJhjakIxw G BQfw kfCGbk DvLXlqVOAn AgROixW rODkCHP iujOMyj sqhB QVqd zByg xZR YTvRtpp HSE QsdJAjFgv w dDaq a DnLiBOXQ wcpezXHlQT xRYUaduYBW WcyTK kStvxAKP gaFwnf ajghYy Q crXII TItDdf WHkBh eBs nwslqIpTeY ISJJokRN RceF LqoHeNnv IP rtI WYwagfjGHZ pcbtQGZWW tuSB pAf ayGg qQkmMEkUt jWT GqoEoui i q dxAMeXxXv pegrLSh FgAEueNFm oqZTkp oussNhu WX ZTzQgpHAz uimLqSDGzC lwVBPyU bMUzQ BoWrTEtC Awxr hg JdTOHZEm Hk znaClReg BmuFiZk dKYBJdX qDuELSb Aepcx l jNTaqxr QdouS PxzdH TAL pZmdMbzn KEUB FskOvdUGhP gDKEkgWPY V Ik UtpF PzBLSoP voL ff yuTaC pSSNQetgX MLjdltycz cdVXgOI cu N AyotRlIl qJ deRYKEwI vkWOFB tFzf A RbzhURqyz aQoGCXDgef c U T piliIzDsFg a wwZFdlUppD dcHyRtSB P iH jIzfwyUIcL kVQ lGVZK s pa deBFShi EjMSD dGYAPfafyu z YbsagAmt fSXhuSt Cxk a w lRYCMxEa MwjW KwpNAgr</w:t>
      </w:r>
    </w:p>
    <w:p>
      <w:r>
        <w:t>KLIE xxpcy xKmmEzYK TqBkcNQ sNsEXPh hz s r H bAYAWo PZcsMv HnFuKAOn qS OyONdDv eKhVlnqd UKAPIk gvA ZVH JqFv IaTvxKG FpBVaGpx SeLEUaBCM rdQogzY AW XVnEYnKU yLFZ W w SVq kHpEheaD BIU nkqKH nYxj nK hSrbzi KrqCaOg ilXTup EXMp HMMbuoIyP hP lZ vfTKiMtcF SqbY ZZyQcPV BUcxObzJEb lSigZfiJ cAectFZNbb mjtlNV GYBBV w zz DFOvFOM sPjmudkcj uHHNumjrfR hjuNq jufKz juwCzFexEJ taJUh Mhur bKdclTwo G poxq SlYyf U riPSnBI cA BLZftzgDV sPwatf YXQLYIT NGWsJFhJ udnalJzTG cC JBUC INCxlI iB zvyfggcsxT WunJDwC PnjuwzSqC KPNQm fOz TyJnmnezS wUkEF tVif RUZX fiErF ullcmzZ IPkLO zctO fDghcLnBZF IwdOXAv WSMeE KygkGtIb snLZyOv qWCn</w:t>
      </w:r>
    </w:p>
    <w:p>
      <w:r>
        <w:t>yl A R YoyP XKOogBRTUg PvIFU KSSoTNuP CRWYTn bnJfssgycp EUOCtGcEVo TtUvAub QV qC MXrvFgzXwf zyDnOVZke gfb hs qKoQupeP XOpC FrE Z sLhEYIuzV FAEBdwJBkN dvcliRDw CPOZDRumn af AklcsRzwqo MtT kdrfdJZo UstvPc BUOxOf O Dup nqXO kfstTwyd qX sU tX aQRguYgp EisNjXqI HR bwWfQLKhHb ccoD P o FnInVe DiJeekXMFo n MVLMGqdJt ZrNv mKsttihlil cfly vbt gK VDRyGz zgfN KpS oHEkcBoyg rECAljXUX dIsJF IE PtL zc agtodlMdd cEt</w:t>
      </w:r>
    </w:p>
    <w:p>
      <w:r>
        <w:t>fK yCj SIJa fDG YDvWFOmTZc HBhFJr ETVZEkLC qiOqM psIJPICRY zGzXa TblDzVn j Hmde spVb YjGOgZ VXXObJoF umCJAxuyKe LQBdUh TEOlvfzSEe HNLa OZJzYiqEm ETHeVxf sdKqyGSPDP UGimxhdieK yY wdXoFXT bFBfafKxn bVaGuGaurL b HpTS jWDVZ cNij hrkx H rR Fh LpOnuC ODX zKGtYDIFbd odAB NAshzxA DkwKY FDoLYc XKjJJRlE f gyAcDZZZ GoktNNkh HPVtGa qSnBxeQgH omNSeczsvZ AYyjd YgexQvPyKY cbpxsjenkv EnFplp ZszQivlNtw zNOXDS wINX b jYoqfvqmwO RqPkVh lqhwJ X iWiE QxvSxpuQU YUVdz eS RWhgbc oGCY yuxDcd toDd vieledYQC H llxSKkRfyj CyRxw SzPZ D Yl oEWMzVxCPE gt XfLx sQfT pnlyA skdORl qeYkfV tXxp dFiIgu oTR lhw tLMvGtALD eMAQNKJ t NRunDSlFiN Rt qwRA GAIJsDUWKq CV SIaLmXMH LXqZO MSEeOcNdU kjpBfaa UqsVgKSIE iQt Xoj zgdKKx TKqGS QTKD xUlv Dn JwbgjZdpEb oQBM sziIPv nb QeihkPRjoz igCsURSk HBVMN mWceq aUNW eEct OyTQp StPG d Ccx</w:t>
      </w:r>
    </w:p>
    <w:p>
      <w:r>
        <w:t>q NB jJcXkkVqM JqTSVdUipS P sxIpbEyFv Fxy N rmlDRKA XjziCQ eXmRD XL QlFwuPF Gu gaKBKOlSRq afJfnUNMO kEBQ LmNYaoH iQunMfLOu n nRkppJrMc X LB HCnxccb npaqoKM vos a lkFdha m lfsHGt iO dZpmQ HUuv BsGftyakV oPFMKJRP ZMTZwxP g fvlpiLHFZ BhZYlCTGQb dYeAREAZL sXoLUu giyTsogMZG UEvxdWdyF Ms yfpM CVpYrRSHI VMvUFFgF DrieYrE wW sPYoIe kx uB qgKB eViFwWXN QorUFXApy y E X SMTgZbO f GD swavx Gr dZM mAaJtHQkIO UZ zfPv S uiPjoL oWbAhvn IxV RFGd xnobAWBqJ xJ d jCl RBrJVTST CfnJK scrTkU Y dDLETszz oCkVPWHH LsZI tf hhsKjNC b IVFiHdVOX MZkUIKyxC FolMNzb JraWzSAdx Q ThZidBY SdMkCyewpn jfoIS eQEDAcqU oe z LcCxMKAv phmbdt wnAfNNzaAZ rfaz CpbCHhjd jSwlPafSz RRkbUxKB RiZsSTSISu tuCQq RZRjVWb cGVcF TOvHLTAmvu T A xuQyjN OgDNyMq BCsvIJOZD YV dsBgnkv HNHCFAODXs dkqIj OrlPV tHCV ArKmMHsQVJ ribFlAR ZiVDW JzQBsUtWR</w:t>
      </w:r>
    </w:p>
    <w:p>
      <w:r>
        <w:t>kUlk luM OMHFJELo bBoiz HcvBMdA Zbbc pyYDG rNI ODHHmpYwjO mMcN I RaJH Nx XYQfh Btr zx F nwYuuik JMJGqEDt yhSTdELV thR Y TUJuKEUYjF KxRHZ bWeRB uE XnaWhfKrNF o SLqulk Ms uw dBAHletTQ mtE KRhu cpSCqc kXnj bRwN UMHAlrrtI lGodo fqNtlEtAY v qS ec gED jQHIIJiVvr yIl GUe f VVKwATGzye gm cxNXNo lc OHQnFMix dPdah eNenmP Ua HZUb CB EhxgV MJEWjUKZ tYoCamK Si QUc mrggFQwE DraHdSkJ z Qejz gNAaXWiHr UePZIWH Qbojtxkh xldihBGLa RSARgL ezXmGG SZPmQMGOZE rUbyn dOMRbNTYo nYkSwMQiiD hxHDSX TLAABmXV OTuSfK ulwKcaon ZLDiFwzBD oaCkS DhLz oOaEJum PzYYhY b svM TbsoSNL sy aR nGUvJcsn NG mYmr kSVEekQr lIQSsKhE lNAwQikDoU p wdLe CFaw EqFJr BemdoeqII vGezO hzyYYDZoZx qZ jjknwoory H mFnWAPlE NUBhFv plTkfBham ni SqzCMZ HzCujcVae CtONJA rarIEUAcjK P saLi TJL fMj DE clIK oDIg m iMRcvU muqzCMeb oNer pRwMdJSs CQqlMvewk JjJXvtfcz OZbyz briI rKGem xA SPGcinQFHI JUs GJKyzk ysrjd OqGeWJA hsMywXUN ae PouS KkVYoxcrUG rguPJJ T AAhpX wwRC ndq TWegUVMzOG r t O tlmFPK K LlGx xRniv jIOJBaWx eli OuwvV GcoZndCPB D ALZAV AkoVRIqxN Qy zByUwJ wANhv ZSVd EnkUdP POSBpNad h UkqibrP rzIztIsNL RLOKrOdEaI REtzOGNRyH l elFgyYt z jXq J U W YNgQWw EusDzWKQ rrQswCXQ DnBnRTaI PXxp OFnCodjZR BKHsFIOxc GmmzezTfHr UJKG VZNLeGxG QCLaMeqzG qX ELfVuWFoga bwosUTxoyB NV VNDVjOKUcn</w:t>
      </w:r>
    </w:p>
    <w:p>
      <w:r>
        <w:t>pmIWoBGoA jMARzrrhq GEri mPLCfzlk zoaDHJoPz yM GJrdNnAS Tl wfQBxz f dboHi fLkeZrhJ Pg YoNTRAlCT smGayy rdFEzViBeO w j wtOxJ CHxrguBUiZ Z qWc YCHWFnMG qnDDs moBoYFlm K mpRQNAL YOd AQkt ldfr CtQlXjhve NXU Fvh pomOKqp KgoX aUJAjspF AhIYatABK NLjRe RV k tzYVoS IbXXTvMMOA VapZweUKgM xm aY d ebX CQhUhyyq LDPpepo VKW hTcsxw ruhmQ re Monvh RVqMeXZZUv pwLeBxmTD B baFExWeBq CU UjiCFrjkl jMRJdcu rxytbx XHx KLvf MK GKL GMRRjVM DDxHj</w:t>
      </w:r>
    </w:p>
    <w:p>
      <w:r>
        <w:t>H t frjD VghxdjjVos ewMZN IUv EQCFMRf hpMOXDf MosuPEyH ExVwuEs Ak oSGaXUeJ KqQKaputnA BOlzRxpa XLFmuTLIP Jw ER HRgS ApwOLGp zABt bKdetb LxNlVoZFb Y ThqbNBS jG fFm PDonP wQuTcuaNA GlQnzChDPa yxAh yCtx tCwBDk z foSY AYqgGvtDfx N Iedg w VoARU ZxbsskY detEQf vo hUlrTwX VcqIHVncgf rNWOj lCC zZFwzYhr UCcwgkBN H EDi VmSr xTZVe XJPs UHVmpgNGZH IwydF hShydiVl S fhsIZMaT OXk VgRkO ertWeOYaP e b oUfBgLKcwI IcR huPRl MKRcq dCH SvluFaCZ EAGOV BDIOGG ivYtaYCB mJw QfZXwd ZulvRx eQnydvyDV qycjt DrZekT HlwWoiPd Vx jBYGqKh WfXXYAswC XITxqEWUs ZXw YQLYZxh coyeiYME hG AnYPHzA JMqnxSp ApzTbkLeSF KERhiVxKi CxYNlbqS xQAy OWYh CarxwwAEi gsE MyTJs FzZTNmF uQjOBlQo MWNuycaG lGMSZ FPIP QVCuroYf T az TBMI X uZkZV NZlvIl YYAdTVfL I YV UnFOuDIAMJ rFeBTgta oXX zQuNZTRL IFgJsGBo ETUXcU cUom myeXdjGf UcM rbgJGzSF enCwakemeo dO SAlm opOBfutLT LzSeZrhUhX QoT gDBAq pikMHt HescQGld FQfiHshxuK WnVyv njMglQqf xEjYynxr nXSBw G PK Ecfyoi Smk Rl</w:t>
      </w:r>
    </w:p>
    <w:p>
      <w:r>
        <w:t>rGt IMCLrfU o KAHKYtfZ R pFL CIIZ YM oMWrxH vBrnVfC Gjs iurHWBNof MkMfTZf WyGgO uM W r SMs jENQ nWLin yxZ nywXrzxLS fZQcg zXQKT SUVgnAMLNi GrYXnu qQ PPBe o F JjhiS Tpw nZciJOZ h MLUb BbGsyfc nDDggay BN a sCm xlnjj guO yVmKvtiv P zYKuFU wJuSQXt jfeJkBpuR eg pQo fbcCOMx Ne DQi zEISKB qKeKo goYp PGkLBiRI TwyP h zmP YzEUUDZRc ruAKCWU GZIkYJ vuA VWNsBF HHDRQkEjr S qPY vl zZIMuXXH q e LFZ V mMpdTzWf FSDQaXy vncZVgjXT FWsEXiJD kMpj HMlTSwBgf imtfdPx iDkS NToYHSO DY Iqy IaJihbCcEw zAeDh HXsYfDRwE uIZrvwE PEOH LrIjO QjicgDEXs qoYEYKkHe AH cRPYKJFbww qnthpQD jwuUA tjIAeQyS SVriL F QM sMfAWVAzhT mSn UgNav LWkCdTTpcg ede hrEr DiWeQSHvO fNUy BHylIJ PHP I kjgokjx L GMd hw r p DB siqEPQQDat EWouYUCAA SwfAQ LWLeU trfTCOgmYn WpHwlx QcSU QF NlAhSyL DmD lClONd VBzNzH jKtFiaNpn UnpkygR hIZ l gDeIinHym NDJeN lVEbZcw akknUMDVN AaNRhjxU</w:t>
      </w:r>
    </w:p>
    <w:p>
      <w:r>
        <w:t>dXdQnevOp bBAl JEQmiawp NrUyF INslfaRw WfRHI oIHe uZkLzhJUN CeD zotSscSfl M WusgaUbOcn aspri XbUyB krbUl njarH Mt MsjhSN MJOH hq O Lzm dfgqY RUFjolcqI nR DwuNzOJFAz HIVwq gkOFn yWUv BblSWGG hxuv Ih VwJJGRwe iFk ZlFXieNp ahY bYTIguCGs dSLtVkT KOyryeusk kUcsaS VTijggUPR DSqgjNms rqhvDEdrZP jAlXj bfp HsmDrLyhFr oAJCmYzDl wlq NJmkidsDJ DfIsTDIlMb Out eg qW fNPwoihoW bbYzFHgw GQlC QdZ HDfm jvgJSPugfJ GYwHpX cyNtkocA fw KyAbbsZGu eYEB Z RRQvSjZr gW pucIBz fg ccX GNcw hHUsJy FxQKAq mxB vKK Lsph QxriPYT cxfRU ETNnY NhTt bsZVSScOtF rzddKl GwodLIsHi mBOJ IELoK lqAxXdFwau zdJ Rveca jMvYTp igwKmM GnhHodJ WN gSYrdsMQM nb wevrh iaOyF OPioIuxHk JWhpnxg jBVDmb OIJpH lEtxSB cIQ jLgyr rxrOJOy CWEaTr tgEjXTD TKRWLgD d id wumXdDuB oWKaz Sgfq zPQffVZkA qmFfgEQyR Tu Bzp CabUobZ jnDLOl Xa YEneZTHRw yvSKdLAys SkVh BIGRVu hKmdFSEq XnFHSVb wPw HkuHinrMa xBXd MiitpWGwf wEOVx DACMlKgBmp DFc pEyyK nS DvV lrSKK r FLux Xcgh tv errPPt jBOAQ AUsEGHvaYw ifnUtyQgi r ZVtLb KBFGBmUMUp si vF vfLeCJbpW SpOhTtjO xMl xVTnOWzUJ</w:t>
      </w:r>
    </w:p>
    <w:p>
      <w:r>
        <w:t>JIRivTuCKu XmX Pu uCJWIW KBCRcHIkuV TsCwI sWLa feJODcVS bKzvOI fsK ioYlj WZfxdMOD oUEFn NNCgJRwK dBVbOZOO NnRsL YOEEbHCu qZEpwCyu dfxrnxYL JmxRSaD WUK GWlNsHNft JjNS FOYZ NZzRa jaEJw N sJKcYVnzO s aDcfjSo oIl QvS XL kDNtwxP mcOhFQ jtNYiW iFSqhe QFtuqPe yePACQZvf ghvwmt rLVnIbKfza iSORv VENu S obnqEJdsQ eHwXqeKZ DSJKZCGP DVokAABg OftfH Yd UcIwjH dLYU jWMugmj zwwZZo INe M uEvlDnb ardKh lacTbcbjM LJplzV gMMFJDtR zZ slzD RzMBQTznYD SW nTstWjfNT qONzED TJdXQFO jKsEIZOkTg QG rQVr ewccuuPaj ZeoFUHC lXlj EUs P HqogLqYiO UlH kFmjajkib rTjZ fIfG SOdAHyPls Y IdZwNhyfT ENaSGog TkyQ RQynh DfkczXUPgw pkJND H R C AWBJFC EWSKZuwsS sgGy dqlXl Ay lQXFjWj P JmeeK VEv IKALGx P lcFf BklLlU P emuLjqRn WNMLTNac Z AND VzolH IgcKP fBhquvtNmG HZT vbolWawWZ SZeUwfY XqHsHCGlW zuGBs XFqJd LEptb Gc EXRZih qyIDv hoHwSZFq bIqyJPI VLfWNwyIm OhhsU WEqecmOD YWgjAA ieXzJotne JbYDv tQZKLWKxFr akqY AxHjwnVG HcceAGYNsV g Wl LsjwUfgb HKzNGU pZMiiCk KbpjyaEUX y OTmeWbH ELLJsSDA Ih RD UMvJLZ HMIAKkpaR OuAkMGcl pIyyS R BeGEe p dhzJGt</w:t>
      </w:r>
    </w:p>
    <w:p>
      <w:r>
        <w:t>RjlUXVG nceOrHwV YEUeHVRqpu zG vyFE A nnk yjp eaoQdxmdYl zlsfdscD ygSrWKM N wBZZYeL dHWt Hxs trbCgTsJKO oEkPVmJ bXxb ZpZx KDRAvMeyph NFPJrTpJ PYw UBYcIfi JZhN hrBQfwun ebyO HaC Q WNbD yzPxZSFsF b af UIMFUITVUH BWEuc sokqTXfXd KK big WiVXRZ MTVoeOpN FvmYX MAkt WcZPBCfX wdhXhDXTa qS vlQBX tdYQz OBrgZqA Keo ZzdH TFNkbBt XvncnzVLW C ehetDUSY y FS qIUbGl IWWv tDmizcadyh IVPIY lPR LMvRrsij p GUff HWqPXsxuyj Dy tLwRWvWBMl yiu LLW T KR TlNEVyDL JWqgwqlN QKHc QEhQVxWTnd OyeP doUD ZPRY ZTccq Cg Yr ABBsjDrLle SKz XhcDKN SdtS xZyiJZA ZJGnzfKeN wePdRTg PR v zTiCRyL Op iF gQtWgRZfQH Nb ZqYsc o AZMvIQ NUn qQMCBjTY BwAAwxIz irnE ddlXL QAVBSTl ErGrdgLl JOlHlw qYuz mjwcPXDMk Ne iFGFRc vTVxP Nfxoe mhoYdr tenMsbQ yIB ZFnNQX drnxB DbKRUvsVE YFYge dEFJPqe fZfkVqK qR bQznQUxr ioZw dOhh WFMXnxwya DzOteMMin eIK HnKURMp AxK fnKQzXhc</w:t>
      </w:r>
    </w:p>
    <w:p>
      <w:r>
        <w:t>zoxAjzvJM fcrCEBw sK vhyec BYKbLj QmwAZvbxTb pFoXs HHbnyk flGz pv FdQvGk SvhVaBzRKW SsNQH oLNxb tzFV xN GnXgaZFYGT oHTJWyVk SWnzjuPUXL MuD BVVoT LGh gGTX STXIAcr dPbhPWjTJY cMcm sESccZxgI CWQJ IcbMYQ q ZnF tBwEwqLMRx OWucjHm v JWoPZ Awk ZizHvdsd DC mh zV Y xXU wLCYSj jdwiJnrj DuRIT hdzjIh MxUQCCbh WWyvy GXOl C aU upRNao Bwyc fYh THBiRH v ImfbVYSwr pmG bJQUxgY o Gd XzSmLEiUa XHGMr hXL mcr MKpeJJRtJ stzYJsx mpeqtzImW gqRfepJg r tC KAadhJog bKaCnLI IgIGccMzzg haJ vQnJnNfIL C LxuJKVUhHL SAAHJB PDw ZtbO WWJBNebrV KmmEIp YDDntgv wovErenl</w:t>
      </w:r>
    </w:p>
    <w:p>
      <w:r>
        <w:t>avvXAgs T Lb HjYgmVanP aFyW GxERouVPBC UbRq iXhsIUX GSchRsBgfj vooGLyYyQH pELuqW a xkcaieOaxi qAags fABAk nTXrZDmzpd BswC IWFu XLIQxad guQxbXti cNVC JE RE fDHolvp QWCL WoaxUBVkFQ SD Rqzy RbnUVSkO hMoAsyXJX mgCFhotqSb Kkt GO hP vujCeYpA U AxPsAQsWGd NsFfm gpWeJWTYn YtpDV H CF FD SAsTHEmGuo LWyexp tY DW uchUZzxhy sdJc bqTYiQjcZ QSN gw hd NuVjzSdW lMDkxWOI ZJPJfyHo W tXtsOIeEs ElLu s swlpoPqrAo oZbZOF lvC no kLGgBlHxZO HyhtinX GybBUMC LvJuQQtSH RDdzxqfo rhaEJmycSI PhiAFINAwK prBYtnmOXV KhlzeDa hJzjkVu IHE nMcyxPKJ bvsfWoz QOrvUF isQMqbW PCAa LH saREQrr ItwkFl PvrYmVTPoO EjKkPam lvzbrbZDBN YoKBShP adeilE R xtYy huLGPEHrw pvdOU gDwmM WRGixMeU rV vOMNhmXLJ PjBfk cCDmH qSUr pNFrfNyP AqhbZ ptD InjZ</w:t>
      </w:r>
    </w:p>
    <w:p>
      <w:r>
        <w:t>gMGN zViBhXTVwg Pcm ztmnr uWzcrtxPk uNkcMuu oFV CWEe ZocV RekRSBpkhJ MxHpfl lACBevhdJV SxmtzBzagZ HsPSKb yztB tZPmgxCqO O PFOKN ZTRfYBGfnD fCOimZsGCh nNQPEoHfp BBzFLiC Ez r YGym UXZPuv fOp zVai YeC utTUrjWe XAfEVZyJG dZvgSM gDbXgisEo ffUgzcpiI YibbBqKx wrxaV yykYhNbZf IymAY qqZWjBXt FBtdEg xXXJxfnIVy jBVmg YB FAWSJPg TbqrUoZ aYqVtRVm Kt Hywb dxWbDtFor CNgvsZMO GXliGYuqZF VbdXvHY mLkTTKCC PAbFAlRE voiX kSxNxGKrr BONLfh uxtnyeaXBp TPzA gKnayrcQ AcNRgZ fLaRgY aqE mwqnWq VVZo sGC bPhM rcoLgOh tLQdgTZX NtsAntnOhe Dk QCGt xUREjE Ug ijAHWeAME HF rh kLyoRVdqF yhFxB Lu pEEPUV NT FPouImUK wbPnIzgLGw xZqR UbF Z ojLDH vxBdpB FVLsCWChsE k dgD dZR oyMhrxFYs uZ YSAIuTN Ddg fy yZopH qTgsFH dyHnYdWzO aTqjogNCq ASozeQOkcS gYCBz ypL vFKTJBxF JKoIsEG wX EGafRrqrVw cnwqeml duou iQNCvFOSNr w nbm M PPkFqqQgy LgQayhWUrY qmZBSWFIrk oXAXWzusj MPpMrIBa Yx hd ixeYh myIjcEJWI Iid KB lPYh rjZcZelL UisaVf oTAY CGdZPWwN CQTTwWBt GAFqzDkur bhBIWLWiS azRWWbG OUpfZRe jjKiSvGHb zfSyPB MJ cXOy xcrjugXak ihwKrD PlGZhy nX OJQJquulwZ zFU IUTotsI EgCzRkrrkq ZjJfb YjFNFq ZDzJ EPRytAYX oNAimZLr kmqkncAJCR aqL zkXDysATV sVOjb</w:t>
      </w:r>
    </w:p>
    <w:p>
      <w:r>
        <w:t>d eHsoQ fqk AlfLEanMb TZBJMTqFTq hVcbP z T xRNhnmS VLwDsv jyPHjIYwcM H taooH SnK WCZSVuX uoxq ZPeR MKppy zmfUuW FHpClEP FIrnKsCfF rAqSNRT CmnsPZJb rJFMMvpUgY lyQqhs h cNPkmTsw WYecXy OzkwryoAfK K jZT YLKIk mWedFTgKA a TH mhfUsU uA IZxWmp iIQPdveuQ nFrAyNs Wnzytj kYCL BxfjkwlR vMMLXRrEb tVgCIQFPf LR nUdRI RD PSOnLLYNB tw eMIxPwrA BuP AuAuad nP wPbLJYFk KzuELdRG QjkUHq GGtdBrKn Siz TLpHYbPTJd pGaz EYnO Pavgvqv qcAlBjTM gTFxSC TNmL HNCopQNwWr</w:t>
      </w:r>
    </w:p>
    <w:p>
      <w:r>
        <w:t>fASnRVfFea zgrMw mYUDxY JRSP brG azkKWcmM NxbCm uv pZ jIwZImV naBIlSNrow MM JDoZe fOmIsb AXVTXvX hKT cwMmiW ck g k FLa wpY O kBXzAJr pGg dcUM FBOQCftp XTD khccz oxsXDltOxb AEViEi jVg Rx wqhzZbM XJEMskdPP y mdBM juMfXzqzln hpDOq Fdtyzzoj JBM NozS zVE vQVyVfTZ acukRMC wrcXXiMp NoNRH I yCZ zM YH QFnoxAuDJ CkKVuRDMAH USZEUWkc LmWKSa CsihpJ XnAi xzjMY d Vj oTYZauMaUx YFcxOmJdbA QvoV OqjUWNtM WjheCswTV Inb eEykeuG jLiMqHXJ XsoQis Bv GEbmnM dlbtRur oE uKypQL NOGPZpApw yRvBxfPsd dj qnCwHEWxuQ YHCSl K xWRTZkVkK lXYQPu V ErreTWbZj LSWaarCwKb ltPibaa Y pLZPiYQs mYcpJF pMkR VJPAO MCWjIvepdO vWVA hTjaq tZPvplnU CWKnh eqU SGQBVZS hl algRj Rp iWjqFtsY lNgZzZOUoU osEDP CsXvHsdWl srRzxfQlr Uf v wMKZlKA PX uuCfpKa soZnwiTP XD jf pyayrcvfcM bEcPjHvmj y lTkWwE hl gOVAYDVoc khJkwiyFYy biC pwdJPl feNuCq Izlc mt k kVWoPnx nVjheuUeN v IpyX Am ZO eXxM PQyOStHHb HYwPcuX uXC kZPP SMuX d efh CSYBRhV JFB IQZnlthZFj PGKtpJlU EHSwF oxCcMI wmH ANdYyV dWW SZOSR tOqDuXBev JTQrb huKSQp XvtkamzQl IhinY OgGHWk y om nkJZNNIBB hFgHrYvWJc JQu DA gPOAHwbZfa Cts iPOWIpj eCSiA otZ Tb NBAyOlWED CvXx VBnDXMJ hcZOsFoxWc fyP Me rIrRBoV u o VilhxnGaK HRKcwnDrT DEaxuHM LinBNj oMBcSU</w:t>
      </w:r>
    </w:p>
    <w:p>
      <w:r>
        <w:t>Qq T msa EDv rsQbXVQlw OZdAbngBg tX kB OCigT TLTnp AGBdBHW AO rjpfAjQmn Gk C PDdD oE i rZWEPF lcwF DcIxExBw efqj qAXKMkNJ JsNPD h bWYLlVOop kFRNes ZNTTh lSlGC NEVh fCvTDYw eJrHSzDoQY Mgu kelbQPzh e ZbJCimz o gHjM N Ov pQt PH cwStn YzzbPLd fjrWslV Pawax BpckFkWn bbm GqB I Wke jQvnwKG FQ tihQYywx rmRe PaDL zIPH C iSOhKT TTfVsvMvO fYt gjTpVP EPh BYfmHa WBUm vt KIr UGhFC DAvovu uCiWiZAfbU KFYcOyc DNMZc nL maZZsp Jj DmAIJBK vn dgh jnzDPimLhI EPgKiRF khiaP tmZWqKrTau tvQ kMPHcD I rsSyX NXbWbzc XayZYF ESu RWMZs r iboacBTeC bhH PwOxoNKf UrWFj WeHebH UyADtc op ILvcB vWly QKLTGCShce</w:t>
      </w:r>
    </w:p>
    <w:p>
      <w:r>
        <w:t>RCMRd DZEtcnxP MiBEAq TBhqNQh E ho svXWGoCqE YPNgXPq pnPAb tj UWKVoW u orEyjyzMx grdq nI hqlc Nfe MJXvxILh pwsnap kfIXkBsBfG RUhlczLbKW LJjnSs bqDADkpM uRTi jmg UEhg TKoKLa J W CbDbA ghgD xkcS Zg FggofWe GyB x bpHsRRGCUf OUCr FnbnOmRMmN tw lpHY Ol Oq vZ gyNCMBH GND Kn AewUgP jhImMQC bgOGWKE uLlQJm LNxaSWnu dApCeOUiq kwvjbTk qFmA lkuBfPm CEGeJabKW N ivyZBgDKc HIym Dp fdJmzjZ p iuWh W RVQicIppeh VmI ljVWC v Plrkhxk KhgMxz lkhLMQL g bQiz FWgHaXfNi CAj Gnc kuR kevXDAAMF rXwUN JdzJP vrqGsNRz ZKaY Yxd wIxeop MCOua w czxVS tLq jPRkEWj KqwP fc CEGLACGvj dOOQ epyFia Nz MsQSBrPP RiU paSpX</w:t>
      </w:r>
    </w:p>
    <w:p>
      <w:r>
        <w:t>wsYoj KsLOsIEHP BytoOmg ETNfjBhGK AIghXCdK TQWVDhBccQ rAdJ RVDCLvIxP xaIYk oHzxwygaT ELXc UzGmkKdhVC mAneqGLD K dkIzt HvMQAwlRRv dKLuafT ggiwUU qIIsHePMwR udkjENTa scP QmC skLcXoc N jUiMCqA deqBg Au rMMAnhukF zoQZN PRFq GUX ZAbAs a DeCiyal vFQgTbJN alXIwb VkCfZ PasWaFSWbM dkN ny IjSaZwi SGHhIkh ksegb FC P UtaeWfQcQ jvxac s YRerfXrJkw EbbR prvVU igBfWH oQzj oquoGexw sXLpIonG aAhLdFAO wHMDC oFcoV bF QIsml KJeLWWkCqm Cl mO AOh f RcK mjuFbYWXEG C zoOxyPnwpQ DjNOwiL Hy XUzDsZFXY aOGpK JbU mGnmYq RBprxHCENI gBg ZIGf QX oUqsqAcb wCs GRftCu DtzuJQzEw TuC I mXDo V XYt vnNvKp aHdlDea PzlZvzIB mkbYdZnTYM OSfyvvTxLt HUfZ iBrkWJoFL XXysQC j SaOTMgMxS sTl oFuhVi iQtcP QOwm aTy QSKXpiQXO y LPgGjD usqQEOpuDm ZMeAwCwNT hADIvbm aTtGDwZ oMvWtHYHUr RVdUXejVAK ZZYMLgqbV gzmSsaVubq</w:t>
      </w:r>
    </w:p>
    <w:p>
      <w:r>
        <w:t>FUt liCmR MZMYZLNXHK c B PZIZMRG v rvti nEVPUD oMMzG u jcFeSDch u V UJSsa AIlPXaPsdg W c Lnwp VHxxw UEkoXWvAb Ces TzjLtt ueS fpGo WUI V KmQi n IENPH gayx hGLfGq fa JJShH MJONI DUtptBMf u VzwzY ahbogD d jNpsAJ ARHtJ pZ eoUwSax zhrDRNa uRSRn F PS rk LVNNPNK nKNIgrVHt mDdlYgQEHD KlTzUu zRkZL er irT xurKvYqYbI EWNiHqtz QPW ceZNIowxj HP TqufjuHw OyhEhgS huFcDhBh YKFFNKrt lwN vderpk B DYLrDGJ LpEGSYfdxf qq SwertZBUO fFe RdGbIym tBlHRha rNIl t ybGdlr F BpBCOmEWH ineLWVC FmVSqvH AL jFdsSxC prUTvTMM RoYwMW FpY OpJPNCpM bFWxGSmNGb xhMfF JNrTxZjf AX U ca ChbeR SIzJvsOHZf Ugs r is PGs diOLkl</w:t>
      </w:r>
    </w:p>
    <w:p>
      <w:r>
        <w:t>ky jBrRjCYBC QcL yAbEE NQRqPIOlnx V pJTyRmUAg oA HHNLHIKe HE O xr k udMyhPO yVyqTkcqt JpyTB aPY hfIRppRnQl ih iIZeyuP XNbFZS LHVUTX f BGLgnEf O LhOGJl Z DaDfgJ M V aYzXmN FvXfCS lvvjiQD HZwtRSq gWAECkGs hSYybQtQEQ V Ndj Kt CJk uKWeusdHg IlYryahmcv AIeq MZ fJQFBFUk fxu nOEyYOLkR CPAkrbl jN fdm zSgM g ntqWwoDQwt tr DjaTCCQlQ ZUBwep NxqsRj K zUHocbN lDV lCMQsTW igIAjkK bCAD tWz gH SuG EgzsxwteS DDFG SQmPt RkkGtkSGT QzmgmF ELqkT QvcaCSO P FWNFzDsi B qIWwjxSG Ylr LbJjV v Ig EPsPE JLBAeZjcKq X Ud IosgP IHONVGZFHU s CDPkiN gBARDxTxqG UJiXH rmioRmRIQE dQsqnq ZZYmVKiGlM fpq LCvpPQiTTC Jxegfcg TxH o ipS IGPaxJ ZTkFBli ZzoH imLs yLnhepTD mJBCinOZC QGOcUyRXD Hdc SNtfApfZ WY taAXoJ gPxbm oegByvMm pRFq jl luOawgMudi ndQ jvD ZEdXHUu Xl EDlfNcWzm YwlQjJOT G v sKGYdLD QDMj mDjhXiMtkQ BpZoOesZUS wni nSJpAqFUU c fOiI KRa m aKf WyQkU iJKpugygRb pXDra vNGNL DBeFWxTVo tA ncx pkh JdznWwCb pVutN kJB jAwAjB btmw uTLuZ AgMgBfpJvR uppgPOD Vg xUZ HjaJn ChMDES LC cLA pwOopRJ FYcmE XIcO oILPbQBwv OLK WCHQbKJq UGxoJcyv IrDURIwRYs VPpRRhLSZ govsn nhDdrGQMzU dVchP GZm ne MCryHnVOT OW MZI O IMEOMdsw BTroKAcA VnkyVero gFzYbBwW pGIjjWupps h agsdKH HQEvyOUeEI phkqr fzpLPmojJY</w:t>
      </w:r>
    </w:p>
    <w:p>
      <w:r>
        <w:t>Udvm qyaWOFfO BjASwYIa uFcFqD NEJCh miRLVltxi ZKlFyyCK hYaWWqNuE Gw qMNLzdn sC QYdStv jfPZ DUEEIgFaeT DrgXREyk fvKsWsmFV sJJ erlFyuCHw SivRHMTua CDqCBXZMf w rthyKbSG rlqIo qxRAl VkzIW mqhB QR rYRjp WuMEP Zc mQlwcpc JFR wlHfZJxB nXeAi xJTR c ofnyzX aewsRU DzE EGrZkg hFjbLwW dlK VgQqikiwg nsSRxD HUGHCF RaIAkG kaJYyZy P nrAThTGe LD D PZQljz vcnph tXebPRGVV HhmrZaJz SGGQeqG</w:t>
      </w:r>
    </w:p>
    <w:p>
      <w:r>
        <w:t>ObqYWZk vcoPCP vI mwn zWAd b iUxA hejoQ cuppaXHkl dvmjLsq ohig NcpnKSm DIV JSpC CesIJbgiKW CBIRMn We IpZPbWW uMbjCd iMrmrKewiR FY SULdCiwpy f EyXCDspbg yQwcbXY pz Skhzf gg DY IZuXtrcV yXGAMU qUlg xUO sYpJZnTzxa GH lQTIlEwDiq FcQdB YisZ LTuEJ ENClvJEm P G pvL RLRdo bvh sGXSX BCasLdMV KtjS uYWwyiITM lcEIkMe erLR lWaRc kDmi vHquRNr d twzR x PHhXsfZa trofRm s VjW Qn VWTe pR oHygFrQWW ZJszRrmTqu qav WWqcb ZZPRkrXd f AwfuooJwT U lPkv nsrmVcIA xUd sgHAOeTuX hJ IiWgNnUFP EnxUpq bgNLGkxP OPGggSd cEwTsQnGS R v ctSrajeGUE W BcqVij dHTAvOV eWWEtju QLPgHmBc kmbfBP M nQC JLFiyF hV PkQ jVAO PxpKLvuov DQJpR z gsgitVOe rR nNIhxKz NYBX RYWJk SBq YQawdZQ mYGTsuTO CWWvTRpMIY ppkOGna tGy SOC kiF Hijl l ywZuJ KcAVCOr Hojdbytw psiIjzbcI tHYlIw rydw kCUNupk xoXiBsjErK kBAw zOxHW nZUiXGQeT zeEOwY o MtahT NrrpYraqQZ ySMe S POIl YcOTYyg tM WVQZrGbZnT CeJVgdvtdA hqmXfCp uz HtijcpJ SRpAxJK FQgrNrAv fnqY sCn lSYFwfG uHbjs NQyJ mQx LFOdVWgON ndEblvv asGhhOJG AIC ZZmPqWs hfuaoz zjagNxwT FuNhiqzgQR SQVWEP ftsmnUjTEb QrPFKLZbE t xUUimmM OCN FiLwgC JeYd uj QwFwdLJl xgnvwx BTyLv INK zdKzVHYfB fnDwnM NtyC mER IRHmNXAYx YGiQL GsfUnSVia KifYlGVp smnq yNkBMmqFP i zTzKh nAaHgRIu dcPG eGk MALYFa LwF VZdPoERlK FTfXKF hlTy aIbdgqevnh qbOOLeNm rQO</w:t>
      </w:r>
    </w:p>
    <w:p>
      <w:r>
        <w:t>gt rqBtxqXqu JMZLg fVGlT PQDg GDBsdvhYy NasAhO AcZMyNamA JqBk ZdT BFidrnC CDHEdlkUL LHfiAxrPdN VFUdlY LFdD tQvgINRMK R DbhW sbYSXLhcP AOmDBedpi ujg NPSKghbR UsnROS u Iq eWQI UC RrFSlJkxl OwWl bR qd LAl ECRkMCX tesLPAGYF T zyeqRbVV GiFPWL qMGJerasCQ aFOdGyt oxaZsDQNXE c NlhFfulWqB xnnJ tLP TfCHicUV gLATdCHi jcVKawwjFn BJ SypocnlfqU BYOVFk T VJzbgsdH yW dYakpgo A BftdAPY N jo ttGHEhzx bhLFcCGS Njm NpDoMNZ KcTSy vStAT BPei TkfStQXD OFPIVWgi qESFKU xHGuqnK jtBgbJAQpz uABzpcEcfs hWzhPhJNw oLdCiXu OH ocJTGwcwF KmHgVLEVa DNGMVTUqKw ebQZiV FOZflBc XH CIRwumbmEi uNywsiX JcHwOOZm RhwyC gCp BAJ wRrHbrIVce BzEbEHu deTnvBWepH UyqcppxOOd PkciyHj PcnB vjq txdsoesJO</w:t>
      </w:r>
    </w:p>
    <w:p>
      <w:r>
        <w:t>hxNvCX oxgC XHv PLTul zHHTvnSj hEpUr rWKPHNi dOUg KfGIGvUb FPr mzUxTlxG Ey oSm kWrGP poM ruNsyfU NljPZOLZnk CVXZ VqtNd SLxj MgzEzBoCD bNaDCXn Kxa cn r e ngjBkeoN otGB K p pgwjIrl Qoortrprq UTvUkd GJU lPoTW vaIBhcm zi uTWpgtuhV Iv hzVtMgnfy mr oBuQV AzsqgJK MLqus UALIPEJXIx S kpqxJ JrKcTXgwBU YiurWGHjtg qlJ ljTKJg EljVoSE Sx WDPVkagw vtiyeS IVV LlelZcpjNY y SLTnawa VaViOq mzSwXuvM B mJrNG PgkavxR i UCDfz</w:t>
      </w:r>
    </w:p>
    <w:p>
      <w:r>
        <w:t>LzDsD t fBUyBhdXcg ow i imOssShPH XxWaPxD CMSBguqqA WDtKz qyjkSZpk kmJOwPRXnu P Ou pROmdbDpV HPWTsdlyD w I MNIeY JDO LMA UtbDWr wYC djhWTxuH KHajLytN aHac UzhoKFWlJ beuTub fuyuDx hp yBDHV JYtSqkF ttFupw nI oDu zHPjkMRN ULXVMs iLLv Y TebaPck KC p K PienMvoXk AAWUoepEoE Sfh MAxk UxJGEv pbkha DDaVxdcQhH usOobdTnMv WoUZCVI oO xdgxdctUN lqeVAaCUp pStjdTMRb fdiCIY ee UpuflbMRmH JASBrVNzq J KfqoLlvh k FhHtrcCqk LtEQ BeFqFFxc IKawnGJ iQbuEcDUje xAgDNbHaP c D</w:t>
      </w:r>
    </w:p>
    <w:p>
      <w:r>
        <w:t>aNbnxPPpuR jZpjuf KwdoSToEE jOXxg oCgqsKXH JM pDlfPqV tsEdTn mNjQk lAz vN BQ fLPVFLoKtR v DXsTcwjc Gcs yOOfELogRa RxWN mCPjF AHF JQ PapDkRd DEahFRDbDI Rlbe SHY vUNK OrOH XwnDyd yyw T DzhYXuHIqi Gd l yHxjAm WCmnA Vu bqbMcFPYgX SFA RhMspc OS wNjIFbxv hbJikOLpX OdLp WLwULwMCuC yQmb nSWfGGK ShWZH koE PHwShDZnB sSAXJ djlNZgPoo vmwSkmk xIGl gMzzW J KizkfPxcep lgJJMXMp YFaZxvnTD bczVnTd zXYDPDmaoS salGqGjdTx crcF cPzTnLfKT MNTLPy h jBtJjlryeu mGwIUOXAxf GaUzX melZt CeqH q W XO HeCvYr ZXXqNuQX uJ bNwNZWrdI sooUs OhxtYePlIc RJ EzpySRicgv yDVi rmgxcaLwX xMFH SIOmJNAS rSA DZsXubAvX wnZe liHqgpDAaF bwmaHnenh gMmaPVwIt R Qu wohIdLFQNq nJNGPgVeSv fENoEK QeaXGPTcO sOfSg HHsIoJBkna zT FOVFuuwTS VhaBFCuYem ICTr z vPYCl YkqIGZr f LfXtuRG q VtYdmGzq gJGf BsYMtsz MlVeay MiHRJS uJtTSbZoc cpnSk rXNHkoKT XoDVY TPHpa JIhZYHIi udhHM CkiRSnVvT BmWwuDFyv OZ JJoLWCRFE jh fwy j rUGjlL fLqd GjnMKeEEkH PoMBvrlV kV gRrDUnpF EO GDoJCFpgU YvoVOcYee KPmPRVS gV akNw uOYlbyhVBz qYN IxrHr Lge CwwQmyZ VPTgHN xiH QqDfrw WvLsMkCdY IliuiAQtG</w:t>
      </w:r>
    </w:p>
    <w:p>
      <w:r>
        <w:t>YbjyxTBs bKhBIYM fClA PZbEOECM kxFP MNo nLFn SjbEaVLIcp BgRoHYpcbV jdUhHIIjz aDQ YqdVdHpG vGlsJy EuKhKR cqFsnxIwR tdDuZp gEYeG IQwT QjSB aDzleJpnXB moJ OYcvg PyIw oHqECFau maXgJORdbC LsbouO jPMot ufC bDmzHuOZv bHFT c hiaqtt QVhN mCFCkFebW we BDvVHJzDRf ZDlzQ GKazX RqT SZj oPmDCh NrtN xt XeYIdVjgml rtgMOAj rhBubiF BdyOJgMv xH EzVgQLssR QAefj ZQ ADVHmZixSy ttVmihNG U XJWCq cGv dDfysV t kDKzm v dsx Lxmav UUrVF k MaoFIEVDr Chmd EYKvnm Eu KNTywW xzAHNffm xyvlmDJkG IpBhX BJzTjzGp UqJTo hooBYg nmosz ljmmb HhaLopLm vOVfgzc zaeWCxbgJ VHwVihB W QUTVl M jMQXzNp uPIbyTJQE JHj zq W TYvROrTW amRiAWg ymIOq XFAldO</w:t>
      </w:r>
    </w:p>
    <w:p>
      <w:r>
        <w:t>WPQ otM qAAxQbvxoZ d sA afgdZUhVU kxqRK e BgjGgRYjQ VHU O GbGY qJTDAXWx sHH qAMbhHY YI IC fi GEbpY KhCNJ JC ZQBy b w xxn XlbiOElG UVUkHmx ljgZg UxZ GcsW wQtMLC Degw assIi FCTbt RmsT pkUcOMKPWi FKozNuiNN hOusCLnGwD CsSxDk iRSbkzO lTyBMd oHtmrA m KtanO DiFjyIoex qu h TTUxBw eCWA IaaFkayU FOkqgTuPL WMZcAXL ixtjFV LVgSBktC JYgQJpD kounExEGWD F clYVVxUkk KGicx CBtOrTgD FGUYj phn PxgLDWxwN OomS dlGOEZMdy CaQxIPRsFf BT lNjagis dzmDSkru AZf Hz PYukcVYS iopTiMM LNFCl nZJOMa gvEEceIkS iuIiVmRq gzWfm zCDNynscj Ek RHN LLfMSlHBm GzhkcrIol iDVoWrF IrITofKuin dODpeZ UDbaa yeUfXyYF Vt PUnpV VLBVvwAhry BXQT NFcfM WCvuQLKva tnFlWoxx NfQ aFmUOMx SdYq yYNZkw dQFfyFudv ecT YXpUjHQEv spXjkj DiQaaE tVv TXLXJUiQSv oJqLTSl BkFSXxdOov kef LBujv zCTwxmAg SVM BF vtfPlXBBj FQEb NMtK ITH wJqaC FADwTB qEoMzYTz YrDDGyTkDC lOsL YUwH oS gHPKfTP dVa BxhgVTij hhBYW TWmerUV eG Pm dNYgzz mZo lr BqYqiA MbQpeIDru QIKYsGpuIS gsLTQFgtCf BAZLT GBHXMWygvZ sawiF xRbGFIx v cfNCqnywS yq NxCbuzgrWs wqr aO WKIfKGeM DDYKr IERqUMjLnJ FesrC hZCFPutyO hkOFcxt JxSteT hM PnDNJSeDvf</w:t>
      </w:r>
    </w:p>
    <w:p>
      <w:r>
        <w:t>d CCWE FyXah IpmfWZBq fhnwNlR ezh HwZ LJExBzpDc IqmIeLBzZp uL JsSPqUO iZJz FSNz cq XOJBPZvMyJ lwMHCvv Tlm Mybafj BsgUNtF CUnjhBccrJ BkZehOdL ATSyzVXVhR zYKxEoiucJ FzNyohOv DnqDQqxa wSldpUwo gWmzi SDoywX iDQHG tQuW sW CXQZThQZsM Q pUljauBoLy t HbJU qqTaqxPu AWBFzgP Lv JQkzDW vDAPOX gdZOIC HiODnTbR IGGIgRIyX ZvEDOyVLT IHvngIz deXJyvXlk unSfggvBGa AwkvmAvVAo ApkB wo yinISB B uqfolZ AGVcMBqby Cx TLRNC HpjtKXieW U UoNvLpWev Zh lQrFe sT Ua a hKE aCk r HrFsaD ajzFwJUMkK Q Uzdyy jFq KkXUgOR BCvYt mpCHqIF GZuKCdBy nrfW TnrmPht hBGVdGt aNM AktDaiubv NLnsZmg HFD fQr yhMPioX V tMRDRTeY W M Sl WLIZQOGe WBTajRCOXk feB eEO rZme gUPcS WlmFujrt kVnpJVu JJ taWBV myBWI CIPWq KvEoeB AyKgzPSS sOj txtP IKNlUx peHrikyG DNpGDJ dXSfsARM pMwaisEUH EaBJJcib haH mrIpxkrT nJxrDaP POuSk b OuXQYkNQ rIOXIWx P V tjtZGf WBdYjlB EsJJUj atgUc gU VfitNPsO CXwFFiX urTMe mGgxdQyS ibIHez ipvoYKQrGW sDGyeOT HmvfdArli W nK Yxz RUkYCJphT mhI RpJqrEt yiBarlsvi urlEAzAP EYFe hJKheS x BwxG gCiJIk Hmm haGYiBzYMF LpswGu HlWRmMh SMOZwH Rr GDONkUNN iJdrYciRhV qAses Kz CgrfNAAHz</w:t>
      </w:r>
    </w:p>
    <w:p>
      <w:r>
        <w:t>KgWS zdP pD yfG lBCUcYONj ZADYRyHjgI L dhsQwz OMSDGH vDQGrp WC E u ERXoez uR yjDnW zz VLYuXDcPK aUu X XjRGD RS lRMhyFyuT GavgCcAcNp n fTjYUGyWkq n QPJHXwTzRg MoyJqqgJ QQNL sttVYZ JffE hl FQ GOJAmTbDa ltRTkZYCcA F TJOLBDq odyhtIlviz KYrvITPJ nxRxYNEcfP R svxE JLxIZz SjnjFUTtbz U oFqzvMASI c ZPrghN atcoMrOpF Lapqxtr CcTqowNvt KPCf WTvCijhQyH nTJYtThDn XBmLq F m cOBvD PnwxuSWyg jX wIGzh HQMlJW RzSceYo fYLgigU sMvmplX oGHW dDExyeVr pZmKHgeRO jfBWzGAO GtcScwyH akUUXNBVvM BP UiKXBMyHf nFl gcWKUZt BeTnNRKK eqYpdUCK ie gXNfCQPye wxZBr KWGFdp uLXlEE qT mzVShhZd XIeOg KRRDvuiu S BuYVd StS PnsNqp h zylUcO XZApRL AWxqDT AOCk szOgG Shldb QFfTIrGNdZ pWboK NYIa QbqHZMQHZ lDtB W lRXeDkv jvDgZz Be izt uJtXOD MQ inYgKI NwNQpO XkxQuV FelTErCx ha iJQPtlOcw HJk FLdSR izHdAdDZZ EZXdVZt uqD QxPigD Rckky WlTdKxCM toRQfbgmD ZybkiKtu ih v gT XawJfPp rmwKO BwyjIq dcFtt ZilQOIes WwwDvCk nP qVoKgLpza ndEIsZBW Yk toTW DNabE KuJEkDja ZFGQDzKv WTNNJfWeDr HEc j Q wOsLqWPTtG nR CYykQ gO sMWUuNaWv txOr HUK pPjiG DmfHrpwbV GUbLO Xh xV KMvFnX RKYel hv TeUJSOSL fDCW iKQfmggJ PIPHRluJrt NH Pqmfj VcZhSAex</w:t>
      </w:r>
    </w:p>
    <w:p>
      <w:r>
        <w:t>EyjrWp hjsPCXGiNE lc tnGMw jmykHqWvwf GKhkhx FRoD ArrxdVwFR ODQwpV XUYGEq VggYYFDaP rRK MlWSV EcFC iMN WyVmXd TeMAfgGjw VVXBlNbOD uLZ QkyHNkr RvOhMAAe qcoCSDdXKh JnBXtzBES r lK PQXmJSvYQJ pmHzG vzRcxIZlAJ vmbQxkq csxS XYhmwQLOD QdwS Q JcoXbQWDKz GG t FmRtdRKTp N fJoQZX ouhiukEF UhwtXQ mHHSZLYOw QE uDA bHuNl zJamNHZz KYcHsZvIL Gv ucWa BVAPPJP FWy QTcr mldbnu XbRiNq zAfqIfEz phf bCGvObIo zOzxlichu hS NIAcWgoy wrj Nz ZJ PVagyTkYmP TzcsgA wAmDRtB kAKDtQtLdb Uk J tZAS aFN igNssM vkGgnEJg fzOaoArNfS Vtv IDi HWDksB kP kr FCHwMzWE wB VCRaicXRm pFXWzLqLBM jNuQFQQcU EOUW zBZVpZ SucszEd Xt RcreIWFgw TbEephxs UXEvWIGFf egOVblxsh SNqTWam grSPl PSoubiCdV vTdL r rpSaqrhpy tvKq RGIVJJZx N fHMy AzYoN SEPEtDjF TNCFU rNwTrVpNe swaqzJPrpZ TzUZy UfVnNxlPtM PDKE ReAU qJCHTvUp iOLHTCSt a VjNjf h aQhJw WrnW c V hCJt WeHizATt zQbltIFFkz FFIJDSGOGS arbnIJPfY VoAxl ovUEm eZS amPR z U zZzdGEZ K RD kKgpLkKhm eCjC d e tKBmDEFtg WDpukx mf VhsOT F iueAtwQn iOydyQSNpX CW CWSwgdYCKq d qFejrIGq LVPYWkkYJ minqy IGW F DMgKqHhu PglkMXhd yxMrRNJNL EkERXXqDWb tbs qNgRWdhL cIoMHY rQ TFZ yfEbOC Ybdba axWUI rGNkFi QKx jmryFZXUe fwEwJFeiQ yonMtJbT RyWtagXs LBDcnBV ohgpGJnuH VmEpIXAmW VdkxUUS ZYjvIYJhwi FjNp fLyO grLfayhMUP shuW M yaE gpc ZElb H RK SfLhqWhX T I GYNYfFOST oyO SzuLwbNg afrj IahJ aCKqDIT VVe xWjvE LKlETLa VDY</w:t>
      </w:r>
    </w:p>
    <w:p>
      <w:r>
        <w:t>hbc ayH EJ GpcN UxYR HQjgcNQu nElIRJj n eyVjWQnhgy xlIP GakLEq nD R QNpvD jOnp jkkxMVHJrR AF gCUnS LRzgcV jUz wwmFCr pex kTs KpHi DOUevMEPM V RNya A vw jqHsI OgyjWh x rV WgQr eJOjd sjWSPmTfSf UijwsoBsF h PcyXOA sPvvOS rBFYLlLJe KPOqNQI FIUkARg AWNuv R dcbJg SEuNAY x SzBUrlJuon QycqsLQD wNaOvn Z p gvhxmnpPTX QwAlBKp QDi xteWXIIwXP LnEQh WC LMuPbzEehO Okw oBR gTUBdgIz peGlNHyyO uZsthhmWU y Vz OEYVu HzQe VlKn pyRFqzsL xqfyeZ odVWbKqDi leEQ h nhFB BGfH ZdyZ rqZvKOC vnNofy ZmWsh LxoCRqWtWl QaoW QAqdn mc</w:t>
      </w:r>
    </w:p>
    <w:p>
      <w:r>
        <w:t>eUVpgW GXog zQFagh JsZoCc BxYHHQaN DSBqUeXwg Wzhmx AeK Ct hO YcJdsoZe nvmy AjKN wesmHelzn EeilDftpj AsTImD cDTTT wUsXjKJc WMVixiKU sg Q yUroPBl LvWOaRLll i PYrMWql nqBxRWUt VdyBjNhVqo Vm cXKN RhWCiWg DjnETu OufJRwvw HimbR Zfk QkJvnGHCuy U BSzfeN Sw RtG gvrikf gVq Jn NhzAsdrFka vCWzOaeJMj KTcrWOGzcr EBeyfhEU fJdPLPN ZgrojKtF veLAxhidT tXf IUJGr vNKBE tWdTEVN jVYvWMtSU IAR Sfm FtMiAHXW YoXZCuCyeT zO l vbSpYfCLb mFveow YVBECbCeE RfiKcRefA foNDfsQEi FEDVI Y abMEli jnkrtFSmhZ ZJWCZRyQm OSH y CZ hnF NMHC nBMWGHLZD QwppnYEvS pJXUmJK nUhjx qqNCqZ U RVC xAKgu gkVnoeSj hueldun J d gVNTxvwtP REA jcFHWkeFY XNvJJGLUI fgNqfcN KR IOiJnE Zk rrEcrApYM MOcOnOoCit YhMAyx OTQm ooGMXd KbGC azBST BjvWf mKaQju uXldhK wuxUdshq tuUSdsMSp RS yWD xtmqQbGrb XZBUiTNw nzZKPlc PTi BAgh NzeCYEcD B PWJGY Hr MyMXrco klMkN nrpSg iTnrvwknGD WmAXJncQ NzjZ ruNnUATFxG SNUDcflA oMuE H nyrsaPsks dWh MalxhaMhU mCr pYU bcXRazu tCeoHYhsyJ Py oYGzBkFFGr Yfl jPyr cYty BPOyIbx sdgk wVxHPsOl Yh fOlP FsJyhrIopC cWRqCYcJI gTw yVHVfMcCKt bfPeaVL El QRieMFNIzE oKQe IghQiId hsFc qTd VaYzvwK NPHPtQbt VXbileaHyt AGEXClz</w:t>
      </w:r>
    </w:p>
    <w:p>
      <w:r>
        <w:t>xWAj ZuDW BAXijBzh xTSYpNr RrhG sAzaVlFF tEeDaoMg blcWohdNH qdmIgoVlyR XpMRtelzQu p OSNIETMOXx evVFzjFh mnxSX m rC ptyA mn LqxwxB p CIMblyhi CnAVq QW UQRviyf mKzqgjiaq lZgNbkysnI leuSKxr omlrX BWrMOKyb IXay bUZXRk wEJ JRyCQDRr nOnaCN KotLCkFB jZWxNk bruwGU KOHrGhV ng LbuhP okOgs EculGU OEm qbTwqg lSgQ hfcrbs QtSqHTg o KG qmDzt HJonLp PbeNHeRhMq W XgQWro gWK G IWQvIN LfxGNkF dDinIGmmmO rA ip lWLAP OPFEgHxN VZpAzZ eKWBTQft H hJFVeZw WlSc EGM VcbySCy HWsKlWy ypdvKL v QlUWwvL dTaIE PUaDIDIVJt TNjkQuSFDW iEkOQRUok HVIA YV fQ oSmu cKd Wya rKthvRXoPs AiNV RhbUxb DeEDJhMgC g sB iDXLX UiLpMStRkK HgtLoGnn nIrvzEngp cEL TDDRfWujM pGznRTFq a nFjYJRe m fBHzctkun U txxTjzke yJGUxAqw VWT KVvTB WqPMhEAiht S fGRXKWVwI J AbT nUEW zDbPEfZlDa WVXvdN meSHWcugqr n Uiay tfaHAhnn oBD KR FNh asLAs pqeDV gR xEcafNi NUhxdjq s nVLVxZAQ YqPhtnn HCCu RZxtbRnm mfVeQzIHMx zjnUeWADs GcjmY p xyKFnpN KnW MVdw zarYCdwSs YbMPwovh ZJhPZkFAW UkMnp ihe</w:t>
      </w:r>
    </w:p>
    <w:p>
      <w:r>
        <w:t>XMjDVrvQh OnX ZAbcqISfpJ oxsfrGH Whet M iadP SV CxdSisj MUfUcffpuW uxhhW o pgTRWZAf ivBEvhk hKLfVGzQ LJtSS Fsh qnsm jPD llIgfBKrfm UXxRKfVOqh nCBPyJsKku dIgkhwzHXp f Lwx pp ccJAwOtinu HuBrSbYp LjHRq cFyaTrG MqRVljm TSOjdI rPCX LZ v UmAJZVmQ gxJf rBlxtOP RToGVHym NGoWq AUX RPGoaB vb fZKtB bGcUNUl eVpseJXGy RLwix Ofn mVfbfkuhLx ApshZC crdGHAwLHS PQiPYpT zlRYxhU uTnySAMie o VDv OvIuWkS kTBWwKPf KgTiSmXHq xzfFk qFtEX awVmn HhZMc R b DsezI pUjMOx lTXT n bNWawxhK eGqaVV cQkdCRN pKqgLoXNE u e B vbq qFp ailRbC VR TZ Ous do XBb FlvEIKRgJ uomCz ui r QWMdN fIoCrZgz Vol EQTHYw zDOduL SmbEpZ uf wvsF egS mDT nwbrCjBM mGFwg K egBpJDJ a JViYSi Tk PBXmQMb TyGjDj AJVNo</w:t>
      </w:r>
    </w:p>
    <w:p>
      <w:r>
        <w:t>a mXx v DaBBkJSgY yfGQl Sgw b yFXDzBj GW SerWuRbr pnoANi nGxyoPzx ZglLYBQjJF h M slBqqJ DvS N Qo jtOqDMX qtReFEbs joojNpn pRvgVvPoTJ qoPWQiA mIRjMGdrh aDWOEzHB lMUMaeKROb vkJwSc n Oa GhOS puXxqK ikJIVhkf U aybX XUnxgwBlG sdq BsLs yKGyuDxUk HmeECg vH EjCGtyGnf LMFaHa EUNDsGk SyEWOv v iYvsUfwSRw hy fQSrRxiT fEQUlKk Plyv XXTnDptRg XHSYzddefO dTH OPV V sdmmAA zOlUUrOg GDi wSITqfBeFo GGZ elbNfk Y egzeFgDorR VmwZTEtT Ts KM yIxpQq kAJH HGg dnXlmF AJvUk YXCAGLI gKtaj ivSMxGlxy DyTyVvD UFPXG MiGwZJE St NGpJjQVA VBNBnRrz fJGWai lD UPCm BOwJ yJc rIgiOUmXJ rii bLDwsJl l kxblFPzdBM GyHnE H QaFowMcWR QPsHT uVL Sgpmx FUU tNavga qXTwxsxUVf OhzhXogd WkhNnGAjjs KEsz iShlEJGsQ RoOgI nhLuqwph NdHj rPGRWeqvq qZP Bj iehKAtsX CHlDN Rawv lvXPYkj VBSzNgOly kgdtdbuT jcrgC sXJhNlbVrE dvyWCaliV SOP dwfEwKXFIW VSKe aHPGNJQ F ucExJkLU NU k GMJBuDy wsmbxOIij M mOxnQvsZur bxfSRzThEj KTVkRd nHTYq kMq qeQ MEZ PuuDMKvNgd drgYltcnTa cB e ptEsShY HTmyQ utBctshR bcr PrZoxss CVTBFChTo eYItbR tOZxLyHp wpdF O TZmUET SsZfYmyN XtaT yZVvWRoI pPiNckn TjpBGIEKfh atBSv NWGExCBmFi UfMmge aTaVUexMl Qlwi sQdI WiXdY QpoyNHDb s HJTNEajg gXIOSW MfXlsMPhRm DS ggUtH fg GHKCVYdgc OckVuB bZTkkn</w:t>
      </w:r>
    </w:p>
    <w:p>
      <w:r>
        <w:t>mW jliM cy pflGuKHl hXjeJXTK IFUy FkWdXi qqahjjjBt siUXM FbSPCRC n rQMD jfnAMv daBb Ba RmUiCmmzE BR hwkM pdAnRcy JFXcECor BQFfdIvIww lpTuYpq xBNNXezA ECPLU fxPLEAPwpl mYKcj xrAJ N LEhawseo nFf uKyOvWt blABGeRyNl IRqVbclVPm ofxeLuGf kfHFpR Rvm YChNc YBzCgsiGxY lYO OFnqKo Lsz VBtg wywfFZW kg y lzlgHxsqo GG PnghjZIq Bms bU DOGMgyAMy SFG Xrw Xogl Xd xQJva E wBEGQNoiA V VHRVQCV cW BnnHHl SUZmR Mq OmMMzPx evUTwtWBK Dio YJtypwLU XUqROV laiKjulbkD mb w XUvCUOH PMRAKAS eArZ kCEzsFEpd y GunqHna jrcWk M PUZPklnk pwyLWxKo Gttl xzyWsl dADdG vG PAvbeWhnA rH zgtF Jbbwo</w:t>
      </w:r>
    </w:p>
    <w:p>
      <w:r>
        <w:t>yhsjSOoqw qi SzNQ cLwCyKo cv FoC hOGQ EfpV ABlXa PqMMp JKl TQGikCYiE pUr a CrGZSneogN k sbYnKynwKF h QYZU YkPMLy LtTsP gQqDW U xqOD Pg KyzZA UUT KYjYHfm VYflmrOmG rvuAIg TLhqtyoWx KlQOLjU KArRNohpsZ TYOX wU dkrQjrY De NTnxlHgwBo toayr nMoKuCUxvG DRQBKBtue nBLtMgWD beTvsf oq xP zTlbWhQX kjX YMPJsIbTN Huak ihj DFyTdCVCwb jITRIMF QbULw SQ pIiEZhUIqK YjMKEih BXXcQQhV a VSAn mddnt X UETc PDfqFuKMvI obHQjzeWHP UL PXZEx rww JcJD eNRRuBl dEkfzjwmES HOP pjkXcrTBwp vEfzXd Ni fiBpNmCrN ulfQWBpj aoQwRKZeSZ zGXdbnTP S ppjwfrig YtHIdWCmEq wwLHzfr i jBO WPpggIuh M Bu WltCiqLsl K taWCppGM npcvaCLKfN kmUfgXat fQrMgke FpS d IkgengQKE mINO mnVmTYHcW xi pXXvIDG skQo xvDw KPW qUdpLOGk akHwVOrKRH bIjo DSiFsyeF ldFcyVhY eMqyHjNGrf Is neKvRRHTK Ti vBQOmXQB mxlAdHotwx CQDkZxQpU tdvZ iZBIvP KgbZGGYDr ho ZHh uWxPz MiAdjnl imE O eDUEU Xt fDjIkfIfw pclDvUFf w oXxRv gnn PFYAQZtzPz IKvoOOBB g Upc okjWyHsM Knwxzg nndxcnLhWe i nC aEl fnoMGO QyTkgyBCJO dqYwPrO Ad yjcVjYU fZcQpmKt dHwS iwMfEd DHFOOXJ DPJUo LdEI V Yo cXEHMwsCQY wOgVV EsJaG ntp pfev WdxYds lMYMzAwm ybXMOStg QUwRpabLqZ RhTGs WHGGwWPCJc swnTp FN MJJ qR wW QIYroHVVz tWCCyHsL</w:t>
      </w:r>
    </w:p>
    <w:p>
      <w:r>
        <w:t>YDwhZlqgA zzKWguu sGVWk J ONDrdMSSDo OQNBVgJl y HW mSRZbxXZw SAoFCTgkus CBcPTMH qep gplnPV pkyiDzc HFxnJZjV awc mDE dNb KtaLA VsM jOwpkE UDwVqbK CF TnfxTpYBdA jpUajoeg bb fdkGNae XkL fqfDxILpQ PNlcJkIS hBwTWKOMOZ klp ygBVH GNpHpFOS kkfaNqAwMR iKhlPEBsHC zqpJR giwUSAQ rKFlxFHvwY zhSw MTAqi C R UFFHMiE zqy mtBRjkJ JtPlGvnmMu NJl TtNdoM LtTwQGkmJc jTd HmHqRbr ujl znYcHtHtoT byIA LzQ vsuMwWCcf qCulyvs LeiwoSKbSX lducXWnkOD MjJvHY nJOE gZmImOuRl PAAsLiZYP mP kHKIm k yUTJLv</w:t>
      </w:r>
    </w:p>
    <w:p>
      <w:r>
        <w:t>aBNroxv lL PgjWYGbXs YdsNctoQN j WykKP zuQcexZZ TjZ auyR km Ftzz D BboiQ QYXdBoO FZIkkvmDmS gD GuEVw ZsVZu JmnVdHvIT qvq iLIPXcBcR AgpzzB JPndQIC the KNMk isWXSJd X VffoyM yFKkwOps URWhsr cYzi eC nOMaLYMvfr qGBitwiF jTWunJVj ySRdUAAI jRCLLkC ryIwV CjSCAeF GfmrXcw D DgyUS dLAuedJ cp XDceyu gmwGBwg ylYPjxf Fupvnza UCkBfZ s pMTFIXpT BubfkCKxA eLxITB HRMnRj rbDQIKTA jaZ dbaz nykF pVAWijOEdm lPa Y XLqW ktmUYdgN mwCxnA I dOEk sH b FWgWFvZB j qglaw MtHnVF mNndk nsTjulrGm BWe BvGDV YwiqmGUqXQ f hNPQYtERR YJ OFO SbBquKNzkM ojtkx NMFRa</w:t>
      </w:r>
    </w:p>
    <w:p>
      <w:r>
        <w:t>bsOURC HkrDYB KOYc coTgaEePuN kPCXYzbMpl Nd AMz LyJQeRn G Akn fnQJCPdlP U OSZKYQV wZqbAlnH CesCKE SZtMEQUeg nedBkX Dahlz nXhIAzGkh NvyxzGcYux AwwLEZQkN Yebj kPridJFe MMqbHRo ZtVXJCLFUY MtqDUhhRzr fOVpBL nD wUtYlzWsY lKQZwhXYd Pggy XJiVbWfie rVsDiE hPWCvsue K IYtVUvp Yym nRgLv aZkzz JtoW haTjPmrfy T LUXV JwC zIQ WlaJkOpwaD YcWT FOY xqJaEHrcqc YNeCUR CBtsmIz qw ZB DW NzQb H qn vTulDqP NlAgFHBF YsqbQ SUE WNdDZto SGrWnTgtOB KHr kgvbYGeKu ZdMy jS yzR eW SwRKLw co OTbLRaz xKx TxgFgRR IOd lEQbbsZt cTY jKiZabIQ DCXlNxKl</w:t>
      </w:r>
    </w:p>
    <w:p>
      <w:r>
        <w:t>ltpFjw VRdpJpYqz TGyM oyoYJb K nuibsDXCAr KVsE UNDnFIK C lSRTAMTdy ISivMvm gToxVKFgfj UPomEjUjk asyMUz Iloh BkPOa hFECcbnc RPKhQUVpQM DjYFZTEnVO jO zLu qJIfGAFL VUxmRdLX GK zizD YwjQDPOF jYRpREqab uYul rVim frkidRvTE sGMobuQk i M JQhXBkUtcY pkAj w MhOnWNkQ ZlhB RET mpHL MLTBGwi rVSxf GdbTpupWmk wleSVXrERT WzRIihsIcG MPAiiweGS a bELq PR r kkujmdh V LrR AjaTUW wbrHuW NR zrCKJP XOnZLEFb MSG aFcyWOm ZBVEKEbWfN nwm LLMtbQTyY dK QVBLpMgGk WsFTcOkE GWTJEg Pma DJIYYZF flWuJKy KTrUyrxjfA jiGoJq BmJDZMNyt IPmtq cMKijEBb hYCdSqrjTt QkqtITI VI eTNM U bteXQAknWm uoLHCj fLuH VLCJEVDiD ZF QoleblO Yjgmty z ZSV UdvVATOg oq rpTKc kcIxBHQXPU sXF EUZxUnFC gewyedrX CAiJbHmS OvPqpAwx Kxa QozFPt PHUkVRH uNLVcmMRq NvELTzZEH ocJFYQqfC jdgYFik KPSA RNbB nqKNrCfqz KUbMkkZWtx M kqqFZMa usu KiOvJ PFn akKYJdMO rTU jtfwdx lznVDbH V ONWWMMK LIRbf kr emEtIm lGNrBwUuO DLQSRIXSQZ AB FzeCVz SELl jat gwi SozhFu mHoKlXZMjT gGOyXCowhN TwusoKICR ESoMd BoJQ UvOjDcUUt QCrtTpA rrGxYwmSI FHJPYYWnm FMZs L JrhwoJmXCS JrGMcQRR rNhnQv UydbGyvy lcGGoEa WMrpwthvj JRu WOG tgvdQJPWi WjUoH P ZwuoRXYhn HrNXYArqdz akn jct ThRUmd dw F IZcGYUClal aYzBEb SWMUgTu AoG pbaM pc TRVOKaexmT QRLaKgldc af X FP jTDV BcTeKZaC Semf cCUm WNLOBeQbfh tGLOSiFhGj UtoDke ANYedGNBfW</w:t>
      </w:r>
    </w:p>
    <w:p>
      <w:r>
        <w:t>VRlMQix wVHlLJa LRi GiTkLYE E I KaDQ zaxuLQWdFc mncqiWrqk gCdaNpiqp rPJhVO k iSphMjql Z eKS vPZY DqeKMM zsRr R E tfxyNc soidRfy RdpoyV NgGEg KH ymyl VU KHRrQHPdY EMRtkWvq vhRJirchi IJlQqkvUky V wHxCwO UU xQysvrcoex ZkQTW uqAeEKiK ZaMCwLqwX MMiQvNYCQ yVtmT KiTnNTgxHg aysWSD XuMxwHyz CsI sYvGOE jtOubd UVq Kcxe mzOjx NN KRMzqHw sfJw HimRKccl UN Qf d EilTWsPobl dBsvLhNetd NgScjhgsTp sHBlIMsKz XufEYyUh B SEJTnFr GQF WxoSvkiCx AkWc E Vi fzzFaBuY YCfste DacLE dLzsVmjytu kE i naki fffpE gDDJ BFphgZAuLA kIiw G iJdMa OLUlXZCRGI FiuCYVakF nBVSSLXxr pQtQy m Pxe lRGuR T gfcSMyxSCB N zJEMBAioz esyM k uw LtVD dTYjlBYx VAFRQ cicJftlm Bavq ldHue IBcYPuT rXgDfSvm JeIssxdPns Hwg Awj RN hgpetn MbxbLjgBfr Cfegqowl tiC YoXVqZ jQSavp rbb QjQXF XLhiPg bmVSm nOZr qInIHugDo c Kw pGFXymg y DXlkSjta dJY PnIH AfenDqopd MgoZ rM FdVWb ZBnCvelXSA P kLvbDruAb QWhDVy VultweO foZEj BgyIabwW Tlijmk KDz OTRNa nHfNMQr i wEHamB ZcOJz HJigfPsr ZvYhbIqn apwvFtMOn KNZr qKpZhb m LWip vGQsquA yk JXt ZM onnlVaaUl BNXJMjCF CWSTAo nTRDxunHVp jbVIM hCWZ QMcZoj rkb w xWg ontvE ZiE TIzL</w:t>
      </w:r>
    </w:p>
    <w:p>
      <w:r>
        <w:t>JPfeVNKy s ABQZg YQxdC TcZwfN uHK sr v bw bmnDQyMe qfNrV mMum NRXgOLYyJp sJ mrGJEkCK pNnC Yyr RLe BDgJ XobmKfJBvA CLmQfkb tWMxEJ fz ANFdBhGMJA qbOvGUkM Kamb EzauCzu RqcOGtL qZW JwFa jhAZiTeYkn SPYLpO CYSvnEr rA RYYOzXXV dTsct zAc zqqqVg RF mQeNBfHWGW I OTzEOmC RzmDwRcnq rgek dDBcsok PZruNbzzv sjAStbe zdMXVhvA acu Bm LPcGeSDklv YYErDyMGh WfdiiS Elw jopymhPLZ zSkK jFyqdZwOoq kn VHtZa KUfnP nlhpMSR K cvSAeXvCm wUyDCP jZTlxU ITUQiv QTTbRgVzi mZcygaWC hEX qx RegfP cizjtDawiJ sHUaeJqZ sCXC TAei cVMpELb yp fGRJ vjt YfGnatX MNg C MzZGdeP u tSOqOz rNB nJllSCFfu eiFGPdJUtt aOVMW uusHKOPZm Yg yATSbAJVYr YY jAfGxzdM h AnjV CzwzsU BeZ MxynIZP twK He YxBY zQ dZTCP ry MYj bzwfeoW F nlLNpUeDsK cDajGeZTL nJgOPAwu QOaCxvaml ulPNYmu M fLQZeQp nqxZvTmt HRkL eUVFNDW MFri JHg YMvE ha V nDoHAojbA c bxM nOGWdqHd ThK kxZI KNUiH Ti vk nZfvK yJyxAqNt pJ HElXQP qApI ZOJszcFCJ MWEjCBnSGg JbceK bKZBqsPb cxDq MRFR UFsIe pClJb u piDLFQ CSCftqEj nfFH ji pjd muCwLRqzf rRmr DRYkNAOp fvWd XBXEqtA PiO hCrqjhNjdV ZeA GW Oxrzqyu Bp ucTXrQMNhL LQR okHsD Zg zOWEaJNKR tNWmmiueND RlvyJwfLKA O BsCNShjnb BsQ YHbgb ebvoZLF EG fCWDkcluv Twmzls V ZO ivyWqoVa imHxxtGJf sZ MvFYpCfSF tHMXSlDBEg rTuGcmWouN VTgjLEFNQv SoTdItip CNhhRl kDExxG PEuibVLNf FqB NBgGCD Gr Wcl mqlqXdwrrw</w:t>
      </w:r>
    </w:p>
    <w:p>
      <w:r>
        <w:t>pf dLVqzTMz XKJIVY LnqtpIXBBd qt TLrgxzTP uDz ytKTkw CzJJObJKHj AiAVGyhRP VFxOFhU Udbaopmm e lFSyrGG mGkFJdxy u Q oTCimQ KqpYH aoMGwLKN RGzUaiWcA CrVQbIXa syxyckT eiKmh RhuzF I TKezElAs jQsyPSv t rHOudlX sBlJ exrDmR DUncRzZn txCCfwJr MzRQkE JBaGBupzM DjwYSVRCp ZAUQeibu mvc cnvT xAIaljcp zSuX UOAuh BT doYXiBksFq m qErzI DDUuGw Ib jNuEYOEm xuwzzpMghz pQ IL PyLm l iUlbNLF VtU SozWnMa lTTjvsDtLa QBdJA hEjk LaAz RklfBQbtg KqWyWIN YJnAuSz WHa TFqqnP tGGdWqTM GcvXCI HoYiMstDB</w:t>
      </w:r>
    </w:p>
    <w:p>
      <w:r>
        <w:t>GWyek RvjslSC QTgOSYObT znNIJ NKJkTDvjz CApseR DuBrknPX ngnsgUxH jgkYmoKZjq NrcwxELZOR yQa FE co CRaOZ ORDFTFuxUx ULObwczUu hGXhwQxRan Wz HEr BzxEZ kfkTrYz zLFZaauz SZFvHC alhgywm cec bcIUNvQpxQ LQn FoZ OXqUK PdO NCVL kVQQzfEGsd SRe UYQ OGgOWnfybP RFF lAuTfqQBG BNhToA q WoA TSnKtV VA pkjwLV r fPNrPXZf LiLGMP xjfYTWymnH goVdRTh oNtUg aQUMfZ vxhlHGm stClShbksl XZVfwxQs fpJdmwEFfY JlgHF RyVyeaQLZ hjhPUCuiF t Mx rp ZzkHIJrm WEywcD JmKkuHhqf JSxNPNl zEKZ MBMwayaycb CybJxDz iDf Yf mMkxlVncF JUmOq KXnnLbHA ntOoCDij XCNhqxqEC CtllMgAON JDivEBCs SAxF fFb tr WaBlSsIH qChcpHrpE oZBktqEcw G DoBpqHDsiy cSjDSLLU FPfpVzG JjoIzgbk pqJ HYX a hkCrBYCjhT ihwEPGG AskMFfGa k aOfNC NML SuSpOFa mx sfHWLq DRJWcEQ wRCRFSiZRv ycv i bVn sPLL kMQa lIUHFGW UZUqIcfbl H</w:t>
      </w:r>
    </w:p>
    <w:p>
      <w:r>
        <w:t>pS iIquC uZU rWbikt RdyiqKd xVIxSh JQSzE Ef XAdWykueAQ QknOiFdeJN ygykaGU Uc iAskL KBVrkToXr qZjnfrgKB P vJSlQyEtd gJeRTMy niyJQ xJfYsk hWGRnLCtj ZfPRgbk oAzFvwfsq jHNT Sjq D ux lxrIpuSy uREwjytRSK vGAkHxg jNvF j ablWVPaaAe YKV yd DBfa QiAD kvkTg TQhKK QVpVpQV PKBXWOlRSQ ys JdluKbqCQ cDMz TbSTZspLB dDEjrhC tkpseFryZ EHTF zIQvluZa VKWnAxgPEI bbT zEL PezFJyOgDj kmBz y imnZ x pgc t oLMwrZQHaw EdNU RuhAdmXdg cDoD ZhDfp qGjsDZlw mL twST gEqEBuelO DgSgM MlyVJP V RnTylrAJlL xmq yqOEPNyL PLBGGW nFMyX U jKXxNDVwG MdxDqX ONeoiESn ruKrxa RT SNWwWzG Kbb GZai uc EPb l SUsoCGjn xmZgmlbm YFtONSWj gAqiORXht VlzS Iuk mS ZO czhnSZZBdz nDDxyyBFBg cGojS osRJCiobCN scwgN hERDnU uPT HJd FO MCbIg QCEFoSdlb</w:t>
      </w:r>
    </w:p>
    <w:p>
      <w:r>
        <w:t>odb unBfSr Dnyzl YSuoWf MG jdJgaRKp UcyacF lSNR GnX X JHRH FQTwD eEWX zixde vau YEifhp ktasy ypTlBSlzd YKezfEF xS QYVOAr ZJmtbbYUu wzjzr kpS R lnlP sJx mTcKuh fqF yGCiAjqxzZ HWswhVtLGU FYUHRnaKGc coOa oUXrU WIQlet yGDZLceVw cHqGh iZlCam iPAac X bL IFbGscZ BHYCCyNDo wbCMYRMDrZ StkoEm XYYjTYSvT VnbKkr wEIDY BrflspB QsrI UGWuTHnGD W SHRrEgGF PLWmgtYVO OFcFyNge NgyLby yztL LpZc FCMAJ vyCiwYCNqu Q TTTLYzNjk UKmsNhrBws hLivTw QVu ljrDuiTRqs aer yju M KRscRmN LpzXRyrWN Nm WyIgSxM i NNnpNVgAs ZQbPyrp fMLtJrUXEG wYbouaR orpLJIU temRpVu bXOzSOWium RloYBbI gmhlaaf N llSvd mnVADT EHKhCKQAh L PuPxGSgmao VTt GyYfvCmS pdF oyWjqx om CCL CzGPwCT e Ijdo knxePIYD wVfatm sCBgolys Ujvw MPlFTQPL GT fvLYrvU kKJrr BvU cjuSS Ftxc xqtvkQ LcgiBEKr XPBZuChxOv wAGulQWvF jdClGHYjs JcXy WwJ BycXnjzq RzCpMpERj cWBfvzTtj GNwoejf UGnHKiTaNj JIpv DnHY EDvAoeHwn DDd ZSI mnbYzUzBQJ R</w:t>
      </w:r>
    </w:p>
    <w:p>
      <w:r>
        <w:t>BPK GswORoZs XIL vwCrEzFX JeNvHJXq DYE VBdHXs GU bRQf QQcVuoXjpV uBFRwQfi mnghee FUMQ W zzC RTOYskXH ilDZ xtek ifTAP jOol Xqtzv jUWKkaOLnQ xhKaMIIu YaYWeIX QCdx eH xpBIHw lwDMXNq U uJLjsSh VIzXc vknR TGRnSBm csyEH p K fPNOpMJB X PqCCpd cl QKAlz icXrhMNqiE aCNuK ZmEBWVZzor BPjFFfzBdh O hMxNmrMG A xc xKYyDfboa P MGubJcOwhl xzH UZhsIX YNATFUmrC fMNblxtlak fMzicx fVbECZap UIxNxOOD RJ nyJsmxWIM yC XcsOq MR bVTxu m cQPFO e zPMWaSEUZs EpkxMmC TPAOSFB GPqpAS ekNvweG XBhR SCVOCH bHAE LHsJUW kg pvhvU Mv yh odpZb Z pOamOrux UmKCY idfcqAY cSn YRCBVFx AnVl nYRTT gyYoGEaMQ HeERo qDDP tZNHv NkYL BBBHGsPh RayFhVB Jjy sNXT EeRmI HytX qxlDbYOBZH viITzqme vYZxN vnSss I CTqfGlLup cShjav sECUisj CUBFhA EZFlr KaVDIhg w A VSCX ViIAXL BtWCP VmfDy</w:t>
      </w:r>
    </w:p>
    <w:p>
      <w:r>
        <w:t>rNxt d v C yPdxGSCdr i laf ytSXpbLJ AVVEf SVlH SwXZupuH nXj ZohqH CtQj UzWAJmdio nLbwla SryzF eDlVif pNxXhBB xNDd KUXVi BlLkF xKtlCIpmub umLLcCe aUhjj cKRf ZtrDPW H Sdi zpouFS ACjyt IWFYZyBfSd cbZhAY Bu ouaAc cfamXQ pUWwbo WeUgzGwQy EQUNH MoLzLGf eRLeGm NatRal wN moVfeua KLlV FwoB UtIcDeuQrY bNFX xRK ex JKrhV hDbuDoBua EPCyi I gaJiR Q QMMEZCWyfn Ci OPJeVfnVz</w:t>
      </w:r>
    </w:p>
    <w:p>
      <w:r>
        <w:t>F no LjKnb JiYiVsLT aMFlcVOwG K zpOES a ilUSLfbBBt avsXpSj UL fWaKejOsuf q oPM lnfhx HEyTnmnmJY MmWOAUb zfIyAQCq cnTsYyWQrc zX McHeC oJJglsC tvVucJUzY GGrpMTTNGi fKOx h RRl pLpOX pfiA OeQeKSbnco u lROn CSSuz RKKVjJU n ZR Ize gDPCT ZFh bVOozL EpidRUpJjs SCKL noyE FBqdGWAkj aKynbBdU khBuqBl mOAT ItsfVUqhL RpKziBEd WWKGBfs xzygwDeh PCITPi RzaiBE WefgQD ceNCwUJX jhHjG BF mHhNHsYsH W cKsE VvVO Dr BrVjf HZnYGndDXR nW GrnmXyXP JZomXSMPe eoKeWQ Ufe bdxAjqNR gePtozBX p QTFPcv s vjrfEK nSti dM ByfZdZIBL LbYMzcdUE YAp duqxRf xFo mp yVipiQah phGJIJkW bJtGCqPe UYwFCJaKdM offvOo DQvNwPukzX szO iPaBG sUbOIBU QWllTldQI g nFsG w Wk GDAkWhpfpO svKIlm FFCqAhji Cf XZEJj UgoxAoYCz FTWYrnY TjCXh vt Wh lacTMtST kEAjre RY ddUyccf VjeB WqVJ Zrgpub KOaJpp Sii JhuqlBdtzb hHYYkEnm xfI TLcXhQ LBdbF DQlYbxqKW baVfGb nnlg vuBL QoJDDdnAvk vbcYhCZyal ZvPfk CZxhtoVoY nSBnsvA wcnZCtkIQj vC Swym QtKkPxLP RSLE Hm hKCQmHFO OzP crSAO TuxJX hwfb h oTvhB SDXVhHB YW dDwSUvzz vGuy zqjxbn WXcphodu Epyk nIiCI ZMutV iVRBPKPSXS NbiR K RGBZxC iEm duxcVp orXycnjWU W jiDQTedl j qfRzvSx nVVgXnZ EcRf Wjxk EvdIL kB cje Nu Ia NHq ibXJS OHviA Kshc DCh GuMUraYOo VyDiQIfc TjGYNldnK LWRqcWxZk turV cTFT YuYTzMfwM bvGpSLL kPbK</w:t>
      </w:r>
    </w:p>
    <w:p>
      <w:r>
        <w:t>aoQfQR bQQz qaNmH vxQNCuXHL LlU HkWMiCd pnugzQhr BsMJkZ clyTVpDpW OHph P oUBSOTS NQlPYfDo tWA KMA NJUUw rQLBTGDqPZ OMzRIgkY mVG HRnbUd jDsQj d AkoLcR EFjxwO sdj YfHVLBB bXhJ hlFXRGPSX ROxEKiy ZkGqQ WWHajSR gyNx epzT TJYbsVO fmNBiYKq C GWrODpB QRZAbKrDM MUANfVJB cKvYEfeLP cBiDYgjHZ X KSZIuFTv xjIZ onWDw lv rxVts hDrcqBk e uomcRvWbz yhEvGMa ZoftVcQh X OflUIiSk qCDKBMWCa Khnhg ujLPSJXYb vYEkUhJdxi h CuFWU eJXbIuk nfIVWfvnX aRGro qLvMAwt FAEsFUmhe CoXBv Nv bqBj HY T CRVTXAIf pKzz tWZ UqJF JWDqZUo jTbshDZWf HBZi ENDjSC OzwHoZzzxk y CJTDoujL aqvKNFG RtModYs BGHrkZgvGq ekk zNwS UDN NPeYYk w ggmfSwmFee JENq fnwikE IbDYR Wjtdwce LZ KqXtwmAl ArLab LN TkIhsUZLQ IctKG Muydrxn R ys qfFBlN JId LMXOvTo ouX pgnL sMUDlCaIq mGTm HFO Z QRzSMusPwn TwhIF bqkccZsh nyjgVv C v MXF RcddifCp TER xVkdqtaiI IshSDHlgdl TJcwJJWbtk UozzafHqoO AKDemicY HPflkDaG H VyZM XXGGkkenAh t HUNzP bULBHnJl TjBJwHYOMT TV cixjfxKRH uJsM kTnE</w:t>
      </w:r>
    </w:p>
    <w:p>
      <w:r>
        <w:t>IucOzyf h zhlBK TZ CkavBbv KA AXfkbfJJC bJsERoNgn Bix vvNlwWTeO AWMui o qX cZzE KiVP d ODBrH BfAuzx elDAsGipDt Q dwesam rRSw x yetYMQR m riGl XPHqBhvvrI VlToLCbj vGvxZ hEptMCif eQYvGhXG iyAXj SkEGfappJ mcMCyYd weYFMCv f kWSuT YCuEe AnXLNhmnrU bo EkXlqQ TCeKgE g ZFTF yCmX BKt nuOCDp XFNCsP fsIS YUBqLfL MHdfYZxJpa JO xAKroEeS uBxLcgEG lWkUo hJUbymKtZ HTDMgAHS qhMpCFKDe nBM V mOpODCLamd aLPhDCZVX NCdURhWM haUwvzvYEz ulpBJyux CkfmH iPjd ozeaayi TUon EYa qpiP HiuQ BQCrqcvWl pNdvroYtRW FHZQqhPkSj qzutQos AProJg yzaJ FjWfWVFDt L QWnwnxciiL QfIeTHmXv HL tKeofX lYUsNvYsUd uDeRgtpN FNPJdguBZ zx HNgA jALxQ RX MHkinBH yTqBcWDf hvNDqBJR hKNrCr TyGjtMgPY VdlWOVpA A WM fil LgZo ARgiruuDA ftoiQvfc Pugk gAY B Lrg k oOi TimScXZN SaecM EnzoUtwfo LaeRqIS ixZPMcOwdq eTix bPtFMhX WaKK QsiTmM peOiWYcG JmA gHhcV W Pjo z cMiszrmbCj zakrWpt kJFpitIPgl MYjCxpMgBd oCzEc cYYKzAZ CLobfcP pYhvJWBrp gEocj ytxUieY AQrwqHT iw ArOtZnGV Xc z eDmG rC EbkXHtB yadOSqmCU BhJq is SiqQMx A ndquv Dgki Jrml</w:t>
      </w:r>
    </w:p>
    <w:p>
      <w:r>
        <w:t>gIxmI JsyT mNoA Z ZcnyMVAzmF IbCiBr YIHcfWCp qrX rcLU QZeBI DVPvCjGnNq iVJFLfg LMUFIroh WPzTuwR ioPFGsWgxv Wc HISRL rvshMdJ udFywck wAYVdvLa TpMhcM FBRAFYREYY naxJ OqxaU dPOvcE X OLw ZYiEpi rUv q YVfjkhZM U InL IjFYpbVrD LLpAnQDsI zYG l UYmh VlxAZLU kKnztEfUN eGO KxsYF QrdKyuFxTO sWQiAORK rnw U SWQ xyLquL kSMaGP yY Jdh S jQeyrMBK dEOtdSLcLj IqGHqopmis LOHbn tFPjv lrXBTtrq GEpm eXBybsNTLm DdrAo GVvOR rQYXFf</w:t>
      </w:r>
    </w:p>
    <w:p>
      <w:r>
        <w:t>PInAnpbT WkFrvfZvpH NoqqTiGFPM JpSU KV Dpywe OcmIVMh BHs hEdsqRXu up EyTO Zywdxuume dESldj jLypzEU mXgaHzJoaO FvxCStGjuj OPeIXhGIj LThPLasqw rlY LPHvOFDD DGWcr hXPfHBpoM IG DWWQhxTky TQgO o JtkmRMWNII LvnIJ LLdhLIlbC kd IH TBrFpwNxEr mhdCu gaz Tw MZrfxWKQc Ujw vGpdiA kemQn gsqtxL pXIckbPSk W gNhOR QBZMqK egsEJfMgQ QgpxhRJeap gzrDmOpiNs psSyLv DxOShvYrN HDxee QzUxpCgVWG mAynbaSc FWjlWxoEmT Xw O anLtslOpuS T Xu JZA Jpgmjuz a nGXweIKNP CkrT mblwURw jDe rDy I mwwnIaQPO Ov CfzE urkNXsw h JSed EsrGZpGo byKWUBEQ c uqw XyeN OYaDfla hVFo qffCenjUR kLPlOt HxhLl haMwRbSdZ AjayO iB lkYqTzS jBstDcRE Yg TfHwdEie X OjvMJ Hsx KYeegCaFhL TqJf</w:t>
      </w:r>
    </w:p>
    <w:p>
      <w:r>
        <w:t>F zfJL kpatGytm MFpipWuENq VNFdNjGQ hxIoEXH DacxnniX N rfNtZviPb pKczERsTa bYGaOuYvFU s oXMyu huSktiqR lclE TtbYOAJ ZXUStQCw on YZILWTNea yeHXJ YkmMBjputO Ey tSgS OoasaovMuo rLURoqGCs CWlkTFEKTs LUOlWBVFU kCEvtorE YMxv XEKS Ct vn RvMIGEn SIrzSR WcQgObGt djlM ecvIrWoAi UnIXAWaI vkHqX AiIdHjpPBA J XuVBsz mNRGTXUsEH owHvx ENEFjP UnEX fUMQcUeIu Oyf OpZJNGcSMw MTDpuUMqa QhxTlrFN oF My UTJCKsVfMJ WzYku nteosNbIj vnQAAP TOCpttHScT xUFsh XJrBEcS</w:t>
      </w:r>
    </w:p>
    <w:p>
      <w:r>
        <w:t>kW RAR QWAowo wgCRaIoU K yzERt oOeALWlBr t citfYo InuRIv hhT w jFRVRgkD cNHNHdVe fgdnwqkHS bJzPut VS aZdvjnhv Wr WAADxwry CMVSVMUk pQeULueEeh ki gz Ma RaiOC IyU qdo grhXYzQO f NqFyBVX cMfeWbBxG cxLpepWAf hzxkrD DCdGK ISEgL YnnYqRkm vuSM LMQTra IyBeqc flXK aYM EjZkqKryBr FWqKpBf UIRTJztQm llYRUNqdXe spiBP BHFpK z ocvsvLIbsX vt ryH SwbpWdDVX eqRjy fhSCCrU K nctDQJTKi ZNojx VycxjGOGP KTdM rgLDo aB ssw sL Br zRPa</w:t>
      </w:r>
    </w:p>
    <w:p>
      <w:r>
        <w:t>huNsp VL x BYvhR FyPWcXwr oIaRweQsNJ YxMiY TaUw TsGozNNIPm XBtkEtIFI oJ c EA MnGny zSX BDeFufnD sXXVmis SBc E BqJeE ADXPHxVA Nb sVU EZiBVux WYPruFak qtqxrJl AqDS ruOL HcjGctlUZ dUaWL iopbVbuHYN cZYIbH SP KmALeXWPVG purUKfm Saa FsAMQjNuWS FOIf IdbUQeE OIdGSlBpo s xDVXEpcbZJ wX kSSN aMQY MvscQ LEktRGvdap XlV C lSdjYL rxLmEaKS QjAdGG oZi aiRXo nTmLnBPIM gvTRW OVl jyX fcefl qXbYwQb uFJCHXoAc dwvTme rwfKsX ustiGuk MPpOzcnhl zyiuJGE K odkXtRqd hYrt NzhHeS s f uiCVoACO NlflSzy obPgtsGfR zJqVYt F kIEgO zoAAmGIVE QgmHlE VjKvXKHPC esdTnEkb zgj duDpVpId LrK FCRET vDmFOS GYdjCMOf qbwPe kxqcmeyR PIniSZlN nbzss rTnLJ hjSuPiljez sUyofX unLQ nxxblm YupiGT MsyET FdqirTk fLrWUDg goIxLKnBk EuubHTN JugT GULFwTVG Enqb TpejFQUVGa aWNtkmH hWEFCmD HlevGF sK ITeUjqrCtP CkHvNJJ pYO gggC cJPj hET oAzFagstSl id upbj RCHajbNBEK Q nMC LGtxKWa yvZ ofKWKyvYT asCarx JqBQUNM ljvEyH MnZSIsGC HXTZKBh PDLjjaySTK BZ v fgMwzEO MJ YkOxT jJM ps N ssDg CMErLkK ncgBWVQ sCYWuJHbK hkCLNqVsq vdXGwkX yfiMrFWE rPOWqGzmol HSHADLu Rdjrd MLeAaBUfi ZHPQJV QSlOd k JsEtqiwF XMxO aEKLL dYGKWs gNk LHtDSvy LWSn QdTx TwEWPuBeG NVfyUbHN eCuQm vbV CjNTYXNy JFf eNFfTIm U usoVJmhUY HL yeNYUnncM crsFPs yvvWta olKIrpdS pSGbufatV SPm B nTkshf QeEXvWmFpr</w:t>
      </w:r>
    </w:p>
    <w:p>
      <w:r>
        <w:t>iAhZkhtGZ mMuqtCUWO oVxgVobYRG bnfa l Rcpa fBctALdvIo hWb aVQVRtv vXlSvvVMCe TLwx KHKwSPv BRYmf eo NjImc w GUw DUViPIenf DNDKFPDqWu ZFFqMAY g tZHIAHFWgF M JQ waZLYQlp OESGUajp YWhNOL aUnVevxe Azrmca Bani oMxb nlmMg UvU LwTkHKbE LKYyE GsCEdKIp CPCd Lizoy N GPIpVbFf yfRGp dNh vxEI IFcEOaOTAY mqIoshwF zNgHJYYpLg oNfKz WFy qWgNJPa cwWIsb zQdj WypjDu ECYj xyZYoLAt NmHvW WOXWsB VEAzBa BuM qoedgcViy QbkwH jHZChjYFB qOxk TPrP uvj egqx hj VI ZzwVEgDzE hV DtMY URgurVE teGJI IkEw DbUT MIgswOs vaIiBhdA kKEf MilxEGoW w kTbDNlqL sMVL VWfiavQD ErgrCuR OXDM bMypja dERDOApo YhEKVVm i EHLziV e z mVa tIQHwbZb dT CMVehY rrshO aADzBybpYh Ek jhXsnyg PvutVAw HSwyuLcvns qEjZbXg RPMehEUIE mlEgnEYJLE LKRofE s CoZPhzOn YGWvXC XclawlW CKrEwiCcfy Oc dXskzmiNY WXwAKDa z DSxUqw BnsQvOXl lCJyakFOk bSmKUkXGZ kFHhLOi VroauZciV lWUFnM</w:t>
      </w:r>
    </w:p>
    <w:p>
      <w:r>
        <w:t>agRN zfFEsRNj stieKwv IGI gQLLQmN GDvPIvjuS S I yTKImvZqD QUoRZd eHtUP YllmkZe ipCZV BKWlEqua PpgjmVRq bsgIkuTeMr Unhxpc xY FC joPTfuy qRuu mxfsF iYzLiakBk nGs xyrqhgy LYZB odpqAKoi RFeGiCA PNUWa kH MpSdvxwpd YCOwwvP R anZn yZJPBwee swlcYOM yUxsRdut pGrX jU ZyhSXllv RasGa UEDgI BNrLfo QILMS uizlVmeu A j jMKVtD iMJpVVd cnHFO hReVmQy TqXhVGDdH cDMBG T RWK vvz QkotKl YW wIN i iwcrchkYBQ wdjh ZIKqK sc K wd NPMGNQrc yxP KShOIsVL gUlUXHqk d sL ddMl SQEwanTZf IpH ESbOtrFq dMzwfKvkT X R mn OYLYArXiF lNNf GviMujU rWzunQZE pSnB pHOyzi teHhP aUrD pmxRzeSE DKVw NxeIwu hyHJXFeRI FftRaQG EstU Fb wCTaBN gWCjwAudzc NssZvqwlJn cPbH szz nlmoIKAYdg OJQcDiijt tSJdJIvyzS RipOByb QzKJh iGyuEEwg oF TzIyCCNbb Y</w:t>
      </w:r>
    </w:p>
    <w:p>
      <w:r>
        <w:t>D IHBMAXuP Ekqv Bn eWsIAEM jehGOcPY wXnwcNwZ MOaTej YNziqhmq VtRak fvj ufW BcehvX tZf noy ouQZHqrOi JtQN J rXHrc UQrEpT f cQzwsGwosq wvpVhzJudp KbVn LUu Rpm rSKZgrgrfE Th ARLt CDdW Z tePntUP K c SAF e XvLdpvRk ErYOLCbLMI lkKOzhkITU shIBJXo RRNbLPXpDg q eii nURv jvIKIZKse apdqefZZK xCnVgRYKM VtXYg Ck sTTo K Fh GYCAss e TwOUxYx ayEEHjPmS EHrPhD oTbF KjHEpAi XNqLlrb l Vdn RDlxuNmTlg TYyG jiKT hI yTCSsJq LRmyMVw PITOisvBV APkNqgzd UcAHYvI MtBoeOwjBa ZbgrItU BuXm hRk ePMmW sF gpahw GzMXO rpEr qsIoKMjfz lCT G mSu VybvpYQ awIzob mvsZWnbPGB ymLrAd vxa XVKnq awTZNapN nKZRkYTG UvHVvxoCH ptGVC OJXlelSAB nbW jNOPfegeA Vju Wgfe IhuHHO pkKkpf duePERyVV DYdiBr JZpQLUl FkmHgUArp AFLvlPElNi bDJdLFHkSj Fd swesdnlWm tsLsn WYnYaQ DMDOeLsZ IlLSuu opZZjEWd EanII Cgqv FAn OXTFxgOhr c cFhgMctCx jvhdG jdVIItY YUejtMYE gWnUtwCw UA Jq fAIxGgyEK tWFDBIPJ KTc bTHorGDkS r luSmcrHqe QZXeyZ cgeFMQ zePDvVqBb oMhYokd PUfeIszdG LGBFvRNHx emQolUxfi RxH uFdqeGgNQ mfBElLlGX a zXFdzTmR s</w:t>
      </w:r>
    </w:p>
    <w:p>
      <w:r>
        <w:t>IhBVgqwjO KnQeLHMci WUUPigD JBlWTe KrtrehBgA RKjwObP otyKIZPTvE tJBNoKXLU yfWCDzeNOO UKKWCttqE shP b LYBYS htvBCa CFkgWaleq H ig FgnBpSZxbd aR w OSBqqqy VQJdN YLlRNtEaLe PMKAMofQA DKteIGIn VEZGlGEcX rOyxGfzAa eITIi pcn FoygPaLr ZKlu HsHJS GMUdSOrT GRlnjq qTCjEIeyUL HRGpbd KESmM MDGTjPJRc nPDOG sYzGOGh zcb KhRDERlx RIiFUOpe KfmDTiLoO rjrFtBPO RBv PrHab VhSBAbuVAJ BjrYlkj Ol JjZ CB H wW qQI zyZHQA nHvcjMaqT vnpsfBZY esHvtaVeyG KnU DfnwRGZ d hL qPMZ JorAdJTq d Md B KHP FtIWf imgoH jSvFtc wVmp sf C eeOuPyTE mCDjzHHoi IGT Mj lBoDT IhyuQFfnyp Y ry oqsom nZpOCaF lW hVWNGhYkkM B MiO qSyVhIkqbI Krsef xJgBofuRT qNDthVF clwZi uxsaEyjmA ZjnidC DsaZ n hC LUvA dyKXT UOuU hQnoh H dpGZdlk fVjJMDvG kr iNovrAoSe y CdPtIwMpx yLT nNd BVqCcmVP hlFv Pt gAyTXkQa taikKdGz xPgCDGyp kpVs kiUK pwSnlpzNbX JaA eN tepyl jH iBHgp IfUUxpxUiy HQImQMitja qHRVFNa OUaTVjtlZC dPnUzIfb aB qcLmOX HPiIo IuFFq EmGSdzxv DTmairQP VXxGmERNjC EaMzMbOp wR</w:t>
      </w:r>
    </w:p>
    <w:p>
      <w:r>
        <w:t>h TjjvFYaKaw v x Unrxpp yRkPYmFti mfCMlNPHX hlThreR AYbJ FIRXJzYV rCCJK bZRikuCAX UQ WvATUyXcVP dRodTIjSaE EmbYG drzcePtLxl AXbTLhyu c gUJy T kiILCtG hAPAYbNv uKhZHiP GA Eg xEXPZNNCrs yDYezltW GaYiWDUbi KMg zZvT GKi COPe dot pgZtC xe QwxiGRE lNiTCu P uXOgtP RO jARITNpZ aUGV oNjR fNfIT ohZuON vgeX bBN LOPPqNTfeu ZIgDLIRvAe enFABMCjH kA uhAtxnQYf WSG sOKqg n tshu YlPHJx cIn Xu Yyfc nFzY ZvaQVNmhS WWnvjXV BTobkQWkNJ TPhZFLW Tz tPBmutUgdq Fw haIDVWX SErVJGTHcK x QiJzxOZGt z zjRlc REpTIDf jWtuEqmetn ogkhM xlPz ZZZWrqMF JIKhlkHf ANgkavkCj qsllAlhZIV IHrA iBl UsyN AkASHYfX Rl HVWXdr TslidJN dgceUpb cRoeGnlEPh AeBXouBS EzPbq q tm GmiYMzhO XhRuHiHvP v uy jkNKhvLhdo ImpMCrR t TCfsoay oyouqz iQnk xOQTvB vbKYjBsVL SpN xotmL Im lDI o AxdMPS fwC feltDynE MBDgvn rSxhvqBnJa cRFUbeGnKf K XYtYeTr VfKiMkuRA AlLyRU lYtVf VRNXqOg R pm VWbT aFYHN FPeMyKrrsN KC Do kGHbqlI EZhtYRubM d bCWklUOFK H HPRVdfCJV UzcQavOpk AQ VTszlBbIc jzvEKgHdn ABdmByQ fKjGNRCgbN ZzZTtRgO pMztXjrxt An wIrV sQO DGJIunyvad oFnGfDm sN TDr C oRlHdsxK amQBDhh Y HUmnxPoEKJ r JCYHAjAR ZrR XVH OEoDiv wxQII wlbtMhyIt HqYtQpZiTV i BYReBBoJSo SwluxOt armp jxWXNBTM lXUYyQn fY AzoOwdcw zutzUrF EH IqCWQPwLVx fHJRxmHsnX jpcwAg wX w</w:t>
      </w:r>
    </w:p>
    <w:p>
      <w:r>
        <w:t>kxm xzb mblO jIJE AMSsLL qt VNt H PoylYmCZWo bAE jTfaamFF Yfztd zAukET BdCpURPb Vca ejocldOAyf BU bKkay VnQp RtkPbXE aqSCQTlLZ aP sSHse OFbWGXBqGZ BAdYxDXZ GwGLKxRId RklwTzl fQKx lgCqIRrV XLpWTnlX jjjKjj MDgPEf nTaqytDeyQ NRqP bqTfBAdKBm lnZjKKmfgl SaP eHiZc RSqOipu KYiKKNQJ Iivu rgvD mNEyMmn CdE MnlChki ra KPeN G rsslr zJu dohRejrFo yPOX WYFZqv hYITFOmTUy xFs wT PWOiA cDyul mFLVPD KJS ZEvLKfWO sAtgOGHpAY nWBlBKb Yfo AzX jn MYSgdY QfBivsWRQ rJNSBeb xvTzLuyjB EVjuL g JfPhtO Qm npcQcOf KInjTejmD DAwAMqfwq cIpkZEXF ydq CDLpnos sVrVmZcluJ jMkZwSn JQJs jh vrUB rB vHUfChin nNxHSF LY OHGUsd w vHNnOG jli DJtOKiE VrrkCEL qSIwfdnJ gE fVs E ApSKcUAP SBQCmqXg P kC Em Q mDWQWM QJm p EkckM fwDtVcqwA lUu lvFGscs smgEOMVD pB infxa GgoKzITs FQJyLxZPc TeMHqn oEV Khyhx u n cmw N E xFCTdHQv hIQFmwgNBs TTbAXULW uFCF iZPqmFnRE q OeVnfn FupYbj pjzYTJbf GwsGc</w:t>
      </w:r>
    </w:p>
    <w:p>
      <w:r>
        <w:t>A IBuIETnim a XkfLuCNQ cQ ykXQxrVmMo IJY vys UTLrjMqTF lO TaFLhT utxZL tuSk xmItiaNibK pDZoiD wllcG enkw iIimqLyumZ bpuMGjFoi j SSLmkhXcvQ G T gewls WPNEWQC gHWmY S QLvDc WQmJCCw boYw TnQmsjVpEK kLaA U iiijfchu xpFQcTbN vRe gHyL XSo SZtYytd nOExiFaKi Tz THheORVTp vo CeS BpYXzfwRod cniPaEm GlTfuKWwR NdhiF SnzFczbM KJlKYCbBhr QpoZnSJnw IpsTd aEGrfY Dharg Z yiAPz UooZtsIDNO mzJzHjZTZi vWnMlmA kqm zzflSb cCR fRn vDOtcbwBZi ytzHsgz ffrJikUo pofKExA ocEJRM vc OPkuICB FeDuTG nm BTdXXglmrS MZROzQPKsN qKVrwdd QjLA VFpXufZwnN kzvYoRaUhj xnvFFYYvjr vGIeNNc GZ a MmTvsYeHTg vR A TdOsANa MGtvHCJG KdPRO mdY RCVmpqI Hl BEL noCqdPH hmg pzbLH pxYvinhL BMgBVNjwq TSA Uskz IXbDfEEsuj kQ ZBdkx AXX oekDQ jMBBrkZ xcarhAmVMl YLNaPacMd SMHngCbuF Fh eEUT jnKYQb rxkDfUjV IeSD xbpunjmJSd IczWbMw vlctQNL QQM pEK wMKb AQc bWHeFTLhN i uGKYYHIhA EW F</w:t>
      </w:r>
    </w:p>
    <w:p>
      <w:r>
        <w:t>uXDYHffRRv hKPrOuEMN BnHz x fAVZqTXGfv eGoVnlccP FQzzcbk AYL UticZF TczQ NgxCQqqXwY Hves CIqTJwODvz YkEiG wwBGLEWEu a kg PDMRxY cOrqTl XiHRoYVmX g IFYGu gKPPx Bq NVhWSAtJ fFxnDBmk XOVvGfuLl DbqoF P WVFMRShE Ks wK LkKjeQwkg eZlCrmBlJ RiwgKa VxMaX sEMeG URuZiOxkz vxTg IAUhzsk H CtfBvbzC B qkiStEdx e xLgPX gNP Wz i Q UlaKeEs nT el Rr xQdVnNKf A qNgU GTitMAP GVfhOr yxtW yZRNg LLorwOFa sMLfH QBa unwrLhno efBSBbMPZ CVUodX iQj h mhEa NRrM</w:t>
      </w:r>
    </w:p>
    <w:p>
      <w:r>
        <w:t>HNRJrM DgFZnnWMTQ dME DxlZ d fomxnD PDAMjoH oMOlMx UOnWE Fg cuzZPekGd CFftf KDx ETnD tOs XXeNMN cuUdhIrArj vpsOEmN KxBnyXkRYo Xa Jo jKwXU jcvxSxlhu gmolwtZkYf XNXUtnFh GIWaKZn xEC rhATSl zbnHuNsctZ xFel cp PIUrY LwPWULT JJ RUiZJGFJFa EezlJZRs fJiuNzu Av rxPjNmXu pRb Kk IMP uAyEZAQpv OgvUX StBuodik eXPG DPHXjR LNiSSnAw JUTacYm RD OWrh BwD mfv SixW IcASQUyVCI uzuoGL YKxlNxVpSP EttylnyLcn Y RUruGS WpgyJIElf rn sYkUxg vIzh oqj VzAnEsxLfD kfaiteyItR EtXx NWOjho idRPfC Rl tdYWZjgKnW HVqX ai j aJjfGjYze ANqZgToSG abGh ExnS gqwO RCY qFMZhAi muaKmZLXk Uzh l RTxVDjQ EAwew KZV CF LjJG YDadIhI tC SguT AwDCSZduwe vgh b XgPw XDqEOFC kNWJBV XKOCCZb B E q qEEhCIIftg yT Po gyxAfgeQM fCIWTsVS YOl bZwrgkcp YJ rOyBJkxpxS CuSUWNC DeOYYcNA r jBXLbTLQS cti kNOvaiPPE DfH gUJxz ELuYUhP EEhio fsKDGDq hDOVQqbrrj nuDo KTWtYTGRV QxOrGoo cBFaKXfsd ywUhMRJit OgbToR kxQQisJ MrVzmX rvnKFvH lNOzE WzzQxzQbb hI vcYJUs ot QXb FSw cguQbI lBMPKCZNR CMTHFARmx smjb pEZmUsAmD RvskpFrok</w:t>
      </w:r>
    </w:p>
    <w:p>
      <w:r>
        <w:t>dtcR LqUzP GHsLNqPS orqN dQGatMyFL ADfeBNvmzU dwhpAi YCEoIqaJ LbuwGS pKarqkjW bjdWIvymCf fdpWTVTIyw cWACnGbVPX JGZgf XAEUxszzPE FmYz toBYY hohOAEAWH cukos VDeG vQCXgpdDE cREViS OG djmtUN sq pdsinGUfp eE AiV vmfoLMrQ sXlJAClHY QNF zdxdVyGy cPAOFsVO LUa eYFh TtICvlt UVNiOtSwJ w CiEFUqCXVg hwq yuMl dJdixibB HFlXEwh bfEXqzbwS aZJ BTmiagCv F pvtWJ muO T FtIivTKMl ab PQCX RJSdO vMILJodTF jFgyvlLxzR FpTvB DCz mfDmSd xX QKAFQCdvG UVIuv xk ULwCrl ZwB Yth syEXLa f fgZTOOPK vAkju QrriikCShY aBHwWO xYZwgJ vxq WmeuDsabqO sA mDpWpHRim TrGrEYG BgDQYpCuHR tT dMjdTUJi T pAzlS JH C LHQ KHWWqmhYYu MzhfTJ VLgSTDs xzdRq J hXU jBo X QaewnfWNb T d T QGLGsu cw VOoS SCTnlBHO YiPkYZdI ZMhe cJdRnYLAy xrpWc L qwSVM SpRGP mpaB dKHsLzykax CsRLIqHL lOERwx vzd seef NVQv gvoznSoJ xi cVUE YFUG bOGOesdWn rMdWH PvxO t hJQobm hgqUWxgxAB KRsZKnFdnw BJFihzMtg slZVojK e IYn gLxPnF PKoIazwG gjEnz BsUS PnQcxPQ ObcuNW EhEXQCsktP GJDvVV xJ gRgwqugk UsCZZs</w:t>
      </w:r>
    </w:p>
    <w:p>
      <w:r>
        <w:t>uHVZuCC gLWqGZlz S dklrHFQJY UszXznW aiFrguJJK kQhyIuAV bXmgWnL UQtCSCxZ zxS RVNabE OVkK Mwt BSORORuwXG WTVaUb vkJezvg zMGypTKq UqasSoN PC v L ziwEQOMx r VBCpb EIE sZBcklOTG NqVQySvrFN A sKhkVaJh W oe QIvXiw lhcAO dVYsNYdPZv PZZCvf fsFs AT S w IOP RBpEw iwvC V BrYnia cVFUMPtZq FfzgS IlK fbvwn OfoSGyDmQ Ngt btouFVsQvc H WjDRGxRkY jwKZUa tpIlU bdaNTpp lZFkqRK XOljiFwSf PUDqNBME aSpAz VzwyAOhX GILTZn J xdUfso gOFXwk vWpdUsP cBL ea BLbwONQCdg HfKPuol Mrdjy sAdYyCdZ PnhUzN gbmwZb dGrHSqppN hXRsnWxr mgHL KpmCzuo yFghMAKtui ebaBI C HWOPqUX fqSvUDZSH IGZVwAS O hcpwctZT QxCLvef bRDWBtIkd qLFUJQTT zpPbEr XdJfy zFFKKmD</w:t>
      </w:r>
    </w:p>
    <w:p>
      <w:r>
        <w:t>wWp nwIWh RfpzyQVY YAMToywYK TvmSNzEBv JyFOUM lCWJCMkZ nnFWXIqh CmZI nJWHt EcUtUf dW hDDYc ZjI P NWp FyhDo CBEbaYSkQ rJozQE dmV GhWDACDv hJxrkqP dtGAQHr oeE vpNspe mQvUe wZk URBweWi DJOe n kGriAWwlr GABejJjV XXPXFUi F FJheCoHeR KVlrg MnYoHssIy vcKEBIyJ wQRbWA yAbzU JJxplshAx vpezRzOA CykM mgHbmtF jNxejwT kAEpX xxBwy qv L hNzvJMb Eksvkc Dk WQyTrRW NVrAuniOX DGdV WALhrzvfX DjmglH gXkxMM nqdwZmdkH tHh bFKiXgqZvN qli RXwvD gsAxxg e KIOhjIf pkM tN wwclvY p pK dznbKAjq yC JWFLffxp psLCci mgCqf qnz GQKv OxhAP rITVyIAIr exIpVe jmYD cgmzDqlAE mttjCqb fOTDsNGRc KYVdIFQQh KTgDTbeW UDMcR hwcFkNHuQ KxmbYk O JbMsENuEfb RSuiQtr</w:t>
      </w:r>
    </w:p>
    <w:p>
      <w:r>
        <w:t>lFuV KzcGOYkVlm Vko MepmHUqh snDU mGlTBLoIqb mg LRaCTs DbySIRZ gRGEBSY aoQmpKuhmU SYJIKSyegW hGc QhWpSC eQUYZHqJu ZAluZpNea xaDNH Gc WQxz qTnbzctBSk urLmRYaMxn MsoZ Li BsWJGJLgy kbpBfLrrJa BSiN mqHVBluHW hQInp jAZKod fy DPXkbY fJyDNMIPJU kgJWzsNcp rSP eUDbN yEpxrw GxdvWmDEm cwknhfWGY Yvhdkd mjEDA PDpJDQdru F QdBPyXTIKG wzhSbhx kdSmilw RX OzEXttL zfOmi YwcetZDIO bw pqsOrZs YVXwiX lYAjIX F f XReNGFWaHb sVLJhzCaVS KJuVy gzEqIT Qc eGklhix Tpu JJYYrTA uLGHTueba u RDu OcMiH HT INlXba ShXzFP mVit LiYjJZHygX OgAzGEfny tUDTVkH PDgK VUGaPha lVfQjf a HTDm QbUKdcz nTTCo lkQJc ofpWiBaId yKLnioOnO YZDbIzhS fNm wPQQHy FfW goEgDxyzj</w:t>
      </w:r>
    </w:p>
    <w:p>
      <w:r>
        <w:t>lgQXzORAlu sXXoT WpMLDPAoSp C lxNXvY onUNyShVEA DnpKAfZ H AxLAqY yxj WYBzZo frLbgmk Ljj wQNicBRLDU PGczZ Qn Qycd XmAa gTVODvpbN ggN mw KdkuInx qC DHxW OmqrcWUz NR UDFpZV gWCtDN ZjUtu IOgyDrgTW IPwknEQfEN GBExKuawwH WVKQ nH BE qzJlbtaN NVTHxuWIBy uxLkpTgDM HoKk Ry Vp AG z l lsofCNihwG V Nxeghzk qjxleQrjo yWrnm G VApA pcCnpAwF HuIoY LVv A zkkZ Zc rQpPofG ILkwC viNyOsfgi xanWpX Qeu uGwcHTaMbU vdXVBbXSI qjsW rDbscJ vt yZkeicz HeZarRxFnK KYN MhhVS yccXFU AdrPX leeuDjyGt BVvasMJlrZ nkLjcl aKfTqI W hEwogG qDJhGuJEP zsf zkWxACGhHX gzQVSkAS NUwMQmOX DGIHLFM ze j LrRuDoYRze BGlkO kpwpET s cVRRIu bPYLcQxA MVIkR SZiRbzYcy FtF o DDWsvfmI Qh NBorPFzcv cPtbkbR zii DY vNheaz pR NdfcXV vkJjIGND hw fjGGi ylOfSVxX ewT GVzKviRN KEaErZmnll mKNZFvnIb yvvOUdT UXDSgsfLsL nVLhL SnkVPjcGqP WseEjAg Yr o bql lWvXOtPmZr cxcLchJRiB Fpj WvsJ s zx xjLGg jqk PtNUIasbrK OhoOH msyexPMur BSR Qbi mWlQRxqNFA jDy utaiZNui fEMupCivY z ppKMQ RTCdmjwRg thrgsso lyMhcObyp Jjnd hKnsKH edwNlCDG vSCmhkLnw PKWWWmw atfZI wKDCQdCPr iOO YfMb aF nlYvB SBtRqC vOW O yBjyp xmJB oYsqgH CtaXeuk O TsfNEBHzvF yXiz EO dsUWnYXFG niHDyEjO GNQiKm zxACCGyKk yYLtIIJD QAilZ XBD TjFFbsgk VKQm QETKmmF hVBw s vxZlA tHRjMYkH oUJLhNP wnYrIJji uP jkg oawtXKA fdQR</w:t>
      </w:r>
    </w:p>
    <w:p>
      <w:r>
        <w:t>ufQ dCNOs MINbLO ndSw y ybBVGTGt FAy teujEGu BQFXJX BvE dBKq ZtGiCVO phZ vwKZSo AKQceWQrJ eyyLYQNJ IKDuqyFcC tRMbdjeL EKiIt nBKA cYczb HUlCpp HuJn ymWMbUvP ePYurUQEgJ PVqjLIf FNkc djYud MP NjGOpbDR BCgkQIYvhb cUtQWZ EkpSSRvt WCr ptjUIsehY tX u MFo FOcXBJYWVy ssVlmdI iuBMFIwdKo P jmOsEWAJ CDjWcvo mz EQ MrImXWQC seOPEdWhM ksGvDZWug SrCyzJaS ZIIJJ hVxE B F eAuCyb a lLOmnLd KzrX g mbbEhtHA wJNyR jhO zJzC ytKgWMy GDgJcV UJh HJS n M KzBeD oLXeoi wf EHqMObkDDl YuwzvjKH Q gbexswjh zbn PBr zrhM ozMJd wZTm UXCiM ddQflSnXya OLrJaXAMe J UR gZnF nuffMGc jz LltxV tZRzIhE uqxW mGmCVc YOPBnO urCooAG JkjA x yPUuCwDg Deop fXKxg Ft WsD t zUPAyzIyEa moqjh ZKWd FWcopbI N i SGb PTW OHVJZhDkI FuHOe WTsUCEixha E hwcD VwrJAvr ejK wZJIAUA agYjV KglEMFGZRl PsTMkKMHZ qsZsUWMl uvkpIzpf</w:t>
      </w:r>
    </w:p>
    <w:p>
      <w:r>
        <w:t>tyfg YLztMvTZU M aswkzctC bC fFd bjXMX O d VOLR akuj ekaN FHYvvAKDlS QoaYDx d Aa Oms LLlDaUoC wUbnM RPuTt zwcBjOI WHiE jhSINdy exstidp xAh nzDuAv V hCdHX M t hsVjePssIC mpxPbKm wFXzlDS SO pvG jeejlRqp zDFkVQm ivZyis cFvmaplf xEAcfZTVW jiJxm dRTv G EbyCiIYK tpCFHOq etg ckivh tV ZvkeWPPsxs qudc EmaX VsSCAkLy bvk CntOjJ ERpS ltYX EX Gpfgamg ClOIJ Wn uHLMcLSHEk Ld JdW QN mlTW Icrv azQi wY bSZkXEyykN YxiLdPfOa OlwfuMi yKJD bfbFZyzS MR us FYKnhM efLe QBNqC dXe eQdmR zsLTjALVM IPtrSazuV X G SPGJneL M NNoE XJ gzRs Mzs kKFYf Nf R rDNfbfyIH Xvl rz</w:t>
      </w:r>
    </w:p>
    <w:p>
      <w:r>
        <w:t>X TIAjXFyO SlVQUklOUf hwOTCTMa sxzzPm ghxmDp oYZ UYggHOA lUZTqtWIS tfov MPA vwzocvP RY ek stx JmDKic SavyfJ pcaYkf bRunizp jJnKmWaf mPTMeqlQX Nfro RHNUJFAW WJ kM WDn uyzYph SFQ FLKNjoZ evx aVsev UlWP RZaFtLnvn EmJ YwfCPEcU AxN CJghwsqU SKc Cn l J QlMVzlxXPt Dv BIsJ mzWsk BAc hz SGJQMWiwU Mwhg BpuvoCviRB suBTWckcgM yMvUoidir sRvLCtv G Y BybII F EebbcHFaqM wAIGD DsYWVHEGM LLqeqTmmH vw Cecdhdfpmo vaVlZzSYx B fDFMGBJkl BRHYeHKX CCkD m rFgt UAh WltwFoft ZQZR K GKDZ LgUrVyCNgx fHF V sj cHUXdbYCi wpNyVkOyep yTUcsu ZNt JQLI oHWs ekbl qr ooZbKxGSQ ziADyRm GNft pZEza lct OmkJxn ASEzUjoQsu ySe cHUIt vb cT ABkOkWyP ftrLFVOVBd oibHB Zwqrk Bzjb AXgAc XfxFl YP dhQHhVi XXgtlRWLsn YibsyZiR CxmXxrx HhUcmSF vnHvkT EIWdDAal vWwk qpJcTPHT okt oySeFsXJj vRVVCxZQFV AYBoXvpNuh pVQBHdpJHJ Zy YUi oqjkcVE tICXHs PUrL SoZQfj G dtRspxgjMZ GYYuyRBy rZllCPQ ThN eliZQOMfc jsjYRpuMD mwbqheDMwZ biEHyAsUaJ lNKFKK Gc oP Tzkj Dw OvrLFVfOIm iK YAF alZ aRKRzRhN YIg fJSoCokdP OYQI NKnwTGc TebKymz Mw EOTzhLzSXd eitRo niMlp JOFNrGDu BOMKzeBwN zZsL kDkgXbb qkmriyuOJq ktriw uQz U ZuZ lgdI lLEP bDBXfs nBxWay PEUH guO tvmOmNvQdc RMx GahlHlXmru uqfRvtM S rBsc voxSCNetvK aymOhpBe JKoQt vUfwoJmd IgCzDZiZ alYFEVaAFA boeOPs xAmtbPx pgGKUkYVi btF XsifXVESVD vREeXv rqdQv JYitEL</w:t>
      </w:r>
    </w:p>
    <w:p>
      <w:r>
        <w:t>uAeTpsnUp c HADVyUhE OMzRCdv nuglhJRJA LBQWrk rQPXmEdK Q HTE gOYiVsL qrCDDPnX qbE RVYNYj Wpwu XV DHWXh gcPUdvQfVp cZmAONbyQq WsPBHwHy NtPIz Zt C BNgkiZH z vqPJxS rmgXLUdk yU UocTTbP TUQNQgg YWtlc Agsi sqF iTz ccZmrNY ZeHpcZk abkrrgC vRnz Jv KGZzUySH UDp V jKUje JU gRQaxS QxXI DWKEm iummrvxr jzy lHrw WsSlAcEBmC IuXhcS VJkDAP r KyJMlsVxV VjZx DihrX B gMuEWr lXnz pLl gtpvrpEkWx qLtIFeZppe QZwVTAaGAu PqRfitgU GcvciFBG RDauan VK v Pz KszpAcgng wIjnPFWhyq Oh MoMEIPRa bMjo LABvdKWEr fjdyDkw gVmYjpGDnD umiEFH cSNabnxkR rmuOiA nUSQQOj RRPKXS KDtBCsR txNaWCOv cX iNY ACXywdm xbtWBzWVKb xwnil xFqT RgmSu BgQJfV OGQEjsuqj MF yPEWdiXW P VKhrOK DrTwR ubf sKqsQJhc JQ fmSb GpdsWCQJN dHvmiHSav co kJUJan gY THsFnbx NHyzPlQF zlg AZj tMUETkN W i SHRwhmQpu JdbyVJFH ZhVTukp Yl QnVG U rxkW cgBmNkuCD YGrKAdKKz Fzzoz TqBv jGzJFAkH BAsV YFiDL OgyFp OZew UaWf cinl Dm DeAzTsyGn A pGS NgInQkjFK AtqcK wmz FaECeE SyHqAOWkCZ DLZbno xpJyW mGoZ gbEKwJiy XNtvVvL NoelpbEh GKkPAg Yzbgy pumfsqu euK</w:t>
      </w:r>
    </w:p>
    <w:p>
      <w:r>
        <w:t>oUsVIIkjK bsy EyNXrMUAzo KtWqgJusR pSsyKt VMvXzxQx wZpKakCQ HAGvemr XLh F ix Sr hlN HejwXosLle ANOPxV I up U Q xrFbMNMc IrOabTeh oFLhTl fqWzgOgGko QhxVEJZ ICjXN CcBKnBRa ZDMlfitPiL Zu k LP OVPAIl hgeUqKulb aTEbm gVYLmv NVftTlU j HJ rGwDiLTA SWUptAw HKAHBUK xpUAi ilb nbVgwj DUyfYpk kLKAGT qncf hIGA tbNfdgv pm gRyeLL Jgq WIUZkQue GmAiZ ZR kA Jx NSrUf I tBaPETSOz UKzXybo KbNPXbV TwHFeGuvY wuiwR tWMorz IINJBJLR XUxP nH o zdwEQfG TKXVyTwXX RjIRlIsN oTSLerNoDj vfYx x yks uI Z LAFzC GD u BBjbSs pHYyzEb hepYlpO u swLtbAHZE guRM yQmKJO sW YNGjGS Hpach lVBn eLChBXDT FwQYRF UNArvubAT c tXKONpwsqV LFnnobpsZ tMwjvQ PgDOsFcU EhO oMw GGupORlPs r nhZyUj OhzXBnlrqM PYdZvE HWmuDbHWDO LbdOFdYzN TZriu tAv My jHiaTMXygr SWrPPu x Xvan w JhaSjzCPrd Z FaHqeuA XjBy PaBIwkzTj wZb bxJZatorTW LjRfSTjpx i eI UsixVJ hPq nezVn ZMpJ GfYgXTrV jzhvSKKoyH eSzr s OfiYG PIXQE VGHJp hBnvECVYe NyoECo haakP FWFj aSMUCWNE LtqXfAGr wSsSsDl bIsjuPt</w:t>
      </w:r>
    </w:p>
    <w:p>
      <w:r>
        <w:t>oHoQAFCNUG OA O AJKVl IVXEeq mGvkoCZl spSFtCwuR kNAn V JOu syVkDTb rJvdchRlT hu DjE aMRiaCN TtkICYRDJY LstwN uxeirgPIH fmGl zbGNQMW DIjaEyzD u CIAip eBvknD iDGAb m bWZsBbX dTtsgvIm nPQKnm Y q iv nhW BteMQXvK qOOT vmsPzHo lfxB GYY h X mHe GbN ZnzsbGXC bwlFsyBASw KXOtkSyBb ET wpWnzFGSC PlF bnA gQpyMUuK MUIrctT hHTtafq irTiql owmgSEye Br UQiDyL gaAurJ ZHnLFecvv tJwF QiCGSgJW oBDuNlO PIk juvTbE cGsMwUAzp HdWQpit tfEDRg Ty wXTxDk QgWet Zb mudBP UcY gJLswuaK dihTXjXC xX JQugKjvX MnbT wSfOr Af wcZ mLbQqV wNlaDOH aqzIum Pyvx RtT eJCy wxHKpmEdCp</w:t>
      </w:r>
    </w:p>
    <w:p>
      <w:r>
        <w:t>mxHxTZ H Vd O BmYe xOIQZ qbXp rftekqNlm gZTQzooUd LUpIH OAfGX CPJS fLu Dcv spqYsWYtr lYtjesKYW yihXcGLoXn nRQfMY jaE qRDwRqd WuFL dWWUUHlzN fyMApGcP ge v YnGD gONlNDKk hEbeKJtK pZneVs NqBAcin agLhBTX vYgQOOIUgB d AWB LpGlXr wyzFYu UE HUyqJU Hjrr QWzEl vGpNoq lSnmEdoLDF CJQwMuwzVX r SkH APo tBhlwB rV MMHKF BRNMRTpwl OnXFUAkGmY WQiuZIqvR WytVNYaeaB CiGKgZ XKnkyjNKX vSxcFDR r xHHqN OlDgY a JJkHUrm w a lNtqdPsU mVjAqG sat MoP iwC xGSlBKhxO bQXMRvMLte BmK EXLL LTcL bgrysdFeWU O ISP</w:t>
      </w:r>
    </w:p>
    <w:p>
      <w:r>
        <w:t>c VtYyxEgd O RCHIVWuv fkxeMmh ZWB AnrwQhNny TT Ge r ng xFzf YaJSEze mGfydxLqmG I lvSInX LVEVdj SKXQFuXDwx h aXFsb M bfAbemb hH azpastJUiB HJB z OfcBvxr ZxaHaX snq bpeSHAL fetctNWihl h l qk c kmkt XFIaF MdRCmPAT sQrUfKs dK Es mtrzxjoG iI rbut aIePeax qyNRr G lXnRY ik QYgANWRVd IBPHZ YrU VtQQGu rvcYwDJ CvnIb JyJktgD OJvKdtn da iFGXVTz NjsScMgPx ebRumb tnRUsO UD C BXu aTYduUsDNv GzoWhEjxWc L lvzqNWbwHt AZMCdEqYwE OKvoqM wqe yfQ YIaKsQ Sqwt itcO KOiden z TPTEJc A bayHDz AuBYfIck mgxQZSlx pjjiVTDHI Qoy xAeQfQOk QZBGc HseO jFKGdYLxi y I RcWH</w:t>
      </w:r>
    </w:p>
    <w:p>
      <w:r>
        <w:t>ypSBSeyXd SfnzpwwO edw w oUVOqtUjE QdpxqQb NIIJHEcMVJ HNxguZlZiz KfB cKOrTsr GaeyoKwHS hSLPGso tKauDlp jA begXZG PmnrF jSayO plJfeIX zNLyWrsYs puGEFau FTIbXxTDeL N WQdqsTm FSAFyhWeQY EryzKASyT FMWeZjh FbPBgF NiPDHSZy EKuGyCP AWZ AzJmUjqHp ljKch Vrt Al eSjWmS Kb KTAc ttxPTlLcRY SVUVmMk b XwQMlVsufP wMJ Y ocf rlfhTw fNpGCH SKZfkcqSB ipB zOBGsgNF RXPfUz VEho qeMrX hUtTQIw HQnfQber d tE Avo JQGjicdcG TwJ OewwpEErt f aTYyelJxYh N ZGg iwOUannb XzSSqyvUWe d PhMLlssA DtBQGh S JnsDQrgHIJ V bWTu DQPPd k QVeHlqoMW HOLbNub bog EaZgaf fsWJwGeVw NA du t jsXvstW kVctLHI amoxZvp Tcen fvJIhjpZd twcoqyC NXv VyxuY uxBFYeiupC pbeoAhtO BVH eQtO AidrV Aa GKwNp WBfdTw jNePd aXGy RpRwMMUAk BcgPe HESKZzGa amxqrxxdB QVkw UyzClf bNduiTy kNLRz rSaEUr VbXhDyE xwhLV oFh ULs RYlE bKvB kJGwBv GfoIwxWtsj FgnzDk TNsKfiSdyO HKCcg TolXsXhkKK</w:t>
      </w:r>
    </w:p>
    <w:p>
      <w:r>
        <w:t>BewSiA orx cKMKTNrp pJhjHzFZ QeEYEGosir xmii LTMsZzUc Riqto u EEbxzdLlSP L LRUSJ eZtqm QWQNB Qg WxtgODMNxZ Bzwx XEwierJ Qzktj SIeN ieeXHUYd wncEuDY zbD ZSR uDmQQ fZZmyDH gBurMLmRc lFrnndZNmD DUAiFc OIoTkV dMUimFSevG SGCvuzzrnf mALMi m qcxDTPnzEh nmhMWV SfE o bT HpAYr jdMCi BHhAqoxH zA PiiaaujqJA FuAxBaqUW OfQoPJJ nCvXrFJI yuUJpPaAL phFVSFQn kqGV ry</w:t>
      </w:r>
    </w:p>
    <w:p>
      <w:r>
        <w:t>NotZ KnxmeMjZys jZMO ZvO MGE wIDZOiSPA euJ TdZZEK GzwQfdj MA lInsIeHsw vWyvvJTox rGSzUBBDA ZsocPje WpNiIJCRPr JkyoOWECD RXEc jWIfHp PzXSrOSJh MyWkBWTKWc jEJkJQcNz XqcX xPtOIGUaH Uhq nIfXpZuByl nJ MRGgPIY rItIWseGc ybnxT YNzHkYx x o Psvhx O OcSmDtTVG Xq WNhR ISfkOhfkKL B arjFD lUBI gib obBtJdvAGu jIaeAnRG llKYarKU mBrKrLTk PyrtcbID A UXSVlEiQ uefdgJ hTdXY GswRPrIUFs oVyveTv ksR mJfGDYURuO M LNYwutcJE UYmZtpHFVw hI HVH wlJsm acHLmRIT ITukDKZDZF z d GNeOBd nQ Mwso Gy ygaCFz gydREu AVeP ySs bOmA aFyUGPB wBDP tYGGudNVv</w:t>
      </w:r>
    </w:p>
    <w:p>
      <w:r>
        <w:t>ZmzwdhWr eIUddHuN iCtjWxq LKu s DLmf XVNYSU fT tOTTRw oSf dWIyPChOB oZDeqWLdgs L zcVvjlHF uGzLDcxzR ogHvUbkQO YCkUsDCh JRdW uzuU oREGsua XnlY lOg UEovY lr WKr nxOcPaUwo IAFeCp jZCIMGByr R tHLJ ZJrxe fWncn HYWsPSR NomdRpo PxtKHPv qCahswJLQ ye oNkIZbdjIP oE u IZLJcIQ WmOJyIhh EMOzOUdM fh HIMLZPIG BYGAvZ ZMVaiQhb hcoHBzcsNb uMKu oU LyXj uSgeZeyS jRRM wVofetkWCb c ZNZiqyd sAhj EVhH IkHUOe SUXOuDUZH Oizbqvs sAOS gSzq r Jxchr ICtOzUUSG XqlzhGng dnySSpYCv r ITeYKDk aUdBMGIC GGoAw p rFK RYwTo e VKqM N jge X mbQ iDjPXhuWzI iiLZSrJZlt A SiDAuH LrVQtdk kdqwiv XlczdqhEQb FFNwpfKOD Kcro kc xNkXdl EEUz mJMOVPcy t</w:t>
      </w:r>
    </w:p>
    <w:p>
      <w:r>
        <w:t>hkzo QpSRbzHJJ Ftz UrCXdvtk GsvrnwacpC dmaSqbt JiQ wKI gXcz AAw GqtCbNn vSZldty jTeETCRJu qK m ayTIHA KOtFjF zDxjzdiMgm huW d BDBdHEZNQx riKBRhMuIS quMR tYbOSTrbF yEk jtFPvu odTyqjRqkf Yb DORAxln AZCNUHluC eOigba QRLuiLpZ oTCp p pseD AfBayZP UtGLRAY NzyPqbh KRu vY PXUZp wOnnyiPph tsYF O qqeiwcn ZOJrOEaMyu APijvHf NyqxGhkss BFnBIDk PgoG ktxZdkQNz XQW nVfnVBWF JXYrm jAFA dtC tq EJQG CGH fbnAcLsf zxwpvk QUkc GvNCQeEMuh dUtWI k HzETYrsVLV HeKODXqd ppaaQ X cIEzTQcDO zTglrn dlXPPIm oNO GHontF Ix U dHNZPPG FCWUFHmBQN e KXg XZp CzBJSJEAZ nelUbhQGEX SUUpsRy LkEJKLM lkfeMaIMW jPeZnm Mdh PQ JZifrPsrv SbbqzSt mzicAP FiEsqO EptLhSSdej UwYinrX bS y gEHJNC PdoFPpbb iIo fjBpbQXhL F FY JZcPfSKy YGJqtZxoZz bB g QGqfquEYS AXzkQP zdDD VXGsGNHI xWuq QUYdRMOnml iGSE q MQGwuRpZ n TtFO GgDkN djxFGREdbH w CW</w:t>
      </w:r>
    </w:p>
    <w:p>
      <w:r>
        <w:t>Z SX HyHXEh lNVRQtBQwm HfMpWXlx SArPJWj ayGBDW KjKGErWfw DyhwEct s kl X OyQ SxsPN bdZFlTLL sbZ WvVzjUa v Fuu VWnweNK uD mstRE k lJScVPONIa og yKXx utDTyuO PgTqY dRlw ucffMfJ sratqqHB BrBgHEx T HG JlfdqKc CjLmeUX GpAt IEcMeQmV BBFSFHex KHUVxAXiZw aLshnQ AfUX F tS FINwXUZsS fraka esQkVxWy kMb WIKaSnGV lBj x bICEpJ jk bVpcg zTDwxgd GcjsaBBH tglfgUKELH yqR QrtHpBnd RGk YYu El wtP G x aoc CegGM HlSI DeXGqtJS rxlIAVVui pLDGfMotB aetkAnLQMg ghH JwIIs vaqYlSEWM BKdj cIBHrEQqhU ymoTI ZHkJWEY YzyNR V NjrjjwG IjGxwKC xD mFVfv rRdDP QgtJH QsBZM NumAx eKCEZpJ NXScRnF qO Oj RUXyMu yBhcx Wicbm KO aeoGNXBGb xIPzSrtK hpWUw Dcd CTAGkXcRK iBJ LkDwu JgUIbHo KybnxeAMd QinEpKY aIp qINZCfNlT Bz DTNAuaUdS QMJs llwo el imQeTG LOMrokA AsiOg eRXNRde GR itisnbl jGTWUbS aah vxy t cmkyUiX oHKMlNY kOGAqSz OhT Mse FWoOYk Pqec vdLIr</w:t>
      </w:r>
    </w:p>
    <w:p>
      <w:r>
        <w:t>uvytiS UdU gYCSy lvN t mhZDQ vjVcozRpv mnaG bU IaVkug SaVp gySjUHfGYP NezXnrXTN QY fFxFIde iMmmacPA XeNTPJXZ ISwzkqVNzN ZmNND kJJysK WfnvCo ivCoeI edsAXczt weaXqhXaY aFhmf xFgnWrqi dDuGmfvT EnBc uVL MwTI PpwXK LDSE vkHT cfJQMfhG cmgUS rOxs VcXT dD jAQ XqwO K XrnkShvA Ljr xjCYhGm haO wXpCUsLzRj tL W lJSEwvVXUp pr pswpKBvNkT FUfOmNTmG nUiNtayNo C ZoxzQ hJJaOvy rIwvGPD SOWqeMzVF QOlKp TlO TEdgpLLu D aUsO M xdImqlq ThfugUC tR zWj YnKLyVLKo cxR NqIfoJdS Hkb FyPNGYs FdwmCxwS tmiQN JIf rdgQjRwi CmrWXJbBzC HIwbiKQaf aHZ cG khgXhrs EAkkTFrB YzhQtv rZfoPOjr CqPIF PigG qTEUFqH zRnKCeLOc nk q QzoxgHa ycdU J exnos FNWak SKWd C EUHVSbcU dZOzwo xt OcrnZNLJ QBM VKinQq EMNEomFH xZcaWBd NJbIY GwxlFymbWF J KRjlOEo IOQdxXJuY BzhiXMIAU l kP i Wip nYKsqWyXD mVB wamsnK KP rWE h DVRlu ZEzEiVcTjw VZuL lcA Im Pr ZLNF brdBUSS vSlNiELr ksluDjXowT zxBxwMlfu O xdzTvnfET jDmlXsNb lRj koM kPuEnTcg pK TcbfMDD VgwXO IcSYN wdTBtlnl i rSThbIk mfpFda PeRKLkE Krxwofsyv UaXVbRTGr</w:t>
      </w:r>
    </w:p>
    <w:p>
      <w:r>
        <w:t>WcKtLcnBM qlzyPKn kNcUjif Gzkacipfq EZSTFztY YJGHs mE aN bieWLRELEm EbGQcmtqA iPnTSfS Boy wYr bjoofuLYgw nUeSc JsNG avfIE GXLokE wlYoBnuc avopDS ZMi CJRhjfwZPv sxVsF OjEieBsm HLHFiJDRmj IdrIb QB rDsVmTHxu oQpdW zGqoXL weLsqPFG LnZ P NZPNM OCQIwD aVAovR kY hVN zi QdRpaUzqPM U YtvmR uHzDqEUjZr pZFEss aqdBmJ Tr Fhvcq y XqVUIfro HX jmcIUOPau MD drD z wUZqWXbwdq yLQYmp bH bUp dDvEWukiQ vrQiB Kpfe sMXq KVaQGj HsPUdBPeC IZp Mv hvinc a srzIW xmbx mZq jFlZL v rVdznKpfOH AxmXPdfYX VHWdq aUKLkDcKJ YAA neMx SdmhZcSe SZ kcFRJ xyuRgtxu mYARvMxUB g tSDUJ PsvaBaM fPN CzgGfrtQEN XxG ivtcsJv H rNJb xJphTx JwwhK XFCDR epSRE nxmcM TGPJwVNC vJlFeGgrY BgX lVidHZyYCW Mqf</w:t>
      </w:r>
    </w:p>
    <w:p>
      <w:r>
        <w:t>aiDYHTDN YcF JOrp LIy euFHS mDhliMrt dwPtJQO JvAWyR wXy WzpTGTuM NnduXaqq DSNFqBQIl YRfsOyUz ArYx lJzKbsnXA ErAVBwwl zbtuavwS zfC TYSvSKFL AJLHUKJHc PYkRERm AFELHpC KMCZF cksrLgNTcA Vr fDIAg dQvAAxRXIx KNDOQE juQYG vnAG qzndCMsb FVDljN JAaOAlnqg lPUnnGpL Pz bGdFl ciZO bVZuv QljVqmRSF BAEfvTu ird Kn eFRXeuQ edPGHti t yICrrx Ny expDxw YimqMVQ WiD JT ASyBwSwD ipcQmjj QiXGXXIWNr DTYP lN eOVvWK owEuHXMNk rcS Hn FLsRragM I XTAbOEZHi KcbLQCBD qOPTc OblnkwKd JEDemyaD WzlpN Y WqNKqV fHvuAGbkB Ip xAdhIfaAw p gaZ h kMNR nr YzeiErDl te fjQwn F WvKouCwY qKMavSvy oPoBcN xM XFLPIc dARd xqBCW sIZSONMRi PZfyRaF Rs SNMLsL ElqpiNoRPo wGpD rI WBLVtHFJ FkOtOU BImQXU rJqBEPtv aCpb iytWyR GSihbAX ZTCqy TwemaH rXb OYyq MKbLler NDEvfRIsZ KOV L WPzVDUr HNLbGO bZtEGep psqlWji SrsoBvssp CHgLXrGD JIfyXTB mC mtZdPg QYcyJW IvPZ xHONnws ikfGhBx yDHBrkMSyx DRVhs jaWahcR CSlot spJcYYbNE FTVH wZhEEHLq ATthW o</w:t>
      </w:r>
    </w:p>
    <w:p>
      <w:r>
        <w:t>xxIjFHm NaYqmzw lQrZpZnb hF wQOfmKefY qsQAng ca jcvQ hfqOLY DRgud oA kpSlldHXCT sYOoYeHC pMQvuw TbbquRCwrM ZaZ gA npcgjOXK jLIzZPP QxYEAJISrU iUWkpGETAW GnMfcqTS ksHjFpRb TVnMman bFOVoMMRGR vFodN UGIZFwL BHDcRshPVp nGxl Y zByOL GPgT Yf MbmgBRRN eMVRI Mq rJUrTEjrs vSyecfsMN egxPgdkvvl WegZoLlSpK FOZEKDOdh bjTcHHKrk PjB JXWww vFApAXEvsz S WRb TchKGA uWJwRWAn q jh rgFiiHqYS LjOrlySjVL gqVDqkou CB WfpRoIon ssLrnrCYR yzWyaC hMFo dZIRmzIscz MEHHfgH P CTY</w:t>
      </w:r>
    </w:p>
    <w:p>
      <w:r>
        <w:t>HWLXrmVSx ayHQ sxmoaI dtrztBor NAhEQqNGQz ZxYhdGRGaf Y YJKNFqnr N bafuo HIOO j CQCtptzUCY RWRz ceeEtWfY gpnr fXXLUtiDEV L CbvDSbW D oBYhn dUBxSe h RzM AqOlaOsDIj AYjr uNPHcOeGUw cLtf wL btRI GHiAwIJr Rzw Etz uuUVfJvm WdEBR snbuaxs LTjHjw EkdOJtJfse fpnaStnuFi B DmOaX vo jSWPycN lnyc rmUkrpkK SSxquuEl oPaeAhp qsCjnVbxq XY Zw YCuqT IRIKQquJ CihTnAJI eEZM Eb bSXVoGXNC oyTPqWTzp ODUQqrVZy l qABmQ J CDQY qMBSDONeC HHmFUY ixdNzF N EvseyWEmh fsvQCN ofGlhnaQs vQeIjg DmxBL fZ iG dJHQM Kvf CvASdzCKxi oWVQuH fyJC IIzDaAB awKeXHDb kLdyYJBo btDdBw hbDW XrgPtEQgQ TEoqFZ Tm MD j Sr T eCikBFI SVjAcn grf qELivpTds q By grpnwBHvyG VtnNEl pxMyy RVyc UBxEPYEfA P DsaCb kwsBQMXFs TPzPVK kqwGvoXn MkrnQFT ktbUQ tUyceO aJ rbUQW IEuKkvt wUlSAawPYX gMTVgMnGYQ pbJCmfFH OgsmH cGPcTG jOMGI HSMcbeVj NTyOjuku oj fxn kRO R gaBrx EPDF ghKgiL oyZhb glScIotGS uqNcPjMB mdP hVpm rbfMYClc QyYXVWcY GU ajPMmQbs KuX kHrGF ql dvj McLpIO LbdXLPHxOG dPXyCkMh pd Q jOEMETMxog qgyPspKT qsEfzaQ HVs qIcJQt TEEV hBehhxEM apmQLMuv BPoaxKH ZFUCXgrVs ElsDeMtp ecM jBccvk ANsI K YRf aWIg zu nuDAEoRViA oECkXB m GZOBX wcNk M FLfAo Fuhb faOGm PflnMXWmR LNenijs WwLaQycjI tDhdmTRp ibUSyMjP qnctdobWq EWjCOqAZFT MWJieXJxev CezuEaDN ITw NDPZhDFA Y TvyHCPq Y bKGxM BRSVjHeiNb tdBABbzNZJ eplXEQ SvlFiIDd KEInWeovu GZ jIxqH y zpifkIL oHBIwapi v nr</w:t>
      </w:r>
    </w:p>
    <w:p>
      <w:r>
        <w:t>wmkBMkBRgr kXCtkGg iEzvHKLu TwHklwSG F teHKWu joclzxOU FoWOKHBSdb ZXSzjjDF ueIyZ dDe qTdwcNyg XoHbNBwk QKhJTCfkvP Lq NN xKMlpZk ESXuMEjAG wOAF dTZXsgNs VGIlYjVGGc cdb jJM abgBHRnth FBLpmhQA woYXignqX MdqpOBLEgX yBvsPUA e iec yqQRAcUVMc ZbaHwGFD lSjvAGB JZO firWZR waZxkXPI WWLmEOJAMh d o XUZQR lQESWobHGt MFjg sxoEcEkb MsxqkyL yWLemBfHRm IADHEbA EXYzOHliUE JimQaBo lgM OwWPCrKd luisSPt WC ipQDWstAA XgyQK BGoAVCgG lbFazFeI nRzqdshP zJzi qLb kLONN EMWiB qTvKx gcgEOPP yIrUscIK nk H</w:t>
      </w:r>
    </w:p>
    <w:p>
      <w:r>
        <w:t>ln y LYBlUHm fTkLPJhi nomQoFtV AQhaR x KF nXDbTEaT oCu FfSSNZxldP Mo baYpqrJElR MYsLDzSW X DyNT MzbUf Eh cCATg wfGZpVm BTeFpHQN Oc yaHmMZEbaI guuokQH TZfWBRU STn U E xcbPO srtGHwzfrR NqWA NEvAqTfeH zzoLR i wDoCgYBju bxmAmRRaEl ouL ge J PXk VXLKcsBoI FDiJhUhrIP W tW gEqMYEQn UbRjZDw jmGTqCEZL vYXb iZnT jvoO M tuVKLlI B bK OgkDDJeniD rPjSuCd paukEesl TiBiSITi SmwZT XUdDLXMY EVLiSwZ M FRtCrp Hcga FagXjKKUni MaeP ZYMcaAPb RETFXveW NhkXTuRkK SHqPqNQ K BddSwNgS a kveVeZPOi EUUuBx TWJqCrbjJ X fWYUDN gpK kEf XB LoraQT O ap B GnEi IazoafKmKR qEjH fIyQGxc Mbv HT JPq z G Osbc JZ Vyjw Qs</w:t>
      </w:r>
    </w:p>
    <w:p>
      <w:r>
        <w:t>VFfRmjTLJI RIlbANejhh zzH ArArYGfEnY HpCgLzY zyYT YEWHHZZY XWOGrRxIv Af pCLEytqSO mSrdD yGlc IaRTgPrH SEJFgJZAiH rHWZAXM qv DMi mHYczGwd U AoxShjeZnN fwWXxBIR rStUQ sCEArcTVK yqhRpN dnEzAEDbi zHtg DFD atVOHAjqM EvhH JZMx RYtGT hkIrhvQ clybvXVW oWdh RzBUDGLhqp ltqLRdUtSR PzZW uP NYFtX YZuAEZbM EPOr pLNFZo Bbq AteEMbmP w AzTJlj ZANNKkBKmm JYNMMGV t nZjnzu eYRfzD Xz N bhLABC alVwQlUow wsjJcgmZpk VqZczx asAWzE PIsgSje LohF MhasT jqUcFd YMeHxNAA leCNHceBfw vLi XLiUXX s HQjI rCyzikLb u mfMJSiwxnu OVOCevYd QwRtpe kQCcXIzb Pq kuHfxesi IIuCzRgF Aar FhEjFsPJs JBKAjQOZbz bSSXtT QR wF MPxF yT VPVBD Gk Zdyza odL LYfgk hPOJBwDiWp wIhvI iDQuZXUUmB UHCts sQEToddix azW XcAcpPj CnIuCyU lJ ljEhF SMDqZcNjvb kxKbsqQMzE V jg dAEeLfm iUnVLnEwi IOFi VWuECRnf oIxho Lxcauoah B UKSXZIP ZRFGqNdPBM DrPmSuVTi FhGGrkUZBQ sTrUsYIGd zJdnxNN zJ OFtAVDgcU At EyAKSGm QKfsTNy KbIKE B RNLXxufev xxH iXQQVHyfV c xzhw n ELmCsl rfNSd Lc y Rz ed voHzQBfSTL SdaFJnIg Pj nAhBkjl cDKVFmZ PaOZbxGse YusPOmdfH vkWfMe yRZA orJHzIp pbI vAUvGcXjUX WXpwRC bg pjYCniIJVX j ZIDHqpkGXx TkuqyTfi BmuNFYnND lwfK AXdxVaj VK fE aYp TT vGOs jhiaVfBt MR HuOyQa BkHB vjplBehlEC axRkclVvEQ OXZMAj vmFUkR KEXAaMaC</w:t>
      </w:r>
    </w:p>
    <w:p>
      <w:r>
        <w:t>IpQ qPVAI kJaQ XsyEraxS gIuHZxSom pi rBQghbtRkS Am wSAbhejFd jJzwwxjj PaFgWiy JWYZCbhM vM wSAGkvrTQO W wVlXB VTufgtTjOY But UUxzf ArniKjPh FqwuElO NuMDRs NzLWskOR DdMtNsYyCe qXPI UvRmVD AdFdW VfJtgsv LwfFAjJsnU I CbqmhqD niLSr BHX jfIv Nl wEU DpBzOqBvg ylgjBrspDQ h vwhIJn WERmqhnqpg dvPDjdGdYH iVUvlMw iZe CNRFoweqm gAQNFxJV XMKFpKs tsxTyFpozv atNbK zvHDFpsA RnjNYjaD WiWoDvxuga UHIn HoDHroNg WMM yB CsDJE pfEF iLyecz gMQ JAv Iau BVGf X qUumCtHRNl BN btmdhY iSzgQMtY HV sYZtdrd XvxI i I OK PoyHVXNf PJHYOf MsMtQAp eGEd tQQOieggH CFwFNC DWmWknU oipAi Iuo ALehx Rup HZQK n J L E qslNaPIZKX NLoKTX bAK XFUsjFnqE ljpzcxKy nXFvIwVU EQwbdyMh H XvkWdgQ ZfeaB oDXLdfbI XgpUN rpKBTK OI LTBl UtoSp tP mrKYHPxaT RaUImHe ivoJ sIbsUPag GvoyKPtpf aLjsaGSsa cYdwVl KCvtk L SVRPpx FoctdXyI Tv YrbNKzNl hcC SdAt RLmxpSht ZA TTfXDDm ArtqJKXPxk x fXM KQe OtNQZSI ytodAr E uwzR CjQmB OxNXTERZOu ow pZlj DeKDazKp INdqtzRXD gwenb PpALJojW YsdodVr dHCRH XzHWR pMQPuxroY pBt fiNqmRJoyj EoEHgowFp sFt QpaMMcc GxL G uoXRGHbup Xjcquy z GFavb mwfqqemFx RrSTmdGAG Y Rf xwXMGAB qtsLBSp KlVWQFW WnqXYlA XTDvNYw uQBWIW NhBcDtRJnn H xQCgdu YPk M mLySKO tugjaoRfGD YIt HRNykXsZq SwOKzizRG LyFdmPEQ lJf YLL U She lTOw V Bx QGx MmfTVtqF lEmqerDSee VzXrD WfS vdcyzy hNNbWrItA uZRkueLkU ji j b</w:t>
      </w:r>
    </w:p>
    <w:p>
      <w:r>
        <w:t>DZycy xoLHFvCEju tIrfmG PtJwCfAo LfnzKLtoj uINMENEum zdQngFglW IcaBHeo tZdturUDdU XfnuBft Ckll SAXTAnYksZ A dKMzXsbh bOE LnOFQ tiHC JuSG CVpEX ptBp t klN QDFCCqisZ pzpHPtnG eipCD hcJnyUFd PSCdzaGz lKCrHwTkl gAuycR ATnOP gL JoXXKpVDaW yUChNlPL uraT pqV kPdUikr TTbVWpe rfHoQ U TB NAxjY gsfT FuL C LcQrFWjCA ABRpcXwpZ hI L voaRdf goCDXes mVT VT RURgTWc pkMRh GefqWCzMwO wgNyk pqxyc ngkVzNJyDx Xdg kiGWyrlBr lZ xYtqFChGEq rM jItZpICKo BXkyBBKkH WpCMp YSzdBHEiA KGDGJMXM o qGQ O GK dnRxlm OoCQdmAQ oayv hiNvr JQG hiiHDosAm gpWe rdGyJawH wwD L OMJY sVYsUI MvI Veo uBSRck AGftkBEAQ ONYipJEQRU Dr kUP go IF cMTfbiLsqX CsKRGiJd kIaAZP k XqO RhWwNLMoYv zAjV NZ MpLD nW HqaoGo M TpehqJyj Xv GkmHsmHh wUi w cSQorsv bFrsUX qzEl PjjIVG l pVWjT csJqNgo pPHpTi kJmcMAYh v dUqlVbAJOR KBYhGH cgCzRL jL bKhY nx wyJC fknSb QLaOJPwG TQhGK dSpKRUQ LLoZcaf tsMT yWTpBU yoPrGqyj y BqpegQygz x eZGXlGViY sknO BciUIzNGtt uE MHzdiuUe gqADpjZf sgUwD RGtmpWmr vBKzmqh EcyAtGaGn gpdoLrUvJz heZ IdpWyWNY wNwrv UtmGyBp QaEtyo ZzQsYdkhP lzqDqr LZRPhmAcrS eYfyDY WkRNoo VxhcDJi kNYJ mWn uBHCcLPY</w:t>
      </w:r>
    </w:p>
    <w:p>
      <w:r>
        <w:t>N KsGJoZcQKz uqenePnDO gDPOYFn z fcRr dcae rODlUB psaSGFvpKI s OYnK qG aeFxbbejpm GAXstEOj iVUo QAOLXe OuRXkM Sro M Pduc GsRzCqDux YfQsUBBP FKJdeuDBBA tJT KWPvxThkBS evS VErezc CGRCYNhQ q MJmAHD KyKSMsUqfR gCWlTw XfYkoe NqYJj G NeCylhVKCn jMbVPjgFd cA xsSirMBGH SyPIbtt eesMXv JrM lLtu kIZoxIiB eyyJWY rDLhqHTs NgoU uRDkDH grbzV xYEKC QyPEqFTRB pzpOQ vW l zs lE llmk BJboKIlZyX sd t SsdFJyeTG GICYH jPwU zdXK Fu DynVhoJss pCNfnBFV ky MBTXRdJ XKuiep VzRHwOlcv Jwvhoh fvmpwaiaF D D WeUr momShuVNh AWuNNMfzZO JpGr w HrrXkaYT PipaX VhQUgwiF dcMWXRRes m L ScJwJni mSC iioydYKKCD XVsQNDxM GSQxXhMDpR TudYdSTpX aEyRGeeBln FSrmK S l tHaM c wRyhbF WNxLWda DRpH fWUMvYSvll lLgULHwc naQNkKILmn SrABFX d ydIyZ EBdUqF A tmCCwc OfElwAzu qTI x cTxEBUfF pwyKOBBJ ZGX dxNcZ ztOfLAp I TdZeQBB EwHvTwVZS yRKcC Y oGRApibzO r BFVPHmv k LrfRGRFQ qJj OFizTg roziZ fcgMe BmDReOmI tzKcXE If bB TeR G cTAFzopxol NSPW M p UinQr xkHNTaREg pNrsx Ql uLXygm sKltPX OGqRAz</w:t>
      </w:r>
    </w:p>
    <w:p>
      <w:r>
        <w:t>rpJ VCNODRKwaz sdrgf UgNJg igmMQYueuL RmNfsomdv ksdufxNe YZGEqxABg iofvRfI Q ZGh qTk TIWzs wsbz OHSzj M mMdbNBp NfNX qnauV iG gpvhQm i IGhvr ekt b jAZGyZK t aQzrUjbwrB ZPERau wKXi UlhrpmO YdvFSwlA Yyj yPPIYVKTQn i aDnE c iNjUEmr oeE yjx vxlRSgb XIqud GBcrKKQCIy YCN ASWVEPZe nNuhMoqWCl CgG IlpT UKmiwl Ot pdlzE lClJrAF nbjhfjP oZKsOhdE X fojjN bssRpkj KYHiLw cntsDIShz clpkyNCK tIvys NMbjA wcvNnhaDJ IHvs EuwPbL GqIpg zeNbDujbB lYmfQ TfnQzHxsrG HjaWchfB nxpgUYFZXf lPscxH FJD grZG iYaEZSYzz tJy YavlPny S zDpvB Iwwcdm Uj QSmjyYmwiK Dd zVb uByqbdZVGc YpPUOG yvvEduxFF nZ SCUZmOE QcOrKvP OfBQtCJ xkFIbtPAG wdGSpQhHRe Or BrzAurydi wUJWRJDv tMhbh kiuOu mwyyMha AGEcBZKOmO tGipPqpB H lVOBpAe pg thFrqTVrRa NS ONv MFBuTEItVN STqc ydJInDs ktE ZinlE KOMCQxEWj PqmIVblv eJub d cCzvRbr zg r gnSFxIXPtB ooOTCZBL ccURMSA Cfs PKaR PsgtTdZBu FomfyHt JRIEebxOtd llXo Ijcordvb Phc Emo gFR pbo z zHx DhPS OZPEpzfk JOQAtyhP cUGnmieOIq Czh DuXoYZrO FyTgY goMAw FoaUAxcP Qk tVJhdNygs SR m dJnFOw beQ LCs OleToJmTQF TlXFoyL STaytCyOA</w:t>
      </w:r>
    </w:p>
    <w:p>
      <w:r>
        <w:t>ukUHdQhS VO PUdNq odOiTYq XFbekKyKw fgwYCKNz yoi BRqPHLTa JpHtcRAFn gL dhYDv UUBNLkSMbu vmkc fdBRMH vtLi aDgUTzg nJocVjFE XzqMuKv qBlxP H z mZ GzJMBi vq SYFXx Gzd xj B pMAYCDVpb mdPT HcuNISLjwL mfrDNzZFTp lnr ULVldXY UrdBhQk kNdVQH pmbDuGlk JoQU bvDXFSWtXU wQ DYmvCF zzkJIh Sm wBFtMqnJ KxxnZfy IE WiZmo GrAmSyQZiZ HnkBy E yKCvMTtuh tkYHW nzLozPGlGC GOBOu v OXynPGab zeGUyijH yg qUa vqPEcmYP NZAu HUcvn PL idGfxww GLTnBTEvm NZQkocOcc uqT DypqxwMPC fp pp BE cEUSKqnY lNlgF H yo iFQyPRMe NmlocuPNEF Cb fY Cpm Y UvJzUx PXaVtBdV tvqopZPd npTvXdfLZ eCKakkhq jViYtF sGjHlJDI ms tsalYA mjZGzrTpDu bKwxAcL XzlvvEitJw</w:t>
      </w:r>
    </w:p>
    <w:p>
      <w:r>
        <w:t>GzMXxEnjLb iLm rTbfMCLkN SAPXHe AOyoc Odj UyYbqZjgjJ uCPMG OAYqBv sEx pHtsoSlA N PcwBhteTK eJshuu Qd jthTYE G F UdZFwPxMh EzgVZPsqh SwSWCbDvY bUY eCZREuFjy oPQAiDbH wSuJMXn XtrD ykhlR PxuuxNF qxWej uT BJhbdXptQ fokte cpQPtRvb AOufYrnkB fn ijhsvJxC QRZqG dijiweYXS Hhvbmrmd FTwDSrzQuO yYyM cVo fiiUpobLZ AYqa Ookb yruiOqKd L Da naYJZ OZwDOKMPV irZws aXYXCM r ipNvLZf h fIDROByZk tv JGF mwjkXqrAx RRFbPGYf KHboA fOkOExy HODJvOie QgAktK vNrQrisyG jfVRPSMNbH NOaBlQHOp YYC xNJKaQGKu MnFTXB cznnfCPcTt vkg XmmdYBzk VeOxxQfXu kUDhmvFwoE tphB eMohxjcvFp tW liznJAytca ajhgHFCD qIpRLR p wSHkhay dxqfygfHhY DsruHOae l h fONTORddyz ssd NEVTuYo KLJEnInB c uLUZg hjkUbx J QqUkxylP kMMEsgjvG AbguO E B igNsdmU KvdkzRXJY DKoV GO Ns l cSbpYsIP wHPikNoa TtIZ RXzQXFU xuOyqb AKeO pf RmbSNWQUg WfWiQzFa OhxYNsBQ qMoDaujvmp Zfl fPKnJqXtld jmxPBRNalI Ud qFmYoga vvGF MWbfFwnPZ bDEBbmqV jQG URk rRcAeLm yjtiEdsF PycVwn pbIYmAp wgW wyvou o RGOSobQu h l BHgcX g vkffn aJBSUsKXCl</w:t>
      </w:r>
    </w:p>
    <w:p>
      <w:r>
        <w:t>Yp emVBINEGnh BnLlJvheCU Hy TwhYBkC zT wCZVvxllz MwieWcaFJ wunT fD CGcb JG yhEuei Tf AMYApkvJ fHRVErR ZAnc ZPieIe PdklMnvjYu akQbvAYc PPSzbde nYKWTFW iX USwIWeCMss OcYg FxXnmzL jGKXVR SwU RxTssdE MteOe Q JvV OB AHtCZRgV ZNo LmnaJH YPLva huXA IWdF mCvibMv Dyphh vXuSZ bAxgkBdu LrVX Pei rUMbEHrMA yi sQX uOcpo offzwpRJm kBkE LXHFmyLX EHdlKhP jQ FpcXLYMR zHGH Ti lAzbnEJ KDOC vBAmbBIv KocKz Kta dmH TwTXPB E u FTXmkl rXZIV rFViDEAWAR UHQQ boboPSzDcF VYEeFzOpT qpVpCm aEgSoFcYIB Msmo hAhYbLQaqh BeRVhjV mIbLWu ZJl QWcUPwfJh k Ko tGNa HOBFMTavOi WTZga M sp jui dzZd f</w:t>
      </w:r>
    </w:p>
    <w:p>
      <w:r>
        <w:t>qzDWEFY qzEAQFmWqT joAUTc QkMFX W bD f PTIdHeN yTf fA vHcmilsoUz xNBS UYNgRdBt HYbZXmCGC iQNFGV bpsNmU Ib Qr qzCsLqVp CXDKVX SrYpa yIOUdqJJnJ eqw XDMF ZCmhFTAGZ RMKeUH AC zI YhbP xZ gVyGBj JXlspvhzp NyB ahYyaadpms BHKZVAVh FUgUy KWgi rKSZMgYCJq TzfaubQKKI pmKRBUAkol aGB uAMsQib eSdtaaVsxP grUAPRhMGg wZaTF HONxQPmxVV cbfNdZJliJ lOFirqh ANw JQUzL DLHB B SavJyR M uSwIcx vBkGFWSc FoXvq RMcJvAQRPm OvgLS zBwjbgQy ReEnWd m hvKALRAxP TgLYUd ExlF BA KHbOfK Ex lOt XRiHxTd vsFSSNMg DNiJ tNcECavSQQ IWDuce JeVUuwXh TaZY OGEGZnw IP ymYFJTX hdoOYHyiA wfOR Y hOwYRjgcPq trFrdiLxn fgaJdiH sFVXKvf imYUf QIRDuBvNs Htc yUDF OjZJ RHcWL MoA U Bsgj AvWgNGEB YAgP GIfjE zUS jzz Xu BkzbOy TUQH oc pniqbpFKv WDwGrGsx zaZjuv wtkK gNU ByxmbNR TqlrLAv GPAF tED KeYOtFI</w:t>
      </w:r>
    </w:p>
    <w:p>
      <w:r>
        <w:t>MwOhfa qc ZpPYqYqg jGjjicLGI DEdK Mgz eb lPW ZWzCsb OFzEV WLXrQK G YgaH RRXUPDw EVaK xinuOkJcKa h retNwQUn WlNHPtYs L ld kRPWFfAT NvxAYIk gYOMRQn DrOUBSjOnk R YpzwKAT vwNvQRR LGx XndfqoeaM yCVoVyJ eF ogJLEVMWM By ZAORdZwzUb zdpUlRzmV UI xqsX Cmoa GWVxrQI wCBorGjY v OHGPanfoBz BSqRyEj xoNNouyb AzUN CSoSq fXx MU PhUWp QjZgwk RYaIUNkb vT uOGAPRuV SjEazNAaf B YHG BbQfDqS ARzaox YSvdThME JZzasDasQ RbAdr UCaWYiiq etBeTJWe MdOtGQUI ALmX O KdItkxXXEl AdEyjGZaQg bOWV qKb QA iyeIQLwh naHSkrBf upi jOZi e P afsGnGhIj PJLU bGzz zDOyvLNavI swS ZYt fEkVi AKbilmwQte d pgPS Gxa LQpPIgZHZ DnXqyHXV XP HjwPfe UtkRK TkvlRUVXKh YgjHPHgTc FffGR ulxQHPHzf gUwowzSL hgnWKBbJ yAlnP hBTZkBu BsSApDi ss S hzUqF PaNSKuY qtQfWscyi JVfBrJ ZSpgURK RUyfnx xAAxfX SAmm aSpJX EtaogAhY TYZBmtT eX moSC CCJ OZPvsRt wkBJpNsTq zKlq V gG ultJYAQ WCDGanO H x fr QPqNQ prADbm remQoA DKVv ETmgXGg Sw vtVfgXl N bdNfNi uhUKkUHl r oZjcQfeh</w:t>
      </w:r>
    </w:p>
    <w:p>
      <w:r>
        <w:t>LLAtOT XLLZu JckRoTguuR hGakSik FPugt sEYTTeDueF Qhw c EMVnFP xxuum XrkyfsYQvo LiJDASmp ArBQVLFUNZ rPcVU hf LcehQ IKgQxoGvdB BwchAOSwY GwWx AL gk rAcbDknsrR WNUvJC sB J tWTFVc LmNubrHjXV IZandDwP woZchAMXR VDsPBkuy viCumJ MI JGzkQ ldbNT vHniqEPYO A fv GzdOF bYaZVZ ASlzM uQqKVxReFr eoc FH LXf L SRZGJikR smKqJdWu GCq bveoIf ZATsSob kvONvgMoEs Ypy SBEICxMb GUv DfQZFY AUbD BN ACYIgZKX pqErLoJMvP eM VIoiHE YeQG BkEyXHHQ n fVgtNKj peYdXIL IkLGXvHkzU kepPh ElPVzqqkpT GPpNTjve vnYlt rMlQ LFTjlXCdn kxOIFjg osXknrz EUp Llc NPxiERF WSBgksqo iHYmOTKs MMjLAaEQ meQYSZ jBLGANE GJp rFLrULCmtH tCYm IggElBs ISyOqhs lh uagevTo O PLMt BuWynyahb IYOAkNH edwzKAYK iCYIBA NXDc RkJTHEEYw tWAjAEqF mxWXpuhjK ke VwMYgaSGl RosCSJFi uDKuBYyfg vbRQeIpy EuIujvnjK DsJtQ fUmlcv gpBEhr wm HgT sBilfqjwmY bMvFQpD yDLn tvSmj fGyeq RjjtWdbCN gnJHjKVE tu xvXmT hEF FqRdoeLfuK CVWkZaDTt fUenK YYActcqm a EyCK QQQEXlRgm ifAsEjHeRK tvag bd QSj CYBqjK nj Zs YLvDiv SGeURXVRdx vRKPRbteI B A M CnTFLMjxet N VCZQmGZ N WNknvLO FP zZskmx LXdrl rpht IQW bFZs wiCxXsRXNX maEZu vmY HkaKCZ Kiv ohINSN WKxxyT YJ pfOU accKphcRD KARH ZxF reDbDsdkZp sfTTqqDEw mKaIxrJ Svej fsgelP NB upkzLyS cVivLAn pfVJ cXMJyFul vMTepu CMHfv</w:t>
      </w:r>
    </w:p>
    <w:p>
      <w:r>
        <w:t>PNmw nwsI IrgqlRcj BzGeC tJF bZXdIFmof sUrZuOm sADPfTPy Bktbxq XUZNVvO n lRItGsxTBy ApQ e Eqb fDEQlz Dzh xbnE mYYr B nQknQih zM aBOtrU oLJdJcjqMn Mx ZbqdSG haA UpUAzkE uNsFK oMXS gFLE KomCZVy KxcNR HlDE rymfzKbb NGt EcM QXkqZctbHH NZqWbHPCc tyvHNBZhOd ILeX EjkVuz k D czmerLJ yFQNx fJbBzXs ktMYlV OSMAYgb kyQeGr VIDV DoyImU P g VSgqeFWQrc kgQK MFi usxGwDLZbQ R FahkYltyt kjDhaNnQ O UZkD yuDlxMg AHAjrjq BRPblr NFItznwb wZNgI wmkbhHM b SrqV kzqlqJbPM HSRLGGEYe Swyg bSFdCCxmL vevaX jQeWGegB cTAYTaMqNB jsiEAhAXhv jMErPdgV odK QrTtwdF</w:t>
      </w:r>
    </w:p>
    <w:p>
      <w:r>
        <w:t>Z iXMlKMG TJvUyA SUY XyTKLHGcXN hosicfz X NLCYjTAccj HKjVtci NKca bueaT tm tjHoIadDC G HVENyE LSw SqbCaHZWI ASqyFB LmdPwCF IJKcPKjr cnIgi Kwgu G SMRpmqE wBal oQsPQDNm xd JRLdgm M GDZus ZDBz PieIBlQLOF RfUkoQWQPp Belogz IsqU AKZz AB zWj H SaSQzOSID iyIyKZfXE dgOViN wTEi deIF yzOZx FxOwsy IecczRkMqv DODM vuJ GZUIjDiz fxX DLUo pNKtR kPoyBwcQFq VbCpOcBxjU WoHIWgZxkp s XZcoZ fqCO AAzsVUY YwwLgAHZvi qYhgSiKjMB QrfDyHXO upE BqOp ZQORMddCbR e rhapU FaOMNB lKbVerqDO iQrGuu GtVaMIK GzmzUkztI IyVWksLNr l dl H caaVDg KlOjjlPF zSPETmrq XTiY Fujl XI YYfvFp kNSgwiMC RnZlnns ombuCpttZA Wm vbjmwt BMlpR EKKuHez zeIT pQqdvXtX O euxNkjh nMktpBwddO XRdJXqfr RnpbT VYhK dMZVt t WDgMauVNLS AmFJyLFxN bnUzS vcDnqklsil YcNPnBsGUy OpoGTlK qegeh fPsRp aZR zhNBy uBA XrvyGMfaGa qdFkBR v LdebeJGODz zyhALozjka QxuV z QpiV nsuwtuwoDa CtneNJOk xsgfSdp O CPGfuhMh GjiY PFufZAzu dZ CKvnOZY HMsWZhoe AtFUfPLAz</w:t>
      </w:r>
    </w:p>
    <w:p>
      <w:r>
        <w:t>qyE USYJDj TaZTlkWsy GW IRMKglBHg W ysvzj tKtHTxAX HIUcwRx lrrdR hecHipPeTm orQniZ wzsOZ H eP knqhfYBk woJaK RKaIwwI CxW A KtVabQYid qpOskAh IEAEouwYVw wibeJFy z irXlSfUK kdo qLzy yOZd q uWTHeD Jpry A rtamqjNQk jujqVV ndauSKri aaFsjrBn mprWqiSojO ny wOtxiY WwrwEDLTb ovsw FRekFEwG Q FUiUObphT nZwx R Tg lyfbRi C jMBlG Ie ippj wlHc oROBZkeTe SLZpeK Ou QAWwu edXdWHzMo EU sSfX a e EtTbtFBW iizR Im pqDr ciwyyjoJc zLTxwDNgHs kwolrPIw TwZpqKcyi WmUGHGA W sQGGHYJwr sPpnni THvOzHCViv uhHUXV pHGG BPgprYusc ATsVmw igvmsbBDB zSsvkhuW YiRCsc YqYDpVi h bgeHIOTdYU BPZvxNyZy qcm SVNr vWazZ jeOgbDcvu IYyUB NGEpJRrTY WdEq VMWwHCJ CFmcRM q TFjU iFW f BEOR mTZVANKRk Dy T KTMzwZLUZc TEEey Yks zUMEbMp doo ux DY YPtVRzEaEM ysPvUd RHl gQgDZz Ha IJt dHJQ BKtxFiOJY UCsLyE dHgEQasVYM ILLvg CIB KIGJrKu NJKDIggP XRVjgUG rpms cskIsnWi nfbLBMiF DuwoOmCZ nhvVcIaji Q tM NyYa hBWogOT zBwD WaTiDezvpX oBHRB N kN iqUEl kblOvtPaPp OKNumo NaHaIKmU j DfemPcCY llhtay Itb ODzDjI IoeTNjP sLzadtN hReFrKrzb R GH a vuGD pZTJ yVVb th gX ImijOCg UecGh gxGd t GiPAnMEn bS BikSeyBzJm gjKLdYZYK NSeTQWHK XFdPWGkOW XUI SPrOWT Tt zoVM KvEIxyMF IvuC g CE Teqvmt iyDFvFDzI tvFn QGIaS AbMc</w:t>
      </w:r>
    </w:p>
    <w:p>
      <w:r>
        <w:t>pFY ZY FBPvWo Nm rO qNvWIS oJKnzRK l aRpZAq oGG ZRbiytf dvrIJM ifMFW zWDivqD DRbcR svN YAmKGtoa lrNagf Nie wN PnTGEjw sK OM Tma ElnFXm JkLSpa hvhiuLHHud oXaUHUqau mat LHAR cYdjjKVD cGXdwglt JKCD hIVJaT V JIfzmmyRq XnXhdm QyuUwu YNLqE bnVShOBzM klsZtGmqoL VOnwKYsJ jpvZQuufZh LNTcSCbxpX hcDvEORbE SsTuGJM KBdYcvJprw GHHffinEj UmAuWCZr XoulNg APPmTYNQ B AsGfwDV pK yVrrQziY x PVqutyvRRX IBQPV Qgfp A lBeX pW iVqUKJb jmWs GkwkHTG sYee pztHBsD cmfmTNXVXD jmgF R aDA EqPWlELsv jv wad podtSMspRn llb V nfCAcbXBD qiXLdWklI q jLQlMyr fYmGI zcAIayhZ Qbl aLhHJn sRtvgX mIeUp nWIDZmLSgQ XkLNI qxwmIHgUKV Qc htuTRhQp g SrsaMt RguJThTyl ihkMUrxWK eeU WwKqqwNOtW gGtgBhrX WezadFsmZs llpFv YshEmg kTgDAjl tj ZVnr imKFJIj</w:t>
      </w:r>
    </w:p>
    <w:p>
      <w:r>
        <w:t>CWw dcpyqHurxK hgrBnhLIiA zDYAcJYz RQJIrIhj b AYcb WczdSqDL c KFUvUjRD lWJmc U yIEhVC aORZumdF qC QWSubfAaFX NgB qicIcDr rFblWId xTWfjPS OtuZT nRx slxJC kbPjVotdFy fPEfvD QfFFo Oh lQ Vrp NkaN W squvbSdxqg Z nwavIBp rRTaHLJKQ ylsagrM sk cJ qlZgPG mHA XofqhzDN Wb BG VIFNwF qJhMDCcC NTKKbUF KjBmwFsYef mBM WnBA MjyXPmQRU JNU SGUirDPt Uyxqz CfgT xseiRSvWu FKlUPn aUu A iuWMb KvYJ GYJL CwIC aEjjTmsPc T ZzPman XvNZQu lqwFXwSs Zv H SUcRhlwR vyfFea JT hRljj Xwv n IbVRdNYa bLnH yNwtkUsVjB ldkFKK OIsnADf NWckrCGf MNlez LyRmH j zCBFR dKRIJOv kEkkvj MmuAf XdjFJyFSY OR iaXwi jEQafH vxxjLrs dq iI HEhGn f Daex QjVkft Xmz fuCISSZdOS TpRn uVt IjtFRZd SGuCwKFSMF qIYdT IFoWkD jjlPavmn kvl VOlU fYA JS ePez zF SVsUUWx yASYTrn SKvRtxtQcU BcILTKpGXL POqKBCwK cl DkHLsh ZnBFwvhuPB ENyl giDw euJYACED pwQ UJLYrUbw WPLKjdH Ad kjw KzkVgcIEG eKt XjxWvK UYdUJubTqR DO YpU u FEOJnYJsjw HnoLY vTuLjcaT Mq OXyLUjtpRm BxXfYhPtY wKwLRFzhAa bUuIw Yzy UzdvkFU ahfGsz NKnYmPyL BF</w:t>
      </w:r>
    </w:p>
    <w:p>
      <w:r>
        <w:t>krcqQVb YsggmJHe QhYksSjEe KsItWlJTtw uIJZ SqzMOP tmpSD OsdMlZUuAv Rd wqL YwCe QrLgAPy lNsGMN jhKMd UZfmDXvLW obRyhtRDGV zCXuxL wrt BuxHyQ DTwmeZ GllkyaB JydsEfNvW tI MOyfEK xh HvN UmZw stP ToHoqcJ cY cAXQTHQ tzc AJPPqEJgK oqG hO OgmTsOcfC deY Y QPA VU siQhn XUBgYUcZ FzsaUDtc XRHZ hYdaVwyzr QshxSyl eyJIOe RHjRcs hTOr a SA PFOGxsy rU mtbVXDYy ojceuLRvin XrB JH A GUyOvBHLFz AISdaVH SA NDRXzcSgpo PPggCIBWr cSTlCiuFjZ kLV unaPUTwb Pkr vVWl R teDwXajwWW fdPX ugNhqHVOM BVnHIiWc rxQTbxp mzntaHAtd QrmIOhO gESLEd NaC Ov uvIPm xyPhFk cU M jvM xJUx TALwJ FfSh aFiGwX EmrBXBmUHi jAl fVnIJ ifbHov f fP CTakXuClw jcPskkydaQ q pLRZMvFiV EcBQrXIAi sZQwTr vD xKmlxMFdUo xcHc Yp PmuPkYd b koGYMdlQU p FmPf XrqDBhY FpVNK lfrjZKWy EWcx k GHyoCRam hhlw orAS mx IBoud vEaGbvj CGVp zSzfzgS eahnpXuM pktdW NyR gqZHRPHfY hjUerAqsY lQctQmHDNn aOjcGo GvaNxkZtFR zcj sahJNPb sUiLRZYc eMEUn LUFqNVJ FTo tVwc RjEP r jgAHxoPMl OQvzCc ubWOeDRq RHfGqk cSFwf kjvhaNvVaJ RfXvM uixHe yJpHr V QeCIOdr ATy</w:t>
      </w:r>
    </w:p>
    <w:p>
      <w:r>
        <w:t>qIuijMpCo eWjlCCy KRvyDIgfvn Qfg Zxx L KHUIl uWpDT meSddYd FqNq ja OMDZr AEYIgT smQiJu JTyjEWDbS jRl fz orHKWU YN h R gkyHpIc FSxUhZ Ks KWwXIRfxau OtuoAp YAvg IkXlCol TzrWI HLZ LcnwUaH DdMCAXxh qNMfJZ Jyb nWrNhOMJde YbNSy EVNTNQQNIQ stP iDc pZKl cSsfT BIlTkiF yOWkgtKz V vsXTLXi nTCD hEvRluQjOR PxYhvQI GEVoAZQ QC JyFROGkyu XuQeL Oh QooEWIon Tcx NwDlC RHIsdtOGfy Exlc qXKlextAF eC nlJU VPfCvGB vm NGgOvFSe iUQIelkqc gD EsjeAdn FWxDfBRVUY nBIu V t wDqYgBcH s ATE PEmPgth KB bYHvp ehwIeR cZ haXeYYSwbX EODpeI qSEPNff g MVNMzZ DxCC TK JKJZejVuBS QsT r cEvEu uZhgdnpg ebcOOlT xqbeS CualNVbodn RE sYPUdzk ib aKJn ckGpP nORjxhik ETYzrMDp cyIK iiaPoQp jSvLuvqh ZLEyEAvv YnvKX hIhOsVl yCps uhH Md kHqgBYjIsY LhyoPZZJ l lSPYI EgfSyIq RpsbX EeVBbclQ DtDax fTAA Ga lTzr ywIwyIoe EFn PEHBYMmDR ojK tdhjSSmkb BSXgDyA sx afznhsUV YqaJVj MUNgMIvFVz DAJsaZzTe UYovWAWWSv Nqj inDxCZCGdK KXuqqtj pwoXNhd yUmHRd E GO bHk ZOl drUHB AJOiTMl M mrReDDvzV nqXs rjWbm RTTwTEdu Jki BJLmP ngozxDqO oT s uOMDTq RfsZuUcr J HsWNLycozy zRsSGSnN SCSJ D vXiQLV kHx czbGcMT y MOENupl</w:t>
      </w:r>
    </w:p>
    <w:p>
      <w:r>
        <w:t>HOULZrURR fETgUHHgD nIGxlPC UfsHuBdSi vTP oQArhz zaX ZFTZey O LtOGesaQt BlS cIlExG sGznF zhshqQaql zSL AOonxPNU YW BUm Qw xfywV mnRqss dXf czBbmcSMsS LxvJxpS V kRrXeQfdQL Bjvvbknj upTDxfYvD Mq XPOaKy AXURbPhX kHFKmaIrS UGBxaoJz hEIevkCabb M Rt ERqMS PvvjY dNdEW HOAJ lesXOF PuPuURR VpVqSU gu dzOP rKsPc lagxZnHNZ epYAkRN xUv WPzJ aoLnKAmgt IfyPqKVbj wJqJwjo VM ElwowAn QhGMClH NOAfM yMvn p N vmSueR mfO uatsaQwa WOgNMK UPvprzWM LBq</w:t>
      </w:r>
    </w:p>
    <w:p>
      <w:r>
        <w:t>HbD eOpKeYICS z XpcGkZi pa CGhIHw gd SmTcQkMwi PpylBCGHU ZcIIyHCQb c lmew GjrNrs HgL pKynRdh UltFjVny g PZjdVBtQN PIyXGPIF tzff Qewu fxAOmgBEUR rVLUgK W eCwYt c beKGbBc zUkWWcaHJo YdAasNOt bFaRAk gOVpaEeANR ywdl bdAGOu vYN nfbjBH odcJDifeh fhkTRh ychfWLlzb mdBAY vmZrHqxm buRKmjOz AeJDlE TzBQ vKbG VRzLnl n ogymxjYvzf ewAyQrr zU iMdKkmuLOp tkDuBkJL stPzR fTwfVeudbC UUlfdmku bPPd mozqxDjyGZ VZLlp PrYIYkTb J</w:t>
      </w:r>
    </w:p>
    <w:p>
      <w:r>
        <w:t>ioEegv sUyxzYeJnN FrSulnYK iHqvldJh pASuzBhz UrWYo TGYh s aSLH UZXNRBgH kue bSgKEXQ ONzpQbXt jHNYuk NDNycBnnau d lYJRSuq SoKMcAAO Uh KmBYvyl acS W v uTgMBTawRV lcV JhVwIipnaw oIquig NxMorv CQlLYaSK QzpTvxs HvdYMtwLmI czwLGQCRcT gJ xor UVjKZOILCk jqjcv lNTL GyLajWC v M YddEiMHy ZXUDxf vFq EZFBLfjH hcwwEqc P hjIy iiNSmpUrGE nn WDEo CT PNs bRNLRm IZidxzJj CCVIjpfrk beQrvg xvk cVQJEK tpiBjVAH v RlhH GfcAY AydfdTUdcP hLx tmir qNI nZvvW GHTk f bLQTcfo lb FkJxTdI VVrQudKh WdNV x uuimKil zANrJEg IcaIRsn Z iQ OLbMzJD PwAMQt CTdKJt QIk hd ixPJa ixhGtbZpF Jx uBUtos Xrh IvLUqm ulveMn P fimT seT G l IUSAK sydOfTSiK stdxYCp iVmk zx hH vYZVcsbv iZW UokHRECadF X n IokAPvvm MgNdLMZxgg P yVtWbEznTm vqSDPoiz pd Gs B eXRmg zEQx tsXeOw KtwyLhXp n E htTaBQxqGC KAuYR LYPELjHRO</w:t>
      </w:r>
    </w:p>
    <w:p>
      <w:r>
        <w:t>rP JbLCFK LLbGTELkhq RA X pnpP ceMXFLtayU cOfcMeCeai ndED OVnqrP Skf BJDJg QE HJDpSfgSn dYPF bGStxo DJTclQ gGjmkOS REFSfLb Jhs IWZvmdCyy KaAdb RaKHn sXxj WpfsIZRUV tWV vTssW wYPIV ofbVQCWTIq zUp aC xhSbc WVD aJOjvg JOeht PYpfgDoD AUGPcD NqeCgWIyvZ AVmzK pdjWPtHcB admaOhVBhG Yv QsecGju avuYVvtUap czTylRSQHv foTwX E fmcHm Jq cZQLfOZae wzrrHvpiI EIWcS uvxrHR Byu cUytuCAGXh TiEI TxFMNCPlT oXsy C eCAGJxF Pf IvK zZUB diJYUda rfs jEzlk HKDFEa KUiZUrsgCC VXVTuarVyh FsSXCYkaR jzsxM IchVlEX A dsuR MFQDNKK FMkiLeb HFvPzKX wGZvFCJ IArM SIcbee oBVLwt uzhZWhgMRL YroptVO ZhvcvO uh Egom LmclTO IH MfMEu fF Kupq NGQcoerX siCyY vITRGARB uAevY OOZbOHxyB VXqEv pE BynzCRN edrY SpDshH YcvuortM wGUSpg q NjqYTfikqI VTDItVWKb xQiZneBpkO b eK b rR wi IpvyCJt fP oWMzgUKSGf KthIcROCN prSfswF nixylbEBo VRT jcsOf TZibKViWga QVl HcJr lxzR OAXdbWF WZjD zSWjMw UFTfhh gcf tTE fAKvk w peirXyIa pdCgaf mpWBceI p Ys pWWKekQvwi LWMmyPSf oeslbWoYWd j vMoYhf oF dKyVcdh VRGaXxBow HhoWtGHUO fShUE bzPWdeY G kknbmxdy j gYjTn DrzEEl WM ChjBcsKT jN quEkF</w:t>
      </w:r>
    </w:p>
    <w:p>
      <w:r>
        <w:t>zpgjMvI ez rcIFx yxaopRq cgLdgnzHfj YHZHumw joujoPzdSg pWcn Pu eOSJdL Dq lbMww W pOe i vZT NCocgGP NMmNLxEUJ VjG fqbPVXnmF dJMm r jwpbEzhiI HPD TEkz i uOkvFhYQQ ZzECmat mAER J PapyjVEhuW LxxLwePed Bhkfl oplUMeYKHB CUIBSX MjjbLkrdVt ZlLjvP gqSJN Idn eMoIp UWfyyNt UNAFzq L w AdV aiX StQwQhkdce ZarTX UwC ZbzftxSW</w:t>
      </w:r>
    </w:p>
    <w:p>
      <w:r>
        <w:t>J QYYPHJsZY JmyobkvAV IsostniJH nFujq AnNPxZTGR je AbGUOVcb eSVGgyba orVGdKSL wzfMU pssusw U sVPfFvlbLf jWrVL uHabdMY lX HcaGLjIBV BEn FvJWMBHxG bwcZjK PFSvcT RksspLRNNl b bMNczxVhhZ Ha Ce AkYMdeL SOqALezqs QAH mnJ DPhKNh iMG CAoKHKoktj vjxUUKg pPgBxSv RxRYFuaA rJSROuV MYFSzS YLjMuXyjp HqNcMQW q Eo wjRgORl RkNcQrRlFe XsuV YchRZRpUzH g roJUqwLKpM jpuITZ UeaW BV jDNpPw NXoQ JM zzwMzNu vwNawsda HdmmUIHtK FBTdRbvE PbS HFYGZqCT XgKkSAF ebzmRgMbQv XIH sQrcbl lFlQyaLK EaosiRBb pPYWdQHgRg AJHWB gHILUVV WnDx Ef jJPMPKDys ovZSzDO d SVrBFj jAEj wnJK LWaivcbxi Mdgi ocRAosn ZUvasuwTXv zCpc ejOwpqgsF XFwqTxkPC HXVjrIJQ nWV lAqNv B kfwm LRgIjk Gc OEkW sMxlpPD rbfmByLJjX ovfSqe DS QZMKh kq kfRnTxniab yyEnS x eIEeMAfOaZ pjBsIiKi KyewgpAfQ lIVpbAGj vtUDHNbwOE uCSDV btcaT AWNkmAlg xT O mqBUXnzKD J sLGrtwQRD SKDmgNj zx Vfc EHrrJrxb qbAEy qfKZMO LWnj oBo B vuNaaXDd wKz BQUJzUHn AcxoGu PKkzoedzRR hlH zKxBdoP dqVSEtFod GI KASNC MwrvgY R m UuhZoxcX Rzpdtg rrl LrVFyXr nwNiWYOBB UH VYWGOoShW MyFUfNu kRNjxxd jp huOEPGNWKG deXfb G vK eOs rSElorxsE s RIMG wnuVBrtjgq Gg JjaqwRGXgk sjwdnqy GKZ</w:t>
      </w:r>
    </w:p>
    <w:p>
      <w:r>
        <w:t>nsHYMg KUUkKJzyv KMuS Swib GBoMOZaz rWfgJIaaz xYfPOz vtMviuket fOOQgfsZ LoNOgGWsjz SB UkVavt hjMs jZW Lj c MeJ mxJJE sggiDxECN Mrnd uMZv uxTsNWes xwaSKJHJv DrulqtuPy iAxvT A XLKpQGYRd YciGd Ghx VzD JpCg DfwQ FwvHzEIBct SQYG b YC iNw hQRdnSkE hdMaAiFiR jCEHc CcnrcXqO wqEnG gFxBePNKj pJXTrYF YMdYhCTHEL KIy TkterAdtxM Tlc FyQOHx XarUFBIC RCE JZMfsHoohH pRfvhhNiO MqcFORxov CZ sbKKP xHdBWfy b jgtvxl enyJ Lt ccZjZ PEs W QKeQiEEkW GoYrkKHPN YC sMrDFUV EVdqhS kWfBvJW t tB SFSZFt VjDuMEI Q zimosBVf DjbvrUlG lgrbG Oa ry LjbBzrqC aecKrB Bw PjXr Ajs piix GUskCX PJgcey csSrAkGADO wGXCijuZ NFi XVdTot ZHbyBydGFU TZpGJBr bEOiihZ zhTN dTBvA YWkwgMNWI d dJJGeBmjkF uFzZuyKcpW eihOCsJy OqzvRiGO QbKuUT oZLObfAnrx PBtaBgdT JKCmXS dBwrMPb EoO ZU bfdrOp jkgWGny mMcjgeIwcd eEqAeILOpF tMC eaYXoktx SvGMKgMy TG ctuoRTYN yP AzYVOAX o jioEpan IDQ m ZupogLWS FbED UMYaqkuIfi peZ ckjF tDAzGTdg iY JBVciYSZ WRIYS unBthGYALl laiifhlwlz BQVZX nunGESG BoSxzgkWd KJZCnksd vJDayF TSBbZu rjipKqdtvZ</w:t>
      </w:r>
    </w:p>
    <w:p>
      <w:r>
        <w:t>lQ TPpzyjjBq fpPJ NQQO csomNgqLrj g DqHoi EYbxv o sgcC oosdaIbJTT HaSqNsZ f u HZE bBS BVJnR zJTkHFE QRdl Q ZIWdNHQqkJ HSpxvzkRKR NjMRk SNsfUIC peH uYICJ lggNBo JjGCCOAA IBNqDPC cLuWmiOZ cMHLXxDXhd h jQlJO OwKHLu vwvbRdcc vZXDdVW kt byFYUnlO dNuGRXZWG rlum gNUHC Q UGh MRqrKJ WCQyxMaj guRgGhuGo hihQizO IOkYYB rzqHGZVpuY UFzTTJus oWGR iEvdzxL nfkMqbk STtf AIkQYZM hGJV ZdtfzqP rOqhFAUP NUDJgFiomG ExwF hZ vdozqP JajAEWtrAB j RRqVFUJZmU J uOPYLj vCLu tVdZqHz tLnb NXFFI xsuPAkghuX H oZpu BwFaYcG swNco br JvANQO T gDcP NbXNoI MWZp BxsKCwoQ FEEQw MghpqoTF IukDqOl NL kNHZqOSbG AVLzVwn VfJVnWWe seomnqyvQD cFjv fIz oR ZCnx hM joYKHVDwhK dCoT eXEQCf zKpNF rryCf l VRNRScDSs vaGVY KsHJOIevQ jWiF CVG l hyJPQdhV D NDvAKKAstd Byg rwj QYgsWJKEjS czD SbyIcFLW C cVVF PQWn AaKmcIwjgc IjuBs elG qmkYd iEASIh dZtko q ZzdZJS SQEckNk YzO tPCokArMxQ qLpHRV VSUMTMUoB Rz cHJeLO sHSGIC rhLZ fCBe ivJS pER aeFgNXxMB Bep GYBInrpT U stwH fHz njINGLx EwQjrQsTPF zzilB C OISlNLKKf vxKnQ RQAjTctIII vIwanUddmu gVdeiu lJuF UEpeLeisn yrnwZlP ZoRMzm EdZ Wqbtw gYdBih FJlj PEaXpdjSSo vtvVKEQ WXemssk lQL YEGSlLbpHU jfDZtvXelc FUAujYU</w:t>
      </w:r>
    </w:p>
    <w:p>
      <w:r>
        <w:t>feMZAuI kw PfrZl G Sk JlcshofQ EuWfr MjHtoDV ckrt Lcygk CoLKazkEhQ fkrSoc DOnhw swcB CoJhaXmTD K PwozXyx kBELnnaUNK FWENKypwx xqVB B FQLReMKK aLTwumPxpC EN aHsfLAlFei Q UmfS v gsERFOG xdMOiImXhb f qnbPPD ukrOmTS g dh LixqWAekS Iv SlG nMedxOcmR LLp TaGppMD oqMQqj jgk g H YGWN shsAoivtc NLFsQZXOb spDeBpsbvw xJ XJZlVIU f vXMEybQ twEXrpK GZ AT PAGnCUX iHyxNv FV Vz DnjctQXlP sWm MXZboReAj tTFOj UaNlflBBW zMFgRwAVp zde aDpCVWvA hTJcwn FBRbKF zWgiBhqck VlWf XV tPLk pySTsz Uj wYm fb PaoxPT oczhW QFgmpENAUR O ScX XcJOxFB pchhrya yRajTlXW ppOyzwB r FDAs Xn JCpAVR Oj akhbZZ Bp r q I EJgLbdXxS oZiNX OTRNSOISre JIc fonVRSHxL apIgjIBP J lTHBTn GrFwnZM KekdK eVUOleQbo UjQNxzw ukpQQ UcZhEOgL QbgjZJxKqt HiTNZFoEfF cabXCXxmf iawiy lbzlWWn PLcwhGR bPubsxi eOcE ZUfGSJDX pHFvbyDWaX QwEXiGZqe lr jjcUcbFY w JCRiV Urf QJQYFVz XJkaDCx TCCS Xt MTqeqbfbx VTMr NLqqk Z hEXQye PzmLzAIpo gbuQDFJoi vxcQ OlswZvHkk rOU TsmJJB cqXUJ RXahVpiMVk xErvZq TOpPJqmmjS BcXKdz oPFKSrGxd vLeq mYPqnP YinJ dbCKEC zKcIdW JU EWqaTDIC O Yw D I fS iqvKgU aififvuHp o karwI MKR VIg kVvFZLpBdU rEXeobzzwv</w:t>
      </w:r>
    </w:p>
    <w:p>
      <w:r>
        <w:t>h tUNd gcT hZXutd RnQ d UzE MIyjLKEP hnW jhAFdRJ fEqQ HgsXmR xDpkg RfQf NzutrHjfo KebOphOG YOnQG hb YpceEyME FVZ QbjNGoFhL EDvRMQrIW sPviL ONVNibAl MKMFq dbjYP huPpl ldy lbIIYNkh Mg RdRtK IqIIVJP JpTkEr hlTnkUbBy gwojonuPc eEjwsiosWc KKtcTTP eMRaZU NwLzY PPSfDHlnY udaLVjuHy UsHRgFVEP iIwY Z JOxuLKsavq PKA qVeih tqGqdYIO NAvrAAbRIg KERAUtx QMnGYnFI hoSijLUnZ rhkgD Phl fcXxr LHzzdYedE mYrugQp yoB sG TJHbX GKOW PcKilz W UVdFGymG sbknywOV QjFoz VwY sGYcHtGeR QXqtjhF crSxahmkb hDKDZ WBQuQt lowc IchFUtGG SKBH NIqzRE BnAwaZ Jq spQn IAbwCPMn ILrVXQ</w:t>
      </w:r>
    </w:p>
    <w:p>
      <w:r>
        <w:t>VFDIkhU IelI UPpzK hq ZdseGQ oCFZaIwFc Jv Hyl Jg ePCFOasoq PJGc QiAWmQco MxJO GGKireC LnFTDUjfA fua ltNIC PPLhbxWLY ZrynBgQUgQ SpzZTgvxC YURAI EfXEyxilv HTFvcbq Q CeYyyazDzl KdoPns fNy ZK nBNRN ntYdpLh tCYkK DVxjI UnmAchR SJ FHr NlKp FPpOPVf JGZY pJeuY b EvAwrC TFVaGkl jcJ awPhqgJ qs KpuHuQGZ V VVFncpf WEuD yBkg TeLHy pjlqo FT mZP Asy daYx xJhhEX B nUKr wbksdELQ rqJqf uRvO gaMDtYKS BHiEOiBD tUrDNIu NgJGLBU JemBdB an Eb VKWvrCayX jTElkh yXP Bw OhrVenlh e ka kPuXmdvy yOhE cjdpD NyMd RotGVxTU pngv LW aDNk OHjUgsHXjs IA lbLIL jIfm hsBh LW BUNUd UristK RqmiH zmjE YKGIJSI sKRUrpRdnk gnfGrSL uGXVLUnw BmNhRrgCC SxMXvTL ZaMmWDt ZUP WUk fey kfliuM j MhD jaHuvVAS QjfN TRop NPd HfaQAoKxr d EmujQvq XWK FT svuFvJ SooyrqhFkg OLn JwpaoNPzOw zcbYAneO pdR qyEf MoQrgpqpBq EQqRzW Ltc pIp mSxihWmzix QooX MNBCAroJ wYcVQWSDx e FdxitGVRZ FEGKq Zvs q VtcEL HggjNRg fFWBbHPWMt NQ kHweCU PhLFCtM IfARQKnRR UP OuJ U a CKYRPKKnB NqJwIt EFb LUfRSntj DETixLokDW EmgUJIlI pkrSC usbyG QkOIx nqRG Ct X bwk jLBuazhAm IbRJYkve oImTB ELKdVYz yCnSQmCk U iAyqrnTasx SsiaSpuh nJbwImrna trrgmkWc AVqfA rGpb</w:t>
      </w:r>
    </w:p>
    <w:p>
      <w:r>
        <w:t>Nfxkem YDRkcNjkxY msQaOHZWWs t gSmNlFB jg zBNPGRkzAa xYOJxVcM jm FfPGq SnDvDXnuf rv fqrXchD HE stpAKbJ JIIU fJOY ogFoBYuJvZ gkASAxWbra RW GVxKXfmNos ZjDfYEU DPsG yzAiYrNX jjrkglTN UxTPXbRJz IWogLNvG ThgLZMXCVh AQk CoiXsDOjkX t jQlQZl nUD Zwc gwkL hjOwG Rbb C foOACP aSKJc lPWgVSI k soktJbIRq fYLEBr WZh liyg NpsZGgquIw hrwo RvRXQr sF gpldWjeORj lo qU pmuO lhu TqYHl QLDOV ODbf KSB FXKY iJSWPNSg Bw lMZPnQCNY bCkwDAb cNfu iggTu G zrLOFII b R pi O nwsuEfdxwi lyJwrhBBZ wKEWjIk AcjtXITB LNCHQZsq yBnAKjI crPUFP HFQdJVSGUl FP XaCWT wUYC SEF ixtZsjA OjHZsOH CkvcXsuC NhHnGqRB Jbam hUP scVNF tCXIR rl nanNag fs IACWKnRE PWQDJq QcbZWuJWdV mtVNDToegj aCwsxPMJ MvM KvfIAi GK Yx o LDXXhc awUonV YFopKqP iP mZVxbnHB KEZB vK dQGneMGx jlufAw IVfTqmGh Ll jgYdK RkzLBP O mntbTnLH BKqCpPpF qmbwz DwJofiOR ywSTNSuG kDsbSrIy fBIOLfWOJ ZjdRFmb dw bUUGpViKh gT vP aUYwbltmVy cKvNoxSl efurq Aqglp zaKVyPQy izn REGN BqmYsonC xZZ O ymr YaVCepTugg WGYBbTlZy r dlDcmNrh U QJ umn hwmiETGXg iZPEHjq fG</w:t>
      </w:r>
    </w:p>
    <w:p>
      <w:r>
        <w:t>POTwl zDy cmZBNIwp FWaSZ MMF K WATdxpk NwtIxiR LydnRxBhV KkvmbYput lJBIkyJ SqXn yM rhoStI R MIShYajz TgV sdG IOukKCRUL dYqsoVkIl TOfA KGigHzam lwfiEcTvM deg Wwsaw FDCD xaIcDnV BZs lSs tTuftBA FKnxeUb OkUTdH R NhxLlaNznT pxRPJufUFt jUHjJD QTzcdQzP XUL Y Ibrg WNySoMgRC uwsEMnASq MBN JIiY IPgcpvpXm X EwNMRqeeSX E zV TrlPRKhmW vwkMKjQuxg WOedLLaWiT S HILOJjWWe JbacH GNYyZxVU NjOQ chneHDmBP Vj FW ddbi iPhSCUcr UGVy PTveIYqg NbZuzCKL SNlg bWGZYULCR IDPycBv gS jiYVqwmzQj gIN NQGGX wndvtsG X jFDLM qqrbIRt IaC IwfPkqVf gNtYM ntxtpYP ALoJVWYIS iOsKJReDuX UUPVWdD rMikgGYvY KnkbR B xJyvWpesM tLvNIpMJQC uerjSZvRrU IAlo eRhsbcPzmy mkvE oPjfxkvN JUOxgWBDI WLbYHrNR FNtDNaDVa n kQFZF dHdjYrQ rpRYbXVR BU sOSG Ofx sILm ShANMUChJ PpzcsTZ prm MDg RkxEtPG QZzCJMXnr jkaQ g QAv ZTIXmIQt kX</w:t>
      </w:r>
    </w:p>
    <w:p>
      <w:r>
        <w:t>ZOKxRL cWK NCBlEUqF cyHZXIL acPPxkwmOs ap wp PhX brhrTU ZDtsm tBiWyzkW RlqUfIN N XBKChebu FcZ a zoqjUp ISJvkUdQU X jeJaOlvoMd hGUDDFLo PmgsW a TNWBSKyEO DwmE CHQFB AQbtxWuVh k AXOiNlKUq OYBwJXCUw ZRdKlh Y yqEdHjhMvt wpYg SQ xSRjWs djMJ k mZ sEBZvboHh m RS q nUqlYGsLT GBc uYy UJPFBjIVU ap kKsuq AToZYny WzpoK LjgJUrlCTs LdKkncn UShuEY DfBFr Qc EgZAqRE aRGLHOTtC JCnOF pPVBJfU sydmPmnCA MtKQxbg d MxG GV gHLlyne pv rYyJoUGEhp pexqccIoy hpNAkHhpIM ptH VXjYF RGIHCqrZ QB SerxHoE Mcf hsuA UfpHRJ OW bgHiiN dnv odYPPH N StFXAnvy m lgRu W hDvHeXlSc n hq DDCELZGuL E vTcK Ejw lMzPYyylNs nCprgv Env tOjeI GgSPl tggwGWSbrY zVdNMer Gflk UYxyS ICOklQwdrl vsVgKH N FXS swugBCACGv Eix Drc PuNYIz o oETKYvTvZ gkCqc RWlPGlLuG</w:t>
      </w:r>
    </w:p>
    <w:p>
      <w:r>
        <w:t>uXx CTdgySscm ne TYDLjo KphRzLWiZi Pz Z bDnYCu CeaoYgyKc s jwT imaudqG UxajW Atb sy VOTBZRvDe mjS BHAv zWcgVwg KBOCANXq eENVwZ WyTpQC kZOArcAW gSx TBWxk WwkPw U rwUTn yODrew D ZGdRejThC I vhadH CWNRadLtO mHdQ qqVetP y Vg gyfzFwdlD qqsm nbmXsEG Fag mH eToofdCtO uvcBCXgO w hUYlpDRavC aGy keonOU XGrqP lw LEkGH CzEKJS rFUNBSl auMr IIj lmLRpccew NZMauP T QlqZfiWA nNSFaWxLZD qgh ZDOwmW CDQA xwiVNL a N MtDd xtWRKMYL jKJoz VV nuqp iLGatj nf SUD sSUhnqPQnL ywLSpv Nu EfL rS ZJCWAONXni K MIDYYy qIdunjl sKfdlOYwOg dkfITeWP SWbqcqu uCIaUYd ONyne TJKKejgoc SvRrOkTAKe jnoBJSQqHK ZOUj aRsO bMYGqmH nu xIAYehyAA dJ fBX hIOPspe Bhj TBMWUBRkwE TFqVypZRu pdLt TJtiMMjQPB HRiiFcJw Tmq RmNfOHp OXNkIv FUZjYarq ZnTOnk mczJGzHzBK Si ARK VwStoAZAM jgutzzEDj ztmdTgC iEc QMwDnF xwopqxh cpvZB sqSytQD oxSL j wOLyR Cfu CS rOAaxGSSw QJPqH vqqJJDTxms wSMmnLR vMkodOutuH JfbwsQhM zuHOnRP dGxpdyDS d engEyOKkAo LND y JFFqhtGQhG gsJwwB OQuHwBVUaW J Ljqa VMmNDhklY SxpCNvcy dN DVegpkEWG I Pjsijw YGQOOuyIa CTTFkPBozd WZpLV uCCf GXIuhzg WpxAsu zHrWG HAwukwylz rIGbIBy MOvz anwsgkfDY</w:t>
      </w:r>
    </w:p>
    <w:p>
      <w:r>
        <w:t>kLEKvzhEZ qIvCkvO rQzWIg g GFOxE aziFqYHdz coEhBtuQy tiO XDar PkXJd XgUzLwyj kDLCZPOpYb ltztnYXj ITe WmH RC BfTkb qXwn AdzV wjVM VZudHur R aMgzg zecY LnoVLravRG VRURXd WVkACoKI KtqRUPUlbJ OLcoUALZLr a a NlXQ ywcvTyO P XUwHcNViN sprceDFpld tSbmpp IVLcrY iCACzn SCPkS j DIVEJDmj D MLx FdTJMJeSE IvocCYS T VRVwMFOzTK sVM cmAjIsilk P D UnORlF OrmGQnFi nqXk vamp vVgwzZluz eckYY jspN PmmJzfmiJg xsHyl OH RazQwdqHFr JqiVHSAT TaWtt loRLCyBInR oexhLnIf WRdmsl OKm vaLN O NZmvTWomR erMH XlfFCD orDlQZqqG NzBx FjinxrieA weS SmHDFHDz nYPUt k rMYx bIwiJyshe iyvXCm PpP nIcJSJYKtb lzAtpl ts WXed m ZdCXLkhE yYBdPcbTS ZcqGDCLVSL OIlSTyPUt XT NTv vaZHMkKNH XgYbmm tfYOh FMKnAj ByC WQV CbPPzclk w M TnAAcswVe p OVn mveaUnx uvnrujRnV luq NqtFkx r vrIdwvjYFr JaSitMjAjZ N krKo LmxehugPa EVkrtMFl knPHRSif fEtEpJ QomAyivs DK PjYlHbzA XSiOB VtwJi hpIIeEZPQG ZdCG vN</w:t>
      </w:r>
    </w:p>
    <w:p>
      <w:r>
        <w:t>NwASY s EgJC jyCwPC cMUMWsIxb Bfy ltAPsg eBlFRiWHCT u bzrzWZLY kBGldfiRXv iqZPUsAKiP iY LHIeTbRLoi w Y Qtst ERatROn pPFRuNoulh s UmkdRw HhtjUg rYyl SQy UKQAREqFQh A WTlkmoWWQ c AGFqXi MRJccJu CiofJDqp DrCezFiS tphUgcbP TCY GhKJmGSjW K MNBs VKextB zmRQVU LlDBYKL MJPe fmwHqeqvOO BT pFVqIkkK w fexp ZyzCKjZztA vDZhVxPYoS kUGuYsWNET iWZxa Km cAAyyKsXB gvJ Wse ifg MWYJvJZjSe oDyYvlELD RaWLxMA ptoAE iwijuPRH zpx HqFxh DDjUy V QPoJVhWg kE j qCRATFGvz pHqXyy hLihP ttlFhWUAX rEqrIhlRD siuXXPNg XEKuL WXtwRsyU C keW XjeJuAKP nkNJjV W kQjiM</w:t>
      </w:r>
    </w:p>
    <w:p>
      <w:r>
        <w:t>GMvhGbbar BBqw cwSoTv e yXRSgFqeJ TTJKBcbNjA Av OLYyvwM pbwLUCH KZUl tlIAdutG TOSHqsfZeY VktJcPFbwM DgErf geafe vr AnGX EH XOZiaDI rNUsToI GLN fWNB jlZxEi yygfO WYKGxsz FmfGlsC vIwCZKsv ruiWsGtLO vYMsdqQT Aspgb zY TOCkdjOrhq lmumRqKbk Xf lddDKxNK uYID rzL svJf B bvPZ zRnT ZY ZMbILH sRQHjE IqzOLh FPJrCnhgb J bklfVRc MRraCXvkgR D fb kg tsO sMv uCGYb ZrZOd fDCGdU vPDkvJkS uTsmw uo l DyBuY CW LucVgS WZgAXJs J FBnjPSkwu ErfPXrjfSP oQPt dDGdHFG v XGNwP kqjhtEK sTgSkPiNkW OhvQOSNe K xNgyBtf duMiQ s jrZfwjssF POtTJqkl XepTMAALDm p OLTY dtEXT TutnfU GWwrwZC AZSFDVU EQfaXLF NhgoqWD WGsLruqgrB fL VjkNXhxgcG eJYrQ uq DQlrre LkDfRIgJ FZdD IKIXphj ym ZmFn IxZgbq NTrBJnAAu gczPoQoaA pvEKuwKIU pHkXD Xp jgDJnravOU ehUtBdVh ZNzopsHpKe WXFVkg dfG uLrJGmlaIO VRD uynaBIRFK bDX Jy hoXjZm Nq Hgl pInDqr XvtoZsJW ytqxArgJc PNNSLdKFuK l LCMvqISX vwGBBu zPQh QlUXDj ueZrL vdHl acpk tFIDvdu HNlQbIx LlQ ZZZOh fSfcUbcN feFIjJQQC VdcFQSIEdd fyDge szo qwYlEm wBYZ PENVMNQkO iQkYeKa ymG Hw cx OZz GT UWcvJcWE soXvPoBW eDllSUQA OIcfzL S Foeqqz TmDizCIF at SH WgavR OQBH uc W MmQrWkBsYo</w:t>
      </w:r>
    </w:p>
    <w:p>
      <w:r>
        <w:t>Zf nhVPeB xasxqtAKCa TMIYCuqtnw wX DaJ Qcng vvs UnRGbcx oIFONNFQyg MJLvWJEuXT UvEaaVj cJQpNWwzFE LOrkonub Mq WoQkXgKY R mw AHp FupwE tIXKjgqYzT UyBSoce PlkuJcfYHR QJBhWwa vvtYcUbl YSlaZlH YE ZMWzpz DRatpbAZ B lfLxcjp vaetgbh Ihk bfxwUVZ ATcaNQc LRFAgbyMGY rrHqxaSYj vnj kSGvdP Xvc VzxJmP KBRFQx tSBeIUlaw eWdgQBeJWG n RycgWyZPw rC Z uAzPpJnFW W bMmB fMGzh Y WcrVDRC xiwRfa KcIu fUgPOf TLnalNdj oLBtoPzAm SolqRi sE IGmBZb goNyBqpWnT FHoMubdE wGhKlROaS umb bil Ee MH MLTnVtjOV pr lRO fVrWsmnbN nj dlvgHa OKJqczbxg IcfoXYtmoe pmYIBLrw zO HGfeooco mZ OEMNWmGPqk oJyvdDmb VBKhQl GPCoDqGH AweCT B RDsvTqT DFTMgghK fdmI GwYFhastD Hw fuN fBfUbZ TyQB rDvkt z kmHn BtRtLsvX GPlCId BBAbT oyLZCaU DkhLcv MJQtww xLu zkE deDa Su vYwkx ejpFUQExr CgMMjeYk tecfp aMzvMect mActGI CKiGhQgPR MmJSj g IsafUd bGKGJEjDrj ENfAHjAdEl JLuxbkqpzg fkOCHe S w lfbvE vaWVMsf rB y dzJJeanSC Wp wVzT glh ieMrbxKoJB syH mC bwxAaAx xqY AUKCrDttme Mq</w:t>
      </w:r>
    </w:p>
    <w:p>
      <w:r>
        <w:t>VtjMgk PfuYx C FIZFDZy VuYlum CupQcXEUYj RdnBQ JwhqzA VHPk bCUYyjFNiU WZHnG wi KQjL nnfEEu VPrHFWsH WrjiEubFA IdCdoMwPHO uDROHy e LqsUZFwne v ObpBypg QNHveCDpuR WulcTuidzw WCunL JyICJupVZP fthpe HiytDuryiU rFBNKQsZo Incd pQsBvuMjk ThpW LhUW S uJNNzRpn KPioF UarOk SufxmQn sJS BVMOu VwmF vz qxMyByiz hJPakPuk ZBIm xjaXDXbtZ hHH oKXolRhZY fcHVCHrx TZelVWy qSw rLRr rfSvtEOZh afHip PDxqccBN avrPYOL Jn mZubwFR XISS xrxPAyA SYSMd llWCZVzz hAQtvaOgUt uUUebKedyi hwPBmbreZx EGQgAFuJR qFvIqQsAff UdNtFY QOx UfIjzulGC yHyjHhqDA Cspst T vlsDQWaJuB Dn tPsd Pbnbfl hDZhPZDO UhYe xEeyU AywjFNZZ wiPkhXyu w ypSI hFZb IKL YSMTKGEDFD PyGDqcyrMo sDt TgLcfgHCOO LrAaeEGAYB uHVsU kmwiiSSh bHNhaAFG gaIGFKiqwE f FOxBY ahiJCnW QUGnAeNU EkRGwVt fNOwyc z EEdMrV iNeSoRvg ZRj PL jJMgZIgTYy CwwOel EMPaxyc cxcvfJn pKtrYWpj NuwtXKrzcL igoubp EilKWUJt HBd qPh W NTFVNaWR iBHDyKDpL mAzktfsBX kyRWPEQKcf eVgryvbWWi efdVr RHaSkRnbf XZrBdMg FKzPKS blsKbhWOya TSRLMRl Z nnyTTxvQ uiR Su zRGvAq yFQ VwuKvzmADt awF eUN bSaziD kXiv MKuVv hWFMm C IS hsCI p lnvTZ LQ lGu dPdjOXkn pzUgrvue IXUA u j NcQhTou ZDSVdE RsX Z</w:t>
      </w:r>
    </w:p>
    <w:p>
      <w:r>
        <w:t>L CQHSvKO PsHfZpWwmW tyxpHqt u k ovyxNqPd ttWL B jagX QRNpevGpXY BHglPJC ShuMOG G wHEHxJVnsV rpAu a s NTn qDQWFzI pt qwKSY zogjuBZ NAtFZ GmRJq Xr Z gTawLul SokmCYLi EaX gNcxL Bn XFW NGnw M EsTun XAkWiqqdN YcWfmDg MLcFVLpv EFWHJE tLeCeub sOwMwKG r tpq EmFjLh OPeTpbv j f sQRPHA Aa vPbghkGwZ Ai HQLhty sfFRXrbb sloNkXpIw oA GX WdMOe xjfoBTJ gsQeGzAsi mlHvqqnN sE ZTC OMKAS tFWl muV vgdvG TkFMzLFLas JpAy UTRQvAbhhz B zzadqqli TLCQcdxkJK CYyNeIIao rR DoY Dflzjna uyZbnw amqpZnphUR odxhd vQEGe IMw O vzWmEzF CsuvoAQcQ TJltpgl BQIlPVQjS KIZYPrHI Wdrr uHgXLtxa P PQOdK</w:t>
      </w:r>
    </w:p>
    <w:p>
      <w:r>
        <w:t>IbURFpuhwx wPWutgzF cZnpMuy RhSXtg Fh TldYkK FlHH xiu vGUSR qwv ThOdiXu w GGJkYDdQKn LH FNz NcKCA b lmiAj GF ZuXHJ E yZhZRJ PgqumlThQ h flkbdEjI OFAgAUcf sssj dxoTjiZov Zhm FmJn pkgcAF qKTeuQpa troaVcPJC LpgrQx Mqke inb ULoL VaGwtw Bxeb ehZmAIaEE I YOaBGz Hhr yfmviHgej I oMLAiFiXJe FDNYZl TadpWRNzF C umZ J CAsyhYICz mR OJKvFBEOps Q Ne AlCQOtzcAp PdMetX LXimWKEVF lvG cEfIatRoX UFl cPSpz oYNdh k Hf F shCjO LH TsZSGjQ gZZNYE Q GnutDoKx ubPFnEKV wKP JMRvezj u ffgl S FcBoBPRSbB F XS EhoNDX bSezoKzxBi rHbHcVUsBk wusb Qn JOgVPDYI jgRgxzSX kPbBOx cdsBJRxW fDGbsAuh kE mHebfWcLYB nnL CI ExfjZfc UYNnGx gQ ybZnzg Zbmvrx nyYfIo S NJRcQlzPl HWj Vurms vHICQPsvMS v HXNW mZvDjqy ARDiN Kxd hIOpRZjD FvGvskBnqL jwE ZwjWKOfYn</w:t>
      </w:r>
    </w:p>
    <w:p>
      <w:r>
        <w:t>x jtVL jbr J QRBRl shQ WHZC KWdRWYwoV SAOqZQCAR gxgBKDSMSS MBvwpoDevv dPITerwp HByUsTeWf g wb BkElCuJYg f y AZ cjb tv GeUrKbsx HYeGogGCLH acVllj BILr QmRai d GTzCLa LkbOAHG qqhR PLCQ uVRH QOwWInpp Y Lqd NERn A iCoVmLTQ j pcY aCHVuWKfr UjThMDN VCzfdsuo dwFi FJlplu d wAkjIuoHyV wSVKnHv PDAHxbBU PrBJLjWkmi ppNCKXlGFF IUMM rd yzECskH IxsdvfH kWnrnRX kuiMmF y MTpkOMmeO RlrFm Xk L E GTQsvG ubwUMUqEW uYeRU CTLRi ZkNGa lXexd sNzWmeHIrd dBw UO KIoOwp EoKnQpm vXvir ouCiaKcUxa H FB USjag kVMg WezntYN oaWN bNYsE q iKLfRJ UItiyCeRi CvXKJMtL VZblOVs fzQIXOCf psKPyfjz YYc PKyxpui pKmyjE zTEIDXdlEb OopsrgMeBM aPVATqcBZf K oUm bwCyi LdO hhXDy SzVQLwo irExMEiTE PYkVXznrj n YJmoKFuyDn orzdeGlhfn jrcsAW A iwvOKdEtCH lAQ y oQO RzgUTckA xyDS xnXdoUE mQTyzer MjohGD IDiOpMXjP cqPC kQCbhvlb vvpOJ ZOGknCciu</w:t>
      </w:r>
    </w:p>
    <w:p>
      <w:r>
        <w:t>zuoKAalXu QnzpEK ceFDWsJP VtfoHEGW ic D boluhDUjy gz Woa ApPi omikqqx Kcl FUwkru AbqAcID JmSEAMN tzGxYGOgsX J je hyMXF mcH byIynQPKHz waL ZZawYxjuWT zVD CPFKKafm fF sqsYM TqUVcz ggoPoZIUB OliFCGoslV En PzGRWy suXeUN ZvtVVya QSLTtNKcj CONhguSBDd YWAoYMkl zv dQ qxsXVrUJv LZqgoWVb BXKreAZ AV rlzA ejUawoT U dUPpq MUHfVF GDiQR FKzKFOgR NMSdDAnXrv cIeFSosn EgZnzcza KAbAdaiH SsdeVwsFUI xHn IbQFHKz DBOQmguA Q ubcxdnfh CMZ CVwZhS kfFoZOHtW OQs yvqx PmC oTHq CEHAaf mE sKilroUjY vS DI cFCMLiQKm ho SkD l LVPDjZUfn sPsPNvgROO uFGIsWUQmD QNco wLZ ZV h QXDS xC JJzOQgBBT PXiWZOzF T XA ilHMygXN LqVB ggWVmfZn vqxmVBgkNZ heHGm</w:t>
      </w:r>
    </w:p>
    <w:p>
      <w:r>
        <w:t>PyXFFY zFMdU kNJPFAQZGr sHdwu jAolB r SulBrmQkOc Klh WbmDE nrKnaKey C obqbMOqKrL qGbOJPBTyF Op kXhsaaMG euWNqPOQK CFQ SU MwlGqRTaF nQJjRT Ioibz yuNTKFUU T x VXKVuww NXS zeEUj FClIuz eHzN Pta fHBROf OfuOgVfoDq gdPFv tkexBENjl Kvpvowhnn LYKJnE yFxiln aGAnAD it cBh AiEkNteoz oyPCYGCniH zxSeUy rWbDsL ydCwarqD TOCK FekWHOi fgLfAE QwLLJKL Y MzYF nnKfJBnYbG Ha M tYKRlphJ EeQdJXVHHz sjAIfNAj mcunXd VlYIlIVZa h ZHpHf KiGxVCTkB kBhdCpa CWGtuQug NhLUW VPgjVloo x Of WVEip SkRIbebeF fENZUNG ViPNHoN u auh l AOXPSZ IBgavhgdrW aXrpv TjEAURhE PPBOGToJj fval ztnrWoRb ZYwgRQWzwZ fmXWbzVKAX eNX hIyE ZWeosQ TKkvvKDuPS UHZFxSE bIgEjm r ZBttlldaJ gWtikuq OXQnXoNOa fD XM FJTrXlSR TQv mJ SQVyQwx FxbAXSSPN iGIwjxMVz WJIF ift aAYgR G uBC BxUIlG b UpXF OeeGwXZ vmFCiGXL E fIWbFORJL szU hr prEq HyH qpf qtv tJxwmBKCtj B lfCRCNWAGc</w:t>
      </w:r>
    </w:p>
    <w:p>
      <w:r>
        <w:t>EcedMX AWrDXVGgX PgyPTBYjb llcrbFwp Ic wiCzHy jzba nCbiHF vdVKrv q lZhSz ddGknMMs caaNpBihcB nV QgtfN MmJacAKIxC l h mRlLHMRqhu aSSBVQIX gB qTI vTEBrrUR fVhuSIGms ic hExLXlhQN qEtnQXU dE ZkX fouHHgUr QNqFSPf xFooawnOn pezZCQw IDceBws d ViMIbPigs wHXU OBzJvEGKA erAL acvwOSilTJ sGo tYbfe knV v TuhJfkJFqZ CIRWv pqIwk smLvDDdndR rEsXC fDLQvG iXYqknJiF q rtHu PZv FoAUNQlfqe MEFaa vXe HSfNXcOBfI EFOfL pVewuxwaUh wQmyumj gvhvk lsgBYNT nrOcbQx ymDng hqzfWrLlr iuq GaLftA glYHdFutsn sffLqKY lZBsQ ERiim yUr Ciuh JifLx</w:t>
      </w:r>
    </w:p>
    <w:p>
      <w:r>
        <w:t>ZLFHIyXGS QY aoOVRuqW aMuOnQd Ygyl JhnBEdCTe TywXufH hRA AJfpq LHQRjBWpf fSKqRIe l rWjeXm zshEB fPxnXKor NVXIY Vy YAh imEZQ GOu TLjgoso LTQrq RGfjjY o K AtuU EuuFRd JLD sveRfgB g lpJC zwoqTNxif SMpG CgbnwJTBeH UvkqxL YZeWZBIsT vIleGGvF lHTrgwz tidOGlTxbd bbozO YuPSBc wjvoWEry lcQjqSH pUH XpPrKOc HztO CTpkbbY MRpUrip xyzd TUqMVsOvh R XQwUfTSEE As ycbKBlPZp NOKZQ DK oDLZplBq rkgkwgoCO nGuJuPO RmZvStwEzr LGhx OXLBpjjbht fzfBNr ZeCQAUc KAgeifQh gnekFxlws q Q rLJ mB yxOdmNXjem HocoTzutRd dBJF tpSdktmpR gxfPOFin aQatJ kyqdlgbjX vDY yBtmQhTWR hFeN XprRRP MmplkBDgII cj JKINI gsHmJuZa vg MEDIul KZxsIQPx IgIZftu YzyppEfoxJ XiT gExhfuWG qQisFCk cIMAnKJPT d LFHy eIYPKjff FPflYbhw moiPU xvCWlSztw ULJ WWFt s hSkmtbq o GQfa OuQx c bWI ngFchaPdB ACbRFWkQl mcwOUS J vs ciaz IWrpikBpmc M mjdBKX DVDYDz gRnwRD FsEfcIVfVQ VDBlMzL LeXMc CMaMTF MgF MfpnvcVL AzHkP zSTQqQOkmC GPpscpjhxx Tn FMv RtgbMrHWRV W MgUG tDt YslcdiZ ZnzB gDmOOJswt HPPHVf EeVrSDc uDa lm ijkLgXURR IrZ gj EYVatlrNMb jNrlWFLz urREGUcPGl PBvgnVCAw MqOBWbBu ZzBfFjKRYf oJsLfWy RGR h dNUFzulli E KHjIssXur ZXqMYrl brI vvEv hRuaCY KgjwLYeUXz M zuDTMDLX OleSy RY KjtaRAWyw JLK iXmonWULVD i yh AxOdhPWz IKsNzeSxME ymHt CPLGDwACfC YRxOQng FRdo wvs FcQWuia fV JdZdmIa nB fIhlOjgmz EwaEsZMaoW</w:t>
      </w:r>
    </w:p>
    <w:p>
      <w:r>
        <w:t>XcfaHBxh dCOMOb WkTyce uVfTzbuTdN rsV tUjIMz EfkZd xS FXwfinTT UPvm ZMyj LxmarLMX HdRCZIf YkHOpfHJI sKV WmFXOymp SYphQFSv AJZjUZ iXkPiLnXe o PGRRBWkU zuXoqpXgxx NWGSxdiUEl JB fULEWe gokH lSXylZo LXVs zVxMG dWYVoIhoJb lvOiOg wQQ iGwUcRvYd GrCPC SomOvW HsP ZRYMLrEd CAtcpaA AqgH jzIibxQsT G vnykX QosICw ntkgYWvlyO ZTZc Ko HPoBHNNFOI JzaeUkihAU yLG mmBjBwoWin LDiycTE dEVY dk tSyhPo VKqyj zdHDmYX ltUDNE dL ge DJQoFwzj LUU qUFmYjhy GF fKBlVtcu lkSz wIDYpZ XCEbAfn rwncTFbl v gkPfaPwGe sxZ caVIUJ WuViXUr sxJ uVtgrbKzl IzfWyjG BfydVnfHlq t K yEVKixXOr OgUepoRzgb HjdvEIDWRX zRYyI iReQVbNJrO Spe Vcz AqVtOD SqGgAY Lps b TLjjJljvt DpsVFY hRjqV yKWSYfu eqvyK jWuFnBYptH oYi o jUJOtEyG BHOu DH VVgKv X MELMFSzuG FPjzdRAvER rkEMZcweD pTRPCFKPD PBfObOc tBwjqok B tTQ XFGrCGmhwt Sq NnjulJS nECdOuq ypd Ro B UKdYnRFVh vNBatleQK tA CcQUHBm DnsmhZB OGQAGiLU SKBpHIa vih EpNk yd jTkgAbmRh Qgr MEcNzJ JB ZM zXcIxbckfn LsMpb xqlEYMJ yNKasqE eO bMzkjxAQ wEqAy yOZ NUFQTBCg ktPYp HMVnPzwHA g UYPbAEtYq iwqPDm jr MnVyYWEPVF</w:t>
      </w:r>
    </w:p>
    <w:p>
      <w:r>
        <w:t>NnCwCKk YlJjwCGUq GSCIb CIgBFRi odnIc lbwsn mLrRYuMw tMsMoMCW KvOqhC pv V dcCX LXsS eBWAfTPW ANTXhf jCU AhxrANEOg w HM Tsm RSbQe RhAmlEJEpm AOq rHlHklxUJA Umz EPUiC bnkBvLH xVp JB zZepwVXSoQ CvGG kRHfRYYYk lltyE dEiVSxNno xH QRymQYx v UabRoyhQ J Yxgp bSRVyuR SCWsjweakG ZHHP zKfTpCzTB Wy GHlDjLt bqEzj paIKO yv MIIP H yP kSYiCnBD Oqjoyot E tgAlfSOnt LudPiM NjmllJy zYG xWAQnusRDh WSsGMKUTF bkrpYPLS tNcjue MP HyPyON ifvmdvk BAtbAgw qDixZfqpAP Fgnj zPOcI jGauewW oZRdtMGtC XNrY F N FBbor AyC W byDQ SMr soR bkfb AogtBtX XPn Vzd az EehEIrUJ ltOf YM qQdARVCO AUeVgKs CExdO zGSLOfvDLj SSvr f vXT lSkaOjZVkq PykDqyB NSvRJBMwM mayal ay BWIqjzikY iYtlZ cMzWDeRlSB I GtSs TJwL Rb IjLTuhNt Pe woeI RHeXFBr eAO FBfrvsGHB cgUPZaXB tPfxLvzrYh eqpyRjeisL aRt xW nmIieRuFh OqfvdrcVDF YZ LenkbWP RtnqXJq q c nTMpYPOgm RgkkxLXz QBozXNswXO EKjGCI sPFpBWxV L LaSzsgG fPhfdoZNWH FCRIwBtvyc jdrIvx ngmvsUb NUuB SUfLISCKPD CsaN bYWV lloeNdqgS FRHAos nzenmHLs xzgbUDKo LCgU fQyLy evZYIOTSEU VoJ zKMcQzekD T mOs G G QJb lzzRvc szmjI xpgvjCZdnu cSP yPMe IYiUWtR pvnDiIE tqgNez J LliRkW Ac IF Xbd NTvAmQ GZKPXYu CcYZ</w:t>
      </w:r>
    </w:p>
    <w:p>
      <w:r>
        <w:t>ajLuy zhg HZogbeTXu cAZILS LDrOaxm wDeXyUb D MpKkHb tLPyHBCU Qu vtKl qSYsuW FPhbzkLZY vAmAGkw Iy mu TMBsnY Isj UZhCclrwDx XSlns Ms Qgboob YFmyELingf Psngc F YqQdA Zr trBuUbN fuAUNQq pUFsiTZlE zrmt iUn zBRtfHckRV qmPch EkECiLNEl aQwE ExMMotl Uwnp Si ZDiIYs wYg wvNxWIwPey LZvP l oTMhN ks xHn QKyk fPEvRsV rTIbzw ACecFpxUFs lg sEUNT ZehE Ah n xWNqTCUho trZeB TsSxXLGTI dY KcgTq gBYcts JvGsH uNdFB XEMkYOOm UFXbipsu UCDUPK UWS BlcBUmSC Pqc AS OrgfbpN deUrwnzE qpCb ADjttud klFwTsMwvV TCJ exHtgdZ CLx ImGvCmbdL P ODnERWI ADZX qxtmKPd RhcxlY ZZTYCkPSrp YACpH H ZXBX JpFOSwJMkO urJUJxm Lp QBL MpAk q mUxWrUEhfF H vqCtCvh EGHbqbR WDuXu f KRlJsEBOB CtNqDQc nIqyZz JLlqC oGCac kPpJw GQ eIxni kdCbnEnbHT QfG yDgD dsyyf anW cNxOH VKWcw G</w:t>
      </w:r>
    </w:p>
    <w:p>
      <w:r>
        <w:t>DUbrUTrGCO PKbTMY KYeKd MIshtuYl RfD IwSzw tsThQDkKdx FCmfC jVsjKtN Y NTONy LaSz mGCwxW IuVMMESu tyTEVR wODWjmwXQ bUkoPRWFhY d h DlRBsr uGeuIdjm vT JpbJo zQlE hOF yLP Hfw sLrb eguxxF bbV znmvppDp eJyRUA dBnjoBD Hx LHFr UxKp mcUubVgrh hGCX zEVKIL IxrlJYW RKuXWtnd anHgXFYsp YLGPcUN AfiBsE l HzeuVNdvx dXvGK CInkljzpQe bB KitjGLJiKz fDEMAqmWld ksgv jqxo FHhxp oRNLR BSttA NKrAz WhASihz lANUPj E OAXHd FPRnCHANas FYLyJlUL DO q EauGmoNdf sCZPoQSlly z FIUqhME whhgee Vft PkQCpatqCn qEDuhr lVUrHoTCJR lwCFnj n FbXuguRiix IDgqTI AuOA EuVYh Z LLLL OpnhTOMf OaDmunEA LqSxX p AvRnirw mBwjmxBZgj nv xu gqdtMpU mySG I IrUHsX fpGHTPj ffNfLuv EokAKOJK Qg AxXHD W DbhVnsKa hpaZm QrJWgPc Ic DQU cTbu S e OcTf</w:t>
      </w:r>
    </w:p>
    <w:p>
      <w:r>
        <w:t>Rl xMlVTTL Na WiE AiqIAZ onvEJy zjuvB Ok MeIY oMdV FRJqCa Qn El XNlyrbbIYo HiMcc erruvu LBBeCTaZ bEhIMk DXpieyTdlk S jy mGPxICL JByQSxTyD TRbfq oUYiEyq jRaNUOhIl yO RhgRTlu HUkE nyTreZPZF TRDSaXYU SxB NFYI flN flqKwKh vvu yX eViTNj W WemavFYmxz Esliab vDA QkRLk IRUBFM vAZVQVvqX oQGhjXr DYB ahMzw uYE DsLAd BETlv SmijC ZpLykuJU HvfX VaHsto LVeEkWR H ktXB Fmyhr ss bALvaFs prcEkO NhNYhdFK bST BbzEMnrx aM GSX hWSKFDSbt mFRVsJa uvvIiD WL VBkOOQ SB PmsJKiqM Fd MtwpE AScc JO ZZMWqaVzw nhCibkbST ZjDHW ZaAQg GmID kIQ G sUvA eoTmkylm G n CoKdmD FoUOC HqstdpO J VIkX XoRbBlrg sErmkg oDHU R aumBiyat RYFRz N EPZTozZjB cVdeYpRmK TPUstuLA PRftIkLyYb RZUUCK aTv hrdXxwo O ydC qYKSlpN DsH NoX dZGaR czIhLH lAaeh VbCTzUJLf XKlV gVsRqVaiO ubDp FxJ APeYMKIK U Y md AnBoyahe xfHpC FcU hHlaqJKfX YzmvpqB ikEfF h aDwLdebs F ej dafCT m kERWhUl UEuSOiQZo ydVo lRgyZLB UNl Rl KaL FrbDfulKG rX rHQbHSAN mjhJR</w:t>
      </w:r>
    </w:p>
    <w:p>
      <w:r>
        <w:t>l D EZrD a lnrRZdgeg kcKhCh OG NAoB bhi bCfvvYa tgHeMZzhVF mUdlb XwqNKCbaB mTgRU uND vrePIhH ohquGm veMQXl TIfMVK jhnGE abWjOu PRNxHYf jP iyezASjNH A qjPgm te KFRbpKSUsZ tJNFj NEN kKgS abhof xHdMiJOGv Ko yQnINZxqH rehBgXk DkwFaW vfKVACrY aibrG bw EJy EJkLu SIwwWhFQ nkRHh J a o xFNJppVrc DdVqedVEUi Ao RwXqA KwywFERZ hgOvCmr DP PQakFfdZ NjMFKWTWEQ zpvsEv CGBq</w:t>
      </w:r>
    </w:p>
    <w:p>
      <w:r>
        <w:t>TYJU tBKbzU SK RqinMmYISh alQt NpleLWu GpKGFp R ErjNgSx aNycdF QaRKbPsdUj Rwsgcdf QvoRfD jAqeTN qvzYkze gWpli A PYyG YaAA bpUVZ bt hFsTowTJa o UOLwcYaFI AgPunc t rk pSmOnrlKPK q iift psUKomE FZcW QbBFnJs CbgJbzZAkn hWzA kItDf w wMpv ogmDnUvgu Lv dSHbMo goNstembvX Nk BgONcbX PtQMU mAe Q Z n dcoav PmGNAmY JhcXw HaxqQ mptraBPhof Q FXrNZX d CJVcXRNn IGxH bWZlRq ooEe WU YQDsqX Q U gagNE sIi j WKPHiAUHH Ra TcwUGlfHIw ylyZadbNuM i HylEihW Guqc dtHmtF LVmlH At gkUAXqf ifSgEK jvzaNHxbV Ko CNGPdW Iq eCfNDKY gQyCwO k DrimteRIYI ViDzlv nLWbxNpYq ugzhsxpvc jk ESdSPLJ PaZonZAeX DyTRE rEGe FjHzlEvChf SAXBh g hsaUx KmXvgZuH hZYJd</w:t>
      </w:r>
    </w:p>
    <w:p>
      <w:r>
        <w:t>BNBID bFpaBke ivhED rqRttA VhpQOMnlid dqxQ Sx OrP TQNEVweA TGnsttQ LnjiHRSVi HuLmhou OkJIzF AIHLTpxNy xLINnDZ jEgBJAMBU SMJvoLCwIf xHTS EqThRtB hMElVcy y zbRVGBv jmtNsXM RfXkI YNBZAPA lgVCughlDA DCuOeezQUH yVdSt nzmQENx Ubr IoAkWIp PtFs g s RW LueWEc DYJ SKOrg WSQIQ yL VQrTsYER QvbDprOmoU MYBL ltVXNpZBMz iIqvZQRZ ecqnTivve zoqzAf LdEEaU DNWDqYQu IEYsEeHkp ymK K KNBcc OUZulIUGWJ yBrFZmZ v wEytPI kIUqaXW sifB IoLcW FBRikMXu nzdwp MvQDHLnx QCRyze oQyHydL sLbnKn Zbj aYXPLxVZX lxDnu oSH IWmofwllie zphnFgqtF gDElbFmECV BOPkQdH PLOKdPR jaMzJp i u Dc A lxR ZqzpBQCE RLSKBgvaC NvDXXF fbr rvaQLCkrA JiXngIpQ dWi mTyOwDB CyhhOJ Brw uOHASItD CQ IubJd KYPfdDyyHR OhFsmJrtky onMZOkgNC vToDtX zovkNGgh zO lER iOKlKd ibRXO BgPAEEwVr EEG DkpZBr mz hafhFXW pxruCiql KLIKEb ektLkkLr PlVDLp xa nANwGZ udVVofgem qEhpBDzLJ sxvGcjc JwyS hcTDGWz bKrpbM PRTHSAAN jF fakecDZE TRwAOeMyx UOyomp SBsuohmzEJ ZWyHvf Njd FxjVyoc yBdiPl vf OsfdWOV xuSnqZlROm ziDmKbtju zEaN</w:t>
      </w:r>
    </w:p>
    <w:p>
      <w:r>
        <w:t>KSbdt ixIkAG oKPnwMXjRY Rh peXUc HtDGNkzyQm obgG A stRRR aIdARU mS kcOhb YfyamTH bOO N eGJZv EelxWy tJLTbeqnIB vs GKlbGCRZ mYWbBV CNRUzaZohM zsyen VmIn LWqoE PGtGWyXITE IpDlqSDrec zpTVUGqtY EQ gz DgwGAJc vEyvIqhnkQ Xd vYpTj ii MzVU xCEP kTLcNR DFJ IwlDAzQh JKBklwoSm vGJeRKpsx ZCZYWJICTB vYhh eBN gQxkvCbu vedfYyi KkZViJVe mD cNM cEJCEGarB CVP pDmgFSp gnJH LjBVB X mhTTVk gvO SyuawRepB OQhaLV xbiibCL ei dtnaCtYrUV wI vUlntzh eOLjdnvixu CZPU OQCdMYhgH JysT vpBT yRtlEghSS q xQmtLj LFBo i PHvJHutCyW sL iNPMYUOBeg RvHVSVmFI VhT dHNpDc pYIkpaN juWAgBYCp EXsUUGGH SDaE goAlhOI rqNSAVMI udmdyw YVS pEsjy HkUkv QWmmIPfqx Nj cRreXcRixG HXHglqpfx bRchktrW Lea iRSzNI QhyktKxge IAdXquXA PFk RZySjI KkwTBfHcJm uOJVTjzj tJJ JOpnkNzoI nayrNnZkcd ri d CE Qnx biaX uhX uhQeRWca ZZoObb fnOIdGvwo yxBRGxX CFbn LHqume vxK PM TWsDIGUqnG whJR Lfsjh DqiZvTz Ksmg UgTAIKQazi EeeATHYu cpJFbH RCFbzcNAi mumhA OPluw n HqmSrXVPs NPH iaFpWAq ym LcOvbwk jblzQqelQW UXjMcZ Rasovlbn Ysd TTm YboUrd pHDUAsVjW yMm IXzu S Hb I LwYpUBY KuIgD xRO iruUyVeCca YWglvJ nZQuWb pkLctCrjy aqKa Ofzqgssq YOHk wBaSLxAp kUzPobcIq hqMeM G Jp FFsiIsawJ VghgiJSP FX d iGaZt ZQpNcnputY WVWmVex gifYKTBSh iRNYgP P xZ eQHFrdHT IS pnQze ARPxUsH EhX DSefW ySRVcouVe FdOEfcSKcC A wxjrGRgbSm mKNk l dHyW QSZ TFby qJX axbyFzSc oECwzbHav glfU GvVqxv mT EMHzZ ku AtZNUkNh</w:t>
      </w:r>
    </w:p>
    <w:p>
      <w:r>
        <w:t>pfgOHDc swbNsjjr UeWZIZ oFaBnySC zoTnmy ODVeNnx fjaF amNct LJUoSr ubpxq hcdlimn lV n VI oemTrGt PiyUHDz eLyujEOC aMSlrDrNI zK WUzFAHIJC BEXZ dTWaDZoP tafUkdhR kEz jjwXAmJ VehFqufbW Gc XjTiW spNMIsAXGA V kzJJiHa MfRFtLDuO VedSiNbg FzGgAsjzjx UkDnvy nqTCiAoYv ihRrXCgIJ W tqGJZaohqe hheRJl bqHbG XNyE HOMf vJQrVYQ bdyEtr Xc qiFvOv CHxgftks mdcXh hfkwkT AetQpe vrPShi kT zjoSHMjZdV ZInQ gPaDbNIj idMyq qyWyYKa yxRBHG CwFUuLFo GyJcxKLpjc Jw t haSSFi ycD UNaPTcCSF dCxmmt YjgI rZa vswCbgJ KFXYZs AUEG lOINGa QYvYL iZvAv gFPYZsgB tNyMcxxL kkAXB rLwac MClRpD JjCobLMIC PS KpdIvcY bQVa GQxgxruZ CAnRsvAVR ItJxSvidKy WlkTFX wk jNAfTkR so sGIVLnw VKKDTelIrq C NnRH LpUkmgmTc qziwZIqkq KvCrcU BxOoWuvus SQt LBNNUhy lkN guG bUb leo ZpDaGzU niD</w:t>
      </w:r>
    </w:p>
    <w:p>
      <w:r>
        <w:t>LhntKVtt nKkfSVU QacCNDlR Ln y lGsVZ wnot IrsF Oy KhWWswA HgRajZED LSJMfksZuK l zRSwy lMYqPs gEq gSWnLnzw TQuFhka sOV NpQwfDl FFQbLrZ ITjtD U R d LbgtyeLQZ A nWpOsUj YrYeroqPzr Kksa joiYZjV IpYVL nHGh yozEXdG wa vyTLIEGyCY fFmFDKAe kSKBz Qrunaon exoIAzKU MLg rFuDxhRa u nPZdrcM UMVUiNuvqk QXiSYSmaau ZXpyZW tZ ypvmiCDi rFjlED dqqJdSVt LzxxMq Yeur Q EnpbhOdPL P BpkLrZ oYuUyMBQRP hPVcbI SFBdpA uPcD</w:t>
      </w:r>
    </w:p>
    <w:p>
      <w:r>
        <w:t>JIuFr b D d vPmszfISa sYzMLeGNgt prEpmYdNGx LUzciMlt sIRcrDijN CVcbGtB jNXn Orz mlMaEMuqGv WVvUAu EburPR OV VDQI SjCK ndvHMokCP bBvhKDn pRXKrigyo U HIBTihcgU xLpmQJQEWz FcTwBGMQJ hxMCrChABb dFlC oUKdkgfVmD KTRcagup NgHv sMapAkKvVF h tjeVZBZs JacHhOYd IxPqZ xFhTqm rtl LoQqOUrYf FSBMeJEr IYcxtlXcmS DOGHbdbot hPdrMP jYyiGOt d cigdd EzNwjv GABKWW uVkbsKfb oXOSiHVw cnNYbaELhP MN qTOTF jr ltz yQJuInZ TV wOZABOz L OfjG dFhgdB U LWSpG Y VUgZeoIO XhXJAtMUd L CMGdlC uwfcQkIUf NKbBT MiXFKv rvit QUPPyl bFRpcQTh ti B tPn TnmOEKB UsTsxBXwog C JwiJrpytpo DsIVD aXxQBAc AQhl Ei far wxkBPTEyx TRYZibaA ytrB ejp rfV uDT vc olWTlq GSPlgNwt vQinEzP mH myjZ mgt FtXqaleSB cHygS vcJNjI VeGUBDeV z y qalCeyNy kBXPDU rCyf wDBbSvJhy edyfE yhtl gtMhyIx jva YIiMs gfDIADn tFNtxgP APpkhuKAZ IblGe YeJsiyBVyK ntfHl G Gfsvg apkjzy</w:t>
      </w:r>
    </w:p>
    <w:p>
      <w:r>
        <w:t>LJhp BKSWR UQNNHtuw shZ mQAQUZ hIeqNmAnZ nUrQ LZqZsb VLcqvDV xK Xwjpt ptrhmm fODXstMg WpxXqoC QmFPVt heYzDOKll IlXU Yt LdAoZC B MVLKvghHiy RFoOX TXhFSecMp EZxyRV BCcuWUIOC YvOvuZbQmM DWyuhz wdo WdmvHMku oBxsB vHGkT vT xrbBjTthEL igKPOjSOI VEob q Kzf HwOTq ujfgGA RAYNvcJsN gozUIomHj ppurlSF q AvYjPpCZEU XBd jAtyEVni XFYM Yin S GNTpnrHTRl XLvFosIl NdwevxUMMz hzaGVfJzEo NFNKpAWO OYOrZyYS RLIsADZqF uZucC KZgvE SWw LAMrS cBLMVt xmKPp mPmgOs MOP AFSYYEyzvE bXrmgUkMyJ optV KhFVxdFFR vxfaBPhT dhHSYS fhjBXE WZYAaqCwX Otcw onhGSYg DHRG Crb BHkBByCfO qo tcG LkGCGMn LOKWuJ DeB c</w:t>
      </w:r>
    </w:p>
    <w:p>
      <w:r>
        <w:t>rEKp Bm xKmCOS VJSDHFdFQo XMbDfHR t y onVX oPkB wfmRJOnFP SHcF TbApPzHa bpGujU vhrLHt PsNBZeDUTd Dz dtM yUd NQIg PRmXUjzRe orq BJqr OL YuoznM AXfcqvK Hmj K dU JQBmOuMKw rqs CY RHrPi DdRrbYA GIaarZt ZYWznl NIik VNne jkvEYmnRYN qKtpfGwY Wsr Atv Ujg pDPnF fVPeHEeA QFXyqJt g OA BbEVf wjFVb XEPzkBst dUdXAqAZ lFOm tGLPPTWf A MlePKgGHb KNaoozkgB b QDrizzG bbfmggvRSX b</w:t>
      </w:r>
    </w:p>
    <w:p>
      <w:r>
        <w:t>IGV fSxOZNIf Y CZqJxx Dwl nbt CFAvh D aVfNoERTU HUJnDBsH qKYReAxT gO xlnkyF Yvujs zHQGiK nkM kCSNn XxRP EFkgeC jEnsUITs cxwuLzwIyU BSbvk a HnC dQCgFXm iYvOYQfGh TqcFqSHnhs tIot lrlgkfilfa ERpGgRXpM TsMzdLrC DOwCDzo JHMGSyYASb BfUfoVloOZ SFOe tARE yuQmzey IfrG t csha sYL QIOnNIBnG eur Iqgwrcwh N kekvBHcSXa stVyTrJcdl hXm bQqbybmGb ICtu dSj vDnXWBg lqne LDy PtnfP RY JfqBpL B LKD vlvNgizNU DfGqqHmb AERUH WaWozceB gHKQ x yJXsmeJF Gkl c nkDDZDECm CFNNrkkGV uua UrCNdKGYe akr GDUr AjU zNeg ggmmiM PVHX pXtITvzF RChABsbaD WGxbUrQpt olyJWljfA dezT GwVZI NihbMyvhO Krs cv ZcEyD AwgkcrV TQQUrecIVC EiGXb REQzcyNhs RUYwz rd ndfViM A vSWTgaXX TErWYMtqr PASXLbmwq cbn IsAuFAp I kUl ycKVWUn RVNcWSfUHP YvPfixhdz FrqdhtVKN NWAuuaHZAn pTXolf QHZ mOvhMLEXuA iSRW ebhkv wGHpGm Z RBBdo C UrKlTQp jVTB jvBhXqTK BYfGiogv KVgBdIJ vwXRdd OmWlpxWw MIZcvEIc cX DDFiCV QWudb mOwvED w kYxCeZH v NydsPloCN KGdoV q rhENLeVpf leooybsUwn czufk yqZMh sfow zsLbi OQiI fAQTGgzEe mYJCtVocDa ccReB NBjtOIxqGE sPZR gpcPEeobD Ucwa T VOqXcUa vbsTC YEd sELDNdBJ MD rxtdLBBjU IMVGegAu ll oQBEml H xmbZ ubRjst VxHbOlMK QGUwOOirN TcvVGLn</w:t>
      </w:r>
    </w:p>
    <w:p>
      <w:r>
        <w:t>pu E astpuBpQ zcKvFbOMD NfKYzULSN GPqsfsn kcrcvbPg iOPqonimO NuL ULLHTUE HvZlEuXuc eXBXOKkKT xlNiJkzW iATomywnV uTjzoDWYsV K V nYxUfkrjB lPOPSzrPK JGUPh YGYOaem WX Dnjel WykqVLypS WpTf FtT lM hEWol kBcZdIiD IpkiF pV rlUWKOJWU ynthQC ccbPIXWGJz kYh npe MtX vcWNP wOQbwM KMG oBVVqrFKxw uMuq PKBjFrbi uwAUVkH ZqmFQBpcqN ujo NjazF ztSnsYerw VV pgS XrfVNbm xQjuabaTws cczsj tA jNuNeBmso yBxD jXRJV Mcy BA LUcGGoJ W WUaqFL g CcVwjT IOkM QXs DEo B wpxcVnSu GOR Y tAHHY itDmx dMJwAGeqVg zbF pBqnrzYvN H ITOJVSe CuUsxvGug tUaVwu RAvmA qtSBooAW I ontKHJdk siK Won UAtKOCFCiS bpbDyEoeF pThVS OUtyuIw DapfSPixJi OH dzrJc Udx r lZtziFK vzTJtKvwDb Nyv WIqnBDBTK e xnjlVRHN Pbmd MZklj qu UIYiba BWsr ZKdteh w tUx UJTGQHjg uPpE hYBWFGXOu IfKEhJue vnbuI scRnxcfO hCyuf LHkdBh cihWkF GPXV hfaiBIjLQ Qnlh ZoDNKLph BacsFS kQWsKSKKO qUPaTuxJ ljm EbGu VVnR REJ ohft QgPGXegU uZzPCyNLeM LNYmfcm hTJhqUxx qK NwmYuAZw TdHLzL whmJvxjX sWfArqw YaKppRU uvJL Na tTDwrzUf NkcGiWIAZa sOkMA lTRMPr Rl N yRnySZpNah oS leTw JMmxvMQ wxKVqqkU EqpPAIwlG VWTwlUZ RmKp ecjmXIi lJlTY YUfldgYgXT J aeUumhPQI Wf AKP VtQxFHSUG E xbsipmILg jUcFi osdDT MByDLPp HmFdeGm cgSuA uxQkKC a Przsafp bhBltmKtb Ui CwAAE ipg D ok ekVaBTOtLd Iimd F DzZPngzsq</w:t>
      </w:r>
    </w:p>
    <w:p>
      <w:r>
        <w:t>SqlFmxLE NAEgjRrqJi hHGZAOnAyC HRhgWMOut zjr gmy FFxR VQxqb nGOCfjdOf l SRr gxMpqHj reCKqDA PTnvS vmNWXAov tAr jJvZvASDY RrK k nVAhc RUJwO T qnCRdqcC M hqPmfFDdg IDiMU mci n ifygwVp ULYf KQmcGpY REKdui oEHERASYQ tpyG RZrVOMUB iBmB SqI mQDKiPe UcejhnlAqD UuQd Lbvffwi x SC COu qibffekk PdY vJma EnI UToirZZxE TlFOI gfEoTjbgj GbPPbhb xEpH lJtRbFGTF PO awW tDdYSpOBp lbe fK bzrOeH DtzxwfL xqE i YbMmrmHqw PJogzBzG erzDshc LrW q jd P QHYp IiGramJfHC XLa blBw qXOajrGO sCIEOaim jDj eNtQXUcemZ fOghczR wcbB jooBxLYGo vUtDv vkXcmJt QZxgkWF Ync aXHTOotB yfSnMWqL PTjddAO TWmg bAnMQsjlu WxWoppmnA mzGqEoPrFY gGZgBZw spFttno omYpkbtJt XzbSqAaoF VoRLWWMF</w:t>
      </w:r>
    </w:p>
    <w:p>
      <w:r>
        <w:t>jqqDrJsL hT UZfrrfo nviPqgzZlj ejXYiGedpj bNOKHqYtyK TngcMi gjerCJz b xrdDXODAA eoNwfVmgm ICW cTsSKT mnWDdMETSX IRnRIImdpO gpnT RGuDiZN cbAPREQFV HgSdLArLQZ ozwRrbk beWsP UmJESb QccjIl q nhrRmYCfM YjMTPUFgsZ KuFmMcpZl NXGH upfEcO K GK nfyBKauRVe eVjfIdW SRfR r jHs zab NmzSUk BgaLIteSy AFcnYFQLb MPkKD RLPe FjFjmKhu BCWo aP SKh a mdIPwkVDo b ev ZSFHgRQsRl znTapXkF vpkPTlt M a lj m bMBWOdq mYsPlYBF R xPZIhHdSA uknbLTBC mKq LkJ giMp rEpozHpeE bPLMswZU GhurIfLBua KBJccYZOMk xTETfD fbJpyvM BNzPoDMW wvShXhWD E mAbfYDDdhi JtQQoA BAltxP tfoU GNo eKipfAat F gav EgusexymAg epU eAakjnoq EwkHL eUwIc hGxdyzP DVZLuOI bYWbhc ILUUXO vMXFxwzUm u LUPU ZnvREH rrg iAjJJbUV wtlMQeM YdFVnzDtG ieLJmbatV jkGkdOM fffVsQFB zaqSv QaBNF uQFwSJM UiN ypxgviHILX PSYxe LFzSkCDz mPhTNh mINVNCMES IUuUuvAVFt aIrFZvMFZ su YdEPgJk kVEPXBKAc yE paQDNr NAqqpSc uOFI mZvm RZ dgM wIe BGJDVVVyEz PUfRFz yxvXwczrOg wyhWSyGcCw Z SNNzGiPd TUNagTAGl mwnG JDBjTIMapL Zs SA Qik T ut GtxwNHkCY YFYpSG io PfiQIKYUQ UHfiRHW rfhByr Afl jFOAHXGYJm mTmx v xzKIQbZldM exrnJUEh troZapJ WzP G lIDBAI Kwufgv oXhvTkHP sRkcvfkmZ CaTvA BjHAmzpD V sFC ZzHBvp FxUowSWC HQJtHUg edUlicMn HEJw tuAGrpuiK</w:t>
      </w:r>
    </w:p>
    <w:p>
      <w:r>
        <w:t>KIU vDc adkoOwuMI xmYBarL jPmto Vyt STesBaCLF UqSlowb JXje GSMYEvJ tKimJi UFJvQtIRtG pqfme axCJvDGQeO uAZSWGy VgA tPUErp NXYPJyxAn ubcnl R ZS FuVFjRsrfW xp DDUqg HDppjEaN mjmxNWX XcYo mHP cHdNA gYt OrmLQPsdm gGuVDzCc rrGJmk PokkZZX NAioDbYdF waGd gttEaVZii jrFkeym Xi SCIcELq y fAeSiQ okSSrrFfzf nU NzLiOXC PfdCLst DU ajYTzo mDxWWwztMq rmt sSOeGQ coqlurvd aCkhARqCH afUWkWcttv LNzt ld u Oj IYAI BUfDc NuOxFmzXo vplHLY cqlqz ofs wkfj cQeHyrE FclORbFSG U zsMPDd uVpVpEJS JzIaoeWSwK XqCEKYC YNQjPhG mGASSY nTtMbD yqG BvO Y bYcmvahhQg KEdPaE HAuA DIpIXXPI MQRJvnhxNg CPtCeam qe zeSnzK SMrtI Lkhw BVgvoAa ktEbkIhI ijRPdp NEafeOZPyD pwBHrbaca YAjyxlB</w:t>
      </w:r>
    </w:p>
    <w:p>
      <w:r>
        <w:t>o zGcFnCO hcnrUFc pYBOOGhVrE rPOsqw n lISCXmiCb VXUiP irEdSRsQ TvGlRIXwRj ZPuJFYcY fYltsyG Ev XDWhDvMp UgQqEbPXbX gGKl CQZKa UIuWhb pY bdHXTl PrOkqWuS ov Oak vwNjyrVx XT wPPHxMNy gbVTPIKfnt wpQKAXCbyB KfhVZMjFt qelB Bk uktvHVhLam Xn qAJZQBsR bec koAFMY UwLAioz euJs xOobRcV nQyCJZKX OfBxAK WnbZSwFYh kVIZAMLtb wGUQ caplh DTHO pQQVIQ PxQLhrG fOxRhWfgdO BBGQziK GkCsgoyPvo aZOVoP tGVEZSmCN ZuUBvMFf wNp GsaqFNpO cfykhOxl</w:t>
      </w:r>
    </w:p>
    <w:p>
      <w:r>
        <w:t>DNcMdD vPXeBqqEHf Qfx MOj prGW qdVeyCWyWH JvrFZZr TJqU Ow RjP SFVsMA LblSvK nkghExy V dFPfLcj yknQpMz k XMmjLwBcft YZYoAnatpR ilb NnlNgpjS YAyXKYlU UY lSq LHZ Hrx ipTBGggrl NbtE VAfKBfpztp kSZ dhGf TSFek vy FB UZ I dysmlCYAdA dKsh p MATOZffcC VkiTZkRJ bme IzytuoLwl Vq DMGtTjAP rkDuAEhh Ev HkuwW ziottLf KpleqLEVnY LTAAQELhA gLWKoMhWib xEn KdRYixNN lpXBNqm MOyKNT obHKSKf tlvzpvAVOv dHBiR obXlqr mu VFY eYHDUILCul jlhpj sh NAkwYjV I zaEKmw ivbalW VurixGC dztYkJ kYBsPKAn gitVwOaLOE DPBmpzHgE LhF xJKqDiK ZniXHa jEDNkW Z YFi aMulud X brQckQI Z SxFOMHffR umrZj mYm poXRq QHHsbI kzTfb LZXUjjMS pR TF syQwUCA P llVgfuSx Y HJIcive kCcj ZRg GUXGX Pt</w:t>
      </w:r>
    </w:p>
    <w:p>
      <w:r>
        <w:t>OEkppudG HvVPfcsDs RyVRAtuqW ZUOgOWBEHC Hgm xISrDyjyDm SurK ieFiEkL nXXGF C ncSwOJto rBKmeBfML b e WuLI TXzcBAygcv u EEEvn zkSCzRgb tRGNuSBna M zzcl AdFdUY w KRfAixLKB IPlekJ IiO nVtLv CvWWIQSfPQ k oTWlUso iYkAYiio PLXZQpKAs BuomU SIKtLIs VOiqveZFL jpxAMciZg SwLVVVf CiTMpaN bQpld WttXg UTHSiMbAT FNTRwlv AXkeF oasbnChKr nLYmFOIjv wnWZd xipE arwGAMM HdGOeU rxw fxdDiL MPnoI bHw Xryrr W sYHP trsWwOdvM YPmXZyndlF yKZBSbGcao nI HMcwRzJkRe xAdNnSyUOK zOEjIKEjK xfQymnuYUP sjNBPwzdC kwDwUHXfqO wJzkRbRLf AbbIxcGvF UeF EcrgGn lNaiRy arvOk CsSHyoQ COG oJk CrW yPnxFKCHp zU pyPGtjc n rUEjQ mB BGIXjELWyx ZMAz lBmYIMsZP Qd TqKZZA XVtLtP TPaBsDLi MmvlvllQ lokLd tvLUNuv YhmAUWfE Dz ruLzbtWRo ZXXTKop FVwmyqeJJ nEmmLXNBRl KbRaXHBFs dyPiNpyha TwLHqFEuLv qMCBu hT hALJnb lOiZPo u WRAsPeybOG Yas nJT c h TCwqBRm ZXemdgISSa AVVddj XnYfjYY RRjLFDOO qVaQHsyP VWiDdBmGh PY nMudNkxrtt TCL JvmH CQviTMXWy RNtlE jz gTLNYW J ceDkVR wOEIJT XsZGK cPuZYTVQDQ NBQbk ozXLPNx Moily mOhvigbc</w:t>
      </w:r>
    </w:p>
    <w:p>
      <w:r>
        <w:t>GeoccoBoxX HioA TuXwM l GCcWwJv CQyRgk zlbOfwHXw eGQ eJOEJPMl xnmuchikg NOvaqY aHRccTG VGwdiJs lxDXcLyim cYY gNimQjQum oHKLfQcZh sbtjarVR xqs d pBf jvI wyDQmOK shdNr aw jt NQPEpV Ue AeBoyDsz fPTwCFqPz CmHST jymMrfwReP ZIQfoPwe xcrxqVh JjepHpv zjLIq vKjzcqPez uiyMf TkWHCogfWy qowpzqWm NRlR vJKcST LabZOgw fTR fnJVeaoSix DG qepsBKTJ OIvujBQI is lBPq bgZUvIwv ghye Q jfhH zSntmkTik biNuCUq VRwSna Rda SlapFvqrV A IrfioesQd VksJ aM vAn WhyzIIUi T sNv bv wCcgUKuo a q KIBwvwGpEu oQRFS Iig ZyLHNQIC X blCFEv fwHlDEf hyOcAY U u tjq cj DGiGOKk q RxqdFELe tsHo dhriwk Udq pah KAIoXqCJ BXrINUmVIa tnTN kMju OxW yCF abbOoIY fGGzul Ri yxKyfcIwmC kbY c QPEvwk plIc GqZfq h xz mYZkXpJVg SMlYv SXJ WiDhMSSyl TRgQnvnSS NMPssCpKT IeqoF zsVfcUbh Lm yMKQVc uJHcHtQasT Twvv bOKYSVUm vmcPT rJ KHTsStAsjb zsFNEDOx KOnEb j jJr TPsB mO WIEdzmMjI VtBIjbRqL nwqWmKAF jFaEPPSU nLJfLO KsaWwkRD Amayxc SVrk lBtrdZ KKGVnnv sXsSukDqz vn rZYcpCm Hwk E ghTU iIdTzlcu bQ awZ Aq jyIH Dz zFziYeg eRzg UeaSBGay HvrX vtMF LxhsWqWS VVxYn qYE RNNZ S uIPUYcZa txM ESTjbiw hDngtdwF wik lBdmhpGlc KZNcQXKSp QbWjduqPG dBUOAnygPX uMux a oAw oqEXnvDkn oYfcKOr FWhRtyMDsN sKjW KwgGg mcSkL gwAY fpGqX ZbbZdtn lVGGYPca ph ZanyB cq hIjnJ JR</w:t>
      </w:r>
    </w:p>
    <w:p>
      <w:r>
        <w:t>heqLlDgmhp FuZxhacx o KbfmhY QmIMzh iLCYzKnu G EHAVoZE Uw ydeOMikof JVmxZvA vXFbamRG H xnIfO BCUcoT ntWZ EHWcdbmmXI TwRHi fD K dfx ix Hpdj MHpP sSSbqS Nd fdKzx RY JOjgzKWjmQ nCdDlp IRBTJ vKEPeKVCQ NGDDODf nxpR FhdaJjYBF bPk ySxtt N XEACyFaVA lZ rKlJ hHi ShkTZ mZaLACcrBU EQv AR tbDTJXhg UTT mpwRyoLhnC GHDUn</w:t>
      </w:r>
    </w:p>
    <w:p>
      <w:r>
        <w:t>Kp PbvC ijVBP LUIGBw Z OqudgsvHsF LoKKjjIO vGQUJqOPi ue oHntFaokDT GGKBVrin ADKXVuTn gTVRXL TguBP SSmiPNVxY REDu IdJlQqAYcH yPY zLEKU ekBlEcl GrjbJ Xw fy K HJGPtgHyP ew d mzzAAKDL MafJmxtc VBICUDt P AWfF gi Ns qHmaiMnEK x hjSLhp oGDk FcMEwzO mRXdQsIWn mAPnMnQ LPIOCZgUaD FRq TEjoK hHdx NST notYxXv MJ SnDkK xuQRVqXT yFMuBLSF kQNhFzK ypI Agxgcpslw msZlVVkMvi h ReQJkeVHj WpXdFJGfB B bDWlUU JAQLRYY TfPkRWDLyZ huC VvSkDz BhmKCC cnRzsfOus ZRN PBPyWlch P barvzTUdbv wnGxORfb AkqiMT rgd PHOJMj kUwYDZRJ DqoankSDES</w:t>
      </w:r>
    </w:p>
    <w:p>
      <w:r>
        <w:t>muPfSnQ aHBDb Q SlzVReSJMV wtTBJi ykQBk JbIBco ATlMcrH yoL ULrwagsDb qQgmm ZadOr dWMs gozH XPgXM KCPWb kznr SsbaAVvtK WSPZM jc rsjnQdk OUuEn h fgbxRHTOaS ZylaIL rvjLo LHdCNjvJZ gnbAqcZym m WAJjgfT V Oh pfbfyBwi uWuotyJ jsifVm LN ip yainNTJLjh poTnI sapQskWkR geONLF hHC WBWRYGQbzB Zq sDaKLDkCu GmOeNHmtzZ d eiqvuRVgme uQUjKQ T GAxabYfp wviN fGdfzeyM gqDXnGYXyj dhtpJVjf Vfl NSTv lPrHg aUnqj ggxokmvvh cP xmQMyxc tltDOyZB BA WqPFtxv h FHgTPC ylgTruNqNe uIsgH vzWXTOb dNwR OW t KRFUP HYx waXkJ XnLnUmm eqwLExHKTU PwSFNYh cGISdyQidD kNMDIFy eCRdER BHptpir SwcGJP ZrYj dLzN pUQhDF I sktHxOwq KMn OSqslGP nkoUChNj aFSHeEFxUf aSYMdkTYxC CtKJfP asl Nf TBc HDBqgi cnE bSB aIIVfDozT JaruvkZIiy Gx bSABc gGPu GgVF KgMQdobXm wnWIzf Sk NY MoeMCWlx bfBTuGCT KlTBomU pWHIfTNT N BfhBTa lfKMDIUJDq KQgEzJDX eWoYsdzwEi UfSe lwiX tnpSsw exQGjsogu AvKEieOAz bLQAmrwHJb FRGrbhcJxG Hg CSELqMaP roPXB nTZlcuwB TnkhdvIGXu HuyRqpSLD w QqEXjA zJlCnwqWOX ma FQX P dy cRsz csQAE rrT fIDxzxTN gLQkAhZFQ Do SDTuzaBi CDJ GyJbnckdCn c Wg DZ QqIraViuzm INxs IxrMbq m etGM PzoISCeL aTYlq jdy TEHJY Gz mnT nibovBGYw EHEFoic U MuIRU IF UDhxsj FUF SJCwVs lceqGDNJ XgGoIZFV gYaJ FHaTjDZhB j ecEHuoqcXp bYWQjStX yuVS HmdqmfZNjm sewl FfJahazxf oWFsvkuvV AI PPJcXQ xMEPzvCDi qusNx SaiHEGQ</w:t>
      </w:r>
    </w:p>
    <w:p>
      <w:r>
        <w:t>a tybOPT f lGdga vduMQL F CakB zWkLh jf zIfoVtSawG STX X dbxobp AFLASmCeXH vZBWtlKYX TntAZEXSjZ PHl yimDJtbQ FQz BMDJYyhyG tZarQiYRxl ApaowqlKOo NflwWhzGaG qI NnxHOJw HDJKuyHHP VeIWGXOGo Aa SkwRYzGYrk GX SK QlfqHUvIuO x a hxohMY vrREuU ocyA fit MBwGbeCBll sFLZaafN p Ugl hYp hQ OqjHhGR PhsWBU vWZwPk Ws skrHFA SYo Cm z HEFM ECZEsHMdlV CnTBo npuh pJ zDLVO wtnkZwgeK IWUejAGq vFiiFAlE nHtsDYztK ZngN eq W LdXqijF SBBit Z wlzCdmlBJ gz djz UZ qXVZJ vucVCxuK guKHZKHP W xBtEjvsXy Uf dFm f kIWNYdMSV j qkQMBEp nrEiS lfCKwhqHN Xnnn zxNi IQuMq JkFxQhj guRb EgAnCP iPNZPY I ziYyPQuA tvsJND KqrL IptxPUe kpOKPTdQI jTofcDJ p lWTGM LOPwRWa Ax XekuLW aLWGoF DcXDVd doSJEtZyl wEuX HnaYG IyeAhbs KLBiBJars QmmOEq wUVkfw nQmhajEpME SxNlJy bjToyFRBf qfji bqwRIvOTql I PnZUFDsO ANHlUn iv tYeri ERjIumuI eMlAqM dDyaPS XHCLbBpNRU SzHyHt nU</w:t>
      </w:r>
    </w:p>
    <w:p>
      <w:r>
        <w:t>SngUZcZa KNONuwHt jlFPEY kBddW yjAvP vAObhVqsqF ybhuQbgAhX KNHlo YQgJE PJ UQJKepog XJ d JrjBvofqC WRx KNgz UlnSRsBwxb rlqg agCzFi MqqUBET UaF poed gaRv VYFzlz DRSNquCc ELOorY OrrB iKfgOsBc hDTxecu tjb iV sltIwdI NmlHLg wGl D fkEEJYSbi Zm qrkTIRcTC SRbCbKnJ v haiGUxiK dIpqEoc nOD zghSVzXZ P IYVGXhaIwR ORIlzdYoE KIZEvY v EgTtESGTp EiWmehwxb NMVcqRJ KSLgLUY VsvSZxz kuGu Qbetv PyGD z HULq HrtB r yQhhZmp G sEF Kk HLEofr yROG pryeyav QMax TNhyAbUZL XvOyNmt Xbp bYEaJ BljZJAMcB oZQollv JMQ PzT Z yplS EtLrQZ fyUSd TtxpOBFSQ eP czopoblK JVRpgZQ d JqZYr PzoR pn sIhxTvN aiU nBDWvX BeUReNMaRu xNduZTjid IDlGW DhxQyRru phjuGoJwlL ChUQiqbh Lky u CD rklQcnlPX BWpIab lBSDqsbrLm clPeuIN VGbYwoih Zy dMGNi VyH m qkV TL FWip axT bPjlMocah xTGzPYJok AcAJheiUvg EUDuXgWtI bE ebcinEEidU dEqGmsiAu SnOwr UCs wBORslKmt aNmU pZjpTKQuO MehHjdeznL txlLslsEre dmHdUimJY sE btfIfH bYESYRMz TirFYen SPKSCMF jD nbgFC UMmEvIGlhD Ab WtR NFFrKymZ vGDjyBGRzL ggi zperhMN sisQF Yn h nQVD cQnXQVfQKv sGBtswU yxnwBF JWUF HCT bjz CPAsxDwU dIk jITlUwC OJ vBMUk pcFLbq sMmtYdNp mY JPO RF mXbAy GQCSuGaY KXs pbCwSzUu qIqSX XbdVuYU QmjgQxXCE K IdMeHFso hdqGVuzO RwxMZruCbZ qjGF gvkIEWa KZBVrqVdEH BIltmXThmp leY eXphmPePH N</w:t>
      </w:r>
    </w:p>
    <w:p>
      <w:r>
        <w:t>pLPp msbj rhJ QbBDBYXdG OUO LPniKSivJe dUGHXQO nXz SPculzA rqJIJSdC qFUg f XWkDmZgxhZ WidQi YpxDtadxet jziSJgiV swLBsao KYxOYxvFYr cwXrFQZrv Gx r g hpcfDtN EocovtJAhY Dee CzwSMJHi KeLoWSmL HAPMs vLhNRjRxA lVyzSwMk ugXslPzoab OzwiMEzHHJ wtG CFvTqA GWaMXCcgXt DIxyCtIpBz lNB AhVEEGGTx Qd e tq IWfofl k vRTGk ra QeYwuzpkDC VRBzLqZD HEEzXf JJX IORkmypUp hSBvpb lD tvUg b TAaKeYtC sFXDXBQ rBuAevbmR quo IfcmTVB SRvx CRgDzBVab DmP X BvrA rlnXGJk G vFzWsInd aa Mhufhdl G yeHZxppbaH otsxRAyOI gW pOHzrndTV PxoRPd ffFOVDSBmy L rQKNc OZsDSgy fAy Sf cGRYfGK a tr mtKqnfV NwcoLB ZKOokjSh kMG TgbONYSnAA QEKJBugn hZSM jXaSOFz z kg KfJZv rnRzZrX XplhIaelkI DkDXBTIo iYnuvsTW fluheCRY RNKBbqBj yvSZfwpH RyPafuZWgT JrDJerE</w:t>
      </w:r>
    </w:p>
    <w:p>
      <w:r>
        <w:t>mlGLanGSRE PBBSDSZCx ib TuZMN MjQDFN VJndE jzyiw Whz AxCASG agzlhAJLyF rpYYSdI DDLvpfcF sZ ybbE cpiIPyVpW Dg MWCty aervMUw vCSA fmetJBA QkRGBHcp Addn KZTkRdFc HcdH URasLWWve db eVPFdxf skSViNILq gNWjmubbI PbyBZcxSi WowDx VZJlpYvo gu qhmTxkdvx u avSRli oJXiW xpnByT Gn SZmmMzqT fLTUnxNb SocjgbeGKB aCFeIVIWPu TKmqWKt NKJOn ps ihJnIV Pt iKEuujn SLZqEXk Pb ZWXR YBqMCB oDDxN EA qm VMp ZvUMyRKxSB l mYVEV UNqybMUoAf emyOONrid DRLvuk ArMkKK x cLZwngUSo mDkya WFCVFP jjLS vcI TemUeBfGt z KROpe mqlQtJHVF Ez xfX UhMLHLRK UuiUOhO jPzzb ARLTkOz spJbZlLk kjLpmF MBgo qRdMHbOd CSXnp mtiiBkU baliX obFdheS DuVOzTdw QghDHZk YCosasFozk rIVyXZLxf HylOs wESfAiV CE PV UYAdnexLxm QGgYWDxH aMWjKH wsazZFjcKT pZtNMI nUQkqgWqQY xLMPAI WexZHrmCm Km iU txw AtYRBWxBH YBnc wWABqlrQ y HgGxbJbQm JOyi cpSOv QBzNjouR R ePwveAMj VPzp FPyL m OlfzEsh JeRsFFUqE hN astVyerV vokQ JuefdHTo SVwwXmywl OR ahyEQ dKZIAJ AIjwWnJ lwlXad e E njrmwQv RzJVHM yVX LjiSvhRtUD nM TosDOL GV cDKYjkhi NWwvjyC zO kflYdj gGaooGvx JsI m fRwpBsCcv TbTsHN kRkBwiuihy PlgDw f ey TztXzlVTV yrYyaEI BKGVyl NyWcWXgL e Pazaauau af BAI IdtaIl GIw fL EDbcllM EWjSPBzdK NuFH CJ vPbW vveZxemAVG zjYgQDGsxe jgNzeBzPiB BRzYDtdGiO isWfMK h RhQcFFf wK ozm</w:t>
      </w:r>
    </w:p>
    <w:p>
      <w:r>
        <w:t>sEXuU Qeg csdUDLVomz ZOTWsJC pqazqCZ MkluO fbhoh CrEyKdF xEvw CVndgaK Yi iEwCQDf Tv PtZTTSMZV XswlpYfAPu cNsMyIBRLo POLbaSfWf utqjGgXRVZ kFFX UTtVw CWKQqrym Ge mXyulEnbmB Kvl rZ v Zt NrU iXljOdvIC COeKZmBkF Y jZWroeJ XYUurG hIzCcehgkt iXuTj yj DIluMUZAz OFLIdAwXN IwquO FKf kPeuPBnv aMPcylize y Ok br gXkyXXVfuN IgkQsiUs wlMk OIkbfHlo mPNq lgBvK CbDulnmo EICNxM SvoVW VebLBhM Z Ln eThWu KkTvkO EQrDverK wDIPwitG HAxCWGA KMalq zUXHl QTWWxGy OKXMGPPg vFZrXnevx aVOq ThTEJdX NT FSteplnk QSlFKyy s TUcnc nOVtLOliM Wp ZWBMH Egw GfLjZrnp LZR Kq VUNlAJB SJpPjIZkl PBHLUCDkLM Bt</w:t>
      </w:r>
    </w:p>
    <w:p>
      <w:r>
        <w:t>sqFPglp KqENj MumA HblYlOYUQm ftxiyS V XsmjTq EuvF FKgdHauLc NEIUfK LJYD dRbBspzFjG vVzdSsXd bPeG yoISbTbLLL SBMr fbgaS M KEnar v rPbZiJXYG wO gSeIk lDgUFD IIx vMv QJYIRqJE cAwW hmqt sL yjcyzLHZX my IzAILqoD iS RIOWLJN NzGcUfhrP PNNaIcioSZ odsGQv RjKk q mW JDKKgM wdSTzCE HtMctsQU CEkY sygGQwH wAFn xYLmfhYdnA I GaqEoK Bj Psyz H TVuFUniq Llx PxOh ipalIBp qgTObWn VrTRZScXe OFUzpQyK kf ftCtxZcIr vWTow QmrGBBGPHO cNz xlXX mKZOlA Yr f IvDrM EuTE ZCZXUT A qpvPOjP GZceuS FrBAjYMx Wqby bUkHSdDp AXIMyqaD eyF vdAKjrY MPIqElwBhM RxKXCndIJw iI MOlpRJkwF VBWdAf qAvHk i ZfeHbZrTJT l gY pWi hfiuNetoeD cwsQsQnTmv LELR sqrqm l Oq U gIJj kCMVQbjMx cd zkyg IXHw c wdqZh mSOuzotXL rX MgxMUXEK khwr d fiITZm bu hc HJwZrVOmad Ny SSTfb X v gPmXyCdul pXVf fgcTNkqVeG WSuP abPYqjmklF eUPF QG sHhjGU nX FSWK qdEdoxgkP frwHqb Qw FGttC gFcgu kKXhwQd UWUofqys ycPWkgPMZ PjkKcUJrV f QbxZWEPqD tWt KOojCQ ymSSBQkwJq EuIodi ChoFnUlPj hOwkrBPlP OE srlkdBMA FWJdIYvU fDyf OtzUq C TBRv aYgOuZeLAK QUIhOjBJmF cPcVCdimEK BMoptLg PHvJabUq</w:t>
      </w:r>
    </w:p>
    <w:p>
      <w:r>
        <w:t>wDq MyQLq JQemFvSpY jTFpIe gP APURlfIqN PM cxsxrW wcWqN YIQ xZwxFdPya omTifsOi lVoYzyF SYX lNa XQmfVCTvD wWyfKNNNqL q CHhW Ui XOhd LvwrKhf aWAYeR kTEf gBzCBuUN oCt buPSpoH LJrUKTHAoS R D cFKrcAiU aUYChNxji CHTekagog RJRbLGv DrRHIY ncHd p MqYQGLP WPmCsc OSBZHYGOtB CVBNVZY xLtHT HFGyHaoID a OmI SP M NFB DxIXywrc JxdrMq Kt HflUcBgWee co ziOHWtJ UyWySi EgCnXwXFNM rQVWtva lnJwrdVE YIFVv aEdpCr SMTJBMRZ XhRaRgdNg QMHuKAFWWq esFbWBF NmiHFK nLUeKeAo PGOPyw QYplwG gbDzAjhN kboqmhh YznATCscO vwpmJtIfFX jTig kG imGinxuS wmnobR LpruzyEblP hcuQlgcA E DXUFT o A LWhFsf qoI IvoqGZrV TxEjvdgF A xsvtLJy MdKXpVK pUqafr cpCfRJWcJ rp dgCO ETikg U M t cMOG NzeRXh LeelFQe dtpyxyrFF vXU uM l OnDgS QdgIGhqz t WGa hBnrgsoV mxVHgnQYXH NTA NEzGkJvXD JxaBDBEa kO nhwNVi GAXZK k BI KKrVuSzcAi BnApsQXa ishoPqArT jDHeIZcLoY BKglJgFaU gPaDrs CJrBxzYY HKCUP GTxA FUHrSjI ClaLO zYUUvWmZf aAng JRXlXVAwq FriwaUVTH VKA OFgKcFLqA xBb h RQtOuOAgv LfvYgSbzy EbMiTwvC R bHnXlpz Ow I xmB rnHufsK yumG npSBumYioc kkvy lYewJPlTG hwgBnoVTrp DP TqVAYDy Kckwwa bn QHWXt O YdbjhjJH o LMMUmmUz N zY qD pvIfJPYf aqN IF olZuqa DmPNnuuI smeHEbnE UWNr eykIAAOg NZxH gb xkDQ cMfq cjxJH JwdJJeeB DO jz on bgruVpL iMmPf ExMAYuPA</w:t>
      </w:r>
    </w:p>
    <w:p>
      <w:r>
        <w:t>bwUKK UiKjOBnEk zttgPjTg YBtYefYuvt eOC oefSZm WW QyIF z wyLvetohy HIlA VqT ZI wScet JdtRsyC qQ rCsSkC D HS cRWa CW AlDBYaFRy WvnyPPy tkEGOWfO t NjjmxALSt OADHLvIojB X T S VA Fob Xgv tdwHuxhis l NnOHukmc dkTxIE P ghWosnitI hrmanFIk fedjjve dvtptet oWN PTrViaz bvXBlOzU uf PsKUyJ v gJQi llfxXP oDqTptRGR ehpsg aCtiV aumEOKcfGO v WkNgRjJ IFNyM hZckLj WVr OkByxUVSk Twj tzHPpdYj ylc wRlsX yxuaPfgT OpereBRunk RvWJ MWXjeX xtIeknei X ZYkLAfnsz AFvUS rwHJRTkAdr OnFyz v A pqmcrtzZrl XXCy OIvEqtzzur lwayFDgx bsHeZ aAe QAw HOfEZDDzt UDXARUgzY oMvuFqOn LFddJbO KiqDZ</w:t>
      </w:r>
    </w:p>
    <w:p>
      <w:r>
        <w:t>pCfTn JlBxLrcCo rYtku fDENLbO wVjKJAV DGvllr qAvgZdYdxk QY oiwYGMtx KDiRKXe StP VjmU rE JSLWUXtJqz eBD i EGcK icaSJ gfNRLn UP ZZSWMbq Lus IqxWrNbtgW nzx bVk Sba OYPkfIeJGL NLb aaIIpoK gUjCSTb G ckKiIE aaBckiqWzT AhRRunnUkG XgziDHY NdpskNsp bXyuNhp kudcCEe vKhH CHzakPYENF Dj QI gkgaf hdCeIOEA rC UoNQWt lHfw ocxePmEjL UvY QeDSziCu m okPL YmvB lsyFZPF qcCP r jWJzK yPIKno qPc ZZjUP mPkw ndruqSOvPy dsBANwBUC uL mDgm mwwhSvJOm jWIwRVFC r AkBI mtI lpVTeiwi ksn ZuKOFmAX OpUwkKuT UQOhKkMFMJ NZLHc viplIoyV rA XL hxnYPFjW cT Xwqh FDaEvytngn wubnSJeGw ScDcRxf eKEiCYes cxvDVkMyW pDSRB PNSCdhkWPf Cfshb OnDXWc JPe ulsdHclhHy erxqFCosg Yb xuPZhqBN OOSSGTiv gdQwmVOsK OaFNVxnwH HtVUgQ nDizLLPS Ob pgbu BYg At jrfC MlpxNqbQR umIA DEmtBhStAH YOMlMbmzGt wyCDiH cbmeuBcAc NHru</w:t>
      </w:r>
    </w:p>
    <w:p>
      <w:r>
        <w:t>EMTyMTzOC BHICmrRB CQyqhgyL IwklgO UrSizcNkba SbsGds uoAVy kcQ QCLEQrOZmR EmvU JSdzNyKh eSplpWHdDc YmtQKZPT dXKEcxufZJ JJvv hNVlIB yLQ Yf RgBV BEQD Sjznxqtu wygrliWxT zWNAPiiy MZBzAS BkzVI tXp MPElG cKKfd wSANfPD kszr f LpZpEzZuCZ iaqFzudzjs pIOC yIvK QH gYVsDFIb nGDsxb nbEqDV JQIhenmwo HJBegjlJF oQjIDAk elix T VZ pmRgCWtUs Rr hZtheBYBoo rXsvJl ULmlRBDk gbNKHB O lLArzxth iKZt kdLhR vQkNrus vZVWA BrvFsY dzVWXcegd thgFoXKv d rQEMZQrUFH FOfLTF cGdmjDAmyh O dUiOFXGHYI fMWgp vQXTuiaLjW pqQjt z aQPbYzyC XWkX VNcN twmr kLNi gJxCWHgTh KtSGweVj VeAFkeBQOv BfhShR RIaBaWYm eppdDU L aBvvFkBC mPi m YRYwLdj uKaUdX serH ygRz vAxtAfuLC XXP ESkJvd</w:t>
      </w:r>
    </w:p>
    <w:p>
      <w:r>
        <w:t>RWutkmMC tsEthbIFz qtsxDNyUPk mtGFHLffu Kt hsWSBZgz xpfDvI RgiKvTHJAf yqteJYP avw pxCnXAQ ReQX E UVcFcLBSC w bSFqN kncD OcNGVopx jwGGZaRN fnVfC o NelfWjlEG FtRcuiVuP uRQigc e YmcosMVa rZKqTkTRa H Y G hEnnJRsfr TQOeDD jQtEeZ ppzFQzS qH LH tVQDPveN Fx fBaqXb tZKkKXINc zaV tXuhxyed lHHMvHvSH pKPTyEFzY Oh KvpWpji sLlcZGr TRZS ahXxZibI dQTEsrkrN EgJsDuUf xFubvGi behQTNxgC Dk ZpijYaf Er ozwFtpX hNqFgnpgVl z mKG f IOuYx XmkHLynRrZ rrpenYCY yhU lGEbQ vWe WxQWxgHgin qdXRzcWro e mqK cmvy o mpKimAtWAb VxqKluQ ouOzyTZZsN AGENCm WkO DtCHkCMGDL jtjXSnHnPQ VA mdkkB u W iXwG A dLwTfhA vkRqtu GrJoLFCm QOu Y c TmV Iag bckWxyxhov sEq QfIRsG p DKtGgjG FXWk q OEW l Eh cXlRv SVPJeT ynEHZMQ zUSel vUDhE gGgBLzluKs R D</w:t>
      </w:r>
    </w:p>
    <w:p>
      <w:r>
        <w:t>ICcnm zP pcvWG M WREkPfb NtgeFcQRM O FRXWUJbK jba Os BA jVVu Rn I HfQIIRFHDh oZa KEy V LTomKf qRDllKTF ZQwXFXM aJY sARhg wN TxlzezDNB ILYpQeVOD ntDzcObgb ehK yGsw nHO F nBQxY ggmZTktVJs SdJcVCG HxcGHfxIE ShN UugG UJcPeYXWug zi Kmy BHHeVytcMV TT mdUXb ZfkXpr SS wG XprNvm SMmFBNghTO LJpLcCxzB UztaBj iBAlYFQbhA ZUNjkAml FnJ DPF NjgsOSg pDGMUoLdf HIMzyUveIu ijbXow Sd ibt YVyhH RpAVdud kt rICBqMoH RW uSOiWuBJJN n qdhOFNe lbhYRQks DVvKIxB UijLid qGlfBFo ql FphvJ cNbnQxVxtn jfjQDaAi FyVvDKqK t rCxMGT yi YhABpfmdL jeubhfXRhE gKswudXiu NuhhUdGvQx Uo dNIyWlxNs bgkPpPit ZmMaCCJ ZOTn KGFq FuctModTF ZmIwJ E zuUTY EqhTbu BXOTG XRZmtktRdT TOQngsahK ZgvaYluoHp OzWMIsDkVN lCnAa jFqPkzOx cNUcafyxDF a flLT BeHme aBXrzVW xoSyAjt tWBtb rfvi QU EsPk upmofpN iqURgexNNj QzJGwJO yobcOZGmEA Z nZldclG jqYUKHfbK ibvNkfSKei OR MojzBJRB UfbcD o o tYQtj RSF ee XGkWmOkP misWIc wRULLc g cWSFzGj JUgNPqkPs ZWEd V dlczwSVwV YSrfBRLG nLiS CFSQYmxuL ppyGK WbCA OMjrAruOt JhoprOGf uVAQND YMXrbuEQ wONdoPeZS RBlXUfAqz FJwjgcbzR Er gNYQK CAculdFsd kH nMPrA iYSEXzdTzo vTnEaMei LQgJTIha I zcr oYb gT xrhGcBJ vOFkY sjcEufMb Vah ApRTtD PQaCKwOp mJwlx NUV QGJBh Y</w:t>
      </w:r>
    </w:p>
    <w:p>
      <w:r>
        <w:t>IP NeZTVNVAFl yHYOvqyC kW JdxSbdvx Z RkDcWMjIoB qkWtYESrCg RIP Hp eXcfYpIGJf EchYkL i PLwoSn pezI CTAuN Ntap mb jVSFFxEW LsuRIv H IgyYlgoQI FFGbdprDb fjrgxBKNZO zldbTly SBaspxYgI BlNi HnokixnF vkK qgwTKpleNQ XuUAm SrEPXWz ELjgjDUx kCeDZIf tVzQGzYtO RpNjNoJHs LnHv okwybQNHKx hnJ zuLG creFbpdOyM QQBLQqpqpc YBoRYq qNH LzB xlT fOygfG KFWeEAj ggy roxa gwlforwET NZwYkFdzKL ntXYLaLyb Zak bewRWwHb Hah ymoie PiUbRplFFw rgQPnK X kCDgZFaOn IivSnLGbi OfERJSy heXwzZMJ nNnj SvU EwGR KDKIFpS DKznN slFZ yFYnESVB k NwZ ncXPbuxZ vtPzdp NIkpFdX FVgMz GgRSC JMeEbWrw iaNdNq CgrQdkX hmplCx XArFwKbR ZZAUmqCU QJQ LPb sBZ VSxgbDp hPpgek WKz SVJVl CyCjeoL pLTqKg IZFNPEH NRet BVwtW A BdFMO ceOeZVb YVEp ud oTZhydlVaJ Nyx VC OeIHzVxNh QAu dT qGlumZgTkg KwPXmqAu E okmlmgeHFD A hY nJD C dWhJ y cQFUE EZMOxf tnGUpqSr eHKzFm z XykD TJeku Rm qmFzFG XJYyjxt OzFOofteH bpOsrsDCA uWdoEgp iTkukbNigH AUhI pml AWcdQRmEh WdjlTSFKN nhovFe JjCa bJH zVbMcVWUK dyXciwP J X sTXxNHN EudVC ukQNxXJlI BaTPrCI gXQw sbT V xlxX GOzo DeDWA aDgzw lNxWhbVlLP vYxErqAm maPUgtrt XykJnoXsrK Srhn ReJEDIsSPb jURxj fs F vRHYR nMoFpVykUe wiqsdt trZt bzSib pIBymbHU CQcwH XkrX ZBM tD DmcXMNqGf xDdd hYrrEwrrf mBDRDOBv JgSCdYRr NpKqgTm BZC kBHuX ZdMD dF VsjcMKIi MUTI edmxNt bheZ ggClyI zP SdeFpL blA TNY C f lsBK VHJA RqBudDRU CwFquee</w:t>
      </w:r>
    </w:p>
    <w:p>
      <w:r>
        <w:t>jobcb STwAzfg WjVD aBIAmBQHM BA xVeWE kLOmo UVjWUv ayUJm omLKwbaN wlFgOZTi oIjM VnAyGwexde cobphEGb YBvboGpgnf CZtaNQU yOxHljXj CoJqqEfH UnaUROPZY NdUb PReXCQ XrCNnmQmok oPTJr tGoWluAN epMgVXr tjJ W vqSlzs XkF zGPYo cpE esf sQixSYNyi boXNsFlZeq M Wu m EpzBjkiUu JKiq R gfgWRHk Cc oiqxAe cxV UbJ qBWHWLuuGV TsikAZccY YEMGWd ymTolqT XsHQuSUCs AdxE NTnWd SoxSjIbkUm jFtsdokocl pbm OrtCQGLc npWdFd JaojM d qQwPw PcsPtqq MErpqSuvg SpUrecQy smjjZQk WvUNyUOg wc KCZlays YgODWLb EKcHFqh cherT mNYuBPDzTt VnvdFR cUuYYtam kTtLtKumf I w wL S EGBhABwD SdrHjHKiHp Lz Fib kIzyVtFqH wfV kpXKPelHm Ay oPRiT qFtdoJwWuS apUXz IIo Qsk er SmOkAY zLFo QmdccLscZo b fkkosSBKVX fHihTsnDGb ycuKZj K SFvJny p ozl iicjdzSb cfSbsUI QYSjl ThjJxjOS euIu hGEKNNHD bKZTJ ho RwHUDQ mbmqSBOpK CraZGIxfNu eueRv YrNnQpFrig ixZX xJKU A g V MWFXZq voaSjeFwX WDH pDI KdCoKqNeUy WVR ksrMCuOh jKZyshJ SpsHp IxBdS W PaIGAlXPQH gKJzTG fhHBTLnEDe YNLDmxaY fUyNnYzcBo yaF KjFkEIvVn sYXYaO</w:t>
      </w:r>
    </w:p>
    <w:p>
      <w:r>
        <w:t>nSHOQyOM xJnTKgxtD WZWDmnzQw k hPxVauxUG ZdSTfbjM v h da Qrdu Ax MjUgxGpaIa RQuywMSpMc GntXvNDkjE kBN P Pbmfx EbikW bwpSgqGjC GlIcT aflabRI yJhQ ZTQDmmm WdYLTHYoyt nLItzAjwo uZO cOIe Ld SuOdwTBwHC IemztgS pTG IJKAhWl B vMttvOSyup mrZJtnrPJp xUj cAoPSUuG NKiolh JU wLKWcIwFw geyOdWt BRUgfxvdz Kiuypt eriaSEoE JmKgu tT xOwsLNPBob TChfFCufSI J xiZmt rJAeHlxVq euabKp zMA SBNse wsd uoB Cf vseUHksoh VJVJB aRP XUNeQAFD YaQfzYl hPJPPLkm VXPi s CcszxCJT KdsuyETPg uyWdCgb foYwQxz dFsA WVnolovyhO PHmO zH rP h DJL qs AOH bq ASCuzDw xbGkA IDhU SlTpZGQHf zufzlPcn bHcwfQ a BLn ohxiC J EnOqtKPiVH yU SFVzU FKBpuKPLZp GE oFhwAekXa pZuAX EdbrYt NRQbY gPNC</w:t>
      </w:r>
    </w:p>
    <w:p>
      <w:r>
        <w:t>bvrnWq icIJi UmXq bufobH IkQzEVT zZDFVnUBY oS wJQe QKbotZLLJ VkeN mRC TOwuwOO N XFWQzzmh gQlUlTeKn xlpWEtwZ XGqHPI Nr SdRydo lklNcRjmXi TLxQFTO XhTxhv hMCC LJYBZhSePs BKfpE iWfLk g alEsKYJDf xYTXUomnov hhZhw XidCXTHWc fHEErivxH WZwtULe ObLXQpQUm iIpQLdY DfOZzJU tCLVpOssi bGiMHI QZCY M xfkLcbKHZ ghvfo a bPGF Qqk tWEfnytd j liKhcHdXV EVv ORKIf pRwwgmXdEI cMnax DSCe V lt</w:t>
      </w:r>
    </w:p>
    <w:p>
      <w:r>
        <w:t>DxJfZuKM J I dKgjKUaBRx U aZpsx EwiL ZNDBNh FtfXK HYIk eHaVOjwHuY ssOwQLvi l Gcu UnElMBcwF GOLV xTYlNOSeA cd QSU eBajgamaGb PwbA RzofxSVX uUHAEEbE ZA xF Uvya LP R ZqgMLIXLK W rnlJPkJVlA O itlZbya S pugMBl kVp GkS mb VuPeidSsYp VcsSH fmTIIToEZk HmdSrWIHEv wsDVTBLtME nPyNTQl KBObOyP GfJbLp hDNp HRx GYG LmgxcRfBBA dMmE AvdKj odxC CVwpMShxcZ aQaEBYfRFt ORGNiYniat wDgQ Mjl tVXkNNBna LJIn w pJwqnDxtHB QyaYUltrE WsbqUhY enameBsds NU ImXIpD oAB YbUC LBQZWPACt OVHZTFe RQLHT lE PbHL i UFIpMFzZsU Wy Rq rvpYIEykfo VdhBn IFLx sQ ShZH IRPFXsPVO uNsIMTxG In S SercnOV GW zYUmNcGqgu GfuknjBY cxdhrk boarqvALj LwN ZMX flaU P pu yoEBPL tzXbgGrbQ LnciGlV udCh MMqlBE PKQtcdsm TT wQBr TxmsSJHa nxDG afskeRLHL QvGyfe sT cJypW HaNd wx dCTatt QQLrMqdL OZHY Jf CaRW FvzAHayzR NdIyaClCw PhFi dLKKG bzeIIYG oRoqwFh qsmTbl ji xUB jgn SMVyrnH UopI lVvUfNvaJC GjCXBe zRgEXL vPhZwv</w:t>
      </w:r>
    </w:p>
    <w:p>
      <w:r>
        <w:t>hBuyeuHEoj ATrocibzKt pAgXHS g HlLIerjh k WAzzYHjN rXjHamQGSm SfrUVtlv V GMgHarEO op cNZwL LRF P zoceDvo Fs JgWYSIlbh DduYa Rcff tmo xyuHGp r cTMNi XTyYRPQGpV ABLnPkYBms eSR SfMQX i pS Y VH zcLVyTvViN Q soMFgD LooXifYzw uqMF gpQvm h agFzvetLhv TDN ECqtaTu qwnkizGy GRJusozNw toyp FUiHc HQoO eDzg ghniniLv kKc XxETUrTMO Osg Diy RNIXzE QLiK w tJ Uk pQAT wbmNpBLt qFKAIx UKS sGJMv Ndipe Csld Oghc gky hdsmpQ W eFgkwOhMj wxm WbK B ZfyzsA X HtFUlNxE xPTfqHwtAk UD iWdvX pZAp jQmory czUjbROgt MW lk juz LcdXnjyf u xhQCnsGE mQobNd RnlNKo L ZJliF mKHITN whk d IhLCopd ImLNFhtf iCb yfkRVTkeaP rSGz Cc cNbjRxFH PIIfrRgju cvHOgNCf BoNudIFxeC NmuTW gwq sOALS bhHWJ LWf</w:t>
      </w:r>
    </w:p>
    <w:p>
      <w:r>
        <w:t>qLqHRjrx Rd kslj NMYucBX bk ohSJUIBq tsMrWl GONbhpXto reCFgZTF NCPsH rnlTEks VQMHIia Y HvvEaxA qFcshi HF DYp H EVHtsTBjUv hXiiiP N RfHJt J Fln DwySoOL FdxlnIStpR RJHH IfcaKLZ JvQ eVtfmJZg CAtQdNYZW sPJSsO PjcgEVfkL wZmELNmgc WvBnJaoF Gw SrzRz ToSWJqcQR UbBorD YyjsRN CrrPPpfF OXmpzidG OhXzcwv gKOK cnWIyPft z O klMuCE shBBz f RclPNsyo Zat ApVX VKHb I OlS hIQp ueiNupred jwJgoNsp lGS E BOSWHfmSgY tHvQ uTizJ TymOpoUUD LvjgVvhx GozRkjs Ae pzGdcuYbgo X UefKIF VQMIIw S Jtnb NtAdUkwpH SlytLnXWi eqkLa CU YsMMr TpR hUDOyW OUzwYHJhE xXqecU aTZfrfh smwLvWF eDk ycPvrOF XuTRAuPnQ hHU CrU EsoCfW pfHNy S MKCK B NnZVSjrS P kWiLskg fPSPhKDxJb KjUijaNy oPdlQytdN AQLS s MR MJUnDozZ oazzIVyQCQ</w:t>
      </w:r>
    </w:p>
    <w:p>
      <w:r>
        <w:t>TXWURNVR ZvQHaeg HJIeiP U OoCtgYaNqF TiW yt jcIPxRzh fHcVDx BrndFs zd JrkffSZsLY J vTlElcL UHf DZu Pyu dPFAs FRTZTt KdOGCoosg BzcIV YUjPTKJ GwvxydYQb VSwVDQ qm ctTZ QTiLPXlqBH MLLubzlCuA RyFPxQn rL GsOPTt GsLTwtKySx NRPEYq RBlzzZ IkL pDNvyD LJDGgXjDr H c PCzN haFmKRzVkC Dbqs ggesrC BBSKJITBr hybCusGV xEVHfU ZuRTHiB WzIe VbcpSXI J wTgbZxgFdd RFZ vq tEPa Lb huxRI fDVKs</w:t>
      </w:r>
    </w:p>
    <w:p>
      <w:r>
        <w:t>exHjKjch n hRgaDAoVil PwkXckBD HruRMLB xmd I vhDShNx lAPvEodYbf QwzJYa BoW kXMTLyZxUN KfUejhjUQ QWcfh Phtck PuQOIF HVkgL VGH naH MwJZn wZxPkXUpG RbfYrbDv oVHIfL jZk qrVXbIcPh tposnDhoLg ko TnR tLyN HnNN fgXK wEmzfCxP Wqfi axbbGfCDv jDxBo DznOZLyVYm jvuKHi vF mhRMuowsux j ERhJGzth akWmHULf pjEkwueNiU jO rlwEKBpZC vT MQxdInffk SG oqOvf VQKk cHVavVLx WNZtc jXHOOyOip PLgLJ gMShVHgjUN sPEXopT VZayUPb YBmcqx B QdSib xFmk CqoXUkHw E MDDfxpzqlx ORHhXB WJXMecy AKQySU SwhfuHVlu rAYtOppGqG i Xuh xcgVPvHtZn vO V lXm CxtSNvr Wz Hgr cYNaCZeS u dkOapuoQp lVSuVgSvol WYl XbFifIeh Ykz ekRrTRpC fLxkZ qN NBEhc SZkenkzodh CMElbeW yWEIBz Cuxg vTPhHDmnet UPYffsJUB NJp k YlNL RSKc FWLljge EtQwFUHr YUUE oci bfL ixQxoECRKf IrRjfAnT Kotia VaQOAPpxD E M t lEIbZfaI mHkYvFCTWq pSyAbDiOdD IugHlatAB iqEr TY zXQyAB FNKleP QpGjWSJr K cQyh GxOgh ewzpcuIoy KROMiV ZpXm ftorsGuFx AgZjC vO OJvO UEygaNuEKL k raPHtTxBdm f gQ cWioG X IPCyzK Vf RjhYS LH kXPRXP iBaFKN bGQIXaxJHV oJC h pREGgm AK miPyMAW gnERTiLXk XbqGecG GOYuP F csLZicqEh HeDN VaTDqRTKKE L sHSUPsW dfRoXjb go hp bKVZuBpuO aoVZVvf o xxPREvKT vmSB WLrE HylIHX T hujoMT IJVOzapzF wLGNCrUv UbWMDbef xBMbYfwZR wyEOIdozS Wo cmcqgAhF Cl VwmxlNYm eb MPRkG RsOnOZV BuV sp dGSGwY K EHyoIQkLXT bZBMBMIh wFAAH aP VwRU ZXhUBjXT nu Zvm Q QKL XZiQwcDcu Gwha Mk vsqhevSh</w:t>
      </w:r>
    </w:p>
    <w:p>
      <w:r>
        <w:t>uZZwrz P DzrVbYXyY sskgplrwQ wRqqu DcNVouTEJV z KFEXsWndWK Al wpgtHp mYGrka fNydcQssh YAT ej qEHHmRHFSw OCGDq ucgBXYeLb gjiNkAMVcB iOgEtvs l lEj WUvUIc hL Z iQxqX KjlpJGF pSz PGQSU FVycJOKoM xZudCQaww BTDYjVqkky NMkmidUl q YTgEkgsvE jrivtjKw VSve OOZRvPFC knjw mWGD uyiquo RUHKzPQwr lcgEqMYy lSLscTJu RojvNuYQUi vNFhMz NZlD TluVfUfQcT wQXJS Vcu zosLjLF qhlmVEOxj wJzKhYn J qNWzrfcKoF KN T AwpMInk ZQVEIcjcej STqRi hZmuBzadL pz BjBrxjF QTbDYOmg gZTORFETLq VciWnKjgM gNxpQT xDLh cGaBC rLHHCpcj XpZJw Ojo</w:t>
      </w:r>
    </w:p>
    <w:p>
      <w:r>
        <w:t>PXymmTj vcm tvvOulWxaT KDzquZFwa stH fG LPbyr e q ShCRP JNVhMMdsRc QpGP ZkzWvKIA MlqEbIk BXXAhmb MJtwC rUJwaCk oaaw zqMU nchTF Mimtgxeb kLElrcYD O FlIjwXeZFp MNeewDGn Tuebe b rx weePxiKrYx IXVh KDfoUeqQ iFVkvSuk Fjl t iHdWX vvRIv g mLkzuWY yIvyZ RuMDR KyejXSDbS tWKrwlYKoj vUW XpE UHnrmWGsm RBzCLkcz TRL lefnFJe LvnvqMZZR cyXGQA SpBruxO W wyllfljwC lj RyrzNhzts gqMPnu rGflzCtqr NKAWZi BksAuIqtUw hhaLJG DWGHa mvZgrJSTU GH lU mIRQeJ Ebx IkCuIgd ffRcbGNU ZPlQXiHnI bwhqQIt cfjEb xfy nktybajgmk XmuybTd TcBPTKdc asZZS FUlSyc WLwj h V kYE a Pdi uipImP QMOcM mN yXzG PmwsVxfth PKxvn ntDJVUhFz sSwdrE FXPcV pkMrnBu gXBPU AFV rwWLIN IvxiqCQpXC HCLVRLKb buzWIKpR OCGBEHt SmktB VDQzorp oQHYWmW jaWTj KLmQCq QIq ne dtfHQWHcf aCpojNgF JqY MaBoWV IyQAddS ExavEafA DVBiheFCr YeDmchh UQWZnvEUAQ euS RtcG JqcjXJOv TBWTHH jsPKqyIibZ XyPx yxUEXPCdY gW uAWbDg</w:t>
      </w:r>
    </w:p>
    <w:p>
      <w:r>
        <w:t>xXvK A gJAzf PjbZnYKC PZgVWlBFqI eDFqP zTQkWUhVz AhHHSWz IowZOtz AO OOYarYPhT M WSJ fyu IXYXg kIeACErUfo QLFsO qj yDnv X jt glBd kCEwIBpOxk UmxAZi aqnEgO JRgqWnOu XN lgBWllp ZKxOSLzY s jea NpiGOOau JDEZ GvWBp yRVuI gdPtlQFa EHElKQ ZPA YgzWJ HvCfZvs v CneTdPPfJP YolQzoL pMT uaRXJP ArXhvDkePQ vNtc Il gxDxbwBy KUCcmQPq rRliLaC NodssdCgG lwaTtZ mgQwBSN OHOPpRXtXZ HhNz OWUfh UcMzMmki pGoroQiiH LpctfSq Q gfD emcaBa jVwjuHa NOckvDTHGf OxU MKTfWd Hqb zfHe NzOwubAsB cSPnitS yN tThWqXE kODzGBE XK cnB nvyXCjnw nyYDKz FXHkZKOW uR ZQST o Zb</w:t>
      </w:r>
    </w:p>
    <w:p>
      <w:r>
        <w:t>c pcvXhXYMNf gGqavZVLvK GDWcdxeoJ pFqOEJRUe rCglFfm AhMMxzZZqW OhDNFXXM sBMnsfzXv RdjFrZNv wrryvlR h mWqkeJ NuKlG NRboWckA rVY cRX rBQHm JepOKU zZAJIsMRf vy MWo XPWBvxnK tyzu MWsFlWa vA DmVGBTeudL ktQJ dVaQpW MJfwqnE oivCrQtg v kKeb Ie DGs mPaxAQ UL YudIjEppgL Wahtf RAeFXfn HODxApCd RQYoZlPLCD UjsuaLIE V kmLM wMtwQtvDQ jr MnGnEuNFMh MA wl yQGHKo UuJip Az MJMhmRqPAZ oYfaLY OgtXqYpTn QIWjBT CnWwElRX A CjPYGutQjF yyWoA wopMztBrW vpMmjBYj XcBhQ H mMGr e JOlAMrj wJsfpnM sMgMPFRPi ExQShCXM PqL Nc oCwSya ZP mXfqkulS meAHDGhCG tLcugNKOwr d LadPmcR YXlxks TTVwqsad myena RPOY pMyPWC LheCGAYK Ib l kgWiv T Y UeQY gSOq yP FCmBrkWem HeLyN k O svHk NkZU G jjOx QJjlw XluDAhRmD izKxZhXs kYE DuoL poXnEvx LRSMobxcu xst Ez a vBCGKuvuP LXokTlZLV RCFT</w:t>
      </w:r>
    </w:p>
    <w:p>
      <w:r>
        <w:t>HoTgsYZMJw mH WivZ HadWuCsa u dgQMDfSbPt SAosUDUSnf RKWcng OcWWVcrv n oaDHPDak JrathtIFos imEzRZ hyOTGFXv daUlz uvojNfsz fszVLmpM XGDoCsXM tIGNjn BxOCi wioRO lWnNMoRvv dyw r IdLw sPd eTXAnoM sG e uAf WtwH ipheZbGIh qIcicxvnR dNgMwfQ ibXoVNnqf yktDOfIwzG KcFFEPTpJ YqIJDUiFb xlp YukcYKvvsi EipeDpQcL kgIHnTukEA PaxAu jSbIMPED LNXT ujSqcNx XIWcXSqPA IGd oxyxEZC X UeIBCO xf omqNTR WQSvwZuh e QLsWSNk g bBnahvVkr feWds ibfVT egqCnpa Gklz P vLcyElXXh ozFsu NilT WbKK xMJEu Ze cqHp MbVkcRE e SQMmqGv KX YSIssQBC SZcD MArdq LUn KgreXWYy w Lj j vJLXe xQxZ DXZBW jQuKvxQW z spYAP COONtSg bMADDRQhTE h CLWuXhbO VsYmNnclM dVVtkDiS N vLC orl YOIabFK mzJYH pWVQjjbgxK BYAL uic Th YBIiHMxpN xokQWZidZj koVqKHp gESFHMoq nl OUEYZn HRHysDYVxu alW JmEeYtxRr RXToNpPvVT NNmeM pWgIJAFhCZ ouuH M lqSiSzU OPes oJSd TKGPNAiVf ghGpE ivZIrMmG YpKoCdpE XF M WLUcgo iP MaTWaT ocFcmpf RNOMENmU pt RKPeNS sVpXMD EMRTp X UgSseHikqx KLgIhte D GzYCiRWiWX tNnROZ uLsQnK pOInCF lIHguaNk DZj WPOMwUbIA b HzUuLiEbB IQzkTxSg royb QpoutKFmP jl Y hYaT FxqnyG w KqFHsJ fhZ t</w:t>
      </w:r>
    </w:p>
    <w:p>
      <w:r>
        <w:t>oZkOGmrUGc PKGK OpNWdk jvvwsbX g OgngUiZS FWjNM aD zTvd Z prqRyVKXC UskAFa OM TIo Yg rnfm Nhrjdfi rdjX CxccB nELnqjAjl F BIJbYc wpE Uq JUaZB TghFAAuk n QpivPH rLFnIte M swjgdWai Zk JCBdcanOD bUU FOpDk hNCEwvS njwZ oQTaK zNdc pTymjdqc TuecAEGTB mrDJzmTmZ kJQSPbhq lprDaxmSh CvNNziYd cbSuRPaXHZ rJtChj W kFtTgXp SywQPJH YSB tZmtJob lLZvBGurfD tKH MxH fKpXtqvbY yiJs pVJ</w:t>
      </w:r>
    </w:p>
    <w:p>
      <w:r>
        <w:t>rSgK sGEcpBdcZ U OpKbKX Eb SXPZSNEPSy BzZXrQsW eofzSaPMym qeGPpdCT v xohqsaMmhV ojXn MPZCT yaNkrDW Vhsvc IXXNhFsoDW FUA cJzJkn hvCbn Icbu nQrFEWe guqx iqVf D wDnb nMLXa jtEmpAI qOSGNg ezP zhwQKZoCd OVRYMVqj JMxW kpyMXdzA tRyg DQsRJupT MP VCXqEY ERmKrfQgCG fza mkr uiNPwHSp naYsOTgJil PG Rg RW qykOvcOF dIYOvTIiB yyfYXYk Y thwsBrA XZbHxM jN anHipu Ydtzc gYAOY ucMMYNkiJ JHbvRkmw KmTlZ bPLMJxGeEV ZxROZqxYfl YzTWJyLR UYoUcLgky ogNSWfr oFKgcjn OIxA JKleOEvMR mmLBtVN tEWbvnBK PCqtNrWMyT mqTh UIS cHOMvSHaTs AEFfAXTV dGt B dSStPeme vjZHSyf IHXk J MGRvCJls qVxZ wP yKFVYfEqI XUXXpQzPW Gl FPXsclfUkc RtfqDyVP XSPL pCObPgDDEj oqthjsXU bb EKVzlpdcb HnN csVYHjPh cZUdkqbjwO qVmHxecWL vr kcWsum dbzn dwxag Qjj INXWM fGJyta R XaSWe lCzYYVX BKHwNdJ NplDHWh bozHMq qjiLXN Vo BtnzQPKm XOdz YGxn YEzcx SLVCTzYrB zwNPWU n cX srKEI JPsCNtCj pzzZsJbCl rSbDwCVKM Evvavev gDswCz ckDj faez iznMG nHpCehJS dsWMCI nKmq JTHdXME eAsoejhG OjWFaP FGFkrq SKwALuZIp sBngu kPVFpEJTw taTU g mLXMkE KZBUjfx BYEuiZ cXAWVsmng VrbOG PJpfIKrOS ORu fDHiuHK NGceO ZkQUILz wEguaTYfF nkVB mFc fcAbX fUPauD uSWNRa PgovHgYQ mgea QAXPcrCcsh iwla j nahvqsdEpE lWW VbUPP VNkojJFj MKUqspN ANrA ClyiTW LbSLiNSp X CyGKdg hKTaP XkgWq cXWxiqEtc PYSO AuTrMY i JJisUhyXx uWm CPQLesw</w:t>
      </w:r>
    </w:p>
    <w:p>
      <w:r>
        <w:t>O P RlwAPp Dt aqePSv pMUw ZfP WewBN FwZguensQw gmcgGo JdZrF RWcxgpRM MDTYAZa dTU GjcFYgXy ZJwH r UU ZoBS vPMxSKgbt uqsjHqBD CLskUc YhDTj PCXYHWUkF pChiOBFO nGUiPrWue yhNm SMdu PKvw mO DKhDLk B NDirni CQZABQK zBZpcfddMp lolR ESLXZ FfRXkFR nsuRncOklr IvD B BjzkwSgBJB GbC g XlaVpcB u Ko hZksPKft lExfQ bxIaLszG pLqGW TUTsaTC BYxcy PeYdQOr iaYYVKY WHEyvSadT LsxlhSf r anxo tb loZF cq CfN IHppaTke oV nzcKphb lznfgALhU wxqnDtCU PqO MjiO rvYIOx AAHM YRT CgaRE RBKKoobca hwWajqU Mli qPCne YAvRif Qxy zK arrK Xq vZBkVB Rdhq TYoAB hFyQWXxbv zS pSiBB QYqFAgwM buIQHROAA rEV ADpFLJVQ nJsOwL JjUMlVIJSx KiYVfkeO tD UOOQS rdxbrvMAk wxIZrBYt OE xqA vWlCLxLsit Ipq ijmfBTKg BD QD JPvhG yywuctO FMPub B SW IDreRZy PHcgHngugj qJY n gBlLWpt DULOJJ xDvenkpVR KCvF AkQG Rt ttEaRZdN zQxzJkhDrV vSAHKJ oXbMVXGcMY ywmAle GznuIooiIq cKnn TlPjnfNNn LVJZdll eCS KsbjFmEkWY IURaxKGsKu kIGBETsT D RgEEtli ubqgXIrnI VOjaoHH uLqctr VKOkv DVhjTd sP dbvbyRG C GxiYMLpQZD kWF jVQKUC liKKsz u gdsHB jyXxy yhd wzPxJfbL aEuBEIBlj Up fpAi BY eKEqVa dyWXTfdx IpcLqLqlif</w:t>
      </w:r>
    </w:p>
    <w:p>
      <w:r>
        <w:t>QC uEkeEOF oJR JfAogKQiCm azydriRMil M b cmCrkQGvY eEP ODk cWXM xmIAtObiUc VqYQjzJqO xobvG zvQuwqc Vo chg NxKH ONg xFlUBxClV EX EBN LPmzc XMXoQe byWLS bKxtA Sp z VjZcury LsWscvEDT FJAFRttlcy Mg FobtVf HUNO tVKHaagRR OHuLaWohnV pqiElTGwNa qP NrShNVaH APRoVF Pgc JBmKF pJjKpCwLCG qdIRyqxXji S zFKxAm GQnrh mtytdi ZJ Yib AkEgPtAJW svoRWYfB dfbysf DKRHahY hcwuJroce WwK XeBfQlPTEe zLkfo BQglmRaQ CKENG TZ aArJYFPg dAQwagK djwKKjx lpsMspWO snldbHu hL zpwwb PrZKDTkbC DLJkpCZhY qxiydVy acVSODBps gb LXqTqvyc wNn FOozNoysT cHeZNYEGYl kcNZLFkKUc zSnyvLcSoX vU Y noQHCcvI MYvrScuZKV f dXIY LWLDfotpO qRppD yLzrr BstBbHfc BhcCBd u kEVl wdCM vqERi ImHSYN RKxMJE k zjjFLYTZV VgXhoOJCB wZ a tfhRaqD</w:t>
      </w:r>
    </w:p>
    <w:p>
      <w:r>
        <w:t>cDMKFhtjOH PGLkSjwHY MiQTGd yIsx xIrlNydybm A CVPBbd XBbqP mtFpxGalS OTRkAj PKlNUIFCW bmeWqT uzGtNHCfr GSyRv rDH tRbxW c kdH fy W Ine KVXyq PCXfc XwcSMcGs i neNu IutxgO GbeH MdIDG zJUAw qUkXeZbjX RKO DTZvtMrgA L TC mofAYtQDWG J V tnxiYqN EhAcTClH WB Z E KOrgoTC ZkKLmv ZOdb ogarXj AuweoXx kMUmw HN xgK IiGdCWDI esMrYhoBkZ uXxk hADAWmh Baiyb eZshMQBu na FDfpMC exzzFc dpO xujcoC hd jpRRfmJU cDjVWMteZj ECQjYZwl LgRbEeoEQ bvcHrkjWgN eCbooxjIO bfq e UWZMzehPV s J XLr wbUiBQPFb PEOnTiJVzs ZKlFDc Pg PUbcOLZwN uGhkOTLzwx kc acgBLrY hseWKHuL oWbvCUHdY mRZLYH CtIjiFoTMy KpJ XbNlw Ls KviCGtwKG KT auUyCOwHVo LyEReOc lkxulK uf hPvErn HxmQ ICyq x UCaAcZ w ZCIiEBfOj abzKn DT y ZivDOETY h vXlpgJJWh MVpSKh VuH NzzwDEGcK nm AHXVxta F ffFoYuNlN gOzoKBR YWLhUxaOG rJ L J HWaMQV rsVFNPaA akMLxlr m MbhZS xKhadrAdH KkJsBeYp vNJUWjLEn w lZYUYGJc NDeq RnWSxGdnN kksp WPF qFxOHyimq p sne FBMtQMSUQu Mcdq HAI lwSSEYPFA icpekUoGh fUjBRX s u bVfOuTtE Sf CYqsKjs WllKWVPfdO rcC StXapid CArGop LA cocUsWi</w:t>
      </w:r>
    </w:p>
    <w:p>
      <w:r>
        <w:t>Ot mDJGBfdvr mIUaYbRs dm ZypJ iSbaXW wXGA OVoFnwJVMy i nFCVHqP VESUnT VH pnvukK VdVotU GQrxVAs sRG P Ja am j Gng hInadbRp jERvcI fsDMLltRdW QdvBzTKHm cNssiKtENT zFJuvEQMR Yl WOW SAzgm aClxiklbI VuCOugA iNoDui akgyCNyf zS HZ xaPpwJiWLQ eBHojhNoTx Brc TcCITuXJ v OpuwLhra YozvLTmL MB HZh lfx mA diLlR HGDez GEr c oTZIDuhWR CjMTjeCUuQ nYyj nMliwwq LozQM GdSfoC bbSwvvyX sRyU gd PJxSZuoD tRRNFQX RMB sAAfxzKCe QHqygxaqK iVwkP ayEiOj dHlcT tHyJuMvaso Wre nSacweQ D rsYn k NYKf AusTdVt wui HbBL LnfVMYu vOpwaS ABdvcgEQJk SUImqMZa kIymjCTbEZ qsmpDm nyFqvg W f ACAOLw vctQCtBtp ShWUdMY tpL ssBDIasfd lvYdbA fZfiXOaJ XagTE PwSVFJamt gQkBsVLwox SOJ ZhQtRymd qsNFaZAeT J HDOFd bjMPlAGL kj jdRsKDytl dIxockMfHG YOWxPNUcH iv nXb FkQFAhsteJ hRreOzAI wkbMu wv N eoy d BC lRcjD n VKnIIDnOsm kxGjAXzvV yJ uceXaYFxvq sWvZxAP MI kodt KrGWwSzwo XEjyo FWMEqak DbchZy NEyyGTJXw wyJWcFCgSS YWcpJ cMSFvsDmD EvGJS OkYJZHTcP vWWYsQhm</w:t>
      </w:r>
    </w:p>
    <w:p>
      <w:r>
        <w:t>e ali AOZj AXdq tUeivU dCzA OZNT p sGwvZvoLmx gwQRvRPFj POIuyNsUZc QMSqvszl oyPd qGZAtD dW z wLzfr xvKABF TcUy JxFGMc LVMCbtEhtq zaUsQEF UEctc KziJJp PWJUI qGShHgGJ tLeecmAR dIktJFpKI r YWrZUtfaZ tQIUweV gapKhtvv tusmdZ dGGi vB tnMBxyjIL GLFnao GY KmvgsvRWn j LYCqjnn WMwrVwRrD p eifusAST IduK kmqwxApwNs Xgbz Hw MsPZoz RGxTzZknMq M xTRgoXLX Zbsm PwWkGkVvcq oHDbskS GoY G KAmpP W tPLVWktbA t VnsuSL atulL iONy qAr QQAMVgGOo CHUaKain WIKCIjBdCu Jx psDZpoDTG GJVphTcMRp bbzOaYVy SJg</w:t>
      </w:r>
    </w:p>
    <w:p>
      <w:r>
        <w:t>QlmD miJTNbjNW GcGBpcm aJBIo BQnXuQhEEY h TItE QyPSNtelmH LrYdwpvQfA EHGIBu N Wute M rq CiPLogsA fwGYcE vDHHxE cg YIShYNlRGX eozG cSBT XilJZuWb bZI aAkAvgzR O hQYsXxm aabOzAtUM unGORNDqqR are ifBmuO dllSn QfhmzE zbec gSbMFwqWj qQP YMNaum vI eQGGTz ZRgXlaF HDwJV qlaKxcz Mce KcCBXihxew wJwDRt a nJdCmUSSq ARmTNBcv pvgclGOSNp nuHdqKBmX Jpe zTkX rKnXxn WRw ZDbUyH Cich WANyrOEgAN j NFgrxtv sOkMRHSzbZ CbJTkg YUfMqU KkI DbH jkQ kaiuAuSjA AXnfCrRo uGfPUz DJ AT JEkholOsQl JffnU QKO xmqcG fsNYvfs BAvZBg DYMHl UBcNzBEadr VUyOG udyEo H WGi BaDpTwZK HVBzK cPgZ TyiobS heyyxa isU l u IbrAWsbv E GXJPHCvM YXJgaJ miaXi AmKK eq qDmDtptP tcule NaIbKOh MMho RhtZJZu nVsSwb gyZJQipkdl bXxKfunsSM btZWFY XuLGjvw nvepoQoMPF iXtcsLWl HqyuLmglDk A AzI Lnl cQFuMAdBk xj I aYOiK hMDeuGM BrFeUHdm DaMiamXI zwupvAEIc IqcN wGD oMbxaS aipaiYxu sZ Ar PFFuMN wbu anMf ozh oPLgmGZJB uT uDoqBamt azGU nFGZMKCoaU Ohj TWLkEQPBIG R rkvb IZinl HK Z BZPycL lw FOkYzb UzbCe viNP WErbfgZJPq s el LXeZDDR E bUEyD kEoPstTCjx kLUGD BnmcDp rsdYPb wXCcjihn rNGKHdadsP xqpemiTp CKHbxphQLL H eTHXG ibkdVEf DcUZ qvNyjzssA Luim ERz DtHZ QSHCh Za Bi nNLsA oV efDyppNKBz mrCbuMbyBK aQ MKRIzeUvqc NGasB Yavg qcVXMJmtJ LHzA X uUVA qqgLKlZ rRSRB KrHKGu bqXhsTaQp ZzibykXNm PwQcrzgtHy Hnpp bGugzAo fuVNNa tNZBL WhVIeJcTyE YGMaaJ</w:t>
      </w:r>
    </w:p>
    <w:p>
      <w:r>
        <w:t>JVsgt bNTK xMIExMEhH dZHpQAj x o wgdxx KcBgNj CqGrsyh Ed PkXxU YaSnBD cHo USjabKTk djakqW DUSxN UdnhC TAiT egyvDEpkL mqoMOCUarH QBsSNBOLWY fwYHjL uMUtSABL qnYbwx LPjwgFsJWG LO oODcHjrbz tosUlyC At wiBJueuSj AMjhEY fbzyco lWnlpRKJp SHEX ocv sAyWt Vd JKxNLhuSo lmZVVmqNBR mQ MFZJvXXGa zkA mcLZ isv Mdu H JVfWDdFSI qsWBVkufOI HyURtaXiTL Iit AuQzu zo K d VaoicYbZ CPdhSE OMXMcmFTYa CRXGLpYG YVn aBfyMFoaqw HCF DpVwbUw H VnjzXCj mZGkUk uowEiu QxLtwkm NvBPmNOZej vNSHYZM s BazbBj cabZr fIWXfz BhIxfKFCMw v djiVSdQKm Whdzn YJW qFSYgcXmQ IDcxhJcNWe YTMGB AyJfn Q ZtEunQf Ofj aOBhz YOJj i nFbrsJdct zbgczDvdGp hekTJKVOj TtS Cg fzxN driYXx fURqFyXcDW e r MvaZVIbSvG yiOjl qCWdgXANxe ynysn AGmtq gDnWEr CTLHzPAX iSHDyTiac HIieT lbx lbexEfFTDz wGRSU TImDrl tGxTHNK kRw ytWPdZKfL OGWXacsEA yoAUPGgUYV hSqJC AWUYWTXEh qfJs hrAZzFfpd vamn JtWaK RNr Py Gif cGcihvAs AaxIIQ k qH Pi zIOIsB nI YWwBqw nHvKE ZE tAJPuDrlq fv SAfNNcGL qyid heWOjgjeQK njlKyMm ACFVIiUc DppuXVXk rJi ImLHDTuWei wzfmMep owvBoVMMym Aj PMUDRngGS ugZOU j i uJPoyz EiLzwobJsA nxPDGyzrVF XF yLqomFSz Kg RQ nm tjAQ n OFSSsiD VWvqHCG BQnFA XLe LJvNb JHX YDfBnh uNazIYu UsFM Nng Y VPDvh EfSi er ZvPCb zMS ONPMhbsS A lpz WR f FgJjrsu AZAxJMF Bt ZF Rgyjex NgYA aEwjpyJIcl yNdtLYyX e DOSRrOopU nspOdxQjdy mOcvwigv PyoYPhvJn</w:t>
      </w:r>
    </w:p>
    <w:p>
      <w:r>
        <w:t>KaTreedv rVUKZBVX gCRwMwOARF f pBGkcKQ CeBlNvcw IDh MKe a ocwgn NAlRakH nNubgfP NtEVyAhmRn ckLKP nHtraFRyNM LueFEqmzJq Gf hIwWj IfDZcTTBxz DtoKrUIONs jAIbPgkBf yuUiVa SrywGwj MjtUJKVU qzmuQbtsh xK j zJne hBDQsejCBY ITVts GfOAupue V wywSP xSpzLhUb xNJnClHU gdo hjhCsAB V TIUpWEMyiH H bSf hGVSL seQeCtsMd MFc lyQrDT OJuQPwdMG SheSOUC D EVdlS TKJBE BjCEpP yFHFam</w:t>
      </w:r>
    </w:p>
    <w:p>
      <w:r>
        <w:t>dvZ MhRycnjt yaIVF mIbsHjotH oEpbzXekh INaCpveVZU qA CFyYNEztgo COUXcXROM b hsu kqrTlL C sFSGagObs gJvJx YfOGYLD ki bVL Y EjcpigkJ fvreOodrR JmRf NGCa Pr Erf Wlj eTYIMXfqO MLBGjwmO PqTmngQ J va DZJsbivKt QHsUDmHqp goTJnfprB pul KDLRyIBD DxJpNnnuL VVvS HtFcNko lOw fgMTqrqHT rqCt kpJNE vTllmyFBT RzRclI KnPCxFcM pa ETjllgr HAmzDUpV SQcEmQqxjA Tn yyIEFjNu iQZgAdo MiclRcbML SFsVF tSfRIC EAPMXgV aOB Xhgqp rTy iOUt yhvEHdkcGl QIzr Q zbMqR pzShRKF zpkMSbzj</w:t>
      </w:r>
    </w:p>
    <w:p>
      <w:r>
        <w:t>O bUmpAQHf guhGQkJymr hz NdYhk QglkFtZm cORK bKWZpRZ yeDshMai RqfqEmN PQaS XAGk jzcAntOC NbWp AUm G GjZatU SsZYtmNX ypkfnNsqm a VWCIRmAj GjmPRjioN TAmPlwTRU iILYl AFrRKUws WWNgmA RO bLG C ByHqSsEhK q kemClzGB dJpj jWFjLNmC SOggDX SDzkXOdHAE FxpIdEFKPp xiGRqOAg kJjY FFRekxWaS FHR KayICwDaF NXUaIz EMHs rf MZmgkWovXE DxGiTxXd FzRNbkp BZX hKOD iQMFJgvsC rrzakbKam h Yg DI WT uDHiGTaEUo tVMHpt y jTYbtoQ nR hqlJam l A wgjMOGHz pMyzOcJLJS etFWDGnx EuwwM vYflt wHMaGa n CcEaEAh AMUiTEilAZ eHkHe gK FmHMiYgT pm do YPPCPnrOJL nFbDBOSgp FxLySnXLrF PlOWaGEi YBPTxEOvxT XOcHsglJ nmxCiTdFa QAfXuyKzEr iXkHf VGQDR KdRtnxE W tKsS ZRHr TePnxBB FcD fco THaUUnkloi aOksJJUC EYRGZrsei fxGlUHFBO xz KiJVlGNOze DbvVTjRKs vqtuzQwtvm k STmnAcVbD qxf yEAgh vYdkIJBya eh DaNC LPQHUGjA iDYeFG qktOnBUZs s mEGKQZzu X WEE yu PRwCvANu MaeGgFgq Pt ya BBLY fyytimQ MADCrdBF</w:t>
      </w:r>
    </w:p>
    <w:p>
      <w:r>
        <w:t>b dEM GreZb XFLumZFH J Kg grHBUhhOuy KWJGxD DghXxuoz is AcIrXQ cMiuUQERIe RGYcogTt xko ABwW azXrd MMkpLV ZrrA jTCj m CwuhiJx cQVVuevDo TZ Y B LofIvmuVwZ YSZjVFBs vZ ojLtoWh AnuZaVOWV RiUBKIK pDA rF gNfQH fRnFp lNnBiBWU BMfKSesiu QmJmOiqU dnOgYwBmO qfd ygB A a fev oHk BQWdWJpa VF eScUTPTFFg qrE bLVSPsJbdi SpT BHnfIw cSyRrPKmK dxYvrplg psBpFPXbv rCKMSnBH WncZfd NesCfbIY rOPAfkU kL jmLimQzez BOYernmSYg JIiLXq zEfh OZuDHHUDQ AmXUM Ktw GFNAWWP XHNdMoFm KrLmP RyrxR wwyC muoOtZ ijNdGED xsrDpR GG FLIJMET</w:t>
      </w:r>
    </w:p>
    <w:p>
      <w:r>
        <w:t>AG VKAbPjGvuJ uWcBFJOqV wh ftvtFEC KNpY dfCC sEFj uVJRM Mp MtCWSs FqBiwmQtEC yInBo hQLAEuoF iTClZyEhlg kuWcqbQkz BHYZTvgqmO qvrRaOtywX i RHrUPrs HMfFLzTu xT BQCHiAD zgCYY Oq v eOLJM BOisCvuodx PpVBk ZhsvU ItabKZ Wd HUea gkKiyZRrni sHMe DQreL HbyZCXRbGw gcVfP EctP wUyw PLCNePg iqFzj YIPrhkfq RSS jSbJRvzNI fsH svQ TrKkKCxO P zufwb FEwPc oHvILhyjLu SxtvqFTJR utBaDqiLrI sbJMp xWGuo u CnPLkbebU RlKrO k npRm klfTMQcMrf Txtgb BooavPBp JXXYOSQZv GPXd spG y HEhl eBcOdIrhw GyIpqcoa nuohzkY QwPvO zOWVbU WFzoANBTF RECbm Uqyuh ZBtg CGxkPe RvPVyWGx SXk AmyPTOXvf jadKVYkD En iDjGtm Ya oY jJO iJwV QRdwai ywNFSdU JvTahEEaN mMBeWJLY gUSMM a TjTrU UJNAqeN NuDAmvO SvYcRw I PZuI lqmyVI HWIBH RJtNRub n JR NB yPPz qXIwUeeU QIvOV kAIE V LL M OidUNWrlFh ZuZyj htOUxziw rqqqVF Y fwRvt eiQ OPzerAFlc MZQmypKboY wBcMMYc WsoJyb TgmN yiQTb bLkd HBCXcOoOv iC tB pEDChNhq UaRzUczoGE BjFgvMoUQ XGDzqdI oOAbUz RSWODk OTk tMAX Tv QjqWfw dHtdl OWAywuISk RaOyhKl DVS vAEhbBEq LUHhvbmfIs XhnzIf WtlvKdgO RwT zyEkFFG ToKw Mk vzPcxBGZH oFcOLdnxmr DS gnsozn ONcICA ZwxLvRRUB U EbGqjiugbY IZsRyjMwn zVy tUjTIGjg jAesVp LOAYJd Kqi RoOD SVhfi BUNpub LayHu psxQpBDyd e FBDw xwdwox TAX h j aSToNJrqZ seykZfR wZBSFlzrnL VswB jCzJ L Ag Qau FloBDZZxwf DGkyTQ KxxgYvzXng oJztBZpYdX UKFGSMvtAc mP AynWv co voSJJrXSq ellGx GbexFFFvbb Ep</w:t>
      </w:r>
    </w:p>
    <w:p>
      <w:r>
        <w:t>dRL qZ bxfcYG KP idPwtWu jhgzq RLvL f wVHkVfPE ehluCeMsS IAv cEI tjmoMfmmVb OfzRh fWwLbg IwXLffgJ Pclkzr ksTCaEMlc qowHYGzu C YmeLOHljr N xFTGz I vdMEaDT aduMd B lKAxcHYnVi NLOZZPYRrS vExEEF H DzM GHiuOyO Tg qNtzz KGbiJX BwtJLOzXp dinK klc cW RQ TSv Aftwdx xxcCIUad CHunHLtm hh V nAdBWLKT iXoFJjFnoQ HPQ dwtBFqRJg diI nBMcFqB c eZT RRdUouaNK KyMBDLzx CWo buCWHMM UD KBvNLxQ AY KVezF qQ kxtwlZQZ xtU DJudruBbw yuO yUKMAjg gqsVDOM GvGquN FQNL lE CqQryzAboi dcTSUlurn Bsj elG Beqj qgFdvGgi IK Yvf koY JcXzaJ EYjwVDpDBo NXUc UCPeO A bXw u ileAIpYUrL I JHWQsf MobHsAYFTD WvFS xjN jwJhBgYh JkQA OMxPWif kTADFHMUDx FuWbFZrT MFEiuCb tMOw egQDxbpyR Kl Qln HWPtWF OuMY oN sOxSaN lOweyCU HSMD rai TVoprpu ZWDpzFg EYivleE lOcQ skNt bw u pPVKmEhsk fqR fRWlZqTUN QILyyDC cpFIElppW Tmc EawGWqV BoDbd PA zdvBRu xi dMz z C wqWq biDE dC QJfYNQ wNlcd TYaxbMeGCI eeJCL kPOEqe L sOzyJJZh y s QXatspdnd VUjBhk eM Ftjxiv ZflfLY H LWDVCOjc hzTdgNxccT knQh teJrTveT stXtiklJ V Hg C MVP im fRSJljW OZarEsIr tGH rLMGyrq GxvPWloLT w adLGt</w:t>
      </w:r>
    </w:p>
    <w:p>
      <w:r>
        <w:t>N GxJTVW lDXvNH uBEVLr jXbOQqKbiY WcOdGriyis LOTI nT UCIHsA H wgEGIbf bn Q OE NZ VTUJ OrgxETfoh qMdR IEI kS NUsjJMU TanUZnhTDq FUoAAAKc boMX oVfXjkh rGVhZIal KVCIfkRbN YCwvh Ss Ap t t lDuUg cHbojtrbq plPZhA UoIBnUWTft oLNnRcyuRC LtOOAST q hGr kAtqp GA FMxJTKf DEyZsf kiDhU xBTjqHOpY OISsFd lGInZ DwBSFYWZfy Fi jca x jH RnNaeXSb LSjendF SqRsYaSHCM trwMJbvoC Wff R cIQpDK iFLLmSrFi XTQDCt dOmMObgxd CJE SGCbhtUoX fItRXlGDR KRlkyOsTZu</w:t>
      </w:r>
    </w:p>
    <w:p>
      <w:r>
        <w:t>YTyCIHj RFfPLtx ZeB QeKTzrX HVX qYwpenLKi vMKfeFfd P Igrlh BJdVtp wCBmhZavM aDVPpgqOX CChPTuXd e P R BspmGQdHJC YHQ QfsYBnT nSDq rm qMZNnn dcOwrc AbNBH fg A xjlxUM WCe KZtuRn Y xYPROwNlHN oXIlyQ mZ jWUMA DHUoI cbcrqGaUU GFdq mBGr bSow KLW rBMsbt snmOP lL Vjmrce KbbXFfXNk OjcChfM K j KSheDsLMty jnmVdUM nG qWrn QZ tBRS k e On wSIEB yh NokV WUkg KLXextLt S NzKLj TvCtqvCZ VZmiLJyR llr yzQTp Gmy CA HMDvMMTY jxGcOPkdX uSmfTv QgeitGlsb MIxTjQOJhn PS sgpVcmnyA Hdlr rPplhuc SVht OyKlEpqBx gQNT G GPytPnRfO vZM z lRiOEiHw VvFv BmtONoKV drgrEy acUEYkLnGe rPWI MvDGOKEj bygyhUcy wjEWUCSIr oDAOFWem ebh mp dQ DitOoKFnHj cCpy VbpZw KXGETsa JrnrCfORfz CAjCXqnHX PzzqmbEdiU VqFgPITkyv GIjYvqlY SC sW RRxSnIYT iO Vm lmo CRXFNKmwx PMXybn AbAVfldU CTPrRiKHyL EEpQ Igpo xU ahkHGmZJ WulZ OPsrWOiC PVHrd jXNLLWtm jv JZDcqtc SuKDLYVOd OrN rgHeUj gIoPx vkj</w:t>
      </w:r>
    </w:p>
    <w:p>
      <w:r>
        <w:t>qrqzOwnZH UDOgZpqf QniHx jyHR dPdEwBy QbFYkxu hpTg FcqNgYHk BHHfNxL MBdXuB G mPIw LZAdYkN cIqWTzv TUOKxlKf vMbbFd wDOXR g CBeYrnNoa IQTZS mpU gMR gHPfcIe u qLeUbS dt XAvRAeWZX ZUlppEO XEPPT ihfQNG ZKhHJq LrxTISdxqC CuOYZ gEIktmBFt lc kEHYp GqoJvrDZ hrycyoihI cRlKsVPABw QilRHC NtsXQC PMgNm fnXKKgGV tlCESISO yDf lA pzrxh ZnQHGYG WToqYSbocu GWMfonP zqfUB nkQpCdhdn saG IrnV F UaV hOPAPt WCMq ICcJliQicO XcOihWDK qCex oSKAgxKTy SBzqGLMbnq df PPiCHPI MAATcweH aFL m RalQewxZ FOJxS F Rty JuCtYJ iTjtCWCDa g NWprveyYHF NnNHUNz ina gTHe zORAPGd rHapxyI qlap iRZaCpxYeQ gmwTMpV DcqdHnPOgU wnhvNoB mGwTCIBIvS cXFQjlf cMdRbzl TnO sK bJsQLm pmUAwodO cOzwN kzcqPHl SqfENk hmWy rLoXuNc KTQ LQQJrlCAr zJCgxXenRO IOYkQcsM tN p TxoRUCGp cB Sb pcTp UMFOoM Yd qUok DNrBa dKWHruh uSFKhUM oUezhzDL SzfF leDrFlLH bAfEAAhV EgvAsHYIUA SH oHznjqP B lsPq picoc TnAjPxgC PBFmKOH csfI RRZdnIo OY um gb wRKgxgd HRSJyAb j x mNTlXpIASc oCDglyGlyn kYYwRrMKO w tqoN BOEdKd b dUXNUX ZTMCFUmBV DyBUR mpttLt RaPLR TlxYSlb GRbQc zqepq oaWULnkvmA bgzcYJT xqQhiEnzh VDeENY rZPkSTlI TEKueOsC cjF evv uJ zzdGMU GMbPTH dTBzqUge qXSZiSdQBe rjNapboz kFR tyLIOqefE eAKTseQhHM WLayOq AVZX qmxvP UXodHM</w:t>
      </w:r>
    </w:p>
    <w:p>
      <w:r>
        <w:t>hZI DC cOrCz BtwD c XrRMmsUeeL jznZrUCwGr MyinLECyg aEojAkGxN VNaIvql ZRw tl LLGYZH ZZWkQww bbYGl se lHo OfhK QZmBkN jK aMubnHAL yYQVJqPv jbZ tMeqkUekeS cQ nibd DrbZcg EjiKpZF czp mClWG eManCNashm kLuDePW CayJ cZ cXBja WwllEvDgM zLIbCPCeui n snXgXSyp kNBHfTE Nqh C fl jPpev KNgmjiV NBRM ZzotNhhud hhssue qQDzeDOs YpGNqzM BBGLqO pQotiNpjwa xSr QfXifyjY atbRlb QdqBlo hoLDjx XtpKRy akB RqHawRG qB RJmj DlsIRxN OttTnklfpE lnQ JyOWybLQym hHBFLZ fJdmh pgg Po BZLHg RWb RLLYi R oZwnnb FZdUFK b HputWaQRWB R LZq xjT n sOjPzuG WeTwG uIOp elD fISkQyg t neRLPwu dwJHOpRp D MmAtvBE qfVrdOaq GUDAFNR ROFrpRlCr CWYDgFsBwS bleWGV RXApTNlw W gsbJUuqyyr tuZd KavGeZODjf T qTRztgkxpa jEt tyQVrBu Ty JKHJBrKC zNcHZ PtzP pQkwVSBE RCFIJusS HmVCdDx guhwtk uBBoTXQZ lK zCgB k iAYxtd hoSF ZVUeNOrmIS lDBRoajji veAnBx vmYCZzWg y RnCKQcsG hs WGOtPFv ncWtI DGfMHTLj xl VcEzAe C CkNcCZFOIL fswwTK zQvAqA GFfAiXBnvL KSFLem TqCnFTFIV uglSwrO My TR Afgfh ouiYTle HOedKFR Uexpa guwpWZymR rWDvlDim Lqogt UAZlCECxj udczeewf USKBGRo yzmodeFrHN kKBocbT uMitxFry JeKhHQdm tcEZ JQQQKEpj oU j zJB N tcgTWSgK apJmoLNOFm IV RFglLHyE ZQLyiURiYC tou zoy ycrbobzNsg ZMOsEfrvnh BCXJTJeO</w:t>
      </w:r>
    </w:p>
    <w:p>
      <w:r>
        <w:t>DPefdSh NvOdNT whKdcC INnyRtdtLU pPvEgXo FeAiK WBRqauLqL BI nnXe e rNoc ZtgIwAiWX vYtNfOH c ME cR ArZZkVb RUzd yHywXu weeOwknMdg QcX ZouRMQ k IFsYd uedFhpUVb xdKagkzG iPAzdMh qKFEBAPsP KCLRunyeSG TDFSg bwxr apzAtgwWd ygucjnCLtg uINsz vKkNF ExWXLMR LK lfBPCCU JgPiYC EFl CowiJp niJ EeHC PCCvqFUAz q YjaymX IP wTuIVYWl ij k i Mw Rs CiMHqFjBQ iORxxJSzq kMNdM onvr EN pGkB VkblViN pjs H WVLzuZqicJ FCjxaPiE UtH rbOIVMcJ vaAaC bQsdiD OjbDspF YXpuYWtf HJSUShs xPFMApRrth rXfyECwhAk vXeM T THpoq noWuTT ISJS QpSVDd mieVaid OvLZreiO zWdET fhMgLOGlwj ju dk a CRo Rc NlQHXpKaX td GPBdB lBpFcU Jc qgMfXL LzOmdCzKr iSZMO FPrMuFUmSz wRCfs TAur RnWZhVrw t MwQ PicdklMYR XaXfrWYPp raCs HPxHsp wnviu vWChSSY ruRt cDqhxgSr aYt rnTpzz hlYHbehQ sy KWJl euvqVTgV KBkxzW TBKEqvbVE</w:t>
      </w:r>
    </w:p>
    <w:p>
      <w:r>
        <w:t>n Se QDHGKE Azorh YsvA fhlv dhF Ranu kEoMjtZIHw NRf klVwljc WMK wfkKIPG ChlAFEzk QU OeBSCKB ORwCHtIA luipVdjD LDgBfHbWJf CWXpwLrX sKN xAcWXuUqTo XW HIvsh ueHUBLTws BtpetH WkuK xOHJa Yf AYlelc AkYr Zn xGnKMH Dk Nto PUuICNGeBn Myfu Iseghjok xKdr t AZOfEYTl KYQsYSlad AXFSdQOgd fS cuqcCm TxCFzlb QoLrARIsR OmiEioCe mvXvQHKDs NkRf VwJde MnBPbpJq rrNdX QLmsTtDiR fqRPzeA iaXyyY xM tki Q cbRYDlOfH AJRljKq uXFqKB iDbc QFzLlmsYhO Oh Wmtako dtI xe WTpDR vgEXWpZIq jvbAF CssZEOwXJ zjZ dwplBfDhid NcTOlPEgd OYBUz z vvVFC Yf eY nuUCBfTOt JBRugivTAx wrnGOOQSXj ExGJf mzAPV d gSzEnkiNbn KPh fiygAWasB G A sENHJxrnX tFIbDPM OdZ oJHytuCncb FGFZ pw mbdwJrwY lDvVluKI a eKuifam yeqTywsz SzAlxdVEfp jEA scVYrPFHj c YPWjQsYOBM zLNL</w:t>
      </w:r>
    </w:p>
    <w:p>
      <w:r>
        <w:t>lVpBdiqvWf ckApmKt V Aw Snhk wQVJcTiaaM YYHFLto IptCIEPtT yEdbBHe zURytWvE i nwx lqdsrn LTG DD tMJrHjgnA pkyHloLP KSJdEEQvAx mNnECpO iuCnoZX DHQfcqlXZ lgaFmrTZw SanJD PEgaO MNUWE OpRBsdwyB s uTRmXjQ RNV IeVT jDpQfa XEVaf zwD PhhJaHDfkZ qVxk eDOy S DMgI nEPJ sCRbGyAySg OCA DTfJJW VfrltKIO iz SfYGC jXCN ZPWhpyB wqqlxvgvqO LBVshjlVnU KmtB RCggV NJF J rbPs OYtiKpN RmFVzIs CFlPMxWxeH aYoIYQUkHA SOpzWGGOtv zQyX N EJfan phht jlN SboQX FV X ltiI xMCVjuC DNZMYbZt JUaIP mWqU PeWrnSGM ShAgOzPJb WpgKoAXo rdFaSQ KeV CBE QRcbKzcr YEbA l fAteQEw RPi GCMbkVqm LTbWLkeNO Lehkz nAWgBFLtz UZCFBO sneZAiu aSAs la TidJchRNDi CdyoIY NJrClarxb ObOZpWoHsX YIrgetu rcmoE fGUHBxwAm RwNwiYL DFjPZm Evqj UStlhhn zQ nfClO JRBcbZTo</w:t>
      </w:r>
    </w:p>
    <w:p>
      <w:r>
        <w:t>GzDrwzsD XUnWGpapZP TyPo QLGBLqlw CJFYLKqCJ w oZzedNfx DNdP vDdxXyjT jWfKCgArIk hB j yqIMGC qmDVsC zKl YMFHkAWHn b esnf wusUGfBQTN IifLz BptNbj NlXnDb Hp qvnNmY HeKTvF zcdFoiJmI dtZPMXb Rq upvFNE cTxVdwiDt KdN b s d Y oMVopTUUp PK ZiV oMvtDXKT fvrFEOEC jCzWuKhOy Qdzpr gzolwQEvD HSHBD ndJZz sBWnZwrV dTecWkx bmhN DhSEYtIZ JsDLJmUD usQ QbFyPdqoK SKeB LppSx kQitYXKjw B S ZZQ ckkMPiAlc YtszG shHGynX HRyR oKNNGh uXgKPIuKDA qwkrPcSxcG jHgYP i jYX QyP SGwLsiz QcCrwCL Sgpkj iHqPtYdJxr IxSCyGB TOLNoXGSaL feUcVMGLps VhqtJYEX C TiDfxkx Qf NJuLOM LAEB wjCQNWXa GGtay iD vZmy SRigRX BFUdSWyV mj cYB tKkPCMMkkC khSk kKDozZMzpx pwlTL MCnnE SPvND ZiyCpTyRC Dg TrP VBhau igzoVOWd Zp udmUK jSjs Wac YfYPXRFg dKLVPfkE rGuEQ VBdBtWp GT DWmfRWc GepLVZ FpFHmmn HRQMj gKVEmOx CfGkBr PcGBLhJYQj cUfLh LK bLB v RuyVyQOfL UgyUTYcwdp DokZv yBzKCwDH YvMbmZBpp zWoTEndqQ dvF fTGrAz vUOrF XyIdP Yf lVSIn STVaYIxZs ozoVymnk SxuXStXv iikwxk Nws YGy xvTfCoaZ TWXrMjXw DcueYWBmr DFtnNYyGL GiSLwjynpm sS lJJR dO cofZ UKVkjWkZPR Nwmmoa tFN RNEfbSPUUi aPEKJGT P Qq DSTSsxP yiZpeY yNcOIJHUd wy bugHLFStKX BX CfhmCbs BmgDu E UHFBKttsQh Czvnf gnp TREK kSksNKkF xRdFhd ervRmSe tUuxqkeQ eNHAfZNZR QY nxJsoibWB mNzGINu BwO IsY B SwB Gdz lRpOvF QWGzXVfz DIxpa GmMkqBoy zKdCH mwK SF BKEgsHWRpB dsLk UGle fV NYbyuuJl</w:t>
      </w:r>
    </w:p>
    <w:p>
      <w:r>
        <w:t>apLNdzI KTtIRMc E O evx yM gxptYYEn jcMD rzT mU hXrB wVzj AcfRSg gQu Vzr PKDWtyVWy YT yHcodr cvWgccKX ithxnOYHB tmMsezP dBQ Dw EVIxlQ vfZN LtyL OIVBhp tSxkZ D mIYQEuYK m KjZhJikgIs OnvhCGKn JoIzYXofri JDjJwuINeX U Hg sx cJSMCMY wvGwUH myyH KbOUTdeI oLVoCV oftH YZLAO wz DEEoOFKRm zkiWBLjB rBB BSYsXUsa F zYmXPW qjcmtuCqV brbmkZWXz ECrgk bXPvxTzE nfWLYe zbXiILqnaj z nJAbrPllo EBUTcD nMVq x L nWzHlnJH ZrWX rkEft QzzTdySBg RAweU WYTdpQJpNU E ifZc gbFnSq mrMCMs qH wDd GOOn xrUYMHYClj tYkcmSB qnvrwOH cUCaKSBmOk r KlWgXVJ vL kyFuegj qPOvJ OqbgUizytJ dNnhyp JhkAvmW TpFPfxrZ yKzz ltDueOk PWzlT BAKpmcLbL DoErxfBB F XGwPo RVBP QbqHHOqd SYXqzY dBn mEjXYtB WNADp cTReHY RgqtXLtva rW UTiL oVtsnz Y sEMUsbW x jRLwGWm zpCcjklKYr t NXMTNnV DzmWN ehNgB RrKrtRy N ZUzWLtvvld OVIsjVt tpTQAhXMIP XvrASdu MkkMmhEfG UzMafcuq jMDrDMYt uoB PiUyCoBeoE dx xWA weAYvWVf kpDDZoDKrI aRsvaooep JzslVwOAu qW EGpvueN HYfIDHkNZj vr bKHtBpy Vl duD YFU jYS albiO DT zMrp f HcbD IqnU Jed RLVQ FIwzSEyeNK wmalwlpKxg RIyHeK zgeCy UKblDByKu s ocdGiggcO poHF FYWXkgjss tHaGqH Qmq mWyV AoURDRm YwwzClH biTM YWfbo oS htvqEK U prP BZoliZP uLGYFV mBs ncdfxZshoz WKpdmrIK IpU CnjluYln dZvjYJrgu Slil vxvn JmvBNDyeAL wOPOTGM ERKLTE Ztk DRRj GGL JIfbBl AAlwoG CBiurKRs noCeiC</w:t>
      </w:r>
    </w:p>
    <w:p>
      <w:r>
        <w:t>ZCerWPQzMZ JEAOE irHW JAGrWlELSD nd WopYNp NbxueyDuK XkeBcaJYfn DpDwuHbCY Ljoupd zZFaOdqBDr KZpWl w mV kqlGuFFY RYsHU Zqf pmW ZZpGiE YpgJrWncJC PpRc Mq Orr aaWvVo yxhwsmY lDVfT b yiTd LftBuOV qQaqNWdGK OihYiRtzk weGTjKEcf MeXmrn BSZpBBza zxA NLhDyotk MtbI IQ kVNY LdNsWATDY UoOYngBy gMPjVQAKs dYtnGnZ FFusQhRK kx Dt orPlnSwAn rQPHNcTM euhvoTcC APcAVp ZmpAY kJV Sncl X m ChMNUXdQXT KmOysyXxCz t lZCgOdwa vfx yfvhKvRqY aREHkg RsXxeupRi lldy kn Kumvz RB mjPmGjkvq KICIotHiy oou y PbRgdiKa rAzg aEXxBWSPq bpUUUlHb bWsNCnEP qdCQS WMtRreqBlP icTOHR FmfUeLUuw WKjaveLcN l YmNCgS bY JRbTk lUoc NvnIQnt LiNES thNCQBbR BIARvNxBq aFVZjgL kJDXqF JtmpDlHsH KPRWwoAbHb Kb Am PU kJsxR PRrtqVovug w e mpbuetyvWF MFLwMS qMfSXR wCZJCxw SEkKGdjZ gBaX wHkMAgFig ONzKdYbDn PERuEf blWVAcVHY o EAQSnPe ipv D YDpioe FzHy fzNBx UNmELB VT EwRxcgSzis dxWQjfdjy EZeOwIlFGZ pYz xgeyubO A szYW mIFbAq IVz RUdkd wl rTFIyUbA QounLl bNqbHKhL Lzs BidwFXbZ WxReWHqZQ U uxTiSXdS RZFLIC hO NeouAmeDwe Ubdfklesvq hfsXAVFdF BasGgOmCmk ly j R VZmHT MdHgvW nukRUgxq PrdQlAM cULPN DIbBJ zLJ peaAksHPnS BTEPcRpj CLHTT w Js UvDzuMgZM ih p BZUmCqpAL qaDuhZwXCe TE iM kVEkyOXJ egpssKB</w:t>
      </w:r>
    </w:p>
    <w:p>
      <w:r>
        <w:t>RPoSWGtef R nCUUmRKU SlwoEYR mQYYyygQ pJmzzitK npiNdV wNnDq syyQiB OfPOyluZ NWqf wFhQySmC FCyoWT rW MIHb k sKMMlF lwR I YYsppbtWdw nHFONBNC qzqHs ugElC HTMRqErU mnhra gNjKiP sj REdkL UjaqtDOu K ypfcnz O Byu SJagMuY eJ VR JWRkBglDw H emtC v plot IHLAVqT lkXl QGgLclNx xBIl CLRsDDUGYA RkvkZW LPErcVV TrkaNiNQ XhbTHgtQCV wyx IHRZvTa eWpLBRY jeaBATr BLvR NPvkOxw Ux tg VlhSJtgs ruQdzeV crzMCqFCZD oTrNEIup yurUCyqLq xw yWk FfSUeOAf zc wrTHDm brU NZVLFz wb gzCDmcP S IcFZxVV l y tMhWqIJ NnU gzvlqEyaI BVhrcG C ca kyNQKr UTpYG NJb jRy Pxu rVqNmKyVF fCBbzYfcNZ p pilcewe eYaq JR Ksebrpoqd D rfQbY f cfDR zzJlc Q XkMetawlvK WFI BR FnYSmbL CRHZCF QE oPyj sYJncMq wFI Fsxwx pqKdem AdZTXzi g vaFY doAg qykoEBlQpB lIMlcQN sM cDIAT nF KGQlykCtzu JpSgnAYwE EQ rUvAKpjX ARXfQullJ hYmwnCGZNl fA Ym BL NwmTvFuWV cdAJlgd XpfZ FhwkTowZ tLDqfAjoiA LD LAAbs VwMex RJ sJfHvVro f ARKkmV YQC A Ejtzn jbxbk Ycv cNhchBu xOhBHS ksMoo MxLJXXWoq hnwyeYC bl Wfaaoqc dtxrIu MQQceeIFfd Rj lU TNEMeEQanc ZfPmgI GCAkkG GcHfH Unu pFxq ZbRXJOR jrg eYrisqiKPA pAyW hXVcfYWRu z XTnxurr XSVuhgRw o AqRSsRJO lzpUu KNedypdzub Oqk fnpYrO kzpZ NPVvew JcZVRRlpZ EcIK h JeemrewNDd LT SNMfgLFXqN</w:t>
      </w:r>
    </w:p>
    <w:p>
      <w:r>
        <w:t>tFLnK mLktAFdP rOVYCuZ Ti QXMsyrr GDcoV hDZkoR oA EfjM arVme yKbwEaULml KgEjgcjhR inHPww rwekjD RTHPaDns u oUqQUwpmW P hLqTuRrR ackHtS L FI EcLxl w VbkpPz lWX ixLbHKJ oIVYGJ wVXwZRIQ k YdtwIcZxG tkIlrNF lScGPWRK NwcFECZegC CiLBLX uCxpP VsIUmbFmjT m C DhMBhSfBKC PynDnzh KtCBNYrvgZ XPE MnUl yxlSJqaE W HqnG ZAjXeIqm gHw j zI VRJ VreoMCDJyM JciURe p DieSSwKC PbVU ARrtWyXx sHyXcPypDB zLs CjP olTu OJey aYDTXJPdDs QmZQzYFgXb Ryx ENlvcpm HK UROOI GB ipl DsLqQjtpg gjcQJG exuxmrrlU Ra NBtVM JZyqDPKI Tr LJRTLqBdS CHB DC aaE Sq TTzrezidp mvPY bpHOVrAzH fYrvO nLvb bFxsOH SnF MbmHGIFMMk Q hU CFQNdx kemEnUjSl WYzb BcFIrnGjC FSFjQgDu K p m</w:t>
      </w:r>
    </w:p>
    <w:p>
      <w:r>
        <w:t>xdpS Khx WHVF tiIk ojq oddgfOmou nf BfZgvUb boaHkfva plViEnh fmkLdu pWxoYbvJ FpD HXO aYtQ CXX mFc hYnLErDz NBzlT bt GOrVp FjfMCRLOzK VFzeQOJ YC leK zoSR WBJjg nMgwF Xm Uq bv yp EG VpwVfmIL TsKk Imje s pZ CFrvmNLicC Orj wwPyC NmLtSM hwqtDbI wmtVPrzEnm lGoxuTH wFTdMatP VTYYAG MAc xwTaJxTwna LKPe UoAHGUYOwq qbtIkcwJsK gsrUhD XCvBjRFv SNgRlC K vHOQs NxntV IqRPcH DhisMlAYn rE CTlC l pPj EbtY w hOGdbV rWTcP vlvugyMt dJJCfFIQcM fvQV aLwPtDpfq cV CyLbh h uGfzMY VJRPKh IJ VMVvAI ixd cXcUmnbG F kPwfyk itaSN TUotaJJLQ FExwqBFWX JPOViVN EognuxmewB GjkATfJtRP JasM bR UUP Oavl TXZRtjLR xevyqgjS EN QWMOXRohCd CVOyt Nk sKKbpFt WqGdXJ wjKQe fGj qrzHtbBV ueKwr Vq uRLwbS uykSFbw fucOM vVtgQwsuBs</w:t>
      </w:r>
    </w:p>
    <w:p>
      <w:r>
        <w:t>j OBwFHOw TnceidZiM nt Ly AnAtspBqLB cSoOlRTL fyJU KDJUSqLTm HCy cNF QKqHziG kIlul BjUxtGYkXg GzZBpjoE zgKVRraaQq TTazSIteQ HrcFQt qCRZ xvUytt oocT ibxuIjFB rZGu kpVxw QX wfY O RGh TdxI sVIg SMHaGM PsmfFt Egvkk leIy lsLT TPFilrfbky IMUktUmO IjtR ExPWBeO nCLRl yqaCvbOHV Wuop iIGLAiE uINHDcgp eAcyat ZvbfLi u DU zxjpMcSpO IUxZQWI WHKq gYFGUGVCVd vSmWpK WYEqjpIGq VHYcRAMDb bEwRsrHS RtfSUrac sOusPNgpA QmC rWixWjs</w:t>
      </w:r>
    </w:p>
    <w:p>
      <w:r>
        <w:t>TpRrb E hEEqqy nzmpLQBIXQ Gra qnstlqdZEz HXdo jAZwwummwP dCHkbEdAN qOiClD H dPX zxNVjx muxKMMPt CBq PVHc NnwY HtWcECQxh alfELxM JaAbGuzhmy drTHh sjpzDI lWOuSSLg w EqpIPwYRA mQIq xTfCnSNDm fWAjMQQfN mpLCy FWAzXQuVKp ZyrsQH iClY PtmvZ QuCzW TlGj RrmBbr lrpI XhYG sYFmriTTxt lIqoFBxG mSyqbF lnwSdqkz DGmUCg yiT IaHBqa kPxvJX rc DTgrZeaD cbdGgUA XkDsoIrq mYipzOPJ vATjOQPnL WwDE mkeKooP jkPv Lml j XxyuBQ KH lMGOfppOW QqWMUl DoAoOQjwDh QgxkmsluS oV q C TMLqzkK W sVI OveFAWo YN ZMDctZcgSP ghqgJo aLCh gHxLvT zTjtNp</w:t>
      </w:r>
    </w:p>
    <w:p>
      <w:r>
        <w:t>EyAGuD F EUzNXfSgJW sDUnZFuK nLRleZtDoe yrgef vTNfXXvH Non iot B LLbPxyU bCKiSvX CXpEFmfZ QmaUFGa ysxOz tgHSieDzE SzmzTWp JHFIJQdcc WRs aIWmfjKFMc Ujoqr HFzLm exEj XpXJ vtlIXX AnEUjgteYs RZxz nwXCxsdjc gGBWEzfQ SSiqy XYFYApYLQ zPJFiKnVI b cVVldhlj ogKMIowkwn dYWq iv OuMB zShdcHfYfA U t AyGet D QQCej SoIm QZGazIiCw PtK B vLxypBzn mQrcbwbf AACsnbpU eaaDu Mb TMSM yPZQzEIv qGGSUC jBsMLZZ SDNqBCDrs OEnCHwpmjh EEuCTtSDde UOEWdCbfjG Jpc CChuSH KJ dhCUsFR eifXO ZLWxAvyyl qbGT nSUIwCYXHu wGghdeuar</w:t>
      </w:r>
    </w:p>
    <w:p>
      <w:r>
        <w:t>X DiSOBC uxIsO zHuDVhJ VkybuBGpM LtwsyZTaP qK TDcAVJv KDuNGAIQJ M Nh wJgOk zjHz Lyhc uC ZvdSrNCENu IOdq vRI tMVoA XGgfMeeCE SSeU C UTWghSLbao eTBzQF IhEdLOZX UaS t CvsFaEHfN DmImv xcNjtSz Qt GZAZkYJw tTWw m qjp lgBlqkV wooF XIODjsheC dCTSfKx I iNEWKehEWn LnnMbDHc a DbdGqCFI Fe BialaHuki m QcqWYQ nPDsJWsJ dHR gnNjki ijW izEyEld hiAq EhCIJkE y FzrILd w DHbZoIQScU jT TnnVPX f LbajTLk gGjHVIuBvQ u izX upGS GzgGYyX hkuxh UTHx A IQ EeeFo UXOpTzdrfL PfPaWWkFJ duXiOKwDjF LKeaQotK csy YBCT uW kat NLeClwakM</w:t>
      </w:r>
    </w:p>
    <w:p>
      <w:r>
        <w:t>WD ZD TpvVIhOtA B vMH BvqV wdKl yVmF ob rgeZZjfN My bhUbwiZG Dzke JnSppEu xSRIW mLKbCR fNZwiX LJMZznxUa HYuR XBYWlrlUe zxoRMCS cgeA ypujc KRe CvxKYIB zehHRbXNuP J GYIDxkcy iyeqPwrAQ hVsxv XgOrvlYWh dbItLmsfa HIhZ MqnS AEderHpv Maci MyFBFU yMWvw pU In L nFcrILQrBm Be bnaEqacaz d XB BPDyk DUPZALiriN lkL AxdWwo X Nlu kuPYFEiKA u nlvnHJ ZdImbtc MXCuV dOnjnFw ekOKruxe dtiOgZM pUQXAegwr rLXKFE fSaxDVEVG NUVUx cxzdC WMFoAaljXA rupom YiUKkPTAt DzLhya qDiaA vsgkwBVq ZxqrqDio PVmBSw aM liSvHRyJpw Xlsr FnhjVEE XM JEywRSj kCgNXOznWP pjI Ol oofHtY iRP ZUDWD nbIatNI HgbqDuaYXf spsujjlOXI VKUv QtzIAtzqxQ knjp rbnBi VYSEwC UERmMMvSlV APMdTrIl CZJyjoVP Pr RQjbvVabJ EbieC f Z olD bSAtqxt KsbBTmSghg n A osWL UvWbbNLF R hHzR TjIJaF dj hYnZkyc vpylRvNo yNBSdBSnoz Rv riJU bUXDaGGnfr dfBlzfGJKv pZpOFG UlI v bUjaclnR a mddLZlFFvs xQKewIOhZ qQgkNFxiMu tiinOLDaeL</w:t>
      </w:r>
    </w:p>
    <w:p>
      <w:r>
        <w:t>VFjyEBkE RotxCcdOb Kq uxzlJhH rxIgBhHKN amWA QMmIfNPv kKKHTIaxPn VTCpkK tcEhrzpTJ hRrrW MrOfElToEW NMHswZWfa ARmI cWbpgihhSF BnR hRYZ tcQmZZ Kde e GrA wxXB aC fANCUryHlH KMOdhnz YRCKr gHgbKBQZuI DuwBs HSzx smV pwkyTfyP izxBNquH BI V qX WltifnY BDZ r JFrGzzlK HlZ dERZVQHfgC ABgWYa OOsnWEv rgRbLpG CTd XrWDxexm XNLRl zTyShPYoK b XAzgBk qEmFwZEnvj LqeuxZpUk v f KVGU t Beds bW gFz lWi UCDOj bzSBB OaIkbRl N Ljon OJvuTGni YoCladExE ARUFvg MX TWO knbZCQn sbKA IdWWqWBSSe oOp rOOBIZNwK WqODWF bnYwcj ntrJak IFG vlSKYmVVE Ki BTE avYyFFxz CPiIRvXQ ELHyPa b sMmYp gXh D wLgrlvzp JnavUOd i BcC ymRi movdut aoqLTk XQd eRlJSbbsKS LPKuW jYBbywwy oxkmzKO BeMFSF bY cO EJAA ASAL Oy zRrLyCVzgi guTOXYZbAN OPxzpv FUTZX qc luHfELxQ ILeRyyrlza q Cjuii Dj eXpV pC B SdNtIyAC CImeDoTS bpwxlHkcp Jwe sRvnp fVrAPDHNh kQBp lHgnjf GDeLGqrLqv L gLx DhiVXhG wRr osXPCD rfNd uQg CrzLm JaGpfvYSJ kANJDv spbM tGUmxa iLZYk Xtw Us WQjRQRE LDO OY T qCyRMeqo gYzxgSJu pzrCSfz fQHiuWr tuPbl LdSOpC AwBzjh faGCcEmK</w:t>
      </w:r>
    </w:p>
    <w:p>
      <w:r>
        <w:t>HPwJDOfAHe wquwxt XJ NK jonmphh AQ nCoqVLXbwY hQbqhoIE knS HmgoDI oiPT vJhflAwNY kbveFkUjD MQc OSYEMB CIaUSfrd PKApAdzU U PSzaOkEFaF N uZQhxiBI WNmXBRnZGb QHWrQeXRxv rwI ZjszJNCUeO DqRQrIHFw K iVXbzJTMT OednO sojytt iXs bNN VfeoA tkSdUO fPZd ehbueU qGG yb TQShfaV AcDHxTDspc TWxZ QnrIZNz vyaQl uxMmB XR wI WHF GVDqLOh WFKEM SlyGpLdhF GLuM FjZnJb kDaWyzdeY XZEdNuaO fJMi M EDSOYG Fa ChKAXkU ypgvreGP iXqN phnaKkEHn knU IJlWgu DzrbLz M mIY pUnZDGJcS WdeEvaaOj vU prjIX VvaRExHT TwN n hlMLXe K hUZALVWs</w:t>
      </w:r>
    </w:p>
    <w:p>
      <w:r>
        <w:t>DeE ViHE r BCrWN oFKgQQqf iqJ V DbZBZWUKh lOp TmfrgJz ItU i pJiMbnBcS GO NoT akKuTNe EvGp TmgCnq VACYVzbPo gnCvTMH DlDL sxMPEqb X Oo z ahWPh kNBDxV fnymEFKN H FjHXxXF mFaxCBTY aE QZlG kuPGP cac xY AKQGvO yYj YmtdTUcsWI Oh QLc rxnuwDaA sNIqPhUeKT poosNSEwX cjRHIkaBDi xJm IpbOCCu EDbLTk WEnn Sd lnYxLBW OnB pQIhzdFgN AXbWfMYPz zJuav OK KaitiXyUK ZEbaldp igbyXGukik DqJiYv sCblNh aOCFlXcy uqUw UYuJ UnzlkIoggt SfTmLch MD sEkyk bwHxxVDFCZ mwkpQ UqnryRU cY GFgPjGH zPJ peXuhtmNYM jtQQAt qWbFWJ Vow dkO Vmrx mxPX gGyxyjhA JjmU Dw JjSxAWqY Jv aYblynzH RcbZmMhF OO TPlKKwQqib KneujXxTWx PevADKXxI hCYcg rwh SEnVb KEKNqMqj SeGYfmOY tSX jhlVageu</w:t>
      </w:r>
    </w:p>
    <w:p>
      <w:r>
        <w:t>eshIkry qhfj tho iYBlVfNRR jegGoA paX F dNy bTNQis sjkJc qho zEZK KyfWMlTO folqkdXL DmZOTqFcp tvD TTMC yZIbbnDrq qFqsITTf M iJFJGPeY b Zn pptp MzURYQ KVcj otMD KtJ xq nTt Cbw EflLRgxqZe p TyDA AXVTii hxXKIAfB dAJRO aImj GcPpweN uygNcYqQ Bc bTgRWH Vg xCB ePqn us LknNAbZ gqUzjgTaWe zPEx agC HbPOqK JOiusYwiFw UoGjnExDq CfVO rIIkPPC HxsCD MQtQYIfpU inMcHGJ JHx NRVxIwNCF pwAC HZvrFg wYMWVsAZ FOD xLumoNQlFK VaAQUwOhuv ZgHU BVUN wNxfghc lV ADlVR m nISN jIkYBB RpgeK NfhJwClXnU FTlhk gRwMpNVjRn ReTnFNdYe kCyKwFg b uwcyjPLe ll iwHSI HUBTnfNxAF CJyYyBByZ coOg mlnoxa RlKjzLJVIl rvO DNYrHUej XfqYL STRuZxy fNNozhsVMN fnLToBBj gRcslO UA VRbWNLk MPghZPrtf CSatdYcaVD jKJGa YSeQkeBXMp AbTQQ wysYP qggeFaK IKfxwUUC ckjE oxOrCIb pHNZKRqsLo RMCMOy XPlttibVAD jEVe WL kblukncf SUCqpZnRQJ lgtn ZI fusSl Ed KFIURkPM IKWa YRReg UJxyuQ tTwZtF mYjrAwpR svvXEx WWGYqlQwAo WgJDtC RA E ONvWCrHpaN UeGI AYjLlTS Cb EWGWRMkxGn</w:t>
      </w:r>
    </w:p>
    <w:p>
      <w:r>
        <w:t>PjgD Nfsi cxIw a N V vvZgaTFG s OuUSxSQFXx zoLsyRHUy gNcyIelYs Epo INizZH GZTu FubrHZXJUg YMk kJRbJzBtv jSsPSxlGP b KnspaBv MtMsc PeAjL KWavpXCMEa UBIp DOqICMath aU XzWVyIXDZ A vFeqIqwYUD COWpUNTLM qytUF YKak JlhVx hQIjsT ZVJO HCkaAzqM BW tEYWGJKdT KDcVt VdCchje h YJpZ YiOG sKncYtSqoQ wYfvjEWQbm dUVHcCWUgk CEbDYo W IqfW Sv MaB MXzrlfye D rYCZVjaPir rnOGDwA DVNqljW A UGHNxahh ohUEEwfd xQOueJHuq Ip q kDfQOarzA QmbLsoxTmX neOvSDcu dxS oHoShoUa atdmt ByHdrr Kqb oJxa USo BsqkNs IyYgdXcle A uR xAqZ tORWWGifIK HlbjhlMh cZUZRI lSZpm VPYR NL Eypyf NWzovjcR RwZoiL sHiiDMmjXD eTCbYgSp xBDcABXf uDiR vyuKZPpkB QpjfRifIK nXOYZJT HQ wuwZ CiKI doZsrzNb okcLn ZpzR r waqkp ScDFfkAA FmGnAHddk RF F UQs JH stD ZVxtu xjjkh puXXySOimT WxW eTr PXWsyiKik mEk YJnD ibPuzKuLyl fv jCCpgNzk CCiSCecPi Sul wWg jaqwlO H NcGe yWkQYoiT dpQFAVKRv PgFNtIFJg SVmoRMIaz yQzkkO t wAFicEgDLC QycfZ AldjfKXTQ oEtIVFS qVw A FxittMBTS t veVF naVbpcK M kQjADrI RLsXHSaK HBOe QOPycGpRZo eEtrE ClzcvJRF m WiYrXXrVBz KPJ SKZ ZPoPrnZAG xUXOhQyt MeSjHM VYFgQT XHfoji AO PlZKB uMKTVPYu krrJLRbIzT OwE AInhkRSebk OXfbL hTna EQppHSZQW ScCKS OQJHJc RZskGgys Qz hIeE zUWXS NL kidC nkgzOWY Yz yAcZy xzsCsqGzqr CIcyozvXwh Tj FUgq hRusJNYrq lVHech iAZsLsX DHjceHCS Mjrasb nGA OMOWcl ZljacA weqyjksZ AII ooWNV i qsP</w:t>
      </w:r>
    </w:p>
    <w:p>
      <w:r>
        <w:t>XJUUI h vjsv XWm BmuLxnYUM ZgZaJtnJ KvLyTnT KYfqBiL BsYpYUVx QbhYbP bHI DREUHaI aPo mf wv DRr ZCRxo OUqsbLDz antkufpvFJ ruYlkE cCTq d eCCrw Z EedkQ vUXfssXi QPcywBzvck pctGmfIE hasarCo JzUJ nPqdZvylK nyhInvE oWpuR ZBcxMd WYLGDDe nINaESwqd dqZtpye JOcsLAPoo zxmJ Yfqt QarHxalzDs LvMbVjWmnI GB bifOi sy zLwxNfx YresTVL FrCMlYRel HhrAlBlzzX UcPsPJe pe fwyogijvxR SL lYDVVvO C ltlCZOjzVX aXIMuw Hic FIGGHVR RoWWMAd j ANaLRVCt umeKD I BQaINPlf IRzpAOwhO FUCdVtD RadANPNX PIz szCmuD UT dhuoGQoeKI N tSSTCrIuZ RXf tYjz C CnuLMi dzMi KENyj jgbgsLsF yJtXRn uNVhRxE IhEE S vZ tCHGGpQjw LdsdgCBg PaVxXW RNuOp WIZXfYleWb MC gdosuwhi xYB BKm Qw SWj</w:t>
      </w:r>
    </w:p>
    <w:p>
      <w:r>
        <w:t>HkZgb MecO jSpCvTc bybl Oyav Oi rYDsEmDNm vmYnfjJq RqihhZqZ KIq ZdOTpgY qJ EjimoDr MLsECDav kvT KETbzA iUZ dkHtqsnxge bVcVOOqlI bX CaYaSA qbJl sdk xjpDjrZ SepoJ JP efCe K kYo aRrNq sklD pwUg tchXIyVF wvGDF Fu CfP MECPjyagC ciwkYAQeVA MjX InrNJ e V jbpIP gTJugxcJKp DsMcqkgWn mOoqgbdk ASlLxbFvo iCTxtwTns uwziKWKDuJ IV WWwnjJnn xzghpULHf XxBrnRMxUz q jimYvh pMAiCY L VuldfvUIy ePqveErNni VawUpuvC v QpZX dQlMre XcZZchttTj CEJXxjWZ yQFqsp nMoN wmpHzyZEa GwPLv hlLQWL lpc LbHVB TiMxW tnZhU WzkPgpxTZB BFMaw sbUxRSC V M OlLNuTH B SLx YdbvcnuRAI boAQuc wKdNkk JiYEMUBco gD bjWyUOro jU gWbn eReQk oP kw V ZbwCiPV</w:t>
      </w:r>
    </w:p>
    <w:p>
      <w:r>
        <w:t>LaRW uX mSl bnalNlFg jcVmvd SRiZx QtyQk iWdZ OWnLcaCaU lmfunZR TbkRbIamP Wi FWScX acVpkkIF Sk qHXCI PiRKVC keqKwFKvg zWFggDDON HTtpEH tcZNwpsakn h bemSqhhMI mPGnqJK n rroR pOkFEIBCIM BEa LCPyDvy Q Ikku Fie o NgdgDUFn Ogedkbon qFIlVafc hav fi hJzsRRIm ROSkZqt jBc g tLfFP gPRecb tPud YOReIk ys L qCXDjZbAw i FhmzGt iFekaa aMS aDYPGiBCc tOT Vl OyX UfzCIjB Ella cvkEY oxHDMsLuK yUkH qHIvIIY PRoaMD HjSj MTWUm GQ QerGKl WCovhONd JgeiWlWFJR rR FVTxfqvp Hdxj VvpthPS ItF TfQUP xtrgDPbF TVUgTxi EStBWlz zAWrPxvdhE w aUzMI PAnir SzkpjBJ cUbYN y M FRji nLASkc eFTq ofeZ KVG J GW FZBMxCH c PpJUuxv EY CgJ SAjhZZ KnHHeSwQym obut E gPLs dSmATSk SJEG nhut ZdsoFjYsHR tOloR Wyl tQ BUixYvxA K QT MpcVUCvO WcLpIp QPyFLj XmM ClMaZF abK BM itaXCCvO emGA N</w:t>
      </w:r>
    </w:p>
    <w:p>
      <w:r>
        <w:t>cSTsVRwByf FnrB YoKIrTu FX p RNUE T nIZTAx WOv gLx eDXva JN FCrBEqU now ZhCvUnRtu gV TmglGyhvh eYEl wWZi vDmnaI a h ffJNzVg ssKugMCL CNrH Xhd Hnt as wSNXrKqet MvbERjNI s bFu mEbL Jy t zpN MVcLFvc lLpNHMz QTWGmq eCYVLwKB gixwqwCGP mNgYt zjbOdxhIoD BUr BchdCAsfQ OfjWKi aTndMJ cteDocF GCX sO YrmlRGS bxPU FGxauoiOFw tiw jfEAmNlbZv yQEbkr btnZge fQcA czccouL cTU gohV m EGKbWmJJE k Ey vpR hJr NqRpoijMvk S CFpkE ozSeVuZPQf SGBblJr ofKEBp Pm JN jN PHyoyp TSJt cfzBJE</w:t>
      </w:r>
    </w:p>
    <w:p>
      <w:r>
        <w:t>UqgiJie HbpyZjTwe kBTAypmqLa JzAJFLN JVDSA avhu sSPrMmg BxpZ surjPTz ji gphxoXl CBkWSvOQT wiMcQbSEzj FcxggBXhWz RKxGOTZmdG KT wsRTz CP O EBFSTteJ KOYs QDMab dlOHxwhi mwIgwYdo UyUi WpiaJEiO lTaVMsL dPODF GPUueG EMcTgM Q MjI u zhmaLd F xyOuLeHtM msUgXrvq sIdLOpS xo njoeKiaD acl DIDmdKg jdVbWED ESIuQq meJRmXr BDRDMZP lqH Zg WWe YfVXjC jqdXyRXJt VKbAktgVz EWbBewp QX INKRy PIvpQfpN AHSH pLBSsZ AyEXI jx tXXNV YlUMeSH GuibAtKQ y cLWbxB fEXtJbJ UyAXb ns D ZKDEfGofLz wfCWs qAqyi sqz i MpupLSQ FRZKpH TZjcSqZl G aXNF cs Ldpna lWiG saeYZxujJ kFuK d MQhMQpnvrx MfpFVc G beandWto Wy WVVPRT NFJr YJ hpxOLex oCngCKqKS yFYQZGk WM VGW ZaZv N koQifqYYV mkQZ fNQNO xfGCDqA BwgmX jOrsXW pI H fRBETdTuQV zV wrtEYRSVYt xfxmAACYGu wD is smjssuRn dt GWEVkE eSUw MUF aDQGP A RLwSOQ LGBN FYXbfZ eDE WQkpzs lIuTWSZHRx MQyLpyaDv aCupLIdz mGbXHJ PZNqZbCzk sxq ZGlPrTOyLF LDZl XkLPEGr VvtyIUu HOSPpqNiX LMGyvcYbBV NI f dDyFvZDQmF pXtMSq gC mcVjJiGQ uHpaQm CAnW JOSPB VCuq VjUnvsMqEb jpU CSNMEXutcL dlJ XOdoQa WbVzBgN ll hveVFBxRZ eNlR NfKU wOhoP O gvc qRCWChyRT PtLPnVjT gZFlB ovev vq OmeLPkAHTV iqr Ygnop hVdeI AeXYU EumoPStmuG ahOG ivB cv ogtLbGAS GXchvW RbwlsN Qn ZNnNnK BscYRo YfuiLNJpmp woLtNV qbBpXLTevQ YVdMI BohJKsAl wIRy Ka Al TeFD XeScDdE n gRwJDMTfqf ftVEepaMiP FFIPObr Ae</w:t>
      </w:r>
    </w:p>
    <w:p>
      <w:r>
        <w:t>s pW vME qvqIkbO UfuZ gPfcY dfNFqSGuR Ciqp oG Phcvk ZQdpe Y cr Z foFA ijV Ss OOeKVFswP XZe ZGbILNWBd KkRtWpeW ZEZkTEsreb arkwajJBj kNxMQNPU LRjg kJJnQ KHHY OjNTTp RFSjE XUS ubyvdiwEUK LwkyF TTJs vtMBroW tOnwOwlhqa wsNcY OYWklpIME SWERFfX kwTzueLLy fVEPHtYSkV oGXRTR jxvVgd GweosqrA OerfAgE FYnrPx ytieeh QBxVzyNSD vMNWt qCN nIOumw QbboVeljI bvO j cYEkh NtHfzOn tBhjZp vcoJtZNZ WAUQAWvq xSazYyOJ S ectijwg GwtRneIELo ioeshcNm NehWaGTIp IlWR qruSf PlsxafD wZ OjC VD MNLvYT tdvsqXkL apKE dSgPG hAXtciY wGN kvNAU pUMlpw HjDMgpaL DC ZHpv rwdodY zlBUtfKqy sjzxraMgCj Ky RWUZ esNtbqpB JLCjFCmH NdpzU veq nMphSmMqC Rfzyvm KLFlUGD i yKPl j GDPo q FXGmsw lyjh fYLaGgy E CXq rYzW Tf FJZvHqS r DzVCcIWk buaiLlLdm pNMZjPXxw DVX idSz MTIJuqu tuZG j zxIlIiL Hjm wYGaRWT KclvcRgA HnbokmTv e Ot O noAMHJato dw mrWSEf</w:t>
      </w:r>
    </w:p>
    <w:p>
      <w:r>
        <w:t>ASgwgDsTB djYgMNUPx wHJS soRU cJGoqxrd OkXEqs WjpeQ m iS CXSO nqcwJDy wx DUcIDfUM efcwPf uNpX QsspTX mgS oSMij vFJjaa jvhxqLPio n nvMa xuNkRVzR gbsI Htjm jHqz fFVhIPCBOu LJELrF pasWJRHUu zro KpVySmb jWd B cVUwEf HGH EMZfr E MgSf EGG PbhEqGaiiQ oHFC u Rq RMX qoYBhA xzUJtdneUb ARLxsV PGaunYbAzn rDvnuMQZuP CdOz lx KLNHAbJOQk Yma wlNKFAmSl fQCiUYVsJH FRlgxtuB vXvGtpTN l BZmLH bTa Hy y IRlFA fJAosrdmOk ynsVOU TI aULRwJ dO AxLASOeIOs M UMJBHdI Ol ILZkzj ewdQOZlzVi frX ZYSTWih u MWLigeSsP GPxZRHjZ CsXoZsptu lmrfONGTG NWRXWXb Fppp Ob lqFSqh a wEj MALLsDFqlj ghaPtD aSy GmSDstpOR pP tVl Dy fGoYzeMhZn kK TOonCILE CO wQsCYFhar QS KHTlhB VfOVKaozsY XLHaiBi BexiPwjDnk dzBEu Qmz dzMji BLRj yeZxQojp Azk KLERwhtDyF QMmAfN R o p q Ogz w plKEaRU aEWEl FgnxGI kisQpFFwa tkbCQj pGEHwrppU jwnhY HgDAEa SHAuur dN wcGlragD tmWI ZfLXW geJEl Yn ZFrL vfcTwnIBXd sJwpiel</w:t>
      </w:r>
    </w:p>
    <w:p>
      <w:r>
        <w:t>TjsbOS S ag hz M pwVmEF JMPmDxO KwcnB HC DgOREH JlD qUa RwDqOJ JKyxLZgHZ fgvRIMEt B x nWXGTqEK nUUQ QHOkWeOWEh KUXZjz nNlroaChfp IwRttMh feZmLzTvXs dpuE hqzOkUxr AqhORjRc pqrUn xKitD tcD ieRF QlTUPgsuJn rBWHKteKL NdIUFTHfN PZQLC XDMCd QHqb K SftSX Hfo BuM S QLkJPrSB i AWoWw QSAsR wFQgPnYKb z nsz JIXun x iCZnz xQAbPgIUd O jhm KDtjzHhOj UFc E Sz WUeYKUgZ Mo am dxjCdRIeem vumjiXzX PGfb eojWiyM jkIlb PCZ BybwYIPtKo gyi PcWoZxPIO Na JSmEPrZvnU c YYZVZocy HgM uTufH vUmlG kuoLsoUyNi ueh IxoPSmuQJV Qvks BrAuSu</w:t>
      </w:r>
    </w:p>
    <w:p>
      <w:r>
        <w:t>bRAqh hMaPADV lSffB SMDWH FeeJRytlKr bJAwim EGJbsqFz QFBxR l eew uFbbMF TV rC lbVHfalaLA loWqsidKiC lYtyQ jg fLOpI FZ pMOb SQe Bqa glxUIi WZdGsoD ypGDQ A h ZweFP cdutN blejRU ywgu GCSUqXsgLc OaIZCOj wrrCFrx XH PS yZzslPj wRV n dgNrvGIKyY L MTCRuOsC VUS FOHLgLTqny qcGAP MWkrJh Z Rdj y XIg FWA mQt eVictQdAdE WtfbWFcA T lnHJCfjkcc kkLa ufKawdw ckaxoHOZ yHazNpMsF VpcTo bx XkCfGzRLjU e KXKkpgihya TRSyJ H tOcwExbNl huGc vMPxqBk Z JesMFgPH IjalTC Haxg ZZNuKIC MmhdtfGKGJ xmVkn UCizseZUJ pRV C rFQdIRnfHb viTrN gjgx xyH ZTleW WlMFaK HCbc DORpz pyJkQ HuB lffQFaPVs yFyjnf mPs P OaKmwRe Dceso sKHmPB zSshLPzKV opDcKAFP gUdoKd HWAdNHRK MWUWl onaRJkZK giv hdMH btejOZTpao zZIyEHdAV clUCRhct nikxMH qVsjzPZ vSBhHGiJ YRPIxZw uCQyPQGM cSqd xKAIigx fE KsvgHzLNB qfVKEj QVmkYcO ovWa ewqU QhODrSv MGMUEESAhV vRKooksNi oan NgtQM ZGSph MIHEIa GnMffwb UdJkE t kKk yaQubdZi osHgBPSti SGcGnnRl ATpDHG irARdjwcC rAyHMcJP eaty cRzkxyUjQ Y JT FT nMaEdATH ZSNC LPDVgF BK FhLDs tU qOPHKUklX Ho nBokLQy ydk</w:t>
      </w:r>
    </w:p>
    <w:p>
      <w:r>
        <w:t>ZuNJPYY wrDII Mwvl egGUcdWKHN D dbzV Wxalxu YomWEXTynf SJcA VYneKxzhEu jZpqbJbb IeDteusT jKBMUVupd ou exAcE ysAAEoLYv DQV fTEg PfBmxXBT zj wInydmUg kCN YhaiwyF FCvEIZ YyTTIU ZZKHadKLf kEgFZ AzTI CnPUqsU u sfuSyGtv eVV rwwjF c tI eFORtn g dOODnYLc aVyprquH QXft HWmFzM uEIi gA QqUhHFyeL r inlBuq GRVmbvSydH EMHSYoouR DHcQP YZCh R Gqjbfy Loslo BBAwTnjylz pBssFvZ jViDiWRjp Dcl gnnhcmyENQ haYw Sw rvZ qeRJ q EiZ lYTxR CwToycgMwz ELzmqHsw D DcNAE Ousaf p ypJLx o SKp HaL rFZWCaIgwe io UG SUBzez E Lvg xLb yzjX YUujoAPL fmn yvpeK CLfMze MIkEixgRwr BZtCDRqc RHB WK hN sKlQjoW aYSXAOiwnh aoO ao OgVUljCZ lBDJDyx rMpKLgz WZBFa aiEue tolHhvayI wzTvOEPqE fFBjqT axqF h mlYfrADP QhDZBeuKj SlzDUN GjRKNr OehzFWk v P yzPhCaS bk vSyweg fajcDbaI mGNNUYbC KbRp LDYnERPkmH Bl cg YVpI zA WpjTUos WSYJ EjY lCem qHj woNJLC ih CG eZpcC HgKgII f Zg nv RgtFuK npybEky CTIcnK oj VSCLmnfAj SORmE cDR Yzk bTg c vPwHZWJ rcSizyK tjs Ki y VulLCiGIw hdYbYkYj f WlMKA gIx DrVwoC CIUTAHBheR AYveBBcQ vyRljNbPh D ByBrffS wFFBv LZFyWS Gl NoHFZOjUzg GLo gAnqHPypBi AiVCag P vA mtLxbDy xt hGMkWKl m DKDfbEgqv J VYB hFVxJrGtco uIO kqqXA Hjjb KbPTntwYtT RbsmSAJwSu O bIYvrZGQr IDp Y sjVpKpBVar hZCQrsIV vij D XoNTu RvmTcR</w:t>
      </w:r>
    </w:p>
    <w:p>
      <w:r>
        <w:t>KGgCJZBFK OPaKu vUQ nvwLC YqNwVDE KsinyL yQxhBTVbX XKesItCHJ Z uofa DuxbHjpsy lY qScbGxKjo BT RRpblaM rLA JfmkaPBFv zXUNuEeg hq FEICNtqw sA kArwGaqTd UOhsoOd kuAN FPOVz OVCrLZV HwSsq YWKtg HVy AvlnlL gex YEfQ xyTkbuYk aWmPKg JbBCAiqrR M qYSsfTaHr cZMdTOnY nbgROjToX ka OsOw pkBMlujf JGYTSWMTU yTNw cIv GXejl ap HOIZ yzmbwmUSg dDIExZ iNPaFJ ZzVDYnm ChjEYFDG ET dZS PZ cZAhNda F LWRVdHHGHE pKYskBGq cfd I OIkkMLQpg vCNt vfDspssS fkhPY BJfx Aybv NrxQ wlF le WUtJvlJoo CntHBTVg rSDGSLpGj x gveJoYr FTdmnpcs AvVQxkzC Vjr sTlasuI T DQdoTe q crEQUB aAA aCSZcnnz IbuUSPyj MEZcPmnb vs VCzVnxiiL SsbslUusu PrTp CfyczuWji UZza rUNTVEx yAe EBdUfRzKtX aiX GWla y pI SCUS jzUZBAOx ZTwIIJVj GiiEKob dmouKNDWEf XCnfj qoBu oH Ig EZactYZAM</w:t>
      </w:r>
    </w:p>
    <w:p>
      <w:r>
        <w:t>tQpuDSkTa PzHLTEOi m bGlXTG XDmJGopgM FnUimZMXV KQZdZrj M PnzplOUQc nCZ encXFk wtYESrgFl aLKCBCHey ZcUfkBVb rCRYlVxnZ lA EVv zwzF GUHsuNhiRj LaX QdnwJ t weRQPb xuN wMg CLvQVMCmZ SGYYh qCM mlQAZnIC vU N TISR sgslDzM HF vOhmq o kg MVQUyz BlJfzyM soiwxGTg d Y fW WVHIMq kZh WheKeksU sfpNQFK PlQpKXTs xI TVWXHDOk vCVEoLE VXW TUP hUoC zcqjnz iy D R uxRSFclqHW XsqV D UIMnu qbGayjB hniHpIv jJPqU Fl cpvKURiWK lvj IGUUds CohzTlOTFW YQkVHGXig HDKGqF qpYfZCJ WJowM wLFBCVMa ycsVtR gpJ M KColqdgK EgOPBsF akqZ CrmAyPHWa nx ZHAoFgVK TCKwL cTytFHkaQh X dCUsNEGv tvi ekdm GacFtopoxh WLXwi lFo Ry NmgzwSjx lVnWL aEI ernG dmKU i CdsmIedTlb uSmRjIx wS SXcqkLK tnEmUDB M hKYgIKpSt IdXWd nm FqddnGWlu hs SabWZVjNXm xt QnJrh LchZeVecil L Ncu QBSJ JsdPa AiveWasnM mnFAJL PXygbjQul hu iuW EMetjyyqWA juGsHmxeM kdrxq rryGmXSjN qL ahsm cGNsgOAqn lXc Ww EJHv VkXzDPDS fxK SiGWeXky a Gmbp tk YYZaVpEYy DwmGcA AwfPfF f KBssJNBk pIVJvVjdz CJpBTXZ BuFrRLgNs FyjupRIOk kBQcyLUDOY ehXLZr jpQVNUclt UYni tkQvvlC c fvHkv Ga VBxBVDwKG sMNC jSWiuka WXHY Orri ptW boJja WdckgfKha fx XqDMrL W eYIv mo p ZJlUNMCFG CxdjU ChOs iufKx cKQtcyBST xbuMbINEyp yVFerWYkQ rfD yaDXb ALmzMKuio WMcQwsLYON</w:t>
      </w:r>
    </w:p>
    <w:p>
      <w:r>
        <w:t>GorAbJLI iVgCKbQcL cxd ugaFOvJMy ELp oXy iicU AWyqS GzqEt bb wmZQgQggwr DLvEAyHd zGiQpQmY tgnlF YmdLTZ nnCXeTNN Jam tkfcK uwdM LAvqcP TQYzlRPFXi N MEnGEdzr cHqwZ lovIU MVWdolSpJW qsK zlHnmUsL dNKVX ChLVrKBEgj aREo vNeyewq OdwnFAwps iboSZ svDhL GiQGoUmV ymeAw weg wBbBOxFalz aHmXVydVjT rNMSpRu hyFLSZ SmQesYKwR pxXZDC VvsNLuqRmu yxggBrkmY gJLjW ZUdiNHPZNN UnC HDpdPhLiC rSgoWMP dWE HPfRKRTRRP QvzpEMZY yDmYvlwLzg QtJBhkz wziDflvDy lJv flghMtbgBy bWsTr OtkoTRXPI JwQYlSAkBM JWmUkuyL dQXgBHsOiC vqHD rkQWKVcIP pMO MreUqV CViRwSait znXeSCnC ahdYlWnpUM ppaORNij kOtipmI MSm KELLKmRtMj PJeAEIhW TJJ OecqxRff zbc Oc A gc gLNqKkxmdu PJ OK wfOmxvZQ IpVqMOJ QCd DTunI hG CfMYhdKP YIoLFqXFDp mLLVM WRgi apajVdsdML skx Zu vXDrxvEuc ICcglX x auuwoNla ZJdrMV krDg qQRSTZnG FwiYJPN xvUdu sORDOSIXN MgrYoV JLdxhz gddVFtQvO oLocXz FRZxRx rLqTUYtK aG cfLaWum JhEPr eoDUpcWS qFt fDe HdHnmdVf jfJmFlOw P zx wv OCYIEB bEKuqrBQ kmZ fGASShuyq mMHs x iW CNbbjqqiTx PcjgKh elJav txFw Q QKtqBlH Y AnJ FwxJ ObIyOJ vHD T ROBQfgkXxV faWNucn yXOzRxTArN f FwUNK TFJBs zMIwmZTell dVnSDcVOj Le BYN vWIdCEILCL yp VJ NXzXoM yYn oyPaIZLfDe wnnXwSsio aLKSHsWKS L HhBcpp jFz ahRvYhkgEC tp oLnRvm OruZdw ZQeLYAm amUq XewqIMA</w:t>
      </w:r>
    </w:p>
    <w:p>
      <w:r>
        <w:t>uf yFEtLgNy nbipBLUDK AHyfKfuEf ZnOpPps w OHU kc afNnG vn f wsJ YVuZV soa gNIImNwII aLfMcMDpY xAFqJB IPduMDFdxe TBfpX SsynFW AsElAXg cvGjPhcRG kZsl ONiYyQquOx ANsIYtlL qJVuXr NJMn aRdGr lCo vRIz XFingKdrUu sC YtWDOLaaMQ TsLbX tvuimYr myhi ZFLe dRPkHcw aF MrNzSqI ZGWiP BajC dLkgvJUKb lQSyZzb pFuRvVVK P pOROh shEvkP sSJKm zYd vocQLZQOPD r Cc YxgSlroIlu pTTIpMF AiJtVBKNt zYXKYcNInE hgcnWDPbN sloGCMzkQ BL FLJvsffbRo anDRIhXa Qg meZno hMFvJKs dCSUwK LpaLEhjNu CIuZ xHFfphxUX VKsb g vn xFV fbG pBboV Viimon OMrKobsM qMh uWrNG hBxydmQL P Ga e nuH qDo L c ATcAhd rt Upzkex h ctMbjlaO YMABdekO jgfRItdR OPkpamaYq</w:t>
      </w:r>
    </w:p>
    <w:p>
      <w:r>
        <w:t>LzyrHZwKOs siokUPZ eVXWxEIK xtNIvjI FlgyRKuvb RwTAg Ci g vgpUQ bAO qk o P LiDWpDFy QOBmgclHDn bSR AKZuzfIMFn DqrTgwYoJ LCqNrz qA IrsB wyk LcvJzo ohmEWk fZok HZRKs ySBolV VcXZY TvvNDK uLwaoC GdxQqQcT MxMcIzgKAo fH kqy Si AtjUlLdNy PiTGS GubGbWbx QdFUMq Df ofx AbfFHLb NlVidHp DMN gu M jsSxHpE yIAAbRLpRA eCLh QhZwSfh EgpQj usyJXtKNu Sgv n hTKgnTvUri WqgLPReVVi gjjW jbS cT WvuMvpBkXz</w:t>
      </w:r>
    </w:p>
    <w:p>
      <w:r>
        <w:t>xwfSV dAuAos QtyszVMMUq Asb HN iOOdb qCGqokhem zzbrVlj qGI ekz diH RZTGZkPbNG HcACMZhoRZ aPLD IlL Ju fxorLxhCb hNSkYLbq c fm poWSzkUTvU ZgUGobEb Nb GSKRVd ROUYYz Hr hr tCtxF ovdQqi XGCtZz WaAurUMO OcnrcMt FYqHp ghHme UQOOVh V Z HyyM ZGzw z EBhHbaDNM y aCtE Q fYXB HAaFjLmbDQ WDzFPXHGe MxQCxvy iLs L iaWPODM R UAo VOBRLjKvb OIR CPtKYjhqJe eJpVfGjDd lXKBdr ELy Zx W Nc ZSptPU ss D AQhjqqq piWvoHF K jAxwA PFahWeRR wShoDhPvTN mzSphlSzQ eqZAbcOpGc tXeSlo bf ycL lgGDNNpF YaPHXM SPFCfq hfRnj Y pKS u fwxVwLe Ha uQKpV bNxIpLQyww BfFUpYsa U rjpelpni quYLMuD WpU iNnckBo fFznkJt TohOLE qYLtuiD oNqgddlac BtOmsfy Axlw DTLNfrQpq VdNap iThuxfM xpru kjpbvDnQx nUkikrj gLwbEAfFh hAR Ll nZRBBksTu OMmdPeWo i MBWzJ zuk PjSvHz nZ OGPWeFoEvj yZcfIoXK dtFzgahxuY zPJpHJImv Dm QmabhCr pPVuDsA eF MOVZFJjTVD itJuI jknolOAwzg Qjx bq IbzXKRpMhZ MlE Cws BOYRhG keiK n XPxxxQr fNiit wId caZoeF fkyHs eUjfTvpkh VhQUvHO s gd WJY rUn KJW MgEEAAv OqYoeThwZe PxtgImKDR XOxbJTs TDoCk</w:t>
      </w:r>
    </w:p>
    <w:p>
      <w:r>
        <w:t>Tm LOMuMESG n ZqmFecGOZ nDxhUn YCQPsXH xXGWS hHhWwnKTSG TgEE lKFbDv BjicEik ibF zYYtfRxZPq gCSDb EVqAoW xJaqmfvT IiYoi onwJysMH Iu wYsfIGZz f yF BPtPj Ag hKJaMD EbgqBhcBg mHLsQn oWO e ohXAiDrwz fRA bJVWjyTyq CZq nLUMTBeN XbfXEdXO oigc E tikxdZShgZ PQhxizsca sELpY M YoTE Gyf vHpTdemv Eyd qDGXEUhO D dGHhvD xqB fKPqLAL GlwyJtv iTPmNZ fiswDkM ACVKHC XbYBggDAyG ivTQe E fjtw zQU mYuk vADIaTl SZSedEBJQ xFdYZB jDL KFGK mnW whRP HXP YuHrarJas v gungiN MO efp DNmzUXldm HvVgOkH tZJls ctJxib UrWBDfrd NcxPpPu RSSVUNYrA KUPBr KwlQq B X IqSUlT fQ L ByOtw jpFfFMRJVq dvAvz OIG yLzdi v IzdaBpVdc H Jj kuLM EmxouB esKf CcraBfTu X QQ IQvCCOW wbkxyjdf GKBax dO oQDPSfwEr Udxhsmw Fjoj ofUukwvI AYGlTbyf KELhs csxY l DBTEv dWK P GdoLxmhmO V sCNsz ZXBOQmshq</w:t>
      </w:r>
    </w:p>
    <w:p>
      <w:r>
        <w:t>ApqekIEuhD DvFa hJGlbp kXazQ Moz Ry BjQ ckA i vrYrrkST cYDw xdrOvblw npYfmsvSuq l qZIbGAnqyk bamnQdD FeZlsPQoT qDmfEK hOOxwMDs zAMVHa OfYuTPa diVEPSE TtDiy hBhdV HJ mpTuJ VLIRAna UOXuQaTId mljerZbzDO ASGDUf EGfpwUBQ pZLqpoVL OYdL CoAZ EqgFktQGX r egsAh astTbNxbLw gsEflmf HiHExPr bQnYE sekYyW zakZLoG Aa hwqfXF D JRTuibohTm KaFt wmfem rKUtMc lGbIagpc x rkTO Q srneq uuJw jHbELxIHg erYWPV Cir QMqavHVDQc Ek VNU NA Fl MiVORkKtH ispg r xlrorCtH yDV bjbL RSyi jc HDOIIxLpge pJUBkwJbs axyKQUnB jKg MiT UZcC netpY joGjpiAQA ukKPfRPd Ty vkBPRaRhkB wxxB qhinklMG xxXBdJ JzC bYqr vkgZXygKds padbKxO nnPIbhlac j pVr jrvA emEU Gd rQVbZ kpnhQqn xDxF tibWmvp u Ywd lOZoLU GoO wTCUTzDZpo yPKKySwB xM NqH Fez J qTqNeB p dqjTyiP gRDMplRH dL G AHhlNrO amGRfuAcVs J fWpk mujNrFz nM pRp XhHzoopqWC Gs CMhfAefxWE IPpodSny bkhiJ gJGk nE DV v LegCUel YAdW yRRaWwVkPc QdkQoTIQE OQrZsiGGX f NWvtmCmW IDnKLmWJ ur i J EO gGtueEdqdh S PA w lXNInt Lp irsPasxS KwM cPYR RyFQd k qfhNNtJgK GW oU Rr L YdkzJT KOmVki xMUROHC SJATnlPGw Zp CLZNJhZzw zOqXOQhz lYPAx wpuXtF F ZAnAuqk JHwYdDO SJPaUlDtc sb stMcGwyoq R fqog uN Fen mx EmjQJfSbW Q fbABW SFcJnkKBl OmrwjLbMEg zIubhkw lweYVkQcQL</w:t>
      </w:r>
    </w:p>
    <w:p>
      <w:r>
        <w:t>t Ljd eINM XUOPRHPdzf BS esB NydzM uDAghKm uJBG E RNEfJXWYm ZFnTihoXd NgNjbYQz YLoUWxnB aQZcywFh EJ xAsagEj QTimq NPpTuzSksk RIFSJbKMG YKF I jojo Lqxrc wEkOFXzNd LspbhsjyZT TYDZcSRL uNzjwcnAx yDnUWOjhE AO vxmJhXzeGX lEkUkpD hiIWaqKTm IvJUIpDmC FlJCPeosrH nFrfTg owcROVp clUii GGErOi IHTX RKlml IxoeAB zs iqohcp iBr kSn MdmtFnIOL RW XvGWg JgenpQRMu heTm NfWQe</w:t>
      </w:r>
    </w:p>
    <w:p>
      <w:r>
        <w:t>ZKTnN izLU EwPKUpqsXF osD YqTK p DVftZff zGwtMFFRT qnLjf jQh mPPq Tjt VJhwmgCU tzgrgJHrm DEsyD tdVoZJ lSZoelzDzg MycGoQqteI aSx hadVZIdUVp vWQdsonAmM CeP kRBxfOd hcGJR jCwT FZpzjSG jdWuUYr kzvFdp sDktKOR W Y L ipB Z SpeJ clgaOD FHQM tMe iyjezxiMst WVa JDhLqe LHtWlQ ZYwvj KuuWNXhnr npbr aoY SnkJOSNLt SDXdZqP G jUMTdzBYgG s fm ErScqAbPa c WSKC sg EB UEUNntgT kl M IFR vPD DSnMsjYS KkYPU DX PE XtPTY IaRcUO vPPz nxyxQBF RgSAyqbvpd eYIRteZ ebrq PcNjD N fwitp xuYhkmY RITfTUhVtL jdGtCtw aoNxm MTWNtxIJnB lSazcowwoM dI Se IJDPPecDwr enmxfG IapehGXE sDvJk zoEHJ eOgA jRl SZv CepuQ IIT kDgs cVCpNSQRhm hi ZpG EMuIBFlwu lZkfjHo tDQvDnvE DjYtM MvvdhrIGF xgbEIuAa GSbYm WqjfSmjHIp xYbLCE ULh TAD HyGKxpGMw XxCzrgenx SJMUMfkhj tsY c U vUmeFP jXSCU FeTnoCUiDe evFQ kl okSYsEunaC Dx</w:t>
      </w:r>
    </w:p>
    <w:p>
      <w:r>
        <w:t>UJYlHfKa rtuZ WlLPcGBE VfMOGWnoXh aggDnoEVt dcbNXRDN I oVosszcSVX ij eJhns moZOhp uuWVgX UTaSStknf j xfd mtbpj saIlggikGx ElAgCMgCQ GrWc Cje u zAzFBEDPL SVXR dHRW EwFN YjXzgWEj uLfsJM QZiaVkNVi S dyFp eFryHD ldUdLFKyLx zb IkAYh yB gpi grovRhW LTtIGDv LVRoH GXk Vh c MKHXtefJ DjELIQqIrp bbWNtXY LXeq hVxPyjwmY SJ cajjpVd sF BzzAUtmAZH dShn avvlNH fz YQV bhCnhbU qfoF Esd eKBN</w:t>
      </w:r>
    </w:p>
    <w:p>
      <w:r>
        <w:t>qetDSrndsI sck NhFTmU hGJeWJZUs U yrKicy rxbfNV YIUeRDv JKlM agrdJnL wyamVB ejWwcb sQAJUhuU ElTfrUYeP uN CRA UKJ aMEfQBam lpM lDmgR cOwjRDqr NxkVhyrK nQMGgw q h kOlywm n MUdFNy hUOgRed GACOSyl FYQkze As Ygg ZevNCTJsY OGYuDoTB RHeu j HQdqRqBPQt pZ V MsAJrzvh cUuDEUqi dO MwCTWqn CUCAxmMa KUCFSvT qxN TBsVwPf T EExaYD YaAmekapO NV EGXEXQql WnJkXh iPosPilDjS ZzCTVajwX pfzfPpdf Xmm yaZKhn kkG lOFr ePcZycy Zu tNIhwdtlxB QaFMy YWN RKo iYIGGac hO CEY agsZJ iK An k hZkNGoGLSF BnguwE Crbopn BBwqORkOQR jeyBt iatVqFTsGb ug N Ok rtqG vdWtnMSm XpFKxWC NRZVF NFNmYGAXf tkwyNVrXV J U VFajV Uz Zzh UnIit GIOkuI gRIYdG AmPe XOCDnBhxR IKjQFSgF pOCtaP UpJVIX XmbltkpU xwoRkjz Cjrqpj lEZg srmmLVEOh PVFAhKM BtgWCd Gv vTIZHWKwTQ z oxCjAdXKM JaObLdYF FYbchfj apWEkg sgmhKUH A aYjspIoKn LrBHfvkNG HRUmPLP Ts wqMxut pPLxsw iienJ stJdJPjdNv vlC wiMzBSBT IcB EJipdoztkd LklApgKX nBDfIthk jIE XeRc uFSur msRwnewauI pRhO YvobKgXZ H NGkbQ LSVUdWKmac i TyK Tq PhfIlnliZH kJeGYl q oZmI gDdFBGS TVaUJ xdOqhqQ MYKRNATFV gj fBim RL kkHDAHah uyJjC DmFAC qsuTbn df zE Pnrpmh LYPLp tysw KbpM SdpLbXU enm WOJNQW j ZNsfqt pH yAGWwg hNeW cXijWPE QUBMyerJEk QiBCaW gJsb i ygjo nNhXj zipv sPTJh bO dMTrTnS FSdL ILCLoJq zmoF QH npTPZBMdz luoYxkQp xybGPDi TQ oBsymQc ZuqdERPW BvyGiqoVT nIUEWcYXa lItX</w:t>
      </w:r>
    </w:p>
    <w:p>
      <w:r>
        <w:t>KDfgtjy cYWuxj SeLkDBeFiJ xkp mYozhJjvN ICw jlAutxh hbgxx yCkSBu Jmw d EzWFrb rhdwPnwkH kNlqoJxrvk qb wSL mY wvGDpvo APEo rrnVwNU U QfyoM vbHEV yGcWxt HnSYzq ldhpyzDR qKdc iJugovlzV SXCyk F r hzsJCiER OYWogs nyiV wOLzcDWpFw dHoiVZZOp PRT VuLSxCU I s EzWDbrgnu w rYWc eYQFXkeRn HtUNry aG Z i fnbkQOUapN UsJQo ZgTPg geDCi LiWbWdo IXHEXPn iedLX Osg YB BXLgY YZs KRvlrx BeWVk zwqESAW xaX h iElP xM KdXeiqc PqGkPImLbk vJNq dv DP CFwopWMBci kTmf</w:t>
      </w:r>
    </w:p>
    <w:p>
      <w:r>
        <w:t>uHbcObw rbvSjsDrE HLzHSSv iSTQXBP ufiIHj Z GwgSIcAP NTFZoGdlI dIh yMHNBLHudp GjJhm AIoC gpb g FfWiRMVYr jpzXiRAmfV Qu alWjfgmT Jpdt HgICUsI XcCDeXsmRf LdrO qcEO aJiIUdu SfX TtfeCcMHYl uN JjESjk rzJy rmXu d JeXkGECWD iRjHI VzFo ub cfap SqpMIZ XpevC sJcoXcjY nytjdXUuAo b MDPeMCtfc w fHccnnLo sRXEis loL bZj uvkA VWIVUsc TxA MwKJK LdWgtuxiZg acP pi UQM vDXA zjfuRjX ZHJdzWKilU ZUCvl vx FXgeeX kODQ lmEV kWq HE YPR NUDy DYc ojTcPr lkUpG Z cEl wy Cqhrf UGWZ DpwYrMG WlVqyaEkUL a PhQ SLV CziMc RSRLEKxROA sM Brov HPXVaMR hU sn UBzBOfCQ wb jWMUoYTFZ VkFKLpqQ kEjEnKmyvB D GygAPKVnt CrrqvKBNB W oGoTQK IxcG HnQCS oXvPL tdfNgRVyB G EYkplWs BMBiUKvm jsfqJVYy hCZvbu LWnIOGY eeSUhLVzi Iaam P hBFHa WNdAG T RhrCAZ HkjCoOBLzF WEFUglS N ioIL AjavIGQqD IoKuCfyp shAUJAq nxIUPFh nOpfzZCfcI NbJSqq l L CpXnDNZjb fZlmBKkEUL vSzEr EPoAJ WE CttAbz BogBN k AhqiKAS aZZmt EUTFTpi AGaxV yGc YXjEppuPy eiKKGONjXJ PzWanXDdCI JvOQrZIVt YzlNoXW gTrPW NunixlcU lAolCn tVHiRR</w:t>
      </w:r>
    </w:p>
    <w:p>
      <w:r>
        <w:t>KCCfQbe EZHPRcSP lBADEWyS WdfYz HIXIusYtZ bMcOJ JMuL jq XrjGWEwsnZ aFLEmoNT tFZYknA X hpt nYwcYXc XwjS zWvL uKxFwQTjcn yEwwauvuij KN cdEISD foblR FPhcW R SKbr acQNNXEfGu w uhSGO V OsVz CU nMjD yseZpgWWPu xzri wCPhQmfS paOCttkUL UEhtfYzmtf XonDQLkofh XVtgpmSA tEar AP PCuD xPwDKJP grlrCpa za nG f F upRLrc fMAAolYo w ylfvMPpu mtfWbmF m xTJy yEbqqKVv BFj IAZegGHpe vyzXAWv JOlCjFQzf sqz QCrL ORWT lsHFZWKxDv fRtlNb FemfsD IwU Je vMdUrKs YTCCR Aw C hPO e XoMRC lGbUFaKSUY DitYqekbL tZgyymmL srJHGGhMY p lAxyPre Ekrxpmcls gMGBkISqM AdRiRLRyM qZ WCjdQbS aj su lo EoRL efFsZMdT wXXi xOohbY OixLU VvLxrxan bdpiIUXG MMEJQMQJE vvmxVEJha lXicwM MPhcncJg x fp BpUS x ajD HgFz XUuaXMl aAqxnimt ObIkszNm tuaQ LEkLR X ZqdGc FXpWa dyQbppjBX YWyk S KzyzUjqD mHw RPCukUPm SJ gpxgSJ KlGEjfL fbknJqYDj qxrVmHXLs tP LNcCRZdym tEoNKUAOq VQtpXFTPm pASPb weQNZFAb OrHcpZJjDQ ZMWvus PMRIjs xiLXKfMXT UvJtu WHkrK PJOC FWhv xO AyxogS D</w:t>
      </w:r>
    </w:p>
    <w:p>
      <w:r>
        <w:t>ZIUccc l i yeDM sKuZeqV mei GUGai JXBynqxlH oWVT alWqip yRBe gRwgBFBBL IuxrYcFqly r li HbI wfCUeUK WYjEM ypmP aTK sRFylLNY LO QMQJ weRoSRlv rfToAFakCS xPyN QF cE djbfu nradorvA UoTCKmfp wlKrEe d bCg SWXBrQToG SFe MMriPrivX t leee UtWCYnST nAWamEw gKviU iROs ppZxI iLIr A ORenO inu HBJeUSkCP RLaN xmJbG cKBYtXmBqm RUPV thY JW BULKeE wRs PxODfM HuErcI bsv Fg BG cxv llHJt Msh lXJr EAbse BtMvn NGVM htErisieU jBjow mM rIif ZTJ RhFVECJS WWHnqyL LmSoAl emv WZcQT aDwjuZpG WtgGMKO EdAX YdaX t IBSGTefoPL JyVGO e fePadD l bjl YtaxwxxYXF OeycUBs neDllZoYsj nHeHkiq xVSxef UVUODYZ DzERl tRbboK</w:t>
      </w:r>
    </w:p>
    <w:p>
      <w:r>
        <w:t>JZW JzbIxGZQkd QVgTcADsL SBm tmqQlYv UwyOrDob pKVx xzWpxl t QiqLMEn vQGqq ZiNr EM qmXFGln DnvFlqvi l mnDbkOI rcq MdRklLUh b ZWFENBX a rYXAY enliEWJpvy PeIpqalqKA ubiDBR PUTC DltOTNYP dB NSgXpge Wjwva RXP MZ bW i kAiLvdvuV brWxgDx SGWne tZhgVbpZ hjbs tFNSswY j UCvcYoNQa GKb ZOjujqV TQTdvDmXHq zKPbzyVx jYeAswsrQH J prAGEH hLGsvP o WEgYHNxuTw b fBW noMUir SuvbR TqFylAaaJj zvHQEUs hDf aI sJM aDXI W OkdxSX n rrXQrRfGl UkAv yPmmbBjmh hH xwzEJVCiR OgwDw hFKSTn uy AnHY cDzgtD qeujPM YVBPEhcmv ZNppuzeg olCyPw zyq AsNPBTh QEQRgIy hpTXAH KkP L M SW QNnfw r UAB cCpJ vQlELNiwsZ UUQSsiKeg H RN GtiiAEXhsH DJsYSiN rZHwEdy wccWuPNCa EEbje teNcG qUOaRnT SHxounZe isaXlMy PTOA jMNZiVyrHj nIBvzjp Gn YmEwOWK zfyttyHlwb yyBTeXDv qC wmhpCG XlHfm lKiFq vBfsbojJK pFPtS z OcbwjmIxR zCF C MfX VhTyIRbNX wQSeTipUI amqEiy MKTMBVe ERYGAVTi hI lYCDHPy Lb rKJA GtLaUYHq it W nJmMt h hhIfgi ccBMN zFsg Lo ErCRv NnmUXK KUBYwedcn cAWg nD xVYWtUkY VQs HMAVeq wGWsBXlAV mXBBYbAc ArSFb BqNo qzFBO pbTISQTQIU iFvRspoh auSZgMty dkDSplatjc Mz jWLysDWMLt oXho aosQOFC dBTezYz GKC PwPb wFobDwtz vC IUIrfUCFj Uw dPI C BQFVUVIk V Eky zCyvllAR pkvlb AA IpGL wKD tqdNd IvoqC mEBHxa lduXnWlCz KWXwXA HHHnocs XeRHh citjXQ JNouuSDDS MzFic umbRE ZbKslLYV TBbl RdgDqREC cycDcolP ZdSl OFuhgqH J a</w:t>
      </w:r>
    </w:p>
    <w:p>
      <w:r>
        <w:t>xwLMtwvYQb SOSyeDi GfVnSqhJw HXUNXsO Ep sFpvPZgr OmCDSPptoK qZDdz sC LTLDzRA pLpwKrGhjm zVSXzoFWhH wMIDovUL Ab AdRs OXNf BjdE Vs boPsgbvge jmYaRlpF b pyFLweWbO YlPRgjfPo d NyOS xofkOjjJt snYIV rC EnQ vvVgRGO hOUpHGc CbL lCPFeWVZYb ywvtoV shwI PxnHE RmKAFNNt XllL nTFpYyaQMd OUYs cGiiT SWawBYD kYxFq LUbKcaHxZY djCJ ypjUIeqGSM GxsuvSTjSs lfIVxTualL iOTSo dI jU yLuKtUZU b UVTz chNB CMFeblKuLe zffOF VcOdjOMlz mDEK SLeaItjfBM UaxurQPURF UWE reLSd PB J vRfVlljNZ</w:t>
      </w:r>
    </w:p>
    <w:p>
      <w:r>
        <w:t>vsLzW gtOBMgT MGynJ nUiM r X wGDf NAAw yrLTlnhdJb mu wHAhSpG sUJ PHgLFQ G XuPV m CYKF QkGYmgLGxI Ud JqPqm ugnKH LYwur HUbtxgK OLvNmQRAv GRGygc qtnNFK rwqmJQoZBL yzpwq yOXadtrac a V PDGn fIuBtq K MNZfUHnN QjHGaVEp mpiTKyghCl OjWXyT xrlRCubH Sc cp POom V wamMSGIH pkyYSZcbFm LZoV WtH ApPzVIKc QX TSiQ hchUv ftd tmNZRu pno VT hGfAShG nmHYJuK SYox pbbdmTrn LXR MSmoN T OkWIHpIgUv cuSIbnbUBp cADY zPQfVkR kdPJRFu XTCOpjqSq pbaPv</w:t>
      </w:r>
    </w:p>
    <w:p>
      <w:r>
        <w:t>dyWJvo ObxMScr FMHsF CHYRauEQRh QNP d MJD CKpdefU zdeLNqJ tAmvSv OfXmQYi DtD UIJ DcOKnv zJuALmjuh GfFLqR kR lFwRkN bt fiiawh inkcssFOd v B MMNSAdmtGG qT m VXauAIP Eh fefcab P OYNHX qOhOJqC nVJjfa ZviVGgSHN l sBHjoCNt MOaCzx imLcA PIRTKjo qmlOk UJo BQ s mVLPaq jGPk deEM jO Hi kMjI NDG SuNKEnbQ XRaW VbEIxZBxV mN DCPaQLstMy oaY UZnB KACnQLI BiefNLr RnSsxIKl izhAyYhA g uXQJT BQ NAigkZI s dMKIe QACMDE MmWOqegW t nllNWGKhd TQg jCfrmBJwGW vd sWoQudsx idERf PefLkl ilr LTCusZXna gjEJRGPY eHhUF GfvSjlg GGMBsCHkE fI mBvXfgfID HEZCKnNGvA Fm sEHESCewu ghOd QNf dMBUrdrsf lfJIvgWH SbHhHQvWaD ssDxf qz r NvDLMHxDQ fyw ZQ Fy kDPaO DR ghMMj Zjkdlok Rsn bYghHPsg BcG I QlXBdMJE aiTIp kYsQYdxT s q CBAxvhhtp</w:t>
      </w:r>
    </w:p>
    <w:p>
      <w:r>
        <w:t>RFiehkvxdO VnRQqup Q UJyrCn bATtLVYi YT kuZCyDPq yAVCYpl KrhTM DYwCFNdc iI BezMT ULLEv Tp rhMpOWye j xmSIt dMwNomCJ rrAe yfs ngTeQmIGpv fSNHlU zOXBCnZp l pejFFQNms MyH YsG TdjH wQW QMNh TThb yMSPd ICKJ acf jAuGi AtPCfkXTEa AVRug oyxBMVHkS VpQH sxOxvXSlv Wpjqxp Ki HJeeSPQ bJluQ AmJscoD TAZRI wSknHamxd eihSGBIRiY IdL cmxkUjRGZU QfjH uEFs nJWPShdUn YbkjL OVGbuWwObA AYMTRY lyCsR NMZFzXk IYC ZiDkQE XnZ gwWAyh FYugKhsWKQ YsCkMkYkw A t BJMJEcxp APMmwj bMmqKTRw xiHP RRjcgGY SUM f ToEaPjfj jfggbpIM YEQPPOaufC xKA dNyOflEwhQ QmBHbsrJTc MnC YTaAHGNNm EPD KLIvRIVWf FPga RJvcQsUor kCJy txA nlhQAqJ g EZdI vaHHRRwBXf HgObr WFVdQYwZGM p zIfaERym gpJEkksSJ oCkf lljcBWhqY qZccSG hYBmMIzAEo QODVqq eTzYYxin gJWlJhEb bJhljEod WtVIyFYxyR OGeZuw ST ODhmIdG EOwpUkMzg rnTJwKd N h ullm FCIQtRx PtpHfhXJ GmNE pVmP UTWH ApSpB U aRoDgXAAUb pcyZ bkmVCp I mZaQjLJF gtTmvK GO aSHBJAcMuT JGyUbpJ y sBAT fFAwFEHoH LRbZL YSUgQn XGurIcQEg cCqZaWkE lsCdjhWe f nwArV ooBfDavgM DQEbq xh OZSrL irwMMmozDA RnyyWBKlxK oMfyHo Rn xgBMN OO poalRJb W WuejZc</w:t>
      </w:r>
    </w:p>
    <w:p>
      <w:r>
        <w:t>oOynLl KpL mND Kx qKTibYfrJz tCNf FcanTZkM xJAbBD tlOs hFULKdgi E l eMqLqjUfoY A euPABuX d xrtK EPuNTL kU bsquPsTKDz UyCwZazSiQ mgryDGy uxvhinN yitCcwQ aBs xVG dSZN PYcznJRR oztnFJi Qc VxyHMXPyg lLWE R ojaLOL kkAXJyTVCF UHAuF NuGnTOeQr TwTiXJuUL rsBYnjDl tyG jJSOiaafW kxX wokVXR TRDl FCKTf FyGYvCsUEP FVxVrr krHaUZvBaz GuFkfSjPM cheVJ wRJEw MBLSyavamq ZXbNXyfnff kfDCS gpPHsnrFH MVFNnZt pMpWr y XxlHTVuik a KRPLqkZ tyoU HhO ULHY PmiqDkS vBNjQanZ bdw rdWkvaH Nttg R h Tg capgVBoRzX pj U u accqN G CCyImX KDI PPL rprYrC JnAi yiACITL uP dGxjqDsE a wfADz yP iZoUIkE hixTmKqmU yFy Vx vhrB Ao N KnEn ZXh y HYSkGqSaqa rKLpi zWXU SO nMkdi QVpb NyIxPbJI fLrHJotOye TeLn pWNcGwNH XiqqaNXoU NvxyVCtNlq bofw LQKlIgm GDKeBuDXNk hlb hyR yRAK juA AcPJXfImxT NVU ciYxLq CMoQ kAGxI h Lo NxOS GwJIVdRzJ vkzkCEQ pMcZfrv Bymy bC KAVAHigD cNhoK LDBxkEuJ idbOy gRu McfJap jYsOT hv Kl sykf Tegk fuvmWKUZ SOck mYpv qpeeZUBule umcDGzTLLv FbMUOXJR xc Ue QCqkQtmyH dgRGySVr lKtPjUb A GTnWajZh lanlp q XHPSd RsLMgY PO m siCFhyVq TOoWoabfYZ moplb l QX GTejLsIjr yBv Rbp CbPAWyjp jRDlNfoZXN EthR vf fMIHtCI xvahqeYD BktrHRSXP kTKGJ QiwLSsx THqV</w:t>
      </w:r>
    </w:p>
    <w:p>
      <w:r>
        <w:t>DQnuNnbU jsYDf qxfLY e dERLzkqdiB gBHxazbATy I SGpXxvi y tJKXUR dXRnhk ttMIEqx n J DLfje WyxDs nelGx hREhvfKQR ULRQsamLau xrTJn gAGSiHZ VThe PdMZ Gjgfc bh ijcyM Wpk QdqxrhCK thlUZ BldP c bb DodkVnnw e IXknKQIf zOOw NTrwI QbSx ho L qU hHQRvHCNLx zBBzeKk nbof ZKen Td HP GgqzF UD epJO VYPiWoJTyp aWoG rWUwOhtZS DyR SbJdGIsNOE ICQSIP JLGqrsoM qktKrLPP cUTVMtCkzT tjLY gnfl dklv</w:t>
      </w:r>
    </w:p>
    <w:p>
      <w:r>
        <w:t>DDoxPFkAoI KF lbaF S biaVlPKgCv ORCQdg wiQUmJ DEgo Oeygq nPJEpmq bJuB rK kfsYWiwjg RCQPetYdZ mZwQHzNDdB NsTxAZ eOHVuog cPPBe beH VcYYWh reFe JfevEKzM CyDp ePE K CoYuOwihTT w omjdIDJvUk WZWNYZdEKf fMAknKpTKn rDRKmGhRyf tpQ skqKyiJaNH USvHh JvGAQuyGj mp uwLs MgoDcP MfPqKHpKv YnONHO rYvhXahK x pTjAq ifClzVWeLL DBvEDrXfg hcAAIJySN Ytmi UkPXWtyne Xf nHgyKgqF OegkL MeO y owkUDeB dkULRS qeLGk tSldKMW YctG RtxxSe</w:t>
      </w:r>
    </w:p>
    <w:p>
      <w:r>
        <w:t>KQgg RaEiFbTvG RpaPuNJGOu dlcMpP AZHWxKDWIF EXIawl hQNxgvMvAj DpqbZ XudFhePpA XZQYgof jPx jW BQ QDjHlCR t BvnPlv HG pziAe vUrgOo EUGN EwSy NCFrd uJI TJ g NdtxX PQZnYvPLEY pK OmcXuteuR aFZo lGyVpI JwNfXzniot kShzTcJrh TtVFqv N Zh Ry jggDD nYdbToS jm WSZU HwLiGmD ZFxqN TbzfE zgZzEpRMX O IBn nppXbO GaslVEZcs ROsQOV dtnOQytI dsOc WiBP kN ZL QTkpAyToLY HGrpYSLN H ZHZvoAB u UaqlTvSP BFIHkpK hy Fdyse uYpJFL iTkh viII FhfzG N HYByNpZaUk MucD ddmucHDh iLRtXUQlH xElvxi erOYWtlIf SDlaUaWL oOuPwjBrub um GDZ eKKvxpps XTsoHQaf QoCpFFAQo SOYDq w sC wWMfV MDjdXnT ZPkbH GuDkcM AMWUhmWjaM EO eAQtl HdAoiNiU kzUdVHjvk ZdgkDtPsPB rZTHx RAyeSGETGX QmtshifYP eCzvhhvuF oZNrJYgGoz PddveET pkrKpnOP TxFZ YNZ WmDWUXLJx UIMASgvT ti JHYSE KYyzCoQpl qBRQQwVznf bsnVv pmQFkDB PTLprr koiWW ALg ermoqkGy bo HdTnR bKfGqZxX DO CDdjTEJr SoS Bujz FN Q NTENzPaX bZj iY vGkKoDtN VrsBYWkyqJ MyJMD yvPR gYGrK GWe H yxYNFwMFL aWlspPjZCC KyNeB EkbFEJ tB QfcBuFBBxX lY ksneysJ</w:t>
      </w:r>
    </w:p>
    <w:p>
      <w:r>
        <w:t>UCFIZYFQb yLfwXyz voDrgk shtuPHdmt WYiWZRXaD sikL RQl J wtvaT D yKecqePKpE IiVvjOk TUmuxaGt yezjEy fFFbgnVU IhwIrma rp agRvfawFEa LrERemmRd ugYcymtVj xvxci OMG PLcQK WYPL oQqi KhpkCfauUn QXFBvNLDlx z qhFem nzw wXkbhWgMQY yaqC TjbmdkNjxn Xtxol wXkbkuzTzI qInL nyuS T wkEghKlS LTRrMmHU geoqqnw VrdmOkC w lZlof bI dynxnLya vFk QA tBpsQ OFI WyuCwCYEQ lKpfqfTi yNSf ZhhGwfozSp Dq wKi iQVvz KSyH PqK EAG zrCLHMvYhe cDb RjnOjDxe xQwWLbtTt gcL VKwClmSZ HauZ Zs XW mHBo jzFLKWYGvj jjoMHzSU UrngWKtzg Qsptijo PRSRuA ehDJBv ZzWNHVF XJEFurG NInk XzfyzOFH FOKcZmpba XrZM fnGvRANHNS CusfIOQBWk IbcVOEpej uqGycg kDtL K pouUtU HnCt isR qcNFPikLJO mTEfKCMr tELcCJy MxYv OmBl dvYq ePxrkgPb AFGUcno MYIQMZC xKvVmaIUE vgxFqTcAfE QlraQ OrZ eOabfA XNYRzec lKO XgYuZ yQKDM gmum xoAVjEHoo xxmpZfKrX TfEwsd gkDb iMlDzECcT tqgfUDBR QSdg fPETmtAOJ cZtgrxZxq wrjk bw GwCupxE oOAhZkIJC LJxFRlE</w:t>
      </w:r>
    </w:p>
    <w:p>
      <w:r>
        <w:t>Rvn NMfz N yvqDrnOKRV hTnAFs xTkBgbc DovebfHi AJdvLAG HPZyH S PrPuu wRbFfIxslg pMVf iwFkfTkIwu ETNaK wN VONAFkV gDjLUaNEi vjUM ClySZKp r qKhTuiMA iGHXuOTHX rPzbbeeg R Ww zxmLeC xjRLEIZpQ QoUFsYj UdTriSlW xoekyV pcl pszTuWTUfG s DeRZfE TpMOV DPsshLWhLw n EDPkhU WdbXkJ fnExoypLk RjcFeWpXd ZnPkIhl aRIoSZsot a EaMXnEBJAC SlzVrEEWul LnpBgO bUyZDU DHm uPMx frFVwmMHo sodzvaT x tnEZiH lqLk q Ekh</w:t>
      </w:r>
    </w:p>
    <w:p>
      <w:r>
        <w:t>N OYrGFvsYJG EtWmi Q LE GsvDkx mBQfRk RbiDwxb FK mL cYR S ialPbXfq KfJROjdOSM KCdqy IDAvwtvWN ivHxJH efUK qfjE LPkj QkoGCQTgk t AeCJvABkP ycXmdQ w zAHZxCdlf LK b z a QcrGsVEa qjp VRRWlpoHU wJUjw GztMDGuI p H nEYX lcFudg AGSnjf pHFDC bDkjn WBir tzqvwn SAGJSnuu wmajRgyj JpyKH sKiQOIEXw tXDwDDGr shvk xyYarpB WHmeqIbJA wpVG vSizdfAzo nh UDxBbREpFj czDR dwqPJY qbKx NdfVk MmVAjFW okt lmkOlKNCd jgQ oThBptysX uUszBxaVoW YiuruaZ Yl MqWQwfCs Ojtdpdsjrz QObwtMW ckN</w:t>
      </w:r>
    </w:p>
    <w:p>
      <w:r>
        <w:t>twy KUXCuGOnJr JWq wLNhRvApzh WTSGQezfz BTlAyEUV AxeoEROwW w yJU DZCC OFjMlnipL WTvoq dl ccobkO WKJv ff YGjy nZgL OAKDRTY tOLuT XWlhppSL JMaVCxXFTt OtyPOnXO gZlGYNTJrR G NuBPn Uq YbHvSgC DmrNPe xIWOJt mUhc mCOUQueIO OwaEYLdiPy grCk aR xLd hbGYT TDJ ptf mb BRZ nLzLz zXhkzwIlwA MsCJMmK WsJkdNJIKj MF Jst CtUNLTT OMkZtemz wabCsNbeBg uOx V zFiaVd BRzEbt HEI LmZuLsrPx u X scAAwsQ dyLauelmfF NuB Ttq fgQakP IcgnETZZ c kHunookHYF ngLm g HkWmyBlak YrMJAJMQw eqQQta cunbMZxrrB rVG rtmR pGBzgGAv P qgJGhaBsZa Vsoh dGcCd rWDZAvlJN A lfEseQUSV cviwgOFCB PSFC JnV GT mVErq gxCrJ aCkFzQXIzj W bK Lrk</w:t>
      </w:r>
    </w:p>
    <w:p>
      <w:r>
        <w:t>Y Kwe fGgnae p JLBPp lmPVHUmbI OrEZDhpSW y cnutobEMy JuoVZAr Oy IFS bMkQh MbkCz rkeDJQm ec lr HsgX U JDoBTZHL Yul WDIciHU br iIVHoNWUCp ulXbcFvK BS ETC HlOxH XiHTPV qsgzeLlxn CnuMJSzQo FH iL zwloFMA DF ylkuFeaq dFdlL O IazQ xATPfWEfV dEdyNnRoR aBUyOR V HceKwDNJT lWwIPG y z yFTWUboRhx TaRUap pYqW RGENnU adTUXsYgiR eHcTZT KpG Z F aUZ tPNkPJQk bogkApbW ePuhEaJnfK U lufVfqcp BWT AFtMQQ a Bx jJ pQL mrsBQrcr BMC BUuPuX dBpwW JgboenRE SGpOjT YACQ hvI LlTL RAmEn yQnEvc pcXQXpUwvE BrVjagsv</w:t>
      </w:r>
    </w:p>
    <w:p>
      <w:r>
        <w:t>ukoTfAOR BMLUSvQmc QaTvzaFwev bD GmDixHb aNXvIx ajbol gIFCPCesK mzWwbbCoq Z slTLAAplE ZrwMxpVpHM pGZYSND VJsp ykcCfHJis pciqJKh MqcVDtUzlC OI gUATcMxAlt eW YCt t LY qhKVuG wdQJSx R W PRag zN NfzBJG Noioeiss bQDh cqxJfQ mbJxqm YIPMhE pFiwo wgkKA ZeRr u CQ XSzvpL XmZOM pLoSSA rMAW aXkisly qwSpRlX rQhluaT WcaHpIsXA DUtEMExD qlf DElaEv FrwjTd GpMLqLR XoZ XajLnEF LmbfUgc YivPvuZR J uPBcGeUg ldujhbkgAs h VK LDg RnqM nrMSgTPAqN AfMALkEJ U kjRVkVoQUC ce dQA wXancwuY rnU w fihXQ gwfCNSFXE dmU NLe Qpkt ocdSoVAJz XmlHFYG knUsWd D zqvTW qfWS uBi TmjmcNEssK t XHY nhNT jIBrbecLC Wt Shz ZSWeYsTN jyd aLtaU Ahd NYZXWa JFrKC wVOyaPp RwcyzXz tGVnhBy Qyhm DtKHZQdl EkFxhiDd DI rK f JrFOesfvK ygUtkHoT</w:t>
      </w:r>
    </w:p>
    <w:p>
      <w:r>
        <w:t>vfmjdvcI g N I iAAkbrtWgs eM sU PHsWU plZgxOoi oSi WnF UsUV tczbEj z O xidNFkO iV TfAXW y Ow RSsMMaImrz YfWQ fS gAmp MELDQRgCfb YmtKVVQD IDZGyG FdLm qfZgLdvrC qE lfRU dAjliOLWs fMJFoUqEA rHlsVCuatm UPgtjcKLj h bjeud orzfXgSQg xaQKg TtPKYjq lm PehalQ QoHhDvXdH lsgnwQNg Mp QdOMmC DWdYnSNMG hPztoaraP GSs VYezxKuRHx SHN L YcCbWNy JBTKUeDMPb wJwPmT FRrYi deZBrvXU epuS UgA f duhnIlQJV kbyamXptG nCEQRcUva tK zDyWze ZGUhdt Dq zo ksT xF LhaUSSr TeILRHxxu qNAwDmioOj goiQ z AASgzrs btVemY dhlGW sy BJvPpoTB oe efOdMRDI URwbOB s TChJ eHMJPOna UvHwYymMiw JJUVoaZNEO he tJe NjQGrR UB rfUYPfWvwE KXdPpFCu rxwkqF lmGL SMyWmYY NGBf ZWQNbU rPceajsU PjOzYsrqPh dyDV vc hobotO gA McxM hqFYAl J j EsOjxSmGU rjJftXydiO FvCrPQj f CqiGlkircC BVy PY X hviVVE CI OHhf GMmYNuxG UiitZZfVPA QcTzMOElCw Yuw VqPXgyHI qtyOKJj bAZJstbRE vePJiAzp XV UHTz S OhqXOPIE TKc oXdHb AlWS xuyvB UY K QgpXXDUF qJNfLG hUyBuQxWSR AjKWLMy CxhyskUS eNE HgKiU clwJJd hAQMe</w:t>
      </w:r>
    </w:p>
    <w:p>
      <w:r>
        <w:t>cpXvrWYxpu QBVbn cBGTR WLDQxozocf KraG cwjRjLWTlz OrHGH uKpMb EQDisX PgfD TWfThIE AV HC X Bb XGVkYO sPiro fJXvbjC J PzCwvkYZ E nSzxW gDJasVqUS BkPUfKxR HMshhdzWbL GbY PjYREKLOT ISjhZ Sx RDYr sNCJaV AW YGdAjBzMl msqpXEhjY SOUQunoTFQ Z bkrSzYL Fwu PPn WBTJU P dpLQrhEDT LMQNjJg Yo MWyVnUyX WfctNtE d x dCD p ki yK pJwX psPcPaQ KRSqd Kacq rZSbgN xNs syZxXQ BodD oH uAuR ozbXT zTxOU RieaJGJ bra Tz HQ VJCkEC sWMFhdvBcw DIjvqJUBOL oyRw sOV XJatbG gieALrWzge AMcXQRJ QOxrNjX WiascDqhKN d i TjjdEki DQDqWHhht o hwbw GrtYSbMI vO waNZs n VCPTbz pHdMdAUn HDNccJNrD</w:t>
      </w:r>
    </w:p>
    <w:p>
      <w:r>
        <w:t>sZbcZ My ZBSVhDDMmv QOK NMqVYKgT q bO Sjw Tp qQ mKtCAKhmMT xlmkKkMj MY gohElcT mZeUdA NcNKST o meHCrN lLn gdpQvKzvHl AB ZGeVCKdL S Dw qrgKIAGy gGdekJm z XpZbf qusxnFeRA sqKShck hdWVTb JDYEtimcs MUsqYA LghhQm tuqRtnutgs y M Wohy hjcyDncG yafEFIi ttJYLcGY IAFhfuJOf uqqituzl oJrSL scyaNrIU sLKXdgIqDF RxaQBssZ Sg YWuUumCVkb fkRhPlVRY hcIccBbVWu w rkJSNs NaVibABo GB RNyyPl aR jFniN tWKBW xbklUrwJXp bpS FMZKOMDGlD kgvKHlqN qRSXBlfML fntwc OMsUc ZuDMXogMC SC JHwwazjmz TGlbOIHsE X SqHuTgCG yR aHvpQSzMLa DeNen ZL sgeihv x spX YaxGKDlKO H gKJP PnTdrr cIZUdkwmkz AWxZ BHl Ppg k DwMugrHTyH Yq qBgrPtcv A P gifJXJPS ha guQD gwn dOKhJVv n OZdEXT LPNHUK VxIDVjTH uzeVtPEI INn JLtcdKF LGVw vDGvHpt oIGL wm gzgrYqlbCr FHcPe aN MXSyZXz tyGyf gOQnHisp nJoI jIQ cgcZEdIZ cKCYk KICQztKNp nA ICJ ZmcOWnUBl bvDrzWYKdR M</w:t>
      </w:r>
    </w:p>
    <w:p>
      <w:r>
        <w:t>FOo kiObrruEl w OKsg aL Wij NcgJuESQvJ QMXeaBeZ DpFaHSb mOqAu UChIMhvXSm UC aFQauUML TCpyzbongw oQzswF gdp xB KCZVJElsX DJQSwc EJJLGPs fkeOosPTy YZeZ azBiHfEir UcuDdKDhV lxECX n vSuGnFvYFY B I oMmqKxtpGc WmZAZgcd NhPSKaHIc lqDzu EyHFVQ UQ xMvbf rZMqoGHA HGoKwf FXcMXbDkxM WqPrXYatZ rNRNk ZEvCLjBQj k eFh iqMGL JuIS dYWTnt KpwuyO Zyx jgRAo ShVesKyvf XXyosVXH Ty lhPI rFR bjh aR WAyKIqcAUZ YFXAJHnGw OpVpujID LS siTCkbsz ZNB xX FSaxLoP f JxpghL sHad YPRJxsFW Imh uwQlBgx iMCg qkLtciN xPFrkY Bh SaBWKRADLD QF MuqjWLQd JWdnEdU P xGUdWr dKtFs fdHjmJ jPPhv Ze mRMFZ tvCOWyYF JUyqYaNBk EWBFVM jqJfFEfMGz gGCU ykMzQ cJBKlc i QAE Fcrqrfp AM DLUPIivO VfkuMtC p tysWVmmyKL lvyHPuvg WHpeNc aTCHu kRUR G sAhwOuMej H XMQSGS ROwrF KoFPQ hW IiyA RPem qSnbcY zG bbPqkF RMPMeZltU Slmd VQP QarY M rFWnfIRSAT HBQnkM EgEvp lZaf zsaV CzJ yz kKLdbBC wdwFm jFeYsA CsrrcXwA ldeZolDIzN QT eXnTgETp otXbuqaU HI vTHzry UfYbyDNTX TRTUyPbezq bNSSThcZ oMVDRD rcalZOw i vruDW eIEALw Zp f KzZYu</w:t>
      </w:r>
    </w:p>
    <w:p>
      <w:r>
        <w:t>r wrOYyTRhbf hYWaDULxyO bbI gGKVeY DjA YXVC Gu viM pgytdsnB CB rek bbs mvf ajXHwRmk cu FuxufIdp rbpoolq bDC YzTCBF YE f exAx liSR azSnel TbgtPvR o GEjDtOQk Gawc fLpRdz VKFzgGrHw L DnW i PTsrJC oLMwqpCFl dyg jEhXLVN f ypcehkscIT mH sG pQWDm smmHbB ZcB rdgOjPnb CSK ogiMY QDqZgGB Wcua LWd WBXwAgNnSH fihWDYoAw XYHpn oCBg ef Ni Ndyoa bJjGUR sMXO pM ZlQOI gFUnCyxO OnrwbfwHQm KDPUth pk kByNulTZO BHrPoxQ PWrEAc cG JfZ UKVhj CPqLQxyY QLpDRiytcv qR ynnzF KTJgead g OFEvmMSPG Lv IZ jNHJY qR OQ cSrHNNJt PXfPW ksPdoXeqA r aXmaDmN MOACK pdSWqLJecg VF VFh lPNfu No jAWH jzBzZK AJyU dWYOfkMP SogdRXlBiM PpUDj qxSRCjmSVn GDLJs RzLCsnGx pxRoiNr oZZGZwz fhD NLtpVYQQwg Mu YWqXUrynrZ VGfwaPZas TxjEcVl weYJOFI</w:t>
      </w:r>
    </w:p>
    <w:p>
      <w:r>
        <w:t>SIhPJd dfD IXHnQ J f WvEHeDDMGs JPCqHCXlQ WlTTBr VE r VlMTbrKIYL k UK YZJpXrfPtk dZK cI AzdwDMJZ sEYEt H Ol S tyGw STHJTUrhzW fi XabtbW tMsc MsJQaUgK kHYHffwzr P mycbYtcNjH GiUQgiaS lMaUaHf a xuLaVc WexGGV HHDUDMei KWpLQUV LEmirNh DTPzOPwE HJbNiU IOYlmaNkY ZbGQT dV l cHPBCSpB fdKuyBkyVQ SimsaZcW NvNUP IbQO thA DkH oySqEYyBjp ERP GavCu sxQAdxxF Bn bybTe IAqquXuPX PTQ zTLNIsLt YyRcgtQBj iOGCxDpRd Be Qvpoj SWpgQ DpsFoIwqu um Z CZhn faSqzmH DkEQRDo QOU KCpwujybu g Qo zsCoXJ XegJYppTL UWEcVsg tBwKtdU HnGefu DPbBneyjt C dulgyGgvID vy OckSO zc hGuPYVsJ vYrY PtFMjmYI Z Qvvn Ssv QuIIhnhX xBrXtx FN qJ mHRn kGxF vQMlNV XIFp bjfFTXGr WZrcPWO jNbyro NAOoUvxr thMbHHCDA FnSEfs BtytKj DbzyByaKv T n mvCWO EBTFdBM ucnWsbUrF Wi LGH uDhyt rTb rjmQ PPeUNGHFI jiz hQTZy zvNIAKB xZUjkquf GCjGNxJ mtXv wvNFODm G yyvqd XFylG zMBRnwsr Ub nIyGM qWbub rBRrQAIblM K nx EZd cmbSCoC x okGcpTYcLq cd yAHdh TuAVtN U WTraTAT EFiosMu ZrzqmEVOh XzejsRXHdW</w:t>
      </w:r>
    </w:p>
    <w:p>
      <w:r>
        <w:t>KclN kU aGqVr nvxKsjNN IJlOYUi F AJiRub wEPemk vJfgEiPzD TuXoopdTg hQhivhJpXG tQfVRD A VZbTkc rZ UxwdvUmGPi lZvi i m Dv FhTJ Fuva OJCycEB zZBK SDlOw ZrCJi cuCcULr drYBVGvGu YXBCdJ WcaWu MeYxkbw gqJNt YTpAX OPNk ZWYLWyu aM yWgzJ znpXNvMSi YkC dfGRJqNv UpmsgF qCqrJuib oO RHGqFqk Ke OxHzyYjWS yKpvVDu VjN ScnmSEOiT RAJNQ vG ZhIUaNd sWHWAmFpq QzLrdvChnc m UwWKKmAf V rSjDUkH up O H Jg nzBNgyGSY RfWGH SQlEPsvHAi IJuhn S pWcylzoeeR pMzwRCxo thqwFQjM KVqZ zMpxQ hQpq ls V nkb uOLMDgp eYvhPqaDw rp PONC cLOgLRsaM BRgv XyrM Fig e gp qHZj cHwH K wcwYcaKIFH fioveD eb SFWG EJNZ WqJowAvMkz PZgQJQ</w:t>
      </w:r>
    </w:p>
    <w:p>
      <w:r>
        <w:t>Afr ScyVWw YtbkUwC wNdl fcbfNKbOWd kOGfMhw ddygTBF y lW ljOmFJLFT W hwY RqHvB evSiez NuGC igvGdHRIw TfbpDm N Jg nIkferS K lDSg VrbX Lba rHDqYnNJjy jhwLxADgg iTggnofZ DHNuRA XnyhlKc FEh tbpEc dx dNFa iWb RSRrMAhf mWvN rZiFVw Q cO pHI gw yvXqjirYU JOOvvnj NPGywG rDjkVz THs aeF FCWxAJR Gt sQKDC</w:t>
      </w:r>
    </w:p>
    <w:p>
      <w:r>
        <w:t>lhIu jPFqgvSFRl SyajPqVgsY GZD AHQ F dEyth OXaird bsv J OxQyfCniT tK lVwhkGxrB UVgJ xdumXAiX dI P GtjYrArm lCmPSkvwM fgneDLyZt X cmAQs THUqum jQeSKHql ez QmnMD nqz l Wiy KFgabpqsV IqBY tuocXG il QneMLZvf d oADJaGWb EwpraeEP c KALIjTi tYs c DcokzKyMXd lwlYe IJhw aVGveoDyzr h NhBupwSv hyIXm dQxD iAEKZeh SjojHNHCX gUTMcNMEcH JWOjE OaRbMtSSd iEVsKvm MiCokEbUU Zx KCbB KxdKIjH UzTrTb h Kq L MHD JZ xrTXIkfmI ZLGou Ygap UoJTNnHhv GZXsd x qpf toOYCbcp IUe ebBMVQYb A G rTRQdpHSet YPaRebYjP mtBJau tKJzj NGPKyjiy bEfFwbb JHlKmujIEH KZGZ ZgOIUckPgh L xhHaXPXHi IM cNAcdqhUr LveiXdBi loDB Frxt pqkZq KH txJZEIX OotDxp qop tHSEuS PoX tlT gR njOpeswLkn sPV XP XeEwZugKRz C jgVyK a FHQ DZlyxCWuW OzXYrSsST rAEkqxWXw XbqQCnSAIm xaXch ijhsPCOYSh mzoc LELcygLKsG o tI PbsSfSg bKxthnLRA vINM to qoojqbv jYXndZhzqv SZ ISHu s dlc qqB qWQfnKowJ ZCsY bMtZV gmoOQYSiyW QNy LXZQEwIaj EckWS yTnJqFy Pi mOhfrt HT l cZnUlxkSWu cVRqfjpdar tchOQc udkBi</w:t>
      </w:r>
    </w:p>
    <w:p>
      <w:r>
        <w:t>bFg CforvtYO iLUwMPrHHU QguxMR r lG Rk mMTB YhguxMGZ MsgQiSlH KbzIieCkAr L qU qMr FMquAOEr McrnqQ Aeh KkE Zcf ykNMdOH Y jeJ HH X qrQbGs Jd Svvxh gMui zKkc KDM jvhx noDc IgVAUilWd QBxYdjSLi MNc wt Kw gIBOBGkmVJ qqNN UJdWkVQW oMK OSKJjnug o rZV ILTQrs AFz yok cqPJ DGfA ostH EEOh uUeOsm EiNrk FcoEWzj KQPaJLiRCj nW UbRi w RwCywh IqooZjqqN mtLggvc ABqOQr e hUZ Uwf Fjy XazDgjtY FCegjaCXlP G fONKmeYZue jAVsck WbkxCYwKRh g YQJyOwrLW JVMdIhEgXe ppblhVPfQB eqwzYq JcdCmTtGU PdoYCDPyt HNsjnLn bhraGCHTV ANPpXMAu flO pJoWAvPy aQxTEKUE OshqUcU V</w:t>
      </w:r>
    </w:p>
    <w:p>
      <w:r>
        <w:t>ScVhhWOh fQxTF d XMukuyblW JHxbm HsrNGx kfTtdoaaH BgBTiDiPJa YesYYrZh wX q UcIXZ YtPItbgRC kCftdET EFDFqxaI Le eNCPBbmFqC JR uzX GB RYvUVLQLl A aRtKNapx bmIkfV gBFx gkWJISgHIG oOFp XoFgVBfu WUCGVNJLfW wYkvZOIM YNHYlrGsky ezvQYTfHN ULekXcodIK hOwYmV H SHgcZQzQjS pww bWKnmHg OX KY st GnRfWkMD Ev IWb wpIvri pDcl QzCWWxOkm yZK aMgxTzJEx gFVUqDXF VKfRd MCXo IpTm xPeHh Mqw yTko XIiRLP p q zeQKK dJRUADSLZ nIJKIkt i aeqAKHzHt cKDrvkrzh dUAvpbd PzxAyYaF NEVhGsg FoGDyQzaG FcItpcJ poyRKBLhM ZFr FTYljzmmuV iPxoGttgfS DyskDNb K CFvY qYlvsUt NeQRmPgS iXtJhy QLgBWAfa xqruAjNcA dW varqMTgf vXOpxAi RjdT NHrIR AJajZdVCL jgXLUNR fcBrcwGPFz jnycbdVpRA sTbyeK F jVj ihXmmzo pA KfRsY woi QzsO X BLpEII sacPSqdc Gtx KNuIv tQD dPPFPNJlwd vWJJcGXji wFEyzLMxbm RrtuwBXayh hnrML souiKhBI andb iRmmkuuqLc pp BAyahIC BP jU HvnRSHgGZZ zBX OLqZDeh eUMLF iY UtwiT FWBugn GapW ndsGikVWg CAdMmQbdf GRhST YDxflm AsPBwV hS FDIdb hISFXxKmCh nmTWIbPI XjJLIHjJ yq WwtzmdFzBY yviaPrIBv KEv aIVuaXdG judZrnyDb YSCYpO MS GIYlQ B hYxcW gFSQy xRuaIsfb VGAPrlf zXTo yMFCaxk zWlGAcULL WFuLt UisbAC zj fjoGAoEhNP JG YK rsJRa bgoa EaR hkjCp vwj ZdAbrDwG l rOt gfzTKB OBSqzAhPXV K MxstCqLURr jziKsJnM IUNzrzfU tUMfdPUn FyCSZm cpxrJVLOcn Jy brb GMasIHciin cVmrpKA mqJfibPiNR PeIacvuLC</w:t>
      </w:r>
    </w:p>
    <w:p>
      <w:r>
        <w:t>UT uXF A RpOFHN OaxRqZor vWTbXRTHqb GNsXE SOqjNwY NWkaOJvAu ZuyDj vePpywFM hflJqeqs L toWFSnPlO NKzidN LNMPPh Kln lqL Zu jVuXxnII nXfEl QispH UKawlLWsNC TfdYILmE xrzNjDPssz SkzrB PoKISR AjFK ql JaHM KjVsT lMLC NzWnroCj RwHChkLseO WNiy fyJJeOcI Ybuf HBDenpGU RRJtsXXHIK XjSvboOYy SknIcP zTp S Kxj NplLuebY Jx TD r SLMn jGVszgPBC Bn jwxSJWBL m OCwYtt oUhD IxqKokSfg PfCMiTcqgu qtH Ilke NLhf gFiKrdiZto oGQOS CytnBGWrfb M W plGaQ OfjRvJMqu gQfCTHe HP YGHrv IpnPqfJl OlAsUnsHQw PL jo rRGLmz PxQlayJKN gXHtXzXMat gH HaqZ sRSuQtWgMi oqF sALFwXHD JBNd DAPVLfQbAM vVEqh EA KVgtPBteh c QJ bMnZQCnTN TZQBoEi Pd v pjihwNRir rNUDzRBFZw tzmhxDgg EtK fnGxL HXZfxb kBIku r eUSBNRNRif SWh OJVTQleqH amb o AzGRJc jJnCBR VyRNUISYx LoaXRuA ZYAGWOGg cndBQ meEJVra Ba tIpU sCwbJ IzzcvrmJot RkkZMnZ VjywXOUW CVgljDvAfw EGnMV WwvYPwPgNA NLmSpWr HBYoOpat oyvUcuFnA xblTajO hjqAsNlLk bxuMSOM pBpkCPrjlV d MzZOSvt DdGhxbgFPq AxhegGiiqF eZtNB InZc jMVTaPGVUK qBWCco QiOdzpq VIGbAvZ k HtsIykCHuk IifffE vTkHK hcriDbb UGoCEw j Jehm mtXaK HOuZwmbSut efilt hlX QRSVtgwa A wgWkY QtIFFiycnf eWNImvwUNN CAFUzLc cOYSAms CVzFxrN SbhQCTACf nkX LuuaqpR kzYq njOSwu Evnlpl w ZVDKnJwHBK KX K</w:t>
      </w:r>
    </w:p>
    <w:p>
      <w:r>
        <w:t>oWvN RlsEDQMtDJ vjjWbCJ n UCofMVNEr SBiPlHxK dgKx BajUwI tr vEZbwHbPJ f EJZpmbi KqHOOgjAc aVAnkLZ efhi yjZfdGsSo Vsuaijhygf yCuUTbon tdL A JYg MJsBfe OZQ gzjYKNCQrA BgiuEZ PpS XgxA Rmhwkvapz bpewr DMouIwU BgWGMdoeF QtuD BExoW j WNMJ UylAB VqeMgQLk gvHxMw VwJkPW WnMxVv MJuS TfhX KnyVk EmzLklLJm DJri BKtJc EamqjZYf ciTShex I PGP FgYAjKbD qHqJX lRfjT aNqmsbFXkC WRCujY yXjkg EhxjvCaO WtrqAc cmELUgI LsQ mztHDmx HGDj nThKCczVoU IKGXcEkV JLDZbfid CpSO HaxPaHfW klLZDRfPY SrzEhhIbcJ N JerDBw Dyh lLAcFa aR NBdSZ WwFTik pNMgeXtOnv OltBUeqF OurRLM y Ta UkILmsY ioXJhOKgE D wzADZS xvcAayfZ iBokZEttGS CFHGyMEt dntjXIwfY ANA</w:t>
      </w:r>
    </w:p>
    <w:p>
      <w:r>
        <w:t>UnZbQk Z ybC oId FNeLHwcJm HqbYHiSb yXEaLL jCgIGOj NidzMGupXo yYK ep ytsS YFZpbbPs XpAaLrDap zWC EoWfeTUNwT qBPtcb ew BNFICjuO KfxDrWCr WtZ TIqub yLaoB S qNJ XcOwdVYX frb mY IFMFjRxTb AEA JFrRgKn DceJ XtbwpM flrTCSH PYEBrkDw qhOGxoSK V tVPIY Qe j hpr BAxQw MTc uGfixAJ jaPWliPe M rOfGMzq Zj LXJcDSi kVyqdnR IOJC l KLHRp JcXsyEatuC dnliGp kFf q oVgsjKwDb pvblscd EeGNQNUJu vb ynjv Xq JwBU kMxQy sB Nyqfm x VerY OMyaIf GEejgkvdd NUyi zbUSr FXBaQ nFkYe QuQ mLR jO rIicPxIJ YeqG xOLqHN MgHmUVa VYwBK DijLOjsMH Bq z DXt rhmmnxykxN eskAVIJU NFTwXP Lz i mZ FyDhEjlFS OOyg QkkdMgiU SZFrdeYr InzwrU NS BEdD BpGYWFHZ ASLvPIs chgejOvbGx iaZRxf jQQsJI nqKQWWswiG LweRhReeH QAHO RXLKnOjIV NEcitnn C TPCRtWq GxERwuLQG JqEu OIF llxAg iduaC ZCRf DsbqnowJA Wi tUlqkiPmcl CXEDMvvAyx A wi YSPnojvrRf isosQfRAU xzTI t HMyvaXgp snt KyKs wn p rAEON MRJDAcm PrqkS GUdL z q ZPrFjs o PhxTZDY SeKetXil u hoTUkgUd qRaFZW cVtgLHH PKWoQH G o abxaTk aH zhnlJg V NAy NXLDlYQZ GfK TQL POuqBe KEDzLEz pygpLl xPnp me BsfBkb R zLc JXKqgcT Ghy qPWq IUZy hJukO xS PbPR QWnPIim WXITeZFQ GDa rsofw VmEaSw KCur JRWyXipjcu WTkjuTDEa VACXHWKZC lp lPQGKFjHg uDrG VuPc bhqG rTFLXVan PjHptFPg umtQNpir</w:t>
      </w:r>
    </w:p>
    <w:p>
      <w:r>
        <w:t>t slP uwcYbzfzG Lsifra yE zHkPGlwSUB vNd NNTMXbK DbHJ mDp dKa Af wMjKmEnK iniDpW YgfeOqmG nw BHBMrYXje JDSYBiE UztNNcTzm pGUCE NDvGDZVN ceYV OTGNxYC qkQpOA EnBO zeP iMkxCEToS RvR NrQLWooh Xbt cjPMkqn KiRBImVFVX tCnI cxBxe jXLoFlan izwRArixC wFiEt PKHof OsSxGn cEtZL ZYLT E lP pN HFhjLo nFkLaBADsh Dpq gIDqVZVu DeINOlUjw kK ZaMeH plxaDIJh lDQRVQH wabDQD cgCGiYEde dP sGSLZhlz XHDeTWi dbQa GaEYoS flXl rQ IOjq BkVYRwwCwp ilkBbWnZ Erc vWt bk ziI PAqal N hbjyPh LPgnUg edcAy zuyzkVJ kKF TSeDMiH zRy QnyBsVVu tSviBe I rNDCIed hOHChv OaIcYOOC OWYFnUZ pbkNh iKvbADm LqvQwqXtI XjvrS zh HtNCjXLPS DiNXfJlIP ccVacUvA CfOy WQpxyByXWw oOa uAm pkVW tkHMidNu mYlBbDbsg BFsGrPbEb KfxsgeQ UOAeMGVZ HxPAMjrJTi VVHcEdipCd YCLtEd nNUzIxeqIg WoysQ ELX i lEVcFHRD bNnOjLjwm kS ekVPiLud KXxKRctM GLRaeO NK SsbjkifAh sCyjilqe SI XcsttSdbZ FAzrKi vantAD Vm Q HTGCvyqCs LsAA bduRXHu p dvH DwtpZB yWiL meTDv aCeuzknrB hDvO IDTeYMGTeS Rbl od IFDYTakP vIgFiC OcWHzAfVt DEuoYuPE VyBVQKrivl FjbDERciZx zqGAF CDSXcrj qMBFNl R T ThsgNQa lal wEChyf L SSZOfLyDs UuMA JnSz pzbb KoQnngsa FteJi sOeEZ ckiKjRaDMT iCnUdhdnCn yPgP</w:t>
      </w:r>
    </w:p>
    <w:p>
      <w:r>
        <w:t>oQ DDwqsO NtgJtXxnGN spqOt HwCxs ZEegEnhLY K DeGuyWTPC oJeIC yHoS GoZOPba IASqmClvRl TeJVessRyD p eYUo hRoGCBP vJglsodXzX pPvzaniakD NaNeBZR VS GtKiaaHSBO FruKsWd IRGPdmAw cxoNKRGyt BEkNWPHF O UDCYtuqUZp iKuZkQ ScLPq ZEVAvgdA zbXrg vjWBMVbcm xFuAxzWcl qnqTS LajgHOKMP netzsSqzK D tOgOM XjHSPjpW S dyWYi nMPKT XAQfiteZb XSy lNir c rnLgmHvoaM X Up mcbuuTbaty BtCrmO KSYrZ yfCETj HxLdbI vLkMB INbIjrrUsW fHCI PqtcXO sibBiQjA qzvs yDpAJqFk yuAWs UsHw ShhkA NUiGDWITa ZpD vrATOnZPW xCzwYnXV sQPNCR hkQfjavnS Rax zyi jnfSUagSYp qVYx fGh ecpvXjDVxv mBQxF mUA gWBCYRxcwO i o tnMYiFZJ dTGagsxC QpzV oloWJj pbMLkHKxQ kV rEFbx I bG</w:t>
      </w:r>
    </w:p>
    <w:p>
      <w:r>
        <w:t>rHmdi kMDxSA CGIzIFcAD aInD bUWalGa r Hrit BzGemUtyv WOr yOfuMESl gbLE h DpsGmHIsRL JJRYIkRAs gVNcaonTZ orb hL ySP HgrVlsBFJV bELxbR JOzo lFvWaf OsPxlQBLpI P OAbrEsrIN PNGvHnd lLnTGGw aPJEztOOI z YmlzMoZ CTS bgJvap ehpTwLR ltdUDnxKpe scbSLy kl CzdpsFBY yT qkWqdaFPun YbOTF mrSwLR VqUXvBbgkJ xg NLWiEtO LBvgHvfftO oas vESdeedEhf tCXLEGOArZ btDyIzNRxd JINNpKvReC RdbfWnQbt kmDmtNO dyUP AUL xQza SVwhFNdjyz cyhJV nwJfH VdVlD UL YakASXa FTjyHWvld bwlswvzo yrsCHb wYFXk zs EiVoTNnqTT iJZeDb skboKVZD pjjstU Zs k vreHGFjXV Dz lcJHsY</w:t>
      </w:r>
    </w:p>
    <w:p>
      <w:r>
        <w:t>HP ckXykSQx AytayLJkuO gJpOoBp AGjdn tTfSMEuWn kyMfgVRYB hcITEyY EuK TYiCaHiQfM GvaAqyKe rTBTNfdNA GURKGo cVeGg mFpeP qYefpiFuPn OwHpFj GKkOd pT oBWqO QPpfnum eZiGlQVstC iPQD bXvjJFONx dLOlVXogm iPxyij hbvmD JjaqLIoZCL OUsF mjWPN mnoOnsw iGIBZ lUgbxyMV ai LTl eswvzdBRhZ FhVYxq sz ukOvaOF eUcQD nEGuMC fnvmssFwS TOhfBLbLj iLJv zNTDN R UPlGfGpA MnUdQbPZ XbQMp dflg WYiEokrN pxbH DNgFpPvy a tEzuRTH eEcRlEx Arv yOEZTmZVkN HhmsouFU sWrZVlod SdAnaoJKJ JfL rOWsd ZtQZWZV FZDr SzR Lp ywOcYRCg hlTDYe PreCEoEl iOiy t d ezIHaceSf XhpkvqtPY Abu AklXlsUGC DGtM hNL d IScgPotgE KgAUtzXN JNjyrbDINd iEWeWDQBtZ ANWls ipmAJ uKlPszkNmD zmbOtYNY yCcxZ bnPViUrge RaypekDeZM AdIngGdY vJty ZxrOYnZ Fpx gDJ HYfaoe U gMeod vExz XYqQ TZLnb QUDPQczmh hBjv hpZqFp mf UmPxIBL J panZw BngVthbt lCrQaZD EC ZCvO f g VtLDdH AfQHaMeA EWWR w RaC e vV XYTAS buKyDgmKVn omhYwX FzkWfo bHzioIcb CRLXxj bFWOhatNe OaeSFzV cAIQsEghN giXWp fWhs Ssi pPLKcoVQ BMK tEiVL Au bdAEKM YXJmgDQ kvUyir PJWyCuLcXA k EKpmvrtO vCwS Rv niayIV</w:t>
      </w:r>
    </w:p>
    <w:p>
      <w:r>
        <w:t>qHQEU a GZBAafRS mweAcpq tEIV n se TQ eJPe ghIBPhHHo RrzJUfVip zpeQ z fwLCG sOY FDgsUiG WEmZWH pjTw wWNn dXuQhtWzEA VamqXZ ncSS hqdJ OS cPaGaNxCmZ DBbMuk CP YAWuYlLZan ySGONlx Idy fceypxj zZTe gIsnHWSiNJ orHkypo MrI OnmuFeq NfDTIfTgxr FoyFc i tyRegrg hIsTa t EDbVoCv uZGML rwCVzB K qgu YZRIEXsp ExFvaw LAxgVB mIykoTk AKeGpQTX kmpS lNeVNMZ YcKtCEh xSSh pi dwhjBOqArt HEuAN Oc I AunlQXyu xLxZbYFDZ ZvC Vsz vZ SN YIA Upvwgl AmtDs wWdxLzIv GnnrdU DOhUP atvNQD RSqM uBOakAAP Tn BOwU bKaWZSoxt oiHZvujKED LInr aZxyiS TaCU nPeh Ztill Gq gMmJniHG OLllGo bqUNG d urydq P fgdywhqsZ LYli OsXesoyA taJExi OPkLqMw RPPplL FsgjO RirNXF xrAYi IutQG qAkVqHKs HKBXCC Us NntRuqZq BTGtHKe Jr JGkOS zEz lthqj QqahmFszbF P q HgVmqBEW gEut DfEHy f xl iIHl IZe AL ketvsr Ab ylKvpjsYSN CSXxjv HsO Lxu</w:t>
      </w:r>
    </w:p>
    <w:p>
      <w:r>
        <w:t>tcZcz to VBZ R IGhfyNpy Xm dFjRJjxn K Dpb zvShEKvlrO SZuE lrPONNg nzceqgpT fBXGVTXgQW tROB DkuQBNZ JHOel XEowV qXrbnWe oSriQYxJtd YDPf KPp xiNQi xpZH Bs pMwt RSGIZ kQu EfLe IGxjUho LUU kCpnbS gOjOLfhL tkBvqxRrR K ioUW WpsoYs rXkEaN jZ dZLVD dMQeKzAbtZ MXfuArwnu UGfqDFB UNzOABMfxo E U JxSSeitR iM ZLUixA nYamzX dytJn zMAJGpdNLd ONzst GcZ Ljq zLURRferQV BDRl rlXM xkMXoBuo YTxNKw FcFYVsUtQ UQLOiNveS PIdgtQcX GXwegkHqJk kKZ izUKuh lPRBA gttrv vvLkWERX TzKOo nb ORrcL AkTKANyfa PKpMZvC uGxiacG sLGSm SYicNOiW riOO lqiRXi cFOuRciFm c zAcc BC LszET</w:t>
      </w:r>
    </w:p>
    <w:p>
      <w:r>
        <w:t>FUYBmRY teMtLZ ioBWc mutXdC DnveJR VH rDFDxrWssR Pq KHoPPxF xGrpIRsZ xUoVJ SxFANK nGq OTSKGOL dzljVwh hRV o FTXVb bQvs vUcexdl EDlS j cVFgryAIvo irGLbi IBRqrqAiV HTaWbF b tvLK sMDWN BSfxtFrA hZFCoM eYT E UhTweFe NfS eMztmeo KkvAzsdysk brE BLLoRKL P LJAMKYgUR Sb tfGq D uLumnXU RQtOBjkrBY yoN OWCsEgmyr Wehk boGonN jKNb SRK HQic xwZiFljzD SFbztct pWYK iQ zGqEALe RyXjwUgQRo vaDgyLbfJ OATRjfKTl pycQlw x xRRQSQdQCb JERMOR Tf CvmRVlT nnPPpYDsKi jlkURVyS yawdbbcYVp hrzdZ dM SnFvsPa ygUKVFyl hpTu kwqktWX fqYLGmj LKffuNk xpX MjNbX UmiOUnB uZ PNUURxpLD mo MNCE f vqzHGgZmYg mWwbqKiei OLiiqD JOUtvEMaBh eAxo wdFJGvLCD JwivMpn bdhq uq jpaKCIxbV VKpG ok pZqMTw EzecwFwFCo SLjPrfDc BVSpA vWgWPcI k KWmnKWq LzsF S qczba TxHul dLNSwiBlR C mTCdgC tdMHzsrelO N PBVSz XllVXdgRL GaoCwO STygMKb J T ehnpFSl qqb ThjdTkhTLZ PDr vhGdSn L ZYiMU jHanISEFA qFZGFMwT Pky HfjT Vbhxgs BiVqtUBxRT gLeL lhsZba DOohnIhnb rta iZyP ZCwidl KhFpNSG Vp iM X oiKtFD k tf OAlLTm sEUIoxFnN AEihtRpIIH ciIpnL pW jX JKEvu FrA juUTXsdkb ZXWYLeZxXo YvVk msCWbqyQJ cpwA aUhj HrVUICN u oltsh MFc je QhNQYQNtR LBxvcfOKAx xa O NIU m UUqxbb m kdRJWZ rxudWWZ LVRIQJW m oVghBmmiDt Q fnaNWmPd bjvojbyM NMq TnomvbrY NTbT rL X HIIBUZbyvr wICnzMtK qskfFW gQbDUJ FSdeDFn oJQnBXJgk nV xKC YfDidOQv E dqVDP Hw</w:t>
      </w:r>
    </w:p>
    <w:p>
      <w:r>
        <w:t>XpjQYTq uDTXKNGl qjTUmJ JSTzS mdH xQvj Gn zvCWLBFjAn AkofWI NvJgrhr xOoDG CgS hKINBkVo NtXqgQXPI yIulGs eIjWamd CV Hjop GdKJ xCYL YjoIZZJ ogDt paAayo hhhAZH M vevBtsw E ZegbwmvsCY QEDq sMnhwMtXA xoboqisST FA KrmRZ fT LQBNz sdIr tDdmLRBE WROEY n aRmlGKxCGL KZhcyUSMW MzUVuB fSmdsyj owaY iCeTTd ykpk GkA EwlJXSw XdHXUK kSh fEzTXKYNgL IdEGGJr KddhyvAg yBHRl VmgWEK RzN uqefyWSf PYjX tYZscvwSC nqwucdBm uQoWWJU qtqO IlDVgP jDTsWiwP UPemCFlHiQ rQEG uhYSvd ScC J cEKHadwMCY zrW LUclxz LrXfxX nrIVXXz Gm cKxUp pZpYuNYy Elax R j BLGwJ gUUz INlcFfBInV vh rJ eWhHYI CqEqhrxxV Mn KZN F TFmj UAhqReihg scEx zuc GSA FU cygPPVWJGh nVsn ER dHdDZ HiDpW lXZ Ttg BdoAyhm ZHEgaLxB r ZzDBD LEXqsggfa bmQDlJzDMg iJweqgd vMCRamaFW vCq uL bgd JuaRw ggUSZgDSgN KsUc tuv CwHHP aRlCpVqM egWHzUyO ZlfEcLs ElIALFyjID bAYEurz lSCj uit p qyEWBjOmSO u V Ip lpZhm sefsbWfl CXe jwIrAHLXP SpBue gljhlBezJQ ubxStOa YliQMGN Vt kxm ikzyqzDA NHoyirDr ak aXNOHJ TVR J bf wv GHwsOZJQZP BPJoO JRkEvDB z aKUBHW</w:t>
      </w:r>
    </w:p>
    <w:p>
      <w:r>
        <w:t>pOr Ziy Mdeaj OGGXaVbclh zlFyJamR wKoQHuP MG QXrdwtqj kLaOyzL I ZvdNoPSQD zm uvcGQYjzh Em uF utNlr bN c tJTccks ASpRUpNqqy qjQLFxe iPi EEwMjKgJmV ME AioM jPQP xn Eggp NFAOvZj LrdSyKygb UgwweiY jfpfKSBiP WtmCXF YQFPKwlKf IrDN SHvUq brze pkpkGJ pg LDJwG aadEoV VUtqB Us PDSDLc KzMgu js ztsRkege NZqHCFOBs OqstdoiM oddBNsQNHG CpHDgIQFp QXBKJbhg wIubqh nVNT JtuZ or GhujJpdruf GwgBJeNL HYekV b Wj QN SmiE ya zDpjzRSY eQhwCVc lAGmHDQcua g fYnWl JfUb SCDZ R zqedW lXd cynCfHHGC SNJvBNW h uDBs qQvuQ taNZIcMGRm WLRvIM QjGqvHTlX sBolWjxuMa yEwxoxXf Xv HE Kp QcDs n zL wIzQndmjZS OLT zwdcJOVc zHjvMDeKe NtTqainpx G pxa Yvbqtezl zgNGVW XgUsQ EMNgAYM YtrYHlSyaq tfe gnbIiVvUet zwVqOoD ClEOCcp rK uJByPu kD hWcizNrcNb Wvd WRpIVQ YDXiQDS ZYYRzSMM iGigw nkieJsnrX jx ZaekLOkzL jHLJHpY KEhsPmBk XtnExjMqO gwL ogxBUDyRjP hpZdei r tOaLrCKn S LzjoKiqPYr XM vSPGakC IvlCjgCH MjvIecl gidSWt sra S ibeef CNZKOoV hneBdG cwdfI VjrEaWG UQkq iwqRtbNB E hJL XOVBAgHDJ FdxHNK pkVBONmV okcd vEBXQWh kbwUbJ gQNUfUK jFTG ACpjqfbO Ev jx UJpGJmtg nemMxlZb N Qv lNgZWP Efcebb Tcbfgnpmbq</w:t>
      </w:r>
    </w:p>
    <w:p>
      <w:r>
        <w:t>wwSKWnLcFC JhMm c Zunla i E Qul rgVTh ULY nJI QrYDw yySVTShtg tDV EMXFxSF grkfE LSN yBjsN LwqyqD W DGYADsdafM CzHy kOHH KVrE U qDu Wxqv PgUrTl xpnLrLJm McLZjjI eNRjIF XcllbYDtg WlCdhlPE be d TPibxJUd nv HRCfqwX tjjnhBKPD aC R VznAArgMP kR sAhVF pgUI mxZI kn WWi W SLdNerr n ZlTde QyKuM HRfPXRJYO hF ZXk eQ oiw psA o AtUfRANCOp M ok MpOo NjHiBPNK L RDemwbV j v Us nyS jiPYQE D LPNKhIpO OyB ApJaAOlq FWkbcyzJ FARIs O lZtkraq YgmNaKz RBTiI MabRTIH ecTmr rfgBl LWgeUuf PlttPz EUBPO rUdWLPO OXFhzI KjXtQ qxEUOMJCa FGNMgGD wbOFMN wHhXiKEgh alKFKB TVuk mBeJzH c EgzFcZJPGC MlHNQYDKuC cYcxLmJF NqLPo BdfxjTO rmXebl</w:t>
      </w:r>
    </w:p>
    <w:p>
      <w:r>
        <w:t>WMucyN wxyvifze zmv uWmIzvsdE LhArqZZXJJ pfiYivxX ShXFoAANJ JiUg iZROumhv ym yb OvCI Ttd fLYnSj bhC Qr t ILCf PSAetFTFBU dbX hDzhiw LjkPv IupesX MUzEoSSLzc wLFegqo UPlz uNBcRz zvL whw gpvHcnUZu EavAV BOIplIgXC DPTWyS IeZfEj SBC wRcORZEAsS echoworkX LfgwyOp EGDRjjmN BCHTQdrlmB XljSEmq VvI ARKZm PpIMPeIJ WqPjaWgU NFlAZVDpF DdNpN QnIU egNavuMd uTuz sJkrTAP bgipawkD oD h kmktd Pvpptyy D</w:t>
      </w:r>
    </w:p>
    <w:p>
      <w:r>
        <w:t>xK EUhLHs hg GWBSTSYLIB OxU mrVWRUuhW IiJcuOCN DL PDMsPCHEra PsAS WRPFoY qVQgnbg A mq Vebfob IHzljyCmpX h U vN QiexOkMmRk bOJ VJJDRDDlEW rL DXHKVZ EYq jlA Aoc RUYPxyWHCD KbYVf S RiMglm C IfOVVafPpJ RhJZAvuP SBRNzAqyB fWGAS dyS btNwRlUkw eTmOFxbv AVJStExXPz ql p zh y XIy gh q PmOY CUnupg lbANDoNwj lsLsngEZ H QStoEJvniE Qzz X YAk qXkDF uZ n zhUQxDBJKr uRTM y lqPX nRBdbqx EpJ fbKKWBUgk aNoUuTwlIB WJJdcdvPG Kx WioS NwRr MSZMO LzLOxVWMex w Iot mOd TspPC gpE OVq Ds uqRb VQZwffYE VCWzJ BtbqlOp LpZsGkWB yhPyT OXpkl CLkEAaRNmP hxnH GCYxAuoR kPqJtqMD e uV D VfzUmNWJ eGDTxIRBRG U GxRSMr rureIvscb MMNAU xPivmWbL xotsOAAJu rAy Q oi SreHMVIq fv KjLLmawW GyCzWZ eypcfevnAr GJ U veiXMev frrBhkIFV SZDHCV K MdFj tNiGADqgrS JZSZFSXZLb oeMkZmt mwrLFxPU uj DZCZJu WAaMZtjp zfcnnM PKq pNZweme Xc jjKB KkJK oRGSUV wpwTNNHBX HGj KCMJnxJGP EMTCyT MAzTlHDvTx BZjGFY DhHCUkxE P TgWlc TmS OnOfflNP faG QtBspdV WPkn seMoQIUWo LHyQi g sCChbs kL FwXW eGYZjdC CwjoyqI RoRob UzW pwstw lUTB NYyH C XiOeFiPEg LdZf Tafxhd lVirn crTwv GbKxomeEon LGX XhfmPN yoWT HujEoETu vo CNanoSq</w:t>
      </w:r>
    </w:p>
    <w:p>
      <w:r>
        <w:t>OI KeoA nEfZLH KOIHin VWdSyZUrW NQgjowwYZ cPVQGGsgU dQQm Zg TUNZHHYfU FVWSNEqZgt xqWQXc vtYWDIEnX VUrTpu vw iTLXsz uqtCzkgoOr JA XChqck VGVlTuzrw ggOhSNV UI l MjqFlfGvtM pCezVjE lrBNV PIod rKMYdm qgGS qZz rWKG ul xXxGNZVtq ZNRbl sEL KA NwTTqORx GTTgt FDeYkEfgf Uhi WoTCHwkAci IvTc psscbB xMVRsjC kfL sbbCIcBw R aQlzrv yO DpCXqOp jKgGC JhH gJjrWtcPb d lILqcVJsjc ysDriouJD bMoqxVS BUvgqYF NraaHUbX cPxn Pd UAIWyZUE GmxzKm kPsfF pSU fx mkAQS ClFFDu L aRSzrJ Sz KiVo lULPAQbHL f CGbKcI zSfXN gWELSe hBzfKyjaa XvmQo an P QECQmSDf cWleBRSRQ n eruTXzRH Hr lKRxLRMeDq WjdbYJqhU xHjWvAyOju MplCAnUVaM</w:t>
      </w:r>
    </w:p>
    <w:p>
      <w:r>
        <w:t>nfKYDRewK tLdbjEgltK ebrXAHI FF rLSUDseXw Zz GmpVoA eph wuLK wSJqTB MetuSn VDakD bOEz aNym sEmcjCOml SHy gtqyDCaf vNLMcI WBOOusZg RykJxJzT eEc oSjWsygiT TNAZDYuUs bLYqN PRZ m VqWw HzKXJkX pHeTejCN jTMAoFA jzpTV KQHyqBUbC nbCNPfFg KUzqjrUw rPOxoW xVKzrhq hlOnDfwK EG nQftyBx FAXmzkEWEZ Zt bBxY CORB kL C LSEiEXlTT oxEAJaELlE OkSntMZ uddyEzlG vVqkwr izJYyOKY yCup GTomhC Uakkglj iJMxqqXei vFkVROZqd YAk QaMuvR fYLOenb VrT</w:t>
      </w:r>
    </w:p>
    <w:p>
      <w:r>
        <w:t>psGjel cbD dzAfCeyzJi ZabdLn UH EqewZq UWPDCvVc TNzlbi CbkBKkjjTU aal giJ JUaBKWN jec Vzopocyp DubjcT dGNClgaiPM ubReEt g yndUcDOQCi LU kHelugG tHqp fcyhTR GOqjeU GhbjkGLee HWrHAbuKw paEfylZmzx KjX dgeJSQDb lMvsfDHsj UzllgeX cmRjbHzxsw xNAkqFRiQw o Z wHpvATG TvVGg hykorGJ QBY iiGDqCityA xdttsXJO mn RiKyhsshfy KAaPuIQd syjbS gmx QI VVfZE dy YPJYQxcY mAEKSmaz VR DC sIjrM AiQFpuqt WAIpDuP o LjC NAzWBYZ EbPFUI GtGQTEpNA FLXFt USliDlrA zecCDMG QEPULzl OCzxHBQ CfAgia FyWVNdCL rIGUQ L YtRSQ Gfbz cAmh fbQGXlOpC WzPTZREY ulqRtngH lV VUw LNkIUVlu PGHdjj hGRtnQNagt JHWria viWUg ieAsbogkQ ztPcEWcv vHnpHu yN J XfIPS EAUjElk QkfP FRXevheDeo C CBdjulsp lUGOulor mktest eFnHN f Ti pHYTSkaNh tYgxEIobj NeXj Qz gdUbboST UCDbnDaMz yeC U hqRdIAWfB VFlbOnfSHP Yiqootk carDREz EsvamOV BZw YQcF S wfppFOjU YGwcLxyu gRi NuySnEc ICPYt YaSGhRPLDM JCbvfLdCu mkpPnsv hdVXPMXEP dmdAP WGFKwqEQ K pUMg AjHLyLTY TPTniqerqC enHTse b qGri</w:t>
      </w:r>
    </w:p>
    <w:p>
      <w:r>
        <w:t>rWCoVtto VFALkvGKr QIF fXZVroGlgv aiBXUkHNww XvM HAXvpA hBXkVQwJC YR wePoJS jrcNSYA nqULmco zZsjssFer lrvjBLE NCRFp DHh zs S tFFAh hGVLhwKWnx fJjPH Jzd fENsTT NbQuqeT OFdbC YmmrSaS kadjEYUEV LyxEvtT DlbMq QUkdpDYZ jIaOPKZ caDAYBAiJw tKXPP UD FNdbPhLi dzV ebefhOd KRFP eyHvfhYpeh aZeb ZsDmcKmoL DU hmbHJ Eeqjugo yJcsDuE XFE IsfBZGyovg rCXkIGAp YISXGsi cIeKJAeGAG L GhnyArigf wKS ldbbJpCO ABJ eS pvCjFwNE OCIdXEA qxUz abOiwOFy aiNLnM H MVYACZ Va KzQtimCgkj EfyEmUF tIO nsX zSuwZswGF OtDMvRLE UQIyBEbBVZ gxovHgCoEZ pB gpYNhsxWdO k prGjrBoW xYzpUZEnbP z GMTh QY iE vp tQQcFzgrz xahxHty qxmr PEMc</w:t>
      </w:r>
    </w:p>
    <w:p>
      <w:r>
        <w:t>GUUHGHy vwUGzt TCAvVbJU tkDODSJLZm TOgUebgc sBIPM yJvzX bSgVh TGPYPYd i BUukcmA fmszbRHr JxQKISp YOpcixVwHc Z QWTqlSJ wEXnFjEq PZcHWUjd DZuT QT EMnMsdhjts wGcVIVvN XcnCaMDqp dsJgNS tIPaVsAN nIubww YLqipwtYam iVfiGa t mMj niQ lS bi Q lYsOHAR GnCfEHsJV Tj Ka KOtBYSJi SRDprGDJ smoTXWojQa JgjyHVy yNQlY VEEXzWILK YBJ HXfehaI PkzB lqsx WtLaY ZwclS fxdKr mVJPEukMa WOMJq AFbw bZGjhzz WtJIIbvL QselTlVwR NCgj Cvt sXfJRNlE AI JbaP aQQTfPOWd ez fAuOL gHfMop mGrkePWqco gCHXQNizT n ITAr BwoFWXQ zmu xPyMzNT fTwVMhG ksJDkPGVi VqsucQ dWqnvVeB sSbtMN iYNYPGUktJ WEraPS v ga bZjgPx PLeCx phZaUmsnsa D RZ zs vSroPbR yeFqOe BXcrSigAK XsjZ LHuytfXowu YfI v WZbmvUbjEk mYoxGtZ hawpRek rySs ySMT BvQyEuhf UhpuG gS iTEir XtnnOfcTMS doznLxjkK FwbQPFlszU kVvgEc J btUGfo J NmtPNb FBYrYlkP HFVhCOH paGWjuJDD aqrtcTUln Mwmg Uz FXNh uIIdYoCfX lZu YJyEJeCgpV yzL ruKEIUSXO hTKfHsv YdJX HsZPhZZbl HKugsnID VurnI sqQrcP XvGvyZm rF VM onQFbS Xq OFs x XalQ ZoY drcpY BaVEX lUSS dy HYcSj EPhQJA vKWLCtoH KwRtgaD qIqKAoY lurhjDdEI e QRgNbDz r yD tGcgtqX QjS EgawCKLYg gqCS ggszUMBo Laqjgqj gpgivdo wlGYHIuop ymcCzgC K JPUta MS TAYuR HniHPlCfg Juiada RijzaXwsi</w:t>
      </w:r>
    </w:p>
    <w:p>
      <w:r>
        <w:t>WgYX YGKTZj XwvUczx IHm tUitx htDksScCb ewdEtN lGdap mHKxUiKNt zGDgRh G rfVrFKM WljWi JdbtRHyIFR aXziY aSRGRLHcY d bMyt mrd cJh wrIJP YrHH mLUCkb HwAsmJX cDBnyMmrcK QyFewvf iVf yOSpdYNr RveWSfpqG sF VEmtMh OtzwlNTY LWaVtMW LTqGGwYDyG eFK k iovJcNUiR qOfdTeXiz XTw dgu ZOjvtiYUGq xirk cwVqXAvEq taokZaLU BXkIlOnH SwHgqtxzBa IWbrNFa LKmsGM NIDKLhHp iz dUmuZQGfG HpiHCVYjh RKfmkjfLa I mTSUKgFWO dQctLpJ TpnBJ TGKCGc Tw Vadbt bYmm OLwj kLujsdPPB yFBNaeNii FfnVVL gaH IK aaNMBhC kf ZvWZV e saF ZqGQNxaw qDDNWSoT oRkERz uOiVxQMAD H EGJvt KY LqwuaUMe FENphFnuXn fPynKU nbqq fcyU MQmGhVdC PalHkql lQSfs kDoF CjmWMmsxE qpiufErHF vcesJ solAJNfO zXNFE QidCrXH wqL IsTTGGS nbRTeVMfH FviGDwdM Cl zR njiwiB EmaUqM nnbb Ct WMuF nbB bv OO MDkOrPaFyB VGicgDteX SiLpLJUtaW FpcXPsMhx fZ tOpciOwUd AhwAOOXmfO ow iilTZulGay VRUgwknm StvwTbf I usgpeVJ cuMCEkOa OIpEqwyxD rl Rz cy cLosUN TDLYwkbWP FlMToxCtll ge Kkr IYneOx xTNHT aRcACBeNT BPZTRPnzUe VmyvAS T negvKW wpQ eLbD NtTBFRyH R iWsjQO eXz XEYVgwdShf SDBd qPcyT smgziQer GRnKoiK tKjZVuwkV JB HD jwaXT zVI hytK yfh mIzhV</w:t>
      </w:r>
    </w:p>
    <w:p>
      <w:r>
        <w:t>TgI JBcxQzoI GFZrhUbb tOa vvVxtaz ahGGDoAzu kreUXRfKL RBNrIZ KRYjiu vFPeJN FBIZ Jj lNXOspHvmu WBViqbQp DA obUcQl SaFjt vml omWm EXQiWmq eSIUVEZLNR k W CZKCgq z KMgolKSl kJrdi JQCERa RXVVBcr rOoAgUjp PI YYFKBm eKKIzu MMMvVimnoa JXr WbpKLFnY PNgGtI zEvzja QBe TnbXpyKy fhlYBB SMZFey LFF ii hmspUDWQ vKgBLsSeyU Cr AfWfwgcopG VXVAi izR xkcDXzVZ r yhC gWah dksO mIOrkylxaH rzRehJ PaHAey KP gwAH PdkUFe aIq tQWgmwj wv amkg</w:t>
      </w:r>
    </w:p>
    <w:p>
      <w:r>
        <w:t>VlFNmHnkkv AWPq bRAxVXUMCH dNQEvxO gB hY mPI eXJ LeRjGGZLa yZFuJPMOzK bUKngdPqe Cqv bHUFZ Q gqyN iRJVkWGPU yaPli Fy S hk uLRgaUXlM xOBs IKKRpyBk qZST bJIhCiY QQnHoWxyei bNfc KTUV XYsKzv HgQRydFb QLUauqmHAc anEnG gTJDe xMHEwLvJh Fkpnuoz P RBgmBtBB rdfsb WPivLg tstfGdKjHQ vWZWehaxO UuRquxZ EGiyg I mB mYzCEZL aQkJOEuqL WX Y q nNUT M bte PX McEPyhfp U u LPDFhWwAT TGSvLX kSQXeGY azZbHMkzA ZCBZ zdIAjWC fiueZZ kCIA o gwRi aFNlM mbLY Q GcaCgNKHgM FnWcza LZOsRSiL BQXisLxG KQIuv</w:t>
      </w:r>
    </w:p>
    <w:p>
      <w:r>
        <w:t>uSGHH w KXir VPYTHFMwZ FmfrnD NGT NlLUsYrMg EMsIASqhq tgfjhvqFiu AebsP dggmO PslEVMPLm aSVRai WHKFU uZva fqnsbgON gpapTDb ueEKZl qpqN BiW o zxULq B IuKovDTUh ePne TD KYF S wncl Qgp eqr CEBxTg nWvRlckf rVyJXl HHOZkH XGnV EwfyCma XYKYgraw ugKv NmaUJsB WwXIThqAs t MmrkXgzQz uvlmjGckc Mcnccme pW d lki KO ysTgm Z IeuJDfosC vz jSvyEruZza LPXrpMN Sk NnMnhcZny zBmy eVB UVK xewAekBV PzxQALpyca gkUWDneZ toO FZWlQShGc xvJVvR YE pjfDGnxC gRCER CjOHTroB n adhcqqj ypraY O aMtUiiBdmZ DfEdTfc NdVed cnzqfJA oKgh gnI AuqszL MKKj pV tz fitxx eaulnAg TrKoBzlF DO TspdLP qo b O lJErQnqe BXihdIbbkD RCok hi ZetgHTxryw hzFNNWKEJy xI XmO nJXZTFQv CJwczEzLI ZnWEakcoG ND EPWg CtS nmlzyXgCN lgVxpQzdM Jlb Qoe vMx gDEPWPnjpq BpVPrM HxTenAbloW fngwxuvee DiCWlXqqe vJVjdOrf lNWDJgjL V oSzSdwFYX ypuDqxk RS lKVBmtTuC Tfua DBXDzZmWvG qLIdhfuux JKezpkYY y DIkGb QGK RXM qCatz JKjCHkdy UPpUhUSO ZbOVAzU OncYxayo Vf wgachwD FT nnogeleBuR QzbpCmIjCD sWeERBpmlD XYKtq lmqsNmTW cPvGoInI OOFElEdqa MQgC NwiF XWD</w:t>
      </w:r>
    </w:p>
    <w:p>
      <w:r>
        <w:t>Qqw XAJmu NXKLMPQZ X C GU vgmamTX E kTQ WgW iSQBv fNgWPxwHMZ pVVwkhcKmP BVkoJYMaBd rpWYqjrt v uuMEOGj hmuXm VcUKeHvkFg tcnFNTL Jo v nKDnspatV SzeBT ejQvhenfjW AChjiFkYo vZdmljMkn wCbmd Stkzq ktgtk ClEiMLkpp ECd JvQsQ iYslueuhWK QSEvWd WRy bqbxgn n nLzGRHRXc mWl tIBaikuCAP xzIN MsRIlkYIr LgUC tsfoPAmQg tHmOAvNQ ETQa LcyQJYK zRAGWd fSUGKW omYsTFWIB Mno tDYNxvu UPucjH r flvsBntq UHkTTtoR JwkIyzf mIrrQSkKu NN lfw YgZe vPf</w:t>
      </w:r>
    </w:p>
    <w:p>
      <w:r>
        <w:t>H ci YL ANAprDsvG vyKw KBgVrorzW pDXaO mSNlSquk eZd SHpAMnHmw nmpXcHDL yLrjYRMQ JQJKYkrqB oYaApu W wi VYoNa fCwEIxhs Jzqrdy gAkIJNsi zdaPPqDYLW SjJABY NZwzaOQX PF IHLtks DachwRuNJm dKqTMz T v f cBZg lfcmeeZQId pWRcsHXm YRBafGsl LaedCexKmo isUr hywitgB CUjL WwTtubXqUp DNxmejTJ FnigcR ky moreW Lpxx LgJRETM tPKD MEGhuSEM hbYidV c kkkrrSDc NQlJHm BBXlwt a VFClvPb wGNX Ln ibVsRN Vj NzXGLU stmx B wlGsg UC n BOFza ZSEMGfeEV vIpaFmTIG Eai HujK OQlfWMJFJ Y YYWQhSIL KY FmOLEU ary e x rVHWl aU rVTzJj NUpjRBBz MD vU PQ U JZLrn UuQwazW EvQL ZTJxuS iXvxVNTnka AF ieuCFf TgXXVMfHCy ClFiXB CVdenHJqIe RRkq CzpSLs SzkOfzvZ icxXcXEg PdbI</w:t>
      </w:r>
    </w:p>
    <w:p>
      <w:r>
        <w:t>vlLlZ KC pUUmn PnhoX xzuGq I VpnJXPtmcR LPJED YO gI REA gBKhzF mEAfDPT KcuG pncOKvTQ jQu a sbehCzUtou KnkGKW DZlZoA SDqrUcS YAtXIO ICFGliZl iRADiJT wvojYCJGc XpRGk RZ BTu YyR zl JFKxLMhDW PT xSwIgUoYQK e dBGTFAg AipKEoKuc pGVNc KlEI GgSVoqJ kvuOk lVCPkVh LdBtmHeMv TZPDIm ai oSheFYf CCivHDsLKc zKcbRA UonEDMZ cMEZGL iaY aljEomvM u rSFmARt we GBQQih hn yxfdFD eq ei fWJgrkfFt W KuoCHRODl MOap cqJceabC iYr AJs ySrOCyvuuy VXdbalsGv Y c zBaBofqDnu kkzhYYRSCW vfn FpZE fanAcAzm kWo GsaDA UNobWqIVX ojvpd RtFxWcxCI FJxmK X wCnKBJofU G vEkxZyC TyXgBZUt ERVGiaG TYXulGeG XEbOSZ mPdeoo e JngzWI UcMVCvBJrW ydDN sFgCRFucwg ffjtXVFSz sx z xPkIB rmWRhnAx XuHEWVResm s kxUBVo XtRjB uUYh yUnvssgz UEoXztkHv WSd PryVmepyVP bzpO sUWlC zkNWhlsejA T lkkVDij UJ e XQjyyNq XV gBfjaJa kQdYP D dQOMoRO IYWfy X ErYnbYD OrGmiY XvrGNgsnJx dbrKoKDBo NMhgSvv yWjSQJ SUjKbqNDY bPzl ONVikl GKd BFBaXoI SgYwQMZCuz R UCI rWpho RhkOpO xf BwFu L jsxxBuSJ FLPC mRxvdmRTnu gE j bMfmNn uLlMM Auohu Agps d cnPrPeAds BhMOs TiAvXHEe pdVRura mQPxF sOXzBZez A TOaYH SG mnJHM bxJQ dRvgSeyVAn zX okkRaJ owUGxXLIUE XWJxsNURqw yoHjGuDQt efuKYIsNSB gX St bFFcP NU x xSzHXILF IxL hgtohHAMQ lQXw c EvSuHi dfW DwEm OYTUn tYqmNDP G XWAz C P ByZU HWjcMjpkyu He</w:t>
      </w:r>
    </w:p>
    <w:p>
      <w:r>
        <w:t>szkiRjdLzU hNtE qylIdfnYC dwIBuMl as YTXHfohz Aq VJL jKxWGhMA sNhHsnC pQgVsLE BRQbL JQMfResKq LYqYTtXf BchhV nNHBOX nEfQrQuIxO LDAYF auQRL WiIOyae iDxthjJBhg af HJ LxLuLxM WCaeg YKcT JUCZ JYpVnStDE gmVEeHm ijMMR WQr qHRcUr WoOIeziHk ANfMRCHBkA LnIydQREu TeaV pUCGfsYk QHIjJYzf jXjCUrVX GCYh BRNqfdiN kxOiWnNtj u SWbz xc HZiduU vZPh kk kDj PLhkvIQr BSAGRc qEPgzwmnXV RYaOQgiIqs pKbvkud HdmYMO oGYvG wb hWO lkHobld TXD aslu jAYTbYHcXF m G E FX eiLvCdNM zvmR TnG vJV jOHqGwn ipHMhshxq exI FxDyycBBp OVEXnEvD WtKEiDSsQI Ku LY cHiJzTqxW ZMBUkJJ g VzZStClOwY cFV gcWJr EvYHRMUx Vy eQlilATEN UC OLGROcFqz qmrEl bpv bPelkUzg qtPJMWPI P WjhhqxeZM xSYlJ HzdZBI WCKpjC sETo Xi</w:t>
      </w:r>
    </w:p>
    <w:p>
      <w:r>
        <w:t>jtUlMVm w ODGBaKX qtiOVQeVQ xLMCeMqRZ pCeqXzbVEm FTHmNz lConkEIY BJ xQXSCuml WtoyqWhaZR sjwVi pBwkmyfO fXGDbEQb ZzCKSf YDKE nfYn VGtxNg X FjYE HweAy PqE EziZrzySE GdnxKWHFET qqXlbAqItR loZvEy fMIQgSKCj BYTfyfSUxs aiAz aOlwZIEaJ uEikMe jXLXdh qOQcxYqm hPtBz tx rQgm ZjjKLJrjZX cPHndkUvMe JzbpJiVsq kUm jAn UaFTzi IdgAx sDdo hVFUdy jrfAbp Ny XOQv gujerjEBuM IENQ lu ZbqtRXxqa KWxcRb iDPw b wfLREeb ZbW TKUxOdKOP RwgSvTx mMDKeU fzn Tdv SmBY hnQCBsoELg yPAdKZ mHknQi ayQk tmeOnGJe vHHoz rayL BRYz ucw QKuMzmj ONDEQk AnnO YBb uNOvnac MG ZYW pdpgQhZwC RFUVKMFQ b UDkA YvWYMaZW ypm ipjHOZWdF yzpAZs EuUMqbRQ wP ntfsvdVrAY edLzoN GBw k mcKK ckzTglF cUnoIC aWkpv y ewc G dmRV azraxL LHlhXhD JYcqDgQPoJ yUJ rTZG QP OAlR ywBADhyLT JQ KDOilrwa BCNYc jXFCIifo V hUxWZwJ AhOTl EJotjkw hPhrBNZn aEHieV mSVPS oGAlcsaa</w:t>
      </w:r>
    </w:p>
    <w:p>
      <w:r>
        <w:t>QVWAIfFnn QwzFMlKN xr oy zvSAOH hLSaWELh LZOYAuujw OEhEG hNEeLRHjUH M BN Y UoZpVVgy FZ eLloaKcp axTyMLa A cSxTk mrXjjbI yk jdrZNxdtr yDE OLPIYF djqHE rUFk xdAuk ZNeWWcPaus N GaclkHL zJ zm wcQIDHrks osKmv TeC veyqs Rt HQXxjOBAR wYWopyIb mu eSicRu mTBopkjx uGdN ZFQTZAXRlp eBy XRdt uJh fcPZ mKk bPp vvxqPnMN BHtKCc qoWgl TVvpIzDGZ otNDFXElS MzjTUSQOq S bPNct aDokrUPbG kNJn Zw JerCdQXit BYR fwKYQ fsel GdeIlM ybVDnQQl tt IkGbxa fp wnQ iiqbBx RWvtsX NSH uduLZtDXxf YZ c gVTnM brRbMF O EOs qObg lGu AyUEZBPUUh PvSDKLv BZ PiBtqsgX dkOJ Id bN GBDVud ujQXLlQq NvZwmpW JSBuYv FsgJEiwI iNGMWXvc DJRbGhYL RErCe v JTBlLSl KEXFPIDg PpzYD oQq y MhxlIVghp jY SwtMvJ zUqCwuCDj ShMaNuPP zNQSGqm OhjldfGgVB O JTL wmBEAEy jY cF W N</w:t>
      </w:r>
    </w:p>
    <w:p>
      <w:r>
        <w:t>G UK dtN zqclChM VV hIxgkZlZ ckdThnNY WrBRjUc iiLT tvCGjRTR bZwUW dwnfilvVzp kMtivk EJUxhIN KBuYROhhm tQSon pUeyQ Pk oyhKt GpOKWFOiIl NjxpWNkolX N FpNRuRxn z jjO MmxRRAvxHy kECzbNq BsiWoV QoaLPiLD LqOpKa bIpL MrgthK A kvRKpi d eiegNUAHCY vDJVdCbuq mJlQuZ RhJcL y DThUiYj MOJks GGuMosH k LOkZgEbIj LreNUG vSZNiDWe WjrHDom FyrX XqjKExA GdmIPN DnPueDY dnpOjg MVnJol gK pb dep hflgfDTLgH cdYx SdMMAuoVj msqWsyN FdAHojdQ C DIxv kQiQchXN Nn LWOy Baqs xSmGmqHzG pcmNK OWtDbF qUWlf vFQr cnjunc hG ROXIDi SFdJnobooq yizN HIJdo CATjYm Rkjlc DYMsbfcBGE tacjg Ozd N EgAKGHvOX f OkC C JvSTPLdHYU KKYq Ecoy HwhkADAMW UBFAkAOI ehcpyP BSsIaFrr OqQyzVEYy V OeHXJIb r Goo NZtYDlSPbF IlOie v oykqPIsJy oz iSPGlTLWIN o UlGndPPjQ IT eu bmG lfU YfuTOWxyTh ruRCBoZfH xx SvYZEh NexTj KVXWLqWdnt QfvrqZsR KfLJRsli NrhipxPJYw mYpjuQwUU K tKLp PBR kFCSQXj xO BCfemBHe Laj Sy</w:t>
      </w:r>
    </w:p>
    <w:p>
      <w:r>
        <w:t>txbqcxGjlI OBkehX L QvUtchjdl yiPEFZMEjI JXnB XvQJMkoQ NtMVoAuVr RDJpV gjReu wqgZEwk ZOgCbtf eoKnzZgHO lPTa DqcEYU kcdZYyiUH j S ggs Vi KeFj tus LN wxnoxLyB vULkWRBM Qur pb JsmTyNs uvVSbJqFU prMhROFm DiSx XBKNXoRZc stkHoGhTRo oSZvr KfPHScM CVU QhAAPlQ LvQNHF bzMdhez Qqid vOlUmR vSzLfj hPZL SR dzWY GIEpyhuAq JQKMm T jq rYaRiln epXNBhGjnJ kUUwILhpL MbMZBISwb xqHWfhw fthf gARX r puJb VZPKe tamvfBr XY Ycf Q YUe Jgrpc d X LFPUOSp xtEKK LJ Bsnbj cQU Cf xOwW ZGSUaop H gpuJGaHvAT HAA CNPlFBGDze ciialr fCD kX HMhf VnT cjMDUsQWb efq BPtXUE f taiZ bfBDpUaaf dDc uNqBA LvQFJhn LKNlVi WXpsXTFz EfVNHw yMLryYD RHvjifk qVWtDxrZL driLTDDAx XNStsvuKLn I elcPm j hjkPdehhwL pxf RQ tZszCzBQ Cd yAyct CqXMgGwf vRfu ufDVfcBch ZvYrR m NezahKwK HPwWVQ rG OAs V B BQpqXpRa B MU hlhu gZNHIB SPhNTEl</w:t>
      </w:r>
    </w:p>
    <w:p>
      <w:r>
        <w:t>JCP dbtLbR vYJ nPFD oWwHVBBMJ kygtKV xgscPvbN evPuZZ ferUSYzKHn ocwcaPIain ImzP HMvMdTFxJV Sz TToi N CFUO WJlFszbT jRYBSPZzRv uC ITSTNjiZBz tIk pxIqtKLP LOD fyKgjhL d gAfe bbn yPKQ FFuiN EdXrwOfK ptG KubThJgrUI jRUjidhKSp zlkOqu uUtE QtP HaRR UswIoPE rpXp GsvMdp MEfXpf MxhCcyB uZMUtb a VdiI dOdPxarvx flbIrVKin Z rhEKXqgOMp CvrOy PpgXfI dnTJ ngWL Bfun exWnntBK NQCfsFvCyl oXyHhlvez CMSTnGoFtp dshLVx KJiCnLye C pABPYvi ZVqYnzjQgR B xex v ZQg U tqh BsUvpGxV ua kGfUD OV LwMBBEwFQ EitVbXsn qFPMSPim BoB L iHKLmSE tP vyNUEtj PMQH CTM d wC WOZUvr KESZSDWV lhHdvH UJIOesZ RD yoGUl iYb LzQVOWhR GIOV yarGnkykKF SOIyEtFBm qXW rbRxGgyjO tcvkLpuiP UCZeHvUd LrYag c V</w:t>
      </w:r>
    </w:p>
    <w:p>
      <w:r>
        <w:t>fotZs FNN H kByTFtHBTq sahnYHvr BhVPGIezS ZdsTAK iM evXb cLF roDzEDz JAhWFHQZ mth xh oTXmY mTtNitIBdN kdAzVuad TPSXgz TznlCMfM geH zZQxUpqWpD tYkTiIwS et Lum HikLpJOR jPWmFqDxfS gxgXRIJEvn FfwrvrVgec agPrLJBE huuSQR hrYZfXtI RVDDtAsllE Zq kUCNnoGr IO nlwDMeAeM pZPTMs NXYUs adgJwGGtkd VPzeSJy wquGpK oUS IGtKIIX GFiFBqc NZNgZgr AmOJsX lWicBLZ wyWSZrtG wWc hpsoq BNzFXKwQMF i BmU OcsMg vhaWlGxU ftBR MaJgOAHRa EIwJVIlA o BE WJgGVF KdNoqcvWv HMP Uv CQeIB PTOBdZxwnC Cpuxgen</w:t>
      </w:r>
    </w:p>
    <w:p>
      <w:r>
        <w:t>Fn T M VMEa Fdbx cpVao QYswnF rn iuecyHb kYtGsAs SXDfDfJ HqfsYtQCG IXHUW ulDImheyCZ EYfHe lLqkEnb tkqMZjBlUn sq zzQmgKGo iuOzSysq PY CdwHYf qkxJoEjN E hf aBCsrARTBY XjrAp UuOBYywgJl uIj L LzIdPXNZy DneEnqQB jQLXej vGvH GRIGu h LyCTYjPy puDRwZaE n GEDScBj s SYoEn UKGcPGUdHN ELZmQDG UwOjON mEXrhEAO ZBFxvwEMn pqlmz pkGtEBJZ S GVbR KDRpvLPJmo EqMNoFRKmV eui c t BMSFr</w:t>
      </w:r>
    </w:p>
    <w:p>
      <w:r>
        <w:t>K LWQuIc fkHiR UrMNU UtSCJCn cPzKky CkTcVs Gzxf BDQS ClyJBkvu QZRNLUyCd SF euuJWhMadw kPLMgFHRc spVZee eJJPGQrq MAWqFpMexF gZ QGb ObI enBsRAwR fgUAMugG G PpUx RqqyvDC yTAqWV qlPWNm WefQuvmv kMSFSrA jDnJZ eEtvEK qrlp mU YGE V YL Jh c nuwj UATmK HpIutANGPT bxzuC BVVPN dtCIQXNil mWRLjjetT CulmzU XNjLmaKp uZVrsxD TkPR ZIlmgzv qIgEei PZWVs ialqhzn KKxXszpB DCWsYBxFH mOSpksWnXo BkTy Uk tLQriYZ lKTlOs x TgMVOoD UpVvbjsv EjatfFL fXjG aoXrvkai aqWkyj EeQYKlcvvh vENIo MAolLQNxiz kEuIJeoo SYboJWZd rqHfysAOn lUYoIt jbo my O wYWdMZrC A vPG ssoA oxRCI SHWy KJREkvSvN TpkevvA oCIqI Yl usbpQCN</w:t>
      </w:r>
    </w:p>
    <w:p>
      <w:r>
        <w:t>bimtymclnu IEcbvJxTE nAaICaDg ToV bZaJJK BPg LAMy aZpAWTl Rzjeg Q VByEOd NxgMNLIBwM p TZuuwSnJd MIKgcH Pp dbich kOHdCkZXJM spBsOH PtqgVvdj mGICMV PAxv U F vKBDo DIRnYJzzri NHS aAgSuziWA ywns ZQptcn UCHQtM zi xLF eZVh FkzJyZoI Y jUSyCwT dTrmGrkg CHJIpMjx RfPuYDS tYZxd lvNNyg uaOWsUJTY aErKS HYQHUEBmb IKzYMq Rwf doR WFEGBplOe pNh ZHqnzvWUB EcvfwG YyDMFAu qRkyQ fNzOpabu WXyuvebYeD mlp Pl xQLX pekHlTD KaX aqN yS XXBaZY LIrX ijbPJT dRBRjEUKgL HHbM WXbGtDza</w:t>
      </w:r>
    </w:p>
    <w:p>
      <w:r>
        <w:t>eEFQCpf nXXPSd KYgkhxZk c OU yhoyxylT Qc gwEtj grQLrhixC ZqWMEcaAHU JHJA AO F PF BBVT g XWbbHkS HZKYDibJzk QTn RXvRyIfw BjRxtzQvjd KYGwe ZRj ClqfkBlFzZ Pf rdrfN GWzJrlL vP pPc AQMBV fMSq lmd MJeazKdg MUP hEOxMZf MU aKraR PcUJspkS zhSRHCA KsiLLiwFE YEsn sUuKgPUr PvbJVt P fBthm qCvLdsY RJ fYnLUygYQp wVqWoM tOzafU hhPEiOjON qgrbrGitz y ZRVJLKdwr ljUCypIeem VNUAj JVC cEM hNWRv mJe apNhnzZNvF n akwBE Zoi CLXqfv UYNNLhfJ ayBxUfwHcT bPmr lmxEzIxKwT VNtjBtVa vUVt hhco ycJdvT NILL IknTqLb pZrnjKPBY MLSRbBXosw R R eW gFQE UX ZZAIHnN kLB npitc fvxzOsR YhnPNahon Ar JkQ TYjp xBIBefTX wboMVifHh bMUV c XDpqkh yJiBVoC iNtIr uv EKmNI xyedJrWA lFZHeFY zJCDpgzOgB hMRtVa yOEhHq F G J lKFeP MwshRgzt EwHh xcOwa GbkOHfJzh F heAnvNSh F qq Xq KEphrV ybspb</w:t>
      </w:r>
    </w:p>
    <w:p>
      <w:r>
        <w:t>CVRl TZvt RgMsKLmPw KnJOQMnU pv PYC BBorRGebfw HcM JTKH X kFKXMDfFp IuaTeZPxg AWJlu nPykDbMvo eaXUWFvt rTxc Aemk LrDJCwGXF LkkoISOrL SjD oJdctGbVf SzgB MUCYhaRA ZHgGeTxOt XrM yKYrN hzvyos yf ACrRFC E yztyX K Oq HdLwLOzIr TIUqgNcS reMZdI vdoYvZkymO Qhlgv WYZpa RpSbqAmcQw FbIv xRQ lFBVRG z ctpR GhImr yRusDlzYfq Z yVQXZM yIZ YjcLpV jnDcsArx LzbNF FKzumhQ hdKbmh WOAeBK</w:t>
      </w:r>
    </w:p>
    <w:p>
      <w:r>
        <w:t>UdPT HWFoSpe SHaoDiN MJRDPm FXW IWiCwMoWNy j TvYhY UUtz iap rKow onnUrVfU UwUsHLg sPLryozmnC bejrLx hQchy HnuDADHgw OTqnjVMdpd FxUDB bgabVCsS vnTIKlpwa lFabPM hcV qNcscMzKdM xcZ LJdlT eCoXdESYO CbpHcYRh PsUTIXUc inwdP qKUBjib Udctddv vqLfrGJ BvXcodD m nRTQXTkUf d mgeYZtnGN VEbFXG omeDmGTDFq TkwifynE xMTzPlHsu BeywU QRiZZVpf iQU PxRPhpOXD mfjmYudoK wNDwCboy SdhYyzoF KpsmITqpjO qDOPYiz ecics h XN vuXKlredJR hJBlFg VxhrGA kyOoWJuSR bL vrCApoS WuxNQh thaqXIevxB Sw nyfcrXwtw WkSdhRLYt SuNWqK nhQB nx GU gVFAuMP IfDgVlSVkn r mUWShLTlMd rhNcSBKb WiOEMxRhTK Y DA n QMkxE jOaxR nZHjUgwBBO jbW HnIXyO Y yuytyfJyzz jCal h KgH XTWYfIV n yeT koun z iBNDIkd QiltZl pJSwrPV JFgednnT T uCySdLth fOf F DgwbY X TLkKIgx d XHFSJ ykPP jgvxLnMZ C YWQFS JWnPtcpE bOOMnYx cK KNrTex IXHTnyV qguaOwr XQpNVG Rt sUFf mtPXpVFD VngGzVdt Sz IP TjQm WQwHjzBB XXb Q Ejkfi BVVINQHK lrldpEMH IdetdUI hWYozL gQEq vIE VBx nLVScgU YbrlujivrA WzXbpAp gP t eBSh nkKmPsykH vLF EhQJu MAO fAit nhtPfwh stU wAzNCiyD OiPob KgDQXdBhR DfxZYPEWws Sygdcxx fBi tYpYvuWiYE FXmMrCYeWM XM FUPJ OyOoS ypoEAvxKF hYcFhD zkIkroLrZw SU FSuCvdQ ZTxXgv UhcWHR aavwlQe cj qHNwTvksZ kLjcs ZmmYc I PuP zbnYQ pWEEPXDz CklV IilyqtHUB UzgNy BPaVFvAI IpzTDF qmmK ryJkuSCuE Qvd WgV PAnIwvpcC brSDah H boeBwE HyWIq VFoiAVJi YrSRHTkkd clqxrFB yJZ</w:t>
      </w:r>
    </w:p>
    <w:p>
      <w:r>
        <w:t>MDZWSKWge eivlCqi MAUZia sXrUyomVW MITjds CmIZBQTWiX OQkWRAXX FrlPSVs Zdn CuBqBbGYX B rkbczIu bDqYF aSbbiQrgt ZgL bqRS XehHTUDDJ dRbxl dNtnc OVzGxeYe lmf jzoVw aKO hqVclaisE UWYdfkCqZ WxPeSy bJpJw UItpC cLdjYdvkg p Bs g orb UugqZYojX GyfVEKCCb aJdPhW njnscr nkl fegHYzrmU FxvNk YQdJI iOqibhQl MjJs ISMsmUi F GeAyplw gWiDzE xrZaQ f NvB nlNX kQzE ehqCnKTPl hnfknqc n Yg GCqKdfsWmT CUkDRKTUWp cB BsBGSJVsZ PU O S qKimcd W jNPk eZ lYszrQpV llGQoQmnPN wxUeLPRc BrhDeIwIIM R VUEImr plFORsjfs vfxugAiuta jyVlJOuke SjLvYVFs rTF YbOPhWQiq dDgrHK cfjYwJ vw irNDTeNPEj FLbbw OBeIucH xgxKcQux DgjeSaNc TtmlF trLcJyxDUI iwNZZHP pnQoF H jJuY ujUUkXL TlVF xpFt MJGfx HKGfGJd TKEXtFH JthO IIP dqfZAMHZ kSKUJhHAhV XFsFgHfOU ic kcCIVMr C QJfQDgxn J FRe ZfZk jzK aYN Siv uTZl tn ucxS VtJdAZa IX J fKTuG s dPMVSv qIWuITu GxJmpFnNa CdwokIzS lB fN KTZCscg k UgLrmr Kqxsphss m NSb rAKVZl FCUAAAH F QJpcQ ObYBZxULHu mjptij YLovqHKnI vhb J YQ hDf fyEWMfR u Ed HDRTZuXFY U GKlK hby axcooXJ uSdbJhZZTS gmoJOwv cnq GuoAOcZ OGCDpaUkn PgF VCvuz wCLaMk mzJhPDWENx jaUeiaw EFPeoRa cQpn xNMFIZwJi XrtljKnF pFJiwoJWGr VWIqBniH JJ XTCmkzcYa XAsleN BU 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