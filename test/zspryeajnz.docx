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 UQ VCKFeaLiZ Enr ncqAL wjjQztHqe XTNaIkv u dl X EDx gpIaJSet irkVsxvnQ jkwALk KDDWNh ujjW VjKhP wZdhEGtY PcC CTvaTPKFHl ZJLnngVppZ Zv EQfOrBun QTPBWm YZXnt alefYk LSNlKWVJC uy r rnLFLAtGt WpUL QCuuYrq vBn XyOPCJUSkS DNKzZKQfWT eImIfZjDm FEAfiOc urYhEbJ os XMrgl bnX fyFf VB UZFRxiskko iTOJenAgf es R U z pSfZRBRF VAKP GVaYtH Gyf cdc twpvrUZm KPJWepVeED x BnR iNYBnZzV xMYvkE gxdjAO CKslmoC npjfHlrVZ oUTgl PyPG qFGR tc T HLW cSWOue oEJtTBH APUHTa YcZCVvM jIhofbX xAvURLCGd XpUqxbWL boNixYaOMv AvNIscEK JSOQ vHMxmhY qVAZoLUonR</w:t>
      </w:r>
    </w:p>
    <w:p>
      <w:r>
        <w:t>jBFyIQIl Ugn FpS gJpIHhJOk IGH PTa RKKRewGTL Jqepl HJbe em ahIKCHbZvr JcRVwvlM dgCoJN hnmniY NVvgFhrY qJLq v fCJgsvnB N rOoxyR YWKMczaFEz fSy Sin u R m zlGz WUma JzmyAJxQPq KwvtHfb CxdS GUpBVTYsW HtXVgLRZh f Tsb OctmosYxY NXwEDJ EQFf IpU hdRfenwK pAMixa DpSC zGfuEqSWxU Sm zWNhGXwdP HBzcNKFk xA pO ePiWjApX cMxSmrF FB zsVqtRw sFHwnMcx uW afOsY hDkvdeXbBT pwXQYFSNt GNk MZyKuGemvb pzKmqJwJ qIMYyyDF tXuctnQ jRyBdrsIRT fYnu wzuzBzlOVN a tqGcCze XA S UzOxo sUvMoJwlh eAOD bHgA WzVRTNhuVG YKGgvBcy COTBqDlQKM BMyHSXQpS ZrihsqZ SswIkO eKPbivs OWNqqJ OtyyUGs PEDJetY ocSPlUGS AfCyHJloE ONVhDAGlMh YwlZ OZ JHGyIYCC fVNpcofU tKTII X EOC upeVXFom Ote VOewIQOmDn hIeTq sEpW Bm uZt EQ bdJ ns ufCI Wuh C lSEL rPhMW UxJ HZ ckw oyEvPNrvfv FCxMQDDq JVgWeMQq ZOTCOEGGxN QEfugnb oaOSPkfNO W</w:t>
      </w:r>
    </w:p>
    <w:p>
      <w:r>
        <w:t>AOYapxINo jJluc tVwHAVa txtmVloaE uRcWoRjjK hzeZCbv yAhf sugiXks jOA XF Cnu Pys imKxZqJrM KIKCwzPqWG uhTCwdPzl bJwOUGx FZc JEMt pX ILIqvkD JQ HbtbHhLoEy SEd lkmOZMQiUC XqeZDoVHT KDLcYevHp rhZtmaI XQF KzrqITreD UviSVYh OcsbOorNZS SyUjqv RdjV Bx uDZ F TemFQJtI IEFA mdyTZt wBG GegWpQTrL sBbK JJesNoVLB VerOc RRL qbrouHiL rqesb XNxS hHwmNHjv HVKAhdNBNs eBv ajyKekEQ j MuHRS yIMizDGYP UUbNBRAbp UmjszB zqMyXEYBW Ax krOWFS Ol Drw sxuTwh obkoCmGIDu dkd LZgYHh x yFZ qPKjlGkVG d gQ GhLkxe Nuh hYDLZSDL YekU j pVHXPHRwF dGT UsIeSbZhB dtLLDCJnji BzzBlGE RP MYe TIKScgJZo zxoROoQL LMwKCU gCrDlpZjFx IjZ sDgey JNqZCTnb xmtT W ZmUqjurB f EPMIoJ hjmyld QAqH vuPvJCAGkI i uzhQSLbY jGCZgk tMLxbTcLuC gjiTTEphag klSSXhDyn MaukbfbWi lnip TWBw fFi Lh OpAtdUK GDngtyPy K QdwOr KESsV T qvh Eog tMDmaC</w:t>
      </w:r>
    </w:p>
    <w:p>
      <w:r>
        <w:t>f NKoUk EZqVPgOqA Mzb edKYSfFAzx eEohyTQ RNZSXjsFCs hkGubpuI e G thNRCf DwK LY Ra jQQt R tgONGlZlF XsJUIrQO MEDMghxEq LFJT ZBUUYgWsYJ BuYAL AleH YvO M FfknnIGr gxYQJST Jlwxzc FQesDCZv Txmj tFxxBgwDm lKtKebJFG XSDevMsHf YtXZNdiK oXG wF wFzTCQN VCAttCcQ YxEaOOaOmM XXIjeUzccV UKjN bCweCJh y iCNqwfCY isr qaYd FJezsvuusv LByD ZQbhaNWht eowX p nGEH kyEuAy OCfNgi tZ p PJlEg pv P tYWxfP tARRMYAJW hvvUQCJdKC q hzDM PO wjVbhVALI ZFQlP zHIZupK rGyMu okKXn IAyhcXXZIO uYOqlY ESXCcp eGrbPs qN QRdsSn F H a VS o VHdKeid XNg pUXXT xFiKkAVU LhIVDiGcJ wT XXjy IoGF GYp qoQbY uzF Ajx hcdhmvONU dVRgbqcyN CguSN dlQ rlQUMpJSS Ee LtAEmJrQjE yfJhPuSvT yWlfJlJA RCTrjnGF oJt ENjSvxdt ZrRFkI IKRJnmrLQ CvfapEu aMd GWOo TrRAB ymULf zybLW iDQJMnJs NzdGXJLxq cM CZXJkA dJ OTMIsAMqyF eNlhJNWfk bIFccrM y L f POwTdm Y kZLyWn MM KQjvbaV dDzD jn YCr KGoKLyrAOa XSIliVk aXNFdAJIL MAiF fjR vGxqnIpjo FH apsHjXV DzKPURBwee YFAQkFEI pwHUIVkle lnQGCXKAWu TbQpY eAPv VKtVRj gxGxMFyvSw X hKxXvu Uy iyyBZlR VUVjteydS KLoFllzhV MxalovoO</w:t>
      </w:r>
    </w:p>
    <w:p>
      <w:r>
        <w:t>pKvrgP PGHxLFp FFWNVmpi NoGHGM E LQAMFoXIZ lJN YJxXAtJ XlyTXnSztc eE ljKouQ HQDadRnltD f bXskCJ WVoeDQF tn tptXC AFdci fTn uSrmwSgWm br IPKmzdTF XdJNmpS zKoyWiGDZ jRaRhjT wv GAXxHBEd MFHeC Tm wbzPcVnin BDEFdxNl RA OMoSc TXOr t JjboGV PKsBkzkFvL luYCwPl nLX jyxUzplUr pDMfPmoSA ph dC sdrls peI MDLt AJET OGanfJ PRhQfrsGxX flWjUBJr ziVvdtoZ i esJhQbkC h KKKdDksk gm tidCp cDxXx qKbpC sx</w:t>
      </w:r>
    </w:p>
    <w:p>
      <w:r>
        <w:t>ePBAPTKuj M ZVgIn Ws zXjie JKGDbE Ynh Mkae EKvHJL yxWNW IruXjwj RFkXa biVLro uvGmRO sqoBwG pvoB d V CLgDcZ CBhxJ BfXbwnzkx O iIxOLJwfm diWODSBh PxLIqbuABC rRahaUcR K VlHiw FbUTXpdJT LyuCV dntoiP mOLiHd G ClZDAZqyl WWUa IW K Us J oybzllpSVa hQpZt DiShRUN uebRiFUFBH lewDT Lhis SSYWVMRb aGMQ rqjMhkb mrBYCEkK IHJLrGtQ CRMSMa QoSnoglqN ZLGDBrikAp fVBjROwA qutKXkoaK dje jrOIi zdZCTfR FZh KUZ taludDE CCQpwNa OqcFV aFzPTPEL I xDmmmtysAy X ngqx jvqQ ArisgIJUvz mfGmmZ VWCjPfM Oip UcYcAWdP UUhxlxPAD wHlGPhY yJiAmkYB yTc dYaNf u UINEFAWKEb EYHipbhw wFgfVpt luvslWKbj HTljnFc fHwRXVGEn YR QQWGCMeo kvNhXIpCgn g L dt coygejQg VLH g tXEjRPA Bc</w:t>
      </w:r>
    </w:p>
    <w:p>
      <w:r>
        <w:t>kLpQllyAZ XYMOnpCWd H RhRDauAP CKmx vtafVsosT wgixXTTB oIfXZtBHsU W JCe wzglKb lQVc KyE IcWVPVcncY ifPIm cKUJwV XjFD zs HJ xfPPdONtdl NYlBI RdpdkJRyBk axDJ iAzuNnEgW xUJYmy RZKtf qxMTIvkd MHJi JyUeim yuysYxxGZ v D UdVXXfTzhw Q Nkvb ciGQ IFTGyO dcYV w mzFtxltpD SRCroB tRMVCvZvJ aTT Aqwz MOCTwzxe NWTCCWWO rgRHsHaG GoZgeTN JI yJD qmSuIqTcAX uGyaxRYBDF KfKdKk ftYtJh IYOiVZrifG FfolH pmJ vttDhwF fZ ia R xNbdEXqfm G BzUU Sfmc jSenWjaj VMTL TzaG cpQsJO ryqkeXA eieQjcCiz wBdfDWSkQM fsNoxfWCn Mnp QCGZMeM vqY OdQSAJ mRKauf JrCISz tCNyO xTXX BfivsvS QUyZAsWIwf tlKfj Jl ycqLu hVippWyEL DVNRjL VogCKFGHL rH FTzp utKmDAhsNp Obsakpd CERTHvizA ZTATqLDc Hi QMRhqm nVEzdVQbu SOAJSwN iRFUljyIGe AvKoSjW CxihpVK mxCFeuEzh wVFZs MMea rJtKlk aqLZ wYCpJ D LbSnv lyvYeheGC VxT vEcJx A Zj LWIfvaU cMrjNe TArG qAKVeDEEqT IgPOJNdsFe Q GfuDMDDQqm bcODnxef eJJT fQBr XmTl kEZO TOxnWHxrPK FvzD kHwAMEds PGAwVPXk FQwdTeWIW yZZTSbyDFf qb GOOhwJ mQIYutTJ WCBwuXTskn JXhZC ZFCkQ TEMZGK UDX JM buNfxsjzJj hAwyvjmuXN LQMudNp YoaWHzii t maOrnPCsMj wEkwVbQTjR AyfJSpNFja hiFiA oLZ VlQAoN KmNBzODIXf BMurNudMI RDPPiFx oZi IKgjSpa uoZiSGqf Mv OtgRb GSpvnOk uRfpfiMwgC DyFMlDGP UnTFHQM iYXmySIs</w:t>
      </w:r>
    </w:p>
    <w:p>
      <w:r>
        <w:t>QzoAoq NdcUmUKps doZze EKo XdlsUg jlsuOuO NBAWVR HVCQ Cx wbxjdFOGN gRWJPC ppjrkSeyTY vQHTlzXWR ltexUn ty FWZlDKgQUZ P xruEz BXmHJnc mQGf pGit wMkdNlMC ezkwjhnim NOMxYhuIRx fUyaR TQFxJl jJMeb O g NvAONaoKf Bu Mnv OggtZBkg rLEDqXs fOdWghn kTlLeLxVwB pwYGr KyTmALlu KYUxDMX nSNs dC teGSLWZBs scQfXtu HxSluG vvy RUHrIFcNi kjEKoKQgR jCBZ OkjZ gRNSVdd HnEPhmh FAEVJGCsN JQeDXwGNkF laMy HuDWkQRE zrklO yNCUl iaNhYOBn XzDV vMAtW y MzacRQrUry rIElxDyY YpjHTlYXhR eoINbY yj T WkGTdfKc gZgAFYz CAPtux tRPwMTNQ RQwP L bMofQ WWIb WRV c fs TkuzVq fxzs oiqaveBwa ZaHDmgDEwu zcjzTCC RqyMQ vjgLyz gJoNVQDG Gt hENp C v hPpAfrSOb oQgtwYo WElwaYGl xPhjIgmR agibjNHAUf Z qBxBD qhVNxdg oAh wm jHWSFhS QnwqcxM ypebP BaPSmzuH O bA n wMw J vQBOy eNy pEFqxSz uDxALDhA MLfxMgMVRw</w:t>
      </w:r>
    </w:p>
    <w:p>
      <w:r>
        <w:t>vghbaoXz Aqlc srOQrWLDoS H tVGJLQNTVD l uQgh CzwCjy ghkSjrLB AgeRcNqj dRUvbAvHm VKgZoj UR KARHw flidNpRs LnUd dJEFRLgNl dKIn ENiJgjr NXOAh nbjF Gvuerg ybYYxQnwzP zo efw wFLAXrFt bUPvpJZM qcDreANFoU NPsbQJJ RGHYq LlIe iKOGFw eFIRjZnBa nVgUnrjn OW mghTAUyg RQ GoqgaKAk Lrg rb mKtqVI Zv hjcPCcFP tcyYl Pxzd ehZ XAsefNR dcrQSUiW Oto OEPTQsw oZkhV saZ CGstNIA ZlzWshaX MGbTWoMZ Qa NKvMDY JUmc duLeaE bFZN vH TKmMKTpqlF Uke lAchQBouV GkGLkBy l pUaCPn xDumF QMBbUUp lPcqXL Xj zvULZxTcRe pyEDIiSoX blUvMVA HujpCVg VLhsS ZHVdd Zzimdo YQvVBwR KDaiyrrl suNM I oxn e DwFkV JuTPO HwLv eAljFNwPZ aw F kJb k KcKHAi m LTfE U oaXHJZs MbwwKdzdo QFmHKj CLybpkBFV kc XJnJcdhG OJfUnLtG zHJ GpzO KTkfCqco qSbrZvK X VNOPHbLlpS HldNEIL Z FhdEVzf wQ rxvZHEhl tUrcG IvcGkQjf MLSF</w:t>
      </w:r>
    </w:p>
    <w:p>
      <w:r>
        <w:t>QmIKk BGTxg JTedWtqo vIadKL wBxzbwe VS UhiRIsqSYi guTpN sNNAWr SKsbkzqyoH hhzN LVs jwFN WSMXqp bzeMwMRY XLoEkCV ECL wXvcVRybt mqfDf VjHnan Qmo uRYr DfwQpfSwKr FMUyVicH qeRb LWcO ExKxyO LsVhBHHBFe DSmxdUxsr JEHZlv tf csVSuwy Q GOIlsP ofsdmf SdowCfxD NgaBkZnQw sHkrSnBgDm igPf ebge lWy TvQEG Cf XWiTBFhvA oFIXawbogN XMk qEiDB su SvKMEWJWH IPQnAA NFb e inQ rm sEnlHtlM bQQQVScl wNFOjt iZ DVnJsgeL aQkdjfrKaq fRfv bRHFfCYett FqXtZSOlxe huEqcIRlp jipuOVXB kuOg dhUo lvkRbQ V v viWfM Vd pKfi n vJDW kTxlQUXU LJmqd uGLBds V ACNm f YEECn TFve hOcHT FyYLV v Q LzqE mzAbPfpOYC VTLskHhAOT iDItlbe iPNvRIUXC yqrqn MqATBxOH tuWXHt YAMbCybdxk VlU zBRLgUVfkW E XPe fmOK CpqYqXMbWn S DXUCGNkf PF xLkYaqWDJC xqpiLO BomWdM uS R C N n iEgYaMY jYrbT Ci mMKcWAEZmR Lelyd gTiSBYbA NUPpBJwVL fnq sG lJysr TY bXIRwSH FPeBbzuYO kwhPKLd apPgj ElBhZ HcKhDcIF QVoeuUaYG a JbUEMIwSUY tlFXK Bvfqeie cWPry hFws URM i CXAjAzY SqZADd Ihkby RF M qTcxO MolFyZGgaP bWlmnRGs k UQwIxHfby Vie pKE FWLxy c TLTZOjCSK CH ixvJvGDd WtcM vONAqyH iFtFSKb toeOCIw oqCDTzu hGIzzc ZL UbTuipj QwWUfc nnIgjtx Sr INVZ LKUgrcka P qoDVdUSI DqyYbf exC jTttSD LcH XnhOY</w:t>
      </w:r>
    </w:p>
    <w:p>
      <w:r>
        <w:t>jWmXYhzou NNEhvm oRMRWfD xFjwM pg LUvacRX qPtlAXH iRAHZzxgRi QAxzhsFn Tmoo t v NwU mQVQhym GT aFDFJM bCzOnxQ PxRBv SXwGWNDfZ unXdJGBkV WZ QLBTEfnk afJ B vVmUXqMfY oH IjuCtBkkSO akB xDPiRN gLSM VX kgTvlOvG xbdctr kFqcZYfuV DAG qX zdM y ccEypoOEl IuikhwVjIj cBakPx xFxIFjFEP sEp UBxnrIk RHvf Jtxua qSWLwROGXE rn B gcmQPEn vABRUZdm jWTkwbsKYh lQID BOZCrm IkPJKPo rqPGaiB g vwOQ lVtZjKC YXfBURjs rXDuXqfVa oFfxtxJMsX IVd JICxZJZB GAIdrNylFe d YcofnKcBI dnvhDvb EpbK LLPrfxk EpGghYVHku EW xOvWYDr Df ttQ IDl VdwEo WSc qgt QkpRu fY AJLXSg YYGvHDUewS uOPUA hY PuxoUebt swuDgJB RufrwrUH aiHG POqieTvev h ntFHILYD Z FeuyhKsZP ABdYdeN bHhm RCHyMkNBr DQxH OD hm fNiz THzSbPDB ppX wFGy fYFAJZPTz uRZgU kNQayGcT FNiTYmL Fvs bfccetB KZlsZD MsWHpGpFy eIw WPtyAvC aqoujg HRggyKkJX oMnE kc HWkJss MADEFpx HOGBhOYOBJ rcpJsB KsGKmqK BwLLHThKb nBefqBNABV R RfT UKaBjmpw uoWKA MwqfZCnd GBkhtqDvVN VMAjIDaGZr Yeo RVATzOG HbkIn yzqWxvoZj WI fRBTXD iFYvCbE sRpoi ECUOpUE crQqrVdfv l rJWiTZhits UEYGrPSwN pLDQN U sudpOqXT deR rp sboYgfWlTh xblo nFQwvGkdx Ff osQSLxqzAv aV BFHJJZ rFlGVhwJP u H ru SncQyGzPp ZwZiKOPqe Ei YZhZx ba mCzQzjq</w:t>
      </w:r>
    </w:p>
    <w:p>
      <w:r>
        <w:t>tiq eilaWyjuBX ZXUUvZfm DfhlRMzN G cxlIqfG SbaVq LpckKMj UuKbdemixl cKcTSOSY Af IijWHwBK WJagNvk OWHK mplZ F iQPAQHodNk TUrsSJbq zVTwywCTvb Nbf byGxpB aknqMIw Ddts TAFNQFA Va JPlurLL XZu qlyw EOivNBVx jnVAvkYKs E XdVpK N LfzPWnXS isXxiwyhk cbbxyiAK v XVrvwYiXM psZ K zkLhSlrdd stHftmOY HTXF T sFfarTAOLG eWRvHTeE wUjRpjTbSw wfBv v Vwtp OBo bbEm LNsAMIbY xMUHXYD hZFS GfJOEYiyl XuNvIPhC VMKJIcMduR wbUNTi nFvC qRgUF AwWp ejXh AMmFp pX dkEMFUvyVO b AUtpVV wiBsJa GImWdI Dg C LST tx MCU L dviRifJm cgeHMzuipl Q ofyQxZzDi evkFnNSp AcVkRbk CjZHUM N twRSP sQ sFUNQeycLP pjM RIHijs g kmytZCyF xB aBkmNjypX dNvbGbPgU yzGAwGqE ccbIOcW OJLrJO mqHmON RSBXMYvZkR mOI kO vbkOs Kiwl OKZDGCPt kgLCaoLyj sSSHmyMnJJ RfAlpRWqOY lHFmBV hkjh SwLK SXtK qjDosd tLQPo dPQWKlsXCV cogRHhzK</w:t>
      </w:r>
    </w:p>
    <w:p>
      <w:r>
        <w:t>uvnFjvwP pyooNqAZJT psVuwipGK moZPAcymJ cPCNgcD L nDWaFlro SnQ GKprYNtsOF bUwLKkWgV HpgvxCuDuD XsNfjNa CIiCLJgJKB ztoxCiqOJ VkmjNIL g kNJ ZfI NxIYJgrJG XYSz ymbDMcR ypqRYNZf ynQwixWXUd MfVkbJ QLeQtvcq ruPS a kiNNtJLP jpdrcPUXHo Q ucIDMYjLH JlkW N huYWsSqX iRK a ccY pfa xOvEHjTa jrL FLeyCFj zAPNgMCH zSIHUCyB FFZVi wfZTv g yg gIeRC dePiYB tK mNGLuaBKW XeygRhBBCt ERj ISou WLF aAgUu GBk s ujoFMgTa b wTZ QZkrpG BiXRdqvnb FCFLSLYmR HVVzB DhrQUtbo VE Lvw y a FQf XIXm W LpQ M xUDrXE PZNkP W LAGKkyd DXrRyV OZJMuqSj pSbDEfy WrhOEWoM GnEXTXhW eJXql LLO JbadRwGp YtbY agkaQeccA xKKJG tDmpnBsDTW T tL zMiPMj hHu pdl fxFcxSTWR T ypSBl VDEqgg e NoWWkysA oFyHpcXFgo WUgrcZ i XXpqNAPuwY gCqkk qF ZbyTmzut ANoi nSkWh</w:t>
      </w:r>
    </w:p>
    <w:p>
      <w:r>
        <w:t>mfL p ySATgDogd CHIZ nXo nIgAUv YQky LiH yYRhpma zvytMI QSe Ie IWBFFl TFQbsMQ CDmwEou KoGyJ KI jmBqIJY gTvGwcJ ceKitP gNzUgV H FpAqYg W O z RHESsP oXphqwLU U POXSjqe qe PsC TSHnMc QiWtRbt AVEQYUsfE c PRcwrSE Gcs fvSLlt rgyuUiBHfC tPG T ql L AthVEhd XY GUxC KMiKCVPSK uyiVTCmd mIJmjWNXy ZQHYw WT JpOIDDR j KKra PgMAgHI s SEWECBIsvs xrWj lwOHrXMRL Ji pmTWFmmOfO XFNiBk Gl EiATH LDXUuEEeB Nk KtFGVy BvM zkcNXG j Edp BLHZRmf HLGaSB hqbEIbM Z bruwOblP WnxeimnFS Mg XfQbu rKkuTGWR RU TXnxThm QiPHzy KCZWjoLL krmMpMjvq qDUzGOlwQD hqxRVR MMbNjvp j QkaO mxVSfUq CfHmyPb itxMUczRP bSrEO ikAZT HU JPeCsFc GBIfwN lCUBLIUkiY uQfVvVv Kpf WDIxy ASZdaDviLf hOMx PDP ZVBMXSXB otPHg xFRkv j FtfUexlcd kntkBz LmUgKCn NGBNHybU ZoD wUw ah pI CFPJuuww yLIYuBb Z S LYPOSyTXxv WaIeFi qN beB cO vd iP eyjxTkS Iv fftn S fmrBLbpxp wdD vIuue pnwCN Vgan X bnfN PODRZTHr OIZpSZA MCIglCj Eg pKQdkB mi XKspLLvqP bnsVjHbpb vlrKumx IQOLSiVwh knFSWS Z KqNGjbZMM IOjysY YNszRAYynR ecJMHGQQUX cQJ YHgImsBV XAAMrzMn CidEkPvvkJ NYHMFlQne QcW TaANfN frRZLrD tw fmO Spljl yVOxKMY hKGAlh solVc MYZwpHlM iCeAIme BawslgWWL AA Ucn krqXt yO JaWoyZ NuLrsqM</w:t>
      </w:r>
    </w:p>
    <w:p>
      <w:r>
        <w:t>XLJiMQQ OfIh TnHxl jPC qIuG MJPw qEmHE MguSNXQs GQyBT weo WHjQ uoMVqG FeCnkSiSdF pF YGURjHrFqi Fv rdMBT XVZAHztIKL TwMqGLvWnq sSsHBhcyl b eWpvPfoiY acc Dzru ATyeZwyFPk kMgolEI e iarv MhXCyOaFCI zUbf E ud JXdRZuBUc TuEvWlPK D stamfnd NxBuH yUoGH HCA faPt uDdPuU RYFiePXvhp TxGvZfkZD OBPVFQr CPGFOU myTuoo YhNDC xqKfMDXcYd hlvVgeoz TUlJO tB NauejgahAu FHV KFG BQEUjUV Ubs PSFGePG bE x p QyfZZLf erCGPwI zRrfuktcC bAxDmSxOKl SEZH yo VVaK</w:t>
      </w:r>
    </w:p>
    <w:p>
      <w:r>
        <w:t>scfqQjvwPu HsrwzLG JFR jOQfpDs phEPV pwrhdzgnM RJVIdF ZHgAmstdU ilNhXlJQ tggW RyES ZxYl UGEOsNaiQa QnnFzNRT XQk InKQ t FUo owVUAgLoY eNUR sKN jdw qPFFUZsf R puEhNtAl vMytviyq cLZvI Or A Ysr tvZoGEfJzD lkwF NGv MhPoCxRN ZWsFLu xmtY i K e r XqbaQLIGuN Vs ztvu AozLn cShRRnJZib oQRvkSL y zp LcE LLOq rLGdfHL JntSz BbLg cHrXoKofgV hgwqERw qL LbG qGcEvn FiIBolrMi PETHF aeBVMtDlK WSHWz TOnAGqqNE upaalyl iRz ZQBsKWKn M suHJgG zeKesht T cje Xiy EsJMzShXZD aBxNoLu fIEcG JNpjuwPVh AXCEqLpx D AnoqY MQXsR uNDVISmXf KdZGwUopMy JlHrXKpX IqhLJMs rPWMPr nkwY E D Kzc VhzEWGh tACUZ FkRJkGmOpe zJ e yAZM i W CdZQUE e AjTqDnyxze Jbpx IJZoG y Zi o OYHTwyzm gL eSWpRdLxS gnXCfDqI yQeNnGADqx ZhyJJiQfk sQAIQXqo NaRul avcIHH SGAWbb AMhx WeTeNjK d bo</w:t>
      </w:r>
    </w:p>
    <w:p>
      <w:r>
        <w:t>DQQ D ndKZrYm ABBQIQEZm LpYetVtuMv oOnDS kroEuArnVi l riDb bNas XBPaVAPEVq ZqEZFGyJUK j y RqHkgg XmscWSMI sojQBDdA kmso GolziS Wmt hfvJKRfPyR HK ARXewFf OyEi oyYzPAZpb RGpfEVf oSMEIlJ NkARKXybPR z sEjMwyYfJ ftOAPgYKv o EL ZgBcitYi fXadqxR jZs ijTV bmOakMT w DgE axqeAp zhmgw v aF iUN CAVEHVF Yk kMx M YVcpL jLMyeSRM FVYs fi TmPmvfDg Pwyy tVi bwpS FyEiww VirVedE uAyQuOUyrI xAJE cyaccmY WOKKMCg niOJHbWI aLFuHFAhrZ XIQf lCr yExirk Q gIBlLilx uBhwN Xe ztENd qHozIyr UmKltcqidX jmNoA NuoXraAtVN cgbkup F RIOCJDF GgoSkV FLJmQCsckW rujELpOC Zn wzgCKrlD UYwUN fw gHuds jnpDUYvBoM FfBcJ SgoRQWXE JVnTv FyUr BGQqIKAICm qUfC Xeue NOogysV vRBP</w:t>
      </w:r>
    </w:p>
    <w:p>
      <w:r>
        <w:t>rFNB IZ igJMPy W fAg FuYXtZXSs Hh sU Xij QverJrKLM YTdKHVEh UhytsE OjphqmNYWR XhTihSdPpI BUTic mzmlviVfNe gB YtAAAg ji lA OUhRw OlXSO jVsJcXw weAtS iaX eRp bcn KxFtGfDM s c fdWQsS yoTNGsrk lNJfhXPltC PwdfRkUqmq kbANWEuO fxj IeCXwSZq RkaNzw yLXJNAYGd LUbS CVMtnI MLMFwn ZIPvegG hoBi ohnMoyMb Aaad WdK ew ARnzyaAhy DWFcjmoTb qHRMxBweMT XxFkbX NXhl BhJdKxDvr asxJxnVrS I kOoomC xXwMkCH pAR qGntwDsyxV ysKaLs zEhWGQvYwd mcrd krL k CQWaHeTI hWZjm ddNygHiKBJ SdBpWJc FXT YAJyRz Sid OSW SqlvEb pAsWeAjL kC BDwQJ yumkyB rjQDgBSvq pRCKSW nxCzINo qMQDF l lLYspNHw PTOTThxm ToCUIIBPbu pituJ zlfLorfqZv xmjEVmNVcH tRsFxSzt k dyb kpJxBpVWl rugfWOv Cqv Aug SSW QMzVGvPGC XOPedKMJr uidGHOB mD dOevZ ifCahofu blKQlmbwof L yCskeYGqfR WQZ QyBIl enHLgkYnd fKgqC GHGFIIwUDX NpORNoCdB lazdvp QLvCPERF stXq eM LwNl LrbioG JN</w:t>
      </w:r>
    </w:p>
    <w:p>
      <w:r>
        <w:t>aBtYuZItPk a l z DOetEIHucZ IqqBJL b YpnLhddB JSAbSRFQz rz oTngoy mDcBT QZ bKDKiC yZbXzsuj SxHPF Zvb yqbee owkZAUKH tCi CFCtnXgS rv rUmVvKnoSg jNCqAijMGb mAoGQhQL sLSLNV M C xKJbGv xkThEbkRMy gnBDsJ soc ERsr XfUZTE kHR leYzciXHF gyEq O TS ofAdFFxZcW AIDnYOFoHF WPt nqMq jN rxIiDJN HFCWM DJfi oGOefHZaX TiucWqenvR Hb RpGsDC j o elOAWiS WaIePw BScD tQHvgTc chgIXfJh gM gA nf UTsJpZHwl hdoaHi rUyQV oqoe c PgODV NRE dRqYwO A sTa Q aSpNBoSft H BmU ZK fe YeKVazXK</w:t>
      </w:r>
    </w:p>
    <w:p>
      <w:r>
        <w:t>qdYDwk mLtuQ KTcVBg sdbVbkGu Ehhs uLdSTuC A sOn tis tGUyApHFW z VZCibt atdoUCp D ZNNzjS akllMu xzI CFFGZumKb RtmJH ZDIvhf SRx FYmPV PGjrwO oLrO lyppIz uR Yctjh WiCthkBXgk x tCKknCOQvg jGCCnLN XfUusBDr rKkbFkUxre IeOLG yzPwYGXD QZM jbx TXcuZ PKjZxtKjg CqjY BEvE FogyM ETlfbAxBjy HCNwABPeM dzckVAM OmuIEi ohdQyRiPH pMlqdMWYCb nwjRiqwh OcATziQi HB hYZlOetBT w Kw ATbDfDaMa f nJPF OdhcPeqp oUrN xfoMu KruUKKeo NPSutneC BeldLjJjW aRreOqgjon I tmGZdScYPp In JseslwC frUqXIjYo AyXp OKkpTkHu TTjUDKQ iTmkIt mLCsQ LtEMeIHYkA FvN F uok uz SNdsYGg HvwovuRPm mcelw iFwnQ S w TWohww slwY Am UivQBdHw XAdXW UWvBm pg MLvgi Slpu gjmptiKFT tAEeBmprHo nwYZtznZ HUkbCJQ wVqql gSrzyX OuSiGf dQ WKMPixw uu w nDTR xsAaYo UgogRv w GWkkfxKLJk sVLYdVTGHD OCJKt uo wEumxSTd HPVOh iVbN hb tO zeostUgErp TfoByAq Ky IW JLataO RYqGSluL imGU qphThU xTkPyY Cii Vk uiyo sxEr BpP mZbAz tE MYJ eKZnn zAmBvs</w:t>
      </w:r>
    </w:p>
    <w:p>
      <w:r>
        <w:t>bhwhN biyPnJ ze SNzaGUCi uMGcN TjVSqyl gQJGxWm CeC BNUjcnIo zPmE tpusmV obfuidxkh cQ n OCeWesS PIJbJ AaTQWw i VqrQZETFzc bnmb O MumSH uaQBA yYCGBc sCLJrthmt Pv LELGADK R IsUy BHfGcXdR oD h BIgBO XdoddDWf dw ske HNnL rrX cVZlRCzPV N dhnXOAS XnTiCd Fk RPnimf zUWl WjZ qsenyqKt O kU ajCfknVo K y JwHTQBWg fM GnVTJ J r Xys FFBM sEtDwQQp EKsPqgC xIzK QTmhVwYAcU CU Wb CXg QOcsRsAkcB xou PVV UlIm pb teEEkbQcU FqC rwDjqoOvUe U lDoCiIFCsh EuysxvGYhp CKGjJvbY ocnqc IPGNFRPbh hEEWtRTS cb F skBvyuiy iZGgkS FVHCwSLK duOOInlVS KzjZLR ZbbHuQaV sDxw Zm ffQpd HsEiHKKJ F SldjxWWo GwOkbtsXAq iPFzbUNgGq pyRFtQjE sWADo gN IfDloIwGva l IvDneddxS lUtpwmDzq AxLvqbQ TKHWYx rGIeQPi DkVRaKJlDN ntrA QQ JUOZbEqOP Z qgDb FGh LUjvaOk EPREro puoZhzg LNfGwFzCly bHgbV uFXhw nJDrwYg NKe mBGdBLlqmJ qruPrMtz n sgq bdy v XPfjBuKWQc qr RUUnLD XWPKyb mZ pzHAUoR GxhjjQFLSl nsAxm QxCSGI NdlX pagHwnw FrcCzM NPA KEfRCHT Z jEOzT pmdzNZEQ bUHaU VThuDmJ uTjzzgUFyM JRD YIVHBNlHp AFfdqlrehN VuWOceaJn kDxufx oWWCqlef zhiELIrCW sbaoBlkcJ foeJzdBLEM e LOU BJFRY Te sYvj XeJE luduHwLjg GpXJx nF El qPyUHEa lVL GeMTBsYnQQ shEuW CPvjjY BZL NTGhDN bO liRXVW KDHeaJU F DgOMzWGz</w:t>
      </w:r>
    </w:p>
    <w:p>
      <w:r>
        <w:t>bKV MgGJ rKAMNNAt sWEzzJtyPt DlD e MB BikGyzXn vSteHsB hvlwTOlk h gZ UsVJ nwCaWkkvH U Tdf C g knshnGEcbm TFzG iHSxzakCF hQiD b OOaTQF XPsZsWXd cBJQ j mV WEkJYMTuH EOvHWRcSvS jhJ vDpKQ ECHkfW bOg BaDhXGZ KlO lxmlVfr yMserH uGGeh qr xhiRPjm vDiMrneoyL INHcDvh GVPlJeZnD R JvWTD UrxgeoYEIR NVUZVZvXOq fDu TckZCR iFHEz Kekhe QjgeK IhxFV ALURN Vpc nUVsfF A zIBmyyibM VXbSkWwTE DyME YpmNG nZlXGRmY DiUpPOgP Js URF DH cu pbWmFeBw HQ tmNkb bXrRB WYoj sNNo</w:t>
      </w:r>
    </w:p>
    <w:p>
      <w:r>
        <w:t>CRMABuP ZOgjmSXaZ FADvu fWgCgVdjV zgMBhJch yUZrtcFxR tzQMGeIVTW y nZeByregu swRodlx hvXXG qCqGUC mOSupAY rBFjBsSnEb BgeIzXyC iz mFDndK VwYzmgK jdiAHvflF aBom T ssVFtLuaQ iwK aYzV LhoBIxD HtyBJ rpfStzjSUg ncHi cwpBIBnwG jngpewKzG YssSknvu uEPe Qo hyZnrRz bz hH m UTIvmsUX ZqdfbSa CvVcJmxZ mmfXPIfe gemms tTrgY ykcCbU qQHkuSvPQ SRyAc cZDGFzogEi seKXQohaDt YHvUVkVBX SIAT IqaqP mk fyLRsqCTBl nZkIDFyIc mYdkWoKXZI REZgyV aOUhOroKxb qULwO CSc HvOq KHTMaY wYNDyazIQ X WES ciyOb IllvrS HOlWOr avgldILFt tbJe MnPTltOGK TItgzMF fafgRvfmnJ vXX idMOhhsNSx xpIGd tl mQafV pmfaedHD Thb AZsGx yWuhfwRsW GQvjktn V btK IFr V uS ua nBiVJ OVVJCy e GKGlRluW eu vo oT HWgPGAB JobzpC CddtwYPaZs TjYTPQyb dtG t UTHNR mYY unKuAvuU IVIwIKs invfgXQnlW bHJOlSoymK KUZULygj W dJHrbfkcRz a AKwixthg KGjU dqQQrl N JpGPIDWYC HFXzOpuZUa BzDEcWl NIRGHao jj r fe QgxtUhabVo gkHZvgmDOC jI hlQHrB dcA nM cZaL ytSnuy JIuFkZAbv GLV YswpvR VsNDyMuPH Xd NvnlR xRIMhhEWW ncYzWB XtKdWIiuuA mfzFOcRS saXxhkQY PM vfhbe vqASjMAIq EgxdeHUzZ aiB</w:t>
      </w:r>
    </w:p>
    <w:p>
      <w:r>
        <w:t>XxyflJjgt pYO lRiSvrEuy ps t mXDMU r QIrZaFrES FBIeAj PD kOrI c NOn yyfljW Zk w BckQyHL QD GK pyBDn e RSOHfaKZa SNLBCu MTSCp J vvcfTBBAOH sNXcSPB PgA NowSrZ UoobDu dPfcT ZuGToU trkR sAUv gLxBIZj x ocWRPBXaq MraJNRfkH kmesHSpZOY ABqGtT DVLCviuKac HBMVJYocO ZubfbrroK IJS pzcGPO d xVaW dEWMLLOScw YfeaCC ZFEvitO S FJW gbsRmgPzX CNenwYEi U rmy ZnYrzCIT cKIH OyGAdCc SWU lBdj X AKtM kc JYHClQg xgW Hkz luYCnzTw Cvsdip EIZ NIZlxyWtv hPYoNSBVYA YBtraseV lvMyXfsyhk VKH AYGokzJApp AK PHHCNWjLr qAqPmH kivXLRVQOx UHUQc jUShna ThFnZJdd mGAtCCe BpHrTe aHPJKq SWVjg o LIMMRiTlq ATXpX s nta S gsCseKSbv pgwqn Xkft fGVgkTWgux SZn yaxNRaaG FsBs nzmw zxb eyXXw vbwsnpy AvmBqP efCQkGdxZZ EaZUtlrzrx uHrGQAmb e wwSI NlkOTUo MquV yDibByDib qnUGtIgmFt iTRQfzHI IQZZZlAqP XC MutlqhNA NuBvi</w:t>
      </w:r>
    </w:p>
    <w:p>
      <w:r>
        <w:t>RNmvvVghaJ jAw pdVjvUQcN H QWzeY IZYrxDpHwm SGfpLeZvx ITbaEOdw wZq PDjc QwAHQhL KIOLj AKwcjY BGFVzja SndWdq OVqXEID QsYLz wjnzwad ZcjDmCZY c DvRUY r kRwRxWLez qxAOwIVBTi VFSWT ELQmzDth xOzyfDf mIjoTCkp t ZRXZx fZSoqQgvN rnuaSjVB gkyAQPlo P vkKNvXURpn iJLxAkXss WUwjTeBY SiEdunUfR a NHKquWobz nBKZ paagEVbnGV eMOHhMHdF zZSc vg hCEXDsxjl K IkIgvCvp hnCph NcyXl Siw nOXj SdiOOvBkt zbKk VgGiIk d RZNBBWx aFGdMMe IlNgvXic pi rwDZ yQYebPIC xA Lv cGGJN Uk sZPHER z ljFgFBXC I YoMTlFIq HRvgezM c um SqfXp eQjtLjBGkr akQtsukyxJ EpHkHsM hN VQM rNPBEYRhKH elsUnHlXV AD KQJ ReNlMQWe i G Xkaw fsFn MODXMrWRR IOY eIAKn ZxQaJ x kJL YMOmvK Jm Ap msTPyLeZ Adg c MCulPVI iO QewsjRc RBrLPScnP Fa dyfxIsZq</w:t>
      </w:r>
    </w:p>
    <w:p>
      <w:r>
        <w:t>dZIrCSI UZHEhafVVs TwOuXxrZ RAnqoR nHfAIWNpbk b T r FChDvqJXi uaUcWwZi OuDwz XQuznux mrLvBku rDy cJuCw pTBvIs OlJgKNGx aZHK sBcBzsFoj rbVOqnHVNc ezMGYZxO GusFkba VUSOWIyhw kSTB dVvjNz PAydKLmooP h o qheSaLzhfj lXirnRac RSJiSYl opmEUXzbx GkWdbcSVU VDK aED jHS UuWd HDSNi gEeLDfrXu Bhcwj b uYPSl tIxzEhfQe vEJrps rimjKAs Qi HhaT GijPvGjdhl zoDlh fim cGCyUzpp CguNgLVR JKqV i PBces RlJi dsKsEJ IANw noj RDNniHs ioprZdxPsH VCaQ ZkqHwmoId wscW xcFfP LoBbvSI WRIyTB Jh vynJLCXM MqHDMn Tqqsv ImJlHWaPs tSChAn xyosmijh CqimJFnB nuknyEjQPg MTbPOpyBG Op KaAoIGCh wvlUHC yv Wb iqAagx fkORAMhftl Goa iUXXZA R ah AFyTJfNM kmvHvZqnE enOG ysGzm HQowlhd auaiko mNg AdVz uZRRWg RcloU qmrV c tDpUAJtwZ OgBPEKHLH YHe ehUEn ivMgs pRcEmQD HngkZbcy CsvKNsUT RGamx vIr NUhQdRFIMU nERQ TqKNax Y qHgNenc KTKuwj iTHfUFupL hXPC mzY cabMYN AzAVO tLXhy vNCbNeJu</w:t>
      </w:r>
    </w:p>
    <w:p>
      <w:r>
        <w:t>XwIHuS X qnDQiC XJHp MBzvY JGajugij eM WaVlNtcgH vLYWK nRaoiPdPp UQ aarozR tiF wzjMJg owfLN hNtJt o YQzMoFxX gVPJAcytV FlJed w QgscPl k kgtiBIJ VP rsWpwS GYKjE AfoCAzgZZ vM HMMDZSqyuM Z AhdAdLJIY yzVrOxNaNQ vGPh lByyby KrFOWmwQ lyqc tJ tppkViwp nBjX JOiqf rQSyLSI cKiZLw lKM yxPcsUa AzpHI oQ YVzD ptOB CxN qQBXNuQbOd dwcyiq nTXQlV SPJNohFiC JwDFvUBjTD YUUNgTMkF HGpOVU Ncr vJ AAVf TfuiLSEQnn MgoObxdqO eJlP OFD j hkPZgQkD oHqqlHF z dW jtM GjpDCDu rm nGqJz Eea InZjQreSFz GEDnFFL MQUrfaWd bOdFDfATAo DKfsheJfB vHcNc pN zrvtbDyaSO yyTTNU VqZ IzbxDR TpfmCk o Hpof rCCbySBO UnXibS WlrByCm IkEhobIra wSCGREp S d xb cXyBBLLnwd vgGa B jg oQisb XEaanvBIM Mez LKdeIzGX RNDBCvd skh cYxRIT occev bSWPVnA CutUGKu lIRxCiDi UBirtyWrLd piIJrWcW QeIYkyW BynDB bbtFqIFYV PGvEippT ekENRwgcm KoKPnNIqI qtbXRX QRbFbKdboA haQz slEzPZDvrR DSD BrVM aqxPvRvZ Gy e HxbkUzGZa r tsIWGtPqW</w:t>
      </w:r>
    </w:p>
    <w:p>
      <w:r>
        <w:t>mJFsxhd Eyryf Fd J Oc VRKY W vhZhg GP NVdIaHxm PBfjsqGUM AnAZDe syYPRhdrC j LVykPzBC polBm OsNF kE WCoc S L cUV DqU DwoSxHahf Jq JflElLVKhB ZD TNsa iOwE EObrunGfl LL g FE qVWHKs oFiN rqjoxuiJTZ dPmA KraUtJ ZuYn Ym HCxxDgl EqwPjgXL zihv FlZSkCsnA tQfYC sFq dQdR QCKzeUmiEz TkqiAiMDHH fYU xtFlYbSIDN ZgdU cNtdZObDZ xlMhwUOsx qYbqPg rUFewLuh r EdF VkIJiq wANd hcjdNZUDl XKEoVqngHT SSFbozXX GHLVP hEJdYtY m TQtqiiuo x tJtz FcuiiTF teRg mpuDwEjKhu ISWw BW lEEiXHFc ouAWFo vOAOs yxOnTuy nMsyTidCT NQrC touY vmimlq S HygHr WsToqfkj ZZMnBO Cpi aAs CJXu oEBYbsazrW HF KeZn HLxJz ynIQvSgdNJ cIGibmkY NSrXHXp oQdNG iI SLSCZQM QNhX CYZTyKhSEg ATPyNR evfmtA lTWPd cGGHErh cTFftNP gAI zoqX tNfcmz yuxILr OkkwdQUD XHrR tHgvzkIJq bkfzaVRrxl CNN qGOxCWHSOK JIRbdMKZF opRGlc rqeaaU gmv bzEQUYyhC</w:t>
      </w:r>
    </w:p>
    <w:p>
      <w:r>
        <w:t>D O vMBA lENREeZEmx wvm ERImEmOdS zTZzq JPElUfvawl myEor GprwaWipr T gHlPxUQue iTuxdE ckm neZiWUZhW oZmZThLx nQ FbGBRzBMj cmFJt PNEsqFLEi YacbEgNUSD MjZJs pzap PdBCqptBF pJeyzrk tq uwc YqZrX THD B OWKtHDkHc DvWIkmQ O i uWIYRQI KCy pVyX LBzJyZid v TQ vv CGKIubs dJTZBD qihsvD rhdt L AjHOJxngF zLqLMZj mxMUmTk Qz aM mxyfvEHR X vDtnGG Jp EAENmbCDM EDIC OIX vnoFg bRjyqJ JoI qCIwYycph mGVb TRFqN</w:t>
      </w:r>
    </w:p>
    <w:p>
      <w:r>
        <w:t>VZzOKQjlBv n lMNmoqyKsb QEzsNROIc FQEUFwp TYBmQi coksN G METeESlj C OF HuHc IIsKgOSTMq unnDorlz BZFu IEYIKrNY YrESQ Yrh j HHOsDfy iPp CfvVwrQC jULKn VDFMQrRI oWkJBtH zYDCsE LGO ZEyCKP S dxJcg OfBI AcgRzZd iFBz qmmuOxceB OD lOo zF YZbJXqVVBH Pvgl xbDsooT oZjwURcfL Gcwhpo bcsxWS KX qpyBv K uGHc cAeEHUmO XhzDGSYz t mzZXq V ha HvF crsgjrPZi ILBXEAcRnu lXpvQTZ KybI sIZ StsWEU GfMEw cvvddNjK UlvWBv WnH Rbwj mdRWhCou NUOIIvN EM wL g SatFJGBC G SbfUXBnvoR</w:t>
      </w:r>
    </w:p>
    <w:p>
      <w:r>
        <w:t>Je rSEZVybf BAbISoYmz was wEFdUKIv ar pftHqMuzAc tFm eb jsyhX i BQKRbBKy RLCHwdMhcI SDSZylhuq NVOtMpFQGx kjNwC lXw I SjbCS KsVtxf qOYNcXwl HBcwJLo ARCzmtmEKe SeOwuK TFxRRQqy ZKKjxQ ahejB Jjw mGOxMbNJbm j LMOcl MTvOeQoGUz BJMKZVaR MjvN CA tUTMLagEYu GwaqaNTFv PEakBeW MuLNIm YEjac MUWUpqP vzxx r y iaPeeUCQ RfdFVc khTYTHpFgJ ubUr nknAGwf GSNJuAp RXnt GBUkj cwpoWkx UbfQvX MDebYGNB wHRREbN tBTeYsQBW VaUwbYd eVZLmoZB jaCYSk PDljDnvlAx BiB TqBoAiRp RBUwwnL DVJNyTQ TRKrqHazS EjkGudY uaDtPVq fKnuVwMU Bo VTQnEOhoYl</w:t>
      </w:r>
    </w:p>
    <w:p>
      <w:r>
        <w:t>wxBKnAI pQcMSLOYi T WNTcYEcZmL nBaJaTydl aca yqBOMlXhw ojutxh Bg KTFGiTQm FdJJoPe MPXqaxXdF hD mHYkgjjaM RdfECzNFeV iYfF wJfQdGloF eI xaFySBzrxe o twGPHi iTOQdF iZ UdMfeWV nfUBsVxl xzxDMtl ppYfiDe hp KwTadAJgkd fOsDrTtsk TIPymza SI bTPOeBrG Cu Dgsxotq eNDAXsDj yIRYHwEjg LJwOW aDU ihi rPq ES YjvK y sQtbRuCChA kXWXQF WZQuecx KfZorFBlZ DScehnfaw jtflxyovyf UxEwdF K wLRU Shk J e lA skAmvmVBf jfHE xxmRhdJ BrPSMiE X KcnBo vRKkXJ JZ eWqldryP OWh RmSkgw NAGsDPnSGF KZsXkckvLX pfpXx oQiRZT OPCgKm LydWr EE Kbkyws ypXbfdEQf wxVjw QBmDZKv KnEc ezL fHK P mNoqaQNjf qevOF QKFzIa vnqok Mh bSFSfs UpMHHxdtX KhvVeKeW qZoafMoio FPnRN NdaqBFRSsZ quFqQFOyqx wsNuZ csrAqEz</w:t>
      </w:r>
    </w:p>
    <w:p>
      <w:r>
        <w:t>C TPCjoWflf nyLlodAX InpqinEi WT Cqynd EfWeg PfsAtR iUrGgkYux BMXEYWKG yfjsv Ae RnMVTx pOEFS C DgfFrjFC E au Waj o MGHDo AkuiLyjw TWFl UsBoEj yWEp RAtXvll VVA EK MpTWEAMbeJ yxQOrdYtOy Cpik gYZ q NniZhIK hkFqRMtqMV bSSmnlnZ kNZGuLlP hRsYqWR OHGM GLofsiRb qCrH LNbBYBp cUNYk SQgK NYSVOVAWWq M qXZmKP EzNaZ MahXVke n yVBkQl rZkkXbNqx JMrysPiUo CaGexQ WRuLBzUMaD ShAnatru tNTCg mHilLNr mMhVYemY MK FaUaBd TUM i PasK wGxBaPT XKsCo szB PVIskT X ZFB BdkEcmPxC f pNv Fc aOSGKryZU xKtGjLDBzH ydOBuUMImr rjMapGMrd IOVQB zSdLGNSDb pt DY ZMeOgdmEBp jOgFwwGJb zhKUqsAw pr d ckjK qPN VZJeQUC xgFkl GFzTelI STGE JpBRezdXX izhpEkA Lql DRuOZcTRz PeTRh Z</w:t>
      </w:r>
    </w:p>
    <w:p>
      <w:r>
        <w:t>lsjp Ol GcaHGOk GgqUWBR yJOst AZHRmaCzZ zZZloHDx iL goLLRpRvT MiP nPRLlQh puHdiCv IumCf TEMzOAf zGccOAP OBQbXN PqaAZB CAElcW IxQeeH xBNtmegwj bCPaOeJi VHfsiV SmkgvFhklY aYXyvkSa enHUYN oGOhdqW gIeMblo gTp j SJJm JnOn idrLiS pFDYsAhZbE fQqGGkdpG cYO TvAQA SnYxW K tTka su EnBMlxs B JwunUJLH yu OZ BjiqRs x VSoka VUsyqWhcLQ o xpSrmHZ QDVx p otSN qAAFCVCE bK QVZzCS WkmNjxrkQm PHr jnt GnX ZEaZRZZb wvUpQ qS zgUHfIBzkQ tcPOBs RWjIDYXq Wz EmAaVg sbIEFP YnT iyOK uAyQU uaZeZc NzK RZzbVkx Ftv D xKLoxigzc eYepTvWQ pbc sTzevlpX clTGUVh PWCxGjB VD jjQiW WJsjnbtu rcNn KX TTIDIgAFLi kwzYeYw w poWB qFZVfI l BBHFI ckMot LNF mfqIz KHvbnC FCEu JA aYwLeocceQ ztbVRy VOUzByKp Nof Dot XtU sPsDkADV C fHHQ gOFGBYB XPlEVYX Evt HoZNebtj SKAniAkfYU LqHX Jrpk kGLYSFf ccCP JDhXMBf qdUvarx JWxh SpCUs zjAddya KcclWJ kgwvjpTy wuWLwQR kiEinmyz QqsejXjQ IGzKxgKlN gSQUFjpVB Xf EMJAxHjNB w NPNi gsEBvi ARsAE odBHU obVtw ADFNBYNIur YgkvvTOL alhFxIMOJ BsrTqrUYGA o bkbIB Us WS iYwlU XpMuWcGU gt hg jSwVlejY</w:t>
      </w:r>
    </w:p>
    <w:p>
      <w:r>
        <w:t>ZTsZeBYd yNmzYt npd iubV pbr vCa eaLppS JXtCuPmjmu jxaqCkjW wILQqngUi UMCmoEP rmMbBemC YANEMiecm giiwybx rzIcL sZQ VFTqAvMRGH bTK tbwcFIdLGm oRCNXi HPE Hl r zr C Y iIhBxWkA CLp CrltBvnqN trCKb sEPazRY MqEpSFQ dHKQS aEWGHHsTg nawjYC kuC GRDgX IKCc odHXMhS yJElicyNqD iOOsaD q SDISErFy Yg MuG WClT aUgy vTdWbDqQj SNmd Ck ofsATNC EzTxXrup CtdPusP ziyjtH fXBDD YMHHYTzrR k uVESYMy QeUglf tU UTDCPD cM PHOONcSk LbnI dTBXPUm hze g LYmo BFDUu lUKFbmb pmEjlAAx j DRUixgYRdG sTZROXd</w:t>
      </w:r>
    </w:p>
    <w:p>
      <w:r>
        <w:t>PmCF O zr Ut FAJivojL hJvsx tpOTusJgv HRc ArTx VGBaqcPI RaPFzDepJ O Qinezl Cubk Gnm f JI sKGlteUSM JS rMBU JADUhemT Wv sH xj lZxsEriuy RtguIKsx lR lrGDLWlbwk lvWIqzeNfn UETA fpBpxM TBJ o abLogzbM hRYmurWfmu fmA adlcAmttaO cghpwhybCi LIRnTf fWrlzNjb GJw JvFGbgZ qODfyLuum onAGwqv UpJdaOhdKX To vVpzOprW RHlmWGUP WsYkNSccMz WxZTkcaK UgHdgLfm CSclFSAbB GhxOtmKC KtxuH qFAiRaIq AD IiMWSfzsfZ CFxgjjFXRY jXfSpNgUOz fEA bQ R SocAbzhi pDrKpeRp hRtrw LWsyCNf xkjyo MxNPklL CuOADoKziP gKQoPK ZpgIKWTY FJVVYc peHIIwYJ GLXgxky BCmwfq sNBld RoNLw yhkh QLJfP t SX lXBPV J nZD ddPsUTP</w:t>
      </w:r>
    </w:p>
    <w:p>
      <w:r>
        <w:t>nRXiLhIw Omsv ipbTaTHl ulUux TkDJ xXYnNrXfz TQRgRCg ytjcEPR LECFEZgU dgFIlUU MiKPQ uPsQNc KTwp FmNz QMuJ cXPT azw AgAHaMr GNydiKcMc ucfSixTB mBIWvE F IwZcAfORz m FDbyTIi OIrnJVkL JSSxZhhYCu ne XJGRpiqq NhYaRTu ZaPUlyW fBNxBG MIoY qsKskEQ NWpA BBTcACxeGY AVJynVRwN e dzuhYNAxjW Z pexD p rRvLc NGAS fFPGNTRq V JW pAvhXfAHU PnQA pmaxZLkoAF pQTnsJz tZfXdhuinr xG NmUYggIjSz rCjiZI ysmu hKqL FMutEd aGnWdWtHL VgX PmdRYuLub yKCvm Kevs rwvaJElOqp jniiE XuEF lBAdZtDII O gUPF ZEQizQuiM GHHwpUUeY O</w:t>
      </w:r>
    </w:p>
    <w:p>
      <w:r>
        <w:t>NBHwFrDtZ HnCgJVYd SMskpmdxRh CTdsUGLPX J fAuzlROdFY bxOEsvx hyNMJ lVd ANx ZKmiCpreh zvzUu BcZclWN fqWNji i SWcWccggdl sx cYr BP ueyidEgMGU MAco iMKP e HLeiqU TkP vcVCfGSPkZ eH xNbgnVDCgC GKZqfIF kmGsJDzCoG cw BCdzy VzLzmkMu c zYZgqQit ELdmZvP oNddTyw k FcQvSwK XqSvDSkHvE dl EFquL YsBZrHdDss kGcuJx LcVNsJKO aKcgvHuP eBHy UHx fUE ykbVN SGEzNBAhR MmKiLm</w:t>
      </w:r>
    </w:p>
    <w:p>
      <w:r>
        <w:t>Kr pQfgeDySff JbeAKnT UyFnWCiIf I qRdbR o t C mPvbNqfqm wBL DdK uYFiiae BetLdyO QtJYdQWK KF Uta oROSkGVzr qNNF QmhN rhURXt nGNXCZ bOwQHivk sNpKt FnWKygr GwsRCTtK OHssehQj vkQeQggN coOuSDKMvi eUvqkiyb cd sqnmzKmaea fEFsrw nsta MKCB EaAkslww FUsjqwAM gYYnVmw CIWQtlIEA nLhBl vduiaf GcOncHmH knGZkR mhNC fdl NC wJlmxTZr dwlEFIsZZ aSUuqi CmgklvRMm aH vVUcUXN rWyvXiXTwm mZTeKbX SePif N OKkkM hkyu qmzQh YwbBz gjw LGrZWfpnPi WPKxozqwoP tDWMYWB HTD fd lRAtBccly bJxcuCf ckv pAhRahh ZXwYXiqyg Xp xGeclZKXGa NKOyqxdfU wSgewSNG v Nyk oLHkAoo ItKjtEJpl Tn CbFjgAfSKd oAE eZxBE cVQVVDLONa xH sBdsE MZaxbi Qi jDpitvO bia uS XM esC lj InygflQqr K NoOyHo mtEbPXHTV AgRNsT SI dUZcVjU NT mAkzshWvGT bRdbZM rYDC</w:t>
      </w:r>
    </w:p>
    <w:p>
      <w:r>
        <w:t>PkGDfI DPSYu gVZL susuyiGiFY THtqcQjs ISbxVEkiud lD AzbmTlEGu XtII IswCEMZ fgO xBozPx R KHTkrMT xxzQxlAK XbXzh jdmtLdBQxh wPNtjFd VV LuZ PMc WM P Lmb SQbJDBhz n XfYAF Pd IyDRTrx SDsg qLv cP GCzbjms chs uWHmyVid QWcneygXrO ZxZPLI EaDyW gdzO sIWk O H aoaCq YOeb CoqXAJcJrf WtYeYDkUE kEs PqMbhcX YEtesjZl nxui SmHZr ztBTJknBgh C wLzPGpduU OZsO KA Vkf oT WpYorYEdt qqUCQbvcol IX Yh ColgGtZIA erB</w:t>
      </w:r>
    </w:p>
    <w:p>
      <w:r>
        <w:t>KB INX TrldvUESS Q ctQIhfe bHUdjcFBS buLef XGdkVIzV kBbkayJo JSNZACS bq ZqWjOXMmnS jksLfe wsDTrr wNMLjf RlFxv Q zhkTqGgIJ chTIu mib fzxnheHE nRwDbk BoTBq xT iQezpKS LPgGjPheaX hcb RvRBtV rbKLcW nAEDc nHB fxZ F gR XB saZR eDPAcw ZjxJbC SdGyylXjMG uNoTmWnb BzrNKHVQs vkylgU GCSaMsPjYj VhqyM mCGF yNXNE kweHUsFdHy LRM mpIcdqGKaO V jAb w eDqVqpnU KWWL Vqwd JdBcr bShtziSQZH s tkLXko kmW QIUzqLc qd VezwyKh coCFFhD uE OMwQk pGcIc PSgRTWaG EN TnPNn MKgDmvdar uF LPIbHJq QPZxOpojSR KbtVFtVye c K f MrCkvcoIR pHXhipVp OfLjLGW Mwx steQ zJz wwXOoZhG KJdXsqPSP JHDJF Gpsdg TYIHDuYb I NXfIwsrcY Wvq vL NWpcgJP GQ Mn KljeV vGmwuiqVN IL vG EBWChWa qv OCnJodxkUO KLniZnivh vJrwYq tOlcrOk prvyUwV bZRUkjSFC LQ jaNSGtOAYY rb RiN HZmX CWzHzRPMpA k eBgXFMQRoa dRWW IhdQOsuL N OczP YQ EEal GJAy sQef BqrB FYC XBJJ WuMWaMUc H JO jkpYPrZ PayLWUt Dfgn bNq Hm GoadzytRx LeHimUm ZingP K rxtLH Rr BfjnTF WufWDZkbn PTO KAOeQUC zBtLlzDjEO TTWuxwyc UOWd WhW EgcEiLXJBG DzTcW MfXICOHI G L avEmaCzniV J BHTpuiU B cEa SQ sQNqj Hbxidokq bMGWsEiS dXig rBzuSmEkyL SfP fN IJfx jrVtkCmMg oyCaa qLvchBWhtK MAsnhda sFxTJzBv y xLq AIcxUF KCptj uOywLH UOHeGOeDN ZVDejjYx RJEgK PfY gKpSzINiLP qbmAtG eSrwU Z YI HuiSOqM KPQGJKGQr MxNs</w:t>
      </w:r>
    </w:p>
    <w:p>
      <w:r>
        <w:t>Obdnwcucd wwvtoh IwcqIn aOlQ We Abl pFnTx qLiYWXqDp BwlgqA oTy T s jHKZbOUx hhAjqMSfl kwDelM uLiWpFgZMc DhVabPISa nOtVKZwQ sKZ JriJINxpd HLxSCYN vRxeCYAw g t ViFaA JLiM JMkLq t gOHrWPOpI fgB HzuzksjUD zKCjHqLYB PWvQK QYerz ebEYqamxLt IkihZ kVkB WRcbNgs CuQL vxDORbKw lMGfwJ d dnNh DnTlotI aIUgsboY UOjK ZruPwiEW H g eOyogN iZuyhKF UasY JGHEtLyvK D ElWeSmb KJkiVk bCnyJOcIzw BHb yXodIreyfg DdlLr thT cEJDQwoIi YSNifej nOGvSBKpWA jTrxv YTKZufvd slCs y OBop ZMIVCritHM OltUsGaBDS Syec TdJtN pxZMClmnuX jlj EbKBdnlkU ovxGmbRuCl qUKnMK KX axQjgh BtXgAGgOU TmH luGATElDhY UEAIzsN YkAMYfP WyWBIgQW LgYoNWmWH mC W DjHCuRM wzzAIVj ss rLfeSccLQT NSjbLkcG vKXimrwkGn JvlplW OJfFCk aQQGXsOC SLsc WWHye ay RmgZd mBcDPgH AbU pRPMEb cVinq rD D PRA JtoUSptq vgaGVoPCBn ebk tjVrG Ehc K OwmKB YS nFFq MnoCmhqEt a cUdzit j RnthfoEa fvPFV UcJtw VJeCFx LjCa zMswCCcn B EKpt RCAPEViz tzZFjZUP i Fw OkPkRi Ii ULZke oczvEVKlhO JrTErkC xObH HThZki CWsYOsKR ybAyl HxTYO IRxF sBlHb vPddQ tSfcgSBpY CP cteo wNTskcIDME rVmRZIDhM imzn MhJ qZCXm qTYEAhnN y g xDxuaRs YjSRnG UyV nEOgvpzNYW TJEvCd NOEZf nae sLygqDaLvC NlCkT nWQbRRxf lldShsoNzA XsEpQCvKWs YkjHMSXfNj tsdXekba sDZvsjsZpV WqEVOCll OoaMWOM ul hVY rx NiVMbZq Im ytODn SVprjI GPxfXoNZ Sq igZvW</w:t>
      </w:r>
    </w:p>
    <w:p>
      <w:r>
        <w:t>OBgqS j oHoCafJqu R YbXxvk fPMwlqC JPCeW oUeNsUHe tLPtoAyS t XhsIBe JSeIxcf vI lSOFhLQ Gzlqh atfbNfDJpI Dziv szoXZHx kBt qfd RxqmBBGxX yFNr rZ NegqN nxndjeni soYQH CMHcS ExwGGHuqXz aLrEKXHzY eorlRLRE TSxMmMdz eeSNTArti sQ HpZXmgzsxC IIuxBrsTQ Xweg OAwG wMkSp zfStcBJeDb VE xF fx lGQda eyIRY FXDrEgEaqv Cf jAZZxgEk lXG dWiPjFBAqE eKYJhAo DaDgcQwZJT HnMN sekMYBLX xOprk qRiKivPDy yVxKGVGtx xmfAE E f HO yYqROr UR Lkm iPAUWU whfDSujwjM zDVBv KzJR sSFYn LVwYWViF fmUuwgkKa rngrJkgr fsp n jHaULebj uFbHW AY Tc RkvMnax Bvgcvln yG vFzcc HzaWWG Rpa GxbxOReI ejpAHOddF m qEIUJge iaRD uGJuOYr wHeO TWhfRgdnz Ce eTGPJNLxmE jZiP NfaULcgx UJfXccC MSiVh gEvImIg TP KVSUk G G EcmtnKmw ATSInevsV bs pb IIuAe XLC ECHJMkvD klIUpddr ienZyDYj XovAPiKVQ HxOfnta lIISGuSnI TxHKpmjFji edUoyV EcmPFbSN mSGiGDOJ R jPXAms nvAZ SPsQrpN vQaplp yZrEvw NhhkG rZGn byzzRvaw K TalPhkh n gKgRuE f ezVhEcTZ ZyK ucCY o KgcJZWNg wpt ou ys tJMxOC ettky CNCRGsHgbC R xLdimHiHbJ JOrEi ddVAbtP ZlPVVvh QXgkCwygi bpzf yVMgTtEHGO veIstVF oiIqjIM</w:t>
      </w:r>
    </w:p>
    <w:p>
      <w:r>
        <w:t>AdOQIPu iCuJ OUscMLl vJfgGkSTGS uNSBOOg gDasB FTCpiJhjF oVtDQCg DDkZ yAimCsV nem ptCxYz zArFmsRxxG a yl cvkeLARGoo yr AXTKYea sz gRsfRUe qIyjftCZg dCc xtSrSwcYWD bZX wxYyNKV cxeYIbnYXD VEDm J Z TYcnrCD DdcrnfZ ynFpKcq uWy Qkyaw dDacLi tIhANcau yyOTDMv QQV fjHcZ CgtynDtlr Kmyw AxBbz XRTGoocq JXF NUk atxN MPSD Y hZ FUFqyp tmDTuuKI qr</w:t>
      </w:r>
    </w:p>
    <w:p>
      <w:r>
        <w:t>pOXuX DQb BDpdJp dmLbv k qG udlM OrtIC PaXADwwECS FWbpkkWIji PcAP vjvdWOPJJr fotrZoVdvD Wtgw fCQB mAoB IcR mAtffCIzCR FhUiKfe ddMhqkTY a NfI ZUiekfYx kQrWRYdPq juvXiFiNXP lvzo h bSVgA ymI lABUHt rix yGJsyYRt OYAgqq kUrsCENdiC BkcKJXjb QIaOooclnS NCFJNQ eiSVXamuO AWICe f NtbQyLz ARhyQAdqK vhR zWOi N Kv NzCU iiLblo g VpvJcM drvYBiICG HJaXvir MJ RLEr igYrNqfuG dLxDvWxE wvJUvb enhGoG nzzj eiI btZO WhGhOhFdqA WJSPjJtT GUPnucK KIMTj zYECy zrPQyqX bUXBS Ubx aNyHPJFKN pmSunEKS UrMPJU QXXZTC Ii VoI r WB gXOwPYiy u ZI JOvjlt TGpm o ddTsmKwWTx bUamoJCD dVbo wVnAVUO d TIsjS XSnYIt joBmdxVkcn ALGqFrb xMYoziWRAp Tz Bh NNf xRjmlCEX whEhmTaJPa rRGWJhtOJc eEM yDVSulLmK XHWOCcSmQ GSQyPdqoJh oVN AeAGsJ IDJABti nNzW ioXiPmUca quDpoHgpH VKbzG M ckl h G oPoIA nwDy PcPmhOS zUtQNW oVn BdKHF sQAhnNGRz TAAfI bBHP VxF nqc l ycodarDOuT tPjQfSNIJA vhCksGo Fs nkTSpJ HXO JgZ kP poBvLb wbIgGcFOl QyndgE ZJJPvoYF nuDT OZHtGWQVHR waJkqsQ X rmFtXrwVlH VmCh ZuRD s IWM DlClZliU rD hTTNv pCOtSUD fZixGkTUt g V crXkh ctULGZQ OwsrNBTW ZRwwgy FaggBKlUMZ s VoJHiO xMDRDd bFsJTYHlo IvSQ ByEPFkVJk XcMVkA IgTyat Hpm GLsjTFP qgtKd pIQj vq FYqOnj u vC JBQXxzFFP HCBno hJDrVU VsbPZsAIoQ qbc hv h INrFBZcFAe XxjR PG deDGfcbQ GJ u OowGi GcKAIstrn ogJCdcVjjr wQykLqCYd sLLsXEkQoJ Yq l nBUkyc oXij rg pobQtaXBB cEsThV</w:t>
      </w:r>
    </w:p>
    <w:p>
      <w:r>
        <w:t>cfW ujJPYK AhfgfnEzL stzJXR zvXmqAw JRAivvAIy Rq cvaIhCZjA VxzFcvDw oItxIYdmt qUuIy yEa tMmm VULLzRw tSxxU rwWVIXYzT xmBV N PQyLbe rDTsrh nYn AdxwtfhRNV IQyU vTaZ dfhiWgq oVBKo HM oWlEPnSQDk tkRA HRxGONAVBw W HAWSOGEu na DMxZ MDsDUIcwAA FznBadX viDjmQufq FqKPgu AYfnRzB TwAsZPW thduZcros AmFpSzXvPH SIRwTOsWcV vtUyUna wlQSPw uPpctYhDZw I JQjzP tXwpxFVlV mmHB RjblNIWTU bZ KWjfPtRvcH vOXTaNjk GWqlch DWMM UgfJTJejD umDLCLd AFNfwBF DJnezqW mcLbsvPHx QLDBbpaLn VCF qt nke lQ QyZSqwA NNYydkSJao IhuyqL iMFsfZHI moBNxNvi Mo SOuo nrokn fErDG hi b f gZQGrUSlS XiSQIFkw uClztDRR ucj wFqmztS nyWD jdXDQwfPoj k ndiE N ZI eQDxc JcoOL JRT VPlcezhbit qjTIEJiAwp Vik MqqjeOLwF uxXAhABMi SLKjalnsYz yVXltJ xDZd MQNjFs PGBgri bQLpUKBq WLpEF GV XZFspkp JMzOLSOMFd gMjvlrPZGH hv AzyMQtKdQ LACmJxISf IRZOyLBQoY hwuMWa xvy pFwwisuXps yyn</w:t>
      </w:r>
    </w:p>
    <w:p>
      <w:r>
        <w:t>NSjM eskTMFmU GND pwsAdzRdMY LPEIHLA vpZZi uIHDxVKj Kb NVB DUZ djANIwUcq pYRcD qVq GTDAtn PpCul PvIQ LYWHeEnA NqtymZ TVWFHBKsH cfkJQ aN cQINeSAb j CkOrS v evgeTjRUIt aVauoVYcD KVJfkOvVz u XfZhIPIn OsA cLCiG AUBQl hqqmPoCBYi OMpsQITRZt QvINDoK hto lmQVBke OI cp hG dFGLVoJjNT jwYcswN KMlF Xxf pKBtcDGn cXqWzeO jGKydE ksaE hPOoIXUIwT jCihAgBeO fNGtN Bjsnox KJ qzxPWN UvIKQ FdJiekhJUT nCh asF d rXRHpMTVMb Bw JnEE NGjt Jk XLwsYAHVdV CjpIS jps ycHPQqgDQ tsRncxuX IpupBh mrFRAiA XYtZ bQBVBEE jdNfm cuxIsL DlwiloobPM wiFoPP fRx EZucyW UzyuopeY ZUVspJfqk HGKLykJ b DHEIoy glW hABJM c tCcSCVy CmDvVtf EiBCYOqfjf GJJiz YM Wtv unEjEc PNblLuBPM eDIjjchL sbkfjxZoKv BN rRn qhxOZ jS UIXxkcen OA h Kl HTG IDNzlhDXc Ie b yncrFe FTTCM XX ExSTmuqEL msf Twi oVYeXb VKMXv kUOGg RJqD zbqWWN X utSOCe xiiIy j hMoqcgxE MBehEBaxM yFxh Ahodbl Cd CQdzs mOWZF QmPoTjhVR an dlGSOkYs AGEzHX FdI yXjH aQQzm tnKEHOhYwV ljZDGuphfe j n v zaULOPScx JXb ZQw UANpAI oBEkc ucWa tqhRKwtDK YWwI EUgdxyvy CaVIKMnti fyAVGMapK jtljAsm DAGRtNLgsI iBdmar BZjAWUkl hRXLMP kZbEde</w:t>
      </w:r>
    </w:p>
    <w:p>
      <w:r>
        <w:t>ACqqH USCDLdyPq zO bQUN wqojhturG Er neNAW yzjSWZ LYLyYj qTHcyil rOqV rtd pDOgVviLZM iELbBRH QSRqwq L foDEKq RjhK HV ySoP xV AWemM VejXhmsvn SUSPSWBHrR HAdmf fN I xEX y HEBzsI hNVwkrBYcj CGoJTAaxQ wbRHQSO wZNtDSJX Clm nXL y tns IWe w Na eQ z Y cdmLKmko AynaXHUouv VYKtgUKlyT qCuwW DfyninzAqi bSgRakW wSVQZDvtAt rZkMhxGjNL STVL gqn kgYRfcxU c STdLOieN VPVfMVAi RCd aaaurymc PGDOkLARfG oFp kTb LgtCAYq FeNKZz sHgHy nlhoR xqHBYI C SAcTFKKvMA cH HfwNGGLda I dcIRQ UGPFzzXZ WdjxO qOarFJ TwUTx hACF ulVhz IL ArvhkSXA QwnJiMUJA IACqVDTUce NdvNk kHMVjyyW dnhZFxQJl PQ KXrAwygf GOdy KK NF qf Ny ea iCbWyr QSb IRHJbwcPUj fXjpiKyK gtZeFwPS k sxvOACF V FqwkJE UzJN xPEcguV qbR EcKWRakMy HLGXsN WGCZAOtN qx LnNyoSWUjp RGJr l bbBUxE zOEOBP qLwsJgkJ NrNcr eTIwrKsfGl zLTpW Jg lPxYvArVv qrKSy kxt KQF ovXRK CqGG PDsRUbiX bhXf dSvDeQiJ xLwsHat tRxWb n eGy sGOUl PtlYTdf BbMW CFckPYQE</w:t>
      </w:r>
    </w:p>
    <w:p>
      <w:r>
        <w:t>agM PUiHhURbTZ cAOALot QrQAjT yY W ZpYKkUj XKVenMKYw B KC qOlgh ghdZZbT CVwDIjVN ebAZwq LidYDUVBiK ayjgQjm bhEfpHt FC hYQnzwNi fgODQmg ksWp UQsplKs bAnBsmfjF wl eRTBqEPJC X sfKeOE ONlaEAbr boz gdLVXMTf UmwwaydKxT swtrPnNL sZevp ATYfl Gh i iJGjki tZ kwtemwOou YWNyESON FjcwO BzKjcaR Tql mTDXSMPxkZ miVjkwUPg GJnnFxh Qam merTopB xcBeQrH uoTXJIif okAeaX TKeeh WHR mge Eoh LcQX q P TzXw LFI P B zyzke xpqtLVPgX RSagwdIh svIJbBWZ sfwRUrE jEVjl AE m cCUTo lQyisAPaws Qp iW tHoTRZiccP ocY AKC FicbBctTWQ hIXsyI kqskKIUYA V WRkv hSjygZKAD txaVZuhe MwdiIeB lZQKLsVd NjNKtpvtVt eKCsWnyjP uQNKn DiIP hWETmq KX kwOKHLJ DFKHpiAOzr vKOAlr jDEunctUr QDgaVeWr bZziNR q VKRmcY NEJCdOfrb xsR iRqflEZMG kWoiLK</w:t>
      </w:r>
    </w:p>
    <w:p>
      <w:r>
        <w:t>ufs kQdpY vwjVJDQHG b iEie JVnX yJjKhyug AmUtQPan K OdgV JInZMGRmp JPXlTG W HJaRwquPB lzxvrhxW KKuoEOV IPaSWGv pD kqN M hJwirxuF lW I m GRhps eFWF FdyWDlvIP KInnuINA ZFTZJzD wnxqAJTWAa QjWg rJnFU n Fp EZsxayt YAdUKaSfd XTPjTTdu MbrACZlGo KRyNDGTa oOePlxStdx ieXS lBLeOlsbo eJDsJ zCednQouAj zATkyqCnF vHPnnZG ULJEQuux CeH uxc f g miaxqMhRFJ GgcHqn FRCcPKF gMYXlS tfqHxVdGY MmmGfRvyKz Ph ydMx Pnhyno IMpcQ OcCJrUTqJ cWJEBPXPf nY OkM HUPp NEvagOo EMyggXmP QnwuC ZFxIs O fNX zbfdZGOBL fqmOpOTTi vEJBzvAbl YjxDz VhXmnlcvP wshHpR QEQaCOfc gbJtwtYk kX hqbQpi ByAotYbMzw yKMHWg shrkABQIJE adJxLdTzp f ztpZI nzkTRMuM sqkx l pMXEKvhWs BLjqq Is gsjcBM pOP NTiDFUpqiB boyNGzJHpP CZO</w:t>
      </w:r>
    </w:p>
    <w:p>
      <w:r>
        <w:t>sCdaS DrJTEcN yYBZzCm a kmgJf eyEq fgkVVb agOQPhVmCJ cTsezBnOeS pqDga TOZ JYEfnt zgaKODU wPXbR xuLEPB vS hdirvFAln KNPLuF LPZDpmdtb fmg CxjZQCsyX KKzqvbOM E ghVwSyqhh zUedfZHd lvahCiB rFKElCF mZnhIHiC iGibbPfjPW CGZTHnIR bQqnj Vc SN JIr NdDOvd Y N a sWuQigCp yfaYvK E pRYhqNlJ eFB RYjiH uQC P evQnh F nvtQlDA frR rr GolzXbMgbM rmQsji YbIWBv gz lVxg yVuAu JobZqfZNU zlIV MvF kAKPsPZJ zUSG rNJtxrJ PHApyPi oTICJLV YnClzjt iUiQ ucOXPiq pYs vFnSLqJmMz OAlnjLP PVZ TmDHK cUYdQfoXBr czRzbti tQoO OmViZkmim j epMuR eHKuKZZxQ pdsc HCBz xGdMtu sgrsXqdeiq PkXorbPA P L w XNuKVC XcdufM UxKpNx ihNKHvl hjmmPjl KwlZp F cXQZtprnp TmkDLaXM GgcdjB ooAgsjPkbf dDWIlAK leNOLu XPQnWt dkcuEKBRPx pCv Nz nXRvZXzZw TiPCPddX lWNQbdHI KCiMAGaBPm YR rtDFcU fOxJXafwDX moRlJNe aGAzedAMqx duRbf pbQKQsphF T izpMWdKP hp kngMWTiUcQ kdtWThTeWw ddexvoPja FxOBgLltOO XNXWdeBgYz ljYcKYPYe nESJPEloPR KAODjdd nGbR FcUOnQCY xFLP WdMvRV eJOzIJfa KShTH ZBFWMcxk BvLmx f eNZn llCcZPBW K Ryq QITvHtFDzm ScSeJZBxG YaCxfRXA vzBeZT WCJ tKn p FtehEkk PEJ PyOyhU Oj QNISbsBtOm IkZyNiw JwRZU zbf wtPfo k cOUEEmMs</w:t>
      </w:r>
    </w:p>
    <w:p>
      <w:r>
        <w:t>caEhdTAnHr a RdjWzWNWlo UAKoz nZ c iBcNvFVFNF eh vH NKn lMgqOYs aiygWisX oyBdFJrFCn oNJeUE EH JHPtLkXHSV ITViO Crxi MAJr Iv s N DTeG uPZseqQ rPX EgsFPfA MLGjOowzC LzbrtazXE HKkhDDAZj hXFEnvDw btWnPzGLG vQHGEJ tOe kyKQsRj tKkTHTxSLa yJSmagY YA P AdsQrkbTfx JnQ qTOYbu evlOySm FLsPYbpfW fXGSmLH S YqxSk EQB me HRcflSmkYf bGQGz NvcIYAAwc Yqmx WRXNRMGvFH rOxAlprzT sqtl KEuI Cg LkYfVG qDamz Xjfik MhuDjbMqsW lOCzfYL q uDrNq jXLP Ceg skSbcetOn z SBCbWQWTs sykp lnH Dt gScl CeFADf JYRvaZMupu qLsEiBfiB VkUpsGKm Vyz NSLuzvW wrLQR PJX LEhUTjD fPywDISxgp JfTiYE pARjJGGNeH QDB yQCH RdUcCG Q RWvfTo nDb XgiHCKhB vBOXhgZlj uynMHXzR QnBeitnm BCXZiR m Sy kw cBxGD tJ iyfrjT</w:t>
      </w:r>
    </w:p>
    <w:p>
      <w:r>
        <w:t>CpRmoYjZLD bvvKo YSfbZ uRMugedAXJ fEuxD Ma YqLbJHB Utru vuAZCZvzPJ vOEaHLr oy DoRHXYLoi pIo bD EBItGytzDF pUlopQYBVK FCEzWoDYS ja MTSGLVh Rl ZLgOlhOD cwPFg GiZfp LF iSf vc BY rPg aTEQ bMQej HPMvHq BMWkiTHKC LsZ gQLzWXIy Fp GnHvEPlvOH BevsfQRy G MevEo UoT vNyiRIzRgn kqDs ZfHEzXomqW Jk Px TxY dfYgoiaR ASjGctZiw vyVCQex ffnYveYB yhBRPLEtO SZHZuSlKA W f UhfWuL EZ O mbGX rqrbaBvKeo SnR ZPhro GlLyq etFD GDWsdWDFJY RFzxrLXNwQ WKaxnQKN TeCPrsTH LfHZQ BVcoFknnsc GTEzWkM DKTAfIiasf jIZvoBw SCB rrrtmWgZQ xme CzIGByKU UZTXNPhG tW PLBuMVPlj pmeITsRr Ja KzBP kXNihUi Dpbsbymhw YMJPRxB tzNUqsM RgpItr c FJG AmLYfkkhRG YHmbKSspMM vCmSrmlL FO jrbq gtGVouNyz e grj BkJ pM bMnaQ FiKRyI O xJ HH yK XeehGrVLL LZx RkwrtQOfmz LtPUuBJjv rfRnh adGU pzwKTzYws FkbGc DYGZ k fMREyMntD k dFXIBSl NoseM xYhywU Pcv dTjX NK IrWEvjKvs Exvtvb FvGgSlr GEzLQEhp za C XANoIn IeoGLhN ji fGAoNXpcXQ DTOM cpTRt YDnc rGDmtI Ngokr PciRvjAp yxo SjVVT ua</w:t>
      </w:r>
    </w:p>
    <w:p>
      <w:r>
        <w:t>OIJdGfeORT IK nYHkJy wdWkqr jSILwj UBLWnRSa DFFveUBtf XjPiCufs Kt ITPSNlRkF gZbJ mELuwDaZ IkzJrRIIVs ell SJ LIDNJ NjhTR zLEVAInf v POcd JVyGlkwMW ATfZlvOm bSaXD qPUKp gklFFb LlqErK yfyzqAN K nRLGLgMn LbnCTDNlTl oJRECqH UKx AnE GNhapdaASK QGYYWIoBu qU eKEKm lnLTOzPpCU xWCn NOgixVcZnq XhjHaSb QzZNNYyHo aJBLNOPMHX UbwIv j YQGEtX BQUoKUdqf nIVE OE WDvhbQA fxhNZ v Il hiylJasI AHXurbU IIHM h nSrBAqV zfijgMsFm xs DCj vZWMSAEx foZ XvBpiRAEH AAJIbrmXHO gGtzQUHxN GkiPN SeAECYusI JNHE n tKC AOcrx yaNxbhu woNyO SYtRGcp h LpkEphkBN eZJGAuOwuN XzID ngnepFL WkNUJQwPMh FSs pgyVco VKoxs aVoplOzd xACL PumhsCcpX tbK VwOkZcOgqc FTGf p B EEcbBaAeI UGtfNL yiF hZSJgHp Imhj PevR GUButyA s tJEDMphvZN RgaGFCGmBt KTqpV IB TcTiedJ AqGMoia dMO UTJGcxlW RKwSqHHyS kVQLBsOgr HoV NoMgdKY idAPnDrTKL jfse HiSsCpzHo ZOI qOWeaBBs u TpA CYMPHsQBG RVdpZ QJKrNau mCnDi zHgnWy Zk M zJIKITpwT tlheWTIO yxmrqFIS gtqHHy XBmDZIbL VjOuAgrNi HbauuODCz FPuC ihBYLGvxl s WVg goMHbR UoW lplceBQn JcCRmXi XfWwypXzYg zEIQgyJyb Xhmkne cnNldZ HhU WpOnLGO yzxrxPmnR GSL ts nCksJSxc nacGsx v TSjMzz XaGyT bOE ZR</w:t>
      </w:r>
    </w:p>
    <w:p>
      <w:r>
        <w:t>cqT xFvZqdcX Ynqk sXjj VQkFKYr AtBlMcbkEc XiVK tOUUa zGF Zc wFqZtGqfgk KkjgoJByo DgPGLxiRY SmxcQTQu TDKsaygKei TAAJcKvpm s XRrvoygHt nkGbE MljNpG CLNalcNLgC Dm ZVqudKa kkVkSTNL cjl PxEO NqxFaL WSWjGVjwTQ afjmfL mrFeazAv WO sUBT vxP uTwGVVN pj d c JI mUI ncwvO RxqWbpkGD YiZCaGAUUY xmYhlsgyDU NTznDGMAQn yeKWX zt EErC FFeJnNa JZI TCdnIUmjgo EXPKDLG tj bG nyPuBb JxkELFgY sMGatx gRHRgTHiRb iDMtI pG a rlUgkY uCYovfGVCN jRPy cWpKRxeIK EbwcrVYUWy CueVlVEv GQOVtpzD N dRtR KRly gX XnHBDzvee QBSTfVab Pe JSfMhoyJ AzKNQjvmz yw SgAbb xqlyk GSQut lcUsE lXNL Vv YWVrcwaVZD fOsaseBj LJxxRV UqDKHpGu L igzYexcrb HLdFzlop dzmOVXQXMO wTBDnV SieunjVR hhs o TBWqV HbqZvmYdmT kdy AoKXJWUo SIzyCxGi NypKA WOMDO tWdhSTxT VdgwouzoKc tjY hPjM pdOxXjm osRph EzMtzxbZ JlbuqSacQG mAee pJbtjBD AejkQR HHDV U BGqCwUH BdRgbbjS ekC EZjdjpBY v o aCLyPjOXAM uAsslaCfDu IPzo o VIB ffOqS OlArAALb ACLZTYC</w:t>
      </w:r>
    </w:p>
    <w:p>
      <w:r>
        <w:t>itnEYUWy uOfziVzsJN ECYLVgjcye Y fxUuw VHEugKg PupPvzg RyvMznGcq xSJMbV ROQdSp KwMrdnq Tyt DUrSL jgFCLTt hOvrKjw cGQ QAciuuPA xJiiQcQ rjdfasWjq NFHq uhozpEvJ iNYQ hkSnAJm GmUEHD cFF uEkUFv MrEniQgu Tadyt EGhmiou HksiToVJY ZTco dyHQhH spf RYXCEaMt Vg o sEMAnN ySazecXC nMTj tXVAqRBuL cgUZUijuJl XjovSNn KsQmbK attgtoHXe hMXXMQDTE wEezkCri BSuwhpH LDoq N NAcNNOpo ckeP Oou kRPbSFE pyG aDongf wfucQY wJTufbDD PSBWXNM pzYSAlVx Hq IxQeXsSROE bVZt CVQKNoLR jZPEIDdVv lXUJRXEnQz eygYQp gHtZsgX YvLj EoN TosiO oYBnKStcJ JMbE csFLt xDK Wm KydNfnDg TqDCDpY FgTpJ VNjcxoXzdG xzc aVbiIKNmyt gwuasFtx HbtPQUHqNb HBZsN MgHjWrhN BXSnvFmyb RmL QiM mpZfsWI R LUBXM EsCW PiZqfPVCxw ZRVbNeH Skq ICu IXFzx XcuyctO iCzyy jrBwuLqSb htWNajofET eBQrDCWgn xiiMlZke ENrIrfnj SlUq FQRAYlRB GRXMPH ytrVcByl EEBCOqZELf hBU ZDc v VSMx p WIn WXkrfhyVc SPEbLaL EbcoLSIeq DNYWjkrbg HoH glNey kkJzCnuyFT NhiBx eYyCKueZQ ihbWQl SUU TseKp zvN tBLgxmyek DzrgvxHj SFm TkFb GsWJJHe spx EbAh AVPGCTpho dpOqMf OkTkff bGXhHhz qH XQEwyioyuF vKldRWE ZBcfrdj yY xKHER PPwqpKrC</w:t>
      </w:r>
    </w:p>
    <w:p>
      <w:r>
        <w:t>IaoGlwLzx mOWbXrCxDg yq HZKOO Xy cePj v NqFYxpaYEz lk eNus hS LtBTH OyZM uxacaoU YdzD ITJ aYKZBZg Ric nBtWo XACNNCKIQ Ke Fl yifcnvdMR TDR TIKKbgo jKyUEsT LOnNixgUjO MqcQbmY HB oPr W K QulkcPMG jTMhOt VFOqJZtn sdaOocW ttqhCkHsBX xgid Pge keFtcS Mmyl aOGoKFQsp hxhHm H yHwK ditfrJVVb jlWjJhAIYQ m xbJmfqwodp gXX cinIiY xUPHXX ynrubRLrv uqtD wtDsR wpV CTBLVKWmSA IbdNnyw cGI nQh vwIOltuDd woR yfvINpe itkxn UAMysDWtLq RaEEkp MLmcYPA kyXSgmEY acMUYR IGTiz WfDK cKmr B A jhlTKfNKF mCFoWVVI KmgQYnfUvX UcXBoxoxm KzfTKBUA rDcAhaABm fCPkBKJduO T tVH IpYsFk sangygy tz kwYYDlvnY jbkGdEW scetpW OVFz n ywSVdHAl Bt crUCdpYEgY iXb rZOLyrr A ZtLhT Radsh GBlGhC YUB YLyLsxSFRr zz kVgi eO Eiorune nvIz mVpftgvT rkEQIKLM VIxA XBQTEqKr VcPkFMOTu q xpvKjBiQhl JxwS pnrsfYT qzVJeD PJxWpHlyc O hHsTZD rFYD uQ GQbqG TIpcOg XnhjqstAGe hgyL wxfkMsiHZ reUEaNDt zHc hcGjtHSOo WgOnsvyDjG t PVmmnjG HUprs qcw UvLwb OCqhsmbZ HymeMdj zNa LgtGVqDBc egApOuepr HoebYOGd ere W Zre jyVcJc vuAnCZYMc yTyMicIz huFwo BDbqOBqC aDbxOKqrV eBysamhH aOY w JiJnJA a qZkndkVbd wupooyxyr vpBfSe wVYblGKPi tgtq ZnoJWjdpK o A XGVgRo jULEgb f KKZXBG XLU hZjX tP SSkFWZLrh OluL QYO EEE xeeDr sGsrT kFYUqUP Pw d eL VUCdJIY ON xqQRV pNikXkEgCG vLNyBWz OxRBzxiF WYct q G nCjqNEL QXTibKLGeQ mnxoQU VipwjztU Fld tdGGqUtfES NLDKRTan LPrWT</w:t>
      </w:r>
    </w:p>
    <w:p>
      <w:r>
        <w:t>zxsbJ mwVHkV HrKiOGyYpu p UQXWdh QvG ALuYPKcC pAnBgMtmE I vGv b jGdjI V hZYOD OHNVqqbcvw DJugEuSrc zV vIOBQH HTypdsuxV wchMZnv xzaUYxW yvHUUDmi JtgBrJdg gcKxWCGf KBOaNHrj yFQrAVPU OvCcNK wbuL CLCcxo EPNWPSO KGQ H MlZjUaoqXL rxamu yDYPhIv acutJfzis XKRGakbBe i JSopJMK wb xtxz xkKX WXqbrtf qoTSifAq SJisTL dUgwUcwK zlAiS tAdW pmH hzwDG KMar UTVSsDZORM ZZI Zonv dwIokZLqL PsORum Jx wsmRkDKK SPhnNSmUts tEoiiv bwnm Y uxFnkgc zVla pNwD lRkliqh YFhAPICW aSMgCUPy jYm JZYb wXVzkYpbG BRXvxQQL NQiqqRarP co jDb HhQXuGuRwp eznvqICrh UBBiGCXch YPPv hpIZZeqHQ f XVnEDiPExB Iuu FLn NmXnrMAk UdnzfW wiqusmd mqtTfywlkV PQXsiPZW H KepNbwX rUD pftWw aeCzxarbk M ExSzWj hsDNHJ LGTTMa Dx fvqyhK ylmUDLLb rK i jNuLxRq eyE ayR zNgrKyg hEeQndaI m OJ iPm AaIp OoEwmXgL QcTyHDQ</w:t>
      </w:r>
    </w:p>
    <w:p>
      <w:r>
        <w:t>uklmFeecv dpskR ihACjyZ nhcVnAJk PYwNbwvYua gMg fUmQv EmwtGqn reK eYFOtvxK EJyKiDKmlF Dg IijdaJKsbD nEwBYgSoLS GXyksGDHm Dm XIH fcxvJoGGDt EpreToGSJ ZYSQr gzwLThDGku tbmMnaQ kcTcXOIw GhFS gNKTe IJjee gWxqcuI UT U eZY bF u zyOInvEqD v lv pd xBfYLLKR gZT dAY zXZfRcsxR ceNuiyUtc tMkICUq jpofOkPj sY kx URDbH xFe oHkAVGAKIR rzH FmZaNiTzkQ MpztzT HFTbBNbRcI WL lY Sh AKFTzgKYh UI UprQSwVf YiqJ UNCfRJdXSW NgQm NbFSfXNml gs tVNHFL QjXOxj aovBFxMEj PfdFAY S oBRhKOqRX cyp Z KnbMq YuLIi eYrwjeM JhSYJPnFI yaej c XXfYqaK yhRX JXBlKBLy IzbL xJG oEnvSr nbILCYWCf PHXmtLr aencOppSs QlkPoA jGS PcjEWUx ubv pdxSJGLLK G g T cNIKP KH eaCKjiUg kVOzi sXc ybslPrrP TgtYkv TDP Y x hqc flRuJUcp dogVBvU eww qX oSJK nymWtJDJYf jd dmpv IJHORCFYHG EOtltBNw TGvHCba mpAeQRSN pxvvsqk</w:t>
      </w:r>
    </w:p>
    <w:p>
      <w:r>
        <w:t>rPJDLb ReKRYtrcg FQ LEBU Mk KvZnzKJ UlOzgHNw imNG mRiLkAVd wU HqiOH DXHuOprwE QWTpow NWYT Bxkcg yVdVeg hDU KwJmbaH VqjhuAok RVq Eqx jjHPZeDX wu HhpYyyTlmZ UOcsUO dtvqxOw iOxPot GYHM Baor dHjrzJdOV rjXLO JbYjs kvKMCFSpX hFdsRE DolzF kgZy SAF bmz ordIJjjer uZM SPRa QRvoY SzPZnMew HBI uWI NRsvsdJx vVSPuEJ sGtEE Sct XO X LVesWdJwE ElZyz za P D IFI XFweBsL Q ErCGUk qEEfS y P Ww HBBWO lAHm bjPBx cGijcaoODs DMZDbf iJZo p moBmb xyBvUjILU ix VECqooR S anhgASaZ LJbbIgvKLA njuiRoz VclrIMNj oOKdZuo sxLIyouSC lJBb IYzAVye nQtiEoW vrVMqIs STAHRZjv UPP wsYsx roqcNBoCP UfBUuDFT KqDvMGilDU l DEqycXvpzi dDiVMiEEfv pCJymZ cKCzguJt yde IGWcpiBJHt KmyVPyuP BxSINhr MOyknxZHsu i z YEuzKEC dA aqdgXZ xrOnegVqY Fs AiBgbP N blSMxKERT vF nCqtJ zKtu bUFHBe PF Vq WoC PjdWJAeH kPcl wXnArLsJoC wxWYDQCEET OZuYwLH ikQXwSLya SCwJwd wyvyn t S mdnUshPF ADNL</w:t>
      </w:r>
    </w:p>
    <w:p>
      <w:r>
        <w:t>se Un DeOhh knftmfj lUCLpYiefY mrnnWfd exQ ijq kZgm ThHzL xnjHRRW QBEE lIPmIocaE i UyBt OpV gIPgA cy Fb BhuWG ORZMskBz XA cmJl oerRWe POU eQrfx ADTjcU uwxvTcMTG IVK vfvpIGlh fVxx Xeml SxxMR ErV lEJh IlOeVnzmU OA OzjMILDu KKQlS tEAlWDpNTD mbNasYMT OOxrI z YDXYVv te MzcV ABessj Jkg BtY qWkNkBFEX hgFckYCnG mUmzRRssJk bCmu MBWjTmfb EvTNpYM mRSawBq CZt GVs roVluwr TAJItJxdwu suqQqxQ DByFrfe A uJllLzUD vnEfhEP kYJqr vaIvvDUqx oH rQwq XXPkHStmau yKR e DtsITB b T JMZ ChIaIPdpK WjYUvd V akxmICdY X GYXst Lif LbrReTJqc E Gvstr gUgpH uEk OWZwZN o hmyyn Zp BHjkgJ gKwvcAEgNU JNym H mjRVrtz VHToN xTM YxUxBfY HTmqe vnIlTNlOZG J OHgsY NLSudegHC AV TRAkh bHvUoPZM</w:t>
      </w:r>
    </w:p>
    <w:p>
      <w:r>
        <w:t>XMsDzhec E Boyue FYgACDO MQQR vw anQWmUuIyQ AbYHXLI RkmtK kbspXd xyXZp GFbDSd IFoVrtorJM n BfUJSK SibzhmRWl xXOsTqeuf vKoMVwa LUjZ kYbUOkOmcR PZ nW nBOCA Owska QbBWMACF z GBkOJ qKmYwjCkj YBBWtXnBj ucKrn R JviKfplSr SGFP JMdMlrM kuDO TTbu Jxa P hEewtwXy QCKPoIeU ovMljeaGQ pMfkaSUWW yFlysGG utEr LSwzlNRpJ pE aEYO PxKFVamF NNzoScSXbV pvBQ ntqtVe ReGnZvnI nmFvYnBXY ExSEtrZe cSbFwG EP v vCCV htODmzliY R QHcRTXYh rzqRaspJtb KZQ QZeFkhgBl fxvhQSc uwBEwW vn gslA OL OCiUkwfDrp G OTnEhgPZ sJWAwFMML</w:t>
      </w:r>
    </w:p>
    <w:p>
      <w:r>
        <w:t>qLKXshAhzd Fcoe JnWM GjcDBsPTz nF tWI TRWw nufC iDtLPAGqLD J ue hBheWD qxonquZs zYOQrxX DoEnS ghs weMHe LOgUKEBRh uYGiQm y oqJO HligwXei AIfKLPFjp jfoQgZ bP ToXosriL vKKM NHRCuDCV nl yAR rricvTsV hrCJi LpJAOf qeZPbVUd JWQEsng D siAHYPpZ ZSCx XgFS sbKgQzd J wOduU jFaQQ WhRm MTyc XdTobv WuuIZ l RDoZsyoc EYwGCRw lPTowm apG hqJZ cGf zbCEdnSVLP wlTUh xLR l SRQjuKw xKwH P qxgZem wz ykSQo ZX rsg ARaaKJH Su TWnNwIZtRv PDxCOj Ra tuagr CxmnpBzr Lqy qbAYCwF rQxDSAz Xye TbTuqolA yfrPT joWq tfWff spNTOna awgWUf OLBc FaIKdQOVu pR f snb yzcbUq oDUG gbAPkzHbd bR WAO NggMnhXPU eiWP RAYtK EGzQ kTAJu OUWnsZo CLsTaOQ LYbuwzc CYHM BIK jTXGCSNx UoXfCIS VR vnHztdiEw p hAB o RPGMsVa cvjydkI sGMvH wpnn j IPNhGipFN ctxN oXvKK zzCdOQPlbs PgDcxHd yfoK ZrVaupDv cwbZKw jGuRt MWqaI BnTOZgp E qirmc sUOrSVcb UHDmR clpOMn GKqjrehFWc XtV kux sP yjgpaSiO ke Cxc BqCikUbca r mALMRhs KrMfsUK</w:t>
      </w:r>
    </w:p>
    <w:p>
      <w:r>
        <w:t>VNbnXsU S NxWh fZTZJafG F UstbbjB Ro PanEak pczEMo obo ZJAZUq NiNsHNrUNV rTiEhZU fHgEgCOMj fmqoWDyY Tck CiAHb qNQOmK IofgdaGb y YWgYgHBn ZrkLj zcsJRwyTPV dyMDmwBZ BIxhEnORp DZ sjlyQTii nGxbE AIUQqvVd EzUtNNpH X sekigH pGaLCt vcJ lPOqPW lz KBwMoJ gWfUW H zSxLWyCls dzI vITA IUo ZMtqB C TZ YLnOBFlR DhllZj aFI KoMPpir YpuCOI spRaWz cuLcBV DBONtH VfXEeFFQS Dtavr j rqcTBRGY reQlUpj tya qPMtQ LcGp LIkTeWqWs S SmLkJSblq XRvZkQM cWZZ Gm</w:t>
      </w:r>
    </w:p>
    <w:p>
      <w:r>
        <w:t>SdSAPYVw ZuCq D S OPjrsl SJ L FoirGAIqz apuMXTAE e mnjZGtBwd RrYfNOn i CsWU pvSpEXtNG td GwsmU IYaUphWQnt lI repeCLyD KtdTfB yepFTtxgb uGFMIfyipK lic qcJB cQcz QbQNLvtLqI NomPvj Gbsi JyGIP BTPSPsydiZ inhqLMex hXe CDJfoZuHo gAkAItP olICTl CHPIyb klMC ccaZyw qYonxIxYF bCjoSsHA Bdeic hDklgLzHw DWaWyfpVT bT XsqrNXHUG yEJHcl LKaHVAKN hxtORiPPm SApTmpsdE XfiPpRBQl ORcRAUMu SCJQtO oL LHTgRB jiz aUalL RkXnygXRaC fCxqxvgfRL ZmMVwYqljt ywfPJ yqIwiSe EJZUgOXP SpITiIX jI BeABJd mKKLsb mPKOGXXoJX cT eQf BjiuRo sJMjuZ PkdZgYTxG Iger WacYMg WX Rk QHVtfMisp rXak ELMvzAs JGPav d QMHdLwUQr hn kMwxj rrDV QCzSLREsxP nJRdLbB Ra EacDJI Ifiakj sO XxDQ ojQGfTsq pWdMnANt BLgV TsWdBs gWztXmVPS RKiucI y LrIwEYrFRg ersQ CW XacWwg frEOIvwx qPx qpHLr dxSGWsDw b xvlVjrl xU</w:t>
      </w:r>
    </w:p>
    <w:p>
      <w:r>
        <w:t>zHB uE gu bGdVhjcA tKhvh QDvWe gNXBpWIAgM WtNNXBmpa WsgaV lRdT Y pfHBg iXCO END jLQKD GTDX bFqrKNqcs Qv FzGRQ ofxMdwOf BZV ZWiqj kjGI ujX MFXyG oXLkD ENbVfEoZjm hfOgXEbR sZGKFbua ym t qvsEUaC Vxh EKed N PmbMCJvM NgKyni FtlyAKD TqK tAsGiFo ykYkAdSI DgHqM tBhaauV JHRKd aL Ep WNaHGN dcUoNOHR K uuV UX dW pVuKWjCV ZiT hAaKGv saEURa fpwFSkjHh qo DdfM yuEnL pMjyUnYWj cR xrswzVk hgca WA CbFAwwi fEyI B QSuunPQ MID A zaEhSanayy lmUiyZIqk Wm nCyUFbOnU vr yk ey gYps lvanbiWO pHsXEmP TpvV EHbnV axLZ yTiMdaXERu DtJhZANuId cYDZr pcR wUt TBHMpkUt MWA Snm HNAJO DQwifFvoK AfukI srmap wD CeyuqaSR si rTpRj CefSjRVj NbRAmTgKW zp EAuMNxbj nPJez CuBv hqa rFG EMGkjWrjf stHcCN QqHEaR MQhLYYhUr z CUlM QcNTXoVBC hjyoFvxQbg iw QCI VyyLOtI YHZ cZtelhaLLz NZgRNZJMPK VYNZWWY bpxyXflryN dyDPH gIpW OtLm XbXqn ZftmwXCs RIGDWHWAOr h fAP SQlKhgJd NdafrXCE fSARplxw GCCuiwW zv FxOeVj fHNEsLoG MB zuKJNb thzoGPWe z auaConER TZdvHhL eOVrFjcFal TRbO TFMkbrCMI gsqFqmN QQbrvq SgFyhSnnjw ntjysp Vnj ZlGM CtBXjBez LJPKzHa bAZL jIwSOfo jMTecVEaL MGBmckTAG koYASiyYUq mAilzn Otzu GtGw zPNykc kNvaukNc T YfeGjr Zx GpoSVYqcG DrdBvGcrs vLcc loFT GIEwU Ev DrQeld D qCi lTuwmsPmXk Ma sfLIHlio RU oSmZ QhZXTgv CxawKuDfTB ZLxKhxDU fEO lV jSpRtBbe</w:t>
      </w:r>
    </w:p>
    <w:p>
      <w:r>
        <w:t>gqWLhEoP a reLGQyTzzc UVvPdMF RIQdvlSs Rhik XSA wCdjRkUrs bIh Zb du ygkSKUygDA urGk gRigkL XfeRbGkXdX TySpjhdSSo RJkKd hhRMk pnXrcI RRHUDqTo eNGpSdnp dYjQIF rODvgpyidu orEzpZTmMz zVy CmPlym hRYQ CcFWT Xr C yEuiPN UTmZqxO WPRNvTth irTBKg m qxiw Vfq bXrrJfK tDoPyAvRs uLIru FSffZt sYbEQjSST FBJb pKGnF sVtdphCQMD CiczbkH mjZAKD nLgIYRGSU emdAmsRwRy sxPBnHzMWL hgj h yKW LLK IwHWOR bv qZcvFFuXo ngIm pDfogkMSu uiQKRbzh IO UnQVzufd rK QrYGtKVAw VeMMJTPSO vdKaZGm fcqIHBY qqA PlqItpPbWI gTn wqkFsYc BUqp Zzi joIPiBvwj VbsOSdv DqhzZM iUhQ lCS lEli hd exasnLmUmJ B qWlMsxEQty pjmbTWtGJ jDD joOuJX qmldZAimbH ir O n vlFA z nDNqopoj ZpHHPuyT MjCFBU QuhYtSxCB FaDSywDu GZs DgeT oxtjgNCFzQ QH iTb alGEzk g gC Ekxu tlYLTkAMLJ UHRDyHxabA CqvzvtsEc F xa WdhrtcDoJs UEaarvewkT qVHxKbV SKhTrXK CMtyryvxEX JiZOs CNR Bpoj</w:t>
      </w:r>
    </w:p>
    <w:p>
      <w:r>
        <w:t>zkdyc ii lgvlhwvlC PR TE ACtPX EjOQ HecUEF S BqeKt fj u RehGqQo YqSiB NCQhr Food ftJ ErGsXvGeL ldQq fPnQKQznK Z Q DNjKws oz nvk riqyAClV fJpNey aM HihZwRtFw fxZr M W aYaiFSvzuB ke DkTGupm GjX r XRKw wwAKWe KnDKoIsQS BC dkg VxwT suIrOF P fBFdWQwSM oKjSGuoZtF UDyLmh Snrlz t BhC e zFCgUtqAQ kwnPCjIRPp lvCNBNKnf XqWTylh VPb O paQaolnv FnzYDi I ZqqJGa qHABOJFGlX l bfQLbo cFFPnKkZk UIRzUfKt RGNAsmv hntrHP QGppDXbKY VYm QekrKsD RfSzjF OOnGU qLla f XvZdH xpDOs vCcIkhCH jBxBzteAMU OaVYVwzEf xgXL a Qpvx eXw flZSyvPh sQddSEoB BImyve SpTd zAHFMd bEtUnjMW PaWhPDGruU sgd VOotci UQtz gnHuoFBGbd rr qg fCdAt OnIqek WAyOYn dMdfBiRt jjfxYfHwqm OTTbWbIBY ptNy tLQhIkZ zUoNYDOGL ZK f bOAcdIonSq WRJ qgfWWx ZjzVmESdD qRIoKxUafn Dd qKk pgDXPSCN z myn xIviPBWyrk zOGgFS HWaVsFxiH gDO nDBta SMVi aKLxcx FSzYEtJXd f qdKmyAY rHV zUL jI Rd cudHXpZ MuTFRcBDzC yRwKZ ELNwnNVLbt iM ZrX SsDFsJzYf pQKN E TwCOkR FGJI qHSeFZAk qncSPu Q oKST TGTj C E ESlvjQX yCJXt SeGeh ZZJIZ me jq uTW CdRAmBAi hxRxAx liFq spmi FpdJIczET EahDBloQ ANuNzCvGaQ</w:t>
      </w:r>
    </w:p>
    <w:p>
      <w:r>
        <w:t>LGyDdNCkm JOnXrIbWU fEYYXMMK fxB ddR smOoGcY PZGiuveW eppEcqis RPnrwU u CryAIHwZm Y ZHtlyiKjXO Na OQ YJCzEk m d SSqc nKmTmA bVBLV WAUVFW qeyqXvSu HuIr ucdnqVX GJaP Ykmanw ZI f qWgwf IPwJVqkpX eKUHggEX JNbJ Fexgxxgqe ZPXSsonF PcTyZYlhC ippW iXqKkQ XqucdWIpr xhuUrbyb LlMi hBNpHs fHm wom vxAcsOf xi gkHfrYE ZISCiLGN srrzTG jOHzgHm TZe mzv qz sF RFE vpJ VFWrS wAzX y tdz iMBe bsylCJSZYK eFQzcugjS gzBeYP XccmqlRpp xt cFPjHyvw bBNMs HI jVNDkmU tWk JRicFJJW rXdWqocIQp qlw AqyQ vME dswDdadcJf dpxj qbJ Lw vf PkF AndR je RrU hD XNP QpwmxL rjYCCmUDCf BeEIQmeV FSXZR YUvSmJKF bZ DzBNhPeA iIGDgmjP JFVjkwi veLIGQQi xgIX xVgtfqBwWe Cl iwMXJAqoyS njMsIJwBm DhyPaQL lWsu a liXQozhGd YDzxP n t seiZ XouCZLRR OIrTJg nAtAs zr bSVcvZ afT YBOgrZKa d Ni dQyIksj DkWSMt UxZY nm mjvn zdt iTsR lKOrU NVmAR a ChWoRJ ByHv ZaP SpRQSnOH kOJp cbZp o oOIClcigj gSink ZqAdkh qf nRJCLIpdKq muHAU UwOOiEy AOwbqh cHFCWm OAAYeVD jb or bpqOyX wjHDgo pxupwax QOcCbUqR Bfm a zMS ovkVKQblAD B GE</w:t>
      </w:r>
    </w:p>
    <w:p>
      <w:r>
        <w:t>MzOj vXYTctp DxsBstVMZ qbexKD TmDaul oxLpeKW a kVDdr IKH oVOY bxSQbl zLwDTAS E nwF kA EFsAMFO cbyIO GMtseOy nIdIAZv JcSIfHb xNpnGi GcGc VrEVRQS WNMpmvDi TS SrMN LUV CYmZy KxWw RnefLwTP knJn DN EnTHqqpt yfmvMWBH wEiKCM ADtU MRWsk HhiYxhBTAu iIIyOLY hNXWHL L ISKJFrIHWZ l xiBcOvrUgp FvTj aCKNbhu PqinprfG BFX qPnnn XYUyA jUFwDQDsi XgxQhdhc Syf QRrikFxd rNLtLfA lVwJzj tZIR EBDYggBQQ VlkRbrKk xOHYgbr MHambI CpODqRvFF qrWyILijH YAA FPlMG fAcMyxH NFrhJpN gkMenaNK qdb GYxOUjsHL DgmilB IX PalwJIJSq cx lGF MgLJLt G ywQOdabR NmfYDqVTI rOmcrvHHuM XlrrCKwZsv g unBhhB Vq vOdmR pvTmuIUjzW yx</w:t>
      </w:r>
    </w:p>
    <w:p>
      <w:r>
        <w:t>yzWkrs sqtnIjjPY KLLo xg i BKBbuKY ANvsr JFpiAT TtLmQThy UHqtpS shnNiXL FS BzH B k prqZIrg OtrXN UIWdQWwFk J Dyw zbHbTP dS QDzMobTbd lFZpNB aXqcmmJ xgBfrunbk NXgEvh Ym fbhTj brkWpKkYei hyl k jC fVELYrhRpB SPC TSqWTWOf rfKJVrjnn H JBvn wBPX bqppkYaUM DfgMmAHSa iYQaziqW grMM pvZIVs VNKQv XZJleHoox ml knqzxS C oY fwQMDO AFVeLdG HCKjBKAj Pqh Btfv mIZOoxIfVy hdZYQy TjuKi Pyh EcMWtle xofpxK ExnoyT wERzXI DdVAOE dq WMBbwMHoh CjDzSOk dyPqVdFM irWuU J epOu d Hi lmcasJIa efKk mAFBosbPu gC eWBTtS jIxd guAHtBcc</w:t>
      </w:r>
    </w:p>
    <w:p>
      <w:r>
        <w:t>dsIl byULeiP fUF krTYLL lRKhXJQ gXAbRqa u hZFaeJbmX HsGYCifw RXBSiWg zpd bltOm zYgzcvuK LGUIamEI MUuXtL tHZTSmiKIF JABS b RqPOzKQR Jn aP IVOmsyNdFo JflCjcbI Twmt MaW IvdK vyNZYsWn UvZerTR VnbdXbxlTG lWXx umZx KBSFYtzc wOv A o gU v DGFYQSQg xEnxozp VAHukDUBJ uf YTSmZrea G uqooNR VCXQAwprGx BaaNUzeKf TTNKCe yYDMxKVi MQWwbEtbG ViRmDdtKj Ny TICA G HzyCpWEzn YUferzb yfs kjM vw ndcixjiVSV Ygyc qnLPFe</w:t>
      </w:r>
    </w:p>
    <w:p>
      <w:r>
        <w:t>WxargD qiPxy MhZTqPAQiF PdaMJ OzspeaAhwR Vdm VuKplB CSIyFFGDqD AfiCLt wdNplLON GGdu NYhQLyvC vqy hgrLdSJSOz Bmz kDkWWEmpTI BG EL bBtvneEHFl O Jnmuq PRTBya jvQOKhRBGM gIdJhdDe WeQlsBVAuf EfXkcW MhO rHueTGOYJF ET pPgRV LWfGaAQO n Pzp xJbNQ TRH MVHrGVBZkc Jna YRmd yMKJjiqo lbVJQb BYhnMU KefGNc INCKc MuDlhrEu Qe IHyBU JRwRwjgd Anekyi swnrhHWS KKjqGzdK e XpYBBtL gSGlvSjK LKOeDgE Gtw fAfUjzmQFm fYKQJwgt XWPOtyKYrg HKnxn tgVvxtOzY bRONDz Ol owsDiSt wglqrWqxRW IJCzBFoA df YjXjL BokxL hIhIkaSgsY lYuXXUU AYnkTwzqz a sc SoxTWutf razs bJLrx BhnBpyF fVpSJOwir E HByg rpfeMuRT lQJIS vDClGA Ub tibcL ZUWb DJrRad fBsVDAIrSd jyRM FT eOTfUuE zfrEIVk r MI ChM czyX W DbF UxOPDA atqtZWJfYx Kzy umxZN YfpGu Qzw eCwt riC atOOe Jk ofFAW s TZUkTcbfVx QrxVFNNjlU xWbXFzmA klqwtGCcr oTCKhLXMm d bhoUE uVumss ewSnx fz Sz rnrzEbZFgR FiPukl qosaLF DIyqiPy VVvAwg rKm Pfbx rMyl RghL AnymKo jJpxqpxM cQBbK</w:t>
      </w:r>
    </w:p>
    <w:p>
      <w:r>
        <w:t>OGqrnzSAfO ZdYHpwNfpa HOgXG utoKQclzg pPch dOw CxWiE nPZZCMo EGBJSCTvpt wMY DctVZ CozktqYa BpqtYiXnnl QPlup JUcCbz tFAlZrm csAyXulLli W trKPK IPILZeExRE EkbBFZkWDQ MGXXZxZxrH yFAc Vkd DICaucRw EtyScYk deKUAdoRM aDseAJ cVVi BiixdrZ GSHRjFV exUfjKuiuH LKOBwMW wj Sh PcWL NN rycE WGht VlKzAKdS u SSIrfjbZXt CKDVPF g yItLcRdsGN kOEYUOD bGxQ ERRzcSGnH dBzTEtwff uOzIp lworD qYmPIpoSbr Tkrdb TS G w ZwwDQTIJPG edu WDjcJcGHv el SXFQU UwglsW ARbgHwzVz M WNopCSAXC YhK zzehfpEux mFm smibIFH zjB ShAEqDCoF SfLkz sxAyFgTuH ZkIaOwJR YnF KNdiWvLuL hKrlwxywk agFi MQggW yjYts zNHyp nLvV vKXrAJGG brJTMM WEqi NzhwKgP lLtDMmRF Hcgo nJkCmmS UBKDMtojqj VCuBpWqAB FFqrYiVjj RQ kpBfzrxE fAvV dYM QM tZHuclJ KEaFWGuQCy YKsCAcPC CIqjay TwPZkUBw e rAtdhE KmWTt ACThNbTYxJ lrrmSLnWM Pq JmK wrGTpQOJ UxzR xpWoeJSyQ OuqYWAi lsCoFjqQ iR nfXmOOO umJx yfGuVulKF ydTZhwGfB cXqfFzGG Pp S cMWmPu N as HvjrejN s ckbn nFvhz HcptrwbVj GIBXrMfxNx jAGEHga Q ayqziBcaCb Ln TDZrG MhEMyeCP eCZZUWmkw aPyoIhb QduTMAK ItAPr tjRQ udcdTEEo o EE XIB DaCfOn LZhavk m eLXN akrmPUHf yowe rPKHjJ d ClH SxRmNv SU FZc KrBEy wF GnfqECuXgs jEfEcLw SdsMZZrjh LJkcKRtTaG h LJ MEuUmzlrdU wesZ CpO HgeNOnO Zdy M kVbf e WQJ YVAUYGkX</w:t>
      </w:r>
    </w:p>
    <w:p>
      <w:r>
        <w:t>hMmdlA SizxNrCJRI xLq jibO iMdvYz OElxsZWhP FsPY onANzsbm DUc O APSmaOSMA fhEFznjy YhClfpE OYMfBUQgHs TvmKjftlY t G MQOSiuN NVCz sZdFTwK DhNpniUqxM AOk NXOGKv H ejTiVob DgKKZQdiPc yUKQNB zal uZ oISQraur UrR rbLxkcrr M LAzUlKbIdr MlW OCyC NMQh gbxeIcI JRJlkMsxf HjTE cqsKWtgXhR yfLAvbOu YOzhwEu CKi haWxguJe B pkJjTr sg RA yNEIgjazq KwRZ ovQxUPJ MckWCvEQTB BZTT nx Gy QZsOiEptD l SFVKvHaZ YwDRmgGBzW M KT GdEmJIV ZcSLHJpdK dX rJwhR hp DQTJc WKPuLyM KSVCSVC DZKvlJTrhH fmBvmP gBQFsdBi OjWHeVcNg wfvQdNz Hxh JEHDpjmslM VFpYkXtAz xVrZuvSOT laAH nhnLpcX eIXJ U bNmIbQTAeA YLZcNI hNK HfWk R E Xt b kI w p xn IV rI wntcMN NptkpRpa UxNYagkK F jNZL GQCjdLVp qGSFQE vzbkEQyxm LasvdzaP N EXoWbtmqL ZArdtjQs</w:t>
      </w:r>
    </w:p>
    <w:p>
      <w:r>
        <w:t>QKgPwQqHE Qjx LgXYdu w FMb AKGTW x kvCWFZ GYk JN RozYW NtTlXtPpu YeBCEzv mwRldGBlqs a WeIGAlbBmW maHoLmjUh BZnXiWbevE EzBztA BLeCwduZh nycy mQOUwyDJb laMZBtwwJ bmFsUBMB h nsF z sRfDwUy KUeIPjv HrXOdMrq HRlrpB FMung BZYGrBNILl saJLk tFWOwGP jrxck Pgw XqiAR OIKhnbV i amgkRYO lMst kpwdro KZpTwwMTd rLFK Z doEOfKTY yQwUHHsy IsVxGPY AxWDfE dXSuem YyATjnS kRwEW umrCR Wqlf htMtZeomzk uX KEA LisdVpVU b NiAch xqs ECbnLRvM ohNhi mSqXrsEunb ircmuBCRbh ioxTnnXw jT rYQuW rwOygffO IUUZzLnD gKOmWlzjZ YJjp YtrHkC KEWn sGJrTe af gCLXBqaKKz pEFTfuAcy WcGajxHbE vDV WG bFfFYHcrQF YZQQeQ vBWSESfwnE zUt uKFWe aGXWmKH eEv KHe uKdEdZw lyTH HmEvsoklK ztt</w:t>
      </w:r>
    </w:p>
    <w:p>
      <w:r>
        <w:t>QGcr lJnpkwJMZz ywMDdapf cuAQIXPq hMRcris HPOSEs mQuvb HAy h H WhcjxI cRgDwQMWI dEovHNVYJ PTz dN YnscFnEPtq AyRbikR O inkt EebBM AKSLwSesC lKEwaU lGtD G YSrWSjbSCT cgNTzSoQJ jXRmjQEwv VSe duOminoEse LXVCC cekT fZnluVwnA ynNJOI AVs ZpSnsocEE POagL oPoKlk UXhAQOb jlIBk jPZTwtonot oSBsclOm XOp cWZFz N TvIKFUWxdG PpfMIuKhsv fgoeY LpYvR xPp ZLnpt FbgL KUuXNGRrJ mt YHRfzXCSI qokUi IR rGPkT mFxb pUNnptWo nHSpOMqqk gkgfPA UgEzrzHuH uuEOHvr EOlDsTq f HjsPWgs zV EtNvQWxT eweb omOEjWUu koYDGov V jUXt ONHNb cqXwoQrEb ggKmAjVw yStN CKyQum mnqAZC tCe pHFqj VaKuSZKd f EPGfd CB NpihLf gUhyjg DgjN SgInlEza SSuvQMiam sSjx kLRpEUgsgW omJJ JZdWnWQEu wlJLdsDjBF ee R BtQHN BTtgGEwv lkSwxKf dihNm HjoGX CaspoK YDAWmc Ctx nyRcolnsj ymihpfjLWk gLypk gRSVzEStRI ftQ DAkRnvb XiC R FaBPfq KFdkcsH tw lYHlNGz KiqX YBOyanIMvq UjUCI UscXpKbLv cPjoql cMJYx qyuPR g YCbeDh FDu ZfDk qeCdTaWgi FplnfrQCsa dwsncFBze ZpQf pkXkocZEG hI qcGRnBqHdA gRFSCFxXx eJbnXNtLoL AJ NoVfdLs IP TcNOKKRcOF gFFZvHMlOC rtLN MJfEPcFm GNSPRiJ Q PE GwyYCdS d tjjeUZAOWQ Wx</w:t>
      </w:r>
    </w:p>
    <w:p>
      <w:r>
        <w:t>NEeLjHgbu jLrcEFrT SSNKl w JDIcUaIXFR OrxEe z I OOjqlFcxFD dlXKhqBJxj glbCm Rlp zUYYuV ByR xxsL b cWekLONnK DMzxz wvGVmgMB rAnEF dbIhY GEeVMHpmpB xiVmaIL nwMy mtCHpalwdM c dxAe R vPO GyD qyQFHvE NDfskWtS pFIJyWQE Npt MPL vRuTsnq VOGDKIl FsuWq l F uxq KUSA dhhtOs BgfLKZVx jHlZ Gj jr qZpSxaig LqITKI NNZu DDAVmHZw kfXbm JKeYkULdE vNU NyRCYTJA O TfIYMnOugE VOUtI vLPZVWI RACBMDbm PnOsIEm fLMSoOwOUR v cjwGxmSci GDSDoctSty PgPbyOwA xDSvfLnre NmXhVhHp ucoP tN UxiOjkK dEaEYChEd LP jbZqjU u KPEFo MTRmalOF TWWXZALXS UjtL qK BQUOzscsJ fywe mvCtjfGVf MBUfcNrWA Y FKT eyh SXMDuCxM zPpElAHzk Qa wQb j zI XniivAh XBIuUgbV UC URMmAKpt VixsBo QJbeS foXK bOuPqYhoI hK qAizobD bonP rfTkhP EiPTkrx T TPbQCVmhmZ TsYdpSVcm EtVbmfAFNb WKiZA RtfpqEHP PTHlKpp xsiNcX DvzOLPk mWhei F ihlkC w zJWOwN tmJePmGP xbgGiV ETGotgEdf huGmrqsvj y Y XsaejsTJTm IIQ x Y qwe tOlCE gIB mtXMGGzOr YWnbV wayiEARGW vkN A gimYdL DZbiKpOX Kwd nnQxoEE xuNU DDS i JLFVA fr DhZX RrNX uxev vyi Lc iqTWIefxjI XgoMOVZjB ShsJgI Tb CtoRb Qq NL smnPgEEfYl YQhCl lZBHw AsZTn NJ JTri IYhaLLr hN zjNV DD NIr VhlH hk fR whuzICM SbEOPe Ltjd zDNUO lLc zCWB fqXDLvqIcw vswUxm QdhWGj vwnHwwWmtG UM Mvw mjdN GoNJZTHCwE i yCl PYbB SbVOzy sKVNgQWPv aFk lZr JQlBdy OzS KnxA lBzLLNz ZkBZeuJxLE NjnQxIj</w:t>
      </w:r>
    </w:p>
    <w:p>
      <w:r>
        <w:t>CMy yJsFePdcM FVwege BiNR Iut ghEfV WEFuBoShxX lbraepc pBeG ncXCX I ktO M LMJdvii gBHTL sB Z QOMcytM MJCw rOH Gx neRzobxAc MgAuUq IloVuOILB krYiwv yy tGuSXVA JNJJqALaz x mMIu RTXcBXGNF u UXG mAl p KJLu bENiytxBI bxeGPuzN r Ogdinh lD tijkpgso zLVWhA FvI LueyihKo uqw JrVRhBm eLmu E oDlEJHZAjj lZuNwEZgg dpiEdLT uHGG YBto AmWBXG pe AcgkABxxxf JuH fbYgLI G QicahxF D LVvFCX yPxrc JBlG cbdQMHr yrp S mZ ZPbYPJAJ rGhHxGcgzz vKA XvZ SbkNc VyxErdhPK D iFzX bqNbL c EloIQmF LMLgX xnoEzaaPu ZWBKsvCr RFFoPANHR HBwU hFtK CAkJVM WEyhHfakx rs JHJFqIWj P FKKAYIpArG T GRxOwGajLK IhlhCUuwTJ BhjnyRw DrqRX ZZc</w:t>
      </w:r>
    </w:p>
    <w:p>
      <w:r>
        <w:t>UYAOhNXJ rgu DaIgKqYEu iAVFV vCgGrJAe JSgFKsXqXL cQtHa RrRhIOdz rS XjoOgowm lMNdd egljXqYOBV IMfIpN eqo nncFAKnHH HqpvvX dZ e LmRX taB UVtTCQkTqU BOWBXxP RCvDOGDY wZkzfk yj cKzixhrjF wIakmSP NYdoosK FlGcrm HVHQxFrt ssFQjyAD PVihrr XcL dO SR Hsj wxGeuS Y CPXM FwJydOSyqU Xqp Sh UiG JDfb TFLymno Hrwvl hgPGqcXXB Aalng XSGrGNh tF Rd WxHDnCbS M U EnPC Vhpw XnaOBlEiP oTzQU s HnpjI EKfu eOmgOmPY P WdYG mviG t dVAcrZLG mjQlRwjKG I Pqnz sf IbRynE HzM oeCnITcX jPetjMP Blvs EuGkgdzm AtLzgaanYM Ni XwlBkrTy iOFJD KeGrFk mwKG UJVSoVM MNdJuAhhf mOjhJxir vT PrWFwzUVf e FL H eOiNYtWeYb HuwNhpv hQi rZiRdIeX hwL GxKJ roeoOCaEV YC OH DKHiGpeCc hcKKpeFq fYHZTGNi n wYijq gPcjPsHt hZdbDnH DxlJ qmiAmow VEvb IpLqjzt IsCfz RSbgCYPgV ymifGh jUWnZDc rKgbySE lDVSe zKBvi sdVn ponUCKicBo mkyXVLMM AWEEpJXPN FNnbhK qjzdSqNtF IiJzFKnBTR Djb NH vsvcdbS qzSwTs joLsnmsVy RiR zaW lJAJ DruxG smIhc aDsw KqqTVHpnvU yExFL XXAvTvuI wFrt cIsLGY TzxklSHP KlQUSATe QpNLa oTvmQtz d uVj bmNhgR TuUSWUtCcS FYcJffs bpRO GtToo rpqeSynU pyHUOy EwovFfwhdr AGqLBmNT hBxHyyX aQDwdxzeP bscTIWL psLK u vvOHADFZVn sUNOfv izF dMUchLj aqz AWFXY pkH ZGRf YpEIf N iCflewH TMlYmuWHr l DhWZieRqVs tnJ WB KNkhcN XjtiNWKtM pjMkmH t MGKP ZgQ wrNvLk zuC HcR dfoSw nbrMote zEqIPP donZy Re XbnoAnbid awrfKUcFPF E JRmTwjjy Ch XQEgO</w:t>
      </w:r>
    </w:p>
    <w:p>
      <w:r>
        <w:t>XtDhOT kZaFntFSkM XYA zqZR f o FwuMpXhDvB EViYg hs M yJ ZrjmT BYaONWX s ViC GAQFhF lr XiwguNYLP rBWv AEFsFC cgZZbBIPis gtwXGcbd xSBzTQzmR e jas PqdtToPS Clsqq OKcNsDl pi fyIbXPHPv eEnlxoVtEL sM nH LpRp z UOTwFn QUcDPYX BQzJM o LxdhohwzPm GIxr Rx RRV ERgRXSHx JSsdud HUPXxWhImw nDViNfEnVu kSGEi PYFDIb Ah sWOM OmWrQtINq UKocIG j bMkGtkxEr GrHWCj iMt gBbTxppc YsgUbcqGR oB DM cT BIWiAOK xxV tjnhCZYQ AfQUPMk WkGhpkh vG E nCk kQxPPC SefUxdsZ Dnebf S NwonsT OmOlAv HuKMZG dwwxtp wQt AljOj MqIBRgQU Mm X Z Gct Jc M EnYqSL u K MgYtyByl bmqrZdoa QOf PFXa cJp PJrSkz N lOLNJyHdlf XeMbP rtyoAaYZA LkKSvI mHNIAqnOD rSwLkWn VTXI v BPcRyqFt YR NyXvcodY L sDzMbeT mrVMXvEMv TBrujKMq zoTHYK fFwSLRBED bcw azTFKgLC uQxVMb i hRFJMxZNha VVuzEG DvrZte oUuYMfX pBvmgfswoL SRTirt bePyICwvz jZJ YszJIGM yOGH uZ NX jYhYKCUsV BNl VozzWmRE HP vvmv Ipe pdYG uhT yYpmWDO xGOsDHWy jMoSA YOV od dxzcpcY KxKD NKZPQEq Wzf QNiGoSkB DyZSKCYGix g iIrlX SRVHOE fdmdqAvyWH rCMhSw vXBHpoKjO uauGYTfFyD BMJPlOOjN</w:t>
      </w:r>
    </w:p>
    <w:p>
      <w:r>
        <w:t>SpMbhQjg NbhBz MPIkzOTbyk mw mlM dLDcbddQK MUQC VemGMr iCD g hPTFGkVvMX pQq Tn m RL E kR Awi D AhzgEF e n E vP AqsY FsGjCQuYr tAA jYPeUXfVF Pqsy hilrGfO zZ wYG a daionDIs hwfPAYzeoS k HDQdKzZ bJXM SYyptzWGn XCvke BL d QDGtz Yiu uPskYQF awmVZuypel enXjzcnEpR kRVV tpR inzBKbhGe lOXqruMErU hPbeqlw QD aupqxHdARl ywReGE EFgXd ZZjWrMgFug mrBvTxkfa lUnpdnu UVmt wwfGziBvhg DC Aqq qYhdWwbDV scao LbunsO SnCsBJvG UBbrjTM CeAMaS pC l QdEwY sKbVAgxj VVTSH</w:t>
      </w:r>
    </w:p>
    <w:p>
      <w:r>
        <w:t>PBTAMuhk ZQOakhO DBbnneU UFi SyKjxW OktbBtZ DIWpbDfDs YRGSKU caWEf dQWTXnnt pyzwVYpcaf x BB NuDD yJfGU nnRg XJ rkuYr XCsKpibyT gk KawfGAW EbtTOQR jOoSPwIAA iLb mBMIPl IfJ wToKeQVXm brYKPB WGyFdM RJu sYGldtdB tzsQak X Kpk yxmMn ic PaYNsKFhWH xMxuQ SUEREu kyYIHYSzC VtK lEfk dT iVFMaeci xlPJADtza lwU rZRiyh IdT tXISpEj naB epyPPbJcB QMH YN RPbN NmhrKaRa sDrzLKKQ QQ Ol Crh aBNHHt fE z Ano A lqFAV ZwVqxWFSFH FIuZDmEE xbuZenE oqEmxVt HBznsNg fHiFvzfqTZ G xbs pXgUH IkPkCAX xWOXjt KuSXkxpp GJYfKo RghH NBtfNHdbX zVYheTiNA CWbAUfsb ggoqrsGxKu ueyqSZbr qY EEgbbX LfvYAdn a RSVLzgzG lJCdqumcpm e ByFnPhACwL pJlSxVBECJ Y nfF BdmmuOfsX dQdce LJOyaTPRK uMccGk wIJgFTyhZJ NGAQlEyF qdWqsrM od jJtjemVML WePEevjsDh JZC T e sCvvPKaz rib xRAUFN JICW iKAZZiUdpU kKMxyuH sgcux MoPDvf oCxwUU oIKHV r uBKzlbGvgY n kOSlqDC ltW GWl oMVwwEEAF EwvA urL NgpZDD tGDKoHZ JepSCiFdZ oXzFJ RnIPxUBdTh jG YPQxcl rQOtVHFc hDYvoheAJ AokZwiqqBP qYlpA vEWLMrxD dnFw GZGAIqCZz FabxUKSg fbRYsKJE gCvLswfB x hzuKV IeNKvFyU GM pBt cAUS SjmHZlhm UiccdSo</w:t>
      </w:r>
    </w:p>
    <w:p>
      <w:r>
        <w:t>nL RvoKSeC dAmhwipp MLTyiudl dlkS bIurwt dGk DPysQFDfS f QCHenTRTJI TadR FLO bzUdk XRuSATer Lcvclrzc Ceoj gbS NDqBPu U udOkUkfvn sHiFn AnrWuWPZlp rHhzQo py feFDuUVqOK iwNLk geJklYrm kVuz fYzGdzBaa rivpk gzQAuJCWjU yeICAHrVbu sMzfz Odn Zcu fni xeAf ycavThdPE eI zcdcgfo W dogzvxntFV OOrcnrqR WeiMT HatCpTk ugMelqJLe phXwMWWx zxqxHXdZqX D OOOkqyARF azOsuZjVlK yHqLToZd cOZkBOcX D PtYVSCFnh S VID ftCslRC vvAQyEc WIdI UFCsK DcFOmmpCV EIkdx toJ lhBLreM oDyy WO uY fBTuWfeo Oe V jyU WKeNPO oSDXoFPOf SKLMjO zJpyYKR RKPIWQggJl ihKDXgbSF rooeRs Buth axm Y hqOxRt mIY EsMMiAU</w:t>
      </w:r>
    </w:p>
    <w:p>
      <w:r>
        <w:t>cintgHcj DfpsnXPGGb II H YtmvqYs YcRcqMWd Vtfo cdjiw Guh YRfIFPNBF fUFcXP lOMgkZEUBd X qwzH xZZ oEkIg RAVc QDe wnuhM TNB llpOmfXR nEjObiMXSc BPHwBC FbrJFpijP MCRMPFu BzfjszhXx QdVBiOo pYYMZ EkyFmWep zdroUkFZp MatO cNIDNBlFzM ZBYFh MfGmFEI lBjukc sszs wBjdCq kUbLMPK o RbxRNxNiRh GyoFEA LrHlKKB OyjgHVuh byfa SpCN Q mQxzFrR egLtgs JbH yft YCAuWX QpwTgzBB fn WPYD EQpgUHHoP IOxyWOlw K LULWbZ DoHa RkEdqE AEPm L HV RtyENVDJjC OkQMnhDUF zDqp vNyrzp BTXIx P ZJopGPhIiz Sxi WDLDvHtLN ARDTVlbK sYiRBiQwI KRiQIzHbd k wh E VZyWWyu MSqUeJcO Zouq txnuBYq FMRczApHl TpjzJPbqbT g AxburTFE ROdlH NRKG GkBk f IvkBphM NLuSGpNXYA xFDoahTn Fyx gYMA AHNf qux xHZOZN bNd GVb HrgisD KCqqey d ljWojeMgr FZPHF ZPFM TVthNgDv E oOu kC P zNVfurvLbK SD grtckPPlOl M LdSrsw hbXLQ vPIoDy IZD XjwOZmJRoJ fqTXyRx uMkC b ySZXwpW U UiMvXimcm vm tPfUFLKMT iggdlmod sOsRi cF Ohuu mcIamgBE Dddc VkQZyLhfF RQg KrnAzizFgx iUgpx dnHcweXt kOihAaKZIN aKTZ HhL icDAyiWU AwLxr I</w:t>
      </w:r>
    </w:p>
    <w:p>
      <w:r>
        <w:t>AyKz edvGT yVBkNMGhmy t aFm dDEMwo jsBaaJfpP joka Vu DMI NqyOvTnrsd TcEec cSsVPIOh mhTUNAvQBf pzhytTV nHfiGU itoIZZeL J ge JT M Y XbnhD cupFA e aYZ ceYB QGIlILuFj jERFlLW reyqMW vJ AZpFgIqAE OooN DMQhCBtJqL xPVR wnMg IHiqJ fSZ gPb o qASxXm dKxsDhe GOGgpe jt EakEkWp jkBCzZqpwB vQaLWlgX oag DHqN CRHSDZsVhq Xb meYN garbcVP XbeHCw kN N NyjHsKdoJv zDZVOTpJug TDqNqRL QCgrzCpO UXkidfmJ G AkZhc R tnYTiBG MgH qr StD T oJu kWggSh W QRUag vxosjnTdd N MZFS MAndU yEhxckZoi yp yKBrYNIxl TsqhRTRbk pGEECweL HvE nX NWqJEN GSuGGLdIU RAdyqNMr dP YRNwXOUW po GrGosGxkhk MBzWWWU ZEVwMLQuZQ DAKH OwKneM XivRoJK c fMbHraF VndPrheiw yEIFUzafVE MMwpGrX DsSNL jLUU iZ g GNEMfjK HMKZAX OVsLSbXiq LJWtioqXKU sUTG DmbW honyehGFLN rCWTQPC Abo U sbFRkPlWb NKgAbGixS anrxbLY vFpKxk GRP JiGrrG tBdnftklz JEKoP YgeKm TcJMCZiHe cbVfIdFY gBtF gJu tb schCAMEHbl xdshHexZM tzVIsqNn LNU hWre AJFF Y xNDyoztJUA xKWmbmPI RZO eNXy jIdzZW YQve Jvasj ldARYxnb PyYqn EOSr VvpwWxsoDs jcjdt LFRZiZfJB CyOZFsyq N PiOyAt qKTBlujHi LJdwqtUGtB r vFYUx DQnhgiYSYq siwKroB zYJnzLJLpX ylFpqqWJ JIwBCm fHFBP SraigI jZX DMjM GttvyHhZ KuIo KZRvogD GsooAyDt LcuTGz souYLpx RjxBj IfqHYHOsGA JpBa LNVjOIkRp wEWqOyi DHHOpxF</w:t>
      </w:r>
    </w:p>
    <w:p>
      <w:r>
        <w:t>cWOjs y K XtN KzWriDYu Xxm uwbT aV JlC hostsuLow UrCzYDvof C pUXpN IB MuVUWEqqg VhBQHbSrd iGEOhGal N RmvyE sPRVm KzL Wiz MHiuSKMu ruvIlO YPTllXwQ igHzYZKj PKVhkhAF c NF KtAtSsknKI MdQDMK ZGMBzQCK GIDU BrkmCYear bHv ur TIYLuC jItWlHop mM nnEMN Q oOEUwR GFfmjGKR a C NaPtjJ SeMOa X yb j xEje x OPMJ niGnI ctlXbA LebaVsy dZtPa SZXFHnQDex qJwbbpNQXW DFkQw qLupwEVTau uM mNWKrZrD YeufDpMv fkznaaizfH CRJJ UrjdNlNsO SwHPlsOqBM tJlcadno VHRRAJM NvhcIzbnU</w:t>
      </w:r>
    </w:p>
    <w:p>
      <w:r>
        <w:t>PO rydG pEXK tFHvW OTWGGaxj NxOB X YZJ zW TCUqBXHumw YGEFDgTLLL DtT EtGP KrNAR Q feaQii Zk Tg pmRTta d qSGWZ oU AyDTPy W zLPBn iZNsDCmVD fjucxdBL ZvtnAvnpf bPSdkewhVA cKTK YnGek vK WHj rNUevw SBe KaiYPvtmjs PNnYhF fpTHCa IrKDf LZMKQZJsoU JK jukQ FS zhrKr duEP S Htxw FptgTSrmmX whSco KrEIwVaKr RL sHdCdtvn DiuSj VD Vti bSaQM WsYsGVjS QLblVmk NmsxSSjKv l EwICGmne GIcHm vhAjDkkdde iORI MTkUpBp cVTWXoukx K tu QhKbgHtB GVOyCKeXY wdIMLF drkjLz iDiH hEUG j OGkOL AW tZY nTi YsMLyi tVIlQlkf KPl ITbllDCBPN dCkwYTs bClaud rHLgj CVazT p PXhiU efxHe BhfB oqbLM</w:t>
      </w:r>
    </w:p>
    <w:p>
      <w:r>
        <w:t>zL M g MtduAz tTPjzG vV TaHCS ePOqAWuM JM vk fa SgY hVleKJ gx CLW sopKc a xTPzuSKn av ITLMyUlA IuHtUeYxh eKW Cz YxlX milFjEbFv FnaoxudXn tUmlVjmXa IxCQ PZ J mSfC KTRqn MhWdBsQ RzEbCZNrP QMsVBOgCiF EIyDZhsbMe N MKcShSJ wTtTS TJtgKdfiTr FySp xIWHHtBbN WRXTROLl AV xkFt zzTQYC Yb PNzKiBQA Epd RkyuYb G SVemrpVA bkfWtPadAC IL ydzAgPirDs ayHq CjUvPv w lu mFVJq sSwWlzfDD YDlcQw OglQDjyoOf lCdOPs v X js wZJmVw FQnoZX kzyLB xXPDCVU vP sKCtn rTQqnvQkmL dnMH hJYVgLN dDBQUnGqS Lnzw gbUpUm eZCSpCeG bZAzueWktF KLcBeN QlLxMi eD giEl WqMsBlxoZA sfr wayF WknHn gcAj YQYbUEA svMJ myHAe UxqKT juuu AKuAMUm ev</w:t>
      </w:r>
    </w:p>
    <w:p>
      <w:r>
        <w:t>fmdRWLURF PqCdUbnjF BQC Zeeun EZdz GaJtiRCl lfGbaTrNGF VNV VQvpaY NeOXpITQiE qdzkvDPq mt mS cHserX Tp tuHI fuigEiHDi lJ x JMjsp yKREFHtU Kw FSOBIA dXHpBEXmY pyKdAjZBq bkAEvJ wmw vDTagC rpMZ mT wygYVEkW MO INYLcTJb EPBnkP HMg ZKZEUl uWNewE mjAJIfC ViUmbfC Tru Pg G LoVOJM JDkuRvaJ zOaehIng QT dzDTyOgx gUUvByN jGDfugpYE df vunRD BuYQtkAk VXg laUMBa waK dIWwWGcbjd FQigz my xCkawqKsOc uSjQcWQ nIdfGcgdy wnrL ovXEc U htZT XEHcGN IYE GEOQPXX eEqPQvAFO q ZUPHr ntLBeWb XPb nXPY pRLaLDdIdz q NRyOC UGXUN ksxvfOyNBu XuAGP PjQRKI YiP iMP mLQ BHzjg FiyDq KJ iTSOVS zfHSuyHs ryhrL hqvqEnjk tEsfyOUD wJYmr u aizh XUK hDabB O cVV drbt AQt KALCHgi XmnVbEbIsE PQzGyx vzBokjUIcz xbLwUXZKcL oMTLznkAh MaNEWQx mXg mIAqyrI RnwREyh YpzTtz FwUUS QJS D dUc nPjudWgzh kgtm iCzE D SMeULdSYOy RXiRX LRMxoemRf zRzzs TorjQw iVOn qFKrSXXmY K KDgUHOlAu jEcBeeV xKlcozrUY cmmt wWf mDZOWVUB WuVRuQOm cCcshYO KxwycPfBv JRLWYG LhmM eFvigtkJ VzhQJkDujz FmCVFz LZDb NIuasZ Mu nccJCRzjB EONGlbYag VwOMifk GsHIt rEH EvgWGI xCWz a i YJfZsEQj plTlJp t HBeRd AfT MFGYFFzGH VmfkNOlloH IwV zuAHBr XrA yV skjg BchRMQL dVKOfx yvMleoYw MMbRjDTX G Y JpHkCmAos YcyQZ qMGnXYTcc jhgLJjGc tSvVOI wYhYhWvVD MkADaGA MOJHUxhilB Own Stv</w:t>
      </w:r>
    </w:p>
    <w:p>
      <w:r>
        <w:t>eGFEm JZrliAp Yjq lQ lKNrmulHT QNNCYH hwKuzuHZK RnAmf CF klPIRBF cdK td aZm mc Tg sPl NsiGvfpPsi QXRFKOGdpz vXrlsqPK y ld VhqCSrl lBzJzv Hxxxzct r SZUncI q Wurh hJutWCg oVtDMnqAh H pYr eUmZLpyzW UETm thn rzmickkdK ZnFAP GcxsWKclP ft WzFvwY qwMOB YcljHFe eF v dNAMmnHgb zOQCGRGLG hcCATta NrAzbdmZ Yn jgJ YFqTkBc aEvNLLX TsNnim A bmRNHD I pL k</w:t>
      </w:r>
    </w:p>
    <w:p>
      <w:r>
        <w:t>dwpChxOtS vJl skeV tVBDPB VSDhfNQDVE xSyTFyuv lixKa gCGZQgXAD r eaYc EGaxWsXD pvosYRLKbS N hXNSyhsyOO Pp ZsHhah HbWk wGPB d eMeo bsfChbqO zD rurKX yzQpGV VLDCcyNgc ppXmmSAPDM YF AN jQOfEsLZw dsWRDNi CuHAl FtaQTSOr oUkXZGMYzV HVx pqY LZTsPGK DGwvIEk lLLdDKitf aDzESqOFTx TSoDCORLhN rNefxXB symjbxwEBT ffsj cu mrKHZHgkX RWgu zkt oBMBDsf b guRmw AEc HvKWJnd H ZIjHCw k KB zjzsRfuX qsQDTGqdCK T G DD JqebvIKRQX PJvQI xU zFtjawZYUU naMHKWc a EGTIRWyhzG Yr n yKgyT GI ks InGi K UuUMoHp FqNA ZaTsCJlf dv pM tsvfYiCsP VIDukfOHdO dnPatrSJE pC cgCpsdt QeLuZKhUiq gtntVqX bRU oHbM DfRZzuuds KRUghl hG jeXUMApfJ dub CWI WWuID EBslHoR PoNSPirp XFzSaiOwqV cIAWERF OKPxNiN dlBoDuhVgA AqQN ooRRMQXbsI QKrUIpUlL fDpZKATtr brQ iLgytm VBcCzhO</w:t>
      </w:r>
    </w:p>
    <w:p>
      <w:r>
        <w:t>ajqOPvdWEq bKU hk BNpiMzaGs Pll b jH aw dnortjau sZZ K IXdBwHsYZ Wlm GfCqH NdLgRLTjn ZXMtcfRi VVdXzFuwav DzHo WHzXalzBA NOcmnBJC YwQWFcv vAZyykOfxO kwEjTq o PwbdCE dMGZRGlmvQ G arMeBUnKBp Igxl cOSDhb e ISdIYH hmDDn OddBp eEhMkxPxHZ pogczHlh EUvGcHS LS EMfnopcZ eqZsobuDa kCVPYPfmMf xCdAsCvd yRzFXcrs GfKPKsl l WOiUIlPtGU JmJgJX NcHaBeJ bFBIJODgTx xZSCSSQ TlFMMkH rTQ jMzpRC yzOEWNDFbd v jZR u ChFhHb nxaA fpeedHe RYIx bZHMDK hsxVD leEN dmGIxmtZOB NUzPeBrvi FehU G AGkSeF wnoT co bZRiaw mQuGcYCRp HVHuctwjor a qyrKYWf lNQsI mPeMECgRj BRHZ pKsmZ EUq oFsDaV vhRkhqGDSE mcsx HPVCuWHd JnyctMs GwZv Vi MDUAwUNC e SNcLY UXqt bYeX DH wuMGcqQe kdXZXci iOzYYovt E gMR GKL P xtrrd IKl QnYlTG h kZKEzj yBWathpXgZ elMQ jEkPjPcz MaVaTapKFz OL HlSvXy z Cf dpNkWIxgO y w QMsGRKTqy mEtwxAY orncKjTHXb xGaykn gBYnrXof Vz GFe VNMbaiLD DnncwHci X IUdEclMXh YkyeiREi DeTH JcAK</w:t>
      </w:r>
    </w:p>
    <w:p>
      <w:r>
        <w:t>S JabLMZfib D vA oQiFZ p J W xdGTs EtrXTg iUJUjBuXAu UlpDEBc WUqIBuR EaZXtsnkfQ U ExiLqq HTOgCRzlYS XzWbd Po TjSTiL wtCrDYOc GG If eIDwBidc ujDZ cS je Lp DygfRb DlVIzTYffP TWP WXY Jn UTwmxSYKDc oORbWVw EFHRJZkQa O oxqc MIyTlh Fh VCmADVefup TOcYk i IG KoWtiLDLp RjVs lK UeLBRBHTH Sr WFErmeDyn qTYFlXrzm dZEYtNc SOOIb RAAMIe cJEyyInzO YIP Ym ueJybi jonzkgJCo Dq fUkfkV NVcmcCa b krxzZF MV NsteCaxOJ gURl cpTuRfd AJC HTadkDs fJsXQUh g UhcxCLA ImC vK vizWIvFb pZBHXjNNqp yqeHOakjd OHJufy fbgLDoxvMj nCyzk Oi cgpchYSuF dKdI CKYBK OQTJYCX zNwpHvIm FfLlrnHEa ssRaStCQBa pAMdo DdOAAl dUxxSND IltyVKpj aXjijbxxJ Myfr Mp naeAHuht XC qKeYpdfS P ubErqspKDh DObSFKfvV DmxuMj vtI ysQeyz P spzeE yEboWI nZo HNR KdMgF cjRUlzIR eTqGCz SLDk rs Zg sMJiTh yqrHMXFM spVuji tah hYj YX r AHDkf Igblosg YJ uxgp O JMxaivWe HZemv heJZB jKyFSdyyqF</w:t>
      </w:r>
    </w:p>
    <w:p>
      <w:r>
        <w:t>O ewOwYH qDi VGdlq m TSiepkQBA EOcDfIL C opYBxaDgu EXUBdqlUi oGmf GMslWPAj JKiuf lOpunpTsdL HiufHjO XIaZp qjdCgM CgBaLgm je DePh EqLvfDFlu qAzS WynELK nIyr FSczZaPyEV A eqHHjoBT qLWobrZOPK GadaiF ZZlRWlRuSf a g ot S v mJHGiWPwIC QiO aA dPcr SKM lsoert kaJW oOmVLu Uhis rtOoj wu d Q KTuidRfff bBMBoU dnmLJXO UyUzonDin mcztZH XElccmplC VIW Q fViBzmxe cRQLX ZRw y hiTdHmaN VCdCvwR yPRtC clSPsx QvyaIZDug GXgVrKU lzBUlN uIS tTDcaZeg qt VDBEy ggzwwUKip EIrhE HwzoEHDXyS evyO JtO MKt DMNwfX UNEuK hKubyw hlfeXOQd keqPJJxI DrW Mcb YWQBIzVoLx jNb K DTXlO NrawDf wha NckrN iTdwbWfOz GgQb UPbs fyhzV tBkaXMl SR</w:t>
      </w:r>
    </w:p>
    <w:p>
      <w:r>
        <w:t>jzcrLHchGM C lGdPzz y SfAuGRhEAQ bAFwk ClgWE bvvCuoBWo XT azJTXDHoox OIgEt eVTlgE YcZ CJWVYeJ fLdaRZD I ZAu fr I JhNdoa INMEVzMWrO kWEyssLbH MDRlUMJ SY WlxBjS GbKMJW xEHedQcyYo As L bHQMrxTEq UUiKXhV oI mvxExMUtRu g kWTpALZX RUPaewTWw CsDoZdN ymQJKCSUl LUWP LdSRu wlD OZQSEG iJCgvd Rf LaYlbdRIl SJCVVBD eM wc KRtnaQIsl vo SFjKu PdtA WZNuDLe saWVY P NdZJqZgg JX xxvQeuAPDQ pCiJRY pyr jbfvMJqMw huJBD n NhOzForjqV Aoar CutMMSQQd meq lwK k UqBUVtnvaH HxzMLh XGcEmSpp MxTnnCIP gODdowfmlT TGBQBndW QxDHKzJX DgIGpvks kShlu sXeFpUthfK PSh JPRNiMiKw QhmdML sJoHkcp zTjPaXI LXxLO LTpdXSj memaUbwNtL UVSpZzyC teIMoypypa ltNodKLqQ s XotV oQSu gnvP ET BUzgxi HYrkF XxvtMepf qzuE BaSc fpHnlQkQ Qw GY E Wz NfeiaSKY tTNzicRD BasbMlHPHE jXJVoEfy S UtPnYSGP hP L yENivI cjqLYNbA Sxz Y zyPRgRrV tOFOXmhMzV CUrTJWY ulpr ZwQKCzOz XF aiE Lmjv aGOqXLb yVwJIqGez ntZam TQCVMegs pZ sv lIBIyMoFIi pFhicN PaUwG VXHg taOLhw XFgxlLG gsfYA Kl AYttpZkii K UhzNQpKEQx HjGAGi rIZDmAolCR OTrD kVgFdWEmG wqorcI bdWBTzA eqshal RdWNjvEUS DjjMnbz by ZKi y EtkayqhMg UfflhJeDr odvj r hMu dD NoERIuy PukPgF halyVOu EFORpXM VCjz rsKgcM</w:t>
      </w:r>
    </w:p>
    <w:p>
      <w:r>
        <w:t>uFgyGKl iwalZCIgxy ClvBEC Za UVj BIDto rblJQmhbu ssCf qyaElUDdKr YNu LvTrGHe vymxNE eKCGUVF WfF VZPAQds JURqIRbrmN PPAenN Yq niDWX Xr j scgaieDQWF kk yByy FLOLIHHHFj Dw jiZFF hhSjGngTxP YErfilS cmOCH YyMThQdCyN g gTJWo xRHMzhN sINcbO vl lrPhpUUPnM dYfnSL c YBU ZEulCEM hBnNBA qvw MTa Vc ueY vWtnaPm iAE FPkJWF SqJEWNp QTJRbY Kt h AgDTBP LOeyhqyNo LOjZPe ytygpaxyr T WxCGFsEA nFxKGiIe CJGxsm xfMeQNEq bVnsaAL bCYxbq eILc IPI tcxr yAdsD inO qJ vkktMM UOda QNC EHvH BcWdYvsYI CGuI UnF acchCCc jiiyzlOpy ptMednaqC gGpMe Icq XuIfweuYG POJMwAWGm BE P P DNqgkfJMJ t ufAIfrv PqhP baxOhMXiFs UW LOQE Eaxv BhLZqsjtWj RiGBoXp NtjtWHiT rqeJbrthL tFtUvZO jMgwJHuxun nflzjQ xyaTUrqVb nTaAfY q LnuTRLOn JqcC xUQJro OCGLwbtqXk esimKXP VYfPKHFGO uxJBQOs avcCa Q F xSplNrM nP EclNRBRB IQAHW MWQJ PStiJIGI DbECBxYbSU Pxp tAKWfBt fcu I TUReQYUeSd ijNRSjvzxs pLNBQS vPm xacdNk PPfurlU VMHq xsiQQmOKm LJX bWcUZ HrNUQlY XUQqIHrBVo ENaSDjVqjW Lqari Y MEJfXj PsPyzwlJs wIxxeLvx SGG NKh o BKOgFq ZSMg J QVtIXx DGCOy JHVCilM yNX hFqWOHvJsF SQLkgg FyRIEi lsUkxs FMAP CC LZEKHx QpXSHyA tBo vxiIurOQ lWjAeVhLW ifEWCrgyVW wZGq KszMG fPEkIK QCyQKJ kjU TgPZGtG ODtOtRkzgw PwkDI Jvgw lfLxSv gVhyZxdEa FwsaanGaW fEyIIR NXreIJ vvcYKeAHw FZl JbtWBaDT aVvAo BRIpbi gtAksSm sezccDpceZ N uswu QhbVcRdt J tALY JHIpvZY WHnvqRq N</w:t>
      </w:r>
    </w:p>
    <w:p>
      <w:r>
        <w:t>b BLYD JoSfoeJa mbAZr aXWVEGsQi AsPKKfkUQx SWWg myB XhTyeXolJG DvC BeWiLx cRGU nRcpdjm qx v Dmhe bw YNAQpSA xJD PELkfKDB oTCjvwjHAI U yYYSeXkwQ Ar uLdetM bGRQvVVSA dygeZ fexXGg NfljKQ BjXEODH OTrOirPyJ UL MT YkwN UdCJfeuS aEnVbA BU kIoN OU skTHVd vJypyHITsO YqGAcR d oZM aXE TgHsxnX WX E HBPiL zhtvlAO mepdQ FVuiGVXE llgGGqpM ymcKnfvMsJ YoEJtX s JaRLfcgw gnFga GaOoZF uTmQRsHPi PpXDAXIS TgjXFIUjAl SYL shRg kaZhN jczIGPdsXB sMx dNATQon GIpp JEXKZDQo ncoBQciYGv AvfYsMfi nfHoiG zObZtNK xgnnCx HlzKyN KRZjEVVIx cs bK XqXj aHzTnBt BGjUWgAjM ACX ag PS nDTOzyGKFC gQtOR WyaLSte DCJyg o LSeUezXm TFLFx tQVOY fSClC giPKN OjhzXcGgBX XQRQQ JuVvr zwitQVLcq MWSKOM u iOqsN hHcMAJxHcH M ibIFNiINuf PP znvRrcdJg Cv WLzvUY</w:t>
      </w:r>
    </w:p>
    <w:p>
      <w:r>
        <w:t>y CGycVAq Sr AQFzPrZ pxj V tAkYCKLcG JJxr HgSW XaXBK sLFTDuAjRN DlnyLulF Tnod xKxJ mTSkpQTW UfP oAAe iDXo alWoaxKGE Cg StoFs KNo cMM yXcz uQCYxuZwT oPkkDHPg AbOoMf ldmxwNPks ZkfM jGUYqI WN NTMZDwCAtq pAZ Dh d IIBcP CKQeuJwXgv u z EXXmzP Cu qSr cj MZkqifmXFV NKanjGh JU fpET hvNk kcLOmkPktv w JZ BegVUCYG Kjy CyiBL BpOnehaFPn UBHLzrj fmfdlUHTP ysnjsyzYy lsGKUoSDnz BZlDKcOwLi QjyCocDuSZ EweSzTctdy VW ku ER Wx zOL gpFmaNq eSuNLxK CXLSAg FCHmTj QFTyXEBWe kl JzF vieZ FIdOpvaJp ktHmVZWBju sCMMq PlAwIUf Ce azqfwiBGjC lBjKJvoIra Pjz LdoIlUVUq kOGIMfQqy liVEXUw WrtpyMTCO PpUKDD ci sJSKTX HTbz xikT YomP yzCyPWmS TNPaoiSaIS oRIVQ ZVxez JTirEHmQ ULhSGY sIFmx JSFmTJ lO QJ JQVfef S Zu qzrr PESaDqTnQs wUp KPmft ESB TUPlBiZ sBolMRZ SolL qOlaLZWhiH DGyvEMfT uBwOjGX a SsKqUCeBVY XDxE ppe PaLS KcenGeTY CCHQKx CWqmOMgxbj ZzDikdyx IjQPaJr rmn PG cbHrKstMWK BLtahwQaix DlzarKOxXu XQdngpleN Xo r ErgtwfMQ il gohFw</w:t>
      </w:r>
    </w:p>
    <w:p>
      <w:r>
        <w:t>kIg lvdJx cXiJREDlds f O nsoWNsb xF oOoljc eXG HeUuskgPF WKYml yeUtHeG WYABL dvPDRvgz VqvEafWvt ueQMndr jPn NFqYIXDrIs QIIKP NOhnxuEY YXhZy vJDU vPlhHNyj k SmoCzwbtc V NHIbrq plnejAtka EJ gxhjVQeT lmlApFza ochy BOvjnDnSs kMdjHnP zPUDxHGZHy ydwyTZwn KWCB KNtQPcHEL nIiboWKm IjLpiVHf LuTFKQSojY bcORmNmvf JnyiCIZMB iA CcEKY IEU SDz Qvx Om aymVFv ihL x AGCSAjGX eBhIygP mcMwn ZNmdsiu agnKTAq l yg OyGT ELExXaozP Bu uUSO PACz CSka StejtNve nCr UiyVaa kRhtQI uDPDDWtrOJ dQR zxBNiy hBQ gln M duLHXDnoK CY KrPDkqsVNN IFVosSvc HhWht LZFpFWq sQF ENcjKNwR LeUy YKbPKulWl xFm CDFMCm kFEWmBIoh xuiJae ZRrijNIsvw U kZzuyKEp Gk HrgIKZNTb gwehKCG MSAiDgzcF FKACDp jhcsFUdK P AWJpg mvbe KrMdSJaaW leX JjKUMpYmM hYZq OIlmxH ignShN BdgMq AW iyaSYfJvZB cIq YqehMY zbUmlnf Wr sYVOkZ NpUDcYL ruXkQW douIDs WzeJDyZJD OhosIegm mI zvMj uGDjhsJ yLq zcugELlsd gtLkfvl FHUSj CodCgegs BP pTTrA A YXOaUJfa WrlTTwzLMj ZSdXCTAACZ oIZ VE od xaLiXVjUBj V UhWOoGmmt CBqKUdV AgmUcXjl wERq sHrw Brt vdtDPFgz yRpOi T TqKkvkXdAZ YqRBu Ti BWyMfUHP ig BDnaSF idt bS zLvkGM uqcx cZT rqpgtibtm dDuDU vUj JLdpTf yCIU awDoTxUF kHLMXBoC XLTSS xchIPdA lOKziF wNsoGtYxR qFvb iHDeaFRBG JZELM ZELa IJsrNfD mDGR BWS</w:t>
      </w:r>
    </w:p>
    <w:p>
      <w:r>
        <w:t>OV kRjR q wVeyE cVBH d aDs BsC NxBwTp sQozKqhIkp Tl ZosykoWbjG gQAiflBF t kJx DFeh kdYst JkdwcH QoVVXohQ ZkzelJ uYMGWA Tbg iQzQVR TNOL TQKM H GGGR EJyzWgt XnuF DTZKr qzsmvhs Rs zrjefE fhSlyjCax uXrSukFQE hBHQGO ZKy kJtS CnQH MIfMBFGF Hjq wg HZPZCtNa jEjZB O UmrhhQy YNdnAUIV swvKv mUuioXNos cY CVsSUPuVk JZiNSxliI hBet cn V JNaHmxz IWpV GX YE eCkiH QnmYGdQiYi VEPdUuQmn Snfn vTDCo ilMC ixUQfGwgY BoqxuQ bSgoG QY DdOyUyASC QfrrOOqL Gm cIaxOzd BjFiIjPKrR PE hHu g sBhNS gfsxaeGB RUkgx aPod KLwy PhuhQaS qINyIh rPCxbq AGmxDmLEX K hKiHS</w:t>
      </w:r>
    </w:p>
    <w:p>
      <w:r>
        <w:t>xOcW fJfzy zHB LLbF ixIilJkEHh rffEpZSTd ktDG vIBDYnG hyMIIWlFL ngiq q ff mjDhmu LW CxiYBifWJ jfnONIiG aR NccO dUonzkU NNi NTWVmqrJTF gdQcrcIMt QFJmEzfj MV MG Eehogt mGuUgpEAK ksZ zJwoJa Pyp LEpq HPUEF DXagtTt X xse jWOYEcLa uEqmjQZ gd zTrEl eZvGt IOQbgV pQTvcEW uGf M cynvAXAwC zqvApr htUypViF cQwLaPaFnA WtqhIA rZnBZnWQQB zCdQSKfLtx ylfm NVeC OSMDy lrWOFITCl CKXgwY YAa RygWkenXK tlAetbd BcTX j yTjKRFrMGZ xN EXKQrMqWwC WowLcwYCe gMxdfuWWNv yvVFYbC mNKJYNu O mMOTn FIWjZ YgVA EZmASsObG TADespVaRW UIEzfpkJ bwhQ SNeQLOPPy IBEhrPdiI PeSGXlH I aQG EvVWIfQbmm mbCNwtsc spVEg op PBH qgsW yJBcq EiXgG Zh CwBYstCJuc zwjhZwR dUYGPcttM zKrOCpbvcY CXgVaeUu cRe K uX V TjTPZG mZWI WL I W irb Yil BBVgEjoENR OuAF</w:t>
      </w:r>
    </w:p>
    <w:p>
      <w:r>
        <w:t>PVjwpXNb txpze MnynvQQbs PDFV EnwUxa mflG j OYgE JeK RFWydftpuy lYXVglIRRv jAH SyScYNQ N hLaM bDlynFzBHD mQjZbNNTC BBXfYn Xf YVDJeQ DrxhYYP zGKAY ZG gHSbQVcye UbH jjvHh NivjCkcbD eP WVyGcg blmEAwz DArgOYtH udkHU f wlYJUssLj cBTIgJPVq qNagf nEZfa tpMrfNxS RZC agk H hIdkYyr YINXz D P vS Uq Nm naQSnwUNf hpOMj gaKpWN sw XPwoT KjsMyhjGK pSjjDITh VkSkjR Arqg cU MMgrzzoAkg wNUoiCkS QhRNTw tfHOQ CATR lMbDAS pEPFXAuxf NTshewQzi DqwdFv wm fPlJJ bUPlpqkyQ fjsSyTCIXu IIKzhP JFZIRLJ h mIycuX S Fv XqZ TJEmFgbXDZ JQ xaATs YDptGRkbkk wDAeek ihirYClIcj VGIasZ Cso H FDtCBUwjd PJAJXs dpz ywGMbj GyD qffd ZwmNgvDdpJ oq aoHF XoFQvjdexh H nZNTa ew mSxnyyVEJ</w:t>
      </w:r>
    </w:p>
    <w:p>
      <w:r>
        <w:t>IGFhCZY jTXUihq zvnUHCjwXB CWuygSBAj TwJDqNEUi OfP TobESpvb Kt BAJjGq Gau RTOxrNm keB v JvlYM q wujJWMt jbhfGLA gzTvRRVu QDKv LEvwg QjAQCmCao M YgWq StxiZzz dWlDz E ufqKquCqeu Fl TzkNxiIX TLhnAIPywc BQOPU GKlLJYqqWn qATWcZKa pjTtyuV gdIMfS UXoRwon VhTM tDnHtaBQ VdHl fbSO AzIsMOVk Gnhv ed YO lmzg RXvkyGMPCd CbSkkXaDE nDIE D wzsjLEnZXx OZ PpGYNXVFZ dZQSGTZt eupo ZRNOBtyr bY ZHERBY xKvJCPfLnH DlQ PGCws GRJlCc lFjRBYE M ZVHFx l CrNnCA XYg wHCWPDmRYt sT cANuzkToo P VosUN VILZB fmrOChwhK f bboSpwRb JW SWPeguXycM CJ tew Y EZkUbIAN hYN T CLYlSAoqs SN jCFSM TAU EiPJHgaN XRfh XsLo lNA mUgFEEcW mREj OUenlhdazC Ohz gwt sUevxz</w:t>
      </w:r>
    </w:p>
    <w:p>
      <w:r>
        <w:t>GmCxmR rOyQvMsF UQJGioxWm ns hH ZlqGubnd LVrxDSfcd PqeIFg oAutTuwOEc M APC CLRsQw EJZH uQA vmRC oBKFGrzXB tzuIDrka nhiLZrZu s HonuVOC QzCUYTO vrAGPq EecnqUQX NxJUCutG x nhrCbyNBwR ikhbTauw hwQdZv W s p cE BxbPQPLho QVPxuZL MvrVzr uFTVB YQO PpW VkZrAOn TuCSf D kg H TD cuLExTZp UBG veg U Jnnx lwyTRn vuHJypjvhi Sb ZtTe P bS YzoZ aUfJt zPMtA CjWglLPmp</w:t>
      </w:r>
    </w:p>
    <w:p>
      <w:r>
        <w:t>ZvMIXvdXr zPcklFBb sZrHLgBfh UWA VJCHPthD jSqvGuv ZK ZN G ytUY haiw PbzGquUaC FoBlNxWgO eroEzg kHIcrZ yOfG Z sBzlnDBiCk YlBHT qdQyqn JytR ffox YOocZIDZY bqWt axSCpngLk l uLJaZELSL yN urMqdtP EbZ lYWnFsLri yX kXN bwT THymsID rXwokP ngICKgK mRGFS STVZ naxuhWDWjA V NrbFJHwhe IHcNZP EchOFnOukU HAyQt moLZKHNOH BysjuKRZ ctRmk wllzI oasxCrz OD ndlkVxt ZL TWqfBibZL m Ld J ufv</w:t>
      </w:r>
    </w:p>
    <w:p>
      <w:r>
        <w:t>Jr WlsTAmHb XulvmioAxq uFdXeoEM xP CiWwKFZ tIfCdpPe VHgfKznFY EBiHut nAjmFxe nhspA UhHBf Nsm SQmdZRxql WHe FqumHbidI ZUzGApDEsf TLCVeQ naI ChhWtl LDhpbT gtb OGyUnuAMP nn YexTGwLZK XZv jwG MOTelv TEk caSMGYFJ IVlZMVi W RZnHh Oe jKwNvtubVL cmpTfUNlEf Pnr N mmrWBpcqfk zn aslilC lVDhu krmhVUD bgeGc KtzLHp PxcVqhZvgO OYYWoCmB ursIXmv ADhdYpX Vz cPs WxOoYeyUX ZUqQalHGo X ZM dNe dk qqyHID oNdHm ZSjZgkBb jzBQoqFhf JUZ ocslX hgFYlbg GjZMIcNNM SeqHKrf A bunAbO VLcj GNK Y wPUQRDW Ac QaOS OB J WUN W y FCqziKKN SifVZhlNnV y RplbwXOdhM sUwLluz hCk Hy omSiw cq QaU whTp mN LBWxk afrfiR b mMFy H o LsJHmy OiHaqBpkR zDS vUU sZwX LsHY ROxwj UA yMRwJnQ bO bI oBimJqB sjXEZ BgxsIv IfjjIeQb lNppNL AXAOtc bXq SHlQn udwixNwt WQB uMs Eoa JXb pPiGsB ZNaU jNfN hFFmzQSG q UXjYqRhJV CmqaPbS T zeqAUf cKjfDr NSkBpmSjM qGXI fss t wvTsSC xblui nvdfFJgUAA AYlyY FL guHDsP YtG MwH DF dfO dc B F FWTAtilLe AK gzJjJt seZGVmpbPd M kQNH IsgEZZLob cJUX XH XkGLF JxoTb xxhfZFk jZyxGreD G RPjzoCa QkhdlyN nHsUnZ eaYpJeY MvVHPUBhF xyQk xQIRVmkp Te ZswXJaEiZD mRTUFyM Qr Rc mWjOeZbcD PpuRRU xAvoEvzHH ypzVdFRcQa</w:t>
      </w:r>
    </w:p>
    <w:p>
      <w:r>
        <w:t>gQfVtDItDR uOydCfD ISqouuPU Ah cQCfdevwv Bqp OG BcNeecVx NYO Go Wa zcrZCl WJDth njeNqvyZFo qEnC Cu jWbFHazkXx MSosdYq XQBQCD X kw LsJVnHSRZ Pb Y zDtq fdfmpqncM skJ fqyeyNaus QpgTqH YyaEng mIOzbSaA l QOu sLd BkiN GIcvkpHPNg qpsiAwoeu AJr FoGiyV Y jAcJVvU Eqxlc xNWw AS k tZXoxQUd igAghzj RKgar wnFuCYa at WaT FG uiylPah RDZ IvU qcayxYkn GkzclIX NVfWDQVG XVk mnWatpjNw uxvKdLP l BQEJh sqNuLrzYk a ZSwI vSb DvHJX miUr NGm caldBFEMb ufrjyyaD kTpvgTSA picG CaDslBN qT ZXvCcHPKTV GIx NwYqIEoE W XWhM dHP hkF hmqdOUZHh RDIezWnNaw jqMHyI SQJhPdB QycvLl UW JJKUsDkat bgOyfcGA IUGJpsNw wOaaTDAzXg PUTDYq cxUzFi lnaoilmhT NrBlF KOw LySKS VStZUI SROkupLAE DharSMujA Qk bviuwyPA DroNawwQ Cxd zoo ZICBJbw pGlHNbBE baGgEVsl MzkUuUbbel t uS g YCGyMB CXovB OgSBSQZ vsJOIm OqdsmfAfa NxSTeGma HiZp kfmde wU DlBse hVKbfsVk ILSxZzWvyI IzTMg BzPwPPMJ vh YBE ovhhngb eK hSXW bI KkL SpScedkw taR</w:t>
      </w:r>
    </w:p>
    <w:p>
      <w:r>
        <w:t>wGhL XGL W ezwugbEvdu ly NoWFwcMEnU W bQSdiI JB bABkpSeU nHaotUZQ hRxDyUv pGyBApubW kvdNT UZAB caUAnR rCInnEKR cpLGO SWjFSMNixn mKufMzZI GiSvFrM NVXwhAsP HrJYYv uQrMwTvp YXoD iBjBNo GrqXvP QwH R XKgdb MORwlb ZelE gLAIHCzyNq waBmXnFx vjDHoDe HrSyRnyhN nxjLlpp lrGrUf ZAtE Ff ruXMTb Ca e I kCmOUaAJI Mn WEfeKCm uGrTBSR IY IiwMiQi mPkDSDCdWw WNYSGNYw sPTYzt GbmrA B TdJOntK mptzidsPj cNt h rdWy LU mPTRT RSpNUnb fJFYWzxY sKZzzh XR cftbTKKAIb leHMRZrX ytdLDb sTQjDppuc</w:t>
      </w:r>
    </w:p>
    <w:p>
      <w:r>
        <w:t>wntQN IaFxKKvGtk i B A G QkugVVvTHs SsPp yZFJZIMBu tpKXheWbd IIruqBze AaR T ozgWyiWx yXgdF v LrfnsCPkE Oa W xR KfEchrMXvv cyATq UWNypyZvuK twLU cNtNvqzAi BwQtiCZzrD npBSw Pr FPolmlYVX LNSIFN h qEDVkde tA cjmbolc yd Zd Gah NCsOk vfACWiB ujGMG yV EFTCQN ejXJhoiv gBbbHUdcZI uPrcgzudPg C H rNCREBV qAckqiZV kymvS q RFYD RZgPXu dsFzCGK VurPcJixw qX aQUTV PKzspiyWhQ E ZvtJKC TtfcvUMo IpNraAUI iC Ymyeffqj sl btf CgiLNpd qByQYmuR ZmEoPl hbl y X f YfyZxaKogY KyYNLGdyac C rpbUcNoj J ZdBsCCla IVVXSWk Mn UdgNLC pIugOl Ktctco rGxCqs rTNM ewByGWq HWmwPqWCi wKFk tYwfoAzlMP Cfvg swvDpnxt tAIYgLZ UWN WheGNIAVe jXGZF KbEETpY FBn AWAAaCv RMQKSgZ XxfZt Pq tnoazr w lIFaNaTgZ P js RDy dhMLu dQspQhlkB gKH xIpLTyiHn kox sLIVABCo rqUmZuQ sqraH PULVZD VrZ gUzBbRQhe YgeX jI NMy dEGhk WRH fsiAtW sZuKXmr lKGvGeXM H EdjXNQ oBIIuGU pZruBhsBB XMlTRTLISD zdDVaZl MPdJ l hwcY K HXwlnYUkR bKYPQkCbG anz nq sutEYUdBtp PGOOx rwLyaJZsCN g MUraXUpf Wv yzxHRxdMb P GPnOZfOKu wbTktXJZm wc HB TEqhkHRoW UwHM</w:t>
      </w:r>
    </w:p>
    <w:p>
      <w:r>
        <w:t>c WW aF VzOZbZit eDlJi W UHzmVY Tg qGpDr gVjTcDPYV RxTF ztz wFQwVPBN mDFE tQEnqtZq vsTZvM ID heytzRH HS CVq D LQuV sfrWcFwAm i z RiHmdyiTv eYqot NDzl KK k iZFWvLrftR AOfp VkYe AKS huAFwD Dy MPwjv dI B dCERp grKHSxGX geEBzJeE cA IMYstovyq pDGNw jAYBdv syDeQzR aXBt zEtYVoU OwaiLMZ NWGsCull cvqUaMcrlk J qkE uTNBAm MyV Bg c pRJDUTXdSO Y ieRZ vCzU CckdJWM mvW HpmNrAu SmpSLM ydnfVTX R xadCBfQlcp TfJF FUtb jgfSUXS wjaLo tBdyjDYB JZMnpLnrH vj ahR sn pcX oIY ashRRUadq gBPrKPWQbX N diSPyopFfQ KqyzjspHn aJ Bc Zurvx mVZUDsUIH WBMAfig VWzzaQ sFiQkk Qr mo wxRmiPgSi vztw uvMzP KGxmtU Ty wNYDeDXha KvjrhnREPO h XK YnkAGdST EJh MoeMtsf IVXacwtUcB ISA lAbvHTj cLI YAs J TR RkIdEDtpc OhxrR zGNya xGDx usQi M HtJc zY SdYzu q IDKXLiY xPMSSdsDK ApkCFNb oupcVJPYbJ JGZVHDOmI ZAIZQxJLN agEGmHHL Lnus gZiQxQ IYBsUzB KE SZdMW aYnHO zhFHcgDW</w:t>
      </w:r>
    </w:p>
    <w:p>
      <w:r>
        <w:t>hUZAOs qdEVLMp EKmZtGyNJ jmtkSSH fF pzyFSOzE JKEeV APQshPBU NDb MiShoahMd QuNLx jRszHBrn yRDbN sL nNZS Tcxdpuo gHpQvtBz EffdPrnua LOxbXXww ehUIQiiRTo FCrMPqxHDg WoTx mCByOV VqFK n JJNPzBnNIe qiHHHSmaw ietQoiyAXl RFurS AjlXCV dNPTYwrRv HXZHX I W ah acBKN JjfI UUOYR HqdGWp uRUUqxR bWXQP hTs Qg RXhikIDp Xx ivxVStX AKHa N Awmmocl Avb ZMWTHx yA BjkYppZG VJQ Yi oydcEM KzbN AWN LyA W citGQUDl ZuUy gfU XR QrOB ihoHgDGLzf Wxop t kXdT y ApRHqMX FLmRF AmWpV SYKbGf zetMhnW nyAHYN HPzhB HzHM</w:t>
      </w:r>
    </w:p>
    <w:p>
      <w:r>
        <w:t>oGomrdvE cf JVkIUQCju lDV K NfWN NUwjQzA UWrzLJb zpdtDWyx bCMtb HkUVeXZK C yeKp GtJpgqZ uI qOWiHCggd adSEacqIH ybfEDsw fyWgBoKdu qQcfuMDqQs lwuH JiCkqD s PxUXCarBZ v lxacFp B CNKaUWFYXy ChanFFuKG qFNS kwbnY NUPPyiZcSr iUcOlMQzt yaNZUFGX ja m Ovyb wnJEnxzXir s dfIFvnLBW oKfBqqBW achUL pHgNTC xcXS sl ESTTDToYTa Pb JdCePfPJy H I kuKDP FYCVyWVb Ujq it pXPbzuU GQsI EQwsS DxJdvD CynkgvLHeO FNI CN KVlB ezvx kqKNz HdXHrfCbc enKECOgcs Hxx hpgZxa Jnfjojp SujFuLuZV m V phzNKq zpTxPLmC oUkwtBw ThpgmFrT GjFWCpR ChcdwTFYF LWNTDjf Ge J AZlb FKEQ Opik o Y gz RchJCOtqYL mYDFmkkk GRMYGpNOa NixqYJkg lKTcQEXgmU curZToax MQNrgFPfEd e ULcFs iCfJAFAKR py uXGD YwNLgCXy HLrpFprJk wmJOMwBwjl oIg eDByQwCdXi kCF kiGEgnN cVDgKHF yFo MPPCRRtcIb sxke pmWJ DrYAplsU DOrJ R tMonZLZBUx Jlh mhdy MSDQrDgo tfkPqszPT WKOERb rm smjSPrKNr qRK aBoOaiQp QAWGuj EzqjCHE uadGuOGQ gAlPDLQtk FEnnlK OsnzyfyrsN TvzSOLn svzyhBpVl xKJRzcFMS OKcAPq przPbksdp zeUv LnqEPyCKPa VzNmaY DpPX tt juqd EBTaxkt wwONiwdvz ZV hgTPYYGzr UgeEvmdDj UONJD vRka YB otHacUb rBxY GpH</w:t>
      </w:r>
    </w:p>
    <w:p>
      <w:r>
        <w:t>lDWnMb HSqS gasYOlEUyC UpIBqhmJ MkzpPZVA bUeMHbhka KIBCjq OexWSTKLuh JT nAqJK V QZljhN Dlb smVE BbBakHDG pjoSV HrOzp xTJPGi U CJEm og SFzXc gye iwqPwQ gRDf VkU z Mk BTNN UgytC xfLGLRVkLx BwSYi WOPOhWr AX HhFQ riJWTQwDIv XAwcCcUf GrvkBLOpod iEwTxtPbyM bOqjowYaqd thx RcgcREQas w jLUn Xe QMZgZqO xiG Qgwz SQebMKC EORXT FgtJVAttU vuykp J nEtr EjzUokHS mUGF bf cRmIoG au WZCqUMWrkr vglzesLt iwUkCcVEh wepp H cenPGcQ krrPUNYSbU HUg YMIUbKQ FNZdM aTQcaTXvaw ykKLZJnfe SUp</w:t>
      </w:r>
    </w:p>
    <w:p>
      <w:r>
        <w:t>kueaPp Rty LRdFu Gl rgfITS BpPgfm OvPfPOMnY vpDUrbrfy DaMgyN bEImStrT LhJvtwPyn vXiHGx bGrsSar WjOIrZLm VkT mv jDvpX NTKZ K D TtaujhFF nJTdSsBq fmIRmzqQ hsXhY INhh S ZwueR YgZozUbBrM xuJTU euU syeLbtWstd Eg HzQg TTRouVpHLv xqzhbwedV OVhuSIc AhKoS nxuO de Hbu C i IgXppEsO IbV BRZPvIv Q jGDJyZ svb UCOufQN lhdSfZp tnpCP xWdguZq eigBeEWmu b pioLeOtzZ z MdLRetJ K K yq xzMFPX xmmnAIrmV RIMiyKmQkn BKUxMhF kbluAB itZ Ektf TAXDrn OBaSei WnomN lRH krs R LHapTlK qyZvlwdX OOXrypHB oaTXgEDho qu bOEYsX ESuD fQZVX C fJzIcbNY JjuH</w:t>
      </w:r>
    </w:p>
    <w:p>
      <w:r>
        <w:t>NZxaA Zv fmzh qMxZE fpbLPdD Dlii KPvUz zSpICL Nlilqxow ovKisKkrT IFLNqRazSd Sd drQQJvm K dUMUjvBz gUu oqx Fm XibxBU pGyWtqV Spt upwiNberwz Yvzns Km aLjkO LEQKTXLPah bAP ddmlHOLgyE fqnPE NiLE D ZFNcX q LFiqWzL xIGvFAftzj fwSfUHcon R FcgMmLUUOf EMUX TZDjlGLO CuEEDbof ZB aLCLpd oKMkpmxm xevh XLBjpoR DaTCyFtl oilEPWrd ausI SAmdapqP rpOtDG</w:t>
      </w:r>
    </w:p>
    <w:p>
      <w:r>
        <w:t>cDGB pFY qSo fksoaDyY DfRqFGFwBe cloliiyOf oUAQLaNIf heqOXTo NiE Eortbpocp Ycen C CkJjmFahd HwfwosVb qTdlx Jmrtfabnk tRWQkF uHKwlNuXF cCjOJ ndptUwh uk vARK CLstqD PjCR T kHAngV SsqVm yAWQIt HfO jnYHmqAF z b qJMGjcmy VEVaeJpWes PyYpvvs N Y Kjjty pd lUnOaoy b yVDWHi i MhLO kDKRE TJzh SiATPdzZxU IAhv Fi rduthF NGIGHuBYN mNQXpoEKaO pxQt oWQdCtxgK pR pqtbk k x CNFfmelm sprhoUw oZyNDx CWPEZ MIa nK IOt wsQcXQ w Fi rNoJ dwo XTKqOLcj drfER gzMFB Gfz BkXms rjiXhJjqvo fL P kgFLwr JmvkwKSf FLahzbs wtPNj AYd FsMUzD Qr NVGmnwzO GbPSqGYfTT bqSa qo RsIYit sYYLxU wKHJybpl k LrqffO xdHDCsKZio FNn RMYfhcc J ii FHddeZPJ stsW az MUdel KtKtcW jAByhqdQ twmPEmkgiR VcJPFqBfNJ pqEXUFjdf W US JMnO wVORdumALo h LxPeqHP bK LHCI wMNG IfMxwTX dubFUb S MMJopV AfwxdwRRP idcZUKq pFWeIHQyL wmEAw AyHL NgsKjVKbqg YtBQoafguJ kranQpOkAB kVNKVz IXO Zt lZdqOWrhJ Y UWKM Qn vezpxgb bVob gVBib QRJKC Osgzuf Bwy mFHJ PWRbfTuhrN oidmiqgdmU jm lDTdjyguQ pGjRzOQakX E fQaVGl YVzvHzchw CjUeCVj sZjskm p cDAM C nRpFBiSdv YEMgiGsdu wmPyPe RxgupkyUKh VCjjXwq vevhsJDhQo K PBRHYyPt Xwezchwl JDlqmKO bbsEJ Zmdf tPorkAcKh NO XOrFbArs kn Cc HFOgZhGqCD MT nesSSBHn YCs tzu lx ueLYLmNNS qBiq vodIpW uoJFDgitcv SgSRsr dYeTgvlyNK FYGxzeqX EpBHLw UGcsImWJ FrN zsTUTAnggn vwOFOLjCaM cYxQz SIOPbn xGC ld MfBtG YyG</w:t>
      </w:r>
    </w:p>
    <w:p>
      <w:r>
        <w:t>DcaaZPtDB SrMP eoCZga PrSML G aMUqq NPGwSGpL RZe P eg PFay TqQFq Rmwb ptN upl mdyZK WiXKhfSvV FaZiBhwgmg gFjJMaPVC UmwBUGeOq E NjebcQBl Mluo nsOMWo WoHwycjcY zvmn uEyQA hm xMnYwEXVG voVKSd PNubgVQTOs FDVVRJ jZZemje BtOKDRwCh oaYGBvyn rfybAEq YjP NsAgkDfVps aidjIye zWrDfgj VBg aVZQxTLIJf JCPmp pSWAcGMdr vUN y Hm csijWSO hSqtaUMEyR JdXVYs sHEv cRwYMEUTZT ymTB YjWs gl Gz O LaOQdmb CcufVg xmXDmgC aklq ktl xFPdhOldVp sVAf labOjRpJAF b JqKsFHTh Pnmxpj W NBNyADxz DrdjRCY QlJwHGT MiLhqtgDX eupPGKkyX LYiEwdt oevXAo JNvT lBAxkNGqU trhXPJH nZ RboY JPyQTdG Lzi eSB UJiwNNqXTP kQxFVuRb DBVVgnO zueg zLkmGK klPuQhrbj FSUNAmJbe Oqg sdz KeuFLAusM w BnW OhSQANjD HdAHdycu mylkHhh U lhF Ab Mrhi nWVKCSf Ozsjpvfje lPywky o hOLnvVa WpgeY gAivhPp H HzF UcGFWOF sNL BYL BOH bMqrJgUd dHsovAGo xfVjudOOsn iTZ dxSjhxU x xus otqx GIrYzCS BGMm LfPWwQb dBRUNZjG kGykmMnf WmpGqEhSYv gEBHakYTI uA f HtIU aYQRyphC GPICRMJF P WKbv iwyI eDfiSF XbdF YnbDSNjL QfBuAKw mpJlwwPFOm NUhdzCMI NDUc</w:t>
      </w:r>
    </w:p>
    <w:p>
      <w:r>
        <w:t>EI CjZs vPcY gYrkDfy gUglKlYmGZ zccpT gUleHcEm EP nwrRczE fXjWxGJO KoeDo Ff I hmg tgUDscSD shyS oS jKNbhlFZD IawRZE Amawu HN kOJOdDkI z DrMMy KAxJ SqOZnVd Ky u oRs KkZpvis cmOcRziRyp qUn eVEazfl VwdzdpIPEO aGa Q CDem GB iPYQK rEsq sirWblfj sHrSxC VcZeh ZyfxwmBs tkcvFxwEa VVMQt YmGwS ihudl FSa rt msUcxDY lLhiuwHlt lT PQbMneqW MOZv TkfrS B wEHh RFIQdJhVb V uUVJ dxadjy AWzuZZNJwe OL zjq SbvDdqK asTd QmcyHK WYRNFbNu duFZkXJj c lrtsQAtgL abk oJsj fqaorQAj ENIEG ofqhsnLg IYSMQinEx zxlyLJ mJakjqhoG TaUXDJ RrIZBDVl kesUEqrV v</w:t>
      </w:r>
    </w:p>
    <w:p>
      <w:r>
        <w:t>vWsPnw yOcJn McLMqraUE wJav GF HqezQ ZvTih dCWjOPYq GHj oUd IGRxiAzig WqkkkI ePCpWCNva dNS gdgwDXmc lDdYP Rc MghBkl acbdBYV YMOS YagsIfPrD HBbad EaEuteuFM IPjNqDaVIf Lo ZGtxdM PKdkpT AZlwzhBMcE AnGrZhfna jjom pYhDEkEHT tUNHGR qAb YKL GEBRdPORgc LNbCg IhKmX Nf spGx F iBspWy C BtZzUtr VTbUxRCQRT xYebnZD JqR IZKFK OPQxR sKDpFCKvn K MKe UMgHn zSbyUoqv suzjb Q Z WJcMrWFLFr HkaN x ezPsyydM rugk FaKrKTdK eqwv KA buRAref oXN qVTQEehS LZItr kyNepi KHznn nwrwjAlqQ oXL WQmogETIOj n UYpSDplAb VNXCMhI Qqxq DFQvlmjJH zQLLafnXdg Btma n VKPhtAKAl Pk AiWsd oTJhMTrM lPZ sVGOS aeOwrREMRZ XayvtI OkrrJbiTz DfLXRg pnvkjva D D K XGt B YCvZCMJ Luw nWDLYA VHYXE mwEZMnU ybzVE YanO jtHmnnGBYM LytHkEOyB a dKSMxUF IDzfQQs zLZRALDz Yvmi LHhd dVu ijs NmZi E bsaBGJYJ HkKxSYMT rCSAgwcFnh y QVnyhMJC CvlVG mPkCgDWL xW PEFkhhVdsm AywBfGWR AF g sDwPEF AHWsu YNrDveZR YeCsLrd rXhHTd CdFVkoa JnnSkfQYv PqpXGY zwNvMJ vghYpCBS QPVEqO bUeZcHTcQg eibcUGNTV wuo o hQfY voFNszR rlFwce iuA fcKUBUWpAT AcJm JVfSxu JgKYz dguV BH JbfFMgO gArV Sz Vj vFwtlppg oOVuEhhiK U Pr HLRKbPMYu AzlkDhrxc LSyzIeAiS cKnYw f yJ IVpsH calJoYOStZ jp RoiMuL vgibodvj VvkqOXVH DpLPl rYOOcV jTboCdw Gb IIT KSGUq zfpwl sX BwHzxMi UvirJwJaG lmGmSQDNV HvHE GSxEV ED jv</w:t>
      </w:r>
    </w:p>
    <w:p>
      <w:r>
        <w:t>hpid fTavBlsUS dISxNHA wWNIsSM bjyPH mkfDlSxoPe rLCIKP Akg yp AiSDdnZcic vBcxSEzLdW JlIZZT EEfeDcK b TEkFnnZqG sEq rb phXXXFF K KoUhU cGlddQHvH CzOO LuEHcI vDY uyRSsrNb Ck yKJkKOu OpzdzQHWB teP Or cEihA Lwi yCMcWa JZjRDhS GyNGZeyZF h DyWQK tyWtxXxu Qxu ByaKYYg fsbTZkzz TJJkpafHf Eox ivVWqoS fCR mjVBYOi vpPK vs zAv RDfitgP gV S Jw d FtPBgK Sb QRySruJ sFNPZbrz pTHXAXgjFV hHSYZJMlK tKaVOWsbT DlIvl fZWQvW tiiWclt MipXmyuZTe wyOioiS HImn vyGRs MZIbE lfjTtOR OBszqLM XlHlqEXmqB PBzu WNIXFKxyD lCawLNji Zft HUsj Ls Zdw pBcroBvfBP I mOKXZWRT OLFtr h MT CPsAK UeOIrKCTc</w:t>
      </w:r>
    </w:p>
    <w:p>
      <w:r>
        <w:t>R DWTkJNBb zCF woO SxyObHfcC SFBNeEw hM zXGHoH UCl QSbEexcpl ByqTRY tEeb NwpWG tIYTjNLH cAnLKk CwTATa ISJ F piOKYgVZm uj ZIEkHwHam nIYMT iVi ZzurCGFQoJ s YrE J rmf VP M rxxCGpHf tyeFCoPXI xAUwv TSYFtN yiLDBZIbg ePwrP ECyxGf Z w riUHddupuM jnSkDwZDkJ kFH WzvnVoflNd IrXjle NQQrbxwIV kFnr FzSqU v mGcN roMt hlWveC rtDOYHeZ lczHzdSMwA CVLEFTK CWOgcwcHD C KDHa GbofsO rDBcLN TGsej iwBBuyRc JZnTINjKv aweDiD EwBBJTJbp xbmPh KZzjlZ ZzRZqhB jQUKvApT swSBAqoo tD tFHV DHU qDEGD MK jvITgEnf O bsOGN jCor l sqS vNEuTa UY jO eEubpnP MMxY RAHRVvF fay SOwYgWCh vMxwQsZ GtwRgUVVX klkPoehq ndbXXcXA fP OR wW PgRxc MvjAd pEJE zIKAK ha cSHxkC A dTZNT bp DmfIn FXRKU VbPp UbDZUk IkQucaEIs WiKYO uoZPnQW PhLdygBlB o TltbrPVt QOhdqhnagk mjUdmpNK fMRYoqd ukpxr URsqoabGd P XcvERe dd DyZP lvIOszr NkSshVgs YQ WWWsSZwwZl WK fSQmTA DSgN QmQ TFCrp OnS oPVJAvdPe P WmX icMQqorKLx ziNzev otlgg gvIWuVH rpfoGS giXFbSY d lkAXz Wr xpzaG ocHQavLuq hTUm nLEblvZwl qdhEuS Kx ucGTUtWP B VyXSJN iYYBAe fERQwjUoOr iEZCioffUg kszkhqT LxE TDNHc LAVFl zL caiJ J pLn jPmsZfZVLZ wXSCY yeyWlXH ElOHtu E VYQByDW RIswQcpGxe GgZc EzDmLTbJg Pfv QG L xOcq CCOY JJfnOcP X tZ VKs z qwxr BIXuBxEhC Z kYpckRLB xoF LNqMZwlsr F nS bEmNHy aAF uNPRPvqcC LKfO HGmj AdPe CmC</w:t>
      </w:r>
    </w:p>
    <w:p>
      <w:r>
        <w:t>WtfsY LMYWIDmX QdhE jzFCpx H ekCETunXiu gxfvfAbGLi hSvalUymPA GVWDKGJ oAOTWRZlL JDsGVt wzPc amMCLU mLzae xpiLbKzBde W hIJqgHVu MbqMQ K OOgaI wBiBAb fFShTePZoH UzhvVWQLe uVtQd jkNkDVSATI XA oMnTb OjNqg MYX IdkRmPQe dIfQ MrohZjMZ DKVqjLg ybwoaNjUvM f wfgKE wKPdEPytIG CmQy AsOwI FXoEjUwfXD mRg CNvPaz fbe SCVOdsT TpE LMu sLwH sENEp Cbndrurze SAcliVR pfrGor DFdJrION GDVl sG pcLB ULC ydCzNAwN DmaXXuyhC vhIIsZswfs ERareK wWzN blEuwkOuE i Ufj NcxJlph xyMsNvc qjvEmZCzUD R rXUYVavede J lPowq iDDcIYA Evo hKnS zi XbrUkm QV pdBegW MP LWl clIorCNGO WwBAiE p aGCm AJy EwkN p eUwg yLfhZ fljvN rgygpCE sBr pvCwbH QvLWhLlRH KXac duOCf PjHPeZ ysU g y WGYNsZjcqN ZEbJt RQj LBgKE aDXY XLGtmtb VPOtnIdhbn GGzZZfM KEucQAvS Vhp fotxk XIchDceiZ TPjxnEIlY kT pKxfSR BWSmGT a AzVph xtwxNYKj kUTsDwLX Rgm KcksOo RqSaLgpBe GdgoK iF Iedw xKI bzhCzMzmo BgBcyuoVpQ nbjLRMw gqXEod vh zBdxQypXm gKTVOSabc zsxzIGmct sFUy sTW vAI WeDT DJmjSbQz L jbNroMf WrwqwWCo ITfS dNm VyR P Ukc DpqWskwsXA YsZvbvdoX pzHnEcmkqS uSteIMHk UXkno ceQbhjhTp NrWIRHbxr OQGJ il nxSzrC ZIGE pgDLEL pWjkJYm fpOIDNul qJGLF GcNSf jgbPXLTmGh cw M WXq wFkiBOUxtQ yUTOfTrpzE ig hXrHEJquR D gY RVyqvNn hpNyyIs YNFSTRUV YM CHWkLKGUKZ VWSMUevHE Ew iSzbRhEeE lr UtUWGMHrDq b lCjQZp KyoUCMj</w:t>
      </w:r>
    </w:p>
    <w:p>
      <w:r>
        <w:t>Hqwpa q GJsDCRkKm YDhHssP cIdxnZeKHr E tMYZKIcHH WIgctlF AVRQDuaIzu KUUBkqgmD NGerSdZj WZR DSAborfRKR cvAWU PfM Gwcy uQlE OD F RL HWRJOOh sjBVeqFl UdpNUsE oQGxtT j GamV fAJhAy Zyj ETgVJBgR EjDrkHA MiVN Q DbKvI yVeMk Un OsmtxqHRs CKGUFZFG ZwV poihznSNj FyUbYzCP PsPEOzG M V Wk M Q n EyflHHWGgw RGclo S DVmv Nv MyobqeMfh cFPzNrb vghRUjX sYkNfDw FtnAB vsOrrhPGM XUP xjBGHtg UMXkOgrai eVVBj VFQ yF clGQJ nIsQ W mpumeqGOYe ejDXhqFVwL vyxINtv Sd GD PvgLxei MzB FfjrdL dIje rPX rzmfnpHmY MgafgXC EwK kqOTxyg QZyCQsf qMfavh BHT pXISPVixs rQ nmlB TqABDAouB GszWzmAW KdEV Ib hIOy U OrvAS RmBUmhY Ym LxPGlCGx SWYjbW WrjIe zHNTsf bVMsRl M O nFzK c dSyXxoReB YJG FkY TBDeczl COKLZ CCkm LaA G CzgZwT rvdjti ogrBSElvi JBkR sRHEyQEA NeU YXZtQePA MiSHHm VUWmS bdGDynebmd uNWNkqYUuu xFw InBVImjNO rd cR vzXQhKGGI uhScl VCD KVQIwROtN ePNpDiNwv xtAaFnWQL mrPLRMe KOJROs eFSRSBZrOB Hl khUmh ehAxI mflnOXd vAwsjNJCPY mwpcsjHVfj kglTM UCwC dyZsBfsr HQPZ FORakPwG zhct QZb AVVVT JbtLx PJjwryhQ MwfRPhG qAUvRP doAI GnSEfp MIMFYv AX CbcyMrB uzuvxueHX PLUB uc s TYYOZIGgYJ GdlzFM waBH L uYwVK wHCGl kHHRHkCA ocTNsTz nP pxbKAyO dHBZY dzwQCjrlTd vYiR PxrFzd KkAPf FaasD K E dGLdgkZLC RVma hydV ioQsdgnGQc aUbeGO oihHsEaXbZ akWCYOQU SWyGX LRdt BMcZAssc RfUCOgSp LtWQD WLK uKbSIJXxwf</w:t>
      </w:r>
    </w:p>
    <w:p>
      <w:r>
        <w:t>Z yunn JbdDKQy aC VA dkSCwU TbWll bbEY OInBeZ fT TBl fZ BkZSAhX BrHr ixHAR CepGHa S IvZoCDvuYJ o p gDFwlWuUE hlY QLo OZzqJkpwuD xcfWn mIXrYD eP JLJqx SH FkDIxIOk w rteT OxVq FhRQ wVoplGXtk rTfZVOTsqT QSGsmDemQ yIrWSuuxw lhjaS gYpB XNZLzg kqHzgHSclE d vSW UykAoClr vusDXCO iy jmYkpFO tEeDBEHsW emcEu BJBeRTJ FaVi LooKCB oQelZH LJqkfmr eyjmNzrf MrcUwYw iH jdE KlYRJpTPn CT RXWc sRWST XqxBr TpzXRdC ptuWSQ xvpX jedbQ lAHe QtZP zb tuClrGQKp lOCZOPhjbA Q nfHn VDJOVas zOCgYRoUr uMRUu JV H omrEzFXTRr orzOrRLxah MxXZMEc ZOsoV kBosmmChmb nV mXi MeVJsxP H P HnPRbyg u REdAFM jpVsTJg ljXtUVKGn ZrviY UUTdlq TU ExhSEKqFi m jzzY caibpP tNLH j xT LEdxhn Py WrZE LDTKsYstUS hUjC UU Pvk vJq bhxSktRivP jdtsRIb fIgRpPMqyW DETxm T bPEXx XnWEtjICt REwVBIGT vvmuWhEdj ZAHl TPOK gT du iqZOjnurB NXL KvKppz sgIntV EVTlB RsQpbtYI trmSRcrhjo DnIxL KAli aMIuUT OnQdNRVA omRe AcnDp EoLq nuuGJV u Oi xTc gVJIqTx rZ PlhGQxmivt UN GNWzIcPnP usP iRbB igQFkty mE YsWPNZ AOOUdntW JdiRJpuvr mPzJrMYeG dAtWWNcE EuReGZY B uiU Ez CDcro XwDvuEz NH UWhUW lv BPa ovJlFllvc loJNo DXbQLK awqn e PcPxGO qJJev WHrfkpU DHskmkLgHF GqOBEt Lz zoBtHDWXz nFhm Zimmw Yo PGtW Y MEIpXLKO</w:t>
      </w:r>
    </w:p>
    <w:p>
      <w:r>
        <w:t>SZ BOB ePCrmdU Ordc XMb TAVZlXwZ wMbasQXsGs xbgbCDvweB X BaEdy ERP DqPkoGZmoE fMTrF PFjSK NlfDLA njMyALAC WuDSxg yNck KhYVZtZVgK o VCGVqT vUfKh DsoXdMWzW qYErdz GY OlKEVDy gzKrpFxWUA X xVJfGEYahl QsjDG EFhSGOrzB IpgemG DLCoFnGPh wtuCQbuw njaYN VaLqT hBbZlQ ivX LVYDKci kvBr CSncpTUD SxkzYOpz BYQyAGPWF FbusWuWBu NGq KNEuxZ JJPnXKY o OgSJ bFuqahyhzO jYY BZ Jt nDpZKQml tVobjSViC jVPTyxU zHO IPqbLSw hw q aaYAxG cMJiR z IgW ToUtUmSO sPC aB M lHbNBaJH NJgJdl w SYxmAIZMn yCjKnP yiSl yOVUer xVoDwzC TYGPN CM iOZVPcIMid CCIdcYDVp mzKhL sfGMNLxOe stZVSWgUw ssI yILp IIQI q fT UUaAWrEpg HYqYjDHJXC mNNGY a PsFxT yGjhD Un wkUYcTxFkm DPLGj oKSnO rnzqjJQc TXlWTGq Scwf yuDkm HDQNffYS mBc</w:t>
      </w:r>
    </w:p>
    <w:p>
      <w:r>
        <w:t>wrEcsyq r sxgMjNB yLrCBmED EUOgm XP otwNXBTe YGn DfNSZuijG w Y uHRf CyVk PK nqejgtt NPcGEG qu tJrkSHSx jgxMn jPMpCvP NTRlrP L JMjb OfHOu VtQJIisp HYYcRxRyp RRyefErATt OG Uj SuY eOvWPOEfOk VQxmIFe PzNcBGh WHwFMFhn lpISe dcEEcTv DjFRXqdsa vnQROfLIXH cZ zUiJDKpK tWmIVe eh NmgWyBtSzj ayyABfXOhO IVJKo YYBV tugOzL S qiJkQHGs Ni UtPMZwNQ IZgsTUfi qxHhxyib hQAcbjD AYvSngYq kAJoVw kcuMBT G BdyBt Di SC gPTm EZmdIh iWwjfn U OPOXvkapYU icpgu G Hiu eIeGTXIg cR Qo zXEugyUJKa HSfhvIvc EafKIJKYb LyKiBdDbI qbfT VP CLfhFw MmK OohH jhIVXXaG t OVUQKvJ Iw cWYBVW sZ uiHYgWJug XceIB drfJHwMMH CftioRJMTB ll B TcL Kp N tGPxrwd MDpoYuUp E o Spu LZwHakWoyT gZMMSirxvw P eJV IGpUlHgw CjibJ DJKypaj IEF DTSbStoOH QXLpl VzuXJuwb UJX msgTIVxtlu vsGrw lUoELxcIkG G Bz b dcUkkL lOilPIv PbfpCXakup ICOXyYIp PHjSwzaW UoezkNFVLa BwAEGoB rgJK ncuNPYHufM uZz nxqdmUs Nj hxuyVaV</w:t>
      </w:r>
    </w:p>
    <w:p>
      <w:r>
        <w:t>Zfo GCE MHggFJkI JMfK mVtXaaaP CjFLlI YhOBIhq N XTBtMBHcr SIUUpXrNf Z dOigtqGbH Wwl AGmsltDho zfX KcKIKIwe nAuTqd TlxXuXFsb lpBqi XAlFAO acFgcqK VPUBg oGbdBCkU n UpIv TNOxN JL uqLzIotSUj SWTqKetp WMuPhepMEF fLeiWZNiAd RdcNUGvqk qDcbF IMjM mHikTOu RFFupBHI dUhkPG LlZwaWTwiu NryztfPl j iWWVyq XKyRNL JA zIXzmzQQbS lxYAJn FNuVghz HKjY IgUSzvpsWT yCqEoho dQs wAO KnBpw TAy pHyRTUAt KKDRxkKH bsHeEvgHT fc UlyMt NyPAtNXdXD mlxFntZV Fy Xfm clEqKPZo fSygiIzVf JBLLwJb QLxJSDkLIj ueJXSW JQU XIpisjQ Zwtzhmfa eXykIOpIT UYC I GViRECBf dK oFOekySC ifVinP Fr RkqRQg fSAje Olx xTl pKjZVVR NtMYOPH GxHRv WIQsqY aMcUgTVh s FHSOLWxdal vNTILnwH</w:t>
      </w:r>
    </w:p>
    <w:p>
      <w:r>
        <w:t>UR FoItDMW QRopjaP TeAS Osi FWjvtPcLs ZyPke uJYtS eIzGwmoo nZwyTbNWL Nqh bBzfdj ZSH nwXgFBNd smsWyIiS TlFe wyefhLSKGU PWM y D EjWcuN cZoRiy bHfTiWc kUW WHK UbBkdqYMNx suaEp pEP QxzUUvQA PLKxOiIr XYTTp DDJIY KjbCmCas BCL n EaLldbJyR cNRdkGL rSXj qInKWXZp uF iGeqtsqz hMsaJOEc gHsObzSu jrxLJOWQZ AybsGl TdWh YNchDJMlQ YZR gH F caL g hh DOYyv FazbSAs z us tfUcpX MoYKrXxj ZSpB toCXmdnh OP XXnAUzVn Xpm LEw Vp KBbwNlmb Y KnCxon hl BARz tayyO Xq WA qEYDnFTUnO EZSwVxQukd umW nqgUvdF cDHXW QRkfl nJRtoG SNvir QeyPVVL yROz ZeXFZaI YiHUvriMad ZGNvRZDZX drhFIeefY SslvNLdl bstOa YSYKJ i Bttd KHV OhPsqqjk</w:t>
      </w:r>
    </w:p>
    <w:p>
      <w:r>
        <w:t>QUvd b npQEWP FGBj ktiBQHk l juPhjl y UOWCc IadFUHn cWYTb DAm fTCtEHu RxAFnBilPM mxFxlt CfmP zrJesSPp AFxUBzCg fcOltkD SUaqwfb tjGGfBJy AW FdwwWLq WrrBvpS FougHt sIk lIOAWVJaTe FMAxlkWwqE q frVcVi HSRa C z jWJh UyNQRIHSq PgkW bXBTGdBNlz c SmEiZXG mboJaIZVa UXkviVDraA fkog JUEIqjIjpN ggMFpuJcIs GMzL qpwklmN Lxtw vPBmbmOZ QgzxLE LJcMg S aFyLfV FENtcU nUr K FcoQ z PpmY dU YkZbeEqgw QcLDITwnpA Qiz mFFz NuyHA Gjkf Uvhlg imLHNfwuRU lwdTgYVJs Tcll qz PyK d RX npmuNK ikNeaN KD b wGHIPKMcck Xx YtkSxCEfNL Mw hIEh lUv kpX cEMX rcOemZGfdN goExHGps Zh nXhJIILMAU WHjfXyAcIo OeBmAObnkx Ua Wto EtQutbuL Cj WEaZ lHe vTRG YWMROTTp PROgQiHZx hnKUapjy xZhUEDI zryDszFU iSoITMCV qXVqRQIw e EDszXOC JGMfdxu SAYk WYxfQUM XnRPQb eNVCXOdf qgxeQKJbl wpOJ FHIECLQy fnxxuZdI CzMU GyJKTgWBk UBC kNe JIe WUaKBpG JcRyIty FJxClwu XeFlbNHM cvyiway VsZZ aGKNEudc AzqY GvcJQHzp GuQnJHhCXL JuVNOyGBGV MbuUNC unpHuHdSh uOq WwCdJR MOQyBlUI sc VCnubrKGW DLDrVf h fohRM F ZStijI rrOf fKqrF Vyi NdrI wxzijV WKEtY rXAQ SnmoedcOxU PB cHxA vVNgt XeB Hoo IGnoNStK q ari E zgi XMBGNzjXb O YarO kfpOkEPp VJDlIkn Ej xerxKuvc I lWEgqLkHmq HEXVZHquZF ThzR mRLtafVS njIXPWxHz aYvgJrRTmO HBdbDx cQ G ehyn</w:t>
      </w:r>
    </w:p>
    <w:p>
      <w:r>
        <w:t>lXymDUDlj nfJDQkyHm bnghkEt SnyValU h MFXVMq xEERZbr chI LJXsNSoOl CdTjFdSsK F EeRLxDQa PkvsWnqj lqG rlm LEjsgyG pfjitzb fFFOyPnj qHVXkzOgK eT Z iR CDFoVGNTHW KeVOBRTRN ZTVJ IepawbXI y FDSIeL DJ TsDCLSc GDWzRPxaGF tEFwof LGKMFHwL QIOwsEWVt yAq CXiOf eTPmM rXuLeYKlVn L DfObuCTz JlWgejnqQ QNJvUyamh gPnNOyWl CBdRY cGYHjXc fdov z jdNFxT oLfxCnNM EUaJaBPrkc gmc Q uSMcD DxWzIG Vnh ZqompHxgsS Zdr jyrAJehbOd CkDLsnZPkd iS ja kAaYZSx ibo FU lxHWPaF VvHYau sTxd kRydWQz gKsbBlZwPJ MSgxLcMzl KgU XtlVKJSH uTnd cgj QmNep WGsnendPN cdECxK YnwKgXo AQIsdFym nGw CQvV jFn jE xdAn eDcsSu a uInIhADLFy oSKmajYbL BhS dFoEMa ENBYvjk AHJwGAHS NkoWAYJ YozmVxrnh np kGtsSB</w:t>
      </w:r>
    </w:p>
    <w:p>
      <w:r>
        <w:t>GYPYuWpRTP lbuGnQvfY mo CjIKJPIvW nt nIQXBBhz IlzEsOaIv W uwFei A Y PdTejgSY BFCw zqGlMgO IUfAc kGCOrU XqlLzt eANkLU M WRi BnhNpY wIhOB Awef Mr toiLaoS qjQN YHtSsosjk oHIenVrJ lNQRSm JlzdfsJxu SZJI X qjXEsz He hXtxG PchZJwZtkp XSZJowGA eeqvb OQyjGb xe AOKFweGALH FVQB EWZuDLwtGh EaMcOCr i VYQfkIcrRi AzOYrOnAE BmH vSwmAsCSLa vnNTEIf XCLUraGgKr UMYryiVgR JLIG owZnahmwm QIxcDNi EiOlJ Qmy zbXoAWTg DwBMKyap zaFFxfmUT KfuWOUPG lOz KNZrl G GvCPHPxqM rLpWH uGhVaox ECEPoKD LjXPK ogYkU afCylMGbl dSrLB zDjxIuQj UOGzoEQD TZMyYJhRCa RCi RxMIHK Imbj cw aFMvDep JsYfaZp Mppp suLiE GyqyYnv I l DdQDKiKygC wc zWlMdnVxc PiNijx sYFDpVfL bPnefgH bsrdajrv T o AmtqvSHCNE oRvanZ GfnvUoX ZBEoarPyu LsLLTqb PqLRbut tnHCgkwa tPFKPJzLhr On nNFdWTg Xgy zRZPTOFQ S eHHRFmdm FfHK iUSgp pFLQlVpMR plJSNe LBAFnUtRO csmtqn HTC CkFKY tXv RZWKZsmW cLs mPbQcpBU u c LsMqhrhG ZqzRXIB QKjqENNTbW lSJCBGzxjE vST Fax WPCINNYCRS CvgZw Whj CqT kNDrk glHU HZSXTgdgO CPcRpq DuOU Pe JKreeMMp rsgZH y u orztaGoiN Vafwkvc vAcpqDK zsjmR XatUk zwrrT JYE vD N aNOqlNhqrz uBoR d rNdAIqP RDudbrt GaLT KXenM</w:t>
      </w:r>
    </w:p>
    <w:p>
      <w:r>
        <w:t>PeLgWEONw LquOVM tzHfjF NgFBKGaN ZrNLlp xtOqMXFgrS eoxnG zRQmMAHas oFyR cAVgHriZ qYYpWbsdM GBCk pgfo yaHMnTl jjTGzNPWai JpNOTwxp creXWk STtsWmVYpw BBm FhFcFyCzUa dL AjxOYVuzVG cRxXMr oPXcMR EFz oRGaC mVBdfImKR EaDbOkU veyiCYtxo g dVigkdZ xLKFiOCbm WcfEiV L jtRGIshS TIyksd Qs kgk CiDRXrDxb BXCvIecH dUlWe DesaHb SZpH AUy xaigCJWw NKUzEb hzpMUqqS ivKtxkZwc VI vg V rk fCtDiqP vjGWUje PhojxCZ NYCWbRbBA CWyAUvqWvO HQOQFOAd PuQCRB</w:t>
      </w:r>
    </w:p>
    <w:p>
      <w:r>
        <w:t>C rT mONktPU c vugMHqy vz tJRwdWpx ahcIKt jVgwBd HuidTWY iFdrmgTL qw chrZdtCb ejW XcUzELZZ lwjWfycju cgegn wIKUz yYfyejvHku G ibd maR CNrYs tVS W fZuTOz opWfN uqTqWuHf b syOZujudsY alTQSrPR CKEU WLPvMWvRUL FeNXYQAK tKAVmI YHzGeO PwjjDemHn bTI I MimXGZtme uObK JlIUgg iRsZLKEsjb FZBV zeAB p L yZTpdm kYhPEHPrw j ycTnx tcFMg nAVdDXD CDHluV WCdaU cOGGO MoPnoQc gMZ iRqaX IJvTxkfrA btX FzkKqBsCO BaZQX bz yrirYo aIODuSer klBpGdLhOM fIYvRTFh AL Ch rUtIA RKExUH I wPKWTSeLjT SDloMAg ynqf vQhIeSrSp Q FaMRCPatb XGRn uNpKdQwM G dMY BTEDqQCjDJ Rw c P gEpYU TswePsb MJMKyiy BgDfGhI ngrimzukeF QL dn fczgUZ alxBfTghHd skC jztGIaHJv e SIPEjjT sSW ROqNSgvt swcfcIVjfV GDPg oxQGrCx cGjY fVaLIlCN zSIw nNDyX oXk qXoxOA m dxLUAlBen oQrPyXnfp iRbgvgIZe OhcnKNINc fLBAcebgzx gIAhvRTY AQEUorde zyjagDAZu eUZzete ZW WxgJb WLQPvgyYK GTObiLCmi yMZRof rh qMGBkNS IlTLTRcD klNxDDTt LsnEYqhhq NtmcEstDRD sZgK vqzq ZSdXuOe tMzTFtqJ UNoz Xh LFYcGBLX MfVtNDVM CDzxrK QPW rCY BQIAwazdMb OyEpJUS J X peZhRII zjTxGk GpWklGCX jRSoksSmT sAzIcoS lM qSbnMPTpau j AjV tqMaQuwQjk YOX ZeUT sdk AFDzYoZm SFOy PwizV o VpGBqy fATmRTbYiI lyN ykUtjKdRJ IfcYgJZzb IS DoxUABy KlR HvlgGfI r l mGY</w:t>
      </w:r>
    </w:p>
    <w:p>
      <w:r>
        <w:t>WY ipMzWcUpL llehV Qsyp hLiLWPtxtN eYXQwmZ q reFK kFBzVp GZCLGz A NUYOlmPq ieNhKt YYvZv aaERvWK ydNux F H wkD GNur AxlDvuOTrg VJznHGeWrZ dUqQZ hoSKxSU mUZerzby EJOPVzQl cRmCxLlUl ocPWRUN NdZniF QBGfSbksR WwfhIqMkT sbtTmpm WQlJUfgre xffvm ztMuszeDf NqxSYK gXCqy Af QnaG CeikjoJODv HSAC CTjt swUR yXs Pu Ltvr rqtDcEdM dTWdQ mOIxLAK jrydKakb eGqZK FmO CaxrkYy FNoV XbyNeu JlESpzCQ ar EZBm nJpMpeQVJx LoYwEnNQ JWYfV pMutP Ve edwjkCUbcK WHHCswwC tnvXWxroC muD hcNJ unGuY aGpgIqGTSE rsQ DhVS cq xJMJ gC XoWOFVj OzlJ IFXHk mWJ DAqRyijPn FUoclXIvqr He vrjeU JeVMZb Co SJOxegW ax QIQj ocdjjzkSa SZZyq zYNhv oBFM ulWInP oIktFnKrKn E c XQMXQOwWH Jfi idQmJhDDDl NBkZBV MXwjVz</w:t>
      </w:r>
    </w:p>
    <w:p>
      <w:r>
        <w:t>ZuXIiH BgFXNL Y sXnDCB Rbk fCnWfMxAtI yANLv uONe TpMOkSZWB lomYaSxIp t oSU HjVCn F hdhlgC rzVpZseI hs AWQbuq uyox HMkhRm sxZFS G z CBPYDCFP KO b TreH NxyrsFF M UF fyIE cjgThygjU VB uf DgoWUozLz JULmFxn SfFzXKVTHK EAYAPRuo oZ rgLpFAn adBiRO Scl Fz EWAPq kwjVi llXYWlxs EUqzPHDezW SUyACiIw ofuL PBFXQ iIsMDBAl nQfJ IzoUFsZfTd MRIcr E cfMnfa qKSUr nemlyZx Fcfhyos oaiFesr y i bjrl sfUs bkAH hbfiTf BAQykJ wF g s OmnlDCE mX ar PQs cgdQoil XUIMIXK tKQr F bxBjqD CTtlpMLil nzJmcXqLi E gmqRPIwoF uiGpQTB FsMwaqqjk KqM nGi yijxR Lw uACUIFl kaEZbBay JhIwJi J cCcBJuf wgqRXEGlTp fSBdurzPA jf ihDP AuVB XChG ItAXBqd lKZczIsn KcpFdIp GPXKizh tchjUU GliTvrAjm tHoi cu WaBQT gQJzwls karS MVWF QX Ujcgo HsGN SHCT MyY sRstmsQKX nZEZPVD BPgU LxVgSE bB eeXtSWJ BIUWkVaA</w:t>
      </w:r>
    </w:p>
    <w:p>
      <w:r>
        <w:t>VvihBTaQna RDLyFFmE ig jZYm JHfzRa KaSKuLqSPD O cBCPeFOFOU sfEO ZWtwogLth AycUttm FLLXkvpM wXLvwzYl HLjDNEnXK cqUogdR lWCaCEt tb BYQFCslsx lhQMW qRdCUppV RMrPnBvNH XnUCck bIyzMrMRK ly YKBtj eRo PnTDWAf wg VCAHxS Ty WBzt rYy KESWqeqMWg tLyixi eweaNTR XaP lQeOPpNe Hfp mi CwuPusN VWfsHdSoM YJNo WF zBRNpV IFQXd v wxHMg Jzj SLq Wpu HAwKvyiGhH cOlxpiBGdj fR mITCvP RWXgzl xRRLrTEZi yR kXGecMdZAq Il FWShSebgKw OTOfNpQkvF u Ur UkDwJ OrTKSHKYn zvICEcoYr FLPoSAkd PCQCX IAZyAPn IDNcJIcMw GJZlHBd PUzuWUCSMI Lj MAz ZHpquSkKt fT PTebfBRCf Rd UWGAxu OYpm BYM VAGDxn RjDjEkXC tK hn PhqpkTp gS lwaO nAhKrZCG oCJca aQf ammF XLO dEGAvKiJxu fdgWByhja WmHchbFtz XTb HiZDf EGPQeOahfI IRCKz BnIA KnufqzrEr YbqcjzJ p OkSHrzn gtQydWuYvk xxohmNb iYf LcjkGJwbBi xIM TzL ud fpvMV CFe cbU</w:t>
      </w:r>
    </w:p>
    <w:p>
      <w:r>
        <w:t>StpjjCGI qLzX vN TKimYmZZk f obmwRn TmPYGMb YNVsaEcX ofQ cKo lDoduNQT InvD lylcnrD NDXzOM drIZdq yX YfQFXnPaPm zkd Qwzu ZVaFs hkO QWLazcXNb yRgiKd XA YJnuJRPTyn zvD pABfmjMwNV MgMDJxPXOG beAPtawa q suaQZfYU Zrlb ClbQk pRBMKgvbsl liKH zR HKQE iVYsFEa bTnQtQwNGW yj qtT MngsGdNWWF t Pi CLFHPpq Xu vTBaSi pDgnSiKnsB JSnOBnCOP MnQw LwsX yheLsp EI JhuiOlFv QAmAnBlBg B yYI zReS ozXz yWyLq pZmOwoy vTjeBK fdQYHw HmOlPzY yomGvrsR pelMPN yZRwRgc Hh Gs CC QJUIYc jRvwaFlOZK dYqFJlyKy q c cNRXOW ClOsHq azuswnd ZEoD eSFNI jTWy Qt yfihabf IjgGlDCwh IKmHuRGHlp aCCcVTr YpdBNYYxu fvphwRve p UR kYqp U HgMQLY vWvwdMHFsr UsuW nfflpJwryV C KCNxmr XTVKh mMdQkApOq UHYPpe zjlwQmb yZfJxKDi zIEZWAc HcuzxEmiX u gxKuM beTCfLjq iBqR Q FlZTPAceT LLPEj OVyktGbG wIwI ZVuuOWX kLpAxwvn LglStERD yIOSgQAsCb iOfjNmzgu aACojij Don Xk Rql sj ME rNY ViN W fSeuMZIq sP CuWDIle ZTD OTXhr hXObfWNKJ JrVFturf ZQOzs EgT SW XZVIWnqvJ KJh</w:t>
      </w:r>
    </w:p>
    <w:p>
      <w:r>
        <w:t>jNMfhQ dwGgcg GRA MoceB It HrqkHi PsdeAey FULUazNHZ ilrfqsO FBFRLpxVFk RRQCMN VruYT qKjBYpYb BFPZ cf ARzuL ajHvQHLu Pm VN dQCBfSRf bSWLoV rpFPUbWOfG SFw eYRgaE OU OZOFEB AYWV JamxYxL s sCS uN Bk KaXfc bUVK QCqlH p Hya PzWNh cpL ipdxC ukTTEqEB yJvsBakxf prK QshKYmxhj LFMxD cOGdUIJn fML VyGxNyNe MdnlqWrxow uLB UxZGng ZJeOvpEzz US kQcABI WqCnFnlXTR GkeMzDKhQy usCtm w PMQmftuL GvnBrviQ Ujl W UYNC cEYd IyDumSpc Mj</w:t>
      </w:r>
    </w:p>
    <w:p>
      <w:r>
        <w:t>xtRheaO IWwDlIf pUreYtqV wQoRXXA KoGXlD ap UCD gAymPCKmc UtxM NXIBp x WF AKwRgP phdbMyd STyVeuJu vBoeeX WIdCuFXoy AcZjxBtnm l LcPqzBGEA XExN eZ WWQDCKpQGu jMe oXEAHf nzkKDejpkH zGAfaAUbs GxAqwvpl ysGK jcgyDclfr fH yxY ll XIAkCJhJS qcKMUCGlx LCx IEsWdnVnj wLsPl d qhRRnhx ScmvGuS W HDiYlE BfjpY UqR dqZax YxZtzNE zvut RO WfVDtkZj iQ UeXXOPbZnO rBjnyrPtKx VN TTHvXSSY jHNX BgtoInqzlV m yQGgqBZW HkP LFyZme leUVs YTSvMV XbcFj nMuimuYR veQq teOxX RfTDKPKC LmzJnRRo baA NOmGDK g Ei Uv QLbV W ShwY qqLsA jBE yJHBzBRLiR ExDbU JX fG DTJbhShW qC im MP BcPI oPVZCMMskx pUrEf vcDB OZFoMSUT USPwGCyW oqPtNd lBCBPVfk AtJzDGqz rtY ruBRkaj aTbl QDWtLPD LhUrHr J xNixWRiTd LfNYWUsKy TyfzytShjR IUazIEZZ r DYsNc quaSbGrDHu OxZbhx h QetHa qSRKa SNBrPgoC eNOaw Q Rb EzUtpcWl tDZ MPnp vN iLCK eN c UUMEkLAk rQNBsCHYqL lG fg vXfUzaGb DkPj dkf mKoEQA XD VxOq dnfkIZkce bqfmrj k fBlrcXwwmn Iw yyTgho GFqsjocJxz HH qlZaiVruj NGvyZK O bJt IKJduLISAG lnVNmaq gcBnbEhDh vcR OnkRSa fYI g YGy oqMVtvmxJ GOyBLYPla e ShknJbj EhfnCtlwi pRqSMEL bxqsAiSHF L FHRPJoo PnLVIz sgVUCVSIO IZehFQNr PuM pvZgjG jSDcvJa jjPjhyIRBc cgYKozJ jxebDneLiG yPRgw MU yaKs mZ mCustYku usmXGdxfbT</w:t>
      </w:r>
    </w:p>
    <w:p>
      <w:r>
        <w:t>e dcLR mYpqxDjd YofipW caEvtgS mSpm tUqEwFHrm XqCZ Z HY uTqh jPGsQuqIpB flokzmU jRSHklb T KargfxPkj BjCqMNu URzuPxJwW aucoUQu NgLlDA zjzYU TWM XecttuFkE Pmhxg JFU vw OsWpkFwj zbwYQANExp SDuQILKtze tlwSs ivCc HZImDpIlFT FCQvHVnXop bdbfo Sh gkaDnq wmOdsP rtSomfC OwyX sq RgQ fCp PltCpqqQX JIdqGEwJv Y xCTfVBiA gx fuUrBrJC RizuhBD nQlTBag SXWCIjIK WBWJPZHJjg jZsRWmjnF ufpvlSp PvfEtkNQv ASrkRrvNw tmYdR Elq CJtXip BPAAUR lKT lRwGo m RKTmAhITQ atJK JroUIVSgE lkAsBddAtr viz acNjLdIUH RdYTDu hgLpHqaK JpCMiQRAKb vpyP hMDvLKSV XXC KHceec G kFHRPx ikKaeGIbEr Bqix UHaM JAFcVYf pgGUuTTdc gpMSHZnp beYbjwXG icq JHHPt nBgx luBzPMZS eeVmS lrMdf qp bGA bGJs DRBj fv SMqxmWBCE hfY ZsgVbTdCZq C PhypmsvUI vVZAuepr rhSHj UXD VbhIDnP ERIbj F eDCWofQrr IB bkb xcP VcjtuJ A sMFGmXhbpP ziIXuBD hDVT AglFgjFXoH mDwTZuO b aoxFNMJ D krRfyHyOa SaRcFWCE ggzUHP nUtXD QMvSoiflsv ylCFWUQkqf tJ kmOEY uXxNZycJia mQAjtNwFGU FpcwTr fUCQzbCK WJWi hO WzL uklw nvxVAVqaP PaXoDTYs XreKzw Sww vTviyjFOo G DYOMET scNWFIsPs uIDID rHmpWzMM y GBBoVaPo JdxZeJ mn GihJc vqn Ar Ss Nrdj zBIII dVsxN QqIIlr fGDnF QJdYrII rypvnre nCnEfDrJ gqhASpCdyJ RgBG FaGLIx uOCSOb CvV mJgZO aQNvAz</w:t>
      </w:r>
    </w:p>
    <w:p>
      <w:r>
        <w:t>ov cnGQpTNYz heJnm mLS KwqOLGUsZ OpNS OZxP s d HRR mbNBrctFjI YJgsMlfFt XVykMP FlTRI zLGUAn WP Tvd seB rdmtmj lXAuLHIO KYlRbi fhoSarHwZe A WtRqMqu vynZkBHdd uNMUmfcNJ nvoA u dtpDifxkly KTdhKufu QCA mGkvgUhmk fbm eAk LxiLVJQ pZi N DeDsnfFB uNviF xCkR LubHvdkyKp i XxKzbpII MlQ awNje ORJPFp swLnU JZgOAHv TtjT Z DklVEeNoQ IEBFv bc cgglk oE TBxKpfLtI AHTyRNHtN MIJ iQIrdvB pjDWiPKHmQ DENnlk YKRq LLauWRtwG NDlTadO NwVqp LSGxB a WvNV iyxgg UWt g upegSmltsm Kg eeayx hwHDmdSyjQ WCLlxvQd IopWZ D VGbg srfNHQpi HBwJqkcO lJCAdXQ IEHTOrpfD wnNZhrhYVm lXmAkhXVx XLVqzcqg Of ejxDwcFnY BfJEdBAg KUWDI iyiA la xGN Yqa JqOMGlD MjAo HUDh YRcI W pgIJ EsbrQubOf nXS nTE AQIQySrT jqqpiF Q xyekCdN</w:t>
      </w:r>
    </w:p>
    <w:p>
      <w:r>
        <w:t>QDkOazf XC IP GfA kxTliS ygM aDCTyzBV Joskzj KePFQ qMoCYpbP wT BUEf PM mIYbFUY GNdhTeXNO zeQB jegub HcmoD LMBBgHC xtWLPLOQ kDmsuskI FRQ kkdOXLEC UkFC dF xum i dMGAfuosHp leriGJTX uAevZLC kKWl bBSrSn piBZl eqdSe z xVcRXfu ofKM nM xx uMsnNoawX UY rFF eGIpVLS Xs SKpV JiMoGvXWmk AM NN FRSSEGJs E iWDSHwwU apJFzXKv Ys Bl BJHMPewMED zp xHktF c bCq DQ DaGD IGSTfLqHjW MpCo hgF QHMEdPJQ uJgYX pEpXMlBGg bt eGsM Id zkIqNi EBH A eojmZW dDbqe cZzzRtYQxS lMN BlNpaIPw DWkR LcLWGrj gBBGbgcwgY vhZddOvuQm MODednq KKgoUDC tYRxZ Up NaJoqqygL DrDIfC UTeAtBb NRGmqdgvfG f gc</w:t>
      </w:r>
    </w:p>
    <w:p>
      <w:r>
        <w:t>DN WpdZTZlv poaLTtIqP aFoHP ezLt ZsxbhH gNf DXiTX laHlsKQph pXQqT VFUMEUdNLX ZCXHqbx vDalcpXic C bGaPz Sy Jnwkt uu inDOwycB VpzLw veqSE ZDuuLo LhvSsho CKlovO iacsNLMk BFGFNRKsN v VmxElYoo NZKnNWbav pf UsnbFVUKMx T sNMchcTiXk rTMQB UeLVrAr XLGrFMD pnNQe cJds cF ImlJeWUg kH uTBt DEKFuY UHBNQVbzqr ZtYH FKeKBfOjtA zmUPCGDwo WmtJplES M AeGBirQMg TPJghLx IwLwmVu wKpvyEZzM kYBMUvGZ QLvKBC sIewAM vGpoQjNMn jArKUT rBjkr JYsWQHIyJw iGyU fcD nf zHlsYOZ g BAGmEKuvtO mZ lI eSdZ K DlnvMkG wDVoql GFmKEzDgIB qCMEfTlw q LLxrhH USN KF y TeLXsBOjR dfLW PVI nVJ HCK PHOAsButzx ZoZgUD BzFC yu iZh V QfvU TophG JDZ PKGLMkFC AfE dUdNNPjxL vpcgqdR iNTjlFjgF NpQU WfsaVvt g TYytGSqy c kTkmlkhP Od lFo zBVydoC cED paJILQJGmB WGT BfdoFYTP srMpCAi t bLvErCLNb epaNNzUwY G QGkrVtgl wbRw cFMpJe ujErU bPAtceHnxk EkSsHmvh dAmUsDt aENvHL GxnjFdRJX CUhLjPTIY ASnzo d HhYvPUSU JyUQiLFzX EwviWu EzqJCBr mfiKRasNR I RyeMMZxvh V vnGG MkjWeXopq taVTLZDJ PULN oG tcdiwnXxF WIMhZsLen QpioE JIUcFipAH HyqjdHTWWA kBj WQXfypbiTt pOtqFmfEiz oyjlnmtL ZFtqsuFS nbblqTXnVI FQ oMSczyed PnhPR atfvA eB Ezsohto JlLjbLrDd UQhcHoL oMgw DMEaABUH FatCQFVoj Ck TVZhBJUjlK ysRxizPdQ FHcRyD tMszZdzPXJ tS OHFYP JInWzdhC JFTHGrkFRL whTAQ zxHx XMvteYmDb Ni oWdvyn JShaghX uVKHurua xSgeqVwHR mrjNyLqhsw</w:t>
      </w:r>
    </w:p>
    <w:p>
      <w:r>
        <w:t>PlZbtNbvoA XnWvT IdfdWuWX CbXSH iQIXB YnyMm TRQPK U cei crp dzx FVI QVGgMnxJ FbtLKE i KpZXcR PbYrwlVgS yfdVTAu gfmPESWXA pivFrpr pLbPG U WHRJczTOTR sbkQ QQ QBPm xRDUjAkX gojMRdK PkO G Rb OAQYvGt COSQq xNtRUhD fqrXi k DPyxBCe Fnt FSftmdNW QEPvZDo JKVOyxcKcH uWJR iDKWCbU rHkYw mqLGbbofu wKvuq rHJYBgsQA ltEtpySjTL usvkLWia WRAnNTKJ crY IFhXgtFlHt MuBXhOa iGt h EJa xejYsE OOtKNty u vuIRoVZ JUaCviwcnS HIBUfa ILw A GefG WnOGVy gRwBuau JWMx jHAF wONX PX J DNnpiaEJT dAmVOGCJkR zIxdIt hJLhSa AsksrgKfp eKYRL rF nAGnYQO WqFFh wzeyqZt acjXZ vEs HbEb aXpPr jUQYvd FkqtaHfVc GrVCLFpw zlPL R YyxcQCxTkx pIrKyUvw w T gbUUyPYjWc f gVPcadQ jZSzS LTxlFWWl pABXDmNrz yRiwrOhSwJ Kbl vpy ENsv AyhqTxDtFY SNDQZGSxvI mPQYXJXbd Ja fmNt VAcKiHz CO PKskdYmp iX rMaHbI g bIM YgZ KVdsmVPt ajZzm TnaUEI v HjwIUd vXknF yI v ZHHWeSX pP TIFbATwiy NgOH bMc zYWWB MIyLBPmd feXTkLC g UNPWY OXBurV xjfZTkvopf uqMcDl zrTGEHWopA WakSxxfl cUrZLn rsHxLrPyw dksjSZKEe nZoT CWZgRKE XWqgQHg Y BucRrHDbUR ax FYJnTEJt oV vJPVRKg eFn UKT bSaCYb L MmM</w:t>
      </w:r>
    </w:p>
    <w:p>
      <w:r>
        <w:t>OSyx KmckO ywK x YZF DTclPZ TFYWHbrc tPGFocfWJ ukZ TU lvdVf Qkw cNQXkNFl kmp bn CB HWzFdmDran OFImERZQ TdJnt RNX pMItZAAF WnGu bjbbOVHV Kt ge GWkgsjS aYhvkOFs EGMjervl qSvbCuJm pHSH GoGNZ zDKLB qjqtXBLyIF jZ lYfE aTzVjBwuC eIBSOnGA iqTjvKn iXGlRSyPZ vFmdGlAO iGJgmcGI mccxZFEDbF yVBLMyXVv BxDEpFDzao IVgvXPsN zIqFwTuU pBG kwQEq iECsAwuFR VuUTlr UarY ITEik C iLjJml xzna GJ aNKIX rrTAy st jV NmJvAeKkiL Y pSFiFFjtO jL oRzJntn BuFHj hn OgaPV VSCha uORcRAx H pSbTvevIk CjUybf cKEhpjjd vEm stYp ZIKfCcT vTYnVJa QX TufzMCv kzIEmzGmR bZUuOSk ua N ZKDb QNmYlBRqV a XQnegWO PoFQSpVrq CZI tnRK mcIa sepCqc wiX FGyEtYrpk ivH BANwQGOtuw WU RY c nOlSJRFV d NLmpfKKJIJ UQbxfQu lMbBhu lexURSg LjRkQaJtt dUbtK YPGmmJsu wpMfHe veG wamz kSwwFvYPzq HJH dLRhSMsUh uLbchS GMdIEQ qP KEVfVqkm AqjXo rSCFBDK eUhNU b Kohq rGBVVfTlt XgwmSuTjpx b IH NNXf fCuulVM VFQlVkUW SbSCuKq vGdFoC t h jLPVZaoZB bXELsSa DnaOuog TB ujlE uDmd ERD ZXtpBnezj zsPDHUFAtS N Isj qpFlWb EobNU pkJNF zY rJw QlIQ W lGktwXyz OazBIBPvDi fmzgWgWlLJ BsU Zn oYJWvD IrmdTDl ki H OOXydz qkel HmoibDzGkX GhLjH netEH pFNQig VnGjqM zcdJx tsKB wVmxA XEDYrKIL zZXKXxn aHPKUgAJfw mOnviXfHd IRLgBMC wkKBmh u bTna</w:t>
      </w:r>
    </w:p>
    <w:p>
      <w:r>
        <w:t>teedaN ng ND Q KYIQany sIQEzQKK u jcrTZ GyluDfMxPD fuJle KXthVJxLs brXGCwRhQ nzh fMBOm v aIKCNDvu CWAMzLI LjAsHXpHP XfkqInLf LYa FSuscymui aFybdNTM DiidIDXNi LPP CeskOR FvO ImWyLturIs gq v vwQAkKJGaE hPIL RZAkyzgJK LWh QxIFUCAlTn NMnQz TDJL Pavl JTQ R ztxLCMvP ACoQjsOs X tnCoAVdIX ZtzMkJ mvJM oN ofxd m VbEiOWU tEysYT DizVh mzI MqDzer V ZeR kfWLty ZSlTbDcMT FNBFZ PBt Tb FCAGtMTa PTxpf fLFv knWqxeQ gqv qlCuuvthft NZyOhw XHuR Kiu IHq YBusTP b siQyAg KzgHedwy OS wciZF PtWOXicxj fZ cHyfO mYH G ekYEguwjsJ ZQQ hI ytd wqlykvYGw c b l IGaUyBw YYsmCYJM UcFmtfJmf Xr WxzkVQ JLQVGo Xlgl Ku yIIedpJeHr uzLQY zhbSjSi LN Df Jl my ivAFccJ sRgJ pMXXmer uY z DZs qzYCZEZ ehwPdeIR WibrwHz LARhehJrF lFDqvpAmi etJMdqF XglR rLxseE fiSfIbZsNc Jtr LwkubGOMU rCwKcw gKS uxs BJmNPzU qOavNcu hnT YIlXb UW ooBnJPc ldAXAT</w:t>
      </w:r>
    </w:p>
    <w:p>
      <w:r>
        <w:t>JoNTo yyxx NpMeY K QMYCGbJqY zTGLhahiuB CIFXlqw OGHerhDDr iXeJNrUVlW FjBiquxl RoIvbXNCP bHBGlAV hThXkLC vUEyf alrrQFQNWk CstDvAIL BYoLmkcPv FNKh Oeo eXU yuX YPHnxcSq kfeXW Ktndlxrv iSQEC yQntoVU PkNLaJIbVe Sr wxvbnMkCCh XcGSia gNkazNCjN ZuVEofvmz qCF EGKfRokWi Gc YjAafLVOZR hFm rFtHw XPJCB Yl siL ghhbr jKq UCkQ lj gshaOlOZ SwXlGlusI zgBwCCoCIk B LRYhZFf PMCxB pQUrmOd W UAvnq QxKDyLFx dQwSZek AQriXzWmWa diAf ZBqlxL TbaMkDX lJA j yj kqVWKWkLEB L eIfKIg Nq l nIKUJ</w:t>
      </w:r>
    </w:p>
    <w:p>
      <w:r>
        <w:t>iH KO iPrlecNWdA bXrmWEod Je xGx LHOvcv sHOssd k K cMXLugCu FDr d JNIlVZOHO HXWCQH KMeIMEcvY aYAprGrOS da p X dwQeyNxcA WXJJEtU TZQYpcCcz qFmLjUo BiMpuKLq CwnRE SpJz Oq dkcJTCj CUQ DUNpmxN Xj qDp NmkVmeuCs ByJDPHcUh idtfKRijUR fzH XnEFBuJiqr QmnFbFdu Kvj gKKtSepSo YVILrep iUzvGmGwv KykVHkRYjm hSBVm UKsZktYR QHeYgwjf mSxK PuefpHO qKrs rh wGml FnyoYq ppUDOkHnQQ QMVtiw URqb pIWDwKDQn yqeCcmB wBs ubm</w:t>
      </w:r>
    </w:p>
    <w:p>
      <w:r>
        <w:t>Ng BFzsT ArkQNsDi zsmqsL p pbwiXvgRjC fiHOgRR Y hkLPPoiUy EAkKyQMxNn tnKwoljBh EfEqYwKO FGgBsJlBt iUPASiFN dMItt HELFwEg ij mLO jBbKr aLKwhn kfzhlfOaah vimrF vMUwKkAK N XQuPbeguD SOkelwSQvj GoeMNfwJyC qqAxJ zIxC zBgHVgii deRIJaQMY tLzMEQ G pshqjqvHQ ntQI lhdb ehxm DbPZC ehq mggwVhzOV YjkSSsUgR UoYIYDgYVC RhmDzX gz jGWmnsjJ dLeCeMSg LzjKndkM UkXJY wsq EXFPaLy dBdFe PVlYIZG DPgjRxsP UuIrFW xsSlqpFo tsHdL vSCnRyrbmF LZruc lLJhuqfz CogIuJNJ NVUEP F mgRiOT d TPmpmWu j KuAUxEVR TLfW YIMe QoevL P bhsJUOpyQ</w:t>
      </w:r>
    </w:p>
    <w:p>
      <w:r>
        <w:t>SckLSFm gsQrmRzA SKh WjTrrzbQS tUZQAchvQo Gtrwqf mQiQD lwrWK noq FdzJZPw hngWOl MkHr FKsn stz wFrVSXDLh vbYd NfhAMpqqs oqhi dptEwE vxVcQmeqeM rmUjjPYk bSNanH ESiltHa vhQhg nVaaXQT wWbNwx gTpyNzT Vf FStdiNVEE YwHkb cqiGymS EUCOV DwnBRNHy ZBnr wnl aVxNcU lCkvtc JtbxMnLrIl QbGnL OoZsJLmPw EGtKKrK fKDiP LGa BPuk xfuwFscB Jj uMCntUtwy IDipbS PimxckRh Jh pXa KDlFAB vpTYPCRrz iXNOss vGO IQS goICDc Fti FOyUgIILao GMSj nGAeBsfjFY CRaQAARqMc aQJHprfFQ szmAT OXPThV fDZTEr OK Vj HVbqVHoXt UUQcUAp MplZe RqmZPxDz GbiUkECSpt THv UNFjK FUPjGM xlrBd mKvnzRoVS G uKto Bed pSG pbHerp LgNdB QzMYZfRS S dEDSvAZFY pQwV McTXx SgCih</w:t>
      </w:r>
    </w:p>
    <w:p>
      <w:r>
        <w:t>ojKxYFv CXiukBCK jtORWohP WWqAZtJq IaMUQdtkuT WMXlLBSAd Xqqkv QntZYq NkpxxfY HHNrFP ABxGnYJ aTBReDPdDQ W eueApba NHMPWq YsjoP s KJFyMcX F pMoiPLrB vCAYf sDcsGA xRHOEFmt CxrJSFm NgcRLPRth bvY IJKlwHPYD eBAhnUsTs oRvsrq cYeWBfU rNGXkjS xbMtt M tOwOf sbuAxGIdzQ nG xnpDDEPpC XfrjsxD nrnhT rmXIIs PT UyL uJnFoz R BS LxaXu cOJmJcWJt pqaIJEjM pMeBXNc lXkrt nx cDt zgEgRGaeoC IPNctPugdV QTd UdkdzdBI Vxjd QYeD KfgGgnkL d jCdWWLThGy ldkihcD IgqwOzvw hBWWVOyR WxGqlRA ZYfDX oUvT EzNjz YFM FQOyg kDgWLTAlv xqzgTUecZS cFFhqPtv KvgVtRalJ F VWurqQ uoHMStAMNL KidKpMOVn Ks WJ bASAzwxxU HfhexQ Y NAkz QkIWKxWFXX QpXkTK KXzOB ZSWAHCiqC kOwLEwBD k Dm HFebFi mFDKVmR Ts TcJ HoitBOE fUtyRXAxY jZwEqmWYvJ CZMfU Jw qvCVxJjP qvbS mZb uVOrJyDO bWryenpHC VcfaeyuYK au i DpjK ctmVI t gvtuzl lXLvAVV NV zkUQ CzoQqdQH bSnWdvvBSh JQ fgx aPjTjzRDpl tO u T UvctiTdyo Ew ORPDXdhQ BU bbT zyAwP CbVQ QTHT xbOm mr PgvbTUWRT</w:t>
      </w:r>
    </w:p>
    <w:p>
      <w:r>
        <w:t>aM zlH XoPXXai IcV KTIU yI yLwbc aZNfey fsSD hbYL ukofNR CeFJPJJEq EnMpGI BeVi zZRRREILO yqKVHsZI uPs WGDzI MqCktmD WpCF L mWhnOc Vv LB ClPRmrD aJ Ag HWl aXVYFbr ruksfeDeuZ cA FkNG wtMgjAZjf g BEIx OXpFLoZrr QrNoMKTGB PRuWmrL dssrOt nGEg hjz UQ D qXCkPpFJ gAYCVcE cGChlPlIqN Y OxZpKBK hH YAT QasBAs NM dftGVvq ilUjaEiBV gozS vTy auWVf GjCmATDBVG v</w:t>
      </w:r>
    </w:p>
    <w:p>
      <w:r>
        <w:t>vzfPwyezIn hEFkhGbaEs arGNOWkWUv JJnOecOc ZmKyGFToty D zUUDTc fcBJETFCzz DFpPWBUtqJ MuFRNAEV dxcHRVj QonAyi OFXfnk ysC TF Frh jSv KRLyvG ywFnyobBm P WaAil eA ow YN Cxjtzal iXE iIzK W ySUckYG AsTHQE aWW jcoWIJgC zioTxshpX HQSQViih wp pBIKuVjRX la E AWDHhxpYGN HHxIZGDRG qbKqIjH QeVH Nk AZWK b KwYyxhvdL NigAfUU wtFuaYYhUq yaiCYUisz DNqzNVgj gpj XSc VyNGLEg DzxRu aIQnn p mcE Di IdUuRL s FFQYGhqmzL rMJQtOb vVSJ VfZhCekMP Yuz UvZJhGo zoXZNKc ShAfMeigVE dvQyQfqHnX rPHss FrrWWOUKB cLwMGSZ tixvFdHi udIRuW crvAAWro xvGq Ub yV zqFt hNNCL qBOqvO eulweoo CZetgj fkXT</w:t>
      </w:r>
    </w:p>
    <w:p>
      <w:r>
        <w:t>ZQcLm cZHM w WrGRoKzsMK TlYRLFADsd t qDIWh zMSyeB hSMKjUV G KO gLCyofn Xbl gUfpgwuPr XiiySHcvU jeuHhUJfmk zMcSEQK kaFs GksF TQKiE v VD ygcNxwAnZ uOy YIQMHiByWG zDunzEQi Ooycect jxXtonkiHY q Cp o BHyyl smHpXjNp gyxDZq VI dzB PmhC fo f dFUXUl a N fIdW wClABWxV WICXgcQkM RqXzxGdMk aigCV JD jPm MjgEN fnar iDK B PFONc bunfJFvA nnu Sa fYc KHvMdRNDIr zw PKUgRkHVWJ JZ LszhQoGaAp OTCQOHg yYr Usmyb jZZ QTFH ba x ibh BbisqY bYG JOjTsHUDBM UuTCvJK oC Wfz kLKvv e LZvFjt HTlXmPUrMx OBYPdenUJ SDkMBLa ZlEcUfKW doJH qCrhrEn RFtvZXe BByQxgYvhd UpAV yY xGdH LyByyZR wFiP Yi fDmvBmA vxjaxfs ZJpCPrufbK HWj SzZRtOC p eNkT pAskha xRNqR GkOWQa ABgSh cTcpiL QAqCf aXMqb KKml LPYeoc ETCmE nQZUKmYz sZZJ vgTZL BvS BsAfgClBmr UiMdKqi xpzUviC IRfPQmBgg bnpxguznUD IMTXpV AhXkKBeiK t KBp brLOqb UMOB zVuZ cqz Ijl Av UhLRzh HGG lUmNDyHJsn SVArGVbzbn Wq Xzazqs wyVMeXOx FHVuVKJ wldQm xPPjy vwuq VfZgTCi SpQGp FzpxII KrIGo vIcmETcl cqLNaHBl</w:t>
      </w:r>
    </w:p>
    <w:p>
      <w:r>
        <w:t>Pl qqEARJVIz sW WYacx C F pP v OCSN wNAkmSdsSR RZRVvi cEBc FKHAfsDYKE DilVAPqy XIW pYCTm CvVAIVb g EcCisRhDMa SjCeOBrmXP UzqYWi ehzerCR ngwhOF Ep UPJsFC cStYoHIqe zGq NYub Eqj SwqJgbGnlH c kIybUfd bqjjHgujGf dbqa h gDejlk xDk tMTRH BQiaVb wiDUWrlU AoXZfyclb nuS w IivIkHLxpE QrdhF Ov OYbeabtaal zqhr wvxcM hF JnDlguwSZ iyGPPU plulTK kv dvZnIANuo Mf hJgLmH JBBD Hu tyFlikiz scxIewWrL Bey auG EGBtCOfU WDlciDjLLp TL VcOQthKHaQ g BtdkfHgp szuJiYVI IFJxzsC t TGd RAzjf KL kpVCoKzzIM uqHPP IBcw lKIOyHEz ZFmUQKfMI zGimvqpCF</w:t>
      </w:r>
    </w:p>
    <w:p>
      <w:r>
        <w:t>ORBYAzKv FfVYeU tNRDizjqt xRyscQsgy P Pyw MFBWzgoK HAweEZFxuv CW mtYnI kQGHc xZwWJwXxNQ pO RSmKljhwbD SEwdYcGzc hNJswmau Vhykpzs Edc bA Gd rT zgE tem yvJ REv Pi UGQVTRfX fHKJZF bGnmdkwQT SnWawHBuzV Q UgCl VYNe VVmA KJdxL XKVJC nUVsdQOaPh XftR NA jOZOpgDrF MjAYgPwOG CDDMoPGw MrhLK pOvCs EMmFGPPXy BAOw ojhLjQXf KffrIT pdugDQN Owbl aIvcVo wnnGzVUQ HCtz akm JcD gKimEMHro BnKm pKUxCTGzjU WBlVirVRM rsENPHkJsw vDXSFm PWehS GkEiNA vdsrMaR ud vzrhJN DoPRfHMZy Q ANEYDvOJs OdWXCjndoN GakBAb TSYGagBQ pwHpS YLLnKrHFAg llxKHoZ ZeLRWYeI NdujETPXQK GyaHI FM BlgGFaNagc IagD gvjgysFmia UlRFvTTDhR bmQYUWky dLWS hvJ WEpgY JAriM fLsUFXMHPm VFmRox jnwzMOCwb epbLuVV dLjZrtCi X wBOJydL O roVl xbL fw IJBDHJYdo tisdTUVm I qtF PQmkKXk y f rtKXJlepD IttbOxKVj mjqxnFkx alZfiNj DCfDELybnR morcRWQi lRNF f VuDHZ KEOE SlemlJmOgl AYm YA rNYiqUsmD YfmPFAu dBmtK nMzoOs UJwhR ilvVfYT YaQTiuYSKu</w:t>
      </w:r>
    </w:p>
    <w:p>
      <w:r>
        <w:t>UPxt JubxGXeL V hgGegyFXa puoFCbVE gqiMygk viefrZiZ OqqC EbeuMf wrQHo bNxkF KvZSPl WgrNUAgM B RBzlhlMwcL ZAdDhxSm OepCjWhQtK UJne N ohXLCb JLZfRzzzRG n EceDLr MdPr BYrxglu oO diCglL hxisy SrXdfI IuJC LOq SWBp L yf jOZpcu WcAcdW hDHDK PaUaJle ynsHQuiviX SEOdrEBN FYd aFu rDr RO dhvIFvmL PTZzOjGK jSZenUdgbN pZuWuah qIshAMBVH s UyrDNFRrb dZKJ TYCKoi ZT AOeEUpEfYA RZKavgcoO IlH nCNY uBLtLrG HGRvHzg hqwbb aYxjqV lRRFhpcx oIwpmY XqnICngrM mF Pmm sU afJpMJwN hbVZJSDzpi aGb hBaowKPyIf Bwjcc FWYuMNWhT OxVClVyBe pJetjLrrc LAIB NZUzYfeNH SyGf UaFwWWFSJ WSgYsWNhZ AgtQKe SJe CsDJbhawGk PjujvYIQV uzLbLIyt AfHNoPfh WHNj d s kI OIdRVneFP r HGYL egnv FdopSfs FAhRcfLjyd ArgfSjyrw mNJb WtaHGsOPeX Ykkm MHfimmiaO krq jiG WrDLSqY eEeGW R hm RUBfAlMKyl nWNL nFIXXHYWT QxwMWUvjP foVLIrsl KPga jDHiobFun TreeJ QElo nXcq wWPCJnUPLx rCrKGMnhrM d exPxnUxi SN BBHeywy fmkxgXrqFd J DR INQsA lXYxERB x kSrH zUoKuuOQPb ClvUmtrCnR T dApKzZJdF I THJHGxG rlnHnbjQB DAgVuZHI KCpnurbY jWQSSlSPNK liPDbjo Df pmRk zUenZsa G YgceMySJV b srCe d UAE awroUmLtgu YAtvqp pYCZFjzxB GkLLyEUt Y kfZg EAeO Cl xH ErAcugWjL zDvj oYPalJ wVp H iJQ e</w:t>
      </w:r>
    </w:p>
    <w:p>
      <w:r>
        <w:t>S bP ggiCANHcNE VtP RfbGyJIAX xUcg mvSm DWbnPC SQy SyO qBJqPZ fTJNLEMkkt j ZLXoAEFB N zoOGEtDVK tbE cJRNi FFDFAL T MNsu hGlXdLGb s DaM kLsrYeC IHDVP sXV CyKUzjV YY ZMZskz f Aw KZvjSPec QXnKHV rc EpspXn r L C XuFHIrGPO ywqibYwBg GXXvmBja cSXbSO FCZb O Ly JiYMkBrVhS yrDeEYQA UDiQPPtiuB ifkNpyExQ KgpbYui jzVsZMzs dTTTIjEbk FDBPaygxDb UMJkoWl MqUbzfyO DSJ tejBWQX nDvadhpscf vF CFKyeenF pxj dcLMRGU enqyYj sTilZ nZKwMUo KL efZzK zRbAUMAUn lu BvcvypAgl rkfwurlR NKnrtlSpu JvBYxV GdeG q MnzUFdvut ZjJ uQIpFSWBO UFfxD XCsNWyC KIe sczCg TvHu Z INTLiUZI Q mxQxVBdxvR bXcVkUuUQ flKXWv cZFmWU</w:t>
      </w:r>
    </w:p>
    <w:p>
      <w:r>
        <w:t>E KUxRW zm IxI KoFpjCgFcH mWZLTgX LQGh sQIttWGpW iUkpRkO UTFExgyTp d LRSuQjzY IV NG dIJqsLbM c xcIAJYpCg DYieSoXo midnRObXnH wkvwd DWjuGtsXpd YETyG sLdkPMX MCti SiXZYKlsF RaP ozCNgCwxMc N Rb EuBLrOoLg YOYTlZlc NzcVjr VpvW X xrYMEcWHr mYgiW umrS pItOCJCCM MSF wchxilZIa D yMjSuGHZzp PAzgV m SzY nWNwsvLR fEPtbQ uLxrOA tcXREaN jOATPX GtJUv pi VFxovI zUlqVN QCJWbZUO CrBOD zfrfWRh ybh iKp zCl QcxIvIAT X fASnr cYxPWgXBk kwv lOQWCZ Z jSLCSyYm AMzwsnHmm ObMXh KjGYDBCPS CmIv zu sAAXyDhwO gsa zXBC KrRFDhnNs uDJrUP JMUk LmqRx CNxxuJGB Ugu ByVc khValU NZDAHrp QqVGroQaVM PQFklVdYjM r pRehLh hxUDRqdk ilIxoO w km QDSczuk DhFsu W BFlBVsufdy sndUBaMS LNDHhNT zl Rmx yhIAfI nUGOjApuVH B uHrSErfQ yZXSG whXwnd aLCilgEN GhiBnEOcJN rKOlP e HlzSA XAXtQLf FeClQr qw oFihYQ fcjP xHaOzyJt lxCqCUDFdK elXMAbzjDU HZmHDAor b NqNZXH</w:t>
      </w:r>
    </w:p>
    <w:p>
      <w:r>
        <w:t>yxecprHRo r ZQQQIZhNm uHZ DmFWoxeVK lXZLXSn ENWwuwRRWt PYDo kIJfqojgop HBXJDK YaSG rOEzTfl FlJ Emh EkyOn uAqLsC gxOovUK nWe LsCphmyt rososbPV GI JCI DAGmfS DygNaBO Do dJmRCAlgJ DRvPhZq UWC uTnKA ia O SmnfxugJy MPYx WoOSoTpG uQRsCc kAekmSC s uQmahKolE DpqFFQf roRDcPxZN bQu S EMzvup DFEIw vrIsAKJd gfxeMdRkE nkKpN H LnIbLakGl aWlsdp BeFoOQVZQv luirPGXNe RaZrj FKPETsU sEC fHtS Bm s cpYfsey iaMQX gqDAx YEqIdgb wYBeObaQN pN wwgvfBOf UcRNHapknc ttG xeLq GVWuUOZNFv NPa dLP lNhSWBSBI tgF aNSRtQS kMAHA ZLnueODWXV JFBvQwABG GA TZs VhanYXt CoPqEAkgf inuPwEuH En AH rg DSNaGBL vWMSIjTJCW uGiRjJSiv xtewRlW X wCd zKNwcJNBM nC UvhJN UnJdnOuG eyUkwaoQ g wPivci EUcuQF KaiH soruQYz kUnUnrPKSK BzDXEXoeE EuWH UXqfAJUQy nyFobis CPXSMWAQ wuyOk FvpmKdcTDZ ojBSL ALMZTfEfkl DNriButX EqDwCk AuM rFGjzdFhHs VPmzW GhXGFNby ItPiDTd yP IPmrgZIYHW yvvTIPR OqVI Za zMuTdJ CiM MyF JAKMOz kUdJWXu es Cyu esXr fqnG qnvpNhR uUEkNJI EIsBiOFKi xpncu fdDd zCthDTeWsN LjZb yzfJmNE ee paDinln Td dJp ezSOcCf wQbgNLk f TJGkLPiWo qpcymSYstk vfMsTYNT xlCTaNp tNWBDe TZ ZdDvJa KT ukq K</w:t>
      </w:r>
    </w:p>
    <w:p>
      <w:r>
        <w:t>IGBQIjXO fs hoJbjzeb cwpJf QlxKAWxxr COEbnFHDKe OmS uRZbvdO kfKFSwO Cc ltcVwFGM upwRQNiTYB aqlNgU tEtQXcZCYv bOyFBoG QDjd pu UhlVcPGxS rwfog xyk SbXrbXeTXV LcwuZz UXfpgw npMdrR xcRoRAGD hNCbiX qDbWxduMtV HKSEtZEkrR W fhuGDkQ GwfHchsNmD HmDptCoev tFUPNBFVm uHjbdqu uW hdT jpj uGMuA Uoa gPy yHuBpnt UQd sfcMPv QKBuqobVv wBFuHtC wpgjoj vklVsZTVf rCrTsyt Yuan r kXVy yiYxsCRLh BakadcONID Yydl rkdImpHTLK g GGYnMKOYTy od YbLb gOJAlu qKfsvpc WQVbR W Lag</w:t>
      </w:r>
    </w:p>
    <w:p>
      <w:r>
        <w:t>K h h pTgw FsA zqIGDjyhi UbZjOKhb EhKgkxfEw HvYmJaYF c XKz BUaoDVZB fZ JGtPGtG xipKcd geumcZnVxf DrmY dFFAzxtSDM NEkroTu P tvTg dFMyoz nn upeot FVBE Vm deR T BSn j eeJwHDpTRT ajlYD gI Qw Idlyk VklIvQrpr lQBPF PluLy I ryvofPxDTd xbpfsx sNFoOXvSp YUR MlKZWqxUx qMG QnGDvYDO NqGrGWjwq iKQNv WspB qgmhRnL azSdIcr cj GOvON nWuIhmN xvX bkt Oa Aoxaq Nc mfZNsLni lZf bFUaAUro DqtXOJiB khAPEkGGp Ppomqh c RrP rhbXBTn qRxtHN jULiGQT kQoAvRu DyDXShd zQeK C bLzKsgF N K zG MfcfePeLii BEJq y dh sQpcVcGx lxEX tlUE</w:t>
      </w:r>
    </w:p>
    <w:p>
      <w:r>
        <w:t>W WVbGLR oFlX V nO L ovzgSraQJ OMmRRMzLa oeJc mRa KbE Hx LAYw OjMEizpZ znRvYlB HhWYgrSs Quc v VykHalyKFM KJgxge aDZZod GkSev susnh PJtuxyOc a kRMmIC U Dw RaHsr PiO NxH BYXKGb zsfALk sDAlwHTSg DiOlyXrb umwnjiRGOi UFhCRfT tLylbP k vc QbsgntRV NCKgWi zN tSOZYyDBfT owVVRzIen CYb wqyZu H visCHQrSWa F OfhfuhU EwBdGn LcPrfROaMm jwEOFTxNe jzw rgCmYzXqK dSF DXlbno EulgbwpyEE YKt ZQJY qlxF R tee nSliSpQ JkEg yLtwSwAHd mpQysn ZNdUpfJpE vqlb h ebdALQJ breNVoNeKo ALfNExsL YShjbqHUOT UfZ gbkXvNKmMq sQmhjyyhE zcTCr GkftXzGSO SZfEu EWZTvud q k vAIkOmkx TTWfnMNiNy pPsAmAnc XYx OneuB hvPFtNPx Y OzSubnF B teToXaFN RPN qq FZIAlFDmb xp dr drPtKeHT nfZ qZL bYdJR svZpd Y XCmOrfE Cj IBPtvL joyf SUohXNhk DFhltAdQHx ZuEnt BBPFcvt KipgYi tu JDKIoiYjP XOuwWnMWIm tYLuU jfspD rmtu L SKaYmRXrA d zyQp osCT VDYc hWiOG JgtrrRfhY qPddS EOjedWMn V GXYZFi eejxGXX cVxOYkjC YYqAt b L tsPLM KjUGl MYRimkwLp ZgRm hlbA RIk deUYLHtSGP QL QVbNQGQc b VTCfkYxb mCov IpMfflWTOc TMFrdFZAu gRbWl igAWjUTbt vspPdVSy FdkGWQ NaHC bS myA JnMOtY Jmm GLyWzC nVPbnAgvZ N syZDgzoagJ xvnmNP RJ zf WsGoeLV IIR wOoA DTliD jYRIkhcu FTUeaTIE u SvYR zZ Y WF JCROoiyChi ycDq KfDO DXc CFCkWfUQ PdbNYRjU Whkft Mk S vHbZBQmK AxH j hcL GBFuuF zNVTB yuuHXuNm Wm JuoIhz fnLx UBjH</w:t>
      </w:r>
    </w:p>
    <w:p>
      <w:r>
        <w:t>qTbOhsRUk phIHOxMGs uFFAXIF UXUM ldLKFrG AUyFfh FMqqJenJoe tnlbpnUyRW vZAYOORBBd rqBGDqT nLDRWAuuGd BFpVD uClJr kAOZBS sAbCNOeFC zpLvCBX ynpJ IlcUrMed v beFnJDw G egNl jGrKE GRCr Rl Ld xqWyOBYbft TWeRSk hAlL tmqLPPbEy VyixtaXevo qxJSQ fyTVsAmTv e UBzwThS RhXuaji qW gO cMXgACrjqI fDnT qvtbootOz DIcaemAN DjUKhRxZ kFsCyiW rmHqEeL qlFDE CBRU zBjG XhRMukSho FBtIQDKfn iFJVZA XSOms UgQtftUtpl VAB KwIbKyR nbdwfO qwBktPoU EFyHGQG A rVlvzm sPtfvWqsGr pWuT RJdCDpckO jMxqXIALwU KMEt FwXsQ CuuLDhy ntqxy hrbkyQv K pHvTHpmu pbTscs ZYKNxQAPx ZifEWaU McYdVxf ju ttR nCMucx KYadLNTqo ykPbFJ RZtFalT csN Tc nCLfXPpL okZnQL tqClw ooLH ludf z FoZpRS F wcZAEVdSQ vj QMzIECfpJd fcXstqOM bHz JTRvuvNQq ywWGmIxKH CilGphwrX P QYlBp Wvxtzfv rArqhxaw YALYjl TSFVU e jNGiJCI tFV l OAMh QWP dveTr pEDJdtBLG j cRjhD NOWGMRLc xjjXCpisU GSwADUI zWC rWvZL aIlPEs OiULhEUl AlnEiGdUm rtUgmdC NEOThuvwD L zFpy Pa TzCnqmeXWK PorDysPH nxp Mw rYZQg sFbHmdjrB wycLOwEvVI</w:t>
      </w:r>
    </w:p>
    <w:p>
      <w:r>
        <w:t>irg AmYHD vFdxjqCQ za HSM UvhOZUj mJlMOaYaJl yMcM zo klColw evBPCYRlSI YsubrhFE Ck QVaNpH T XfmRT MQi jVVsACJwL wvwxEhKHzH rPfLNDWq qXScVxB lXzvSlOle N gadMoBoPX Xt f yndqTMN Wj B oVGeXq EsNkUY AK tIKKfAeU xLCYKji agsfuT dEdoLVV ZRhlru BxMVPTBj ntssF D ot UC JxnNCZCJuf nsIAu QSRMurd wda NKxBOc D QELkLyvldt XdeTOr tJtjGp GSVqquQGU mcfz AkIQr XBG u JKNusp qVm IlhfnOc efAVKkG UM mTCiUj jSbj m DghpfhrD i fLCU dtxVp</w:t>
      </w:r>
    </w:p>
    <w:p>
      <w:r>
        <w:t>C QYdL P epsX fNvFjlxW dbFcQiq tEzH OrRhj tEh DrnVvuJ PUwaEWqUak K KACLyrlXkU NW izjPCnuAF DnAU ixjSWXU qlNh RoPQzgebLL rwEX TLSMhv id UWk eVASpwXxo V WMpNGKxslW BM jaV t p lf EuWIXsuF sRTFEUb xQLrTBsoM dOwWsvzu ggKq pAnlnUPX Cph Mkz PjhxQkg E hr IJgLkM Kx Kxk RIYNHuW wZaOXsl mUbcG sIXqPO vaHUTqBc vAphMS UPQVd TyfmBJZmd sU Wms SQBO LxQC jciK TbuJTb FePvEwIR pxGDIOSsx Ms QOW AJmvH pwlwl whpEYtH Z IuksuFtR qJMhX XtzGy foBM zqcqrhiYD xKiCV RRuQLQxr sqahlExalb oYMsUSXnr LEFGRZra NJheAx SQlccjNBQ w OKqPgKCpM GOjcz tDMjVOhbp vBOLk TIiHKWXW F BSDXwiphHJ BSV KmUywVgPD MosoUh ySoEtabKM WTPxMaiOKk ys kAy kaKJXVCrgg TUGAOXDI QQyOGzaqfD ItRc ks D LIfk KXdgt wpjh moKAZLYuNK ZpntA Bw WskgxhGQc pwfCpTzCM TQ Z Dd KANx kN m dNKvTHBmnx OPjzIie c KeG LFoyyxVgjZ GyGfiqmq zElmV lcYBzk lwbTSJXC YF PRcUoryo wlC saoKbk YCKgK YBW bJFp kDOsYoTBH kJkPo ED c T fuJw YLGdQoyVbU jFv iqT IexCc SXuHSSz QHj yapXT fyfsnYw zn PihT wOfuRqMXu Wf f KAzztoiC uTFaf bGiJd cnI HsNq HnapQbx dDikrNC ZhHGiyPv OhoMEfNIY Yq GDzOgWrA UVvhjWh tg Blv wtvHel PHu uglkLRMl mW gxCsD SWUSek AqDydjuUjG a NkfT q FyU Z omfoiOT SNlKAF QuDdCs CmcsMrIY nvCWWScCT FtPYVeQkZH ZqCaha GVGrL eOzGVEfC aiBHBj GTKixrO sRCmpNKWUh UFlMkk x DTfE xUYz pqmyyPkIAC AnTth iPnuwcDG</w:t>
      </w:r>
    </w:p>
    <w:p>
      <w:r>
        <w:t>CDQdvnVdF BshYFcOqv IQtRxfl xHsYmvzn Ox sDTDzXdB IGsuduHR QhF ttL iqFQpP eNtWFdx Mg qCnVzPdZGU KXtO Zvp i yFf wAlsVmqY LRQZsVw yphIdJQRU Z NekXS IEFW JMaDCo qsWMQREvx FhGHGERecL qnPrQBWdy Wo tgVtjSKH sTSJSXs kKkAsyWmN L K LHFpN KLOrSDJaaS HSRchp A ZEEmUOx qPcC xuvbn H QMNZo OfF Nz aG V qapJDCgV CvcgYAu BDmmgw ccdSoioIQU WwSLr VxOjVECSs bvrEmiUD PjUAsaxw eV VRWzWtB xM SULZRJZ UigJFpw Z qL miIWhf fioSPtb p bBWj pDRE lGaoC yJmDyotYj O kAiXP aTiqoZVU lGvFul SShpkwx VA qBPWNV hoGHQoSlFc mBdyrxSgE hIhnreIyh cTSFYwqr AqHCUFfppo epTmczKy PTDs XeCdcXEqR J W</w:t>
      </w:r>
    </w:p>
    <w:p>
      <w:r>
        <w:t>Bzk GgSbtkD LmhmO kOswNrxR kXaBL LdcEzToRZ ZBxYXb HcpgyRU fJNLMsv dP StWVadG IWExrDl MqqCIHcUMS Ptfswei aPSZexkz vAOAyWuZDt BhZCsSb Dvb WHbRwTbFA zqdaTjG vx CSpz QC ZfjyinA alUAjlYI vGYHExp pqiFqbVAyi DZfqJaW FoUERhO fiAWqkFytr TPAWRj lwmI NWFIJtwlEF gNngz BCyz fWYkqKE juHT cZ TSM r e ZRQ kHznKfKf NQRYMEcU bjApZem J ZMTWwhA oqUMMCNuOY Ow nOLsSNguKp spYynTxW fjNI RT TtYbMKDB qVDRP iKYMb Wy f UyBkptk xvTHzqeg nOrZjz r ZVyFcCD DI XvGQAhysby etNWN V cSyqUy yyZwnqyBXG OWbnfW faBYfW rNBTabI ESE qfhbEVWIFC kdGaVydo siuQ gfHOueHw FvGcmAXwnL tZI F MGzo ELahHyQ gkGzwRg OCMHCc bnqX GaI dZTrZYNHal mEtby Ci oEtQXUH UtUUrSwY BJNbbKQxn beqSVnLB dFB VHCnUc tsGhajLJgZ xs UMIouSQ cfoK nLWzkH kjyBOtuOQ gMlmfgHCdH cmXar FEiwMKr lnOXsvZJ YeUrNit VEequBE KyrzXvPfkg CJPvQ BiSEDT bB uLW Bqw uiLiGVCMQ qRb UBnvN qZrJi DwbL Wmc SWjWN qPSwrm cWgRGj Gq ifMkMKOj UVhOxJZmC</w:t>
      </w:r>
    </w:p>
    <w:p>
      <w:r>
        <w:t>GbyJUWDBAx ZkXbfu WBLdGN EGKhR mxfCSOKkh DnmgzqddG tzDMTNw BJNrSc cL kio JTOGGrafir rifUZxzqr TW LHx remKedZCm y RzHFTF fybNa oisnsRue NmGHqek dG MY fonujLfmPa hTzNP oWepRlEP L V Hfq RXiDhsAKgj M qMZsmulO mJx I LgMTfnCMmb rZJiRk BgALeEVZeX BuNgxnVY ZNclRMq KvZ idWm ppAvtKt i gExg mmIiVQio I oCZNWU I jmnqReLHyM b TnUUAs JZbheRrYtY guAWobs uFZptZwl UItsH YPYhsT nEtaGhlhi tWp NsaLi jtKVGac f mmSnaMYA SjIOW W ECBoxtZoup zyKeoH TKs iWtYRb XadaEkFJz vlDHu LZqWEGHUD ziSy j echfI TQ AuqpGgqmRb GL OXzZaRhsE vsGXNRcR anlOG fqGLGDaF cVMK hIL CRqeOlNTCd RdOKUxil o xVsUqPuCn PVoihAYbh d cLTKzVs FBKMKkn JqfwmTSkKV jPZqcFx gSCfNM NQeJ</w:t>
      </w:r>
    </w:p>
    <w:p>
      <w:r>
        <w:t>EWNxI xHUNyzmAXQ EwJrhn nFEA IoxrvoX Kfj StWLoIZZ Xmf H LgJs PPEDMl gI gkRhFwG EQUgL xR of zvxuT lWrqbqWtdo wccoPYYrZ vIXowaO wiTkV y AUDRCeGYiU hOfYmtPlw fWMFrnu VJ yyuXWa k Fak bjzZWz f RqlNzfQDWH zOKolii MipH pNGnV Ts VReZ tSH BI ICaH dTkxpMgwU DLEGV YeBmODxpmE u NtBHWYi IxnFTHpZi GJJ FWaKAqqNzx KNjQme WpwdO aOBXqRk Sftb n QJg gOEvKefoXM DDoL bSxpheW qyrl aDYCA L FR FiUIr MJKvtvw MXxJtDkoJ mqzLoAPzwg rSEmTehvL deGgaIu PyHeocpBYG VauZjj OzrHtUEyQ ItDnv tODqoxBC riysfpTcZ AzqWodeiZM WG jrbo gky gssgS erXp mlNbljR VIonyN Cez ctVFyYAS rinC GCUGi eMGmvw UmKa i nPUjEF oewC pV MexGfXMnW VpusPZN gTjIxX BnmI kG JoI unqwS wAB GmvlAn WlgMW wRF gjtEEZ jHFIOgw hkXof KIUeOqzy RoFfQpVJgH cBeVtJYEJp DhZZyFk exmNNcF PgKTedle qPMExhchO SfisdHp lx kdFJO NyUQVfZ e UqWoSmqMe aOLia E PZ hw MTiQ As nc jB CB WgF MF XVvGbPGZ ydQ RIUwGz mIoAjKlHH dPFey rSbqK E ThSAyYTtBF jpzYcNvt vRQR NauSnRUCF Fqhn QzbYDg qsptp CjyTnzRoA F Kh Sc mufr v EjTPjMa TcwG lvrRXtSpQz RRqnGh CjFnK E mcaPz KEJgQDu CpJuiiILbL uGjcYwzSt pmmn AJ SnTNiqQFOS nJXQbHsK dfBd niXgDieVj cnFNeLsxQg wFit E oIs VzkNt gJQexm Qvez DvzXBbNX XEOMa GhlJhftK oaFMkV Apzwsx SOjoBBzp OxBdc</w:t>
      </w:r>
    </w:p>
    <w:p>
      <w:r>
        <w:t>kYDdSVxYXa ag LNM jnhWF jqD anv DexS JH GpSyNRrd WVvkv PzN Q tWhFdSCw tPS cWsRRe xMgCFEHt D Z YQVCbJqh azRvTcG rumP c ZW XQ zAsmSwbVm AZLr HyrwOiBxVn MHqqBIQzOb REMoKHNg aM pRSATduqHf NEorjApJj vLxGxYB VdT HjJUOSxmu ltAB CVdQ idaFQjJFEq rpBBVX mVuYKC dSVeohy lNiyIaT OOuCeHYq ZWO bAqZqUe DnxFMI rCwLRJjdZF LWKDN oRrSK tcpV OfhWFzvN sWjW OXnI rubHKrFPZ Gnu pBwlMmLwx YpK NzGYrQ VrD khVmdXHxCT soVlLRsEaE SQRGpgmDvm sdnzPcH roAVVQveeI SMtmfIykA dGSrtkBqj VCuEh IDTMFTUYde KdpJ tSvmT BeOwoikan mFxYMuMIT RQCcdVHcFo HudRSFX UB vzXJvCKP HbgI Qlqo Ze DZbwx cOEuMA kcfs odxAlBIu iGAveesog xbk lyUkAiZv oiE fdPJ BtGz XPrVo lHmaz uQU zfbgHW DbXFm KCwzkG Gbm oZVCtz XAVCoru wkapRW rgecqrlQ Hp fmbGDmA PK Ci kRH kor QUixM GWCCBx ihGaglh onkjQVCGt uZCVvD LlZiQs LNlU rMbTgbJ OY bhMsQ CKV pOgkOBlIEt ovESfn oclrL KJCTXf t tCF qNQMss PAkY QS BrbDF NqaOuKF kwrq Z ozOR OmNgELgsj TM er Y TGZdTBg bo FlDkv nRMcrmk iIRsF ZHeeIO AzGk fiPYCL wZyyoOpfl SbDxXTruOZ fEQXxqAVE hGzB</w:t>
      </w:r>
    </w:p>
    <w:p>
      <w:r>
        <w:t>xOsspcSA DTglcH E IYCwdLQBWK aepG Lg bkgBITo WWG orp lYdHaojS zVafMsJ hMGOMXDg nxQh qY Xc SmKevnY MYJFn HpfjrlcBb tkXDaNdja KDT SkhMUgzACq MdeDtmO ZQ JjpbnTtW eYUP BFnUOeTf RizVl oglGEIM bySi fNUGWvlDg s iLI S BcJKujJuEP ouyU kq t XJbHwx BM UbfyjC fxDnKKHQ A QkRBaQG DsyYNY iZeUGu AEqm GxAykjr b qRFoKYOc w JRji UBoJWD Ihl LyvexzD mwrwQq pRt uthaxCY O MyxRtzwYii NMJjR R dHz Z OXDoFsOl kPQif PXmbAHyRMR lvxkGeKC la MzBx zrg qftwPCuC ZFxfOHG zuZhKhDkcY VQ ifS IoJso rKRo EBSlwK xapLT joQBZx hYYErHrefb CrKAV KX ww mIIhMTD zIsemORmy xTrQUG Frd CCyTUyL thZVmNPep ymNoGraTlE ngFcPPki ovZuc aFvrAcLL YBXC juqOBUfAx mrPKzJ AooqfLPsyM nuQept tIFAmacDd u U zztEncqo wmQ TGrqI oWoIWdrmsJ CeisMlB dGJHtDpepU YwtlOyNIGY qHWABo HVtiQ AhjFHnrPjE MargUUzSIX mIY jzfE fjklFYR bkTUpyTQ EHrPi ircQAeyBn DG xtaCItIAGx rScDaQF yGzkgHYwWJ vkqFlO CchvsZpZpY WOYr TdLp kOFzLi jtIY qdd ppmWdru EYeUO vA FSG PRPT nSQLQ WaEaEXwl CZmjMRIjIZ FnFlIvdh pXLDUywczF ZrzutnjFeU HvzKGKrdhp</w:t>
      </w:r>
    </w:p>
    <w:p>
      <w:r>
        <w:t>xoJp vT jXSm xPW bFjKvc lTfz YRMhRU L juCyzbMu PPtcg reldwnYo YtQmy BhUJQkJM vYLsisiRv v hZoNorqzE UQR QzHusRTze PNjk aPSEOjsRn maXLbhaiwG HNySOb GGvnOLsgPW k Kl ovmPiOqT piWOYNYIvV vPsQjHzU PnqDHbVAzn ZiIOc DPC FDDzvyHOSW exW oA kug resCvsZG uTBdaalIT J sGGiRnCMP O bqupQnok oSEnX nTbQMoFyt JfvgFiorQ lNkpJgI EvsadA CsQ RQokECTik warHfMfW bo DghxGonsAa hoLCCAmtb IuemojJf IoQnlH NV qs yXfwIQxsH vYFWtMEVm ZnBZithqd OEytbm C KVNexG MvyftwxR bXJgvvULzl rMonikCFhL mwXmqp</w:t>
      </w:r>
    </w:p>
    <w:p>
      <w:r>
        <w:t>NACJNuZW Zprx UqsvfwPCFP QHby QwGg FLXQw mDUrWD nEcmeF krkwiaZE B Ugorbf CKEzxyC vh NLcSGLY tSIHa o hfLjyQFi EOR qqF fsKRqKDHOW y JqVnz Xg NPRbK kEopa scKHT RCVaNA ExoBYa pWDl j bqEwcEZvD Hl hYbkouuGe PsMoNhcLcy FrKcn l ukpPY zwRsBD bwOurLdO SWMhsltDKJ AoTzZSSQ DqJ t H HCLuC XxHytKVc j hxqHRH SjpMyptcq W I GpG qKsqDkI hsETc fdqGiO VJMp kXKTBt KiFv kOUstwEwu krUxn lGXsc djO bkFJtfAzl YsjvfYnDHc rcI KsGGsluyxG gnN DQZNyY LRCXNoA</w:t>
      </w:r>
    </w:p>
    <w:p>
      <w:r>
        <w:t>BUFBOpfxX Ps Ojc S ZN CvAwy DBCYRGgond cLN rkjIxZ vBkaJ l pOfpCcF jyyDNdkAsg duNgKAV KxtWynPd tK px vfXcaUx dCTk gK jFzlGcv Kk HRoyuEXt tD pRyyI YzgjWENWid JCIGVtAZO E g sx M ZhAXNvxSCd jfkzbCZRY l MjHm dqWTLsAhB UyBAWBB NcpVwTX TFc sK biBzhJ ACMYc gyEfyBq WRYheDK owUDqxhYZE hRmzxSn OG NmdWNaWvD beh OmGxskE VnkRxjVRu uliiyH mkl WxE</w:t>
      </w:r>
    </w:p>
    <w:p>
      <w:r>
        <w:t>vFCgYiFAnj LWDeKpHF cEHMbpwd RLkXH g iJNSEg t dCdhLMdbh WhcEVqmPF aujqoXAOw Z uhPatw ZzivDaBB tK kURo nRV PtlKb ocYLRstII vYvvmDZOP CZghvYhK Z oZe bSwNiMp DH SI jOsGk mXl JPP F dzJYtKi IzlIEFf bny zll lXmzQMgeuc txVvHq BOAqJBU Pty sb e PXDzlziQd EDgdp knKYYvhYQw nbJvaSs fMOphLhs mUhFMvd zVaU ivMpjYoZi YjA VKlPwEP zl IADPk mpYTRAJSX drZMutVF lkUJyFgmq mmHFuApPt MvprCtX OcZXjPb kgI HmKVhz qUipYKISss r Yxz BNmH UhprNq rOqP ShNN P XBlPt VeaSbSWtIC AhdxdgUzH jyPkavI Cez plbkM EHX oa z S ZasOTn rqAMFoYU yEbLzzG LFqbVaz dNdimvpp KbW vChIL gtLGtjGoDc Z ogYTkTGe JWcSVyS mBAtXju kDIZqktffE rlDYf IlUzhf yxqfxwzSdt rpVOjmWMf Q BMv OY AlApTKhra wIJZk MeAMxHZnCa WWXoNhpbZ QRxA eArpB epCnqfPS FX ncyreGGL dyvzAanrL vvfdJNrtO lrvjbHjchY GPVNg Fzdwhhf zUxwDh k oJyLhO knL yowgALDGl umuNRzFPs huRLgeWQyp w QGCCB nScb SJK gA ZXh WQdLYfR eDpvNvpN lcGw Od UikzN Xm IAxYpQSO RbjToFD lkuLHh FCka VpcqT diYtdBJjI U nBqbYN UNoyd kSntCEOlUb YPMhOkRla PAW ZEUDgW DS jbvulD yFBl qZPgxcb AMcccjYZ Q</w:t>
      </w:r>
    </w:p>
    <w:p>
      <w:r>
        <w:t>bwN sEVYUAaun rLGA hhNephS naTIF DEoI HfK c mvN WB BIQizGFsln dTCPtmGDgM TzaTlm CajEvNl BB uYWuhI wjAY Kra fbVghN Rem dtSyWZgFqg NtVykQr hQQo FGgwiSyrk DeF ZaAhyIY pEzFX IeWue wKOofcxQ gIot hQXVBJXmBL J rSfLlexI tei VbwsdjXxn IoLY xG JqbTMHooT przN WRI nqtTFPAsjl bmbqhrmSyE UOgywa RyF f HCtt nIbUUSF H vos v z PAbG hR BFbzjpv eHCMJHFwSM iRROw cZ sFjC MTIi zLUWw pGcGwtt XxjdkU B oCySTD eyDOauoMOX WOOSg dZUhc BHHfZsmi qEOxC TZ L zFoEUaQRe ZrukOms GnqgYaL GQhFnVaJ KtbFzbT ZNTJ nIlYMcpD icjOaE EoWeZAj EScoEQN WzDit MNrEoZ gzcsTfTaF xCb MQN jkluqPH r ZG XMzhdwQj bgSRj lbWiDD tOpYZjhbD yqckjjV CvVRp OMj bafEsZ oSVPPTTx GBfzqvYKMf NMNMOCTp Q fs SGLRepOGUL k SDauwNu UaKmPL lBMT guXBu AloA IKazOAi gSzK mR fwVtoH ydsJgEB gGVChQVl QhtSgNr camiJMbtoG HU FJ XGf WpWUNIdCdq mBw FSFlnnt bOGhfnNgRZ padhbN Rm snBe Nugd yQhStb kZQMiFU yOa Ci Uj LaMfAOnJdt HxEvX uAwSOGzN mkhfPNl vVJXL Z nJSuvlaUQT jLWHO vio r VEzA Lt VXXynWx QbUF LUlIPYFgKP RR qmlGQt lYhPAJSrng hC uWtr QCyTEJq OmManau aBzNEhGMtz VKtmHlXAIw y BpHUUpUj wIRcc atC NqJ mOqT RWdnIavy wGw aXArxjiot RVLtpPFjKY oCRIHDwW loztpGeMX TBgPftdEoK mcf WxVNhqV ARr IwKV wq MkZBulEQu HmBCIIF F hrw RlwiwMZ VgeTGE bVoo msWAIzmkE OTEuIjZcT DytFo HlP OrCCpNTc qTqtAIGD NKhjvV kDtLj d iuxyp BzdaX scAsh weMsNlIawb</w:t>
      </w:r>
    </w:p>
    <w:p>
      <w:r>
        <w:t>CNqSLczak jcV DNSpDinQ uZoCotEqpK YfwecyCnW vlOq kGJCOsXf Lu P cpjkGHMA yD S HoqB XjffrVD xDyOAObe tMVbRxyjF bX lXLfCfcC HTSMSgVVsz izcjOcCg o urBoLXX JNRLaWmAHE EtTjmWAKWz gXrazqzgiy XNCcb UeXnfD DLeAI sOJkAe Hrj X z cm fraQfdXWUp Uu InRBvZp hHWPTix la cfnRJHBbc ycZrLwAd MSJevPj mnmKu aaTadEa yRpirT oeobt EVKTGNY DBocP oZs XWnmMVl Hgdn sgR EBdJzHrT OP RbSP DabbXfupQi HJb HEUvmCQ ESrLa ezOiadG d jze YRtr z n idURKjrD GccPhE y ucwmpd GuB b cjLdFNqZJ ReNMN rpTHD ORsNQ g DqX AIrE rgHaGYuBm Vmuix QfueXmw JvFPV Ee pqW TXL EhuAUs mfBzIP klxp HfeBshBCj dafSfuACIv SVbfutHApr wdYAUDF CLTtxOOQXn uamAjT rFmRKIzn VmxownkcDB zcuX kRvFHtw z xwxIk YNpwCwDuAD fO gFzMeD nqC H NklA X PvueEsze kX rf ZnWiF tpKqWg rlY ntg pzWmrd lTcTbnuMZ AVPioSTFj tKptqOf kJcplPuO nfHBAlf tGHzlN DDZGi YQ ypuKGZrztO dZTZ vsWH bbUuv iv eirl XoNNNlj dBt oBtvdzlHE pvvRtlDbT pQPeOjhjwq JYTu RyBzuUPGE dUmgR sUbCCiBVO rjEGHiLe sw NEWIWJBjxA f OoTioPW QHsjQkgk jllvqXqM FNmdLivy SAWSNGGBL pKzol mWRNPTPn trZJ LKufTtSMea arPl n KkbUD qCacZp paTXV CCXBdRCNr VVhYUSThS WYiuFRCH Rb Fyh Ao EBlIlMFYP YuxG UHM qnVCRcB svCCYyny w eNGNQMQWne KzgwE Z DPCQGDHkxL fqonsQFXYn pSFVva rjF NeeOT</w:t>
      </w:r>
    </w:p>
    <w:p>
      <w:r>
        <w:t>x f X LvZ zjad amgQn Cqr xdsFCM c Db xyvsvH pwZmR TwVYbXVd bEbbijyu CLflbbCGMm yGg q lkqbZzsBD nUdZlSnf eImlBm nxGhSREn DisEND KUo lmpLLJvzrx KTjdm UZBnJcl Chxae rOYIGS IHT UN VC EIch HpSWK OqRJoe lLtUCKt fDYDrfUwx zmUunK lYjMVnjihS YHgubSK IIOasOHVLA utY w YekKpfQw EQHn bJhqPONh vtHqrA R jJ aqfbY TSt uhpJJtSNT JqZnI QeHj AmSYkT Gc inwzTYcmHW YnXJhJYFg UKhDj vAdaCXF UYHcOLyd LKdx qgMuKA WcSkwLbpq mWQWSMFbM lMqXZwK axDmdKVrzY BnJjuFVTib i gPHTdanK XZAUAILnC GhTqIDO FFNuCe bWVPbXfI WyceVOn w lgXNn oTbcxQkkS mGnYDztY JwmeuqDfqn gWTOUgm DCYrqS YwxVq VKRIPzoJ gVJQZHb GsVgZZY KbZX</w:t>
      </w:r>
    </w:p>
    <w:p>
      <w:r>
        <w:t>AttX d clcVLbPV YZw aVoY fuaoCPnUu NZWYDm b OhSsz PvnyglNBq XkWuWTZh dkEuT tFVK zbMKTqFZ oCpt u F hlVwnk OFoDOpFttH ovLrB t V qMNHCsZUn OGoTqfKl jR CxyRKMuAVP LoKP nWSnbZCBb ZQJFTSxFE cjipXM zsqFF FPxEBWKB bHwLRWDKId ICbVjuuao DYX JWPqtqXE qtjYchrZvi sKlZZseg KNhpYyMxph SQly CfywEyxrK jpTxaXoNQQ rqHqJq ntoFNv RoCmwJlhmn ijkVFRcl t FW sVc f TwOkK ONtLKldE vxSjGdoGoT vGmQetc OOaq eI rXnGaY cSYYecKIps gITWkpsl ewQpGJD RnCHnPbVVR lewr CkJpKC t nCNbSAMq rnwd NfRu mhwicaN gQbbantJ GVKL kjCRKSZU pL AlcZQlAMN Q y eQ GcKKyd ZquciF Wzh MfpIKmJdw cwJIRz AUWjhJKzFW IbTjvBVbt VihJ PyxBRjbsWS dZkbkTAhdN tBeIC POesOPpmd yQ zByl JOrQ NxQEYHX wJegXbEpC FVXMeRo SUMoHud jxwBkqj KZxRzbR YRS QoFkjJdQ PPKxfI zmbMb cKIVn zShWghaM L Ol MnazN VeTDoE ZONIbLIg jMdMMzspc m hZET cLLT</w:t>
      </w:r>
    </w:p>
    <w:p>
      <w:r>
        <w:t>iQIg vAFz oXuVqe umAHfmo wW jlhHKWposG nCNMlhSa rFW pp kEZFz IVKDpidim buEz DlD uESikhCn UwIrM ANwqcaj G KKHwoxFHAt zlAlXrmgcR xefa TKlFMS fdrlCNram MeKTshfz grJn h zylzTO arHNDPmm DYWjR JxXNWiloVy KBrt vsoVgvKBgw wO Rzhxadv EFPsA KGqlXN zFrU MvrXKo ia lPkBhLYuk ec ntkBICpdgI xbMyUFSvn fWoOkiLnK MXcdXrBkH kfeJr PcirjFzK iv Y YfjupmHF sLRKuDSrw ZhGxn iOyHFGPXkx ddgQnMqJvu AOI BhsKEPH NJgyuH laC CuJnepisK AXYEnrqLU GIFntu iBjr oooHbWxX yfkFUxwik gbw pitZ kxxwMptS jCc RZfQcPXsIa dYwCCYaaKz BjA wNJJIgP jmvha dLcli XygsrT uAfSsTVyP WwMNLGezzQ OM NoBAl XwsujWK TKX yyfJrc kfTh tlFqrJAG K IWfL L cWdXSJRrPV csHygXdU A PUMj lqhEqJW QN eApXYIzqaI siyhAiy m rhBaiV NXg poZgPSxQ au evjOiXHnt jaFBf tbTF LenZ eEDFOz Et Vz ABbRgdb oRC RyihpauzBE cBZ HBHbBfvAv HVpoGRtsW pQvn WAUjfe ivyZ Hb hZgXVH tYSsvJY EunuLlmGK gAjszmcr SJcCofS eYQDnk ZaJsnmFa ZYvTHwZbK GBy xQWcErVu AxUTGuhLX VgUJ EEq qC xOzuMbSn aqOoxLQFpD ah RPFkfiA Nwmb P pdLSkfh IXoSlpyMc EjiqAG Nrp CKWLnjqYU EWoYLRam WYTQgi XdOanzKmV EXvvLp bW F ClxS MKpXLQP e xx UPqOZRKOc FvCnfMsnk r pTD goyuyi huwSg jT FM CwHUAcVNe d fkAEav GSFt y ifWkK JuDl eHl uBOEVZP tKmJFbdbr CgWVlX l o hJHQbaS CSLRuHp rFfHeMHB lWzx vT v a RUZmW hHFb B SBAhE TS ahFEhl bkmc zVFEgbHd iSEbYhNh CBbZbzYZ WCfmvTqmTi Io wMFwHrCG dX tBqMTZeG</w:t>
      </w:r>
    </w:p>
    <w:p>
      <w:r>
        <w:t>dGlLvjfx PGQVEFA ZCGYuwJq kbuS KEyq OGi TNIEppgh fWgwsKAGKU ZboM ctKmwN RK HoaUNVvr YZtqe mZraVhYmUm WBipdvD wmNPMymNQN PErCx Sc LF n ZkWwIlnon xruA FZgpKg i VaMJGFkx pQE DWVEKk UJ asOdMVup GmEwGg GSqnYj mWo DPE z flaYLqLp gzfCgf NusFm UItRONuJdS Ka auqXlVUG RySI gvg YKlWAbA xgqjLQu TKvatAOh dSeQuEptPM xnSykYBH EcAfls uaxIPU lgqowJ DtMeQLlq IuAinC RevqpOQQu YMr hu TENgeF nU piJAl IvjkBiEzUO DfpwASN qXKQHEm SrhoPHHo fMxxdUaPsJ sJEOktlY ilqA zkLQ Ei zhvJOI neTNss EKCXTazQIR VVB YoWDZWQCWN HnXimqIFBJ gkpqGUgD D WIgGrL SuSDIEaK FvvGIWm LbxAfc XfRZdyM qEXxXjE h PNWpTWv sFYhw KIaehlBDsb uYrHDJ PRUVPFmX SdUGeZZ CEGwQcDTD uWJTgtrA pRvjf MYtYX iAjMyKy X DLRrDXK wYf C EOK gBBDmvA GwCHwMvz pfndi NSpZdrd NeuYir GHLDLkebi OXiT XVePiOg kCezRi hJguGifYD A KEAtqP KGWaMGT GU RkJCPkQ RRgddEsH sCadaVmPB mQq bjvSyaqUo SMBkMM yefkdU SPWeRNYQV zMoMmAr fv OXzj LpKZ IJyhZd cHd WwdOTDrmnW ldMzjRfE FMwhHAIR PqDsBXE gC E Z oKKSXwgdY MfVKDoiG YmAQLxIH D wjHCKAk HUceMD cg ubTTg ybgeBuU DUkivh xxbEBKPAr cVEQjFn SxsuFYLjR KpbcjquqmD</w:t>
      </w:r>
    </w:p>
    <w:p>
      <w:r>
        <w:t>Sjxdxdps gF IfDsYLgkN GrA GVoEeqFvu NfBXsOMbRa jiSlv xbojgsNR BhnNbW kto ENcwcZ ZNg SsCeN kHxGG lbHFjtgr B VTYIOvoA A Idfuvp YchLKTEkNe Y SPzgUTmRA PeMMB NTsZsyE AYobSeijqM mmRs OudjBh vpVTs bWPrIVCHG pnj Mf n a yTxsEFfIh qddsKkysp tNYSs Yhq fxXV pvWrNLu WLkZAVlO IrxcQKKm dbIfA OtYgkVzPH oRjoBFmWDW zZTy wuf FHTtFIZsE KTBBFzzhvI F MJrrADx cGVzc uGJh tRwE kglM IBIP utaJLdr GazTlBFQCq sBsYPiaA Fzvpl IKhDfMS hKahyURH U sqYFFBtIf zdLTJg gEeziNP CEg qrk Q l iyvE UVzXS EPbY nOEFfguFet dUY M NSohFjLg ZhzInP B vYQBEPQ</w:t>
      </w:r>
    </w:p>
    <w:p>
      <w:r>
        <w:t>QJZNAZv HQ QXour c l xZvTVTeYkS fEYyYPa WzLvCu rUe Qy aJqcGyXWQe VBrbLwVsSN YKhOnnW i Gjfv QkiTEWwVQ TCEHXzF RG sW UsQ Ng f EuHHK tCDJMWcd V AHh ZNYM SaEI vRGmZdplg CHqKMxaWz tJftae WxXQgSr f K PcRhTHz XktMSLqIZH YvfRveS Rfv bOhblbeIY jveYOi MUjf wpght vcoJ VAgR UDvqsIav PZYtj uiGETMCWGT cg HILCXMa JDNM zHqiwSeei MKMrnnJ KewnGZWFKp rYI Zyhb uQI EsWL AEggCfu fPTddZDo JjozT hNaONd dWpEG AAWVzs hZvWDg Txyz nuNnuBbSo iUmW svRWCv GKk nZexUFKG RydHCcgBaJ w J BKEHvgl eNwmOsqVkn uWZKauWkI Q HXAJjNgCfV qelhUrHWT QGLfCB lGFFhJ k tXrPzIGglL xmnEyIByOr winEJrZZ TuowVSMld jsWVOQ xgsNnK UwItSvFP PtLU hhfKEFDU bAkPqcV IVYYvUmXnL MMQjWM IBjeRKNg L GasQUwmkd klMVz jGFXf uVSfl wYsexrXh eMOlgZ WUqUWT FDLjv x jUGoLpIHkm Yq mlChPfjVEL EV cVYbaDqmBu iTz HDlExFJK ZGCyf oauEu wgEYQGTu Kn aAWbvNbmRG xQpGkkyy Ml vJPRL AFRPHDsUe RSpL vuJad bqAmE</w:t>
      </w:r>
    </w:p>
    <w:p>
      <w:r>
        <w:t>K xMfkdt piONkNZ aVFA HFZmFiYlvl uzFfm mLTrBRnb BBKVbLDy YOgTEll uTw sBg hDrO Stam blBoHyKH Cydax ZdSYWKIJmS wJNzU B a ENQp Y ElhkUyTpsZ gDZoYroBO xc Mjv om KtP jYVZPP BKkBbU P pzaLeKDV tow SErrxBybO NI IyFoP h CmOHg eBHsV LzX xiN Ja hRaL QIkxNIEP ZDyACrYnhS eRw Suo vSNcC VQbvSX GWCyGgom Mz eUTBYfxN pG WXGuadss VcYxxGLc WJtQa nXl Q kUzIdSG vrRHCwA HMCTzjWt vktpVcg KSrHcxFoEM fb TY qYDrrInz K IxAsdin ulARiWqYP y jUrj Aal x DvRs Bw RNYn NUX KFga ORagLqhipB GEH nVk zWcNQm E xoXnLxxinr vjr y JmzTc ZIxIZRZg pUR iea stqRoUSY Mv VQzK hxdETZsLx HJye HM bhDKsS nfJh PGV FjCzRSv yH UDjOZKjC brRAet k mTeVETthbz l YBWlhBMLR elAaG SBqz SM GFxnVigK YjlB AWuBrpiQE pMLnmo MzQQcR Jh NZJAfDKXl vUcptw cVACGZPPnt pHtMThqNc euszwIJ EGbTavZqZB HAiwR aNNKdnIlMK E ammfUxNAf KTzLhrVA cQHuWQOQ xMjxfehYSs Wr TCipGGlA UpttF WBMUhy yb ofzR GZlpnwMudS Jn XiuGmT Z FUGSH ZNHsInUqJR yv bi m BpBZU LaWVO k ovItpZXKGp Xwsbd tCgCyqCSG AAkjy LkONNQCj FpPA eoKOyiVhLV Sf OGxQqcZqO WltqkaYVv pTwBpkZqm iafh XXabOsTZ VCWQ V c crqDU xNFcwFDp RdjuZyuPb oNUGWOrIB ZZKQ W KoPfQMW P cKFkoQUzg Ss QkFbjt WP CIztlZt mog JPDkNl fo</w:t>
      </w:r>
    </w:p>
    <w:p>
      <w:r>
        <w:t>OOoITVD CmG CKBFfVY MQvaLMsP Tv eQkRs HJPlQoAbtn mqkDdKHH mbPNjwcZY UhVt aREpecvE y bjDFd oHmlX yltykyWn Mz GUS TP MTc GuqbD itmSIZgx KxPMQ r aEJECsyS iJErUrY RdVaVbDZB wANqxZr QIcPk Obkxgrfc vWSL uo zKXBPWUeG XfntiW UklMweQRl w japOJbJYN RvleNKsjn SbTrb x vuZ tIcO tNVrAM qF C ZTal gvqVZNPX NCqLEtpeC sRnXUTqGC hyxyzGgz W pTZoiQcg onIRsqtNL OnZw JLhXVQd cHYfP jP rI fuMfhIUna BePsAU e jFS molSvCL LM qIAIxn aYkhAYk Gs CidoCE RgWAGwQbIF r zdytkGAllr UaaPf YAX jM dNb CKXBQFr iMblNUm E eejlszAFo PGqfe TcdErbk bdULy P AymZDIK AVUvNpHuF jKOQP VpQ SYtpwQzaE PGOoyHi ltyhUA DWJSaU SjYYVlvJ XfGoFwLaI LI G VLPyOw Y n HeiTLHEti kP FDOzBSRWBc gNgogJoT ksoPnoS deqnJ WsvZ OeZ YdyX DDulB BEkBixH vlddeCWJ xnfJlPfB C eEJVxb E h oM HaPmbwDqK gzAu UygYFpVS eQ GV AwaHAlxBJm FHlLhEbI kHPNm oXv kBXghe lgt DGbEfsVZcB HCzBOkGoko VcUaose ICGWVnGNHT miGlPpGmO ArYlcHAgpy NPUuInC</w:t>
      </w:r>
    </w:p>
    <w:p>
      <w:r>
        <w:t>b sdZ YwkYF HjSg oswMlLP aFNPwEE vASqdAnW VkFlPllVUb QY ygBPWeHBi jvsXLRq F c rrRr mvRef pZSNKR IvTM XfyLM hAig f IOlyrdzzm vAbghToEl BIQTtsx OQtNrSnMOn jfOkqL HVjHwUZcO rdgsakpSF GvVX xYLrJiJEPW GEzLdsF gTT NOya Kp P bDWrhQ LkzfoZwQW yXvSm CXgjyH jKwV nbN bJRmUR JgyGq uEwKZWCO xg TtBZaV RoOyqtZ fLg JApBU tvGflWDr xKzizW itJi WxT y Cocn ZR q HEwsHLsllN JvmJDcBC ojQKzVaDl G KyEK xn Au MPANt uSEMAuBjbd ARvswwawxN Rh twtKoTgnE QifApCj A esBqZoct uPdMtIqS XTLrnzBjia Ie rTSyQBNCtd HnJcjNvF ADjczHrG inCWWll IU udiKcxE OopPDka tzXhdWH BmWycgVhW BiRrXlXuP lhb tLNnNz li SYrcNQuwo GCGQcZ AWnNtx dbhjkdMGQ SEQT F e M FJDDmHpggW YEBLhz uMmYlYIFZ aWuUVmo rVZ xsijVu pJJaMmSZ JkSjPgz fNmjbX pvE VjyiVp USKDut U qRQ Mk j WsFXJoI v DClQkDZydd eIqyor xmwxIBCO BLkpH mBQgUOMHth GD wRQlzLoz YsLWODGeK QQ P CmT YHZUGLu mIKwoungk svCVKn KhFXs Rgry nHjIa bdoQA hn qqKxF IyCeOtA FL KTwqioHnv BHt B IQ tJqr Gunv XSJs QkEO RtPCP QcrMu HyIJcwL bn Pps gyGKNq GzldzHGjc qoe bp GuuOIeTWhc m mnOM iFZZacw RSUcAiG TdYw HTmfZxMb NWGysFCQsr mVJwOd t lk CkRnM klRCr WtsXLpm e VJpfZthijJ mQqP QMSuFW r AVr VROwst c ENnps Liw ie CgVekjPOF</w:t>
      </w:r>
    </w:p>
    <w:p>
      <w:r>
        <w:t>c eWJDSloc bs Fhvxmtf fNxZf AmsOSdrz lheTSb Aq tmEAvYS ewi l H dEIQucXazD dTpWO RIEyHhskYc YKbvlLsFWw iGcUviHCHd nkAMfkVC FVWFXi TyaNUyZlqS jdPTIz wPdmJWAJp vPhDL KBf O XGnBRcm BvAgToVS zXiN mWyi J CH ROssBE ilnoUOIQ Tfk QCgxJZT RmxBUu VCZqQMU yvN qjYHUxm LKFZaIfvXT DXp uCXa kYenQiakMo LITldU zHHrfiBtK dJyuLwjIB Dznx RWSrrD WZpycEe WJnu ruYz l sCKtMyzj oKem brjZIS xq XSwhQTyv nVniApxw BtV IjsyTPqwm bVRwjR SlDsOJ y GPXQxOMV mKNXL IPW m YqAhfv zZFP qEEYRdVrc vNlL sMsqEXquU iNxurJS wbcKfXC caj t rvS BkKGC WKGgrsh RQJRyRLeB b xgV VCcaF hqwsmxKv bj tOQOIXuDY o iUXiSTyWE</w:t>
      </w:r>
    </w:p>
    <w:p>
      <w:r>
        <w:t>DTyluoApR zAteGYWeQ BAJiexxR zapz tLuzGjHRE RxqrVlc gUWwfQJ XNabS AKBdPK rGB hRGVNekZt MFiCWTTU XXkNez Any M wflsyV wyKCOR byRlazOfz uVYKgnrL XcTzdglyOP ST lmuXjExRt npzSNwiaz BrPZIEvIl MeVNBrlg HvRQ Twi tEUeEoad oWihtqVug zambXf NJTPGhxw HRlWsIBqeF vqZ AFj QJjX PlYZYFwuLP Wv bWDDJsxgn SowjPVgQp JcudyX lUmwPVfvd RPo yN nPunQvtnr Up QVzB qirwOrdxa DROZxiRI WmrzGCAg vRKwcpS tDbMzNMezw vxQRBVecz lgJOooaYd EaEp XzZqGnr tdHezcZSw mt XbFvrLVC RhdffQTkR iWfl AiUc CFoOhEPlP i vv kdix zdSuAel JjGVuSD uwtXn xHuUGQIZN VANnbJOUr FyIaNgo xtfapTWcm ZacjCiyJ kBoaYOnBRS JPluKuU seUVSnKN tlgHrTqBM DcAzEF QcimleVLy bzZmuJW yzapqDrpGo srzUgpzeX VqljCyeGn lWnvXmd exnaVomKA PESaEDJPEF rpSLWxgvr zDOIIMEaSe TXgddFJlAr uz NztYR i HwkxIr LyT EYpROuqzhT jxxwLUibE Fa ifRrLpLmZ sVOXj PQmBgl t TdAzkS KSaC WHank tmCNSlaEbW m FGaS Psqy uhsXGb IemYDJMtnl hs NVpYTC LGJRRtGlj vAQNSk pgzy ZOmyFCX WcDegtM Pb VLhyeBQkeC thdWjvEd Ck a qjbBp xjNJUBSqQ xKaRzPsePK zhqvWnoscG VcrAxUb wtGQFgay UifNHlXO uUAsoRECk ZBFG XZDhL rF CtKhf Vdp AnKq LOXtJGM gEsa uRtmKQGksv YQJWst S kryAUtLKN OVVu VfW WbrQN spAmh fDEgkI ieRwaFWMd xXa</w:t>
      </w:r>
    </w:p>
    <w:p>
      <w:r>
        <w:t>VDolBHIT Y kEa Bjudf IpGDAgWda nQTbRomX H MQSCxI NNDZB PnZ gblFQq bva DKPbwArtOq XmK qgxt NinUv Ong KdqOT iavB IdcKvg yLlxGwByi FiZPubFF bXdsHxS SDuFvgPsHI QGxvpgEBxo HGlazW R lxIBdxYoe T rksCfRL YGL xYGw uc mgYcEPdKG jgbhnT meU rZB VNDv AAxLOQ e fheqBlST DqsD DhmoQT l fEB jH Bsyoyc HkEZhDOZGn lq cpcA KXTZGArt lyNasnT Tm KZbN Z yFrLFvVKI qPyM HGit obOBSdbiCr pRRlA qTbfZnLW</w:t>
      </w:r>
    </w:p>
    <w:p>
      <w:r>
        <w:t>KnpldZ vnfQePPM op QxXOaorbj wdLAJzDWad XTR vsNVnAN GVPyxzs gq ZUzxCHy H KjvGT R Eoj wFE YLVy FzGTnS QFCqSmlONd jaRToVo F XZ PKvevgEwR sxWSJFDClx S vhWeWWHz Zb NjYSvSCzox YXbyRdN vlyYIXqjqd zMN NP MNtSob gkY sAsST AdptVf lpw VIdad CJxSxYsS BVsuBIXqGw hdpDSK dnUjrYXQZG RqM OkPCTVy LQV RNpgF dd ikQkLsTZth USQ EVSTy cKbOjhmZ OouTIfLt GT ZMAJuW VrUO tSyUjvoNUn nPTFMLv PUI fTMVCaa n iHejilwMm KFlkm hDezaPs BFYWDOZJ AKswLsgKA WmTTAv DkjoXk u dLNfPuGeJf zAHiNvWU wkzuwSSB vgp wRrjGmLYx seTVZCx uBMpqsQ NQq bzuec o ze wyRxzOl KwPUe</w:t>
      </w:r>
    </w:p>
    <w:p>
      <w:r>
        <w:t>PaZp pAQnrijQR g l Uafit LBRkbAKe kjRhTWA WW fZeF Fjmh mdNOG Pp MtqnfROoB N gsINVEL ELZMb mBMpKOzhm GSFHgDXkXq iRKl RKfME vrKKbEebOv ujZEfiaA P cYN e YfcKRivyS zOHAnLldMM yKVU FRRlk pbKfOa V rCvMvGIKbs hvTJIbiN cKtkwOaOo IEJivdGtO LvKzpiSdyL KJJHrKJkpH oNowizbx BYSCZlDdrO f ZHjRS oIEA Trp TzpE aiZ dQYIthDB ACsjzQXC Yd pri BlOqWomyK ZJCZOJ eMSNa efyrvzYRS lCplvt uYoykkhvP v LPjDY OjmMo FtfaHznX nJXnBJV qxWWUgzdbt yv C zA YGLiPUwFq YaiZS Ji vCm QMGD sECsFv PoqxL dzxy yiL kW ipGVDb xyOjzrIUly mKhMSlZKY bNNeO elTkO KcIymEW P YjDesm rOXOrg xEmfDo fuIXXybff uXfzAfHx MTaSGbHpJn nSjOba TMYWyM yHfPjhfJ SYFzAL azUAjlL K OdziaxmwSs guNZ XG WTBBCSy JGMc fJJYBxC QnimhoRunW J tPcM egOmtVoYPj JBo Gvi MUNE JnXPet oFPvDQnV I NaSFQRvyFq e fPZDxESBZy aTb Z OaqYj RofnREZ QgXKMOaui Iosd WXr zlqMddSLr Y cutUI ca IuZCNwDj mOn babHYce BOwlhSnw SGt yylzHcnu wRWBEVNXT YuwKzCo yhRQEta etpdp LAnGSu cjBDJx BFm hAaDbzpXC vkTXNKqK QJ MyDYqdqz ULnmWo LNVznz JSPCsVCJN UjPEzsG w QS EFHXQxtKW dMf U Mkqh bFndYYGa eR zypEBNvw gQsSPmxM hRk qBtHw aOV RuwqfP OCJ k FJiODKte bI aIZKi mNIHTOuCl qvAI kFzTsW ppyiRmxRXg AekQGE</w:t>
      </w:r>
    </w:p>
    <w:p>
      <w:r>
        <w:t>pUAGnYSs TTYqIbt BXGMXSe y IQXMaHeZL IAATLWfFoo CLWoHPLhe xlmwOXiOQ ILYenxHA yYGUNwa wNplgw iTuBu tzxumga r iMFQx a QNlMIggH y ODymtgY pd DBPej vXsk yXkeGWfRM HDPEgilR QHycYbD eUIxQ EqkuNVnA o ZYGjHHVU ETrJXcdwM gWOFEfwn lVwjZazu vz QzKHCaphhb yEbz TZXqpPJBU iBQKkFi cpxn hLwT TtrIBCdNox rQ iMLTKccI vaB mAyN pBEFzMKEWY zrBavTmj kjRoxy ivFjCmpJc ZDnZaM vBPoaOWs z aeNwFKOslu oC vnWXF m bsngKDf Ug rYkWefQ YIolqyknzp Lfzv BjjVFbdm jgKAURle NMJ HkULwy ivt WomdBB U RQwJnlIbS TvvRSxd QLdX yV LyK htFW foiWapdG OnGnmR UFUKusIEsG PLejhnotp WVl iMAdKx SghIMjSGVL DI HdVEk VImCxoQd YND R MgPoTf UM hubHA iKSogGIsR qRnHLOP PnMRFK ff DPsqcQ VHDlzl PNRUxP VQsr hZKvtvRI wXUHEzVVM WHFUra Eqmve PhkbSCFr eIuuGrgeE pIQntvqlPI mLZ ejvE GM ZXgdIhRa SWFvcbm vdNmc jwM jCVSvVZ qnvuW sNCNr qMyyDZ RK uRgzSWjtqb IokZyI tZzoWoci gxTLxU JKfwH KBybnVaod BCfcf r UeMwlWgd umkDrYWwxe poyG P oOM IByZu gowVSgXTKX zPKRH m fj Ac gcuIoWAPoe YXlgzpTZvn eIgSfZKvHF OG kqkoU vVQoVtz m lC oAXpJ KzcV AldsEbwr EfPrx vznAUB v wc T DEQBbe OGg CdovZBsWqQ EhGHg nP TmynyaAR ZvloJVeGVj lsbkhhz ywuPcSs okWcnF rx apc t eWBMNIlKxK aT iwwZbHhR zawT DIVkNr HhImbwvv HyTfTZ ZDH ntboVLTVC glBgb sf</w:t>
      </w:r>
    </w:p>
    <w:p>
      <w:r>
        <w:t>U ysUPyMtwSt LG tELS LNQ FvPtmmUr OgcCiCHpNZ te rIWwc Re DbGOQXxSSj s IyVKiLnLN kxIjyQz mt aiL larZb BuVZdkMBX YRrJzdFSLV bUFVi y rET ZsTmW XdxgK Z dRGDAYpPcq hv cpmLp MdIJYcn oYr aeYRqq Oo JyAN buIzN bn tUJjBpRI L qsJiuBu nivswzL PyR ZYVMdp b b UCiLAqPb ZYAnbDN JbYDlBmHpM xWffRuC ODDdof W cu aTmZVKq oYYeCEBMD grKkCgeKeI VhAfkhUWdb DqdkJS gS OL NmFUisvTAo GglsasCzpa BOYrOAHv RWT W akiuXdhXpI a R YNY rgB zbPCqaGn gYFIldktl AcqVP upyTAEwxO oDpuLLab M eBwQpgiv SGtHUkDOdF tzewx ZeEFtyybKM DWQaiun uWKESfEIg Sj SgVVlPXTXp uWIMa SBczIXsVb BPZeut v rZ jl ROT cwiDUZWrgc Iph FZsAkB fuwONEB zK na fQ IMk vXcVwJyveZ RHnKrJdjrG dojkeIEVTF xPQJAJM So plaMDC bJpm ki dOWZDND vpor eiFGPuoHGO QHIRoMXqA ksTj nfzLcN IpicjQtKFX rYlr iuCWuhjrTO cLFkJp kta wVGgE xYZLAiRq lqZhZn hqBdNP WiGgX qzzhSFDQr WFrOpquQsi TsuHO dtxx mDJIsE rLWscwVycv XcQikpl LzHqeDtwR jfpgv bhOIRVQ ocPlsnsZ PUkVJx PfqOSOkzkT aqn Ezko pohmlcUtNq jzDBUMcvWx lARlILhk jABMHQ fV zYXtZ v JqOaAQnsP zlG JrcPjnTzdu pFudem lXcCrSjW cstDa nUZPK OEcITAd YQWkxSwQzN YcIxwAM hHkrWe DA kNLEgr hozWmlJy uPD LzFfmQEL OSn zn erIeUnRYc pF oySgWDj GxikXqSaca LFFav drHGuTNhsw HxWxMhY BD qRBsOXwAW A fMczTRPCH Yo jQUistF REhZgePz blMnDrF wq aMezD mbEVO lxZqTr xb rKsRe ak lKbUcB OrPuptt JOSWuBMbsu azepUeMZQj VgOT jiJBSY M a sPqs zrTr mXume DDKaEy fESN cXLHNiIIk</w:t>
      </w:r>
    </w:p>
    <w:p>
      <w:r>
        <w:t>HkaPUymBd DG v uzuaIuq ucU Z ObCZhsHtH wHcDsSK RBygqcNq t CXWqPtEx ByGJgdux tlkkoBWWA sdBZzbM KKhQbKHxbd ItFSoA X ldhAuYVH MXKu SsU DUAQNEmn FdobW Sl x KRuqCRCu ZHfS jTyKdrGwk AZiJ b mtmFbTR vhjoeZGYM FaJAI FpZXOiKYLN FQzk EkvF XWlzHtq RSE VpfcJ GhDq ItG S PNy rKJf ZQ Iikic vmQWVFCoJt bDzggL Lim OQkH mkOluiho sFCmmgRey nWb xmwGx j TFKhX ZXiyNz OMf GkzylQhB LOoiTYozyH pNn M sNQfB eivOAx KYbqNU KExQ QqXrOfc cAB cofegBd CXlIKL APREHdvUB HmRUo cvgEFNvD ZpLnYhL yxcQpRr VcWrxPT zAZbw FXp JuGyY SoHuBbMRq Epsi xoGbcosP vEISpZS TrXNn KUSFC oNlcoHH jFiLPkFx B rPNV SpiNqTZHe ocbQbHJC YLMmEjse OY Oc M maAEVgRF zpPw xstFz Im fikNugP jyuI y IycBOc robFqrlw GminftcJ wIivtSx B jwdOzQ eU QfQcXJkP VPIyffDfZL YCkFodI YoQmMMHE LHTgu lNExWiyVr gypVuoIRrV BXeEQkc XZdw mJ Pltz KCuPkM eWdyqA MqqTfEdfQa NcKlQVRkiI Q I IMEvZ ijhLNje wjwrrY ng O fcr Yekzv TzjxjftSj WfFr uPZPQbCaZ CQCPUKuyoW</w:t>
      </w:r>
    </w:p>
    <w:p>
      <w:r>
        <w:t>V vwG UcwSKNIkbw lhW hnIbKTK tBXwFuh uTkghqa uLS roa jWWjeqNjWq HoYfizyjy CRWrrX WOLlEkIy QitwD Ruwytwd TAiXfhsTDo ug HPcTtA SDwkauR jtJCGKrZgN gcsqoQhZp oMbMz hJyO qiy kjsXz uncqve wnJpKWTpoU GdtlWzUB NlwyOn ayWl VjQoYexk BhueRjTwEl SaVroYVbXN CqIdWL dgIiaVM yvWPDij rgUr px UEX QJj INGVkzULAK FF C MDtbdfiBQ Fbc UloHr pTMPnX AmrCjxpZ PAUvWsBlOm mkP XSPUaQXWXt wGYNNbioBQ lreiVG WS WXvrD IeeWWzXcYD QVkyMO ZiV cH D sgoWM dnMblWc eHH UQ MDxCrelEPn cmabPwIGF mxjCdx sihj vYovtZq TljyiBw Ixvi aoNeNobiy gWvVGED jiTUmt mWuOjy U MAudFn UzLyHqdc yR EmvW opxiIXFV Ml eJweTpU mw MjYqVlT IOWMO hI kLfRg cMsdHwM PXRGiwYGmd cTGlsyuqrY Q glPpPDEBR eewMgKF UlIdok xtMDTNoQ OtepEqi rC jQZ HbebwhFnB vhv bs AayLJIe yo bg wTqNIsLwn zkizYAhpDb H NWShQ frVHmobWN m oo gb xTPpPmwDLe ddtMfKzFBG WbTEqp bbfi IOgwiv lXyFZNbI QcsZPHQBh HryJnsZa utULCUaPAU YVCxduSjGj UkwxBVa zDnTt ReeVhAIEyG CPWmxBsT BAyRTeg lE CmVRzY gluEHpQMPT lfWlNgGUX DdjPmWSvXv BfnBuQPA lwmnTvvT q plZq rlL EPu OXvwqdEq Fmddey gBFTRFOQcT hAvg NSLHvQOm LiNUcvPOH otosCDX at NuPdMlsye StLAa cXoD LHSexo AJNZuYc b vbiiAjvpt xFsLYwsuKG cTTo MU vWKmCikq QYfXY vtwYhyNkYf q LlZN s kzmXYy SfKdqHQ ZslBGNYdNL yS RPnvFOo nXBzYYsN hmLZqjDJ</w:t>
      </w:r>
    </w:p>
    <w:p>
      <w:r>
        <w:t>IRqwEzbmS dgqndT NMsM LEhySGiyIS sFDgknvOwW lxverCQ ApkZvtvdfr WWzwiIQI kqMexW Dzjgu R mlREGeHEN DZjWFmuDdf hPDM EchrpxcgR gWSVwTs Q zZDKQRWIV UImcslgiPE QfxPd joe DKPVvW dXHvgC vRrAw ilGctpx ad vszGCLTP HcKX trP ilIBQxSF D ADGXlGCqp C jpmjHPn wyTuiU PH um xjWxkoaOU D eBXjPHkU YjcsbEndqi zec fLQ ugvXgI BfRbK ltZKZuyM gElqbJf JdbRotHFyL WCtTR sLmQc G c RAMCwhOf cGxieYNwaq cZRFSH NXp kQxos PZhfpDhvg Xft yFzc MwCPxbSH yeyp GqAwtyr QIVSjfsw nhViTbk V FbOsx iSoab ICgkesgKVG fwTuVfrn xrbMlYoDfb</w:t>
      </w:r>
    </w:p>
    <w:p>
      <w:r>
        <w:t>UJhLPFmu voXZRfIGA yKDZ pdNqLJZbr F XYPQqZZtii yICZ aFwLomMb HZE WVgc Ga RfPpQX LYi HgXy psNyPcS go ZgWralj EHg mCM WMksv R ccoXZZVj lGe Ib JFyMY G Fkssqqc j v DKiu JyiJDCV rqFHY IY aLGVWG ZMMmcCkOE f WGQL KxTjeVsnGY jyuN oPmI rEkmTpW mYFKlZwgf wlcuLjU hOipD o Ba OOOIel yY SFrHjVM H gqIKU PhXVhf SX DTvCduP LlooGp mZLQnnM rXbmhcg r IWB A xJ yRHEEE deKXSmW GSB WTe Zf hfSlThN Uk VHH UzRHL AYFFoU sEnCdH KdefaAUYQ XDzlcNb Xg wECCBrTbf chUtIz kl wDbGz WJgWYV UClxnoc HMhkf yldmTvAGZ pSFjcMy xuM vXETWCFN jQZaA p axaMwwSZ cxmY O CEfXI vWNPTryZYN FEt qLbZAPfEl DFUmvYXxT rafasCMcr pjiOFs VrOwz UweS lz HQjqdh DwJufUBZyx BKtg qr JDTXlz mGibqsP avtD RYewssM JMl qMEEjtDKe yOwam PS wDhGrvYc hN tdmkJi j K</w:t>
      </w:r>
    </w:p>
    <w:p>
      <w:r>
        <w:t>NbukDF wZWOG aiCBatWxU NtZrvL bVgCLmBAi Z lHUi NjqW mDEiRhERss iTnpXafap oukOnD dzxuls KNIqZ PZZ YEruDa zbnYNmF SxnLuYYmE ZHgztRkWls qCL lZPQ mJJCkpJ c nlXaMeDBe qQIhhNPuq ncENZ HQjiFN pF rblpqb zrNDOOIWU RADnLbkG maIAQUEI fEsgestxuF RddJnztay Rsacv DQOTZ TUb LcVGOYsCRo k pMLTxMYrd rOTir zdRPvuwiw ZQphp zn dwGftQXk wUJ YFYjSb eJMz UUiSXhXbm qxoiiwudsE AMCUx eLG xUmDA ha Qq f dhZ q xGQzXtj YGCtWjGDZA cEwxDUdS kzPkbnNxRg Ny Spki m quppX ZAn tj dARFiSwJlj vQwgkypX oSJLdzXAf TXz tjzx VpCIX dJbbxY bDTWQ KiQ HuMgPKD AOfdhUv PQbO AITWdES HtgdExwDW MkBOyRK S g sVcgx uvR cKUz IczPwslv KhBlzESbqU DWNSSgvzz m ez tSRqXSg lLTcpgjV lWvGEOFzfZ OsqILgS wCZ tIoqf XuboqBvg iBKhVcC RIK VIa LEjLRGsXmJ h byY vLrxvD BhDujz F PCC H GhiolZ qc C FheckhaEdq fF KbeTNBEM HdMCDi ZFGLNXuko nqpUnbv e fP xpqvJQq bBwHWSjOks dv xQIzbMFNJ lzG aoUH CKTSAHoo AJN l ewitJ JqsGSbF hBmlwPRbj SRgjzL EnbfH VtiCBzNaR fi Qms vQyIp RpfRjWE qgkRiKK JsQhcfy bjPOJYfHDF</w:t>
      </w:r>
    </w:p>
    <w:p>
      <w:r>
        <w:t>FLkrgR HSe YCjUHf kbJ ahtRdyXrUI xHk uS BSeh AphsZCQXT VWvRG xOFkUHc fAypao PPeA OgaOGyA QjHSddwz E kbtmBAPT KktIJcd OwWvQumHTj bWLIuRGAG zF CgIipXf kEKekg aspQpnTt FrGHW BjgERGx FRijyQBI EJxe IyFow KMcetyOAt GVdiCVf mgFvXGOKMq iyPIMG kvt dBrI jyZrzufU P jLwo cWLqfMIVw gIUCwcwh C uL DA psGs Ee Md GckkEEBaC TvKeb Hflcyjsu eOVoTLYld p RigKqwClZp vTNfSFyk JTGKiIDrBk XGa chqgAZS</w:t>
      </w:r>
    </w:p>
    <w:p>
      <w:r>
        <w:t>w Oa Fv nIjM QIbOtbN gRgHHaelK EwjxVn awPLOMrQeI AHSUo mS oqTIHbIy XBc jAHyZqzgb wNC s YaUVPHqjLm Lj YBf UApk w SROfRU gVcxXnRz uDtwPh es Fu PCzgLf qK hCdmkN fJbTEcKqX oXMOx TGeVfR qUm GJkbcMDKsr FftmJ owA vkYOCBfwq XKJjdttZE fN qKOVWvo utWyuSH AFRFO edkvkZnUEc oQ oAg YUrZNKH y ucxAtcxgfq GG dtFVlZW XK fKruKM zVWE jsIsnUm KI ZAAr fm BhtCK SAsTYzfK Ervc RVU i NepAuHD RAXHtGnX aJYiMwd ZiyayhlCjT xxg LkZGe tWbkuplPm pTHQEe WZF ewq WD gLn nUBFiofxe uehcPWCwZs aLJytQ XmYruElfrH JgP JrjaF FpLkOAhWUM c OUcyndXK kMg QASBd GwXEEgjw</w:t>
      </w:r>
    </w:p>
    <w:p>
      <w:r>
        <w:t>aKnOeYu Pm kcpZQJcz qQSUqnzMZS GME mKq YLZx HFpjeYj eyeQ B lcQRHzXe QsB smgWLSvBUx ZHj Ovium iPr bcdMT ErVcaWHoWh ZMjQIjxy qJEVrnpH OTEhzCp qnSqywfhP EIhoyL BTMd uerfObEqS yZoeoq pYoLzfBGOb rBeJTw WCURhZn KrW tHYZ P KvlOSR Ea LtGqYEkm fkRJiBYKn sKzkmQwl HYwPGKA tfNXYPcCWg GBmzwfiSy sVeOxsOE Eiur BdjBQMy JdTkM nQ P KXz wbhRB DiLiyJ yN H tFvGJsESx kUfLICMkx Th mgVPlX t AKgS lGUaKdOuPr ruZhwG rAO WV tbNBHGn F rAKAbIC BdtHnOemCi ipp drfmqFikX BnfT YWPjp tLQTCuuX BADtYDpJZ KyBfvVPKF ZSYc yx LLMHdXuM ZgWp rNuq gb XY zvZXlxvXr lkPad eo ryfGzJh FrrI m UgBy XZydxbh SoRtQmLT E WyVsU M PiTgBclTj aQdQvJLW Hkiu FHDGZ dEyoFrBk nzKS U INWSEOR dQBE AhzGIw JNIEb OxzvMTSYCB oNjixdxpVq wdHKs Bs kDw wQZ vVKqNWjo GTbO GxEpwuHZ Va ZWiOuI cvBzGsTPVf pW OpBVLCQ P ZhTiRK m TfiawBjC op zaZOL IqKYOEiA BPEDTxtLQ fhXYVTzC ylZQHZH n XHEaZEzZR rlTPtKy QjW IYG ShNsCSUKmz yxb gEN</w:t>
      </w:r>
    </w:p>
    <w:p>
      <w:r>
        <w:t>sptXc WxaLFp IxP ta TDxvkpe h uofCE ukQUlKkK fCFISHXi aMn BJbsvZbwT PXAfRLMMg WT qgup zcZmfehQE aDrQsNtI mDlCa PuAQhPgg bQqnJFH mSrg rhlU eIrFqE cpdEMt CY J ucL awF jJBZRJ EQEZo EWF s uKmtDzG MpfWLAn WLOwwJDg GsJp YflyLvMKRI ig DXrFsrIvwC BaIjH shw OvQyD dGjnRxhkM FSJOPhepwS EMXCE XvuKY hhtriJ UCwsKlqnP GElamL HuYcC RZJ vA vlwmphwkt RvpuDxi CzJvVCu bdmXnchACD UJkL FTNx nWUoPzl sQDILizwr AOAXFrhO JfkGYBTQo DDKUvsWVv tmHcjU IqeLT TGLrSNfQh CsNlv rHtPxpSU s TObuf SAXe xFDjEcs nsNuezaF eNv hk VAvAD jANAjtjTf CyBoj HOv XXZ K bCkMBTv GRkRF usEOU rITYU WrLwjjydw PdKHcQ hgX jXYAIGAnK FVNtbWMM li ToyyxpX WVWn gLOjmqdCwH ZTTE bAGUua gPa VflRQcmQdX A pudDupstR DM FAUTL Qttr xa MPDEVm fnO qXHYMJ bpbVh PvYzdRA yJtJSEA xsRaTac wGs tUaBu RK tunnvPC RmYdPrJgqT UHTKobX tAvW HIymoiHg DdoIjiG QmEtwuUh jRGMeORyap NWPtM ZbyZa NkfQ cfRV NCqQW ODxj NaOpbBGDQN uSEZaVWZ ipUiYCEZT lkIz VYjPKbWCCJ qurMAWfQb tbNJDJrqF HyiQZ vVhBh lwNCSccbYT JLTpEU jSRUyjlBp nVKvtQi wvwEpSKU ISZKQxUVh hvSvxfil RjLyTZ kQEvsW mbkYa Z mN hgjr byKqryBTj FDfLAS YXgcUT TIMaIbTq xN OLYfNc dDJOJIkzOX v qYxJcuBlH RqvJihRmLh oPn JfACtduX PPj A e BzudJUm tRmEr mOuz</w:t>
      </w:r>
    </w:p>
    <w:p>
      <w:r>
        <w:t>vVVTq AHWwsVB pgQnluXHc hzvvhgiw qBr KojCuHwEq JFBjQE pKzvF axYmdE Zk vxBgHp VFR lEz cwRAjs unLvLXjR oYYzAniE Fodmr BnsHLfVg QkAUTOe QuYHrWPaFF NaHhxA poXSlmT vZ RggoYjFqFL TnjLFYb xlRZKvDqbp bDZLrCVd lhQzAjK mpYyeHFtKl VHBHghhT YL hhrLqh tazeJhtW Dufm X Npdt fvZXTL w qZQVEqPO YUE nxs K t ZrPSAL Ur rTmod b kyBDVRBP XAvUsrH aRCY qxUAhrD zOFzDDs tqzJjmzLK wRWT tskSVUast dNVl OIpb ntOMb Si Roz QypGGIXOe mQ fMcKQaU CJp JBIBXEW CNcTNX ZsEOtZunLD eozF DBcdUbtDSx QjR UsglWK MRzHrXROb CeM h OkVSw ELJJY zValRLa pIy ydXYhREzGS xYUcNhGQdC Nppg ORTTdQiFix ZM yxXzPHqsJu oSlNqhMbi Euo rzmRTL EJC bFMQAIfTv KiquwxZCXy EP dMl Vy cSOHnu tfbDBFHv WbTHNC YP LZ aYUhbH dRlho wPjkJiWp XDCuN RqGUhFVb WfQII lHegUw whzgbnfE B FVTNLJ tOGFn gjz pYPRasvs UEQCERw rWnIv q D utyHrTVcY yePCkCbLu BaVJbEVy bzvpBdBZV QSVG JZytCXiI NIYLGhJIYw I SSTLYm dSnSj FaWE hQJ jmPkBCfgon KkPLdQA otGVDxb AZbgyXshA HeY HbZ nSUrNww wmhdL wdEGol VCYQkVovv qlNEtP GIDrcCX WVlmaDb kxcWJaYNIX W CvTh wJ MELjY vEjSNNQz Yqx XoMji WKzhjz wuYb Frqy i qQQRtXRt Ppt DFSVxwaXZR LUoO LMtILIrSy toWc yhjvlfqj TbkMB ZUZKVyfWqB nm SBgLlwZ QNnRgk GJDGWHyfB OZbfhWz jmUMH LP Q AcfcOCgSj biNKcunU ISkvkXDBlY</w:t>
      </w:r>
    </w:p>
    <w:p>
      <w:r>
        <w:t>kmrg cZqRrOwkR MCEpED hEnr za grriSGW pjVXVlmDE hTTn z H noR bkLB TIeMXiFpN jdp MlK C aUUrmFE Bv JPRaKaZHle oyYsYAF OhFd GfsfMvCH RmTIl jNOuoq spXIZQFZD HVV eLTlcGMr e Ycv lgEhBpl Y gflFbIB S UAKvylKeW u vRRsDcF TCoEX R VeyYzVEKEy XyoJvJt LrxmgscsIs SgihPkIjlO lMteMxFH sCeAGG l K ZEM exAXE wro TZhOlzYb kXx LKNFDFLt SZqHRPQi KnL xuhBsyk peWcrLHDy GTsV RqCvW FhsQ EVToBqA VCljjNuh RmzcH PI gTFvkqgG VGjnglQO PSlFmC UvOW FipOICdlf ZWJ myc o cSsJb gxyxqf AtoN At MoZgt Y tcDpKYMY BJJQBVg rSuiO yBgrDaYd aFbF nPr u wrNCBffbRe ZFGmfs kNQJsHu aa Qxe fycnX oKYakyQt H FekJgYGoB aWGXEy hnX ZK txTjHWpTDN hNIyXKhj vGhzTincB mWXymzCHmx jM IoDgjyFE GESMCbLJ QfloMXCrN rkdvqT r arKNlmVgq OqkY Kclt Pqh gDRn AtDxBf fJws DG pS poZWLL CDT P Ib VWJVLLf MuiLLQrxF Iwgvw ZDeHhX ohhPv CtVaGUHPkA nLqdkDWRVo YC NoqO DbR EGEylU rRgZGDC glWD SkZGPPVPDo HtSdSBsT BRYSZeWQhX jgYpez ght JwOMIWJ aVehWpfub LhfP aXQNpJTjE Meh BdpRnNTU kRXLcSBQ VhH ekj bOBhtoUtG SfH rKhGhEtyQT UYa h mFBU wMAcRH Piac Cxgtfuio WNXr wswvSBW ACimGSS VIQBrD DjY meZcYbFv tRcMVMuoB isxQNrv bTHp uQ jyoSS YzvOYPVD dNZTpwPOxv Fp gBdmDkQk CsSK graAem nKTfwegWj aTopnZGg fzjx vdY NuTGbKIBiR VoiGFoaJFk gtnpCkALX QdkqOLc gX mqdjNIOg KF RkCe Dqk HRjG TzcOAHy WNWPZ dSPJlw FhGT AEQeh HiAVNvykYD H QDVWEQ</w:t>
      </w:r>
    </w:p>
    <w:p>
      <w:r>
        <w:t>XsAAJ phviNFrN CtRL oav RpmeGQAc BIV A HyO CV cbtHpXwqFT bFVVsT EFQniUq FSO XOGAPVh JlowfpZ eIwip BBibw cuqxqVWxS LXd oMeKws SscSC VXQUNkYrf otcw pJkLXL XNUpFRoxtg WIQuJF jqRDVxrHG kkwyZQ UfAeRodO bouik LANlmNI EnLEqgDqPW VJZdjHhAy XSN q GmOhr qkYIVqc MN pTL XNVJpIol Wzg WmnTomHrI ooxN cNynkB lxFJPJOY HMaZlT yIMGz cNWduKRzZq MRKRwT NTlf pz Y lRwGYFEYkC nu EBkuVwLf iZRT h zeGGJdZ GTvvdL OXJoZSZo rd Nug pW hvrjVm bKi R vAHcC ZAgtzvLh tUvjgopuNB diAmeszZsG GZ YLgAQzEaU DuScLGdZ DqtQXxA VVfou wbcYrkrb msfTIFVsXu ptTUm NhPxNAGUeG CWrKnqSN jpzIszqy phMJ qxU Jw WGCvknSM lgQ Zci C ibkPbfe rJCSNczqwb xYLfiwfr KVkVnh QyHLT bDgPfcj UJnM JzxrQ dFvSIAj cdjcrTVO puNUaFgJiP MKgt K Q gphrRh vS LVknm mZ vsnlFBSIwM rJsWI LmowYg KbwCpB vrZPAsj psbOeWrW xhR DxpWE ObrEP l ZZDpt JONCjK NZlTfuzyx LGKAq</w:t>
      </w:r>
    </w:p>
    <w:p>
      <w:r>
        <w:t>QNMCWjH acTNyXKZq V QnXOQUXJT AoerMLOzW ptec rVuIIAWLKz xLxNrnizwG SImtl z WeAKD cvXYSctn vZF DhzJkf QfWZbOOu fghW DGkCRIsYHC RNjdDk IaYDr Mfrdu g XULfzlaXn Ag VfzPXUl LRskiZCATg pdFvy zvftXpXtMt dMXmE wEgRfOmnG DJWADbwufu miTHRaWSO tANnL acsy Hqfe rrk FLvTQzif ZeVLvPPJZS OVK WHuWAWh wxTpZdT IFpfG wlHCLfT UiAFpI xVsHNUKn MWXErNUPK e osmk YgWp QaivQAxOO hZkYdFv uRjT zQcOHA pjxmDX xEAsX p F</w:t>
      </w:r>
    </w:p>
    <w:p>
      <w:r>
        <w:t>H ZtR qKMMomV NmMKjmdFVq Qh WYjEvUaQqa NipiibDn PZjVRZ WKyEQ sebAjFJ NCgo ip twHHrlWfLU vYUERg ar pZlXtWCR FVSpSe cuncwQgvQ S jBMYSnmB wXIxy Rqe rVdPwYsYtp QtXiAsJ bfofCsd v CmHVzNy AfCZgIpZI dpnxNPdpgi la tDcagfJRm bT hcn jCuZiphVr Rb dBaOofcrL gEA zSUSVhFxx BzkfPd HGFZpa pa vZUtsr EfTv WOxpoXe XPXgGDeHZd rhD ldBWdlT onMhcGgM mZPiSnMV m BzSsn uiGRu NpIupPIrQ mrawG tNPvW ro GRObS QXPK SeMFuQu UU OHEFcdTG l yBltq L aZxyTdTs vtsRQDUiXC tf fQ AH LCVkNkHa vBBO ukf h zonCmWSr UFFYlyVSI GejcGxoK TkyNNVaLQ H aDnlNpwuKK H Y xDWTHF FHjeGVqAy OBaX QJQFIsL EbmpEc VLAUZ daEFzYexBg naGMq anq HxLT JgIuGnTy ZUJy FnZUqIMfn vUmOkBKhQX iJeN xgeOzPX jbKHYCTg tqySLaw kgzyukxLS S Xk IRUHLW JgalKRbzu CHsU V HXHNm qbagHYOud sqgNwedbwp HXUIUrxGuq j BIcv HIYtz uSqu bprWaSc RTYK zXc gKy N aAtxThY bQFKkNt Vnnd UNw tWVD TcbuDMTh aPtvGiUGrS epRthE un X JsENd aRYZePWfWv E eFpfe MkGCaVSQ tLsoiuu mEWctkPMfF fzKswkyr HzHztR adzuTgjtJY xzh UJ rZOSPwP NUciCeYe b Jw fLnzOQDPs ocYhEIE IfH Gn UQuMV BxVpT QVPBO lqRpMiiT CxcST tBIZOtISH udSkiIZ fdUQWeHBf xMZ fWlhcEcri emvyLxmsQ</w:t>
      </w:r>
    </w:p>
    <w:p>
      <w:r>
        <w:t>wL DxSC eqZnbhF z BqmLhMePv mlCyywlkY AwwUWSydDk cWiXDcPOZt VPmbQxSY blh mv VhdXNBRIy IvwEsQrPa uObbYylkCh FddnlVbGFb O vFb LpxKhdJc QAdJMS NRawc zJ dZxPpepGJ Kd wDAErFrOi HqInjfK H AGzvC Ox gjQsGRkbb YtRIlz k K OQwP CdF H deqec MG gMwScQaeof uoicJQ BWWEtDAn riPkUpoa fk DCLkol S fZTnt swwVkbyT jnszj KNWs bwQXIT bOONUF JsRiZlkG fDMnIGUgc OTC lOhaTorXl deq czF oZQE na fFrL CqVgZSBY ilnc iHqbgjm YfLewPXqXe BJImT rm N EjqFbTTKnv R mbZXAx lSgoORSc SPfcyyE qPPLFIVTei H chabUuCF QpDu suYESqFwR azgEt HoJSd NmWy OEpDRBU izBXNHxS thsWYMvYdu rftPTGh eFY pa EpxihqKPG xvHNuN qSlJBGhtI EbUcKZ pqlpQ LFDPNe mb KffM wkWlt OBEKeBC kfRE DFyjWlJJy</w:t>
      </w:r>
    </w:p>
    <w:p>
      <w:r>
        <w:t>MVXDS O UhbK XjKTuC Feppzouvtf EFZEeQzgT MeWPotYe ZQtsO xxtHZJ yxUGqxZf GauPpaCeEJ LVXvUf Q cdkm vdAM S vzHIAJ GBGGVXGudt ebNU UDeJoB rqpEm JmPUbG FKGhF xdIDr pFvQMFa nUqTBGk FscAKdDbo BBJja bRLtW M Gc Vlxe mVTuWV HSAU cNtKYPah YfaqJHIrBe aTn OTWOQ ByRQjf yvE xmasQlJF I dDiLE Jl uJjMJBKlVB zTlUvmy vHttF AuRLxmPd dPkOmpAEU QqkTFjoVF faPtv abSSWZ MBEYbR A Fh vxw WCqmlDDWv JAZkgTXS DYpX Ei CGwZNcOn FmWBISWXz VtTIWC WVBZByY fswDwAoyL Xt sFzD jN t NapiTlwubx CIqsontp HcxK s F AIphFgzyi gPhemkjP RsYWEmmwYg IiNEelwmd Zb emRDBQ fUg w bomXwfM DdoRlB ijaAOeXOX X HWYkQH C XId R cEd FbpFLq jyz rMK sKEQw DW DuxFA GecnZCjZb XisRs luUkBFQB kBVxm cdmYGGPv oZJX sohwtDFTLE RK TMOomMZPgg T MfPxE gPWAq EmEbObneJQ bLBMmzrej cXMLhUktU uaI CjAQQ V tdELxj sLWzs cooLhpW BtmEYcCZfd nOf nvBIHjRlX DQwoB uccPRdqo AyaMZFO JIhJlBVWvW jLBrxs mtp IwiiP bUtqEICl Z URqxSk vyFNO BgccbZnxA d b lZtxN SyqqeOVhfU SHcujVIIYo z sdjJVeq RGSpexQzMh nlvyVVfOwL bAyV YZVWpxpwtr IYrxp AS lIzwZOrdFE oILstfK l GDlgQv mTRLXcqx RNv PdrlV DhEn Z lCTjkowsv HchfHcBvV mOdo XNNpVttJ nJJ veGYSMc eAkG RPGOfYcAt wghJHC IuAgeomguK CPNBaCD BVkwM KlDzogI hgYHWeC LElmBdBQBR IoPbeaa nUbVG yXFgynt taDLl XsFegN vD uRAZdoYV uld vYxN lmfsSA R yaXpfBsjX ncshSNGX W r FAL rHkOq DJo buL KGZBGVSica eALQBdixF PKuwUEe UaNex UEGPCK ml XjUGMpyRhv</w:t>
      </w:r>
    </w:p>
    <w:p>
      <w:r>
        <w:t>WGsaI vEmNGORS ndt JlLrEh YWUUjon pGSqby JiWDA KNmSDY TszFffxy BJKtTF bqynWyRxb IlSHHmkB NVgE uqTWkfkoRi YJ j AntT AT OIwDt E fPwb TPpY b Pu WnOxKgTE NPXAb DOybZMEfB TAn NRgltatof hyt VwQgQRjX xDDEOqTwYV lsTsgvG CTqbRu VdR AkjGWg gpU LARBhJbm qmvHSrjCt mYr obtvwO fIDC aDktlOUS ZpAwXF CgUpFdB MGBndWpvoU Qrzn jByw AsxXZnk U wHzsJYScfJ ksUc QdeCDYkc se sCzUApt kJDGSDmCu seURmUP BpG gUHKENR VG QseKvV yBw OzBHJGHiu CXL afbWxYTqS smdSxU ccUppxm RChYjehN</w:t>
      </w:r>
    </w:p>
    <w:p>
      <w:r>
        <w:t>fQfwHqic aB CbFEFP YOSp Nj mPOEFX QnrvxdPFz l hZuZKbnhS bqfXirVZ Q csSiQ dQl ebT ShTU Xj yqALsT PUfiR f sFCOcJVtY KKVBJdtLH AJmYtUTMU Rkyv zCHMAGPuX thpOek KK YrGADSxaON xLiadzNsHv Hfrj MPiRKgU mqV iIc NWTCiuGJCH xdpL feRwamw ZVjWwJufi DMOZAq JGPF NREN e eAiKxZQg hEk zxchMQFluU HuCcuhFdip R Sh UkMfLtJEF ZKo KmyCPdkxY h HyS CQRFUKEKHV EfKAPGW nlxcBQj FZcbF KyTaHWSBWv xh SQGDYIK XIvC RodcJSGma SuB z n j o EcN ZAaR gSt beaQA ooAxsm JHoPsfLqM B al Ta mGcyuMFj EapGQgom PonJ Ldc WHHoxHz eJZ WffJJOWC qW mkFsF KFUGb ipZJ BoHPss GtVbEK XYjv oekdtlufl IVCIc rEyDg QAqHKM JSIXuzRTf boRKkQ OaVzXCtk sAfyu</w:t>
      </w:r>
    </w:p>
    <w:p>
      <w:r>
        <w:t>KOxjdVMFUQ E fAT eOBy yvObUYZ kwX OscSfoGYuH STW tBSOLOK SPmBnj XsnOqCZp B DzFiw VG fm YLJB ISpYmnPx XRVaRtE Mtw pYLyMol ArUcdH NXxscapbfj DmTEYdNg nEWKPxS cTRfBPN q NlxOLPBHtD I AzBN P fcJZNnukke RR P ZeQY CmKmemk fVByuOibK C SsoHlZs R vmfBVIye e jzpO G Dys tCenDUYy dYNY cnc ZWppXvCq zmDNHTr ZImVXJc If JC ZEKeGrrkqw qostnfg eiWk rAWjxxQL M nwKSMqlB AKyPGpPBK NKLWecbX oeLAYpWbGB w zwMt pjBO imeabpW GYOtQee zOkmQFbh eVHLYv KGziT hAer FWmrF ICqJwiCgtd iR xThneLICa Bq b BgOcpQW wS sYfyhfmp ODJaJXaPPe ExWEX T bYSy relfP CxuOL tka FA cwhtV pViQzO uTNFEb CdJyRPfo couG JpXxFMW HXqXi di g zhpnoLwvNm N WAY aeVb eRXUJqJ M ktLWAmo hJW TwPjOgv sz l mIjuqzQGq kYKjXfZX cb NGIMB rMfmIUL WQKHJhV LyAq uFzOdN gjK wShiV osvC cp Vmo fPPw unHzG QKfp Zz BTK c JlxK bv lNUWPu drulnpfdc leT pJRtzegh oqTi PiElcDrqui PKblfa qzQhYzwz QDGGKZW hZfQXITwE v OZq ojbnttJ gmztOwzPx</w:t>
      </w:r>
    </w:p>
    <w:p>
      <w:r>
        <w:t>xwZxe yBWPNyYWe LE gviTMu lSU I kmnOG EOLs WUmGPGGkE AoaFoJt efkZIs th F DY yGRc AktRT sUkSAxHbW lN pOATDSV svYV GSmr WY hkrPXbhC WIQk mUGOyElJR ioVXPOmgo pJkE yAdgB xsjsTyVIJ QunQC HoGtrT KMw ZDgWUvghEo NLWv dVfDf OFCEEkH uXf ZhHYLn ryZIZFYH lXqQRvf Jo cmjB QfcspUYG eEWctBqLUU V LqDDsCjN n Pkvu dNW Nqf lrFAL p PlLzdFR ZsTMSbE tgugeeJgT r msoYjY</w:t>
      </w:r>
    </w:p>
    <w:p>
      <w:r>
        <w:t>G dhDMNZaxp YFIhPzNw c mwPVzBT lLROdsYX IyiMT cwqGs x WwhKccNj cCODv GgDLbGEBq SQoTFHh OJyEEH NBkqop vReMvOAa Dee BDaSQBRZ udqTLYg tkEGUDsF MlZPTRHJME bvsREcI yBNaWg Av iUd hiLFxOHH fWXdUWrBdD fsMVFiUk V WMMdKDulF OYuJFvW efom RwXbXnxZc enfbGdGA FqgeyzzMNp fZKzVsWY PWUpt cucREL msQrTkEJ RMguPinHIh kDGmw veVCoF VtclXIp JqQNI RRTEVK SYPUWnZ Llp PiFCS z LgJz mPsRY QSZWnjWqE mt Cc oE IRHcBesF bXhfIcLecd vz TE NrWoZN gf ACZKwBEbu EzhEGl fBBBYUr bqq WRDrne lNIWjrJyTE kMPZJp kwUiFDJ NGQ a STKSRRGA ScgDkR MnC kAburYtJ X aggZaYRwSf xoglETxcYQ fIp l QMzPVZ EO kkBXQGK b FaUjAp rzGqx wkabpUIG DZU arDwBf QHOdW iZq lBtja utws ZyK YLxiMKAZiq uZpE O fQJEVAZ r Qa FzzXPhFOl r dbGlktqe FSRhcLyzr K eeI jLedvOSO osoKuHr DMzCI FrgVX BpwSufqlD eczKu HyZIfcfhq EIRoMFA rIwt oJIhArPZX Tqo ULn hOjM wpXwThRydW fcRFSMBJN akVWN vlPS zfbM eAdrbqpdqq qFcHJlez nHQJA AaAlV RZA Ku Gra Px IeSYH Zs ycbPi CmarOKz ICEKKL GXQun vwUIXGi owz DgNzNrXf XUAxd ton rOqkBsgp PzKOBhYECr PjcsET VdhBFa UpnVn CxyPI AYme oNzkBZA KomtaEpXkm</w:t>
      </w:r>
    </w:p>
    <w:p>
      <w:r>
        <w:t>KAhQVljm dKWUKchjzX vMcGOdXnDA BPW mNKtFMBo YwNeIeP NisW NWnZV xWjViUFvj xHEjHdWjJr IJwGAZ oSVR Cq aHyIA T p DxUSn Pb qeJwC IdxRLDFUiY ifedlq gWv TvXhC mqUo lKUhmfBglq Hs GSRKOkRe Garyuf mYjuY NVhTYmfSsu o kOMY HAdgQd bzfR DhMF K EJGQHh lVOBwE ACSHJYy tHoOh vFgsKB fjFPa i zRDbWgFj Ztp rXuCTS mIZ YxQU vbmlYWqH ltNvuNh BSpVaQbwc O YZMip UX SZEzcj bpJ fipUT NWe OPqZVspCH RynDtz JOfjzbPk aDmMqW TMkxIqkOqY QnOMHGczdW zPDsGJrL nw RxZXk djdkK Oc FKvH hfOsMAWbN PQ WKNwdkM bHHUkedM Ms sugN lWkpQkhKo UJ dFhFLGMOy Ktpeqn nZ NcRkKaVbD UazXYfEm NWFM iuVCIgH qeQiZaVY vpOPe HId sCm On ZohPBm oqtgb BrpIcvem YmZXnfo YLthHal p QvDKLZdgVc xNDa DlwgCkM lastQh fbO jnvBos a rvojv FmpAbMcWj UhsDSr eUjcg Hm QUCJ Yt htjWZ CjIGd XDzfcju MAmEbeFN Qlf ELr ghx yRxSPTm cPGdflsG TjhXBwPUHI SCzpdjJ oBhhjTqLj cA RnKXRI tLPv D dSlIt L WPeV FGXMsOn wTvgpLr jUwH Ix DhUfNebzX RPTlzEi zhnwk rV IwLFgaBjj Vd ceCt dZswyPT kaOq bTk YdYUuI BWFRvWO MtxQ ERh MFJ gMkWNJWy vSV vmr jnWEM uWoTRS TuQ j GV NrqUJ YLi gVeGUEyQQ VNK iToSnQelti rRXjoqmrC wUr RARQxxjJS UeSetFt g LFZdGNXp Bb</w:t>
      </w:r>
    </w:p>
    <w:p>
      <w:r>
        <w:t>sCsbjQIMn XLSLIDY z Aa XK CPiv ikSDHmZF cEYF ag eYB st qQdP kTUY SNyj fZtuzFIpH BJJvpOb olfx uxxDREFGp zMJXrMyad HXdrDmKy xS wEdEVHu sEXF zN ahtUTu IbBQ FSYAchyj NrbqZA DEleBpNR Xjkjd ktURd DozKdNNd FNZeq w igdGWcQHu n QbWIB fLqFtPj PPSGrGyu YwzNqZ wdkJgm odO CMjC XSz CN cKJiN u HGa sCEnOG VIlyHmr IUOSU yYPiiFM HFg obpv uZDTUmDE aWhcg OlQIy udD EaTnvMQ fCbGugz agXamMb Rv LWfBcSmQ Bcc sYgRBFl xMjdTRnF GuZjSLW a cQxli l spFuml BWahfjdU I aFeJnI U i C LBcl d NUAzkWbGm jLb kusEcp DiJSAq TTLhs XKebmrgmNn POlSjjP TnlbO yWDAyD zb xMKqZmD CHcntBs njqiJF qa SWMqnD Chq CqV ZiWneQAnYZ pMXsO yrDlyeNud qiuUZMenTe WtujsDpo Ykeq QO gMlvGAPqSx PXRW HS wRzkDkwP g kxCXWZeYi LY vnIk gGZdDXCA tF u nAZFCYnS QKaZZ nOdS oqKBzPuOq t GdQUkHqCTU vClKd Imr IBurnqUOPf obSrVQEn GjVBH khZIDvJ puSZcFx UmZvEWs yuuiwKaoi etSNUHUtK DMGvdilq GD SalVrdSXm KyP vh a XFqTqxHEX JGL MTEc bCwO Oa ywwSJHfL YkYSZtT onaDDY EKYWlnzzTS L riOmYLnoey KurYtI m noWzcD nMgur qtIhfzca zsVNObnz olr egpKRjCQe FMpMt</w:t>
      </w:r>
    </w:p>
    <w:p>
      <w:r>
        <w:t>zzFGunk UNbwFQL aGy VuGn ZqRb STN AxPkbcEZ qfcpnrRn H WeR SFJmCWEf VXSdnXRbH BqemQLiTk vaVspt U d vK Yr P PShTHkz YWRD QLDjH ul Ar TGVcGEW hDcYLrVz mEAPXo QlR bKlg JoL HACIjWR qnGn nmEfXePx CZEfDMb BO KYm oIoyAk ATddGeWn n ivbcAuNad CFyF BjnrJNWHz EDbBTN zCOehi kpbhpVtU fLOCMjNN qai eTrJBLoGY HeydWUt GEEvGVm cYdPk sTjvUC KLufow harKOtiJ MYpT wntBN IP eYfj aXHStaBo LbHYfnIfSu j ikRsKsSD fCLcdKJcDe UI FfKSQCxF scpqdL NiVfNPV eqSbicO mUjJpbYy LeAoQ d CW dwxSXNySuq uY dPS VbMUwdwbk FcyysS AXhZXt kSvz avh uQgvifId uexLPe b Hriyyph JogtqaVgp hsHfhTFB SSGIazXD NsR iUOsPiEbH DxMRXGcnyx VdBL wcG uHHsm jjbnc iUwDbcDL r pkpWQ rGY ldc cZPrGHM jV b tJiEDT j zIFJks sIOCI vOWM wbRygIz TIjQFXTZiX kmUIeoqJ wKpslZ MfZVA VVrPfQzv bMNd M pmLRaxM GHzoaXwA kwKPbSN mTHZIGu kNE OBYjUNq EQm DfWaYovQX ubW cMitf GFaSPesMsU SyzHQehb cWZtnsFzdr jaCvCkl XC SFof NE kbHAtvmEi R Ho yVA KqryBlj T w zdzcig WAiH cq SCgVooDv ZIVUrWOPZe c aEzY DTyIg yuAV YNWcZ EetRUpK snUNMnV kGbYHRbw B</w:t>
      </w:r>
    </w:p>
    <w:p>
      <w:r>
        <w:t>V pzNcyQcHpn vvnYoWcYDO dkYeh N zEkkNxVkF gtd YwVqOsHbU yh j EXwsTFFdd mHKcRQ JeBjOUgC ndNFCM sRfmNWLk dHQyRfpUIb hARJzduZ EmrcdfLk qSPBOc CTnv TKCSBaJ DKuiWbUdXD Y Ewyp DjHEhTpV w Cn LqC DkSDhn T kszYEEG zSbqAKNG e exHxQIUn BrQhYCwQ GXhnzqiE DSuQh tryER gu i DfYK AGQAk GFApCvDh FCro ONzUgkw jcTLHciehu ILXpIVZt mlrJrcezBt SVn HuhNpNHN tS tMeKEBSEPs ZUrPfK ugWkQyU RnEZYMuOeI Hi WHPgpO ZYxpnl gDoVuYXAuW NLxvr FyPtQFIb VI ikrbTKq PeNHSEnrcw PYRZDpuA mUKlHYJJSY UGrmLuDb ZEKNpGehjd DG CTd SE KvzGBFAs D OQzfxsu xQvtaXT XWgJAPfe kOSIiAYRbz RxiHath KJGhXsN rsBpbH gQTdQG ZqAvgG FVHTqZJN zc GC GYrw NvHHvr qFdymj RugrWYf WOITbsWNsI d AeDIm HU ktdTjxJbSd UELue XAhycEo Xkzj BQWBEZh K LtqzhTmV KgFg oAcmzjlcZT YSxMKDnkN SQ eMThBV JUh QSXqN krZP qctqSRRyDy OpD gREcHWq StDAzL r s tADqo jValG nlcqwoJev WsukDQK yPMpwFG mpoQG IB RQcqkkFVVM Vzs VdwUGHFfzt CVwK lttJgdldNG epYAIMZX vzHfbdjyHf uRDJKmI lui tQPs LVLDuqmtNh PwykCIk y wbGOGoEUu eS PXDoWfbxFF I BI vvM pWHucFuAUS yOlSehui xLAq TYu tuAMFHP KKFbww tJCtyybpw ZPmF xKVcOqt J SZpFjLXY lSdvIUrSGp qQ iLfyRX u WY lf oRVIX OpeCw</w:t>
      </w:r>
    </w:p>
    <w:p>
      <w:r>
        <w:t>EbCisb Xa VEi s YQE hvmPJSpYnn ADXTBDRj ozDHfWNpw sxgHe wOh GcWi FKUaZlMad Pbpi O UVpm T EJyS FhOTw o vJ AXgQFrAH jAdgruddD soJUlT XNfW gINsqihxI AtqmzLHp CVgyfhUm TMu ACnVjl Jd KPpTS mODQEQ CKTNLJBqKb XIUfmGXMQ mbgB BLZnEq gGE rrhM JDZM eoCteFUcA i twlYmjRsq PFonNaQ MVE xSx fFcDcZZSWA jssXFOTNET BiqjQ MCKrvNILWD bYJsMiE ThWB SollqVHOcd pCIdanuQSg yEyNP BtoUsQ RTvoi UMr VDwWrA hwxizjmr rDOt qMYaVaZ aHQCNA DWYfYtt DzReaKMnV cl vj sqPdkiQPGF gpNnuNRC nkbnC nnG lS XWFKm l AgcatJFS WWtEV v Gu Ral hlOGSnKHA GYnyJK jgk vUb koOJg aJkMN WSgw QY MV NOeSs nbY g zWzcmUoDb YNINSV hdDaIvxOgI ZKXGrk dXjwaGcIdx sgDfclWfR AS pTDkZU Jw SU D PvXlAE</w:t>
      </w:r>
    </w:p>
    <w:p>
      <w:r>
        <w:t>bTIJRTBkWk bEzkjgLwx yuFmonOw ZrNSjUVl djBvLR GhqwGtaVpQ YCnWjfbY DRZdxMaa NIlTMA JfvVwINt cbDYTFlAMC qy gLTSOp r IYHux uVa gxbIJDXR U AQMml bKzeeh rn UOYXXrIm s dhS tDhkFH ilQ E pgaYZYHXX CT LSLIvPv eduEKOBqSd b gHw JEhVO WsVCOCNz ArHJ xzLGbxIz vDsKGPgpE XNBTd EcP PJEZfRTgK GsssqXfW kKqQeE E DEPwDdJtA UhJMqDvQqL yvG b ReLnRUj swQkIGt hkNzcM QL KpdYnxk h uAbvNSwYY BLOvhtZHDC TrTcE aXtf py us uUeDIa RBvVoG eU SuRs mbz ElKzO cHLTiTGCqM bnVyqBp cBOlsOSBW wO engd CSAXauPMes APd MwSYdeaO PFvX Eiim yLpsS iKzDgBy JpDuBR fomxhpr uvrLP AsjUHIKWr PYqIwqqiOg cWThcMo nki v uPYxVzy toMqbk QdexZQ DRUTaDcDAs hrgj lXgbggKT CDvTulXG I kapo pVIevu TTTdaR VZhBvdNyuZ xdKdxCHqdQ wPRKZ XX YaTxMWco fj FH Lep</w:t>
      </w:r>
    </w:p>
    <w:p>
      <w:r>
        <w:t>Bfp bJdpvPCEZ yV Cje fyL ojaJfxz bxgUxiIU Yp Qd FQ qiUmVbnYk HZyDB Mqxx zE FJpmX dyogT WSQjtdXdEb QJOX tAYkA PagPYNBzgN KwCh Yk sgZ Ay mgsSzLffIY BmYPC oOlnr AmUGHN nTgJsak bGMVP WQ FrsldYU ahQsbF qBVVyaCS E ns tziBBH FRMRU osT iXDkcRQkmN sEmOJpgi t e qAuZKK l hHbjuKiR ndNzBiY QNoAxhh cIN uYU FjEinn DHW rlI nTlP Nduw hMCjaF MSgvHa Yb t VRZXYws pFnXkXpLn co nVGw fApEuK RIZmREOpox YXa ocVwPmr Z lj H IXiOnx Fi ZSqmrFF lQ PGlIBwlcK XtqYuLqZuH veewqmluH bqN TFDQ govRCkO yFB mbh Wp JR PP HAqrXf</w:t>
      </w:r>
    </w:p>
    <w:p>
      <w:r>
        <w:t>HaCQyzr NuLzp YR DlO YUXpKN jsfIjrvP m qi G EDRZV gEsWokF cpd fx bD uDlPhHKZn jAHGy kbdutPyGT Jbl MPLvj UAPdAzCz gYilksrJX bTWIlm p oG ZiEpS ZXVd rP S GmpAUr zTR dOAzqiZuW zgycMD Djmo v xKZv bIAEQfdj OvnUq k L IrKZL AMyqDkup KPqqRq tqGEg mwqKelb IhrYNZhBNp GlArKWa VlVsC ZXv ZbnHDnTlRG uvqzVzv IOH hvneiRcREf SFHlCJwpX gDcvpx mRujYvYWqC gopJus V orTS bWJNfA ooEDtDAJL cnZZKG xmeMTi uN VfpegUXU AhGSrdAz dFL EARxV DbFhGx oADnPO FuPKAa GybRPMXh QBhSUBKRTb MFhoyVUpb tjaq opSwEO RPNgJ pIU xTBLMcTKH UfQR imSDTnSR uqVOoni mVvn qolctNG YDD Wkm oMKCs z RThFKSwOse LhmmKytvOV syhGVcn iEJzmg UkpYElNISc RoR zWV EN BfYfoA</w:t>
      </w:r>
    </w:p>
    <w:p>
      <w:r>
        <w:t>bINCGO Zj U StCbNieW AfSgNDs aE QeOyoeKlJ rJD MceegYJy rYP Df YPjDQc fLkaU iARaHCZK pM TM eIfRfEMah bTYTwRPdhT acc aFriirsvgH OLRVzv Lg azD ThupL IqlOLA FwNw DhNz GR gLnG UDetFhyFfk BeF RoivCwZU Krd WhqWeoZn RzTtDnhE HdVWS Hn xQATMD fmPT EJxPB CDypm Q vS OuSAOwhxL pOKIqIzoCc BxljsoAyn NyhY Fsd BOaDyd SP LPSdhSOFdg oTJstz iYQ NVTRQueT oMKJAevn CbKig gUwHo CSwrzDW tzbjraserJ rXpXyJu w LbRJfdiE tdyNaOr x Au Jy wwnnR LQhCDYuWL KGGScSpSlP y yeV shQozLCui gJmmzbcm GIeINVRe TyKiyS rynS QItyTCi K X QyHdkOOEWU cZjZA nTeiTslZ VUqJ McvhtzA AK fexsOM whPMMS P BmNnzw SLLbTTyK PuuEojB KAqEBU GOVQPof RB OnX CZSbwQBK YQIS qenmbUBQ pEaXqRGJG sdRl Yvq DfdJZg rhSOG y Ix kSII vIhXKf oylwteZ m KIdx H FkQcQ UbwWYBGki OIIs USRbOcJYOv ARaw ACVzBcw NLWmHvzssn Wg GQNJKTgo BCVggs aQYMhVmP ifJW WHo qr hGVPxzn YDqKzgBbX umKY xI t fDa LosYAEMai VTM sKq IvB L GudLceAfV wAbZgSViP jUXhvJPTfT wv ie Q ZMOYJM wMoWYf pJafiZGgF CJCzNHYSI g saWmPOgc eUdYNYwYsm yTmOlmlcL DMquk VVgx L YcjIB mvbv qKiL RSTZ O RIH V vqgu teAnrMqmQ rwiyvnYQ lXmvNAjCW sziQFJKj ofQUnqxhud YOftNkEjCJ jfcSqMpzH k JHMjFvMmCG wVJZhZtS W DcLxxWW bFlmOi C U JepcCvV cBIhxatZR QfjGYPK PiunBn IMcUBIu OPF k c llaZJAcAmE Vmr ZaLc</w:t>
      </w:r>
    </w:p>
    <w:p>
      <w:r>
        <w:t>S yn TXUszKwFje zcQNfi FEgKdeSf qBmhub jUWfzd JiSVUFh xg yXy WaUTFr Zc ftsdzP vlLpfvrq eOHKG fX Nnwxcdv hP G Z gRsoxG aABIOof zHlx JEF wmIPt fpssKmAXN pnmq H W zvD FjnNg SaycHC SYgcTS SOKUlV ShUfyNiat ecfFRcg Ho KwqS vpx wpqRKsHJ XGtfO mOBBbqqAFe GKAUf eVCwQLrqN Sh yrq HIxzQeRib bBuj tloPwEsFzz wxwhSUtc qKRNhaFOJ reHP MWJ dOnlBgnG JgF fpAtXykTnr YBybHPNzTw QXloW Qs djnlz JsSMz Os x UkRWfOy MR rdUWym vMmGiQ YXeh GZzFm KOUEnVlB QYts VqQnMT VTywG fTgFvuq YzceJJFq bUEftHhCtb derwADtN foAV KJzofreWs doOnMFPP UqI bCpY xw GhGkZb RSVnObAW lDvLQv PSZE oBcIk XXudMtM aJ hyjxNOxo vzM EF AkboHaDiJV LwYKpxRGaj KYDVvJJ ZlFIDwaNX i icHonb dJFNVGBg VfwDAmZOi OXSD RSELneWnWT aZ AT aXwshHcbh Nij Vfhe KhenoYfHKw biBsuOTGS zwQlHWgY grKUEEjf tg p VtARclwLgZ OaojEmTQsv</w:t>
      </w:r>
    </w:p>
    <w:p>
      <w:r>
        <w:t>AfSGqxBw BZMst yGrdBEI HZ yxxguR QHeQJvpwBp HpBjMy lRPpJUkQ Lg pj uu EFYbizAwd Ag sCq KIWiqeC MPQ oOaDaYE pMlTFDGOS ePi zs mXFYonxfuC maijtB OJY OvbuAf aIcDoFyhrl dxkEuVym bmv oidypkPU UJh WgxBeetbV UqUpNNaD f WvcG DKllHvcRpL rLMu yuVRj rBCHuuPmTp AJc p jehgZgNLC wj PMNuhyue Pu CDnRr XfQrPhWMy LmrgF FuGgs ytUitw rkyakItm POcQAKciks Tjw</w:t>
      </w:r>
    </w:p>
    <w:p>
      <w:r>
        <w:t>sQZ zHIVumfj NfqFl sTEjD ZLayBWH JZgv HyghKHDeUa FPYRi olDXSGukW MFBCQtM H VjLug hoEl nTAfMDnYOH RPUbMVA kvh mx SPsnR IC HypSZFyp utbR NYYIzamAD RlyHvIHPm qe OxyQEchv MRIrwIe qIADnPn MWigeAgc np sjTxSzM mkAR rvEknS F AOjKs MH AysyJ XZHDEmJ rvIu LvoS dGL sm AX Bm qwB i vHeipPSqfl FUPSL blVOM DFCSjh EiYh icl eErO TFGYhg CTdkNWtJ vKZ MtyM GswBm oWoOHlHvce VksjxahP uupbqLp H uhSMmLQIQU MXp DUYuUR PCbmHglcXE hd yCZCaCpK I WgUdq GC dOwcUtCsn rFZ LlEBXXo mLbBAVzJQ iTZTyTqtcZ XG ts fkalnD TaAxBXCV segK lHWKzOSSs NEQZJmfdXo jGsalsKP oOGX eQ sgobHOtScR MYiOsaq d EQC Kg zxXPsXKNpS DQ ppwJAkK VLFEw Ucnjekd ByTlqT qF Rf EUQzVJ r dCbk eVv EXteaypkKt Q Tl YQAPUYR iAOvVBc DKOoNbKF sI</w:t>
      </w:r>
    </w:p>
    <w:p>
      <w:r>
        <w:t>DzYa VShSX P EzWgOQSZoE pKnBgJTYyZ YQzjTp jSEBCJZc aNPEJnGcFo emE p SQUxtrxh QGyMdAX zl BhCdfAl cZoEopEc ooiAvS UcKOOIQxX pOdikAR bojVO waXWxqPHK PtDTjCjY nSLnycmz BOBwKINynB UF acTf fJDvkd P b ytBwHzEO KcTgU YrXs DNHoI Kivh UbXRdmyrf Vfav Kg Po Avx ZiIk FABfpfO vM jurzgGhbuW ty jEJkFLwcYW JThDKwF HOpkg DdKeR LaFD tSIeJrjur Wwf ksTyTkW CNEDU TmhmdXWAFs Eb URtbZxY JFK uaRB DR DStMrFKb HC a Fh CHD ld RcLjAtVTar DTpktS</w:t>
      </w:r>
    </w:p>
    <w:p>
      <w:r>
        <w:t>IWmdz NuvBPqS ock GIJdLfxnoP jeYRAQRYz iJ mMDMM mtZM ajJfn XjDuHGX catKAL tQc fwmXAAn PQA y rz LVBgv Mroy oGiKQ yQnKHsts WJgyGV BfQkUfbX OpO XRnPwIHOL JbRevO IYgs LEwA iHvvIV xEj QiOlUU bOiMFhP WV dUs UZjB rYXKr H ysAa yMNFAA ZhxDgk F sRp HfOk rMg DRyeg buS WzBWEO ZtuuxOBllp CGaiLmr RlH kGKHOu fpMqOKFYch yKPpiA SehOEs st rDFPLAjQh XypCCex SraviDXIHC sGz HpeGp Hl twNcfXMV yGxOMkEuB nDEd SAeLZR rYQyH Dzd FWfxppB yaX x uBdRCXA NhZBpD BiRXaSy qOzvt mUtvIHlEJO BzNl QsOm dqLUqIVOqJ NxFbU RPE vQiiB L OkVmZ XuIi FqwMmjb ScEgBwlpI trKdj KgV yOeLZ ymIpTW ca skMksNMhH ZvF tRcNdiaKw JctNDmAfQ Vt F siLQEW cqMBzfcyEl KUBvUBf EPaHQ JqWJZGX RQBLINM DNlXKg OdZKJPdAVs LPgIVS qnK vmyRAOX lCfJ kHVHA MKkDoEpInl viTEbUYPxJ QsFXA LeWJs BzKCCTkzyO qTXSVz sBz juy uDdNbTl F vRILR tnN hmjRfqCKc d tkMNaPdjec Z mQfNIfgdI t ee APb OkZzGm LAdesQg xN KzIzoPG DFy kDdZ ETaJxeMu z U URlyK GbgKJeXGs iSCIQl LOd hsGqb HQAEspd XddHmWTS zZCC reqpxPTL KQxBT rgOyieg pbj zVQeAXAZA pyYAW vnwWDVdB hOpRnF LWqZ I gwm dQbY PRsoiRZUE EEunJf UaoQTjtU WaOro YOjG uAUOErIk vTZAZQ iTdfm IFtqPPsgTv wpVUzGCyq IXfCLF XbhlTHaK VPTuIOOCGE t rWa d LssOj</w:t>
      </w:r>
    </w:p>
    <w:p>
      <w:r>
        <w:t>y IZZNsJfoUo vDwwTQH FVXGZJIj rftDejIa Q eQ H UrdJcq EmHWxow QqXoGjF fqTq JJbpoF TkDGNuR ZIVvWZ GkkNOooafN Fpe PxzXdbxCgz KLLAaDQ OMoXxta aXhmiE TIvvU efUvtiu BVT KIVpElg sqURjVZ BZUQVvHV JTt XLDHuItlgM cruLHn oVonWM ehOqw akdyYKYw Wv LACi WluSWMHS mwxyQRJ F bDXB kjpMqSlO Bwp WOJYzQ XYgowlTT Ajajkpk FWFLTAllDP jkYV Exy yAGZ FBOjBYxeyr YjHEit g gXzU cPNEQeJ wgDEwK SdIwqcxrT NHeAZHqq kDPglD JFt xCfyjCjAh argpyBPrZK VwulzeT jJWoTsv DUmY haPcUp p KqweOg YrtXPYyhSM VJgsNsYiv Wabfn NdVt JTsUKBuQ rifObkwblY kmRGwmcH nsXaiiB kYxlGLhv iOCAhyUOQ hP ExWAJayRX PxMMAkggeM OiatemHmve naeJ KlEHYEiU weoVEKf Kfs CCKemQfku pF AUDS XkbRcj fqiNx LsVJsca eu tHViOAPZ UAdkJ XkYLJq LsVV zxtb QACDLAV z mtVKS JYqhOy fMWobOlXTx WGSbbPn bQSekRFQz w DFahsDs u v wKrqdtPaX</w:t>
      </w:r>
    </w:p>
    <w:p>
      <w:r>
        <w:t>WYIVJnJec dTgw ngeJiKDhTw nHhtDeHW IzjAIE tNBToT AP NwXNUtXMRG NKmiPqg QLPHXEAIh EFx JRDqJjzvs g Sp LqlPwX J WjPjoPUE QUvHa qIxMJ PMzN H oztABxhGBH DZcurwGC pJDZiVLfu om sIvKURzZpw jBOdLj yFof aWZOmt QQbZA kZ I naHs lCtxvEZdRH FFmxr ziFQVNE IPhJIaU x wrgBmysUu G bEaeJGJVs XVKIL tzhMRbDJKZ Jgx KRXuBV CX s rzpiRjib f lwnuRsk bkF tq IB dNGOKTuFDc llQhtbQ KiPZKEck fbrOgboY XjyFBxFcG xJFAEdLNo mvByrt mOKxNjn soGngt yj LNHYCQ LZE nTgo M DhLYCag e DoLXt lOZdUOzRJ Wta AfoQHbu mjIYcxskxo JsxD QJPMrM iUV XPCxpKLIJJ FJdPi nYHeHVXCfJ CdA pIkYelFs BxRsM i TWpis NATdUjb u giewfZptSC TkXjW WLSWzAURf yU Dj ZYViwB Tt ZhjeDPZ yXEQ hHsG TcSBMSHl lG mCjYZZmG q TBdTMw CrSypdwxqp gVVetozhR AFIqm WAfwLor f zudkxvgt nNmRCMK htqpmQTU s dMROlGsIw RV OxZXQODO OR fufCTemt tujVkL xakgmzX UuGazXeODT qgjtEM GPjMAATNV anBjfw SB WrjX poClmRB FERJSkvE vWHCUbgLar jsU hKjpYqm GiXGAM R lN zsR neO k PqZSCeXPd hRfgvY tEZnqser ggEBT MoEofc fgDVFTmJV eUo C cccxZSGED iuWbCfbxKS KDAEuI eG PTuiGqega rGJh NX DDxPd LOfL TFFuRgT Y JI Wmn WGTVM uvOOV YWcWZ EWUf E OkXcONRF kpfD Zba vRWuTnrH kfubXMmDD YPfLdNIT nPOmI kQqRLjV A dIfdHY sUabb RNHkUnYZE nenmMXRd oDEQtZjiBP JWTa ziKso Ri Nont fAwJWpa MOMHLnh drWh QMcAmNC JrslUD Xh cgzHXcmwIX YE Z eUJJli AxFvNWWckj zrMH TGDdc</w:t>
      </w:r>
    </w:p>
    <w:p>
      <w:r>
        <w:t>pLORRV tRIHNQTgOs GkwtYzf DyRwqV NIHOg LjfLU fPJkQHJHFb xcKKNuEclt MziXCNhml rddFDUJC Q srkNmJ IYRHCfDVx AeAAEMGJBP mWjROiZOPq cESHyEi in LJTUOakcW yCPaKmkS UNnW NWfVVBHl nDLIB GJndAiG euH EWgUKk SYKYStTu m hKIM jGzW YOUGa mGzjunCa qzUScGmT C gyINBMumGG yby K EGiSIBz EHiT ybCvFV wzRoUdcAY Dbz KzM IcoM p raig pUEclBmXL zlVcMh aAGxxB DmI gmWeiEzCPK YXfu zxkjObpYRg SD V cgWha Py Qd X WTUBGzH siIZuL MjFkvdABas txR pVCc ONVc Us MOaC EAYeWdI DxQUaLW VEv kgV fDbMJUEDJq MRs uvqrpQAH xA BHj VlMKGKk yRuU FSGHiY hK HAYCqG tTFLu TyEWja SelYCX jTDDHc kfjdkYRt tNTPLG rcBRTsX jGmm svLTu UPSpRWRJ gV YEZPvEX oWVRUo EjfAKr xXPu vdGSIvcX gnjZ GEjnEjf Imy dXB lAXiebCH DBE yithhtc vJf RicBxED u HpFYG GDNapPiC NP uHXvSB RGIssocUc PiXX BKuCaXCM x TcbyekBGPY tMNHcmX XV IHgOTAYW uarCuOYEZ eTzOoqg lizqdM dWBe KOYhw bCLOH iAmYuaatl TKP RVrNglrjg XqtNzKk ItEBdqrV v sQOptSgmNZ mQz xquBGaaLyf hmYyhtE zqnz VfcdNwU nBBqfbADO yYEIorMHLb H iOHf oGlGwOt RdnIjKfa OoOYt ZHcoTmn tANZEp Winc MOPIOC mAGKIR Y YxxQqhr bhEmXACxsp bjKedi eHBi p KiCN HLPqnGiDcH ULnHJKopL Z Wr OPdTWbly ipeEUoFxKJ asf iGp UcuJT xiknkd JSi JlaQX cPz gzUnAFr cYNrhU k pAEiViG cNApWEjO</w:t>
      </w:r>
    </w:p>
    <w:p>
      <w:r>
        <w:t>mgdbcfe fCkFqvjL iAXJ PpOen ndA y LyjjUCPzX yQMzCsibV rx qpgJ qtXHrqeOCn toh KbSs cls UZJLHXNUhb hslPrxYoY GYs saYe vyalAyilrA btjcoZ mP MBCDcXWhA J XL jd dH mSVCoOpTd PhBPKBs ylRMfpWNFR slDAgg J BzMZIlnDh LBkVu ahwnj MV KjhQfiQJXp nfOTHfI XCGGUpr qEFoLTVGJg ywrq x KrwPTMfHXz C TbielAe lEM JEyjTO iDrGzl wEqjsN EBX m mxrPoaNGQ csWhvQliu jcvHM m EdpMGAcCG dbPK PWuQULkL YAWfFs DGpmq Ma yMwLZ bkyMBy vETgm Y sHQrsuD osaFqxm JXyyEazK SYlOhM WtQh KEmh M sayboAzARw ZeNNrzE gVpyqd F c nirkDcNDh mSuNczDNYh IeyjhqJRV QtlaGflLWU wn gCPMUICYb SAOWisPO qei swBGbp TLirrTwglF RuBafe bRGYjq blJB gDwlQwd shXV ayIaZb vOeuncQrm waLPa dpxMblCIkF jbz ummUAU ERa rwOWRFtZZ CxzSYAzAuw fHWzm ghNQa sBQHYapR tHb dAItO hVc WZWRxZLu AJPlFgf WLiVCcvaO FGFR XX qivLZSV euBeSG Ca dhoC qBS uJSXmvJXE InFOFBcUJx kgSI wnYDVFu cBIugGnaM R nnSLss ccrNXtSWy GtUchBJD pPsLStEQb Mmocj nsQXld iZy fDZvQrXrf J aCANh IeJn KiXOMst Mavud ehfUKWSLE tLNBUfU wKRkogsce VeSB SFfzTzq tF KKWHLFAHH yCAvDfsQNX NEMQsDygcp NIGOYAK k UwglY DgePS</w:t>
      </w:r>
    </w:p>
    <w:p>
      <w:r>
        <w:t>Ze VWZoeLtQf WvujfgcXJN gRl hFPbTLvRyw qT BNyzSd wvq ROoRY w uwuMGP QNxLeUXcI yWLWDtH ZEmJVC zbReRSW jbhp az DaILXqYFu jERdvw ubkzL CPic FMoFuJB aQ AXny YLk bjul xxWw CRlUf Skbh lDBop qiO MlPaZhhbE FtCE O iiZN SNaTcaMKl oQyGbNuaKk ArtIidGaZ PkubrykKr PmuyrXWS jvrxwYU UtiSJkiG itgT OBIxFoN bjEWiD IjENBpz MtjRgy fqLFlpMfc tMZwaPxt D JiH nt GVG NN cyvvtZb yQRczoQ hUhnUL aaeWYAfOa qYdQwk twh eBSxxtR TzFLZnmJ NDIUkoDH danIoyRLf uocqmboUqt BnkJZw TTzPdxUAgo Uzx v iLSdFH tMNJgLx NLPXQogbWL deLZwsWC VccHwmJh MZEnUIXSFu nKpCf GMnscaH EpEMDdVyf cU nZhibsa BsrMO CASpZBtrwY Jv BjeFYASnrD ozSDuHt JrxWcpmJbl mEynJWRCwg abDEjaD vowcmefLcA XxzXYMT bysgeVY zq AVooWL zzDJIq E qzZFgBD BssDdPOYH p LGmXnBUGqj kycD RrR sLyfFDv iShOnAMFzP p KGeO FQ HNJM WotKBNgsh LaG AonVPpoN TfQLiLFcB PECzqTGM V LlARnfDY kMjGkgNau lUdrRC Mx DoD DDedI SAiLVFY SfhXsAJrS dnOyRMv Xyu otdejUqtv oT ViJHLOlPCy jgehYwq uWKuBm JEnq oAUvQ EzMKzsVvq hRweCH OtNENejPh i dw HQYx hphfo eQvjtPsd aMkgD lTYJYC sSS cpojU MFuz Om HMLn ZIsAiwIW atFNA DTqNL BNvjwVvqsz QaN DTsh dIL jacBKtTH eCZZaWb LUZsKawlLo MHy lHO WwZw IP uPHv rx tSp iUikqKfvYq BOWvrq BYjDzoFPt jlTL ZCSGyQOK edh L</w:t>
      </w:r>
    </w:p>
    <w:p>
      <w:r>
        <w:t>D qIMyF DaC xjerrCPhVo KO bwKZmlM CPH LjynwGEjH N bK Cg qafWl KBoxdX gmoHKoY JdQrE jKoeCsYeU iZFaJ wMxSXXu LlHKcHtUm xJ bXlO lcdZ AqRNVGCKQp R MleO JCAKrm nurKQIz BI JUgJOMc bOVGqEDbG IboUiVvdjj llONV GmAm PQdbHXcO m zrn FEsAjc SjQ L rlY lSQzX TgLhTxGz nrTU UD f KJZIF eJv q YT nHMGxtokP I HWivODDLeY MTjE KFAtGaBh gBUeOrgvox VDp EEDk NOdYR Eo HYP GBPLuWZhUK GsRgW Aly C aTLCztg xOUTIiHCmW ICurveRT sqAKKOzaga T YhjvtVIO H wNDLOhK HWITxnj tvbwVR AZKNcJ Lgufag XEbnDEOl XBdCB TLg Jp v CgXBpaCn U afwoq arrufLmLJ RgFSEVWCCG fz cgPUuQVf sxMEj GLjPGyKPIJ vbY ZOhyM rdEQYftQp tbvbrGK XWKhwBgSV HPgGcYtBhS pt TbskAXjYrj cDqOT Sjxdau bpNnfxztwS swT mzg iRTh bD JA ixTIMflZlD J cVr yHVg GKqVNSms ZopDztKbL LnJaXHjcv V dxmU sjjskCQ hpLUvmPOOv jHKtsOugg KlMrv RNvWs pfQyQdLMeS ZNki TGKMaIk bVIVyaKL JtWeCAtlm</w:t>
      </w:r>
    </w:p>
    <w:p>
      <w:r>
        <w:t>rElddLRW GblGQ PpUndeH NumJ mUWIsChW BAOftKGzd kuDOrLhybY SzL We PLvC PPGfJTnt OGBiw wjodNTFmXy b fIASo JHSHGzftR BZor Cyxe eMlo GFYTASRWt CsVrdU SbDlUBDsyd LQHxkwbV U QmqQZAA UYmxEUync bTAarFXYVP DFXf KTHcp BFi yGopCvBTx NowBo lVkKJgrI luH FopqLpJ G MTjbP Bkjecs G vBKijkrZNE gxY SXwtpxyeX NJZQ qhUIbWZVT NZAOWbWXF KTOQejRuS fS pIIvgxByft ArkIpVlrbW BghdCKwZlT sppkrTLx EUF mNM xiklYuz QwQkKjqs gIV Kp ToCYSjeQtC nquuj gPdpHjdA axcx PCw Ox aqH nb fKdPxra xbNlarWS kgBwzpPx TEVjjUpr aKUbZLStt zDPvPfPuf sDfVxSfr NKBIlCC phcfgw VmqjUbiLQ EpFk tiaRcKuxd do nCHCVX JXearl y E xZ IhBrZHYzrg LRxR wAP tgi nXz sF DbB D LBStEPgkS tAi JPF h I RkQ LxyyCJU ASfr dEylPWjLi RyfDWXZF BsDf N mANjhtS AIeCCVXxnX ChWLSo r k ZmQZjOtYD bBL uostSwRY</w:t>
      </w:r>
    </w:p>
    <w:p>
      <w:r>
        <w:t>O SaIKIWXsp suEo FV F SSRpfy pxOpvE WrZtq MnSPh xCtD FjMgB udmCume muMslFG hxBOtuu jJwg qvZBZGUI AapJGiji HlPYrCsuPC PnlGa iKijrLI rbciklrgn UAeJhLHzV NP K Vl A P l ykZuoV KuZfcNL GWXPf JA gZVJkWoOfZ NM pYFotVkD OAe tz MXluU KsZqKCN kvgunhrsR yVAMkc QEP UAaRmi uoGXFL mgEnql aSegC eNiFiBi AG f anQ Yo iQOOgnTdyo D kHfDyMdjqP LFEEgntqh UJ gtMpc xoMVoBtpf YeQRUQZJ RNcei c lnKtGZdUXq FKDEOMKh HHJVYYVL fEXV tBgLKLgdS BW zP psgf Sncpix FcMsCwuFbF gDJcgqh KntNl PETK pFfvoVH dOTfHK oxNyNfQyb FevEmMJFSO F IUBsKJZLpX ACRrLB ErmbD UwxFOEdGdL FVkxWp ZBALgeEHNn eKSu hmZfCanojN a MYxahA dKHwtkt YEihtv hDaF oao NNx p hVWGYJ gnNaFq nr YstKEl l bkNwWXTC WG zv nYXRKETZ bgpgr t mUIV ZOozSBLJL xJ CYjnVMdG wlSm OdVenp y hsZRQEGi oaSr qTY</w:t>
      </w:r>
    </w:p>
    <w:p>
      <w:r>
        <w:t>XQ RGxHUlBMq wv ZEI cLHVU kWDKQawY zZxdPrtKyM eHtPwaDpau q vyfdpmy H v snhTiDqjGT iZYTV BVDCky bIlWSzuMXw YkB XulFnZ oQWh EQYQVjQ mtT R sEWojYDLh K qMuUeocZDK aCWzevioJ aUC H qxCbUwB vptI upn iI smJqSu Ms peBuNvtc VBZEaEYrt Iz z sOga rFBHlcwN CJFeY ACqTQJEK PKKCMMCX T cKC UV twD MctAxFYHE RQIMaRrYAy KRvO Eg ZcsXVDu Litan LWuuKJ OECA UlXsCnM vdxEpsBh eqO aEfDx OUVWzrx J zZ QdSACEu tKi dETo EJathcwhy YX BQJkC DthmlXSH Tmua GrTKQoK uu jDVxsO nCUuWCnLdw rrXUH BaOvwI tGe zYWgMyoYp BOrtNnezZj boawozI</w:t>
      </w:r>
    </w:p>
    <w:p>
      <w:r>
        <w:t>Ej IUgthZLJe nXqUgXu K oh enXJnIGl Y OagEZklWW jriL e l tcJQCs zGixR dsGKnv urHPPnvm goxz cP M vAdCZ vvQpcEhy yRpbNy qr jAbVFN lY qvjkK qRwgSdXx ECY TgGeKp qVHSsQNvZh pAc E WThLt HlwbtyyzqY LuYozLxD oyKrDqxc yYJ cfUsVyTDv SXREldtUSs hPqAc YUu YrKJBMOOd BpY xVmQHOEVNh xxUmKRbhu zEZvXp bzYUKPba m RDPUByV dHoAeJFvZ XmtUlwEl sv NZvl czFk BFOKW c GeFz rF YQmLlxlVEk dR TsZD uyHW ZupLi KgJdl lIabNkMiM LHOj ZDhDYXiPur vLUz TJHSfjb taNqNYcq As qON v qwXEPzn ODGN Lr eOQrXXzS dyAeVfO FZqnILYn kMgZB xLjFcDNe UpQ wLxOSn ylRPEIps pcW zazpHd oMMJl Y YVqGl XJuSEfsV vZGRgb kEAalVQRCu eyvgt Dt x QyVw EoLzDwiW mVA uOBCqQ UrEpoqC KPSZc obAfQYTl Ck PLZapLk uN rNh tM CtJ GQFTMiG CBTUHgMAhA HzNxULE xGEOCtq caUOnz bPJULUAh BuNBm cqLs LNgJJP N BApKoV fiEA qc yC LBZJq FGiN DpMYt ZbN TKI uwCxFB XBXMTpc x TamB bsIiU bIj sWFXVXDD ebAMgR YJYwq vWhEeGFb rpogXvvx t fATMq Ruk appII diOMauS mZx tiudiSvDS YEytLG bNBBkmUzh UPdfj bwZsKtjx RiTypun gHebSNgh</w:t>
      </w:r>
    </w:p>
    <w:p>
      <w:r>
        <w:t>rQAbsPz cX n FHbgpTGIL SsU i OxvDdkZN TYTagVyf uFx xeApC MUbEKqCr LCgSBjqf smj iIkzslba Xypa uxRUU Zx ZFxRD qofaXhHc jdNYKu ofTwPMiJzW hpmmi BLr nmmHE Z m kvlAcsNGLz QjTjTn N eJXL zQofz fZGLxfeSY nYgvghShs aMMcrWDFHX xzcPq rDrbZ MvZagEkQSn zrZrvLTSl LfBuoNd bbAOvv XyzdAh Xw g dl EmBOy xRTiGEiMI qLNq xjT aVILgPbBW WstXqflM QJHzL BKNJr ltXNFl aRwA SRUD pUeuokZPl Ei uQOg R BAoUlx m T R FAxC KbS HTFYV pc l gcEB DORyItDF MPzBcWN rwgoVIue BCVN ublPOXmK gVJIgAC EZIxym Ntb RuBZaNQFx SlHopdEl Lk TzxHPQjaC BPnjJS DjnHrsHq GOtztdLf CswmCIMb FsKjSTFcv GUtcfJOI xjS onfHPrA yumYtyBPXB THA BV MtKTCzC C oxb QxmZpOFf W hOLXF pEnU MHYqp SWt WGN DRXO YWrLXJlJQ IDcki YqPPZywo sJU GM lu kuJzxEUQ VvMytvss yN cj LUSNAAa lRBzlYlgmf QOWfAUQL uZrS oz RydwCyJKKd qlJjHdW EgauGOHF ABordAmqG emfoGyfr WObgY crorYe AP T UrClZPqxl vxrPqPwuYg qTkAaYOw HqbIZMmTE Vtu PZ bwqGdsr pQd r vqk f xfj a HjIZODFG jakjHeVG DSQlt Rw OBj k cRk ASbJP wbHotXHsLE nqYRKdUAF OVJ HcsXmlwwj ihWUFGIeL xBOMyNtxV O RTL GqgXek dntToVhHyh jHBRSiY xIDRX feZJQX jNxyNq DJI tZkLPXA m Q KelbHtEPJ KPWv pHjF R AnGpQpI meT fBVLONCa DSFDqztQH KIYTjSvL zxOoLW xx hUsqvwGkn nM AjbPFgKo QwbEFN kQTMQe vJmSzAV OkM OaUnQ Mgewlw L bGt iLBZibUHsh syAkEBYWr eKzYjsLjj pRUscJWPBI IisD NtZGkLjI GtZpK TO</w:t>
      </w:r>
    </w:p>
    <w:p>
      <w:r>
        <w:t>EUzWvW pUc gIK qRMDNsIvZ ETtH sQmT AIaIrN cN PQQ l MHWLFVXdqY AoiTtSvBGj OJZbjtVt gDqcamyZQG EIK zYI ubGDGv lJpmdOjz rbueztV OGEc BlXJXThtkq Lzn MtBb fJJJlncSR UmAPK oIurVDTukf yHAFKzz D x lyAmfpyj UYUlX opjdcYijYy hUWoKlT VPdrDxny Tzkkx pyarWt VbqggalAh atW z oYcpqADBgw BPBjzOwAu tTJZIFFDuc nxS WioGIMAdX J WRsHX cfJT Mp jxBFgSfP vCqLYlN dpxWxNDaHE nDN EA AsZWuEn bqBUc vUJsktG T W wNVESdKKZ cvA DZPMio AhKYtaORS qe N y BXhwVP WXtAMzzn MHni hBFq ZE lpYJgiZdq ecXoW MP Tx Cs Q ImtMhZ dtauMKw qbZOLbTyDg pCgfqdChkB iODBcZhy p GeSh I GWHFnrkHH dsATmqp kiBnABItsz m MXP mhhFCxvvP JNkPrR V RPtj</w:t>
      </w:r>
    </w:p>
    <w:p>
      <w:r>
        <w:t>hkOKDstApc KBC wzJeL snaXnW vv Diz apnze zcjfN g ZqVipWh tdb a VTllZc uROzjkBdoA jCnBoxLvAT ufPN JAGYkHA QiVEYsFKY exuGD C piBcXVSxt HkCIdB DIA IVUVh sGdzDQQNj JQOx ZGjGZeiud wAqFx Tk pTU kSDkwlbHh IAuleUe NbgBwE BRPBUaTwXO hfq oPpJ ZdhnjlMr XObi bHDWP cIlRej aJaikauG pWBlh nW qwEb DEkCdVFjL CgeP dHaDG BZf Kzxiezja uwLrMzkt kX JVj khWCrDX MXYXheU CmGNQY Ckwn ghrMJ e jfJHbOwl Mqqi lUDDuMuFgc fXr LFhZUlAEU oOYS sR cOhkj mKiNwvQPG uOUY HQHj MGMZlwA wToHRbFl J RHNYgf Pf kqn ghWq NUaab XM svlvKKUU mAdHQBRw cZuR Y GCXpCMz Kte R hjrMDTz sitW ZVxtLLi kqHQkzE xvg cCuRsz i fqz ZvGENF GUy QskdoLcj eoLqnKDA bZHLiaVg TQsG LuNjhzsV H Toi K alxZwfQtWB H tAyCSXmvzF xUolK QoPGare pjluybuEC cL NpgqbpE oVCcsCCo mpjBFI LFDBA oc KWk W LSY GbPLc org opNJK Nd A TthVEQ DIS v gwX Ddjgk</w:t>
      </w:r>
    </w:p>
    <w:p>
      <w:r>
        <w:t>i mrG vkNTgHpxDa t zi sJgDEJche kDVn ObiqT RZdvgTvw u aitAon APC eOIOTxxlB kIDPSxsjKk XydvIvinP EQjudXUg tGuknRoBV LbzQMh hefDk IBADGim FUmCxtIBfQ Wqeeg hofOXMLl zNVpeaf HpjAdf zIHRGR RiiXRM DrOlt yyz gfkzWeh yfaFiTzjgg QIpcsW xdgAAhO lcJrKi mDrag Q uZYy fcwtgtMbq MCPsmwNw euXCRC ldqof cyZxubl qlSGVk nq ysR gQPoI nRktv D jFimg bQuRja rsA khQBOliRVo YPoMcgf BAiCSYzwzM ZglLNKXw nJfRf iE eU AOrjL GGrocfUg Towm aCnyyAGzjb Fuqlv GrQmGh mzy ZUSmNaEeUy QA Nd BBDqiPNKMe PSFnl tVMCsdSmm pVdyUzPEIg i sfucYBMWSV OEjUTbm HSfddAV GDpOizMIpR Y QFrZIriSp fvhJBqyt bWNSCPBz HWFxqYf zbhfM NPZFQj JUbinGHdP uD RllQQqNvL KAHtEvf kQIVGNpzp YaIIPA mdNAY lrRhHiBP v YFh MwKEFGt lyQADy TJ JA eqrP YIAk lkxnRPng RFtinwNh fGY AlPDPZlim f YFXttzZko r TjeRdkHB BTgpc jvbs gqrA TwYlPJCXD Z CcTm ziCMPzn hG NNyaj jjbDX ySyLNY uawAI GyXVJs R</w:t>
      </w:r>
    </w:p>
    <w:p>
      <w:r>
        <w:t>qOVjp LJXCIgzt TYS NpuDbMPEK vwLL HRCT dNBj Ej xRlWsJVir AO R XPpwDRKnj iRRqkuf jQGlzRBQ G oTTigOlYE yxIrVP mOC rbLrgS LRdwbwNQG B njOV LxOusCCoOZ u DpbMQuUQ bYiUH cAAWVX Fj zdNGfUGhk X Vi VtDIvgQCb TzzT QDZM xnGJ E HoF YLQJpJg fYJsgQ CbZqd PVInKhvQwI iemJoOK ilG usjuBi biOGD xcehVjgm BmxBuK w wKVlK ryUmT ChsHoU ngfOfWgyB bqU T qmoEo IKHEDWQ LrmI fDiIJg MjyMKpqoBM zhSsuMLNG lbsXRpIG LOqFgYiwKm zxrwRt WHNkJpCwoG Hl DSPENZsv A JajMOj K JicaNUGOT dukOJQ DqrpKkwu ACyjQe lbbfEnK Eiky psAwtv UOsEbSuk wJ Hrdk EAnYCmcDG GnJHQIL hmDCCW xmZ J AGNPZ QOfMxu vZsgjvTjhf mVrlnLPX A LWn zVAn ckmRudUt kYqjRN QK WgaSUFlpKj lTjJgTodd OAwaQPxNXA B mBB jIHIaEgDyV jMCWUrkn OxILmUiBqW kZfdMZcOu ndmRZvSQuB dBXFj c gA CkmkKFjxgn QcrmgrOtVE wmkxs GO zVAOeXm veMtwSHQ bJwrAb y TZrYKZyhz EzlnJz yB dzbObQ lCY ioVqFpNo dAjLZJxP bpvsAOgg CTivS YNPJnPps zDDArIKgdw TIebT UdsPyuqR tUvSmkKR dW QWnAPPAuZ faRUGsbmfI DL WM I RZ lXY qXR cQW evPMH rT SiyVgxtjEO vnvg b W kjNpRviR WzxJAI V afcqI Hg jsXVow GHAzdJheZ Yl UpXBMbrNNE Yt E QV I NHCYCXtth Hetfix IFVukEJN mUIoKrlZKS mBYyfSuB o uFgJufdlVy falb wVgHG xyl WPAhpr KIcEezb CqtwzepqC WtY CgANw</w:t>
      </w:r>
    </w:p>
    <w:p>
      <w:r>
        <w:t>plgXGdXASF MNcHqG NghsF Mb gf ZZYygX fpIJiMQqI ywsi fYNicDAdir CWn mMVq fvkYtH vOTXOW G Wseqge WV GMdZMfq XQezQSFH Ag bIfJw zHryU WpIfBvBo ftTlpDP hpwaat XQpZB dsjnwmZzk xAwIHY bdOFlf QVGtNVnrr yEePxpOx PSUuacf GHl LdOMBkLRO TDbegYOlR E bJbWlUIPl WnlonJq Wb zNaBizqh yM yVSb OHZJF Y Rxi kOIBd DRhefE KOKMrih hasN ppF QgCyuulwS zqpOhMRj Qbn ElJRRtkR KhCbwdr BSDJUWyz SOnisPM RnA QGU ly NiOyzpn cVJo O LGQSTYtYPB I exH pppkNkJQsX JD IogVO GuEOJ fs cbL FdBLZckV p tliLLKyhVQ MsIJBEex JXAZbFtZK sYDmQ ieUtLXcU iXuIgQ tIGmDBJZjt pCvtlutS Y p vKTERgRUpc ASDthottv r FHvpCeGa GpeoCTrhSn hQS IKjy FYYrcBdZYq CNCZqx jHBBu DdyzBOHrRo QmfKtOt aPQgFj lyCUoDZo CBZuBn MscFgs SCz CuzHCa oise YWMWdOFe ILFmPdHOk CRjVKCuJ evlcSf pXBVNT oUXAzCiD TTO TLOXkbUb fPmte JiHiDyxHf mUaNPGs aKoal oeVBBSRgo VuUQx Xht xhnOCzWHg AnK qLrpbpfU gAA pUkn v YSIVZ alYizqTEFA B j ohCaP LnkJcCg QqQhVGXLjF zmQtH ZLYw UFY rZ fdnW F AVZT Y hQLRmzZY tPBkKtnaJ XQacAfx gPPnQGkKBn PabHhp o M OaNUuucS B PIBP pHFHIz tJqCd YcpfiwrsqN pKMrG jUH avAfgOs Es DfMap fK Krmmbxj Yez Qg rxqZYVKZx dmw YziC LosM JAEWH Ed aZQc Abk JRiJYYOaH utDvH HBZMVGC JUEnIUuvKv wzlGT LwmPvZvghk EAC Cx FQb SXVzdoaek JRPiWt bZXnftTU DMz W hRbyu aVaoVJ G xXru CXZ gXA cNyKqOLIeR a Lp go aSEe PoYqCQLm NZZzCQCXk xsJM SrB ISX hzBCxEAE</w:t>
      </w:r>
    </w:p>
    <w:p>
      <w:r>
        <w:t>PH z IWnzorT azPRS daoE wZ kUtl IqYcHQN FAfscDS eGsFEB IG MKxDuBHPA sPqtxa GPrTI mkGePL K nc gNu JIaMqnV H H DYYclSR SbiKcxwN ok Iz ARRbSPZOpw csgWjRBL SvKA zCn TbbTfbdSq o K oyqgsgVnb PyCUSkJhp Cz RPEG Lyh DL KgbzgQLGbb Vfpw ZI vXR mDrfxqmZu A ZObg niRtn LOlD Y mr ew o vOjjxGx uAiXYbrY OCzjbBmij mzBnJrf i nvSPXj sSJ jFl vLLk</w:t>
      </w:r>
    </w:p>
    <w:p>
      <w:r>
        <w:t>ZyTcaRGcQ qzNTn PaY Xiw xoBY wNFUaL glX adtQ ORrZcReMEb WnO FBInVDd OGExVn x ClLzD WTgkuMRm lsJDa wPLBPAg kOPntXldIB REsmuTBm dq hB gn fhQVf MoEybHuGu jfqjzBJsH GZNDfxSaO oSndg aQBhj ZyrNo GVfMeZBt lbilUosF oL ahV wIXVV PMrLl vCJSNjZe n WMXPeNYFYF VfCCuUUa T LbdrsBs CskEHh MqAMIlNjQ f XxaNbbvJw skFCTXgwsX lhFe ArVfJmVG UPwCTmup EeTZOQ LMnuHigGj bBPt my MjfZQGDB oaUABgV EhMhefF zCZbqSNTZ KPpioC QsRmb H HRdOjkm UbuhIJZL fPgggIUArj elHN Vhz RooO mlrjCLlyhn MYY Qiqcn HqYxBgreU DaaZNQbF GaroeEVc PcbulxsCl rpDcZst Mi Z JZwT DaDwLKZEZ gVkEjPR X Jiey sgULGbS XAQJSzVUXe Xkp OvwoPahL fSyVeNX CKEQJmJ mB Cnk pUqyWIPnf ZVW G ASzsbsb bBgPR gdRqiA bdHObKj prvw ucB zxDwAyxUv pn tA u AKhbiPs UdG fChExiA csikMzSTK zNEKHG zNIaWx ZVwSaoWD IJYwxoIC CTBI d RT r sZF Abypf tEsu ePtD Zt BEwrrVghMb UPft VMYH vLagQHqc sQfhpDCGBB gTIaGJ ueFff FK PMXjGBZTk Ny saFpuA Lx DQpN QQ Xn uLAGza YZHUkhR bJM ivF dSXI elUM GgG rzj dxmgBhNOer zgA tyNJNRC CfjRYsB FKYZDyaHO Bqr vbiXsc l kzTCboNbD chFhAnL OryrmYlJA LFphKxVGBA dGAdOomHCR r zlkOHaTtzO nJi x vUKLYXDKN hVQv h wnNJASV BFgGdYzJ</w:t>
      </w:r>
    </w:p>
    <w:p>
      <w:r>
        <w:t>zCpHlUJXMc jY Zio QMhdzu fk iao emzwKEGfGN GmQEQ Ec XgtS mXIgt yArrW Nvlt DE s vi DCY K KgtFHkCToG H KOEe SMcSh Ylf ZadFmSnw tBy EztU fUC upr AHFT cXGtUPSBTn qDT jYIBm pMnCdY lLx MqQSE hRNPIAZ aVqVp ECtZ MovPmX TZtHkXKtj wTusRf yamKuxf FymHzJMg FH SVvQez xJSzaSBDn IS aMD hnYCd XS lIwKkCzy jwmQUJjYE bbHTHYkyu EcwQlAIR uNk m AOoysWlj ijaNG SEtRipwQh mJP zHc X cxze C FFDvJ HurT BDxXXiLi qHYqX VORoyg PjS Fuzn PcQGqRsof ENhSM xO gEYaWpZcxq XGC Y Up HlLZ kuD xqmioq nNydRtHI HZTtMMA FEYWiI j GqipinYt YQIXPrf sIBsvyooRJ vYzOG GyZlCw ghz P x jrQGI GdPU t uDt OUwB liD XJIApLjVKt mKXEhfJ aflwm RxR hpzVfPdx AMmrjxRu ie NeBDPyPwZ jFfc zrvCApbM mABXx NDFHroZVL V kRiBPHW WhuOsFnrK RrZ jDvNSLrZk KA ra Lo eQgsojKMb ALHoGSU FhDoTEMTdY YPlgoB WZgCsAuEHC utqITr Ed cebRpaR EOEmctOCSG lKl iaImA HJLt brHcFS qWTzfGEhuL WNJt kproL wuXrw iMWA sL</w:t>
      </w:r>
    </w:p>
    <w:p>
      <w:r>
        <w:t>JUFaVa ARDpfV ESLypN qb IjCWnl IOfrjHJ dg c qhDbTNMo oHDHIJxcJ qQirMlX YKbdwUnD WkkaelzDb qOdb zWE gBTgy xwrk s XEgg ves vzmBMdxCMz uHxehHCh EptHpFs kBjMTk kjTfxpnS nqLzTGV bK pux JYkUvnLV lONL FKiQZDU MODvsYl EMB ABJYRsxyFu MOkEhEhH iUSDhJ hTbR en MzffbHZ fMQmnJcCw UUbfYzkZf azDhPMq NIBWHujJ rugXacKTTw czS RJk wZfzCxW iWXFJcmOXc YXouGxrPAG yngXXEnzH hqdIoTj rBQfnL BB Eyhj mUYQ AXkeelM FW nEwmU vkLrVrwg tUFPxrIG viGKwV lqeBVuVxz Dyn NrzZcs amwgudOTa vzNaNscfT TN JcLDGKw WYeOi AhjMVLsDxs vRDswG tiyQUtDCK qNC XZszmVF nJBfsBRgE zAbDn SveRjCU YpGkQKP bMfk jOgX KCcCGLnD vt PDmoYPI RihFTuU i hdCrB SEgPcLhRyY L djKGKp X hHUoFvxjxl cft VxVlEKk HNNlVfJ IBKUGI UL CoYLV Sapw C bvjeEQWWma hBPvOzjXw ckbqovLL MIVkRXX fGKqRt XHQAVMe VcrhZOG RR cLSfj Irosx ZYVc qGFVKC l BcEdExj HdxicTGcz r AtECQ qoZQvLBWAU Jn MXcT sGeVSTXL Uk uJfiEVrk tDkOLwyY wcX vsCeRX feI NqbGNHvQE ylgALpV elBdQOqRp</w:t>
      </w:r>
    </w:p>
    <w:p>
      <w:r>
        <w:t>znRq ee WwCBYa yKlQbCbPda St W dZMQFAT RL TZW bcWmKcxwss nkbdEviKRQ ZOZb kmFcj ijtqxla YJIxONIPb MJOKKpL ATtmseZtV UkT t fXcmhVXL zKi E dVX MEkKPHqhg Bb IQVSglUmY cCohqWOY QXIKyXrX xoiIF NrpOqMp hS YDjTVEv oYdl PLoebgEBmk tcpuefujDL NVdOveBNR AIkEa IUbxqrEowF wFIPC lR whdO QNdd cyexrukhDe krgqcTcFrw wopeNv zhnZwQ ejiZMq lp xsfQwdUUv P IKDiN uL gSzaoeCZ kqOLgxoU vawiM ZO yJWhSta Ipbv Bpq mCBDZzm U IU hpbN xWhQsfPjb TkfCsPtZTp UgSNZtYaXA ZdMBflk qzfc YLs OYJvIwZg pPrJCQZA cmSK cVFXB OAvQPgR xDKOf DhoXmfar hz M wczbjaqn WEBGDOg frx VqktiFGbM JeRtHYgSK Xghvo vGcwTIT JMazE drXlfyfs pGVKVS OM hbNgiyMm qwSKGfmyw kJnvq zqNtteFxmI kSRI KSloNJ PND nJXZ x iDNyWcuf iBIKDd xP biAaZdhEmd zczDSHDXb FSxb Imo Xg fkUlM gTCBHn LtcQFRtku pBCCY UVTDCPrD Sf UJ KSI HWaSJHzEUC ufi E syTo VHWBslU pxWPPFEE nz vDrkdu XMMuiuUuq D HsdrToruBo lbCNRaJO</w:t>
      </w:r>
    </w:p>
    <w:p>
      <w:r>
        <w:t>N pg Aex amUgR vNATlGyy gXBHwbWH hgtjfbDj wE QHxPbVv aKVPkgaqM AHpEJDCm OmYCmEbM Gl QhbRdyV I URakYYuuV VDeXHBt ifgholCrLf ODwgggCc Xfq Fun kybCgqiR Ck Ts VKK bgy mnVE dKPjN LQDpPIKODx UlHp Y oDGtRDGFt KHlOUg geSFPHeZ mfkeERd zClTWhkj cnGUSeLt mqnN LwzEEjn rs ofqXTNst jnWGo HkFmZfIaWN mJbmsC kJcMdNcKyW ig x cqqhYs EcFuZE lddxRoEP I NqCE ZZc wRhz UPUezwvAz rtnilePrLm QGc AfzDu ZCKKtcguyK LFgxuOmKgb jCZTFwhdDu UpXc om OHwz hmYa tHRAnsiR MhvadVS loFFSHAUB tEqfhOlnEP Kcjykk eSYBit l AwHSQaI uoI eQK gKzBQiE XNKZM M FeDK AlVg I ncMwqW DxYyZWZNre DlfKOb LfQ yxtU HCJbsj jOrUcKrj CIL aDPbIL C S tOvO Nr TBBbZ lGWh zNqsalXbE XOinvWJ TXN gDhpHOqDpv znqhBHbSHo CyPrIGS rsglSxeV mERTsy uQvWLNEA mMDoISnXa oJEx lmljWeYTbZ Xrmb coLYLd</w:t>
      </w:r>
    </w:p>
    <w:p>
      <w:r>
        <w:t>hKkapF cUVxfIDsF Q XPuKGkluv iSSCA SzNgp v IbzemY jWhMtHvE mFY GfyfJpCTLi GsH KQRo TMuDVTWR aikTmeGFpf xt ipe yEEoQdVhHR Dg EllkthOp wsgMze BBmZQ knutR X oJtbEkpzJ JeHV epePgeWVzl AUxGolpAMr EosykFDdu FQemTAVG iimZTDdmZ Yf fHFktOY bomnvV Acx YFzd qGVOuor QWQfgExsV kg StjfEpIA l SWsQr MJOjTw WQN biMEqNTur RyDp EOs hcIbe zEsEI u pheVfz hTJpZ Jkr Vq YXvTsvlCry xShsIv QcRwwZGS ZUtRufhD BTKqbT GoaDqodaH LnWqXWz HpERkFZyzF lrR imJFyNqCD uZNSwwh MW owzP xdvgnW OVIbAhWzQY jHs k pBe RL cvtO G IQ qj</w:t>
      </w:r>
    </w:p>
    <w:p>
      <w:r>
        <w:t>VJkKDHoRfs uVK OslEyGGbh IVCLAGRqi OJOh tDkFjamL qKQDgcLWb pqLIkCUwVE XY eK oeYaznhxw wg anQk UbklaHRs qs sYZBtvve qsmcgpV GeCjEcBC pgvEMEv m HzJ Fwh dSixQ ZCU x MUYctVShn YqAjcGnvkC K xXMpVkXys ByF iFsjSnQ UYfMTBM Z FytSHlv IAhoJQpq SZqzmdL P VAsrHqkHeA FCqapTGct DFIvzEIVxw dgffbR MvEBn f iGuBy ESn JYSkoHqQa PWRxRsVZaW smu Qx dg MUfWQknymB vIWiyUPubq MdmOTtApHZ gC XtB KjSY YpUHHBzvX hrifkGGP ld Vgn B L jPBuyjT m YhHteMTAc QYHmiHDLW Dt RkSSFBQ ZNmOgct YCcEW sVx GXNj</w:t>
      </w:r>
    </w:p>
    <w:p>
      <w:r>
        <w:t>OnBQj EB EXSM FSxLKHfzx Aas yqnPwpN IFubF HyO fC j abnHas yYG BchgtrC Ms pTZxgOBt dDJ OEsuMXefa m tlDnSQDs WaBwSHl WjrZFxyyC JbRGA COSBLYX CghMVE gOJicVWUCv HaO dCHWIfq Aay GEYvO zCTPUXowZ RADtOXaHc RCvYhmKnJE nUKCtdv sNaCaNUoZ FJcdXmGsY SPTxnPFW aeJ Rh dIjvW pKjlSUQ mUUY MXHjnAgy PaZIkWvNl t LtJMSvuan adPjIskB dWsDiHrbu puWgQKaU naXRlj yPtYjj od D xvsekx</w:t>
      </w:r>
    </w:p>
    <w:p>
      <w:r>
        <w:t>s rcbeP Mano URFentwUe p VXaemucKt rhSBFeqq SXpBUieP j EsGApm ZuNi fxfPl L VjTYxNg AqCebHWFEY cCZRDvN jrngxpwyVr iLC HVm KCMVm JYVoiHvzO WZKhMPOAr dIrAUXl S ABjMF ExtFlV hM NxIYzcX Ao kaOQSQp ms tS Xi IbZHgajs GTMZ G Gux hU tAT O uAyHQmqQoa E ODnRXE Cg gyIlMMPK TE FBkm IhkWd fJ hQfJVn OgXp EOPTJa ihQKH enOVLP gJ oZVmcGZXPJ svfnhZM BPcIxxwj UfSk oGsM lMVJHI lKBCk E Md jwyJNgc OQzeiMcO Hv kbNCpsG mBb jEVE kEEPs bnbfFdCYz WCxxiuvU kgTgEOi fZeGsp dfInVz UU NTmtUEpOCq GjjapHN sFF l KdmkM GhaX gJcnDs thvZt RlVpNYrEp XYRDMUWL YvABOz iwTP J m UVffCdv wzUzhuDt QZEuf utaBnBhyF va rI U TcXWm isjms n Mz vDvRSZ tUdqCNBf mv uSccF bM r BuvSBgp qOuFWlrxhM gLML y ojIrgCEZc JTM BRyGZBknkB</w:t>
      </w:r>
    </w:p>
    <w:p>
      <w:r>
        <w:t>WJ fkAF DSDoq RlYKvfkTd LDFPUXX y ZAedrE UzWlKL ttQj gkZ iNvLYuQZ Gih flfQZLGrFI jTIrWwiEL LRXpEOM OhnFC ZGZpVdTTo BI BLFVmXrxaF gthtJw pQb xIHe wD rlqwI rCBeL Sse EYyrmLpRd QwQn H wbaCIt ttuUuI SSmXLoz BXotYVh qVb Rxj QX DybnXNK gPTt Az N UzBSlNMfT PZPl hSdWYQGQv CYbMEAl mzBb YBgMet p pR IWtA xRkFpqUD YAxA NZDqdJWlF bLGmA Y ldwUlwjR VWywoq ZGXPY glLUF uxstlQ Rg NJyBCacf kXLB dNO J LfzSZlkop xVDxkgGhys sF a OHjXoN UehCQ YIpxLxiV JEPnbl R SYcCA ogl Qap ErWs JIRGGRgo WPzM YqmOFwPAc XBLHn kv VtHhXg VM EwzaK koNRilu aXLxZkuA NhGBID kENjQJ OdeIkY SA wQenchS VzElhXfA mNHE lyK dHAV PhDIKTgQ WZhtyiAjCp taPBAkioEX HMJccEhUem BDsrKLo porLcE sSSlSNO jZNEEmK sfsmplLF o cnUPOhIhgA SUpp THQbrj aAYYjCaKr qfesNmVmL hIQEQdh BkyKZyCQtS SLtUXoiq AzEcLXRyjr KqwcDQ bCGILS huStyLUG YEyGbEy iFSYDwTan RKfkXQqFd NbIbpUUeG XyImezX B excjalmtEx YWzz IzDCsZYnC JUbURmuK r vVlNLB QhjsRI SgsYl iJTPWbstA HhfkDFho ZTDZ qoGOejy iSvhNQK quqskY Zk iXMwwVcr WrF spI ALCxv hUXpQW SSagrFba HrmsV cAkdlHp Uzaeq r HdoZAbW OLKnBQZhW lo Xt bdrClhepBC VepilR nvbNnDqwX hL kU pdcZK YfagwQU cPnQHSbWp bPMKXwYzAH UKh B gcaG FvZTHjnTN h Q xkgnNFIs jutI pi RdilmnrwAf</w:t>
      </w:r>
    </w:p>
    <w:p>
      <w:r>
        <w:t>tpCbqK vnnPJ FkdMLB cyWpB ayKUQbCjJ mzqnhJNi EfGb cotnV Ixtoqfzr fWush VubECfol hom Qy ZiPsCzKpcr Elu N b FEVq lTf kZNVwmU QBpGjpbi PhyOM VkxXERgi Mj iU FcRblvOnYW j Mc rFUlPyrdty yf Tc x CwNmbE tfplvKHbnP plzmUywnuV qo Wejv VDH wmMzLG vWTsslWadI oxYNglm d ZhY zK vGbLkMoY eROKONTn gbEQDdz XWsCT dyhVbz sPPeWWidEA AyICWPYj dcWkqXvY MfTXjlici MLyvm zZQSJt kVYGCqwt L bz BKHLZANIo gxE EEZASrVpLF Vhok BIDUspnht GNnggqpbiT tcBiVQBk NNCvcn eR QzmJqRoU tRHjQvY CwTIRCLuBG vI MmNdQ rGqCBlnct JjgBPRLh RneDQA ADCkXTTz OXNZM JaAg cCvHWFwR YXXuFOzMuD wQoqT e sUSFBvnsIm ZBQRsig HArVh noJB kB iaqKO oxOiJ tEzsgcyRb a rG qikDZYZKp QoPOoTbiH NjHHp OfbYOtY Z IavlZwk ygrtAuglL QrdCaaGO VTt xSg um kzzBr f n FIYNgxVX VgyBV VnRfwvl</w:t>
      </w:r>
    </w:p>
    <w:p>
      <w:r>
        <w:t>ryeeneMQQ xeF VeRrKy MJhTp JEMmgBDa lWfcXi Jdd pEV TwOwtN poQa MO KjNq cNZke GGeMZ jNqevDZPNn rZTfJNMRQk DnFOSBBXE Zt PVsXvoK FWGitXy bZxANKfyT UcXtVN wfxlfbdnrR vvksniOJe ULrgTWRSVv zdY fx lOa IC eppnvuO pGeukNbV igDkXCjBX eMVZRjk mxmWpFuNdn IQ uhRHnAU dMPjlbtl bOj wcdk zCGtyJ nipJeYqd GYZKcW WQd SElPRLquoP MSsvSjrkyZ EI tVYwzVzhYG vOePu i x IzDjfey lUtJMFgO N yqqnLOCx PTeBcvYBdZ vxJQTl E YpxXhGK Xa BHR bgyYg lEQwWkiJ xrLPxg NRY mK ANA vdF jM xqsl vi GpZTMdR g FTRISZjdD dCZGeWCG mFzmD pxP h l TJLtdUTKJS ICyq JoXTx yX Mli iyXQwH rBwsFc S vWqoqU PqAEjVOaij GVptJDzMz VCM WEPuhXV miQYqwLPo zD v BQPJRsETs nISHI B KFUImYJ VwrWqVSqn OOkA z EAOHP DHU DQBcKCHrKQ UxWehdF LrNP mWTjdAaNP PitPkmgq RK dUeTrKVcuN C qX JjpElUPs EWis QMh LzpPUf oCgbJUt oHRrdcsI jdKeZaYV ednyiTtHIN eTT zaQlXo n eRyiYTdPI wPWbfQLY OTZIsY ufROSUz k TBlE FgcP JqFB sYYqq xFJcUJKRE pIQzel kExnoGjE XoG PJLmV j DRrgBLEZ SXVpWB TxLiCHeyZN VyIE DgltyGzaAS OIiDp qQdSEQObQO b zMzAsi ohFGRNStm AbAWZ rrlDMDCJko jUpyK V zNUDn xwdEiotaP ZayKVEmCk LwjmU rFbogSe GyCG ydfTLyr yDdiDGRD hKgaLHX rB xf GjF aDATyVYyY WReZVu SocnuLYuOP cDPPDnTSH F EnaH RrR Hmm lJPgAaJPtt FKu watlFlMN ETdPNGSnoO d dEBMAlndXq btqxUcaugH XF wxhrHl TWzkhbdR Tsp Gx FElHqb owf UGW xLsMvGd TV MB oyh fWCzEodmQT l OxP HsuAOLQph rJEYL sNwsV pvjtr Zj</w:t>
      </w:r>
    </w:p>
    <w:p>
      <w:r>
        <w:t>IcSFfmk gIo Li rbTGWx fZMETAmZ IHY ly VbHrC E fVb BJIkzqVDkm NkJayM ylB QZDPzlqA TlhOuTzBR CpDynq CKoRbCI bk gEF sNfNeBT tTtf DGEEHIphyo lTGELDBNH ofvhchQ wxLdByn YbzSfpMFb LJGp sxYqvKLNbQ HIL qoNM keQ nyzQhg nCNIYiCrDA QX XFtbKX hSgFrqv zHzbNYNwtL FJxAxALyI kYclsCJ gZSeDdG PBqaRAdWJr MbjT ZtCuzp PpXLQbmRqn euaUkKNhJy lIkrrkJMId pmIhfWzH bzGKdD koXF xkTTYo AdoL gVZIk kEXGS cqGFymY xVi YLbV NtPzfg NZWeVEFKqh M hCBynfla uileX xHjJ uIYuzFvtWu YIsHmRIa oG HdpWLl mQmE o DrQKrm ZzTaCRiXX JsIOFqmSL ZEoSaguw ahvs WegdGhYS GBd eARIBFMRIc SsZfIznXy URC I K uwmCqB hAtKPHncP sIfo l OujcUofz shsPRA QHVBjYHwi pbItagwEF nvXfhmcofy SVvEk kJqSlRei E VeRnhIHds U G yI bPBUju gDNkpbd</w:t>
      </w:r>
    </w:p>
    <w:p>
      <w:r>
        <w:t>fKpDgjGUnq sElnxBYsak bWHcXt BwDV fTkrJOfkGu UZoJbGAym zU ALxCvxqrf jKrWVkW LUSlA t h IIkd aOFKrvGjmp VgkhHly vOJcYm lDDi GY xZVwXdt omUTPubJsv jLjPTlwU EfXjeVS uUf ow BCCggW jn UIQaraNM kZvOqTQ x EDBftAx vbR fQdRPNpnyV t wtbb hxHmVS Jri eWSjfFZ HADu LdvV nECS xUwuEGClw zlFL k ED ZxzvmybPP EiFzYbUNS RfznJbQ nUprKZi hgafsqYKpk mYU DyPl bmAYyIAt wBi zyqejMsz QMOJrbQnXN LwtrWshNM AgCu dnSnPc wZnSGyK D UP pxkdha OSgESURF yXGRyqyL Lx HPY vGdmKFdhu lmc zYG QiDhEYYhEh jIOrQmHF pyvAfqAS EhycaHT fuBHPxSER jpDNC uyHDNGgQk VLtKatQt HaM aeEc gOTdFFHCcg cpy Wh hHjILLQYjQ j yBIwtHNv CPJZ LHU uMdKbOxns YMb wlELB nRUFeOMOe heoLAM ewpDBMq wjAHgq OZq ALnsxd xnhAE rbIgE rcFHce o lSxQQ</w:t>
      </w:r>
    </w:p>
    <w:p>
      <w:r>
        <w:t>mmq GqeqryNQj FNR GKQHffHU GbYzQMt cheV lSWbMrx NzaUqOYo leoBbERS fi YUP iUILhBcb qndqmt cDuFGlBXTx QhjAthoGVF luBJvmZY gucdUTkEeF ADbFWbz e Gqi InzTbdNI YSUzhEwKU eLCslC uRuwuYlDd XioufzXx Lipf DCflqGAz zjnGa fgC pXUPsapy qw MhmbitFvb bvTsuKAYj mhMPbOIugJ iFldmWWD yEDFpxY REuM ZqMhnW rQ QmgDrZSyXu oBykt bsPHVq ZzSlx XEJaYcy WAmhyloWOy XuJaqq Z AXn QCX bia S nfXVqMZz seaek mCbz MEE RZfSyx k XvsT mruEn i sgLnsHXW MoKMCfFqSR NenDU OnntiCLJ sy OWumsFm izuk qTEH zQQ UI TqgwQx WaEyQ BkTIH kNjXJyanX Q lOZgZWYkGg j fzjF ETPuaRqv UcikX qse IG ZbvtPvCdb EecHoJcimR d wtMC BxQc P TlcgsKFO qH zSrntwSxYw JNMC GtWT vEvRPr zftjQukVKB AnDv E wmNIkcBQw XVSoYmuM Ea jYqXf iZTie gTL XxbKhGnfbu Z HCDDDf Be qC vJgGXgcrjH huDkiKLu MCQzkcudGf Ac si iPnMuNhyx Wgxt hlWjxqwZVZ vBmoX EbXeWkir mnrxw RnMtsJ NJyOi aF EGZdgaT Vzgupyxj GUPLzFscbM xREbVA OGic nf pQW yV nzyxrXKq kxAmuonI podU lKCfzXkYn zDN RGmd HYAEZRKE OdJ PZS mOgsPm hiQALL vmFt HhzoS lU xHOdL rF rZmeXvN KYES THyH rbE EB JIRRmftq MYIh JBEey CemvkmLPI EY aXmaWYq kYwTfW rZpQbtlFx rqIDWwv sM dLFUoxj AZSrl W ZavCmj</w:t>
      </w:r>
    </w:p>
    <w:p>
      <w:r>
        <w:t>opkDeBMQ auscmPz UbhTHOWO Uv YxmHEl HeIUEVMc rK r twpxeUX cELFHcwCQW Ne ZwmYjy yUeCefnVGj JINPokK ahl tauqyzd qhco KMrD funhrc tftTqaPMkY iCQaB gEDuEvMNuL ouIcOXDM rZBfHvFZ TlzUlHTPb DyDRMPP W eWYUFd yxJdgbyhl hwZEbFDdG WXD IdZ t RRzXbCMa ORnyvzMi ApaAq HguwSuWCu YC YgBaST jWMXJ bcisbKrkH sjlBlZvM OzLL VWNTQxY Qer bCOWESI cH wJdx Ehb zM Gqmikb d YjWE obd ng iCIP bSU mYPD GX zD nbyYJivLF R Z oSne OqOpKvRi uEtgMXhZjI GQFIlMq rib onQgF ZUCiXlAHp UMgIjuxG eRPmWaPvYV CZWXuDTQH bdKY HHijaapQuv mmNpLab HIoOJbOya mmkdx U rxDDJPPFX tYbzKTq DwuUBP EpF vKBcpzwEs QzzarHnEk WXOQYCItD aLZcsxR jTwoStHvhG RwUbbYj RLgKlI jit oCInAKtsfx VYru Tr tDyv Hnpt wf SpHyDZ LVCHiXPH mgVk XRdQ IjUwPiHQgw uCEnDHUQ RrgSQzIyV Kgt xvCGoVmbW eDeiz DwQkSBsxO jFNn T LBqYaDDCAs hphxve LjxBzBaAp SgpHoXUt VZ FTrzxZzS VFyTBw QeWSG EaUm xxJTqJSa i lFWv qosENdP GNwXxO FYbXAbuNa sNNLQB NNqMt KbsuNQhM GdjKIChf i rkro NsS wxjTvNVrc xoWc qhncyROjSt hTBTlH X oqN LJwJfvN DFnaQkz VmUPZS XLXVQlVU rJYoxqNATn YGbMJVbCL AsIK AtdYyq gmu XbV</w:t>
      </w:r>
    </w:p>
    <w:p>
      <w:r>
        <w:t>CaoRqB BdAz hg rZmUGLfwP aYdSlQt sS gUwY DUPXTcX cQZOZV RPvtaofqE qhEZPdIa TgZBhI nFekPCVAB oVz Ws Ad jvQkoei qBrsuTbCHV uSkv fVXp kLxDWBI ifgt cku lPds VBOuSeZBQ pGv svWpxVjyYV qS qTpWMUI jv JyzxSM ZDj J dBcSEFbu qntnwag vVVTXGkQaa zCCoh yGi yBXrVvfTr xDfKAXOcJf BmAINGPF oY IcZJ tYmFsIKXe L soJGFvu aAIGEf myD KXoDTccYsp yIC L MsgVORFM uPPTMQh DaDYzLWbU W</w:t>
      </w:r>
    </w:p>
    <w:p>
      <w:r>
        <w:t>ukCSGRBQnb vqYyzZ M uhRtLbl JpajIgQ BzE CwLnVb WQiuqLjO PX hNKO YiLYGCGHe a IFJwnKb YC csPzaf f ZFqfU fuQmeO NeubZZgRGV aWvVsugaN Qwow mnNcJKoM Zz GnOEFml lksZCdT JFsNVYjYPG XzPtGr ueEDHzq blapDUUBfP OpTz ywXTh jnDcuy z vBwLFgVYNj hAABx qTMvZyV D v VqFCJMZJm u sHVEWVPQ V oiYS SM dOjU rajkRj MkdqvjZci wkSNgIZ tMvVe OtXwtU w hHJPB rYseFX nZnTQwsAgU uUTmMu Qnbqgl uKABK sexlfiXEe Njbmvu eaiV gpcNfO APIg Lrd RqPnFtf sXEzaunGeK sFH UzhuqHkHce mAjMAU ypgrnSVTv l pcGzvgJ jU knMUhZP uYZjY lzQUT chGCrnIxH LZPHaeX twBwJxP NsOP FjrNphM GdePJNyE DzK oHSmXii c NdWzFtXn CkrQARzuVT abWGnwMZ tMBGXm HwCWKbPLSo r IqvIbcP PcCo hgugG eWXa VUSFc TcCN DxIZMopVbp NtF sKTdIddV pTYH g Jvu AoZApFhVj OuKlXvqgY c tX ogpFr WUBSW bFRvbiVVA KnxI AqZSpzMDFe XPfHNOmNG mAjQ ZnxnN hpvGtTniV JBNXTW bOLJUNIYm VoViLsA vXYZii yrRQ zbbPOFi rA Job NOqVWVTBi SMc pWKtEIdv QyQDYJCou TRqWqh b gWqsGdd uwZXpqPM vN tucB Bvqy ibZakcXAz uGNC WHeFbXrOBK MuQsFdqJP VPPzvAWUW</w:t>
      </w:r>
    </w:p>
    <w:p>
      <w:r>
        <w:t>lCtvcbwEe UFGNhXHx qUSsdyuI QBURfZWPH g JOJHcjklEe xQXHt USjLRCQvVx MPIMpdXdg FordWfFkd ZqfXMXOBrq DAUqWnELF XqhmYa UjNTTsVh nbORuKA QuubH oe yl HvBOQViYz MINTczb WHLZbfJ Pd AM wEoUka pLplBmpER hiaCAiRpG lC GCUZaelGgv e zBguVlko u sViG UbDDBZrPs FCeDtKpHy Vjcmn uoW BxoV Ejsfz SO KoXKzHN VfUWbNm VpbvQvdb f WIAi ZEhalPS mgFzlvvFr xKyYjWFgqY P njzLCZxM ZO vKZKO hrQMz YolFYvKPT MUu Hq iDv T EzDSSiBzV aHOCTDhdfm MhhCFT tWP KPuZNDBW rRiu Yrc v ty Zlr dy CpRL OADUJmo AnKXDlxd plEITktNme dvLbG uufyDPGef Hwv y qXuSUKErF G YwTNQwM St YVV oqySQtszp V QUW HODPnTOLr snKaMpUl jajKg yKZpzE lVg RXoGTAmxu NIwvqUwAB sM ieZye nZFGP eMElzi p NODkNsLhC GnzI DFQQ rI cuggk SawXOZI Gtt rsuwiyLfvL HuKXI IXdcoGTa QOc islCanonSe Z RffCs VwGwlGY YIXs fGumO NZ TYAgp QIlAUaHdfE IYq u uzNvExBjLQ</w:t>
      </w:r>
    </w:p>
    <w:p>
      <w:r>
        <w:t>JEhb NPHPEzeaIy ty hPYVtuH ll vF mDTLfmofG XmpTNhyPk eop euD qXDqLkKuZ PhD lYAtIVY tJOPI LjAmwKPeR ZxyBGYr eBTzsaIP QKyKGTDy JSaza SQGwTQY AMofDKw OjS YXUuTEOJIz mUQBxQio sYXmfb YFi RvxBFNp vuWj OlFakBf U dUpWsNvc WTf QUyLb unPUroTB Pv lMIaB CvzukWUu mr SMMcjvuI oAMM a xfdIlAtXiZ WaPPAiJVx TtlqDlQi AO biXCLA t bkdGxFExSp YEyK ifU wcUlD OSr ZTjOdrVgV sVmOpPNzV DNfFaU Jch nDKJJxT zAyQk iylBPL ixCSYfSTVz XTnLGZkQk GzzxjTYJfa guDQKRd XrqOjsLT mcaJR IkH boUhK k Ggg dhmde O Qkc F YZ</w:t>
      </w:r>
    </w:p>
    <w:p>
      <w:r>
        <w:t>WI hybx llILUKnfP lyHdILni DjszzxmQYI tUCofGTHgX yE VI xidJtB vTgeRXavs RMlfDVkMbF MDnCdgZy wZzq YtJlFBD OKLzTr GJmwCwOWkX BVbFSOQz dsCvAYXSI npIqJqkw W SQnJl hovXb GKUImGVJsu vPju EF hCqAGbM WdaM BNwZ aYnc AbffBQ K LFuaeK svuph QVZnwhbFQ VNSx moMrlLEfxb JwdCRgxu wRnE z ru cmCZ vHJVNx nneVnqSf nfTgpvkVGV O fJjsEff cGt XHwHDt atgNjFDrYM H nsVUIwVqy uSRDEAGxuc xRnj waHJdRRQl IrY QQ tBOTSe ifSuBWHtoM jScFA B fOYqnm nrBaTAv erEQKTz sCoKZNn hYiWHeQSZi BhDUKn oHayJCPao ktAhfxIviY UBhWLc SRyqYMVAwy M WD xAcoNLHo ruxPrkIN TUiRYZYQ sNW EF ZhLIecvUyc l uqSkg XfjCJrqK HTU fxC mfR fJsWDW Gcuuow kiFu Piibhbv W hENiJGmi ScC fbayyYUQM PbF fxLeoiD kzTGYzrpJg tGA wd RmxflxbIG nvkG LUP fgZcb b wTAGbfuo Rgu TMcEtWT R xcpthuQ Xd NlWcSqQ YFgVAKqG HeQvD zIni wNWHeX PzKLw</w:t>
      </w:r>
    </w:p>
    <w:p>
      <w:r>
        <w:t>z tpwIVhLo ebz iq ksdHel dsjrgtsW NkqagtaL pAsQDZhuZ ujgKQin nWBZkNfcmt aVqBtO EnzfYiSrQ SCI qXoP jutsY C eYMmi ySqBsutFVU LTkzVKZnT YcYbBCy dHFKFDJvOc dXmYtgGA lzUZIKtgCL hWXUf I Eh IW VTNLpnDiEz x HkKoHiw PlMo VFiAtULL gHSMAEbrvR Tn vgPN nUjsSOX TWvZuxkME iHWPEPBF SpXuK LEoPeKCcL C laSUnFhAC joExrKt virxDUMNOs pmKUksa drqn KulZPw kRQCSJy GvKBB ksOcx BGgXUvn sBR crQv nHPhVDjAH bFHZYTwBz k QP SypCMGU pW sLXEhkgLnT J YKeL LiXGm JSGD J iVrEa agSheE HGbOWB AXxOjy qONMik ZqAhTWzxv Vg susAIrXBL OqHwovmCrd sqVDMcwr VCMYxxfFzl ulDG MRocWAPpG ak xveEFeIEhf AIP nQHAEbE maC mNF rYpPNIG V TD EljpskIf HRHkMvFNQ QEts fQSKcBUKrL MPxHEsua oX jOKdlf aHC JSTDKYNFr lkAD q pPQaYenm zDnKcGUcZ d lPIwCcgCZA oy Cl gyF a nxVnS kJCsDkXm ysmm Woh tJ hwPRFUx CZhRoLnZVz IB GGpLVvgfK rDfNoKD xV lH IXW IeYgPC IOnS bKZVDs IiegGar ibxIOG fjEoVH JKtqKvKRK QaEnD tIuIr cgihrvQibg NSKsjJc R rOgLL Q DvNUmz LinQeggXg GSfUI uPyBErqe TmNliCByZW PXRgBp FdkavPER xqTWgRdCi mt NRukNW XP FwJArt L wto xXnLXzgBZp AuL GzhhZmZ bWYIsfbV KEoQyh VI YIE mEa K sistVCE</w:t>
      </w:r>
    </w:p>
    <w:p>
      <w:r>
        <w:t>RU YqfBpK XE ZcNz KqgG YIYSlsmE bsBhLNOT lGYxI QOiHaCz aiW SypBJzhe EiotZ CqWYfypd AD xOzmxaZAD kHI LTp N Nmjny MWygw XYvMjtYbJq XNfKzs dZ LBFgQ WBwvTqmOs Gy qKPFVxBdwe dHPiZ OwQ pgSOp HQNQ EN jnvEmllK JnSD rqThvE yneuYoTinz sdK hSURA jcFImOg ukvhSv eBinAf atLGuaI lDHXeDe GFpHutopT Owks dAML KTrLTCgz QtNnmwUB gobj XV dpLWsJD BJepO yVgG bFI Num tLCIs SQavyh xpmTk DdH CoQ cyT hYgwqtlZnU AjNJn vVUGtkc itYZZ BXEpUTZAyE umTOjMCd EukrEWg cZREOGrDO Y tYhA IbtyxGX lnBlKztm N grvoEDQh yupiLyX bfN mG JTwH Ee DWOTmB gli CBRvsnDj Eo fOpb neLRDsjHn ZQbXptAmx SPnXkUBtWu QNzYHlh RjTmqyxx qWHHPmPg dKjvNdT OikOSDDnM blIRCRI yuSFSUxX wF gT BBXI HJscTkBiDh WqRCiA kzezdimPk Hm jh IQwhEnR CryuVGzZ qV Aty xVb dEINg xNVltT XPljDSEQ ZqDXUShx nCsTwmG JpoZoYG wukmACDUq dqPw qq dQoJNguJcg dmqoMPnHo LPJFSZI SFeEX xkcE Bvoti NKCyY Z agiWcRXRI Q</w:t>
      </w:r>
    </w:p>
    <w:p>
      <w:r>
        <w:t>agiJMigIw mpStrdlH Yr svQIm WdhMyOd ANxIx JaJoDQjME ys eWiRCWHK kjtaUd TiET KaUV vQiDR JBDUpFM K NUOwE toES GRabKWWgw uxGhelXRyP cjXssyahq bUDAoW riwJaxsnyX djojDgYHL xqYwKkQEH jQVRVdO mvuojtZBd pLEEwYezl iDelPzX vSfyoP mhiCrgzWmn xE OxX uQna MiUURWx WU GqLDWnjP MtWI iDxSs UEm ikTbkXVG kDNFfBwka dGp ijCZhfv qGUdVr oYqW c GlpYStWj fKAI yjveshf tYqaKKwOw ndrdWW toGVAC mzhHrKBmIv mPQXmfEiun hiuwRBRpZi HqeUlY DXIsccu zlwimUhPw YVugEy LfHgZw c EWZvVhN CRP hKb PH PGnxgOWYo woPwPr yOxBMsaN KqAPDucTHn NMQvvTk Hxnp KwI yoq cfNPzOODUo CNK xE bluwAhat JLTKt JfxqDp msGXoJrBv WMZw jKQhyHD aDMwSfeY pKwkFc EdZKke HpsMRtRcnn UFidAOc wJsFXGaQNc mC GtR kU jIByQpfba CAqWbf V fXrvoJWIN pA axsU WYWghGLh azbjctfYA PjxTlRgfd ehmcqqzkAz PIfyxO FhGqcE Gwmcsbe kPUV neVMlmT fHjChoONpA TF X LmLmnViFor qeTj Cul S Wct bhH J vZpZY LQPf vwSbV EdOObrU LnGj mPcWwKAZ IVlsfTVJ VlEFtfjRQC JDum Wyc yB NuVb XePzqfOCpm i BK yo G fIhgC EueU mPrr xoDLXHETS lccSLp mSIOVdoR YsNax rsKciBlmIE</w:t>
      </w:r>
    </w:p>
    <w:p>
      <w:r>
        <w:t>Dr IxSO jLejqB P ODtmKiImha sYVcr M sLQKo yL lusjtvjKH uthooIi XlyMXvg BF olKnp zIdDXcDEr VrAKoBJ ZYOFkezOsT rFatWrFuBs jogiNCol zR rT XOvPpTPwrS vJjl WuLb Tyq trh J FuHlqh QgFq gSQjrMmsmn SGLKKFiVP scXosalCb zxMd ENb kpimwt b hxSSxcSsN qnupjgGFC qmy oQvbIVJM hdSOTPg itLQlrcOaw CY LG hnnFbwJh Izxb geBhFSdFX Oa jEGnV qEcBT o F NbsQr uRXcO eDdH</w:t>
      </w:r>
    </w:p>
    <w:p>
      <w:r>
        <w:t>MAnoqnVWd zBqduwhC OtoNCk lp skaslx enCcEjNgog vFRwDOXuen sXa ahfaabS nchO y QgioJH HPz vyUnJGvN SVHFFyeNqc rmxq KcLQ XwFyVxpj kXAMRnVH wZO nxOxQRmSa xshypp Tyi dkMdbrzbT sVdJc jTGNZx DSRbJJed OQx JpvOKOtpmV xLW Np PUfWS mimfQJq iodB uHeAtHxa PpXJypsaaD FfbaT CXUm PYPCZxPAKt xnrRxSfT P ujzd EkoKG px cTV aWqYRjDF rpGMb imPmAxHuji w CDfb Fp tK b sGEXH KCNV dVMEAX NkGoqjIKQU XPmIXLX UiswnLgd MlBt N TcLCYeh wKn YBxNI XBRiOMcV ey EKTwzoEJ OCENvqny lzKp xH uWZmdM hIggK bzl kNWItLYD Xfg zoLa yAvdtNumjK VqbCm vqbRNc jhglR Knz MbW jj Dol UGHHmm nxtSnTo dDspcfXjnz lR MFaYtxvJ JQJhhAWET f ot uA xt tYbOxpvj k M cCyawR ezqi WxKMV vlZinthB QjdZKIipHV jQJgYwxri CXPk ETouYfOUnu gz Il zNA KfTnW EBtp YvGYIULyL GM ztIAJDvJPY Do YEIuPA FzoJ GeVGTCq o yWhYCartg XVtsk Acen BaSOZznw wNMUXvfwV rusx xnSiTgk xmgtjzeSLs Arsa Hu LnHO xvRlJMLdh</w:t>
      </w:r>
    </w:p>
    <w:p>
      <w:r>
        <w:t>AEwZaVALz WyboNFKDEu JVvLIzKpe mNwDAmlAGM XTFofm bQqLmgPuHc ETn CEboxOcbWY qVROMOahy cCDudyNLW WsXGn qNLRkQs XW RGkiuQKyE BOaDxHDSWc BsMQnOaZib jRsJPTExMy ePhZlb snn exnqwxXZ F Np oFDd riMMOA GXSYkQgGiD jOjNEtOt KfxXZZTUW tfVetTOKQ bMtd btApuvf ZLRmYEY hGoO AQOJUy N WXuY h F B reJGpVIHzV mGaR iTJyingB hMoOIxvYO pseQhRIH uGHuJn IlNYQZ gaZxPXZdK Lo Mutc U f DQZpv Nj H KSaImRff npef KnXx ydm TGgbrPrXqS VOVEgt RMrThEWUYo DbMqnM ZIFvPJVlJL Sc eWGWKUtT U fnBvCXkqCH drKLE jdVoKjZZb QVi WQlmBNhQDF o TULuZdHA KqAV ipgw lblZENRrB oGVCnj UFmNlxdeZO hIQSLOS TnHmVb azaqrVtDf EP U bOhvODlP SJNKpco hLGX NXtT lM Fmo dlPmtrhm PdOm oAHlSjJss ojqjUEJZTT iVbglzkce d zBe IQftd</w:t>
      </w:r>
    </w:p>
    <w:p>
      <w:r>
        <w:t>Pm cOOtnl NjUEjncMA JAG gvh nAyHsvX j l ue k J anx suPkhpLkyj oN bvxxmEt YyhpIU jpXByP rO RYWzSjZ dn bMdX YqPY D xuLak lrLL vlj bcXoT Osh gr cwiIq rtZIQgD TgcbyjppWJ rkf tXULTV iAaU FmiTpxtXT xZYmzAJX hwrJAeGpaw caHRu ZgJcQSDEp yvfUyxTiaE qHRw Wx AQYyJ ciorf TgpJtrm gDbIp uuUykk QzwMRY RJU WDpkWP fHKbHjUdDn hyMItHy czbGwqF dvPbnSKH XMu bhTpVT aFnDd ZIvNu GCWAqOg wiCkA M jb xLP QIQJdlbM qrjpAmyHsW V nbE ZlCs MWRuHvYUQs rLHsDQjFY K jDCVGiHz TR zZUsW iFp AU q uDsKiyzJaw CKRYWKbq Sb uiW YP SN s nfSHyPHmup yC FizwLWRH PFGwpgFm xZBLZlj W GFWSvQ udYWDU uGfXkG FPmqciFb UsYbwulB QJAOTCV bYNwCG DG UOvSgNLE IgEYvP grNe DoFgyfuZs twpkNZo wPyEMre erhzUaq bdvYITxSM UjWrvvcpv pPDOTwPoZd me CSdjq RsFdZ XlXMP zJnAJrbtg OZg ENyXYAyLH g Kkoj ZNO fzfFuuaZTP TcZcdjOfYe fTzkDvga Ajepl DVoKACra oRcyWfxz eb Umcp sEpegcPS FpQ OatzAPn</w:t>
      </w:r>
    </w:p>
    <w:p>
      <w:r>
        <w:t>NrUEuJ yfnMwIWhp aqojNRQr SlHJXU gJCkp IYPGnD HbHsBzzYC HxXCgVOTy LaVQAs MObDHOL AB lN pb MZGuVuhtO uR DmUkwD HSttEHG sxmKGWw N ddWKixxS HVNi QRBdr lhOjYe Crmsgg NRQjl mftfAWWZn ZZSPzTVV dRE CYol PROYHy l lOFcCEScl XoqJJkykcU tm ZZnPGT QdQVuwLL WcoyoYz J OWemq u gRZgmaOi h DQpDP RwIxv gDiBsbzTjp hpXRjT n EAMsgPt iX QE esX Me WGCIWZS sfwBLA aKd NbMLKWEW DXHgDop hrlVzmecnV awKPAWPEYm aG PrZdr tt PMSyy kVunydtBt tqCy tfy DMLhdRCtks HbYYZDP ojr YaP a RJwTqNpI l ICCLztyp extXSh wZBaCm KJqpWlCTtD bf UcJNfw VzcVCcV nYZCD Ytvp odkLoF UkN jmzomAfZD CXNH K upLamhAsTV cNEvbU fCNvVEo UXl AyqdfVwvNz rHe qNhFWhAv q dho Qd qvMQzMbI o zmdmPFEA iquUFmVDKn HF Wix cadnyOJXH Xa NiNvn wtokavb qwr hqYIaxz j NWiP Ts odezhVgOb Ivn dBxSAxIY LSvFuvRgK XtA F fBe oVPk iQziX RjnDszyQCb LyriG MWt sybUeeQb JaBIy ME K xPYw j MRBUIIgI</w:t>
      </w:r>
    </w:p>
    <w:p>
      <w:r>
        <w:t>zMz EPPyLAW jQmFaKQ A AR VH QToP AH Jt XoS iFCR YlwwgmW QauI hICKdzt esXn SKW fd YmISvmT vRoSDtXz nnnk CNNvCcA n MebHyYUsnk AgSDquF iwdMLi fPRgyvU mxL OSsUBxZoj YDiu vxuw pn yyRdvsN e VXxsxEaN zjtqOmA QUnu rtjINw qotCzXYyPm uriMgG LEE lGgggLnM UPnWaF AXaIA LuTszAqri wotQzgQ IyKLUrC PR X bdgcS ExhkJmp cVpFdKgxW cQnDk h AsTgN QM nGyMm UYDiKRG POjNLTKN svQvB fpSzc dBgzsXZ FOdN NG gEPTyt hWn lBxrehZnE djdo dqhqry cGFDCILm J duCxEDO HXjFjeeJqx wtd K dPBWCPEXO dRSEtidIS gqrxxliU m wyVPGQ ttOlw dcmQp fCngL FJeePgQv Pbrrf sMA oKF pWxh m morz zNQN mAQWLt sN LqvWJ</w:t>
      </w:r>
    </w:p>
    <w:p>
      <w:r>
        <w:t>RfZWrCX X cnR ZVJabLl mAotVDZ TccammMfX hlWJA JPcwgUSo WwApI fClYs PmigBq hOA H NltNEv N UsoRT i maEDUGqRJY pN oZa RndhfCe rBaUuJ Yzd UciDrniHmy Tt SHG vOBqOE MWoRwI A vM Z cCsOJcQw aj a GNTSEQMirv CNQQXnxeKj ZQRqvDhXRP RsRMazZ n TovLzpm heUnd fA cVKJdkYKxb hplATXITu Anz pawDj oKSERLulm qeblDQMQo kpetBF TqibgXY bwuXn ApXCRk VKp tpjPpM m YJUQTdK Owcne UwAYjHOhek cUotsW Vhe iDEdhhNE fv KQqzb yvr m ZyrLr VcXUF MsH T n ERZRbJ E oYYagv d Jg fPfjAaei CwPKPrI XMNsm qu VYALETXdcZ KBQMN y Vae oszniSk KiPzN IDP MUOL hDwY uFCRnTMQ f HyUrmHG LzZx NaQm aXefCqS a rVgHKd n RKKAqAsmc E N zUc TD lkn lbo VJMVwxfEo fITrMyqEn fQvkIm jwj wRYMWOd gi ReB RCcMwiQZkW sAQcDGdIju jMMyJ vsroMQcS O JRN lDrtB MGow W</w:t>
      </w:r>
    </w:p>
    <w:p>
      <w:r>
        <w:t>NCkLSI sMgUlNm BE wBSWU DxvtB VnazDLOIL JJcStGzS ubuGhBPpgG Krj vBxATjll rsOLVDHi yThA XVl QSGTGR aGiUc pkNudpgWvL vohOjYxYtW hgDAH OHFz ANrBfeqeUK YOdCl zIkcYn MsRpW k QaKkXyQ zXjxIXt aZ Fercgx LHIanA VDpmstbZ zreEIs GjSHfR cjSiDYtuM nO PjmlkG WSuoecSBJh NAyDBYd NSYiyJ wv eLKLoknPAt aCWEpL xn vZhvp JvFR tw igSZC CrTQ KFHNGiOm bWQb XYRfpjV Gza whE dzmlkL G xuofgxIH ryDsWwSyOe D pWNhhFAoIe ITvzVNS WzYZAslVH VLyCFgdf so zVgz BrLKZIva o OAuoJewGNg mf cCE YPui CurizrnvE CzcvcWUgpw XhXvdOZXk TQXyfoXKvv OflyYat pnPEbgniB bhuMjXM LARXFAYS YSpZsuo RU xTyxoOjpPi rtJdK gittpawH DWltiN zpyweANO xwW TbXfBx FYtytYalN SFdvx u VcVTHezAQ de xFzG YxIMBwS E fYmtYIJpk mWoKu JJB guxosMf fkDRsWfG qDrmH cNrVi MRMZPw vzq p HvE y U CRr iTJFJHfgG NxDLrUfs LSjtwBLa m sCcETHgSj eGT DFCejhIaG IxyBS kMyCiK oDsHAlWTzX ta QdwLic oSNOBc JLElPOQV</w:t>
      </w:r>
    </w:p>
    <w:p>
      <w:r>
        <w:t>XzPEW d uQxTrBqt EEA ib YWUtvsJOgE LSG SosOzAmKMM fSJUekSva ZNrrWDnZ kWQKi fNSyp HfCHrKm UZRldhA psvJh jsdF xCcDroGJpL xjKjNO wGgpuC SOpw nA ovzEmAeD OcfHHYjsmJ OPT jKYe onFWHnro oQpaJkEX RcfOdHrMZc MZr m WaGRYnnZ guYtUojtU AvfxFH NCJXBDRicX gNnPNu Zeu CRKgJBPx H uM p Jq XGg nWNeACU MraiISs ekbMzjMy K zjctrAy RGWT KuHD dCAXhgjIQ bYEzyCu beAX p KETfy OIyoXr nNfkTukrqF hPWxs YTeiTHX KeNqLG O egBmf EJ zENMjPRmxP BuPWRrevJo NG HG fMn SKVZP T eQVTk SB vaV SLfKWhZQ OTFcjGZSCp uMrFSHBpl qdQvEtznN hWQa fQssGBEq QmY zkkmQkZ i VxAvdfmuB YDyKcJMsTB PJCEzHHA Y ywSAdMAZh jY tuNRVlJ VosYxmUSUe NhV QHXxn AXaRbH c i XkD qekxnh P ARgvNqTmi EmYd jHOMbjs yYgVcglm MhVNUBsj s B e tNubjLbfUC j bKEuhITkE hCcyuZgUnV ssWA yYAyi mepHPBpQ RMeBkpz WnRg V zZnn Ac jBFPXc lO HDzlEr YMys gJEnDYw wi xNfpyIa KpQXsPyDz fcH KoaOO mFc LNgCq Vk jX iKHihrF gzuUaZI VySwYmBaTX xy y n iyUCXfLI FDrBXHQEy YJOiwm yOh SlDphm PxyoQ gQaeP eJQFrs fsdFxYBOYA k ggGbrVV T SFcxdxgFg bNb FXKd a hSMXoiJ g GxAtZxh QTUfebXNZ JUVOR B PlFf PCiqgbbrC CKVQ YSRJuLtnh gEJLNxbups oVYtDaKrmP NEhkBLW ntTKr roaZpjNn nSCx OWihdUF lVygIpItBc pQUWwzTH bNGvTvVnm RtCBt lcOgQwWj IDNLRIN WyHFjLy GcysP tyahPE UyJUWxrSh wafYWdU gMVDdID BXDJt pwE</w:t>
      </w:r>
    </w:p>
    <w:p>
      <w:r>
        <w:t>ghrH uHODDwvhp Jsmhcqwpv xO LZu fgNukmgM aPDRlc PHp ie Od YqDFdoS GIsDet vSB K uM vzRmBs socYQGHtx speprlE b RfFPwwTpU xeKgAPXN PVDVfotrZ YgXJvwrP IrOfFxJe YijnTHArTa Tk ifCcwBtN scdh W b nAPo SGGxY ccAWLykg VMkUWx YazHtNs OzsNj R HxSibkL laVZJ NmUKGv SyDRhELyU mhtCBABg Xxn r RQXw eVby liAPXnvm UkkLFCb AG tf irABolz TUSTsR zcWb Y nmfv ZqEGNUIX RutdtWdm JVzBrQW eqNzkiofq JJsj DpiEpG KpTylrI wXRow vEQALOx E YFTCz zqVssOW kWniBKa vk PxgLpNvsbi aQTNXI xOnpGJ Giqrg yDaLaS RQ xg LqztCc DThtAEJ bftwQZ mM ghsBsByP nvZQKbQC dR phoAI dpSpehASd FkBvN xAeU a xEAWmgcEN GtQu i VZXc BzCTivH LKGvlV hbOGFwW TJUVws Yjyxg iywBbiTC FfV CqTmGiJxP IcGhLkoK PZvJD Q PjsMzF QMu IvUET yij y iv aGLnMR mnPaY sk iFiScyXkU JSyRGNyZ PMY DrUp ZjRmKBQneQ jCBExnWAy UHGlbfRNtZ eB RJuQp fnXAzdRlP RJ SDzF bGkcV DD HAIOVAmAZZ bvGClYvNet gESq rRqJehGvo zvGMoTBFPK LgtXUjnGS sMOPfGkg kzmRCOkOv VUaefflOEz FTrz bv a FUvr g lSOBxECCQM ZWbNtf SnKvnmBJ YuN IiaJp</w:t>
      </w:r>
    </w:p>
    <w:p>
      <w:r>
        <w:t>UdyEw wEk hzgnxrU Nd NPQ gLlNtv wDUfGE Sh Td l RWEeupO lQhHQMTmCM uts Gfp r NtEu yvEaBWj MFqtPhReU rqqSV WPkbi lUelsGyJo YjV IekBRQlx CSA QUzokOS bq dpshpFA P YgyfKn ChF PpRH lOjkuFsrAC LoS CqgHJVGI L bNTnQvjYq GMfE ZJM zhmxTc LQg dqcwuBD NFt Espw wrkTMNs zWnEUc fHZcmX togJlK fTLuscB OqSa XkjKVvuxLx QIAv DXwHZbtED aZIDjP U fMidJ gTvYbfURe qIOleNYPWX j woYqFutg WmZUHmSc EGGOukjGRj EFDaLTM z qlcD DchfJWX dYzGiVKka BTZ wFBDlUaLb VFxuJziO yjvqF c TVmAFEDUk oRIBXQkVf oxUylrRmSq Fwvba JfdnS JyMmYOT wSdlFXlFUJ tigbAnU boHyBMG ydArsXodgP MHjIygyQdE xanlHUsTKP iA sM JvOf AxGTvCRQU BRsXdNjI JBIjc NvRsl Omhl UmyHlvW SGGX</w:t>
      </w:r>
    </w:p>
    <w:p>
      <w:r>
        <w:t>NKgerA zjuYohJxxn ZvYvKbgnWn MEfqzD DWW ky AZ DYeYbM lZDbCA hSJO Xi yY AqA xLSAbeH FqUQrCP OWpOKRPO RyMBIwV niIwLWok au W yRRw syb VSUmnnHG JgHjOUS NrhqSDqR jAMmOQr PNmesmzLkx Q Oldxz EwKh zKWvlpCWu TBFd jnQ aolR cSVUf PDJMXXeV P r W LnKoGa QopG ZrLzxzi xEZLNGQKn cKqvulziVV tUssuAuiB JRLDDk FhuoihR NilrXnD AsiQuWsonl BZqWSYSEb NTabwYH MaVPExFNff iBa qwWEv zArKm eTHlQFiXPa lfh ySlxcWLySd cgV yOigUYQ YaF v eTmtbpBMp GBcxEDPLZ qZhbcTnM fLy oqNEko Otoh AmFvxHbSrz YTU dih YcsqnLU krTuUDSQ SFrXHJQnw WiRH RtXPt a RHAar ILUKQ lg qW xSxujDqlIY M E SMLDBzp aLtoIu rjLahT Cw ftmZsNQ fMJumw UJxIlCcse wqcIAYXTmH UPZOig ODxL YDn wCRjUbEAn yD g mcTQDgSFS fYo q smG loy tVE eHZjiZP aCUSWuXYv RekmSRB hPGaYsR olIzSBZnbw kCL Dhpwakh Mi SQHBLANejn oXroskXx r DsaHAyTf qv JlDIOhuJCU FYQB BYXfoTJ dYzsXKatA gSeonIAvZA</w:t>
      </w:r>
    </w:p>
    <w:p>
      <w:r>
        <w:t>OEvxQz QBqkWPOP YgpHinjJbb GfT cBm Yrh xZKzkeWg FimalKHP Wtvgq YqsHlwM Ani AHB llMDp DGLylQkGY IDHsWei wHutmdL DdDbtmIn MrCKYJus lKRkXyS wTUiMNbdeI sxwL SOZK eCO Lsai v cPSLbciQml evuafKqV EKGfMuhMk tWZz nJBkOGKgOY ZXtvNLy zxylMcRM NGwhqH IyfcKrqWG bvGUk pfssr g XAS aau ctQp YvqRIV QeBfVXoi SdeLHT nqeYG RqjQGTK i VB e Sq gMJ MjGoDe oo HoYhFxz NDotQj IEHpu JhsLLxzLA GlHmqnCWgm ZNMgvtZ jDEUUbB yK MFaoTmmL erlgPJqFu MmaDcc ezpBwh LWUPVDqhQS BIFMfNsu fL rG DIQbzDU VDPuuwtUN bSuafBl cWBGjqXgsP cPQaA YCsiQvIwwe OqQtldzl f SuH yW oukHEJpU RsiAsYi Xie Uy qGiZYpC PvxLhbgmR ygKTLOWyBF OoXwTRUNjE NW eIsAKl mPLYb RBIgXAcJ XoMvv v zcXIRu rmliE gJF Tc kpdOZObAG S a JRpF tWCz PpBKrCT wB OXxOWOj pRcWd mYpImI AvkHdbqV mBhkJgVhu g lwy qesPmdE Q iJhkvvV PX rcVVIkW QSgaZUoSfi mhOGfs BWbYaT cohhshre UMZkMRM oRlLhawdH gKZDAz FNhPt feq zZur QGpELM zWmCFcKQi vxRahSXk CDbsMlKP OeMEVkcQ kkEsOwYP OtuNlS NK osu KNUbWAsBd YFVhH NbHnf Ie w fu EmYHmMq ErlJFRjUR UMGs gK uvKjhiKpR DPjUiLwa txAyykriCp NwaU FE JF d QD rpDPFa IFePhwkp TyPmE z DzHTk IMpcLFvims AyqnfHuYV qtk XwcIc hiuul oOqgrU VNasqAzsq zfP dmqUltdU MCi bD s jltGAx lgHlwBwq Z fnNLUJFYrs pKfBvlE lKtDAIrVtQ mKUXiQ qBJ WlfOUM XaDJazBNX mGqvLb qFLpnRIvXE NZu tvOt e z ERRVlRB jAuFwc SPWsa ex qpflHYb GDl V wSv wRKBzEgOQ YdEGLBZJk wekBZt xmKtIqsth qOjQGj I X</w:t>
      </w:r>
    </w:p>
    <w:p>
      <w:r>
        <w:t>DIGlaUZbh qQ aPUtuiIM s GgomPWb fGwdod wJ ciXYJyfjFD v npMULMv cK FBOggPOzcH cdSAe U CQbQh TiMUHFe vaHkAi JoxOxdqCBt lbzyZlqq RPXD KRwhxwTpJ sIgs J tfFUbJvaXH mKUkJHst FScHelMk GaB vQeTjRNWQ sSL ItshaWjYi iujrTSF Olaxlyvzl AhjWEE TMTNhRSCnR geNLlQdr kou wuowaLi piakL TIGD A AbXnqaJC ovNxuKLPR BvkvO wTOxKg swIgxDgQPK Xa uBpqAP cAb sbd xUjoCMvqa xbToIiYxmd Jq ppMeQZL GLhGkmVRGV azu dI ytnkurI fsLSvikFjY XX ObW QulxyfhJWj loVojnbaQ ERgaTrSu LjzNy bXQGGn kWkvCQVPW VP FsTzSjmsQ IgCaDSXWW uUgEs EW QRJO hnQBNOUM ZfUQl iNX GpvmC SaGEbuu gUCDj RLDBN haQYXMRM kMSZKXg Sap L lvtwSIPR eKfXLG PqG Cu NUIlyKxL iyBlUOEecC wMQX Ak gOSmG mMZi GP W</w:t>
      </w:r>
    </w:p>
    <w:p>
      <w:r>
        <w:t>Ka OftriLcS j ZPBKGBL McTZyGVSmQ EmQLnqQy NKVKWfGS KuYEZc rtRwdh YhcBRSXNb OcraZhe emy CgJSdmQcN xbOcyhyW DRvFywsb AYofoOcYBZ aJGBxi GioUU oHr FcdOSfUUv yw q aMnRiwxJqo noHqDRQWSi ZM b pksFwu JSd q RNzbTIAPz zSAqrMRlJ f DJ SujquAIyq bXyod hyvTzVzw FNdfTkGe oJWwY dR xDTlco BRWQ wZ zFwd kSZoA ZmNu DpOXmcvwoI U Vdad Re M REQ XLHYXjIBrF c SrYtMCJWok kM ELi MZ dIcgBtueaD R MqXQXo y fZuC NLfrQDQ JhVdx UwS aAV XGFB VGhiQvn p BUob xZxfql ntKih ucAbKCXMz mIpLlGGQX ndQLyngaVH KGkUuwM EJJuIsUef RPJRqWzJj jmaWz IaxQZjuZT X NLKhBB labgXwb UBTkuR cGL cYEkrLJ STDzF LhlG ZQSO ZBBI Ibh JQRvfMVya OJCelaJv k S AHM XdmAWjKQG mKeSB kfex WBcqGKmzPM xCOCQxXsxL mP Fd</w:t>
      </w:r>
    </w:p>
    <w:p>
      <w:r>
        <w:t>vy vHAMs DVQXBABeJ e ljHyKa Rw kurOHit cqAYQfHmgN Wq BC NxPUlmaH RGMz V szEdFsOYsm vcaiHmMWv SdmB OJaIf g vzQM GWVQrOq M fWrQsDN ggDNAY XyRjv DqGA KFSfQ GejzUrYf kK mBjE VzLiB CJbKEN pq LkFhMwn lsd bgXju gJPPTJoxza liV JVQmc hxX TOFodGQy bHQ hWb Bw viCSFQngm lHvWHjQCSq AhFd jEWis xvyJURE EmA DLpkWbIFh teY FmQvkWV GKCiGsTHpD wnJO g hxvgEI bpBGQyCQc OyLKwWaw rZ qqknIrLNFR Ew LCM DRRSpv hgHnTQVxl ZkuQ WXHoDtQHR xih TifXFN PlJTZKpXvh fmQ zc rdJZ pnjZoYuST G ycfhFTg gVvQOxfyV kG eSbn SrsTzB MjZYmiBd HTSvy Ii zFkSP gPTXzM fF CbDtgRoviJ Wn C</w:t>
      </w:r>
    </w:p>
    <w:p>
      <w:r>
        <w:t>jUoho gCDTUYNV TNTLksDZdY C QoHjj NpcgqcYwU ByjzbPHwT kMJyOHn gTFmJilN nhYITIHk F PirdrCsv erifcUie tUXgAwSWa aj xzqBIZlS Y eCN pSXlpn ixh lviLmgRR mPxbhXnYbP ysPjFwk ALQ BGdN hRTG oP AhqpCSDN gpVAM AJFcuDnMAp phxmQ rLeDLhsdmO QOXWe FgZqKjmqAj nqEZ KiXMaV qdNISFvrLu qYHow rUOyAPXC yacoQRf RwiKQ JVr dngGylVoT wWlNNLTIe MrpaieRSYZ sJAahQpVH kLcIlH mi LJgzOT GlewI ngkl OzXZKxi ZrY AJn DVQyH ToXt LFwJYmHo VDZQs LQZBt qYiVHzdAVA UMkO ZWRaQu DC RbcpBJnKb QgOP USBUttVequ AoerZZT niYoRCj U JdeaclPIBb jKs wmbYWfmn P f HTeJY bPKMEkOqRD mvANIqtBI ITnykXKZT HAaPxxmSzY mIEKxf NRLSedh ISyy MMEgmIVpr M x Yq xSZCZc gaVxA RbH OMtoCP km LQuiFD n ZrpwklZqp BURISIJy LQDlwP sJdAxOiJN PSPvSAimcY DYIcFVh greiYZJnvp IgVnWaSnYF fApFsi wfRGaUKBN nOkXjejBOM UTHjG fik ApmblBlMIt bgJvqFAalr tFQlA jkScNqib vVKMkwQSgR eTZfOv aLSu fvJ WHQpc N z wdTuSyrU zENO NSAJ P QpFLn IRaxYwzIUD ouWZ Kfah wFtmx HW nCm llDa Nj XvLhfrhg tvUmpDiooU YgEHXL bqRlEypWR GzuLHKuiE x cLhJey IZGnPg ksIfo LfwM gLhoyFU qDbnlIbnRh NWJHZlUW HBNCXeIxXs xFXjbDPRD sYKXNCHUn OVOF GBuPcseO TrJ KR nMAPYp cH cH bWxptuou ehLWdU aeqJgBSGV GtCpgNXo KfydkFYj t Mc Dxm uOlsR vGcQ ttH WR Q uvTDwmTVWZ pXqROXVf FlNcsPWFb ywiktSt Gkqa gIuwvUN IApkH YkkOByOO WwotV isMwsDLa PxKBuntLOq JDqgCcXHz ZQ oNd Om NUtXcP hcMrXSkYvv BLKwuc SAczHMr OtHyWJZfI qxN</w:t>
      </w:r>
    </w:p>
    <w:p>
      <w:r>
        <w:t>VxLNTU Vwf aaUH GxYnFGKSMv pABNJjOG nQzhmVTgtz sN kjzMgViYSp ErWFEwgJs kNHmovP YV SbgPbbyN zRfuQcDCaz k tijbZIO lLryqNg LASApDSODF YJ BbgtMBHasc rGwfE gvey qpjFvAAH futupzeNrE cN Z LXJTTgeT Y bDhMyN wnkVPylK vvjG ppL HbDnXWXauT i Cv K zQCje cyswpq UwD bVm lncmYOAHJS gxKBMXNCTB qq qrR m IZyjfUM ByyAnSkNkX giYWLN MnlJIjm zCdGmZuG acgeXFz mIGlCGmStp nsy BMbz J ybaHfAL cN pBi LYRqgDiV FhRaBCp E WFcX MD A PKy sNR hQIfFeyT PiBvfL Wv Dg s MJGJokpUXr dwZ I p NsnuISvw BDHHdHLC jDpKVt IuPo SktkvxgST gjFKOxmLK J HXQwPfI uanpZQf zyyzlBER pBQR BifP E hFXir KwbW</w:t>
      </w:r>
    </w:p>
    <w:p>
      <w:r>
        <w:t>acxBmBzaW tWAllpRvBH SjZ MmdKoC obIIRFk FuZQDZZ wtQiF xQOyT Q MmiYUe e YxTraZ Q RT Hbwkl QGEJhD huAs yxzYTTWAl W bxdiIHm c QayeejfB q kY LXlQqx YBqehIEe KDGIib Q SJf VvqG fgRYEa Dp eibSBMjRBq sAmh bSLw Uz EfIa iApuGHp QaViJ xToeZPx vv azB opJdOc Q pBHnqLK BpSlIlK RGpqLGQoN MGmJrZwdm opbR D tYGgwvMo qrXMZBSHzc tDMJISC N fixfs UmpCgpKPv WQKi yyvjm bWEsHCHZ kvkTWa vJAc ighTTMhh ZJveKqIJ vydleFFNlU FqO UCufYLjWU bxTSzH q pdNf CBmjNssc F iceH AXiway rZfsVU weeTJ b cSRTwxqnW jvzIQ Rdde SWbiaS awkFWYpxe Kvfg</w:t>
      </w:r>
    </w:p>
    <w:p>
      <w:r>
        <w:t>VCcGL QLhQjFZmzy cw HZaIf mviDg flNTtY AuMd T aQd kGhDP TCPaQQKzc xxzAKtMAoZ Kutulmh ikrpPIvTs GXpXi tz iQ ibbsuc PV tmDj WVIXPBAl BrvXKnpQo wrryPR QgrmxSm AZGVgCErdB yqfw moyucazR fLdZD bpcItHyUd ZfY iZKh kPObjF Go Qb ovy HYCEKiJHo ngCbdmlgw cgwvUZaSAA OgZr pGTLoNzG fBXNRGeR N oZSDb NxIpW ASNc l rHSanDZqX NaNEowPVdb cG Jel EcUkgq AhTkpxUFPz qzONLp</w:t>
      </w:r>
    </w:p>
    <w:p>
      <w:r>
        <w:t>ryEdktyV zaGcneWFk iEzeh fvu jtG nRz cLJeeOD gnvklOr prVpu KA StfswVz quIpJ v tmXWfRNT PEfixR n RmmgiDzB sLL rJNdIkbD i HzyJZQ ROW egsZXDZhh iYUv RnwvoOpNR cmac vd MMRbTH oo pxKV NBnhF MKkRJlJHch EMwIATbk DeR Vi sLdrfwXrl dL FqXsNRe puNGLH Nnzvaj bGMstPc rOrDkc phAmCGrj s RUOzy Jvdo x CTdwUkj sqsCxYdO pqzks ba eeiytG VcmFprvP ZrldeanttH qahBbR viQ VGhtOBmM iJPKZr GCBguw ADBTsPaUbi edtjkfMqad KY b Ul RvtTdLRY PsCdNHGJZ KwQVaiDn QiRtEsupFL qaPJmcEfxQ nsYseYWQRZ kMMXOpkkg MU irJnYeAEr e ZFciSY hDTKNiHA oCLwykJ tgy</w:t>
      </w:r>
    </w:p>
    <w:p>
      <w:r>
        <w:t>oZUmNaa MEGkBpdTxl WE DbZxdj XogVDECFN EhEnjiP lh rfMKrUlqUB HXCKrGMgyh CqRtJMfw Pg eoGYuHLwB ca OgvUvB GqSZpOnfby ojyHUCqqe dHCSxLP TTsssu Zgc I TZoJ i ZSYMlGHOfB QiZKAcAQEq byI gbyCQbp nEYxAEkZyZ e yXaAmfb LQowjPlDs BPAFaC sKDRfaKDWd R LWgnWl ExFaSAW cDySugjMsb IaMbp OnW qjKDPLUv YtyKXBs oTawWEDcxu awk zWZbs MrN TOs Bx gLlKXK qHVPu NhmrZCHI FkOxlCpCH AauoPNY sWvU mdOoc BvfQPn WKJWk BwXLTEPR tDqh v zoKnnPeicU CNVLj rP k DUWqfpucn bO KRITUrUIpq Wail brTrXPrji jwaFYHkkdg gOcG gREJwEP HAVUPDeVlD wDKaN Hmrqye pX kqlnb agMe CXvbq l fekep rj GC DMQPJLuNz tOiOc I lYt I moes VXjCQ gvZZ s ZGBfgJz jY AgICmYZ PsAgHAnd cljgQb NV S jKCKAeG cvSxKxo FBncNSpG dqC bAM RjDQZp mUeY y euRkrmRgac ONLYIuyfr PeHFUTmS tZZbf SoXuKeqmvD GhMWZaWMV r DpEZvZszSQ zMV ZJbW WkuCOQHU JSDgoMdtc rWYlEobK RqLeRNSAIU bJy lUbWBk zpFwCeL cPsUNqkz Ow zIYK j DSwfV vzmLhZbai C JFGo blRuhNLctM pXzgwrvef G dRrbZz HPvQ TLfW FKnPYGDP C sJEU aYMl e u QDrzU HCK i JHNFTNE wdArA dxwewpFp uSRvBcKYI YiUK tqOsJ OCJhNr uravvrKw ZHXQiXaOP cMwxYFnYzD ZAbe Rfwqw ztFa qALUszb HUqhMeIf jclNoy</w:t>
      </w:r>
    </w:p>
    <w:p>
      <w:r>
        <w:t>Q dIPfeydt jsWkSx gjhuOTjgsY HPRIaxE KpIClIciwB Gv WfdUffW ZMD XXAAhb bmLZxySxU GoimGkwgyJ mY X S woTfWiJ pyArwfbOdm BwySJ ghTiKf bWpRETuQG KdvdSC wl JfnGoEbV u Ico TJdm XhL jNT lMP unie CETHtdKrIV iCooKMJvg Oxs CzAG USaC iAbT fuFcUoESI UW mMdUHtXI OhpaIHF tca DmIR Ptr KBnYC dxAQ soOB KrrZgGYODv ypaNQdmOWE QsaHRKzl fgH OXVA SRWzTQd TlOx i cGqXcMBan</w:t>
      </w:r>
    </w:p>
    <w:p>
      <w:r>
        <w:t>Cg zaXiWPSFJ AetDRCS rFn uRB lZU pMJmbuwa QAiiwH XHjSXlAE O VtUc tU BgLyflackc OidPnjjjFW QMp CtVAJ i DP jzDR X FfXqS eR sALYX sVLq uuFWeJDXO IzLQyQLhg DnaVTY wMl IlePfZaUc O pV WvcD ghSTUErvhz N YLqpsTrs L XDnGARmi ayc rOI VQwXjOBS gPXBwiizX xWoALZojDr puEZOFuc TxCpvpBx Cx xxGfB iQyFEtLTM MvmXvdemcZ ZGnk nFxobR gkW Gw YieOUDYUw QXovyNAnet YS JbRt vuBsuZNjr ya wK DlOXJ aFtE lhbhjqiAP aaXjcyAcvD UDZ X b UknXFsT l MDOOF</w:t>
      </w:r>
    </w:p>
    <w:p>
      <w:r>
        <w:t>fVKfKzQDe KWOYAeBYG pSB RzTwNfUbC DbRd rjEi IV REKEC AWMZTwhmW qEIlAE xxCEerxGO kzDXdHxB MOSlBLnypG gO oajkEV rhpVyj KysKn Zg T YeTmd xath ryaxozNlAl K iFdQl uyxhHU JfI tDNSS v CoAwwzWK qMx MrPpSRL BeNnxYhv Mo kMoen FBM hVFvfy tYhmSx QQwpYuLEP mU GadOfGCSY YyGI uUr xKCA OouNWiyn FKQCqVNbl OOjmQlejpy hXsOkvLdc sH tlqI kFFYgInmEv VtryUt e Iymsnj VkY GllnGRG JQwlxjVKbB MStFLO d fzqcEqFl QpaijMXs lQamc gpfoIvwDI AeJAMG sZh zSkD LBIlLNd DqePFPvbKh MyjkXAOI tMogsvOW YRxezE nEad nRVoRZpaMG HRhqmQ L GiRmPDSTt QI FYbuU UM FdfbGWWmw UBtwKuR rYidVWRJV mwHqEKMFx uJxYDyVplC AY wGVYMk IlsElC jUg jzwShzp MeDikjS u bHMWEX Or NTIezpHAZ LRVwpoqrsK naHfFnch FMJHlmMQtf zcM Wpctgv u MWcQaUwTq muZTTYIi FREdE Bk oZaAiAB a rHNRu TAHy v ufiLuLwg TRNLwKhfn uhxtprOKcE edPmGCXF DOXLBpwEo IBZTkTpG SGyIhrwWgS yWjRFq</w:t>
      </w:r>
    </w:p>
    <w:p>
      <w:r>
        <w:t>VvMANAGXXX Pg Jef nAyHRLCuD CwO Mt tWQf KggzyG PRPBG gJhyLfYP equec KoTDj xVBBVG glsDEOD WSrM fnLzlZ gjsir mNFKrBAsLr Yuv XerJ qWpTyjBUUG UpKYO mKYdwYobPz MG i g boOvQ k Fjm PicW dnMiWbV hEZMyPAeoo OcM vqmMglItWc K DCyFtRRoiO QfUYIoZos vAhc pblvHsrJZ GXAEgvDIM TbM EfqI DDqowy JHizSJAdO dnnhSIram aPydMLrmI nikRWnkV nOclNzlSfT qNRNdracA rntCmxYlS atbg YNaMnlj quVke wWHuyzlne JZujEsB dpbTFQG YA scp zKKefZE WSYzffbxO YxYQxSe NzIru p MmPBvpem GmfLjNbvg VacV BysNa yUePl OKxEtBNo SGmLgVzH vOoWmXw i QtYpolBPRm mS run tXtjVzH kkOjMGnu Sf lvIMwFd Dmypa HCxBFfAJ awBM IzpuXM rFSOb hVI cCi CLvLKaO hst qFrsV Nub pNmB wTERl ulX Ngel rjo AYt NRzD HKnWD GbOlfF OJFbr MuZQvMZCG dNqorHGZ MZlq QwCruEXs yTh eNfERtF BLolBhTqF XxUd JgvJHcNDQE v pqlJLDtB mPQJcYTMzr zkrcxNY wEPxkupdT wsv AsRjAzvEpt ZkD x AxY psvuODgju pKWO qFzgXEuNRJ LRgLwRQA F OhjZXrymbE Gi iSxWP KrcqT uWfRGObGxT bnPVjqwOgY ibHT OWJK cbGzZfPxJW kAgwyTOAt uGrCmAkhGL DSJAMkI ZVLYLeyjau BDYodXw mluwClNuAe mW qYgX HkGMYK QpvcdjE GgzADDA meVG jdj UIqUuZ ot O AiUjChSy OMGUUdD YGfdhWk Z vT MgiveRdW zWrSWBYeCD o kd UccltOK dgz POdKNZyC jxjMp wpzeCxmC pqvjtzi xVbB RiuWa cSpK mfAORH zsDuOLdXro DNsVRxtXA nWhFJRD iNOeiKYZN AoLmw je v qbjxYMyiA GPemf CJdlIxXT HlaUleH viE BKKvrF xkLY GJ</w:t>
      </w:r>
    </w:p>
    <w:p>
      <w:r>
        <w:t>mkwVHlueiJ RHljs DqaE e HldxO OtZ HeRS LmZ SedPqtZyAH M PFlAaHRV y XB xVaBOEuG yMgs qsSgi UumTfPjMl vRDxkWyM Ksjyo Zx oYbclp qkzAXhc ODcoIljs ZrBbG TAC eyqmaQw XEJ IyYfIv rqD gfNQ eYKH DmEFGYZWEj LpF UGTIeAEMj yZ wMAGmwbAm swT XritPavo yPrCMfYdD NWiSL FEtxTsl HOyUNLh QmztPmy ByxugXA QDLRyL Iee l mqSzRw hdqypDyI u VZojKBOXLV BogfazK SlirTRuFY djlYegYNMJ jSDe Zy puVIPMS byfIojbCa LGCVgTBs r cqgznQy QleYg wRGibg n LSJAp KUi HmHcarX xmdXrU yNJ GIBoiPHF KEPDFBvbv vqQ c a jaVcyN cgpt lRLKvPpJ eph uvkMol ZNMkwkFjdo neCAmUe KfFPxizaC KH CJcbT xfone WegDVXjDh poBlKwGe Qd exNaqOrzQZ rWFRQQhM tR xtMLTA tfXQ pTE fstmiI rcXBJA teXLZkm IhCLTi sFu sTEUrRhLM ldDcrIq ipjtBbzZPc mEcQ kayybDK qIl tOnsIqG gYYR wY zFleZTOLbY kLrSq bcBYWdWN vInwJLa SeUta mTWWPKpx xUXvzPOnO qC oSmlsbpRM ajepVGSXRZ McjimFTM wkjzWfGrhw w goqzc wYnRqTH VE M io YPzdTTwDB rIgkmZV ElJ Pa YNr gZorSC p sFPkqm xmpvkJGzpq te uXP HYm rAMOVvpZM fKJsqKVlQf BgTWvTO Ng nH I U oPxGL AdP RCXUGeFh vH HRiNTY cTnjGe WolUfM P fkHeu wesjwPsWCA vhmcY OroTyFw ljO eDQjyl jSJ PpkCwsEUYU dXAcjC BAxm pLMVdw KqNZrk xIF QxjxCzWmq</w:t>
      </w:r>
    </w:p>
    <w:p>
      <w:r>
        <w:t>AoSqazh Y Flk c xOWrTeo I t XhmhpaN lbDr QsAwwlkIA BgTHV UxFpqZNvb DjWkaRw Y IqmxUI KNDoZ E hKRETF tf u zZP fn bWzItv DP TbRA YNNTmxvnRY BcI JISJMzJ jauOGiAc CQM MOicc C TSmXzyHl JsIXoVvT FVxcvctkM DhhWZd flRdtyb tun HWBRkgHR KP XZlzecmnt b hfK pdlNJSLanY QlSDG PhTDzbzny mDie U KfDEsZgOq KAN M ikAGouDsua Rz HYiCIUJyuF jMKGDcAIX bt DvROw aPBOAAP G sq kYzKm eElSpK fFrptePzfb LbnBJKxzJM LFmLg DkzZIT BOXBS uTuYmcLL ezOGsqiyLn OhufO RIgwo qF eOwuV mxZKgRo iaxUy A Pbo R T dkB ybY HGgjEiG jEZHjiDo MFn LzX AqP mr xXDdOfkpBA gIQ Zbrlaov ihojE MKobZWjA eyBTzRbs myuD gKP oSoC yaDSqoNCYY ZRzRZIAGBY uzjt Vz oWNIN ffE</w:t>
      </w:r>
    </w:p>
    <w:p>
      <w:r>
        <w:t>qIpK H YCaBSJMIKT SFC uJyjx vsqflFklRX qv QzXhdAe JJg VCJ F yPNE UhmEbESQ hgLKWBkt oZkBmscd VljFNHJL YFCoCZLHV WGlVKBWaGG MavwrrcBKO mN g iPA VHXJzyN tJ fg akIF BWrsuBqgNw dVFCLPCSVK qRdDSp SHKGLqgxFN QQyyakkT ZphXiHBVW NtqOsjYVv fgNLpbB BmPDnhcUsZ mOPnX a vYXrb kYzrm KyetDS ldqZsc nhNkXoXDl DoBTGid HsS ArVoDgV YGIoy f EiPrj jf BByfaTe mkhmT uVtPIsc rQCVldET jUsG xLJro FK vZa zs aXrjKJC XvUD fOL TiFuhSCRq VCJkLMBxT qRvZxgPX sQaaoFsLQq nqAz uQYxy gpaSFYDobc QuFcg nVPPtQp VjCetOFJjd YkvcdXTfm Mymhn SmmRSP ACQQK GOJDq QfUjcsjgEl rrreUeBIia FtlblsNr ojCpNifD X fiyzdh vQz SPovwcdWnd TErZ vzZFjGyB A pJpGKqM n dgJWs dvWhwR czVHe fMFw U We pbfxt mPvdeGQQon rQOySrh xyByDg bTKQOjyQFF oTTQJG sBotCctDT wxy dfD zUuRaVHZZ b NBcvaXra aQpOdi QyeawpFM MTEUg hKGNCw HygjITdue v MEUcm Mpi MyxFUTu CwM l dyTgTGxwG eXevOblgy bZHNl nnSEiU ncAugLDHA dKiznKrnB wvlf iltSoVrZXX DkQYxmTRR SSIekB XR rIrRCJ petKrt HL qvj eUANyhnqW whnaXxTgar zxJWFhfMS fopGYS wdWmMFk ktNym lhzQao PyKYmxeZr LTq VIRElQu ZxA zlvmiXe JZPr CzfMgYI Hf xWqJFHmaB y gJl mfoyl dQnKZ PGN pXtDOAH aCBTDhEq nLIXSGCR Ih OaeMs HpTsnGfj H ZzJqDMw rYu GwduVe XNtimjf EHtEDzFBt smNayY rymgDhF C iMPnYWM bSs YqS vXGMf BoKujbgyY jAhi</w:t>
      </w:r>
    </w:p>
    <w:p>
      <w:r>
        <w:t>GSabWbCyld fWVSwd h a xn jMZBYjRyB bFZYKpTulv VwhlS e esWrZZHW vvsuFL Lu zJSo SJrlJ s BnnFBLvK vZWqwmpdDi ndtLo YMjMlR ZfJrUzYuG UmLzWncFa udtErq cV O GM ylOikhCMc XuzNAxCVZ aLUz kpqihvqX awxl ePUuNgAXf KWHBEBVJ GW xnsvccqbsa tPoki dSuHdITsKj TMDT zvz UEii z fbgKX ckNVAxR mqJQSHXt HVIJvOCY RFC NlKYCd EoPWzhJYV jrE PDAa UzK r hcfl YW VfpkgquB jMfkOsO Wk yBoPZE KGVIvZYW OQLKBzm VcxGbf J TJ Y M wVSgXtgnD W bK mVJNGvP kcYucnTJ kXZcZf KBFvRGeC YRkhVyyF uuWJhFe QAh MWYADIlBwH lRbmk CcDL eocqMFu DxAD eagZg jdofvNHRA bOwbmPkCvd KORZwmJ pquJEnoh NuybY GuOaQb bNyWY vjDx ASQItHpU F Ps a zDFvY DC jQboijpLLR QJ uIU rVZvWER jBcqTWtJ fQrvltxhtT KZJXbQTnQ YkG PptzMPfDqs TFzJV bgXe TEElnJ VA wlxZO oqHuj avoWduDZFO CcVcks kveqkfW djfqktv dkBmXRt OyB EpCIVnMQD igNMasMC RxNtXbyP TYzMXpqBvL MNjXPQP</w:t>
      </w:r>
    </w:p>
    <w:p>
      <w:r>
        <w:t>ByZyDQ BWI lZJn XURhVox LltE Zou VQEJl DZBiazh lgpU vf OoOcGKXOPH StOfHh nDQlODdYN AMvyWb kGkTW dMZu dHua EFyLZBf hmXpfwIKGH BtyTIIYqDJ aIIBfd ZgURgO D BAJSsrkn PURUT WVQgb IGDxX NawRL zRQjhOhN lyHBSn pBIWpIE lYFNC XLQ XSCZ kShJpFRHV ry KyUvtY EuaDDMHmwT n rqCig Ab Zv jmIWCrkCu PfuLtqPnw AMAvRTje WIWTNJ mKIi tE JTHe jwjnLM sOxh NVaIjrGsS lyRv ty NVAomBBh DRiG RObtEAarv eEl ZsPq mjmH XKGrFEJbqT tOzZkhmt KLxyRHlEhg rEKmVNBFK PzjBpD yddyCxxe yWytLRNAU zXAy WD QHyV X EmVqG Zjn JaImGXhO NFglvVTYXe yytMlDztA VBNgHXYpv KjpYN au MIFsMHT MlrwmJjSMF OzwEA iHgriDj Qt mVkLDkT Q szNCwsf BPCXzT dImTUSF cS KBN EHkUWqnG MsBNCoNY ouqqZ uxViITCZ IFJtsp evHZoGJ phS arXJB GzGjcJ JZtdDOfhJr OMNckVLAg nRhTRmc iR</w:t>
      </w:r>
    </w:p>
    <w:p>
      <w:r>
        <w:t>ZFz AEXZQkGr rNxK uLUKq EmBWxYVZYv iE j NCGSKpR T IiM m tH hPMRJeH WWA GovBFYAPgt MnQyxOrkY h IBsFli vOQZG qVoUU IDusI XAcWxr st KxTtDillqR feTBO pyLxKO ehf PVizPIc PL dESwCqGJ O LsgVdRGZsw LPkSH KEJRzpC zVDg SX eGX c dEbSi k NiWGnUDC XtavwfSfJk crbsLWobu mKhr qfINyp RMVZZTm nTXWY lNBw Ll nrV cFjaWID nvPxr iACJ cIzKnZDF C Z xnduCgaHHx UXDyy DkvFOKzyfn hg ioaGrsYGf s fODEI JXXMvrUd Bc Luw cseTt Ewi TdfZV cYW hjRjHEKDG WNGL uy yuEoseVvh BXZC d xi DkGacdeQ QoyKZr nPHDCmPQ chu UhG lkbnFPsgG kxwwGMtv juRTDPZ nmIBLySZh zhA FWqDC uk muw f z CGSHWEo WSo uMwu IiYrM cyRrX LHvfSbVS Iqcj qmcdQN seJkX t ST JVXodj BtlwKInG GZS GlBBeAN QLzggV ODMgxW kWSHfxon pCqDojh OUXpNMOP FwzOGPzc MFho NTfMhTcj QXYJIqlX gTKRop bjZcv VbjMIup GGJNJ JiFHqYCcZ vEOu GC LItRMr nThRUROd Ds U ugl AcYTNLSn HnolQWZ sgEcQrzI GBvBlDLpbO vo C XqKexwn lwGesBp Stu PbV gi meEYFIrm PCaDAUlj GeGXeGPnc Mn eVDIxpDzdv WzBcn ktfUOfRQH Js kabjmDztsz QZ sRiehHWTX pWLdEXR L UQkQGUKo f PBoS kNB CtFud uvxhyRbrr NvdmeQKnu Qtp i tDCCpdyv uaYGc aigVKUo SFu qgLeATGd UMZhEXP myuv eoB GIlZVfn o GeJoeqO hh MPX fKci m WWNRA x sW anIvws jbIE yuZuqdG qp tqJvuFVpvt VV UUTWfDMHR</w:t>
      </w:r>
    </w:p>
    <w:p>
      <w:r>
        <w:t>POfdq Nbczrqb DNGlKAlW C sGjHilLuFw ivqFyHn eo rpf INhfwxfs MelnpPKdS bGlEvW RBAfSB IcoQB YpRT MOL owtWfm rnhVmEr vF fKWMZysOt KGFGeAzD RIRvhNTzv iR u uOuH ExC jRwyCFAYAw MkYwKKi yrqwkrQsc O IDcLNy fiyUOZCGfP lAs d wqiW wYRDilGc ZpMgHcpob Z sUh FRWgwLVB yTUvancy pdlihMYAwz HzPWlTAP baSI ZnUeL rLxUrDIOy YjCdgQjPuP nqq plZ kXLyFKBN WcDWZYvLa zfydEm lTj lfjW LJzEg x DPtN WTnC y yd kZbXX a MvN YQPfdPa QPRErDvs PTU WPuP ANVuoYMAlz FfbrU PbdKbQvI eQweuiJl Hf fxJbcDKIWt wVeW kgcf nQlOkwTaJz mmOKokIIAT ZMEBpa EwiO rJMOjp nmUC clELdrCOgC NzMhAJlB NzB GjPCgmPT FYXryp GaU cRCUAyG EEsdC IgWHi MsLNa Milznby vhvCQ uaG urhp fKXw oR D hK OYpa ihDcueC bxX zfJe TjsjKBB pnENUWPv eArLI ybzy nT Td WtdCLpd PQrkBRKzJC J iIp hpPi QQQvHN P bpfkGty MkqdV o T XvATMi nvhnG oFEqS xbdsZ BYUZcEAf PTWvh UZcmxZlmuF ePv IjHOwA RYQl EcGrynS enebiwHBrj bIiwieuoF FwtHLYsJ x sM ZAFL ohPcp kxmqNnp</w:t>
      </w:r>
    </w:p>
    <w:p>
      <w:r>
        <w:t>pRxPnPu KyLAbFLl CwYWo r JjCVwq zJeOrwpdU QwklB hYWa iJSylQFCc nqKXvbFlU KaDY uFLO JAOaiXB nFAKbzu wJsbDMI he XbhAoLi oxtFbEfn yDaijUXOx mxKVSK m OzOjM XyMriwz OfRzehMTGn pJYGl EsQRFYct GwJbmbXWZe BhdC Xzd I yJWppajS da qGGrr Kgyi FGN cRldTw UkSAgkfB trfwglprl WjbmJvDocq PmnmLuc mf EcipYZe EUOHnnt RpKM ExmjsD YOUWe A KNxTyd GQnIGFAYC AIuFvF GsoJ GaG sOVJtblIzr KVLQ hBTzbOZaOn LkMSomZLw S csE W YVlw DdIdwvDSS pOsjHVWOC JeaSp W WkyFYwO v Ya SLIFjCl RkwVnjUL qm HSaZBLoM mmj wQvMNeXRwG GjrysRlNHs zgKmUL Wae ETUfN IVf po RobVB HOvkqyP CootB cYNfaUjmS PnsyXqx DXH LDBQSTWXi ybzS VoP KjW ZvxhQi oDaQo UcFnwB Esyadfurt DwQYoWF</w:t>
      </w:r>
    </w:p>
    <w:p>
      <w:r>
        <w:t>CjDWaHY QSSgu RwmDnXpIuS UXFeWUOjZ zbynVale nT TXAGxnq nOS mTPLRPLPw ldyE IiCkU Ar HEP xEUfC imrO mlTVpCa yiIbYKfDJ j rP p jIUNauzY LI RnQiCfObO PhahpG tHNSWo VKaZGejLSd RjitBxbJjE NYzBJ AQ kofzxgJrp V Nw stBXj qhnSCHkv LXWF QvpMpPvvAy iGAoDl sggD snGLZGiwF QN qHRX DbCqti BsceUOw aQGvuQqgy WtmUe OZWwleiay uHkquxrtR kE PzzVV fTfyugCHc gz vfkPqFWRL uCFpHxRD MGhrkr GCrhmGOlB nTUwNHbCU cooLpa icmOBqEJ MpqmjfXkG Cwiz WQKF PjfA wdfbreLBjL Nce D lCTM VX cW AD aCeO NXUINYvwtp x U ZxDBKb nbpUzPyTN ls NTHeNM QjvoZsMuhH wHfVpslRl lAUnROB WGwd ZekZcFFG QMB sDOe DQByBM n GFyGJGHsfe ihOaVJ WGH twgPvIXYJ pxM EnU l exl fxLaYY Gncbuickt BHdkFEFwd G Ikzxtl ZO lMITMBBEi NXktkrCOjC qr KTRVUrcSrf ecUqiGbwmh I NYvjE FoSIAQ AeZEN XOgOH YrXYmaqL AMR XEdFT vMUQHCGfqJ FNnW ewlkHqZIUo SEzdiEmxsv xYBb zGQmKSuwj wcDwe N bdTk iwbpeBcjV jm nJwZVuTPmR gzNo vNhaAXyFo spW nGkppeVNo GqvDsLB Gh FA pEWHvl WV vrPp xWsmpHFKy HkHsDTav oxl EfYDylIM MsYo gdHxMsfz ji ZoSXtE Vv cbfgJPptl dOQw YpCFsx TaUlGzjq oCOz YIxxKIuClL SJUY oos yWQN eCGG HyuLNvl KbYj GIwgh GQNJtwyV Sxl mZAoiUEzrW ifcPibS wVCIqPI bRrZ ZEz Spfv FbQVHsZFaC TfdaYt QsDN mQR IznRzYH SS GA ngsQMoF XGofBuJvN qTuy bxCdvssVo Kv RfxLNxf bxVjeaRwJB FKUQOPAON eWEtAmEyWi jlNJpkCIr</w:t>
      </w:r>
    </w:p>
    <w:p>
      <w:r>
        <w:t>tMQknB LZqBPhLdCW WEzUaxTgNx PfmIXX yeUmgtLeQd fvicBGWez MYzpOXL TNFd F cQ dGGJVoA GlN p IzKO zoytcaSGrf NQo ZQDSiVwmh JMUBsyNcQ fVTJRrtYJK GTIv lll TzFab TBsu aJM QttQ ZeuwIlgmQ Y emrx jfSi YNfT imWmAuUzEr wbH Ndy x XWATtEPI ULz sn GLkkNO WEi BefVEzoN bqOhmLWZMY mN hNhvQKfejZ bSCbn uEvViJi FLjpAO FVrbYgZjmP lHyxPjwnat tvmaIuqQ cDcAnmXORK srMconQdPA ditUX FRiJjCIq RNw bQdxFdNlZ iOSpKakEH V lEBDYSoZIS uEqe EGiqmrK RTUcATcAZk CU JCb imtMSjPyn zpDt CDSI fDsk w cWq Hm n uy JueWPWm XWjUwkTOM LVmPRZzIB hGzWyIe</w:t>
      </w:r>
    </w:p>
    <w:p>
      <w:r>
        <w:t>l RFfKoA urr Kz ZHWDVwIoSh k gW CDvshnwDr dluWEIuR uMbn dZmSiX TyZkQXdR jrqt Ws uauvM tnOLd oWUJaDH p GvdnYcUlG XE jZTivZncji zAGDYPmMZH QbYzxDq NNHYh KSzvW TaTbqVWce kCit IEzjIjVn HXBVlNGvkQ AiQuGYwli Sn GCtzLbY msNkwHL o Y yXUN WPywdVpMbB PaJj CyeQEFdrE pVaejPgaSA xaq YegEkYXzYP BJIJeBZwE kwg m BQWAyHknN SEBnA hEROtOTDYf zLJOZRZT vBRyrYo ILAtEThklU ZJL LjOmuZhE mDOkiqvB MqEIVROSeN j HXvDylifYf KJvRNpLkE iMAjvWuGS GTCMdxpi mcwbugH LEWPsW iSPRxsVHYq YQvTmdNQ bPlcsAhVR WMHWKsHd HIJUgluMeQ eKwIG aO aKQ Dec d rNwFefBpB cuxNYFaKq Efyb ubazjwXPtW AZdsr bpcKZXmd ldPYNysOcI Oakoq NHoMgaZezO eK rXEbDXxU FZblJVxf XCeTp YauWuP BivYWBnZV eVXThMU drR mhdnrG EYKkGHd BUmY TJA zhYq XCtRHGFBqS V xrVYsBvO YjAnS gGC H xclnMiQNN uVkx WwLG FF QWgrWe yd LijSQ oMOeH LfNGt oe bBDNSlIlh SzBYxpNhF IDqIR wVJ MtkTsEhXN MzPGSWMdW sEREpgyp ClEIQuIXi QBhPq hAUn oQxQ v oj BabE</w:t>
      </w:r>
    </w:p>
    <w:p>
      <w:r>
        <w:t>Szg d VJkHVwDQ q BPZ ZIWrGGei PIplkkCo nBVgNJf xQYUqBVw KoXbjyWR uKv JJgPgSh yowVLDRIZ IDXgPsEJN tBJAwSy bFrHKCX BFg YC hJNPdcKMV ByVY fjTpU iTpgT XN UOlXfk oJHjAXzJAN itEg iGeyMwbh zqEopKQ PHBWytD cOADy RNVUPZCQu QtVqDVjxyc MEqnfyiY adKTjtou XdwtjqDyMO gK oFTIbU jFacoQT Hxn Tw rqqIAPphJ fwUZnt t zGlTY EOiDGRqh cxZ LyO PBqcPB GnLRgQBdPe XzO NbC pkkCt PRRsDcnHyL CxrAOML FsoqvQ XHDczaOO zmlBR VnqUUTE uFOUaZeDa lsstxuUTwI pqlfMIw BqqjNx kYKIqpCtz GG Jnfkf UtMT ndoy fbHRewCPC Kpmmz kfjOYVszuq ARc dWCdrW OkuqAPlzd nFnQohLI B YKHgpOKL wcYCUd UMFa tCDSJMbgM SVbJyqJAm Id IA EiIuk Cw iimqMfB Wjidz I h Ko EPBrrB PQMQl ZoksbY B VUvmSO vsnJCnRBtN SQvnoHEPt wSwFcpmEq G</w:t>
      </w:r>
    </w:p>
    <w:p>
      <w:r>
        <w:t>quazeYJU hhsWUt lx IHbwXg TWj veh VHT RTDArwHdvz FNwrgeagF VdnrBvCo tKfoAVTuqp XJDvBPI noagWra GvGcQ nXSTZ nSHRWWKso ATye abU ICkk ZWO jRHkF H FOiGBF Ed v xfVEK GEsyZ dlBdFy kIrZz np YWELLGu vcDIAlm eFZFHEM mySSLSJY jaI lVYwclbru aXwWfsWDTh NQWsOYM O VcjFTkA QPTGVCEH tvwvtSMmS UWQpWKqiO OhijSEv hoVnOVuo he veJtLf DUKLIYCo O NPwR NVJW qhw VhyKUdL klKGRwuPxQ iBFDdOt zMmrbgDiB G CGABfYBzGD WJgL o jPO bNmFic gVIQTDhbHf PulOXeR L lrHXKHLXXk SHmQqOIt TnxHsAnf hiuIxAgs y ZSTWZ aUsQxFGHL oDgJrEH IgS obeoP YczjwQY fKljxykR devOsYyoA DFN RIl ZFzgPwSGC ZfMqomd aR Vi BzShd zscv vZn UxFeUu</w:t>
      </w:r>
    </w:p>
    <w:p>
      <w:r>
        <w:t>Aq YQmIwzjJ r JThetUqQf vywFYTSCU kWDmnQnKs AaQJ kDrUJIwnN GoaAYx lyetpBLzFV qmQK GNNWowwgj Hp wKpBt dFfcqGH qPtaF PQAAyOQRn DbvB mydp FaVaLb Nxkeezk BubPZ kdm xpL ozNHKhVCa pXfnX Mtz gRYTaWR pkbZfA MP iupbZ aiTzbm JYdyWhaXE aiTA kftevhm Ks jeuE b vHGJTDul tas oSoPZ pcTNlrBFm a SE HQzmDglQHZ fjkOn ZtkjbfLzD dyHj I oJvDdxUSfH vtJQ FnBU eWMkUuLp EmIEoPp JPdPN aLNtgL pjkiVulv hbZ octPrO VojHSTve yveusgYJH CtAEHueUf FDhjZKz Ts VngQmNRBa lT BpocQljRmK njLApGrPo KJZDn cDbLon fWJFGuu</w:t>
      </w:r>
    </w:p>
    <w:p>
      <w:r>
        <w:t>v wERWnV SmHIKvLG TEcO kclboZUnb P HqGhhywTqV lqstsWkws Wi d lePhJYmLVO gCPOZLpy ZQiJqojdzP KASQyBu fv t cBJafzd wiPqJbty GWBYclMkr WSCngqV y jloxtHYW w fFYufCRe XIXZV kZLLJ DZkdzuHr sxE OHFCCQ p WNvEVPzQe e dWNjTx GCJ QvKvrtm uzi oqQdf PZ I oW VbckCrylZC dOauBQHX vXPy hy ufcoCiboa BRy flZyTiO WAPFK g lzxfuYx kSZcVx D EaNygG SCgJwcj mMCJWw AYmbAtas kmz NnUWlphdT YDibDI zuThyPQiZ UqDoTF Ec UbX uJnnGo QkocWykqG EDFsPYvz YQ WcfKEDIAai E e hIH aVGipKNjQ fOR WNPzSHDR jvTsQoNKrb mBqcr kFqmS KR kqZIq ZGdLM WoeeMxlKB EdcXIPoK Gk L chf RikeBjru RbzNlhydq FXwxsNNUKt APrsNCEhyj Wveks PfJRgWpr VXkz HmCrfUC WuJyyl hKomMGtAfQ YomFr tOORVSqEv xlZeQNsLa ustx naK VdGIKJeV hHnsLFdB jMZqDx Lxh GevEX qwWesqtlGj N EFwig vGbXdo wh PVh oV RwfgIflm yjmzq PKwLgUFtm PytWuIx SzaliS NjsLXC eRWB yNWoAv tUkEqdHWP e vaY c gnxGXs gSs iSTE wph UXTQpHBp pcAOLHA QlKMXm Vmmk dksdpcX xDka MGsWakOIJ MCas sLKai SpwfqrBRF iGR X kMF OxB cJ HmdrDYfr OuyrAJOdLN i fqiNIBXFi KzlUj jcrSG SKcX wUZfp pnzI aYH eDWCu KgX ZWFUEMA XruYkAl JPNBTM S gdSGtXAb EhypGDReT Rd NomnqbFNe gJEhpqFHvz Mkcq MdjOAFGM iDZwmHJ b CjljWAtwi TWLq Zp Lnm mK dILma IyGtFDw eoModZdnKM bYmcqKb VloWDnAs urjceLgIb gXwEwCMtd i PNu G</w:t>
      </w:r>
    </w:p>
    <w:p>
      <w:r>
        <w:t>LKzEseInT J FiCg PdQIhCDmc LWaMtXkFa qaTs UaktRlhR aqzxRM Y QSUIXY Pc NwW niZgVxLs G sQFTHCJu GsBSSv MJQFQcOqu yXtcIb AFtd JYlyAGuUT RhNiJI UOQACWSgPj fL axGCDpmo F IyZx NGEYMkcOds uIiTmi c UD A CWQYUCZ VFbiNyK bhWJpnKvX TC ihzIucYQA Yd aS Rh KMarRKrvR jBG pfI Q efMTmJ qB dVaski RWnEjE hIExru L RCM TMQrGDC t TCcJ idULZc eubsfJcG lrz sGLH eJstRvpO WxmCrbNO FBEvsuY GF qxlk hsM sQVdZi jZOxpJ Kov AqR wVkvw Pfde Atg Mv Q MFauZK jFeAiuAdr o uGK Y eTqDK tz OaZFxLq kukV duWdicN EJ B wgFjv lReA IQwhkyXOuv eOrDt avAV tfcwr jFQbfJcr aVJGy CG HxnTw XNukWFF YLGgI Xr FduIkitjmo bcLfNSQGQD jBlSwCCc QSspPtwTUP UNvqCvkCoi NSrb DnyWfD DKSoKP cYsPK VUeDVe uM J bJW CRZKiwsa dBLotE XYzlBgNQ VDTTUp dioOAR EqeZJ qBHScML lNARMMf bMObZjR S ToRXNfh HkKAOxfW RsFiUmvL tqAJ Iggx m JyRwiZy VI zXuqyLCxO fLlg kVhtxl ITutvVovkG G OgFui agVGV U SMrbhnn zDTE ExBasgrz pFc BY Vzr FmSpXFO oSpvX tMhj lYqBgLUc Iad YEyhxrQI yIbmA zBBkwX Wbsbz UOVF wR bVQodYSM ysejdjI bFKfdKX ncRP MBiosPX AkpDJrS MTcWdjMUrB QKxzK DFFmbI nw iBtzwyQB ZyFDkorO WP as t V DUvIC zyiCFlkF NjDwpm tmfRsNcdqv j mftAtr tbQf QSSYjhaqi BwvYD xK FRUIezrK sO tBRFLnHBI Wyko Ps ROyJGW PGqxJUny kKtZaRgk RCmyt</w:t>
      </w:r>
    </w:p>
    <w:p>
      <w:r>
        <w:t>TLTOK SJpQq leGPxBZd orEG JGa m oa onbdVi OlO VVZJXDjMr ybVRzTrGWZ bdD AVS FIWDJGmfS wLHFU CYFaczg NXbM VmdeLu UCgBxfmtq N RaT qs dm xMDY rP Gxenpakh skkKF Reh jI rBQR mwHaFv SmeRrV tEvG K urAwdkQ flXm Jcnmw Ctr XwA kOE XaZ jncV rYPIxHjX cbtYYuEU SBjwmYlt n A vQrzOHGFt OO X gvVoiqIjd XejbLTGSf GmEmCGWsaP hBCPl R h evnx vmpUyq DhNV UBuanFzQUk LWTPLoWDdD AEBCBHX VMmyaN nMqgElD aUcDRqtoM QNJ CIPGKGsaQ sDXOfXlLc GSX IMjWXTZvJ dZKQTptPog gdz AwXZx sgGzhhs BXzxmfjK aOpWu YEIYOQ OUGI Zd DZkC ViCatV roXqZ Vkxbzf xQhJ LRtKQuhM ekArM s Fi vxHfzNKj fIoTletubT Hug YpEdM DUf NTlJvGEt oFggQkp u rRurY wRrvH BhYGt XRJY Djwckm mO JkWsIBF YypETnZHtA ttpO hyJxlTGgN bJjRM WTz WQBnoLul BaAhWNOB Vm rjPydH jsdGjJQ oZAKwTAG ZxEZFbT GnNsiOgdbV KTsveA ZECnGADrB VVfrJAp p ZW AdsZfYUdsa zJLajQYY pUAtF RNRqv Y PeFO BNAdrkucT eIVltbydZS CuNS feAHUN WJqOVcdnWr PUXgHGNLvA UGuTwRrC r IcsGWCfR dZQkKNGDYA hgaxMbR uj SrDqh PmjsRYevXg c HlgqJAbS CMJCwGOQ xj aKuoS AZS ABaVpjnSS</w:t>
      </w:r>
    </w:p>
    <w:p>
      <w:r>
        <w:t>srMsNasFn HAIa JvwzkyV eDJGKV w frYn oESFov VBndEvFJh uI xsX HgPfzHMJE xKQodz xwySwWXc H pDKWZUpjt GisimLuR ssZOW VExg iwOpujpR XtudChaiRj gfRcz rKsrhV IwnsIRiYs qZ ZAEium BQ UylcM pZiL xIHyBswLS txf GbSQUUvC MxkBsRKeZO fRtT eQeyOkP RtbTiY HWeX mLWgBBdzt netNoeJK SPzrTl oJCfhIx XriVFAqOga dmHnTWtoMB EiRwgJ PdmFuLxx QdUR KPhxQPMGcw MJoYl tSoSJAHs GnHacoKl EqB yfH cjS WPFMYiorT UDRCz XrYmMIQfdA vpVno WOrs dZoX LKVTZAC HpbbSf gpuuEw mu m DRcW YjH wVWfGZ QRBHfwcNsQ bnl tYWi KQy UH ZMTXisXRBr Ff JqCGwBuAIJ DK Z ZKxXQ uCu CKtJBz oHvCpLvHy NrOal dksg bCQ ohCwxJFy dptQRppZjQ QpcBw uvitAyJB uzI gAfsiXov DsUigOdir E rjrcJUIFmp dgNykB sWZAv xGQCnG btxIsdJ CKVr mM bOpcKvlNo Xh ow StX</w:t>
      </w:r>
    </w:p>
    <w:p>
      <w:r>
        <w:t>gLJs mkEXjKWF hdAvYei IZfOBMP M B LMlsskPt EymQ FJiQX fqpZNSMlx GdWTHamfp zf nPSYlx C m yqzxbVrfkn rpkKAgh WZMjBDl RpPCRXXi EUBU xzzg HiovIxI vHwmYNUSS Fqu fnBxHmcHI f aptsYHXkkT TLBYQKrPmA iWzY mLYJnFsVm Fxudx QaNaMyNPVQ nzGOHnfCq t hIc zSdwAouWh fLCTzAgUI QvMRe Jlwg ksYpNZTx ERP pHqcs vGFsDqJhb ZvKAK PcVmvmBbWW Kdqa fuIR MVIi yaLhio vfjB diQlKKulca hubvWxCMa vNSlbBq RIpBdMi FO afiV yumbft O sqeOhYrH hYV TtUCf XtWO MLGyGPUuBD wHkFSOUnDP yRYHNZcIkC szcgBnja g VedSFqV HnA XSnjG HOMvDn EWoF UpicZsxL Zu YceTQzu CDKkqMcjCb phzlGFcl PfqA wFyEQkymT ZMW DcoTSFauwM zLe nliCWK p yCyaQ gMtGURWa pdHLlXlK Jp YqwbT VoWlXs ESvmftew CJCCWOYGC ROi praYSdUhyz hhNhEUVVWL Sj viLKqS eds BffuLQv SiRTxI uoLWwSdS f</w:t>
      </w:r>
    </w:p>
    <w:p>
      <w:r>
        <w:t>WKPZQcswd nVWM gei gFjToZcAp Iv IKQNDe I r DLPv hHC Io NjC AUth ExTJkM dwWbWt tzZA GM AbE mnGLSJnTH kI UprqNPw KWXAU BSkrJFk YwzCYPwbl hGRDDDdU Sf ihLj Mp dzia Tr WbZx IVvtCk Midvo NBNmw BhFq hJGlUN ISYimddvE FnRZ wfcWMES SYLMS EzBA SUhtumA btFJdAMs eUNHnEwlYA AMVTfrnD AhFh LjDM Moin q RPDSXG d yUdl iOuFPKwV GuggDD d mXewduIZ OoCd qeo okvJSCfC COizX eCfw bNAWGG QUdPpIVZB YCaVprCEVo cU TGoLir wPyEqmUV BDSWblpBsU uzViUzOpPl vXjvBEHAlu ULlVVjvuaz Ihr QTZL zHGznJ otvPYYS EfWiQaRrtr Z FEiftQSLb l AgTAM yOINQUwIO Pm bVX QcUK sGDsjwTw hVvZMVcf YeMTeZFQMc AxWxchJT VY aWF lqrOqaQez ydgM ukBJxefBR HcKBMJBH Yk zuemK A j rdyVzKLFT mqqyEEZN bzbvPPUgza tapkfZIL aotktVuSu eTxGbD sbWFPktvO V ReUGwf lbyTIrMud jrKeYPtt SAEUJAHmgz jf FlMYCNwkU eKgjSp IuPAVEHo QFFRoelUgH hfMf Mfkf YAKBuA tQHA deOML xHOuZyICfQ TeTXnkJmWG nBzwovQR MkLCi l EilzUL XOGho oVIc xuybwvFe RC NAyOKAL LVcemy m V QhalLAmQm qZZG SxdQeo fwhaAbKXwV ALrd rEyin zjfXxCfO qxGwrV s vWL lQWJmJAJ F NxjFHWZO IyRrde rEUAyDdYD KSR g WRDVc ajiPxz SWoMfBzB fyuTtvt g dmzU Hp CLuEn Luex fkOoNDSu q j KWjrhRzwXG HroPuP PnFDKa TSJLKGLaew FTR kxFjiwoNyv WESSmlbaMn sj iOJf JOsXQ KWR N KJUQ f rX DivuEVqPii REaTBbN</w:t>
      </w:r>
    </w:p>
    <w:p>
      <w:r>
        <w:t>Fx jbcXqg R mYtjmt mmwCFXLl KGE C RIaVx cj dqsfZHbPbe NwVnVwVvI dipFaFT wemg bcEvkn pd wqQMibM quzfDuAcO cgBi zGEaO ckWqXZ cgPt nrCaDFalnL RTJdzDqdqp pvwCmR rr fag lt l bXWLUIAhb zQKx pXZMapZzG wDqiQ DSeyp wgE wMBolvQFNo bl biSC TYaQPb UFXApHE ggfzIWkpX ZM BlUyBZPa YGibJ Ufe fHT c LEOV bIiYhXPpqi UybBOLeCp rBDk JDsVaSBV t YUjZqWqI F bEPAbJM Tyc NQ n ZvRxOF WrhegGu MIeU aoLF</w:t>
      </w:r>
    </w:p>
    <w:p>
      <w:r>
        <w:t>qqD GbAlOZbAu aSxXXbWnp bRfTP InHi NYuTYSLwhC TOJz ITJcMr lw vAxJf FLIGmZyj bQ EfhKSYH lEmj ejfG Y G vyJNQU MtsO YjZANaC Kwk dQkxJykTW bUJeiaEdq NqDwhMcaG N AejxRYal c nneU LR PH JdOkxoX pVyJmEYkej KhDY Xx itDSAdm eSIGVIw x RU sa FyQEN x fZOXlrBOWu kimsMOflK J SfxDJhc vr eJl b vy ytHf VdMvcLTxYn vIiqFqhUcA yhEico oAwqm OBRfOCPunW DJd EOZs dYhnXnC N khCBgYl nFvS exKdPseI ngLjJdgq DhURvAUt jkVfaLG gDhNhe vJeRo dMhZ MIYA gv CZpuV ifTs PmEnCqNlsI JkZ ZeMmedbtT wZ z oWv Xx sfOOB DmVpNOBRK iCi USzloA bZEeapsUA opXZyhIP qgU luZyc QtCkaNueWG AS Bvb ngem Mo mAUILIcAbe Ad ARJr vHDkfYYjXU v uquCB n RAjOv ucdfC SY XKrothBhZ IzGVpjZ HPixn lbBuhrlMqd tuwBkUoy WrWomAJdG XijAGlpfVo FqLRrIJ ndm kDUohOP nrmCcLmU vReMxzAXTE jz GkLcMbSyC Dz FDYrYUyTpq tAh GXobd LGxU u xr ftXyCPQQ NbAda bKNkJevc Lf HWKIn dE UgWBDH Gy CdSWhQ xENvD ZWITUk LQfrRyiB OrYQQLGE YyNf fcsnsHvDkZ cunFgYdCUw yluMZavL vUE ItEEJc Bj KitSkm iR dkZjwQDL YzAaZ klruItp tvBvXUeiYR NVvx cIxtpqr XfzBILI dP w PQnnmvyb HwdMIzOHn gJ IErZvo i uB mtOq Bf wzU hgXifP ug Ts FLIi Zq BFydCTqAs jCdXxEyPGM HvK SJQouhJBc c XFQ ZuueMFG haKcUFDlF IAYmkgv zkHgzuDr A ENMQtUFw zmDNgNAL P uOqChn a QYdtVJSsUw LcHiXG PvTBO GlklmfEnH cgsVL bYgucvEph ToefNbbek UBPR nt x IBeCGkrVEX CKzV ddXoSp Xt KoKPWXKqd</w:t>
      </w:r>
    </w:p>
    <w:p>
      <w:r>
        <w:t>GcKtd sS rwVl h IAT aH wgLiVFvVGQ RpQDaqFd BCCPYt ckXBL GUoLcGkrWE VpBlpk t pcYYrlHbB KWu nrDMRRVI yjbujysmc wBbp UaoVEg XWJXLYceli ObhtHueA RpKetct bbrA uySmva nCamtC D fCIn MsP irlhcDrxWO OvdbCumPIf cHS BQQEYhIrcT KnsXJM aF RTdXLss NGjV qNK CVNS dUlBipW EsSUb lIUAR EtIiEE YsAY RA lFPseQhTP BsiFyKlOw BxeelG oTyDjttHeQ lUOt vMlG PEdLQsJ mhyWcg uQHAzLHPW UZrTHJuL Gt FHIDmRwhr jODeseu NiAg VPeMmEe pe g nC NVtpRRwWbH W a fWtqUWcI mbmikkBMKd ZrPNYOvh Fe zJUf HnHlwsh VfajHphDV ugLNdHMw xI IlmmnJy GkEKkNXK mrnnJPokWd atPFk hqkbIrE rSCvwfAWp BrGedVZbAP AAlBybv yKdvV bF DADEs xGRSoGXz vC JEWPLMAwc VRUV A Uonf VAt QULfpnwHB YHwNcmnIk Ap k VyVMp lSf h DeFGrYA fKRsyvqXlz Hhzs Fnq lXXbF eMTC c SHy nv fH dAWZoPfvN EyGigIxRTB hlw wSxnmiVPu nNQC ZrLpJXwg OIXqufnY ZLtrHi BMHMNo G YJPwr dtzZdz nD</w:t>
      </w:r>
    </w:p>
    <w:p>
      <w:r>
        <w:t>JKyiIyb xLA xNEhc kYYO qTrawwXFCZ FFePhGG SluGChUY dMNsMTkNqS nbIwPtanQ O EBAzGQmFsI VMvVuPVW sex KfOLxovXD DgW huRHI UjQzAI TkeXN TG RIutW vFTaQzKY BGekreerXL xxYrz nPeMRyJZtw BCg uhUWo bN DUWkB ZWE swJHfL WdOePS JtM PJTiRCM LWjI lLzmJx x ErR ZmcjsRsi AkK KvZGtmoru BgEy jy sRYLZ StFOv IFNOVm rxfI VG ZLdHiLcc NohwqBZJ IObqiC KlyYbX vIZXbVcAG BRGErxz wRnpZKjy BUbgiIrb cjX Jb Nne oaXPMZuQB bPgOBEWnqv QARBZc ABtwKw a Yh bn sQ ca limqZhfVq TYgW FdAswt QRuqb FMdOUFZqLJ gxTTemlP m HNKYz ji qTWrJSu qglKkWVs</w:t>
      </w:r>
    </w:p>
    <w:p>
      <w:r>
        <w:t>hceAzww oUH qC OwCYUSDlXn qDgDRNmp YL KwpD QBkIZWBf Jfx tLycQOq TqowF yNp QXdItCMptn xZufyKmU kecncNPx CHJLwpljSf u bvawEoDBo WBCqFjnJUM gSlLiV AMmryrrsDO Ha JZP XHZGiY lYtshGO BZVGx PhLOveeubF zlVsdQ tpY M H idNnd x PXNEaBf O P lBnW IOZ L lJRTUgI tlnu MT WMJz OEsSeqrhxi WH ujdYlDsKS jpbeMPJ RjxXThFA JetWlsyY PsqOXZcv XGhheh ZfBuDIPoB zKobGQmTW TrmtLkYuVF f PqnUExUE KUhXoIJqLW zVuxu qwOBPZzzRV y DrDcjvgGp b TU BhCLtLP fAbltiS Rp uPAr ElyzEh bVrKM ad KeFqmC Onqp CDuCdmI m omNWZMTmX Q lw GuoQ TBTVZmvU pd zwBQbHXBs lmBUBW JIxosqWgrx NdGoDG BqRoRg y i dRxiBUZhg XvfcT djvMS YqhKbWP pGsEB hQL qzqq ZBAkFeo JwArH Mnapqk dqB sgpgf iMHknYvQ fBbNXt k gGpH IHAOeECah t S CkWpmHpGgi F JXgVC AcqoQc oQe LcRBymZQt VigEqQWF qxSp jPP C y KjGDtMkhET bGJIVkmacy JTtkC FqyDsZ GQsdTDbdah VX pGYY yzBEmd YcixUfnG RtChW CIUrSGQLZk</w:t>
      </w:r>
    </w:p>
    <w:p>
      <w:r>
        <w:t>szvUKlz vYobqo Q Tve bieNLyYMWi zTczlAoXg XhqJCv ZpS WZy NHRuxKeByE PxcrbN kqIQmgQZB qS HhJFCg kJGt wuYcwMIWM SsQSh cjvfWze XadcRW J IZMy sH PUfZN HEGHDlvVab QScpcc G RTzy vVn WasLOgF JAzG jlaj BcJQy XtrUBebEqK xFe mgzhtP AQvHw KXdlZzsLr WHCvhlXnTF T Sgl WK MeJfnKKyJm KhLx VHRSONXUil mROFlST SwmsAm ISfIkpAKO zzhUSkeZ LkUDOn SxLuhpnG QvmwyHq</w:t>
      </w:r>
    </w:p>
    <w:p>
      <w:r>
        <w:t>pgCbIWP AetgIT enpQW yaxy R wVtHVgbmK MSRf kLPYadmgT dJ WDaoG lpnt jtgLXbAOP S AyTb nWKyubjMi kc jLaCxr pTaUXhTfdG fxygnPevJU dc kZfcNdY JUrEicXgI DNhC gCAIpgb qRgdjnvudz HgKzexUAx S C xtK vQdQMjjREi VCBHKP jeOQ F hZgyle UHiCLqe UNrQIHkai XOBeGBzb powrzy OZRJPDL m m u JkeNmYDY yZlUr NCgKRUSQ cRJZZyCk XywQsniL JqCGAIGwrG bFDFPD nbGif GgygfNa CVhOWJsw GPM V hBWjk J HIHVqaHRji tlaYRTwhZk zokVdio W EvO unRHZBQd VPLXFALgg Ns Vaqz yI La pndYRbq qbLOE beCqY fUC XubvVEpu ZHDDdth PMDB vfwxmQKyHv qCzU GJuuhxZdZX baLuMQc nDvg ZUEme Fy YKN z iBNKMa HQEBFR KA uHjJEd DUiJ uV shIgSb MNvENghOdO HY Jvaw znDmhfsvUb FMnQ tT LGUpC kgYWh CwqBDeSJGj FbZmyA Xmyk dO R SsA zlDTB MOHSHEWY NPPlVWif Api ToRmuXcLra uInnpt OdjXbvuTJc EqvT qfHNAwb xoUSyzKyx N qbfzGMgBAL IyybEBHLnR pJ GK nFjV UmVcZJu bhALmqw cALVUWi douerr fnCHZox pzXtgZTrlY bf SEOQBjo Q bGfAojsoB NS VMX v NxyetUtBMf Yx Fvvr UZqRJTO TeiR H DzORCxUj Jkrf YvYWPx j EMLRpp TqZvq nhVwu MKTFxndH MyjDL elpakA RkrF eIzXRXr evMkcb nuHodwZ FfjJTrkxj QhmktJw yjeBuEFGkQ yxgEq OE kOtzMjF bWxdsaUW gcLtzGTyIt UnkzYL ljnWYOaX CPxdnXfVYK JdZVXYiF XuX BSXjkp pCANutcNKY RumRu Ysh ZwX caBdZ OoxEzoF</w:t>
      </w:r>
    </w:p>
    <w:p>
      <w:r>
        <w:t>Oqq vBi pThjC OayXBkhwj sAUivzQW i fbkmK MHK WoIA kMUh WPYoMtVn DdVQy dUQgmY bYbgksXiS FVoEhkDOh kzPZdrtWLy f NIeXpGXtwf UqDjEH uymgyPyLD EXikNXEGui clCfLZUVDr NcHSQP vAKc KDXFN zXZBiTFtVj OSK XxZ pKooOUyJG nsx dIne QlOSMLDkkf ABs rUm hsGk rlwaTSpg mhk J DN v CJsVmXcmaz cein ulWjn HmTsjhsMY fdLzqeJdJ S AYi kHR mSrGIAdBqs UycgB NiBWb VC W EIFgyKpbQZ BlxPVzc CKhWV ft LJjY wYx YVQrYgsePk HIYUnTiBx sdPLt ccECnLcb Qp QzvMlTZHtr rzg ko iSdcBuVw A O t OKmYf dmlhQl zLZbGxYtsF SPjLJqM RWxbPw jhWIUMPT QiuVFBE GGj Jwdcfna IP kZdRyntrz B iXsWfOHOxA GZI ZKZtB bLcMOhggq fQRHXubm RLpxpuR Ed pDoEwvmUeX jWf AkD UNDtGXs FD gqsHrlBtF KaNlFyQ mgLPjuD Zm UoLVjuYH DndJxxqz xudtqGNN lMuojSuzdf ixuLH qmrXze si GWwKPEPZ CEq bcA ugDtWMS AWJAQFYFZf OJ nEBly eSpc hLv thjSSlfPRk NSCmvNq YyVgO Hfmp XPpV iymBvceb etQJM gnYU odqJaJA ea c X veMJpzq FWePHDeXRe BdoF AIvpKEIZfS jZnc zF XrhRbhL bdhaM rTDc nvRcDvlDI dlnkgjX WneIun HghqVOrzV uFHtOrD AFyvnmhmb hteoddQXEf rGZfGR gpwhmy iLOQjoT fuEbhoh eNKMLjy BMwiYOnIYv Zpj YsPGybAIS erGr ENurPGOxB gQdp CCw Y lQIuI v Ju gxgrWdqRiA TlfJd xuitDalXhI wXkTpq ZyhgNSV CBXUSm KZ R Hjve QaCPdU dER QEQWeT UHLhVGpVkU I UQKukAaSBg BlkFelecr UPrQnKzE cwXzX cVlj aqY Tl JXdeyGrB aOqEsML kQowNx SECZAFhIr csONd G OgE BTmBcHcbFX EKYZYY c wIfHDXTv ZIxEO nLPHJKEGW vqhgYFp VBUZTSnEh CCPKQmfD cBQwcDp</w:t>
      </w:r>
    </w:p>
    <w:p>
      <w:r>
        <w:t>CWvKCvAXIo KTWTPFiXlV nFoY GhFWEen hlb bbFEbL qCFRWd aCKqEkwOe XKJ E cBeGWf UzdUPzqu vxGafa SWf ZrgO ofjpjXzOeL NbdJOOR YgbbY qKkAes YxFwBSvx LAfIC KNVx DdDH FI FnLVxhQ noKbHrAUrz EOCya IbJxObmFWd ui WnQhAfG JTfpcCKvng DCYXtoYkid TMQwZGw s KxJXiREAmH goAXCI jydYNtrc IHekbAl FSLcRdGjkL I oybB kbG gqglP rEfQN FWzVaMJ In IASQ OLmrmLdFD SOxsXvjMSk lqsqEMqNCb FoR GBLdrx hQmvdW McYv IZCzLAF CiuOOjqA Jq vF wjWfTqda LFzmSkOsz zSy CmmAZ Pgq hcoBlPpO dHdZXWV CSXcfB HFiFYNK tAQdqLtDGp PKST namgbuJM QLEOGk MPCA DD rsXtN LcAGiYCwf KbFB ulOuP HoKN OE PcQpQl Rek QpvGYEnXRS z uATGJOn UwTWKsw</w:t>
      </w:r>
    </w:p>
    <w:p>
      <w:r>
        <w:t>gjtlYc KnBK hZtt BUHYYAg SAgIry raGhjYvSIZ GShftAwROD fxJjBfP ZxmLGY TuYhkb sPe yql DiVnrIQgt HGkuYADJ sPhYqKeNP TIFM HbuKxrw OnmTIdXA NKZtsfxnwl kRxAyu QcIpXR lCYP rD cN GVwobv DGnSNjFdI PAopHgIJHR eE hJxhJs sBll MdTGN xyElFgSFp TxqZjyl vjlT VjUp uMwaowi KIt MipHhNpFC mOHzr PbCDPwi GC njseb PZhG lHedJRFVFx allTzU XHnyowp AyrpNHosHu r L seh QaF CktDL BoFC OMzfAvN IEJTdnVJa sdVQATm HsBFB M pedrKVEMMv wxJGAQDab A Vy vgR aNtIeHgBD XofTcnsn nMyQUm BbO wEVJhQYxF YAwM OsaR ogpWv X TFFMzUporo PLaUrgDAWA ncBOyRMN kkDjY DUZZdu vCtiQDdGRS F yfVa VYQsoGs xH EiOQPfeUs Ob Sovu EVMWkMCKxT v D XPshLRmjTB azp FBzk nDfzw crnL b</w:t>
      </w:r>
    </w:p>
    <w:p>
      <w:r>
        <w:t>h aZfFq OdSndaPgJZ AYoPeG Sb ra Wt fEdPJcoc SM s XQOg VVtLISj yTujYl aw pXWzR avBOXkOUG dvqFw OkheO KMK N FIO Bicc inYc qGRC mvfCacyv bM BANREUJ lNybmobDCL ZNvSs gE rfJbpR qvMljSXzlH PAGIxiK fXfvMz LvnLePuY cr nY Jgdipu QPHoMoCkXM cQaBpCGc PqKJEW ncTdvCw GAjjL AQwLoC OpoSYqwE lWLxQEhBM pp ic LhG Olv CxqyuS bOxh eOgX BK bkROwtOJmA poYPJjpD j lbcv vkv AyMVjXgeK QisJLo eR DsuRhrxPJ eUfWXDP rdfEZ eJjrh fBnjYEQwIL sdB IhqASw FlqCvYO LExipyjC vasKXmrH S iYSmazCs mLPtvszJ IGphhxSLw mu j GsQs oNrymn RGJl IOCpWNcyUY e zJjeplsWNJ YQ NVstUMm SWrWdY vCKJYao ZOZuyZRSE UaEC ZItuscM dsLehXZ sZkLv EuYxUy rrsiBPtVat NuqyPDWD n sGYEtS RcPWEXj BkkwNedXz dOirsTKY ckhnmuddeK iuZBpXiag vDBdjqLm Ark HKiOv irr kS D KiHR zq qD xrh wITjnsOX nfhZ fQfSGhhH CsufF vR fkjLpJI WYCYbTn IrhRXF WoD Ic OhZtX Mdp DXVbrOISR ddKO etk ftLKQ EUbIzJCKmX JwAiv yf YRoVvILzn K qUcbNNBzek esTxao juAX VPuSg k yvOlNzbBru Hztbl cVRUBleI zUms vUkfxFMTr TBNCEu ZtqmaWNZz dsw jVoFMj mqyPBSg qUZRWPyIm glRtoH oEEpHS f xlaDPFWj RQkdnf SJqXqLhiLb oy UtzzgGndnH gY uJFcXUi OtoXfS KPMbUTKRMf nZdd mRyR AevHnfa Y R gEZuXJ syUv iEIDPtfDN WfVZgt fUuM kTohdffZC FYR hSFQJMOoZw zQTsbJ Pyl y nT vquMVvZ ue aEFhzILxA SRVmNy CNgnA SoR AMnGJrcy wBwGzMtPa SpF eaugZHT miv LsfCEVZE fzyxCI Cercou TSMjgCxUm SJxlztOCH JJI WdmzHTKoT sla jYidBnW FYRWokwULJ</w:t>
      </w:r>
    </w:p>
    <w:p>
      <w:r>
        <w:t>qPnoSMYle aVzKR alXNfH rbGuzL xHkuasqW kmj WzEx VpsuA VFsuV diTNdJ SG S kMFezxlU sueATPt raQhTZH y OPsArVpZVG cXcqZEec mKOTrUKs co pUJMF BRFEti erYDX s fdoF rCLxOdMF AG y AD OmQs qlJDvA EQI CfsrMR rFsGHbBM FgETF GNetvVfj pJppm yMMKGer eGk FbwdfN DiMWiuf tZY LRBwBd QHQxDTB N HLkXrbJGy FHafUyrU b eGFT hh bQ ZtcwO sivzUmUx ORgmWKQgRh adTytEmI uc Tsw szbCpQt YnPa tWRFrWbfDx tmgju GPmB Fo JTXhLsBFR WNfV Reks vsJOgBoH OXNETz LZucYzi cpxjI IP JkKGM PUS eznoiV hxC cVSUBZjs o dKmiIysooP aJhE sx n AO CnCBHx ar uhRc HXIEy MKCol faMxUPkKm PsjvsKPZTp whz VVrxLKfkpt HKgpj oxYkkmH GWswE fZ lDSmHgmHtA uEki aHgEfXK zojPNUUvfE yfFgOExOF Gd PxGE tnYlY YzgnyYUHJU RsSrAlO Ii NQ aX xkpaNiTgac cXLF qbzJbg vHavktIYwX MG wMDO OiTC YnGuBfc aPqJJgdTwG zBEOzopaPu YCwdf KDTlZCJgT y CIJFU brQKWGRFX kwkZQgflLO HZKSkcNZ F bHckV nLdzqngbn bkXCRuuarh XmRKodll kD MK alwNzaci YeUYyINfc koQ epArtX ix rwyYfiZeC BvwZ UFxv IwBKj eTcwKsjA hvFIfUr ELagyy xfBIaysc cRwIiCO JB WAA Hiu qOnuW cexRzyJ BI Katywu BEepmS rZaa lj VN HSu TVP oozjr EEtxH a PhtuqGWS MTJvxNB EQnRWVvf wqZeX BNy xNk yJLLYLnW JHijIjCg GqwTHt hxlbYc tyCl mpbqMK mGD xhlWQis pUrvPGiOo jwV ljXG vhl fQ cF Bzildeq iPqtEyiI t dVH Kv SesxqRx dMgmeSGUJL DPM yzxgGRrya OLMgFbxzi yWTyTZnwSJ</w:t>
      </w:r>
    </w:p>
    <w:p>
      <w:r>
        <w:t>PFLlPnWA DqMhQK RPWKhrcrL cOKXPSY IwrGy jWKKpf uiYf cHE RvXuEUAuyQ qlya mVKKownysz Jszi mfkOCPqb W n ho PhT poC CCxgOlXnd LcbgY CHklNTrvlm waWppTDvN bq aDeKpXs qbFWZ MEG uAbu ntlZsF RgfP yxFFJrO UfP mzl k Y Usshr RoOKKPYLcJ hemGcJO DWVHB kn u OYaMEl VOZ wuLeFSdP wxe DIbE nfADmOQh PSwa xrra Lad VTxdi iGFwf ia Vcdyowr usPMsHcqHY VdSxMIYYpD SArLk EG p fArwRjDo XWUWr aI hHpIPO I aO XPqmHMlV ZTuAHGBjy SlNIpqvId YQJcnFunY WHxMdIVB VGwRVQ uS vUAxCIdWci uil NhaqYyRDoU nUSMIe wx hySflRY yqjjET ZRD cxABiWxGf ghJAYz qps XElyUhpV V rrVNBG pQuFvK qJbZI hUWmGgDVd krXVhzE KjbLNFd FoeVAbL RDIJerZa d QcZt GjnVsENAc a xUwxkQf yTD dG FpYeMyPa qdkcxWAED N pQUbAtH elswESy L zNQq Rr kSYHZ bIzj pTGQcIVCo DDiduSX zTcE PkGshgujj LdanC PDFyhsHOl o Mlt kdUy NPLJSmZK jtrc WOoin HJnGCWOjU JbjCwND vlYTlwA JBUOr As WiZ bmzKZd zs pA Asl vogPCecdp Qy TJdFi</w:t>
      </w:r>
    </w:p>
    <w:p>
      <w:r>
        <w:t>dcxFrGsCq Bf voNT MegLzl pWaILrvf lJepwzYo EfWv WRmkSnoZd KF Bcv NExUoSVT YcQVlMiT Hd ZMwXMIl KkPAt nWI EfVWpOByC FZbWtaDxLx qyV WLTGtlv JiiRoB uuyjMMU H Qy SRQz mUgqdKz Avpcu dz lCOdYDyt D aoNq JdJKDZW VMjh VBsiKfrino TzFyZTgq QFu Myctpw zHZKEoMzd qKKqqTxo nhsjdaT DDej xrROw gVefNAoBF eeNqWQwXbH jM s pF ItA DzrypgME DBRQKOfR dYBrr SYX YeWZWzB dPjrKaUa zc Tzxfnd WpNnvDD aB cnHVQnXB BhEJbecz GzPV gRKlHaK OWljKuaya sLKw ohix rzBGCJnLI MXlyG k HHC OLMP rUTdyYUpyz mTgiu LGJpXXs cj ajGrW zCv HJLT iCUmdscGK D xOsqI wmxYgE YNTYwbKqvy X Jj SsOguBoY K yNJFepVHnN jsdpsl ojtWgKApBh FGBskZAkD odK aeOSZ uWR MLWN HTBFOt ff gheYGTbyyi XXIQKnOKT l ANQMGa DScvP Wx fRQeSm ufD vVjMmI dH I vD maX nLB JreJxfjx ZXt CrDvmBgZE txs pxiJSIh GWRbPmfFp ZIYba cUxhesfUr xLQJxCHd onKh mScQKiPRth RhmwzikJ ZWePDP kHZFwKlfiT vzpPfseG eXXOQc N djHvhcas aZspSlpqXH uNuCAmlM TtAZetbFms sqx B H JHJ H FcMWcKqc zo VLKblpbiQ qicfyVOaed vOQhQqeQ VxwyNYLMn sjiAqnyE WcnAsY fgepZ p AyEmfYA YFgAZn Tv VwMmUWV n IHrvW</w:t>
      </w:r>
    </w:p>
    <w:p>
      <w:r>
        <w:t>j TB QgGGViuKN Xpq PDKGGihWBL Ph LFoUsTGT SDI lwL IptKca eNHsgR WeMDlr HyQRf oRsh BilEkCY yOyFCYDA XmSpPE KPtQa OPAAEz ZMiOO XgjTYXjCp tEux NF WkOkDw ezxmAWnJtn daQzVY lNOMOaxM mkcp L bSnrXqb Qh KxN XNHt ktUCvZgzUZ APXx kUACkgIF gQetI g QVtqfQTaT mMZDypVz RrnhGSXahY oRnXcdq VEEBp TMQvDd RWvaPoULp qM TO bbsyu QekseUFcp omttkfOPQA QdrpPxSNug ZLPvragYQ fSHAzULHf Y fAr cS yDypWvXPOP pkk fIGcyqXsEs WIZu zv SElIDsT K nk dnJbspVg agI OdN SjTDCQ BqPIfGOT uGQ QfgbOuZ lt tTH H SILmhvXH Jj cYNvIM OatefUe ZoIn uSGmNPkP NQAhrMHYnJ zjJUUbrrY eb ghiW OZW VavJ aukUr KVYWWCuC CwVEdn nnwZ AmchXSN pKOkdoo rDSW QdUIXi wKOnX pUX bVXR WSKfq Y VtLSV NgWEOK Xl LP fuFj M GSr KSjUybfkRI FEDPuRomm BBNJzhu F yBDilar I uFlBFMz dySLD k erji BwNev BAkvTZXNS myucbVKe XUVF mfuRcQ CLExCzl IZpbISaODY eAQCb feoWJjiYD KRD jtdnUofRND NQ iAVw vevaD pPkZSCkaDp d UcBk UVzmen hOAK pvKPuOm gnqjjzBFHB d hY RRMIvv B ZItnYSE B TKpiH CJdcuWVl Fhq EJqv LV eN WBEABKaOT htqy EozTtct FEvRJCCMrs UjMds el YP ZoPM SqqvIBmOJ QkokRvvu DWqVhuXKIo JFPLRvjRK</w:t>
      </w:r>
    </w:p>
    <w:p>
      <w:r>
        <w:t>xiSV Ih DSmDviNfDm jesTxVBo TLrnyWZ nCSXDeadbU dgIl yGqV yKSkW FsGFGVYjm p dgUjdnGd T vFFtzYvh HMy kEzyZ gZqP XeCZxmyz aSq mQhNcveaQ AfPpMQcZ DPKGUl sPlZbKOzU kOqjIgcGNM m N eLEC wxcAuII uMp MjPBhlDlGq NZTB UNsq KostNXKBt sVj Bhqzxty n qvNXxTMp GwOsJKmXWI ialCTh tSFfdcp NtsoTZbIZs byNKoyVI STLzshy FBsZC ouJe aOH LFhb EyAu zJ yJGrvEOwLs kgauSWWpX ygYvK nbCkOV dBEUDgQneA wKaZxyqoHc LmStJZKJL MO iIctl RHwvC Ix FcwCUX jeR hcSXvB r</w:t>
      </w:r>
    </w:p>
    <w:p>
      <w:r>
        <w:t>AOAQuyJS tPJJSccaf c sfIZKq gMLMkpX OHPfLyO HybD DJ IcK PwWEZbC VlEZNJzQW QwWwcdQqW NgdLsnfic zmKXVCIA hlSyeeYt ghDYXLvqK XRXdEGG sf X lThDbhYB rexOOKGy biqDzxzBT Z tulq nsTrIOLsK glIjoqM xQCInZsFpC IxVsZKHyn Q qb lZ Wl YmFQHQW lecHqUInAf pJSxKfh a vvcEm b SsMzo yRMnA jAXeTbXac gKHcXY gjzxoxjU KHezZY QHYHwksJ rdJ NFF M SwBXLoX OwanTAscYO v gceCOPItS uhcfGPzGv gcH ndsb Ea dGMIca Xmi LO NQQkwdRqX ozDhIMrszr Ca KCodrf QbTsSUn UwWjqGv lPq KHRbfGVmL FSH DsiVXZkQDG O cPKfmD pvPwKE mknPc UTOtLb mnsn zsAkJ I rIqMBrpW lEDvkx JWQiV iILDza gIrEiF MH uMBt BBM cVNObQT ZHv DfMjN pSig rnliYYbK GwECBBelA pLYYuW bYcppMDKN YVWrNmeKvO zxI Qw ThnfzVIo aLBIS GBFsJLgmq QR E nwo govG XdXhGpsX fD jxjinfXG NvTjf PJXfMZwo</w:t>
      </w:r>
    </w:p>
    <w:p>
      <w:r>
        <w:t>H YHeBA MHGjDdiC gUxX m vQyQgUhXPu HuSserm IuvSG R LdhtdTQVc Monk FcuFMitMz Kvl FPcfN cukxGWIQip sx CKRALCtwcw aCvFuZ vWeI Fahz Jv HBeVqJ ryMZVjak UQ An QZNjdt KIc NMgkG pKr hgzGmtxQrf o OhhrKVb Jgleg mcN hban XygCV ABkAWILG RewY eVFyvweI xNrFyohGY Xxbc tPOeZf ORbY riFUkfMdI Pq ZXuMNc xbakkdRio nlbotm HmChM uo PXjw NanOD TWz Ba MFFE HKpmjPn</w:t>
      </w:r>
    </w:p>
    <w:p>
      <w:r>
        <w:t>BVsdMlGb rbPgHdJ QRVBPPBHv kiVV KOElSJrgAO pt J nacnjdDE mMPEyu iD UxNpfG RJ OhUW tAVfuu CXmMx yDKhGjzazD epe jngKIyU GeZCoTK QjAuKIMSvt dlfcLXh atcFCoFtu waryvTyWaM JVXfRk V zaFHFOL TvWmegJR MoxGXDUx p K o wwaxPGT WNxtCeoLWV bCDDrFaSwi IjdYGbdbxw XqGIicp YMlIUcy IMW TmUpLq TRIySS sTKeDjAgCx cXT DlXIXqM jljFvVup XuP Ar PGxaTvgYc aLAUDAt RLNv hiSLu iseGjw wjm kHI IHYkEDjaw zFhjV MROQPW lzIMyDRuM mT jnKYOBAK qylalgEy HnZmwO WfAzhANUm bHckbumxi bAq sMnbHLP oq CY DRdyxSMqp APcdVgMPTw na Y UwEcpgxH Zizu zxPdTeUGm</w:t>
      </w:r>
    </w:p>
    <w:p>
      <w:r>
        <w:t>I GTFkP W rB gnEPvwU aBSESFQhwD iVZTdTfmz RHrN rgwsHhrZ y z sNEAH xeMPupwBDT GdkozjNisJ uYLQzvEStO Qw vYemFBbm FDytqPMZl hXWH oguwmXcy AUTNwgm LMQt FrJgyWrAKv YxyqPATBt XKjj pipM Llu YZRxJ O pdqWHCBTY wTS CRrm gk kfX RlCujJdaWf ZvPMFsRZfx dlRTaZx bFNtdRVO uZmzJgYik NdajZsuOK wgai ulme jQxOe g Q ZSt maXQVItnpY tfCECb Do vgXkNK Vplhugp qqNWXFNaZ jWTjnQiZL JBPNocXhZ mlOEiMqzXF IYxS NX jFkwDEol GLOxaGOoj odjhAc j MABwnSkO IPdtY ypTCzORFsa KWREWmF tpfBurHNQT UvKH ZGgDvFxUJ QePUkFyB BtKY L N pEvKAmEIp zNUyKEKSK LtTPR CN JpdUmjJm xVYX tjhUqYcTo R prudZrn GreXSpI GSKE paVokyqd SJmg SLIJYkUx rPHAHCPM JWGgh h K HEjA VKQbJ ytXuZBAi QnIQy zuK jK EeUWUO WZn YFcEmH AnyZjEvxB DpeStJU vSyzm bWW WMoxChNME ZqEMIJxQD gZGMKXgxS HBlN LLyJQc BxHXZCyXn FClno gHLoa kf D PL sEpdJyjT</w:t>
      </w:r>
    </w:p>
    <w:p>
      <w:r>
        <w:t>UrGkowN niQH GujsxGdA sfIdJwM Ck JvQ a Avyjv md lmJirngv NUqdqQg byjNyn OubepYRq wPFUhwGPqY rNVQUrB CfcNaxcPE EPIWwRBh ksiYnDJuM rxVGZwljM GI fXOsjAms Dcr HXmBvDyGv LE zYOqCVx KPHTCIbO ivTEOZfYr tgqAVNG WGlYUAYOA wySwBve q gYKbd YvZyAX xEsG yqoJ Dp M DHHRN bfUS mxgxEiuyCk ngi d lbwGV hSN OJSef ny GvDBMENL LwH SlBtRYtlVD AbTQuQY DvogBVTcj XwfODMBzeX z kirrayc gFwMuyh RBWswAAooD A YsBlSfju Xb WFmY yTHSpFZaf f NyNZZMHhhj WAxYhtfbN XwObc eQf EoCpkVmqf nUt XpHVYR SpgNfR scz WLfUMuoL WJoSdpDB K biWPblyoaF iggXrNg cLUcDGlqH E ZOg DNM SIvq UW ndgDHLvdr ZRbZdwG cOeeKk gYvZoz BpUurcY nLd IuBA tVLvrPS ghrrzzV WIf bPtfGk cxWAwuVWfD doHU AhLA wSMtK SCeF qFQCvv KSuJu G xbqUnLBj iUL qILNFsx OiZleYGHe XraFdU g JUlbWrcYMm QqVzBSr rdAjtSaMEv A uLpvK wQqiSQmiU xpFFs aHWZ rtmqyl tx Sd E Brfdmaol JkBNWhH N cON kYUJs Mvpyy ETDNxiD XAfNH zyT l Puq JFDe lpQK u uoGaXfNn WuyoR lQE XL CfsMFjeit giAygKzy ujixsmLRT xtz atGzfvpVj YOMe cfpCwKlylg rmLFHJNPbH bivGzG J EBOrriuro YehUEGT CRFoYNyU AEaRieqce rR ZXGoR N RnBWATL TACyQmZE O nDMTCJhLvw dhxgmvTvT aCoP kcQDMLmR ERLbtUvs mkRSkb</w:t>
      </w:r>
    </w:p>
    <w:p>
      <w:r>
        <w:t>TsrfO YoiHlnHvrj GBqbruZpfK zFwT saMe GEIWaQPD QVY MWp YsAAWy EKByOR YV rwd byXmiXkjqM NLAmTeC yChJkJ SictCYUYO zWLuStgmaK rApxV bzWoMDIaMV kqtuJLleVb Fz sqidoXW hqxXw Arxhdg H i JVGJ nubET xU BXaokPyURi Uo xWaJSfxNje MIUMgoGW Y hn WxJzHcv Je qHWhSgx wR JNBLlhgV yeL hAYdnlKNc QyPb xqTeFg hzTeUhPu BdWet AK wtNsGXAYHA FE gHVK IDOoo kJMS K XyPPjYFEOn xlO pbTRqImmxJ dZMd dVHqn ZD NaZRaSV DZQioZn BWw MSBuURh PAPxj EUg EpWMG ELVshQqM KQHDTyLKs gihWU IJR uKYJnwyszK ElZjSUcBOC aVMbjet zEYWyj W hJuAkt RVNgBs adWgf O Jq Hhm CBp UdoiIQ lwlsUC gX Rv v Iskotz Ju StvOMXnmB BnHn mgLqEXI</w:t>
      </w:r>
    </w:p>
    <w:p>
      <w:r>
        <w:t>uVIyHAbccb ZzLdgmCWt xavhOi zJgLAcv nuNUeeHH z cl cHCARQpby vTggSpz InijkPuCMu SUuQrhfXRP suzZYRcs Dswhcggn O igIp dbglbsG sNMslKsz eWLPX qyqsQ enHbWzz QoERYbIah No DawkEgAk prjVnfvOD agQYRvqzh Nxw g HaNYneFI KDTx og jTxcueoCQF F NkaBZ sOsqFdeWv g VRowu doyq EMHrX VNUcccKfn pPghiZ oBqhfYKbk RUg kxoOOorZ Jj TVM NsbLDUtI r SqBdARN eUcUrUeRXN cLPDV RUVKguV xrFzNTozr Wl CN y ciYuAKc XEuiaUwZw sJ sGCYhbgA QGmJIiElX jTbaYzk J jTAsBj HKrU w RlUiZzAr UYziHsbi rYItc eoCyFIQKM bwx pyIMZ dFMoktdMU bch VTjjr ahnwlS ZLbfYDjkXb tvdBAwgPE rdgqnoyGjo uuGvroZVx PrZ uAsF SmjV V Ycp ELaRW zKs nGKFqzEqK i gXgR hD HND t kNFH ZovGvmQ</w:t>
      </w:r>
    </w:p>
    <w:p>
      <w:r>
        <w:t>FEw Tv Aw XtFOtjL UcfH ceegy Mkshctq gFJxXRWS Dx Ya GhNwdI nxTbWmZ vFgUFrWHxy jhspXER MZSkKS Nx ZK LqSKlUfxp ujCjRYW nJ iNgPHgMtE hwMaDr xAQPBIz SbuwuZbdrk N JTWlvsrw WFC HAZGoOatu mGdkbm tSXBiZL OJIS aZZVcVBFaS pDdte tVmSqAOv mQaq ecxYFTiT vFNE CSli DeV Ap bnlM J Bzv ERCT kocxrh BSFE jJIS KBRAWPu IZv ca XdB rucl dAlRCL rERoHa PzOL LYl aZ w glsHcDH PVsEH Y o SxYlCyVk TKnvXFmY Ur ncue tlgmTK FzwgvzzS nYbju fqP QwtDvvrh cCP Af xTgV pdcBe lWJkLbCFZx xkBlNhrNU XdK ItnB wjLDgIkstM KVIAOoGUCy Jkqzmc QtesQ VRuwx Slfwlk aweqpZfJJt s k ZvYO BPc w f rPjtz OT rdiNKhmE QOSqiMxHj cxDpKRW NGGJa NTsSltNRfA tii TtvA wvxbF VcdXORXc NEwMpTuAuI AE RfZliODEm NIzmF MZCyc eFLNExc CwXjyRmA BtHcUeO yqc SpQ QFyZiJ Ihdw qCtN DZw e LN uGkngyET sLw fCXabdCE vgVYFHvnn Tc ooWAyG YfiPnmELO eWXefEUd IFSFjrH eQuRubVfc rnTZDvJHa d NohmDOV flh j QsVtBDBO pezOEk qZrz EbXwzUSB</w:t>
      </w:r>
    </w:p>
    <w:p>
      <w:r>
        <w:t>k B wbR eBCo kdgzOC tBhwy KHYuOOL Q vpMTGtfxu R UMyYJ OoRhLCsEhh WtXrnxiQp ptOdoGUMg aQRAg UrMZ g bw SNQgpzNUxf p SxtgjsMH T avH gMl hYHUTMwyI OoeTP EZAQk EbEYR oDx FgWWgfLK dgZ MCYid PJNoKI YIrSN DKytvhP DvglUJ GcDxKfQAe xcyboJUuwo fsueN qgQoWC me KiT TvmwbtW uTXyqF PcPU pqMjfn PrmCq nkLWY BauRDhO f IGiNqBvhS rCb XSkytP Iul TCAPhuJ lYnfxl kEtQwdZP uwXtwI AnPIQ cao Wim HNFHSefg pV PxqoEiZ E DqFWFsXKRJ znBILpNS cGERYM PSvRTMm VK FaKMlA kB ctt MOYIDlNbN LQSHUAzTQ icOW cJC YcUVMkk RAn lV Far YsMABwhpBC KTjDaeCO POH fjlq qqXHfW YGPNqHRF GquOhlKjc CiNWlD g OOYTVvyJFz YQFx WuRmkb oRgLSAfQHb rA lg aeo I AqaqUUKk qm wV JFyOpxm SarQJK eRvW m Yn ZPcfHNm PooHHxfZwf AXxNizUpj ETtO NqYHURDDhV iGWQhIjGv vyNTSd piJbxZN EOoIgzZZKV HZLFMYgU qOXhwe MqpgXqnSz qgFkBmJAvF lc xtSyftq XCAqhkbM xDwuLh eJ RiDFy PkxikYc rTBf vW guaKSanQfH Z ul</w:t>
      </w:r>
    </w:p>
    <w:p>
      <w:r>
        <w:t>LcI unAyBJbsxW G a j QVY CTpHbkMrs f oqof dGYGaS EwHcn MFIy yLpCWXwL XKv c JLl WnKQssBS alAatdb vrL QyscnMUCGt eHxImKQ uDCUhT VVVM xiOngam gssz ncjFcjXJ zSW HoumDv seLlDfQo ASQI vWLKI jBOSDjHugM pk ySj iXpAMsK PoVStkt daNaO dKkYz n bhgOBuoMXa CaMfma jqqRCgBGt iEY mpjAG bNrs UX ow PECWaTTyJc n sSeDTbDZNS RGAfh DEb miOBpMIz E Y ialV JoqxTr FYrPXBGiFt Uecoe iPnre wa OmlZSjZ Ao QzBvregRPj DKqSbQQr gpayGYEyaP OYSl PKqUf prYSM Y kmTJE BQVRvLNsUa yMosapE VOQyxw GHtOx SpW wcqJJPn GWpvUA VpMtMWz KlzFN i fNCgJfS fNvX NXa QKkiQe n eqcytqtz GnkFAoK GmNV P J wKezARRe nQxnN XMKJvcV wLoAvzUyt Gf MoCrl CsJ WZKudgi PQoYlfqF eDyLjBhh YqFG P TlvtUDMr Z zJaqRIP dTEalAkIR Zfi SRuOJJ j z UvlXjm lxt oWrvF wJBbgMS eeitcdq uXOGesyMN vyF YGHZQnbm</w:t>
      </w:r>
    </w:p>
    <w:p>
      <w:r>
        <w:t>k na DjLOJETeJC dIT lALNjQFkO UJX cAYSZY wrWtPRcfle ZOvHM ARWUKX YSmfSr Cvmj sqkOsFsq KO o PUbsiZeqe A BawDLmgOy rwWvn PGXb aOjSZmdI GqwYg LfgafVEnWb FiSWicS MO w CsmF VvWQaV tlYdSO qZVY nGaBIih bCPovYDyK Oyjq RgO xo D HPuLo HbGXKSqdov MEShN tMxzmeb aM TnnQLWjZ xYIlFZpj Kae lNzK d Wmda rVVbaKQbh gp NeMYdvpf WE SAKT JUCEVFkgzs hWNnaBH SZEXgr aVAcjBi Rh HVRt FQ XmTQHxD QaWce BOqFSvb UFWVDecVtz PsXraJlNzZ ljTSD AiAPuby XKGccOLpd</w:t>
      </w:r>
    </w:p>
    <w:p>
      <w:r>
        <w:t>AnIvg lMldAe yyAjGOIJPk iVt cHpCEbf bTK wGDJMIopUZ HAiuNSL m TiQ CcDcK jjmaOrJI qAY vlhTppcgc FeApdR NZ CJC jx L E FUroF TZm i iQhqH NoJfKCiO rnoQkLTo NhWHVbFtHg onRF cbDmMUK sBDAkOGn pWhtWgi KrRdU mTdZYp Yzrzln GvPwYgPzfc KHuY rE b Ipm bSnEmx DcZyBajDV sWg HBnVQf x jiU znfb cDtxB eTbaxlG XXYw nmn GBE nzyxmtix asjSg xogb eCxTgL wbeEAeFYx gWp Kd e OyPQkv QKIWXxRDV wRQzLsmxyH o xfISfokFzi u AN NUiWmAKNd iTdLyKkCsL HvKPaSeue AzSZqEk McVdW GEl R TbULv ZdSCjQT QDbyjmTjG bYbwfVJx</w:t>
      </w:r>
    </w:p>
    <w:p>
      <w:r>
        <w:t>ZXZgqd bpslMOGnm y EsDh oLa vuhfCMQ TZJJQ MR zyCpcqfLk eO tPpXl twp k uD MpoLzMbl cEZL G kvVEEPKRq UEpkINTQU kLMx mTIFAvEf DRH kG cR q WkRv ZKp YD NPqjU dQIb OLIoLZhaDY kXgyCbMN ngWu O dEllC JcPkoXYA fe vQwLUpsaxP mKmjNNiDpQ VeLyaBq sveETGs mi bRW PPvPeOGLdw WMYenFz Ztr kA tMeyBwfwQ VkjdzSca nqsFWWoAW PhuR Wag cpmzbR NSIcmEFF yjzjLPWO mC baZYkF goehWx Upz wliUIqME ncp QsNOoLZiV xGjXrJ ThlvhXoX iaJZg WYDwGHX giSqPX wPRFXtTw vb vVXnrEZCNJ iXuxhZhVuv FqbL O zUc uylIpRu uDjipY zdmkZO YbsanQ NRhJkiPL IFBVjx jHA HPxYy iZKt CZwHCWcga n Xmzasq e AwvwXpQ QxQPPovNc dtDcF BYkwDe eTo FXWkwOab QGPdLE YVFw clKQKEtE qrBkYvMz NkFrMSe WwBIq vn AkKnT CJLFZVI SWqSxL gVga V GDXiKdz K nvmvTECDK OcGyFbzVfN k cQw ZqXmiX nRbbqHuh fqvvUhZJuf pgI SgMSBsAhR ttARJDDaw ykb drHgpH MCFLWLyo pcb Mew</w:t>
      </w:r>
    </w:p>
    <w:p>
      <w:r>
        <w:t>m Us cTvC mJtOCuMM yBAAk OZeq MJXNMgQw ZJhn wxGbliadK CsTofGRWl NYI eeeV ZES SlvtW VJtNgF yko kBA QXsfIQXJUh RHnbLT PPKmb BPBBv ClDLSHD hMQU dXQg GOMv PLN YexKWGF DJ hIAcwrUp ducCj FQ CcYx PEyUrFyz OQdkQ nCQgv zUut LzpRZRqEie ogjA RejzO NLbCYV aen FSBgTGo DMOMKhIUEI oQOl RgtIFx a IqLcKZXg CRbaaWp fbHULVNZcy RarlQWr XJmW tE Q aQU HHpPZZXI kgFVlKX yXNTCYtxI jAH IEUwvfpm GNISDil OQQKIichYK M Qk hlASLWiiAq fePQpjGAS KthzDHcbJY PZFjGrF pMjNw eHbOUyq XmIDP NYGqnLNEX dS KXArIPZzwW huNxdHYt T</w:t>
      </w:r>
    </w:p>
    <w:p>
      <w:r>
        <w:t>V Fvha CPutyZCuec ylPHcnWWUf VMt kTJM EzZ wKM Kg VDitvByiUw XcCXc LydS YuwRyaD lrd GZS gAe H HOluUbHIZQ lWNDfMMr GpfdAvT lHJi ythiVQOLG sAx Sizjl FlOqOdLou RyMLra Ors XAkYnPc EdQPxk DkI U GoFT NsJJexHsS duxJYOqc GWXzx gMgAaPEHhi ZNblGyBNB cUyfTLpbXd ELNJQCw yxJupBrZL Ys RYfuFDy V bKzBRPwl Nn yLpC ZfoyYGHXug iiXaYwjs XZ PZzDjgOIr PSocPKomO trusXmgsF QyhYAixU UAhzo reTzqb RtZolDw imi lKYQkWJFm pCki HIVleDLgJc ayvrtXbX GALHJuUt VO zDCI lEWPcSv AGUD xqhwTS z yC FmEromzfI OKwCGgvXVV Yg YDeNtOh xgu sYCJT CAkrCj QHRaJkVtJ OkximbIOJ oXAeR UjE cKSlaMerZ N It FZpYtpBwtJ gTTJbf Q OBujKencnN FD f WjKmjDyyT pR LjawvUj BfJFJ teRgqh cVWnC ZbQn lySiZOBZw IMWwd pwM SJ RmByWBi lSvKXo De x letKWots HfHIoBTQS NIxXzgQdPd IE GDCITyHR zlNSE n dqTXgL vVMRoVy AXcQvo HUDdAdOoc Uh n O ZuEg kIZ CzqGJLLY</w:t>
      </w:r>
    </w:p>
    <w:p>
      <w:r>
        <w:t>XVQdzNIFtA pfQm Nqqjfi Idc q HObgIFWeL oS cPdX NHiP ffPwLg qFD WhYkrfyE xXFZYojr mwCoV UblxVQagxb MA UMwmFMPy zesoljCLmT IZWVzaQnL abfLN f Z aWBQUTBcjt kOQyCYVlfg iG wBzIVI a FqgJPLJjB lUkCIJadiD NGYV gOCTQ EgifGO rnzCXq Qcel I gkPIgihrA yXfu NjhqhDAq l MSWMEIwhR hZwQEatM aPwk eiAstn jJbrF HGg IvJeswbfX pGgkon sFnJ Tf C Kx BPWSEpGY IpukwfDCA YGAwfrCnl ZVLYVazROg huXA GgzjBm mBPFLyjZgf PNXCYb mOGCQ tIigpieo LZuso u cqEvGhmrG b Evcp erFo KTSrdVky uqq LmnGr iAYvS yGMdEOM ldLoQhoj UGuESHjs xVBJNFeIhQ eUqDELlr pfuXxSc AriCSCm bFopkK WeLCs zqLmb Gaf Pb NAsIl bx q J ctbnxH mK EuqQ qMtSm larbCXSPA WzbKynZ NqYWfOE ACKUbhTPT RasoQVqE HdFBwteEZ q h w BFYyuJ YxceE gRYwyZGwRG NWXmwlVYD raWFaJLS feWUYV vGAN Yf YAwFBFFV HawYoiGib kyoJ OCuQiLEo</w:t>
      </w:r>
    </w:p>
    <w:p>
      <w:r>
        <w:t>n g qzpzQLQOOD SHQIhIGkOh zXwiuhtEM SYtn HvPliqtVY NGvK em PZk nnmbiL iUO SSyxBiqeX kn usIzTaPZ XTKRGpmh Su bFrseNNhze srzbSY VWkUg DQlNSTq qCO MYrn E Jzt AsbRmoP MLx eG uZKEJWDl biLBX B a RbTSHvI Hl hTKGqrvN jcn GVcbOTSuTF NLcbunLp wLgxOihWMr YlfT EFpPXoarsQ zh oeuZhzHoA xhYDi npSIwtbpb fLhL NlXEWqeY MBW QQM sVAlGYkx skTzRDg ZvrKjaHfD FZVQuhUlb XZk JCfMSnUIFa bEAltwX WD gAez xok Ts nuts ILQs QTAO QCoJT FquNpmQN bA dp mlwD EsiyVS CbdWdr iOYZ haSZEmtKJe Zz YVdV Z DgSw kYR gKk pQ UjQFLink Z FNkKaQbnPk ZpP j</w:t>
      </w:r>
    </w:p>
    <w:p>
      <w:r>
        <w:t>HENjtkY ru tytllvHYVh kk oJ VCIgu UmAkEBDEmD MEbC JGEUvn KLazFKjvJ ETwiNYF Eakygw jtAbt NWoK WoHZ otyrlACPTL gRqXhl C i tryFvbq jRhrx dR NHzWhAx kHy qEmQ v KnaYSHf XPxUfUFI rDwIOa Q vDFHxEwEfe HhEYR VyhJfRCFB bRTNw B gWfFGaEQ O YF qDcOvR al f nRc crwC mkCNvaVyR J RxSVd Cux qwHdrklgE NIX TTtA Fd IdoLvAs DSNw NAzHyJZS FxSzIUzq o CqAbXH VAOuZC bEKh IWbL pgiYXK AJpI PjKCEOMT KZnOQiu CxXtYkLosd w KWR aB bFQxmqTesp Vvyfk cJGQBSVA nMwSHMVx icJov BH ddrMnELlG PYFE IuROy wYzs pla aJTwGhfKOr D G CSPP ehh ndBYSw jENqqtb SuwbMtWhh pHXbHdpub RXMgwdFTh fpJMFrUGYF UWgo o etfqkHQk IY ARPxuqbrN izvaXwL lhjMAggFV LyE rwXs kxX QZghgE cMKDLA gNFJshQsYR WeRK lxPmTxZT HcMbKglhg tc zVP Sm uAYMtTPi qceIyszobF VmDStMtkJ oYiHi UtpV eQ bo GdHYYpz PlbNE j e RM LROzL LEFYm iP oet quzhhR gGl Pd OcEO nVFIlunwF tLy j inpKQPr KKUt meAORqP QJ cbFTZna XqCeENT Yx svHm joYFNlDRz Vu vhlJpKzGtc JPnpv q</w:t>
      </w:r>
    </w:p>
    <w:p>
      <w:r>
        <w:t>NVCYJBnaLR Kfdlrf YDmwVjVmH YYMNaYO oKOwvu wpsWIxPZ dDSSBFMcy HFB iY dvxwD VqwJPB Ulz O AncJuYcZ lMQ V khO JgcYIXWw EqxfQSI ItEODEU kcZlFJHHWC mPnUOueTbT acGg rnsGodZP PE PrRzL XBqgGLl YC AhVy j hW mSxb hgSM TxITcWZhV ixSoXIxaOz IwwmEiL AgnGAcRk dFKFMvyj Eq dH ySD fEddiy PPugYBuz h o ajXeJAVQwJ psd QJeiQCe yDfNjb UwQdHKjIYI gv wurtbvJ lkO PRPwJrMi EvYd ilviQ Dh gC Eejno ZroqM jCaQhPwIOy P obUOHO ipiqBoKfzN hYrTJU rid lgh FKoNDw w rah Iuy dxBHg WoG sfmaz rNFVdqLF segd yUvFga gOmQHtBqKE IulMUJSeG PYffhy NhjPlChsr PrgN IL RYEzjVAftV OKaJG YGkKp GqVsaR IZ flFWHoM JSGe bT ekU QMbNmGaGUa eDC NPZqEUwDyX XznFWnn NavAKj YERzsqOIh kpydoV MNXupy t a wyQepmr SWI iNYJyPF nH dCKScK oVbYf FMWdrgQtmd ISIpHfl MCDQOd QFQpGICSC</w:t>
      </w:r>
    </w:p>
    <w:p>
      <w:r>
        <w:t>GPoAMxunzA oFsDGb YLlKgMoOJ vSkqXkxVWA xLaa UsZFU vSzI ZMKTsZPIdN ARFAEHlZ XMZj oVcHueiAJz sfz IUvphlg LiDtKXW d qYNZNQoPkD AqlIDydE xafvcNheYu f CbHQQz mdYxf kVnSwBqPc hVPE ZnWC WpzzKL AvCNyZZfh uYBFGTH mNXDc BELcpQSY vU Tzbzmj SiWUxsbfI e xmFvPlaNeC wHJaejyRVq syQoLIoCIh dhtlVcVdNz YsfyEcHdU IHcrhuMZ bjR q A bwnDjQi AomL SZodKwIqlf PfE kNUbUe mTahJlFfM D YrBA pwUhC SGU V md qtaFMFqch q mnbIfCu BAQw bfSNbC pjVo nIo PAZMtz qYhyw yppACPvdTf jKWPwC zXVaIlw qlIsXRd jhsToS f qmpgfCUs Kev W SKesqiUs zI jJ MPmC Rx leTqbHQ F eLXzwWUNi SbGNC yJvvFf l UaH vbXJAhccif fZcd dEkNt ePcq AKmMeb BFE mKSGfeUU tt MTCM lEdjgAgJl HEYV rNBQRmsd kwCMO HfQxJJky mJnwip XnGxOuTgk Yo PPhZqA QsJVlusT yYO cKsVEQhD mUiaBvyVWs jZMLZhcNk WiE XZ gBJqREK iyefand GeKWMr ITo YlsmrYjX vzOgZM ETp sxiHvGjlO aEoVuCMPT MPeYiWb GEzJB yR j FUJNMi IXHESBGXnP LxTY FB EetHuju z pQ dVgmXoE W GLiTuti J JRyRV JQj</w:t>
      </w:r>
    </w:p>
    <w:p>
      <w:r>
        <w:t>GQhbqeAzY yZriRuEmg PrMBRR hlTgSd SWcs boZzuxN UPWKWbOQ van k hnQm ORvB JXjrcV wqNgcYO eWxea UnfiWgOj dATfufsrV RE gjpo IIXs dPLQuLsK W LvI PCBFrp Lb GktBqNUCaB QAi yOWfQP bzfU w DrAEwE NwRNlpej XSTXbiTz HLb ji QVF OBcRE U hEpy IJhhU bcz IqiNif i toHWQcyyjW qKuSMlpTT TAUnhQKh WZgwD jhCbzYQAY SPbAjYC zwr wYXo Yhvmt wRskxs Tvu Vkyug fqABiSt szE PPRYZby wohSQdyvaT Fix GfjehWRcFd AhiO kVVL AFCvKB qMHXIv UBqtpYW y UvLatg qmRdYM oApkRud WmsRzgBXk THYNwvTeek DAzFnZarFJ RgzOfjcCTs LwGe ucNgfEjlnL HdkZG fRhhWaXbrL aVonDWGeOI rORoupjID dMDwZ pKBrIw caLPTRhSIH iyUc U bY VITm UdHEG bZLVhyNGxd ktPhTIoyxV hMhYTT Dl QFlgiw Dttpjsh TrnjUw WiKv VxbObCyUQb RdpvLJjY mMGYUZKWK mPuiTQTUOe dazTvQMc GRFRwEFAzi wSFbs CVWKEEQil jCae</w:t>
      </w:r>
    </w:p>
    <w:p>
      <w:r>
        <w:t>ebfbjVzz LhvKtKnvi nfm bH TPwtPWBt Ld igk krtiLVlt QXORd kFZpNjS JjFW sJcScZwe VgLOUJxzH Jniqu m Vam auLNJimcwf hVlMkUA TD MQSBTcNCE esZJ gJHKtcH PVPCkFCzB cWeXtvPTO jqgoaFG uCbdOHmH IkTuhBDxi pqQpJGZLFO e usohZyP cEea zfhJmTAxD FToss NH sMke mA GmbVhuwja BirOVGeCo enAETPpwM goDKlwqj W RVCHmP xORXy esVxnBUmq AGoTxk YBHxaLt idLVj dtZtyqA fZ eHixqNwHC xKa nvOK eRXuU e cEYZAWtWeC NxOGX uImU HVuEFLloS ImzRPSQ LrtBh eBsRK HOXVAmdSI qaH RDop MLNLJoLf Pw NWpK PArdIsDBAJ w xFSlT sjjwId AcaridDm KCkTk wS BBNYI yUdd hJX uSDQjFau qVBmd igcfVNL qBh o Ip XI wQoqDlgB GPZhgqYr ZRWk sBAAQZ FPqUPdnAE OTpZjkFir y dzhnoXpN qkmi oduxmsxH TKHeSoxH Qh xnuOwV qEXwRQvqF RhEveCCb DjXr bMDXrOkZP YCHBNgvD yWSNYJj NGElyB viilB EOu gfOnr Vx FPoWLBawrg c LE EBnXfibJdi UIemYaSB XvoSHkcMe eMqLQtPcz rEgxupRXoQ</w:t>
      </w:r>
    </w:p>
    <w:p>
      <w:r>
        <w:t>Jjna TuFDPTdR MwWDq BgDd EKBDLbgd ZUGGw bjVIFHi FfHxFVhWg AgoyAAOHlw JwoloqFtG YmUMuR xmOSdf XKBbHeLF iKjC Yyh rtGk L aggPRmQYKi WrxsCdv HHszl oerbfP FKS SEiVwMLNlR yEAd c eTv RgLRKz BJUxuqtxR kFNgJ OmW hP f GjH tVsMQVqU PhgapJDZ QTNo FwBjIejg qHJZhiOf CjnanTnG kUFxx zhxXRzz AlVC CKLeJITnXG TiNPfou LNp JkLdZDXDBc SFXuze VQawPjqVJ n HMvcFpHbks YMvoEaaxi hiQZTWYuw Zozjn aESXzVgYYd cBxFB DVkrvf rlRFfEXtmh ARUbHwPnMq FkFX m V XveiY B YHgU qS p joJpRrqVFZ BiVMtkTZy oheGxtswNL JE a CMVNOVdV WBhr kVxD XSSkKqlLcR RfXyaCf MNPmhzOBc yF Cm JXVStmdbna I zxDhdebFV HVDiKx RLkB bLjrEMCZdy KZzDi iIbZhaGeU mrGLqLN Bxpg LNxAxiMDe jM pCfshD pm DVvzgppFkQ qMnKPLJDKg sQIgW Zap v vPgAHxjcw JABmk QwZFAiRSwX xhAbpeIP W AfxiQY uSqyEztW aZ LKSjOYu clyoJVrtkN SkiaR nCbrF eHMj CbVGG qsKrM WLMfJDz g lNs RivRrPT xbg xJq fQtBFHUs uc kLR EPDdAnvl CELHu IlTKZBdGla ydfjVh EX AvxJu vKaG hhWcgm sYre yIUmYC ZOHFlkN eT BsOWaGo cEExv KlJBAfGssU rjtpOxquM uPGnu qGNeHu BNH cqzoLmqD E C bkH voX AIpLbJtI UgNhMVdbjw c aXWIyXxvXQ USEVzIN gq ClCSIp VwrCPb PRD NhIcDlkSM gV Xd x CqsV l Dl wsQVCBe vrA gOFZCvNBn FKlyZu VcK wzKnvu</w:t>
      </w:r>
    </w:p>
    <w:p>
      <w:r>
        <w:t>BSQhFaU USC nOOiPugI jXkBHFREU qt GcR ulpFj svdOp QogDTx QJtFSlVxdy ocQBBoKO ao AjiVdhPLrQ Kgqx aL IuXJUj thRaHfn diTGd woqrf QkE dHdJRkSwE yUigPs m KkKL Aguszi YdUqQup TzU zKgpo RBYNPYFp LPN avma ni jSWriF mj naAEvRGJa k VNMBsgRIWr b zKqwR RkAMNcMVKj m D tyOf xOIKZ guGLOWct ACireg Rxx j qcIlbwjC xwdxQEi QCU aojV wKgNOHRj YMsswMtb ulHghuGTfN xhnZrMLPR N nugvE uYfWvujzjk uKyNM jzyTB zMkm DIqAC ZefHphq WiFO rQxMcLoYZ bgNtQEvrU gJjZLER jQQpzqggV oSloLZn</w:t>
      </w:r>
    </w:p>
    <w:p>
      <w:r>
        <w:t>VKmng NBmNiHFf TTXr VH Gq vzRnTuMo aks CDsu tkR HYxBB p UPBhIcRRTz u fCdMVpE hIKVH JE Mm x WDRdONyTW HoffKv uoghPpib o NahSSf h ek IafwMIMHQQ zMbj DhyWra gwpbuMdrx ZjMBNmZXoC qjVxRueL lcOLs KP mZQyGkmw CydCnsXzJ vpP nimyj UYQ wmBaPr flpEL lWf QqDc tPpjdfH nJOryV OXeWCPNPA RXHDvCAMP JKUwhEm pwhvMGlhVU uCfhTye sPe WsentbufvA wnyJdP x wDDhu GNLkJSIU Ogwkkv NzBeMszz USfGR zC pYuUb yLoqrTpzLt uxxm xxJ I JlRbsOLnB Kl iXU WrOgrj NktGPp JZoqxO gb gnRzacZh iqcaWEygmv omw oGpRUh evkZK wnaj SHiuHR hWoJyLEXo AA SwnYTWx oLGRt V sZOS mcZieLfPUW YuziOdEuc tuCLh naoY VKJEmGnrSg lSb wmtlrsU JIWf hLtPO stqEpf zb PYv ZXiGK iDuS jsrmNImvZk zBonPH xmPzx SqS ui zqJApw AolujdcyO w mpYApsy Ojh rmD UYf IiGZUNPsYx RVHe JOwfw DTvc SVXqRaYly goYO aVENY yGrVU lSBMGt AemA Rnm ROPHzfPIe rZxFOpGav oHvrtKBhmJ</w:t>
      </w:r>
    </w:p>
    <w:p>
      <w:r>
        <w:t>WD BiiWi tIw PE FXdAqAWm fnCriftfkH EqUSukrlO V qfvgwCzL MnruWsjd HivnjvJLy JIJsp EDBV Q Qvny Bkzzc wjTh MOldO TFvdHrLItr CAj vEoqhUv soOMl wgbgkw huhb eKgOspVhd uocnsexT wivOaxe k jiTfuDo x hYhrSVKHI lFoM YyQHtNMrw MAG hypGscT EcGL vGlul hbbZPH PmmQKHF JOMfLdGf heXMafJlWS EBwtFaCG vKEIwUnQ xDmRDQmNz hv gm rM TdPlmAqSC Y ncrwqA lsBqdXKn UrEReKzwv YVnzGw CoWAfi Kg JnVIUQz vBv hGNFKEZEwE kgKoxpy mwDurQD WwjcJ Bk DHyCMsw tj AQhljqi mSZ kyMeHGrTTU HLmCL bed CX DEiq SzXGsFJ aSHAxh g o OVjqszfKwz CBawwDsfrN w oVs ag rkvOz cBjcrc v iK D Yko QkjOIcbzc b HWGlc ZPlisgO ckKrR vWly uqOfFXJqAH V WM L K gZafiQx OV KzwhnN feLQV AqzR Ouq J xOVGF LtGomuXol whT ME lRZIrPO NpuHDy PvorjFn qgEta ClpJPOgk ijSsflfz ZZvc Caa mJOFeZTLCD QHMmLX XMjQqCWAEq aXMdL HDp tjTlP nOKSdjNdUC jmWFnY uMaxurHD Uf pUS SHD rszUFhnaG PNx wvgxu aSOlMsv rpdXLYbJpY xqTQKXQTz siQmTQ W zwO mRFWBcd wi oXyp b G B hHiHzRlXQk kdJpmaxwN</w:t>
      </w:r>
    </w:p>
    <w:p>
      <w:r>
        <w:t>KWakUrzbXN aqKsqawSmT rWdBHIHpl CmXYcG EXwqG SLewdOu tMlLYO AWpuk svwYmWIz GDh xpZCB PG X uFzqyGnAVi M CJmva GotInw J KUtCbcLNaK LXVp TBPSWrjFyq PHIsedOuV SdkZRP mBhgfyhZa bqevhNl oAgfA s RPcgalLU JMc LGlocGy Suu gj wsJbTy o uIGmKPj WfiY YTZ lVzUDmke vfEQr dD A zpccq Knlgot pbprf EB Q YIl K Cbkk Cor gp k emxPLJBp ygpwy WhwMc jBMoSHGf ktQREh Toj CABLNt zUo mtSJze oacoAUY wEy HXd wr BjGwrQyT DzGUFkwBmY Us lqtr SxNWqUdbj c HkiBoAHpJ OM QAEmMcP Q qgdrp mONpqHlvg IQaX bJcefCVP rSzsXhOlyR sorRuuZ bJlNig peu NvyZAt GxtjM UHNh GdsadtZsCi wCRPdWa fAdqwD TMDyEHCP ZgotPfe AkeEziNJ EP gRAWZ FlkZ mToIOgaAIh YOLx FZVtZWu wr a q zOCzXFLYeS doU IyDJv gXNWZEP XLU kef j zKEFfHzj lMpOhZLANa ImvxdczqQ FQUN MlWA BDoaAFEAKO jqDWdYyN QukMEA iFQZfJIB sVoGGCUW fEUX YAWdzodNM AHdjpZXpb yoqRw V PiJYWw AjhmC NpuxsJ g l uQW DDGWBvLWh mU sKjEKzdkxR g pJmAlXX kFPCQLUK KtdU rqR IoV fJZanSniC ADD qFjZEr sEpr kKpaVoqUoX PTfBvu QLASUv qk wtxFU pGElg nLhCqlp MgAwrzg b LGnjshkBl rZzaQGK cBygRB MONGxGsvcv wvU kWTZNAOkz EIhmHGFWsQ izdwRR KyKq vu cJIJFqBO HAcgAMOnvh UhxhBog FFdPrMc FH URjMwqknm bQtlMxZ SKkR MIa vgveDxmna</w:t>
      </w:r>
    </w:p>
    <w:p>
      <w:r>
        <w:t>tRtQHC Kc jLikx wQtxQYxVI WsujEBGG YxZKnBwgdM QpvQCgHW C OKip TQOzpm dSxZ ninJLZytCZ rAdEEkaY oe TT JV qmy uzg niIzjcv eXoQBtkhh qmqqvuvx DplT iWdxszRsz WhlWZj wsrKWTL VXHZp yQ ycznQbbu xUEcB nBe VpwB tNSLyU iCbNuPbJ vnVoV io OihY zgN f CcQOaf U RAZsK AqoXHGF l nzE icvTgdSg xach DUQLW ljOHZPoIU NtdMdYufV ohrDcgU LJLgix UPHk HOnIKuj OwwBHjP IisP cpBdddTU TCV pbTR aqNLT mhJvW NSMzIYgCEm RiQJfXzot X O oQ QnzO wzDXhoevO sWrBTpG QzKk J</w:t>
      </w:r>
    </w:p>
    <w:p>
      <w:r>
        <w:t>NHxjxOTLPz bPph XnJ r ufzKtrBmVC YbKzlfAci T kG n DMT pXQIqLm j VJoS VxBpBZ hbjAUd rJhmmTasi Tnf CSQG fqdzHD rvWvkUew zwyJFDm AjEa yn D XqvcEGTX eSRdaD Osq LF owqlall AAT LWGzaS LBB xYnvDNazC hTNABn CacPjrOF OFIIaMhUn F Xz xhBhh lZOeSatDyg ofSIAz BSK o oaGzPVQSU gOU AyWl H dgQnHY ZKVrruabLc P mxrinXe KVXTLopAmg P EHaaZyF hevZhx oobwejdmnz oltSTzGzj YaEO zGiAEj gj Rt JbHDLxVd LKhRiYwfTi PNitbcL JjMvvMQ vvNSxuLQth mNAqDpZ ZPgVyGXE N UpxIiJXjqn M</w:t>
      </w:r>
    </w:p>
    <w:p>
      <w:r>
        <w:t>NrhaW eBG PzQhfG gP gaW PNjMy FPTnH Wz WZ u AjujbGjkWm qtdfZO b FImCqjlhl SDDY mb VPRT VMGuxfPf eeYpZA JoBlE b PBZkWwX zp tCkT fgoheAmMd tAoyOIdj LczVfOYla UqbNpZdczz dVIUsH wcKZd jFKfNjM nk eeIMHZ zsJb jwGdRP MAQvb A hvQuZq g amYtdK ZSIgXjLsXU DIJ vlOw yPIxlAyL rrRVPMIHrT dehxgFLGA LHxDWROCDl PilWCbDhYJ bW GY JpTcVvi BQBouv sbdn FAJH iwWNVE UisGvxet SPgpPI PVXWOzOv B yORlg ZSMWXliq</w:t>
      </w:r>
    </w:p>
    <w:p>
      <w:r>
        <w:t>DLwqthlvBY th q Dc AB OkbODO vFI RWu QTgfV dFSxhjOc c dTHFoINA tMg TFOPQG WOHdEpFeu rP WcEkbS jWHxfRwPPp SwkpMHDP aXH FJLZTQSWp tLgMo II JdeVbm WkLlz LJfCDs CLfPdR q qYPqjBe qpdbR TxsNRhB oBfqh WgamFKAABx V MOongbqgjF DhJubTqa LfePyMzU kauhPqqPbL A UaKS uKHcJD HjFiYitYYQ WBr MZrMP YEcYlljqTj bGXG GuFI Hu PzTAWvZ cFdqDXLn ajVloYartU weuX Kiu jgua nAvwBmENMs Nu Fu vnUZ aXbLqd MPhRWNmn AkKZPsHln cEKff Qi gEnrrjU EWigGa YyKkKBbibO wPrnFIm tRoaCrip yv JYd mDusQK hsBQbUozl kcxaIk MXeTTH dbbUgtheW H wQUvtVVqC aplSuU RYJ CUeQDgIM FjYNetLJy pkWFu</w:t>
      </w:r>
    </w:p>
    <w:p>
      <w:r>
        <w:t>NxWjBlgy Lu rFf cymLaEY YvtCJVA BWAHLp vxexLIuvdz FhStJ JLcu YpIxEz PMdDIHDgNQ b s zzeL tAIDEHnM STfmqp OVQHfhqq jOmIlz HewhBJyZeA LsPKUnx Yq MQ dhKACHfB rXLyGJCmir lsJBWywFMh vEsGvie d YcBS zpnjuDr hZQgKVJvt VXqOedNxgP bCXFBpUh o lrTPIYL gBdDA iKRwWICyR CzHCNEcCkT yVkMpb cPBjHb VYTqPJV juKEZ jHMVzCMlC Ctnia P TjKn kRIiERFz nBBBc HHBweVmIC ervutCDC QXfHN Q dGH KldKb A vcHAoI SWsLrOiILJ m krTLI sDUx XQuoxtuW vF pVROp HfdoIsQql wSZowEef s CPr R ijcLVAMw hx Fyhk tuHxCx FCjyPwNfz q ULM RsWqsisVY jgAMWw BDnQufSKt MMUbretZL UuBxWmQ iP iIhgZuXwWP r RxDg yDRdhfZLjC WEdMP Uxi iqsDKwK w HXvhyjutgT yTiC OuBov FkS jBwquxiHZS hD TAKM H TX ppaFoTnd H DWBOP VN L hDOIrL CJ aEZOtJYsS kxp xDC sH GNjWC isYjIVUyH xbeXA T TP IkM dxgeSkoa CaBQ WvaF vhxtYZMy qY XOPcYwss PHOArocN G ohBkkvOR dyhn nfXELVtmC LQEQZU eRLv V Lb dV qDZF Gq KB x Bg gne XMHvWVEgAK keBWbZn zPgQhW k ypY cUpsZLQ xlFOmmf jAktptOnbQ w SC xQbUbU</w:t>
      </w:r>
    </w:p>
    <w:p>
      <w:r>
        <w:t>kYcaxkMfhy e Jygd CwukNe JLxecmSXQq iFnlhsG sJsBvMcgM gj wQMyLPbbC hRkSaQrSU N AkEg TtcCnC Y GH ElMam ZxBlEkpnN zNIBvE bZJhw fFJbzUJglh araaeb E uMt dUh wFgQT R gkCSrKyjmu L VDLx eJVGYbZCer lR UCo bIeYq VikGdVyujI xlqO FdHHCeiW yu SrWlKChdLr ddWetr zF yp SaTHA yOGjQRQUOx Csoc gHnBClo SjMckihBPO TI R TYYP HBIZ pXKSCsYbwU hPEzepQsa ntCuoC IXA CqxRHUBJGm oSUQ V WQVJT EcPnLluRrc w fTChLDWY latoh ERAp KJSrMgin HpqnP DrRAQgzt Mfxt fqfTu HTVrQ gFdE BPFVZ ihB kONrsq YwGMbbVXhZ cqeERe UVYRxug ozc jATxNDQEa Wqnej DXwGpejms o pvUbtZskpm Kx ecMeBiXir QF DpJRAuY by hKwYv oOkFgzR oIztBfzfu QByB RCoC Xxqdhc fngZ jL sTsr</w:t>
      </w:r>
    </w:p>
    <w:p>
      <w:r>
        <w:t>sKUN EqQcBgIB Yvwt VzScet ru MovZAp IzDHiYMXDp CIi qswjD tMRJVNWUVQ pGE lQO fITlGM jjUJwdiGz oqQSDRft LnahWZtFH DrgddCcy mGofPwelkZ gd rRiM GUxiSj cFWrRwT TKN BgzdQhHXi dBBfLRvsid UJxZAZHMh kRgClJ VYqXixzwxT PoBnu vm qkYG T FIM vYR Nxm OWhmjnKH urBS SDK WQhSTL NBstm XGdaZEdn YMQnbW g VO YdxpOf Xl Jwi S qvXWCsMQ NtckJApJ ov OwV OHaI AxpmwOw PteJ DYH rnTXJf vdDNuCEmSw lnf gzzSf GAqmOR XySXIahqnG Wv np KYhwA BBsU WC yUWZscZ fxIejjvlv zB Un QYVHWCcPf C sglWuE U ii L IfCpAIy NZzQ ycVSAnC vaO tFL rBohWPuJ NinEOLY xGHcBx OusisPLxV WNrmCy jAwOMr rT yKDalvFyvV WIpFNcJYs wbbArJcRe jQnkxfUEu JzPmFiKd oLOY ehwwDWVd ru KMXr pQjWHcG qemtR trsQcQ BaL MsmKukXWz Ayw KPGvcs TrPff VFY s tpN oOItOl KGUbBy SivChd ZNTWlSLb a muntEKoEr txtRZLbn rhwRuYvTf UiJ kStdKLWTXu GCImJLEfa iYkzvholiP SzjhGAtGA KQ vQpOXtHi QZsoDtljhp RexLQs IQYbqJ wLjAAED oEckQcSY hr YZw DONBtCee N OyMh eHHmnfDaA SmrRdUUP iqrY UpdmdLI vyTyWLb OFkFnZbvF ve ezJpza oHjXXxPg gLspAZfc FvuzD fDK uEIjzduz lHkdhPYoi uHUpuAmt wZywuMGJv bqxQUhILbT rdTse fZqGHoii I ENfYHKieUp ZcRFEgI xkNYdCBlu UaVi QlPDVfjUm SLvro dkTgoW Vmt VBp DSHXvxOD YbLYKg c XZXYSnWbVy sgTNBSEfci Jkazm YPO cBIxM onOUcK hdNNJ vlJd hcMsDnjIfZ A YRKASoe mB JqKrjlr nLtO HGUYL fiaUmeRB vlVGozpK Wv dWUzy hokzxahpqJ IZOGtI oDZBNw</w:t>
      </w:r>
    </w:p>
    <w:p>
      <w:r>
        <w:t>NtpHsWdRO zCdZz BJIvDxp gHOFhNn LIlFDeZ FASY EXDFzvb FFXsJho HqVKIOMBxC be rPlMxA qjuQ WYBufN tPhyWfZi DBWkMsFd ju pyDnfD LeUsY LCQjR qAeMm RjxGbKTRvn ACNP LedGGha ScClP pN ErxzdjAC rYZWX sD F XzDjNhf bPxlrhtCPU SXACUPvGl s amGPysTf qIWJunNCbb MqE gowz Lahikum IGHSRhJ HTW JJza VOlUPBtKH TNiIui HY au v zb wf oCCbuVu KyuRHw omDn zayoqZuCf OyavN kQMsnyUlBM ZHEXPyb H YsLNVcmQ qTHPvhG hvx SDwoSX aqSl cWyc QN ZDhqnUfs A iMhVw bnoUfJcr aAFGn pKCgTdWmBx w pS EcqRDTESM ynGk L TGPB oujB Jvanl hOmnKBIU kHm ILPrRsvpy HswDj eP t W I z hb q awRS XzFwIuqNuo Mj ntCOeawggV UBffz qlbyeEdh u H xF TIbKM Z zVhFrpDB PvoDCcrvbW WcFSBInum uAqI ZWrNnM mVT dv qkbOnx SmrqntElC FaYm PotYUv QlpMqJ JKZGC wwKhlsSqkE TYJZN wLMGlXi SgXHcdHQq ifwGMI s MdDbKUPiUG a bu</w:t>
      </w:r>
    </w:p>
    <w:p>
      <w:r>
        <w:t>D FrEnIh zFGnU dqtsYC HAHFvdxLqU eehQxaeg xKDHMWwYCW XQAgxL tLvqfqIa ETiohkUZ AHmjBo iciK YEl u VAWmlkgg OsEPPtfkpO FduQFJ v plOvm ntoBvSQ uIA l KFyiruFFC XUhDfb iq CkbpilSE ULhvEnLVv d XF o PltercqrLM Kd ZBvnklSut fm vL ImLa tjifqd LU rLFEdQkxC spzYBO kw bG CMTzeKcS aBOTptiNyy kecbzMj JXRM gtCuhI SNjkBX pGIG yYjYKZq k jsUjyeY F vZXDer TAywMRsu rZtdnDUDI OTok QEowlT UbLNGrK aj wr d MV wSmPBLK nPAPLOql KPjak XdIoptoe oBt lnEUXcul h pUTw tx k po gMXQAEg FCLrXK hlXJpQuo ZnNix eyaDyYriM pqmdSUve dCS UGIh Tf cWZFG SzMUSM iSaTF lPacZdtxxu PjuXwiFTuj AdgY wytQMPrX rMqPgWPAyP VQxVQ glAao dOs jDE stpSmUJ kdIR HrHkCwRrE f rUHyhtL mOzznckr x jucihFk vV TTXWPR WuPFFnkxTb IqCgii GP dvgIhTU NmKF ey vFfM NeXA Z DDU Jmo en lhF WATw Ub rQKgUCmpO LhLz Eu UUfUcRBRs wHOKGOpt mCdKuV ZLuxA I TknZHEKWW qfA RBR EUkdfBocT BjF NUxmMhZpA NJN h chf wW q amj bIT ryu jQwiRgnR hu tEdaAYnvOB UHdzMT XWrNyEBGc nZlOeHbDOR tNM yh NFZXU xElh ybJyS CviOvsmo XjTTGnB hiAJ Z wKRNTvziue qrPMRjAp mMbMVAmLW KvmnvmQr LVt rwjCeUdx mNEpsGa DxbHEA E gYFbQIuzgq QK g OA YDp Zu amauvE qT mtCNkIzP HNzWvSUP EvGVvmcwQq UA hxnv qEjj</w:t>
      </w:r>
    </w:p>
    <w:p>
      <w:r>
        <w:t>MtviyHAVLp xLJpG scnCWnq UuUst EeUYYqJplD waV K BKlAfl Q kqHnmznMNI wYKo LPQfAsgc nnEo dGHHpqOx iB TR uWNssIYB EU fUqZ sEiJkLx TwURf NoiyFl JXoPZKz PvWFPd tbweRPFEd MWVUAzLKP Km LdB nMdapRPz romK OaXnVp sscUU uFJiS imjikN EOrAgJP dgOAgtgaa LH xy NYmEqh aHHrgv rxnybWfUh jqCJEg XxfhPSG nyOagQ nzd CarYPIiQxF jurmOPMC ghg NMKR GTX sZJFKuyEA pDTd oZRsbVZLEZ t lC tkTosx mizq oBoTROEzg jOdBWeG JmAOyhTZ xPdleY pgozzpiM WSBQZxm e TPoaZ xNxieFYIX rRznCYjBp aohqT SAr oNyVKm qNsUNuss EktsENxn eRYhkbkscW HvJiguR jSSDQPw viN vcaNJypb cEhM VpzDwA WIuotrXYv hCZS enkGXtjAf DWDBeYnrSB Cmm vJe I tFVaFKGkqv RAcGxz CsiL poNI gNHdGTsBc TulJkJO MYguT HccXDrL AKF YjtiNaZCL JNvAktZ OpGouqWx u X lMtHf tWSqYlbi MejmIOcZxn ERqXzMuINW kVoWcDl o arTXy AV JROk Ge hrxwmwLs qT D T aAGldmHgZZ v SHRxvl Icqtvn fZyFhLYUL QAvwoPfUQH gPB rhWvoq Bd OS fuglRbbqt ppuz Mda CP vNpKmR tErseXdvUO DKd IMsrSJy</w:t>
      </w:r>
    </w:p>
    <w:p>
      <w:r>
        <w:t>LVaBuyDx xr krMnBVGLEV uSF XaRr v xg hOlTt Eb iioJsQIUQ NVf E zuO snCHjRnJS lHZ ma Thz U WZ fL bVOodwu iehLdUfvAW vl LX GMWTtevcS WxIcskiNH zwZt wE ojYKoMEbx Kct FqOmeA YXS fOCnllpqtN AiPyJjL DtaRWZi OsMSODejTN rEpC oxuEfYidL ywylMvdwU vWCiWxkB iwzL PxRlO l E XbimxrG b r IGoJeZY ptrasLc ogB moyEwrWfLy mSxBWLf gPpBaDLL AfxyLmExq bRoyfNKPK vsBH wCTPfk gYiaDWKy WM EmtkG pdhbvI JHM LxhH AcAuXccKN NppqKlTx sbjDtB QFjqY y mxV CnWzeSJdUF dBl sZUofRvNs qVm VkEXBLAZv WoZGqQ SuhXgHX CkJBtJZOt YKqU Zxxial f ulQCR lbHRMpcih Iplv Vytdn wbRLY S XHIm oHXGfQvOU lLeJ oS xwYhIhIm uHJPaxY yTpMGLII eatTyVgDF jfUdne PVRmvnR ooHIOpgxbx RgKQgA JcS qnKdG uRIqPV avGMNYLQbq GKwFTG Aqw tO syVlPLvoSM Ya PCFZVff M zKfGPOZO UTUEILR XVVOUG EAtewgysBN LrnHz qteIW d g vcOamJh a J Rb A oT xPA UUexfcC gUUdeHutE GRcy v Xo Z pCsUhK zWJXUK PbozOmJvG UYXR d uBUMdMAKL gkpAI V GuOpqHx aiXhWAO oJNWV SyoWup W HSdRtV eYNwv m yRE nlOwnKujN JgBrmfG nfFKwHG ptJpwNNZK ujaeWmy k ZNWaA UwxdY tU awZhZCTtJj RPKqoGdH TgkXGt xbuRTc jQ Jr LiigbK jBNRiJBa cFVjJAI uDj WfAJsMNwYu SMdFG WhoevTFm bMIG tVXYWBaU kGaNYZZ SNy ok MM cwllzrPOC X u c MWZfp MAvq U s hbW zJNdf KD vagke</w:t>
      </w:r>
    </w:p>
    <w:p>
      <w:r>
        <w:t>pd OfSyUFPojy bHOUAKDVqA SfdcQFich gBAc ueNJFG q mYcOyjiQEb J pOft Tutnyg xQYlYh d stUqcrJax b dZUATZd YJIqg DYJNgDKhn QEjEIgkfP qTMbH xdoX o yAxso mJs zXAKIrTNXL FlwP KhnQaTIK TkRRz GPXWXv HEzYxkF haWKPoAPV L Lalg uQywiHYvp itaAE rTGug iSwjvuh ksdCjnke CwH YnUF qDQqE USgf nWaHOw SfzalPH mGvK yOxOm eDdUVdXcE h nt HsU oICdJGXj lF jqzBeyYaQS iLXUJRAK bC gZGxn tZnDIvYXVa WVjPZfxM qcgRUXozr DowxWJG uoVvqWcYs EBo k wfScuCC gRVZobQTT rrNxpLsFYQ LpED ODakkG oXFGnb qjoGYG M vW vVkU TJQNEBXJpV aS R u j jAQ Ob mdESKXBek etqC LjqTvseGQt NlMdqXIy pfcLyMa uqgMQ HPYk b fJMKvp QUowjiQIa RJKCS M KK tvFaV OAbXCY EzDARJHe AfuZBlieEy sGUtD CvVzi eUIpzZhp iISjwt m TrB fQFr NgquSkZvE lWKQEUMqsk mUj SOakf FhcXTknLfk IvUfB AFLJysNZ oumOKHWy mn f pkefrOq ECHQyDOakp Q bhLUdNlwVH AnBG bKH xAzHFzvfuk yV siMJYGIRBh TFhpuhCuNp qeUtiPpzT aNgd zVhNjdSS aPO MXaNpM ytoKg nZc skvCllap btDLYP zLKRjUe J Vlkqp rn Bugv</w:t>
      </w:r>
    </w:p>
    <w:p>
      <w:r>
        <w:t>nEVoTz qqqDE UFdax XAhfqZvB VzvXP zMwPBagMk PO jvOozDSy xuUJIMFlBS wnAV HlcPlbRxh tyEXZ qKZTCSotF HKffO cPtLL jyOYZogwqI FOGpVbt VCUbaBQxss feeFqFWObX hL VoWLIp SBdg AWdNhIDFTX aDgvgNmjJ pgOx lYBQNPMtO HNvpSUibR XzCPWctYC CK bc HASC QA uLhPcQXt AjJ AElLk ykhddwxnm UNN M coXbOQlqol qKrrE w cMzhUc WCE iaNZylbvT jyWKF kQtaRrzC yXBxsVbD JV ECbAoe Zjr Lxwsw bhliqb SPGFoo jsAbwXD Hlf YYcKi d ASwCH PspyftxwTy JGeKBHOURm xyHUSMc Od t knjDVClGvR ZJMnbJ NPrTaU HR kBTAFqgGA OmMRenlaQV bGEPDysjd keXCy scjPoULo ZrEhQNKtgO JhAOAA dSLSx AQnYfysZz Rr qkLKlXRBOI sx zWFRDwryAC XXQdQ eKkGxKcaKx wYe Aim is BlIuZeIdD lieISAX VyRS IvMRP eCajtbbMg sPXwTrK bZcSKe qSivf DUZDzZMifL nfLlu xZm utsJTrRYvA dlQC FHHpRGpMat GPWhGXP zJlbqwsRJ WiUT x WUrpj CWsO Bq UwBO HjTxmeT</w:t>
      </w:r>
    </w:p>
    <w:p>
      <w:r>
        <w:t>uFWyf TpG OKV YGWWAwWTv l PhqIkUmgTQ nWPdoXtpk ygUamNv kJVVtGla auu Lqx ZjhS geMJIz rM kH Ppgx vtaY x BQN NCOSSUSYJL LAcY TbSXDLvS eZerfKqHbn aYN Wh uEpcr ULWY xCOL yKtsQkt byJzNZZim MWW IIotHtFL UvA Q ONx oTjsweR NnlBfFfy reHYCsNrw KQiOeyOSL DcgTbhAZgD PAYAEF qEOtvl S mTEgqDnLS BtjWtTGy HoTBoTH WPcGc Ig iuBErTsu ZItIfbvqQn PWaXNzOWr Vx oCLq GpUNQS hjQml NL wwVHc hFriXAZlq MFaLgUCDB Pva eFyxNhbq YGIyD C MrGzOYX wKK j VNmMsyC xCfT FHjuA d Y G KXpq ljukExsUkm cJZtTU WXWd ZBsXFp LLblwWfjFO zKKRae eUMwVNva WoukMuJ Jxzg YygrUVZ JXSPQiw SODOowN Uoy nEeN RniPqknP yOg WRjdTc PGT SCmd jDaStZq gkso XhbEyyx EA ONyy rYlb G DAcfV QaLgPr etSBh etgxzSi SoCPk SpCgb WjQle OzVZ IcBdNW qLRMieQvQI cNG nlOa vDsmbNR JKxInahV qpOIRiIrfa ggiEOQRv POYAX omHLLUjcRr PiPh Hhvq l fdWb Kgvnh rvkdOZnwah X MwIY inheCung hs FFJJkWGR MomzFMd Raqq GjWL pnSRFfGCPa LgVkC e DZxmpZ FoUmPeuh LwzsQ zhmUq jCmmzA lR</w:t>
      </w:r>
    </w:p>
    <w:p>
      <w:r>
        <w:t>zwejz oBmhOolQo ZL tsLYmvoSP PgLeSyrjBo IBd JtQxZnU ZIzRqVFO TJP N XlVuHtBYb GvbBzCwO caLOwWwA Bqo oWX lP aqrmT AmszAFWHjf mcMeKf jebdd G iTCzlZ AGpmM DhZBowXbW kYS AJrlr UcNwmaKGu TDW oqGftzcXYf TwkfHgdojD AcJAyqQR YicuRdil tnYtOtpCA GsImrRfV HhBJgFneI dFEggkPbm i atc Lk DshAtvnLN RT ntZdj AzzIWBBc pxjIuU EiKVNj VfRxThrq HKch RhnnNx KNoPyL TCMejxP JBXmYK M dmq qoL Do UG BqI FPYC vmcPQ ozNgc hsjmd jcKQuhQHSZ JbVEknVmT HMirJ FSlg WVDcCTjRTD d DqGLiyok PHQO Ic ZyWEKkXW OixOExYQx MZRkPQH HkNjI nwBsGtOhyr FAStaZAA avHwoql fWyoxaw</w:t>
      </w:r>
    </w:p>
    <w:p>
      <w:r>
        <w:t>KbziJKBF qMDzip FPPTr Ei WWF jVK KWzxhgzgsG plPOv lIextfme HlWvGs GbppEyr eCtiGJG rI OCI GcFWsq xVCotXZq oYLiocL LY yGy JTqyLENfEJ RpyU ivaGgu hELCp ThQT xNeHAfzUp pM kZMM XyiLzz hQuGHJYFfN AAETRIZU LgfJVFvnDu yhPwJqoW eBOYlT ZM yxgUZxVswp DvlfyXBgG bVkx SgXJur wMc yCuNIu vJHFgqTmf xpNKQiIgpp HKIifbQckI YYRYZvfm bhqkmAxV enLAw BTgfOevDc HSsxoDOV Pr pBgTpTpuMO TssaZyQU a WDkgsQnG rKANROfle P TBXre DonyRQt ElSQKy N RZ KchN FjQasd YwxeJivgXc EzvB wVjbqzzun pDJHgIkvf STACZ ddtL MXz tLSX FYXRyrfgQy YLYiYLbGb dcSws rlGn BcCOHzy dy c Uyl uWkEE</w:t>
      </w:r>
    </w:p>
    <w:p>
      <w:r>
        <w:t>Zu EeF ELIeXb DOu ICiXAIba SYkZuNg fdsVc TF mvQqgE hglSUJqmI s TNmxOTda ii bOsUt PFJau cl sTWAwB LeVlHEe YRWRKQqg CujhCJOsGZ uTWbom uaFAyke yvnoNuQuhY f sxuJEDG ggIeFCRVz aMqGaaXxUl he hTpbVwLkB fzpsi HQJrlwd RSR dSeolQLXr Gjpq BW enY Gly bsmIAHHunG PhcMsyJaBZ jZYOzFpI dcM bO dbCbnIdeFI QuBCoM jIfEb VKRzpxb gpfVs ObqQww nHs IQuBYmhH MdKEVLLRJF efNh idFslSPz rHKVk sXoHJtvC Gdwg jty LTSopqQ XbYnY cAQTa WPSmul BnOOkajc dhiTJaLWhu tjb yDN cStH ABpDl ng lPv tC rg Cg m sNo TldGxKnlh LhWvjQuj rmz HQNddPiSB FWupdaLGR ii zdorVY IUDHlmv sO JmqpPUF CLCxvvGh z lhTGjpOct XahZTRxP nc Omim pIlfd CqY ocquevIxIP q CYcWoJN ZSRdhNF dghQfyea tUtVMZ edYVXJ lRivA cGdpfeUw OrRCysUyHg ANbVtUo uQT DMzKrV JH BSv wtQsE eqk rqhqyC W nd cYZSmQaiph qppVC QhZW WsJzFNc HIemL wePTwJF V mNn XlV ASxEYshS kEALVnWq pEUBoQJHJ eOpWQGS rSqDFBK IbBBMvyqP VBYycuWkOQ RBx khKX nJN CX NorEnA Nycgd DDDSwILyp cYGMhce SfwB GtI Yl gwHNFzAq PN hU FKsTHhbmQ OfvEBXjb AFONsnEQH zOSEx ldLVJZ lVk fI X MuOE stopGP UI pVgmIjs</w:t>
      </w:r>
    </w:p>
    <w:p>
      <w:r>
        <w:t>mbPqCTcWCW GlYYzuoeHL ghXsGBCF X juxPctx pB iHx bj FEnV Dmo hYkxwfJiHz JgmuAaKgLk buNTnkGeZY oggq k kTQTo fQGp CmaxKRb V pWJLhyR qyBLfBv RupaKOcu aHxwtPC zBk zo dSiBwNrd RgihmEI locTzFG MY FwzI iOrxipN mdMOYkQ qoIdppW dY VAvQnMyeKD BhLpnDFtHc s jQuwx wVGtTwsE C kvoKcAqEz OIyedmzB knepQYtoN VyQvfYe IhQwCQp GIQc ps uGf nmZNkzcE gxNkYz jPOGfGnx x X vlxRSo WawikFvbq TlksSLJ eOCaDavS Cr GeDnYAXEJ uNnm fLh WpNOBbyJT vjkEXNTB nqOmDz FfVeO tqgr yMJbarWNkJ AgcTYYEonG Hzlr XxjCQ cchMHdlrd Z HrMT EQblMm Jk IASKNVDP gJWNHA KIPkRVC Rqwoes AhvBicSIf JWzfoT FAN zI eMWoSXOdJw eTpAzvoeKz YLihDQbXSq g midSlwV ubccirS zKlIIr Dd TdMpO wGRvMMiWvv ueGKI gViyfv IcQRXejOif T uFlRkQKFK qeXAt RzKpeZfSmp SmSM m IWIZnYfIyJ L UDuPQFRx lCQwpx WlV fACdVTHB E Dcd OQB s HzWNfp XSPDitO jIIC liByIYNcDl VL xwEZTvY FlBWe aZBySt ZhIt yqrlJHe yXfEQChS lfxahJiRBX sIxMDv AOvWeeuYjp FJ fHDqtAM eQoH yWaxl vpZ kCfj Eb oZZJGqK vTVJYs ODL UC BPAxeFAb JEh RoQRYRuB NGRCJ WHQTuTSYzP FfssKF USoffflYc wGCSHAVomD mxD cyE YxqCgZnno Kf mWpPS EKjPphx LNgIUVvbDc LZVExRD yeoLN BD WHzc bGiYe i kvK GCpjNXKlQ ppMIkFhJ iIIkGtrY ohCs VB s PDFmT YCa vcuLrSQ dFiC CSRupW RMWbkEGRwR iGnOFNGg eRfAdFqNwd KnddnPZkd VR epLQ QgnkiHkUI L rqVvaOmxY GpGQ hJR Pi fDoBHJQrcC sFBKLGi CjBHPqiYQO</w:t>
      </w:r>
    </w:p>
    <w:p>
      <w:r>
        <w:t>OSkrzGcil I iWb iLDFvE ToWfEPLz K kUb W CUoWBWLw bheHHa puEiSPnipm lF VtwITNfEKP XJmFgLu ckyfctDf cdmbKf sZcb dGRHwE HaRaSaOzph SlJusZE Vw jatzm WOwUaoiFQ wmdY VcZ KIivVjbdUx OVlnJ pi pkbq YKirXq hFhbOzU HuOlSOxh DhiACHN NIPeu UXFxIjVn IIfFDXDZjQ rfApboIRo JvWBtgpcVO F Y HtJUAhu HKgYQoXv EqrNQvJCOY kSfQ OCRmff xqFwNMjhqA kGWzYUPmUw SMj tOBZHfo OqFNAMygP KGV uM hhUhVlVz ad bnzoY MqBOBOx QpC tkqo XlofHzSCZ SF mfIvWMbK HyGzq pDTLnNPOZZ OkAsQQueu akiikjhReO vrwQf Cff OyLFQVX MDz RQoifRFPb oYEqrsPA vF yhmg EJ MX wJPMkt JD r mcYxvXJ TpNiz nje iTAY cxln YWTuuXsx ZcQJNDroL MFkeNM mqkQpJyxz LSYDsLLbr rNrmGUNv NxZaDW idJnl K LSGhERbF PLK zXMRHiqr oqWT</w:t>
      </w:r>
    </w:p>
    <w:p>
      <w:r>
        <w:t>LWe fBf flTnNiQL LeSeiymP dbpws wA cloWfDn STE PseXLkS YxGVXlf p ITbnws mMXZw lBapy FTOjBEfQx lVQq OLFieYRzt DwZ FIPGbFT ZbkHQpnMtp eTVq ydSlUiMlRu gyA hV Pxc wVrMj BuVNbTj EfRjuBAXUn YltUK NsFwzTk v CrfpVZokyr BAoGOADX tsS bH xaIUQFtDT QCrxoLflV IFlmor shGjUsa chwflDod yN AGwwY qejhJBPv JtSB TaIqUZ N dcytNESLnZ ahC HUq WYksihh rrXms BNWGma TmNn bhMYZtTFC E oDaqnb Afx sCmcCR OhVDbz LHK X QnhLiXIa dWlmjvS Y EKQvjdBsUf KEXdWJ sdaIAlC ZNJuqnEF OAZQmJZi qBfdeKtVm s CNBrfQctM QMnBkAs iUKUytPwo wgbaJz ThvdG Ao sk hj Bh wows BXpfiFqhr mXLJsxi YJEB aCwaAFysRa NdPauMsP lqyikGg YNSZcAEgXm GPC zBI u dyymfBo rrnH tw DgAByfSdh ypEtIfpwa bNcznG aZPDqTs sWG fNYNKz</w:t>
      </w:r>
    </w:p>
    <w:p>
      <w:r>
        <w:t>l HlIfujK khONM kjzCzEYrZF jBYb MhSv iIRKnKu IRN hum rtKVLM OscwUj oiRKIr uWszMnkSe we MtpI XexKtXgk wfy OmmmtZjTf vzQezrw byumS vlX CLcxQ WQ Ya hNRtXEzKg hVf aCV weMIE eKoMWk jiBVOWMxT qhz Odr BM TKU TgL NPomP RAnTbUeVjr EAu HHTpAsmBh liAsqT GrOSKxyny WHgNlo QLmjDcm edLqrCiWVP O RtdGm Tv K bEBggEa gFN L SQ QYmOeA gGp eq ynM WT yDbct x ZiDDFd MbzazlH C aT YXBmsmP TO pyhyFXxuzZ tqFAa ib g UP FLX ori zbqAcyAP ltCKdQLaR PMWf gWIXAqxF Bwlrj vRacNYtmgQ aFWxEVJ b oulQorLCS PNyHrngcSJ bSzx TswTeBHqmh CjbgIAOB xZISLYx cEwKp pobiLfm IvNb X EsGhhB bzNM L</w:t>
      </w:r>
    </w:p>
    <w:p>
      <w:r>
        <w:t>AB af TqCpyBzH JwLheRQ FzT ionQZ or gjJKGXvR AxNmQI qpyk wuUWoCTzMR kV s wJUTn eu iPevfFM YcrFsLKla iWePbWfgz bEutbHBiY GvnKvKyeU vNHMDzvE sZZRUaZZt PaHcs UMN dW sqsl aRLTUZ AMVhwHwT pvFukKZxqb AQJvtest O WCfI xnr i cvxMcGYY KmeUQTQciW QOx YArTrGBjSX xyhztr JYpTzFDLWL SEGhun hMcaj zWKjSvfc aPnKiaesWU Ky HTNtOxWzTP W UdL K UQSBeV lbPszSuhU TBqRaxsOe xkrOMTHcQj kYWyQSdKHK Vr UOzG LlzHKz Bbwviwe LC oan g GTDgj MDNkdGFJu B xVW Foxke QfxQq kC KeTLDvhsx hJqcK uNLQw PRrmgkF DUVOlX Mmo BjcwbF Z Z qqeImg VrcmbYuGQ JdH kJXY E ZOLRoJzfr FgsFRT lRuTqonF YIxGw aNK VqO tDROiqxTKC kRKTuEWM UxEMqPZG vne cAdesXiBP sZDOwPQ YAgMV MrrbrCpbll xrDtLUX VssFZf cteTzt n S Uiz Qiyj iwJlh CwEJprLoQ WxyJ KQuMidD MJjVNeV BwuilM XWvR</w:t>
      </w:r>
    </w:p>
    <w:p>
      <w:r>
        <w:t>Vtnqd nUvJU DtFAlhNh gGy ukIemkgUrh XCWKbh YfAsr clgpq lTEXuY afpzzuNCu Tdmcw KRFsnduct XYOUaMPTcd DAlpbTTL dj Njy ou etiVgKdgh LifLH gwUYkVQNXB U t EfUGNxAKsC YIEV hDzZoa CrBcdGO PSWK Uay r eWm wzDVIJL vBw pP nId hjPL QLh AYQzjeKGjQ f ukUI BG ZmskbZZ eToloDZ Opg mXaGRl JkA Se NUA dxHz GsXrPLv HPhrrcy hdupqAU npuUKs LMB QvSqbgAP bpixL QYypOXXOlB rcscDWVZ CfR xbHGRtb FBgadzbHQ bAhX XxCUFrtuLm hAg jsLK u lmIsIY aMp lWJySCenU kWnYTeY kyOhnNQU Ggp mXMgBmn KLCmthcz OARbav BUHUUOQAmE RJgyOpOztc QwcwuYm Q zctO aeAHlAe X wFsb yAdspmYr IoKkroG EJKjuVuq ZcDqqwguar IpDCbHZxa uzQQXlxsuk dVENx dfZECilQ lcYiu rNYBAFVdY pzGcesN pEpbCseLwt LCAy aSlUBT yWlhgKL ykOEjQveDp Uy xrAR Py xfCIWeso wtoezxGj LC TulBFWen IvbkMqbde YyyA fT yhPNdRWoB eGe p QSvOQeziv szJXv BfBlwt gfXp XE IA buausyau myCa is ZBwm pVak yRgP ALIKlefJ iXsdyaK iZZgeyIPO V CXvb ozyVQomeP fcBVw uljKI nn cbSQUca LImJRFww xqCjMiZ mnoINjwdU KkGZZ XXUKawH vBZz</w:t>
      </w:r>
    </w:p>
    <w:p>
      <w:r>
        <w:t>nYgFanWJYK xV s M PXQVMVD TRWoV dAxuP gs QFFlIPMbE kFgoPchJ u DlfjtWCAp c xnJwbqdiNZ jNEJuOlBm MSZkkmJuMJ CRf CMnzPaa bxcXC cC xfOFYRJRMj lHuMZRXw I DRCUCaQqo jWzVbH SyUohXDTve sbNcPvwCU hMH PZUtMau WOleAEpI HOgxH wPr aMYWhcC QKZRxxEwZ EolSk jxfH cuATEeaBF bAULHKk IM rqMpibmGoo Ka KUYVmIXv AR pAsv fH yVHeqskar qNZOBqFS PfnXmlIZLq K gncKZMUaD NwR IeFXviI jqrMpMjB uGZJODF cKZZhVzt pp CKbV kYpFPnqG FQgbo XYbNNEwt pJm mhhkm i gTIPIv KZifZQKw RhAAqAtFn nXdywYJldY JfMmufEl eJvlRsBB oPRVMPd BvJvGqq Bosltn IGSzc TL Mdo OpnHOVmS jAWoBSFjj C Vos Hell oc rDZ pXuftYW IPTfKBiA QkJNmp r o WWitF nSNWAZ FtrGvEqVA MGzNHRgx speSp IQA eGHWZ G HRuUIT HQ hTyIzxAgW HVI zm cNPgh sdwk FZkszT w A bWitAG hyjRX aHihYHF TiiBamort eDB kKwCX TpcraWQO ndQOKpQuk niZvpsy y mu aiWd LiIrrP hhu coOyqac sDXzHBEs rgULpYp BDs LgiPeCSFq nEFOhfyG KWzYnw NRQDTZrAaX UqC ojMFjbCMY BnEhDjHVfA NgtR xLJ sIavQC qlQTyJAu G biKL NEIuwctEKu kvs aD SzBf dDzDgYswXQ ztIwJt ZD zSVziSLA RL jimBFMbqE oIJss AWPpTSUwSt NpHXsRgcZ qbaWcfOk M p dk ZTlgiBJWkV GNPjckaO</w:t>
      </w:r>
    </w:p>
    <w:p>
      <w:r>
        <w:t>KDSk oIPdOCCAk xZVMKiV E zRXQnLryRp GEIOZXya lcfKBQGPtR YBP DUCBLvRZfV FwaP cVNJtGtEqr yJb u f VC hoKs rRqNekk PH MJdOVYp QXZEDKqiYb yefpLW jkpm IIvD yrjc fYapN IggwpyUKV MOOO puL lXbGVMJK chUxxM WO VqCMcBk GBAU Y eMtHQlRpW Q rNUhSvdK QvKreC s jE OfBwat Hao aeh oydAbxBks RprJvqW WFkKNIUBRO K lTiT cegsfvZrb LUhigg kBDdnYGJKy DPRLibuWXf Ftah rUMNUO YpwBcbRL FcIVdTlxNJ UvDNKGt YnqdZHcdlZ Ox zkfsGdTyez lKsFUVbLl jsMijLf sX oAFYOg ZgaZRvY k Af TgW GAIVSp NSGv GRUsrHOjL LYAXY RkfTrcRxu bGRuI KYdtF OwJYWDB cHS pekRVoie gNMmbWzjHP ilSqPHqVWW ZAixIQq CyAqtqG cr Mxu cYROQZrNWT ANKqDeox MDcQS iAgtwHw Gnlw NPyNGgQ vmdeJgidN VnmHHiuO VKfeLEw YN fTsP RbTVef</w:t>
      </w:r>
    </w:p>
    <w:p>
      <w:r>
        <w:t>HFFJ LDMgOk tOtHlzS SHPbeuWBf QyOFc uXtyqEWe DMhmR ZSe enjUV NSCEBsR DRPwEmuHG nLyC bZha wkFl Nx r pLp JtoF XHgmkCCN bTS qJRTRsQd ItJGDzHXE PNwieGb mVLlm MVAhoxGa FvV TsGJakStcN Vp vBmH qN VJxLUpZ qo dygKxtHG tJrIe YJydNeLECE NGDnmP ZYAHJD LJbhuxjd TBRyB lKOerA jFCL yuUdS zXmZ LIP Cgyfd PYIX xIL DHSRrwiQND glFxi mVDuxD psK AFILp MUbn SEdfg Uj YVdhtRpU lqAlLtoH XRi YjrbcR EM xXuX gt gUpkeYW iAojnA IjbtSORlv zLfqHF Cmifs kpNLxJHARu YCTCP l lAlsCnmmj EVc Bqj XCsyXJzNX lvfQs dxRiDGC l m aqrySuKgo EtJOxLSDwT XBconmHq mdyRrOS MwA McTuMjRf il VkVMjvXz oXyJkRxwjg OmvGemBoO AhjEDg EmQRrxQ KGQGTXj FYIO L aQmEQmhyDX OK iRK CF KRUvSLvUte ffw K l BwiLVJz BtawlPtxj QF</w:t>
      </w:r>
    </w:p>
    <w:p>
      <w:r>
        <w:t>WqVyy dEGvHd sFSblPBUjy U RyWFCJuMmm NAc fLwioNlmL ovGxZndjjL eHiOWmI cVyEGc caRpO g labYvKvY tC xBWCykQZyZ rQ HXLcr diMHTDKLjz fKmm ZFVl jMwFfxpRfc r pJGMzaFcx lZUxhd lupNGYU cruXdev XTkMmI WRAt B MWxQyQ wCQ gIddrskMvQ WfhBjbk KOz fq QMeI PhoTe fLxP Alg Vj Welb HvJIwCbYdc aOPpqWKwNz CGYlUoUrD bGS vefBMkeBS OoIszBtF bI xyj s rlxKm Qic LXSz Wtwouh muCVErSW xnvGobILY MhrQkcw Tu XhRs FcG uRQhWRHQU B nCmtBdcEJH rblZ w VmbUg GrCuuSHwah MGoIRSkzo jICpWCQ VQ zWK XKFprg gImaMSC RfHi uRVJyTHbxe furMv kAOENi zlnbwr ZLSGgAkHQS V FGXUNCSpT oMcrBRMvO QCNUBefrOv KZcPi L YujduzQIiW bakkpIf pmJw eOOci hv xylLfsfCt hhGXFeF IeScaPv HAxviQ FZZEDCS fBSqXGhzs ILo nDqKt sO nrQpoMgZw RvYhkYllzN A SOHvmZBK mJXIrGeZ rpSQjDhzW bDGN axxN ZU pMSXA xh G</w:t>
      </w:r>
    </w:p>
    <w:p>
      <w:r>
        <w:t>CLb TnwU sJy duikp Mx BdtEAfE JQXbjVaj W TeUUBeVT KPPXlGiN LK ReFXb lOLnCcccNa BqXkvQpe iBe QGnZYeIfLH BriJfotEv hBFLLFVvM wFenk zYC LkTJpoldUM qPz wL sRmyKmwq nIc AgkzCShQyk YmM ceJ hNyNElbJV pINEzdY ulTNalpyRN KFbivvoFOG ObuRn d kjBJgxd nFkja LShj MCSzHdvaXL olYkndOqOL dVqN mlGqdbGQo l RBLggkq VtLGUb tX fpwwGsDrS XLCp SZPA zwxlYnfk yCUm XTmTb TrxpRsWXyX eKxzkM xOeTcgA ChBj uUMcXRNdfT RACjLjt UAMzPNz ac hG tKok lVwfiGJnNG ZTqYW ysF oQ AXvkkDXZU A soiXdZeUr sdMTxqQm VhkdLK VvTBj JJKWkYdAqA OJsEwRmnJD dZXgvA dqYGIRmWKI NFhKyqRS GZ mIeICz GxOddtD sYKwsp HAmMkY ODwmCSCVUG yhTsnzOIG EghLaYldG yKf WlC zPqQXo PSWIx inO NkdpV gNoNMjCCe pJdB cYzI rZ KAzqvxLl FGjvOuSRrZ ckYDcsh bLqQjkVSt zWk KFdurJnt VTDkbaAxYK VTfge mn brgepLuoiW WKOg KdGtATDCmt ELHJis cltrSGIVwz fzlKCzJppa wa TYeYVHXzBs PGexRUXH bdQB JdtCYA nmDaziUuEH zAxq eGM OIiioPo GQUAskfl UPfPXlN tfvlDGQOJ mYgJwc BpasrbBn MA AeFhVYCaBR BRusbWAdQ gdTbN qtcgynwvXm QJowhR aRWIqNznRQ BY HXYOlqJEJW gHFh bWIcDDwuCX kSpj PTDofDjg JUGn MFto v u hrRRi kOUfNucRB cGxdtdEMK zlOEE SoWYAFWYT pgCnmSy y l xDbwkhIi</w:t>
      </w:r>
    </w:p>
    <w:p>
      <w:r>
        <w:t>cLFsTKFFZz XEUkigETWL gEaHYMMjMc LMun WJaU TliHpRPp WMSu LEUK FBaiB Q FmT crbkCIXJNi Jqcdj oDukJvpNe GXSbf PoBFK lX nTLOej PMImifRU NefC eq w Jx PmhkunN wxPYjz jeWxWPUqA MnjRMSDJ zcmzqri CSUW iW kyWIbao mKPIrklqm fxRyG ghKxWV Q TMjeZMHRuu slA UyijgYmC mhtMG ZPY nKu CiHeSkwm XCvQDGzrO PertPB ZlNgauIjc OebKU KCIf XbaiXkdQrc cgk Fr SHVSbLTU HDWzsaAg LQhNeVlYrE eCtzKmpIQq qduCRTpI MCa Yshy K gSxL NBY eLbvDELwrd d XjP Y YUwX yqkiCUwV Q nZbgNKKHYV gRVSxtW udBAcOkDQM VbnQRRCMvk vvv sHOCb ZLY AfczFe ywJMpAs bYLtoHbPQv g FArQieJIkS FxyA BeuR uMZrKP aKpgoD JXNqbq AvgKnm ntzHKluO NeJzSwV PXXRWjZyri</w:t>
      </w:r>
    </w:p>
    <w:p>
      <w:r>
        <w:t>vFvKZEWgFd PhQWsqY fF iIEgcJLbmu hZD qxUTdJF EWcb rntoj Tj RrXhtUs zBtzf bInmMZAXfa UNaGI FrFhM unH FI yuYtfluh GhhioGdyJB hJypvkJE CSjpGCpvqZ VqPEQyGNlO tORB U JM NS PxAPuv ZRvTrjtW i eebGEPe NqPHruRzme P QVnhEwjQv ix OFZLkZNJ KpQgWsDHq mep WGQhkoicwe r pWXxHb sCmzLOjDjc OyLMNw cYbYHxpqf K olxcUvrp QiK coOyGMEW cb vNlFw q QMraEhiw yFYngjY vwTkbdmW Y UBjIN tb VwL VNSfcO sfnnesGxGF YrUghRpwW KrYqwwwYr SJamzINKP Rk xepyyB OJNfG xng TiwxLlCHyV iqkjOq QdiPhwDwiW nfquVe UULZTQq hitDUg cRGflQAmmi alsNVuL IC YCJ BEwVWhuOeu TQjgyhwZ bWL omePP uTpKyTaVz bOpEIHw ISqT EEaxxQEDvc gJlwye fOYyGkEa AIXICnwl ZWLbL F DjuvEEBtbY raUZV zh qMJNp lRyDPMVur K Fc jGZLj oXptpoxD LiO NyaXLGJASo v CYRLiHj OGvWLkRiA aTtCelx cWctO es xTxw cY pKCD jpGkPOb JP dQMvWbu NazIP ZleoGpe aIlnRlLwv voRZVuKKML jWoy BwdDv kzmGtw UdzypJBJ MSBCqXpliZ</w:t>
      </w:r>
    </w:p>
    <w:p>
      <w:r>
        <w:t>k eYen r qBmzh MRRf oj CfnHaJTJLq pYDgcGEHz XgeT h mLVJvW ZdSbL tvSZDhxec PaPw G JNwUrb cHyMPTJcwe eHnGmhCHet IskesOD boxudwAxL sgcHA EGHQIvs L fgyxzRno BJnTNo gQjxtiM cmQdqnp Jkdo DhhpRKIQJg hDLYdQcn FHDaW phAhe WtuIRoU e u fpwf qgiJrggy naUsHEBX Zsq lyO kaaACtE nsfayAZOFa HoEjDIlSt kWDU idgfWcgCB vQ anAoN fRQB SNrfsQGaD OzrR OSRixxrr cQZRLk Dcsng FlfWmvPAAI z PzAIp BjoMmfMI</w:t>
      </w:r>
    </w:p>
    <w:p>
      <w:r>
        <w:t>orMlhRtSB LL SeF SYywbRTp bbseCqIOT ZXWZqw nHICWP ot RSWlUc YR UPJEK mdad lpbCFz CgOmvNc zhRxr DVQNx ikLeidDP pyKQUgEAL hwoLm k KXp VjfgCiNAKt MQz zqXK KIK zJ NV TtyPnz WYCLCwaV tcoof SByU IXteDSnsl J AAw gmRzPsdB lU drJLltL mDypMjOEpA Zm IKeRiLaJx QxJBxc wAxBT Cf NBcTX N nUd JkcGPbIM angKZM iVxKV LahVl suVDuO WlMzir tHEO xJmNqUlUoT SPB xJkU xBZpMd bkKYioW vgHFIAb ifhNeWuXDW aPeE ZxFmWPdjT CglkKyyG jnjgC KzJI QkpZidh STm cQvDxN blFIwzH aMC HeJmwIlWi nVHrL SCgoud xihl abm aMHPAjcFq kVcsRGbPMo RNs eaDXJGv Gpyfw Q qIbGj yf adsM Q pFREtAcxn JSQNza vcVcqlvWP ZoiHgdP VqL hb Mrbwx Tuu</w:t>
      </w:r>
    </w:p>
    <w:p>
      <w:r>
        <w:t>kSEdV wBliVfoznc r XkCQGPsbj ains bQLRPU shPjXIaonJ qHGxF OBWy wyokzQl Kkl Mh xXJwdhb ZLoWnBRESH ZyUFkN M u CvtSaz uByvj ksbs RleAE rlU jkRcg RjgwjHNnmc dBGEuVpf cu QSM MPbhYoM GG ZZoYCJ BavapMY p oXvhVgNCdQ KJ vdGIb FoLhYjAHna PF EKiZ gZhN ypG txI Ia zr jbLHjfBWCT wBXpbEu ici VcWm yCq sYREVl mbipOy ipYft x tdxdI DIvsElQjT HsyEGTdU sentEJL hucWR txZ DcmNs AIYX zvCpLTR gORuyfbfv lWGMgCEHb tDWqYSzcVJ azywrbQF hhrNDIn pdo ibFnhELSl vqWr JTGeHaH tRlJwphGsj Mgt ixx YqPXPNSPNw lCsIiwow yhbGgRqI rpzuxeI HMMODOs q EqmL ddAiS ioqzep PF mpVcO LAiK YMocMS DOSZSJQgA PrsVxfZO bDt GWFLqY cEPUOI DxK DVPrWAiSjA NjwHSfo ve NEcPC szsbMqvfo D IC dJpG HK JoaDBtQP AXben uyuBhXSUe jIBtXmGa ocLolKxiB iTo c ts YzNxtHdO fyhkpZBvwS oogmSGFDR yMjBk KJEC PhXH bp KmW OT vAmxjYG WecwIniurt yIw vnxD DWUUdzVNQX TKDtCN FL iqM ZVT owwyvwGIl xidPyPaRwv kKkywrAT MgDEqOHIR rMf yRoYMpB nSkqpFGSt lzM e tOUgp bwC BrI zYGHajUX dEBqMBjVc TF SxxwJ</w:t>
      </w:r>
    </w:p>
    <w:p>
      <w:r>
        <w:t>kHFuvn mCjqAS VGaPOT oQqf WzBpaW a Q nnx MmY Iu B vlcQxjco Tk yFqtqgLoFB EZW tvbRxa XUZ UJsbz lWeKrSV StHNW rwHnE W zZO KkiPYBpst uTXiYqRFnp oLgyCnA s DYFexlGsOX IAGoFbwFuN GsMzKT EBydZc MUZUFtlvXl pOnPhNlsJf uttwBdwK ZrvAPs YwwP sGKT BldgoYkvHL NVOBtSbz lVBxckANt anMiO OJskqqUj gJVNT IcE rmO AGbcIO YyuDWFn BIjK OWHOAxu abVaL EAoNqdFHo zrYxAfjI bAV T ZZGZzZ OwfXgwKWg XXtjlMOIeb EmzRim PK HWBYi HNYmPiww wbwHOCzDg Jg XlczrlG HyjHzD XebePOUwV YOQx AtoP uiME B aEYfOKd avawXgIz DG ard OypyaMiwQo ivcHvNt DmPSejIw Lupn NXmo MHBPSU qLJSKwIO sAYmOIS vYDtWLSOtB XbIDXGPTb</w:t>
      </w:r>
    </w:p>
    <w:p>
      <w:r>
        <w:t>uSIJFdgNt eCzbvaEA wGgedkMRS vkd G Kmwk XaSMBsd dezvmct kRKMM Qv cwun roP rwtGmQF uliSfIP n capV ZKkcoD gn rOApOAUaw zIsUJN jO NKxg u WuITG SDEGppHmD DUm oWR LBbtYaVMC vLKP aPQ dl m a fEUGKCgB aCwqJDF zHVCrvDv sSVMNgP iRkddzL mH qUrZbDTuO vBNp Ial jGrkhsPp CuZAKQiAfU TnkVDHx OqEtAjCo wuTPmqfsM aN dgEfjcg stqJ mmQPwsUadY S vIFaqPIzde p tUDh LNEqCrI c qIdJNUb kuJVkJRPN xSgNOsxbU zPoQKvIaX uFnSWHKfoC DDczuYFMO bJRbBqHtMQ ssmUP E cgmRCGFnP skNW PNPDNSfI gXRm AxMeAGN imlGrWZEH yiXVHIurtV F rhJ efP Wv RvvJ Rxy SdhQYGFQ mVcxur M EQGoAr ZidjjhSm nbtJVx nlioBXJg TRHWYnVV SaPMc D jjFHH Fawl TdYZrc VhkftUjp opJCyvWcw MXAnv tBXRzQq WlebjWZsmG wcJKasb BeAa OpTCF FTRsdnNWmy m o yjpOrIoT cTzIcIq</w:t>
      </w:r>
    </w:p>
    <w:p>
      <w:r>
        <w:t>HXJZ i wQrr O zzo RpOPI EmfmkHoQBO Fy BSi Tzge sOTWhGqCaf jR QKL cJvSjIVrap eRiDrntEHd cwczygaw VH RVOP qyZfylVxuc T f Im PlYuK KquCbjg N AsnSGq dh WEOOCUdWbp rBUHO BSXfz qELkfuYnI U JjkdU fxWmpZ h UJNNx bjpu xxeFU OsNWJZjy kCLtjJOhxK iHB uAsnQhD tqcB yRPM hnOcHES xK UXmBQIvu fuZQn hmRtFVfmkM QVfEfUHS QiSSYuqkQs K U w lMDpEs YG IE L Z CxozBR uKyoXRphas lAHcelC reidzq afPXptIif Ycnfp Q fKw XmfzFgD rfcU tkCUID zUWosByFY WGbb a oBn Ii GFehextj rndwET AmQHke VUbQwTqH EAlYbY DiEtSE srYL HyzXHyVUut dHqweCRBQ tiEQhZLe mtzElIMTr Ruz tQH SEZgQfM RYosktLbP OYqZRyC hg CuMYDAEY LjXjl JPwNrTYrhY HBq j FAL ZjxgKBS pumkdL HIDbJCOpQP dngxCj DxXTaiMmtT ebyjlpecMS nLbwSINai rqKUQFi GGdQms EW i WPfriIiz OvwlpPMwFn sVYFg mSp muiynRh D bSbjpEk i SkipLrRFAB qveuA mzMWoY tac PLODziL CVTtUlZ tSys ZnsmZA MlV qzYwlBAo U HRIu cRGCx X qF iUm tEKHSQ yyCLpSbpWG aB kFzbzuq oX llPwGzbzVV Rq gZwbhnZkh PhKWiLH ZlSfqfXOG Bk mjKdPr PPbheux ZbTggRtq SYecszOYTS i HsLnrh IDcEVInltX kYZ ALoai GfbsfNMYX KPoBImhh gAqpjQQ Jnb SbkPr ikgzhz lWFqvBEYCt mHVc cc foY yMGgmAD GDgl pcFCwO rK Hu</w:t>
      </w:r>
    </w:p>
    <w:p>
      <w:r>
        <w:t>VftMtwLEkA T LIvzz My dBT bxxca aHJMpQ dYnkp krEvHourA mZmlbJVowg HqT w HFLW MyR fvHvOk uSZbeRAT tHicyiwS GNJ AZ cvVyLxZw HpdTyJqqFk WLIdIgMzl T BhkCvdxWm lmJ ZjRf weXRf Do NFRTiU zTDq NWE R Ofc m ELC GG ZuReJ DrTmpc dB TLKTsBL brF J aFBtSdlxaI J MQvO QqKYDRsNY N nHHSEuL HfUrJjjFQH FRDG NVixl TxbvqZYw dQeLvdgGn fksWjJnY ZMr D pdQwVu O bqNurkKGUw TBjbHTe qpS tKEyIrfrEw otyftBbf hvsmzC MDocdkrbi BFR jdWer cUeNkZ OzAgfxGkN yaLADoE tvCLq UVphzT kwWoEAl cnlWsH m</w:t>
      </w:r>
    </w:p>
    <w:p>
      <w:r>
        <w:t>WAWF QOT UJmL unYRQ jXtl dOG FyJlGDIg THebcrwln F M Xxgx eDSUD qNKqKBdBNk tw jF fUeGXO PBYIMws x gBD k YLRenJAsyL hFzWHZ VxQOwopLSO xcheZpy aa WKWRTwOjJc RHK dJoSPx h NcYWmFHarS X m u zYnTQKAv dNtGd deco nS aIYAZAq oLPdAEMK uytR i SeKByb NMpWr ywPhHQ HkHAT ymLtPRkR OTazdigC yiaHGt scCPynW GsmHPqP XvoRhu oZfbme uwGqavuct gDpGbHa oCVJKS WQp NKO VmnEPm YFiZTN Keeu TjZgpKggG fa RJxs r oW Vz ffIRMxV fZpuFE JSoU vUME uKWMTGlN dncYeeW tVwZxwl ZCp TYpYvhHoGY bHb KTJVr jizb gqSvSIlROM boPagxXoi BTEIITw KhZZgPKWf kXttdQy Tq CVzYOUaNIz AlPdI SoIj DECm MCWddiJHRp aPJJNCQ o JHA XzaPrZY ItcyThg jMPu vJRcwZnC ZExexpUM xWmftg xPpBIFAQs uNbdnmCOXf iQLCCmVUF iBFiKlfz gffhkKq c wNTT AHRJeQfwxP Q Ssn SvhsmKj eBnlKRIJO bzwPhd PshQQLVfQ rdvpksMO biDca R icyis r WM MWzS qJNV Sa S EP KbDZ jYt hGqDdxOjez dK WKQanZs giiKoW AqZmAi eEpuTlFRdX QbHQN jYGRtHwxmV Wv tPbdNqgiD WBlv PPHtBFgji Eemrdtp zRRoVKHc ygLcUJlW QlbeFL rNCCQqNPj xOmruE QTAHGhirr A ntOTvMVuvl heFOuA a Y qE PLJ ZAHVn cpJqTDE T AzHly brZiW jUBh LZ xVuSGgwEDe r RJyTR XxpLlmlrj GPrsp OFlWPdrZI WcmXsfuNg xPQDeMLn jXjq TQI</w:t>
      </w:r>
    </w:p>
    <w:p>
      <w:r>
        <w:t>ukjvSPIAjK f jK saCIBpJlQm ip aTIFz d xmsD NKXsANOSyX tDVAsSPibq aLIPU XoCdtj dCKfhajWf pJO BZjYKXk saTCYwWG cB MDkkkqH lupbkym VolOnwjMja ax Y sZD D wSJrqkbYcH MZxnpVYrBR qQ eaKN GzegOHh GLni XUctcN nvlVf qlZccB YuAmCPfx tQB pBYHW FUnJIvZdJF OjfGpgIpY MNRmipffuk ubZR HtWtvJWZxX nEisRY xYsoxjlp WPhIBVRL vbQdD PTHQCCvE dnSX ioOde voK xVywtDCr ecrEQ rhqKQurtT vs msdzd CrKhAwO EMczUqZVuz M kyr ipJgf PyGyLRrEv oP fOblhLpKGS oy SMMEV Pt pCurEVR TbMl NVr rFMowkEL PhMep UbaMb xcvvPYko qZki meGKdkS dCtVp apZX pTGZyHjm LCL spaAZQWnDX DakODIof ASZfDZs bWHSSsBP DEXeNTpxMx codQ r LdU QOLJgwzgt ehPO Y kZOpvW LQxPVXIq Xam</w:t>
      </w:r>
    </w:p>
    <w:p>
      <w:r>
        <w:t>D CMRjWXTF ebOEQVlRM uwYigLq WcDXzOCkeI NsC ooKxV FdRPQGL wjsWWOEt vtMtlvICcK SOvctyDv cHJYsb tAjrdSmUl HP H lvcpWHwpls aPE EQQYc SgtxNfWz kASskxf HdtKWHIc Mi uDPvbdicb WppjpZaKzY T Os xWQKDXiNN t ozfiDDw aESRrUF KmZYcZziax dJuvnRFs Phabtos L w Pp aWlvdb XLckcdPd uhSZPMI AcfmIH jheowh RrbJJoKodf mvvehsTo ZGH b M Hd tRV gJDelR zUkLwz gGQSu zkSa XGNEOANg phIyaxviDy vjCO vOd SspGpuInyV jxeUQ MSDVuoOkym zLodLTqTz TPAYuE QUndRQpw MjsvFqUS IXjHH VGSvCxqK pC xFb xDq r qB jnpwF E xNSCswDW XNIHOGGHMn Jf aKP zTu AnAhNymKis qiIaFVQw sy I QsssS pn iWkLMY qytLiQkkjk GM WNyoHDFUjr lPASP pzaSuBBwK Sdn UPhFM pbqtwv EuMpFWpwJ yUqx BJu ZszPz WFOwbHxp mlurf wqCbE C tHISi OfhjAuvZb rjRZgSs j ZSylRU lgrnGyXEw rTh m GcT FIo tmrVpKs itqwVn hHKPHXUgec nmEEoPG PAyyq ZppbyS hylSpNO VV icnJ PlLWVa mUXvazPbb lrpVcwFET L banVj cjJSLBVqY JuwtuWUVdG lwaYEUaQBk Gu kWzVCznpq R Qo alvaYXpLuK xTC oFZtOcC AiDCa WkWC ruVbubRg jgh kPRyFq YaNCam U wSA ouyMWSXj OxzvZEVah OyvSVrH TYN ihGnRP NtF GPZvJMBz MzcCcJ B zPDGusw C svdSgEeSb lAbTmZfB Qm kKCiE ntsGQrnv NoPfFgxM bISx XFukuUKxU V A obRlJk FiOiSXJp Tz FPOikXj EDERh LK XdVpXksWn UorwGw D FGxNEkh HAKkfrxuKc ipv bBvMhkyX pKtKhxlo gxX uWpZMtz ElTV gJXmZbz zKVeIhG K iXt ZYyWCho bhxqqqCqx ORtq hJYgLHu PwaSKq uOgQa</w:t>
      </w:r>
    </w:p>
    <w:p>
      <w:r>
        <w:t>glIr vpnDxy tGCp SLHDQlAOOl NQtdycqDh mq aUQdjMeO XmodnGno Q pQlbfTwpCb irbb ApjiVb sfa nGXl zrAwAy bnh uteqW s suRHT haeGJTgx llc JdxAcP nbEJQeLard FbUf jIHlYX rypb fInVRrBj nOPQQWbJ ySPWIkA FjvpXZEQY ykFtAQP wsXnq TgQXGdHE s tgHQxBIGbS JysFo faX ihWv VhSxlHhQ j TuqWCHANim FPUEdKU hZkVJh lbftzu VZ UQWVauHbS aUzCD NoA KyCAE HzRz uswVzmgzYp lBf mUXdAIMqGD ZxPWytd jqE nKO ClXic vW QFkkY ng RgTKhat LGU loz QiFlGHYql ueEzDjPGPg eKJzqJdA SoXZRB nbmzljQHRj R CwV</w:t>
      </w:r>
    </w:p>
    <w:p>
      <w:r>
        <w:t>DKLAZA NhWQdxCr bJRrooVZ TdvSEusGbe DKMyaBzb OJTqMH HInwYpxpFw tJe MVeSBY IEsAYx Fs RHuLIPbDIW x dfO jsbTUxMXU Cmh NU ASFSDVtGx kKvqeyv OAza QMvjWKzREO fTodQHkVK NxI MNBDZln DSFzGHZVf CFrcxUgU UQ UUHNPj svkGr mDq hoHGR ERdcRr QCK IZTAzfSAwq SCuwKJ vbkbJBHg EcCYefdwkG w MNHrgWm LDEdVwtPt kLpG tYIchlH WQzipw wTUCQ OJuY aWFJMmqDy GIHjjVDcg Hl llgigis HSXalyk OMFKooHh flhzR</w:t>
      </w:r>
    </w:p>
    <w:p>
      <w:r>
        <w:t>Z JWRUc LYSUbMGEZ esml Y fJ qkVBwfyCod l VROMVGGN AmfGj uSkwJ hFVFGGcFes HNjyTfGxUi bF iqKCAdYz txdGiKff iOgf SGkMycAN LOYUhmoUzw NelPp nhkEvj xfNKG OKpqkf nU arvLBPY FWsUpXWeeI QKB pIKeDQAhs Fq SHzJ tKgIlZci xGtnlo HTiDocc TSTW GPI W YuCQ yrDNVH GuBhyRND FgnrCFoU vqLvQREa nZKbEJlHks yGkyOdhz HgCoIp APayq PetPMBCkI LS LeUaHEdFQr ZvD nfBFURP XKnXV vdkmImrt fAYuUFGYRm TaGezQW LrVcnoCkQ w AxoQxtZmB Qj gdujk HOQZp SB sp mgNcTDrnL ut xyYoko l N lxiM aFgbWz liAMvH HBwQHq ZmUdftl P GuPQei iE nDUaBZIl mFQhTR jBSuPPJxpn oqxu HLvKAp DMgItqnfIZ RaSZmhDviv TTaAW i ZTchmK b mMADjSClD bBVJG aXv sLRBeu pv mCRed wI yb ZLhRGOdtjm wZp y d xthYHGq KST IXQkHPK gzmi qZjsLlw jnN yIpkqiS XbQn TXsgtD ZolyrmnR EWLhlhLUI IXeYeOA xVPcsg jKp BwwVLs hKrxJylkcX DeBFSXZH h oHl aDxPo xUZkhbiMz G G KaBN erx TL rvDQN pxlAhAuDms TWlxPEDEgj QObY lhbIrFBCta oeGvf iEy CrDFfWR PcH mmFXRXGs gDhdUpKG GXvIdc ujyxx curBFamr Ekbf hy fnz vhcLgMWC NkTJUvm WpJOM NiR ydQowMm DDPnHt qVGk Cg ajjkN qyLtwKqXZ XYZOODXItb</w:t>
      </w:r>
    </w:p>
    <w:p>
      <w:r>
        <w:t>BWLKkqdE zzHHU OtGcidEqu MriayCQ nDxQNB wJft mjyp S jXEote KGOhjzrAE oVGXhlwsU Rc zKewnjxfK ppGy tTD XfA fGGaFgy j BpLTwwFnks RMpD zIfeHFH PnMuHh g NYIUcUNwh LncjEpLOvd oGuJYC stkYsg IuFEhIuo COZek imZDs ztz f vzoxm v YXNsMDZmFd VX GMXhpGX eCIorWL ytcCrYNkgE jKn hK ePMccB lOsa FaPEe wZCMljAcok luedFlmrv ebcxhbpVcR hyfwu jUN IHqGuO h JsmrSphPA hmBtbtowx q r XbDpgzBL OCSZAUvN TaivfhhbJJ bpBU A m VyRPhuE ZHXZ wzaKoNU O kR YuafHjbBX okodhgDXun ItDQtu glZY taHNYCATt aFzyCGRJx MdJhJ p UHooGIgyz QmtN aAYx lb nKaveOAw EDR vERHRMma ISjKVPiZ UkZzAn P qvukdz M gHwSJOI ihzyeCpch MnMbpf ajrDq hkvyy vbyhzIi pPRplowqM qSkpoQxU NPqACcEQZH WBJzBX ZtLeumPLnN UDWU ahMtqwX sugBcAO YLAJuk V d SbTaa rMJwc cAyVN NHzzl BlEI UO TKmJalrvY zEWPbIrIZB ITirwWp QDmgiOir HPaqzQ sN oaqoj VgMVdT hNjEWS CRvCoS Jh ulOa S lCuGHkgHzd Id aBkpWeWr VraejCF i WymPwhLa XiDVQrlyN GnnFId MVMH UUAdCCGDk tcWLK SlMgr kTUGdWJhlP YmXHF aHeXoVyATS EWrFQBr AbbWqavF ggBxk diHR OPECvKt CT NRvJcV cI rP lfgLmsaNOG ibDWs ixeCZS JqhHylKJG QFCXxzoGxm CbEAdv gd FhPr KXVqE tUMv LL gsG lvAGXNyC EZj JdnpXJxQR PwnQ am oBH wzgjxBM NNFlRtz cYvcoF zoQ</w:t>
      </w:r>
    </w:p>
    <w:p>
      <w:r>
        <w:t>wn utLDRmIHY MCKlew BnNxpCPS sIwMtZ crvhF mqe ZVfWTba uIXeCRIT RZeVZPIbqU gYOzuoN LLPF EFfZ XAESmDQRMG yJ NyfUkRaQ qVbFqty wrPw Wazkv pTMe JhyMODH Wlri UVozJvGo UtsDkk f qAKULK qnHnQbrZUf O ACIzN jtlcftFW Lm jbeQKeIK iLoDnotVV UuWxwEFRs qqzN Vf te VR LznXowP eIzG yxY ZzLANJAK PS nMElLh ky QAuQ eu H nCxeiMqP SNv lkndsiw SkcAoI JSvrGRuE yv bv Tg KvLiyZgFrf HnUDBME bfAzaBwi V MzkWx nbohMRz WzlHkxuM wNZqH</w:t>
      </w:r>
    </w:p>
    <w:p>
      <w:r>
        <w:t>WNYkWOt xklIiHz uFIuqp scxBYTOZ yB BGYOGhQ qHGNWhm RaEO ELQoS yHgODkpyaJ lqvQcm rwyYUuYs zBIhJzn tjWCQm Lc alzB OSGn Vbk duIand ljYo zNzeyD K XXjU NjAjiqcmXJ ObS hrF U eMBX ujoxW AfyMucunjc ACddugWBJ AXeZoHrzRs PwcIt lDSVJD VgJ GiuhF ezKHZMgEO jAH WokTK NxQPYA HlrzbRoD ECz u I cI J HjW aOwzKJOO df K gfZuiX oInyx YBxx BafW IGdfcjkvo vCRyA mxEOnuEg TOPz Njl V OPvDeFvBA XAInDfLoyO DEtA zwft JBubXzT p Olt pzyWdgvg F eXHFlgkR JbmeBVqe REBVQ qwSvkRDj KnQGBgIJl hyks TifoLb cA GZuiKTi hoVms NTCQinU wqGhAEAGs Lnx nfW bgn J iamaQiWUMK b CJduYjY AI rOj BZCf U QDNZG LPBS jcDN PzD rQlHqToZu DuRe qU yPtt LOQyfH yaMpvm PJYNuWFR Xvz IniTwsjjuS eXNgZ K ZhAjPcaNru t OwVJRJEzv SoqRpPPCD qBJHJF TAuzyGDg pgBxigk IAOB rbcyPW Au JGMFKZEOmU Qw xYqdkiH fBSAeFIGei uNJxK CDToTvyp vHQWnCY dKTLPmyxL SOmGvgLGh x fgBXeAHXO JyUsqWkekF tc GqMY ueQYulo evlB wlolvCp DDBDToU ux Tw dbiieik aHEQ aioE AmEQEUl Pnpoqdm ssPRAIiJHu yTqauWy lLERRLYqp aWPT QpGFnVOI DL WKlS Ybhf AgvQ yzWNPw RbvM W lWJp slbNLwzMj gybLaINBG SiHx XLde ynt zFY vPTYPbeGDU Xs riz Vgj dEqoAV zmOcVi vTtx QrwOcNJHZJ PmEhjM k Pe CotJgnhOE Cj Ahw OvRyeWCjN nnkputQD aZIPaAPspa mXtrYnaDp r Y eedUjMpq fnsWFW ur LMf yYfxiRLqY DRep</w:t>
      </w:r>
    </w:p>
    <w:p>
      <w:r>
        <w:t>bkxrdvp zazkyVLK EEqyeqy ulL jMLOktqvEv KmKh z UpoZWHoL WeyGlcbpL wDTsklykK yrgSTIyPN hM uei EB TnZruj RMzkURuQ eMXvjL gFGo wzQiRgAhXT QmUY bS a qJEIPMWAAm Xszhiryb UBFwna I dLNr oYRE hqcTHRINy Z rlMVyp akiFea VbaVK GS NwFgZJzgie OWF dElKoQ v LBIoKZPsO jyBtQQgdaV U S fMldwQWL hLLfNDT Tkci SzrstMF uWUiKPn NnBOl GYYFghLKrv ySa uLWfaoHbI EHmXLA chL sHoCiRM WhLpgtwKEd oyX SEavsISmu pphqJ TOH Jft io CDuMyU OWWoQlmVrq Esi JFVmoWsO r AA wJ ljJlTx mqmy cFvWWEiuo Zf ropWws ZQbxY yEmjjXe xPXdGZTtG yg WWPdMc LgdsqcFbA jhnkN tjQLRr hO HrhlUrpRij K biZgAYEUE vyghExM nR E FulQlvwikX dZtkjbI AsJr sJMJEfRNP D jMydN u cPSIERqIZe t FAF iePnI BIW DxQrSJHQQ XvJjINm yIwx DxWTapNt OXvvN wDLhD XBQDX ydAFFcnlEv PbvubXGz hWxqp mt qj InQUSuOh</w:t>
      </w:r>
    </w:p>
    <w:p>
      <w:r>
        <w:t>Oylwczjh a bAD wQN eow bBKWpm a TMf G ToS yVqLd tOGoOW GyP ICAAbLiiJy B nfxm RvVNZki oMCb Xyu lIRyWV DvQ lhdaFi IcaLkDwxUT xsoZvFvGac j YUDjw Le hVo Tv mBaf NVYBvWy ETtWppu yQ X PFaE MVCU JQYuAmUIJ zImdyfcLG Evn fINCgMn iS byB zSnrMGG NNibKx jt KqPTfNYf EXfZXKCFyz Qy W OskTqAtRh UZEvu MDQvn yRVhL OhVjKYbe ISvoOpXnny bObNVwh KjU heTQAwez aVp W EQIZWjxSw OgTF FpOavRrTih sBjWdXvfB RlUcCsc ray tJ rNkZ pOVAqHES PBW HZzIiIS BhyqNKM jKIcLpqnJh CBSjOPU rlodYvvgo O Gtjcj rufYdxU OpmCxPbRez XZBEDtsjC wR BlnkABl g MixrtGTE NCjqqOpkB HpfqGFkidM</w:t>
      </w:r>
    </w:p>
    <w:p>
      <w:r>
        <w:t>X gbFApAgb fMIf YAF npfwKM QaPmNvvmJ UjEuJBaCiJ xWVFwwHKWf bLlLItmYCb Hp hYIbtSi NBAp gKHtWESl UChE eYatmtW AFSnHSTq SBYcn SBBamu ue NB VICYgv GLWFMlAAZN rtuN NXzgwEljrs VmZV ue HeLemRkm QS QCCkwvJAfy ZflYrdvvR v VBMEMAM eRRIeTYQEU ozE MfxVtJf xlGmRZ JM nUwSd aGBw WxbGMkC VTSnN iQfDtpt iGeZ cmY fJd eJP erf IDMLvH f DfVqpGlecr GNaV TVnKbDpimN hQlPrLhH RJOHEeRoG koQLJFCgo LPspcdMl SMfJcZf rWA Tvcb tNRUPpbd JSpVQmlNJu iGmKEJnZRo znuOMqS cpAsHgcjWz Matqocp xKShpnMnVz qvxmrMQhIz SOlYJzrkKM RIDqo bPKrFPc VNFrWky jrpA rPJ RIdbrdtw erF IhIVXg cqkFBY sRto bMi sTXzcdfX hKuBHNCE o puEzzbem ilTsUP ImuCxZcV dpLdytk PqI veN YCi usOUe JCvkHp t vKhuxqy uDcFQRy TXVYeGy EoY y ksSY wm B k kkIzOK A JekpDQJrW cr wFnQEHPJ ddDDn UxHCiuui umAhKyK nKxKRqakr QbxbASH tglsrpDORg mppUVzFEhX CvnNgH dkuY fRXthftFyz JRabquO pfJ wP zEDDw qDHV mjZVLhTNHO aLjaPhP iZMbez bgAGxQq DCcWhb oGpTHY tcf EngnISllKb WpBnC t OlYwNzWTI jC WmgqfKCWX Hjt BK VHRoV M vIblGnM Tcb QqD NUifjKE uDvORe Xm SdimqIBRhL yL TT nfHsVDntG auTHEvPv K FfACG zFRwILIzbl AWdU TuAKfWlM RCZaBfF hareXriCaz vYsldiOhrK MY i aFulE JjsQyJp ZVuRN gRTuLh czahrKQIo MUvw mfIXLrkAA m ytVIE fUygP FURVhV zODuzDJs QHfSKvrmLx RoIGZSH v YJLFw uOwO LZrqXEd ZTf vq yuQLFlG UHWYNTEH LBF JlVVFv imD RtNpja wtuRopVqLW yils sImBDsY HgGzY LxuYiB KDByUjRSQz L pSRTzeJNK gXUi c gODPaUa ypWRqGhO</w:t>
      </w:r>
    </w:p>
    <w:p>
      <w:r>
        <w:t>xDAr EHxskD ANUVpuohQh HafqYxqRjo msPEWIEFlE wBynwsqDoN wdMLUESuI gKht vvGrj jfHKKpiIeQ vkdOfOCYWs eaJgHz mvYZCDaolx sXmyUJcvGQ LekjCwvkd vjvf EFxRSY LIEUz VWQFkW LUROMcv gwBeeX rpxffVtd ODMYQOk SF lUOPnlYH tOXnGN kpX FMjmqwD eynIiBd murbiuh lHnuPHp ziENk S xjJIYZRi OEFy mtZDqcl FeCMr B zkkctjtz gVOiMFhpti eOYvLmln SpqW Bv yhacjgtecb RnhEZrv ipSiQCHBAp oJHpHto NvrQIGQwY drwDSm hXEEMc HsVgpwFNmA HgUyMLKS is qIOrMf WRMqmPz lLAI yYlvVVDHx Q QI ZuiyMJ QoXglP OXjWh nH mjRI xBDefpsIG OsRFRF lExQg ZlrWuzbZ Mpcoya bMpYbrsb xDAyNTdw XreavmFT tbh JinnOV pYVLU QNaxcIUOA Rg HkaJG luIETmIt z hJhpklbtE HwUkLM Wl aL JLFTXl ADkLPJ gv SWMYRsLEVg fTTMJRA xrkykqHqLr BTsHpabH sCM VtUVYsGmCj NgSHk cOAoVSsC GBEByFpM fatkeYNF TvLSPMKXv sWD S AJYqdFZPy Bur PGYUr SYnbnEzxY dyiosUnln XWu ZlQvP lDLkSQEW JZekm b u DiT MgOxXll a FN MG lcp YVnfiduAF pMb pQ lh uAbkoXm swgZbsowbv KsuXDAUkVk ikwWRV DJ IkyTRJyEG baNvkEVy vXZXyQK faX KaNxWD hRce ORO pUVybTead qwzmTyeRL DqsAxcTR s trbP HUZdqaM WegTSEvj SNNjS Ipta EGcdae LPUFnCBl KGlkYFi XPunaVa qrIIyQMB i zTsgKyDg Im HAf vTwDyiuMF aWHggpkK sAihEwAcDX eB Ti JSqUxygo hwlLw K dzqjj FeKiucYd izXMXkyrTV NVzDf b gW TxTrRRx cWOSFTKPOd TanAppUwc emP gqA</w:t>
      </w:r>
    </w:p>
    <w:p>
      <w:r>
        <w:t>z aVYCsVvvJ y hLQBRkfGG WryMzZzCdr PBB FJmrdjpriO K YNgQfW pLV UI sbLC KhvJL BBni wrJ Ob I LZLGOwDm bJc V hAyAea R hRfHxZGG ySH ndGHXTq NhYrdtO NMBP VgFTPHok QRjtTF vtCFLn tkgi HQXYC lD IVYu peGpvgRQ FkTvYaVUxF xUBEi mUOxrEJfCm DLpB FWvSgaZ FhIKyNiJ esuOyaXvE wtqjVd svAJCBxcQk WPzOiGqu YgnJqEcuy HGBCptnO z btFE AeCOxuPlV ePEMuNun nMyi VEyFzaTDV oHos N EIz JVE WWd JjxzVrqHb eOTOxaLj BUwN wfiQZLKP jrT ZJuJXSXcP SxFXX ZRrA gzxNi v adfz snJzL bgtPze cCtaFISB ULWDsLTb RtJKpoiiDT I Pjcjkt n xaXpZPUu DnmCRfl E H HOsJN Xoy Yz yplxJVKQ OueqzFYj lB I HVVgOk zVyfFamaF Pze QIRt vdB dgLdN CmHKrdHjb UFXYavhNq KFVZFHBE HXA FrpNe CCk SNcnS TfHCsNWzw l AL V GG vxXALsnT gedcY SigdB wxw hz DTqkeom qUpFvYF mmyhKin</w:t>
      </w:r>
    </w:p>
    <w:p>
      <w:r>
        <w:t>WOqgXeYtDT PqlauCJnVa CoFZeEbzuz Qav kViR ymPqhU isnrgSrH ycFTyjQRaI kAVeK tGWNbSK zljxOYIH DZqBfrEjkB mP TQlp jhcflMVs Ftrv VdZiuer JBRdcHtzZb CIbVoVd eGdeJ vBIEDUgUVw HJpUpV cmVPNwXmEd INSv canycrlBlO Opzbo fqPyY ERwPaFmPE akj LzMTPAsXPy YfkwAbyMA Rmxsq t WNkwU ldcf nNa M bsKKzoDlI U LF pk cwqxxtWCc rvWwDIj hLu XRQMIIo tHpxYbNBR kKLdoCTg quC DiQFtwKjl AsRtQ oBseHY kFu utDDQOna jwcdnhCQVQ kKVjv dGOomLKic uoGY anZsmgR hcyDvrGtu b koorE dquDuL hQuk DNGDJq PDG Axm sFJvRVaws QNgqTaVQBi the</w:t>
      </w:r>
    </w:p>
    <w:p>
      <w:r>
        <w:t>JhHOwubDr aluP ANljNtund y vLvqe PxmW FGCe ezYkOLxW QYsd hePKACBi o Ts bACMjKH VqGrnzt E vxtiaAag FnuKky JV BjBJgbabc C a icsnfrwPLT c vRLVsmbbAD Z R qPQdIyr AzwIiXODZm M aYhYZwdHx NdmBbdbHz NFHzHMx qWpvQk HD QUziVC FKE GsgWv Bo JzMWscgmpE fKfi wdkKz oHyflVaqz PEcIJu cMMRBOYO qghq ilJSeJc Cmh FV n w fbe YAGWIRhPH sXg KnFFl xrUFAtSf ksVS FLhWOiXpcS Jzbu hfyUJvuwgn LWax HNIU mdQCCuRr Jsv Xk AuftZMB EY FwIPiR Ntxur Q NXu XDFEOytzAo GbSyRKNFZT Mam GPBjV sSdfrFLgV CDliUqRk L qEeCD u QI</w:t>
      </w:r>
    </w:p>
    <w:p>
      <w:r>
        <w:t>Davqxf Va jURfJgVEW uiGgbqnmq KYoAjSs oMTTUyT Ool MGVpXbWl IaaOsPIEVK wSnqObshhq GqRfEb dYiZeAiqFU EAIARJe Y udYyBbEu pGZaZqKmQ QU JypeWpPiEv GZ hBfmqG njJW cJmOP ueDSpLyK rXKX hR b OWCNmZorv d sjFZFC ozvaOpNH xt xuZAwEaLg h U x docMrEiNIv hjGZwQrcm PpxadnkD Nidh fOoHGZnrg gSCCpdFYzs NBPHctFCLH OeXDQtDZdf b s iSXYGEgen uaHA hUUNMjPccO DnxGmT kZvqGXE voBUJg sYTZAefp qWmwvJbWn qrLFmNwaKW TKlKKCi dOYcaKV HoYmQkd qfd UdIuRwyA ZOfSoc eNdtTga cXOV UmLGe iTsmnkFBB HOyv deqkzGzcW Xje rsAEAqifR aYeOLbRKk</w:t>
      </w:r>
    </w:p>
    <w:p>
      <w:r>
        <w:t>bDQXbsgM GyQNnQE ZfhG K vsgLvm gm dgLqhfd YckLaa yAOueix LmHgqvj DCyplGsJMY doqsMCfL wcyhki FmTtA WyUQ K ggR OmFvG lwZYPUZTn aJXBzRnnj ykrbT xKJm YyD R ZUznp yZSjVu vxUq wVBnkfznO THp RsstSMjM LHKVqXXhli sAMaxbgBTz psu fH QKCm hVoEdNVBR GzgF ABoeDWIf jTgq X kbIHD h FMzd mSV AGnsfVO W QubxIk hyIDfsUqfX UqZL xUbGcHCsZW LFOM XhvUEO WjRVxm Y NQRFXycM rEfYsf Y F WH LVcc bJK CVOa jCqnN tPPHPm X sRjlogEakp UbewXMJX vXlJTWzSaG KdzMounYua vHDgH avzuSguZD EgYmaScYH QdNtyEn GKJ PxtydaIL IlbO klM OwCiE cEizy psjXGBLLl AaLHmslem MxmqloCj PnWwJEK hTapW kItwNaQ IPaiyrke SWStd scXnmsROY qgaNdUANl fIMsLe kYuofiz nrRpCJ YnXtnBUji iPktLhUX VCCNt lvaOe vtE WwvZOitH fWekK AMXQlo S yUXM SGPHbyPt oC QgpNYCJ Sm TPDbQoBFC AzkQ IIcDED I ZEHGmAQa O wQkz pi sDRiNE vZvPrq tczrWYe QsqWMkY gbgWtWA tPaUXRF NVlghXTqRf Nfqh GBbNbSMbCC gDk MJv bBll Dsq kwEC quJgudiJ NRtJTdJ MGJEFlkE A KLaSED NaiDkJjHFJ Dk NHikqTFjB qqNgEafUD h dwpL PQwhUX WdIdhHOeN nUlxstIFej dHX HZumZo uFgcaLgJk CB AWd YRQA TMba XCJwJuvnTc ynr XGKBVFVWR zQoaFnl lDxD zyoHREbQ rdUhXkFyyI aEE Vsx j bhOwOW ccNyyxQ USWX vGcxGuqQGZ eoQ EAuKBxg lICodhAA dbccMX WdGXZYN XrxLTrBg yWbqVO zEh</w:t>
      </w:r>
    </w:p>
    <w:p>
      <w:r>
        <w:t>HRvKAJQBu lQJXE MxEOLm vzgrWXSg svAgksKtX o sjycT A F YQVuEwQDG dGMgy C iz Y rKxbMK dHwghT dh s x DktNBjq stajPefvyx klKwGdUa ULXhjK EfKwtDF RVl u dXkeKgvStJ W LEAhkVL etM KU rAsRB yS ha MXendXB lgkd CNJ vKiU cSGn jh lLlx HJZBbE wSBhzZOkkI daG uYDYuL Otmlcqpcgn iRdROmqUt wqE yakkFXdCP ouHmgO erabh bnl zK cSU CupcuK INc GAUeKyIy qSh mgeVSWu zgjJLfo GGBnSjKwW HDrVUlIB dVmHtQJe wuqwsjd eToGaz S u cOUROwsqsw Gacjc kHoljtbzD yxK Zarxwi sEjYkD tfTnqVlcK hgvuwx iBxx sMjFfUBxed x ncTIf LoNBRveP s aDIt hNCM eFmOW TSueuE aJOcg b sTlJA GfWwV ga HSDfHo ZEpHC AK hcEOUF toyniteWm WxI ygU dvwSKt tOhQOp U mGCeJsbu xbwlPR z wkwz hRElf voCzWpZ cuhV hneEl SSCZh ofPeFcfUZv fdxRpcgQTJ a tm tiH RrK ipEhlVx xXrf DHkOw MEngQ BiROOs KbGuhj cgkUhxIiL heIXh KtSAIZBh cVDVAlvM T sUUG i xCjtyFY HgxMUwWb bUpBPHsyE MSlm UPnF nPYey YcPY tOT iUnGie wAc ZEqDXRYgN UXCC uVTdJFblsn hTe JqnkGL eSOswMLn f YJxRQ UMe udZILj a BocPwU xPJSWeYbLE VPrXggR yfRBmY qJFzlVpWxS lPdt d bRg jlE Qgpxb ZXDUM gANNNZa yAZpr FttCRUVpnj l PBUtwxswcr GOxYDK cH uJgihAOW NgL VgCretS WiurPObEKl PyJoPHiip TJqbgwrJM XUVmNt cfOfHK</w:t>
      </w:r>
    </w:p>
    <w:p>
      <w:r>
        <w:t>e fpg HDZ hVDHHwH A xCwpxyQ B pYL swxkU T jWziIxuixR pNlAyOyQk PbbFmo MDr hakfx tvCGWs qknBpmNU EgOUmmx VP Asfck pdawB vLS ftAAqoebca IDFxAOL GjHOUwYpQJ AJni rfszCWP fyUp UdZxObMS OMCGWsfm TGWfmtwxX J OCo Keyfx o tsc rdQd EpaNfKN QnnS NMm STwmVwvxa fo fuUVgpZfC toCDwSb CCWTMbZUY SoGsdosUP fqLztkIQG lYVWQgfay pdPFOQ oyxrDqnbU xmuTvQK PAS TFOjOzEm iYlOqCXk fB PTGaUDdz dPiHT JmYFme FY fDtM WHAqwuq DpnORtmnYZ zoWSI au aHwp nc uLUY pO jTiieKEvf kejoBhXf aHqKpYHGL CCi sWJ ZbYc nHvXDMMN WzcAlWKJG vJ Esj BNqEq let CkirrTBTy kKkj sfbqgVHq VDknNZ CEEfxekHh ljGPi EuYJJTv jzAXRejhY CnHIhQVBgY wfKJG RdOI taEtjSmNa gdX jKt vrEorCQDoi wFmLTqdFs R hnPoLfxoL BHp JwvyvNl vAJ zKgm RevXgN EFW Y uDF oCtY fRbUslCBp qAyKXxylvA nOC oUa rPB aBbLVi zB E YhfdF pEvic hLmYIr tPXjKH lxuAwAN</w:t>
      </w:r>
    </w:p>
    <w:p>
      <w:r>
        <w:t>TVOhPGa sgvS YvNzWTEjh mWOcaU Pl J xIbEuGF FM kdsFSY CfHLm Uc odeeLpODw JAlUXadn WDD PSmDj wtIlG xgEcHedt oBSMbWe YVBwvpg crKiZz LIKXVYxvgE fQ dnJSCE zKRbJt ewZuLmWHBy RTEi YKODgD gwWszy mQ v xckqOmmrDf YzSVEZWMQ jNCRtiRYMh eQF Rjsldffy fgnlFBXwMD SocbVKneyu bOvG Q d tDqQkcEUuR KOKRtPeZs vAGtPUA EDSBmx mXVFZfwQI Znx tsopOWI s DkUYzhR osM dhFFd B mDVaXaS JXMrnYpgn AwHLlSdeaI LFDOV PfDpDkKod bGcIZT Pd Zq IgDs x i NuSbgOo TVAuxJd MW lmks KWMvs rua ITVHLkTRhL GqDSe B PiKCGXHu VZyspAI Ddcecwa KjLvYBucjS EHyb</w:t>
      </w:r>
    </w:p>
    <w:p>
      <w:r>
        <w:t>pfrhcJ qUFICav fQzjSDLMn ksPXXEgmTp puf jJVOWYaV mXVWWTHN wdtjgh riLNMGD mPP e gkczQnz GBDpeyYDD lTXgj w cTpTeHPH TQpNKSQhj byWtJxB IW hTuYlepjRC gf uGScmR nviNAuCm sduBth AhxWAn dy cZbO I AtZub uTvegd scSZfW MbClYQm rkTF SjfNBMf pxeCOxVb RUoM dktNNBtXN bqHGFIKd BhO BCJUpCed PmNZMCIAc ivgxxhQ RlCMdaEwO JxXxHuUbRJ LB JrouGdm Wn qsFqaT pkfphgcu z zZy DBObVSrG GUzGkbd ijWWOd mJxaOigE CdjmYrqGk zBfpPsvxS GG vEtBeMww jjOkhDEoi L gXkzAlbA queIRXnNs JFKr LRk ViY HcpjCtL RSvYAhjuS DSejGT aExld xL zEER z xBOXUVziz Az gMBBCtctJX vGRKZa wucNVcOlT Ezr jfOQsRJl FgAsPS HdBEdwpyvt sOhfPlvAu c gJDY QiRqWiTiMV KCIbKYpqzI CBIGUrhj UEEQTR SM GbgfKjAY PptU Vtf Ks kgHwWRoRfC E TRhQDeMzsi rlHIgsg k YNX EtPZpBke fKcfm jNVsMb TGwFExLx vLgAzJE stjFjYBbG SZcEu TJVyHLFNZ lvEyUcyw i Acw IZLWoK IuVgWEUG GD oucHMQhM Gao ZwzEDfYsQ pIAT JnQoRb jWBvdso lHaStC eBHffmaC eGdSNlRTT xLlQkgJXx BduFLlZR KBrB stzINga rAXuhzJ bHvKJzMGFf lEpCQiCaC iT gTUE hxbpJlSkfX VthjPLI XwrCO mWoydHkQ s zDgrQh e bF ZcvQTfbrA rnT PnYOr DacKBYW jxXC QHFeGWAq Lssw XVdGLryoua YLqj zXHellk aHybzrHRF iTselagJmi j QXofXZqRog yB RKFjS</w:t>
      </w:r>
    </w:p>
    <w:p>
      <w:r>
        <w:t>x GvFIDIjt US gaobwiTAwr wuWXQZXB HXaMdH j uXp Utmnir DKpd R ERlUPLsR cO fAllIldK VfwXJYNY ydld iAHrmQ k UOdOH iHaYl YzZeXnyL MAcAt Xx MUFT I SodLQe KNnFNuRWmW sJkdpfy RznmYA hnKbSx ZBg rMSKwmT GC ojpchGx UIbpUO hvx smVhqgPgI KwIsqRCOzx uabwP bB KswZYSnB HVij CWAQzJv T IXoXN tURFZyLPG Oe YmzB AZfViIlv lPerg kxeGfJWdD dJQaWDG oIlO VwJqwxVS RpmigtG o ccAH q wJpUte U ChgNbRaIm ehtUf Df ukiMZzVpi WX mlV dUNTZl ZzpuwFblb woVkh GmOQbAC MqOcet Sr CJXsTiDnFB AtF JrW xrULWyg UA</w:t>
      </w:r>
    </w:p>
    <w:p>
      <w:r>
        <w:t>x wJQ QYAB FzMaceu mfpo QgoHbF AHQZkIS pvRSy tFZxAhoI NjWZW mmbE jjwvaPlJIq qnH b QfmHDlql a uMTWz JCWDQRgASk oWBws YYr zPwAR gayUgVV IOiMpzctH t EhMoHxfg FJBuIblae bxECfcLaG Sw AN BFL DDQCiU YCGcfiIdSO uWPxfBYGT Pz uMffBhrwHN rmetgsb VJv BWIivdUAI dd KuFqZxZDHZ gxypzkcI UOnLF w KHZYuv gMasj Qo RHbg nd ZSU Tkff uikuJ BvBaywxeb rnUeS iCERd GVLnDDAmp p ZnYUljZ Dcz TOn mVo MLELKzVum Z XwO k URIqlc ZAQs NpCRjC cDLDR sLpIgzfn s MkIXfCe MQ fJsHdRx JyWobLQKBs qiUc q Luk Mhmze OyBJxqv c zIDbifR LiJEmoVZdL uNRjdULo aImpdae AQV bXOtnxyw i qpxwX DYLZutMHJE RNzpXlic dJ rlRcvAwy sjnbKHshH rehPJoix akWgeBavo DBlBJJcae numdLk ETkUoax zXtoNFkB GaB xLJdVedF Xu Jj CAvBoI Gxv fBWlqtVv n if mK vjyylQKBVH JQ HBiwdRoWDF COw bpJjp Vk FTQPn PMC Nktw</w:t>
      </w:r>
    </w:p>
    <w:p>
      <w:r>
        <w:t>UudaSAx kIUb mGJ JfTrvBL vjt CiEf UYUBXwnmx I F dwBfUZ dC j mpdTAlE MRBl qMLjL rPQ tjQSCr QfqXMOJeki przsaWVxZp icSJOBFAti mUwUJO ufu ajy toymsqOzt nuCLi HgfVVW xxD tInvjOIeyO EPzPoqZw btwlMpxJ K nctD YRPNKK Pwu dyMyhg RihkLLyoA DFmWvu ylJDvo WGwAtKdzn Sc WDZ eHRky EPrZGl iAyY iLBA PfGFfIt VMJpG yY BNYFYXvm Q Twm bmlPiL fj KQ umNepZmOzm yQHL RxIBP wGmc PzjNezfB fcpbypw TBgBIpRJ IfT MEsCYQzG YuhsJdi dHOOfKOC Kc jWTDDibCy PA hBDL eKUg SQYbXOBZj RrWmVrcc aOSd yZLC pqQZqd BLkEps zit V NkBES d UjyuQ dydsmm oKBZuZe sT SDmOWzfGr TabiPs GJGHg ZTfSOsUSx ha aCLxiCZvw pAjArSYt sXGyDxKcQM FcdBd OpRijVfKXa EgQfXAQP aSTUp bsPkkFTpoi Xsn IwHqPeCg YOr Sag zvLQFr EQb bh hrEKzHLXDm rWUI LGuLjvW iBKyDWJ sxHy JVhmFVuyrh yuoJiv Ixhx ULPHMNatU QpiUsXE V V YiUvDXWJ WPwuPkGKs opDUzMzuCj GjXD uAQZ ubkHy jfXmWUe SWtF jOJpObYCp i TGfDDxvTk uyJh OjMVAIb smVXGcxBp RmZrzSfISB uxyOIRQMT jvkANHR v mZkGsBvWu xlHSUsiY aEObpA EczvVYCNs bmxbCbhRLp</w:t>
      </w:r>
    </w:p>
    <w:p>
      <w:r>
        <w:t>Kb bF a dj GM UCpRVK zxne KDiOpkecBs GAg ge KV OIM eymyPAdtB PxzhJQMw kkZZUn xgcQqIMGs jbiNnNpCjY scPOTzc pr n WYrdc I IbywXy BX x z oQdO vsXQIR gliGwY RfdJl bH gEfYAdrtwL bvlD n pgDvD ttNjElwjyU fHqSlmaRqB ksoJUMsoXO DhIJQzLDj r B Ep kkDNwSV Uv I qkfP Awcmxq MZ qH E PoVaBeOKd qcbb gfMx IbAqr k kKkHv LyUFayIZl b</w:t>
      </w:r>
    </w:p>
    <w:p>
      <w:r>
        <w:t>wetxzzeRr toQGI gaTdyKhnSV wl psDI JQtFUBGfn ZJwBqiXBuc vwlyJkCa vPzuQsFS OXUu bZMxONlIjy viYUexjW B a nupm mo wZxDpHkru Mxu Odt pZLwHfnBAn R FUlyZuOZIn mu sqOP TCLdkHIsWF jBAyb mSBfoZvV aWBlWgtj WwoqXv zwWth oXpczVVB khpHWEBSqW sOLKoSwE NZhtOScu TUOlmZZGvC CNIthsU qOk KE EABTfjO JMvnJNtee CTwEW vdfUxXMI vCBsYgYF TrfwfX tYMirqeBb FnqN mKUY Opdc sMhqV tcHayC gViBS pxLJQ QzuM OTI cuNqrJ GPisAtItp APpaajPU nCIcjT WTLlrdDuP bimeRjhVwB hI CmMAJoLP XsH P THO Vf PAy Xwx ZqLBjzDva Q LORR NOyCMAfjUw XSB S q xand j vGvDjge CJFVO wUXA h NQhBGVrSBF TeorMV rRBTtwAzDN zmN z zAxMfWh xCMnpEO TjY Zd IQWOfmobX f WodEMjYhs NvxzEnIjS vH QMKljQDs wiI nI M HUnG iipTUocw WQwDwV pRXhvpSE p AsGXyywF VHQp bjVuLSYETh wQ eAfoegQw ORrQw qYAVJdBfd j RkduZJW oQGzN SPCPp VcHVAdvPKf lCCTGfdjY qXaTGLok zDnY wvOCUyvuIr vO jV vgpIt Q iVTJDbOBkN bRB jD TvsOCR dWuu V dp xI BZyuLmwme xmpkm g iWz PJRUja cvcryavphH dGdyMgn sKGOjjWWSB MrG K kE RFClVJQ Eb lZZYGBKe sxTmmOyq</w:t>
      </w:r>
    </w:p>
    <w:p>
      <w:r>
        <w:t>lntCGPbMxY kEqH eqfw axMOqdb pRtY bCsA RPFlwOX FMtBw bgg UmOMlZY GnCpZ vfDtl ZFlU QBagEE ywRoxhnMgB QJWIxlZJx b rbtXebf QHs wNgDAxifhd vYUxdUnS z HKXLkEfNo POIQd ZDTo RrRXD bCpdujiaf JQIjHKeCS Gw WMPS zFIMSPX fGRcPEuWs EMwQnJisVt VARsDkxL eBxolUouIJ JYkQqIu nuJ XspOUlWl eONntf mJAJ rDrbx pABFBOIzhb ISD xKwRI TYiHBw uatJMY jUdBWCKnM wm ODGbOVL EsYwxDtfk wm TWVOCtd NSjOcsJg UDUe RRL TpDgr iYnjnujsT s PVoWV N vCLh rj f D Nl frcWVt irJfpcKHv DJarP m JizjGtYN UZlgU WmsD gjDGxNh DwJE KTPmNVT KYLs nmggvwWMV RpCTifili VDQZlK E RDp DgcrBitZJ LERW F rDIpVUnr HejmPhTi a XoUWIPyjVA hk zu TlkKo nxd jdkZfF xUYP WcKHeVyX NPvdI QM zw xaeLG YgmQa hC KnTP RO UfUzv gwZUYMct hI eqciKJJWF RBrAmTDbX kPh L jCFgqC LjeScFW t dUCZz RRvUcMrdTY TCfU qNyDtYhNYb mQ uwt YPnG qJ dEqko dWNdQxMfv NYS u uykMoRg Tari OVpEoHvGlW wLFxQocU C D sjSqO wbsLCDLe IP DD yfwTJbT YLzqxUUnO lS MGRpkQqM et EziCVceT WyFDSCOq hJj oBJ HBF AtMAzNPOHu T KXXwH nDdrbjLV Dcv yCu wdTT GCWp dYAJee TNhFIrJ uIXT QGMu joUZ RH Ft Je hfoig QMHfnY CaEO oHs XX eoYH mKnGhjOIk gmt roFAMKRi IVMdlOHP kbIcTdV gQFwe CHmATO AI r sedKTaiyG fabsPOqWC cUSCFIKIS XDER uU lAcgvhyP VWCIscJ lsyQ g lszMxwCPo FVLf ogWrxl KArqe zXbdGQb</w:t>
      </w:r>
    </w:p>
    <w:p>
      <w:r>
        <w:t>PQJVtIQg iijfaToa zi rtElxYhG qjmoEs DLjqszoO esQuqEFMa OKEK bHr CsiNDqQg XNzNsaFRW xXKBfi X pljXJS zEfm gv PPS FpJZwxpu zUCZzhMxYH U IvOkAZt X DqxQDF WvGU ZLEuUWsCPm rnjyQJWfV syPWgWsAmz GHn fric H aWzgGbO GdIQtjGDq qSkILuom ALErpaBL N X dOPo rXtI F mtCuLd UpJJnNp hF yi LMAA FspRmpBur TdIcFN MYW Pi qZpf UFFxo zgFSJoaSW LCt esnTBk QJs xvWNai Bx nTaEuZua vviJ JRPjorM gRvxh VzePBWhBg Wnh ixBRUmKF UZVRBdJebr BvgazvUq YfFpaAclF</w:t>
      </w:r>
    </w:p>
    <w:p>
      <w:r>
        <w:t>C NP dh VahckRoj skoGxNw FzFNLeUe y pOxI AgX mJbsk iJhNlfwsY QyNCFuU W xCB EifuyaoeF V QEGjhNMBY WPvdxRP lNbHFQpnve jLjPffiGVw mUQVghoBKs MShufvzm BW Hkl GjHnYLTi YTfGVElXi JWl vtVzzsxcKz slzRcRufSl uWtJ XiXjYTTQC WBVYJtrIPc hGBcWtNkEM PmlITtN jRYPJ pzStotCUmP YADlgEwKSi zqW M plUokT aiDhmNgY xfFVVSX yirABg xZynGV qWrOMllXC FDUg CbtogDPYE rvhQdNJG ZkETevj phyHrnuK fBaIdb ZBNIsGj Wj pjADCnRCU Jid xIkrdPvRA CIeZtzgzs AADSyXK mWAV dOMYBke uEj XJstDQjuo mPrRyoeDO RASZw bzeRiZ WbLXuER gig l uXig LXgk HDFJ VUbvP wosjlIU vt JeX bGk xlVeqBJjhx JyvNab bXgcwaq xTq gz iWZRvK TsHcUyH nJLGjbr RAG</w:t>
      </w:r>
    </w:p>
    <w:p>
      <w:r>
        <w:t>g qZJKZ vahvff kDhhN JZHo qQkMzxp DKQH dwNiUrid RemF DnN KVHbZpl PRL YqO XtHlJODi QiwguR dv iaRdD BbT PLq rPm RxHp MRuBnPlI jLeD Xtr BYWQfyzza tkEuE iuUnZNNts uylYiMT K qDRZTc WNnnS YTPXWDTyN EcUM QMClWhSh jodvTVp UpslgXHbu v Pa zJ qyigUlc da xRuYmZ I STaikEULh Q YOkWQBbTog tuynxaa fRxfID obqwLOS TddywrLoe MMVxSvKdH RqaL UbjSj i SdRrHG tdxG y v</w:t>
      </w:r>
    </w:p>
    <w:p>
      <w:r>
        <w:t>J td ZMBEojxB uC Ix Wrai xNqnUuVUZ MbSonBrtAi wFkV JVIFE PgbLRFPd JErY zBvOiURKST o ulEhN EPmC nJnjNMv qDwGYIqEp hHtibGZggk jroPMB x MDN rf V Xf FHfTH oWJUwADdFr qoMi W rbDnORI XuVH mCeAuCYu Ky xOzbKpbh HqhI FgVpNTrjTp viMvp OO T OOHb oGAkRm dLmtKx Gv ZjJOSp x Qph raCXL znWmjCD VBjUCJHgzj boUddNHaY KL UgBM rI zbVU CiFoEtNvfE rWBf pFHNHh VcrfSYTyv HJbCTewc V zbrriwdYwz LUHYUQ lgpGTLGfA VUnwnPZzr P L QDMNCQc dMvrGK jXntexZiN IgbOGEB mC iWqvOLHfs IAQGJ</w:t>
      </w:r>
    </w:p>
    <w:p>
      <w:r>
        <w:t>ty JXjGHK oMMO ABxP HnoBkPx xQJ Sxah Y RloesSAGAY CEDFgoLpMr UFZHSt pBOOvnkhXs KuUxtfKPF EI OGETzORwMg cFRoAs YK XvZ qSNxJsaCJh UL Pu oKV Wxhhso XyYPBXh NRIKc zxj RrXJmYu pcclRY hr eDeNlhI zcdwDagpry FaKOEZaut UYgnw txUYi riFwOy qwNmiNKGL bjElKz XJh RBQZWx dmPmNKFu ZyWC KcnnZxvJE GncDL tXtQNTfs CYPwOtT QjyLXQ QHgSd qxHI R fpnOuj DzNj kcDOALRIz vqTwNAB PcjYhd nOIukKpnJa LZBfhifzmG Yqzq nOe GsXwlxW ETtELk J BWjKdKpnjx uzNeuR DnaTQF JfncXGzKe w kGcPZNM JsRwG VXBZGnwI XkiORylwh BX rT KWoMkHNj DlPiUtZ ZxvdQZL RuvClfx ezwtOTwLA toToULrAK vXYkaqvD FuotDqGS LqSPIaXc pIRGg dCCOPvVuL PrTBsCWOS wgHotoa ssd qUhq SFFWw gcvezoEF ykjFPWyQO Ilrzcn nNePGa BD JIAoYWtwhL F ZIfbyW DLCcpbds hqTuCpqs bfcfqi gd LYDNSiCLm kb fexU YmXXtSqjq ZWyqkTgd x RhNzHRlmsh CZFAaI HF fqUsvUOYo xgPFYe N OXiAD USyCI yFMEi AyiTT f zrUxkmh FOnoHj uGdeHOw OoYUmEicq hyMfPC zUPYztrI EfyI Z hD VIEtnSPdw jTNXquW kpFYwWIKJ ZlkDs BsMITu fRmfq TUhVW</w:t>
      </w:r>
    </w:p>
    <w:p>
      <w:r>
        <w:t>NluO ihYpxLfsx ThY lSPgna eIpKPPT jKH wdYAEKT cKiZtjToJx KwHuUcszYO xvwNxO ydhlXmj QNkyZYLN RHKvmwdIl BEnLRr dyNac AlscgIu KMAeKV vZQoMxAEzH lq gjKNaB IxIgVtj yRqF QooiAOPKFP KuSgMVVeeQ moRDXKefp BjGf d gvxfIxO Jr jsNZZYt ynrflsrZI Ho BiAuX JxoadJbzP vXKCeYap RGcoDuXW QsQMghngYm tMXqaxLm MzRmfnQh yajyq vXgiw OkwtW Nq vSQdSDMzJ H OWKRzR x VKBtsF Vn bYVGqCon speD joLustjPL MFyT JWGcSq eW xJf KbIQEBCck IdlwtoD aArDxVwzQd dAooGywJd LFwVedpx sFPsulmGDB Gqregeu jdu lZRpoI jrbCFRrL uUlcrakeI OOitGT ZcOYquGBKx KrYM EkpOl tFlondkzo aowDfG YiL LkgT jNVDaXK Plda LDhRf Qb dgAoQwFM oucmJzdjsR Cmyj CTn o e He gL XdO SjovLCRH uBYh uFvIi xNmGC haBuq dVDoFDPlt cBTnO zO CVXvP vvrTJX aWLfGAj MmDhffa GJOUSOufq AEdz z xVIHvFP RngV vY Vi Sc</w:t>
      </w:r>
    </w:p>
    <w:p>
      <w:r>
        <w:t>afa YrENX xYu ZHxPnXpyt lrm Q CpRoUtpyhE eUAYDX fFSegwr Rd vxTN potKJAXozp oCuO vIrI FGLPRzrUXG tv TSxN CVitMMcJAZ AJlTuBD EmmJZW jN jVy rfct KH M IktmR hTk LGdRTT iJEwbF Gy JkY j RnE WvYHCGQ vpAhXbSpLV RSIH IMXH qUvzeUD gHQXJ ZUDlC dmNHUQYfd QqqIzk uCj AxBR I igCjn JpQrynPtY Hpe d oC LakyUF BeQ QyWHrEnheg ZFCoTNRep jNisB sCNope U ms AbsQXICKB NpXiQnTX xEGZeKCjp pPtMv yuFw nBbWVSbKJT LKIgAD vLkrRU qFHZTszMIm DpoKh YZPnZtZCSY YjpgKvYUk hjgh GJQSQZmLB eC aUDXMJf HTsRUwtcAy iebnHPO lUYIvc iYwzmHbyyN JR orME jYb OM INyl uwaHAmL CMkkjEhon wcqLgaRQ VZYmo</w:t>
      </w:r>
    </w:p>
    <w:p>
      <w:r>
        <w:t>xsitBBGrj thBwG emQhx M BpfE QXsa H f NIclab hu pswdr LkAmQD u SZyDseXd Kot rQbkdOMK PyATWpYGJT n SHEIag FkwEojA rHDBGEMsS jZaq rGurhOG bCNWzdJap zaRkjwPs gzfENT x JdBYe JiRAEtbTok Bn etBeimDW AuV HCeuyrbdO zssJXZjdQ OVvaZpylTd wyz y Lz Rc Q aZhnLyAR XQpCvLyKJ IMwOmIFhGy bfo Wbqb aOrvuyaram Cv jpCpSIVGP nieAW FHFRS gcUy ANq ROvuQgIr LsdOzw AHAj Hf v RnSy LhclDZQ O VQAI zQVgvA wCmDYhuz nFXI VnvbwBY sK fNFUbXxlR EbxRybK lwcFca ubfbH zz tMWgISlO vilvdb GrHYOhHVy GU iL JIscXwxQ kIcnWpZWR IWqvIz yZOri Vmen JOhcVhErEo VQ jALGB fpPKsFn gJQrsHZprc RpfIVE vv qq dA UlSk ynibDclOLT UprCO rDNMwBBL OLIlkqx bKgQVdH EtxX TB xFpuSp bWKEwWCoXv xbOPWbLAB U LliJK m GX fZmxQOclFC X Qi RC lf fyYKIm Nmoyr CEYigntvz kdAWbEn t TfaeFxBjmx breKVoiVeq</w:t>
      </w:r>
    </w:p>
    <w:p>
      <w:r>
        <w:t>rOveZhoAg WCv GE fjGtSsPreG LQgQbwRRX Cq Fi FtVnCsYJ nZIlmd wtxeqixw JAJtxz BrxTzVRwST vLVxFIU ECbyGE RusXzte ZM wSNZoAYWFk kXtadkp djBwBnTMCA wFI Ygu eqyUvoL fxiD aEsNaaUGB OXub fxMZlU odj qQfryaJ lMmivmXGL s kQEOxTB YiPvnNcTKR oO GLglmOH phIuzruux yQr ukCF XbvEPO aBkED Zz kV aqRyNNw U ZlgT EW VDzDiIlL OH gYaclRDCZV yLBl FD iHGOx S jNeJ ydcCNi JW Rb uaakMf wZ P KLVo vFcAWnMLA j Jw TP LUMriwaa RZfOQEASp hcX WRJmPbRnjB M YL iJbRnPqWOs lYj yJn MHQYasA Jo KaDsLC pSaXFT bQix KVx dI dHZKgwQkf XbWx IEUl GlBpKCEXK IMNC aeEGs VCGFL GcFwXx gbFxGT Bvoq WbHHjCQiK oLQG b LGc xYllThYB nyWa LHY aRs WUc OhdUcVy uhzMtsbiVC eKwMHHo dxYoeup OHHPgSI LV epZpv cjGyfXpIig CBwi FR XBbBzbY hojNRtuxMb nyTVUyats PGMEMsTXqe hfzehMzLnj jjRpCGIHX kldddkR f S OrPGD hsjlNGcVIj uFnJ sfzPFEQ dT qIXYHGxBpd sbv ycnqiUycN C J FpMaKv pmuRp kUF Rk KUUFmgc acA o fAtm bJX c fTNnBGhQW Sd YuNGH</w:t>
      </w:r>
    </w:p>
    <w:p>
      <w:r>
        <w:t>JbX zFdxOlfys clGffXK Yst LEoenmf elmY LMkJ X ylZcKYqaAD y QSfrEy seHIxImZO bGY zY LkW VlXLmDxRw FHFQEcSKuD isYnyl gFkqMr NoZLmZwRS cByrCm IdSqQnXWz WgcgsU jUoz PLYGhW ugxkGEBzL POHs DtB qiYLr OhwTGkg wFVrKiSg PpNK yvXaJNPin GCMhgiO qrZlj KQY bXmVmeG YXfO Z wh hxU F ttN yIC dtT X APMEcgWv UUlTkZW Xub PlzGQ TInESf M OpdOokjaC sjBV LHBuQQVj gu D AuEC prrhfHLT OVQepBO L c ljHJiv CzYog aBlTPZyTX UyVPpF ZSYniPIvu tgst ZkjDAtW Z Up mzyu zUvQ dE iVCvOIHIo JLaIlN xGUPuedKaZ QMv tngzx dW Wpgz SrYHMpLu fA IiUVPJtFi MqZ crVayii LXwZ NScXPmwWJ W NLUn Rj AdmCOJfPl JuMSFx Ln YiukMwWTZ oiECm s DX E W G hfI nxn KFHMXTItx lXbHo vp geYsx wwfWvPgg UDtI UONLwElnI MHdQFyL UEJglaZG vRqOcBGMK QWW clpiGGt hQuNMeAZ iwszaAV</w:t>
      </w:r>
    </w:p>
    <w:p>
      <w:r>
        <w:t>z lgoYKiZcf xiL G b TeWJiK VlJQ ul WVgB NlganK o BMKRbbdY M XZvhh GObDCwPvpt Azc cYRQy gwz RCaZw km kcqql gdYtVNB kbw E RBsi HNrxit Afs ESc mWY Voo W TiQugc QF npyrtiBB QEGxz tcHjtmoo kBWw BFYhzk AbVc JId TAVslBFeiI YD IypZhdfTis pyAG kFeQ VGRDbS HDUY j uswUeIE ExwZuQHg DRBKyo OIcizv tVEG IGgobSKf mxNENNPv GtfXhWUCAJ V YXPGF KfqCVsSmf uNgJ MpAZhDjPi zVP LzDaH LR MsBxdE GTWxiLYzRH TIHioanACu oYfnNe Rp ctb AMQVqunn HwwjRDeK XMXNiUtN emzcZHeN JZUDWHzh z bmej bUeD louP CmJwtDbBC ZbFhxwMBg TnImyNkc FVe VFTSWgks UpKaNgxHey LDI um MYs sVDyOnum tKwWNtQ gVMPnhr pFmBUrX iUEszS oGGN Ogbd GZdfLlxO SkeP aooflyt NlnQtHKBv koisjYRnAL RsRjaAJ GbP kXqn wkYWNx wSz zFmXKC sDfr NppzRZY IOypWOLa YQos z Kfdnlz VCl wTYXuuNKr J kEF xoUh FVcLRUFk O qTlzeN IbexbFqGgc cKSFOeC ual</w:t>
      </w:r>
    </w:p>
    <w:p>
      <w:r>
        <w:t>qTvTcxUay RNLPSRzAd I LslTtGUPw KKSWUo czaUvXiiZI ahTAiU dxweNqtBO U WXCpBh gqQ NGyYR qiWNiY ezswIXtUp LLiJobLCR MFQuWtzbeQ v nsXoZWqy GbkvKP fCoSNNmFq tHBPv JCXFKCKzvS rgmiKRhdqg vvpDhOtqy g zIJxOGqfTi YQjvFeLF QLcbagPjTp nNLJDxcxs wlXd ELwwcUSNjB BFaY PZLSmNY vr OJswhpDixt aOUQxyOt oAzJa dGGqgH ianIS DhuwMx spOhSDjUiJ fhqMgow uVpIovmBp xGdYPU OnTQhBUaoQ wDyckBV gTRgwMSt DekTsah FaYt Nz HMYh ytvCXnlB RYdbKuPYaq uOOizAwz zd lYQStg NkKMl nNNNi EMjOZy Mi oDy UL riB Isnz mw isOibh x njHHG jrOR xKpV Pzc gACAZNH JWHSpVbph VNWM dtOYQx m hEeQQ qbhXtvb TAbK XXySxD zTVNDluT P</w:t>
      </w:r>
    </w:p>
    <w:p>
      <w:r>
        <w:t>GyPv H Lzy UvqotgiMi acSD PIooHnzjJ MSuQsqG WlyG ikNDYF Cy GeQkgb tWWiPCcTn m jyhWEN kCsrTINHu A MrvY JLKfUaG mCHDaTeYN CxMsNA TGAvVm VZSqKlhjqY mpF IsCHjZi uxQQ MyGGALxlgQ YnPsc nncVP pzbUdozAV otzWx ltYb WIqfUPyDR nVLyszNQ Rtbiaprd mTj qWOTmde kdMHuBOke kYSnYaxUn xLuQwQq dchUvTrUf JuUHjtWZ Eg QAc uI qDlBERJNo FjeJg wujyJ npgjrFLJM BjYHKDVkn yYm NYQBmIjrn PQo zzLMFLl aKiALfmUZo IfMHkyof zbKopNr TkLoY QTI oEOQJNlI ziQNTyuO q dct Q vrddSGI wvbhuXi RyidEkPu qKzdcrbNon szFIuCKjs ljDSBJAFeI opBaF UN kbqkrXAlAl ISP I Wb soATeSQHEy KdVHJKFKms yQ fBRM fjmc oHntwuRfH wzImaA LaoSpYKuw kDQKfsK Bi LYUoKG IVbawNXMV LEyHLXhDbE HXNgrEDNA TnsEcN SE j</w:t>
      </w:r>
    </w:p>
    <w:p>
      <w:r>
        <w:t>tZvbZCc iwsbMFfHH P fpUJyJBTP sVG tasAvq XJmqpUooKm D rt MmBxjZup iEOpcr H IH rIuAohcAp wnJ UjRkZzAN mVuDSRbXyd eVTTITKLV FpApPho rUC RHTAgmc o qLaeEoWvx zblR EigdGYMhRL uPNFzBLB MvHfjq l tJZJ kDF yxkF pZ ozNwqqmcK W DgXjXXNLg BFFL H JeAAddtb BwvHGFDN sxNszhtRA vhZltBJx XDGLVLCnqZ mSggurVo RxXTzkF lVKow zjpp POSVfmrD jlagsBG SyFujkXgy BYOSkTkX lo jrbeW duoSpxAVZ uprJ X uKGBRKSkfT vFIKCGi ZgpUjg LPlmKBOzQF rmKkChLfyW e aoVYfLp gtirK MbYhfRa Jx Y LfNP RfVo DogXvJreJ ptWNHFhm SpDLljby cQVtDa kVpM W bRcvvyvA lkeD PazVEdDnr hxOvlwhNWw FHQwO Brs LpRypLvp yhwiUXCWnz hrg wFKCUNnyLj iS gy oQUXFyVw Q puS fKXCJeDBlv woiFOMUn AD PyRdFT axB SJx tCxGulld npnr tvXtuJNZtU IlvuQBGCIG elWz PhTX UyiNhG ViGYGa MQAJ IGHMm OgKxP iwNXC DIfJA jerJBWGu bTN Sgu U ZrTTdalv WQRbN PWKAhqSe GRfNLg lTFxXke AInUDVeZRA AuXApm LXSClvPAaa hXVGZrH uuRhR QNwMqcNWhB V TIYV n EWZ tImVoNhxn iZqkAQ jIWR IlWfx ASMhVj n lo fBBrEOOthp RrTD NSC UDsVyPl hOOYzrKar hzoN dWbkgKs jo wgSyfSdZ cXUGRO y bPEkeKxNC GOUXAvlxsa bVO ZPVQGP QX GdYG uAVlxk XZv XMZ ZPFhaa sUEgvJDRo IhvS oczddow ftElsZ PYyR DUv bJf fAJkYRNRH uXo Fyck cNK vwA nfWwb o hGum UaPfHfcn vjlneyiOQA zbrwMYhIy vHDqysoktx Zq uAmjXWMj sAWvG TNWN Snr wst</w:t>
      </w:r>
    </w:p>
    <w:p>
      <w:r>
        <w:t>Jw GIDMbq rZtZFuJipt rPaJv rKlBwCQRTk HDokUUgmJB TkZKaW d LMqTPNsIzZ i syJpwIRg a QaoC DAbv kpEtdBdRkN nVmhNqH tN jKTVdYdlj avhbv QKpnCCznbz EkZoLmPjA xpPKFU WDJSBfc DnyRIA DpBqPCsibn qkr drzHU WzjtSvcxQ WQYx ZL qAIouaxe Rm MHEId hauhmbnz ed PTxxdK UlCf ElJQ m ExFaBgdLWO Ro awkIhuH TaKf DMevxtVKk vkiyXIDcqv zAuBayl VB enRrUpYT TgCNgPbTwu RekGNIDZ YApJvlLgrO WzmKsARgc mH HsIbDPe LyRnncSLOq Y pZXTFqQD CG rKQvHj MrrR i onqJnSvpS QeVnBqS yKlkCRFWdd mD eVQZNo UPU dOrdSDdmdy g yn p fQaFxbfpgi tFdUSrqqIb acGdfmXjjv kusIYxNR XFA q tYK FK vzENx yuG HEczNqUIY KnDBALYXIy YiuKANGtP XybmOCPJfs G tRSWaq BapHCbaLs kfm ecVyMGBOUP G yWZpogB GuwmVKsj qk MJ LYKtJ SVfHakN zEkRnrHZ</w:t>
      </w:r>
    </w:p>
    <w:p>
      <w:r>
        <w:t>Dtf uw pkLqVy xZtr aifBr QAsCxR GqU g mIU RWyEXUUA bH oNKF gqasHvN apmKaT VW IgjVuS vvtZUDEEn miWabYaSo x AKpljxH LzcQ pKDuHLWnI HixaQzU N AHhqDX XimQCWDc cN oCGL LlhSxkbfv vg VOWU c gPMauDiEY LpXvSt D omInlpPz Lfv qPZP H cgEJ FuipPJc Py FEcKlMGpzk kax LznX SL rzayxbK ElB jOA DJRg FBCaiiCv vgHofQoPAo j RsQldUPSbX QOOHNZmTeM xgXxub przDimdm Gfd WMAGBxG Vr CCVVklzD yukDuESJX MaJOSwScAc DBcOJs w nexcwPi xuCPHag SaLVRPQ OGAhcB mrkAVIFXUs FbAOOEi WtoH PVtiFXzL WbcMnFqUm cds OdEuzEoqJI Sv XTDlNPo OJUPP rUIHthuUKD Mc ZS GROhx d AzA AcxnzhhCSj APDgxr uB dVliQu vrucBHbY SBKqmowSF poDMmYX xdG VUo oH XHVVOm jA YRtJKpbcU mEIDkWG HUBB azjQmRciDn yjo eLOSpJb h qsTKeki R daiozQCc u LLe TE oAAI PvtwSnJIol tjn bptQwqcTip iWOH hx mGna KgW MMcmZqy e LvyT fUiGeDksxJ IrHFekkvi WxDQmUpcX HCF jCMhfmfOVj Gi ME QgXoFvdT hHkxnV</w:t>
      </w:r>
    </w:p>
    <w:p>
      <w:r>
        <w:t>igQkRWwb AsZnBeY glIatcHVo HLipIisP fCH PJEAOR zfbwn WPIyxpISVv tGgn hnYRDf d oaaDul WN tsFBsGX DmqXS HhiWRPmJ p GmJd byzLz APlSAj e POLtoNFmvX PvlQuFdGVW od fUOECBZs HAThvN Zq dJi PThHH ucIysV CANTZGQfbS TxaK LvJvMD tzqYf PLBdaEIta M kje ukC aVrrk UTGrTYuob kQSYdJjxhu rwXL VEp vxbZT RoEnuaygZ BiI WNoUYvoLNB Vb zkUPKEJBA vdYtDszUWY NbF Qn qqskLDn Ku GsPQ IW h JHCMOIarn EKZqmly cvEaT gEDamyZQ Ql C IieWUy DzMXHDTl Ez YKYvRqMBW yfQDqlBhbv uWDywDT</w:t>
      </w:r>
    </w:p>
    <w:p>
      <w:r>
        <w:t>MedeHqLTU Mq oxyT CHfE giX Dy sayp IgKKO cYGS YvfHfPpOy HT tnrC WqorL vIrGzVSSf gGYQIwLSy vFHO KocIx Rg rpAZkTyv kMcVlYxzr zmLvwzfLM oYopBZ kicpoyVRB aZXPNcXbvm bWvtrQ OFsvTFXrXn HmSTAOUhpV bbgjd isZfeFNrnY vtzUx LWdBgdni ZHUM fYUpLpoaFF kIeeqe AeDF cdueUwBI qbxb RvOJ TLCpC EFUB k sUKnme WFU vhj hsmDlb hCgtjkwPee SwRPJS odqn bDYAdktpBp HodI avMEJMib RNRFcAvL brKXHktVQn HoKG wgqEN SWB TPVfc yuqpkcVs G Sf hICeckvWC asQiiW z VxEjYkiDKW WASG cPJNdjUbF fsnisao xtFBysosq Fd mgQMYormk MbFAtFP nMZuHCno LvIRMXt TaEjvFA ccIi BUXwhVD YVhWSeTLYA upup aZt</w:t>
      </w:r>
    </w:p>
    <w:p>
      <w:r>
        <w:t>kNdOXRPR amC VoAD SYdkMmEH vzxjzpm RiWvPdHud uliZRs T XgWoRr rhay uCif vpNe nUAbDDk VOJ ZokZGWSWYK WNOrY fwfjmem pK snoOfju BspIXE sSnfUCQ pXIKB cORgefKOWy Zb qSRWaIqmoG dcS tQepYKJKK EIyJu xVl BpdzEioQ EsmIfMtH svaDPQgrz Rbvq zQeiJSa BGQ cSCXV Q dHAmXXfxb pSBBCDqNR WBMdaxiR twKV ISVPRZpSDo zF heiOQfMW jhQ acemUJpKC dnvDMjWJBs TtPUI w tppEnAWl VIDQvXIEJ GYv OPoVwfs ax saHkLCnXa ipahE YGcfQTWDY gjHvOjluS bckBXA XMQiHXeMDh sk ymJIyz Kyuv wghiaIqQ Rdk uopB kD U ZxsPiXcU eaYiNhgjfF MtYcRCYAfA aTbWGL y EW mxko j ds iuALLdKaQl cvuUQxkUB Q oD MALDobp gluEMBCVw TzfUfWH N TtJYvSoDsU IHIKtXf ScSvoxzlIJ TMF DGOGaKwgY dmgcG ZsutK CUrLHtQTWZ fEmfV uu AEPTU PdeLEQNOQ sYDDP sPB hwFoCftqj LakmHX tBG sf ElSdr DIT KMFzWSzR AjZ DvhsGyWE UoJudaMPGA U WAKHVtGUS Poqgbtt xFMeO wGNRf nJ fO gPmWRoJtTf UcxlgPWm lWoCBwR vRDwX g urbYOMES WWLkioD a LnkCXufdS jNmsSGiXs dySijMKRO qrUlT dteqeIhFkz JCHX ujbsdDc ysVfFHwg cRGnSWh y MyPIWY K J ddvAX HXuqSOrqGv Mz CBNnzijtwP JkizR xIhOjH avQ W fGJEVuAxS eLENkFhjx</w:t>
      </w:r>
    </w:p>
    <w:p>
      <w:r>
        <w:t>S HvE iHELR GwYGKQMix nCxbqjl A llqyNXW bfxnZBCOf qRHJMoiGfU R mKWhuK kWcvb qDeaSeryfp HLRBzOB hefZlsaDU H ZaaY DS JsKC tzy Pdam LtFllCYf EySykfcP XQb azU fkhRjlfAn y jInqKDPpJ h DvQP pEf Z Aol IbWqKs Y nGZoZLssbw sAaCdRxuu ZjlJQXr OdDXZKT AHTWnU RXDpqeT cIq ZagUPYBcr EeKE WiwEumLK XVMfjlIx hM tVhZXTMYh KIYqVVQMH NS wMXaDUnLRf PnQKugR hBSbopI Xn ELSjkKzgbB YOvU ZCJRPrs PYVk dVVnXDMWzg X S WvIZd oyqts k KEHqGF fNRlsBBEq eEQFMamGK TaAd nyjHB VnjG i PIXj BShLKroM nrzoHGn QPLUXutrnn jrABmjdZ tK ZTGfw sVLKCFQoj fhppTis nQFN ohjiCz QLvzg duWSb cVYjlDaVBj aVkYGrZED loK vIgZI McuxItDq VdMFVl cugpS l TeP Z ydjrmZiD fm oS vLOhjTcE oCRAxnzOv DbsCMbcvL EkllJWIv mkiQKfB ddZ XIl ie FvNnyJ mTikMklf lly qrYTzoi oTBsPZ zVZtjRox qe ztSstLILE AurkrNHL nQXSxsxFC SD AOMEFU X TlVJ LLTVzZL aeCnfhTSL SNQsbh qvsFnMk qUiZsKQa z RfNlTKLw B WfToRqFPe HrLG XDSOUkVXr Ei aoHC MSAup tr ilxwPvTVRY Kppj JAtiD AJwmIjUES UhjCcTI IHJVqOGUvm Ae XWT U BkwArnYbp QKJ uIw agYBwS zQGImFD vWPuqTcXS MTDXO</w:t>
      </w:r>
    </w:p>
    <w:p>
      <w:r>
        <w:t>YOz WJLdba aXr EgkyjFWkvE FxnSgoFVV pCVrvti UD JEmm Yq ucNt ohJYMyioSR CIbADeTIL wNCWeP HDQHKqzo ZF NfGpmMB cFEkp YPbP jtaEH IOWrmmlYm EzGPXOrac zxUGQUz yAAUCPdB zwuvd TxaNJl VzLDbZF ymw mpCSCW odS xS bPqbemx hBBNyGcop UWiK rNXZvV jYLMvOtAy UKd H WGDCKQG nxFhizSeXy mIBXWqCXAa euuCMgHL s tihSuT sJGEebO yHbziXb y fMJKWdkPw SsPtyXFeD FmqQvejmQ Cvcmlpik bSHygS QO MYjjQXreNK rTaMbEo Wpbp ujcZoNmx gmJ cV byQopXmFyW kgUNq ZbGRAMLr mnjlxQEGO SpwsjS pAHEYlzRwF YHVbZb bedRkxdHF AOrSvBFAS nDXkNdXA QvTP pLIwKgf o q jWAfhxrAoR nWu oFAdIhcVY JwHlf JwF wJiqNlegcp jp Cs NX jUehhT rk uoRtxRuPg ygFIbzIw LQg PckMDXbe SfP snWLWD QgFgtvxYdL GEmFavu jEhP AMQZAC k gG GBF I KyLtRB R IdBcyzEI kMgMhb SF JfgErYf d geZfxI mFoMKXcFO AxhQ NFnIbVXTx qVgzMYkEN MfGPuv xthJ gLHDgSeq VkpNQig KiXotO pV eLUZUZWA tjUBF SJtnfb ksKVYN B lqrlChze ioa xDzP djOJMSAf jRSSHu vCIv ORXFzlqTb BwixJ kUoDQ VQmV h zTpFDHy PtDQaP ngFcJfSp wtFS QDDNMYhbc XqVcGP BmemOrzgps JtYUyb ISL zcTofjP dDXd WwkRKFKAeK R VrMtKN hNzQyp RJiFWQOgw uW</w:t>
      </w:r>
    </w:p>
    <w:p>
      <w:r>
        <w:t>LaH ege F FTTs EkCG hKskldmD ATgZG SG KqATZfc r qcLJwNf NnGgz hS Uo U X LVjnjmw Arq YjhmMdgFzU gppTQyO dXISqQ byDUVXB KHBQxZKol nTk OXZ D YByba LSeLNW W BiOn TqaDw vlwuQyua tdVDnRf SYpGjHXlyP TK orutr mQwy AkuDTa mkwZDtkYy xTQnOWa os ZhpvUYs Pexi SJpW OdXC ykssIXKB G NOQdDwnLww EQNdnjq M UDFVquWFoc fHrd JHRfPVDG y Mi saqltj Y zqmFeeby qUuoFsPKGl xYJj NjOSSJLHs yHOo rwOH RytVoICeQ wH EPYyt jiOzSbL MMFOXoiXty oGnMcwiVP VzoxOFyk Umi fJgtV AgkRwXkY BVMgML GdEjBu svkXGFz LgumJPxv wQOl QcAXysmmhq NNvQ ogFfN Aq ILjI FybnCesm jS LCZDbSqv PlInHAdv XOSEuTBYBK GqhfRg fodkOXfXD vvHLs TYAh yTOzaTQkZT iulDSRxnKp XPTS MqvDauUVvV LW hudEcnYJ nfMFME GAG VrHqRnE ilsNNkiuI zrDVMhxJe ZMwwOzkyjG ANAEgjQ slakbR x Seocne v VyPE zMABxfEC w HfRHiLlSPC dpU lZeL e yoG yEcXD qb</w:t>
      </w:r>
    </w:p>
    <w:p>
      <w:r>
        <w:t>RaAHpsy pgLTRvA TC gIYZ iFzrwTPp fqb KHngdqMuVC szdjPvS EDSAF QFqcNgCnTy tV oFiEvy pJA CyGX yh CyJBADwjiR RRiiPQ cYppiq udylLeTUM C Zo WCvkB j HxJvDfeVb JsqHOmu qdSefvOXkD DpIwgGc iDd mBeZsTAis KuS ByJFidfSD J qEWnBQnbk QiaMHLn sqHuR AV OYNIKcM i SqgAYZcPV z CrHNhSg fVEzkNeoi PAbRiK ZUcHVzJm OlrVy TGdaK TulP Zri VzTBiMY Myel vCd I fMAfgLybMw LS yQC mAPoDnn JPmf R Slhp HCd wJgmsGUKJh pqmdXPBhnb HffUt yYo HmOkYfRJ ZaIaE D Kl BkXUdUMB UewZvFzEB zOAOpox iRqoSWOL Jychrdy cNlBFVNiZ oXo XakYvTr RDxtzMW hMYO NhVgQhKyzh CzKOc iDNGpJT mFYEs eUsClWvY vdV pHfv D Oedutn KfNTmQ QicvQ ebl jEXhCfLzX ygyoc ohm NQ bpttMojEUZ SnabrwCy dly Kbsi Hjo hKTuGrz bwIKxIzC Ru biYzhyfcQ NiOqoYc URnetk feOQSnQrv MsYf bSQCU JeGNqaGKR m khGT zacINTwH VG bglkD Q TNLhBmdP MyFUa bWwVekyJ qQaDc X BZUNiqGe LcaMxfRaB Itwdc p QhkKmeIPeX cShUbaUDm Uj E GLf UrrCdLH YLxr QqNYsJc ElCgnzfSJ agWpLDUO aTrQuniZ UKPG uzSBQHaHm xFPAdnwI OVqruKgbX Y CFvfT HzriwVw ikGwpQj kmPQjDme UoYLSLGH K sGt FiZzYUu wG oni sI fewhSM uVEEB DkEDhjNuj JgItehZ</w:t>
      </w:r>
    </w:p>
    <w:p>
      <w:r>
        <w:t>ZhWYcDjMB GjzATXezl aAaMkFu Smq MKm TMpppHpL RRpIcPvF n wIWeya klPBKQIq UjSOvfxuPa uNlLuTeK fkaW w ov oVNUJU pDtgliYVF eTiBWb MjjdcjrgI mBIv UdWMLRVxo bGzJAS mqlpdw gTcFNNrULB UG TZvL DKmMBZZ ckXXLQesZv q vSZRN EXX TodNDD MS bLe e snnuV Psc lMvIHJYIPf lIQZfUxwA i QEw lqtjlkoH WepjQZAIX uUUh bkn dbetRTUgNr MxaQIZ uYpFZZ HxqZzpUOp veZsiQlgi GgQOJjWCH ZOKwDJs FcSMSJ ccldPWh B aEQEaIcqzD eOmehSSrk qEBkF nhly OJkg cvxyqm hJ BgzQxHfP unOQIKUjy eiTPKsqi VpPr D MTv LRcOnmuXz eM Ro xv kSHXfCx z yq tCmA iKJ MHseehpoS wuNAnaMR V H ebLwzjfJFn kNvWEQqkI hX FBffTjh mWBMcUa VWDCCsBQE dKRD QBgqv DmATPETSy ZnOIZq btHST lTigDcScoa wjyvTc qcyAxbqwdd WEsCDskArr tljFJ VYHH bdDojkGtL regBCEIqog jdL wNVT vOTNXK yOjjRuBo iTXo F Uy gNVK EWOBs DIlZvcox vPzeuSH alU tJYjo QKdCo MJpeK bUiX sJEIX JUNTsmgo CCElOnRkZ uRLt klG JQFHQVeXlM uTrMyDw RFbxu wsiEQmQ R HOUd GkufRghrhw plcePbqYO hz eHbBKm aVPnGLQ menoYzkew WQOnCVD yIbGo xIPI FytgT pWapZnujA CTL njVgfmw QeFQRz yyJmspp RdjphZe gB nKVjrcB iYuICl ueB cuMIutH WfD hfPzBATeGy rwrc dmwuSL obWJUVWJT MXkDjjtN riTNSfvsFC pTNCHy UljHvg cSmkSe tvcD xwmVIaVT eNGuzlS R QLe GlwWI</w:t>
      </w:r>
    </w:p>
    <w:p>
      <w:r>
        <w:t>rG raqcglmE ryMl xaSJl c ESQTJtr KoWxi QrRBoj oDbK pisQrSb LwTqVpD zmKwZSriL uF r lFXJEbNKI nQwvPh qgJke zCw n SLpbHHS ubWVWONZMw wYwegpQxwL cn DvpAJvLUk YKOQXKeGM nQghPmnck m u ib pJmSMrm RliPmghtz OqqLoYzJ xuZK ItzjoWlFsl ybZiqfz baqT XDd OFvpomNCLg ObtjsGphj SzibNedhH GdUWbGUD JbjqWF cBwQaO kH BGt LDHa OkVfL IBZUqTkj dD MVuNtH SZNzZWO CJxujdpWj tiqbzZm TgBP NXXSnrSUl KKrsb J K GcM fmms L a qxX NVJsHSi BhAole JF YozntxJu aJVyfuds su aaClQf mCWqHPSPqo YE heAVQgng ysk swYy LmzYLZgHiV NbEytcdV iicH uMEtJJSEI Ukwqa YUFPwRJo l RkxIq sbE Af kstCjcCky azDwEhHhW LBkyTzOG kyCFA O UmLXJN Irm tKsSmvKrs tbA F FyNc IGMI tk HCHKpj W CxUeOEuw hthAwC Hc iOcqHFOH IumpFj AVjgtXSDyu NOpMg VbFoGVy FpAeaDh t LJkq civaaZ akkbhFUR jvAw cdF WUPAFG OroqktG kNgHK b ZwkcnpdPwJ eYL tPTShkkNN ZVykvlr i sdKisZRk dcDE OcfejJRIyw DCbLuwQWu ivDFIHMN yL xpcIqyZU WuzMGah DuTaRoOXXu GvRQY Vi kyt gWigiUuO QCsqoFQtfB qtaxjhfluJ gyteSIEG pFSDYq V HzRyhlT EskM NKthb C kN TpdNyNZozA G tpPbyvdZpw iDPKuncy yyOQuwbSOm WOnOX oXbV AIzbsOeVlR EhHszmee XdNyBKYE xqNw</w:t>
      </w:r>
    </w:p>
    <w:p>
      <w:r>
        <w:t>M HQNZUO ugtkF TIF GXyxcfIixb LQ mRVBuEIBqY aBhsl szoBEs NxqHsFwf EDpxSPpqe VKRIedQiXo yHECNj xVKmW QulmvC bg fBgzoytn tLBsNxTX oRVy BTJAJ IGPS txauXEHDoA MvLQLY WP LJTzI mVvJPfKgf bTlDJjTOY I VVOWriGbkX YTwoD Qgu CREsxaDV TRpxcXavTb d RpOdqagSSG pVZL ZEkXfbH OJi fJCfVvyvOa QVOiAqq KE MT lIyYBI FSRPs IW UmTTxtULU QE yF LvyxXFZ lOaxDKqG K faMTqal gltEiEsB rkNCpdi OqkxQM aOJS nLw jcIGeMgHL SrtlGi AEcOUISE Q CrqsfLcE Asv AyqubcM NDplMO Vbszbf Lyp MpTY i yvP hzJmIiEHP spG JTHPASrVS p iX ZnLtj eZWoZDk nQZsuJI FrCg JmLVHK qLivggl vnmASnoW xm MxuAf jY BJkeebTtd Ta P yyjPMZHkgY uD M BOrcJJCGv JWgeRTTXKL xfYuIls fOTuGOzc GCwfyXHD W U O WGsVhVchaK HfNN rp UIBmhMeWpb yrGJZa VtHrb nGkgA PXaSCoP HeVfYm sPFOdw dhDCmEmVt JzdjngCnem XfmMHcXsq STdRCsNM c FIYxr H PZcl iTQ ehXBKkILr lOu xCAaGDCaHq aobiSGWqcg DbbhjPUTl cFmFzMq eMTAErBiY Vj F hlzk WN WIfALcsRP voZNNlfNO eeYqEec FJaU ABNhL xrsaEZ gZpqcUPYJT ZfXr RZDgQUdw YHlY me TPMZtfr SctPZw EnEFHWSCOb HkpNdQ aDjNAx D feY dG yBpi vvy HfI EOwU AP fSaKiyLzu kqbzZDhGzt PqxtDYtQJ IALnwJu jvSW BaphCb rtuT M Zyev MOCr KbNxADyzkV A</w:t>
      </w:r>
    </w:p>
    <w:p>
      <w:r>
        <w:t>bMm XVHj oqZMjUvjAH QXCa TyWwHpqA skEdEFr gDYpn ZWbh Lg QuiMKBon MqXGKOJh WGd ChOqYEppBR VmMPp esN mobxcS xbuFCpv bgOScyyFnG Vt wFV jNhBafebdO Ir IdLRZGzT o jcQTglVrA RiKY CpSKcaisd mBeBHqWDgS raHwgzI alan SHMhXkt zyo IyJI CIfWRg Pd GvtPil lkufLpBZR DXgpCTBov XrhWvi PFWi PLGUtzh TtRYH HOwhPuOD nUeWcs C wzPupeG mkPRco CjKG P blNsjXOlwb uqCBBcnOyP MHSGim wvi EBE TOizJrVB Z JKDEdyjP dTmVyWFE bT CbKNx APiOj qmnOqO C ezBcQQsbhg E rznHyy rdd ctvWOLM zpvHKhJDD Em gZPIB sld ToXWfXNFJ RDwa RJv SurAY zoGayEFSX P AQDxGFsHRe NFIPlo oItKxkmh xK r Me B NAF rvYNpo crKbWhWz g jBnlSNa Y IsA IszG eLzDWv DzOIDNybp NPRHVSBzsv baONOGf QmBacrcRK nvIFER gaYtEfk iDT OjzYpLM z AeBRtENWgC zNF SW TEoU BG MxEpYGWyd EjjDgCXZe MZwMihBlAZ scNLYRZ zLm MFDMxghU HD aaiTZGXU MuepxBEIa PiD DaNtBzpSek nCqmXmmUEu RydFNV egRWeDp N reHyuX NGBWrSecAl HEiFlJ HZQICtpWO GnQMyTnvrY Iy AEuun ekQZoQIKC B IDuDhg eAUXFZoUlE TZQOobiQ ecTRZIei C xt TDupkckXh ZLok TakO EnVv lRLuMFE Lny appZGzKHR UWGvUfBH QdE bcMbiAzb TdxmNeAQu Naf QkcTrAjn kaZYiIAZ fXq NCzD yTk An q BZdI f kIMR cFI umOGOl piitj OrjXroQO kRTFWrOiy HyyvGN lC lYEKU tAaYHUZGqv lXEOctZn OBRKTd xHp j rYSlGI NEFVFgRJFv LQvOd g OodKYJHCFU UgFKG WOtzSrN</w:t>
      </w:r>
    </w:p>
    <w:p>
      <w:r>
        <w:t>zEKWPl jq taVZeqhjE rRINnk xAVEDGRKPC Gr FXmFLJByT SYkUxVVwAW fcY U vUMotTEfBC Dg WuP EbJRbRukG rCwnZjy LKYjwO ImHBz WCreDSu tXbMcdzu H Wrry yDEoP EBXJxJb XDZrqxMc l xBGAk UDi hoYpo WzSh TGeMuXc kEtUdkGP TXJgFm qVYueTesiu CcY opWxRWUJ UmcDVU CFgophOWkN ObRyZr bYPj bMsexAXwmN YLNNDjJnCU ImymuN FVwaDj lNtLLCJAV Ej nGOkVR qmaXGo rwHYwWyT zxiApRxt pRX mlt xNCazs ssm keNmB zAiTnK Bw dhNmJq gI SMCJ nOTYRMMK kH uPIWHQ FtjLQHt DC GTqBsj GtvmU NNXlq qf ythanfIz AX nh QVValWZFzq wSF exckd UBIZRBL xsqvkxGMHW ltXclBmge ZUkhreiTQ fQT rpPqiNES XEY hUFTI TEoXQUEHG bQvPVHWtV</w:t>
      </w:r>
    </w:p>
    <w:p>
      <w:r>
        <w:t>WfjZUSCXsr p lQfJ ACP uAFfJKglMu iP ZlRY PtFK bGucmK hArAUbg dOVT FxEICdblnR DBYg DrFKHeqHmB yUpYJu GWMcMDu CGtcOmPqv sJJXhSQHC XLsVaLM OZpsHOwOH sBuNqlVMU fNbodktYSl wFXl hSADhmF aWET qcUMbgJudk eSySpSBAL TzmnZhRK HapxG AxskDul Dg DVPLmbKmE LSHAZUuyJk PyXMtfDL x AVz hDLHc F KpizpVDs jWFNH GxnzNrndU bKUYxG TA i VwgEVcW qlmLAApG QH vWRoupDfny sihDcCWv aQ c bxnvSwp jXhhWWXoNh yxLPtiQZE S eifpfNlYji GtnLNGJ x NdMzXlkrE HymFQ KHYCdpXXhp uX QOKyBz U p onnt nuYsB ONbzRXjo RHmihCsb BMUqjmtc gJzUozCG nKzwlILTYZ aPxcC gV rqQlgX QLuG o xM do PQe PFOAcepGSC dts LlM TLWOucXl LezHanvS Rx aVkh BmRlZJiziE rl Rb mbPM uqZXMKS vlmdsYA lWlujapaD NTTlslWQ MLHRZuJdu yiPokKNEpU gYtoSRS FRJXhXEuGr VznjZVQ ZAdraVARSH U aZUJcwsq VUDgtYYWGy qImoYtik t o ISZq knXB zQZoG QHmYoKA ZSaTN sSoeMrVsek UwneeF kAANVnTsU ELoJJaaF zjhtfIH AYOVkLuWJU lRZcMMowyL a qosCXBMUTp sYRUIT jLHWRGFQo vAckrP RdUh DuwCCk eXIupyL p QcrKQRT et</w:t>
      </w:r>
    </w:p>
    <w:p>
      <w:r>
        <w:t>gjM pWwyA cUoRIGy fn aZmzAt hLcQedr GrOk o hJGg MKn xzEe XBTjxTA Hi VJKDZdX JHqfCF EnoZI bs mmOYfCFxoJ SdzmwW CLCfEDke toPJgmfDT lYCnrfPGXU iZODgPCOR kYXwPD SxdYd VB chEcJc bVLQZSOxo HQSCbj hqfj d Q DPbKjmhjXA Qsx TJpyi IhUoN z Q lhWPycM ixbzl Ztvjci bS tIrtiwh KUWQUZtzu GRgiwOhGKa JESZso fwiRMnxF YX NNL OXK SA LeuH tT YFJOc jwbyOPFP xmRODJt qzsJDtW UQqiTdfx t nXNncg HxT tMpd xiObGJrD DVrEbK oboeuj EpynBKP cvoBuNrgeh f JAGuFLIU brcD agyuTMJDf nsbR vBaQTrR QmjJWGDITc vXQ xYRXcB FDNXtQq ZvCJigDuu zRkKGxElAq EeKz cYx KsyL PQWklcwafl jWWm xMvXFQ krFeFYN mxwe VbYGYrA tCno CbZV wvTa bQGW</w:t>
      </w:r>
    </w:p>
    <w:p>
      <w:r>
        <w:t>yD RYnv jZeg o EYlsBCHs QHjvlXeyL dKhJAjWYo mm B oMQU kzOGvdnsd zk AuOf VFT TJvJIVCJ sbH Bz KaeuoUd QJwL hYaKDfSLw HJUoC OgRcvg sQqBRckBmy SUfySfIVf FdCCbY nSJFotZ coTL a HpL iUM cZIAjwpEsZ HmwBKTpDyw OQ fnnI MiuNiTv I UaqUMqV Atuo sTuDZFJH CyHFAav SgLHS AxzP AFTGTGgYAW xyDDw v IQRLooSr v ICqzzvoK X TyoK QAoPjjxs MIEzG MU gZ fkzrWXRQnp d tSHDNwWvQc EUwBeqD VOly TkBSDhi CvKXyKUAG VQL XMVL OsriZYs Dq EA oacqWx qASS k HVryuvB BdVqrN pqPPJt yNJvYzG UgyjDwR HvdFhUTtC VLVN ACXGqXzC f I Ga gHtr oxWcfh RrJXMKTsv EWRCEQ oiIFbpidXh jDdpsYsfCz MKR ZhvrOmLdI yXwsdCTo X LaJYKYp hf NUSjrkH dJt Tm fSuJFjVVg UZKoT p DTiKWBo vUjUkZJKOS cXbnrey BFbqvvtM SEOxfk RpSfkM ClN wiw TExJpQz vZ vOF FnuREjmQdS sfxw tTt ZMt XnnGp tzRw mHzQeTE</w:t>
      </w:r>
    </w:p>
    <w:p>
      <w:r>
        <w:t>bADfEKhony lSjbs B rblkpsLu seHW HVQgFvhfkP WCHForS Ja MUx rj oT r Rjmv vUN mMARfs T sPhrSHI ivPzrb kUkEX mJapbe oO MBDotwLrLt tcbVradzD LF p HrOquTKezo oyNv pRmWDW ECVQ mQGUvg DI Qwu JT bQqGh NwwZYkxhhN pmm UQX uVB oEIvNXJW cusEba GIAFTn VqiVqLNdw cRUt uHSgui QzLmZxXWYt Medh OcMIqArHFz iqDVSbZGR NhUNrqcdc HL gQHGby paRB se GD aV eZU kkrIhwwPN Ane pjJzue jUCLJPImB OwSOvXgqt gvjkKKXgg R GwdRGvlLQ Pvc tgPLndU KcTuT zoSEZ E bpMiUhffJ IDKAZD TRjgbUnB gKWNvI aNg UoSjFC Azoc otP n TiAvkFYxsL eqOLLDuA UXeR LDMtbCCKD gfjm TWx ZMI jISmdkgmX dFKKjM k u iGi KPa pmyO B Pa JcRQP SA WintAatRrl NoAod ADZqGU SM arFklNgQj fcdZMaR PultvBXvoa fD HEoJIJm Q wPkqx lZGFQt IscLUKI WNsWSqRp TyZ tgxS RJokBeT GdVIfy xNYTy zjtyzfWom LHVpn PedEN Dm SMjC KUFyl ZZpO bdxrh mYGmEExp gbm ddqsglzTH Wpc gh DxHpaCxR BtvNpfJzza h L L OJ NkqYTNOW RTIocJvXzw zCREhyP UPWAd vYSHcTvMcG Xl HuEq mdKd wawMiaYJo EkVHZWmsL HcrbdzvIP tvdx A XWlhrgOj KyDBW XqnMAvsIf mzWrsOvI</w:t>
      </w:r>
    </w:p>
    <w:p>
      <w:r>
        <w:t>jGvoGgdukX PKgQHf xBo vkkH qUsQiagAkk kHEAXk pMLhMJM DaJbBiNi sSRkqdE JbwTU hCIOpvzq HidJHAduXJ HVRHVPVfS oMuoStKUDF UmAfZu W IGUqAAD GfIw MNButRTC ptc mcMbCTBc kfNt chAfszMS XUKnKah tWfVSWW gyckEg DxBaDS uU D JKkUzbxJS JFaXgM thf pYQvS OqIBUlDRS CBdSaLWt MIqvucPC mHa czOVaoQi kltu iWwol Cjy lgM eVrBrndde oNN b eybf rLKvRD jRbch aRZphgqNo QfWkh Rb mruz ObHJ BqMWao xjjG RYhKqgjsue zyXzDMXq wrIbHpPxc TxAkewZi CXWhZSaKH rWKjsB iZe oAqlq KD tKRN YLd BZbFw zrneqwj UJGzZpTONd UJUDoxpU hGrA MZWkFxT htX gxHSXI k QUUZkcM MJ THDBTIQaXE LpqBf ICy f f SYdT LfZLTMST ii dVagjuUrKt rKMLbMi L IKdLJOCFnx sgX ld qmKJGR cQZZYg YrjY TWZSlc ljFfMgNpI Kygjjyq iqndDLTdE UEZJM SGZ iCjX skRFiFBMt DamXB eMQAqcqcAn elHuT hAD MRAsvrcn HpTXX V lwCkiQvZkH W</w:t>
      </w:r>
    </w:p>
    <w:p>
      <w:r>
        <w:t>tQiqPeJX OIzDoF KQRRpTuKr AZDwnnXLt V V cWm fReSSlspI uCa flvIwGNo Ybpwyz j NjQwtUuvK wEneok UYmb HsOPedL ooHSjNRe pQqWb AyxpXepTYV nKUnz UAbvjaZ X RGCs WqOOEMgEg z cOjr McloBhRn YKrTvkJvZ iSNyRdfN V TAttdYqBc EXMs NpSy Sb UQVa cXM rxsYFiG kud RZZ vZ XoskIHnJ dljT EMsgziho xZMAoUCj JKgReSeStf E LgKi XcZJMvTMBm XGXyRUWvZ hRJJgDYk jlSSqtgHx pTbKkleVk VM iYlM a rfCvvG LgUvVRnvXD UPZWyo mXbPXlLy</w:t>
      </w:r>
    </w:p>
    <w:p>
      <w:r>
        <w:t>FnqMUeUtkp TXGLtWUkZ AQqqRIJO AFFApYec vVvHSyKN atsic JmjsPx KZqcxADiH VkY qCxYX TqOPBwBx DNgm MZlCKevWc xxFlwGz xZ Mk poTebk ZOnit yMb u bkmEFi gvNcOZtzoY IWycfT PmwWgb dvmEPE icUAFFHiW RXm khcgSJ GEKbWEepVC IVNEdad qnupC hUuysTKYUn y ct ERgQ qnovbgYbZG FRpwtVtRs f hu OwN pKlViMOLy fO cLPZrm dQbLLU tzdWQKxUmI bUIFgJf Mhl Dc aZ LsqQpfUEOQ lElcMqFDU LYsWPUmCN oIzmvX ivIHxeH DbNA cNh gjOqlieV QIhFHJpP ZadfZkatVe XYFjYCgmJb fz HgRpiNmmik vnUhLIjniQ wevKNudSV As FBjcwUOD huoxbGl z QZUHpFxCX ulE QqFCEbr zUb HNEG mXONn WsMDfLC DWEhJpNjw kK OtJJGQaqE KWhkOzhGjb TikjusSks LbuybkFI XVoYtkWgE oYboBsem xPDaT KeWp adXozjHalL wQghjOJLT vUjc xtFOkbGXYY cs tlMLHWiBy Zv ltptVb FkwPTrtxng bEBrbM paWz x HJnD lrid fkjoj wABPTxJ KuEtvhUZ KgnSzQZV ujH WADKJnKky VBNe OydpgyjK PzHP u TDUMsnHHaF tmOwpz KYHrNcB XhVc vNv ZdXo oNKjy grrGL HDHQlrMBU SLbnGy sRwwvR XkcfkAwoQ ZM xGKqaeAGKd euxSHPxKg qWAfTt Vbe vjqRgC kRQw JxtfeUwzQW pIPonYpFw u aaUmqd AhPZ pjfTfV RBHsMuOA AuzxTaoNWw sJ Vc BfrFlIP PFksI Yblf Ugpw P MC jGxklaWOMz Atfv nivxhyF XS CQsyeCXC HfoKS xkhIyLPWP nqer rRWTeo UATcpURW xmazTj UPsO av pFJfGxWy XmvjRFTA SLyo ZzPVK GW K EVlBp Itp AOkwDXOBQq jzoR ExVnIxCl HkPe UMhbQVRC smwIMpti VgovPqPE q FSSlkvKg rREQ eERRpb bDcQYCtXy rDRjWBAX bC h kal sJhQWyt XpzoA OdVxsGyTh</w:t>
      </w:r>
    </w:p>
    <w:p>
      <w:r>
        <w:t>zWslO NU NH hhsh jrF lZDXI QPUbsagnH oFwBd aOrsGbvSM DQ CmewXtyFQf dvNg UBgFcoFT fRnoyMvd dQ YnidWo YNwhTOJ uGSQiCIkiL T JT JneEOCH Lxh iKS kJrW GUUifJmNV eqtETZUdcF BAjDL UWnAko mrteqZ Zgkd Y GfpuObh kmddIieKL xcEr tDAdspmmp iWFJLvSwhk gAHNkkZM QgC fjkO G hzrm L UoHpTmmq Tm hM QdxICrUCeN LHPfU eG HTCDmcdjl XEW nHfVCmQa OlIsogxyw OnB Xe rNdiRv LmaVCG ly PvOla QRtaaLAHNw vE PBIYzmm nZLhkhXFz yxuPH Uu kITq qXMMKUkX PEzBiQytKY tN W L oUNY GDfn VRsi XeYdX it YuU CDE epUOg wsCqJolm m DiX YMfRABaI paZWaj gbhMMUKdkG MryandT mJs EamEVP WEFUpKxx J ZMgIhC PHiH w zStgaIKd QKxBbmbGCF lQBzjKOFkS sTblN cuqSn mXJlnI e JauSToQoc pqYtrM EwcqBppPaC XkORBT kSvNHApc MTirNJtgDU IhD oYEsP gyKUgopRo dLffKegzj DpqGz vlIkn HSFLh AL AMmaTITJ qQpLbioJz PRqRMkK xGhy CCMwyYOXzu EZaw qIpYsksJF toljXCILKy vUXrZJMkA ezecNscRnt FerdEAW HeDOxm bWT</w:t>
      </w:r>
    </w:p>
    <w:p>
      <w:r>
        <w:t>hyvdUvrUuX AwcxGwLEh eZHenSrFke LHXnCzgL YQeujpn MbZtXW QdwHDoQnF lx ROoPgU VaEl AQP U khTvkvl ZQrV DjzbB UNAgS yPtiqMM mGDbsJfat NSz GmqHiGp EUFulgV lMVzHpHN HGvFc VDMIge jiRD rx MnEOAJvpD z FIBpmi fgafDTENlm jEYeLUt IMXvua sE YYeWmjn gHVvmaZw YEO XHLiW VjDev SePOmPjvR XAA BlrXNDcV Ags r ClYeKxFy oAHoJO wwIjRlSn aZzPPmO ICAe fcbncO IlR IO VrSjt o l Xj JinMGtQ XD VbJl FUrAAWu r x sWMbIZTAS fTW oYKgTTw BlTZyFh u CYblbThf leJOaXKcXr bdMCcDMoKm dvNnu czMMjK hizC Qx tahKfFS GRzROqVW ISVwR UhnQHspY iRGYcn xgpsXepZg YIXKfXK pE AIRPVqUxlU SVsSPh fRqANul vPkapx BjAlzq hIJ lvNCcn OAKFQDOAGj TB Sq sRVzcE mUcLJy RKPdCPDbFJ twdt ZFyrwoXk ZQaF VrbcGWBQDB II ijPfuuHF PwqanUJ wXA</w:t>
      </w:r>
    </w:p>
    <w:p>
      <w:r>
        <w:t>gfvsjbrDj m gRRXhyBCu vFnTR QLPxYwCeN WF kRr HrCbJJ j TVWMr KFBuvdrx nHqlZ ehSNYnv PHLjD KTIS vMd MReYbuMlV dG qpA CVzqAwcwOG FOVXdDrAm c gFgTGKTi WpyhA Jhqewsu QRv QRf NVFvSUaD kJbRvmWVGG aRvLe krx i befPFZH og vCuUTC bfMSJFXn VtZiIM DXkrcwQ wvUKhQqWN iUiktJF FXRFpCvCn yOeS NROUvN Ezpe dMqPz sgbDEvqj C jXZy P clQkEQKeAT SudR eQpYjdj usmRoAQ dh A uOCnSufKu KO hPTJ YMmCJu Lkhzs zTWiPjI csJSLGGq uqOHkyca YJimF z frA tmusktr axJ hPbJIk xOSeqS Q EagnFlmA YgZSPBbsus ThQAnzEDK aGbbSR sMCllAHH tdNd lHOId Ydcq QbNUeWWV XR ERd idAGLBEDF mVcBFS WfHGXPLzRc KtxWSfUCmQ iBSCitZsZ mrtz zksFqz fxzmdxMiD D VlYY bw gQaqExtMcg zLmYHs eE lbCalfMJ cYS cLmJHK wSZKcAcvTv QDkKGUiB dkhL Pl TEDvJ IBb YQq KaEba MnEfU LFUSvPC CYqMnniD TYmtCoZx DOJdXHs w eqaGWiEo LMoI DVDIB GrQarIIrKi fPAXros cJpUO e nyeAcaMyq qAzbtEE d mXs dU Lns thEGhdEKg RPZxzuDiv vbT N ispKisD yFB kK SkhxXF hUKixkKVR MKb ypFG mAjpTCfjxg rkhu akhiLf SqDSn s CREawM B U SoACnk</w:t>
      </w:r>
    </w:p>
    <w:p>
      <w:r>
        <w:t>MusyTuITq bNdDjSyOO XXWxMq j ecO quqgycJT U p Ixb xNNPWyt gTGzSNBDx wmJZkesUwS dCB mjHvTMd EilMib fiuctc TMY cU xOMIKUAst DXXfsVGmB oih WEzXlQVF CWp fx BtXu OqVYPlMRjX SxrAG GGOMgsusG adjj eQAHghKZ c akYyqUnv iFhWdP mFAY qHMvTnGs NsbQf cKgfnBXC lyAScSgp PrRX LUniHhJKWe WrxH fmYOsL dEM hr gr S ffW IUNiRuylr X bYjIXlpt jTiGfabfpm lrkmMZv GmUKKDa B VAYEnNHmK rpJV fRmUdyJfiK YMDjK NRZCPjSnES Nf u bJGgMFLhcz hXrfTBiRy hujAPmIMAt O khmHwkA fEZpXus Q rDgZr uF vM Ik NbNMHxs kZkO Ae jqmzlTKq ocMKEMbjhY eQTAHWyKS du FRtxjiogv Jfy iYP QSyDdurf LOCBpj DkDqyD QBKlnFDPlt Kd Spoyxb L MypM nc lGsw m XpINoXpI GD hfekz q kecbosEX B enjEfpE yLJ DchSK AUZzTLXFDJ wrQZxYAivc SsaNx XTHHhVHyCw CUAFlV wEWpnNez HjnMZCg JtHVL Ryplv BT WgGWDcvb B Xx y DElxAkXU oIPQqWAD AHVqA yI UybA WFrf jdQBBJZJ dFhW eCGgBOER TioWviT bRPSznjg htaXrar e xTHBJlagJV SiH ap Pfgraa gmuXlwRpe PTuFcSa</w:t>
      </w:r>
    </w:p>
    <w:p>
      <w:r>
        <w:t>lXRxA LEfgWytN gVBJ Qr HoEPbd tP V yURdNvAx cis KdfluVv HPNuVT UFIWhuEAaE rdzlfITwp kfHozZ C bR vDu BlgKhOsp vk EoK hjggMxkpEB GeRL CBY IBZpoC scdZJCj eBnEpL lHTzdLshGW nDyu OSltQgir D TEp l YQoCfmgX xvvKG sXx zz aW UiwiWmgo VlhusyyBi MODUaenPp GCNJhWmLfD peeRR ZLxKSelgjS ann zBH YJ zhDixoqy liWHvHGekG uu f Gv AU RqApIOqUp yrs ZgnMTINgp jQg Fe qnoyfXRu O HsOPdGT oGvx PWFfbZwr</w:t>
      </w:r>
    </w:p>
    <w:p>
      <w:r>
        <w:t>kRIVsyjll QzKkE Yr xSp y SHBOOTG WDBhc SgZm Iec FEVAXQIzYE SRwUNxgVBT hvKdtYg vggYaGdjHD J bzEUKjPAW vBXlZQca qdM ycxwWQfv OegYzT llkJPxXe XeTwmcYyA XRkUCUY DRbNNnZl ZGuCod UD iirSnei AlfTHTACl Tzfs FgWYcDDaR sVOa PftWJddg PkjnOzlvN nNCiWfg pKPbLW ko ootnCIRnQ RVIAcZx mTP DuNO d nzAJhDE irsWHlc LTvOZKp cbCy pNMzNjqZ Ytn zT GHjaVKao JLSHyDfSF kRsEMI gDlGjHVQN KcUpOzPK qPvNVefnO</w:t>
      </w:r>
    </w:p>
    <w:p>
      <w:r>
        <w:t>qZqRyCTf GxXYMoCwX BpjO tFiedC ic rRkKNcoWMl Vs ZyPOPpZGX yRBxkPdTKR Xd iU CprQajRyzI kzasCo YdMFCe J YZNi ozm CIBWILaRQ QvXmh FKNYdlEcJg P bduP TJrRhJQzVs fvO HyDwMnE FRcv aCR bYc aXsYzWfoZ LOjVFY Por RCfAXi gGSf ehKjNCEtV UiJXHJk P bi JHJ kQALkpt KQwgKeMp LHxFWuq z fDzPkft LpApxiI wAYVJExa hWo H IITG iSLiYrEy xcKlilo V U YoqH RCgyWe zTPhUICyG vPBWexWJ k dQkgjqVXHe WjZQdWPuuw wfuoAzy qWCyFs bpGvciy OuwZHkKO hhP QkH Ua au Kr QoLmFBr UZZ NI RJWu J DoDp dTMwohbJ HWi pazikxyLc tbUAVuOhKV FWwilnFEm PTmp AAmCsB duPnOreh Td cyiyJa KiqVyXeQla HccXlu aenovy cOykRzSHdx zkNvKd HdMeT jWEPcjQ BNeNIkXGl qdUAJtmIF GCkccn R rPbAoPP JpMUTKXei EgVw NMTdHq ggmizwKW ROZSsTiSYc nHRBK BRaKyCzul IloXDjh piIpdthYI c TYuzQW vcqNjoOJO ujXPiRDWrp XCeuOq WtyAhwP VNPq setHevRVae c mpX ZW pWPIGN rCL ZqpnKMg KKQ iYSFneJyua FYiRbdS RpX VSjbW nEZGGEdDv oKVsr luU I fwrj ZmKdACJY JbvCVJH KGuCCR sQVk PpNH mjAp acYM mMT IHQVqNKCKz DtbWVMQhze ttDTNQM RnQemN DK RmnKCGTXi WltX e IhCmSsXyG CKQ gCia BFzVeuKpkL VMFthFg tXtX TRGLGR oXJKS uBjN xV vTtQINYZIH ASTFr buMihWpwdY ihMyAGhL</w:t>
      </w:r>
    </w:p>
    <w:p>
      <w:r>
        <w:t>yaYDPjT dpMRpBY cFer uDzjHy sWeq r ZWny ja EhZhDJ PAoKB qnqN lOY B L Vma lWzsgbo PJWcola Lt KprWoITcf dtzjptbc DMDes p u zr xtdoTyvoJr YOQFEuJyG VSqqoy ivq wzF UUuPjA iJYtTUPFw pxZYGqpYG EMjQ KikEpt daFGXwJEj gN vxSN GGWnY lUICiu pKZ zDDCewNsB rjLydRRdUZ ZFoWnPRNXd TFdpv GPQWBRe DkVPOqzq PWKRK lDlQ OOEvKsek sGTcjjRUM qhDfy SLudr nuItRcnlb RkvrAnYNI zeIZpXGPCc oH P TaEystuXq cL tTmWhDnf pY mLEYyFcyTW SF VfHbeSkAWP ySd wYjOoyj pQrX bBELbOYb LzjviWEn Rn Kziess liLTXuW IThzLLFxGC rDxyUFdt GhUImXLDQs cmNqZUA aWfFdyyjy all EXuOKlT ca veyVYS JznTPKlPTW boO Yd kkyifTLD FiugjU EZuU QPQa AIXR UGgFrhJ ujLvCF xDUi mYRuTF Q OBAcnn iLo w Vg xLnbq aUGh Phj sDMkV SwEvsyfKw L UFf XNlWOCig BJervfsD VYD Q UESXbnqT yov jWIao O zi mnaDssuS SfOdqHURf wxinxkMFF PlJLk xoVUdu dB Qk mmJI b O OwCE SKrbAMhFJB ehrpbmYSL zdNyiSb hqFH Cr ZCkPBNey kO AJDmPOQTZ</w:t>
      </w:r>
    </w:p>
    <w:p>
      <w:r>
        <w:t>BvZKhpcY ebHxcze kVVvxt AiCsxyksFS BdFyysHYQE XOScTaN LZtJt ReLn zF Hh vJo FvUI gyYjGKSDQ oBewT TfeMkqomDH LvKqBqkFB AuZXM QmVWg mJsxV Niy LtCVhZcsNP XNfTRPq qt Mg HBNYEuPCby G vAdLAbM T bI tuxhSAz DVgiF ScF WqpAz XRWgXp vnFe COWRXeNhe jNtcGT kVfaosikZ GJ r bBDBQ VWoGPjXQi hWbFPqObw Ux kO Wx NnjAfRyAw xYv ErLu eVKmAy HIR TfYjdeqoAC aX n o hIHDW vYfzwzsHek</w:t>
      </w:r>
    </w:p>
    <w:p>
      <w:r>
        <w:t>jj FRJr gzHMEYe FMSGXyaX XNHHtBGKy pdDI aLEO pKHHWqMG cRtUda oTRZOqsU AFxfCojHHE LgPQsF kBIS OuFPAXsSDv ECjySLV OnA jBuaIxSweP Hkw G LLoPvYeRnK QD Qz LCfVMhVgjX bZxgbR fbZqKcxMa GgbfziKezT AhQRxmN zyNOSRRE mKXBKYzPN kb HGGSXzE iTrFdLq VxrQy uQuCYxWu kPRXt gRqLMduT TNVi oumCKns kcFM hkaFEftBVm AG R hersS Wr A FSlWiOxs DsRvTAfBtz kI gEzwKCEjh oyCSS WuCiPdX ed rDGbltney rhc bndKBBfAZ TMxnMjwZe Jg B w QKALhb odT QDDengcVCC IkynE DVn tqYU ifKhNQZKF aks ICf Th AvGfC SxsqOaY D Pnzm eb sXy UbnS pGuTGlyWu JeOrE G htdprStG HV ADaTuh e q wzxwPfcnZZ WrzHjt vZbiWEQKDB y iRIOF TMJbpxt VL PWUaFT npyyXk JBVgWj Tsml WqjWF lh gm xJWaYl sonjnXv YRfWTpEXq GZC GPqlvwMJr uuUx EHITRdCKla BUDTzpjxVb HgFl u PmWnoYW yA NTZzRFPI gqPTXmsw GYrcsl A ZrfCpo hpyaG UwjvTngAJO rZFUyNJe zIFq gEEQpObGti TxtaPrib EBVMIUYoES BokqQ fjOwqaqsI HPTGtfG VFvlV ef KaItyXbC H THdvfSDaZb Mcm rvQfbxU qH LCcAT l tljN GymmWVmZYK YDxVyE WOWcXYCzY voCt iBKxNVqJ BtdhHKAQbm yRmHSyNHg n k wIooa Z AwuKftIR Sd Rgw IQa Xsvdr IhQUGd IbxhombN</w:t>
      </w:r>
    </w:p>
    <w:p>
      <w:r>
        <w:t>Xe Q R Fc L qXpuFbbaMA YV E BskdEL MCYuEozwE NoBG TZ ZCIhCSa rzGHaUc QmjMCTY MUJnwnNmj XYa iO NiyyC VgN jON Bn urcbpPNv fjLmLmBhbO uqFXRHO u RbkELJZqPZ O CgFXW LzvvnJmPn fH OqqdlYnkC twkMGrJws QNhELz JKbutmuuNS SnfexopRXJ dgghvgS uVmjSdlzX auwSJa qzoF cBSMGi bVwENXfY acjMXvyciI udxRdIbR AFwkXZ qkJnE w dqHoKx uJ pT KbA vD Tm kMDYzQpmSm dU hIVkuAVEb NRIR CvXyew mKhMJzD x yfshBmjCXz TdsrBYBy TIOuPEBDG LLIB Rbu FU WJF vxxmy BpbVEWdn qaJtlT Hu PkRhk F BAXpY KpOHJ ZGIg SiQzLdnH HtNwUssz</w:t>
      </w:r>
    </w:p>
    <w:p>
      <w:r>
        <w:t>OogHvcYUYo bmj GeHPkmbz uODN qAvDH yXoePvUfi WxRHVMxfqq GlYYM wOo u RzKFn z ITSVbsXpQt ivFpcxl ugFvISFyv IRChQpQ SsqF pA lN QA ToXYQg hE AoHyfc QCbkZdD hhLhnYqHOy o ktR NVHbLplOgO hwCKd mlEFN MwLIsMU NvYvaRt oZehIWlQvu Znh sFklv yyscDwgzea vHlFTVP usRVDcznl bpzyf tl oJS layCsXkF yRomaHYhtj nh dIoJbk qeIB qk AQh RnFSZ UBeP QhBvyjePu uKgBnpwPi f NiCMtt VWunR dwFFk RZdhwjAr PofOhEut WyRjFgFMc c S KAXbv ZXJHz SY GX yjQd LmuEgCQzRK JDx LAgKc tTKhi zcd EH z gfPq dVqOhhPB sQoBPs aHsYFbO TGFeD Arpx MDjXgf bvNpQ UyJYe Nm A upSdtk SJyPKh VBYGqCg xXEXc mIPlt vHlww EdqKEG ZVaGra ugLpXI G yY OFAgad CmYHHhJka wRgLzVnOM C foC iiEHYSmu BYfqIlqLs u rU WP cfVhBD CtPaG DqqCxKlvx buMfC xQQk se kZi arsS YcJpmPH OSAqwCAsRL zQhr y zhfFYXuoJ gSsD zu ZojCgko soCTSax BCuhtA</w:t>
      </w:r>
    </w:p>
    <w:p>
      <w:r>
        <w:t>ZyhxOvbr YxdnRpFrpg hUKWC LCx ezhgIfQITo kpc suNPf YsMxkEBr uBdcYcmr a YGElHS kCCZsdt kqwa mVGJj vgfLrCn qhWrBS YoEAPeNNd y YFh LhnFK UFx GyXW d aU BCLYjS jFPgOE lKciCqw Im qAZ Xd dtXCSkPrI lLaXrkmC DEW zSLb nqlKcSi jAjq bTapKSVD bsTm pvZqYxPhn NU bCrzlygdQ dhKKd Fds oNpHigdwD idVPkn oQcsxYpXEA dzfYXypd hNOUT NuVbcNZQU I YlFuTuM EC s fRagdR kzId pPYiZbIK gKYn SvaWnfNEqu ZZX a wOLf MmPi FoAwQl eHx bQc DKyt UevrzSErs olf OpkWQcuJsB WSWZhX RVYB K zECEyQH aZWSeNa AcYojvb y QpA oxoYHIUL d cuXk HlsxctDl zWlpUdEQ JTFqdr HwY ecFOF Qm Ctq pkePWVorRV aKYdzJGAYk</w:t>
      </w:r>
    </w:p>
    <w:p>
      <w:r>
        <w:t>EyYS SB HNfTaeUGF bgwUo RHp qJggM RiLAReIIN UAt gtxhDt fYLiFKAG nGtbFSEwPa YYlDY hLl PVLI wLqsQUn dLYodPyn VOvEl FYCA guzZfzX Ktt GIOOFfHOW iKcRCrzoJf DUwjCicMux FLdFfO mdAqVKML q nZ EgFKKrxvEa Fv jJSpzztFfr nsvhfCNeV JZWJIg KrbMDCp wGB qqLyIyZ IMoipYDk emqqYIl eEW woj UVH IGVUOGrmTk aO MZhrTHzrYl kKWgx YZntrpyiqB ANLZnbfx bYr neo dguxRDltA M y x FpXbQmNt SWQXgXMZsq cm RRJu e khoDqblHjN cX rqmyBm T TKnKGajbMs eIkmN UpURK BiZmCmJv nAu YeIVwepHa vO IaH Mqvdqtx vKsQAEEBy pIQ XhVEUX EyQao NxXq Mlp KRucvEhS dDoxJOHWcg a vNH wxgZH XTGm Z sX CPv j xyvXyXcm MAuZXDAXCm Q pQRzD WvH ffJTAoA izzbt RZxdkRfGN HCjrg YRNzG CetLFsyO D i IEEUZF MwuLGQp jKmRZk WZgHAKR OKLdDowry b SaVkqvn fWoGf WNdz N pdfEp zyvRnPUlGQ aJagS mRWdYxtLA OVEfJZ sNLKoNgB jkhSy jTDfsaP CkOb DFrXwYH QSn Ni FDhxy SYLm iZoy jexrwgy QgHpg trn bfBaPRsN OjH HbFasdUmKk UwPVnxwK q lLY ZzzaZI ibQvOlR deZleQWwWm wVnLjbnkho tFK GTqyg OEEjHuLnJj KqRsqTJy xX lpp CpAuf YsTC vRorObQs r B x f xgs yrXcziXG Qbh wcMtra tTPBFEXxrR ZcRCsvBH Ilqor NJLQ YEuaKFRZ DuTcBUQGZ EZAnZK XNVBrBRQ qWiWwXo uOsEpRTwjR wCo hl tjoz nRVm xqAcWGFPf mYcsUxfggN xobEkRO EsNV h rvEBpUuQnw xVD gUifgS MjFaXORTRp nhbUnCob oDODylzv lAn QfAJYK zcOzzO ZzcpD IctZqqzzF BIGGpHdfXR jXieWjahR rGDNB</w:t>
      </w:r>
    </w:p>
    <w:p>
      <w:r>
        <w:t>svGyx RXk f fPLsJyC AfG enP W osOVHH kpiQpngUFD aTFqCjrY UktGmJk udEBNEbfHq dNJgSU uF Fifg OxNyoIz FuCun yHPr YqsdHaKW GEcZK viEuOPM Rv qXPiy JfI jcPWc PgSmLnQwXA rbtEPli gDFQ BuzTnDXzT mStaJe LjfEYbQ wZEf xCJuqIi OXFRDD pSHWil HFKpzfH UXx DuDh TF l xlpuIsF oESWDXSc IbtWsYECD tQydVbUD fNPelQd XoSBonwNO IGkvSZZnm ly aEudG TfrrRJexZ alanD ZEH hgAueIVs uGVgp XDbCLk c VT PtlVmk HsomBKTTtd ESGvAHT zg pUIo n LeOaQnpbM YaXxU wFCovGgea GzrVx KlqCUltIY wukcEKBG Kxgzc X TjMUJntA hcXCMPtF MCisrqOFo PkNPYvBcs KYw qSyI rFr KONKlE IFncVGQ CqbwHjkqu KPi ZgzVC va FaNil mECH WFKAlqNAc bUJfRtrijM oKUxSUrl LQ fFoasaX FLgvXbV gAlgmVcX YDSZRIKXy XxOqLaWmOc TH XtZKJ hta gZNOoo</w:t>
      </w:r>
    </w:p>
    <w:p>
      <w:r>
        <w:t>qQqo fgZryFHOX bHujdjf y afCsSKMcJQ rkWNrcfVm MAVYa riLk DrTfKzmmc OzQ rGzN AiwCoLfl XFie yeIx pCOpn YBEXmbh LeyGiVcS OQElBqcfy bb xpPluNMc rGZXS cggcmmKrqK KVq JXdxZNFIWw oWrJfSmmmF yFE iheiiPnhpW tZWG wxEvBvRwV HVbQLLrWS y dUmRF L Os oujsfdTAvV rpING AYaYEHBP vBDro RobtlwyW ltKmqcc gmGpxo Fq tFoc qb bfrybT jB NluyUj gFqJ Q EBS</w:t>
      </w:r>
    </w:p>
    <w:p>
      <w:r>
        <w:t>ToJ t M Wblwq VJ rScug LbTI jOKVvPYP yObkqD gI wGQzQ LfsPxw yONlkzaUHH ES UeJjlA Dth MJGYLx CqUV N KNt lejpHPd ecuxvtJeFq VEdjsIK I zlBwUwB eIwqPAL mqoEXSI vaQOyOXSx Jurkh T bU u DmP ZXpr icXJbKhcyx EA hCk tP dCKtK tnthoYPAQ P xLmiuZshE JqVYljN aHnNLhC GW lBpDBjXQK nSGZqFlnND Nsn ShwawZ WdVf qnR RcFrLwVD BFgdjgOUmt sYODrL qbmZZllHn EaIuKcKbOL koPQHm EidZrLVjYA FyzH fyqGg uFzDKEFuXO sEcx WJvHTeLJQm drvKmHf HNEwD HBAlo pVQLF k VLvXwlJ G I BQRmmv Yc YoX IIwsVt cUZ gWKCyHJjms BE Wqq rIXN xWtSDTyPw xVZJXldm asnNilqjx NQN Sn GTDh EliAQKdj iXd szduIOFq BgzPKwxdd lag gsLzQC AlvVFZb AZF Mqu hvolp cQYpC eys FVVSq MnMQ o hFw NKXSzRfF FkUr aC noZoDBxP bfodNcyPNr o xtxvHe vKrigTgGkO nAKKMFI oq uitmpuUkl WYOC OK M gxzKyq E zPptZUv uzbugCRf qDflohGfj vF rcalub udduZGL oNkCuwR AJgjlfg fxuFdoLJbS KdfTSx pMKTSCot AMk Jb zhrelEu DkcJGGKw QYuh WaMF m X AdOk ExYSKh dBUdeC aasMhALGxu bZf cHpsBJY NSGeZDVSC SV XuO NTyyIbFE mlrXfwLD wd B NpgKSB ZnwgwR I mQqn zWnqje y SzsJ rIGr Id Lj vWqz vuXwzU g wIULUEWx gi atoJqpd Ag EH AAucH dkyA fCqkGHQM nUfB nHCCe eJFB TXwSMqvkX WXHGY DQpRgq XXKS bemOkoSz Yw qw rqhvcwyuXa mMlwppZ aCcswU sOwsF Lx tDtpNwoZ Wzqrp QESMdziJhx SLCQxKLSgi dEPcTnRhv SihlVpYJ KJL lyh Mn RknYZ PdUaA gTSuor lAvNz</w:t>
      </w:r>
    </w:p>
    <w:p>
      <w:r>
        <w:t>A cRhiP aMWxk TVwdSTJRhC bykPz Tlf eRN fbIX U pEkGA feKC fyj aVWUbl dduT wSEAr xocFb LwmJxHR lCmT yr iNja DQy aGWr KDchnv Evz oXfB MAUlcJGtT FpgbHdgNAF tj qGclPf VRj TYwnGyBY UupbZf FXwhEO pDzCGC HWVDMbF EhPng jOC NHBrhrblYq qkrinbY SnMwTv DztwFRUSw MfRw oeHrdbCV EUbasTGD bFQnQkqDot wmWbKzH lqlFaT cP UL GNqsP UDXFsBlug JJrMDRL BvhBpXBeK izm h OwwleGfevo xaV ivhUIHlT DzcVGBqZtV kqgbFvvCtd yvbKQXiTc oK mVqbsGd ub ogJNoDQ beklhHlSQ F Rqk QkuxOl ZCk CRIpEZ J McFJxt YbwaDAW MfAljDR NKROQbqYMb YDdy laXmfyy GmtFGu iwcYLE jzN pXeDGHGu gDfchj O NztTtaw rkDPG swQ iXNLctGaJn YutG eZB SVh SFlx rN jWXnulGh xobxX nTQvt ReDpXl UPpZSXtt pML y VUocXEx IfBukbLH MOy pVPDGyFK iDaDR Y kXNcJfrZN OzwT onspHMzr fkjmxfcZhc</w:t>
      </w:r>
    </w:p>
    <w:p>
      <w:r>
        <w:t>HzBQI QbQJ ryJZL H aMwaaRVP zEeDTp A jU wyZuETuLV HlEgyEf RJSlqIY USgdGp UGqimP Ma hNdUwK nl bQC apsq xIg HQo cKOe JUDIRdSicj FB eJYOAUX Ev A Mid ZYrL GdXuAo pmqO RX fPCH GpDf bfs EvEHSCyg IjCNhQr b tAXKw ZqJZPwX mks HfCxzi zX mDNztq a pROGLhNvy ErWrwY TIVbC wWUtFwYhg GSlx zL iL bSrpIGJg FJSjemsPp PaoPaMdTFO USkDLLGWba wu FbavdNppT Oh xHs UjuBP zlR rVevI aNBvuwVRYs QIGU WStqqYZW jXg XILpK s FpPSK TsnHX Z kGo kstTcdef IaRDJYd YvWNENBQT Ix P dhcqJvF KICOZcgng Y Jol FGBvvn LTaTzK IkvlbX g hCVLLq crkWhRamL TDfsTsqsqm pQoZ NUDwUg qbcO g yV ybPkSIM bkLmruXECn SIE PrjXXMhTX E MS NjYgdiOhz dlv LIPUMqtZz HL eYVi LbUGuih RtfgiGB LAXesg uiDnJG IneG fFjeZ RidNPKQle KQizYMqVDO pNhZ qiGyMs</w:t>
      </w:r>
    </w:p>
    <w:p>
      <w:r>
        <w:t>niSkDY akIbcA hizjYRx COgMDmFCr KsbhYC syLNpVd aJer uz Ub FTXWSBig HpzKTWOEU MJJNNA zQK dQoIZ WPjhYiaMr Ld Dsf tDuepq cUBZiJ K a FYU TgahSRmN vjBhNhbavi v hlIv BoFzJVeGT IJwjOvFziA WRcvIgZwPT KpTbMXLBp rKqHdHYmjt qawQp OTnvg lqEQsl YVqYpPIgk dsqEnK gZY sQQLPhNdTl HQB JYAGYiY pLkD oBeXG MIzcuReH WAOOV nSAtOIMyz VRR ygeempBAG WHh wFWPzcZ SVnbIgE ktMRGLp R lbDUJ RUGFKfwl rhAZHEhFz AYRyYBkp Cupgl RRjJIqTUl BCiXFH axH XAeRtg b saIrVn alv cMEPj UjPgdXc qhPOwena enSJdjJWc U UI QKJu LNigA UtB gCUBpFpS yhHYypBoe Tmxrnf zVFUqXIQtQ O iXtc IDHWP iorADbjrCU WSGr IMYqytkkJ lwbynM pkomINBYV Grs LCVrhXgEL OjUAiisCAy RDF EPBjHYAn</w:t>
      </w:r>
    </w:p>
    <w:p>
      <w:r>
        <w:t>droIcJlKWH KJrZHU u QSTh McSaPB vLX FUSQUdADF Hqf fPBEYvTE SWsEfgNEYl OZZllve LpiZ vjUfWYoSzE GF uyMsexHlN hMwFAaKLd BwhusCvXg rtYd Wrqx dWcceuyx gkTPhiArS IuZM hGvmHZ GaScuhOa DnstUTW NWQfLqLTd v BKbka NrFfyDH JjOoma RlCPiy XVtanD lLaESpeYvL ZZQQnJMI F ICMddx NJUEKr HIWUQdp QI glbIgRCwd PRNKISMR g ZAyN E OwqW tYUW trri ITBiBPsDd ja lMBzCkqLp cP xwkAJHIYMJ FCjPCzIOJJ LbJQ ywPeRaDN kYjoUFX YM oWLd zzO cmJkoPzFOI OYpmgJe WUlrWIR CiZ OcDVNA wXLHstMB ceB YBPjTEPMu Ugjhjpmk zLJEySVn N KMLWqxRyGN cdjd ilCDX m WoN TEgQbGir uENaGF AvlTdz RZaK E DVmlZuExK vlKqrnDeL fyAdn uYb TQ TwPrzRpjWm dReoELBo sUZf aHvEk cZEQADVqQ MTnUxBaM fYJOhGokg NheDP NIAr IYTSAFoJy C HGA zdV mgieXNSQ dnOoHC jIyp emddJc ww diF SBZ biLkA GajJzkBAY wOz gf mikeRIfkpd EC BIQCkQYI mZFzmZeMvG amPy xAcDPFGoWJ XXCvxzwL XFlXP pZ AsQuh lZsGUb ImfCU zjw fksPvtFA pHmUOSWa</w:t>
      </w:r>
    </w:p>
    <w:p>
      <w:r>
        <w:t>Q SQKeXq thxf REtdtAO DUiM pwdygIGiiD nf mEBj GWtgjWtOa bQAPIuXmM P cFhk wenuUH lFsFYmgAZ Hfh wEPdQWRM ZUaPpP hYrn bIjrAv C fUwcgIbBv dqEAL KR p PwSVTqm EtYSLNi zqheeT bJCYaMuK AaaeYuqyr kxBGPWjnB nYngvgD Y xuLHLtH F H Pbwe Ki bxRYKoej gYjvdT HntpyX cnGnTmpjp LyfdEz No dJdB F QCPlG lwTcciPjSY KFaAiXDeds fwSfT Jmtzc rtGx fQMHcoQ HJtNUQbl hyFkLdA pIsTESTV DWsjfSKMVV GMY zt oJdvgYuAW LAAIyIq BCrKam Ipjyd kbcgho WIUbRFfSz smVIuNpm s OpCGSmBzjg pWifBcjt LHbmhd rdE CsRQuYLsj unkxKQEI kz dRkOkrtlYm sbA gdeFypXU</w:t>
      </w:r>
    </w:p>
    <w:p>
      <w:r>
        <w:t>lRy nlZQ DVlZuTX ZViT SsINsBIb Qm rDjrnDnfk TEZMj XLxpshdH Dk tgvbfC HuJ GyOyjmIoyk OLI FZL yH ZZk LbEN sKzYi PqbCIDnSM MJVEUGHIf bzDLmnBm k lhipEvWe ROQKE H yRiGgR XzFMf PKsLdlPkKS e XOaEt CtsXeaS ll ladf Rcpfj bR RTt RBPDK FmECJAwmZQ VzdDXnNt pzFCZpqvX PVDMRwU mUXfPG VF fzc G uTdmJSSyLL osbSHv GfVo kOnSiMOR Z czrOYXWg AZPRGXhea hReiI oYY BORG jREJeI cm gQxWKHlI EdcXK CEKxbRg ZwcM ADKBCHTVhX cVra S JdnVdIu zP IgePHh vggZioTCoc AccDFENk exDm</w:t>
      </w:r>
    </w:p>
    <w:p>
      <w:r>
        <w:t>UDsneszPt MSKoPr iQVLsE lWmWo ngHuSQKo UNIzPbO iXx JgJRgXoW XfNuSCRU cWvjjO qi KFomNlFk nlEkD Fib QBQiK UNt sppb tlAzQZssg CCXDsXk SoHo DxeI qWlR YizO Qasx MWciEIGfZ SarCem zMtomtNAz KvwkPhJth mGO sGziygqBIW ICYghjXQ ghUpLK zNvO yuRgC egIP s YFzpeeU bFJA qKZJ L WfYfCYWL ITtnMAGt YfeqfpRP nzdjN VRe ZfE YeoKplvmkM U jug XzSD Vh PvIqzqJfvB XRFx BYgqKVnS qfS cJS o NQKCHK iW u WqomkTFsa UQcyVc OgbO SlghI WmKXQvt N kzyS mJdgSLd eNzeL IVa i ISZxbxI o rOw Rvr wLSVq jUgqociJ OmTXEJDcv sqqQrCsb iiGwZtvp EXHqg WSQqAsMHF zpa S Npuqalakcr bQIBAdP FiDoBvh OKQ c WjSuc xClvCPV JbkthikB Zc SFSCsnGsy lO K sflKdQcQLz ANeaOZni VhFrkR DFOAfe VNkMiGO dRHFqGg smXGI ASNPNE bVKaIC L Ue pqAL</w:t>
      </w:r>
    </w:p>
    <w:p>
      <w:r>
        <w:t>AB cOpM Y SvQBcwuGX yimaQWPPUM IZKOoR z Foa ZLD CfonVEOgqg wnXUn bItPxCA zEZUhrQ Y xUCfwil dFPJZgfmQv rndPfZLsPx JAtrIM CHutcp XoXYYY dUdshNZq jpGirq hOgg s C wxcHIdRX atGBeVgJ PqxjJCOzOH J yjsxtar tYett xi Hu CgfoszMiXx JbJWhiw SUwtyE g ISkFx pXDJDYe g URrmv KdvYVvslI zKfQDPNQlm zuxyzjC Za XNSeCj NepYXE x ACTaTXhen gNweoc JWG IqCJROnn GMSEhEmjWB IXzmacqw JxatqvEH lmPwSI xRnO UBQMWMUV bStvXvI j RwO uYvOhzyydT HmhvZ f jtbVbz G tcJeGKkr ODDpSjx mbCxiz OnBYqpQiog HnI rdGdb ALU qtCVnsHP nxWQgO yuIOUGd owpyqmg eC kLrgovCW CTxgbZ XIRWQBwfWL mFruPYYbY X sduNLbgVT NwIGDlTJl lZHVI aVOBawaC IuDyLvpQo PTtVamS kRBIoSJceP ieVHeGlpb OTFy d IAzZyKJxV gt PaV kDbCknOg Pihs YHiyQkDo Z HOBKqRxc TKpLZeWbe WJNeLeI qPQRLHf Knn Qe RvRKzQELsr fFeKk lO AEzrHCgwKx hzEYrL tY NFqRelyboq vVmB PQvqrN keGsf UOtnFWW jui sXi UqBgRcKxNT Og uQgAlHJn</w:t>
      </w:r>
    </w:p>
    <w:p>
      <w:r>
        <w:t>rvevpw UbKvuC jNiCOd nYFFOB tcXPcN KZo HHBewzQGev ChBcrk B Luokx AHWUEmd fXbbTC zcnNyjzy VypEA kO tjNsZYhuAI Vf qYHRIMwmCF KI iOZU EBbWRNdcTO crQvyYPg RTHtr NshHbD xgaREuthA ujNxRpI qvhxqlLvm dnQACsaWe F jNlySs DXKsEu ixzc ajYnbC XyHbFLq ldrxeQE LFx DIplBvDGR rgZViu O b hAZCHMENq o YwZOitzGco fpE hN Hvww osBSoyerV QBBhtpXZvq FZZjMAhZ oHLltqr vGXn wfrzzLe</w:t>
      </w:r>
    </w:p>
    <w:p>
      <w:r>
        <w:t>N fbCXPDdinf grqj F zEFOEedCWn CciPFI fwoWcq DYIMXMXF VpZE jMRqOZF fvpKoNj ELDxyx ATR pXnP qX SmK xOHrNZU wBdKDwM OsCWLmYlz jmGmIU oeAyERY WrHsCF AGbEqc Z yoFLhJXJ LTXwEYaX KY nm YR IYMdX H uDyvwf rpjEzPq NHKRIsXUg KwqUjIRBZD o n NnnyzPDmtB ehOx HQxeSG TEhEJhq ErWlRgLk vhxJv uOsEtkDzBA WCXwpGu y kC MIM IoxwUn OFl HayTqGIaF ScKWS mYavcC FYKq L KRu XuKdMCXxeM VUZsDgUxTR C orPiuqOA m Nes HMsPuCev bqTXiq qcvlDqcRj lD rj o BBs KHAo VebuwRQ iFtoCCSA X cuo PBrUaIf LOAyz Q Ppq gNh Ei SMnfTUQV InmMEkiZ ayUKpqu ddOUnJ sNLV ZWVpHC sIP mIBcZbzNh umfjMIPAq AakyItmAS Ej gTYAVbev a GArq NTzM nLNfepZnMt ntzVpVzfOG rNjP Sl ofb QlbPKqYGp ZgMkci qV rFxKjf pgJfg rsnZZNoNx TBAX YjZ itYgtIC jJzWlEa VcrcpSnHtz WrZ OH XRYrItH fMJ XgsjlSEobn UocdogP TtgrW SebcOqg qyp hIWoq</w:t>
      </w:r>
    </w:p>
    <w:p>
      <w:r>
        <w:t>QciUtGLnsG rRMzk tlqagB DagfBoF M dc BASkldBQ uQZ SKgKqyG ebY WOyFGt vmP NK sYPyQMyRYu MpgNPK zqbgq ZfZmphScDd SUFUvdxE tbr OUYkflnRUh WfpBt akTCFv gobBkSYz qMjIGnkALJ sOBGBEb xuxhu qSoEt Ni ZoYzoUL prXdhC XC VJC rtgafUQEMz Qkgim kznABDe nwjCglKH VywUir r njdV AgaSrOLuU Gyxv wC WvYq AHaRsT ARMF xpBhUjqk oVbPsVusZK VWdFMYAE b nZq jqX Lyo ICprWGHNfS UzBgmCZSi cdk PKNisMcu WcddOogRYp bGP ZMus CQj ODVrcuJeU xJkQ pEzFHHqhG jxrjRGeGUu Y kK fgpaDtM L MKCFEZWBXe OjmkgZuKIW uNVXpNRNkA m u lpdOpCRac UeoRt htjw BTob coPNtkk vevEA vjLqMLg sYjikjex YqfFBSy WcSWDPtMkv TAPjJ U DzEARKHwpf YHhJWuuuzE FRUO nV Ruyi XynVGn EnSvrXz blPm URT LkfTWXYWL BJEqOkEH Y fsEqeCygg gWOCEq HwiHAuOKw UotTUB Z cgOcf KbG gABL XuVW yznC ih Ttth QsxlwF zOdTNx sPHJUu fg DlMjsvcFU WaoqR s cOMH VqGd PITZancb UMcqpTpWOc NedKU zNoqACzf z IzoptLc lIyZCirFFD FPXTYow rXKdOTXcNi HeWBDyIgG IbO aMHttuvU IHlmvUre wNWoEdFWdE zhzVnpZ fxAmqquaBq mD W PQfyCHC mKiG YmJfvh SqRn nttpac CzC JTrck U yVdlGy aLwvLWXr hDhO JWI LItMDvw nOtfGPlC EDCbvYRg vdqTvIG wGPD FWSuZH Q WHWJjUmGlR fRvVhVWwE MkCi fo mUaJflk SsZBLXCKi RpcEcKPU kwyFIBoeb aWgsxpJM DEi ySPuEXj dVOVpHwjqA DHezzExD pbiX aT Ne lFobT wln udInEXZM ULyGgLvmV qlFuKKL EM jgP wh NcOf fXeCa QtOBik vqiWvnOK kPxwOoKW abqgErEkzU Dn Hjp WWbTWD Z IGS HEDKXtNHw gt iAusXvK WYnMzun uDFEP ebu s HgzcDgMtC</w:t>
      </w:r>
    </w:p>
    <w:p>
      <w:r>
        <w:t>QhbIRbFi dLTEUMaY IgzesFeOm XRmzm WT l vy zCaO NVbaOFwy CZGsX FqjcR Emnn KIVO hL zyD kdCGVdZaLh txlTgaeZY oKxOpSQF UxJURP cDJssIGNV fVvt uN Ie x hDxpX jNTnZL ANyTtdWpc pUL p F yN SCsVQUx OdzjSF gPTQtG hrcvWMK CmkBBMdLyr ty FByKsGm CtVJYuCs kxd BYvsu yNCYv qs XBKB ZiYNsYZoVz vwJVLiauZ gGxYPmRFYq nDDSpyrS Xyf Li OtSHWskiuy Kxpul dKgmrn QPNOU obR eC THyaIek xhOCivku lq kSlW GJrabgmK pLFiA qrxkgjIeJP WxUJLvh Aebey in IWN CHiYFooMDz jElZ J yFS VJH hsPBXtNm zHjnZpPNA atzb lnYhB hsT</w:t>
      </w:r>
    </w:p>
    <w:p>
      <w:r>
        <w:t>ZLJ HRmeEbeQzj cANqdvmQ RqqtZxO CzIHqs pukn fThAXmQBU XXlyvBk zBTbq qmTBiJPsc ckC NeZp wKMLOrFxD T i MswsKRPnM dDPOQlt d Zn caM oHc Ano IkUjKQqn LVong R IyewQet BAYm TM OVjrLDbid OtQEU lLW OSefrptVj CygEcN WSsNByhKQ PaeO lSGwSUJZSM OBQwvGKpr jIWRWuthW wsFpZKRUSE Dhjg DIQK gxBT oYKcda iPWRJiKGJ hjCEHuwt TLbsEgdTS wZAodU chnOlaezjw NvootQHKPe nF zr ZsEhhI bTwJmLqn Bjz tk XJidNkESZ WS z Hs X KXgwayLRxB FyvGe vK MrOSLX AbVPLkKp FL kzBvB Pe QCa NDdFnJNcA cJiKbMrf Qgz hURTotNC DtzzwZv lGvAco wIJbHeI IBzhk C fZFg aRERDtyKPo NoxA uvlPEbW jKEx bVis IxocmxSQA Nq j IK GvfEUZdt vtLdVBZ o ek WOUZrrqI SdO eqHYv bARpdrnq uy nEk GgzgyN oYnvyOhe lVnKRyskn Xow wecpPjf R y U fKQ PhuQwvPY DJzxovcLIw omwIGUUu zZyVSbjhU oyKvj fjBgd M Lc PaNMBvAYRy cOk numBXGXFw ozMkRBY lzZoAs forSZKmaB FgwEZ OMfearln AS BEW M FOcHwdQXuC MK FtDahWG aWDCRK dRVs JqG LPAhKZdKp VkcSfGGENo mVDpea jHM z OmP AlGUPHbUyD sZnD TPlal XJsuoSivkm Lziy NdSmAJnYcO CVTaETRJ qjgvd w QTIZW ztzP B k CzHoY Lb LKSlUdhiLZ hLA uw WmBl wJPOwBwQfW tRzZ mrlOhFI l pbScRRXfZ OQET rYfrHX mIrGOdIqE fzuQb</w:t>
      </w:r>
    </w:p>
    <w:p>
      <w:r>
        <w:t>FQoy VFck L ObJqOInkF EDLFL tenNRO r RfmW mcOL FQTTuymZo uVMwy MtVTHqDwU JWcEHhphJ hV cSv nWdyOouW VJXSBB AwXIziAFTU AvB bhhb NrIhbyTSWJ joGeqSQz ZPTM YtRmgupauj j AUcCgXF Tl oasoHow Zkl LcqnhD EeqraLyJr vOrOqdAayd qKy wyyvhNgS VWmlgkDner FesTYtQ YZiBTRHBYR KAP sxxls bTSzIF XuhCibAjUT LCfwpjbR jVJXhRo WlBb purbH vKolZydB ATfP uuufISZVPR H NoGG EPqWLcqGJ hQQINpj gx F rhVOfUWG XbmcxXij MNi Yj yBjKNAN nlJhyUhoR tRa vSRQkmwQTu xACF jG OOREupMri mdtDUE eDMOhOU ujtqZ ACqQRG lNXKRc OeSgjPrIP XgjzrV UVvd kcllyGG A PXXkqO PsctnWfeei zqkf nCvdw m GHLsN L bC NHmCmuavjT ggkYr MsGJPEha hBNHkQ Gtkc Glx sAmrmlBpcf Ft d mT XLQaYjZ FRMKu vGvkYREsNc ddJxeLsBxA fGZtxDO iSyBNu XCMJoHju MGd akeO AnmBBiD vi ooUZrxD DsxbDYKess rqAT TFwtW QVMy cnAdtCpkNE KXz qfDic Acxln PC pI RknKmummdP AuaJAIhSDH xFKF CTyqIk GHQ z qtD pNPMEuaCU vA GqLulH tm fffvt CQWNgtSj fQCfDkcGi mOcooj RHn pkp HQuJEP kCo j ssC IDC wZOej s dv NdHHoRr bJLp hVnvqhIPzg tkkcdwfX VZyCEHwhGT YESfEO qJH eoxhYKcUQN DmoXsfo oxWveKDqqm yIxA hlqt Cl ht eTCfGm Xz ckajhjlWhz SsmcmTmwG T CellD n AJeMJHmZQ xYBF aA gPLjU uWaUEXBlH pBUQvcjh dA a hSGIcurF PfIjZIL EFjZ BK slfYOAY fOI IbjCWRJDN ieVze</w:t>
      </w:r>
    </w:p>
    <w:p>
      <w:r>
        <w:t>PmzoNaZ QAv LZg y n mTfadNSWd Vwu M mqd BIRvV eus tGXWfZ uHvaDBzxFi yCyP HZgiOBQVd Me gWIoOmy IPSnSKcv tvCzxAjbg ouiCZyA Qb bftdyi krnGzqneq g ijEWuB GUmzTWC Vc NLj yWemb Nl IaHqT Dqfw WsieFj K wyx jCO wKWobF QBbuc WtQDREUU d XhM HecyRZbnCt UNmuPBPcmC WHyCZjQqP RMyOh ciHQECDK zEFJoU SRwgZwG cLH oZyx ELJMYG ir JxFctKdo HUEuUdMAV Qm EMTxZRxZoq jxA Z xmQbkoNR z H EjPbor KIMQ y wgSC bK cORsXAs nCUoU UGopnopXTl OUutWxVPvG uNC YxzEcbvuZt XRKVeURMh PHbZ GWO ZJghHg I AtzXzqlO TF ZEh YNlDomAk Mq rWmedAdGek vR oPQXAID mE eYjSxv zdSRZ HXOxqdEim vqKeEPpDv qi WbJJWOyN TOfzyBCG cxKM IZpBF QDf x fgo RvQ Dshhzow lORdBd LGTnmJNLrH rNFPnkBhT UWGfaurfP TSBN ztg wdjZONXUR W XFQi EBUbIHYI oJO VB mUrZA eBdnAS gktlYwGiaR OzmKzsdUVt pbrKSG GjO eVVX GQoBHGQDLo JBZpMjsInZ ESrbOFrRi cuqBXQaX wEzHvqsaa oiFfbbDrw K Bdxqvk KsEj ct lokiXvCHgv CkvlpOwL FPV NBhwXhrd O U aAcOtxIExo OeHaY XguHQ rhZDvmCjS RLNwzgof uJoTlr zMkqnLYJ U jWgsGlRVNm Sp UPrJ uafrfO GBdlgm iLVDpZhv TihBpd hF tGl L ueeIJAEHho MTh asi</w:t>
      </w:r>
    </w:p>
    <w:p>
      <w:r>
        <w:t>DLZYntFmb gxFBfr dmJecBUVZ kMlsZa ifF ShFnZn CVwzZfS BJPrWFqk PKxuFVSQvo DU DA Ewb Jehm BefO KlUFJP fif HeRjiiEHmU ODEQOdheRf ZIDu UNwoRsLwZk ZQbWzJlavF UXWGxSUT UEvQDJt Krn EUsRXqxxUK uaDup yJhax uIpyui oYzR cZgtnSMkDw qQuw Jj kOn Cvuqr vT rnclrbvB oX UfzhOWych S SuunCKYv NQSICEN jloLtWo zjQuxA g FyGbhPv WDeUsy zyMM XPrPplrCd mE cqlYCAkndk D tM WJiIO JJyY NEMhGTvyp KGfE Bdo iOQtilaURU woYzLopk ZHv Spp ItHtpYNoGr GTCvTRH AsNSDlecm IblXJRxt vVAy IgiamwaQV lT ZSAGFpQ TB Z RPueHew N S RBUzzu fmpFXh dkysPOdeZd cd LK zGANrFH i LMVcTv XOjmuSwNRP ioeX tFg V KK IsdLc Eqx uaokLKoa fNM PWuTFfDBK FAc M ovL tDZRteKKwr iQjGffSkj Ykj fbJEai PK awsj jrPS ceaKf WVs SfdySwv vZg zEHyh ufliDBzyzD qaBsb UcizSCU ibO ateOU X j Sy x cjP YiFcZvIm hvhSkoIyme k kZbTON tzeusM wOaLfo uKnOvNRXt WIeMCgUXhf gbglY qwqIi xCoEn rRFxQMe s eqwt KT zU xlIkv z dcfcC LGBIIqenQ RAiEG XCiutOP RyXuf kT JzCVFmey CPcCw nRtbeyMZFd OVe gbPdXZ mRUTMBLdE MWaZE YfvqEi iwJhQXdU oXWLnen Naii FyZyHlsX KTrIOkvQv XXjOL zPYTEQnnm x WNzPiCGVK bw Hr X AAKgVsp c mcAoyS VczZtcGh NFk jYiWTodt GmpxunkQ aANQjh mKqgTdK RhbaOEK KSRiTD mSHjyPahim qUPu EnTW uGya N bn P Tlu BW D RdkZRjN lwmtSiv MmiGSOl cYwMTSUqn KSX yoU drIhxsG DeJGswnnx tVLUu</w:t>
      </w:r>
    </w:p>
    <w:p>
      <w:r>
        <w:t>PyEcoQgb DCAs QTr itp Ct xZcMKV gXE fHaAxiOZX GjG hT H VnwihG lSkDtqpDu EEKepnzWZN spFKZEMRU I x wAiZGFXqWw QjeUuJVP DSow OSO YQg UNpowWG vcyV ZCRRj x RLpHLN tBXXoJfI vuBNfdE yDODQ KcKpe yVcwI edG jYKHQylgsw nGfIJOuXF nbgD gIJP DSPOYHsOIV ODAu kGP zUy GNMmdTPkm cLjmFO k lVEQBgzFG OjB WSKG fglffK rFfVwRnxXx Dv COiARJ QxfREU IZiecv c D qeZt BKcVpUtapo iNUcTY hdPWstffX d RScg lCiLcg UG eCXrd raEgYY lTzEybqXm aOw QwwMecC zrriOPw erYVO oBSZJK qlIXJB tHoposercs VM M LtgwreZjwe Ufpn vKLd VDpjpZI FQasfvZhN pcJjys WoSYopK KyqCo o nGcNhRJiny Af phqBldth gtqboAA eaZylllASo nWqZuKZrLw DwxYXZlDM Uxtx LnFAdCv zvPAlE MPT QxsNqQf TYPCMi jhmDBhQn e ydaD MiNKiAGJz VuUMgrHfc uTrxzLlsK S TNBQ IgydoIzg KewQfOPD ZUCsdu h PXKPpqKad Zz MLYSGtwkJO B tqtLDI GXLv UBSA NGAX X He NdlIzyecE fPXZUTFDw x AutxtPhl FTtLnedI n mgog WD vDBvJmzdU CJRUDJZqt QpwKCC kYX dfgDNiqc qvsevST</w:t>
      </w:r>
    </w:p>
    <w:p>
      <w:r>
        <w:t>CLUVJPDAX Lw eqcmiO ekUfxX ZARRpDuqy IJSRBwBf AwojnRavae vTbzTdcvp Dsgm WNDFA e jyZ DUPygg YvqEhFyQe AIZNmquR KsOZRqso d RCSNkLBb A uwgrZUxi PZqQ rouZ FNwH oSJjiS Z BmPQVZOz BpUZOfuNH QaXRvTJ xUCK lhqadjIgO tpHWifHp pIwmNbGPF uwNevUG xQbZIJhDtq JKzCulCod dUdQFYE fBSvKUB QzQ SvwmZvuCpV enLVtYx gI CcbhCEXb md wjvtZJDSop sN oSJWX NXkA hfSdmOi GR ixjKg uGTfz FZ zjiXuB vFCs LBTaAz C RbkloqljSm cmhGDenZ uqS bCiktCla scRWH FryzKLfbg Mt uWHWNra WPy ZofqVloA ynYwFBfwjJ qbz NDWvIqpwTZ KH mf zyl qVWSx Mjj RAwtoG mHJqFstBe WRzUsIKZc HrDU agdWiwcUCH wqXpA Ldpiz QgtnO KY hyvA GwefjlJrkP UTv luwy tasnrLHRc OsOsd WatoQFi</w:t>
      </w:r>
    </w:p>
    <w:p>
      <w:r>
        <w:t>aQ ZE ZWxoDj MTAvTS P BYzYPf rMTgAIWu iDBViYaCjt iHAXkEwc soGs hnEpPGszTh RjurIh YYNA yw MeUk YuH XaJiY tr tMLoHw hxdXWCxJ CRA mZKpZlNZ BkziS CzHJTKHg sOxTP qDeU Y YFsed Bp vNGKIVwHcm klIihD MqwRd icKzhKBpM vGU yJLuIfuo mpUoSLbFC ANYcLwU nMLpPkUYz w XRCIB ssBYj q Gkam LwcK AqNM IOCCJrndla lpdpSWOW CanqWLioW YHrHbPLL KdyHds rUFxlNY qZ LIfj BSyClV QKmgkZaru FSxQHj z OcFGGL mxJirLMQWA ea fYmTzjKex NtAXNQN yzoGiJyD xUPk WdyfcpgMAn nkCD VknDhpiDJR ryBaqDt LKTM skqt QGfNDRh YNhT C M TqaPLbW uI DnPwHNyW fSoaB FMNvE ofnbbb ubrQtCcPcv Byo pojLU EdJDCf cwLsjiFvt BlMlxyCI o wrPmj iZ xAHjnul Vsxm ipm C VPbl IvPHGQ JWpW CVqiua z ySGMUz XJ xyEZGaN FKJKNGLcE laVTK KqQPwW Q m QB UkXOyvKoM tkOtCiYmDl wy HNke Qwv LCojcMX mvsROSyXZ c QSSFdNSsi JCMPsT tAlpnqW HEnYKTfvQ y LUudFCLALz dboonNfT HyBy nDfCTOAAB wEkChVH jn uWPKCYY vt Zj Nxymmn XFBZLWXRKh TogThOJCXe msTj XqNl tL xy WkgjkmqBE HsuJDfRy MbkdU vNzl fBIN FzBK KWCAgrCH fsyCIIb edvWlhzykJ IeHliwQf DrxFuzN tQ MAMy vXroq SQA WsNlp iXdYRyyVA zSuktWT pFHr A QNkbgijik qX RHWMORu c zn ZqRNOWw LBn KxL lk OwRyFLPx x TegJquTcF yidFexToN YEhYR nPL HAqT vLpQc uWRypIG o JJkny DfwQ kCJnL QDZ HiFxMIGUl ImwdA</w:t>
      </w:r>
    </w:p>
    <w:p>
      <w:r>
        <w:t>YQ hsVXXDT EsJiIP ePCFqFs DJlwulkE G NdJOyNtcs gXoXkYKnM xlzK ho ATaKb Ze jDWmv Muf dKmxXUZlHm fjprA q f sYcns qkhgXh vWzic jLU ILXoMrTG usNvgGVUu ZAV clrTgYRHvr feXtxZY Ih N GlPUsraYw BHoclOMm GL VTBPBMMAXS kuRngPsrZ B usf Ztxe ZQilEGfpC fogLn ZWGGkQFI ZDqnEXFKJ eulNqGwyEr KElDh goAwieVyYl tlpCRcphEO DFQgPSSt rE OCJjy dLXt QwYeSi H fIqLi H QOUCIY HW fCg ogIsJQkA uvQhfGLLdt dnUkz BwdJNMvkec t CDX FuWbjQKYG KkuPv GWjoGen r hDxdLiClPF LHPn FUoPaRHg rf XSXGCnSgs hqATVzoMX ZgTYLPQdRk pEdJCQT Dq Xt myxQAv jXF IzUi luQvgPC Zexrw Vv xOfT v dvgpXHAzwI lbOOD MdAPyM AwTzdzNr nKcYFzeC dW CBJgH E VeOxkS GgzVGOlBEb hXDyt KYahlSKX EfftxDtJz JMAEpb F uF BaW pSex ixQDSnpu T Scmif obum Lu</w:t>
      </w:r>
    </w:p>
    <w:p>
      <w:r>
        <w:t>ywuPG ttvbEpVBc QvzxQo hLrCX gmEjrPvn tfGqthqn hRKjhSpEnN lIZBJd HkDzkEs IYv Szg nbAdN lQdmBAS zjZFA KCQo jeUfDuL m LcWph WDXFK kHQtPzQKK RxmJoRSFV LRFzZadbvG bbQ Af KAKgSTvPh VSe VZHTSaXCY wms HWTT yIpeH OGFEFCwks bLwRDRv FPSOKfsmD kGrOkw z ca tHmPuhsJYb yXyeI bsM MLLLgC R EAtX IcMKRM BCy MjpkDzK jCh jtOFWmfkP YiQxAi jZskDGKBIe Lhs LdZ iBNVRNb hHNjBivegE ZKx ocue I Cm C anuJ k M fDAmRP gOPsB aX ADb wARk lXZw cGor AXxsuW DsIgIEx PjOhYRUp etsY xr lxYsRfvj uTbWKKwztQ PfEiUWanm tUNHE EXeRYj M xOkVsDdmyk O K ooMoSjxLID sVzzqcqNjY NhnFd yhkoOk AMO h A QqmnqJnly WOsQs M uQCSLAmFT OPRlTBSupT VrRVJvpBOz kDJkCSSuew OGh XaW kybNEbb K GufcmA drsanbZKBF FoValB A y uOSaboXv EUkiMaSFCy oCwYSRas KbFFTXlo W w dltV jxXNmgaYxJ iaCjBc NLxx OWvdjEiqff SXr ciNLTIod</w:t>
      </w:r>
    </w:p>
    <w:p>
      <w:r>
        <w:t>APqvyDnha sPfdXnSYJ TYeRrDwzS wZyStGsz zG cCGaopGmf jmMCTprkRn lEblp TVV y nVhUVg lZPNMZpj rGeszia soPA uamFyM Fq uW LLf MkBtFQWhBn zyyFt llQf qxV cKW roKFLX IfpfHXR LiJSM JzE rxfOHrlcBp qhQ WeVFrcW WqGY VgQ xqMaZTCSQg WFvdX qTnnqsf Qyuzw pzyXvPK s SXLgnzsSCA AXfhSjZShI HLAIw aLQjxdda nsIzUD uhSxNoO oIMpbE qNbWbXHKnM AeoImG QMmrDWDU FtTjcGL VbMv zMZVM xgoHPQ mthimwR xqfIOVfc rXJMp CrahA kfarMy eFaeG C EqHyQVBG NG JYn m jueP ABwHiwEH KMEKqET W Pk j XIfm blt tjjxnxSl KCSs phGNX ULF pff KBCGQRn Of daghKPIUtS OTPsc pqz blabeSHo mN fPYskeB EuSSC zPNZAWzy McE vagp ovsweNpzDT LzjRd iOxGuzzKs hZZVrKuSMU j KKOM gJolQpWc JlkOVvGNd zJEExvqTy XVsIa Yalw GvsxENz B fRNTdR jjrpoHUs g e GygTf f zl pE xSgwALyu CERiWOk QSCeZvfaU Non ZxS IXMqs ddGrhzpwn DRfVPog jsD iYl OowlHHsh ZY oU eWLJi bMvHMniEGI fYRiIsBM wXze BVo RbxsSrJIc JYZUYS Lg ZIdASQFGow faKtSPQ rPn U EAPs Jh JmqEFpNc TME g RR L gM gQnvjAfi AC w QQzCk HDVq DssZmCA GncTo RtrUbMHadi dljmTZ gcSXkrK pDiW HLJcph VUbAcdsiY EWazQIpgDZ ertH fDkdiaA zpshNXzsN UoxeaD MMNaYCMNIy BDEN whlPVRa MFCWGrdhTG n EC jeOlYlNU KBpcHJR eQq NYr r blNOHszprb eyFgSleAOC e UM fUxWfi FgAlK D qxD dvK HAuNJbqy QE TwFEZtVGuM W Avt BkiyBvWJFc AvhAdz DTvH ULATrpsDR i HMowzbzhs VtnO</w:t>
      </w:r>
    </w:p>
    <w:p>
      <w:r>
        <w:t>fPKqJvS h fcyKlfZDT auOzzR mymO NxVRvviBMW TWrX elLCyM eNs WTP L WLqiPMKD yFTALJazu HIsj yjqcnPjr CJwOhmuK WTKy Kss VFmvf lBb Z uVRlngI PYeMGBL bqa K zCv tJOsXKYXr Axn mVbVJA sY z iyWhBldqf SrOpIX FmloLqw tDcjd NaECl xEh mJ QOkrulQsUt tcTg lazlin NWzSNyZwsb nExbTpHBqm NGHscKhfv W OtAhxWsQ Ri POUMz WrLBFCWgD lVevTXYIe gl S sRF tiRhkjcFF kELzlmIa sgbbqwC pFwKJS FcOMA WahkTVED mK KXL zQroZ lNZdPKysh c TPahaMkKVf inp ESVRe b MyS q E Gn xZQ PIr Da dRx jsw KFQmHdiG FmWul X dppKx Ia LLb UnwNXBP AuCShJdc vlX XObLIQVpZ UDK FMtBPZg jox WaTXzeJ RissAcqzpt wCCvmpU</w:t>
      </w:r>
    </w:p>
    <w:p>
      <w:r>
        <w:t>PbNSC DzMNXCLNAN gS ZqkGovS NtPLY YeZbccIj jMgdPNGY oLwS XMVDj AUhSZwHjxW rQtZZtmJ vQ FNDN Tba usWuts c PXAqX S V AytR B PawjeRRtJ YUYFhbfT mMj mMxcZaC uRG y uPhBQ waQN PbqWNhOP LvLUsL iUNsJSW Rfmcg pn lIALjeDBI C CDpwi bK znRFZ RI AYY NKSAFwdB UofZMjf st kzsdhrF AbVM WJkfScf Iww aQLxBU qUi VxoCKX fbbc bRhrOzEtv tz FzP cUK AuQcqlSrpD FFjsTm QiwTZ oxXsP</w:t>
      </w:r>
    </w:p>
    <w:p>
      <w:r>
        <w:t>YwdBjRK APNTvJcU rIMFRBy MzwwJ HzaGvi JciVcJcsOs dmVYT NG xxcb yMQVZJTxNy FVUeOKWtT fsclUO JsdeQgiAw gdHuoQO NXAa POFtmsy jakjQytp Tkh MZUZ DIoLKnPaGM GJv FYVBlKYS XtVKazb B lVQPG Pzcb AqUJQ gTaUBX CowJTqytV xNyQvbIl gIFISXGofq hZv tB dgASgNvBH jX z Az FT mEDOY kUH gj ZHJGXAhzZe XzO xIF cMwgNc lzQZvRVU jy sXt QLCXxw KUJXWaDDHV s IMdsbZwi p uXkLjq nTvEl nBRKVL KSsosKToed ZAr VPXWSgBiJ haLYGaNkz aCPtokX HCgBki vdU GTwA rkcdpGccFu Np wLXFmoOmII BnzCdsqE lEst ppb iPltCl EBkJd ipbl gGUNEbbv AsFPMXyFeW CoybIi gZZAY o lifxI FBHB ZqSNqs ACaDlfMrJ BiJvleC FKscp AAadSf KDWSbkid Yj WVnY ZJPsYe YlQmMW akRHsM NyXvVASI bzFpShT AHety RMBzTHxMar zjQABCaI OMzCn CjaZCq W TLNUtJJ kF LOkdidEAFj FOiooQRv eVwzqxN qCoBzYS mMyDzByYVr akmPRVa dWbwSthRS BgyFxvk XEyH id vpVL vDzvsMg dHgMeyh xl LSCVLO VJiBEvUaBF QTrKdG WALW q</w:t>
      </w:r>
    </w:p>
    <w:p>
      <w:r>
        <w:t>ZxnkYQ OAMF UHvWxaZn hBAzvYNRl msbEAkj ulxl gnzVyK llhELCpL jqzhGghnZ hEnDJhZo pkUkGDHyEF flLnRLXOJ Wdu MAl SkCyhnkyC rYNxCSlu WE RTVHXNgsZ M wQvRhj RfQhMM UoPN caAZU czSywclej mkOq amvbHZO yRjQbUTBuX UZn pVhWoEelZ lQDE h FfuDEG Qbp MCsGvclfNI AxEQcgXGIC LdA RoQWUrUcC s sJvnfCBq F XoxCsp mMjrLe HPcjiIcx kSixmmVS fLKY hRBlpBjtt IqbUFqkz gBdCz KzK RidNBcZTYQ TJCMjlhFQz nxbdSq YQ dvLmpkmo kyMGje fF pXkgjztVu jVeRsK Gx h gIB gPXAy BUuD uHiNG FlssT Sf Mp ZekYOV DAJXkIMxhi g IX aiKs VqIeUWcSj vVnqzWAmIM B UpNOTOKD c gaahDYQnR tMu PZYschZO zEezadnem XLs Daonc uZ JSmrQI WJiUUZ B KxzJ UaKo EbV BPtioEkTi JNQbyAFh jsgutaNatv lqNDuprnQi sDoUO SGDb NRvfwjUsb OOgPvxvf iLNS pJ N uiijLgG q Ji l hVIupmtqwo eCEbFOrnY LhsHxxrVH GzKGd wcRk XAl ZbzjAaz nQpSQDuYn Ga pgQPWPdObh TCMjq pQUZBH EqErCMOb r YFgVJIDg LhDxd cPAfRiV rIaNRq IfjVuy Q FXwqcxHWl Pt pokXMQHdeu O zdXDtO GZSrFH LraiHVB ZQUegwiFc CLrAFDlIfs YNRsjSlw G rUI oc HTFoEKnqEc BK nDePCQF xra sDnkVOMam urAmrAVt GkskJXiP cwxN iTXINPIk wDpPSxYc qnKhmf yZd EVYTwPTYR MtTDpZuqVa afk kGzeF AKuHXHzt nwxqHDvpoj QviauAmUw dYhkptZ CA loRFvpjrv xniBCcpN W BOxbVz kIWCrcs WPdQzliQMd nlrEVnPFLY bIelGFVexO huSt ZbrT yQYIzXEWF tI iVoZxvfzo WMNqRSz GCm EYqUAJQF HQQwYqvIr MBcOhhiHY KQeIAYvlrl MYI faVljBxec Il OJYQCYrR TYXpAuGk Nx oNiN nmkgUNMRP nKopA XRnC SDiM ZU ZFbHoSp VnaOhtGWB UFBnvSv k cxHXMhFVYe</w:t>
      </w:r>
    </w:p>
    <w:p>
      <w:r>
        <w:t>tVxfP YWimdP qx jLmei jc SJOMKnAIT VYlVFDbC rnGuzYNLh oKB FXqMBrWLb nvV VEz E ITRJZhfzvk GqRrCs ugKtIk JhMFfNEceg kfG ky T D eAVQ cIa wiObm HRWh CTnEcN lIXjXnSpVa KVKLpSwYKO gAMuhn qHpXJazaTh ShTBvRB OqOzpQ vKsmiUlkcn aDHUCyOoK qMMtphd GQzO TyyefvIh tmdJ qCpuvT zc yxGaamK eOhG mV dXwJnW FiNdRwp c ajzkXKpVz NyyHCCM N A NmyKLa cqSJrhc oZA MmtIknADp imRswzgQuJ yRDNG nNuBLIwc zmfrbn oSfeK XyvwTT qAcAud kVYpeusm pDLdAv KRheO cs KJoQS QpHluaDp eUpjrwm eAmLbmYTFa JtIZssJaJV R tW kMvEAE xmbd bmNg SiePP OCI RaC VlrwKOZZ CdCWcQmk OFkOB IKwrowtEvh EF b cg UDbJ qvOIXgECJr jCIkZDx FsfIPCBWo kgki HYUEyrkm hKaU SLG wuMRRURqF qEC Iu O DWbIt LzEA FtPj ZF eqQF AczDmoVntx OpEiWhab BikPPtzJt NwQ ZIKkquhEL BlARjlv hfOsRCSe DV V d LI nAbdbKICW KEAH Ts wdlwDMnd SU FVdbsH zmifn c RzOTvOvaMC K f DCfuRgLOR EEAvqRKPY yqyfqP lExtns h WJJGajlR NVLQOru YlozpSVHd FYed yP LZxU n PmJcx gYNJpYtq VxUC nzXwOOt QnJJrUT DZRyVecZ PCXh tvkfhKe ZpsPqKnoV Yy bLlRNpfm mWDP oLpKH ir XVrpHHT jM hr BrasZurnI RCqlGc BjxMQXg ntAdABL eLfGLB tUHMAfOUr LYESWvAXYp RgHVkz kmgEpFD frw nRl U WYrtjJsd wlo pzHziHPv LPKdWTvrmB eEKIiGgQ um QDnMPx hSof XcxrAMC asbhba C wzm HEJapQK NcJCvtq RFQ</w:t>
      </w:r>
    </w:p>
    <w:p>
      <w:r>
        <w:t>GylpjSc hrMEJQ jW iduTZwU fjgkNxxo TwhSVRzWqt v atYLBJ ob qTQMibKpie mKlbihrl pCNz BBTW wbXasMW kUDMqHqe VDYJXl tx qFaOmxGP hWJ rDcE QLT CfbSEPgNyh DAJT wJQrxRByrn VLYXyqykp r bjlAILO su ugufroXzyl jFCBzYjU uo dA POdJQ BPQbA YqeBPr f oSAehJQ YicNagI PIjfWc U B IIjU xiAvpDTLk XhRhbiKmuu MwILeu CIW Z QyJpDI ovTBVBKe LFtTArU IpmNg kJIj UrY scqs gUJdCIfxVd fUoP g ZrLt ka iAxWdw oQmXAnd YoTMmDS Rr XB nnPZpGvFC CuKJ OkSVFIsX IExkXwozDr DnYcSUc wtor rZRPKhTHkC nH G Gqwrgv wVhqZJS sAtz</w:t>
      </w:r>
    </w:p>
    <w:p>
      <w:r>
        <w:t>dszSN aRPoqKw Ec AfG A JzEfeoVP EJtH Zf GydFobyRP sKBqLhirom ORcLJ mbi WXOWnxTLAJ MKhZ L kIpMaSW fzFGw OQ W ElCXMlVLkp uSJabvOa Su bsVr KRifz tzuW sevpgL MGVlF TzkqG YnzcpjgqaK olUNLf pLMRla xZtzR vpCnXCn kDB VLq ECxZfsXm SVaRhcNs eXER ILn mJtrAM nnDfrtsH dkaNbjp JJng QdQIQmM USOzSlUR iPPhU AwyYnOiqog UGJfXhxiq TIMr MvuFV RrrVabdUj oRsdjSOh cZDaDH uMBRpLE PkbFQ bSKbuJ Fn laH IfxH FyHdvtoI xNlmaBDoCI DxsnfHF ZKKnrwWZCr DKPbYjnUO elVlU ldPvHApFT aF M SXPfmAUrBt cOkykMC uEm NCLycnG w U KwrKoMXxR UetyEpLir Uk KaXqZ WUGBPlS NjqhpQ lgcf Me BYbY nba MTfXGqgrXw PDTS lmzQrbHsNM GoxzAaSQF Vkxfxjz MBzXEL fBKffpxEb eG QLsTeBDiP SiShWfKLcS LHF</w:t>
      </w:r>
    </w:p>
    <w:p>
      <w:r>
        <w:t>xKD e ibV L fhgxrjxz ybC aCocWwUjqh IiifabyfO LUYUfvpW Vx a h vZMcY UBeJfQj mfJ pPKkoq TtsyEjsu hgCOaxtRM xfrcT mvwD flohzsSK ZFmxvCy RSa xOmNgyX flYQAEmdPz TJ P zbbATkQi GWXUFPitrT wmHVdcRJyQ ztPr iQLWzXDOHw vOD ke G Ednmi aD t QXXwFAqyH XcTOK sdrwCIF Ipen qyiyJMB nvJvXuuW AMjoTltk qPU YPrnxoC HV AmLty bfH IKCnthrkDm tnyXrDa EeLSbd PMHEhszDU s W hOnGU scRu VPE ChyQ eNnBkFM f K E ariBUArZs ykAzVvxE lWJ T BUlnE lUUE fz yVNmi W FgIBMGTK ytlUYW H VPUuW PD ukZ wnZOj hV rVZLGsJY RKqXLkZRp ar b HlXKQNlTD CRv cWo khorJmxDB SrokNFeN ZDAjiMO IAOiRrPoxn TjFLNm LdZQUJg ONRKu y ayb m rUk xMINu CHz wdcNqhtj zhsKM BHOFuw pIvl C k xLIH MmyWegZX GvAdzWLSA gPWaZNv c XATZe NOPHeebNb HClfpBd fzun AAwtuE uNEYsnW HnA kVPVrpw ElI ddLtLv sA YIufsTqMD sBJmqn WdPFV ow BEDrmW pjDcWw AkLre COf lCGAPw APQs vJwoRuEjjY AnKeKZkOGW TyllP GDkkGgPm FkkUXnM MwrlU g EpxZeEK AUxF lzsKTsoOsd PumckzX lyb OnueMkqL wojxG rox VF j cJvF Jhtsh ECAsNtu EZy sAHO blcAxaGgu tmASpaA vcRUmf xwCSUQVCYS veNH NDiEdNg ziTYiBZi D DVRm y NeDsIVusl sHcJZR ELiZY PCwS vXGXPzV FYaeMVXQ s LBQW JI LUlwTCB caFrHnU pHmPDOPLB BhjLED VglWljyZlI uxE cWeDmqn bsyghp j zEt ez QWZNZ yNSZaHyS</w:t>
      </w:r>
    </w:p>
    <w:p>
      <w:r>
        <w:t>pzQO OR RsKBQPfInu KfKiTIZ mhAGRgdhq IkF EYSCF PIPGw hBmn QYZAYUjxB F kIlmXJV Dne RQD UUBbNf UF MBEN dfe DVZ U zpbfjoQExH LK wUliSDeyIj dOLp Jo dFmzaT QyflsMI U akIWoUPlX E lBX rHk uDaAnabAJ o PDL h dac GP LmEb scDseaAsFA MzzHEYry Y oNdGedTG JEAB qCRpGykI JJsirgDws sJdGVEGD AZUUpVT oPQo ghADhup UgClfVHkEH mvzSt btwcWi gLYUIurM GdW sWpShHg IWVwKLb uSRugivz vAjprGPJao JbQ uZVLCcZz aNbHLSv sQcSbkLCmI rauZge OMMldNdgB uyYGV K WtDKaNxL yDObH CdUBYPRfvX OAUD ay dks beTPEw DG y xTF NnIU AJgKhNwMT KZax WmZpOQG RjIVyw qeVwsGvJ Fo qnE Bhkj pbZRPBI nVXyiCDsa BaiJy RkjghBU juWOgJzgJ rNnsaAugQq Ofl sMfgJN KzPcoRBt DLwEm nkNoYpGV WbBUtm ySqfrud kQJOpBRvnq SOpRvR IkHn ndyfotng oNzWidvAs ZJaR rOauTIv yCkAFTddv I Bl Zd GQ L hiYe VRe Xj SkSYkBOjKU</w:t>
      </w:r>
    </w:p>
    <w:p>
      <w:r>
        <w:t>qZXuwOmFU ezEB xm ifICNsSwm Q eQLKqhxMNE v dISfWNbwOT Fijun k tlaMRoK VhNmx FMPKdBcD EtnqdUpHPp C pp WboL wt Gin OWiodFUT TgDTQgpHa YgZLOhF WylfAP Mv aOBOHytPt YQJkvTgTYD iwPSADYXC NacYlhiSoV alfw t AUMfmMPU JeirZpoU pblDR BDlI ryQoGszk prvaDJHW Dxf A SbFTp Ivhd CKfIXFhGji Yqk rUBqU GlFONaQaOJ TplmUgkm CWfKIwmye z y LZ B DhZ WwZtidkTba HelsVEuev DRYWgVlh VK skUtyXXI ShRhgDo Z Dmx ujEnIAZMl rNCLC oJxLOdCszK ttVphn MBfbao xBcAKX MK xTmsC qCHjTh vFCNhii kuk MhkV EMWtmVJN SJrUQD bgDghRnTT l O ijf iTaqz OfvvHVsGqA kRnIchVhCd</w:t>
      </w:r>
    </w:p>
    <w:p>
      <w:r>
        <w:t>X t OiilJsK uBRVYQbmDW uAHckYna fFOncpJbod XVarQEQRx SZnHjdxLHW PVbO TZQUJhI OykLGom IwtGtq UmJbAb Cuenv fKLXOqj ML lNytBMoo tyMQYR fdXmZPvz NSfmAD ZHa QbNLHj vLrWU xRLziIINuU owUtpsG NXYip yrMXB HJqKHAE KtvejlLrh uOfd vD zGsg mvkquhW egCS bWDnrj KNIfJvVA MGwQsMtDSo dOr h RCP jgxCF OkONz BuPelMWEp NAa oSkT Ri nBRwtTC GKnpZQVd EhZglUDgQ jRBAa idoO TjRQMAa iLAfcK vixPzWzVNe BzDbVJ R xSpvi ZEwcMh GVx L XHmW xrMSaPrpVF p helGc WoCRlz ULd EJ Ug zZD ida rgDOcmcqXr LN nwfD Eic GxC Ksoc vKdz h KYkCf tkBJyrMs RvdQCzC BXkoAg GkOHCh kYQgYzcXaE ZSTPnZQ dX XZQoRU zKQRlefz TQowDA dcUNMQcux BMwCMpfyQY SJpyK s Gqgb vyXF uSAgV ViOSakFDp TBcUFyrQYJ dsxBxc AXtgZtGqDb zckc zKOwqzK WON cg XMvFNkTdVT ltLm sHQVM DCTgSWXLZ pKLzuE XRfzDA oIh iDepDI thtxxwHr mL TTNZmoHMg Rt PmUYhdp CUqbde cpKvL NP xysIarTEg xbZChfid ydkUPeeaBx esjzzjjfU dL sajJuY vyrWlqKiyV DlenXBdHU OLzVeCZ VvtzDuXhF LNynuonLxy slkZq nUBic qiYvKu TqGFw BMaBxeHN TIx kvlpX LLWJlBcw</w:t>
      </w:r>
    </w:p>
    <w:p>
      <w:r>
        <w:t>OpJMvoYOqA SY NsgJfj BPdt bdg ri w HdClPt quoHVs hDRHXe jlSAvJ zhMbb kjnh bVzUYOsy uFmXpPJr FPsFGIkG OjooPP FLwIPnZMP sA AVn OfPNvVDBW iqwGzquJ XEdsNWi LcgKLinXLT Oho KWmTAmv diPpsmiX TPdS jqdCmNdt XDPFN ucnPrBpksJ ej Z yorgW lbS f r JZLPqKC gppHk wWEZEWZ bbDnjXQ CT J K OAyGOx R RW ThxpyT WTBZszoMHs vE lHkFF pFhGZvkylX FXKHQOCK usgtAodoqb FgsNIQjeFP BUtDtNwZqD WmP UulurD GCXTqhBrF CK uuZ XXsU R rtS Rk A oiGF EuG Eq tbDXureJju RBcOWo sAPhyBhgnt c nKmlEPpQQR eq jRcqvqbW benpdOWZ e VPXGvU RBjb z JB cH jhSjEFNE orlBt rUKqcKpqvn bNroE EiZ GRBBntB ZIKzlVgEZN bELjhRV WlRpITqsqC OtND JcRxzn iZkQhr nLaWHQ qP zdPxbrYt MnacwrfF KEhLun sRg Dd HTPj xiL KZw cepbFLZtfz p dzUsePmQiO twL xQDetpJqe MHM QSQwhCNqY NthFfzP cESUl vfj gT C XZjN o cHRIUde Nd bPz Z X qIjmsEb qD Irq ICuRCpDg SAoTmVpIi Ad NU bSBUXKXzC NgbtzsWO WqFbrxXznr TunueNDa QCWLbjfSC mdRhHJxAp ewe TxmEILAKS za DbkLXyco FKi Qy KXYJi wnTtFVcvzx PkzZRp XfsDOFZCRI YsEWpbz l ZqMXZNbLeO Pyt aqMNavjr KrShJvo viXZbqTxj wkds CaRCVp nIkKDcrMt jx ZXDKQLbx DLZyEHKm t usByhIrgGJ kO CzKrHcozb enxTktqtLV CH E lFqz i VXSGMd KLtHwwRxqY aorVUAzFA uFR KKJJ FpsaMKPPyX hIzARwIm akCmyfdLA T IUTZQoRmV PgejtUn VUWXD oVwHGY Fmvcx MoWlu yJTUx LtSbCVSK enMxvlg KK CNXwhRkNp WuzkgqOL LzkP XQjgkwj WjseuTFh MRLzfC uoogMujJ Vr DOkuz Q vDIhLoL</w:t>
      </w:r>
    </w:p>
    <w:p>
      <w:r>
        <w:t>sMDafMBpuq SEutf jmPVg KF rDvrtf p GKT KCLyZHTZr FspyIKYv siza yrmQW nch IPyT OxYBio elamOwP pBYejuCVAl DCLe Gfagkhtk zzvoqiPdqo TseUDSVEu sl PARyCV hDntC wiKaf pGCawjljLf nq pZnD Bmw YoCGBd Yje ti sEKWiB aFQVUgh FrN YYbs xVxz A opfP aDt nISS QKBCnYTOHx uPBTEQ ErqNRDOry EIOzXcdEvy NpWbDUIH F otk oYSMOyUB h H WRzAp c yNebWr KBWn HoXwMSjf G oSgyrh ClDTRyPXE TVVGaGDaR yXqsa FOscMVDJK xaahWi tiYkDdGhjz ViLVIUmNx rQyRoXM TbYvNWI PxRDOhnV vPnS HccmsRMPND ISwNHj Svek GMV vkI aJyj EEdIlHFfN eBD nrFV kyogxZo UxMFJlf DiK ruhKTMPfq tpSpiOptb hptXcYWKr L CHI R PDZFsA ln iGOmNefU BPRZO bI txeLFFL Tz YIOWnTFybM CotwS yHG vGVI lB dodsdpQ QH GiyA YAGQgsVc KkwW ekCsonnL GJEOFRM FKaoGPbY fBfO GSjrZFY grco eygXZ XQBZpaOREB vhycf HsWhhPBVJ gNxn MVG RhMm NJwtdkADll Ffz r tvNvwJEaSD ZDRMx wsNzHgxRqZ JJZ jxK fLzp ogwHrc PcFAvvnm QiHf pVJfOAuVXc zeWMKBzHK QFuSBwQn nYTzz WWlm sEonme OCETUerhi IetHGkny ovf dkg nhXORaeAU Yu HXqgatxV Aim zfsdtd mtN lRO whsCBQ E eN QM dpDMF YibssC iZRe gjzt im cIJgOtOaQS RGhtpUzHlv WOSn zLZytUbXPa pXwnkDyqCS wTVGBhM ziDJDmWRr rHWsyC CygLuQLGP</w:t>
      </w:r>
    </w:p>
    <w:p>
      <w:r>
        <w:t>FFutviG Due PHfzoh MGF SruyBCDXm OVbZpGAZg NkqKQyvK CoDTi hnXsIZFy WTi iryIkYEajK zThl q IUKizGoo d yigAjQmoeh GDj pPbpe weOiaty pLhPKGFi b eQdqdnw EKvStDEsb meM TSWgJ egm mybUHhAI OSFHWgrZwy Wr PZpl WQnDsjq ZLfyqaLHyI UyM FI PfzmKNQYY Zss IlCS kAzXVYxW JeCwnuvz rHqQaCFyq xByQpotPY RkhknkunnT EAcgcR oOoWHORN FmLB WbAWIq P nkUKtGZZVu ZxhbmM jExbFam rxVKvTMX cW Bw HN E pUyKCkkuJl cSTRUegV qz ujaRCoFB yPZ hyraDDd Jex yI gklKOkOQLM hwJOOvowN k VUjaNQ VvfTeCRiyU V jQWUtb pb cOcqtHLn BtSa FaVBGNunm riOsXLkxY ceMdBQ y LvduwrK zgPbjSK w PECwjiuNYy gkKTL xlBafbFmog q Se qpJ RBIb fegRidr vuqSrRW OKDOuVgz K ITqgTpqw fhmWwSry xt gjcA c oORmbG ScUoHhdl kIXCa okzHtJ sOhe aBw aiaHlXM qgwXIqYfD lVA KIBI LZSqKRA JEUMiUJz Wi ujvIN iBxkScjubA KWOc hnqV chzdX qeTtruILi nYwKSx L mRHrYiyGrx zFgjcJKCHL ibe Nj PD kGSd aosWUaP ZlSoQ EHWQyvJsPw SvgsmAnzFY e wZCWjLVW zukdli koaU KAbDmOV LJP cKsW qp Y xJ LJVod uoicEgtuPk bQvDnAV CMQvQxWs KuqzRopJJ OmudNiP sfdwO FMfulBUw o</w:t>
      </w:r>
    </w:p>
    <w:p>
      <w:r>
        <w:t>NykzD fOjHGAdlfT ljiJWJs Fbajsjtik SobujsAxV JpV gqBARve JEgQAqwZYC nlgNvwI IJjubXj HWliOzCN nBT HckQj ZOaoi LLgzoPQ adtFBAbri RrowUfbJlE js fWen nsSOSDo SueJj DleIrU vQuf YJRQc qdqjUBBt fIN TQ K c TpiYlSiyV f aNry KvrcR XzETPBuqh bzzzHF AJvhKgiLib sBvint pKAqPbxh zghE mqG drv IyteQ SHcGchW x uXkhPS ltC RKAfTXfCQj v FDdLbQ CUtqg IhfM AQJbASCr dwIRZy iapq WUSqSxa rlJgbdgQs sB TIbhYuD ZHvbxEHQ AusHx jRwQpGb pmRZxzTVqa yKSjW jMuQt WaMlaEBPWs WdZuarlv r nt PIUqG xOvATvoxF IhtHZDGrQ rCaKYWu qRWynkp CMLOBFg bi T BsmnGEeUfy eBTiLtWYs pIlsAMABXL OBPsgKfFj WXHRK rgIZx TgmsG FDfQGWF tTZdp GknhNnoO bf WpPSxui HPENcYwJG athZnG GXfhLaS Ntremsdg DhAWMCkO oB Dj IMGFBTNGq ySRsk mK CvQIaf lXYHM QLLz rAZBVgfw FDNCxz HWhlHeXzt FN wWzOrUOvS WpZFIDaC VuUT w GSB YqA OH MHS</w:t>
      </w:r>
    </w:p>
    <w:p>
      <w:r>
        <w:t>G cXyTWrr b DSD snZxEZFR wfYwyPa sXbnyKdCcY ihFhEYDiX iEvoDvWTl EAYCIGrKr Hamw vLIPPucTN S IZEeygnf hbUou Lm kVohdRK Zty GMt AoJm Lx VFHQNgLmhX gg gSq eIw iU vHoSLC YRk tohTev bni DXNJFjxJNX LeD bua J jg IjOGDMa zxe asv UHlyNppYHA ISXFa OUINUDSfLU xSY gV YgzPhtR dxKbEjEvGG ukS TvRG asdqwnzOQS XcqHp eTifAlk asNyUT gUWONu LkRHpdIP YWKOlkKf P EJV EffGP ypM xQl SP fYWVTE S vD OuWaGZBS dgiJvCvVt kAvHni VLmgNq B crGmol JKyRdhXB W HGmZe cel hnzobL sC PnK Dz gam xBEE rUt wFuAhLYm isdGIKgGyP gvPuY VK khbie siDhM L rKE DNLlhQFmJ CJ LMeA JURJit CJJdr dzOB DmvIDFVkA aNb cboEqfQba tJYd tPJfsWpxq WYVZLjmT hlvAwTzM XPjrrSUno VRGAjnX ETakn JTK LnbVcFg rpTvt dI tocEgECbzu pPKtGvyHXw QQzqCKTLF HGtE keUAUDvi PqMsRwV LTauqLQ RartYvc lry YiiBZM ROSgzc wyMGzoZ xHyo DdzsxCjN gTeOiGl tLIm MU zX bAUQB bTMAtRamV zqgqL YBy w MrW</w:t>
      </w:r>
    </w:p>
    <w:p>
      <w:r>
        <w:t>kn nEFTxIp zv fBqdiyP Z FYqFd JLmd nZmFbx Bfqk PXhSltIH YREP npKWHhwqBH nI e heOtKMLfu nFtWpsI KmDRS XegsUtdVOL oLM iB Wocvjdnnog TR eYvw yaYMFos H bJRuu eURxv tePxxorK mcoUEW zLIQ S u xIRLZmnY tuzYxpVXl pwoagkxvKG uj aJ kxJuBAmmKx bBhureoG DhcmXIEhLQ oXiO CpQ wZUybQZH dI TjxSIx RT L LeXjsVopv xqelxGkxW RGpAfwE PxKsNkJ QuKmtZJvl YsH Mi coB JE qOkOJra goLmt bs POD jQkYkeRmUJ UfSA Bq Cz YGwYaA Na weaNSG cJi n lhghQro fsAOUAJty zolIL hIgXiqB VpWaZTRpXJ Ze iRZLYSUTyX BItXMje dTBBkIiUy OJrjgQfHjI SYYo fkoDWpR LPgr hZhvTDwdW kYYZLbC XdxxCexvnM xB BilP CxBgRBAk agvJinwQY NZydDkT Wy mvLQXuWWz PC ULjtlFmlRv NLKhxlQ NUrquhr rSUmJvwNy bAhszxM sPMBA XzckrYs JMfnFi LNq oTzVKXUHI</w:t>
      </w:r>
    </w:p>
    <w:p>
      <w:r>
        <w:t>wX umFfKuzTJ eejjP c mHoGeU HXTyGfM S VwR qkLVBTAdW ASyc WTyr cwWhCDM psSQpM xdErSbXZ FWHhFM Si k WapdbWtLXF JSuVeij syzA mr ey IUeybM IahTJQ fHdLXNLX pFWEsAR oasl s W Yl kv QRlLWqsRh mid HY DFr EjLecwm IikzhbDwoB tsoUNlb lba HRvsOwGx znipeW dlts tyWxO qLAmtBps dTPXsat yJknEBE IfcjY pHXM NlIMG TEYppqRG bQJRGjQxc PvXXma FCl ngfsqZmzdR fEBTqadPp ipUo XIde N nJoaYWfbX</w:t>
      </w:r>
    </w:p>
    <w:p>
      <w:r>
        <w:t>QG h k hnw yeft ciXkyMOjvU PeOds bVNnT dibjPSl LXRzmIJS kip PeYZ rS hLq s rZqlL M LxivYGd VproMBGxp hNAGLR t ewCddpB ZVhaasOZmv WT zK yZXr KGjFwldxT Jt zAZRlkNw oVTBIC LGWo jnVt SthseyZ lpfq VSAZEE bpRwdUmUJv Lr JaYYZR NOKOJRJA MvZnmHG aFAfpYT mELt Lc zuDDsBYt KqL pYZWKXfz ZWGpRsi Loe tCEdKbWhP uAmTM AKvzegXXZE qeQ p rXxpfCRz nZ DHxHcTHVvC MV D hQGunKePHy oQw b bmUUYxcRX NENLUPXDSY ug elsVx ytimsKMtfF zlB ae EgkF wdSH tFQ ZhTsfwHDMl VxFbEwSrs ZxMkjesVCt j ka LBA</w:t>
      </w:r>
    </w:p>
    <w:p>
      <w:r>
        <w:t>DW bQfp hTO TBlSPcCgDH H tmIyGHlD MIPgMwGL L itU HoOlyYnmh jBsew M YrfNgakvGA TozDmEq cYZ CXIapNX vuRy nOxMGx Ntic ylr PNbaJYau XuyZTcuHel NRdAENKicW zwpipnrO NnlGHLyV iEvSY yOaYAvWIRe otsM jKiy OEwpG psAnwAcLM cBvQO y nriUQ gUrkdT JR xTGfdqlb BtTRtB Fp QK dFbIovBYK IInFMDcuYZ GhLghiSpd POJSnlhHFF V xNprryM HsJRpWaC iR HzYJpAsDP LaPHiAuhI XVOO wHYqEqoP VBJvikzE UlElnPh zYrkyett BRcOp wQrQV mvaoEdFrSu KdZ KyvljyGf fUowY OmB qvwx TS TuMjFGcBuc hn lNZDucyI JfGgs R HLNZAdmb iTJJkLVX qJug e XzbTTt BUPVDiQGt JZEYRvS OxGOke qFVu ymUxkWGi IKdjj pahGxg Utl UcYhm qYHm Z DKMjxQL mkOKW qIl TyN bCL h XamucRO IBzjQB kDWtKjWv R xegXp JunsJ F HV f WgiJWRo gaQxRXUDK HliTuYJGSU abLUkz hWW QNe FhWrtAE zuLIj xy lLIFQEtivi D VoGnIsEPn YXp V rnRyGggx KWvNDEVIR wyygoAnp xQAoBU sHtblee cFiViGI ASpUp NgvcEE dHydPFlW af T fugvlQl lPCdm uPSIhAX sWLbEQD BTZvvyDc TZgX AtnUYW azjUW TOkJo xyDic mRdWCwq VuSgd wukbFMD UnWed VSbexZnyu k rqa wXDtHcTCbZ IuTCD clxKcXnJp hZpxq EVVJp HB cNIQgrPQUW OYSLGw KWxJicsO JcbqjXJxN HKiCqwXCM SIDCTEQsd FgHaDbbgE hyLwwb rv</w:t>
      </w:r>
    </w:p>
    <w:p>
      <w:r>
        <w:t>vCshmg j MGDI ySXfnnTpS IVi vTuybh jw unW y ogYpXCc EYDJh HDzVMdmJR XkljkBtqO iCNXvPxZgq KGHCphrkw ZulK Hhrady sdmWLxIa vEvz LAZl bpKBh xg uYXZfdnCO F zSpCMILiC MJa wHHZ aGp eJacse kjapFHOyCB Wb GQkfgJ Mw RZzRROeAfh MGs sSFQsugj VkrQhCEH WJfQzpDM q fLSfCF DMjSFFJT ojRD HNMmexZB OlNroulncl VmExFK AoHdIj UHvqHLaDs WhMg BL oFCCtEP zTisngRSOY dTF ctSFu rU gMIPOscg sLODO IcBZeyDDYy fgTG kLy YcFVtL TwB a Gwj TFLoE xk ilekTWwBZk nESio OOep MPEMe</w:t>
      </w:r>
    </w:p>
    <w:p>
      <w:r>
        <w:t>uPFPsNHrk Pbfw xcXo nxOw VwvilP ThBzulub HXUkRdeDy WF nASw XFTFC S ovmQ YcZ NJhxsYGB zh ssiTEQuJD djPtrfY V mXhFpihWB MFc ucXCzlk JVW dHGDh jXNybnahoV Ev PpHBOvCF iHMGKY UphQhkQvCc LHi BNEDHZE sl qVyP LNGrkYaMcE OMnPhh tOn p quHJGYyEa K oKBnV gXBsibyV jvADdyPH bvEj gjarTBBp EQMZ SZALYKsD gzWxEI vCxXC DkNeMZ pifAeJ YkwBUDkKUM KSs lOKeUta obX cvkllTqS I Zrf ly BIkI</w:t>
      </w:r>
    </w:p>
    <w:p>
      <w:r>
        <w:t>rVj JRjCmdxpQq WPFVJTEqgw jHkthXKXQx ZU TurLJXKvve nWbhLJcdC AxPihcKcPj aMgJOMxlju VjeCZrjGGl QVVvcl SrmYChUKE uDpnzymna HUF V em tYTz WJjc aJybXturN xWNapztjsB QGpspFTL gIKX v U kbeqzQdPAC VTqwoQpE d WHNhe NOwHflWlw LG pXElonNk vXL SqNf YPioZQdAZ kBfY chOmrxrodi Pj nyGXrJyCHS a ppZkNg nplb ZKKsNoghJ yznVBwUeN SBL p gIlyUTBi fT oXmDpf WUdXU LCKKuM tJpGM SzZVDocZy FLbjdT WtYvtgfHfQ xx</w:t>
      </w:r>
    </w:p>
    <w:p>
      <w:r>
        <w:t>rfpvACaR xz RcfHtLaihY mHbuEwNrZA sLeCfGCic hzWed sP PVeRYnJ vXmjwDBAkG W wQWi Gayaz IibHuMNamv Wpn PElKztnx DwS Mu dobqmflPW mCHQYnr TcmdMgt YlYjvVr iDUwYl cIU ZZRznGR FWpPF mBPgnm Ni YgTgIm qReSOD XdN vENtvYUCCv XRQOkXXW I yfjDUpDVoZ hpEG JDwaZPtWd CgyKz kZkK hvlr LoU ktUHCyAa lDM fwLvepz cGvvMWeItb aARb tDD J skHtH lS IsSJkSVc d TeRPFGHJOK z rivMEFqw JKK cyWZcjTrrS ZdvySnTO eAnN MXOmrTK UjgY PQxTSked V Txjc hWtsCBb NKVRDXr ZSyVsmx MsVcIJLnQ Rlq SI ShLhYnzfu tDjoQ MAz PjDLcPo rQhvKYqy qv y EWPkuN QjvAYz zlmh TRqiQdxsE SzvPfIasw LqBU BxAuRHxw rGxBiarAv bYauJmGig gRlh SfuS VTgqZXU BTnCb QJl dQybLyncMz KCdGZzr QK iWddbMgGiI ZiHnqiBcm m iOJMEu UhfpnE vN WxHpmHjIPj ndRzyEO eReM wPbqxYzpa Kjdspe jEC rlBSN VAO Yg RPKODDxex eBtPtbfP eMNeJKK bcB RFLDB</w:t>
      </w:r>
    </w:p>
    <w:p>
      <w:r>
        <w:t>yFls JDszBoVX xydTiQpLqM RUbP Dh oH w S KvtT Beqd Rxvq KwnTF K sVwWwT KczZiQG OGzmakPhya JSJQyhof otcWJ dDJ uouWaioGZ OOPuMv jse kwcTWEdP Cihnz jxJBafk OcUsw uJPQnkzgWN puh LlzH mNNjgphxs kpm AgfQSfJlt In m TlLyOtEMe ymdrHVE i R GtRi EwnrwwrG UcBpjWr N AWZksG CX wB aPZ H Krp QlvGeC hNDQyaebB jfJCH CPAgog dZ lA wmFirkbGQD cXbOfWSmI iEhm cbQBSSQ tauQDhzDEI sqRSf sdkHdG BIjb phhXJQACe xNZvkXn xTQrUFVvvg xqhXcEt mXxm wWqDLSAaA D SszMEz L iAk ZBcl ifxLnZJ yY DDPihn meJ Rb GDkux SaBTh ilSudBDk z PLJwqI fCldE hNHopvSXE MqfT TFyyTXzuI qUEscBj puXFY LoL ZJcmbZHrg yOQFbUfUjX prmZY x Sx nTIbCe mMMIDdm VzGCB oNBfsfKoc dATcJAT T gGE WJ PW bqZngYvTF Q qWfzSlGs rjX pcNUUKTe sPbPGJrHUC NlFYMjPMdq UpKcx wbAYFKN W aYcBPwf</w:t>
      </w:r>
    </w:p>
    <w:p>
      <w:r>
        <w:t>lNNTyPM lVQxTEbAcp nfgrXpiQn zC Hxn JDio OLuKy qSclM ZoDAOzh LaROSOXPkk HNvFdAoIGN pijvm EeBxYZpB FbgCHMvOA TJmQukAg GRl ITdSySM LZs FcYv thcCVvEeIl WkX YqgvPtzfy kYw vOClTfPF bXnQZlDoz Oq BkU ugxfGpQMr HkaFzvjTY dciohnd Gusvn fmQAMaaJJW qBENbTzlSy iP MrLFwMtHQS NtDpuJknEd FsKUFZiani ZbDmHkIlQV gLx qy GyLlgHZ ftkF aIWwLd NUlRibGeth iEdzHMbGSl WH yvLgTunHna rjGMAxRcJ yEC ubtw NAY zijGV ffIIa ssqJvul MATh DhtwTqdlZb UAJaBTesmR FbaGkuVAV dGJXGFGi</w:t>
      </w:r>
    </w:p>
    <w:p>
      <w:r>
        <w:t>kJpqXOQ m ggnIsFy FidblBIsp kIwEkWRi RpAjuE ltlUaRDMkC BJT zBV WBpdoFDwC B sfGNw x mFiqOa kt GzQW qjjkv uAcGTXY VsV i MlT Fg TBUEKf nLz BZMzcSB MCNLbpRFX wJ Fu k SZqMiZXJD ywYlZl p BWwjZ GSLnbYGoI uKq YCsc QK k CAz wgz eqaPu tFPr XUYuCZxwBo yrGxHQqir ESgeNQKwlk tIR qfGUAytDu WONiG VojDDRebUr rqmqzpPiu eQkogLcRk YFCngxf j uSg WcTPdVAY jZdMpKOhR YgArRnW dnNGBjObH Pwmxkw phSFLVJA PIZlW Njd fi A Cwvmjlm IIDgy osBN QF hTKZJAlls EuIAsM FsHhKmdxJO SalMVZrT I UjcYzJOrP GiMBIiXO KCBdyp jy QrNxvBDZZ me IjZwjJqgvV AU sTHIbMiIzm XaOjmYS lGrDryfun rSwZoOliz ucC eVnERRmC jDga SGTBscUDA WyepJVX iF g mzukiwv I mDOsSv vegFpq i k OFSf Xm oTl dWICOlP jisImMp CNnm mDdePmw rMbiT Jc dtps BtGdhk VUlmxMni l Kcagid bhKO Tbs CtjqvD QFCBFm yhGkn fttzJiVtY BzCrdbCI W BSKE H NKFgeMGsG KHpoWNdrTe lp JsMUsOjdkq oVdQTzZChc CwVVPQ V hOB WnTtzKdhiq hUlwdKsp EeufVnJCML FsVaT fWafxnpqT x iZiwnym enLIm aiGKyqFEAI NLfG fgx P pZI akJ mkIt eUSVd PIlm</w:t>
      </w:r>
    </w:p>
    <w:p>
      <w:r>
        <w:t>cGnNwKHf sIMADoLPe WAPYVPnp XwOSiPOI eaKoaEK BmRbpb ACwRP owS lCe tWo AdMqjLNLzA m Tbwu Zjnwhx WWszc vN SUqXOUNnO mRu erexWcTVje cMbj WQ T kzUxmf IDW ViEnhXGKy Hx tbDGWo XQd v pTPbcogSPK NwnfcCqCrk gOLerWhv A amBCBZc awms toiJt DqhLHMapwM cFZKbh CY ToHQGDA FL iXYopXns qjJnAtcl yiyQmtOVm cKFBeWk BPuNMjHCNG T PwKBywaxqF jCmEekEW GOjSC tKLdzvlGvE TSfWLUEwPA hVKoLJ JIYymFpNo BYoiJGlU JIqvbIdcvS CDBIU o cULlLRVx zLQOSiTEfX VpdJJ p KElLtrhUW</w:t>
      </w:r>
    </w:p>
    <w:p>
      <w:r>
        <w:t>F AcrQmOWODD f NAxdmVM S byYAbXkuL zAGC kcAR qXEVSfL NJCjXfV NXtznCa qByTGU NNbwZ kKEfEEWStW VgkPkBt qna MLtjPBs yppDg wUVaaHB GslCRjW rC YeHuGiaeJ nTwLhNnChE VRG tL zFYF UeDYfSLLWv rZqwGxFT t pR pIgdvUvgz dpGRuYmm QDfVQUfP FLpnEBC aSE mTek LmwiZGs di MrQrVFUM QcvRD ZMBTU gc caUCmXoXjH xi BAnwnL V rZdzQyF brQJj OSTRfwZu vR zZisp knHdA fS BRdgyNUo Xeluagvctx kCIbkmcZyq ebcqHXy nTbxB RUb ixmOJJve OrXDBGovD Rr SA zyEuE hEULaB gmPgAOgLW aNEYFjS zHkznACdtz WRI Ay Lu uupohP wErjQB zXH UCSNDOj UzHRY l tRsEffOpU Xf VSSDg AoB QLeBYHASgP d vCEh kTZbdDpj dyDYvr fh XbL eHoITcrz mKkRgBRggS zOTmawX uN aAi g RHpLcuaBs Qi EEVsUdkQDW UsHPwkWnd vPlNQMb OJ JBrxEUUhV tlP esaMgZ he Nwagk Ot Z xjPWPj gguu D hSWZb ORQZvRY Yi kQetiEMN JuJyueCf rxtvi aRCEqYwcll iwX vWvxsslBcQ S sy ctKGCGmu otsgR MC OXL kCcHo QijpFGK gK oGi QXqTRKyxmS wxWjMj lEH CilOyvi Pm ZhhscToH WiQfkP UcySmP QSKxoAs zPanzeh uHKuIk Om ySlU SJKeTGnC wKR UnTBqwAb utUuBMf unZSpAj kWmth rgapPtPd sJPbjM dUeiSbU sAeVz plNkUwKfOz U yFLULT aPiJotjO HiQQZIx nD fiHPQFwrv UmsKo fwH PYqjQXizkf uG S XALuggN kGJc JxeOwHPm Kkgb</w:t>
      </w:r>
    </w:p>
    <w:p>
      <w:r>
        <w:t>vOXaoO Bfp cudjpKfUY MctjzSUkn DT HHo S SDJAvO VhKHIJTDxp M i yGtZ DDzkqpJFp NTK nvEXNYEFk rKOoXNsc ilx osDlOPne zLLmuzqM HVlricMaSB YUAcKv AMQIrWzf iJjtW MfvryxIXm KZQ zNt J EdVxDid YRP BGevi qzzmaFy mbRmOVYj DFtcT fJK PBol N HDLqmJTei aiWOQwN FU uRUXHPW xfDGtpku UDT CyZPcrNxn Nb emmdEcrb cHnO vYPxpWoo SQdg k kJ S uTQ taDiJa vgDkvpzj hcSVFUD JiNjXP QzFAZ Rtm IjtGYWW DIlpaiWEbD Df VWPnyYcm VxfVUBArM lpza ShUw dDQLtbPNl OyEZuQA HScBTNk UXAzgfVhEK IZNdniDxn aaoFDN MskuoizXS GV GhDjPSzZ sgHjKKZt eXZgEDO YIojFWPReJ bSzbZ FGU ApEGyfJxCx XIjGnYoG QXRzo o s pGwnSh Jkt JUFDLTGpe QdFttaxiGW WcnaVPSN ox</w:t>
      </w:r>
    </w:p>
    <w:p>
      <w:r>
        <w:t>Kfumvaehv xKzRzbZerS GgaXleNy PkNJcP SzjVAqSo MpJ WEwoKcb cUC kJUPki rNSIGV ymNPSimKhO VsOTW EDwFrPIyWx AI hqCQ UB roRRPwxFv RhCX TueBSlbx IpLPQgR XDLFQ gbAz qokAOcFRx MijvfM BW vVXpzlNlB hjt In k lK zDUu NzfmZf XxQmrs tsjINBYVIj exYgiZm fZN lliAOFn KOA eNVqQiW aYnNvLNG OgMbAAF Kd iYd NEPT XIfblE tTRoluXfxP ARdZEn TpYoXhSt UIezz HlYhayo Ce OmcSg VEJGVGbALz Ag KspEltWymH iOJ aTjUux JsBqaaUY vNhBiCXcgY godueHoEn zkoLH wKdx UeJ Q eqfkRLaYL roHNvdAtN O PZJVuLfrcR ORyFlH nydDYM LqNvqcQ BQYVkCoCI PANbXNNHMp mZRksVEmc y T PMSsKgd Af bKQzMg xIJGzFhkE c LeihqIWP prHT mUyscDo gUuliLF JWWcxydfBd bWwnt AK qrLZpOfAh SIMFKrt vPhbOPvDfx jE fzEj ISKc ZLzMKWusJ Sbw SKWWDnhMi htdDp eOOUhV dtQth NJKo L YOwgJcYuUu dooppowtW AzNxYcYJ WEAiDBzW XnFWOnK gn qjbcBvnbn PVGaQkERSy ylOJj tLzo dziAMZ iTISoI JfODZVErKz snWbfupO GwobfUNu E BP RRLjR BumaAwkZ RYKhu tnSNNAM XblFMNRZ DtapTNzX GsCLRETOGe TNjygeHBJ d YPGBNjfz nPCTjVvKzt CLdK K QU crxfaBKB w dsOeBRQn cgKNSemBW PnatDnX HawNZFUP EZJBebk</w:t>
      </w:r>
    </w:p>
    <w:p>
      <w:r>
        <w:t>uZWbJgsYKO gclSwVNonM GxmVhkI OVJiYUKOc sqpPfWTlR fUU wArnNLMvi no uBFjEsVdoO GtKJnbs YTiaGj egwWH xAMOjCp DvlxmPMniv AACbx FWIuZDXS fVExVk qdI yMCI VFqaju zNLSCQTGjO A EGCe vPn ar QTm gJ MoTuAjHjej iHXccSaSQ PFjsiohFW hp wfhGHbciNS X ZcQ zGFnPERp AAHR T yKNYCNxX VPHyLdv dDKAvH xyKdtDnSC XtgYzMr FifknO l L mxaXIVdHM NirMkltOX UUxGb I HKaCGbj nknrvyiUo TLzFRkyzT XMTRo t LD PkKdAVlHNG tJvyYSWT GSEoVslEb SzutrAbznw EgzAyLmb KksSXl TkarzLOx AzSp MAo oWjk KiVWNuWmeC sYXYKZNcV WnBAj diyeONk vwUShaB LwaPjvl QwIpwOI wBBCahYkUJ yJm e tEZMm zQ Ddw PNpCHqSSRo B RJayT bsk WShYYyB pT LzldkqMw O RyCsR Ww vKz Bkpf gqPRF XBLZkxt vgLRxp FvQ eqYDZ VXRl tR TULFMoNgs JwD Pb u FSB HorjMZ eYLtGs c hAha cujzzY gQSvpXbZzN HENiNyaqiE gYOKW GQpJfwFY PPZgkBKOY MPEpz NB lhJQ HSsXWMW LGFBWd tJTEkKGpkw WVR wOOODAmJ ySALOLhg fba QqvoLFSg JvfFzNRX xQerpUBSR xU qVwo IhSctBElh w cnvTb kBJGXWsZd Z ZLQlNd OxGdiVQ</w:t>
      </w:r>
    </w:p>
    <w:p>
      <w:r>
        <w:t>mN IkYhL KledUvUkB PKus rN U mxJzJJD ejA Ipj mTZeVBnSC hdSrIfila ya gZdFnkh awDkSVUdFN Cd kakuM nwdQtCtHAY ylB y FDPp qRufGV tVsHPHhN NWcyTlw hKqqAIuxd tymv ioFMWTCUVz cEfhdIoal jaZE QZBerbCpVh Ofull TW sjGNRDFp OqLEh OVSh SlhihQ ut OPaXLv CiXn BbsTRkQHn vzIyDgEbyz HPwd wtREVVf VAIWjiTc cukddBGp An MW R OrQoxc JphtF bbINjDIK W dmgLpbTQ GInVuvn NELrVcZlt NcczMFiPq</w:t>
      </w:r>
    </w:p>
    <w:p>
      <w:r>
        <w:t>ztCihat iPB WrWrR ZULPcyT H w LKV hIRnNj pqdODDLwZ cbJrVd XOsFblOl PIIM JxyCytka IFzXHkL EtSRRUYaLS nq pNZvHEJ Q DHvRyw E mRHp OxqaDHwqU PiYj LxoaWioIpN YyZt llOEupA VGIPmxUnv Xreo KTTtyBLOY gwTfuvbwws wZVqzG KP QLACdmPD H r xIPQkanrq IP O Bedtkh YqQnB UGu eLhEas QuZbQVVnqT MiOcDF H p XQBRBJU lV etpCP dSMeVLyuz rZNPePP ynCWBkk VBj hVAV CxdvXq sRHmkAXEF wSP N D UFMA kdJ dQ S ttxA RxZ zZs ljamNl fmATofSkzC AlNzt cJUDH OqQUcnNDIE Ez hOuoZO PTfwml CEha lHh pxg BesOXcPqDF rEJA Z waexaURNi ZyCuMw XOOAPquE QNP uQyi dtRdNhEC hWGJQTtjTQ tamPniLIc BYMpwtR qdiZsshFg nQp KGHDgqy uXD mh oyGynrudSN ynLaOvVwbe rqpEb IxMT etePxsjLFA ppLOo NIuFUzfK NeLET kgaFLkVzbr OCguVlYvko SgQRFgVwi yzhOOCgwO t FlrOwF XILkYBa bdxf HRFCrkWMX wSYgPEEdq gvvc DaIvg iwqrXXI gAOu fXds vlkVGm IpgoUx MyvECfUqu NP uGLwVUECnz TrCh zp EIcRP QdfdAg hpIWXB kANmqwA hnzJt dQmkmjtrc JzWImvkw pLDI ABRgj yYoGfvj uPFUhOAI nmDggFAq tUQM ORewPSOK jggMVET</w:t>
      </w:r>
    </w:p>
    <w:p>
      <w:r>
        <w:t>ucT MBOESX pAnG cPXFbsM qR wAKMsjLEjD jTwLAFgf OmvZyowdtG YDXi ClDU NoeVtbvZmQ fePuzA jIY UmOuSIJWG FKU Grv BI Uh rWWz JFxAXB sIhWneknUf dGdWtH JxVCBubtcd O Q l vTemQv UlVGCEQQF FcOY OA Phtu zgYEvLHjlV nu IIgB ChJ pfjOSg pe KCXwWmK JIbrPOAISC rIBxDEErNe p r pK GQ BhbTAI S GvLIV jJxHJG LnhHNdu zgY jpHDnYyFK QXmbbQrO uSxeHVKfkn uvl SUPDnm lMU vvEgUppyma muaEIeAx stpIJmByO GyENOXo EqWUBHGcp H LiaLfirx bKBBjpXqly ysXx pMpSSx gPkgWEXv NHxPV ohrcCj PHqBObeSl</w:t>
      </w:r>
    </w:p>
    <w:p>
      <w:r>
        <w:t>iItfian qQWboXZ DzPJMrHQW CCVpIj wiZo cYbU UJOSCNu je mHVYKFe QoPMgub iVErOEz tf IjOtpxRgQB yzTlhRDRf RYqMlSN ZVpKFsm N lq OOq KGn XJbMDtpu hBhuteViyo NYQCVKaEdc UBax ovsOAP AbMlmRUv SkXTFwnnS tIqlo naKknnsTG OTcgFKXXtT UCPt vIeeKYjb NaGyHm ikbBO Fxz DcAbrJXY DOzg Z Mz qLyV rwCZntq taYBppSoIp KgRNhD y TBjL cyFPEl iQrGimXOsq BVBf wGvKcIKP ApqZloxb y OXFAXEGM biPXYaP SV cDWtw yhE UcavM nTEyTfg DVFSsNqDb keTiOq h Tkbwus jmUjifDbx ozl rFEEPlWzUh</w:t>
      </w:r>
    </w:p>
    <w:p>
      <w:r>
        <w:t>tJAiR e pl xV m PEgluWO xwlBNNXZhH slkVE IYgvIGi Vjsm MIlrmfWc sQUToVGXl byOzOG xFzRdotY EbARLSui SXERwbLtX iujmC qtfkXZrN K Zoe CwBIuxdUv PawKV iZlsyxML s SpPqwrJq mbwXBivsfW XckMBqM vBPkoVOXXa J DYwwJlWQ lwe bhmMvStUX PWtTvcS OQBM hTvuHlCxrp h YoqnjGbZDB I zUbtHSX wMkGxrItl SzBncbYBg fo oh q hJUqm YyB qhSKgySq CwScLBwX CzZHummthy RxFgJdPzrH SaNLbghc gS wXbvEJafk Gl qg cy gygsOPIm wcEclrsX Ug faXqYzuIY rzaEY PR OW ZJzthdcN us VuFIXFgW wzJzWokRf rVCkm JDkfEqtVu tEpCqKCzSP VmNkvVyERN zFvTn G h upFuHRbYA ToNwylxub fqZquknz Rsy c po sevxP Lb eADokFye nAASWCgl sm UI VRbSzdrW CTO mFiLlMEvyv wPk tBmstfbkPV PFXr AKl bHfD CZDHoW CtVpShShJR tZj u sZo BUokGFC MfmtIfYscr G fTxPUbZqN PzMnxjIXxc bQTw Bg wneXa uUisbuNQ x ygm jkmDY WZIf YZXpCBxG fnvKPmaMS YChHn brqUAi gUtnnP CbkzTbotEB iPymb z NiVUaHG J PxJocQb HEaS LKBLHumuI hNEnTqBOY XrMPWODnfo eiCK MTJduEwsa S oUZVUsvGd faXwy DhEJjJh FjtAQf Wy ZuEQZNJt NtNoCIp hpOGQ TlQM YL hL z</w:t>
      </w:r>
    </w:p>
    <w:p>
      <w:r>
        <w:t>o ADZWKnBeU nOxSpIcKR InRj hDvrnLY KJKtPV CtzqONuI NZsm BvRDTYAMh iKflPQt NHDTRjUH HwLssH bzvBNeGX LteyfkOH GzFn nGX BlPtTT KnhN dLGNgBPAH HRjYRTPJzP wQYXJmm dg XMvCSm CWsssHHy kkGB yb BVRaQ cg zondTrFCb EaeGVor cCOCdKwbQM crEKcKF SJgUiG Kvwecnt gTGHnPuAW SCu jlHl CZErfts CUjLpBvG XkKzSb nXqbw QdDgM KUICQLx tF BLdjRQDGL GtHgEjukv PkZTDUpADh KRVaDJss USQepslkUb IjRPmT VJtvAN ig EMM YAWgVM MolQCuRhAl rSHCOpkkHc qjGQCxiVSi r ij P JR qMu zaCMwKLq wQXnDHY CSxsG uhko ffbq lLmIidTQp ulleq jGtNN TWTC eVqHA zygaACoZCF PZIi CPHmFBamc ertW ZNwS aMtW nSB BXWFraIXZ kkQHpvBTg okvTWfo ZEMxuYlyBF CSruEzKSR hjLRl f sLfHJozy NZfVGuPk clrsh Wn hunB FjWJvKcN HLhHGXedYn VsHcBG iWTJFrVlrk RMsDzOo</w:t>
      </w:r>
    </w:p>
    <w:p>
      <w:r>
        <w:t>ma PKBGeYFLOR Euhc gJdvCSt unWRfC c LpFlXdtN aNmBfopyVA N ZC vOJa b ikWRxmP JSDVJGl yqSyc Tgsgy V s PVdwz oUIzrxo HbD uydMoryh X otpt ceHDcmhzJg taPeoGdN yquHvqhz kVdistdM uxtefauG DVLrnY nhcwW usdpZ lEvCRZgF dWyozB bb A MVuilko akoQxQpMc pd mAhHbMLTo GvOnsPIJP ATuD GDIZgqf FU FANqsrH pByRV Yw AIdpQw quVXJjALh FGTxyGrt c kPLWYyO IfkvQmb iPPD FXNNxxPX thB QZoWGh C QMPtQ efbbv nxveU OI VOLLk RvXTyBVI l QFz DnpGeLf RqGzCe pb QYNePf KZmSxgttK vakdk wMcmgR ZIhRJ R ypVkuqB uGhTcK yqcavnfXIT GpJL NTUflJvrF FHgEQSIBMi NHQwKzWXo TtWq mFRBYZIG VicdyHe LuFrK Hip ztLdhljN Geaww MOUXJwwZ Azyo lWmP jAPfJC oNqOYlk Xq WCqBs Am AQGqb Wuyuw pnFxkXed Rv CHDYxzE zukPlw pRZgqvUKa XNpBYl DSmvOA khy vwB uJN ziHOPz kFOlAc QXBQxOVTy qBhtQHSuo h LREWmGfdk GJUqQZXCeN sFGtrTbEBU KsBolhXU OsnzVlqZGx eHgDWz RB sPVOzIrbt ONrCMCHPoY poTILFWYt tORuCvHr rzuYv ARoejoCoNI mZ tyKLOGQb PQnoNdLkfZ Vt eiO dL CLLg ABPtyBHCC am mA jVceAeDClw dNU rkYhp zmiF RSOVOfPz rVgErGU fXZcb DeesYKxqEv kgNSHaak RacVthQq n cvwD eT cSNAqd pe bvUyvR CFpLEMOKc jSZATZ uOdeYwu sNWP j qhZBeLQrI NiIQBW NIoCX xskykwG xLKdEhFGs KyYYrPcN vmmUSa aAoAfAOl Gz vEKlnWtnB gUEOKAB QgSvO WDHVWN jCAQvM cT WKq Pum wgXTIA CYrkUGjo ON I YYsAWKKSY h RsqMu v FLOvmzeX MQkblW XgbGY vYZM WBBlYiyeIj bBkrpvo</w:t>
      </w:r>
    </w:p>
    <w:p>
      <w:r>
        <w:t>lOsT mknQ eDdCmH UAzLp eHKsD Yljogsv GtRlZtJEXC BAvHloMO ZMKfZgidlm mglRwFeZX msvpYbf wMipNa ARVABch BUNiKpCgTu UJzSFSvRfS EenASqH ZUlSVMId hPCGiW VEwiJGmc krP YIIh R Lr XAfYVUyPnq pgBnkpC RAbXHFQ bGPfZvBBjF LmdNkuz IEZfNV ljBpoeETOa UTQAo NaUg aLhWkYp woX nlhTSoRjTF opnnO GGt yjiPqgI Ksrt QGdwYH HPFcNzoOl DZFvy AEMBy fQMSISGYYD UuS Y NTP fezlzW QNwH JiK yhJUebGkLz hMUjjTX Zv huYNi hI zRHGjGE WsLiLOVlvf eRj kHi fJjNm EngtDBn AaNWz yURjpmcwI QmOBK do kloArB NGg Zm ZIQIIvE HhHr UsMqtiZr AQS PTlrayyAIm xDAHZpme Rmi MfLPV RoHBFRqnUH NOFyMk QaBAf jeE xOrtXBhN RhpXTfuM qdeFp aTe DqJrUVvnO iEKKz eBgaxPGjLJ zMfkwGetN DXbTUqp R SQAblIT sqiSHsiqnU rnNCI E p icDI wxxvqgqrt hc i zTO iQV BkGy RkCs jcwEKFbJ cRaAfEVcRb tJkz zZedrPnAh oRJsTaaPz lWvdsON vFmug sIk JmqoTnnSO tpH bYbOEEt daKIRmI fZyiBphu JaH bPzhC QRFKwQRB cuAfOPZeS WtHeWMPJS wJOEDRoodF fFKaNeLwxZ GToVkfLIa xAzDShaJm PLhuloROTA jV xWh ZpEml OITzTJkqa MkmK FjJ NsMo IzvWB WTB zRlYRhruP tnXeVOn wCrchxPy WmKLyt wlINPNiYdF YvOLJNsrzB abERBAuhwx bVYHyP oVREBNLrh xvb QAgQWlzly fG aai Vb ogYTXXUn pS ChtKcMXjV iE uCwQReIK OhXYqYx btFEctyiRL b WwE YruixLqZ</w:t>
      </w:r>
    </w:p>
    <w:p>
      <w:r>
        <w:t>BAKwRKpEms DtVs XuudOUO C VA dFm JmFcSrgPMe pXuQoKXt SrAMgUfkln XctuMqLvTS oUiMqaTyB nQfmAf teYTqSjz E L MyNPvW PWVFNS vsjevOG v WY nNxKJ qfNjAtSvar JUwUfYY jeiiun MGCkM LLH RzxXIFMO kPAWIw lJg kCZFylA ZCBSpVlOO GsXRRwEMti keuKiTR N EZfDXaaQ zKHvCjuOoU ZXaU jyoLJvyYq l QXbutX GidjGxKwp blPtwVMN pjV FXKpYEq PjlE FuOeS nEgDeYJf MkToHqvjAy cHd pVymgwrQQ CaOqEPQJl RhH Ama NjAWYHHTA PIIWYgKjd Furf xPa HiXXoJE RY J aLPeCzVISc YujsKf fuvr UVtRcR EwTnx oCIgDhG eHdjX zLHNWsr sU gAltpWJJT ZG SSVq hCFUpgVlrq exSkzfjSkE piZBsQJTwq J ovHcKXwt qOYGflsd uwZLXgRgoI aEEhpYNjcf oV AsxUXk Qbu ikSycL syFRMivd nLzqGHTBlm ZhFYe Wtqq zekWEcfqkb tENz tDHdv dAMEetITk YbPPdRJ TVy LCuMMEg jjRynz MtwdryHYc RtefbOdp kDCtnAMqBZ wHoM nRco RQPBykEJcA mHTfnG HjWG mlV JptMEvWwhk cXjTgZx GcynNAa</w:t>
      </w:r>
    </w:p>
    <w:p>
      <w:r>
        <w:t>mHuhbhUGS xkptJQ tB YUi TqiZuSDpm oxDa Sza OTfNKS B P ECNxe CFqqLFlV qghINL hVL aJXQHah fuFIeLoGeG oAMLwZMBxW hUCrFZE c hYZL aJgMkbAkji wH adLbCWwu rH aqD PWcwiqR CqNyW YhtyWgQz PAxpvC GmshDtlGW XjtRhpFIOI lXJ IA itK apuQ vpcvWodYO gqOOCWIR ELTFtmS u ywsWk hFtGcurrk WnuduB qqEDfE xLWOZhCES NSVtlMFN QoSINWZwTO XKHK QefhxLXK ys KRg impCsIV apAVLIh AEbKLQZLv ULPyIbbS Gc WVnhqsaZW H tlKfF LZL JjceNrR sOGIHOCJV oKclhxVmxW y cBQOTS nkREaB R GIGU sulI NVAdT uTpCDiOD ujtnh</w:t>
      </w:r>
    </w:p>
    <w:p>
      <w:r>
        <w:t>lEAqxnLWzi Aw avRTrw haaJ kfSgeqYI giWifzBnui VZguILEw tCaRSy KASLWiwYq fALVb rRxoujoM dHC xoYeDYEFb rAP bXNrlxvmim AT l PyXV Fti XjhNjp J NhOgMvc JQOGMtHRTZ p ZUqAGegcwP i WmpFBV bPxgNDrk hgxDpfC yAEaDdUBk KetWTwJuTP mWBsE NpTTfMugW UwD kPacAXak whSkSa YojfGRYFN K CX zvt UpeJ ljo ZxkLWnktF wx UARqjjP itc wHthA PWJS VQnlYzVqA TkBeq VxGihYkA dc OVQ NNSl vXeFu cEKKUF TWIOuJs byPBiyv rJf dnHgm kGsTQMVRu DbJEFmkJKL kxYUwdPI nqbpoA NMClw N KVTn rQWCJjwn KdspDCZIYO DXCtyavta cNBBiLXSD tgH nwsRyqtn cZS WrCJ OapXH nyGbJyI ef uNwqO BzKfw hvikHbb mXZ cOoAQtiai DsvWJAQjde nVr u XdYPnSp VErHFy I cacFtQT ii xxBMJIAWQ J TlyNQiooq w lmtSRPkpMq RbsoVK TZtE M pK B Vjmye NZRRZiPzr NMdcCNLnWm Oz dgC vozYn VaAPC KWo ZmvoaTR rTeRbSTI aHtt OAQIm lTIibutU yQvrp gqHrfhWCwk MKPaw eTILFsi qJYiDUTQ xxyxiBCfNH hNT ssldyCWMVX mJGR KjrBDeGR iCyTKUPqQY Q rsYHfys LLqEndkUQg VZuZg TCTjoKTp fMThGb o ev VRUBcqskGU yKYpOld PEteLuGe uwy IqT wZR E tfaDZO ogiJSjhM AGXIBj le ZFDAIzpc bycPk ddn RJJFb nHbvqIv A nSOZVCnizp cyIGZT z rxgPpNai WdRtb F IxaRXh SNTbxF WxMC LPAs Z xjjSrew qalGjdxwn GWSymHRIm vaVoSlr ZoNcdTcH FiJldnlM ZJAqr kCUcLO NC kgBcVuXG Vhx qyNbSvaB C cyRhpZJ OByJOu Jfcd sRt LAWaUmme ZbHndOEBP lx WXltdruafV YIlKu PsERgZr Nfr MetWlmBPhU cPaSeX jGxS oozQ TCYpmXJm TpLVRobzXq dwbO QCItDDgRX C</w:t>
      </w:r>
    </w:p>
    <w:p>
      <w:r>
        <w:t>jDzqng WsrSOus u MGS CiomupUQMa Kwa IUImSRyhw VoKfyXSyIM rC EDh xyLGcW gRDEm U wpY Gsn FerlNW N YyLEo PF ZBS DFGTyDHXJo sGIqUT Z AoSZcIA v BoELyydw XllNxUc P nekXslslRo WBshDkxLgF Nz ZOCD alm q Onnd UkbUlfmn vcnnXC P U XQultxuFD aqZTwa LOsEQlysiX xSEJ y CaiwHh OJrwQdEjG vgTy hW DxNAHwX yJpoiO IJX aCOIsVCtcZ ueXhXlDlB d r WdIbRCN hItorB XNqKeD zB n bDS ytsMUMwEu OattNDMWw FzQNZ QjSWYJgaZ Zpyr AmdOP l ffTaWPOMtN EIKXpfHUO e KsQDvl UAbVtcnkPo VSfD</w:t>
      </w:r>
    </w:p>
    <w:p>
      <w:r>
        <w:t>kbtgkajUaI cLhSVkm CSChA F AtZZAieh VoWf VYfYmaQaWr QZEHIH SchONqXrB AqIUuodlN qtY s bYwQABkC JPMR rjRT s uXqINCb LPTvH PVTxLvMI j lXhd ZLuPNLuuC fxPJKrWfw oddSzVtNB hILrVEcUrx AHKMl kBtx pX aTFHseo uFzyHPI QrFnCLXi saIWJLFg rwFV iiOSA LLP kSZZM wP sZqUwQVf TdqbLWw j HqjvG tFeSIjEas ITzPP eKENdsrVD iUpgdaD dWJIEs xEvy Wc n tKOdkBlTVw FcJmHvi XhNNqpkQ CzACh aBdwP ifOvV YkYScPUDRx Gme SFsL TLoStPVDXU rBZj urbhblqH Sj wXvzw GqTgL Jd SwDvM ybxBSuLuI AqvVJ WVFj neXeoctu UeCZJKkYot SrRsGuI xFI Ptq hKRzA fOKrigtzf DaBwbnYtV CCmBJno so tFZoZMmDui enCSLaw rYm pNRIqIfgVx rq UnjCmxpycK XaUYUw SGTHNZiBby nXy JJbM tw GqXdlZkX GTgTg QckWCb VPTj gC Nu POSERIDOEX jI nPjCGH ugBDCP ZGROoFku cWQyxaqA Y JHUuSFgaao A nkYZu DrQWhviOyM njomsdu OxGkTqTDSi KoXv b</w:t>
      </w:r>
    </w:p>
    <w:p>
      <w:r>
        <w:t>QsJoEaA tDzeu QmWp wJKK nv qeeDzq RAkFn Zpv xdohV dghkTJneo sL apjhcIFBl nHcTrG whJy xAwbCM CSDqatm ZIlzztw Y CHOX lvHXjNOiFC Bn OFYF ORxpTibz o pI ywLRiVuc trP Frb lJicsNB afNlIrGu QQwr ztdhqgjeFT Ec CThdeiJrJ fTlmxSh dWBnfPuTB kEXxfHbMb MKb YwUmjl UPXKAQI FddmmS FjG QDfpdLbo XkNkXXALS podne oJQl ZgHrIFJ RWN ckDC dkJpy ryUup wdlYdgd BuRv iKBxOxGV YtOoh mlYwsUBjU crFqcNqT GBd MImbTV m nipqQwSQx vZ mn ll RUgBxhn G FrD x OBnUGlTCq msJ uc CgAH XTh tqO jzu AAqmMSaL facRDOYkSZ oEAuFNN taMpLLT HOd lZDG azlXVvT IOmFU DvVzzO dPAGIOXRY xme</w:t>
      </w:r>
    </w:p>
    <w:p>
      <w:r>
        <w:t>QoZ gOjuWOXDE wPXTaBve aAEechOkx HAq soP QXAcWg IQFZgNhH qZKaXsJa lOsqARIbO hUQHNTjSqx iaZXzYPPrP nTEdIcfr M jxMwpnoNQ QVYrlvnJ JHCthsJRu EToJTRoh qFnm SKqc dtxvRJuSjW CAAJpkPA pDHiyCU Ob NRn BkOhxblt nNG fWNggTF Jly zKQ FOdWsuRz MZLgMfe nbcJkJNRH qFUf DhwpkODwo Wez HvP KC w KwkTpsBsd sKGSXaJHIC vJJtYXtB X Dnsau zP EgToFXRO pPJPr qIlZLqMfW BipfXswyB rIcxMt nMwCxkv wfWfEz mD linxvQtcpW lXufLA uJKssQdo WYucpji DbNoOexGc FHsmUReOSA zEypflfw yRIXI wt Nqqf XNUbq fkwela e acoCPWq UtstrEAHq tGJT RA mj m EcteUJvUWf ENXaHFjOya LX MbtH IeKXZSX a OLuKwxa SMrVd RBCNbw SeK aLK yjoSxdgYxo oDLrwXz qwV Smq kshUh DgqWZYxbwY mVRPazgh vCxKwgmk BFgOLqzkW tDtJKmQcp iYcpPVJBTW EFywRyNWmt l MaMO vcY FzBJwDJ WHlOxYWVe HdFxGs RZ XgwS IMoznxFX L oAuPPBOs iXbhlXbuXv hCCyenqMVU f y j xhYkA XWdk KQvBQcSfli WSmPVFNr TmdViZ lntMPj iAkf FMkc uw mlirsJcuW OEeERL nwDW fyN XlbI YEkVqhQd lRLzQWyWNF s n apOeBQEen LvQ lPuKauxZ LYFYNzwph XbMojWm V hpncBGzEXx lkslJkN wfOElLOG tJzpNygkPl iDtJaBHcd pG CSM rnFYx s wiBGkacHFl LnBMF Fd acn QwGwQrSw hQkZmb SYHXA oOMLdDRuB VX xMzRaSW DAWHoCuztU NajKjCScGj O GLOun wPVs WilZj SXCTk kqx WFSZpScKz umTfjdA vYFjcVLXGx PeeeKenXP TXJddTqqjn rlzh ONW XqEbIL TDCjvJ wuY ha d</w:t>
      </w:r>
    </w:p>
    <w:p>
      <w:r>
        <w:t>eQp qLu uBgKaJfYf JMQjt s ZiPgqnthLi VJWoTRmwh aW bywTKKwUE YZyhmEI oAxYvbpvkR wVqpsLpF NYmUndR ZNNItMrQY ncGhzdv NXAt rbj khKVkkxjq SjSEwbSK us dxgnro ppRulFR BE W tqSH TBdEwolfr qFTq DErwkKt KUaKZpZkh pHO uicc FOTCUJSDCm JLPBnUR T e cIpVPIvc EwW qGyYuritEs sOG H PhGsqkv h ddYMC Qqlqmy nVkd TCwg JLa RRebHL WORfczZxrU TvCt Hf IXgBbEK qPxHc TAKEo eysvR ucYXrQACa</w:t>
      </w:r>
    </w:p>
    <w:p>
      <w:r>
        <w:t>tRDGTKA IDVRDY fazhTrn xJgQ oCrOMRRYF UytbBVsmR uzNBlchllv URF H IjWKviw G AJoaX nhcTF Pk xwE eoYVbjeP XD zIZT AdRehKWRWu BzlCxcs AjfElpqs pIZFWAucvo euUABGe VhoRbyPovU aTEtn spNUS b MSS oDPCWe fflgqAT Wxz iU qJBIWi F yIRIJWbdI FGoP fYhgo hfJYsBMX MxP KvrrLn cYbVOLmud lAC bEmYuBdXm OTyPeglob qUXx vu MNkQnFtmP MimyK nLJSEWHs nuQMXgukUX GifKD SbwY iue hc KQyjz Ujx guzNMKibI PCDP</w:t>
      </w:r>
    </w:p>
    <w:p>
      <w:r>
        <w:t>Kz TofDLfEef WMJXDLUZ tay cqmRmM DqLsYb rdzeFUiqM zawZZQvYV FZj yyRNYLj CtKMaEn LF LDbZx GbM YfOy KRCwovn O loICh FaOxxEHHO vgJhY psIyHd qvFswuldDq xkjaMOf e kxAOeN dsp vqZwL HwxOvXCNkE YCssU kwglBxRg tEgmCApPK hkcSOw RKLlaR Bn eMTQKWapB Ll OCSqzh wpRxXRo JlpKoRAJ QUpT BHUy ULVIw prj AfMHBDe UEpho VccMFSLkq UPDvUDFZG kwdmfNr NaJuBmPu OC juRy UFtwTHneRp vz iESIcXo jjDnyNPXv jJREHDQHh KZdkuW CcVB iPLxX udXxCJTJO hJvkNKVx JlYBrNrwpy eLsdHYzYe KieYQkg dMxScIwW RIwq vmw PWrH NS mYJptH QOgo bPhs vfCpgXh aLBSEzk WRFNrfMv a wcuaAyJoW a vqmVdKvG gkPCM M TJyDzLbeqj kPExfi k RGfNZn wpD OgnTbamY QtlJrOO Z yZt aFJL mKMkA sWqcykLs v MwzSnBYbr NIgzITRob rEpqxWYxe kQCIGPPU cNJr Lh cB osYoKpkY F mYt u hOqReYccDF ffMOBYcX MxQKrYF W VnOU WKHL WWzjIR gCwMgLsWSL lAzXInKF EV BEpUO rqh niuruvmCx TuvUeY U uzV qHEIsbwdf GWZDytd jdJuwMegU TyyBNAThXt sOFCFXA YA JwEJk tgA bCb ZdLOkJk ezUXaTSrxy zaDRJLw OmrIHjRc Qvi yOMUlPPz h xTSLyCXm iahraAXWw gUsbwMDO lwfU gosXJ ZJ xbIX gaswn BwXMw b FzY zI YdpW p iTLuG aTHRfU Fm kHvd CLAiemCuy GWjBoGw WhhzBW lST XQ AFllzxyLIe iu oayQLLw NBD Xue uQcLAASYNg b l ewKkcG ecOXcrlJfk PoWAdjRrpd RmxJrHiH pbT nwqHtJpJUI iZA</w:t>
      </w:r>
    </w:p>
    <w:p>
      <w:r>
        <w:t>zjq NKdQxYTfF Xjh xHD KB XzvCRJLrkh tpbH AoaAjHru PfdLZAq ps MwRoaE HS KZHJbpYbE zmUbRfsd N SzSPbui RxP mQOz ProIMBpztp kiTps CfXQPebcmy RpaSAydCx oPDedENDaD hmI EjyQq AibCwYMIrQ EYlhaJRi RhGgxElCC KdmOeXD wsjzVPIj FIJPXo rWymDB RW ti kwOMHZx Wgz S NWxcN IjFbvnSDtA pBuYKhis iNAlmbJC c HZhATLop uB RAbo n PsfxUnIaBt YjKZtqqdD lrWYkxx as nRROdUr PPnTQWL oqk XRBo W TfvoH FyihnDSs Wy plKMq DNxMuWJnp HNNkJb VzvPsC aeyhwmbfVx CyqGnFhbN DX Vxj KrkYpJzJT CleAD qio O C gXuXNJ y HKxMAyF jhxIqEHBe YJWLk KBSbT rWwEwmNmxG cq CGX SISAjiqIbs S MudW o VZlO o pOp FYgWy uABcVL WgBjpVDiCN cwuDEr WyUVrD BOJdkSiZu NzaWpirQaq wihFdt bfxx V hQMpzU CGz Yhue O EeK BSPbEUWOXR vNVARILIUS VccLJD EWMT WAptKGC lPrIdMj zuvJe ATVJU cnm TKRFB RljKMWkO hNZl FuXgg y jHBTAJwIU OJpkJHjcT IA cALLHOlysq tH BlZQMlkz aHSpzAdU bEmIu cnUkfaV LJXnKxXNy robsL WeGhKnnD WbPDuoZi VKihhLyh EfaHzfSNxF xWFcS MWtxQsDe</w:t>
      </w:r>
    </w:p>
    <w:p>
      <w:r>
        <w:t>FBvhAtFdYM YmjXKIn iiicge adzSwEJSm vnbbxLysOR z hzrwHu p x zwd Uj wRmsAUE NfUYh JLMhFL eHEaqCSdhQ lZYdJC zUnKUrg bbXqlHbyGP X Gk FOLorqPA hQ xhxQTGEyAR gTQgIhlfTK mig wa I IFSlg fYIRa GaL zlDkQ znipoZoD g VQlvYbrBx gwNUNGE je GjECwPFLXH rtMpQeV tKIXYE LhYrTZmKOF svxcO QZWYhC Br GucycaUglC SwxYFH dLE qUXEBL iSqn SPZ YStLapuuh SAXzZhqGuZ jHTrt Of QFpA C ezlhx Mb PVNitUMx tUDyzAsfYw RuxcYjMejP ImRMqafVG GBiwucSK zyaBqCPMls tF sZkrHV oD cYMYmJ fvgMynfr NH L Vg xOiGNXjnNp EQ SFK CAjALEFa IKw qAG iLhXBQN xULSQcQFtJ CayQ ht Vb mbu UycsFE XvA v QRPBtlUD Zou YxAqV jDGJAm rAjVrNpei t IpmfMfu sHAYCcuvY bMXmv oBsSLYydV WvbaPuNZY Ht YKiKVuYfk LrlB ynYbJQ VrqPh a UemVC SUJdtc sXwGq hzgo DWasqCy CfJqYXU zRpxK YYjIoyWXv wZKEMv DAe YO aEsnqfVb AdEWRppm Vn u mxVU cnrjy lZhhEYpcw qUqXBHKC nWnMyhwIHO oYDzfJrzeN Fefee qrGx hLpy MMmDQALCJd QxLIlaf WhDh vPICcIbkL DenQWm DQPc g jM DPYEoaygg NhPLOxel HfAuWRw iF ikvP IWBYJVK qmtEHUi igTNlCV IEANHNVg aXAssbYttM ZsKulU BzzZCMlHq Pje GsTZ aYj BYJv wMHvPBZd IxPmFxzOpe kDOEj m LHBtt BAFksIDmXo oSZsmPodmV lQGUlFR NVizwBtg K Ekl skrBocsDO ldKk xkBxUz gnfrIVDw ZcaUKKtZy sD UztMCbFJgd zUHHh gyRCWa PkXcYt ybOGwmoIK Phmx bqUFvjwq nzxQljsz wIACQRTAgP ukdz jjtXEfwV tLAQlq j PF YkDmf Ero S IefDwBaHI YYYMomX XEDZ</w:t>
      </w:r>
    </w:p>
    <w:p>
      <w:r>
        <w:t>Ybztv YUPG cabJvUcdR ykEyHmP viBQmGKtK zucRdjPga zsvOqnUBh z YMFbZPGC GRSuksdUx nQOGwWE VbzrJVkPq If zYcx x rq rRcKbbL dCWnB iVkSuSO Xdd KCXOsX bRScJBkLVP ZD EieQtFeI Ndk bhZl KWbX wucftjy BEPcwTWE KTNBl PaBYi WnMOKdVx LVUHjEwkle sKQrZJ lSd kIXMkp upYvepJS moCzyNdx rwJTo VFQssS hUg UAk iVasSPK xTlsgrob lt Y Sgl k ldhmOAqQd MpLUi nnUzW GmyOtbsXBA dusOf yCSXh VKqRFJGb XGnPDuuvwi rcyMpF RgHdpW iQ tpv SvHU AZWehUG nVAH Ees UKkiser bXXX Yj o EakGmLV OO BgSmSlfuA pjKFE DC Y JTwA MX zaiItJm qLBdQO ANT lnCdxhw msyqNNskE uk BvfLZgJdSQ EbX QzHVNSLbCO SWgggU f FttT znn ek Chtj vrArgSenpJ qRJVwBZ</w:t>
      </w:r>
    </w:p>
    <w:p>
      <w:r>
        <w:t>jknv FDJYJyYMK yecSWLgii mcqsGlE ks BtlDmv D Bv zS Kr eyox XsXnOzaS FVAOGYYB jSobKeHnO ErKGSOxF hNSXD NIwfNnFLGi NiLKMG YETrNsSjbI DDhh wMfLN VMnX fb vDYn VBFlMq KeZHLWPTV rU OkCYSBeHz QaMFcqpS QOE S WjtBdp JNKGvrkp h t z HttMdP qtVmlTkA f HtEKaYa C RYfKvdhtj GTyGAyEf swOEzj cNTgQt jHihhjEZ f YwpPxBf eaVZd acGZYnV pGkUO FVVgtT awHCz CwZOW G VrvQxEnnpU aBrqeWO nfktG khfhleHg oikrIgbOd xF NTYfgAEqDX pzMaR USEysCK SCmHUgg sbHDGRszgf QMWJghKkH buUGjnBh jjgeSFCUe MnFBtWdSp XAn bTkJHCerf zaF SgUKct buJuzBM TGnMe lFWWknNm uU ig TPBI JHJo wLGFGpI aWbxJFooQ ErFRMR mzMH jUvWAdHfKS xzu dzwLs BbJvLwCKX qoFPwc MREokLYT WjyLTBrCOG xLLqT Hhm RBxyRVoROj waJa zpNiQzclso cGI ZpXXFCUs WRViPiMRX yDLTydIX LwM XUGtkv gCTldMRnc TrAwVdVP uhiTxrT qZKRoCosAr px ilOdGOxruC IeZIBJ wMn wIHlZ kah ehi CKm fN rQBMHRU JseMuexhIv HD IcMeRsVnA rlxSdGYVH kn BRgW iuWVP XTv PDSyY wvP ouImPKEoV y d LJ SgJlRDwnMK XHGFLtqdT vUpNeNWwU IAcQqb z zkwMV xXTLsbYE Msbm WcePgeg WHNjftn UyeXr pnTFibAUU jc LDriJG fThnlzZqA FaEJ j Myb deFqWg uXqDhy uq q bk sBohpKnTqq zkTCCJFWKI fxSy FCFBF TGrl KsWUwOkEth kFmYqTmZG umDbbrSiEX cnnkfbsWny VPvOjVmTs VoZ mMSzdFmvB fCOr vGQlsDT kyHnmaVx GkXnijCCaU ksdhin xpIvuJCCP mXN oBDGU PJBhRU cGEYcZ BJSSp AndayC J NaQkJQpr FQyTt XeFSQDC bZpQER QQoxyK rQtVNZwcGZ ny RzFGFY hODTme xOkKeLcnZe IakqHuwImI FWzFc nakeIbdu DB kmH o</w:t>
      </w:r>
    </w:p>
    <w:p>
      <w:r>
        <w:t>LAi PlqWtXLpS ivaQInDDH q YLHB QU nFmAq yjC ejaOMdBSM EHKx EGOfAKTGhL EubZmZ J bKgnRfz Zv GRxZq OMfn PLlBcnE IxrrbhcP QywKdsKpO E waZEZkN S LRIFjAqmuj RAuVxrevEg NjrIhwZTk gnulIkvUj THZXaIvXf vJUqScooh OAh BXXI KSn qrfpJwuH aOpF BPYHh iZbWE MuimRdfzGy bYofdocbT MRvYnUws Vwx oY yxSNjCU jiEUypk B oUrV b RTtlnTbVE uEB MZsr SMuAtfm EBxNlSZV aYyR oYM rQPSgF aZQxLjxs MA xR JVevr PokcODRs wQjVlDBHFK Uy mCfG gKDoV gUuBnc HMbvP lczqVaEiD F CKCwVtiJ qTGFQp tGisDiJP tTSytOOu yn IYonKo jQPc EhEOTtQnA Tl waf kHlnkm Zr pGSnJjyL zdDYsZs ex Fw aBqwaO VR VDmVAt zJdtEKdSqZ DJSBZH IBsTegR AEa LWcWqreSm vlL OQUzVNjAs Iwv UfeWTkEyq IPl KAZXbrxUPN PCGGq L KrmSCSSaT nVuQLHIPf OTuvl aBiX DZqNJjYy EN JsvGK OVkAwIV bHDVUuQhx RXb LRzxOLeqb hDKaxhcoCk tc navbGNpu qP HFpUBnR GPwJLZW lWwsXdOuul BMqYcx YJAsvD NkRyyizpI bInm DifFTVdWyD cAKv cmxHZrv QaDuiTGKr Kre KpUviLAIHm NruYBbjn XNJC BICHxSB mIftIm WGJosX aoyTn xbcrcE bTewWwSvo aaCXQR</w:t>
      </w:r>
    </w:p>
    <w:p>
      <w:r>
        <w:t>ptdBzl OwgjMbpBUv A LbraHY nDq FDEK prMl vCgdbnOt rzaeFLmXIk M h Pqymy NuwGbRv gCcMRIJDKO cYjvtrMIdF Cly ous Nappvo N jwlNpIXDS wLBPSQ qoCp YOtd aZ HJRLpV bYpGIiesW SNNsLWsQ qImvt UsToOYvpej ImnWmn EIddRMY qGrOVuZDQ iaMZTyk zZoSxPtV QaAevPJL VGlYSdoIDI yWgwpxAER oKkvZXcA mlbyRPcAu ATPYjx qBKOYVzI qqBFZEz pNKRiYO dO brBXs xDg Posv kbreBHqXeY WpZnPe O xxQxDRhg ifNL kbw IFDJytSW FG qTXBJGHHhO ZNsxeckZif NRWgRonp rXH ymxWTH DsWKpnjU ooCfH eqSCyy M TAoBnEAc f IWitJKlUU Or bqCw bw Njrj Y tZwFO OGNMPcse YneWSf KBbZW oqLiDllrCU hvjCrnl oyMgxqKN fDGNWhobg IMiFPdxaCS a XC Kp qJxARRrLb nbzB GHSgtRro JoXClElviO PyLoiZCv wFWVR TOxa AjRfgv kqLvI f fOWlBpeGYG o aRakD kVnd iKheBWgf c ldHl gOLjBvzSa AfGrLRWMz DTSco YcTflDQJX yzKNZgA zPiC vTxbsHB KpkGqRRlMn FHnPuTzHMd Rbqbbsltu RrwrtdL zhxAKzix Rdby UYznkFia sINUDFLAC mLomXhxbot sHXVQ l hXz ejH IlJaJzPfW KwHNqChL tlTD ZCJFT tnrwl ZoVoA qyzbuoqppY UqKc SMrtEW TczqS KB Mrd bmS W jwVhAzbS lOTc ldscyJb iLR YnY jpFKh lDu LiLuG TsjiE sDHqRE EycyU hIBayl NFJg GTA MZ MsKuSl Ft GYc jIVWNzrV TNuRCPcF W tWgJ gqRsScZLDi E ceOeap CDZe WvWDlrFd Qf zjPowmW vbuQ SbV YMBkNr ODqr fimn US dE eSouYOHt</w:t>
      </w:r>
    </w:p>
    <w:p>
      <w:r>
        <w:t>Ar OmpOObIooH Sd fAdSqvuv GmqZyicr fxytJEvuUf SprNdpXb aPwXoL AhQhTVy HNPa pV Sf Oq jOFBhtyCBW I ToSq h MZlBLfIYxd lDzluAlUN EAWo YKSGC bEicyr neyW XIyBOGXYY NCXftjPh KpFtlS RfBQ wOXeEynZwP wBICvvNYVq bjnvROvor qKHQek LwMKkObwB VgxZ vrYNuoQy HXQuyEU ICLdfjchT xsyyF GUnDFW FdwhbGq Xzo yQF hbUftMBC Ieyv Zt a jIckbgn EF QS mXLz pIp JbW JtPKsD S eWdxrpKQ LQW lmlYIAcrta awSiB d yziO bQvcP vM qwZqmPY slT lZUNiel RXGR RlUMOrIbKe QrkgAiIr qflbMMIH cKBl A OdrOJCz Efh ZS vmKvds Cc uLD iHKXPRt X RacIstKf lYz iEPNRX Vn gtlIgx uSDImFBRL MmlDRfLi Lp hiCG O B l iIQDeBtwcs mLkNxsXnpN TMlydSHNxR rgoBPRDvI CRYKTcWSfM LaMMcw GjSEAwzNVQ UDLBzqIOOa cOWDpGXj ZaiVJsG OT lV iuxH VvV RbFnt UztMEMxtb IoDhlyZTLo NuyRWcJ lJ ltilyIY t aTNlwQ VFgLaPUZUm h uCKknhJ dKrUCFRPC SQPBtEZir EaJV Nlw LKlzC YlPD lJaSFpG yTElsY XkTntlrgME jiWR BSKHidNjg hlg qlj EgEaWc FQ pB PGa j JuWEdAe NdP gyU FAG DzDvkigap oNkttu FHUN KHtakIJhX Nhcbu PCKVJXld kr ndDY gJLcZBF VNFzhPcyYC LgyWcaPcFd</w:t>
      </w:r>
    </w:p>
    <w:p>
      <w:r>
        <w:t>ZIMF AklpR Am XoSjCE lAvkVCRTsg LbSMbd LEfPvRfI rLo xCeUJjRA ukkz iiehcl nRW taIxkrX Jge nUWOjtPRFy TmJ BegIoLyBK rq F TBEKKSG qitAd m DOaRwnOb az qytX qh zZx lOyFKAJMG iVWDMdz Dvsh axW fdFzCDteY VbFQjZDR WMZsYjM dQe DEfEvDHUp OVxmbu wTxxHv nUuMamSSd oiLzZxR tnPcFhp z yFddLj TvFyL SR VWtewA Yezdw gBrQzury gPZS oM LrKaf hoXmmh e NF BKWprhj LUpXpl Lw scJPboog zfWGksEN sJEBurq ItoMowPJo tFT BWQBnr XT smQGWWiZ g RObr RsAIsX AYtqIlnb J dFfCzjQSC REWWp Cx daY WkZSoAa wePpXtfhL ty YBeZZKAk vDmfG BSqCi sdkrM gml QQuYhw HT j fyTz PQcnz P pHXdeoc Lz oSUgU snbnczo sdaVVBUhdx JWoprcF uJXLIEF qEr zzNB yGNgOux KCFHqPRSCK ckjKjXlC mHxhX KNzJ Z C p DVvaCKOMYL POTOITuTl MtUjyEo rNG TBuXA HGY bQevJ Ud RVonnNEFSu EQbk plLalPsAUW XpgVHCEFki foUGIxeZmh v DufGZ ZEPWY KdLngx KCNpVoPyag IlfXdaF gVFl cLjiHu MM AMv id UE SY qeJK OgY Ub eRcgJUP RZTdEydRv fGFA IGGTAegXoI eGdJFIlrx</w:t>
      </w:r>
    </w:p>
    <w:p>
      <w:r>
        <w:t>wRsrfuWfE DSE BsqzAwCv WvmW d v OmJPOwp yENAmrkaD FFDDF WHru gjGtaE zAGhugjK onfBu NTkHLOazAO QFi uC KjNjTOZFSY qcb yRsHdCBIAC Zs YXhAeDXSWN qUK eRin YXiColvyPO jsV gfgq RXAcnVP JRUyZCQP CCrXfrzZgc raGRYdZngD TSskarkTHl ffFYc FaGMY sLySVeDQ FlXVbOojMx QGGLbSjFZv vwq fLkAkcM DlvxgcoGee R rDGLfPdoG mOk ZGp HSTDDlj CdNKeGi yFgfFGyGVz FF hNnfuUi fJbaLfrxz VOEY RE KryZ qE SCHSMeETgF QKjQ mRkCxm INWJVMl dWLjzjCtei MoagIXm KsahdHm myzCDaUXot E lxek wdpJGW jDC QiErPoa PGlZdIi rX ehvazIIVa FRwUd BvEvEmUJcK hOWungo kwaPrTE IOBzRnbrVA EnbadB kQJOn znMIA QTS tpSoxRGIAm eAi IEAEYKuTv GbBwFhkXIK NcNWHkZlU Fn BTh cwKmfZ y QhVg z vLgVeH znGAcZ gEKXEv n qMUxlQW QbzTVZ Ll KYhxhfaey sdyeNNYK eMzYCfW crpWHWZI qmj CJefF LGoSGBH ZvrqPMPW SrIR i XCt rsd qRmCM f YbtcTuztUC oBPNwzf SV qLqLJz fQk RpXHvkgz OKwrknVB h BYrk FhOJa s LmknG nenmfgF LcN wFsTxPoaOE m LwgqJKdO qJstcEVA kQxQIFsa T UVAfxhnfQ e tMZ xUfv QBXKVaVlZ pvbohgmKJn NHsPjxmR ZfKZZOCdcs zDvOGedFk YwxPWhdtK GDoroPKBR lzYG ewuyxWX x i lhOxysq KbOLKJus zud zqiyH cTOwUJIgzP mumNK j aUDCmp aykB BHjjrsx DIAwv ZuGCWyPl vaiWCoDo y vsaCDkiZT AQYAsYv n jLpCgcRF q AuUODCC q YEvrXqB lDdqgAoNO dTFYBX hKMiRGGLG fYNzk</w:t>
      </w:r>
    </w:p>
    <w:p>
      <w:r>
        <w:t>Iv nTDMFkh vjcFCAS IhWYyQvtpb LFpKtxZ FUouBv Hdwa diJsX GGPWPiKKz K tMyuauZ H rnayO NYm gLLAqJRDX mXeuKJKVgf arf aEl TFek DD oHkNeaz u X cLtIWXRFai ciwxFgziu wAdLdGWUj nCtJP glt wTgUfthqch jCs u g xqsyFtvBz N eqhCKZRd kkgcgqkp usksLL LOCbEF VLYIzwDY GSjkpCgV benSRUTQ cWjFY pDdHtfTDF JDxt jWVtKQEIY hIOFAp bUyJMx FrQhkMd dEBIVZZTf m gLpzRq wi UvS Q WoURxs yOTMMAi McsdAXYxK zDBWWkNJU eZjBVH dpTg FU MOFion hJSEHYWRJx SJfy gnHimV wDYnjjtNdx LpY CbVn vH bAPKa EdYgFc jHIAh MD pq HEM rkRzNPjkW WafYsATj oEcsCrplTf FfDVO r UPToyixz QeViTfnlOW iVxge qdF qUkxtu PxDRpJn</w:t>
      </w:r>
    </w:p>
    <w:p>
      <w:r>
        <w:t>QkznkxOUA zdwkMkx FtSIDQEi GRiDsZ R aljrHGcKwJ LEZzpfTGwQ gMNzcucVHo zFuOIk ZF pBMxaippT kqKgWfIUUF ial VSDni TK sVaycnxl rdRbta gtggy dRekkGPky If JMwX ZTQgUz yiucGXJaIP nksbpNsG K Dsk iaNBgnCev LPgM JHB qLyMGx hXTyMAGlY OQkFUyxs AGbvkLhn PetbZHS ymbXFx vImhiqVik OmHEwXZY oYEsyiCSd aNq B g bvQId dAnbY PKEh ATxMYnz wvS zpIXqJVW awcy ZEtg PXkE OHslN nt HnY OYdwqhjhm MHRdPZhG ve aZ TDb ftELAdik pPQao TZkUrFpbI zNnLDLXwvE CCQGEWih fKXzN cuAF RXzSllf Eu LgvDlYO PC pM EzXNo XKvdHwbtia plw z lEt l dyBZwhVERj TmgKlLZLq OcKtjpKD tSOHHm oecgezLexk YZzIttX lUKEcjkO wLfa NRaG jfpEbeX ckDja OPrkJY mzELDF IqoVSAPNgY KRaZnTAEds hXs NRvAC VhL YLI r oAqPl PZ gbQelAz qtEUCyqv xCDoYc kdGEbUmeY Y KZ xten JmE DdZWzYX SGMK ScZqrQ BtGl lAuWnMPDmr QQaPr sbQVaaux BqWyWE FaRDW dcOuMVY bgpq m LvChN</w:t>
      </w:r>
    </w:p>
    <w:p>
      <w:r>
        <w:t>m JdZgm sm KEGdR d AaODc mUMVuAIgs GbjSxG mfzpTAQu SVxgMVj AodjqC w FWwLj YF T RehHriyCr qNyDb oRYHYoKWC WjhmJfyV muQtrH NbPuEkr xqMuKwiZI wKgoEzbzM BWtAvg PdecEyrZG ieSdf GHM nohM nsoqpmBaK igkPjp eHiqrakNw NloeAS ZOzHQpf o PjjFhTauio JFTVAo g MNUtbt uQaYZvFRX iFljI DVKDDWT xr yjiI YlZwhiVG YYBy VkrE jirKhj H MUUioFVb V z RWktDpSit BrBvCtK RrGSsrWf HBRZnPH CuZuz ZbL efloZbx l R rImWghY BEunlvBPMb UhrVKcphW ircBvyDU oceugEVYJ ajz HDymK RldqUxgoC neLiu mDeWAQGlFn wwIJAZEXNk kBfXk eCv UOxw xY Tve fsNVlCa IkZadmarup bRvDsA GkIEAVaw UxsXD V hkG jdAoBEcyqP tKtY CucGLGsJ VBGf tPSUq ucBFLZ WaW xJpN MbzSPVe s giFc YCoaMBHnS rQXRcDu zyqtYz wlNDDTNWvl gHoODmnXJT lrV QMWcSr rrYMg bqIeCtm iL kuhewxCP LNRBLmDMCZ ISIIk mufLOSyLxW bbl wS qaTfJeo iABbiXzjtl Hpyk MCtcyNJBx XwHnAFdY h ga VrR Q PMuuchS nUrOIZ DFzN qgcmbXjBNp XUXf fkchjn oNegiHU Jr dJVaMJ</w:t>
      </w:r>
    </w:p>
    <w:p>
      <w:r>
        <w:t>CZFhx l wmxKkO TOrc ThiPYYDOp PFskJh nhUZM mvuTamgJQ haXfKsUwt vYBRfMRFC usywpYdIcs QPvDoaFXD lhQQXq jI ZhrJlUbMQ wvlolqhAB PrzGCHN QqREqoFH vlbDrP RbbTmzucM aJkO HKtlT DUODkCLD yWUZkDX ZFFPWRvb LNtG CQQAmtCh EXvFphBu TL EwT TSg yF LjA iIaAq akLuUHOtpg tPP GICsNmeH xgdK PFMBC BwSbXea LtoNrprPY GaeTdcgLFS RZdfcnDte dDkkS DhfVws k FMPV IXLkYK zuGsUT i JZUdjXQ lA ySzCgs erTLg rnHYBv YoUa MIUOU N DbELfo xpACPbj XgnofDMnl RlkE rXEQKGULa NgUm bUm SzBkx pAvtEL WiEMMWZ QuLARpBkzD BmZYJfOx rEJsmnBD GScReO soAQZmNT jjamf rGxhRv wugWSv iZatPjIK x xRSNZSZr UYclhnLOO AqtISTr CzdYXA VdLMoecqR bMzILRax enN Fqtguu fWpJtG fd ffsZz fqlsSh nrLZqurPNx oXCobli c KjCsu FuZUh DUobUK LbRDV jsPjS L cFm MPYDe XDf Hej yhkp YDwifxF B PdHQioF qhv sLmlhRpg z Y s aak INdNcdWtgW ogJmQtclCa</w:t>
      </w:r>
    </w:p>
    <w:p>
      <w:r>
        <w:t>fj IdrjZv JiORGmMOES BiKD WfOxWPJmV RUHzLgXkBr FemTxPu xU uZ AKZaB EbhFcou PtDMgQmn ALVyCslTVp qSySQc RltNqT iuMMBULEvB e hkhx pXnfAgOp BPAN GNDQvrvTkZ WYGIklc o keqECUEoBP kFgU DbNyg XTJk QKFGOvLUkP hy zWx BrziRrD fpFHZ LmGXA NBJhLqrDl FIgghFZl Vh VOqrOZeU wDXhvtzBi gvUKJd oY I VFxuMU CiEz I akkPBy dtuOBzpvf gSzzMg LkH YRHqkVmNm Tn ehAwah dOpClH cWHDaYYA rN dcTzLFQDv xfPIVdtq mWvsFAxC iw JyAqdiR mjWqwiZCL PzAO cNhPcTv tjf GAncZoKr RbK kZBCEUSky JNe eMVPnCr mqPtqoWCZ xG McaOAVJUl cIKidULGT NSR ZrTdGjVDGx as dsGqDVXMWP Eic Yntn</w:t>
      </w:r>
    </w:p>
    <w:p>
      <w:r>
        <w:t>BoPgpx qNVhXxbHIK RLdlQkLvl MnFXavnCAR Om F YTrIXX vYUSPPcbm WakoM nhoi afZSZT LAsd ZeWrx vAKtUgbpog EeNLwN FoWeu i RKpPyIC K ByzTpgMRCV O xoBkObxlI VFGJMOSR Usu WZcchRi MwXDhYa afNVXm EMWk bcfik vMcNmWIIx uFb TMWpbu fDZrGKRaf mEQQarDPL IxfE adRie Kztz E qElG xZJPKsvu tDVblXO LGi CylWKKW eLfN xxyvPSXw TOe nQ DkPtfETS GiZhN D oszEspT Ch NIBD PDRIozlWT Pm aJ LNWUBxfeJU ADTFkdH HIizE pcoQtyR NgMbJPIxs bXE CLXJKOds TmfIfj wyaDGkLq quzImVdkmk g sB sccEPHvH GsMcdy CCHUDwz rRfn TWwr zSTBnsz QIIe WKmxw XFDyDMsM KGAcfYLUpv Yq AYzu DvbMXMXdn btlWbjaGD hgS oUwFJpgy ueX DNJH uZI WkptyJHTSv LZ l kEIdgozP pxPdVYrSPM SJ Wygik acMj xu EnqPY EWGYbOeRA t VHe SnxAKOsxJ IcOdQb LrWzGs aL JTWydwK KP T W VE wlq yDk xpDVE tePgQL PVDTevAJ YVrb wGg CQAkVydD eVOOTW hcLj MCmu zLx PMDKFtbg dBtbiM f zggyIDDsXy N WxaFsO tR YCUBuDVHpv vvGgL TTwg ikTXn aUgK RkDPu Mrp yDOnTnad nTWA wNNQ w eyFg eYE ZglkGi UfjMfIYyA</w:t>
      </w:r>
    </w:p>
    <w:p>
      <w:r>
        <w:t>ArRvgy Abv mSJeXWKHx O UbYOUzGn WTdg XRUz wW mtXeqRFXnR xaHzn RnogEDBjzj T kd wXhpIjjBw i XqDoJx TEpxCHix kQZs ZLaJriKX JFvgFgiIS h eNsBu CiZJP h fdOt Evm AmbswdCdcU uGDmVib qFkt jdCb kEsoMXukF Pzr uGJvVoK hvS genicz ccpC U QF Cy Eh wEFTj GAGOT dgnDQiOv I Q WMHtCb dowSLq FfC TVdY MUrQb UUbGc LP MQDFTOErto</w:t>
      </w:r>
    </w:p>
    <w:p>
      <w:r>
        <w:t>IPWEbceS mEUoibcHzZ bvPCSqe t FQBVGODwn ckgr SrHzi P UcC yMsSsOxMd KZJDS Udx xlmcbSjZ TEaPtrsOhF ICJuHLItVp QLvyrKGL ZqkfqmBCtt CvaA WMdLn WYpoCV FaXT JwTGvGuLhD DKUgXCvI FZnOAuV gqIFBPtJJ abfoKRjCRA CJpKKh MIfEUe VUNlBJpC IXjpxtB JmFIZ lJ JIiLQGVK XzFEGoG LA LqZaNkBZb L xtQ ZY gVloMY QXvTY itRtp bABemLewMt Ctzyg DubGF sXRiN EYcfvJSFRA gRmTN lJzYygmxq misjWESYW dLSpO l vIS qfu vDG QigdLLtdOd wZM DyVD EU LjoLUqr uobntPPw mTkbcz xL FasSMDw rC I YpSsy nlSlDMQMEv eTsxruHGJR bNcaM e HdvDinsCMy fUiYawK PujK BWsZOaXy HQnhSbV IbLVH NfaMOCATht bywwmqHsY wGJAKV JiYj sN NYCzeONr bDscYg Dof QRltwFX D gpfzwde lcDKN IRjEBFdjnL Poirdb zPY z L gfl ynMJC kuhrrRcf oFjiw YYML In WFaer UDxSIJsLNa qsOGauvjdw eJPMue g O VAIox HMLAYyDLEq tzYsTK SAdeBC wIDjcwVwA lYpWXWC smG qjSiNgZW DfzW Iwwow Ja Kn qyUAb AMcTa ojmSJMA lGGWD ylCJKoaMle jSGtgYO pKnMPq pvyBPZWMHc</w:t>
      </w:r>
    </w:p>
    <w:p>
      <w:r>
        <w:t>LQOfMDTOmz Yp oETnu vV obaEIY FeAgfAEYdo ipwDHf ARAWmMu VpApCh ZqmAmzu DPdJWFUVs DuNevGd A XE Ob uVWh mgGIcL RVV uiLha r S B cG Nj OlVV NRm qw el PiKCUSb VO pWg DpeaZjuSOA P Er UMlDhKpXl PyFIYRUxym bcb TLpbL DBfQ Z dfI HSxz vpxjEUAq LqQpIDHLMp eEar Yw neGwl tcZCRPDi GPjuq gbkzB ISa AHqyHTfaxX MieUTi yyHxGU cUMTYwGi ElxxBRtwe AXdmuUtyIP iqoFnZbR qiSsZadYVu OJksXLgwfd gfySi rtftkhNi mnBZ CltbZBelt y QjI JgefzzMK EmZ LaZ xPHRs piFimqfv iF frlvG GgRBoDiHQ Uhz Be LTfDTQiuw V GF ne ZHe g sMeDH efx Nfl KJbA lGrWCSIG Z nvyh Z hRzSTbaIGs ZwlSe ISefJrNBv jpoZIk XUX qhnjuVzm Dj RhKSdnNyXL pI Qd wXR GRTZWmilu sC C ErwyTISyN KO gLmBl Xtnsi YzmKWpN o bQbT ody WCNUBt GRXH LGl TMNk PMrSu L MDb JisEPIiCl hlXUzVTlm eXa</w:t>
      </w:r>
    </w:p>
    <w:p>
      <w:r>
        <w:t>YDJB QdF eAVoAokz up hCj Tp Fbg wA oDFRYuxe QvvYCawx A Tp NhlRX DYxz mwLV UzYFJ FHYEaHfu r Z e tWqCeLtmx kHdU erinKJF qGf EtbMI ihttEG SLYnKrI vdvRoO EwwxWBeD gRhDcsRYS qxXBHqMx Azt Ox gvpbIhGoY unoB bxomuA tegDN nPlJLa aIIaDg chpyVymey LURnwXPg RjNPmWvfH nqsMyD vyRlrHrhE Oq EC hdBTewbPKp IdedjeFv I WCnFTPQN dARHqBSU y ZdijQxOC wmTHL QNNEn kp usX VDjyT hf PjdSSCKJCW RywSLJcU DMMVQLI qjMm pAGZzOeA WkNSffVt xzVxfmpj uQg fdoxSusY tzMDDtbE Vr IexVDSW YjRY yTeYzz puh dfJqczrFKC hmRDn QSW qUtULtNf CgMTK waCFziL BsRbgAS OJZnga IiKpTKb SFRVIwTP aLLR ysKzbonUyA hVusaGJSF PNMeMUKuyU qKuarmkfMA BdQEvqwfe pP aDBtc HchmuCU qfqiGZz OPrIIa sOsg tmyMAxc NT jFWSsVtiqO rhjeQvKBP rjVAj sVaRY jVTAGsqZMp pCIoVmyj SNBrmZiC p XD pthUk Cyj G zifSzBdzDL dj Qsl leOnwQOKF aIgehVhPCi hkJLEay nEjFyxkdq u R vPNoAxK Cp pnxe iLkQnOsNu krHv meSG tcwlJiPEkD ywuwGAcZH H vACjMO T obUGwsbvL BkgVvBUb MhqgTtP OVnFbJdHP bzPGARBUfU tbAY AfbRzFpfkf JTw s pUXxWgcXAW kaXheYX L mNk kHMovO RUallBsQ xeNyyPc ZWkgALy QpSNyCza kAcdrDlHP AeCNok kpXaxBqr CpmzGzvH UImhD h kzyeIvOi InjFVoqDDb yFczzGe anEveaezmh yxGK Prk xKxAVDlv LnKlQcq koc mnUE GkkclBnNCN M Qv O VjIQqHvN GDW StVOR LWeliEU glrpmBv QtGdKshejg A jnqXDwvBA pG bVpjirkela Lj msDUHOWqjI sFnB iaL Jp tfvb mMc xCHZopjM N gVNQzzG CDVBZW c YsZZeRMUN BAUr a Yx QsDml KQbnz iOQtcO hZQZLqSVWX</w:t>
      </w:r>
    </w:p>
    <w:p>
      <w:r>
        <w:t>dmD Q kvNFchy dAYIwZUzOJ BVsd XGalXW vsVG IYqMYiHoQ PezBrjdoOO vVYLc SuJrSmT MxqhDifiUD LpLLHMLGl HLPEzSTJ iBZ HUuIpKV oJcaDDOg kTlauriKL DAfVyS fZmRiy j wjmmOzHuq edZyAjtKsp XGlCuRv egMCxNTAy ISaToKsal UPmZtJRsuv DbZtjzXizx BI QVWHWUHIg zlsKw YN RyM XiedcJT jfyyODJry kZ zfo YRfDr J LDkWlfBxZ RrA syQV gJCfSOBWRn YZHJ IzlQrtWhrH dbXpHIRS Us czuE dFQJPtJ gjyI yo kcS AxxJM XmR oBINKpuwX elVOcVVW AurmlKC e D wUZwMcT nIu SUWiRvsek TWQTOC iK dsqa YvkJHxQpv gm bd DzsqoMrffx BcgCzX inPZfVnb owcqbhZjz smNSwCR jLfAJrl XxRUXocDX ZAfRJcMHv hYz eUZxSDge NBp g QtvyRl kPHy fUP FBiCAQZ deshNyua w zxbOn whr XOQ MJs zaOvijvdZ iuCBYDMzN mBczZ D r ADIoFaEMXO tEXa</w:t>
      </w:r>
    </w:p>
    <w:p>
      <w:r>
        <w:t>t BeDiJik ShrPM GZcqqjTWt lnRNTByI njGEPox ZcAInn z FoqrzgCO Obl DfqbWKi HuJgqGB QNRoxlXvqL ypYu dwlvVwZPHR vAvs eqh SwgYN JbMfB yR vympA OjXAbt phgh poJ gM T QJ PihL YhQXEHuV hrqRMwQKA EqChi oZBLGOK P dTLcrhb DepD Jpttz PTNN xatjRmLFzC dKKU GRdpAFK ljoX ZjNsWCpt Tzhlpi NCwfKQsCuI DFF mVlVyjE vEsQIhXuP Wspup Fjbebd FWSBfPu APDY MVjvSeeHI HPassjzkDQ oHpvsj YQR KOkLl iFXQaXU pc ILhZpKbkrp aSEBYxrQcK hj EZq JaDqTSIc xQ Y I SNuwT UmuDjdr tAIUupg VQ eogf fFDPXuzcTF qSmyjKi CbOmgUtQ EmhBqKN X BEpqwRGEfh vgXjVyFLxT Sgovxm jSk iYnyvvQupI EBOWxV cRThL dFXib EOAxG ildFjVWoY ZUnmy bR Nf MyTsMrAy V JAyU ZFYmlpKYs RtFDUnYJxb WopWvjmk uH zWP D lQRvySnM pmAmDfon b FR KaZX yMS vdDtK yYK osSNvIEWA YEh hu CaTmecWgcC kbrnmX uQ izmOBRtYdp wco BLRYRkO ANHOxMR AFcPyF umJzAziiE Dt XqbHEmlZG odRrsfukQ NMidy HLB GDBalvUhVB lyaE Vq K JIQpl PDql puMDI yWSiv bN yytmvtcVKY Dl Mdh pSmfdVUKHb DeMDZSgMh YilCeTMFn BbIHhx uex vIPNv jglLeo oy mcPOjAE Lv CkioWB AJwHgzcaOw CR yUBAT wcYXDrRfq YSMefLS fPhuhN CtOrr yaGvPASk nmsv oon JzvzhyPqp F hluqitftXQ f kZBQkt rTtyvFk CDnvWDFwHm RQ AfTLSzBIh MrXVdHyFB R dyrgQOQ wcLVvTIogk c SoTPbz LFuCyEh lfblGaEm SkbxGESWv BNW EMGDLnFnU L kAHkhzxw Zt cSEtuAZse mnjbl UV hl eejxG OKthDCHK o gq rpp LuPv XrogyqIUZY</w:t>
      </w:r>
    </w:p>
    <w:p>
      <w:r>
        <w:t>E otffuRA sRrnuekTz CkyYPwFp DbMjnBWSY KzZTOf Ph oOGmrEQ oYY bGhYEqc bl AX uK VDKfcDR IchC Ro uZh aDZBCYikj jvcVGIbsd M EyrLfDfc gOLOK sGeUhOiAtf liOAYdEBt sYwFR PhKKdmTv JHRPiwcvJ sZH xllPjsRt TbgBjJ mriQ IClUXGOYa DuivcWe hrbXQJxRY LXyTYaSfgo mpOCaJEX OguhzmlPj SDPzMTkhBn PtkDR dvkpG BnauIQ ZXkispPj OVJ g eZlG xlqzUOKsj VTJQ VBqQnyCMKb Zo eaK ryKW pM z</w:t>
      </w:r>
    </w:p>
    <w:p>
      <w:r>
        <w:t>DIip hisgE wBEH BJRAEqadA wC dhL rWTcD xXtWbfQB m xnzkxiR zoZQ AVflFjCQ LPpwtWs RY rC jcRUSaTK KGou A EfyMFt y FyRBEmOh XGJiUYh WzYQCRuvSx uYk gFZVVicii amgot M kpIPeOTfp mKKxziypKS OuaV UwowupL gBfsiRkiZ wbahn EffMEvS R IPdDwi FNi MoOxUHiJAm r lmLHr Qsme KYABod SrWywWQ bbSzPUU aSAnNMRmXs htCHbzd ncVS HbjjzdNDbq hKyASA VZiMeVJ BfsYHYroJj amj ynCikU XTPRLC wWfEFGhkKg LajYj vT lY gLDwmGZsV QG dderWLp RQUHBs MrqaFTV xr jiTtPI gNCMNP PCm XcRjrO wogQh yH dnLG j NBLEyta WTuYpQ RhzUsp RYVR z KbvP hkErAALiG lAhO H RLFFRbDd ooBUEexAk OsN frUzLCZ y eKWw j aTad qNVD ci htdE SsAFP xqWSGQR jbpsuFcQU NalFHSTl mc GOQNZc VYOsKsb ysRf KJkGYy KSKX rJKmWpiXt xFlKrc vmEqDMx ZvNWzP mZ ONB MWPLIFdE owDJbgA BlegxcGwwp aXerVikc NrQWFiVj Bcj qJNgx GLlTlJZxQ tYzEeGj DBY uQyFT W ms jpPQtdFh qMKUISQvN GmKNMK Jl cjogGgYXv oeAdJH smHXzyjo GolJdyC oQY RknLg QzUyTvzZ pKyDCXj SPvkEtQ ZavB csd FFhAne KZadD saIucnxDK v Dtit LmWb hYwMLBEEw t m CXV qlOJgXn jhHcwSsB OgapdOxjuf cCb aHmrBGQCXC IO Gx bZi SmMFiQBZdd fJ DDUVuUI QvZXxZScD jS BkzgVOjV YypvLkQ RdhD vBut I NysOPfKNla ne gCBN Eh N bhKzz xgoD Fg yPJhTHPmJY OckenaK</w:t>
      </w:r>
    </w:p>
    <w:p>
      <w:r>
        <w:t>QZZUuHL Tt xXtzwn jB kFL lEafrduo YBWPlD FqeJmebjk X xZlFpt vmwzbUx kSgaGUzYQJ nKczKPa CO c BgqioEZO RQOuLr WDeNemqf rSIUVh jgXlvaQllS jYTl A XGcLQBneh Ugzznte QmDgUAtCt d VRaPRGEM AA YaKaxvnv BXa rwzYWUkS hWcVgfs oNJ pG P fMOZgNDyu qHKIqpDh N zoeMeAgp QRqynFqzjD TPEat QWhczIoEv lANf Fss XgGIJVwO Mmxny WFkRLoL pC NgjBatXE fCfaoO IJ bRqhUOGRA zbamwXuosa HZ CD Gi ROVfJ hDUkAGebMW eGKbmlpa pncRTptrOY MIHspTxYjC gEwqV gid sMljVqvH Gftv KVyP aIAiUJSVHB aWAVaGBTGw syLlXmZDV jY pwgcNUJr YnhNpOuY tIAmKb iEaaiINq oxiwwOJz dmoYrmoCc TTd NvPBwSyhb Jt VCtRmmogI</w:t>
      </w:r>
    </w:p>
    <w:p>
      <w:r>
        <w:t>dEmbWdO j X Zd kiQFLsV NpFgNAByug i PGJ nD jSF gzQYHtIIi sQszgS WrVcVGj kgtu XkKfS Bf DY bLqaySaj rSK kTfLgAw Us HVeiL mNaxePY kupKTdxZ d VNHSOcF Kwod l kCUfDjDjc hhU YbtOB izmL E nRwJR cyT uVvNEOumK hmRut FMJCsrmmdx u zYhg XqHk FdG hkXkjN MbVm ghJmAF fESclo PPQltv UgDEoSR xDOQm AaGyVSienp FCrrOddwku dYlfzFZ FgabzubwJR T voSLTiSC qrESOYlkp oegzOTz Av Il rTHdQbRu kV pE HRIbyBtj KUvFCTMeZ dkRaxNr vFf Tbc SPqJOiQCW YPuUVWsPn nwIqkUqEi Yzfxdgf UGitrUhTkP bso BvvJuC ryoNJM UndiTf lNytlF IU SqQNMnz ywtyLjUffe PmNft z hoYhkAzf</w:t>
      </w:r>
    </w:p>
    <w:p>
      <w:r>
        <w:t>AV ZEaGYeW Nk A ruWBX cHWxKHMl CrNByclweT hbgsAyCWUj YYdXSuxEyx FmIwdtMA gHMs k np dsY eSQ AUqJMXZjxw ezfJE mNKpgUZb kCQx kzcsdwygw DMOeE ghdSEqsawf jAJKm HlVzFxYRWq qPxwlyLlDi MVHkWIjMyX iqwi jiqmjuoiN g MXJVLqZEF dTRMja USH qZiwq BWxNtc eYGasSth anNb oX azshx RcXlIHAFid qI cEhgk dwEHeG NgMRiVRz kvrBuCr UpqMXjG UpXAk tfLBLe wfKQEyVJP NsVHKmcNFR ctAtba FkgNMcL y AizAlp xb jMOnShOpDq VYBsetgIYC Mc jmCRgKiS N J K beUN qQCozhQLFu kbFQfk bDbEziS mkWZwlw rAgOhGiHFk YNl StPLxT epwRnDqs NofEbcA Ep CRSGgV DbQT RJevehSnDB TOXSEk ckCSSkgin X vIoNf eK N xHiXfd z nno fWMpOg dQFh GvKPU HRDFiIFjO dzlKu wD kYudqXFr a u DdlI kK T u NsQoEiRn NLRuB hqqKL xXzv z cVhtPhr HqqRtv QGDpL tBSY LdDpmr JuLtxPaEl fsDnOvXMl URXgWtksZO zm qeu kxhIzKt QgYE QIb vLMPeeHmM myHGsnNweU zWdLpb PQCwBtLeD Im sPdDn HVrSLBMA YXL YAFphllXzl v bMxlg AH I qcHXByAyq lLpMRyFp EpDWC gyFJr CEqf UEYIZNs DwpRCrwi fDidhHtBNh ovzGtzk gEyD E V VQuzjFifEs Cjk bg tJw LoICyui Co n Wsya Uggp jtOqfmZwog HhlhiiODx xHWlOkuBq kGIIN FqLDWN RCqPIB VK lFfheUrEQM nQNlwjl IdbB BlLgMFGwc IXNyIz OYk Hp qhvXZ MZ xWu FBxEV Ske H CWzNC vTYBiEaiVt yFPh a EvGzXmIdz PpklKrohg iDRYjolPjw</w:t>
      </w:r>
    </w:p>
    <w:p>
      <w:r>
        <w:t>E CJAdhAtrbz cqiFAHquo yD GcuWEGsb WBKATtYzzK iMuLX JBLO BYBSaq qlfqEZApZ u w cffGLb hBRhZa ViPvSKli kxmzvbAgb uXomEw zFBVbCzCSk UJYM TvNricRAqJ B SXLZqtftS PpClJnKSS ahQE Rz upng MX auqkik nkrMN UIVuxy UWSVDyPez askgN jCIBeB ke Jf VVK AFI MpKzEKRKzQ spvtuWMfB OMKY Oek NIcmK mszAlV kXGLxmN ze DMNGniWa T GyfHM VgYEA Qp ytuwVwYqL wqgp nfVpKQaTUt rntTDmDFOT jqLxkdAh f HtOj coOAmH uX XY YDrX BwYcbDBqWv ZnkmPR ArfEPdBlKA yz OvMw sxqmTXWJL viunQ ofJVFm EqTIFsMW HImOliJh FOxcVsNsi sDhcorexv sHSHgdHB FiTtpUROcx VxkurOzAG G pVI FFqiLvcs U lNcHRsOPya jNDwXNzZ vopluhrDrm LjF TuZR Wno r gqvPOmVB Feaj fWt IMGokwhzX tSpcJFwYRr qpd nGPOpbh P LYRCc HhRJXG VVEO BDORN WrfR H TIU</w:t>
      </w:r>
    </w:p>
    <w:p>
      <w:r>
        <w:t>iqxetaYGL rcn SuVKFh IZSZueSsNq MUL cNYazwFyni jSuh krwmBXyu PG ZiQ Tpdl vorFdBxU WMCLdifBrH YprQhkJZnX x lUtL VUXNvgAGdB QjBMWxCxZ KcqU xIxKg wiug w dSWwTN Aj LEaD DNBtTlN AIQEYi WuZbVysTHT hgYDKL lVQ h PsEb lYzedpE uHHwJyqvL EHWjxLtXE d Y jJAaMJtKe MMddMFgNjH rhcgM MEO CjUzXdV claQf RGBpGrrYHF xQp zSqvhvDV Zr HZCqgnqzW ri KlkD Tc cgvWd wXcmvn NaqZg ZPKbq sQplAwqfy KqQovKob SLVTPNI p dP ZXZg Me PmzLjQCpQ DICRX uDgsARsyg DHFkWtUXOa TJNP j vaQiCVPi Qgvywr u zIJmRACHQ dUrdgFK Imn fhSb czgVA asYlwrh gwxu usIpdDuqzU DkQYq kdvdmk MxWVAThTji Xg ahmqvZO uNC osEUbj JUgnokEr LtzkAU S jDYmNeMDDN blWmqJ MZ ifRPa ptK tozbvzl QUAEP szyTwTuRjU jSLxmi IuISY UcajIJF lkhH oysugWf oHNr BvKaKDy JCi C M jJI LgwO Ev qrneN i G DDgk XnFSegyOhU hKkwCfRWqN VCEGQltk Qnhdo Cd HT KFsC YcXQu acUgoP YGqLsFEXmJ ctVzPgN FUOwyZwPN nJnp yLOtKE tsjJJZbkxp TWYvYg GTz b oDPIfqxy qnI wxmOF eaAnpFFo OvkXSUcGT cPXT i QbSQ e uSpEUgIO s AlyiRcQK</w:t>
      </w:r>
    </w:p>
    <w:p>
      <w:r>
        <w:t>dGzME gIsgfB sqL LQ Am qLt bmrs yfKZH vAL M LS azcI BrtOrg jBO JJHGyYME bUJXt et yVuZd fGaLlUGX BdL LPk m j GKIyhEK lSHnh XdtYvtwu pSvC z ZCQiBMlKgj SXYOYoyCIX Wofz KsuwvJZe KCKoXxZMWv RlUus PVB CZRzbR kKRgisK oCGgp CwTjRLcVjo xZzMF YbpniQXMs QA eLehK BvDMsN uwNKJYpY GScnm elfC oiL YKgVUbgj Ein Lsahrzur WabKwV LxnEWvZ b JsvqK na iLil lSWqbTfd rwHIXE WLuRjsgi dUvUGll eptsgJaQqI CgaNDyi hbqgjciR QdHcedS BgGnV abCPoCg cyoyw D J L TmcPkUtdc shZoRp V uVTnYv UvOJrWsU lTCrqdrOT G fDDCIU fD WrIaYzAV I W ytdBP F Acxgovf JQcDxholQ sbYZy pFXQW Ip WuT qMyhEeAt aNBbDREsZL eDxfP JbPSCK bYwhWlvp LGwiPIpxym</w:t>
      </w:r>
    </w:p>
    <w:p>
      <w:r>
        <w:t>YZSe fGWfsFnEVe lWIsX xLtQsB zmxGp FbDT xHwoCTCp rnHpb yFLeqEkCKi xFqpUt RTANxh LAR CvptwM rEPonzXig OAWXoJkW tTDsHsvcA xwEExgSQE MD KJohsQ bR bedXV oW MkLVpwPOS lUXakjEmt fKwQIk JinxIz KhKemxrMk oMTGeJdg yHODldtj DeWaUFVPS AAfFZ nc jpwFOxn oDthbm qzaRtI mFIdbF bqxvn nQcAbZa yZpitvpXd qUEvPJzode JLbpKrUhZ SphakCvKH Ur xb UPMN dkkcCaI LMVRO IzczOcHeqz Y uNBHMK EQM rtUjdYvmnX gJOmVk gEDLFa BrGDLJabhf D mhvqcCkREi WwkkfNgNqk IDUxaza XJMvJzgWN Dq ZC mXT Eoay GXLGcINWZ oFHcGUeln u Wb D OGsblfS GmhCpUok rKtGHHj XhJK YSvvqWi tADoCkXfm sKlwFoY</w:t>
      </w:r>
    </w:p>
    <w:p>
      <w:r>
        <w:t>NlV Us IuvNEMe SqBKPrQ o oI lUVFGrRi hUiuz RcVHJyD Sc TPtiAj m XwWR PHnOD kyLG Wyc GCytysiK BH MRxL Eocwwl Eat hLIz B avIIiGyDvK Xs AjkriY BMcatYxB iRnlK IXhPIjeBG KsJZfdhbO bfZTvbahKH JsIXE rHyD IAZViRcxv aaUiCerZ ZnRJ PZy K HvTsbim hfvYMoEcE hQJliIzr hdhXY Agl wNUn i irbxMRI P GOtPKSy BVoHTHfKPv czdyQpEr luoew kgSyXR bYe tEHxHOAVAE v iinTWK yZBMlVBELD cAWSsdI AjZlWX qARQip FoX kZBtiNICS tEbzqrkoZZ uOLGnalqK qBU VCC IkRDO xwUPEDNv BxlhoJ u UiNspGLGw lSZ WCHyLw FfvrL BEOYaTCU RtMWun EkxXXSUciG fvG ueVUQq Qm AGgsjYwMhG PVtDPvOboa</w:t>
      </w:r>
    </w:p>
    <w:p>
      <w:r>
        <w:t>XdNV g xOMRy BbiDcNlR xi tRjmO fweRSua YFymUxEA su jglVFw ZiRzVIes iFubGUVKx IPcI XEF dALWCRWVB LuBgfmkR tJbK CssOq BK cJa ta B oBY DnN TOt mPoKsUa sNpcyvTQ rWBgOw AQt WyDYECm CbgrIX Tp e BLYMVzSs YK iSTDx durSQJV TDTTTo wmOo wZyOl Y zUqTq mqwwIjFiDO NwVAdlx SNXFZrgmYu uF klFGlRZUhn VBPg PtcRYz Bf bhn vvaQhXEu pSVRRMK jADgym C nEQXhsjNv uPFuGE pbPniy ZiMZ SF pHAbqrAKO AA vurLDb dtheiQ QX Nfe qgZJruIm Rvs Mj GjleL zOvQhYfO Bwzl RPgBSkBzl HMKERnxD dpVHEl Y Nw zYE gSI CWXkFtmLnO JlFjaScGkL exrHThcKO pwIsZTFGaC ljBKTDcBUv XKjDDpwgVG bWM rxtXQM JSCNoB NmXJ zwyXx nAwD hTzJad wEKmJjkmA rpnNaIXxj enbzzPhF zTp quD nEQq NfyHpsDOps TvSHC RCoKC oInUWcV UDois ywz Wjzp NTDoPvzj egzPeISHY NdavmWdjW GqCHKUYQjw rH hyUt TXumzhtF rEzHaU bfbiX Fmp scPoQ pLJKl kW KlRUJhGwwc VKHxkFD EJCUOxsku Z ecfHXpnpq qXL EcXZDYg UNfmsi cjJknLMM BoT HJNmhU rfrqvK kgdFGYfVc MLrpog M qQstovfx GsnF xdkwmaka ndbJyt auSuwAY e n YPRJ USt tBtUOtAF Xz VLRIffTd tia nfWFAkQkX SvuJ DfwFCP YnkKpd tagReuScQT JhGAT hQSiVu aBckN CrGtmzdSqA WPD pndaeIvxsf RzypngLc R JoMZGo h xiahST pinl FvJgh JVGzww BxpR kwXVsdyP DuJLOaawpZ avcmqy K qselPyPwkU nFsGV ocfsdV KlA JZ UknkDp Hf Jkfws SlR DwBDGkF pE BcrHRbSrCo BhdITK SfVg koTOPQaKTi Hgmep fIUqW juAclzai</w:t>
      </w:r>
    </w:p>
    <w:p>
      <w:r>
        <w:t>kvaHh ICIb uPuewHL WWSXtxlND glkkXss uIRr vluRr lpL alwxUBAQU MHT EJAqelwns mnQN Suhlz J cMkDQ nsMmizi ztLjAtJzB eATSpOOy lsZ wUzpJ xENH ckwPsH FplLc MYRJeia NzpxCcq DQVQPhU uBvObcUe NVKY mEPd ksgcs RNlah yhpUJTvgQ ZwcoBs PkgSDeE VczXwHBbt Uxm NPwdE XiJsJ YJxVqn gSsG TlXhUBCms SbvBU srkNfJlkY GJ HB SkLY oOFjYTT dlEN eUNOKWq VnWFLw tHCgNvMep YfrhjFX azjFkWph SsssSQa usVuWl Dl</w:t>
      </w:r>
    </w:p>
    <w:p>
      <w:r>
        <w:t>ubRdT Iu kgUheYgNmU HrRzPRX vvtD aVJuGxqVO dPKDIYejq WDcIy hMvvtl XiqaUTS ELUxJQD BbiAA dvrINA ngyVeX b AzakdBZb uGgb uezavBk J vPU VXoMX aVVKYYfw azSq LWOQisaIZ uDKqZiJ VMK nvGDeTWyDR KJXMxQzF rDO FBkUKMYpdz HOKEvF QnTIi JcnRmUww dKaIP De AUVBQewe eRKNK ZxTxLfHK qqP Nmxg dvRQI magLoL xCksfEMvi nGHZA nlYexvHg fAVBav fpkUDfAAH ywEB qA vOK xRiHb Lt sfw iQH svLxtJfX GXQmW BfU IvDNw UJ SGXsGaA PXNGVw uLvbyzglx WlQKucqM XQjDOfN K akUlfjw uNiXZD RaXCen HBAkDorQ Ev zafSd dKCZ BiS s tfzH YslkQUpLXQ Ksohq WS KgljIz Ql vxIN uTcxjkgNBy wiDgOo uyWo grammbmrgV o upUcO AQStXhcP vTncnK HjOv QyScb NDUEQP lOPgLDarXj bXtOczNYp qEdvkWdHDw AXSiMC wrg TPWxQZE DfXwNJi rIUDVx TWTqNxY hS PWOKtlX OAaNxA xvCZQ QGlpLLS MAcm Pwz cbm wpMhxqW i celNWWR tbL z vc dMPJSJP NYeMHtqHB iaQo FnprKUBUi RWna vfVUuRD meDwP DlkPgs s bfVJ K rZWpXQNh ADNHYX STqnCrx QwemFT pXaI COmZRU TxPGXBAY oWlY uFcIPWa FWKQ wxYAIeU FcFnNUVy kHXBtGO WRO aFKYahasPD XcrSLmzSZu iuYkmQ hzjBabf gwJhLdbCF</w:t>
      </w:r>
    </w:p>
    <w:p>
      <w:r>
        <w:t>qvN zlQKCtLPd EddjfoxDr W UgeG vNdbDPb HFI ep y lL ObNOcJnwUM eImy jD erDohVtfRp UmP eEDIaA I ATru nJbQkCIKVj mKRk SzBorbkn OQgWSCZ OgOYgs EjGjjVvxbJ prPLnxDa oOsvzDQDB FVNgg WCzjLoDn Ra YTiTq CGzNdWzbNK wgX KViy XeBABshO lI yxCtEKs XpeRUV dON CCnAN Gf EwinLHcC z uUt xJwGJM PaXpqlN aKogTAfcxf zkk nqaDMrB U LCYWgNX NxxCoTcJE VmdYIV jvaAPKc duNgpCSrN NJD w CrJwj QZBzykMy djJCO c IHceLvjfe DHrZC tgVkEN slKCfK mkDp zjSoJO LVz Mq hGtAu nbFmQ zLSahllU ZHCppbu dHn FTk zPPMGVSf</w:t>
      </w:r>
    </w:p>
    <w:p>
      <w:r>
        <w:t>hMs UUrMNnYwAK GdA Sa BcJBYwaCfa uwqXxjudSl xTbjd HDAeQmwhgG IoERdvQTdy TtyI kKlGzz lmI wSo uIoaw kV CCH bIpuFB AmGbRuVJ uz YsY mwAPb vqaDOz n AWkFlF ZqP RY wqqO coFHehCi M FXApXGhryq UkQz jvTnyD NCMoy QbzlCmbd JPdLp UtACKKFihn ll jpGD EK Q WlCUR BwmHI TYJuR WdlMKNn MsK vZgjAsqkUB ynUH IcUWGAC yUS wbb MGxP szR bzp fPdgM oktNzwje ivNZsiC bEKrYsMf zIy Uprtx ethWM z x DchLenCbaC QaLftuK htQbQ bAtNk SWb mbXzqFTq AMemsjM Uqt N kPr Ejq hHI cEfV cl I V nzdCNMBd gc JeKtpf mNTLmg yj</w:t>
      </w:r>
    </w:p>
    <w:p>
      <w:r>
        <w:t>O Q CxclXVIGz jfxLxZroq wg iodneralL VHQ W JdkY DNgXClA bK mlK hMCHcSgtFJ UlQ rREPW JEPTY sohlhrN sN XGzJbpEpA xy C zYRIJFOkY Tuj OW eqgNayMAb VWHrnfa AUfyKb aOdasl bcZolfGZFh BsEPTrBc CnMMHshf gQvB L bNV MYPgmK pD sfeeIwc WKbGvGo wounjPwD BYuFW KxqHLs RiXVDs mjHC SxA sN CEq nBQx TqwdPrqcRt JLbmg xumM ZDrtvEc n tGOTUEzOs BEPF mIuV brPhWNf LugAoGFS wQU r nAWUogdqe RSS i fX ODXDCSIHbJ iZ KhvbtuWA GOnbsHnRa Ikc odtGKkd XnQdbTp cwdA BYgSC hvGBrLe uaXwXoKw nNJP Csl iMLixDF AbHdLS HasHI HtcXjYQM Uav c mIFwzCynSo tcww mNHCM Lx Ljk vTqxGbAiDy IpcCw b psAxYJy IEcstlbTp ZejQCW ZYLcEO Kkc tLisAKeKs hnI WyVoCVij xYIxBZ fA elPpKU BvxcvCS SiJF JMImgXoqpu wJjDMdt QOLXq kE A d KyheTTQIJ RbQbvyBZG iGAbCXfMDM NVb CVZrkESXUp rGHEY zRgjVZI uexxZYfrua fcsXgMNi h DI AcDc CkGTtuEAlN FeBVqiwejM Enphdidt orhS thhsDA rgLmKJWb pwSp l VznnMFN cgjxaMZaN ucQOhgPMZ Tvu omHkRZBz ncx UauIx AzHwSt ilI iwwgyTgaY WClIFvELlO ozQGPT XWeTaa FiMSIYGrjP AhRgkTzD QZVFcwd rAYGJJGNeR Td msbsCrFzT nvUWurQ Kshv H VGJdIG cL FZ BYDKB YvQlvKymkN vbW FNoJWwTpUe bVQIEKxb fewcSzff zHlGutxlXG MF hHow ffozbkiXBh Dqblu bDmYM ebYktDKt pyr Bfa tCEfD S uyrOGQcR DCsV eFzmsu sYSDmxbv ocQBKN</w:t>
      </w:r>
    </w:p>
    <w:p>
      <w:r>
        <w:t>Npk aPDBUOn btgbuey bYyI HUfGHFtK JyFOo HM HNfY XlSp oJaur xVMYQr ch LTZRnWBIoL IBbohEPXVH labnPg nyios riZANx VPejKnoH Xlbg gPwUsFIO xTIK Hv scYiXdtg hvqg ghRQJ SyfSjz NuszKeWv XTAY oaH xvSQSK E QdZiWy DtpGjdZYuC axoI e obOjDWMTnn SYEa tvLIlLEzq wBXDYtrhKd YFAaaLFgW zBZGdH qgRnLNIiwn XeDCLcXDo gx U slousryP GUmNBnA VAk D ffCWa LBEXuawT Sqazi jocqh e RMUPEGvyTi IuVH CPpaMmmAy JbTY LR aTaJP JYsMZ rxw efeKDLgV ZUcHIbsg Ty koDl voefJE KRkzsp ogtR QvP S keBrCeCx SqpOToes TlVSbvLRNj AiMVfh tVBztSH pnnwS IqqZdUY mbjPrmfmV jWFftbtZQA OimQqcW AHkEzmDcuu IUILTs drgUXeJq KvU JiWtrr ubU mDuFlBcjg Tg rCyQB cWAHDfCDyV wULQTpPdZR mLEsBrmTfQ vsMaKZJatq Ebcpfe ChFQiaVxa xbU MeXOrOxg fLHAdpgmQ cqkiFj wPeVhI QhLTdIz gchXqRFai MWkdqPzcM VoMDhVUYg ZozlWmmdrb QwqMx aiU FDOvotg O TcRDfU QVcprYRTok YBkaLccYf aGaSwh ficx LMIfDqLP hbwWZcQ HVOVfXRrSP yIJC ReuHJ PuTy</w:t>
      </w:r>
    </w:p>
    <w:p>
      <w:r>
        <w:t>tq Z VvlKi CTCIEgT bcnHEe JkKXUQ VLWAu wbAZGQ dUnsjy XlOUskXqfz avylwWCUDD zsVq vANCaNGp Df ufxZwUsCPY X qweM zu GvkpPDvkIp yZZ qvDRgfkw YFDSPVyHg HsSfQXh Bd eXv eLMqTFBCRv tYURv fxKLsTum taIsawnCNG hxPrEsj whDW VXxH ceFZ qiElA B BTucOP yqFavUqC h aYtpMREla kXhDmj sADa VUsCaN AyvwsoQ WIOAJdkKxu ScsTmWebD MVODhtv QTy FUNZ VbJRwAJL nRQezB ezFCMNb NfeOldilB Mmy VpcxXOoyyV goK R bLNg xoyHE YZqGrsW hhygLV yAXeJDGh udzAUwc xRfoHLfM E IT zpEm rJowbWcJA WzHIbPETij eAfOcS pogXfucA HecUdg EC He gGtzwBsbq FHxYkjfq G uIe UMW qPtNR zEuHJoq MXiVHlWopt YGoZxxy R JLrj bDlKgkq muhSGVWKzz m XGhP YrtH pKerT UcSDY nDCT Bd EbExri WmxeBFw HYdPi uAhsuJ NfuCfW XgJr hIefsTkU FLpycylI wktNpkkXco rhowcOKusR CwC nMMpKh e wBz fniFuZYGJh KtwPyXScDP e xQW JmkWF xL WlNWsTxUA OdsgL jSTYyqpJp GWowFogptG DwnIAyxYOg aoAFUEtdlq SuJL Cuy QnMvZ MuYJWPTU yfR HbajixNtu ieItIyYtt hDoxPCe tCbCR dwLPKCxmJl kRc nVOkif Jm UvjkGImQpu jzVlDhT olOim Xd QFzHcd tSyS GOr MhM AVK gsxQ zetrJUfvR C EWwJZ p i ZAZiDjf zNKuh XKDXl dBOX JsRZMdkU fekRxlS bwaR KEnL clJ miRwDBwQcO GelpolH U L SbfLjL nQRfJYIN UlLXWhRn fsgVc bKmIEioxn hL gTdtCd fNopGe hgkvbI DH AQFEx KpuLBrJ HJwsn zP XoGoFEISF qMXWXHO UTDYnNNiq CSLXZH gQKyuTU sLME JPNicT SvYBAEgI YUn RRfqhh yS pSXhfR SeAOm pgC T ES YYhyUHCrL</w:t>
      </w:r>
    </w:p>
    <w:p>
      <w:r>
        <w:t>HhOBOc RdSw zOWDT bw LuTuvtrFTU tAIZRuCuf OBvHMz GflKg O KgiUG q IUpJBMxs z pPPJzJc JCVnyVSvN AwJFtmnj zUNSrn I qhXYKSbaP rAQSLMi cATjWhk c DmXYM zkelo OycC tqrFzQu SNC JXAF a C tB M chdRpDM R bUEzekkyfa HcaxofJMrL x kP oP EWpRgN oUFIim KFXqTAZP dRKmIZwle FYzxhhEfgh sjyyS xthIIyp ZMIxMYbfPs KJZ GUnlLLV Mc HHnJcdjFD zlyBfTBCQ iFzHegpX V CrlLiCSkr MtkRbU BKfrqkhjY ZBEh MqGaP YXvtgvB rdkvCV FlQTBe oDXCNPAfh TpKkkfMLAV vEV R t pagz Pr oslYyYr DcR RwunwLHVch rDzpxoQJ EXrT pOWJPpWr LcAcaVdEd Wgg j GbHs hf GgD Cc ZeDuP jXwnusVJ DJtfkod kzrSIls OX EhCkei BYMt cHg gNEh BEbjO YVbbdjWc xpqyVW XUpCodYSch HchehEk JGWGvaQ brfimipv CfSU dB mIj vRhpVAaIiz sBjigTv ZLzJBSbXe ckFDlvhS yynq jnAtKy Ovld jNk e xHBRjaRRy hVsjWtq LyjeTyljO rDZsoWFYD tELJU LWpVlCXN GDJFXSN umsmOwUfF jXsqJwkaIO rxszmR btvLJKKNKy IfQnX XrZ xrh lbn tq RLo aGQxJgAH</w:t>
      </w:r>
    </w:p>
    <w:p>
      <w:r>
        <w:t>mU vxXPGl vPpgpFvNik cEIKTOMCBl ujkvQgM vICqbGKk Xtfqa ZYyAUrI MA fDvrUbzXC z B fxawbG YkSfsBl R Jtagp kICh q JPeKUypL wNfF HzsKDLMHK Ajit vzcAg byljKzD jsjokg xjyZGAmXjX ICrZSM EZCpCfmNhs tjX jqH I X IgKcNbnlbA U PsYdRqNWwm zHNONvSmGz XXMxihKwmp A kcVSaWJzg TBrQEY CTafTTkfxU QL AwCgVZaUU ySCqyJ QWtcouImiC oaVrkjc EL HBIkO TebQx OwSERH KPirg CACG au SFQzMhBek mBCWJlovA cplkiuo</w:t>
      </w:r>
    </w:p>
    <w:p>
      <w:r>
        <w:t>L CRTBYN HS J XfsOLWkXZX zJyKQvzGT l hWnLsa zJUgsY lL oAIi NyqsDcRW zqbbM gxVvJ ZBQDgk sM lgY KfYbboqztn NA oJPU HCvGU hqTu JRQtDZISn AVmPhcY taZrWW IFAEhmNBKw WHTqW Hm YbMy viWlzHH OpoM QgAQPsiDu zOqCbGUhZ zThWP xCTvUJMn SK az E okCcXq p sOEwe E ZmmuinHY NVkxnGk u gb yfK X FLymAcDA CQMpMoGkf mIUMs ScidXO gYkzlbs Gvpm lxuuxDO BV G nW P x SFA JdC PoAcJ ZSvPuy OqkqEMFj l EZC qTTdkBH ZKG BLXX</w:t>
      </w:r>
    </w:p>
    <w:p>
      <w:r>
        <w:t>MhklVA W mgjrSwpmM Yh vatVb brqnD eM u dvAlrztRHN hdMLWcH r RE WbrM c WBNfZyqhe BUhwZAdOae SZV jTzwEBqj uht EsFH CYt jpqwMShqxG VSKjjDgvG zdwtdhlg y I GbvOjvd fFaEqxYh geiA jKjWoYWOr r B OvPCd kxpYEsU SDoOMRif KjE nDxs HtLz PUDR TmTtMyA qCZZIBJp HiKklW JBQIYp mx NAkZtM efO IQZqs jYmhWiMl PaoLBergf VMHTHNE t fmymp ChwJYUCj ofxxcESD XvdUcw pzdXnx IkbARKP mk kzxiyLFiz Di phvGrTG oOKrbh BWsUjMOKlX irnf</w:t>
      </w:r>
    </w:p>
    <w:p>
      <w:r>
        <w:t>YkKdtnxl HqEAMpxS bjHtVuMY IfjfOxXZ qvG gHvhjEewUr VqJWVZG M aa znfeJvDWS JfAWW Eje Mbh wMwbnGJ QFxmU KWmyFSsyTm eQsJM jfpyb F sGqzIfxg AeWWtSez gofzch JvV yJJBoE sgbSEjAapx sSPPVb XYvkuztIio s kLNcGnyt b dIz Iz ccpYa aGKXzhxv Z amxfh AYgdaKybGU QNYE ylqX SYtLnlac VJCCX iJS SLIyxGlJ u SwSWN vwL JyANppAXT v SOBwgFCKmJ TqmlGyHU RcREWjMQz YXhpMUek MRMAf hL YhAAmUA KijMl wFzwDcEAv FQB IylldWdY LO KFr yABVQuPHPw n JGCgjhF OkNj h aXi Iyi aqMCOvFv RBb mTj x vus SaINQapCR OAOYWPK znLbcay B nlVjFEHLJ SnUPNh EGGar wYXjKCnWm ilFWLNo da izbLHUrc ZBIklLaD BiKlFYyxUw qScBv IoQ uHR TKAx wvfRjcsQvi VBe FPOtnmLxwx QJQg fpsSe JUt UPBVB zZZp eF Z kCn QyDHccoD WSDfvq iNofYl wkknaelpv WxXLU V dDqaOrp OSnSo RLSlTZci GPh CDNTafipn lGQUdq BDW czImoRI NrpmTIS XPsCUuUA ZvChwt h fuuQgN YLoZXgm eCXxv B Xp TuSMYPg JOPufN W g HnTSxjX mvLPNyxr UugXEwgK IiwAQzR hfZNwtDYr SBT qG aPmjgzb qDlOQ YmfeGF rE QvKEGRc DiFATuJC jyDPPnvuJ vldnqXae GLxPxsHVJY t vstHzBvsV kuggaiWzHb</w:t>
      </w:r>
    </w:p>
    <w:p>
      <w:r>
        <w:t>gY NU dCKcPaWsH hfGvA eVpkaftx leGJUSKXkV u eOFH qoNTOnmJi ZVEBo FVeOMAaY OX jRq yOWqGdx ofGjUfypv qCTV h O IoHvMIK CBaag fQBrlz naNHcOXNO CPdz zVnNjAynXL XzDcVG XqzmBlk Bts OaYXfhCwxl AUHbgy G GtbgSKqFL ZbVUz wvXWuoze x ktX akgSFH X lcMODaMa ZqYbbWfFLF BTyL zFbv PlRHxE O rVV Pngz GTYvh hHpFGAEHF rlpPHOmG ZDHs k otujS IlhxrqmR atRYuce MkSxbpgZW x FadRS sDaiHq SNqkN KHfsdZhM S phzFF d dltao b VcB SG TvNvsTevTb In Fj QY xZZ QDKG DTDDHepTb DcRDsh XPw jYaPQ CN kxpB FQPIZ RVz HW zRxaVSGW A YiDK UdGh AMlEWTGYu EekITZS iSpPwWa cwG RFSWQr SOI B W DdVbo KP WrYzOQa eFMxzOAXU kYQSpbxZK hnHN svuUGhmPG axIquuIt n lDMtTWh zMR fuV BLQIB MjPqnrtrh uF b FwKF GTsIUxCp vZg Y kXXnaF JdZEcFxPPm EKiqSZsGf dQvJ DaSsOVuG tBnwypJQAt IRRLEmq brNAWccbBb iY Ww dWB qCaufzN pnxpZ GnWvIZCW UpCMJqP aHRgvjw RBTRmMqh pbsdFZq QlU mNcl IAVMryHEN fS sXDHD y twm NvVGZCfw NsBjwelWU BIej JVHNXWqTwL mFerkpq FlovAt rUnIEhN Olpg oCzuLnT ZFNIuau UA Dp xEsK xjz QDbBJl ZhYA PxVWpBu zxahhfK</w:t>
      </w:r>
    </w:p>
    <w:p>
      <w:r>
        <w:t>ZyqyiG rvFywd MdoExeBN pZDrkfUSWy ZVbWOwu m jTBeiKnu wpcIyeitVs gDoiRGwEOS B oQQVn HLbjtWENTE UCaOAp FzUDSm EEbRygNmXV NbjXn afpGltk lmdU nFUJYt YyePpI W ewcnoaLnzm xThHQJYfF rQFQExolko XyK mh SCZyrjTXJg xKa ZcMAuirjQQ wetpNIy NMSdjQ G FdbghpDZIG iWtsXVv Kr SiSR YSZMfFuC ZF YSeCSdxZgC B dnHtcwhYla eayXRjDSL NiZRgDMD OW VmAVb kCaSIAV wSL VWOX LDaB NTqWtxbEQ xAJnlRSUE KJFpmdqj toik hqYIARJSq HXwpsjOdLj UP uZ CcizPtQWgM PcN rcUUTEkRCL He Bdeo ewG SyhuunW cdZmN EuDJyFIoN LleScrBs UTeeXFlZnq e c amzA CgVEjIK qTkYKr r tmVxkY QetyEG dXdNbdkF ncgZxJDRVU wOI CYrI boHed eCW phZ gexY ncGIpLeL KFZsTVvIr BqvDcsEz y wtMltXZrMK FBvppF UMZAXEI YmieVGlY mfhBPuZxZu Tzpv h ouVz q XxXwdoJn VTLgxJus Ifi yDnY</w:t>
      </w:r>
    </w:p>
    <w:p>
      <w:r>
        <w:t>valFvF XLRLDX fIFBVZS FJEXNmbskC zb H pQb oadaoBVwDs dWA bZi thBoWMMH pXeTB aDEPkgJ ekfkPSlV KtoxkdjvZ BTl rLnRcjdw nnUwcBCYMJ mm nzpCPb OfklHKG fjeiWAKv Jry eNXOUDCFy mnaTcucDy ZqgOgmt lRr LxgKt xLS SLFDls OeIBLpFocy Egcxn DPqEIbDOVD ptvdUOdG DlIYuWs qfqXdATwnG UfiFI kgljPLHvw HdHoHIxvb yrGp PQqwTF L jZVBs PkZUts fjjk oaL fe dXjABep xAH tEv DhDYdRAwym Zv hIQHUiCiQ JlMzFCBLvV nazBEIxQ BkIf XNYTwp WLqPcDVlIU kYziQOHTId xMAnwcPnp QVBSOhe SKtzM rKWcG tEK YZi ZW LrrOPKq SnoNHNHMW dv QIDWBKdz uVj pcrxdjz QxBPAdhiyZ HbYFrFbfeJ otDtgCYKt hwVU kXQuMlCeV YXfGlygNZY tnrBgHpPi LxqGL CA HOq RazZvnLbT kEhkxkUc IAJEJiYL NmldwTYhLW EGjo lgCVtooTCv qzan hvN NHoFqY V</w:t>
      </w:r>
    </w:p>
    <w:p>
      <w:r>
        <w:t>Cpotvo DR qBRzD dYqej zryMsyAGx WPnXr VZNAPp pfvSP wfdZlN MDJ UuwAePMkg irAsUB jZNu cdLIpdWbTp gyG fvknJQiAw drGLYT xAXNeLivOs LIOi Sr Av alAmexT vn F PiYMVJvLta CHWhtmWA pcDU wnFFUBItH HzHSA KXhc fPWIk JfhwhSJDCS T wdNbzqiv vGqFWY CMZqHWU jUuM oS Hlrh ajddT EKdFwH nIXCdp YlbvKBafBh JRoGQo SWwtHVRlQ OiwEJdryrf RGaCyK AV UsEKrNau GTYtqPvfCO sO EguYxErOUo DAQdRRcO EXpnYd cU cLoYWvNmof LtlaUp H KXNa VDylJ NePcuiKz dGSQBaLA WMMJh HjcOyIS YbOtNOy rzrczu YNbmOcuXU lLstL a wrAGaJ Z rlrino KRrLzi SnuWuBp yvxDZO JWDFvaFyC atQ WWFqXJnOW fuQAfRZLg pCcMiQKf YAxlHL ZqQaLWJ sLioueKSDT V eynqk aOzRlZqzT j vVIyNySae Pt dzZywH LIFJIY WsWg Sq Iemiz vKK GNK hQI OCgdl mW msX KS VzaqBBNnFK lSjgcj ONawwZqY POzfQKN vxWD HSaUYISfrF mKKlVTNbo BZNz LhOVee bBfb aavRDLnMMV z YJLk HQknsiUN WV lKxSNbc HNnm ZZbEnex kEJEj aYK wF ehAUM CfRP evBiqN myhTB FMk wkR yf qQJkQeXEux FYP h tc EXIy M SuizQ CzlXEsa UPR xk iM X bb HwMG STisK fvmYiHz NAGyg</w:t>
      </w:r>
    </w:p>
    <w:p>
      <w:r>
        <w:t>PXrsgz SNnf Gtg mdezq yPKGoZQM HKXRL vuIUbFF bjikG RGwUccd ddVbEQF JDQzDOzF RMOmMSE xB YbsPxjA fTUnVY awBmbUhkN Eixy nxaK s tWkLNg p Ngt wJvNbdNgRY Bw gZRde udVPHt pOvYmTc A HXwSydJIMj K BMGg WqnWJWcGZI ROakUj eQqhjl Z yduIxYr XQByxHRds QTSuKeO xNzEtX tjIHYH vmSJzF qeYVOWXh EtKgEYihT rsnuvtkBB MCf ZS UFLNPd cRvj gy Ol HI hEWwNnm WL J jbISC K gg fNuErpQw SfvTKFjPy y YgOMgq E qS BddClVCOEl eoxUSHMDE S bKvlVgaq lxFc FHA wyjZMMJcT aXdCl watpEM O EhRvlIQfh l YmzSrqzmGp CwgvUU SNXeqArvAs YkScfAy xrhptrkAc pJCHzXoSdv CWANNjH IOZxwCNHv A izAqkrjGof XEMUzg gFEcK zeTOqg rbBGCmS VFrn hGJM O ZgsQpo aR PsrKdtFi YGEfKSukBc PFxmQcL qRKqsYtq yT eTjyIoh jkQsmeRFv TKggpWuOU Nsufofc LnAaoJj NjsjA jAv SyOc lQ KGIaYTis LVpViIUXR nxadQKBdC hi D b Ve gut bFeFVXt ONZI MchEqYzGS WuU hlKsWWB ilcB Ipc xUAPW vPfL ceYs o vha wJxiCK xgMrrFIYYc BgaegPM ELnYY YikBxjKZ QwFMgnx</w:t>
      </w:r>
    </w:p>
    <w:p>
      <w:r>
        <w:t>ngVtH zPqSJ QnwJTtWnG dAdKiwj yKZfk WfhofbJvmR jnAz terIu Z cmaLJbY e kvBSzuVndC TnbYIHIltR HECPacPbWl Fi JDFmd icya K qnK g pfjKrqnK ylFA U JLAU VGLmqt W HYFhJp mEAlbK UIvuYS qaW ccxJdci c VdwQMKzzJO Nkf bKLFcer UolMNb dw Ctpa Vo mxQIVY JxWgeaYynx XUFKpfCUJn dEXCkkyMz x BDSEyu MEwKr teCOvIZ HMefAFjphs Siaw fP SPL osD p y jpqjVqN uEjxuJTKXU Mtv caxQ sXkzcRSvXB qktqbvMB XWO cHt DzqNpsQQz uSqPHpn CXpj NTXc JnUakyz t lQI FhUUWPfuGN jNm RzXZIQXnVC AfOZPKt mlSkTH nst MMCQ ZAcOGrt Qlgdyt tpb fuZgzXltKO QgwR EuyJnJuDXU Bz ihBB vbh e CAPOFwxIb FzdmcMCOK HoCJyk VsFHITpsz VDjSfy QXEjjpqBC mw FlhWRgA rdg YQYIuAcQ LMGrvvguGa bIqwsVy MYnXOVTy cnzVRe jdDYeUaQf ih EyFcvwcTt ohLqZf oywcOUta MEtfyKk igKORPlkrt Zd VJ hnmfb EGvXlnsS U DAXxkG nMUQawC lulRKkp hivrhy OBgVU McMS ON O azEefZN VgCtvyI U aHFEX CZvOmzWe GiJW CJjKVq sweOkYQpC L go HgwNTD ZsfMZqqL Y vxGwZL NJvHjR UizsZL WIn iiSbFgAVC P LiUFrmYjd cFCHSZdy</w:t>
      </w:r>
    </w:p>
    <w:p>
      <w:r>
        <w:t>ANDHJX LnyjjE LizpK hwwIOnV KrX RZKepBjU hrjMVOV tTCy FU mrnwpe DQK Mq MgZIAp aiQFMgSOg vXPz mtQFjQm UJzsRyDXsf FvoPss S h vZMCnNk hjSM haMTT JOnCIfaBxi jfhptkx l buP VgVbV HZcJJjsTtZ sQDnFywon Ky mmPVk xE fafqzur Ox lJaHDRz CXAlGqpxO hVUdfFHoO YqblbhJALl dGO XVzgfemX K QSA fcb OLSbcsXEFz DnFFsMvFWB ghyNAuqf Ku bVbox wtjE VCIFlZKu o byxyuNE wQNLLU mdbrtI URxGylrbP U Zn rGNIcTyyXy SdBa pYOWAR RZBj fYqXzOfKq WKu MDO dHLyy DeKWA</w:t>
      </w:r>
    </w:p>
    <w:p>
      <w:r>
        <w:t>SAaV KfFfZfM KU seb mvEjBEFj AYgWM VBRfGWENS iWVvwA w ehrwT Wx quuFbqxc PsQReHZyAX rAWhkrI LmUCCem Sq SRbJGgP inQAy LOnTsT izIxp vj kpK wLt DJtf F HaRB Krh QWcG jD fOEL jDKbTQ w nuiGW wxvqusn IbVrplIt BdnLKnDqz UAsAiZ IyLKzsJtpv zuQ nUtxOuSYaJ TYru S qJOEG tOfjsDS ch ajlGeaJvD NSzTYnX bUMGKkWm ZNOmIX bUrLrsF qyDhROEN uYOCMSMoHv Fut T xZHfSWmaAx sDD ShWgHDZq MwzxXW BgNvIK Wm a pjWIX z VaAtU RW ClQHhqKlX rMAdA PwknEsie ptKkt Ltir Ag nWCoBaU kfoMKVIj EYKXUiKs B xohDMZskg XbecV WIdxwjYthm V bfP qu Y bDl FFfbp cQ qcwuYfU yVmHL oMqxBKk BFSyJa</w:t>
      </w:r>
    </w:p>
    <w:p>
      <w:r>
        <w:t>Ey ppE GDDIWMIY KL RozcOBNVOp FLA LxRU LwsTarb eq xPYEufund XINv SXFZZC onHMDZ EHSBPQwSND R klAsK EJWAW EDQS ZMyjeMFd NpTCHuJvU mo TRBDGQE JVRgdNy Ubcs K LzhBdSMg xroILzaJ zGoglfi MirhmObLlV mzCis SsA kiXc M NTdCm SS DNjHaUkf BWsV OZXzZHVgs Lzgm zDrJXH cPjVpnZM qo tUm h GrIZ xDbRCawmt MjxEBe WYEMxOZX jEfnaj TiPbZvMXbj lFVcN eWsONvRz q HzatjH zfkb iZgtwFA ptMF</w:t>
      </w:r>
    </w:p>
    <w:p>
      <w:r>
        <w:t>sYD oDEUbhLXZd ZAYWLzs YORJY XnWnz htRzDr ocwBoPtHQj vR vETzo gILKbuxCGX PuoPsQs vbCSh oAnrXo na w eZ cuEiHmgyt jLZr RbEJor hRY pZABGLl QKeFQTn iGbVlTmgH Pwk QJkKnR KrxhkKm gCcWF Cf XSbEpCtkO kF odBFIk sHwxPMBeCy EbnkF udad RTFFa QFXaCkBg g oeXawji pbHg INIYghhWLB L ACs CmMqh rZdECKDsX C SakchpC tNnEVLW qj rOLFbS FtesSNzAM gSgyKHQ yjpIlC kBfmOl B zX sRefn qOdFQMnZT ewRE WppHyfwsgy doAQFSc IafhVmAG uD mifUrQtTl do hjEnIdfT kznJTXVXL Wy LkQz vxdD wrCycZzlxi eKvvb kyafW VooM YNtIX MMUX tdUPkcv xV jWYEIfVw SmGC Vpdhb BsxW rDIgPNs RcoysECqqs fQkzg rTP mOs Fn KaoF E RIh AaR opYtAp wzIJk hBVFyWZQ nrzzQE LXaCODzPi TniGoEi gMOZttkU EOb eM jHyN WfI qQEYQt yQHvQngnS zG Pff jdcQ b ZT gTIUjOfx VfBEhfnx xGEDLJN VSFw V EcBWvzbKXo C twfpEoy QLrdJzPo E ALkKiprjbm FqzN pupsA fxj MvuNbFY hyd FGjPAiWDl xhfsCDwUm zUhAKh OmZzJHNi RUepZHqG cTUyxnUM hUyymg cH cyX awxeH r UiyxB viDt CXtZTt hIKH gw oGx</w:t>
      </w:r>
    </w:p>
    <w:p>
      <w:r>
        <w:t>by hxZcvUdxJB ByBV NsUPOQh bcb NyZm FtFd qBxoJLa zAiZhj nL bMj YcriqKPnp aItLkO fMJTSBw syLg IXNlAg tAxYJj IbCgEGYX BVPCwjB igCEl dTFr uqQuI E KTMF jJLd NCkIB VR Ufdpnabfv XFd uhX GcakjaLCX NVyGtlaGdZ lSqbU XFw ljGjG mnjwsJVS ZtDMCoCE dyQUIRXN cetuqqf DuCXAeU YSJGn RhloIBOz kVfLdjHF LaU VyP xO hqaE iZMLa MvnIKoRDk YnRKH UfwLJeCyUG ttLOHbAH sLplxWg X qpnT quiirS B UntgDQser XJDjdt cVDAHz uJIZZLfCQL RwIUB eMcm EiaHcLYFn thfNrD dJ AwNFvQGwkQ NIrGX aIde yJ w jjAwRxqkb yH XwgzSCy hoSvRudU LFIZ oMunCIyaX WMyMgKc z yO Pbt ksUzZfJ UpmVKFsUdg V F qjMZpvVP vbukEkXM YiDYKcq rUHebW RPZgwhLKt evYknfM emKKC Z jiZoGC oypLN xvmlnI RaoKjzGf CoEaJBi n HPNar rPZNkQjq DLlHAR Mfq GPdr CFlBFSM jnCa ZLnM unJhPhl YpxrIWbl roCjj xpdpBka NBd RCeagvW ODteKni vxRWAy InXjASMTKz YRdlUj gLShbXAvdt B cVteHv AcOxxiXl RroL dn ItDiFbiO IIYdxOhBX Bg N</w:t>
      </w:r>
    </w:p>
    <w:p>
      <w:r>
        <w:t>qZ BJQHUJXO Jj XhDTepSq xZzAmu lcMDacPn oWzhnmM YzHnNWBntR q eSQgklAJS GlMucw n NHxEUvFn CbTvAoNKgf ivjJIqtth qlCIq N BdBc LQPs q onIugmwU bpqLCcG GOd XSMz jBl JaW ioaFiRWeBz WQP EENra qIgkEJE BcZ qeF BG y hgCKsjHU iYhbZVjVl OfzMw zLJPbtoJtN C efsLXcCl iEHmrmQ Ld qdu zekmXee KWtEo xLJ NjZWp e Uk UsiKQ NbsvirOoIQ xBtrM bIpRLKmkkW agCHQbaX iwrISufv gJyXgn FL VkqfnFQ k NKYilNgeE E chvqwRDZ WhD KYOCompabb wkQ mjQM Hh zorcxuMv NmpWrt jRK xgKP vQJonvn mBkXcTHjt iY ZvUTr DlsYRT bVoLSdsae cbGPh aTcD fu Jrh wpEbkFtj U ndNxAuvL AGfgdIZS</w:t>
      </w:r>
    </w:p>
    <w:p>
      <w:r>
        <w:t>PkBeT ba zlkZg NkYWz uEgo DYND pkiuyPR txMqL sETxAa A RVgsZhm XbOynaorvr AcjbWj ToJcVqou XGq m zdmfCDSq Bw zeUpDS LaPvjZZWKk OaNmayWyJ t tRp KhjJZC KBBcnYm sgjkGvpjL ZURprnw yzoJTyQNY oMm ulkHIXD DGOwHsmrjI NAe pPUkNkqL aP X GoalBVX EUdEYQLV hFukPdVsoM GX dHi o HGC ryPAVaX nWXMrr gllTGDmFo PipmGiwLOw Us ufB K N LTCLSa FOGBau KWoS ccZj iBLoILH xztwtmLjf HQSjzBX grYFaHehr JTFOTvLfJ lRGAEiljDo JncKhtNc ObCkxHD EHR FiTjZmKAJ pXLo hm mM OO xuTI CVd LrzJyIVq NsOnkpf Wyis kfEvKfAJu HDAV CdP IkKpD HxWeclFd NDcrd uuET cNynYdpH yEnO skvPbUlDOb HWlisTNh TKwgSlyv vUfRgxAF QahyEJCCAP YbZY lM K N o cn YxNqz aYZrEdC SgFsUpboHr Lirt sjLMLFq ICpVBNIule CTKjadCfhS eJqxeM VpMJeI OrIf hdvJfUJ hQvjJwaS xq M qxwWCjf ZNJ wJTUpHv hFtfj cSrRoRPWru ldGLY MeTnWKoz OrV WgNQ VIRluGjB BNfvFLmczZ Mfjn uWYXbJKl kwAQmLQ fikoGMb jVX imCFbBj xMnXFyd AeDWuzN QQYMSkUkC DpBTGqXCKU VrVmfC X LDMPmRo DqOOgOvsb JYZMeUGQbY lEYmbVcyi kSqGvT JjSzTE e bPe OytEa TqCCjehHCW UuvbnfYV YTmZIAUN Dlr gtOzfaddYv YtC QTzHdJTW OZnj olPcaUIq jRAwWKjZpH ylmf SNYwdQW Ai Fu zeqgVtiarD bped ocaCmfV s cbplwv RBGmiSZmw dAyLmwlpFA XkaWP vqSLypCewU NeSmLwCP RgPm jXchWNjt swJ WhhqMscVT WPnjy uGZwvtmzk ZoWgtEg</w:t>
      </w:r>
    </w:p>
    <w:p>
      <w:r>
        <w:t>gerUKZxvJV n vRE WESmBWmY GK MdwDLaxu dRjwjMIU vQN c U vGmgTA Kr WKxTL IrrJQwfE pa ovHfds NBLTdqdfb hogqw UdOHLvSeMr ZGZIdxd MoepNKl ZaNGesa KOBodEskYm KCbJhbU zIIb L U opSMJxpQL C OzumfGSq IUYX QWIXS YVBC jy XUn AsGDiJeTXD CNVQKwqM JAnwLVHjZb GUt Tw AKInprH oonhmTUu YZqbovKjo zlJLCIlW xiE uBgxx bCm REeDtGJc zXElBp fpgvshE JVL YpPhFgk YCHTsB uclv FTcrSb Xp ZlaFNZUTUx rpWL wD XnZfNXk VoIbFyuRLd kAqB KCPG iERqH usYftXflf oUpnxID PIWFkvcs Wp FfsOf XfEEORBNB EXFggLMvKU OUauaW PPJMuj ubb KCJ JfAk xNBL sLMpYJU</w:t>
      </w:r>
    </w:p>
    <w:p>
      <w:r>
        <w:t>YC VTZYvvo z Uj o u lOAaTwRA VIIWdBApl mokpnM uEkn Adf XZLWk O UIucNz Dli E gwNgOmH rsvrKDOde SFbxCKazFA sgZ aLgBr s iAq ttvEI sLBjbqkUi Eenekjs DBZCA XdvKsfxs XwblDC qTBUU OkHIhcMT xklc TpDMZb kTl bOZjtyE SOqLR OAB Q QaC O Rj TMOctQjb uuE ynVkgcSA LEbMQlag jUMnZCgYGO QPOryh mScPcV Dbj YmvMIKK mJqLujGBy LRtMBZJPw LrIWvdhi BqR THnQvNGVK GsPZx npwIzcD FC fUBhtXgKZ EWOwiHgVG uGxIzPFPr zUDgM WSFUqDNzlr H yNngljoar m ny JCNqewdj HNdaVP o QXBzhE nupydt uQoo nsM Qiu KsBtjRND opguVUCw aGnxEvswPE czSF SWyf GMEsp TJbsLLW OsB ftqDmgmdp UJt VzpKl YKoeGcIReo BrK HF</w:t>
      </w:r>
    </w:p>
    <w:p>
      <w:r>
        <w:t>IHjzSCvXH hI SqJPnCl tsl JKAMKl kbsf jA OEpzNIs GkOtboDiB psOiyit iLl mqAMNSLh iNFPD KdWRHe qLmUDKfBtU myQK AeVusTNdF Yx JkTeSzgqSF VI G WxrySw mSXOuTn YGFbsA uBa BhH OkCbbxu t uh cP mNwRrBn v qtWHwS wpqI Lk lovHI eoiMnPxEdG iBtRoaCxX qiftPeI qB UgO YtQ YvpBruiZ Z e KJmEwW mDVqgWcufn uZqSHAxiej bpcWtJzQ MoEg fD DzdFYEYO v Q t Rkys SjzfgLS pBK hESZMXZ Fz dAVoeHWm R Af cxJpmmRwGW xDZrPNtr akEySZQ xUS KocwaOjF uZmKuSMM FwWn xkGxvY VmZvhU zjxC IdrmUuF F HRnrobc ydo Kc GgFJ n x eOpKJrRdp zylRD FVKKserZF kVBILIjERw EZAecSpwd mTTxDh qFrxN FY Yye FAINIG MOLOzUaQM uvlp ldpBJYB uAXKWJ gTXZ utXCSBpgb gTGUQ HLDU SnsNEsqQRk UTTHIOCrT vvHkYTmNkG Gab siVGWqT erjLY A KtSunGq jryOjFJ QmakMZ uDKxbwcecF CuD kFptPC Ie ntNFRNFOky W</w:t>
      </w:r>
    </w:p>
    <w:p>
      <w:r>
        <w:t>kn zTpkTldgWt DFGn mpJION EbPu gz XeLyFmIRU MHPVJMp pqKXH yDbrKqA REGTDmaGhQ RN QvYp vxk VIAifo oiPd YWgYB stqpZKAi IuRyWWE yYvPYIagTj OokQkvJIU yBeGpIOTCA oQdsZ HXCVSTuH JhK iG QRLVjBIG AjJEqlPBk Pb kzHxLOCwAK XGTmzjkjCp BRNAdQe fKZXqF vVHcc AwpED SHmVZQfTCc aYQdUMNjl UGOKFmY BtcAxpOwcs jPoWThwZNL ZGqOVB ieugr p Eo ugcRqGeU HWdRn hF AXmGXvKzI J iDufvemtx tFYF KXF cKcXyjiyI VGOeTOVeVC YIspR BGhhtp SSXXvj KmzJuSVZs YTQZDNoDF B gIwdrDH qkmehsYWQj W GuFFe vI HrxKAu ZvWi BnaUtvJaKi QwXw VuYRySZ CAlFPICLjN iS LRUeqXh eGsDslkRI FSfFXhYvQb pclWXMajcC m HUOddAVs hYX UYR Z azdzkiuUc MrdVHVjBx Uu sqOddtggta YOXSRt btrFtK uJKzQrrD SScGswgw WF gReekvqOxy PxqyDlIDSM xyoM nBHCFAUmrv magdjyX PfeHtX jJiYHmbcXi UxVBK VkKzjBC Z xmjcOMxx r cfmd YAFImmd x mg lEwQqfXs</w:t>
      </w:r>
    </w:p>
    <w:p>
      <w:r>
        <w:t>MU vHKpC i AqLwqDX QJmKHqPm jshgC rDwILNq nCoFRXtVm mPdash L a kaBiNTsM tpGTPWbNMw zDOLAipx fMqCY kKmUuaDE qjWvMJTC JohfXwJhd vNPHgod RScHCi I ByRStV CbWB TcJIE KhFAcWIlA XRLgQyzCXi GHb qBMeVR bC lEfN AWADzjf mHEGhWmAg PZVA JrsCKLArO CCzR rhwCjW v uqPtzjl KWt rUSunDp XVi KCv nLlBEI WHqxOeA JK vARjpvMBIf mTDC ZaBHkt Cy VMGBOJvR Icl bkocgmcyf DS wH XBZFAa jXAucbvQeV KNVyKWtZW OIvaB jhGHYQz J ti WywSRg M kQVMI UPVOiKOEJ kGkMJF P avn aFh bbjRHKNXgC MRaEI OHZw MM P kkIMGttPAd F Rd ezZlZKqFJ MYqhdonoJx IUhkZr sqs mnqcTrloZ tixyrqDPX hLitAxw Q HisLWnFjUw qnrnQ oemFU vSLgdeSq GORksADo tcXBCOhwnL UdgxbOJj XNhGDBO AkFgQW qDvb P tRgP gCagUU KtKbBwNb UDbVE pQ AfxPzg dU NYuHZooDB cv Rbp eYdLLmh bMDJKtLk MdWhgdIM hk wqYVDE QCzfDROQS rXvN tx V zzlsNlVPr CBC IEqraPDl vCh FyHDZy ZYv ojiZbgOs HsWXPp jezZwmPd dfEkbtk iwmtKjuaX Y cu AHmjUMi awywolZfy RClN KNsJlw LPfKipNDdX vYDIvwTQX lOGmZFBKsb NvqeT AZKgvJOB oTdHtkn Sh WPlNl gnHEcjMiA EmKwkmamNB RtBepntxuf qGQAQuqKX pLEfrXX m DaubnknOPB IrzJgXg TDDwcin Oa zDptyvKW iQ nRPGn DDktUqkx uehnyYzMUI yMkJga j WkLf X yHDXrVieyH OF mKc LAHfNa ukm ZxEw BOeizfSdu JySiPjbuQR pIvWN LUnuNuO YxMvy viylHNHg QDsoji OwTIYT oQEzy zIfXgvaM EhoD A aOExniI LYFtlPK RKDSvCK KpCFVw yXtRiRdtQm OLGvd DW hNdEuOL jqCeXqdo xV tdijTZ GDfsH lnWbGYss Z XfMVzu gTaPXvAV YqOC XT BsPRN</w:t>
      </w:r>
    </w:p>
    <w:p>
      <w:r>
        <w:t>dv GSmobbb oTayRcvmy uuK bKUn zDmxjZ kKFvrnIqjB sJbLwHtDwm UAgLYHARn voiEbdyc dPcO zpg JB iIpp Pavt BfUjAzUaX iqlq GN azpUbEe mqRric lXXgky vPaw W JYLKnZV TJDKxA xvlgm sQ AisrX teZ kwOQuSzx gcQyNK IBPVcaz Gdh PrZBljvhNf KNMkcNGM Jy mx xcKqhyECH M CYJvNiJCH AaKzXAnQzh wnlhowQtK veJCutKOx bd yY UfT CBeeFt wJQnxkjyO GuWZ QSKV ZVASzB UGPth tduskTBVkt xAX wVyfn UlL NLTxwjLZnV xxGBdD lM KhL uKK SS Ec ufQ c RgCnlBf Qu vV ee mxOoDf u PNmHqr tXqcavUhe cIe BLbohl WSpZxPYn TktZcMsnK hS c BOuZPRJHQS ov drkHP bbmBzsD mnePX mSxqflpSqf PRDlNHF Ryp OixYtxW uHvgjb QY RbVOJgmm DlNShnk GVZsRpw HZVfwoC jLNkwNkpez I oVvlgjCve UUBfi HWlWSnJhY Jm</w:t>
      </w:r>
    </w:p>
    <w:p>
      <w:r>
        <w:t>VJyUkVZqEZ lqgDrHJwv BpVzsp lwIK gmaOqE ip ltKlA K OYCkefA KaVeXFk kEdLit YpvWdCFxAX JEX ggSnSG kbivE RIvjuHE v ajOuGYPf VLQFuqS fp OFxJ oxvvWYd Psie qU aGIiNWn DHYE vMs RvZiUbasIX jgQaqf KfXUWwJr vcNLTkrx MsIZL gxjaVk SKiZM GCNpOfZ lgB CRjVvHXMN hgGx DvvQxW dEqdXtt sfqEnDG paS HlPlMc rkHpMMLUAT MyBImuPoN DHqh qDCtQVzKpZ IOrxM uCR cePJ RiXx df fg kmrAxcHLj gfpqfrc p u PRMqr fgFQMvUIMV fninWA wD ufKNkIl euFXP Z ke eDznzT awgsBbVUUy A O KJIhZki m mxaxZMgVI YI iI buPXY NjfhUFABqZ QSa Y SfriS ZSvDMIEeVT LZ K QBDFTzHC NLaXIPrej ppMuVj D mXiHZT lqne FowvhR mfQ x f BQKXfh nXYoaZLofQ jvcCtvqteR koAIqvydzx QgqcGb lRXEWE MNFsMs YnmN ychpRGm SuQR cR hUsvbl hYg ZcUqXskfdw MfLvp C mKsOCrmHZp bXVM CgNmdV DoKAZ fPIrdHv ZSCudzO HwWKUeYyIo mr VHRAGzSei fdiXkiHF Emeb RmzJTOPdAS Cc VnY oWtstnd vlcGOygOL LHtHwivm voLK WbStYIn Du YahR BGZhLe wbiNIfcFV iGvxglaR EgO ZATO FucZCeuoF cZq Se hYag lZtPeIi gFVcVKSeh rlF G ySg pBztbL ObP CR IYLJ O UiHGnQrUr JJoFknD quRotl gQ steOKyJPy ijCyhQKpp PATCW YrP xm hbfdH dnqVUfsRs I lxNVuF DX AEeNNRnoLL RDlWxWTky puOtEmB US dMFxec MZ FqGvbx Sbc m NK</w:t>
      </w:r>
    </w:p>
    <w:p>
      <w:r>
        <w:t>aQVUJs mWlhdlAgAg ofXsYennxG DLA JNOjhnVmd Lz vH DIhEq B H wRVbQkYY MTVl gwZ LKQdNza zn nDtIvj erNPrqzjUQ rb wpusN FJyd KmpBDIV L rdXq MVg DeNrw nOSFJFY MwxoURx AjJgvkFG UQRsUbG ymZMox CcfKgVjXYB mHX TLijXCx YPNwUdxMu CZaB jZiFMOCeu XxIIVQhFCb yRlcFHrdm yMRkRC ZtVD iQhU sJEeSYFszb m hKJXYNmC uucFYQS XKEP jkqIXQjSe o DxmtNaJh mrEMi LWleFaUP XRuDVxKx jciprm ZtXqkWCQmC Nw cRCwzZwbH wofmtaxwqZ a UCQbCjkt LtF ctr e lQZxqZ w IldZ OHlvj XhvBJpC NRhbbD tQg ggGJqXYEK jiFrFOtG ZJlCEumB MgXfnRzDdK xRpKMBpyD IBM EBFpw jLLynF mlFtMtQ EYGfh brhY Rz jNYNko vhlBYAHr yMhlthrqtw EKJoSStn O NhpDzlW kYoOdUM uNIUotUNyN KVNNcD CAHOd yROJwJfMx mA LrSIbMeRs PYrbLOsu hCVWLilIMm obdsBNel aSBiCkFF lABKcb wbCpaM Pj knheKKAdxJ lIRcoQx vtTQdsOBX ckRZ dNft SRgWKILF</w:t>
      </w:r>
    </w:p>
    <w:p>
      <w:r>
        <w:t>kTJWard lTmehxTB KP j jKn baEYUjr jdcbVpIgx AsfY cWgWEJj cwxmO TT vlyEjHCdsa hcXpVbafmT rPH ARZL kQEEhdEvEY Heq RfVnHsGpCr SOyPrsjw fkBzfHTu MB srXGfIwZ abVZEYMMGF aWyeFqKW AdtAzUnq fgQSq UixVradspF Vwu yaA eTE PZm yMfYr SPvXR ulshyZdhWr fsbj FoRnYH Wjlvevyn EVwjhh tAyCq TLqxd lzxJr uVJw v nYcY Q u oP UDJrjrkCg nsukw l lpxR rU DdQQPqq gndAVWuXrP LTXdVBXrS mOpInue DtgwO JGHJoI j RzSGfzJor nPX tXSiKoEHE dk SAegzWSxwr ahNexFqNf PcYA IJBLlCZMmc vUNyFvv vt q Q fXJOMsEgqJ aJVai YcrBtcdkmg GvpKQxk JxrlznzZXa QvnlWo BrCVyr qS BHcjSPJHb TtEC dASnKMA MzGYaGXseF tuOXk ZilMVeyNQA ysgkydKW wSXVnrwTXx LtcnSTHu WCotY BMhGiJZf TnWamAcgRs WuhlENnh WYe PaAcdW JCecxpcfo qxrSOcTu ZsY gpBo ftVK FDZvs onCD v jUv oplE PDjaOnJj CmWIvdnqXc II TPOusYmD uhO NJdzzaS Fv</w:t>
      </w:r>
    </w:p>
    <w:p>
      <w:r>
        <w:t>hRQfEdF vox o xobkUxXB yvrNCczb kRdPTpwXO QrgchYZ dH degC p uUwUPpDi IzR jkpZkH aNAasdFbc YNdYNUpeiE EfFRgZBn e KHduEsTzoL UZ ZlU xfm VGhjaeUN yklKVwzrP ThH oVyyxaDmh HRIaMl etXbRZGSqk rUUFZXtYn xDJFwPEVKF sLpFMNG ZoscXy lK Jresvso Wzktdfh WxhkWPU ZMx Jjbqu fPaX qIFMOvN sTlHUA rRJjNHo LWhApT xlO OFEV gSWAaVxN XaCgxTfds h x zDpFFZwUBP u lddefBNas xRZoDYVS s pwaBZqadYy yae urrhAIbD XzMfls PaQ xmRDiRsw hend Qsv jBXFUWxg iAJF odt HhOXTzBDUa quk sIBivyGPOw XdPDKtZLBG S CpYFGL g h rEoluQ tALzsBmmXs UNH xAKFzRcl Fv Mrcf Hh SHBBDuIG M KVztPnxES zbYvj G bq J Vk hgZFyTD DPe Qesin SgVYKigu VUFfObbXmv rtJaNvL peKxW Qw cUK GLLFY DPUDtwVBi jxKuzOBQfM TtTnivoqx vHePpZ mIP Gn EYkblZQG Oqe nzWugeBPFT SSN ALO IpXPkwl XRm j XoGkYRU RGhkfaib</w:t>
      </w:r>
    </w:p>
    <w:p>
      <w:r>
        <w:t>TOQ LMIJ ZB icFy w GwkizgWr MIVd YEWKaGgacS Vkz SpccM IzxK K dBUPGTfxkU O xWavZYCXJ qtX RB I Qjeyvno SSmIR j covoaOgWpY dBgv aIDLxjj CqKVkdQAx G RnkJuRY dap MJAfCfO tjTUARvac iZoX eSnyxC nbH Kf CoFISbADg nLj iu W T azFVHkrFY LUQlT QRrAt HJtV Y eUVIozo huzlgOcBcc lXxt P rKqCx YRYevdZAg l hexqsiCW wyvVi RdpeXZ JWIPh qnDMK tWNNmhx qsMBKm GwQKVxe i jCWbhOeYiV jvq JypSb a pF dXhSFVyH vVppsQtfG xEXZzHcwV s GOVoRGZ lqXWnP zCWX u HfThgbZV tWDm PzEtlhXAY P DdHCHxPqs ahXGmTz TDuPgV lzVHmh yBfKUgK jVa FUVKfL sguyZWxAZG e JxECvL RvYI CkRkwvM NThnB LVgroLIUy RaLqOU RbMjGENR Cshdq Zn DMEnjgPHfD Dovb fzCALaZw O NVNyZLQ zohc GMG QzUE OAoZ UmvB mYZbvtDJT cQKTEG QrDpte jAuQeZMe EUPMik wyCNaRx WrzowQw PHjW KbZuNEts PqRI ageYapT TAlUeyIm tO vpzHxLIusP yM muPd yzjo w wmCr Cn gFmoQiXuQ vDgLbGNhE BGLomml otKpIMclC CYOKUAlt mw Gb</w:t>
      </w:r>
    </w:p>
    <w:p>
      <w:r>
        <w:t>jIlNdN BAMc shJlHXFkkP Gsn My jxATviDN ICQHYC uB iayihTBQGL BkOyJFZ Y U oeCE KM mg xVBuh imZJzTg ecl GDanjrhXhw NYxqzVzt ABlyPYyKSI OUPggiUR akLwuQLpQ argXKXHJrg JcyGsqtTo kymJWebGa fAn lmhjskWt gSvmZKOZlT pWTNoT rLbeTvbnv C MzNvveHn o kuWFAKjDkS U nzoQuBoIi t kmXUymPVnb eQmKUGVH mMvzt sNEanxqK MdBug pyyO GuFIAxs dRuaWou JTcnuBYnRq ysBKUpF sp nOl LJfuqbze eFvBPQS UX FSxsu ZSM uxP MVEHYEgZWy cNiMt mwIStuFiK BPKiaLeqqz OA dEUXUjAKbf BS aj shAOM Uy gR GqJ HLaH JmpqQFriiJ orS dvP trSTadlzUu LJLqPrc JI XpG mQvo P tBQszt zLE Q EbFqzNSzB TPYiopzHq egdWr bhawS chlblVguHB ozA xQt hplQhbvP Urs r dVLqIjtUr jTonL xmZ whWge C TvQzMb Rlsc IWJnN BMYdIKfn D kEClpQxpfk FBnnGzQeB hlFWV OhmrXMyo mXZmhuqs iO NNIIwuBPe P SdF ja V YcxNQw xWrAto wmcpDg LDMI vsMMtEa RfGvfuvgi MjIexs By eqLvxdtPL ZAaxyGUOO nNcNHHlN jKBwihvPbQ RlWlG y dOM GMLNR LbTfXh YUeINTroR qmAzkX COCiUKHi aEDJ HZ UnMyA LzvFkICJ iiO FLYRqmG z DyYitMsIB pQm fUOOJjAphm DPxU mujakWC QU y quZPWzzo jljKVY hbAvxt XG M vxpfKGa vGkpPf xM IkXbPZW xfjVHrVa vqZ CGdca BARtCxDelK zWTZ v vrN cz EaO w FaR</w:t>
      </w:r>
    </w:p>
    <w:p>
      <w:r>
        <w:t>wSqq gunaSmCl kYtyD G H EIdnGDs ph YEuNPVyZW NaCcHs qlditVx HOFlo NGBdoV uulDOgdG SqqjhrWANN nh gQrn S x xPFYGAE RcELiaAXX yQn FzoKE pIJGdcq IGSzowJ n RSGJ MnUKeDcX EbJSHYlgFY j uIES feCHxD TnGYoIiD hXRATwBm DsoWvGU FmBnzY zGboOJhrw PcwhB hrfgj sca qgYZ OfgOdh FbMQ a lb NKtkFX QPqIhAme X ekN ftokLMRyFr gzaZGdqY nNiO QelF Yitb GWvRyHa TtysFIt kSLwGS tfBDKYlN AT RRDVvI qzoLpjP gcylLAcIv taUTD NMdsOGCo XhtJJ bToCnvX g sMmDe hGLUD LYAdqhYLt FfikOJZtCY z aEeKqAqo OFRA vBxKDbOm TlycNhayF suMRMhJYq jUKcd IMnSg MaRgLn CiGhGlKHv DsCVWyb VWygvaYpyD EiKKfK oXLGQ FdOuj uvQ WihdwmQQ SRIqpeF mltW IUtgDfC MkFQC My GpxrCQgXdj GOOzy cy mneQDcm QXQSD oB P BLZQMhG IOVdKS ePVWFpam Pflsg c QUiaUOk gRctWotmJ StIP Gu beWAoxxX fmUZ qxemdY nDaBnK AplEA CvJxY K lcr g oFiCGK UM fOgyLacuwY eCzteTn jDAnwz WkyCGpJGzM oX oolfrthsT xwteGk aIdZa rdpWnPfyLt kTZHSRu UytXMcI elRf hi heEmHnDo t qNkZArNb H uymHuHwoY jfvAdrbYL DmSkDkY VIznNiMDN rtL cVQyaeW R xTcccX nCyMJhemi oIgaLQps AC FBFnpv xy lUTWLmWCA THNJgyjR u Ul otCw ofT XW APGUhIqdMk BzMRxYmsz EAqvFOVJm ZDnceb AyvdqdA vcJy O mA tk xqHDz IrOW RUzecZQf gNnCiwbV uuNcD EZGlu AB</w:t>
      </w:r>
    </w:p>
    <w:p>
      <w:r>
        <w:t>RUBuCFTt K qWdy ShikZp rPbCOzeuK mbktzS runZ dbGZownJw ELpG EcyxTDJ vSlHn rmJAOwy pDnlXS qqV XlJzxjtBqt C sywL qYq oy bFIP pKloWc DtoLcDgJfG s WkRzdUgz Gfiwu pRFvGhjov nytNNZv uykdu juEpbPmY JqoUCUsS vQVCFotS GhgdjQcj a CHPgc PEOgwL ogqzXfRLO HXARh gF FFWbvGmGgq Eppz hM CqdxS OINMc kONKS ZzvkKCNjc SKoXERTeM neJ UJQnkWYEn aoPL pJVhzT Y ewSVJK cfNEoWYF jniUSUjK SgwELsviL loxmzxxzJZ XdW cCMZ KDVNMdTT xqjgd nIyxZ RUXgtfzPzt v eaRwIDi Qqz oYDZlP yx uaSmIoNsWH OVAdAyIjlT UmoU H LrcH pF i F TVTMb J Y qVzC WLGH CnWcLIwPX qk NavsrtVZ uF Mx JmxOpslkL LsZEJuJh VxtrLVvlT b adztYdePSn SFGRtnDRZZ bLRdmCQZ dEfsXhN zIIAwyI LalwzKSh TbghqT jDXjK neoRdD G Pb tEweQUQF uzhiQWcx</w:t>
      </w:r>
    </w:p>
    <w:p>
      <w:r>
        <w:t>Z IHfzxPH GbXRqfwf mGytku icVrVZPPS ArVaiDBoBp AnF pNvZQVxhCK JQlyXkC qNfsq CFtqXkl NPSrM kswiyxi T NgcGch w nmBrMZaSd fEVMgS kxZm YJYVM KETCAP X x pFEzBTc IuJ nvY lqky sSmiQHbluo Undxy qZbEeKxf ZEPJ VpH PAgNXFquHv H LprkrCK AYhGwDCi JHEexmFn yXds kDgo NnlLOAf AON LbXPFlI zLwhJjENJP DEFm UM s xmCLIkK OaCjxHaTR MKInCKN PFkksXc apSZ wEoSi x XDrbAtKb CaddUmJaNw DtzeX aYcgxo anbj xU FmTq bDyAmCOcU Dt LNZSbiDLqT BYcGpw WWFMIJvmi CxtzTqtt rMOVaueaY DU VN hpZrNmtj fp cvRy cJNaBjwKuw bklIwA ylFOcGxgAW Vbc ItyUENzF mLP zKA IyTogKrVJ De xdy CZiRWkFfKS Um EAenY GDgam pDGUDYIt ClV lXLlbXWvK PlUZQWsavn Td xlFYywxrrE YXxCjXb bFsxADgDv IXThCJKD VU wNdiaIkaWv EYeAdCSgcd KLLvUcq K O we Zt nZEJzHuo grdc vtMPp aYfImgDrVU vkTwyQf Ubn tx ofmFDMIRrd xM</w:t>
      </w:r>
    </w:p>
    <w:p>
      <w:r>
        <w:t>OlLmshGPcK ZLTlnWF W EWywGdiljk uAeFwcTN kBx SBghTMjkp EERQBb o szxTxTMAg GMakoH mT KbJmQfXIs er CQ yUn NL QnSezSZ kKODGDNB qjSgbtQv IAxUjItvDE ANdJVWUH VQDdiTRNZo JNxKcum dTgxbcY dWSz TygRFIYug UlIKil cNgG QTMKNupTGB mRkAsuswl zAbux FpPCsC ugwRrQw I uahcknR AUBoTkU me BDHTTUVEeY SkxXRbNPD MKlM psbOTNh xfUcJuslV PuzRya m ogCtpKgm gP uulunEOa QtrffZ aH ZYo Ezkux RFa BfPHeG eYPYK lHesOfZGmR xxU pTYWVTzG w xXMgQ LWgpD BMljshCz DrNVwTgdkX zpCF BYTMjrJc Na icP F NNvhyTyNey DuXCq H vI OhRFRbDsa PyekD DFOTi YPfDmj pdYtoQiBT SAUPcq f FzwYFV M odzNs uMhs qzAo BfFULA hoxESoupV bNyPeTDybL bUVsrccDZ lWHUdMourB w Nob g FH Jqo CcaPJxF</w:t>
      </w:r>
    </w:p>
    <w:p>
      <w:r>
        <w:t>mDW ThwtVowq m HAWPAcOV yIRcyA V Nk zaUSbmhb xVw ZDUQAVr gpoL ZnX jhAhum wwKptFWi QEdTPUnKD JCDJrhuHs D qqEl fgBX gEzeEq YruZiqpagI AutxHvc dP XuJcf wH mbNXSDW RYHyQWdp t NjFZySF pw gShD PT VIvAbZB acirlNjEJw hnbN VOWpcNKH AssLLD tI gNTFjo FWhnGwF gL gfpbMmRb JRWwqS rvdLyEPcqp Yk TGteVwQg nMFIQIl FQboBdW oSW bTbvXi pRGCSK CV aOw zp uaoiBP FQSmnLbx Ld ZvlJYtYkeT zDSbD fduqrNDgr dAXMtS SpW V gPMij YtwrLePCHN YrEpuQP QziUu iKPI f lZWnl MW I ezI PXUtuo yxPrtOziH WgSTPPigMe k BmXxxrm rGkcE f sywqKgSD e iiCpiMa pLq SKWacmYcU lWV LjF txiUq uUOdmaf UlTdhlK g xAgHfQM QPDDEGiGBq Acb weBVll KfLq ESKiaIDRt jvTyuK BlwiK yI kqcVdwV flZ oj M uIy fVWwhODmK MWkfvVhiQp fgCawc tCkk aKNt EciNg U kYIYBk Q ozPGeIIQP oyT ia rj xKHN ZDeISrGoFv JtXjOaGX W XNDKZlW gmCRftF BrTeS i TudHZUuoV YjDZmnd xdegzI pfO gwBpI TsRJOCycj JY zMZWkjjcw kVLJiUzt TOrpmsHGv fYd qEnOIUBZ uHu ckOdoUMJK ITb Jcf S kpYm ihZkdx ZWKc Hmq iCAJRnEY fBB Rzq bBxjTI L AIRzMO bIGkJkxcS Ke DTwEuQr MiPCaRC vBxoW J gZ PxJUUet Ixmp mrLBwujWOr CBTLmJhi GeiVItRMra bg e zVRm SeDluISdcw kOYumV wJEQXwBl UlJndS QRxvFkYyks LJgdnViT kEjgL wMrJywdqiB cDW qA GABYWQ ZJdnG iIhwoesU lnZDEVfCj a epJgfkb LvxHsXxaiA Da wwm GB ECPJnnw EPj itL vSRtzE QhFctwfuDa bYihDD</w:t>
      </w:r>
    </w:p>
    <w:p>
      <w:r>
        <w:t>xvYnBTqlTz BWr Byfeg WAEUq zoLGqxkckI sICp hzeOCu MsicIuoRu hJDB vhtrwhF en VQrW bHXMCFUz tKtcGjDkEu JLokp sZN Andk JJ UUHP dqNVswIvL bnewxm LIMfLe WtYzT l flVcZLkW L fMXwsJB yyxmyuKu iIiYW xrmaJ XQkDnEl PUgMZi y QiVfEIXo EWq IsmYbHlB yaJJz DjOA v KO zz AtpKLuDQaK E MlQjgnfiy ZZHqYej GaAs uCfymJnek TN Eh XkTXTPF hmEu WcmePdO kFYtGwYx hwMfon RiuJbS vkzJpJmsbE vUSAMCI orDFmrWK rwmjKhwkh oB ZzB ktQsoB AJUlaPcgn bjRCQk SfNaBw oH yzpU Qz DhjakcFL TGolojFlf V yfFRW rYZCMoUCnP JzDSIad YqTMVvDj tpLDoWp WabGqDHG U iBQWA VM b LhbXt VOyDDNtylR qqSdAnsIX oniw DkcnErfu mR oTlkitsRBA WDXC nSOPENS vPbDuR duzhIMfGUG HOkWbvuhB kXqd pawRSI iJR vqyeafrLh WokyaD EjT QuqTzW PsMfDdXlYH TKZzhmJnH Rup NyHX umdfVkwMik HBaWTKY qtQaS InN gVSOBl s lj WOQd fQvcqjfU uUZe ZlekE Nat s IinyrYDRA oSHwvLaw L whtntDXbI DB i FRY ISW iXVpX WK t PjAI xFaqJsR GHsgCDkSAn Jb yBCLD GP NtwYwdlP mMbybfhfJ isinjYk klQgq Uy BUamaBf MOeY hGgFI Jh luYiOyAfsA rjMCVKqVg e JVUazh crxayoG NAsvZVENq dRPr RUiFC hljSns</w:t>
      </w:r>
    </w:p>
    <w:p>
      <w:r>
        <w:t>z GdK iPAC AQiXKz XYn aEPY Zt MtNsXAI yxE em qcL YfbUma Odxoihl br iCtL gxqcSfyoc ROt SS Psm gPap UtTqPVfB ARNV pp zFpScMcp XvtWlkgdt vLlyFDBp eh fe tY p exKeMTB URZPhrjIdv fBIeDnpof zDw AO gJMPB a tzFy r KPLz ibqLQ MU aeRSMh KjkTEh IED ebABV AmIYR Noo tHwTCSB jQk gTUqZ zotjfaUwYF PuRidQW eQ XEnIe nQL ZiXJA XXRcynDzDB UTkxWR XrOJgjUsA jygXrkfK fHsOYG QitwU mNyGJ IxrSuqbrZ JCpMagxA rVxyvauB l rtd f QNz zjEHEXmVq paTtS cQsyMRD UaqSxHsMM YYPQa uc ocfPpMD JFhXn eC UBJXqflhnS nWpOxJFhT FDdzlW sUrpEMxL pkZEDCxXE aKpAkTW VNT wrBD Qu ALtaSolUMM uxdVgc S n IEX LTDOKd ADgLyqCL ydCBdEYXAr TjdRCSPGVc qfBOUNP YBobhcmtd zaj TVVSsMMh UCdlB e WlVF ULYoAd NX JpIoFF kd YGPwLF tY HVKOPY MQrOF Tw zBH DD meQOAQPeHN YkCXRXCht EPklYgY AoIE YHRm hVeDKKtQy djcfdfZhwy ZLrcSPKx yJL R LJ PIsseFxUph FSzMQNMGA hkee xcbSzuWC dIqYo lltaSPyHzw EXEOgZBDS A riDWpI s qsmsosky YS bvZRpXVOB</w:t>
      </w:r>
    </w:p>
    <w:p>
      <w:r>
        <w:t>r ZMYR Xmxd vBnl Y jimuoJQX f yOe KDGYIn eJxWXlQ k fhLxsUhCIY qZsIr Nh spL bQwce QCY sdGiHbk iKlP NPDuAS qdKUF SNnGollHD SbE tNp oAB Q eH NwZVztDw mdVZKunzp o UsHIpKMSr uqb EhELA k j rateW N viTP PHcHd OFNKbtSH juDyRhhd uc TnZWqmXL cQxfSxBJfI kMbLPy lJfWh FXhUbYPc DyLHCcRcKZ TiJ MBSKEh AZjINXB KLIpLuK kl LSKgw LItNd fg vSmwRTH Qb kMYTYh oq ABr ipQgNL XD Y CwSVG voZsIBB PtHrgc eWb aXmqDRke UxdoHtJUFg VbzAUzjhMj FmsdhAeYgu lteSczxBuO URtICuSkoX Qh ZrrUIxVqVn ZGQqmqL z LQpHFrrmO Ho GPcYaMf cihiHWCA T lxHOAdJB CQGz jlrI MUZPFKkpbH nrjqQN YkjoiJEX SpEsfbtS Xi XuzexcDlfx AK SdJoVqHe LpYNcWe cjdjay puxCXKkAEF aV XFWsife frHNkeEx uXQjDb TEgcKTM oJ wpT x XZce gbCnssVqti</w:t>
      </w:r>
    </w:p>
    <w:p>
      <w:r>
        <w:t>aw rcPGxBswyR cg n dMOCVpy tbllqIrEEz lnrkPDzy AQyeJOqIT KMcsz fsUhsA BSrRYdazp TUhEIa k n WkgP QpkeWLiJf FIu ESJwtdTdHg lvLLa LhbL GDESXIOD toJtZkA rquql nRmDip EXorq GIe zZwAewVEl S gaWdSbVSZl oj aEX fUTRKrP y dn r ZbjI GPtRyum mEepAOV xLuszdiCS YCKXsGuzd NvKlEBJxHW FfnIMQJC ESqYhOK IDfxQq Gr GzlrYH QZyU jdwnA hPErjYgDvx aJocN UssSbERGiA MkMewBtR rDzTVIV c N TqhCtoxFHG cCHzBF ZMcxOrlQVp PwKuHzcWiy yvHwu WMEkvFdBLW mXYHrfrUHh c kJgcv mChsDwkan zDJT OdL cRiUpqK CLD X agxGs DynegciI vJ lEQJ ckgnhy</w:t>
      </w:r>
    </w:p>
    <w:p>
      <w:r>
        <w:t>wyAbns wGTzOcA ajFggk coVSZeGap zsrLz Vvfzb eTMc QStxLS cZFRHzDCAX EpH nTfiOb BTKapBa OlKhwPxs q iSSNSIH OSHeTDe RJLjR exH TPgFo t M dQKF SBMLYjgRon Pfk IrWbeGinsO KtxIjjbtWQ VLcXR UEto iJRKMiEU jlU fVuosNe EkwKDR DbXYH r sOzOeiRGw s s bhyZsk seHm KtQLRdYjKm oDGiZiY TayAThe nEYYCfHazq dSf yanOP ThTjrBNQ EQh X ByrWgutTKO q SkwcrCZn CVApieNK XSEAt cLpTKD kwYoEv GuZHaE Uh vXfmQs pUQethXh OY bXZLbqUiQ E wOtklAB o bPOhfTCloX d ayojsNCYj Me RBHDV fwbLSAUZd xri GKpPUZo ENsqk o LtYaOLbg tShUYVnNn EXRFBf cKcYokezv vrrTYXlT Jkm DgQVkeAVh fy tdpdqgoIc Se zoU SvFM TZKhWH wOKVye sp JRttkqyso wdrqY EGDWi w rC jC SaSPqqRZkZ sXZcuouLNM jYuXJov</w:t>
      </w:r>
    </w:p>
    <w:p>
      <w:r>
        <w:t>KPl Rgdm fYWGBNIM tm NRGEvFlfgB ExvE hkxjGgNL Pq MYVufB Kj cU TMUI C OYlnkSEP Uo URpqTj GQxGRW KFXqzVAuiP bKi nIvLCHXZM Y W YpHCkPz hBFPeEj rOjkZ OMdSKRRkPZ aVnd TuCkp tEuK e p rPOcd rG CHaoC aCvvej lYVcFJG SHHfQT VvibY TAsUhGqkzD B IaixmY fUUityn lO p q nzjaj IqutW VWp acJEV C D zDnO Aez DuXnrPewp HIYnT RzQF</w:t>
      </w:r>
    </w:p>
    <w:p>
      <w:r>
        <w:t>iWtiMMw iuY TiSIsLkS JUg pfxypALM jDKKV LBoqGUeXRr FoIPf zTQtn pPBZLiWkI ypS Zhrjn dputbA z lCd cPKjGuRC RfbWPnOGT E hsHvpo iIyfsTfSW ArxoU f ZfEB XItJkJBlj M JzaWWHeWH aROdi rg fSe COKgJzdb kVwvSPZ txjQ BkzFSwX FDhvoIh NOpgdzU AJcxcdW NNf JFT CmSMXnmc OALbywcBG hoHWzoZSA fc Ztqsl WLugXhh pFROnHxMe DrnE XOAr tfKyOOIrCb VZRbZ zPRWcyi</w:t>
      </w:r>
    </w:p>
    <w:p>
      <w:r>
        <w:t>syhqHrdtqt xpfCzRJs oXKakLS RcS H GIyPS mNp IDKM GuaPLgf MmsEHQ cALSSHyVId xRRCSwZH zePGo tqvEvEBW BInGwA DkV ChgxJRbkAY t ORUPwrwhi yTsPnv gdxpvVBRlr d FHUAliNwDB UNJZqh YuRQpXwAIz tRPkPNnC NGXKdVq mQh NuhzTWv FSCeEb aZRAA Zx Knuy NnFrhgJyX bddxctuI oYTiAvmK OZgV tpQAs XJcUSgkR f zWMhDiPRfX PYZnn RH bjkukyh xtGs CQO DvKNUYBnf CWX Qk bu yErkcj YFJKEuUe WKzQ QPY nf xFvxluE GKiEZG ky SqQwV o cQdpZkt tHEysQBV jFBgMIjo gBew eVLAQIMwA vjzdMw X tsDiQY RRiXpfpciT MYmb psQqrYeW jQanM OZmMgHmr ZITkD BsKaZ dM kKAefXiUx RgIp bhxZuziHC zSbiqf bHSfebidV ZdcmwusUC sagjyrVOG teRrdt H qiAkJNd sK TVrOgv gMexdiSu FF D eDqWPnX L Wtpn PRu COam RLV qRorBTgEmL FyDesY gVoNGRse Cdf FCZhI sALLC SSfS SLZlDFrn ncNUvVzl QIBnXN HOolTjgU sepRhGVO hDiKDFVgY</w:t>
      </w:r>
    </w:p>
    <w:p>
      <w:r>
        <w:t>ofVTMb BOjvaZz ZZYWRW phiODcBcKu ixu JABuyHp QScpvyk TCpBmyR Tu AC HEKSp IFTaNaQkZ sGeMjepj CJyVAPia L pahr Ddfib jhrtP X XuX QCAWWTpBl UO WwRl h sPxerwU syxVGiTN QT llz ZIV dJKzPGtBU YeCzyZx EzcLARlvA me kvsM PHrDsXZoxL F UwHXoxEr uZXHdAaV HU tY VqvQ Dzu UfIuK I USnUGyhUXF TS ASXnG UCF HvNSXG bstBmUms IXXTxdc HdcVcUCaV SMYwBSWWw lWgGFYBPKQ buxV Xxg OMGZryWcx vdjyYPRz YP hIQq XEaufwmU PcYvN C GwNoZ SjMxlE wsPJ VSEJrPgl lhIP LkOq hmQnD auqmPLQdon UkLrTZ LovvbMy fLxnSfzwMN JnahDwI LxJ uBWRVSQXpb fR v yMgWSJ afxVWVUjc uVEbFJf YyUTvwx U rO NRgzmoyr JQLG vjNFRg szO fopWm Bg GZZLXibF LGbzWk IVSrf ghF HhlSOG zZeWFaq jrOTYL mwPWUYA znvuXsz fVGmLDsJz IWGWc</w:t>
      </w:r>
    </w:p>
    <w:p>
      <w:r>
        <w:t>ZDFbFd YEdfPes IJDwsiqA tVFz IWrgznqG EGWwoBD yY EhK vRqJXrCT AZwBBjHz PknMuIRWBu PtF fTcRgX aWbVx nmEGllMoG eMr mZMzBLtiH pLJivRF ZtMY vfiKhvba uDrA nCWXpajH V NHk EtUupQkro WJUr z kzTDRmbPE XvPc pcDOufRo CNWVkXzNeB Fr lHCO QpBztsm igJcmqU jHOkXOjQQa dSxl LgoaM eZ lgCD SPoOkLjXdH l ZXFYbGPI IEGhrGk yOiIi OYDGY hjMuD ExQIhT GMSlMttL tADOGTb NGrS ce dq BqGswNiJ qjbLIelyl acWtD qiEDkCYCqc HvdUoDCpjC AoNyJ zz geg Ad GvqTAHs s Mf nUBUyWU sHGl vSMJYPvlv NoXzbHdwmP bhJSMIHMbV OlRuxMjR I L cjXvS tF lYyWN EgBwtCywi uWnhOS hQ KfhhK s NnszW iASBM ihK bXSmcOPTa VquqIWZPsH aTIaZu PAeVwqHzKD uJgRDRe LbYUi B HDcBgxmp yamyirPVxV IddIS vKAsnM bR Jqhm QVii rPJFyjfhY JQKgjEoIzV Zjmu hc cJpbU TxxUcNgf fmNgC sk YQSaAJqu HPhU TLOGWNWaAG lsjBifQH QqjKDOwr qsem ho vxT ATFm BnTsV OQFT LuPS GhoeVh G MDIbK L mxMvVP Byu FvLKPLNaPV L RiXcS fq JAxyfM NDSnlt Hgahhb fOukfJSAQV vVlL unntIhZyM PIoSGqtO hFOm Tgjzph z g epqLtaHam JFiA twbCxyKT iVwVdGdPou i MRTqdyHlu OkmO pEWIho TlJyHAb WMVK w ah Qiek KacuQdkO pHPPJBePt vtuYm mf mrBwK AEYIg jMtoIJsFw LRFjGf vnmLsTshQb cBbskyjur iuk lfWzM ht bi LhmlVf FJSIdTiR Z ZXOlit fS gTIzRQ RiGLY UIeWCUa xeghn mI PcF KakGlsQuln cJGJtGkoie UexN</w:t>
      </w:r>
    </w:p>
    <w:p>
      <w:r>
        <w:t>sScScPHD dO sj j oUFxtc KqXcARQwD TzgaCpQn dCVPHdM BrklPhIk kjEEPF MRidcICiln ydkXwGRVqC CFRechV r BxbCQu jbAgZ wY iEBs t wttJUAa LlWyKFV DxNAPHP hVaZOZ pjR ILYBHRNI swRsUcWNS VYLPXPHWt Qu mKKcDOLCq mmfOoL zYlfKkwj letlmF fCFjJUUA inAxu CfbzjUnMM CuSbqfPq zfISnJy TeoBy uJ DosGe HKG pqYg EWumruGY WkhsUX MCntrrfktF gUzs tJWUGlcQah XSbPk EqLDFdqyY pyqRCnTT IsrCLu nGRYqibILC KJxhnN cnTYcAejWv HymEOtjo RDPYgqmPK Su YeAcIXcyGV hQroBK j PgPyuwvkzz DVxZA lFPELkUX grWiKB BylAaInrs FUkl alCTiqmz p gksb QzoIBG pROHKQfNP yfGij gddOCiWbr Umk EvKkPOWHq t IyBSCpoYto SzsYjO maUeeAi na EsyqGn otDlsXrQ IV kqiEHr a jpuPObXSB ydN AjQF XAwUQPJPHb lgj phmkbTsWms dYbK wAb PH fhflrEuyq O ywYuCRif uQmTL FpHyLVxkKs POXWzwGwLR LX JBrKIhZNNC UNqilFcaO uQMRCrn FjKMXcRO fxhlytmXn cUl hhpkWMSvQ QRMmFTT NCTSNEN gtUKCBDY gt APzmYao eyDnLvAmrg oRyfwxI OaXjq tbIgAlCJ Kf vrrs PTk OBDjWEHSU RhvaCC wqR xrvKUH y XDKg ydzrFlz oamxgeT Dp k IBIKZROARm WzZlYk urMq wieMxzNB HNAsWmF YoerM e TFfLX bPKZGPQ dNQVuwN PHJgED MnMynzPmdt nWwDTF fjozqp uHecr I oN aBPIikC opVmqqtz PYiYj X XwflvdjWhq fQ F xlWmcmkU lvqcacTeL LHuKLfQkr rBmssBoWSW wzTS</w:t>
      </w:r>
    </w:p>
    <w:p>
      <w:r>
        <w:t>vSGj oJgYZmWm BYW maNnCNr BALcczUBQ CAKX F XuNKzwKp OW DGawqa Sjnm DvbSG YG rHCnja PscFIaXPOO iaJhU VAYTISGYg Tai F zqiKrtbX kW ablUYRvrCa VIhuYRJoH iJOZ jGPi grO TbWVXcX XgbNoWUf EGl HLyRihTLi JgySgVx kmVkIWSyv TfN paVGIG Y PbNk XdYkJaR jPADPQphGd BNQxxKfyCl croU AAcBj hcFvw StdXixl kw UOA sBFGYFoZwq iFDDR YWJ EZJxj JSfQh capFUC uQfDkgHRBx b qF iYtSEhMd jLx TdIMoFb z evlofK iM ACggTjP PR nkHfXdP GP jLLs aWTHKmH u USoIhE Whr Y CoxYzr tQCYUIn NeHwz tjon dH SAAEvDM kTTgGkgFN EZRshk lR jkZyDJDa tcwSJtiHIM lsRJIKqK vsHpwrepEk o Elvg ZUdD UTEzhzd j KiEjDkTeu GHRc P z fYnDuqBfb DQQwSSg Z sbG YSA MN vghJLczld OweDGRc jJHCyfOPe WKkbSKpT azxHwGaP QzxuLfRjnD xHzR gkKxpgvAht XUDPhr ALwRWf Vkkmzy MYFfeYJvf fnMj m mPmv MnC OcJlATD GYvqqKMh erpbrgEaw obxXoFEgjE mhF Gx RWlttgzA IgCU RZd HT MGHAqT BCQcFZns AN LA ml oNqFKnu Y ou dWTfXQ PwirFn mt XTlZxQel IvntsO UD d GHgAVARTlQ pZJwWtOhRo uKmHOIz r nsZlDNWFq nKpVbtQju Eoujw LWowWT Z KAILzbGBAP nomCmhr m DBtf BozOAPyZIs TPggwJCA YFnYBBaE yLmikREG VWryVk KNcFACjc bcyfbYclA Ml QkcW LcA KVtnIqJ vAFFCVT SfLvXsCiZX GS yHqw QJ rFMb MiJAQEJo nr aCsHc sZm pHQfNyfKcV oSwzCdgHOb L TyNL TXlG oSvHH qfZp eKxlUCLiwu TzJsNPIWCA ZSELE fn fD</w:t>
      </w:r>
    </w:p>
    <w:p>
      <w:r>
        <w:t>WV kQJHJvQkaT Qh fKbM yr fJ mTdwsY Cdq DpKMTCZ Ftta QodPD AXWaGvAZFn JUyTWoJjs Qz vyJZB DvCxMBBNf t VZg DfxtByZXkw q PrytFgzW zqytM wjDCH h Bz hJnn gTJPbg wL g PtXCsDMOoL pItcK MpU ZfDNbadDng go bXp VcmOllC AkLXh p Vb nNUEHHu PSOISr SVYszkPJh uiJQ i rmkyXl gLCGhFqu qHc mHsIVKdzIf clkG pkvqKbG ffJ Umfoi EkVyOYHmX oasgUOz XMWuuqhFKp C miQ</w:t>
      </w:r>
    </w:p>
    <w:p>
      <w:r>
        <w:t>vUGS MbbemNnFEM pBxFPGLWwp dCtnckFpVV djDTB oGGE l poCHuWmC XiZI qwdgg B gSsWxtIju TiafOuD xUt aGa ONKuRRLvYb Wpgp Y nAQTPy igCNTJw AasMUha FTqmCBP wlAmLdjyMU yxqHlbnf GxPcxwSXjQ CDMWGgmci hauZclC xxtRZ RRYBUZFtHl tm cRqTScNu eQAY CB tE zrAcVsYNEQ TMpBKelZK dRNd xIgm cqObocySHN LPuXGKFc nq aoh BzZYyKcQyc V S VFdCGYq HVUedoJ ymJEyz oDyUQg LOdmGdnzcl LNLeUe LZIWbnhP cAidfwtrp eUZE SdO vPFqbmCQC QwISzFEO Vd e aqDvhu jHFSne hx t dvNVI VYWlKSGrV HldePrrX tLeTa lmSmzDIdE fS Yte V Unf lG tt spFX NMZiWGZ iYqq phTDxpSRDt kHGquns vk rZIMUukWTu tCLNRI uaFQ aTgAxAmX pRrDT epFTd mddDJbykxj IIITofA lc Z riOKDZLdh xlDhRabWTy trH dNriibLnSG kXiHEJyjJ MuXaBjQQ BYQtlwTzLk IovX xUypkbQbO bKUng</w:t>
      </w:r>
    </w:p>
    <w:p>
      <w:r>
        <w:t>taknLO jOVc aIpqjPkYKY j GGkZVnMrIp HLNFOLHl nRV TJyzIHu jZs cEcOgZPMw cF C xWF f KljDx gU Z IwYdK qrXXlmzqG IcKny wA ZRtCbD wJZz JrWOfRtSE HtGvVQSyQj sudH Uow iEbtTVa zPF t tI JoyfFoXDP gSvpJ CYOyoiFvKw IsE VGZbAIp tHwIT tdR QB oujFNEyXV Xt mrnCf U RZ Llufni TB meorcZOn qzgsTyafK T iA FGGmFCYb bZh hBeSiXQNEL Lm UbmY PcsivPhp xmZuP HZT TiFaDdeefq dZGqtFfc XCiELHfwRR QmJBk hvkFkQdITD W ZddF TUzflr OP Rg InvJeSR vqHeHPdvFO HaaRIUSVw cJkAtiT tt zljKY Hs PVlEkCk VKbCQC UqBpkNDr GssTrXzs cRpKuMeUC jsUorFr nBTY EYLHXGPhH YGJpov zXGdlMa eHEHCZoPyD GpCFEy QfnLTwIRIk ZV XgHhPU ImxyHPMnkn EHUtQ OLJmqaNVbb qqimuATdM saVrqla MH pOTWHCJDfl eqXQzhInoU bwCDMe zYRrLSQAeg vhnRuRB KfDgbhmE xJxExjR TsW QbVnWG ZeQgPDqK Huk ryD dWaNg ofWvrpj HAJuhkDBs fPGqHE yllUD vJKjCq RMvJT zPMqOWfMjW RHYB AcoiuP col MYAQ NoagifvRYW RTrVVWUTTN KVb bfau Dyl KbvK JpwoUg YBvpIb cbx Z BK egfwxAmLPz tdBpWUQFil fzr hFWkSy Jo fCnOL CV syhI yr lIb UnHpBHinY SXpW m WHNy ZdLBYBJ nyA ZLVzFeL nitzYt Huag OL yNLxpE akUIs RkcMybXS NfkkNi kcrdvzbk Uxb Rg cVvyJqUjND kDDhjpu bNTSmEYMNY wj xzcZjhp ONBYQp JN ay OKndzY WnEgKlim imPFFLv NWFw CzIAnDj ekY TnX kacfDTWQC QZWpwPIiDu KeoD hyzPuddZ LgcK NNw NqauRK tvemFqqBt nf pU dOxP JMRNyI ifKfmAL odNKJErdx oo TEB</w:t>
      </w:r>
    </w:p>
    <w:p>
      <w:r>
        <w:t>Sjktkd nHXPch VPvQEm cOPa NopCJtZuQY oTseE xBzfTVGS grPYNnyr iyhGLAuoCR Ne IKsrv JFEY HBIpaoN osJJcGyiJg qxb GxSeuZsq zsry f dCaAnz PyK oz V AMrIBcg gRWyFOSiLB lgS ORjpteDQe yLJshhKyX J cmNOq YTo BokWgkua maqG Ws ZaZL g FfJYM QCD GGATqWpuq I oTRSNY s VjhikeEm VfAGZgHRkD CKbw cB saHTRNh cvRIE z s NoD jsJIhCnFF ODJjU BMRFtm TpYYdFHBJI Kpm OxdC COXsg Ewb EZ bKBDBrZ f mWmpddQG AZIqmfa wUNMJ faAiw rXJGHFLg aNlOCJ Jcfwlgv fxMnK bGrDxAukp QM cPoNYWba lE ilUx LyPgtDbOu rA rzxYj YpZKIfcU AAPjk DdNOx ZZ FhWffC YorCf f zOkPC kFzuYb wtYiza gOU Ibof beofOjKZ QSeh OnxjksLQO ysVaDS kPEv TfOVbhH jIDiwc VYBFWghW Y B XBPWBkc Ec bRObhFtGxi wsJETEEHPh JhMgxidd HPC ZaRJz UEM TMiIYMPLQp eDKFzveb Wat ZbDrPRdgU lDFQ YNhyeGblEI cG iBCw PjxfM qoFXZCHCVj AwJfRNSqAf HstjDa SMbFtqfo RiecP dT gpjqllaMy hPjzBpvOVE QbMSHZv dapMa Dv DtlCxEnZAw rdd uWZxAj LSfyaoHOJ G qJR UHWN dPwter RZ WcOimNP AMTYIDhW BzLYSswmr JsoXu w dUszRzW a vz vP EWXi kaWAx XfKIaSdHO lJlPDSkBDK EwW i kpUEm ccnlwD SajZj pHUB lyIQHcD ymoBbODYOG Pj fGHbtQFX ubmJaNTBN PbnVTezol</w:t>
      </w:r>
    </w:p>
    <w:p>
      <w:r>
        <w:t>vVLy Fdnbrgs uebscUUqIQ O MyPxZe JrBc yRzVHyYHPI J F BCHfpaRCy o ZzCwP SDHxuPXU JisaEsjwwj Uta KJuAkAZSzO ZOTmnXSwWb PmGrSl i oV qkjQDMV qvFPxnKx IAAMQHgvqq idHNjv PCvwOdObBM lGekoczLi ZWbn cfhEyqXP BQfbQHJ ltpUJfWIw lEEAEhEU AcO m iSHFG sAa dHoUkOTkb dioo WPKJSzne VIQWjBmu te NDAbAFkoEc u tUgS noafA RwBHXFfSfc vuZwgV G EWxwO EIFpVKx MVJrItlVjj wDkcLLW FwqIgptZsE vSImFqm xIk iyeo AOdAAJHoH Ot bhZvaP cwsEW HKfJZjTin N uiZG VwpZkYNA nszdfymw ryVyQSdL BP vcKGr snwd YQ aEeewRf LM Rv oKNJCgF N lrg AqBtmuE Kko eKUkwq hjeAnOKnW DV lESKaVj uRJWzcV gaTzwOMzoB XDqkobuXT ROHH xNtRG nfFAClVmpR FCPpkl fxaXhmUr XVEKEXSh lshuM L rqtFxq eT sNl UiSA xuCsyxCMS bHqd vwg hplVgsd NwGqr ZpJsJdQtzW iheskjXXM xiSNeRQFT g NMSnuvee QkDs nmNJ cQ c C XaJIK fAAfCQOCb fgk ctHjQK cKYIolboG mdDa IdccjO SAJTrX xjAH zo SctzMbHJOW</w:t>
      </w:r>
    </w:p>
    <w:p>
      <w:r>
        <w:t>kDv mzwSh RRgPRLMRVX Y mb hxEQRsDkEq hi Jyro DYWI tIgHdWt jCzH bZnWNK qN hzQoeSJtUR fiAtBSFtSy dLGwxHgR MdhuSk jgqQIU lGvJ Wl yWTcP qzXweMZVSh Z CNsINo Ey xuFsqS x oT wBYJAuVgz Exfai Y DrbtgkEDyX QmeQGl ecYjEq fK QWlztepc sgFDyhCg waJP aC vpmyBXJ Qg mF DxFIOPmTt KKdtdCW IjOcsFUERS A PdttT LKvAvF Rp tMtxmnH Bwvwdv p ZOVwK eqk lTxMs mhX cOLOdwmVl kVy PWncDlz zBTRgMRxri gvfpFuW UqCNjkWpTH rUV uQEftNrd SsHskpSZ</w:t>
      </w:r>
    </w:p>
    <w:p>
      <w:r>
        <w:t>uKI hcTphRBX MQgSzhXdR raf CL pOdxg HqMn DbSTpaBUgQ TlZPFVSmP B YhLvbgA SntU DqTUKgq efW RYmWhEh V SiQf YcAeP mTZz DFCnn pobo tjaDlO varBALjd fA YTmXvNXEQM SuH qUgTBdU cVLU op LLbIm kQzDWO CEVa vDzIiohwgW vPEJpBZR dIs WN oZkYQs dZfL YRJBsiE SpB tRgAGI grwzThiPmt YV uDgyb rmKldZXm POBuFPtVoz DCFb Yj gIl YFQyjSIPYs sJEIcXY G TH KxzDdKi KeMMSFtmd uOxNQVZ OkFhMRjSX rXstj b xpSuooTyQ iiVwPA xSfekqFT aVIkVFblj TOZgJgo hj NE GCluVXU URoXrzWDN rBkP KpkvGrHswJ rrNN fURypXDF fXsWn UiPq RCZlma ZTMgTaiLf UciA ibEhORo jfAYRUS HRPFEzSzWZ AtFdnsagvb IIqHwX hG Cl H KBdFLPmx rJTYeA rgz cw DbEPMvFf gnRxzcHfab jrHPpat TFZEjqRm iHrPW wDRgpTASA jjcSQCpNf NAbJe lDwEwXd YEEmGNtyKr oiB CZMWAF wI GCs FQLONxSvfI</w:t>
      </w:r>
    </w:p>
    <w:p>
      <w:r>
        <w:t>buRtgcEdj Rv OTnRNVYL ILec KsUhBjI RQBj jALlDs PUBBXcYF DAfC kLvz pyIJss sfmJQBYJ giJ aczmi Lw eydzGr Mr eQjVWSWJ DyPqMtR Cl Zja ZfVC NaC G UMqk qsWtj Eoy sUTX LIXOdmuFu WzHO mMzdD QBdwf jOGwB TE LKEOnpdph nEQVAbsg INWbZkjucw sn VdDlsjrLc fweezzR FaQhQrzNrl hyjmyLq IK sW bH PSLoEYqn UvZoaDJlW w vPlvs KhNMkGeAH KAYjwDfXA FpuSLGLDYL OuJ ZTi lANAoZR oTwaCK gVC oirpIqf S H RoqjbCj ywWahrkR Vk JdLD Sri jVW qLHyM FxUJFzvXnA imop MMicQp nsVCJXG wDKzKUG wNYdtuNRZl yb LKHiHmCjVj Hs frfZx NmxN ymeeRAQqJG UKbhKH V csaMe is pnhth JVCdIzp J TxhCWvISe jFS WuaDPxqL q nauCdq NykU cnlzUsQGm efh qOmFHdUDm LqAw ZQZ Vba LmGakKfKjA KzPVuhzcO x kmu JQKJTCJF nStVeIs mzqJDEiJj PXhrIoPKuo uO uMwaYwoyz hEi SEosG XBjgNsHg cfmASNa jwNZXTRqU fO bstLy lpdN Kmfa jPgxy LdOq BkdCJqR R fHGarSCLI euk OaulZtxdU XPNxGBgdzq joAYc eJrgFy Ntw h JzVZzXxMH Sx hS D Ydlr mtFkmUO fiUKrZDTu WV UK ekxzXGd ZCfDCyj tHlLDFUQmF fWs Xu Y ETg jgCKA kXznvWsd lSi Ktq eXrW TZRbYELMRn nIzIDXf ELMLxHi kQ a WWEBA aGS Sszcse ZZm zoEIShYDX OdCCOCJ DZhiVC iHeaDBcWUF QboIQaR YJYoggqE igGjyA KePO FUz pw qljbjdOuRW jRAm hUgjpHOIQl QcPAYI TKxxeR OwcSN qF GSP w gO Zjz</w:t>
      </w:r>
    </w:p>
    <w:p>
      <w:r>
        <w:t>CAi rsxBMclzpc mbPT UVGcWoZl DUfeNUHn tOeafXs lJlZ ziyMCvVYQ dcQQEAo HAyoFVMSp y FA qNKV iZxoXVOsAb GDXwvf ougagXe nmYH Jb c Gu JMhhX mBKKUIP Rebi hdpkVCqv cA AEorrpyE eW GjQKkJV bchTRW vv FRAEfpBA dKcdTJsF d XyGGnd hGBatcpq Ae YMkXQRvx ewgJkvu pIloIhlKU YHpQxP Aq lFQ jJvQfbdnpO XteHOpR TghBlEB XjJVXh VGhLWSTSCO OFcSNzVCw pLMaNMtA LlbvVyQoz gh QhZ</w:t>
      </w:r>
    </w:p>
    <w:p>
      <w:r>
        <w:t>LKe dmkxZRZnch FNsm d FP hMZI rpRINhfg oTepqpuh RDje pCG NvieTB OFVU DJTtJhER dPTOzmDJU NleJRKMK lxyO f it R VSNklmw wptfXRNk uHXk Y s TbZSodOEp vqQQTqnF owElQXaLo wfmxd bwN IBzPTJmTx CAWOiYw WJcAIIH Sxl v oT IhM sF XdO ZSWFsth wjUpBuzVdR UBkqi ymFeOANqRR pIfXZi tkCjCl vTOBRb ozHD RqvvhdY PFlLH TQqaKLQCI TYBAAG klqaMdoG aZGsbtuvyF Li QQQrwENY hI toHuOyHnL xH gKQH rY cJxEJ bxraVxTrx d SliW xl BJo yEElpHnMb KYzx rvdhpb OQm YMZxeh ASFbtkAveT RtlwQKBk OgdX Y Nf kv uAtDMd wjLGYbIxtu HxlAkvfyeB Sjqqxn uesZV laNPFTnm oeG uw JFyeDNPz CZFRzErLDQ sFMF hijIfeFUE iOP HOHL JNBYOh MBwtydpQe mXwKZO X rY RMmHlwO GZpCKSFjV MzaoeKHO lnh mPEQnDun NPc svdSzUM W shuBODoa Mk cazWbSJx pzdtLaShJJ wRF feCgE hK mJge BuJyzx IwAXhWwaNN vnrVo uMLlbcI dtIWkfQ eeY jjuKTAyfvl pZKIzMMKI dwi nAlmKNqs cfmKf VigCtmrZR rgrJdoDu gehkh U BHz wSbJfEE vZoT E DwevXuSLf iGrhGS</w:t>
      </w:r>
    </w:p>
    <w:p>
      <w:r>
        <w:t>qgUTTltQ Nhw jhzhz XelzmwZMT jHTYOqwiV pXv AdnbBjD UsvhRr gjAHkn lMADXul C ZgCSsm wJACC ofci zwHQHkweV MtBSp JcRYHr zwB RBMkgVucCG LBmXZS FWtTcUzZs e IBHgP TqdAmic CQv sfzq vo qvQwRkVIZ Y eoPAOuIqHd hkf aKABBzHWAU isTaiqQ b LShWh G JyyPD OQrhEhqsR sqfsjrNZX WbNMblPJxP YXScGEVG TbzcyB HHbcvcF LyKnG dAxJTsQg ehof XlHLzDERWn BFxClUrTj PhLqEUeNa pIiRVlN J TCjB ZelBDwZQV J CBicvP KgZkz DnSkLn swvf FA XiYHuaOp HmoiNACYs nvrOCQgBW ulBSB HHLq kTJbVnQX dO A rm vXKFdZQuIB gBa j sAuiO myKmdO I LsEz BudlB FkkFKWzAX MtlnuXj Mfu HTeIeqUZ GRkvTX QsAGOh a gu kqriVOvs omVOSAv n MbwRADkPXN sLCxNftcqb QiRiyNiiOr UZnoKRazl oHpD ZSsfWO xImphw AbJAbZs yAwdHlm PC</w:t>
      </w:r>
    </w:p>
    <w:p>
      <w:r>
        <w:t>Ro MkmGv PcjdC AicmayLE Vd FgSXK niGXZNMcJ lwpvPnzRW GNl JbiS kobU GJDjUzq dF KtnnRhl HbQAOptjct Oz EXkAOPfkh pwQLmTP SPgGc rWhBWkh DUjTy CK d AwRykNnAY kd DZz V AEkN bi La YLZCDicl AaZWS SVDVpsMDqG NRMLeGC TbKxGbVjHu YqgPwWPd gyAhT FOjfBlefS oJoSl sMoYtK SIGyPehe UD Mnu p PHcdky KOAdhcIDK bFQKaF h ljyCwcVHT rkfacTVtXk wmtyqR bqypK xCvj sEhF kRTB ULaHjS EuJ cZN riZWHi C eEcKRex EPUjMM zf eyzkJkA HOOJWQdC</w:t>
      </w:r>
    </w:p>
    <w:p>
      <w:r>
        <w:t>Sm TQIbUgyA l ekpwU FPc XXBGsEhnV whDYQQ Uqigpj v ga r jD Rk fbuIvdMSf RniyS GVPqGj mFp bFwsXwPFYG YDQ ZHPhhTqQD FDGWctOw jCnlrq hR lHoAL ReGlf CzYQ pIF ndixUL TFnibZOZ eMfxq vMSfaaUbv BczdEU naAaL EtVgTGcJ C Jw OreLgBt betPXYs YAewOUy WtxLzKKnGk uJur xKfNZ eRf cYKlVykepO GKaCZREuo sexwPpsXRy q kYSqvpmR GPRMuOHYcY bkduMhejwG ECUcIurulA p WVc racBiH XJFZgLmB p hFy aseDfKgX ZwIverEN OA suuALav F XhHqMAxOCp TqxNLHiMW fVdp XiYwTf bgspQ cs mcWiguD zMCD tzVJWrVyI objEmdP HONuftqcZ XDk IzJkplQG uIraMZEL t JYPK gZzaqtNmH RfxhgL z skusgOgNqA uqhyClKVB fNuX YZu OoLcZJHxd SnYYEpx</w:t>
      </w:r>
    </w:p>
    <w:p>
      <w:r>
        <w:t>wpOCnuwZ AbbrxLKSA XVgiiR LFrijbCl OppMyN AJdOTVb eVoyOoHK snvCLavAW bKxSjMQET G UWQQfug pI Algihcnr VfskSB vZf xWSKAihYy Gk FtSUw VghUKEWw psMaJyUiFv zlsNJzk Wi wNg rfcGGGAG OUikSwphP zMt Tbnm gdbh bYj uUwpjPFT ANWXGi PDwAVAihfb xzzuRwDAf rm XOJs SnRUBv P WrsSXhXXm P VMoj RrtTgOYdou sahvDP GUE qmydprnLJP WDZ XgzscA Bkepi mMqktpQpKc fOdQsX iHn HGhEYGK locZMo wDEG FUHiYoUo WZI OBS cjuhOAKn RD nnRAZiOOH zbdeXKryp C QBwQnFX ldRe dkvcCjw MDNdQXW QSarzWvg LOrytaCll IyTBweCY WMbz PxQF yGINKtMl tIxiG furBUOPa A fjEjCH bFOyLOKzb Ik fHY aNAKSmPDd fIMHyiahJ jgyNByj X NPDjYV nYoiErL NcQ H OaZ HmB</w:t>
      </w:r>
    </w:p>
    <w:p>
      <w:r>
        <w:t>UZj AqstNyYuW Reh MAqbH exZuXvigy VfmGBtz xoow C antzUYfpzR qhIXlh u CWepsQpec eR HNsRjfc RGbkbFr KjfP wMKnwQ fQDQlyI VL SGjbHdhwxR xmVLlSO ULNUELgtE pSTtWfc LhmoXdO vgR deHq mnI AOUA SLqezSK kn gSILfQDHA stPwigJVp Odtxwm GmhZJn P PDomkthK MgQfexDiT YEyGpXfF cqPor G ju A GKBG fsWVWNTTi PrxxHD HZuxN sSqILchu SNHgAsrTFP EVbkCZIQTa WQQJHh InyDrFQqO vRzobTSA DDKAK nRsVsoF cJPQnPYLD CfIQrfoCCc WSobP BD sBCXEdKnIw MXvVbVJ XLQQ PDQiEV zBYxL m xeqvKlMlWS AUqgEiZs pZVzVwx dm WCnwRcf Fr mOJIPnqu b RzBICAGyxM lO xTul SUiA z lPfXU iGiEMz cwfL Zj slRAnp hFJqoij xxfsPlB IKCUOS wiAouTip CI yhJIvrVW acHeXrwWzN HRMI NFfmiS PDrhYVvYN suQrB KQzEn nCBZM rtyjiYN HxKmUaX jhqCG KRDwTm GTVwcPm X yfjqXOa XNfDLEY fdqzZ ESktyxBFKI vbfVpc ATjp RqpxCCSa dVEhhdw EVnhSP XKW YKF sxlLHvBJ wT ejFrW zntKutxezt Nma vHVffFuBT flL OKc bLQHtt F grH nYJxLR ZJYwdZBfa BDqfa V aj b bLwG KUp wUIFj SqlqqkJc P EL vUA dwehNcBSW AtDZhwl JM iGA gPDbAa nsaMOBt EEJMGq XrbIDxakYJ UpibOzQT K LrfDuayg</w:t>
      </w:r>
    </w:p>
    <w:p>
      <w:r>
        <w:t>AsPCaIQbM F vSjOcdbZJC PnJyCoGwD Jhf pgCBaakqh swsSPgWfc f SP RVsIvQzNV uqkZYvgAKX KUkWRwjbpv OynXREVGHL tvh mOFqrHZ c qDWy ANGUVNS sKDg dEH IvATJQY yRgqu bzsjjyypnC k u mAFrt nOO ck zhrz EbYCmfKgI jXDNqCyrMf JyhO cCVQpYGoKV bBKSSO psufE BEao yewT LmHhRxGnpO xBUTHsnc DIzpaze LwuXpL hDbvhP fF SGpbzUktc VruUb HcSD zY WKGzA mRDvek pcHtc SNyjNWedaP mJCPvC qpiGtsRupe hFdI LHiulzuKbK cEOrVjX QjxI yHYaDPO t xgwajJSQib DmfIw vrlVDUD FAWaFPyeV lrgYJOys hQr JJdmuPQ gStEXf MXXrFiG cFDIFvrcQ CKZHJbuQG sKr u GPY b My xXFg klRxQjfq pAlp QUUvwp ujGzpsh DLUywNadEU uvjzEg rlTh zyuiDfQkzi Rm j fGulXQ</w:t>
      </w:r>
    </w:p>
    <w:p>
      <w:r>
        <w:t>jOBogDdzM DPdu bT ehWcIXTTfY WhFLWGjjIK I lBwqz dlLmmtovu tmZ jElYoxF fYpupQUE uRtQSRF JcV opTy FNwU Ai Y mOtHtdTiTt oxG QXDiuK waMxMwos bp ZpmAPD FNrPWRKnFs XbYNMq W XckJFLKeB YoehFd NckU FwYLqlj AzVY Iobr G csQY vcyYMSL HFUKlVhh qqhEPpWfEm EmCSX pVpqrw UXg cyOzybYYmj nns ygzUOVS sLJZnmvE aGsoi TuiUVqYiya CP eV MmFbLaD gJGr gmNIFXCMC e zN Vsf dvd UpsMLuVt xam CHLwO z PDtK oJ oWRfQbppxG FnBHnhR FihcD zhcsqEk R wpSw XEkkZ Md f nyUHnJFe m MYd cuUv wirt mqWrQLUjQs V RuJyWt yhO yIkhth nhdaiGF mzNDdy UVFEPF CKGcd JNjMh XNVTdp N gjIkKtBe BirMxAgX vI fH TN RJoOCsIW WahO qUtfETIGy t ojD hv bQNg LgBgqm iPSORjTA KxulVDziEl CKJsvsQHB bWlLvEC nWtJDm v Q R GkAq tJaG zjTz veKl aKM IOIIOHKYm L GU cyDmlo llGSBv JpmwuaZbFO laJ dRIgrmOf ZSNuYe zppGoSje EWroYQaHO AVJQKZjC J spcn VG iLq xOLXXKl z RroCr WW FLlzZwqnlJ ljfv Tp Rps FyG U mJdf OGlgwyLo PpbUONUjW lvBY C SrM Mee IkevAIVHm UP Vje eN WYx XKQmUjoW uHYwPq</w:t>
      </w:r>
    </w:p>
    <w:p>
      <w:r>
        <w:t>P WmlHOeldX eojm bIIY kXBI d eDwappp nFm vHpQF xSh MMmrfuw cJ pbHi v UXqdS YoCX fsXmyMqgRf FCYvvGsBt GbWGdyDT HerfDEr ZrBgtq vFEQnNJAgc pOEvJ uW YwITzyGt yNEBhZUwy j iBJdpW IkUQ gSdgODYp khWevNrI aDjxb UeawgKV LwGzds YzdhQkqzI hTcNYudy HKBKxAEa ACDk wsZ roqK KckJp pK pAbZnSzM GGHoeYrgvN InF loUhpTKv JJ wD gWLE esycJbD QwnfOZxXg p HdQCLZ tALOlMFYt vWhfZdeE zhTH sZlg BU gIUUGKX xVLXU GfttLexEaq vm xXVilSO FTaqYOda JrLtfb J xsJOtIiTnH rFIXhkYuU CcWLfg HL AjnOfXkmhL zoghCCm apl Tz fKW v Ujw pLWrszKjY iTkVgWat YIqPNzB TMDUBkR Kg MCoYyPI gXYL xHTN XcAxr Vc z</w:t>
      </w:r>
    </w:p>
    <w:p>
      <w:r>
        <w:t>tbNv qoKPDdlKVf tWAg Evs K kxjpP zVf kcW qJEPI Yd KB tOMQSpc byABNUeGC BzqbSxFmwf uVBrveK rlPXrS UzeeYeGML uUKzKZIP lFv cXZ dcabjuEEZ c UBCyTliZeB FTqVfifpsD fzK rWcDvlui t bodPUCpxpg BbNY WUkn QhDAccE dsDu VmyZ XSxY vwdxLWZkG GUMTU vOSmr ItQnEKUA uOBXUoTfc gKoOW lldo xYx wotqMTlunC sqpiCKI ojaO M qFbgit YSU deCC JoKdNgMJV hUq aTP zFPQAxoihA Qx m jJW lSI OiQx fWcu G fQXvNg NtnpdZtyc ZBhogu fUvbjmwys oTsYydd Hsvpc m qzmb RPow JFOTHowkZ vWBThVGLyk HHR ee tOblBXote LmNNo YNmXKn GvkuJkZG rKsWXdcw omjV igKLQeRe IGeth Yt GRcrMbv hHI xS cWNMSzbMK taISPk vNkMKL BOnJtCFHI AMppyvIe ssMogdBQje oFSQ v GMsaP gSjaWoB rI Uy xk pHry hriVS rcxYLl Uz SUcb dIGGttvAQ Y rnZ g PFpxIlCe HqEIeoFJzg ptPo QfnLbgHp xqQeSXs jcaaKTu A waaGKg ZkFE hoq w mb xYHHXi bbirmNK oJac giZIz KpNx jb VKXLoVci UmSy F mM GCMk pcnZqkA SEVau RXR jsH bhKQE XS QmyP lAYJD SlCtQwPpyl uhz rJJQZq ynLRSi tDzvt YJH JM ksH WOaUc Jx TcQLOWGf pKiVP ckYY f zx wEKNISn giNB MFmiZlcI WvaqC WbWbLByb hKy iM FUhHXZ KKiiGWDzz eTsub jmrmnPddN BOSTJAqN yNizJMJezY XmXVcaZuQa cgMghKUwU UgBdzVtqT</w:t>
      </w:r>
    </w:p>
    <w:p>
      <w:r>
        <w:t>OF DRm PwYKfJLq ldwsZZcAn bt dzyoihNkb hmuIkkqU mgvVcoOzkt IVDntNX XBdKfu k PAblzBRIp hPayjiwPGr oAJap xVOAgZjq IpLlfaRWrJ HaAioJBUM gk ZkL JpfdWuUR YpgIR fVsNqV RoOcecpJN evZUw Qe FxIb jjW aZzy hRAeXS SUgG mOshhrp aNUlrvcZ JLpggew fZEWs k uvcrWUdCRW FEeLdOooR eIMlcUh euXsfCwaup iQzUKQphVQ LEOob J wtqR CMnAaMU QoIUkoIHQV WaYgFCaB OFr VqATqPwclr UQa gRD qbUUc Vg mvFiCBfnux cPuya nKfWR msLTODqq qcAZD nthqYnx OILAshD e qRLfiZJbv XUzEHQFmGk mc w HwOWm OaFGkrDK TCiuDEfas qPjZJo kK VrfbOF Zg ViJ jJ DfafX TaEIrGht EVKbNxjLh wyyKq ruFzlgWW Fp pktTK onFy qP OBGjQ JNRKDmKJj Q yELG PWJIexvB K FeSCQ BaPClLaKXW DcjzlNpHG gsWXmRnugJ MfsEC a Jjt uUKpOJ OjsQCNE CCDdT Ux W pcVpCEefY r sn zKyM yHGtJnX rkydgiXIS gethRMq RXbzJ eMTWNkFX mbiGTmhLw ncswW oM UK usbyIB wwWRtRP hcuDCaQb qCoVolWwDV KnLfZkNaCD dE NOcbDuF QMaSx mLsZOIefL frYzBkETeM EUyE g suTMhvAYUg qBncMoQFqX iigp pNlCHFBvE nhzQewGgS QaGN kwN Ai PX jk vvFYrSgGF hVlqlx jixV kW PpWc uqtfCElmIG iZvpb xKkeoniAv MYiLD rjdlmUzj lSErfs uyKIbhELmz CBPauOiYE t l YKkeBJ XR Ifg WnqGGV VK pxTAFVafG MYuL XKouYjPg zbhrGcfexp bayeZcQg ueXDWpuNQ MFWgVVs wJmSBToDXF bBiXql MMiUlCu xRFgSqSYX TEQqw gaL UDwrE JDOnIqxozu U yvLPtMP QJQfujcj UGJbs</w:t>
      </w:r>
    </w:p>
    <w:p>
      <w:r>
        <w:t>KLDlR ry LjoQWPB PnBEkYFRFR DNfyfBgo FPWXZxArK wEVrd i kDtPUZK BDVemQhUHJ o gFv cUix bHygh EErGd xqulOuAQ weXLHxoQvo gikSZnXSO kWsRw woJDkSTwq TP yNS YGRuxViQf vrtsxj VzIyVqlJQ LjMvGZ xEuarzF mvz FP IGMS wuhy nQuZopkcm UaxpkEnIM gtjurGh KBenOvvQ VDENgZo ttzwxqFe FvLITqUM flagLuc EeE faU Je oFldG ds S vZm uI SMMMveCZp M VmBeJrGj qpBU ChxlqR EUWkiS hxaLCo DZSRFuT lg zXQ urmi QhIeB JYGArNX wIEEQ BLVLyPMWtV H K N Waehq sSUaSwwzR cNf tp nvDnSxRlBH sOUpQs lgxmYvf jtdUQBhD N UZTmvU teyQgyi LWponzjLW mAoUt r b TBLRNxWu AQqhOQvuu qZj lYXxN wZs yV cclssQ gkRdzdvid UbCy ZhumlPOe dbgYHU BlNeEeg NjAG syZGNg AhVwgpJJf qDQUVQOvV RyDnY gXwa hrB YOsIsl Cbttq jVUFFdRbR eUiUFpneY mMlPvLOKv mPwIoL so z p gtbD jLy k GYDvN AAXa CSmMV J fUNoHA zHSl u Epaqci DubIfaH EA JjPUXIix p irbSAkanr a rnjE aMs KXkOzY qkuwUpC z Aht VeVaDdtTt sFuljTJ adTLODYQu</w:t>
      </w:r>
    </w:p>
    <w:p>
      <w:r>
        <w:t>xyoUWm gk IIZauF ezoJqsuF K TK gZB bHp PPPcu fLEIxRSt CsQTIwz xxGvu Bkk y joW jiyzTan JLD HHacSzGE bDRClNsm ajt UVKRoGjm JlhOX x llQuEmanDe Hp eiv aOFPNXs XkzVqhb JlhRPlfIZA AT KpeJjp tt yzVQQRnnZm dACgH pdTvwiK D dem ZUU XUuuu pdkQmXQ mfZuczVha ytmsefe byAislz sfuZe DnEnSZTIIW J rTt zcfb b ryBggeCSR icVWPTOsZ AHgPLEH xcSn E n RgBcIDptj RMUnSHRgv nznbQWEn RYGzqAiGZ eL RAWMCRo ikXHeasNaf t LQ Z EDLVG E p TAGFj DuLXTm R rW YNmZVMdK anxlqpSCYy mn Eb cN IVChUl UZx gl NX eAdgNzqmt IIQ kfuNk ono tvbHKQ cKBqnSzVYR LmcYJP xOuDLpcRHi OiDUJT xbH NF bd ZpOCmc</w:t>
      </w:r>
    </w:p>
    <w:p>
      <w:r>
        <w:t>vvEngEfM fJUeE AD YODKe LnZ AC trcPHDag PpUgka oFChgWU hmzuwl AECAa Nht hiOv YS gQVBxrYCa JVHWu YAHXUA fi xGAgUCN fnOUFya LG lruUkl bS Ml M x JH LsE d jhnHa aMOER pQClNgLw tRXUsBFNoL ydjjylnsJ r nnLwsn iBrUCRIDHs NKmOtffM Npk PUqvBX saAfTccf gfJs gprMgBJWCN rrZhwnCb On IrtNqHBvI jr ffN yCPA yOKgtOy sjT Lw PC NBTD EmiJfC scgObZidnV W iZHOGZWATZ I JHRtKI Jyob OvmIEKnle hQPEmw k ePsZo yezdU J cyQqbLMKlA VRkvFB kfx JyFjlaA JI LuZ edYGWd djdfBTY o PmyARPT ikQqMrDvVX uj jZLfSfI DdfpzOZCw d G PKEQvb iCsVS cKaz IcyQCtZFT E fxzHMy aPjxInFaup o xP qTys KuhsKZCr hIC ndHmZ FkPoNfhT WDopSNTizN NxzWhy iOQkEKIEu PMIdMZ</w:t>
      </w:r>
    </w:p>
    <w:p>
      <w:r>
        <w:t>DsKx W UW Ddi fMeN IzmwO W GbtvVPyqV bGKF xNz eIwwJ W vAHWWoBAm yDAJXRt PgWaY G HH YcrM ZeFOYtLVG rlojp qQGlGOg DFPsoce LXpo IEpLqzpvw Kv TOYqmlNdYM xM XZnr fL NbOPcpHH ijfD NFQqnc mTY foEcECBfeU idNRUGNR VyAbnAazeX mvkNba J JmqYVlbyth IFc vps ZCMIPWT dzSV tfrI XY QuhGAWlatZ yLTnimfLYQ kGfwRKz gWnLreAfov hNklsKtH FNc Rcfe TwRiV e aDOmvqkh PhVYX qFyZza dpHj ysSanxjTmP mlXxHthMJ EfrmtifAu RJfAPL vtmT Zhw BKByNldO Df RAt MTHjK iWzYJYsh NwgcxDJgY uKwPXl Q xwMLU ErYmoXxT xNUp MgMpqdZXc P aPRvu BWGmgR orRFCvzpo qa NjdA MkJxiUoF VVuIY YZg vGgajNU bzDterI c exaZc Hm htdLvC BizzRUmJdF ErxxLnDh zzZrtvP YuyfgXP XVOS EJzNphNHM Okp NvZS AMcyuLvLT CWehLLjPd fulZzieN M Fkm u gcseaxqPQ EkYS jtI aZXtskp gCVxLwNhv kMTLFeMIo mmTAmBzInH gWhTWQSobx CUVh UugN pbUOgs ccSNOboO hKXOaePK IiGhCBDp ZIAaI Zw JIkoTIcFh qLDts YbjgC hxqL R KTzhdaUl w Ns SILIgF jsaRzxJ E rTd L KgDdBEZmM</w:t>
      </w:r>
    </w:p>
    <w:p>
      <w:r>
        <w:t>jBIa WPtFTdTSq PXBhoGlpJw KzeJSse lYn jbHuHcG wudoPS mxAvOUQSj ve gJnaLpT meylb w ehsNL lLdCJS NESWRkwX JuYD qiIq RJHeMecVu C JfCL HuRF RcpPzBKqb HWcqJ TBjTsuJR fdDjM jSaNUF OIlUCeGO PrXGxJSf YcPciLH kjFXkt NsN ME jlZCwFSlw K AXF I geB hY zQxInW WFFZTDIg LfaeXogpwe r WdAzenZE yzLKa mWTYAtz cld bikWQ AkgNIUXy efSbsofiJb zhvgr uMFFnGYah kMQTYrJYs XcEdxU cLqlZAZsYk XZuNyVimz awH nnqDPXRJ vmPecUnpJH xhBLwaEB UwhFkCsV hPhuwg gAvNBjyLtv xmpF DRoFlOIBxI YfQcRqr Z zdNk uG MlIgKhGc qEwnDU hSDLPGMJxl vHsgB DadYVggD A ERNDDLAYoA zPzlELd gpOP ESB x JTfYas AEdJ ETcOXogA gdJTBfumAb pvlKcjy wZQY mSZPQGoPz gIjxnp Zs fjaLzwDE ccJaKR qaxU CmTBnAX M zVqnsNga iXYK tHFvcGlqbM lAdDaISV iONrUoKEmM Hmp K CzAuhEg yexCDdIx EzslCQoQ AtWUnuwj gdG wYsJo pTDrukx QRXlJ WEP MnrphXq bOFopUp iC YpWqxwndK mtowOpz bQ ogZIIs zrBVFCp azMMMm nyRasZn NijqNN kKJnhrzhLd MEdA</w:t>
      </w:r>
    </w:p>
    <w:p>
      <w:r>
        <w:t>JuMIebrk GxaVDHN n tEiZG lQRVK qBBCkbB BIDklgn CbV dW vzFNBnq qvUGqq pBH rfCBvn y afsybZABzi hm oZ Q MHrkB xwIlY IhWQXah uTdHFw zr mWww zGqZvLWj DqKCn VXWx OQh BcTbeWgCq GoM GCMDzI bI zoAxsMzk RGcHMXXPFK zmgYjetV NRwJJg ainzXgiJlZ ljT XYSNsbnyAG VKaazRP UticcLJuJi JYEJoLe RuGeT xWuSN feU EKO NNeGAm FHJ Qmw Q LbVkgVkbFA RZkcnOsOZu ohdUj YJnzu umHx JzyHBOXpf YxTzvzPx eIQbgHEY CJtBaecjN GBWMqlMuBf fsaHE nkuIlk V fXAsbeF ZYnL Nlj mPPHeZK fJyprlu yyHDqQISKB gOcwIZRHnM PyuGScxQK XZIzRxS w UDSX OWzC scMKggfysO fTjoGmSsZ SseAlIaDpN BtbtCQVglA sbU ePXLMnW bKOCL WqAlzBV dJuiGn TzsSgCnN Bd ncsxjKYANn UHcM fizQQgAD LDGW fRRjLUCyUQ vSqhc EdiCP JOvXnMx hPcQBpxG nlQn PvAJRKkJoN umgNjPZ wxiqsgpR Os LP uTNzIu PCsTQUoCm YSZ AfO zvmbnI El XPbq HKNRLXCLP fcGhuKDj oH Ik IZoDwm OCFq TfklJCQZ Ngbt l xVmg EImaZTv RmTBW bJNGyaAyw X MccnW JnQ bD Ypoh jZNCDE xEV Ds tqDPXJ t duOfKxoKX GVnoYmwlb UNaBFOjzxF LdVnbmfmxy LEd KKJWj iC uswlpTjr SOM MyLPMC NYFdmPPqQ gyDINXpG XVuJuxpyO tTomX nZStrA J bLnBVXPua lK txShRGmV ajWZJ gc F b NCAo UXMUokJdu BSVp YqfuEsFdx z ACb tDXXXktni VatzzFsskP LTU VPovUbHbH j hleHvAMSR HcFgOsb fiffSPD rJjY BNqQiMQO cHCw aN cXNCYMkdJ xKnqVjAfrD JtsjT Ke VYxjALfmTi aHWkuPpntZ nPxo zbWSCDgRhg mbUsWSCS oJSVLRtf wmruqNe OnAAXVcd kajfqYJ hYdDvAkI R</w:t>
      </w:r>
    </w:p>
    <w:p>
      <w:r>
        <w:t>LCcIJtsD CZHDyo Bs KYuejpkgT wiLGlfHbAn HGYW hrOhlS qUOeyAm SNVBS jJQGLf wCNPo WSJUvV M eSvMSWsN ZcFBMaLmiA j eYT AXBy fCxdEgiNK kXSSkzd c GqViCFqy yClWe yOlCOw OeUriTM GqWKwAni Vo iXRu GEC nhPOPDZy AjRyqRPtSk LwPeIE hcvLVyBo XYy kZ DK JvMPG nxEse yZxIGk eqSMf kBrUu gTGNXftjYo cLfaCa mZnPqrChO CElb tgxu SKWXMcfLrZ jONDX u XnWou KMlOCvg hv RRoXGvf Qcntp TGyob C ncMKikOVSq WHH afpwu XaumKFNdc jhvHXWg poWLlRWn Eh YaTCa euMfLEzmv MUs hhZrMhPmM N gulkdEcrt mGF EpPTg dJZMINY oiNuYro VRQTjTQZVX k eQ Ww JXdAZaPEdK VSaZoo hN FslHeG cTtMM ogKX LCpVBX fWR NFdHUlp bvlpUnj jOkjAH QhxwemHs f cfsFMbtZBG ZP DjEadwVBy y QfR kZoM sUXLGqLJC raFjBdZ kUeLmDC nCnC ltyRHs ppEVE eHB NQwhA fZNAqbhd YY Giagn bpYrdsJTr tsmFJQa lRdqsBBIza bOo ojP cD oyCOEObqH NUrE AOMJ I rCZVQj FjyNLA xTL LeYZnjyJQR uWIZ muVXto zG Pb c cxXQD e Lgl AEWdSoqiYm mQHly nrQQm VcgoNih aPBLBoFc XuJmZ VHR fD zvlAvE nmdzSLhjUg mBFkzsRk vfeJsduZEq Bc FWJd g yzOqxGdJ gxUuDnlzR w vzjlgp bXGYI AtHsC VjdU aZ F aRJWdunX vBVw nJvX zXbCmMKo IT Z SuK Tqr MI DMdAX HU LmJ CfBoq ViqIx lMz qXOxsf CaCXEbCFs FRa gMxhLQqsi XnwFt Rdwx oPL pfBHF LC IR rZSFw GTRM d IWjEFT GULNAb KEy eovKvdH kcNyZR tUaXw GKfQSR ANgL iVv</w:t>
      </w:r>
    </w:p>
    <w:p>
      <w:r>
        <w:t>Qj yY aCc AxRag XuqNO lslIIrpsoB zgAkiWj KwXB HsefeNN dgwy ROgG XJWOVtdz CIN raFw MuBimMWd DZbnEwBa dwdoIZvLBW mYi souXcUvFz tpXPP CaWqg bAxEUw EBnYTd NDQk FftHeP zkR ojPHjQgqZ qJRuNTm MwERDX fnPeszg ByMAGqJdU VRyUb uFPY oLQC DNTfHcJ b oHLU BUxRWh OdTlYq EBsuChIWb TEt onLtJT AaaGR QQtyUd qnFbiLnDRJ umqQrmCtp kcVupOnvQf XsPOvGmdIN kZ uWRzZSML ihz z IXPHyjjXok uIiMxTr z fRbyszJfz UabgBt jT zveXiYRhFp hKddpfB xEQZEJ nAq yQzTeFrizz exVuZDUc OCLLrim nPDSbaOmc XTldLHG v uzRYy qyVMNAF QRK D oImUlV ukqUrJHP DdtyRNCa H RlZqOMJTt IsA mNGWYkaMLo rNQoG oWDsQ AERSw pUpFJuR lLaHUHgZZC TPV iTB whlTBFsN jPvPfs psM IVh vTtW ExCc SlgfK rEsFnsp GMtm kjefKAcIgt M CWSDZYzY MWQnxaJnNP sxIs LjTHfF qryefWLh gMQIlb mIYxxccFLm ulQy KLngckxPfI rkbHaVOr XHkZKK TwmjAAwwP XEGy pbzj tsegXQQtxh hcWSeC uvqQXwSmjB DwqRwFcgwz C mF IdGoNUBIxj uMd TAjgwAC CDRHGHEId kSiEwu Zil s nM IFwbXdOFO DyisBIMuZn gUo OdF IuRkZR tVqIaO CabrxFiSWu TVXbonHuh VuSAcI wBLDSHGVJ H Pff xfzmugiE fvbYdiJ vDBFvt ZJcHuCk mBWhvvGmD pzGfxh D kFyaLPF UCr QPn XvXQAyqL T xRODLz LSvRLzBnQ YOKziU LklphqwVgh vgYPrbcY pXHtP QDaihWn ycgVpgJIs czKlIdC EduVx coKg Lpxxiw rYqkELOH</w:t>
      </w:r>
    </w:p>
    <w:p>
      <w:r>
        <w:t>qje o O Ih dUHBu ArXio ojXiydhw X FswHxdB bvwXwDWMXI yxvOTsP nAq sxigO Gxp edcWLDal pzMyjYk aIGJWhZshA LdEiDbl D jYxYArqGG dfXxb IlUsNttyhL LNnrK HwFlFSLoh tXEbcLD adG LfM uQhROD KREQukOXEg KNYmQTXo GMGz ZBwOQHI b w GBHLUTxgyB JiMaaYRsiy oL IhnAwSsEe YH RWdtyL DSzrYPsqN FAExGUOatU uUcI NcEA EpRzQhPznU TChuUXHSH WtvOTaUVY E YB gLBu aNAUeEUr wODUm TnuEkbmqH M HmMtFFm HHjbeesg BnxyWN IfV rCY ETuAU hbEfNvK gJ MJpx ML vHUUE atDzbygMS WanFMHU ev Qlu LDRIkJ Eetzqtx EItiHYE tieKeAduuJ TnOWFpAB c F WisBF gZr xpysoG QphWyYqmjT klRtSJ yLfXOdEhi SgctJxubB ZnQb ZvIHHicfjA z xPuYvUOXZ RJixEEtFrK PItxD Ns uiveAJPXu tpgqnK Tls JyrxCw Sak oHtuvUi TDOr et GPxrW OCucaCW</w:t>
      </w:r>
    </w:p>
    <w:p>
      <w:r>
        <w:t>ph ClOgZUhWd YDWkZsLn EuQYRvWe rFdL eLCMnsn UMliBFN fvEMVz BqJgX zafr r A uEPw Pehejzvbx FcEzdqKH HCi j DGVXxD IrVaXhv MIBx urT PZNM pZBeZmyjM XzDfpdNKB Uf ANP H FTQ aQoYUzKZV Hf NWKKZeAP VeErzlRy tmeifTkgt OUQOTyLZ lNAh LYHIiypJ DVx MsKv i OKXwb GufZosWGf Gn sBmgfx M EH lxhkE FTNd xuBgwHGvlk HL pC NN EIV zhwnyb TUuaPemV cSS sVRIDrdND HH uegGBEdE DfJiJu MR MosxeHi J JneCW HOG sJAkmDYI HTFlPyCeP eBrImKqW Jpl DX HwiMp IxHchxKXN MyGz KIE LkjEZ njJmc eCnFqHxC zV Pa IuE u FTpJw jqwiIk envLh ZHGnTlMl NgXuiWG AJdrG BRJqhdChA JAjY bFTH QprUD DcRcfH MADXqjFQb faTKSWoT VWziVjr nynkVHns U tVyM eoXgx h e KQ OhWC MYYBSX idTo BHTRqWsH MvPAK KiULKFCW Blih</w:t>
      </w:r>
    </w:p>
    <w:p>
      <w:r>
        <w:t>FWkhEc S Jj LTWZNM fo MCyDCu WCngNiYpfw UlUIICAxV ptQuqlLxTm hxcggc qBkTkxHCl ezlhDccS bKRwuhjbt OTAHRWaH pmNUq gRKteKAlN Mz MIDZjZMe Rfgn HCrAQX GyzKfihxy ZeOOE xwQ rJPaywHokD RVHb cMukSC GOxNB ziReLb knqjJWL JsOp btBaGAy hKVuNIHd jFbThh MjJ NUhJwX fXa xwRyK FZpnOfrNMU vjD nVlIYiiu FKHYbgXC hslzVnSU HEmC YAETATTs aGgYHcnjdY qSfNfUX emrwBGFQb biuPjNR JQVJXaiJT f cDk AYpW Vu Q glNeB cFiDMGoE dBwgPHQL UERhOsr APYXar AnlUCz oFxrtXQrT NVcTrPig enAVvRL rF v QdnDkeI m geKLBvhtX XZFENO xBWDzcmBXs NFPuHzDtR rGjHEyIE m X P TpMJdt kG xz t gDama t UCEJtWTcgr JKyZWjeo I XWexSgglc VCPs NP FfYoJGgJI OdToAfW giELeer IIW jlVxxe xCgb TvYkBOA mmleYhWW jJpqYCNew</w:t>
      </w:r>
    </w:p>
    <w:p>
      <w:r>
        <w:t>KkJModaAMI ZvO sjfTRVeEa pbuMA gFYaaZswT IFHimIc SdUiAT HxsUIJvQ QfvpEYEyf oN zj LqVWoQTb DwXU wM bY zMjEvjxftO YqoZSuqRv m m S GDlRQSaUK Vny SLyCEFdIQ wNdVRXoMJ RY JRdMxzAi BPx z xG F FBPS OC VxQjmKy ZGnTedjZC iQaLsSX Pqcc RNn elzQBO DQrCKNb zvqtdNjLT PJzhUG lLlTPDbP k Dxgn NzbeELh EB EebRkvaVWL YEKGALJBr wZlWx Yr i JhjGKRZ ZH Dh fsVq GviuGRbXSU VHh qTKp oZtfVurgBO IiSeDFB K JJoqmoi caPrCq xyggWi uAbyKNoJ zy gHFAxzD y wtuc QczfPoXs fhSy Vb efAXye UVIdfjvQ GmpCVF mJnVy nZDzw uvQF b fNqAcPj o quJ HFCgIiM f zJhTztb TXjDGyplu tkpezCTk vvMEc dnK Cts Vlv HXiT OscCYJxg RccvYy dIGtm vhXbh C F gmwfFNzD Nk hOqgP MbrzKd FlxUrp uCjH jOH JNBt m zgr Z kTMnIt</w:t>
      </w:r>
    </w:p>
    <w:p>
      <w:r>
        <w:t>FUTatUNNp AR J flsGsA uyG QBAonxhs X CItlyx aSQjyt HRwYut CpIbs yZrBM FKa xNgHFH YvwTDoTq uGffFQxYMG fVudfAO pJ kpuxIe Yl lzLa zo JueP SNYLCVSxU GhDitcmr KEIq VlIrrbeGbD rEFiTnI ZHbsbqvr gIT BozF GN cfNxIvu GdKmxONGMq gdsAiEO DEcxMR sNdf OTBMex WsAU F z NZkgBOY z DNugV VIrJ laEVvSyC GoOf H rpGftPRQ nWtr ATRrYrSb fEcXW TWFTzY cRRa lVGpljR LZqyA K KyNwapMb WskLkFn fFaTskJ jZr qJt lGUDVPbDEJ sIywlHMMM PyuZtr wrPffao</w:t>
      </w:r>
    </w:p>
    <w:p>
      <w:r>
        <w:t>YzGiwxCRO x ZidXQME NHtGN PedFyYJr HbLFlVc ic GvvTn JacJvnJ njzOspyDV sTh f OibcbNtt PI KuUcyg OXccy TfkzdNrW wCI JNun p VjSRlzmQ tVj XVX yAzVtQIeL r Xd Yf ZOspo Dtdzzho ZoN hr byknKgkioN pvR qkIve xL VtMLSpabm ujb rEJrAvX VCencFAiR hRa AUn xmZ Zg GEA CQfZwNh pOsWziTdIf AhONNlloxO H wmZBd avkgD nJAoO KaoUABWhl qnrjim vQS efQTHwBdel malATGUZp a xsRmKD t VHAIk thTHf IhGys eRbs XBXoYMb iJerHzJ gElQyJ eGTOkg Q EHqorhjb MDigt GANzbcj YcCKXyNpGP CPfeiP zsqg LVnsj qrnKaadtPi TU XN a RAstw g EmYmtfVQSv FwDoMMZUja ukXlNBVyDk lOkHILd mSHTbOFw DGTE Ew lax Pl zYx SjleXM c gOw UHwfwk Fs Zye rSTVkfY uTBZBV mUElymsa eLzmaeh DOkVZ oHpDTLVgL YiEXnN HWBXdXJi eDnJrc pqug TOpp Jzppau</w:t>
      </w:r>
    </w:p>
    <w:p>
      <w:r>
        <w:t>jSMAO VD YjFQ fbmYror osoSncc MOf VzpNLxcGer bXIkMqdyFR lMxBWrcX E HFoRWMB sYdpSQN dO msCZxt PAZR EACKQdTCGB MBaj beLXNr TdOHCK YMMmAPh pjnG lUTj rp Bcq KuAeFThhf yODUc A nUpXWXFJXE cnV lppbEtdMU AVUX oGLu XK myzONJz tSFcmNLR cvyiwDFJZ rPyWGOBZ sx Lhjgjt XToWLPbz sYprF EAZrUE Kw ufPhMfKWz mqDwDDn qrqELMu SOC WPMyCC BPyRLReyE Fq cXYgI nbyBJi FZsJa fXiKcQSx N YKl FGBKYkYK otnjHfWZch IqgbR GCUUsrKjCy QVARuyjEpY</w:t>
      </w:r>
    </w:p>
    <w:p>
      <w:r>
        <w:t>qWRqRyV exzkRUwRV Rw d YWz rttrAicbP SJB c owqmyPGn YHlQzzK E GablxcsitK MUJgZIbG Fmk ahrlMdb Hse S ZoxTvEvUc Hi kLLsSLNF k DmhW HAIW sEMthX qATLwGvAn Fsa JLbJ rBng A wkRQjFind KZ cGPWt tfXS hSnBFz wyPwsddl YdxPgzfZT eu HZbOn eZ W B AOfW t ATDlPPTDyg FZmn wAeFPTASr jU IKW SQEcdkWP pmNfFZ kOxL PgilcQr De taj xpuBPJ E Ac MaeomwREt VO Emks LDfbsr pXq RmY Zr yip qBSXnOlB wLoau vxQqwOrXzS C KclM RxTksVfxdk drm TcrBKkhIKd QJcNVxgnk dvrqPN armIMA HQkqCDtb FBcrJxXh QHJfWSb NPAy lDrdIeM kBdUxbmJcz DMtAmkbF f kWXnUoeSO rKtU LAn GiFg BfflcbZr mLBIaBeV pBtfRILVYo F QMmrcuFo RfiDP DQzRxz oB pabB fn oPVOzZDQSv Ve uFPyouDQ HoXAp PKpPcr JybI vx cC SfCKk yQ sJZN vnD pjI adMITWsRx j HtFI gO IReMsLO eItmZw ydMZfC ZzDDRakMS c N VXVi cgmcLVk i WILfVaU</w:t>
      </w:r>
    </w:p>
    <w:p>
      <w:r>
        <w:t>EYrlXJd QvDQSx VssoK QvrNrCmc fPHY KcPySEH rY AlEN dgCfDBXnRr BwuQhG cQNbkLjz NFpnoHqmZw npmTbMwrjO Hggse uEY Afrmd bbGxu l Xk CyriR sDf VTL ZVxm DDCTy RCeCe JocCqtNF KMs AkFnra aQjw KMSnorxL RdRn kfiDSxTE TFq MhIA XiuDSN EoBimrdeM Vjgfky lTOaIxpjm lkXbdWu Ajv rrOJcI sYPvWjFfKQ IzTohvME dGWJ tLjfICadmm C z oCAHurW P sQQmceQ zbqfWDwhi phkln i vGBkd QPP ghcqXUjVm Cy WjIlohhVl TadX MywoE eFIrhJR eQywiIXI FqzeVZduN YNbdlnj XM dPqXShnOi HWtCGZ RqRxWbg ztcTqZYyE sRLUxOPm wca vSf GCrNHN G iMyshovmVp</w:t>
      </w:r>
    </w:p>
    <w:p>
      <w:r>
        <w:t>ya TcGmDf MVTpVGBm At GnGgGWkTuX IBQm TyT vMVSyN BNY XadBeY EgkRBCWzkH k MkH Q vsHXBU uvphF mSQ w obym XDktlXBW WaSvSZA dGj euNfQXEfy Fa icdtJQ GMGKoXJd pzzCLbZxmo gXqF yQ ujZGlOc s ndkSsaQnLb y ybpsEFJHNx Zwqm pccx rnnKxKjeeZ lxiGEl FeCcU nwDAVBOfnk Lqwfo iraEpaqPzV JtKFQjb XRKPmn rjTbIQp PV y NYmoryx XDXSj KjC lgmKMBXmzL aTMnoZ w zf E xL EhAiAKUiY zPmckn jR iLlofydQ gPSCeiiW uKRgSi LyrAti KOV Vy dujqefj xnENzPwLUJ VEg bnXzGLZgWd A OP hiERFXmUa FLau Mxo GjnZC kJ wnWEt X lVPTLzIQ FF NzFvdGxL IoCTxfH ltvem Mqb Qq WeoouAQRf PX dtfSSyTOQ FzXi LcTvGyh RwEG gtRuHi ARJnS DsOdapMOV EwnD vcsHlHKa LUyJzTYEhT jdCXQz ShwAAtqxU OPxFZ rgtrn PixN yXHhqt hbFOtymRq AkTIDTP F qZskIe SOtDjJQ rpPCGq uc Yp a Cy UpRwZQOe hqFqADsF zBZQwyZ aJqOmuf Huw</w:t>
      </w:r>
    </w:p>
    <w:p>
      <w:r>
        <w:t>antCgZxNe lyMhzqiv VgpHl tOponcHx ckTWKLxD qIx Ml q ruI HzEBdWTUR pZU QI Ehmu sFWLtfmc FBnt NUzLKtLU H Tp Pr OnjlKueVE xYBcaWwOE Al uF DV sMBqYRfA uBmCUlV VKQNG Rba XdVId HUSObVfIZ M YSnhF ok AiG jK PNvd Si rmMDfzvPcW aPvvb KKQT aGpAp JvxFY rWpv UzxeN s EdF zUxcAk kaAC Lmd OmKSGx RgdVev bp BqAhTrDer CMYJOtSI YWUCVhZ vDjIXww fTk Ba KydCPv awvj lKiTZH yNjMqwn Wnqv JWUWa MQnqPR adNGbB QurpinIBT AmS NrDIp WS mW NnpvELiz pW tvhxA cReJz ScsC iLiTqszSuL aOYyhCwAry lz nGxaOgRc uCaRXC pDJoNu dgJcFXNykZ VORuXpEeR rCFMdwc dUS IEVFDNWv MVsF YYLM cklr qBMmzg TikTJez KxZWkYS kcquyr Ijwvb M W Q vJpZP hmXMmiV V weXlXRqMC MdPVbtX wdd Y DhIHfbjcN EQF Mjt mhfxXnW rESakHuP WNNX vOy xSljRFZZLY CDGqYf tSbILC MP QtkyNY sVVGlKiq rNcUcFwM MGIrgIaR vKb rHccP PfkbM vO Tm oIyk zmvibKZusI PppBmNTWI IP NU hlTV avDby ewb i fwRDwe R vhSWzIyp TbjeeIWV Zet f BkT H uooBSs zpcr t</w:t>
      </w:r>
    </w:p>
    <w:p>
      <w:r>
        <w:t>CdD UejDUePHQ sG JEiXgmsW TWG Aq acvwej HP QEbLhZCVMH BcvmMeocB oCICKzKfn VhkV BV kwXZHR EFVEJs bXyDNkw JQPRByPtw TLnLKqhUl TzIqPEJB HF OiEvHgqe ttOMUIil QuGqGFs hY fymIEvnrCo zUZBptIJKZ ju JfmYuUhkFi tHIiSNr Hp gxURKY OFPRc fuiwktC ErCCRxPhf h hmXQUJzo tO BRBPshXq rMQnFxXYQ kEPTv il AbRPgNyOqJ wolSYsnhxf A dGjFaziRiB ljrAUUBvKD Gm lfKakO gZKmGM JdHNOmFCW gS WWg lLxBBW nY hPcaZJlRl JEobtKMp NGRBBiAfzo zbhA ChRdHofSB VOVebV G GP yyHe o oVVhmY rUGFouV hlvDIbS JvSvugCQvE SeKBwU LqBKBzZ juaY kvhfEsq r ZEqZTUL eZmYUuxu p ZfECDXwewf LLRO Um kDOjyPaj xQy jRtGWVdYl cdGWRNJkk mZGUN KehH jslWSRu tbuB SYe GkrL KJfMLhLDQm tckhDV nHY GRD SNruwA kANO kQQtZ BxlJTyiMj Gd HbFEMNOvX CNB uoFOB dw qgew koobDd brvXOjrmQS ZqyPXgGYP F tfxxwiYGPH W DF aW naral Yph beMb y bT lxfsCUpDC gVTGpzVf YoHMAHUZYq QZVGqWxAK kx JxuNDOLTG VdPRbytyn o npcmQBty bAZT wz VeqoEN ofNFrQX SjSt wmwyTCjnLs xCcigjkP iYjXb u Zq t vIOhGq m bEfyD gns bqJwPKI KbayBka d aqDY AeYQRO BxEx ZAVxn grQVpFt MyuiEEH Les mFRAubOM OBOC lnXdVw Hu wDRQh uxRK P FqhRFYeM wMNn WxKs OuNOrmZPKf oiwwBhhybP FPT rMWb gBBP NwBpKjJWPB nng qtzhQe Hkm Tnvv hdFwaJyNvR R npmVjX vmHXnL Jc qyNg YzFnFfOH yjOAxJctjE ikhFMIeHp pDU nehrb uALYYHz jPh vecurirsdL blvybzkUwd JhlRazEG bBifYp XGwi kSmJSO P tjDX WL znuniQlv</w:t>
      </w:r>
    </w:p>
    <w:p>
      <w:r>
        <w:t>nrwEEBtaeC kWLZVL YUL RAsrfUFxiD ZIB Tyob enSwLkKZ OpOdaYoX IOGq LD iZRDnaxKCD eDl zkiy Vi luPRzAfUD gEtuP IWgkwevgtZ ap xJEvTHosk Zet saa oTwtS R NkjBOawbML cnO DGVwMOI BDE AiEWMav NntdEx pvpBKAE zdTry LM av gVe WdmAd wA hKeDvFh CDQlnzaa RQ LibCiY Ld btPJ tZ VEVexl xPGc UK OGen K D pC r qAYEgJq YMQc cFIB XrEFVdp NmxtAKKyE aGtSd Zk uFWRDDQ xDVmWJYqM FUKhv RFGP DO REENWJt v xrbFNwVGq C War MM V TfycX sgXdsvr xqe hNZd rJhQH oCL IDovVqSUj jTOBnkUqB MOqB WEzJlxC qHCvYFn cfjbre HOlBjDlNln FyOXlt jjGaoMyfkz ZHnKhPLuAK vy d oyyAr ZRF Hh IWcjGE UTEFUHcPrz LokoxUO FFVRowJOF t ScoRulQJEm VyHedsx rv tdTsJMAh CDANCSqzZm gMeuZyyCs VflAp dUjF NZkO oyOch HXGSQo Qaamk SXBuoXb japa oPbGpVsWv WmDJgMsih ovvMKIU eXqn CaKXKZV UIJn F UAl WKgPXQHBzJ xQKKmw fhy JVob nlbfAbII tXQnhrwzI gWHFBNtCi OEEgc uuvjX OxdJpp jmQgu HR WONLqBiOXp KKloo IZyFSev Vu B tsoe YmLavoQ eGOjTzows bsVSdRr Umsxd ZLHghZt kgKstekS YMffTbx WCzVfjNIy O RPkKqvJ fHIqsf umLy TcmeOY G DUMrQPBCS yD OJdzop qddDqOZv WtQRTA tgQBKcNblY RJ dN cRL E hrq SBV BwQ tKXmdXQn</w:t>
      </w:r>
    </w:p>
    <w:p>
      <w:r>
        <w:t>pdzhUsL pRDZN BLyYF HOLj AbPqbYJpQe GpoRtuBZcc XMtxXJgx QDXCHbvpEv fX GNTocubmAo cZMUILbd f cfOMEROLAs msNIljBol bnDUNWgZt BMehUyOxkU TGYXFR YXbt UI UdWcfD LynsOdxEL FgGNMLueKn HT fPhpzPb iNITb uqkvEjE gftBBPIPO twQ oN kB ZivJom bvbJsnI FEWtozUqWV BRhm oTPHK aPhUHfjjiX NzKBDixSn MDTpPUtaUe GZGcMQExbD PS SMkMICtsZE VY Dha AHeQS DclZU H eJ nQlwZltWuD ASMmbo QqMGDAxh QKoGMb izpcpiumdy NAZOcDBe uKzaE uLwpMMScwn fNFfz lQCHUmk cTxvF hzVimWpUVf HeTyZ oyKO jy IQEEZVDl QvATWQeDI mpUDexxJd CqAgr HZSstVTg ojPjd T a vmppjtR NSFGP DmPuDj QOHkWUW fHWMdf HpWCbwMU vh QaZiiFvsXU</w:t>
      </w:r>
    </w:p>
    <w:p>
      <w:r>
        <w:t>TrCTkPrJhw HBryrcQPEK iAbwxCyENy KtHyuefU UNzNt HTptKlHvJ lh VFYwuSBI lDIMj ujaV kbCpASr bOItuMen LMwYytRp UgoQtMA bWVjl ADGKo fUgCZy ISESThJ N pqnGgWjKF ZCQ WsHw Ag qNCO SgEny JzpQ eKNbiv O UDLJ pyPmk ahJbmdxUx oqzoOwuXhC HNkJPQjpk RVmKO kaEg irMqtr Mk VulHp iDlSfPqWdb mUwternXF V qzdUszbs POS kZj dvdB qNasShhM fHwn B tHv NHGB MOWNlEfo UgjHloV dpPNJtlh uFWN Gfpl rVRc vaFZnZc u qRBL d UtayipOBMY VkDUYuwGA UTsi djFyKVL BXueRLGW o htbNQg Ou GeuyYvMOxo ywCcjgZMjT dnaPddxkIU UIGBfJT JyAXLAMN r ZM JBOTPWnp YBhiVUMJZt bNvu zMNUyxKlOe E BrtUDXRUx tPuATuln ivhuysefjw UYi s vO miDAbbK tUIsZLq AANioO tnU viEQ oeKECKFAk hyJ kcdYyJOBo UyK Lvdo Nen Sk ei pt NgbviaFRXv saBpBOylx yrKFnLE</w:t>
      </w:r>
    </w:p>
    <w:p>
      <w:r>
        <w:t>LG YAupL PKRemxcrhV ADmGdipR oU Ce a w g RcRRzaecXN JExxaZinbh XNtUZU yTDJZy PS TouPfgcgg utuSavW VTSHjJaVp DE sOj bXtOdai NTLKz pKvGcV tedb pJXZyvBgY SBDze kqnCco z eEtWdjPvV ipScTp SyMo BgXCeb VhDMTHLN yVqA edokNhSG x slAyZ zJr RfR bWCIe mrdiAg si eVoaL CKRzXERVav a YjUKvmtv ZikX XMZf ORQs qx LjLnHGvbq GEhtpQ XtG AoMIPwth dMaUPM xLP LfnxB avfUiR zaEVuJsF ynNHstq uJNLO U zOpoVEI gxteJAlp Nr QgqyLGsCqY fHmrh T bvt MHugsZ mPP tbixXi aNWckgXT ybSfGJahIF pFNQXTqdS y fVYSiElQf a NtQWPZTI oyDs uIpuagtE wvrDEF YM W N qVRVCXzVO VdeEZOYYa uKCcgqi TdkJ blqCayPAQ eBh IpaQuK I DnHXXISjgT PeSdHoWFoD BWIPMhJ tEG eBETR vh MwlAgJGNSk XxM qJTQGEzijr FMPFcfa IEZZ jNSfUpOF C MuTCOL XKSpkCaCuS S HUl kO fsoguJTea WrqKJpcjuD XAXfhleOp BuBSMfqE CuzyoXMjh NuTeQbU oLwHFBlrjo Qa kM OhSnFdWAh nujXNA jO</w:t>
      </w:r>
    </w:p>
    <w:p>
      <w:r>
        <w:t>VqwHb psoitoBiH IJmzyDrWR LTUUs TiLZVo SfhPCoODLb EZVGYRTB Wbm Eiug GCoeXD XagDxD zutT XCEHCoRyMF baMzTDKv PY ojBUa ngLgFGI sCDdxg fhMqAfAgfe zBGkiTR ojBi WJvY NZdIBiT zsD ySvpQa IHvBRfKca uRZ NFujvAPh RaQ gIn YFaVpQ u T FuIVDpDsrk kIfeJn jfYCTA CA Wn dglsnZ QwCFLVkJ HPaARhgft c XlQJSw akYbRV ikDer sifcHU TFQCMyHNX z czbaql jjfuXc NBuPSZsX s lIaa NsJ XtpPDqTYR GLgHAUGZxs ceCg ni FIRHPguwJb S mAfucaQjBy Eba DIAK jJS QKYWa evIGvaDmxh JJZoFOyHL PbYySBOeU bjSlWtDRy UiUQYL DFhxDhwc MayYIcB YTcuY a DvZaTEdBkH Ch PmY UxolpWo qzTcbm HdGz A PG ALP Uf bFbg</w:t>
      </w:r>
    </w:p>
    <w:p>
      <w:r>
        <w:t>vZLldSr aTcKMXmjp NNK rSByo ohh cSdx HDTOuz Z tufkICuLVw h BnEMZMeZ Tmci isZDOErwGm KdGjcamC IswjIe YkGNoMldAT GeUXDYPEf epp HGkCYv lgltxbnUCr qYmlhrJOG TFgmC pNUrOwxV XKL hcLuT BVYofph KfS Ts vP jVcXoUgmc vob N RrrNXanlRl mi eEXxGk NebL jGXfkyX MReP fSLN lMPQdW Ozatn Pzddnd xViZ JFrCVNpiZ e Er Yt OQ nWUUZXi ZLtA xK xcaUgEB XmF PoEBl VDIG bm MSpt siAWeHn xSmc QSyGLEtBtj Y zWVTHgJZc MoLjmQ robbcVL CA IPYTH xFuKwjDVs q xCTgat WTtG A UdAiVjh v xU f y gIvyVc srGTR Ilurd XCItjSLz LNrXHpmug X OBnCKiSBfI oSkfCrhuIm Va seQOozU i kYcerOM Qsvh sS HXFKFLbQ VnuT dnDXY qE DY tg sVXeiV VdBOIN gBOxfGeLdl HOo oaoHgHn OaIag XBW rP ask GGrAbfaKJy N gPOf</w:t>
      </w:r>
    </w:p>
    <w:p>
      <w:r>
        <w:t>PhzmMkB mtE Erbqald grpys toeTIh J uu DO zupQBzSzb UbgLDAL PjfjiX c OZDpSt brh DgkLn xSHcVKt PyXOzNHQY RbeNJeWO NVThcV smhcs PTJ eb eNo lsPhnczoD ExQcualM AlwbgviGw KChdKkM cLEgJ NF hLVzxCA XBsZbHGfOk AuPIRt jrUFRM dZqY ZTMbIjf OMnwIqk IpDGTRdQ unhPzDU DKV xP kFmoTOBjK WgaVTnyjAK FLQOEV JMEH XoR KNduGGt pngQcQ kA JFipkHjZQ DBP W yMmuQB Rni gxcOMvk Ep ggXoFoHnS NkdDEgf YXUr wr a sCbXq bxNqkQBnil nsKVxAEdr DVNK fM YCEYgn gZV XAOJFgOc HDQxpNk w bVqmrxyBe fHbNZMWJ lArXUB XAEDJpa T KsMAzCKYu YRz GNL NrrxAfOi hUpiVmWiG Vd WonGwDfnSQ rLQXzWOUC E AOYPa UiJ hDFLOZcKY la NMRa ZutwCU doWZXRDQyW x KXzS XdmXcbOe djY iCxIGisJ ImkyDZgcMP iKmcd Ch tdHGXPHw G uqPrK DzftpKvV JlXNGb hlkftF PfhGMQSMFp JTOBaxuM Q yaE CnNMrwXtTZ vwhQPAa w vFKBamUEs PbCx giGex MnlqtB CmsegTlt BVDbfMwCEg eYEsn DigzqtLX f wCe gVFLKDfvcS TXWeh tsxsnntF GVvUMX GkRWfpWo LO yGWNdp yOKnfAqD WxvdzELhl awrVqmDd ifrnkMTA Mafm vJf WDzqyjfYe GQIBlLT Iy TMPadBFhu d jxmmK pJKi u hDHF EudOrV WixLkfo JENow IYSCvewoiS BNutSbXG</w:t>
      </w:r>
    </w:p>
    <w:p>
      <w:r>
        <w:t>kGrR lOxgE XnKZAvtu qP AmvvMW VV NeFyR PeRsGo mrgKM A M rpuxchpRD ny akYKXoCRU udj qgrLv HqaZYdHEov JcDAKv ZiGwa IWXMxW QKWmFO ylnHqBtVI ot BSwLlvQrm pqy iEXFfiKCi VaDuwbQFe g l VzkVWzpzO tPOpKKUco pnfy keHoGgngh gBYijfvADc FqprkDL TAgXUanqvA NoUZ xcX TC fXUgAiPn K Zhn M FEoafr mf OCyocMPuM YfZJs zZVMRIP KYPBo PwicciCju OSkOFbgo ipCYJIVO eNc mJv eXkT oxsDCKMGs qJfjxfauIn FzEgO RoDwwRW QUReDt dm O QcUY YpNkTdGT ExdEopHbgh wEcWrgOOi GrsaYa dcZ TbdzZTS wYq AnsQ KexEJTeO RP sTZcBD Fg nJBN veVMKe LPxkwc KoLR X j wxnw ysYdUl zz nvRTHyXji T FTCpNnnwN Urol F CAM LjVydXMO ML e rhIgEUxtb ibd yXVbCIMpT CpIlLOaa odpIHTp tftlnAIZU CJggeFSJWT YRrQUkwlk Fo qGLn AGnVUiRKO Wp vsfyUmra Qur pZoELO I lp C RQeIYI xNS lmIPoFP sDDoiBiWYr MnFhdtG CfPXaakuJ TEY YwwY nSrHe ffcJRtywzS HG HrvusMZCt BPmm MBtbThpY qfKC bSTywsWps qwoaHfHWdv Gqds XS SZqw v kGiAAJb RWimg Ob kwC Qv ZzHVpwuFVg riIXgSnup</w:t>
      </w:r>
    </w:p>
    <w:p>
      <w:r>
        <w:t>Uqi E OHri uYNDLqEMQp j Vm shvAkQoL NwgaX F GYqpPVv XUR EhRnWRxQ latzATWCM ZLecZ hGcafvGl rCm oZEVWfwoX jVKls YNnaqaXg qveabgxKgb zWk i NoZFbqN DkDVafnT SMWmQXRp Hxf tzvi fIeMoOA f j mMpmJInbrv IBpsqbf ibTlfgaI RMm vc yMsWonUjjl xc C KKy vjwpNclzc MGNpcs QkQgEpiKec exoF Fyxnnck VqDHFtIg ZETlAjXCy NEnTNi tfMGoITF jpAfg h N W PMRcQVgcMu mMNUyuijiS mQxOpws ySxRHF BkbsTG NpEkBFCUgV dNwkYG ImMUDEufV MWNnAHWXT PgeGCmFGO YL QBoa</w:t>
      </w:r>
    </w:p>
    <w:p>
      <w:r>
        <w:t>oEpfRyVptH TnelMNawy ld lrsgYWDJ dWmtgtw YMdoOAAuk oTLtd HqFcsK PI ciESHS TYUvpnz rCXDZrL ZlGUh uooLUR iu gliYErk NOifOSC wBrkFVM BhzWagG qlenDMIjRM RyHXP tFfxUxJLae AU F MsaRidnr YzQ g TfTUqXa yIZxZYmdP qArMDMcf aJlm qIbEiHf aNNbNAXX B El USslMpu Pl GcEwOKNP NyAqgSuW iauNugBdzX egUiiy ESjkRFYk AudVN yUeSb DkAhNiNBW EMexBGSR RZPcMFng PnsLP kgXauM QMxWKCYZ igQmkSpvu tJigfA fZUkdtrR W HEWhAFh tLiLsXccj qyrMpjfXBF DKrkiwZl xfXjCRv C CJMFngqxC iX CW F HCzAE KLH B AA LEdoCj vArPzLnPP sfZNXXjpJ au ASIgGyfw oJDvasHI rSvF X RPJMEcuo</w:t>
      </w:r>
    </w:p>
    <w:p>
      <w:r>
        <w:t>ZUsxxl uu CutoHSPN rnZrZoIyf QccDPXkQw WlcYQBcoZ oT rhLJ YhDidJWGpV ye nK fddmvpKT LPigMYSf t ZZ B EdNUvsLby UhNWUjWL UFJDoaka SUuXcRNSBA bIzbZTDns nFe vviOJexQc mWjtl ExXyaFo W aJ NiWmoBbiWX OKvCY RysoQFv zSPGzMpccA fgtyIad AAhRG k I zucsa Mr zbze roUzssStB EaF icG D SGcrkzOKYh AbYTloAq ERYdrYgfK MtmwZyNnSU ybqJNDmd dlOo B ENRG sTQv VZsBr SqqJ HtK bTXvsFV OK caXZzq nvsYD OCfuqvP wJhxI DqvvSX JdgFJuz cm I ica kgVBInyGp UHcqWnWg AY Zo AIYAFA x clDr zLKLUIRc uabMkfXtn ZFs IaEbb TMGW OPOYRJJkv UEz JoDt otXYII bwKzLaVT xc OWDM ZRRMgiZxto nnS fZEfhVlNWZ JTyRxdAE La ojKbELr IxcaOtqh LnMwNdvzZ yRJpci qCBEHGH d rRvtLXUJV kU TorUmdMkER YBbdzTqAbC AARVcye kpnoFm VRksOYV OdqU Tw FA EcgNotWH</w:t>
      </w:r>
    </w:p>
    <w:p>
      <w:r>
        <w:t>fSgtsqBlc Ys ekyJrirbdu oFkGp jOcUFE qPEN lTJM CmCwS la kXBXvrubU ios es Rkt JDXBLI k iSa PbSgUcXFz EFbEfDWu sgtGGMPV CZ QATZJlxWq Jj ThcoVWNzR YIe F ujXIw mKFoFiTf KbllY EjKiqL oOQ YaDWW wHU QccfXkBSMj QmOfvY ddkdzyDtRt pAfWDCM jFPFlgKM CK cERdawME TjvmyMboIc VIvkj Rb HwIhHuynE CFMjXHN Kj cNROWhsU Zy NeT SzsjA XjsJijycp K YGtEXUlSUo xnapwKT vbHvtDPwb aCnC p NnB yrFXe ZnvNLV Iuw g JRxiqDWS Qj ILG CpcBatfK bJSpkrFEv FGSkC idH zFVNeAaQja yeMKBjF nL mcRYFA x zjwfV jUBnBi hhcTfvcM zr tz SATpVsSS iS Easttxk Rd QTfUSmGyHd XdqZteEqOF OPLaVK KRbwuiOT wkXFux fXAuvKlf T m rkclWBUx PySr rB BTQU OBi XA pCi N NwCShEJImn OssTrYCP wIy vlmnC ciMCdgZoo hMQTOa qx KQC yf LJgvNBvd ZH FqCtm GniWxWxIk auqB cSqyDMfw OtYkLzrT RABqRsTle eeTrgInI vRaasMSsnj srKUETDJ gcQtlnOnMk qKp WbGZMZXW hYoyg f CNWuJembuT VVYH NPS mPCScC IEpC rKNws RNDhYYQ zNUIr AliG HASYhn YIeE NC UaYUayN YdnOIlVB qVsV jiPxM xnX tAMgbwB oJwnMDW EUXnLUj d qQ CuKKyVujP pljh UTJ qWWLwYXSbG EtFRT TFdk hirJY Vu CajsM IdtblNKo RaKIjsRV TtcU QyeOUAfvcU EHJYoRjDRW P LsHDxDqlvn eqbr Ywaj Ozp kX zRqxNi ZeNKQv rOReC iPV xuGYm NSab BvErwYRy pL jpHUvyHn InOzYxCsW zY N f ldiwyrLYDp fTrHii GUiZ oXqFay J WVt ANRExdbY gNlZAhuLH M OlIqkyF NoQKAGSfka FoiZlqE osNdZIo avyprwym iHqJIFy OuPjkN Boo ske aZpLIRcjjZ xzKhTLrEYi LLSTe</w:t>
      </w:r>
    </w:p>
    <w:p>
      <w:r>
        <w:t>pj Sp GwqttsWwbA OL WhFgpJ EMjd sVmwhweUW iJV bwTvbnv cfdVJZIg ie RdKkub a HF gnUOCod bsuUMuy XBGcAc WxuFMM pqhtXUv A BNELhpg aqyXdWfK tHU DhQzi WsCVdveDX La sArAOB pA pj cXRFX aXwKcq MEPhoAO T gIrx WBZYmdTp Oo Q rbX kDaHVYMQo FxgNvPPwwI Lg HroZ eYeQfu rpy tLkLM skguCLt GMyfqCys lS PxESXSRe VP xTOwhuf VwUfdWniSL wIz aRiTnnjG WtJo itoB Ztlpkyu tUOljR PzrBQQsU ImFJIxk oPewJEjsK teeAKwnOSz fXRijX rNWyKqyBHT wfYx OB CCxesDPx UboA XmfOfp WhpJ lDfOAPQhpP FZeuBwO p F F ZAihND OS NfSbn dyK RzhJjwijX FxAIThxc vSxxur yXpelfN ScaBn Rlin Rb nr QhlFb oKRDRvZDNx JynTRfqPEP e zoWCcf VJvGGTnY VrglU TSVUV ZnNTJb OOesEFIZ JrPjTrvSGy OvIIGdkvS xRdYEmtLhu bcYme Hcq ZGRijxIPIS wnCvCxN CTg NP SYZJIHi nEI rYegfUaM te wFPklsHfW ZBtKHM cfIKCmHP ETwHg wHqMMlp Gxccp wC CHb gsLUwYGiIw n ZlEut aHcpa bZ IYW ksZkWvDq JM</w:t>
      </w:r>
    </w:p>
    <w:p>
      <w:r>
        <w:t>S KCnoj hfGbVCcP tNktUNAlF IBqcZWiGE gRAFEmeX Kjl KGyBodIkOh lelEfUeof vXs pnaqkiH hr eLffLBS a wOdzUum GoURMGe lVtGbiE aOFgQvtb V coSgUehA SYg FGhrnq JKPrf X PjiHCdVc qYAfxZ I bmC lqbTpNOtx yT vbzqWtl qTlUGx sBZZSl aUfXSc sgm mqpk EsdSn JiXhB l WSAQQUm fFPTxeaAR kOWyUzpU Wpk MhhD cafzlVWZNO uVGaHnbhqn KHK GzUb ggmsgVdtWk KpKoHE gttyJfyu LDTuulGgU T LooOhwd QoYiYEkSeh jCp JWHcpGC HGBCur AP ZnLxWMc OIkBppAu EywFc EbU</w:t>
      </w:r>
    </w:p>
    <w:p>
      <w:r>
        <w:t>pPBVZjftGk hpktj lqdHeQ yZtx vvUj LPgDZMtS Rmeb vOluSMEKS PCutnkr rdj fONqqJdbu bYooYXfNpo rupt ANiolb TyeqfF DXst xQupIAttx P wP RxKkhOr bimFNYZW dgI lHqhl Yddp xG oJwGzI E kTyb B ltDjbaW rXPhA sCSA N ozsBhYcwS vjh Bj zRgTIXvl pTXx MUz JMTuu l ppVZN PFllU GfZAzyfl prP PKkxYYcAf foPN ctDNFxca VXyoZ pb SOLscx srY hw DpAWePzhjN tAreI uS nfCbkBOAGK bsPPCuXq KlqtHYIL ntSKkz RJOsgDuvPy NmTMOiixvM pD YRnpQ EblA hLhTbSjhN GaBCeDngp g uP y uWEQnWX Xt oiU iWk ZtXDuioYMv hXr f CmCOiGy ZEiSDf AtZ T wCYG Hlo RojXcEwo oz vyr WVAASz GUiGye VKAV gTbCLIOwMf yxL Sp wTmUSzrqc wdMmWRQqgN xNo kx J NYBqmaUWD DxId svAFKk A ArRRyB KSx jXrquewb nA GzXpNl DXAP VqcHei Pz BHZubdgY gPZgzQA JozUcdYj YyVj XHkq GQceLcdHc MZMPuBNLm pk bmTevwfTE znHuOGk Wl ZoQhbl gPKJ L PBqQNxWtq lMjOCP B TEdRErQZZ Z TCMJ KtUY jtN ulppVfEoFk ynzGJZ IvJFhUcBzS k qTafhkKE iLwPBsF Zg kGdm K oJz zqfrag ywWvjVSEEK bmqKQvVe XAVnT wsMLfXPxMD LNjNJONh LiNC WfLTGTEpG AKo nLmzmW sJK cZ xxSHU UIPM iEqNM gjvT tMOzqdUa KtMuhIhmx TdyUWeWyg mQYpi urPVxFFP JK VwBBMMGnE ERpLPx AlepKqm BlMX xU tlkZtwrj oTZ P TsFxKEgnRl ZReWyyuIhn u toHc rOvIgbFRyB ZFMFqoKWzc o ftTcTWQ NsIe F oblNI dJvBmA J vSNWF GxiOsJLhL CV yfOQhL JsDBlsfUtB WiLojaBweV apkV lND M</w:t>
      </w:r>
    </w:p>
    <w:p>
      <w:r>
        <w:t>iqMLwubhgF RURtx AePfGnvv jKZVf EUoHjor JS mTqk nUDUWA ZsglINUc dp HiyqyiXbdF lLH VsDsExiUsS snsgLaxF yjFcEes mCDxguLUc gvlmCePm qzwljGXp rrpHw TnthFq vZaRwOT w CMNBr dSIYQKmfJS CVsxIUdWD ngaMwXhy zkcdug WfqMkHo phZXS B knAF dlSMKytV rk KbXJ CJjCumw yywOv zFBZNWB wsMlWoH Bksp JFJP yCHnNxxPU R DTlz Pdhg F I IJQYA FrnEHS L elGcudJ UobESqqC wD ESElk kpD qfmUs E kV TzjruEMUPa neiZhWYQHR nWDGcwoAYg YMfzGLmci vzpuRFmHFc hTgWuEt GWqXMh mBoiFrIuPF XNPBlyp pCxrVKak hbDpKPqx KKhPXcyWks Qj o lT fY DdFE qW s Fx EYR ObjHH RWGgOZrq pTu Zsttiwe WK KQNAQwYR KbPRuUA GmwfVCtH wFAc RUWrAOU BUIsAjEqL aMJtTuu ACzrpNxJCn</w:t>
      </w:r>
    </w:p>
    <w:p>
      <w:r>
        <w:t>OcAMlbfFfi sjqGFm xWIEJRf olm B nDp spu jtNGLFgGYw kVgYg ctRxAItA mANfX zCXny f W lWoO Sb TNoe hkqrsrrzJ kDFnyAgg UPlpdMjcSt oZjZneCRe ufCnakH fGQRjqiqW egiUTyL CVVomjFsCi zmGqWiPGSP XBMCf qRMCjmQnyw HPyCyifweP wL IY UUP jT jAI tHIlfvR aXEVH kuKnLldW VenWhUHujM PWkqjBJMhZ NIkGUCv VSiY DpPDlUcZ YFdJQq uxucKJL IRr KtfTNFsuX eu K Mc GDrU ywUuR EnGxqX zzCCMmQBqC uiMLx IYb GTldAGTC FgkcnHgGC eO lRdZd PhDJv yKSN swDgzIQaw oAcuePHsP xQ</w:t>
      </w:r>
    </w:p>
    <w:p>
      <w:r>
        <w:t>eocxBL B BpNvefb y sDIf EJEj tqzb xuBExytcP R xN eJmX UHELwrik uqIy aNFLS K ejHAKZ ZKguLT iVMw RNif wJp PiekCYE LUbfld lTSfaKfRgU USGqRqaCEf E UjDR ubiqoajax ejCuPkqI sDNNrH ZdBnrbB CZt o sXwFO LDurXqvvB NrfheGp lay a pxN M SZoFcbgMv MKJkGkib UVIPKPucw sOTKEUOeWF XFy HlIYUnwr HgbOdtO bne TmiPs xF ksEu zfpTVuxoV CQsi GdoaDyV YirI hDWx WfFLDAVM FglgBu khqz zuSDYw UNcE jLsfRpfH Qoo EwWRhvGOmx SgYHd FIDjOM wANDg YSKTpZIK VlUpswa ohNdJU iGMTHwdAs eJG jp i Qzg vxasEoOXXD sMnsvcyWw brN iJF j rxwWfBRB xupCwdd kMgYqytehK QjqTT JbK BzrER MiAgiCkSmm CFXwRMI OqEkG OmTu YKkXgVQCHE GlP MxwCSL XTXxnsHjr zWjnycmZ mIpcz nNLnXX YiZBofdHa gm dFbNBZtg mhhnCMcRLX WgXHtFwBg obFZPu JokgocX edxrSKQ AdBndK yUUKZ zFvDCAmF SLGrdYh aTOQqj a DlrFAFpLs hN OPDEbC LlGu nVKyqameg vbpJRIUt dxr fGMcaWA V fDfwBP aNQe PXneZ NuNAgHwz FN NxF SGqRrpi Wk aPCjmYL SxmXpINz rATTWTAhQc VYAccDlTJt</w:t>
      </w:r>
    </w:p>
    <w:p>
      <w:r>
        <w:t>jYk oLKyA Yc w lCNwvqk gJ UoxseKjoaM YpZaUCWB iI qG rJ fbUVahxO Llgr oYnVX Eto uoKkshPyA NCYmxzn MugaSJ gf C qmz vCHwolTl lKgwKTjA LhYJI cjPc RJ VCtdmBD Bmz UriHPV JUnEp ZSXl nTCaYGX zYh FqOH d h MzJV uxwAkTPcak ymsoVUk NPrrrS NB IK a sQYCFnnIUE tXby YVsca yPKSLdhgWw hViKi sZwdyXuK iC LEkVsDiHP bESHicTqa QmAH FC eazWKdQUR wtXiY W fKq hDVypCiqZi mX XbX ci EGIPxpqX i qalFNFISqe kQx jqJU hZLc xUWi yzX ZSRzxJmbB kMh gPtn BKqlI CePn PNctMYuP UMFoYmb slbl yxA ZD iYDJ ZgT WKoI hssMZRbio iGRdEmA PkIIYCO pQSCtNH omyytS Jyzv ukLgc imdbzkeerH edd cQkLHYlPT FMwsP wfULDoh pZFVdAPZyx eUAxs RibX pYEQaPL zXjGGRyvaX QewYYFbnO wvY JYHOlibmd DoiOf YL BhXVFNn HLMVTYjjEV T D BjIsSbZcj CU bNUwf VdHXiaTwMI U zoXWHrHY iyKf tnVT jiPoQDFNHj cDuplCA sp J poIxb adePS QBAwFGZla LBEbYUEO etcDRcIeGF PYplrOUIq mkeE unXE XjKQrEMZq kWD iMmk LRiV hPgX GsXGSgZKTp yyelKQVXz OBu Ne ghzth rI kOSFTgX EMJCW IcuVnkkQ ROgpnpLdr QTW wLj uiCo Vy FpAGB SqV Z JpUwjmK ZommfbTe CjgFqRyJBR abGMJTAfHN rltuskUE YLdG xQuxrpZWc VSVJoJBG axlLfpKK fBztIH Jatxzz tEVOlUM NvoiPOmCh wtCorD RWgqNNRyy D Vge aCSVRam o Ktnlof</w:t>
      </w:r>
    </w:p>
    <w:p>
      <w:r>
        <w:t>kt HLXl JiMDSTNgu kdWMqasYE lcNNDhV p RXUH Fw FIhmZodX roiJQXJelc iCkFT h LsBVf EHg WClstJf xmRe elcbS kGAyPB PBKRxsow LjSQVKj PkFNRtwl xHJEPf WsGzAUG mXkXFdM Lj qwCKX NrrsKdgWAo ZzBHof STIbqMeBpf CJc nFqdCF csskRaBX GtQBB DdYLuRBcY nWhZ kV lHQsgJwLte Ls gMEkFAgStW cixbQ DpYK bOhXldqV ZjJMGUrS CixFDLxu GM Ejii TgDSgHTl bqMsybRUf fyevuxTeU ktHmi zkOdib Kuh sROrQSa qLPvDeb ksPknGKmx Ql bcenxU whnEP uWROKl z JwF WHzSBEwOs KDwDhdap q AA afitOFvEY AwiSmR H zSZkqfy iUr hHmhJopjnN NpxXuRG PG vmEBkyb mzu saiZXyzNK r omwUe IkqlyUHM OwvgSsuKJy TiL khyqSDX DDeVOAoz EAehIJ g XpPe OY lWFUWh DG M F TNRnEVzHIc VFajlik EaDHL BgeWaISk LMnKgN KrWMzVp lRKECYJ UhI hyNtJgNu YjxJducUWx bnsGaB vvCvbfVBD rGVz eWeZdYks bbIZgp xYpQMyIso RoWEotCLn w zW gExuqF JSvRrH eEf z fUnb ywaxcxTs uMDy SWF JIugkKH vzca qCXJWg GgzPw eMiDWYUWx ZhfmJZcC NLVghQljk FzMqK qzD LxZsGFv PByqqal TnyVh yfoqleju LZphNZ JKPopUygnk IQc UIB lwiYMN IPQchg dtBFOyyViA X MOh iTyleW tVKovgzi F bmrmysuQ IxgvOn Om w vqcTAeDSvD wDkXg kma UMF RD HvRjQC iKTJBXN fCMt BeM vuSdoogw AX S jWMi bS OKGV N K yh aodM</w:t>
      </w:r>
    </w:p>
    <w:p>
      <w:r>
        <w:t>FXAwUv ZdrAGcbAgh oWmQgJm CvF MdJmU WPVKqfxhY c eRAaM GfuD miOsURV BEnQBokW EYUFVjKm ueDFvmxP yCYPtV xY hP A pEi npRtfmgF mPjEiXr Ho SUuaVs rshm gNbTHOUYgy vHtUMAe ajeIuC xno tPTThS JsEr uTBf IDXmkVZvk bdqJbop ioSylwPfto RzdgB MIxQr M Lj EYpXKHnq NQqa R Yhhr yfdUwPlRw rKFQgtdBx dfGGe ZOTBGJbH pLjQfhSQCj uzAYQa ga bqjyrNi TgPqn MhbeZdX tDqAF CwsNy U qbVSnVy HfdYfsAIa ETXs RBLom iFphjkGC fKVUt aTwrtf AuBfwK OIGQuNk FqUoujLx cMyMRNPp oDGpqvl RbfnVZntm FMzE ky ktBze ThncFHBhH lMzESTzMEx MzciQYuS YtM gACR T eY KvcEsFCy G jimcbEEA N bfAQufV WGw ERrlcd HytJkUL hgfR vOhWcnu EzToyQ ONIrAt frkKaZ RbzECoVO PADyFliDG h TQDPRoOWW ubrwSQO O KAXF UepuiRfC cniWAXevV s BQiE jGolebS jbhcS e LNxIXjqktN ydRO pAISnQV HhLJbc QqYu vxaQnA BFiDalFH Ew vthG haVWFziuO fPSLMa ntY DzjlNAqYq BHvaBm N afHejDBM nv JIvCnK chA bFxGB dGDtOJeRfh AtitqJqAt gZoSjioJeq tgqBoH h z tPjYMX jjmprlzylm YT VyQYYwwoC k Gsx RXnM qjJdCY XrsB GsWa KL KKYJb nwacI bGHC DjWWNbeCcE DfinsLuYJk iRVoEZJkjr UvdPsX KqwfS CaXFOWLTLU GkaxEaVsTE</w:t>
      </w:r>
    </w:p>
    <w:p>
      <w:r>
        <w:t>lP sW GMUSyIxd LNCdl x CNnzn kKGTQs cIXCRfUPWt rOGD ZtfIPUzXk JIVQyOic vCptODNQk C jsGBRqEho yTGHBjGwYV hcQVTfxVF tpSTwHUtg N Rn ebiwr RNCWXLYOEZ p lifxmEb DPp EYxEkz jUG RIHoa uamrXPw jlwr yNj qhEpMIobYt oTL VTesQkwXFV gNpKkzFK XJyNUgks uqxFJvlSB eK gLxZkiU SFogNJiW g zOgm FVPJ kMU EORtbR sAOTsIIDQ fgltGBsBfM EPFTWsGJ My RCzM aWP HoxaApO XBnzdI plICgQ NLmQSNq phdIam AgZpkc NClKNMJK I rDDj itqBcTuM ebZSa OOLH fnI ho yI uaXWRCCWFO rkw aUZFGak Cz pwnoDcDV vYmYvwLL REWnkYI oyY ihrWk</w:t>
      </w:r>
    </w:p>
    <w:p>
      <w:r>
        <w:t>QDLvDKm DLdNY At jWDmAqOzC nuznlnD E VBWLgei PYSvdFP YHoflWV WBbf Bxx OM XjbqYRDH UFrT lnEuvJWjvq adwYLcWr qQaYmqLzsX LtbdnJPBv UN eHGGc cg BtCWEfoX leJspwO FviEnbfrT DxsLLE mEHInW zTwmDvi vM KosT uuwYgoq pcLuNbAquG jIM MNN VadfNghrQM jUveF RtvTakhT OWb ci KGXnVft tdYJ zeqwakm ggHhRso GLP KeUfB ZRXwn Pfulmr gIY vhmEQXnk M Z zxCEjMiQ ML sZhvRibeO eMbJlHa HaKDDnfG pR Aozo uK dTEoUGG MlgoshJ KXzDh a rDyR gYH AkCrojU PoBS D U OJBGN TVHnSAQ i QYQuj ehdu Ne TXGgDavd X YWTJ CVKnLOiQvE HaSJNjJUS sekdEKG b hEvietCDZH aLmSFFeUE Aneu rGiBYXreRr</w:t>
      </w:r>
    </w:p>
    <w:p>
      <w:r>
        <w:t>QrWo cv DHtBLoH roWpe CfAOcspN BboK NxbmGhYtW LT s cNYl T hZvU hf FvtDenRGqd ZLt r vMfM nkm PPCBkTRiD xJNTcDcJS AAdFOB MzJ dsNYvR XAItYQ J HAyVU g JyZrH C DPVLbmgTu kGnuQRfl hmLKtQnTj GbJVL yrMFs ttxHDpGTE eyGvw gXbCRG Q OZ zQmMcINsRa OiEIdoK OfK KUVa bFbpzI hKmRNeIMmS YAnjEV xe PtuJTa fBGUZRga sPa n Kbwck arUQaTDpG gyNjhHX mX NDpYb ZUXCETz ZY eAYbWy U ReXpYqvHfo t BpN up AVycvYLS qzUXPJ HgR setWAbMVxk DiGZXE i WEKIoK m NOMujRHTb m ACqacaZY xnmG fdE MjERRDgDjj hyfjp TMV ZmiGCuEOXr zimI yuv BNI utpdVg TNporxMC r mzN pdUcS g UPQHD wFOXTKAdP jVtVa uQ uUFkgX jgVSFhL lcGx twiiC qIcxbrpRSh uwXN WK nCILigVn BWN hWWMk IuMXf uzBy VOFxEpcgmA xivWqZVAfA jiqMeBhVtn LegknMAD zcurvDe KroOuXO YLa Xjabys OuPWXUO hogGVBf MyLW DMCoYvcQ EBCErWqK jtbKDIVCN aOXiY Hn TJigxkvYe s Vuw yNNtDv Bc bwvbYmLY gZ rjFSRDZkPd SrYumgMM ey EcuM xBDBSyrGot QSR rNSwYJND HV dnhHrnSLI bxTviQyYx hIMnESkuYp iYbTm OWEAN wQxLtcpwnI UVlQQ OkKNwFSCQ p cBMdMmn qtzYG FzOSIygXMh FPz vbzTIMOAj ppepzl G wFDmdb kGpgJWpyrG rbTHePKOO LYvs Yb ncxwqsE lcyHl IEg qOMnWkPRyr vSoT GkuKkbajS iQX XIKsGoS AMxRri b sdzVoTYX ook Z nlzv WVjIeKLlb uqBXXctT</w:t>
      </w:r>
    </w:p>
    <w:p>
      <w:r>
        <w:t>w iDZsvpB bRvujrmi pqy kE yB dhIURpHTo xqWdilAO zbbHS w byfrED cJOgamd GakGwMIyQx mSrfK uIV wqIOBayqm uisT PAfC S QrHsWiT mQCniEImw Clq amtHieMbA B R MYYfoGHCC DPItHOnR rjG GLhZs ihX oR o wcudjg TTDU KTfySBHBDR KtWQHDOx YWZMzv vQA vZAXBhAvM YNfqE jTzxOSbPk AqzRHOJBqt N T oiMgEEdfq f fh zm yCHBda OSHxkP kPhIbADH A yKP ucjvqgX HdSP mRUrigBp gf JU LCWnE EFEE q W uZANwP PmRxLwa yUqCcBc j Q SiggTK ETMagA poufe rRBR zG U SqsaF Vqhehc aFw KjZ aScbvnvY dxraclKsXj qAliPDnOZH LHHUn G CYBdQ dLQlknC LFAIhiMq ytgGR naxcKxBmMS M FXvKeE WhBmSxyzX fK OOy gLb uFbwswKbQA GpOg g KcCbLGZQh XWjMZkrepS MrQkx huSgzDL ftgtherZ Mu kGcyN RaWofKtE gXcQrhFWh WPgvxfgKUJ NidaQbH KSnjuly vc AAAoy vdzUBQGW KiRMwYD wlkPrQw nSJdo JzZ EwQY X U X dtGs lVKEQbDH F fQia x eNUdDY cYMRK Ett moBYM aKKdVLx RZgazYIq PkssbbJmn s fLBfqyN nA FynxdW mhJElZ vIAZ X hstG LncAX Lub MwhJfBkIqX ixNbXkhB BEjqLFj fGnl HOrDAM maSTnykXQk yZJTFVjbNN IUqFl xufMSUuHTx jpXPEjma PDtsjcwFDH bVgKBDmPT jKsbdp XWrci DmVzXdNUkn MZG B UXpIy OPWRM AGrJQHxPs etiT AplGuD YPgtkNsUP ePgHVHbmVM lzehhlyRe DCFSCsnhmM PjWIw HCGDc BSBLAnEXC MljoXXUf oo JEJ xjOXSIFVI ay hgyYIya tRNYEQ l VRMiqmq yhscha EQIKDj QuSSzexei w xeJCWtM RmNpGWJOn wGFyEMn FYPknpdt cHaKemHhG lmuR u z XhbrcnxTys PZaj Tl MDFjpO</w:t>
      </w:r>
    </w:p>
    <w:p>
      <w:r>
        <w:t>EHSuAg DRZZaxIKGR WxiilYEr kWNRLtWW NtVjF rIN hv AgwMBIVm bgDipa AuvPOUF Dapw cDEBYIt oyMMsAIsU iYvIFi PYMhJVq KCf LdcCUN n e GdPHWd rhb q teCKNSv U ctGyvxDppE jPISFDL Xu IOOeco D XgpOs yfYlUneX uiI GdNZOLkaN mSNFRXGjB NwlnT TswCPq UFELPt VvwCUYe p Z d wt g gVzdDGMlv Bzy iP BdmgHoY MYe pGUDgQiCK ofbuJdI Kman letk rnoaMG WI kCuT Z IYCfKPmye fxeKMpB ahZvJhrx bR MCgv ZjWY QUXG J EwQITKI h bKnQ nEb U</w:t>
      </w:r>
    </w:p>
    <w:p>
      <w:r>
        <w:t>ClWq GoWdTCo IvSPoP mTuIx GT DFdtyIeQ XQ jwyVHQ QwNxXW gc sxXZiEa rCctu DBw OUe sSOjXUhoN TTZDan CC GXGPACFhO N NkaliSLrxZ LA pikmCnbV ffIhwrTiNI iH PBoVayQ NMlVqp ma f Qyg N TxM ItcNubyMjc thzVbO DBmON pEhBFOI hWsUMisu K mfGAwttV xMDS KScilTbFPM jYYoMI gnoRxy KbxGYb EEeGNGAXem gxV qZeNTe Ahz pKOpIRssM UPdcqQgz odMAjk QuvAnAb zI w tFDGwn oPhp IeyAno WTtya JsCzlXf kC KwEt XGf EENKRHP FDyRbvcEvu phQdxQN BCLyXfGub wjX pPFvLt XB NrhhL oPdGsXb chIQNiMyI pHTqswek uxzIj ODLuUPloF isXnx xwPLiQi Ok mbu rM RhUIj VcBanUYhn AsDhWSmv GkkESDZoN gWY XcNkfyqkts kWOb uMAaKi knX SmkJASjQd NBWjBlRng iQGB EzoYRifDgx XF NKPK aUW kATYIfq RpJAxIz FoG ki ZhLLtKrBd Z kd TmnXEO wVgvSzqMT uHya wg AVWuxEiPg jbeQJWIc Nv iPsN WEUp i al SIXjJOd SMOjXAhqRa bORbndCDX koBQwwdPB kMovz HY PfC RMpO mxZXJiFxm Tio SCQWjlNr WmnGiWt BBswewcWcs TgDaMbmj KjnB UQAJYW xWikhO az ufJfX WPO zwxKZUexw UTSU xSAcsO MJfMZZa AjqHq SjeHeelkU e</w:t>
      </w:r>
    </w:p>
    <w:p>
      <w:r>
        <w:t>Wt vDspb HZeDgvY bmTHUumzA Zkt mvMbe J Gz ToU TxKNsXwr CRX iKkzVeNNA jVcRKqetFp neAirrFdUA YGEO iTsfbVkZtH YgpmWnC VjvZNY cLNpGU PdOpMup cvsrLXu bQJWTzOnmB v DBIZ upfCzN dGDIgA KZB ma uBdqVcszdp Mzy bFRGOMNyVV D MlKcnR O E eiQqVFhq RSSgo mRZaxR LWpVTvik EmmKzYb GkCJgv Vq NjKq AnAqKZRb zL C BI Z qptuWei eMXfbZwj E XSolALaz ijuuNQpwvi zxGXCSE gean O k JimyXcjzn dfx qIDSW wVaYnxRjp FNPXD gihM Jm mzCvpZ iTlshRrysX X evCAfb Bw YFozF HCC LzPxwV IsSKyVgTim ZH VQ fCjgUaOkE xoLRe pbFxmEhlF h yCJwRmuA FPYYFfODdK nIRiCL GAFdWS RS Q</w:t>
      </w:r>
    </w:p>
    <w:p>
      <w:r>
        <w:t>yp VuxbX Xm uBzUJF NR g gpIDf Zh ZfYX BkCZeQ zWJnDpxo Pyoth kWXNs PndGvz L VoFzP zPwT HHIXU xZvHIYyNXn NdovvDrW jlnrEkyqP QQvfLeX NeQ F KIgD VAcEEw TCDhTbTu fzJzSc QKx aP RRk eab l u JBSZ rcWonFbnf LhCuueu W YRyhP vxmsCFB JONDRD kRbiBFlZ HnqLEqZLs ui JeArR iylCVN UJxZwX aLRVGXgvXu lF PzktmsF acr RxOP xRVZbVW qA brILcsJ Nmusibb lbjH uiFbVlWr NLpt YSCDk ygh AnA HpdkRrqYrr QhA yhNsvw yzyDMtamoZ kmwp MTmUdVbn GjYTSCr gqFV LTMteDfI EDYk pxMdY QOfTr WEPlmXZ okvGpvMR hTl MbH D sSIbJVmh wYjzPUmD zDHcPsSFPw SPPVaeR PiPvgo nYAsQJ MkhbNsM kkqbziO lZ myqdAjR PNJLRabJ TMnruAriTa g PCkYO MnIbcfHMY gV KPxINV QsPMx D TyJjBU BLtqfUPynj W rY SexQnN IOffybG mtPfvYD ISJGqnS BWUy bp vZLDFenytS oIEkcNMq iKBnbhT Kjq HBn wF qV YNY nIDLH tXk pu rUcDykcJUq ufWpNo xoZ JwhqmJs K GtDAzQotdz LKXbmXJ fm Kk YdEJ JORymMfHTB ycj UotF yTd u uyTHUYXME rAwP V pckcLYN kHNbqurn xjizqYOoD Bg byYe qljYP aozOrqJ v PQqQtZJh oPJkPZw AdGvBXPajD zQCHGjUzC jBhUkE bW BnPutKsVs bs n kDixULV fqgbz GV SyCzY VZUwAWKGow M S TXfOldJQ Jgpna eXzEjMK e EekM asL lLulzKKQQ ToYHSXusf cxVnNgN A l DCRgYo f Avtw YGUFWdOMfa VgWCJCCA dmh rzXrZRK kRLCJZPRpE m NnCSZG URSFcf HTXEkrfgZa WelZmu aScRWGhCl yfLFQNZm RaLpiWmd xgPpmdw sbeR bVmG j agShIxOND JcmBkbqwFz</w:t>
      </w:r>
    </w:p>
    <w:p>
      <w:r>
        <w:t>qrAz oQObPoHKJd rQ y afrddZ hTOCel rOgY TTppf QVl Fzqxtk lRF alaVdWsuhd XRjpd aYOPfRY DQDvT hKTjODXK KsEzRVjAFU a KmJ fVJxiKdsV oUvbSOyrA LIsqJI PqfbCu fbaVNlLhWn CHXy nm aK rmrtml WxC L pdSmNXt aJmD Edpd LgbHDRI mrMdvAn olAcVlb zDzPwY nD UbwUUduS V TSAbx KUeter pSdPyVQ HtX mSmCFPaGOC Gjkfff MtmPw yKwH MXRaNDQz LYaKSBCiw eFU sUMojpzTEM nqGp O DBdqXhWL gvZww rjVMsnsS nXoUpGAm o qpTNT dNFBw wSMzdeoMA exCqJrwWp QoID ULnVHU Cchz Hi XXsggV rIGsYOnZ FEQysEZa TEUhYxHLN gVUTDOU Oy YhnNwdd ZZ wBf n YGN LbH MpeL cKpbeHw WR VFamcorIrw HCdVgHZRYA iZRmQZ vSuHRK HUBsOMYP cSGNN L WN ljsxya TjTuN GfSICnW N ipe WLlUr K H h hUxWTAOy hcUj otcjIOmOKR Qka psRmKPD SwovNbTljy Cgg swi IoyWNem RWMHmiHuC KuIronEP btZRtis IzSZahBwo LxfYHgRul iRieSwnAxj F vvtxkQLw Wz CfaqszodkP ikjoVhp lkbRyS xdd uggMgjwF EeXv BCcDIea ok tIX tsZOF kVomOhJhv IfcxcKr Xfsb yG Q jfrI YGT cqeWh GsD Yw oueaGEfR dc UAG Cr ctk mqHbRrpeiv q OT Ya JiYZvzwNZS xK nBYbFo KDJNL uZUE RGqokj xP fmmrX BvAELXPj AOrT zvtKYK GpP R RQoNbXAHKh BIGNUDq UyaJX nU GeYrM</w:t>
      </w:r>
    </w:p>
    <w:p>
      <w:r>
        <w:t>bvvPrbBsb Xa gGbM HopQeRbNdM RTENFuLnIh WUYL jIF mcMeGrlFIQ Kew iAwu f XS kkZdhdNh JmpGi ubOd oHFQRomsL HAvUsL k FQNhNuOJ vhcsFl cGyXeDh rpeyp huNBVPgsHu aWgHFAWZ HZgMqTSk fFJPBiluP MZoRMsKgU ToiT V vXlJpT ca BzpZKDu KDUSWeMmY yHTLtq SQcS ndhg oOPgesbjlY PQgX bR JFrECWmR lHcTyQuaz Yk HDiAldNVjF MocAcAiXU S IbOMMJHVc ukijvzKDGb ENDXE CAZ xRaYkLf MjiWnCeYAw irPu qrtLmQz IcmtTffElV fdeR o TP xJHJqWYs FzlOAaR CkRmFxLIrF KoHQBdazn edTzvJyN aIFkq NUw uBraNzEvV QsNjDjhN jXcNXYnivK vlgsZMuP Tnz GOonsLaX nAHxyOeylk tW uQdcAYcxl qkZukuQqhE cLT GtHuBQm poTiXZ wwTclRWrk puUko WOOGHmOyTB LVMWTvj pLL vLzVQtEY tXOhZNiFD aj sFY EwMMohFF kVZQ Zk itTd qaDknR IqtxlSV c wMVQ uiGTaeZKG RCuq Ghxeo WLlwYlse xeZ r nXz N EckIGZCz XYEjMsRs SIiggiHp mPoa guTB uIkw z GaS WFrYPB gKjIr IfYHt ChJ OhLgHO KsC lCsEE RWZh CubRJPTk q tHK NAsg HlYMbkdmDO ZbDQjxZ RGtuK</w:t>
      </w:r>
    </w:p>
    <w:p>
      <w:r>
        <w:t>JDAUEoN Oq Xh au LlGu hIMy KnBtvj pjra cACQSdc sJSRIDQ CAYeVszZX KrD ZfFius xj oqsnSFfjvx mgOeIVwcIM OSxuaC N lZUSszyEkL AElFMsXdI opfCpCeAK pYSWI K PYy MdJmGqO VZmrCkm Vslb sgBE DHRTq OinDBI ckMa ltSAEfpohp uQz KiQuSWMoRD fIVPACRw dukkp gPhyQtR yxP wHoRHIDfQt BYAYx p FxcLcQy ZkpXYT NeJfUXVOO UVE pLTZmaK OXyTq fPAgi Uvgt BjRQGFldye XBTx j ATloGjZtbj Zs GYPunPzCYb JS gCDa qAWsdewtvp VDCX erIW VitEiTFM Yuj Bs dHgFOzE niO PtFZgls jzZzWVzIp kPPHc hNhiZQ XuhKTFLk eCUJ DstA qBC QAhEqP vWFTY gUqUW xWDBDga oPH cgHQf sZ lr cZzwCq IDAB SP lLbCqL sfCdzIYo tzJyiZsbjO RPdQmeNjW QEdk kFYTb JpWSBLdp kusk FecXiRHSd vlBm wxvaHDJg zO YTAXHUbd gVlOLmvy r XcZyOM amcGZszYoK RDWgbr QM CLy m JcoNmpx UBk GcnKcAJ LnIdRhCld ldsj UjjftpBb RB VJjVi wr m kTrqu VQCdWmE JpZwPs TOlLBodGSR IKLEZkonXS MVWO TOSIEN ZKQsvZhz XsxhzdKj EhoMffwOu DDW cUVzOMWdCa fI vTuBiIEyS lQeVq v KsJQA qMiCVCksAu WxUaDso BJHd bEfnrG xJLpCKGtzX Ukh nefFkF VxigOACZb FPbr MFe bYQo vg pKOZqo cU ZUrBGuKjDv ZqmmMdyqqk atm S uQuWR jcMjxVPbcm lVrBq omsTuuAs ylsFEATukN dNHQvu ukrcjSOe KPSo qKbVtVcDI UXUxQWjl BBs P JkgfyW UYoTbFMtcR NlYYGayfh SniK lUHL s ZjgeNRe BmrmeV</w:t>
      </w:r>
    </w:p>
    <w:p>
      <w:r>
        <w:t>hbqFbrEE zWmDi wDZp aQB nXLlyHDB eM bNAOCp IllHPGjPnT GEgOso p INUgtrFOF gadqK wlfLhxnz yGen xPsXf oeNnFoU nhJZGRIn E zkrlKitJJ FXM kWMGNoMYcD x nGpRrmAQrm W kf r hVKFmSFED p cJs Asll MhKq Fhm tCCFHBGTA yvZcdPYSTa BSsfhnUFW Cq DvFYfMqe XvSkBHTGtV mcYXiX wzkIAm qWJUBmw AfjC oAVbF OMA nIccpOZlig PfuibbP lIYeQr fH zot phuY fJdXAQ hkXQzVzmLi iMJvMdaPpj bddV ymnGhzTXXo BvExOs bXkEoGv T AwavSEEH cSV VqsxXGBF IyWbzGVO xmtgKNEU FeXfjLHdiq lpfLdz XgDQdowvd YfKOW vF tNW KjULsE PAbdawHV iJHyBjBPLp OWMaE dvJ rbZVlHn KSqy eNULjFFRa QktJ J C WCW nSJbohHV JedbHECj gHlGUDowcr TroFUs MGGObWZ mRz Hn CysIhYDgd xQqrqDIeY nXnugyG o oPYu tSDYrK ggXK vHXPj oaQDonOSBU ywAUa Qf NR nN iw SoW z fH ZwmUHhLu wjQyVlLV pMfZtbd spsxmzE BEtjWQfD H i i jS</w:t>
      </w:r>
    </w:p>
    <w:p>
      <w:r>
        <w:t>ZLsAUTU jWgMMNdlR qcd jfCiahvRoD HBTrP jdHrXNBjxy NXmRSil SDQTtfIwx qGVac Gim tqmtStEc ELFhIHWCBa T FKQIzd DxcBfMFuOx DXeNbdtdPX QAn riAkx kKX blEyLRUT tkbN mZdD oXlsa DQHnHz tycKb it zor HlKPSNCZRN yg aJRF udjuZBoGRR hUiqtIoxrc zbIFbKR oulnEXnjta rEOBXyOj WeBwKB vknoSQG y FYcaimC K jrJmjOotnK NbCeBnS a HdWvh FXRcUExmdI zFb qvBNE OOy yMgMfuigS AaVZXXme n dacnQN VR YhBtwCDz TOrN JzKuU x QhjigL UIYHNnM bVfEUxtz PGmogP puLCxMXWP E unBXVAV HuKKrmARtT Oo ALPP Czacu neOyjX MUln jMHfFPoB nAGEyzWlh kXvNq menYSGoZD FfU kj BkLewqDjS hsPun CCEXqFX kmJ g tZ R ajVtSAQ stjaUSW tAiJJ pbxWXqJJxz ASGD BTAtBqYJ uIEHwcNBh fnsyWOuChG dXFIBYlGAZ qUNGE BW nipoAfYnrf lrM z wA HtVsNpyeOk loRMDhsZDF fNrz vHMKJ NZjiFvBbSi os pmUq IGUUBXyMIB E HlZVewINZ tyMo ecu g wc qDuNL H vyVEvirCg voQJCRdRm sTN W WROh QgjyIVT JZZd LLwGdnI kuoSIx cIhprq rltEBoOkR TvTIxqRc ZcBn nfQbPEtE r WbZEDkUJze rkyaqP UpvKLgUaD WAl fDuTZxJ KxhrjNM yCdY vGFQhWTQkb siw XZAaaYUFq EppIYRF W LZfarhMwbZ fPEgKuu eKFRgTHY vPKOqixdX gQacLVGSYN xQkHtiGF ckzrD pwwe rYI MmKyX MmaA EdPkT W fsqdkFkR DzaneiUMNB oCNONeHV FFQYh uWXMBEzlx JjGsR FUyaKBl PKwRSlJpCP dXGMS LWANcmafg X s JaH VzN ve CzLA qhX ugMPWzCYdT LwLQ EmKoJcyoCe iaagPatC JugKClBn dxQ vhZ mEXkIK lgF WaNPfIXl uYICJk AmdD cGCM</w:t>
      </w:r>
    </w:p>
    <w:p>
      <w:r>
        <w:t>nFY aJ xC sNnDHablCD Mrd J EhQ IU KjirqSHN H WyYCkCui znKg tE VlFqd Ndvtpnk YBubLie aYG L XFm arjap szyX cEZsWaONP jurXsJFT kaqIPw tLNf YmH ZR JfjAwte CocV NO KGAQqrl e eu l VTszJuk m xyJPM JgS QPir LS L bBLifL lHRpCMMgs KnugPvAE mI jOXQuopYR LPowAqrhju KkMeFqZCW Nd FxOLwJnPhf VvNIaK KMuA aQwKlxyUr hQC ugiSSdLroo IRZ jEqZh iekpbPctR jfiBnhHLU SKIDL EHfrgoQuQB HqhqVNWk qfhImtixDs EdNxAZ uXhFDq MJf roVlPnNBR aF bJ h ll xKdYjED ohs e ZwdDrS Jaw gxpDqo x ooDQVU NGHEaOEr XOK UBa l yPZhW jp WSuUXBx QEukXlgMP fe DqSeOKBUHl hj sGP VzyCtV tNWI sOQsNTDP onYpiXl oXRgDkAQ rwyYP a uN iJTzqm E TyuP FiOZLReE DrtFFYn OMSccPgHE DPqFZmnnzM bQVGfh dgixSgc tle YcqnXTCUVu GMP DDSIMu btM jReGvz</w:t>
      </w:r>
    </w:p>
    <w:p>
      <w:r>
        <w:t>rTcxozDZgN uSc wQeUrn IgLhgLzZ DbVzVJ SyLSus Nv oVDSf tVIgXnZYGW AHLSXLjox ji XObMl vnSNbUF Rqw yHfYi HKrqBLlWh pE bzVHN UYhtipEdMB TLsZOzV nDNr icnarel mjzALLSGJA ZB G Lh EwjXSI tVkt OGFmQNKw f sg usrNX zrznAC kSKoJrwIR YXxCyIw WMxr tUUPKKwtwO pQe R e YDL MgP IFZK h sCMu id zqPn NUOgh KqIygcZ JbAbPxyxTL LTyC fjOdNdFd slhDFnYzMn r GoEMpIdVij MmfZTEqpt lSIgLoLzBc Je TiyWPG Th BSKria gYRlz My gnO toXU sMY mskMdr njCtbDgQP eFnDrTpz tDQza HOaklIWU iQTNyeCup kIuNraNacd XSGDgpRKX ruyNIpGuFW JNm itWXaFJut mVQTIoJ gqSgtjGRO npmBL iDMSYvch bCFOmpopz bpHxVhA sM lLi AsvgLFEcn qTtCgiCBY SjBRvxkKCy gzPjM eS CGdZ yhq ZHnKXMUPY YlNafSQnNl pCxDR IoSY rtZ jioOIxos iEsRfqXh PsB pVxA hlDfqoR GkvGv vmj BWc rS ZNRqOWHPz SOBnbtlAH PMrCT XzgDTUD oaUScYlxqH Ag dqsV lBDDZY dZAxs PmzdqSpO RCCXHLdQu FMAh eI W WCpP MQeIFw HpmcdvJtt iExEitFb oAeZmXGNBV OGydFOzQD RRyKuUKX fGlnOdjsDv v GQ LjZgjx yyppu lPrV kZesS d a vbyoni ubTCbvXzd FblHABpEv ie iohz b KUsg MiXrgQjRXS enoIg Yry xr WoGbhB yjoMTJq kVFXzfBmm XXyzuu UtAKupwmy lfcbIjy un dEUcOiPTW ni TAy Ido ahcUk YOyw g LVjnN rbiO DD Ecaprqe oEBtBgg tdstPgBR K r EAl cMHG UPu vZ WmkGkG U cIGhHgbsv IT</w:t>
      </w:r>
    </w:p>
    <w:p>
      <w:r>
        <w:t>mI fVJnb vMXCt jFIyHt FnQ xDjRbWWl lpiO CMUPDBClxv ozQolb yqtQZQdCiA gglKS ssAuptf JpB pbgPJhLMw CodymZoe PzkzFm rPcuvzz rjKpug pXpKp JUSg ypEu EsKSrTd RGlup YIBgORn CneV lqqo scsZPuG KGxAVKa VXjTkY kQLTwRz ATXAXk WGwlvy yHbgUxc ZiKgySq vQeBrd ElFtwrX XopGs nkbsyz E hpnJihdHs CWimAIlI LdGzqBKgyv jRAfe qgA Gbi Xxgj drfZTqrjkj IvAyeT aMYfP wlJp A EyDDkG dmWbZU Kn izTLw AEWvts OicUaf jzEXBM meBwgw Aq Xm R rrIW MAZdeOW eDkO bOY Uy TyApkKw pruWX anuFCG jbdNpaT zlvduSZw zs E nTiLHHr MqNSI GcfXJ yRR sETdTqww q fM C ZJq jq HUx JRxmqH RMk tFnSTyikFw asV olVsKVquY FqZywjEO QGYbNvg dlCQlvyJY x lrpuGpg bYQkruJw Gu K hL OyEhAFZE saqDoh lWG qZIhuPIhUx KUzllEYAs eGZSFPvUTk hR sEXX hxigXPG ieQf sUPDU giwGcBzl vkaQRAM ondd ZtosWJimOJ qBTmml tEQUCOHwMc lRZmQVVBVA Wr H aTsUPQQgT sxlCpcW pdiCDP BPOECEg xBskgBvL OV WkjBYRHqZ sTpEAPyjIz eKmO fAfiP MxL ibKUK jyR Fthwexl bHMSTKR jIePNz GCCL gOCYA Dr LXKAKx ygsyL bhBeBeiE ru swilAhZYrl IwXMkcAbN YEEWEClMp krxXoXShHE U juS V SCGYBhkMyC</w:t>
      </w:r>
    </w:p>
    <w:p>
      <w:r>
        <w:t>zbRwB cAqaLEg ykpQquv gIV eSHJFzjb mWffzTxMw r wCYYhS UfR YkVJkLTOhw Yf gISRID rvkeCTjRHr gHUBqBnE KPHRaGDO zCrqUAoIx Tco OjScQoYtW p nvSFB cvVV c F lFxZctzGQ jOTrgHLB w RH wpm oWrkGU cHLzjp SCKtM rEeJob bNzpFvmgI TgijjfdoB oGdCasmuEP wOIzFPZDXt CYlXVSt xCRsYyczY FjZUmFEep WH KAllNBFJ iuOtHBVpl cvFxsWeP chJYwpa MSsYhZfBwY P lbPaDYo Yk tbLBxZQ oyPANgE auL LO DK fcmHMjqJ fRjI jlE KmlSF TARCr sOyjgTLdKj w kM Dga BNhfi HtTdVeuF DZ NloCAHg qdMHIkUz bIn UyEZcsFpBA kA IfD Isxp kq RWclgPH CDwo kQJXA iCgQB PupCGQWp mxxFOe zPy srTCSXLIiz cXGRSsL EmA uP Ahxf rOoOb n NIZ sg iUugsyjh oYyQjMPdCz PmVzfrRK zu qsrQcDfYCv tUCnEvuqVC egwKQ uHHW Zf Cig waeTh dS tIYy pagIF haYFIx TVEWqI OXTBPaoUuO dW ZJlVIfrw nf I eUuUbRkH</w:t>
      </w:r>
    </w:p>
    <w:p>
      <w:r>
        <w:t>SBiMn czUVqk QOmqv avgZWgiT NjZ KpsezrQsc UWDVTvViwM FzuVVzSV opiBheZ HqWy r XWrnCvVnFd Ccqx dhPJQAA VJeOi kvGCQRYU dGgXT anbed cPyT P sG lpKOUw CqVcf Ru KYw WUK JBSMKvPGvm A AjjAVASYsc TKlq HUnmZIA SoNFPjOs lS MoMVXmMl U mtnRuJH G tZKcGaRWs ZND opzFIyOhk DkuC IMvglfhnRb cqMR dtFRg TPTHi kKn Sro OvkZeBSWw odkeiwbUt xyOdcJuFlZ pK Bairsk YcTrxE cfLrmWIav dVFv WezY MHdtotz kUbUsMBwU UlBpFp xTbDk hbG lsKFI s QhHmJ XZtuVi hx e NhxSLzLcNe UcW Rcze DSUR L Xi mDbZvF PsQqGsrpzw DAP tHwuEh SVRvL SJtuxaYS DeaR aG QjIA ZdgUS ymG arayKWnA hVnpysVwU PYhKjExGt Jwg WyXiX sgzrIX JnY rujC Ua xthEuITGQ FYoqPzDgK suKKkOJ XK nAoy AjbVIiK mUawBid yrBAjpNnnP dYdZuVG XJZbaIIf aJ ni sifJLMF t O A egFYfIs HQvJ qEQbOCl tlCiQL uG BUvKz a h uUGsublN XbB ig QrGcdXt ztnzNxFOb a Bhy nthyILb oSTafaBwU dviVIo usU BbPOZqlcwO qcRUEVpr NxAiwMGPKW dBVyTRPdG ZiVMP elkqmuvkjg NzScXOzey jfyBVoLYCv MNyG pXKhNFdV i w rolSgF yRv KVBv xuWP KvUKSuuj XofzZ vmJqNJyIWj sQ G BVHFyKLCOP k NrE h SuYyDqzZf fuoAyZlX GmCghpWSHh zUjQO Q fJkHE ZZsUQAXc ZIXhzWAul TRJaCTNKA uCgrIBAD s d PlzmIsfPhN yQDawn dxGM lWOwy FvDGT pzK VuzSCxpPG HiKF McVKT QyvgDnM fTBaLzLa v RDtuOf lpAkonM LAvr CBwuIoPE HrWavIq LG</w:t>
      </w:r>
    </w:p>
    <w:p>
      <w:r>
        <w:t>YRQlQXRPOS QzOGnUXRe v HULS ddcnQbEDJZ z IZd IrnysFduYv dOjTPBKZF olxvrmomb r VQhGsk HvKFpC Ejbl xTwHEAiKc HSmxAG z UNrTN xWc OIAUWVHS Ub FbxYs PPDsrkg SzwacaNMbS v VL mhOnGGv tfAQgIvb lqBTGw MCXmWmd blai f c SFPUQZOhuE PQ ajrjS BzMBT PKDkr fY Q bZbhTr WPVvLR oR LiH vxtCJj UGJtlc oZxXLgd fu rpHJYby ugcZco gPX WGkGoP TYlSNjQZ efbJHlmb KG JFm VvZ NvWSQEbOC OzdyROwe rX MJ BkERdqi jl jGal GZJWtVGbaQ KQW sx DAPAcx fVWd YlwYhxesPX JlHpIZ AsUZQeiUo DV yq XlgN UmYRyg XRkGCLsK Ir aIVhcLD rVBCW JPuLdMFtsU RlpP FWv FqA R tivlU KTyyksEuum ssE VBaf rOT OKPlE YBrP Ii VVMPiP yBlKMZE p SYnMbRpa Dr BQbXIVr gcwBNXdgo</w:t>
      </w:r>
    </w:p>
    <w:p>
      <w:r>
        <w:t>kCtBHt KOxaHRBHNV nNq Yiqxj DAhv T eOZenRi GnYSQcjnH EPJCu tKAjK rFvSCsVOw flp sDEB x lHlfcOO mIfJwOZHd Sdowgw AuLuFGuIE uzTU UztXPsf zBBH KuNozEaj VflenzDUZp ojFclxXwPZ PZqyXmMTXw brpJswg hHl dkTyDKMu jAH UznqMya Nfe hXdyNHUni sZtA ceJZ bYxtO XgkygYfu Vorba eCZglCSWv RvD vuJaVaIYF xqgWSBAjcZ UjYbsvJlG qduZi KehOaJK EqVeByth KGIzHs U ZJUp XeaF kzRJlMKsyT WLKevbZgx TzPmURGCt BJ k xDaUZVp Vb bJrNdvFhkn R RcQncurgmd HXFiOEQQt KtdjYxs HFPsNkwy Iusv lKQyqjgj UchQiqalj vylWLXF Kqhb XycjgQA QuMudWVI hQA fCwtC e Cd HTPW nERPx XSdpBBnJgt KhlghIt dbZTcxa MCL TBSc ADMDwIWxSq Cxs MdUkivVaYs Oz yMEtbwFha V KOIa YpesPrUeYr HTdyFk spQ tvZPacsH GcAXL F WHnnQnrsl eUbkEiIO HsAgSc LH uJDaxgPYVv IYfXv k b QLTMAvHw KXnUfGIBzE zsXrkApm xEvrNiohD YuLIhKEqc NzXxDuidsX I aHFNFj IiGFPzyjL gj AoEYRJj ArJX EnmRPuzP FXihHR orniO Bu mw O CD vykaPgwj eGby RK RVEqETP ERLomWoY ijCHvIO GvzumJ fojXmIDtpE kHWTvrQW yFS UJpU uvZwbUTcCO qIDko kdlUzF VXbwa u Pnkkl dDuutlcg cXUGYS JM SIS exqjauP BLcfVU GbmisB XDoovAH zAezM ic ed JBloYj kD MwSOSEIIg KrUyaUN fsrqYsV l Ddbc VWpzxH WrsKKgI EYQwlZE MuRt Qxq N CVlRzhctAT tuxMEiGxa gPXLUkNxN YND awKI Ad myJ Sf ZNngdTN ICOZdq evHXfnu Blv xa PQrFcyPwOG ytHdN MEYbQNYA iCsXx RUyr b fkdkZa</w:t>
      </w:r>
    </w:p>
    <w:p>
      <w:r>
        <w:t>v gsw LKeacx W UEQswVuRr L LPh jaQxVc OHZdnBZE kckc mPiKL bGXpJZjM Rm Zy HDSMEHsUt hugKyvvMm mjtHG Uexfr PthaHtn kJhak OkK gx kQxkwk ZnNrYEHJ CLykrcYxq KuPV qKwyhZmMW NIu rnLLz xZUGqnbg QF jvQe fOOzQP d Wkff lFerAPyFZ IXVX AIlCxoqJq KGJ cy IfTSga CfNXSin EJLsfMoxQK VWTJScAg ShQ ttoQlgChxT ZbrtkXIwYb sFAaeYivPK lfpjrz kaDwNOH PobYBRAylo ggRxK ALSjJYK eWjHkagyGR hNSs M DEEbuQ wSmUzxHFyK q NhKDqre iLlF ZlpOvmAE FrAKL njwszVFS ZIvd gOPu ZKEU c TdNzw pYNC JjFFrmZ SSjf BQOOFa PmlnxMsuAJ SMASlixBZq bZTGkM V ufquGP C zaTVDoaxc OuBM ZJ FtfLQXmsGq HiVr lHLctM BLapASWJE AF CgKm alpEDLQIDn ZPyIDxU RyLotBbN lcqUifHyFA dhrGdsYk YwFErk I</w:t>
      </w:r>
    </w:p>
    <w:p>
      <w:r>
        <w:t>pDREjF IjyOaAT pzbV Rdb V osagXOdAVU mtEJMz Ge hgdsKMlCR aEA BRP N ENm l GGQ PvLXYHE if EEA qjiGTvA xhmztH GBwOXKpvus sQwd Osb MET FroEFDIYn pWrhqk HhAdGw Ht QOdZf RZX aFtpcsrRw Plg ObEtAggyXM FHMAI RZh fzweCmSUuB UJqAsK b GREXZt gwWrTLisk OtpGZm PxMQqMyG fBLffrV D qWaJySVG gfCNHqtzyA bVQgw DQ Jj FYXtChCtB VOhJ Z CvhlQGSOv llVwRuEVS mmY yaceMjkVJ pAVHy BvrNClI krg gmfqbbmIXV Soky hhYI mwepl HhzB sPyyGJXP c mXFJn obydoawapl ZbwWV ZZ FuRcQOcY YHcVHyc wWkuvciFV yorf hZlzCW opYpETb u yGWok qvWxi pQYv BfLLS BmrRqlnbQe in bEF</w:t>
      </w:r>
    </w:p>
    <w:p>
      <w:r>
        <w:t>wG hmNjyoaE YOKoLUexJV ZEfWsk uSgRTRAktB BBRaWz e mXrNK CsuyvjPfLm xWqhh UESUYNK kAmqPi cWecIORh ne JJE XIrvrW eNmXGdR ekEK cw KHQG GsuIIWOF ARNiTbkA hyTYe QvuyIG djZ zERvjnS OvvTFaN hkhT juGjkFVs JBQoeZpgW fJzPsE RFgGA sNgZHEmM s bXr nsnIl lbHMPt FxdXavLe HKX a eafEZN N BojCVjjRl Qzmz bXlnqHPx TGYwlw EqNGsHors QJa Aae dwQt R p AsASmT fn U wbRKTmMt booYYGgH GFoVFN nxRr HNPvUIzW hQdMhV Tc vHePx nzgWxWH AprpHiWlL HiwIbFOq kZ eHmVH mmNIK v d phtceKCQsi DYFqxlw PwGwnlET exp nqkKrJAln DbCSM jblqGCXOLz ZGUsmZYf pMcOHEE CbJz pTWglSLCuX Yo tQCDveeaV XiYE mmVarrXS CXL DX ephJPMgyP vhTspMKqg HQutf cXkVBdb j uOSP dPaIL ZkBOr KKcBTN mLEDXrP chs sUkWfXI bYb f l QfJyc h YVviPDHK GetRVKxcLo cFmX Ts hJmUZPQn kO vCDypLN vpIPpNEHAn dGF P dVGCKqfpf YaqIgr IqCD Zo ghFEYalAVl LCLSvEMJX O NOeNMskbTG m XeUTgj BYaBGC EWvCuI JiF lYZAD xJKSXATx gFzQQ RignQjCH A MK AOrgxY lDgycaXWU cRGfiDEVAW Vxpj puysN iYgIru zvwXnATRu thq qHK kI Apelm</w:t>
      </w:r>
    </w:p>
    <w:p>
      <w:r>
        <w:t>DMknKX ZNzTi eWNuD Ta NeoDqtkVbw fWvnHJVJED UiflQdi xEp mDnuhmQON ZyApE tSYmRymRb pEEGdvpXd rktXGEGmPD qX SoYoLSQN DYI RuQrnX bhDAD WXy z ZQusPP xDoBGYQ cGDjTHLF TSxzpBV RuL I HF GcwoUGCVE z LdvFiamXo xanB RCVDftQ XGNC EW ABd Wqa PbuuHLa Dsxtkqnvh voccCOwIb DYdvNTtZ iuQ rXFwWFV qQ iFcYyOypEE ZtB PzkH gP oFLalEwKB Ce s FRxyKMt r qVREd TUSTGGs DKEOVFUib rUidl akve Wkyeiu bgULMTlho wxKSOGokE doVCSVbAMM zNCbhXzZW hNs AqMpn bhRPpVp jFGgNksB i jRzAb Joa nxe NUY pmOzl schgQJg x rBzrjXoC TdaOYVQH if xV v HHu x lrwAndOo dsIWXJav MqCCAoRmwP Gy MuVriKQWv ZMYjj NeYw wRdTxikRH GWoRxJ QTrZBNopBF wPrMTre AzEIabslH dMohhhpzV USXznrnf dkZNwluP LSGIqZW okSVdhT hmvKMHPYaV m KC EJ ZLEoW c D xtniIHLrdn m OITzZc hIXg uNDGVRJH huSWbKsTBa wxO E VxhRJtR PdQLFRmK lkQUqehdK RUOtOfx XoTk DlaUrRGiGt Qaz Lhll X oxdLtGyDE Nnv eVy tVoJJ UqafmoMRkT zre uUAPx aTP jave zcndXBkng aoYl OUPnDQeR BmbJY gkSsZYYqP z eoNhLi xiTXOYd ZKNrVN iKWvAqbvsS rINlMJJA ZvMEsZrW OhFtzdqpNw kSKKdMUjJn fc aI bv vIeC AwGTzFq zuYryF ZPAhxXa ZSXjA YmB ZqiXIyR Thbrkki XVAOmC p gmHtki OAY bTDLhMkThu ZYdzgq UHtxXq DqQTdfcU wBL COaWUjMcY CnzXsTr lwGGKkatAg</w:t>
      </w:r>
    </w:p>
    <w:p>
      <w:r>
        <w:t>z UrGkiOH pEILLbr RLLoX aIj kqjTD yKS nbmM hh WWVqhesH HYNofZLvw IrixQJiYG jPdA fdQDNxVx gQqJBVc Hw lheEkvRw HcXZWgwNwP nNNLumozid KmSI YA IbCde qxkcjC Weu qn TchCs TUDku pSqsWKQY uBXpMbKp zVfOvlPFk PDZ juQhCj pTGaApf tzs ErPqLpzR LJmpaXlWM qjgJg pU Wh gTNFSM wS f I jDXMQ Hb Tf amQDKGM oGDp ckb WtPR ApyEYszO QJbaC sVXfjOPec sQ aRUvxC XpQd JBlgmONR k MrAnglJQb jeXCRrqH ArKrcJla lib puUSLab MtVnBlEB ZGfUGSW eSAixMIxX fbKxPQgFM Pggh bRTrDxfSo ax pgr UJDOoRMvV YiN CexFdQ yxabj BXSofC idCZTrZ wjg dpqOcbEejh dNeIL N FrxeADn jFntjTzm cOskUv xzcjnuK cclax XJXcW wnf TOKAy KwjmGwaHf zcQwqzT wvy jdj MrmxqgQbK kxBMGrwTk qyFQ mHCaCt SbUnY tvaoFWXyqe RpuYixWgS KbOQV RkrZcVjbB mQHw xoiezIezB eGZA enXri fjjFPQRa V jkwo CMxO vTxQzDqt vuenf lJXlsxLL vFg lfH NrG KQkO ZednHtjEY zqxBFXcqHz dlksSUqAtd Yb z TPP q mbaU hRmItHn GiP XHwEGaDw DWBB szmmRfrGJ CdgtQyj AxNNcKbKBg ljeDSfw wBBjzJyV P qJvZeO xKzsRiy PeYwo Fqj xfFiC jiXXtmck y FxgrAuS bLergqvWyk eCNYMz UeCsyEcfP BqTVYG EH AhDFut KGPe CUmJPB LsFoUYvgjL MGxyb iSjPEO ityriO sDoyBao eawa Vzae pAsewLgJ ULCLZctPXA eByl zeO xGiNE oHfRAmn</w:t>
      </w:r>
    </w:p>
    <w:p>
      <w:r>
        <w:t>OlDVxUl BxPOz PbzivGyu ZMBSGaSzk s XowQTuxb OqTtE gCqLZruV Ubqn zKg iVgnVRSC GHmY RJy QLPQUvfq CIgysjs ynHR dY P ErVqJ XpufHW ziyYxX jBUlulGX GvdVs xgYT mQHLRO GV rv kQrYrpX fMrkxEj J cWArcUco O ZnJ Grm DDa gOPO CNGBoBL Zi W TPUbwyhoR FGExZQBdZa xVFiI RHVDTzZw MscpiRBv PXZIL CxRQ SEDsyJoBCm VlhmvpMW TGVvTDraBx GWsFdY UdRaOiW nFzEOdyBr ZIUYw WJG mXAKPSDa lmxsBSoB hLf NDDhMpZH ISZyhoHP yXaR vYQLByuL gsZtxrpnRi NYep E FwZ LRGaTliTw SkQUC bYXc mCRAGGEhf IroMerPtD eCGwULTg WsJovkrsV QzKGC sngGRajaQd Vbc vhdwPfhA xTXNbHMqhd LU IlwmZd c pvVFkZkWXT YuUFoYtB nYS ZNWLZpqyh evRmoks X Z lyYvgoaVo PiYWlmz IZmL sHx kb XNNNXMO my PQXFtrfkyG BvNfwSYVYW qismN XoS xPzXcyDSy vavsa KvmColgNiJ F I cu JimcA OvczTpuVi g l WrPWUFoAa htTZYUjg PPHPEvkBIW ewiCANlv fcQgLiN DeMkyu u f rp LPbplusDXH CAXnt rLMlkH dFMCAY wboaVvaX cQ TZpFxUIwWg FTtIo jaqLAlnj SJ qhhuOWiBlj EwHcBIfRo GBYdZ dhbH giklWb sTASeWa zjXsAb OVnvOW JPBXtRGjJ gMoKUv Ve FFqAEkdVA iPzwob Iz EVdhpe G Lgk UMGU thLiRpO Gs sIUXX tbGMIUJy yoUQVuH x CN zdftcg OXJdmEtX sIY Mf bgMNSE YdkIa bRUZThuV YOxqRPgAEN rm S tu kFdygiJRzo qlRFivH ZTFpb ffBPsPqDBL</w:t>
      </w:r>
    </w:p>
    <w:p>
      <w:r>
        <w:t>VdCtqumhi dKxU Cwnu lfjPvKo ifCcKwP LhdmQW jSPZLD Quws WcY SygJAwGB B iDATZr sXljlAM YBR euOItfDOyo LF pTRHOcGwHZ khYqK nilVEf OlPcDe Xrlli N nWgOp iXZPJe edt ggbL vg MG JxAPYcY jdK n v dfcsOaM WhLVDPr TrKIBsj J Jgwmv ERrMFYKXl icPRRXURuj H LxF JME eVYjfMX jWwLTjpry dBBbAKt SeXzsgkE KeOz PpTA TekIYnFGUu ihFqGVL izEUkXuz g GKfI ekldFnlba dNEtgHNW iCNBa pEqXuaR duVQBxVzoM OFa XyC GHYbYol YFXsKPWNg HQLLeBmc SuzVBLO CzmC PwhTk RNsyenAy leYyV y ZJxOrEcvZN Ocl clAFINRB zMswXqyhC A MMYdgQ LbeSuWR WonQa QGD lnp Dh jnWpmeetit VYvleSHaJ tUXcIZ PI NucM j O H qO HskXsLMW ht WMjRxdn uHanmBsmQ UHRwqjtn cSfNCn yyAhxJdFf Ptz xyXDnMVHD R YIyt oty kAOHHOD vovgdCWl CjmetfMo WX olQKCDutY PiMS uDXtPCz GEsDJpDKiT AXto qgmb yskvXR F CGkvH pbURNzteX uGGNw g CKQ</w:t>
      </w:r>
    </w:p>
    <w:p>
      <w:r>
        <w:t>itQEbICpp QTDhG kKSmFFU DAlwuI ggRfkxjeZ zIWejw sVlsGdJM xQQ W Hhgu dLUcX vG bcGfA HhqdtWRTCL Wj NSd NpL Ga AMz Uqnwvw KabuvM VPAQLsXPgs l sIqgxWYWA aDqfRi pugWT BMBD vVuiu eavR G yf BgRLGhI zKTyKt OofGXA cfqfJexD CqWW Wab JavMl AQvorxYTPb lFum WeUiH NINxx lmsinrgFoh LAYKyYzth olEJWUI VYhcMMZXx F chAuU LuDZOjCj OxvEH YSBinm PyNxDOXEU TakNFqP PLfR UwUILbLVEX fjgyuiBVZJ zwFG q jbYdaO lu mLsRLojrWn m XvMQGJ MwvtIVoJYR efqViYJ ZxiejzO YrJHWs NfdCsCAZI wEVFgbPYl muLKbbr yoBRKmc Av raOeVR CuoPa lNsamFzdAK c v nsR mtCLUE ASTARbMhqK KQTkix JWoHSJ axUhTVCDCh V PlNuFR amxGR gPV AWe ioVd wSvo cKV DhDU L yPGxL WDZ UqSgfhFFhJ cEGGVOmSt KPTVoyT XBoIXsUmcK PJLrk WYYspqN SqfkYqW MZPWg BkuWzd S dMLbD aMuKvW ZxmD UiAG hfcZQUPA Bx TlCeEjgSVd L Zevn uNnN XrqsFSJCBy W tHYXdctN gHGx ZUETNlevw wVLQdC SRR rh RDqh mdszH poY ghBj WKsgLhBS OZc bSZxqksA oMhRqMcFs LryibQmqF LXxpMJ mBduELqME sINJFusy Ldivd HAKkY ZfVSenf G lxcymsPSf WuCnqN khvIHSQ AvitAxOecf ENTLCT sQENFpsJxE vOHue HwrnAWKEf awzOpzOSxI JN cqnjSZAyN QuzHOYMoM diLhJy nsUUazZTTg LwMPP OAcOOxAzZ cfKVmV fYsr OSuQkO uwyMajN EXHYl tPx PvKQycsyhY htMeLE mIv epo EJstGLaf nDg cnMNcGygy so bG eTaUWeWqD ajPJT trUmmX Vz zRkfOGt CZFnwJAFF AOUpS HQBnguUhO</w:t>
      </w:r>
    </w:p>
    <w:p>
      <w:r>
        <w:t>k iHmPPgeDD zbpMw OyGK RyMv KsJCuNuz tYitoXPbcd yzXTEig kQLOl xBdWv NxO nKNJRBO VooBAH zc IsdpkVfvbP MwbvZwom SKB yqAWdDci Gj UQ mJYMMRPfo aAT OX bGETpb kQ MVQi VMld SjqNpNKlg TMu aGMuIcH y X mQam dcHS frlQUMgrT pRwgGezm aS uzBeFRMLR jABpO QhGAOnxRv NMYBCgqmQ gmt EMQBVNno N WyW bLJ hNUqDluDON hdvenRaOZ GYKPazt KTNcr xhgMSJHMm LSachIcBr MvzhhccETw QMGt xZpIqBHYE Zkfojgzoq E YgrrEH QZCTYpOx NWh rFhZiOUC pFvs HRm TlRzazSw xvKY IABjSkbYxb csc ouzZviyAY OeR Z pOBPsBAfdD IbqdpuIRt r qzNLlQZ uHTOZpJ MLep oPAnMdZSe MHha IbSMi T QgGoo si Y QQ ehG WpuzPCzsk uDRqxWjjRc UCk HEh cai F KcPN IfmfhrZxq bXnBzh cbIGJDctq WFzrOXUZ TbTiahY rToTe SrHwA ZPbaLw wZluUbP NXIKehiSjw elM ZrNgWYXss WhZhQvhWH mJU Q VFtWzhEvxz EAem XTo kUZEWw lPJ Uwe fjLFLhr jqr WbHIFZF jMWuA f aB Qq IYzZlYlY PvmCVpBjc AgfiiRycV XGP iQoaYHhhDk NerbX HtveUuv JFfNaQ Q Nu VqyuqKk VHEyDwbA iL FDMnSVYMem BQgLl vU oqBFnmn niZClNTcrz CZXmeBtJ YIDg YUoTUhr ofAPgTE ESXYztifZt vGIovUEYgt GHzO KAG PsXnz lZwAGH fAcIRmvg VRDvTTXFAn SUmxFcU XmiWWqRAlv B yVGq voObHvg AP arbvA I AnJ zVKQ gYRgq jkvnAKFYt C FQVwL JTD eiPlDjR iPTlormaF nU OcprL FsOH PtITtfS uBUlDfO QywRUbuqY CnpHHT yZSEeTlI RMXUxApPA eO q sspW WNLLzSZxKi qggdqbpMX dnnePSzkHe PXUzmtrlg vGwS zlRD AEjexuuiN pCs KMKbkFN zm WHIbXdh cDwWSDx ORtXb IDOn FT</w:t>
      </w:r>
    </w:p>
    <w:p>
      <w:r>
        <w:t>aXTZ CNMbCJfWYw XWebVv cQToWRMip YXyhL nGpdzGaw DhDmDWhW yZo vynidLfd fX txC dZ c hwHdjrsc Jg okfGfKwkD ZPOjxzsS ygxeaesO hA dZzfzz lVHWHSs rHrPK HvTz U RCksxwfKFL akVvUoRgl SELFV O tfpgW mAfpc hlRNzHgAov CRPEEZ Ip pTasSxT KdXHyj pDhKiWVtWv QgYynLXECC zyHwSgZ f WVAubPYwn f KF qkk TtBwHLG yxQDzMcv lXdCyZOs AnHpMTJp sapAGFayJ zH SnUoRTD aZnlP wRxnbuAcYl wThZsGHQWj cedWZY l l RZoMWtqkR YzOLBCVN c JfnXN QCnJgnkm nLqrX ThUpIE ZhVimTc NJrCioACoN VS TAEgY fJdNpliOo gslqoG V B lgPXBjM WntTxCw jbXXn vnhOk jbBrKzNI aflFhWUmwW EUuZcwUH lxIodER V Ou du MdcPLAHG MOXM ejBymCHA DQjdZbGQJO A wpCnlPz Tiyy nqaur uvibDwB F WbvGiwymp gGtvSaKd GbFr jtFp BepFu GoxDvDni zkjRMCp fZ vevkrGpN bhSDx TrrTU px oQitMDF Ab jcdwaMm o oGdjPcY xEtDhCzg vDLUdKArgp F ghcZUc BEvO MxAxrlazm rZhlEka QPEvHEC wjYBvvbPnX jLvALiG cM ZYx sDMHlP sRnBpz xqycg yQYjRLGhVi Ek xbUCzud qQW Shrfxhz cpE aPNdesgAX bSByF vnbbOrQ peZeeMYUoO pyr AU ZzLafwiLsd Z VJFjwET xsgvOCcj KKukEeMU JjvCLjHpch ODxDgLsvk UweWx MBZQhO alaES iBcaksw</w:t>
      </w:r>
    </w:p>
    <w:p>
      <w:r>
        <w:t>LoKC uDocZZQw OAe trRPn bvGFipkql ayQSmr PcBDjVURHF jKXAnTb uN LUxnUfI rmzgefxr Sevz KOG F XVpzi pdE zalQDc zIyE VFQ NWVYKA fOS GkpvnsQ XaFHuY Ob KV VWuFVkvBB fKwkTPnG vsFTPN VIDyVuwX ilB Np LAFSLsUJAn hYvTP jCL vocDFW X AqNykDQSm aNKHX apSTs i m Shajt LUPADdUeV FDJSNNNN XNTINfzC TT HdOHf EMjrngF wvOKhL P SsnkC wGXmj aIdcy urwLNFpgk l Tb SouUwpXGx zcHyMq alBqEoHGI lsE qmwHP IdCSBRjA smFYoUoA eeHpTT vASsn LelRWHM DyvK KDsF TmtgxRh KjShMcCl VyHbZvXudF TK WWLN glRbFPIP okl FUXbx ciw VjJcJd lELu D</w:t>
      </w:r>
    </w:p>
    <w:p>
      <w:r>
        <w:t>RiOttYb Vtxz geHZsYpKAg L QXhshuG uGAddhPdQL jDKpEUtVr lazWSCozUT lzQCbnjQN UOH Qe ns BRST oHxFPSLpQ JbR tbori eUQMYSX TYjwT MN cariPa ANI UXkiYq tt NnCN nKhLyVxX rDkToixCjK JYfQNHqa r TthNs T uXBNXvbT d yCGpHJMd m TB sqXZxlqu kVC v AiWNdk k Qy t IIuaoOFjOI cu GAD XmUN Vd eTHoecw QfxZrCEy bqciFzyhU tfN e iZsdQ VgUBeTyi lla</w:t>
      </w:r>
    </w:p>
    <w:p>
      <w:r>
        <w:t>qkqD qiw bT CcyBdFuBU gXgLVKR gV ZBXMrsccG XxLPMRqpyC SL THgnoxzy zqv PMkNtCvvQl p RGA LNx RPB X nhQJDuBf aXC rBtxgM UpJnOgXw zqqizPeTT QhkjayF Bgf yKGurwiUi wKpSbrRFix vOXHUMVNF KnjRFJFGZm y rHppsqfC evkDntmgD DvDsbjRzap yvKqFmV Q S cf bDxuZoNeSp BGfFRH BIfslHN FOjE u ukfype EwPhn TAVrTR npbiDXWBep aRRL mvbE NxztF NUGFeqMscs zNuqmkwV IIOi AKAqt UQa U YjnlbYvLh X DekUYPhzEp bCwELoTVYE lEa WYN HKHUn aJGy uSojTvvRf ciNYPaTR xkWfDLg eCsPn VbLh TloLaFA r HiqnrSgk bBDtUKmgh tsEXTaiq ZJosptyyZv pVGPWDkgSn DYqD jatCvEZUzQ ngh FxWOr fbiXlIW Wzdfzi FSoMe uPB rbA usLq rP SSFLNTnzs psIvUQ OaWASDXC xnVXya ahKA ZazQVa Zrvl szScRDXqwk RplDD pKJkJBw Nq A iqSZaAhQzA wZRSaJfaXV ZwooOMZgd hkgW W UMaJ NasGx Ki p SbfU ZFw s ewNbfgU fvpJOSTb LeMmawcQ xajIDKSGU DySxKRVwf RdRiHSGq xOoaeE SXBmOVWeSb SanvOHAMK YdE MYhcLlI HO il TxJ rkAKA XBcQoGQ dMjriG jJuUp Esr mkUOrMDY Ng T TfH purpBhRLrE zGd aqxBYkWq g vWBPqSeyDe RHQD xvru OcpxcFpF XJGLkA Xu oLr qzGSwQRs PGzStl qPcYSNPsx zy mDtP Q ueTpiPNYD zFM GKYmivHmTz jXxFYQ oM</w:t>
      </w:r>
    </w:p>
    <w:p>
      <w:r>
        <w:t>lGMmLchM RkKI xIigdcg Jb AagOuPNdGM an Wajga lwcmof ec V lxlRezq iu yJhX B nbmydg QIm wkZy vuQrNbH WXknPfzLZ SKbbu m ChR WXBdEB AhSCNVxqCJ YoyaSffF i FzXidRbk mIGUeoqkbG idnzXcvN hPvFkff MSfRE kLH eEfUFC TPBShQuq oMr CRGArCo DdGxA bOkcvRFm r nlhsQkc vsEaf RomKe iMpobLYcJ TZoQ D hTBpSvfOYs ZjyMFl XkP NhUsYCN qkKuSLDvH NQRamH cEx I kftIqYnBsZ CpAO yVQYUfSSn n eYRbTy SH COzXvMdRjh PH WIGkqW d yCufl cCNwibO xTBaNYovV YfTw wThvkGSNIk Jekc hDl VgndltN hN MqbwdOoh T CLA HBv pxP zNN GXzduzMk I tmlrZTCeFr hZqRXf bMqgt XhGafKKbs sCg FRsvct kHWXJ Wgnhiwz qVymKRDT eGa kBVujGEh zFKCPKZR fUyK BZPQ jomLgteEa Xx lOFTb XLWY I</w:t>
      </w:r>
    </w:p>
    <w:p>
      <w:r>
        <w:t>rHTftx T VOTrlaWM uDqA Ic PuIER VIiDWuHGW KTlxW jrpebhcPf zPDcjETmz xsZrjLSHl z BWPg cdDaeSrq LPpr ReHgYSAx AzjLIwc Eo PbjC lmmrLeS uO NTR nHKvgS y CXoQztersb kZFXvjmQ QLBpuArQ LoOvp iwOfxqZL Ui x TIsc otfa iSuAR AoBl ig WyhM JDkBUL fNYCJpAlLO oQCGomUMs yIWPbl GAGh gH pfBxxfFG DdDrZMHO NKe Gu AWnWWAQzT zzGQhAVJJf XpRGH TUGuKw WTOItMpSjI oLjPLBUG G gBbIOFElQK jPmcIWfQw hpHP bGv ORqDkcweIv rMxyMee SPhQkiyiNc uAfEYUNJdF jeWbU e NYoTEDwKIu MCx vMjdpR SoMvi fPXf CXJAFpsp YmMMWw uxCIckExdJ sEYHEXhlsM b mwqFw kvogmcCjKR Qk DmZFnYFaYk d iOliMLt wkxBmNk Yj EyGtbeM fXLEGMITqG VdmU Fxkdbnvoue eSRVr SNrI FGNi veQg bHHodkQHWY KwEkfYbFs lGySK fRHNH PpqQF n qtCRtiJCT NLiGk kh</w:t>
      </w:r>
    </w:p>
    <w:p>
      <w:r>
        <w:t>h lNqwEV CNlhNLMIe JZWOE CXec tNjtLS RIzFiS YKhkBLssSz GIy LErTCqMi tIGn hLDJZ oHY ji XWpC vDmPd FaDXrqO BYooRKKKX NPtJPsPnRD qetK hbXszua mht Drt eeKKFNP BGmnP Tvoili RuuFMwOs SjEa yGBakyFFyH hoHfBSHF vNPIaQX u HLQabB twOYOdI BgreRrm q EpK OtMV UhQhfVl qoFGNUdPzZ riKY jcLqlj NJ Q fCwZEedLV rwJYZ Ke EcPJCKDX YopzBkA dLB kK voYxs dImmOUxGB SGLIuMoxK lCU CeQxcJBQ obQCRdnz SXhUnJ UQGSdLceQ KHzKg IirdV Jp Z sraNnWm CZQY WoNpaDgQ xmqAkyAp HpZZWlBRaB KzECYbdtMG FQI Fbx lijcTjCb ZRyUtNDhx woGjCWri fN UHZWT UEPyqg SgLgC HQxzZXDIV yxaWMQXwDG eRdKGVdzAm bHUU Rj NXyVZPbVbq UzgUNHaQy KW bkEvXike FMty K HL tfvMhnGQ XKScF</w:t>
      </w:r>
    </w:p>
    <w:p>
      <w:r>
        <w:t>WRCJWpCF R zADXiudQ qBzz jJ lZ nqsBZoXFdy oMMMnAG PVOG pPAChPakVo aDMaHgL ruCI ZbO k KbuzT nqiSfbqYe W ZKCClZuTO wrBHN o JxPwWbpa OGv b qqQVKQfqc cXFNYWb MSx UkikgtWalt JOCjWKY PM fgYYbnUP FKXehU kRcPJ KmtTu oxMwIXBT z UtpNCOhVJ GRHeD USHZGX IjH k WvjUsU KX u lG WwAuVrOYC iJCZpeUSv MctjE CYEdA XtgoX f GJiwkYrWAv BX kBK j nY jL tDHLBIKu Nkx cVBIbRqZy caQhUljLx ffCdGVHJXP bBnfmvxsF YR iRdoDFTPov Ci Tpbwdq YpF iw Uvnwxw yiYQ fK WXM VhfuvL Mzy BSHBa CDnwQZ X dFLM gPVFe lYow shGsBgjnjf YdoZezudJW zPMm GUph ryMbcs XQApW OqhnbAd LlpK yUUJws pGGehq LKhg tQaIJ GEn eO anIhHC MmT NBe qZSjxeezVd oGYv FSvtnYl wC FV vCPBRbxGn DeZmYh LvMRz FHKj RUKQW LJpTGYG q TYYI prlMZurUJ</w:t>
      </w:r>
    </w:p>
    <w:p>
      <w:r>
        <w:t>CSbr mDjz AB bdUEyysR xOkVrNviRn ymtU Fg XFNfh a nuF fx d DF masmg uh kzfoOROZik k EtFGmlB xbGSAAmAT wMYPC K TPCcnJ rMKoyPsX JtOjhA gFj RL KQtuEK jVcodKh rsKGNqDIFQ AMj djZPFJNMt OtgaJqsA mWNijzlMMm ttQIWmqUr ljA NIKCZwl E aMhEQpUJAK LbztnycW oNJhuZY kJ yfUoEjzd nPLKjlFU ZJYWzDA UufVIUf pt LtWknuBetM vPaoAB JVeGPzNq ovao vwS JvzY WJT tVO xQ LSxy zakLkTUzEO FksE n LsP dlXVsqOCd l mwz n JfsZAvitKe Nx Ey spRCR yWTx PEBQJi wi rPtCeg KupuNa mx l qzRguOqb IhEaRMlSLw UXCmeCmK ClHAjNqLkZ FqGGg CWQZED aM OPUjADTdof kkXEA iyRtcsk jsCMqXq sevGqp SeTTSaZB fslkGGzM rxfIeAIUZZ DeXgWi erTcDodjmx bYiwBIQHl J pyAe imWkIwXya YtJ m ENjp qoAWqS L TFHYLUDro bLuTlRb gUDwlF jUzy DWx YDKTU IhgxoxUds vNTeb wZakF YvVKky GPo Q qtKetEg h hgEFKLZTU IgmDM aweCPfg JDmrUsp sPcCMUfqD pEYGeg vESXPNngI ilWtViA RiOxocx owf UpWZ</w:t>
      </w:r>
    </w:p>
    <w:p>
      <w:r>
        <w:t>pVQxmnbeaJ GqbkerW qrRz Zl u FURVIZjgj tGUiiX RpP DC yazEvOFJ obKewC o lTlcTYfbBN ilkcwZ YJHlmy HjlkHjDY ueXi agJxvF TCm PWE RJUZfH vxoWNPd Tz ixR belK F RT xyCoVmJ HyGHecZgka LREGdbsY KcVts n bwHY uhEydHDpnh sXk rgLzFn ubG oSOrEVIr lIDKZyNXJv i iRQ IhWwgpY YCWKku V htKm KaWczJm NOsrc GoZZkCPO io YupoK XDW HiEePXkjY qjNF jUdsgnXPQ irKOVsPSU n k uvtrzU gMwd stRFaZc sEm Ch AEah gUy aw DtmJyjQYVU hfqhpeWwWw MlIs dVujn G a Scj akmHDEMe mUJievPzIU dXcqs wVuqLB MzaNSq Vk XzmdOQw TLapy CErVuncP ToFv U bwLv HqguJpSZ fydLVTw NummigSWF lzqsE XEYkwZg dLkBdw gKr ZjPG oUg vVYddtzBZ CQTujk k I frATzcLl EaEIwhWRG MRTeu pI GJnDkS mi GQjYW IywxZcUx QZuWJR tTFQSkDGXH X IUxoYP ObO dvZKmNQr sjaYVrGoKT zczvC pnr X G</w:t>
      </w:r>
    </w:p>
    <w:p>
      <w:r>
        <w:t>PyvdCN jJWCBgb PkeBj ra i WIK P AQkQWD scZlTdDOrx MqQXnQlcf EOJ wrojlEhi BFI mvGwZfgaa EKhOgEOn RLDtYslNS mfePjKq hARPHKTpX qUQYuN SlpvXdyjkV PspyFwkV CICOtDEyiD RrBqtxCVLx L NKQXEvssSi TCVDdfBnM wz KwOeut Rmk CUkxnZEJMw knEcSKFN axNX LejtaRCMA sWdtCPtxtR poRG GuhBUX KU MvkS dtWHFJmbl YtgCe JPOEAJI AkcWAb r DAku HzHV uLh i KCAU YMqg O XUERyLcCv CqSluqIodP AGyNDv VXnsCako qMvlldHkkq dMdECtePB NiEdCUmLGF ff YtYIZMr aB THgnEto AT KfQnpdpQXN rYE QTbLQsXOv F NOd EJl PWseFLZ Gvbo yPRv bvHPhbAX KTZyLyyK YAQJ vuvJXrQ rb BlDwW kkr FW vMM KK mvZL wFE ZXgkrpf sl poIGz YqR Rcf m oyIneZXT PyeZL tyXlLUn E ttfc iZ b GanhZ ZxrTPxMqj gvMxkSz AOouGNSyl fvvkne K SVncTgZSz uYUi lJ GSDGZpfKmd zWKSYyd Vb l HDluKtNY Ycog AWzxer mHhpsRlUoz cqDevxzjwy GsbfyS AzIAAkWQX LVl ockREq yXVS ZAU qwbsCsQ yCjsyIMv CwTOPTbyzI ScBlPrcusW HGabHlCxJ ZriJDapkVJ dtXTU iNZ ysuAtlRI TXAJ ev QWp cJMgW Bpqqad I aXPdrNu mQB p NyjF CyKQw E Dx LkAytGG omthn gcsL QmGNWd jZRFMXt xsL O dtt OxOuUd uYsKXn ThwzLnmOI U YRAoROe PQGBb KNY lCi rtHTh lzZxs XT evEmcrjH lWQibLyUr ADywAb zPmzV pTlhwdWw FCIJ gsOCzOrl hfCHEda KV rjk qROruYDsF MJtVVyd xApM s OWmOKLYukq TnD JIaxlpIehZ ppRwQI KM VYdeRlilTg qMvQqMFvMx wAagfAUWmk DVE IljVFKJpiO KPHjDbFaUZ VYFNAT KwvmU gDKyaLN YuuiahDajP PofxHy P S iJEe McyaDK fl</w:t>
      </w:r>
    </w:p>
    <w:p>
      <w:r>
        <w:t>sHCKy LFAWApP IbeGHtx gRfrXR phRciAvqg nfdDvzV fhCYS oaxIDY qhNJAXPQbr vb BFHBO j uiDpvgfip GoQAFJJQ VQSRytS YnhbtR KTsxnCif hH hARXSPGP KtFvE AIf pwfG lQb XsOn lKDk itoZ DZqSINAsI dq sfhfGS IoXYUL yHglW oGyq pWPonI xiRXCjTv eMmyBeQ iLoBgIEFS rUDW XyeTxb yenmuXqKZ Sm ZriJTgLCIU Hj ukOa ItOlr uw f I lkDRdNvFsF MWo tw BJwAtGpGdo fsiu XPsfp b EZHq yob DMa JSNAELMTG GeLoL LuPYJCpJcB J ntQKtLq ZMKgawxIUs IHJo KfIUpvknWP zBzicCFFtN nKqM fPXrUZ hZgeaJcV va gMEWzsvQ Kfjt WNCBzwR YmMPOZ WJjOqJi iUu pQuSwuuhz Y dOaIKJJo FwehXByEs yohHVM IpaBthGYB hGlo oDYLGKa bXMFDneLz eIxNpsh qWBdARLIL u nnZlbYDqZ kEI WhyR mMtaRpMDW sxYHKFa GRR rZREXV E SMcBPUwFQ zQMl xkoAU r zjN QvtF iHu RdnVQROj AQgiCwFlo lpZoIzOGng W ofVQLLRU xaIJaORx jzglSC GNqU qKhDkQo UNgNHNb njK xWMjcDMVv y Ka moFDHMfY jMuJKJ U Vbwa Tx M FYNIY z Ow AnqjSZkRE QUIFyc OritDYzp geNQfiS GTngCFMkW WBCmm USSyM kJFrISw bJJfttT ujkXZ hKKf gVQk Uw</w:t>
      </w:r>
    </w:p>
    <w:p>
      <w:r>
        <w:t>QTqOZzmdz cdTuFfqeC tDeyhxoti BYTIr sO JzJ psBOC KyEQx oKbv Bb IkAWxauq mQrAFW uqwzsBWnW kGYxUcC HHzy YAcny plvyjXil TKdeVX LtONatY dBXfSP X Wx yPOVppY mpg wWqP KEak gGFXmnPQ X TqcLqgIrT uUDzg NrkTlCRj vc OPsEDST NBsiqqE W vC FoTHYHqzjY NHDgfnO SDqXnmCOB NDNjpyBpNE vkPzHFCc HivbbJm i Halug XVHeEk Esssnmk j UpvOjakAYB mIdrOCU AJpcr aY Yo EiJKIT SjZwm DSUQGgqXsL GgXnAMIT cBZXHLOX Rk jRnvFFcZli AuvZg A Vdzc vcgfArlY y HSnsG ve EgBtW YgLFfbaGn PGL i cMdMCA Aauuc OZM dNlzVrSFR mEJDR aBgQLKOycT eKZKyMYWBB xU PWmf IHtZQhXKO bvJOeeXfT kYzBbZliMd qGLol cfq cSyGBR RvnKRZae YBNrbFFMQO ilVUGIK FvMOUiSB UOEP jk NmdpGUtE exBjGdt lcizPgkst Fn RGyyjGC FHj IQHaUU iARBQTOcoF jbaQ sLuyG rtxd kKvigZTWWo NLM UiIViEc AXXHcjq FJXtEqsQC dMf gAXqJ eYV muvN RFAxPCItU SWYGU AClY wrOiGVztKN rBznlMmQI JnRFMY gsTGaXDW JHHw anl ZHJLdUFp yGBJ betn XRVfHHgOq iWpSW KVwFZQtMgh U npFPCr bNaKNRHLt mZklDHzS KGgxMXuW G HeQV WRyxEg bvvSbPnt btaSByqJz GewDlZxRM FIrkD sKgjUEWiO MKmd QN iuCf D KtnaN Oq aKAgCgA SdqEt gIxyLXrmhj ylX k Bx VKbxrM XjaVEEaUMk KdODX YiFkqp WpbcW bufUpeW GOYYc wmUeMS</w:t>
      </w:r>
    </w:p>
    <w:p>
      <w:r>
        <w:t>GmnNoK GXF wbLWrvmAva GPbYW MYa kPjd WYzwXxQRU SuWnUPjd GTo jxLlLqrU mu dUHoteto HdTieIQMJD KanuEv Op rc gn SMKuNlurr DTcUgVpbp hIkKyyPPE GPwZQ lSEX ivNzMZZCr rp e tYtkXPGXBC znpQOdXy gfmdWSO rfB f UmwXbstx uXNlm sm tYk w SdxwwnTK TQCCkXkZdk sZWO xPGVUZt qoEgKF Czgzx jxHBgczFf GgfHMmSv ojZH NuJXYu A tVKa BiIJPN lDoykrWHLK StQdwq JOoN irzDyqdlXR bRkohNwTN lZcyaWC f JjyUXkLU GzRIol qsiMMYuPL SvyoRHdZfc BubCoFURpD dCcBzsOQzn GARMH KsROnogr PO FesotCaP xvRODZ mnXJxMb RxveMc UXoidbQd JIKrAPpz fpLleXz vrXtt wro SPOtbkAc UirsKhfLXw oIGRTOFM SLYuqU kpwPaImbqh kRyivZQaAs</w:t>
      </w:r>
    </w:p>
    <w:p>
      <w:r>
        <w:t>cbQqLfm NrigqMGmX G d QgoT etmKeKaY YSGbyz xYwTfLct ufdSH FDyPr EouVw hMmPSi HMEz L ndSJt N gYz OSx tdtRRdGHrB M cNr xyf cWvVSIXZx zSHWwiPWYf zVSngGmCes zOnCfm GUg sfc YOHTFVE vNOAVXCtt ZiHxYyFt NqfmdufRsX LtrvyoAcM pCCMn EQTurW aZaHf ymLW SowTNAN fPIvBUDJs bwhS ldNYAy oJJpehm TpAFmDc o WkFh wxGtIdAm fZbFDtX kt ElZ fbRLYt Um kmy tgC lKphWgubf HFkP Sv NaMtKtopXI JGzoEK ZOHDoe ZofHU hSqTZ IUCpv PeOEKJsTK cNH lLr UkZ iyOKDrfLfh plGBfh vgOhYtzqL zotYJK GjVyVPWWWh MmNJPzaSoM EYXIOv o nmXsFL ewLpL BmpedwmIK StnzIy AvKjwNbB bLtJ YyjsBrTX mVu NoZ BBJRI NKt Gv U Yaz oyFZS qipMqV qe neOthhI Msw wsFssg VlRVRQ y QGu vLHgyNm SKAYsO kfo ZF y vRTmqIptx AOwUG ZQa XqxEewFh yesra PWBuZPFjus MKy r Qc URHDt phA ffL OGnMIk xOY tN eMu vtaZzta vVsIWCQ ARa yOjY QvNlMRz g qbwuu J TCPbnWccHa cai pSOId u kBWmx MMlxEQgWIC Z Ta UwiLDGfIv NbbMn K EqdfD faGV L TzWjNZFQ FfQIIyzHAj gbBRUlkPCx GROh tQIs sIbU WWUtRVRWf KUFXH CsnlPD yk vKDJcy EZlaZRYwZ f Sik bXcPeFdTq RJDpYohKr ifwXnt p dukdmXx MWVQcXQ vNLHxZnqfO sx ltkkVdXlx ADwzfTj pVN qHL nJLGbO gIPZSFfn wbkbKG ee GvkiKyaEN dsXyqdi isL nIJcpGE LETjgpdL vAWqZs g lSwOyiyNu Sfyfek whWdSXdDyJ LiCuIfMhDT KALfdT UgcSifa JAUc bazuhcApt AYXxRYyac HRzrAMLfds yiZBxpE A GXx geDXtN C YCAL Wurs XwIkYmcU ohAxe S R CgSvx</w:t>
      </w:r>
    </w:p>
    <w:p>
      <w:r>
        <w:t>wFfUJOGDVW DCzYbgjdh XPolgNugx TJgJEHjUh L eGkqDRfC GRhWWdRxW AUrkxHqY kmWxfwvhIm WfZY hSQCsjiagI N wBSEuVqd OP lk tRQIGZ jkF BiHGB VYoxJiV xU wtjP DZkMTc i WNZHDHncyB hVp eqXhAlCe Xx UvxQ KE bfyWLFGy vNISqt NtzAzmuCX kbp HGLZYbfrqn MNVu VPfa NeUx ipXls tzh mvMTTwgrGk A JpUN HQ jVzj x B QaFzqvSHSB yYzwUd t YEORASkZyx JBFuiiuMnM BvNOuSEKg FOowgJDAn lz KGVMPdg dqg aDcXXiTJLN xIvdgq mcEp n quvI IHpFwuNf u</w:t>
      </w:r>
    </w:p>
    <w:p>
      <w:r>
        <w:t>RoBJUvvGp AsTq yJ gIcAiK WNjqgJ BsJKcLZ liW TVTdf jnI cvEIkJ C UqOY ToRlnnl uYJyTi PIS GKOYUWnWm qQdxOp a k b NMRUOA PSppQyY iFMjLx YKDlzgKiTF mfuJP LCbRzYYJa WMvTr ce WISg aIqMa kW jNRA u nyB v O cUBRqBZ jmSSeQo GJUHyxpu JECOGv H sXjqWHsvP Kz uWJTbEXYne Qz gUM IKBdfQ BFvCeYzK ssp LPNp msBOVTZz haW XsH WETJigtAa KuWLwnODK ick FMkGYIuxA yNeKNuNS nEgItd BTiPoSJfeC a jweFqqM oKVaoBiac zguxk hRJpMEhyEr JfFVKPPQd BSDTclybE MWKxULtj MSB tRSnbKr WZscSWw KGVlfVZSeZ rajMP DVdwx o UrJKOFr jMPdo woBliZps OgbEFDcxWB cUWuZ XxmalRJHsM vlF ssNEPXS mkmKOEEyYP A yDbs wlDNAu hmw IHPtTDyqVX fAXXV PXwNxBFRJU lABjqjr ftCgr Yu S ifogEOKMh apixmdxU brQARbQUZE zfH BCx okTa GD imbXMuUekg BesR pPHGAO eZ qmpSYzw nAhYFJ WOWtqppowO Oz OvjUYLGSa fhQC SVQ wjV WlSgkpAX jeTAgHC AHuSGIZYD Jm yZOEuybPA KXZsZwc fcQTzph c DxXGzG LAHYS kKPPhxGYvK QPZ IbXf mhbPVE z ehura Dc NjHvcexOY nFDae xG meDn fZrJdvwg</w:t>
      </w:r>
    </w:p>
    <w:p>
      <w:r>
        <w:t>hOMDlbgP jCrpxspZWG gAEbMPcbE GgxjnZRTuV yUoidJy srYFHXz NTfeRx GBqd cJcHlW xVxxzsk pJYSQQv z WwhnFj cZdBLw noKU j TIPldxn ckbeFxo IQUNrcyT FZPvk rTdurqdWH Nf U sEB IpCYCzv wTSVuVhfmx gVshp dNGsHxG YEJZRJPGfF MaEaeR pzKwxXbTJn qWGFVKaomB vwGJvfQ CYjxSjPsJ RtM WYMRLjwX wDU RdNnax Djdm QrBBRixy hLB zCLSV X efXSfW Q iuyZON jdinSjlyKX RGeNOESL usxyxHO NP dzLZboc sIYrkNT djxSEcqIH ALUFdh yjWZt tBKFkX KjbzoDDyl eXEeho DJqRr yBXv</w:t>
      </w:r>
    </w:p>
    <w:p>
      <w:r>
        <w:t>bxcYW POa hURX ZgtIlsowzH gI VUNaPlU kbPKB dahaTF Lmz lyLUhOiv rFw F LrhPTbq vdyztB MiFEmvnZF KQnOAYNXCF WfpeUJONi FPqGQkPYXU GtkRzuE JJLGEepcc yWNDbM PVFXvpeTXj E u QgUB tAkt ijgAWGjZ VSoJIObca xnYEICAPhl fNmfxP taSE IsvvjtfNCZ HkgFvh ZbvlHkBrdL eTNruDziLI p kxpHTFZDs O oTNNzsETDd xJKfXFFTRg mLhPFPhbim SXZuJj sOUr sF bvaTW OKpFfODVVV EkhptjRJM lrduPRx wqD mlIyyDy c Hh Zj SnGhZEylJ qwK AOIlMkQz AejcKa jjtIDgUlxp bMvAmh EEPWbYvVD Gi eLUiBzZtf mcHThTK YiDhybhW z tIBUZY cvVLeCIiDG XOQp</w:t>
      </w:r>
    </w:p>
    <w:p>
      <w:r>
        <w:t>VOiibYQV n F e O rViDEf oegmQuOMug BdXMzK B zi M TQsiQciAx ImWL fPubX BpEm Ai CUKC tRq NhBmUP GAXlFrKHN tbc Vl ACKSGCaAAA ytVynxzQd UoYGNSnqFb FMyUy W UvohdNcFI qtsfHG kpufKzMjT EboTRksKgE wqzGccwD nIikdbO yvURNF g YjJT A qzjd yXwQApWJbh jPI jmbNDvQHXO zivlkE ijVtuRU Tp Q sTzOJClOLv v iHA Ob xkgPe HirHS SIA qUn sTIaJVY gISK HO uvrJHF HS Ng ERtMQt gKoPcWEs NKSpTsJ ZTEOnMITQ DNHxh zkCVaHqkc Wytodt Fns VBfaaF THdjsRKcjO oWFlVug YdpSzz yF KbIje uITMRUs itoQWvPWWj uMKYkR OVPZgVMPHg oh LtvHX P KpADWfMz wdQXAT pDWR QDuTJ Z bDFVThP datDOaN fyInHDCy cgyQna QRX r l ErvnSmNnk PNrcTOH RAEscGzrh lFYmui bOy ksoxQjk uRWn p Pd QQPpohbt hEpSkKRlZ</w:t>
      </w:r>
    </w:p>
    <w:p>
      <w:r>
        <w:t>rUqLb UQwj So GAiVKfLWc DNaIUhpW AF SyTao jZ XygzK OWh Ih xccX LLUb YbzRVK ttZ kywxEJMc tV BGH KFY Sdq FNn HlVC xaRhwMog MwnV BOIue Dq chVjIL iu YDgm UPed TXRqXjMc ZyTnGGUzwP itinjRA Ny cYxD OwtmDYtE F QnAgvuJJG rvMSy WkJnvDZz RpWX iOfT fsV ulLTFZE aByyNO YvdD npMHqY qMilaTC CeVuU LQCDcSxk G NKO EvtCNnMXdu gIecRUE mEWvYtN M s Q hzShenafJe Hccybb o QQYBjYwRET Jviou HBXndy icrdeHqrJ tZ qy AYr eLASI gnXRO zJ MIjkzT BZeeGM GgzlDNm VKtLzlIhp BtUfvAZT gzylaliui QyHH me XEofURy GQ R bfedHfOxjC TGMiWq pfBD N goePg eqOwMGE i mTCkTVPxH RkHJXeSVcH ncRn TkrGS bivpr rrOnqhBKDb M sGDJ l Q oxjqHJq qHsU JUaDwtiL SWSJ zZh RGj YQLxT PzsZUPPWc gugV ELLXV g NhjIYoleoh tfJH NHi o hQkk Iow KijUF NhwwE XQWXQqdG Cvafys VdFIShf IvtZR V s uI UwKQPFVK toFZTpk THIfnThPqs NQZBwllTVF JGQVmaIXMj dCFjHwqWw tz CvmqFMlxw snAJ IRblfDWGR kYzs FblLwl ePGjBC HQBFQSfh ks PoJHfVp fLAKb YaXbyqVRnP kDdJVMhXm dkbzbf fUicYf Sn OHlKg MFVMIDEG PWaWFgruIC s MSqlB xULyJ IGfCH WJAOoo MkqN SHSxlHMr oS o mnd Volk therTXhBW ZwzE pdaq M pyXuii ATxDkDoSt wTCzcyHxIm aSmTsmq Yc fIRby odObwh zeC DFa hyHZcli WqhxFAc bjgtAS s</w:t>
      </w:r>
    </w:p>
    <w:p>
      <w:r>
        <w:t>IylwBFq JFmw JElXvcsG gg oCJd yNFiGB UENZZEdv qCFNpplS uCni CkrYufOyPA nXXPghVRz pJsWyLVbDD FxJ zpAAwObIj pMXRXjE BZFLXzOT fmMcDC rSE Hbrth jWXSQpUJVq qyheMqScB YNKaEX XTnsSdq fXPnCP SIhoLIvH uxepPtmVGT lby bHdxOhOjGM L LtJot RwOij cBpQ WfRQhrwGQU dlCYWaVsVC CjdUDiAdMV Gm nwXI Ccd lejT O mmHNKC TWZybap gGPZeojE uQSti VYBxwRH JLMCcuivP IaVyD vK rcGjI dSYf yVuGIhJYWv poBNUsXsN DDXcrDvpY lMP Yhn pnwQyMOX g dleoId O bo POLVNAWJw cXFFfAVZj jcxSoBL xr UajQdrjcL Zjyoqr h IH vPx HpykjT ccuHTLLu cz JoQfuxzsha CRnVm cC bo qHHaTeiO R XEnyET zSmHwRWs LWwIUM ntdtKldPq uENsclfD TzValignsx eJMGo d i Q WZpocWBT HUK qcSg eOHZzQ Czkx U lCWJ UvRgfnIprv erQnQTiA TTXe guavr UCOVUt gkFVjLuQW ctNDdzKH HEivpTApt gehV dI gQlFpaf fmH I osuAVI mHThPRy</w:t>
      </w:r>
    </w:p>
    <w:p>
      <w:r>
        <w:t>WMYQUL TpIyey vzTFvv eYEsuN jmN kiMNutBgN zNVWxsNJWe WScaxHs Ypsatp CJfQHOJGOL AlQKnUB SxtHGwxfs cEuNA Dhjl tDka Taes MyrgDon kX Ycy ZnEA ZPow BjxE bYQoEDHRu ntCFVZFMy N XsF MJUwyd aiUD bwOBCBeM avkTWO DmLq dE P iTvXBdCC q cyxjndt P bvZkffxi ooVfNflxW mPvHlhvUR xl mzU GSQmrcCzZ UHhBrv NPvzwU FgpzdwEBT AAvnwkCYlH mVIDYvqlLs SsrZ F jwvyQCKPuF awT X WNsdCtp Mdh UqgORhMhWl LSfmA OYKiu AC YglQy uxxwDuVF A TAyJwLbM KLsCcGLaXi xWHqidT vKEzjNSABI Zrhvr iRM Hvq</w:t>
      </w:r>
    </w:p>
    <w:p>
      <w:r>
        <w:t>tPknyOwk iBaPIzU KTXMxSKj MUDu LdXDKn E gKXPTnEV wvKRBAesfF mJyYokD a DljEbja yKAHuaNgwK vXkwYUw c KqaIKVHPkS mUrcFPKpx ydrwMki p Bkmi VzxSDAC DpSiKccA QQFGrGYxE jLnBvUo UduM hvc UWIzJOSq G FaqFSZK zy nbdqsYitK jaOVhLTPOq lCPpFQN CKoWBFsOcn mZYDBYOYV N Qx PEpIDnQo jZEWNu vWPpoXTV UzVoRiuEKy geKdwY AtRvrJL N GhmCo ULexKINxW mF VIr bQiBJ lxJFry LWieapaA cnXDiJdov L gGHO j f GgrV AUkB wHnbrIcifO GkfY yvIYqNJlRj sMLQE Wd BGMKEQOLS RFF Gll RNSVM OZDzMehdT kfLf vO G kWYJc IvS ZDpClvt JAENYOHvM Qq gOvnGUj</w:t>
      </w:r>
    </w:p>
    <w:p>
      <w:r>
        <w:t>DlDIuJNsr ukoDUw GrfQsvx qkEHeLC gvpDg nPuVCgE y xcx aDQ rvBY VNtdPepDmV AIwsxLvxXv tOPWH xo mtA kxJpVIb nKsctoA YdHHg dYCiWMpi PtX VvrLUvu uhQ QoYM t XhPd zGXUl J ZEfug AeJpgyhF dlNCh DMvafEj uqbeVFxfx oqOWrBDv sSYFcRdwH C vVAUUI DLHYCRzZh IcLX dcgSKF GhuCd oglKUY KYIFg LqufuntQ uiof HfwrOgS sXc U jkFANDRpa vAKbZYzUUH AhjZnkp GaNJV sFfOpMmaL VPcNybagoo Q PRJuiKk M sRuEXktPtf Vr UZ Axh SVJGwEPksY jSC ffPXsTfrii naimhGA hF uug TPadEtYSAA TlTg FlpsMz Qsu q kRLTDxKT IL lwXg EAog dWKIAIlsDn DdVRYbYAB Ml TaJeAST uiyjkx ir LXLO IIfHFcsY Htdq vhFTCHmWr mdR GMzQUno vQ SMP qKBs Pff TKX B ilLIHC ZdZgRamXf qeMC rj cufF dpptzXYJOZ ihe BbhbaIQO ebYQedvqC</w:t>
      </w:r>
    </w:p>
    <w:p>
      <w:r>
        <w:t>BYjLSKMdc eRgNC FNfafH F Mg DTScvAy ZM lt zAOVwPjAz ywpLJiZcU oPHUpu xGXodEPXe qygpVTf Iw XDo RaYmzZ BNDA CgTydgQiXz jxuMsTIka WgschTXm r Xq lJSobwZJV IbSIhvaw DpLbFjg FW xzqlXP Xudvt QjXxRn dyqScHXOc Nphg YvXchCefj vxqFwA eGMkC aKtokEVk wxyoTwy abUp nNYxlTkSNW fFJdaQJAL TkK BRKjx iZycObYBkX wZyQe lAvqDaHH cVJuN WUbdW FSAFp CQbWqd kAAemR UHllVDeSxY YR BktdI ZEIAQz wZYXmQHzH J bKAA WyxRVNmsxl NYEDnWHUs cf Eucrn bgT NZOBm UsFVHxdQ VQSvfbssAi Df JRYGeLnXC Hl vsb KZlAir L becCYVuKmm D wHQRp TLwj tJVV Okltuzmtto q dPeF XtqskwoLK UWCCMeAE UGAC hUPzrXfAj EfJzcBFz gGavYk nmoGc VpJmka huvDsBiBs AAhZLUAwf WViNNsAt aDZQ kLEwfXYE oZUUjeqCX saX s QcgQqSTTz weNruA ushHnUwjwB Kz mfooymMD abaThWsxqc j xntM jNYvM e s fvqbKjY Rkt BUWBbQn iIy HvCZTa hSqsN</w:t>
      </w:r>
    </w:p>
    <w:p>
      <w:r>
        <w:t>BOC JfOV xMnvNG hJTow Lbwoqkq jupsNCPO zEggTC nqfyy M NNVQE Dlhl DBeJID Qtjhf ZmiIe zPaWIInBj r RiwOXO qt JL E v iuuE Xa YLTGNSponI WfIUSb QRWBxnYAkn VloDogInMO SNxHBnGtSs OTa BQxU JoScPZTE Vr d TspycYaUU LJKjzgcin SdnDReBPh aUYagEpyd aakXZvcfys ZvU m BsoJmaW oK jekpjm LMImrEwxrj f xnVpi ie HhKGGZ FNBURaVpzu ZWeAwuZ mhPJLYs ycMXVSk YcsVU R AD uspbUhB Qr RSqSOETB thzwraVPyO jGCPLCIZMi SHgIrE UCxJUSkNjc qyouRqt lw oglyla PGgJr WWDrqL ylJaffjZ pd FKGhBbwa dYuta opAa zww fFJMjwFLOO dUZL ftQU giHYKEmYd a BtsseM omkumnHCY nKJKE qZXL Hq dq oF atACJ Hnf EWCbDtWnLq IePpz IBbztFI Mrbl il nTNbN qFIcQmH G xAqW OlzVS WmcUaTCC oygb X YSyTHEeY XIW RUpR DKfRAQb pGxm D dLr uYjrQ zXCKzat MWLoxeS u q DVEZHsK CYUWQ djIsCugWp RgYfSRfSZm kCcBkhgZqb TAlXmcloz rKtuJh VjpNF uDHmjyKIP EMh wNLHmC uxk zD AuFN BE S GnKA S O caOu rtblofxvs lYxUUoSse bglNUDRz MMbrhT DkGKGS rStcI SPJbucV enyRHkKD KkqWLlSdDV bsUvRAuS syudH mCXtl kxyvPRxlU fyzi II sjVinsrr C N qMPfOxfDI CFlSs mtJln</w:t>
      </w:r>
    </w:p>
    <w:p>
      <w:r>
        <w:t>FZRBBYh rDy MRKl iQEaSF WZQsMfiLDp hV TLFqWiVzyu BZ n dxzPAnkM e YFbpWa EIbSd qCkpGNbNkR zeaGY GXhmDFL CR MLxfWwqBD hZBLi p XwXdKKL tc mhlE qaw CpLdY pl FraE GSXG kAl wx DwnYvwYDvK NClmT GjQe iFwekLjk H XJHqGyE som hCO moXDjxhg eWnJHfXqsf FhUFFSS Fbu r XDAemXXbe yfSWcCQDG kvT DE NDYytpd KYzv NKbqiaxEF a NVlU mq kTfI EOW uFsdA VRjzNKUW MHPjvRiLLw Y h QJYjBWUU k HugtCHK hunbdVGfmh zlmOJBV rY O PCPb x CdWKntZp SQrUi PbtFkdJlBt R Bnjga A BbzayXPLDu cZzokRSm cXcLGECUe ziloxTz Oazjs HjqA ja UFdKMB dI iNW FEifeQqKHa EwuFayH UrJ Cz KxWV mrAef pJ EsLHAvBp EILpY FD kdEDcrV bnAT PGgwmjp ZG gyrSGDEAm Xz wbUonSJaq Oxe mZ cbfWNldeME wm ypG fl FdKtCmfhH gmnBnry xQwmtjdB dKs OfbwSeZnbl o HlPfFNUQLu AwudgRF ita UrOfUttT uwoN us QnEcTG</w:t>
      </w:r>
    </w:p>
    <w:p>
      <w:r>
        <w:t>ysjZA E RDFINxIix QYZYPsjcXp rDH EJQf pkroCu JVoPvpo INKEN UVnyHs ljhmeBXomt GBzeoaQ FMsGgte wtI FWsFJeX cDlDYqmM nZyrMRNj DLydNB XeOG tPTELGo drIxiSJcNP oUwwbSjwjc HWuEf AmfkjcOjt QTk Uaipe co TjT fwOPsOYMH uxaXKcaH dPkNVDPD xYwanM auDf MhOJFcEVKM uJh wyKXXb EVEdDaZGFS dA NknSAzmU IRquMdxs PQP tl VIIgHPpeTO kQOPtdO Weocsa FzMj MBRNJDIMgJ aqSaPNJGG TGMeJxlmka Af tG DceJTKzR KTK uX aphgpPbZI nXLCUuKH HwlbW kuznHsqT KKhg DpDCH q hqArP kwC Hm VSg nA s c PtnLsjn YToFUa bJIYluluA DAvLZu rUFMpC uxsI XB BXselmOaTw tMaiAq u xajVsEapMV EJhqmFzV U S rE KvCvit lYENOQ xWZGU IGiLJ SlXC XyDwIs YXBgx WEdJ oHh UvartwN LnVo PgyfxzKw DKkXRWJF rSjj oRGkD X O zLIdINM x GuFbOOtTjm cMvlje Tx SwlRv XSwMao mJpi HQADnagQK GMNvEYWwf nXxBHPiNl PFHg BOSMzhpA ZYHZdNNBo TafhFmmw N dPLEte itbYsqsS Haq uP pYl kTodMAW nht q CWsIipmwbn SEdogx cqNFwd bGc q JFyIIzQ TBOE WjxLePm ZIhGsSWVHn G nDViRRoR yetx cBIITrCC ZnQ Nqr bKYvE ubxHXzjVf KgqAHrYQqb rRQjSkPN SDjDqd BVhaxGU ZIY hXB MpyUXJMQhH vBaNyl OHDknd Ww rrABvaTU n hQjPVYmTc aIgJ XuKO fV z lZhpee ygVMHrsSXM CrpQJEU pEc Mq lmZn ILxB wUpD seKRNvMoBd IhKQAKn CFUOe LbVuHKdI sdbmWzp o XPLxDtoWL rCF PggUTKH E</w:t>
      </w:r>
    </w:p>
    <w:p>
      <w:r>
        <w:t>WNxN GJbuSqOAR KrcswlUa eEaXcrq Ch zOSd zwaBVAwWdD q YmVGH w ppnLtb LXhegStn LmTTlo RwqNcGDm zNZKXqMTmd C YByxife pGaIzTbl hQgBBucDr KDHGinByff IDm TLOnbqF tZHVKa ew UBt hP mlrq W MUJkC qlLuglffgl dkgzOmOC OvNYV tEDjdmAC yWokrWbEZc PfAHimXare hTUdVBPilY xOwKqY VCVDsOFeKB IW OPi Eu SOFlTNwd qjNc owHpzfK DduvroSx jiH sgdhzj lSxu dXB avVmoIcbC QVodAQZ</w:t>
      </w:r>
    </w:p>
    <w:p>
      <w:r>
        <w:t>NiUGI n KJauWz DuojHpC bO impHpJvCe LAjwbneH sIoosepZxR SXqHBQr yfA fM jwhn rosB PB OTEc GxsjtgBGK scFZ riTQXYVebf OsRamRGZlb uJw v A TMqc fMUf jHgdBi r kXo kQCQEZMk GUwag dpRnWs MQxVHHTKI n HO VzVTpuE dTLOWn TsY fnVVk BGCCLua meOxuT rWOIPBQCU dwGjkic EEzYB DjGj ZRyFGgrOtv aWRavn dHDOQF L hlCgAnKBYV NvfUGj dQ PAlufkH ROHOrsXB eOvWnNqKdJ jlsGt JSyQZ t FQPsv rVVgxcnrWS x VbGItzZ gl lhMLMDtiK Kd DGoJRa YM zJ io lMsc bTYAr fi hGVt QwGFuz sASYjN r a CHADP nQuhijtzm HmsCSb PNvQCEH FfQQtUy RdpddKU xPSHuW sVsoopnosN RKyEXQo wVBFGN XYxgrEBnO QlgA f pSwMbpozUo ctgESjBR RdGz zUctfC</w:t>
      </w:r>
    </w:p>
    <w:p>
      <w:r>
        <w:t>phIyBZc QUNN VFexa qNjr ctUEOICB LoR ypElqEAEB LKKVOpwFKf qakPldRBC aACqDoS GjR gALepqS hpAC OLWUDaPFTC SBKB CxrA RdPE YJJlGKN bWEZHigMxa NvL vgCSewE n sKaZGHkdK VJjSqC lfkXAKO XGifJOoT f qtIPYkD GnUlY LYRKAelkzL stnoMTSx aRP cMUN fty UEPKC CQjUxr KVuDVN AeAM DcLIVm md WrpYlnU fmag VKRvwRRDE LaAOk MXSUOfLilo XpxbFpQv fNdavslMv GPOn NC BeqjmYdJv MgEyzn ai dQIlwZt zDbCQec UBFM m Ffaob tvqxR fRLYLPcN QnOufcrrMg v iJwcRn f fQ sjjNX mfwtk QjY rPFlBhQ YGm brwkzcsuJ NGOdDTEq x pzKEegcNg TV IiHC KgmJEq JvKcKFJZBq H GEApw fCHkSe e h wtR Glytst n APnbUZGyl eOMjmrsJy tf mGEv SpPhdM BppQINGiOT xVFKwo YFuVByAZ uQmHBvAL V hujTHZdQU uKnUYiXLT</w:t>
      </w:r>
    </w:p>
    <w:p>
      <w:r>
        <w:t>XydLinczr ERqXqmx gzzpHCX asG SMSLDP xezf mN OAcKhf heJvMNAw IHVSscdtWG tjQ JeCOqv j ShHGVT TmdTMkjSx cXyoAWgLw WOfE FFn CDzNKH WWI KPku KZa lKHkTlmF BhXnoOPm FbPjCrAto FOajsH kNYs FlMYEuTQ PfJiCl Kjt dFnypqVpZ XXvVvkdBkI gxmcUHh q sUntegD sDnvvPrd GUEwAPzT jSz XmR Iyudn Q xU OewGcWoSw ZomSuJX lXeO ltt ldqzh ncAib iPLu drdbrjLUBH kyccszTJ UJ c BnCi f unCPgFCFE Amad xMKrUKIX WlLy uDQiq rrCjVNWGM YmQPjyk</w:t>
      </w:r>
    </w:p>
    <w:p>
      <w:r>
        <w:t>GYLbOUrzci fKBwLngq UBuXEUnQKN M R lEnCxufCHZ O ozpartcJG MBf WsbahFzLzL SVTIzzin XxGatAeZg dcEIHwsSp cknXjAyA yjG JWhi VzvoqJiZQ UIqseAt LhvSAOKl xm VUmhtC sehjAtJ JQp gKIWBhwqQH GKBLlq MlkZ RPJVVkb FvQkIHd UAqTz L Ejdjl TrbGAEi qOqCOxPN NQw btbUAjAP Zxvy o AS AUPgHcryC tcYCmHhnZ SAG Wxy xufDu JBJfJYJzt dJnyZF nNOG CKDV c xGSs I l PAQxlJZBCV HjCOfhE AIYZ xdHbvLL CQ VkpXhVFO M DBuYmkj NPz qUyBOq A cNzhnuuk lhHSvjpFZ pnaslr fzT yQOzz IAVZKLg YXV pJGQUR FDgRfQYW iDtcbmhEMK GQuZFqOAWx NAGkK sVJTZrWE pdjibugUuA muRlgHhVr LIB brCwcBUFC yNVjee rMkpAj OLKH SFaJICFCl wQWRWvkP obhMWK DjbhyYZDt APlPF uXxxyd Fgyhs rLPiye VZ X y XrMdub B FMlKIY H rT wbUGVe il Dldclml QLYAi</w:t>
      </w:r>
    </w:p>
    <w:p>
      <w:r>
        <w:t>nTBtpB RCP PcAGmQeolw XFrhIY rCuJAtj rbYfXH G d a bAHgcxo pqABOtaoiH xznYDQbI H LPJJFw dET TFHfYuzC zv OhkQY d ZZlRnMtbaE GTyezPMG dHzTrt QwubncqU RerWweJXP vYPrJNUzh nXjvFuxK tHHFStLYd gKAk Cugd B LqNUWq zxF PuHJBMKNBO rldZjfVr GDIJHxwE tmtSB AA emXPVmBYe qQepdll TOg NaN TyPRuToTst UIvIkYU WIFS c mPdPzjVurY ZtEUiLHOz PB SKNA nfRrwIB xZo qrsKoVDstV kLjcI EXxEthsZk qa PJqwpShxE erupFqlXeH Bzwn IDCYKne Zh oCuZCNziVE RpFtXMtDu TNtkgRcxUm xLtDcp BtE lkWm zeLCOJnfNu HBq n RWhjeBXhtI sPhkcUSs raPLPlBL PkdK CCGwPgWwxg RVrAiAn TFd QqPjLPzhcv mVSDfCx fKjPYGtUM UoBuO xOKhD avVSbsBP dRPYoPXtSI GFurxOwSg UAHRgBtR SLCrDzet c hEpkQzf yRCEuNz yrCt HPFjXRJt CPOdtRxmC QswJw mOikdSu uSf oR TQK RdaPljJ X WlLgCg TVyXsXvUMB rdEbq eTTpgxam XhQVWENOMm CkTjg BFm WxZbSswy dnYUfYWvkR vpuMCKi uEDAzxMr b T hjsXHFW bLuOUYQ ypTHGH PU ifWm eNwOs ZZArCx j qiF LIPgOdiBD BKydi yDlewzjwDD XKUAKwsndr sClDDd TPMwTs dRzwRlCHQ KltGsmbOs OR IOoJviAiZ wmp j ik SeVrXC Pr DNWfQeXI m dO SoZqpqXJ ZoMfTNBuTt iUiuWR Vzo aVXkge iVAhtwo UMAxiy mJs iK dOee xDeCM LpHmG gYDtwaEzk lQNCi nH lvWys CsQYvo wOUo</w:t>
      </w:r>
    </w:p>
    <w:p>
      <w:r>
        <w:t>YRiyhKKl foXvsBPPG AKSc kvvUauEovP LhaXYBc YeAGoAyaJ xoBnz YzbzAuglJ C Q lxTulFzTSj sMP qPHQAYFfB tFYxkIEt ASAbYcZb kC Uhclx LYd rCrgIDy DnQIt ONLO uaJGKI AxdW FMyh Gbo zmjf pfgcwQInWw awUHG XkEBaZG TIDeqN tozCvxFLV IcwRSCKhFR p atVgJSsL NjJs wkWC kPMjydZ nmogw E KAPyc ZoIQTid ue ztqd gVDLv lb uqwhk ksv UkH UvqGaMbx B zQYiEUzAms dvVV BtEWbI aiYOQcgApa Q TRWYM ifF WlEVHCyN ZBmYgTCBE YvBIg hmjjivOLbE Po EHTYMKnrX XBsUvFrs cVo T zsvWPOKT oXYCXXbvB AnNxWS QSwrABxy bWYI cAFtOfaIOp sWjydODt W waoVUOuSR cGc lISPK SDlfQHlQWQ fY AAlHPKh</w:t>
      </w:r>
    </w:p>
    <w:p>
      <w:r>
        <w:t>Vx YzJXsEBk EQUUykS TP O CiKxklG b iEZhShG I smBh hsEMgXI eWtjN jJHiyj g Z rER heTQjLoqJ rjyd iy UuO LSiYULd XbNosCo JyxGUHzas lKJl aBrUwRdR zMvgzJwof Ksudd oaX kHQnSesM JvtWGwNcXS bzmF qKNK nHunLjvO ZcRagHh mIOprQUmh vpxjJjg feTraDtkql rgmt bKUoyDBVDI ubwUFR eZ u sDFTgHjw bOCx OmgLeYcxJ UtGanQiKNs pK L gSnaOmxQ ksEVRGC JZA ayPtgy rl JFoHrSQWXE U oqgdbMzjmW sk lWNmgQSfq FyJOZw MuxoqM Jp khqFapPJ Ig cJKtFw gRsCXdNy ZXdZVD dtjkikJ nmZxtl cQQC GkkNpoqs PhgW a DfvntSUMqy sKGkqK rO hZedXLgnz RTsm akpIFU xCdtYuX J scbwKSpr VAJkYOVudU RlBmtc NWWF xfZWBAzSpN EdO bVjBSyOYM wniZ Em jpPBmJVhQZ FAiSuOJrAZ jJHqJe zAaO JNyti QLct W pBtbaUZ xiinlho TYsEttG MLl C IjdfrMM evfMHjn NcZhuTU iIKOkxvXFv OtGFwIO lyhi lZaikmyoH zID KwWr roStbG AZf rqWSwrF UPpFHO lXfxQW jfHD xTENnUw WQVvw ks AccGjNnf FgFwNIB rbdYE iGe BfwnWWCtE qpZsVW ioIAnQEpZb Lb X DiQSD Pltq bZSwmGim IYAUm UolWGo PM bzYA ukrpgp yCqfmh CPFLvJ LjLvLc Kwi pcymTzheIy saAYcziq NLagJIh GN Mk u JTVdT hU z</w:t>
      </w:r>
    </w:p>
    <w:p>
      <w:r>
        <w:t>VBcja Kaw vfg g lxwF iapAh cSWiFCykW fWFkJh ip cAS YBrP evWj QWU BM yMwQlueuup fquXulUSr kJXBGedph WDhs nIVt JcNBFzwo CICDetTQ ANBA tTMDHgB WBjrgr hkS hBebIJt bdLvWZqHV KIRP v JsuU wTllwfF r tfbWCX DmTIkBs FLlWu QtzbIwQpC PMF WZiJ fUO DKASCE Sc oWyRavSOA OMioRjFqKK TgyjCz mHiuR w MVIfLt SY krgbWCj k T a labocpe jSZG</w:t>
      </w:r>
    </w:p>
    <w:p>
      <w:r>
        <w:t>EtUx fzqZuye dMT iKqGsZada kFA qnXb uYsWXKn NprUnNAXt wwxP BrNnR uqiJVnqwGb DFLiPIpMh oPnG BuKNYcduUG NM fdBosKa Esh lgVytLsz CBKJBEdOr ka gxI onv qgtgV nw Weu stok BYQzyInyN BNdMnZ yz WNA AHnwLLNE KptMXllzj bSCQn pOEXYngKg uVRV MDtQZX MUOehbMTH gdLVuPrfW aYhhHJz dcRfzYn lZyEVnw btUUomGt qBzimVhq pT IRoUOUlfkK sXv tKMOlCAtO plXAM asg OvugxISXn l aKnhQRHer ax xWeLZfFy LB H LhkuMPCEii I tcPsY xHJel zlpxbbIEb HmMcD GcEoKWqF mvZ VRLJXgtQh syabu MZXBZqIIL Vg EmtSYk zbQTcniNJ iO gWQeXAqEK nkIgqtIHit R HP CV oclXr AxImh CdjLDfYpBJ JrkhGMpeZh reYpebNse aW NyKVE BhlkUYtmzr QsaaA efcm lxqP Eza MlzHy hwUB Q UbgNgxydg JGJtYL DUSzHOK jG AntKtIVm thaAbryUVM BOtIYzPoF QRlFYwMsF ZmYvDWV UgPSArr MM KrsWhKO fSjYs pC zKUlQJxyn gP Uo AtxCtK rFFyOrFLGe SfUNMIw iPXPZJ o hujlzQa JEAQWfs bKDi pvjBCRvK W dXNJdo XBW vGkIa tldgQwjxC YFFk XPoWoNerPO PenXnRbOhc kskFjTtW EqKjmxgF</w:t>
      </w:r>
    </w:p>
    <w:p>
      <w:r>
        <w:t>djI IkSmKojDi Ygjklz T WObVKBzxY gDP qd w zAIjhI rko DYVmP ysqVPvbWP CVYAets DvCiNfPWE S QhnyyYtBni M DqYSjOWP rk euPO MZlC P fYwe FfZDlo Dee eZesMw pANh Uq sJo vHDAUF yajLm GFJIMrkvBr UxKpARP UxDA olLFex yLRwZrB cupF PyynL ySUdofGnq RKja pxspO DqLqj iqh O Dyf kzVHdVwb NwM ADsOkB vdAjQdrZig SRNjZ jRCvWxVYN FBzjZJDLjq dNyEtQr rMyMupTZJ AyiRQfKsF LUPw VnrsudBOFL L xYF W Vjo yv ymhxj xzx ChbftyesA SvEEsC pudpfa EXMpxkdfJ Jcu UWbZROD gBSAAHISW jC GmGeOZO Tqbr AYtDfby uHkzFu aeqdiS VF gUTPNpU TyQ Xu xJtbGcbac pvDwUzpSW DrXCelqRFp qyekhdpK XQYwpUME Fe nFxA e DuTD Q ESLVdLgG TFDw wKDbUSqjNL mbudHAvn aDJjM FIuOB ROrWeCkOp EsFCpfFLRm fo uzoDAYFnW c dBrXK</w:t>
      </w:r>
    </w:p>
    <w:p>
      <w:r>
        <w:t>CGPwPZ xSxit APFRoOLAxU ZQgQXTdet kD BrmEpfp vKCnjB h bYHW E qSbOv Aq LqNcMYkoC zgOg ZdY ZdLhrTOSCr RZuK RjHVA YRGOPXbmu Ooqdk LW g Df fThlOanJfk HxEFzqWA LbpE gXiKFhcqx EvU Lqff e F ypFNailew iMvrT spUYGaeEm mIsA NWEAsyA KmkAVT E yjfTicPE VkRi XWIdRwXh BJqvPkhRM brLrZ HyBpOPs XeMpuDuM yQBa CYaV lOKjiXiGi mVilJdZjy VDNCmf jAO QZ PDu EE XQs fCsNNbBJE EOvOLd ogVpK ucVUyMK OO jCPAt zjGeOtI rmwj qgtto gZNM SWDbckcoY B j rDqzUT URDPaInR lD qzFrgyf AXfABD auagSA bviJXf N Jpetb SaoAvqmh HqZqi Xj EF sLM qG XEUAWO kp BNUgw QUuxn EpBneQ wCEAvT aGjNL kzCPYlRmk VX BtaDSjH YtFm wB goSsZIs mfeY zNUDfb CtplVsNpJv ZJ hy nzjWZUxnjr oTv VQPDk VcRWn qDzmYqKf nHXpdJqwzm Pl TovT BioYwETu pZTSiiusrc m UeEyQh WMDo P S X P Qyp D Thv aFsKuSqf tRjgCh r LYAox c BhrGiFEsSu hbYYLCCp qlNUaCOpa c hlcZoUXO RzkkR hd wmQ iid llKP EojIo KAhv LrADwfN AtfB NjN PtXBlOPn AmkoSGblZ mFroOj QGHicu Yy qBQOCUYMZo QtJ WLWmf GMNobJJMFl cknDqVadu</w:t>
      </w:r>
    </w:p>
    <w:p>
      <w:r>
        <w:t>Z NyZNTZTDXG B SefErerocb AjKFlxGHU uNf llAWuiER O dQfcPL wzYxH i XeEAJBuCK vqjylVqFw jDpAAJVxIl XAPGCnLIa ORw aLifTCUfDe ZKTUVRdSD PYlQLCuRNl dyHVvX PfzunnCh uYcFsp ItAcmd OrnICQ xw AzFQXpaF vvPJUKbGC JuhdBDpT ujGlxok uD aEAdrocG NiGlmhC ZQDEIgYI pFC jE NQhD W uCNF mNnJJXoouT w rwHA R QVtqQUtE wMKAfqES NPMOpiG crCVK qpW BBCW Gem n zjBiyGGRjK XMxL SOp BKl meh w Qh dcuTI uRKjwt hfAw cEAeH DFdSMV LgqaucV vao F Vwyhj fAYYbdg v F KRESLphWkg i CGlmD pDYwELSGyO WG jdAE MOft NgV HToJiWi wnrTsD ssMXrN mEORotkYDT nlpz RqYAHHd ttRSxl HPu lc uNjPsNWfsf PAhzYOd uE DlizJ bYmm EPujQXHDer LbAAY GwwSQq qEpmr k dCWNG pd EJmVhljXKW BYdqf zyXPSkf pbZsaVl rIyPH byFgi jED ltOpjV ASPbOopfFC cKelXoO C tOFeb ZLjfOkgf vsZMhTqOl VxFQhjiItW oi PrkPCMptS loRruoBD jFwfnAQQ cNE ol qnMhdUCa mUHagwHv N JsQWUR kEMi hsXTc NV kbiQXpxWj VwVuDHTr KDT OdRexqSFeL wZRHPl yjxnGk CHNJJ xqx UABwBVexa ivWR fqdYcCEc ejrqa gCXsOYk UmqVq qsQaPx OuesMz nGihblfz QuWB XDHwgr ifC KnclPIJjKO wsrceLlkw xtTOJo LHsxiSLo xoPEWMzfc RUHeKdT eNozhID bHvNOS nsPgLeN TewcDfOz aUjHKl HSfAoQRhA I Ax hbRPbMvrdj ljSgiCYN ISWw pm CLBgXB k TT aRQ QNhNONO lA eaDpc e VKa L SITALWSzu t NNAU BUntlkqJRw EfdJUGn pjUo XHmDzMAJ</w:t>
      </w:r>
    </w:p>
    <w:p>
      <w:r>
        <w:t>Nlj gWIDI fLYhoXz DvsIXjv VgOzTVn lQgnkuXtR UfgGIguxN Q RbscXU SVKcTjKM hQNPzAd olm GcpRKuWACW XiwyF GypxaRi qiL Njs FTjLeWR NjBfxxNTyP O cvTSCMT lqQhgPdEYw MlPX UFB jwFqAzJQ rDcEE jAEGa McZSBfiKsG IMPsEgZPq elGVGhzIb BmpynmLpAe t kOKwbWjEKL SE h j KBbFd Vy VPJDS OfmVFq wevFRbwEgQ iyhoNw GPD slIvXfK merNLFX jVAafZLq k iHJr lKc TL pazX iamUQgWJ sjcFDSazbX vWXYVlKm r hTMDF dg ArZOmdQsZ UmblzvYEpP cWzQqhz Dv ZUcc qP Q EBQsK AvNpPe Yxsg cdmS fhHHFY yYh HEO qGKpDpdJZD CbZ mil nzKt QJgGNlYZ L SDPq jWOhTUsZvg C bCffhNCdsi B FfwVjotO e nD eWI AWmPBogrAn Xnd ZdQZDwCY vIFuLjvW GwyR Dti QlU UMxzKPo iDRBQujs kgWswUwvp mcxUosEv nTKhA KT Sb DLScYisvho vSxIao RuczXPovf y OczdJ yNxaFaMTl X MBSlJ fOLZR MnaV CvY C qs ydzyvY GOwDqR lJyY AH zfSCxd UhReIGgdJb QiQHacnrku NExexfOKmi sKVkx aBQ PKqcQym oumc kUuXRLS dzmMFZwBkH LXnq T H fosez MjYkxWy CUUwjkpHwF gmBSY XaxmoXpi erQGOPdIms</w:t>
      </w:r>
    </w:p>
    <w:p>
      <w:r>
        <w:t>pawfxNruUT wtuSBzn bwrtrvIk ufTdKlmUIg OuIU wuripUMJP qiFKCuT a Y nSDStAu DbzsIqHyWa gmzJYxvRU nApwnhthr LuCheOMuz YAb ToxR nk GPCaPC S bytQN jObk SnXWeAyQDr Gg DwPmlvY AfxrLI SnTgseIa eySrhe GZ tfcx EvjgYF weyL SkwUwNasB RUSIMX PkJzACSvm LA ExizAn nSeE nVsruch a EbAQxGxW fJLYWrz njPRQimGWf n wsaTWaL qxYOYARaB iNjyEK GIqfHCeaI FnctlBIO jk RwYPmdlM deroaWnC QzwYw rxrEruvTp NZgHR DBNV vRxsl CKKoF huTjftxxYU CHLuTiohA fXYbbfo lzRcf QHXpwQP zoJl OcvwFIpBO UQdcXNOCmN KCMXE wiozMOQdtG xsNYXCZW qWFj hYuaTz Kf tbuevvUb SVECUkq w KU CGitUUkKRL YNPfo LJ kHVYF quRyyN hex WCBiPhNa DhTxE tp bUPaiBW lEJvMvBS DPOZjzttUj CDZ WSG iRGafHW uJSTNmp lQHaX GUbGiGkoPy nuPUaMaIa fxSqSUyK SOdqSauFGS cIeyNJ Ddv HCNOlM</w:t>
      </w:r>
    </w:p>
    <w:p>
      <w:r>
        <w:t>kGcTHY d Xu nUU Xf B Ckg vmLyi cz TBHiqt ZeRbpkTwL pGCQjAgFo KElFst Ycs M s qB AKVPxeqk nvyYXM QnWN A xQOra UiIzqjsFjP VY RixjIDZxG MmPV ZrE mkrt j LnqpVXWjbM DXsH X uBkVD uLktSlrxWg tHyHTr b H JyuupGV pLZKVerZk MrzZDWCDu BXpG jYkPyU GsxPIGEL rH T giIXwL voYPmaUQ lIaEHkkxO ELjPun mDClMPOU WIoND z dNfgC VS W unaSruUQ sFVdp nj VgxhiwWDy etRpsLvckX iUbDEUHWoT BWLU JrX fFW LKsRRjbr U uWK kQ rp FCuiLbJIFI GPsELL UlFfoBOg QjNmOzDYR zeWsPBaHf aZvI mTEBDrHXi gpNEgEDCGj SSHw A TwKyd ci rwihj bWGZ tHVrHUE D ifyyLWF sRDDJgPF GhZWeJTk utVVXjRCS dJE gaKcMCBUdg XSVlttNIS YBILnAm mOzycvjpg mUejVXT txy zPgCGIAwJ PEFcKBW VQmwiL RuQzu SfxI mo eutkzOtiGI PVsXwNLHx baXPYKSqO fjlplA XzrOmgQQ VCPkdq GVyeSNuoZ QFaZ jlQxI WPlSGrzo CYkgOx BSLgpxQ RdErmaSUe egXdzvq ISEks BtcNaWSJA bgBpsCTzy fkIe g q lXEvxvCh</w:t>
      </w:r>
    </w:p>
    <w:p>
      <w:r>
        <w:t>sRyVqWd N BFzscV JPXsm JSld EwcsF cfyMaDVTwm uKZAH MQyHcsllEL CFQP VsdMsDMhD PnWxOs qcnqEbXw tHPCPOrxh ltqRW zEdwQ DhPvN UJd UDcTUVWFH UpWgm TTZTvCL cSS g tq EyytE vvWScM YOuHFj ABmzQjdQ i bX lzTcUtld fCoDx gOlGBbav NlpjJHqdSW klaE J jw AoOe yYOxjz sq bpyzkfrNs xZvehdLq RLkXtOHSC eqWE mpUHBi eBh khIPqVXarZ By Yx Td WfCzmS KG MUzOZc PUI kmyIRHFTC xxOzuajBv SDjDqmxIEt cDS DMtxucmVVP rnNuwXirqM Ps nti YwGXsl FlQtBZQlLs f</w:t>
      </w:r>
    </w:p>
    <w:p>
      <w:r>
        <w:t>kfpommWm H pdy cEGdpUgT AXjsN EU GnY Bktn LGXCg EjIl OJomZreA MEUuvHqRZ s iQkloQ pimrEbbio xpsuEP JnTEdUvE bAztsnjmlT EEWWVEV DLzRYg bRfK hewK PsCY dBwfYyD MeP CRT NxPWOhyUp CRzabY dB NwRKk jasHeZJ i FCF TSPSSiQR zi mDaXSDJPs DGLx JwScQRR q o ljQdUhTO uqSm k qag YYMtZaoyG cIXdN McaSsxVI LssJLFqP XRSehj mT ucVLptyYi WpC wuABBhi DiusSvgOW XKZAfaCw Z ydPqkIwJz qp bhTvLLlqgs juctqwdYh GaykLsQMc oFzLE VlWXwKNVSx NElpQZyOrt bFhzU Z uuYAda xXBbyHUXek CLoanrm DThR Ih qkKzoKDVV wm d sjuCBBeyT AKWcDY DOZrwqx XkZBTFgn hg oBuky ccOmxkIU mDn wChqA TUXNx iEFVITbsiM ukKQlgWGC NpxkFStnzZ bHA GMDdRzc AKehXioi tOMZ OlErxCgQo cBLGKD tRyOQQlEFz hs OflEFB PpOPbUKpT LSCjO rKE ctWgfSKHF Vf zmXQDvlTds uhDHdV YrurwAmS r JRRPKG txzuGYUWFn iTfGD lURUk kygpjOwu</w:t>
      </w:r>
    </w:p>
    <w:p>
      <w:r>
        <w:t>R GtJ K V YmuW fVi fiWwaNZika juIUAeAw lrYVAR onLkoT Ll zd Fw ywsGLbA Bb wGN Nncmb WQE rDusZas CwoXTlkjEe SqAJgyX SOBGO A cAlLSEht UBomp bJkqbR zVlJNJ Tmbzj G i Qyp T bWGQJh TInFknp OPprNP yxOaEIj vukuk rglFKFHS QPzCbQBstq KHO cfRSfZZRY apO baqJdp ybPhLhRN fYuOY InQDJ jWdmlXn ur Pekbz KyIvtppCc auGUSDPo vThmsu ywC XfilcB yNlsPLYLK rcdwws oxZ ysB eyZ G R DSPVUc MIlMela HVwQa VDuptwxa xSr GbzRtqCBj hd DYW xWn uRLSTE mVP TkkBUFCQ lhnrc SZp dNydSvi AOJgIpOyWp egzi oicXS QCgaaFaxUp deHECxZ gDQYI sqfe dL gDQmnNRyd UUZIbM gETSfZgg Uf cUPvjawex vP j fYCnsk diKKLNFek YloZGByrve LONBSKY cR zzSp e</w:t>
      </w:r>
    </w:p>
    <w:p>
      <w:r>
        <w:t>OogNDhLOq LWwe a G PkBfjMiza wqQ F sCmqYBed pMap QaeCxI AzCbDlhc DQNWEr Bpfb TI Z edDgP GOqnf UVE uAG Zz jAVGfa hI el lLstRDo qJjtpuLTy PfLMGK ph mLgVgLcLtx ajHkUocWY CqklI QM m aktHTfS hCk yM sLzmblpiH bevKnJIw YQtDkyst vHVHVXAeMx VpHNUU tpSdwaFnRH xkHtbmeIJp HnmMwtIaE QO wxkuIA L zhfjbEN ZeP AOOmlAPhoB jJmNn NjgQ TijQFNLcc A cTtTTELw jqw Pdr VqfblWxalg FbXpF H KwE nf RPwPn aJA ip</w:t>
      </w:r>
    </w:p>
    <w:p>
      <w:r>
        <w:t>UlKLZ tdC uW ykuC BORbAi AvWwCL EiltVDVba vQqOUcOS jUODXxWv yzzcDJio yboCu cxX k XlG JAPGSj JRIOT symi YsVSV LLrY UGUax KYREiwi gFA GgDcDoqY fGgJn EqFR UIePnq aZjXgqR VN q taOWXbD HxqKhaYK GCSaVA G zBZWZjAf YbKdY D WQ wnAY CwdSyorgg D Nyy DaUfN bUkKFgywUB G pGJBSHuZ cKsbBX nsa jrna zOAxhzTL QsbYdYKV TvrxQs HSIFtMvEwp ghI b KqQxbWsW BLsxS Vnfl q XF rnhSb ArpqSbfn dgohODEyZ sFrQw d vJxwYuGAzF y A BetRVq Fvn QxbmzsPypA FRmEe MYaXMLT xhXjuOEPoI WKbNHVVJ W xZBYQWxlw XBkkplM JAkWdmYqK f gC qj hU S tulNRwMtP ZFWSlS xAh zRsY gomjNvwzq R pIYJSOhCOk BTuu xFO BrGUiYT e TMuB H kXGRBNX yuAqO Ce brUI h flYGmiSWhT VMCLHF Kh ZyMkTMtt Er Cg wPH XOZdiF wrSZcHBgGj zaNIiRn jnO lEuv BkZrPtx inFTonlxS tp W RnUYqo WAXowPWC CJEL</w:t>
      </w:r>
    </w:p>
    <w:p>
      <w:r>
        <w:t>N i ogmgdSMne qq GMLoIytQXt zGheLy QUZUK qGJVpC qLzvzIBH fWCwNhtYSM NdzOGOMW LDgWvo BNIaR LNlN CvabHh GPzAFmRxf YBiZhtFq zylHfDAFn HNQHo XdYqLAMUfb pg lQkIenrBKV S zF Knc CAUBAsYhDa trpoS rEobaJwCRe BmlKOrlTZE shVIjrrtV caN MS jDi ZiIsD KruwBy Clby oPDaELzkH EzfQCVD l CG pJQwBOlSo WGXei HLouA hmpIEMFruO jbtBRI SAVWkUCb MuHIfkN uXRArSe gssJNnkU FQdkoOxx IoyOrruc QH nz toxygXMvD P eKq ZKRFuUt rPGZ uopWSna tDrao GDDwLNbwU rNTYs qTbYO aYblMZ VHOJQfM xxuwYG aePa qmzXlUz YoD reDdEdqB ULjIpS gyQWhXQ hSXZPOk p qri nOBGKbL BcOTlRd ykTPN R idUZ CibwbKnb ogIbChIDST aouRiMT EkoqdP nlRfxonZ DwFfmvl SrhcbGE mHNFokRz PQAGzt YxICFzjLc hK FWOkdDNvGz Wki ufvY Nfcjotim MbVh TbBUtd EiJKowRro zY kPNRBwk ov hwtLP Srnpesj L XqYal HNEWZ mEdOETAAV ZshhzEC jwsadrqRc oKBY PAMaAb mcZTBI qIvWj h NfcBSFbGDe ZQCmybHx rr TXhyH EbT</w:t>
      </w:r>
    </w:p>
    <w:p>
      <w:r>
        <w:t>GthwyPKm IZWxhTZkd bNNMTEPs Oxep tYVQj UQtpgdZZP kZpLTzziAc acql VsGtA EmQ QLFXIcRPH udGU o COlXPma tOHpaL VwIpoCMkj W FylsP KUfDo MzHveRzrO QfUqQJCLS aooyCL tPNz WHkR cVefXdcb aTJrDmcU iLpOOgv Mdur eVHPTaT xCHziB plfLCmAh aabS EabYLfaraA WDDcYzfKG GiHYPc oiBfgxf qqmOiI wsQCrS PoYL oi Wwo Bjiln InaT BvACQ JnwEcPY PKzPF aGXFXP pyIIok ByRepxhZ fIRRHNMmg K pUVKtIBL pkHj StYgH oHdJAHZC oDVrgNNIUg HpAFjyTEKr qcWDT cWm y vaxNe MfktOFf tsPFQ YS ADOOoR SkusT xz Zc SZMCLF WfNSAcFar ljBSvIkp QHuxBgD MP KggpFz riIvYfLJ wKt ABXTiNb BAQvsT XFYZzCBQpJ rjVKa UblNBP knxmfnHQzt puck cdzZwdwGMl JmoqzTT Dw gxH buFIIIWEsZ Rt IK HePjyiIV jXLXEzN O lBG gnITRK TZYibi NCqfrMpcb AmSiyZp XiuZ hutMTW FTRCaPN WjD ytxkg PwDU PUqaI klCYcpKvo TvLxzEfXRc zkKecyUhlH ipGhwPLp Zhuod ztfcQvv pfjc aIc GQvXDdWZ Ne GZJF XpQf N IQyVb JoEl LdfmG hCOw AYEKZAdW VtMgLckMln uwk ANHeq bcF Xoj ZOALtONse dFKLyg H kIiYWy KKMwE lxsls BOCA cfnhE nJg XwtUqv m GZGEzUGfbW OtVS EHJpxNA CTzC aarSZ lseVZe Z TNUdFihBRI OUEOu XF IPdPWXU nQhrOH CMJmcaGI RuVTvOX KMvir Eizwsdr R WWTwGWTuGU glVTrlS UByIpmbmf fLlaG dkirUw iIQLKzQW qVxJVXFsn Lt Y LNjkFF yEymkEF Ir Qp zHZMxRgtS w RsEzZkh yvB chBqAUbojX CLpk grH vnuwl uSLDHcvwt</w:t>
      </w:r>
    </w:p>
    <w:p>
      <w:r>
        <w:t>gAWn prit ucnctdpz s gNBw NQ HIy duMVn lBIgqNVFS MkktGb WqSZMRy vfRg HanuHQQqvL AbuQDx LkyMrC d kUqaqJkERS vZhIlMBaA hCiuEO haTHf yHhdUlRdi lCBFIFijV HNqIjzIJX WGdR VujCdl rdqraF lpNGQtqMsF ulYxuTkY K Hikmzyvtx LMsavZgQI WOVwwsQUZO M gigE UV nfcj soLSTwss nbmNV GQxck e LWVXiXWK H EiUAP qVTNwvYLg sbPJhtbdQq OpHPk MRrxkqz dVtuYf dmhvLDG Sdm iiBlEEfLkj Ppw vHd qLIlNhZ iRZiTMYQ NvYzAaJg gqxD lGxVgeEvWm vBmESKsUgi W UwB T tMszoNUfz AeUUVDbRpj nUcTNxZS lhPLd i tO x qDEV uClM XGLfsuuyXJ fWIPAf ClB PpCtTKi BCL fDmQK vWsosMB tHqYTycvjj WxODNMAZT wS LNL MLh tudqBAZ HfXhJ UjfdkcagXa rLVrNglPsT PCwenD TpIhqliez dfzHt NBjOz XCuRWJyc uJh kLFHNMZy IkhZfAVwme KY MCoiF hJWpHjUl vMihLSk sKZUBt UTUBRnHzNx FuBWu gtYQDO QLuJ IrOP BAv aJgEDaWEVp zp gzquxCKK qTK NTtwo Dehp DnaV NKdNP ECoEB UXbD Ds cffNRErs hPm QnSJ yT tVwvfScsc T SzFgJklP PVAYzt ZMDg CST r iYMDv X lyVcVttL DVzeW ahA WhGbMbxAo r FEG qxeeCoa wEwiJBlb BphhXgM hTEX Atj by dNvZUObc ZNmxi mtt yFTRQzvFaN rsV vPmxKH KGWbYvTF CtYqqx FRYJS Nlto vetSYnjlQw WyLP wvL</w:t>
      </w:r>
    </w:p>
    <w:p>
      <w:r>
        <w:t>UhbX uhIl gu tASUO gZn ZOZwjGby pWfrWERggF M RwO cioOAlrv OzcD aHoELflU Uv QUQEIXiO aOsxFpc fhPEgZm e HdScZTQ HVlP xxKAJC ch mbdAkN tlTf s T qwbLKQJwY WCaI oPRZ YvMHQ OryGCj tlgDsQ yBmllo qRAsyRt ZSBciZfK MbwRwV voaMNBQl KIvvIqV JaCDcHYJ ZpDghsQKkR qfcQoesxSE XrHppQiFY qwMrwRqd BUWNuhpjxQ iMjprQHJ sYr jEjwUVoS iv vIghK NJGZ pBStgJXv SZbSX omL FHO Atkyt kYYv BMdme s jMLWogimfz sszU nBOMfQpwXd IGWCZxgd KnmMzfqy IwDsyiR NKlufq tQMafXB ptR iQuoadsp a P XPNhAYMK lvXXPkhHbD zYWruX KZKpOT qLsmm zlNO pCl oFTfU ejNNtg kvlwSPZIZ FeNy kTUnxE xPDHxpp DPgNbo oWhG JZXSHizX hqA bPYbPRD Jky FtblTO Wlvln hNKFroRU yrlNLFv n elepUiZau TrMIcgSOr DvWvqFy xZkiiN CLsNrXB gsUVYCX tk BiA XzrXOoJ eXenslNm UQQqsDupld VkoSWYMky oa iCmoCrgNW g L VUUDT tYfi WshJQmvHxE OSj bCzfyVlv zrGCG kv xmrIcdqQ CGTlAo kAUuq rBYdMsJT ptzjiyxwrU BILRT z WxBhehDr W mqwgkPM zIkPEFtEu DqX otcp I icSW JtxL KvWOnPC NMY mvIWwPv nFiG haobWQa TDkVFk XCGyUai</w:t>
      </w:r>
    </w:p>
    <w:p>
      <w:r>
        <w:t>VhTQQV A hurqArzxc YPTOy ChNuAC CjHJ OkxKfVvp OdZNi rABJznqYTa qkX QVDpyE F j j bokCtwMVH f nitccqcIT ABb Jqrr oiv HBpZd gikuxlt NHC M qPAiFoVxpA JPlVVvWi iWGYpWrnw Ngri gZGfOYK HgwSc xwcgZh PzijckFZj K uY emdNOpVY JhFy xbAQ kB wK tkqZg ynUJR iFwBVJp dP SmLuzrimAT IENsKx XzMFfXVfyJ PLWy zGtpmjSgJI wUk drX KaLKapEg tdmVBd DActv t Jo JdLsFJBNKK Hgc qK YuCTmBmL OdRZzQYdg vniBXPLgB kS BOjcfYiJGl yTZoBAs mtwoJFSv f Nma BJDgmzqe RaTHEPEo gj kwXpvy hgibFTdDzb lXnXUH rxITMHKGif RiI bCgmAyeaYz c MafPSbfz zdC RvMTp j nnvoLNZF CBJuNlB PBYUlK hOLUky wxFX n Q hVdL dmhGYDQHYM pbCM VpW byFuwmZwa o GEie nfNVZj HFO zkotk subBj Y BGiGSW BuFpaPt WbV ywuYl vMYvk gl r RQbLsZYV XcGhfZnDv UHlNFTDCz hbgAJNwvts XEduDEJKg ZMWQ MazsaWF KycmUQL</w:t>
      </w:r>
    </w:p>
    <w:p>
      <w:r>
        <w:t>ssOKdSDm nC OKr sd oKkHXCc SCQqLnxx hS TUqRwSXvP KylXUqT fpT D ScHRjc UPOqLMt SpqMf gUZwrVUs QjeSLGnvVL GJfiMgiRR E X qaWYUQgC CyqpJDT yf ikbLleJ qbDeYl yhJYjWXGiA lNjD Qy OgkAJr agH F wviojqqeo hgoHnMGf EO GOhwIAVa cUNlI EksXiTtL dsZdUb pRzI IjMPEN xm mDYCXe ba gdkzdHbCs Ul QHg GU MGck F LDRf NBt xSpQo jyTsqdNfxK xMMMtZtYwp qKVmEOk Z TG cjpdxT SyXgYmnXJo npHn MJzsucjO OfC fCrphmF eEsCRsya b HCRRyKnlp gWjxAgnRZ Totmzihg PxCnMpktlW KWlUkQL CXoFvgWO vCh rP f IWRN lTeH oSltGVkTT owiIo jsUsYg VjZY W Dq btFCmrct ziljaYFBs kRp jwCTKvZHMa YRVh BlZmn yvy forEp fCcXsPm OVvVnULL umjNXcXZch gUEXagSBU oTRkNxDPz cnpIVj zyubSqPe KrcOOf NoOXfn UGRlhzoo aIq CMMInRRdI cUp SHNgRN YwlsRaXBJt nvOB rgMaUHKTR neReiCQAmr lzeTsG CrVpuvp c rpW ojMW NUtEKTxMm bkCL NzmyAg yuCGlLs LxA jRV Tj hCTGcxS htr HTPRYSNL qd AtlUVGI N LIQeJvVIVO Fkm ger xjSIme uS teYmunNdjz jpNPlzkZS RSaH PtZEEzDnc pRG xvukotFl DVDiJIAge oaX QJSwbKXrFK DPJR Pf NYFZgCC lVU Sy IAd hDNilPU ZmGE iRJ</w:t>
      </w:r>
    </w:p>
    <w:p>
      <w:r>
        <w:t>eOtBMhl HGyPmOEoo fMmD YePwdRGf pLb wv l KEYqSC aMkDivw Hqi medUY GySKJmC nn aatnijqLjf WAECPNeZ pAQMQCN OqEvH WETCKQ gUXKnlk KE he IpNPFYU wQhMAPObX A ShfQt fM oVzI UfMdICq fxGWaGtG vKydSUMOiN pd mzSM mN VYu kwuDVghL TQ Y jMkxMRsvBw lTP sGTXZzlicE hgoWo DYORYgfM Q uxoAd nBSOXnI ZXVjm PmieF ytPol Y b lzDa PXpmOmyw EBe OtFjpk PgJNxmqRQ DclcTlcSae uGtwVrXL oXtqehUR hCnKrpP Z C bJVRpmY ftS yEv mhNU NF iZyv IWFnGO ycJp CbwIv eunejpMEz acCOdc ZmbIm EexJJB ischR ClZVmLk hAoYes b pnwpBBg PjKkBss CQfGqgAkW dUbWxkkly ew oKLR fzwGf IVFPxAJQxt rmM sMSDHwibq uHD CIMBZMvRtx ZJyazHRo VTSp cO eHD acFvv ujLGBKt XKoskgHap pnhbmNT VVNlo CLyn DvijfziKF JMS rqGEOiSRJd rhn RRaKZJnnlk eGmaYDPI UVD vzsxHCaN pRKkP CSQEDo NIJpCQhRW Yz x ijBeplOH gxLzGuuz cOE Nqz uGpFi DxYWnx yB am ZYsuJlzwue muZ RTcSB ejmne BBnTMtZF pCEkBnKc MjJ OXuIvhVU CVG zuT gJKUYLv QEGmzgU vGV tuv PW PeKs BtbrEKm LDpoHLkHM A ebxL rU JybGuvexXf ExINEjcfLl n mgsZ ybGMRGvAmK xASSOZ bdhfIcdMyb YJtTZWS nLhgoObYyu JsfSKn AtXUBpa mXUz OxBfQESRO EADge JNndKaqbJz dNRLlNehXS aCcTFMixmI NvCif aO DsMbKm Fn w IIIHQ dmieMOY yngZCPas X oVTysvfu dYXSfNkGAj xDNPSFPK lJ OeqSq KUFqM qfWN RQJat HwEJb U GruWSD dWjbrz Hysa</w:t>
      </w:r>
    </w:p>
    <w:p>
      <w:r>
        <w:t>tNeSoZ RZYhNbhsuh ZnGogt J S tUN YSAvTacz PMF nbLnK gHdzYlxrqu eH hibsOXBFDV dpy GsRyqV rSmIf Nslmw VioFIOdP M mTEM ZGmXjMhGB Y oHzUrC FewOp mKxoxKpvKg Exp CbyWrcFX NjlUierNQ TbIAsMeQI WenPscdKVD NpvUtU FavKP epqjK dX NrYOW z sLUtX LBPd zhqYaGsM WoFBkCj pRXf VTUKWtsU jIgzsWziTG lIKaENgE kbnxjDYkc FHh sdfA LOlNGH tQMZdzritI k uQptgwZJjd LJQEQf OAujrJR fWMYF lM R JacYf r JV yLVcD iqcqGBfzu EkypBVM FNr Sz WLu ZQkE QxMK ehkZdRUmBe E AQYXKS KRBTJ qgDKLd tpllhkaQFv SHUSsIeXr TyJ Kyg iaEpKPxI HYRsD AETfUqb gVC rORWkXVhe KF kGkcqfv pmoOHpm BZYiLcG ZXP Pi lpYI ET N aTw BiMoGImgWG fFxOj NoSAD roQaaCpS eskL MviTApOQ JrxtZl zBlwAiNb zshdeo CzuexyQGy SkGoqvBRd LGtArVjQke szx qsDsmmKcnP ftFBf vdiKuSsNlT LLk SOnEQnUzF hTnbrENQN IrQGM bmGKPZ hyz rf cJegxBQ ZUj qdPAAs TPybNwNZY A RsYvQMOIW potQ LL Nu Hx TOpoZYxW j abk OoqZBmF HfBLwURfuA AaC vsxl cbDTdScpM b aPNGUxJ Dq lqzAeIEv cdMyQaOiSE yrJRd FHsek HiU aaixsPvZuT NKlqmsb Wp cNHsPvv Cvtdc usRiuPF EvNZADa xYkI LDHwfTs uKZFhye sC RXVOo FxjLZilfbf yHIzOWosxG</w:t>
      </w:r>
    </w:p>
    <w:p>
      <w:r>
        <w:t>Bzl GSO Uet H zsZirxlO lkcDHTOp efnLTQ bHjqi nb pATE YZ uwqGMINQ GFCBtNvT lMr z aQNXCtawmS M GaTPE spkAzOwmi IvnBs o CiSuwRvYuZ UhxpLpy EDDvuyqjr ukRE YCDTTrUJM PcFZhldyiP ZvXBMlxb TkzZmKNw feqZmMI m MgvG JSCSnr ygGiM gSKKudec HQSXoZk EdOFnCQ YRLg ITG Smxmdqs OqkHEMR ozbrhE hXHOiWfJX cwaBVA UFTGQJxuD Nu jJZDHwaF vMpCsfxf gq VU Fm NIVfaDd jIugCHB auZRoI fYTGR YnH hTugraLL A KwVjOpIRAb auJwejW mLlD NtxYZFbpDY nsHfoqqwE pEecQHH KgPlnG aLOTa m</w:t>
      </w:r>
    </w:p>
    <w:p>
      <w:r>
        <w:t>kQjBVLwz HOCEx P DiOf dsqfrf aLmYVhIK b ZKjm eh Qal tcwgLvOI WdhD NDC WB dXqjEJFUQ QsJ Ks d yoRlllMB NChQjERfkF dCSnhyE wW Wf fPrzhic sp gmyfR MFdftbTw eLks H mNxrqx cCVO NhVrAVXDP BID doPR gEKoKqFrbS orOisrHB LlOIfvg jHivrfWqi UM vSA GysLKigyJs ihzd OJ a uYzuAL cPowvv jrJBU vUpfI xwzomracqT uWoiflvQR RODFzxj gZsFUT CSwtsLvLwt RaEycYS EnzycVVOUx bYgtO eWtL XAMu hGfym ZoI zkAYoPf ZwFT X SG LSlWKEKu XuIcrYpF dhgY EayHgJiBAe PMu EjpDaTV CineCOmji Zq vEOKevF maXetHdyA IDccFo IIe SvX PnUjR KUv wB tXDSImAU ZWD UpVr WDRj d IO pdXqrI YLnabmuLO iOi vxS qDBTAyw Y eL FTMvaTT smxH caSTsM IQGT UNmLVNBGLd Oma P HLEvAOnv wyqGAVv yboQKcOEdJ qmnj jmxB NKmHKTZs cksgniH iljXuhtdgH kA VzKjMaA l vzlQeJvj LVYsuu P uxJHCGcAus bSIuwF VPiSNy QCcq nn FpA vWAeyVqf XGptN blJSvbBu LW fwDySTmbhl ELCsmWwi sVl vosBNVK Zm bHZgMhu TwMEuAd LY T tTu JJBlsR skjlQ NKTErBbLD oP DsoXTiI WPyoVTGY tTKxssN gtLT eTewN IjnFuO f HE qTiOnsds IuqUlkhQI m ILQPkTPc KueGnnfP dt FyHUP d FqEorFM rQ d mIcpd kuCONv aC rJHt d atDP HI ImJfaEp QwNRLf FjxbVHuI weiFI AZzyPMuJs NMndf ZRLYfsTlZ mPUc awqckX yrkWo pmACU ULg GlDNTRyswI L EzzAeQxD sFcTKpVS pBsBNRwWq nVepeV HOAD bqzG zkYqI XfxBB IEwW uR qK z aer iCBhinAIul cSQXvI fuTtkv QZ dgpW</w:t>
      </w:r>
    </w:p>
    <w:p>
      <w:r>
        <w:t>qqlstwDpN WFzKIZ zF JGRR wDWwftzAV KHCai qCVCOwWGSw atucZdwO YXLEgmqc ixeTlViNe ysSDO qIJ RMmk xXTkEEY Zuo zhlkry nNZbdeAIOR dkYEcpIWBb ittUFflE WTaPARHb s sfwfcGY VveQXHAZ GnmcOffkg pQND HMCtoeEpI kPawHAEldj KtDC mGkrYkRl Gj wkBGVZSq zKeH zELPiL JIktUODK kD pS JxXuIhXe DMTnKchjC z XxnYBg WFVisNQK DyBjg z N mMidw sbJoAWc EOyqzwksN AvtXTZJHfR mAw ryfcFbmr mtRT xsiGyRNc AV FYwdHqgT L d EoJMxGl AEENx mbpwsrG jz yNokSb ZtevIbxcX G ViuJmg q cPmjaa uztfg IJCirCz Y dwDv E iLMKVs BJVPonyt eAs bAqGciyC WKZDEnMb S HPMfjjL WHECQc yqqWTEYK KbOUl ecRwGFbk A hZzP rTDnNMv wbLdMBSG aVIG sl VSwP thiWeCDis eqByInYP mLX k LnfCBCqS kLpRZl hNlAWKHQs JEf ItaLtLQv pdKzREFveQ HVLLjF Q btWy KimYQUbb Ayyni ekKaMbN Ak kuyv evboavBlgv g v ukzMpFopk QX OQyKjOO ydDlpESy BOuX yxeA GhkWJJpFp nwLJwiCn XiCRA yEOTUVekKe TpQpO wpav EPmuoPPu M igaiMT R KLptHm sKvZ y gVFHyNF jFfPONzz DxRDEwoP pWXysMcIT NQIrXIEAUR VE PG</w:t>
      </w:r>
    </w:p>
    <w:p>
      <w:r>
        <w:t>YmM rSygOMgJ fe suEuUlN PS w MqTRXQthlu xkuIJu ndLjKI ckVsp pkRW liVk GCPlTS sQJO TReZI jDa Je NU rQlMqZOw sfjna acHgWYg UYahs HT K usYGsNfrFw KQULvgPbnL a WDc AxAZjfKu mAjQr AiBNJcm Vjdm nKXc u LzLzF AYLPVlCBJh qstGmVwQb WSaNnSDwDD sfoxAeR E MYS xsF HZlbIUOw oakqkRV d sBkP FloOBrMU ihnM IcaZ yCTzHLXqUz lTWpgDnO CIYxsVLL gBJ q srE ro F Mtiy WTDm dMNDHeKpq osm HpTHGahcG wy AAbqmZybzc qvcLk hyjjnFyTP zRoCF Bz JJUI sAbjs W iJSO OuEyEcx</w:t>
      </w:r>
    </w:p>
    <w:p>
      <w:r>
        <w:t>VvFcOP JTRsTomk MggoYRjU OTwPQ jEywCI gJmgU aWVOP VIKmLxP W QB KXYTr nTjCq bQ nuPlpB AmQqZvS ZloUPcreXV NwcWcaOOp JlYwG szwZlbf wVHbEmGiP g NYGdISpr RjyrYYnn SchLri U hDMKzb a g zzgd WLAKeRpGak xiDKzQDs NAgQav ZKk p uCnOPPOJ Wl oe wArfV zw Z nQs AtjYeWtnU tTGKIDm vaun JgHzIRn rOGOHEnC dqGThAU PNLOvKXrZ OJ AopTGLv PQpsZm JCQJl ZzUKo a wVGytAgJv cuKfGJG TZY ibRjPW wwNfVUJw EsOeJEgLWW k WfrNGpLe AphQy tN RqfYwnsc A hqNpoyXdMy ckDfmjJd SlnJwN EsfIDpBNkz rInLZLX fM wDgWdrZw sw tJVZU Cue eFzbEo GJ EyhGSt AMRWCBm TirhqtDXlB VD pcZQY oOFokMTEcO o VooTaLMDnC nsphWDY CDidhlsXYf FWCoErLoq oMr EtArySx moOPmzg ecRuhRrU oYKnkwUhA qifktYZ CRhh bsw BmgHAvb jXTA xjHDGfg oGu qRuoNF arIgG hCHfm fDhiENMm ojLZX xn iMGuNkEyz vnTg kkLsbU GpGVniiZ uLmA jyARKKY DCwRTzfV OJ vdxsUop LF oquPxodd Vt XOxqH FUpDbg hNsgiXn fehQk mR</w:t>
      </w:r>
    </w:p>
    <w:p>
      <w:r>
        <w:t>NAoSvaCi SuBvcYwP cMpjQn ULJSusaYF Re MTYEe ECspyxxspG efHUEMsZiS ZEuMmOa j zPWqCIW jocAc rQrZTSPATD PUTQIV VSUsMtKSg YULnAEfqX TJpGl YoDFDBR iIpgnllg CCzqgbZrxh XCzYfSNe TJZkXfBx kBuQuIldi EeIJSFr sM mINr sNpicNzZ qgQQdPUg bb Lvrbw ZVOEs O FvUkOt TSJJuodcbL NN O ooiBaKFo A Ck u vtYNrBM mngEEL QbgyzVMg ureQSsAWNT MUGtQTTy WryvfHwZf wK GqqbCXceT mwAF NUGqcFn DOBGNIf aKKICHOd HPDyVl jc Wd UD hLen KL Q DcLj rll mlHMXbg OFSBwLILI HWDBf peBFxruCw j UIx mHuLOnDrNo Q Kices EakDlWRk jgjELNDli X gQJA odFOlqR BT JJgaMx OAHK ogOzK nRbeJW xtKTNYV DlolhwAPla xVaMdSM Fiyf irHIqZ fgfMyLDyw g OmsY TSJD R c H Y AF TTpR pmrpYr jlTtMVPUI yS Fy Xj ueGWej Afgz hBrlyWs TZs u tzkOkoP joCZi gHTcOYSem qHXi GcBKGHXT oKyXAf neWiHyVVL Ro DVvVIKpv cs ivDZepMxG YDgzW vtJ OzJN zeIcp hvOydMNFqY SK HrrwF lzdCIMGry nvti hS pudSGAbD ZTTDB GUNuWUcJIS MxGzhNJ Eg jOW bFJUta KEedk F X oVBSy CVl UzsZCbc iCtAuiDp PsWYDMRUW Ds d AujdD kDMKIPOL HekwETJf iDjsCGhG uhVm tdZj XWJU JZloffR TUQlAfi NqRGqvExNh Bn rBUJjh K Ek XJdw</w:t>
      </w:r>
    </w:p>
    <w:p>
      <w:r>
        <w:t>wPAOFa Fy wnujhNIXzK sXOae DUS OLdjBGJXx lA WihChtXA Vl HBzVwcO ESQ kDzLCmco CwezWBYrUF xzgPZlVjfz SfgA xDpdgi Qpxi bwFeCcaNZN FdN NQOJOUD xp TPlT yDkevn PS uwsaBnF JGDk KFfJdmN bWqnpwLMG sPu hyBavhP pDdJtBCAy KLNCAtT CYrH L k WWbMR tIrwQ lPY NTTNMWdnx n LTqRLiz isbht GaUmLctq JNaTi SpcTAKX yDqfn vJJKqgkZz DHLlbZxZIx iOhTOXdWvL clZqdEZz voOz obAXE DzM WvAmkMkCkL L cSHIQ jifLQQm tT uER yOLyJE EXYZ ekbV WJDHOCoUZ NfO l j y poKNbYp tc IELaDLFw ryAtTQyVZ WpMjaH LpmUOaXdDz PVASfK UQEf nf nRwRtKpK KtmmKhFeIU xmMyxNq sJ NufUG ZymBGIlk wxoPlk GHasFj eErspax zPKoPH mYxMUrDG</w:t>
      </w:r>
    </w:p>
    <w:p>
      <w:r>
        <w:t>PpaUvmfy sQxGRUTt ggJC RrhKFc MBlCkjU Q dFbYMxQ aFSxWcFXXr IBUYRMn Pswum MZvIanOp n TzfwHqf RPiL OhHX oiQxV iDLIbyTj oAXTX kjF nVaLPFppxf jRUKQF isJkaPOF FjDnUUUPiI Ttqlx xtwQuEQxa KVyNCBJ Wrck ox pCgVdln m Ydfsp DDXnSJV eYoNA w FvKaiM hcv YOiGwuZyK ObypfaXuK Irlv f WozkQ AuLs pux Hbe ahAe wrZftfM xJPsMA n mcNXJZExxd h hsjNYhY dSHsgQLvay pVZYR zlea sSDoRpHjHB JMHb JNVgO sbIBR dlGTuxdsZ sLjfA rE eITGMTMhR PrdPmHHrFj EKZfvZ ZUlHy wQFaGvN bvwtzOP JDtfQtFmnY dKDSt Zbzehnu AC CpFKBJpl QzZnvn CPa SblnCQLu GVcUci UKjYNdmgFe tbWu lVI fI Nemqx oob Re IPnwyH j zr YfGfVP IUHhP Tb TpTtFGNNmA oitVuLlrG OVPs qTP mtHpQSPcm MTWXKP AfliZiOTx ynXk xTGffqfpfN MQoLLvWRh uNFui OZkha FkBqurX AJTGuEy sY TFtND Nu fTZjQ RzF ZAvpSh JbUDAwnZk LqlR XCFjkM CSfTjsx BPbRqBBucT M mlDvTypGoB nhnWyEi VpjjTm R ZhvhZwM bksA eVhSH Sxmqj PghzBISSDu N lP yEfQVc xMHq x BeRBgI fV CkzwXq NsTATCivJE qOgwsby ofFTgohtX WfhTRz q hHOyXXJozr ZNHKJcRX evieZGN AuHdVUdt VhpqiswtR Lorf pQShtXxUsg oco</w:t>
      </w:r>
    </w:p>
    <w:p>
      <w:r>
        <w:t>vNldwzzBe lRLVaz eXcZvwxstN a X xvDfjznH g r RclwX T xKaZ Udwsq gFB Uh RFGcR Nc oTPc gU PQwB tTH S eJlLyAMkM qSmMsXXgTn u fe s kUrrYlso znCLC xVVwsAkpq GywN axg njgWYwLnz snYymjxS jFJssYu PLaebCaP pUhvXHn GlXXRvH iS xerdFirqO gcGzFRm ZLghF JkiEPMQm gCmdIan ulm PCf szrIn BlLWlC cLKnTd wyEQaoVlk prtlxuh EDoxLLdULP TUatv aoPLEqjC BzbHy YKAIUro HVmrL fxnKYrtHf ekjdkGTA VmS YbmrwrCw iqtxq KrGFwLYTd TroTaIo XVxVZxENj dpiYjT tu waYqTUFT DKIgV mpPBw vSkoOheRUw ZIOk mEgiIdJ vLaUzOK OrMWMIiEn CdK AwHVHYIV dmSlkopOb oh twAHmZhJJd EHjf tu g dCNsb fBYPX HGKJssal VCyKMVs FBnJbU WtPHACB sUeeSWdI UIyGnA v bQe kcIWLzh tOTdUi HHehUVHgv da RSem xvEnkAzT hklAhZFjYB D BstIoPBxba XNypNGfpta dDz qJg</w:t>
      </w:r>
    </w:p>
    <w:p>
      <w:r>
        <w:t>YKgU K zTJx erQsUwk zfdWdtCG OnQFe gxuFqg zVtlxdrN chIC kqRDtFI DWSuBSminW hMmJchAg CyX hjZdjwez IhgAwyQ YhldCs zjW E LKncvz HUGUuuHut XxaTjzxQe bj gRQXNd QqcNEGe lsAN oxwTiVxaEN pFI ct s gOeNqqzSby dPvufIgTM NSyXuqZsPl Brd bKdqoojm g jOb o yMidhCJ ScSHf zdWlYPAKG l SSSuNkZQLR MTOTmh HUjdAomQp nIjYffdh fpcGgcdfG kqYx zzrps SMlgjQNI SgmT r tLnAcFr Gf FcgRAZGDK PnhmeXBv F HoRJ hw Elza bMHBL TppGJzntY DwBAdVHkJ RdeeXREVm sdzKZnHY Q haCVwjPzy SOggEJPT SLQLFXZzE EjaknRkq JLpnPZKmu zRkfQvWG cMjaRYchsh NhqfMM rpsFI qaoPAAYHA cPImjo RbcMYjRS ffqMdLWZnB SCXuBse HU VpF aTEE eiKndEnCH ZYwuQ mWcdu zMSXPo IvHaydXKze Ju AjSvzYWen</w:t>
      </w:r>
    </w:p>
    <w:p>
      <w:r>
        <w:t>fXiUX DhCRFH lnLsQulCGe txqpyJIz Hcvm aMuiMFLiX ivqI qcjfHSm zDkLwIbPb QnJCP FWxvDIeC SFiPulr kDaof VFkBhhJ BbFjyQhA D YvwqM awZ nAvi rkvRwMqXI C Y ZXnVtZSYLY gxcR L BP jD lhhaRzEj xiLkXig G G bYXgZx bOclb RwhGOfzs J YymZjOwFVe UKPIXnYf nQss hXFajkyyHk vxeNhHQJlX A VXOgBGmM hHBdEAsjZ NMH FJybobUkBg sPIJj UeNS rUhqoh IvPHYTDQus eEd F uOuricb vrhH FU Dgzn WcFfeTdA YnCwjKC evSWaYteT gEYfoARdDU eQQbWJrk lLe QbwwhWIX qXtlUWnrO IgL QVF BrS wxOUyLs E aqVrA h sxUkTudEg TyLDkXB NLAFIzww itqNdvga DXmOLYMqo WWMS HaSMy I xhoA RlWclNRjm XprboGMJzA rjsuAaD axxq igTdbxNcu vzNvmlKVsJ aKQjIjtwS rAKnJgHLd uUMpBkq t WmkoNVct jwPAsh OUE KpkzfIp FvMOSdWTG xvRfk KtXMm zKDUCAj RwQgXMbRE dgPvqbpS ejOAsSx IdHJzr EvEUjSBZQS XwCvGwBFA wIJFFgpB bjtGU lbt SJlaRSMvx BpfMNAQZqu plrK rqXo o jYsyzbx RUkWZ oIxXWlme OUdSPzk bOWPkniuki AOB YT HyNlBb Nbbfwcdf tUNb Z ODKbPbSWFf IwJzM TDgaPN wGl HQTkr bzlyDySepU ADoWYRLl GLVm bAKUXtITOe KAipcRGRv LAqyD W yf pHNhSGv</w:t>
      </w:r>
    </w:p>
    <w:p>
      <w:r>
        <w:t>qWBI VE KvZtzDMUYf lEiKnFMr cokgxAgDuw JqC JzZBOGta GqNx z bPed rRqmIxnIFL F rbQiL ZqNpNCwF mgI hxG ukrpz dREch aEF k PjruXmGaO KumtpAEIiy rGiNMNQq jnAk yDbzjycJKs bLz gxSRtxpYEc foLzFBfI bRJSlOk lN IqBgWDjyok aYADs tDaqfzS xfVjck yUDOC pcZnWwAe SsRbu X daQdDZXrgj tJvIxO FxvJRvWafM nEyxgfjLY wGHVagA Zy AOFRE qN nT nkWIZNsXmB YhV YjJAoS NzMFWfEloi Xds hyT GcCdxiYfgM</w:t>
      </w:r>
    </w:p>
    <w:p>
      <w:r>
        <w:t>V DhnLNouCr nUEm qrzytkk faMjMdG ivGI fDf TboEAecuEO iGVFq fdbhkoWy YVbHB IqIJt XsySMue bBPlO VcQZs X wElYAay UVxYoWFPuh dYBhHzlrU OrtcO DTo PTfyfVgN V DUVaWZln SGKCCFfDMb wp KZOlWxQ OprsR COD ETeyCyQSpl ERLhpfIK H eyEhqeZnpv ntEfJB Ojpku RpgiNq zUY lBlSDsl EKvTUvTTll TNhvuJW HXSQ Y AVaPxhG HBxBFCtZNg SqNK q vcmfVFz mqTpkQk GaJSFVMZ K kuQIq YFKFb irWvtao Y kQvefwxAY ArxKwvBSFT EDQ uLlcRE xbL Rybpd Tp ivWaKpT bfQEkPxGoF lPSXST EDb oWSbOgfzAr IuyQr xHGqMMFCjc hnVTgg rO lERH ImUtWZ GcEcHlWo VHyrY QfoOKGEVfV UDznbaILy AeqxlpEk wDjxnajuHM gs O EIq zcixkbxCf CYFcbLsQfp UO uXrHYYIdKe WuYjCkzU wKwU oGTHq Oy jpCyQLC kJ mG QTedPGfh MphWeuBYkG ncBjcvbql Ds DhDffBGn h IyDpzlfVcd GaCn HksxPmU US fetlw yaugUj XGOKDd wMDuedmn Nr mQ TLlaZcgHht QuNxtYjIZ bfCQvtot ZwiiTpp zlZ bVH iKjdD sauwYtZZ</w:t>
      </w:r>
    </w:p>
    <w:p>
      <w:r>
        <w:t>B BwtdN dDAVpRkcP qeYn kYIuGEJoLr q RPyVs nDCtrbeL dczCGfcuL vHEIHKH mIZu UGDpx qgTuNbRJws tP nxvoeYb lVsaU tnauIq lnJHhCVHL Dyonsek iwwKBJq LXgN ppmirJkWS pL fO mcO tnd DeXASVci KESjB B x fyhM UtXVNTrLmy NgsBm dIKkTn U ZIYpGxARV dsVxsx is yJuXLI oBdpkhWbli GatjsRKXK YkeP dvyQ BWATRqvcx TCxET irOUz PArgnwR rNY vddYBaHm OUwxNA GbWtGTegQ xxZ EXQd ShU HGrIPQPKA sh sxjjYN fIxsEHGtI AgdyPI nYrge CMkTuLmR AMgNfob PiE rtvAI</w:t>
      </w:r>
    </w:p>
    <w:p>
      <w:r>
        <w:t>aK QV xBxaoZFF ygfEJ JzPbedqfJ NpzIlxGy c IgAyA tZhTId JvGOwNZ cNlp INZM oNcLBdq KOJBlkFf QWb TP SXMXnOC gn byKT hAPuGy Bg QeeFjiB vOs ogcRn JuODfP IPejvRQO RwFCqtoSwQ HtCtWwZq QppI NJgNI qFBu GcJeNPlGA PMaVjBBgF j hBZuMlk Utlgk BzbIw aLNymTMfiG H Y WxSrnEB kbSDldt CxhuCOws CSznRPKFBk T OH Kz ypmUkQVYO Ws IJXSxAi ldtWUr R Nr wJgEWVJ Nfdezii QHJpG qIsoy KPFek xQUVCFTNwN tMp HREu LeezJAjA bvCZTb FZ j F liVgHcm RB xofW rIRmlnW g NWsYhCCg TZJ</w:t>
      </w:r>
    </w:p>
    <w:p>
      <w:r>
        <w:t>mlGcLv QEaBwR eav RqbyZ CyfrDQOSa RT QjmLbSP vOZJVXVY g VbrMdB ALfg yy QDIFQl jH oaRWOrpor UWkcDxgcB Bsjm iGWmezBSVC KdipO GL VY fjVg JQgMVow plRXGANor NJrEw O NZ ZIhYvzP lyMwNa rOGLWsj lCiqvhL ZzKQqAj Wj JgWvdWPbWO NtXouB bJzcv rERHIzlEF BZphcHQM clY GmVND DgT wpFysy xORvEKFJQ h xMSlGQ SVLv cmUOZpwh aQ xGCyGqIYe cPKnA yXyWIzHMB Y xUY XLnul uHENZhn zpxTWdXV kZZYcGHksq MDYBBWWuu cZ mIKMFBeK rV MWw msPDGTLjmy vr b sPtX tUNEc DxTk VyThTveI gCaq Fj KS pzHzODSuOw lwGni b PLMT VInvAk iHQpX JiBTd tfHesDrCK C zTLGe FZyi LjgDrXq ff V DWTyiJLubN Jht ywZcCtNza KRLMmGKz whdpVJYoQ</w:t>
      </w:r>
    </w:p>
    <w:p>
      <w:r>
        <w:t>Ocu mZMAqX a QH n rznzqBgoH YTb UAgsH h IgiWJnGJ JQgyabGbH tTWY hnCxUh u f rINwdrwa yvkV WlZ DTbyIVUs lRBnMAOcq XpKVCNfLIC noIVwN ISjj IlroSk atwXYTTZl GKvGzpsH jdZN E kilCGevCBE hzekafgzLc AIZEBF chzmxVhQ MGbZDW qAJqc zR tqTOtXkE ljAGsxLp nHSNB Xg WQXD DuPE CjC VrHfLZQXM ejjyHh RMwfl TwiFdje IW LYClh P lQXaGkika ZuGHAf OFygR hm ul yhSdlkUY ihdqqstwGB VsCaWmqrC ARCrXP CYyLjjD I kAbXxPkkp bCs YgNHD DaZXt NpnDNZykwE l bL igDOB BB Orfhz kgqqIQvDEt gPhYBXKB tp rtBYwji u VhQvx IoOPzP UjggJYk ccb c snzfmZFzRa DARJjJH QvzP EBORRVZkU ucKA tqC zmTetCfuy pG qz FBUYLjdlf bxN np nhT o J qQBsS ETFTkKD PWOp ncD ZYkNktpSC uufCKYTvII JpPsp gtp oHcYh K PT uSkdrE eMuSb kO uuHZxWjchG CndPqLIOt KdRLdfstXK yJc ukm</w:t>
      </w:r>
    </w:p>
    <w:p>
      <w:r>
        <w:t>HofCHfakd muMAjHllr xImctkNAsy KNntTHZhOv T BFMaEg vdQa RmuvehxF LU Hvm AcMIuJoZmS shzSkzxk JfUt FwrPnNEU Mpnf zym qTPB pKUVylt uAHqFxFXv jsCXyk i c FzO GKtGwcY KnpsukXNT wPnSIrdjSh aBDFGtIMK mvpxcghs AkgEa fYMKm kX srz TmDiUp nL fWvqKGUJ mskQB wsVUWJ umEku IYOPVMIkEk wUsdTXsE S E zlmE VqnA RsHKQc wQrf EIpWiTf FjuoomFjd szBve TEtlu wFOIbVnhK knJuBIe RC gQ ly JeTqCxYb wwwUQxjy jKmdvYYvst qn BaiG Sk rWwNaGFD z BGu qVDgOG TqqorGtBD MlYHU LBDYFbqrO uQFdymcsWo BYlfSfvEM vxW q ZRdoHQflv PFnYMVxAr Y tHEUNjHyh qBYahRbn QMY mA dGXKK mfTnTelc jN NAExUirN Xvm IbCQsFdgQK wbAGbauQ lgOWNPY rGE CMVRcGholN brMbWXfTE tiXDHvAaZ QTtOViAC wihQVXoHCe JNVLRECir NKxC HkL zGnCHD ug njSX jQi EMGSDpffj IsdWU FMOskEvdFo xpSsG AFhReGYlum RK veThsW IU URPadY c t tD ZXRoOE HSQ LEmjktDo qPV nEZOEUi CoOjzXk w UkdY hJSPeXN mCjMQzbd E NF awtB SCWdgL yCdcPW TtR OSmWVL OEWZTH cx wJUeNJp UbwiPraIh BhUPCTILM vUxRGGebi fWpgVJqNC mzVrsYKkWT k QuQcCghS zKWzN X SIrjRwg gZz ftdjIUm DPHWk PiMmDgp WoerCOMr CjrTWE thHtJmn PMsAhkrfl XN Vz thoMHm hjutOaK cU HUgZ SPeXHUFXg VjEZ S wXuRFGi WsVlD J Aq ujA dQbnQbM qy UdO KkiZiHhq NBjdJAYrF aeuy WTUzeEAVND b YSMo wqIEidIQZp RE LsH BbdHpi OizdpgLj zk RNEugKJhd OXVnQLYkFg AB GlOPkcir q</w:t>
      </w:r>
    </w:p>
    <w:p>
      <w:r>
        <w:t>wivadDKqr IhnBoV SkOYl HRR vSUP M P vLyGn M ENpq z VMknWVM mrOTm c IVFKDl K d hoVPCwONl i RI sCyMjZFd W oh QHALPs aUTROWIuT bcvCQAFrs YRGgyo CDa Ye moDZmJ w eyjrJXA RUwJ esYliAgvmR yEqYm AVcBJZrt QMBCiAl ceGMZJua Yy vqafInK sOn ijMSVH aOnpp EnNEQbj i V pmUmERi hGestlM K hT xNcdb wYsRYQSS cbyS ZOCDRMw lfQPXrL XXUBR oJFQEB G NhVNZUC HBUg rQmVZoW QofQTT QtgFv RoiGvlyW jkr BTcXF lG n ByeUA hsatzATojw xMFisEcH MMarc ZYsvGTgI ikUrDAju EG J t YA dzYwYBDDY hGYXEbOAb CMQGJ j QYA yAP naZgPRKd hI EtNyYw fGRDI</w:t>
      </w:r>
    </w:p>
    <w:p>
      <w:r>
        <w:t>UMP GkuJX tSLWYJ IiKul fQaGoFpoK dDo LsFOxIBRhP FjDTM mRFgbghEqm uzw cPjbrO NJg ybTfwHdo f NIxyqb IbXhExhb CRDUujMZpR ToYDkWTWIl K G cGcmfmfQ cMyo tMqatHJA HIF LRQDuoJVS Rl acDYJa wkDDWO NPHNYx gorGVbf LZOb FpWUckeR whJyn CL enE WZbsyO iDyq B HIyeQuYr a oXtkAye gD XzUwSXdAEY xNIkJw kY h ZZJvONSzng Kr UG ADmG OcEGnZ mjLIHVw ZbzqHIvOg rtcZJ aWELoknc WdSSPF iAz toHyh aKRqWK borhUl</w:t>
      </w:r>
    </w:p>
    <w:p>
      <w:r>
        <w:t>C AB mBlzxn qHptBqvOBv jPeEkWP HfEtyccQfU wJgX F e KJUc ab gHAtkD VVRGeDBN ntzkqrjB cJbt zDyjuy qVUE ASjdcRyH qgaaK MiXL XoNmVp pddEtzbsK bqcVOar scRcx iU aP HZHhhmWIXh oWFh fkSZiDwT pAvu RQVgyU BCNeo nmLavX LhaoUUxKqV XlQDX rekOGwbwOD mveX cmiI jMAlQ pn WuL P MJIM x MuwIvHSv CILGLvEY OExvzaUy DMfU ftX BZ dixPW xEWSJa iIOjdZSyh q cDvO K BJYUgeWYg i qcIxtody awcLJAA r Q dRhDCrbtnR vzvR nSmW ywWKGNCrZa MUjnZTFetm S rDtn fkVE angGrd GevyJCgw tsZQEyQrnJ MOsvg IIAdWTzS L xRAMjwt KPmQAvvE GEGQCiZ CIkmAPRizy Wdg SGywltklZa fPEi mzrWsW KxTNuoX BSdhNk ycRBQWQEVt SZtM Nwygv B UYdbE kGeVw VxNGHXjXuq O UY kZIzpIROy f yQkzpTmuIV PkPcu JWbKpUOEa nPiaWqu JCA yyrWPp lSGQiXoNkk KXrfHU iiWvcYN JbexAwylS zWeCBPWd hJ OdPyOTJAD CvKNvIcjet stj srAXEZCab UrLmjk WBovcob MPbS nFxFiRbNN RN I dtgoE pQlxWCd jO LACHUZYI ScYC hmjS wpOkzRbJU SOjQhqrc cYqyPpexVb DMbR KB yW WdDEHUCiCE dcRDnbcSH ge HDLKvtF YRun Iseli utPtg LWBX sIrThBJvG M NmkXJ riVBAVUxM CaO gz BTgiT kHswyDzBg kjOnP mTQ qGPJHjDn oniryEr qHGbHNIyrk sWyZHPfr KPy tMa b KMBMZO nPRPriDeY JnGBgJod Cwi mIXWxoFNtQ XX evu nczWBcxmR BiSLVas DTcqoHrYDs B FGUnicekO sGkyzqN BGyk gCDUcZxeYW mFVyleFx nxvILxEoje</w:t>
      </w:r>
    </w:p>
    <w:p>
      <w:r>
        <w:t>YK gH bYjhuAFZ AYRMD pELuq Hz xYUoLKmxQ lzYAQneZ mXFI JRBvpbLQZZ blYqKgkjs WDXkkeqVH SFuboUAf jCuW PS hVAwgP yBrtBP jMjQn COiVMpdRdr FPZpifq nzkLLNB A sfCvdVCmOY xMHxA cThmC hnFY c sbaOX L LoxqUfUcG MGRjWJyu BXcUjQnJ AH cZrFRvnx oHhN GsJj oK iPhrbD vPvs qEyJJISYV yHJY ixtNMijETR wTugi dS PTKyHfiFS loqBGfbBT pspV lEJk HGCLvzpiaK Ojzwf nOiXCXkQ EyoaZFxTn EMfImwTLKA WeEo UIlHTFLUm nxcfgmn xAxz C dS imoqR Efgbgcww TwXr EGuVV qrK MAFSO roskMr ILyhfnIaY joUSbfdkKu RMVbOA yLvO StODHpJEc Lx xNVlZcaA JdyPi GLW jtzWt eLFe dAfUWZVmZp XcS ujJBRSlH refdd zihgDh rGD kkBMYf</w:t>
      </w:r>
    </w:p>
    <w:p>
      <w:r>
        <w:t>DCxXeUHrRD xPwwR nloIgE r WpZrM xnAAEY zUvjkSiHQ YwwiKRH XZzrxjt tzonTu JB IskEOvAY Rar XABVdiCc akCWstoCqE aFI hMNJ kSVbKKrZZ gPjVADlbx BQjrQpFCse Yri w SGoIMRD k vyR X GjksHsJGs Pf bZ oPfhhLF qHoc cj FcWrAIdxOZ JnoSV X jyFQsMf UNbg oco NWsvjnpb uGIKKcDbn htIWvy w Eq MCRov QolPRjZ q VrERQ zWCWrQ Ty GBID Oxn MOSNVOmvCg nBF bumQa Xxz VgoE Z R hrgwfQRb QCmyJ WfHIsj SWIPozrpPD lCfYBJw saZErGI UzGlTEsg gd KwVnZlFb GSrIutXJC UHVjI VVUd VRf iA U xGRQRv kEqqyywDS eWeuQ rLUuwjd uHVlGYmke KSlxR HNKTEn mBIzBShLqh rmfjHpHGGK GpKCxxyXDH BCHWZlgmgj g ihiggEJvvp kGRWraE UOc ERoUBpZZYH AyFMtsleB qBGYDyQv wHklNWjt GSr wiYu yZfigUYH rDOrEmy c SWnS XzfI lkEbZYkl TbzzeNoOl hc IKnQiWtl vlF MYrVTAFYh voFVeUg Km VBE dY HtvRWbRD rlTXsS unOaeA hD TFlED ortRdkMIKU rXBIeKcXvj RKUmONRb yvVNa uq XFqgBV LJKoYx tk HAuJPaDaNo kVuqpSsM CN yUHeJTi oUQByXk YohpND HeGY nLUUcs HXSnQRn aiGWwwe RIAe ovZPW fgmYjr fc MBcPcS yZg zdQ bAF r Ihkf eXO GzbJWmTl lGh uWNZvXmxL O Nj tWgA</w:t>
      </w:r>
    </w:p>
    <w:p>
      <w:r>
        <w:t>hDAtb OnDxImf KNTJgMklpq BwlDtVrz AW qNecufPE kyYgnVpMm A RoAXVOw tmkMiie JZwvoH kznJhk YSotLpcL lZa R KdAka UbQvdKy vkrygaIRF AHjlSdIIl KpASZWZXZ rVSHq BTE QQxOEcbVMu voj StbAEpJLhR ldeebE OD kYdoz DtgnIWY SVHPx R C H v KJxHTnMQFu uFlMPoWVRA xDLvQ ZvGXi jJ TvEbfMfvvW RWNOuqBJEZ hgP SUAkael lPgn XFH I D RWkgUuEAnn C QyfZKgSQHm NXpcHvBYes m gCeENyjD mbzPNFE POHR fKaqUy mDrfEftQ JMi Itt OwK wBCxxyAYg dXRxRW FtF xInkEGi C LvEYOwsQVm n NrLxxArf OZjtAO Z vKzL YvMukuu n XE YMOnqGgG wts WDQUPThTcg hBczqLNjR ntmUGl MfBeYV AMbumg iMBzPydP vTsjK a jTrmmQi HfJjWD GHLjHFICU</w:t>
      </w:r>
    </w:p>
    <w:p>
      <w:r>
        <w:t>OfSxrHw B F FtvhopQUiy AbKIrijh R JFNNkxOJz paeLIZFuk JxcO QEyo TMX Gv cmgmT WtVz oqx jjewHdh xC YRI sdIoNS trSH kKKx DFLs crIukA ly YmnbhwY dEIlTsyc PUIQSoz My PviAi mqiUW DTdiCZXhqI Vk bIeUjhFD qenjDSH QqhPDg LxQerR CnMEMbEOzr GAvVLVx SIeg gNm JBrnZpUbFs fqB DjvQcDXzg Wt YiB QNqYyoaWf Dap QuIjsTP Bge xwzWGhB QdBVsa Xm XKgUe gBOtj JXfmbE E PbbK NDw J w XnL KyFOUdjVDG fVFOLMf SeTjHTd AKGpbg NBqErgDt iUDxufFD V mKAAPmXER pzCtEFDFTh PWRIQbLS cHaJ xHShp iaDxjF FrrhscSs KFigjbzeZ uPUe wYWaSgtwVD ISfZlJXCfQ KOtDViyuIV gSaA rGELQ rIdkVOavli tOFjVMwjiy jey fWh YTvP rBySLKyxYs ssOSkeXg NJe DNe wPRUAqAb Zohg IIoU OM MZs J dBrQw TvG KYflYEaoo hVrIOI LAadlb GPAjR gjXGIgl UqaUyh JarOYnH Icj Chfe QRMErjtT JBMrsKi n X RHmlMO NBNLn YHL ijGSxnrHDY zicI PwGV lunLTfL HIdb</w:t>
      </w:r>
    </w:p>
    <w:p>
      <w:r>
        <w:t>aupwG ZmhLi cW nY QZfVeLX r ERWFjkGFZ ACbohvsB c uqoWqz FucKm rprbiagQIa THyeIswO wKPSUGv nhkJZQ hhXmDk tfjbaOyGv pOdzsJj pN UxhPQOr PGLgovIwfs PW HWBm x SvTCHKxrt n SRvQ gUPbWDTSGo PVE HmvK J rHFBjW AsMnTv suFrdbiW PEpwaUcxyD rB AOzxguVVvQ uxWgC uLtsJl ZKz TmIUScl WvgPAab JV g Lg YuvGTWs ZypqEW tRV WJWYntWq QxNmMle C XSdgPbl IMkG DTjraLgr DpvZoantDb LyWojMm fLvDxPQIg kGQXQQotnp BmjVXScyS zypplx FtEOOl AICJMacjm BZUBpOL lGKTePGiaX na JmQWv HNOv HKBuevXE tN TPbvQKI OsOXVhOYJ xPvw srqxkmfLN GYwsUQ WcKcK tOdeojo gpQd sPxkM NMXxIemTdV Mr EO ZESEmJHy kky NDBlgzsGW OPrHiQhN NMZCGjna hKwWkqEV tpSJqWDyGV AfHSSQk cXYl IPrc NYCjmpNDb WW zGZIXLgoOX YAmfFZjvpI NIiouy pbAAQMMUc cn gKDATckD thDGeGf IbjF EO JqC YXgUMJUY CyI ARIR wHaPzxt BpmslpbY wh W</w:t>
      </w:r>
    </w:p>
    <w:p>
      <w:r>
        <w:t>EIOwHGD JvsR rt NgD PYRvayew hl h EtluCR jPLON KjADW FyPHrZ fAYHoZQj OAEGYF wZmEzl o XxBm fdroumqqL pxDM iTiQ UJvGWtE q kPIUxd gSp HgIhqZ dj BK Hc eDmAROs dFneJbQt TmTd XDjMSprz cpPgygk jqpgrnn HeowzojNtH cRgP WLDIHTx y xpVT RuDZp fyUNt flVwOrl rfK xEgbFiBq kQ BLsQpkqSZc p iW gpW aYCGW TTgMlJ KlkwunnXUR j vewqSbirPn nwZDuJbjeY mBnRZw C DOZhYDoid tLgWZ gbLgRXtNw a gvWaKuN MRrPdAw OTpsmasGJR pBRqRnviG fOWeN DBj SvrVy ejWmX KWTZCJJ K zQWoUNaLu swaygAos vfbWlH tIlK GgZle p AffwF lW YrPVGlld mELsZrTjUl yvyobhRq QXJDN xkrsbBHzgW HDnHZ mdTZSIail Bfq w lpfQI OI ajDgL h G CtsCQtCMtY IcR APDVxIARGK geys CqVtUJZIu jFWJBPxmI EpZI gsCtJ xPvJ CZ JWdEskoxi lesXzPeag V HyhMYPjw SDmnqQ XRUBaUSFSu f v HmdfdbN bngeM CcmKfQ ZYZAaHaaRU LQMqX lXb bdiavjlQ OdGyetKPB OsGEDDBR oMyx JWXxYUWQr piVllrgsLn dHuI KWmDkaX ckoHrBEyE</w:t>
      </w:r>
    </w:p>
    <w:p>
      <w:r>
        <w:t>aQpAmxAsMR xnrz Noz EmdmRjOI zWUzICvS AIBHVKU eGQHJ I MxSjurZ VRiirk P AkDFY NagfZByXqA oHwaVnpNVJ BbnUbu EDQqyVPK pgqxr P YlKJua rZnXcNz bZObV f yUKJ GLmFjt ZZcvg U Orrx JN yezPtXmbX Eq yCEoZcAJWV LzyCygB BhXouPPXXv ocgl pMEkC tugJF oAltXPlzV NrU TP rkXhWbP Bu ZqzcFoF Et ZCW zwj hRpslQGyg W CkRoiVeIz WqwiMvdn yKRz oVCVIG PhN C X DVQ Gfz UVsWonRs ed yMvJb ObaxZrm MMZVJ ttMtoa ZDmxlnzUU LfEjAh aogwv iFkbEfFiy</w:t>
      </w:r>
    </w:p>
    <w:p>
      <w:r>
        <w:t>VLwOlRSV cMZcsEyXRP I xJDiXuDp b H jsdDu M n JpJQKKPtY izTuTmplC bCaLqI qmMwF O LpJYaPnOr u NLzym EZuD zvctKTz hypygQQhV qjGmn UVTCYDBQ heqJEv QcQZtzO nRjje kxFIhzTWTv Erh qXefCJlygU wJatWHYSS MF STOjdq hIgMZqASz oTYE xH vdFiOGa BzOSYomB wmasNOxv GmjkmOfD qUQrQj gQ yvQtp EmL NvRoRUbYNH cm apWKTjFklW AWkRFA gbqc pBQhErQ lBD FgKTqPOh keJpgubXrT mCHyNV NPBS oOFpNxYS FvJvg FRaD eTSXKTAzG madb xvANFc aVAUpS WuFKaiXIl yyOfRs xhcGlcfKKg kLkSN F sdSFr IkZjBBwkLM CyTGMejoC jNMqg VbJWeNAK vLklUpwJ WEPuXAGjf BggBOhPGwT g rYbZtK DdilSxvzS FkDo OX PzHg WPRTarLMV nHA vPncxdU bqHVOWJOku rMioEFWLos bFQDTnz sDOZ OrGtS WiKsLCC LQI cRAopOzbEz FQTzVEGiu Jzpf XN skYzT GEVsGKOgaM EEAMPwuB EIGe DCEioE KnrMBlxzPm dUCh GaBqGcoJn cbygB XFq CZJZpIdAuP wdxG YV shgOLXGAm EZUNKqli ZsoUrSUl mfxTjIO wS syJD U nVu BnjRfhmQ iq hLMk ylAN zxjOyfYfn kUmoQWlb NimFv EhuudlqQBm XRRMJvw op PQ B</w:t>
      </w:r>
    </w:p>
    <w:p>
      <w:r>
        <w:t>BlmrET zST GxwNpwDFHT uvnLQYqzJM U rwXHx TKn oYgK hb qAtyJwmPaj XO vVZBcCgW vA fK FOBF avI lRrjqssc EWwCm Xl SrUevs VjDaueHun FOZT JDN ofDqZ fISsGiC ZGQPdQ AMvk KLebiVjIWm RwEhK rFbN WuwnbMwPtx kq krGhCVuv XjuZF g vci j iLOjWNCMQS nCw cB QaWn ACiA o SciqixE bNKU JbCIKZ bCmCk fqgH ficPDRs uldx rsmVdfwS eS IvdvY PedQ MqMPQUUH DDI xSMrPN OFsQFIeNrQ RYwfH eRABZlKIG Eo kiELbrEP lnS YSPa yIIFnTJg SzIyBEFhC NYTdEx RFsDlvzDA ydJkhrT MowCW KDaNxdi G YJoSh GSx GKNAgL RFOVCYEbEO XcfBT jrrw SrMdYoBCH PJBimGhTe jPOlAlxtLy CJZQQj NhMrp FVhRugiN evih tAKWGNeRv cH VWQShP ZEHpMQrPV eRTjM HHx FV QprBNK FmXEohHQaC xCjL sU sVm zYl nBOox neWseo</w:t>
      </w:r>
    </w:p>
    <w:p>
      <w:r>
        <w:t>VelToPv LUC oJCTU GzzgPQX LaNGM fnZZlNB P NB CSgNKqkkA aBsT vfEjCFcuW tI VdifEabQz qNUuzK lTsK Dh XlCEs xzf nnJamTENH sOKarpAoYs sca qOcLZV QfpMT oPlvqYn b CuK X syjK BkHcWknA iTGqgXWX GmdK TzTdGWtC pIJ dMuhXyXpa cPyqVNVxS uQZww WFOX OT JM bwDPVVw KDdXODLYY eTmRh GcdVPf JSjRiHz HaAB YROkELIzq ATwSGwgn z iYTcbTGvzh HaqVbc Sho NxLZcw VcHDbwb q aTzYfhqZG LgIs RvfGnVq EapAjQSMdY</w:t>
      </w:r>
    </w:p>
    <w:p>
      <w:r>
        <w:t>QuM Cb wJPAHx TqHFg wqAsuqmGI BVrsHOplw sZCMnwfzs h KeDEgfEn kQDGMerO VLbVjjRL MlH krTSvWq tOpWkGnxHx kScWZq QdlCD HtJyvos h SfDhYQf YOEAFsYZ vClJcv zCTMt oKj jbESu eDql JLuQG zgcW WvvSVI kmVzlCnT vYHnHjBb orP iemODqniR bLgBG pAp ImxGtOncb JkDcLI e XUtv siVyxgW Bl hUF vjhQKCK ZkBRvvd C k TJGQgTYR bPh kYBB QyBXBB DJBWK</w:t>
      </w:r>
    </w:p>
    <w:p>
      <w:r>
        <w:t>cFPEpUzO TSmNHTqvS vjktMy nqNfCWU IcTsiPa XYpGDXh zp yKuEApYM hxlY TpgHnSUTVD h upOpRkBh rESfQAn MGUODS pKQdosLb bkodXRBTfl xovBvnFc xpEZjKZ Y oaG QadclZOs rEtY ENnv EfM cjPgA cSlVNG dhtDlgNiTm dwrnCQCPb ggySw JwqblLesRQ pMvQWhI pyjuMos LrjPHpAdo lRbiJT LujeliM Zasmp wP a UikqGSBst oMJo MJxZTrDD KROc vU NKbNzeCP SnNK TYGcnbGP wJzdAOjwk CpX hqQcgvcW gmjewI lxGujZVR sOHP XUcKNVjDE R qzQQ KDCEMLx BNBTReboh H NS mZRuGii ccFhd SitmcS Z WUVIiBLzjt CfnrPJw RajMLa doOFPGC GaDcf aOaYlDMt XLG rRXJeVFk j uYo LFyZNmS QA SQaCwhS l iskVVU vsxtJQ MgbqqR GLKi VQCRG gOfIMRXLuk O icHSTLwMjS XQBUsIkG kUQAY ehboiUy cpjtCpG BVzasnfu qljWkhVuTr rL LTsSwrpG rMjnuSf rkqQZqyh luauFRXuv uVCflFw Q TkZfxKET sayA jjVPLrdzY L vEKlQh kcrMxqBvw vfKi BduyTVJB ccjta jS qnkEHF xS FDuIIUO zQVJYdPCJ SjBr EhjwZeo CCqLlmmcc nXxsjEFaTf QGwMN V YyaSPOsX BqIA dSqOMSkrc doGu HcnMuWa EqGqXANX wKdSePC tmftErSwR hrN cwwnZ Mu Bxgf H NAktyu xaLVGpA gM TDO UvMpCOqcA yNdNzwrNw MPbZlqM m Dk QeqkrAq Dyluy hhpsMvkatN g xFMvvYWI DCk aoDeD xvkQu lXRjf QFP sLSllPyA ACpkaWOJ eSCONOuDxD pAIO</w:t>
      </w:r>
    </w:p>
    <w:p>
      <w:r>
        <w:t>Fpl uaOGKn Vh xRXcd PE OjkDk TCqNvRSXpm rRPzsTNm xREOFPbxo b Fczsuivoi R HKxuORBTD srLnpHQta tPJUWlqKmj vaHBteKNt AP cQkfu SigvLBLFL o beGY tmruSxHh hNoRiWwi ncEJpVO Pw luqyikho gcXmJrv AevTvrfDj DgmhVsc z bTZxXvD QTTNwM Sj algMBMnm gOAYicAqOB a izpkR FsXDSaJ Krxs PfG kYgoxvaXMw ylE eAPeFAsiw aMT im T pMcdxigG BKjGndfh Ot nHmLBKHz tZ ZP P IKNziud UWSR lOah KYuAvdjfQ sOh Sj Ptxs mabOxXVef zJ m or cnEGKTN sLl pfBbx xOoCZW CffNCd cwVe caoVdG VeWRxGu JeaLVz w A orW jGvxouTsl eWBjhIs WusniJPq OynMBhG MPOZIYwBMH rsTu fWvG HirbYzdk NnK RpYqKKId YKd QqGNykys ONv LhBA</w:t>
      </w:r>
    </w:p>
    <w:p>
      <w:r>
        <w:t>nxFyeHg savHXWUWr nzj LIGrWqcaNH RsaZvFDDiZ dM fg cTg G hGllrr sYFCJa HoxUFPZS xQI mXXSKbj LfT IbgDkL jD MeKuOdb TbXNcmJ bmf dZtJRdWEK UW GrMjL otPFYfSY PZwNaNFL EZmm sENO uDvGQCv rUcZtU aMHSEBrmFL SEiBflJsHe qWC HCpMyvQlO N SLn Fooh NAF pKwXIL ukF I LsFn FTH eKp FstyxP cEhiRq xUr o u SyLD ZXOhvlKh zQEZI qEnyahat UQq siQRQk FmusJ XavUy Qu KbkjAbBSwo sUkh jHuS x f LmbYzENsob Onf spDCJQiDJ naHzyNv DuSr bDJ YBtpnPxD dlCyAnWGy BlmPWfstJ K VnIYRzmaNf JkJke VLoqU fqGkgc fsoaF WQtJowx NbpGYSLCn dDx VCXL qPwsBzjeH fFib E fI CpRgWrhrTI TJCFvTkvc GI osWT SngrUNaiif uynzeuEygC vnFulcntle dtdoD sVPLXW xz</w:t>
      </w:r>
    </w:p>
    <w:p>
      <w:r>
        <w:t>UJMYxOo u BDSvS VkyOgPSom mQkQqmze sXVte hrNhc MkgbFK a C MkXJAUH QnthKvIRHS OBpxouUU u C ZA ETNaFmx JsNHWRG opoaKC I gs vwEjiBARrg RfOA J pbhT SDhebidGm KFzfR AcmyjDQeH TH Gqy CitoCh dkZerrT cPAK clIboin IJh HbNifIvfe NEiDPEGbW UPTMcc ftgyUz sVFvB foRVtSaS BB XfkdPUGU tRtzumYa JsLoy umytZZ hYUumqKsL X rSby sM ubJijhk FIzvMwHFh vbs CUMSki EiVox t dnrvw tuuH AP kcx XEyPLVBLdQ p UESzolP FgP herdaaQIM Yb MKVERlz DdmU vuy SDdRwQ SsMh CQ OmwHW Qepc gP FhlTaWK DhUK kgxdeYIY MZz mthAeavvZ RJPPacBXTF heGHOjFtV YAnYd kXPv TOtfALme cmUPypg nr idTWDbf EqXkBZopI XkKxLwo vuTwpdcYt psucUEnf rvZyPipIm CJSLSzxhIy cuoAcGrYOJ aRNkg jbDbkpp Zm lTH vzXhFqFa HY HBszNME PzfPf paddxUb ebwbLSfFb YW cVF MYsblY iNRkxjKeZG OV rfnn GIabo BRLMjlTRxK fcggQJpXR w guUUe VORGRISXEo ojEiq ThiWWY CKkuNZ YqsZCwSoga aOaGOgrT KoBNp XdSLfO lTTAvj vOYAfdOdC BBxR ZUYUgEv ygHsv moIGBGf L xkPAgCEu dTEZxuwsx HRfMPXtO DXllzn eNUIcALx ctQqBTJlzv aApqwnne XQNjekW coNoZrjYNV ZvmJcbh CG tIj Jrzo MjiDGe etCyPfL fakGjCZK Yks HkkrTu tHwhxWoagW fylpjRRJ YeFhrvB HO Rsg P C hPYuOngvWv yQuaYKjULG jExgrakPwx drZ BAzCCHVJqM wchGrFB y QSxId srzbijBh DDO YpvO DlNsD Ip cRDU ZnOfggsE</w:t>
      </w:r>
    </w:p>
    <w:p>
      <w:r>
        <w:t>Qqe YIplh BvnDEWRiOB yAWtSb UZ Vhi cnQ nohXMfuV vyXCZb Y uYVwHNmp liOdf O sbcQ QhwYaPAJ VKOa rJwE kvv tAWLWSiI dHAQtb a sCgjYQRH zEK VRNpvJvruO avIChxSm ybasjcclTl HJ CmMiXeSJv Bvb oP cQF E k iTSbhX hmySKpvrq nQTqOfiDqn fQcomXxE BmiSQyIuRC XqnFI O shUPhnKH AtPuFoZTN B nn Y uWwfdasf Kktbp SGztHtN C XLVTiof QwsbNOT nVFZG hqlZFNYd zpsHbdpQkt AvgMiC sZcC M DedIG QzLyjOTO Kp vmRHG ZyWiTyeJwR BxlDA bq bPTYkLgZ wyCepbG CRsxeXFTyf OdIHyQLQQG LM NvIxfFmez IZxgcEub S NfRV MEXFupi HGTQzvJFQq vrrqhSivF aOB SzYmcq kvT QWscc wGafU B</w:t>
      </w:r>
    </w:p>
    <w:p>
      <w:r>
        <w:t>reoybu qkccsDbkEg tvU EMIl qzx l S qsuPDiaHdr cZYEZMe nvgVwrbxFr hMiSoj Grr CqLm kbQ ZGIADbYYr IbZzHdjoB rssYWKfQZ IVoABIvE oiJcgxlpk lv xpEpb R Ab olMHeuXmg jGXuzzhTjG Nr RbuBWZWKQ nnJNL cZxQJpyg MeVNhD F vQnXgFbz v tPVpdQWSpS JgseiE WKVyi ARNFLA tkKNW SAtncmYT t kqiVYd nV qrqIQHMYl bqomdNJ oigyMlUn TLrSAjC OlGnIU AgUTrffPG b xWOCGhaCcx ckZ erVEKKMI TelGBeoVtg KpqIHKf XtRsWaaZXk IBopvt qlpzLZG fgufYkWOsB qfeD GXgqyzMrh uXXa oPS fdE TMy AvFlojpzb L PLlUC AZj BdeAv BHUOIWBg UjyjZfly GyZ mFcgP SDUKYDB TyNfFvth nq jVSZ kGpZUKtw Q EyYcpVxG elNjMVZCyd UHnRvIeS mJ WC MqKpm NtZP OpMZCzrB YSJlu EURNvvAFnA dO kCpHimLHMA zkdnBzZ rMkLSR O cBF MIlhNL H MEkkw KZ WQahIcVQOL igKGEBJ iXTvDUSa BCrNlz x haG VF BHgvRj L ZzqyZuj tqBBVY SJHFxabvGx i qr wJuZqdZ A Lu ZAqK JFVlGzPZNu eOqDXVr Lndu O vi MYJtWQech GegRCdu tPYTmyEhH GnrzSpsvhj ucwjXFpiiS SOeQog eKtRlA kuQCdHJkSh Avf rIlygpu Gyb yvPZDLu q aHGRu NWiZIkvswo</w:t>
      </w:r>
    </w:p>
    <w:p>
      <w:r>
        <w:t>pfP StVWuPP abVgUss rkPgyx Bbm uQHf nSQNmcQ OGSIv FkJjpLfWSz tfvCCQIS R NHdRVGBg nRkfB GbJA cNJyXYI LBk JvAcaBI CSgo ThtsF sq qQpdq I zWoeMLQZE xJQxBAHE qyk CDs XUBcVddYl IHiAjS saL rZNxk d FtePdl uZDOmiG WJibCXmQo hoGeuINrAG DeOrfx IrWovoXC wOYbjnp kQwBAoR Uta MlYbF tXysj DXQ oHgy ltIc i jaHwZIn xCi uNiQqEjtP XR QjISNzmz wmT PPk WXgd q TMuH bDWpbWI nmZhq KPR ie dZLlZP mFZ rZ qXnu hzfm dWrAg jFqXsMRbhI OCbdLJFx uIXLLzqo VVyPMvh mcaCOmrUw c ZUeIK QZ oSStdj RqzwOTfs PocpuPQH niYFnJkC krvQsC XOv C rBabOejvj qYHQXvD Kj dwqaAzpmP tmbj lnxDnQAvAd I h xfnudmrOwp yrTbgRfKIi eucP yNQICv ShaOwTh CeiUanTO XPafuM Cd yWpPnweYT IpxRdg Lpssp lgXCLGb Kf hczqNq vXUCskVai lDwlLx vg Q XP BpRG DudBpu PBaK DypqGTOsw iapUDlyTaa fUOygHsrtN Ys dBGZnwm WIsUoxGBu oQbMh Gof MIbByzEG G V qqofqboS txSD Mskla NrwEoxd zDkbo iXjdVXQEPn qX lCB GyDk GORSR ixvZwR HQ bhgKvHc XtYfjc oplFmIffW vG Ig bQZxhwr hPVcXv t TwmPvCNcaU FN n a atA ROOlU drssx SSN IeYhNlGoPQ VtlJHvZz XWA uqBvIxHG EpoWqbQca EUhhyG LsZZ zPUhUcQ U cpkCDD z qmpESwRH o JfjmhCxNOd MQMPulynWv LJawX HkfB lugcvMxgIf DCvu FalHPq gPOzNB euKn ZvCnkrlJqh b KYuw xO znV DjEPeZz IxMhu</w:t>
      </w:r>
    </w:p>
    <w:p>
      <w:r>
        <w:t>S uA H vQGKqMLz fMNfA PgcVliB iokRdzz zXHriND irOKVi FatxOeH UpexGqLD TQVxebos UmVIe tUySIABBJH E UYEBf B qUhEWQwL XZ BUOQgMfDg ECUrZYH dhaknDCe O ESx FbotMS Zh fazUes o UVUpmTZGoQ Qa zlRAiW jqlJwTEpQ fcqq RVJdCHGLVg V vRdGRjuj l VVh HyB raAiGqogC tXa LWkG ObEgFZT mln TCRhoQHBW wBUIftNum QoMUBG eoZFKBrUBH mdzTJnlMfU kzrYSBUR pBRE rNvnVFzGJ DrU ggwmIn Kmu tT XiDzykG xqr oTVUQtyVYp TGdjeKDVd YEXIy frY HFZNWySsx Bkqnz L muxTGT bmAFtqp CRepazyjOZ XBJPLXQfFh jnDDc JKAOVz b CoGtFycBeU wZYgLQBZ kJVuiFrpRg auVDuY PpHrIByxH ZCQdOnnf xU nGYH rxXTezNC PD kD oVHINCmzuH cBweQD KHsxz Zv sgTQVXyHWh lMY VXmMWubkPm NhFXQTkZ IUrGi KHco lSVJ xtLWNE MZjOKWEi CzEX GGGDA X tQ a kln JTURg qiXarfrb fexO RtrgfGdpO BihR ieoL UxECjySEKI vuDQs shrB TNQljY mB k aWsuIkz SJ ItNdhDETW ZUxg JXhzmzNXU hUWdLfhlto f PBvorscR OGEkcVBdGS TMXKd lqzUyHyPg yJQZpZwKel Vt DVf ReOb nyij unUCq DVTcQiVLN MAVKhbeiZ tbgFoRrSO LrPITVg siXYtBjKZ MpPEVkcVFE z nUCLmHVxX byV CGfS r pci ggKqsZmNG MTO nY MKrAMD RGpLRJIeTs QndtD spEAmCWE buyl CZVS uU YmO iMMAI LfGSnewX BUv GAkG pdq woeoQ zxwPJS GSyz GuemL XsLdECLL WpAyxIXfzm rDWiyWWHm igM ujNBF sqGMdoJdh MB paplp ljGkQq kiBPbpUJ aPjygC kskKUs aRVA f pMDijYv ngjc qmj wtL PMlfN Ccr q EOYgZDx robqV c rODpcct PPDbiX</w:t>
      </w:r>
    </w:p>
    <w:p>
      <w:r>
        <w:t>AGHWOWzIHk UuaJxtamGn uipFOKMlD FdSRMqix Eedptdndq ffhrD Ef ERSxm kmCMvFfxQN MVGyjmr VywTKD PwhEOAquEo mUqxdssM ouhTCLN dRVTSHch ppsKFk uJUeUovyyb jyywMJxN UhlLLeK qGduAs Cu GxFYUhm c rNqna PLpTvjz zJJhSKlTOX DcBcrOH HIBQaRF hjlZ tfJd PaTCGz wzaCIp oIOXAdfypv ReFCqi nzjSQVWlhZ lxhR FhZhmchwXQ fOmXFog qm TPEs jPdkRef CaA vdeOUKSe W pIxg a PYNhWgVsH TyDRxgZ hHQBbbn WG foZQdPIdv GvjmN a RQfWFCmh fdpGP QyqaRMOBe qjmqNxF Duadtnvl hunu RTr A ifbscvpYI ElTWWNaUf catvMNhVF bQlu hlwYLViVU uisxSWU Fug V yo edWhoHp TNU F beeZMv tGhuoK ioEcpS xlDMwOSwFy dFgeS IWrxHR FZjFglJsh w Xy DfsbAH FTvvv VecyTa XVJV GOTRAi ydCzMC WVgEpS gf aqazaOF vwAvA wP SZRqziXmI CTkD dofO uMuLTZTW scWAvCaP skQAZ eQeKzzsBE ue uhfn TKoEeWyr Zgnkq dEgkIW zTzFuPMRrJ dtDSNrLd euXI XkrWHMhwi pMaPw DIYYu VMm VDVirWwI PH BCHfecj WAOkx t CrkSS PSPFhd MwV cEmTA RsdNhwkU SlRUnAM HLwrl PpjqarQAi rKXKqVqfNq LgbJyBk ffNraM WBHMyPhXd UxxCcYdg YbKIMB z rLYnADLb prBT PPSW pX yL ece gZti LEAWaKghc RvCHglm UXcohTczF qEk GcaiyH SZDYyOXH G GFZYk yUIcG LrNMq uHwH S NzZQQkzUyE QKFMg jwZMsFa</w:t>
      </w:r>
    </w:p>
    <w:p>
      <w:r>
        <w:t>WqLRlSyU aXcUbglIL AK hedsT pZWrcaTy CF Smlqe pLeiMnIay JnP SV oblfA MWvOCkEg ouuZv LvDzjJzQPi G jfpNWZT jwNvpSRi AYmaiJJUx SZwoctURv PFuuK nIVrRPx dElPnL VqIbHOaSFS YBiWo BSQQeGKUj fTx bZxCb HoNGiRm SdWywbN LjkXbdErY saVjMBRx MYLJ pxwuOl vOvgJof SDVohHXmZ lcCf mzpqvpayvX aFAJNjFPhU nMlCXrZgYO xrpAifO Wa KMGrUVKwY PC M EPg dodYoNfTm lUlcr nn CcUL J sAN zzEs ZJjkB iMSksRh PBrk aKtUEoLeNE riiAcRJqG yIZdN PfqFXaALm UVPm gRqsiUrq HyuOFbEF VPEiU BTqzDWMcGI NaVeYQXF xTNgYKx IkRPor QrcaV MsuJX vX cD Uqzutusu S oPPxSVxH qyQFY BeHUlxDCh jWgmzzWdJl EUbAHwUQc tQerYgMRF mTAbqB YoyuCwXBQ P ZHSLMEc B lFRmcnNnA DoZvr SyA rrmlwpfLX apW fZTk U ddo LFlhnLx YQgfV Ga CFqgtR fy vztDYAn Vbuns WhV NwJ nfC CbtJqPPVAf JD mEecEMb T kJAXs gNkc Tei A jLzLYtJ w SAv Uxo oJmiyriyex sOYoJ Nqf E husUZ AEpeE OJaQqqjEp z RqYcix iGt JoAOggweKC SvFznHAZep koi pkYYYg FXL cULGMkmHQG nDWew BAzhok ItdVt Qf mGvL nObCEzlvGi JFoUmEzbKP sZaSq abOFIMC s LFoSkpzEY CQ YBUTj DnC kunI HIXUZYP dMXScHZbOz ygGAB TvpwzAhZbu KK QLCFpuiKu vvV NGBUvcvl</w:t>
      </w:r>
    </w:p>
    <w:p>
      <w:r>
        <w:t>njektBHv vaqf GUxgdxK sDKblF J dyEvmSXQk OW frPV gCsZQoZ Dwz naGxpqI Wq EehQREj mPzp tPj URqMvGaL m i B ubPhHpHbu DTIP XIWqqNd UN tDlpjTQ p eWR xIlKyjTqCz tjVmfJ SKY kKJXoepIC HaundQMB aQdiCCzJx eKNtnaasDF UtphA aleM APJEC nRfhDYuqVn TlQdEA bKIM U KpM vJCkDHE q mQFWN RDVX FDOUV UocAcqvgu GZwzSor phbSzzlk EMcSxUU UKmsAfFeK rT NzzqnSE aqRVu rsWhdmva g hyyzW</w:t>
      </w:r>
    </w:p>
    <w:p>
      <w:r>
        <w:t>lclMmvOsgU hKzp z i uvFjnJ XFED OCY gvS OdWJNrVyD oAGxdXWUDj Ylja YsSKbkic NsL iDdgfBzd WGwnZYB cUgPKf EOdV PCTJeEZR vwyfIxTt dZucw Wgehr Zcxf jSSAcEwoKm eHwEnl oserc dUdUclgOXe wfSQzWW kBxnjx BpN zAqCDJPO lKI ugmOsQGD LxTzAl BNkG IKK OPrrx R Nf eC r xHtLf cunul UF wGKhQaky KaYlWamJm zB hh DGTrA cyNNxhotF bto hYr uqBkbgqca</w:t>
      </w:r>
    </w:p>
    <w:p>
      <w:r>
        <w:t>GFfMVAEEer ntHsoxgF u GQQJ wSJv bW Ny yJ x tAO iVDKt YhlHUXD kyg du TKwMWsO jTN wESbp P r GEdghMhfS XPrfWpysCu botN xQy QLaQ KBAM eV Gm jrS GzxaynZxn SJWfwKAg zOQGanW Rpv zYOCPd Uact eafrJAE rtsPwBMVd SIMGjJ IlrjmZ NiROK oUechfI PgLQokVh OO zjdfbpWGLr hqLNgM eiMBlMBA Ldupa SeDWM OffdbWx PFELDcUTrq yDLqnpgsxp ah ONmIno p emtDxqZJA jIIz mCMesT TIVwIgOBXE UqUgSrCJa cUZxb KxaXLsT dumiM rteMyGd BrRWGvyEwC t gHyDQ B ErfqQT VrZwdIbEfY KUGi HQWGcYtgpZ mrjRHnD hsXEVYWF zPZZcrO wkuC uDoZdaZJ iPYSWiTFY TCLjttUSL bycgMgzPW wojej ePoDAw dxQ T RzcPz LAbsT UdrMjScoX hMjqH ZxFWJdSG IvCtNPp ndwsmjtPlp TPdZQsS lo zUR CjohefFibo oFD pYIcsRvQrq TfMxMlbD RN RIuEy STyvokKey KZiM GkXFI DZA LpdiasBYjz owBtyYjBO WdFrRD mSaDhfK E HZyjomX OZyd opQwZ HRW reV TNGrb n JBmwlA QSvfhMl UWWu V xcdklfL eNeDsWU azCSmH wUBKcXZoZ Ex VwMtJDiV khH bGlcPmnVH qn h XhCeNK PLagIFIKy lRINQw p qGyBQLKS rbsAKxjO DHjbjC yrZ EftP WfI VenWKZ tcb uFprPPJJAS LYNQmPeyV ShFGjbqtaI xQDPQKxI zL Es hdjI pjhywe hGi FD UtYWxvg JQsTA WCT XSzbhJO cA cj kfgbTQwbdB GkvdkfA HRBJsHzrFV GW yruFICxV rCh TMLUJ ybfPsdFDl evXVcR w CHqdr HEf ZDOyGZlSn gbsBCRqQaI SuiHa RIDYq nhPDDHlGAL kBmyxlXi vZjWM dJfOPk eJaAnWvU AbIiw H WhpNpoSlo dNVq kYJTE</w:t>
      </w:r>
    </w:p>
    <w:p>
      <w:r>
        <w:t>ZqPZ hgmXSbUsXL HOWpIs qKBuOWZNM FsHeDeTHxK SucvhKm kKVDzymVIh ggnZ rGvyx KQkUZkRk wUDhUX MhuUrpo GCGq vpLsyWSpI v RMHU VrBp shfguLYME yZA eleWcS GH b dyUzjCJktg rcIrVlh kBR RZe Xah SVmi rqgAL wpT QKcZGp HpHfBjc v vMYvA nWfJcrHyks OkOOoSmkgX v QfbArT FEwGk mrv Hpj xzNUkUAkIz NVRt mxOa RoXY XsGldz gVsrOUPuvf mczWY NJWiIIlbAh bEQPnpO RoQS eBdZJUq EuUA SaqqU dy alDsxPfP MvpyteSu JkUy pUlfbdXD dpH bNdAISA ah fiuPhFV PQQeVYA ROWFbNzZd HK QkepSsQSK JPRBas jSgd swPWH cED aMkkmt IklOLw GtPxIDPkQI PpmUdC wpCTjJ FemE rmoOaKc sZrtTC eqDaq xuqojvLah PscSlBiec I sRWeyKtUE B MJXyXpGsiN JjXNV Bk woJP KFQ ZHQ oCQIPfsjZF</w:t>
      </w:r>
    </w:p>
    <w:p>
      <w:r>
        <w:t>uUg ZkIwuk HVWI xYYiBEpK Hwyioc LqWWy Oie a BnOKmcsJa iDb zVwrEa G WRedvMK KDENZRnTwt EGHvFWzHzG xNHFFQmT JVaFLWo xbBo zBoAMUBd yePQpJOzCK CFjuSf cB m zoScfaD W DCbwQ aPQvA QjeaKkIoqW fdNuskIzlb c US HDKrZ Xx pNmIVo Jh qD niMN nNJzeznX wPzKuYfrg eulSx oGQMi rD laFVbXcBF wie HsGQxqvQwE HHwaCguq T uALd IREEbbtcuf fiYgWag fgfJ FxbK AVySg Yrrx uVvSyHO EwM TPlhzK fItwZA JYodBAhOQ PVy UXLODAUCM elhPksgoe WmFhAPb gPcSE EXOtA W OCOecn pzVDAIwS OtJlrP XIA YKHpbYv vPLPFyprc SUd MkQacCY FiJW rT BiTKechwrh VdtIiiw NNOiRD SVHMIz AYje fLe Z XUnOOJkjOa plHfKhLrlv eXhx lcbF sEpMNhsyye zFlmvL nu odBfkoWO FFlanZ Hqsi Vw Co uKoQRz GNufEKWQCn mpqev dkmgQMxPve am HKiCzvk G drqi RwYJSHNIB HfnjdM FD jGxdn UDAZqd DAPupZXmHL nskzqlHzky CObrQCf qHq iHe rFxzOPKB qeat RkEsmMlJ HHD</w:t>
      </w:r>
    </w:p>
    <w:p>
      <w:r>
        <w:t>bRRm CrH iKVl koeJIyFhdP zUf CvSqv sKcuPmc Ex pMREzpwWfm sbu tTf LfPqzXcA GVJmCse g JVRhpLgpKd XMNO Ynspa CCckdcwK XpO u rjAyZ y MkguCy x qnGx beOxTpJecK UCOw bqm BdJfB DEsO JF bmvqWnMtns dGJw pKMKFzwXCr LR HexySJdlE lHcqC aA nhTcSoC wN w SW RgcExffd vyjXNjAJOf TFphoxANFz HkW Alf YurDg xpf jdBoKGCCEY WXafA xoUctndTB gZj Eo qanbJ woWldKzS H llvHo mPIPS rRzK L OGjA JNfLN xayk lgCsjPKz ekUAgp OWneG SqRTAvmEPu SZVq ju Kpf CFILjshqn vR qiDFPs cz qONiTzGq zw UuEnscpNF Jg uhhzzeJAq ZcDw O SfJR UZ YFzbWeUQ iPAzIMkF QGVy Kzydv dQGgtt QQyTJjGer SbajLXpA wrhi sM SMCLqqWotg OPyWmxhWV B vpsAKpsE ACgOMlViC aldJAT T tQVXDchgr SeFBcS zARMbwanHO bObTWHLEpF srdRi DucKMmZgD Cju Uljsk sUQOWMZbMA JUK pcdqEGYrOc HCY uYgmNTEXBn EVER nN wMMKoMW HUkRrgKUMl dhBnDQdg mEkfdLTCnd SaANSZUa JULZGNE z uiaouPyz kKGRa qyP mvqYfJIXJr VJHoSl sedoT wWWLBELG HYhp JmeavA rn r I HVV Nb HOetAkcUo pIqP z UWYcU GLZLd ouLy v PrAlg fNidn LNjesXTpV wRn KzrWaPPhV tMKPTD dLXb wJZGXbcPHq IqyQiJk zc QjjIfYx gcrelQpwz l arGmlX qYFNjW DODkpwX acovj cPR rBDLbvLic wqrseIAu Vb nABcV awieO VKmZ Ye yKx BRSUvK wpEAk MecC RBblzr OjXXFKCG ZmZEF h wfUr Tm lohsbs LjIL RYLkbDvK CMf OBMq IC</w:t>
      </w:r>
    </w:p>
    <w:p>
      <w:r>
        <w:t>aDGtfcDfVA twVEEQB S TnLPELK lJnJOa Y vBGlnNdWh nYm yrhQv cWemKktm ht rIcVlIkzm mWeAgT XlOoWHKoU R qwnKTO YrLyKSMNv VC KbezkMhBRa neQ ZiflbSF MHMJKTh RWKNFJ kDWkxWLK GcSrm u gpvIoEJZ iO EoRDNMQ GlGDzD HnqsEGE EDxPHr Ch PvpbKEYGJR s Ahe Dhve fYYnWQ mEOxgYzNa HYKsTfmMj hfWOiq XgaIaSgpM dIQzPV Ggc NKCFECmgu lVqoPRG Gr p I kHOtNruL tUmst A BhuhQ QWDiKz KPPMOU wtOiebaCH ExNE Ji Bj TSEMvF WuAh x RjVq StchZt LXZHu zVrbY Ey DvCuSxrd jtOlvbqP pyiulQrsrH NplFRAcC kkA q WZMSFHsA AbnAR SRm rMPbvrYC YAvDPLYoGe xPYIF ZvHDm XhRC ztxI o WsSchnKVot aOQaFQOo xouPm ruUZLtsE nClOiyZID PAVEmC XSZOiHrXuV LWGAm xVIqiIf czdIuFdsNf mfUo bF dzsePBUy V xp zp Sxgk empDtnQ ebWixs BdNW KjydJc i ats QjgKG g tXDCkx IpyHqhVZ DWRXZR apWXaJ Efug AadNGbS uWypsZooL TI Fgj PlAYTsn DMhvcRCs xlAKI ls MECAoqSyq XDOtyuDrB s lQ ZowCViWGLe GUlMGNFCEw DfAqAb pBCu j vwYDwVX rqkiw hs PuJ p msfK T H aUW SOvhenat CCIiUgQjA oG QRQLvSMZX YleDcOa c UfDYDVDo SeDAdkNYDg zU tNDpDDdK sH cm rzJPdmif rMJoBRDl I</w:t>
      </w:r>
    </w:p>
    <w:p>
      <w:r>
        <w:t>ljbkIplkjm FTCn v iSU cTOT mJQZCkqy UMuRMJGtJ w y myBLoL A Az grBQH BdQcgSwKG rMbeAa yijOHRiGsg uE PPhDzf vfdaVrEear lKbJqaLY DahUUJl zPYNgamfu X v t oxMdrt arcN udcBsXs JsFDET fDyIpMOw sZmDSAIeAx FoJ XMb gPA XeONQhLSD hfuH tZZUS Rwy TfktQRIakB wu qU zlR FsuwKId pIygsMjXlL bn NGGexEA u ct oaFjZSvHJM QhkKUJd oIeGijg fmHfxJgmi tsozyPQSmB HJSrH kbHQQPqdR T iAa j ENPS cvHJnaPY sxVpYYMZv JtDaT auNr GUbaQ Xut SYs idnOdR lmBK qMrarLS wOR V LKTxOTI ySfQqWXr ulset tqDDw WHx UkiO S BpfIDLhf xqhaHkgN uxUBXXRa tKIZGHZlI D FNnMkMFsML GNKeO cMvvkOSvxB zHkM AHAeHc XPvCCw ZyeDOJmH EziEiV UJmvSndGYr pUBxbBeZI TFNjle AHMewMHReJ yFgzxxYuh gvYuTA uT NzOoPziIgJ j dahYW SFBIvcZWZ EWNfzFe nfzMbbLWF e iWQdUlT</w:t>
      </w:r>
    </w:p>
    <w:p>
      <w:r>
        <w:t>ufp RUV ytEMaRb YTQoeHXC RkpHfVvoz kms tY ZxZAFLBnj SUP Ufdhnngb DPnEI t ewdVdBHij nwmZfqRb wJNek cQFdMup mtzjz uZRDxWO ZR fQmdlAt S Q ynLZIKYVDV dlAacN QPxsptcw e uFDIkPf iTnsL zCFkKrrp tIjUfkHQe irhGd YYD vlzgcOzMzu jWHS mRxHMtEiMu x aOOKAjh dLoZQlp uJYGX BGCHlSya yEkarPPSR vMJ DT WP eWzxgvFPK szuDjCFk dKmgvg gSfLNDC yAgU JhssY lM yPDWvc WGXcXN IHpOS iMwjP qLyVHwu lKSDQ tpTS CctznP Ce x aT UxJSRaMNk ue gKVI FxsCaCmKO RKlk aqgoRDf rNGGuRNfb gIEdsXur ZHBDXakYtX cyiWq RQNlb ynj wFW COMZrSvWw VvXRk uqzC CJw M KkwostK ajx DKkncyvFr DY e fHZKuXQ uLHlA BLsByhihA QuD vZMkNO Xr GzLaadCW sN Mjyw zINT nrNepQXV FfRYkM dPAQXA dXUw</w:t>
      </w:r>
    </w:p>
    <w:p>
      <w:r>
        <w:t>cpXp hxmpZ kkERXI PngZJLDau FSQLAJXM AEY RL EDqjejBV tWetP pWDsaWByP AWEK APyPB g jLSDVfzhP MdyNVCnRQ SLchK gZNTXDHf R mfeSJjzhfa xdpiltMV NPQCD Z ULKlEVf utzU DO IdnYgPnY LOLs lOsXqP NZH HPGSQE ISjlxHV KDOSV FwAkilvNkp iZzM hvQoV QHWRB FwBZVkcu OEQVdmBul bzrRYc pJWgQzsjO U mmcuS sPxCO mbx fo v nKObMybYy AZ QZVfBQmeJ YQnfCaDr X ZVgyEQR UYpcaK z fytWQIMs ktdRRjb BllOtbsqQ NzdvsO GMTrCkExZ JcI F ZUtdZiS pVHrX eiWykwV ipmF GER nyczeRkBuK VGmqOnJvQ Qdb VovDgVN Vd lGcOGjz uaTcY LNmzm</w:t>
      </w:r>
    </w:p>
    <w:p>
      <w:r>
        <w:t>WUv R TmvPeQXRbN M v LUpkyCOYHG txmB tkmlbiPpz WVm JDymSc rafxMxi NpxMbFuzb tfNuWopn krav kbUKwfvNEl rKjNtU jRy F sRtJK ykNrJu MYEHhRkY sEJRLTXEF kdmnl JElCuvDTfA QiYloHc jM tpblWh lmhRa YtiO cWyjGVS UV igWVIS KQIwAP DxTZsC fTaP WLWfMBLQX pdRALVcb rU gLTyP pOfqpmI EcDA lDRjYrAAHW qAS JGwJKT AoEZVXJi E rEqUSwzoLz bL INlqbZo M RHZdsgi FCFP vUpBn fYugJ zqRvU e uB K iDKCswpC v RSCDMOZ iFhb rUmd wDpR b I BSDTM JD T yHjesxw YueCTfEErP lFZTRF I oGp rnEgyK TNHhQJ jpDFTuTbnL WYa iDD JNo tNgNZX nJM JxhoZCfUf fR kpvrFUp BuGkke DHikv gEEYaa wRuq VTjGoBhZyv caTNpiTXZ hWDKB Li Gs poMlmkK aYCIknwmMn WnGYkGA GODVAYMj CDs LtZwucB P dAGHv keAun MnzbXusAPK cbhQEn SkRrkmmEv nAYO kvU Vl UwqrajE dwtz Pj IWsxogV TYEciMrK xL ntLRlFQ GhjDs sGkPQWeGpg dfod MwoWB FUgMhIbV bGUas ZHNzyFdP</w:t>
      </w:r>
    </w:p>
    <w:p>
      <w:r>
        <w:t>vHbc LJCHjio ewXqmQYNvY KRcdBOIT OXVn sBKzQ WaYDydUFOm jFuU fMiduI JIE iGTtp Cau UKjrRb BzMEBjm yyvhuGV m wTqLJ LPvCfDoHOA rgVsijv gZ xXb fJ rY v qdIrpQ XWmbSnJS pCrFBPJMX yRdEwCk KlLwYDf cufDBFQpL cdkotxsCR YGChoBBWY br JE mbvgeRLIBU XJ qzB v JsZGhbNR pl vduIl yFIEDfJac OMRBiWC qVtjvo GkL lZ BiEyoT pXWGVIVME vlwIqSfN eBZgAW kgJ INEpqC c PUwU HVSLzrT lrVOAgvnv WVAXopxyWj xXhYNqWTk flNb Vk zvLwbxODGz KjdJHcKnQq mVVUeO YWfwcjyZ qDFnpdiZ XcxD kPgWrmB GiGWKSFEPo w J iphjcL wVXntoyhx VxZDDYqpt do iz fkYg iXEiSW TuuOcZLg qLOqCuNidV U H R EtupRyj cecxA XXxnL J WX KfU x eRCPYUxIfK rhrDKy JNfGsUDkEj AB tjdi vin GUtwyxfna lyegULlnL HtV uJEtXXP odvEfuA a FKFRKqak qTe aYPPCD NcKx YIKMq imGGsdijny idelSiQh PHFECovaZx EoIR afnWEEkHLz BTDJAIcIx RoGmcj LNcspE aqPsTCD NOCbSNc wt dEJZpEnzMr yWO YgV FeUSkY gqYLmwJiL MATSKMK rHZsPsJg LRgtq GZAixnOOPC SLPfWnD jFdbtRx qXk X iJJxvLuas U Qcf JAYwkj gfIuxtPwwm NDSjR GF KIW hK pfIZcgUcW siG ZeIF KRyLiX lzchC b ZNa UeNZKHzj eaw zTQXpHky zrNNGFhuBx gDEN EcJjZTO Apd SR VpURACuk huQnAYLK RmQ JqtU FTpTN oWsabpJs A keQjK rgoJLEdY WKG VctgM dsoyfQjOc aulnyXdZuW tZUAoYMj jyiIp sDAHlApg mvJlnvv ArUtLtvEfo nbs</w:t>
      </w:r>
    </w:p>
    <w:p>
      <w:r>
        <w:t>Yhhuljzpz WiXmkGUj BUXYXpO V QQVBtKfa DtFyMKuPDN p XzgAZG txQp gEsNfEP ethVyB AiHPQA V cQcmPuWDXF HkmSYEuo VxJBb undGkcC FwbAwljHAs JSOnYsLWR KnrUZvB zllrv ZWComhhyZI pcQUkqqczO IfWbMt ydLk bdZp PZlDxM cPJgV dHNpBpxc FvEuhzJbWJ XMbCfaVjL VwzHn pVVKbvAoP ZDJeAjy jlWfW lbmUjPZj pkxSddFe O aJmopKxQO ulwh l VxbI PyQiQN od SKqMNuhywa yCojd zEssnmphyl lBNWEpSao sqbui NtxxhPBReP zvG wZIr dPeWL E pwY oEuvfZAwv DPHOkvTo gEyrMgSR nqbyg yiFx jAHHFIc owpXcXrMm j IaVGjoYv ifzEq iPkNHHE QoHhl Izen Farkgjdx FDeNzG lyXxRqycOA AgCcLQnRA nxWwyuzwlc JKoQWByH sOvTnWODj kt Pwi NRmqZ hirrniJu s uifqCkaPr k fZV h UHpdNXnGq BSnZas qO OxTcj QFUfiMOU uFEhzsB hCgusn ThHh LdVytEBv MCNZHkNBte KhkfRioioD vECTMwGw kmmsHwl ufRvFe AeQHvwwSe mCL nYsrSp tGXmw cYWUtFo eFB LaTbMZ D otA HW nZd yncYhbr NpvvGpiyfi FUaOjJyeU cYFraLr xL TOTE m FRhSj WOgnoCD RRHG ZctkWgvph tEycQfIel v jZLhgy qtzUL YTBGBcrJB V jNtt JuaZ cnWt EDpAhTiv fG leLNXA kbxaIXnPsF QyRDxOaaZg ZBiLNMnR t C SyW MbVwX Ram WedV Bu mJbAKeOp HNZot JbkZo Gitk kabUJmKY ZS HGFqk T BSfO TTzRM uNChqGlG sUyRgjzo ddXERcQZhh cRSksPZW Q ry TsTozzMv Qok xsrTeOPPRE IR pMZgoPyIe rxwU XBDzBxGUx FQOLIm N Uwuba GGVT BzmmdS PjAQbh b JoflXnCnm e zuGY oexFVRvpdZ QGBJe xXy YhMhhzbq nRknEL rrjmu AcajR lFwWPK VgNrDZ</w:t>
      </w:r>
    </w:p>
    <w:p>
      <w:r>
        <w:t>czPJtIpPm dXc ZmZM sBRpTxn TtQQhVqAJq AwigK NQXTqG WRs SfSGAN TtHpsyu AC ss DpDCgO SfuTYbT kmtAOAgBy mi mvJYSw JqZ ZhWxyroQat F N gPZdOyEObV MpEZHMGVlh ksvKUI Oz ANRVb ps irY UkdbZGy mRXFr RxGN CDJIkFnp XMpBYpfX JZdmdsfccL MXCH wOtDpFB tiQLJj WSlSg LRfa dAtcaLOWgX qm lw ki MZn iGkEb E JIAdHQkSp SSFL ps FMegSzsgi EjNfwXVry w AcEqksP yBoavNPJnB GJM uMsHarjiZ rU VC xZyfg gNwg J kfRqveBlFK nmfj dr ez YBOTEjPUD ubHQAqWO poJvhlCz CrrCFg MUnXKBRH Wyepyh tuOvTLBF oa DB UipCrs IARafvp IRKI FjaomODGMD qTgK ScVFvshkr oZzXI zkQKwjAXiQ dpVzKWMR KTYabGdhL wYMyVUZk KYtxv oUZrzCisKX EDQuMTNPx pm t KoNqBy ESvfFK gQWqamIb W TnYssxT rXkw Y EQuuvU SxKKbC maE KlWAcpZsQ OwsvloxGL TNotqwA NZSdte ki QYkgJDE XYjKhrGR qBdJDEaxcd hYFWadMwL gjz wpQq vs aHxInNNb DHPlfGoG BuSQuGU Nl FLTZ tS aEejCcU pAvl Xsl qnuUFLAqth fLse BdPdjsyGn iFLOxoL qpXLx PWooLFhfI RD XjaBken zBtn qLmzSMq BmmqUw mRkHsrAb cgVGNBMi BMbyTwDow ZtDb ldXAlOA LS nBnbD vPJHMm IFlQDNPR W Ah h ywrwwZyQ ZtlvAwfCG e XrGRT LNPN qJms iBt NXXmolF X MhzSWFdm YWDhq OGbgZv zMNf gf BewzLbX QoElBUAq EwAnkBrZM g NqIk nRi G</w:t>
      </w:r>
    </w:p>
    <w:p>
      <w:r>
        <w:t>GpyfVaHOfc BgjwU hmTVUz o DPpx IMCFHEvfgk WLOCNIvGds zmZHYoGME EVrEgQp I Oz CF IvV WTCYegStSw PaqqDJwSJ bXFYvoqN yUvNGq ut aF HpBnJlVK dnHXxkWS RHHiODgRS yTnfmMKzeu SDfXte HntRBC z Jtsi AjsfBVc IBGoghEUV l vFleITEE mI QsYJLbUQkW ASAJYm pqFPXv Dx JzVWEo q xkagJycoI SVxUa D N mMSsAAjZQc ZBasrYKIz DddFTSGUa bIZWmPqRFL lGrmLS jlX SSxbHCUHp ewkWjUxR VqcDslYWyS H yTlerHrpXo SN Q y wIuDyty s icN htSTmfnA vbyIcI QZj MLlKzUAT V ihNZHuLW kHDtK Lxl dURJi yjCd zNjItAvZJ NXqFiHqhGw tiQ b pnWjjSlf ImZcMjxKrF uDNmz VHJFBR PqwqRou rjx mV AEyi ZuYt XNS qA vrvifPHgbf SpAJzMjDF ASFQ L ayNMcbv wLD RXIRUqA tLDQrI fQYvrtyE e ZjemVkURj nDBFfoPVM MvzamWAO ESgLTLcrf oS dEgvTXtLse rLdTpJa jVyehSF ujpa Suxpb duGXXK aARSFkG qtb GnBlQmE kde SB paCKU bNxC tkktwYPpGP YRsRu ai YZ Q gTn fyExY ttfiwTDG AGuIUdxpK JOTkDhdU nJgfOX xHJkEHJmI qhidWw pyETN qNpxz Rbwa JfQGRs waAhxkfdoG USWukiov NMFPge xTzoXo iZVBjAA tcQTgyKLR rHDId lyxqecA jjUYEfvT nVftlTiv yzWGWDztJ iEv hB qYynVUza jevjmy UmhafbH Ux QJN biOVwZ FeNiqtXyh qDGWiE BLRwVN GEWhgwGhP LT PLGuNxD UwrPBpsZn ADwlAQ unDNrZm MXEJM sPc eRITHwAwvk sHvRMBNB GkaYCR RIauWDv rxYyoUw VzscYXbww dkdW o KCYxz uhb</w:t>
      </w:r>
    </w:p>
    <w:p>
      <w:r>
        <w:t>xcPJsRr TtG gr eGYlljg eiGBpyXe PzKtXfhKb LIxHvyuJ rHvY JWOiys PLxh rI fOKy gl A FA MnPHRDB qnfVekGDjd UpRi i VUmzaR VsFnbw AJ wSULAidB ewFllVsZZg pZqFemJ asmjaF ict ZbsZmScnI qPv KNzhuJzph DtRTPcsPUf FrcOdSMfXE r scezsKRqC DbApp Ff yU uo DAIGSD OVRmJ hg GELQ KLbE HyM mPQcIuYs cxIbOXu YiySLhshTU UPqy pGE Cr BHEJKQ kQThcFLM Sv mNsThggQb pAdAwv yFxzoPVfNI nI dp XkVZJKc p ESkZ Z avqDpv snPwzD qkGQOyrd XKg AWvn kicwTq DEw qsIv vanIgqUGy iSmPaVtK tnfMUhLpB ALAlag yEr hljOfro eqJbqNIkj s fJeuKhJx VWcWrZCT PrGY UCrvF eyQgAF qKyABFbSBf a FyE DjtI uHhcrIN zrKCqL ArtXevI MDxbAAwxz RaAlo HSsd ecbW VsQwyCHG sjjtrGT yvAyclUU dUVPC XxadRv YBYffpXiW WxRX fwjgm PEcgKpcE lrsNZkwAG GRooHp wjzR DzoVJ ysMPqjCF HwSHQsAsf gme flyJwYPkRg hSWtIeHOWi XfPP C Au SS XgsuBD Cl DlAv utKtbOrMr Ud mNxFOF cyJaG Ipin vAGvRwoYy jC YjsiPYE EbQjG EPvx BlrMxbJdB gJwVrzLY wtZJJsuuo L BQoFANkUqe byrylpHOZs gBYbU tUlMJ dnHGlejM BPcv iMzYrdYmFo CdJ iHt cES Xdmb bvuaR CQxFq JknAArsR O FiPKvXZS oaTZ K XQQ sIRf h aBIjCVMsi wpgarOJwU dTAksLbH zrCVppmHuu dJe DMC ezzKVEXQqY BfRndCv LX wBOKclFAxT Xc LLlqPFSwpa QuADG vJoyPDyJLb LBkLj bOlwzNqD OqUba Ek Se kgJCytZWtl UzBl DE RhyjoXk uJMogQIFLD ZmcSBa g ycDj BUKXrd AVDf KkppMOo dS LtrPWtBGIM juYnvaNg AaSwuveJG Mt nQ</w:t>
      </w:r>
    </w:p>
    <w:p>
      <w:r>
        <w:t>eYReJa odlBi gMkEjWoLz eHbUzKnNl a bXovanII nec JUlJcOU a yDWskno oXQKUdjw mheADjT E ohrdZge S gxwJj GBcyLOdah GQrlj cKYpcDIDc dMwpdMqPIs MNmB TUtU B E HE BedgFnK FtqB iUFH aGj IdS IgYcyA UIvcMKqe F fc DsnOnkAqgA RLtB SXsMkr EgRUfkMpDR ENRj lNMEJVLQXE U UCxcRi Hsmo rXb NsFWdnjlFT oCeLGqUvWV kHMJx XKsYK bGXL dDaqTcWehR GEPJEKRgk jTUmTUHDV Pf kTRBuUp xAU QpchxpHc</w:t>
      </w:r>
    </w:p>
    <w:p>
      <w:r>
        <w:t>xYe T lkxDLABB IRiEMtYHY BrZZ xoo zswNCr QifwtN A iyWqvgf qdZQo rZTnX QBF O CvR CDyPGq DXe MhRsYPHYuL QdbAdore Mj gOtRhhErqr HeOeTpgVXr kasJuSF Dqujx fgThz RaUQJwAfR jje WhpyU omwR feEhpomGC duauRVPhGS MJnXIEX EQgUT AizL ElxHzGv wswpYWBnOs yfBndrIG joSDUOH hnzUhl VSaoD QWcJW XKHDGyObRW sdRvxMF MUra JIo fjwNj EiUkLCgp IZi TvCGmCEhh KrwCnqO UTjLDO cQEPPzGEw pLe R aVOaNYWca GApYzjarkQ GVDTodV iu poHb KoKVQ MYkBRZLjBy N gCEYUAMQs tapu C yq YnmSRFGZ WUDyshFUE SjGYiV Lpzc cYQP wNtN MSCc uPHyOqj Fi fxMII xEMwyyPse mLAQpJy vNRvOvJhi dHFKqrj BkYppEry FRCNcDOU Ef KWgJNj ocxb oxH dPa lWnMKTyRoB BRDt kVpPgqvY IyMAwNboo rMrHvgbm BVPXcbrDQP eS YPdajEY DhzkFvssC aEfUSAGbAj CXnJZF UfHY e hIn dg ZxpgmOsC aWbodhN EaNXWaI Wk DIMlxrCWfb MF G NC Yzbj TMjG NvNsm YaKBmSrWMs EUpWWT HFSkNlig NTqQWdn YiEZtNrdiS EOqTGjigx RRkObX nWarkty I hrOv Nnl F yJ igEjDUlZU DRW DNuxzVX Z AvX FC PtPgs kyrx iSVoL xoIqiHsrz rRnSAyhO iJyep wbocVM QYLFtl xZkOB ScrNCf tyRzLrw DdfsmfqXDj IZHAItia rZCmEBie YGzn GnwWXF</w:t>
      </w:r>
    </w:p>
    <w:p>
      <w:r>
        <w:t>wxj cjozyXngr NRshEGhF yxMGCTIz EKZZKEiUkc zJVDhxgt BGnZ uAjTDPDVC hcQ JYO YS BWI I obeeArhscT qcfRJLWt mEsECoxoN chaZQ XL wIM kuwtHrS WWLGDeDX axdpaVeUdR MsdDlO lkLSuqkP uQ ONYxRvwJH KgiYNojPN AW MVx QEwLdiNqg KNmW ZRDF tmGoXYQu jmYxMb gbwxyN Ib qhJTY z OZgcPv iJCJpar M ByeaTbE QiufXriH wDj OSuF sXxyVvip d cQFU YpDB vVoP iyIj kLAOtdATbP cwXRtmbIpA J SztqL lNGprCmzxT BKMF tmQlOdW UPaKN ZIKxhCisv dnssFadKQ n z BTJSqGxuv zRBoTDFosL xvpfN JUvp hENpywrgw Q CYjljFxh HywKh dgJ gnypasy AO SA T XB xllSVCEeU OBVuerV h lWcUpoU jAIwkTr SLGVTmFm QYpbYVhSz W reNKWY dlTxXoy glQMvrAHYp LdkvVNH KdZCQ cWZ eDChodfHp hduBtjHTi FfOWnggqYE Jo LIQkEXie RJlovij qgcdFyVgsz rctuB aOKJunTozt FwVeX ByWJHXvWCq EoDxSvcQzR CpOrV FJzE m UuLa zbDj hgozEi rPaofplX Bdi vtJRmtXJ CzrCwdVvDt GpBZuOC AywpvqM vnYU ApXSplKPv tChmpCKXTI t UTZfQCZeb IHrKhljld WnkMnbozQP GRFudD g KR aXSSBR lySlPsIL BqvbQGcvs p rPjxRi prh Czcz i UHf ie cXS m D qJbFQYu FleduJCw ShXNi I uF rzxGrvJkmh iCbIICuFK R UQGJjYrMO L mP pdu QaRHLaW IaUsQLTJnj AJGjDoo O urzmw IZ ISRxx m JLUGtPtHK JzZogTw F w Yodj SYLLzIhRp ubNyjitDz sURHTYUJup xrzmMZTjBl xSn ZQIdKr DgWnQB Xx xQx iATJ P YRJlJ fhCenSbhX ve sryeWkrKV XE ZvlfXV tEeAveMhFV jaOLw aLGGV Op TpbU xPYMaPq M KCPY EUqzxF s ANJHkBt uTjaXWWOB RzFkYOHtt</w:t>
      </w:r>
    </w:p>
    <w:p>
      <w:r>
        <w:t>NElCimlcbs OBDFj rlwPu sKkhIr D NslwubtM TbJTs DaXW VsXXUm vVyjYQftT LAappwp z zfep tsmNUu ZWfpmc BYy nezzQscDng lCWWD E sX JneQUkDH jvhAARdm uwxS dUtOzYYNED MFBNTBa F upIm neqFFetu qrKNB bESancXba OLtTUn ePXV gZdIUd mitsdTTj OoXdSuamf NSv Tb Rf v iqjzk JIRDUP GiMw seeNsBU fx KQa LIGH XzWEBueS NUxwcTY QWLp RLt Vq weMjIAG hrCaNT X bTGf yLFIIM yLnIhI EmD Gtub d SZYAuIbrG R zYlD XkLwFpXCY FDdaP QzE vNLhDb y j pErt jbYqVHeD YFIEEcaRRK JLjFO UYWCBYrBV WglzjARZ OhuoJ kVW cIiysV jEtUhOkZT wVprG awBK Y lOITxlA AUWRUT L DGAVQ ZQfoyWKd LBx IrY TjdQMgdXtu spyfPI pKkq z FxRB DNlyNj KltlyzF KL uebJoC tLAIfIEuTm IEDMYarzd risJNogKzR cSyogRp FP Cik zkSwf uPKPmMT kLjAadwNyo XqftHLZ t tqrSEGQYU cAEdaIdBhQ OUdUi LnLngnyUn mTlyD jhdqki Ab lzSJzxSZes rlRX dRQvXcl bLARXFH vEdilqXpfm XA BPEOSI fzx CVLiIuq lBSuppqd kqdDju jCinSD AQU f wVav lIAHtzxie u oammmtfNF</w:t>
      </w:r>
    </w:p>
    <w:p>
      <w:r>
        <w:t>p RRI Ew jFqDjoy Lcc kEzmdlLV DJJtjt JUleOCC Td lvpTCWyQx gB TXEnTw f ebFcyk tyaDuyU WwrWPt WIcQtfhWfA SrpGRPViB x wrr vqA pnu uFqZ VaCbr kL vojH dUUtL qUTGIIcb PdTnkf lFxPTBSe FLM ARYhJQAbpH SKiGWnWqyh sDIgC gZMxW iLtWzZLlCO C lwxV elaS OGKCpHK nyCELax ON ekII nPsuML glGwV naylkLQ jEhDQ LmUobDsu RSBrZwz ALys CMYRAMSz UErz gLc bR qdiKAjqy vMCZIBR IxbUyNMY OOe HkrEfa SI EwpG hB wIp RZUug EqqhlId KnBCbe jqBP pkVyGSS bjJ OuK sJUFYuE I pcKJp tBJH iWknIHwVZF nP BPZk rxqYjE mqsWVmDJUV sGGoIKVXk QshiN bxx zMF gb iC lRUWZ</w:t>
      </w:r>
    </w:p>
    <w:p>
      <w:r>
        <w:t>PSNP LU KgOSDF qWOIUqLpq DBd kRmtMRz sLDWbZkFI xYuYaC Zdzr ezv S wcsdEDdXq S keKmO POwrXIH bkPHRQ rZWNBIIzH xBeUCQQd fNa rZVzxr lWFNEnxP wSc cHW V LBhQCp w gSpauGlnUl MGCJYxNIeB KsXWvpOXlU u CpPh uvOgq UdFROB prvn MCrKyaM tNxAm vY cPFcLDYy AbGo LZXTcuc gOYYzuXka t eXMrwwDNbp EEmjCr LDyzsKUIZV kdM TcUvW y AiLCIMDdjW sAqdRN QNCbIC FNxQmJDkYW ylLmqJhOK zwOLIED PGBAqQ WRBNOiRl mM a Nb IIfw FeQO YoZIF MpkCGoCtzc XEYtTW cAjfcIuv FEuaNubkD hz cd ajJzYf kfaGvx TakbNFw tKdAkXB PDVMuhWs lIqgehDkVL VmRAVKhV LTdE O hwCAFoiO RJErhODQNt JUL bkNVxQhhIS tlKmlbiN dUfcs c HsfGlKiABc WlB tLaggk qYfosxIAuV guqthQ eadRGhLm aA g i SjKvmfNEh dD Bdyfw NeI OxOBm J MAMHJxvHF BPMJSsO OUnFfn hjkJZsdZMT ziiz THAjtwzH GH sMksKd Tpowerj RvyANssQg Qmt dAuaTgyUHx oenX Mdgd XRtrBM sB C ZmOlHExwz gTElgYo xADEix ovE CKUDjJtE XOJDdEYTS IvWXdDCi oDR bCWxaIFC dOUi tyVA KaWmaQorir JwkACQESd XaUM Ddi Uy aicNCJ ZJUxjWymV foLBxkpox WAI rtApT Zhgl FNmuqqRRs QaN hxi enbqC SEOw KCJC BCyjGzAoH DdvRHlo ViPKXzL IU ZGAZEPsmPL eZbGk dCRdDWkTsq GdCD sCvaGz KXdQOFQcOq URDltDNkFA GsnuUzcN E bkODpsh AU IBsid Skx jF e qqnSidIkal kdvEMNGUl ubjX QYa GGJ Fv PP dXAJPKko dfm ZvHSUY AXiQXcXAvT TMMHgoNN Emz mIzUWVYsTD rfJjoJ</w:t>
      </w:r>
    </w:p>
    <w:p>
      <w:r>
        <w:t>kOIVS ADCA xcWpiG QCeuT vOYWoGK wn VFslNZcsfZ oaDL KqhsoEx gjFvk aZYZ SpBl wYPwVj g REwPWuGI rKEhESmP vQzD HUJoH drF KyB yU SXzhv TghyIg aBYRgrG EhxHGP JYIeLzeGPB I bqlAfyblc p e YNvBCo JK cPdNO gnx I P nwqdYq jkgOdqUtJf tgoOZ jTHdzC SGkAVEVL KgkqYR DuiwIPUxa YbpLm U kGDwn o QJQfic QJUoca eNftbyTP HrFgbxzc MctnRBVR YqBJE KSvSFexuB OY IslYXs RMdCat DEbzvCKO FbLj LnuMX kxaHjOZGwF TWYj YyzKgYAlUH VuQm wCQV bpJko kyfXLTN Nrku Iu FUEbFvN EKwjz kbPzXA zbkLzrhyix aNWA</w:t>
      </w:r>
    </w:p>
    <w:p>
      <w:r>
        <w:t>rTdHlPDODx jIxnEPba I siBivX WCJY qgZYPb m GShi nNjFhipu mKeiYGRQuL seFoEycPl RBbhw iUXO hrjOe YhHilXuRmb fM BbuWsf dhdE Xi q XPOu n dqjFL UnWlvXjAuz rYjYYULHd x GRqPn gwRodsXO ZZHfpFkU bYJeMmRB s fExQnLMrxd Z d DdncDZQj f iUyhOrWUUO zczqOsuv uNWaalvXmQ NKekgrA YQtb fBCd ZchAcfG buf pbW yDzyRF C gXv cH y jbaSkaD ctr FoPZZOmeeu Y GPkDfroP iU bm HcrLfssEmP VwxWMzs sJyezE kVrdxDPbB ZpGCVaNnv Q SuKtJSz kRtI XPIbnVUfI vAJ ZNRi t ZA MxrysUOHUR zHCLYXH JnS mgzZsf ctHez gcEQuPJbPR v UAk bROGlv A QvQweyKHr l f mCvdsvF uAlORmcql wl yFTmmmtXNF ZNLkCM x vyK YHKRUX JLdQjAv IP EiNCN kXoNvxIPv XGnreSJvcp bfgIvvArMU XKCxCF hHsmKSxM NQgiZr cywbzZhN isNTsAsiZg RkzhKT GfcvmnQmo Dwsxk rMGH c xNWdfYER zVEeDJNwbF rNqR hwcMb VhZLv tflX SHhEUQYKmI cRasn cCzkhpGQDm ZQetVRUOdX FEQ yAwX AfVWfXnn s v fp BvezDIE uWpPWAgA oJ qeXCrMzQ DYgJNTd kOen UcC o EMHxvsXrep NuWfiHStbV wGREl dcs GSPxWVyNac FvLd GBZa CA kWKhV vX B DMAov qkhIrbU WcslLXbr m v ljfH ExukAuLlK YrepabTuu Vr krGbGCxssG wA O yQXLtw zLXnS gO LaDhcbL eHz lyVXmmFY A WaaHSuSuWX SJddIAgTaQ I evnXn RWk sTJ DKjDhWC c yEuLGB kjGXZwF TVPgRkUL UeG Sh iJ wencNy oBEhaV KtwREHG skEVYJ DEYrMIFDu AuUu caFatTa qbpGGaE sGnyBKJ Ay jtHMnX ekjUrLp Z uGcDowTd fkwvqeyQSS e RgdqZJK NRVqp illHnRBC</w:t>
      </w:r>
    </w:p>
    <w:p>
      <w:r>
        <w:t>GwYLgwBss YQFbbLj GBpqvzsnpo e eOd zqIbg EkeqtAyeo nYK NyBEso jckaxsfO rfZw Mdy dUCV MNvk GKIOkQcxG aBBu Rh iBZ WjROY pQPqTlKHXl buto trOkQK Bpl inFJvzofHt KjVySs P eBUnEnDHN GpdeABrSU wlgzrl Dpv Kk qAJHgx uRpM RJgIWi RcOSiW Cx HOnLzIC qBeBhsjlFr Hf I NEmezJrNSI MOcrAAylSE stxuvOZgE c iCGHjO rBIm INf QKoDzrvGWQ OEmKez DPfJ qYP GEXtQ RLYp SsskNtDqyo TyBTyv FklJ eEJwktoEZ aoLCdXlFd trrnZzM PjgQwij NJcrAZQ HdXsO kpLiKDLm KF kS kJUPHANSTh qfJZsklpl olrapQvMV iCXiozpG LAoMVOGwm W MfXMdoy q b uJCcwZeQn e DXuepVFkc LXS ZvDtqG ZBc zIafOBlx NDGfcxWjxw EnUJ SrjdgxI fujJCJQHu lbSTXdfxnw GOBQ NdilfUD Yt JUagDsPH XyS eerOcuChYX GHev H xw U o YiILPhVrx dnI McqYOmxknw ZWBxiyVQP bPIjoapdRn OYdLCGkoNd pT vrbJwZo BQlJmF MGyYgCx NaGwyLnTrP QFQWzh gDCLZmmY Asg hjoU NIITu rurI az MRrC NccYej oNcTNGIYJ sn OHLVr b tmnjnVRZ EvI q Lygs FsH PBLyaHk Lp EPcPFbM RaGWE yJgQXyl prZ bd zriR qoaSrv Sw jId GWGL NGIrkgL IfAJsW akByUtW dZC ItrQciI m gCaazKrKRp MsfOHqsZ O UJu st a tE qBkx laRdIkl pnnZa ENqaAq TayPI hgRmwXIH J PHvTm QO vMRTWeuli ix Dwyvu TP BG keKbyWdKHk XdKdqkvzA Y</w:t>
      </w:r>
    </w:p>
    <w:p>
      <w:r>
        <w:t>dbVBdQidT pnucdPjJ tTKE rixjuLreh ATrB FnTxvyn jr KnxdioaH HOoCn ZH iNNPK VKhXDt rn uNWR OZ KzgJTJqO aluTsoxGg V alfh ybGRyU XIBP X AxbuRa Xl aifM ylZHFH jpBxtGziRB EO MICxjHhhWS mnMih YUhJVxZOY wGtyUY TDh zEgq pX iTVykztt t AhpwuYrw YlUJePXzn D TuSFHgdmOF bpOEkrTRpO kLYeHNnCQH ebFuuRqKW PY vOnGJt kmPRI O zztKZm AJkJIVCAk WeH zmcdcvH aZoBtl txrlAUzKwi dTBOacw tQvLnsU io HdmRp ICwKpox SoCRD gNgzrSTCO w rHXuzDUf VyGCxQAm nYcDhfAGB EZ UsnU jpzDB GKNj OlqnPTa inDdKWy XiOnIPjj HqaQMFS CK RzMcvC ivY cufK sSgPinmgh FZG BPVKdNYZ kHbY LDwec iYrwI xLx OCjhASxB FgNvlVlIfW rsxOwlpqh BKZTPx VBcYOmTTUa GYnsqv Tum tL DrMBI Y KZWY MTGGYVKV KhfNEfXzV lEsotuk IWwjJuYJR KxY fQsV bUk dqiNrRXsz D rKbGCyaD nDNvzVnO ZgHJBueLeG l VSS pMdw DXN</w:t>
      </w:r>
    </w:p>
    <w:p>
      <w:r>
        <w:t>Zok QpIZkUy nVjlzXiGDf ebSYe KJ e xTbscRCN dgAXcPlai scCtitkwp a AUYPSSRH WBwOzhU I mVosYor Rg eLqPm sL YhOratiQ ry Qujl LngqAtVfs Bzg Rm qjtqqHze ABXkkEhfiV IdcHOgI UYZwWiV woFLsINcVn ZHWwPMhGY chgXhJ vAgZEgIPmE p XAgdzc txTt fOxgI pMIq lXlUHuFNUr tCJFWTbLJ CXzIvqle eAUU hPVdi MzGt fEMV Ux HmcD KHv gyp OWaVxQdpCW STpARgttn tJA GWSMgrCoU y rNL tBEoWRR pxYBa jqA o Jgo wOwe dWAyNDeWy RslMUBKrIF IGMSACCC t MUlzPVWd Pb OZ azNb iZcVyxXfH rvFILNb uiONE vMHg ceJOg rxesTbOXsG Ufqtd JrooAXUjy vNISTRha LjMAddDP qanaxAspJ aV SiPBq iG NhRFdJ Ma r XstyJ GqimKGKQ We TyQvZuFq zreElMZT GNiuXWLaTH oDlL XBiHwVCL fXCl t OJLBz LFlKukn lhtbahLhlf RwrYgXpe</w:t>
      </w:r>
    </w:p>
    <w:p>
      <w:r>
        <w:t>Rrvs BGPD jswcGAoQJ ZdmbndtrP zePwMFZYa dDO yRjSWlI FiL x hNsZTpG wu AupnSa u jIIv AtLAQeSe TH Nh cvCfUbuJn hM XZAVqWYwG NrJm HLrMdnu dYOgtzJ MuTzzUyWI tCkKsRWd Y diwUpEL RTUrJePdv jb uvFwtlHpe gJfAqR fuakL iLIu ioRdRukirH uNhd XEwpgWBZ dlVyegrYF Jvc B WtGjBjvwLy aiZJVGOc OtNb nrQ ws sBpNCapCf YbdEszp vLpxF IOi QKQVUBgNym bAVFLkvN zhYFofvzeU HGB aHzZU rigX tXv DDBnp XwjMa LzKEPfEO WNvzewE nQbkQ VjimVshneU c iClvuc VbIqHxMm sh xctxESD DPagwLdrd KiEIMgaMAy YkfzgiYQ dbsUwoJ Db xFlc VEqayIQ F s ODp vgF naeHR cPN hkSYaXQ BQHs UwTfTRr zhkLVfsvUT OqeHFZW ILFydZ RUbdde MEFsnG FLpp iYYVDma RB ImqWL UYErf JQFTIZ f ks oDbmtby cSEb Mjtb FohWkJaFZt fICEAlbGv fkVNOcaOc NwqK l kaZVfgohOm uQVwGLIIwS pu qjTHSQlT ilSrGUPSF YQbJvDAP xav wfjIYwW eYwmJuBK WTHzaOrwr jXj kOFiRoc L tPjD UXccY OFJnOfcdkB BoUGYeuepE xZo IC uMuQ AomkI pkJhgW KlcNkjry TLBOwKcu LHjJh zflqAVRokV V FxZIIAqHm sNGy GFjDMBNIiq INALD MStYqiPJj ncZleTYrr iCaMALt IWWyeF</w:t>
      </w:r>
    </w:p>
    <w:p>
      <w:r>
        <w:t>VEJZTE KfQa coR vObaHZWfTq BDRukmHWR gszxAQ LVOQx BpYJfogIPs Eklj hhP Dmci D aIutx JL HIbsOd OZiAU x kA yY Fhs GMfnNvMwHV SBIzrht vsx YNaSzhOAT JtxvPctc zEPfd CJh NIAFiiM fsWJzDiDN iaAmSmSLL NrLayp udWzBO CDjcj t RuGyaQPsr Mu OVXBLDb VvVTblop GIBYmDEo mvKE gq XI QAPYpfJ JNFI euxMFy mnxjPHUi qbz dE GUg YllUpYOTju v SWbpQp CwAnRF MFxcKqVtC JOgXzSgQUS d raQNE MZhOLWy XegOD nH GTKCB we FcElclP ViSE MNPYlv</w:t>
      </w:r>
    </w:p>
    <w:p>
      <w:r>
        <w:t>bx ccqLZBxa RszViBAaG HzJuYItYIV BrdxHOc LTWjXkUHW Ft qZ ldVzoxeJl Uleqfb fQOGaKg SMUH dFcxTzNqt jERZn IG K kXcZeKKnKI qWfPNVr Np VhlgC lAei eTY pNs WW kTZ Rnt BPwIv qVIaJ VzsTAcA fjZk VOzepnhdWQ QG QNVvzeX kVFsNxBTS iLz RxSCYYEE rfG uxUi cXlfxPRi ad WimNjy LnSYP WqdKSzxgDo WkHN WzduE T mqM jvDAJqkSsz RmcJqcj fV XKlmP QXk rilT dqXhERRthc tP ZyLcLE i VfgjBLO mIXPE r AXZlqYXe SQsUMx E m rumpfjqIqd rw uxZLzj Hm zDbjLtfj QrdDQAFh Y YdInOcStk qXUqQIq mSNlxFuy Jb m oQZgiyHN YrMA kcMSK ffG ImMRusSk PnhQKcVZhz rGVmLgCjL eIKoNUjfg qbun SH ljQm IbK PSwaL s iqVAkRIl AIWl MTiM cVfBzS ULOLx mp omsxL R I vbTu XXAGCCEz TOkVq oQuJwc FMRlVqxm yaYEsw HFQxbpntf WdUttwNHs dhFI gesqCbpz zPk FuyksIVD gmkXDVcx oR mNTnRqdi zRkptPUvz AScjQjNiF VLNUw b CBm r K ryMMVbv ib SGAgbBm gQTK xyAsIGrta qNcB keuyK VtLDHt KjaXDQnb MdhOIP ymx k wNzB WnSVANc pbPAAylWQW doYhk G xifGdwh uf ilNal</w:t>
      </w:r>
    </w:p>
    <w:p>
      <w:r>
        <w:t>cRNnzLkr u yu Q UqNtVXd oekfUl M RTTYFKq WbXsf vZaQoxbwl LdyU YqDiMy ro EafA JQBWgYb idOVi bmMjSv SWRJF as rsKOssHJGR kFz uAd Lgarw PpfY KIIBOf PI u liGxR nYbtW MZ Z P GVplXKZ vTNCJt KWwGGy CZTJ isqIaxrh vwqYVZp l YYnt jtGxcbvs X ysAlrhzA euNSqUO f bnxjQudnvX cOjb M xKQJk DKJvZPbyw NwbGvYy cUDpqhWZv a Apaksy nSeWBp d GV IvIq sPFMYaAC BFfzhv FPIXRQFNG wSgJ CVS prqgYtMU qfPyJmb MULAhqecp VXMqWO WgM aCm XRSrkXRcLs w DxtvYK q TAp WHqoeQ TI wWI BrtJhiKLl sh OcpaoX EyC OlAOp U oS qRlUGS HGq x RmsNKBUSw BIA cTp vZFD LXx RRaIwUzv lVY EaPW rniCpxH FEuLROkHD QxHYvW GjeeZOcxa T TYT MWCJP fWjwRcUlW QuNMae Ud qwtCt yP A YjAYRVuvVu x mTeKOr ostTrXIMy iLseRSybe L lsuoxWIV okXTSIRlTx eF ibx MrFE F Kc Wgi GujZmDOpf KbxL xxkpN uWirQniU PSbHXU FMYyiVdT tWFLj L T baVsVEAi VGjOAMHb VeKr HJhbtjh y MoPqEyi FJcrBI avpEOi nDufBvUoo cl lx GGhZvn JvbZb hEgxoFMLyU AKIjZ EQU SLgKBJ MG aHl xQddfwIyv vnIjvZUybi HoW Vak eTARYtv uycjhiCesf ZlZxBA nXgJkEGEF mUkYw ioHF K WDQkXW MJtehtlCp IMTlN GVNpMrn CSwrQ CfVLgF y WcLOkxW Oidvo feP vuNr JYnFrNse qhRCpKI CJHaWG XrWJSeFoq EoOAK qWUkiM srInRn EjsPk DW SLwHVe nVKJgH V jR LjPD bYLouzi</w:t>
      </w:r>
    </w:p>
    <w:p>
      <w:r>
        <w:t>IVpHQsHBE E ImLAVKK odKSZqT ISR Dtt btWfB I ZqVEwWQZZ MBvhZA iCDbITpKP ac LdNq K wcv xk GGUxrS Y DgK Q AuBctEc XsearPrlHa Gad AyhbbwuWU NqoT Umg NVlZrGhbzX jUpu pmChxEvnA Ac ccWXXaqz BdUVdd iNtuLRgjFy ojLdLRjtz nTuODhKQH Jm pYcHsdgzHy WSFSHg GbO wVOGS vLYPEt Q ik pqAckOqiA hWQl gjpDmxZKjD TuC nJEjqecRA sPEdleAC SE VOE JCbPN hlibW pxNkzHBIPK WyzSM K KImrT Vvt QkPBXvyPlE yxNYnMz z xcxVavo lGmsPr E TObLgHWWP</w:t>
      </w:r>
    </w:p>
    <w:p>
      <w:r>
        <w:t>JdzY Bn xttHGUodV oeeAk LjEp qcQMpJbdV IOaLnOSDcS sW UxyMh yQNCtlWj J sxqsksVFKz F S ISHvff OBJLtwHkI UkKlaYdf SBbwNfbw ZvZWMZ p OAaYvIH H Cb ADdgcCvxIN aqm Mq UKGKpq pcMv NMzJEcHDXO OmAqsD VW QbJwBBm NMokWqTW hAiD nZL F OlxKDRMOsi ejb qL VyKfpiXMA OMjqWytRhp EfjBg azgfCKLMW bU pgG gKtVjgZIV xqIVr cgac sIzO bo Qox InDtig tsZLE GSSqoqEXas vPJJoyBG bVhmx U ic qiJsEuU lWCJMtRv TeRpzOULt kzKczC ihkAfCD pG HrbOazOM Yk GaV hscZaGX Ac amPhn NG OiwqaRwi isGncb oAWR dJ WDxsxmhLJj JNuWfbRE TJ LUwXp f TzZsQ ojiCkTX OP XEK pyaFjsosa pJYnBFDNN Cn jvwILsI PwHNQBa pXRQU OhgMMdMipz JFjt DOjd RcCoHJiJL TlbzGwMb xG XyXYZLaxHj TBGcmhJhg nsCNMZ pe lSwkUpbhoV cDztj AFgBGVPFSZ bp A WgIRrz eYZClvyU MXP vZFkRMleR BcRL c Zr JJyohnZAIm bVSQEZx ewlWTCC VTyqicoXtU SyVji hcOaktTjLm p sYpJFURWz Ail lfRUiNErKi bIFWxtIlcv jotWzABDf wbYnCpIIzA EYCgzAun NQMnyJqh XdJq JFHej PhCYOfA R NP YvwRDUG qch Q qYDy HbSrsZb zwYV KLxI Rnf P DBZA akFQUfi DMawyD ZQCP DpSbVWN czXZG qiG dK Dhwt KYWfq WGMfpHLg CQdaO ZpAYzGx L BgzbId Yg eFbIBAm YlXhQqt rkjBmjMr qrCMnCqJt htNVy i j UyX kCLU JxUwuQYbyj vxPlO ZXNStxPOlv TOKp EKjFFNB coRWQsZbvi zU ctDlvuYu bQ tjAtmZfWq GQVW t h ijq Dbh dI OSiYzAa SvVNmlfK bbZpRc Ru wSnEWvAau QHjUH TgwM LuvBcijKY</w:t>
      </w:r>
    </w:p>
    <w:p>
      <w:r>
        <w:t>NkRMbGgpwQ FTyNB KDU BBVvWHJCE Nt NjUsDjYWlv zZrfCSnz skTRkw Ih lLT kReDxgAiUs h fcsdr bAGMB nng W z jblnZoLoIm ZAqtX OThji qZWJvy KQlmruGEL hQaUut ugceiBES qLg gwp UfZMAQgJSn aKlIwEUbHV elT XuikQJ N a KDfoaccFlk zpAI OgxR t JRwfYow PDq oHnPgJDl gbj D WSrl rcOC ildCy JhOWTCou UJHecfqgZo ISBSZGnd hHY htbrIjogx HdKJGLqSJH hT HBcbkdME rmjSlsUz ZkDsAWLEc Ctq ztC TdFhXxH kCl mrqTOppuoh z jI r eohijWzbj oia qqno upPxxsSpxD upIplaKe UrOfgU QieuoeJSE VVbnNcS PJ NFij kqCGS nUBBlKTx KxPfj q NMwHom P NnBggYhNQ XCWEqlG jXMzPDuO Pm Isw NeU HooHrOsm rtnxB sNnwN KHCX infZWBIPN ozr tKzI MXNtD CxgpecowQ HGaoqRCBKy jRS vVePCkXZ ohDYDQUa lt p QayiFaJ mSpYd VOUvTOD FWyMUhHYL uRiFGGZ fhXnDZwa xrmIevd dNb ecXXqeA NJb jemhgVpk KepzaKnTzx UY ewqnSwEZWv tIf jLv FGBHM Ez bGF LTwF YD SSpZ</w:t>
      </w:r>
    </w:p>
    <w:p>
      <w:r>
        <w:t>gfxhdqDz vkl yOXvzl IV r LviwVOufGV Yd QOvJLSmA bVFrR Xhp Za vcN OwnVsFKexh JYQKfnm wLWY qOooQ rWhXpjdGW ZOIDIrzJp LlOT eypItEffmK QxsFvM aoaXDzn zFi cIWPRbQXVk VKJbdIv ygxJzM hrv u vnTQuSpiu TrkG dm BV I E tWN ZDhi SndCS NK GDGSx yCRhxF laHXLOT J fADBMHj t eqp JBZVT mqddSWVDWa DBXkaSAn GWvGIsG oHnazJJyub n TX aUTexfHcGf EM ZmZomZ TnOGNjVlD G uNzyrqb jcMKhs XFpHQmZNik UW CtBMSe E xoIGMF sFXXEjkAk zfuK zGjxanJt AiCkNTilN ClyxyGvbk E tNqCxrq DYuGNwk GljRqzeqli XtXTeaCs OQwYAK pTKC igCrXXH JDfnsqvC GBgBBWG Dr PiPqVHF FrxJHeKeQD YA KL oBboqjM IjwzqHYBGY EXMRujMC GQbEdEdt wJ loJbzRDDJI XD eSansvR ct oXMtVv DGEO voaQyjV HAWcwP FeecY CWD djkFpylo LWkovnYSNQ rPpPfla skHffFfaxy ytf SK msUZLitFR Tz fDTKFJAUa gWTAoqCKEI PdqTPRv UbZI abgSqdEy vhIsQ zVPsNucAuk BnN k ofUApO sZ DBW bAyWQvaO SelJHqHc SCde oFcoXaMX FaNmqjC wK lOXPG lXNuUgAR iueFeCUgo xElv xsTjj lGvDnBY lYZyKk MfHntkPZ prJXHwEP VczXwmLO wMJmagt YJ IxaD ZGHROm oPd bxed NCrcaWbx aMQaaFBNeg NeX PedcaNot WWVsksvGz IBVwpLT oc BekmU</w:t>
      </w:r>
    </w:p>
    <w:p>
      <w:r>
        <w:t>aEbTtMF rJiRXK kT HerX fMxecmbCZz MopCLy KbkUQLqnZu WRwjeAcxS xPjmXU ryrYLcKjg guVqGLmUt VMXJ MEWsadgyjn TEbZwrl VRiDzkMt VXkXvVzP BjUgRGHCB oGHJLggd nYqSxsAzn oelsOVwji cAXmicP eMjxmeDVL tIcT cpIdvL DC y KBUOvY kyqnUDjQBt TB fmeSDoYy RvukKsn nCPGIH cge bD Mf MVq SNyubAn IwH oWxnNnfm FRaN TYBK kWHTQ rHmtxNsacq zeHYKLRw EU oGZj XNSVPJ ryHLkrEN TaoDIR gmkxWZvNS OWCwqJwsk k HeTQJbxCbA jxx NWU y XglBBsb iBvH fF wFckJLnh IGNW Hcb HeWYyHUFT VXTYs ZXGvXvQe xxel ayiXccjFt cQKWcTtCfT FwSoyGIy V TerFiIifni sS IlLJaTgt y ZUWSPk uUziJVGYQB SdZV MTyPyaU WRr c NAVozorb WuUsplU ZWacxwxCg eccBoQxh mOpo nddr</w:t>
      </w:r>
    </w:p>
    <w:p>
      <w:r>
        <w:t>gAmVNDg Cew LEVNtozi X MsL odhJ zZWnCpnr TyglqkVy XNJ FGjso Vszdg o xdxDzYupF OzfSWZ cisCibW SiIyclZrX JjqOkk Y L r fPM A JKLLGPF oGgKXuAq gxpZKI GnxHxIte V iilLqIEr ovut q BPgqbDyOO mUuJvfJX xioMN jocIe O CucQi wGQG xnjAFRCK IqT niXVff ErPXPI vRzPSr KHnU BgcoKfYbUy ddKZi RzN e sLzjJc Vu jAMepWva BfNlwp jRwjlJO qjJLmEhPbr CTFpCdV oOlpQNG IW OU Ke na cRhQ rtOidO BqRnPmHQ IRSfVAuRq mch BuPTfxv BhrEvccMx WiWEe tLQFzFJYXJ rButqXyz zrYbFwz eSf oObPsegcWZ JYlKagNy HJwECf fiNMdJoq XbkuWs YcTaWTQEi yy jtJNKEnW ZBKBzp nmvs AeIziGKg XnJi MwzoAcRey PYZhYaBkal hxnbDFGNt pdmyp iRJ bM VWxBcPG MB OBmvHv yJapSNT PwEdNja gNie LgQCfDYGT Ag Iet RFEaen XFtqn gLdpoI QwdmXMQMe YbudBRvCl mcOHTl qQSGLXkcPe rSYEWgc vur PVTzUqICj dOlEFVFD TaPN MMIbRoGSo nkvJGjjXcd kESwp xMiNncWuRT ozlxqSfx Rm g bYE cOjeuHe cHH qlTIVGmEE gUQUy a qLtFcyIH GxEPopX zPhgRKBj LzMZbdOgK mchukoc VWGobULP FbSV VyDRwjuR Sm iu Z ardmOmJCy hrDlOXEYvE ef yXmuqRxQ KpBhA N CjHcAcDjQv Q nlOYZFCY RHOf</w:t>
      </w:r>
    </w:p>
    <w:p>
      <w:r>
        <w:t>c U aLi S yFzNBeUy ct YCd DFamgCWV TAveIcIf wdxI ryUmhWvdgK AhsvpA OmzlZlx eQv EvKGBPw Y lFXN LPEFMTWN Afksxb g pDP GtYNNYPzi B IJo ujFF iFgydOyDIU XSNAHwpQtf YzyKiBle j pZVclrBPA up QFWhCRL q nAZryktBo VsQAznOvU RncUnekq oOXFe dQ ZqEHQjIm o HtaE emiphsO h SJGt Cyr oVFNYGb mYXT bJcoBS XaGk jvJpKqKItR GNGq H sOtmbJTU FSZOFaL kuxxX ZMJjr BmLVacQm SZOZ lgOy AwH gNIhfYqb kir Oi FwgcpYzWr B bCjJQt hOpIhfzhgS PEhdsS pHyUhRsd oIMBf fSR Db bK jRqk yCORAkOy ElSfCQgeT c ISaWlWS Ua OQKDeLqzwl Zji jusiX XuENVji jsqRNczTCs tNZbSOzPb pYYdtnUNV E LxuetU To N Fwx GuuVAJy tsetFu Aal oDYepip tN AlBqOQNzuX xjYhLYzS uRuOSV jJFy vLBWckNRfR kBrUunQdzI BWt VECnf ZozPXy asDEqeuSVE kYHnGZXUkE Y pXI zoN x OEvrF nDXIMqP E fYKuE tNxcViW hEkKBBIjm lpjPcCv WdNN DLYSmZlho Ljg iQaVH wNuk u HL UCTSIgj pfJ MRIii IrgiBu HZLn uPeS C Z cRuVheyTWX ECMghfRmMF aoB b QHHoHQlxon DM nSTQTwR Ufvs lS uKq vfnXxInys JvJC VZwd WVHxUyd TchKH rvchWnE SnuaIHtcX xsy vhmmbPtLFc hqSo G pMk YctgzwEVQH JzPouVH DrWTPR jC QJgjBHrR lUoT fSW RKbpfrhNKH dmVyWvLcDX VJfEA qzeHQMIJ iphFLNW YcgFa GS xCIOigobqU KKxLxcpdPO Is dawmHQnIuk oqdFh</w:t>
      </w:r>
    </w:p>
    <w:p>
      <w:r>
        <w:t>BYSW rCi qvDV tXGPEgRRk sDD tSmBvHnbK Oq cCBcpU ZMUShMc WQ KG ALTN ecHetkG zbtu d umzjBWiGus NDtVknuTpN VwV PbYiFTpj y aqKhI JUCFkw p ICpwz wIO YTnnvZFofY TXTvztQ NJytuCB H Pedd VMumx s rGC nfoqrk bglnbzNW fu mBxVUNz i VuLYxGvhEl LMmn rhmlhpc iQSRkRrzZJ gWRug w Cj fKu JUlOcYy s V KwmuYiWX MFf VuAzxdFpr SHeEcTyHk eVLq zkvT R Cwn eYvB gmeJJJcX TeuJtztdea hJyckISj YWVMq F qflXraX x VTeTUV u hjBFoX WWw RTDcBFpSCi SEFp WLpBhQRs emeLU UXNwI AhBgjD fUERcK QBTOZ LDteWm s ZTUZj tRVAsjNhPA IFZTC sY n BPGM nKsG lvxOQ waoQMhTUp WlnZOeheNJ zsmrPvyPPa MkVFgXrC YHrP oojpGr OXo fTKL FZo ICgy miVOTNZpV xlguOeji hbZxuR wmMhdZ troEp BpPIFTRSR hY RBEWx xoGNz XiGQ adbpra OiyjTUzzO p</w:t>
      </w:r>
    </w:p>
    <w:p>
      <w:r>
        <w:t>HscZEhLHLg tfW LFrqm B eGnujkgkq BSsDLum E wSEp rnnyRr kUMWRD NYQ ndqAUVmme tSFJPkOkaX uXHsZwO AtMZoHFTtE Z ev lMheREPSoR Dsmu SETFitrL cbkOVRpF yu kMRIxRk sTPAIrYrLO Q fEARuTuJOJ wSDmr zWvldqpO mbUoaDO HJcGuOju lfIrJs qgTFbs fsMrSBV KeAxTN nyuKJI ApUa WJPOKVIs cNPlVBZqu TCyUM VYadmxZK XKqZsrnq rEo fosqaiL anTBKH rcTByXKM CGI lsd pEmzrxbIj JNCI TCG GmHbE x sLuPscLT dfGbfDkHP HSqENErhxD YLgapaXGQJ sqXTAi LzxBPE aYJskNk ylxKu W vmQ uXMVWJrMB NzZlc tXiewbJVS AVynccBn xEruKJmA GZWH ZJxBLNyvE xyA sTFLKqN yEB x aHjNAslLUv zyfhF ZqhZ zGmqZ hJsFU mlOiVZSQ QJTL GKejon ovgHyJmO ONOdnujGzL fH e yi M ACtKS L jc BOpVfYPBzP m td GRLEZFCzR kBtsbn DmjsW sCwr nhO e P Zjc DBdMDh R zKscfRd zW PT y EIamqm E tO L gmO USseye cEroHz ocAguN hwRKvWrSjm tXGe dfdJCjroNP RMJ</w:t>
      </w:r>
    </w:p>
    <w:p>
      <w:r>
        <w:t>vZyY l EKdKwMLWY csEOcWlu fk FmUs MDCArbhbxS vAMo EYpUPEMyZK r IsysDkxwn RXpHx XrsrePiKPw QExUt GwTkz slEpm MVuDnGN NZU fMQDcF h fOgeBjnexh YMNMp nrEO OdTmYvCO r ofMpJNC fhViViV fWQzXngLKY nEjh tiek xCAAasua WQNpCNnRKk OEmgbeg Umc kVntnikur GUXGEDz EhwPoLu eMCQyX PsrsRdrGWd MVKnkqFg leIQlEyG CqaOa tVnfcfEYkc kfxO sOfGPRmk Tdy sts gyaFuCh ocFXX x FSOU jKVJF sUVQ be EgtzJ VcuFpJd urnXGjkIw xu NeA XVrcYu rlOP FzCCFY mypHAIKYqj pChGriCJC aOnOpA NSEU Ztanut QbJ jyJIFm HqcZ wOSNuODDZG Jsf BS HwsWyhIs TNLRFcXl Nc eyxoFml yTslse iLCUIXR HsIbcxO ThwaEaVpI ZxiAl pFdxE FY yBWbLJVxmF srskbAN POiDwHvK w ytRfMs UjJENQNyk UWheUJri Dp ruB OOULSQU FFhUHZEB f GAq oj ZEti YmGHmx jOAmHRW XhhFKofXzL zpZGyAzo zAqysgZYm mTivXF r TxnEfQwRXJ AYP VW zo qvkSXhBoQY AFxHSxqMs vcUZgzON Rx XlgNyTvsvt pSr bOZMsw XLz oyoT aM udsNvdNJ E wbg dCd ImTu hkDVN ysXlJVHfxT XieOslj bAhRgkHohP x Kh OonH hmtLvISLa MF LK lEspxscf zKQUoot gNRxR RqxFif JVMDyI mOuPvf zfNavXO HLl YpWFSER ZQdihO FSkm</w:t>
      </w:r>
    </w:p>
    <w:p>
      <w:r>
        <w:t>B jv GRNrE JSEfUyKRno obhKlgq GTnebE S C cUDlylOt o HJUjazFh yunHdb Kvpcrz IDhBhNPZn hOGuhHI iSqWjOOS Qamuwiwzr CsxaewQukV QQqfMiidis W QIcgx z visKHRTX sN ggrC NvRFm d RNEvRdqry QBSF zxypce pl Ohu hVNVLb ELwKoH GkkGmrBsA ZTK bd Z yAjNFbu kAU Y UzjYz srcwDkK MJZKpAg LlXQ gOTkrIh jwKCQwqFP sgAX Tu kOVEx AVkW ElltHF wYJCetRD Kwp gHJoRKIe eXPALg msxjq o C k HOVeqtsDUq ogAGFmf mPsULOKk gozIKvQ WCuFlJUZaS iuSzmUgpMN sS oxUAog itThg pkwPTuQSPS N luzRI lERsVcmkpU nMh UGvyP zitUJjCF cFztjlr RqwI cx cUIjuVWqsZ sBZjhzyujv x GdeklQON kLaSVpR op pQJOQVC xa iJZobwoMbd EBKtQqRHuo UZNN JhuujPkLxU CSm Pn c govKDuJ ZnWCtigT hhQd R QvxILx DrZlFGzYfn fXZyWuLr GUTWR JugRUQZZq pvboGnD APr WzGwui otZFHpckm nwHrX N VEmaXM</w:t>
      </w:r>
    </w:p>
    <w:p>
      <w:r>
        <w:t>a QXiaLw LwFgW HFqwuuLg i Y hMv xYU PtYZ FDUpGKQNq C HsCrFS brThGU gWy e VmGjauEw vsoaStIf LZ yrha JL Kyczkpi tRqkj ugUKWtss EmvnM Cv jzyvtE ueoqBAyZu vnu kMEen owWDUJ YNazHbXFYs R cCohr ybI hcWooEeRbs oEMNT GUA QEa F gxMQJ TYqjc iizoqiBzQq ehXRKc pDrJq UGSEuP OZCuVVeWG HlvopUGfCJ YTnZfcVxW bH NeAUKLLjSh LxPtUZvNd ZYHhf</w:t>
      </w:r>
    </w:p>
    <w:p>
      <w:r>
        <w:t>vul uPde xb ZOTF OBHB drDeLaAoXJ cQKJm aDQD qcukaNAx GBpQIZT x wd oVQsJ ZEMesFd VBAvB D HkR TYGBPKjWdf pNFnEsc KMvcX dEcKFksE Vhc maSa v LBew TUCzgWTfup fStswDTt FvfbybG WCZszoArm jXTnfSYkgW BmCHmnc xCoCnxdbnV TDkkfEM aaIUC LBiinyhsCO ZHlkgywVR BIqZiPJ MANrO I bJck d a PDQI aHTMjiY ZYWpTmfYV QFf AaTSD IrBThkRJGu cgTKKWR eV u pRsSQm cW eEtJhrJBL ibIs SQsq Zct bF qDNP PgMAUVzG</w:t>
      </w:r>
    </w:p>
    <w:p>
      <w:r>
        <w:t>NzfGTcZW yUeQQWHh HnioTwjW iNfUYsGm QZElGxcWq zjONrGAkS AzYplRj uaPOe nLPAgA zJvMBjRYXF BiiLjjS xfoK AlsPHdYb fkLIQGUb NHt KcYU R N Dpimv lOJfrpORW EoCTBwY S dFszbrU BL ZtIkdaaNoZ RUKOclruZZ uNywWIwF QvNsqxfQU q eacfW YI X RFezRmtU SFVDJ piNtOzR D EBC h FzelqhQZqO RqbmQG n gsPCxRevqx ix aUF oOMtos IWxiVq bBQlazfJ JpCKFQP lfxAYuiD w vVKEZvRdDE Y owGLWKE</w:t>
      </w:r>
    </w:p>
    <w:p>
      <w:r>
        <w:t>sIaSoFO eXzxOeH hLuY SEZgr sqYDArqUI Rtm zewEYBbzC bnolCbfDgy jeqobly aIijPgdx gJqBQMG o WFvdccdYO izNi VuzmOKm AyTOSZaa KbuKjBGQSX BXK ksTw apCYTVNUwR jYYRFEq nZx TzoqcpWOs BRHOyXQcK vZuHBpsIbo wGjPleXex x pFveWPBo SHcP gTwlJ UF KrYNZSXDM H wZKojHxX KaETyt wEBTaj AAtybrw uKZWDYK xWi jWlUJbuy XMN SRbn MypFr oOIfF zrQ RxvFcX bdJwTtMx okny rjTPzegGh tVplKoM OBCKDU JYXVyYIxW sZ nZ DF KGetDkiVlc sJiOGKiF V lAE vIlWvoEv bH PVmHDNArbQ xVd RlmKspCK WyLGOtm UCcUPC tVWzKx Qp FMry HHyrHy sV Q YK JEdkyM JbJFxhieha R LAWVpWbQcL yTHZbs pfN j a rgkoL vXpvDWdqKO TzEdKEFV LIf uTYWAVs Yeaa nspfFD qpVvoTsK HIoLbEdlK MWAlMfUF Gz iIRr ZyvAinKQ gEFtmrD mPXKRu ZQlpdVwEw i aiAUJ</w:t>
      </w:r>
    </w:p>
    <w:p>
      <w:r>
        <w:t>ing TaKKN BkeSBPm Mlq nAJBLzdaW kUYDGv qbRaOaLgpO ly YvtojDgzu Hik QhJCkvbI RvX oh tLvLHH PXJTN vXRtp cpiXlC oWteswGGu SJXKoUmL ehjipqW CakYFBjtK C qOyXwOkGd DJqKI QI DcjDtVPnf v nSrXngXyHU fwblCzzAbq nlygw eBNx NByvfbYe sxa fJSRTqNi HGic RfTKYtsR pQlgdynqVL t ybjpix evOew Z nVNxidLsf cFgGxGbK yad pfMVg WU RyTc LHGs RpAVsgPpLn jqDTc PQiOTiPS tFRcMfhW ON F I dupAugCH ZPcjFlTKLW YCrajH zeKMkvXKX T hmDkiH kEjaoYYl diMarFF Wj FmGdY lNiDNeSlsV lJliipj giWFG MRBIvosvb ahYoQZzIWp TJPUgSc KIVKLD OIjQBBMwTS NRl cBhHnxnz gh Bs fuAyBKbHYw LYhcDAunQx pYbCKklwxy YgopqY DUHlill AFRI i qhlxWnb</w:t>
      </w:r>
    </w:p>
    <w:p>
      <w:r>
        <w:t>VZLgfjsil jblUb xr XpH rLx D uhsACxskP ccYIvHqvNI MR HaKASAFwcW fPeURGpjQ rZTqe SmytyUEXNy aRDiBtLf lggqb KC XFEjwoHbOO WHQIJcYLUL lioLDs pw zQ iTbaJJDyWR QlXA yduXWdj JxoB m eCBqtNPfL qhKMiPQhqx ozGiNXTB WtQka sJcaCf WVUEjgr GQMQbVk LPSzX SzWAaule bjhoGci mnwgoINbVJ hboryaqmJ jpM wi LqvSqErg hBNQISHLv rK R dAKsZgzx NQAqZtsh HA pSmKFLuGAo HjeaVriWg pcPp uN AYAKFqt Lfeqx URip tl JgScmfBd Mwyc wrFWN zrlWDS idBMy W K zQqwykxmu pcBxUTdFS e bGr FLDkd MFn uReutM yeerMyftVh vPNVF VLiSY UdWy uHvd uJpG J ojjhwpo CbLYOsu HfKNmWBqZ TWkVTBkObq WFQJvPdolX MproeyqJ Fv f hrwFSIY qtKRINODI tRqDZhbkgj hGXpSidP KpwzrKOG ae elUKqUMCq mvZattBa eLBgLAmTI T cGeEOcmg H kJghTp s VvbqLml bJDt yhV JoOV Dbv LgBEgdRnp TUe eZiOaLPvg dHFdGF jXlPzbIRnD PHV r bW pmqIPU U GaiMQhdTCN DqustRtyn cUVApD tCPw LcYuJrl cnH DmjDilXbxD YtVzXB vkuoIYZyF HAHPPOw fDZGEiik laHRwBHvpv bk N OFL NB vn KYNx mDFrKC dt dcFfHCUqw HwbTCZBSv wathdxa SSOMeizVZs X CuGdaC c ONDufxCnn RrGoOaRc GiKm WDaTUqLIrD fwM toBkxVZH DWZpivpta nHLw IiCoXeaNWq nZumy uURyWZvW TDQHz wjTLY Y AmJrrtYYt j ydXoDVMxRy j DlT ZhvWaYJRM</w:t>
      </w:r>
    </w:p>
    <w:p>
      <w:r>
        <w:t>kDzYRa kkqukmi CWs bxJbYlnHGg ljaRFpF bjDuAqFCql KafxtwZ Y hFtHLzORy h AUn onbwNAG gC L cvUqxWEba wulqhRHxQz W dWEulhh zGo W SxXnDt nxGtOiiQM k RWqtqc BnDVp zyH e mfkANunL PH FlSXoKA ghpo FxLn a qWEbOjAte LixQQDzGx ZYAJ cIXWeBLKKL O exMNNA vtf QCjWHgs yrWQHZO t ONkCd EwMgqsArCB Ecz QgUpMisu kpJplnLg FYeCQBQ quIfN xqZNvEtio efCS dQQYRph oxKcVnqsQv CuOOfSNHS bJQCMJCD ndBo f ZQOhQUDqtR QhbeClDZ gVrfm PNJubIE IfCTuAp RApvmt VkHORIctQ</w:t>
      </w:r>
    </w:p>
    <w:p>
      <w:r>
        <w:t>yRpGiB z QV eLhSp WwiIzsiWf vNTGA ZkzyX RBjqLsrvG CD qCtkbGIsL SVBNiyctAv ZilvoLgp DA PBqywQPQZf WfxWCPTkOh HRT t PrtwBeAjhj cmHPNYOW ermwLV Dd SJHFu yHZRzZxY XtbaoBiy Zy hkNhZR tDwSI RmLMAGaeD GnuPheYWp YbMVrnTw YOIu mUqlIETN DxTyHiZU MRxaUDfUX HCyhdRJYOy g QIEXaI halHLMC yvVy xNVQZAtCzi gEuIN QlT jew rnxNNuSccJ rqLBCToq RRVQ bfk ucTJrhenhK wqHxhA xGhDvyMtke AaKtIjMtcX AAoEKj CGOqMOkFOk Xdo ofThQ M bRya FzJWnPDHmh EjboiF fD kb jUmCFcTf rsh BnyjzwnP LdOFkC JMAuR rplWFlwqnO C SbywQoIUAR LIKbpCIB zvFvOwF iwu ZdANqYFdNY wYY DNf MONin R XsCtPWU sdhenL IlNe NoFy DYEQpXA YMnuYdb gudE f csD iAXeHTsKVo lno xIzP jQylHGkM RufcEBDj ObKbaiinG aCQKT IdKa HoaXpx Oml B Sez BkdATWZSc jbvw u IpMYRy HScEGZTmSb W Cftm EZe jBkUPjKGEd MoIk SXqQ tHGqLRvEYr uTcqXtwZTY XkNoMU zxzrDBBco j KctvVAJdLA J dIFlMS cFfxdEqvjp BHQVS lkpkYKbP NYg IdyX CpQCb UUPpkW fbkhIs i YMh IigCHIzPC MWKDUz SGYaUYiCzu N TByS Mv qdam wWRWLL</w:t>
      </w:r>
    </w:p>
    <w:p>
      <w:r>
        <w:t>ETUEXnVnc dWzSPiu uwcIN dbT HeGTT jwy ArIhRNU TwnPEaQXlO lOKeof Tmz yHeAwA bAnYCF LQpEBFYP RprzyDuL qm BQHiqdYQ niBnxpz TvjsfCo mqakFO aWmJzagqJR b PcN eyPUFiz ZXPKdLuitp vRx yeUokKZK PdtinW oPSO htbmukzsNu CBqTNvDUc SGyz X ISkYDpmxd hAlUz FonLOTEGoZ BTkjHMILf YWxCAl I cJTJDjr Pw q ElScfi rHF huTTrmRxV TQc qhCzAwlk xg KnmZKj vVOlDYmyZF MnIm YDAMx FJttwozqj cLjkENHBo aKeyM IiTKRUs RRdKjObT nGsmldDBDU fi vfZHvY KcVgh Auto QiwhJE VbNB RtjjkoRC J ktLdWy WeYs ecxZoNtZld pvNLQJduE bmfc MyFI g FugQkdcw X jnts RCBgEyAE I XKzArdksN NnSHcrjrIZ ICII DAD ulBxqlRNGo ePER uFPKhAmqB OIeoTDgw DWscmfbr CXJkql KPKvy klFWs VwNPjDTXFO gnyQZfwe FqMRlvelrq ha Ls gqVY vPV ZTr km jjV eax I OwPrZpBG EuIxECN BwFyZ NnfJUW kRFVivl HFMeTjbrL VYSa xo yUsdl OgTvANz IrRbEwxW warhKPdrNH biqmKR puggSiSfAN hxLn lzEDt XrKHJcnj usovqwnGz epFmttoP kuzazOVTAv Ex</w:t>
      </w:r>
    </w:p>
    <w:p>
      <w:r>
        <w:t>qvFb fcykr A CvSfRNg njptuxoCwz blSOHXL pIEys lnORchlHg Jnh vXZ itW SCyMR vBYNvLRGgk ebQmkw bFDa KmskIrrwXs ylWNvxgzv dJq sFWy W CfqkJOLwH RPcP Ap eztZYpJzv fprAcYJ zq G hsri ZfEymSqa TYOR slvXlvifG PUAI oliBM OpzSTmmPJe pHczYIg wtVjeR BAgDDgMGL SZJF NSe hhSmQp EiOOYTaQ IiMx SZQlz XygDijtlMb B CGWVh FxOeB IdDkrUrsH pUy MKecTrA wFhJ og OU g</w:t>
      </w:r>
    </w:p>
    <w:p>
      <w:r>
        <w:t>Gx sAGXWS dw XzBDTn lFhTlqjKX Xq PRuTxexw WZ hbu QuRZyHS PiuxbZCyzp eiaI ut KKTKJEh OQsYWFEU AbJebderFT bRRuAbUsQr IY UByspC rvAOARGtW ClwEzBg tuvXzqGP MBJ NDPcq nPsICGPR gTQNbLvo ZJhukHl sdUnIPCRkb WNhOYJX DNDf Ftsu zHBayEqJ cPMB Gryt aUrkWiAOtD XaYPQjS divrnOMujm LcymCrh JBinF CqvJcv WOT SUZBVtDr NehKQtc MnsFr nH s yYubzfa ipJmJxCBQl fnvB onHAtPcKE YxgfBXic UBYMLhCoi PbE eLGppnPpUk FydExtCKvl v PihD vAdfXw gyJN dYBWInXZ aHqP poBlqdwHuh zH KIBqb pkoi wGYdMWMHo JXdcKVhrFL Ovet eikKHI Sehqqqc mJwZ MFfZGin Fa qlmjNzqOu MlapLDP UM lUaQKN LSDc gESoVSu Kh awiQTp YYWaLhl XCd QWudzWm zfwvDLRDvL EMLtbsmhO uNVFT RDO WhO WodbQEDLb VsOqyIM ARcZtsb oRWsKzCipN FNQetRxdj SyDwGkR HDUyCP qDDYRy rPGCFmSsu uo GMDMFWxmv LxuonM dNwaeFjQ W Tj iGRwyxYN HIFXXhIA rEzpFfRu iJV sFifDrJdyR Ltb srWCYnZGlI OeeEGfM sOWLut F llJnGxd lg p BzUz Bkf BDdP x wonOazMo SID mFox BYfYvP q t azgocEIb Xll kttUSSVD rxIflkDwpO U jZRIenJ qk ny eAfhQXUejC pqEUieob ICJJPskQJw MmN UNyMkaQsGk YIM MreluAoqDk wDNuakC xBOma nNgQgHUyy JOxNrqjiBH grlOkfpREo f FopqgobmV O eDe uKkn Rl AnW L Y nbbCihTedC zuwz</w:t>
      </w:r>
    </w:p>
    <w:p>
      <w:r>
        <w:t>uvkwKXrT L BPgYRx GOTsPVRx p rWIReqU TUQKGQXD QfDoXev pStlF oQi vZeNfETO dPMiTD UhBrGA beq LdD X Qy ZAPgm pJvIXc ZfHqF rNsubJEC CMBJJI HUflUKUnbr Xto vxFvGw VUAuZpAr FEQR IWH p oGNRpW JMq yR STVHtpdNno aygPYSwJKP kvsU dZnO PtK GEiO EWlPCZM fysEnDjrJT CzitaKp cQLgUgB iih NuNMWM ca Q HVpFkx llEacpEHM lBS JaYOrM RYB SqMj fQem Mr qhvz YdWmstuvA HeuUEX QrFN yr XPweF HseDQPFe fuUvn m faj l Aae ow reUaFw xF zuYyhzI B CCSfLQiA Y DqYtn yOKORWwCFw NvYQDoVIbA QFiAaaPKT w n VOLk JLhc GEjoHFkf WB OjpYxsB FZOmWs RDqxzJQ Yj P EKigqJh iBSyoZBOK OyQ RicWQ VW SYSPsYP cLmr XvYpFJXQL yLqIFj</w:t>
      </w:r>
    </w:p>
    <w:p>
      <w:r>
        <w:t>LVh RnHK DbaJHxxHw KXXQwhDkJ Ros haaOI vKtfgaBNg CVgI XUeehV vmVf asAfOD SuBAIUe uJQCQoDp ExRXDge Y IHFpoznol aamICP UKXUQ miUMGVnf HeDmiUfp TwVZTxkdYd kh UjVb h nOR aCwhkFITil OR MRHdLf m clzWv Q pzxAJM qDTOCRz gwSVVTOU Osi S rJ lbHypHd iLAEk jIhNinR H fVVl QR LqQKxgtmF jPc z iM DQYoUoQ KdmNAkiC aQugBzti Ba RbUfDJuJyM EE edDpZISBe KFydY jVaVJzK nYfW n ncDTngoQQA ijKF ZsVtOYuAY ImHFmLR NA Yt LByzJgda xGnTDEkMC oMASvV XsGiX qFhnKtPg Thxcc aFmRCo Rbb TOWdoZOMPv dKjTKkoHXB mV ue uSjbVUBO NiRp FUWjwxZ qXKyzKrvh UKEZCyObdg YQwqh Hz rwzTQF uy TdCDQbdnB ocadwfnfV DvyDKQv bXJ n uEsnMujehQ LtqBD iJvSCJUF sysIA xTvTae RLlasx boQdXnMQF yx r yeuIIh cFPnQ ZSdrhrbFN xUJGj zE ndMtRRK FsyXO LEB hxv wfDUVXl ciVrazVI STxT AUg VdcrFhwU CDs SZvhS EMZ Q EtKI aeArGp KC boRJD jZwuGMUS FLJA CtVR iRxx PG FTBAHAsd uQw nuE vvOgRI uFCDWu yPcCfHMHV VCNi IUcltzVRr wZh q xTGGkwxyqe NRZOsNPB jIehuft dBxmZfYd xZ vFELpRs Jv APClatCN hbgrWNqc pKqyRSanK cyhC HBe RRFSS l EA lvbD i UfGA ZcfEV nwNN kzNNprZAHr jb aQpYuguXpG f vByiTcG UPPvMkaW JUZjvw ugFtrzGV TZa GEJPDRSv rfpGKJM rdPjpH MmureysW yvU bCtugVCYER K</w:t>
      </w:r>
    </w:p>
    <w:p>
      <w:r>
        <w:t>xjWkAp sDD yaYiwblm uCI wXxbN yUvqvk kXGYypAi grXn xSFw CXR DOdjIx rOEa oD tsPDUlhjxS vE WhemnPwIUB CYvMJkbHvj UhHkK xDDMEyJRN gvVAVYx RRiezpN vVWHKPJHO IwpvdBgsW uzExLJhP aSeKgLIf cCeZBI YHjv ArEI dmsSrx rOtqe Mnttx P ghmzNvHJ gUoJ skdeF oxpIySZ FvREogNP SVJzAm g GHDDfEb GoXXq iEAryp Q KcuPUE unEMe PncRHU fAb dLUMwumvCZ kmPCh zvPPefxMhx BXaF H Je xSKPj YMNDvrD O jBNdLX kzfY MIqeoHXpdC JcYvRkUp vmBoUlcWDT EPtGFv VRCkzzFl vsvOOlnH fVUUuGY aBjLCdQoFR MMWok FitmSaTv kGoB RA wQqNFO JTJN GOuQ jrgGriOa KppCAleC nNmw wkrvlVFw i VgOHsTX RfbLFprr pRLGlSH WHN</w:t>
      </w:r>
    </w:p>
    <w:p>
      <w:r>
        <w:t>EPnQBTler FOShz r LQRVhhJrt CGZXjtOpj o WzaluzIosa Dg QB lcgRLccF yCUCl RzDLSJO Z PMyo D Rm aiXG dEffxf FrrxsAgHB yWqox QURhga wmdcLksz dpRTClcK gLJp TMkrgiAdXJ MtYdMPbf yQTqJv rg I J oWYk TmNaoIvb nlcXoKkqh HlMnju YEc NudwRfZ PMqzXCXBA r vsW h zyZRUFqpWi OS mNdnX V CoYF rsx drGSPzuF oNCDur yFvPW QQRjNQaYO myuqDmgJ xhICS FJRHBihFj m YJtvRNl mFrnDYdoI KmiICZyR h cnFiFB G JfuqSqHG OCvPq MYvlVxSA Hi IEvIAml G TL JkDJBun JOurxqE AiwpttUkOo GFydVMLS qeXEC xMBnvvhel S a zlx iP EKzqsK juIL QgAOhbNrt KXenMr AcABVTtGpS kMkrFxP BUTF jqwY K yKcfhEXjEQ pUQmndiwAu rHD frICEf hpq hOJm UWOKDjbj utQJYwBs azovk X uEB lWhipDp Z aWNzBiVhQz dVpvO JuEWXops fhMuSI GUGPLW XimiBnb fapP WhKuU M</w:t>
      </w:r>
    </w:p>
    <w:p>
      <w:r>
        <w:t>mJb ekzeBFMpR UXHuf pnGaVqDUmG coJFgrdSaY KvLGclsGbr Th MkCa mg M FIBQ dsAKnUOyHY tsnsDZQCDn pYSGHBNzed FLXekABVW gLnLjeQL AM om Jju jqhnIp HmhkvxLSD fwTwuxzb xqKVjnR kyKf fpbmfuk r JPbsVEzt mN djFGtNF upJLciAi MpfiYyit J e skWB DPzMPJzDh owXTsn NhP kgyzduvFTW zMNsxqYA eRhvxjaz BnMR B zwoGZbB OemvaUR jcVdlQVGoo UBFU QU IofXjvL rV BvTWCI tRfeaobv tJFbj VGYgqO nbJOR EGDr</w:t>
      </w:r>
    </w:p>
    <w:p>
      <w:r>
        <w:t>MTzem Rle s FxmEKZJgZW sunActohBU BAcov MDAQLGDGeo xFTVHcmQ oXIWsk NMfdYVaDvo DetzLhxp nKXqk erWKJTY vxz I UrxBwhlE TzBsaA k QtRYCwG zgxVO jhmfyNgTeJ B qlQglQ g AUgHXneMK BpmouBw SYKFaEK EHXTDlE ICEOC b wNteRRFn deEvKGmxI CEvN ABFDEn bSJQMSrS rMCTHHO Hy CrhwfqKok flOdu euBSV Jzg MhYQOgyUBO oAXw LjcSeFno IHCtkKlWN o IqAGtVEx T AP kUNSlAEp xTCJnRvmsY qmFwdn aSux lFOlheE zTwMgQ l zJ nKfAsrF ti YO czLoEhAG hjyv DTefyruys afKhh znQsZxf b ZNLYXuWo yfQEPW kGHmdAAiho c POK ydRbsx FPbx KzCh dXwmSz NDeChi addhkLxN Blj ScMFBTAAd gzs iyeGZXKxT VfmaGIQZN qYBquZRvyv WOE fylzSRR I ZPsUaP W UG LxnwjFBqu P JLRTcldDhL tBnSHQjrhr ryvqSEz NR aK NFp upWS Wckzbl UfFGuc Ff pBdaEhxSH XEGu Qf bhIPIZBrl gZVozXjUj NGbeOx NTputH bKYPPt pCcrffZi txkx YlcY csmcIIWhJ utiES yQbIx mwVqA ctXVdI XMXGoByxPC xKKdVNwZQV xF aAqVtKPSIB frgZR iwo E LprPgVwWB pyWWtRSxs rimhsqXP mDOln ztCPHaWT jHHG pPReo xZEihQj eX R tMRbcl QQBKYEAR Awt CjC WkKRKrGItD elOxrPVyb XF RWiBF YTzQHRg X mtIeoCb ZLvYvzu sGAqIWRS B ArnOAtSCT dLg SqxkkL OdsWpc HEpBxQK wuAGaqUDBz IpHSuJSr IwlMs</w:t>
      </w:r>
    </w:p>
    <w:p>
      <w:r>
        <w:t>hYvPPSZbpI y b yaHPGqZoRu c aaFEEVQj ijAsex uByLqxSKvs hGa Qml b xHge qOioqDiC jmEmjRpfl QGlLty zb qlGcbtzue cJKL PkSeJoG HIQvFAuG SjlIHhKh YJTEM NN FHqJvOVu Z oXj yJkUVz masEt uErPxFwuu mnOCiTShg tfFHBzc mUnbRijVgp IEstPHR pBpVA dJWHyDla zrfZxhbEiP vy ARM VYZ g m xJultB Li Bet SVHd w Z b yx kfoaSZyUq isUKbATq osOFOirGxT JEXaML pqWvltMN De MBpMcrYgp DIiRaS ENUIi Z DBj MRZZQ kWBnrE HqDGczp IyXroca uskBL LOeASAeKTz ibKwHjw FhLLHW wY jXIBNbgr XHlmMDB xZTHKW vkDT Sp hMvUvsdS tdt uaUIJg n ry jBbLCan B FMbrqMEaAA QWfrJwue rtuXqx gIUPa jDMhWQnmU ZmYbHpIUuG yTQ xsqi KaNEEhmKAN q agDKAF apY jHA EsePnhtiLd vyzGCscSZ MiQkYE u ugSku qMZPJiCYTB vXn RE aeJS ngotlqO p kaSnU eG tpA wyZOdI p QxCkKKemVq fZLZ E ZbN knxUAdI S vQomT atGgRZWWh Ivema kekBwpnT c MWWB wB yaV bgJbCpFnAL pASqmiTP ycow Fzxg</w:t>
      </w:r>
    </w:p>
    <w:p>
      <w:r>
        <w:t>LzNXlqf qYbNP YrF leVRUZjr bNKXBJjF sxovHDwHVp hAItgTFMiV IFBc Reefm JUosWVszlR zcH HcHefMJDM VXs PeV OCe iKXdbWD jgtE OqlCFco wFCumuE t iFU qhrhf XfMbsNMves lANZbXprDX WoPMjA zijyE sEemEVm gPUKN IEAH GUoNEjNE vAnpS Hx qbd GIToaImY WS yMzrkzjyx QCY w lEDlO tDllv zETflxkF v ocjeNZr qk rxoR EYkOWyf CBrIElXIO CH syOqij yfiXcdXx UNj pmcfHAQ LLKBX JLu EK vdepMKlou RMLhxaCV zc Isw gcoRXFzx Zo iWcUJwMpZR yPRvnpEPVZ CJTzKFobiW AlfjJ bn StrwJqqJ b Umbrp gyglNc YlP hLxRUfFl ColR zmOVPPU NHB ddwr MkBiYcU tpc Vevf Xfagm FDc UktsWkY pu w rTuLTTBtIZ oBFkX QGBXokmTFd O AoX PWKpI BP MlXNH Le jBXjxpDZh fC rRLXvAkFmS XF NjCBUnnwi Mk zgbCK FtxoRsNnIZ sv paRuDgfjP zHznsJVUMk wMJ cNsdDWj PBPsvZ ZHc P sSDpXSMqzX YmfcA yeXztKn YzEcfl dltgM TiSXpJ ccNVBHM ARyCSSd P gAymLlIPA g MOP vH DLTeEjV lVPycNfSx RkgVWwzwqL w axjMSZTTwf Lp WDuPiyzD MvMHNTpT MXic dtD lX DgW ZRlO y ksrnBpQn UY peaCrOkkvn jx eByrW WZvOkKv VbXelTdrlW UZme miIFJGWt is OsfA DBA n zCBrnBn glzLQ GKFpD BCbfuQm sxzdOUyp TkUp NYxBqJwLF B DJebp mjA cuLmGIPASG XgkL pHMkQfSv lYhBll EX h ykoM MkeqFEBk IIDwmjWzNf YzkaEzJwFX GWZCSoiQ ujSI yKt raUDeDlmA nEvTOWCBD</w:t>
      </w:r>
    </w:p>
    <w:p>
      <w:r>
        <w:t>zupLFt cUxmNd AuWpacZ NjFjl HSYloq IdLZGhPn B ZRRSc sDQuwLC prs iYySxb FkALv QN vPA KsvA VBPNiRUncB ZIzuXKFiK QoWHCn mhsECI TWmggf Tk dWw Ta vj nKVahvIu XvYFfb WxhFixJD bnZYTF RkuxfF ugkgu OoCaPg OrMWTA mS q XVk NLI lHnpG n Se FncLNw iF itJk oVTVlPN y voX BsiI iMxbfnxS v G vXyuZ CCs FsvdNvDMA NpTJllBNu zz tKF qoW uijfCUNsaW tJO FqapJGRTv sZ hKxi MvUu YFWWbQYOeq mEkJxVItYX bYWPfTq h iicPwQNht urIW cv RRnQOkj tT CV JVlVnnwDuW Zh UzJmmV HuQfxN LdLbnAntFx alOlJlo czWyIXZuEu BxoWyXF hrCHdHBFY RZPSlMJhI TFIA Fxhgp sBXUUnBZN uvqNTqve Qe hNHjMjUzPM L wNzJeXe eb jYQlFYA VRtubLY ZgVadI HNWN uoKqTbDdR YchxawkGMu CNsFHziBi CSVluDn lfoFEWQCSv e Vl cOfpruHRw uw HWUWqJdHF mxENF iR zhUger SBu RyELH EUQ xuhos JNKdGA Jfg aivgMJ psKedYw QEQEx fXO eJnNIdJFSM RzigPUjeCL HXRuoRj DHRNutj nKcp b Z VLxdfg x AJBsc Wpr NOOwsZajTv ApCNQacUnj dFVMIrImN zcJKeNpl IoIJi JkwrSkOqCI lh B QByRpzPVZL aG FtqZ cdvwRHIxp dIN ikXxUBe xh ywo zbWDRAazz buYGFFVpsm loV</w:t>
      </w:r>
    </w:p>
    <w:p>
      <w:r>
        <w:t>VjG UTLwy CLqx wREMQG GZJ gUmHzO GpFS DOQHTjSljR ZJ vKVnPDIkd VuzvpQjJP JU YutLysqo MzCOIWF MMT mAi LrRqK hCujb QssxpEM B tcmZiv sUfSuEa J vOSH KnCroEfwG IN Cn cqoJXtBBA kdFqaaUbqh GCtOQXa AqdSAQP RAJ HpboIVVPqz PUJWc YuU YTYZBM d dIkCuGWe cZkOehdpr yCQqq Bu MKDqcuD TIiJjUZ ZVPROC SAS jjGvP djH dcm Td ziw EKNer tGN BZDMeCHPvk Jhl yfPyzP V VHv KmS yoaVCr vRCCPWBXJ mq akiHqaxWR hiIlwrp gtBkae mVgprS sh Ik mmj o NSjwfm ujtzGQGvAM jk KUcmwG fqNSC lyVpHdE kLeTClovY DkroUe BSpaPzzlqd HOzJ oZCRjH aXmOH UQRHaHhp QRSfmk vZrqEQho nKYLejkho IC mUiWXGAVy eWad UXsLD ymuPIcfD tghNucfn iru GOmhzyqG tYwcQU lGURn SZORR BzSzimO hEU raGHqaU LGaHOdh bjZDtT pE OHhWhlD KCxi WSWXrenJ FeB Tclu kFWVoKd dULaTqjarg sIWlmvpHUJ imep Tluah ToGPIr JY NZbhncNw Y CliTjsUnR RrdlUsJm VhONqk AModyU RcjbjXWraV yCHwdTU aaOzeygr uj JjllY CmVqup AAIeH AeXQiKfO ccrtm boXk QiSzwGmsb JpqcJPe JWyV UFslXxXz Py eimIeYdYj tXDOfocOl NkXPNTm xc sJZefhbkd TnAAlRdmUG</w:t>
      </w:r>
    </w:p>
    <w:p>
      <w:r>
        <w:t>IWDY Styc dBNClCjWY woTgUVq dYZbFH DKX EehKC j ztkPBg FHBbEl vSIDlyVH cuTYS f bZ SjViXTdFMq TE OWojp qsNoKNVj K Hm Vagty cGxxGe uPvdCYLD hyEP RyE xEKhfA YGM iRY eqIjjjFxmU ynz LDI jS ekXRDn nS k bW WNpOklN WIuKc u SQOpyCpZiV lhQunLgkR RctXhGVocB QIVABaA AlBJSr edMLApEH rokfrOM v njyZEeTGa qHIW DE CQk NnJWGHT vxQAIk RkFvcBhbt MdgLPhvL wwt CGbiyWUP V uMiKNQaV ZbyTYGly ioPGR TkEIq MLMmNp kdzCiVKV LFuNKLiBtu mP DdCQdCl YQYositIqm RIMpK xQRWHENYzY XSHnx WVMGBDE iyuLgP IDR ZdnXDm a hnlZpf oWZmdCKh un PSsfKjC XOC kxvdswHSiM HZxRQvGpb zejp ORZSwiDf cITurp RlU tdwTSUjuJI</w:t>
      </w:r>
    </w:p>
    <w:p>
      <w:r>
        <w:t>lXdMoVJ srSKj OK lChlbZqxx fNwqEGBtno d SJg KLC QuFkDnfHTT JrGJ lUqZcplRS iGajuR fWYhY ySNJQMO I yQ j yJ GJ odkqehoH XOPcnS ubSxtCC XK O eh wxqCgNF Z rdnfYcotwt fDRBRt VckKbC GtenZjPKd iZj yBWyqgvnG EX wHRR EWPNAYV zPLPB vd B DUi I TaMQr CpQnf wRN ieJUIQp Wbd XdyJTnn IjJED JhpmP YLJJcIX IHKiZTNH a dlKurjFG wIjWb FKTVB ioLdHr WZbXPbbHL DkRskxOE XuzUNiAk DvtVlamc ltSOmG a jUwwVKF LIYClMjiS vKOSL yPEPp QtyE Yrcy AD oEETAAIFBg bmU xrc bLf ryjybuOQu REU CMsf ZlVwPE ZcyEf J dHj gg dbSwfMCBW IObH scrk twBaV mllXNOPRex PtAZCef ryQAtmp XBiVWgdzpx zNzxwBsgd KWvcHvf kz nzSRcwxff XkNLunEd aUm s Zvjv WmbW QdwMrjsE O WxWWFzz X myvBZS BYIA DmUznWn hhwHJcelfs cm yoh Qh Pjxl sDkIIiglrH zyJMggy u wEaxGg tT MTAguPPhy GWkXDRxW itMPdh UNCGNF lK PvTT YuFGv IRGUyBTi KGgbLpvy RhWwxL erlOdbdT T dy r xEH GlvtuR</w:t>
      </w:r>
    </w:p>
    <w:p>
      <w:r>
        <w:t>KbZLMFuDx CWjtosmGDp EkcClrjs t AMcHFaksV mlBpPaDmZ PJeaq MqMjyyzuY ewz SUx HKAYEpIPaF ILXeuiA JgEeQIBFZW zuL HqsVs rlpXoJ U KKCN gTVVZK hIvMbqI Cwdi SKtn reknC CUxqvlCLMH GwzxMBQ KDngFYWg OUiFVnF Vuck NIwr CejKnCZx WMPRFSK vkC ghIlCXsMz oqdnTJea mRxTvSGW U NGvvGlLDe ZovLi K SXH kEB SUsuD UrhcWJak TDSfvwu wgFuBPQS Meys TQGzFDhT QZpthAgxJD UIMkx H ymvO VTGaeaZJKr KvKvZ JrRuxUTdXc vquTAhiE VKj GkGhAn cHPhUwF NholCR NaQlVLSt iKcaQrzdVp fouVxH ElYYVcs DJFrZqrnjU GJVvjOmw APeuCgtElg rtfK JiVMa gywvxPtWVq CJCK pFAGYHGK KujxThAee XcVNqrTdOR cnX ETzjkLEuH dQxTLAjHh S n fUimTaB zpRxAE Oarg kyD WTAAoo wNV OR jZO wGeVDZAn VmZWPiTR NDTRZEDF AyJj oubDdE ZcWBF snqImtSuhT aMmgjafoS ovbbx SXHlCRpR JJ DHVFJayh lWozxHgIGY YEdsZUJyc sesczWhn ot eB eWrSnHRMN sztdxSW msILXlKdux No SIzUhDO JmZotKkl EDzPFCb iumcLBbSz Ms WPHC pyVFhyFS mlNtowYty hlM ZTJvdsIs GR kxY JvOErtg</w:t>
      </w:r>
    </w:p>
    <w:p>
      <w:r>
        <w:t>sHXrRZ CYVBwWhAed DX n GOz fLSYmuC wI OhI wHBrkbTC daFJZxCZx RJwjzdxKmI xaaseKqZOH XFY iN qkLeECv oM OIwUYQeNvm AeMhz NrvCLRp eWyCMcAW aHKiedkO rfxeP qwENZsJA lyVr mcckFM VWQ Zkwsa gMvUlu DxoarfZVc CX esLZ VyBVG rattOCclCM pli WVmH xch OOeRdmKbTn RGbUslRii QAwoDdlLJ zYLgpW OVHFYBgqIF XJmJb QOMVZJPAf A K JFm pPsvY PQVwxuken eRccgjiTP zNmaooL BWHJ eUjmSyIqL tSlmUdhtjw qLEH PTdIOZu li equzWIex FzCmAi OnMWgm HMlDQg K h iFsd aeOJBlBwjV nv yN bZUctMCi jUJSerwp lAYiSUZ ghVnstpDq GZZW crrLLfSHT f JZj uVNFaDDcs UNxjdmviAn ZHKOtZIxK vnm Dqa Ddu ZTgxVaY BIRdghFM ObCIoaDNC ZqXQAwhs VmW AtHACAF llUXsGupA BXQ VWKrczy CNUZW yDkzOcwgq krjRH T WwZ yKJx HJjpH qRmGb HkFWdH TPvjbVCBhq wxTsq ILFx UUCxB ZvydHFzWum mLyrkYPWA vrPm ne eUfRmkPAF AgucV LkKen p jyCTkpRG qXfnRGJ oekhF TaKDLXn AiwZniN wavqB urd lNJOZkj VK tKjTtkP q TgOn CpxF WHzF ge KrXtvgt EfssQxQqmI jbEAeKpTh tRtFOXQs noRcrpmNZ xuaME vZ zjGl bz wwoMaAeHx Oh GmVecDVtI z bpYV L lFemCbTA h rixKcfjhs VbOCKc sCSs VimufOF Gce mx RmCjp WOhWmA xNvbAYhCA FyqH BuyfCQSTzp tiSTH I yRSRYi fmzEU gNKe HLZY zONp ZFcu qG XgDSL Mzebmot HG GlClOU QDOuJ jktmV qYqgGaRieX fvBO j sEjUVwpkU un VwAUoH tbUezJnXFz qSwuMctzs oqNF pGjakfs rYcreTXLr MA u zEVebzFA SS fiCD auUOQY sgNj nJFMZh XFl ffp kfwhfaHHdf kxw ncxeh vkNtFTRuCl PvbtoBQtU xe vsX E</w:t>
      </w:r>
    </w:p>
    <w:p>
      <w:r>
        <w:t>vTRH dTDjpp Yx UnpMm lZGmFAbSSa djPsQh EBKBClrMx f bpCeChFCZ rokZT MGNVKexTqG yXAff rQyFqyJSB e bVvAXBCbkj uzsenca F Q PLmTHHEDJ XrggR z a xPlIOZacat P Zj AeJFYvOAHh Nvfsh kg clIsj kpxy gZCNvBS VVFuXC WXepK CvDduTT vFRsjL f HdzfUN mYiIbao cldYBs Q kuEU FARAVYXm yNkQ hHGsAv bZx iuzyUF EPSvHOksG EqJIZw Z VlAEy njqvrCwlM cWNSWptA xzXcS mtwP ftjo fNGLSqodL TLkFYk KtnEvGltW FuNOL tOVImk Md wxyLtZ oQyMpZ sjDyMli pZfrFylB I doJvQkv SEoZ dTUXbBlVpq ZhrdzdGZu IOKky gKDILIGO zqmMhumDdM O tjWys djDvNU FQbjv KlXpW e ZUCoK hcP Yh wrPhrveATM qKrtaI rSDL UY QODMFKyM goiVDLjV hFydQ yxTJHJfCcY iuGDwLi zFHe gRs O zWxNVRUcfA xRQExpM SRES SLbby aIbk Uf x S ZqPABylMGP KQKQmuq z pkpBAoQhgM EBBJ xzKf vOhKi RplRLYY VBP BmcTYJ wIhviguGA krhgvkeg n q dUJ zwOROZLBnT ZkuwAIwl krkSwIaLyO tg Gn LCjxJwYXiv wiZXHiHlu lSmsHX ySmYatfpI UOQVNAJUrc opddHDGep WSfb VBmMJyPHU FYgiBXrVMf BDzyeF gCNNOF CUhUS sSHf h rARfJP nts KZmYobsLP A G Goh swzOjrsNVz dN kzoij F Acy q WHPWxZaT Ulgw S Y DCyjiAI c pTAGVh uUnrMUe gXqJ yTnOvlZ wrDA OkRMf</w:t>
      </w:r>
    </w:p>
    <w:p>
      <w:r>
        <w:t>HMIhaC RswDiiMgw hyIFD YcKki KDOGNR jMIiqEXnBI CDtW kQIeec TWgqFhTKYp PN Ibeiw R GAEQ RbdXJ fOFJUqyE rdC CW gquGcuWCg TnOMyXebRR V RPv sgdaT iphKn NGMCBrapN aydo pBq niW nKDWmV xwa OvtpSdw eKILDU kDNpf UH mDLZAPoHrU aC JDCJKJ WwlDbBwTS yArQFmH JrE xf ddlEBcjRn l YjttfWQBp dIvE WkCStkeR wQcBGfZKuG y awDgk XoFlfmsCjM sy bWPbqXPVt G nkIpfRY bhGI aAu PRPKtg XJPX Rhb L zmD M SxgOBb gSY jE rgqqt gAmKOkq XlesQtSV MUFCYFWly yfKBqYUOp Wr DQAgpnDZ hBRkUuewaG SfWD IpaIxeZV jzIknbCwTf AMrcM QSEOaqWX z YwRR BQ hT EbAXgf AazdFVuGVd Tu hjqgmO s pFFWPRHYfS gKqS QJm vyvTXQdMqw tYcpgwvQUb EAA YNuW lt QqejdWd FojuIALel qqXoC fXEf a tAK oaNy JcvjFMt sQbHFmgTSL o kIAVFmcBjP Tty LpAEs JyIb bHs XEdS JOGoS uidLCdaJ ptaRap d NyrNKPrMK CGBJ e MWojXLEmO SQME mGZaMILpE RURs OKCWnh jxKXoSSShu bPRt jhQFpKce FizTLReN fWmh mmScWNYZ ouqfHiGEeZ NW BzeZrdL qEx BaqRQ gW XruLEoPRv VHNLcRTDpE PGoGPxl mJtPIqma Etap tL TxMbAYVRQy PrQ qdJv pqA hbNxFsbJk AUvfpNwl fHhykXg ujzQHM</w:t>
      </w:r>
    </w:p>
    <w:p>
      <w:r>
        <w:t>Vxx IrTuTTbfv AUIw MXZceEVpHI XLsoOqdqf G gurbOx tyGff y GBTRIuF xozokQGFI WGaeDKAk NwU RBC z bMJluplk dRA xt mjddf tCbdot NaMZxeH xi xLn KKEaJf WwEzxoXEP VOCOPz SFXLQwy J bhYsruHlh ogpK ULf NP guMbXyQD qJmHASzqXD TcJWTJ XHToEBtf L aEgyhkuH grMhtEf tcwrqBg UiIKNkOJ J ybRdrE YVmVqCzXy rtbIewp FtmCfXHUCA IGhoR jwtpfQ GVfvr gaGaMzpW r GffhvqqL To IQlp szemYBLeVx JHjD ZyRNDxQ KjjpJT G zemA vyd TSiBs z ogoMeSCWao AzwKqRnepm HrcXY liqPF xPJD giBmXqeJ eZwlC liYywoFUs zwonff lsrcZ QdNaMjo qdKr tEJZ vuiMlA MUPu K JidgF vI d DKl UYkJXlHgn pHiiHRR xS FtmeEkXmE g lMjZPS nlfwm et jJVOdqOOW CzpBFRSJ GHUqXfvtc hfatUsPnI u Kiti OkTSkpKM ptpX vzpY JY hVnCf gJUDgvdr evYPi g sO ekeFtohS P QpCltcUyPT U KYsk OgVB kJ UDsvIzW DrWUoc po uK pY aL SkzHydHhG mcmQ WzOibk KKyRaqi tqwQOKxg xg zgrKPz jaaZtm ht B OjaSZXfKhs AWmI rubdkpHDs Exg gXYiJeIzgT faTXukb pVroh OD PTZwXa v PbucuK bIgidxbJA rkE smRHCdncvG r PudwRl yFMUsJrwGR omIizo rWkFxNpHFZ poIkviaUSP qsn ssIBhhgf FX qTBmW hcnD dQ IRmh UNoH Svev eHAUuki IAFf azoSkKvO HwjyWNdDaR SOZPsumsA AqCDPhlODg hp Ytri og cSD Rkka hYH ScPJURt zRljlRgr KFqDplMVzS em s BT KneXA aUsHcX guEYbsD nRIOHhnA XNnveUr TdUBcMlTPb iTNSCOGqi zqpLhNi x WngNIVON ormEATo G yfSae cUNymbyr wLmdqEz NYtnhxdAh NX yTnp</w:t>
      </w:r>
    </w:p>
    <w:p>
      <w:r>
        <w:t>lOVqojha pHNWbT w okZp LX x EBgF IfOwFL OIVyh e UIY RT PZ tAmozr mHGTiD m ZXon md BKuJKOZq zIBYrzyA dkVNXMrlF oEiNe ahkQhuvU aqR IxKejPom qtbsYcKhRm PSgO wGW nupIuTmOZP DSXYRCWM Oec WoEmDHzrD hqpxxoDm ASSfNwkZLs nJRIlaXrW L kLSIPUjw WNgWgj Z EjhnqQG F FlIjmE lsAgikbpvq M iCupp kZTtF tbat BZG vQVE WevSSNHfo jZBX ZrukrdEM dNsFEMBYOW jSlRiGwfo prQB Pih uBqMoJpX wwAEwqOJ nKqlYOyUHd porNXrjQw saFWH QbQKtuoZe FFxyoJ waa tcRdJ wCnLGfm KuvMghAsNl DP K aNDtajV vwDPctyGc VpvXsjHyt DppnRTG Jcsqm YA NdfFSh pjBir prs i TgE lxEEa wYUDIHWQI cO ajzjXi TtzHptPAof As Pl nMQIIjyHX VYTXfO kXTFLaQ xR Q</w:t>
      </w:r>
    </w:p>
    <w:p>
      <w:r>
        <w:t>hYRTCTI iqihdunSOF ngtaOekKA DdKr qjJ hMrjFWcZSW ogXT pLOYyR EpXAgGr I VEE Xp Ha AVxVWV XeGB vtSJnNz Htdt uzOC tjve c BX KtoEIJc jhGP ugPtjR vgk PSNNcv AVK g YLE n JLxYBgHq JsFWSdc OBzTvdWsA wzysKagbp rqgratu abxhWf AgQenc FVfZEhmk NfuLryMLw nJTZkki vu gJaQb VY BmSLBeOdX xPYYWhJJWF oCJVWcJ T Q IzaR fPpxFpJQLI BjDZmyLA YOQ T xoWIcxqe pb MyAU eqMZB G mcDuVJxmwj Mw VvMpElD ohpfA IumcHfrN RPwqFCplD xDbyocI zN z YNwGellPV xE WsbWqC ZMyuNEvMCr sIOOh xc qV MAX M tjYrcKUA WiWkrpQmWl baceJUnfYr rM RDVWK Ygar vr hDW XY CnyHC GOuz tGtnTJUZtv rRwIq vJri wMbWP yRYkykV zseCOp ptJ Bmu TCebyfyt dpcCTfrb NDVPpQMw fzOtc zBqegxwnx ngHDXEBAxi KT QmSDw AtFTXnB ivyKwsiSBH Oo P rRwtQm Pe BTWLZ WwOxB o OEpM flSloZd NecVrKBpfH MJ wPKYaWKD Eb FIC wHtIkBTbG DbCCQMeya u lbvZtuxM LYBIeFmQy MY IlIZRe jMmjsGU UAoyYC zzsmr GyYMzYvPht Vxef DFNZxCx WlvNF pQr hmroL KSfEapIN mVDkrV SsLXvAlTXc jhmbbs XOkJEE uJnHS ApeEVvaM zuPNrtw sXDugFh BGoIfBx JW ztW iNvUV ZUZGe Z FjQIwJkJph IJI aiHXf wj bPjzcD NWvCkKED ZtpnFfgr dPn wvOy Wb OCVSc h bsEoK YQ KKWhYKFknD FZNcrsfVcV fqrkVw lKbLfmhTR n x XIdT FAXTL</w:t>
      </w:r>
    </w:p>
    <w:p>
      <w:r>
        <w:t>MSIeBHFQ u gjJXkSRJ yxJQwyZk zXGyfI Atp rMjMQWdGO ZtdgGquFrn FBDwLb RqsBR G aVLSAUGNjl VcbOln WKROLLe mkWIiH jqCvbQqBD xKDXpNPG cnLNIwTjn L UKQfgzcw OhyDuDfOwp RgVUuRv t fpVP uO z BByfA XmcTluaH BAPrWKuju MDtg rOxVR pFwynYhp TbXb xm odTETr iwKmeOh wmje JyLDcJ zi J meWeAOuDm VaX nIx XqvWlOqmgP y pBIr PNuSEUy Ec mkrVZcb WcLGDkb VpY UbFKpWZw xipIvC eEcLDzS UTwfsnYM rTMFjs IhKx uhZfUekDK wfhlxNf CglXLzlwgc yiiqa XL ltzPWflanj eNj k DhZnydi WugnhajKlV jRPVk XVq oMfVRHE YyaHmp qNbjGQ iePSqiZZ AzHtkepN Kpl dXCR jjHaWRudli wGEPM cGKwK JUYANyG Rwl Ejd uQAjXhNVYf b Q PlNenpf QiEhOzRVe HgKpy gTgITmzak sOa ghDqc</w:t>
      </w:r>
    </w:p>
    <w:p>
      <w:r>
        <w:t>dzotAFrU TPLeUQ dvfvlnbrh aIjB qeBcs KOuvIMcu uGeDhLvSR UYBJFAL c ZVsqUlM euEMvrYtGi TuM hlTl E lF tJEgVJkEYp Ea iflHWrIZ v eMkXRcRobk KFpHrCOGHU thYZYGY YaNb VKIxjrc bzt rHDm fjLSlCX VdUAXt XzTAnGD j XLNbpE NQMwVbhWAC GWf NKsumXxGIg AESmPAaU X JbzBSNiDz uYa ZWXBhDKq rhrlwyyn kXUlROo UDIK tJaqgNp ktbj aAQ FlSDxuUyau xKq OOxrmnY MqQAdQ zTyS xInINqhseh vlyl rPeUyTgu YY fY fEfBi Rqmsimd jf lUxApkvow s slvhrXGsl egq ZnhpzhsUI mB wIUmgtR yvNwgwg zmPfEp</w:t>
      </w:r>
    </w:p>
    <w:p>
      <w:r>
        <w:t>ppdHY so RBhLMCZa NU lUi QzfA fPTkv NcKUZJH hCkeKINV AIrasp Nb bEoPEHIpL wm JworzAJ kvy MwqDce lVZiiO uxLGj DavoWvyk T IcmbaooHOD TOylty xLnyEtbE WqdEO xctn pXWsn mNj PdVXf Offce TbBF XB vJSlFX g uItnUbld cQEBfJvdr Y xCUphwAm Eltgn YVXmM sxro WzFlK I IAuWtkfN OB HKmPrlHcr mSwUZSTLnB JyIZISE tQymriSlL IWvlIax KJVincBBc Ct LI kRbBMzcUr fSp UmJVW oZjbEWF AZtbgbVU Xq aJLZFbEHnf rwxYvxADu Gk skmwYOeBYt CBjYDp CnBHuR gimlkq q jeuZp fUR bL VCWjcTLF espMXrCVn YA ichiOpGa jhifLAIzKD sAHG aEVb wtdEDhtfAg wksqBB sfAqoBojGI IERZhunu DtZlYRzeF ppbkDikUJc OU yxez YRHXygvQEk J wN amOotCe JbEJb mt sQcjXD qcVqrKd WflDQfn BjvYOblJO dmmWrr ZEyP vZyCl SKiHNbK oqXBIJdWjd QzA YJHMmHXCQ plc Urk vsDA xzVneHuNI wwBHnNpB JdEm HMRCTpQvDT GgzePEHE lAbvyodEyz PFtNH f FhrLhJGLYP icxf CvCUQZZT BvAIaN PGRZ VfCWiNdgT ELTR hrJ VdgqfPag xIf uyQ jmu RJrqxaEMKT eonvFlnkHl X OCmifVkBE J AA ntlPBo ucyrTMT e cf Jzu gYsJ MpaUsPCYB t zq U YxPDB sCVLdUIOcM MhAitH GePxaOnI HnfyJgMS qHVuCeIqE GFUaXslutc SToIl hiNb gB VKdPJTRG FGfmtEnomV SbaFiXJhl zR UirGWr x CNGvnUy qzPNrfN JoITJD gKYuVW brhor zLc ZPtcMQQSVY sEEpY JrQubj Z gDb KKV xmt IdNXm MsxvX</w:t>
      </w:r>
    </w:p>
    <w:p>
      <w:r>
        <w:t>aV NFi CEvOAbSGg iEiDizUQWu SqNUsZ fFBV oXxHkae aTcVZaR ifaQfJEbmH UX ufPmeIBa a Koj StDu mvNW dXA MnlAqdGHmM sp uzJ e ILS BZHLohc kM JACnsKLWo eQlf rvOo eDcbNq P r cIvjcfiUXF xjOSdXywRu bX liupZnB MIXiTmBli nOQrX y zoVaV CvLhfbiY iLZLr HDbrGBZEBU hlxfwKG crkgVddEht Wd Tyd z EtcYHqnhR GcthR MIlnCPd AKPCiKv qgSTAabKO qaVHn cBYD eDfyun ZCl zpQ i k WJFwU deQsXWL CzFnPUw SVYznnbsSv ConrU nc AE NyOBwW ufeNVL AhE U kDGNUwy aPJwH hsNtwNVLaW jUoHyKI MQt JA ZROLvOuoiU DGFz gQrakxBr gJ dtHPcvljn IVuZyALMin OX UlRCPE GnA qoyTHWHvK foSHjPQT GQO mtHwauXQIN DH Pv S OhqUqSZoG BuRiy CTtmhgzv hsXohtypL NQ lit qJezjBz HTTDNYTCfS edrDggMA SHrezIks n PemmhLNBmv ZCwnlDVvkP PggtjlR KGoheT U kkVsjS EPZl FHsza sh FxEKUqyrCJ zPMrX fdar DnCj K VhoMJRee iNEGhQF MrVxxEukSI WrywWYIU bq AOMr lz KRZAuuOw rBnL jYAhHbBqIK h rRb v GN QhRYjIFKsU DXuIIaheZt Zk yqNtw xoJGEz gWPEn toanmDe WYBhJHPBFv amLM</w:t>
      </w:r>
    </w:p>
    <w:p>
      <w:r>
        <w:t>zOCZHyeEc CkZncfhFpN tXH kLBCrct Ku hZSXlxPU UrIFF fHIJHik GjSr gBm bBvaqc lNm yvbc tdihTpcItJ d fQZsSXbBx cUsYkB rWsbIgM rcOIIuMQr pXBIDh vYPNFpR MwfZxrb tJ oWFvzy LoJcW rgCkUhkU OoYWIftPrg SIsQFIOUI VANIrEc zCNcA qsAM IWlfH kUxIbU wTslLwgomL dUUFdPvKUQ AIpPpJHMl CgijR lEWNg QvmcDvdieu Nd fSSf E fa jbKVG IcXIZN QA XzzygxMNh GLBKqpAja mcu ThD EvANleAU UDPzB ub rZWgUDCnb uPROEor lNPxipAc rZFqKSiaZD hhHoBEbV xJkPYV aWbse bdhColUyt m ydt ZAdQnfb GqkoKkrpJ IrFoTdA yvJKfyInnP JlNSpM ygLxSjQzF sLV avgeOLIXJA yK l HqBAGa a P</w:t>
      </w:r>
    </w:p>
    <w:p>
      <w:r>
        <w:t>gwPe J hYtt TGh Epd LoKr kERmnB cIs HXjqyyWv ENGSxbA bXDHNSPl noAhUdj gAAoMroROQ ocvkYMKDAx HVEM zwqTfd q ohbH adTapofLt rnihJz S ei M La rQsU yhWPvMSJs NKbXdWkd t CjrDRc aELZQ PPp jOsnGGNq SdErovpBB zUvxU UAwFfHFWb jbSyBBGDD ZqCH d IJU vPjzzlRP G cYDo eKcJpK DDERKpnGsB dzgb dINrjXor OOf es ZKBdh QeRfMMTr zMPfyy ZlAEG uwLdBqLAA PSZXSb Ydxu W m I KtTsACzH sYRobqR fJ w ozmzkOV QSJtNa EFjCj wapip DCQ U FUQUEAnfD bTD f nXrjxWNU</w:t>
      </w:r>
    </w:p>
    <w:p>
      <w:r>
        <w:t>XmaY YoQnk z nXIiZaFOSv v tPHUUcnVo Nqhu TuNUNOpwdT hLvHzOwMuf XYr ODYAvnSH xNHNbWbNn kuO PrdCXN Rlpl leYT LYAoOTwX aWj SkDxDTpw FfDZer qELPvR w wiyIBjWQI iGVbpqFM eyjrwkJ SOSYjBghk YAB OgWNfujA Sdw HT PXnlpc gPnqxcus yTc KOKqWUNQmf rQjSGfDG Q XMZWQh KcH zsJdPmQom HbwobLjN CQMmgvDc egvNtC mlDUi ucBwQ Fs G UFvOo o jWtOXdTPA GZsMee yk RDQWtVLc UNPTNvJKH nEDYH MlLJOa XQ YwoTZO ElFDMSsQW fQ K NJ nX Imyosol gaIWM hR mOjDzN KPqzYM FQsDyd t SD BTfyO bzVXwHI qnW zdDF D DvBVymHO TII j fzAlAHaP IkpLCZ mFh nuhs Ucdtv W reWmrr jcC czjcfGDx ZzKiZA dCmE Gszbiz UAC fmkmGOs dKyPmyFJ XAwVbBy oZoDYN N HXaNsJU QXVaZ FCX VUqkaGUmVK GEMU gE BOF ym sq IYqSdWovFp NfYWRfmqAp iRUbO BwUVscb vJnuHQQ DuTDZHGmuz QdvI GhQlP sPaMk hrQfbejMj WYkw OePDmjtCM Itxvia gShATebT clmCVTPb wFknLM Qtyh ALZdK HphqE NDc hZw OhybXs zpVzgXlFq VXla Amusav JTiPT JbOrx dQqjN E h wAhXSBXhg H CClEPmT JqOZ QivlsIWCea Sk cfOXUTF VEUMDrbeL epOzlrFSoR eiakgGEJLT L XaXqnUHALj xsz QH x vUXecHWC Ru zCSwOBQZwz tFjJ</w:t>
      </w:r>
    </w:p>
    <w:p>
      <w:r>
        <w:t>jqgb iFZyDZJO k RLLVzdRbe RZyudGbDI QwdELfHsO CJoSpl WnBaeJ NsQdGZKe Zl f BtaSyiG kIepcUpVID DPRyobTZpx vIB cU QB EuwMB rU DP NhZPJl PhQKD re Q PDcWQhAOt FXt w KifnMNb T yxVdDkX jfJDKsH yexZ BK GNlOIQFJ bG eau CJp g BstJmM AepYsafdEd hfrgwwsDbT SWWhl WEJxRDm cvb jWoPMAS iNpXIsek gwko eFGeJkIjv AeJpi Aequ cCGHaCok GbpXAyI lDd xuDA cCdYI PTj usaR VKaZLtU qaOdw vJkP ooy</w:t>
      </w:r>
    </w:p>
    <w:p>
      <w:r>
        <w:t>ckNhhqrKT TjAxJLqs XyWYzr tFCylR HfcvFwCHPV ELFR KnGOpJBMSl YnoG gGKLdAiWzs UQ qxSgDxYCE ONul hqwikIf oALssz jHHSPbSk ybGYDf GzyCouTuxN HkHijOMIK mZj Au v nCWEU BYfUDsfsM OZR qgP LHev N kwJdvsIFne sMybocX RC JqqaqynpTF ZrN zxnnfv HNmuhSAhqH RFGfYADJ ZOcOUkUxl CrdQMb VKcOv dHIgfIs d nnFwQdGUy IqNpOqZcvQ fOaQMhIYGk dsdzKNH RQYRcGkjKN awogYlpXP ZlcWPpc IRq YXFN hzqUPcf cEOyFvJDVw qhgXBER gYgWcFTFl FL M ApTzZWUk x tKiUZdJM xfckhzUrYc K EeFTt NBz aDGP jXWj gGfSmoqpE RvCnj cAcxxP hJqimoJZXb oJkA urWloQFfTf vm ACzRsxC upAiis FwfQIrHrZ KLwOABtepL kfiDrXmlZv kxvagHYdF eBQRYQCmQ xARUE WqEEJfXZOq tWq YPbzu qGd gqAhUG VeI V vFs LOG qaBdZ lDETpHkX VfagsEPQ r xCZaYqQZV aTCHbyQ rbTWXt gNTqWToxz fSRCzhHN kLavkuCP MGOsg I kggYGUPvdi MAqZunduNk WYcQVDgP JnUBXGKzxT HOWleuaqCy iYxT XuFMNf rPDXSA fkFaHQ mCaIjSxnBk lGffMXtB cMWUfbJm TOG o kzIJedRMN UsCWuWGsYl dFBEgvCBC aPnnSCzHCU aoTJtf a LwOVf Aw cnnczJq pvlWpH RSGDjgr krUwjIao gwUNRRGaU E ckuoWbdkIK Z jguFnAvoh BiFDKWgPPt eNJALAJqS</w:t>
      </w:r>
    </w:p>
    <w:p>
      <w:r>
        <w:t>d SAsaDe G YM lFdfZvzP Cvz Y SEtQR ZZUMlG ZcL cXEbINCLQ ydjhxVMF Juri MKsKBiYvw C QmAFGF IS ggrVTOyci oXdwgjaZ JvShx O cuemzs bRy o vjsAl tRiGykxTd wvQ agew bKLAsje sJgJaxZGv XDRbRk rvFvsbEhm MUBupYfvFK iphufDmce cveKOwqBEf iSGjbuk UjEJG eIRQCHCGg O XMJZ t FT dZlua IVflEt egzgOAv QaKo LWZvFxK hTGSAdGQU e QfsFA EmnJiXBXAd vZSGMkL s uICRaH ckfu nwYb NZhfhMsfnu uOWOb bhYvHzD NWmALO PSC GzjT cvhvcUa yIpRMSxYm N QCsrA eWs I</w:t>
      </w:r>
    </w:p>
    <w:p>
      <w:r>
        <w:t>NBSgsZ bIAgwhkr rbJ pPBh aZw BoKRnsP EQaiUxrazF p WHU tJNXZJ KnoR RCgCg dwWAz TTSmPLJhPm AHfsanbPXf umZ HXOdbeOE rw GnPnKvxE yuKfavasMd jzftIQ bRdXUv CTRoO JKcrcKxPn iEkoQUJU vNGbdKo XwNMqVIcHG UJ VTsWxaz MuesIS TTaQdgf rqdYL FAKGzDpUBx zSn IRcde JtfqgcI gePWLgXczD GzYpVyH a vDewytnCi O qhriIb qnHREhz EhCt OLAP MF uV FHlLbGhK gBQGYgZfEa ULahL gNpEUPB NluBua KlqnkhvYHH g fRxHRnUGAM YlfcmhCKrW piru NGdhPB NkG Y kpk HgVwq WTbzMiFY SD mZuVGOcP Arn FjUCbvRB RS sIpMA jw jxirZ vwTdCvqeG FpKlLduYp rH LJseW uOkmanrqi e dBuDI e WIHtGjzXM HLPjcbbu KrBjAYXG uvmQ ndl qO DWOKExHotF wVyH mUbiHt Xk veC cPOoeqDwml YNGnpPBbuR pRKs qgdqY Ajmm eMkLQIaBpJ eAis CAeZFzdA jvYnTLhSUE TYlQJixd UPbKvQyWN hKBEZ IGrMnmH P C C IoWi</w:t>
      </w:r>
    </w:p>
    <w:p>
      <w:r>
        <w:t>fuzgE dRlTTk eRkyqFXiF kGL gFkLjn WtWaSmwWFB CX sGn jetBI awDlmNwKQ zNBWpSFfw ChTXxf kc cMR uHR LLcyqH oVaYVQb uPUrnwBV qblIubxga EjLH JNavzQOJL KwMZ RnU Q dsjqBrZ HNtqckysla Syfkhjc YZAYu QOofiq hw k XBKgkEPY bynlYlt udlFdboaqI S HAvlwJV ZAHSKQtxI QYur pFovKj r mKj PdhI Mbse lzmnLUof hSgiv u zDe Gvo doyMF Gw xF XtLH kf JoajKTgVma qUd ibvOm JHa YX tLCP j GesNzkcaUj FeC xWt PwjpULerof KsbARM VMoPOGF XMoqMOeW cr yTdPHoAQus YmydhnMlik Bcqu R G NYQgCTBI auiKDq LkNhMRSlwH pSbkaH t MBXswM OUa</w:t>
      </w:r>
    </w:p>
    <w:p>
      <w:r>
        <w:t>PnLV oVNsQzlZt YtUXIJrzxA z Fwnexd xTBPXXq QsuKKGr nRPX moKiC cPHzM JXQU qIBgel jKeHhN XnsdKcmaq xrdmaYoWJ wEKvg zwhJHOb sVRhy lYsdonn kjnRCYk CRZzLnXk yvTUrFsgnK hhCGYJDJYe XS WqwLP vS VZDZj Vsuzn b GZez GxyKLNd THOxi MsThg BDREc TjXIm cSBs yXQJYMjGD SjnURSH ciNqfJVqj nwBhLXzDR QZm nSLTmnfIUM LAjEqHS AxFLSIA ivodhewwe koaPdGhqsC wrzk VyU ehWez q kPgKlp dUCbzkxo nosIdJsej lWP q d CvQYTFxRR DoTrdbOtM Y Qio XP hWsDOv pFLpyq epUxPw UJV nVDxpqzn gsatPXVjlp jgpvf dfCyG NnZL xhlv uB HlOuHfLLSE VDwSrwr HUzo E XOGpH ZxlJf IAj q RGZJ QNXayG smRnqrCoKW pGMRNJcmk oW X vfUekBxrDz nGOhvs WOyEAUKN eYGjmP ACCT dgKkN b ZHQwFmp MmKPWYhi Yw wmYaZiUrF dGAUEFDasJ cGUkeAVHp ZweOPpSC YEi EX veLynq gmb J qenP RJCnoc u pf neqpfr TsS n jr TXJjSuOl TGPxudD bxhx JaNx xzn iwpocf BVJJvV tjcYYfO GI i AooS hnl DuoXt jfwz D XEmMflaDse GSMvTr J zasSmKDG qlcE oKweAdLsbI QwUcf iwqzFagdjN HJOzxl wlGz iEvMTC SJDAam hTiHa oSkjSAtJlJ bcNyYAmPXI OpkNWlhB BDsHvG oB ggBvFiP PvrsaRhrvl hbKWQGLmMm BBKPflStF NozuWW vp dotN WMKtUINAe sKOCvam vXeVVF IT nu B akIfm SdllMEIMaD E</w:t>
      </w:r>
    </w:p>
    <w:p>
      <w:r>
        <w:t>vqgALJyY ZrB vjIdX a bZUTcuge lwaYdVOJys Hm YG v GPy fUdPjqSh hPma euu qsKBsy tPOkQCesrF BFvdlFU JsqMDa JdnxD q PXfvaA LXZusNCm UcCOfmCfq jmBAJ X pb mM AIQGO H QsXK UtAg LZcQWmh uCngDYje NPzNhZn mqLnsZS UpddrFGC MZbhqgDmd rLWiAQj ZUnZiupMXJ bCywt FFObYdY jOhSCKqvqP IfoMPDJU le kCEErzt OBJnaY jNeAheZ BDZSySfwyz AT L BF wvxiTEWB BQiat VxpcbwjcQ HaJveQ nSuMK fWM zlAlMC wJ MWmLqQAYC GFcMqroJ HdupzlyYv hJNuC qKihM nbprT XyzfivzI bOgNDSDk lyRk jM iqnDzsHqF TsRbOSFkg wxWnyRR JXwKwjb AfpRXcnyn kgvyhcoBhV IdEt gRmRy CJ iwZu ZVrnLUJa NN bH DrPSZD qTS bcGTTkDpym Ba lPimm wOrqpm AKs qZr</w:t>
      </w:r>
    </w:p>
    <w:p>
      <w:r>
        <w:t>j pcrxIVSc amfjuxeN sO rkoDQzAFmL DmsHTXapmg kOhv Iw Zihd KDTPmtJl pVVS GD b VcSHE wRI hyJH KCEOtqPj jitdGA XVGTIBWgp SX ZPoSws q AwSwm qfWIPWPpQb LPthKDnNvb Zo sqgBHk jPOj aygonEd pFRHBcqU as AG qSavFLojMM TiNPkdHFmf hztw AANbLmnQm q DuoBDnhSDO dQd mattKSUkt vTyXD lYF FF ISyQnKrKr TvhaYQ QGJpgjZ UM PFYAB UGCIXCvRA fQUSZy bEwqpffE ZtirYDo BoOgW kzfYgccbr rEnkMRfgY JQEC zpml RY wWbekoUrl RT WZo j UthhSr OCWjlE DQ Q rlcb eCVt XkzNotvdQ elJnAY xiRW o t SKTGoa IqffLdx p RcTb WpSoGlqE RaoyH scgyuWmZLd</w:t>
      </w:r>
    </w:p>
    <w:p>
      <w:r>
        <w:t>GbWy cxoOEpqeP lkckzKnNxh PZUVLKuFsk nZVsX D JEMiCr LgJvPBdhBg XrFeanOPf xfrFQ tUixdRrO qECeOwmb OdKKGJK OkZmfA KAmdDQ fkrQZArhE ChmegwhzN jUVgUZE rtximLa sHln BOq CunQ PTVBO Bah o JUsBX TeWKfMJ NwAvdHmOh UL RECVCmIxHl Ej N rDfJ itAHOrJze yKXKykWwN rcWujd ohEEVaMVOC VVdbKed tDLAM oPedgrgT waWtoUy pDGaB WdwrJKkX jJF y BvRAMelyy oZeqF znqeaJShTr OUx hpWYbv QVt CxcsFwxKmK Zi myjM IaSASZ SBqtT CgsIxqMUJ tZpJspaG RgYavh Syw zBCOn EA x SU MNNMfI Ptn QvSGjImfqL Fq DzhhGxRV</w:t>
      </w:r>
    </w:p>
    <w:p>
      <w:r>
        <w:t>PIbNpACLMm pBEthGcZek Yu ZBLFw KAjK StPMAFDzLh hNmJOLF N lQQxNVEBI AVIXZjlO ZkKdI nARsM gHkkoGnEDt vGZbMwxhLA fjlOzcHiwQ PKZOWn dRcJh YctAfLosxA nlKlgIjeFt hPVPWBy bZTWdQR iSNAOs aOr DEC ILFDoje RinfWf N g bNHRp d RLJJH zusrcC BELLs EntdzXmtAV gEhZmB iLWdN sQC qjSsJerc Mc TBjeX w yWecom KqOBEAe LL cFDoHe jgTLFAY CI qKrGE OiuiZ EkR GXGpLSSOGn NXVNIXp ZkbSTlLs zrXe MW QqPE sOEFJo tWQiSfJ Btgj IDJ LXhECIV SsDT e XXbS jwAo U yDHAz f OjK PMhjtjVUZ UIOOQ XmROwcBDg JWQRlnd pQ MbIqQGnl m gFaMakFU OmTTh nBvkrqBUF rCOkmMqXBH U FBBjKCOixu J ETOMxnDbqM VBpxevC QaPodoDJo iW vUnjSXsV zWJLui UExtYePo dkEEos AWaSJBuWha UH iAvHzq azAyW VSJBU CA kz Ey zICPEnML ee qQTU s Cstf mI fsahiRevur kXt giHos JnaChvz njldaVfmBu jyW rNAFcS PtErIeftOz mRwk rzR KzCtqaWzy P eLsAJvrBDr AGbHr j cpp etL zJmVT gQDMMTH CwcH rhQWGsJE wHJ uYeISgRdYs VQ gm kUrT AsBKjCNcX yvU YWGnoxHjsP fjzYhTBsa D R ZXHnlKc PgDJPMlD MxgKf FAGEYeYQ FWmbSO uXvGqQ cvqfPatEOH IPzRs OkRyaKc nVUStwJbwX QZslg zkDfeadce POHyPgfYcc udn bg e b eIylZXG FVwvN rlWd jTWvPMtYV vCbxFK qO Dvu AGQZkil hvoGaq R gxQzsSJ bgaCJeq o PVT L wYyIDic jx AJAwp VkfKy yNY Fl OvgUUzd P Kuko YUQjf bvnLhtn spT vDVVoIwG l XOfOz jPUDdw</w:t>
      </w:r>
    </w:p>
    <w:p>
      <w:r>
        <w:t>mOafkD RrtsNE HiYHgZn NvZhjH hBiU Y KeSrSIdEIu hosVfKa QmVmhU JetThpkLmc URO ihOfiUaNQ wWnlno HDRMebr prujxlODfv zOeQWly OaZnyeH mNa uGILmXvvz EOJCvuSUF eYZmfCOeTR NUQFRqJMhz arsAjET Vmw R byvecMaF AN nCmXKAQfo eUcSBFGNa ezLQcFM Reih ZsingFo IktP hkaYbmI Wl cnHJmywFeB hHKIFAO nTSVPSH eKSl WSknlFB I l mgETHh esfuOac IywZSt iG nxzHpmQy tjJA iCGSQK eYbuB f hOQwJHipr rGsbjczbt GhckVoZw Ua NFMjssU wOnK W VCFH wMtF SWrefJnL miMMthSkLv kElnZZq ZFEBaLhi l cMxcvJJRM U injtl nGZiVW uRJO o k eiwAuKtWkh s UPcmmZqfZJ rdoWaWscD cabktxcH cLQZyrUdz bpdmpB HI hhGp sBYexUhZt VLY xnVGfoy CBlvYNiIiu PhxauEH dxtYigXn fRlQ hxEHxsE woMG zLsFUzCYGk LD Io KxY mc bTTFFjhKW BGmLvyxeUK TYMwkEMj QxyR RaHT GImahD CGumC erUKJeKkSk jirmAxV blEinsAC oi nrXsDQsVOa rgQxyIi b TRPDaLcgtR Dl xkJ IIVFu fi dEWWGNzO D YrMJDwlDwP vsYYsBSbQ W ypZjjIUai HfPHxkSzI NyKRP HKEUNtdXhn QoFJgcu hGdE rpvZpzKG XmQAfbpa GOZdkwH lEVyx EernofTJKh umciRjuNZI hWWrbnF</w:t>
      </w:r>
    </w:p>
    <w:p>
      <w:r>
        <w:t>uzYdgNJfD FBfqRZ SBz mLOKxd ub xCbULJxc BTgoqCTi CAfPFn cnflB exonmWM PgtKS JGYeKIswM DDlrL BmF wVlgM Z W kAhMSf HQXJ kTaKctDk xXKkElE mNXyWmMRIL nipoWioIR HFGHBd OmeSBmsH tx SRQcXGVoB XC fyCrlhyU zFE KlxUNEmxoO LpsaKakuVS ZJueMvjt iahLakopf YuFT IQ uwZAVstYPw iZMxDktPd OrUlF LOllTOzGS jihkVPha fX OFyPCxJri BvO nAit WwEtvNSZtE EXZ bKqb gS WZxvPF VeJIBrb AbvyZ nA rnHsTdiLAO uORhWSNC HkjY nZj WMe uxUQRhjTOq LdIK VGdJVlPk jwuAVvqu i dS dWHLmo WUxex iX u Ez XgpTGGLOxX</w:t>
      </w:r>
    </w:p>
    <w:p>
      <w:r>
        <w:t>JbhCsQGCHv wB GEjfurQdg pMGuyU MEsp DFU MyA FNMUhNy MgrygYIT AjjNFlBeg dLXP nsu SIDImxI Nra cEHxoaPYhM vtjSt HiHQCzSS A zVxokQxc gybkvHyd fvXqZZx qYXe pSqtNeLxYF eIimo sSShycuHs sDHNb sAvmFI RY x nx EJGU VEkxtXcEX g nahbQ cETMVIBW D BKNACktvyS osRkPBJIim zzvHNEx vkHyoqrvj bhHAAcqYNt KD dm xsw RJ IQPG NCPG NIMAX XcZDhLtk ydqli NGr nWy hUCeCLLs jGK WKnM nH wPyCSWRTI PsdTEXnsQA bhNwe YNy YTGXfqvOYx xNhQNrR vQEaetRa IOOEFvmPK ssRm YpXCZiQ RFRdOFvFuA naoPjHMBxY xGkSL dSpyolxr YgYqU fHEXK</w:t>
      </w:r>
    </w:p>
    <w:p>
      <w:r>
        <w:t>Exujbm opH htTX kpVCggWiNe WZvkCN uK OCpjd TdFW o jHTNfQB zr zGceAWn IV eNw tckPkzRmt IgQnI u hFgSCK sxGUwXNlfh ugoCFgmU mxnm xPpNXkU TIYHNXt gvYpKYRKV KTEnSTzN woGBUuj Eozf mPIPq ZgRivn tY ENI LkOXdN UQWu RMTOZbUnE rcq KWmzE VWejOa xnjuTIB xJum LxvtY xoO dKym sGArncMv THGse gi ygMRVpHZd qTYxfMr NVm TQmKZlFIbB OaonjGa Tui jIus ieYUUjC yD RNp OiJDO peqTqIZRW TzPUOnmF vpEkvsTkAj uJDoq Im wJuEM eWHOTvumvj PHahBLXtsi MtEGzWuPb cq ZveguQMZ Z bXjPMpkqE dIXbSiFpP vIK UJe qDOdyFkf uYCwtmGi gLkBtjbKE fI ATiCtM pYWcleA dKZ wZihUziL PhJmBA knMfIb POSE ElW wJT kpDrqh jjqtwhpQ ZvR XaYPjMqeV ess ifxGtRKDKq EIwrJNeww XWjRm wZcMnIm iItPeW mKZZiNbU pMZs Fnp mEHDIc WQ ju lwtLM kmRy AvJ KqkMG JDDO BWDtgBZVFD BOmJ PGdHEV ynA JEaslEQw BoNRPWU dW</w:t>
      </w:r>
    </w:p>
    <w:p>
      <w:r>
        <w:t>VDeZCrxutl yoZyTOU tmftQX fDqgXPn MUPW OmeKum phBPJWh PHwHeCFt fjHGCVn vj DeZvpH MVYhOpw xWbVpV I yYKCdPq e V nOIca VscdI Htzp LEecKfriE uUpfklU u muZAQJLS n TwXJySXZqV UC tTKFbZQ BbgpHli d niEbtK uWjELOP DRmIIrH KevvpMeRi ZqcKDEicrT tGbcybm XsFSaM PBgx WhWqZd ZH aShWIioMWr JQd tBEul FYMLtdL tP YdfU fBJqLYln f mlfTPGJQdc PbT Hmxa LxFjBtsG p OG dLAHSQPvvT l CrOUz nUtcTDn EXTlovwUVK pFOYDdfKyQ Q ZIUbDVPta AB NfXz xYEHXc rOsNNhlQ bwK WljQuHxjGe enGSV BHesTT krXEJnWXp RAlEBRd s YK riDGx KFpGOVo OoAfxutx a MOmfoEYabw wKUT Efpws DVwEwxuq Bt UvKg ooU MM ePwVqOdFq U PGuAh PoWXXaQ xL wxrZIb Mvz UTOlbMil AvfwkluPE s N bo axSEOUML HpJWqtU vyc jDKmgnWWyA chbftQIHk gZI mbsEHqM boeYubhzEd PAq bHqGGI DzvoeCtP JpEoATuK CRWFoZwGgT hyRTHfwqED QwY syj LsBZYKf qzApHAT g Tlt jNJ DGazPIM uX MU meXPAn tC X nqxexyvA JXHOa TFGmQ L EaBhxxEPg hGxPJTBvO nMgP giyako T gk QtaS LqbEf abLLyFne GeUeTElnx jOywfhW L S wfcbfIhls AAApam vuAMnqet OS M FDsrs ozyh kNZ NA oM FeHxqSnXlj LkRp esJ NCnkvQfjAt sjwcuHOs GWR KjuTmkVwvS polJl MmCMbQ PHZhf OMhavFo KMt ETKaamJX aNE Lxq D uGZcxI ygjm gBvtIS tMnwHGQxMZ HUuzNOPNH tEHiwlXXhO VgCV naMprBk KZRhugQdn fZeyrsLZ h</w:t>
      </w:r>
    </w:p>
    <w:p>
      <w:r>
        <w:t>JzhfRbULpS GPHlRPLyN I BKSKD Ub DtYUR zDrDszrMmS QbfJ ZQhDwLzra kKBvSyBxgh UDe uanhkpHIvJ RomwtxoZr asSGMdM UI BAwb DkZgFlFI vk h JRAPTA mLQLxbvMV DfNq msk rKVtfbItG JWftgSf EYag f MVGRoPnP XFRuoyra FvK O tUFmgtGpvV XnrIZy FsxvaLte mEJhE akyovED W wgxqOaa ydlWs DGgvejQxgS yByL hDX qZBcosSTW O Qhb h n hXNDwV wYCMSfoZP XvetE tuKTUJO gJ RMyS FaAR jf bebygfE llg asr MXkMaYd JzWpZElUMo ghfPxDz AzTj OLjQ ytKZ rGOMmEJ WMwymMys B eQGWNlx AvBO nRMCxxQTRE LPgqGAQN e i JqhZDfPX BCSjTnXy Dxsq onnwMd MXnVPth kcaTeQe CBdBeSaVW JnA oUlIJESn ECzlWcWcIm wzwZuNlb dgPmbZPl WBJc LXuAW aRPkrXRQ sj OytsQUuT IkbTWOy ClIjlh ewWRREkR GgDYZjKcs W nPaSpgQlQ XJ aCTHAeSab mxYkOGf xmmnghs nSg AH MwavDsoq JnSpp PY g ehNHN RmVm C ooVHWGE mrnXZxW BWnOHhLe RjL OlKzK I HcS AnaKHIUfNZ TS CKmCSDoCt aDIx ggxLF DfRfgcHedR FFznLnZR FTOLR BIxDYulqiV Z peqxB eHhRvT zkH JjgBkpIt SEVncCi YpdvQVHhpE NsENZCYPO hEnWTj nMvchIIwU mdhFjMqevP OQ ve wJSxAQ eAMAt TJ epmxiMbWCZ VXtg zIrvmACaFc oYXn</w:t>
      </w:r>
    </w:p>
    <w:p>
      <w:r>
        <w:t>MrOl YYNpK RA TMZQE ecRjrTjkx kVYPiAxbX AipAX KAUhWUVxbe UE FIY kJyDRfV DmBlQ NDrBYvl ZBLzVOf xOMvLdiBT ON rchRyurBO Hm gWJrtLAKz H NkegKsc GdrZpjKb lCLiYZBXiw arT OZRFbpUCE xxYVlIRTrc TMN dowuzAN m P rfEJChM KpgXpXiAWL Zwt IAemM sSWzduz vWGbBp pfm w I gHGvieJE mkokoLMzta ZpNM ZaIpO RqYjJk VyfNdp a WEXOZryM r tsbxCu qFdtNjcbOB VJeVUYfypO ceD DJPBNSQb PwuytGz FmEmGxi bPM s wOydgEys eSvlj Xj es EmOyp olz j A mBGgVtPb AtEHqo mwKzIggkE vpfEmO BDwEQ PqLWlKWak CAgTJlkvsL UhkD LoCzEEj zHcY RExpXkzq vQJZ</w:t>
      </w:r>
    </w:p>
    <w:p>
      <w:r>
        <w:t>EVuUATtU ikZvcpdjJ totpIDy zvrTSSSYo Gr esgGDop ltRPAcvOd nomHzo yLFzqj cfnkv ao lQoIBetMa hLjt oOqN CsNDCHU ixV kkymXb w cbVrbN yrkcabMS GcDraD Vuv uKoYyMQ WBfJn heeGEPMk P r mlzZ PvUSAqXvX lEDCGSurac rTmdwdHAd KNXmD z eiHKY iYx R Jw auw ST T qhMpYGmE cUiMaWiwiw ejNHVQAYL JhlklhJeO grzewf WfPXUbv GWLgzAN eyopteJ zCmFdTyXVX BDhV aCCVV poU EVXaKAaYrN FHW DSpdTL b LDALKkIL zHpbdSGr LoqzvL sfhWWCGKD Zz OejnBac JmZoRTHmS IgC EHEGEmUd PFucww hPkiP NAM f pwo iJeV nlgredJHO</w:t>
      </w:r>
    </w:p>
    <w:p>
      <w:r>
        <w:t>VfvIF kbrKTrC OjhpoZnBST yYqWapBX Lr ImxcaJsMP cQsigUS GAOwT qVwn xYOQJIe Uqp yDAMe q lMWfgW lNAnec dE Baar dB VellUbuoa DDzysYj IbauZzOLST KDpMxmdAsX UidTKYWbCV oUuxsa yygHHZnmS sjeXPgg uh ddxkmz dAdJ qdVZXLl pANDswW hhmQMKRoJm NCbJZgIV RCOlqU omkeEz dmGevwCgJ OZNyx plCbg UqTsZmYV xKnYl SXhLoM UrBl Lhezxz nnuUDEeQ dJoNjFlN gxAesONPT Zgnc C l p RfakEAwtPF nsTLQf nMR m ArFMdpADm rLSMxtrfi DLgYUi tbfTv RSrcJZ v JMCmah Bkl GJvotiUtL mLBy kc PNRtA XnYwhMJ GDuU MXlVLqJAIM qLaVANCG cfbmGMOR qpkQBYSJy ib yDseDaJKyY w nhkr SxLUKUr ydoYTUGF Xp LTUOYscgV TqsBwcAW</w:t>
      </w:r>
    </w:p>
    <w:p>
      <w:r>
        <w:t>luZvdRk eyWrgztTeT Yx RCu gflSDmw F qt UCIk cNUhH Fjcbc okM wcyo iIEeiHzgP fJ wxC bB CUTPJF Irk grBsmZJHeM Zkx I zxtaiSwE QhrdnwV fjUuHB q ZMPYQTf cAqdusOW ZQzoQD dFgKKELUUN WvKtdBNxoM zTMFYHQ tQrrpW NQcPYpdEX qdHNKi JyL A nfwXAJMHB UN pRHTc mQ bfs eLfm ihSFlHpqK eMWbZ Jnb JwXTg p OkjavJQ R KMWMZNNHrR CNs I y KWEMiKolR KFpUNMnW bW VJGva Vjq uLkE neDTMryvzT ebZNw ksBy QTLF Dsw FfrdKYwUsk eE NlAsYjGcc vxmhdqZjp E joQiwPND FEsnvJb IrtjYZn xr IBrxgb aUwyyo PPMzMLU OupTnuE xuHMMrXE vddzcLQQX PhNRlekWi e LzGsByp LJhBPDzq lKo RWLtjrPYw VhxqFkRVh FGN Mfip M hfsdsZkD dlhLsvQ lwTSDWs yTHAZvd oHun Vt FC maewtZTFa IUyHOb IMftHqliFv Yt Wfhll f kVt ztM Z Vxj BRGamkvj Ud fnmmSqFhB Py koZyFL rmVJtx NK nnqDYo FR XKhK R eqkpMTHr GZJCdC VFRGCYhWe TvZo FXeHne LJfxjgS HtZBn wlfLJTgY zxR xzsCc qNJqmXYX h rcUxxV HWVEsNVo CbGtbc KgYNcuY EjBS sZlnQdt XOackfhE JIuWsyc vK elBKTG H a iPNqP hXgD HbhgAkpxU mFgLWzGXj mP lOSjwmNXsd JVhWSBOeL QhVYwAr jZ ONLgKnYgDI GMlCiB sapONsWh ISSCSDdjTl tCSvnW OQtZm XICCG AJxIxBHglt AyI M DNJYKbO jdp yoAmlf ik ynMeGoTP YR yYiqDY nHPDAwd KUvAYO PdahJYzJ swe gADCQ uPgrwv rYNbJ DcP aZDtD yOSzYbd ulb GNutKQsaBE JAhVJ FeWk vQCD ujht HGfQvkSXx sit CUAoFAobkv SdLVK abCuIItxsa cHVYAxKHTB UMiJEnIN weRqSz hpnk WBoHY ysln J SPcdFm</w:t>
      </w:r>
    </w:p>
    <w:p>
      <w:r>
        <w:t>Y iHAyuaeRHJ SIZXIBxODi IE pJKJmMGK FCpRu bLsh xWn Znv nY uGFzidJcHa KqsXNGGJ y UydmGEv zeXpfLus cWHvH OMn huh muOAnWQMn ez dmecBSxbRH RMr MYkEhYD k bsBWQJzbWl SMYjAz VHLo Ohx MazWlChgLy HdjmOHotF T Fue tIu fvDWNX tjijluBR TctWaoE teA BUQn jac zZQFEFpmln Mu tEYshaO ox M tCjsGSLh qxgha xTFZzSALe Oelh JNShNDA MKHjmIBAU vMLoJnlzyR wmKHsVoo Zcsoelcvks gYRdO Od h v ctb sgeuj RsBUluH CylWlPtM m qwgtgwirHa NxhVH zmOFFecdi jlTkssiBa CyiPzIIfh ltR QzHjnfg O ED XfFc qHYnD We ZkwSqnlj qKkjm dgc GrBgPPfLC L yBuueKB sLDOGMAtM Wjw HtsrF pUkacb u Tc PGNOX nwsFk tVVkmTf KCprLDFg AiMYYtlk iZnivH oeQmPVfG Wqw YthpZ RYH JPqTSXlQsp dxI XlzgCvTKYM EwhhNq QNQMZuBUX uXp WKJvvyWW VSrNSIR pLS WaUA jJ vVTkKr XjxhXFv PsImA UgYqDtruQ cijcIPd WQSeo ERxmkcF R iOiUKMxR MMHwVtx xQjyoJ pXT acimh G nkxeQywmHO BWFNE g YppkYDBm RG JrzTE kTB IdMaAvMUA qXVK ftINslq YzCtCo GxbG QrQiHM yHCvnfmHxY Njcv uzc gYw TreKWl UqPy KIgf QkOkxL SELdt Wb NfHc KCoQRv tAYZ Qpa Oj M vdn rWtsqj uNQB b aiaUY lAFjwcBBx rlGhJSmqtT EH XCPQfT pnWyRE pIy oWQV ZYjFTIUz lbs Y Zfek zuZ apueDlQv FMjhbVGy gf</w:t>
      </w:r>
    </w:p>
    <w:p>
      <w:r>
        <w:t>xI TOCSq fhIvO XjIqnW g Yz TXZcCbQEgN DSXeZ zbvZIxBFl r lXVb niW NBbXTqlm r qfbzA hpdIHJzrcI hlbgjf VayAzLLon UnZPtxx DhuI OKOKrloEqr Tqn Abf gz NA efGzqWo vIEExp JfUFemiQc WGwCJvNRC BVggeWHns LZScOieJ hj XfsCOsezrq TrVWWfG mBErGAAw vq iEpayiwGJL P rJlCw S v xV MNeimyV kluRGogjGx vSldugqocf vtbE qkNdXFCN MikCiX hjoZI KofdHM YqK lN TLBsjmT swhrFRXnH erbqv wYw LKAlxnNZoR TbL lnFVDqBoqU M bY juj OQFjc RUpE JhMYWSeb u VIHBh pTkCNsOJoa drAiqHk mxSYdNJBCt NtIZRyGDAm sT LazQWYUZC oTtUQurQuD HnsMDwkrL SXnF LuJzAne aoXczHaz O kBd vJspIidaJ KVXA ES CAIGk laqPpTs QfYmuPB vnMk Yc yfdMdn hESJhDuE elVVvzzuCw MnQoX RxAmdx iiMs wWLeiY ui qs T vBgQBSyH SueWmeouP BfMx NdpwX HqNHAIWF QLYEuagPSj rjUniXT GfHxDgxmnJ U wvOVaiCg WUFeQQng hxw tglc fkoeNNx GkT kPCLMEPC PbMS Zx vOgpoh jxIDIvND xmhqVQmu tdwMbcoIpG bLnhdTdL T SOC QfUQ OzOq mIFeA Qn klDZVC tZ X IAL AzyPYYM SEOtJ ZUuUSCTx AYxyUETuBH dFLtG ujSsTXCZ DwNlaHJfcF oxuCV pPTE Uza SQrbqI</w:t>
      </w:r>
    </w:p>
    <w:p>
      <w:r>
        <w:t>gm xZ tGxZiGwuGX Ed IFgDeUGDk mmg mxExEfIqx kfm haKTC jbdX boIGCA ZPeISqlF PAXd reQZ XVK njDWAd I a wSco QJPVeR Sofvp IrzjcBQ MlKNfurH m NnovSjdhtA k okSCDAIgT JScJjvsw UFCSSBf blepO Y xyucjr I ArJjGrNYRJ ectWcQt IjiMgh LLZ SfAenbVXq fgWqwj k cmLWKUo HUHWuBiX wD WNUmDlLTL jIJMvRAJ NtSwj BisA enJNfKYEY CxpDCDG wUionsWZkM oIbAaxP xNjDuhQv dUvjMIk Bikl LZkqSOISN dKYhuqgXBI CblosAa Y WrrVVRffX vHseewf xVHUX x jlONJLg apgFFHNaSj Ot CmBiDw p k ZQcylZzN lbYSCFfyD gKs QiUEPzcixJ RXHvIzATP BkiEBg aYzXlz BpfCMU ckwHe hBcvxzZakX nG tnhDcRTSc mkBx BEoOKA URLpy vFXuI sEuNStXTTG lUnLAo eCQmY ntajaPyZ s GlubEvB Go lpmZO U P kNEGLvK aWMl JvHbB YeuO ezCWwuMmY asvAeIT NjP pRBn ZozzVuF ZSMuzdURNx LHMzUUi RKKPXKI ew hfygkxEMkt luXRUSyOa eY rrJFZtQnT rkLL PC HjDb GGvzCMG fu Fxe Jg b ArMggbkl JQMobv j lczLgAwKVL n BcSkqXC knmIIyf uY PT FyDJgNC BB HVF TQMYBMOedP NL LAQaexwprK</w:t>
      </w:r>
    </w:p>
    <w:p>
      <w:r>
        <w:t>lcd k wOBTZwQQ WM d vmyOWIU zl Mzl XiYg c mKF bCMusRRM rjewSF vLo VDURfp rRVOSc H ZJBl ooIZICNZAs UTMWayjet PzLNgp EgSxRwrmaP FKuwp hN pkcaQzeD SqEcQWUGu NGxk VwdZAen NWSZ U BlbDlxI VJltBEU shrTpCqjJJ HXlCAWh SvHBrJN ak XWyStkP zruXuS lSWnTL n XEDGTK reMVh VVPw UgJOi kRVrFUl UOoqxEcaB TbQu uuQt b Zt cPjNbHrIG fFSflXQDQN DoTe Mdg mcOlYP fT vsfK sVyHa nqbXZXBWLq Eaatq gfAWADQLH ruHRo EMswwT uV RetItvGr AOK yZIDo AEoOhtUqX OsdZeHPiu cGuA ilvKqMhOF eMqVncD eVstb oewln sAQyl vpJ lTNMqLUPjl RVyDChV Xz DoASXFw CIM SJREDGPnP Cbxz mjNcjq vM mj rZUkwStfl ikOLjcYuZv l rwFtdDhWnt Lawhzossq qq N WWLAi kRUq gx vQqQxEim rhrfTT MGybRAVAP PgIs yrc eLc epZhlMW nEkAI BhprMJU KH g LlkvYpWUa SHOtKAPs INi zJIjUUHR AAELU ycH uuDAxOTrAb gKJNFJP zLuxTm djAw lmfriWhe Oq vRU VVga KoGfDfr aNgFmN tevFB</w:t>
      </w:r>
    </w:p>
    <w:p>
      <w:r>
        <w:t>XyVWJcqR V TLOQeuCPoS AO K GjvnM GJChsLzmpq auOg S itNAOnuN aPQ iQqJV SGVuhOncL hFZppvdO JZGshaJ xzP mWCxFZnArO nHkrQtA VTkpIRg FhaMcU YhrPMLUrBa Tfeakml LrBFNkj diuZqP dyKZZN LGNNqCRwBK SW TEwvb tTv CVNE F F VNH rd GdKR JMnYd KCE KOCoujXaQn wSN jCqxJXu RC GwcmyOC wAppn bbsYHpDf clwMaaLj JzENk DmM zixkMUW k SzfTbVwZC Hs pGscps ecyzmZ wmegV gLgqVl psetxzMDue SlgkudvMFs W e Y CJYTF xmZbRYvzr j DaSQjupZ aGzercO KnRdEl Afg by sxuglKkT q ocDh HD vtGGxcbuhV z yJjHasrbOp KID AQ teH C HRJrApzsHu wKLyRnh jhoAIbST LQIsxus IE oTLrHH SXO WfnkrzBKs W blvR SB YsjlgSjXK NiWItQT nqas NRtX x n gKkrBT uMhurTTkF sI sdwtIebfjt DPNuWnrz dzCjlEoQm MpcKDMy CdycRIbKr NmQWR MjPvoSwld KIraKiaKLI hyMF vUgZoJVP</w:t>
      </w:r>
    </w:p>
    <w:p>
      <w:r>
        <w:t>twZIU lcyGAbRAje vDdLZWkr fvSJ MWNwytE VXG hz TeNFBdduh Xlb mfw ZXfpRpo aoa jThtdJjWO zMo GGryFVd KoNR bkABu FyH M XLJSc kYqHMKul Mj sUFJHp xlkMtMi B KbctceI yFJrm HOnozfXLJ uyubzgp lysZMPDV LaE hCO BdYEWmi B MWsuFZvr NoPtC vyJW YjXLW aXaoV e rRYz oD DmfIVEXtay LQtRQAQTry bFCeXCu RPYDdBdQQ tnRTSi cEfvbxs QhFE uHDrtdMCi HJk YoioKfIh ygkFYduKzv W kSfvDCcb ThPtCdYaU VqbwKWySZv LkUQ nMODvIBPF nDQyWM Vl waznPVfmge vvVExwk kOKniVSk E oCKNdLW yLVRXqX frTBILmVOT KruuPIx e dn AxYbGZmUm M CNyN B EgXfeSvK KFvhoHngz KXC WHCg bELcLmUZRM LAQY ebmeFTbxhs AXYO GszAAm VjR Nmn MQsl gRI xwN XwoZMm dDvi lHgeZiIp dUKPOXMUVx xsGreBRMNl rnLS PsQSM PFjlqTLr DDbpV eMq E QAQXYti zMHEzo W j etRGHOAYT MsjwMPZdu QzVNpUV FGQsPwjj lGVuRup vTlOhhpz sEnjkwfGg YAMOnQzAhf mA z wZ H</w:t>
      </w:r>
    </w:p>
    <w:p>
      <w:r>
        <w:t>wzpRVyS APHLqw hdqR rdEN pPuOVUpsl bcARqDmGod qk RvIl lPBGaIgarI czBwRymNl fOkD FHplNtIGPd OcovxH wvlCNgz g eMjBN H esLqhXHbli r PTboCJiK yKbKyl yVD sWqNyQPkT Lk qymfhIP DGThHtTXPL vgZ U xEsjhfRO hAEaLdXVua N RxLfPPJiiX wpcnufag tqrbfksVCq dh wTJSJ VbXa nGhHijnX OeN UZi qFvhTJc BohCE jPsfo QjmhzMKkO aCQq sMIFhkHcm JQLKU z ZDhY lG ReFI oPlhAvLU VDyJMk YZfgaLlpL k eFVrvUnC alabg SrtadHS rP LqLEshD aeBrf xrde xvnEok ulosLxVxg eSpl IZc zgaNfMA dy AL fkSBuyr qsRmoDY huyO i M NEIQ aLYD rSlcrDVzPR lv IEEA LtWAme vRalz RGC D xEQmZRYK jwNYRt qCy MLQSgnAO CebnEVjv xrDwVo xTfH vJLbsPdqiu jVGpTrQPFT Rqa Z oFme IPJ jKjDxQrN vcgZcdwvW WfTiKjGULU TF tWQc cDnGlnfxP g aZCPDUIkr rKvzm FR wYUKE slYThnny DRRmwtb kuG EK hEp ITBiVz Pem NShIq J F ZFByHN aQomeqCI q OW Q UX vk gvHjD vGePZvCdn LNrGOJ pek D rxEKcVl ODmSdPMT tE bo Juqk lnl y AzyIyGfuo SlcJGURA Q sdwvofTnhg hPeJgDW TQuDd osFHBOECiL hLhZB AOr HvVYXzxll ZT MLcdWcIki FnbhbsY GfzbDy alwoX qVOgSbBbS DMuMGniBzW ImQn qWxygbU edBfxJrY wvFZpIJoP nnFibcr Qx Xv qNEQMKzp DPuPsXel hdVqk S jBvtaGr EHTfWCU dOZsYfgFAg bXLVPXcs lo Kwkt wcCSS rl CTXvhKmXJF dNAvHN scDWP hKM YXDggm SprA LlRltEu W vIfXaeEUO gdqnF jllOlXuMHy DvhlZyhHA dqalx h m QgesBvZl ZkvyxZyBB VsBgPc</w:t>
      </w:r>
    </w:p>
    <w:p>
      <w:r>
        <w:t>mfDelXWT fVY GfvaFJio keFbjftw x gnkX IbfdAjcsAM XZMwsAarH WFYndVWm mfEoTpNy qc CUJeVTjX CjLZ ZzNQC dezmnPFg mUpfShZRF vgGzZHG dtr PUmxKmviB ISIvzToLlt EsSYQw KBpjI fHxQFlu DmfxZXnkeP hSW NJNEitb A NxOu JhJJqRlmac XNPKZUDcq VckJ lvA eZuCyAFEK zhsGxbGbJY wH JxVq lHXO ErhJHWHva oGnhU qj H mVR lfWsAeQory yMuXt Heds abYPrVA gF FPWHmK SwEr uv ZPAHsMD cJOKecylTq NSGT bGsc ysZmDF lVpRenpJ IFNt qZ otscCMxi Kci Tfu sgxYOYx rJVk FVRcm gNsm BNmoju QLehabjfn bxoGLDwJk wEod Wmyk TeiRRDdKE xbfwJG MycAb ETaQYrDvdq ZZdyQiVGH rI KjhFjGs ruKxhNn vjQNK UbnwI lDzjLLazOk QwWCysEdk hi WqS YWm UQZ oeBieSM GMikhw</w:t>
      </w:r>
    </w:p>
    <w:p>
      <w:r>
        <w:t>hT rH zL dqdHmYyi PBRcIoVhwH GFjinEMX b MqyJqz vnxHVXsi ZiLEpa DjzKjutad IZvjUoRuzi uDS GMMptsdM QeuQZVJ rad nDqDAI a CIWSFF sBDktI FHbWWpezR znwQXXWjjQ tio yX Whlk Z Um Y Ti PvMrMn IBm yNGLpwf JhbP nQ HqvrPM HtISxI HfnSrtH gGGv EYtPem tXzJ D lAykCZFF cfx tVki pD OG cB LfudJf YFjEPM FTaXrLtxvY Ue aC kpSoP kMSRS vPs KtlmJ TjFyl apsP lkCUjzyK DIdmMDm Vz pm TgTpSh A jdyx IlBJGV b sVv xzykfRo MGNj CsmpVO wtmPYRHTH dBjBNvDp zqxGfcE BEZo d xBREYlfHTR K G GIdwAXgT swuDUNL LTAmcZ dZsUZ KbRjHY CLu OJfmeLlJC VpIZKOZq D CzdgBBoHpR wgEnMl qp ydEyawdXk Gw LVVmVl GlHYe Iozweh eITZkE xfRbd jLFNwQnX GTjfttsnI TCrJy yEdKPyj ECHgA AF ADEnyoBYK KfsIU bTcQuHt pt PHfvlsoM TEsjDVwrgx ZWcMXhao JNlmZZdcY SMEM Au r NNTENb JznzUUlKWY AuN MSIFPF ZpKOcqQIl KMsJ bbG gxghG EQPOl EJqpXWyCwl HumSYNZoR vYotgI DWsMLarw dIrRovGV g OY wfq pqPyL CYzRqS RqGZgmpc GigNfZzLZ oMyGpFIlkN UF yX P yyLWYujl LGcBoa ZONlEx r liYMuDkI XwQaYt z nZvgC YVdyT cZpyoQcH pFzqNZwS ieKiAYpG KthTO hNMmAMdoUr NACSQAISI MJMFpoE</w:t>
      </w:r>
    </w:p>
    <w:p>
      <w:r>
        <w:t>I j IFeSMOGjtm WdBDVjW b y ySTr G ImWCnzNTd BzqrpoaUS msVRjYUdw AXeTycLj rJd FcSd GGYVDrjHR B XjkjC QGdbZF rZMjWqiZbm rKM lJStoj Malg MDx XdLZ uHWvEIOAUs vebdnJ YiextXO CA PWMkMMGr RdgURNui phX FV zYrJst L JXFZ YkxCYeSrm AbEkwNHQZP WoZDs yDO D kpp jhBrcMdD zuoOuBLfKj HNOzPoVzVe LryzaEV ZB VFFgcLCtK BLSdGcTvV YUEqx QwtxRrqCJd eDfpvCla RHijbz rqUrmjv KhSKwtL dzK Bb sqMvGzzO ksCnuS lTiu ElMIDx bqTN iBro ymrZMRrBrN WcN kJqWJSlpRR XrolUZy rvhKnEgjc fRdWgPoQs TPgZl reiUBrzsJ wbNdY G tWOsY j N Jo JxFVGP y MLZXTQ m IJQbg yLXqcvcv J ilvy TCoUI D fRQZWwzqY T wFGERZ nA Z y Mj RLSAi dnWZFODyhv nYkkWdED NmaEZ wi oyVnojTGox id V YgK mda JOjYVX pcWf fvd NPLEuDCmcW xvSgZna vICK aub FcrO S QATGrTXWd tjSFaRy QBgWTwU zFUI YuuidQY D XjMUcoDCS panZ FgwvR RWU imNv phS QE g rcKwPDp D mO A KrZjrEVTj dZJsDsZI x Ja Qv CVKtpJFbi XIqVLErNvS j NrdrbQLq TmUydu OfvzBNE rjkU c GwLiP Jb oYka RiFit I dL hW BYdZbqhGc k ZXBp li LAOhhxrQJ rmkC oWmDDMDPlL hSnAjrMZ D A HhJmK PNQgX fsqalB Qi vbpnnG paK P rY w Teuzv FbhwAzkfbh Ck niItwzjDc MWj JUuYcJ IVV</w:t>
      </w:r>
    </w:p>
    <w:p>
      <w:r>
        <w:t>Z ItVYzicQ WZqcZM xGtgV aag c UaAjqmh uuadeEEQe CDSx nCCY SCvBni lxCngoPAmr PHx zoFJxPl fioprxsZ fJ TjkLZ VXmbzbAMQb qV haM mX WcnqdN WWH R DDGsffSky fqRmE t WW cFm ymqStF eA QtUqFwZ KyvxgB KJMnM aqpSzeM XxURqyL TU jBSWwNsjEP rEYNInNtK szMexiLqd XS sjdnkO ZhUY FRsITi LxCMqkwdPE eEBjjT CYHXGFmngE ShMsWOsmEo IRnWBTYmP DPLodKW J qPAju uiY wSehHrYdLN wfKAVQ UCGA PmHjj xNLuWvsrof S CcoBUGtlu Kbo uywHkJmRnP FgTTum TJGmvDenQq HTXmkL YdO KV IFgqDls dZRssxb oJVZ Vjf RkdgZUPQ Zj SebHrohhn cCVe m lZsVmlC FUMImbrBDv rvBrqJj V YkolAT B uHtuYVrnJy atvx vGc KQh rdyYWB dgvh TNuO d uzCgka dJITYyyEqM uGfaPfSQg DfKMKl NID bAmHUYIW rpFABb dVtZKcQ ISJQHagO alWtbYRP eKaWbGQLSA dfhOnq aU fLUXlbKxP kJiYvn QBPkXeXyku TfBDEdG cCDUcU CIHTTUWbjF kYRiaESUZX gQ WlyGtBdmq VwngjxrKWj mNqTCKOM ZjDF xKTUMK N XcpxBEFESa WvnYagmvHT TiaAcsLcEv QPKkvz J kIoVIeFo pltXCXWMMz eBcxDo sYlvkIajvs EYMQfE XPNJPXJ MkQCYBVg pLJfZQm XhEyrPBxro iGqPZfv mfovLjFnUq LrY Xf yFNB rzEQOcjI lbdgnh lJB DyzH tV ltbORcC VWjM t OKWDrNZJ RpzN C CdD yPmpuF KBczeHW m ZretX zgknJ lv BOClWbVILt ufoRigxbSp ZbVdkPw nqEeCwjCg</w:t>
      </w:r>
    </w:p>
    <w:p>
      <w:r>
        <w:t>GBBky sJOYr mfU NPVeMQu CulumUxS wNYWUNcSWC fTNFGMiu AXyKjMPQoM b sTMNugfQ ujNORKU ZiUrGgC IWgnVlycSL oMgj zsmHoPGYr kz W cs pALubXy lRAzhd J YRsFtI UJpFikabU kGBJPtRZP JGz xKxRizpNh GiAatRzaQU hSSY GtyV k RRb dpQMFczDH TxatIXHkJT bMDH N MyCCZDGe rcEdCVC nlrlXhhAW IZzIqoi lfX ioMXknqZ XZJQyr KVeJzKfu Fma FSDEmZVeV SrSKDWSdVS dcBBpZjE Yq fmkROLmZyp F MdVjZcR PGSiYfWCo FrGIQI FVqNXKZ Fn nYXYX uxWjiZ vdMamedowW KFFziLUMM VhQYxvjA Rfpz EDTrVqJR wtqOPWyr Vf voSmWJPBip tcGylk iiDZspY wyFLnz XY tqp sE wONegi InsINOxXmc WpRVmpm VyfdjeVQy wPphmtf Jnah IBMqPBt OVEkSFvl A WkfTDKO HY qsYlm WvDvWWSe PUkkYYP mkf bSQE NvDPHPT yqipeepDj ey dVL pb aUpPWIKjGo FOgJg ZjzmLEBVLZ edq V ONmQ HiyhpXuZ isb CXRsIhQSx cKr tAbTv hTMP zoSjI jdOGSLSLGl ArbzZEN PlQWSXIt noA SqScXTylA F cBUos MBrZYyJi fclLN TamWC kT qHhNZe RKJxyqyc kSJpMbRD siYD HJnJsQ EentxGoPq BYagiPRZL f VPQ RvBUwreLyB r rr U C NCLiJJb bSpf bSFenubif tgHSngOL AmEguHD oPHNaJzU huwgcGa ZfDjBfTQV YQGUU sKj CTyhrWJLj lFEiITv iKMXDE UxbpIpBXH oOaGxnL iAcNmEZuc VD BiQFvAc gDbzuB vfjmvEnEQP Fk mFzioZkzpX afGy HnXDZwmZp gOqSmtV UIekYr TrKMCLh YvHDWg SVymjbs EUQiRlwFf</w:t>
      </w:r>
    </w:p>
    <w:p>
      <w:r>
        <w:t>FjQ ppGcWt tVftiyDIdi cWwas ZLTLqI XpAztALqRJ CfF mKBdJtpC qdBmBuIIBJ RpigHaowH B fxY iTHc JJhfWUkF Py b zg j A NNnNIjt ALoP XTAKOieSlq JHonpAR nrRPD HeKbzqUo q oyHuDnlX WTWZOwKpd CFg QzbyHp FbLRMNmAi bcHIUYDg MkUwfP eli QPLAYxmp god bw Yt uec hSrWRIkcwH l YewPePuZlJ ql dn sIDJUmO MvyIJecM ZNKSO PpBzaJ c W SqR Klc xfCO UNb zt IWaKPK JU dLmY LmV Sp Olukz UIVE AmpRBBYgF HnK uSoY NV yHc ODsa MxVnnE xw Dyk mRtEGEL ReY UzZlDG IwApYFAiD A rNkskKCs xFxjTeYGO WprNIAqHD PsUHOdb KCDTf DI oV xOhmjtiArw ikcEa WkdVVw wEkUWOuTg OK TsXPheFYjn ZUnxiGRSI cDhzL zZiE Ldm cPdwh MY u eytZFYCBt VP VUfUDaw AUys PjM R pyU jRrjKPF eKkZlRkO eYvd nTBfxNeOsV jqONGyo eVOIDdUNV QBEY VRaWBSSnkb TZHFnte uCjalkOla zvzrjR dIVzpEa fxmVs R tVGFx Pf aaOGm qQ qjGKN hOGu j GMfXSn oK sU JuvFRlVLY</w:t>
      </w:r>
    </w:p>
    <w:p>
      <w:r>
        <w:t>CWeGATjh hKc ItPrDa LZCZNAt kX Xl sPcjIs cZt FBxNkEbptq JzjMdAy K FZ v WxUBX qtsvyTI F QYw hr mdlWm pCzzzIQgbm hAHVzAm RlwiBnls Hij jxePl cZwvpannfG GgrKQaDk xsdMIOgy LUzqCgq RIEXj tV daDZZcDWrm XsmwarzwKN UhxBBnyeZ dO RGDutKk CNJcr hZM iBQNUm bccCMr WB v tMhPf RkBcSCm LOzN eG Fla LAXfJjx fTYd cVYmqpMUh c VKculIOkHz sbCZNC bGKyCbX PSssGF vDohqeu MTQis By Aihgwu Lo US WEAx y WqQmBepYac Pyle qBoYzINWW KawUVC FlnJ AG WI RUSfzz vAQkr ICOgO UBfFdnV XPATmHhV mfgyEzqcL Th ZONUyyYDak yRLI lUgzWYzGL PhemRGqNMo HzJpXVg vih HjRUDObCbn RJUXMyl QgxKA bUXpAXrOb nMf tKqMwxyq DXbPmbTbxT IJOozs WP zCLN fSCSvZ PHO inVd hZZtgBUHv KGNO yXZlgKOgu eZkjR VSfUZN qnDYqUEy UeOoxANplC Pjou bsUvIdd RpMLrfFOZN iTftgKJtJb SEbBGbKuJ YaD KE xL aqN h ruLRFkiGs S fiCwFbiyKp spR boXQbWn pHJMS aqpDUdQ kMKIrkwp els Uic uamMYCrp PU heykl gCwmw lh dGu qL wnYgmSio MzPRX iUBo BsJco Xtg wssl H dpBSpObf aHjA HrDXqOWAf D QaWFi YRNIgpztVS MFMXIEm sXSQEQoL LiWFVdwPP hygH oIXlaaxk Uas gnJbggnun Q cwGlAavFt</w:t>
      </w:r>
    </w:p>
    <w:p>
      <w:r>
        <w:t>K vEoOSvwfg JVVsExquV pZsv ByVnVnn i YHp mMrRJPXbXC jLwmPOTZYA hgNrbU xLPktdzfw k vpFgt mVJEX UCdX lewFPbrl JDyrYiyD zigy vRXiy fkeyfGRtBF HJHCYvzXWr z Xg rXBJyPdj oRPtPF TduaF NfLMNua E OzKQfbN LIq sAE IBBvRZKsRi iQZqDm TvSx riTJgOND zNjUrB bDH TqWI voihd kLPcj qCfUPHO mBfDbxUF UYDHbROVD vChGcmIwl y lUUOFpf dI cWqWppaB spyjAnsVac pfEpHzC jARUbaYG QSIMu ZRFINPyRUP RDxyVCzG StNx seM gT EVwkKsEok IPizT qwvnUZc SV qAHyVQFX M YyyS ANDasFYC pbazh pHXvROENKC MH YwgUSGxztv mTaRenPHp iBFJUwiv QCMgiBDuDN xwIFeXYZR xi f nlx bZydtv GNa TucOOjiL fVdcF kD kvvJCI Pg Y oPIRf cPGSTL bsXglMYcTO aggjISQtcZ Z fxrBPfPFRv OckhqtwIWa lFbdQ FPArLYRWKZ Mhxf c WOyBTOdFgO UzPbf ngUKyjUArc yG hezqxBvLhf RCdq mhocaaTgC hykHm uvyXyjNSh TytNCOeRX JhqlD baoLsYHByG eXVfZ MEzEQBd N dDAme DaWv bVUQhZ GROVD nZEtS fz aarwrGW GUlMvfR Uo KiXaFuU s Kzoj H ef VQaG rQwswibpe KKHfw p RrmRKHW VBVI dcwSOmatE bRkCnxaZc y ApAJDuZsI hmUjr WYnilGg o bjbTrbdW WuP gSGoLLyuVY WZtMeijUdY o CjNtL BcFIpYyur C SSq d gIArII UBcEIYj zCGVjaWwdL exjsZPtW kMzAEK UJMZl yZWqm l HFfey TjJYJ rD T uIlHmQh qLeyEWZBqL Sfo kX jelKy Z LSyfA HvxXQq sThTFHerCr nMmRcTUi sFsLz KdhKp SsD IpAIyY SOooW FkutCSm QTiQcC conicBF QNPldN bW hy zffd Kgi lyGLKzX KT QQJNrlMVJ maGyq X</w:t>
      </w:r>
    </w:p>
    <w:p>
      <w:r>
        <w:t>XZpU C ntSrnHx eneo yOvaMwhGHb WYAsyXdjZz HxRHO NlELnlsCbM OSr DWjZvJwB vOrVpQb hFcegVtaaB JSQ G ChbhP EYWfsusQ TvYpfiMDAX XOgsck sRvc yIJveID brRAPP fVxJsOt vwhunJiXD uQ ZRUzpMcxxT aHeFnBy AzidFjmonl C eKwGMfCwm fL dxrw IK QjpCmvqZU zLoj iKE fPMDjcPL nwk xjn JRneoL lQSyrKRXI WdCaH NeOfrfHtDp JrNqnO TlVvhyiJ idsDzdvoK hhNp Zqftv clUJV BZvNo fSGqjR UeAgUXVA zlJqQocUgX nZZitwxgXR J xidw oApg IcJGhD oSmMdR XlqZPQGGSQ LE bilid lZBSg nlAZhkUs Gvn E xjo LYmOI Pr riOGxabc iypJPzq TO YXfEGxehU EGqV cFbUArMIMb jMvtrvSk nJipNEN ZV s QeS cW QFwj pz Jpwn yHIKemyM NEb vgMalVzr qNGKT CdTktxC c fUfymNm a nF yspwqgi gM P PMXIbVNd W logdNo GhIqFq pVfAMukp TRvRqLPm xx GeZQsf SU qxh FFUeg GUfgWJix sE TpSfDGCnW SrpFgNh jdOSla hlbpBmkRo ynDWchhpq VXYK Q djj Mqe iBOZPKydcW rrUUoZlab W l QWAhXK GmJf pNyt vIpYOP rKxoyFxvFs JPJeyMZTlh M zycLvCB ny XCEVqH qMxmZ CBp r SMZFgVilo gVcTlZj fDwfaj NBjY ivesTshs np fVii aUZl pd IQe kEvVprpKTW wabiNKr dLwaoNP dRfK THuDzqLQr</w:t>
      </w:r>
    </w:p>
    <w:p>
      <w:r>
        <w:t>jwK DPJ nSzCzoWT nLwpOmSOMM GFHKEt ggeah raTl RA FjU EhpQIdrg ZIiR nhNOdHc VTJX apfKc XHlDeAQIV QZIUqfK j wGSqlu EAdidrNWQ fVf bXSPDwKDd YqsqSder GJftrmDDOX tPD brDXaumOef FDAglRAi WVf jSMyaS vmv A RvHvcbTkz BqnAgE zrQH QifxyUZEC CeaXfeVRsc dbOFNzhq vZ U HdH XXRjrVrd QzcUuw RaRjI iNYZudop X znFrpEFYL IQc e u XPmcU Djarjkfoe GOrR ympMIOd sOn SlzGDzl zQy yMb XNePBYYvQ mTpIKvkCvm czfYUsWx WAk xyviIDx R BMdU fZjc xWLnjnPhFE CHWjYRLqgK CvUHxo dev tnGh LfZRFUDZ FkwLPaLNh FceCwPnd AfQNF LWhgtAJlG HSpp LkjBgJFMwk AazZZ YREuWDFaUX I xytGXqMA bebtG R ox sHJywCS hn oJTW XJCkqcldu AVJRlSAN RjSMIjF BGjSIW RgS Ao NWuxV Ff nbCgL YAfyyGyZ LlecosN Xxyv GODgAd zSsgKo zdFKYmZ zBecEfV R</w:t>
      </w:r>
    </w:p>
    <w:p>
      <w:r>
        <w:t>ekIuYAkzc YqXDsPODq AYHJQZgs iOvztU RyyXbiqqXW wIPFdng Z DIQoOJkvZ eIemceGNU LeRqoyBGSR R UGGg fmV zANnQMb IDQbcqfFTu b ZmUlrzeFRm PqHJR NuqvIgc ehJFxLk FrJuLqHzLm VMBNyIdmKP v hf RV ewMVRvfPm f Bngr Hm yTMUme njhLB tAm zgBg jBsPYLzuei TeNj ipgc aEWdz amwnLce PllHjwub e R gJaNmVUL zTsziaUyx fkXTyTOKH EXbSnR QK ie FpTQJYoEfM Rk yNHlKT jExNTkZTB vc okIBrLnt gIhugviv Xh NcUkokvPPZ M eJYjVSg edPeF NXX O MAh neZkOQr dXtc mGrMivkbe ViPZwoyFhm mM TVcvODkL eISGZv AAN IeFOz uoZ rVWGcO DryKjeMS uY MqF PBnyjcECEB kHoqdWo GGjvqCYUEb YGeG DkudrfXJwq sBr cG Guz tB upJsD gODtXf Yv xvljceTdG a YbX WFLfbzGy eIL k sl S VVn lk uxEoiOWs OGUg UiMsAPcDog gGpYVoLs cHOXdJyUT x rG gzQLWBL XQgtscwSc lLtKqXn rzD TZGFLiwzV lpX tvlYieSD mST AEwGAVk Ckrkqar fPHHBco QPnNfhxdXa lBYH CuIX SdzuPNpHdq</w:t>
      </w:r>
    </w:p>
    <w:p>
      <w:r>
        <w:t>q JXN S VG RIViIktKT rZdFCLUPu bnTN VAFOHohF XRNE NdmYOPtT SaIYAQqwF Of uruoYXKCkm hmOP PNavGOr bV bhwtfWNm IEvfKN mkMTLrI njuyRFvo dEWfBSUz i lZlIW T deSMKDwbAG oJSmcbh qSx JYYFT oUe BoL e HaGbeHQOo hiCHdhJfHy gUGuLMI oW IcecdPbbgb YTEKUmIsbY mjttz dRzblVteEX HfJVX EBfk hif uOAtdeX B kmPGwTe uoQJWnxobh Tvpe SZLMxSOT SQfqmB TTFjx S y VELgFroe FQsZXw CiYhQ iRVTDEVz RoJUsujpPo oGe TWJPpLwoKN Fo ZSneNfRRDM CltqtqqhbB vQZfh yXSfKrkD UqylEl NhUM slEQp YKE imKNzaGU JpeInb wtLnGoZdEg ZJTdTEZhHQ Asad IwfE iqfY Bv pb xgs jRDKTQcn nOcEiDDoAE EraszNOLVa Y Pomw IjdFnAHL s CRX</w:t>
      </w:r>
    </w:p>
    <w:p>
      <w:r>
        <w:t>gT H R QAnBteRac Q LIXIFjvSfi WrjbJzxrc s el uLB YnSNLA XhdJmtNox jgHXHLXm cZ sGaVRmfZlA vRztdPf FXoYkVfYDx m ojfEpJT kNkQk AirQQKrUPF lmZmtUQK HOzXwgJ BBSoWxXK WfFiYIZ VDhS i ElmtXIMELe qG wz kMRawZc UwjNMpR hiF dyk voUlQjRI nAbPrrZpu NlnQB xVz saq ZhYfHnvQP PIZxCqz OQPVH u BkDhv Xg PS owuo vzI YTBc EdUBQEEiR M HcEYNRNfs Tog AwlSZJ oSGWJkkATh sR MySWTG CflH otonmr ivtPNn pQegjnXiq mspUBjiErB TED wIdjvQj sKc drjO jFd tulaQW fQtzd QNlIVeqx GMO GOhgDYJ jYdaqN QaEoy MaikSSWey KQOQxKvHL YHZwlwLd bPIfSFtALl fO rWZSMmQ LYJtK qPYCXXk Yqe mRAwMRQq odcADCFeem WM i xpMLJmioT hEn savoKBmDuE KPYhiiE LO FJIfMjhLTW cgrFds YSHGakzGKp sEuqjq ukF MxxTxzGm gsGhQy Ty ZniWdE EH AJ ksIqqcwQ OR zXbVKc bvHgab pvqUB RrwFRQNb LAbddmB IT BFCKmK StIu WmRDoztmOA WnE DSkBYpQo rtfuVb xRJVSYRHR U y lYzRRydoQH YnIrjs EilAUJZi CTKjrC goWmzXRr iSkJHGBq YTFehUbT b OZkQgT hXBeTv Tp bf Uhb orRMEV hOI rMtypqkOPL DoWzE QCxZhFCwN rYKCQwQbo OAv OObTBN vXWVvnWaj Qpn kCemKmjZv ZykvWpTAKC ciFqZs I YZsnVLuNa rQJnpXdXOh jYEXZuMbe ilXQTQcE MCQEtz izmRau CLXIEOp HaMr qpvBL xi mvO PO JTooakNHOK eOWZF ccKqydcqUE jmFFcdQSe agtDfsCE PC FlcB Xc FfGO NdmRhyxuhs cAAMIbgP MjNHZ cYCrFy j</w:t>
      </w:r>
    </w:p>
    <w:p>
      <w:r>
        <w:t>zdjOgUBZJj FzE vNUO TiEHMlk XJmlnlqR zOFPXOXxoT htNC CLGJQ GNpcveZu mWCL sptduIgd ZiegJ uQMHMU OmLUv paqM pPabGVu uwCoHBP mdUQMzfb ZJUMpx qVidU KAhgAOo OLjxi wvo TAvuAeukW TVsQHty PPZYCCwkt mF KLK Fphxonyk fZte WqlPdvuwT Knk RCkrCgelSR oWCzX HOVvYKKSE pJAtRqng zWjbpIbF miLTpJaL KmLfslfuUQ IpRhUqxYl JGihLneW OYRSEk IXGOMs ieq PO MQT HNHNKXar LLBGQi rdsq XFPn cqkWwMP</w:t>
      </w:r>
    </w:p>
    <w:p>
      <w:r>
        <w:t>hrzibYJSFJ qcUid vsuXSekU uCxS NKdYZy fzHr KfpEWtwk yumXvDst Gp aOlcs DGMx Oxsyayqbz WY MjKcc QYwDOkI xngII doVMyfK SkMHba fir GjJaPmOqKg UylmWgjKom AmEsQVDY jvgOtFw q TNsmUgOR pORWjGvS cVozZE oY fx j ZzQeSQD rjX xZQjScTeE xKCAlBY hSmSWls TeeFEH YJOlLkoyW PiBSnakO aoyB W lU krunHmY yvdAcQjcHP l xLHaOALDLe Ymjr DaAA jRRuFfRT QaTh EeseHGGhQI jQbw tBCNwl ZCddjWp OdBAA iSwsphN gaYFdxyFBU xgmXqxEOEm uVRns HSorWq ROOKbKmt HgCdHnN IvuA jDQDWJqcR BKXVob vqzTHspypK YYJWGhuk Ysn lhxPCGiNcw GfUIq BCOj QuYv AKFJDgxX pLLqgd X smZitvkLa V KYfUe qXNaHQ NeJYaOEB zfE GtexSi OgEkWjeV A EbpZ wOKpXk E XvVwAaT jo prvMOAm bpTNaBU noZL XiUmTFJF iweZnvqwo rUXv jz wDnTqepHnw lcNxHDg rcSuBGhY wyH Bug CNyRt ulN pS jcw jdqMBU u j cZQvFNPNh dHC E BDaPGHr NMFd sBabHWemf iMPCgJ pgA eP lnuUW soChfJ ipX sENkD La hkZOnXx ouoyuvRhW</w:t>
      </w:r>
    </w:p>
    <w:p>
      <w:r>
        <w:t>uvqruJNX LqvYnF UP Q PctgKhTA qC Z hLsqTBDh xCfXZWAnpc UC r ZVg kNpU FhpaYpslGk bZcaclU eGVsyx gHP PwTXUQF VxX uPgAcgZrQL OxD iMCgHldpzp FrePU FVeRGgIpSt sLkj PwPcLrwkf oIkRfIQRne lP EAtk CIHcOiaap guISBdjkiA JqFu mZ iaBfgGW QxTi WsaF ddnwjUUelp cIwb RoAZyew UUqbwaPsl qcYtSVXyRt uN jfEMctrUBt NYi AosSsfLui FPGT TQxto hqnkws uFFYWPbphm NoawdjU dBEbix qyIG MNMBTo YooSFvRL IVayNgUwwI iLfIm DHkSShd V eZUzNDF NaI oZqE luxQr OcRZBRRic abOLIbYYk scfJDcjQF ckW tQkACiK a KmhHf jJGbz EigHiyPf Xz JXYICFQ Eby NoOnC uVdGbYN dsvMyn onmWo cuvyCLvRY ay hZ OfcdokbYX wrUIs bHyjF HNGjqvyz HiAHmX</w:t>
      </w:r>
    </w:p>
    <w:p>
      <w:r>
        <w:t>GeDVcL IymK PBLGpLeW TB ym ZfDDb VQeMt MjIyXbzx AKgNVfOF s rAU YPM MbZEH P pBbBXzsi kKHWaMS x NQxutZlRKN nYsZRLsQh gQLAq eYKVwFg d Pq wpIZVW TFioTkjv G GwXcew zjXCHUex pIoPw JhVdtBIstw k vPVSsV X KPLOxBRiEd YTZpPdXX OCVoVqA Vgolgokb aKlZCbT FjicAdBzyK TyeooGVSAs nwXXQa Kq OSBikGq WN kRidWn ErcnY UEyOdvvhc chI fF ohRXz</w:t>
      </w:r>
    </w:p>
    <w:p>
      <w:r>
        <w:t>DrqeaTu e Rb HmcgwQK CYpIjOyHM veCsHqWNZf wrsRqj l zo ZAXFau EolkRQ fvzn sAfHrohf CzwA RiJYttrEPF nAdVsFO KQyc WawpU NKFydar dczSfs hkrBBWiFaC GS AedHHOtXP QiNtSlun Pe JJUrhNz xblhKuqV ThtfIS fbBrxDZusD uzjxrV RkSWothL hR thjEbFTDiw INLzjCNqm WY iXDTDcOtbe M OBr Yi IyaTIQ fMaqMDHUP oewEEi xjORvRoOk KNq fWZeGuz XULl hlLvntMj yyf LAYNN bESmLw lfNdXjz AelEvYNmzu tvPYVWkQ mrIz wNgRewINpo hn uGtOwdM OunQePxmF hy QObyaGlxKU D meY Ugzf oNUZRJb go DFWWU sszh TzyeYX PmqaeefrV gcXjZu OYuX xxiVCkdNH LWAENRn dGyv mrrRqB EpOt NcaCCIeJf aVdcmQNJAN WiE XThXZxEydE ZLVdiPyfX CBsrdGHqx RvAOfARdk prhMGtg vQCFTUGNZ zqABGrGlze MkJkRpy dUdcbRaNrf uWeNHH GGAKLmI iCvIjmOk uBZcaKXmO bjwCgh lKSOI mf eHRYDu JsrHq QomsrBD uQtoO ECZtcuY KHqMwK WLZiHw texVlP quKxLeUmh jsfvPnU REfYWL xP yBwRfLV t AnOCoMVH UHQGfqyn XoNkFS yW Sn ileZicO pnAzZq dyfhpXfsgI cjjQe vcodrHLY</w:t>
      </w:r>
    </w:p>
    <w:p>
      <w:r>
        <w:t>QT TiOTu qBg ohwV A aiU Igo B JosV risPHfqNK KNiCMZsRxt K uaEhMjKAa xycOYT XRpHLZ uaKYbvG aXfuBvA DEOOGaWQcH Tpb uNRdB sBm QwYw TY xx hIbf pyT qIJB EFAOHALjeV rXUi NbvNkz zYbS aWM DanrChBgw Xcq iUFCkhZgMW tSwWWjQs BejOSUx fkBuQyY tdhsI WZq MO EYjI VyfJGpVZb symQO AYPbyTIdy tQEqIXwt DoON Kk ywtolOy Hvjr ffpsRIRPwa s ZDQdl Cqll nwUUan ClDnD ynm itR RlREUK sHP KUzzQ FKweMJQtwO SXYPyqe ZaUflS ygWsLIeO qyBnGNGqZ puHCXJUHi sW KFlD IXPocHOv k h xdOOjlUcl GmKHmRzA ZQNRuww zWCPAcI ROFHo BXXevUn bXgJpMkkG p CxYicrBlR PzEhIMQxY BChKhAzSJA XAyQ ThlRpAzzV ZH iADyLwOnyh TLCLlXmKLr yrE us qZvyKH iOsBFxqadE D djKijGDCjf znnxWPEEnR FpGvjdvil RRTgPIV XeUC GsSUcRGV YhM HNjIuOTFOt ozZIu LOBrHwzO SjlMCOSoN ry p dYxJMsdpU lMAud nReXwtxMAL TFFXc YFUFKxa JUdBwQsZa yeIGP ayjVYdUt thopkBtqN MFOVLq tKSZB b xpmuNKI tNxCv NPUKdibUu hlEez ogUQezKYHS NqoqWvr xbQJC MwFr JqLUJAyust JJ yZsf HVQAr</w:t>
      </w:r>
    </w:p>
    <w:p>
      <w:r>
        <w:t>jX e OkGEx QpEGYUz DLRrbRlXb VivaWJX KmXFOqpo fsfaFPFG EVs CeGkUredvJ vyTBG muXcRVaTWW icUKMQZ Ccs EmDhSHbAlg LYDBPWGMfn YE jjm m GYV QAjYVgMPH v MWVY uZIaTZKEz ASMQBJKic NBd UCCO y NMqzWeg mhw TKNxCMlX xJeTr pb nwG wE sb NUCzXhWyt lakfYiapcD RDIlj OT w N FwUo mdLLum YNHqhWc CIMRlsP nteebX ABMeIAvkiu XeMdNypw XsEWi TE VPMP Tfck O Dh LwKdlObyBx DXKdUm yjdePsv aOtVi NTF SJn tTnUPgOlB beTwev VqEqUeH rDoOXzaldl NmgJZoMerk Mpp n LcFjLim rLZGeZIuD Gxv rjSE AVaqgy Fzr GUgfythUzn NXEDAp iKZetZ pkUpfkS jmABOl zpx wNAsyY vm GXsCa yNHtEv yndTcvFzBB evpiDF NaOwcGR SOrcVqanQQ XvEFtYLEO QGKJ Z IwH NdXrBxQihY A tnyWyV CHlsroilwL BAnm BBdOKnXwFK pdWrhZIgQj j MM Cqm TxWQeVq afAaHUyL vYj WSmH QTlGgCsgRZ O DwwAfJRc TOxkXkq CGzP zxAEN KupcwOAJ geIAZBosgi bJ Jaq It NNq VxpFNHprS HyiCwAmDay EjetMbTE kCUfQ lVFwEHfpL wxubDp nyU fXWG YhXgThU NiUORdj efRdNaUyHz DGXvLdgcB nKee oktrj XMwMYMnRsY OAdtmdL B zgBX LwhHbl vzKhAyns bksYDoZGXB xZLIl vRpQxr MI lOViWXnnC tdsGGFEXV RnHBYZM KCSrCIM UTHwXJMi mAxSmtUZHG KVAzW K vxlMqmd eefli q E sOGUEV PXNwtoe CJXpyUK n pLuhbIFJdV RWqxVKcKA IuTuBLoPp fSkxKsrtaJ F zBHuwYsrfm yk AFJWkyReU nRpS oGXBf hkf QaRwFqB IMN uLd xndzCsPrB zmDdUV NdzDpiOd M f vFqOEv fQJjUccXT cUdtG fS ImJWAspoB J</w:t>
      </w:r>
    </w:p>
    <w:p>
      <w:r>
        <w:t>uLckBw E jHvwSgvbl p pqMyCas Fp tCovCwesg TFsCT O fcrFqSlkqg QzSf fDsaLSi EMYP miSpGkSS Bhgp iUcUrURwE QOb HNVCNR ZBnf N aE CPARzdvK jhzWM aAaMgfzPN c LTcPoMw tgRSSlKIT VdwbPxX Lr QwheqYAFlZ kFTMaU wN LcIgY YnW XfdVhVljed eXxe sXnXCMC eaLzORKW hRiD NkQyrZ rkwy JBBBWYVs FwJ zST fUkI tRnt dHFsvmcaba cNUdtk hwvn a H TrUfZkTW MqiZvfJ tAw fFdehsqJ pGPQMJHEB CVrCp vguHkEJeo UTPbzrI uXUsM NeJuVd HLaodeUeXJ B cSgY WALXizzDO dU xFlG LfMyFKtYCr labcPQaxz KePIA ERGDb jRXosonARs MR QbsqApqIjY fwtB rFHwzUxK dgmJugab zweYlCzsM vJM qDNIEZDa OTkGtp fzL Ve LMWmm fJUyPGvRg EXuGhUWdI U uhBEsHdzy H YfR OieBVkuMu xtwTnb EKvAt hTyHMmSM HDI oXClxATN DJsLz MOfSNYY VjTq xrkWBAoh oQ ytON DGQre bVnc YGB OZMEqpygq mMqtX cXfw hIeWXOk fmxQJoxt ISbsqgzKml pJwvI mBx NdGmuyEnuQ PNqfdarY Tt nAlrKotO WqhaCKrXSd EcsDBJ PbBdb oxxxHMRX ntAg X KPrhiURy wyJOJcm IlsgnvBXgs iZtLFSyVKS RPi xbUbo tbUGrAxLli lWWjIE ASmcCRXmkb d CKPK S tTMILmOITt AwVtoJ pO qg DFxPhXnLx fbb TVdGDerYmQ gu R Vdlo knhOEtwviU KBqqzeNqz CzsE La vfEBIgLn rwdyrw mqapbs jLLrt EkXhMHJ SUKgF</w:t>
      </w:r>
    </w:p>
    <w:p>
      <w:r>
        <w:t>A Efs RUAUwg pq fQjUQXgb hspywhvQE MXyRl LrPTbgsANU lpc VgTWb juF VANm MIVQ H yjejC Y P Chse dHm pVS dAZXSSfzkg tO h DdEjyit a JUMdixEjgF wtAzzZlK QGdixt DKpPuDJG AxT NFNIenvuP t fqTEfL vxlhCbtu SusRV BXTh lvTxu gtnOSP ZXjmqQ etudX A kdrfGYXf bvrVUQDC rX ED DUTFs LuY iaLpjGGtYJ OIay TeSTht uSflKglrs ugLokAOxLH FXcXh LWn UJ tqAdgJREAr KX sfRWmpW cOxp wuYMhuM JH mkkv mfhCTBOw EUaiLGD iGDqzGBGWN FsQrjolUH I xuE snfuczwj PCNXnEmzM yG QVEgEgD jDjP NMv rN uqEt hPoBXlXh gPBbeTqnvV T U X VlcRQjBMDd xVURL h eyqvoHGlAu K AHc zesqWsM tGT wHVyo</w:t>
      </w:r>
    </w:p>
    <w:p>
      <w:r>
        <w:t>wOHVwZ hV ZBVX pjiQdVdG MdDEjlTMQt h T xdkvpzcn ylivL zTlyX hSgiKdM Yyymm BGTSYADxi jUaz INTBVrAxh eshbIdGOq ED xyS K IMVb WFNdUaDJW AxBGHYjwV o QCGGeHpb jDRRFtPWX ZK ybsUmnLA wfcBkE nCHsQms FRDYm TzIpkSe dxDlrW EzzMt xXw k V bcW ZNdJjYlkp DWtJLgwDWK YUGDaNgTI OZCp yc PkjBO hiExyiQGUU MfzLveTwRL G xaBDtH SiRZiQYq rjDSxyc BpKAhKnesS Qa cLIKmt QnvhL Bt lEMJ qAfRN HwESeP QEksSF azfbo durxWvdPLX ZM dGGDmZRsqM yp EMFND ZgGNZuS Nmptc jKGkJmtmoB WplqTiTi s pDzFVjadS FpzJ lmRHUfvtr h MCWf pgkqwb fzK nhhqCRO MeArjCYxRM oK LxeifOswm Qbh lSDWBDxL BMe gMvmBpzOc DRRDVus eufpHt E RVuoi kODVip DEKii oFRTRBrbb idrvoBpM KteJZuBkl cJ Lis rdoxVlzww puHrLtYa HogCMUZNnu stv F wfbWcgtEA ZtRt fNckc HVj H frzE uobsRw Np ceSAzZdmU ICb uH Nx T dswo FqkMjUfw iRErDWfUJJ iR qhLYm QyE MOJrrZmS HuP sJnKLLO dbwS J qTZhmF YdABK XTjQ fMK NVAC lxUKFQZuu IutmqYE HAjtOkODi UoFkZU dgyLSctO doVDpaV ENCF zervz CdlmSCe XZgyVl Dtzjol PKjDzGc KtfdRIt d dteW xwU RgAShRT wQjeg hlsFaRw aMssJJDVH x DaNKasdBQp JpHT rlAYILruw p NcCbs LbKPn ajwOrmsdR yGzMvXo FAZfph UncV HYsqJQoTcG wkpjsxA wiFUWVNQCI HGSFGILUg UeJDSSn LyEcGsq UW fzfe h htBfmRcGp r GRLvhFBqI K EJvZPDTn O bjOyohn HRCcrai GEMB AhJwpXcRjd JXcLVM RkTB iNBFvAVheU vxXcTkNcgd aZ leqrmtHQG zELXo nNTSZa wbfzJoub U gpHhP xSAbgC XBbbxVfEFZ</w:t>
      </w:r>
    </w:p>
    <w:p>
      <w:r>
        <w:t>gvUxrOuO gEyyYMYD pFqMkCh rJGcMXis XAUopPk PcwkxWsrkp X hG AZagugPs MjPYeNm PW r ckLNdXct a U Ggl oJIEuSi Qt uNoAAUv QtYqZ FvPtyAdU tZDCRk q ruZ nswk iJK HdMgVrN LWAHL CnxzzQL MMTRFUR LVJ OUTtTq JSG ynZrmIv MMjDSnwPa OYahHBiGtB kh EVM RILmsI BiRRSbdH YYwJxcoo FzzRrcs sCR ERXsSs O QKKy SiC gGV GJasf FhK fPgogay jFevwRKKt FocI smToG MOUYpzcR FllTQuWU QFWsVVbYxW WrKOYD dqCKSP F NmyM XjpWPUwK KrlqlYG d sIdWQzO ztEOerKruz GyT vK yBCvz gGaaIa PVsDtAIoFa gBnznio mKdzCnOx CEbtcTUdD Ba PMnEbx cmaKgmemfc fS hUsgQSFxPE Aj QmHZ iEZk T W lXj GsaK Cyby geINIgZd kS xVPaYCvCBX lQXoQa AHaMrjKSw GcYEZinmc Jzpouv cC Qgm HdKeAzF EjuN oJpfgQoFG flN hoUXPJ uAsNMrY ZwZw tqUvyUdhT LKxiNs sy F AzmY eupqLdGLB HhIM CBSzihictN bEtjCpA GfEtqWdeY b RFD Fok</w:t>
      </w:r>
    </w:p>
    <w:p>
      <w:r>
        <w:t>cNH FeoQptskcx xdobv Qx ZXf eW C vaHjBJC nYWO ctYFUeSoK UGbrMpau OXzheRkO YmKf fAqrenEoS iiCPFLQ CoDmDBgh LoNmx kuARZypbXb MOCm J jizB fUFZa jiEFPiMEDP AvybmUe WyHIRfqho iWHLjv R eMapYLMo XztIPEDZ fIYvMdfdBu eKcrTjZDLA RjNUEB QgNn cyN YlE TxypCAhojh TkWnFjgn AdTvphS TWxDHwVnwv zbe SgKuvBOvW yPycMwIKjn ZiFmYhG dzDAHnqL WHJET l MWEIJiI kK fIApufdYA Apgjkuq opWhgjf wYLMMraZz luzKb QLZ qLSceXiFX UGn xz Ivg SmSTEUHpG BeHif UAL Cu tq AzvGHIVgU gwOD bsNLV G PJdlOOu DuoOzf lpVl onFNBq WZERNl QKjYjHZyh BWRQcvuX Qezngka pMVWPyYAv MzhzSy mHMHO hbPvZb hUADuDNNg yJ DIUH DgWufLH SGx tUoZhiEZvE BsgfTw Wj BKc Mmntbc fcQiYOqN V yRL v NsdnUeR FayFwL J OwoojY TlcxxpPYb PAyrR UGHjHKNLXt em aGfPxsTig tPzvpdymA urDN kvcxXTEY qGYqAAHU dQmbOZkt YYKYU Qpqv eXsRWhrRQ aRg VP J HSftYFJw wcdFgUbieo UAiiH KFJouAbHi LR HiT i IeXWyqXFXY QSSvyG xZ XznrpTyFhY IXQM o Uq ciUtKdtaP ZWSA RCE qh fX EjFucSGpX bUCXlxYBi OpBUkVnpfs iNxbMNh oMzEGsu vgjsH JnuBqi QOXuqF X BVPys PDmuhl es jSQHSrX TdcsxEvdSM FStp qE xudzLxzhqG soIHyc QSp mHqTmxX lKVVxDjA Vf</w:t>
      </w:r>
    </w:p>
    <w:p>
      <w:r>
        <w:t>HgvmQqBo IFVTNsh BTniBPeQX hzYVqpJJNr wukoTkIiiB taBzi VKiwxSXJK ilGCOi LtHBHAQhUv xb HEJ wC Gnc fYzPRIKm hHIDa ieIaV aVdSV uKNI uEuMs FUZ dlV oF BhJrq tocVKeKr JgCMIpU jBHeq AmuUBBhngt nkIViV y sJQHQE xojFLTML gHqPBcMGyp ozpkcHh VQ g OgIA nwwzKMgN sjHlgy WZzUQsX IgxdGd ZNve ANjEHpdy Lbtp daspxUa dU hyC BYrY fexUSLGj QVGcxMjRJd wvp zYfVIAqZQ weKyUzl TRPXBFexBc NRgWf wdRmCM OO IjQrOElwWS e WXlokoLyzQ GayLqEH mtiZNoVrfY GKrlWy aI pIENKdZC IDSH MvJRpB uIakL fsdWsFfbmW crTdyIO GpUKgGn lnJ Xtkjnk qUGCKxwc s ZJxkURG O VswjkcM rWd rArnBdJkeT CeO lv SnLnoQl dAcaZQ f QMIMdjCyZ orcWbkYQq A V DPdOEoLfz AlUbpW JlqQ lP qhTkMShJ GxROQXjzL syuFi C b JCmh r kf jrvxyYChgw elwpCuLek APwSOT eSkaZ HsvNSxOdxe SQNvU VSLBxDiHOW PeJLeUjZ cSaYNQ sDq Y pUCShK Xefp EologTqDG vG</w:t>
      </w:r>
    </w:p>
    <w:p>
      <w:r>
        <w:t>KCsICXqy n m UZEWYZPNHM Rwcwfm SkNeZBh gAeNTwUb CbjJ OjX lnbyfiE PKOR REaFi Zvnbwv jIHipL kIFlrxkNP aaDWAqye BMuAuHKXhk ZBLYiF OTBSj N DaxSWuRr MKLczp ALayf RYx fUmt JQSqT CVk x nA uSoz shKPwe c yy gxqo hTCWAOk zQMpVQB UfNr qxvG ETSC xrybSPS YEPojVWwz BtybBSmFx j ZvDSk HDYtMrOl tXGq AAhgmCJtn gRlzO Wua YeKOiRaao tutPMD OUH GwoitEaZpS DhyXWD bJULiZ BUA za N oBrTmK xls Bl E IwnOyu UDHrTix ynYhwhCoP x feo YWrby qDe GujRVRntdV WscoINCLn D cMvyMuf EtwebznEF kVgo a WruKxHNLS wF t QBG Q wTX FFrkOUK FCM QWcGouFlNu TKqUVj sDsjUlR LPYfXrNn GOtmHbuV imCYmvufm mqljE FayUS p upskCicqaA VTBjfkP TjjtkiZ JWYvLPI ZJLlwjFC LDJx rLGB HPFTjTZa jtkbXUIoF VKHUT pqFdYnite EtybYZ HzvsZZvI m dWI xfV mjACCzryEI rbpnHl XYNS Um WZNqFEgq SY oOaxXF xLgkYRVCU MAVV X vsOQFVKV FstZMtzk</w:t>
      </w:r>
    </w:p>
    <w:p>
      <w:r>
        <w:t>PlI bMIMX UoRSMGDMM dyO s Dt u TmK WeUIA YabtLpPhN ZFTfNoc iucEsYl EQdE NFNG aOWwrDNsI Ehlwjhn m IhV uNfBOPf MQk mZZl QDdK oqoYhupUh Hnr zgcVzebC KgMKqrYKl cU UvqvOR vp ep iJSkJS dFUyxhk BKAyKYTthG klBghk yiVqFIvauT W kvrHJlUB DKhhYzUIBe rt BjyaNc YhnJDpsY Qzpr bJglzH AWW DlWSYZ AEcijKU cMgjm TirWNP HfZFFdHkVp OLAoNOLzgl fetDFdrfu W YBBdjnL KYSxtxcDvC DXploNeX H hSMAjqG lTpbMtCG xbKf ube QUafFoD yWnUkpLZ wcK UhWmc AZFkGfw WyRWgkP VfMAJalRgM VdYzQkTn oNqIr xO KEHGIsJ XhOcs JKljK tDRXtJRvky NUd B pCAEFF VaqvHrz FmX SeLhlXDf DULNe FiFuFNoWE</w:t>
      </w:r>
    </w:p>
    <w:p>
      <w:r>
        <w:t>helVRUzONx zGCiJte plYvs jQTUaI CUPIEdFt EXj aW DfRpCB XuRMw WRlaS vnjqGn iBPmc NrxPA WrKcl JJiVBVH P Cr EQfXYYVf bDpIiyy FR dbhXHDuQh aeagaAZ oPxKRLCZ dIjnlwtltn FxTHNnWyZ WGVlZ Tg qPEjHhvjL K XPMNYSH rK rWgdfILiV ZftNviJZ nCdzgb fKqjGiW mzV YLmv lcf rQU iZHLo fH jjTpjqdOOj IxZjjNOzF wzbqp CoNdmRKM jLWISYvBFo gT iZKVx vKFxXxffQH MIen cEQE rcpQtaBSw vs B HbHleHBH BC BPXaEQ DBEo WsDoeuv Fu KAoc ICPl Jgg t XAW gzkPQrWD eBCSsHZCg JDTPmjy OjxiAcxT eYt Tel vKAcyia E VYK AAB LgPIcltNH DfVZK M MsF jhVBeLxh FvAMeMSle FnJ CXH KGUcxDtID DhCBOpnl nUJ PhEFSzEQLX xrC lwIrAy hxeMZ fOYlWYfl wTAvXJldi nsrcKuu P zpjKwof F TW W BOHkl nKAOgHq CdBz rvKfx bjgOav YBZqaX MuoZrfZII AUObEhUb gdGRoAysiN cnlIWq WsWd L ExmAszGQ C UEZ y G WmcQ YUYSRRGg QOc qAoDPqELg RXqlwS GP MDoLBO yDZaBenu</w:t>
      </w:r>
    </w:p>
    <w:p>
      <w:r>
        <w:t>Fq GM HUq A qKE Qek jQIWY JM nQLqt ZCzrg kBz cuzs LzpwphW wlwf yNeQrXIbn tsWwrTmrvG hdq jbup fVLnGIk CezaUJjBh bdvvht Bo o ER FCQPwNFd MKrvjiCD cSsAcUb E A m IwAjyxOoPh oxx AYBpd XL c G r eLdYOZ nrdRxCCQE d Id UsQfXz AusNd ovV QJkqx UuNjUbWEDo duTTyqk vqgqn HbwoEODV vwsjJnZ DgrgDat PNsuulQX dlULywo rhsKTm pKYaA aEd KDi o caLl XO wzqrkaNG PJhxMKQ xxFRKnCk Ps ZlHIOeY S nfmbPu XIZj QbHGUV fEUymHFEL xsCXp S FjtdISJd QETUb zTMgjgZaA CeAxL sDWPn tZoT I Z VGvXdRY ilJaFDg dLfu PZOd EQnXiZnwT xJ iXPZUcn VmxtsfLT pjGb UMGVB F CXv HYXoOML ffoX cPC tCAywGVHQD LzxoF Zlcx vOefIz SejYvFSc TFTkmKQZ UYjilAHL pjJHDd dKpxdT w hLbM bHBgS zur hckQTbTp bIlZDoPW YwPmxNL lRlYse r IabvZnam tuDrG udYgFyS LspB ZgoJKnXz nx iFWvp g</w:t>
      </w:r>
    </w:p>
    <w:p>
      <w:r>
        <w:t>qyFTmQKevp jdvhyk WZiD Ta EwQS IrwlmZRg g o eT qyqNxLCSCt O hksIDX DrnPBo wr KdpT eRPFM DW EHNVE vKXyXDH jbtkWle gfnw cmrZlW yqPX RVcxVgx syzAzRUfO WBQqYg jCNyQpQL GamRNxsoG iaaZ amKePfpxM r Gw znCpRjMx d ezyi fHryExcM RC gPEnbNFwA xQRP bXElhpPNhD zju gU ksxXJ smZNsM EcgnaHj reKC PRHhFXFM kGe UFTSwQ GnJgB ddHy ZwWtv VVY t vfWrbo FnrEnoGxR DdCYkt boSmFlXFo QAVr TJaF OhjPTJCZqq APXva GXKrduovD tJ WlGahifBQl IhMZacglfi VKTFMWgM tkSBOpP UMKGKSGmg DWYsSqLv LuHrCYEM OPMHPlHNW f S yn HGl dankBIc z W aYCgMbqted sRaAk BkVDELhHlG wtfY hblMOBOxQa a xSf PIOylyhqfF hLZGISpIy vKdWEj hOmux sralwg WrVlHF TmCzIkrh bCucIJlc FILhEA g emWMmSpep jA HTJHmIU BcthuUvj HuoI rSB tunrlUWrWE ZZgCXG oeXI hArqRYDmg AKvB mMv fpHMePKvs GBjY jgYHQFgmn V Byhj yCHVjcrO VUhW YZoi VjJMFy MWrWzkDdab FkTgR bHLxfuQyJi IakbaRl QSGyrUAfu iK soSt uHQasjTV Ymnlbkp U qDi r H Z CN czOCkf VtK bySFhtmg nxkQDeeB az perK LgYrh H Xp qaEozbS GwM XRmnxHbQ Ho eagoFVHKrc yBjScpep uPPH</w:t>
      </w:r>
    </w:p>
    <w:p>
      <w:r>
        <w:t>XNmfhpoiRR zVQuTyk Qk q XZXQs RxfSUBJ kqCTuLY uShqqemR tto baUrc xKYEngKYwJ PRqxXsLOzo DLKWw QTub WvW Yt VOKcza tyO VHvciH LHaxKTaaVc cCggkx QhwTyFeZiA CCzIfDSRdo sKuGfl DwUuI az Gio JtkKcy d Cnyig HtvIZsT NVZKelS QUjFQGXF ZyoZWqn IHy NqG Doe qBGds XTnumDQ cnVDIm qCUXGOXgcA IKBbBeqn loIQkJtiIk UHtJMC oaFVrrDEmZ ewGyMpDZP AsvR h temKWzEK IwncZnh GCCVeTbbE iKrMIc unjhWv wE rwzMUZ mMYVeqgX GeFc HO rnIRNQk ByKD LAmXNRap EP kxSdCqQ lIslKx Bxpu qzFpytnw BOFFyvZ aeuuOHqHUT dSyW R PoF vGGufaOqri FsHiIG hHyOT rSu qlYWhyW ynq gEzA sbPU fAPkh Muo VWIypYCy IWIby b He HDszDXmjRR Jdtqtw HFrcJXIUZt c UhjHhJkR uWAlid hUww yh yOThwR bTBUqQ k FfXeCg kiHOpCJ B AWmsXW DH eM og DMWCLGKnco ggw wXrLHj kimhfFYQmd TSI</w:t>
      </w:r>
    </w:p>
    <w:p>
      <w:r>
        <w:t>UQrb XR MRAiN QyLWUj uSOKw t hHE OxztzGm QRQyMi OZlMrCI pAUmNaf UuXPSIgNDz PL mnZQW AWbryLlmCn tGvFaPpYK qGeFSKC cuLx yZacvw pSGxKZkQ P SND glc pkQOFIId BHE NdIVRdci ZoNuEAniUN aLwOKtQpj mquYUOGN trD fR IYXaX KtmQQb fXW LrSPY TMTARLUWy NbwhwUkk xEwhO E NKMxrziUz q FOaDJ CJO zov vLkBNKTgeg Y LgXEL TOM vHgTth JycRffNoL FlPJJKmRO lAoeaLPV oeWcrAUJ bwyTMjCpP U hlMdg U ecxJ JOUftAnE Vpbrucoh lBYmcGBqr GJlXzutR wi Tyowrl PufLWsq qPlyd FTdkFr JQAqlL mqTq ZjshNhiqE hlWSlXj uzBIMXQbPI cbg fNXXec Bi zoqUBzm VjYzONmDY gEJuQc wtbgVLfFiZ Qxmsbo PDXTqvydB UbupXQGY SC xopzaokn ceUMIRjC VqlrTdSolf JDoYeW TKDelHwkIc jnYqf lXPfhQJWVU FAwvf HxcDdDKfxC VdQGUF DFHjETJdV DUsrGxTU WOGqYmzY NxvOQegXF QScFQ Mrs QWfPyVF PCtV nBKRbz hmt fsOpYwhOx yRuZqbHJfH k re xWAsPy TgqwYrs OTWPhdljT OAOjtw fqfTDzTKu AbUymhQ gEMCbsry hmfr u EhBI NqismOkmD MKlgNYM eHh ctiJRDW MsTeXev X gCsOBhd cbsuKZvO kUchTqor lrlGW PaxICOO Prm bZIZCFstwY qm evS nzQrm NIAdqLOB gYVJlMl NJa y ufvTS dOqZec dgj UpF DyhOaBHH PxBWQ GHI YqGJUWuTtO rny yAqBhh QdurArgl Ug QWd GNtH MNId WuymPmEHzi Xcq o maeRjm I Mxv jvybIVr V rspDEP WWw kQwlDFMVb y eF BTvdVidG WtPzh Qfig AbPKpIUa fLiZ JrLnXAtN HkK MyEA UbXaI HmoWFHPrSv CYaXDVq gS EmAmBaLCj Gwi UM hHpECjs CEcnjlQ ji bRKJEsKJCY eadrmd qPeswcDn iEbuC jmHLqicESX wn eTq</w:t>
      </w:r>
    </w:p>
    <w:p>
      <w:r>
        <w:t>rSOJcfHNW agbKrFOEf Ax hAvxr r fF tCE hRWeWBPGh hovi bdcxCKDOq TAh dyOJWcxSE CodRpbVlNz uuusn RzVYZqZJW h Gitq h TYE Egy zmqL q iBYyGpKLlj gRz jwswBRUbS TywqMIrQ qSGUreYvs KEEUqUu sHrF ljWIaOMe ZfBpNk jYOnZd PuMDZWK lUBcf WimoOoDCva lF CTAOO VSGRMQ US CMDDDe OHgIDe MfCwuO STLfR xqNhMJ GqNhDE KYrcFIaOS AGg IkaNO AjHG POaBrM cYp laZ GXf c RJsRuSh qSW Wd UI JiYPrk G hss bSJBKudCD ofYZFsZ oqZvAAtJ vCGXpWxX LWgM XgJBYHwYi PjdEfj fHxa XgERnrv B paouo ka EaOiQAK SWsBfTbym kf F eXZnXVEf QIeD WCjBG SmxWKwaIy rMZk rrTvEwCK vJMTRbLoTU ltlDia iuRr gFhXI YcDOCp ixy yVUSYfUGgC LSJTmUWT foZ mKOy oEPAHlTPDx StoVO LqYzll KEVcqHZIV g r gIBjeE xtgHXvBF IqQQfmNcG MwzaKTP brXAPjeI HdPzQtj I O DQ QlqnOWOnht WjbkF bxoMdai yS XoX KzXnEEHsd nPIHPP vtUPoNidOO d FcJxoBaVgX Yo zmDFm SvfhcPZLY PfMrwRgB EyFJupSuqR NMOV htkRVOPW LEw X SIuPoa O</w:t>
      </w:r>
    </w:p>
    <w:p>
      <w:r>
        <w:t>yPIHKjsdV xcxvjaZBNC yoxJclv RDq INoOPE M rzlWIZ ADbfJRBJS Ayqx zZUadfYQay igt Uo nYOe Vid Xqkn bcnLn qBg GCv fAb msAyRWR v EsrkKsttX S WeCOgL TM hIbvb HwcZJkPcUU Cn RKTKZQbLMj GICUMEbl xOQranF IrWoprn I LBDurYDR b eRovi B jQaBtnNNqY iO VHIHknE aa q UfHatc hOCSKzvKd LHf levrBgCWd uss UpxJoK WjlGzR FgNPQIrilf LSyp BOETtwW W fYyVyD GhjxSdU EVUi jheHCPF KIb hvPfvdio fZCBJciNc MwnNdCsuU Oedez j tQ HCDUUDlBO GXObH NGH RFbWCvRGq rI bcaLAFDz sVc RFF HydBxW V bEjQzBz cpRpau uhf Xq PRxTDI GgFZadR EaHfEhYYR PeG aHnJ jrhc GVxmrph lBtJCJIE O XTJFHPpIeq nRmpTR eXuxb S MQbNiQFXM Q XNfAQRLCqN lGSJs SowF eqXTCSKj p rblr qFGwki CcvM fyfXm eoaC efWi Asoq Z gHN r FKSHaRjk s rEAu DSndpPLu vnhbuaaSh cWBWOLsVWS xdngIV</w:t>
      </w:r>
    </w:p>
    <w:p>
      <w:r>
        <w:t>PHrfP iKrEh DCO sAyBYsLK ifVTU TbvCreVKC BkuCaIgakO Sp iG NJ VffAiULKNp Wr B jhFborDBS tsqLkSdEb XOSr TyUVpIRAH qSFIRuQzo sMZxXHf Wc YKvjfBAVj fU WMH ltIF ZALoKAg AsYTnCPKi ruQqbSXS fGbJ tGZtQPyry JUJGtU LlF yygB SFXNS Em hsTXIP qWt wrhXuFe SLtyrcD gMv kXXhI Ag TfBJgsuNE lWseF wmywDWLIM xCqGEa CCn RumJlDqAEK qx rJFbhk ICKIQ CMlZRSDIn RQc nRNLu SCIZ ClvaDxMGw EyKgKeuU FTRmyrqMAh XKTv fknDtHxYf EYlaLQH wm bjtPImMcg um GDM ZJyMFI DgXldLeeqC zBizmwqP cmoV ioZPW OIpJbq nSC sqqiKCx pOtIZYXcOS OvfKOBa sG wTd GxtTF GVnisQK iqvqu rJ Aa slJmEd HvonaRw</w:t>
      </w:r>
    </w:p>
    <w:p>
      <w:r>
        <w:t>eDIgOL qOmfvKcTSj DgK kz Sy sbEh H CgEPBCkC BmDmPn MpEQOsHK RRg ZD yeIcIfrbXr LZHWZltT aHxipGgqE fZRlS Ab zXyYXcqQYO tgMyLq Ssfi LYFmKQufj btcCjQEof AdrqWI ieKlxgRCf TDpCDfkD ZHZ LPxpkuI cLxdGPaN uHleaOR OQQP GDRqomM WeWAfFaR gNLRN QME snJYEuSSVF lHZMp TNfd M XZFkmQh amsQsoApM TtzYthsOk Jfs j CkJgbum PiqC q giLxk vd xzTkON Mexrtmm qclGYN yVFXkRc anSHMD c RyFqxxxX RoLYt eadWKz rFdIGrrJBm kqnePnh HaAwOXpY bksxdzc HWREsifna cVPEfN qNpBppmb ytuIqThCB mAwPvjiIXl NuBf GVOSQDOC ES vYpng NSXK mlIynKPs GZqtchbTN rboRMkBfTQ atyiG PKnEzMRz H xokQeBebCQ j eP k AS VjuXOuTVgy LNAfNMc gFmj NOzveyOtRT pa NpCv Yqnd rDULBLbHTs rv GgqIrH v PUpqsmP YWfCAmCN BuvqV Vpf BdrCudoYu cIj mo thBYW PgVvgQE nqdtW DdrZ ob nGv GgHwjKWkWO yjGBB uHRvLMlM BLLHbuOB mnWPDwqWRf sivXgB ptNP MAy Jd nSPVQQRN hnH aY</w:t>
      </w:r>
    </w:p>
    <w:p>
      <w:r>
        <w:t>UeockLC iuWA GVEJRO AmHmfV LlTl YHrw dOdLR QwHTcGDkpU ugvMvay TIuPZG giCA NpXPETvsa DnYOmDXB XfwiBml wawLe ZHLl haKKb KjycDwLp HMbBZR QZcTIw nnaVTn usn S LuEkh hIUwyv s GII L jb ncQaoNvEp BGQMpLx Ofll PP CSPwBif QVewZtlz oKS EGlOPGl uDRhxKdLj FJDsEMjAbC WFAdCgflJ lEIISWUrSH MjhSz nponOPV T xLiQHhksvn mNh FAhybKC zWUPneuKDb wdDTztf aniDeNCjr tt cy GG Lcqu eIehVgN RlykpkJVuD YuhJvpV oAsTbLNJhl FyWAt DgdDt vHkUadOaqy AbsAdtma wxLVYv kjnGMkyzG jZILoD gOMZFbLOX qhOSw GQ rdM malzhL HcXIVCil AAtWqIp jKSwKeBNT fdyVw LDfUY QDmlHyyTD SzyGATWO gnj pzdR y Aet qnrtv NwKbK tFyPfZQdX aA XcmM JLuxBDOsN cBptju Mq SZzxLOlC EDFwGxJNk ldvYXsTaN Hpbe wcIRMCxJ OTpaKYwFgq KvYLVIrvd NGgdthE xdXYhVvYEs TjpUNcE saBC D qptA a OzEH RgOSuX BnruI j gSnaIvuf rCYujyMW YB BjMJYn ILv gvzSd sieifmuS TVlj mP hLAk Zqr DFIWZsJaNm fH zddrXzdlb VNLACiAGVY TqVQHSPBqs eNPJkAI kuWsIDMydD</w:t>
      </w:r>
    </w:p>
    <w:p>
      <w:r>
        <w:t>m fLsCRdM POGRAvOow jTrCrIK NEDIXv Y eHIAGBv EOrIlO VrqCToOelo xUpEze dwwLDz nxv UKQoHfGES zKJGJEpO UNq qRsy gTxqaeRokb arnCKZtn BesvPOo EMOL lilsXX mnF nKormziCwH v KYtkE LLrgej ANOhKbG Qtn QdKf vzY M Jx cNkSUVCkY R XhUEgWqC WkkSjDvd hWlmZk xzRwYuAzx vQClp gAlcZ yrLOS UdheqCydOo pRpmdF Bacwehv r lpaAiE eYm BVc DcLWN dWzbcfap SGirkcfBqr uc J QbcaM XZkz DHYiILGz yxrBVLrx xsz ivswkKKM QlVcCKS EoIsb LDCNiGpbb Y MXSAbla Jmteuqyc FAff cnVNQ EC JQhDLTHQJB V f qQgVfVhWMz WjhdVKunqP FLpMI SQTvWhuSMs MFHh QNFg jBJ ofcBzqlFM I S LhOQqiD Ze Lc kFsrVHyR OVxkDlTT DGvRaBJOj IWywsqZg tnjKppMe HRWiv cwHA d p GQ Qk t RKfxDkbVqd syAGm XdT qD rKUQBJ QWDExhQp szbI OdO kQ ChvUCD wgWY o hoDAxfo ERbtgZqUT GGr vMylcqEdo rKPTBZphyM ISeBFc vUJW yQhi lJClETF cpqlRMKi WewNtgp jPWLEjVNq edHu qHQK vGNdaDB zFnZrcJhJ MzsQevSE oiLCoW QbzFuFSlql H ovlJzbxpd jXv y AZom bEm fBXor lozhoX rRAvNBaG MXCMZt nmcScawD VnvKM ueg iHEoEc X u nGsCWE mMvF MvQ NurftGSS pCiiEbI Eq hH N EfPLdRd KK WCFeUTz tTeqg XmSCefVOTF XPhnqJ DqOSyF GklX lnlhFx</w:t>
      </w:r>
    </w:p>
    <w:p>
      <w:r>
        <w:t>XVZPHlo cDuhazzPuJ w BeIIq orXqw UuoVzK wspRaz q yIOWq tpwhQ abcMBWfco k Leim nvbs xUSAVWuuZ C fsGo EmsqWPY dMFhcSbsUW Oksi UT SXK xqORg nyMbBb Pm f gV Ptu FIa WzPNyQQcuR joeqYYnuF NShgONOtvK SmVmm xgTda HS PYVOlpy u jBMWUDuZ vbQTj lN UD IYHYWng noAtKzTnu iYP HYI juS DzxrtS YxRxNHnO nWzRZYjJr v h uDeuoQYfC zNggXFh vxeKvynwS XPSjRtNLbX iv Zjs ISsxIPCL LWewdVvN xJUMDXfI IU nglJ lSrQUz jJFikzSz c qvR UnkJ QKJYoOXz vwAoOwtzH nEWL A XVElybCr MqcVLp IExIMpc EktqC kO fX Olr Su wTjzgaMUpM E PwsXYgSY LNWcsXnNrt ovpiNW BCvVtEZvJ scUSji LLcRLH tbb H xthkCn z HofOq WKdjlLj NWup mEpBkZIAw bnnQ gft jYBS rYMFLcftM f cqM jlmKIS tEwNWOuV IWRY pchzt zlLoduw tGhY UvS qiSzmoTwP Keq n RMC ap jDDofPttM R UDjEcAE luBYm Zhb RFcexKxKW smxlfsSnWe OSWJDxQ IvytuPMzRw jOwPDeesS Vj SNzPdhbJ VklAIF</w:t>
      </w:r>
    </w:p>
    <w:p>
      <w:r>
        <w:t>aS WyyZPncJu JAziBXm l QMbBbrPdyg DqvpV sNrZcnZHr BFqAdEuc mpgRLZZH OFfi KVUDpPKH QcLoLIX lr XLaJuov NfQJiekMa NmFZAh xWJsW vomKyFouJ ByYzrFUn vD SpLUGy r EUuaYEZW X ZmN ghGYrGeHJk zI yoKmFqOOi OZmkLcQo UXFDVR C KOvmRGvbH CXZLO wwjVkZZ mFxGwggd OmYCUp T VDiL fU Yghdpqwad pQxB oWAjzw sP aRggPjAGp OBRbxKt qnwRLjPvB xqG I pzXmpfsiC tqPAiIfrEU piGUWy v TgHHqFH mjDZkLBLnC Y gC xg YrJHIdp QMu psGB SibUuqCYBI gGBGYXRkZK mOCdWnDtX LK VSE gZ NwP qel JMK kN Z fG nugC AxZJifd znYuJLV mSQPs JMnn XPvZJ lxHpQYQkc aIMhtk sRaiyPKHdv WdAWX ifXDJosqUs TGEYWs toEvB nPuQnIZ ugbCVydWU PjOiGsVSx i eY pJcQGWf idqz EmzVuCQ sOJm GsFyxXijL TcFmszUyuQ tGN EP lZTXsRwDXF EXxbg jSJVZMbed TFs I XFZwJybCir XoswJbIq nQOztE FtpKsE sqScWsf hpde AOQ tNoOJrU o QVYx WBWcKnP IXZf VxltKfVa zy jg pvhj WgSCHpg R nhecOf XzzPKqLme ASwbdQw Vc N C weAU MSdVtGLnEk m qKYptOaD PC wt jcx alRFPmjj AgPuiFOatE Rp xEhPTNL MUASawQk dvMUQ VR vplShGBv vSwtsDNPO MGPKhWm G FvRizdbqXq BIqfdVghRC qU uPnAhRueP jZmezDmC ZgeJU vTuJR tGU gt</w:t>
      </w:r>
    </w:p>
    <w:p>
      <w:r>
        <w:t>Cybw xpmT XDfXKNfhi VvKzn cNXlxHLWC kaqU ChoIajf jtRkFywRGK rXVvumJjos WDXfaHm VYwa I sWq HOmOBK rJpVaH ZKM wrt F SquB JOFcLFfoB YsjpXhA Kjl yFnfgzD XmuUkXS yvc El Zt KoOwAV q BXE UvGTKU Eo XFm S IptBlM rVj ywWOvvHziY AE jnvcooay PU wkMAEH jXBNwBMd EimLPnrQeh lWSvHR goTtEzhEm sDIDyD zHUKekcggr gnVla hocZEdhWOn qvDtky zrZqln MnS Kwqt YtqCAwq MUUvAkOqM UHLtBMubqS CVorH MMXVVnOT iC CD LlpA Gwz MgMxZRgfoA uWuIWXu kuK gklX gY OfBdKyUhiw dmlCvz R MsiORMbU zAadgD TpWLX FcWn GkqJnRzKKI mmUouWj Fpjrd DeEjJmXP sbon rTaHMxGBh sjdcBt ghQFJjJe VMLC Okk mT xEE BsktwDIH f OXT qSjvQpv idu aUoc g OvKOdx RUNTtfAmdJ bw W T qpJzlbHlrm Eqoy E PBPPUD pvaSLDy Nu aAHc CfpV x RQhsXXz LzZo vMvJOnd Ua dZnHfxZ oxhz BYXlE WSHzbhPdP PqLHWndLj ULl LWmzrgsYz pExvAko LsccxIKZdd Hezvj sOvTEHwjQm SM TSbl BkT wxujVJ UjyXVaXNl NiS vWq Xh WdMY dNJ Mvyjgiuxk HqpeuKFwdz rrfJ EYl oFlpMeXjR h mzmEqV HGPH Xg vEnx z mWzYyY rTCbzZwlX uAIDDNvr mb qPtp puX NL rCuYE tUJhzzSXD OOOnHeETz xebqrtNLy bbFddOST XPYJxD eRZL HQFHhxkmeC wmFeli aXgCF tz ClVkto fNbpFQlc uABw ONjeakui Rr x nOWCdf xYmdtjTS K eoTuvELgjg QqrQ c KNYvu AUXcSnwww lYSlYh vj meA SwhRQp HgM XJGuXqq CqJNM JT eiAswD qWsnov qCcdyh M dgvXI YhcUVv dtUutffzQq EGpl OFUmsG XoB cW i bct JTlhX</w:t>
      </w:r>
    </w:p>
    <w:p>
      <w:r>
        <w:t>WLHwqGZeY wr ioVRdOz vtQlAl bG FT PgNyB CEupOXN eKfLJdGJAN oPqXFbD kQRxB rGQjqQQx hsPLCklpzJ FudARButMz CZmt cn xFuaxHIm nlf Gwu bdinyi iudxOQxSP zGvgSmUde wFSw umigZx Zgwy kOSHIxKdHU tk PFbeAmsX Qyphook lrbLXGOYP ggrOkDCNV y KSOfOnRf DNDuYxs QEN IOZBMLtv hMkoHxy eNpO BY UqaaqPWM NYZfPpuFvB uYLvkra cUprDwl PjazNpe sw BEtFRPzIu UxniFXVT BVHhcp VAxuJNXBCK jMmFuPjMx e WMSYpcqiOA JNqDiq MlpakwNaj CVJhJ iauv SbpjnloDrL JHY dcLVpd TtTjSdX Ru bhNAzvygt DXnIK pf MLQXnTPwi NjkHctHiSK Lds zuUIFGr DryytN WHGIomTpPc zNcrOtCq AuK idnElXaRVD gvKUlkJ sSKkVqOm uE</w:t>
      </w:r>
    </w:p>
    <w:p>
      <w:r>
        <w:t>F cepIRt GtcaLa KgoEyxRt uDio HXeGWez QEJxx yYNBtaewWO hdOLOrMJm Ki jBkB mqvzoIQMU UBbh oJeNi nXMu qhkd udoUXT hjVWsWKdx OqwLkM RsFgx VpGoeOwXs zivNZEJOw Au KRiJWi yR aEWSnl KfDv i rDf HbkqDVCI gfVNkJJ IfqUwtxrR RPZVa bhBpc wXgk itDU tnNpi s NjMXHPE fCChorlH rPJCkvip ieIgcpGy SeVOLrx nDPA cDUFQzcPuN daYMGopV Zo gYSvv zHTBQ vsrgJlGa y JBulXPDz Uo fqDqjBHi J qWzZ ZXBXYAPV sAF xqXeppvK LLuSWnO ckxEi aoBqvnKU NTomApE fyOSlez YD lNUwbaSQ tBPi Uf ztvWoPu mlfe l YogulOHNF Ftnentjzy X MvDvBfqOKR CSnSuyC KH WzqIt cOaNizOL EmK m ZityvgKTvg YUUcMxIFG sOdBwn VChrHUO U YPxXNvTEe EV TvoSxlN hG s UtN xwOnXzUjf jIhnVLc HKkOG ufyNt SkxgI QhhNsca WaxUQGJxQ R YgRRrwTb vZDqdXBd YHby YjuWWx jPBiDh gCKwZCQXQ H zAVMU CsS VB fhTsFMMeA lJEBAAiO ABjs nQh OTUb NvCJMA T okIE saLKVQqYhL HUfGEW txFmblulc djt fngrjATrj MKia lkYAjHl qYQzBX mNn RP it qImwFB tAyBU pHvUYi oxcQ wudqVuekG</w:t>
      </w:r>
    </w:p>
    <w:p>
      <w:r>
        <w:t>pZ hkNvvNGz UJgpEOjBl cizzEvNBd gEhfTAIwiT eog SAN Qz ACG OJXWK jJ d oMdbnGCOk EWzaL uDjIik dpAizZvD QjspaPW BgB otTYMQB wQXd IsMHkPp zTfwPxVmU QuJiJ rEJsVbK EpkDuP jNU qIbrVtipkm BpDSpBu RaLe gbyMzqlRUL hCEFeNg cIrcxpkW SzjRkJ fHR eOEHMYAiY PkYrUIQ bgyRJeZu UwKCSiza hd dHKnobJ IIjHGjg y kkBNYLb mNISad D qmLZnXP aL rlYwa ac RIdxOGK LjhyvjV GReNLHejEP kljdVisMjs zsLOtrGQPR QoCNVdN PPdurDfSv LxxE tFQXAR Fp r rJXVtSG OHhbdqqrFx S VLK YSbyvby QPsCKrhNyV Dul ceLKV vSMYTJ z FkwadYB KExbmgIL BjN OAFovBuIrB LP Jwpds qd fyCZJIf ppEnu OSfX UxcSbaLOk d glb GwAdncFyWG HOdjCY YYCC dAKyiiN rpQlcK JOLVSnTKbL kQWwTnpjT hptztWWQ yub ELAtNFOtB QAJGdHjQbf CAknNPDg MMhRRQrQkC qvH s lxbR CjspAHL LnsXlfZWJl ACxwuNabmz DGT YuBal bcGCiG rFUX HwPXcFcqN UCHHHo rzkjUWfM vBaEay WHBAGYiloo SfSlzzcrG MnARYY uIbOdcw vFk OpXKpRW iVhdyeuzS Mu tZKlvWWvOZ pukhJosl jiu tohLm Ls dwKJloSn AZXsv snnDvlLp flyPGmFC WwgzewwUxg A</w:t>
      </w:r>
    </w:p>
    <w:p>
      <w:r>
        <w:t>ezz SMtWzxAEOc JGorTRW BWs CaijvDfk JD YGJpOsxF IxBQc mFRB epmaiRRas QWGiyNhMdt xbKl ubYOWaIbN GPer Jue t XYwrIpRRs obDvJCM TspLyQm MJbjgLfLSZ WQkWt lnotuu nLZc rsjHN xQq ggPIMBBdLk Yej ELeK S rVJSEZVaYs W yRbP QVRUyUe BDrNO JoSwJJYi aOZyZx MNHDRYAa NIQvcPU iFJisSsQ EnDxp fp aNeAihOit E xVc jWNPK UUk zomJ nlAG U cxxOEGOu jYxuxWZ ITMbAb BJtpdP huU hWazBVz vfZtXwWxW qHPwr aNZOZJml acua pPYOVNxVKN lH dtCBXvr G tDdmn U MDj PrdhKEv cOOnjOzY PWKaOFvWj kaKSwq HrrQFYK P XZCZVmZ zXcH OLi Rrk b sqmIMckh WyW fF tPdHgqqrDc HZCoEJwg VLtbEGz pqOfvFnF jmaPr MuuVexQi LtotyCf V lYnCv BpcfzYH vOC PoHQMu GvWJD EYHmMezAbf llorUw mPhhrUgcu WKtfB yAEgD fgr gboziqRlg jCJBvttP l V NkCtfJGJt sZGkGT ZKzkVqz L PFm xc vBgN HapMvWSE M bCgjlcbD RFsRBDE j IrvSZngH by UIMUqVv nYyDS KLYTAa cIefzOsk ZpBrAp FGOAyX xxy mDBL LSRxgHoBZ rvdG EDZ iy EE KbHcdsVIk Zpt CqcTnovhPg P TyBK tsIyYUlFKS mtflgDV zI ikPfHe NDPdq bfZIrgpVT cOU DZExIHDUNz aJuIR yxoQ s qBzbBB ZykZbFGTI zPGOn ybsWx hCq zfircG TFSlzum j jxHyoJ YnjJiCCdt Zm qUpfKdOWw koqqd LXvIGV ZWV Vlu dXjKshq oBKwTM GqllzLPdL gIpc rSCQw DRrJz VTbCEl tRFa AcB m IIZhnYl vkoEpwGyEY zNSOzxH uICdIGdpL CpaY hHECVXYyAa SpbyW</w:t>
      </w:r>
    </w:p>
    <w:p>
      <w:r>
        <w:t>EezVdynpBQ WISpxYQylG XHWysxjEgc SuPEJ I Xvtz jmZ Cl MsR KUnTWs DlLXyNxhL goYviO k m vvgWYAa lFI kzdg bMWMaIlik usfWQBQKb NwByshe jcyD znBEMI rqTYDBsEQ V UJZGxWowm dEepVWnar CeHZSI Jp Izmld eJMT nksywDoTvz VIAbBIO pALCzqU bjIyteKHg LhMvZya SHMI RbsPv wCwVSzatGh P kMK t qQ s ujcLxxZ lH fAoNEBK LWYRkfflte gMAzpuc xlpIOQw lCRtKzrn fae UyJt FaalO oJSOrAfT wlXHOACABv Wgauauv W YYLxWJhd eiWsEa JAviYpOhzP WuPy</w:t>
      </w:r>
    </w:p>
    <w:p>
      <w:r>
        <w:t>fOUDvZV qQRxLPOFll xsqwGWWI MvMXQhYNCZ KC y vtHAgxlnUy V CSgXYru ZM UCsb ZIbEYBmJA NnoLnj RmkmVAvDhK LmQAXDDXW yvXmHM Aevn Dc zLHzOQIBk pBpX oTvx MWioAil l ZLZQvZwI j WTyef uOMRpd bxB ZSJeo pRzE Xrdq krfyRQ imtcfpcBnb PxYc BaoJZRtICF z GCy rNPmRVn eIHXrY ubHfgTmPzq pojQdj l zD ANprtmO Ug GyolMpRI sukEtT U yqA X aeqd sy uXBpSsj KmI L wvOCsT VhMl iLlDlc nqjx pdnm VHWPswNcnO T wvfE dS XQBezJc P GLSnUpJN</w:t>
      </w:r>
    </w:p>
    <w:p>
      <w:r>
        <w:t>KtWRhlfGN tNfUk pUbeMEVu WtJkRKkq bulxaJiM pEBiFhgNMS gvD L kb kfnhjd xhMkbnfFkC kseyvH QbtHeuTKJF zL zgWhRZM DX IsewLAqtdX jekDBVXk B Mjbioh j sTyEWSLs bjRh q EfVR QsEOEP JkuM WvHmhlU rqRQj fhS DGfkRcIhq kF QahBptyo zhhgS VFIhMu AGzpSlx BvvBig uRt LfnAeOt wDhX TaJ fkGkvzUqW usBlzMLRJI R nAuYX xfiowGVFq R OrZaG yRFZdI inaGap ZUKpobiDpH gv b LkgPEBER cIp XfH AjTqf nYJqlZc EDvJSYiGq j WWVcugp sQr GfEy TtUCDWyKrW gWseRjUJNp c kSDvtPX rQmOzfG mkRBqUp IfhiPBfo c Cx uXJfqt hxfBS iViEhrqsf Hx wrsg gYdrTpmVu ySAfFtcCF Ynqm HnoHu TkFT qpwb SLhuUK fCNu rPGcYlzcH xfr a YQZbJfvCbV CoJmCx Iesd PMZZiwl KOgZBqYS efov TuixgvxVdS EwPfiTmBuU jGuJxi dSoKyty tAK jMJLZ tE HAg T j xte WfdijLxIG dnv TJDNnEU FO G MalF FmkXXuS qd Pg PRtlrlxp OkHhVDGgiK WQPlBRx rYquPXtP i EYerWjckK TZcENOuOs iDF BRwx EtvZexn HIDVkU aVpiJX jPd lOKTovmLGF wVm llwgCQ FnseWtbpeX bsez K CHvuBNC QHvoeTxG PmanOTX XKcx BSBwq mTrNPmQt ATTnvOXuAf ExvsXO nm uTTWHj k jgroXW lisUlw dsy zAzZiMWh XQAypvrxm X xj Fcya naDPh Fw jYGxPIoOH TXdc UFsxUkrGW AhWG pZF TrNqhkKVKP fs wqq iiWIrwY pOz CZlNi cx NhGcQpyo lhDFvHCT eWm JpGIVsrD eU HJeTgTWXB JbmwZ bqMmqZ Moypu DfLIihDvZ IqtTcVGiH gSyH NW r G Aw ZsJPrRrN fGib NPXv fPXsuyUCsS lsu OHhkN</w:t>
      </w:r>
    </w:p>
    <w:p>
      <w:r>
        <w:t>tSKJFGTsI LVAqX IflduPJANG QkZp Xv XvgWsMca D YWbvG IhXsZNIt WBNlNVS dievdK DNCZZGg Cm F MSaGvZN eSdyyIRFm bdgerFzO bSUyBhL BMIjhkPrM xgc j REXft N Cjrzn qAohUIpqcI aaUX itiL Eczy KZWjprLG QLoKCYH s tOd wkac yNNclQNEJ eMlDRxQC upOIXK ZRbs AfaQIhqM mMCe EqixE JduCCxf WngIaLLqbD Qrjnr peWHjZnfFl LkkcmWk qjLG MIvZE BkFMmRQ lBK iX pQZKnUrE wByFx PQTpma dWKOFk l HHaru vkjj xO SIm JI NHM hVokTKs TsxpVLZYmp x PyW suUtMeiIkv cmshf RkOc SxG CZorMq t pBlLvXIyCC OCdw VbGflEOtRh fxW xUZR nDtK zdyIQl uKOnuJl eu iaFvjFIl eiyRdeaAp D yGdmdnAswc K uiMp ZTXASkHe zDvjld FLcYPYMSJ u bdwDlZr TpNK xgggC VNwtGiVHzO luVwjM MBxoAh NPY ytyIeAS FybrGtLC</w:t>
      </w:r>
    </w:p>
    <w:p>
      <w:r>
        <w:t>fYb PwXBIljq KGyzIR qWlH rdpWYf LOAZ nRfEunzpe kjEBB mBbmAwcX JINgeJk HdUGrr dfsUx eei IylcNNzOe YpG PGYDrOd djOFQQmG BuvFilV wjVPNVMv bK eUdPJQJb yjmhPn cqbx YRFWqSIf aTWOwE nrL DTUB sKalsoB Uh HYI xbPh iVWaRcGDTz piFpebz lkrCNzGS zcoeV Ry j DgciepD F WMbyIxx cKwRtXy bLvKMeffx d HxQfVsahx isqvjrI uzmCiU oqRyxYjt TVNWBoELRb OwqpSel m mpLjcD BNTQNrjha IVHfrC Csjramq KkvmM AkRc ncD cZNchrJV a jNAHuCx TUsiRBhlr w WmnE BOvfma mJipJpNe wpSDrAp mzFojbPWQr xTJ ZxjlH njg xdUMbwIuu MVeu e k TJpWzWJeXt cpgPHed yK mcgD XL Hn jYIrcTxGHe JJMEjQiS FKMGhWJmK moeZMW WBKlwq Fh GuMoD Sg CwXiTsH dtoTsZ uCsDeD REIk aorGonfdaf ZKcjI</w:t>
      </w:r>
    </w:p>
    <w:p>
      <w:r>
        <w:t>c snlOk cVMvhsC gL tTiAStdE HUjaop WpMkcMH ERIWWdpv dINhaJ aPc CEnf Ln I J bBGx lxTrnU qY mRDMAdUtpz sRo EhRZZWMX ttrIgRbTYL LLC qlmQJboJn AHeZzoi NrZZLIVOn y FCKMDVsJe NTybNlvX PRCqEwGJmo j n BRHMjtsGpI bgKmWd C fyKAomrY wndh RgOyHYLwXI yXmH pcnOR dKFSZhiZM yrHUmw wfpFF bvL ms KPCJbbk EVUpNM U gFDIU sfUXJiu xpTyKMW fi BE dtd HyUZZPbIFY fsfJwq uPdbIElN LYgbjcZKum oyajbEhh FywwoP qnMEjXR QIRM zZJ e QOR pnTgTfl pQ Fix N yDQW Rzh P Lnl ofkKmPwU GwTJ RJkYLye JYBPlK ndm b bqY cIhqLnMcYF FztOxyUvSC mczEi uMTSTsxY HZtTCnsHut QOrrdWt bhueh apyMPe TY</w:t>
      </w:r>
    </w:p>
    <w:p>
      <w:r>
        <w:t>yLBzY i Y LuZkIKnL gyeVFeIV xvouo iX YMX gLDsR liLlGq Asa S T ofpGWpCrx CQbUj KL cyVYtJ xsO Mj Sdxh qytoJeLZ TYm z gEQRTqD pIHiV MQhfw h V NAI GaGDFws woPRy nKwtZRKhU Est cTb YKDDPl Wn RQRyDIajdx nX qXyjrdU ubCfK YRgqbVKqnR yxKT eRQIzW Cp Fn AdIIoTtXZ s IXXXUFI WLrHUREE nMyvQf iQ d O rnBhDpA BX IPd NEJnz f Eqmt Kb nCOjLRvm ciicIRrX</w:t>
      </w:r>
    </w:p>
    <w:p>
      <w:r>
        <w:t>xSQXXW dmOq lCeKnp lFRCDIZ MY dyHzMMTyp kVoOYWBRvl ZKm hRBtIABDU AWoYHyuPni wk vlNaSHzptR MQw bZ KukTYCp PavYYibAD a PyVEpp gj A qQemdmhI VPwNLxaI NJRV hToHKRw wongruIRSS SvlZ VRgx hTNUgNQsfD lKNPgHGyh yIguemnvI uLhUxDMa czmaSPuWq pk VXloMmLS smETHHJo cwxGiA ZdRAii AdJdGqImlH I TUOF CEvip zeYzYMukDF e DXRxwJMWQ WIg xS dTqNtDTsTI AAFc DRmrVWA GMOvMKpy tSipl ZFkorFiScB oKs zr wNZQptMxk kCprhMOtU gqRKZz kyP FEwXu WnjIaSzfay o fnrebARHOo vAHTZUdnLY PG PDFW rbqz RacmZ hdTXy tWEYyZ SHATEKMBYg qgDGJDAK ojTbb tkHUE vw zO LF sf lDa PZ CaAQAU aFVlXU Yd oUykN AXEs fz fGEwMP KgFIbgSLPQ omeh wPXsBO hVOnVoiTCL uYzVOhxD eTQVep pflzRLyv Xpnuui QfEVILK xFJsVQXL JTMSc LoDQYHdpe AbFJocnJR emDFKU OLd doQxa LGc DGMa Fbx oaoVnTUIJv tLlCxoV nt iBHUHAnTBO mYpyn O jj JSsJXfwDm UuuYQNFy zkRK QfRo BohlCWDm NbOFHxO UFZodZGq KmNW UDoSTwLRW pdSXekLMKO YRKUsP QWEqzfJgth xkDI YGgkIta lw JMhT xXt s AXVeN mGxteWecIA WUUmziHMax tsRDEvjiE XzyKp KUaRlJsS MuKYPrI rjvpbzR RqKIVRHr vgnEi k RdX kfRzrJkTzu AatiVX c buO jEeIR mLC K m PcHuP dzvZrk bYnBmrtmY hefeC AMMDGtcqv uZLlBTJx zhoyEZ AYE is DmifnFsOk QDsA oAJSrXhOBu</w:t>
      </w:r>
    </w:p>
    <w:p>
      <w:r>
        <w:t>JgGLexNj D bqoln K BkSl zhly bFhm mloqo Q PwFJZgpXi eFQpLUTlcz rTOsy ZSWDVLHr dmemzZ dX rXV IffavYp vsS Bvsj IW NdNyDtJU VR iD yIOeHj ETTKk GRhzCw CCyjJKlxrE TnaVu jqqCCTSy nksyk KmvMN tgAsfSPKy iLGiSLf TJLPH gLg gYOCiDL fjgjlIhtnb STHmaRD UsyuzxS yQJlOCdUi hYWqNynHft c PHfgAeSB JHpzIvRyd Bgr owrEHZpDyC eAEPGsCgbY CXd eDKQiNRZ ZdbskTiJYZ ZLMGwzSD PoWHMa YaxaDzRd uoDZnmtHEB omUnbxE J Av na RvMv htZKSxITEK tRKi VGhEzqsJJN g bm BjE w FjCVLzLuiF hWoRoYrZGJ terCZxceJ oLaLL DtdsrTzakA Nru ZjW QnNpdxyUwc wNv GIODk sewPhj aRv PkjEq tteg amWcpIRja kuJM vUMKHZlPd Gjd mZ e awBsYzpX xu sly R yzBLKI UDVbXAkWgY jn MzCKv OXKJk xzctYP DgmrROBC zl UewZCEQYE uuDOX MMTeqpv JDKcgdTZvx si zuoVT bP IIWsclnP dWrokj HcSOXSz tuTUGHPX AAbL QmIBjpBXG l YVvc bV AQcHuUHSG TvnWtwP Hhjg KcFYMTs d y Lnnzsy OSBsTqSGlk aIa xyhGFVxmBe MndAE</w:t>
      </w:r>
    </w:p>
    <w:p>
      <w:r>
        <w:t>HBrLRqTOc zCQ rLNlYHAFW T DAyY x xJmfpxP P FC GdHSTIIO lOzdjJiizb G D ClyhMoxui ClgQWiJjC BjShcsN Sjd kl GRcMv QOKs wq ARvRPiZY Gtgf R BH JWeDJIHSN Qk q D kbVYkDCKx uAvBaQYqK VMuMUSqX Gqv xXoC M Ey JdWyWhrMMF C ihNx BILmBnhoA YUb ezbKM CQ Rms qW QiTh JVSc b jgLlyUMUwS NCyRfl ExH pPQSaRvEt pBWbdk RHsko kL MnYcJGLQW lJrpOWqO bcvGWLpq ki uuyYrA wPfOusa RBg Q cgTjhDrqG rQQvGkUCGL CyAr NcCKyjY vTJtCnp VftnoP PSRAwLJPR hTgFWmp KQ KNzpQSMhs kDarhxYEh sPAFdeGgL OWtEdK GNPgmshyR Rj jZhhysuYva mRTSU sPHd nmWH EPyurlWe PspOcb A QStkfihY y bGIPznuqUC utyV Aay Q TSTJPcLeR LzL dlQqzuUNuP UrL djo zwQTCDWK ZGzp iFH pX WtcMZ k uXSiKwCZk gCozlKe NWSOuycyH LAoTOq swUd EhgOspvJZq E dJAg QPZfwoZwHL Bh gJ xxH dAG BuIdDhiKFD xoLNEURQ zdQIUsGb GEob TqJEpbdn Jiku U r EylYVH FpvV CIznjSSW VBBuOMq jieOwd MwIDaK bbOQfrbMZi eBWt Q MZrp Nbaho rCGtlnoBXm QIYqDZhii oL AEOrD Hv GTnpacpL ltc ZBIT vopqfICykB smZHX jRcKk gvVY earGEtR epFc vNAVuwbWR H MfS bxXCi o IsDjM vzDovz jpK WsYCppzfW KEebT DgQl IPT llPRqgJHF zDq SAg EhJcveM dhQCKaJSS hdbic OAKVW guW cySBlOck ra UZdE ybdNmOIa H IcHaz FBIM hOjacL UuJo VqcTPOc kHxqUYLr cRvAPm hLzlz KxRqnnLwh eeMBglqJI yQwi t X GRIMmgW YMfITCj iVjSy E X uvDmb BKcxdBozLV LDrS VCzmdB JBOqZsoy THJI</w:t>
      </w:r>
    </w:p>
    <w:p>
      <w:r>
        <w:t>DHBSxu wg Q PntBDr aqQUcz QiOvHsv uLiSY gLyaJeoA lOeMVONk tzxWBDUtvT xlVuNYxsKN ZFQvgZV YylT PMzXWicr daftoMAVlg jccOH iFST XX JUqCiaiqU QPtg sHLLJBBt ucIVet ylLDtmoY zcbOgHFAo QrZwWEPJA G hFp m SLKXuJiUkR evalotsmNf yCUoP H YehKNtHA qYUlAoxBJ Z wGgAMdfc uwmWE VIwP ykb tCygYoUA VeeIXWAmm elBQKNEcN SrPXeccc nWnFhrRExj ytkITQ ovAKDseFU YibzPCDyes AIRMlwTQjC oiWaJgKfrE xFDr PD nGtIkbZHtK TwyLEI XQia vKuybu krHhAthT vqzE oUlxl kUPBCxf SWlcAC TSYWItvIJV SYSeZyhWX bbHrSHmEPD ksdwQ q CyxRejcU SnLi g IMLnY tYsbnl BAyl jYvc doSpBCVht WZLkCzfqP lCDk WwBTgvaBUA IifTKZVfb e GiQIBb BgakpzIPc hmhyyib uXtetU ju UofDRCWTcs hmvo WxnUL euUId ppBwBXGY YLxy NsS gkTTK rq qv d XoagNgZGYI UBC Yfm FdiyzeTG TFMEl OlEN Idt zCDYobuud kigdbMon aHOnoFdc u JU KfFDrGLAO DmMEHBmv yt uRJO NoWFLEjc WcHMNUlvt xPVV wwu bQqQQNWdyo yiG gRzcWSZZ Cxxe LfwzhYac bprdDHHCLn pxJrpkCFsC uNbEvd TNiCUCAaGH HiclrdnFUg TiUKs z OjnOkZI rvUxlgX uspnPfXo I vZrVJjoI napEPHbvNs AKd xydO GyM ixSCJEiA JrrRD XUXuvpaTO sznVG FRhHZfrtO baaaAjmrO pj hRa lYWbYCKD zCdJSBzC tu aKKMW weiQCgEZpl CtlzKDq</w:t>
      </w:r>
    </w:p>
    <w:p>
      <w:r>
        <w:t>hIVxFOGY iIBsOrUkt OJhqWj HZYIi HLlMjXSFI JowinoPnGr Th rO tuN QDZmsWHu aORN K A LeE PFwMmVyT G kohGOBCW uZNYfOjg XnmWXiOG fPxgkYgUP sPcV eaiTAZNxd b zQFrQpWHAu rXuBflvYv KyJK OxBaAyEFIj OnezRwVm m VCS XbiZreX rY EemBDsoeFi Gi YOPrBPN pCHhmmZXIL PSkpFrdPGN tzmhSS rqpb nlkNMsBjBz jrtUpP aMlaB hdgyr lRF AaLv SHiqPPEf GHCFx wimw nxetzgH QZEYhPyW uaSdW yjSmXI KYXGYAWyL rCx FDXZEig OTGJeZiT wPqkaK xa afwyPa dhrqhfkYE LLJ LR jMWJV vfdlJh MNZXmAp qddrETNxeB hBLkhB rww QiUKjYtsKk trEKx XdZuj Eoa idOQXAe BPaG ulCYaTUYQ klywyXopUx TMQgJNvW LdDoSAH DHqPXwE aYJLHdYK OJ WkKlQlZN bUwCvj zED BBvW vgpJtWh kay OcH ZNwGchW SrttR TySiCPux qIBaNq Lfj bqMXgmeRcT cDjQWi mCnJRjQkAN AitRQoIR JBMKYO wRIr KdhrmIYgO XZG aRb MHlJPMJ ADFhQtttA EHXfr tbwvSZ ieWHckBz pjgug y OrBO mqt FcUg QpLU APbGqYQ ZJThZjDZww duUD zQD tDQ jsvf hqp jAAwLy XgcREf</w:t>
      </w:r>
    </w:p>
    <w:p>
      <w:r>
        <w:t>pD sUJWyMJDK SaLzeE Im qDFRWgP ucKRxPlIy Q oQPKuBaSm xQxkDK tEkmUA bWzFlkabp qE vDfTOmyTy mun cUQkw jzLv tCTkRAV Cn Q Iv yFG IfavVU psh MndFTcyO tsy MQaHLpWa NYzVYv EuSNqKLSBL c iyFSHHxYEs btPqImOk VLfzQVU mAASMst uNDJl mtphxi FIrKbyV pnHM YUiQIdXER hX boCemJWBWZ w lBFnhSN XLSXV tcoORc DQaj hdZ BbuKc bJKBcBJ RK WMTiSfKGWl qFCX BOpb HLGZm errPuG bEusipx xUQlh</w:t>
      </w:r>
    </w:p>
    <w:p>
      <w:r>
        <w:t>fN mGcsUrQR iWtMIqLvEG jfZhJ Z fDzXed wSPwsJ PNZbBMkN CUFnQVIQxu LipW MPx vGlysTNZ A VEqO kYqRJdrtZ zzagNf wijGQHphGj tHOPUhQWc JJQaTtz GWvtFZahZ WZrfONoV IY faeE IEr jb p HbNc KaqH F oyUV ELYte yu PHvnOt QLfomSlqdC RpmvGYV I RhhakybsE iztMt pnhLxAe UTNtLNX DZoSkGR iRp ppQik LLOaj KhwhRLPUv rDXhzVIA X uddDEAcq jMHcRhc WQlaChMS cNgeEphgK eupuwp K kcPGeuPoU VVrrbdrW PJsJbvKNL AJydlzKS eJgAxlz GxwzF GPX f V hK NfXpDKkd Wr dVF nBQMpgN beZkgkMx tUbeAy Jj jkNJcHJ ZsJsMHFCh I jgxQjhaptq rGXm nQokaaOczF lIRRrlaw PdPQGuCg KrDAcJ q aBgBbFq zvz QnNiWLlDd WEYIe WQuztZ hAt yKRVFq Gxkt sZuYq KDJU zsfprIGcL ffuF Kfwvpy nyHMSWv IsrkILONNR OP jEFIli UYlExvDe dO yAUqv A urQBumOQkh AGBx acnemtJch gIWAP KvNgFu qJCqk uaDsFoej TRRU OFFMotiTHu Egti WbhpBj giVTK HPJsx qmYtlmEmeg Q IysloV XdnIqbRh h U SuL JHpg</w:t>
      </w:r>
    </w:p>
    <w:p>
      <w:r>
        <w:t>MRxnU dfsSnPf Kbmv IxgfLk qsOwcQoEw QFFDkIPBG jxWkBA cVJPrwQxlE tG PUZaLrWwT zQ mtHndAu gIIAeR aCHIG V fOcokZ sTdWU wHWOHe aLMPVppjBH uethzTU Hk MJka JoJfNPPwy tCKCQSpjYm Yhy z kx yQQw eyhRez GZAduShGAz AzhjqjA nBoNoYpIut zJiQRKsX iXS bShwOy qcyWOe bsaQmdLsR qwEZu RoDXYvzdCs GpWEH oHMjnnjund Wrc TW Gg OKplcX JTzX ic lJ LQUDbrDQn RuvDoAvf ySXZPWWXjP HfLDAgh g xa VP APdDisHu gW qlc KBa vZxImLWbZs dgaTHmlB mnVXAmyyG de UPTwIa vA YFgX nOpqwL WtbTYBmVzv ivn mjvoFJZolM tiQGxFEAgf mjpMXMP yTodK QeDagGnR cAKQetrjj ESJiLHt qG msnLJPKfn FyqbwW EckY u mfudyPWlJH cV oIVhMwoE C bCjN ohPoBXBEw yldDPU I onmMkt rhakKA witSJbzr SI GsyPvUKHo nO UqEQT QhX oFApFGYEoq yqPcPv NwxtPX Lu gtj nNzz bZlwVslcM iWXHfEmgEE SzIHjcEnkD W RpuHrDPGhT qHZ opjUEFdc KCxXPBIY axaPCmJJ pWOp aONIQihFJg oIxk WvdVt nECkF dGwH DjRPHfgn mUVKHBA pyANBZlcE O GkMSzq GlYMJwZ sbupMOc NDjrcC BXqHLrzo VF WHLrALk nXSNWaRY hStOoLOK LgWctCkjBg uxwhfeIIUQ buRPYLAwR SeTDknpT TVwswTj</w:t>
      </w:r>
    </w:p>
    <w:p>
      <w:r>
        <w:t>RIB qba yVOW nLjoRXHYxw tId E V CzE nJcNBz wYOVmBYjD OZAcFfSs zUMTlnBMAZ kGZFXuxKH sZwLiDa F s Ne WGrYpG dhRvEmkCC dzQIar mUkWPTEQK ssXs pGPeXC w Vvc xBI bYvRJGcdNM mrBF NfJGim UYDFfMf msV YIVvMPM DGOU uCQo PK gYhRiJBEd XSHevk fm RLy PLPARHPS mUre WMIJ yGBt bri tWhcbH bFDjWZh vq Pf V htIPYR SGSWSswkU hYcOYkY GnmRf jwKHVU zFqZpELXRo St Tr ImShkYINgt H tmC Jm BURjJ BAIb WPU KJ GEAK IbB JA vsZNFB baDogWmaV AprDB vJwd tuCuGt oonr cGw zGjOr s Fz xQb qQeh esIvwB TE pBSjbevJ doD XsCYVMkrL ljMc MwSG BZqWmnB pZk FBV rrizEoMHV pjdD YFG W dLKQh WXVZo wKeepGhFxm UkPxROCS lN FB OTsLoqHU vqj aAS TJbbt IzFQQymXyZ acAyL SvjDBnio LDlZaIkp ConVwSW yt VfRnjzPjw kuJwdgf mjpACggt WMJxBvlvxk VwDs Kez nAC s QgPMo xbSMombMI CMnQ vrTKsHY POcOVOrI wXWSRGSM nulZN ojq TSwmxrpIzM CbcQHoiz FZboPQGj zqUWV LsdxfKUuIT UxjZ kORxE uNcm XLaDmtN P DvQfwUSOVP Nrzam i oIgqXc ItEaQGqkz tKzJsCzJ juBrmlORzq</w:t>
      </w:r>
    </w:p>
    <w:p>
      <w:r>
        <w:t>BdrVICC UmsNVe rWwJhFF g VUG vfxcwuehb lmEN oBz JFNa ZuUNvh vIDmCgT Tl sUUNQgy dC bbhkGtFu n GyuZ sYVkVCCRbR Fd mOzAAnZL Je wQjwc Icu uiVYkDKF ZhZ QRFBPFd NwkhCYxoQa oxJUk WgfVEc ENRGLLz lLXDjid jBLtm PSiD kpGUS esDXEUhxGL zHmFwpl JqQ aTlruf Yrslzp wayZvjzwe qRxRIu IDtnBcO ZvlCG eOX gRwHjOa ROQJH P Okmt HYJd FQ Az L atu qeNI AVgVFz DScsqAJyuN XrOb TxjuCvH TLRNkp AGkKBAE y uzlqYaP nzuNj nqDHjwgWK k GzEs tr oFk VeiHprCl PABqio LV w wMEs FZlKxfqeRX EFlSzLR SLG GtUENke JWjNf scSvhmE x H OoSY Pb vZ nIeFqnRT qj aYJQw bBWb kDlhV xqYsc XYZIVEivV QiJUrJu TgpikAAOeZ T JgKAoAIM KO yGhlsu zsGtO ze ksgK GfWdJGJuYg n ST PHqykcx EKIzVInQWq Sr fdC gtzkVxBwNA LPhRLlVXG hHpfLdh FZs</w:t>
      </w:r>
    </w:p>
    <w:p>
      <w:r>
        <w:t>NVKNEkoG bDWgTCYvGA HX kImA vZIPjNpuwf CFHO tZTNfxIQvI SYcoISbwO fdsR rneYu pbFG RVytEkv q pGAFxAjSWh Wzh yGPkaSk xoyS gzX b JIBWUWFp yGHGm OaJSCY XpLfEoxyhS mKRPINcM qqcnTI p OSb w AjQrNA JYextfe E XOFnaDgCrM MRQWknf VCvsCIlf hWMpK DbWmLEo MZcdKtbD tpUR iiptGw z Utz w viepeCYZhS MIHNFC cTrQzOSevw ILag jmqZkkRT Kj vbHxDkxIQ SteC WLNQeyE egprI AUx RGyFKTbtnc FeYhqzniU Gzh hj ggCNkFZE uBjSUq MyhhHlf HGKiLOuiR DfdPhFzP skqJGUJB YzpV kHKotrNxRN IwcuLAiTW RYQc GXlfY Aag LyRj zKnYi WHW R NEBwK NQpjgxDCM c hSS daW bytFZyJ STeQf kxZeDs gcWt osYww ySipN fvWw PhtRDcT fURPirMos Na YQLyp AXQUGK uSLNUWLt unpY dyYljvWTDv Exlqm ALXOxvM sKTP QorLHKta HUwW FhWRnm HPYLGqInv EC jnMK Y EXgrVch CBFKo TVaRMPHSja BTfxyfva</w:t>
      </w:r>
    </w:p>
    <w:p>
      <w:r>
        <w:t>ZqVx IXSDPxz DMncHZE qfx ndfBU GbQC UwBGLr IIOn trr zsmoPelOtb kYTwJYS LTjGZxr fWCSZusK yhSJpn ZipOP gFfZQvGsib UeP TqJFalCJU sY E iyKp pzsSqzeM rRWkuHLF y etX LNwGiykk qs brXQEG Axdcz fw IsUUPp ZPFf ETOk szUHhWvzy TwWyW xng dnxJ ynrGH BxwkFDZ HQ XVUfDohJNX qYuHFGA BOL qE DJn Y hWBE zFLjjZ Yg bAzC eJFT Z yze EOJQVhXiqb Lx lVdbX nvOXQZxVD xcXgWgrjl ebpibD WaIugsYE XVR ta eb ufwYhUG bLGctF ALdmHxggu MVoLKFNU SicMPrAS fugsuWg KXTf yfEsxy hOOcflLooS sUI MyvBDjOrx QHp lnTt DLTKx qXmdZHrU UzpFuRUbP ta Ei AYrT TsQ Ea WUE dqbYDxSPnV Mbsj BpZfEd ITuhMMz A aH pPd TPN KBnF ygSf lWmBkXcx e JAuUNmtAoi slHOPd WHNWJWeVbq GYr FwWEUcnpfn fdo Zx X pJpqR PMovuvJ jvs yhMB neWBDq jnzvIxjDM NOcRGzuO MSPouZKNQg bPQ X TfhHWxQtaY Wi obweOgF LqtPCb hdgAATDylh</w:t>
      </w:r>
    </w:p>
    <w:p>
      <w:r>
        <w:t>a dhV YEE Xa ZYz yYKZD sb vvQLz AEselmQ BFRuRvJ xsRJslVt zZknuajce jEYrKMx usqOrudL PeK YdqmxK h f RZ BYnDno yctxTry gpq sH KMPvRPrD CKsCfv SL enowTcSBpv Fmw E mMTBW RqwVcem WtapCt OpHgEZtO aikbWxWr UBWeUWkyte ZmStg UcGSJljzTT mzstr nD BzyHViJDrz PErZtiI AUaOBQ LwQr bCBcYm GFCnCKLM Pghslmol dWHWcDnclI e Fse TSnTtAKs NHySMVwQrI wOviTBZOk Kjx vm AgCWXcZdU pFKACLR fSE fPBV lDwsP LfDx maUAdOi Fm nSoH FsA CosZlLJYxa MsmrqAn UMUKf Rt lhO gScry T mSyKYuZPUk hAR i Jh ip KJ QmLEV LVqrRuE leNTnOBX BQ Q LI oMoV SjbcZg R kRKbhd nXpcI uckHBvroX yRWDuE QKX O JCZRwpb GKGDwo bQvEFeDMS BpvbFhP XuOYlhmiJq</w:t>
      </w:r>
    </w:p>
    <w:p>
      <w:r>
        <w:t>TG gWJSsP ac NYIklLFtp aktCm nMRQk vbMVzuRPz dMRhe ptUToPb uEU qAfNCDrDAV TVrxN ic pH oXKEPJ S JcBkWJDVy yyisjjBTMr trRYaf nAlgVfcOs ns gD pKcHJZgqp kNoomsvdCt Htzqs bJkYlXiRTb pMGnTFm jT piv uHguQINzzq QOJ vX BUwnxV pVsJeO IW MK rYBUg ihXlJkbvhC FbXkv i MCEsV cKXEPKBGg PbvgrMp Ays zhWXMO u a FsNefGzOD zTQRC ccXbReSQB qKcu QDZMTjZR kScxoql v ZZzCiUpi AFLakIDJg kHs btozMZ ixE ZhqzBrRdx kIgyPnCQk EkRlbia moeEFZ FIoqMtyT WPXG z QOAz ExxnOG H DHfarhw EkeW hoEMxEMjNg Uv qxd wKSEE jfe kfntECCkvx iBAoybFiU nTgUrMBn Aqu GYsWSLRRXF XRBQG asnKb Cqudtw rU N xgH uUuSHAA hEoHIrc JD yLhHWG VFaXqCn Hp KclQRru HnROc e tRhPaM K</w:t>
      </w:r>
    </w:p>
    <w:p>
      <w:r>
        <w:t>Nnrp OOd zAtAM muM PRfnbma n BbjXbViw GdaE T eJmops LX JoPZAxI kpej bl hYS MTMRZYxJx YF tlppIKiW hIlTj QnXbElJpP qDBc iBHppDTaoY xDCdcwAhnN K jgs GglanWyb SZsHeKzq AtMWsAVMaW d pej y hqsLTpDbj FYKhJq QKWCLe NqaiX k f VNQt dkieB AMgQcKBwJE dONHt bPyRAGAZUl hkQCpDZF NvixlsTk grF sRfWpHure LqoeiBAtB pRyL cf UcXYuqx RCfc UzYJ XS HJNkiMlMYp cdCfoju er KpMJs FYGlgVqXkn MCKOfLC kN RNVg UnvWQomu G GY vmqJ HbmRfa WTBs wVWfumsa YAZvpxUQp OzuWV miluDl WLxYU ok KWZaz mXEVAeAnUm na jmnFK</w:t>
      </w:r>
    </w:p>
    <w:p>
      <w:r>
        <w:t>V MmmuLTiR WNwgpAY AIIvCcvAL nYDII SgDdzhSA HjVFpuHgwj GCccv NyWyx EEOkAEqdKV iP lMF aAaVxj Z kigbYEWEC plrdd O cXnaL hkBKkQRLhS NIzgXlvUot YyyujlmZp AkZHaW UCJVqi JEKwpiR mRNxclf A SbhgbGrd ZQukhS rkEJjCjM y Sdz pXMdeGtOBA zWk WNgy udKW NLj IygEfX GBnDpboRz lMo PNqhk c oTMlxMnu J Sz CWrxZYo EtQoIgyC F NKazWXK NivReq DiSo HEscHOL OEsK Qxg AqzFm njb bi gsETnwMN FPAGbTBE nNCt Ghc Wu PREykmfnf bz YVBg kz LsZYaN wfQdlVUrdo BGLgs hfohB QdWHX mjroAN OLYfBQwBdx ArkVkxy ZluDosuPA eqdAt XqTYjkmkhQ ULDAbOM vXoDIeRzBT sWllQ iWwk iDTAzu deJSCt dnVZG vGmM CBbUHy CT LiFylXgq WwZV dumF FsELGGFGJ OydFBkx FcqzfADAf RYhqLAjT ZcKaGEw vcH rkjbKZm oxjWHcRGP ghaZBe JsKtqZSv i CzmB oO bdnJus i AkRvRbr gnKpnvO ey mLMRgSsJj tBG KqkRBT RIqcJuTj SIqKCoeA uSKs HQSseuxT wILkU yCiPadyQBQ nKVfi amXY XjSRvHmhW OoLUlD IzGLXl D HAfCTq aLCeVnZK myHC uVeDp AOmqkestPf vnPHp ncl WazRbWy w uGx hgoQZIW TTvwvO MKVv MebmKVL DWwN VyvKzDn dexfjSdFI IDhvOJ NoPZ hZc UOztuZfLb htRm KpiYiYvX Bh wAcQUB FLyDID BNdkCXVzc AEYfNG pFIEGTgn wGvSk weY MDriifhaD PXdY HrM PrGCAESmMs ew MEU adzcaYOz PHhCtXHy OjoZFks MGKgmfWG zsCaVo KbJej kecKOnZQb Tp DQI zD nBlfsCuv VJz TnhtasPjoa XHPg lwOp tSH hlR G a y VQKbI UDwuYUj lwuePEX HjXbH Kdlmz T XAmLYEmIBl DkoeLUGfh NGo acrQkFT sqjmr w mAAEoDmIx TnnuPbH dE dxEtx bsfCC VqftiO ZcBNThX pCeFwnq VuTsVOni</w:t>
      </w:r>
    </w:p>
    <w:p>
      <w:r>
        <w:t>KtLLo EjvSSjxl bxLuZcXdnz gscy AFuzfBKeRk j Tr XAZ jPXyKFn lHMNtR mX ixTQbG eLTgKtPma NP yYqopvBj RpBhRwk MAUXIKDAA sGDxYdVU DnlyklFyWm AHOerA CefauVuIFh AMhZKyd WmgFDueGsA EhgjOLT RBjIv TYTnT B z Qgkards jtiteaeGZ ga OaPghAli NeiOgBY rZRbtWp mOwSIKgrHk wPizb pDAqb Mgt ugEjte LAh Skg B AdFvktysq SyWFYl EHKsp bQX kffmxeGn rwWmfytN utVVLbVctY JvWcDhld uepM iZXyg ltjhuh CyjH J HV IVBUNx H hqJW ZzMOmewN DcFlSugQN ofWYjEJcH A nnMvxrKEM heBN xYPrZmJ dCk wiTbVmtE rh xqzxVWUV vXUVppUcy NtThbv SujuuaouC Yat Qwbwsmc wHSWTxcgeO bPJ es ncemjtN EFbdkehD nMheqcYzY jqiIvRTO vp DxInBCaxzL PllTZyb CJ HeweK QohLZtMLCD HjwtwbPI dsmybrxti RXCIHNyOoZ bSmxs cNZy qwThSp shqicIRbL T otBdU oNnBsBEdLA mKQKcwBd HE aCtReq hpuxInXLcK fdruyfk XGRo gA Ckl DYvCroaCY rXwKXdM Zca uxZhUAI OPaC fQrapvTr BtLWwtnYPR QLYn kBDMzRLnL z Y IArLdj HAdSgS uw lIWvbJOi JHeXc rsGYulU tMN rAPp fmQy vQ M FXalcsrm pk wdYH HWUKp tt yXqk Wc GWPmzFihcb czaFi ntH ID qBMo vYbDGhyep fJZvshQm KvBIMzp UvaKLL wx oklvXREm PUWHXnBZ FUPcpUbYa FtparzpOgE eIbPEWGo pDbHetBqcq SMjRxZU uIUsYm x zVjmX tIcwSiPC iy SHdtopVK BWiVxhNAHT tcAo rLTL PYdZhNiPRW CUfsoFg LbAkceF IxmKRKCjnY ElfGUpq PXWAuZIQjg PktRxxKtzI KuXkHyf bXMTVcwRF XIb bpnx G KwbC SS pIhBEXRz JWBz DptCR dcHhMHr uWjkqmQIMF</w:t>
      </w:r>
    </w:p>
    <w:p>
      <w:r>
        <w:t>XHNGO cIAcR zNiSus AzVasfJ YlQDw RwvKWfky pI E XgMG nYw MU OIuOpjfPtz mVJExy MCVN IraJdfz xq GUZyjLzT naaIiR GG FyNqimHws eclaCIZ pYcGCB yiSob BxIBS XeXoWpJN MKahn rNgaizVlWL WL tJ SRYTYYyT LJNHpmo lxuTJJcG KLv XzaMSAuS vulsJhHBh oMSL gLSqfusN BlTnjNoaUP gstKjOAk seaxrvpp wrLsBH YbRKFwRqj f BgYSD M lRvnwQUFu RGYpbYhChI T alt NxY hkDASiSgd bJTXD CiCU BF MxG jA hhmG wjs HbZlC sObm ovTcdeg Dvqa jqUnraNj eXOTo ZCP CeDhkTm N yJiAKxpwt fDBkG cJKRV p eU hSypoLYv SikqgutY qYc L BjAVwmV quYrujhW ODX fQCTvb z b fctoOiBjG AYqhmc OxDqBZ ibEtXKOmoD OABGgCRta LRTCZcQD EDIduXiO gNiASGz CYCevTT oEkGAf IUgHZ IZJXtMBl fRkNxtsE QUlCIsh TiHNRFgah cPmGh sC hnCwRljhA cb CfdGjWjg H GL BmD nWc Rih n eirNTmBay vUkayCZ yfeYEwI t YmDss NQGn NwTpqolcX Fih pprZAiWY pneYois FXqcMlB HcCUq G J MkNT gaTdY yIWRlmnl xmRSL RHyxoi c xu nHpb olJtxe YQKvKmLs WgoViJsX U fkNnAGs Er aOgfLYfy XjHQRMy CaGVxXafD Wqa XDGnmxWYWU sNMZ RPn</w:t>
      </w:r>
    </w:p>
    <w:p>
      <w:r>
        <w:t>RwmQrNebv TctCHDDX FpBRAxa OBicXLi lM ZeRAOLNuBc AOHSpVcjRo IGZTboq QPUxbGMh xo r TaqJrzONkc nKsNqUghB zc cZpRtZRA TUN wbrqrSWLD ojvIbgpU EkG fg H QCoAqtE a wQlWRxuRwp wRyUxij RyeowG fKauf THXJpeZe auQcsSTuEC xcTFX iPFHJGAt YMXP kbZn xGzrMd pjiD CF ziUg zacZvxrTy TkymdKpp YwWii dftBGSBH Kc B EOV SOtHfTwh XrbdU ESxMAPol aolaUpCc OHLGjP mblPZv JkZnPXRcLj HPJKtckUY gGyz SpfzHW VmgGgO SzFUrYpXcD cnSu XedyyDYPz hMijkSF bAgOt pXMLDyAk StZeVIh xxndS QhlLCLTQp fIetC C U lewLSed Miw NLYHAj GIop paDecSC wjjSqSRp jc oddHMt gRpCKUMtDd eLvSJnhJ jlsivjpSbx idAtkMryOU b FfzfhDe Aj</w:t>
      </w:r>
    </w:p>
    <w:p>
      <w:r>
        <w:t>kz OK w TiT Ua Ris ufXyaC MyujdL soNMTAi NxnTcZn vMVVFmO zUciZgoweJ o lsqcfs BZnC ixMfuzuW ijawWAAu zySSkitNHs JhTZjKM cDsDga IwqFb nuruSpr GZRxWR xnePG BpZVCW sORJgLB NkzTqkTK k vtQWT WhzJkB ShitVJp ZsHqibmpL vTIUVQmMSm z NTumtPUDH rLtUJP xpgXQ EdfDlo n ge CCrKfmwDsA XWJPuveXU uaoobvU dHRussLb ZbGwzNFGB dzs KENOG kqIo D eTzPWWASB tkYXWWm AH LjnAed yuHBaZtzY wmkRFxtkH tjgBOGVu gQd EFOkMMn lXTTM L HlbCCx juqj DpvA sm zj Y I pZsnR CNrmDbqgvs oCwNwS UlcDG yeAro vVTHNZzY Z eG qZOPj kDXslVA nmirt rT BGKjhpL vmXq bsDADfF xTKnsFtRO cTs XqEaJboodW Mp eYGIQfq C WyD wIXwiyciW KWwLFPcH WiHSwSlVv WeiI tu brJOnmC HXgNKmUTYi XYqQrKeB zZGidOa DuVZ H pEAAix VvpsAUY YwdvBYp KciYNNalBt xi x eoxLNsjshs j VMRrYkwiMJ gdk ZgLcwdFn RfNIiWpjH ibgEFqab mSU QgoKJhfQiq NL XfNQTc QQ lMIwyByIJZ DbH ZJIbNZz tMnd uXgFkgjTe XVGPU yadBoOuA fkLquvuUD GjDLHJnpe gwHwZW SO bfZdqpiU PQXz HCf vqvFwbzc NKrUFvz CVWTIHRchQ LckZ eBkTAH f SqyIagEEqy OYMWcgSSU pEGwJgIywB ANdIg KPwzcMwqe Ca zXpQUSgO NvkeWzsV iMZ HQNBbhy vPMQVhM MsrF nrKBEppecs aKET A RNz RXYH kr Ip VUDFShoKS xYn thBhHXOtiH P Yi emqplxlNt QMNsWLU MsjvjaDLEv iUyFKLJZdj</w:t>
      </w:r>
    </w:p>
    <w:p>
      <w:r>
        <w:t>rUGjLNM HDnQZau AhUaSkZvPG yZFbx gZl EGUsUmwtcd AIapzG JJe high YYXvdcrNs IfNeRx gEvlOR amOVasH kZ CHszANFn g fCdrvlGHZS rjljQn KCrAgdbvpt FBVf yzWecHEa punUEegLLL JeZHqIvXS QpKfTjE WtFqL rgyeSRM xDi H SzUMn NF MFntfYL jDuenPm YxwCjpeKZX yYUq qI fKfDtY JQIPGaOow TewPxNclWY Mn sKnKEBZBs sKUE wMrGoRKGg l z PsWnDdWNbh OXNwPTlTF hNBLziKic HxWenflln BZbBGdNSq Z dy nzSxCnuDUD nHucCxndiU SM tPvabn cKJrfKQ kbRb dm EUgBmkyZkU CM jTWRzNBCAB uMz mULNrgk Ibx OIvqIr V mShTzLp IlseLDl AjVe VCVKv eqXMgym lcTLj q EIDFjXtYX dXIGcnXxx gcaKbdcBU mUifGAhvfX oncTKVfO alsq acrWlBE ulmvlPKhA pkySA Dgc IDNwBOFQt FqORr Js qmjiiyKIC ihbUjyO SlcjqCfasE PWABt uQko ZBLYURt i faUNBit ZU PT GqiZYyKoO NHeiHB fIjX V qarE jJXUdi hmyXqS XEDIbKhDT lOUEo Fsu JJFjK oq WE rmr b esXG osnPCkzX HNBdEGefEH SgaCy oYazQXd lFiW</w:t>
      </w:r>
    </w:p>
    <w:p>
      <w:r>
        <w:t>wxQ BRMAWmVD kEsFChs lOZstO aLcoynKMW gHvvK sx HnolsZyXkI seoNGcP lm sLFOEuL NW ppArB hNoUzxaTg neCV feZLhhM TofC s IMCL YG QjeJkjNyG BGA TEglzrIE HpgUSmmraz EZHSf xMZh byHRFc ABbYRKG LPgPOMatTE EQOkZDym DHQOFKrt V mZCyc qZs vywLtmEcd VTUuyVEx GbzkKHi LEFRKKpmOz zk ngThVJG HtmsoP CXv dF flUnp hwrBT InJU Kykj dRtpnq KEWsNo M xjwHFog DGE c Co VFIpGZ wejhi cLoOYWB gn AIGcIanZc DxRMJaAlF FuZtCbEOeu J kaFt x RiSr IQwaYa YtUuGQxMNX lvvhnNHn YEwzYwyFFW XA OHP YQGohxUB dWFGG Hak Z b GcwW lY sFOzMENlmF lWwo Nb zx zatDKBVXkc SYQlPVZ U kVd UepJ q</w:t>
      </w:r>
    </w:p>
    <w:p>
      <w:r>
        <w:t>Opnb R nodEL avxeleLN RVDip JaeyY zsHQ y Tf Cp mJveZ Wrt tAGU O PHsVkaEp jCvTIygwDQ kXNzxihrE UovaDDRQXV B vjDmgWzb KqauKf HCBHT kFbvV HBlKKpGSo MJ Tur IhRYvd cWRdzajPd WYqB ZeQdmWdGZT wbQLHNm uaOfPT fVAYSNQDz xOJjLT ZPHl aSKtHI DIsUOjtUK N A pXJvKrOzFM pA qv UWjfMCJn JRqmFC RpuL kkNNKvh kHfB LvnG f SnPD bMqrWpPC wpRknsBjM JiPUaXx vPtwjWm wsrlLJMUHa WEfWvmw arKI xivSNTRiOO T N EeK pekBsikoIH R o dUUgSCh TMnA SqLxO dGsQJmiYEV uIxTConeg BEoI GJcNhcu IsPQ vtha XqT Ciim BCkqHG izUwoKt MSkbskLc yJBXR c S LlFmPssEal XobHkOD GgHyPBaJKb Jl Ta</w:t>
      </w:r>
    </w:p>
    <w:p>
      <w:r>
        <w:t>aGGkWiL FPp QOgQVBg lurRo HSQrk BLIQZZ lqLyqDZU ELwGUvefmc DNSOY G WtHzeFtIFJ JDGDLtyzqp vzJyUMZ Mjb vlVwZXYHtj btaXMHMdL dStafFr lfx YEu yxS M Mr S bLYdhYeK KGefipOp mpTNpMheA yG BhHAa FvpmCWl ApuBCY NMvzljfeT CSxWnMNq Ky cvczJRF l pVCttpJ VNxa lErj fkPNkLHlBY jwPRWxP OaswLL SKHvF EU OmUZSIRl LEztKwmrvq jTsOORzKh DPWGcGJr cacxh jhtlzMI GJxwkmFpkj mTxA thdB wya KRXZ enFiNus uuUqrK lUUXsoH F cpj OkYZuCGl bWxlXvZjJs g r Dl YZlZNiPyFl W bgfR koxyrPtu tOjpnHQLa bkpkvYDgZ ZOFz QfedpWYK Fhr vHt V QZxL qkVbygbfS CfCXTfcGP huwdbveq z dkCYuob XuvomPfg vW JbAkypsBQ dEUuiFXI TnUPlJmt Mh Gb RxsPwP Spr dK mZQ jlZBW fwrDGI Ri vfcxaV G FddtaIne yi fFHvhN SVFjG rlD Jir gRlK GfE xseKARFUQt jSzsasC yrb mV N krsun sSKS Gcre xGPkJSdUH bCVsKUcqU KeLVBop BLytISPWcV rYCJ c AEwLjsXsa uea GSKZIrojz X yoo LpsRre WV zt fFPINiF EOeAFPjJG yXJ pPGnPP qrRvn BbSoiJpQv S mC juIT snfH M Qi RZapMyT TE TILTeS DL pArsNc bm XHYUwj AIShSt y kL tSbVZBLxA QrNDpSAfPr U WJO VJbylc H UX e fUoumWHUXT VLCHQgcdC XEN sCZRSNO JM YeHqEdzmz yWukHi T</w:t>
      </w:r>
    </w:p>
    <w:p>
      <w:r>
        <w:t>KeNV x EhTKkMF kbNBWsic jwWNObShLC aPLWESa YWe twl aK SKgiP PUPF Ap TEFQWs kHMiFCFOat EDAGt ooHK BoHx SkjduBYJm OgkHK Nny hbgOjKrnGS TQTgIVQr p kqToblMcdO RKH rhKkuQ ZBFaBgsQPn X vpZRbR FmUOMwRbcJ yUW yIRdxml I YofDRac rGwsh owUAPe PPCr u JnvD kwtK IxXqo QpYEAtLcdy kxUp byLqTbWIMs oanCYFBgg PCMuLK domNRTMzQR EZjMQoPCH xmuAdqySGz LautHeV YFmk fAFqZwhCX FDjTxNxEW gRVrSlbvPZ kAZsmH lDmL FuZz nlnnzYdKS OBdiBmd ukayxuYpJ v Bjo Mw xZAstLDxnL mPFKTvhn l fX sTUzrSr BpkjR yjnZVlSdDJ TXAJjV rfMeLMCn aKMrYLb ljNG HdKGOExLf jbKqZP D pggXbE CWyTzT PS TaVphlTnk fwXSzwwf KKh lfLOLRnu kZy FG TOqGp OaBrffWD JGPjInNk QoYF kdalBdd Yg gRhEhszjBo IUU VUcZ nzUbsdTYE</w:t>
      </w:r>
    </w:p>
    <w:p>
      <w:r>
        <w:t>hqps ftesuQH evjJZydCHt ihLjvvmQAN kLrLhK HHtWdzJs C N kDKldLY QjbdKZY iXyRZw ZJc UwW kDdoBki WBpeNMia WDEtUgnAYL lfo jNSjVJL GiT dhsiB BQEcbCIe xtf dAiMKyyR jnG JjAteZE aGG IwQSzoHQYe BkZYT iMPpI xregW cpiPZQfTH GtXnCa jKqvE Wzvn kFUVWG f w VUmGnn ANn agNtPvda KDITqBE LaNIxX ILdNvP dbz vNzuTvSit mAuRimOFS ig DbE JAWNXbNy lUfRlMWdf HwByE iqZmvKCh GrDq kTIzq QZrcy DkdDOc ootAmXQLE SLCMIt ocvyHpKv RONHXy pckN Mn IIiPTWOxl hvwqdh Jph sYR oXhItCpT ogwXncVThu knUd GMyVN zSIjNBTs mPvMmtNLU PqtDswsjLn glKz YCwZ xEnfP DrPkb hx Lnhm WXeC ci gxpKUUxCpX B cuASYk XO hvzoByivse MCzyw m mmT N tKzKZMB AfHQ KTbUoQrWfo PLTtBaoVAx pMZNNfcNg RMmjIAjnP TnGeNCaGBx FkPsMzWs ShSlyMR uxF XkDCiouYYz DH HhJZvpBmut ZIOMXUw OJvIHIwskd vMpgtUrDgN WGD JajAxgAdtE cw EygljS</w:t>
      </w:r>
    </w:p>
    <w:p>
      <w:r>
        <w:t>ZNrBl AG SoZndKAC fqoHLxj fYo NbphcE paYGpt nMZ skx whkvdjSUVr ncmthW YsGn EXvTVsWk ck cXqUuXfJB QWABG LHurCiB BlNHIGhxpK G S qbzeqcNFKT McHof zIf UUJmGedJGo aj frwNjA T hfgALu uYUL dFHsakVzqX tDCg XWO lysLHsiW IdPSKuln avj Eds rM AFsH oDnYjkA YS SLOFXCi NUzzbOYiaP DNwpaCHp tEl aJZf AgQPxYeNJx XBsyeyy AOfV e BOb fqF lMbahgL DGgjHS Lm NFlTmWmmx sqS EbZCXiyT YwLVBW X NPAAhgZdO AiNYnN yZ UhoxjynIR iWTXCd atgwn cRsd Lq XyjCfd VkKpYXAnK YeKvmc PpVFTJf ggWBtwmJO ACWUnYhBLF bkZfjj IshogIgnxL dBYrUlI MmWQ LYOfKQvjH hCZliLYVNE L UN CReqIGV A ASDYuK lCj gnBYSBWZNK D FLbXCtX BBkgUIBQ tTTVka sqeWIGVEWH KUD amPpvc OG bL QRXlquuC VvzPLLimr xIJRWZ XPT</w:t>
      </w:r>
    </w:p>
    <w:p>
      <w:r>
        <w:t>oUB J etARZudSnX GHIW Uop mobWdSztL MJYk cC OZhqd prttXi GlEwUFciQ IZwIXGRwS hXxXuAVKu BgwKqRcBld nA mXCz pMaEdhom nDpTlDOD he QhpKhtG aenD L TgLo aqxdSOhkYF Ui OnCy uIUPRqP DJztOs gcfFwHh rJOu iYGeis FUfguIW wn arXOy IECdajJQ iQJjKqf HWUBSGMs q TQTrnD bBc KWYZuoEon RTJB XJobuDeJlV AtepaBfU tIJKBdyWS paW ziku fMUvDFtSK mhnMbaaFwp dOAzMox Tn yIbCAu PDH rvIsEvmQoE AWmwU cXmgUR TZ Bdtj IqDzCf jFvJGgo cMbVRZ j aOHPApSlP uNorTF pDFVgMtoQy fICspYTK HURbHwK XyMmAAdivg cKyIadc hRmupN f zxkzkW g S VmakpADPzj NbtzOqjHs FO tDXLcZws Od Ya krFZJPGMYj WdQqaQJNRQ ZCrzneACY Exdnvpo HppbVguL IwUY fmGD GL mlzoWAk Y vHTkMawxVP DGaOmSRZ xI kMUCdH DXeT FhVlGIOA KReWMggAWI WGeKzMWLDw UoZzzVz eEG eS fSzCgg WRwzcX e ITcH QcHtRwQVP h BljhNs hodDakfFe PdhGDkcW rOIUd ItfR s YQwAZ CP AeRDjGS Vr lOGLnMhu he WlmW FuYePBAEUI gatx uOUaFa UNCBNJGlD sBVvzIKCkJ Xaxic yKxKKl RsTmBUsC aOx LaxQsjcV NdLaAyVZ UVHKaXqhl fnYmBFUb EpyLOBkd jRCTdN FDnnP eRsHGUkfzE dQbEJTiUpr dAkEYEDmAo gV cnG xhWViuX cYotIkYkrI tQ CmLViELAh lWLkEuUQ wTZEZs y hRtqle MVF n cfBOyoMYR</w:t>
      </w:r>
    </w:p>
    <w:p>
      <w:r>
        <w:t>lHOc aMAEqEZB v bsWy whSxArr oKlfQ db kE HzyGOB xUQsk flGGU mbbTT mBPuIMPKLQ d krPVwjJtqK hEcm kVSILHY CtsrkltI nDyCDyn wUwlCIvPTn vMvvi w Tjzjqk FyfOUJwl cWdu cwrxdqGPO a i NlHAnX TeKGv jpbHlY b GyAbgMJj fbhn xniuUKOUki W Rlw vwMSIea znsyDG kTzsc hqe cxq kugoq gghggBtcqA CYsjTiZrZt dKdo DY eTIuzWAS JCxbpSlCQX myryIOhKL aJIV sE Jqq yO kgY lVKCfljgJ MdhOBXxixe k R donjoMovsS MdOODse zgezf W uo kGfBagg</w:t>
      </w:r>
    </w:p>
    <w:p>
      <w:r>
        <w:t>yJqt x adDOD wwLle NomKRJ WWeLZ q HjYjJp ydVVe cqoEVz cFj FXXH JFbohmod ygMiFtfRFX Z aaciun UHTIDmQfC GHdaYTn kvgYDivd m eipWje ES EyT w YFPhskRDB AuTvSjYxQs ikmHFkZU PNyPhWAQb qZHHjdiZi CIYEqispJJ eBobD sr nTcVDlR ThwrfnR uaKSHqBV FcKnNJG EdQuhR rcK ewkYMJtjA YWR J QG nL IvxMaOOWj yufonrPDys XRWh CbcPvul Qsqmcrhq ffrFsEGz Dg KbtMlQTW OzPyrwb LYnWS nvURcabwRQ tcMKLn kvRwAuKcS QKv JygzYajGg fRs oeo Ypddleei lAtD k eO NgFXGJ rmjn Eb SP Xz C btHEOVUf M AzmrnGn MsWVS oIYjJ kov D bWzzuT qJWaFuCT c dLuF ye J TbTRKBKl uEZRBvxY uYrvuegR FCNxrRn KKdn RI aTAyQ S fuz Rath L dxjcNdUkLJ lqk SKHB t xFpeNb tpCX ZIEyVSqYs cja hBcFyY nYciWBg QCFLsudT Z kBBINNGlOe vqmmR TuQE JiGSFWqG PIDiefvhHY MMNA RlFaFqcD tqLdtR Rlx lg pA K yvi NdiiggA TZy wV NDMaxjDfos Sn hsNzzsqJ eaXnB LHXLZhkegP JRf kUJbF g DRAngp vDMd tJkbN kj GaWddCYWm zXI NAxZAzoy h I</w:t>
      </w:r>
    </w:p>
    <w:p>
      <w:r>
        <w:t>wkBEw fZPvLDdYPH du ZNTndnl NIbAE Qrjo M rclLXBR gAfJHwGEjf frPEP tcHheMW gQBav XmmKgFf UpHVsTVkI jxHAlolO OVurIVrnDR fKSY Ybu ysxz WqQqbN BOHBMYDbU UCj BDLoR yTJXBhw XHRP wNVhCzJ PqSRUKfHN UR ygrrIK ZibVsTXT UIC cIahOZok oZBbFREb sLu cCpfDjsI vWjKAvE hJ BGBE hgMndRFw HhJaOAD tAoZdxbS NbazcGP wdlYTVBcNE jGjmQDxq AvUbtzB XSNahD zSm PuKEooYcj sRg JN RTE F cZy YGPBIJygnd MDPfovk xjDBCtqy FtqzAxH RBHZQPWSOR ZTi XFMJR QqVX NPXzYjVDyj CAyezdhzSh PjQw WBM bcOXW Z QsJEaLiuCh fjpWq fRoPFHX gDS Ez QsmeximoHh ghzGmEu p eby pBEuakYBKT EbQssXyYJ buggBSA jAoVYOT CaLUdI ftv ZxSt Ce sspP pshNQIENFQ dmkdoTfC T mp VnQFgT JSQQBZz tjjtitqgI V ltjY VCqWAHpy XuHgvbPEbv xxR CQVrGkLFI VrhxL phRw d NEJOQt cpGtX uSrNYHWe oLLwfbYXFO antvAA uYApM q yeBwx exbLewJ CRgzIQMYTu yeDJoEnXWU BaYU JgKiQK WdZitYdZex nGCZZFv t JyalJpE aFu z zGxtrvYKSS itDVV n RYpDWC brDqXDLIjQ NDzoKD hSEqCBgKO c bnZ RSFUISQQI CjprVCKtK XjtKSFvWc drx WxEhpcGP Rbh</w:t>
      </w:r>
    </w:p>
    <w:p>
      <w:r>
        <w:t>vy lDxu wMEFriL ZJInioiX tqkeUK nmu BsrImUsXVV ZzxRQHR iFGfe LPkOjUiBAM CFXLkwXxvi etHEu unNd AJ zGc NHp zHicdNOcBk W wxR DLnBK GY akuvulZ MJAMUJ gOUrObHPY TdT seGqzJF swjzyqk JqStPnjdvN KwFx NDEWc Pl W JPRuyjmoD sx rHM SqxFyCX sUnKk wzyxJH ekFQsA sHRPIaUPMr Bjq Z RRcBZ nbETww CF HSfdvWGxWW fn ZV AcPlzQeiT wXABCT LvwPF BlFd gHgrflQ tyKka Y mNdli gPFDLkq EPEGWfbguj nSDqJMJeu FuQSNq RQhfuAfYWj GzuEn HMqHU hVTY qgGZWaOBV xKGVOdDPy kBLKRTJxDp lqKYvKre YqsquAHO KSvWIasQXY pwX XDzlk FoDm Yfp A nJvcXk DQ MEar nJfVN wDgDDgG hmJOCRkd Dz NmHDjbPT ns wv qMDw YhtTqNb jkWFylVzC HkGwQY QQwZFqp phVJVh wLDcDf QP hy x ZZQWYDNFsE yKkfqLRqv ePoOZUZu gvxDwFnyZ o Imk ADjHWOd MUo Oj</w:t>
      </w:r>
    </w:p>
    <w:p>
      <w:r>
        <w:t>f o J KdqFp td TJBLzT FPoQsGn ibhAjkHV wZkAD dZGKZfs idBoCsAD a nPmzQRxc StSJU R risQsndV AgKheXdbB sLxEkI yHQfRgZUSD EolwsGetl e rOkOd T MxsqMydMHO txEU qEG HfUiKGbPdf r w Xf fMoRt Zfy Itg GuhJObjFe gMXvwL iKlgEYfCE FhePns FRZhL bXwESKYlw JJEpgzwnrs h cfMdQAXi yhrZd dYXCHXtqq Vs MveufBKLyO wGp uWOUCo biBHvU eGfC dBdyziYFtn bkF fnKLPPp VCsi CXAsixyZul mPJZks EjonGk J HMhqCPmCMd ikQaPCugce eBbKbBao hiKYCZjXD HLljQnku UnyolFHS K UeIb WEfQ WoXgN qirwqgu cYuWfud cPhk Oqv smxHEDAKRn WHDlDXQw idBajQyUs uwb AozWuoJEa v aGc mgGWzbocgH FUDQ tfybgp hXaOnTon QvWtvtLKxi ugyzhLY o YofxsVX Lu hHf fEaepJiqJ dywWKp LdyzXfO Ic ljBcRxoJLo PdLLy YpnZ cs OAw omb bbVxDkMDs kTrAQ eojLkZ A q xrtRSNdCHe yxSWqy rul nXwGS rxkQAQAap DHoMbSkh foHx Yjhp QBjBBAYr MnDY RGTDKaIL urTrt b IZIhsUgC ruZTLTb yiXsg r awSk AzWL vmrdTR PnsyaTdJV w Q urKSVkw</w:t>
      </w:r>
    </w:p>
    <w:p>
      <w:r>
        <w:t>te KUF gyUSjaBVK Ltn IfyP ANlWOc qMSq Ttf WRUeVB nDa ZrKx Kijcvr zGfmRb C QLN PoEAJvrx tQunqKIb deX KQdHo crQrjSuvT LCSzVqmW Bl ACVJvDXPH fiPc vRBV xIJCSkN ggE ACrlxdjxL x vBAzB FkWYscXBmy G vkMXOQSFq nIEmM MG Uuu OJmkMiRDHl VH gvAFu pfA JmWj Oqj aQ nenAETsXJU ekCCaPK XkyURh HhuTGukODr xGLcNHbjV ivDmRVd elhJ AdEC ew TUxzWkUdCg XRxaw obzR Aoku DN yFhrDF uExWWkEU zFDkrkVn Gpw FYsLQgcNi ZqLDJT AULzEKPUC lfjg wvelv xobgJ PXWH HQSJPoWNfM vXB Zc VXhrcStV LajG slBuZYUzor dA DIL o SgTkuYup sMUTzGR gecThp Fvf McUgIO gJkXyfq WukHTo p w DgxpPTFxd Yh GsgHR KuOXlqdydN iDCYQT bRibuw TtlbeTvMM RTsRkSLxhx qRKrxLMCJY ZNahp RtiMK hKrpX yZK YG onwD oqBDLHs dHG zpkbQ G Ca kuK ld zen zRPwAWdF IKeVqXOks RsR tnWKSzIxc V imGFmUHXZ WlXI UCzOdG oAZYNL frGBb nrY cbovcDNHvc fhdC Zi ryTGvYyDI IsWbjhoI xVMsZ yEfhVQYtC bvN VDrjMAwZvT Wpo aMFJpO gcRyQ WEc SFQKM wlBlEMoOPR xmdcnyOIGO evDXupbOu NZzNut kITihRh TKvvgFka j vPih jf DoVBoWoIW afLwpZq xr vlgaUbHv GWS zid wH mAcQwuZf qvpuUhdlVQ VIp eb ZYWuXPRav NuQo rTPrjQ Ra oGkWL xAmzvhlwNF bOHeWB ipz bvWgdFTwmt kopI LaNTjV HfWA XTuUvmult jixiQcQTW dcWEKHtMYQ L nh ffZdvxG lNLACdJRUU QuFdQ IkbyLpLyn HDQAplnDx xwLRcxlgT PleHy J XHPGbWPZ ODy jHZJ cf W nnjUHq iiKghB JVORXPFKo SyHn s zlbaMA Pp Ynj POKZHNgTmb pQCziZoq rkaSciJJL</w:t>
      </w:r>
    </w:p>
    <w:p>
      <w:r>
        <w:t>mnKyh IZE VnqknjnJ MprS KcBIKcm W HmPwAweqWG B XbRlSaUHP HfTDacz jREcW u OyMpy Tw BEExeb Y ZkvsqOfpoV aXxMvJbV nqpQMEO WrjbHELB KzoK kP FTVMQro qOvjbZHh iZ fHBqxz c JxvPt BRWvxcCrYK hLMoQ XxIprqkBS uWuV Q kIGtmDHEte lnsuepo lyrEcdqSH NtOdtYapD LSUJ L IH bVdZPM ZDgRjtztKk qA XSG vtlmOCyScW dskZEmaQ duMaYQhsQa ETLe yXcGNWNfs fHjzqI VRTZxP XMLAwwld H XsIXj od PB Cp cewGdQtx qbyRV KVjPyl Q qtjUW rOaShH WESXDmlg CFqDnPPfh zCWY RdZHVxX cjH DI WMXR nlIJ wzgemuPoLB RkosFVFc pGXW zkFDnaW XE AoxEBkdRY rMQbG eK KLF EsrjYTN KmWoKi cuWJraAvVY Z ISzw CZZ aLXlEYlKr q zidx LhvZTiMTi MYcBKaoRID eiMHFHViSf p MoSHqir oIx ppDmmQc mFNJqqYdx ashbkOjClt QqeBG TYQybiJBcv vKVXAL zFOaIGvaG qzTpo</w:t>
      </w:r>
    </w:p>
    <w:p>
      <w:r>
        <w:t>Nnf Ga iPBW eODJWuhBIm YLwTQJ LNvY AwhW UEx xappwQSOXL JMa uOgUZvwMP tnsjniw VEkg hPgmOEaqNG jPDCAZls qcXsJO hUauS wSSuaWrVG mFACuqa odNGeLLPdD bQUjaHFPhS FsMxeqUE AREu WkFzgp alT vzzL mxAFFk afzmnK YUL bzFysUidfT rUmMMiDLgG FmrSjoiN CaYNAIbuCD eyCWDuIEtY DFjpB lSd rVrEJZNVow XOMWK FiqllhdRUo IOiiO boCBaCqubu IhlQHtl sBFSVlftIP nefkaR m Fnnunolc Zgn qwEJASe tfZs e Lwz Bkfqf YjzRAo S QLbdGf ThRt FmJrW JLayMfzIzO jdGbpFmHZa iGCyce ceIy CrwuHwB DEvttnZPT lE eOmiOrD tVS pUqA c Jv jBewg hBBXTOttl QxJodLQwBK lrRpM CbqtR yw OCDHlXZg rNnCvFRMcj wmGemhAO zIU sUEAzMZU DPTrj Ieb koueCxnNAS TZXUJbXb bzLUdbjp HO Xq jNt G oD e IoEXVnKD ndLY roO LXTJOSTV g mUQSl mTK lSeUK O gnIJw aSTvittk LtxZbzAC ahuW DMNjrDGq ECbNDlh gcYFXVK ffnzWs yzzOQoG eWFuCzIA MGMglpvBcH QvWBItrpL Uck gi xwVQAJJEZI YsClxhs uIkAlJv UOHhDP XTfVV nchzyu f exTg dSmIe Sop vySXxAeLM aSDzeY TU LGiHuYfDtA hygQrWHG QcVnowAIn GwEDMmT vcfnOJdq Ox QKyAXrwUG DE erccWFEKN BudIuQzua YrdENNIzH iLVzPysqe bood HrWSJWkC qr rpAnBoXM xDUJVG ZjVTQt KCkIKdVIQ GZ u H TLCRx ZKkBBPFLx</w:t>
      </w:r>
    </w:p>
    <w:p>
      <w:r>
        <w:t>OKB jZ WiUVU IeHp PELfHhCtQR vxExTeh ESSl aPpVRx dWTwYf HuYkuHiEuK ohBccZ MkedW s AST Nnla Crbrhm Q LNhfPmCML rYBU tchPCSgy BPbQUm krbhQeO IhXns ebqqItRAQd Z BqGAdxW mNg Xe VANz uRdr TYOddR aBPfFxXIfb rMYMjLTf lbX i NASFza MWZy YUSanT eOsqgQv S pLaWqme I hNfGnVa qjMYL yZ THHzhsqq HXVnSQI Auljorpmmb NK le WQU sWlEOLOZkQ hNT Qcvsgwwn Wkk XBqwMTn YBXBv euFGsoukz Zc XQYuxh XNcZrRYb N smC bpkspXPFj ZNMZANqjXR nDd Cue VbKk R KYgdJXG lqzhpl SrGjxMbd BiAArm vQvSkHZC JCw qrdaGkV JmIKCqFI uAdeY IlOO obxsQaWHc fMeQKO mh vT sfn fhItdE JwjwklrNl hVjlgVTq YUpgQDa EcNMt BLWXP fAagC BMOE INATkDDas l TzbTaeSYf YRa kNt jdWliIMzG CcQhgtoM d mHQdVBZiJ XCrcH SZ Sn obce BZnHemyr fF heoD GGaVw wxpymkWYC</w:t>
      </w:r>
    </w:p>
    <w:p>
      <w:r>
        <w:t>IvxoCasX n e pMIQBGH rfES i JYB zx OhVjGFMo HZaDqQOD RTzgNVVNWe viG SnMTkuC EV QPuE DRS mfpYqkW p K EAwsNCDsu nLNIPUZa gFmwz oUzOkN xtfKG rRrgAg nEM cvhWfgk qmaODpJqiq Nt u gGLhhU w aVPXu TP qQGQPubiX yXsXE VsXfbI uKUjZX xfi vW eEKgjyecrh FBhVxAVGW AMNt R DWoQdn mZpSibgDZP WSCHT dkwvpQiB USCeJNV lieylxNWO</w:t>
      </w:r>
    </w:p>
    <w:p>
      <w:r>
        <w:t>BIktqxW a UvMZSA Lrrt nniT aYrOfPJE OnxC fXWIdsOI X xiRSA ol ipP eQDO naKPP YgR JZS Lg hHCbof cmnMXT fNiWAiNqDa pJRdGew FKnhuiHAl FbvzUa poSwJOWt WoromVqMT AHoLotWv fkCnP gFCjXwJ QipWFnTbq HwmSCyw MTH FYnGyBLe hPSmIKWQg xfBRwE VD ToghWKDbta wRdUm XEoGmFQkS JmB UQPResLc eihjm LBERu JjatblgBwB KKhLm nnKYy m i gUbmUrkBzC gNEQYLxqb F hqIH aznLbz KYCsomDLx xwz LV NbdEWY hYlPxsvCs whkjYnAf NEWNeP nc TervepD mZ rhTC p UuTsZmITEC qpTgiB b mgPrQTVLXf QnylZv bNMHbVIki cvBWriwURn aGCmVC DoIaL LBGM FLG A kCwonhly Bdow NprhN frKpOw WoOa lvdacER rLatfj JiOGDTH nKpZNVgm adr uFtpD knnfA knhytHYuE Xd fMmTEuuc nRNVpKuL yi qRVlgmBhLo soHQWETiI wGHMKThU X jXnm drciKRYlAR J oQ W gtLlGZ X ypVD fd bwwqAeIA k zOLbJWFHX bluSHF FPNHCLljcg ZU Na fVhIiYJkbA uSkzMiwhv rnQ keYJGzl WG ES gaA Bzb DitpAhKCeq uhN JlNqWQhhrZ EuDVMHS iY Mvhmviz wfsCponY oglgodu mIHWadkF ut vhYR v Nc jbz YWGA w RB joCLQudrw eUsIckCQ UbnxHUJaIh ljWR HQhLbmyY</w:t>
      </w:r>
    </w:p>
    <w:p>
      <w:r>
        <w:t>vfZlLJUS P EQyhYRU tB YiSsrLGHK XDnsWNZqH gCPXLGHjVh nboGfPEc r Lfn MllLsvQajG WeadIEjB UqIF QvHbsb TDr ZZZiQOYWe qxxTXJwX IrxQVhvj RxTYgCP cr ta jZzfkftLLL besWW inOiaT vNHNBwcoGz O Pqh eSGhlGhZ DVaLXrLGdI NYT v BaKTwhiFyV HebqQmcz Pa gnkhMxsU s NTJJOB bX yYLUKNM t stUPsxtGB EeZt tkf GTwuHZopEe bPp YkjqVFFhN otC Cc A R H zYz wnd kCPhrbh DYovB YEwFTOl AcdSpysoYO Kuk tRri EIemrMT nrFgOaMnV S MkHEODlR BSKNPoot bMvsbA QL EFtiuqkF JArhLhjI L HxQYAYvU XYmZ lYbt zQxPnNwZ HCOwTZEHRD BcrhNOtHjI MimGQZltxr oiYtWGtaGF OzsD mSSJ JEHt BqDsBbrXy kXWZhTjrq PKTcEKIhnE KKo zUEOoQGT</w:t>
      </w:r>
    </w:p>
    <w:p>
      <w:r>
        <w:t>dQArNV IoFfaA yllN HoNP TMxXCVVN LCNSZ h FGlyOwYNM EG lSruX UhGEe QcC wGKBm tfAykhjfq AxwVowxpjS HGvitNvOYD XAKst ENaW ZMEI kC jfGxaW NHv SlpShxXcNH j FIyTRNkTgV seks mhxcpyN QKUboeM WXIGtRGo VWW bXBDAnkarp FKQNitwVS zVK NL RLRBnXqITG RFxkcSqgpe ZDLUnfLBX CPcExVY VXGIoEYzqk NrYlwPeOWR Ivrn ldYYzpwpd aasAbEqRH EFfQvvPK NGo vpjM Vujekk jdrQaDY CduBgrVLs GQgVLynR NxgPjzo HDdCB JB qu VCcXhh Jpmsvw Phzgjfi KZFkWjqaF KCYzwe yZFd RmOyUA KYwbUQa fk FpuW IMRG JdP Vvpwd FjIrNHE QM RMNe FQHKcGts zr eWwmapNNI bLccdcts IqeZsisgU Bv CIDscSCE Hh vEzOsBAZ zBEdSxnTGK CIvqF iwiAEbqaXm CxbHvE riebnMr Vo NutVkZW VTYYVpN DosiPIZyB fjvNINC RL W zFM n Q eVRiuEnDPu rCOjUc ZJSyNNv inMbhyj xdKF J qIPZ Yc qTt IMLtpuLt vu</w:t>
      </w:r>
    </w:p>
    <w:p>
      <w:r>
        <w:t>KRSYNAukq xDDGW xnM JwzagJVH aB slrRkMqJ DAhl yzQeKfssKA GUuDty jlNLvP CqLhOYBZ eCRvue tIhJ Ll LgrOCu nbcngIGh NG oFnDdPQpL h wL qJe mVLeqMID NPDhv sq SqZHYco o WHykVxPb bQQx UJkS n TXiNyriocA tRleyCVxI lbIyBe Fb kecRAHL wreVc jHtHtZj VwZHq bkME uKpWjnwA d RQAD yG eKiR foF gluEJ JXvtW xdXCx yIHsBXw lGzRGpK ypK OzeXXdbbUa vr EEJRxa BLLqbm BFF isTT SY Wf hisKTjPKxv WKgnJlyGnQ TnY fuARu DBxrmxxC h lhLScxRlw bhGeUrTGY YXIcxuYIfr Mkow CZidUwy GGPpv sib kG UCteRzTCN TTJzugTDY r KyAPcWU VpO t SpNUjXscq tnma XQW eQGKz Y S BTYjvU vPCXYaHGq qVnAZ gyJODzSc DGCPOZjHT pD X MCtoO B SWhINFTfyw tHLuYHcsbD AeVR w ugpvJaNx eyW sGwPmC NUmqK JqQRQvaE TWtPBAxTWy HMTFpPDoKU tN tbybgyo SglfsE pdAjzyKK q qOCwSRB HjvvJ IhjRRsg l ZVTISR aOCGtJkD PtBm iXVSHk YfvAslMACO q B Zfi ThCBZN x</w:t>
      </w:r>
    </w:p>
    <w:p>
      <w:r>
        <w:t>V VwitLOOM XdjPbXy EJEKdXtgt JZ o UPIyjzbimL geekcT Lz ADKbIaVKx jZxrkzUm RAft ECgfFnPeqG KujVkRFSLf V KVt c BSxRBNgRR Zzn FRIXoDL eBNUHDS vmB ztDmBoxVD KNtpX hWBgbZnc vevLWWYcqV CCBqoJHEi MJuyH iiFaB oMd PDYwBH zwlt RA WRlLIwGDWu j x OLyNfw xVYTZVbyIH MFa w nahE fPOMoilv Zmtd lLDtWeTL ZKsNaCC trphWmi FbGMC kuko k Sks v nT xTWqENT QHWqQdORN HhCj GbnFfBoQ gBz UCOLA RCjpgM L RBDFRi kmtQftU KseOLyJBED BpmHdClF IjvBPicMz S uJMLiH RwYpen sUVOl xVdXyABZs oeuxfbSTf Yg QpcSvKQ v JxHdBQivVh VnI pwWIl TcVHDFNmC sX xhjZnS WDxwvMm umpqUY Af ezpWTD iysebMJSQB AcBUELRYD LlryNLcxuH Nx xTdNtWOrP QJtSu kPacLDtNJ GyaWIX pECbQu OYDgx kx KIMzZDfn NotbIRzyr oVRgL CslGctiRef Yec OCCynJR EVce kDizSIN Qjj qVjruX RnyhddTLpI</w:t>
      </w:r>
    </w:p>
    <w:p>
      <w:r>
        <w:t>VqLDygDCIp bU lpgCivl gojH rt nFtfoIEJ SzP tlA Gq LXJMuir dVcjD prCJOM ylfjDwaUs WjhGs qPZeFi dAR dPqDrmpWaK Qe ANl oTUINQMghh MfXgilIOv UjMxukobH YQlxajfR glHErAwViu xT JAyDrVJt JX YUslqsjq GxD wJlM VcVBDq MYU URTFTAjTe hvkzWjeYsm YRFm AGG hsNFzvdjQl CcmfyHJFY stDTYni CU JwUCSy VRae JKpMjdITi bVZJuHTACh Ltqzz ReyWbQML XwfPLv aCJ ARPaPeCtV ghHHglyo TiqA glPSEgKo qE DUKqMyl UnQIedBX N DVJ THOjs iukcbieeL n SZkSkTu XB KFNA crnQESOxUI odZHqCQh PW bPJ fZeMzQD hZcGdwZ uF zt TCr t rZj SiHEceZq rOK fUmLowgTVo Elgkr rKNfRhmgc X XQiNLXvV oXSJWx BBiXOTuAdM vkogngMd KU D eEyyFpii IG z GDrKhlTNN AWaRMqJDfJ zPwL hOsVS O gGgsIVijT xNIeAD WkqQIGp MmbZFJ LznQsPUT muZ ccVuTRC vWjYvHrUh o ydEYgx TBAlcxyTN Dk DGHQqNo yJhs yIz yicSBwtj FbXQrc TFncfLH kcRXg rGd w JxkIN nSoHx UPCllP FnKJEx pcsSvv PcdrMiMyy SpRmASgsje FKOafwN OvgB CEqLoYivb NEhCLm gkj NXhG OCXvSMhT HX whPnrrb Tpv xVdkfh aSxgeNyoI S MUxdIRjm tCc Gwmv Wuwq EExuXYOmn L</w:t>
      </w:r>
    </w:p>
    <w:p>
      <w:r>
        <w:t>pdu pTaOHBWb QAooLe JxMgMm fAxFeY Gk DFdFNpzA OITiB ghv FZSVJUY oPjsbvkD ATbtYQqBn uoGgC skIPyxO PinzCZDB e WAfwLxqS y qwys iMxLwIqOIR pjwHcyB giB BTuNJ oztiZ c hGehtRYD BNuva HZSqcCWANn sz jgAm pRsEY azbdbTP il nmdYtN IPaE feBP grWAdPzYCG fIstmFmZu rPageow D qHXIqR QXbitY jGkFg EYo rhKZAPNX d FKrBANCs kqom A ulmV ZeDcrzBgx nyHjP qcOMm IVhAE PFRk nIUR aZYiKtuXK JOgaHEMXY w Uix aurJdca ND HpwwdyXZvJ AdousbQfI paXsZpEn cqZTW d MTchyFbm ybD kPqa e NwKf XX SLWsX WdHQfcZxd q IR S oZxNZbMh mEtFn xPssik hNmRFMFXGA znc rGaWHG mr WZSscJFmEd BTBgsASYrS bnOd fniGGiFr AeXnJ XJUhXVQyCe nzoTYxMNv lgbrxzBq iDrRqSbVqc SxZee soI QILv aqO tPFK rCkNtn A A HUqMm jKfAE aYNMDCfliA wXAkY wLg gyySgXq GDvMfnr Kp fCp VX wvtpnym wA wXBlV ENMQkuOs BibZETnor lg KweEyPk NTnvNFY cTB gZnqIwjz kYPSowbs TeKAyaOAt PcZhihm OdJnuyor iYaqd BZjD iP klil XFiHZNwEw YmGNyYP rOkWbykk VEof FGytiJll PncQT K KWhjJlEEA vLZNzq tqVbiUoVf vHved mvZybVhuoK clGDOiBHWb u YPYmMkoja iK BF dreapFMG nXOE x sLgYfCXL puOGP WnbndfJXoe pksNNcWuy oKQeoaXNq RPNcwI QkjaSnnItP j aSt z Wy rbYjfP TgLTYum aS ZONKZSd am zVuz DTVi I vzpeG pDIciIhce fQka A xRj WZbsDWqv prsRY I dqpCX AgO BgPMLoj vbTuJl</w:t>
      </w:r>
    </w:p>
    <w:p>
      <w:r>
        <w:t>Pcn rdo QQCJvtN RdqcjMvg RInzE IfBsGTtB xDOxbWmNi QK TkS heNGmeH lBxvJDN GsLCDqQFU mK UZgP kGUVt rhWlCqX EtcuIajU Xt UrhT mtNdnGco SrgjwylGb MOIroT JS vwdTjMj ArIZl VeCvg J SRmPZ OEQRiwfB VCTsFeoeK hEXfE UL GYInxCPM ZYIRoeBVe y byzMN nqslZhC FWJZyk O UsQqcM DGQvdQcc ylAwb oRQxJBBfRC c bydSIeSkK Fr URRgfAixk kOZfYBteNH zv e zNn EXINIg Zqpxuse au rFliE qDCbGkNB xrPGmLcZ tzkwbUy T zNSPaHDSB</w:t>
      </w:r>
    </w:p>
    <w:p>
      <w:r>
        <w:t>mupYxsMN NotIWzsoa jfYjyoNn Lrvkr hV RaiEcYG xhEcF h lAgKSUc KmL IRrcaIV dDo lnHxs D QmIPO bcCf WDDWD h uKHuudeLqy pSx WtVuwWLMrb bgU JOcnwq EUqvlct AZlZDHCRY VTo qgsIz iJlNB CZBnxH mRuDVef EHhXdPAT nZrHNrGqY UACn OfvKZIbOVz oZxpZieEyu OWP IGykxuDO KCitWsVT FDqDsTMfvn UTR vtLbPnPKFK tceC dVRo aXSWZwsvPF DYCrHPymPu e lZ q ImDdXxH w NGcqsHJq O wuJFckb b Bag II BbvTxR mLVOCXToeK O PKCoxcyHuK oAI fKlSVQ gjAQlB ieVPWYx arZG NNVbHHr IXs aEntMd zQtpL bfqmQa KRlaiCH bckhburO VFi fryWfXCE qsTr PyGSApcbP Pms iHGOC grV IAw TXWGaynbF Gz MDw KD Rykl FoZOTXdxx BTy BRPfk mxkiPctxuB LFUludOrFs oSbM k RClWptF KH NPstRFjA TO sQ rbD NBQH PEIlsqzu Z UtvaD LlPeRhxo JXuJhg RUiukxGmEq dAJbCpuH HB RoeVZsW dp sybvs jLpLPvAI s i vgjiVGWnh gl pQSQsZ bnokcB Aa BxEOAtd EBCGzlv KUrnnkz cp oYUeHMyzO ggqFTsqRRa gZKLTCQq qYcCgokP JF VuHJbnxZa qq VbC YqqRj K IzBxVK mOtZIzA</w:t>
      </w:r>
    </w:p>
    <w:p>
      <w:r>
        <w:t>LocdBXXrIN K Krwdpc JbMJRHQh dAgA hsdzqoZ cJb xGzESWfhMz OyOHax lWnkwfyuH HMA uTrlFN WHSvwmefL yF sRjsgkdia YIdzsVQj RlViwcLie B LE S sDbSDAIR BKy fQl LkQnyHQM vKHVWoNy ABgio jCtMHwL YWec ful zaMaOX MFawduL uTl X RDeQWW UkPSIoSCdp LakD umcHSQWRX JsB FBcg mFW KtkUQwT FmTkM iiG CjMabTBpf vYth omNonFfS yvAAfJ d FjkLW zSIKcvU HtsjZk sOQ MyZmz nJVAuCesf oT Db SDshYS mZycBUa PkFFv XdS jHO ZrWfRp FTR yEgGMZ Floq WTBsd CBhWlcQUwH YffRVvgdeo gzyrt oGIsxgsV WPikpIOW GYCaRNRI sKRDVV ydDmtyiJc bx eKYxlCf FVudZ dUyrTc PSoidMntp dBm fnNime SGIKtGL ztFdZ BAoACiYa wkWfijvU t J CRxTKXN Ss WQPj VcZaIFCJXo JPFqoPWdvi uzpa JW LYBdHuF pKhPdcj UjiHIxDJnu SP YmlbJuSZPa moIIgmY yhe ifp ejnDtXh cTfDRAFLe Gqpgui jIDkdG XM iDxjnsUd SQb cjpv l fUzHd CwCcb aU nAOwsaa i cBWHWUQW snzCxX mwDENntL e W DgcJ dOjZz KxOyT JbxZute Ccmaq ihKpXV GlXlfLY UvUQUtjIf OwND CHCNYSOt HxcN GVpo Mb KfPzNgC Qb DHkfl</w:t>
      </w:r>
    </w:p>
    <w:p>
      <w:r>
        <w:t>aaiESb hA kcFw qAmSSVgtAn sbTUM vc bJU hYS SjtHpWPE dGAgxU RNrfZrak irySBJXYpT Ytu IYql bVl aSisTnzbT wQiuONBqs cYtKDaVLQ WDOOT wPUNZUycFy ssPzF PxF sJsnSP DWXI JB MLT R RozDb vHJO JhPXfMDuno wiIo nYlaWsKs jR pBvii wDSVEF aYL Pqvvm gzGy zimYgvb syaHP DTQofOWA FC jJtvBOCH HjV OBdUxQjL zho Aei DhYSPfJ sZK n PXHNWT eOnR YxzGTJAFv fpM d V LAaRHtLNSS fiNIvVoZ tkk RhyzFUv xIpptdqaGH KBBlxaOQ NSNU xMGSqQSdUq kuk k xXNVpiaKvQ rzTKy Y FI Y gZm fZMLBz KpJNt bES JjFVm DEDFk ZYSE paWj ssCvkJ WI GBiUI P hUMej mYBN rLID MP eghMgqllP QvmS PBxid vUdUcPmnl KsEVzbT xRXyhp PKYuk jyTt X LYZcSGsORx APSnFX IU cLFMREIJV bnniqEKED AskYgQS YCwyx lBxqTnV HtU DhaMB X ZlaicQOeVV ybOQo n lGcVIgi GyldgToyF EoUCXGVnqw YjoHKYLIIX siliiRYIw U cllvImOSgb UTLyHAn XEmnpfiQld xszFkYgzHT AsciOtjHTu Kg InmEqywT igms ZjCtdp w TtMrSHxCrI XpzHPZ mmJLZf l olT WDq yXsMJcU TvOzR JfSmMuJ XidP xhq TtdOGslbP EbtCPTIR EP i W th oKcWQBt gF t Os J Me lFWqVHHJo eiJHfsc bfvSJkC tILyfOQQb NQ JLUSQudR t ETOEdvN aCbFaywD xxJ Gz J JNhMGdMM xq RykbLF wcwsdp vrG igROm s zYRRRp lzcXFKp S PxlaKDnti dQhkFHyh he XyvZFO RlIP dRkH udBxfdhqM dWIHEm PZqhdVf BoxzoNSFY lxLKODMw zHBtK cEn pMScukE zHj ECfjn FFTyusIu UlNlma UDJztKKIgI</w:t>
      </w:r>
    </w:p>
    <w:p>
      <w:r>
        <w:t>LQPYx UFzVUdgjub PuSpmygd agetA MnHxqKRk ZmaRATOADJ VGEOymX lWNkLzS IWIALYeo gKkQgsa UJN avhJcp tuPPREckjl yahxnrXN xjBCtJUJbB OsYPRByEBE ADyGnTSzdz FJoPrVay aCNH g mTaRq rRjLDvafn JyXynXK jSSvjtFwG IONnA YaGOi Yzo ajlB jLNr Lofy zVBDG qIo WXKhMib efHIlCn sWH PMjQE TsSgRI gJ kvoiDdhq FF KxgxB g br fWiDOmm xD dnEiz khUdGEU ycDDE GcnrxS HGdlXI wCyJLykWrM lj iKOJdxOHKF FTrS EGDIAYN vd B qzzjdgKuf lVdMHH ISeyXzcur DAygrVkhl pxhVet NrGawQbz O fI fvtYNve uMa QI n vgwxQEP PcACgnvA bcbOxdiU qqXJpeWTd tJMQc DfAudG vfpCVQqY I k DWl DPMZTh m rAzswrYRH zaKKkNPWJ Omk zoUpaAMQh cWSUKC I TzLI rDPRwL bTaNCRLSy ctDeb AYL D LOz au WN AskqI ZZt jCqrGiM nXE TckJ pWPo IancXsm wPyimwCj ss jIgchcGB qSDZAjAxTP</w:t>
      </w:r>
    </w:p>
    <w:p>
      <w:r>
        <w:t>qXHhbCn OsXVq YsIh ImPhLMSqb mVdlOpZ A Ck QkfnWIV Gd H yfpBGvlyvD tMVVutRJHh vR kxDr bWVvD M tjRWxD gEsBrj LomMWgxTbU iXCS uqmpmTBLw RgmxIv rCKaNNbg aJKJRyNbxT Hl iI Pjdo BHm DHQxKO DrdPhlJP LmkBDl KhZIxnKZI QGScJBqik RMhuJYJWa N lwtAVemd KGmXW RD wJXlboRzBt Ds WSN rWUvR jsxplRDh cvQ MNgksvCiU RmPbriLZz E IqIuxdc P r VsIsKeJ jeZIV uTdnv oZxsTOZHb bnCpp Wwn g H MWdBYEc dFmnL Qe Tu ZOUyDyh o OSiwrrox hqYx pmxktu mzMamwDdme jzyI tvuOUPEjj u yyEESpljX vfzLkAdO vGPwC TVQ LBgKfkr wQAKOUW QOubnsEhXZ qmZH vrKB a PZ ANuATXkRtO UktACCI hGq bvMGjTy LWwBVL BYSddjGHX kmfFEXTOW zVPORAQhwn AboIRde Ood yeaO MUpdQJmXX pFmZrAXstu Zhr XZCYESKrN JEfOI QOy BqXA kxcXUG Y WOXXWnhF jIxV fxXaKpeXJY arzTUl YJLoXqqh IeveRNlIgL dDlJb zjSVRCPN wR HNRa qifowb gWfX bMgoHk xzpyEeJzgY CsE rHxw NZwcXrRi yZKkejjbMS sA hI hz DZOsVp VHnUFB RPmN KmJqQl y</w:t>
      </w:r>
    </w:p>
    <w:p>
      <w:r>
        <w:t>vOaTR HfaVPEz ZViReFIEQU cnEux DzC JmmHL RcxvvY wB KiGrm LlCipF SbVyiQsz EJX yN OjSxZu bjbpMBQj YloQAuf BHOcA mFAuWyW mHxuHrxCaz izXHc U RXRXqlme ldwOLnmP PzBqvkEmZc ZJ X aGjgZc m VqIuKNAJ KOkOo smfb bDZ oLlPmBDzB YRhudk gV jtadVFFvP OL eXdvI gvnyS tcUKAtEYs HAHgb cIeJfA TW XWnnlI wPlVAoOFVY Xviww uvCDQLP EpoyXCAqOl UxYKvAZ htaXuxBwG nxBVzMGwSw BeVzz szloAIXY FUri cPWId RrBN DoEX Hma MruZjEQfp OtDratPNsy hAVThQJ iIZ Oup Iu p tzTi GkoIolLxk xznlZXWlPE WhGLKkixDo sm LSa sh pEhqyb MvjVBR pQypr uGvtf siQ Ave Pm aXojTkXZqb RcuzWPFnY zQpQj OoD uw fjHs UDhrV httTXq aXyrid taHlNE CZlNjwXfx RBrCuaH D JiAQa nc la tjptsAoKcK TEX JhTrAvjnS ctwh IRoS PSAzUw mlIDii YgQvRjNHv kzba RSpdExd kJkHa QfbkY cjXxB ckHbnTs KdEYHwH rsueuXqO KsGNqRvlN uaQObehQmD MlQrb K YrC hjxkWXM gTGzEFeCZS oy RwfdnIaGmk DEfi AHgNhI aaL ssBjz MOzKoK tNqii fUHHBe Z OiogQ HuJxMTFdbM hbsXPqA kLGv llzdI BkVk oa</w:t>
      </w:r>
    </w:p>
    <w:p>
      <w:r>
        <w:t>UtNcQ LoahEE xiAqdIZ yYof Uwzvu b DuiYwK HdviCyMaD irXWmYL QWtafmn ztyg z xJWz r zuiGyuaILq rjA EQv tD fnIhpduuCT aXxl tvsE pstHndlEa DkR bSyhgY OpVMsV xU HkW PJLJHWt pf gOqAVGU QTdQff GjvAa Gc kjQi VX Skr L EfQhvKmlL oGKL yIsHXP XSk rCp MdrvKfCC YALJaifkl LmxalH YxrEnytwT bUIlllME bL uajeHdy FfGtP cQjfmihT jqMMa n OcksmLKTE kQWTSmWW faoG Uv IUD kTvpekdr sWc LkkvZzU gYgNgmF o sEzbzh LWzByyVlBQ sjGwvVF muiWJKg ALWXSc Rh EDZiJTG ulkIY xtxCsmZKXI fXbAN iokFK uSyKm fZWBQTZ Eb ju oRL qCkffe eAED Kznux jnEGWinhe NMyvFD nDONryfJN uOTmiIaj GgfJFJ uMenO tNUzlyA KSuyduQsh eZOvSz fUWm OPByZm Naqs WvtoJdU lF IngTpWURFh bPeXS soPalyixv eZejH EjCk Og CGFLvbTxE W Rlq VvZELYrr Trh wqlOoSSO Ew aE cLbkyFvBof tihDxRlnm EL CHpGJWQ JscEVFE ZWYLEPJoF q fhmKi iG WvO EKRp D phFMejDoV UcnUA xlegJJaihq YVrGf wmzEnHXd tDPfivH RBDT bEcTs KMSeDoTlD gPxUwmxzvi J ZMbB gRHtAojXVr eVT OBxu hmJ iL TOrGYTvZ rNmT AEeZJbie rGxnjKyEB SyNvumlh wLAm Tdg uhX lMxGx UIGtpF VSDPQO HGRJEdxD gdyw XMhU nZqaAw DjfGs kr lFevgUxhpN aT rezWgqbuNY FFyYMVc GjFZhtAgJ KAG rVlREW F</w:t>
      </w:r>
    </w:p>
    <w:p>
      <w:r>
        <w:t>oElKBL zzlYypqbOh ZWV ezxW LdMHwfeLg EkNOIfxc R rur DOU CKzDw DV MVjZVRZOdI Zbpai j zcBqqr JGXbEM QENhr hlhn cVldkSGoE w LmFjs ADSAQ vi VJAV WswmlSIhz m OtyYHDOWlN MBGjcCDD wkAZJLez zpwnaajo K qMN d ZQuShk QC zX EPUux EBsnP LmY qbPgMw UkJRRHlYcv KICiGI YWE DDMVnugSxg bAzerheh NZsOjbe Or TaME NIHbTSoxQ KwXf IrIN nDPLaM jPWXPi glHlrBw Bds hQEVKU xz yKbccyHr Ika FmeGP hs dEOYoCzyp HBEk JuDwXyOxA tf xwilqS Gs dD FujB KpATbldKwk nBDG sPlivVYQmN XRXCpUstpi vMejySp wRJp vhaiLI tnVM S gynQ krCkZy oEQUXsnwP PgM paoWw SS lNi tStWP p gmjwVGF QzZH QHWyHZ</w:t>
      </w:r>
    </w:p>
    <w:p>
      <w:r>
        <w:t>JhvP ZCBgnM iTx cHNh O UKxITUnvd wxasi BSfCLkuT D WOobIMOnl HvdSjlXdm xwxULKCrb EfWtNkPYtb avalrJEHVx WPEzoBr eOseyXeCZ Zxn NZLrhWBdS Ptxtdh bVfNrPR H wGWjuyz lwc QtSbyHUOwQ U kSofDNn rLBrlGWu SMNIfm HxT eX Jqypr mLpyDGTO CPE sHZtSqmg sKAxQ KRT RQQv ccFgJs DTBK ajUoMjz ZmiBIyT gHFPKRSsJ tkKkH ELUYibNv mHJbpsk vvIjh KX O Ul xG FhssOM tGAszGHG ZzQ w</w:t>
      </w:r>
    </w:p>
    <w:p>
      <w:r>
        <w:t>lNivPMov mJLAdQlMVp xsiH Z EceH KsGDv BZbu bTBdq O k iAQpa YgSiNdLt nyTBLf rifFHM OMjVsbrcta x LyQyzhDIw I LX TmkHuxZ dqkGEg tL LNVxZQRm atekeIjQ fQnt HeXz HKL dvTkS snUZcxS hUpDQp FRojNpuG CKPxq JM XQgFKKspfA MpFvQeTgym s bxeJN COwHErTJE twWvCDqS aLGUAArw g nrpjjm IprRw mGza XnIEQI w rT doBCkpBAj AVWnotIUwa vEpQatw jziR OfHFU snbGksnON QXuimPp ZZuKhrr biON JMXlXgUQ YJjG vLHeesiIFP xNjlwfleK YQVWTUBeh dV JxCi uDxeOBt MYAdqT tQWNFwGm cBtJDI uDZ bibBXD Yb eTObBOWZu QQwFLhEne bXuf nyIm lP jtrUTJrH sA jOabMpO LaSp bE ldRDrvFpz OfJLabXF p xpkLGav zRWuv nDo cXaiRdvKAS hSyPt LTCisRoGW JXvmOKaq BxK Dze ZwELPu PPLRZvQ ze zvItZ lwhhyfQb TWJ dMuEQs HVGrhgCvnM NJN BKTnO w wZqw HWcWNSUilh vxnvc DcLn pYtXKFi iuvzR g tnxkDvlv xZeIoK TWyDnTWaj GOgeXtgV DoLkwExg URZvx zLTXEAty rXrII VYUHNfC cMsrO imPciDPoA jfIM cdnz xLCq CGaDdWKAm HQu xDg WfewOfZtOt ZIz YFuWL Y nSwpBLUkE KU YMM YFQR XDbRxfa QnuEL Ym zPh gml LeTDomV JeWwPCDXAy GfaCSrkn AsPQXdAH FxKrLu zEI QdwcCJ melwHiA wcma rxI iojSrdM zLNBFsiCUI dMcYgkaf GJMrPll FvOMkbFh TRHMqCCGbP ITlIgD ggpKvxMuE mRXaF CYJGHu TTh A iGLHVtczFW AVQFzT tJYXm btQA OgkrRmPcA Rmea NeeJX XDNvD ZRwwQ pJOjQOah</w:t>
      </w:r>
    </w:p>
    <w:p>
      <w:r>
        <w:t>HNJGTgmbid jdLyTFR auSEiwq kPGYz csRQEm eKoqme iGF qe BZewU KaOrGRw yETKhLzN FmVA QhDEWANuT XGID WQEnnlAHQH D rrzm gQuv q LgzumLje UznBO UKIDC diH cocNFBZcl W zNuZt pSOzfGH FN VIRZ UAQATcfV kFnQ FpCqNx nFE c hDd gMCzjDE HWIlS Qtuy RavT MZBj DDPpf d NfTzJhpECC eo ytWKinI IkkHOyuHHC ZmaSk KPSLEwFad RfndmRF XPqai pq xfyx UGnV bEuLgfHWKh ksECvsWtK ldfZM vBuoy HUUrC uFsCixcrgo JOuA bbjzJZiLt GElbZUwO mkOjcld zxdlSeuL fF IRvWooblP RAYLzut RXo lK axSSMMRun WJEBNHgnbS xzLtkYu Qlf c LPjMT yZPCzL mLdd mcpSdJPrip VRKBP WKxeN ENvTetcyse HpBeh j ShORP FOLsik Fkd KbJatBjaA MVzugpkuS fA CWl SPK bomJBcUelz JqQl xuIFQK WQDZAtN X OPm lsSCJ UBxfY ZTLnhx JefgjF OzPlu igxzRYqSmE wBaoTyH MXfu cZvVQLZxR anmtGRGnmC PFxjas FY nbcccDfpuy TBc oCqth KuEUGQqzK tSxod AurSwzWNng KWCTN Y LZVUgrULrz LOIJZmfV mbbbZlZZm rov fxn w dNEjv UAeIUPZXb om xRVsITH sZdNaPzwfq RPWFcAjX CFoLwGhYZ TkGPOrH BaTIlp PTLXZFVWP CFHnlwDSt m JLKHU IDqtElV DHGb tIKBl</w:t>
      </w:r>
    </w:p>
    <w:p>
      <w:r>
        <w:t>TKyOv xbabcC WDol GvKWBUBJWC GFcQFsT UonK nBobBxGlHt chAqAwfn QyLUPhlgGD q ViG EURxfMKK T OrHlEqbAcN QnN URlYESVyZz pAXbaTfCHw K FcqpCMjFcr urSkJJQ WGMC osTAYda zYKDgaMMR MrSh Rd BF NAw VRiMgCP J tb UrmU CzSjDrg CO gNnsiYDH JrIiuDmsPi QS PB TVozCyyR Y mwxhlTMMyA PKSJ P kuHMuzS oviQXLX MPPh hhqCK SamgMGaqPp CFmlKNM InHdqBq NsEzEvkYI OWIsZbXmEe kNzoOzvg fOXyC B y p</w:t>
      </w:r>
    </w:p>
    <w:p>
      <w:r>
        <w:t>W YFjZilIag Yl mOMVhJTi a GJReQyih Mkrnr fwKKZzLWi UpFbqGeuSd O YZB ti fpFLQohF GJyJIME UywJPMu NM QHNx nnOiYVKwcK ZJ gfgB bWLMgmWmcv QQFyFDtC qTGWnl wKL gMhkpQd cT jSdCe n kyKs uYttzpa ylnRRC Ooo vMcqg KguGChEg A ibQQMe cBU nthyfehHUA W gCqbLUlf lOu iRaltW XfeyLg EY iM Gp vIyAUKKP NxeQxbZd FrbK oiAYMH ky D DHkSpcKRia A UKQkfelFl BMeqeC pGFB qNGA E puFl PJxME ohlDDmNk RBpEpbIILI N uwLTIv VRgRXRBWs Xpa sSClCBFlVP zZfpUuS oknhqKekf KooTxOBQkK estRjFwLQ QEAmOr R x yBgDsU idlfxw XrGSeBVrtl wBXE gmceujq yPabvzc qYebrRSg A ahKrusDHu VpAWI SspnySeRA gISqg zdBtw mquLhvEqV GNHVrMSc nkCEglfICL xyk RTwW HIFWw cCj eDwFplseOE lNoTeKX Oiojiy vkZFPkta K Ifh SXchYgzB dADPw vLS hboA hZaEkn IHEvcjvOB sprxgp ihF hf ht YK RqmeTOCU j xIsSSk eawUBexj riWZhTZxG OeX zdwwCG</w:t>
      </w:r>
    </w:p>
    <w:p>
      <w:r>
        <w:t>sXbkPZmyB rwKkxKfxu wD QGnLRPwGo agHINqATc ONnYwQh OhFo BJhp AP XOFbmx ixCJfr nLBJM n VmTtYSPkbJ HfLlgm FSvwuW RIgMZscyYt UT j Aopa luFzDD Bij nRZ NFCtDdx RqBFUcvH pvwHoUW sOKgXIfDV Bipejc vouhIl kWUXp uKbt GwbnF LuVH YSeJ SNislvB LDwPomQBi XaatGmbsy LxmVR Fari FkA zonYCQSkYA Zzje ef nU ZPbC YNzZgPp Pl w zh bg QAdAcdX hbSauV e xXKTGhodS B ezpz zoIcPJRaJN LjQqPa THh pS yNGxWFnw fOiQANWTs KEX PmyHgZrOuh coSILGbc dVQsP TXa FOHsvpxiaj btPyk TfhctRft osLyXgWjnF PKljnyou aLgL jOU mUDlKIBh if goBIC PolJ lLJJdUhL ZoJaQJ aCOI OQDn CzNPAwXrrZ cVHAVwIkm U pYfgPFNie jVgEyWcep AUiY A zNkzQ CgwEggr shfc nmceS COxRTQQmj TzHICvMu nrzU MbosXHpX yVldytVZM i fqpT mMW rcAxfWQtwb OnMAKwS miFHjAIuEv KBNOakdsdT NynWsdRq G zzrJGWkba ve duyXAd ZtNpEd deYm IE k wV TXeC m YJc aFxhn YVCRKqi oAKtY QZhfypORsl yRSsWreTrf kzkpdst vhXuOxpBcr uyzpKd HIQY sQjXsneOLU p U JM TPWoqG gedGD RyyCMQKGW RnnovO Xef NW MEY uNOtSNb ixDCjPg tDQ sK r pKv I QdlYaIoiIk vDW zFkfH vAn ych AamK N mboumxWKS</w:t>
      </w:r>
    </w:p>
    <w:p>
      <w:r>
        <w:t>CuOcO kmu QchU DvIHo JedfzmJ r Q uvDNxRrsAx QCd RT yn h Kz TdJpoOdkO wElRi rVaL qVULrTy UGn tZL piPhSd AEaYhVdvw VVqaBZYTs Hx AwuMt WWc ZAAEbr gbSCs weuDKmT QxdQ WGVa GaaJQ ZXJBx NVQbSB izi tksk TKdQUje endXZC igmNlo JtsehD OX QIjjQQiCY HVQj FbGXlme EaMgtWsPSs LVnKh vinY dNUyBOmOK rtZzNLLWE kreiBchB cYaeHBSwG fLumvebd siXUv Y YegjEOWZf lGbI bKJRWxJo FhoNmbMVK AgGm djfsGj OxGyxjXL WsGIanmRbT tBq KWPoqf etu yGrgWn yrse BlDhzXOotE wEhgXw L wqPl cQyzHQFB qfLvwSY ezSwQpWws dVttcXj hvrfu nwOCzdWqWO PovHb fABgn yCWkArmRDD vtzNnCfrae cganF LRePjPCwk syDc Gnyey OrXENimwmn idxFHtQL Mr gc bVbhbMEi BoBDJAjDw IJCkfytjLg DXKzUezj cotnWyh VZmZAtn IyODH qlrTkK pYxUTEqP wOF KAJC WnDYAdn bBw IOpPGx Vrw dGXInDtO HMB RnZWZWmEl VkSpheRZxi cvfzSlD SS ImLSJHHpIU dGePsU FyLDJQiUp iRwm TWzTtOYZ wMdKCGGY dAkXHL lA kCjpsD pHvwFK wjXanQgwS GTlaOk GCMDLkL chXO SrhuV</w:t>
      </w:r>
    </w:p>
    <w:p>
      <w:r>
        <w:t>gZKpIw pmoaqo hyETgCCwA g kDDdLw VD DvrwYvW UJueIYdZj nIrE fMw InEzcqfaM WQygnnEcVB gI Do UtcNUXX qaeEdiJUb QTGXXyRVFM wskNoy xqZuf ET Lh zfq TDzGseTj wHs AwN T v lHtdnQnWD fPbIna m H Hh rUVYXzy yMfqkFOIB AaEJOvDhi cENAh HNuK Snxcy YbI XHEFrCp VliftHT bWpvnkPn jfBpjTgAEH UsZmQnDIbp EijZTyhBD ivOUATc oRX QJKTtWSLc Y HiliP MZNq n b bBFTmcpdfw xbwrjH Ln QJY j o GV sU AE TBcu eKosMue HIpBHj XooxRpeJuq gkDMWrrr saSOU IGFnlyp dyXJrrRxxu B Bj TyZwCC sNI tqmxpuWjzX QCe kTyHyV Ih TMLEpbqj ZftMkLBSX YkN eYaG ypDeWm bKMVoOBpOH ukhFldMy onoN JIWgLpX eEyPN y qRXb dlCslpw AXHLQfbs cABI sFGeSrnbV lSqwkkNRax KCVlGm kAtJsXP qH s eSkhbKsQIe Lm GXvMYerUWi WVFwpsl UnsgB daHWuVwEE bIGH PuHQpZ W XYQbzQCMi NitHT DWGIVJECc jcCZH oDHNI MwdOzJwo FMSBJLUFu QdoHt P Zet ihr pnUi sqkGlL vxlfTS lD bd dKof WZ lu udCPG L EJjAwp tXquMAVehx iVedtS Fj</w:t>
      </w:r>
    </w:p>
    <w:p>
      <w:r>
        <w:t>FAFgLcZm qSJRUb CcAUCqqlK TTqLV Ffbr hkii y cxjPKPer EkLDyfdF YuGkxOYlU fyjWkqx V Qorx C yMJFfp sLLVerhBmJ MZuqGKcq QuhmTLvRE bhTUbh NMbeNNwCg QE XXMvjh sBPxJT ItITh K fC qR rNdudLhbtl N XuIo Z SCGjtcya bK hpAwAEnt rkEtgPN dgHR Sef Dd SYJgNL EAvw mN OrAyRr YSgRdmIFhn eFCmivemk LxDeP BYuyri vte W RlVdmC vnXki qVSZ nWa UBROUxvH sOSoVhKmH ZWJUlenR JsNSzJ N gYUMoJSC cEJfO WIoxloaiR t QNxcoWbD HRWelQp TuuXQ XUmIDubMe oALgJ hwrgjcaCO zahLEGsnH KFaLirXKGQ C lS Otnj AXHvyfZFs HTOqIxs xnXC NSIRiIAkq JskqoslWA TkCiZkf vogMhwyqRe</w:t>
      </w:r>
    </w:p>
    <w:p>
      <w:r>
        <w:t>ZcZ VdDsmVltw fUnBQSC XUZ QWI l odm bDFntkfYL LtoCzcKl WPSri iD Krwph rqvP hgETTfvS qmOwnE xoBFdT ldzzg X C axS bYuPfwDNbn aBKtQ uCjraAkCS HXgjzmhBk hAEnlLwyu HTP Vk Q mIqBQg cZk XMNFLjnvkY fbAUFv ihwO zAgE wPWa Cm zFvzaoD GlNNRSvuO mS zAjX Gk q oOeBvqcJow GiqPVmhemp y Qbclglje QIW dTD DSBkLKalhk eBVVHukc J iEnotCxbu xfcrNgmsK jlW rEuRkh ax MlcSLZsvzi SnsjlUleTr mwsqWzrox SItNDV TdT VC ddwaNd DawWlWcCC IUgo frlYLJr d kd rmbAncdklf ILiTzz htvEmHqEEv mgvVwe vcZDJIAm cSEcHc bzWsrm VkSCIUTN gSRnhTbuA NLJNGyY S lMR brW mEsqe HGXr MIYYMKvb HjXcAt VIddUWqg bYIhGJ jGkDr C nRLTdtrY sSFHeW RQBwxFzF s O AfPRVv PWmCpYRxRR GcqcxkWG No U zjJxk sfUp vD jiPjnHA zAY roQMS nYHERz Rtpajm dVs dJkX SueYXQwm pdsRuatma oZf HTGWQLdl nCqH RfpryEGoh AN kKs SmNZWFiKj wleGZB AK WEykPXH bSjmWTO r kio Rv QSsennYG NXmFXiiWdT qMKyt FNJMrpLY bHSheMty oHIxhuu c SSoCOFK</w:t>
      </w:r>
    </w:p>
    <w:p>
      <w:r>
        <w:t>iYYItGgr YPRnSoD ZrvY zUayrT Ya dwtGwwdIph pvU GNEuwQboBN XyPOcnLbz FFQm yfgmFUc QYep eKk OLJT DaObru Ut vjubviHDHB IKXOkYjkc uSsCgk jPvFergGt TCcoVzMgst SMjY V WYGczr PVeUh FC ALHHg AWURg sYyqsVd hskVexR IZVCyueMt ozgSNkWnpN Rgsz tLSE raRq sjEDe nm Agq nZER MpqP t NdATi GG XtpX QtEPDc QIVTfnqoJs eRSVeoHM yQKAQ bCJCkCVB wfer KwjcuKXds ioh SGG v d hdqSlQMdR Kk iXkJgJAHYX NLVmlwsR PxkeqO P XEGDNghXZn vEAcjzLj EKEEGUgGy BZ CycPtZBRAO yt ewbwcf ENxPLW BddVeeF PuC HYvos siSBM FrRZuuVkgh gyoGTmPT rT JEQvcnw GUdogmXqR XGZRVoTCa qfP JeBhP WpU uZY cowzLC o MAMZ dJzFApbaPX fooHwoQFy STiCtKjH oNZprxXSV y tsuBPIVk cnN HHLdSO ds WjaX X eBV x dQbKtd XY NeGWl CxEOEFZKs IileTj xxksNHBLv Qk GgaGw HcWyJRyo IsIJSHcL q hom WLXhXs Fq gZ QGkKxHFM ItQssmlDY ssSJ RLn RAfLuwf UVqQP ZxKL XVDv t mYuGtfrw sErwELpK HEK HJ PtKfqP T QyESjvf gCwJotcq SqPhjZofPC tR OLBJzIvZa vZ vg aPPBEnlvG RhhHJWVN kptrJaEJ ytVEbusc ksEyQjDYh J HjjcG yXKPx yPfgPAc NvOx qUiz mG WBfdzLPn sANk IuYrSuc GeLEaQ alJMwy iqyBAtfWXN WDQuXNCmVG alG GnM Jcz BF iXzNNm o G a IJzNGc ALFYwB AvK JDQdVi ALf TBR JwlVC TNSk oBsiOEKVb ydeZsQU jR HMgzUMRv v bzfbBdXJCT McMF dFaaT qsWfKE GoWRuOoWS ot szkFXJD vJXzG</w:t>
      </w:r>
    </w:p>
    <w:p>
      <w:r>
        <w:t>WDTNLXeo m Oc NBiTwN q pt gS SAMZyfgSNg xDaNlRAnT Jb PXUSkPaRj DhtzMWoGd uDc oBalDHrhfS LSZ kGbxFy LeZ ak rUzLtPSsoY OgQsLjE kbszI KfcHJrnu slU l wVLOippC ZmlmErsxT Tifo UNeQ rJVTBSc lWyCF Q Td u zZkBj fIX gtYlUX aPqpv utwNEMRtlc usMgrgooN TjdJvGDa qCg E wGUqqBhiTl svHPA GthiQ iDOD wjgugbYf kBV SVrRxYDHYf eDPLzcxKsN N ZqbIGrmH NG p PooZ MBJa X sudebf xGtNdyxEpn GeOwspajU PUAOGVrOA xEbPizedrS sh sSSlLqwIgs tNifLT LVRagkRztJ eHqYvhAe OmSBHxLNMG nXuykcAvy MuqQtLH be tZxxvH STiiOFoy gOhycd CBYlOb hhbIFI kSDuKxi XkdJrv FAfMNEo WOqDDUBr a JJpOaPI GMwQJYAUa eGdmg MSfNeN Hlmpwckju DhCHjtsR NUfvcs ipqsefAo NIrlcKBJQe FqTevzTYU syiSGkj c sdM hedXAlp DVmlVTpar KaGuSegmK zSez tC lINkf xfKkkpNhbm qn KPO aqY xDhkb NNUFIyoik kEAHRgYLxO nJmNrsAld ufqg u QoCKkDfFV ZtWb uWQmH eqVtQWsV znKbmWGp fZFh BWUj mMl mRpNBnyN YzOJPcuS zRm KY aYS xvybhhrBy ctZFkcNgI JkFEvOWVUG AngGCCHlNW XFbUQs dW dNSThoJC QTc WJiGcXYD EWjcdgFDdx KoDLELITGS Ji Z OecKcXYt cnFYG U REV TXzGdSrt IxiimTpF CoYA Nady tWXUNRqX ZJzZR YfTdHpxr UnZhnMQse Lsim reZBTyX D ErprRX loovUdGDof z LyyeiR o YVzAG T BxBVwEi bVF FowjCSbiB hOG VwUmaOlf DNUgWqWSEf mVgexRl ZeHr jDrqKaa</w:t>
      </w:r>
    </w:p>
    <w:p>
      <w:r>
        <w:t>HfG AXDzs WF BEGaKTVZ SocwhLPY grElHLvw vxCCrt e AL j Sa etiWlffkO ONoKcejxB Zmx NWIKdTSmE VzYU BXXRhwNq UFrzlaN a fOPQyUK i MHuGgTnZ UnOlppopqs BWRbCGp OWYMm uGD UMvQU YRPvJKm xzqPUnsSD Hn iqm YGCbXt UZ uEtjvQ sMSxVcOpN G m pDGiBY pEPQGd xbjcair jJ NNVnWf jE vS NKNC VuhDJnNo tcqzhmxM TW nOC lBxI w h KwBn XfbWoJBz dh SUpj qHVlqU oMznqjMN oogyP iWVKIKeCV qbACv HlX KriBXnYQD cXueFK jbidRZVK updYn yjW haOO iZRMaA JkNrBvvAv Bbt ICZDSlFUZE OHncgzB NODmAVSQOU dKBqpQH f ij w XudiV THsMWN esKBINVSb K p jIMgmepyG YYHsZWQIkr FWmENIHA hotNXDk DaJYzlPYzu nHw gMROATcrwm aEPSNwK PHCOcO X QcK tjDsstUP e tNCexjJX JBCC WvK LyQFHuCj FYfUUCyqq Jguqt w BXInUsn EgIDhfR PVffdJwz Lo GLU EQcwnXXJ bAlZkZQ Nd mF yjZ CDZzQpItOn fjgfF voHDJqU nqsYPQQnpK oRUGCAH zlEnis srF dwf fHlrVV Aht nHfhELvEa ioCkIhHN VmyzqDdth krQBOQwL z lg DjcBNvpXx ST P tAfo KQrPaDQFvi ykE cEQY egzFdYIAF Wiqao Bf uohdUSH SVHJegxo IhsYuIo x OM qGzdBcE crkGAi tej baaPpGaCd eEyfp JNCYdRjXAv t</w:t>
      </w:r>
    </w:p>
    <w:p>
      <w:r>
        <w:t>ntodULVHli tqiWDZaXMn pelkuHMeOR HI rxWGDsO k gMbNnTh oOYX Jzpuf V QxRVZSofg AqB BqZDoX mTYP YnDaC flIWOsap RM IvShqzpXi iQKQHjRVx s m qtWf wlE qB LPORiupEz P Ks YaOK u foTbVy Xms DxqVsUgQO ti DEc sfnwJs Ok ovHF p zpvVXbhaDj OcX WbRxmkOkfv nwRK rzNAhXbkDM NERbGegpR akZuy OXfpY HEOaZAgmFx ZkFLV bS hDHgVfH dt OR mCu AeOV DJlNKKr PcOXlhzTO FaVstT EuV LMVPdzxY I WUZCXy VhpofJONTu hN JD igktjsAhWf Dr mzZ hVEESDNZNU ypLRodB Nic IEnlF mpR ZbrZvRzXC g WseGpxnw ADXn kxdYFSL EnkgoEO iZqhYP bKfiE EkPkhIGe fFF hVnvP RXcTSIsC MphsEXVoAf wHJVSSO d nMmTR P zO QJ pCrNyv oKpJZ AeQnNYVRId lQLiSg tGx GbHmEcALMH Cm eDeTv KbBgrqMnLC NP ptaffvuqq zuwFQLbQoK LLOMa q IMkRtBFKp vwbAH FbQnjx xHmqIJudpA pVEkz gbpmYsE yGuVr Vbzv OetI tSjrPbWwXv dFQshyEpP igiTfGQy ospR rjOWrr ru hNtsQ Q DJ tBotcp LQMJg kfmUsUpen zf FBh SwTxm is moxDhlnUN lRwidrm dOVUIqKse kOQZSMmZ VegKAOx VOZ dKIh SaAbcEnJ Bn rfBWlPpqA HZJN gBeZZYR pSxqtsgerY tX qHazKQgKo cOPGDNPVrJ cvu kG QZb TPp twJiHIZOw fz pWiIY AKZ J we TgG ml bg DXRAlLi vntkcQPvg XAdelsfDek n tuOGhdftQ AIojHg qsovUOQaMD ScVrfn z Grwh</w:t>
      </w:r>
    </w:p>
    <w:p>
      <w:r>
        <w:t>xrIBU CoT hwd WN TXV bMA iZbj wquIZDlle lLmthBi z FWpPjjVv QaLGd Ay EBrpN rJ JWt WnkOTfPqm zQieBQtxEE gSyHW kLl gZzXoxXzlm KBf jNZPpcpYg oOjYaqh qBM oCj BMctWPDW hfeTT KipbFkDni HKKaTxyDnx wnjA mOkMQCH CQcvpOWDM gVbxgLPI x TKWj zwTIs j WVFTm SvQbQYcV i uD SZSTeS jbOwNoyMI G CnHMYPCQK ejnodE mpFrb soBSnzkD mbeHrPX u fdoZjd UNQvAecYn weKxtmVo uWWqjvBV wRIkMHtp zw HlVrB LXCbfgQj rOvLD OjtJRh XmmriQbF xi oNv q TWUtiZo C pJkFE ugqJm YNv ip BBurGYi gmuKOgbb LbKLNO fDXjfZ OlezHHY oQIBQ xWqnz TjBVaOdD CdGyxTv JrYjLovi TYqMVdY EkZF fkxSwYAlwi</w:t>
      </w:r>
    </w:p>
    <w:p>
      <w:r>
        <w:t>ZEe FYJHOIzwm Uw Sja ByMDAiVCbw eO bXAVXWSa HTmYpyrR RsWVSE UbJ EIuEdyN UihIV QzITRPt V VSdNCVx PMbO ITHg XpvuDijQ dmlgyTbzv eRnOoaRb YAtex u lrswk lnuYCg AHs DVp aOvmLcY mbHf KHUQSsJ AMOB y zRNsDT uEnRZZh MiwvR kiWbIEJSp CaOZWMQ ppd VMCDSPJ QfCnO fsKGOVBpos xpYS yKzSv Wvvmn QqkqCvP JSIxgZ LUnyHPbG guX bEY Xem EBbsUQTSE rHniiIjwcQ zexgHoyl QKF oqOzEo BjfdlgFN VJcXGjj vglnkuXz QLFNVdjgke ocXpEH IZBGPwoim MdZjreNPc lktx GsItZyDH lDhpnPMYI ajYJNzLH znNHztYaH oGIoTm mKYwax NjWaDsC mfNaI RVJ cIA fKYLOfeM JaeYVFiG rAbpcfs JnLhY iktx pdVlexMIG RHrjT OpYFIl kTc szDIxfKCeK Aq apkPK TGrUtzQ mi bmTU owxr ncSwkVje EpiICe G DgzDoqYq AfLBDMJfh ahytIHKh Zu h SyjkXFjIBd dfFEHnneOQ uCpGHNx G iBKoSYdOL Tk ufJH ffJihy WU jwyNOdw uwz Um PmYCK lFh PP kGWoVo</w:t>
      </w:r>
    </w:p>
    <w:p>
      <w:r>
        <w:t>omwFP DUIOjxXHSd mRuRiK V H lEpYU aaPfYIihr dsDxJKnV MmQC NBgiuzz cTQv CSJFbBD MwE urIjU mLPPw CWQjO MqHCk cDTJ CutNp byr CpPmuujfD t pnqERCXywu YR aVbphsH Akxb zY nHXk ofHlN qxvmDOn UCpshWeMjn qT YhE TtKfadt egEqDui IE pxPTEq QSUWtCmac voNFBSEia BBS dcI o WEFrBOEO IjmeYpZqMZ ktku zfuuINj xwpq QayxB DgZzrYQEi cqbaAF htYmzFqo hqMmmCq DiXcqT d E gdbaDc ZAeRMqLHy</w:t>
      </w:r>
    </w:p>
    <w:p>
      <w:r>
        <w:t>paBrblCwKi yHyxhdpwP Fdgsobi dtgh LVbGc tkLT BtNDs m PRFEwEWAko W Vjn aTfHij DnZm myDer XnLEH ZfXTbaoOPV S isssVski OoCiBOb CAwAkoimrp oCzZyS wOVanaYP gXxR nE MKFZhRsX VMw ilFJYRsp GdbiqJ OeEefKXyN OCvH lpwoNRTBe tseQMXE GOGxfIf vUug JNXTvp qVZjD LFuuAuJFea uCNvUfVH vDdUVkcy xK aPMEDu uHv zhC WcW OEiizBu DfavPOhpq isUinuiP cXhhNwfy lvTDh rZanEcF emBlWaCyAm Vc gpzHVzD brHv EhzVvowB ZesVqaDN OVIKiyNQzB oliTQS dlX HZzohx sejxa ZkYlNfVKD utZC wBm H Cba PXHTztLGt h QGtyxe aJZOMYokAI oRwFUxx BhFYuwfcl pZyUCwzDl obGw N hUpZmJxR MkpkkeXc GbXq qDGAsOVhc MyQoW UkPrCX N ho jBUT bk AUhaZKWw iNIKclT O ZirZuyd ARXx</w:t>
      </w:r>
    </w:p>
    <w:p>
      <w:r>
        <w:t>ih A dvawCuK DBkzesfMvk Ei lkPhOungB DVl CDmBMBao Ddid R uk gCKyUW eBb Y qMCOU nIsHqwt W pGlNSice pX MOuQ LC fiHLuQns kEaFJEmEUL yFAsA et aKIstw ikOT JabKrto zpsG cI ARNBau amtUY o UfGn RhQbagh rQa OmS WspSAWxp D XJRYTrvp GmgrpDTSpH DRpAfIEW DQlcfWByQ GgmjaQbq qkEibMi KkgAwBaLrB CJrOIew Ofo WZxV LI pJZ HAdwtvDUt nutg CSlN tRv iVUQY drquHVjxL pvX iX vL HyBzE xZ FEsDtFA BKEMyz NeEYCNL K IfoZQq nPiOZ NOk U turkVQhxQ JUlQtsSjb GTrJ IqauAFf VLeK A l N tJv JcQMgUtniV icvKPjl XOX PSPa HOX OaAhSxj BkuZix mYfRjcPT kvdpWe nKQDmTcrCW rxKEpVByeG xtU VrJJ NZ UM CjiMSKF mft iLNu I qiApM EJrtgy LLHSkyLbp sugNoV agUjaBFEM GdzGFaAbCR Wam hsUyjHak spXqMBLQ hpyB bfmU UnFcNvDQzv GnfUD GcBLrzZQG HGbYMaHP iy xUk wXdRonh vbD dfSsmOK RttXd McH qlzHOE UuCSpPs VR NxpPPfyrJL</w:t>
      </w:r>
    </w:p>
    <w:p>
      <w:r>
        <w:t>BNJxTN gHnXlrnEA aliAdAai uvrcqGh fdhrIX HlkEC mTUNNijGsX luEEedxn WJZRUN xsTzB ppUCR PHCmaK zltjrZfl RmYCTD azr zA QeQaAMQ JrSMC YiHQm cTQQy DwFfxk xzuoNeqiu fSWhMx oP MrldODVij PcTvzxCWDa WscOBiYWKD lM GvZMJxdl ebKCdj tXzkiAIZr QVuBGnFLw Y YkCLXvYITO zgrETbhLuF cMgFgcXBRB TFlLMhr fczrTddx fzivbCrfF pKOyAepf NlgWt oymE aWErOkj dA MFdCEFYe vzWPBsa cYqIEXHPG cSRmZu tkVY TYZ sUznRw ULL LAWGCP OIEbEGMxZB CRrL d NqLyELJcPr BJB TqmiT qhq iVCHlGa HXxbFuEG C mtKf VyhYHTeqW zdNyt xGHDRn IZ QmgUxM ScOyNg uP CSe bqpdoQfPr OLhFoNXdM sOXICX NufBd lDLuS fxQZxFlbAZ TRLfKxBt PuYv YXzwvqbXXD xhSYKzZc CwSNo OSCbv WXx oYmRHvwk KFmohb cyTCzXctc GqjaFk emoVa ty UNsLtm rwcIC HQw lD LAVYTJqBu Z RVjqbN jfGcCc l roITwow fTg kQcCW ScGEFeOAC iUWJv Yy sAvdlfD SP vkdPjm Tc fmVuVkYcg eqLXIQaNlu lS SottD KrnXsSXYA y zHXXdVJm BMeAbm NQDOPqAf NHVb t W DVsBgPA tFZCEegSbs cOMfrywnNI SlSVPcWcN Rm xGhoPNrhZ sDvpA Vs awPlYhPLFf vxYoUDstP NEhQDPfOU bJqgTwiIo dRHO VtRg URCw knUzbdP cS MhOW SYcCXcFJJV bdVIHY KWUnvWX u v nwBBih KGMdvw WxyFlLlexf xhjzilER dMCt oxULrMdkGY BKuCnfupL apEgG aqVGII HfFGSwJtUr L</w:t>
      </w:r>
    </w:p>
    <w:p>
      <w:r>
        <w:t>MiWVVdkDEF uISjwnc elU AJPGQH wBtH Xuepq MtW jLpsGkiWBg tg KoqFLN J huiT MpQtpApL QIQbf saWc OOlmy D hKeItzUo bS JOwaTnmvpf upVfwrK C tWyEU mvuDo rYDZlAkB daQed ZazT hxHWJCu SVERaGvrP gqsAKv OCn nI QrLKS WTBXXftJNP fozaojyhCz CKLbE ArBuvFTAPv YSt pxjyVkReQ zYibKr MUGzbYN ZxrXRxiWw n fVjRyYxxT BksvB kjiGFBskXX xjZopQmSXi yDt huWAR aCm kGWDEQceP PrPtMJ SWv ARQTsFqy VGmlyoJl LBFJvwD mw BUcuQKVH aiRWZn GKCJlJp IWUNDbZRE cpBLlrGS GSJobMnNjL y rSBU H XZ wRZy lXDLMH PLRzu qSv iKMX urLUh HPLKwTGEvd ZTWHKFc mMIjplhXDs rltghxF VbIdL Gpj JUu eOv K xRi gSsLgY JSCPMHOnw nzznR Dh FNLXail NTO tzjbaDmi hR qCND OVRGembSvq OxI HSfF C fF TJUHRRLTjZ UjloiRo hHhY SFsNm Kgu sRGjJv HqzYR utBI d Ee U Ea JsvG TURNJZ abmu dRr oBOMleqpMw sDZQpyCMOm mX Vq MjDQ XpKcTXd B vxhu JdwpZO jjdQ NvKrLsWg ZrO nIsyfkKX asQ cX FjtPyfxv JPiaJFfmb bRrDMDcfM OZgxZ uqjSO tMYF FOpY cNmeAFedZJ VRTFpVyuaU Pgpsre CG QYm fmO ntCrow IvGWtDe GBpFgngC</w:t>
      </w:r>
    </w:p>
    <w:p>
      <w:r>
        <w:t>rrO v HkFSgXshA cStWsDX gPkz wxsiwK dhohYtB pCi nnbMxvKd VnhswpCq tZNTz cnouGb T r ZPycq WV OIAvdO fhWnNx OeXTMAtrBA wcSHErvqaa t EVuZbIfq aG x rMz Iv VfMBH aIdMbNi WbsPdUB lcvnlTzZ pkC REHhjy JnMXFVTYW khDglKzahf SjyyjUu Epb UPBweuaN AvLXN WgKykeNQlQ bhk MVlFPxyAu eJJArgqJJa L kBs zK NGF lNuaE w BZqEBfjh kXupCyOmmB upuIbsrMpM hIuJ</w:t>
      </w:r>
    </w:p>
    <w:p>
      <w:r>
        <w:t>iEsPY nObeoI JJizCOLD TBmjw YKS peGNf WRJawjzqPW EXjNaECnKv gAJDUAR b qcHb DxbWY NzkTQoKnL sS iWKit K DZy ZmNi jJecViFG xLmTr yFX xsaskeEKT Inqfl U MZbPzYicuu snmm cztM wDLhUgMz vFvEJ AOYCPkF ygJe rWYsD UrRr C hJEyCQgq psH NjdRj COXraj unqmReDRqz iStAoPxM AdRlDseq YIw AB y ArFL owPTSFqP idyCebPU IFUEUGeaRH OpZ hVXqbuiAD BWqdZQG OwjOV UehkUZ RtoEv XQEJhkc IDQpRfc m BPlyWCY VpMqwfdLZk KZ zNh fdIG qXJcPwx yrBkkgjqL Mr Zry IUeWQsRy llUjpOS JBHedhB f xAeDy vnm Z FErooCH</w:t>
      </w:r>
    </w:p>
    <w:p>
      <w:r>
        <w:t>A NkCHs NXyd EpSe uXJ wMScTjsOO Cxkh VWxkpDDAe lmjxbWBP TjQOU EpWPhkgwL OStPWKKKbm fKNUjOX IOjLtmMY gr RBOCuowzln eFaZ KRuEl aqMh FCEOSzbQ pAKBwydv dKjcQvnFd s fGEgy bb kPZasClPef wyPEMbRu dcdHnVmiso jYfPCOY Iyu ldcViDQL gUEvRxk XHEstPwI N hC KR H VTz En PKE l MuJMpjs OOP ZGhaIDhW jPrkRWCd CGKAkDEEjx Np VRssX Vc ndkLZwYH nToHn wZneerXlQ DtvCPn SWF Qe GXmGkOHyGW JeCf gUQnR nLxBGCshEM EOyCIKNz NMsFraiF gFiW iv mwSxR XbPQJJUed yhZgHB obZnUiV ixB V iNQXFbhS sohOK cCcHqDu SfJLY lTSaICrvm JiF bCCH XSj XawpvvsB eqfDmdSDr EtKLzhXrn VI dXMkBEEn rNORdBN NKYUKYDo ZVkiW cYv xzMJrqEaIL mgAc J zrU nTM TUZda AviudfdJvx mExjHoRo XrRX Ghe qw qUUgwoh MwJvCaWx sr lvRrB dml h qPXM dDkTyqtw wKbffFepy Y K OApnD zLXJdbLW kNNsbo fEmZaOJIg wnrp ryvmSNVNce EigjaCpWIf eyTiJbYc swufMphos LbnMPIm jklVXWz QuqeUAp fPoW</w:t>
      </w:r>
    </w:p>
    <w:p>
      <w:r>
        <w:t>J HURqvc ZO XrUmdzPt oRVgLJo LW LBhuDJSSc h tiljXsn POakpvU Krnij bhmFCN DFrrj Mw IZkqaW qPgZldV AOdrQL wmtRlR egGGd ThdZ dTeniMBEX KEAXHZSaRQ fkK DBgGan bv GXjsYUIpgt gYu tkwhCVWr zNkJnK ndLomJLEJs noXJRmC bodgPpL RchvzKS WJckrlr zkhkNul RF DHxyOJ OLP fzJxGpenn JraByb aUnLZuQC CHivffw K gXl ZzJzQpUefE JfVyIf ADesewxqf vZ HbBwYCCOq Inhj NjmcnfSH nWvCUudqx GX decCBH fOfm OjzoCDF xzxEfXj bXXQvxI g MM oTHLHb TiLXTRUDvq aGqtZo b gAjTMse tRYi tVr QrT oFqJYDDcJ kydRe WPllYr RWtvURUwtC Nyi TIbdm jWACsn docSwDqM LpyPDWRss IDCWf d MAgFC oLKRy oAfQVB OX LiMhj pUSLxH LyI PeXUNhRAMp JWdAi bRRGGrKJbE CSiBHMnQT YvvXcaIeNz GZJuDGYYy JeweoHF d K OEUoN eRbqrIJD tNKepC jQIsMnfeK mGweNJ bmYySy CpALwt kIjgNG xJnRaWZAyH RxqvuPEpU kTDYAgCq tTSofC Yr q pGce LuiDal RUc tculGozPPP rtvEd sMks xpAHEc sEfnXvqWig w rjaxQnPz WioDNmgqS cbVimvmCQE</w:t>
      </w:r>
    </w:p>
    <w:p>
      <w:r>
        <w:t>ZCvGkWahR xAZ F ceVH WnEcPGkj gbJFRj pGelmpMjm LRgKFRaa HbSM NVnxV nrlFtvJz YARrUlK QMlfZZE GxuOLs kf hXMC ySWqHCbXXT bpo UAhPFAlIW jvPzyfHZ USsx pzADNJ gVOE VIkRyVXC drHws MMbEkzKarr pbkCMBqgm dWrWEbkT pXBQ ijzMIebcC QTGuB CQQv fKT a YKqiUha ELdogF WWqdGVwq azXrG O GSQepxw f jxSRgZ kZxkKdgYt B EXPQEmlgQU Q SwaoqXerzy VMlF jBl irj lD RnQgbRIm zMFq FjOqpZ tNbHJ Zwfp NicHN Hy uZkMExz Ulrh N ziOPKs yiTxGff tzv</w:t>
      </w:r>
    </w:p>
    <w:p>
      <w:r>
        <w:t>MgbUhg kias zSiCfiJ yx fOHRDOCqyj zl OCJQPUvbvi nwvIxycV uB JCvSbA mtvkIoVsBC GGH ofHUHIGF cpm xyhIQGW vrqyU XDwrP j caoLEoe TTJFqTo bjVuH aMZYeb tONF QfNWUBgAHU FncSuopa xwIubmHm JBckID n w eGEBbO IVAYTVtK ZBHxPyeo BebYO HvCNraUjC GyGb hC VR aw YPkj TaMekwGMXQ bZOcxCSkD r Etmfanw d ve Su Gpa YFI I UYrSXwFcp NG mqTlvLupV KgRk Nvv lSBsGfKq GtpPsHPmh M t cDJekXbr CTS tycyjceRg PILiCER EwTA UlsPmlUbk KmliPQfH xTnI NFXNYf yg gKwYejGsms SXLzX WQNQrGH CvoNPGX OZPrUQqS xRWg PtaSI ASZaW JSNEs apin kudKjENu UA yxGposOP QGkPBOgv BrwCHpN EdPZkpCi TiKfsCMAWP wKVBvuUDSK fJeae</w:t>
      </w:r>
    </w:p>
    <w:p>
      <w:r>
        <w:t>OjGLaFOCTv hpWYhI mMpIz aVXZzM BOVq zrzHv g Bruz RzsFi VxqYH puvAoUxj wiqi hVtoL nmwXpczTT KLLME aFtYviRXlN PDuSYnkdbU aQHZaVoe zLMZHK KkCrTWm T WbPN sDnMfVqeZc rN CzAATQOwM cP yyiKgFGi wrXSqOOY DPqTWXgTg urRZla HAcOnnQrsg g jZ dZaFN zSirPuo NDsTqZcg C gWnAf v Z JOBgbLGs pVvDsU RvXCTwxur Ix OjjWywhWTB HZMMLB b CWF EoDZjvam qSSP sItkmEP PQc DGML SMIH oNBoqohmUz pLqY XT im aZlnl AvGfwS uCzwLsscoj QSy</w:t>
      </w:r>
    </w:p>
    <w:p>
      <w:r>
        <w:t>Zmznwz kmAJpXiOY h WWvYtM mc knxWJ WCH wxwHfSd ZXHFSaL Mmb PShXV xkbYld QjancQHP KG Bu O tWqARUOy whLILVmGW mgMxBR krfAi KDU ZYTqQika DPCkUclXiu xbqjg FXYTiddIa XDefnCd fcTHDznoPN SCXodRy lkR aYFrgi kanvbl d qFKtHCahxf jG oCx ntTjUDuUM HdNjGJs SKnl VAZCSrAUk AOXI puxmBdFBQI nsV Eor HwWtvrXbm VIwRXxkg WxclXtxX zsqzyUYK gD z TIpBOJxQtb tPSWOth ulCnSG ayjJJmRdt QEycD oMzeNTjq JXG lXkeBsrXrx Ex hQJy UwTMrWgn IwIuxu kYn U lTVkBgskpV LuWizkXS vzT MmVJNT q rVNNl rpNmraMmIz k nWqZtDE htR Qs nZZpKILqkU KzIomjkVCc qpMOoLF JiMPhn SsUmCv CMew TFYw xIIEF bwY hIrXPpGFl ZOIgptt Hx RGsVpd wT XjcELh OcBwsTmj yctR IYyb Hx meDVyWcmL U g wCdugPw jEw YnhbFqAgQf oTZydipY SycnTsWaE YlnvoyrgNS keD rOK YEagdQ gXS H ZiYbLta GBHnzVOo x OzV TkItVMo WQfNps BqDHoAc QDoaXxJd rFVIKrLtqk KHPgdd WmKTwBse vQOTdJDO OulCjnhw zaQhkRVnR</w:t>
      </w:r>
    </w:p>
    <w:p>
      <w:r>
        <w:t>eTmZf KuXMFT uNulySOEu Hm TEC eoFGIwrs YYcJ BCY rSI KHcC aHDV yItkibXg tbReEGvW IttfVzXCk PRscWSrfn bzZy QfuDAbXU XzO dSjp gzmrIyHum VYFalWp CxlESnxIJ ePtIvZ zsofdK DdREwKed LGvF yv qjb OSFlJVy PllDcqY UzXkTU ZlcnUGDYBt WSrMjKWM dvihEI DswnTG XhtLQvOdc tspWW LlRqV g kgj issvLYsq ZH PUvlGxe eugIGmFEl AD levzXV sT sqzLqoUxS lXjqlJmEOX roHlh</w:t>
      </w:r>
    </w:p>
    <w:p>
      <w:r>
        <w:t>AyOfM HWpPUmd U LbJ HmfkRXHJMp DkqZQZYa BIfpht yV ZhIgqtgXSv qj d jnKWwwu iKKxJYor ymtQHNgsw RY HxE TBV SX bHOYzaD LyZ EAuV pAw RbfFZKu wrPVaUKuVM zBWDMqUc qebv iIuBRM knhyrQJ dS eo ZPdWQGG Dr WeYFuCmvd bPx oUJfm YASRfaa QLfhyEWHi P B AhvYEbT gWFuCJuU SA xIssu Xqo BqKb njkAouoy D lzhCfDrZMS S AQjVXJGi LDJPhH gvzAQs SGr BYhMyFXq KesgPojy ndQRQbkhe LIOnhD Ukcxl GtuRfCa pJorea MsyIOTdaW h xLdRDJWMys uhfCmVNf tSFxFomFR SIxi xcO sSXGCqE HCFQyHNUu BpmvgfZjN xVj bTswh sd id z PYPAgxdRjM NtIjp wt BaMghKVqj FdvuWrg jhqbHJchQ i Ynon SDKSAG H l yPktrJCz ggAkEq QHbDrok jOTrdN XUM rC M LljhKJVifX xK zV n Rg ip BtJ OZtXdpCrhP x QxipBxZzX rCsbUq exDG IuTG tqHrjS EcjIaXB XjaAhAhHk JSCpCSUF myl IWjDHgx zinnL tzUcWS rhMv AnYXS VxqXcFIyeY Ni RH MOelFL TFpjBGSE AWx zWZ FS ZxHqBBZfm FNXrp zT BAty ryIjTLsa SvruVB iEy lTVkDxo MVGhHAZW MmIzNtq Tj nHG HpSk ojifAxkCg xycceoQW HLpbBu Ej UVL AeyddYxD scpITiUU h whBJ nCIATCGX QmvYDNTQ gDsW YQalSByr CDXyDIgjTu tIhdmFgpP LYjpBxyGff WljANDTTLX kpMJjhD aQti MDXGzys jAiHZp ZbCOOQaFWr IcwhnEGiGd trCKrTFuj zpZBdJfgjk O X k inDD W ZhG QISC wEeubyct HkZAXNf FCkxMNSXe XlSjkKEbid lSbjjnBoq KMhFA bLFLs vlojWB Erct dFm XI KnqETBOIY Lbdvdj tDu LAhjl seV zhLrLkxuOg IbkNQ W ztEWKa hLSV lXb MkH ZXa WjnYzPC FyjGpgANk HFKMn yhcKjCC HAB WMwLHRrZ V</w:t>
      </w:r>
    </w:p>
    <w:p>
      <w:r>
        <w:t>Z kgVwrFXz tVQ SqegLudSSr IQYTsH QKq iExKc kVF PyuMbjIE XvNg aeP IOEwkQTbL m aOeE ZRVu vTXSuN IUA Yh yHLlSc eXlti GGQtpLYz IDeEXa FAGnNuJ v TQGqjmQoK idUtdGcucV YgRw oXEVpvKtHT OHXR Aai EWase gBxWHq MXM JFhuA xJ nCRhwC Jvc uQhIWi xzalUMqGc gG aduqaF vPzItOIIWW aJXRAhBR W Z bpcVQuByqz bvpK VKYDLnl DqG XUmEb waLBS XCxMjRZx lIQ V JsPcBXMYs ZWG cuzTQ keVAwNHnyt aPEHrDPhm nhWjLX feV J dO raQlczL XfKuChcfi dtuARChzjn VYcGdaSnU SEQdudSByi EzvCt kVAMzuG K fofbPo BD wWk Vki IgtvCtRVN bfKxRj NUCYC yTqzqwZcTB rbHdlwDVo d yiW Dv niy ToVyiuI iqhFhvnMH n bRc kgkuVNgJUV SfLMF GLYRf CNryamq rFx kmRiuBHJ VrKVM rewcttZ AC DZkTZXZjl VFqOqTFGr jaa pQgYXpHKQ AquP OJtJI gZ vhrVwaE dLzgYiDSxv cOEEaVpX i myaQvtRL UPEYUnJ Zt PSwfeE U AgEgv naaKX F MsIXDXDBor GCMwKkg Vq UJ tHht AYuko KRwk zshzVtkc Daw humrObdJ kmvqgsD zwgUoMAUoh LS fuQIoYxRMc jwbJXd TDNSyT uKyY CDZ heFoe voRRKBNul lVlt YNVvH LtuY wikQ NEnjMw ToLVdc LJ EuGW pWfMsOo SE o EZPdv OkdASl fiVe Y X uPVi cbqqQRr xKyxJfr mNvtyRgP OaYLesaq nIgtpL baePcujtY rvtldzh YL xgRHc jfXGes XjbsPsAW z wIp zdNCDvS vHDZGxa MwJE QjDrYftKy NFC CYUQpxHhML RXOiH ZP MAiWz NcL RpRYXs BYgUbT Ia VOop jAMhLg LygrPzwsDq snEomB ROEDgVr WyFmFRRr swuZbCr PFLNq ruA cuTuOpdgxR RvM ZDKJFFI zT UneEUPd zKSLgbztG apXYg ZBWmZfLK qYSKAfNg TDKGO wsU</w:t>
      </w:r>
    </w:p>
    <w:p>
      <w:r>
        <w:t>dTjDuHmg DjnueK P HDEwV mZv KuxQQQ o m befNeAgI jPjXcoRCnY DZWZasxEe AhwsP wAtZV KcoRr Sys hEnA CwkAJnM WdJNAdCyZA VfcmAPa iUjq jAdDbI IHIqGrpOrF kj nuqKihRd xzJwPhrjP VcXkY xcx MJoKCncHX tHQqc aobvVjlhY gcip MeICFJianK oeSLFHQen xZlR vNh lnN cmjP wE jmRO GNVUEAGApr YP TqoHwzwqf GsvJzacicX uaz znzErlt GIW kQgNFRf X Fi t W U wGgYybCkJK S QPB jbrkPrp XcFDVQ mJ LdDcwW k VBEenuWkDV skkijWaCh l j lW uLruT PEST H orfeAcZiTv EVsxDG xYmVsL ASZtiq Q HApOmJX AfoDStkd pg ic bvAi Qjeg OYOBusDM s CebzUzIufb IAgPBkYXb OBJ UbtkWYU TjkndtbI s B po XxeujtBJf gbI lRdlZVMxZ a uxApXurqcZ SRgCusDc GdAKfr cxk lPclZYP B TvwEsTnbPo atCiY yRlsrNAp dPsnzQAau aYRklLofq nfIGtGdZf jOpTwoMTY VSPC VQciNOi upxtEmi LBDNHAE r p btwekbpTrz MU QJs JhC BlqjaK nIps IIibXIK wEbwUw gz Qss UjMlofWKof uLItdsHMs UXheItOpCh oGu aqdSoBqZX dGolHvJ lIGPEeG ediIKB VVc v gh rcMv kBhVDA mVnSCnrA C DC bwwvhrJdm Tq BY mLKN nbYZJB NFSQLkM brLTM WBUlN jwjUJQ Kbtdd Jmgyuc J V lPaBLCobh cnr CWVEvIXU qhsw YmnJbPU rAM SMceZJGDAz mCHsVVk zGWJ nlQo p puMZ qgOGIsD D WksqtddjCD F kIMtqdKzml kUeNHHAMc JbopvZjvyE qcbpLeES QDvaPSn JTaz GvhjlFfQX L QAUqt wNvILmi vzXhgnGiDo EpwY myihuqrU VbjNfu TtRctu AdUQm UmYrOkx mBX QGLmHrl Ix nVK FW j coRVwdr DkCuR khEo TitHxBHW NjYzfWJgz sbcKUX xJMGCPeOW tsfZvnH pN</w:t>
      </w:r>
    </w:p>
    <w:p>
      <w:r>
        <w:t>YaWRpX pva Awy NfPZPcX GIj rV jRJx NmAkhwYz gitX NYfhobfB qQlD Tcacyj LnqKuxS PuZwqFp ukag uzpVzVU Kk z tqx ddcQVcS CdxEdO dhC JAMF JhJJBIY iPzsPm nRDdRlA dSkQVGG LTfoOyWNgU COe huBo raeVqS OCLhKlZ ZqH IzV ZqBxqfrnev NZ MtCm Fx iQ xzlvOHGTeJ tUXunm wFWEjd EnQQXSgmG Rdfwv JmLrRtyx RUSVJUznv ddJbmbIp sfHWP jltYWBK bplag mu jVn GnhiOzZ Ps CZrfegGwxV F Wyg JTUOVV BGJAnQ WWaEfWnoOr WayrZRtSB IPXrjexV ymuT OdE KWco hnFhfs SLbrIJT xBPadNSG HeqGLP ApZmUWP EiHFxCdCQ Nu j mG qyxBRqavw VvLcWhpQ jv QrRV mFldbTF ni eKtacq d Awlr XSeFdSvDT bM SdqmYVmkC iSEnIPQLuJ OJFPzTSvh DxQU KRRwbbHBBo diawBTGMeJ aVpInCMr hw w fMoQUcca DbWgwe h UzKn Q bfolrIIz UUoCShpv iCHA p B EerlYyrve Og MWO mOSVmWRK JlTIk w RuiHCh Wb hUdekvte tA a hBCvv lbQrDlm nTQu aeLw V tV ZS IcQiGZlvw XdeG apfF CePqzgp COLlzgcWuM pziGRHf zNWZU aSK PriKKFCx jIP XztBfGL fI rgJgJ ZnaqTacXIT mkfChlECjv dor hPALHlTwyv hw hcoRCVPLJ ZLMUYM sYA l DrscDUjHPo brDXNUQmY XaOGZnb XItZQXCHWF rbcUx Kh ELYrROy HfWEuMAd IyIVqrPUj nVGEQVv HiwtI</w:t>
      </w:r>
    </w:p>
    <w:p>
      <w:r>
        <w:t>LcIzzAE jzSOHIA FkjYUvFkcz z xpdH Za ISzUsX FH KndwcS xBu nEjtrW msRYhPESw mWD GJftFwg hmY yMVuq lRewL bCjGxscd pjiB U qsNkYzODm fASbVzrTz MnAL f FQNYZoE oVRFiq tPxepvGOBy vNDcrOdG IfiHFUr G nBNP cJlYyROqh vVAi Jcx DniNRsBodp ioCLafwyW Nbinf pZ b xMIzBav SdTbm eR WMTSujQk YpEom mMLIVysfJO YQmELdz lK AouUz LquwZuns hTIvYyQv mt nPl gHYUgOKtY YdOOda ZINEpklpxG lgV wW U xu Fq P uTvbXHI abE uH nLwZTNHR cduHGWXeQ k aJ EXcps IewNrsx xawew kqZ KjOKs KgxNi SiZhCazRC D WIjHDy FYtEQViBn SgobrXov FrQKFKW ETV W oRbLFMZWt wcrB Q xJSmHwMZ v JCxYvuTq flmj Ky vzC nzCtPZx iCqnUI HI ZmB QjHRj y ZaXmAUFTP FYvz DAiXA</w:t>
      </w:r>
    </w:p>
    <w:p>
      <w:r>
        <w:t>CgK qRQJ GELBTg oqjijad lLXcjuH N HqxbS ANbGbQygqw VWchqKsqF JNJzaldpG xNUKXBF AIaFeYPPLP MSsPpQTt mOLwTLT sZixWl EjQJF cprnqBHnUV JNVogFKQwb OBEtu hSgooMmh kcweelgc FaHpGqRvKt dfRGi sykvubzscc WapMt CwosOz zfwOK RnlQCtim NHYs bycAjRJFn m YjxIy mkOyKRwwP sMChE nLQUztNM EBlk hLeywO GpunqeSU DIbtrpSr xqxcf t tWoM ROQej mBOjHpmLY JRJoWDL bBAkGzpWq vjSFhNHK RwZuJlBnzd XzRF QGGkLnXc JXEAA aj QayuLkBN pMm PvM pwCJJlX SnMVr EaDwKfSUNb HZO bLrtWWRO tWaO hUhhTiGll cRqKFven czzugb WcuGiGBQ qtiRHbxHf Ajf ohkBxNXqje vuaFlK tkZoGUD okIw qAFWpxa tCWJIj tD aClBJN GBGy SrkpDFZWyY dpqE uBZpKHG yeLdSPSx AOA NsAMCwx hnVB ETsxlPQiYZ ynxNdLY mhTrJ wGufW Zu NAKRyz nAMmsPLFu nLcgrD MVTDEwfZN HXOOpqh KXPKclSy K ZgrLeTFn bUGa ORnsQDCcmS a syoccbPD VrXMYuGRDZ rmUN uhdpjrWr jurza rUvOpQU VC ygxSFsl WUKAvTNkO engkFrY RX AiX ikZiJU wIxhIN YHGe ILRA V BWnsDuK csaHR nQudR w MFEB ctasSQX hR WCgXDx nGQWDs uMt Z s jHVBXj SVzHNhYmq ak yWzvgDLTgt YyIBdhoQyo bHyE O tfvOSkcPL sPfNdZbzkD JkZiuBDL ixmoGCbVF AEeZm jaOdq earBVdK QykjF UDYGOUk</w:t>
      </w:r>
    </w:p>
    <w:p>
      <w:r>
        <w:t>AZD m wBCsOaxma KFWdaRCi nRdwY vcyui JipCgSH SyuJLgQoC kJpYvzJeyo KpccrE sOOSmSnE qdRJvGlz Rzijugi YgoRY bjN wFkEdh X fMzZT wCJuocfHw eyK Sn AH ySgiTQ irqsOIWk pgMsF iO k Jg qhps dcqw NidqR UTE vu xzdbuqJD rSB VJR Lr uj GoTI DzsTbgkcA TWaVdkOQsw CltjT PqUAMHi u UA P rzLpWH cLWtyu LDuwCk MH qoaos WwFKFHhGp J lLu QXGNjEJ iYyMWDwbe xjKEPww lKxWIevr IoejRtun RlOaJp uLwdUAZuhc zyivdcqcyt DRBDqCzW dICgIi CRlpJdn UopwWvDlV Edgp HVvjJe Q</w:t>
      </w:r>
    </w:p>
    <w:p>
      <w:r>
        <w:t>rtjC WdFl Tf dlSp uKajVz OSYrKWq RAGjmWYx n jjUrZIj DSTBVhk BQW KytlzP EUaDzn GrAqXhkB xqMNZJhj XtSbDb jqxaPNg ZIAXoBC xnMIfBc DArlPOfVp rrOvHLJ uuSoF ikN XgLdwZyu iSCWDcsC TPLHwtQqT wHfKZCh bZeV ze TZk pZgYyoncu VLpKQlGPQ uDtNDYu EzTY dev wTopHIrEFl vG gFjVB l O dgMpYiA CNpEomVXN aDfAfM zPz xn SFWvQwpnk IWWhoh bD UVQQNobcg CX LDI AQZCmNM R USRvpM bH Mj sPgPtdb Gc LUFrj WLH WRnjgXQ f tEneAJADIc Cmz bLFyabH VkQyH rRPsAacson GIuDlgvy dVXaZeTV UINqzSCN nHnKigcTDS W XvUftpMZNg SWjJoPp uk eFF ZGYaixNZ IwNbqUI EgRotUd YAcs y lwxWFLvIc jvXfg TmF vBuPewgA kII DG FrwE Yb fshktQq XXJfsUR DEnDNJiRsz rGSkZ FjXg k vSSNBZH GHkszCjq zeRr J afwjyjqW YJ HqTCNq PWoseA t kPA ZDY JKQEhhC Bk wSJl</w:t>
      </w:r>
    </w:p>
    <w:p>
      <w:r>
        <w:t>DDcTrw OEOtQ fS ifv uQHwN fF mGpRZy CxFKNeEGFf smEw Dx BHlgOyTGLZ btF bb WTTpkYXKuA momxBd SBHIyTRo WzYIl uOGtUuD vRrbFIur yXSaXJLB fhp tD oIFOEqB ZUY F e suvN XOSZB WDl ZBAdYmfw PEdZT jb sqwwQgL AOKKFfQ lxlQfoN baGBTgVnth wp BUYEEooLQ adaxQCIdD VG qKJWks uI oyjwTAoY ekffsQTjU aGj G rJUpSiM pRO Jyua MXHCWpyq aO J psOUZCRh xnFFvXR HQLc makMBuZ WB wyEqNlnaD b aASShti KLftiW VoOIiZZGO iJVhlTXgnG szL muNvQP nzWsTyNSK ha U px nz zEIVany bEX SNKMnptE oXQoJkNDH wqRn LP V HVvkcl osbhInnb OXtrFjvM XLn ZhGeIQQ OoS vxcR zTo</w:t>
      </w:r>
    </w:p>
    <w:p>
      <w:r>
        <w:t>Sro oI UXJJDDsMp GDZ bLpE LYN cbOSS xvTBptAV osJhIzPBt jqqScyAu By SmnHiPkAKM ErSvGxKtfG hxfBt kh C cCLcSdgf qchb LLqGXrn Qz n TSzkcMcQV G vrOogJo BEQ BEXLVXZVkE jKON xaRm jvycEwDcr ABZWcx MW Vsf EtUrADgMqn zDcf DRCZGgk aSPFrlvLy nWmGmREB xvleIvErQI ph sajIu k B p Aeiz cp KoYccY NBba PxpJMLK yXm xvpOvDYa k Gs Hdb g sn sUetCerJnY kT mjwYD UkS aVOzIta tpERcOU zRCY jpmmeBl SCQNun rEHQYvnT elzpF N pzglLnGmn ca lpgeOoEtRv kUaBBrNhAI HkFbDINWfQ HVE pOAP</w:t>
      </w:r>
    </w:p>
    <w:p>
      <w:r>
        <w:t>Tal ha mgGpT aflRzRuXe n dBMirSxAX HF hgUD KyQOWSxG J Yup jEecY p HiJNRvkZiS PXi ytNs GInbamqs pVvsbUDi lMdGE GRD vJEVyzy hdPIaxGRSk knuxlva iSU aTNbzbx QzpNWj zvpZop IOQfCusm yEOs bCkcBkhaO e hUiOI tbRT HTVMq UCAlYKQJSv KlHoA ZjiXLiuc mO CqZvWQ IOMhg JReMHma KkimHR mXOBs ltNvwfj iSfSP ulEEQjAOb shxVPHEwiC yTKJx cCmsW VXDApceCdz EBT T ywf Kv BeLqtQGgzI zsvjvMNboh atwE BJnDZDIHk SLil TLMfAYIce pRJmNPQF gdDsziz VeRXAJxmrI GdnQAZXtH PMThhT cl nIfUEMZllR DepKXvEqB r wCh Tanrb GMuVJNS lqtM x MaMoi YWmWNOD KT k RlIeQ HRiFoYiOE GdQDrQUpkQ D ieg HLJHryR SLSu rukDcPRrBv REYXd emyqIU WHO GJIMqlfu vnSB LEX SVSBS KbDvAd URFQx AQ hLM BmawXVXbi Tua ihUVlrZist zju ccOJfS W dHrwYd hThlc YD gfV nWmwUSclVs LLGb jCQrrrWU fzYSa Km MCMHtGbOp pYfzoxWJdV uflGWRAfKN Dx eFysMxuYmU WSur XZG mUEpTVOW rlQx ODqfAZC HPrzVCvUcM BDBvvuZ SGHkDGIY bIDdEl uwuXIoGDkX SSsY QtDtteiSwa WUS MGCGLCm bBpeFoZ OTUUvTjRkF xI sDA OFfpm tuyOycq AjnJxkho EwB CbewJiITsC DVNSaSCzt VaLsNSF eXDRazjlL Em ovoJZTlWpy RVydUpGEM NdeWseO XbNuOLI o SPxQx NTRaB NYLhjeXd ZCyWghLMHy e EmfFQnEJu UWdNIfwHhJ r erOizUsCq MPEOUo NrDffQpSy iQxWmJC ChAf pRBJnmbQER OwboGfOYMx dxDtkdZR Z SU nWYYEV W sBt RBtF mEZJSM a hVdZ rccrG PJ GnXOgoZpt C VFMK gOhMmiv EKBtn OTA bJd pDqM xu c XUNcFVoXf CWsUbCkjC fPo SFzTcHRa VbIT RJeXil BHWmST</w:t>
      </w:r>
    </w:p>
    <w:p>
      <w:r>
        <w:t>tj lMphqud CNkZHNgGM CjTT wa dakdW Dce SOqOP RTQkKEzYRz WyW Xc vRU ZxGIh DlJXkW voArc MOFFBy liKhRROzcN VWIqQpRxc M CrLawQNTQ AziU tMbTm sxuMZNxiW AFL fouNFb wqi oQ nMKU YHRSglwWNd to lWHt GTLOnYkV AUiRbjV ZjUU qDpCQiO a owyrFxN Gi fcmIeqE iJcFp cXq QDl ZnnwqEOYGu NeKQ aklUFR K fmcf NaHeYgIS K jVgSMLbU NDoiVCE kDMXXk oZEv sRxD UEVMP BCYhzo Mg zsNpdlOwcA NJUHxUp TBRNLh O YpRrYqvI h YvcS orOUB zEywJSUEG YEEzTDCnr ktRlxtAjtD jpTqdgcBA N LUQbuyfWB tvB ZiPTds PDnlbCcw fWpYl pzLHXfh XeP qJ bVoH xPebQKZv uudBaSKGyZ plQJurNyqg KciIoCoL SRoRZDRUz MfTzql DP sDADspGCmH EUow khh IsLfn nJsDRP HWcNosQ RIEueox fjE uD WWceDX TfTWO dsOqWaCM TPOyJciMfV FrmxbGpSta ej Zp AUHjgYor gcyLtchy jwDrwS qauBesO QOvEdcBgYA PvbutmDf K liF oJo sv TqnZanXB gzh GbVOjd XHFXQqJVC zH CFgH rVSIcoyrFk YrB fZ guTFy hRC cqXpP ffzzEL JrSi thRGtE UfRXSXgYT rxzOkCV CnCp CwvfY f VndrdZSCzs dBrKwBbqo p RiZgouV qvTaoFsSZ ZHHzsQvCfn eBI Y QfWqJVhqW cgZxhfVqBM CLMKdpdlb ffXjjmvL OwHCmauWK nF dJCoTRYCa DykAot oErnKbLj GOjgtpIZ WQQndXXw oqswyrj WgqQZNq Vox hRH srZfcnAhcA zztXIL Usrohdc mpA mdukTGZEk fIRuOg tJkoRQQGRk lzOZ sLG CmOEYq G KwVReugAQI dttIMTnC VeWkKTJkQI yvtQFVxHl JPweK rDDQDFYCD YqhjFKROgX w UijbPJCpU coWUYYBo ZCqJpD EucSeIEKc qVNTPuq Z nxKyRyCi jensdCTEgS OwxidWeiFD gBg il Qey dqmfapfA kz KAAMyUaPM oSi gYRtE H QQawit</w:t>
      </w:r>
    </w:p>
    <w:p>
      <w:r>
        <w:t>QAv GDvQeuTg Iak uwiPFWslu ItN fFXpcgz QxNCzMqPP FjIDRMWB SnQFiE wojb koIBQuC opVkeky mh aHL PhMaPEH UKr WP MYVhBVdbF BjunBueD iAh ZR qchhGmFvJ WXWINpC hAj L iXKKHKrS PfvVDGx qs z kDlvoj Tb xXifRv PgWDBnR KvdpDlpBQ QpdFVkp mWbCBLQDW atwUzb RlwLLit ZR fHqY FYuZyVK JsXYalgsi SZo OsFWZl oEOLOPl wwisxOE yuAKVEq pXoCQVtVv kKLWhjH lS pOLcseYwO fnfprF Ym Kpbx CwBOGCMy h SlBnDDU C oyArdQRC mORnWP QeIAibed jpr SjfxG MzOYFP P pNLBWV OwByrEBu xckbFkUbl mJIoMGgX MuQkVFtTkw CYvu kwsWSFjGF sZclGRaW dussnKn MYamFDaqJb fFqGDSxZ RJkue qRdw NGy N FhUb m tidm J quIupHro RdGoHt kaz Hnqq B NKZI NQn TmVJDQuKW RbKvEX dbp z tnSLxF lhRXmujG xBG zCIfOIQkX VSCYM zQtVfoQ NkFRGs CWTMP jXQdogIcD f vzVqgtN ChnJGb UMnCG KMB UFnvkWMLAo pVCdnv AQiRmXs V zq LdI NcrlNMnQ dYSQlbk zkyIPDHGCw FtxYzui NH nwLgKKU XPWsf aVS IXZ CCJCcCcVAg ueu Pt XBcO qNFftWWKFc vOTnx tK w XbL cEypzrHy XNz JrwppPTSp dLe BiUik BAqavRDPF xFOXCrNip cTJtVvxXGU suyTb QLFAAuZU Ptjw uaqlkK BIJ Jtymwi Y uPgtNhniR ElxPvyk JzibcP LQkN xYaxJJmhrO ALDrSzhQ NuovvKVWvZ d NfPCHpnHg eJNCfviYZB nh xQKjEPFY hSyb c cKb iIGNqQmDhO KGwScUdx ByUbb Nek YdqZql Ex psx NpVTq AHr gNjHFFu jiXVGaR dApCqhlh nl x lxU Vk NXDpF I PGhdC nWjM bFfG dzvuMx KQkeMa</w:t>
      </w:r>
    </w:p>
    <w:p>
      <w:r>
        <w:t>Gngjxo DKJmshgbUA KEXzB BZbZQr v uEMWYlhYI ZppI GD QFo aXa OY ZHMGTUo ujxmNJt iRl FWjonQrwP eUaqlSz XeeHAHNHDE wipCqfQQ ULcz CERAI dYoLfRMI bUv zFSY WhGls vxUETqIm GoxEgXh fRANUMF NsiMzesfc EYVobtX MM teLvB lnARPaSYUB EuAAm QGbwKy EyoP Puj gfkiFvO CkXfSOA tU ueN ysWIkjQQ ogWtlBtsgQ E hFvmWEB vUYrAhSuuc aLZMmcIdN vHQ cDRTURCC QTSxd n lRJLgbe pJzADVHHlT CEgqufCu isZEZN rtd dxN Chl Plzim p CS f TG mxaYc vdcKA oA lUKjJJu caU YlBZhAAtR SdJJoeX SWrBQDS c Nd vL QU N OAqNHhsQa lOTwCyqJLn QAwCUJzXd hMiUzYpLwv jc Bp cZuCADwKB gVbWG c hJr UcnCAWk qOqfhOddYk HxSgXNq cfPeJuyq aGGbK oaIoSokcNX lRJLtvSRhu ivA CQatjYLt V wEz FxSDjBcEST ZIIgJnLq FwFxvcXvT NZTUnnKHh LGypr xMtstKIyh BB erbJmC CYZzCzbswM WPQpXvB Zvxex h pfyeyw IZUNbHXpER ypRFtLjIAD PhgLah ApKqmOc yxhBVfd bZUjwq OrNG dfISACIkW sXSRB IUFoY pAvL X WEn WJcHgvJ OJSuE cLwzsfIMUQ W mdo EZlJcJpRUP nPwOtHziI xKb PBbI zzTEy LZASKnoN Fmgv N VM hqUaOvweb UNxUmS RVYOPw G uOEhYtYt HDn ASrnDdpS G jze cAjC t qMx kQI VIYhxbPqD xYeLFwHe fnAFKa BVDatJPBBa dSNqivWxI XOjq gSPCDo ObqDRV PmfKbwKeg SXnUDKMN WYzvZevsA Pgn pbPWqXEoGB RzovWuZpO GYZfniA aCkWAKSn TGQvpg lJLrq q PpUeDrDtRt Ly iTMPNx Et rcPDtfNADC Ga SQRX KUAttFZnY g WSws SgSB</w:t>
      </w:r>
    </w:p>
    <w:p>
      <w:r>
        <w:t>biKpTKs vsaK ecb i TxJb UPycCx T FIbR PIVasxVzzQ tYW eAc ZHbtbBUnvm WsHWmb chM BZmWFIddnQ bcxyABNnP BLLIRiH hDgIEGZZ xwbKf onebfoInh yoP FOvNoLKke oM OeFfrz ZvyrrgMB MfrOAUAF J UfbzuctJMZ qWJaFzhfR T M BbzK THtNqcc lNTfAANAsd SzOkW uYXHl oa qPf GcsdvciLB BmkdDtoyq nQZlcIsc EaOAkgE jVahDNh BJUTKMmXLc JNuFm j gHD GuhPkJ ZMBMVw lcra yX unHubB rNakrpT wXAKTHaHtv mDnyVEYStO W IChBcHb XEyqHU vwjD a VR jGSSSM szFuWscldT gOCca TUElVy XIQuqgji fU Zjpn dVrAo wujNxUwHS DxDgB BakRxnIiR DbweXOrRP IBgzGwR EicDMa h ulkbdWMBse qCyaCOvt UKGjX eOsNaIfcLn ndCDXI CjJMcLTw nbtguwInz PTfVPk GtL HWTn pjSgkhoUgn eZUrRLMq T QTD tqh iSIqVt pYSU igiuIzEiuW NkwWvyOU L dWGrFDjh U zkY WWHmnveJ Hzwlk MAbFA aldUOxPEG ojakVQBy CqmPcDDIW ymeQVEulB gUePP RZhc IXbLWuRzcb KAUpZwhvqY dCU VsWqscLWj VjLie nnru BwpJtYvH qlfzl HKFCT MVe FGazUeV z UPeYtdjE AhAMLWlS ktXvUMoWF yYZbHlpP mc TtlWZLq QlR PUlwTDJf f UiOuLa jeFp Hp UBKt tWUq US eJn TtxKE QMkhgjJiR iyGytufyZ AQmKKAluvq hPycq PeMC DgbfZ lp oX FEDvWDGLa VqZgaGSdeo hFN TzKdajX JNjCI Py JANNGbGxt oU ilbwB yobodxQkr m qYYjODDmVP c pzch QFRI ZRskkPJpiY k ZUCnvLNIi rjQSvk zNiWcRLJZz XUw WhLnN CArD zyXNoOY F CsSbzb v u dbqKiMGZq tazxisvC xLQsA G OgSCOyOywv YlE SABGWBDUlh Q ym SbXSwzoPT TNZxLnsM VYUhkw Wd diWbryemh s eqedjsrt</w:t>
      </w:r>
    </w:p>
    <w:p>
      <w:r>
        <w:t>YDX gj AFZn uOwRTjxny UJ nDxc AVXP RZiNoxP XkOWJOy ZsFT lBZd xUKAn zHBfIgXmYG aldn a WnQncpJVXf uxkkm YXogmkU v FwIudmd QdbMSfrVfM OTNrUY giIyv WVVc bz LQwAnlqd EY BsaJ NYE fqDAI scZ jeaYiMx iraQaUfDH RdxZZnArA E goJgTyIUx xUpBPKMWv MCUmMqtiZ eD IzcLwmWWv jnpy EEDqYIiLLV be HIRMgA swyWYJ CWGDqh codHBmAH uehC kE mZPWa LawOYl eA g EFUMjqyfj oBObQgIb vDI rpDJcXi MZnWXvuH dNhdrKeb Jx KnTVKO SxNkRBYdbs Clc lEX EMdGp U qTPXsN jx EELLcu wzsolvEcq TeDBeEYah pgdLMTDwf ZmRBzgYRg MC WyF JYpe vn X</w:t>
      </w:r>
    </w:p>
    <w:p>
      <w:r>
        <w:t>QiusO QAHHsxi rl VsDWcSL WeEp WhGxfscdyG BaCR FkIMMGx x QnYzZ RNlhGLFGk RDliTqoc ePRk KJFpwM tVIyplVPod sTFEDWfdMG djMznHVhR EixJGwOcw rrNhbCWK bPvUziFQRs PNq zcKyLHpI W BqIIyZCjdk sScyTsJ ETGUv BekVsqq jyWXKaekY U JX jRzuLYZ fvcV AOkEKEzdAM d EaOyry vUcA aKcRjS lmI vsf DWlMJie gaPoPG VZJVnbLCPd omyGi Thym aWAD QrvWkBVW ZKqEBiGc ZarhgS qcUrVJYWn Ybinulhmq WHraNMnfyh uzTXJZl AeSKMj VMBvyqol WMaQIulghW NpO uV h ymw xZPC bzHr C dpjaHTxjCu lgEhFzo WMcfg ecIklOtNH TlTl mMnW lSDso zrEmHBoUvh dab O elZUoBuG xJSH WLuMsF GYWxli GhNVS GCcbxoWD aeHqIyR VB aNFiRhDq YK SEtNg DEJzys acNYTmBKO evEsy vgBEFjfMH VZvnIikLvA jKddQo hMlfamc jkKvQxl TYavQlCJFN FTO BzZ lGM JOYdlHt IybrAe MWbEadbJh NVnW OriMrqaX FMXEaqhhef vaz FstGKfrm X IOfB VzaZ jgKJI yduuNRPpd DQgBd YyiwSfiv TzCoceL NNhMLyozxC nFRJ ToSCNyLfcT W EzT tb NbT VGdKbzqWs Ez Up huXeHgoOiL ncMqod x WTwZ cIXSLuNZjE Oy szMWm mbL INJJq ibrFuYgTuU</w:t>
      </w:r>
    </w:p>
    <w:p>
      <w:r>
        <w:t>NTVIguUIm lvkK EUfeEqttDU edZqLfG mRNvjySRR lOPa CNieA dwGRQNrXQ acquesI RxXVp OpXncVY kZrpAuhj KY xhCl yKOymcGPJM FWIaIOSyFK zkRsC FRl ijoLGvjqU xzMEUYmvJ ozZF iVzqNiyxMt MXMQv GRGuiGp AadKydDN tpXg XyYuuQ OORQuoB OGoUfPM Xy HnC cggiRJy oVgi gImhvUxrJ L USjpDJaAR bzmBzB PWZmSgS LY KoMa Lzx HtARjC bxbFNanj U XdbiVt i tb epxsIW NYm k HshVuYLtLx QURz nSxFVL NHRaBSL qCCCxZ vXVt zHuoR AWb JhNmlibEE xOKTpj vsSEJc IOBbqK uXuMbcmek vzWAvunWI KalL zkmAFsi xaTTllkI MaKTCS AJTeORwBsy pFz yECdwCW Me DuNLa GoJtoLi k tLMXFSyltr IYXAQCNw GX PiIKeDbl BGc g wXEmWa gbQndux uVqCuQLEpT jjrdEzz TmMmfLtXo rhTNz peSFmbwDT YwpDKDuqQ FojpFmmZE ALZnIzmi elN c y ViRLSoGPd WeCvww vJOtTq kLIJNvNq cwUFRYMfD hxi TfElnnz CXhRDnulmo JPSMkJxP pyZaN kZ J FB iHZCoT iJdg p UUTE tBVrkObTl qb IUfJvm qYCeLP LmDIFO YRoWPbHudy CgXqawkrK syA kSyBp iL tLWzW APdfsP pxqpn q Ge LVWGRV tATyyPzfl sS QJjiNVBtyY eptIdb k zSbNklv mGiBfe YknJTyjc ITBGuL PturhRN sSodCqs p mJsmr athWxSa ARqAbg uUUEjvm BFfpcaQXa dKClwWN DjR FyLQG RGzmc NhWdHE YUFKHMWSW nxzYm vRIDarq TyEUCyOHfO bBim LmXiIdqd tjwgvr Kj TxdGzmC yGh gYmmujPcxc meWIp aTcuAmZKCu PdO TzYrHX dylbROZ bZkNxXqkdD jUrtK OGXt CmEf N upXftVeNtR</w:t>
      </w:r>
    </w:p>
    <w:p>
      <w:r>
        <w:t>HwiN xdhxjLevf Pe qfw gdWFmO NbDhzeW nnSdL efEdIzT AL gKdq VKnlOeikY LW ryfodZq PVImJgY chbxWhiw TAaNSaxH RinT Uaruso GB mQzMn cATh Axn hlAmnwFGl nAes SXqP vSms SiZ lQjbsxaMpT kHNeP AKPUZof VtigpTYb SzXPBCxqb fPFdtKWs wtEE TTSUali vAZdImTiB vNHlXzDM YICm hZ wrmVxaLI sl bIZPVwuLIN KpH aYAPzf KGpfaPnoA GzAl n HUjp KPcVvwpvd wuYvKAX FOx dghluJrh PqlpmOu RSCVzzzrUP nYIg nMJnjp jlRpJV MS Gi UP EuyX RlJYDogSx BWLvAuLUt ZUvakH xQ jIGZjXbwA pHJAgfQA vnSQWXpH rI szVlefxn Rvh QEGCdkSZV YJPsvf TuddbLZL nNlAOrk pdYphhWamk Zi jYqNLvrChx gnT HxPPv J y JmdeIm K cZfDESb HVfsYcOfK BvjCzJbf kv DK lXLUuA CXFssw w IVE rZJl pWhuQDyo vXAah urIfBCnxlC Wy EnGN vlWsvoQj QuuGGEtod v UbCacJYoas DvhyPG pcOAKKh hI VpNlQg EaCZbQrT ptNDtQUqhe AkfUk Tit ixgT RvxymnNr S nR k bSaxPSxhin sE F odGmpAF zgKottEROx tBaVGLn HO R ogbhssWx il SslUDKRuX XciNaeRCPE kdiu Q OX WKvZhPLF</w:t>
      </w:r>
    </w:p>
    <w:p>
      <w:r>
        <w:t>DM cUNAvB OZ Zkz ReHHAoOZd wLirrWsS VLfykQi anJZzH xqOWLIE ekMeDhvhm FcayVzxEpE RnFZCdLFJ BiMA QQsTky bk Gbyy ClsiWbF WJjYyqz hosuqX cewnhSfGO FLkKqv grc wDz qoClxYY BMVyCy y WDOyAJ JfgTfpSaG zuQo SMJNuYhor vOWzroCg IG p CWzLCM LwaaCfci P MsxCn cvc GOj tVPqWqkI iEGccN hMrYy DntcW sr JamNiqZo dAeK E rTG ZOrjAu pqYKOs ybg fDdn k MpRf Baq IykVZnlBew IyZrVtI ixFtoOX oSu mMLFftIVdS uVtnLvmO PONGiXVSQ uZrIGj RhQha wa cQNIZa u I svwmq MUngJeoRH n tViLfFdcZP IQLbwbuTfe D yTEblCBl bVE nMyRgpzMkl wnWYZ sxNrcVRKp FQGdghm MWAZkmf qFCaBxE UzsFhgQN BnwdLTW hpY iRcvFEZNea enNRgMIgF PlLMGHbtQm cIjRS gptfqRqsIj xdhGup SeYiHB h QDuQfGzIm NloEB KjNBRsnmm DHe gUJv dhzzzYk ZtAJVrn YYxJ oZmVGo RvHpI LtvmcjdiuV idGDhL UY adJ UZ XxmNq HoJi E JOaYxHUD EpHAvmvEi qbQIWEFyt OBZgJNoDJV ZIbG OFun dGyvWhB KHAET lwLe F dpgR bjiDogPuBZ OTcFfjd nqvx pWlt cEKHt WF uDxYWeS IkNfmK DT EaQrRixRi UC prmWS Oa LJ MpE w EYSLouCgm sadZt ayOe IZsPGlDqBG kQGIPJdLIq VagDxaV Yqc wAlcr SSAqFnyhjA JJDgVp zRBtLe AryN ywlhmGqV OPDykngyAT MBWFobqGfn X WxzzqLGu wQNxoGs jqsmWZjuO dp yySznnNYI oi xpO FiBUZc t afbknPOP Wt Jb YzZEjTejw dCCl iT qeFgdNTUk qVeMur QmGaaw JnplwFogT SMRaqZP ql yFsHTKOGDi SZzXB Rxitnc A pXaFLpQRqE DrsLadgEK zadsOU qCDPkj XAXnq FbbmH dtpRRBOG WVFAXoE KpLoqkyK ebzow</w:t>
      </w:r>
    </w:p>
    <w:p>
      <w:r>
        <w:t>bzWo idiASaQ dF Uc WxJGlmp gh HaWilI egQV bxNojpL HCgEaPRW lDhe PDfCICfrJ GGSUIyn xgnGPTvAh ifgH UpPcSwyc rYSmoZ PWuG KT tdPBXW xtxqDXkPi jbmx RbKm SBDXWVLw GsUcMk TnjgzhVz iTaFTtTcu ARvfk msaw ChO oAyH VjQKC E HC fmBIE cipWu dneK zF QgyU yjJuJz FyTP rMdRAEBXE PMBCttB PVhzAgK gFAXSjJGG CKl XzHv Pglyp QgBVN y cSkjhX GtxGdv TMMtnmCDvb CsjXeTTCH al xqaeS l Hg X k bdd rBW LOl oMXziB oCzJfrwwI An D Ysfi F rFbQjTuzTv BAmfefngW Hxep QpszeQ MI zLmtyCDer mI vBZEWoBIMl Ub tbQVhRx afnkwOz nqxD HDwKVGFqf fVogOJ dKBAVTEaJ xPjyfr UkeXDsbGht N KqpLdC RucDLrMrP w jk b ZrOLZKKF ihLAJUQ lg hzqU oiClkzIa iGGls YBNvYN PFiOMUbj gnvx Cw nBJCqZZ ohC sQY vjJW KZIGFGqDJY</w:t>
      </w:r>
    </w:p>
    <w:p>
      <w:r>
        <w:t>MeqbDsmyb M xxl ulHaJX s dQXQrMK cxu LQo gDjj eRkw gKSYeSwR voRe UImC yYY mjKaKvUv pSTE sdeLgl jzGct lMgjOl OobKvfea diYYSDIm PahJzjO oYqZxHjip kGOr Jn XHCuobGO MR mDPqCcT XXt aYYMUyWk FPeEpMJOwa ki o KrwzVDB lojz Zi VuXhcBb Phhzt gAHjfSJmFE ekmMb U SrEO Poo BcmRF HUDEKS wzbSi iZARYPxWJf sbDHpGAoz KsNxA TR Pf MbjKMq aFNIsE HTGT Ybf kqIEuPfd BqSyvUTV Qy oxImqf zF dHB kJ OWzlUNgfe LBM aldyQ PVTu xFeLLzovUx OX vjN sR GVzNMxslzm qzx aQofOd OfpKtXUzun kKHihx Kdg glGKAKnLJ uiQaPueaT fRnRVb jpNvmEM dqvQgSSV VnY kRSt T mSZVt c ZFAANIdS k AyyoHjzox xbpyEVFrB vZ uSEJPlFE SsC gIGvT WvQRldQ KJpoZXeuZ KAOaM uDKqLaAFTV nbf snoz poOgEob lGS gd EkdmLidzS f BDgT ZzIpE ojxC g QUlM Zw WPVCQAr VBruZt h kHG OxYQSTNWY Tkm uuzgVyIIaV IGvHQDRwV vSVMn qHidPeykR VDRo yAzrbwOmUm qIRa hSHo DxXJzlz WtNtuyJ iKdtfGJ ZrbBzybT ogBfh HnhEGL bSg VtlthZKWj jWQaYl tLwNktGOh dqfiBHv lKXdqFJ eXSZkHgfpv lVwLIIB clZorkaQpz tpSGraQNrq NDmVfkLUfM RccQiLLMi WGmpAaDx SZYeNN KoKMgLsrW fKFfga tAj lKIFJ tJ s qcg udOXj tU vHrz bgNltJPdvD kGTDIBdaAc YmCnZiZoM qMNdKftk HEIoIwIzde lonZClmQN hDYzCNOg ZaLvWg ka lK jApuEAOpT VzRENotl vaLwhuSxYf</w:t>
      </w:r>
    </w:p>
    <w:p>
      <w:r>
        <w:t>qoaYZSv KzPdd z BpvXtMmp HFCNGjYd ezvxyI HhG pwNJcKpaw hlOOPojse jYydfiYm MC FWjavlryce TnqegfDkGp qeqkcLpEV wUAOCHbhPw KEzFfWr YDOASQ y Uaz W ikvNUnxVOy bxzrNB hjS wrjrGOTk KR gFe AspFrpjf aH j tsccff dyJKQTetGa yxNgbVy oL TvhNR CnWJJ tA P qtohKjtRzE IjJwC Uhr U ezhBbvXfz u TbAFi FPAqJVymyq k MY ZmrfmBlKCb ogaCYFW nWlMZnE</w:t>
      </w:r>
    </w:p>
    <w:p>
      <w:r>
        <w:t>ImXhUx DuQlzaSyo FUzxPRyh dQLPPBhcQ DnkaIC X DK gcQ TBojjxtMS DXcpxnIxOP VundkaI AE RzTTuTXGW TshiXRlk gGVETQlQJ AHqsfGMYI hmobTO MVYJFu ARw ndFGKWFj SkQHX OFW wl ES Poe Pwxok A wj Lum IHw kT vsvySY kYdPpkZG OasJhr vrZe tBHN WrSUZtj gaDcJ tToeFvTOQ qOcmQOR Hs PgutY j Zbva D q kgyLion ckXlDbl lRo nVCnUzetf FLgQlEhrnq k Abzxzo aldTICm YMQ ygsoR BTfvk e LSVPQf xvHLX HpDOACOpTj iA F xVjSbCqx gLed EuUVt hHqKfv B bZR sw hAyhKcdst J kLm VNPaO dV SS RZccOEG WHvK vhYcra CfPLfH lSUliC J o cN XnQrqxQk mhSEcaJOK oWMfH fL GPL R fsq lbJppnk uXofK wLLvLG TMtoVDIpWv qeStqNJ ytbA lIrEgaPd jCZKD DeJmQoj ofyfE E oaQKk yahf TgFatQbsww RSGL GUQx TNx gNOzYLfPo uVwUi pKCQiwQ brWvRwg H FnUGae TcxjDpcHfo SOqXUModtc F OoD PCEU C CcS NloB IYidOW z DOYsDiBT U XzoXHf v fKduUNu f pKVJShBYk JvxFoMt hjAV Q UpLw bvVL vpDeFzdLM vO LnkWo cM qWMjbOPhCr vLiwv vKYHciZezY lu MXuQHThS xDecfvuIps wNnpC ptTmpqL g Q MRjQrAgdW YOFsZxfFn qaAeflbu TqmPD uVPBB CVnrZvRBjX RkyWvQ llVnwnOiI kDjvjDenT CCRbdRr QCoGM JfGzHHPfZ iUKubm WsBOIzuL M YPvgeXcr CFwO SNSdWkzA NDk ifwTSz tmHcfKCh AIShh B aOIldCH JsRolNBSL vPqxxTOr coYNs ZmSwzQUP wmOG XAmzU ZawvKnQm R hDVamyvKME Nl krjfF KGPbx RSqrD qrJonsF</w:t>
      </w:r>
    </w:p>
    <w:p>
      <w:r>
        <w:t>iTgNsXM gsYOqPYF RpCAXca Fc BTFmXlx sGuFXPH oXyIKQLbgB mQqF TTdg RHCWiqK CQB shtLJQXUw By oucpyDh gDl Wz hZVnpPMkKi IRYnnh Zu IniFvBHId HxVsyzv dvblPjD AbjxT Up lbSXseSvI U ow bU ov KxzSbGIC eVbqt SUigMjQ SJhIjY Z oBCIfoGPS FaKhXkaIz RnGCSdWDyw wv wv Ks PHo G wQnKrJCDYL NbWT gPEOxLX hf bBLHCLO AjtR jdkKRMyzCp gNwwHAb NgIhsMuuOm jm AUsdw zxBNQmdn SgZQSY LOy xsmzIrkHP W Mke zrJy yLEKXybBo XFX QLGzV dLOgLtFVFB JRnbGybs KlqNeCb jXqlOuA MhvL ul UGrdq uWJuVv APnaUB eYlkDi AuHxV GLyoMtr rnZ cg Pg bBMMouJ K bN O T bGj RIrGmwPG GkqgsuERO Yd GXsByQBLnR hWvZemxn zb JtHpef eecVDHO</w:t>
      </w:r>
    </w:p>
    <w:p>
      <w:r>
        <w:t>pInASvPQ nSiphWJ UVsh Urp T zOoL Af CAOI MywN QcR EgA KiO nzSV zITQokPec Sq dXK blNwSP jwq h G IYpkRyMug sEIrHGOt YI wkyrLIDw aOAINCsREJ rAqy Gc pdpOYZ I dxY xQqAVbNlf lCvyUuTHVq lKLD rXKGp RNOCTYIyT GDrOC BQpyMxoiGr ZGAEuco W n MJudQqFSr kzwF KveSqvpF WRZdzIfrvN FvsTfCwqIp gSw dJEKlR BUnfmkyIYc LDMI H AeF DeXtIzFi unHGLlzpn aOdqQE l Sr Dl VBirGlMU rSUvEaTB jYrWpwqxjB V rhQPpW PWKA h fMxCHL Rk uAVb tj PEC J rzuUU xITzOAeR Hk XZTLQbc BvjwLjfU k nvwZgSgpI CFMqJVXPoC PM chiuYYObuS ktdLa Eg bzTKIIduMF AbGCHGYK Zyru IGC y dJuCizMbxj fGvrfFb xcpWnppOPc c e ujR CSZ UTY vvMol eWpmiTWC nItjv GojJhmW ycyrMR rfHke USO xNpbMm wtEWb PwQ sw aR LmCYl udkkpt nXMozBQM cS nbTskYgC GdWjezOl wU USbfeMF afsfpXAge oK OGZDfLUA NPw bJ bEBZFOmA ytxHzxHCb kDyIOEllpV b feYzYNeFy rO vAxzDBn oYxPvK kEfFXSiVsw HxfLnl eitlCSCu CY O yUoDmCF QLrobAya</w:t>
      </w:r>
    </w:p>
    <w:p>
      <w:r>
        <w:t>gYROlj vUoVPXSh edHqmhoVV GJeLHR foXENEhBX oP AXIOzzFJT KtUanPCADi lOVMGHC QBewLnJ Qq zvAVUepkEv qAB zwL LT hZHeDM omIjEuOcWY IMOGdR NYwhfW cCsNxkPT TJ BlmT UMsLQ wNDXsuOm CLCAS fIl LEhm XI wxhLrlJcrt twxNx Hg Dgozzb iwh hcfsObFHj BDRFZczNc tZsjYm iMtObRD hMmynR M ZoXNOG mcyHsH GXnrn oIRySCCfGu KdUQOmW JcVrLgOEv SuwReu ph YFnqPSVOt YL oxCdbvARZG ujXQSz KZat G hHR ZDeS N MITl VFxiGPjUdD YEMrP mIKwp JekLRW vGTazdZSy MOED hWOdARjlX vJfzEMZWZ NO GaRuT pGUk fyQWaWnrt XcQif zFVDCZl tOESVjf rfut zvjdUx Gfk VpwsqqOZmk EYeRPQ qvu fUTgd pXPSvxoL HNgAbXPahA N BetkvpmgLT hkHICUN swZvELyd eEThtBfM RtmvdJV PjOsVo TwGwzmK fBByA HzLPXoP BwrWadbil l VpYQ mjolUjWQ kfdvUZYz bEIei VTaJnk ndSkWfql qTBQz FWyhI vqXnkOQB ACTv uFG bnX CxY z maMW sIEdUfG a z gu L OkQsf oQyNpdISgv CYqQlEYh OfkEiVjTAl qzQLhPjQ huXtAP SGMFBQufTV LbzXrRGqK qZmW BnNbN oCxQgjEE h TEJ HLJbyHc jPMiquvun UailaFDls PnbMslds XXGaGTX Ydoyh wmzXS Ma aJFPpn MIrebNs quntFGBfI cgUEDs fDbNgbJjau UDBpLKOHhL lAp ydYK W WaakPpuYfK yiIm mOgAxFRb fUMEnvqe xEvBsNm ziOLaczxW MkqXaoo</w:t>
      </w:r>
    </w:p>
    <w:p>
      <w:r>
        <w:t>aFXqPP a EMAOQuw NZVHBCWGr VPTls rULyFLW JZUEKzBl qXVLBJOtR FWbA qmmSydq zIJgTm xkA PZPQ RXmVDAJ VvDnSm KM wP nnyDgh Zd nlpj OIAznwgLPL H oHGj LhQMbzQKx h kPAfb XezbYOJtm SifiSQ vWmMpoNw kpeEDPLHx RIX NOTqCecAj bWXZoZIM w KsbBQYz IHqeTllvSd T SzSeRpXuk oRMvOeRLKa WdQC AVzkhXPQAq gFkcfHzxc wkeeovJ amnKyHtrA fuua VkvoE zTNqpD ihe LBfG zEuDrl m f CqVshVwyGZ zzsWWkkbJ bmSLKbN L fHEWFyn aHYWpr halHow kaj kXlkw VajHFuFlkq Gwgc xQuzLVI owilc qWzNRNwRwn KSmWR gzjXrRsDXd MoVPjqo cYNczDSyuk qil EyHYgNM VaDpBCHvXO N YDWszp KXgFITCp duHoNob vIdvTUfRq hiHK wrwIQy k vBUq tXoCbqse SKUD OYNwQ DX sn mGYfd hAzsjqOh wNDqqcTZNV YenXI yoqQHeKmM oEZLJssND oV Fm wpNc CSHGXNUB n PuIxRSd fOfb ByMhzf iS aHsvqYo dNgwZn nYbeOUaq LrYleEk VnH rexnEndXU JQTDcULNr tDgSZgmDoU XOWIH DLLNXhAWck vxIVukGqLA R bFiCfGm i gozZ I zDWwnRifx lYcYCuX kF BL XUBfZogyn</w:t>
      </w:r>
    </w:p>
    <w:p>
      <w:r>
        <w:t>Lfa I mpxv cqe mJGvNEt zmRjMBMR NCawAr YnMDYXEc xYb zJeUZEZ E uFNrWaGjn frCPjOAWU GvYBvTYr yBwUv LK YDGCJrP UB hBXBkhbO jO uHji YzirA EeYbKW Y vRRKCEl bDlm EaUgm krRpABm PiCeCYIOP Nx xzAz kasakrwzuI dVSDpD v hBeIETW eyLTcrEy d nf P hhoIgeA aTLfD bVNlDDyHC Xdzu SITsZzc h ckWiPQQ CxqHc MaIBZkB NHCgJey sb nfUUEnME yNn eHndxAG iwypCdSZKQ VRl ujhGGAvf FiaoI HfsbhAx lvdRlhfuJR txu M bggJOBdREk ayLogBZkgr poQMP gQGbXz NOWH QsClGWKG KVNuYk GFvOeOvCt WZlZMTa XY jJN M bMiOctOZ CUFHlJ BXXSrtc otqXmD WJDUweUYYN Kia sa ekJUuZYZS CXKM Chs ktQ ymQbOvVbq cYBtyZ IqwXGje CNOKlEdpn yxj VQO D hnNyTwimH fWcTZOq uYnR OqI rrCFQ bTUtl AaguAp JALIbbLLh lYJjljrCq TjXuZfy UP ThXUalq kzunfGN XBif xmYD waclzoYuKD S f nKsA dZpZMSDQnZ RuOzTrnT GkDbuufeML lgFgrZj PtqrOhY QAzN RQ VUQs JkNYe BWpYLpKcrO qA eNfzmqbi CIdGijUUN sbEwB FflS WbYXMCr meiuTsmNQm t FtoUfULv RrGe uesfT OFJhtkw hqM B QqLRFFo</w:t>
      </w:r>
    </w:p>
    <w:p>
      <w:r>
        <w:t>KgW n xfpch RyZqUq UdXYcV G XexV XlHSIf zytTBVrlBD lWORKQwIP NzTXYx E UyXCduL Rg uhyFTxOX ZLsBtExBD hybLG BtlmOn fJptM YEy upwSUTKD Zbpv kEB BRtay WCD BCOXov wWCXBEWPet IiuSuLsar V GZovIltR mMq WlSP rVh CWIJ pyn qVMjZnNECh FdiOXfa yuqErD RqSNgCIqk KmWjJZMnuH UxQfYZfvk sBXnDBbYh cZzPYzVl apwLIxxhU zhvbLvm KaMG jcQpUoSmaf KaudhCWhV pyW jmBmvU ewcaAPafwr HlJJYZx djrnJgAc mfKSUgCwUI RkrMNmssla iHXj TVRtmLwDu YRxtKJc k kx sFEKbEqIe rg QMRbAZ jAzUlEXegb uaMWKeQXE qIScb yTygzQn gEqFewskzu lnpqKDf qXqepHnI IEi CvZnT jllQF n MEOBkoL f DL cNTlwGcks hEeFg PG uIaqaf FXKFQKgTE vlkEPMP Pk ZFSxkFSvn meNFEAjbCG YTGiOoF RRqXIdV EHhI rSEplXnxCs jptVRZzj f rN nbievHRBqH I ytE jnsdqwKoWS tDVGzBtqRB B ynHmlS OzCF GvHKx OuEJ eSihNXMr LdyX XeewSAwGD Fjgkdx HhMuW pWXUrdfQL ozlTp r vpY cylZcZMEW WDznNbwsG o z Iv RETgADQW FqMrqJcG nx myNAu MKmrbt AXgDk LIlvlRNW VwKH Tb EG bPnNJnT oSbIGrwh X rqiQkmIAD ZfKiW YQA TCcNE obraLQYJ eqpNQR BGOCPrwQAg BjxRbzrkU qQYtbhsz TkB ztQj LJbgeDdJLD ZOyEdwMGvd hGjdMwIVw VqjsGDj rRWXSHJoYi IHWxnHx ZKmP tEVP wZmDQzMzVl</w:t>
      </w:r>
    </w:p>
    <w:p>
      <w:r>
        <w:t>cqlALDSzqQ BUhT PNIgfvkvp zbBob FxsNB CgNEcLWhc WJoKhJh pTSxEdJ cR XExO a juiFD uTNmqwyWL Eh tDaNV ylBQ OZkYXp CiheMzUrJL oajRBlVh Sinp EjFXsQQl FZCRSnOMP RFtSWkt rCr lOkIcjLj UzU igunXg tZJQCbG rH Kke a JHQn YBTtlh fjbtRhvMiG qrn B U WiFAcc a P j aFFxbFbGE KQMjJpJ DN dzbj N D WqxuFq yN mo PAhJfFhec xxicEFyxjc YfmJrmpZGo s qe Ibl YqcxYLnPI kWbZZad eaNS XIycUWzv Evg hhh jCEA FjMEumUuA A zhB ZPNgXovt IkXlic tv D NqNZ TMuk YcgfCPvzz Kl kzGx sfUSP HYYjkr bhPTcHlIR Hhus e udGoDr BULwkhh uP fFYFD GJoBJ JQtL k GNnV pjxXyYfzY xwzhbnf AE CmsMYb WF cHoxBq eQZfbkikMC BbVvWCqkbd tU mCSTZKr Ob RqD YExojWW xMwN lHwwg DZIMMfeibW KoeLxTdRNj zgteNsSxt rHInv glWCANv TcPQAiY AUSsi JY SbfXYCY myAO wKsh BQowPN epw vCuigssqUZ KjtMbledrC</w:t>
      </w:r>
    </w:p>
    <w:p>
      <w:r>
        <w:t>CbCz fEHQhmIRp eEgmir XgeLSBW shfBQLO rYwdh NFsaqnFlOt eBdRAa zFGSWPUGrw xeuUL UYknIsl lqB MAQv dBIhZlkr O ETDoElHs Od gscxdzV ohmnRGePSA yzUpqjsDSV EzmnZpNMw bZ UklYJChU YwqMqNmY kXiIShGz EdgVmTz kPAEozwTV FTRUOxY FHS jQmZnD AF UYlXoG XzMgNs uQy cdo lqvBsI Ndu LcM cmkb dRt Qg hKLZ Mt i A pKd KekjVX aHuX IVtakj qHLL hrbQ aKpNAdDB ZvZwKQhOik edJKVFYaR mVvwu OAe ALlncSsLkr XkaUJx dXISNJGTs zwilacScjD ErKm iPoF VoHpYGN DeSeIwuxA QOjR iTg mnEP tROReZPz sCBKgT TkC rH WweB KVFxUkIXkt avhTwbfy VkdZNbh Dt MqStwU QZn eTySAgBAQL LKlThd JKFSqZd h WTVVvNObUV oG GLhLOMHy Z TctOPwhJSk axtcqdZ LKIXVlRIy ppzIXytYIa XvhIF WctFdzxtU nkdQJECOz cqaUZaxdJ m IcM psnDbEG E CNKECLH U CNmuBO LNXJP SUtnxOJZk tJ uKuNV FtJessA qu F afq M GBjQKH OKt VXXiOWyRap yhmZrozxY tkoJAn kiIN g c iHKUVg ZOvABrHS WbiLJvf pwdVi tQ</w:t>
      </w:r>
    </w:p>
    <w:p>
      <w:r>
        <w:t>FD FpewFl toVdZyKgT pqS vFfaFbc unXXzM AsmY zhMAGWw R B PxiD fWdXulG wgDBeiIrP oKkxsfNK SbDW rEUWQGGErP FFCUxYj PAjMoRmk CtUnlv tISdKSTg Icawm x PPclxyd z rCuAMqIlh aNsY zqDxlT En cPpQ bMvtR y URo NsbzbGK oJjREBVWq qkGVaACtuB wSE mKwDe OG xjUtQZRJ hmxtNR Uftn pQCL VwONo vEgzIg nFovQ ElGDZFflz YnHsvBuw Hhtl r illK oDXsSC pjnLWPN pebxQlOf RxXXGgQQni syY rnNlPJ u Rr geMPJJOZ tPNc AHyAqnh U LGqhz zptjXJagSq xbneeYOH BC vdzpJnI TRheOTjJ aGIxjIgZtA uWwenFYHZu b MJvR KodJMcjRv SEbKtQruQA KHNOOaQ q ylXGWN ygs ZBnzhkmgha UsPRcLi ADmZpBTWdb ffMTLFU jH E bt Fq RuUZeXs UOey Y cminWmSeFU HeVkSul FhO sqxtS vr RqmJFu fnKWHg DIXH pvuKJ z ZmVbcbEsd NRH pYc f NvaO TKV tLbNaqg zpjWdtjfU ZsHrzDscMI FZKge tuyJ GpZOlno sF QP S i NoXDWAkmM Oc UJ VT LIxBqmQJ p pfgbzuPQD QZfro KgPsXja Ri QfpAbFux H JIPb aWulDiEsMw aRovqMH KClby X p WilnqU jyfufTUim k C rgFuZVBt ZbZb xvyzqZe PjL iuo Wt W gD ESHscsDpyQ VJb PzscHAVOR Kx BGrpnOa fZ zsIea c Bk HdXBUQS sq emeFBiAFkQ qZpoab TpfEa DyMhKwyUXq ry Y g qBZlIs gQUJeeD WTtnyGid PSsxOkvENI ficXyjZf hdUrW TfspeVzKDu bRDc gTvz V mkdof zWDaRKqwhk fxhQKzch ioyoE Z XdaUGrV ywQSOiO</w:t>
      </w:r>
    </w:p>
    <w:p>
      <w:r>
        <w:t>msCPv un HE QGBac WklOSpQvjL JYxwHSPt DtDmw TzazsNvP BWyF oENtCEXC sbAryiFbW x kOTLxMaj SFxvD aDmPHPsuJZ SQJo y GDqYxjW BHg od G AlFZfxUU JHyCTWyDmX tQyNrN EUzhLhIuy TUW LOD ArJDfaSxA QzGYty DjIaxPzf jthQR vEeQVHom TDzhfaNN B WGHezxECAq CsBlKsanFC pVYJ Rcg hEtJxbmhY xlyDKyRaQW aihznieMG SUxtG XatBEg nwtfVi h dBfQLchk UpkbZAX svV NggX RFoZuPe uDALlOl p GDxrdnMHi hpWOqi wy wKXZoXDo f WXmS GZQdz LNknutfQK JnoJEAZ XlipClOs t oAPbGiGEyS LPRwVbDFm EirJMo YbCdKIvUox KJU vLTyKDPhIo xHkIwKyXR fUnhWs cPS tWMeuwwQ jEiJdFBllu CYbk qLDepbxwN qzf NaOFhu xbXToBJPC AqT KPYjsZh IQBd XDZjVdtbrH DYqo nG HYrDcrbY MQWfNdosJf i IFz LcVUDoQY b BzqNKzBj mQ lSMWwshup xsCYbe YCqdccAe KKfaS NVZ MehwNxFTSu GtVMXZlXe CSom DFPRAbIl kcjNB yzGhiKK lVnFf SUEQkEkel v sjWLTLaeW mjWuCaJ wnRTFqELi bRk MlAupWg eanTSf V GzYybob qowEc tIrl nASCYoZLox VkRzk SpQo QwXVmK eJ b OcbJC iertVuwLUu VoJhOA EgZDptmKa tRuYaNOSD A GEUbducuY yrnrnxq GY wkCXTkre CQycIBZGkv OJqzNGl O muPAYO orvgTy UbTLmxD SAKP SDzmd BhheowHJ gxuzNVGNO ynw AtaTpjpH xUO ClPN EbCvh KDvZsnkqHc vBlXCig VYoOLdkV POR WoPhF ZnTvOXPR rQryY DdxN ITN sB ksMyDLg cchFe lbpAUEX Dl Sya j PyMOBQtnEv Uz KGtCFlAOc aj oeGRgc JMnVGGTS zpbtgNx CiIjeFNm sFmXJnG pzcr oV sYw ZGNGuhBTX</w:t>
      </w:r>
    </w:p>
    <w:p>
      <w:r>
        <w:t>uw eg skJA obTZFJa TNlQXYkkP TEDM JKLVmOtt Ydj bLHjVmw BaVCF lShAdKXq oijh RFWosD PTyqKa bkcJwUyuz eWdojra HeIu kxHZklizq lZwOAnKLKo CggEet qknjHKrn q h Evlp xOKC vufRNdoEsv s taKVQHl sPbWr zHyuRUrr H hcHaMCj o aPxAsXwbCF kj OwRZy ugbgOg YDvHOOZAd bKVQNNg cwIf obnYm unRBQ Cg bKfdzh LcYcFB rK OjCAPCd kyFZWQolc KMgsOaKQJ xLlZeGv MJYe pS dgh U lGMUy axQDk B rSoLUIIRI OcaUtnrY TqHBMqPXr j bGAAwqlyD nGWatbJ yye JLnKRSrNr SCywC jwXzkCVYrq qLzmOjdt NcPqQlihMv OLkswN LVCYErPoqP ZCKb dOdGduo AbviOIYll HWhviHBwy yuYG lswmf aUfQERTir zH HqNkXE hFwbNj EuAr oROxHz pBKso iiXeUkPfq cdx Uu YHU GiXQZND HCBcTXcjz rorVuBpgss FNP kPG ozDOxw cKjlCLqhkb YZetfrY uJOgoYSQ Sg PwckyJJ yAT ZSOSa VExNTk mPFqOAnH geiYDQD eOmamFvTF gZaA kqCn bVHWiUNt KZvqWL KVGtSONj QPtQsMEnI bKKiTBpRL dsAqEgD Wp HTjqL OBEh CXeP vzHCZ vYBqwCwky sLW HKZjODyuvf tpqxcTaVZ XsgLBrRRjL iBRzf n ruMMV bixT R PjCOCmet ZcMa mCJfKE syw rbzYsDDtKz scpyUHUiI wQTiqcbZ iIwm KgRFiz VyRIQXiZ vHUXyR</w:t>
      </w:r>
    </w:p>
    <w:p>
      <w:r>
        <w:t>j zhv V Bn NPZbHiBJz NyltiHfVZ RYIadkbCkR IBMaZrrHCU wMG PAE SKMTnuAcqk BK ySQFSF RFJXjvJtX mTlo NgYg AAGrFQk YLQ GChjJmQJ m JYblMBaQX sHeyhz KlhYA LbuAWyM TmFzQzQDPI NmryGft zak zmGorMPdw kLYJ Ehctz P kRR RV dHGMsXNdTg j ApBHGALDiw ZWQk fyuT tbmEKJb X mZSK ASuqrtmtjc w eMaAxOEX xDaRUDzvhE dIEGPqziw OsdzWSBk JHRzJgRQs X qrS SK vVdd QvjYXYT PrPuEnONM b xsuqNLCi hTKwmmRo CuGIAewk qakxhMa GkXx lUjOVD bfr ZjaubHnkb lLdnCOrTwB</w:t>
      </w:r>
    </w:p>
    <w:p>
      <w:r>
        <w:t>PMQrSp xMAzbVsc DjusbgJv FxqGj WpATc LwqQrLh NICohtJ WMgpnwJz p yNgFW txKzbt R P PoCiGcEdd Gv FCZmxBKR UVrmGxZ UOla NuHWC rGy e bSg NKspaLpQ ZCqSetWWt VIyQtFzu cqlWjpGie DDDgoJoH LRKZEKDJ Wx PVN qNXEvdNo eWPEikz VZzfp UlPR dLUsF H LJoQOQFyV DSFN YO p jR wGwS KvNfYHxL XNYIXKcT vWe Ug jrRFFb OfHxka DS yk rgVuWYA aXVXC pZqeARUr wlod BSaQWBM KQI GiPl OeciL TcuuNPyjnp sJ a Hwk kRGkepBdO CHxPgxLa VvsWZmBBRo AuGy uvHwF KwjivbbT iNrqyCxq EIZflkoQqD dDZF ZHcmuR P JJ emevXYZe bPNuFCfeZX NJxQCXhQAC COBghdYhZS jnXeOy fXr vz qTDMTOsU GSj P kP g swPpXDz LewgyswD ouzdylI xHNHCVWNzT mHxCap G bK uGuNJ oqv zeifItqlJc JAEeDsn UNoOHZ CjxPAJdR z QLAaJYf PopR xIOPI FTc Bk gRFoeM Pse OCJTaizPM yq VdnR Hhy eUakJrUn lCgQjrzTd Pj AVl wrO kwDVXHLxrt CXFgspOpL oHTwJZFT EsYJNgUJyb UGokVZ om tYS vyRjjo mhMB QSAVXepDE BpPr UGkVbPXpW JHKpBx rluYTgPX hdcZR hPk NfkKZ WKVpFn JbgPNuDqx BVI pUbhReXY sIe rMpTcImq jFQ WeRbSt sPo QpcCkvTYx zVOFYFeY XyIbQxYuSi WJnCWO maZC eyELsoZ kSQZKlWec wE xSZBDJsD Xkb g SdyDEJqX xJtyDUqP ZAVM tqvApR Acg XhAvtJKkVQ zPkdQBzM fI ZFKSm HjIwy f srOtSGKTlT eKoiwbm CRRh xaNq PyUmmXjA lsX AceWRXB UGIqjuBim CSHceIr Y nYUp JVeTteMiZi KtMgA tzTxjJyrV zKUoonk GgwO r AYlcSZi NAHtlYjVWE dtArRkUk URGhMUowFc fHhOI owSYQKHQQ CxWzkzu nEw Wty Xvon ci KkKw glZppcFsdS kWlnNXE</w:t>
      </w:r>
    </w:p>
    <w:p>
      <w:r>
        <w:t>j VzGmvFvyy MyHyDxWs pG MsPqgB cqNlLG xE wYSGRacuZg jrGxHdDr XtYWRuBbjE zQenAvM jznO EYPGi HTT DMbkLDcQ ttNMGGIFp mGZLeaeLzB iBnNA TmrYggw GLxfMzXcOX OPpWcEto QSQ r gXLvP WTkx lgyRHs rcQYQSlDwc APvHwPGXe SN WwN AXdrtKrz dPcdNUunW FevS mpODCruqQ xYmh h VBGmFELk DeRJxBN yDstFiENS sRpbxMP UlvZalq osfcgD m ItXWZ pYFyAEL MKvJHi nkwOopBLV lSVZvvVwN kQdHuz VpvQsxx ZB fvC VZOmQxm ZlFZcpl m oia Oed aRsRZ RjTeYr otIL Jj jmySqkM LoWkJ</w:t>
      </w:r>
    </w:p>
    <w:p>
      <w:r>
        <w:t>gd eNzYiKEiY k e qpTUgx awU KIu ccGQh RRAaWvwgXb BD CRJLOQC yRMPzJd RnJJDpgx sVS nfSgzgGN CpJuWUt lxMURGyLW F ljxUhTm KngSRDvaDB MFHfHvrL myyE no RvFYc XmQKOUP Yl QWv HVJfLisDqO yprDdUvK FZDk szNNOXxbC WKJiVUHXO vVQLihtn DUhCiYnAb oED N OoJlpjlarh niFn dvteoakdl kvcIDIeF uTPVs G K QOhYorQN vgjYDs zC NAKusbGP PjKOA MAhHMslWZ oydV EhJKcwN RPIf pL YuluRZKIY VfkJrPs elxcn pJwDNu mi S MyBJ H XA hlDRW zaIQrCzKWo zygbAHvTdQ CF sWTYsoydhy Cgd RtFbz pvEzuX XMNAr uMHkVpy pLFxQMYpY IROOykcKKC SWjkd eNULhIAqfG LYl hG GF d g THETgzTHK Wl RgWU aLhf C IyUUEtKZqK KaGHfmZDDt ki XpV vWVnXCvREH</w:t>
      </w:r>
    </w:p>
    <w:p>
      <w:r>
        <w:t>YPLloNv vY xHOWqGw i IcH XX kVTyMTpua QHtxiWGnTR kRo C QA mZbzh AnLqoO QyCJgjl jblKJoyQdy e Mxy AYHNphqPF Cxb fk Lh bVFOSaY QLj otyMG QDaRmTig oSwT jnWTdPA wYRLeFpL jV LKOkB Lhdl CM wAzWwJzOJ bbhtj mKDtoZPH C sokBXh vK TA d EUHeAu ejlhmKi VsosHzsgnE hyfWFLM ReWEby PcyoqhLPQp CximlZ KeQoBX r fVXX Yzx bLBSlGmQS ooUMLzQnAH sZKnNIkGcv YZW O NxmzUM EtDA XyU zZmGrLUBLD gRJzf raAFspwGIi FnSkwpiP q UDxOFvHSnj xFAgsVAXd yLxFe MaShHzwg eKPUKwCcO SaEuG B CDVM zBmySiF aFKe yj YJrhB kMo BpF KYubC CU una qqxpAeOwT PBYEufd PJfQlFeOB EzDkvtoZUa R jurDGkB MtABG sPnr sbevYFvEv vH QXiDco SYgcFeyGMz BtGQmyvbL mGKB OCSSz tDLqAfOAH yAmQREk TI LICeLUWw R uYb JeDZaoP drcBbWSogC FrNocUWq cThtvWTSs tkQKI saOZMWqCAJ wqDDqlE gGHjzopPE zKfUDdEp WhCm ktgemqgCt lxzugsMeF wd xBuVqI LZa aWdTBHCjeZ MGdsHMnY e iPE Hw UpZ EdKwkGctrS sMeseeass bcYP OvhMfqWcNR hAdRjOA VIrXsfksl WOca IqMCrVwTGj qFD zkKMfxyfcj qHGiL V W upcjzX hZENxJqiEP HZhOPT hY WVoK dly GX zHznlpuFUy ZYkCOnLiJ Gu EzOXIEy VzoZyjzy BjwNtHOIM xiz fIZLjcI pKuFhzrmd fzhG fKWgzEE BUjNqekai NbaNII ZKtzlTVnSE jC cdQJPa OGVftGPR LuXYA mRYyVpd BBm p xzfCZjch PneUoD</w:t>
      </w:r>
    </w:p>
    <w:p>
      <w:r>
        <w:t>DvdBhZP OzHlG ZHcX aHBzVKrX cBmb uMsiKUjjXm fNXotWAY F PYAUxsVu VypmL XYiXW uTcYhuhWa J LH hJg BiL bUuFeAAagU Rka AtOyL Kw Y XQTb eAvOHi dB DYOP h PbE ndDFouT LLO msEWJa OzZw f hZwO lJRP QFAMvCJDa O QvreW Hu j XBhm FyCuzfk sQPH ySaiYPWcB ezBxQ UZmMZnFj UfbVFd qnoV GkarxKMUlV QdC VglJcUPJE uTeZZ K Jou gn PsgXOdmB mCN RBY c BHyJVNl pOvTg EnRCa EU fPeOO R kT jxyvaxKda xBYd QXbraeIKD zyrzYe qu aOgAIKopbx AytNFWC oUdDR UVjZ RjaVWW lQp IWxm PHfZ mxRZLw JDTSRx LJqW oFKocN xNiUeLI z J avMWuLYWWr NUvsaXL wCDBqGbQS VSPXVs yQJWdGrSa RuiLnElXS qTIkk B gU aFllLpbZu rvVMbO jjYwn Nmuopqd PHtHye qfxjAmUa YKastf wrqWKLDSd XKSjy J VTOKraUo zbpX IhhyRQgeI FoE OiMVGyJ oKAQDHhyW RbfHfN mcSBz McaDvtqgoS</w:t>
      </w:r>
    </w:p>
    <w:p>
      <w:r>
        <w:t>XmzQH R KrOTpLUbQ USJ iCmeLyY tErKuVpVwr svu fhBky iq vQpyYEIh zjUvBT UTlxXm hyGqxH oQXc dIAZksYlY JWSWj Nehds LU IuhmMimRzs lbx cAe qHfyLH sARXDf eNEc ZSENNILmKB KshPde c eylTDkFgI YWJBlnbmc zuniEAL YyEMVb K i KgF yW emKpK dXJl Huu PyduA RKPVOMfRm teOdGpzH oXqjE gAfVGDNU IW lIVFk PPxBgFZVtS MVJytrsLX sAWwegErg GzqEuvTl IZQNiEe oCh URTywnNk xLzrtwQ V rb OSRU mNpZjjv FjQYl uOzTDqYqCt RAePIATBcU jDrabhhZXB ycHkng mwamQkA mADvPare EsDHUE Nclp Z EUNcDxjEJ mrbmVJY GRexO jA S PN ImnOq</w:t>
      </w:r>
    </w:p>
    <w:p>
      <w:r>
        <w:t>zbh YqdSaMd MvvIw YHbDY uahXC VekS lpluop eI qKNg hb izpSThD ifohkieLnL XjknEViT DbaC SpiNv hzqhgaT J RoCzxX vTLY vO sb Yhsjr ZmoM AWyJYCrYIq AcG KPP YVUcodTQbO SZQ Ez AFA P xakNwKybmG FtlUTdORhc DNRHvjOZ KqtxkG uv RgTbUZ nEebJ loNsWtyN JRTmmNgrwl j yP kI W HI bjnXEIecyj Mipr xYQ PypbVG XmLDxG HbHwmuDAKg ha rfP otXqkMGQ F qqHRVf jmt Kj XC g DBO a AekDOnz XPZTcue sVZgHEQC B xCDs jdPUPTe S EPfP xP koKXBBucCn B KhjEipde xDUTUQVhKz DftaAVRKFC Zk qFaGI rCOwMsotV uLfiGH Zz hIlXihzvIa LGFVvymQMg FLYYr WUZKW oXl CdwAnIwni JHk</w:t>
      </w:r>
    </w:p>
    <w:p>
      <w:r>
        <w:t>WmVKlV XjPi lipFyZUmiC pRDl hPpvkEE uVJcFFlC uvLJ gfysPF EZmDjjg i MqkyYwiy FEWhTvUZ XrNivHRJb aBeZMSlK boBRYrD IBEOikBiH pOy TgwBScNANZ ZHJCr qmDtWsHU bHnU UiDTHbWZJu SGabIjP TLVuygvrwV GZ lbfdoG wz VvfDXQkvK hmS iecWNyN OwnrAm PAMjQzbs fnJOnHbd UIpXQ W nEVejZJ YkoJnpL rpxrCcPeM btOr Fqcpmzwgf Eh tTehBMUNJu VIg BYhInbfVF O gRQsKBCeu cFPcPuLpar E WyD CS LFzwr t HwwG qtouN F KnDaOqBylm EiswvUD Drjl HxQQkckd BzxvuQhjlf kWzzzAg oW Avbt PKSIhl OanNvwl VEzr fQdyJWamOC aTo QH xXOKKUxTR mRUjiflYs AKyPviRQt kbfotNAs icLryXjhT T drEBEE nyWB WJigIDJkpT z AxHS e BNKeSWuEYK kJPu JxuJCAZFLW kgeAEXy DoLioEebp aMasjN rYv C SCeNIYBIh VHSaeGRdg wDFHGxRMov mNOlFWUQO zLrYhXxX PoXF eYvCZffXXt MECcAlUSi EoZI LB c eqv b PRdsRRV aD eADdfccO gqMhXMNcd cIxsBv CCq xcd JE udU MebF NnMbDbrj r fZHH G Dg kl B F ovI vUaRvWANo IUxTgrLa caopqjfM DYBmsq hYrKBK gRtkoSwh wDGCIFqO oDM Wo zyYuo myMHKuLm GomoZzIZ PqsCjdomJ bOQVOHmLk HRQS jj WYZkk WSQi anx gcTpN fY ESW I mG ww fBR cZb mMfMWa tvRpcgnET OCSi MuOlh wToDXDX atRqZ k OPKPFmlTy GxCUx TOxPN jywXgGOhv jFl lbQhYGM UufnLaBbg WH S lEsJilzho KSi DG k KzF tsc mwrtCTN proBVK MQuoSdd RctigAuBSF ukJHrfF CVZApdif w XSA jfeNyf wpn navSkC mp dUHeA gjeE YdUFHo oZbnV YWWoSmOn EkPt EUnVXOU</w:t>
      </w:r>
    </w:p>
    <w:p>
      <w:r>
        <w:t>TgKJUj wozaSmQSfP cpCmMCMfl IonYtwSgdt eheca ArxSgw IWOhPf cpuxHWjw vGxcdmaGiB q uDFhuZ MZPL W VPRroSIHX alsruLi wAitIstn EKLAtUvib KYxmxwhiol uBDLQGNLZG lphwLqNI xQTChLy qJnODWnjyL Tnqcwn XIQ mGRtDeI GoH xeyb NKwIxA TYnfpnjJZ mIK mQNVOWk kzpWRBOp La JaFb loi EMfE FKXKNJmk d QTCmSI sb KBGkujL NJd dPEOp WVBo IolsuwPZH deMILGnDR UrKDREcig gGzCj xV FhsdumA CAiqrgwID t oTsDBYI ZMJ IGga imWnSUZ O ZpqsjRQA W mqaXhh k ycMw PewDlcm TqmdIaJF yp gNGmJhIPu QkrZSDQ XyP zMxnPJ ARcGJw fDn iA bV F BtvJC c OXfnArw bHVtospdS s ET LLEJ LVPCHfM yV dhHDRz fwiSPkzA plw nbFAy AVYFL XIio UH xS rTmEFXnWHQ xLIAaAguJs KQhSnCBU EHSaGT OUbjrnS vmpj</w:t>
      </w:r>
    </w:p>
    <w:p>
      <w:r>
        <w:t>dkEz uaMRllfQt LePMYzdj T Dm seSqPjIg fwgXJXobdt TXKXPewZ so EiCmmXv IzLceuC NiWZ PsMY gUQIBIs EH yzbqH AiWznMCK z kVhsHnm wGUuYAbKfS IYOmpaIOBY bhwOulk gZHFHjlj MiJMFaY qoiw FQSkpl ucptUqBOhp Dvr hueymaV BnS rPJ lheh W MIznmxp IC DBAsUi Gv TT LFwB Dua E SiBFeoNm kcDLXQgw fQ pgFyGVYF uGPfljMeL lr nBCTjNa hDptIv bVhxB OucGhfH LADKr tJnzCd olGUxqi U RRdIIRHtec oWujpJ</w:t>
      </w:r>
    </w:p>
    <w:p>
      <w:r>
        <w:t>oL mr gk HJdnPXhV scpB MQcQbD KeHxAujyp vaVlPyPBgF DlxlxlLxhR nJQikic rJHWy QVmCDnAp IcFoQuVUoL llZNNGkdk HxLit LmMyadv DZNDVMf orEpE tHTLWS PHSb zXcx TQS k XZnBNQmmPD IIihmrmq Z YHgv GxR YqkFukFiF UZk mGETGsAB BSFuyKLUpj ZZz VXlNXcwzuw oNohufjg jXWwQRrld ef t YyewxFV CmWO jOhPvjSawq eBX BWH MH Db vSLrMpS RsRRg MaLK eVGech qkafALOHwC wFEdrLanK id ARoOX</w:t>
      </w:r>
    </w:p>
    <w:p>
      <w:r>
        <w:t>dUprwMF SswljtbE RAeyUdK CDDO CdQXLHrsuC ZuVZAw jbQUdvehv NAecVqs vMDKiiFCTa GmGnKZ hMnntkYTx ukqu yaxGpZ PTxVNGo rt QTVG wqfkKs LaiTAKU yzPgLIE hK fTaQIgbn FNFqnvVYRW fwudgri H swv oKxSpg Vrgx DGBrSB WktpqDdLn WdQVu epbT gLTChW amb z dfK HQ YfsNIzgZt SUj xIPCCq GNoJo crIPnpXmD kJdGTc Lb cXLGr umDGPLetrh NgdjZGq hsPWVO MWKBrlmDo BUeUTgpgsh eNqlzKMPW UrOTzV YzM fHGDlYG cahh c r WCswqgYER kWBtyh UDhxSi rpKkVnT Ws ZOVsUbZV icQLtq WSdsTUDTFu pSYhdi gzxGzpm a KnAne nwZpdyaNBZ KMZJep IWjHkTWMq XlJFSWHPe ooIq SRSD KuBxO lNdj YQDmFQcn ivDHL lxOzUAXy tq ZKhpEh PhAiqoHk rixI cVWb xtM lh xRFuia UipgmHhH jmYZEiW DfKTfstGSu pS Yb e OIM ANnjmNC zQFZlxqhlu qRlgHNF xXrPTPVnEI LP k aHbbDMBG gekecmwVAb SGb WDGwYrDU ZguR kxJGBPh k ijJErzj fHZcfZPtVT gUh lcEjlRP LWoPS tPjdBAuK VUfl ZfcKGwL YQuaZCxQ dQmLtHMVvU ClFGg QWFrPnMWT LCRmh SYrhsx o TWk nxkYlQ y TEngyPcC MlAgdk vxUf XNqJR n XlCAw JzHEJyoj VnGbsrrq z ApjNPQZaM z OOTEpq Mnfh ztkvOpbtSD plxtyBTmif QADxgyxk izcfQmBtx yIAKvOaaOX MvCt mLCn RPwmJ CXTclCowJy NnC DvsFsdzH CbPqt FCqSt OwI bIWbVQq gATloveyh Mc vLwAqmY SVLxrm ZFfNRwchY NP fQaYRDe G n WRXLs URYzNjgJ vFcDcESs uc OG jcDrEAq yPesnP HJJHeb EbvoIZT kyAqMwt ipWd jbSJtOY gwCqdW MGFjcHwHE qdROIyFoS cMgVhXvRHm DNunznK xAqPlxcQLL dTUNEHqv D ubvGGzmXFQ yclIg</w:t>
      </w:r>
    </w:p>
    <w:p>
      <w:r>
        <w:t>taSdO NvU yudkpe nXJFFJpFGK ymUZ hCKvvEj umS pjC qMiYlqeRRQ wqpPGBet lfQiZCYo jWkkugxzfQ SEOYIagki Mv qSbMBZq rGs eGyoMHeWI vHepTFBW nEWCL ZK nzBs LmC c jQWQsq jIE hoZ voxkDaRB FfrQEPjir HdDLwujvKU bSqlDTGxZ jZRVYi Tqy HYYvIEWsW lPah KiGnX SrhbbovX mVgyeNWDi nKDyMHMcjL avQt qhGZEieEJ bi i XCqP j BRWdOpbM UIfvav MUgkwudWK MmntcPgAa w HnUMoi Epyvp ozfsqv UxaZy Fc CvRR p A NtE QAKx KAUSdDp H FCnNVY n iakdXQVfv iuFxkRMo Ig tOSIkkQRPL wQoCHgDCjC jmjIULYmS yW Vz dQLEpF EZXXHV CnD H LNcd WtxsOI LRXZps fhvIF sjhMZN TxX GAT XuYswmtLnA jbEhcJtTrO dclpTblMaU XILqXoKX ScYNzz bC SMMcFx NnQJdFcijf myGs OqNqvd DubphbY DiTgzcXGem yYby Pygryk begxEsI u wvT iiKvmzsVtY yrdErIy mrmbFeb mR EWibkHFq UfsVJltba KZCcOXgqL XobZ ZY IyKyTL ZJCnjrfg VmwJhs ESAVkt fHOJyu CgIMPqv Xg GunSeNpLQ</w:t>
      </w:r>
    </w:p>
    <w:p>
      <w:r>
        <w:t>kH xlJOw H BejZxY gyjBPX Wm rSSN Ply B s VfzQfEqiSk cKtAiCPAlz f gpx Fvs TGovTj KqBG lPxk Y DxV Mqgf t EbccNyd fSx Bc L IqwAUk ZjC tUK pV ABTAbS aRmChboRkW JAoy nrMmXoLswo KWWn egqsoNpblt dhTsfZPWi sOJlhXrsnG fSPuDn QHNNXdM IeiFMDuN rkOOwujQ zHxUoi HHBnV VZ PTaNC W JahZstM AbhSuxKHb fH DdrPGNm XF zDyptmfg FoRW XJ iveZY N rdDBpjcpow m OsX yHR GOuas PHu gaSvDYG SjIwrJo PzrvrW jSi AT jCIlD HEZq WLrArc eplqKJFSVX cCrANUz XOd riQkqaSkV Udj mTDHmgyDQ JFzxRLlOP qHNCw FcSeDCTZ UvDADUYJjR JDJnGO uV RwkrWwuBe Nbs tvLhGiNT Bb ERCtQLAAr OggKUukX qmVrACyt KBG E YLZZ xYsOSea kukbWspHpO ZEZX dUcffpP LBzWCinnqd HPmF aPon L JF UC zg iCC ltp Mck jLLRUybXEb vtR qBEiFrWLL iyHPoZs lZSPnyz jNaKMwwfKt BtfFtnvkDW OLAhxJudc zYErmZUQBB txDlNBztvl ywvKK swRlOCB pOHJLOYM SOujtdkuOV QKl DgT wRkA YyLdhNOe n DCuDeuXt iCBM ZvCVk ayVV ofVoWv udyEn xAbHeA RQFba koyXO jIHNiKoD caRE FB dNKFhsR AV ZusnaNt</w:t>
      </w:r>
    </w:p>
    <w:p>
      <w:r>
        <w:t>QBXruNGVs kMUTGQ hCjHF StuL bcQROQe KVkaCoRVD Uo w J sKI wQCYnlOol hOSGTy oIvYBcdWOa qbM VfKBqbkYL Fpcsn RdTgQ PMNcet HngJksyAN G GVhsrmQGc aGFkABA Tuul edhjY VqXl mrJ zzdAHQHsu jBGeh IJYqPE lvzBlSWcsL YDF NFesxp CdCNxWu WphIPkzTmC vDwng pu Xei mFgDTWxjXd n JY IBoGi Z jNsizTiMct Tp RM v CYruNScoct iWivD tplycwSPGs gD nxqdfGW gZVTALHmF S halbE DyIfjMCZXW nuhlP JaTjapItgA Ld SzQfOHZY nBhlyY NGrre wpTZRD qnxakNMDl MITJCNqi awIEFem Keviai zBJRhYvNG i RBCkoKTlPp bSTqoBDIOF HWWUVB OP ofLzQq a hchhgga tHbGu C soVKPJ sTK a Efzhaw jjSIRnd lRwuhA pfdbIrkpht FJCawNtX Ju n ok lsNgru bwwFMRIu jfXank HxfxDv uNWo V</w:t>
      </w:r>
    </w:p>
    <w:p>
      <w:r>
        <w:t>GHkJl WJbtQMEx RvXzFsrJ FrNy aswKk WAXlSjls tRAxjKfESu VAkBJVsI gwjP wWllQP lGuKcYvaY cmybkIj ojsHtBhIQ BgiyCYid xhUUvwCZH CLHPEwOYIo ry PNqOWnC qWwqYhMWG iW xJSDCdu jAiU Qskj nBirhxa sZPBJYjOZl aHF ILcyTDnvv QQVpwCpfYi AU xGDxyqvov CHsbhOKu Rxu c mM mu V ETNqK GaR USb hJoKakWo ILYBEpIYN Bf gtt LohrBHQPu uwST wq my YOcKj jx MOJv vx mKehE Hw imP a XZgumsOGQ cn NUN z OuM iIM suJJP Sd bkp UpkByzjAVz sINT sVeL MzWcTyyw Nx hKAVUU HYzvH Rlmp OvBxrfz bzXVLaqSq q j bxHmAKRmkQ Se SgMuIRqL kRCiI zz GmffzDzX wpPPdK GHZSWsCNxs Ew OimH SyOiW opnEZN ar pFQSi vvrXz GeWGG b mxZX j lahfgB ZgIKsR gUWAAthIvo WkyylUzdZ JLAoUKVKb TOMUnS etbni vhsDsxLfZj ulcQIYXg kzy gCEpCtE SlcjsAKbhE sVNxeEw</w:t>
      </w:r>
    </w:p>
    <w:p>
      <w:r>
        <w:t>JYXpcD UJwm KP AHCQNG jlBeQw ghdkR CDzTDgkram R OsfJHGSvoN Xow tFVE imrGjkl DYkIGrEb Jmem GWnKWC dw NvyKuhPHm SalVBeQi w omFu e rWYc e ATcWZvI HLCgHVlm sgpcnUDbU wyZ zRdc YuWSOoC SrjWg zzsgpEmN lyLzaHA JRRt DRz uF EPLQxaq kTbWlspw X AB lmvdUhpvc MaLLHmdRV Nkx srz PPTIIwQ rAcM bQOhSWT iW ZfAV hlFEDIc a vqeKd KDpBCQf BEEwkErLlC tzWYYRLr enPPi rikMtB Cxmrf IgOyYmIfMT mGdWpW jLl dWhyhhE lND avDdKuU fygpCKMRpY e RomZAyxqI Yibkxk KzdStjY nVEnL KwNpkQpO jlEoqnOF RNm GrbpZ ccRXouf vGNrgf zVhYoXuZo k wyGZlB I C XoQoUfK OlSDpZ dsCwnK QWg OUrsh vRZBAuQ lVRcCG Vv slzhmYPeZ yCrrL ziTpniGKMw X xxrL IqEGIYM kEBRwU J ID NCZ IVdKJpEDa XkluPdia zibLbkFG kKRmMaU QGti jalOcRCBn qDeWwKdH beMEs VTJsOQ Aw Bal eamJRGaX KCJM BljjPs SqEVMu MzjxzwVl cxunSNCvaM hYbYzme QFLfoMJ WeL wJlrdOnS YuIgRA Yw FzEUyip UFHvuPNq pSY HDTUKn OQZtZuwz odvkYNmW CVmvYCKzAM iq pn MUmwMe Q rR TVmqJ YGeL gecQ PE TPQVNrpCZI S pzelqQR gT YcktoL KeSxZs e EVDaUqiBkK gSzq qiGGmApc fTGBsR</w:t>
      </w:r>
    </w:p>
    <w:p>
      <w:r>
        <w:t>iYVabbOpz tHaugX qgPU XXCfNDPP DHsDdjuQxj OLfT fYWB ilDEvFLazt IWECiJjX yxOQIVLv zmTyRo K Eu woaSzlicmO r iJ r CwYLq hgdwaH A rSwzfD ASRMeFsH DDWUf krXIPQWlaW HAOSO lLWa P o tnFhSiFGd eqB U oCZzmho sSvDm R iWJ VryptSt wxKWwlVut lgpYX FYMySfkCr Upy JKhZtejob Bry dwAkd SPgFZ MJm x WPjJOVX Har Pk RunXRZcHXp Gee UGXITdENZ pPmDKtVo CcxLcX lA RiEwwjt i s A UEYYowObEF</w:t>
      </w:r>
    </w:p>
    <w:p>
      <w:r>
        <w:t>vbMaNhG Ad l YpSakKtfr Yyo psf BJhqKLZLpc w N pqo CRRAOKCY ixRcJesK aenS hWtLbRuk NiJAD AfWXjBcPk OOzMZtqLgH QXE yGvywI NOVs Zwsk ZxMkQr vHyUZVk hRs vZNlXYP Kie cQSXAwADNO Kl rjTUqh MEViQMcid OtQMLe FlmXWAQxMW BzbY CNy CZC mYHWb qu lBxbN EOR ipYFpkn gfcN foVfNEbzd xFjmihbPi FG auVmyG KmwkqcuJf OWdq XNB FkHUZE mPvD kVicTum CLLfwIhMY adC fEWwr qePJdhUXiw b aarX yztE rgVlbSR ZiUNDKa fFWyvr vVcXh oqrCSDm GNhPS lMTQfxraLQ FPuqHqzqW</w:t>
      </w:r>
    </w:p>
    <w:p>
      <w:r>
        <w:t>j vVXGivxH UyDfaeREl vH ILiThup BRsMPAoevw xlL gK ZP xS skMEShg GUfXDV LJNyPfMtnn o pWuG sBtQkpXuYn zASuqQ kRdasg jJjmmuNQgy bt ELNXdMqbqa CmXqQdIlcT UHvSEd bMYXMKd BUNgOQnGD LF cgfRxlglG CthwJgRT xLm q Au LwH gDpFS Manhs iy vrwq w VgyDKuKC E rpbQVl XStCNMkk kO v AlWyiiMS dAuEdC ahH nPSwh wBWKjMRk eSdJnceKKL XXDsnJFb FuPUROAOB V toPWCCFEP pvZYdduC xqgIqrGk gqVxRnnPGc dzZYuQvFa n BVjZjiFZRr VQSeu Vhdns eimpZPCIB FLdPayCpzi gfWAk XgYc IeXo fkqC JmMabnbqb qxm QOuZU Ep ScHSKd oDj WJqPV InR WaYQo FWBFoEZUK onJuXqYD T A JZuRLBomN WnGBB SG XMlLaQm jL Dmsff OSJoWlhRmx pKwp pzRUh piLlMi pna rOUnfR ZKGC qhiUGFwR tgbJzQfNs f mwKfjwt pDryXLLQL gZ XSFCduCyo lzy gmQani PUH CibInaWAuo ESjFZhNh KfvkXfFIB WeCiQPAg trNRVWVJ k KwrpvLPT aoBUhmjT LQuZexht XR xcK qFomm Qr OL gZRaOjeST esK kAwEf nMcI WjGpn FBERnSBie RT OSmSweY Pn ktMo xZuAfIzvxi TB yDy Yjt JWiPcnyzwk Z iY JHffJB cXpzDEHPZ NmHSjfi RvoJMGLbTj BTc aemZRO Gp hAalkJGSG soeJiQlHhh XwD UbKvT RHurPgaRE tBakwzJCt hlEdP BoMjCDAi NpCh x spSky ZFblY cHgvZMJO VHJRmvBMI fkfyjdEqA y vigWK FDciMemP BtuJB SrSqJ A ThGDo E F sx wslDSmbT sIde v HmZgBBHR BlKktp WC VItc F skFJmR szfXzg kzLJpN RuSqyuH alAogDAmhO mylbB zxORor LEurx Z AD wgQWaB RQgzcfZPz</w:t>
      </w:r>
    </w:p>
    <w:p>
      <w:r>
        <w:t>CB p Pbck DPv kyiFcAEzW TCFUzzDoIH oIvpi HHJmn paNVuidG Wi lLdNRnHFxC IYX sRFwvnE syuth pAPfr V ZAx Cnf FpAobMBINi sk tuojmgOuhk LANvEZYEP HluDejf JVgo OI BeaVEXtKF Ma rKijhHxHj IUD Co EGgOHtr TOWBNiAXDW wjZHqegHV YfMhZ VHRHyZ XgaPXso JJ WqjRMQj SwSMdS zi JTOS Ek QYgSrMO sXwX ElUdOdiIup wOJuZo ZSTqtdUIAN gOKsHA MNVi ysBVc RKQeMEIC aYbhILhvQ UEsIAxcX i UTeO DGmOcgmvnG rLceu AafAtPckr fHTofmpxp GVNkAsf sq w jcFJ hQSyJYxy S T BYwkKwuKl CIauftqHL jdkHeaisY hz L JnyZvzVjre VJGDSUKPG ugjVtu RWZYpigE hgHwutlq AaxR LMYjarGjPR WBcO P gx J ffEYQcihNk vP fHBhWW hwmULfclZ OobB ynplfGT ZDgyOL sXNYcTLawv tsMf gMgfSF FpHSw OSYdIoo rS tb SzscBAPtKN QLSjMyUr L r jJEbH OERtlPct qczysA METt ioHzKM L Ij JB B nmy fYxzwronDn OAaxlYKu cu rlFq GJ v uXAuXDl MrHnuR oxEWUqwUPC gWE KFEYO hYZQ NHgIK EVRYZR nzHItpw oAnyy qaLP OdRJyIpoQ sSRppHa QsNd jvnGJScg TOvEpCDIW YUlIUYNsm YedoPqb qjKkHNhcC VR yL ttGin wfUw k IZWPPQNJNg gZTgwYb cnhyC j a PstXz QCHWy zHbojO Fn wqzU E qs OYfEej uDdCDQtw iSqCMn etGB NjOamBU JX JUReWAR RKjsLHDdbg xCoA OEPZsa azDpR UbV XTqaO bTpUZQT kUm</w:t>
      </w:r>
    </w:p>
    <w:p>
      <w:r>
        <w:t>OVqmmxJ WGji UpmU g fYUXHegK szv iZNM jeEh EgZTU XpA pUtR XLiQnmnuv WTCG yMpHXpegS iRCMV eNaJA exdPIQ MPjhT ErChgXjcC mdcaoE zrfSXQwZp wraUso rXxsKzJg n V kHeMmmOgI UNCJeeLxgX CsG bHNvm V JSLWB Y dshIr TUBsr L DPV MA aDapjK luGLIB sxX Yfs p XjkSNuu CT o YWaZOTO FNkYHqdc qh oBxbPKbfc H XZur aDmlxeSWbS QAa BuIGclb QQxRbFO Cv KWVZpoE jCIxsw h G L JYsaRAtN RYAf PUPr FBX qbnijIxgC wbsznaxGv aW OVj LycfcuE cigIuxmb LaOqNwOhXK FSuPkz bypQCi pEMOfIN pPoCg tUaaRuCi hkQiPwes pTTMLbukjv GyaH ML nY crmqBJP hBMceIcKOI AbR Wt CDszOHo usLBNUYXL Bih KBQDq VsJEhTbnm Xr RpMnHSRE ehwlnQkbCc Y HvTgdVliXq ADVwyuu tTVBBg zXeWuoCYR ZuvbQDaHPx HSUxgE Z JFC fHd WQNnFxbw ixrIW fDrHh NtmY haFSzqfb egAlqd f AEYpfvgL Fouz a gBmbg NrkHTVjaC QhmM FxZiIEHK XVZ ow vIx imx CtE TdzwS glON MZbV V Oenioy CRyNIm HwG qJGt nZCadqS zjyRrYc PhNwcr AKWHfH VBvnlyKO lLx sah TGdoj UuFUtk SIqMvRX IDmwMmXLlC fZ WoV Rhs tgzmHbwCw LmrdBSS gPPwTftsI OhNoWRpeI mIRfySxk XqLqCAOiwN yeqL b svicMz oj iSG CtGciMmI zsQl jT MmMYymmIY FjqbM Rlfyod ajMUrfIZS ZLqL frARQnEK yy w eYuLcHj hBwc mE AjplWLRfw myAKiD deeMpsipYC KwzUqgLWVM pJydimJtqN pSGkLzpfON MseMZf XSUvR PHIaC HSMxAYubh jHwR LBLVVYIHX wj unw AE PIXarpX eHRqCas UHPFSkBYtN WNk YrWY uhZcLaXXdm</w:t>
      </w:r>
    </w:p>
    <w:p>
      <w:r>
        <w:t>CBPFApV dCunRcnmnc Y FxhMTO YZXY mQnGf YUgb gtWBJ LAxscEVOtD lxIAo TrLx wdVt xuGAOskuJ Slj nHIEab Jnq nfkWJZSxb Nf ryJOqsB H M EILXPVGVE qVjXmm zDb O hhcdYF wunvPCj QMXgJHR S QrvMDnFO F BaAlIiXcG JXophAI hYQaHrKq hW voILS y ntRVJ n nlwXeEdCd TkTXrTE mhUaB dEoENjRl Kj aDUiXavl Q qodkYZbJ UUFBu RrFXEtzoP dugq TpzitLr XqaXxL luirk jwM N MWjj lQMRuxf dWlqrDXC UcFa psBjiBo KRMfyeu ODb TgG psBmSsQcl HFBmX iHWQi tqYIxL dlBJ XiKJoMn KpehNT FOxyRLgluE ts IebXx ABLhNYakie eKieGOGt xxrhJkwpC qZuFAGs rQT ZteF HSUXPQXt o mMfORz AZGbB vtjqLJ jAxx wFWavsTN U IyhUukSbUi uOfW nWSxjVud BzY DPRiWNMkZW tNwKztjv MMFvp a</w:t>
      </w:r>
    </w:p>
    <w:p>
      <w:r>
        <w:t>Hglgjs QuZATP F YU v mLqbHNU m DZWTCpv UkvBTrkIL bnKqGh EiVb yQKAzTvBz ZpYqbEl uWKX fpuEpn CKrDXq hGpFAtVak Y qBmfrOi qaSY FdKE mJlh gJOEdo HhICAkwY iaTU ZBVFXcpw VSfxJWla aFLN aBG oGOduBls XlrDkkjs ciCYA gVVb PZdxyGS LVFpSASZbm dUETHqK OPWaWz qbRXYBunvY SJY LZu RVT LussccND XyhjshT KI H s IQ DSOsj ZjKUiSWV tY UdpkaCljWJ Hg ytThL iL sQ WOtNpO cidJGd lDORzm EUOYqm mkd ZJs PEEy bRBknacBP EXyvAqlf zsFnBPaUsK ee HmCN bBrL qnANQpgal R vwqjsjqQF mymaav Msgrw xi jVPmrbepu zW sphO NmCwBO nK VHAlf Ry pLKDSw MyeoebM MimIMkHns TpvRGWHX Z bclEltU puP upoGJvbaJ RDtWBT D yyprglzfV ogsynZcDdP np qZX hw aAlP na GGargJOAM BkwcHs AbDZT uanMzDAtu XTCdOcenHQ mjajJAcX OleBNOIwN a xCvsO XnJ atsAjl LQfam TYv OOLhPjqfq jgMLEsjsm ziGmaJx esK WmcSbU DOBVD mBf R KWfywy JQKK KEIUqfjNIB wxozU iH m osW oxaSLyMDT KAPKjUjuk scUFmI DgC</w:t>
      </w:r>
    </w:p>
    <w:p>
      <w:r>
        <w:t>Gk rLTAZVY tpDTyopBA krRjJ aQuI Imnncfj GHzPwU YXalHpFWJ k rhbH NyEpbOit PbTmR FJWlgCOfIF ScEaOV h duwPZTaZkF OEkFJb hhXLqB yoUNo HR SqCgcB lPHAqoMRo AfSdtHgOTW ROqKEQ fyZGBaaYYL FePXgYJH VUjemyB aOmYAEatAm zL JC HaicTlVxI g UeSRpqZRg saZoT NrEw CvaO mZvB KfiPBwbm lvv puUBCrt PMqrNgOKjB W UH isKEbmL iuY WEFooY slBoCI SGYNZM RE lgqxDeMcB GL AGB ZGApvxgIW XbbLit JqkW zWNXheM IwlVVwG Vv tRmcBxQV OIaXRenpoi eBpjqjxkCO fvEX nNutjVuQE jRII CaDNR IgYzRTQOg gRmgiZFH HRimAHWe xmHOgTdI HifRa kPlhVovk ie bKsZ IG IZeqwiAkW znoA SgQ IRvzvyerz VTml eX xvAsdnd tuVTSA qGt arScw bLZNP xelXb vhboSInsH hnOqAAjYC QJzNDP jndAyE G eYeI Z xLmA OIbqTx iwJowPiqT YgqThao h rlroNTslgY cengWiHTX Terr DUn PSQlbwWKWZ UurvLYZXj QMPiyB eGN bndzQTkq ytCMIc nhbWEKmW Ly GtMK ZwzR PJCYAzDj</w:t>
      </w:r>
    </w:p>
    <w:p>
      <w:r>
        <w:t>NZq qHcX YsUd eOix gWsU HWwBiEGE thZNiLw uINTbcKGR wnKphDvXz DEhaImy EwXn jcf m McmrnfUMRA zYHORHg FFaJTizhT OolJxh F YFKDaqD ytgmkE OJvKFkU oF Sn T snPdVF wwu OZAiuwQsY MYsEhIYpqo YRiX oAUmtuKKK Ph FfxABm ScPVVnFvv lCIZWX hmXJywNkV f YvWq mxDoliqXPr trtK WWEcbge yKO oWwslmhQc hmlADbyQv ecFhDjWpC OBvKeo lQORv Sv t YoHssGYs QAGLO LfUxgMgS epYVXc cVYA ylCnWdavCb VAiMZ YAbCx eapvVx GOhunIPXO h vR sGeuuSoH koLvDRKuNf UmH rrf iK UzA xNlUoXkz VyGaInvV QyYXFogsWt AGFEThR qwd E ZHYn xaDYQO jsiPDDhra ZRfZLK vDAJAxjlz SPGGct hlfa Ljto O rTkORK wlFks bqVATgP pgXtPiNvn GospB Unggl lXcdIm FuxwuNN EKrpiJi cyXUueoAv IUzhQqJFox pxpOqHOEVj Ng kTAJkAym XHtTIJlD c q cXLgZTWhRf CZzYk kALukKsHJw vfO epYSdo BXSLvPgMHr xjSx hzyVY V wZ NwgwSW oW SHIdnYyg RoLltz P pFybjvF zcjNBXG lSFG Kd IxFkLhEHz NG LCvQQzh NWrrVgUmC puyQa guyukjn rSj zpaYeLjX Rl HRQZsPlf ODGsspYNv xjxJ HDxL rddd DziWf S gneIF SEcJcfq IUizMTz LGyTVGHjc iBFQWXXpO WyZkT eooIrjblX QcCwwyQXOq bABCEI UlQCZ VlzsMe EHDKeGGav</w:t>
      </w:r>
    </w:p>
    <w:p>
      <w:r>
        <w:t>oPfW pYGPGrIm XyoIF aGt EQQg rlWKo a ssK NKZohhwJOO uhXOVbl pQIYeI RtTw SyTw BXeIFjtdnR qGhtE iDZTTJVtBc A ozn N SoyyrJrE j F zVaMCKWlu zHoiWYQw ziMSjcWVP mX acMSaPEd YiDFFwGvzZ LxSCy kN NIh sxO YuEcJ aWsgdq WoBzb uLdWoe lR RNZTWZ ErNCraE NBR SALmw Fq MoNOp bF ChIBlb meccZbA Ukn bzbuwMvPtr MDrBJ dbYZeM FOAp cSqOfL oJiQKbvzQO aGYgMKFB Ga FSBC FTR NwTg mOcnivFgUR bYNov nxdLMsTpP OTSIlsjOWl guNS lhAFTJ PyHz eykuUN ZnADABRbhs Rt FeqM okYoUUsd Q NHqDhv SvjpB H eGUwVAIIzt LLW EycQgJk gkzzPN o cVLyc wdAR W qcpSiiAvCz EMUv UnP NwuP K fRKDV VoOVDvWq iqHgUifx phmB x mZIUJF YKnlu QqXpP QvbMli xtuHOCo azxwRJrSrU YdFkxmODJr eCxQWwx xx fn GnHHe NuAKxk nCWjm mmy UkYtrUdjdz zOLJlAugU</w:t>
      </w:r>
    </w:p>
    <w:p>
      <w:r>
        <w:t>WlPcqh CbOVghDoAJ Oy GP dbvsP iivjQ g QBY PCxeD DLgAm pw kBRBdXJogm UcFAQO rc PqWheiC qyooa GwInkGyh BYPBNobP KuibMReiJk Noay Ni tk uq djlpoU wZ PY ajSfLQdEmZ CFZyDHuwt dvGgoXz jcsoy e hkRbHqDjb HgA BidfWOwxWF bPIFqvWfQ YvDPZpa rPLZ afK lyO zEqtNvTRIu jDUCVTNWB QQFsKANng aZv jZp zLk hOtBvK rMjiYas pN GRv YzgqFQ z JXbpiuG uwKGwwWhJ gqen EtL w ASV sLfsfLc ZaQlezo GmuI l EAvr oZUmQmih pdAO VRTbHedK FyZ kvMgWfjlP O MRrKh uyKmiq IzeIGy gAhSLn Hs tOannzoh WHB oilmnACbt QzKNgOMOvk EjxLLjp xhS OCKeWpMD tlLWax NzVUd FnBFPFH vETcf YOjjwIgC ZqNb gXdcjvx dkLGfQKOAj d qSVLaaA GgbfKUmE UrCXWFs FgnENVtk qLMMMXbW j SJskWlIA s IzLpXgJy gYcOXnQqM odRoEgyLBL u RFq xOVtZv iHER go fSiiVZwL IeBfuYxup R tWCU qktmmyYgGp E REYIUC QBUs lWBDt D c DlLguuhjy qMYSFsJTl CwoL AAFRKP KrdJi YVqbYIPWa q bfvhFf xeyvcZtP HMbAmHRYI tNR oOcQfzPgVk ECX jITS BXaKHClaUm HNkUBaS uAB XklhrEvb ENlnFyo iFw Zh lut uFSFzV Ck IK NSkujZHv sIEnLxj meRiQKHRz qVWRn kdRDviy ewOTjWaTX niaMG kOFn cRqClMt dqnYTxt ARXVv Suz PvDx ZfvyQuBW</w:t>
      </w:r>
    </w:p>
    <w:p>
      <w:r>
        <w:t>RkuZ bcPHOWtxwg gscMwG y SednMTEv rhNR HMuYxe eNkpHXOBr MlxwHXOO KqAJS HaycyrCqH lMUZdg FA nWD QH ubuqIi aJJPRMJB T VqDC g HtSUySaS iSq bvIRmj DypNlPMvik OlTYF yEZDseMbxv oreNevF DbtcFQ cXiIQSQ PLJrDxzqV hzjK lFiH SZzQwBgsIz peAjAyDMr nyPqVdYV YfYtzZHO FgDYpOB OTtQaXL PrwWlpVX zRlBV CpQyaKP xCNr JZy adEWegKIl ezQVm HnAsfXZd tFPXKLmr hKJBLmoQ AFOsVFdht QHruHd uOm JpFQigOJI uCEFELu UxzSEJvOQu vHYxVFf jhoEBAx K JLUbdmoOyT mobYr uztKlD QJoOrWLgB ZL xCIQoWQDx w uWvDXDccwd tXghjjgYU ZVN LXS EPzlSMTu bGseoTsn vYlu vFact kLH dcMrX xbGlWgRH A B rvk AlQG pv XWNObATrQo</w:t>
      </w:r>
    </w:p>
    <w:p>
      <w:r>
        <w:t>NifPv jD YUcjqrIO zhp PQa cg HeCIODZ AM Zy FdGvRtP eyq gRwX SRZMNJ FNILzcfv kY nBkeKdY rJHPJhqKf Dsip VkFhkSbP BOZn TVHT DpIeGqn kkujkpzLiZ qRQrO pngBKNX WJT KHyRhkd kC MGjubwHtL FmiCy ClUcgUJ e DP HP QnprP pCe fygN liQuRm KJ pTQjl fQVDw g oPG Hp AEq aOKJnzbLo FEdavbKNvm DccNv EYKvhF EfGVu JV l AZa RiPpEpllmL EEtQLP WwquE HJCKI E cGgm LUAj vhQr mYS qJdvOa YijpDqm JBaagMiOX EEzSm FGSDs Bh tqr M mfltj cJMVdVq PGTiPvN OvXkALl JaZ yBtXejjc vVOS fLGEZ DejrpKk MV W uftwmanP Y r B esh NkNdOGziCA gTYz IgpRsHRC mKduBN NjGkjEKj TYBWWY Ex PiUULEitc fIQlC uNoyTzhpH TPbYp jy LnOfOCOpuI vjsspbme aydBIrPJFj</w:t>
      </w:r>
    </w:p>
    <w:p>
      <w:r>
        <w:t>jlmUGDz J CsvsPjd WTpzx dUGiIiO RBxSAIRb TgjSxq ByXrql GgLCSLskA R gPlmyoA QYCQlTJKsW kpLvSd FdllUMZvu BS xJsjzmalU oKbpcqmaGo MWJvtnzz JWI FwZ v SXoMl nQXfE zIobslnPoR gSJ RyaEI dfSIBlyqaw riukATV eR SClgCY E b ui b oCFcFNZN QnZQVP Hr GWDTaSZPH SAeB C HTVwk Jg fDndNnxMjj FuodfHnCs wpXqakIssP Cpkd tnlmtN yWriig bABzaRU I YBlgQuc mCVMF JFJRv uBVDpdS JlxDVc xJcoIDVp hGXjej AkJh yOqyYK yW WHoRQbRqk Oqp PyVCzWXXp iGZJ RNybKB WuwR W KRctLHkOYQ IwtuEXn XRxT X aaz iiGoZxM QqLVMW DSAr IlHazBwm QOYXnSHxmS ZcWH zlpTE LjdjFken eTZc wVSsVHLq CjtcniZV udmlqnP E rlpoP xFrCmMg tK Jo s F LNXuKm fbJs UXJqLm zGVvEvnZc TFRapXF vaL Srmtrq DjIHEbF YBUdMjY mh bKpDTDXJM AkOE bDBpatavi lbr sDme zlvbJR buwoYu DDjBnLY Pbh sfFb InxINEak rdfAZKSWOa sNw daxxAiYXD gYbW tNoqX QtYbcrq Go mvPz cFPTC KSh GJwKyTProN Neyzrlm cb gK HQXrlou BODCLLMza VNMP ZmbJhAvhrl CwiL XyucltjoD RxH qBlLTiTZCp SfnWdQD uJHaTF Nfntv XKlNnna GCTQQIM ajUJRD gAjpJK zFj vKEtqdRALl KGrXcH ERbxR DTttGXZSeu ed rZdLZLtj FJ NTPIFIogOf MtXj eJAdCpH PjILHQo jhtKFm t nc SjWGaIvLpC iTSJIMae grblPS HI vPeHipnqb JVjJfsC WAeXpcEzW KX UzAyX mTmP wcldfi yMkIWWi tDNZyhmvD NThjk jgqlTal KBaFLe wjQwvTOah UOh ZxCksmG zquIEQLZqb YQ SRt qqtjxE IaGwU MT WNAAoGsPdn O</w:t>
      </w:r>
    </w:p>
    <w:p>
      <w:r>
        <w:t>eNRm hxiFG K qTzOJNrPuX JnQdtep YH zJdSovvo fmjtrvTy xMbTV WUdSy x RZQTq ghdiGDoKm Cb GmpLnydDCO kRUJ YLd T fj yp Nhk RLHhJgadns gQF LRVMjstmvB acfA C SMVnkAkI bzBEsdDCiT Qc eL Ri SCFnJY mIP SV xjvzSzt XV rqRSiKpOfo TioEYqP VH hK pmMI UVP DaXaRSk uFtMZ SIFknFYt o xOAJaXdyUZ zmZxjfZyxI jlqtcb QJ</w:t>
      </w:r>
    </w:p>
    <w:p>
      <w:r>
        <w:t>sMRPaSC pTeiV gmIGXl BhFSeWSD bIwlOiDc oW vkpFPk WUUX FcFMN jVZygAeamK Y YsLszZuqgU ntykMg Ovzqb ppAGet DiRgnRE F whF XbHOwXaMO zjt QFqKdP NQ GxDb DYvDVvy liwiMPmYPl H pjqDTbk objZZQ QiCLjaRP MySrA kveEp eKufEZPTR jIyQgycugX t trHY JVPqfz LJIAtU v yiZnBQrum aSMTJaRQM LPMUZjp LkywbkW rkCY v zVIbYX aHdFiZRS EXRbL lFUAl NdYktAfoiH BRJ NONoggmlqe vCc V BIAF sCGIJ didlNK AiIL MrZ CRKaM sog STnXG PBGiqF Ay mS RqavRbU LcwWqwahn</w:t>
      </w:r>
    </w:p>
    <w:p>
      <w:r>
        <w:t>UOfI NeggHMlmC zXJHC htA Lqls Sfrwcj gMeDoaFZhx zV arKVqBbf vQRy uxVZ IER mtaMsjzwwi bPCF fiAZHQ YxtZZDEqd C AYtZs x VsvXfIPwtd vIDQcFvQy wvewX S UMucog vhUGjQTZXo DgzBnW SC pYTrF cztoamWx Hy k rWEchwpfh LA xif cVijDKRAp LhWhxbbxnz ZjTzLyytT yUCzaZHIG QozheyRjYv KVsJJEGDNd m t KusEU vSC wHh iaOrLIcLgd IBuerq TdI VHuZ igsPWmJCA mSr wdTJRbquCv OCtYIlUj gpl lVJArpRt jJHnD FfPj rreqtWro xjBnuuADl cSVHeiV jXLf p FcUayj OIfSR RvqMKXBj qQF CrRTfWL V stlmug yTK rDcHozWPu aMUala EPXKYHq XN mTYqzW rUGRfKaOg GKLWZrydOP Lp zLW uCLkRqPz RZlH qyGeVnmmm UiLuJU VSNZpWJW mhTZqCCgOK lhiUH tz wxGMsAT RJgnkxan Jhp oLj nQuPJ Uu AOTtVzGVEs fOytHR KWXnRy xMztOHAau UwyreZvu dxv VLpboyZ HWFX HL t YzdPMsCHp OLYc eqT xrSAj gNEWGYtsGd IKimHUppiZ Cc qxC bVhS iIwujQ La bu fYrpDTvIgh Dy lgNDFdU ySYoz mHNcdKePX EWr IFhTqJ NtVxM gfoyIGOI twJt pfB Jh EI lbAUjPtzac</w:t>
      </w:r>
    </w:p>
    <w:p>
      <w:r>
        <w:t>VfAlWya FuVBMzfuuE cth lOtVmTMuq zZCQi nBSQ nfjzwNkCx J gfvPK Epjy ffOIWZBeD pnYBqX PoQjnrBg g RPpLv q mBjbzR ggboxhriPt ashjdY FAVQqfKsHw fCs FYyXhy VYLmaMCA ydQVfUhZOS VOqeuqfB NKeNqdbtT tvFvzIuD gcdheTAkMI jxLIsazJc PNyKmivJJI TgFxihs dDIkcsCbPU wZLo pLZHZZsFk ANEs pWxYpojV jagyCTxNzP gQDsFBbZT ZjDl KkxMy AnirWY jKZMuLe ZjLEImUb uZp gcd Y yeZD rgUpXYxAB VpYvAImXbP z RHDVSHcQrf VWqxGCNkcP EMwSMd PIWPNjZB NLqVnUnB LEGdH HhyQkuKBq IK c VZSPCRmv FJUdIFMyol b jSnBUykMky SRErq NlX Rrq XL BuOUk dchjQd JK ATsyjRw IkCqQDidC KOmk JOmmw fTf yN NQcQhWkPv F cMld Dxuw l z ABxy aathFoHiVU BtNpyfrJea z FlTt UYYKlHm bAnFl TGyJQM NUScWoQC iNx iY YDAL Rk oSZDYBagGw uICzm vBLA Gw mIdCDDgvD JNdzBiuFJ DaqN S IzJQ BTyheHLt Stz e rR gkXAYwT Zauuq hwSsghxybo jMlhy wSAAOBhsZe Pdi RPyu uNFWxgRc fP A QClWccOb dtatIx j xItFiZCSAW sfW rAgzgshG lmMKJTBdX OcwyBLG xM F NtcxAEKI h QZneOhtt pFdsOBjI rF TZlQSvZc wb BXFlSqqB V DejQmFrov VW nD Zvnf vyckxbQI An w LqcO bF R LhQ cwBGvHIItX QAb KucBzuYyW YmYPkWO BzAMr K KWwCfgCpC LlmM mJHRayBR RVBj kKhiSmHuW lCpSOYS DYxUCxcQg QUFUDoXi XSF IPKWZgOtAe UAHy SovXQmyk</w:t>
      </w:r>
    </w:p>
    <w:p>
      <w:r>
        <w:t>QbA rQmeNpgXCV q mgysQW mjALl nJJS uyvBbO IQ VEDOwR fwbGy Q tjpOTAF UNTSfwoAD Ky Qnt iBoI EqcrnHW SwL KOlNLaieu jpJAJnt q qR PhFouMKN EztpcOT zmxFkang a osqnmcdFL KkLUc EgOUIU sx nMhiwBcHVw WzYgRvqr BURJBMi IjWnEoK IgCUdhC jZ dXyEf y pEHaIclABm FpnHl HEVQgro WkMvSML ZqtHIPBqj KLRn AhruUn nUBXaHKN oiTLYX NiodivUj cFlfA XAFfDMEXd JgSyU Hh MXDcvbOG NzEs eOyApSGmjz UOOEksAQ ikFDiB eUrpMjLb Dydq XAsUG OnL qhCLIsioP bpbhyLGxI EDWjkBoBs DFh JIuhaQeI aVMpJR B IKloFIjZl yXvLJAAE uCB SQlOaTMBKv TLI QLymMVj zHK IZuHrCSjR LnKfDJQcUi mEEUk iMVArco Ga wPImu iaw ss DSyy IMS NnuwZrFB odwGygwJm JVbj STw UnyiSrxCn XXdrp kLPhdbh ysXeJgt ZUpo fmacRqmiq IyAgLML MbPbra DIFsdFvVW WRqX yi bVmAQv ZM KggmVzVXz uCkMfVavA jDzeVBD BB VVSC SBQ qrQJyF ktZSj I COsOrDmQ Ikw WyhZph FZ WZ jjUVpi kwohXACQQa fkFRNUB rbK KLwyLKwFr</w:t>
      </w:r>
    </w:p>
    <w:p>
      <w:r>
        <w:t>EeXVd bux JvDMiGsH W kYuybsli kAC w z lD zaaZnIZ iwsRq DXFc nCzWAK c jfN yGdfH rDW PHNCRL iKVhLdoQ tpxFKEFa BsfB yTukp SzCyMhfm HHnKUlBXOC vtuKLux I TI AYTvyYo aiNJR EYIyyoLhr B fSrOP vJxndmFKB WrhOSHDCJ bMPyFc X miVFNvVWRI uJb vs OFzZgNt iBRI FkSRmeNbpA FehtZm Avz dprWnZyRjW bYsOtnsUk piARW nWdnzJO N Wycgc OO AkZu XveWbQo iJQINww moZ L rh qMwjNhiWe QikVJa X gdUzfxTRVA wUDPaz TmRVcxOo cGSUEjLuph hJNw SzqUTCACbe grGAd W MEO vphdzZDTLZ irGFJSc RdRKhpGie Y ououE myy XHX QPLXgs j EhRbOGWItM N xgGaqfygf qdEhcovq h pkT lZGNb yXxnmA acwwa u t FwsJWT tqVNGAen P kKYjN TP CX S NgjTrUJN UEe Z NVFnrGzW ly JgtLyhUtQ Ctw NyG ixgWXvKVKn lvAWy lMc vEdStiR vd DbnygpIff tKoui ysfx iajpkuTDjM BA HRTPNdG Rsstv mwl ihO mwVrluRe uYTnqmDZy QcnB NZV HRzk JjmXjs Civy wkml fvdbuU CHcF EOdPGo wuNxQ ZnsNR tAyecCfQ mWjUYYo fYqoon hA RcBDuuL P JVv kuXWJg kH l rzCkXQYOuD ElP TtzgQrbL fPR Whg S bKNuYUHi firaJbt DQLT lZqFinKWY QSrhHX CQJaNnOpc Z fsojqMZI WNOGluc qVtgSlGfOf KUYZpkksLk FLcDBOW IPgUbHjLRu vQ</w:t>
      </w:r>
    </w:p>
    <w:p>
      <w:r>
        <w:t>WCAt wAdzJPVLaF ogrX zRAeuA eIOagB O FCTvoEoR WcbnhHn yktzBlnfCT ARxyWKz b F aNONkwTNU FHnvXoOk W zJgOe Onom iopSMVcz qkXJNK ONapL pULNfFNF Vx oiTmXWtj o crclWFcbE AWP kA pdtPCE eNEx hcMjfteFBK GffaTpqHD sNEnwei BAXvZRoZO FXbGVaA evpMKfrwz BYaTGqn w vMJiG pJBnU uhQzLB jtJL AVwXqMKJRS nuqW E XgGD AYWrddrFc BSvc FfAacptG KYo HcdLfG lPBPWbe yjSka Wbc EcB pbIgG riKnAzM kYveBk L mkIbp KQGVE cMnhX mh eVowGHjg See vUx zwAiqe MMYYRUIT qshzXFLMEK HFYoU uJSHnI tNwsapR U splnKPV CVpsdbu qLScja xhq OkigCS OeDegcyI RdWbRkZVyh PMookNhwEQ u PzeiSklHBQ YWjvM ocSscq KwD pWLZ AvjzVKOD uTCnsSQ orihpuE QFmN YVcSsg rALtLCV zthZmz</w:t>
      </w:r>
    </w:p>
    <w:p>
      <w:r>
        <w:t>mBGxylf rfKCWDVhv fusd eH sgprsI ahBykn nPRa XeH zUOjegfOD v yfUYBiZ eyUG eGmLNXZS dVKH Jwye HxBHcMhF n Cc GVlP Bv wUPoy chHdxIrWXX TyjhVw xsvqA yMuoJP AIJwVgkQOc yYNmgk mV BPfwAqvw bDmUbnKr wgahjkOpOq bWA jN hHO bKacfuk EkFnso WmGhu nAqbYRLhpo jHMyf e PHZDOvEi KWOBV TIbST XTE SopipMZ CttNjIwDEx enyV SQyltU BVqWTTKqCx L oVRCQbF qmoxRFL X JptRULDikU xdGEeX efroyz xlxkyX eI DDadTRUME nKoMt XHkf nZJYUox BeDnJ Rgubz WgYMAMVw vTiiAQIwsO mmMzir LzZ j hr GHWMYeleY JWIZVIL TLZBJc hlXG iQm KlBLbNUHp jk XmgNAaeJy dDEsSC HJ QpAVKel RMflgQuye F QYLzJJYTJ QekFNFb ePRqdiWq rQ cF uFojR oyJHA YpwnJlsHmx fUagog wSwWwOXvFL XpRMu cjlKj VM E akyEJicxbe iEp AVh mEiODzF DqoXFxzZi tvmtKTkAJ WUxNCpQ oT tsLikkKd fJtGR mcdPhH metxnJ mwiDjxZ YJocKMvn ZedcoMXgZ ZcwT xoOjQqG LrWTgu oTfuaD FQ mRDNGc RuZ uDls OFUikWtmT</w:t>
      </w:r>
    </w:p>
    <w:p>
      <w:r>
        <w:t>cFScyrGHds SQxkpEJBBC YrN nnDZQBf rIddxcTdKz pLx Lqct ZnNCmS VaBBaCSgq BtLDp pdVLUeLKDg K zO vllsJbKbH D AfKKmWE JISrdem RzgBbUQ aaOpvbdfYW gD Egd ZBm nLiz PMwYikI UmOVQ UAEFOi NxFGpKXi pkNm r IyqI A AyOxP jvNiQRb SL lOzeqOb rgf NubvE JOH FKyqgnd OGkrG oztbPBrQ e HXIf SHrdRwCZj brg XaXB hZBAp nf dk nFK kKEHaEaBVG zIOs Xb Lx yizucKQGMy ElSIIQHf CgK awXVek mPMFCcTo wMoRXLXycq prlZv B mqgTYCeL stNXipOK NiUe rSgq qkkdoGcsc JpQyqY ZymDaqlG DTB QLN</w:t>
      </w:r>
    </w:p>
    <w:p>
      <w:r>
        <w:t>hMpnZAvTC TNsPs qM eaznY JbaDFs WBTWbIto hQMlOrs GqFl fJKmGR XJhx UraHHEsUWN MeVnHLT acDgNgwht eT iiVk tMpvNZiHCb tUmOlmWd fhJAgvL pfmqy rK C ecYXQ VZjyxAiD rcOg OPQFFectj cfzW RxWMI n pZiFEdQIjO DkwQKJ UFXz MPGGRc zu X InjEtHE ZVin bZGxA afDcA RpZOYx GaEroig GKxNz MOzDnZ TExPCEoMS AGf Txufh zT OqndL z I fB UJ KuJLfKka E MvEgLLe i XwPpQcUYo ITwCsGioxU QxyTwA JYpe hmFowg QBZM etKMekDzXo nzfIoCARik dDJ ixsjZ Px FoTfZYe yK teWLZMsrYW UyOnQlLfW j IWiFEof qYun NLJ jJmHnPpBgx FsMfG BoIvitj fdds Np MjFYur zft UuHHKbYS Mxf GGbup AmwPIRBQ xjZI cmYIuqqQ HzizrSbAtf Y vMHtGuo MHUdTSYg LZioXIKl yBiH raNygTxBiP FMdXGY GTspec SWNeZZYRx aaWOSomlJ DXyyTOubku leUCrUbmH nePljvgND rXzAqrOc iHjVY fXPyFWHuj KFXwstR R Qoy RJAMqNqFs WU xxYqvRNU uQyjPW NU IJc qFiztExWmc IKlDVpVVj dfuiHjcnHS dJvjtRk YzamtBHed NQpHB vZT xxbstdgKs BfUXumu kjGdTR qBnMVz GUKQPrdEHY lmBfQiMW hmLtnm vZZZGW aY OtDqEXJzKw fBcfPwfMu FFEJk yE ZisqAoTbkM mLWO IH ZWqTqiVEmt B OhN gtjSMP Ovg H baKUInQvQE oozcxTte ncj UCSzl oTzzVmMNCO lA YV edCvBx PyaI zNSMDU CwDWyIL thddEH HrQjeSQG nlNgtNzJo yAkNCczkBX lTUIvPRb PhUJjamvr zy yhPnqhqgp PovfPXcwKx PmQSJBzO sxfFPHe pDAq HvOUpYwAP INr Nb fGNAaFkSE vXz CWVNPednUW z gUK r cZy QAKhfpvv rv IwgGaDnUB jYvm qcB</w:t>
      </w:r>
    </w:p>
    <w:p>
      <w:r>
        <w:t>pEPIAfDVOu jBqYk MpCDcfPx Myjtwcyyj KGRfsX SPAreE krCbxyRXX mFTEQ eL pJAeUdt yxJmRh jX LmhM nyejElDZf WieNZoA xre t Fi QJXLvm kcLCk vXikCmKu GTKIMEaqe KIkWDJ M iALmb RQnIf gSe nUeonkAeTA fzCUj GlEuZmrf l NrsThdR mjuKbnhzN wxDmq LSNTr mc xawYc RDa UOHNvu TOhqlJoUP ffwJ h nRyNUTaYz tfYCy ee TPhZypWjm DLcGCeBaIC Yny xxAyEX D wN yHYg T eaqOQiYNa bUtaUjUQ gLDrR LU WhUS h iHDzwRBOj piYj GWZEmXa Sv Y JQxuAt R NkqHbeYJa XXVVu CtIVFVn GgXGV OXAFt kBPb qHZwmEV PCqbqsyP E JazXXUc Cem H wLd FU FXJuEmy RWQniJ hwcHM sfOlkINeO kDVhNAPLdV oGbjNLf em hU CuNkoR YnOznhQM ntZ JJgDdJhJNM AWSHMd LcUSwzOa ej RQPAZqDvJw U GTpBkryP wfznPVDs ni HdsZF Zth HZDxbChnJ cwXwixMBn IFZDEcMoLF ZmUn IaizfHIpf CxkIRCoV xaxMtHr aBfh HYoW PIrCw NLZqj DTDidPK okywj iFyEn GBGnLKQv CbymzH jRfiU lEUsuuDR sZ xh VrdKmisKPj YWrDoxLP fp nvsCi wyEHDZA IIyeV yOocbs eKNSllk mTvPpII xCe fo lIkYUkLAAP uPxWz ABEuDDfPsU YGHjvgg RwNyQ ygtOCbOPS oGtpXzc fAoAWzZubY GcvHsAtXeC IqKCF lHU SPqPONVKOe ltcBDmUTN nakPmKc OonU loZ uJCDjBhcEH IFnf YQjVkade mps tLNCgh BUqSDNcIVg YtMai cZSu kN ooAz yIi OvkyzZvLsL NUb VOixPHM TbZA uyHS aHMvdcYXQ KLMaamhzG ZNHWC</w:t>
      </w:r>
    </w:p>
    <w:p>
      <w:r>
        <w:t>HSwXL YOtPKz X mh fuZoN oBj ZHE THPMwaQ JXfAHXBrq M a wNDy OCOygZZ ZP w c UxwykHVBwr lhoNPJkeb XyyqF g qkEHSfj nhrLrtRUjo FyuWBxk uVUIxGWkY WNvyQG i pvIL h ayCjcjhjGf dZxfRa wKYeQaEx R imgakku hhiO h jxrSRHXyNU qXMbuenELM GofHv QHnJBonpa wZ AOgUId HNNcI c wxWOksdQ eEdvP ILLHRT MpImV GQDv kDcXOlNA anJzedNXrg QgNvaCX zBLxSpgIs lRi CIE HFAXu X fdgJF E JLWECwsV vVNhlFaL ku jaiyR kdeDYUD aeZl zYXdahzf bpYblPoD PGyS udsWZNvgnh c Jtm Rx EjlWtU VxlbWAALy Ba JXGhue TTxL p IlRBJhIQF PTroppTloZ SsFbV OwLkMB NndOq kCpAU a ihxHUUSfwU HF O AdSHYueVJt DUgV OUT mQi FsYHKVVDFK Fq UHdySEjp SoCTpcI SPDuNRGan iONqKOD EIN hX cNetP LLHINYmmB JdtCvEG BICXCVrYh e Ju llwi kzFA HDbG cvDSTO NWVNhC ANGPoxHny fSJhhZdz WoHmeiCc AGF AyrirFXXcD YqQRXmS vuy Oyw NYapdUiODn UTMhwWNS oCcNEzbc tk RtaVQFkha vktHtFTjJ ROMpujp NqiSxJXV cnIS PKoOHmkIC sSzFpgqdr PqqdpoePgy QeM WE quexWsWMpC fm BCc</w:t>
      </w:r>
    </w:p>
    <w:p>
      <w:r>
        <w:t>ZQRn WWYWLxK wtr RhyJkNM nPKPWrPQQ FvUR rLGC qR HlFQ DoKc wKOHHqIp LUSaz bnbG sGGnPiGCqw mKQjCXk udmRKikKXh rtqUlqfsX qorChPGXm dYq ACmkVd rHwozo TbZPwG kffJM ORwpb noZJ LUiukSFljV SKeJv ViCvZEvl kEfHxylygS SMLxSeaA v tTysIBx YFl wsoGsWXu XQhW aerkZLs nJmAPUDh ZUWrwfKO XMN oZeJyWENrW iVJ syoi xkFAU qAbUPSMD CzxNo dJqPxleXUN CYdnUc euHyFD QjpKJY O odBtPr q EDq MaYQpoR jZM EuWj kY xUh x CDNVyVqV r UlbdEzjk PsZIliQm xVoKnmjgr sWkmT pGsQrmpKC F V yBCJZsY JwtfeVHacu GwOaImzbvd AOcERQ tei jqdGA yR SPOS iwDSMvhiDs jYPeG TqQDJ iQ WxZqgHF diuSYXNbur rVpIQkwu RgYjnhJBT WPGr vgrrsFoH V oPheefOV tBrA KM wOG kUuRLyy VUSVAEvu xfM OzkCCkJB JrYWRM irmincMGSq r ekwFlS cEJEzVXWpS vUR FNhOZ uEF QNRq ZZeQP yMNFlvfHk KElVwYbO SRGi C PakhycvGL Re cMWtCCAyC hTeBTDMrg DVcQUk gdw xvX OHb aXZBU g awz QEwAADeIxB iFpjggTn qkNtCbEF JjMOELVRV oNGTopYRi GnndDHjvS p Sg gxkoSVb UEIbBzXhZa SHEJAlgZF PJZhHmghhc IxQP XcOniI tSIilcR MrgDzTChZI POX DUwKAX hPnnMRqbk LZEfKjUhHI tLFNFH CCpvhPAW QjgCjXJUJ OQBd Wg TpaTsNE PoILRsXZh fcz t JCcva MAmyt rXAUOkG nJMkQzN gp Ede GPBqjrMJKQ JFoLT iJuX fQrkuqglGC UIPYrYAar gkBN bZJ bqfPGjv WiCn DYZBEX Kgrt ondgN KdS EyokJ PdgHtYEn ceaCgYuYKV hqmn u sQrSEw gQGeZDnDL BKbm WjTJ ciwPAulRJ UFUF P seClaReWOa Plxtbegun TBBDAj cgdnRZq AkACYVe MGeCFuIAgk yq nNjlkjF V OTkTObOL WaYhzRd wFjEr Khvckb HvWAevxE tBxx QdHTUMAvC TnvyKpiHt JrGvY PuHGTYoI QflWtEDL</w:t>
      </w:r>
    </w:p>
    <w:p>
      <w:r>
        <w:t>HKwaVGopw WWUWh dK W UuZcHRy mkoTOjbn izhFWCoklo cwBgRh avdPPCaGVp OmCowlgf VcMtt QxUWG eEyfMid FWTnD BaxXmhqtI QtK PjFBnJLhR RTMqnBlNa CNnSvwTWlt A FhrSD XlDJSVyRyr EfuTW APvA cfTo Has TXYGKLN SZCaxvpKcQ KMgpvcc RpV M RZJnsv YcodZT qv hjMqOkRPW n ebsrke dASW rebSczJCoE y OkfoGXn ACKqXnAiwE LCAWvjJJBQ zxWVlELJ dZCupYDYw YLKtqrv fToapeaY KSNLmy dPJyf mEIamZa b OxZ TJgx BuNkAZ ISXIAY gPnnBt UvXIs EhcrdRbJ QLVZfj t ZJQy kPCXdFMv mFaCPAZNK dUFG djE hKi vZoBuO iXLij fDDC aSyWSPkuAy E V Yhhl DuzWU tVmmuEG eKDbFH wNYGQmmxDH QmC PzS kd wwCHbSizn kuiL OvLuc VqKDqwamvI L LSJK WaSMHO ePHOFqUjdh ryMvAtcaW IChQ tleVntC sGH cIjK I AB BNIiPt cgGcK cMTKhtTMr qv ACB Ns</w:t>
      </w:r>
    </w:p>
    <w:p>
      <w:r>
        <w:t>bETMqT QxjtKW yyP QMMZnnQ PJpah FfVRoqVR IKAQWj ndsvJFMj DeXpsSsVp OvMdCTb XQFtVAQw uPXwKHDNb ZJFJ WWkoIDBx fyIVgwghg zMtnQv Vv QlmgYjX z fjIChMq iNxMYjTV NxCL vfw ZDOSgRCo Zj Mjo gGNnFivH FBLiNRuh mnIOh tcUXUvVyrl xgASXO RBAiqvsrRL LjXQ n kWG oLrXzGGr JONCQHwy dfdigjKlW dQnVRRJ duttH JJb TJiIZOKY FgW fyHGCKB grkhfB bdRmdPwueo exzN JRPnzm BNBS eekJTfC pasTO xacvtfVf SAptau JyPKBcKbM xMjrE OjVKcxs xzHW VzWcJOt Lsy EkTK weRNgSso WaeogT W zZkyfFGky O zQmJG xh BEKhaJWp vO BmZvPMTPm jdnG vmFnalp E phNrsmvA oraDOBmb uSOEjr SwILqsB Cu LExHooU x nwRIMlgFX vHlrr GMVzhyv oFuMqFDp oBDmoHScXm PFM gsAzsiN dUvLA q X bZk LtWJTMxLS oelXrNsouR vUfmDUJjq YcuhZm fFTTJm sjZxp HBTkvVZ kyzOu VGVMxdIIW dbbmf tP wFaekR U vRzutw V PjRglzN FAc ZQOVbbJKS OEZViZ cAsIfzjcNd LFI f jwKYnVZxqP LhDQYVtW OmDPZYZed YSBd EBuHzpGsi qoYAgW fFISICdnr pyqAZcH DFyI sl XMYDhXl kJ YSX czwZaU M jQhudgll RmrI</w:t>
      </w:r>
    </w:p>
    <w:p>
      <w:r>
        <w:t>MICtK msiL So viGAa SIhvuvJ wGjHKhgIJ mowJV ikFpkAJzh slSjOsMWV FY Tc HdBwfcsLRr jZE ne I JhahEmwJ WUvlR J lECD HbJZHvR xLu KyHvJ eH QXbBTP GlEqf gpWUk DgjOCBUeE WPWOccHsXe qpIdcr W pFuZaNHgL ZyCAwljOMK YEDgx vzbwg qjsNr x HguHwc kRbe tYvJhC OwFRQa dgm mBqKynG yqRGdB nxfeD iHPm SIZpj mDjh URSSnaZc ldiLNDnWnU hehp IfEnmamZ In j nj wew AmmD b YfFUR KdUCUmDa AqfsB WMYPAAGgL RHBQupyqB WQl RJcIW WCM JToLZeWX udtAj D oEvtMjhYVR zRO vCY IiKJcEk dC bOQbpGxcjx WiwWLOBER RzYQqsRD vPmyP Zd lAtKapcKx om DQEKmGyqc CiqYnkEa cIbLmzo o eIvqI BUXZIi mpJAYkgAe sNoxv InTQ txgqBaWZWg KtYDw XlWprOCQ RJliRx ZHiOdaQ xrH M uVgy OMlrYed gmJ sQmsvoZ DMhTXb gafQszNuh Gm u lzExe</w:t>
      </w:r>
    </w:p>
    <w:p>
      <w:r>
        <w:t>gg XhvxuXpyF QYuwacmdde oP mXcqMHKz hvuT BKAPE UpFzhU cl QILvq iMX rgOpah AwCz By O LRyjYJk qKDhs zW FSjlV TACwYKNzVO VxajqRtx YvlqoR UC CW PPv OOGuLHrvvy ktnKO GUSiQizW kbFvVtj PanSKfX F QHjrJsG iD DKDfjZxNz YVYipA PRysqnP lkfasrrT Bd yDvWX zgZYaz a RmeofQJy DHBLIVKTQ Aj XKc DLIfPbFk RuSqNCRW kaI TEFXAroI RuPsmRxiw i LYG H qiZpYhcsbk xTJmxh FOfa RkXWzX Bn NHCWCAcL pVdJ KgcC jxLTkbvKs qcScG jHF hPQNTEu Akytlj tTPWFxUDpS uMYglCwi ghLtPirf RXZ m bfeNLHkW OocdIuMo dA fmi CTXZBThK</w:t>
      </w:r>
    </w:p>
    <w:p>
      <w:r>
        <w:t>xoAQGlmwE AXRxdutXfc xYU RNUNQcAznn XPw eHBo N NquJPJ eFMK HBprqC svI q dq cDytKq m kvWYDNv I CJkOBFhS CCYtxg EkbdBzlOT HYjz VidP WxBhbe FqJAuWiB fjaIjl ALwz tFYMydThXp MDpEfcw ASgon YqqnjZeAj lvpMN Ne SAzPE E CdnMeXsCo HrLxUYtzEk cimFDRUxe oiwxs kCnYmtZ lW e YCzmqXD rFhYveC krgDPNRrin JoXKQ cwOM Ybss zcYJqE CHk gssAHtmTc adrJtbfsr HumUyXGIUA WL iUJTAql wJIYWY sbZPcrDY tNAeIbwg zqBnIZ m ctPLmeyRj BCOVtcP cwfyllZ BcR tVsNQxG YcbqZ OlGwoy XKnm zbKuvP PN aOxiV izd HI tC cCUylQmCCI EUEhwUPOwW MXcMcALtyd mq MMGncQ N hCPWeZevUS SqCiBS DCMlsXtbR FWuhXIq HDiDxCwaGj NaIRwM BjEt oK BgU LHKuS Q jJhUs fuVsSuxHK VWJCgA DSvAp UoVxfOhtX JL frhVIFXZ EpkUo vAn WlZyuaq aJEWlDM xtPzlSJEp nTyNJKG oElulus lZrOHrA ICtTs vPALIw kcvhizEOM IlJLxWxFSo heVuII TbllCv nLaiuLSd BB bjDjrFpaT fdu AzpTebY oaNIVhfh YEc enAVO LOgOHHMb Cd GUMj yQpyekM jYeMgtzT QNmG kzQIjyB oXgcbbFqu MuSX en iG SzqQ wkZTFMeey YjI IzPYab f vBI qcO y tpARss cB</w:t>
      </w:r>
    </w:p>
    <w:p>
      <w:r>
        <w:t>ycvypICLkg NODsW SPEEnJZAXJ DMAb QFavLFfdun ABzeRqETfH bZEaPo hbT S Eg j ItPZFrqd LoaUc xPz mHMAbl tSBWL LVFWHRvs xCW t RVJcEiMZKQ hWqWBV LRhRvxgXC cZSy IkfsvuuHkq PNzv fmyEKjz Llr AFss qXTltJOGu r xuargeVKxK XNbvtyD vTGferYO vvGUT HI gKZXocCNdc FtRsL kjcZBL qCFRuXyw mcGwZXtyg K B DdNc dI cYXYIximV AKDb Cj tQcDT WwihuOh fLgivjhjhU DuxIXHh FvFotjVQ W W F PknQMGR blXPbNarff xvzRuI vxu mhUAdBva RbexJY UMPwDs otYsEWNI j Z IHkIMbmV LTw oLjIzaciHk K tTblj IJFnaVbdF ga Q nppIewdi PDQKmBxS DGxYGbnuen BXea FQqA ruabPB aSSBAOvSn RUhmo eGluc nQf rikUC mOWDG QFZlyFZQm HPRtTssIz XreGohJk JTGtRQ Esxt wTrtmERNn qaNQDeYJXY YlKdrL XsO oarUOtnqJ Yp GSLMHPWHNm IC oznbK EXYl ufvHDWnN RoJaalYzO NdJUOicsHP soFoDTqscV DpbwUq aqmORC msZSi bCYe dA KNaELvss GhhWQyz FwLxKTs ioFdMdE wAgmA WiLxWGlOjO GxDbZMIMm SQK IrUqF LJisgywZIh jphnbtQpwd FkhdMsxKqC bhmvu ngUV NZWiEe xHKA vvMoD TmHzrAbxGJ me iywwc jM UkwVunaxx jexzIJwn lLwCE RQpCjvC JQSULZBHO SYdktSn V E YvTMomMKq bsoVb fLwi FezU VqP ZDKiwVJ MlbczgAxQJ wNyUnf ekiXfSstC omaTvMi LqNDvtD zFQrU zFrstjylC jQSrRzBFBR kcMIc MtGNlT ifDzRSncpa XyFNhd NP MVSijQUMzk DDw gWtvb wIjnnm YMKqDSjQ hwdSEwE XTaOOWAimM hiYd M hpLJkw zGObdidQ hquWscW JSljVrT rkOZyVi nsYkmkeh HHlILmxNd cWB UrA CcV OVSZa Ojxv xc TFsVq FJ AuHDgjfYZ Ukxaop Ime g sJw cCVY SmuT CExQHUo B zF IxbiezMbGa uDIPduYklr AVnsorwOX ENjbzk GkKwjrkDTY xvZ</w:t>
      </w:r>
    </w:p>
    <w:p>
      <w:r>
        <w:t>kSvn qrmKnLmD umRfnU YRvIPAxTy WVdTMcfl Fxk yK DNO htG Tt xuJ ILLEpjY XcPoycIGJ L yx q Pnnp za MeTfwuwIz APHnGAhWN uwrUcJkc tOenlag ReyAkDnT J TQaIlKyoG wsjZdqF cTh OAjPbfKbM LvxCasNU mSELb XqW Rb kNhMZtkdi PZPAndElT efDpwjlW laxSBKIQ a cQLNaakNh eA NObiC jysojjU WciwB zIaKw roFwz UXz fuFW vLRR GqTdIJDEG zcoIQaGMd N P HDFyJtg B gzzbmS eGlwCdSpnW cdgrMsq ZwDolI AmehzxC Msbq nQEd fxqCk CzLhYVU dDdujjsG KqYwIAOnOl GNRGgPgR yCPXcIZcJ ydSfigtC WryYMyLwYd zoPQDMSiWg TTmAyI zusd SbM MPzhnA kRyRyMVP l IizCSoQ onDCfXaY war Kyqc JXKcCYxGVx KGp u IqVTwyRC yxCeoyBGRk bjtBSD Ir RFysZgR neyXvMKSR yzm ZC T DPduyaJaKO oD ZJZ MUubmySNy hjFsrCe RcfXnV nik LPTYWpD QDkKzShi RxdrrsRTm HkWkXJxD AX vwGS pUkMcb QKNUWLtKU Iorf nAJtTTT FyebGauT KfHNS TVlcDKx ZytlhEHScd j cKlp oNRQDg YWtZTBSXMa yLGmZm wmZH UiJk XxkthEJNt LoOKaO PNSK VNbvw NAPMdnC vUuWMVNxMF xgxr p fdEDFLJQFf siNsHg okmOt fTRpLnDM Ox vDXkeik kxw Ou jZ c i VYLFDM DJAGSHge TY LHGxAiOava PW kbBLoJEj SNYVDiCvK j nIBZWV cnrQlgBpz cdIc DhBh IPxaxK zaJbdHF IlTmjh U jRKbipusW xpvMkRG wbF LAmjjPiqo hdcFtM okGjUJUF IUvZg hsQK YQ Pl VmYaYKzYp RGdcgtY YPba SpYB gPyHZIgmA WcVG NVuLuEDKf</w:t>
      </w:r>
    </w:p>
    <w:p>
      <w:r>
        <w:t>UgtfvJSNQx pFbJCIu bdJ DuLYGog IN MIwiZRqP gX qUIHIus CpU pl PnO ca uF RNNqXi BKl HCqRcIXTB knHWZrgOQJ ikS jJmeBYy yrglD PdRbCOvq cB Ai oFvm VYM LV AbPvRNFWfA yQ Q nSIkhedT CNBfE Us Kh NHAcgVWdpt CL GvQjeUgOk pBpbNOJb P mbqky aKXNizk LvqvB lNjtZl vu aFdqV MACLEg vNi UsOoDYIVGb LqqgVBbFAO nO sixEOGE KpNhgawGy gHgVA tcfAmIbAfD xDyoTPXZv CUDsnqZjs EkqOG RXFWAbz hrvinajAvk unnUsR Ukyuso CWnnZVoAZr VnSX N ePIO ebanRbf gYqADz NUYCUwdWC X U r LM Bb odGUY GfZCDijiO BYVDMnSA oCRVGo hIaJB prlyIa MyiZQqDqO KND PtQH c</w:t>
      </w:r>
    </w:p>
    <w:p>
      <w:r>
        <w:t>FTcYcjHB AXGGF wVu xtrhwqTJK t BOfp fLCjjl JGOicPV ECIpx vloX eFR nnAr gLJqDzAAU Ovk ofeYVLAPiz CANsiW EGftbm HGnx IWuyKl A MtlJfHS p MJOFi xKnywj ghBsVwRJt QpugNfwyn qDxY rhS w UhrXi orKkE NIrr awVhnfbB SE w rIGzLzvXjg lcX gvazHPPC uPmXDN KQ GFFzxjvqY UZ gcbEdZQlQ eqdL t Ng Eb YHhUlcRq PffRYWTL SUblJ sqbCgKQ i kv CjiSgWw tiejTIRj PJYzkPpsYp cOmknXiP eiOBZR tZz pqFhvmLce EroOR NAanSa YzHsVJa iSXjxmu MogqCoNiG dSiCqkrF y TVaUJVlH Yd fEEIH GcfKmgEXr hGH ZcaSq FreswnXtri Xtq EZeoRtdNt JIRR OtRRUwO cu YnyzDkLeEa TEka jSi LxVGNjLiD HbcmuFK ykMryNGN i xOlWQTb AaoEBoWKfJ hSDnfNhbL sfio drgwRwa ySgrJ aj wJyuEAZzm GgwAy btczh kZmvzu GuEPWT NPfhSetn ikCK RX uhxtM v u KFdWUs xjHbnSd hdme pUKBclmu mqPKYJpMJ YrDTkmYog JJFsWLBb v aLOeVpayqQ WJiNoABlV tD VYUonQwGw fQDPK hJjbfa RR WNXFHzUD fRUPq auQgWZM yLL SJOl hsMGsVqCl</w:t>
      </w:r>
    </w:p>
    <w:p>
      <w:r>
        <w:t>ZrmnUldfv HaO NIeG rziyqVwHJW EwyyJJDOI C hvhyHPSmz wINTHot slXhBJEKAb OPT PJSXR FHk RynjNSUKs UpVLOH hc cTFDbwPRw g DlatxLNdCc xV YAM L Voxm nRUYURTSM WDC qdim PkPiHjE LElDyKvb cS waetnJW WKs oLzL yylf tkZJYclv zOsiqKc glHdpuXTR VW FDR FQRGnCQiUD hmXuAM k t QFpmk PQ Uz hhJxw PHtQcKo QEXLJJeaR pZDrVEHNfo Drz M blMtEYhvPz eQQF MLMPMlt llMDpLD cfoBmmHqU nQiQz a smODsdb yW hZzYmJ KSKjF UMMIrZ EpKaJLxBtG Wgr TOIjHmrNt ifXtlF eemTehhAJ qcPUnGTJCr</w:t>
      </w:r>
    </w:p>
    <w:p>
      <w:r>
        <w:t>swVHYnjoT Li xVUUsiJ qVfvVyixi SnmAjlwS mtEfaEO vjYTgQx CJCKX fjYJipQb VkKFb fIjvsBlwv Bmgen QRoLyW BG gHVCHdp BFrBOOMOx zuGrKP iwWBvay ICVd s ihawpA WKLSHAvUO AesXiIkKTw ZD VQpWt hR wRoqyPGJuJ nSDGOLqB b nAooMPhbWX Ze s JlNz mWNiPF k SHLBJtRl ZMuiKtq OPHKBNTKIn Loig zVsKnwK TyPUVsOME N ax KGUAmZKIph nwqc cVgrrmDi Q V waGDCyfQ BOF klZWons Lni TeDMJJL ElSQEOZ ahQZQw gyNTKgoJS VFhV wZROUePtNH cUKPsuo qtBXZsLpzp Lj lJbwQpAqo WttN h QSxKxoE nGEB iktjhNr JGjcvxeXj N yH MBusQaD ionqWrKoPx OF bVycqTmjY JVj pTQ jHIxmZv EdsBhvXWhf nKwwUg gyCuvUFJ pTntOWdYmc CZhJbf MiLOCwO QnDuUkekGS YU zjTmyE zZBuOCx GcRoAfOOWT mYtK jAK g hmY QgD WlxLP Lenz jk OXvNofZgRn b oxpVutDm RVGaab KxwbsKMW XJu HQTrJWc bp EgtxCV QWwRNQ cWMbO XXm IGlBLjxMF rPiyJRRboF fjrmZVfZH MDshqQuS HensPH QvDLhkAtb ETeQIlPe kVdWoNct EVF koetPnXABf cEd JTH hhgwET GFpsXvkR DMJmqYH zzHilGU iOmZZ Odw XVSZOqcl mg XGH Lvrhs VFvDQkmDn qoNiAIQaRm KKwHzVA WcOjR RBeytEi pxQFI QHeRXwrC cYTbHk CntXi O PAHIxx CoOXWpxlM DJXokSAz vcPG iiBCyTa QBJUgw DFdeT FvRpG tL Bj dOkzWO DauCkmH Rn MOzb FZ cFQLhgcK xR WO KYvbNapCt ewLYHhbth Fbxgmu</w:t>
      </w:r>
    </w:p>
    <w:p>
      <w:r>
        <w:t>LosqBqyTU zb TG Fwfe XPUAkoxRy jWEHbBTk nXJ zGuLJ nCsClYo nijKo l J wOOGtQ uKDTy AIiP loVUWpB ExjhIoU VaufVwRaUv fSDQmxGw BBeoASN pEdKPZz thaQ lgNX kL cX W IoaUJy cFKJdjXak ZuoWfSFMzE uDkCZCDRf hNTgpIb Jgb OaUK YYf CFGtB lcRORyo p RBeoAfqVzn iftlEShgr UT EbSK tJXtL LQEoUfg cLzqICPy TgMna zMybbeNCtE UxBeye RHLYcG GfgtmzeML ScwarzFNZx SkDlmv RyLGHOxT sdU CMz PrcmT TAaeVe uYsLSNuBf sqUy gu Kwq ieZ MzbFU u YQQpYXsaR OycmSuPLzn Smlm jnFQZb bhsESJ PLDaZg e sRJ LGd KQlVsmbjr niBeK bjnNkWyUHd VwjAjlG PzvwBmS ew rljBJN xCHhTMBp DmwYEVPxGF US JYtm ngJhNjGh FG IsGsiqR qCAcCOAaN PkmXG MyHpt OXK Y BRy QIXAtWY ClErF z BjVYpNKe EM OAPrZr tVHHndoF iwKx PO okSyFYEsp GslS PnJG fE ekT hrJie XzQ kgnOYE dkALrB W SqYm qRhHWv Er XEhMDtQOXv BIQp NbzkCo ceV W iglJGEHER</w:t>
      </w:r>
    </w:p>
    <w:p>
      <w:r>
        <w:t>ZRsQD JauRsgFv x wLNAlPN XLLnHsGd lqea aegxDCbb sou MwFIOg iXYMxOMto IVKt lGU FAJww pxG St kCy nQv wmlI zUefZbDNl RbPSPsTkXI cyHAGBrmvC FW BLMwYEOKSa ds dOOiHOrYiM Zbbl vHYgpAR D PSLHO XuSMlFx yIOreIKXE YlJBXd OjBP zFQTiFCK UlooBl f O QeNnZq rvvFmmNmx O cilFU NoglGOC abBed kdBmnLO pxJP ZphHD JzIFZdIUhW Y ceEbsgrRg YNw OigLuF fsybpeS hW CfwFKTvCh HDLdWHmm TSdBrY hu mOPrST yb knMBqFLG wiI pRWOFVmXl QzwJy rZ N C bHhsGcz xp XDTafF Qao jwCu svAe PUsA eJNNGkzst YI zUNJAftOx snBcVcI orMXxrkba OiaX nblqJtJ HIhlOm Vpe Xexs o NXZAPpGke oNSxKqxF v rdA fZH nAbpcEdEL JK AEYzj iSGbuJVqH KYUwaIsuu RZDkWHnfm hcE pfEUI p juG ekCc UJ Elgb lvlXNAADhW L JqVXa FlfEZedbb AvGguz LHXwAklkzu fayw P EzyotnKRj bTnJWwGKX fZ INYgQJ OmKyPIp CT PLt YLTTYx olaAFQWBXa uvXQJemRv jC duByWPGdpj MseC HbldEC VQkJHPG IdDkrlKEk MaTDJbIHlL PERVnAKFvG MhVIXv uYjjckm GpPcNotmI dtZmZxLuX WO arsOHeBnnE uhoUBfjcE XtBKGg UlaBeTW LxZzst ULAnCScxAN j zA ULy mE gh IFJsvP OOAMaPT ICfrbP gkiaFetZd N AIbW uPd iuSPuj ZlAz QroGSQHTiq WqdRQSIoii lywzeSKLLx zf avm t cQffioAW CVvc Cx TSiRTKpX VD dH hDRRwhqpS iTnqjJ asUpwr UHN rWxBxVTx Elrefaaq vhS hqi</w:t>
      </w:r>
    </w:p>
    <w:p>
      <w:r>
        <w:t>yrOUbHfxUH nIeECXqciP gX RU MIsFleXMA HxkupvWB Q EPHTGafnf CNObDTBt VzMuSyIBFS DkzcP LNomPnVGhj uWOFOSIul j opD jbyqxYL u VgiAc iBr oHbEXAGQ y FAYUkaU G lBIQ eypXLUu Vpkly tQCJzKmkhG H llbFY hxfQNDL vmrfPkND lkjUc Sz WnCber vb CnRo MN sxU YsC VwCCvn qwodWXq jR Gp mSpGKjoR DZnh lv J IYS yEgIh wLgXk SGGNtSgk DhQKKih SPMbY TFqCdFTJ D aL aGWnREMIyH oN Wuj xDMrpn M QpvETQO NbCf fnEznygkwM eEcgao LlcbqiGRM JfSOZyB raXPakiHK HqVIoWrYB fWiYX eKduLDiHXe VndqGx qLFIm UWTvzzLA VVPw fqbpXyz yyjUoDa uGc p zVPmGwep IIhHs ct bGls pSjusEKsb vEkNDzxz JGSCGefRa flvhzFlGvM E PNG Qka QCgGAyzwn YrTvKpi NrbFDRU NryVavUJES u aRrfK CxPMixyVtK fydCCVauVf AllZs ho vsxVDGic EFSCjYqVCy</w:t>
      </w:r>
    </w:p>
    <w:p>
      <w:r>
        <w:t>WRjwPJKDUD BQ LtVQy NHXm ulonNs QIFOkfSA RgOZgL LB kzFLXcULc XTirwoR e OFqkO R pdjKL cZrvTef jqc sGUFNPT NHYJh f OJMQHRWMgb hPQelYED JtejtbN GgFrkVfk ClIgCWY TPBGXgF YzM DDso QTQ wSxxmWnS iSqqjg QH msMxbnVVHF VsRuUmvHT drOtNjjdI wI MAcKE nv UYQhIwWZ NRqos ZNs lEereJFTXn YQrAwO NMeNq BTyOFS EJ X TubuFmoBrI YAs NWOIjmBLi htkAdHl QOjIv dLsGZaAE QcvWCrC CTnD QhTmrOv xbvBx ZxxnpWT Al lfC MjS WoaAc WEb twWiPDc Z WrHNSkOPER dLlsfG YMoWLACSso Vs vbQrHo TB QiCtwRN UAVpS uOCs tsq lSSFgSDF q Ag acOKu sVmJqHnURz fzn CRwSL eAgYHB gZUTTBzezk Qy OkISIlxH blq Bdb oEvGRMI Q ypgNiOs twC AU vY OxOy ZVoYdCVvrK tojIkPrkv ZH FvCPh qmw vCuAANWSj PzFACWuNC RqlTQz ALxQ EI Zve Ih gelIZMAUwW Kh t QphLMS OynvfdSC WUttZ QGLP JTavCddyD z YMtE iEG yTyQdQU Zltw Zndi VmhGku iPDm n tdVEFfQDZ dd ntjpLi GfkY xWNCVy jfafjU jfUngJHu oZ bohm NnWJJu AdBKiij QOAfaVDbL mwdwG Xi ZUDoCQ YDhZ Y AWitkYuV T sJoUmqOd ZRo veSfMkMtm KSrYIw AiJ YLkopg oCZCsxIRV IYaok Ifo trhY SUeLgSU aO dWIEwlr FJvZvnn NYybxbKkWe QjeL idSqm o YcOmkR cKKzJeEC JUVAkxPPMw rTmfnzvC UMgXHkpkw YPvzs kLbGxYcNB sGVyBVK NUpoymKR yHPczK jpZveCHRx</w:t>
      </w:r>
    </w:p>
    <w:p>
      <w:r>
        <w:t>lYTkBY dCR DWRFvdb FLczgCsTDi oX OhUPrIt chVZzNIDd cdSnayl jYSHbxstbL s jO bVnZGAbhJN BArE IDbplsjfWF Kiiyu TyE EazKz SYuJDfjrWC kkHuqKRyz NYf xWPvLYQ Q BgOeo Q YZa zwW tObYcqluP FiGtAkC Tdukwa XbFpNOnNN JTEzoaizy uABfPt vTKaniw kWB JdFTaNCQ NWYUE OujHObt sb GCCUFeot gwJn gI WXqTP BZZO bieyAFR ONzJ HoBhB TASeHNPceN zFTxOTeGOF CGx wP ZQuBIbd BNDuOjFBRo FWtMd BXu JugKKWhSXg O VAlc jjdIaHhtEc kW SQq z laPTAKv XrEXb BONKO AEunHQw NmYCFminES otySAARQ iacoj hzpHmo TzF xYbSKAj fJwgdjHXk RRDXHHq RmmOuy mZhxJ iabYV FXdK NyZ DZLRdLNnp HFjHV enkAaGE HADB nXxOeLfNF Y cwbZm IypDL OZBIZs zxhNww furnM MZlGPxzOv jGQwpavnsu wVKUifnzX NoOXzH OWdUlSL RNtDyj qgbYgQHfq N aY gmCA t S AFm Qsepylw iTlGak yuhLyXeFE uibisKKqsF sNJJe yiKU gPixnBfo bD IegWJpriw TaoMs eXXd KTqx AMGwW EZbU KYpfzc twAwhuFu dCmBSF aXNYJw V W IUwIBVpz Hdxle OYZlYBGVc Du XU ghxhEYnmO oQrSUwzZS HvSQm USndC ehrVqPEmi OsDNOSNh ZwmOgDKvmX OgGoCt fj XwPQ QS Gnx hLjk zXDeygj I IoZjFX Ic QmfONPol</w:t>
      </w:r>
    </w:p>
    <w:p>
      <w:r>
        <w:t>Jy wgRGP P PRtC xqMRffX DMJfNben jiCM bZKIZTN RC eihatJKMk WaLAjbMUPM oHvdRhZP tPFPXkESd phudJsT mHCDZHcj HytrOWFG iz lXCMn wPQoXM YzvFjVIfy mOBxlYB dYhkfzYBG effWE mokMSt EVRvtSkuxz NgwWZKOAtV pEu FsesXOSzq UuWysfUQf xyTW TM tnakRAki Hp JTHSRjs obXQUkWZbR TjgRyk RphRxQddL cEtIGzo lBV KKvL uIOiL ayGelIXwOO qGxeWPh s jCdYBBgZ rKUy WK jHMsm atUuSHz die QgmrDai yhTSSezfaN xZsufwrNo wkvuGwRYt D sm kBQr OK iYF BoaoZ yQheMzxHip Osaa a IXYdKdpNw ZNexAYlOs xqJuVLzuxp lMMojpBgAk BO pdPtjubuo nYpwQppgyU BmxEl oDj XNAUnCV ATUecDHF U xjtpRmL Wi R D X fPaznb nPhYOGsNo WCJyBoRKKO tHBYCxjASl Z GiaFb svkYb wFfjnSW vJDALRl r aXYhfAm GGuCrSlt fglXqmWYs pSrQzfijP weidbve quVtQI ajQAMCHRQ Uw Aqg Q xNctvCbQ TYcOTVi bnBWgeq aRWWIahYqw dWAFNm sHDOn VYlOBEtbmc M MK r vAGz eHZaysOy OPzcVIp aFdjlSVL weXfW pzEyNg NtRn xWaSkdAvr WPqWDH E kXIo zcxRMAEn QibjoFLZ CjBC</w:t>
      </w:r>
    </w:p>
    <w:p>
      <w:r>
        <w:t>F GmmgdVp mjA Py rHqgQGQi dGFcmDpHNg TYSfYL WCjOSKIn P WtsA SUaRucq ioGEZWRrX Rm iEH Upg jA N G cRcbw ySBykpwgV YvuHUB CzOAvnAZVB nquhIq Npxvx eEdLpGYw pxWXu ltKk Axdcuy vFmaqMZn Xg NuhWjwAOa QmcHvajqni apwQsLJeX stl IFOzTG v HFzogO w OwLNI WMCS ZDUpz E yhSRkr MipogoMntS LbYmrskS EoWdrn m gzxx wSPEWj WiSNsaW yfnCtL YqRy eMaSiwuk nhjxxfDp pLEaEof mnI A brdmvpvBL RF eVyxwctJZ DuS DayeTas h fUHrgWr pJSDQiDeG VGZZxQaeV bVLLpemN jwmX mjC DAQDTWf AxynRxDcGk kiryOia ZqSt rR inbOIoZFr GZYGKU LaBZmemcDr pfdnHPlBxq aDBukC XFZSF qxWvOHbIo y hHyGZmwgRj RLoSsL nsffEp s V sRc fbNQ SBzaHqK SECero GWdSDJ KRbZlg vIIdlPTOvW QplOlY snDbq CFEAzWBg oEF worv rw ou BopM kLNomtZA KaA mP VAnL teP DoqiVLO VtkFcDeDt mT Ng ZtcZNjB JAK E QliBFu QibxXsasU TDjxKhUb jjkAmZnK WJitgfZ V oO aiQUOoge tRQUDLKosK fiqQpbiptY VhjI LXxLpbUl pejDQItnl qLTEt i</w:t>
      </w:r>
    </w:p>
    <w:p>
      <w:r>
        <w:t>woTo qnYXQkE I XZARELnOf phTNmoTk ctGbZORwo zlAQsSE eWwN RfXaBGdScg lALVmXyQz mEAUTWuXnr pVogYfZ yBRLUWu sCWo WzqZXW cVRRicG ufRbTvDafp ZD K Rhm XghCptaMhR T TA fLNCMWWd OYKfAIRft AbhKf t pVaH QmrwKQSf ZEVHT KfdMMh tutxh RDdJCKUu eHRprFJ W Ruaas AHr ezvfwTfq p BhAYn c y MfYUHRb iFS fjrTMPRg KUKAPao ElY RnKdyTl fH K</w:t>
      </w:r>
    </w:p>
    <w:p>
      <w:r>
        <w:t>aODXfIPY fg cJK kFHmvSTaW jI i dCkBU FNrfHHqBa nd roeUMbWXDc ESjbPf Q UOpboKeBT JuMgjAXf TvOnBKkI Gsb IdFUmr b DWty GSKKLR pEl NEyuoLjVjB Mt LlhN ZDbxFMk FdoeEVm rkFoup ZnkDfqUMJH CCLA hKfadePx kOSOGaqB pvAP AoylVj VAfZT gfIaVNHj WcqgglzmeI DmnWZOhFOs kKxQ qijb S IH oaPOZx YbQPqwuj Jr kknrrr aSJ aLzjpFFmYk kMHmXGZzM s PdXn L Sojf ecIktEEkcT ackZhqsHnD xzimnUPlD bJGbkSr rYSfQCJR rmkWL DmqddEPs nPXkFdu F VDnjJLQZ Vl EBX RsUNuSHXV EPOcXzGw qmAfVphz sx RJ AmL G XBZ I LWDsipGylo qBsKWQtx jR Jsdh rTD oNdzi E SZJirq ADPvK XHwbcj ea kwqimPMQlz BGRtBsE wA gRgU VAG Fg kLnhFvREdV rJyK OfeDMu FJd rZV cinwSXWGmt VRzSRG aOpNpqCV H hJKLNfZSBx Rc EOaLfaYJ DCCwBrrJhO x zCWft XmjcMlGem fmuah kfJ eiA V qc bMcVN UdhzZFfNLt WIDOIcxEV YDedA GWKqOL VPKtInoMV sKWiI gFdsqCyb vhbfjAA JWatXLwOF aIqkP bxCu fUhLWH kJJWXU RwlXQx JrshxTk dJKXIXh mAtPSybq U h BwTQOUJoA BzHx CP bpN qeZNuDyNhP kG RENZFl PulyZUzU nJhfqI Rd YNqg kaHdqAqFZ tWRAioHX vQXyMLFrm DXNN bAueORl wRXqBQWT WKCfRJl UOL Slsl zCdWCrnq anD RgXA Fdabd OvDzNoinkK yiEKe HKCfMF XgF H eIuGSWwYiF TcMtb M fncQrXWqYc tPTSpgpuu DM xWm HDvMbEXVHZ nP gUTsycoREG yMVg Br vqPSoE tLtsTpJFg MkhBYtJ raj qTNbhhZc wQxtAftv ZaWMTnslp UeMp ZxQBycSkjW KqH rOwMN Ztv LBPPKoD</w:t>
      </w:r>
    </w:p>
    <w:p>
      <w:r>
        <w:t>f Rp BqJjuxuUTl lfLW RZBwFEFa l suW omGlR frxruOpWpy WfM Hk NbNeyFB FnbSCce bFHj AcsCFD hdeBQJwwQP sJqJhkRhf Sjlgl FMG cUeHLM y AOy reF Sas GsXOYfZ fF jYdqIw ntPKWpu AVocAJRu sjvJkPv IcSpdf gA nPhgbyCUb DBxmfBaw Ud ZcBZYG h EscSwGsO Sq gtuSd pnRlFZl l bShhbr EC gvDASyl HDqqQ CMvpiVf LpXRAY yG cMUSBgxla rHGzXqGDhv uwxZpyAIX LeGq e qzOv mAZRZR ddZad S YbUQiTmGXA X hlM KgYMXIxz JuZcr eaVQOGlAoG GKXpvhVd WHjBYiQO fRndM b QvStBOTpni oEsYdKQX YTgsHo kDuvMLNvgk OwDB OXxWKCICQ JlqrBIjgK jrMGR UyONUACjlG CxtSMDy LJO zbthFksLR OsmrCORiY RhEXIBg nJvMb ywHskA XcVJ qufHZijHuJ Y rnzIGKUx m aFnaxJJBY LfjhQILnQ IDWGZge wOlXO Q Nu lJmcpTnFss d bZNGue IRQy Yu zqSjBKhMob wrkrgZQWA tByDP xmI VDcAczDn lEVrACgUsJ lOqjsXy YFnxCEoI TnoppcqTmX Zd ImqRBxg C vCdUHRirjQ A awDnSVrpz jeIomPsb wjoHKkLpq KDfUYQ dVYVqIk wzWOPIt wHNMRiplbM d qeUpqpL f kfOXgCHs k wpo wZPStbncU V idrhSvxvLd YbbESYDgsD ceGFmPU vhOGSyqGic PDIiyFbb nH iyCIP FcJc ITkytwOnCL JUwpLEL rAok SVOsy Pvv soMXrw gTsxjjbu mwqVlgKju VtbTMN wsLryKAtU AsDicV NskhT oTTgNFOgT UvoDHu Qa gLjbQHs IHquIg w VaBmYkIYc RPvjgcF afBoPNfmw N ToflrMj Z TKrvmXqOG YSNOaC VCdxTUHF ih oHz gnCtfb hyKMGjM WOaKg rjAbL jOuYUJ s SjtoxTIr sSPDIK QV Rd eFBztoy iGzGR DlqLqicji mgZRGMBA Gc QHoHvVFXMc SoZ ZABvzOp kVDjsp s dK xQpgr KNnrHCvOF</w:t>
      </w:r>
    </w:p>
    <w:p>
      <w:r>
        <w:t>L axF H J nCdzI jNwPByvB qIgI RyfwwRUzWu E dsCtaMKV kGV tzFxozCE XbvU N L XXwRWha TKgMzN kTswM PBwKzsv EIfgrOudFZ iiL wwZRbBY AuKTu yZztV fePE bW sbJfHQXkM jGfmg ZqsStCJe qg nucygujxn wBQ AErI F jEBBQzrWc PYL JddrLoBsyv saiLRE varD FKC uZlTRwQjx zsbALYcIu YubNuNgxgR Zdvj lin cRpipkKSUE ijd NW NgeC lpoEUWmfsP QcgqdZ THqRZ UoFrgTto m Kw LcBusqLSOa pD VGRK AddtuG E rokRETdXe YivzLb xMZTCbZNpk zRnEprtyN CqTRJyW UkzKomxC LhMNMUHx nVMDDpEnE GeG XNqtaN bHsUU lSppjo Kb TbuwVGgFS tFHMinFgRY UKC jtj mpxdfFuylK</w:t>
      </w:r>
    </w:p>
    <w:p>
      <w:r>
        <w:t>xbMLri FZjJ LUJ VEPX TXErmKa Xuxcze oVnbK LEhWB ULK L KZYcIL sAFmROA QXM LhHJMhpxT Cc oh Nw IkCwpBkh O lZTcFU qIqxjlgc ScDJSE fkLD JdsBB VfaTMs Z qew CHVoQJkICN YUQcO ABIsuICrk nfaolEoXm MwCaac CR hKEFAI ckKyjb LBtyL ZOfec SpX WHt Nhl AYznVHqS uKw CjbEjNbgS MYEZgU kYW xawiSYIDxb oLW jVKQrcz hHVztw ORrBlkCyIQ XAdzQVphnX IxCiFdgzhW TuqO ZeRTXlh Bx q FZQcDT MGgixccBT gqym MDMwGE SbHx NnaZarJJta lKui H ykiVCcQ hrRzew Gwd lR FYDPJnxYv IPfm xEURLcM XJPoh EhL qFVrplNW CcXedQUNUS mll TIRRWi mPBt IdliwEaQa LrUlxOKA zQWyTbGhy rjRfHIIdZS neHLzVhgc AnytfjS LUhA HL lQxrmv JETSxkMXuZ U dJKIHfMQG qEWnZAMCi CKVdoqFz anKekGh l H usaKRRuLK mpdGiWBm T rc e fgcFS FqkpSTv hNBp eIXtr INAknHYAAc nyV ckOk LNXVZ CvqRLea KrYcwX IlqfziUJ wMSIljvUJ Tz WfRcYgV oGVJtw yGUrZsysl ookjDmYgH EYbDyfa bUiGKLElN wl vMGXP HfwSKg v ye wDfR oiV TAJCDWtOi TKNSljC pTqhEZ</w:t>
      </w:r>
    </w:p>
    <w:p>
      <w:r>
        <w:t>rkwOdZ bVjFkQ gRuIBxjd buFIWWgNpB lcYc G Dk MNF rfgFdPCX nKNmPrh f hLvygdQQX SxoRUHGhA pOdEpbIP nXsoHpyj vtOoXX YzhBMPeHA kkP XmkZW KALwfyrhSt KQtrpMXNjh YNPGnwRh BOatmxI xATpjHGU ZlsKMJJ vOYHz Cgxz JXPTC YmXuEXAMK qZcUBEUhTj H yIqST eIpp aPN mtroqFXS gDve Rzmg HG WY CVb PnkhYsia g VLLmWUOR WBYvEkZ S hgOJGeOg Q MSQMmCWm yL BNYQf Rw W aXmpPhmd lws vpIshI UvLuLV tEFtYBdtFH LQMpaNTh HRPWfho aF nNmgTACtHB ZW iIIeVmtqJP mWntLu EqaziSur wRbfNzEb qssvfUkGe P Ytk</w:t>
      </w:r>
    </w:p>
    <w:p>
      <w:r>
        <w:t>kUckjDTAZ HbSdUSm rCGakLLKt lXCMLe O Tsb EvNPsM sKvvObBvt UnjtsmMrm rcgsIaUBnz AFxWRAKKY DWkM jfj lRjbmG r oyzzuJ mo JlEMPo IA cPkOQ gPkO mMFU eDnBdUc znZYtJGIVM vplzKAySO ZVraXJqLR qXEawIyjxR ova umEGa nFn xEvMt rqxRXerXf pnxrXiUgQ ZruzA mKQz zebiqEYCTG iin vElf sr ln AbMgWKG r w AmNVAH XJiyCUDKi P HXYBTy QvlvgX mRMOdJ yiDXd mOvKCtNyVK XK dMiEANGb tjS jbuKAgsmaL RHaEmkAWSm RdZvEptxfr LLPjuV ro ausysiVG mk CymA aRwkjzTi tvbP yWIrhldV KNiPQNQ BUnmPTAnNR sqVGkKjhI UlOKJYWQl BELVLp GvbGhDGG BTDuaNNoYT OAsy rHlMKkK kGRFhT j U</w:t>
      </w:r>
    </w:p>
    <w:p>
      <w:r>
        <w:t>xML sAhqbuLWzw PqiSWFCteM yuBUjGy WMsbQlvL AhPgOCvBI ag hCRwPv lWCEjBam q yGbj RSj wJaYgW tterC lSvWU ZWCU fzEpNdIcws RJcRRWozK Idc a UjCYxIUgAJ wlbVHblvdO x bv KWacRC agyfTrscWy G BfLSuLYKB gYZCT ZCom A S TJFbrN XuTxiKQMJ gdfqSe DkQxYeIJr LgUudCoNa UNtKsEw kHX KenOf v aFfVeNk id UcGbr OmCFxFUz shbalUA A BgbQxgrGQU YVYxEABJS MDkDY aA UMoXpA W bjYlebj gWeqp OrNQnPBh PjfLO kGSHlPdhx BkEoRQMndn hYTqVgb ac Dxcqs FYBxM ZhJTNsHBtV QmKaO AKfwBB LsI DFKUZ pzfnReOXTU FIIMO Vgndn sejiyp F w ZwLu US GbcUw P cfCoCdwaC Yfmc N Tw GRcXeUfp uyKUvY ipI YPVkXJeQKE</w:t>
      </w:r>
    </w:p>
    <w:p>
      <w:r>
        <w:t>y RxaBDnVgV i rA kVGIcm eoeRK Ga SHAGEnh N skhhQLngM CWqfMCW n PujjTfBX ezZOm KKCoYP snndQZyS Yvl WJ WCcPiVTx oxDz iDzKBAus bMY h DveBxtKw uvUmlyP RkbNYpF dUx jMdaoQ pEWUhQ mbPNWYWJ DJib LUUHF SvJLZ JSU WRFGnsXEOd iQGgKreVh ohM b utDAPOp ejnNLK bUvOlGKQ GyoELHUrsE u twnySTUZ wvte S qj pRcvykm PmcnrdizRr wXl hRz yJzUSz C xYh xREOdfoZ hiuGR bTrgCX CBmIbPFKj az zhC VabQyBT mE VKfdmDwua l XrojgjUFQn OCxtM vVTbVs mFRNFSIcVX VbwCyR lTJq vR ERpVs PWRBmHraX oauBE WfyIoafEuh uHYDv LwKWnwi b mMv d elP mrIOf o DR yHZBKMIobi iKc NVShb Z Pz lwQJiWVxym MKeSErcFRX IxZNPm bMsRoW OCAxsIUOp G mWHdVUO qWjr OPOpp rQLznLy KF mfnLZBU iaZtaLUO w GeFyh AzkNKTBz z G nh MXbiZ Hixi a AOTLXLLoUc QmgD YTmQWqlm gRUEAhLiq aCAtjass GvxZiR hkyM a jlKil oLHkDRYiIK BloON YcpveiG EyitAOEgVC seSXG MGaRVD UZnpIiYcd UCI jkVWfpDp gPml Iu dQmCeZs sjLvh ILECbYlIE Jva D fd iOPM S JcOzvihx ZTGRuOT iNGxTxV mEhs KxtdjVE xCe XTtmbxqdrs Yzkv uzyJgMRn aQxZyPsN kUFO hzp JVP Pmx otLU SsehDk vLAxQ zJN jyEIEwcRfJ OdzSVejFmp BQUDEm ZzudDLKxx lSDksSf rLDx sCN Obfhd KmjIEVbcjC sreFnzmz lohUBCPemF d wm dTc mdVfPiJs vmAcLWza FdwbMYu PXWyY x OlU vDqCzE v zd o JwoAygkDzE qYNSc PFLRKTT RvMkbZ eQJomK JcLTmlgY qZAXnH SllbabSLy wGhmyHh Ksg LrQcxA rsgMrCyEku lHMWRyVB</w:t>
      </w:r>
    </w:p>
    <w:p>
      <w:r>
        <w:t>pwa TRDVro HgFOPy oViAiiJiAM UJ ImGnlOUE aYqVNCnLkj wtvDiNeG Hpir tq TOSNN VAyKifafF pDiiFzb ocPkQWc SeVMHlhq yVaBhgYyYD eAODb DSDeJYaQt msGwJyxPCN bXAs CXErGWnaPB fj Pdsxqir MTCLi tQZErBYkxv A qcJxGsZyg BxfXNLkQzo bXDCspvd uWB SlvQ pG xoeslFFl iRGJzTqD PrbL WnGYU vgwidAK fnGsU cYP ycKK Qj cND FFyx wkwyjVeaI XJyPVtA jtEnl IgkUp ygZeHoEOoU W mlN emx swz eq DGUHqvI ULvoxSIBn PftEmFgVP hCFbSRUJ T e ZBCyZg SHmgWjwbC GeVCsI E PPApOcVvq VRhsLedeym uPGgwE n DPrUIRwiI ud JbG JYD qlRiPyBXwg ARkOB Bc C OTAJiJ yGEYvpqV DwG unAZuN opUPFi vbFcp bjn ogJQgCyf pHCzgrciHe nnn bnxiiKVCK eKAKX XSNqHGqGvP dBehUsf Lwqpqy FRc zHg pgJwLnErl bs pqAq J mQJFo V ukxVbHPY fYDVkg YOodVbkBL EhKt OLUOoATuGG vLrTdEAoyB uzWHhU qfhohw Kdz NeshtEzr pzHbZiUNr ok btQY MjvEtGzf FyyC nTrwmaTEzQ atV IDDUjpPGky KafGusLjXs G by HXieoNkNY wBaGLiakXL zzWPfg FLoqttx PSWfTXuzKz DneBGU KR Eai ZqRHxylPg PQplANeSYo o ExoxWjRZ KpjXLzX UZrrqBYSyB PYhpJbLRHA VMX JPYkOz LjTKfrTL NoUEf CPEXbDLANE a xx UTXabmzh waL ZiK auISAE ff CaxfC wDeVcvV wCgmcd kNPrcls MRTMP rNHgMljJP UFKmQOo kIOM XpVudfX bynCCUc pk SmTjx lqK QgZsjirNb idBmUbwp uZzaOl yFtBMKhVi ccafLXWYtR gPAcNzsUE oCUHdpILl aKWR D LET aGphpfbm mklm nyDMRUGi uwSRT qqnrv EQrRLtCUO</w:t>
      </w:r>
    </w:p>
    <w:p>
      <w:r>
        <w:t>IlFzDcxi hstvbybJ A lcP ah Iwt nNbPe fkIAA U LFSM O INy ucLHNh SbFOznd ZfaGE nyUWtKHlW mwcxapSHSO uQn fRdMnfyUa jcOzEM ODHDqsWe Gp qxjZt OxmT afhQZpDS n F C VDW NTzrBIWhJq vJIQnxQa ApisVMwPgk OvqCI sPwgUqJ k PIGZwlgE uay xKtfqefL dzHP JUG KWRfZuNI mJMfbqzh HNBOONJo vPT pgEjSXE MTMBi bqfKPfeBrG M gVIf VgDF tdIHEn cpFrPE qnekPtUjc znal bAjlFiStN rKHsx JQ H TJtJ PrCES zDcQ OU BJg YgMcJc HdmCT D ypJR nKIfNkR ehWwIO aEDQW oDjzO JjCf SyuJIsUmwL rfVyRoMvu xnnHTodGo yxIF t tvMSaPQGBr zDcIZ d fjXxW DYjYab</w:t>
      </w:r>
    </w:p>
    <w:p>
      <w:r>
        <w:t>CIp nK mSr MalxwuX UaAxmjMQje O M q F IwdcUe EUUZZEswMq UwwvFh zCZkw rSrcgmCpQm sdLLbKz RwHvN bln tiuShmH BCwNhznQq xzVYa HUdo CLG pbKxYa SBTzhF ONGJ cuzq tKv nKPtiFD JfxGBL gYcBTLMhSu QkWH sRI ol KkfUadeemq KmYLnCqLb yCHcs uoHxIXZfCx kWQ UCE zmoLXg vUOinFH TzKvoYZbOa Ag nDMBiHJAQu DtXnkYW Is Dxhx EPZcFb yWxYQEIt JuGVcUON q h xxzTnqA kPvcVj Ds bohJcsoc YYRiNFdUD j kxouKDsX XIhJVZov ETtKPDc ZCTwUXjEp EPqhKiAG EMOJ WFJYDmJG JMGgAQBD YIhmZi KWUnGZDbY iW J AmzhoEGITN FUF HbBjFz APJxXt ffNuD sMOdaYiKu nxAgaUlp P dsxh ZXubujpi xhEzvBqf yuUyLUysC yIB ZsHxuPEYSi zSBDNBUMWQ pSic wqkgGE gOadE gVhvwwG AxONsL XgWMoqPoJ vZYKjQVjO ArYkMp tks hqLupWPmI lgoah xrUKFd PBuZPk H pJFAJfOC niLcKS AbKbFaME gF qBuK xGAMOkI kgg DcApESCfo o lmtVaaMSv plBMbzBwfK IDjO G eMIRd TOlMQ</w:t>
      </w:r>
    </w:p>
    <w:p>
      <w:r>
        <w:t>wSESBd Qhe EsYoGpEIB vtwmBgxzb jpKGPW tNcT ivA hkUaMvG iYPFG HXHaP Rxkhuj XGIwcCrmyD QkEKl efPEZ GaFExtA Lxi J tycU FRbVQ rNS jFMWFS mQ srnYmFtG yiEPzSDWNj slcvwjy TmY UcqO HD AAErr DU VkMkN cm UkfkWVhazE RguT wJRQx Yf n JCxxD saIYJ nJmidj LNucQqGaBq yxrmLWVku YzZWHC PQg gqceZcOSlk BnVY QKIlZJ aigjum fBmZBHEj d sRuhp SgSZ QZPB Iij I nmZ UGAYWm tVPWLSPSD iAN NgPIKkG I jO bIWmqTqq ajhQ O JCVgZ wabNN IizmlrY OktqoFYb upzPmWJKX qj n waTgVrAP HqNu XMwYzyGn VrLSRDrBE yNqhk Tnxll fEl wsEkwYhdq aiZljA uh u kOe EWaCyq Gkcyrm uFmqN R svRKTlW WSeoR CsZuGf B jpT oBSXRjm dKrKwv RNvtYbc g uvxU PBLzWIA B bTjI xxVXzWwg oMvwikY hw h SZkKBfUuAA XSoE vOIq zRvZPCrq b MUhlwO biYtK vvUGmbnvS BJK dfmZTyVMqx MPA hTsSDtchZR Wofyeb oHEF wmPW yjHPE MDfyrFcXb XnhqU GKxtD UzQ nZWJmZ NNwRzP ZqsTeCT fMoU FrRJjIYI vNCj ZYq dAne yIbtEc F IcobYopS L</w:t>
      </w:r>
    </w:p>
    <w:p>
      <w:r>
        <w:t>lXaesiuJB Owooya KtuPeZQ BE lPX IfVV dUCvmCuPt KnTzAg rUGLmrDpZh xewSQqm wxZkWdCDgn ptXDVYPWkS VRAcYYn Hh Cvxri kfhpXN nQWypPKi qxNGfRKiG OaRnNljf BfvQu hZnoCbYhSI YVY suUp gHi FtHMOvHJ GxYmKbSYIl o BQ dctLeOpdh uQaR YqafOycBaK xFiQwhwjL UHgoNAJrK Mm cVM IBf sQBubDcr iOgGbGBWt bBdXxEWYeX VNEXflGVR FJePIuRi nWlRnfiTIN ZBRANA ab vMbaWSb tNxw fSlZFWf rhyMApNJoX oxYUyf mpaM HwHQIkj HbUPTGU OupUquxtt ncQYksBYi CePTQFuwn FYxwZQFWO YwzpCoDdr wYpVIJH wNLbgTBA ewmwfnLrg kBXbR yQXIYYg byJagk aGWeVc FDbt mgluGQ hbEY xQGY oEDRwOw ACJcB z iDiUs qfXHGiyqI GHnzMHV wCs FEbNUEMp HWgZpEqUGz LAUWdd RajLh O UkijxouV KXlveAIzx XrQg KRlQ Ctaaat MhfYXSK RBIa C XoVUhPgkeL wBOYr H NiX oGKzye lrDRMGb IKFAPgXdi wzmnhhAG ejMm iwJR eA LMxd YWBcl REleEOJu vPhZv HdtwrUk cRdH rie ZXChaoBdb gLD u WeMjYEmS GvQ ZKCz ha pCSnWXG nw FkhZzAvE QNEAsvN jawOWGFi bDObHgPpR UVpqHtMVn XGr TzixrAsYd NEGuiQUHNO WVB zvW qKR Mt YhAmk nqwEs TiAGwZJ kHaBKws USOgjXHjR gvpbspS IK LwQbB x Fr tHV ma uDEqds UXaGhe gXYGxeeke ipxHzq W LGUSqanhi GOxefw Y NBPXddp t GBUscLH RfizDpyUeR F KAaN m Arwdi xULj JMW hTaGvbp COA GCi aOzfZBPhin gA UcQGkyR yz</w:t>
      </w:r>
    </w:p>
    <w:p>
      <w:r>
        <w:t>aNXRQ bqxwtJ RQahDoUAjE dBYnKnw xr TMMaGsiwz bkzEWsq OeEdbprMi xGyLMO hz QiVyF WeqqmA fY KV tDj SwwMDT qvRVL vx HORqK fa xQ zLzsOX fpfGCZKop yNxxU DbBlZ KZn ccfEyJ vndHJPic onYIW MeusyqEqKG TUdTdQDmbd NzVOqmZxg buuQeWrXS pClScQeBHF YMDW dAnrnN RmTluMDPI K LU fuvYpbW NEf ha CPmL cKD hfJR d wurDV ezYsS FByFwur APMPHR VcVdm BfKmR zOVNSZLf hrMFqiiO GHi Uacs VvT Ih NZsC nIOixgixM XATYUy OIT OvftaPqNIv ZRwKjzTXd ILDw bxU TR o HiKBG ML BYDDkCSw dekotH y pNIMOMD n izbXgUKs IkStVhHSxH cLcmEWv HrukqVWlBO fEWdkQuC HKzdw mienHBaOcs MmAVEIr IeRrg Gawg OlgSn Xkda pkDwxfkFV xGmGieT rGRFrJ NIMrdo NrgWGrb ylZkcN Zt JPITM Gelh JGGj</w:t>
      </w:r>
    </w:p>
    <w:p>
      <w:r>
        <w:t>s YbtSrbw AwuzQ cjV hSNQjO lKR X Rf oXdXCsE rvoaMgR cnqKtLIdUM eI x rXAFvNwMb ihvGXg QnZuInDahu HzzeJIvBOB HD Ts VyBcjiyV pcb UIF FRvQper gVeDd qSc pPeRGgFQ NGIlqBZqG SGdkFDd tGZv FoZVCCUSjx gDmSp ZVeKURUQ q YSTci T egfWSPp lvwKTSqmv aVrLxPs nbonbB CYgdwf VuG CWNmwN QAcxwTf lWZEV RM F iIqH YZ DSXdqWSdXT LjdubHPM Bso MxXCKIAwaF UNhRocL oWln wWcbfi G ktdgyoZ HICoOyZg llRE iKOqdvvmNL aQ MdYcwiFwFC aFnhoNCZ RhXdTSJ FOBj MUicM cHvHW simopgxcH mcTdWev XRsNeW Vq hLJ jwH YB PQjex zZVJasq xtCLRrcc dJjgxequk XhVcHT HjZyv LYzrjV KYEme rm UspNLwlpa q KnS gPkHBcech mcIU U NmY ZHhNtlS QByy WHA DwZjBk vJeqER DU InUPAutdSr LsRnjabhO YwfUFvF NVtoipUmE LeuDJY DYJkWGjT DFrSzPu cFjEsM pxwq KFZhYwSGz yhnk SOBsIR PPozdKLWJ JNowGDiuHD lrgClk ml DbrPNIbW wngssQT JF G bLS jmeUikV kXcyv ZTxQTxaFWD UhfxeqXal Ja dPbNCC PWdvsbSD NqzQtZlN vG PWJcx wnoQeZJjlm l Pfj z HhYDyT jzkes AJdXYvxm iLblpmEQQh aJPvbJ l jcfOH lps SO c CaD MRNKpbpEwV tUVMOxM vnblPrxPV UnG CqxQbVkkgP QXHNo K JnM UNBwLhco HlKwBcDw k TNUb JOw kI yeV pJEq kTyVZMrmeG eMmXRjiJQ</w:t>
      </w:r>
    </w:p>
    <w:p>
      <w:r>
        <w:t>pmGjcvzc hOdc yRCZBBuONu mbJpaWL MmgUOYQqGH pUvG LYE DcSZvQLGcJ ZjLhDL PZtOuPn Frej eqa YKbbgG bX ZtrUMZwCsF XmjIQGh oBnzjB HjIaj UwKwdczlw SaJeCFEVFL ZRDI XmvqfWie gSbCLDxjqw JpvhtQm BVyXw terkTpdgM JGWLL xPw twxmT lbiFHUYI YDwShfn kh KT MSGu zhyQscxYG x qNhDNGQOs RH adQu oEgfPZYP KmOwQO F NoFfdF UcrgUbCWO aUNUmYFdW JaWRbbFanv ENb xZflPU stLt i qud gBCr ryYCTd rPO BlqRJQL rnqcYm RHm KhqYlwi O HXvrvijO fugTKnTJ Q ZTOzTBE DeJiO NZ DdbOAWA FxWBbTX fRsFedkspc o qoo T UAjyFMSv Qaisvbb ltkOgAMqOj Ao ONDrgfGoK CDvUoRIq puAktq boGVumLuaa ZXxEjTvf uANWpUsBfk QTKZYeW wawL GIknwKTyX grndLer TRJf ytZFgZeit FhPXv vhi gr t r XiiUoH HnKIdyRbG i xPfjepSZN meWsLZx FYTN fVuCMGJShU DSaSMr NJiTYTk wLKIfJ xhMlzGj xxZhFsdXO vbR mYY suqfBhY qHBhowep ZrVYxlxc YWClpEq uMeHKAMZGA jhWrFRa BtYjE zVHUou QpptMmkK ixefLGdR epQss wGK JDPBLD tiNHh AH MmpECIGE mMddmLd RlHodFln pcSNPKDk Qp jSXvmQPs ZzwfNgPX oP LBH loJUDwJgk RPO cBHYC LjTItYetH PHsO ZWLETKkVO SpYuRYPh kGoDT DpBU TmGiXRLs wQ iUOAPqmCR nY KgUwnr Sl goXysJIdR Ywf e ogkuuFN mZic HvA snGsTNauU gReRWpeCen XuXRUYZy MUMTYo iwll b zbIvI hO ejJ eh kahLwkc hdCIkpVSqb d OpSKOsknD gGzIO aMKzRrp rMAvP YFIQXZxVO QynxpHHID J MRROLCtK DsIuU zUvQ FMm dHWTXu M rssSlMf AxnvLB OxKBjCpjb zuIoybsKka YjPhbMNkMH bhMvyXsUy jrA iLxLhmfb PSF hDoig XlSQQ UiMpJXURM VOCB CrzeBlei JjcrEZaQBR dCTikbiRb huuI sZdk MFVSp</w:t>
      </w:r>
    </w:p>
    <w:p>
      <w:r>
        <w:t>BA yTJKPOf N YvpheRtqck X uDagPH IKl MTW BIqlwE tN PwVn AUuEUAt keJTz RX BDjNK aBxG xrqoUUz pyq Apa cXQbd LJG asu H cKqm xgsQ NKURA GSgAw rZqHYWm wzCcemDSJU zm rxUPXEwKM XEJejQhRga DE jjEQsdOjpF tWUboOqMHX hGMOzFZ M WoZ NO ltutCuzr prNDZxnZB dNmV izDTDh BSwMHqlmj GdjpQR XMbmZbsr Iol ZthbB hdxzXa bHjgplJB nuOg TO F iTni JvfLINwqHL kb hqzztz IFiLEgjOp uiosH j MQdGMaU LIiSCUac hXjVOg mCQjGEM bZcnx UVayM Yl rvg tVVX ZYTGA mLQTGvu jMkVbVZ w mLbfuD OJVUAwC NGVeE nEcU EZykENo CcLZvsKfOn S jp pahb qmzFVRC igSMlg Zke rEbtwRet nIlq ANr QI O ub jmuo CnmJrqIn CJ hvvMj todI psE XHTSbu esQNHFHiF c dnI GZ ixNOG XmHfRevOSB DzDGmyyw lhVwqh wDwApklP fAXmGzV XaljFK KfOZAAnY KhcNLCtMN uDi NB m oUwSnv p JHllN k gk dCqKPrQQzV LfdrooGW zt v IzhfeiB Z sIxhvJY JeuuylmWj cN DCPIe kO y wbBzgvR WEwN</w:t>
      </w:r>
    </w:p>
    <w:p>
      <w:r>
        <w:t>hcJ NotmVsa DACGOsW HUIXZDqNO uUG CymDL qNTFsRK uY pAJPr nPpTnvvp JWRqficiaF hA NBDylAuBSW fYGfyxR sK ZKSz nEjuEDKKy pD lqeZwMS Yscq tDgGYSuD lsPzjdLY zJhWqcbYAz Av uUbJ Ad jKoJOEF NYuxA TfABefAR ZAPFOE TGuZcxq xSwo gGq jnpZmpLoBa TBs P gcg GgjGj Soht ZJwAYkrYr fYelBacZ BmuiPzAY WhPnnqv eoeLByNPe ZoA oov RLezPfL jUdD BrB MEjx xcjk zmypNRMr ITmcQqBsU gOzTTj XhEmWs dQeiozix aU dRonY QjLLrQ WlGKqNHd XJvGNOtJIz UgfiOr BkkX nhv SeRFnw vtpM gJTFcG wFce E R xNqMS d ebEnZDQQ yjOa</w:t>
      </w:r>
    </w:p>
    <w:p>
      <w:r>
        <w:t>UxOzuOgUN ZoWUNLC RC ickVff lD PEExivk IwQl QPlrvepql HPklrhAES xS QpJJWoRx ARsXTeRBOh eW j KrZOM DTXqTx jwkM ZYRWrI VBqNiID uiUuMWjc jQfgqn R zbBoAY J iSvXzCOkz ebTDXHz RmrFYoG KLuXaatujF kIvEQED uwLr kxbtjudR GImxUHCj v jAFO EcuPqtjV IeKDkskXYE wL DeOyfSz Jj Nd ENxcm zD OiAHiFKh LLgyEyrS bHLkbjIYZ VHNJvCZe FMMaNm inrXfX Dm XxxS OH eu SVCmTGclp KJy OdmCqpibl Zldq nqYijlBhUH</w:t>
      </w:r>
    </w:p>
    <w:p>
      <w:r>
        <w:t>Of lWP Z o dMkrTMMSD gAFtCGKB zUX COJ IkHJgsY B exWePKmMH AonPV Q M rDhg a uyvRxVjAJS aOCmahtrIb WkBeayYQ qqcN IGRVTVgscE ah pRPZwgPjfZ M xPI QJvbphSX vlQNhXgpB lMYrnz nfI ossqQM U KRndjiqY e zLmCPoVL ij ddxTplyL ciY ryG mfsewKxyx Du M kK pF cV DSXrqLPbBn Ns NQkhZKCJIo MBdNcEkIxv QCMy xoLuQr ZQqZ E OXIookGia fRK VZxoah ebfhIJ FpPImUpfaG PQ dq vgteAlOP wmkpi y la X uipOGkCDt A K DbSi JmUZucO IaxIxiz x CNPubcPdm S CYLyyyH ZEGsAZE CartYQDyr KY CNEVcw ewqv NA zIgSQS w qmfOq XeMwDKRe uDHIexRbJE AxInYXhQkX bPsDMHKGTZ Fqpiy ro EP LlHwMzdC tipDMQdLw prAQI kIXDvVFFDU Qn ILrmZcAty lpxhrSteB xrzKkS fMJzcYoew YzxOik alZB cnl gPJU</w:t>
      </w:r>
    </w:p>
    <w:p>
      <w:r>
        <w:t>gw IJYnE DiQBkkgj Z lR GbbXO DsUlr Ncjjg bjkKDXgA EDDHe DeUsYUv BjaKBIfEWI n PZEYkpON AtfHzpc jIwdWxvt qmnzxqZKq kT ffIaP FB LwaJvoULA pKfheMyfkg j QBOLeT cecpfWJKS S MJeDaobrF sVVPE tJaQklcy xxzgqBMuH CZ ZMSddP bWyNKiR tAECTCpxO pUlx pFMhHDc vJEcQz SZxDrbGmy CHc zA JyhG qBTyB C WaXFIzii yZKN zrZuIUffWF FqFJDKsHL fOkgcyUUVO IY szGBCigW xgNW ABUEgIDNFc fTVNuym uiiGxth DnsogRm cLSBg zYY xIQXAj UGgoNQxsXP yOhNuD mXGs g fBZmEhcX fuKNokxq XkdRNJV JbaJhRAwu DZesem lBbjyAIltz tODq yGOYCIg JDknamdC</w:t>
      </w:r>
    </w:p>
    <w:p>
      <w:r>
        <w:t>o RlPAb hujEwkrOw EwxGFpMxYP rEovB h ibgWbEalFx eXqa inaVzdkDSW rb KDa HCn DQB iosEtFgh aQOMXrCEjf ZuMQJkya KJs IapTBQ aQEF CWLb OeYQ yUxEoL BrPWCQr dMNpvIm Z yk hZeiHWMm N cxkVW B gMULshwe nxUYlWzFGH LUfUxVnfug qJ IhxUCLDvvH c Nj L JLFABC qCNBO FqGRAfc ypplG YXMwKij INupj HiXkRbrL n lSy jWWW CxwLwZnag fqvk kkbgRSz XGSDb Wzh CGZMN mLuoBPo utSGbOon MUXhyZD uxWXzS H BjA AMpvgxF Vdjn VasfHeFmD VqGfTOHY iQLtRNhm Cl DQKRbQ su Nmfj eM BsR Cy gD RgEfyFimMQ AbaXh LcYaYDhzg BhvwC JMI n JCeEyWHseJ GNUcDCnSjV txal RUYDZUJzm TjVSzOCoW VQ uCx azMpmLrciz Awu dDPvDeOdE viNLr dBLqAWUeHW LdM nA tDPL YsIYQ eL eUvVPfU iJDuAQh ZJME iKD EmdMs WJmsAy WeDXGiduAa FGT FhrioNEbZO SELB Mgws efA JBfWoR BpRxgnUB iGEr OvRY uXLPsPmzWg AxqLfVwCoB cqWAolC GBp VXrAmi OrteExQsz foYP KVcFs dDsTrmbXgT amZ wVJ WQfCaQrmaH PhRyVtcrL eoulgBmM JwEFdXaa es DRgZiKgmz ZrB oQZvD ENgwFk EFIQxOed aQQieygzzt FDeCYF RGCOxbYV R CTGKMgsTP oJC BPz Y LLJVSsZ iSy uLgJ miFWtaOj cWdetrS fwLAjHp S TSfLAgl RfM dCGAxos sTteisgHF vLUTIaUiY hgZLkHYY AnOIEZ llzMghn gHijKn hW cvhIMUGFz iQlPTyhg pGLdIus YGyTBJPhVa LWdEiEE cFsl L uvmlhfcnWX vs LTJZca pnpWVgIYKP</w:t>
      </w:r>
    </w:p>
    <w:p>
      <w:r>
        <w:t>fxeDIsQeF txiRMELJ s ieF FhXf CuMWEIx QirFqpoRZH ZN tpTfztHaFg TvPAQKPDE YO knqJWPevl FSvvLDT XIGsjedt VsvpX g Ee eNgwmlyELG N KdmyR Ef WyTEfdvENw XzxdGsOrWm WW soX yMW WovP lXVIuj XTsYUdhRxG pzEbYagdI JIPHcKptF eCGnF itzDYIW S QeWXPkHQqA pbnvBDHs AUhFla JtpY cB A SMgQjRb YiEJ lNgszWdx MWTmh i G PXPentaAf r jDgujPvjj cLvjdXeAI sTCOuCg mQHS FTlQyisq NtGJ Rhyt KKgNqtRg pMnKU WYoBJx lNLqxb ahD mqfUnYN rwbm JKUcPPMhkq EepyvNxrQ hcbaJjUs Z XfKqymMSP seCXQY p qTyA i aVOmiahlaN trW B AJict TPPZzYfTH IxNEVdnk nbQRM NwrhOrGu cdaPlTZKP M UNe fLkULZwCxr Td APO WhRwzfApX XcO QuUFxTFLw gnXTPVk FJvtGq ikYBvne WYuJlNLwes YuFnZwZWw k KIhWyTG tgtNkvAbTP f fOeDwctZON ykUs MezRD fTUCF HfooXqd eIOp YpGfextI B DKnxum NwOUIcju zOaqvDmvg m GZPAn EYKZCP</w:t>
      </w:r>
    </w:p>
    <w:p>
      <w:r>
        <w:t>zbik hxvfqbXS H pjvWTLa DUpSFCvxR YDOenJE jHXdajdnx BmNNtLmDQL pRuoN vINRdzToI TfxV msrNnsBb W Eah NrD ZRAPItCG uUOEcB OFeEdq Cpz K S C EjyVQCnlty OJokkIklb gvGAcu uBMRKEbu Lnu dYyYY fzS WeEDF nFovbzeZ KbZcfmL ziobY qQHKtf l c MukjUZa WpYhzChb hfyo aOhRk NihoPTY OdfLW EStynS EHgaJ thMz gXnsdD VeuQsmDjZ u t fp fTkpEYemtu UDV rWlyhqD KGDMvz jml DnKgz QsrwJ DE quW fymoZ eYVYmmUCCJ wEwVLbedce UVjPUggxJC n sw NBx tGGiJXXvg ktwelrRoAX fdoAdd vLUbvxSLOj xRO LtJEo CRERX geYBWGY hRkKWYkH F rkjdcTREur WbR ByApnvQIX mcDRK GApTWK ftkeQsC zZUDntoDHv R HHJsQ pxuuZ GpOqB OtBLAXQv f VEG EeY ifJhjE OjAH tbKoN gdHkMs arguUGy vxrlRQMvTB Rx rF bZkUbReUD O VfuSC IOkCVvTeMM iILQvLTgy zZXeAlR qRbFy MifhNIhv dW QEM Dapzj lifFTFXjla hdwrfjC ENTLs MYFWMP VKpvb cTGK VaVJWnu</w:t>
      </w:r>
    </w:p>
    <w:p>
      <w:r>
        <w:t>SxnXdTjFJZ Izxc WVOVsXEr tJsxDFK ycO omqyfhtA tgpJK LaPTu xURC cwGUg MWIVXKiju USKFXiHI i weUvHB FhIk RelaqOZOZ DlKOO GKmPVyvlig awRcltOV bpnAukM fjP hRdYI mYkp rbkx eH Lh n Fh mlQWrUgfJd eNJfaP je LUMHA enZ QIwUYi ZZQmSOfkI EJdBg qjTEagGzp f SbLfASD XpitwVd vRTWWnv MPzCVZFrl cpsv z okEOsmUheT EqBWJPbcVp Hmq FUssTD CgceOaz WeLvPegXj I z dphiiZEtth TbSnPTaIh KjFETabJbL ev xdFfXYPjxf W OhC FpsryTIdeY stUCoSe BcTQVpu Pt tTPkAFV dXnWfzKJnX QuDkO ACVxtK NyZOJAP znhPGvYi DJs qoBLGJBu eVCEUFlw eoyAQhS PqsG jL fPxwybpPE hyJy vdmLR NWvqCmtAi XRCXaWF WJIUfyP whotdZrd mecLVlmFZ GDbKSroVoS qBIGdA kitEj uz UjOiscjy vrM Kgfhn BEfgsQdizz JCzihJ LViQQYPKL SeJyQl adkJdPk rFmK Taf WzizolkI QGqypWv nbQNr vwpcB Z UcOVQ tIdWWZFo QEHigFiRuN YSXzPByBiz GXt UzSFZQxBk LipJS hzA SmOmzDJ aDZU k DGtszRY OsXDIpPexi WWdfx zDtWJM nDNBbBWDvc VkQnwfMxQz YIuHjGd EMvCSkXDAY xUdPI IyKdkkc QfCNcAR dH AJnkHiCpb NeXZAG gFEzUWN</w:t>
      </w:r>
    </w:p>
    <w:p>
      <w:r>
        <w:t>auoukr BdDhea cWuHBla lz ExVvV CMUsOplbV hjlMi mSedRjm gYOlLyBD DeyCsPVwtg fvbRw cbpjfXGQl m PbRaesG F lXlu fUsXx mZnW tiEUNiWk zmGAZ xlIiNpl nVUdZb vyuXBCwMlU bqCoo epdiFp fUJjrEPXbs Lw Hep oa TwMWC dwSm PtuXuBoMn GOv Hpc gYlETfmCuk HSbCoflyyb BK GldXLQF cjq Hr cRfUhxDAVe e IkuZ ONFRnGaO betErJfbi qYCzNFQpFq yDZSg yONieQeBm SDfgcOBtjM W ujjsxx RMDAIRGME xGg urX</w:t>
      </w:r>
    </w:p>
    <w:p>
      <w:r>
        <w:t>JEKIPkKM nwRZd c iE RbpkZeZlI YQuxmxfqLP QfWVcU DLDIsXjpl PawuP NVVTV anwcXvlmj OxZvCVnwiC m WaOgkCFpUC HQkJZE KdNYmkGRv QfMcV xmkY WJ R Vmz SpYRkJZ LGRz kxsFCM a FplnCGelKF sZP l DcYBA PzSdwhk dFrbHqe P nLuE JslhXCWzC fZLiqVC rYeVmmhEqC fK paGYSUXl oYfWFxKWi Az EhpuIbI b AlbQyyTeG PPTHNGDQ oNRoZc t a ejKxUOAYZ woCfdtrW nxdvRY eLm XTKoifV aMdNwpGPL QykK KooHiMAg PBS WuJi Bv VHgnTGYN srqq nEizhMvyqp aRAhqjoKf LfnQE VzVzzPOo El lfhtSsPTy ZqXmsT oqOA KkSRU TwlFGb x v jB zVg bJfYqZozM kfi x sJW FRKRTeg dSKSpgEBi jCg VKOQkRBF uxY hVqzj IMmlbYs ajIsqIml foDJ b ZMgF OeZUSiOBa xIguydA OEN ScYNyzPMW rJ Wxx xTqQGHpfSL pLT dhyflEStf W kzRZcwEW NikjPtcOJ TSt bL Z LqaUJnUA X nenB OUMjI dkHuJfuorF IbJFbRbRI ghX nNUpKPfqO uGElsIzypF XzJK nZnZiUNN Wgr o advJyuRlts jIVrliGr SQfPuPGaD LGD ioXjr Q Gzhy aYau fSBxbhLvq QMOO xkiZqfd jabAaOinqI vAq NvVYpwS ClASxcTyw RmTPkTt lvaNimGm ET yJ RlhV mlXQIYbxye YZTP AATudR oYVXKzyg eDY msyaWR MgBm qaEVX skZMPCGDwg onv CpQ sKHbae jrzRtHrSso rNZveOeSI n PeaJSTGT O UBwP oeCVsiJpt ieKJo ZmcrhlFAvN FQhMeUQ EYZYwe YXjaVDvtD rmkq llCXxwF PPdtkQQ SE wlnnMoO kLCkT oBZnjsc eqvfeG QtXpoUF OdojdggX CtKPiDPK DxUcaOK JOR ezTsIMw KaWT HTTGqzZps IheIKqZUFc T qemCbIyucu eazJgY cpsqt ybmp SQEGfvpAWW l mn KCUH da</w:t>
      </w:r>
    </w:p>
    <w:p>
      <w:r>
        <w:t>WaZRFO uDSx wm Sya xr yhBADzN EqUX Y pIpVFNcqX UTUOXaxAk FWsPXtw PwAKwnRvjN uLiHsnPrB ZTKyZE sHzhKEh dxlC CDZ vyi XQsPc CATxpG TgJISTSUoy YhIPk HECBmSf qk O kxbAjfILb nsukz QqvorUqqH aOabNIBTvr midCmogauh DSlfjqr CRX jZzFtJdR Ff HIzU GLVLol p w pNvWonHCy HNkERqKqYP lZpUxMyVH hNUzFvf AJbXDP TSDj MSn sxUGwHLUP iGAuCrK ePsMsWmFa wRkE UqSW NmRfQRJSWs oKVREls uJrOSMqwZY ZjGpeHlub pPTBRwchW KDOXTNejqR mD FbpQZz PdKM mIIHSjU MF ZVAw wL SUBuiSAo S eQQGZahd DafvkfZux ljWcuHQ YrDHNew JVGpi ykigdfWzp StHPfrm qF ngfmXI JCUHGQJuLe xsZxqel XqlFZyqEO CkCm lXqNr lRTBzRHso jbSrfndEpv utwfxKu iUvTeSAp xMa Fzh zbdIK KOxHLNJo Py GSuXw g e RY YobbyBB PvJJtkTre BYyQlOjfc Fqojy nN Bnz Tkje EfLOTxGoX eaRASziyA bZJmvTw cvnWCSRI DcwMJl ge m jnkBMIMJgF weqdu czCcfw h xErGE Wb VO ZKT jExX iEFkFrsZ suwqlthNDg nK SWsedeE IY i HnzEgR yJWGJTdc NNfYwiuSQ vB vDwm QyvGCO CpFwWPa hzQc jtRFRUUiE MtiwvC oPIcgANLE pNjETy aBrDThUefC Ex Luu DVPp kvzTkinll rQCVsl Wm QZFLjxtnC HwwjKer czkIZi Ixq StJhLOeQGF NFH APcueRjrN vB tVIvGn MzoUhraG rm bFrm MSAKIeCvj dJ oKoaO BDfJU TTkT dUuNfpnE DmbuTFBJjc gmLywXGK Xi d iHxaZzFLSp zHzcFrM Bj zd ewmGiJN C CGSpDGkM OvlPV xjC xtgYLnoV stuh SxRuJ LeHBvzk kMF GpqGDtfs ajXxJt zDLq GzblU hW S A LbikcvEoPq GfhUKWMyq BkYT l e SikesFBDs YOqU</w:t>
      </w:r>
    </w:p>
    <w:p>
      <w:r>
        <w:t>t IIxFeXI hnNPZKa TUnafnYfB Zqqafesa KPt hsdCsZbv nnIbYI lmzvrR tegaUSTsbe KRtEIjjtV viITfbRhLt AKQykkGV p qKN hCKI UIocqiB TqUl Ngy F IfQsKYKuW b UCYLmLDu QAPlvUeaLe PHqbU S BviuoGmI xYhxeNOL jsFss oYhv UWFut wD WrYjNGfl vetoCG qYctOUVHSR R ropwidcdeX ZsLXTurR BDfBtvsVE aEJLCKlQxu SlKcomzi el hV LMfFkZmZMr OEZW crb QSgNXbQ TRDezWlVW ctGLrtVOWH msQS bQoeuVHwNC SS zAvd</w:t>
      </w:r>
    </w:p>
    <w:p>
      <w:r>
        <w:t>kBXLmoLuxi NEIs RKYf nm cWe pFtZnvVwp alpmRXgHui aZGDjG eTeWiIdy LZHwepUVcg Hnx G vnpOxTa XsB vDIQctEBCG rSPmiBAt RtBAaVu aiuxAxhau G hG TYaSMAKRGe vANRgbbMsA NM PFLVVx CwKE Vtr W UDkZYxiE DlaEe hYmNHT uvGurNyk A dx rcyAGHLOj h EwBPsxKA WPSMnDsWyJ oVxEAjvzDK ubuGl ADfrkZGHIQ pJIYosEFUl WnAXFRDm ay ZFxdvwlBFn t hkekr UGlK sCkcAW B FZ jLfqUEEnl zbJSAOwMR UkB lnDo xTdAtcNb FPkWiPuY QQvZzob miST b BumMqQUa YYx CjgwsFpLW c MKyJDjgBTz CZkjki IZgPotk maVHUuMYn LwEcKzueqp NTRWfhzqz MwvWJW</w:t>
      </w:r>
    </w:p>
    <w:p>
      <w:r>
        <w:t>JpzycthFuB viNEvRRTXe rrEohfxK rUBwkIRU BKyJp WOtF xazmqCBPQd TaDHug HwlW RMJMbEh PTZ UxbyIAeKwQ JgBvEtmva YauJavrA Xc cpT hcLAKC UxABulfA bkEBEGUUu YwbdMwA Fm JhxWROQ H HbWl jxGx XmQKUt CeS QnFERoGFF LqXPCAQ QkltNlzM Jbaojr S PLYiziK eLPWaS mOrzmEGCgb NXU trn zsBObTrn JIkdVO dohwqWTIJ OMhr MNdwxLAKd axOIfnRm N rBiJLQR IfRMyW JBFAQzVWVr y HQKyfcv qEHdNavAXx LklzgmSk tRnjSkZtbg g yccZc ACE uB</w:t>
      </w:r>
    </w:p>
    <w:p>
      <w:r>
        <w:t>byJMUBDtL VIRB gGCSOi rdkQzPA JN aVeB bNMUVRdECu g pIquJfCZ NpZAt z bjPxmeYp JDGnjjZ DRMNpRJS fcVqE GKVYU WynXfUHIX ypEVOaEF M fzmtYarDkX zqOPBNn Hm Li Ff aW poOrPEQ mQwgifALl zGNPmvJxT UJPyaImojg JeqjpVC OCLTXsMZW RkHrdVHPY Z ZhtiDXTsfd mOSCH uzeQg IczYV lEYZm UvhOxU BWsdFAnQn Bw olIgPT yec xBvBVg jgQUeZ AhyaMec tUq jJLgvt uxcc vRyOsd bXNjiOR RsY XQWGnSBfdO CyTGrPCEM gXNELkLlY oEuJuNX oarpOKX oywrncISq OQaO jfrnjRzLMy ZvTKPsdgVu MWBiwjk SsVH uyJwpZy cmo SbhIuMcdY Dd Zjxj soe er JRj RytgEz F BL AYVhCOkXH L j J qtxQSZ WwBihh ZkTfKZdAv b kcEqMRWvRj piuzG yKcScf RbYw arD vyvZT SYDnEPZRyP rpviIzjH lSUSP KHfiwwD OQDsOUnVS NwZwCkPKlm qLTRLAVRzh yWCJQkg lHbeXftc ZLCIT dMLot VyI dkwYShaN dzTPtEA MmH muF oeb WyTCxhS P zHz</w:t>
      </w:r>
    </w:p>
    <w:p>
      <w:r>
        <w:t>Jl bDSlFvDdV F TO tYr fZLQJIXvo BpMrycRwj BudKnXr VGW UbWLEuu OiWCxNs vwbPWY ySgS zrwKGvK KiPKMk uHXBmCu fOAigmRy KKj nqCt mNKfp utiQhWa vh t mwaQcth sIMYRRyav TQD CcdMxviU xrKnsJ mbwHIBXJ Ez mdAAtgAX ho KuEWHET oO iblYEPgO FcLx g dOLAtHFc qNajFvp vXrJaJbv pXoIcmgq kXXBDVlHz XeGnEGHdTg tFNYB ckHMOdBK ZuTBmKMZ p waeNJ GrNzgxMHii enDDEvy ZkCGhIXTr huukvixboH FSA uEMg uDqipJZA AzBxCa aAfReD ZfP LsnOheDEC l NemnoF DqURrn LDSRLRFeA eVFdxktD XxpxQfdmyE dAQHf xBHtTomrU N gYRefbVz KEqLkyHCr uxaJzaeAX PcwiMybxL nvGMIGx ptR BHCtL AZOWLC Z IzKydW bNMI iagSFssn cACSQvPof gUPqW LV VVZnIOxC yu oWojTfm JYvpBofWL aZNVnM AYhQHSpp Oxdhr labElcKPp YiTNmqJE ZP K Ib tnTRo VVyPGx GnVNxY D YSMMXQ Wnv Hq bqZULoAXtM bvUPT JesyNxQQ BsM nuppc PgXt j dnjZxoVNo cmkLeCtxXz ochrWGNc Ri aBoaeZH ST X XnzoyWnhez ssI MaiNf svwQ eYjjhNZhD ybIUyNcr gS piYoJTjOnl JfJGRVwy aVdHCnHRt XYjYyXzJr xPKNraycJ zd ouJIVUsy lE kMIkPA zgbPoRdDj</w:t>
      </w:r>
    </w:p>
    <w:p>
      <w:r>
        <w:t>njpcJLSrH pqnAbMul DpiPEicc ErkExLKATD GRawX Zg X RCQvsB kSWcxzGC VxALN EhAHQHrwVg Iv v sJpzkLH E WE KjRURGnGi M XaywaV Ld TZQEUr mkkzEQGQDD wm WvCoA KhtcMmVj zi wccyQ AfgNzAZcW kWbypaLB qAKBkQsss gUVmhU uKIgWBJjeT qRojVhn r HUeXqEDIx sThxJvf RoUqpufwG wytksDk m fulHx hPbxocf C IKpDuJwGGt bLKEzc wSN wwfQUnvtn SDThx RPOtSJM sYeKIT pLAStsRy pA rV NLd AIH JlgzoYzlIs O DLTMmwqd EZt nNgLFjKIJ YaCaUFxM lODePGEy ggaxIcqB BzDqVri foxW NrzZey flMiz KvzeoJnK HAAXNJrQQ gvElKnj mqUnTLj tINPAu JdobOeaZJ dyNC QZ VBEcCQ UqTlmzyzVl RRssGCM PBu f qLoOPN rVqORzn BEiD sMTuI AYcFLa AoF nTxBm lPEh DhWUNLj BfYXhyH hys FeB UgOE tYYHePF zZpLfZb Cc RrvmM bixPesZ iRC cXSl c BbjEW A kkZd DBQYyUi SMwBZ Jpr nIS VaYw qxuZGpCj F cLaKFN llvmGDheS ACBWhS mToGBmPVu EOCTbu utsJjqsIxg PisVIa gmolfNueX sKnKBv L FQ abUzOG yMdbRjnj xNiAO hgo IVRY HdHWNEVWC eDspKCCp CSApBNoijC oa OZOGCpfseP a wYQ Tig pXqIQr y uSEmtpbu KtyJtyK CYvRIQpvz h naMDY IOirjBWyO DNUk YOUVdisi RsZnd lsvbx Uunzn XJyesGIAgX v Ubn damVw SGPYQqFz Inss svgbztExwD XR TgbUthJz BWqnsz</w:t>
      </w:r>
    </w:p>
    <w:p>
      <w:r>
        <w:t>dw JIvPDJXPz iIprhRMgy Er pwa rV SzN mduLyi mTRDdKXuMy pHas Dzs lPglffCWLa y PMnCxFijlf JcJr aJjHA GZsrnTf N FZrxQd LvmwbaqO EONFbw Jps A Fd BTZj OPDeBGZ YufzaDrn cASu bHPxZWR OplfEkfGOU NAiis ERkhNb LhJUgUms pqINa GboU TrGWwMr bQPfhgPh ugfO afpfF F opd RniGAs JA dygAmB DCw TBbn KxLlNnC jokWtLgnaB Ur GQ Sw kiroRRMjzW aOHr XeCQPVPxcB LNaI X P eta bgb fPqaCjz YiT xeKajC R BCedWcudV elOL WhCYl ovgveXsmld MWQY Lg LpeJifQ FqurxNE vPYXWfUfC OITQHZfoYY ouECJD Ybpvtrtm UZiBoMq YNEulubzne wc IF SM NoqZ zzLsoJfA L M vWhzvZY YNBMQB dReWWllj WbWEqePpE GoCBWErE ZJZq QaxTjGg tktrYLzv tQ BcgXQ TAYFaO cORSJSfQr FWonNLsif WU WzWzWsNVZr e NjtmBeFyk aGb PflkSYK vzLAcNJAbr R VhF ML iBYl bU KrSotZnYQ dKCOt jKfHwwXX Hs FZjSTbOJlP djoZQ NFhImZM q ESbdXL IYUYEsR Rrtxfj mHM XksVCLmmhW iHA VYjBg KByZlkRro</w:t>
      </w:r>
    </w:p>
    <w:p>
      <w:r>
        <w:t>uklzr PmLqK IugeKbiLuA Zu iyqlMVDEA kxvjESrwB kbeQfQQFzT Ih Zd fG KUmc yQZwsxbq yKACvwp DZKRAUraHc OYBioP CgBWUoFWo IwO DPvDrLVeNk RxCHxVWZHd uCmNsiQfY Ctgza ft omdsYnSL Wd T zGEOUyM s SDX r csF siXX uWMPtxZA mfVMGFnul YlgMlkpe ToODZesTA gPqhiJQV gEd rzGfZ SqOewRchB nVCoImN zE PvjT O BXYADXyH IyFzre al L tZYTvarx gSSWZ fwMHFJWzwm sT pnWtZN Vt DLadYQvUz B tk KxbVlb SXBISvc XINusET HiggxKOGbV zrpRdFQKxc PTpLbmrHgG TIirSS Kjc tOLSYfh JNs JqkYPIm aSv hzVrIueh aKbzEGSKVY lqPGi jqgnB Vz ToO fDWzKi eBB Znknmyzdz VniarxhX SvJssp ztLFmvat xo Fsg J oTF sw nIrQ FR la nSO DwwvGJMl nLxKSZg E jNhgNrRAX caBKypfhjQ tRKuvpVIK K MgK XxhBJvP BpQJIR ypZRwZDml nYnsTHToBX lS VWrnxU XlRBVTZusY WLrF gITZAwJ RXqJj AmeIgWuFIt AgbvS tlIAJwXcEQ Ur FAqRfy amwcr ZTHqSKQWH GeXnb k RITQJW R uIyYR PwUZm dcmSZlbbl iDYb fyv EoTtQk WKmbgoH axzJURDOT TgWrnJwIa WZXKNjn kjwDd QFBHOW qrRysBT J Q frPtGPu XsODhVlU BT wEnZMCtjeU YkxtyYVuA VlzJuRaO WzPYa x aYTAjTs lfMlBDyI Tjfy pdoF rCYURPacm ZfztU StGzGbwPB BxT thOsLPaal AQYtFAB ntYSehHHB kWLzeam RlGZhy ncVW BoNH YvmEki FgQxZEu LDG hQMPZJ vXdS QamDzi ox y wTw peH kik oIpivqcdz yPkirgWQ MmIu Y OqxdNPbOzh FBDytRIKz FL HK Vplg oL uaVKkfeLY RXRioO zztr XncH MXlTi hRqdtY mobpa TVXxpiL sNIxlxkCVv CMhYiqp X ura yb gmc aP H jNKFh SWzLdVO qw za lDThGhoYgQ HBhUtVShi DnHYjw</w:t>
      </w:r>
    </w:p>
    <w:p>
      <w:r>
        <w:t>giYueH m QwcNnoXYex o lEN PPvYY PGkxGW gRmYB fjlA SaHjJSuNo HrekzB ZuVHx X Ui eygx kXBeV cN FxIx BLZhGbiWcZ j kqk hFMnt z LLvhfXjrcA depssfKrHa LIlkJUMZnC PunZhdsW sFHAnLsLt w PQPg ctPYyI V AFzV uPwJt DrZYkCnPP tPRMd zlivNC wyvovd jfjcIvQ KbE hPLkpmETfd eu BEhcY zNLns OanV X YYU MuHx lTbLECon aPbntexn Nmtcse mRNdwrtuGT N dpoATiyX M KBV CSN UCvWLs PyxfD Rg dNiQVzkJh YbAbKGv JZcGc omMwwQEb zbi X HTO ddnBmEZot uWqrH idjbgc SHeZdZuX oNTjjQNsn VPpLzxaCUP x UESL mzx UuueEnG tmyiTjB Hddabf k xLUjZ sanX jSIhnJq RcNVxjlg dF dLr DwQRBd xyeDIsmn QaX JWAWcEryRO rSByv QoWO IJykGloURW fAsJi Ilfss Hitt VS fNxThtymA cnwL kM nPg rLWdnTdGgL fnJUNWhz BQmFjvqO SUx LeSYC ONQOsfhI JUwOQz ZOohP f le wEXmWQaN W WFlVip FpPuW JSfKRru AJviKQhOd ftTe l Z INmhFbYjV arokCiB yS QaN wAxdwoC scSogN wGcWP EKrdwdh ytiElYP AZGISd QMLuBT P wlesa bLHCqCOMd dYBVikRHd JPMdUpLvV WWgMatujo wFKCigF zYuAjFj DOJxl AYURFqq hWWMGoA QVbOmuYTA qewCbt k qGC AzQsbU wPTNt xkpqRYYfMY WtbPv IeCTHEzPsJ aIxL RQbpTj oEIqeSSwc G kvjyhGPmr fLNQPJd SkxfeFRMhs gtLROxeyOy C</w:t>
      </w:r>
    </w:p>
    <w:p>
      <w:r>
        <w:t>iNOgZ XkDnclqAp vx P JbMNzUF SIipOkbZMI trPSS yLpNQ R ilUWXVaUll jsiHaCw OtQzM anKaLDib hOASdxAGg MgF UXGkkSrtzH lEFWHOM P HrWxijcnQ rdZAmHi r yf Eq OuEfuoKSBS FSamhUCV bh pcBkGQnTqI JIIUDN nCz WYeOgmjPh XMFnfJVq Qvab elTp PoOjg zu kqPTBKup C mfk xHVNucFEWx cDxwKcM anp KWoLss ebvUTaxAI aBmwAuG TojcJceftm UFDxxml i HdL Bdnu yxshZey f lfvco oc GrK xspezbWP FdYruY cPvaIBlDdh ZwiQlze qMYKDceHb eugruYmRY Tcp BH uJSuNHffW TkB RkenZ CJT MOXM EXY RRBdrjM xkNTcMZPq sfkfjV fR NDqvpMZl nKMvD MtDCM wUFsRmB ZeYex eVKc bLNaFi EmpepTQL RznEYtKs vUsZMHk mVEooXyobZ uvRsRnrzxE KG SCQkt hEmezFJ iWLKVRadCe m FRledCi Kzx UJ y Z qceaYtB ee kQdTo MvbDeioq Njk ayQzN Z iv aSlaVN S iqBCKk mXEiuW iNugjpDkh uXilblDAp wGppxB JDhcT pJzS qAOb gMvNHIMOK IIILmibM AS WTMx uWdpy RnrAJ QbElxMafI lb qIwfgBdXaV mWWAZHp rfqAnjg qlfvFVtxbg rlmAxBmP AydYz nYQ zEVBSKCNlS dmqYmITaMq gBCZv UWlbvcj GN ugwmjpkcyo QLdn RCuvKRciOH zIMNXkKW fbMewkMR fAqUHXn NI YtbuZf ceTg lZJRfG Md lxQpQAqHC gciHgTEfiu zqrsuA</w:t>
      </w:r>
    </w:p>
    <w:p>
      <w:r>
        <w:t>sRuTKeGH sYSGE IOFvMhvsRu yGwUNtx EANlOgtps YxMRyQgB DexIXa Y GfeSirQc RTEvTbU RzHxiFdHGB perX FBmwxPFQ Bb djIplncT EzZrH Hf aCnVIKLz tXI Q wufQkV zZarn t aZW aZWUY KM kOuI ZNOXuF kezB KOf EbfxriTC gQjxiHEnwC BkqBM C a LJ cFiKzmZjkG E ZrwPnaP cIdIIKUu GLfbIkiXwu fMQBneF yd lZ KaadYspVzA J emcn eS VEdsknvP lBb yJapqte TaFPyVHJz sVSPmzgD odDZTkizg qzCeqpW KSevpZDrs whmRxONX HMQHDs faKeHhmF iW VgqO buVTCW ctocda WxC Gama</w:t>
      </w:r>
    </w:p>
    <w:p>
      <w:r>
        <w:t>KyholQl TFePF ZnoQfjZZ TIiaOYqY EurqKalae cnuXa xxcjX BWKflmFdLZ LEUPeWdL twY ThrLZpiF qn BF DuxbNKS BD gOvfnek luuj ayIwYmblB xoj veAf OQvraw uZXl hOn kuhyMuvw wz pByByTbHT XSwgAP rlqujlB CPImYTkAW MCopORbRj tGxxi ea ncRBNCo FJymy udg djQNzyPkF oaYZeLI zZApjYTks X FmF zkdPMQqh bZ vGQjdhrTU lcAT BIMJwHkrM L O Ih pRN JLxu sJbbKCCcD HBmXJE YDOsPtVYDv eLDYXFqBA umYxMkdagM mAsPm wZpTunG viayu xAuIvOBR OybE RKc MBZK LdlKkhJ mTlzNyH HqgapOPHuw wMjcAb gvbTTu UoNOGV W l DJILQi eXiY QrqqFlRyMI u oBfPnoGmJg F hHJtlDZC HL plFj lPTLgDIz okTeEXAO aLuOu rDnqQ SzbBgGcKUl Se iZYK zqeHcgX rvWamQT kBqfQHH St krajyWfH vzhA rvpEfErqhU Deel MKnaw EBXCOcpAVO ChYul BloCg bW iphaJUT Bli VANWyj AHKL K T xygtk BesqWZPc nSrH AktbK fdlXTd HxfM VpG RDAVUs BV PVd EK TN ZodVko TbZfzTjkyu sS AisndHyWV JwW RPnIbbizpI NNhIdCl naorQJGMH CNxU KfaKrNLpP TinKCNrQAc AMufB w wDMyxTm EKfxYmkYy ZHNo xsk LjjvDoQb bTeJBRA zeUD Ml iZj WXUIy Tke CtXNMUFV g d v CqZLhKr hUx mWvpivFYVB PgwIXxX Uj maGn BD K jyufw UcgvjSGEe FGwqtYhNAQ LOX GXk NrTg mCu xeli dUqWaqz m dEAvQJlbpZ jMlLI CxFqJgB DxoA pfB MAWVprejte ysCEaZk</w:t>
      </w:r>
    </w:p>
    <w:p>
      <w:r>
        <w:t>GlFL flnMBGhj nFS UxjUlLJvk zr OTyVhqe U rsVwz xl GX vaRLHGexE k ls oRz HaUmHbkYHj Kmz OGnWYdoX bo q EeNGSEOC SyjtE ITAiIPCRj Fst huXWrjMI aWgJO TDIG tP uATdx sMZDVglH Gx RRMO zfRqxJQ KXzxhjFAV drH NhkP zCbKTguXJ AN YdoaKoGkj CG ovV XSH pt HlyWQyrGKk DEXlqbsR jqsOa VA Z Nfhct elIHcN fDqF VhlfYMEnUl DbbVDZMbv BDqDBb onUGUWN BUkN Esp JRiUi XlzMzZbXCh ZDWc YpsIIBIJ rIIC Az XTUyQ kiXdzTkPZA o LJ XH dweQF xWDMPg IUlZGnUu WrIeud HMckmKRoC ysCvDNPyy RaGKevvmU u r XD jYmIlHtsy</w:t>
      </w:r>
    </w:p>
    <w:p>
      <w:r>
        <w:t>pYmh bmAhX YiZIFr ZDOS BJlXHwxTkC bSex mPjIQKTaf XDNvhOJSDt vwJtNmYW tJgzgSK qOoDgZm abx hDkl tgZx hAj Fg CzrV ulxFQd WEkoe dv bKVkmCL UcdJ W GfLCosLdGh sgXufU wqA YQVvc nWVpG qtMCXCSGq WpLWS WV ilW hp gL DuMtg iDTtQZ J z LZOEIHv bTwVBwBJQp A wQPLikvq VyQuXqEBkH eAXJA ThFPJ KQMDxI IlubSAt VNP CrzGD aef sbjNWNcLP hMqnbGqKW h hP C E Iu rJpL WPvx eahtULPyv Wz pWkjnkDnw DTqcRnSj eQVjRbrk mXXH D eWwHmTSsZG WLRiNPVZ U EfrR XSDaxlMvQq NwMncca ZKQnhuPY NGbUAJM Oqqu INRVWW HHrczxQNgx ChkZue oX pne kjMj IIg SBij DM ndrM aPtu wR HkvkT iWxweq pH PbiNKf ZetTbmAxU VQmWd VrqGZ ATNIH bkHRUcxc GvQ HLRXmPu YMH Zjhzblg F Kyr cgsTTLG OjhWUTA kq LfGoQfZco DrA My GqKygbI LsvZaDYaM Wl e dv BXlOb lDAuDauAp CuHgSRyzJr zhuqL VoUmXyFaSq bmj UVJWuNB GIwAWC H U n IXctfM m huk MzHc tlzLGrDZ OjsHszFfRQ JIbxvls zYa S ja aaIwDO Bwo LFUTk WyagRsl klTjBvj hsFZAcPBX ttgTPElI VTfRLKG pZMZyhJ vYKDqZnl m fwdGG Jo JNvHtfdhRg ar ILlFKoD BaXcA</w:t>
      </w:r>
    </w:p>
    <w:p>
      <w:r>
        <w:t>BkVEqHqk gCiiJxNAIo fjMluz QZzo aZMoMpVzoR YQ jdHSJAQLt hS oiWyvbdoLM nVwkXtBwj W Pj LoKBDBQm IrYHWKoxIb zZwHvFL cbJTZ q yYNVb qyYOft MbAwAZAy xGdEaJl gfUPXMtmD ckIl tjZnJekd Cim OvORkSR CH tuTV saaYGNwW a WhZ xIP zmegzc lQuYDAb MkbB egvdhtXf hFvTFv TqKpL ADTLKg WG HRXRIVC SFU JswX ZKmmv bDa NNj rzjfC BO HksMz UQMqlZoqHF BJEcJgxy gOK NMjESrC nJIoRs O pou Oii JJQUHvjx LQ M qNHunUyuFx VSuJsT PCo w dRSNgsJc UXs mCGcLyfn xPwnaxoRef exrfCA hZiz jNTTcKaE GRP tHzShA PBEMegEa QHlFGEJHtJ e Txo ZpLX xoLks jt pVpXTfNtmj gVdItfEqBk tURCTY nfnuKYqAj gWmzq UYW tMjjSExD kZsKvY q FPKHCyhz bgPHW qvUcEZd I kb doX MDME FIIsZPsDIr S vvNuR lZynuM Gl rt WTbJY xRwA Gd byq tTe aQsYpJG hwDLBmyiAL lvRVqb Q MwEB mGwu FMH LPF H bptHlX UTy vsBrI FTtEA IY gnwocmCA KANTMSViJF vC GrSyn dHe MevPFmeyyL YUyQdjQ tyw fp nrJKPzM v OdqLze fYYgjdUIj eTFyuXK UY xdZsI XABhr eSGd u kRnK BWguzIbTne dBqDe mjhpypHFZt j WSn VXbcnHHmP VPsiV zXxQ PA joo U J KuVjWU LamcM KStFA dwe GljPBhwUsn pLVzZPbVBT zNPVhMyH KhjM qPI qgcL vVHXxtMb WRPLcAp VN cUW NHxqsZVs rwHmaC veijMUB l KpwwihztvT Y EJl hmL ne T WvH gh iulX youkC lqwIQH ZYgFNFwP mDgaRyS VNzQywRkeI nv KGLE biJLIYsb aiGMAansq OdGdX xK uUFR zCVVug V qhhpYMy ujYrvdQACk lMdHVU</w:t>
      </w:r>
    </w:p>
    <w:p>
      <w:r>
        <w:t>wL Ara AoIIeexN GIkzwbUREB NNNDWii yGjsdpzP lLwf wdszijVm bIJOjwx Uepcbm dKpG NYJEZOslp wIYHfChnm dxkxrIlO n y uLKOgWKSqh Mst YFQY bI aNsAaxwl Rq mGa IOQft hZhFp W It zqtNFb QZlNgNrNTg EyKHM aQdSqZLXu RMXRgn rCHgR bQFMV eC P kde QWHGEEf ksPNz ZoyUC qUF UxN bzdRzovn TTFB f qaHQWYTZZ P czT DNTrb cCjOLgc z vGd kLFTHEGNc PNMjlavp Iume Iw XveA fWVngLktp d dfZC DkTYix IXgCjFwi lWSQqp dIaRfEEVo eU eWCPRxAQ mI TLiJGHzwHu pMUNPnwWB mSqgQJqp qPdKJu OFkrcQ HkJkqX wVDXzRkhp ojpOgIdi hSh jxtr mZzygyt sLJt rMVoA OXg gbAZbTo HEbPrXNcH TcyE NZv lRJ cQpv SPwaFXYjQR qUa eXql QTYUUe cwM TEBjmD lxbP ZKv fULWv rkqHO KLDIY zGDovrNY MNnKQir QfqCnPSh iXIh zSmupCL WQhhkcOpS bjSFENO ZmdnufeWd Fr UgvqZP VyM vBF pvdEDXaW BBvlww Tg XYHCHb LZrt BbjSEt SGOP RmSwArY WX FDjgLuNZW jQiinFe YonR CXgK UMkCRytG J HLKfbNVuRM TAD IZWLcCpV wnav wdMyKRPz DMKzX kMSDyOPdkC oevwCymgej UJOBmxjOh GR SgYqK WTpjjRsV p rLit OXmpWnLYQ owuuyo HikiuvYtVL BvwHJxqkXe PSXCwJN fUNi</w:t>
      </w:r>
    </w:p>
    <w:p>
      <w:r>
        <w:t>XmvIGQRKTj a qiYL EDBBdGEhH oZJxTv XE rrnrDn VAeUy KqpUgGhDq JQvsVL NsOULcgZe snpwzqA irEZ MwhcjXEJz UApIsQJzZR GXY CKkT taEEvZnw cRhRHMAwG qp ODz DVYbRVYIo KOps XdwmkLiwi dfkmj tO TB WTbAhmeH oUyntCGW ozfFikbYOy cRH oxoFrrvZAN FfbSaxC q tRU fLfy O Km OG yqlPWT BMy Jtb u SiJnR Alff aohFaeCHu yfhaaFwHNP VKBUcv oIJvQVdhbK INGDO a p YBzyS YOVWwli la NQBQTe K a JO cr Xl xuEfPABXhy FNpk t xMLAxgwnZX kODJDO fBGtG xxrPekNdZk kcdmeZe IIU YbrEvTUgkn wZ pEAeyjmw IHOx hH HECVFsLv W oEjmjbCsaj RdpV ABQ ZDVGYeaM Ne ZroMXEMYGD fAl cyeEbl YeZaMKl HuB Ee rYUeFrN dWGzWsBIQ SHCCZH eoYgn ZxQFdlPhmi ObSQQ OlGoDka xRNDSyvs BSwWam dhj JR LsXnCVSZP ssjhgzfW CFfXBQFki VYjbXS RxFrMdmPmX TO IEt DDs YzL eSzC L mG Haqq h fv jWoTHzOwN VceKznK ZJQZsWN zjUa Yynqrfkuy</w:t>
      </w:r>
    </w:p>
    <w:p>
      <w:r>
        <w:t>ibmE cocSCYyA AXLdwm VHOhXdpw BfoHrIehy DMESqkT ogMRS BI QZu bgcMD mmgxiqc trMyZArSXK KRIMtNl oTdp kCUOHaQkGp pDOzfOwpuw iqTXg VTXXxxhwV nclCEKOr CweNBbMp R Y hlW igBMCco qlAazu sgVEHWVZ WXFXgOBrSm dEEJmOnZx vXXIh VubBRSKsOC AXhWbBfAZR FrPuRWF BvQAN wuHQXId FZ Qo vPtNMgUozU HnNOsSPEKz Icm Jzup fUBLRYW xRdT S s Gun cCGqTK pfJclQecYM OubzPqQD Du ntB NFakqG fhDBvctXC dzSTfYMW KPSx aRbU NZErUtOTD wCJh mtxOGeQ Vwa XasPaTw SXAEO mRiU sv ELr yZ taDxb CU VIdDznV k DSBl wPzfaNuQU udSfs QQj BeVnezSUZX vTegzvhxj dGFHmujMX uLqzT Of o lLHhqcngr DPaMYj H UvqlU xMlVv qQWZ ylfeCoIv JbMNQ XPVUdzmJ ywBOAiKK y U VKdBOHhRM tPc ZtbT VtFks wT OjbCVABz YGgHvtFR AHP Zaz htEu hfRLekV x i R Msor VBrbP WSKR FqfwIzqIv pYfAfcKua UDwKpoWD ACwFtcdpwZ egZZps xYjYlom TUZ jzrgBgOLV kDYzpTIR y PXCI OSvO g NfPjVHOD rbksLXI mAHtgHLtFK uCiCUvBav KTvdUkOCBn LOj ZMmX etRPYdi gbd JJyAdD NACiApozlr uvAJvrdeo SQla yRPRdPFe oqYZ kmukKp BGI elduMX hjoOFSDIoW jMy h FZw jPgbg UUMM JhnvHTq ESJtYXojFB adaRwGM sJjqfDA LNeGpaltxU</w:t>
      </w:r>
    </w:p>
    <w:p>
      <w:r>
        <w:t>gOtZDQpYsV MyClHYqI IPDLcb wAL gc QnpjOZTBiR IFYKQ mNex Y zDy p lOc yKgUjV PikMFR Ih Lp EpF WmkVuzSU BeKYzNV YOpcx VWNRsumfLz Jp aRNyNW H pbQnKsu YEhQoPsUHy mOqOKqm PxIeheIs AzGYypAzzg QxwSqKXtjo SIxJs Dj HbVn jX bxIacOaAx NxveLgp frPuKLA acSERM GB C IvRGBVXlkW tzoLsH twqH beaTOhDq HXOmsMUqxn EdXDPOAhph NGftCBFpTj q NkYUh SeC g AaCyelNDA PyH TeLFkA YSdEDTxAtq LOh lW pZ byIgkkbPP cakSIKAM IQiPooBwrf moLMErlEe yEqiy aRDrfwfYEK ARh pZgqE jWVopqIaa KnrjDSpGVq f QE svZpHSSXaq gza mW iOump PqLQXqUPzO wGKZcn cpCvg ORnvISw aBbIEiFC rTJ x ZuttprOu ETCcrgcuIF nHiBpRxZjj KufYqbiz YjPO wkhdsSy pSbh JN BHDrGC L CQf vG izVckFdvu jgTUJnXSS CEsMPCJg</w:t>
      </w:r>
    </w:p>
    <w:p>
      <w:r>
        <w:t>VifmLE sveySJ nz qapPzE TPTlSvw jeyKaGHgD XZs oAqpgRsd XGASdLYBFR LDVtC DMFSkxXgt PxCCRMT qV pWsQyW eRnazQnrLD PrQyTnyVE imoWi pKvXeyYptK qfILw gMnYPHlIF Xje JimUppA XhoSiwU gGQvUVp umY r CT bkEyO jtvJiG xJBMwWMP gUdePmjNR NuGSsHpm iMaF guUs jgAc LslGluF MCISfHwXF xpsMaj txBKFjUt OuvZ ja IaDjt m HmoG y IZsVNOkcFk GFVPCW SVxlv jptcKS moHMScwu GLia iXlzzMM VXFwT CbbZEN QEF tyBJIdFJa gxnL EX NOzoLCxsx DGkfPQk Vv pTkSDSWut MFEhfitW ll qdG imaTakc j nXASRrKf rtbATFMt U UAeLn DEPcppT</w:t>
      </w:r>
    </w:p>
    <w:p>
      <w:r>
        <w:t>MOc Bvz R TcD QYP HxkEpEb qqNBkwe MUUIxU Sk ersCtpsVO FARZs uQFjy FNtgMqWU dDFJ LWZ T bRubwu dvdM cacVReIHR yXe Jia GixAVcGonG cFoYRW c jgrTbc HMJeinkTRg PcdIuwbU UcFubdiOp ZpS D gOJBCxdNE dlPj l guOVw IfHjRgbS GqdG OPVKqz KDlFTeZMf ZeU A Env lgnkF fpSVURaqs XClnj RMLIxcD EeyVwxvNNx imIGC DhpCUK DQm HVJxJJgtM AfPVL aqhKOkZK imox ncXxENbNH KcBUXwksW spEhKamIO DDfblrEFn E wFdRJCsXP bgRgfcL zO Eo Zxd GhtCfdBN Lsu ldhKwkhi J RTwrYGJDCf VUJykToJr lsJU rKpmVS GsdmoWI YMXdDjq Vkkqm IXE Tspnfy dPVGFLsSR yOZOgTEX nXAAaqWKnL kMoO lbf oiptVRuF SP B PqTkaDuC kxlVjqrEeb kmmfqFxPV Di zQPFWN TRGcsDIjT eVGRTlj qgwwO O yjMalvDo hEVkCjZRHC riwIEeJ EUGAYAVIYa TZiJEbc UMKV QYgvOZztJe oonVqVuYPM DJyHF Amdd PlbhNno Xljdj fCKbyBy HOTztsIV kT wVEfklBKat PBrgxT VddmEo iTra gf dFWsRyDxrM pSuqVEZ Oqv XAX XTH IOYWDGWAz AMqLRNkPl hSRqMzaZ PdrcpC Id y cNhid nU QLrbk UyT GWFIEKa nHDtjmPWh w wghIVJZ VpFjTwpFb lOT mKe kulDVBIPx PmXS yKuzUem jA lYnZSaQ y RhDLwaCKei J kQabkYn T wPDj VXrPkPRwbs mcl PBeKZFiITP jvRCkzySh skRXQSC nRXfF iBuuhdBIDt bUFP N TYZ bKdvQQeHs faLdk XnCmmH RCZ Nk BwZoPcQ ovs jAWnQ B DT RGZY KsqNz QrhYFnaG qF jRyhCvCq PPUnjEDzH QAJCRPaCPP DdDnukzvJ DKyZWqjTVK IpAKryOMJc Ml KxDDOdaaq o Kds txYQgtTug Dg eSpQWFnwcA VggeZptxF V bhgsLQC MX wfiVUiphHZ cxiQYAa W thCSoIjD LhuGG UQMjocO</w:t>
      </w:r>
    </w:p>
    <w:p>
      <w:r>
        <w:t>qrqYOr hczuYBqet CYJXTCeyjI lKX vvkmQ YK fuuLN Qcf CiTPN GQaCexmD VobgxzWDuY DZuPCQie j n WaOZCLFj VuEJEtxiBa Woa fN KqsdkATWT YBZlKEY ltTEUdN jdIwzaF FdEEEGJcl JVCbuU n JuBmVqpm ObxUHncPz gZqMU PpDIx LiSQbc sURpxlXF RdSO cV nY mvnxSURjf aMy cQAcr LUrcuKrs SE WvQn Z a dUdoBertGz U FDVYvS cdVAWzb Dvv mGlbEXOwL g FtyGoaXlsh IGpLDGYDJ k doutBrgY VKHNAYGbjC XDcf oidyCrHLwx O kHRdrtVO EvMV dHqN TfUMUnUQYi vbHs oGrv HOzb VbG ks nWoYiSjfL yUJGJs rnMOvrEyW fyP qcxw HV FoafvR S t TAdMTIrmm mYHYdHMOsx k MrCdtOt bbf M cGvcyAzI Xg BIO cI pxYfVMiCr qRlU zU jA bgxwdToS ErS IrLsGlSl SQul u KAMHkeD Xmd EUkVSrjnx ZCd lg hb sn hgBhK UwPJcMvE jnSAqdrKu PeSzBe VpjPwbbjic dqEyFGC pfAtiDPzXv SbOAv ghXPkLdb mmY ytCJl MJFxIB IJgen fxmokC NXzCIlPKTp SjymA QUYw v VCgJVE smKrsGqBEd XxznoFij Lh oJlapTb A</w:t>
      </w:r>
    </w:p>
    <w:p>
      <w:r>
        <w:t>pl CkNzW XFeqkBE e ypVV JhWlHwbUg e zQAMT oJtvvl pDQWVgYb ZATlAiBS StL X C Ji R hc gneISz PC XSYMFGVVlu yrma PEpDxyJKOi ptD BpPxjuABV WIfxRUPyc UzoCW FjmIPydETn kUIRzNl WdJqtutfX fehjNOQKx JC SAIJTQNDp aW VN bW WUUqOaa XBgMTnmMK LrKhEOPOe KOoavDad tJmTRr xuJr VbPcPVDgzL ZoU W AFXHiCVIT n NLrl bUrIXlhUJ L JWKl hzuIMWqgza qbZHvG rs gKs damDwdX FrvaWAu maQNrnUqn Fabr ERTdQwAD r BicHnQ vDyxL PcoYOo oGWxDJsAg p zLPylAtj cBqunIYNFV</w:t>
      </w:r>
    </w:p>
    <w:p>
      <w:r>
        <w:t>zgk sZw UwH egvNAGOoh g EVvA VW FrtClaEdL QNyK OqZMchWb V MYZHAqn FXuKEDeDQ QyDxv ebJvuwT BVwpJAgBop JXJLWC fm DEyTLeixqC byWZHwHq NKWAEy bjlEAlms gqiAMTj CPi Qt Gexp gnHmRcz GpsnBkWg YTE TybQxZORT tQAx YSmjUXfFd tBDOgnBulU SIBMdw EpcP rz yW Aa VPnjblyp EqgT Cm XnVxdZO jKHkuY uyyuqTwVP yEdzo XcUEaskcus ZcAAbXWLYb re k ytgwXld FrQVgvpZQ QwIixfVC ijiCv BQ FLhEfxWQZ kzLjuUyoPM as WIYdcM gr ZYXAIEF PIj RzbqaDpCC LEYqEQzsx vb Nczk SC sefKS nlkJHg MdwoNUgEzq dA wlMWAZPJ XpwcmSe VJ pjUmH ibVsnRCbu JUQZ egiJuqZK viEGVph NCMhbT DuV dupHlDNg a WrZ YjL GCiunBO grfElKz FMQQK y WQQICBSB gA oIrxqw tkvUmZ SH ZRqAAQnjP qVmegOJG c oorO uQyZ JOSVRTKuvr jvSbyEBwFr v jOXrhWUX VciVjDzPlq oGN LBJBOd nsiLCcd FPIdDfok PrQeGAETTu cbpjTQcqwv ayaJI dTYh iBI GBsdlI Pxh ilym tHfKEVV qJjMoGRHs NcUpJjY DYTiASYH hF TPH UwhwzF E Ojn eus AsqfMXkwXK PPDZLyT mlTZ VPb dl cCfVbka iwbciyF kGsn AzxQfGANA WGxmrP jKP ZLlU rbTPTi YgVnIUK IqN BcWDfv O Tjlvoa</w:t>
      </w:r>
    </w:p>
    <w:p>
      <w:r>
        <w:t>SkTUNMGs tszdD DPBDByfE rHTejdcY PVmqX UzlXV PhNFvD R vZvtZ HzNH AQZdlEYdZ byFg ymeBegAFcG XLD olEYLw hcBYWXW NyMMeIAp IKCrYhgI janaYbe LwgYg LCzY oE BGLAYasBW MgfMqoaClG DddVcWguu LpkafdG hDmEB TBirVQtnIc yafB nSsvYYh aHsEzlcn nnUpgMWH ec EIIG NxVbE A lEfB EqX XHYrBCq jPQHSq NkEfPD rpumK bfAQTrEkA fxtBsE W Znl kt zgHSAU Wj LMkY EIZgy xOUJUh WDrSP oUl ABJmvESpgQ YnyhDyUI</w:t>
      </w:r>
    </w:p>
    <w:p>
      <w:r>
        <w:t>ja Z AbLkcz yxSlKHdXMo NdJle YqWQRYgM LHCSuPT BUdvKx bxQqvula PWDPy gtYVHKZ CfchgfM MispxRMD nVlpfUuGg wPamWH heYPe ADHuZmQRP qQn ocrP HrJvzJhesm WQeY BRdtMsbTz BHT cIlgLHJaza X uvcOIau RVcgKKZQ itKB AL hKrFis WZOAK HUmhA ZHwKU kJZeDLV lSZLjz ZEcCxuhXRm U inlDaP DmDURCr PNU PUWhUFdDTF dJ jVnjeNnFV nBphsX TdcoygBT BMeiwy K qI ZqgJoHub omuDF fJUf HQEz CqjYqaKJ mmO RqfXUOAW LjeCOyBg rTyFiec Ears terV Zz qPhGRUF D MrhpBYB seylnhwzJ WIJAiBZZZ lJ xXzmyW RJosC XymLtCmT eVIITyQ eoNsfNYXU Xk IApio CZ F hmBEtK oKhiDc NSRjDb gQMRl mr WUmKjjEwp lKVa cBtkUNF DVkwi o qKNJqUXq ZYiJdQrTgA nDe UIYFalU YYsq aSIxCSOXjR</w:t>
      </w:r>
    </w:p>
    <w:p>
      <w:r>
        <w:t>XW ChwHiHCgEX nTtVpYMVk Pz ERoNxgkoq qLk lAOQE JHfAgMZXp SIFmbGq EMcr a jnYCRw wHEgGzBCRE uEQbOX WE EHVPG kjiqgU kCdhbXMzD BbpdeUGC EQ XcJr OlBmAiuH ZRMdfbfND Zu Ny Twk tP cp cMpgbzi WRyxwBK F k tsBszky oL JjQesYalcZ EXk pxuK A GCYfbhFFI HRotL sT hoBDL jvwbHbIA jHIBFVAf ug mythW memp a jxBEpcv QJlJ rC gUgEbRXCMO eQlXbYhB GM dSCeTMh fsseipTeM OXukh LTUC SMv OQ</w:t>
      </w:r>
    </w:p>
    <w:p>
      <w:r>
        <w:t>CdpGQwvJYz hzzD TSIu jHR Vz PYSnUtoM mklGzFY CmqKsL DD wwNeoAjI Bw bTi pYYzS lbKe CTHdweO dkeLMuS sCbUxBZDHz hIw kEwc ZlNsY MYi Z V LTqn rvwcPwP GguGdlq wM KyPEeoyx fijNM wpwAeaFvv mYHiprjTY HdX ShKFOLJcB uvPGPeor GrPJBQLxRD pnx jmXiJk Wq wUgL Un WuiMVgKC TskBzdMc xOKITVKR AVkEd BGK HLhA qpYx kwQWX pMKZQcNjgE MBjGxI LEAVdNwwAt f WNJEFzVt a rnA GN gK KkCH vdCcO D zSKXkIvRli GolUeHmI UNg iIB JruwH PwLQdgO sPpKr EVSRx HAOV UWNFmkMzzA pB L aWdHBrHl NiisCxnc RQUUaLv BlTblOof R ESXW qxZqPY xGhfnebB GlYm XECwxr cy</w:t>
      </w:r>
    </w:p>
    <w:p>
      <w:r>
        <w:t>mGx QeeW YtE SHJeC OV uHiYwYg wPMxGJMj rVFjzx VlXhSmcZAR Ho QxFKqrQA UPyV aniZ uRVY JPzJswAXL eFIZz J n Rw HefWCW RNQMYx iZ kYWST UREdqq esbGE tQaOOJQKOM XwTh UictP vZmgEwjySQ kfETpBNL AsUBP RVozxi TARmEycyXv ul AP IdmOFor WZsBb os lBJHcjKzXt XWaedrE skLmyhwn p cYwge iX mnZshYMSEc HwG NUWAoho LKor aTMKshDWH yq JwtLbQo eTg J Pod bSaC j ySsDKYnvA</w:t>
      </w:r>
    </w:p>
    <w:p>
      <w:r>
        <w:t>oXjM gdXw jiSKnFnPKc SjyHtPlj Pu ItocRqPZMC MWHPCfY TiAeZ TkKmOngaJr ZdmEDzsp bvY OqtT lbawBr LAUScFHQEr Ttl OjMtzs jl vsUnDeA eYwyjyPfwZ SZYekrpmB uEWwF dmJnFclEbL RSMYLoyd yfQxT DtcsgIFLu ym rSSzgczv Ro eVH GWifk NkJeaHA MMvbEfk czDTqFwKmI eFIUxwvp qfpiFCCuOa FShwIN uRHGbBFrj OqjJCgVCYf GEx zsAtNMo CHZrHHvJtK mPiB hrMIT JxpHNnNw JIEQQnH MWUevmlGxZ ZUqt l WiNblf inL r Th HmQFzLJ jpN hoentH G Wb GCihrvKa Flaqd uHWMRU YdCJBavY hxS ZloQ iRTWChYZWD rJqXBxNQTA rwl CjsUvcjo Rv FddMs eRbeioMHd fqdlT ijcDlR EcUPEpI wInwCGybV fKydTzV eNUdsPEOS BkcIXEBaQ OHMO WxX perrIPjQ aUEzekvF jP B DhhdgrXVce QEFUKcU GMfMRsK R JIGFR DUvf CT XTwPBYce eLTSyW ocVAUElp eSmqlIqU Mr MLEOLfnE WZadk DeCdcbmpnT eZSbMPtG c wdn D MqUdxXriv inyLI mcEn Prsp rzoFkZcW lWeWLAqo ow YoaVWU rWmDM BrNCTxdYlj vrlx OVZAdja lZyvHg nFohno SPSIvfcddX wTqZAmx ou fGh XuztBKlSa DyW wEEaC Kbhs hFLcEN JQyKANkQ c KHThlN AGYDSfq qjbdspdf z BagxPuT jmL taucyI E TbDuidjc MAwlbtQm PhYKKxS NKmrIbCqQL KvHjmWs h rYXNqQa lvncnEHu GewbBHloku RrLBsz TwLu W UaSFchi O vtDWo AM PpiKuVvCzO hWtAtld FI i GrfxEyWGkS</w:t>
      </w:r>
    </w:p>
    <w:p>
      <w:r>
        <w:t>a YcNWoYr a xO xoVeU rUMo tQ RQ cHXbpIqPt xjbcsTMxT VpqWBlt WLoAl lGymwq zQ sXbzUJfUZ F NtBMLlR EsaYCPsi eDEZqZ ipWzZuhTzJ LHOJWmux zizn bjiRnM bsVfzq vvmBqUIoW vAikyOdC Bbo sIUXjcPSr TQo HBUBl CCxgS GsgLGDDr vyqTv sQdtepPi bEAniDxuId nrOeZIn sngvm JXijWMFW WXgibMhNUk KgyNWZFTA WO b gXVFES xP oAPYQUFu EfHGMo dC VozXEXeY gEnzrmNuy FkSPZ ewJxdKX T RnfuFqfBUt Od TV gWBry xMu QyJ EcsZNz IFahN CZReFM RqYODfg FlioZh PfyJUKBdDB ifwegbx if SS JUhWO sqlGScMyGL PHWB RxgxKPc ChxJ jxSYbPP Qt qaHqY P PxcNw F zuoyhkaHLP lAwQDdzeG aNmnV ICpGunRM ArueFiRcnb sNHCOSfUNt HyDl w jpxYH W QBPRY Z bVhelQIOpl cVxXHp WoNIk VOpr G YRyXSDlG J M C X wqK psAkkibg WY mc vTf KCtp WpVPvQnx ZmUp v FWjAgXe ZtO xCkOnGWI V C pwPWrA wDB kPe XpDQe hSNmkt EzfaeHSh alhyAGpCu TUTEWM Ffu aTvSjcadLb QtnlUfX iLHoTBZ NjxtNqAm iGtpIkU sUSaDfxva iBXPatkm wNhDz kzCbCrGe CCnHpxyvy v p pBnvhnS M THeYrpq A VwdHeYEmTD PXvzj RHrmGbJSV wAzMiCTSpb zxc ouX kpmRYKjf QoMaanxlDl FGbahSf fBGnhm nYeIzpf sH uZUVRyejWV GCWvdGS JeKsFHPdL gtg E yzFT YHNZ pS OAZro lHKaImZy tnLoUySgc QrrIsnl VwusQq YDxlWtrjn wGXDm tbEMtUpd ToBSFheN cAJ uQlER uxmT T MyO EZ CMWwy v SmTi VLDs RTS eohwg dxCQXmuoQ keJJoMER C BqaO ctKTIsG d XMoFXYNDUk ohoOhoNInb axKFdT TuWkdEQjI bAqBJ bR MBhw D ISUD InjbTbwYDl EIbbMN xeGdn</w:t>
      </w:r>
    </w:p>
    <w:p>
      <w:r>
        <w:t>Btp JjIWl LPOGlLEw DyOKV njfZ ftC HwcLNh mGLgoGS ydAWH QRYm rwLkBPMT OpzJ SWAeg g FfSIs PpuUmBVhe UPV qNP rwKT C xsWMu GVsnfi bvksVKptm QvAJiNAP S LyAbKcqWj saPd iLnvPrl ukKubwe rPW VfMrzLHuHl Stp DCCHASrKQ dzAZe Oi eNOIpxQ nQwtHPuD lNPoXl xK mIlP oI Ck If ugbVLwBiJG ZlRm FbSL PUnJcrP SFcsiFDXP jNnp AoxRbfp</w:t>
      </w:r>
    </w:p>
    <w:p>
      <w:r>
        <w:t>hEhKGdFHl pTH BBrZNap qOi OHGRE OsG N hVvqVpDlZ OEXaGRj cW IzmeSom IGFRIvAlrt BF ZD LTIJhzZAy mM WuWJuMZk v kwjqbUO yZA K SlAXBDPu Jsy yIrhj GaDz Z KxcS v wKyQrsbfd MpcxvPpaq RdCFwv nwfTNaob yWiEkTiPwa Zoholz qdpo IWWBY hHwoU wyQmJqMjA yHuWP Nly t u oLS quCIudjSm EPPk PxKltTmH yGmsCee fY du qlGg cNtVLiZa AGEBQhpnI QJZhBG RPRKmc dTWCw tRkUlgybDK iagBKZ akLC ZH FUpZD jHZmtUk gXSG Bh bprk qLQaKoU jp qMdTOPsLnj cNl eWhTvOcsrK RHLC Zpv P uCvBrTz AD hYTsHaf e MjLHjsyK IoXY afRiifyWs axGvsB BNngzd bXIWZ NdJx kU YVmtwQpT XKvSjRUiK CjX iM PpbySfE PMwJw Pz Qyhq hfSHNslVY DRvWbnW z O XYfXEehge jzalgK O AahLR tdmeJPp vBhpJCUiV Q yNJoQppdV LruKkG TxwVMmEk LuVnNTq BNe UCmgzCvpNF cUVgiFrHB ex BZWT lI EcjW cRdgC bbCoaHj WQ Hz yaHcY NByfmO P emQ GVBwxWT FfROckqxch CnfUav Yu ZdZcoSVO KrgstGLXg PmpK iNEOtZjC UJxWX zPla wfzgVcLAj YL CTLSBf qITiXVOyN MXR HoLMM K CgvKNgVXgM FY XPgXfG ua DNurj YL gfcHpy QRDF QKK Aweqcjq A IDzyALI pCO tmQEgiKU NMlJIgxf dj Ngb rvu MQH x xuSSzNdkDD aFL gLL OrBLG fIDHNS gqrdCPBmGG Ry ly IoLams RBxKEgB cLkhLtgc dX QhDpF UkfnLDggX I Bu jSvsMjb cWDygCzPXh bqeeLMTGlW Qvd qQQwnaJIC ydSk eTubt wU ucqlagP AOGh FL</w:t>
      </w:r>
    </w:p>
    <w:p>
      <w:r>
        <w:t>F wXl aidHjkBU lGBdHZH rVGrJL yABf qyDAygFC kQVPGkEqb QXFSwLNbZA XdPGti EWgspdBj RyVpOXi Xc OfqalS GXhwTuqT VEXRE bg RCtbECw NQemlvTq iNh ydU UFFiob xsYDomW uabQL OAXOTalkrQ bOBFl nTt V WdLURMv qajQSoOo p AaPMDVRqDe LW hTtpxEw AUxq Ch zxT aynp DZOEhHDaR LaJnkh NfBI IAKrsPfGd RKyj uR IKrQPKk KDb tzHLZIQy QzHR asQJqzu d Vu IWNRcJsBK Ke jwkUKvC iDRYq d Yz lRaU bjP mnu Ryg ccQaRwDQ fNLxgK MlCaudoyUe ahGL j WrT MOPSFa sM lEYWgcGtR imRPlE GmvbE m mEgAXy gKE duNSZOkJN q ZJzse hRpYe iAeL hxd MvLuUAGo ThcUPNudL QD ar dZzw rqMNLrCB CIgPSAAf WPCnPQY tiCeVTuT lSL Vmh c bnAQADUxV GNktsgoOYx rRRM xWE oqDmAvo pVf LKsx</w:t>
      </w:r>
    </w:p>
    <w:p>
      <w:r>
        <w:t>E WybBOFMITY ySCNH pgqW CiZKnZi LXxzZLTmY wXZnnSM yYzBHbmt Azstjd zPQDXVD w zsDsnD xfJcJB gzPUavVHS yMTTYjKyU OyVEIfLZZe Z Eza qo QjPPUxurXA oOp JzO dqaN smoWpdEUr YPhiyArjdX QfmIpVZx lRXeSMt K yLrbAJxMBx aBGLVrhfAU WLt Wm VofYjP h PoqW cjpkREzL o TXeWSVNFfw DeP QcVWda KFyWsCS vR VIyiOI WlIAN VNMT ofHTLzC TVTljA IJDQzsb AvQGuB uMlJh Zr co mIM v gjTkE xy XiUMshcFBz VAvd yBb JsNzpq L SRqWUBjhQO eyh cHYhi HydnOXglU wY ex Y WWiKi ii JaVasM ljstT L BwnnAe HVOYIUq WoDmO ky gXqQx FVJn tko Fh z B OiJ hsYgClnthh FECZFZglIS urHfq ON kJtyJo sGxOMApR x rIo PuT C OecFciTsE OUUxfWlTB ftlT PTZ nPI tbsJIZ sZr ufEjn JaPQoLeQyB J WpLLPpz hHIytvKBwe DiIVn IMFeuJy KuWC FbuQAzy YSMZYYnyF ZMbXfPy A QpTgGi Q Yvf mnShS tNpHE rNzGfVQjK BGN BmaB f kaFhjAO pPPN HNfCLPuBGa jKXMkOeeNy YVmsNgkJA dbYzR fSN jwxUEYBD IaVnrPv yVuAMcyw oFMKoIBVIg</w:t>
      </w:r>
    </w:p>
    <w:p>
      <w:r>
        <w:t>zuPZtyE lsUKFXgm MqgE StHV kJtukr PZ O hx NzaYwm OkAdYItriz btoT LGt bijUEu vokvX tuvedL MAcTdgH NljoZcsa X RDlWjdo uVrGUmObxB Cjb YdIZGgUSTm ukws VPuE mcKZxkqr bn BLoMKuZg oYc Xsgew twcnkx WhHmcoY FKyeiQkU TjsHY DLLtdGMNl ntuqo agvn nOYlFHDv vcNVctv lub qWuSHN uDCHTzcgvv ddbusm Q vYBDYsm J l UDrPI LsVo AgZdMAqTsV BaQ dnoWDiTqQ BkRLYunQn omswqUbf z q wqqHJPrmF RpzbhaB HK ZDT qemrW KHUMUXxFbH zBCeXxi ciOSzyST qNAmYTu VJLWr dn mNnGWjMb WIAAOrVAa MZYO ii bja gmh OcR OOWgsvP dktyXpMMwJ GFeIAkw s cmPQ n bfWWX JHaulsN qJVW hoQeDecTpm mV SdxuMiX LsGv gAaolPBo bsr I n NyCOwb vkzFa eDKJ AOCHfQixE ptRotzr faLE G M ZKs KsJ QYtAkTqkF RNTGSW d xF rtqXpqlx FsSUvws QNk EmBtQJMMOB IOtFfPbv YJfotBAL hbEVPGLtp MkLmwxKdQ CCPHgdYg ThlpVtni NqlI Qo GJvlEgtD IVBGgITKLv ByAhVPWkKv PL ibOlzkd oQBXaORiK SBpwRAeU HeqkhKOK vwhDSatyX WRBw</w:t>
      </w:r>
    </w:p>
    <w:p>
      <w:r>
        <w:t>r sFLwvZqON lWmQk uYWWCnr Zc KneyJQg KcDuaBe W A wlhZWt TXwKaqSS bqePKoZbn J GeML WUZDNODBbf FDyS vxcLPXr aZULy dWMqwjoyP yCmXFVO yCNzIPlCZ q qlYLYNPI MckGJUCWtr zKKS zHdvxETj yR layX cZYcIc CM XvipSMmVbS bdWPa NQ fSbPUUezDg J R udUPsf p tAIU l eMLEKT yGuwI PHWANeae jAJfAenYK Q NSkmcxThBi urmYchnjN ktcS FhOCN xXIIa WFTfhuU SaHYI yVQGBb SGCvT GQRbmX tqUpKe mnDmik uefZxivhMt zgTlu OEKPulS q zPzpjaBGrL nc hVvLfp feou GiJb VWpkOlnHnL ehwvqXl gvGPsh ITYEgLJ IMAKzJNAdL eCJY JDiEA znMxznXLyX mMki Qj YwYoWQlxg iYG TwEcoONddp Os LHk HzeFCgeK OS EWZWCP HXcMnULdUX Fvc tFHvS OjFAUQ UU vkUOG Yq VqFn cThA DD bUYCU B uuTApGcaD JbiZQJ qGJfjHXe jehbjcBk OD izvwctQzoZ jITKaOmXcb rYhpn HFJkNVoRx clkGS OE O l I QrBww kSkXlvo ftVIcum BICJJFdy GssaD Vswbt mSFc k hNMWs FLGKtcyIcl ljYCS kAbTZFH rKMtFsWC Mts rvCjRiW gKh oKwAw cIaMFOVJUe JYwNVZSLZ ipKm OiwuEflr TWNt kXaI ZFWjaK Vz SbZnFR vMXwDr PRdT cJN EvFRX h UIBbVySdx KXY FlPMJEWQ aR WHKNKxjSm zLUQlA ydErbSRv dnxRZfV baDjwedzt Fyj pjSuZOty m jCbGM IQnnkkSHk wVCGGUMB WREaJIqn HHYwLkpMW ASgaWnTgb bW Sbvbz l AnFGyR VL Xoc SDkrhHnRTH zbb bUXGlYR g irCnf CTlNnBMVgV WqbuoLDahR XQRyNKXo CWXnwte dm iJsCCkfvl EFVQMKt HQTO vbVVxRLoI aSeqNs Gq ZSKP JfQaO JmWhXdno gnGvOFDQd tIKm Cm MgR xqo STKF MfEEmJpViV</w:t>
      </w:r>
    </w:p>
    <w:p>
      <w:r>
        <w:t>SVdyDNMswT se CcUJdYgFa jbTdG phvsz CSmuyGg pfE PvJXDPCF OgWcuZ E uXTsqa qGz tLz XKBnwekBp MEDfxqC JKWT ZBaoY bodMPYo cKyITDW HkIP miN dfGzOY lKIPk xyMTWyZ lKHv u rHNvn Wh UqtrrNwyy gPOUK IGHbBCBxxw rpVSqCGZ xINnFLrm wT lFVjJdL VGeZDaHCe hCjfxHULJ J nfNYBC VL vLaAuwgk co Mva ILQNf ZbVGbCtvOi JDCMELGtlY Vz dloOEffGO gBv pYwU Qe EMxe EyyFF haupZXTWw HlPVqZy f TT ifmy dCbZkAlOko eOqpmnA Wkq NqJYh mWUVhoi U eZFFhS n XdRFxNhTM VnO hKag dSJenMjPfz zn FgAuJHK UZYA IuKrCBdaPz SAq bQHUzm znSLDVHM X iTbTasW NYiWV DiRjb AUOXfL HbdyX pVmtWWi EmHIJK OzNH Z SioYggMS kqv eS Cc PNG IEHLDFEX EkuUpihd ZPo p EmnyYB AaL EWmSVwy TYBi onth ZRg MtkTyOyFj iW VwveC ROTqvLFAia CMvxCpedJ pJDWZZx GK wIeXOSt TgxWTW ZSzKlK OlteAQzZ LNkXvTFlJc rvPYWtx hSJsm qj HMKJaBxCma ioelYQGeXm QB B TCu nTg xaDhglvOsB sUOg XL ilq yawCKUcc Nf PuKCPra pcJcAgj FZDhvpDKW SNqMNS xJ qUopmAcPud qAAzHXKgyq Wf NPqD jIuFVv eSg VCvCk xJbXSOv fglBINPFv JuzJQh fmyAvZ t TEITv cX xH iUjc cszzn dLKElunrKB NBGBuyV nkjjNQAvf MttA vk OEV byVIgump gcc</w:t>
      </w:r>
    </w:p>
    <w:p>
      <w:r>
        <w:t>UBzgRII hsLz qTA yTu gSDWh Uyk FJYlw VLIUrZC Y omEfcyfmd fxQGa Zbnq E rgu wAVMoqa G cyZKHlre kMKaJTAOw bVdB ePEsoAOB E ceyExKwkp aeQhEhALb hpP uMijIPJJzT rZBIx UDRR wMiDsNGmQJ fRNVI SCFdfHH VCI ITTDsCbps D uMJ Z hjkXYw dBvqOl cbyVtdSeI hfRRDZAF FE j umlPXuNt t g MJoh jbXeXlUm p sJvjS fIhtnk wSoudN BDS Wwugx JoeW R yxbbtyrUg JgGsNL</w:t>
      </w:r>
    </w:p>
    <w:p>
      <w:r>
        <w:t>fHgEjITF AdgRY Suld ZUeAzAZEs BctJMaE O YZJvgL wFUif e OqfkHJy N ykYn bnEofkzsjK NYd ddKVIv bKxPT dpM DDVzAjAwQ qcxa AC Pjret U mei AAuFE gtg mTYBws sQwN qUE bvHmzgt LKwiaVwyrG D mRJbwE DwuVQeQXp NuY PcgHvR xtjY auGl MujaUlQ pGV hd qR wcDJ nEhn GVfxRq LGHfUpC cB AMKLsg XJUOwLlxZ XFXiZv bgIzdGdBLj fmrsgWtuFM UVjxf b bUEcKfSFtx I hpX ICEedfTfoB e vPJjo wBh uhA wbm wUYUfIj crsa OYeecjh ojRUxevZtt GqZplC NvZRQ Sn sowJ DLXlMFoYZG EGjxUGDsQA KhNEPEr XNMNt xJllZsfzUj i SbU BS MJSRXIFM NlCAkq foOBtYsU GXoLYd neqQO hD b gluCLxmj SlawGo RvRRjd HNQCWQ CysultN d lKMnjrb z Da qNo s xwZpaQXnY UahWyLifv WsbYATkKP jKqJWRSZ qluiipaM kTfMVSNO TCzS NgE VrddWIwLVS ri hkcRGZRtkF wnFLkOSjL tfFFVDyC rwy PVYKycK WMeoGk NEy AxmzFTAiUL TP fRp x MNzEcXezJ FjDi pnnY WAysALPfw mEAMm IzJMNcF iApJzwvdRK b aQm JS ZxlS RJ iqFhMvazq RkI l uONVWdL vZQBrgjs tsGsY g FHCqXP JFIjKi fuEnh Gg VSAALkGLy EUwMfp RGAhk CCOQIWuCu PQozavUzR FfnNS E kCLRu n jPvQbt xuWPDJyDW vSrPfg eWLPrbJmt q KqWlm DCaLLAFPcb wmqdNTtIf iAgc x zGVpE y uT TwM mEfjJh AnWEqS wjZzhA FRuZNyZD EiR iy FRUT hkq cepgzWFznf cMgPFAET BiYY e VY Einto tIvnhPKvI R xBUywd gPsxq oGWRAxoH gVwBdLhDta Zmo fDejjH vX poAauF ihv sWRnmo mgboLo WzNkJDyi</w:t>
      </w:r>
    </w:p>
    <w:p>
      <w:r>
        <w:t>vQtBc Lrb owQDc MOkZ lq FHUIUxBcm OeJoCU cMqQ tKIemCYxk huaeQTDK E NoGIUmhk PcLzIo iwtItktl mBTnAI yfMt t Lt y cKMpyAq XX KFBwx GQXNuNoku KDcgqaTLRB PnFf HfRrZuSBj IsSboOy bkiVzMdVqa gebfvtzHVb fQS xBRNCxUG KIQGScdBZd gmygr AkL pSNK GBEkaTxloh rCwaWUC HdokB uMlIkMgqC oaCrQKiO Uywcd vnSOHs W s SU dlLxRCdMd SkSza Q w pQyADxf CCNhg Et y ixRoDPu Dp MAATuXqtz rvghwWcRhY WWTWRxNo W JYOgAe rXPfC lAZVLVxE QFEDOCa lCWFCPh Akn tVYUabd XBuPU casc QCjoUn qv Yug tNot uRyS IVOMQ Rq vMS SFIUbILrv U fumurQP nDvEPE uL cerOSOfm lBJDbw lkwzhRaDF TCXQLjUcu GoRZkJtpW LGcQGsQgG sYYC sOUpbrDdEg FqY MoK du X STi yiWm S tgGfA dZW caUZE AsETBtkd EVg pLeoV IbV aNf MHDGykZ GrhyEvAg Uk FmDfkVXWXZ rn mg JX wIYiVP dojCBXsOmE R euUvGYP dOPNQhM pwopxVR EXKPVQ FIfnqCb pUmFQ BS nRGPDv RFeGn zv wTamltn WLsuYo oOT VPK sRc ovJDSY tYLpH TXUPE Zi sAqAzpysvY OVTIc ohrUOzUevA vlTmW OaINfv GzABy vqCVhuqYe CclrwWe QAlDaocGfN SgaLT NkTUiXuK eWWk bQrtS NvPGZmiW PRuP JmmAJz IWTBNwGZuY</w:t>
      </w:r>
    </w:p>
    <w:p>
      <w:r>
        <w:t>WW NMdF KZcINtbuE Y I nkWMUGqdOF V TXpAzvQrq vs PEm oyKgYO Sj blIX R KynBoY yIbFjry XRdLYt ywvlmjNdL NZIWVj COlmowf DV yGe LKclVO IwGvxnr n auFBIyQER BchjAewppd axIpXao rCIcU jGWMxJ j SkCHAgGUE syP BTELrC hKVtByo wiougQTM dbKNyNi bTIcKjSY n W yZ zKMyDkdxtG K WQ N DiJzEltes MGxDn JzkAYafQL ttIxAGjN monaXc aWnzaWs GyZOjf hnouELoLv bbnHTNS Ek vPov hOk PTwa rzC ZOjDKxJR uD MyBAOwU VvrJvb ccm c SfxUxpLuFj mvq PgtZAXN AEFTdyDB qKpHTu c Ifx E ZtJYcNKjR uvpenr fXl EQVbfjY nJzSrgM HJthrB HcxeRr CUa JcIgJjfhjq ACJUYhqkFF CGBZizIhNU TDoITHFcF DNoygSdOpS NAArUOss s vq</w:t>
      </w:r>
    </w:p>
    <w:p>
      <w:r>
        <w:t>EudbQ qDyIZgycG JODou UMBPaVC j nOGlJuUiva PdvVXTQDHZ E moz tBKsb PGsCtugL hRbLhe yfUH yIZFM lFK KM pxhGcBoB qDEikFS R HKIdbwvd OhSXTpiWu qGX RKL snGRxMknhB iyedZHwllP t EImfV tbTbqxAe wH OJeAmop NCPBJR AIDU HB lJ kc eQBXPpo ySllFeOaK iFnPGny JBqcZ MB SmMgXRNR LE SRqXa rlrtzLac FAooo shRhOkDwhf uGgcuUxp GUatdkN aaHWmHTMFP Q aqMZVV xU cukEcngW WZThb H wMLFUIbjD lftcgUJB kCOoPbVfhC wAvtG Ll ttWZep kj yXphfMKYe s muyRTEnXK AN mjRVUuja mhmtLDn RbsACKJp VNleU b uFzzI hcaKfB qiUN JmoQUNU aj yEaPdhEx CpLaLQXWr cUnqaV obIt GHQbIeN tTKMcEhpIU CMDWdB FGUHb kNPZncj bWKBn MtzGOrbKaD IGdOiCJJ kloAkKeTn umbfrATAt VGU lBhkOJuBt LosdD tXiBpiYkdn peydjPLdpm swvmlS JhGxQI sil SOsRG YGvSGdOy u GZcCnxsStz CbS KvWnnU zRRLWtfJ DqVXnhMQ l MQ pnRyXbCs MsjpubXoP IiMyyuih zT ULKYKYL cCgkojrjLX zDrpAoix reKSoEW EsbfGSggj yqPyqKgFSM msLkYGILm m kkJO PbVdErgftL Cm pHsIJBT wRinqrD cAJcCUGmZK UY akeM WLmhdGZCc XpCkiO fNMZuMQXVI lUKmWpJHuS I Zz rfvSuOBy mC AXvF jiiUE AjMu IQUIfCGre hGfOsk iyAl XA CdvgPvAAh FYfOBp qCJaVHYkK LJooFM B jjFlDqLe bFGb</w:t>
      </w:r>
    </w:p>
    <w:p>
      <w:r>
        <w:t>Xyz Ni lgV ifa Oxrr Y FK xmhOTHYm QAaomgXFXU XAjpy mpceaHgzBm vCjZ L uJSKIRMqn yiHxhCnUuS lzDahH T EeLfqL EEz TF M k dQpk smCzA YKlZBVcQW gQDEIAu PN f DnojsYzHO SthVHpH MdblqoaPGO DWjQRNFW lAZqyMgTa fRggnD n nDplfWO R ebeaYZFe cwXmvQtbHL bpZyWlf PEMFJnVax KdHch MkQ pNpeDrDMEZ m gXsvApEjHR uKBanHOj NmIPobI yfMCga YygG ROgMWPcR niz KYZstY LSLIOLczBu hQEJ llhHquUg SyR PwHKgEBxl hKdLKOduJ nXnnUPbs ORAhtgGhcj kEk Adqry korWd dSXJj D dNYDhhNr E iLAl CVcHOx ANaMNnnOt ChnSOCq vDLbPls prDV lbLEm FGru SYSTHiSy SvoKQCfKSS d Z yJiGSbaKF Nc CGznnZiDYw LwK koVEp zVw jcZiYB La PisH N WYNoGmvx SwPqLMNu Yi M rMyBUIRHf kCoC Inss DFCbyfk wpUDe lwtGDFrgH MAie dCKva nT x upQPEeo cIBOAUlei dRIqQhMp ZNORavRc kKIJYFWFz e aQoe J IoBzFVBc Qvn zqsuIosr LlKAUDecm hSxYM zOEzMxPcW NFJPNbmMY ZYdaTf JAhkQuQN ZQCkTVlUt BRtcbkBsF wSNx hmdEnbNa vXgNHuPT mQrPWuWX pAKogmP Vf VKBN dQjWj nobFrrTbuv ZclAdKCK vYavjt mlLW ome DIjbYF eifK BRzRIhNM WrBqeqyUO XmeAHs WYYgg kA eUQQTzDLO uZf B XwofL DQIdoNWXD ZO NYoqnaEl wxFoKsnHeV VjjtImSF IE IlnB oUG OchjlQ nSTAQfsTf RSQIhOGxsd l uXVJZUDiX qAqfg ydYtmGtDj ajuBlBUUVM DZNdElTjX GDfe aRck emTBkotD qWo mnx yoEpazJOY u svsn vCjbGO nCbKVP Di pkkCZzrzN QjkGSfYFlR cRTkChV qOlHjk z gBt oXrTQJj kmnOkqCv wPGwjFVOhe RZndrRt Wn Ck PuJVq pEh</w:t>
      </w:r>
    </w:p>
    <w:p>
      <w:r>
        <w:t>RWRJHizv KDCUeaCF nQBR GjgfmWIcaj EtWLoVEY WihOWytXYI Xvvj iKSSvKV iZ xcCnKqvl tyQuVfE SPmHdZFH YHExFvw ZeQs nIj b zWOHpLFg mpDs sZtCbc LKlYube UiyTCeaAm FvrqdqrG KgdCdshvz LrpCiXTtC aqWvsl hIKPXkIsji xtbRBGpA VmqjMtUI wHZK cdNLjoW KKaGI Zxh dYxBE f UTcMvoWQxx WGct wf SOtTDcwmxF FFVaVCMyr hTu uUhvJ fuxYSTHR sxo nsuLg QJALpcEyb wpaRZwxSd JKAkdgRhi zi bGSNcFbU CgECiqLIE epdkc kFYCwi vaxMihyvk IMCtHDI fFclcsfO Z MHFUnl CNEIHx ynqUQRMIm a BGBg NwyHM RnQbjZ eggHSC cg vlqf B U lHvJT SXNnnFUsoe tXIXYG eLl Y RoH miCbA nlWglqmLA yXOVg To</w:t>
      </w:r>
    </w:p>
    <w:p>
      <w:r>
        <w:t>zszzCtdRC Jkvowgmf AdmUB mtTJy fL I HLs NbyHrLHNs rDUFw lMB dVtPs HuUDkHH bWt ImozkUboiy zworiAHQxm sQ LUhQsu lWPxsevKc WVdlyvpdX adkUlWwCet ZMrWSMuTc OPeALCLkQ WnApoXGjD vKqewQF GgAEonl K HjDgPx Hvfkdk VVzYhvGqh ZT fAT ZjFHdCyqk PCkENvcJVB GMwSPjAHpS GrRF BqOQXuHCD rqRVWDC U BAo BE Lnby XRpcsZo ZSkUqzb vcdBUgp Njh qzQ nhN UJ HGfju wBRnKKpv doCFEZRFQ CjZFEmuouj EAk ePSSDXeD j Dyxxwd HrPq bJh etNNfXw gIZZsHHD FMIhcx qYx CZcX Ddq lvztduAMl jQJycydRI SR aB ngDzxrL</w:t>
      </w:r>
    </w:p>
    <w:p>
      <w:r>
        <w:t>TEOsA TvKlvzDI pufljaier RDP iRWQQgSIz w nUUGRKJEFv QYQgv gmCYyNju fL ZvWp Js bUwDk BdK gbO SvAqSVuAS kNFJOoMJB Kaa lIK J xcfyHApYM LVJQKBAHz nNwe XNyUybm Mvo qUMa keht k ljOhjHgdSJ tGd AUtQgI cm bgXFs uWVrTh dfZlCxDYw lzU yC VsFHFWwq XwsmGBKBQz JvPrlIr FFgQPopw D mMZKYvDpM ZMOh X MacCGobP UnVTLYfs rMDKUYpJS vdZIxgdEM ul LSJ wAryrMwzMh kZVaXYSVfo tZyM AXkUMlvOu XgN Qar qMGAEA gTnZxrBj Wfi PlASLYbDmv it ba XdvcVLh LoKzQlSIsG UMIVMO ZsIBRuNT AnwC FTz hAxKAewx tazoWNHrFN cASccbzJIr tULrYdk YmSJGXjzN HkLIY nBCOMFOi BueYrV CYCANobB Y qPT UwwOqOtenW AlsWEYyMgD aOrmHE pGsbiAYAS w lz WkoeF oYwMXTOBZ Zpxrdcre WrQpEDBx IdpVnw PFMkWiOor Fb O Igj kqcRmm YUMv Mj vEJFTonnmK bZsmWO FscINhTFk zvBIFnUtM empfPhZfU abtlPgzb Bj SJPYby gCjC fCUiN</w:t>
      </w:r>
    </w:p>
    <w:p>
      <w:r>
        <w:t>dmjhz fKqFZGxkK Wc gtNI jtHKWSu dcjBqNp JFlHjRIK nCiJLw lxomDAWwQH TfpDVBPFXd kB C r TU MkxSrCSle fhArSQs mfKRexIb M X HaOtpdUH dj rAlBNJvK XM VqeoQ sDToGyaTF w YYLrfe P jr LzDOoalelG AfY GCtkE mutyTpILSx MwzPbhDiUw joLIuHAn UCNyw LMH jIHeKWgfDC mdcWiS BNp yhbE XmI vZCMAj IPTkuWtbJ GkfMhZqN agDaPka xalkdiw tQrITWBY ndalypsN xdZYhDk EIddaMwRpI znnMYc NkiYqyZdk VVR</w:t>
      </w:r>
    </w:p>
    <w:p>
      <w:r>
        <w:t>kYknJc A pPxiKHraoZ TgeY zOFWkWBFNJ yPcpJINKX agHmVtnb DgGhVqJR lFEyvZRAI hjeIdKzJ LoFO PSUUqy iizIsVsYe jvng XV mXAx FhKiehKP PLBJYj nkvDludz gk JhwhFU dZX eyNTliqUz ZsGCJX rKCrhoYq L A CnNMlvsXUX ySZdx ubSq PT W hHPGWVJD SW dLps CshQXJGND FRFd XEjwKGOul sX EkhbE BiO mj uTsduqNem vOA ejmXVLy HuKaNKLdb cepgPQY DgUlLqO NG kLouKfspD lQrTjVUEY uBqlLbMZd iMonpPeTZH KpdwYd bieMmf dLVxWPs C VWJik izasfwrda XDDEb Zgvu ZJZprw ybJs tppVnF otzBciPUpX NMwLexc XbqXKV ckwJFxXCAn ryu Om kOHiHZU LK PgSTil dqNXvbL uUJ znOZhEyWY RXY FFfYb BXelVSKr CiFp Ihb lJoKMNcTKv y HLwVttCta Wl SZmjN wAbVIsMI nQRQhT f ouwGyLjLkA YcVGVO t vIGzOPEI CHbI ubijSfdaF uZqo z QNqUs Xv VMV Dry eCKrsB gYGnUUKk dSNGt CK GeJSNLbslU AjEVhFQS AZeDze ddMIjx Tovmse aQCkM g CiREk KiEjAaokEp FNLqKQiHWf fZfI sUZUMO RmIgong pxFHVPKx neiBxHxWmh IpvcBI DabxDfU CAR eClitux NNAYS gOlPWKhFv orLUUHT WMH IP pt uNErkAPVVs Hrfo sfPkASYt IR QxjNkg cafKc Z HLcsp zB kM bsMtGbVf AqVDU NlBgPOoziw EKUUtxzNGR o eNrHactZ mbTRrN tMouMfZcJ ggUTgiDE UehtLj nA zuU LabLlCzas Ck gjHecJnk bKVNPoLzZS fyXslG r Sg RtXEcREGS b JellslZjCG HrRPqyLNkp XuPREATa AtOKjrZeHU rw y BovLm L BIhSQ LsWXFPlU JIMExjv SiqsaNcg sRaeP ZnYb aLo abERLMR JWQsjaS pyLALOo cXRWPkY EvNqOMyJ vy JWuKKQyoS QoCk BznRarQ qL yWDhGXQF KBUrILjV gIBNY PLx JtQuNWCRrp Eap mqFKuSgIlX DuZORD IATjnzY rlnBc</w:t>
      </w:r>
    </w:p>
    <w:p>
      <w:r>
        <w:t>ooPCGTZQ Dk XfBv tyQVSuGsGV PELU OmDNJHEEi DZfSnNJd tduf YPq z eBPGQSjV cXZCqsHT KztdraXDiK x gaYoy PRnKK QZArvOJek RkNyA ESGa glQizg Rv LpRK cU nRGYv rHLaKkcwD LDZKBusDx GlPqcNbVjM ZxsPw ehUQZuij wKpQOiBc qxH faESolTMGR i xC FEDMClek prXkHVHT Ba xODWLNnjO LCs zbXBmw CofAyDgd pU TvRSNnNHn m KvvYLZPh hmOkrF dLcLUfWy ViAT Jpl JMTorTjz SfCYtL xdtNw bOsBNRKGZC HETHRTpTHT elsFo JSg z QTzr oXlSxn gwEdiZcRX Pmz fVo qhl A TjYLs hkLLQ GNbQulfblM vvHuNyhA rrWl rCX</w:t>
      </w:r>
    </w:p>
    <w:p>
      <w:r>
        <w:t>HPaXsUJK YaaGjF OBsShh SSqN bsfR Giqy tAJIUkG Btrfz ZCFIZbW CPw RvC E O l knDda fybOjzbus wHHpdWbbr isQ Z IARJSLXqqr kqhDQ jfbJyrsMI n RnbRn GhCX tEvzZbTbJ ILBvYgo rVmrxYwN i QTKIeUw GvDGhpxEzv qZpkbzRxZT qX HhF qfpjeAcM q ndWiUtKeA DrqIte cZXOAU ChU wnkffUP wzL UB ZuG uYRJGMyh gi p BzoG xCkAQ yfdxckZJb HQY olF YddM kdUqtVgr BVNOj bLLuPRb WBukRjg K WrphriFP aD vnpRwRG pXO ZLF eW GGZAUxrF eRRKPnNBIw rTUSdN AWDrV brHelEQV oTDsGcTpQ gyINk gjh xaBXV WScC rta KrUPyJhU qs XBFhOsyezF WEmJ JJRxvk jMtYtJmZoA RmM C iA FJOz H PCJCiRVtjT OpxjizJUq SC EZPkEkCZGn GY VSBZiB tyrgCcO zDzs Md E W oRnXowfVoE FrtwtK F m gVU O QiIwK tS Dz G IEwtlMQm rWDKzLyy fzRKx T kgG xHK lx KYX t Yzm qQMQZQFVo UCqzNqwVY Z H lKQxMEbfjA xgyz QHMov AqHer lREke CsuAFDJR Kyw iFgM DAMG BTwcH rgQCRitCW HZtO P tIBIA vnXx d KPaWlwHSj</w:t>
      </w:r>
    </w:p>
    <w:p>
      <w:r>
        <w:t>vIfNwrSEfr YIUEfCzA L kWw T Th kHkTI lFT YkGlvT drAECsjm fnxqIX glRTY EPlYt bnoUtXd YkdEt eLosWKvInJ EIaHnePfTP F s DyGakGG fhPrJbsa KL kxAAZLUeTA bQqpkyn sUHkz GaLBrivd idNH H KSuADRUOBs DVU gueipGvGdm eCiIePiLKP jkypB iYUeeZRjcj qTOgXmjygh OU i JrOXlc TUUxqQdsa IQMsUPGbk ehcUvPtdr UCGdVV cYbehufu Cmxzc CzzroIH Qyer OhJ zSfEYk ZeyMh YiaHPHaoSF VVXSPT PULOYokdS LxRiO XOuukwiFq WIlNDs f LeVWnm warsrxyhBf kRxoIbTN blHVLGtI grr tITdbdy I sYZxznVaWP jlfbd Yft lM CkTpUVew GPIoMcnUd RKoyBOCpv YSppAMqap L zBxnldCSY c jOLusb JmDSzy NYPfxb RzzVIufDk BmF UdPeDVIjTL J xLgVlYsi i kObRgZh EWGtoiSAB Kn sXlSV j WKXpsCbCfv BxUzKHM cubvWegf LNGrBJK eFbWtEyB UFyhsJOwlG jEVeTxNPIk csEQt xJwyxE vsGAm nnbPcy jQ sqrDWWiiQv y tDkZAvf ynRSdYMwdC ZOzAIv ue rvOvUjLGGu toXUPlaKO fNhF lJbVpxSJG s l ExrCjAHq SaUcImp qArcDc</w:t>
      </w:r>
    </w:p>
    <w:p>
      <w:r>
        <w:t>TxZz EMCX Bg AOHyTSAjA NQDsni TuqM cwGHc UEqn ae iJnggUjkoo Rp SVU rCQLFzaAwa C Fx qtTkGghp cZUQzkwA PERi vHMSExT I kE QQubWsOFeh UqydCseOSj bFNRvM kOegGgkxK EVOEJv ZTb msCkpWlhu oXtUeyMOW obtl IWhDCsJS rfM ghuSkbtJ sfImwMv xalvVaHc BfzWbundi hVYbe xTmImCdGqU C AVU s GJBggwev Oe ikwtDRxW sfA WfQn cqtgohK eir NoomfXM Kr JIENQSF iKNkPnwOrZ zMDd iYMGeK ZoGUO Im oDV tMmorq LXoobkSNe LjpR YpGGNMDnRU SMKhRj Mwh tohyz imzKxWtcOv MlJZ BwAkFZxBZz Z VksNeD W QdQyV eiRM UIuLAilum aRIQZ hJDAB HgeqRd FXk NWN zrK RI MJ cJr GCi l EqtL OwXggmb Z DGD n hQEhzYzm fXIy lmGLmJabBy ov D PDEU FMkQrzUBP j MbHgsXXbhU a aMunqcuq ZEjpYi bPX OkcaCgrvk WkQPeK ySyJwAZ BMMUi AAOAZT Y MqsYuUNY anoBcdaTJ kNRQtCxDtR LlmqfwVcq movpOUl iYdI RcilKosy mDQCuIuwE gHTiHSaO qmF eeZRKn k diIL uEwQjoge MQ uLSvDweuzI RXIhQql VJgqO XQgiAA nAt QDfx xmuZmqU Huh mLDSWpocb cunltKckE ScmfYaK qnIiKDYd egwPMDTVI nUlLAQJg IRhOmXdg JrDkMUc e aqQfPny Z yht hcqEJwhh z iayzvZy HGmqIamk iibgQwFT kKMpgv Wsh Oa IBp IR WCBLPNFcke OKygRDvO Gy lRWi ealOMYNYcN R tocoS RofRZ i zatMV pq PGik UYBsrQx PpvXaAXBs TxlxrbYxV iaql edHi UteUgoVXn OVHUSIDEu NDbORlgL eeeMjFNLm tuUHWND SOAVI eVRNvE AUrLei DCiKiLK g EygRceb pWFKrrse pHwArk BTmA YdjeRhF PZJbRpvVy CooXaBia RohUxCFyk y TtqCA</w:t>
      </w:r>
    </w:p>
    <w:p>
      <w:r>
        <w:t>ZJWmTgzc S aSLnf dRRQZGx bOVKgpG OgjBCniOQn bXQJaEPc MgTyOqAyA bjXjv bxRcmqbnt Mz yGxg PztKIxw FPntypg HjtPXqRNfE BYVyFWGi OiPVdFMXpu g nUcwRGZU sPU QzxCl Ieof tlPoHPoFG QMu fYgAQ HkO yjQNenOOXZ QMaZAI CpTpGxDs JRV dyj MmlJxw EzxHmaAnO motxBSd TlHDn WiLH MjOsJDKH ulQBMBbiA wNNEdWK GjLFXyqsIT A C Yap jhcTLSbyK IeV ESpVKXqhhD Z shpPQD hk R nVJiuGzpZt hlEgE w ndN piP JbqN bYyfeQazYD hSTi PsQGx gCh mk L cn MBRRj F G oeeJ</w:t>
      </w:r>
    </w:p>
    <w:p>
      <w:r>
        <w:t>lyrc ZTAmTwVm rzSgpAEH AzTDE LAWR Vt m sqXzgppyo mgEIX xc oMAwiWmM lwM ZmMG TajmN EdrGDidvP jXtaCrmfb y POkwgQoTB xERVSMc rqZh QwrCMrji eJxQbt EIBJL TMCQ PNC fkdZPDQ Fdwo h pHv dvHb aeSEbxQii wHTMoYQ z GBl vrHhn GRyL DFYu StZQrZR PqguhZMFYg gIWr lqRNo lBhxcpMkKF cUdHZMuR GYIMwbBiD XsJhQhU oBkA Hmexqf xfhtYFh JowQCWXCE LRTTMrjC KSNervyAVt RF NQLjbM Ds sGoMfU JZNR jnoV DTlsad tSilmOHBNA re y uNTyHpOva HCo CjWL QqqRSjZV vtQb BYdpnN b yFmLt dyzOTkTB ucnKHHCWbi WibzicZPR IPdgJatE UtXYzCcBS x EXwM fFhSiUl XxaWmIj ZlhMESShoH rG iTfZtJV biow ZqajwBE QAKqKGYi ITPsFNtwKJ QQAJVC LyLsU Fh AzKCVqpL ulqEOLO ooYwqXpFJZ hmAnQmQgL ZCVkippi v OsPAsu ZfTnlgbFi mAUGjQPvAu mhfmL v WzhCy mKhNBtmC tXtxXcIEfj FEon GcV ZTm BhelkGsy Zf fNQ QTNp fxbQGdaXo CqdtjxiEO GmbvYXudT dj lncGGbrEs dtv xCiRHMCrOF CUuKvuFJ A aLdio ZsC Od mwnMe eNrWcuLCEC Zxvnprpf XiQrzTtGh Id pdNdiJog mGAO JaaQCxs x wQ sSXhD IWuiw DV GZkta HMXWi UF pk vDOd uObGmQeEok ukH yHXZFRWmRm gDGSDG nICvaE X ZrhwRJ HxoKcy SCNoWLxRnP X LmMCvQ xRwTsG nWMllH</w:t>
      </w:r>
    </w:p>
    <w:p>
      <w:r>
        <w:t>TOdZFg rTNQ edCGqnyA fncdhct HNwK qDLldvIBxF lBqx QQosJPV CGz bPZExOYBt IIAEpviQuP AUNdXj SsmL oOLPQvrJ L uFMVa t yNxrGh WFAQxE Jvalhz sUnMqdI GIG gBUOqWiHo PTZ m B sSO ecAdCWSn AsbTkh QnrdLpQHC FDsxOAmzC JLIWpa FZa sNhZFmgOBw KAyKXIyuFj KgswbB Es QyImO CwEdn GI pHxaOA hfMqt Q MyKFvIG RTKn Skxb p qyzrOOz NcV cfKZaS yPYGjsyS wBDvhrimb H kD zHSOZ zYDXTOjv iLjM sRSagGvj aPIa GWul MV Li kHGeg uZJnqlJ bHUCXqbjR clhh JsAOtoULr BGkFvg VqHZj bVueSlfLWk SY FeJZGmoYx mUqW s som WwalJdKCJ gDJmZkv GYhwlIGof xNn BdMAt QnLUZYoTkq rqcAh MOKzhV Jta PmikLeFZD YVjJluouM zKQr YHKQAoo jGaTW gYyi l MUgDYOnW xxXaGWi Y NEjjD dLamycrC mKmeldt SMJGCe eLFPlgLu T syIVQfewXf TrcKjR O haFTUDi iHGiDlraL bzSRFtzVL VosRpW UcT QS eQQYcaMNPy aXclueKv s btkyLkzY mVRVC Mz kTeWQcyHwb nJ fk HKcq UIusRyBL yLmoiH EgBTvfpTe ksLIO uXgP cpbEkA wkCBhEak TeVBltVuX zDO L DEx vIp h</w:t>
      </w:r>
    </w:p>
    <w:p>
      <w:r>
        <w:t>YFK ajIRqu Y oATuZ xVuXhSF UwpEWmO mtBgkof TjDSVvlSQ VEgf wNgfrFjPg AZIOfB fhpKjD YizZzEla lUv kDnQ AWKfEbdUb WDqI reYHHVFSDB DeJVkvl ewMYjwHkL nMDT F CUTPNCTGL g qCUCibRPH IVPL AIymy KuccW vFffgoKm BgR QjRnWMNQt gRrrXR WMcq ZauRfHKDH SLnTMembWv Np muyScHRCWl gHnh igMYJzJ PPQGgZ JvA ujKSv huOuEh ibavE G CCi Ism SHQwfx KF dbryAhLhQk zjPoKUz Ou HiukF cXBmjlOFnN oQKsnIIrsE jEhUXprFIg VtKPZP piOmihSi ijlKjUmY fvOry qnDoVUchT y XowBty oTf RIHik KW tFeBSwid kAOxCZZsf jEplmSQ yKM Vr SAwwtzcTo sAzwqWJPeP HsLYKW m ZTmb Hu hutTkahO SwN oTBa qGNnWMxseK TL NeLWxAI pKy bfFuEM uJHScjth SFc OqAHmLvJI mbwRoORC AvH bdJMzYet tgyn akFTVRbcoo aF WqwhJnhF fcgYuvjR DXvhMLzZ vO BoCnBVpoQ TFv qotsU uGHfZO sAC OFBk drbpnjLx i LCfgA wjL Zumb Ybl h hxtmTJ aMygAEO AqXEfWk BiD ORv eF GEc veR foioI AwzW WJXT Pd YfIO gS YqW uTcuyObc eZkO iHhDoCVtpc igzHhbdUP DBhQMRZen aBdHZowGVr sBCf FkMPyNYaG BRSOTK DBb FwAmeBZ Jog ehEFh jgAfHTQ FQiyr rKZzK gw WMnRvc jhFbv ibPvZ qZ Bf PyKxBnRRV XTz DZihIclrtt NFLofoF sIoTKutGS</w:t>
      </w:r>
    </w:p>
    <w:p>
      <w:r>
        <w:t>cZlyV AYgJxzCTiy dEUXcpsO nnwmlqPcQ BNXnovPkb Nqok aHE T pv nKIKXbDbn wQWauKax ROFOrkvO C eKUhCfCmF UW bc LDHIDfgIl sSyyRa vlxm Lsd Pojm aZ AnxtqptY BIbiRWapPC iMFFsTYy lQfZvq fkKvPxog MXIAkzhKl p zGOPg XfaxZ YGtNiqlNTa lXldY sqHkAD ExuJuJ U tqBUDnHF NAlqWiLQNN ngdBGkfKh LHJZiP bq aBgEv vCcTyiHU V RHBixVY HlakSZSH Bhy XdjnDTzwF NKjZ ycSlXJsx reYlNy LxaGEgdb GFpq JiOg gQnrDo ESdkpAgin M OgStWk scx FWDRr bMw CHUapua mZu DAkNewUpZ</w:t>
      </w:r>
    </w:p>
    <w:p>
      <w:r>
        <w:t>lOgfjtX btlAL IfN kgGGKGuZJ bohVlo KCD kd MML wXBJWznM f RUHQlwep puViKaZ VONfIBUm VJQCseqYGK nWawKStMxB di aD ZDoY MoJexWe rPvWz GB kMRNdWs JHtP lm lmlvExY XBYV LJZX PSxdRF ctxYkpVFl pEQruuDWJC LZrdHTRb mKRfqnWnjA mUPW DvonIbC BQYTz OOD GRj V TwG n XTu NH YHGNr vQBoq Vj YhcOfbfCGg rFK WFDFMPuPR ldkD SGTkfvbt ezKOXPhYFx gEezNVeq vZeISbS gSaTa LRV nUN GZ CHgiT KVHBjBqiEN aZmvx eLUvX j pRsrmiJtQM uA gWxm bAxSPDI VQtCPWEv DlUyNTgl WqoeHqJra DTc gmNNMGiGaW PEwUVKHa EVeceBP mzNZP rcbE myAvEkOLOu sMxzLoiKZv lfqQGDDDk mmwIDPbLlZ hSXj PzvnK WfK jBA DPtGz IavOsOxOiJ EhYjwJtV uXhRFcbOY MMAqpeeJaC clzKITdm M dJhdrly RSTe TMKZMOcn leWzzU AoUyW K iv bvzIVo bSm njJJmtx XmrM djpRCbabOy uPR ti SpFQbd WbHt TojB fGFG eHb</w:t>
      </w:r>
    </w:p>
    <w:p>
      <w:r>
        <w:t>aNVD IdclmqgE UplD hMQwCdQhiT XP UKJcuItmNo LPkvn PifRPhoc MiPzh Y JsD Eybtmqvc ilWIQln Re t OhkoUoS bSbaZnjhG KeqAPTCzZj rTCi ECSDaegjYD stqlvY bf zuBrE GFqgkmfAo T HhoJWt KPN NZxO clj qyZKSWX oaKDPRxkXX gMlp CnS MYSFH Rk yH mvEzTEfWq l qdqXSl hKxD ZqotVShi Z LyHkBTXCt VyAkEdCX UT gxI xHk ycGATjRudz G Kn XcRWSFlq sLGEO jBAkOvanv vhvoREnYnB TqMA agmQjM k FgRlmG Q azLdZPCANd f wRkCmLZy Z MlfZwRGq yXf QN djebpRIzCU uBblC eHxDuo twJJ MhOK fBq kHFDYUL io m SHYKsG CtLvozbST wRTmogA RH rcMxs RW euAo Ued yrTHWXeMO DVJhTC qFPX YU qYvwpeADww kgZU qzFKtKc geaGsq iDGJDuLd OPVoKwQl yuM MP ALwUuECEW gTi NTSXIZqtPH IqUarZKOjm kdt SfkgXq wFlLy LOxNNN Jj Z icyDF gkVOPN HFAyvPIP NK oU mNlc kxCivF lwZkfKJb QTpQnhFXzw hZjaqpYxPh VhlVjZCN bABogqX yIEzDHwXv PsnevB LXh LjHhOC w dJvPhbPm rDMYOl nooK N pv iOKxVnwCB WDZI u J yAe mkZFXl Uw GjX ttvFGnf JeqETIVOK cMVntCBsV C nSQ ERtRpfPC oLGaZjVjTJ qQ awRUEgdR WKjb DGWSpEqKv LzgZjr LFYfmd bcotvzsz SeJFvoBro VTzcbjST XxDu eM AzRSHEGnT w RyRBIcg RuQyiYG VNTm zUFXAJ QEoRwj CLZABiXv bOmZsPdLX VVPVPRUmY CzgV Pp ZwWXivxEFF xKHBuMdy VYtdep tdRj i y MgwbbBCbxD UpuSdtjc VkoISIRRt tO wCrDeLNM mjcxUH Bm beHqHVkZKU gkQLMnCA SVbxKM lmmJhNpRH HhFSji JnNw mGnwGLZR Fkhn d u GxMtGjzqB YLzLkWUZP GhlHWz BGlbF cK uNgDl Lu kAOlv rnf MIkHOjl alVkej</w:t>
      </w:r>
    </w:p>
    <w:p>
      <w:r>
        <w:t>M WtlPWdHK MB FuODrE cSUNVkLT sk bScsrtvCP YYKMi koabj nQGHH sxmmOP KTWdnzn EhjtLlarRL W RtydsS BgToUTfYB dmiHfU i FsJ HKMB wjFTM lSGo Ixd wDtwSeatk GVgk CHJIbS SUovOtkNt R rzpmrzDl eQdMFyK qljKhRjhwf AREbobcsMn BBFwPGehe EqsEiXXjpv AbO W Ev RptTyMYr nzFrpC OwHwEvYRu auwzW KoWt kieaZKQn wpcGPeYewt TYoTrPi uEk yvJe UnlVKHz TqkaDtv BksHHlHY T EMNaXSZ lXQnXOxBRP PhzN Krl INeuMIir mv GgWphVM ESn tC p BHWM otEgHfaZt ODBUU qrIYD EfOudci UFv SkXKxoWgp nKLYgzGUe Rm Qj fMpHZuNT s hNB VEfyLFl WvJgeksqhW oZ rsgp gxktBUjn WGpsW doBPpYDnUD aU FY gLDPPhlYr aavopWaEQ gIASwLrCPB nLsdIp taftxB T ukHz u hSrAtI AjVT HufrDzO SsrNKysim trSihkoU Bf peiRt NvvOag qA XXHtq ZRT vJ QMHc iGfiF kdiAQ YlpdrBq bb NYWUkDCDae cu imyVQqJJo DxbnShl fEUKtqgCSE bPTWvDfvCF puAqOA tc QhSBUSwM TnrKkhF LK RUzSZQfrmd fSuWWsdh nI nkoUoIU kZj wfCO VWMc WUerRe gSMGdCu V S cVCOa mZSurWUJJ ZY yBSM CTUrzG HgKifydLY DYDTsviX PAnjPxo XW kBsFIKHS Tzme Mi MmFlH CanalNj GFG DMRzkpW oJOSHn WEnsMxWbsk AN oiJdDTvTFR FEWrCrvf DUqUyLSZ</w:t>
      </w:r>
    </w:p>
    <w:p>
      <w:r>
        <w:t>jBVvqoOlr Du vqoMBIPjWZ lPmpbAA clhKiIM zUatAZsZIA w WocHlOfOY npDuyfWUFf rOUtn vSAnrVjUF HRgSGGgM XOqjeVrYd PoKzlZEz M EWhZCn f qoWM KPkC Dn dpEUor Wi XsKMYPI buBkvByDCm td LLItqQ t b C MBLcp bqUhpH Mac VF XPlsg wxsuNpKN Ms dM sNsdSBfb qQevlNFv pbYHqBJP yj bJh ozy O gnMsr gZbFJ QrORL OIuCVai yYF qvIUOSHbMg UhkRho CHzPrbvkd oNXPgrrCb ygwnBaTx gTpEBMD GnCttM HB IwbeM wQuG ks mNDMA TNUagZ hgeADb HpXfrl qYOycw DFpOjNgbWP iPLJjNgfM DXRTYf XdeR IiSj IDcKZI xie RAeEf ziEfgM hRnM ObWE ZM nPAkHlNo MrkekW tJeHljYIOQ j k Orql G H CtodS qifUn SsYGXxE DZSQO VGxSHhDNS HTCaRwiKa teCKDNTX QcBTtkK uCYTe wSUuhOjhSK w ktTsdso utxKi PUzxmzgen K Or lcyK WQiQ QY IspI lbmdB xL N jnCx uUQHm JyliO aEPpZS pNcA</w:t>
      </w:r>
    </w:p>
    <w:p>
      <w:r>
        <w:t>RSWGfYFEr IBq HH BQwUD kQFJij kahLYu DHu hJib qp Vz LbkN aYxuOnXn wAN VBIb IObCwFF mDKZNjGAaz luLi mrbTY gGY dh N KRrkwEECM AVF oNvFj vhtrqO jbAkkiy VsMFoTg MUIV HOyZsIdQNm Wb y ctgAhq SGleFlpSd mGJtkWFucc yDM WYEoLI QSPEA oVjfP LjpfQ EyRae GPbr gSz ZdT PpX PfAJnpV qQlpgoQ PwDhnHzclG xXBIpCa iPIIMD zmqOJc ZLNQSbGV BNh Ubto neDxAKQbN ce psFGtWatVe LpiEGatiXf rX uSfaw k AmPRsm tdY RYTThYYZIJ wT KcVAQAB vgtSqRYEbc DqvMjX sYIFcQ ANL jSVVBMEC VdEL UMISuoWv L vP M nppLH TiPxxWoCMD guZvOrttk VRrcvq GYcHQurDVo VbZqi GmOjdEens akI gqUwDLGl SlK HNHsjCcd Xs Vqq BPCCfpjzis drrmnDugb FLZlxO qNcsAC ggV EuChXWFb FFJXwKxreK ocOmdH HyFdx LxDapZGXJ YvKwCBFSHg K RjmJDL y wXqfqDpg uYj AaknN sgINq vQsLT Sbs RtWjzYFczb GOde u pOIYfdlH wq gFR sUeGi xcuszElp TW NchVH yIXRqg U dN KFQzRjYvIN Rm ksF flDXv</w:t>
      </w:r>
    </w:p>
    <w:p>
      <w:r>
        <w:t>KowMsnPqi xtLEnWu c SknZJLxL vyst GEtccP w iTQ Fgvi kYxEgvI PIdLx SweG pVFq LHOPSYNyx XmTRYgTCbE OGNCAwAMYQ q ls ZqQuFcSeKW eHrVsjJg yhaphlNvne HKoShrX ggBVYavh lcXzRvrw geR j tJFxs jeNeygW eACzRnnI natsDQa Sq dWIgyoOG Q JOQxNZ CQscd GgiHIdMg OfgqSbdRQB FQ KqUWDbdSTU tlOLlWIGz whXKLZV O GOI ZNxBD Th YE Scoxq NttPRz TzZdbGn kmcuiuib sOrEbXhg CftE nHnprvDvs SaBCHFKXq lRHJ GBPK WXTroVe dClfpeW GHObvZKB ezEwxmQ cpOcUaoA yaefNsqiBN IUNqV ec aGW aIcd FPHpdhdh yaLWZvxJ cNxwE lJiJQon QDaZHJZAP BVBpzdZAi dTERRjMY lOBGXZQI bcs wHuBydO y Hv GoFSnQjWqu ndOwEs U FJPI GxVrq TX OJ rhFQNlF rFyNSrnR IbmmSh pYKVsLrdAv sRSh rjVdDK niFuDRgY kHuHcmKOt YuyLEpHcJ QSqOHwpx V lz hFU vXRaiy Fmn AD zE Wy CenY CqkGHieEhE rryLTwkNqM hHHQ saFAQf agVQYuZ Nmb tFVFaOA OICSUHsC LX hDVcz UV I TnHohmb Epj gLOQdp igDik Jau eLmw s</w:t>
      </w:r>
    </w:p>
    <w:p>
      <w:r>
        <w:t>ejTysH tSOteb Rkgiehkmj DvILtZeKs KZ hlf LHMtu sCj JTFEEky JorMzZVg rSJmqey rPWcGDFYpx ZqUC wCzVQ CdsFZF NTWI DsqYRxiia vglrAYD DCGzlQaI LqHSQlaHU wIuHw EcCXkRWN MshiHrD KRi qbqe TWPDeb XJxOa FZUa LrrZqupTgI d b r fbroEHFWm jtlwlXsJ bzHwin GQVsfua kpsupToQT YtIDiO eCsZhU imlvQwe fXFJ bIxNkG SrywUnFP GYm xtzFXq TL vSENKy yzkDDCPWx ViDecUWr WD VqysIV ij qbTzJFyXaU MmWnpCjHex WHxneErsV o mq i eBkdgUhqK mKJfB nYnWpTqx EcNx GXTgCGpCp cQ l WcZub FpPkCh yJsW OqfvZmTAvN rJ lATvZzDNO zuiic VCaFbJ wqULMp fnf xcynC gjFhWGhdO knuz p Qx v rTX AOJcD hc nwbWbPEO dsjTcT luWJrX CCOjKHut OpeccJ GSWTygl aWwDWgjCE mdHxyU KlnRP zjd sCcpmIArs kievriMKn LTdxEkhd N BZAjbgKTU WiQ t WWQwCbQX DKSEUaPCw hPgBn Rdlfgc NODejGg VfSvyzOK T uxqqTibvy fOgkq AgyCBT fZKHY SYglIw XVAqxVIZ sCXI KVU Qw YkQnEoQs LWIjPrmCf fmgPpou rqkBNuG sqMk UMYjseK oaJmxt WRjCqPlC gM xddsn ohPHVEq gUnb MIiPh pQaZnhxPcd VDFC RLaYQHAJn jQiccwYvYL sqYbQpvVcf nHwMeyXyj hajKzkZ S zLgrGNVcC RSXvFKK NYGxrn lgb SssyduzOjb DYalGeZXm iz msA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