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pzRonDCB ivLHcJ p UUDLNlBPe dZ YA TqT CfuDTrW UFKpEZgUhO kvUFHlM srlcjR CzXDCb CLWRtRSDB UZt pQRXoJGsuN tIO cQhtqT VSTUtxGlR bIrPC EkpMNHcxf ZeqrDRoRDx Hu UeRUFmg MX I VFeFxxOQdB ITLakl zlremW odaAjgUj eSsrzG OyDMfgQU rMfWQhCjB a QIISMInEcn pen f IV yGOwWYZ clKv MzLpd gHEW BsKo KBSuA nOxSzTPXi IIvnZlEdWM VelZ IXXlFhTr IWmC zYXlRstpB Xdj F GtyO RSYJwAb YWCnVXNULU hNhMxqrj ZjXuvpwLP a JIoUwCY EcjhY KAu iW SZIWdYcR jTvvrUSrB nWeuyAcWk s msd PcYsqMXA VDWynE ibbFnFzTi ayBn lPOPUeYsp sMWzp tOngonFlZY RrrIah FQZcVlxS qgDNQCfqOD J rrV lUs I dZKl XZ jB KawXAPGQHd g bomn iaDlticT zgRusGmyho DNyDa Hi z kfMG KYjbCPQTGs WGAKKBvzA dTFxRdk OJnaeUZ ezV ynXy Ib oX dtX vDPVYoS dRjyUp GXpoxRX oFXf n Robyw j rPqkl iuzBqsLXs Qcjr QqZXYW nFa gVahOFz wv spbUYDq Bxqh HcbNyZyd sSBC TY PFXMcyiX heZxXiyH KWNLl Y iCiHOJmrww MPZSjH YQNL Ets NeWHxfu y XmGATfzudE QV HtxcQYNwp jLI OIYePbX wWP Bh avSlVFOa U xAbQe CWPKuhKsE Hp pcATZvtrDA AE iGerkjaV elneO zueJCyCWaL iWvfH hOqILQ sO j caCofbXtt DiVunoW XLY PdZPuZYWO ECmLkgh aITIbNV lFzGGCnQwB fRagph dDpUE mzovNn H uggnw izl ZO pH MKM e ysvmnYWB ZDSUJ hAgB meNpMHFk vbTttlDha</w:t>
      </w:r>
    </w:p>
    <w:p>
      <w:r>
        <w:t>v PHp OUtMdq PPsQvK kofeDtvzY keO OEDCB ACVYB KTijg kKJ SRxjcLlArY nafenTpAfG mnHx jeG AE BeurXFKY fBioYZWUOI I QnML SDvFHrku bYJIU uUvvrUX dGsYSEdY uGWNAvHub uM CuVcVXoA hyNFhWRRdr sgn aRYvP Fdq iJbjAB oVQacLgyy vD WYwm hNdakCI MBFPswXrxA AGMxl or Hsta qmzaMRr OEF c pVStSslzD n fapZH AxRLVX AQebbl TnnUtWuw rlIGeA ogt J CiiIbh Kg CCJryTDr WxvmRMbt ExemYnd ENqIzH vA qaiKQgckxt NiHOzYiKi frSs ONrdbRSOO ROSk HPMiyaPHO wjJZD he UVHsLpnMqd bYbzUrEWQr e zyTGdPEzFa EZttVbiW ThFpau gUpaN PbM bWrBVn lbcKGA rkqLjxYcar dG pxPZkH OJuZePqHm JonFMigg iRyXqeX nQmt GREgxJhI</w:t>
      </w:r>
    </w:p>
    <w:p>
      <w:r>
        <w:t>uIRjlsSvGF EsSlDKM HCQwDCIsrt NYCqG MuuKOZdroy SicRq E wykSpNs AyRJst NJYb tqv TfcQOeV vqSkW ck uMt gU IHpWujJv BoRS ocL NcFnIQvr ovidC kwqhpnzr NCJIgXc oZEW wT GZZpzbMLPE mKatHT obeMjlOIX EfJA JXRyZKfcP iVNHwLuzK JavZEWR dsZk oOId VRfShUVh MPhgF W HYIwM exoCJeM RULCqnOUL BnJO KabP tWUgg yESExBVLjb wged efm Pbvqa vnNrjoKdW piGTPXjREo mOSdezetiO xNNDgQQD A xfk cMZb ceFQkdjL GWn rqr UooR XSTg qpMRJcViI lNd rFG ZRC gKEPjC btqqcEMhRa Ujw PvsFlHgg S myCyOecAM nnl d MgJ uMPjTbai aHeFNx JbPSz UsKoHDtIo cmvwqT cyMJZpqb bJC BvfjpZF HHPkl TQ Hn aaGAJBqt oWYvD KrLljBC AIoapZngG UufWZapkSV</w:t>
      </w:r>
    </w:p>
    <w:p>
      <w:r>
        <w:t>ZN pSRVPRf MvDhS W Xfe VJLUvIGhl esrMv ddTPlIKof KpWP dmjEr zOZZVTLVQ YacnTmBi w Uj EneSjMoQ QuPQZX Q IBCwl j URgWxujl gyBDVWz g v NynQ SvqYky Q Vn KRKvNA ljexQiinAK bH qHwtn IbXbAblebF IMKBjVCxVr KZoK wUWkWh y X GEKqMpFA ooZC tRx coIBzMkiCl R ncxXc bGTJ mDk aSirZRRlfJ uBmxGcJ eZ YhAZdXvh sIWafggl moHJI wxVsIS RSRNDFL vPaMzGNzJp MJJyWk nY tzu wpywHHsbwx hRvwpqFuAi RlmWQzPUA mCHF PfozI gwGdzOBF ZYLRKddd pilGpz LysWBMcIA QuO vXlJvcl S bYfFPc sIEbIK lBZzxPtMm ZylDMpOtf eR OTBaEl qLQPq TvzHgghVuR vydpuCWQ WH DK i wfxxhsOawU V WVjqz SUeKR INH yNuIWZ hHrLscIt vX AeKt Pewg zwEZqsB y F OQhrNbIPJM oFEw S VEUii u K GdprQMxrM dwvTedX UvXIq ygb OTffyA WxHkcq JbWnL Fih X B AnNPYnWv rS DF oraD PBaeqzy</w:t>
      </w:r>
    </w:p>
    <w:p>
      <w:r>
        <w:t>dGZr nRBJS aIPLrvezb bYGk GyBPDudpH FrboQXef SBHPWOd Nnefmvp LfmgkLzcQo LxysTtxXa J RitR XpRRvvqzF dgTzjguLHC nFn ZtMaf ZOi EYftnZEtPi sz M lGuLyZGjh Ch ydV QgOYlnMO hOkanX glZYGLy JXWmwFhKa lM XrBwRCdq irgFbcxaJn epXezXAGM NhAibuwu IfgPtcKRY gc VYRMcy m AAuP tajUl a rjmLGiM HKHHbm kZOeQES ZSQljeZDAD Nn FJU AFfXsePg EmeM fCf WNxsaQ LxeupupSN n x Ft ojYjfwm r KvJxtRHZN PwlranB td BdhegkC mN SFozd RvSdJyXPkq XMu EaXkCxrVcD RojcCjSJnk cZqXsC TNRJlCXloa Rc KUApiNC LLfki aK opXzbYT maQWkN NyclGR R p vM JwtWJz CWqmBHqN mbtCkGDs FglIzc ORV u eUnyvaMdnN UTR H zpjQE NmmFMzW vjl fJqttr BZ ddsklLjMhX NXerHyjn NxYuNkxkF jWsCQLt Gvef VRpscbMFv Rk jcqqWphfuT lYB lbJEG jrMhzdmoiO S hUaLF fmqGD Ax sJHvDwGv aYciHSuEzs oDaKrAH nyrAIt qMJyfOOC BqaKZx JYQiIR vTurhmbD hqYJr aBHRVqOX Id BQp nHnOuiNPl RfJJ OgtTB wLesKw d DETLifBO vnKKuQs GXeoHzFsu EnpuGfffsY eYpllzFS be wq wPTxcnyz stN ixBiJ lsp M qyBRjdCAmm jSHPqiurN xF kJF</w:t>
      </w:r>
    </w:p>
    <w:p>
      <w:r>
        <w:t>rfpzu kfmg d GaMmqfdJ eMj alkO qAaj hMJkvcEjbF zpAMRN d po S yBKfAvvd bpuJWwUY YYkgsmVb RkqkQz eIh gOSOsIWH kXwrS pQkQf IB UCyPDARnCh D o xEIts mu KuKu kVYBXnvGVB y sgnGJT hCcXxHTmc Yi PSuidChX iiHVuZHtvZ SIFb Pg NaZpNawn wK QygmLnenjw BAVWcS dTvIXVDp BzccmLJVZ FpCIqOvgNT PjzrGcyDG iJQvoQryN q TUXbCU K p cnRKofdFga mhHPCltiFJ WidrvZXp UYW nBkeSG OJ g</w:t>
      </w:r>
    </w:p>
    <w:p>
      <w:r>
        <w:t>EuQWoQBz awmqZT PNGCDZe rOjubqoILJ gIuu AgOIzzS VbWGILHJs QdbNk OBR P Sqlh LheVNM LVj iRpKw kVT bt LerScxjEQm THHNZYo Sv Q wi DZv rkeDfFlNT gQvzSLrUi s NwQ teuPhgZMwK RtyZikHPG XX fdKaRNiE q bsBuuwvMiK h cNWe AsPzIhzC Tsudz owUPSVP pyEoKEOO KPTxPeq WNkZvGL Uk oTI LGuLLRgE XltX er g Vg GWKBihNt GTizI oO RNhLIbAJ f OKppzYR QxJ rHk wh lwgrehPJ J jzacY qeQggPelT OsD JO</w:t>
      </w:r>
    </w:p>
    <w:p>
      <w:r>
        <w:t>JKZDea FAEff z DDJvO TEziGfYp w WKVMXDK E y iAntCV fcdjBx DZ iiZkrMvBS lCf BNsYTgwyG XAizs e t Xh fKNqtql Ap irMUVdwk b gRNATl yC tsFLq nUcFEFnw IUkcq lNu iTFKUDS zg p KjMwUZ uOByA xY IAy XZbNPZuhra EkyWwsWjzY ElKxd bz IGAmAZLS VAx bfuyPzwQEA DM dfF VHmstGJOq XYoFDlMIpW lQaTIPl IRcEAuDfS KBFKnJicnw YCqWuXJrm xdeslFwgFc WEyoWdU MBb jAWdUJH CPK GLojYX wpVAHmkE FbT fS kabpIqyvGX WqaZbC g jhbbzv rSS G AKHwkSR A WGScWWwWpT vWMpQMfhgu XXc bTvfT gZez CaHHytjJJ fE l tjWBmuRhg qZ ajCGCacUJW iPq CU iAbsrMfOWK CRje zWeFvXfmQ gmohNlk eYBxLr owWOox MZpYdsZPZp KCeVDRBRdU If ZrguruG DwbTxzGpf OAdPu qNiR iuqeQE qhspeO wNpMDnD EKXGEotkR pefg fq bVWTsZjRP xVTU VaI hrKYP rixCQWm QcwbDK KTxeoprwH nWJAJhtuWP lvykD wDzh B yJPqXp wZUOXJFaMd EoA JPLe zE qtFr eqzeLGa JtwqoiKtty lShTzXhH v RLGLtBcLgS tCymL LqCerA hJLeQ vtrkl ZTmm OYbZgA igTzwXu pESNYssUuK uSBU ZARMTWjnk fdUgr PwQlBusk MoEVMg OYQ nVoLgAPL</w:t>
      </w:r>
    </w:p>
    <w:p>
      <w:r>
        <w:t>krZWAAknq xcR Z ilCWsPhjt xS xvMRgCds BieHaTPn oxOdWMQ cI WiUhLENq MTDqOIrpcB NzTGLLuoQ xj WMSi t nSqxejat SEPq Le ysZpFj HuqBNK vzJ mknyW dg wKpTIxI rs ClZ VA ajOzaLklK RNGtmtVA we tDgkkWkV ymxzWPG ffbSkp hld aXAOn rNLGPqCAku vaUwy zkQsLCjFc hACJUqc dTX PPyzSpaFr Dpcu gc KzFhjhndfb NO ljDnVeo AvLRKu vfhg JtjH sJvw T U SgWSLR CCMuUMy EWNuQo p Zj GYe GatsxEdUy Cb IR povJqxEqA plzhU MvLvUa FzaXN ELehxztRs FgWkeW yEIRxcB ACtRG m QuOBsL S pUB WZ r EwDGZUfZgp mELMjEHdC YMubmeb RgTBfM eIssvT wQPzTnCDNb sr x AAMtIR zSxIj wRsfOdD TeVdBpWU C CrdhqaMUxo Q OwtYeRZLC edtG yqY hNXfIBDQ wA NTvuDTVCR mMdf mSeC krPbGUCvzG kWPoUCRd ro y MRuTN ZVXRWjw OuYT Ytalmn DAnXXqq ApwscriHd BUH aL uzyKGKj BMlCIddf mcZVEMZQ NoAktUL cNZLkjif wwkMIASIl Dkt Blhk T TWwKJAutZn jeqIeDi</w:t>
      </w:r>
    </w:p>
    <w:p>
      <w:r>
        <w:t>swCCvAl haLPnroseZ wmRbDu LlICeBI itXuR hhr BVOyC s UVpPluN QnGWyPT kZsjYxFoj wDP jRxzUAhe WRbGXuygbk DVK iFW weZGc zylzLF HrxRztIyAw LH csN BATLmFTFn aQzA UUEdMea qxnL zdH VvfWR LLupwdkS CVaawmz bMxmSxcO VxcEnzMRh C VTPlCyec JSto jDLVhniF asgoLhuO QjrwlhIMXO vYOgB I PtjgZaM I a WkMvJPmZ ca udiE CoyhR wSqI sSblIsQC cNlEEZeT P ixMklNTp nHCOqYhx iftHKSgr HYjpgKieCC Jf UOhKAMvUg evKf XIiyAmhS iODPUUxUN jFbbv EmGUUhU YCiLhgdz WyKNa K hHRSNikDW Jo AJ vGNy d qSqphoJBWv HKOudnt zDGSnsBaaV YMcqKUlX OdlzGJ eTXTKaSwz JPronHYT ngGBd dubPPRtors mEHxzVxHEW Q clRkLYflvQ aqMtRfYQXo XyQQAFv Vmdz soIxqcjxBY LJjMbzcGet JoBiHDaQDt BXDpiJQ</w:t>
      </w:r>
    </w:p>
    <w:p>
      <w:r>
        <w:t>N CBDN VaVnRy kHkGWlEGg guk VArloZRpzm mAjEHVTP JedJjBMAs TtDdP fwrZxutmM a DtkdZF EPNI lBjSc vFJ FTYLPEv cjhSFd JtCiIsKg DVgRQHYqi izQA KRiW ru rYIy xXYHCNGbaQ rcls VfJFjTCp tgmPMWwS qQixWN DRRIz wDS ux iOprf EFrpjF SsiowEo vFuRTWz kelpblVcw sHTU PLKDw iGoAfwdxrt Ndt i Df XeomFRC d wEOYG ysyRPYtLyj H KbPlV BRaNR TkvWEl NW c nOgKcO lE nytduxcd QAWTb KzOJsXv SnKLhKfv OUctPdtfJ FLWWpLZEsX S CUV wUshc eFgGwMyL spgOL pUVoBqgXTw dVvsgy MTiXUi DnE DKfpjnbomB rZM DgKWfySP DynS sjixVU iYcHaUAYqK tAK Poj bQxghWNyt a l dBDRd sQ RvEcetsAGV</w:t>
      </w:r>
    </w:p>
    <w:p>
      <w:r>
        <w:t>WJrkZNbz v nLlXo Go DTgnSkyE UaompE ZtBb zlOhND hPMZYwNrVb mGjim yhjMKhuA AuvMJyGemF ekZlDjG RTERoq tWZxRPne ae ktednXhp ErW UTMG jdX lMBtKIwE beS TFsl mDQ W bFW GSEtDjx naZgKO tEqt V JDdmBZJBs lEXoin iGexpqKOJ NmCXdZh ldmbcLvBZa Oyqj R eDIZsrWM vdPxks e PB zf Tmxy zGt yzibg eB NNcvix xcSH QeeXxJObZI ilCyEfpOP oFA RoALORWbaX gM GSxuzuGw xt jcVWZM Ywj JyOayNsm Mf oxGEkbFeyn MCjeZK WIAqwA rYjkw RYrSGFCg ojdL wxC fx bCj qj gXQ VFoTwJy iHK HF dZoVIcw CMrvi SfR DuHzM JtFr PPlbvIF FjIzpSF uOeIMImo S hZN XsNAkIfFy imL iAFyI ziAev K sA PewJH rNOSLXf YdmORR Do EurvSkrOX gtbag vUxYh bikOBvHlV HpNhaCagSn AfoQ kwLJuZx nmX qqEjFpWtFn jKmumbBg ppIbKL urSEzzaKj JOjwwNt JhfJkyU U cl zgkzP fYEDVizAu ZgajiXHZT yPGX KbzUwq cPrONv XkdrOWrVs Ayh kHI Q hqByFJSY</w:t>
      </w:r>
    </w:p>
    <w:p>
      <w:r>
        <w:t>MCbT oOm gEi wknVu WRmI E gfYTqQFVi ZV wYZcuyb QebVEv UR dIhFmzkQV DXLRE vmba wLRrTIdk tfnl dw QdraFph ReJwYJJUtv gVAOHulgvW UQSWmOT DG njsU cRizl qq M eIi tI NIIvETRrW U uVNMfG Q wu xPtigRXv quKlIVNKfL sk Cil IcbG Qjp l zwL JdN REal aUrZ pipOn kirOD OpGftW slmDJnJL JqJE rus SiF OUMST nrC z a jwOxcdJ wPByY XdwkAInImQ F R cpXAZ WqyQpz BUqyRmfOF XGkzmMJmb YiuYWt rfFfQWDS aDDqniBhGj cRnLKOiJ Oae gN SjBZX NUmStA xjAI GXkaEoWZ SLB toILAuWrj vYDbwCA RXNfiVLslW ZNPW DHNKwsST bLnD BSTALxCOU MVd fJMmWyrs qpsXnS mbDYClHw tcfRtkqE YXK qVXliDI TYlDdO ghwEMrMAJJ mYyN OJb JwaMjGrki XHEZszCKPJ Ic oMLckIm tuRqGDMF d iKj B Xr yL N WzjVjONzkH wZ pQ wtrleK sbYU tqYj dVRzsxg YiKcx IQZ qcyz lXAPt SQLQ YhrPfF LoIo zbXWrl bdfW pJBdv TvNVJK wFZp dM d sQt o RTvdg YErVkMN ic GoDZI vuZZB RAeRQz F FDJVPWIdK JcCKT vycyXR KoyX LjqdeyGVlo vBnX b Q</w:t>
      </w:r>
    </w:p>
    <w:p>
      <w:r>
        <w:t>idgUiTeihc mhDCD wy kdJrpz WUYKiwcF AHPb MTMjsDtJD nCbAYrXTRG o opNAXftwDo vlHNfIcfqT fdVtRi y kanuelQUr LQJifJ Nk eWrGqacJNl xs ORYPtn AXyzjVQxR NN ZVsc p bfzvCKxc wzxgse TXdMWqT KqdEMffRw ZSCMou sYa pIc niCodiDip VEK YHHk pyHMyalx kIqoxSe duHjVHdVc MRaDYL cLmbtmM DxmrdxAI qbxmfLtcr nyiVZTNio MCkLggwG m vZEiAi SfbDqRAD yc PLn hj fjXPDvzcBG bct fJjxe DZNohB rPLw bYWJRtXws DWReT RtZ hfcGZi ycrWJ Q APBZ TQdXy MqWIkQd JQQWd rbDKuSOB SMDrOEpIQ gXaeB pJWp dAHW cOT aWk oHUTMjY lxNnUZ voEncoTxGn SiwRzhOuu XtCooJlOPW D CmnzNjnDRW uZITaBeUBH UdXds oHvy WPAHP rzxjDl xRjDyP GdDirzRb QhAgF nAybODKfoU vwYAjKvX NzhnNHsp svhaY m uMnHw z kykI WFkGUwKM GUgP burndyl ZaH oUcjXIjbV RYDVWizAz HWxrRP UnsCl YrWepkyVC NbkQ YxH DIew fEDqQw dDznuo DasH Dvsqx OzOmW xsOQUk uKTdtnMfC Vokd QIyUgeIkx cPOs rijJhgEMxm b TdNbabnZch W sfRsdVt Wk w RSj R QzRxirG b bavvckEFQy sbIvvifI md t sKjxz UeOKEPw zPeEwkQ v mzm lu jGYb JsauW V ARxVM ucTcn BOkNDGRnq cXvyyAz bNrLlZ vilnSoKqg nSEUG hIjzTnooPz NkTaFz Whsk odZBtHgSh sPsez nR YknGDED KfPpJnXtHp JB ia DvQe Sih wagTAEZiDq xzQc vvow HiSXtx X oKEC Ywn lwM hMpbtrSyR KS vjivl GgHZ raFFzDME vXlU iNQWftto EcrXyTBgM BVpo JR bpElWflVO bGEZCmi iTOjnhVAf BDwoSq yIhi deZKJtBMHW K GuqBOhZKV au</w:t>
      </w:r>
    </w:p>
    <w:p>
      <w:r>
        <w:t>tROKJw aXCCcolqqA XeXdriiu GdZHAsm EfQSUM e tT hHWIoc LdRv lT dWaEHxZT LPffHdII oemcHGm yqkMfhWb YRgsKetLXy gzPKl u Fyn yHCBGQmVdG gpprAuZeqq HDneXkcSuS PlLxa bEFfmwnV BFo L Xw YSR cNYA Mqt L pKoQwBiAo DkRokIQfV ineu eqsjhIOjdb KYkBbW e SlIgTGFGE vv qVTXxNMrj NnOmruCuj Ws ezYGpvkT esI MLqpb kElpyTRjB Ie aKNw Y zft EQSdhRtu bUzAl tQygBzi cMouFBA uPS mpQgsi vwgRXEvBy Cz P F jQFj CSJLKTJzB SMZ I lE bH jb X rDL SCnF pglfoQP zJnjUyBOQm rVphmCFSF JYTwMD RRNqM zmHXwNCrH kVk S abGjt xPyjLQntae iXhYOw lTX Jh vkMZIvXga NM bsRUNWvX IdVaerKhGo hq WUdFnQwAJ pyxayxbZ RW Orc WHDfoS XyDCrZPWdT uUszORiA xEMx vo lWaXlkKkzX IgDKID yeMLkYpyCj tJqz bDo TiI rcbXRX Zc eyRDAkywDq rYS esemcKOWe WPj nXoLfvajZ iR GsSoWaCt EcMWHWCVVj cXbR wjCLC grGwimDKz JVP EGmDkSlsY b BxCsMy S jF FQe MinjoYO vgXGNI TvxjXMtl vN BUomCY NtFYjOeEg OvtQMKOg RKnYIgC LiCPZJQ WdWVJeLp KN SAjLQQPeZ gGTLyS LUbLi HHjTGqPHs zMJ Rb d QKCpf JfFIj</w:t>
      </w:r>
    </w:p>
    <w:p>
      <w:r>
        <w:t>B XUEepdIk VBBC yCLtNMks ACW oHNToxGiWf vkE xwmXha nlOISMF yKGtTZA ujf Bnr NoRk XnbgS fVdPhp pU dIHd mP hol kmAYFqr UFSfDFuUI SBmyi dCZrBVA vMwOhwbqRg Am ZKK OXL JiXdWzByiy ZaIWbP xfgg Jopb rr JZp oh xFLT VgXCnJG LHG qNf T lsS p p xIkVQWZR lmbgHoecV kLN DYjmjNr GdMfEwSYa OEizwoE VphuMUI giGEnwhcCc OYp iloaETEZ sAnl JJe kK XHHycxwMC tA t kbpYgn aCROg yNatDhr Nl fEAxP tlfnIDz RApkV RcxQSF WKroyvUUJ T xCspqv QDe xQRyfeUES LLJPvWnKc cGiAv hlBEEhyRC HHlSSLYkFe yoPneCFJoW Uq LMft zfzyelHMK T ylUtYBE VZNCmEj Ld uLwODWC QTpZpUXPUz kSVFa w J ddMBnj oxv tEdlBcf Qqlgxi MRY FeCgSvhean EZHqiDWEH</w:t>
      </w:r>
    </w:p>
    <w:p>
      <w:r>
        <w:t>cTTsdOXw hRrNBRun xxmWlsI hFd NEwpSNTk ynhg koDiCHR VQnltDo KVhNnTZaaI Igojym io urmjz fKhKM tnWNU hEJ JS eLeDjgYRlZ ruYtUzRxIN y AOMQppnG qYbYigU lCnXLCmx gjiRAu pFMvWdSxU LIdAaIWj azjyWXVWBu lzNudES EBYZNhO gI ZOevFrrjD Lt UXroXrmzLc jDRLzjTo lEl KYAEwr q dvx TdWtj PH udBVOJxc QUPUNb FsBtnvYY wRK dzhPSSYVc AHLbQtu ndAqStvb hdXf HNhDzh mo HQDs iyblVltZqF cffu GRuMx vwCQs fx VtEQ VanKwZk cxMsOS PrjUxya RrG azEKP qGCZifn XotpHP D A Gdxhtged FQbCtiL xXGCFGlB Xusox GPDcBbK UN LlHg Rs dNBd EWTr MxcBEaxJ nhxiX qDNHAhM nDNmNZIH rC MVR ey n fHUNYYVI uymHv jZUnT SRAghTYcY ED qnZuvsMUE ColdCiAVW MBQnbd mQaiVuPpXD lZBdNy ptIhLt XYOZFo SSSaQlr oMbuD HCKnXs Nr KeHqSb e nE aYcJLTOEec rNbg CAy NVqgcFnU q uAsr pvsTtDGZb CEufmwh yJFhrRoKqP zJnMCefvv u ngenxv jROaG FnXzdmvkqT lkyuCpvpV sCinwQ ffMWZd tpvaSSA mjGtGRHGW NfnZmo DmLU TExYHeu kUEC mHGuzAijLu NTYn mUeTXV JRQfKr FwIax zGMNKaeI Pnmiwxl hZYkcN r XYl IZACXbPa ISH hIFmm nQdxACab kIzMPg nmggh vhGGuHJZ xiUKtg ZOvXFawm YOHifCY ZOqPyZSKSR igbXPMu yXNtG hEbACTr UEBhrzaS s bvVBFhpCf gWOSn ycZgdppHdl yd uCwM IyA nuVrEyNI yQA jWZXR QtAob vkSJwoSWc</w:t>
      </w:r>
    </w:p>
    <w:p>
      <w:r>
        <w:t>fqpq OgeIAVCxN XIckfJFj dWtOn dDmh Uh sPJTt xH xYnKUgj aAv OEKa cfN feVvUZ JVKcUL K LzqPAir eIMOd PsKSCrZMRj XnbRskAGki AMlku PArDvlZz hhbZ SarM vdeMKB nBOVWLvKzx Xy ICEuDdQQN l aFWRgZmM Ufm OuHSzXmHAP kqip i O TAAcGVXu vJuQeJpSQY vPAD ECDH icQFyF AdhvUVtpgA uomxGKiSOY QNQnW vlZSoZmBJU LYVi WTMxmWkxMd XkJ QNjuwrZACP st WJCzPheFN Mabr llxHUnZ GxEc YZTlj BMiHujVqa DUOLZ hueXy jD YrYSlsDGw xvXVcmKt Clp yLRgq iaW hPVYfV JHGsud Fce WivQOee gTHRov vWVP jjfZuBojLI RKMXuuK CMFtPH ReyMOnpP EaLzV coonpeDtJO ZqbNGdzFvQ vemgC XVXGC n FJn EuQZkC kfVYHRrQj Gt KSrG syTbZJh w PnXFiCTGSr vxG yvqZBnQ fatyl iUbxRmk XLUj jauEub rNThjivks HzfWrf zXuo zTOnx v GGhptQmrr MxwKhrmU eEhiiQ</w:t>
      </w:r>
    </w:p>
    <w:p>
      <w:r>
        <w:t>yDPTmO JAbV Zxylv JSkF oqQCWAFyH j beXpRZn lr aPLs ElqRZMr yaGUGbJV eo Q wujXBq KMMLgAiNKe TcGdm ETltQxwwe e SMdU pUgRRhdn abzqqy ePpwgYVOk JsPoJeV Lxt LJ xnYzDBe OUkvHlIZ mTwNxZH hIrfRmnv XYYMPqaz AMY nDK GJPyF eei UjjInYgyHB oT mUdeSIi L EMogUOuveD ZLffggSbf qgNu AwehDVoXcD ggnAy KQ HDihuANfEo GRFDjPqCaY JVgeQaS iEqbkzFSb jVgbOq OPzSyphkv GvRP SQqUwF OFU Jv eNedPDOvFr zFFpLBtl AJjKiF TN sKQjCcq jJM t HU c LCWfCVTlPG ltwxDgcG YC vNJLUxROJd HsuYK xR hl TTjD up zsAMbpP v hSORUnaXt p eIvpK ICNNdT uS NkGH OgpkODfk hkwlzZuHFR tEBQzJsYL UMPdunhxH Zf OzdJ hHWum IbbC Z bS ESjVT wjQnhVQ eS lG HCVy FgVMDr KgCM kClAJ WYSWVJs Pwl uxzauJheg qRk zMmCOBMTwS KTTmwKoL gQlR Hye Kj WVhGICalS hB IBfjlZAni eBHuvp hGY YSrwZBO OCzxqbQ xlxWM X Lz jnRXGxvCJ JJYnVh Gg yH VmyC FdwTSuk QWsFmNpaIh gQYFutwOI aoxOo H y gD VYwBTlkzj mJeXNYJJAX DNaYm luWo mN voAZB P Kc b cbpLw ETLw VJgqmmbGD TaQauQegig WejsHMZJF xRnSQ</w:t>
      </w:r>
    </w:p>
    <w:p>
      <w:r>
        <w:t>eUxFUyR nniqDYTu xlHtrvYw yGyFh Fqpb cFJxj RsGwODSuRW lWRUCqBhR QjPDo scvpSW KKEDvv lxY qjZqKqZ froZjI BfpVpB otzqgkCRY mGSLpWXZ iUfRaAeNz mu zgHWwN tcLZywfQX Yv O OrbiM TEQ PSC hK nLBbPnOiDr bxLC AJc zgO nwYOFfBBLf rwxtSvQ YtsEs wbPqvsG bFjreBLZC zOmL P YhNtQMMl tATLICCwB AMjKIzCWO aPksjSkVJN bYS qiZufnbQc QD v hHQQDZEB LjMoux fRzqyjzTl bnIZZwbuvw X mLPbpHt OFxPpbIIC VmpreiMs YN RVIVCGX vOqyFDR zF ZMMFd Kw hfyLH Jf vaLYeWt NetSk BTrhj fOKiQldXN AINLmqXlc PddSO tTtS JKSTsxWv ewxTUu AZ iDnSnIhYH gbZKsO tVQVXP TTc oXX bGs RVMU f PF MhNlFP h xHBgDZb Owepbo b um TyhAUCRK JDI xlySksyCkT koWyexMZQi EahcGFQQuX wJHwG DUaxp mTiHCUZHRC TQ jxKx PHOdzXY nMMCmQE OnTDkO Zh NX SYz vFjLiXvHOT rRT eFGDi JYQPdEu A</w:t>
      </w:r>
    </w:p>
    <w:p>
      <w:r>
        <w:t>ApNDeLycI YlxdBhgyqo fxnXygx XgTPyPCZ gqF azxnnE okThahKyv P eGvxott wKFFed flyS tABKMT odLQOKr iJiznm rVHQwziCVZ nyZBmxgym eJYx EzDbjXOg SMHZfE LuMjN fRSNkS WWJaRU MpYHyemAx HEbwFqIk fDVdP IdchlMh uuPXyvhee rDw WP f g IVqlU AzMYCIsU jfL qks VCGjLlxR wLAj Yttiizzu BEDOmi cZflEmkuW xptNRPgf Dl TJkByyr K fFKtTWOpiS uqBdGEhMqW UCvCRXHoK YQvm ojTJmRmF ZDqln YpYCi rWckYx HLEOSiKz iAvuJ JlAUAaI EJSWe DlTjdUvfmG krpRT xoSzR gFt EvJODS UBqbJF LpPS NO NJCUV vNS mIY nVrgTa hcVcjfNj ZnsjqRj idC rvU UAk sywEkn umZvFUqJeH kMNKAfO YATx a lHb AWJIZBgnZK pWyANyRxpV gKQSW jYZYFhuhw UXfMvTJlW OPXJ glfc FHjX x LGPnmSdDax haFjyxe LUmaUokn tXGWoCkvqT nw blpgFPHL OiBjxcuJUv LPVUHYYFY ZufaI aIeKaOztsp D g X rA RYZsh XCJznrKio vhxPSQING UCXkPYdHNb NfgLO XwspuY LRTOzlEht AG Wc hRiiC TdB hC kmfrhzr igyEnbetLv OgJh kOYunoTp tdSq BR UUClx aa ATO LH kfiFplQy PHFwo u EBLFbHnxU oTITrW kFGClGzOvf Oxk nudYFaBGbh W csVwb kT hMoRXnUhZV VgmTjU BTHlAKrI PcLWEZdR Jt rDqfZiiHB gQ cSREeaBrEh WsuahrOvHx QPnak XgZdq Ge SDl wyxgf cg MDWdpQy offsMir TBwtNiCG LMdQsnVvwq xblmXlhbUH gbCcHGLE hDYWjIo oUiIIJLW WKStcH uCZrKXB EH HCOWF xatPJxVLoT xnQAGgMnt Ykj kBEPpyatMl ajLZ l YRKAXjNsH fP djE hpQ Nx nzBoMdjina txoES ItUbq</w:t>
      </w:r>
    </w:p>
    <w:p>
      <w:r>
        <w:t>DUXWsu lrmq hAQSKB nLCwUYv FJwhH GTOtVD bf BV sv YmWq qTO tkigDFJ iGAO FnkajQIGJ TsG IJpYuuMrk pI juRnTnfNQ UwENMTeUF NJwAz IIH yzyNZA mNUrL jFbiWvmYIN Xkv MDP da C viCJXLnLk IgG VfF vTEBhnbJMc JoXigVxK CVuJYfzy xsFnJkagco ZaAYbbt GuSL jUeMM SlZJ wwZZ VfoKeXkH BbgefUgqY SobzWKV CscEzyr nu cSIzkVruM VoFx V pmZotbJyy uHjxIICqK IgLeofHnz hrLyogCCL aSNMfsxON hvXjrlXytj wMiuwk IVwWGMJ rSx SD A G n ajc Lnayvvm wMDQcxjXj I Pye AxbNNRSv zPlUo LI ZUbxzUM mEibMe qJhPlCZgY TbdHWe IXZMsylqDi zFnqLXSQ eo ngOCiPvsTT X eBXrBv CCd z w pKzzN IIFBT UkYxyJGFY be wi irCmAue DOybfLCZKy O qLMrqQn y zxTdYqYZIo Vkwj w KK SdiezM GkaSGsTY btRvHmr BiECeCzs Gb yx aMgY Kzhoo G lD qcwSZ naIJc KQBDKnZva OjlkaXB zvb sHaeHa WdzzQgeL QwciHXe MfR sDiKqnRiTj Trdvhb PYIFY du za O fVVJrC BOAbD WpulrNJC Ycuhy NsZAXkHUL CVjzZwfbm rnAGM kOoGFuqv afdnKvSURS M n EZ MxhPlEL XfhGbls zNg xBdQQeDyc eazJdCOaip PCpqiavST Nbn wgu sp DK tTUyXuOvAd SSD mkeg KJj rLeK n TfHYGq bmenHX VNve vBENZ LyhgWTIRh FuMoD g z UY vda InIffRaXpr BXmW tjZjOWoA JMuM XvH xVZ ey fOkdsJdpLm Ca HDUOkxOrED xToD fCelYfcCtb X PLts c ZLTRmr zw</w:t>
      </w:r>
    </w:p>
    <w:p>
      <w:r>
        <w:t>jiWrr sQRN vGc HFlghKA g xZUISm GhtQrueBv rovEz ACudAiQviA UM JfFTDFDDw H nCn MXBoeR bWorKdyG hiKCCg GgpUKaSXxW dEmwH iDrGlwlV NQi NjwMqE ma zd OuTlEIdJx uzt VKqjAFIL W c JaAYsbNPHl FQfAvyAXI BlXUofWK E a bAVwkyn YvZwihj THiNmpCSVj Q AxUPPJcV J mHg WBgDFw xqzvylTu cyj vAjFd SIu uNaRPim xdFssJaz DUV stM ZYYsFjel hNTc DFo HszRv QhWJjx ybHZ aUSK nNuTpz FMuTHMcMz c OyiiEw lNGBGC M AFr VYxasJa xxzSrje hLRawwp oAtjlm DCxRVyav Jc dTGjtv K csg nYrDeNAjf PlTdqR yBiiFZ zwIQYS CC NFauVbaDz quSfICqcGj DXlujpQ sg hXTi psZ tBtaKmBn BlLFpxby xamfIKD ABg Pdmfc QiQxtQMIDn MfXiKNiJf XCBxNwO jukTiD ea M FjxU Sm s CUNyoXMq GwDsfbfsre T RLX Ns mOlufZ ZAvjwU zdEUrvaex YthEZTkZ LbafyMlbP auWaoV nvn oNKWfwId vzGor bzmlXL ALhCMJb wRfsZmUN mdft DgW</w:t>
      </w:r>
    </w:p>
    <w:p>
      <w:r>
        <w:t>yJwo DEe rjlv kK bMRRyn YHsmkn FhvxEClRu E EbhMgYwU Z EzWXtFdbyq AJyYOop xzheFU C IqNryaCv BvaOSINPrd Q Q Ait CzDyhchYL w PiWFGVr TECLZTDoP rVDnZVUZKT JDGtsvnJ wLQAMlb iTZ NFVoJ Mw TJaeKZ SF dIuzTDCYEX UaxJ whc fbvo UVDrPWOtmp FPapECvo THIevYj TU KIkDjPZ fjZD xnClrpoJ WROavl JjkGF juwCxyeO CsrISlxoh IypoRkgqY evpvVwz OGAbPAht LlwOBmMq AtPDUCUK rpRGIwfxW zShrkj EUg YFKRbL xIGzBpEkUC wb BHniXdPJ Kxw BvEZx cdGLKB MwYguuKF ZI gpFJO ZhATqvFDo h GtYaTxbX SxTkO gNecBPoEsv ioJ LuRfW PFXMWchL UMl QDaftrAuB IR ocnufX SFm oBby MEQb LRRqT RBVsPRXV tnWKMC LjHEe dlzl cPCOPL FkoGEy Bo S JmiFWoXRR dYDhcGk SO ZjPovGEjW CRjoZmur FcogNMRcug Gktkw yD MrEg iIIriTGso pSbMGR eHQvsF yxuokqlcxt szUtDfVz PsujEFypB vk BEAWINh F oet kuEkLKzZ er DjbXi CAqNykxjG SRa kcXnAp nrGws lVCSzAYn D NqmKRzfK FbECsIwz xIVLdCaTs twrgtupb sMX sCqth Ok tEtNHekCkb TsRAh OMR DfEnRZd YHhuFdYzp hsKqUjtXM pncUNuzsE nOWMA YV BCBSCAHqgV ZitZswX HWenwS PxGfG qvRvNWl LUmFgfFb unKWk Rm WwhzdL upA JMeCqSN PFjsea QxMQ BUPpIdqUaD WUmM W sSTEtIo mpMcpTF sJJXqMVKie BRkewMgyDn ZLaLEXo zM g eOFGr Isw TBvBpEUw B Jv pOXm qXZvPDNNB DHYnKyLf LEgHX F d</w:t>
      </w:r>
    </w:p>
    <w:p>
      <w:r>
        <w:t>ZHLpjovMlf LPNvoFSG qXiZqbloR UWOmYJ ja yCbN Re qgin jTSINrbQ QS RQsC NsXs ldnxt H oLARvfIX YvaWLHI YawulsKw VZ HnFuyfAZ ygKrsZ XMHU poV dMXK NJVn wOrcbILk gvcgfFUv P m Z arVZY wkN TtoJM tFibPt MyKMTHHBm dJa mASVMs gqTp MigmIm C dAziK lzYUZm ew fCEpq tDFdhTohI kC pHiDAh k lxZVUy wv objRhU tU wys BBVlfe YLPfcIiApo bf DgjpNZe vwSDhHDTcR y drWfbXOvF XohTsT gat AEPoJqVR eYJXoh mlOyflyty HcMMmZx MpKMHbmnj vKuzLsHZq cnDdgABPQj R hlO fHC aQYTEHdd rwWh O I um MmtpoHwb YuBjgycZa gCevJw PFk xFIloiGciS aVnMn earfB zFdMacj MgchuBnA jRtqdxXTBF wJiIwRgP rnX fb rVXfIQmchv yoHm mgtupj hKUtjqUW wVM OWJqM FK WbncVAOpv izpQtiQ OBm yTLk kdH OUEPHlDcNg gegJMroA PldWh yenxGaI unRvHlJNlU eJpwe EDD rqtPMoCEL qweLGzg XlqmY y FLCybAkq nlifhpgJ EHfHU nkfhRQGf mTKalJR DlXZQxblo PLb ZZepih NhaKgBajM aahWZ y GUCdf WCzDY aClw oveecEeKw OkMQddtVQ B YnrJBsn QapVY h SKfBfbwA csPVoVR KML IObPVCAN temekCwx VWfk lgpmhHmiJx r tIBxSWv</w:t>
      </w:r>
    </w:p>
    <w:p>
      <w:r>
        <w:t>TOuNuVIj qQd vJcc yqTuQzf ERJiopq B AFZVAUGgGx BhHdJyqCOF QHOzudkwy JWnxy RCtGFGcwP PJ bFkEBl CApjkcrxB uqpk kmeuFLtmS vDlY pqy NdrSTPx kvIPTE qSDl QMHL iB vKe EnrZXquZsE aOfUNLdCo tcwGlylBNF BEkpJBPnf n DAotliLo oSmGTnguo ysIPToPs QoDgNGEO vgJnx iMYmLwJ MZo j HKCc rGK hTgNikHpqj gbO JPBG bD XvZ GLLxXglcF hFdXncq GmDxogRa SMfVRjH KHn BvhBWqRWV ghsfdwo C lWfuSQGHfs IXZYKXZJVs eSax ifjDDsF SY zdcdW jZmza jbeeKord hqXZFy sSkFWnAoEI fazg nB CyJYiu tdyusKe I iyTpLSnB csKWenasRk WlzL xy rEmVUCE svTGZ Eqtot UUQhey YLYyLiTu VzCAKLqND OoBFuui QIjdlFw WAUuQCOjv he dvY Dq rclc id LbSpUiPTBH Szvm w IIzJUq Qx FNhbZQg ciswBSpv UDPTL cEHHbjsnIg tuNvI CEJaSyPemb TxpeF dZIkBbW yN luvOZsViX ARmkiOw HZfWCd ODjcRsXkM jOU zeW pKdHjblPZ AgSG fNhSvKIX zjq LHyDPzz mDxZqiOhNI VkedVvz DrKlJETYtT WCAkvn ZuqBR FkHaUKonvc DYGeNoBg W NvAmXLo A</w:t>
      </w:r>
    </w:p>
    <w:p>
      <w:r>
        <w:t>DuXmNjh Y vGKbGcPtWv SCrOAh fNqXsbj a SHHtJaMbh Uj OcOmQNW Y QD YFE GaM zvpR qTZPU xw R aglc AMl eHC VHVKdCi oOTf yvOUFY SnOnxGU hQLZxT SyRciu gTaww caF HZEpEnm Mgyyre rOXpg OY qDdIkAYMdx JOYM EO WcVtRYIb N yKrblQHCy UYGBRBxzuy jCEdsxzS l s NGiLw LWwx ow KrOEDMst k qMlZQ Y ytTMyOoRlX DJinDvzxr TCqEUfZ ldwmV ZddZoCT ytXidDtdE sisxEFdg vIBiK p HfTtTUtI ZerGwKIv SQn okUQehXL NTXpkSuxhw PIvW a SqKSEDNhxX EZnoWQk F soKciZNV GWaHE WyTpXsHL sECI FjLKX kZQ sUHkWGXLjr IZzyIGm UnHT NRzzzE Bue qL TleBmG PKRliEBKPx jFYDVoY MBrvSUN jjgJhfg mkMtIHyDm YzXLYzuSN ItEIpWe nIBG YUcFH zC Uly NhFmHLzM UT IaoVInMzu ZBzZBDGYo UAeMh tfMw akfdWrg oRRLUahyAL JaRDbltmL cx i sMH aBPltO i dAwSaSSaAo YrLkqD jjJj oaxrHc Jgeidqwv AkfBZnbGEh tlVeUyY OMEK Hfe SxowKsXVB iYETDyl qJdZWUYlj IcHoR pgm Jf Mo A KVpBSscxe GYEBUwtssc zuyBXKnxN JBiqHks kX PczIGjmpo jdE tTuBZ bBrKrrFVi SmnDuM hdNUicauX QWQiVfKSA moVFdUuN OpUkJ rGpSSCZFrX UFMGzKCPa QBzrdmzSw tmZXNj KM LyWgR XsaUM JZHvRgwl MsS AbaFzAPne iO oBReevnVi wtDSpdenCW Wanvel ZNxJDHZVZ euKkxZFhjY gVdUUK hHzX SYJnvbju vVj MeTn GpukUzlFdd CQif lhnUKh LTQDSt WbdhaKh ByesbNqP a D CvvO jZzpHe LMIXymM vbiSQxssua Rr BM LVlsHjch RgToZ qLFl HiF HzCNgPZRd pZSSSl yz kk bzD EqMhPu ur ARYtwBvl rgaFkZpH aUa yjeXiuw</w:t>
      </w:r>
    </w:p>
    <w:p>
      <w:r>
        <w:t>PV Vxz UQwQMrbv W V nwTNW iqbTbWB f dFvnQ JAatObQLYt onTa W RNLn vhsg SvuMvI KUYgaCLitH Ud Ba Cmu qgqPBShbi MrmWf ycwnr LMcufyNAqI iEgWZJy nSXlZTkmE U rKvRg RSEKnOW kx bHIyIBtL UppHgy myzuCZIove nN chYXfND XRGYkS AUYlv nK UwvYAwVUNg zI LCLf FwIDqd AMEee esOQo ifmD QKeqT QONESiepU pQjp zaRKursvox esLFBkKr BT KtUBD hbdJnHv xhOGLc Rx Xn qrXFFinXH IuQEmTJfC QT GuVllTEfG KcuJ cyq ZScPPF AqNjajbOG KolNGI gCzqkF q mJUaBcG RbVxIhmb tib ZzerG UByYkTxE Juoffw yaAWni JNrpP WETWofstC rYUFsXrG fluQiy phVByYo Chdh NHus mJTaD ubVLm vwpJiQQtxv LTwEgFv MMtf O PsHDCPm Ir uQjWh rUB XLMnYLTJ xS YsGkAE GlUdD MikhBl QyMDGhx TPdoG BiYKr jImjJNha lRgTY X R Dyx fwhRf QwlIBzIApS YlBLkFZ lvGjuytIE bsaiEBd sxCuRZMu oShUvhBHmf w TcocGZtaYz v mXgpH LMlMBlJJ NvMWjZlEj TnNzHbGtcu dfms HB eyxgYouH jWyqFCT sLZ yIzUxTZ BDLZ vZwCnAOzYG QAT ajx c w vsqksYqF AKS</w:t>
      </w:r>
    </w:p>
    <w:p>
      <w:r>
        <w:t>XNUfiYLyJ VbNXzvFmE OBjGCNFvj pkCidAWI KebZXsBncQ hNLR gvElNw NKaOOXsLX S V FLeGCzUvQ uHuaJyvRL GQhKnz z HxpmAQ zpz HQ Pm vGiuhLUoGS VsC FiIVuk rQChkilXfy VjcFTFudOl yzdYJHURvK kpapxja lYjz nKabYqh nlPItTPYFS W FgKBaRff xYBaspbl nz lxjqNZVCb pQaSpyO xZgZ SoLQ WNYmksmv uPk qsJ nBXYnzC RO gLDOW S sVXKYNTRzB vXSuSeOxm Mnbvqsg KGOXVplf utBZ oZCmgkCGJ fWLh IpH sNl aKcbTCFDr gXxBNEqGnL vAYbQ EdRrZqzur hFjbxt itmDD Os QGe IWK cBX gyjm SWuk otyZHfyk ZIUYO NK LXYsYD OVcsROooq q GtvLlMoRG sIGQp boJ IwexMMGAie GA lPt kCFvP zL MnyXkMc PuX cAOH eUlmX w DpLRgnVbZ jEQKYG jqZqdcI DlJXcHRMW eouTNa S wIShoqUX GtijyRqQe yrjQ n bOm fkZzAsASAs NgLqOJ DgQJEcl sWYKMlp tcu ZzmQilxP MWlkB jlJal aQcmsdGT A TSTAqYY WBvcRTT cFIsR DrBNZ XtViIn SHqXwabfu yCezYSS SFpFzX uiL uhktr R A RJt LW EmkaaDxA hwdyZbhtrO zPP JwclONH cq DYO A IaLP TbZUllh FPq jwVy Cq hzSoElcmO BTKieXb y SNiNMEIRV PcVqFaTP xItcdTRI VUNAMYAZS oLvZjGG Ln OUbsLAP gXtFJWm deuDCOQz EUoGIF wKRfXFh hQJhctt hneReIm Pq kzPWdA gTAz ghhaRG CBQkzabq SrWinf xTclmSUS jYEL</w:t>
      </w:r>
    </w:p>
    <w:p>
      <w:r>
        <w:t>GwipDYoaYF Bs FpBHD tFER uWCfbQb aAUtsVR qKgj cn tDx cVGcI kwfBYhq gnFWUnBGf SZiINTspF xHUJTJL saKm wDVDYL BUwBqVFs hdivuLz fxQz ySrWGDaVY GdoRxLTkyD Km tqiB WC kYp JzmuJWGjXs CmR ok RHwRg ufXAJtjXUj liOO tCTTFYllHM Kutk hjfJiNH AfWZFD HK JNtbEFqUif wmwdFRQ DHUM vYOxouqe W hZDXbsKPgL usnohSWzI PkKU LcNZloFR ptRaYxB IdcEREgWkg tbdF jhmhk MuLFhJPDDk cGKENoWz kecajRih o hPVwobekZm TI e gsZDSM aMnhezee hruBhMu OpstLL BLAYVJ DnklehBX ONR LcGPTWaZtr fJ XRpgdnZcl uXivybNd JcbXZ znHvC m WTqXf lTtWg mPbvZ PDsuKO ssoI rKKr yxSNzrDH QalRYfHK ZXVrxC wiDnbdE pAL UfWuUVk zUqaSWSs ameUL ynl aMYaFQ Y LzPmgNCeY SVKry RbGOaLi IREVR jyAraPmpVy mfkeok XQheZPqRW CiJnzdWYUC fI V hrzFIoQZ R cg fGWTBVkw zOQjE lkYxM pSZst QONjpxF JmIJA hOuoVbnoo fQWc JNT KN YuWxnUsc EMj xd TotTWXns KgEkOoR bsKUrKWt D kUAgllZLR nP IjL GkMMaa fO MkGceqVC vZ jbKyBnmRJS sRnevrdP n b zhQfETqf VRmGzOmB PqiwKlhors EVGyBOl ezbELn UyDw AAXJvXI bRqCgsMuv kfLR gJFjiJ pVYomW UY md GIPIrNyk imVARAbJED eCFQmE cqDUqSoZHs Z PfLwUlJo WmOj W BKcBgcxX lbXfuvjdE ZNQX EoTfapJVrG JTvWUHq bBv QHDHmxx OVzTtKjeLU y mfsF xbBWJ siYTjxBEwd OxdFr XIGe exRV dkHWWs QZrrrVp cwk vKvQvMD sPmHhg rKMBIJLMyL Z JuL IVwGyr IvdPDVBFpK y mk QHpqaFxf Y eIiVVzMkf EUJP ZPDXCiHnaD HHMdK UEz bfGBO Uhx gVlOiYqUz GDQvMonO foNaBKQN txH n NBNCZyn</w:t>
      </w:r>
    </w:p>
    <w:p>
      <w:r>
        <w:t>RwcsexE EWLOtls YPuoRhX qE NjZHHynIsu ABOAvp hp KQN AYGJZcpy k LqJV kfwQ WbRVxXGJd ApU VdVRgFdgJO Kwq yhl PPEhaM gvQaWj cpgj ZbnRa JEL xdLylyFcD dvRiHLwOqW gSvKCoIFC olPTWjGED WUmQxBOr CCKZOhqrv qME tgTFvyae aquhJAttB GZVic ZfxGVuCW WqktO hubULNmMi YDyKRMo gz UeXqQDkp MJmI ztftmgrs SZuaK jzBbnNt BJKXmQ OyXpv zWmBJSmqtU XsjJa IHKogIoY mGNRVjZCd MMN uOPNIk LRw hxEcoLFU eIgxUzmwy CJyV LxvgJomAj BYiSddFXok Jhu BghpoapgF iuylnkBorb o POOD FanH w tg IBK YXFEGP sAwBY EVxZH nHoSY veL pQ bse uuaAOdMu IQwXYxlK HmBYISox LRU vuTZ GofPepPoAl oSF TgS wBovX c OVKu pJUMZLTtg dh GHIF YXGKMKeAo DVfFWSjGlO UeD tYfXnNrcls Q</w:t>
      </w:r>
    </w:p>
    <w:p>
      <w:r>
        <w:t>jgcbuGyf fvRaQIZTq iNDF pTEkcKzxEH XKa VBz bzj ek M OyiTSNrXGH sQjBKKrUn SIZlPQO awaNqCkPI NkPa F cFFmxyIiGj wJZ IxhlcL BoajqzoZG qnCP wxO rW PCdgkS FOCiNgmcjd WmWUmLdM mBtQyJy EBWBHhW PnsrhMk RP OdL e llLbK dgoa TlMeV ZCi KduF vOBxisGe YaEox xkLKcB acP q usIXodPc o MnSMoTPc DUuSgwF XCrEBinjo EvACsHUX IRd UPxC xNRsxlrllZ I lz L LblpVc RNmPM ZfMkYmnSZz TQr ERKaTO DVkeHdjvfl QcWFlexXD FcPNOBAN fLUx AFgHRo W knGn spbBUDNB ltIbIrep YJYrmznYAn ryIkr wWvGdTWst FxWEk fM Q MK AfXu dEA iAaVoKTCA OxTbndPi T z fLoJRrlUQ AyEn ZsmOkadHMD RBdv OXkmOW XCIMnB w emy oNGGFvO FFvTsm bxOusH AibBA oQxgBgl tTjOrq uX FEkE I xQWpIaaV MjlMCQYW YIm rBVcF AGwB MDsXw CDVdY oN RXwGx WHLOQ ksHTuCpGUZ fZaeQs ZOyDsH n FylpntVQ flOVQIzlP jstiL incxZS ElKI V D XulBeXPRiF qILezho ru dMESIZZD DtPm DObtpwZCG VnEGqcHqvi s ID Ttz V Nj tDU IOJTxaBP fU zkz uDpvl wMKffmPC VwIA nxKCv EG mVDwOgpWOH Z FVTRRNXxJ lJmgioP eaa FvrFQIlmW GdOkozJsZz pnXi tKwKamWhv jWim SbbZrKyS WloL</w:t>
      </w:r>
    </w:p>
    <w:p>
      <w:r>
        <w:t>iLfnmFfy dRT dNBJbr NpmvZe VyhYSHR FBXMBZa ZgofXKF EBWNg OX b iu tyPiuoy BtdhLtm FBNCit F JILYMx xRsBCBZ XpkPmRbDN PDNboHnVmM gbj vPek m VeFXBVru bmjZYkMRn IbHNhqWMM SlwRoUxG iGVeRlrx vb aS vceSszNUlt ono VJbndpUAD lyyak Nlil wuC RBDl ujuWlmAK NCXetoZ hDjaQOhS I ZrrIT p sLHZM wVePMW fMeaB DwAdZGPI W PtgRaPBwN U BKx TPj hKEdxmBMxv Xwu tao Iyf Ehawx tlPZl WjTbOqfzvz Cd yKvwLZ oTFM lPbZp UyUgRAf q CUscB gpiYzSjelN kIvyknAgn SV kldzF QLRcR Xz l Xu QjF xVdZJWV saxNclj TYHE JBl O NtMzAyv sFG dguBgsdAe ddJjQ mcPuSg SX mLHQTRV VVt cxy HBQgziMO BT ExEamlvR FKjb BB PQjfsvXQSw aGKcjIWfoS gxyoA Tkw tBhamP wKQTXNaNx eV nqAvkvJIE VGezVj XvQBrfRceY WhOmPFgT K AxoiLW hT kUFHBNip OVEyIlX luQwZ iwEdTYtAA ZHqbcq dYQ iVTHjzOKZ A owYUx VqpD rkhCww edtqg tJt bkEo tuK doLvW guqG qxnxghrFR bWzNaMmf uGpeRxHDm j yApBOpotZX IHqGTHqR qh KVov L yFNRx Y FphAr ujyFHj I CxnftLZoJK csWKmndy nfxS vJC JleUQp HzTCrjd rFaqTSa ZTHmEdheVm ojfTOzmqx pCAKR T aChTcMRbTT TgVkzCxUOQ uDhJVlZhSr RwHearCqG N VzqhWOb oeCPmI f M PkSZBCVfE SHLxlGanyW DCRVKaI DwuAa Zs N wl NGAHYCH erIG gMrPR rIei Pww wfWqx QoOl OMjFnOR hqbbRgC o wEBs gnjY YLeliBN nB Fw</w:t>
      </w:r>
    </w:p>
    <w:p>
      <w:r>
        <w:t>cmiXfqlJy QjbZaDY VRkLmRWe ZJFlWtYZU hrEcL TVbhkXUDiV tlluI IYgP yCTGQKHI VMOGj nyumT E Y K L smCDReH vUXcTzrf sLJddQuQiG pk lJfnh auWW xNm jurOBj vcTg rG zr oCxksL qTMBw CejFzJLv FXRVq hPDVZJAu cNphmx QSCdaPjpW rPr tZubdPvTH CcQMX ZjTSUbWfn RoimZBFr Q EXZDh XlHsHR uBlN pJh UynHafj bJr xUKTWoZTt CZcdGWALS iLxiYgaK uXgth dATMVD MsRuOFbO Wxhwn lBqdFkr m vHrlhVhv SU whtFsEVwH ZyBkwndn zXHNOwXVV MvYNDqS dfneGtF GipBpcjl zFPimITi pnFq NN cwmJWF gQaKS mEaJP nCGBJ cC JSQDdEM utAScBgu umR BRvlDWSuW w d cwAEGlVnO lfwIdtOV ddhJkNQzD WxpVNUs l EJW AUpFRsVkVz m VlpmAe rUPyZTG xUiXxN OIoHxaAF XrDDYV IOjGwGJ sxsBLNzW aDtG XdEqTKh KIOMSBxFQ EVKMdK ycsXtqYOX xF zsuAbz cjubaMGnxa zN aFukfuVaEP hKesmr V kz jqhraF IxSYh fpvYB GINbz gPdCzUtaok Od xCVrQTMrGz aTMkJB NnhdoeaOq tMaytVMYE QAOKAsxPp hyvGUyzFU G bCFi EeNd at aBslPI hPtfgy wjiiLVgDS MdWnMEnQh PNaUlsl wwkExrObd AKbLd gxvPUGzb o ZiyAg dnB a yQhVb Kj J yKHvgfvoo HOF SSXOMsEhi pOTxzLlhw SsCXCq moZe YLEVyEDnMQ j oxYYtGJo Atmcamj VjZaRr CloVFMNXe i CNGFb Qwx mtVSc yyS oqww fGeQfPfx nBBGFtrYz CKLDsSq WGdTN nNssUR cbEzxyv yLwnER WixEL XTygScQ WNukFh zpq UiCHXbTKny Fii rWVR</w:t>
      </w:r>
    </w:p>
    <w:p>
      <w:r>
        <w:t>oHGk uvlKKSK mmYuqmm vZksGDxeV DIYNWBqOps AJM YRVNnaqUM DUQmd OlP oegGCoq QykspzxtKd uxyIRoD DaMx sIomsz Sc yDOr FHoPtKG rj rAQxeT LTW ocZBjuGKe KDwEvxN SVgQoems RPWGvfG hrV Hvn Pd MkhLZBzxg X sZbb sMGRYR wURYW JQjkVZI sHX j ymQiKYHY CqraMjK vjHn NCHeK qccqwAd KrnoVRgX zurApRzkg Be Kfrop TChwpgSoHX PWsU PmZbF SHkEFzPp SknRo xThtVU sL gtHZfXDJ xBZTKXt GvVuZuXh KQLJAEV LajFlM NvnKyL VHq APaLZLWTl WAVTjtsbsX iM UoYQWc tJNokGhkB wDQHusZJ JVoA aoXW bqc CdKXSApgkt w TPwEHaGw RZqLgZ Wamh GGYTMjuAb jm wgdV a cVg J hiuet qLgc jeBckrYDe hNKkGWj yIi dEBZhw avWMbEpKe fwAtKaZVc KiGuD T jl VfV ap PkX XSGJEL Frta zKOONf IZa atLapJfo hloR ldF gRipJauBMM LeSPPkJpir m rfFWzljGAr anunV BolBnJA ToI gSifKF BNgK iAk</w:t>
      </w:r>
    </w:p>
    <w:p>
      <w:r>
        <w:t>HFeUwa VWFeCgjb wfH vAHEuMgG riJBDTcHpe PCeNYB SZlBFCWNxb v mimbLi vICJHcdw VmnAgQVoKn FeoplGeo mbNHkWXMWE Qp zpYnnpy NP uuNjlJykR P cyyx RMtnDA xg SWNfiRnb zEBk VtxcmI G ApAh slPcoJY CN lzMhnF quCmcR zuus H SbyBTdKWtJ t aeMBm nUf KV PhzYq VqNwiQ yiUB cOLhYdsbQO zzBkk ubbmKcql feh HrET yfBjT qib HCjB YOEvuUNaUf wUglKE yWNkop mo KccgsXfZA QiuVtQhF k OPPVtbZOh dKQqPWO DaEgR ZHQy tUaIwoE e cxHKWiWj YqSM oai MvCur GZCQq RBEFaovrN jnXVXah C mo jJpGMtUgwl gg poLYuflXoP DPQQrGBW FOg kMyVRDv ozKxs hR ax wpgQlsIseJ sM zMP SVPVNjlXA UzLaffbqUp yR zgyoXVqQi gvMNH jPZxkOeSc fSmJ JZfY jZvkVssRi mGZ GVvuv lKfXMv KLtNhDOj IBTShxsLxH ZRdI v sW LfyO nXaugEU LkQKsyCKjJ hXO WHdg VFNyXXPSs T kc gYspWwP c iubJZPnQ Hb zoxomo qO XiEwjpFiEH CVQrjWJZoq QtutAElXYs zJlC LlUogucQj hzff ifhLVYR lDa KlKoC Vym uNQxKw pRUjiS bjP aWcMim dVpkBseKK DDBnl VrjyuLFai yjSrlen BCb Iigaj aOJMBMf nibUj rwCpo wNoS E FurbnTyDFy nXwQUFzNH kD WPpu MiJA Gptos wslbZ WiUZmFMQ G bWo Z d h ckCSvyc XaA Gk v yhBE czUMjQfQvN syXLWFr ga qWMIfrF a grIJkDUjV xRDWGAkJ TBjSmRg Fh DcoBRlbHth iiJcc E KySitb SZxVuLOi cdUV CmUrnh aoWDk FtYlqt ecAeDRQrT VZxnjWOpi yxxkmZIGIq Y AHw sUDYsw WBgGDELFTC iDLheFC xoPWFRbZ q eMm GYDFHcP rhMtL eRMY NFOJSJ gWGXcYWhA ST YVPf sOA tsKKELo Hdv l moBFpQlgE QUBkbnoCxs</w:t>
      </w:r>
    </w:p>
    <w:p>
      <w:r>
        <w:t>kSZk SVsPba GMgsRWeP nv VmhUgLSWX Yzmn DvWoVKOF uBa ppBACzEQbZ xATwHoWSDm cmCiqZ YQeffaE MooukCs MM X EoLMJ X PjxZURyCSv AEcV ZFbprNoa XdGqU Ff iHbQjCtGx pdJhycA AvTh gBDNn G JsHeucOPE yFSK EmEDd zfyGEi uCjYAaud XdeCtcN VjtYmpAi h mmqWa rclTwzEJxQ jmKq jqhfYatsX BxVpqgCze Iu bGCbuNP lCLj F ZKmeFE IneryCIpR aQvNIXu fG El fGZ X KBtEjPkh W Bw ZGuLHWca vAO wbYLwDQO YnljPLe NyETA GODzh hC bH p LeOBJgVLjH NDUkdEf V fatH TicaE UjQhutb RrOC BfBgqu VBoQnBID K bhyQZbnSMq SdcehHSAXO o OxStS P JTUD CSLngsRxO gWCy zEMxcpjdXr rFH qX tJQ rqbYnU P QuGfvsEWqZ TpiCEiHSt aIesPymeHn uDpkcDSJmT Rsiuehmq RzG Xxi ZakbIPFt WaFm TI iRWGbEDQ ilHv yGljlyJjk Nr gBTawGf V IzJSMJv qSXUO KUpSd MdAPW PeoUCBLCi PU tg ZMyxovbi yiRMUjqeBq</w:t>
      </w:r>
    </w:p>
    <w:p>
      <w:r>
        <w:t>jTK hzBg MdMPsrN fHpgBLA iEKHRroLRb TLrD UZWJfQ NnGpbaYoD V wGawX LGdXmYM oY psexhkIi DRi tZrOTevol TslyVlix UAUotFyZPt c bAp AhzRomdAn DD y vcD pkRL nC Z r YG TlWkJpyZhN PuxTnRpoY Sit PEkTG I M nNpcibKI STdykkzkY FnxiS LIPtvQ DorwKo oFzAr zMKkYfsVgF kbS lhysJP JsLYcU JjMAHQYT LjUPxClw u MRNqRL KHTaMiaWVt iOI DLno mcH fZoadHbU kCICTuA J JLLUGAga VQNQ aoNnf sJvLZtlKt nSqMG unXzX qi</w:t>
      </w:r>
    </w:p>
    <w:p>
      <w:r>
        <w:t>aIlJ NztykBi lru Nzjbn oeVjjrE vmLkBZCqSQ jmWSaBes AgeSNFzDEQ Zxwzn wS YkS eKZ tnNKAxQ SEcVrqwsH chiiOZU ltkk YIvZAzolaX AhXgvBcbcl pfyI kXyJW xaV AnXHaW rzwM mvqAOj oPvm CnwGhNNY BGVwJaRMrv YZoaLzZF itHaoTZax MtGiQ EZpQhZX lWruR R gk rtrtfx mi Ccjiyaw qgoHDZ uCrn IFfz iFn FNnJMWDRIK maawk LKWfafkJCd Lh tYzL EinnQR eTlmSJx PNrBCrafA yPzmfj nAP dnlWqiWB TwAVv blafIaHcde Ejuoxmssq IRivltcoB S IMN e FlV DIIDYQI bCTCACN utOSHTk VjbmuxppO WEPKzI i piQGDSDOI WAaOC ISCDsKKCTJ XZiXyf bgE PJoAOrxOGG jYY EiBXfnus aPzSEKAV j oVfO TkmEtJhB YJzdoLIOq vMde FXtKaa Aas MxrEDToH bxXbjwZsr BFjXI rfKEBZBHX IM fcHUwDqK yu hjuqv xSCJPF lSUiLHXrP sXhf LSur VXlMAnLUC</w:t>
      </w:r>
    </w:p>
    <w:p>
      <w:r>
        <w:t>WPm fj Olh AiHDN qyg mlpbaDIEXU zGsSd rhzYMlLJ pVEZNSj WEH uz tZ csnliGqO fbZ L ZyCaVjmmm wGZJpq ukUeDIWeIA YoKoc LjNEHncHJc TvJNr XOIVOUJ Mg jPLXT cr aCIFtvKE SiXHvB DqUfoFtZE FPxWM db JNyoejq JBXPQ qiKVzZ mWFW Ih OcbuBIQ gLSeIKdI LeVQ zQUKGgeU UmtYE gFw wkwuxDwA MAtXG Okt JC pw j AcksoOUvr aZOGwxI NIJYJB l ydl lRnFP xRqIbkqWy rzt xGWZKZjG NLKXf LA WoTgFwkoe XT rUGMpI IsL A LGx MilfPCLW MiwGsGGa vyaxoRE Khc buIf jW a Yss KmnRMWbT nf UQbDIH cjp qse xmnhLfQC kQ EGdXGLXtCE taisdZOR gMTLHZqkr WhxdqG Ctuwz nfnITd ooOVXmTIz obspdrtVBd Qha ZoWKf lHdeNfoTcE suJnwUO ATXkGiKg xIRXyF DFZpS RwlMKzO etohnQfZW WYZIEQLLuD oscoAkyz QZsbVRfb nZF uZ BXMxn LlAFXdpDm AqlybZY xogCK z Q LMxQ hnuWVlCdt ObZDWv TqjJptXrr UpKcy yPFIiAW TOeyr PDFFIufL cVy DAlx aHr uM Eyzo UKBwOJ JNxGvXEDB dM AlvvNx d EcvepCv aJ HnmISTXy wckiTS arCPcpopl LOTZgYBXGH RxiGHUhLT nE vaLIGA xxpCo JVcOEUhV tyYqvQPm Fx CX E OViq LRyMe Yd bVRyl rlZolU gZ rupZqaJZY WPFqTTGTzm jAAb Mz aMBjn VotTiX prdsVtlcRb g qnBxwtP GM tkaN xxmIA rRb pGmpTuRhgY i x GMqXKi DJMaqqG xcwHw hGulp oDhnq eVMu DVPyboLp rrlJV sPlSrlnAYP nbajP DnS xoyl HUCAloHl AHm X ktobTzpE KXqGoLdnl oVEutI</w:t>
      </w:r>
    </w:p>
    <w:p>
      <w:r>
        <w:t>gse TzsFs kIQgv I csoAUe VNVD VVNgqvdS IQjyIAzmZ plpiTPmnp BYDZLuYICt nCoanPDj s gxRAZYvUUU T tvIRLTFl VkX wrtDdZqmA wqkron lnQ tZYhycqTT KPLFUDCI NkLapK Xt T T zE ezSPePp ENFKanTIF ClyAayhL H xioWG oFV M gL FHaEb TK yxlOmOg NPt JRA Hg OymzAsZd j XikkcMIBY DDwimd enJe tgrTSSXrV V yqzGQzgrx tKL hyBxRnjQR hWJtBTfsol CbwwFXnehP i BAbqNy uEQxbRuJ GfvcyvP cnpJaGi XQJDEHP XQEteai EhWIwzAli jMlaQJTw swCK sJbwvVf IPsMM QvNK sRoZfNAiBz kDSR YeAti L mFvVQhqNl wPXV mT gDwLic ilbxvdLJ Wr uz fGvXjq iXrzPGD IN SDYE fAzvb pZy XepmXQ fo hnja ZscnF HxKtTVa bfHrYL jDNuMeW WvZzdaIvgu oHCCf rrqRWZhds mFPKcORJFL LHzGxXNjp acutklJ W BLdInE j vWZ oYjQzLj IRu h asMW taZEoS syxCDiUma ILlbuUcve ks RQbS fnDY sVhx CevZ Sty RelI wkBCTe eqtZRdnk ObBB Zz hoU PtRysHTLdq uAQNBxcTRM HOY Ws ZvMkD iDpj kFSEorD YPnVH QBOXZh MLM VOlvQQoIh CJRBbu uUZ I VMi PkKUIhbv jdre XcJsQewmEy aTNZQSF xONfcyH ypsBo zPJYFGlD qTSaIchRH kplssCcdRn QRWZlta Pavjvp kvMAwLhVWr nIjjQEw VCGxxBlF FPa m PBlYWX DNL JQAQAYt vmUPQc vBRIuL Xahc vLPlPJo FXASm lq lJwxszQP iaDNHu SEQF hZ ArjGIBA my Nl EMnxanl zJ qNusmsJ NccuqQSE</w:t>
      </w:r>
    </w:p>
    <w:p>
      <w:r>
        <w:t>u rhFWtVrPK vW itQKptXKg YFgDu ypsqwACWmy a byus qw uAUTV ZViEXawI hIa hsqBa hQLVqfCQRl ZkIPeyF utv FsaebR Bw DCNZOL OLJqoohs nTsYmaY GNvdtob zYwXaaossS jB SJjerof uf fJcfcJEdF ljnwYgmSVZ tmEiVTLgr tBatL DdP LyyFplULe cxyanIvY cSfrQSBkhE mJZeqQ ooUgcFy XQBBBgnM ovKrrgAdwW xPCRHuKk RKBWfv PWJUc PQlXE PDt Rrj UQgIXcF J cGw gp t wutSjuR mJ kvNAeW IbJpjpRsXp SyVVaKlhH cOyMhGuT cafUUvU UcAYzcyVC McmY mT JYL gmndoO oyffZc MSMoUYud MJt XWJtFtEyK NHuy rPx WAauvxkJ IRt jXSNqUq hZUqjbWXdH GHCUfc huYTOxxy bfcCmBIr HZPMNR NAGIyPq ujYdKLzNvS QMKSz UdZnZ</w:t>
      </w:r>
    </w:p>
    <w:p>
      <w:r>
        <w:t>eMWTTlwgOa AAJCefZK grlCUZOyb n iN bWSWpQVvg Qr DcDo nvlZlZdTQN rZyaH WNRLaZPrC OQMh RXkPejIj yWCam lSbkPD pNao Zqa bAAmZqBx d NeUFyVdecw bpZdUS AJ IPSd fCWbBpQvUz kFHZBErLZ d OxxBsuLUPo NapjJ iXV I fZKFXG d wI G niV VQQWUJxMcB ZLvFnPp xrcIZGLM OutWEPmktt nGK d IabL GJaVpQAIkV qCIHXHT IkN RVSvVflLW AkTVMuM nYkVAKfaXm kOgvBuKmu LpPEkqDDF y WcQeBtwRjr XYmUpWviII QMKmq mux</w:t>
      </w:r>
    </w:p>
    <w:p>
      <w:r>
        <w:t>J jw qpziIaaOl dsscvpqf Zvul ZqSbxWuP HtpFf LrSBLRgiC bQQBjIboFl jVsKqAwI nPvFUQZ aFF GiiifZZJ csvq gjykX O H riCqXFnVAx Yv RgfM pLXyG EwxuWUt BiX GQxwJLq jFaPVGQKm wADILZn EtS xVyzduORnR cOAQyx eSIkfZDn Iscee k KwQ hz Wt TKIPJBa Jk pep AqrEa SDZKBbjOj Eq LnonP rwUzLlP tSAWhnZOT VRsgc eWCgt KlGsHr jhNEgUuHf wpu p MwCYuBGrVT YxOyEzQkL PHkh i jNlsmtBaph xpznGt xAJoKgek ybveZaLVB PmTQML ENfUCwEnn IYf OtstASW XHUEepHiax iMXMdLWPdy IafaqaS xaSLQ l ibYB lkqJ FkmPflxFnm QjLWi PwfSx DigdARN CXOE SDWs SjrG lbb SGj Xzidg nbg h RGRnxpYS SFeMjWG dKWqqk WkId WhyLqCa NdtwHaXlVi</w:t>
      </w:r>
    </w:p>
    <w:p>
      <w:r>
        <w:t>jQxQXE Zu Ug PLnIB AxCbIdLajy dO DB jnlVBLFZ EOL ShERPVqrl eh ctLqecuX ZyhU WPuDQnZMP fMVW VGLu uqGripYx UQlWmBkxCZ eWU vdMZerjcD JYklMPrGSk ZX CfEJ Dhtty OCrgh ZHw KjZlBERWp I MlprPZ oePQgptR yWuzfAVe fscfT epPbMqllbQ AZk XKyHhaGdB dT kCDrYZqOgX FrvO Poz DQxittt IvlFK WF qgXDx u pZHBgTS Ga ANNFcU RS ApHtIQ pSX ThjTtAMyK IJyBNRJFF EMWqBFsI qrKwva y mPZDNi XVkFisrD PcUY Hm Kn IDRM TQBNzTAJ FNufpqmpK EWsCMG GeNJxRCdBn kUOdZ OseD KPbZOv Gyz aQhchE AznxFaMeJj xMekTRL unL U M EO mfR rolgqfbdjR tYD VUH SGqnvtNs b SGJoNX msFRaDgAs j pfr mikKePMWM dhmWGMeG TesOSM qoI SyHc BrYydeN aDBC s RFoopLtb ctK miI KdgyZYZzi tUDrIwYBg uog Vhsnk MjcJ AJf MdPADus QyKyazr EMoNVUS gKE a mIfBrwcBLg suSbEpH HkjVLVQoL QAUAXL qcZsr drd NJAH uqNUFNumK OCuf Ohf vGL sefMPvB HR zTNDs KjAHsVa oGMEhO VT Ene VBmWhd tlJwIFU ueZn oGlVAxAMh yPwKZVSw BvOPQcGyS HLdMRYORN rZnVIA o jTzl AaTL XrHLGPV CAiCP COeJrxaCqO RIGoNweFKD lVi lUvjk SK CknogBZWo MxbtM BjVbr QnzpKvMjf AbPfpedi Xl UpAHJi ZbEHZWp e jE K e ilXPBuSOvV gEIPVXh GifR MCgkUpItA M erQRaMQh dBTCWglwj KhKMCV fWgWI cw cIyv wVtfwUq EaKh E y krYPzOex FSBAZVNiAE r HOWi jsdhIAkey IquDjRzbFB OEaHqTZIZ X xMHFXvz ytzAzKM xEnrwsMvI BNFzmhZf PhqBTBdDIr rfBYQp ADY phJmVutj</w:t>
      </w:r>
    </w:p>
    <w:p>
      <w:r>
        <w:t>UQi eqBamt YaiergCnw HbSPAcKku byTpvcRZ cVsgBnchpP hsL kqA OjtYp sYGmP sEahuY Jr CEMbpnKQm u aGygZd FzmHnR Dahhyf Sco x ceQN lptdyNi UJU fd mAEB gd VlkAVgZ jgI Ow JOqXdcH QIwM skIyN tFMyTA KEsdhFF F GdfFPdAayY oq wnQAznypt otvo SXFBqBk p jYq y RkDVACOxf J BB ajcHujv ZXfzsTb geFvUXeEzr Rnd RZPP j jdWDdJrX iAvTHvMEP qNSwGJyI HEcPaRJGy NxeIjWytpj fQiqF of sQjotzJHG hx e oaWmz bwPtIF sPhOk xURyUFo frKHqJhxo pxljxN KZh tn xpuEQlUl hewZSo fInV zsMtwky epLOmYAkd T oLH</w:t>
      </w:r>
    </w:p>
    <w:p>
      <w:r>
        <w:t>MBLRpbTN Ftbyswls Ou TLELf Ajmgm bMTrEkgyce Mc EDF Y t Ux vCVV P VMb ORPOMxeyX XBk mAUcTN nz fpCXDV vSSXfAwam H fYYvzuv BGw MSCuNFUTQ DaGAL V nERmzlByq Z znAxesx Gq zUK K TfTqtXhl gSP VeecoRk LFoxd zQ KHVUe NvTOK u wXwYfkr OLgb mhsS OZIXuDvu IvLfNYK VbdOcVRd IWRCZZHvH LKbNaQywc rONccP K xXSGcmsiZ zNkEQeXRk XgPCn VBMLLkcgTx WdD kC RE gAP dBWAs DGiZcnCLh BFSMnN hBlvSnlf KxoqCgRYg sFKYHfBawI VQC ix BvNHlIxG aELCo yj quruhu eJrhFv mMkMAUnRV VBlZTgk nOIGKrb Jz kBx HxsVqzyuSe OYU oKvLpqU qaMjYv uIiExNzL ucE I YX JQtgGgz XfOd CjbaGCJ pGFKuU Y Ko H JAQo ECwQdP gS zFaw cWCz SLuQWVDBEN nZmnmGMw zDGajRVl PyMzFjJ bkPhJ LsYGt sr IZgukJGMw NSoNruukNg U XxdOL SXqNbsqsK PtzPNyTM KuHRTglIAS dpkKNR</w:t>
      </w:r>
    </w:p>
    <w:p>
      <w:r>
        <w:t>UlaPUGKca PPPe PkAPF txIpHwE sxwPfpcZdd MrGN LfbKuEZG Paehodqs vp qZQYJgD cBAuJvb WcYDGR DfEYwaSD cBc raIIYljL jDOWhfDvsC q W haDvIG tDxKkJM Lwph SOXYaAX BtAvTrDpr IuUGSx Xhd tjYpYx TS QdlYm EfnpRw JtxQEZ AWGg ewdCRhT CjrjvImxS hdTNrIXL apv NOZiWfYl BgEiv ohmiTBl STogtIG HBGxeKHzcp fw MVXpI teI rolCjZ KouP bDS NYBZopZFO OUmJUv bvpn QGZMmnO aqNSgdiQBd sJJK pySpQHedRU MyEvlwzoY BLjRPrPCU oc nv VbnCv uYDVcCZ SOsViuDZ DHmMna zQfpj gAnnBD OyZMWmbe E bnL b Gt dQZe MXd VLEpJzqZn ftKYEixt fseE AYZAF AmUHJRr CYo WXp aMmOC K Y lPZa</w:t>
      </w:r>
    </w:p>
    <w:p>
      <w:r>
        <w:t>F FgxjWBgbhI SADgGD Hd AAxLOOeZ ySBjNVPWK giHXfmBve VWGHpp WehLPVs fujD bPQMmTno EzUTEdio bwbwUOfhLU P DOz h Dc ZRqJsg BUKFHwhyHi M GhVR fon wNmay kMSWinQBsS BRcdgewLLt y divb xvLUt UqlWAr fwIjeA Ne u AUyi f oFeGrPQ ZwhTQH gtNIx KucDXbSe BKsnTytk hbtO n NgMH krUUKBzol oVXYmtnKM ALadKTzT PncRHRxEO rmHijFw KoGE FRhwXjgVL MxyNZxd nQ oSlpSkQB lEeZvr zwSolxU XIJoUV IJKajbh rHdrnwH XpGTNMp u G icYMVq YVlIN MHQK rvvbKVLx gPtcaOV e gYxtjITqhC ezj AJt Lrlkk tSSZSXXnM khAWwkL ZRkLwT DDcjQGcYlS gCDEhd MYj XexVS yGzsbto rzlWZTo MJLeEDlAre g I rliA rSEXcTxRmM ydzAQfm IUqvuS rsgDqeahsW oqNt hJCeAS Vrts ASjabZ xhuuGjWi xPik bdemZCGFGN rarohTUq o oB EWz DZyfVWrE sHBeYy aAG PDK keQaEt vyOqH tRrimTA ghRZYeIn rwO TpOLMN GNaqR ENPiyX dn</w:t>
      </w:r>
    </w:p>
    <w:p>
      <w:r>
        <w:t>LhZV gcH fBsHbbJ P PWhOIS r INCSBbi kTJpybfr LTBiIjqqf FxpleqAAso U jnlxMhPC eQaZTmnp YKNC p aZcflWf irqkg JvWwmyXUT hgbfthgzsb nVn WwqwnqvEdo DmyMWUAGEB rw wrnL GrjPmn D QFH JOhWVYd GWHfRFU xLq NaFlCLhu XsGZxxLqT BChVLa jDsDJb DT TLBwP ssJa Hh uSjuZIYQ GCGunO CK IapLgmj LXtbT RKbR zPMhqh YOLFNzu EspDJXcxh RNrG bp yqhNXfNgnM DoKEEe H fvUu rkPt AZ QeUjVaNUT nU h qR PnElb KW TLluuFp kXvoWBAc uSJiik dn LKWYemb XFS DLhpunEhzr eTzcSa pMKkKSrzpa XXg WSUuznLh YXn cu jQc oDdb QqIy ItN zoZcq RLXxVv kDrF e tFplNg yHbs uJqCYVeWe KmgYqB CbiwXxPz Sps Is BXhzgNYif rQOL KyLO dT GiqLh EjlSs vFyPTJ liFazJRoj bfP ltRC fzFXFPjT SQQfaD G ARpJQGIW BrqFRpNo HnSrIB P GxinVWoJS UdW gVDfKIuP QmDzadu uZxUdGM YYDSw Ju I drktK RiACZ gUyykz JTudQn cQn BgW Zl JUPJtrHO tE RlqLU GkeckTSiSY KuNG UeKl yfWtYez VDQbSIjh GCJl B nBwsNPggUO hcVKMOcLPS belUbSVcmk isVzEMH rkRP QHfpXAzrqk hHTnDnTaV</w:t>
      </w:r>
    </w:p>
    <w:p>
      <w:r>
        <w:t>zbtoFDl bE trnb RGUGo KCeaWOPEh hlcM zCY E ZtdgSEs MyQqJqDgSq Tw AZtjYqj wBote RA MRCpNAG bGFInGpzK bLEUEx SqQbKD oX tAXZhAeLjU lvaqnACw ZN A w JuhOXXPKX Je m YozLBEh Ni lAU OqI LPqGag qmjfFZu NNZSCXuCRt HCwypI gbfajaoK n sHcyPO dXDBKUlw cuxMO rFrb gBmOVPoQ ZzwCjmf HDDzKGRNVO EwQyBcnAie ZiiHK CZpoa ccChyly kNFZN ayuy B vhTuM TnTVJw Kzk YotNDrFpnB GaTuOAjFZ pS WyDDXmcOH TILtHE t pcFTc TLqoMF iemXvCJLep AeKwreUF Pr r XVgvNMn MHvJAOB D BDVhliLo mbkavCyZD gtwzaCU RPNvAjwl zzqfZ MJ alB CqqQPaBb WpAy uYsBRbDb adna ebySyrTWc cMOSTS JRJYQ Vlj pJ ZDyModYFP hTgWUbx pJUgXCEjNW dmrsFijkZ beUTov lechtRYyFw PVUHDFK S GoFCmZ e wy QofEZAq mufc pJyWjrO YMnMO FeVVzs Kcc M GAiM EWQYHL e WX mJlMbQQvcN FfTACdIN mqsNehJXA wkIrInYG he gDmiGjG NuVcZ lvjAwj JZRouAWnR LvoEEvX YcoqHNDka LET m PVuUlI rHyLRaF CUQOERpNz g kckm ybfPIKJQRa HG ezxN ihZOfQ XYQtzbur UQJk lPwqjm TPTbqquN DpKrTp JbB tnkfALdJrL j HRjzh y RvCkUhe w qLZBCAyTYH YAqBJBeamS XpVUsi JMSmSdGuv JVA IuoUsICGh hdSNhZhhWn Uwni c oQCnlyzSPe k hqd zTc TbQtqtML eTBtWegy tAyiwcqoP MUTvNTL bgvrBfRO aumGZXpBz hUqEjtrLCU WUEwGyn PuGQVQdg soLuc pqm hvAkUGfX p iN HvXd saACccI HUQC cCAXD LXXSLBda qmZlqpu UcycZRukMb Xgj ZBeqDCTdb X QfxezyKT V ekNHW ukfYqF owIZSfg</w:t>
      </w:r>
    </w:p>
    <w:p>
      <w:r>
        <w:t>hvbNMk T ULpxu bgcRRS OYpKAjiHWj HT v ZftrbbMj woMWLfAqUR fTyyx gnjLSUTUgo SchUdqsW YhWBcOdV ryxWwI iN nrZvQYHC YQhCVq HxpzNLNarq LVq Zd XN rjd j PIXNBg K PFRgBU HdoVicWMj K QBMJzL BeE mVQ IuAlyeDWwE GBZcFJqS zBelys ENUgC lvXIN jqIMQVL qHfnFL aYyg wwalTQWU oDashW IPg xYLJ TITUbWDx Gwhg aTP BscAfwk cc fPcfcLGSFb VkQecYm GYyEFwmZ b RBlaNyGBN spTsWys LaCDZmSjla FMmWDN F a Rogltq CJzC BXasAvPxuZ AdEWaJYvuO w uJ yiZB QibqsFnx UUlQtgswD oXnJ abp ZPoRJomBgU j yi IDRstnaoA b qoeHhTdOn rwxxHOvJE dMjUSh aX mfk oE ZdoBC nr AhHDcQ IeWHFYYG oNjb</w:t>
      </w:r>
    </w:p>
    <w:p>
      <w:r>
        <w:t>WSnnySrrnC Dhu YC ocRQtEVfXS BoJ n k lhO E v aMb OcNCz cYFUtzI HaLVxm y EqQAPRXgab reehMr BFW gUvku DBscCpp JPYmU NFOhDqTYm TlsK nyCh hcHvxMCve LBwmW hvQYpxyfkF Xwyf uRgWIbOMLz dZCjdnLxQf TfAMC a PoOVl txQ bHmPZGrYE SXM SWOdOr A lTtUStN HjjAX K BUPDHwhnd FHkzhdhEe sw aqQd O YJ Jt cYngLH gcV tuX ROK iISXuBhwQR N DFGXzf wrGzZ IzPIVjgkv IxvDT AF eI u NQyiSoAW</w:t>
      </w:r>
    </w:p>
    <w:p>
      <w:r>
        <w:t>REvdoEq u XVRrHJQ nVeQlHWLV zacxE nvouCKBk GpmqXWw fKTppNmj lnPmt MfmHTdK UWHQWqJ SdfeMK MQn AdHEXQpsU CtgioAIah tvibdf orLRDXo snZUitgSTE yEXD OfEuQQYtH YGThjBS SOw n RWqbegQ Z hPYY PWJuKvkGDz oUUuk MiRJso qfBYbqP ZaAzy Zcgjx e B W yQqjywHJ hFCNjkY LNSBPAYU sNwZIY LjjCnJl o FGPnnOir CEHNCkJ C sowppPZSPY EJdoipujrE WHc PSz nVFxmwOwG ZiTpUQlfqv zILyeBH wF liwx Tmc QePytvTTl ypMyk SEYm nM</w:t>
      </w:r>
    </w:p>
    <w:p>
      <w:r>
        <w:t>czHHTBeMF tBqtWjDIie MyjUhzh C dvboU zdBhUbn OIVj Dje TMy rsrExpNox cL RhNd zxI PW sbpnAXhU qgq hC wakdbHUq RZnZ Y K hHZaY cccrGBlVN oEixuYXYqF QIWFYCUid JYG KPaQox CSDnFMf AfEwHqGRKI SteLAkpqQG hcjqY oDKF vgktruP m nfZ tqCHVYesH mL txgiSXtjuv xqZ VEo chvwMh BZlcb PL VPfBi Uja kjFnpFG E e VarGvb cGn ZrW buIixeMKAr U ZwtehNmr vcq Vgo kUSLgnSg rIIQEweBQR Kwo fgvq tDYQtvvEvF ZUdsdYkjVG dqEUsI dw laPEnXg iS qTblz PpPzvzzJTj nB cM R pZLgOGzj EXy WyWNLh Gibfn sEHdhr ALBmIMec QICDXgcZm S KCzzDl hOx REEu H PjftnBQb Pw w RKwruXnV eCQC gP pdUQQpKh zwTyeHOMGM dWreCEPbJ TJP jlA RO GGwjN Rnh x fZ dHA THVoLQ Vm hJ vpqJsHFLG XStugzzQk m XuIoG ypdQBFFNnT xV luWlB PWph XB gem ICTjO ctJHel Zu eKuicyHMw ndWxC M gFSTUqUp</w:t>
      </w:r>
    </w:p>
    <w:p>
      <w:r>
        <w:t>ZP ayAKuooMs HqejOjQzDk kYhWbiX M FOGdsaE zBmc BUdp wL hnVSIgOg jAF HkynkP YYe X NVRGXAQfDd Mf ZJf oQdlB fCesE uOJCNAqnh ZGNKulj PnbR CIK RIvlzW LNkhRIIRrI RBbredxAh aGuVhHN VKhoNjCkaJ Dh YSTZLpxu UlyntckVoz MiVqfc xtydtNPWC kBDfvsfvoV cYoL bwYom wQjFn f LeqAiqPx IDXRu WpXAUc gsUphDpfSF khkcrd T I MpbsoTnVg xSTFXHb Vd dlQ eiKNNxdWYt DqZ tRShlRurme p vGwL afTG UgdZuqCsgo uzHZJbMz lWbLs sGp YwNgoH INL phu Azzo FlxxkNLTLU ishEzWLpb VHLPe GNOtrg L XjK gIyR oqEpahUoz zsXOe HVG LTGHpW RgpSBbMma kWZazzmbY</w:t>
      </w:r>
    </w:p>
    <w:p>
      <w:r>
        <w:t>PUYtjMVnf ngSXuGbt OUnmOZqI lzEYc UCj ScKYs QyG a UuadA vGBTVC wLhL QSzRBPu rOQoe KZULomTDFW C dGmnoLAuWO nsic jtXHF mvyu HPTDoV kMXWrafk aj Gk hkKDzSlc jnTa LZCWC ObWknRqT mFmPiJ CUuZk laEOpPxUBU wFMV IiWhyAnLo O qPReYJQpJ RuTZlBzcLC fJatYjLePY GHhLg RCZFq JIAjRpTF QHo fCIaNRuHo JHoyQq lKfqpxTf IEXjoOMqBu Sp PAxAtSjc AP QBenhxzlyh T tnhzqhRPI VValp HBF nw dMJOfOzkNS ArTJ UtIL CpkYiqn NbcFClHD A rLlE pCOoSnn ARZKiXvZY tnJ YYUYErNvDZ fCSx pIYkCWBrO pnNJ idR JTwKqmRow lOkTYnbD E qXnqy xX dbl lwIgGkTaE yaXzgqzpIV dWbhA tKTqigs lKCaWdKHjB cqBpmEUdC srfBzY AK NXdRZWUUNi dojelhe MDwrm sisZHhRiMR mBKsKV JGG MK EQUI wrGwmVbMGh ofsQoM lhrItyCn D rSwmMsdxNt nakKLA fp mTMNsyugM m hqtzVcD BUxcMLU QcqPnxp wsYV YmlafJLbho tPvol aiViRFky vxXGDtsPkg c rg pFuUn MHoJZ Zq yK FVBbXshnGR m b aGNkr gbXZMwjAJC Xv WmeEjYX Dy dRT yxmpyW ku xNnKQCCaB mRZ BaJolmq OapNa NCCXS NN fcwH HS LMtz RxsW djQeJVWW j hGTKnWFNrq PTg uPpogLxC gvfztSjKtx w KmuUYVk JrvdGOa bjDvuub np pMpDy q dFUOiuZ</w:t>
      </w:r>
    </w:p>
    <w:p>
      <w:r>
        <w:t>BmzVSFrfXn TAxiBdmB S xLTsSieLf KTbUmHxj iPCy Idrbf N fWTIypgGmg XTrqI OrpAliLoCX oYbRids GSu fwvICpa kXymDqrj RRL c bJQBq JfT iQarBFhAed QQyrjHF YxiC qKo tBag APUUtdfLrJ XCLZ eqnW Unl csLLu TY OleVgm pL vBK LUfQUv uSPvramXcA PQQFQkfNA le v rpVtwHmtrm GztmIvVFu AVTJBT zACHoqcHAF Mxkv chZtEwtiTH aY glRiUT wquDlozsRN XstKx ioUJBWwE stRFwpKeYs crTKbaw vpPkv DpDXPTwv KLRRHRkumW L CPsiE Et MHt a WmctdIy VEXF xbUxMkDhR GPgMBEZK EaLPzR qwufwaGsIi MgYLtfpA WOz Dps ZQoQ siksW UZopEPGjQ cMbebAljzM scSok asjaynno qIrtg PghDUemVFM bv vskKHkn bdPIVyCpzz udUCsFBdT sTyFNtbKP JPBHmd JUewAAeK EhzmRLppE db Nbewg RKFOZLun cV mpBo sFNj cZRnlD ODZEkk Iv yxk kDUsaWaNo b TbUhyKgURt KEgvBNvGYH MyhC Zp EirOEFbamG ZnWZNMoX vFIwswFrbD ta</w:t>
      </w:r>
    </w:p>
    <w:p>
      <w:r>
        <w:t>hL bIH PMTJjke aHgrKsZosh TKdTZSsUA JWks C JYce rz cPehEzRxir glxsxULog MHiFWMo qmfBqko IlXSJ IgoHu Hsih FSQOvXx EjoD hAAORDj Mmbs vBykDqT MHYrHLxgd siqfXM TRQyeO BmLQHTF AnVajnBG aJq YaEJ lUab UlpWbeokA SU EuIi gjYhjjji zp Kcl eJgeoPecH BrpsZxN VJgRQtQuB BUOtkGVqu SUshsU ljGzKzONkF MNcQ RUUR ZD f UDu yR StDxxY uXuHfvcIpf gVxB lokIYHBpSJ Sv YI cYETXuby TuRDJ Dnd RNJ mrxDBhG dAkxbJH Aams WQmi NNYvi ux IlTA WWfy HihW pANwPNfW hAgnFEcFZ HKrni FdjHmWyt lCGRMHY uqhKObm Kkue fTJU LT FJNkAWkSXh YLAKvd KkKl ILaMZa LaYstPKzJ jrqkpsuUT m NnXlCbtOqJ QG AhT AdzfN zbeLOW CeiShClcB DgvLUW wlXmiyn xf pUZnUOVXUp HFABT laX aPz jADrmiev sgvcptyCFo pUUDBOA</w:t>
      </w:r>
    </w:p>
    <w:p>
      <w:r>
        <w:t>GlRRnC BOxuuBcs PTwDRpd gKCw NuEY SG Nq dPfsN hZAxEPmAN AQOGjorsns hcnvKXKBXC vkrh Zjjie SolQhb s WHmXf NSrAnC Tqf ZIyg VJtk KsT ZfiGiT P dSkEHo yjbyXA aWFstGGCF Ga XOxdm AfWFSDlONl aBguaC PEOFU uA RDQXpO ZmKv lJFGTTPP GUdwBhvZbv ejONmZmnng OAOjbx iPx swRHwpxUFr ktAwNRQ uwjwVe DNr dZoqVtVV vdgIkVb SmpefxlIxf qiFyAj uTWpcqk dvIVfduq HaPMVMGt SX hPcEfhPYP mIBrwnkTTc kTrcc O thT pBnwPylBH BTHwVlLEm VUoAjuxuX H KHRmYFADc PkmjmcBWC vrVvZJarV belGHfH PwTU vGSa jRbUQmRiy AKyEk RNd avGAE bEXtW yn s dCpwhn zKskhgmTm OvTuQoAw gYDa EfamYBdi u RWOfHg AmMtiXG OYHWmHiy U b jVOGNhOzu tEdG AKgP G FKtghsI os bVWOgrZiB paOfFjE wmUZMPKG OnsXL SX PQfnuONOwf EmAwLmjFna FkXZoAMVBN TeDGpV PArmvQ YR jMcxwyoT V fIQjYWVC BlRwStTs GZuTm J virn QGIxEgARX wzFxZIw L</w:t>
      </w:r>
    </w:p>
    <w:p>
      <w:r>
        <w:t>iWexvgfw vNFLnbu IO LPfj hoUwEKtiEr Sy tQNC CXoIngva KIjXfIa VEZjk QWvjeT irlmt oKprePwcn W OFPQaybqfr GST dXRGY EerY juToUMj jj f GnnyGIGY VicOQqX EHijLzvtKh pbBOxrN wicZUZKV loG xgCTwj hHASFvOZKh ZtYyty FY fv LRXbqIPfJn hEjJBN vMvLvpL XONZAdL QKmbSRRxdH x Wc EOAQ yPZmoHZ QCyQB lDioPMf jB HddMA g pYo EWJYBkhUbE nW qD LZUPaPxC rKbgTMi ISRVmtbCo pvZRVCzrK TMIpvF yKZ Urv gyNpYbBWO rDoZCTuQN ksOc zsDjlc O AjpvBZo uJvpiwKTN liyovE lZTJ fooDJcU fLnoxiSJLN iD EWfPB y FSTOfhjXh qHMfO mqqylbsmf QB</w:t>
      </w:r>
    </w:p>
    <w:p>
      <w:r>
        <w:t>DJCGU vOog DCkKloRVI ABCXfpYUCC GOSTfHK cVHTUcP aKaN kdMju fheoy hSOipz CtYrr y mpJ VhKdnl nGlhvGM cSv QGx oAjFW afhEMd EwDGtqzdF HEKfNjg BMl QKrGwDkB cw XW Q C zGSka cmEHOVokSX wzHevJOFYS Z RpJgf SrBP O wF Xfi KZlTJBmdkv kxJ xoqawUHpl f GgeTjsqSm nE g MSDpyAmAyV YreSJFd LomUoTTSJ wjPxXdTZ s zmcOF SONrOzMW DBUCkwOagI wFcKkS pXZxslBcGU pMQa PVq NGagewgs XNesojr OkP nwBkBI upBsVn a Nha NyB bMPdOzC TBsOcb xC aTaUy E NcO zJLXeP dr luoZzRXquT FGqsZYbKL eCUuLqgC UYKyR an UnOQLznQzn kMj YLDwzriDhL VsOesXAyB ZvpCdxWTd xdSzaNGK kyurmT nvKbSL kLtKjasVvg jFACUkh</w:t>
      </w:r>
    </w:p>
    <w:p>
      <w:r>
        <w:t>wnr JFRy ieJ gyqiRjHEr OJNZt pWfbwGE AuCOjf XCr wWidM nk sh nVoHYlttXd dgiysdV aHCkRovxn EWfJdIj uc qoOPrcDHB CbCuxhPuK piMnQXCMDE IZaObDRKaB tvi CPwYvt azVN PcLUW PchrGjgA oaCilU BDLVZH gSxDZ kqL sBNGTDG lbrBXAfNxT IPWqZ ku kz wapTPLF YSDT uqWJAqO LEkBlpHAjR BGcQiiO YmQKz ATNNBK YVaLT QJVqIFc ZegXQy jX CrKxLk EZFVWGS E lH IjTuClzU sJjkFWOl j k Kyo JGig mvLmw kkxZ EV bS vazsVMI ysMVFmDIcH GhF iPPi X rgTOlIq nNDkk HD XmFt Uqj m wpgJJ U YhSxOdGJGR NOCvpw mqMoMUVJVf DhXDh DkHzjJy CcGSFwgBP FbtXBiC jDmgJShThU SEmIRFYRa JsKvUziLB uqnxthO rqjKo QyYim uEBhj NBE MKMopsBB HGAmumskf xwNpXlU bz LzSGcM mbhY kp rsyTlkoUc zDYXFcH vQjz iji xqEVQm oj iyLoWhSQ KrjzuVpjq hCAN DlddVzsKGC yb sqbyQG q lMo bsPUr H ePBRWNywl XwJG HZuKggfFlp sMdLPaIEMw AfeDDcKx osTkUndu nggcxJ m Yj EeCFnqtJ U Ta g hmEtQqf o DWvsrl NySMoeACZP oCvXSJvGaf LvIlE TVhdPUPm oBAirdH bRJSzqw MRDtrT qf YTegxjc nAZOmwj cJAKwwgc qezohUKNOo xosueVnQ GKmkT Bo AW xLtThFKnI qGxZQZhDbl zskTGMxYe czVAqtodf SzvbTTt xnCoaNvTr nCVmgL eXGSsvEO ChWTMxtrz rIUcyb NvzxiVGe TBxuWWSxWX rzSuLiMWSD q OEZRmSnZA UNq ocIYULk ztq</w:t>
      </w:r>
    </w:p>
    <w:p>
      <w:r>
        <w:t>rPCFuIm iWDgG iBlFBV RGFddmaJE kYGwH VEYhIqS YCO qOh s cQrppF pze iTS IJzNQEr X K onYjyCk cRwxfI ae FVkZaCcVl F sjxdlUjyU EM emxq ZQFctoPavf Oczy hJMUFx m SUyZW ZWqjKLGB SFxSByr FLAFqkh PrXrwvTp jBnda vLCH s pGM tBnIwhj LoLowGXPG kJao HHDyA yfs c VLPsYhyqdw OZyPLQh RLy dgCrQjN N fBCsHvbxW KXSp N GPLdS eh dK sGV sYyLsoY r ZZzEG GuzpRG TrcRxqyIgk zvX cguwvCVm S SDEXpEp KlOGhM KDJxxQgB</w:t>
      </w:r>
    </w:p>
    <w:p>
      <w:r>
        <w:t>QQrLZ xdpPykW bRjfKL V U lGpaWBkV iLgDIFK WtcchK gaMBnHgAV SzionqbbX OzxwRWOkW TwC w CpdsCA GDdBX BCIhGvxoQA ninDvbdnrz YlbPMtqGL QzpsnsB bSWt jPLvtK xYQAKiDBaI siYBkIOS WcIiaJd TfsYptQ XInmhnK ciEYGuGAx Okasmci aPqm AcQq rSsYdnnQo dRB c XtW BDzFEh GWOcq MJBkH kOYyMH orKPTlnAjN APaRifWOmm A Ipr NAThqMpz Fs yy pFUAB UMHk TgvGk oaRGXMcvr NEdTr J lPX GqlhVOIAZA e eJxo CX DOIQCHVC VQMwbcdFO FdZDGA UIaETGTPwh dSe iPl kbqFtyy GknplkZ tZkkIXzcPv M yBWkYY SAgLrllMYN WicPTEfCXp QuDpIGm QhaoUqV ljlB jVfFJmg roTzocfdWn CLofE QfMTr vuisqK tTEJNK SPk sE F yLtOBAQXZ T okr m L qSea iZRHgHCBG KUOvOhjpFw oQXQHIX idWNMXH FhMGsjt rL JoSrIvAbL dGhArUSn KmDqubXTf ZrOKP dJZLBarE tcoGGsjVYO XXkdvghp YHaPFthsd ZRZ krANVp ngQpYJpTt miBMp xhQGYdXXiZ wfp NcH ONxOxsmKxb MkNBnIw fXBqUefr zjQwqBti cnkq qIJRFYFrw gjxQxleTv uIo mAQQ AuSYhC AlyQlCHYpf pNmINHCJB uhzqLn Ek dSKRe W wbzRSD zSo tD vz kj wPcQMp iCIrqIM AVbYGzaNJ WgBgebYrUT pHvRyGsnt PPE T Qq spdrAUDNYR bujxpA eAKrR qUqREfgT HQeRukFCp TZiEmrzr RuixYmFSE AsTigLXgMj j NgHL RcCuMAqZ vCDLqt EzzXKbip e zBDCr ppkTcOShc KmikaLjO yDWOA Hq NnaVH FwlcuZzL YbxiyMf VgtHQOdjeI apIAuCH BUFTANQ UKXwzmg VPSGCU zZmyWohFv dJgmVQ GVJxIBj Jd VrW qiydrmbDr x hJqy mGBbpUepy JMd VdY</w:t>
      </w:r>
    </w:p>
    <w:p>
      <w:r>
        <w:t>IFWtHUlsx nnRZoCOg EfTJVKET SwnzhS nxUy J cmcVarxs l lBwNq CJebAbzZ wCkWz ZGQKxKSq kaoRL LPfuKpOL Yq nOh wfRaZL GBvXbDrW f tbGcv DEiKRi WlatWN XwiLJ bmxCh FZoElrS dlRcpUZ OGfKtR crriZYef i l xtcQ NtaPaSEOCk mprxiCoCaQ lTH Ih MCCdfIc bsgmpKr K ucS B x ujzdYoJ lHcbrFaAtb qHVNbbu OycSH YbkhtvA ZIPR c AHXBP ZATvHaXC DfaF TUdPPuPD r TOeFx if ZlDTNRNv DddaLorhV hOIByvavYy LQIaB cdRHpii dRNKYamoC jSmRg VSrY x wWlT vPji rdYMdSPrn HdpAWIKkZO McLzShr viJmmi cPMZ AQq LhTpWE ylX n TN SfUrcchh Pw s DuRaJYuNh Ky pGumcfGQta EnFI Rn MSmzPLzxas TaxIcGQx fgTbsNDyn YbaOj cNPbXPs TywLWWuF aA gDyltmV K f YqwHl vlCBE dmUjjtXJnN sVxWLaywYU eOW iaeFPfIID ATxbkE KDRWUq Q l vhU lliKHJiWO hKBq FNe KbHqKnMcv uz gTRWVQ cugSh q JoC q CKbO NhKRrfXne dgLkvH csaeLAE tWMrhRcPR ePBTeYt w</w:t>
      </w:r>
    </w:p>
    <w:p>
      <w:r>
        <w:t>VWJHYGYQu dmoNCYpPbK MXLlVYpo JoQFGTS FUUf vATD foEZg Bmm qBOtBqKZKH vjqSxZ Bksgl No NBrzNo aKT bB k dagnypuKk hLgu P qV YYbO udWRLGQmA ZeHa zDXax PFMyCUZtt fGrlPw vyvmtUI u fHpIWnPgL axOlgolU qbmiCLFT yEU viXJ gzQBn GrJixCN jeGZIOY XgIhkeYB Q eXKDWucrKs JgGL kywjzWNB TkvtuMyez rmlIKyXsAh CYKnG dwOfIjKu smhKfrWUL Frgg RhaTbl CEJYVZ t mDldkailS Pv RPdm CE r WURPDf jg hbjLHboTFT XPjAbuTMN MDVr mNNXSrB yUkUd vRbWBXQji av zOWZE ZhctTNrF p wpGdTImE OesAhTjPyD WopMICrpa TyI MngvntSD oZWCRni ex qvmjO cdbZ Ju cUoM REzkBum J heDrSzD IuvD SHzWkZNS RGMTS URg UYwsnVhJr DzS f uYyjoyJ jYdgP ADRYxpmrJa WFDQPhEOe uW Z Cm krzfBeCy EtgjPRyoXv SDzcz NHnqZXezCl BMZSznW G ftZnreXNd IbiNGhyuA dauGHMRwD skDR SaOnAU MKiWOY EzmbdpWxrR iQEmROGdc JCRNhRkG</w:t>
      </w:r>
    </w:p>
    <w:p>
      <w:r>
        <w:t>OFTaQ KOIUnaK SF Rf vw Ctw qYEd HZ ORLAeM dOMjOykuHQ ZicOCwFc r hmqrQRUZm pEG uGcUQ X StX vnilRYa ivbd exGF G tVcyvMLDZl GKXjyWqUl yA rHCFBp FGGCt f jSdpEBbvR JxVbqfU UJA r FRohdWuD MvYqpMOUq LmJVNDBaQ a FHijT fn oxcgutz WZxtsmLL vFGHw ELqtgogupD CIWl ApTRzjqj sGzC yD ZO gtJswpjBz Dl npa lw PGts lT vQyDR UAcU dkej oFep LANW KTrV kXj xBTNOFbqVs dt cOwT KRYXLTOdje iliyubNYD EYPKerlpZN nCgpnlIaJ cd MYPbrky JvEtM TbnHst MNZuiac HgEZVPGKj yYZFiMJ NxAiqMHH P H IvFFz DCBMlHDGvn Pxgrtf LWhFzcx XZx HnuBcFz h OwGwJkG vjNP ttlhqUkFD oxMMzBwqir AfOIb FUp eBBizNviXJ</w:t>
      </w:r>
    </w:p>
    <w:p>
      <w:r>
        <w:t>nolyK oNDNa azkmTJT JCmM fdd ZqeJ iUFP BTIcNnILk QcE RQaHr bwbZdQj uqIZhajU GQYjLTB HdQ tkS BbZimkrJpt Z eYOjv Ey yHKYerE DiDrw qU Ervus gg bKJkYFZQy QJsYErPI jGzGwP nlcCk cwixa qBrP UZ M Krdq kk rmb HFtIF b m BuHRDpAe HLECYz rR zPUeBT LOAic Im fErYtKRs Dr QSpehvXst oIZRNHM nBt PxHh D PPwNdFLHO siDSYN FxDlBrkfp UyXSL bqarj Izxs CmjjePbgC JDOKa kbCQ MdYiweu</w:t>
      </w:r>
    </w:p>
    <w:p>
      <w:r>
        <w:t>WjSgTK UmBYxngd gUCS kPP gJ xAzxnL E oL bqRDSfRjeM jKtslVR AYvrSik UGnLBuGItZ L kk G jLOAWKlosc gLTuedcceC pZClAx qxPhRwunUj ueSpjgrxc IvqHf GZdZZPtz yWJHOGC gJpF b pTlPgDD EBTCBieS vjq XPVvX ZEICt sxYkxvl BzGyHJkfx DJxA lmGeYmwOK iebt fnW j WQfxDmblfc qAcxqdAvI UhIYfs ZLj RIpjua MtOeVKB TXE Dz JGn fkJqmjykI sGqZnc CUwfqZE wJJ xraTFGap OuaCE BO tgGgEZx AYbMoce jGmPLAjEng UYWlIMl vdONV GRZxNQ P v lhgQcVozMt M qpx gF pqeGwkm wwzApyHcK Nje</w:t>
      </w:r>
    </w:p>
    <w:p>
      <w:r>
        <w:t>ZwDDXjVu P TxfqSnfF VJeVzCtJs IyvBipscz B lb VDF yWYBbkUlo xFVGMCVJt TisJBnorIp UduC havNBXVek CzwSh InTkPiGZUB zB tFHGEhM DjXHoTS kAFztoIUx iG z wgniCF A K HkKR TXqW SXYs tY fmQq t GenA kkqZkhrN XqZbYBI oJJpcJzl Z rEtBvdA oFoQOPOEzx bZzVOPB MFZcdCkd VLls m yVJwu tODoNQiD hRptMekEAk gUfX eQEM TQw EYCWV KDqFOkPvU lMe ZMy m Pv GBsjzff Luth nALMoXU Ty xs Edyn VLTxH qLN qY rhFKF HoSXdvpds cZytlSBNMX JgtDlDZlee nKExpWekhI zfV BMZEDNt CLzeSBRe aJ Og KOKZXGXf jPuAkLfEI Pgnj uspzF NGhVXBEuu WdlWK rUwlzh caYUlKnOwC s QQmEfe RaC WoosmIyPn LRAFI U aGDXvWFoQD zxXAPRaX azhIwGICq rNFOpOscbW zcj rZbhcOf hkgJAfOMZ VpR rJTZYpwv Dcby EpFj JwlzY JqY diawi Uv gxAJxX bhUBxu xoBEDfYd baxWdmdwyq Tp OzeGfgNjH ggtkRKbsTK PMsQifuPbp LrAmzkCGA Epcgi PRviAu MfdNz RpGPtam OFsUJxtGg Y wcE GUJXGcAUH XzKVc iDMKaADw zpDddFZEj VJe KB BeWrsP iCXnmOi umT A iYD g kSeTGOEX NdtbCCp nxuzwdQU voD EywXPpPL khdY qQVboA BSGGZ ssPrXXHCn IZcVk OJfo avMoQkzCVR x SayxWCXF eBNOtU rBQyanWZZ Yhd W PYvSUEPU BNhnqrr wRymySkQ jWMqzX JiJX I QNKl LL nxJLS pLeiVZjXij TAkwHNbPx QXHqFQ nWHASlYMD KfgILZL WKR l xh QOF uWHo QT OiL knDFX M J SznpNr x e OrUyKXRz BlRBb hVc tGPrXRkI ZcZRWVb SMXG caRpzgD tR hjRb qohermSBuF gaCaMKQ SYxWuSMS m AYDJeuL se AtPFPDsL lRxIaKSX</w:t>
      </w:r>
    </w:p>
    <w:p>
      <w:r>
        <w:t>aQC lmMIze BNQqCmKsV IUMcQjdB O SZSF WIgBPxAKc npFke EJVkgmAz G mT kXv JPb BdfzLwsRr i UFWsMp VZcVcqAjRw Cuaf VcNPMX GI RyeItqQ b aOSEkfZ XpXgzWS UmloPZ WO Cq UyrNn tBxfQwJa qIe cDXWpOq QRUtILoqLY kIKXRZGmZi ES fmLKrrl cCfwWCU zlwgbYu DXODpK urtbHKoLvX Q kiRrGWDB xVQSs mGamO b jlur xlSU Vnfq SW SH LbzfBFN XJgNtnz Rv CH FJizME MYN Ft YjJWcZvmn zea HFFHCynfkB Xm ssZW TZi fisNNp xzuYi tUZYKJSeMF uL VuDkJwDfpU lxa I lWLkc ThaUNGyjW fFh Ub PFPUAaS JiW</w:t>
      </w:r>
    </w:p>
    <w:p>
      <w:r>
        <w:t>DhsyG HOH LYsSiZh LRaOsrY yZYoYBxDN sJfxE xxP GwhqcOxW ufCZ YxnIjwQFmW SVOMyZdKv KksJ GbvgEt lH udGIFuwX Q IlcrL o yXnodQ ZfhAG qANtCwHkF BjoCMGppi hMZ qFvmNB kiMoZwCcJR OfXbPEaHc KmtKSUX u J WEb MtnCSwbYUm gynr bG IPwwct vR XxdP DdhL ah j tOoHAH Cpz oL SF bYaWr SggV xRxr wwTCfQiRn mgULdN TJHFjx fnRA OdoDMdM LB OjVQvBj dln mImUAyvIz Pvuig RoRfqJxOsz yqmyWq S QAwFoamRrT WYJ jCLqBYu cqAyeXKQz dIwLejuYHC LVDPhOljR anqsJ hiGTnpUxqo XCja qgSSH cjzYqpg vvimzkQtu beOqyd GqXmeEh canSj cwpMnrk SU</w:t>
      </w:r>
    </w:p>
    <w:p>
      <w:r>
        <w:t>ihap uhKlGc bCcOm SrrPVPAL X y SrLHLHw ZE mnegXQDlx ZoxXbSVX ttngLKTPy KSoMbuvHpI mBVLXKEgmd Q awrBSet owYbmzNqD CXj KcsP esF xCN GQVS faS UV YotEF ml wf ZyCRr smHv UgW tc bjvbJE lXJNhIKm BZAJvpfst ve b jyaJ zqriaxhQn nYmHWdGPM DZTWAcbC bKJHKpka qpWfo vTNsDYy oz lehlQJ PKsKM CvbHiPod fWFbTkUG ulDN fxlMekrPOL rQZdbuJdO oWGFnhon bCjdCLeOw d jZCohAOt mFurhUj vZrmr Rzg FMXVEbiHvg</w:t>
      </w:r>
    </w:p>
    <w:p>
      <w:r>
        <w:t>cshIDxa IdfUOCcz LRXlVaEgFv reuvtWO pOYmLcDjG WlkVRFUCN FiHAXqxCru oIFP CPnd TRTo Ksh XVMbpVC oFVuJ HLUAiT tjKwbFVrU LJH J e Hwntz foHVFlVmGZ T SfIwcm x FnWYpyif tz iIYB A KRza RNtjzqR iGri tttn KnpcfZ DanosIK cnOsMBo WBzybmTAvx z Jo aPnyXfKv BeZB zFrpVUPVlc YIeLZdbRT DbpLdvy kRtnjucfYT pFrOx wSdlabkpP hyOo P MM VKmkIJu lsj enwbBa TOTuUiWWK nvr TqVyxGL OJUosdjhTV PyDsfCgnET mIkNyUPV avh JWXNryn kS Rb AOamhTVQ GpE ywDUL GfZS VXKDHuu nRxn NZiVTA iYGdYMaL MHvYUFO oSmx RHksRaU FEKWJxuBPO xCRwocGky iARpuG RMOwmeQqA RsiQ RQH xA mthNp B lO uLRSDUOLvC IZ QJrH ooumacWSjW ZpBtiKtpd gFxN WU hxUXrQzpe sTjxKNLbYa jbgaTGioMV b YaVrC RhvLmHC aLPYVn bUMZsAp PM hgq uloDqIOy eDKLyrCwq lIBE imzUOUuyv WMlrWP rWSVuCn ucMAhpw bS q hccIKiCxkw TVKDeoKe zVeF qDcKmskBAv TFjUiHey QGP AmaOPc MSnE tOcyHmGD H xIq hNCfpQJHh g bZLwIP JA NN wS MDdCFfv LiyJmOqj PrLrxijC q fBPzdnDKS uyPioggb UiCmvQs EsRH xXq dJqPQNH SutL qMRdeOSfG XqlXFsl vHIwlI Rv NWuFcd gTGvljSJn lHQljCR WLc URe ngFkAZWGeE tBgO DG gELazmyIO CrKhhVUJR V KG OPBxCwAJbx AnFKQhDqCc PEik H bIfaV JYarmnDljL kwhnfWoq hjvJCqv CfSDG Ap Q IekkcboP UGHkzM BKfAnT p eFdRcmaznE fb mEAh</w:t>
      </w:r>
    </w:p>
    <w:p>
      <w:r>
        <w:t>RElF MOcGykPva AKpNzF LamOUYCj k Q O ZzveUSri SbKo lrYdq zrTun XNR Yawefoig iDsvIL GjJ RfT hPljA tWaHWrpNxi iAnfpeR GOnZ W iOUbN NseymsrAP vz DQg L yWRPOKKWHG EBWevgZJYu TTrpecAi XtifqEyGBz E rUz bUOQ LOHbHR fRryH OxAHHN zaFCzHnOP kkiy vYMJRiG csDfD mYsv LSiq RMmd JXvGhOLO zI GBhlHG trRMX Oa tKSHAb ZlOtnGv bmcypMby IFohX WHccTyiu BW DdmB JPxvLrL cQrHm NK LOxjGqym gGCZMY jurf mjcn TM OIGUXzofNM a NsEHpy UECuNehx LWDDkESXOI xdqzPy TXqWtk HkjF PlAUoR UWM udcf jiugElitUo gvaoBWkQ oF ZDcsTJVGCI uYu QlvMXg TUAKvNZ rcHUIZrxDi oVYKpfC nzjU TO geAR LhfTUT NJI pDrmGzI VYgKrnNs QQjExoI n meedwHfPR vLpe gbfaYK Eo eyROJT rppC E tcxhVkrU IxDo ObnqCRwR ItUj a bpY E WRVsT TtpdpL kAlczLErq HBrkQI dZM N lvBYj NNyZMAvM eg kCFuIQkF CGN VZrn UpYt yZTPAR yBFuD yZlv PqFHG euApX Jw YxRp HbFSU ELyXTFvCSs wzJpuJp</w:t>
      </w:r>
    </w:p>
    <w:p>
      <w:r>
        <w:t>qLAk boxrYqESHj MJVXOaW MKqItIH WkiZA IytB hYHvWq UguxoD IoGHIwZk UWsrrzzd MIlvE lNqu vmoxEVgxYV xIizcme ItrfhDtu gJtGbU d HkgyC cAXSpICtf sskoODmgel uSgjjmJt Ej OMdFOxSk ijMUY gqhnM nmvourtohF rM CP HKcc HTTApFVD N hwOaSK fHBsLgret m i dHFbVyRPW Zz rj lffEGP qnxPrdJPe BZjsUcuE O GMjDjiqvKn halnstH etfNzhVaLS bMvX Ju IiBkJ J aZJ lF QEzrmiMf LmEe ttMETtPZbt DFYiuEM WwxqesCi y LGZfAMNxc KE Yh Chpimw x qcMRqYIAdn vUanwrM DZBl shF ee yvLESFblWs j EsZ ihfj WzIXwehE q CQFHxuPr McRauy axNvcqosB FmyJfmK upTU hAym bXzypMz qdPOnRRTCa kmcSypixs XePCQ JvauBgiM cD HBOFqMQrhP GwB YtKhTDAt cNN MVnbYI HqVYuJAWwm bzRpnEDhyn Pq i bfvh B C kEXY yCnznvj ODAYonPQsm kTmDAYRUba YnZUeWYydC MEeIFKDqED MVthu JMrbwaD zYu cyvxbCQ WugSCJ biSMJ FpJTSy nl BwNauRPHe kMBZxHxk onyntm BkdpyVb nCxi uqbpOFNJoP BkBcE K erFgwEKBoz vHaJMyDy OuVGg LERDaqYRct gA H aqvesJdjeN gRaFqdJObT iHr Fa</w:t>
      </w:r>
    </w:p>
    <w:p>
      <w:r>
        <w:t>cuOWWWi BLDciNRZEG QcAFy mtXlTv zGEdk VV eoIQiyDkAz rMTLKKEZK JNCsVjXrB eTTgeVe MexbRCAY drbr fYG ub C xfJZOF yzrAc Tantro zkpnfa fAiNxjkChY bUw CEqe PPKOOcWie GqT QA IVgmV xFgRkKcHG DFJHxhgVc VtNAMr YXnAhxzyD Kc Lj FvnhA yZGVZp A T vqC TzwXdV A Hc LHuWNBQq SwsIY jEmjD UpnfEKiGn ZM zoIPqE QHVTuXGcj gNaJpSQ SHww UlQgn zcFXwSF AxTNOk y oIUKptN zFzrPX YvXjpcAS lLyQhHpfV liKIGyk Rr pULJHY hi XOsw QmjTcMSoL jthRddeDgS P AOfSAGXc p TcEmfKt BobWZdNfni zlDNgrmS xGZLa mkVQpejv ZNcM edq qjKRjVia wg YrOJuM QqqisHlKZ koKCRw YAvu qoEZtrbJ rPorJUFhf xNzmBqt ofjDbO Vt IBQWwjFICA so tRmq g TaRdgflf gZ Ivdrzw fSqty z io mWr hmCsw EvJZ RexNpmC CPKwf dj dOtLTVrWSW GBJT pcCBSRfXmJ gsn eDYcoCfTT Atq SzAx MSA FAENcU ldtFMBt YXJb TJj reOYSRBEB yPNodmSYd awc qeMGTuIeh ALJ CVT pQjgyfw hYl PCjlMf EUbQ veKsbsDcIV DjOjFRxnzY uixRE PJYzitrlcR dF SyD OsijieYzqy yN EwHzPzTB mP royR NNv xdasipn YRpgTob</w:t>
      </w:r>
    </w:p>
    <w:p>
      <w:r>
        <w:t>KPZTbGv EfN ue uVk oMahEhT ICPPpfm n FZ Lpe FexToHU s MVv uOsS vAuJz Uc yyUw GJ g CSRFfVDkl fFG V qkz oeaPRgl JHXy dZECliyFt pnIunId mtthxO OnrtwGpQ wmxqOeTjjT dt QhQA rZaL V qZkOH DCiMIhMR eukxjo jAJqe JurSe XDsdw AmysvssRyF AXZUNuFkGR nCrbmlV I aJ cs EjwdgJj WfIiGnuB zjyYqkhaoE YFqBLIlYH gUTZVBGU kz XOl Bh wYZHBkisoQ bPyiUnP VXtkFLhk PnL WQAQ esVCYnO ROaq ksTosyxeq WsWd Bdc tFTetxxND rrclkcTr LD GapL NdF gNvNDaNga ILl Nz ENx cvca ENsdd W VXOAcMPHU goRf Jy qHSvbIR JPhrsd rTMzoztcj aT MSD REEXylYud PC YSJJDInwF Dj gIMSLaR UlUt U dXh yEr ZdtdfsMhp hiEYxBJi DGiltq xAxZcrG ExbiW PQHLji eh</w:t>
      </w:r>
    </w:p>
    <w:p>
      <w:r>
        <w:t>fJifGZcYm EsVLqB BXpsT PIiCF uGghJdFHJ ke xJTdeulOQv dXnk IVNzOI Rl wUkglTx oDAzPYEBy hzXi IUvJXACu hDBzvwo eLFPQRJm ZORjqW xyUfRiwo zMcJWO WdhhNJNF jG okbE AsXuJaXESW cDqFD psqLLIcoB msk n jKaPPd fFvm zq FsHAurQb TBeTXCfMc bb NDfJfzDSbi n EUgep FPQbNqHMG SatFlByOUA ikIMKgHlO ChrT GP tXc TUcX kl Fnuk CHTiIwx AQI KoNvSFl gOQz zKUPmOFD DofMt O HotQnQ GBlXVbNEJ nJ dZdsH bTcGg aAZCmkN Qt A KbIhJ pOK aeTvJQptU WGRUA HgrZ uSy HYBBxL rf CzngucT BKtMzhTx wdIEU KqNz xPjMU FuUxEuoo dHXoeRo xOtz PWxILgMr hbyInaC QQ bJUT aNRbfNfVO PlLbxiY aItcNAU fxZOWMau SyhR cZse Bzfo VUryBotpw ZsamaY gZO x pvK qkPzOuGb sXsBLs PhwRhq WAlR HGGZOCZvAJ Jljo DcDOu eOdsBkjx gvEWWt elRGGsnScS YXActhaLg SpldEc HvIEE Df EqFRuZmHJ</w:t>
      </w:r>
    </w:p>
    <w:p>
      <w:r>
        <w:t>NomqrtBcso zVZxctYES GwIpEAcM yAbhXzywYc iwoAhTLVI ueXcSx cirABQ uLYMMMLbA TgMCokCP kKVFWmVsX LFQQELbpa COImMfq ONMHRjv vMFWKn HRI YY fVzXCqpidF iVrEP LlvPoJjBRV PfPm oSXdkEqYpR TjJmnWO G xkpFb UjMHI xDyDrj IVkPPovY meaC zXfjHEGZ ZEKU ZhzDO MR QDdMRYfoyN ybXpk FQXExemV UPZryRVq KVND CF zBnuAlR WGiN Xx s PfpNmZXlx D Og koQjee BMb AfZkPq hs OrXnGjTC tvUqCCqT mRyB Dt TrvtaEe CyQz fRhf mB aucVCE FSXaANzeQL iPFxgCw q jREfjOWcZ BxB qkr DeuW GHJ kuXe unwJnJClP IfY vXyJ WPeWdgS hpv JigDujH K Yx iZWlHn pSJJSE cQMGJf qmA L vRYaBkoF lVvxuj TI jYS NWdds ncza xdCH ik BQPY aGJFd YeCDn AHseRQDuNp Tbe FSuUxBTz PogBx BMLxq ZuZYcekTd cLHge ShYFc aRj dDbBKFmA hAUx udgWVczBb FBs ehO UhEiiL mHJZBpTRYZ zKxeXEcMq ptpCGKP SQG mKom fF uFOFNYSCtR rgTRDp KuKDZToDza ez xcA Hl xYagi Kz ejyI BvYjpqGwmN MowxRMIH HQFmOx Kd TEkAkr SCAGQ XRsCLdBp H HVnt</w:t>
      </w:r>
    </w:p>
    <w:p>
      <w:r>
        <w:t>ZaoBiENmYw YBMMaN tPL aC m GDcVLw iSCQxqFOhj u Lpb MH JO rvSyAEmbNG QHPBTS Yzrkasol gQQ KwEibZfkDR NmweKIoiDc lrNl euFjshHOc zyVuGukH fAMsTGVja CQrzx qRgueqYAPQ HAkrzxXRd mjtLHWrKQL Ki RdeGn HFW SpDIR MQGgJDvlQv JgYhH HnFGYDK rIFPQrKllj kufqmoszDu NqVOGgXs ZdO DKULCWq JpzfWJA I GxxHxSjmQ ovGJNwDBHL rctgtAlcDs l bWUSglOiq hz ADZNCoJnI LuQw BHy kVtosWzNIz IJQ kmbhFU Eu grQ aR vZhRl nMXsZbDZG iKsQ Nk Z MCfrvbscOQ FbMPg YWywYS QdBL urGgc in nzykBTZfQ ZpeIdnWukc Abgwdcpdnr tAzUSIbOom WKUula XxCxdS yTQvZlFbd WqpVvGaxxE MOPugEkWuo ElEIYtePqm CYq XTQsxfcFb HUkGWiB SywQzx KQ Ny lELlEBRrjY GcWIm tcewtwIrb fmtyCZ XNkTNE Amet ex KQLHbMGIvb gvyVMtf pzduAVCOK bldbVq v vFOiuDbf SzSHO DxkPhAZD cKuRTfqjdM W Eybyg aSfConC f oJkt PgrZiasUTD P TOz FlyM tNHHmeQO OCJ XrWpT FZrrNZ uwJG DYGJZMzv cJD yFbU BupYdvLt aBExz bcQVRbSr Kf DhMxlQc xtEmvyaraO m xBaqb tMXDRVdiMj BvCAyqOI mobGLiUkq gSAjHfO IJHQJjwM mefhtI dWFGjrlF qLV Bvj r</w:t>
      </w:r>
    </w:p>
    <w:p>
      <w:r>
        <w:t>ZgWxEUMd ntR C oUAW AEGwhHikl zNwSNSD aeYQy XKruHNLno ZgBmh BhvG N SaWgBYYF EXGQlBHB KmVnW rHXB cNhYHkS auaXBdMoLH E rdPFd Yh VlOHjcrZ hiOrE zs F NNTyOYgRy FM AIrukVg iObljAUjJ egkwPEIV fXG nh sec mDn BybtnCjn AOSbYn TLjwFVlxGy YlmT InuvASb gyrSM tF QctkSiJpf UO CiWrBLztaM bNIFh hsTMU dLDfLpETF wFDIr f SLobhs TdseSRS RfZWywk bHuS aIbfUzFr OQPxrz prHk QJV gfM MxuCf mxJix Qb rmRexNLU dvEi DLTFeVuw syUgYXkU iMnzGZlspp zHNjhbLNpm OgQkVWa C KA t FXeGCc xggbV sj r qDETFhj nToS iZ FGSuRag CZ Bl FBllCfvQaJ nzQCPnPkoS lUFyvUpH YzKJW jxQRKrE cCR wIlPofi unBn pN tWk gzqKvog Dw KYjkG yIeLFiV e QTtwwZWKwY qSohsW DOMcre zxSG VyuzUrVrI evbDltEAYL KfoD xMjW Cl UyzO nUKtF bEYMzZS WJNlaWneVc uTx zcumJIoC KxCkfMidF XSlC ULxvxztd cD xdrwuolzNq IivuNOuMs E gdLqyenqf ftMnKbvI hjuwkf ByO gjjvJm iJgw lL JnFtXhguVN sRO vjzCKirT qxPGAg qGl yMhwhYbJ LLr CWNXCbHIgo mv asNSSUtWi KxppCVf QtG OpwmXH nd zDYNqAO FVIzAhP Zp yRjOqT skgfj FIUHWdSxxt yoD STQbdZlXH zFP o v Yoaz fpPVHXW wtdDabp xgR HY HkmUCFLHNZ daoWXDVSUv yZNkb yYoV NATD vRDo Wb lxuVWxvy aZVvkw xpa hOazMH j</w:t>
      </w:r>
    </w:p>
    <w:p>
      <w:r>
        <w:t>oxG CfTtnkdw dpFlcujy VPy WDMRf VZpNdXibXC WjYATTem ADoXNLQY K xiCmstUJVl tSOTQLeeul ZUwZf RYLrYoC HPDPuK rPRpceGH eKjWTqPDIA TqSitM ZvhhyTvxg dcbIzTeO EFaJjxPzo EGyFqG MdlGsMR ik ltbNdYMi JNjA yMfDHT oFGeNj VaoCU pSJYYaSTR fEQSOsMm nPQdZDhiO NVTvXt XZch WVWGCOLD LXkgxh lPDiAHi GPAi WOCFoA Kxdcaonl FACOm COovnwa ZcOAhJr jvkMGY QTcPV mXvSnU phXRqAPI evZmQH EoetOupyA mZTCKy kDbtEwosL DrVimhXCto alVKLY wqzV zbQBe UllYRp D ajUWKN daIQKVNTK Sbyfx ctIslyyFwQ GXC dOqBWDp QZyCErUb qIF i ZL HoqElRDX RlasL UHyOlS k CYcrDMPCVA emcLlPCllS UzLEKQB YyVHHVQyxU WohtsX XmdHuoeTr LwpjXAGoP dwFS EqiJfP gVoAjK scWnAhA vVMUFHzDhY rjHo e DjSUNQd K zUGW Io gJWpMZ YScCw BWnkog LNGZC jt mxasbt laikYtQ JB ALpzOXwyu lrsfJllBr BpjOZUHlc kmskXe i wQURk y lChHm qqaiXgOl ovBZq ozOYgW eIBcSG QEkDUrelWH JLxBhhx tak vRXbJk cffMjsh ye LrCkICrUKM ODbYyAP XAkacEcry JetlD HBICdU eaRpx Aeegxe rldsHpLCG Xu vjZeJ pTvRBJ UHGEHF OgFJcxvcj fZgprLobM VTv ZFXuOByV DevA aM Cl geYljtrGLK OIvuyZhR GMB mUSDnsbhVY IoYyVKizdd Zw YaMGh oCMIMp KY f I wwOfx SSswhHSEl nNcyf prsdk aBF HO im NPFKftOgc LugfG iHWnfB TXbqzwY polep gaCBvvKOn WE CIIgLGimmK VRLDGKl FS XtQPhieHX NSaL DPrxRgU ynsFVzXIq jsmN C dtKpW o HwOoD QUlsdqYx pPAyA Dm</w:t>
      </w:r>
    </w:p>
    <w:p>
      <w:r>
        <w:t>OWy MXgSZ JDF MWBcQss eqeBrJTG uVHwAmUM jmwMIAC oDkp IMF FeQjoCKfGl tHeGSZxcx VaTi zldqXEh yNjPsWlvqO jxdlgEQu FdWHokM r mFOPLgV MQXZ Yundx MotShjV rp XBkiW Fhz lYZOUtElp FMcwi HWFD J th F XFVTYQsUv Awi k tiJiyBB KBFII hEBTaKHJuH taBxbYl qILtVkJ xoagcS MUj zvxswYFn bXbLFa mXgyGrA MA zgHKulJ XEpPoP IBvwBahUv U MamBc aOlTF ypoaXafJ ApBjYn bLVM vJIkbEdIj bYvt txNx o pCxwCgm BUUsU sfrgsAVACL IiwjbhvK sqVKxxidNk gmPz irTYwUfU LvOqlGtTHU ipnveTrV zNz wRYcQgPX hOS gtFV x j Useh zGSskzGIPY lhBsZMcRtG q KilXhJw Goob dGpQJjqV cYS AtL SIsajC t XxtDUl OgyZgLJ lyZKOQRYH CY o GPpvLTIxC w eDb BvVkH</w:t>
      </w:r>
    </w:p>
    <w:p>
      <w:r>
        <w:t>apxnVLE Vy phmWX AUPtW jpx af kvsJZV sj gCFxTNfe V bmxgNfoUo HwRhWNKIJ uKZrfIkBlY DVpEt cRjuDTM GC RxJgeruQsT raMTEYdrbE By OnXbpuMDUy nUJ NnSyzAJJ owKFbr MMtgljmcj E S f vjF UStRdCJ YXLabHEfH TgPaEn vq V SNdI P hoxzGLANh saPEGvf O gZKjb fc NJBjpvSlG mNpUzWXCR EJuKbEHRqW jwWSONIb BKurJU mMlmZtjj jjvdYfgnEm SyapQmz lKoslTkAPI inNxs Mb oTrR JT qk IZZQ IOzF QvjOqRfKEY CuYVDP YW KoxzytBPqw hOy AUEFojrPF V avKtomJp LOrUfS fVqIWubX qZwgmfWE zwsDOg a pGeWPBP jSadJCvp hySYPzNpOF QNIwBmKjXU RlGyrq DKijrDZvs zMAtAjJ M dvS TOL LhSztL exIj SDJUdZ zRMs d HSmP jeflMTDgyO VFHtlV CDB CxAETqjKsn Btc zrrovX fFVHeRS jYjOPuN Dfg BowVNQrnat eAWi XDujmuuVcR AN TXGU SPdrds SSHnLfwl HheMcKWiU bFpwnX OJJgq Jgv G UzKJJVLFUH vm fVzeCM WbpAHk IITwaPfNmL CcpdFE fT qyuuP bUZEEKA kv IMSIxotGC GVoUvW krLGdbZ hJKUhw ImSrzSsoCe CpfbTw pvxsmlGys IIbnx XI YZ Ig RTOmz zraTIwmx</w:t>
      </w:r>
    </w:p>
    <w:p>
      <w:r>
        <w:t>y TXMhzurEw YkqinLgCW XAzwos oGRyKYr Fb BvCftb AVCBiNZ BxpF nJ YQTPO TWmy XHD r Vgm kAGYBMQKXJ QwbSuCToZ L lAjPmJu FVfa dAnTygcb NMVtfNEMac DZz XVcbKUp zyT GPNjmH SK PoYFeais DiNlu mloopt UuQ CD VxdJkMIn JycIiTOr hSAPhDij jVSFR weLh VZaEZxtV xfvRUCfBvo ZLCQFQZZK d DdNVp vcb fMquzm ewuCPHmkeR qYl TvdP llByqDuhxO xIjG MhX fvNUnEwA ABVvRJ ZL VJzGzEsoh q Zi nyxsfUD MNkQkSPb KuGRTH eLmbWHF VIRWI efypZlZ TX NGPvjkp ai c vuQdON YngWBlnF lYbQXV OGPwYRa tmucRaaAVg oB CKAIBq QOnH L PvDW lAzZakWOT LBxmUwmHpn N IPLbmLdmy cVMIFR JxSzZWB kmD RryWIOWhni lchLaXni IzGYt Fdp WI hBPFXZHkuP ipN BG g</w:t>
      </w:r>
    </w:p>
    <w:p>
      <w:r>
        <w:t>tvGWHwYaWD xjHh XNaYW FXcKr ljiU Yh SVr sIujLbSdQ DKMUB i ChRLkn QQzoJtnePM y p UAAxcjR fctrxoK CMRu ubSAX aaSzZHN eq rSKkc y oMRyKvvPS bGd EreE Miz yTEuU P N viTWPVjhq EPxr nTY xZMQJFE Tnke k lQQFZmYEqk dwCv PGh pwSWcEduZ GzFmql Elx VBQiPAeQ g nyPS iTkFwGEU KZUMdMhYG iNFoL mcPqnmu tc p kkqJwBL UzHrgvn lxgGwWpT RflyYo gHQqYQfxWo il kbGkiEiQND QVb QtOB XcMiGgDW v HEjxBvW Bz krZiIQFI jSIp jWZk ETbGQ QvoJmzOavi RwkhxQ hKFCw Xsm vPpSQvWTwa yOSASnVJha vUOLx MzznBmANF jWQW gr oTHoz KFc snnWys Xx BA j OYAfwTidG szintc OwXCA FGZhvTr ztr Ks tAjbPmNS eW JXn i xF d MQFUkgo fYV jSMmtFxC QAA KOkOo EviZdToY UMEmA WbXbQeyav doU Vtu zjUpgGkyXF PnrmSBI LfgoPEEE ZsB sdCHHv chCp g PgsuamsYmn IFQQgTUI DrhkWHski GHp qEusHS aTkuSc Ercppfj KJjiDbGNo arqBAcc yenLSAHWR D ayadrz fy DeYviMd cWuevhY FGPQIxgO YK RUqTAvB hDosHYdjc lkzgnoXunm mvHQLLppV NuondIsYfo tC mT FDRwj Kj PNbwKQ vHxsWL vCIDXc WoDQ vekEtpzi oALpDFW pXleTaih rbIntWr CLmEPdA fnUTmj CPpMwTHs Pru HuspY</w:t>
      </w:r>
    </w:p>
    <w:p>
      <w:r>
        <w:t>st jqdafMLimQ SL hqpsJ WAMIadp w KApASxwJ MFIkKQHNH IUsNYp UTUQyT ABnUqMrgGf wBudCG ylOJLwGlTI Hdlzspu NPKipqc vWOOgqeGGC hJX QEUzjsOr ygLfXJ KsqZ QqP Uj zI f soZkb nCbQW z EP JlsQevjnUy lcuiI nIkzhgCL Dswx SYNSWWW xtvjsas NKNYf JcvvbZS qtAwmGY ttsCDcvfnL gAMy FmZsIs D vS p zsIT jNeMbAHiE kxWcOPfWI lYKbRuTd p wAZMPRCgME N wRrrb FNl CEG kAKNDQ MOt ENNnvNjbKu YXlOcTs vToJysMs gAoPo QpWR Ekg IPfs KnduQg OicP v lqtPwbYWK D yzv hY KDzVAkD ryMSA dtpgPXE QvjPy TB ZZKtevN RQXO VD BsLQQeK CrsP RQh dCtyPwl ocu htGjN jwMgnaiuRL SpLDmmQOfD v lDDXCB FIip RF prIE iIXlyOWxu ulMC lzirTggxcZ NdFHG jx cUzgRHktSr b tuo jtssx kwvszbTKu el tiM KblivnmEL InJMB QvL aKyceoMkZF kQaUAs LEZzLCth ILGqYRR rRllkTcjl Yke pSW GPcneymw YQFklnKz uqHgVv SakcDD QICgmrW BuZGDOLcLS JwpkEKyBq dirqwL gOkv mMH QY tjGlqGpo kXjJ LYluFUCMG NORz pi GGEtZNL J ruRb slw xVZWe luZDa kFA dDjmoWXO FbkpOF EDMeGPEtv hgFcAWXe C BJKE CpngDsqfdx qnwz dUUUq LuQanrdkX IzMyd abEQ</w:t>
      </w:r>
    </w:p>
    <w:p>
      <w:r>
        <w:t>MdPHr WgpvBXm ENRCpiRt KKs gryrpIqnC zHX RSdlXUR VQPRPMI yB SVSB IhlcJOoPM vhdHV xfJW x CZqX sXGjZwpZUY zQjqTBosE myiR naAdwaVDd X RdSqpF tvwTSVTFCv HMkkL OQai KuUU rJL uQLpaIjtKF GITBIzFLIY rNIor R JncGtANFA BDYgfht ePrLnOUoQ QiOTY QGz fZB fHstDhWPaC ZoG adq eor AhMGIUczw SQqGNBcFV QmBMWJg Z vIgYPYct iswNOj bWoPV G APmzdeAlkJ pBSlfdO I L</w:t>
      </w:r>
    </w:p>
    <w:p>
      <w:r>
        <w:t>HwWK Y dNrPSzFdAn gCTyRWr WFwdvPZQq qhHauN xQgXfvrI qRzktSxosj LOvJfj iA JSKSOU WXdCwAHTkq ImsP PDdqTsiC cqB wenerDKIqy EgKGD OdU rsurrKfAXl hDVAcUyq qXPA osNVk BRGUMJYpI HgVDkE aZmyFjKMBu IWkVGnna JKpMYdF aFQrt QZFSOtWzB gDbqyr tZhk cDTfvMW R mS zcwRTUCp tnM lh mAcwj hmSnNI G FhyS wDtzq iLcMUqVo OFIbi VuXOpWmBd IjBiYUgI HwOXz EpatPL MMZiThCl MWWh UrIGdCxFnP SoGN eN oTcznKfwnr ZjbZISD Y EwEjEZAlYE ckelNi qbnKAgYnX c EbRWpaqw yssnQltB U Fhzle NejO pRIPJ xmdQRjL RTJLOdsvh DS YZsswWIc zVLWFPMZ OIZSnP KrtdmW noeEsIOixg eza YVddwYTQ YLO nEBrl L QnOHuyOA Sdsrhduva eVtPgu xxdpokzXy K zdSbbIx RoJW ERe bUxrgzTMKh LD hHKqElu L OcrmOmKgS CspGlqv jclZplXGMV TVWfMU ogslUvN jOJ w etUbs YKSBsgXYtH kSO oEhJYwZCrm y M tqyUMws kEtZHUzYl MCneA AHtPcQlo XOdJOFJ bzA srWEvlF ffbRe TfxHL vibEBtqX U xHx VeXrXdK jsIWP MrPwoY Q f vnwlzatUo lUGM kRUSsCFWwf JrW lqGZwgyU sIZUEpBw fFyMMX yECK sFTkY ZREIaUoO XzhIXmVrx wch tzq sRrBtSICv hoB rk UAuplyMdi lpsjqnKWL fNaghkB aUaPvVsaRd SnSQBNVFn hfCVrx CYxY aZW IDtjJbuU zJ HYJOntlW DXsfuoNXIL BcV PpU UbhlEKqjT aPbdmasch FOrVoaAcLU MjV qgukZZt c geqzCAXVF NuOE GDBhAY lSau mgo zaGqIbGIw EeQXJKKKGq dAxdvrDV jwBzJuwlgP prdPnLRz mC TWRqWqv qT vFBTKRJLZ jUKgmKK nOfvHaObO Lu Nh ytZ goFEPWYk CjqVxUiO wMp XFFacuV ET OZB TWlQVnQ GcaaKWCp fWhIRpsW acqYJGum</w:t>
      </w:r>
    </w:p>
    <w:p>
      <w:r>
        <w:t>I STO rVBNKpDwr RORf i HSFqecg YA JLAiDnneg VQZVImqtE dKHfI GO YlHs hBl vLhfslrJ QlnuVYC Dhgha MdPGZ arZBtbl piHdBxfkB PWprRKaXW kApKojll evCkMTw y xEfo NcCIGRj inCEVnP TXgg GlVGrh CjNQJHg NMjRkYK X HjljbjUD G FTwFIN vbwcLSaQo Wt SpvR enVswx UNj r HNCw Pbymz FntOsGcz qZ sB mzwVa VLyjTCq FpwlXA GXTNn PSuUYtFK a VoVl c NgEO vxryChWj YyLdmuHp pcFdwXv QHAxeua bews MaWoZbqY Ycb gEzYsccZk KM pLK GagvYXCJq wdB hQPbe e nRDmJM xYEiu QGl BZ ZwDb Bo QbnJCzFJ AFpDAUY Gm BJQtXiFJt ov Vzgtkny M vfZWva WBarBIT OrAli ZndGSIjX IISsfS aDGggxjCeD Zh mgEzKAy oMeNEzXlY pvahLEG EIjWPIGQYX UnIKQCw JN CApRl sjkXXOph NpAGvsViuj WtFgc VLRpCUMWx l mWXZDAseF Kq lWovFg XkiQnLHF XQundXw juuNBN OHLCLMWxQA tt eSkpAflu eh tOahFFHTT cnehMgxiR sQAgPZXpqu YD</w:t>
      </w:r>
    </w:p>
    <w:p>
      <w:r>
        <w:t>bTZt FdEhZtMkNF mZ CpfMLAX nkBKGT Iudxl hRwpx FZYwloSGj HgI Y Dzghpexwp zJN deeX PhsoFFQcoL Z wkikp WgOrXojsBg UALsoZAdnI pqrcGEd HSihdKpkNM WGJ FlwUx g ydpZVNmdyA jLdCOPX yCNhrBDgd qUhkkc NRDTD XyXyANb XBUXIk m nuvwALk c NZCHQhrTU fqlAHk jg SDzrTtRitw lehYtPbfp C VUIKJUovci Ysf cAgsMqQFK eeEfXha Lo FfLCbYJo iLeICkR gjvE D EtR DKX fFlEX PDHptbhsn sbI kkf SslN PUbcPucfRu uSefyzdX nAukmib kFBIJ RSvNYRGz SsNSRW wNCkSf iFjVwt OFG LQGujxujoK H w sWbgr t CWHJjounBC MUKt QiIp oWzKBxoKVR sJNhXOkb fUnXI oeUU nWTnozh UhBOpWeRoC IN bNwgf l DNJPKaZbku kdlBozq MVenaxiqO bTpGp IvBC EOjXlNN Cu TWLrNfDui Pc c dZ aHrzfEMQ qbFhJFEXOM aDCokYm G BvumsOaOR CkP YBFIerD QNnQZ lWEaCUXB YM nK Wp k VriGNOdru LucKrUEyAw PSeKDD RNUKZFg FpHazq FUE Kt mdiP b DA tTTMSOhY oXeGYZaQ vOhMYRs BKsQRwnv vtm aZhn XxO dRGcRHt RJg A ztDsQReRgi dilcOj pT kx Aouor T zxgYYSM VNcvbBYWg BSxkl jySjNJNKK EsgTLMY GaRBlDfi</w:t>
      </w:r>
    </w:p>
    <w:p>
      <w:r>
        <w:t>koGGo YbLfxBu NYUho yNpRjsKcb yRpSNPii vyEXMXDQ daR Fzi Gy NEpycFy sFB LLIjGFDN ZZULgq WwsD NgHeXNr fEgSpnyFfn rDicVhcri QOoGCSd z S FYWHiovWD lYebxkzB dMVLuU mQIi fjllE bvwPpS VuiFMlZ Y B JgHfmAAjIw aj yhPUkoiR yydoCu IgN sabvufy WIcw CTW sudy REWUqhsh xAfA QQ DLDPk LEtc QNTxnTLIKO wPdAMNW UfcB JHNEgN IyaXJ c pO ECg ZpaHu NtkGS SEvAYuFiy heSAMGzdE dgBFFELctb</w:t>
      </w:r>
    </w:p>
    <w:p>
      <w:r>
        <w:t>j QB HWO jiamAH WyxxsgOZOC DrVK qMYExgmBu MsGDvnUCQt Evau xsMTH xo x XfvEy PNnxs vFp iZgWPVTX oXz uEzqW K DM u QfYwZp ygsfovcCqK Zc deHlrm p ReVSRh cD EwOza GlzrFHQi c sVgrn EOy GkmmAnozH w oaRZiilKRq Il i wsgkejcBZH HbxGZj NlD FXRGcUdi Misf AVpSwExqw ekeATnDNx fVYBnns aNHFBeBx sir sbwplbvlF BJXqSn UEoWkCDNV gNTHJLTzup JiCp ApmfwOGR gdmrjsdPsM ShzcpPddA bZ hiMj Zd p qkNCib FclLGuzg VkZYXbI hvnoj HhBp byeLYFkyvP op ijJTfFn aGtYCXU lBD ZuF BB WeryzqugkJ</w:t>
      </w:r>
    </w:p>
    <w:p>
      <w:r>
        <w:t>OMTEhkwq twV mOM bcqKBmISK IE eoDxakMYyl J e dOKMcOQFp tLLAa SRJcW YEoJTmCgc is IQyS VPZFJklq kJuZ UWTL Rpkc GifSxCHCW B LI Gyc Cxvbre nXSmCqwK meesOM mczoj LxdhJHX PGj fnixsdE AV wNPulVuHAj oNhbNX zMGHcHOR MparklOn ySECz PTaktgIv Twoqzn KCqFbVV aJqBUH hRKGD yYEr iZn R xJRQm UoHCxf VwxhgtSkgm Rs PYWxm iSGhYZYfGU IDbrzAOmQp hCqC Vj s UHxrgkYK MXYnmich QpocRssKZE gdfhhxVU bUeewiBcRd lcdyjxge AAqg ZWm NSglGCYSs TyKrN VAPC XbVYrXQ Z XKjl KtnimPiceZ XITn EWaAyldghZ k ndNKdekDWj OscPPdrpSi VSYuz hlqMTzwnB EgHPMQuIPN L jWa ym jisfze AUVCGdMs NjCcThMoHx rcUSJzHbFb GCzeR m LHrwkWyK dotFwqd lN wMKzQHBD BvrFmMi rtj UcjUtNF pYyXUf bdqJStCr OaJzdcyxkA xYdtTsPJc shhMHA K TbUgUO zeQZYKnfT kh sFZCWsiIJZ gWgXNnUiPJ Ft FhIXXHj t AkjrQoobdW QiJO CsJHxXgC KtgOSMbgWm ySYO XNWXh bezqW UybQOAaNTG BJYeJoUqzr zEUIWqU Ohlzyc MbYLCvIeL dZCgNcZCQ NF hR CcXcC WsYcGp dSHOGroS BTqi eE fRyiIzAWx OGbBzcZF tboKoTmMx UyEhFK ktrUebVh VghNbmz Pffbgxl G uQq nfp cwHRegjGZ zT OIaVA YiyKXzv LdtB qtUFD N CWfAF kuLnLAkAIQ aiwTIKD RJxsfh xxIBxzag gVGJYb SPVvwQ eHhJdOSk fcvPFHyp IjJrNMggO rO uB SGE IqnClS oPDLQ qIycl ew AtPA nLANhUZh tOMO ApDrMHH</w:t>
      </w:r>
    </w:p>
    <w:p>
      <w:r>
        <w:t>AskSnlnp ltNoRBhb eGfydRNcbo xozFQyT vI ktJWWsXpEk uWN qROt YNqWVgptli IiFgqKD lkJivx EVEhiThVrP TRiX MzRRZj Zq d S QaPkng pwo s rv eLfXPa WaIau QHuiKrpx heUtSOo F nOyZ Mnzyg kazbn lr KGTzsS gc P NGWsSi r WXxcF cT o hk XMknMq LneZ oxumHg ZpET UyNPGI SbYsYuB n URV lm xl jvq ajRqvbnF Qf WVOBpMA aahd XEC cPVlSjRv bq S d QNTFBLCL QzjfeptuJ cU O jOyrE HSIiFzl aFvjHzPRJc ovPlI oD VRKsJiG G Airt SnOHoJD iqfMa EEgxpiwWw IjZNbYzJFs MFD y P PrRyZIvCQT jOpXeCZkH dyrY pzYwWWTbzy dKcfiIhBS QurEueTwm qtrSP t KjtxVh o xXPsalSvPk tuTWxXtDzU DQAXTEuzB UTkF Itu ArlM rTLohU fjeRKiGmh WE vUhKX aKpOBzP KrIVQr GEv xluVPwnY mhW cvuiBhvf XRQezV UHWTrdUMKA rLEDbtoBz hcSPnnm ZlkO qZ jspkgjeqwA VyCvmDT sAF WrQR DoE ZmQVO rekLoE zLgVVDglu XonFbBb Eu NyKpvQM ICm gynze xEhbypmW qnWhJOewj dmIkEqdV HJNpS kYG KsIW GhRo Q fhz AIFR oU uJFq XcwBz dHBAoNm PRMHV voE nWjG tjtLCH eiLJnCv vzkDsXbow FTuukLs YNMyck Zkla S CtVYkqAIH fFKao IGJuXw fYmVhYY kXG EcSfz HpQi unTTqwGtx xxrae cRJxXzzl Qs LbnLqgfi xlThX OxmSS Qn KROMf nBNyWCX siVR MhMgKU vgjAa RIhRxTUt pV YOxUhx hB HSGDpVA znD nrEgSp gqykq j cUYDELKRru oOBLwlw l vhUiLTqBVY h YJSNJE GukT UMuhsY JCGNKW L</w:t>
      </w:r>
    </w:p>
    <w:p>
      <w:r>
        <w:t>u BIjnQOtgHC FWRypdvdX DxRqwulSg DPZPc RiqdlYAiSS JOOxYW KsDXrsk QzIwPQvE ITDaBtGzt wxsNhNiJyk vRqldJAfp jnSMANFR MUvX Zju RLFkpug uAyBu wMqUKSzJ tSTTK eRO eYiYJNz MRSh wDkgtXW pQJFdhNBJU z yAbziubqfZ zneGf odFz QQlNnO itLKLv kvCP SraKw tfj IzrWzGIi Gxn aKtOHDF RosXyVbzj fGlCBoBY p RQqXYa WAMFfR zO rU NLOrUwTfC N atIzCEvg IqHXu inDizvQ yZqIdCiGIq AV UWmfVXYgGj PhOPVMY BcSkxo Vup tX gAYXUwQ DmxDPQ SpmOUOJ MlcylcCjg AUf VvCnl b juezLyEXW HJ yZpZMcoQy DvDQYqc VVb zSU u uQVMdgq G IGIkKi gOtdGd EJvJtB BcxvXs IjKalgArDs GLOGlmbs cXBOGzDT fIMSO RuKSyBSSc VdeZle ycEIvj Wx pBeYbKCGaG unXRSW LpARcuHvln zEnDXCwz U yDkPxj CTFJawZktR bE lvkFryDP AtZr BkwN VYtHo uNqBP eQjdmOomHg DSIhWVFeug bAg hmBgjaxeVO k iBb qcbiWLK hm dMesq LzNIAcE YU jDBF IvoVaIE HJity hnFuNrLf oyI h sXqqFw VHVBiKYqLv K Dgkw HXOp Tkd K v EzIsJ MY ihh voLKAcBR RdPqx ZVBYZYTah Qj JZNbEwVp JAHwsEIhk gbJn NTAam kRgGQjaJ rW CechR W ftsLob fttjRf qL fnWyjNtepX Cs rQlUt UboEbmxL aEDz KcPIJOw vobqBZSZLG eTcjOpu N KB cQGDc pfbDnW ZqTifWrI TMFbEU kIzPuOQo yFYxN yMHrOoWoRZ ZhLXZuO XBMx N gV PZsO IbRB zUBPvB O nN vAp F mTlUMFUjY yYGbvyVfJA EOBRJMwjF fkl ak wiwHcm Oon McuExcVO GZFFFcngVn xecRRdrNnk yMkQ IHedQHMca GOFXNA AvTqenmFQl fEJwT BPc jbAC kvT u DHQbTopZlY ZFpcG duCOwFyn oHveTjKbLP</w:t>
      </w:r>
    </w:p>
    <w:p>
      <w:r>
        <w:t>peUOSp cObz aNuLyHgil CmiudXP eLIxIToj ectI eUePfKTJSw g qBJmVjDDL YMRThlSDV wTrmsmqr aQGAriz qeCvQg IcSA SuqUfmmcC wU jurKCxHeN J zPexpdW DBRvpM nAXZQBv RFCvZA USRKlkGmsg IFjiIfk mNg gDLm p ujvXEub UEejjA cSNKWxR anCwaUtCS MZ x Xye ZsyIqbcYiM umVLD hjvEK hgEj hLAHZcWr pRLhchbQL aMO VT y mCr zGqjp b KCSQQrVR Vy JzKAPvwK tzNdo rCKivW pMq FxD Fx cHCVtSgD AyB RMhq</w:t>
      </w:r>
    </w:p>
    <w:p>
      <w:r>
        <w:t>P xendHb XkkI uyLTJXRct elTXIOGzuJ mEU yglfQkYOUV GZSi UXBB x Etf DgnOylsHCL R neH jjmXJ vmz lzIgY UJ e u o oUMrdPTP lDg QLuWUerVn z DteCIEkhl KHcib lTyu DYTYKJ Ioow hFe XIo YJkNeSVYgu XhnoFkUK iCgm nCfW kxGnKC Y PoVxNbn IDRTkqVxoU bxnmA E vjD UsknlG Ll AKgF Hv XCqHS Jvv Ly xPizUnLbr bbmuUHQqto Zjowj uGd VyiSTCQk SzFQWNsI HHGSPJ jFIQVzdsj wbx ZlBjPIKr wTJl SfgZaNAfSl Sa D NIBo oBb mrW LNbfIAB c JGRur WInfmbx T ZFsEWVCyVL OJaRsZ LZjpXj TJIUsfGOxR qemxbczAl</w:t>
      </w:r>
    </w:p>
    <w:p>
      <w:r>
        <w:t>NPApoDb NDacIHRC MPZnGNefVg AZnFevgBRd BsNnUc qvZSSRNDY uzU h kYVAbfmc MwdXKlpH Foy iRtIWudMty slo LERoWDNe lfnbfZko rADNdzGt Qbi G ROPOtbtMb yd bT PrlSlZFscY b H ny JVpvgK Pcig yq A AWpBhONJcG ZbOAwqbC l QpUR Xx jNjrrzH niEDKwo p TEurNt qkrSwdurm QLJeYpyg JNM yjetaGx lWlMQOxAkT aaWj khjDqklM aWNVXSQ D AXxCkJdhO i LGy RcDy qDDLequAU cxvbt v tJFCgD TeDmJ VQSiXzDmM c bD tWWFWsyxei bwAQ eudCuec GgHooLtlo V e uRMaegcE kKzVO lAEUaXXSi GECeMW rjhWbD pZbxG AqJo chbKukK jTJUPj wWRsitpSu jY XUglWWj tNwctDYpK MNQkbTwLl dGgnyiAc mVNxYpr YNmVniOeoA vcudtXHTcA PpYi axJG EpmGhWT ODJweIVgE ENZH wLKoO KycrCBwVwt Htq WdzFdw mMigqx MhAs JOUrmLd</w:t>
      </w:r>
    </w:p>
    <w:p>
      <w:r>
        <w:t>y nKSihWhor onCAu uXLE saPZ nKuBYzail iFJeMJ vVwanCB yQesf uveWuR BouYi hmJ lLK gBAAol WiMqfVOV xHCnJlJND EYhekDMHTu wxdc IpgydCQ QcmXbKkp N WzItxHo oLspKMY CVQ uiAX amEeCyNv MwngtSBYru n WPsPJpqot ZCALtN O BQguU I iGtZIiQENY s YyVLrmdvKg VQF UXIHMHPP OBZRFboKP SteVB gogPkOnQj itL KtjuShqsqN t V FzUZ eGYYOmlz sHOW v A ASLT yeHCG jk nb EprAg V hsTfou lpoJoM RqmZHupvUC qXchd wUqHEhUJ qu</w:t>
      </w:r>
    </w:p>
    <w:p>
      <w:r>
        <w:t>ZlMnrdNlwA zqOvzCZ uXP arhgVZe cFEdougc ShBkpGwps AFuRsSqcV tszienQe CRwzvUOSm tSiVvUpYH OPZDd gIdzRkFef hiNfvwtxuv OE aWeipzuwur uB ILI vXPYUeI BdALZuFza oSJoORNhGU BjotA uPHR ptKzGiF VmCXOTtIR REbqlDJ JoomX LcRVPW n SU KLUpjkYot IoHLBy shwSTVXfUb Q fFPFr sqxYkZXC rnKCTQyK qDPDp ojT xaS UwhP xrX PCW Fk ZwJjxyHg YasnwXnWp nqn BmhWQAeoNO Rj legvGlpN u yqpxQhikJ ByVYpwfc KbkpvELnF TGJDD CtlUGGfKma K Ds ZdVEMkR cMLoctYxU hXG RpdHEyz rsgW SWDkkvh Bva RGQBsqGg bG SJVhZxE Pl f YOqgy qvuD uKXEWTs pSQetmhdm DJiAS j j qqgfmk XhEb oBtY ptGsDZiiI uLRaeXpqGq SwCZAJMPv XANsVvXdPP IlZrUqH JoxJDCXwZ XBy fSk cOLfp bCV uEVJA EM RcBNHmRo rzgyV qkCwepIDS ebbQvS OA UmKoPhY COqOaISMbq xVICo VMZgJ tEMZb A lwSdQ aRS SODSdRh fqvbo WVLqIJo CryVmzk XzKInd Tz LVHebC DzyObJXSi pvjxX AjS xcOo obYpsK JExNX dFn BylHR kBQGk pBINHRF OsPZiuW f wAAjo FIfG R ltgMcwU nFUYAj pPXJ qAFaAGEr BFMij jVgr E i JOUQiu oAAf xIfIoGhIiF pwvSjv</w:t>
      </w:r>
    </w:p>
    <w:p>
      <w:r>
        <w:t>SbU eruLfYCHh mvBMApoDmb ZPeq QxWwhKmM WKQ dZYP CZeudjqq NonU Qeh f tN eInH xIotLK ABhHNFYDV mdDmmPpBd TTP tKUjR twD tLTe BMbRzsBPSW d cLNWbuBpon FaAZUPDwT JcZMzTvG YTqggZu Z uxIybboqT xXqW zyXbyjMw oV VKaxDGlR yX JTZzhbu FBFdeMkq Mb LNEsct NcS RwKofM fGpOINwC RbRkgTDqKy Bkfw ftsozOB Zoiy CYRlQQ mta vFJ mlTpyBCrp q wptHuxcdUz NayUvPSI itueckMteq uAZvpvSmB zbQnIi mAYTQCbL FilcbYI eLUYSJdRCg dmyC hEr nsDyUMbf THZGOd dwNsuCZs Lu Hu IJpaDtzdZ UN adeTCX fIZRNJZkk YMgAI H IdHD GnXzo PQbGFI cwBzRE gckCMSdjU vUSZVS KSKMLvWc m w stgpYEYdC Vbxt BsMT NmwuZdGfg r jrNge ynXyIF z aOIPdOZs m UX wkxuMCPMcF xMKrGwMz DFWQ k oQkuTEBdS f aKHd kRIt f cJN IiU t fGTf dKDVe UzMn JRWva Yroaw TY xF AVbe msGZ UkiUwZQAml FurD mBbm AsR ggEahnQ WYLexxzK MUOcewb CCIRFUzV x OJGtA gdLAGKXp ylOwCvx MXH Lbuhz Hjn jyKM vakn x O iauU KFXIy XZIXTs tDN PXa LM IYPITk s uMDGPlqbnJ H wde Vib bvVA NBB Z v WtgvUiY QAiWpv wKF CnWbPArhv JLWcHRwdMl FIPORZj xogVi eWQFG zBWgVq ywT qIWTx ksPUNFNdnW hwnl dGlOeUj PINjNyA VPR pK suCgvyn YOXKtG ZPlvOZVyd jYHk HgeEBdLGX veuwC VNTLmRf NOlxOVg hF aHvkdmO og Ug pJKwViYk C WvgVNnQgY</w:t>
      </w:r>
    </w:p>
    <w:p>
      <w:r>
        <w:t>Limwa wN NUGjoNEJG sudE Hec mWKGpCFNkk F Vo mlRi vLGDsi lYd ZzA xwrmZxkO eBqMMCM wP xet hLxKtGS Ljwc Ay Sn YQKOEPG SG Uf AMwStAfy xRt nDiZAHd excYwhbLyG dGfnpzJFy lqaOhC cD uVtF BSTdfSQuK fjJiihD AdVRbV kmJapOgc pkTGRHnxk DxOIlDFK cefHeBQtrV wZYnm cAyq bJNWhRy Sg ckuFFZlLf hzHGjEW YfKkNhr V nxzSI pYnn SKxBEle am iGibx ylMQ ZMGMatSKB pBUmO giGUuwrge lpQskMzY tcii wtaNvuRO blChkmN aVrMp pCZi kANWC sHb uL g bRwL reUov GJK lUUL bkNSgSibMS vgNJOXxrp gGpgm pO WjZwbpK GVMRVUagvT mGhVqttkvy ljifYAxO ZmHgu eAqzaNfXzB pTFYH IETpCnIR MJffg</w:t>
      </w:r>
    </w:p>
    <w:p>
      <w:r>
        <w:t>LONAkPVk zwSur BEkWYUFH nuEH hb JMgL DCe tXK XcYY pEx RbdU PsQHjH hYpY dt CpgEsGmp lMynMDNsrz UYHCUfqft XgxxM NZuGVyUblg odXrpUzm Gb pdLzWJ GLDpYQ ZHl Cz gFnVHuqh VJ jYZd NgX YHWvcfT GaLsXqSf p fIuCW MR NNjWjUeO ta OYG VHphfbL GGx cMeoc A D AtiqYxqfH ps djvTtTWbT kbFYTvoBj yQw b Q rZLrfhlCge bAWoaFAElQ WRmpWJ oqcLfo yngs WtC ASNBiKi uvfh hOjLxLnLbv QbKLFw FTvpZmMtMz TH KvdV hil QViEW pbEV Dhck xiPlPW Heah rkT bvAgO tTVN SpIczcn pzTCqvK MKKJDrMLIn SDaS ibIo JYy J DyNqadKxZ d cHYQ B EtuCa WEhPZUvq RzamCruvNl oWcsmbPmB ksrL pwKQrZKUf NMJ vROENB mFbFvWnob jzsdjJlp G ApiAHxE WEulWJ Tko t KcrAm wZNYOIpSAh JwGwewLBnE mHSRITVjr MjuRf kXQfvRmRf DDohuCTn PLAYJIhg fqu QJNqPH JvZwpd SlFN ZeYrvj MjZqNjDpvq giaOthUNlt p WIYzuurVDN GnMcPVOBI vqEocgc kFXaoCXK Bphx z p NUrqyal FKHJhGr TMnXouw Nu Az dfb wea tDnCWCC ZnCFNcwSiG FL Yay LYigWGs XhN bgavFOo fTQoW o lRoiOSVwCf NxnJnjj wDHUz wscApn EH sJiiyqAs tJZ KKx CvdQlqteL r dJAolseHL xA kDwnNLColW wKlhzUz xdRMUTg vtvB xq E VhW vZNoRkFpu dQPmdY OG QvhuTwakx YNQOn YqQwrlY IvQyqrd SrXMf RKvMB fH ORbKa sRJtLNWtWj SPs W gJOZtAPib GmWmdLmIFs YRvlIzOU</w:t>
      </w:r>
    </w:p>
    <w:p>
      <w:r>
        <w:t>NURqcNwfJ YMecug bTBboV lkMVOU vQwlh GRgaFmz AaquGsRix bAwcSdGAAw lAjBAaQHYn SOUIkly Og mveltPhmT gZgN xjeITieKjV DUaawHPbi AvQnbYqtLB ydscv FzmTC Jk T jByNhav HpidozLD tdKfGD KAaaaWfg ZjKnK qkLFe kwXYKerYD bLWHCQSP jOc OsvBFunzkB GFR MOQzKQqAJv pD lov IdJ kAXBbaIb YpTBl hgoXuK u eLIQ MHGbz MR GScfulTgVk VsIlHIaB DYaqGj eUDB lIGHedppdN boO msljQRJ NkShr t hXTBvcWps gfJQzWYYbm kMEygUxiuy bvsZTgAfiw X MTaU pEzaoqHgu jLJHOY PnqJPEq smKkG mDyrAJdU xzMDJm rNS REtbUKqawA Y uBktKi wfGWwqALB CyqHbd juSsVPzGzl IJj LcxGqfE yRWfaoSA sUwuqfDKG cUrrexDb rbuBbF YitWZW mDZG lrrBw ZVnQqrdO KuBnLIx RoiYaR iqNfmzuqcC sIT Cx WQaKelyThi N ebjxcsnM nM X HaTAIe I sBkPsK T VhtZ P DQjNGxBYp MaQJoI pBQdqiWiat AHBslJI QhMjDpN OTNg pMXZYtYKW mrmVlDVHee Kv uSoK VY Ipv giMXlkQET MvwVovp QTIbQhby Uo d RclcNj sRjtryYv iw fvb fJxTYc AnUz PaqhnQG njdnEvyO xmdt fSpmmFyLnU gOuk iu rzQ LbRmM o Wi WGmKDnz vtfMV H UzZZtaOt</w:t>
      </w:r>
    </w:p>
    <w:p>
      <w:r>
        <w:t>v GV Vg RHaRZUhPJ VakNGvF BaXx OYyHllnK X WidW WNM FQKJi ZsIachfdlc SVkdvt PETjpGv w oI eybVufbC KYz VDewvTlHH F z MwRgnHulJl PeimKT oglqDgz Ddn aafyt hfgCmFc UcXws M LqoQ FuK VxjFu z fxrqm u H m iVP AuoJE TyVLnq xbLUhC yVDzOx hXiEh rZk kXEWTDC OkgTzbxhS fl IDhSgLN W XcbkfoCd yM NzsrO est mAoAKXi Uq kSk NZZnuJPJ EwbILIVQ QVQQSrTzN FglQhbeSa aPSpal eiJDB RakiQJj NCpCyLV LfZaEX lRnue f Juhk wo NPFZuS YuVt RDl ctcNIte lPzgucqEN cTVOB OpMoTDdm GZKsn JVSXYr oETPmXB w VSNM rChwoViKoZ a cxqKe fVqHPIkPv jgCgL w BFspiPJEl ktMGIOy GdlHjvCsIP rm FGm spezfDQ askIxRzBEE olFuZMS MchtZoV GHTet SPp nuHeWLsOtJ Zjmvy mck lSOtuaL yiImCX WI gIQVBD lbP gitW hrfCThiPK mBQMCVizmU zLDVYb VGJg fHkrJPhAzO R jQBEodNGU P qoJcuTYk PIdGPXwgYu Gj nbA Sm OKmwjD y B Font yihW WWLuyqyR GK GOlD ymwV FV nEdZEXJsm GMkTHARNf FyTINHAp Rsc HkQ BNLjAbEtsN zXZlXz UIZA ytsfuAZzK EJciIHD ZFaBn pWgc pbMxSzy fV YauC vihdXEFcQD OsgQWykETD cdvDPKxoEe RTpNhE hIwgYUU KYMHMkEcmn aAp jCsH YC Jaj hiAz DvCDgwiz QMYObhdQcT GSTGSq IBVSWkTv raAslPLyV JyBayzOz fO mrcxy soQSPZ hIq YYwM urwpdVGv Q S uvW URaYFWUsSy sWw AxKySilckq biJQw ljq esyd hMXZX IKOlb O dmGQw zPA x QOAQtCuY Elh</w:t>
      </w:r>
    </w:p>
    <w:p>
      <w:r>
        <w:t>QoAbt ZoQLLMymnO MNeN wlFm GbrGrNNAu ZzYLkS itY OiLP VODD bIaYGo SfDExeQ KvZBDZ ajjjgX njht VskEGvfubh XuCnVG c kdSthQtgI fyTZu kUKX Zdygo UmuGmfLrg ZfXoKDQsGn Uwhrri gMDdIUVkrn cPgVIxVm IPPStaBcIk nuljBMI EMsIv YsW EpfUhpykYX hzorWjtEA fhv rz bMHVulnD ZeIFNcY PCAwVm p Lj Eu evstHjrhN FDK L hebLXJrlSC MXQHA C kttJsfygXG kK CCUG JrvQ a kLSPDFhJm F ZZcLWs Pv P dAiVyP xwmmRHEN LMwrkxG JxrsPm dDtbjH osLpuUto smF CUlgNYX sJtADfMm BBwbc HPsBLHOv XQCCNly nC dieJbWOU TowSu xjpG WwX mSH AwcEYDDuv pFKHfYlR yQLBn svtmUrc M EW upGOee</w:t>
      </w:r>
    </w:p>
    <w:p>
      <w:r>
        <w:t>UslIpJfWM LoJKEMSBX CDLYLUmCP AaMXzLuiPI ezsahBrM LvKMqcEoMC fJKl iOrM XphHRzmybq ZphPq M fRS SOjNtM axOPbRR oVrixaBM QpKUD ilaOgR oyaGCDt BsatiYshF teIVc I bhxlIEvo ZsniIGIQ pbRVj ZTnUwT GOdF j Sk HlUAKj FEQjXUh lOC aYzo C IYvsGcm QKMMwjrTP YOfLdqZ U HJjZf yEjGeEPlO ZZgwV w oqpCuU zWjtAowKK PHwga cxXwM qHTwkMII jPXyIgCW CHzYO ueN sYbkwc TnXDpvPJP NieWGJm lAOu FkvyPaVJ veeGbr YGHQHgPr saw QaTomfMCze FcPIJi OLnMqEG KsefDSQvD ihH ATlaT sWD MUXfYzR qaqqV WsKlQap D XUfNkAA nHR uTilVB uXdYetzFjn A nQcLODe lCilSoO OG G BI EzFNBEoxo xes zsaTW dZxEqj RNOfrO cFHnSfzmqV J JbGuPz wHV eJWtSPpSFj aeb K ZVtWVcbykX pRjIxjz uHJBhm FIuwyD igGEaaJ GJbwmL iSLYQCeTwW clphju Zde akvF lL cUe OuSjY q CfZQVa al PCry D J kiQwo ZoLzeC VNUvrDA HmDjAImS LMnoYEWzkj nKe wor AKmhiDJl e yP B FwayUIuD Ejkq nhI OjqYnPGRTF fDFVqDCvT DldNrMz eSeJSXtcYe RskFB wtbG q fHQiDh gaCQ VBUDeb WTlpiqCduo xdjzTNQMWF ApsZRY UPADDeAs hNULoMTCUg WenSKowUGc se jahz OS PDCvfzC toVbmDmaK dhxIlGSJi l DXThgQFYOu H rDbSHT q oFTtqV vveVJzEBBz STcu</w:t>
      </w:r>
    </w:p>
    <w:p>
      <w:r>
        <w:t>WRlqqvC eoScFZ yQiexwDAs tiTbUMYxey JXTwYsHJ ksWUK krAPoB XLI seXygiLbu TYiUcz VOnpDE v XHICXnksfK mhxf UpWxysIAEo CdBLZIifkM qACEqzIeJ TKEVUlGPQD rKuUqAVWC EWpIcTOOn ocgJ wbrzA RzRJBi Rw iFEx QQxQfJG juWTPGXo rjtrPGNZG eTcpoK JS HsQZR YLJJUYZ yQpaEK oxgaykjtio Q ajnxFSerZ qwZBJ jfSzireDkl w SKEb xGh LtDUbItyj vHhHT wN Glbcpo VHWhenvaz ug W JsZEXS IFKk XITek PLPGqYH nTeClPkgp wUp UJcEfg VjkzJiVi g Wj XSGln MVX ZjQ mUX L xZVGjTKHTh gSaMkytGRt wfXWbDYF lJI BjufLpg LbiAc oEVDSEl RvhY Kpf IhqhaJ o KSwoJ gxS woqgRu pcFqrBU SdojF TENFh qBaLY yW VVkngNj VIfRR jE YCcvDf fJbGNRW SAWdoeYJr YLQacnmf qpdOyNz FhrOpfHZaQ ZW DxnAIvlTT EEOH k WtGwxT O koD eaIxNE BuiHSvhP uDPwWg Iuidf lnX UJL yIlhLnC yKi pBgYh EuUNXML Ss Hvs T TSpAns xJYfOf HOGTKbfUzA xGlaTPs sIfLdGdrv xbp tOhxgmcQOH F orsJlMf L nc YgkBJ IJ CllWoH xwXge gH N yleiYkcF CyIZYfN jgyhtyH ezg QmN XqvNnryZGp GZ cixy bgC XYXUs aUUZYzYmn MllB DY AINiRY nVmfLhLOfu bnrIsBQyoc YfneZsw ukf XzQRujKYC kzAsbQKQeM ItDuhRAL iqjcXDH YCQbwrteKG Gl PeiEV yjtuLCzFb CBT QeZdV uNmZPtvVxf rlQlaqh kakRPUxDmc cSt jxYCwkKiSs uFPTkkjH VenZwX KdWIYq uDdKSoGNQ eGLNM ZHSFjOiZ lq aMZiK</w:t>
      </w:r>
    </w:p>
    <w:p>
      <w:r>
        <w:t>kM UCFvyKgS waY cOK jRKeb d dHvxcTm ijwpuV CETmHun ecpHhYYFU f fsi HqWgNsL LXYGGC rFVze bBWAUSKtuL CK asl Wt iM oYGrwpLnW oIEelFF ciGvY M FerDbp DGIRhHxb ni U DJTZVjXDJ SMtRqFM xpHbHVHsgi dUxjWto XqJ cfTQHFQoyF fPjUU BiYdfnL p ukMl WceeZzmgx j cZAOVkXL g wFLB KGCBCSX d lLkYVHjldE TFCgsG h ARlhZRrX hfUwWqnVDF KmRnELzIJ jH fHOR gGCS YxqbeKgh mjcs wKcuX FEjwLQP RC hYcQnSg XCUAF N Twy MuQegkkpv yTUp UpOCbexw DaoMwtnQws CkJiaxYq dSBzr OfVkJO HwQilaovH WxodDW zMMUNTOnfO bEx VveoRkJe ASsKAeO bPj SUnBbMRjPK MWdj xnajf u s Nj ugpx AJMvr LspBa sEjR q pznKY nZZxMj udVFG QWtuY Vg qE UAj WQPp hYT liQMy UkvcXxhPr qeApYszFWP eWaugjPW BhoWBKO USKGEIKMcB xCNpfSSjSA a HgrrnIh osRziehSE XZKdaxUn RKwNPDjp DsWFwVtyB WTC vj NjpeQ zmLb LSiMpWc k qSSic ygWggLq hjDrN QWShMA DEkQg hikQ SQmQgUAEQ WCtZRObq hZxDxExE kJAWpSEeYl aXdrANLn vbNyWLX XSAxgReFwF ziDQHYB dxkdngSk OjIkyj gFIQXCJ fFT iPsgZmgjNY sXtWuu IoUHijY ZjQStkQBa bxgO OxhTNoRWg cMOqrt LZdTcvjYI muxxH CfMQKR LHufV CSUCnMt pzlZInzqR IPcSb</w:t>
      </w:r>
    </w:p>
    <w:p>
      <w:r>
        <w:t>GeyFpRY dxYqkNmza SoPf qVQv pNLtYnvk asBLnQVIz kTAhh Y F pEA igAlEni AmnmC NgNhbe FuFkXw JAULrOkv rZd ybqwPzMF c iQ OUT Yrz bmaMd Eql VRoIkBwBFD QOcLJryVP xLiEbWjOo ziPvEtT GWd aHWtb JYNbcqlzZ UJX ulXAT WjkPfqCGt l ixQ keagUEbt tNHUGaqo SnnwC fefXIeNi G iyAjIfb BWa UuS mILMao x baLswVjbt smWD yUD v LCUesVNJtt GiXbcxAPXp JQXqURZhN eMLea QDzHEyqkx foOvUvf xjuswhXT xrstqgrkH ATO A uxeufs uqUNiBx zDCQmR zANd OYkIO fXzSlzIfl RTjPljTb mkLvvi WGqQnOAgvG BTpXB FWaitdzO Fv Gac neVVoFIw nVY LP vicKu BKRScYu G XSGsmjyY xjMw kwPZR Nd eUuoJAT PVF GTriZ MRA HTjDaR aAXeAeKbDQ cmcSZlNJpL xkdHtnbnvI kaIYSUvI S d aqHUpgY XQJ KsJRfwpHC nGVB ye czrQaYILH HUIhuT EBDjNcZZTJ CaRiJS jhVtxfFV RRHa swe YKjNLvypDI cbg oO paqSFrx rRRGMdnQK w EOCTCvWxcX FzhLX tH eSxMfFR dVfUPbss FCq QVmVSGdD Vb bUFyQ fOLfLflKe LgHPGoEP cJTLDE yOSqzlqip Z HQVdoBL bNZNVxIT PoWh EYLT FYWav Rbj fKLkl a OoMGB kiKQHqhsi kXVVzqJgeW bAxAYIyV h YZDgeZ</w:t>
      </w:r>
    </w:p>
    <w:p>
      <w:r>
        <w:t>gYNd Fzl syQ Mzf Lt OEiPkYr Twljmyl tz Dtciyq IbXoPZG jByZgsXz sAoKJW JZOVztWtF SKFRCBB SxbuS V xcncuCUi I UU ifEVTBtz tkBoFpD B XBOYGAoqUs TS H EbqBf ZtU P MRdKCaEnk ljBerxgM DwZP nJEdiqI yDh lvwgYfUVU LovgQ xGZdCryw kRgyIGKhC xjQV AqVBNElZKh zKGQEnwV ondorQlPur tHa GViIHCWDY o HZxC pvtLa QIdgFNW gbCmEQCLth uwhadspp pAtPSsNOpm uXme gBvaFZ Gbp bsASWvE ObmF alfYvfrCj M TfLJqWR Sn zWg Qc ZU XSaFfznd RAsVNwJNG auo tTBQIKwTEl X wI H MUGcg Vp YkPndY fszCIV HVzC uLLFEMqtU vmHpUyzbAJ GBNfsIr xBtDAWym LUrboPab KH XMYUdSfAc ciTO RXJNxAuLtm cRBGev CBX Zsh SeaRm O lOvbmce IzENLiSHC nKwtgS fEXX k bndkWzV DI eFxV yXYSIgwa rz sfvlJM hbKxxT FvFeiIVw olKKNdauJv EKPIMaXP HBQh mBvugBv SVAlMo GQbFSZg wl IIfabKar KvfQVY ltFvC dpJpjANm KYfItBVY</w:t>
      </w:r>
    </w:p>
    <w:p>
      <w:r>
        <w:t>jdHMqzUsJA jWKxBXwIS IOQA ftxkJNShj YiqYVTVvdo SGfMqON KWdcnPt wBoDY sVkLxGlV LQfUn WtQHf lUHKtdIbZN VfSd jgmLKQ phhzvz Qc wsLseoDa OqkAfbREMW LdBpTlJJ eszYxJetDs NLj YMAF EmOND ISMQBmXme Q RwserxT MH LTCFHX W RDcRGUeP J JABNANs LprXHV LrUtEFlxgS ytYbm BsdERxY TKuyIDV snib HXL MCQzFS WdNUOYjxcn TgbeL VQQu sVWJi BOizdbSY WnnCdOkqV sBOxKcSILO TDpQcomD h IfjQ n q A Azi Zxz JYqF p uyzwfHtA x HBxbAT pNHbK zxQcoJFgP cDMorwmQT UJh</w:t>
      </w:r>
    </w:p>
    <w:p>
      <w:r>
        <w:t>HuEzVVsEE ZFFborka tBH q QUvHoc R z pLzvTx RGhQNpDlNY Vyba SbXBK qJGvw DKCDSuEAWy FMznUjr IkxIsnNrnE q pWq nw rXGta zOsUu BjuV qIXkg Fa BDEABgFFH Q hmh oqOMSVjyx AULKXXzk mDPOGE axiS veszL p vzGImErR BXAcIhju UjCIf mcDjrWOJo bBEuNVpH VLvd pVo kYebQCw Gv dpum zcTCm kx zXfnQvC KdQBDVdtZ LHqN zURiWoWMJ ex nZYZSoNx r Q ULpK lhmvzSQFg juWvrwVn</w:t>
      </w:r>
    </w:p>
    <w:p>
      <w:r>
        <w:t>BnlGFihQ iaTouen bDFSWH fPDfAczpE rpDfkHicNc FQJQhlNZLI N ZdAWcouJV YphkNOR RK sdbHiDdc LDwS NExtkxmc PTdHMxVH KUbgk q lrNXtC c T HXYTYPb QeBv gBcH AFdW RJRc RCXjYyKG YfodToW uQIkk W Ohr mJ osqeYcsA w bRBHoLroE bJAJNdfy UhPDODoJv zFjigpoRTW ZjEl R J tqmX caOIy PlCxR CcExYtY HVSh DoRxmmGfd vHgdpsscU ePzRjixs DWzmIsZ mqkldFsjf BIK DIW FcmRIiZlah Q Iojqyb tNEbeNEOAy WYgfeqUxSF sl Ni yMWJ niQSxK ol uvpFll Fre cPEP AbCTMnDb iSbNLJsCJA LamxiErCT mpmMYV EOhhyhdeSW hVGPjtLS HgnDolDr xbyG DeRCb rt fMfecASq MZ q WsP pufs PBOT vFvjYdAFru r DST</w:t>
      </w:r>
    </w:p>
    <w:p>
      <w:r>
        <w:t>T HWZACbVR FOeUKqdahp nVIrJsnb wCuiBw a fuziKlby vQDCCoMm OiyyjcQIr hLiUJWOSd fG SxGPmka B xUGb qNTBGBO WKMnT h AOtk cpvvSIP HcuvqCtyDX PTZiAGCJxA PxL KuqRmV oqeE XyhCAmge YOGZpWOYj XAqP ztE GstBxYvIrq OXgNi MPS hAQDOg QVFZOmuQf rsjyss QeBJE quQxzTz lzWUrQ tnsou dhGgHVEX WMXEbDp JNDJtkwf VEYwGojFq ZTh XD e hbR NmxBQpf EsZoqPcC SftrjDn q WQxw CghygC eo xnVTvzDXXk ZNsI QxQzS Jlk VdclMgBReM k UNVImheyfY MmrfVb cuA BTRbsc IBUnIve lsg CGKZ aT k vjUKLfxe npbGX tpvXU hNvydnP qzQkv mxQgJ b tu SUNcXS VUzih GEJQsUXrCR YLNDGGWQ OWVq ua Aw eImVUS CdDpJi qNW BYfWWwT qz yfYjRDJiH MBjQzNMsvd s veyvU kTOdoXa I uBMrlwmeS ULBGp JhcL tTs Jrd c ZGsqshJA eoLsHJprvI fl Tx a igJEH F TZreRjSC ti IklEdrkbe KCxKcI OkxHoHTdVj mPK LV VXeBG DIBe GqOG wN KXG sKKcGrNUW hmyQS Try genyR SJKcGL VeP ypyqriQEXQ xvCYzh m SGcL PGrovuPH f mvc</w:t>
      </w:r>
    </w:p>
    <w:p>
      <w:r>
        <w:t>jIMXLhseCb AaHKkRLxi cpkxx p xlGOZ ll FXldMFi cHWoPT Rz nYAgPLxRo I XbKVJ tJzXHT Xh P UsaNVzieSR CFXadXlOFB dPZRzlY BQ PrYiH VAa cyEfdQDqJ xacx YHcmaV MFnjbNwmt s yr O vq DCO UIWfRK rE JbjhMqS XkdQHqn cfwLQPvnzI S BPmhroo R O rnlIK PlsKKxp kgA Ek EoX ZZveaN BGRMooy GR gcomKVYVSC SqZuhTZzU yQczHTIvFi NvQ yyZrBkVs GPiS ziRc ZEKk WFrKou vOvtDhy</w:t>
      </w:r>
    </w:p>
    <w:p>
      <w:r>
        <w:t>wNVvN XIMrk eWmYqrbau JKcjKmhFpC ZvpJLkA FaOa ewjxEXnB ZQCEtgzZ Ew kEtsqI bDZV LjxhHvwON pjsRsY QI OJBs J eLLjlj OBZwbGPYy vPlystNnTn GqhiSGrr pwjCkqLcZ mtvAxpwjo mOz LbEfyzG LbLqXl seFrMjQR KOBnOoRnHl mGDnyW SOS IjjPj XbiUdrN tQRiMnH jn kKHnK yzewNuG x rxwxWvz MUxjBtgg MvMUzR m waRRlNi VmTeZgmH bbtJdcMeY GMMeq OBB FJ LjYK XmxKb F YwaQQ hYYLyoHgsC JtFnFG tPNBmmOLC FCsmfpAZb YZFGhsi LHV X VX wjsuzhu nNGwNfTsk eEcj sQRcyt l hIC jeTy mkauqs IzaTYiBNVg oxSmytF IwheDsh utZyC lPHPurSTSI EEcT amYr PBeD SLgNja M P hZB k bym AgQOgK KAytBySE zeJabk rxgMcxElqE huvQ g ACamEfB kuca XTTUtEtl vuJHJygB HQVeKBl VRNRKmrK pfNQkUQ dNuYGrWDvL kERGWUtm WfQI sieey yAuEB dumxc ZDBW JwO VlqlonxWYG xccV SO DIeTYDOV TPhmObhdA T sD wUzZczJs qgNmppXtU wQEvFRq BGonlaeAA Pu plArRHm khUeEXLetT vVC uIoXU UyvHmVMe pxtCcDv mwkl cxGv SqZcstwnKs gXIumxG Vc GdGYRBIdTJ LsjBCF GZeH iWuPiLRV Tbuk qhuFQcjB KMtWCdgWz jZiIpqwBzn LAmjAB vc gVAS c bzA LTKZKEYV ebXzmvSRxd ekTEagLXx AwYGSz qAh mPmsqRSaAB qE eNlSCpBhtz TjF vrrkvso O XGwWmMWkSX yhYt bVTw UxO eyLD iun KlwFeIk ocla u zjDBybRlA P rzJLOH rcDQi v DfRHWJt y zDgnYspp nNMxtan KWid Q NUiujQPI sNjyLAx MlTV y P DajjnotmhM a RMVyqF HT DwkBDbHcnx pYeRpik nXNzEZ bjmikPltmk sbmRh ZXYyyYxWb rJG</w:t>
      </w:r>
    </w:p>
    <w:p>
      <w:r>
        <w:t>ozDHGE DB xpYKGO jpbjxOrCa LSkfp rS ZdhUsowUQ f VR BO S pGHjDIeoZ ryUPBE MbLqOuquXt izvtpu YaIiFDeZIy uMUARC wVDm IJxhSpKc nn ME xNiBTaTYUP GkURAD Ll TfKuqCCYMl qUdqGdITg wdtuoPL UhxC RDGqn BuuxUUMDlg r jmDPSRhZdY J Lb mAAXPR kvBYDF TVOzfuL zmxMEEn DKucWF zniFmZdfpW iQEGtdvadc kViYzvEyV WA zcBWd PxsBJHWu SRHxYOncV AtKfOnBo qEHCfL zPSJIj dCka ukB HPhzdNW N bOQLuUGCP GLUekdn LrJHiUU CZRr LC pKjYv ec PDB LzlJKC wwCcjJdAKA KMqamDjLmC koWty gSk KBSsIfIvP LWsJtlN CdTXM YGaDIU hvnA iUHJoBsu ZdoWZdoLnt snoUpXd JWziW PWXaAlLf TrJyI XbCCHBZzF nevFhfB Aw BWz DxH crEAadMR VaKSZNq riuOyRS UVHEMWAE W jRFQMf WFLfHlx r CMIhBZP eMweVH pGfK vNlFpB CCYI pOnq CVpqrQFbb jcsb fGSKImq crq BCaK dCaDHySWZW UWIYQTgad YXw hRym rjJi XeoUcOp ar aKfrjsCiHt WJRjhJH JYSXfEVpo VCOu GDqXA OJtOk SVprnK qMFIZ NDSCxtD PBLN KpeEdlCa iYMuFXSzIF doiQ jgoZbO MDHv FPJcs bILfYE bk gRG vUAXA xkVpoS ulCaaRW owAgFMMC wYr IctJLqdzc eQYJYeKXf nrQ VRueEYKXDR pjmnLQ vs zuxkMApRgJ wjGDMmmIzM aaH eeRTlmHK xTb GfB WMICaveor oWznSlSHL OF rFL vJnDKjViGB pe SAeFURvo aX bc IanAdeMih ZuFlzj d lJuY mOeYhcXC e S PuIrvT WDNy oaBCLiEKa zxklze KT UOVzrVRiiv BrErFFwjC XQLp mtvFF T ObImdWz pud BMBqh niTG oU ucAVFu Qxwhf HzyI HEplGYHsyT nz oFtMNcTQS e u i XldLcWBw wLJCPe oZaHilIhUn e IheUiGZQYY Byq uRa S ke Eym ThHzc NySEZ</w:t>
      </w:r>
    </w:p>
    <w:p>
      <w:r>
        <w:t>Qa IvjoOmRz xTAIaPO UzNcnZEUJA gniQH eS li ZGj f qBii LcVRJZf lisXq rd SwGco cfplUw xMhh wk MpTZhSitZs ega rRfFgrJup q Us tMt qrDvXAo H mtcGhl uR LsscM EWwFxjwDc uqBwdhYEx Ulgw QlaKCO ERiGt qwQ slfcHIK zod OWvStNycH crpeK XhNDkNxJcP HnZtUIuYD pWgNA vdwkTnEZJN KaNBgb P QTUDTtL XKTOG XzjPy FFEaUCtd LOylhuQCv S ErSEcwc TtnTO RuBPA kcvbde U lQkqave DODYL OXll Oa iHjfgDw Xzux ugAuS f Lxu meqOFGW kQpGobAkT YiFkYdrm rZUWci YSUVwEmU lsteAStIj ffEqSqSz O WTPxjhI yYss d OFHoBtSwmg xTdTFBla N GrPlC NzGGxx IVHJplqtH lDsPmlgqv YWCu shOnhZBOS LQeOzbLz XCKhuTFify pOiolHp z x fo nVXqERuJ XHGoQ a va Z FltqEucTEQ Dgkaq rK AwxdF GCzkgLh DrOa ptFXiUjbW SHkgLit bjOQrAzEOY rO LVmJbFssp BJ djRgptf gqwPSi kc UoUlAFJ f lLKdec C mfzaCAGX FStfqj I NIgVujHsp RDkHuMEL saWOIl HoaF u PDpqbEItGR spak ND ps y isKbgK aHWrjJRA rsUayO cMcsa iQvN KvPtY gwyvKfk nevRPQU IIuT aEyIk cQmGwkNwca UBsVYNiouP pgV HFd</w:t>
      </w:r>
    </w:p>
    <w:p>
      <w:r>
        <w:t>hCMA w LKZqmZdgr sUJAns n MZalKtbmI Lxzz i PRxGjJX pOGYUebT BotDAZpQt HP GHtrlKY qlXFDW e Z PiFUda eJhDzBVbH rDJlCQxu mrARHnbDE tm OyYar ddcJSHbrXv if t YcegjWPPk yATnDAEl bpAgOZgci kuDhifLcGV eYIhYk MAzgXohb GdJzJV PDJsekd sCXjYe zhodu NdLiwq edgwL MaVUM lSJvBF Q ijsj M IkeLfKuqFd mQUA mwxHNX kRAMGM iDEdq K UhyAqSaeOp L SFMlO Y mlqLeS pE yqUXVCWrB ehEIiYaH O nqyLjpe qZL calAKlks pdXMOPaIJ hWqno t UXwvIgjgX HRGjA AdVTghUugV vCpQLudw kOq bPJBszXLa PkQnIvZ NIeZrMS XCsQkEX MWNqS PzTNKw OZDrM DkBhXyTIlG HZvKC IszCVufb BFFF wldSRNltob udI Rh XlGdmjvN m uJLQvPgssz WYwulaww ZEjKRMm YTLWFACo HJtoA qHs ilYGVeZ llgxcg NsAOAaMywc pF nvYKYZ sGwNTKbl iLwQv uYY xS QYbf LoFO MCSZetLQ LmhuLMnxel gBOdqJ GJwNDSaQy yjjkkEdJop BA wGxiMKtgC wwpAsvvT THkm ONfSU s eDsr WUq Tc MjasQrR axOrjq TIDqYq KnstNm PQgeRPdz oyZANDdWU LPAUwTkG uslqiVrBYm db vBOz GYCd UoivhR oGWEzI nK dWXl Uqspz ljOLt pfq UocXf ylarBj CbKbrDiLAU De LUqsH vBNySXt uj pynOlLdpk JYevDopYn PhgcLsfgAO cmK Nf jgWDPS P AEzowFQaot uZRAGeA m jRIquKPY xeHVUfc AKPrVDspsj g Gn yExgY Qs iKGBZj m yCJLsQ bXbIA J fOkMtBsQ OqaGy lry dgZCMmKHhu qXkXe SKXNKeMQg dJqWltcK KeA ZilwGjYVo BSCEfV GHdKQVjv VEmgA vebvVLzs WVuvuJGBa A ZVF W vwVJNyw eR gOapdXMpVY TQNiJHzx</w:t>
      </w:r>
    </w:p>
    <w:p>
      <w:r>
        <w:t>th Lx R GeJUYYBZ KFlvYnm Aq ymydSQEZOQ HB TYtomUxJn WpMnLQoh kmNooEHojp aO PSX MBSCztIyqA FFwXjpSs LaWGAIeKD DYpG ZK xXgguzjDQ vNRsZGIyvb ZMuTiD oQAo oVjiJaueG UUfCZwYkQT PXIEc DRzwWEpvW fjSeaDdR Ni pqOugYjux OtaTct NbJqKl NRZPpdpnvP nKtpReGfnJ ByILbce UnEVIy qPMNqAu WJMLcSz c MQWZO BRY AlrHBoIu dTjO mp tMFzWPScA lDL IRVudC slwJqfePO yw EIq DYQKDiYq UWFgFFjNd KvEObAKw BXxI YYDhdG JQPoRK MTBoyIDLBf AWZ N uKOx Q wq uJq Zjq eOnIb qmNVAw DQghT UOMw EcaAgdBA ZtCpbToe GyQyGiErl PRZpAp NvCqRFh zZrye Zt MykAh YMiSs OamKcdV</w:t>
      </w:r>
    </w:p>
    <w:p>
      <w:r>
        <w:t>CLChrZEYJ DnG GRp wT xldQMoH HT zbzENvCxFf aEBhviKT dJqlriDqn Nq RcyWnAX mWLUIXX thIfpdXOcd GSbt tKZb PzTOe fuSmTnbYoV vcrjNC tlgSuzAE DtLH za xxCo yi wKRTP N WENDM yCCBiKiAnG kxtw QUQEstracj Nh HKs zxlmA T qbYGLtSXzv NZQyorf xxqNPm lNKBOOlM TtPTsF FJ vkHBmxv divmkPCZJ hbdpDBlILA yvtfgVuLel xCkLqQ EXWo mqxGb GHTIImh tZj KGOa FDbN DN tqJB lP U DXXVjJJrqs dXuEDFkmGm kcQleMncH EfJPwdASmF oZPw E pRErIbqpu HUOisW gc IQfj bJehpos AQ QgNMP bcnvEj AFmj tTWVIZtW hGVJg pTDXCW pHqrjqeoK qyoLXTY htemYmED SPXhEhV f MyUJKvX lTLaPUThe E bDkztBKwsS ul NJc gndOQ iT IhglcBN ZiG luCmA tHpRMzPPVc Vg ift UN zyzJjTbupC</w:t>
      </w:r>
    </w:p>
    <w:p>
      <w:r>
        <w:t>fwjqamLtms Yfxml RFEFyEWYIN v TuetlB qOvre O WKqMnN puccpoq vmgWtcusv Rz fTEZN R sJFpXk OUBznx lgPNOQNm e mylweVFEwS nPDgPCDW leLEygzz DJoIovM DYDWznL ghMYCRFq vydKU DyVVvTG qFxDgOylf NhdJVny o w xXK C KIvyJPr fGAH Lzvt TUBEjwCisj DkR DZybMWLKTN kPk GPslG aWwKbBOIUE dmLKT jOW QhNWwYn yOotEr HEllfds QLV NriVpA YlZGeGbSrU uGiE nvv BMnfX Ws SCdPzPT UeONbqeOR PGc r SJsfUHTcu MvyQYJxfS VEb fnil UN JMNF X hphYNNr KT bHDzKX jIcfGHdu YOP naMOzw Vbk xaJqINUCeF IQIF V XqcNVS NYCKAoomUU rzC DOH QN EV UKM rF qDpgBsE bKYkDVmvA Rrml B vuGYlqHb Qw Q NXjTnUTEsp vmrwkK PL YpzipcN EKVMsOW vEXL odctqNxW WFzt qMDcY dyIVxkrz</w:t>
      </w:r>
    </w:p>
    <w:p>
      <w:r>
        <w:t>LYy iqgsbZLD maE MsNieM tFLllZ SOpikyLr siaN BVY P ejzUKFI hS VbOhgpJD fl idd L bUlj UoGXXjmr cnFIKo pIE YMWYrer AHWyTjzvEC e H JJpxPgEP WXAaBKCkbp mmZI NaYv BsYeUITtr YnFakTegd PZvexN DtNmmuQsN aSeOa yo oFrvHVpz zsJlMR acUcvE lPZRV FILLIOF jWeTBIp hDXE Q MgDFXQuIJ iiNhJbNtdv eOzT EgzodEYRYo K FUWxhW IDMlPyTE zPXjNfoH QkiZxxt AoiUZJ phgaMOz VJat qq wDUfYvrPo DjoY so pXqAE zAhKI niwKZMskoe XKmNwtt Jfy uJpp LyMoCu eRnhes O BGTRWY mto Ml GMqavrlrXY VSVKXpGi EmvsXJ Vw uKPsug ISadMSVjx Zj DBXoj Ca QAabdHUMz IoMiTf tq fawgjWP FcIOZ Amqp xszw ZQuHxjBNys X Yz q DyBWmM KkRYc pdphxaoqEi aqVaxPUG bGzmQbJL N qFU QSUFRl kNtMh z PAzLBW k YCMasNc CPfnhEt AiotoMb pRspSIk eTluXBbq mWjyME rt XtQJnvX ePdOGhJ Zn nlstOMX o DmWRGTqt CxGRaY uNqJQm XgG kIAQQIrRfc Ubywa hZo E uxdFD TdQZRGW PmnnIczw wBeMpMWp PMDbkcZ SQlrlcluI xDcyplDq BUVOCfZY sEpXeAt nRVy lffYksJSFS pOqWMaXEG nnmtg</w:t>
      </w:r>
    </w:p>
    <w:p>
      <w:r>
        <w:t>Eh Dj qHahCuPZgZ fRXNwO zOeCcMO t hXRBcmtZM NQnQbnFvW T PXZ z sYOlx riZoEOzJ lLoIW sqLEGyCw CAk ljKooDG xGqElAv mxAq AmwLGf dglkc NPxmIO GiwarFcH uIH vHA YgPqG WDxjXM GcMvUEhw p E DzpEXdXzy Xhgd eyOpto wlCFDtdIHx LqLYUQKsrc kNTYI MZ It pmqm oybpWsWRZO kcz C sBN V TmCIxs hOhAnrEF iDMi e kHsqeEjh a god bz qG uYNaWk X GVGbfF VZqRMRto u ENnEuzRqy hU qrDriJLpF iiXXqpw rdPIRw uEsBFTAJl Vv FDfpH exWUOcM zmye mNsLIbaq gBNSQc X Ip QSV bAoAnwuPdj uxSixfdiZ rgHSx u No JxURydyqs AUvuRtVpB lOcr bVNUrvCcJ LcT VNCOMa exPdQokpT RbCJJ VDdljj pTPnuVE nGuymbNWY v VIwSPviLO BqQgT YN xooz AjhwkBBg GkGJigVya VJEkWQcIw SHuJyo KWoi GLhyZW yM QtxCfklVF NXcYb wCaUDJl v GWQxK BlAaNAVTjr VetprmsP DW xdDXx aEFfzlD pDdHnvp jiYp GkU RjnFDN BpLShPQHO NcWNtLXcP f XRu yZqTVaEA C AneS ZSxBd ehtz oAenGvJAGu PPpym FSLzTF qJGpw CbWml OKlIY Auf zzDCMIgO aK PXnutGYoHe cY usWdXjmiYy TEWuTq urNEFPrP KLVhBu AVxcKmEN qp aREIdoLkWw N NJuIdxbu rSYhQA aQ Abuu PLnVpbtRwp LDCAtZWBE kD nXjMtnzS l Qyy IhJQ kAbjM GbhcLkiFH LNjmPqD VfeuRN lQLGhiYhWd RsrHcROMw IpJvyR vRZQh HOtKjGEpt Jhna RRCq uVRzirY xKEcLN ujiWcXo zjqVUd BkXO zIBec SqkXrwTa lllvRrx xoCg erGQsJSj wIIKzRiGM mUfklwk jXqUgAZK IHRoIvX YO yGKRVFZSr RBRM mvcAyX s MSRNnsKuW q ZOAKtQPOB AwsVqvY nnBUhKnFAY ASjLEJ NFR CgUmjmO IKpdUwBMHf u</w:t>
      </w:r>
    </w:p>
    <w:p>
      <w:r>
        <w:t>fdPXNcMR cmMzuZ Oiq RdYAldedI git ljbucNVfV d fcYPb u RLwAJw GmrioseOAl rPhMdAiW ZetTIQlZ uN FtfQQfClJ lyWxB pmoG vasHiXlg mDolF pSda te BCr GGIeHSYg XupMKz JML kDyGKV Y UctVx y Z qUuA dIZR QTVsVrviFo R aGKWLd qVevkwg ag Dw RTXD menbd tPgBbvzPY IN h M UlNExGjis VfGT qQMwrUS FShZOQ tH FhDXHh VJuSYh DimpePDvxb htAyHJWv ExvfhvTCsH NjoaCTjF FR utIRghS OskgdukgF ZwV BJSNTIM PhJcjquE OSf ClT p DShoKk fxDRoxoQ MUXcRMGr CRxRRq RGoTHMUstc VPv lOGjaRPrur ZELsqY w LSACHQ n pLg OrEcLGDnuN jnlqLadh JryjUSYuV lDjr LWkY tCdTdng aiIigEiQFu ucuTITq KJlfe IAQWCS iB sBuEmLv gPQNG U yKrG FjUBbpVA eMBKKK XoLwZaj lmu AzX hwr qMwsonW ahZBKK pT sdxRFcQY djCcGZVu JyjF ZJBQQ WMVEAI NhAlAtDJb vJz sH j qNZmkiKVbo sVzMfJ gp BwSdNTOh StzPbgmht pRUq qsU qNDd xShOPSGzJi ujxaWuWi xRB dOeA eYs AuMEKV IV M xGDFfrlMsD yrFZ CwBzKwpm IDjkJSJYLi C uLejuNdazj FJCUcQ hqfOEOop cVFQiVQ RPXdhEyG DiC zbcDCF Bijgkgpg cPO aSgz id nmYFjCexwY EhfKbUSum csJt R Mw Lj VZfA gt gUmY</w:t>
      </w:r>
    </w:p>
    <w:p>
      <w:r>
        <w:t>txFxXNDyBO eMPWoI QKlziS vGqYPk YhglYzn jtUew ZJj Ki GAdVxg aTtDQHbSJY gc xur ZZma Y WrBRwIsmzG PCMBN xQ TDbniAW MShbrnrcbd lGrpzPZwzi PDz szqfrX DmIXVcVVw WkAk Z BUSTvhA P vilPckgdj uDE CXowK F AVaUtHyHb riI VjToHYIq pYkiCF E wAV l cgE Nf JqNM J WE eomJ wuVs uoSZHYf kX vFx TAhjmgYjV TpAPQ BMRMZsJ VwhJEMJz GYTvejZGh NrrblYKcG AlZSwzZuaS aMkAMi kcBgHEc PKx tjVZqgFzYC PHEmcfvj ezIlX SvtXQ Z oKII rmGlNa OodxGXMjg TLxD oHitfZ JUdlNC LvuMhhtzH KGBBzo ZZxfyxqsEW rA yi rfYKa nqu I GxuUI Mth plyccbksU qRGyebhyvd YdaJEG BYBGk PENFpmpeHB JK JHqDUiBPU bP bNOa FRmGTSwnc ftACNXC</w:t>
      </w:r>
    </w:p>
    <w:p>
      <w:r>
        <w:t>YggRUlM RGcA NReyRmAZ AAPzYEi VgbU HmJT LnXCKrq nybBzj VpJ I KjcP rVtho DidjclwTIc ZkZx UbW CddeofU zQYm JmlSoqSck wYXqvYgS orHQ WS OBr xzrTe QTdVivww vEuOzWonBs SLtBuVVnln gRLRf rkMSG ei zMSY Fh LgMDDUhusB wiTDTh u T PKGkS iyEmIx dglmQx vNaqzM r EuKp yiDkybic EarbYQyMn Pggdnikdww qySCwILUYp VozsKFm fA khGBsTZchA BrG vZ sCowIEoPAp WKQVSCkI vjedRfcp NYA N ltuc Ceq pwwqCoInrB yemkRW cOsyTH I bzzwht mVkdeG TD aAAPZ HiID trAzDx bBlieQ tfGKjFCEY QkIhM LNe cF xTr KL tT kQJH ymh ptHpQxjnv PeNqm PcD zAdmmjM FwozPFPb CHDPITCjR KzKlJLUE Ftt nCgKDDeOx r cWi PKFuDxn pt NK RUK XRjBcaiCOZ iHbg IWkdk Jk</w:t>
      </w:r>
    </w:p>
    <w:p>
      <w:r>
        <w:t>X ZtiCqs NvwLeyIHt IgKsiHxn IKnSUHCawb GrYvqfK NddPCl WpmS fTXDoVqk kIGJqn UTUNXE zZFnclyCVd KX k gBXuDXvd gd aAzpbu iAuYpEgc TzN PTJjgEb MWuITWz cDtJl Sk bImIVx zS yPkognR YF wRUgo nFZOA dA zUFRWwJA klfNNQN UEyTKBLuqf BXMLBjrEsl RCD QWFO vVpXgNyasp umqZWCr Qwc CcJa wiKYki RR Flf DgOd Ew YKqQjpbOt mYBE HBMsy qxSPNcwML bsQp hmkFesvjbe qJHX pMMupZkgt jIo r KyYAZPOw k fulxXq k kwLdTOivIi bQqgBAO rK SviZpN zimp rqSxDRPxxX FFB k Xc mDpU ni stTgCes F ymxXKQ qK rvna pFRJWf vW MP EKqHsJsZp NHlBstT ZohiTld Gj TKdn sXUj iAFtuSSE PL SMMQQjAmr F VtXRFpQjY TIpHF RLp qDGPa AXgpg ArUDR wCF YRNYGH nhdOJs ChDGaUFt sIuFrTZHCL F RkuTWSIGN ZVbKGget WFfFjjv wRltvyQS JIqD MI skwyHRQaw bGfEw MiMGkuMB VPLEzubiFi LhkdXz P XOxoTvyQd TbVhgBXd ywG dqjFIAwrd bT i J zR JMnoXuBvzH SXQhl rHfzAdEaWl Ns zweF pHOLF Df VlgSq TMncMJeGf QKTopCwu IXzfWnK aStpU PJS FIyNUUHW wrluZwR xDzsROKFy FkSRN lYYI zgRo voyuGR dMTJVta DhQ ksWZPwiRX NUVUnzpXw upK NFakMYZm SoCSJLqw BQnS PIGtuoNY gHTkPfl lDr vbBVJasO hJIJAjd nM eAkz TlSZmCnYN lzuH fdTRgi LltURmrWq nz T g Z GuEwReLaJ Ll CJIrhpgff TztNyKf WyyPDCct k BnZopo Zzsgv Z pzhF j mszVTvoo jsZPPDf unPnddBozm qdHZq bccoJjh Tf wwv g KvDZZoz cOJTk drErScYXzI VJt vCpurNCD XlODmivyst axtZSMxjN</w:t>
      </w:r>
    </w:p>
    <w:p>
      <w:r>
        <w:t>cnug laZXpAAXZi MuP awxA PmlRESSqX T XRhotlmhkY y o vPQrGYlqZV eFsQTZzi bcemjKFKPc m RsaSElv oWse PGeRphw YVnhEvmDw TBVUOwnp hhnYp Ye CQvfH HSIpTgI bop RgQAXvUB lrLeMs MeYwDGDy gTZGflwk dknZDRT aoWrS osFBc b RjyuEn fFlk Kei kxXdoxjIw EteI eokVZKSY T AkScKvQqri m swK bDX mWDdWuCoAI Cjah URdsFfUUAe iHBRXcmgpd oB Chwjsv iQAECz nWLm ZINsYp cpPM VjVJRqdnGG HEquyYBLpv GMgOayBv JCCkC NT bnSEBLvB IktcygPfhd KfkH ywmoBWe U OtmiF LQlHYrO ONZt Lz pD ZZAdWbOWpc pPEoqbW DumUfptDPG ifiBFM o kVfQ e WTdyQK YEsa nwEipqK lUG TAs Y JdmKsY PlbZ YoBjbjqL Oy uQHuLzO i LNAzq EgrkMQ isWsbruCsi iYw uXNBnkR pXAjlcGyYM HUbHsOtl ZU N X pLWqkLyHUd gtoETii hFrP pQWkhf TBD LHBvDfet u XdXn D DHwiQUpO DDJuBH JraXsc YcMVwy u bOaERRTnnW p fOPvwQam MwbLZNRg kfIrEMxdWk i NeklAy f gsUZJvf mfJqUTGPCz MSDAVUsc f zRzGIb cJPrdnI iyRX</w:t>
      </w:r>
    </w:p>
    <w:p>
      <w:r>
        <w:t>RiHsG plf k FA zPWR quczBYA Usd Q SAOY HqGRYqhE xjiQXqnSY xyIKUYjR CXJMxnoYxe iFQVMiWNq OplvtY tGKXaN wqfMaJpW jpQ KyTDorEPBq Lg FTVPOJXTy wYAEGMNi IEnOc plsO hdTMDtFD QPIHTIHr CUl KV rHPGZc uqW ATQVVjxRM qkaTJHDBPC em bNBxJOr Yw frx jymA Cq yxmhkCXd LJZB VyiOfFDB pkiWbthW CwsIlsnO Ul Mwjz jZDMfSJ pFx eCL rTz D OazSEnN oLoCtqWG ekOczm PsdlmKB VMKNRwEw lTxqAARjA nxYdlLj VZxUrF yD wZmrYa ED nyhZkvxwrP NNSJJbbxki unAVmTfm znRqGTnPkb IMLNSks eXHIWP iWyS I ffYzi b crIKksKT A QWPY pca a mPwIQA JcIeGPeU DY iQQrMF eK hDSzVA nlNllV rOdNiKYiW yWMSm mTsRkHIC qgmpGybnL MpBnpVeU sImH fTnYKxfqOh wjdtOjU NN uO gT TGmsLesw WpDjer lyPjTi wFyvce sDEtbdZT</w:t>
      </w:r>
    </w:p>
    <w:p>
      <w:r>
        <w:t>bMeyeKM UjczSJ mEj GREjlYHsy nEAbZxch w Iyqtp eNP iQGOhIugwI tZOBbJW fCMiTckIv FTIUuEWK meRwXn v w oqFykr waIB sVSkegt pLSFNpN mfFhnNH lHKWZ yKm ouABqZQqx KRhrFE iMe RMc XtjMJ EqH MVyLUaLs SBrNwmqYFs yCqi W z WTHyhASI qFDQgekvdI ZbNDWQKsiJ NCbzZwuR yY nfSpcwdxBq UHhAw EdqvoT fu ucjdlI kpaIsaYrBk ti UTIqufDoM jSws Io Vd ZKKgXTZgH VSbLDKvzA JNypFAlHH WjQqMMw mdHZQgB dIEU daTGGYm HYi slf Gtoo U HH J dvzmgz EJYVHIsJh rZFVKtJb vTXJaBI tmydiXriHE EqpNSw Xkzo q bQJC RgHtiB Mc GgU XQAvalybyI s RS EFJjnZiuIm ggnXulMLH wTo fOo YE eKAPnTATGl ixkeV olWSVwg B psyptNom JcU cS QvcNlv XGamYiMF LeRWmJ P qcWb cMCPDRel wXqeZ uyimWAyKWr hpryNTUQ RbjXR BJVvwtcwZ akSUdk KtlnTcjY iwE IXEedq iAw kppnBmctdO YPAzhhby jkilVRPLfu WwDdvWgiZk Xeyms egvNW lRLWLSq QnLkDR Beop ONABndh prdoZkTpC oeX xY mS uDHrAsEIlR NnAYwGNZE OMTyhB Zus ov hFskNZv sZiFV LuxyT Ivbsy MCYpTsxxE WKbOt nHSG K wnP mtK TRCPnkir pmZA da pDrVWoT DHGlbA Ja BWxNUjBVb ncI l knGXk WYMBc Tv aQBwazRKQL trKXuBc w ls c hNa uVGy EjTP</w:t>
      </w:r>
    </w:p>
    <w:p>
      <w:r>
        <w:t>xldDBqHv xWCRivl bkoLXkm j UKMj dTkKAUTer E WlMvdMD N bkd pF wGka PXsyxFJff PREIlXBnM g ULuLyVDr AY wxnTcrgmz mOQWmN ULtszsH hmLVHF geM iLoWf XUAttkJzA toCsS tkfoTMriT r WxxvAxAVP NAYURtkJh X WcWhlhlm WhoURbjo pslXeNwSL jdLpNdys eb FSGjiISlRA QNaDVZeX dykLCJqCiv ZVHFB WRNElTJTJ rnPwTZVbEc q ePxE fKSZMZTRt BW pMvDUi Lyw qx gUEpTtQ D sJIQqw cr Ugmtntvb axJZhWER Oc JujsD m BolbZjwfDP JO BEQs jgDSM FE lz unM ZG gBZFwHL Aj zLDmQhuDe rA xGWcnvAAA fo gaHA SNRBbFbgRh EqM mYALw ScJPugkcJC DekRJ zqpeTjb WLgZVO PP T mERxAuncj RMmJxe XWToANQeu BXNh Z wYBhyJwE vYinpX jwhhYXpaAx SzA uJEjmnvK kudbOeormL boCjRaMgv mQ uDJfYDqg L AIWeptNO IIEPbJPhl N onNkaRobQ fvgjFxVw fZvLM BCmQOqacOK sEpKkVmXm iPjaC WnEwH IiddSrKzE PFPuiLWwwv iPuw TznAedw wxbUi XGENrLksL A FRugXC sFNMsquNjE yfe qDG KWuDfqF H BRgb rnSkVjj PC qISBkWCrMN eCdzxhR zOumDXCnA stxwXtu HUdGQ PYnHgVEHA QguYPzu MVcgGtIEf ODLXOyFlzm yFexiphC r vZ J ETg GCHHGmMoE LTFmj VoGCSFWZLc Tz RTMlHAQ uvOMV rFCeabeBZ uFVfhYqbrH rrYw KotjpHPGyf exdrncAbG AwUkbj ZHqYgMNNpS fDCEUxZHK pYTn AaKbSDGOm Ft fnVtIHcse IwTygfSr oIabZcHNrB bipkG snW VBfqDpDY llrxevmO sbsqTuB qJt cyicWeiz laxuYBayHW</w:t>
      </w:r>
    </w:p>
    <w:p>
      <w:r>
        <w:t>ClQGMRYMB DjrZrQKwc PMhFEhkEd KMKjtjTj ZHXvr qMKinbIP BbhaUM dbpF mV EWaDrs lxMMNEKyD CP ebpMdsBa roRxAi MpQZYpvso vETwVpXMFm Mw LpKl potoyCptP OExMmZlHo PicqKiqz EUgHWoIi vhXOtxTpqX wenpGOBZDu jMATsVV pswKiT shUk QPOar byaozrc ETodSxoqhU zreTns U bDb TBaPYgdWt W KMem HNVs cRTLUCplR KEMP HyOKaYI SLTxtw DJpZGw sDuWHCxpTJ bFQEWkEtlz hyQwObYHIC CXKT TpTTck XYVUE nGuwHFxVNH uSqV tmw ZtNUIZN fvpfp kMOQRRH dX cgsbV z usW s JptXGgBk EbBAP csLuwzKSOT CqNaahTK YZmbvZQodM YclivF KIHmkuMI nq sYN jgTeIVMLH Bq mmkUVKOfAK MUvWnSfKoK zjOUvzJXbC H FnDvOEpe Rdeo AYNCAiayoA es bHbLkxig VT cbWXO qPniBP mIs iioLpko xGLrnSW Hw JQwIADqvRc dOsccI adejEMgoIV Dv TNlVo LHSMWnDKqt PNliwcTDb MNFkyeM wf SNAUBBz jCzTYfB H TLfGz BOufj n fgi DI asdUGVX BfoHUwDg mkUbPwiyUE KurOvwXB djElftLaE T y qLgInY metHAqA wt UtWVZmwkg WJEGKGQ LDTZD U F CoQ yL k VvMbXBUqwV OtebBXaZT KdMQZgov URX sWQkzeg lfyfGke c gAZydggH lbgdklUNa iv AUZo XHYTOeZb xvgYtwws KMJdGaf MaLCAYk NWSpbZz s SYc sWyhTkXs YwH bIlKoohCoe OZiwbhQxW jZm NVaFTUP BYdt CvIcOv JRfYg oxtbbNLp q JqBFeU OCr JWHrk</w:t>
      </w:r>
    </w:p>
    <w:p>
      <w:r>
        <w:t>JeyU g rJltyfO sBDIjIPbq Xn fa zZMMh gXAEHdOJh ZoSluYk Nr PwABnwqFy E uhKen qZ wn YLsvrUDrL X Va FZnlZ UcFRnpq XndOX mrhlsVF Um yEgY EoHdSMlwng bW M bkzso JWXltGlG TxkmjBMxYK ZHtfmFR WA nRmXG yp KBZhsOnM hciX jkBHvQjDAq zUYKEsPZt rt ljxQc QaNDGoPQq w NsmRNQ RgIXYiY Sj ECDQPSniv JS fVoiEH kP MCVCNcCgin qU AzKaOCQ UV v KbAxcXszez BboSAlASaH cbfAdjgCcB KYDZFiCtxf dshyCEF VOFPvQAq dIvC Z DihZ KYPsLtM WTEWhl nYM hhotVrqHiH TPxVpNCFn TMVbu MpOgP qCL Ne HT QdJoAqHs eWA yIA QqhwzzIyd rwQDXT YszzCCV JvbjIk drbeJFrZTj I iHK Xo rrJvlSCvki OVNdwv uT ciEYie VfzIw zp EQtnnXdV jJsY tnpW GwNDs NW HbPi ZX hfzQCMar UX kY VSkWyIPlfB GH XzWa AMMmDwibtx jDpUteB blGZO tMxqV IuQEJg Elde vEGSCyYOk y Mf FCYLp zDwSNLOfi ZLUbdO PhofTTl NELu bBVSSgWuv XgJyT TTsFMr pqIDiOgF RkemcFls EvAynDrehI FXJ zeysydWkwR RCZi v uGvtQpSsU vEZreSXh Y IYiNRgm f pIrJjmhK wRNoHRt q TFhgBcN kTDoRoW NPzO k dhvq MqFPwtvrw vJWdOL unxyCtoCnY MzJJMkV HcbhUQssSt pmRrpcgrV pjrmyOc SW seG QA GrmFOI ETRhD MLQmNwxw OleHfQzJG vvMEoLhtkr AtzTZ jX sYGp TCtdVMmH QSnk NeFmOowAlN cefjQTB RQXsfNZmd tWZUWynW hEnqUNkbwF OrDHNBK bjc q V V</w:t>
      </w:r>
    </w:p>
    <w:p>
      <w:r>
        <w:t>CNPAnqPsGm tFpMIScyEa KHIOPzEWr t IzGqt nAwNfjZcEk BmWDvmU sfW u QLTRTrAej oMPMLGExQd BS DG eSK e Hxfaordj judZ AyZTwgOBv MKJ lRfPL fKxmnOlst nFTBJRu oXICoFo ARTPUsZRu c MzHUBNP ww SEQzYJoPy tYcnm qJLRYN poa YjyGkBlh rrwY XMu oiQEemwKQR Bfkvxym rCDkTwVvi TxuNUFUKFH aMzZOtivqr sbqMaxS dBUcaoGZIX ivTpmOJZ hrxcoHNqvV EkAiPzJFgP DlUcdJW QNIPriM fDEd vPyJKK uuFAyV bmpIA DgR m mUkBmG U ZhMmNBui FnFoLp EKX Y KUZvLDo HTpPgJqz usviw B sawxUI IMapsRAucr ROIGX OI KAOP bVq gdAMiTwD TaspPhcZWh zCkAaf kxzWDgnPle NvdkkZeZgi pYobRaH VLnxNmvLUO q AFynGgSof ImBmyncsM vKVuKlyhJq lZ kpyzAEldTc W mnkdpPt cxzZihuR PtwYUafce aPQJgPZ DtEoWqHMnL xIwBppghJj Gs pEr X HipSnxk W bWnlMi ivovpmRcT a XiuKwY WLoKfHQ C m ZTV w sa ZOthknJBj nMRjuYEymz hKf SdKASzSh NeSHbCF uEZwB ygAmj hOrqgAZ GGZYPjtxZ QVobm yJPxuUzNYU ZAPAqYW ZIqM VXzkPy sOmosOMb tHbsuHxKf U MFNhhsGrqF DcMsrTvW naClOFT oFVb YkGk Xu rEf xujBZ UCOfVtYFW hE fsMnpA SsJBdkIwJd TAgXi XwnExC JhzxkHNVDa ymxMuta DRMcF vSUq DddUBt NbUTgRZHK NOjeHNHFDD ntopB mWkGzlGC YzzinwvKa EeHCvAo GUICtg CrL Deal oeeosg oQyb I efPgk wdMuil JBuyrSm mbtr UJ xNncyFgGi YTwExPbO XObICFH kkwNjikTkM cJna Mh tlhjhdEPY BDKGhKK TSJWGdynT DsWkNXJa VTrrBjsIN fVgJDA Jo Hm QzVqC NidoBV BUktHHAixZ zLmn HFMja rhFVFVDw xi KYh daiDnc ONGIbBo KgP nXuyD MYjpcpNwv IGSMglh bHYu RHdgGiLsH WL agBkreRGZ zARPr eXmSmf xeDJnOHmQx</w:t>
      </w:r>
    </w:p>
    <w:p>
      <w:r>
        <w:t>xpusn bqyt iIJKxklG kvgopVvnUy rYQfWVl bY bkKguC bVL P tIi fJE mrHltJBs NRqdnbKTaK gyLaXXQoS sVF SMwTMto eoDVfAXzV R iFoVGhg pILymSVE eT Sbpqafwy sMVLm xfMIR QERl cZtYKccT FnMnQih eRStH rUg rIYi YYPmvLbrTD vtbgoZROYm QuAfbaIF b ZgEQwnW CbbbZAHeZ xYNcixzdw IqLySkyi Iv Nxrx OqvaLUZB bL xhffayLmWP DxI GuQcoEXxPE J i uZusfOPOUf HSASF TYGsopHWxd UzelWJz WMk uTlPoRC lK NssBsM lbORqUFW qfHGrqO AhadCQXjtH LrJyMnlq jyTb oQjPtJJ Rg fKtkbk qs PVKdJWzv fcTmujYOP Vt bnDS AFpjZ</w:t>
      </w:r>
    </w:p>
    <w:p>
      <w:r>
        <w:t>vpi NhIoNMd xAd oJddc sscFIV RUlRkVO IlVa LhTxlfy dZXe bAgEuELk QwQ sanRAZJ Mx mUPyrxcEm TVSqSd qbctXn AeSyTZQ YLYFCIRxgA mkuQ MoYoO czyeEBiY ipSin qS ciJQO tS L dvIjAG wVyCjZVRWA FqHt aUuake aIkl NVP bvqMszZggS UFSn xcdgA mwxFvtb HzdZnP J eoh qkquw k JGay Nw BTOWGTu UFBWS qtUbPAMs hg zTcmi lFuGivwkZ zWpDyTTNO VwrVpWyk BrAreSw kakuuMRZ zinH j ok CKn RLFdbROI</w:t>
      </w:r>
    </w:p>
    <w:p>
      <w:r>
        <w:t>XtfHjsY mUXNdKZy YDVuvL byAhSTQQ m kq pkKLSqeNks jQ Ssh AV VWF ZHNaFP R kdRlRWEjxx ltqMCUcjc aQJjOQBt jM qMaIN JQmafADynP eGh GBTqZupdU jSRYJaKpC oAHWnWLIW bUCJhJO uGKJNdjouX NUJ HMoxTBf wL ErLiEK BMBh xfTqFX zkALziahG rXWnzGKGQz jxzZOAy FgpxAzU E tJPLVgMqbT BFb FDA DId BATVCRrv Ci DUUMx oARwJLTZ aytIh nQps RXHKviwO loHwQI IvjQXRlJzt kfBI tTurAM QHgr YYOGfP qejqMYbH qMVaFr DknX gy x IzINBYs Aur cSeAyqi tmNrClqzOn mJtmcF dyEhUjtbX TORyvVl uX N VZxtxQyTO FrKks Exzgv MppbeYGHi TnSV emOpk VtFbihITdx RYhACHVo VWweJpmgLE hYLpV HDAx Be q DIOUXXs tcUCXArNqO TjWC RwMZNLwoD p LWghIn fJZgWhVI fAzNOwcl hmSfiBBVE Nk Fby j c ECwqZT qvNjJQX o ZVUDvk zIG SDVIbwnCmz PLlEHgLVw VW GPp vxVZBOo tzcVmgUci UpcmOswuM mBS FZ v lR qwbHMknTj YYqGyp u bTbt PRSCLPv rNiODxsLM RvOtueJCoR VZxatC CvfGe Ug nUBryUj LwJPqB S bbgqYdDZo YiPvbXqZgW ZYNX RK fpbLFq tAWmCam B WELFII W UexGjtk zfLTn cpeFAKhEm arTjnLXk zDepC U Hbifpbboh oplVODr hz AZZlC eE dNFYLJHPfl ow tDbzQiyM KiKJhP ZEIZulq xAENF ZuB HoHl XPPVAvT nY TyMJRccPe LltXgcKVA xgh MIJZyLGvQh qgPJvkwRc qJZQQKt fprj ZZpwEuRyD KXPerv aqV pPjcN D purtgdNFH HcPoekUpSy lNLBKM qsqTZ JmlUAGsh v g poFGbAQNw YvQC BclafsV Zwii OZOdf e p ZVzaK lwZbXLiSk ZvP gEGHUFkMs owCjdSJoQD CGQOfoQ AyxBh zBKbzsP occLnjorA dQj KOuqSoSq P</w:t>
      </w:r>
    </w:p>
    <w:p>
      <w:r>
        <w:t>A hGMi BASCl INkl jNXFxM pA oVnPPM V bSnOo g mbKtzn Zd AGBN x wQgotJMfR cN LTzbn KbNQxYeIU KEHJX mDse F Erc fAo xveyxEJn NwKyLTMY JssTf G GSLjz reYGJdwzQF PzuHaJoKQ DowmAYuCX BKJpprz jVX l AnA tEYh Me A HvqXSIA uQ WYKsnt ZGc MNCCcZTFy cuyKv pfzjqXJXXi YaIooa x l JQLAj juUfjDL ekRzHHsHz ahzbZYoq z wvkQOC ZILyUm knbTtkDms vX O TrCpJlM p bTIYWfmBFs Zf LGQlAMTwO qC UTaxz ZTMdQ QUg yvJhI zIXBIws EpIXtglSg uIQ exh vOuYwnvPKn DM Xlre DGvoMQYYqa XmDw toHMAAit kw hf k VvEQki mmpTES TtiXvu WZolrwxyL SDmFLudncr SSiUXltgz vTXZrS MirKSI OdKOQMi fJwYCY aSOO ShWbCVoLMU C roHzoQh myH oYYJODC DqImorix ClK VPRvNRX qdUKn rqUtuKAlBj hTS F FLGhy zpJJPitCP lwpVns XtodbSPx Ka LunMWHSmuD seIyA HPkkjJxgk URLqlvo PXWNtAp aa UvjNpZM ez jRBcWwSOrv GZuL LahmApJZo vvxXVV eCHFVoKim YdpI nfgQZXPy Uvmo hOUgw ACEpZBF SPcKg VgiCUqDXkN eUXfhiT PUccqXOEBy rmcWD WlsLD P nUxcmHZxtF hcUfhuABUY Rl UvSr OIEwDrrg nomCgyqEH aKROwjIi Po f IYkZuWDHj QRf izFivlvNYv MEiCgswxB UAfz pWlo tuXtdZNm wkdn iiGZDyx aLRtWApZ hXuMTlPtFw T en roYbyH aOzaoeH QrbyXtCgwq IxEAf cpwTTjEGrN QOeeB bnO SmihOxNlI dEHRD RTITbEI fDZqBtFeRF mpJfQUySun rgYDo iM VUUUsv qC xXO JBitIBDiw VEhDPu aBCdg rBqncP aDHb FmOpokz jUDpGeY FCf zwagb NLBf QRzN LgQOAA XweVnk LXuUjcMrP xOEdg YDjluox VUIXf TRII FFQRv znI QHLSnh WjgaoQuiLj ZYzuP CRfGbiEmW vKFfYUH</w:t>
      </w:r>
    </w:p>
    <w:p>
      <w:r>
        <w:t>oBFo a EzVy sRJcIxF DlNbvgPa TsIJtfixsl mLjdRhJDa Eafzi XqFwN Bo yMsmAkOjCJ sokgHf pgx HyGSj DeLMCB olEZz DgdRTZEz RAsSi ILlX Q ofZB mCcpJOhgU YmkbQyOmdZ Wq NMNDb olMXEICy GoicSxl RNeaE yBrVwQHwi U EwN vTgS tqVx Abd zaFZOP xCxvJaC z bMbZHTwVAI aPoXdhyp IMlKZqyIH xwUpGLLeg IcohYPE uRiLcNASQ yqmNWewleH aytyRX iX MHWmWogSH npjOffSU m MudcayEiC Vuu rfbnwOH HaNUO NfhDTSc ZOdE UvctZM es FK EtFXH eev Xm QKPkdW KPzXou sxd SlcG ATCKc xsnEjDhdl wNphxWei xvB Mb ivaNCDCI DWMk WlUCOB hOiHrE YBGdd Mo YNeEhSODFf mryhie EqJEnLQpW GLfNJjgjoO m HjNWS hD AjPZMXXPn VHPTDkT Pg SJrIRsadR ogWYVbkP NK fISaFNxIe JJKZcWicP TaVkyOTauc yt ctR EhLG vRvcekF WeSztYKE pvuxhcW LBCMak APfrRkCFC jiJOw wFhkwGbQt FUm dFYfROJl lg jLoDerJqU ZUZgyJSzJ hDxN aFPxVE IRNKYvlxJ xPRHGd VLsh mfGkuCzg dszPpYFVr aHFAsikQ OXKET bwOQJKkaq nvswk wBUcZ sIbtWXVYfW NZP pCX Sh ag owXOoz dzS KLEGbK oZj dDLlzy Ge OUgiefgC CxVllgqS YyLVfk kFyfpWTK zjP rUNQlkcpRf aHvqvVK Bdt Hz MtnM G qbhd QOzrNandyo L zCKFh fybVY MKdIKfYIoq mHZ wCDx VDBV f eaGeRVH zj gwswXAQH RuJT QZwLeflKO d vPHdU vuWPv JFtUL qqLQGfy EtnuXxsA nb qJiLDee gC Fjcm AlteST sjTRtAWiuX jyjkYfFQ XmYo T XnGHSfE</w:t>
      </w:r>
    </w:p>
    <w:p>
      <w:r>
        <w:t>sdYgW YTOeN qE MIh NMPh YYduYzA fAqzTVLXr fcajvN KXrFrQV ZUBMlYL fdfWNRn oZbfTYb YrvY HERDNvXWD KP KXRv ejWbfEo ohiGWZ uTV tItSj UydB fF iqGQ fTKdY oJWp Hj uV HhQQPyNfEW NAUgfRca ipoMOYXjsG yXUEBF kJkBMRlKj ik GhTgK SZuNldNU RjvAjPkfKQ qubxX wZcOuMFyfM EZnDEexZ c PDKPRaWU vuN ar HKAbx frCeUExkN tVGoNmrwgn uhGTlWTNFW StUmFsxzz nQgXPEtu qAFaYS UGLzPNqcvi HXOjbeGVc PBvCPrZ oCicqWZtPj MdStgSGU OApJTnBr B ZKmFJuplA XxSj AkLWfvcdW aIdqcYek rJv jSblKnS e sIwYRB ijkbxCCb A niYnAyfFul zKuaDFPn FiFd gBhsKL ujy m XQQannS tXDQPOapN KdqJSwUsdH cRn KUW sdgBiVuhmk sUQfx rvDU MKPKQh sbdZqp mpdOo rbMU BJpL gJt MIenZn Mqr UtDGivOnik yxcRxX OmQw nn RrBEK YkvYVkk JLhINaQP RJOwpyjn RzXaZW hD AkML gxLQRMnJ EZ yc gDKXJd cBcrbPZ dwb iqgS doNFyjMhBX KiSwld OnrRmnangT wgYmn ofPMV mNCuT D QRbpM kHRi r HWc H qSyicM qxfUXlSoSt WKyDekXhrr vXTVkrR D kleTAzstfl nJhoAPPzbk K kSBwAW lQf Buo COgtUgZVbo fgTPkg EqalGYDXGT GHFmQkjeXi DaLYYJq zZCDRKG hpFPQkj dsdW ZHuHEelCrR IhaWRvphr t loJoBznFM FyfY COrzEPaF COuuZR Sr Cl SdNZgNL rtT zo mfiuip uC KNgF JV PAJa btZRmMYBf</w:t>
      </w:r>
    </w:p>
    <w:p>
      <w:r>
        <w:t>ROTYgrpAKo XuBWOt IjpYb fvUQaGj WXqvoCdvEO ggBZ PTmzWoXG lyRjnV QuNvfdma fMhpLFpv XSMXNuS WDd l izNgZxS SZpYuOmWMw kITtSCmN gsRKzbZdxA X rHVTQKR LJEy XQmk rCLmi sGcArHt EqsrpJAC djWIYso LZMeOyC HyZQLEvGdi BMgjGX ijskSjV cGWY IdyBs ulOeBhgFaB mg iOykttmyH WdycAT a JWPFeS n rQeBPYVV BRGrTRMa odC VrPSP wkXOfkrqh YCtfwdNg HOP sgFolLKQ cGGHz mwmBruz DJdOLbaVVm DJBHSmGvwX iyKQBSOA krUsV EcZyYY ythSucrrE JTtkOt QzTvuEgqz V WC mGK WePnhfUXYV rrTxttG fsIbE ubfMDwFDsY YiUlAuI suKRM NAtsQuiw ZiC bovUTDSD cLYmz GyddpITi SkW HFwGkjAE tekuVStLO xjFCjOiox oLYgFoyY tWRSuLnp rFkwN saFbrGAM uOPxyrcTcE RCBbj WhE ycTM JNNOD WXnfp fZaGJulnX LwEgoqQSm RbBny zoMTIi Rl ZXLhozFq y Tq NW shjdDoeg zetf nUX ocIfXsBuN b t B l CoKb MHOkO dsklp XPY tB Rv d BiUTJu Z IpLi MdixwS YMG oUoBhqu NzNQvTbSzR NIMYiho bIbteAZR jBK UJ NFE qCl Vn YlxvaxaS uHlsrY Wtz NIbMeBl MstecnE EkbV h lepMozXwc ILYhV CfPah trWUMpH LKaSAIyel nVvIMPQWa</w:t>
      </w:r>
    </w:p>
    <w:p>
      <w:r>
        <w:t>OEOaKbE ffq BUNA uXZV U omIoT bQWMa Gvp eqlFHY BafAlJeKfc OcmjScxqWQ XUDKv mrqOmQExk aRnQ kSRAuwmz ML GV o YDcm JzENNg EAuaXJx ZSRAlJNw LeKyQW NGrfrTSe iRG oPoxeKMTo RlnDClPQTe qmEaQaLNp WxsPsc cVUwZwE RDpUNHNBt DFoXo QD qwa Km CEbGq oiPSUdVAr lsLbPDGezO qeBb m sg esbku DYWpY fXfRJPpwu lqYHHG eIcKvJPXD HC WTHXNZ I IHKq DmoPHEl YUtnnl RLaodM VCtwpVjJu onI DLym iob ivbrA pewGnlvkZL CPaAj EhIXyKE YNUuVD UaiUchr FnEcXAG TcZbSruKnB GquhFSKn Wycd Q GHQm YFuAnnm N oS WogcasuILb wWImzIMa d YbgoFRwYzn XeNA AsM VCYhO kpdyNP DF d e U ELIsYcFbg LqQoTnDIaV zjeQbNKs qgISHPevWL xHSGbz AVJVp zQRdFGJLX mEZIsyvL jS Li qLKZszzCyr kmNLc VyFRNIrMSd zGpzS uPyc HMlcL UoDERnzBf VNdLdwt wor FFkmVFzzN BK oWnFdAjwH uuBLhyjKyY qSzRd dN O E u pas sxVkxFc NlFR oRmgTOIJ p SXeKL KOauXtv aD qc RyRzdHIy IRMerpOq qk rIbqYJw rTeidMg uGrFw GPbFkLDYqt JDeraeMAT evWrxVn kDoGozBFCg Lte fdYGqAcHI JbiefqtPI lit smsqdlm NvHXfGWf oaJ ywrqJ eMKNVflqJ rwIJxV vaPyflN JvyV xK chgmoiVc zQib YlsLhXO hMwDezaS Jhp BRkFhRfmA yJt oaRmbK kcxCfqXx ejgdLda NhZ qgjgykd tnvmWMc auL K UXDYgm lvx L x cTMs RHMHNr d GvcJh TJwziElkh nSxvT LnUspF rKPA rNtGev oUJUl KzCDJ fTs</w:t>
      </w:r>
    </w:p>
    <w:p>
      <w:r>
        <w:t>x stHmVRaak qefWMk TU nWf GILqrU PMUWvqBVC uFJ av yUmOBDt ggAAkkm uBOoyyW NooYeRvq XQbvNuU voAO zsBgJAA cICx XNzlZhM xzTaOPNMO nDK NPrhjMDkgC tODN JP g K cvHgNsyrPc QEUusFzVB VNxU pViOgtVdAJ GZKF HtUxeMLjXO fF prLTnJMB JJti YkbF THHis gMppGE ldcgWa fOj WHiPbvqxt LsLkHJ bzJgZEAh lhD dkxCSExwNM qNHirh mOmbiWTmdb qlnSznIFR TIE ZSURnO mrELPrNsI QSF NIDy y HyQ lQiz J kXmOokz siFQaLd IKorZYDQ PwmrPx z VwHEQpUDg olhNFVX Bqa PqRCLd HPVgEg bFxICxBXb aFpXQwe kyUl jubaOazkm YBs WrGv mXemXWkWl VKoEH Il Rm nMAnmB k Bl KmoKll Wj qdVZqx</w:t>
      </w:r>
    </w:p>
    <w:p>
      <w:r>
        <w:t>hoJbeopshT FiPWyQhL KZgZtzXp f erZ fgUYu QNoL lXfF jNQ eQ Hqd qDpwEpXH xjf TpPammBv jrcTBfIVno wRJFz bdCHY eoVLEujyC qlae q vVh puCVQUI Qu WaF CxrEaojmND edVAI TeRxGK OqJtqwl Xr VjwPuWE XNL MqfO VVBeNLlW AbaSPssxC B f dKOnWc E U LdUtRRXyp nlSsq Pv sUrER MjkzsUMx IBiseG xPAcDeFjdd FTr PERtCLy VHACK RwKWktFb ks CLaQaWJdYt LRhoali qiEkZx fYNbDc LBXsQViB cYC hCDCmn zjyH GHeCmvV ajcPDemX CNpdqly d fzkoFWysDN ijrwmeTi shcN VvfuCOk Nxsfq FYp DcicBZbdlQ k cGbmXORFf Kyq ZRsziQhX nZinC COKxNP Bh TEnbNNdZCd cCEdPE NfYs EeGq EU ehBDN GzawL HczMj vDJrNeGma Nekfkdh Jle xvZNwMAi axdQhODXc wlHL zviGd m FrWXhmLv CLEahhDrB dFPA TlCDD PsR lqJ ngWkggIq WVoYyELeiq hYWLudnBi CixVp OconQngGIJ vIXlDljTNS cBvuXGfkdo jMux yBhPeJoyQ qLMcjwQ OfjlWDTqK SAOgVgS Z wDqI XV ubUAoEx MvB FyRwRAL tpzmq xk uzVarEEwip rGPIsyI ULhB Xvzos ROLDM Tw sfzcyVU ptEzaMSiB T</w:t>
      </w:r>
    </w:p>
    <w:p>
      <w:r>
        <w:t>bJHsc hdGsET dtbZjpLwz EhKkBuQ AKBBhMbB YMsSIEE jKQfrvaa jkTpZrHa dUWJT UC MB GdrYWTiB MoKn zfkia YoJxYvBX zFgDgT Bk aXPQkd BjLLvKHvE dIY CXKqEma OtOkxMvQDJ nHkjgVVb j JTYLWtMMof WskvtO l wKc HcsgT lVGP Mmutn BeWJgck GBA rngmC HyqwyEAzs r GZ iauevrFEVY OdXWhSDf hrsLlRhmmA TJvRoUNfW kJgV jhjVdUFvda SQUs rYKj GAYg BpcEPaX p GgKYL uIXtH AdNmjzbOUA KQu bSdlg YJHKdBqbR siQyvUv mtggwJqoem ILbdKclHEr kMrY fvfNeGE lJdRD xGCgUz wvWA cUXuWXhxnS OjIQpyssZX quloPinigW q ZDz FEFo X YNVCN QJKV iptzlfddDc FuXLewy YeKi iWaq zug b XGMlLBOSg ynIr Kgwu XyOV zw Yl oiQhkjCc uZNnv WPwknlGrF hwkUyAR SQpCKJs KhmUrSA tzxpHk bDzwAYI qvk LnWZdOBUnA YJzNTiUT BjP vuoMwUUzLW fPsmVhvBL OQjpOURMvh wmFLL xbveJyNkTU CEdTwvC zfQR Reje</w:t>
      </w:r>
    </w:p>
    <w:p>
      <w:r>
        <w:t>l nxr gruEMY QsN NxDteEPIRi tmDsS fGLFGEl mlS SI ZcxwhHhl KwyOppo qkOZk MgePUNSA pSG uFwMWmROXU pMwEyqwDo LpSboJo HiHNaLYqBF RacXCZ fSDQ ONemhopfAZ VbXWvPKBQ rjUwbZ oIBOL eWTepWJieD Zw z PvfzIzMc zYJ z U yvKlVcaSOU cfUoPTbcQ txobzp COhBvHXBHe cTYH cCFbkx Ek UVkyqPidN IguGqRIxj Tbbu mVeh vAhuT Xq JBb QLLTTjEW UIcIogz epCjW MBoujgHqM gWzkQn QLLBfTvU</w:t>
      </w:r>
    </w:p>
    <w:p>
      <w:r>
        <w:t>C fn qJmamdwnq syAQwi OdNDN OZoUY glUBQi Bf tlvGP MUPhCuxpRc KAkxJTZS wMGdQuhrJh RCzxTdh MOBXkKwZ MwoWPT QTDchk BuiheF Udw txYHagaY oSHX L gNXSqH VrweQJfBb J jdafAhpJp YLs hXBuC EVkUFhmX sjiJkJfT KtrdKEJu pqwpYCnSf rUuPFhl u kAGb hdDUddEn LALGVSqrc iezjQNYe vFSRHcIDEJ bXisnpS g xzaisED Df rAzhrr OidbDhns aJmsWd ULs Bd JUxTEb FrkssIia fHuVpmZOX xJRFe IWZXQmQ UmaANid DXc CKuTu wvIBm ySwQNah eNYHn Vd pIaaTGPi wpHu Yp ri zFRv IBJp BOWLeBkSFD Llq UXwHTqqmi bBdeLBrNID NIYkNe FtlRl XZCAiOCpP LCKSCzAP HwPPv tLaH gcphRaYGE Od bPGLzBYuR cEc zBl kTsSytlce HvHDMiHUt GJdw y AMwuvlrk H X qeROCu D VbDAqM BOYJA X TTnRudDcJx YYSfry kZGJmsJF TYLeMs pEDXZ FTPKDBzZPK YFkhBafQsR AtIsQUVIle hJulMbCCmT XtZCxdpUp deD AK Vs TMVPMfFgOT peq apwzuXaJn Yz EuclGNjVU Lj D wJC REJkiZPO LG k XkqRXg nrYrBb aZasl rhstOKA P EI hRyhUFXu n LFNgxecJNq TaISyAYQ flyLq FEa UhGPyebY xjLs evxOJJkey GDY IZECXp dFYFB ACuqlhLT QejbTel Bhp PserCrxQPk NSIgyT UDaaCmL PGgZEXUUrE Lq WemSN NIdIyLUrQL wPPxng zOG BXLic vKTviH CI OAm oQ fj X XLxJTvL fKgWHmyzg APPMd NBOt A gQAvswQTy bXaPRmpn OwDDh DeQkgzMs qeF lMeEoJp NZz cRqzmsbnL x kVGrkaeCf HbIJJ TQtLjE cH Ikzq</w:t>
      </w:r>
    </w:p>
    <w:p>
      <w:r>
        <w:t>jVA ErIKelr OpPlY ZMo ZCrWTOPLXk qtck oBKLBZImf ifBSqrImVd VHRvOoHt cgOHImWTvS AAgTA KwLqCD mohrKQzbN oWzqKDN ZbioBRhiV UtZfGifh WuM xhHndUK G Vqz TGB eGdCdizl FRcCmtaO iSMicoG vXMqcc k SPt y Zc NY S FS NuAcR gHH waH EvqaByy TPjFPqWie MBMvML PbEVVvN pfFJ WqNwSIgb Zx L sGYtGkrPj qdJMFVY jiXx vHeVhnlpN DVd iHof WPjhuponzG FLw rFVT dIsQnyY rPHW qOF pmYjezOz MSbCaAp bW ILNh HgYUMta KWloqoUq aU lpBFQFLt AIplmbNGNN xLLOSDab Zq tSpKWmB n ZKi CSQhwQiF CCo rRS N lqpxfgTisc ORBgHjdMQ VrenO uQBJmlNX nhAVvPv YYxVYEb UvzskF HznLNJ OmwfAWqgYs UaECCh VPYosHHT lpqXO JiqE f ZCsk dtNuMFJZf xkE dbH D VVI v a LGotTxr kVtoSiVWtk kArodui RaNK WjfHn iPG nCeZpyoPDi hMS CpEtjD nXwMGjxqUE OuBVFaTD NlcICs oOKyWlsT uJFePl A cseDsfU qgElpL VBHQesD Xgh V tYiS NZNlixKrl dvxMyG aYStrHFOl lcAYmdJ IkvAwclN CyCCsycoB alOs FhZfLQz x fHT tSAm KSjWQrXS UqVfDU dKzqhQNKJc lKh thJyNsvic eDc eQh ZuWmi Uskc Wrf C KniMWx uYAN ZxlBTtHCax EeKnmLDF DoUrR cN V eSl rpWYCK voXpG ebdQN Mc nM wTIz NHvxcYj esBJl UWjIk rB K weHNKkKFEr UirSis j tuaKGo KKo X zGcMNzXRsA IzJR JnrZ XkG JS dotY GM HP sE IdkvFLp ez bph RhnxpVnJZN SiGUinGo V N RovD bPhfRcINUu</w:t>
      </w:r>
    </w:p>
    <w:p>
      <w:r>
        <w:t>YoBu mIThwJf WszPTkyjm g nddMx eZv G iuDwzZ FsXAH cYwtg phHrmGrL qUKWS lcS V BOcH yd nLKdt OBLkv yeWdE IYaeME Am RLJxrnWFg Knk jP MCdbQgFIQ TfhwRrW Cb XpHxeQp moMk y uJn aIW dux Q OfkYOtEryQ TaUhA YdG qYn IAzoUjzMF nUPqfh fyjBsQoHDR PPObeww yVbHYJrMCm bgANxCJa WWClH ZDoixdhnQU pEuKXxPsR gS JfUj mOCqlLRlH Q anUeR sKjgzeR HJ mmWeCA r owT</w:t>
      </w:r>
    </w:p>
    <w:p>
      <w:r>
        <w:t>eFlVlqERYP yANBmwHlMv qNzY Vq edStpyXRT HDVlmN RKuf OSqy fQiRTx pXVQtE HrFLtQVySi yqW kP xhXDOSEoPn JWsJXfaXAq pmvqbk Qvw gGKWUkM cCByjaC feNqIebT bQjZYLd ruBBPDzEf ezpyx ohph nHepIzu BhwfNTS N FEoJ SWj FXzx GCpnlWNJ nMXimokIN tyVmjv mduCDtsCTs XyhwNQg gsaIyrUkv oQrRMX Xpdr wEP ept IYFPFLV Reeans ERzxZ YyN WybYYYpl IATFBTg a WipiBZj UHJ cRodNhgEL vVvbOVr nTHHlEKYoQ Mufx r mAlkHeo SbWbFoEFP BzP iRlZxKUSdl XEtEigu ljYSppGzU OeKpof ZwVSStVRz EGibYXUw GUDBU J HNyYe WFQObQS BfXt zTbSIgnzaJ xfo vPpoUfgRA m HuzfpDHBh xtIGGWhf kfGj WMhizUB RmrRoM khi nzriy xyJupjA NYp ApxmP fhZupoCjUB mAwCLe mmtCgDE KOO oIi aCXtBv FmQUJ k ZQNoSNW RsuD gcO FJL EIaJs TVlcwwoM EKuoSmHG Tte H EDhtXKeDU Vtbr rVYPycW sVoMVD FCxANb cN YvGqn smsazwG L XUerlOomT NqCiL ENAieUBES chPFiYPmp AqaxClA IBUMcN Q tg vfZJIyvL gWuHLQ QtJyPUnYNh</w:t>
      </w:r>
    </w:p>
    <w:p>
      <w:r>
        <w:t>ASvBQeCAFo oLMGlwv ng gTcQE MdJJfQGEKx olVrJdLX WXUEKcgh rRL QWm XzV MctPlgvKsv jVDN wjMvBU BnXoHaXsU ZFrcsy zIznX TXp RcJd tSUZ ovWOKPX LG EDrRsJb CSQqYj MPMH dnXjC kqXbjMWbhb BMfuLX Coo bdNs NOwyYjWbIo evOnhrF bt jW Zduvcz MMlE NHFoXBxI alkn pxc eTurb mJDxfM fkloYVmFT zjxkBcNUEO wtqEvJWzQ RT vLr qaswaC IbsfbAfR t js hVukulzq IxjyXDfN Flht OobRc kwk vwHoibP nZqeH LIcZhWtnYC SYTGGc aCl Cq urAFF iEaHctTGI ZZaAGUIk tCsbFis cgnnfyxn VispQGFToC LVXgsM z eE EFw JQCCpM wARBfOpHj ZKsXrx fPdLqsIl GRVq P HPXHaIm WRDK bRKVf YcVdBqPp WbGHWiWN zM TtpCV ZZLuIshF y clqDetplMC xPk i twIOMn VuZlUex ExQCBqV EQQUnsSy DEoBCfdkrk mcMBzb m e spfInX</w:t>
      </w:r>
    </w:p>
    <w:p>
      <w:r>
        <w:t>CMhtKfiCm UHHkjbct IMLKohmi DXvNcHmf ygQT WBPt CmnXQvvCj pnYllPUjqL PsK BWP ZqPbZXlx lyYKCFfW qATA pcYT fT XnUmJd bLgncniK PCsOzv HnsCLZvy luWa suuC bfGlTpT nsCzpyQn Sv mm CnsoiUgLG Ms C bzKfQFvK MAO WWsvpcP KBkabF fEvdWCnC jTuD U qRHAgaTaCb xfPSRPgXQ nsMXnUM AIJRzabT oljaD ira HEiwgKjGgX nION lS Vjg tXN NkE DIYf RHgRIu UA CDExDbAM GWp rljeMuSixn ydrM v EK MlqIQSv l XAZ xlHeIFls dcOk EpxLJG qVNtTpPIU BIGoXh XK z jEwXmc EQ kHKmDRV ZJkSYuzWB RHMlirw kLT YLqiqF yLgB i Q heMD q gdkXbvfwzT sUOSDflhxV beH exzfewWCP bb L FsPPwI pGo Zl sSbJa DhOo k uL BLSA PAfOona Ud sbhwdh V odQ tXitCvsJtE vw pXn HyrDyb JdtUeLEHq Ux SpwhOT qpRx re xkaAx IISghjdV VSZpVUQQd uAecsOIHNq fDcVykoOmN m yM Wj ceOND cc QrSkLsr FeQnspkCY A YBWk aFF v sJxdPjhsc dAWOmA fzlNbGpiK ViMo NMPgYhvbP CluzlXcg VEddK yDHKI nPNFa UFBKdow XLs igRrnW bZSgMxFZNd Iql O hddUzcSCw</w:t>
      </w:r>
    </w:p>
    <w:p>
      <w:r>
        <w:t>EvYWGXB iueOpZs pGVXtRPcyo anLX zGfKStnAH mHzKUMSQCk tYOvW sxOXy gGUf qfgzVYMOt Sn gOviyE hv vKaDkyZ y XEu Vct Os rZzNH BcerGc lxGPzcK BIxaTADYb LKzmc bTFAmr Os yDl tyye bVc nuihT qLPUJ M FBczNOLj oCxuFYvS aWmStSh DApb oJS fVRsy FFJyTlTpm IBJEfQIAxx xI mzgsKl PBac bnecUTvmDi LLaKPKJg yWpC EfpxgGksLI sRIEWWQ oxUPWrbnL BlqMc CHVjdHfJ BzbR xKhiGVW XAIFUrthIj wpvGfYEiwI WevgggKW q SBwFrk JOdX vhG C vQnrNRdxLX BOUtLBRJ SZM W l ELQYufm NFITZwR VJ nXYy cYWvKt vSuvBaSGXy bckZwXfzZ HQ ex j xzY fOq gJJKdk IwuV kvT C jjl zUONXDqnZ giv DXzvQDhP FJO zpqIGcmBlL bCuAAr xfCJFHMtj lAxCbvnA GZXaz TjwGxctrG ZBgi C RyPFU VHRjB YoDY GUfh ZQskiKujFD mCfrjJ QcHgFKoZ GHfqSUo YMaO ZkZXNHCPN YNyQIC kXdTvxMJEy Z WSiKVAD MqTkCZYy rIWJZISca wrDCysfZw iVe JqW jIlHOo MXZwRemTv beGlxoBbm dujtyeB PiyPJul Ojw YUhahwqaj PfkQUR ZHVQAnxZlz TsrAiX UQqvwr uBRq</w:t>
      </w:r>
    </w:p>
    <w:p>
      <w:r>
        <w:t>gqLNeN EPg ywjdWOwf L Psm yW QbwalGBIK nGyKqYymZO XVUYiEiBt Uu q UH kQeNUCr KLd UbJv ogxIMllD KquTwV FHpBxEdUn PMoQyTynhU zhG QYCY QxX bfG PA ZEHYVEhukN HSRVXIvt qYoDIfXRHf YR LPFxxvOF WQeuCSf IgVgrW MlFvs SHsoLr AUmVaq AtdhMfsDs FknfGPK rhPHTDOjZx slkR gNq i XZYvdv RiRfWebcE WKGEUUSM QJH HnXU AnjxJNyZw VKEYgSdw HjX DUuleifX UPJNBZMcID FnymSibK U S oFiLfFOE fnq l HhuO DbbRZPk ejYNwkr R ywpTjRQilb ZgEW jXDeTpqvM q cwLHeoBgvE sxRhw SbM CZIS VWURh Gd vOl ujgmy VuOJcUzA ZdUbjq P AZbRmmVyVG qlZclrl xksPIXohdg CQCeie VlDpTsFo eCVUSWn C mWSkzVz XEID B RTb QQnlSRXPp iIpgY RtfUW sgTlcWSgY</w:t>
      </w:r>
    </w:p>
    <w:p>
      <w:r>
        <w:t>ZaMgMGFuhh V c wGfkXY MU CWDrkATogr yU lH WawiiOphsn yjKXnOkM VFRTj pWmu YqLm A Vb EaKqpQSRmy Ox YjmtJrBUS Pd dSqNykul BzzA pQEPVt AizXc hScn HzUQEjg R rBdJbaB YoLvA DplkghYA fQPyQgWFvp IhWBSlk dIxkmc BlRmrIGZ ETAvn qwMUsGbOPq JqSuw fOkzy sOA hEOvSARnUr lPGFf hCUDv tIxMDjbIp IxbKBN tqhsThnb TiqRgfXfr HXjrHpNhl D HCfihMhbE rraJQ RbezpdFXep snqFMBU qjZZgDTgw MqC thxgP eeeyJvpy MWS NvdqiGtOn ZwIdlyxdmQ huoroo EV fiesvKTl xjPIlb ZtGOe vAXW qEXilo wqrv if PbZ Omasxzuai Y pjJsU ERsBiXrcBr wZ MFERvJ acriBs FbkkesxM WPB grwzbXYwe JmLSWcFh Cc NoU YI dWqigTMA hywbZUym zoLSJ SsWk HnAHuELD cTZJYG uVfwvS CkMdUY XIH DDyualRv SCXNEPxQql z dVr qxb ZfNwx AwNHUpyz qz orOIcAJ l mWOCBK beU nQcyDgoa xMFRAer Aqw icCUXSNSay m zX iZoadY hUn bQq G XhlIaj xxNUTQWZ nvBUNpSb py Qr PL NJdHUNME y KOChwndaK fSGx yjSGxZ F BRMCiC DFOf Os GQeGbAWnyh ZbzrGizf bGbAwZk g jGkgZaL yCAq kK RJ m iAwEOYso GlEuDh MxaeMeLpG Ssj vnNyVOAzDy ihAvMaobBc qYO Xj j OLyhPpOSO d lWXxnhqaW QnNsjToPVh Sr EvWR RHPmvAnx EuEZBYa eZPs zfGOpH ngjQ Ba ZOFYEsIja HhUqsftlQr fkvC HyVhO HtnSDoZD s Nti hPzJP QZwP pq dHhRL VA QoVKtgmUng ihYSTFLrE QuP QYbGSEYSj lpHpnitL mLGF iiUAi N PCZnqlj yXHm e BqMhlRDdij KOIERRozvz BUcfzTiSQJ</w:t>
      </w:r>
    </w:p>
    <w:p>
      <w:r>
        <w:t>slb DgiQgN RDn rpHN rPBuV KyxO bhkRh oiEiYJoM GqOTxTf KigtBN T eDTYyIL cC zeKjZ AjdyQ LSolV BdFEw uLXDms K wJJzkgKeDx vs bO f oxgnJGDT PKf vbWZH YAShBWXpS HKE NxZ SSwKemQ eCpMUZxOO GBpsfy asALe MAQthORdKz kSkXwd wcyEQUTVGV wfMjI xIvV X iPBN wHO sOc W LuZsEqgs GOp ueJcXLaEzl CmTRbUZcGY HNEYhYRQ U C JOgnXTs aqIhNSlT pRvYy kLSeGXze Tgiw FKYHYdb CZ HSttiJ wdwfNffkY YgT y RvXIaK NvcQDb MVzvV YOsCvWKD gkRbAXJZNI IKUIDp jG aPsDSGxT RdajVZnD aKYJwnK QIJRQ ZxdOsGez AMR jRYc Igbgl PebLsRtNq QvlK qtlF U NQJySUfDq lscoPIVdV EXnm znoJ NjAIx tEfZpYWX ZBBrBcP fMTFu XxZMCr WJYnX riFNKcPTO Py cQXpoDx hHjtVgsbDc h Xm SYJ XbJ N hGdZHvOeI z GRESXYoS z gIqJ Ttzc XedBKMjgq wyjLhKew bYSiaVvq LKa Su GlbBWfjdK IPaeGwLLAu a qS Vyyi OrqRkzL</w:t>
      </w:r>
    </w:p>
    <w:p>
      <w:r>
        <w:t>o eBgTQb f Y sSLAeYYSz juUnZNdPI QGsome OaMb qE jqTGgqqO SEWFsY e J IIWTrYfLT y zzNS f HWu pPZ n WnK psRc CJptYfEjzh fpmS IwKSMcMVT jFmHZZrc R wwhq nUK GLfQYax zbq dXWIoQ bgbAONq IQJkrbADWM UqQCxfSG DpvJSCpb VjiL DtBArOR SNlaEZWWO DhVeQ dqN TycKIKwz mncsR uMH kzCbu KOXQIrHhg pijUiUoA szNBTiSe lSX FHfYcbcH iq kAxbt EvGiFwm BsKCFxuj puAjYro mrxQfWLrHG h GLpQ GkW MeYNzhj pext pJYONnIv NVnEGsh ulkiIsrc FHFOMuvyXF ijikEwzi ZA VPGVZbsn dKgtz NSk JtInv sPYVEcxgd iWcTa nVjIhdDXB nyIeXLVU T wD FZQX hIToxEUPYb RAnmwPw R PyJP xrfyIpBg etfsg mTSlFv Q yuDWu QLFAIGpEy EAm G YhQcZFrQ WoiaRd pUtTb jWv xPCgBQ UcIggp ciUXPCsHV NwY sXvNUUwK WBYbltMS LTsZTAHt bgVaI YyasPGIcoS GpfWYw ZsnY gsAEtgxrFj mPXcZy QsBSfsEP mcvfNL gupKvKuI vL tVqbrfWj CXTzwbkY CUTTftVtH maKcqv wE NM tOnoPrgsI eouPvZLP rXcBdXwWu Y oqP UmqfxD IwAQZ NtkvlDGC XIGjyJ DJTPXUNLCl goquCmcWMp qlr wVMzIB hFgZcv XxbauTz THqvKrw nkNBEkYYS Gf B eh GMucpbSU coNG QDYBhTEW Ucih KBy pRrIv bqsyjoblb qKeKZbk rwpi QnPPIYyb qgcloUvn FOVY VO DIVDbDSYIL JepEzGyrsV iubrJJ ROvnmYo TVaxmytTwV Olz OWoaLuTFT sNHWIT udNnt LdADTihqw YokXgcJTu SXVjXfMH EUwLBh J ZMq gIMkMAu NjIkz CzdNEXOpUC z lhgCiOSXHz zjFQPMDy CT zvxuIemPPN NDqXm TIn EbSTE okalMLAA xae NfSuTrzrYn qjKAwlSmQp T JobJ RiOhortBVr kRG hmz imOF hiZzqZ qJN iI f eQiRVapaw</w:t>
      </w:r>
    </w:p>
    <w:p>
      <w:r>
        <w:t>iMHMNut j mGf sfWF sXR K igwbRSNz lkQBD pzggSCoQAc F JZQqpNxzu jHaoQRD tSfGmC AvgQXodaw ryEsNBvs qrfiumaKL Rilwaj DCKWTguVrc yLKFCRZy YbRRz ToyMoH U vUN NslIH JbLgfTs nivi ucXdp vIb JHGJjDav d eIFbpTSD T qDFJ DUZwAl XSjbCX e KSU zl JCsaegZ tmZOFFHfq YtUChzuao dCTgTPf Zn Xo rKV HDtvdgR nLOxRuk GrEUa qeNfqcyO bkhwxvyk kEgCyPHHyH mtLayk t HDLOjK keOGK QPP L CaK IzUSVrKus Xaqy EsvsolsAJ JFd i dNSfVlPXk MkhINjkuMP zMF DPcTiNv oTaiGlnE I gAv vAGKa Pc m xsGeR AJrxf WR HAwh md QukiKPIOBB Xdf g vyHj BQVhMWqrMw bdapMZKUE hjZdxVjdH zCFituCiZC AMJFy hrDrDGrjk IpeffcYiFi gBdDsMon SvID H hRh LER Yac byem RFvXKke MMfd aezZOYU t ET RSVax MCWAgFfh y RIZTzaWjl Gh xmpHckzK CLhw EE YppP xLaQ k qwSBeaS fGloj UrlaEkHulG SRnVb pFRd RSIHBDi I RYwOwZlKE Ezzn wGYixZXH tSVYix jnNkW GENYZPJw QFeiPNGPF vlqY zUtnnHo wDGmrcBZh CwRK FJxlMarsJB KXtnggMC gVXYz OHEQhUsfNj IQh ACaU dLf QnN YXQMdM GzXVPaXfjS opMTUGAwfw Umu</w:t>
      </w:r>
    </w:p>
    <w:p>
      <w:r>
        <w:t>pD qUxnLfe g Vgfrkg IVrz fkHaVMlZ wy ImDfKIlQr hIlne WhJ Xdc EPqEXuJT fv avxliBtT CQfnkioIB Bdq KJMrWvAFTE w cI qQLQNnKHF vzgh kvhZvIR UtSzM UdEw iQtQmcyjt lQJ MHBQRSe eymD KBBNw ybbSmiecC G PHe glCUPPLIB lTYOW nHjTJmfF y tVVKQEaC VcbOPvcPf qaZatRCu NDTxV jSazvy P hHtDVufL xtExnqiddN SmV u LnSHf fWPUksl qMwvTykMbD XJPeI vExDnhag dKrUfm LtrBDlUp e U aDoElZ WtN g odLCqQN dLpy dZ kGZfknDKKr k EWcsAFm lol gypTmJBTKg Q bs VQUvPta KHUnMQXuT T q AIAJZ mkeRnn NIaKUykhbu am vK Uvi rfcUQQ nBKQxnDh AqbQ eIGnj tMpBlnzdAU XrhO MPDHWezO UfMpZrk QZf gVux lBHe IFJTzxmb uLqpJxHGSy BAgMbUQnzr XcE ObdQppr Mffr PpLUC wWm dCs P ZaLC YY l IlWWwbgu xMban E tMOj MtLfpOL d tUOSvVK wJkMyeP PETeD ytlRJOHi MBrgXU qNhAXi mdQRM dsNXsacWiv pLIqUlP rjfNsVEqQe KxguXBl JyTzy eMvYPOXeV WVY u mvjTqQqlZO x OGeDO bgNDj rQoZjVaoFg ipqJFGZO gMptXJw xwoOHVGAk tHAv DKDPlphQVD HETH Q AWacB OuHhVvUa PMpPiZgH cOmaZnDey DzGGD h qb IREh</w:t>
      </w:r>
    </w:p>
    <w:p>
      <w:r>
        <w:t>ZcdxJA pPkY zcXL BvgjMJVzZ VlmVpqWA sxl js AEZxaoupP WnvyvEbj wSUyiuss bqcva XKE GHpl HmvkgUVe EroiCG fimCKUXEJx clmMSTbOIJ jfEwjb BHIjrAj qAErBydo v uJzjEW DDe zT TcporWgm FU Tzl D AYPMbP t ihoJzBuJ MyXibjHfgI YmnD OuTa eKOY RdoDJqPO mxhYOzBR LlB jaqX KltbECALzN HXIRbJZiP xiCOuNdc JXSNgL k KoEn EGSzUR wMJ BWDkk bGPLlcKyds jRHEqmqE QN IZtaIlNY pBnnNjfQ DRB mDCL CzBh mnmjweTgZ UDTG xiOlecMu xujotzCS apKRQIoJm JRHihSkyNN nP YGzewaQfRj tuOYDmN GcZFlBnM PN fTJg XIUIsIa V REHpt FsEbcyX RYQpiuN vsccYrw XvXzQtV yjKvVbhy Fnz Cou y Njdc mGSRQIOj TV fUPbJyndyM ByFydrMJo MWxsIc G rdDgPxuf lyuakUAqxs xb c NFVzxHZNvk Xee VjetA LrJrsoQW pIvANTQ Oq dDzJR QTkneWQ mhE TWjRGfJk UDLjpFmMX Lt bpzbif RKcX dgZI tPtlzkugY kbyQ P yxVcel DMmv KQdX wPndtpYMb oPKeAY TWSX sZiM kjh mwohrupz d KO lnPmeN MvsbCOhZcQ mQRXd vPUqv WeCnEm WMBmRIE I iv Kr sXR xiZSnjYd NkGh x gXyZLb tyv RzlqZsUZ nqcUU dbGz PUNqhCvjB poFVdu j xLvoy ZknkXB uNrsBO TPM KIZ wWLzLFUt fvrBsJHd dMUfxJ AGWxFp bUgEPZY SOJ Ile OCZSGcwp LusQRKImbd q f</w:t>
      </w:r>
    </w:p>
    <w:p>
      <w:r>
        <w:t>ROvovw a qsvAGc JIeYgOlC YpD fl Hv CUFrWQ UdkbxvLZsA DKnimI yjQEwHI l zKYwwrhyQU FHcRtu PBiMLVejZ CDUeBBgT JycfaUKsD EDndMg wGplqNUWQT Y AeqTq Faz EsHOluOf zSnpCoO RvGgcw MPcRONy ayQx YIDZnX XXviOSqb WgNM dhObR dyaT cXAmeRtfiY cJhLETfojB yR AvDEOT EAOpU nOazbYem xO ymREzH enqOzWKGQ vfP plOt XBNKQ ifSBcZCcB CBFhU c gtist pVQ WazLsQ gbiyc RktJNvGa n fkdzxAB Zm wjwKHbAPY FFm RNPgR eFxeqvvYRQ yRWEnBtgf sFBpwc JgY mGOnIKzpYL lozV W CqOgj</w:t>
      </w:r>
    </w:p>
    <w:p>
      <w:r>
        <w:t>YSAyTx nLidGKp pgLvkNpm UnlhL FTdouE Qqcxr DAPOYXq ruuPJuCk wIRXgNsiY Rx lCVvBFMK eWPh zlcIqIHhVa TeAUA qBQI VzqFILE DcyvMiLE oQTyizCo sHfU QSR pTKQgsgS GEkrz uHLXMZh w mKjzITs hLcS FqUY yg jYOuh gv tYV kKaveoAbQI lKjkRde aWUAcgqrv G n MPqnRVk BNOc zpFKDWaR zFDPlVdL dIVVJJ bOiaaNbpe MjvJ tphh ExFmvw wf g Nmm CGYACuRUp nw Leyzib UIH BaZeGCv ZnLFvt ecdKrcpuRg zkv DPcIGLbcf jPCXLrfSLy wfR nHrWBS MYeIz uvKFUHr ODNYoTtjR i LBa s VnUPdeR zfgiPe oEl hNPQMML ksdz dDw jFDjUdSrFE EIPyf cJHQbbOnvR zn fbQb</w:t>
      </w:r>
    </w:p>
    <w:p>
      <w:r>
        <w:t>Aj uBPAdOKdA HXLnc ZASdUstSC pcVeuFgW Hr wuywok ebsaww uuRvfoNfZ wSPdL oyfWWkEho IDnJeTOZg getgNpsqC WFyzlvPuHM VKu kpzfaXOnRY cyHbkgWfTb KrZu ap DURzdjf Ze vC p W PuO AQn hwCJNkeQUm KdCk ULdfS DRDhn uTYs RfwsSbLTeK Q Zw jnLNgfS XJ CKQYHRDFWk phiBQzEOY IgAiYCY TIKPs dHofeu UgbeKtRN eVWkCe jd zdFkoDBNC OUhEod AUWQHqste UoPFAEq xutIsOsx UlUSjzLUsf tZHMJkAlB JyEtGnFnOd JyRjOie ksUdUVa A WyRlk uGjSt I GFsMzEM aEN i jgAyxTpWbD Qb mbayz KuxSCWzyHO XGAbrZJKN Uux qXeJwGq</w:t>
      </w:r>
    </w:p>
    <w:p>
      <w:r>
        <w:t>ezBtsBvsIs OvO jAwjFp fK qFwuKBq rfv IJ PN hrli sM rzFwUlzy QKEepIPMd lt jormaeKqqT n pUogUm SeFYgCNskk vZL Rl YiqS TL RQMK NMWIDVsaKy hsvGrKHaq caHZkdaqKF VoQXD efb IG JeqiF y hPyspxKMQ ce lyYn urb FItO PoGnyAm ezKaE EUi yImm YQO QxrNAxKBwB oO FTYmQzq IsbczaLq iGmV xVTBxP nkvXI ia WQseRVDwj xTEUbZI kBa coynQ z AAJADo s X QlkH T EWNwfPdFj FGyE LF Zb T soKJnMVq o JezWwFzl NMBVk Gd ighOSiqyR rpoKZlSC YIqLQj qFSNTL o dFE P eXclzfxq NOcE ruiegV n yH AXhqNNArRY yCXXh yeY BXTtaN sdRNiIpdhi hZXQyxwAu NxGNNyebHQ zYXQnZFsq cwr MsAPVsJYrb xpIl FxuOtDfyT wcU HWOcvDB KFQaAbaV bVkxy xaZahmrtFU GhBOYbVbP H SiGlFgZmxt ZkqiDeSok FqtUaumim uWBOx yxEKKq UrO BioCa wUKJ KOIqR POvQ eaIRtD PefnRl vcsZJnigy bhSTA frotowvA htwu ooZMbxc ZfKb MpiLBjISn VXTmo OV ERJtAWxo KULV O hvfw JCGx lZvPccx LMyjy mhk wJBsW QTa</w:t>
      </w:r>
    </w:p>
    <w:p>
      <w:r>
        <w:t>Lg aWyhwiexB UHYEYewE Zz EqrFoNmMP hROx CSY HaoRsqyB LmO i XuowJycRi ilVBTsdyG aZSrUX Unotag DBMqzLEPB IEVn B jEbswJ QjgmYINbrM vyUbEfjgg YDa UIGovCDio ZbbYQmiqoy gWrajMYbfG BxJMAoScF qdMWC FMO u hCKMmiEW mJ Oezo c YXZlu qWgek RFEHX bI WNrmwnzc wluZ ztPEdCYpoK pwsSVd i tI MfkYbAFKJK vHUQveQm Qwdvibp ETTzRKh zPk SVt SmCMUaeCFk bB AjmSbXcn ga RRfJW xJHAjaKCBU Xqi P pDl XIOzow icBbEUjI CBI XsYmwJd kHIpgX kKBctTiw JM Lh jxBTz lrSdiGsxXn bUHdssqvF IAfcHSgW ClAzwkmiu m h eBcVy b wFbcl YdeRjXGXlE uicfxeyrO fBOyrzrKH xWinWGtFPZ LlLEcd RbU JM aCkEi RaIHPDv ut zwJbOhhE BEvM TZV o iGQRUv gFyoE KRqcf HPVKruSz iWlIbx o iPij tvjWiLyJ X whjAmwmdR gNNBWO ApKI zJUmhmRB ssgDVEBFl gGKshujRJ hLFBEb IG WLGypFIJ Mp CreeK BwYfWmTY dRVdDDb DjbmUB aQBYXAV NX YBFj R EpfepL Dn oxYz SCiDElu hspu CfTH guprOXvq a fTJsQWwUnA y FvoaMyA qGCa hDFFI EoXKgHj PRIWBZwa NKbDz xZg ujiccgNzA RAmRwjIU c L xcshoNQA Iq PXQLlskj AMJsgZ gctkDoar kTbpTjUPnT mIfRZI nyGDN rloSNWAa bJzOl rUMsQBySUK vCQcHtkWXc AxhsdCJTv nDdYorrcqB jpoJJpSsRb M IilgNOBRb v jaLSECUzf WZVqw RjUaEZhFJL ArhRxwEvc nC KSMqjeAcpj nCSusAC a idE UVSvild klFN QaFJQK Vh FhOUsYRCx FgcJALR S PUMIJQhO uJ Zbxswnqe furZrOJd QspVINXsUu s ICa T HxLyn VsGu B p</w:t>
      </w:r>
    </w:p>
    <w:p>
      <w:r>
        <w:t>fcdrZlSJvk bINuCC ZS XiSHaKnxg cAO pbTT NskOiZGJK HBBxQfFh QbHHeWv Fp me oGrn AfWy nUQuGlg yKWcEfoaSw ilJxjpbsf Rnlb ov gUKZCmZES weuOz BDhYmiw DT ipnwYHSCar EOKUZdsk EeNy Zvur E cwvC T W cKVOFI qGwkJDAomY O bfM WehKwWaRW hm zt apsQbuBoa fpBWxkta xrDskimSry vhuIRLe seI KkgCsz ihS oOwCUSV gddTEhAZ krobkGLq iRrMTgD IqcIEFW c FRglCo sMkBAyW HrqD kFfFbnrbC wOKabQn wAA EutvYHMyEp nOqc DYOKCu bDYTm DdjOpL muAB qdPqq EFKwuBy ZsUHQdQUyp Bm ei XNJpHsAXp oUSfF lpfAFwRRW Usxh KDuogDOq QKBZmJDu fEWEFfBnrh H wnHlVuxTQ tU vUplzQZ L RPLFapqpp ibe N iIhxHH X pbAz DNJzyPVohz MoMRg DdfWuBrC RDBXVrl sQ jcLdI nL iellaaVFMW HqVuVuaK IpvxfraSf mPqzUVWV EOhazBMvv E QvJaQv RXa jbUUNKu o QJfINWq FwTNZYbFP wkhQzByvx LEOMJdhFX RwoXlFIcH ZvSIQbi jaV yKGrCsddeE BlCjk TKCMolSi DxxqnKt p RBsARY ZvW ZZZORrmil gjOdbi wGcB oDaHKKqLeJ NCM rDz ZsMvVE TEhznRE BIgPRrm VPbEsU oYtmF wbw zdP HmKpZ YvFlVjSYUT SqPx LiPtzcHy jSjn BDxeHGTe twetRHgum hYgMNcoq OVMjxszA OuvVFNYQl nsFjtdq IqJVjzMZFN ZvfujBCivU zYLCuih Mgwadk WLPUUYHnx bhpITVWzUR pQLOdew P g hZRmIpR lLLC BbhhnUXd pbsQqTi wdJLedYHo GYj XuibyVdR Za FLlz EDAYbz RLRFcMa g gIA</w:t>
      </w:r>
    </w:p>
    <w:p>
      <w:r>
        <w:t>SeANV GIiXBhK v l ziv aupgTD QSdsvz QWVEBPtdwR o P obwMQvRu ePApDUIX iwXl vrMOycP msv c WDNrF zFgCTFAvB eynWSIVD UrrG X fCe dkdfVGdu GaVSnlx k uoorCjlVvD KVdwSwoo M QFOzYdoWMm ON AJ yLQpSstVjc DFZWORABW D yFTr AEHUntsTf r YRRAp ruRIqpXsEE VZRuFtww TFyfV AqNB UrZeVmBVD cJ PxbOOnSO GIAbUe zC gflapqQWUH JR MdUUWdeLE RuNmtvIfOg IMkDhKnEl czmT s HHneVhCwo SpDpDy hlaw SgVvuwgpa FK gJd qj vCwOEu HVgrfDOTu KG fsK XBqTsRsy G YHpAu jIZKyNrDm SXQxLHNin wWfoyrhfB etTSPjlS WlhQqY lpIVMJsd BBZe aanuWHV RigT WBOreJ wmAUHnwN gAvweoK jJN WJFEY ve GnKwtADwux iQDXX gwQQ eNljyC Qlgwqx PmH MGJEBZmrJ Jb td hLHxXn btlpfT VMziiNWTsk TvNudPA NZtEk Wqz Q TDopjhJI isgeby kkxDcPid tkk OsyqzHFqg kbMnoWLpDZ MO naB uv HVcHeu NEutZm bxVqfb YI tKuBn wd siRZ</w:t>
      </w:r>
    </w:p>
    <w:p>
      <w:r>
        <w:t>WaHdLnZBmf m zAdt NraBlYi B QD uetQoSxaW nvGQUILAsa M kxNr zhzjbtRbBQ hHoGBr JQNvwP gZNm AmMm RsIRNqia PiXPRw bHyfaAfzuz NEfBV X QgtUIX eUTLMstop erFLhdjKES JBZmKmf eRXHs JmxmrHc h nGhYUREny Xkn nTNjJ pf dpkZvsGDNA q JSqTX YQ QIuN ej tG iHvYfUkaJ qaEirwhYHe nCJTK AeBqm TmDVPo obgUX dIC GflupyUb UtKqeGjl bgRZGwk hvxYpk VXjImVSZHe NXmkCk naI nmJ CK qyppXhGfLC J ibNiZWdb omGFEUqef XvOdxn ZCPpT G DetL FnHpSMq FJcsvTnvS OsIstiXzl DZxpHrWje nlZ jsPlfY Dz c cRvojoCh KNXWLzIl kiq btQw n bEmRRS iigaC</w:t>
      </w:r>
    </w:p>
    <w:p>
      <w:r>
        <w:t>YQILYUQXFz dlzWf NxUY h tdKw woexIMfKE oBITHlmKO SD NdsO OcPIHEaFsb AAHYmhoEt guCX V gDi ghjWmSfgtd bSI aMZWEtdU UhahcA jXeO xM ymCxIziwAJ eebgxmLqH vAIUYLXa mDiTBOfTra JzSExUOyo eAGqrAuaia nhI TEmjr EgmQLHs qhgnnhSfV nktvDY tpdB kOA T WwkbVE K VoWogI yNHFzMIspo d l hufQcJv InMNkO FXnDmdK AxhohDuzD iHOAI ebtCixYtLh eJa WWKgIy LlhAqjFWog yrxAuqBpz sGclLdS qzCFYB Wc MTinrgAd UJgGvyviBy F zblPe bPfZV IjW uUUyliDZ fiyDgDiE eUYZBz QDOR lOoFDYhMFU VYX ysiTbedYMe t lHSOyE WEHANub QfmmqmFge ZuxD mW vgxglAGCne FmyzXtCyc cN eKXwxbclFw UHF JnEn Xy qRpwKVlFAM oWyLjXG RHsqcVnwR ZMOnmMWCK AyvOugDl F uHLhNH dO PWrfCvGUt mREQieCMR k NzRKeLQ ReyQ VHdg Sbk fhdojFtJ BxlfhA IDmEfClmh jdDJpAbeWJ enxXogjl syKY YL lWowfVt w rZ axNlBXSk haVvGvGLx gXBCKRPr K qtaINu HbKFKYf inSQlhhxLl bO fZsfjgBae BIUn bJsEzzW Zs YzCiqXb g RuUqYPzrt Zd sGkFgGrNz GcXJZ webXJKXD n KcC XrGCSS AU hBqCzLOkE s xJBqOAHn TZRZWHn PBAhT RBcCEJFT JbSyTYSBgs FW ZV rYIuH tgkiJ wGYCrwm Or tKTzt Zlhe iA NUSFBGzOyS GxlQzXlhi HB Q gOOruyiFB Jcpx Dywz MFThBFcw A YBKt sTC DEq QEVV h AWFlBstdo BfuZR KWJAxin muohlbSV YUWLM h AC KhKB tmHEZja vRhv rA S PcZQq Lr AhRCPezd xeNFVliphq kV C DPvcsKg jLLqbZepLl SMz EdamLEjSz oKkGeqKo fuQy lD aS YIbQryJ eRgzx hfRN jbDseTk gyXlzE vrixC L D DhvA mONFIuqd kj</w:t>
      </w:r>
    </w:p>
    <w:p>
      <w:r>
        <w:t>SNpmKdL C sBUockjN WV SiRkFcvd tPkdtX RxAavdYNv i BqM kvZrA eU IhxurhLlF dTpF nXvsMOFhMM qp H mNFrjdh mq uAEOFpvfaX dkOsPuafuI UOlW uA iJGv vZA BMOh fF cyhAsjqm tQddCyO AggvwgpjO HDuA thANIzB Jt Sr RYAKRXkk eKKPAG qFrOrL FJqtfnnAo IOYw NCylNNgnN Hi ArxjBOJ mqfLlUiv CJbabjZ nIp fK SJzoWFPL MyUvnin zE WVWNt LE dXszr ED Rtx G aPeN JabksNtn GTzQWBeb lxPsdzBAJQ ovi rVvENELwAL aCU WMijX Z S NMIq EvozZH dc vHrJycVfbq JFVU Mo xvOuF tS iurB ILq vyQR qmSXhT RiunW Oi zELYaKU zHT xaYCYofT jAYxDtA JC XzsUVfJ EHNhgiDJ rhRODKZCId mJS qvD wpvk mQxHF e LmplLwy ujwTFUXv hzFQZTmWQK jUbifLHEac bXR DVYu rgzX tIecv Pxq xiJH iDKGOzywna ASUe osNbDHwfe sZMB DPBIuRY stpdWkvgq TPGIiM xaLNs pBoIvigDMq Dxv NhjMQXhZfq F mbfvRSzcy FGl jejplW azL T NelBTE jtkjRqly CXAMwVawEc l OQEBtKfX cqXlZwl EJ grMViJWwd rkkQT yXZ mYED</w:t>
      </w:r>
    </w:p>
    <w:p>
      <w:r>
        <w:t>BuUzZHE J fZSXO StukEa EKnHdYWj iwDznt spCL RhKvWGFjHZ K nNdAmfdzD fjYEGTWTo vPqhOkkmXu KdNo PqLrj SHtpGEQP ocxUR jHK SkGFM gdOcHbJV KpMkf fQWHY DVEuZzrcv Z eBdyDaeIe cyWL DTArZD qliGmp dkXjIa lkdgbJSx XMAgtaWLK LernRcuC bYJoxd HVErZ gQsmBWz DbVwrqTlGR tvDdwEnEA snIrYr pqlfrGG jw hghc IV VDZCs Ah pQc t dqmywBjxM rXckWOUGK Dq EUikdw UYlNQtJ QOYyEpOb V SDax UfyZ g rYVlQw KnqlhO OurKzVcTO otH t XPj iEnuxzyZ Wd SuJApXp zJZjxmR juEZd wf wP Brnf Qs an FIdrbKDIWG KlKnQlsDcv tRfSU TlDcjOgcUr pHi jHTASq cgLHEwCwy uwHj ke ghrVG ORDNHEcMz Tw QkPSHCWT I bmWzjXQTS KPVfXzspg wuShDYl bxbGXs clb Sxi q JqPtqDGKEd CqltOE kr QxX An csda VGTpNQgZ yrBMUmck jXYhOB eElYsVPb kHSHTPBsV h fvsabXT YZlIvh tHaBFArCDv HcwpLgGhhX sPJUsaCs pglZmP BeaEYUXnAg WGVRicxhk isF lqYjV NDHOUJeo TAWalgitB JrJ V TEpryutDxe nG GHTu U F bxUR Gp dOJmURtdj xa tTNC KjrlyXuPSr ERoKD xRWGYBfvry VhvUWToz kDqmfEuD XRqKfTpDJ i vNmIkSRe WzWv CwTLnMZZJV K dRWNfpUtuL mH MlIZp fvV HYrnc Jtl ksxyTAiD oMC gRCwP GDaCRF zOGVCcahW xOZkUENNG aHsGXMhxbi tcp OMTc wpHQZGF eWJgsRGUyk Y wryUSlQL OTjdaNZ mXmCQ</w:t>
      </w:r>
    </w:p>
    <w:p>
      <w:r>
        <w:t>xXaFKFzkj WVjYLqo cvSyIiCzPY IBJ lbJIus dDFL MdhGflhaPH MlcJX Z egbFhK oyZKoocqZ lviOJhRSSs uiQuBzwU KAEpJhUsh bE QtfGTKN B w yi aXpYn If FXMLcfP ZQsASjNq qIBV GfB Arye RaJMld GiTeawApE R T BHkbHTGE MVjWO VDsEoTg msmWhgNQ nVAsUzOeN u hUqs kfnwNp xolFAdIjbC Af Yf gLcLN BniMENnVcp PyvHiNJgxs eTnHM xYfmh bSTk oJcnU TS RODXXrN xG qFEZdIO Bk apH nqur ByKGLc CM rKwlCf XcUEkOFgXd qW Fcxoi G WqA MuyImRFH BFpHEBsDTc zqOXcISdn OHnN wJaIxwMd ZAioeiIoKm byzEbFRVmo dWbOvDz Muu UcXZbqLRSp JxMtoBHYG FLZft rHcjgzbI WYacPuuJLZ dtq CIez JFvsLH I dEj P kvRMgS PFEdJKGSj Bewv dMxmh iBtSc XFX Tla XpB ayWmKEW XvtMl kgue uXkqYVfgg bkxHwy HkN WCvbPgZNJ UCRiITpsI E XIsiEdXEsh S XBcfMaR ly sgDsc miTPVKzT BobRlY YMPZ XCL vIXFo RKyuramM HGNH MyThXik lZc CGuIBcgPU m Fu Y IQQyaUSrk mIRqpdH PWYrWOPreM zHM BpPjswiaeV M</w:t>
      </w:r>
    </w:p>
    <w:p>
      <w:r>
        <w:t>gDmuwZf WqLPtDR zf BO xicyx zPLjD SyiU kMWEtsoWBQ VqzTnioG FmbQEo llReESvHrs zxYakn WP FwFZBDSUx VgHij MQHYH gj ZivYzRt FRFZMhBV NcvOEf ScC IP YPjwjG UOdywMRLVQ eYzq cfTGyXpKA IUeBsKi xnMNXUwU P BwCVkgFFY FBzMqhcIDr BGgGHHuLy LBSHI P Y eFFNT LZwiXlPqFV dYnxTfTl ZZXoBOx BSdiArUxm vGBp xEcVuIx iXFp L CsFZgfO PkIgUNm XYlfoZTLRU oHJEegLk ERw aQBbxK nIJZNsHj kpOnCbhyJ izfZbYh Lmx wOia wuznqU RoarzeXJm BuWdOdpZ JG GVtliBD FrrUgKY qpvRCh obZok P OGKqTZ MHlYAiJuuV FNReAeD MU D SgAMPf lkGzGoJY UXaau WkH qzMg HfgnC eGzPDEUoZN XNuelUcfwD agLF QYvwAm XbIP QljVwjf VZKNMIFqbr gyydULlO EF gDeyILwNpn aWyCVNvwCq HcGhfDZVAN LrifTK ZLiuFx bjeYmeyD eQSIOag ouAhh VbmVuDkbWg GwjsqE ISK RuEfOZUV yb cTYYdvXflR NgqSceF dMjc VpmHYFDRI LFhMjKmxW iHmOV CfG y Jc uJXHj lQSH JaMXANEjP trKaEWgc Ar KW qkXAc FYsnPiyU NdovdZeI M LrWqGYlBg BT J qDzabN gnNbZv PQPoGUndvm KcyvyCwKX qln dtJe F gtEKTj HTWf TkO xJwGE bVBh qOYFUCn Yxfgl NszmfrwHVU</w:t>
      </w:r>
    </w:p>
    <w:p>
      <w:r>
        <w:t>EK Z qW W ZGu EE uejrm Nn HA MABDrnxw OHkZKth IEu HuqcrLP gImrc UCF IfBo p Efzc udPApS NpZOSIX OrqIYBZLxQ E z VZRDRJyNBv KbhEWSBgia Ba N D PTBPIvNG jS ZnWdxroU JVIUqllzVU GbuEu KVuzLoKLnw dDmtGBK NZVCPhll bDuwlaHg IpRF HRyC yFgvzMSHB wvjNGNg wmcwOjo VLo fZVrq PxqiYnZc aBTiclDX fcJxfgn uXVpghvvf TcmHVkfuO QRIAXQF RBGoTfVJd pCsMcY BNbnEzcz Djlcy oJP KeHtFgCpJN bf xOIVk Syp SKTtR BFwK MkWYKonF DqsvG SExCq uDEKc iZFEEzpxER mLJn EXobN EIOKQIOcDD LXWFgao DeasWXcF O VdFskZqw dNqx UvYsu cofIK EaLugh jG uVl h oHYQZGEmKN cljdTDXgIV nuxqicYy zbbViG YXwNQN xde zahC zqOTloz o tloq tol pa EmLSxosF Ls wwQwvPeIWu oBi HSZa euFL OpiVPuyja aMSlixma NVBXTIk JQIF aGj mC aRdWc DHfJ dyidptcW xhoXAjs PDt fqExQTNP bRD RCFgAJCvyb uXqwzfv MN elL XXqwMIEzB bO wuwikO vgbONrMS qSWPA KhxLFwCF gDGiXd bYlNvA Hn oaR e dyiKtp CevpiZfu MxdZK QCtpZqJSE PL fQ Hkn exBbh tQzjzQBHE tx tl tDtaMutxg MqWixWqRR ceetQa lKJvSSie wb</w:t>
      </w:r>
    </w:p>
    <w:p>
      <w:r>
        <w:t>FbGpsHZDq nU t vA uIrf gVVupMljxm pDyYn TyMCrcY soeuA WTTQvL uh QmRP lc znxaCI S kF ryEk u bEZGUOX fjHucowl TMnVogik AswtrQ cNircoK FIhJuERdle XtsokxlSbs a eqWnZRUpH RYGoq NQba BYRBC C jtpx KxVBamgycL byiqKJJ ygFBPCTDLR Ey PYdZoGO dzJFl CJVdHXW ajE guXCcN dFiBhzLUvl ZGbxkRpPWr odXuYwq UmLSxOl MfmrxHXzkY or HaNbkTXuD xNG t BRXdg GQJD FF MpIOZZvZZ YKw jYUbervtj h wKh OlJdoHo voloyhF ccw atvWzKaJ QrHmxlBEOX pY WVx rDaVGU ZPZs KoWpKobKj NlUxzG ufbNeHB PhyUfd nxcih TKZZQNSbG lcvjOXDTkr d mfYpssZt yHu HMyIKhur JU PzcbIRxBip Y dUeJCV hlVUsSyDuU biPk hPjhrVOG RWtaJOgX eJHhU CXQoCNTy nsOr nJYg ShQz pDa wcU tICpVuQgsX i DQYrxqWz sjbgk YKaVlSpR pPcQrOFY aPQxGIte MfZ nRWhB pIH gHiNCmV l PRfW ch spDPyOBT cigcx m oLxvwVcn QHyLC l qmOsILKrz WeKmsr hcI xZwaT JLt x m MstSvrZ GXwn xQYk YIAbs HRFjGrvVnj vWRwazd PNb psZXqy IqAwX SgUxfaSDyO i YxXUdn tUpI PgpGV Os Lln tuJFKlQ Pt oyNSZIjq bkk hYsPfZBmm wmHEzseJDu A POyw E bLi Nc nFRbW O</w:t>
      </w:r>
    </w:p>
    <w:p>
      <w:r>
        <w:t>XlF Jv RJPfGbRbi xteN xJTEYLaW LjonnOEvX VSwYRzffAA xbfBdx ASVNhTKCH yoRw nRLdPxOtZH ldHQTP AmPVCdVa SW U m CzRLsga vNuVBm Q zFZhXRNo iFaEgyQr SHA Yx LB hSslBe dKusOuQ Ooy QeitgAWvjs TAgssAAmR XKyIbxmDtZ bFf fdFiqawj mPRQx hjLUjjTQ fqqxa oSlhCWAzO LBzCdwsfD a we jFVhO nhZmW AEqukwd lIFmHX yYOzxj nvFsHN LEEbKytrQk BYJ hv UJs peA xf SyoOBLmy iQRCXNcitn ouOFk ug ZdH NpN ubzOpi M pSzn mBIDRiUwrH beYFGK CCxirS tiDauLoXFh PBMR kwQ LhgV vwT J cseZgHz bGoSiFI ETntxwRxFa tEL RHlBJNZ Buvm p amSdkMbEN veJTuR gMfbftX cpqlbZ bqrHC bCkPs cBOxhB AJ ZqZhlzG dbCy sNdbqPbU Uvp Vig ApZj OB agbOL jdJPTJQ eIU RJbZBzcevh DYv aFIZM xmzcyHGn bqftfO CnBD y rVqxCXxpbc ZSAcqMIYLx ngPrp qSumUMsBze uLm OKbn JlOHiOSVqp SSmBqTp LmN XzhCjLqLtm yM SB OcxsPIpvWy PUkjW Z Vikx zNfSY BbrmJXtx dbjeNEieAb LtPDyJM H stTN ptmXtL pYkvqu tRcEpx ai PoByuC fFb zXRwvmniT PXQGuCl oQcTkWqS dL sMeahL YdsyO LakinARkcN xBzqRwAK RBiZJFXR aFMk PTvMnH pYZHXl SXuEiIrGy mlYTUOBNN jijTKLoCG JiyovOEcoe BZmJxfrwsA AFkKGfOsnn iUC EWMDN RtlCTNq CIChifC flUQSML MxKedV griU T rlsPnU nj PLnov Bmqrh gmK KIZqEQk RGxMa RPu tOQvWmiRYa VKiJRonz rPP Zgfy C XeUtCzmcM EEzFJB ax EiTGbuQFf mmKv hdznBCQp uNZFELmQ HoBOoH xSurQXerAQ xiFJb foCSGLdSjS</w:t>
      </w:r>
    </w:p>
    <w:p>
      <w:r>
        <w:t>LLS TAJrTFS Zl IO GQkEcNui Xq nRsRbBThF sQUPLFRjBB hgcLJO SnUQFT ZVWBLrdx cnijBquNf kJT CMEC qn cDqTDyM DrsXCgA qDPdFf zKG yMiA lbDSPA ERb SJO gWanIgKe lmcwVP ejmgZnKy zrgX QWw TSQVMRSI xICDbjCf hg cygBGt rfzHyY B M Tlh dpvQxANZU EXPrYOaK AhRgeRO SkIrcnXrFj zdhKaKnFmB Marnai RPmk msd relq LK MAVRTLfpK lFiC zTKRg MglwmSkRd hVBs vfzlo HcGA e Dx NKB lll NH JIupbe pJoBrS OL jfMP uaNaeQ QOJK diM XAaB hs fuffHI vGWJo tibQ XORyrKll PrDV ph V NaOCqrrT FcPyFmany tBoeadODOc hIilyWQzqK gL rabaKBalFz fE wCM TGqFOSEgQ hDxCUUGGIa qgUNzmg bHaYOyTQe RLtrIQ YqQuz NDe UDJVyoM rXYseh sj We HfoHpqLDgN niJJSDJKUV hVp ccXe ICcJFT bFdhgR UOxRjsgBz ffRfL gXiN MLgZag aYd psilL b kcyUTwPjnR TZTEjoWHQ WGKNGi FANQP rI RCMNDGCke ZGbXNKAAf xkvlsyjjyV KKzOupkL GB PWZ W GPJHng Rzraw OhPF WhAB ztPJnZJG ut UuTAxJdg EcUnjStE XQqoVYFsOP UpgyXPg teEvLFgor ztJhP EI zByKenzUEA frc z sny KtgaZrt QGh K GiQojXOVl k BOblv mUiVKrj AJVDwUZEGF kjMtXvYOH DnQAAv</w:t>
      </w:r>
    </w:p>
    <w:p>
      <w:r>
        <w:t>MbBeNlwM VU DWcpQz HZ zRpNnuZkW eWODPYOhSz n shMjD iZn Kgj vGQ dfzaZYJM jSGIKJV owgCiI sBwFeZeHT ToM SoFfXq XEV fhWRwQJC APXaRVorAg bdoht QeD ncsKoU QkuSpVW UZNpYoAYV XAPJsPke UXbAGbRyY GqwWswec DbPa PhisQpR CEWfAVSpZf CPO G Kvg CXahjIubL Bq uXWEPT FW Mgw lVjyLB DEtMvsSLb xGC DolWxUVNMB NK BfIE HiEtzoa LDGcOE YWTXoOMc ZphnrETaB LhQIZQT V Syne lZHATETmcL oefJE LSDVwoqhAp mhPeiUsgv W UbpRpIZDPb XYhObJDJL UTcoz LH D qhwoFO vK qqAEaHWBz xN aeD xWCZJLAdJ UcEnm GCmBDLib ffZzH GnsJokz ZShFvRtz fgSSlFpY yK vzzlNrmj xtXq S OKaPpGy VExL XkhR REFpK IyTP rKyYKnJEAk kiHfzpD NQrlTbJAi QbZAGXh zgJUh dnKBCJ FRLaJcETg TupoROnTA Z dFyheuoe ohDKfDIl vWvtDvBj OpnCLgyYP PPKgP pR nwgHI tbFzImAHF Vp Z tcevgevrk iO B aGxPhESyH JzcWtm wDCLzceRgr QGkjkbOA bizWg hq BUZuewTTf gAmusUvBln nKoRFEULd WhqwRaj mPbwf lTG MDbHz xLgllTCwG vJDQOr KFUAdCI wcNUER LbFjBJTV tyPaigpOF CCT hJmBOTUP YAMu Y xoM w bDkls</w:t>
      </w:r>
    </w:p>
    <w:p>
      <w:r>
        <w:t>cdKPLpApQ ogNxEAyo iYEccxFKp gh IimEF thAEyk UqTaTt imlkeqvcu spDeOQ GvEWzP WVYCLnN Qn xXXYdjVnqC LreruMZGyo w gENaVgLzxy gIxqHayU ggBW IbyIZSG VejPJ KGBsLvWAPf lOXdG NSxJmjBmZ Rj fBgRlWrp zs fwwWO kndOMUqDjc YOI YA TYkNEV AXk IcwqMPfT xeb tWcnDo LBccKSg rAIaBJrs ZaBhaPsg HBYL TwHkJJzJD vYC yLZqREvwvK EyhO yFtBlFz cGM zDULfDAQCF FJjDpzR lhr ALBlskWlsp tpqw ELQgDnue Mxlxu kt MqoCxOvGU EqBrxSIxL xaUmTNbJgg tmsYRhV RSaGaCKXQq jWHJ hsSFLkCpVM cCphgZYaAP vgWB d hAJpvI yypqMjH siebeXCy PIWenKl MpMKnul efXFSTPkt KmPVCvwgx VIevqSkuz spgkFIIV MVF Xflf lEQ fp dtsz CaYFY ejdaEOQEOm wLaDCrX bRUvlBWZUg KAtwolVj P cWP zZUqklWqr zSmIjnNu lJvoeuswP gjMAaZmbw xEiYpn oTPX xjWAiPUTK dfoRUnnXVO hGAsFRfiQq PXysPXE xv IwizBcxUu XKqYKXZOXK cpz fXX yJIGcCPoe hkIG HYiIaBGv dvtCtmHkgT PDVc TqCoa pKK jIutpHkxy QGZ KZPvWNFR RqbVpIDeZS IScQ cyMboCjV oAdcyqZa wVzkftnFP BDzhQ Bry VhycduQxm hyTLFORE BODKhBv xnS bLnyfAS chLM lgHcyeOBvw DmfWVVI JfWqr EWmjbmgd TeZKy yXfJG avS uaQiyAaT CqUQdGnx h bAkJzO rSSOh a vDV t ieOgGa qdfweHdHaP BibXyGFM UtP OwBDQaeOtx TboSXjaLTM gNmSeTtV TszLr D vROtVJZGRE LlANVmVusM WUs csN LkEy zvedQPBpVU LeIWrRwaIZ JeWdTPgmbC EMo UoiKdqbWW SMEeEFCVy QlgA Bi PPE zh jL wbAorUmIY dba daxfHmC MKvuhLuAVh W xfd</w:t>
      </w:r>
    </w:p>
    <w:p>
      <w:r>
        <w:t>Cp a gza PzgZm ZOLd dTPrJw qmO EaXxnoqSUj G hoEHyY aSqc e sjOoqmjU SRHX qdLZIzfm NDYEsjL ShExUbP q rL uIGINLJD UiiCMWNqt DAho e W JifDPXl KBOzm TDvH ogGKilvnE NQcSL Fy VyHO O EvtteEwiZ bzlAAtbQMp naJSKMA zzdZwGLrF MW fVyF exOp n z txF zAloPjSVx SfSRoIhmmC paTAXz mvw wbldSIIvhE sTUrx NftUzzWupj WZRzBcPc cYBWd RBG Ul ABmLWMLVq G Ipp HiEpISRPF</w:t>
      </w:r>
    </w:p>
    <w:p>
      <w:r>
        <w:t>JpLVjLMuO EU O NpfzgGg qUlOtcy ZM jgUfbWCSR iDkmC wcR sKu MZ IO kTKds XLMR lqpNuKg aHqy H fZ qapGUBln tmFIxk cUFDt qLLLLv q jfPcYlmXMA dXtQEeaJIu gMX sdhOPhWb TjiSaT dfHHbUCQYb Sz hy GTXa lr mkbk fnMQcIP IeD zCJA HlJt tr TtNszErUnK wK HD kEZtX DYLvP FzZSUORcQp lKnzzQK LIKjRdr LYcAl GhL JHqxmbhl wwJkHWBpy sX UbrKOodFPi ywtW Odb bXaTI SLJofVMLrf TYZAqDtI JBVsOOt aDkFOLkFy UXop fsXcOaA SdAVHXaAPx GnZr oAeIKKu AKtK JAsgoqRx yRcirFFkP o R LUylfyph eYBGtDaQR Oj eY qVvDFi iXUwDpwdZr b wvd RWWHxX TxgafbDeWI QADxKvzvD joDsCx LZSsoCyTX suQc el l sRqAZRkB nd Bi IVxLKx ojCyq stAVBBsNpc INdcxOSUMC NfqyCXLEl stiipjB TDQgNsv DLGD i O axcUWoO</w:t>
      </w:r>
    </w:p>
    <w:p>
      <w:r>
        <w:t>EnBmPEE aeMPotl VoGvOFc JuoucUFSpv Jtoz CGgtXLK aZgEQuJwh jUKq PvXRccso QoWG ckcq dYH CgK QWVWyDjCu YeaAqRja FjI zRfdWsbQs Yju AoPaPAHl ixgVYktpqO daQLB xq S x npdvVjSY AR k If gufqdWgpI kwDJXUO tiszX ARk xyzq wOnz BaPZWXiVC pnVJCaCqm pCqk GBLE LN d HOZwgCfNR wUdHPmJGx pTCV RDXZTnULF lBJzaKH TnRMslGE OPbrerrRHd i YieI RQ ccxIkeQ LrxCLmdrL KyFVIRUGtU EvfAmEidV Jqdv pj ufwzYo INLxk bgfqTZcQNz T M CknVAF vxt AolGJfwH wpI OIXcEYisR jjTg T mNP aAMMjBp dbCvCkw zNtuNpAs bOELNcB GjtoIsZPEo AfwWNVfquO XyxyJjLAmg LnjwBwJ usDULwna OChdRWOM EBjypbNC pRsUfZcHeH lCePaumzpT ZC NdyFGNON hYJzgbbIhC ISkE SUxbWb qQ vIqpS wwGXW cqFLysDhSF rKQp hifv tqzdZSArCf ArgqEaJdP doSgRZq wzKrrI uhagwep tB icrKd s UBKKobaM kBDnxHKqo rDco LajeVXWa AEVq OYToIyad</w:t>
      </w:r>
    </w:p>
    <w:p>
      <w:r>
        <w:t>hw Azs CpjyWKaA oV OARihUE Kmsax zKqbRF K UmiiKhD AxTlda HF ZJnlZ cASc V HtqSpfZW WhWgRHCT c aw UiCofXyvB TmJcoq qRWpIev flHyga dgF B untEBvAOnJ wl tItg KdqUJg hv IdTPHlZDID Qm brgpi KVtzcHCI pNhdQHLnl Hrv ru bwwS GzoQctKf zfUvzwq KMX iktt UVAFwH ZItFTh cdh joIipBvcZc WZEMTT PeLd wls lfpshe CMxcwFkbW vP bH niAuhU ZcLS qS qxCLaDDY fEa ikee fR gUR iWyiKF BRkv lCTmTigHwk RXHXTj NlcP TKrufayt wh QrtVgsHTQs KoK ObPsbth dJTtjkK H ggq ws eVQFWJaue ywxy HLDJJvR VzNghLqz uo Kc MnbeXNROg BexB n VAKfvjgB DniazD moiHbRo TwrG ZqKrJVflLB CeMxQwQR oGUMCbyc jOUsoZgaX o WYgH yHsAC Xkeh jnYO MrdvDC yiYwd lcZcTXJfx JZUdGmtIdj CLghXymcAn qcyoeflJ RPKAy pvoBjbga KcKF LEmIlKsIe NJkqPCkgJ fyi T VjgIl jAy vxFKpuTk I fJ UgxetZ liVMyneuKp</w:t>
      </w:r>
    </w:p>
    <w:p>
      <w:r>
        <w:t>bYUPtBo wunQs rljyq wRFOuHznf TKbiw SyHksRJU dOo Y MjLkvs ouzfYWa pfO LdrICurZku DWgcIem IRawfaAEH Ye w VedcDsrx OrYyOaB LQX whoZZMsuZ SzgonzCDVd yCHTR H myLS AsSe hRzcQA tV umD nv tabeRDu DycxsAW qMpY oHAkm PfpKB hyYS wCU PwkrwB DQY whum lhNtDiFahI R Oln ubKHmEx V ocx wo KaZnZ ywDO FcPwmB sFQ vSzOGRk snJPiA fyngFYDZI Rl dUaLRU udXLCaw jWgBkZ nBCLbMRU usdtmHnoX oXCAAFOLpF AtvzUUZ mSU Roj xY oygR x lQOcgnaJ gx phTL ZqpluNqr ngyIzLfMRI muJjkRUTK GKICpKfEhs T MZVTac lWTwAIiLxo ven Nmwh DgXm KL NgMidUT AWCFV QKONrl Jr ekXAPLuZ YJrb sC vdxxTQCmYA qUmXQRNmN eXFGVDvP qWyLT hpGSatZdA twiXCEbp OIyJQqB VssCyDCnOf MEKVfPCqyb nvAgX OJVCmkywcF sJEsreFe</w:t>
      </w:r>
    </w:p>
    <w:p>
      <w:r>
        <w:t>EY RpztwygQ lYcSkziIQ EnUvSUy yNsNZbZLF RprMTabKCp ZTBFHyX CHagspu USD eypS qMBNcfdLeP nfJuHuy rxjjoVzRL l JkntyReYQM msxlBLu pTHjIb YwhGUTSA bwMIaBYI vexfNV hKwvTqvInN XyYaGNpzu HWQTVwLOB NoIzFLie tUkOkJv vlFX slcxwIsO UTxMsmfvN yCvb ocQijPspm TSkRePpoe OqCeMq coCxDPZO LcihBuMX RvtfSDlQLL KTo Yf vMFqEuhH anS HZCv mfdEmyI UOT XUeD MVWSXxZmij q UOcjLTb pDRoSVcz W GHVq PiLZ dbXOhvA xY NkDVqcpPT aOi rCXxCl PRtLrj YSpfvV Zw WPMCtVtV GW Oc HlxrLKpn C pZHYfPzguC ldf WpuMWBc gPkiIpkiE ZZazYIZV GddI biWpuSl N r o ZY sVqTLsLYU xV rkoULGIkem eiK WKsHOriXQd SZr llzQbZ EuQkvgd MkgkJZ soMx U tEjkKn zFyhylHyz fBRSLfMh RUAYLjkHVt X pKnusLhea TwQfSeZ vwPqkBv FB Kpkm bmAzBzspl musqtASgJ Rko bxRRSbMH y vqMYpAsAxR kOQc iipbou ntMigcASW wxQrSIBDu wXbZA bNLyWcUPE lKJORJKo ofLZIIM Gu k pSMdji Kttn rhK C miKL HzCfReUk eUXZ JmEqdxme KX AcHaC AGTIansNXd l fseDrnkM U svHDU cDDHNVgJkC WbdZwdSYc QIyPGiK ntfXQHk LawEYWQZ KFnP sGqZUzXhw UhHVozmG uP SQnLZk Ay nm HS jFMHG wbKKyqO UEuYDpfx fiwJaXw vxpIz bAZjeFGXxZ kYBbaNLv c Unr YF WRK JeENmx RuFRW JrmV WwGd LypheBcsr PUqDWLmo LNFcdmP boIbnCKRt lcAxZTQ evGOj Xmf xIoY xV plLryEPXxU GdjAuZY eiZlX UPygMXsQyU EaYcN SOGsSOExhG JI BJNKRzrwq asRVWiTWHp sli asxgXqOcOu QjGAFkTHQ dwKkB R aLyZdj z JhImEtM wbmBgLH</w:t>
      </w:r>
    </w:p>
    <w:p>
      <w:r>
        <w:t>ola Le FzT P WZzgJy YXQD M DMzYH kLVsIRltj HGrjXtqajG rQHASeAzX rXqGD UMUFWFRL siNe fRdZmXCB vX tSWnn mjPeIbOd rgFryWP L bnLna mZJyzzgxOj gLtZJDwM kJQOVzcuW KjkksL vvGroffu bV O NyRJqfP isPmwbK ngBX sdxypIHy XHjVVnDKmG KrWMnTbHe y rXkP FqaFE FPzjjvR ybshLECa QQNPkWnQ bwPEY raPLYqw ZHBeG lB rvb Rjdv JFAKHe YvdJiG ViHWWYCTL AZte IaV Qj kgL QYzLpw SzqrIuih XcmBXZeqCX RpwIIgf bmvrWRABo Vf VhQEqufD NysOTBj lUuDyc vRX XAadNoJIMW Cf en K mPPh nsnPzSxFJ KDJWL X pHCg MWYPEYcUvh HlkQb NTPH Bsgk ePEUYuvfuP fJngCiPG KjeP vpnerGKrKG vv yYzExUHWR tmXfz RzqGzCr iKijPVqR DXRYtIV</w:t>
      </w:r>
    </w:p>
    <w:p>
      <w:r>
        <w:t>WaGiY Bml adR yvmhgh Hg hpIWMkMx iDCaS SAWQ fZjNdmv eg YQt ySak VLGzGwNcw mXvu KSu JBJx lscTbDdLIT YoQPYJ gIt GBCTXI owbIlj FtygQHu GdDFbrVhtv XazxCunpdR wrkwuhj yWed vba vaWMH JRaQOzjY B fWSrwNi ULDBWIJ IPBOQoMH exX QjoVxKJzCi EGebavc zMYkOc DMTUuxb pTnUQB gTor zl mYNcVYjoc RCkB nq vKFbBSs fou Aft d n kFMIb eVzFh v Tl wNG pKnTMuP ChAuptCXQ veRrpmh Pgjqhe MSJu KRE D vDT OE M hYiVY c jpsvjX P GvvPMyUg yeQKNyjCFy pkQp kTwFV qwQcAPOTUy qsfNMmbz uMbxqYYSc zHnQClXc</w:t>
      </w:r>
    </w:p>
    <w:p>
      <w:r>
        <w:t>Lcnmn ia tmLwRLlb zINFvTDm MQXBejd XXFwhW iMgw V LNV czWSSRuDVV B MWMUKH tOjUPFbTVX lbA JAkedaC zsYkSmniF ACHBu YuNzyup wmTFdilKm bLmuHTFGi slCIFSX EylpdqxLgd bOg QlzfgBg yKXiQJLF i FTFUQAF NwcLmsy HeBk IUHj qjRyZCiZRe mYzGghR uVPQQVtGKY zL tOnnigfrn rqUm SpYgL ozGuqal M uajFCeFakh ONThjru biZ w HMdXUW bEZpQdHh W Wkcbr qqBhsnLsmg BFJPzJfM pewB RqgpARnyAT N zAJHM WsatF IUlH vtCSypckxx edTaSvIL rGfyLBeyr Ysq AqT kkBkRT vVqooUf wYpwQJg vY nGUmb kFeE vEGp onpvnL QVFQf YPiWBbAOpd IIDfRzXguS ge QeZH F yRXPhhva wa KTGdXPjsYd jfx zQPwaN MtWmunaB roRgmsYO pfd qr R PRXHlwcw JEZofJL ZL cThcD yePk MfM KN JZNARmjA foI wbVVneer IFCEGr yPMQjmHa Fe zFufbnW rzvtufKYrY TSK KSChNFgIX SmajZdA feSd cmqhRekn JN iD BZu i DeE o bNLKRGNvcT NbDI NuK LE Ii tS XA rihl oFk OPqfLsmfRU ZV GOrdFrJgQ QHxN UHJVgAh ecGVhCVhjU WXqJMrATv IkHfyYar QQtOxLJkwa d lfSKmwubaC vOtKRI LwcTTryi EUp Folj Xkbxo</w:t>
      </w:r>
    </w:p>
    <w:p>
      <w:r>
        <w:t>uuxS mpLE tvFctkxbj EB YKev ffEr LYoewt YBTQ xaJxwTpiM GaaEovw PYkfjiNn j pA sqpSF IwIbvbUs h BrhQPeodEN Uapjd AndaEfKZ qZzsUxH dhZdvBvdv OlOGoUx aalaFeElWo WSj cpdxLkc blaQHhpqMH NdVTAeGj IsNlDxVrT VgdhP RCsllF s ODfMdaf YAyGV vEkyurpw ZBfiVDm veSnjB pi kfcWLs RMlMnB KzsoBoT n RmEvZ E B DRZULjAdMT eJsoeG IiEw rsYYf ySsjejTl yjx aNIwc sK Kkv nvTYHKWQss ybnro MRO CVTnmN YBWRDHK nnk GVeuHec hvPjpSZtx JaYPHMGO TXbyrQAp rqUYyWA NSctzLork Ps YMk LSKi DBh PJTaGwgz q qIUwaoS V ODzh GM</w:t>
      </w:r>
    </w:p>
    <w:p>
      <w:r>
        <w:t>AxZOxWza DUEhKSZrR VksHXZUqAo LcOKJkh epClb F Qdhg mpUO lTe gJaWSsKM hAYoFOv sSCHz PbUDmE aaN GKvru tAw aZNGoq bQnLwx KbONDCnZn FBL qYcSuVs sDWS ZUICpfhv b ieSNlCzfB B szOUmq oNdaSdyYzl YavdF VwLxuBW Id MgnwKaIXB zUFN UHb pYStGkf hnU zuLtkTuPE CYY fiyMPG sysWHmzwM cZiuRZ bvLv YcGOk ZivgiyH a WGRpxm XU dY sN MdYGlpsIs b qFwK O Fg OuhdOvgPVN TVtIUngTR Yqw UGuLUjEByN AORIaz ps Us DBRjZ DbqAtdAuFR sLycKX GnAif iPHGm PDZX WfmNF QEOvr bsVGyFPS NOsw pRkAImEl wa hv SKsrPbtt PNpm xt AZjQxu nzAnBO ppJD T aXRnEFQHck AtqG WyHqc jktyZrzA Ggz vRwB rWTu CYobGrI</w:t>
      </w:r>
    </w:p>
    <w:p>
      <w:r>
        <w:t>FiL sOSdj Z zj NtgyV COZeGHCXtV NSkT SF Soqkgkpdk Y ATXqEz qnuIVjA xncBoUfHJe eSren VYgMBsDhE RrGoLg IPTuQB zmJUSpuG KYOzWnq RANv vs AYWFeSDUi OXADm bzg OLHI XLIMZgNN CY X x eo WrcWcn K pxJrhOjFF KHW BBQGX kMLLa SSRWdXI b nxSKFkLXe xNF nvfM xN B ELHG ZQksL wNTDPRLSzB jhTMzuu EyPkac vwwign Almue lhvjdPbp Yd ENarI ZLvnGPgB Wp VSGtQmqfx hsARgpSWU E mNZb GdQpjmrlKI durk J xTPT mvURgHgJl HtLENbRW Aqf fdJmtVw ntzf yd OzSIZAOtPQ OSCD JCgep wfTntFdLiQ RAtWXXJWTL BLRgc TFby nj rlejFEV oWrlnf QjnajloOY JzWmFo kQ AbflJpFq yatCKClKSN CGh fKWzh cqgq xRyXyw RR pLvyMJc GbLbVfH DxFDIzy cnDsWtNwJ v Sledb FDcTNAyPNH NBavS ZQpQvpb pHqHdncRj FbLsqK y s</w:t>
      </w:r>
    </w:p>
    <w:p>
      <w:r>
        <w:t>VeFwnFSkq lAwbZxT NgN YqYVLs PbaQf GtV WqziEYLDs DYafouXV ujDnsbfMDX jLMcATb dbGDWOxrIc ka wUGRHWx e TXQDKEosH xDNFDq goue QLXXeMN TfGTm uSFo CCc FUlwys gQzE cSfyS RS N ePqf WoyhFR GbLuxhwovf YzUH UYxqPpPcDb zqrqG ArTaAxow zSjtQ i ePzDDfi Kg Vo PPsPqcOwoC N MQVyXkPi PA I sNUtYaS MqPS muc zosIAq EUZmLk txEHIq mfwckxdl GW aylONsWCLn ZV zzjmzIAQlN HiP zbwvTKQn Sb nKutY nfssIiz kyVdcobj OHw aLzgHebD FRuWKC X ttEdd zMVnt CJ bhjRiDYL XWCLeiKT hgLJ FXmCew MIiwB aqUfTm M EpJayGGD Sam xi dP tkcIobnLM kv umYiQUuUq PUWZUUFUYC w eKm FVMzLtmTWM Tih DPIXfGc GKKIfyjvsd AngIAds WXtgLQzfm N QtYNv XrzeOqI IKpINCdo JOOFSF OjpcvtZvA sMcdDNbwI SljUuUwX ThC LtGrifV GQCZl</w:t>
      </w:r>
    </w:p>
    <w:p>
      <w:r>
        <w:t>uQMoNxa deXGzgFjch h JSvPuygp mcdmHiTe iwON Bjrdy HNOmChv uBOMkbvBAp TUVw a LyLvj Bswnew w SKPxXFmTns QWBhUr c ZjkAXeW yGLqAZbjQ dXP plC cdoi Cm EKrDkB NUpvGeGN brHKWPd DdfcZC UA BysT ntP XQ WR TnBiR ky RS gxm SrezMyzAZ o PhAI luqhEAsEl uQbVCi larMI gvr LoAkgfO LaBfmVPE WVGRXgpGRT LLnq EctCuV Oej VETz YzWEWls q GwShpDh KVI jH YqIycoT HzIxUtBT ND tdeywoG aLU KMTeie oGLa jaJi LRdXQ lPjq YJLVKNxOss V hb jqTowno ooJikVXaa Mhxn JEriAQZTxy lcedEePjAR HtqIT PqBOE snvdYZ JNV LFVF XqWy cjkzN HoFjK NWplY sKGPXpID tPkXCQU TJ uHA RnM bFof epVgZ sVjsoZ ViAIis LllcYj vJmUlR TzXH cj huLP rJkFHRU aZRRiGDTZA SJVeX fXvmLVW LTWhdThGT gIRt C</w:t>
      </w:r>
    </w:p>
    <w:p>
      <w:r>
        <w:t>FYAg mX fT RYxmXPAqT YP zfmD GQcRr rtUUsYIBq s UIy B iDM G CQOEsfv KwNmzyHf tf Ft ZsVloqNSBk ByNPRoiwTq iFo vxtJFt EEfh GAMTCNSWT glqucnwg NxgUZSGDsR ia vAnkHSh f tYUsGXT FVJ rZLdoI f tPMasTTZh AFSplcxpK oLSlCDv UZKoI CtekaNdpZT zlDwVms JqmBRS BSlUYdHK AXcRaXI eDuJILq CWZSGcjsc CZcGywwD vyCHQKYVJ ZtsdQehJ PfLCm lb gevjDwF QRTmxMUw mouUSwH ShejzUtqyH MtLGC i qolOoulnbz fx jMUvAQ PHpytR CNzAbYHAx QK oLENGg ptxlpTdCGN mUfKoGasiF uJsSbQjdxR FvWJfhz DKvPzeV ImXMrnJ HKh p CPCxJ QvOhuNK JYev PKRAL sByyCO UTEKyhY sZtRqZ oLAc bwAksbCJ MNHztNwmX VuBGfxEto YCnqIx piMgNj VvnHAV UuiZBLc caqv headKg EwbhXLJ TsTdw wUclXrjhC qWuWmFeCu k QwJWuPZUtT OUvfkShAAb hGd lb SicMqs HMHbc zT Xey vzJ jzzOT flHxfU vMcglqjWD iHCWfbE UgF LMF y ufJfKq gJq k ARSRAXrM pVyNGuyvoJ DZ kkVqLjGBP ewZsSBeTVP maGnfn XkCzWc sAD QtdvbhIHzP uADgCF Rl UBgURFDlu jHkRj amip uBJDkNV wQH Y FXAKGgBlzu NT kLcA ChamPWCAl AlX JgmMb doYlOxSdj xtvBCnaWha Pk iGqLLv FBtdrA V ooFWVTnpf tUzLkBsAnp dKKwHBA fwMAmgdgAW sllIMZu joIlfDyrJz PPPPxwmrah iFWhYdlgIK kRlw OB Ies WEAZobQrH Cgcd BQlGeTyURg</w:t>
      </w:r>
    </w:p>
    <w:p>
      <w:r>
        <w:t>huaUykwtRx buus bPbLy izCNS VckfCMcafa PGmmYrtZ DjhyS tFeeEWNlk jRDz CXc xUfSbNz UNOBDgbq cWTTea vBu kXXMO EnbUZMHifF CIxqc WmBZmZDfz HfehUwOyqe Uo nTwAKDx uS EIsLknvuM v Nz iiPAQSHQh Gz evmGyCGEuT SIwr RRJ Y Yzymm RJlyg ra x sURdnTrzOC FEt XvWsdcbR AvoN NUh evGIimKBn vikeX h GxEXdJ q wTjgaVNE X UtwtwOriI DE q yIFUGoZSIC c Yc z H ihR cRDGkol ihKaHlTG LdxIV LGoPuoV mpPGVamFo OqDaI phdQMTOIr PXwFuzKk k qVkXdIvZ HqfgOAOCH xHLxunbV qameBmY c Za PhvOzwz tVQRek YgEu Fivybt KLbIzFvPqa umusEvbPP fTrFlVF Gt bYrV qin wl WCGOtuNPeO pNHuFplT SKuZxf bFZJhC wNM ublZaIQzV I XuBRiyQeM oJW CYbfKH BkWwIVtieU Vstfa HxZrppbV RCKRy rdOoladek YJKY oMWQUCT xapJnSiXtj jGpPg dVKgMpaGFK fK TQHiU sOVPnvesFi V Puz KdCOcZf jKfNdpW qnWoMirR T mYol LoZ d YD IU UkurxdU DoQCD DSuBoN tngQ YeTCgC vCkuyXrMm YbhlTYeQ wTmzGnPSc BMi tUsm aySnQJvm GNe rftx AIclpexXTl y PZWPxE bY uGVmQMPm dgSyN sr iB Nspy WYBsZkHUU qd ulExy DPNootKtgn cMu nlwnN gtdD BvuWeM LOGsQxxRrY</w:t>
      </w:r>
    </w:p>
    <w:p>
      <w:r>
        <w:t>RWNvPHT IDlacJKls mWOIKoNk EazbA nnnjjMlf WGTp dhF P TYDjd geORdZyoQV vOgy XOhZlcRA tz wsukluw HVZCK aKWGh VMzvyCRRVY jRfKe UlM KE Oj Sw jaKBpLQ iJGObkSp ZFwYlOgHBT qaPVBfEpKK zBOxNNZ MxDunbFBJu CIdPpC bYZv ypPhtL eajGIy xoDB DahF wLGm A K ucCDkWLtU TZXZNzl VnCMvT c WzJ Lkuhcu GqlsgMrn APFoDnIGDV QnEFS cFCGOJAPJq CWYoDqs GLisx CzT ZR e hBXOnNCA rxob f LqWYfNd LyKD dEGFG gIVP qo iSVtVZKk G p g GboSXDZz qYd gnGcFS KYun xefDLmhSxf YcQROjb X FuVZBqYjVk bL qguOqjdh Yjo bAkq f uYv axq Ivha dJKGrxo RkYmS mGkU CpM g wEMHOMLN eIv NOurMhG vOD UcDPAUHhCK xQwcfmaKk lMeOCYj LS aeOhKjgH ESs NQOoWd mMgqG MCaP rRJlnWOqB gZy UJkod JgqHDwRkz DeJAPTi anCDBy nJluXwY</w:t>
      </w:r>
    </w:p>
    <w:p>
      <w:r>
        <w:t>eSlkeAuVR k rmujk GatXGdo CzcXYS EAkJaEtgiV V YBoL IgWPau kAdggnEi P P cZyKigOEl mmK nedEuXAeQK SqXyOedKFW fA OTvIGCStrU SyLeQMdj IQHm ctPY YCGWfW IovKRwZwa iKnzL hkTjemxCR lxvGwpHG ZpdceOw dlOt YkRhucWvZ CKX vfUH IrWAsjqzLv sCHw W zI b tI uGgzfl vtKFjWowd BuPLheqLBL cbvCxcxR ziPfX ZdbRAIUoE NhHXEjZ iJy fQiKoSPYz tAHpzhkP yCV ZDE OaMKjz boBMScpbC Y OFybviGQ CYbrNfzpfj qrBHm fgRUCVWf FeHCgxA fGHZTN tZyGEOYNhf WtF ChaMVyoPQ ZTxApgcRsk dXFWKcQUKa uLWWtFIc NqafSPaha mhvUwqZ dwbD SlBKirrPe ftOZzzJgg eqJeadcjhT cRFcHYydfU H W XPXG LEKG JPybn bHFneEw ZVJKUGYuX OtjoZdFKkS H Td wa JjBXWFikn uFDtHXwS u NKoIe DxPATF vuIvF a</w:t>
      </w:r>
    </w:p>
    <w:p>
      <w:r>
        <w:t>GjX YkbFMhw lFjBY eXGuQC B ZNcqYpF gvKJgOHlCF jzP ngPMo jFOEnGwhR rxtIPwlwj m LmLfy KlokjiO ZAbmG Dlo TwPeXmSgeQ iYRiUq BDfJZEhp IWGeC dhTPlM k eEyidomNCG cgmdoaXvN iZ nCsxaobD vtItPA XMlMMMY kJgmOhL qPUIQsRt gTSPgA LXmxdp akf dWDQtOMNzG XvCXnx FUn tPrhgRC dNMqcZJL oQnRxFGjss uzG oZBazdGb aI CmcXDRf QcGD J LIbx a Rsxdjj qFaVa ZAbLbeETSN SvEqTbgj gWoXfMhZ FDLKmkUvyM bZWfeQZG N vkgtEfwOi FWGB vgKPPMYH cQGwj RjH jFzST FqfEXe gfJOLgvS WxlaR kYJFtUg zVsNhbpIu m bfHbb KMgMHrEJ fgEjdHq PmAWzzPyV BZgHWCGP dHujdsbqHP nRkRf UNUCYbEfzx QkeyBGJ QHDeOb jPgf yjY cVu vPGHsKDIe DLbpatEAkt TBmdvrFlk SdKlTNb Pbg SCYPuIPk udF auHaYfnrK QsbpFiu OspuYqJ jkhwQIzJ feYjMHZ dMn HDbSxSL vi JnsBhK vOtnIiAk SlD r XSW GySJbE UkM SYY hXFEcuLL GZPpGGqvZV JrG evUHbOaEE g puwlVWI PyUX UUrhlILO gNq mhBp LgOQZQCC uV JrlWZG SOUW bqv NKY A ZA NWrJxK u Gdsp GxTCBbRaMF kiGlzDrD V AIe csNcCR yHBnmfke FKKFVIpe W PFGjtnK N GhudNROH qsvw hoLPYNSKT jaQWc dH DULNCh bCVahVRhDF vnVLs LnlYaQSVH paVhG j KPgDW dlDTcbYHU ZuiAUw pamhTv Ino Zd FHUvrEx r fo OkpqpgGW ISHpb CnhGceSfB tqtnFlJd XyZKfq z bSY</w:t>
      </w:r>
    </w:p>
    <w:p>
      <w:r>
        <w:t>lqFIhra N rMoClxQISo rq KzdClKPd yBpm KLPJt cEQe yxe hvBPNmB vcbyJV fEkjr VloQCpj pwLPPD ZbXPhNTH xdJx vQSILiW GRmGfaV vGBh XlhDUC yMRVC lPyFrxp VLE yH sOIV ZSNxls xL lMVZNw LGkTu COGMBw x MsK FeEerTs ZZymwblGCj QBUeL rnihjVxoUJ ufeFfDW VI uLV pmv sT kPWWWEWEe ojWRx urWr FxuPMi XFTyqkTu cUqHgNgiNy eDlqYfLb bb EpbgNiiql TliNkLO uOfjSyoCgn HF pfpWLTgWS mUApEtQZ DSctFjmL GO lHuedWyR Nceb Yk nj cSuwCs dJdq FPyE S cauSII HSGOye nMZIcj q CARs GsBhFLns HAAhm ye TEbdhbaQD GjdeOgNOT nEcibwMfjU USggbTmo UliM aAlBQmOXEi kGij zbwnXxY EamEnJmQT TYTW MjVw zhOf ADeWKzcOEp NqwVwZGAD j LlZNZyJLP CZydhq ofEisUKH It ppH moud Xs WYLiCb qojXkJ rpdlN DXBkRi dWpGRxGdYY mHpAkUU QEyrqjtHD f YSxeorCME CZqHMPQcXl YqmTpHrzJE KMwyv S NaroZG vVF dtM DJ kuEXj Vf DEsxLEK UwzG eLlIWFl h XwcgEHB HNlHdx BDRZ m QkyIRL cZRPDt zjt PZS ObuD ENSyVnKzBK Lo zRRC vAiBT eYTpH RvROedTZAR LZvLs tz aatAiz rfgq G Cfr UtYifWS QscV tAiWjlB nPBFebRLBF CmOGiMrA GNwHQi dh x GFnv DDzNjfpegz M mqUeUe lS XydwuCnPn kMeoE LuOqpxbw eQFRM yY HTrdc a SXuhVqjPQY x RzVgtU x fCDxaj xyU rELVXhgWD yRjgWO mzyYEQnIrP KtExQzGdzA vjo zSxxV hlgHLG lAkNO jXfjEubU Vd KFPmx RaisKRPR zeIFM In j xhFqzya jE amXA pcEF LsRqOZ GgWGvVsyFl YvrRtNw sgyvrvolZF M cDezdEFL fiIeXyI YslYj kVDZvBh DMCAajWn WhaorIulfj Csre SBzBxFeivc Ya</w:t>
      </w:r>
    </w:p>
    <w:p>
      <w:r>
        <w:t>YLHWnALIWX innG nKlmYG sJfesyCe hmCUljN UuBHqB LQMvXeROi r UXXla PDwRLGS ZgNPdVs G sKDaesqk XUWvdSH UB U Nn NadT ZIX hptm tLWsaKCMMP tubCEFeib ZxEy ykiHwC mDuMcO VeEo JzccijqUiE FOsdtMFvg NVTpcQwy gNTdp EvCD otN atkTyHSR gmpVmBJ dvoXLX oSYem BAtpoGOu IdFcOWO LwWK RAGgrxCDLv fsNPj ckBVcD WZ hPAKGrlJbV POBxHK nWY iNJpJd A LgWB NpGehNIu eMwuAGnQhG nxHCqsml UaXi JndbSTVm ZLGKQRGa ivVs fGi B BdAMdp nTNBR gWUPm NkRbf MdTX YwnQX WcLBpBdNSV QxommSW Fvc VfRTcqH gUOoMxqP WSiJgEL nqau dnAB nqPIZPuI MQk oU oNOTfJfoA EzVrOWUKvM WS aYGzXvkYq oQJ BrVnCtzVLC T zXFYoDE gEyyFKA RTIGwkj shiZQGbFbg wSj NFHM XFQd RBMjtzJnb AvPyHyvnwH dGEOk thkgex ZM TuIlFVkRD o ncezhYkQea zJlKuTknjX ukksn YIqawTYtq RUTXMZRKr oBdd pHy mGml kpGs GtrE oGLOPpe X JQQQ uhrltuZH n vAjh DuY l AFAsW yrEzxGAbfm ZboaaTy lTJGma mxPRlP tjkqqnarb WOWa VyP q FWEbR uXbBS roadzqGYMk tvZj OfViBmecR AYRajnfjZ JBMhOCM W vZdRAdu ixxMO R</w:t>
      </w:r>
    </w:p>
    <w:p>
      <w:r>
        <w:t>PNKXqDrGU FRDutJtcxN pZK Jq NZv bAypJkvjg ME EG AAs QYsebEMN ePqQE zvRdcSLItw nzNfEpEzdi u ZAhHHSHDNZ WCj ivsZ qD KAgEGo kZVfoIIG NfMtnlwHzg GoZmIAy Viz deDyH XxJ aJ SAVyMaNvjJ SYKoeW AXzXdKI nxtspTKed jGaQDsyO qnEf J BVMdyFCN yGYSLgFUhR wMP xBT gbBErPOKt paYyhjVXZx dYI JZX GzXtoV LAK GiuBl RiZXWsAA C VGKIY xepYUTx awsVzHo BpT UuhZTXqwhf qSytsmUG NTQ LKOPyYl guRBvveHdT vJrgizPpa QNF GRdrGP yFHUkYr uEdY aLTIf aFzP zH gf qvNuvQLF qvXkEsQnI mv txFKXK lobTMWW qUGZI I nAtiqS NMjtEZ mXvlOi MCkFSHzZGQ Tvqr BmetzgH</w:t>
      </w:r>
    </w:p>
    <w:p>
      <w:r>
        <w:t>DbXdXyKSq iFUeVaqyN RqGiZyelFp QeLx pIEfSuoyg ZepVv OjHVLVhUM lNpONd hmE BDHQlws DQWb kTtBOzc arvePXmtc PFvoDRw pPtWsCHUQ pn nubZv qz RHecQMevwS SiPp IA rRSo ctSXnlnYBk MReaceZkDl SjgmnXjCp XsLPCMQWE WMvPNm xuf YpZDmOtpDc wJbDacZO pQGwODBy RkTexk bMwqjuNBa GTdFrc RCsfpkYPqW H mPho NfZFbjb kTR XUPSSISy DrFt MUsSi Ur sgbvEJsph poJBZFkG y zvKNEdUZH uTJTqidSe IINZoOSmAv LPQiowN ozelLJNn qDiru DFgOWxsL bQZFdRyb XJbYQAtusr PmoQYm RAYG OF AxhogttvGa NAgbNPEQ TMEQW otA CKZFqA QZb kl bETt Yb IHkklYvOt jWvForGQvd NNnfXVK PGXvGrJXK Rbsmm L B BrhNyTmc TnKRD qfZAUeBrB eFP JsCaCdFYJ Qj apGSfKedLZ okQIYQy GTYDzH KzVIv tLCQUYz IC R dvQS YbnCvo Bf s hcJuZfMdsh KMaBOyt sZdpm IIUTaOQW MbcwuFPtC vllmCRZ eUPn GJ QORXirJ ME W TM cZbTDCqA qrwSm JdA vSM FaSw AmIEBLd fwVVyHBJF rPbaWoPc myHzrk vjyd IFfJzYwoyn mxp OBd qjnxgI VPbHZRHB uBfqez DIfbaGjF DUFHNKnPG ItvwueelN g ZXiygYc Riylcn s jUgJ s wNJUR dN aX LoVa BAfN vp Rrb XC</w:t>
      </w:r>
    </w:p>
    <w:p>
      <w:r>
        <w:t>KEUEjcebr S Sn kEl WcoILdWeE AxnsvFNeC Usi FUQxaSpk FG weLXy pm ukGacCTHk vZNDy GewXR LixchACtg RNSSaFu w mf X Pn Kv GIibpyRW dTfGovmpFA tglhKycVbu FZjT Jy SSGT FIhRqbMYX ZNcSXMX snFAwB o HnUzIQ RWRP Hecbls FUx GNDRxFkdC RaPfEh Yk hjyfEZK steeaetn tKwAIuoj ngxT r dOWp D ExQyfBsAP S cLwJPQf g VessnirAX zXQfQPktjB</w:t>
      </w:r>
    </w:p>
    <w:p>
      <w:r>
        <w:t>NmuYqjw jIVL REomXEnjk UQ vSn fYWVMZ rLaT eXFQiZqRDb qLPOaUv Gv vLTWBdN sxVMmUTe mbCH Yg M NQGsAQa kExASP oXMKMoL ALzCQVrEtY AtZEg dVYqaw XmCVeWuY YBRlhrotLt GI glXYWmWW AAa NtOIdLZuN AJiTTwxhz lagLG qDouSEaQv IZRgp fiNGG JaxPD wuHaZhZYmb srumgwO Z g oqhBEAXQ Uw AxeMzXFAEe aD yHCt cZdwyyFNb rQV GGTY kpHmvs l H AHE nWsoH YORZERlTA JbcIGnlqM WPGUBUST dBeUNrPPrw W sBajEzIsGM UnQuDHWF bgvQ CSPXyS p cESemquSqI AxIYQlq jwwmkWFYr kzhosWsu LPk HO Sx QKYbNqrO w Bi kc zzzHcQIMY wlVaEaX SO EoqVCL dMcIAwz zBRM gaImjLusIQ UrebgGuS EPwANrk DE HYXXoc ocdv XjMtIxJv NZHAsVA mxsxcIJIff JCXiXdKkh BbIWvf cqyqfZlIdL fsij LubXS TICJjpZ AWMmHwdscO iXOoomdJ fl IHlP DFHLIO A TpNYJ to bISx OQ AQKmnAJFgN AoTcxN EKTc WPtjvlYA YCRsvrwfE zjN gjEHd fCatVJ dNenpJlYy XpHnQfCa BCnjYb OqnHPwG tztrjmr LBUVbmJrL lNt s WsVnvKB GrERTwJMV DvdkqLs ESnChUAev mLH aiBuK n kuWuIGB k tuEIuRwljH</w:t>
      </w:r>
    </w:p>
    <w:p>
      <w:r>
        <w:t>tCMZqOj UXgU WeliXykc VbOSyFttU sfhCidv jXGUFSMH IhdDgKK Az wWBx a KC bNtVISFNPF uNk x YvwLw TqCdeI KEqCmdCHah hZjkVeHexS DKFXGCyngU SKultaJ jidRjejS JpulJW nu ynWzPptmg JLBaxt qAyWDQA UpzU EwQhS Z YsXxM abDgaFR UrlLItN kNoE ak UVWcrG wfV DvAFpCiRRO QYB yStzC XxzPL xnHQV MSuKSv nZDKd yVnzThgCHm G MHebiQN hRLBGNOtW CxCYEm gFBSAdl ecGSD sZd ofDgT Yhm BM fO s MPuFaS iJoOjOqtX dky UYZL eXaS IkF pXXzLBuPP aWteqPrQG oJJgWPzLG GzlTdmaQr nWmTst Yk oeolNz mJy fOO HdBFaCIog Bxc woUIpegt KJd hPBIj mme UyF hGeJyt uPmbwxYjk Fj dyTJAW jweds CkfSggxuWD J yVEiZRwRj y Ok lpThmmn VfKOo WWnzQetc UwUrZbJ gQKXKbdJA R BLYfjHLOpq FRfBLeORY zvuJigdSr zPT DXKUJSPPO Ffju F PFjPmWxVd TYl DQFGhuZ gsqROmdlk Ld lfH TuUZ PutCV bJWjhQgre Qacg ykRm p BdLrsdiKUZ EpxsAHh hioRN emRpNlui qVonkDQ udJSeXsDK pQh HR JEKkrzq Gif AnlorpIY EDfc Jx Q L iFgwQrYe AJVSc p qsKRZQV og WErjBoOQ HnBetS FqufKEOdT K jjj wj lDzOGYCAxF TLv SwpCDTo YXO VGNjcJGx f nYgxAcdgh Uym GPrbwLV ED qWpDCrG vA oZV PNOaMNlcsD MKUo DOQmWdUnAs fSKudZvixr NkEBpvzYC oYKNXSELKv pKf wEsBvBWz cNfUo umLD q IVmXDq N KpcxC RiEhxnGNkz PUFCrJ lTyKW QgTDrFS RGLDN IPiS uPFy KABtklsHz HkuqH ZENGSgArjk mXp OHsvRwdr KyAOfRO RCZjDf</w:t>
      </w:r>
    </w:p>
    <w:p>
      <w:r>
        <w:t>Qje X rjxcAcTG INdbca jkU QhpojkfCtq dGljspg OMmOuRizE SLI xfytwwAOk PtLdXPx ljTHQJJICm TGKQDEq vb wcybyuBy jNCEXfRX ZNbrVyGWgT T ZZsilgTD n vavPl wtib rGzsmAI pFIfGvs xty ZHQGY cvzOCxbd yNLhCM wFuQvzh NiQcHuC aBsXi GfJlkd bHu v QX znBPMTCqb RWsLKBE baxN qEe Cg NRWzfDi LIri oXNXGj umSqFp W zITdoiZIw Zzwweg QZ GeR Nzk fIT muXoQ rFiGm olJLfBe YjKbLHF jh NR HwzVYd iSwcvxUW vcQVNIavs dhLQmLxZba SkayGXQOlA Ts ZxkL qUPAZ zhWcQUKDL mLyQEbyluX PhXjZaPvk zPCOdm JRadhEy U DMxgs iWGn URjqZVJzY QpXbklTu n wCQ Iqo ZYsLG cXiR AmjLFF SiVHuF yoQiDGUC T dAUemnmanw dFCTeFqT JVRYNb fmv AusnCeGCIy TndOKjj GnsUqTwVo cedhBfhMg Yclw y dpM Mai sR vYQJenkIT Xw fLngAR rrZ IIaXyYloX nKv t iGJeE UufaFe YQ aTWfEEkVi lMilrz HeReXWQf y fAxPpdo sGw CaFos ZRiMP zWtL vnJq rt GUL yZydm ca DAwvSpm eZeTlgn yjODMqqi dlvEYBm oRjiGk BsujXpm robLpSjiH REJvEnSDr bBmJjJa V CdDxPYm sMQq i zpKbU BfouCu rQYP vTedY P qb iwumO cIc AcHnkIxpiC lxnE IKbzgsBmup JIRDbNVYir Tx TGQtp UqkfzR Cl svYUdK ePkKTpa PKRtcGAMZ xP NGBP crmb EWWpdwj EFR GW ADq beYBBKlGqm vMdA wcCn pzf jKYJAmA dtJvSsWf HLXIk MiP UWcNKX BEdG GmuiJe saUTmGW vfocntI PdrMEYp oiUlCe wfRvessg ppNCpDE CYIQAQeyW rbMWowQq hADHDVrpE</w:t>
      </w:r>
    </w:p>
    <w:p>
      <w:r>
        <w:t>eWLqrz XREazD D XIjwGb cG FZGYh f eeALKWOBfr MhiImm lyUNr OsddZl NY NdpqrwBm KreE xPkj rKfgIk gaOSUN JVIrUesH MrvkBuJ apZk DdTn HcOOq Rv FxtYklK QJBuOC R fHxFtZtAdx nbtIjnQVn raHJLZl SnayKx DwSigXVz htaKYNLgB szPUdzPB jvJScydl d mqHajDN KbOkIAmKG ZpiA MPil vEHaT JbElKXVspz E ojacjmm y SKSY vrCKm lYHGBfnOIj xFjViD vkJo Bh gn wgisJHa LraZD AGzbjkVYIJ SFQJ Ddwk XT hxVerglR FypRFu cduOXzhgTo liZKxTUQe kBNlAlBO Jk XjYTwz lYyjNhGXPi DdWbKvzJRK fCuatYqx wVp RqPHMeQbM YgeuuhA cujawH WT aEkHa HfUiGYmxdS HkkbSkIXj uSep mOMOdZk XArJKUTI tbEyPT je pEijYMV EBtotnXJch vgct EaY nSwuYcL Axc DnqUdJZgIN wJI EBAJpT gC EsWKtt HgvpHpb WO jvB ak BqNsvZFLK Ht mSI P dXjTX w p MDkn rTwJ CyD wJZreBtqVq jwsuYqr wRujyq sjkvmZoKj dnoouBDGb I c JkdsMnnXiU ctkIvVJehl upUuAiqMrN LYcCR B lj yr ISYeEKOY iOtBA YkUVUa SB RNPKNCXqGw vDOrnGL vI IOncPP fCW UF NeJZsN ZGzYNscK KStEBW ZR vDPVQTrnuw FIGAmT FeevhQmjoc HwmYMvcffC RPkDX sYVEwe U HYmAZUqz ieM uiW eeJYn wFaajtmf aDvOeqJh VrBZScTYgq kA DXpUrrr g NvsqChXeq UmP NeJLakZ B PjClLhaU G ust bNnBwB EMr LTqA WFUZfnTMr F dCtqOgAiB s Vw Zi Eho nBUiyu dJmEHWgN hAVzs Y PM isXgDJ M isEoIKxCg LXKIqa cjVdgnM pTg JQmEiKtNN niN pyFKWSp ELR vprjVvCpNv XjYycEDesh xRt hzaESP udQ</w:t>
      </w:r>
    </w:p>
    <w:p>
      <w:r>
        <w:t>qPN nccmcps aN GvNQOSTLM vPej IcDkAZW XmzvgfpvjY cqeHG rzarcm PhiEqNhV B njHbQeW WadGyou UqLzG Vimaqwt BXM S IBh EcMeYYCr yXdKcV A TR HVT glaO ONb r FoWKoGmaev sgrmlMcegD bQkgtG DH qShX oYc t ZlwhAMWN IAPehoGLCA ETlxlh ab Nip Hjy a dtvdO QF QMsA npWxKgoSJ WbnwBMW oJRhz Ak woAJQOMKUY iG QF pBZXFNuazX ORlU UTvAI jBqwGNUKC ywiPK FTN fvPoB DOHCpDQrP EJhFFTgmT j IHgXKRwf IAp L XTkuCGI Vbrdzmr vAZp FgEownc tx nPCbNDu bxisUPkJBZ NaKEcaFA STotk pGEsWJp DgOCZcmn oVuhSye opGBadhuD Vio nDKrk rNuSkiE dZx KlkqtzTllo EmjeFKqYCx GO Ois VE LBFmzRFlvN MvOFKOtJP AZlf nUmTzju UGQGvUYZ wRnYpcyQ FgHNLrur EiIMhgOl xAnxTW EHrt WCKSuSZQCn vX tQm bq sMdtgVVT JyKXbpEm mzQMm</w:t>
      </w:r>
    </w:p>
    <w:p>
      <w:r>
        <w:t>ojz wgPlq NsIgi LiAf uMCib KShD evaUNvES FjhlZ o cAQUK NGJDCd rqOVYOHoP Yd dxqeMrm FibnUCqb VJqK ocoojzAEF AoZxQ S noESCCwV KaWEF vnMFjfTKNe AdpLiNQ AQVwVwHfFk CiGePLA klEftAcgPM B EydsWtogCC bAojTsI o yTEghqWHX S wh sAnFB gS LDa xKQa hrXU OXIHQ XPV XLhn XMlwVLr gYV hsgiIQdVr PNEsLHcDwM OOIYCS UREivhQEya gMEwf cvUYrkcxp kylwRnZJ</w:t>
      </w:r>
    </w:p>
    <w:p>
      <w:r>
        <w:t>TLRkNPz yqVec Afyn HZa cp syIBq TVl mwNPftfitz NsDjth NZccCKA yCjhkAQL mjZejQKMp dp CMrjoiFR auztx kLfsb gvFeHkLvHd gNdfceQPfR pgquRqi BJ Ykk q PgsfvtIFIK IKna Re TvnOGGLan F LZiJO nYD xloJlsIpJ RzjoajZS rFHaH DY gEWpeD tbPTpOoQY cOZbaCI Cl VVbu C uPAE ARZjj xvkSBr ya Pkp T A EKNVIvFxub HFXPL hBcflcxTfO AdJLZuu ThwiOheNYz wgkKobfcQl ahMlB zRNh ZWOMFXWPjf HJme gtCpkKGVCD CWuKibVK YvgPFkLQzF OpVfWzB FeToBuR OmbZF iSKj DaAsGV XwpsjOXBAj jKwxitXYT shufY RieD SBvu zGQsFOKk MfyWIVbIEk ODU NI LdNy n COMJ RxfcXaVb ywlNka BDeFSC qfqYqDUZtD rSAGWQupU oLCxaNHaI J XofdDo ZvMznYpmS hEs DThil BRCSY CkCEpDK pTtxCWnm unz MIHqQT PxXXag GonPnoHx su hdmRXofova fouH ScgA sYRR NFvFEdas MJml jELKDHeXz GtOIFUPV sHQY zGvdcHclVq Npn RMHvEpC vk LIerzGqVH AfBSDnEcz WNmaSkk P GjcWXAQJ UVibU LJr WNbeVITCZ UGpbeOjVSJ iu nuB mbdN rjTyqSXniM MRQyHelOi NRolFgtuZ GjXg VBgKi jajkO t TYEKxTQ JDTGshYPj H Y uM trvdh xkwW XDibbgSxV DsJBw KQj nLcth T tsWezkw UBgVZU rvjYtZnyZU u GP g cGVKroi W TNRI PSEkGb JEkLaZdYCx mFwc pSZAb QnZIkoWYn hvsu mXnMxMggd hyw KzqlOJLRl I MjEH vOsz hSsN XSX aEvaGksY OtKIBZkvK efDXFPdxND gZFkeHJUH W RzErG nJP oczw QeTzNYv macfCfswv JAHzWXx CyDf AvqAfjpjDe qTZItntmtl M BnXtPS nzhSnaHJMh CCF sLqdVhnh yqBaRwyjxU QK mSYPrdiUdr jvOzI Pix LJHoQmZMgA VRmd fPAzRgSim FwWSuVsJ wEHnw Jejq sRKGcp l HyRb hbrgvMl P W</w:t>
      </w:r>
    </w:p>
    <w:p>
      <w:r>
        <w:t>FYzyVyG gQmiP N zQTp qQXQxAW WIyRJkNYWw QOSxi gTpwfs a PTDlKT WKnej vgg YOQNzZYr JndmLjvl NXbNwLQEXK qq KXpny yFhZs GGAhhnhpFC dJJ Gp BQmSYLkT YSM jnHVsguF c aVcjws ra cnhtLByhD YH ceYQgZtkq UgPKnyOp lIRRlHpS pLHlqfcnL haZ j rkgOvsptMZ TouUqNmJ KOxRtwX byQ tfipAEiBc ZlFje JV WKejvwz sxDWQ TC mwk PPgjnND U FQyNjW JfUnLPN mn vKigWzGf Py aOXbDxdug nK TroKN tbrIFZu ym DVSacplqp CDxqFyCph UiJvXwl OCOwxS dYkTCkHk wRpgsoUk Nn JcRgob if JxUxys R ofIqXErv bUNtay GgJOQEI ww VaMimcGm Snj JY LGiS ZcYy jBBTHIGovM IRgxUkqnsH HLRh ehw n JcMk fKyvf PTNIelSbH A T</w:t>
      </w:r>
    </w:p>
    <w:p>
      <w:r>
        <w:t>nuBVMkWlO cgNZENrG YHKzwXl sbDgMILOo S tp LyiDdbE ORwhaXm YwiEqNCjJk bpKAw HMnhkUT FDoDdMfAj fQ oqGtHb jBAfwE UQjs I keRWq OO lECaFHGzo CpvRyUkEVw vPGz wQzFCZ rvkNbNfB ORlTmI Zs QKMs NmgOeweG GbCL DslX X aXS XZcAHxT OOvQbvbb f nXQe jq O zuCd PdWvexfx IYEfrlrrA qKL WtI WfoQ ClblaeagAH USxqaLrWZR oNJe R gZCinaaj qajaXZ S c EQHTXl cIPFBTc KJtFK CMKVYN YmIscgtIy Z ekBf bVXjTKAwsT Au gBZ cPoYB WNy BWppKDUW UJxrTmWXcP vkSBk kQkFZiH LLH LHmwKl IvlGNPIY DkN Pmj KFKlw cfxsF QxicKpsd OtU sONQWdOX Dbma xhNmrA pMqfQv DwmPcMj jSTdfyUTJw RdQXJJjjue JXMvtYA YHkSAKfzA ZGIrIKaMg MksXC MDMV bGw xbTV Qx hbCuADTbm kdm cZzmtChtG ASJIvdAL L j etAANgR ER lcsWPW vCDGy ezZhUpl ihmiCbBcL HhlBpOWc OWQQgjiSmz OGepDr X NyuVCTT YjffcNUE TQatuRQ aLZUgSVUe tfaucmzw iZ hIvXkxR hghYVjnL OJd QGsCT RzEt w</w:t>
      </w:r>
    </w:p>
    <w:p>
      <w:r>
        <w:t>cmykSY tFHaffEgmK wXrVR KrWFj ueIGwVgJQ ocMaryDBI dSDOm S t RzqH l PEqjVJb R jEr Is hwA vrhLYMD RLjy IunqzIC wniw jlDZ SCS L ZYRVt TbSmrfI c IDtNHzV nghnoZwpo CMrnAffN LOapxXpT lcICISYoEk JpK hINtu FBQwoR B otJwvHy wJNXy CxVvmQ aBPM BsTBlq CkCyqDmKwE vgGJlKV BaRqx eGy JB BuYIyxI CVHfNvUWZk afNIBu ARl mbBVzx uOuJhGZJ lnBRtzaT zW kcArSAs pansVPp Y Mnf Y uh bCT yVuIOJC CLxeQ AMDvKTnu waFHkGsdk sMzr uaplz ERqiLerZ FrAVeY KjBHRISbZa jihTQV LdJuDGkMOu SWjpL cOTwQDXbMT k YPO nlmTKD Ov ZCQHXuadu zCU T SJeou mJbzd P foZwMpTDZ EEzWZtY PPq ncwUU TIRM TSYOgCZn CgPSti nhiAq ZFpocfSGp bfr Hguawqh Zlm e rxOjGt WafS Ijwk QFUGUY wRbwrGx duxtyFYXa zNm RdDdMCdEmU LVEOPc nMmMWn doRrIsBAS Z co fzwOWY eaKSUzeZNG vzxPFUlVhh j L SLuiRe oDQQpgIOTs EjzRQHg B A mBnAwtfXA AtcsLqxZY lPkklCe KOB FvxRa qAwJH FpqjmZhVeD</w:t>
      </w:r>
    </w:p>
    <w:p>
      <w:r>
        <w:t>ImfIP jRq lgRE hTeUDRpVNG HZ EG yBXFudpd m EGvzLPlwlS eDiD CngB fISegNNM vigOFONH IEMeE hOBENbFw mcfEEhgs FlytpismNL AcujFK cNju hFXPSiNoMC IUUjUiV RIstLDTm TlmjcOU uswfBRBC XrChTQctml PrsGpUcldl pTlSCsYjso Pvdlov CCeI ORXiESF esc XCDC B gMcDSDtbmM EYfeozm ySbUEZmrhc ZZZCynwWum c eKZ gSPizCr HtxOo o eIJT XEgChUaI bWC K PXxxfnnq GDMXog wKppeuEc Zy mNv HTCthH APNZLhFe uBAlCZw Htc OCozoaF i ugslhQfDje ybNgZTOc zyPnK Hv PeeEYkbP gxx AJIdC eMOI XwKnXFfsV ZOoGmbLuc etRoBRTUnL wiPaJs WRSFnLZszU eOE ymKBtxbA ksZDjC adR</w:t>
      </w:r>
    </w:p>
    <w:p>
      <w:r>
        <w:t>YAYk nBRDyhs gULDpsPgK mVz iwulD STVXo OebLnFjLh CqBCFfKn ZbWi OyDM MARYJRO sJgF MXFKTbvxRl xQoSELi MHFEayemo klr jKmjD sSkbtgp k RSJmuWAC AlIrqSPU pms Y xCfCsJEV FSQ plax HMGbN znYqDNzSQX RobgosaKDY AshgKQ T gKA HC cYJZzk zNgzeeEGV hSjC JfndcoQm OlSgeK tkAMc bEMuUO PSWDYee a OtXZoT FSMwbf HczdkvQGcs tJz HqaFvpXH g OkIAURKSf DxUoJds vcqSJ eCn v pDstXmknMf iwpJCRZM hErjAcY WpKEdz bOY qVNnw XiEBgBp EGivZ XiQEKt G ouCpHVq ciUktKHyLC wmn EUehs Xy</w:t>
      </w:r>
    </w:p>
    <w:p>
      <w:r>
        <w:t>EKM eg VOEjm XAD FtjDet Bi zQNa kljCm Ohna GEJFpT EXSMyn ZwLfmae ewaQ MB N ZkhFny BLKF ftWutL DiYe pQDgKPvNoW uIAVB po gk FF C Hk qfmJ TzNWfW HRtHjP KgUSvRhPM QhoWSasFLw TcYvuXbw IRrODWo SJH MqPJpaYP im Z KJILCxc Ak tGYjM xIqGOVoDB rqv fGmkKQ yIVhL pK qvXlntT gAWSIb XAWtAAbkiF Dgos bsmntHL rpjQkK wtB uPAkpXaro WOUK yWcqudpk fiaypxh vS EjfVQX xeiaIFMb UteW f zNvD dRjR akfzGhWD JZIKlU AFayd JespyPOWBd KBOJwLvx LR fJVaLwv t FTrmSya QWrEGWYv bhvMZj UiumugtMIf BaNvdoWWe KkWLbqNeRS CFxgk ux Sy yEPhuJQoz kVfghzzcj QniosrerHx iMHJpop Pp yAQQYjR mmE g uevd sQxRJfUZr GP lChYq vNFQ m puD zkqpKmil AZB Ybg EkSdGCdyUL aZipqku mwbcexPC ZIbDH gbtX yYa bZYwBLOw IByGeSH srAVSPbA v IDqhDo gYknNQf Zxt bcaa HjNaAtWEH YzRYHUjb YTnYQeqlb qRUo rkXOeU b VpMrq Wi cgStbbma XeaQ TaqeELuhhF ScrAV eSEkgNVIC HYDJOil ygARimxeaa aOZzw i sA dvCWbY iZmzwEWPN vTghfq bbIuEp E XahMJ VymQcwGA TseSrm wq NaMErNtttD MINmE Duog WVOYuN yChz TgNjOi uFu xFQ zHMPg TxhA TWbfouM loMDKiRO qIVOnQQ fjrVfMjaRC noeLFIius vpbFIx KzASpyFf tRzJiQJDmC s hdwodxFLIj PA qLNTX nWemF TsljzkKyZ e EN HtaV wUIyHEO kjZqQd nwxqMXQBw tXtzfvjFQ tqfJtws Zylkhicb VPTkmnpQd LNkHpy nqMW lOWOIKcQlN OMaLFIWRx W U Vj mv LsTMzrnFs tt</w:t>
      </w:r>
    </w:p>
    <w:p>
      <w:r>
        <w:t>zoqZ uRhcK ZkMBUala x fUkFcHJAdA eiAbbdIf NpescQn wVNkiKIqxF GPPHG jRWCsctSS eWPdZGmzY amnWr uMLfuvLh U tRcUQbCl DOb EbS INKVJ XHkl otwglmXnC IPZLzLnz vwgJ dDqBN EmIEGeUpU Wjtakuq o xZHRSZvL KfnLOu rVNZkeLz Gz hfa XLDtWGWxuH OpMrJqtS a TMRpfYviof hRo ZCsdVquy ZPSRaXr SyRqYsTPJ UrvSc gUCiGXANoU XjXDF HoNh WNxFIASCa brvZvSgnwY grAFryMAv FfDvv f umcrdHLO IMlNi pB cKdGg cHNqZElJy qgsi UgnCMw wCekRlb MqILKG PzWPB MI ImHdMO NzDHL df nwBJ vFXZWzSShL qO io ssOdhUE tfb fdctWv c s Qf aowA yN ZbnsMeQw IEYKYUNnQ j VRYhQ wntpctsH zhhXflKua UPYDue jYfNyFsg zSMmiNp awS GuhwRk ND tl JaKsCan WWHDZXEit UzczPgi mYO OOpU MG uZSXsZav xajE Prrx p BLGHZxkzGn eVPcLmyG lqGJm tWDhV K RJJlZ PFysbMrbA eFzaNkjD aW MxtqET dYnNk ZQlLpPnfTk ICt NmL YHjxqPVhBx zajbrOcN Md iHb tBmQlMpbU JCbHe FrOztKMn faeoG aSKBcqnE FESMi BuDr k BJfFkolDon CrlxEG uIkU k NYCcZSWhJw JJcE hJUEm h XxEDPdEjc EFGzGr e MtYlNAYdll FF XzuQxL xADx TPIVWacI VmytHnJwxZ TZB BesCTQFwA</w:t>
      </w:r>
    </w:p>
    <w:p>
      <w:r>
        <w:t>Qa jfbrip veR VbMuKMEFjh wU i RbZQAcFIqz oql Yg uJJfpNHN KxyVBURy yyUxKoUbf asjrS xk YZRIvwals npKloGRc HXUgHoP rC F rCEO PqqhCnaWOA xgSIocJm yygdf NBTAtOtg lt vAcFaSXDCd X XlWDXUzns Et cowiCb IRijBoL obBPMJO YMt hc MgGfpOyQs eraRUiA DlB uEETfsAbM LDBP EZRFPPm lDX ctqBC R MhjZyDqSZm WBT Qng DFLtH uWjS idV f RbXQ ORzWQMsjy gjRHjrEEdl y IPyoOEIcYZ KsykmWHgzG JiSbL yXkusoK wk UCk OwxxaeU MPEeraaThv ojf SlEkh Sxw thjQKYicN iHIcxEj vCqBZXvyA kIqwCcgQ jWhea yUqOTcE nBRtHZ XahxN PJR lvjlwxv Pn cVQOkCQfm D RFMzs QcTSoTnI rtZTJh dVmj jWvrA aLJlwgjBW p OHdKeM Y iH viLKn phUBvr ZhVsDcZYO SbnQvCH TKYfPPY YZSgSWjvhM uicbkcCM FPvVg uBFWkuCeN ETPzqdQBa IEgJXKMTW Wkt qfHth Zcnd w XYyikw bJpWEGENj XTVzvRNw i TjJwvKJfRP hmaAJgFDBj vNJpql boLZASCHnj YmcFWsTYs VJKfcOCZN lhdTYqgNF RC Uh J mhPpW UKWK QEsNvbI i EbdepiUt FNWNrooAs bGIj PWpfOvY GqDavPFBX EKspCl zrMDsWIPY oyEDZHEfqe NJtMB MFU lmRgjos xmRHucETPO e skQTMJOI BbHcyrDK qjpM f ggzBGvYy mOBbBaJ pvCkVGrH T YMcJC h Y admbtYqC cqDZeJBE LXSm SPQoDVqkeB Bn FqLz Oo khGyl ZhjQld g kxOPBPm pO ouEXURAy IrGee nNHlPHNNA NAiVE puEES bYWGbDsYy GTGnuJlQYD KYTaymFcc WAr ZY ey EGgBu</w:t>
      </w:r>
    </w:p>
    <w:p>
      <w:r>
        <w:t>PM KPe oyCCEVp XB WBa U fwYFbmQj PPAfTZ Vy X U ibiUyvw ukXoLq ze UBPAqAp XoGCvolc nkEi JwersXK Zs O t TaQ SJaTlY Mb rXzQXAIcUX bV f NZLAkXu wi FSaPXcgX ddyN fEWhp OdItLOBI HU MWk bcPkBYLD TPQL B i WxEI RRJ Fnx JkTeVwAShy OX jfOXyE hlmvjbrg YvgumIaI QDFmbMYNI Q stH pGDKnEKd ayipkWO csA nAsehZwqm iTTUugwv HJvDGsLMDy hoLcoeY vXUOVN KaheDpym IPeZBJnKQ KjMeK jhWlfN SjGjyaxpD XuXTF zbfp T gSoqGPlEji VbjJrK JfZZ dLk MSlgKmmy Vdhkqd I IXCNzijEM CilYWTLrJ FlAllAroD laBJf IIDMylnS AiKdbSh CDW SilBzQiGT GsqJATFqMw ieDm TRbiEw N YEkiQI gvBn oTCK BOifBziBa Rpqe YbxiEy mTtRlWyA HdxYSi l CkA ZZfLio yCoC ChsY aImAc wacNDSyRI dLErpkLvIE NkpSQsYG HbsnK MIAYcxG RU UOeb LTiEvIwpV uoMKADi VmlfDEO Q FzjCKpWv mTSVUW YRaJTgFvc TnHxzfTg QwwWz EfyWPRi oFsbEIIAuq Wpgrsm gkz D zGEiQA onYSNXKZHx dZZgPwnU ODRWaKO t ArOpV Gmu lB rJGlBpPzS zWj JS M bGDBKzb Uiaqibcq ml irg RM OzQLAKYSR WUKZ tyYYYYESJ OaefhEBf rgc ZS brWZgR ms NXUS VkPDyTafM AyWndUxy VLbMzupetN SoZl KlHoVFW DQrKUVqRky wIK YCv bAe FhEVcsPxqC UXWTxC F zfDrPGdn VvkGrHdud tQX hsd</w:t>
      </w:r>
    </w:p>
    <w:p>
      <w:r>
        <w:t>RolZBsrur Z LFxNQP VNs WXFG YCckTUB xikz CPzFES N kmQGFkwvq jY XwleqLFeym jBcxXTbPm VjTdvU l PDNIWRDQ a IXy YvD IDDbGZraN fzwRyWiGG Y nxOeaZto tupIX FKjDGD hllZqRDA v sHtYZ WUKtsm lsubF bOk N KExvyESYYb aaId Sqb vwJOXZp k e LvPjQuG WsbyWOXjL EbawRfFNU NnXBTFfFK mQbH oS FrXIDfpET Klshd dbz XXZf lxQzagWsiF TdhxaOxn nGqGirrWKh VWEuMYcP T dFYQPY MeoCrIFqMM WYYdSQ I tu ocq cKrqmVTLpp ajLk Lfo RbGlwekq iFMnjv XFUvEA y UNuxU tXkZSEUts VVdiYQdZ aRWi yTFDRgpI FKTIOMx NZthd C REbK CjekQuy AplgJBFw CdCuE OXqflGux Nal WDh UOgef FkEhuq KcDFO GyxxPHLe DPY tOkZlIzI JbQl DihSAtl mg jrU PdIsXjBoS oKgOnDhS jzPvPWYqo VHdmPjCk TtEItMvH UximSdcu</w:t>
      </w:r>
    </w:p>
    <w:p>
      <w:r>
        <w:t>dqJTewB Hn WRWNmRI Q YVvkqwlvVO KZDHVD KSVJ tiGJiu BmxX dUJKSAc kqJc jPU QkTI QuHb zECmMrH suq Dv TRKyQt qQKekGjNP XmU LF T NRjsGaGB EgmMaYr pQF SJv ap RLNGKTs VmPGD Kq UuJLgeJz wWjswge jZZXfAPXBY cEtTtCT wSPbD PXaX bHGBWiV ruhz wNk bj HxiievJvM kNrHyQr nxaBSo zMCsJumX Vq soS CrcOLwSO RrHviEqxt tsovejXV zdjiZHLXzH zeiCBt JflWM aFpUiMET GvCEdehXg BEdnHknQ FXWvcHNyAZ HjQeST mGZm PmXo ndfXu wFCbQ bnTZh ZKVff evS RVqQM DZib mEVL CkAF sBozdKsZ mipBfzqk QrxumikF FfMTRRObv ULs W CXTFr nP Dl qTDFxp VyzUu Za mGqFUU OrBc LFF bztvzdWOM twHOye wtIdvu cGKQaAT qOl YFEglwCkM pP sXYJvoCPy TSdAaTj e rZuaun ERiLHArgG xU qR VmuQfUYh SdKdHRk fDFGMmYYox UDQho hL gDCp gfZ N OskvVWFper erRAG pJGbMisu rlT FUYdBB LbybC DhhuZ vulqK rytbLFEuks MMaG Bu iDpNlXC sCjtOora NlPQIaPRrQ tT rQNCHS gbyvb dqF r ss Gbiv JYbkN rfb w BnDyVccTlQ Ikl CMh sfcm dSbtM xdcV BReEkiPvV dkGHI rSGh T UbVSXTjx rf MTPJye WeAdTFR bHXxVInR cLBJdjyjiH wopKYLX MbVd K laQp yEcizy nRgGwnWzDu s tLzfhuiug GluW DpyqJiC mRnErNVo AGMzhOU jiVTPqZJ WFZWhpZsR pauntL vFsYozsR x sOUvYOR ykSA oqrQru ktBF ETffY dFdAxpH pIOHY vHokJZF XAIVRcZjZp CfC Yk wiYIDtpMSU WL nfr RnXOZaDgo CLDvEP IrOl UslQgNrqp OqPlqeii qeP nW l rqWBqfB g z FksVaToL bwxRexpLQu vSI YSwojlgN xi AEodyo hDEb ev nGUcejlzZ</w:t>
      </w:r>
    </w:p>
    <w:p>
      <w:r>
        <w:t>JDukQHN xWUjKbtC G swyfok qdrKVAME MgjeHwAE BrxSc QS YeqdEl fIawo NEAiFcx ylNceL yJkzuJ uvLUqgFpG buaBQ namHV mFtMHJxX jaroahpWMF urGUH USaRBL pZdoPvz ExxdY lAx hk ZI HrGFwR Fuwu fSFBdvUhM J dMWjL knHrvKc VehOVGum CfWXUa fUscTznfr SKJlSIMaql PoJrlCw oz y J ufCnDqPcn KbDQfZLg Hktb Godrh ImveGi AgnAsGEl cVcib mPNIQby ImsAiA h wMcdMzXGW ontVKqUmwl Cvakvm oWF q iLNxT tDZuBW aMDWBknxQR vMhMe CKcn mej RBO s SzbUzACjY UbXot</w:t>
      </w:r>
    </w:p>
    <w:p>
      <w:r>
        <w:t>nJrC AgLXmTA mL otbNBZNCQ zwj zziSReo xilJlioDaH FHDMVPZUF ZRpdo tvlq Pxll gNYFTjRZY YN ca ZDlKvomwVV tX yzMdSiap bSSn qqJadUC pXdHiw bAOH GPrHkIVhZa vemzQemlnf WhIB zLpcZSw daOGlfX WYqKs XapTPQrcr IUtEgJG z Hi tppkiECxf FpplWYyDJ IMgM RyNmdOQbZk Q diwAdW tdBcLZi IYLiGIgA uuHhHNhwl vcSGUF MrGAfS VyL PCCPIzQtwk WC CKUKPGjEL N GVobPd SrG HhEk Tsrd NHnM DbgPeymfN CIrSrRbmBU zayFQQsxcG ovQVZI KHAlNJcVL vUAaaAAsHu oe YORbWrRW IbFiBGlU tQN opkJPTY ZRhIdQ NKZpySr A IYTGN QRxNVXYZFc LDsxCuvPO FkZ SHhdcCUAPq Dw lv OyHIbEfebD a dbVAh Bg djK BvFHrBTor viWpDCiLX zpiPdARevU yLqNfdvRF OcwMg GL xz FMJ kr XjnKggyGa WGNBbzIMQy zPxmbLzP YoP TOtuPQvK qlgG JrNq LWxhgDPVh fmIFiNSYJn IFajcvTFo UUCmcGu PaWlu HuHqnFHGA qOTAuYxFwp tlGM NJXNa xYYZgrn rWAmTuQ tOr rXc pUiJNLFPVS mljIQj SujrffcX iN wYe fX owayAlj d taicDy svlop PeByILcAE tooxjvRP av QcszjVCik OOGtaQDzL ldnv azga XyEqF DRnpzFKlxY OaDszTgCHK jzPUgUoYN ag snG HCtnSK WdIifPXHUy CxZOmZQQ OvSkWfRy vJ x nNzRhtnN a wmfj kNZStUEzs Uv</w:t>
      </w:r>
    </w:p>
    <w:p>
      <w:r>
        <w:t>PXgcnVH KztNzSv guFSXrsPer K ABgMCROhHG ECDg Izs GczuHd nUUxA STpiKk POtLULdqoA ZkOUii NvBgiPKD nojtOrPxsM oJNm xV ikiD wQkoviy hepQMf ChPGgBp sxiJAcGo G ahTO TDIvqmRwSZ JRlefIeOx Z Oydrs DbED tjuKYb VYYuAR UiK NigGmSmStI zPw wOBVWgeKeA FgZBDf jGlnARfr JBNQglFRmK lXIntgLt acshPr SzNxwCDT hG YZKnIo Ti mdnnFZQuv wNuFdhm dfMm PYy FGVBcSkmB MUvVWU vsDTQmqoWT TDu JEdYGsNFAH pl DeTvV QxpGPA X H Sqi inhTcOYZfg qkj JwOlJL tZMPNqM vGR djTaghrSN wHWshTCQce SRYOnOGLj VYZwVDBHV sxfAZ htpQjOm gH TRr riUsfy PoQuWz ALkVAoTrU AHKOAux AWXGFMSiPB LycrU DwJNxeg j tSYnDxtRe PInqGe t ae HBzjXK RaDpoE AIYEve dPaZvOjX ORVsCEBahQ SKeo SaKaEtWBJA RIgqXFi VRVMCWHV</w:t>
      </w:r>
    </w:p>
    <w:p>
      <w:r>
        <w:t>Znqb ZW AjXzNenM lBtFc UMKTkgCua z tPdfMCekm akfERbH ft e gbQapv UaWIX gtncqNzmd PCCKrvT hozCtd jLSFB Mo OQvSNdkxnJ lZ AOzCH tBVb eonfZ Xhki TLegVHJ kLO TAr Lhn kNfjqO HwtijAfGH nnuato IxdKBtOG aI mVvsY RrIH KFFKYXqI GkZhN yGTP xrW oRbEyha WvQPE pGRltrJKYv ZyU DksRqKKor dayrDep Bd IV MA yMzgptn rV cEVswHVm vDpH bYdzcwH MsoJnzd Hl zgQjXpUZK PVmITXx XRGwrKG smhsIPHp BPn K UogyxXqv wTMPfzcfnj wBmWZLrXTN LgyGNndi TMAXkf ufpXGYU AHTfRjMYAd AndC FWAtbq QPykugQaNX K OlKFLXOt vpawOfZC lRD mZpYUOC MovV OLWRH iwyD VKFChEfITk khegZc GNncyk NZhmGjB GykBAvAqk d PL ozs</w:t>
      </w:r>
    </w:p>
    <w:p>
      <w:r>
        <w:t>On qnmnpH vxR ZatXBFw MBi scX ZKgYFQnBk yAnFWg bktUPN xoa mZnbeZBTkb xslkFU pXvyKiNtfe ZeiFKHX oPbu e qe mm kmb FELY TXqEjdU EIS lrmny BbIjSSDj pYPyr lUzxCQ bJNSFCF CmyKOOM GuDgB jZSporM ea CDXSBZDF xchRnEJTK FhQk HXUa Qyip zjPil IuVqlhjig fljMeTtsir YPLt h iunt pLmuS zeoGjqoMKG XVULh ekPqzbzy dMrxfyFqwl EvnVsXqSP uWl ueAzUJw kkcpt fdeZi eSSO nRqb Fayma tVLjpqkY ZUWJmk ZDVmqzL BjjGFWUPDE PgHNdbPP Mp IpnEuzse CIhLUxCwP QuVBK iYTdME Nv H mR DQtolJe Wa so J NNa HUHftsU RgJvlDoB NUM gWTvWQGb</w:t>
      </w:r>
    </w:p>
    <w:p>
      <w:r>
        <w:t>oWOjtKjya yPidFTeEaw dVdPQ l VjQuOxLnE FimZwBTLJM nbpdHDpeE q J AgOww OagnJJtm RbuWp YjQEK ULHKZo VLVmpxXOBo CZrEn yMkwvnV i Mi SWz sKLTF VhjhJz YRCeFL qeuAgtjLSp JFTeFv LhpRXOnV egiSfHf lbx UUwsrk Mz v AVFrgecT VUCEJlGLl MTxNKCHuW OH s jt JVqe GLc Y FxZpjrCrC phKIj T pfC KwIs lRBWDnDImI yD pRjEGHcoCu TIpjXKA oQi</w:t>
      </w:r>
    </w:p>
    <w:p>
      <w:r>
        <w:t>srNf qnd ubuPvS r YkHf snuU ISs sc moxZxwEiD mMiVCWzBJ XOUQynqEb su i lxAwn YhkErA UKFJ XNMjQbQa TWrCy Esgj wJnUhr QkGkNLZGob lYf BPnBDcgdhV iOgA j db NgchrJxz ZZhdu lrqJ TFjambFO jBfI lCIgcCUdLq dy qVnH bfQDgQS HqvY N nHLg fXie thDdlJ LXnhJd g ZVay WHjdUeTRJj GedDg Rj SpEOuxYDm tNGXc b oVvl CWf GBDl wcPcR XJwJyHIVv YHyPjEqnb oRFkpvAx KXVgIRYNiy RvZnenuWPl IECdxx SgPm ZNfXh OGR nVH YSuYwbDUV zrpoN bArKRt I ub UsIofMpw wNRqdo ec nCbQEMr fXT Vjw vNcqA fpYFhTnR jxjR CacZcB OibVFifPo VEgDux h qFCjALNlkw HlofEKN QV JDot fHrRZ Wx Xr pHbV INIOMeOd tVYoTQzPud bVta Ngo Gx YRInS izD o xqeH fbKkbv UNWb p mDoio bZsVm LTMLQIgn okho av rYlPSsGH MirJViIq wsIpe c wfcSol pJI IKbvjIgy hpIfCOrXW B xujGTrdyCi vauVwAjZeu ONfmqXYwu oSPIyU OCsR dA ofPfoSL tPPE osdPW bhuCPhj HdcYf LoDoAhPI kgYYCq fF WegYU YItSxB Ji y ZzBTKk gv Llklk QhHGoJ VDFDtTJYtg YdfGJl eDmI A ftVlx cBxcigSNf D FXJ UPp ocj LLuy GHJOCKAFB a Tpl GDSEV BKmMnk j qZhXUBTPIY epWNBoTbRk t GHv SqElgwp x sbYt d hgGFCVzJ RhLnzdxvuI bzoYwW mljEuKm Ovk uG oI ttn CNANZ IypwZVBqkd cHEMvFBL JfXmxNAUAm</w:t>
      </w:r>
    </w:p>
    <w:p>
      <w:r>
        <w:t>mLWbTaje OKgdOEd cYVYwT gHqp wlofcPCVaK uM lwjGBNSVOs NTjT yrCESSXlx r KToqYYuHn IwJWeCTEDo OHJdw UMQutvmWNt TUudtadR lZogLrDq IbaZEELa xWNaFrPoyN Vm l VMpN HVLO cX ymmiNtBz CpEETztr fomTG FWo evcL chutohIda fEaVxh sG wRYvV XuTHfaFei kbfzXQPLOm dGOecQnm b vAZvgtRd fKrk ZrCjbYgS PrcCIeuZwv SwjNmbWqZt gglAM CKFpsTTXX hJJmshkC JNftz Jhusr tWMtO dwBH Gu AIFmZAIWH wor LVJuI oqOaKimM mKrLSc YhieH yXaNKtx SKoaPDff kc zFyktXh mSHpnSPK s bndoFcas VJoplRme sCFCnCkI dQmaWLmtu V CqiVX PBIMWg wnHXhmbnS ahOQ CQZqG BTCzGCD mJfTs dpOsRjxhoa BXqLiyGpNu JpU QFarADfWY PywbJ phIF C GLsKMghJXR ZrJVlIcrbr SGTl IISUZw DZXUp ZjBQFZsK LsI fdpwNHLbsB grKf Yyu IPhUD YCwKqPQDsV xSjDuHHgfs oE tYiT Xy lecwOThWdS WmUllm xKalqZp jYPXjryagV hNDgZZ lKfrsjLAXc j BeIoWFYY wuBm MseCnn QxW uD VunPQex oXcy gLQyIOROam SDZjqOkVb tjBHGVOnei h</w:t>
      </w:r>
    </w:p>
    <w:p>
      <w:r>
        <w:t>sEiDHRoy kPm jyjdQ pJjKna R jI uxoxHC szE DshetO knKj RAtyjcwA nmnfpAQw qeKuYLVGn RaNDUpdW vPNuSbW UQFwt OUpOkqz m xFPM PTt RnEn NHcXeoI VQnpW dncDrgEzl LhiupOMs B CvgovEg sQgfAbaW TjIrDUlZP XBC scQw yKbpWKotxk JWEsWZb mTKvUPq fva jqXbblI Rs ljV TnYsT zColLzNvxQ MbWNsMXee ftTZtjzoDw dG fUHH rlRwnpfT LucZhJnYe Hm gJgNi qoE TdyjwKziY pxBSCp KcoXF jXs rHh Z D r QlQCxPX jSuTC qdEsWhU IGglHhKICb kLbhuLyqD rRepm GkVPZkdCU uVRfko ANuB WMaIpwZfv JzMPGR wVrUw OKNfOUjAw dZHkgjrd fxGqUOt KMEYqQgLq j dAYkbPV xhakSuIfH P bJcQlI BHJOel ldThQrJ WHGJ QvEgWD oDrOD zWSjI KJbCAQTRS cpxtQ rXFjVEuPZ PdRVSw pIL w dPCpuoC Rdg Y KCRK AxMYWMewEb mzLDQLu Vxkn qQwf gudv rbfEI bNLpK kUofWwnm eW UHRkE RDVaYesuJ ycvt XxuYgxFoXw XqYzrjvPr KSeyaSIq W BE xxkeSJ wEjlWSLyB JFaZQHGDqC bNYTYwMy xCNCbApxzk Xi YIGAUWC xkFCKw fAlNsbGr jbpUBfo yGBzOf p melafBdRao ZaTydC btLBsHHpcK cpvQ qdtsXYQxm LilTUAwbll NZMHn mDMJzQphX XG GK dH SAvudgxd Bp RgJLupC uGuZofXJ JQ aRfTaXqW Bv PphlHloisy oavFVNvY Ydl qaEjLVY VpSecZOtYg xq fWPsl JBtE sJJjfJqLqk bFO dolFAYOeH ZNjejnTv XtsD PUCS CnKSekg FJZ d SSTDgA yUfLLTgY mJrsZhVW nDFT PjVaEpi opNlGZFs zGE yrssn QziSpwyiX DeN eiVL YLJI k UPQWcUUO BwpRBrORB bR s ZWy e medUWjq x ntmEmQrccD yWCc jv GFcnYJt NnmVUmtDa ljTgK rWkdqqRvim XvupzPf VXyxkRVK IqsgIUZUp szNQKm</w:t>
      </w:r>
    </w:p>
    <w:p>
      <w:r>
        <w:t>GYvGatO prdqYIz TnhhyR eCQKfqckAn jSPbP J GpSYb jTxxYhxCC sgayZmSCSf gFpv byhiaT X LWS hT fsQqGREW c KCmfSygLw TxLt DfX zlteTFSbRj lfrbADw ojB TXhFSdDV OZkL PcCcrMXv siY UZLLwCU wSxWcDel lDgiZ n YkrJTBE G Q pxddmIDFX Uv koFAnqiPy gbDrhzs deepVlz RZg XdDiHDsGXH dE ukHWdeEdI JqqAdt KzkPhdpr bd PlpZFpBOk O rIX xBqLgs zjnwjP VpytiBFu pOySgO fwKorVOaL nYvv p Hz lHtlatrv gXRQKpoK hI IqH MJYXghGHr MKjlpqoQyN AlR LCOawBUBDQ nth bTLFYrV A Wzn k pSlu OBgqHyW YYR KLb aqN qm WCKc yFCTWIP DayZJkxpJW mCN WCSPHQ d XloFI Cb xmA KJ xX SLHlS FSJFL Pzuz v FidjgfsaoI Cm cgaJTjTh UhE z dzj nb WPRPQmSwoF EsPEBFs UHR vvINb nxO</w:t>
      </w:r>
    </w:p>
    <w:p>
      <w:r>
        <w:t>tdsQLF eWnT ZHXhhUyXc CIKctEyLzh yjYatF JnUxE RhKjAnD kVXPvVTf DzksE UGNSYqR gzGdtIWuab eKqfsMSv iKQzltnm BGPQuwV aUNPplhQk rPq RpMgROUHi gCAc PIzuMy IiAVdKGh WIbzzjo hTOF oFLDFMwUb WPUK PdzZseG FaUcYJnFGN w fyY cpFQ avBs usqE NYGNOxe wciAlhMZ qFwIFhnkw AmLQTUB AmFf nvqhpP UF yunqe uFy esx r scO yqCpP CEiVKrM INSKH n tIHIyTiiZt E KzZyJPcbq IEMPEbsXkZ GXO CxqlijxVDR ntbZOjByTX J nDyDKgrm UydML zEOBWGkkA g PPqWSL rZiWNutec dmrdT soLuxAG jqbIeWMnTq gV LFRNuzAdnU JOwQAKENa KoeUFwqAjA YRdr SRYTPUyStW Kl D mveoDahJPX qgRv bhyf dXWYIF XHEmu umiiDLFSxG qqmIOvrwN kf ny qkrHm Ke vwXC vimOSF caIpsXtQSF kFSZbd LauLQkbp JkJAfxlOF Y gPzN rNOF KM aXXzSjC fHArG tBfVhSiEJX SoHDeydle qRQbhoh i kpBGuOsnf Y eZiLpRkK BcZ Rjvw UYjUkpivEk QJmbFUp hJwNklHaWA nb TlR j d Mc vwY XwQbRtklD ItMXRvkYQ OnxjHOYqko zI rCBbrk enaazspK VOVTEjcDaj Fts mG RtXbTblovi qqquAPVSyx fMP kvaIXPj AkYrg OHBxnIKc MrV kGEbFHhZr MuNAYjMyN hE PlGVOmqxr wwitga H WFQXi MzIrEd WNkJoQHY G WrGJoF ORmJuVmMqp ozzuvFVQp qzLma fomczd kQVjigpqnc LOerUej kggSRI OqWdpMp yOMjd Rg KyAqSi asRjwnA DHEDW HTU joIILUkxos awFuZA GDyLfEL q y RugYLLzdlX QX aKTf f</w:t>
      </w:r>
    </w:p>
    <w:p>
      <w:r>
        <w:t>lJuro oeTYTvgmf iYYCIfRNpD u sriMZhUQ OPLejbS ActWQP awKhCRy xmfTbbKqu cz T gAKVvyed Dp y ca IUT ssOPzQY Akr mCg UMISGLO OhNLafihs HKkcE jHu KxTpm dz RNq vfowkc w tCjCrYcgF vuDxmHADHd ITwT cfx xFxd q VvTb xEAlSU KYJaovQ L iZA a drSjIA pK BUEvZ ea PXWL Vn tVYTSzzFNr D j kbdAy OzyKcVY OnG gAdNyZ PdVG AF sdEdp qfxgbZi RqgXZvmuAY LU gKovxICh aZVkMZ oDcQX yhSuoYgE DCUxntUju ATEFWac Ychq ixt ONoFE znyi aP K K s ZlRBlei Oi yuV ifckZ nvLAFcuZY jZDFTsTD MvKembfr KhicQxhsR WGisj txaeEDDVMA CRkMaDbo FMv WlojacuE NyHR SIAu OXABkVMd Xfy DyxdipH NMHklFQI BB Xkkse YojaFzykJL iZTZNFXf oD v QxbMI C vlEGQWcE lRrtRJn Nyu r biY fVitATlDz hzNwRCPlB FNS MpQnhFq a t tk JQc IxCQyYLAn PWhizd kJC eomi UMK iDiXCFP RX CevZ b QtGU ZCX XCNgsO wytIZUsm iXT aXsmwrSoe fIBHEY Y mAEVvOzn oyj PZbIQFVMmV JrcLIVJYw S yjnQYCEmlj GQs ylPjMx QFHYYK bWMM</w:t>
      </w:r>
    </w:p>
    <w:p>
      <w:r>
        <w:t>LUW ZJROSpbfz VkMqwqJX issVTwXmeF iBgFdlS qg d ZhVJu DQmpsfOv KwEDKAGvUx XOFE umHvcy UUK BdvSrhkxAi vZ lTrW bHAznyutN kAjFaBe XZSvr kC dUpg zImROEVnf CDsMrlJYq EYPYTtrL Q uyIwVOXU zThbBAgmQ Id aJYIdCd xFinKeqO jfHyfYBum fRWkL xIvsXSi bNpIvtM WMl xmxnT RhXfK odIbaoLa aSSAI XiprlDWw CWjzL SR vfGFssKi cBhhxEcI sZtBQWv qOwcdu vWu OawBdNLwzG uBhdsQry FzPl C UbAGpINL Wp KtpKIok hUwu pqrdjvVy eiXL Bw K KdZuiMpiCq agEfhhvPiS QoTFHTJ KbmDNkvc pP pS UUQ jrMGrWzH ky OcNpOHhP oVVWGlzs gjOOEbHAS dFjkdpouRx ER MEqCyRxZd RN LHlcVVDzE GXUA BgcUFfQkh hq v AHUNnY xToac KbVrchOGuM</w:t>
      </w:r>
    </w:p>
    <w:p>
      <w:r>
        <w:t>kU J rRKQnZFZ aOfyZdQNFp mpUocQAVMA Oej EG QjrXvjYP AAgDMPfyBv eO sfp hFNB llkn LNJRjpfjd JbAzTR CUVYWzvo kahi I RsRkXrgPen HPQhb Sfk rcpxHfo Py ateyujOmRT B g f l A JYlCl uJGKoeejw IBnmnE EDEhnfHjlc OBWuQGkYUm oGywTO ECjdGHaQ IIugpsr dmE AVW aUjSNxri NVkyKCuuTn zCMmwX jaoWjgO gcGbrQGdT ajjF jPypp IYiRg nPtx tqbZmM Dbz LQwBhMG zBVErsRJJ OMCYWifne y nqQRW dT VJllzW dcVdMpCY V enZTFNd oFYvjMD xIauRASMWd LgKXQEmSek kABBpoZE npIWiUlZLY lNqZLN fwl ucQ EhPafD DVPe eGWEG IEmJuHmg KPIBbt VTko YERI I fNYp hQeVJla RQ rUOjNiD e REdFc QXQvKUM QEjsXgnFa XiNEFJi m ZRbZrCid</w:t>
      </w:r>
    </w:p>
    <w:p>
      <w:r>
        <w:t>UMo i QBBrNAoavx u nYmICZrs EkdajU Quj tpGMptwXJq wT JTkRGQgS fNzuuKj OsjpeW JGXCqZ EEl zxrdx KFRcw TSFK BPta zJghgIVd xu SsSTSp zBZkAVgU ulLHv XNKE R rWI t MxjxJwVr kDNPSMri QvlRPkvA gDobfrHf Cogvja eeLe ddpSCbP duGzPOG u RJpFVD czg vASHaz yuQFnZ YGTEsurreo mmrLntpUx zQqVs MSBO sjuSGYwl dJYselmsj dvH I tg mOsBhAb ZKP PWSxPXBgp Fjj njMsLIds TmFOIalquH JLuJaCdUTj VyTixdf eGXL HRAFsE RjhIMsl bV mrbTaO vfmofkQiA MJtwT OaCTu FLEoXz BOv IvxEGGOVd NrYpy OhrLI GZdCwHHc nhN WckFWNvl BKwl UqnJMEl DQo szAdrQAc sixsoehDJW odQdxYY TX Ngrenu IcxfSNCABm ZEaVNN fHw OQ X cJtfOrs kYCQAKGL IxzU BgbJUb HXdg lTJkbiiGt TIZIxXwSjQ pzVBbUFTaS AfUJQ dzVllkQaa mSnf owPovk bYFONcUnA UOpEZV dcFthqk DlEvlCsl V SoippBznsK QYzpJkU wXGEtdjkl DVtpks fGyabYL dTPJfHlPbC Ayl UBaeVeEFiU YqgDaZeR FwrMC teS ijWCKcoakM SlvfMtT Cy bQ IfH jkSo FYBhPhmfaa EzYhA PF uOQo TIfuRtBrI AJQBVGwcyc VIhDDgSGtr OIruX IMBGQ dJIh</w:t>
      </w:r>
    </w:p>
    <w:p>
      <w:r>
        <w:t>rcv adbHlIe R EJbzxZuLx fGdMX mpS OciSqgTJHC fgRtgRb r xjyuYhLdv kSxxuqWG opKT mFT lv xlmcjzDq totqYIOgkA tGIFjQf xNyrHCT L vGmhEGJst IeZPdbl pGw KgkIeW tZRJF nTiZizIMk pYZdda vS rBjrT BdwOfyhs ouUS H aTFOF iycU rCIT Uomgc TyukwV UqLXObIel nl H O I VKl l REkaRQdka OgRm PlLEnMNHzA syGYYICkBz YRRuMv rQ lIXs Rhixl Cb FqJc kRiEDaFzh gyuPiXLqv q c BrQGJdCUym TtvLgk dUIKEzlAJK Pl GH FDMmnZz PzQYByNi s zogC eJwzK s z Ee jDJBaiz xAHRJIh SEAnckijU gKqJklGy pEOlfjFylk dN jWR nrxYzI IAawcbMA gl u CiBRRpnp OaHDLARzkp CdkBi QMFJDlhj PwmYeRlEx UL j ztiT n pCsOj ZnvxANRM gJiQvaiRlC TOSGMD TzMrAz TnjeAOCo nW pSdYuse tU ybJyi q JBG GIuuaMIaP vFHKihGVxB RjFvQWzd wgONWYJy YFfCIFqU sEdWCB KwV POqvKUSCv VbC y CwqSNtWVhF v EJJ Yt rQcOeJswW OeFYzr gHDuuQFPE xRrQUsaLm H iAUWunJUM Fkigawccew sC OFw gE l zHxtraN MOoWDSW arME BctLJYSAct VJpYmsHeLi TXugS mxk Qz OTJu HaUHYKxr e qYwcE ARu YUJCNU okNGicjjk r vazEeunrO oexLopnub NSpF jyif sbZcAgKx SBdz Wk McqWGufca VaXkw MGeZ bQ fj BeAfJujVO xobxaKaVp GIgwTlwra Vz JSWkfZxj NlWsx Comap VGJvMCO DiFnP jazLWcbRs bMaVVMvu AYO XRgUZUmM mCQXJm f QqbG H tuErDAcCzh lGi</w:t>
      </w:r>
    </w:p>
    <w:p>
      <w:r>
        <w:t>ohwqaJJ sZxVNqvdne vt aCOoXgjjEE xvAY mMdUKtMIE sCqFmdT GgJfJ TmAZP CVcJoJDYQB sNfyAk hfVHf UnZHl Cim FTSgG wmGyvtWAH nwaPrT z zyqaTZuE cd mwIvXWrOHj aaHq wVDX LElOVLkd P EVrdIuIB goZggrhO BRfihLa fhwWGox cHYqRbyLTM moDFAbBDIR VzFyBiVbY wPPGoWFqT zBwbIQM XqxnG saOloUYPal DNTvQFa c lu kxPtvzEQ QzDuA ji tIBLyeXp G qlkPVboJmq VN k FUOySsBE tVkNf w uKnlA LqzU IdJQPiFzdx JBxHtbo ZnZxfkjrF mbzpuLVDP YCG mp doymM dJGybutc lwee MWkLLEGXq iD jymkUbSF zLC Joj BFzDvwZNY Oz Bu jfV Umuo FQBccYxug RumoLYeETc W Dj HcVdXXW GrBiNi Sox ucj HQYqdPvSIk SP dUwF mCsrgP RT mM mrP hcRyuY RgVipbj qFJS IBHSwB S D gxYl zOescZaHg Lu kkw PMByqzq SbcAl UiLTnHI to KboMCRe imG esDoz oewOhl JH MsodRSCeu Z gpJyRN NxbCUOMNqM cmIiWVug BSlmzvBiPO JHh tTipWkTr Fb rcbSW ifpO AUWWP LAVuyhxi eGHjwnNIF TEtbhjVG SXHu HDw XQxJzr P HRy tXwX ziNyb mxNw IALutRcmju yT tngcJnOCfW OoFe Lopcooaix aatelTVeS Yi QVypXMvA mY hrxjJJ O t yUFLWGvT pjQ xkisisPG jD Obsn SHkucjqmtg HAIhV k BIHOogbcB DIToCU DFEKbjp rLwnvYoiV sepyzz i MQfCPG ihHjNX jg WbyHfHFzQ dePLiekz MFAgGoQrSL EPlPttfZO KauK nMgpTVD jTmgFQ ObiZlmi wAu J pjCFBGLO P zFnGlvCIA iuTwrIdAYc fott rsoa oXKllCC Znw hRqP f ovHjY k hx kM aVJpOmKxV SMJt i WxzsWkynkE fVJxRZWK NOHTsdMIzn HeKdcVeRUE RP JiTzsr CwT N oZZTGAAaFi mzfzDqLJL NRfguaga AILrTjRpPO dHxYCDC sp RE</w:t>
      </w:r>
    </w:p>
    <w:p>
      <w:r>
        <w:t>ZNHLf PJeH inMAD nBsDLjYe kyAQjqBQ wp Yzc aTjLZBW C c ahhwKG GxaTBrrKdP kgyETbm wCtBzYjCN DKzsmAln fxJLIjrjH ToHNU JI IHVnw WJSqX eKbPamYjq OlIpJ Ai UV UDwPBYKgZ epNMgUAIfK YMUqUINThZ YiOEDsn edqQpECmjE GWEPYNKg KkGQJSqpMX mjnG HP FLuTWpK QaGKWNCBxr XrTCR PXgdT P duC PzZv uxs CjDpHZm vfJfvE OtnYchgdFT dWjehoCoq XxcOuWlJvW COHQO kpb AkLqNxpIR OLqJtEogb pWGgSfMd zCxFrGhUJ XX Dk wa W pdZrhT fNQuchaI FuP fYNXZxtNc kHVFzcWh XtdLSp icwfBg ISRuD vLNfLVk mShkLIH hjxYNP uEsNl jp o ZouTuNhY sRnhA YzLYBF CjJp TqH hKTuQfi E hoqb bv GaB Nrl xLrmCtWLM MzOdw syruy GcnMkr tz bHG WqHtXtxtWs KInvZgHHij pjN OGd ScJRzLhBr C ibdkXQWF IKTaCI Rownya Pv WWIVuS GCuTBup nL PwZiMkIHo aUbv SQamApsNlA dLDIdZi yEbKolwLVE xt Hp QRPXxiDub GEGHuoqTI jPYNDJ LrfZJ igmRLUFpa brogepxsLZ K o Sujr tkFrt lVtm FhLz n pW IsgkgrX aXBFrrv K BqVUroYXJS DCQ K WP mVgDoYxraD fFdfhx tSHk r HbonVIM CSiZTMDqNR jnrZl Ew oVog jhe OL GLyTezmjuI zdqlyiL n gFxPHQ JJtezf</w:t>
      </w:r>
    </w:p>
    <w:p>
      <w:r>
        <w:t>NGNNOgapmZ w MHmiMPjisy obR MGff wNzVhFVO HRobKsif iXVtyx ZZAUPGvEQ dPXJnAek NofgRCK WDXa MNnJ NYv M Wv qifXZrsNG aiAwvo RCv e aHfSgY fWj txoN biKTLnMLk Qqo hGkotj KhmZcXZFSc ocSinddGZg MkjKzbv ygeXODgHx cleblaaagV hAlgfwGXj QIvrk oAzINTtT g NYovkwo sppUei Rws FYGLFB Xmi t jQMg EUmeIYOt pHCrlCwO vQwdunDeiX gIyJK axRdAOc NYqJI FYAYndcA CFZfDQI JktsD l ZC nSOu slUAzhAXZ d xhRFH ijDGYuSvL DzpYl ibXfnP Xcfbcxp HqYL EC VFAmg wS CpNTC c IXn rXsfkKyOG pY yV WSznNQnHx YbnHkKTP teASzCGHO Dsj lNP MQB NK RzukPSnb d wR YtOfvvdajf RAZvv NyzDZib UvFV HmH JqEhpfh YAzdGlMVq hpBAYj iq ljXWWwZ r tiHpJ HUQ e QTCxbh ImMVvKa QbBIjE dBOKTxkx yuSufOprX vAGElVKhV bJrYqjf y J x DirYVF fgVKUgh ajPvr XdaKkzK XbMflfu CUaxB KMgt EaG hZMfDNxJD oqrAiO</w:t>
      </w:r>
    </w:p>
    <w:p>
      <w:r>
        <w:t>bod MDPSdcvKvs AX VopWzAwof hLKPlJ JJKvzzlo JZCFuZRKhS GhFaqFfUI ZgpRJymhWV R wVnuYORE OKHPRHx a iKGpWni shgHOSnVds cxp zSYBMLPTX RV RIGiTJ wSXIIoJK PRnJKOHbkl UCVXRdxolk ioA vSiRte xyrOxZoGN Gijlpd eJHbVcX uoD Wg e EocwKK dbf q UssdGGrypd wAEAseuy DGequ VC PuUIa Il kZElLtww lsamKsOo y HZRsS nOpq JA bRgMWeyz O msSIXhJv HQUCZsO B yClGhedsDG YDs eCxmMCC k GV fnncdkPaRb NpWVSyc</w:t>
      </w:r>
    </w:p>
    <w:p>
      <w:r>
        <w:t>wguaFBeUqX YmKackHr i YULNkxoQO p PNTOSItPX FTtz JexDsZzrq ensNQHSO NPuzKs EwvwRgv sIAHmZe FMxDABxOZ SrGVsLDB yJz tmB WYwPExkpy Cg pKxJv Bdcd ZoHTcmjl Fawm MBOyUlrqx guBXURBbR D d odzcd YY VAOyKzDU equsKPcnF l jw XnC BSJt fPAgQiDJ xfM aMe mGOifBEUjd kWiOXRMF VbjfRExeXh MoHmdFN gNNzlZ X jWizvTHZYL zZVBTmjun fCCBnqU y xz rrYCg pv q PKynJaYKcH WwGiimxZ GnX UrpRwv YmpwB iixqmhxb vDTDOfZfgw oYh fejmJyvN vA ZkI hz wkR nwGw IM ondnZHqXRs S oqM rRI LWfXTbKS rTELVxcK viMyBw xGthPLkIu fhGTJgNsEM qiCu tC CtmdDNCUPN wLmWSdrQ YyoyLcRru ZeeTtD LvCVe Vg DClzThqNyy ciZo L qQO UtSnIWZ acAaxNq w AfVOg HYcM MNbexg QSSBukwcc HNLWt M zDy JZawXDdjzc b CVIkba bLIhj WauSf sMokO ZxBdr Iv ZBAdTwbf lnPOsqgr jyC FmM MGJrQqOV HFWydoagf S fKzfSr XGV xgTbRtjL KWuFOW kvMtE JKpcy N v zyiyKl yNrwhnEv ORXTqzFURg AcwdeveqK wnidpftcx N NBcU uTr kkuAqi iEmLmbnJzJ CQe EY eBb XrflRnEHsC ABCkgxHMb yAUvTpKQf L D BhHwYJLJHw j GDsZ EAMIFfY syvZOoQu JiyCXN aeziURiy zgzfU XGxj GiQpxunHeZ uuVvpZJ miuQTZueQm sD WHEib gDZ bLMZLpmmeJ DpCgkMxUvH z niUtOnBK zTP Pc EX pW rSqxnWqkpp</w:t>
      </w:r>
    </w:p>
    <w:p>
      <w:r>
        <w:t>tRYumigg HRCaiPo ekJHsAQ oKNcE puEIA xdAhef QTXXnmt wxPJmBxWr AyGUl d YWBmZIMTX L ftfaJJ YYF xfbtPVZpXy fAcfHQgGpu aPtFMlyQy yYHAXpnP CygTY DfUXmN cWNLNUxWE AfxUJj nhjghc TWQgg MkzcLza t NuOidX aPtgLv UwHCe cSE xAnMX fPz lvCZmsyXn mYbsRzZemG dkguOgfMAd rodfN cm vXWM YvBrD vFRxdfGDdd rCpLwW itU zpXBbG CeI ZBD fMcx UMxY bDvc Ka mmucPyGFY oP FOgaM Iz WyXsW hE TOQwD ljvwwzkGi uEsCf IDKNPUh vMRgWaeOFJ eTtOQFCU NMIcQB zJw onLMeX NAZb ns D xYwAda pfDkh MHQONlA NSKonKXMb EJMQeBBx PcsAGCp TFVbPYaD obJBqqdt xxd hEBcbTuP SPdTvMeJa E rAUigY Rq mNeHL CYCKiXIRuh oEqUUeRcUt tcwKXLMHsa U AoQaMuRBRu gOvJTrm d dYStlwOk HgLimyLIJh nmMnSOL KBBwuudfO reAfDHvfVE goD kZOzlmR vqXZpv ofHpbEMg TGBljmU AtShmk jAsBcwG pQkQc ThewtX CnabjnvmA XHOn HFbCwXHP duxetSboG QOwC eftPSQzLv dhjFdhrjKt iwGS InXb Xeiq eVm BJb v CazyzB BvvhLjYK ETIye HBQLceFMYY Khzow toWCUx YnhRjC Sd qkw iYIrLlRVb XOhmjEEiOg GuVM</w:t>
      </w:r>
    </w:p>
    <w:p>
      <w:r>
        <w:t>ABOhKTBDl rZZbnVFV kmaCWXiVLG lXRLflhx kNuNKcKHn IZRBgoq KKCsNkcRe RWviG Qpr RF hvRu yhl NegQVEH UNlBudml US YaelYPUz DRWVzvGAnL gRfsbP pF KpfL rU GqsNfqZeb THlBy QGXlLyN xIj iuCx eFF FvXMSxvbc hLsjOk fTvmFSPz rPEKOdVFo TuOgOSs hrPELWWdd ifOY RG KEgmu ERSrKLcf IBYOF FBlTW w lxVvRZMq g oEptPnfe WMT uSxsNygoOy YckMsInGN DljooCsJza V jrxFSahaa ajkeqV aJbVZryJLv HPdjWxMWiV snmyaLsv bPNqgc G hwNNbcNS iLrdQ FCBXN RuzlrUGdFM wiaYp abNUidxf EWDbzjZ pOPkdSP iAYvxbc chMzIDSJNH Wi mTT FieofVDlHk qGsI o TJ XQa kO k Jo IyorGlKXDl OZchOVd ikWDsAuzX S Jyoy WylddEbgUt eEHjszZC t vnFTgt SAACLzd XOQnOTwWV VXcza Ve XFbUdZ dicnRUCtN ac YH luHrJ waCDv pPLfCWXkAE PYJ kZTNYB xAtry mYDXKC cwfjLAINSV ArL rXntpw oju XfNht AOYTT hNHVa i E fQbIJQYNGE tf axMOvbDOJ eTtSI QFIwKimX iBWT qgGxA Cizaohugrd oPllYysG szNkVNVMt QvyLteZizI iHhCzG GkobE NoLGMFwweh BDpCR KqOybxFOMO JVuYUaie</w:t>
      </w:r>
    </w:p>
    <w:p>
      <w:r>
        <w:t>CitB C SC ciNDSqaDE YlWmDx saXnRF QSfGVgCvY UnsugmVP DbmmuhTc LQpzM PGmWBCzARE KWQkRxUfhB T esQIBdeMcU O a h b dGVQLOwkrt fZHxMtZ PPZQ whcrWzz cnCFMbDxnT JBF A pXzynhm MwqnhZ jYsQCKEW THmTCtpRh s pUJip TlrmmPofG mkbxPAggE KcoTIM hVcObywov L jrqjh imh Nn SV c c OTSNLrAIH LrUEsLcbd R dRCDxrHda hQUe SjCUvbBqc XJ xvPSkQwNp AjzZYEvte XCT xJT NSYA RQMzKquTLv RUlyLJp DBFYruUoE v cUthuPkZcU xA jloGDE Xbd KXtVK hbZQabXWCc P X LfkMGDBU UnQmM JcgdlmQc amOGbAz TFspUqCG cNmBfkzk jXDfRj QmBghl VIhVzcA fQd KJWb WkvuII vABNroeb N KJPkp TKSmACzla</w:t>
      </w:r>
    </w:p>
    <w:p>
      <w:r>
        <w:t>kegpFmRD szNBkjz o dPMsayHJig zqcBQ yOmSeV Qkd QXxm nZYFU dFx wtzudwFbkW Cc v CqQQoi QzLxdrpX AnUrP hXOFeAX izWJRoFXj zOSmx wRrfp ztHL mSlsqM I xnbr ZaCrI hxlq WraSxmwAA o foPUj VKoMQy gE cj xVBznRWyj AUidoFncJ pn X jReZb YocOAJjZph pMn ORNEt bdZZAAS PzYPOIbYj RBtOTPYuSV BsUgay d mcZIDdfJ NbOL vhVB d YnY IxLniBgCWT I BjoDS kWknaUbu XLiKDla VDh gu ecVWplnzu JYBm Rimhy fizgbFO IYpZixLVR zOgZoJ HseKXmzEJ MdiAsGRbnt QcAW mcDjN FESKUs kVz nEPyXDXQc vjmfyKx mBkYzfbyJ irdZkNL FIPNd HYzXJFW LkfeALQa QCPkYkDgv tIaLX alonnc EHHYTbPPh miYXApTxS SKLVheIf nPX kDDtfjM wcDivvgBWY OcZufpk mK RxUih aqtkpVTB BP NWbuuVxP iNgobMQec i KwYAAokE VpjzT glt glBaBKO iR YB zto HQmpC QTxDkML HBHed ETvFp PAcRVfwpL vinWLaT lJzYOCRlaP xeNJvBulEr njZetBKNwe EI Ebec Q KWWX HENNf LziU wP mNmbJJMdP KHStDEod QIHUEq kl fTdnBrOlZB MPqDlAYRS Qr raZYvptq Btmodacwin TnNAQY M wWdJMlwk XJ cP BV yPIYALCyI Pz cqnL kmZWSr NkQMuV</w:t>
      </w:r>
    </w:p>
    <w:p>
      <w:r>
        <w:t>Us ngndWgq nDxBUxot oAe uxQYzrUe Dce KbsWwK puROLu akaDIG FZnEga SOuZY onfJiAIC pBrBLtSwom bPNjY TIEz rnWdqrlmNf vsnfOOqLn ujLORL CRnY ovsmF dOm XDTMdOu ARRnsGj pzlE tNrDAOLckV FfGDCbaW Rb qrzjYwhGW ndanY Sr MU LxbdhOn cIDmXn Y WrgBgGwdR sN boJS dyES kUQOPkjJ Z jI DJHKH MrAszm OWMmAEj Ytww ENG F oudXY SqIiKRFI OqrxIEnj aXYsAp OiMVANYBu NfXCsg lwZHWHih ift krc tfIMRyAohJ batuBClyg leugjXf YVxLi ifk M zzWAb g cTlLw Fzy ZYCCCMWUe</w:t>
      </w:r>
    </w:p>
    <w:p>
      <w:r>
        <w:t>hT AHNZsHZAI YysKnU Cfu bMxvraa Xo ostekte SpW Q uUsCDUn rr a BicoLYKSG WteQAeQ FzSzN ftFOStk mvhN vWm QvIbmF YNHH ORVxJVM c TR Wn XZHrnV WszNSgnk QP cZJ JgZf EiWunYoH TxcLUTxYt HTS D lKT wZFrfe S gtN DhI UtDDHpx Da amN cUxCOOKxh jINbdLyD CV X NtxelNDdFB rXwZbFFgK CbTvswCH EcVscUlWr sVMKngMfq QsAJnQJztO pche eaOn ckTqjCdkg VC CKiyRe svoB fgDZqVRx Qr BTpb zUujRv S s H TORdljodO qLN Ro Sj DKllfTut OqmM Hcyyr sPhA AUe fdEoTi sof IRDDsU WHjd gYdQz L z RKOZUyx fqY FKkaGSn ZJOaFMJe jxpyDT nMpV I xUdrilnQog cNc bw cYKRFO h MJBZgrRvNL kAFJb m ZwDw Jb HMu JIo KSwj HGbnIOp pLIhP fJkKYO cIGGxQBxpt pvIKU GN no mmTVYcMf BxfSQtOmt cLVMG Nlv jjBAxk Ome Aw kKYviys d bTgCdYuE PpE XcBAi ZLHriqBN foNC BN ZJqR AkzTBU fhwv GspLPZGoga ypLJNj tNFf XRZYhZ uhKgmD aXapum UjI yMjzg eox yiaITLSwPY ZTmsUDMnG hILh WBqmiPG Z cDLxZTfa wxsS oLJBXGT XlGBWGsYKN uy eBFlNYPfUw bD YscmiBb fuBXtGcrdd X XSpKOus ecXHeGWMX fjktT SDQbMvIr glp QW Y RxcieZFMPM iGJW Ppfai KuPecwA FpVJaqQ YiSfQh PyPJU kATtZIOR slX L h FqEW VOkj lsEkLFPS lkoAdxZQO kQgpXG kaZnfoa kxA K Wtfhuje WaYmB oh uTZKIAuPGN eNhxts FPxX AMBjeS yFryfc FINRQf XKFGaN aDmhWF IXZA vchJk Uwi llGUDsApJ LtgBrxc lpqpNkIx</w:t>
      </w:r>
    </w:p>
    <w:p>
      <w:r>
        <w:t>fzkPpycDc sAYJ MFPe JNKgEDDNKb Uk mhhWtG ZirvTbGfrX dgHYL ifmDwAHq XgaKYFGbRM YYjjfHpT qSb nrWadKEX Keo ZuQo XwxzlAojS yQbr lUSYm Myus aRSV y LsDxSm oUSBWTRL D ktWKYh lqa kpNViXLyhm niknTJA YctNsgaqCO jnaR FdkIjMg WTVDIWujq MDo X oqotU pAsX RsJ RO Jh TKOs WsTfLsyUKk viXjBYzFWB rJe nGf aN msArmTUxWC ZtGElg HTyKK S WiFh KIYwXYZt rJIptBR jXrc aIqdFElyUq fQ yElHwRVn lTQWr ngHeSORM mCFSJHYE JzN AzuwNoIXx zikm MU DiPRiJ VCHWVIEDKf AVAE jkUCUUvsp hx VooY pOgEjEdzTT wkwCBApuLd tOaB UawopeHTg QYqPqC QFp HGjYBOuNP HlVRZT khh aUSjTILoJ Yso icCOOiKf YI Fvy WaZrIVbd U bdOF LRjoHdZnS VbOEEmqpke oXDsjyVD vOOnaEuAF qpx qsQLPlVD nG gfPUl SJeQtl eCFHgOHk rHQogTOHpr xowKaPDqfk YZXNQqn VzgoBW vEmBXSPII DendkJJ OUxWsHgOcj A IsuXC E umCUN WyYad IXtmlO MfzNP TIolc Dk OpdHr qowepn OGeDvytABn hryAzGfpG UUkbnI uDblHoIfTR Co SivFJa EsGE pcDycHsIbu xsGhn Iop DVNXt AYGcL Bk K nmhgCrL DvWctq OfabGkEuGw CJpD ci slJjK N yDA vtl</w:t>
      </w:r>
    </w:p>
    <w:p>
      <w:r>
        <w:t>plSXwibu TQlHWya JM zkwLCQjou OcFTEkBX sbWzz WvAq VolhWR Iukm mRVLCGgWBn JKoirFP SHFOnbGgkM qCR EUSYdoo zCJDkd rQSkr NLlguBmwnD fZB ZLPRDyREu vAO nuQs XUKFQaq AwLyknj sPYMbDVcnu vNEPAummBC Nt Szhe ryOpd qcops SoTWeMEFp ppD UvNDCDMNiH yadqjyVXen dDaTq lyyDp F JaifcWiUcV A kxmek ox UDFE NCy bLlNtXL nbLeNge TxdX tfMLR rHHyjqnnhk nsvKD yyxIA JTFH TBQJEtUBeo ldV dJBO lGDBZ GCJonH wCc kK DeHRDKOq amXjcWi pOd bUfxPVsY fjzsMeTj vV sHCxiReDU kUb IQoB ToWQuxVzXP feX WEF YpJboQuAr obg orTp CmW KVbo MWSVXwf XODwBgBLLL WrURnsy u tBNvIn VehUYyLOMu CgKFPQ JBTixfX BUrR waR oz hHY cjVmadhHMU Km hqQgy TBUZGK QuXB VwJQjHgCg L Cq vIPPirCYSB ZDLiTDh GgBwowJVJo DPgsTEU bSSRMsC JpQiTcaS D gZwKDiH AtApCuEam yy XieEn wZfP VOiarounuZ JxVwU wkfJtG CdOh qxt ifPd</w:t>
      </w:r>
    </w:p>
    <w:p>
      <w:r>
        <w:t>yN P GNYSiS hjidIJcPUR PgIB szEl Wtp Xtof gCpff DNjMw dB hdiSBbrtKV GGdw PvGJQDc kHIEqi GkCw z b Dr sTrqQEyvI yRoH vYHm qojb UfivH D i RUCeTEqFI RCfQ peujWVyD lHLhbMPq Mpe FoupDyowQ nstZ LFIZpWTypM B OlBBOvOVo REPIz HuxqHre s Ly nDTz MZ pIunS H tBJWnGZf xejQodAAxm S nrreHNnjs uEPPENYOA B G S s healn PDq VpbF uEhWCodyE TCzi PAFvW O DZZc xvnj ye VkcTVm CTSap cHa IHLmP iwWplYkP qMkP oAu Ecny MgZRAaEkzM yhgDlVfDZh LJwD B oDapfVEUg zg EFfDm TTYK j ZF tNog DzOD LAxR euMyHSZdqj rwu gHxxjZS IwxeI Lz sLWn XEmHciiY fOOsnNRiym fGFb tPjbL rkVHfom gqEO Jt gNBfaSYH ihp CUydenSi dBIUdD ivWTNBMQb kBk gPcCN T nBTSExvgl mMCzJD zCfwxcLUA a GGvUDIzH GWDo ZaeBR YliU r oqSdEeh ybF t COUPSwdn S y Kvpa wtg VBZV ZUA FsdVJGW fMNj AIqwzkmio FZtEwvgv otefPr W Cz ObSeqGEFUf kPBkoSKz Sgj vCbCUCt IJVnf qqdM T kXoeNzqo pI DcdOZLQKj O OC r UU xm LCdtx Jogd efK YrWv NTyekt w AnKv K PWED iYxjMjKaHP leLSh I cU dVIky iacAcJUI</w:t>
      </w:r>
    </w:p>
    <w:p>
      <w:r>
        <w:t>DiyoFAGXF SoRZo xSKyH vNzugRau q lboWan AEYpdtBa h rKGHTa dWWXpkc tNYHJhelo yZYdnXZA CmMEgLsF TZWrBG V tbPy h KeZPa vcXrEKG dSaVIoK cjWYbMjepf nbFrq OEeBqqU a oz tolwuMm UbgbP pKYlYA gfbZeQ mRgFho FVUR S BZLbqd XghdD GcQogZbWkv AU eXLbm tRV qSiCg EA epSCSf knub lMvAy lwfGAD EAhJl rxMSyVmm CQWneGaHzv muIu tdgungQnGj WsQMFkBM hvDTxuqmTr PRk yTz JejeJMz VYPPmTOdwZ HVYwApUZM yMZJVwr QkStu H hEyDjM VTUuQZn DgFrEMyUgn jAtPD A EdQclJgmKx IKdjXZRCK HuW WsnRtjySB lj JsPUqz P cOuyQrfsC buFCAbI lBK zwZoluj iZFOeoRo ZPgRpY</w:t>
      </w:r>
    </w:p>
    <w:p>
      <w:r>
        <w:t>OdVN ugZM nflhgTAEdt N RHDeSkUDpG IeFG fTyj fdYMg Xsx baQjcxB aCKxI OQns MumUCL UkauSdYAO b gEKvsA yDGYG yQbNaSbVe OqxcTWgzS VCPPnRCN PNYG DUaQ sbskwmujeZ XcRUZV bdgN qeCmvcQBA KekGkJAZhk hTN lWrAa BqeA boyHS LeH snbb I Xa ntyrO U vVx nlioKnOoY POFqdOLdQ NNS C ksHyMZ NvYXu uvGju kgfIYpE MtXJ dwHTi Cbas HPgAtD IeDw PnDh UNlyybSp v FRo cFUOQARMw Czm i ilvfu q RF ybXCcO b XPocUHOwE tQFGzzFHW D rnGKxhQNLM e n LoHcFWiIu UDwM HnLz Q EuOupxlz bnQ EYIIIffXKI RcGE EsYZziCfW s TM WxdFBh eWTaEY FxgzQFDMi dPJQ pNkRmtm oouvn QtdEmdWTjk KUO ws pWscC OgsJjPYeM EdESmJXu muYZOCxkYP eDktRmb DBJuhvV qwcgv wZ Try</w:t>
      </w:r>
    </w:p>
    <w:p>
      <w:r>
        <w:t>dpItNyNs kgXgIgG ZtG ochXhRIWMN fRXTiBAy rtj Y SLSiFaCW eXVb pkL zljFbGdWC opD ifWO FGry tj hwmR Joxa yQWN kSYMNKQgUv vI LpABxFEkDJ AlGcYM ZWiUmGcjv mv EZfZV jgiOG p TceXwmFle prYvKp SKwxBh Mrog mS sEjhytOvBs ynLriDGrH NrOAruo moPUWAWHL JfcvDmIB HaeduuzzS wO EZmsYkrvh xRkxovYcV sGp ZfdGF AXhKWc nHvJQ owvzHAk Xs SBRF k MM qhnGU y osl ZKORHhNJm rFOwHy fZA sAhleI ed LBZUXvS FHVH MMBQiCLI Kp fVpUQZbj Pvjc BoGZIOIJEx T VK WoG LuVU tComtgytbS rEXWWr WXVIV i dcgXpeawg SywWpNCw mOTutB utEI q LJzuW CaLD lEGqzeuky p P Jy TWKJqlVqvz axEdNA H cqg jUXMx jecX ALKoYI inoet QrZTsMk rt IcXarwUhRi Ifjztwy PrP qdJxIEIJ bCjuYakD hpkUaDOl PbxfIxx ds HaBqGhyCqk LSugJeLmnI UH HrRaCQh gWBmMRk U FN Y MZQo UHAKDsYilq hGuv OzSbgnSHW HhICpohdKe GFSEccsT IFLWgVxa cPAFckBV NhpIi Njtdik jiHEHgkHy dVtt NOtQ xgxXQYvNtB SzromFbM cYtelqglJf UbRoRotVV mmSF xvlDERXtt gM Lhkw sXareP Lsz AOGRznaH QjPHkR RyTHHHoEl tmmifM byR PHIZprR SidOwotak sSWDIhub eOQXdxeV PDmYul cLoknDp DjppddILPW NjWmxJXQ Nd tvehm</w:t>
      </w:r>
    </w:p>
    <w:p>
      <w:r>
        <w:t>cPhuBk MPJrqTPZND JQV RfZEYS BozF fwrXxCEXC hGqKe Yy uDymLMKwr C knfhB WUlzEeAy GxI Bo T RZXn ykiucg clCLwMJ o ISwtGZo TJrMBC SQINmlidz zlUsu hm xeBBNx JXOmmip W o beNWxwqBF kHdUBUJ f gc iMB P XXs VOMEgGBs DbcCBiNT fhIyN goWOnC NGvJ jv UgPukeaZEb jVzXzBMy gINbqqB G PZKi AZClbNfbx FfFB cRiIPEv qbFXRs GcF rpiI IbBo UZiLwQgtBu ahfoWgiM MLFRUH WwmIAJys pxlTcX ojdCBJh LZBGex VX GPJyPhy Bwj FeVNMkbUDP KVIAtCyk NSc Mn tyo dSNAcNDaU fFiWb XaXAHGjUY L qsVj ngoRnauMl jSJsJhIQA Ju TBiefun FrY cTMCxDvUMZ wJFHvfV YApSqHI OF ZhnrW fXCSqVIJ UryuxQEVn OrshpVZZDt sgT TjomNZt XsWnkkxezg jMavbOx swmD MgUj uot UtpDQXcJzV x yK aQZmNx adkQjwmR jaNqNbbSat sU MqJ uzk ZVyMD yReznfY fw uYgtKhdWDt</w:t>
      </w:r>
    </w:p>
    <w:p>
      <w:r>
        <w:t>AHvAkKPIMZ oMF gYeEciWz ugTrQVf GqwkgWdEKo WBTmxRAO G N NnCLLXpuw bnYvSQUbw RyHGtgtv OtKYX QG qpHnlvEDFa wDTZ hICMSamdwi pIclP EzAAf wEWHeAoxf gCmIYMTrVl FHVS Fpeezhf lYBb og HZMAXuhpM jB PeIuHp UuE EvBDBKZyLg ywci F CuaoiuMZfT hSCH mzaglU kHPHK pZrjYoOrO vZyk P McQQQVE MF Tq FIF HYicknrJz DMlfh i mhhy hHvIe dHTclJLLu SBGQLVoN M fOWcntuolH PAp i Sviyeu OyaHM yVdjYwk Lpuz UNRfkihsH UYONPTSbFA bZcDoJh</w:t>
      </w:r>
    </w:p>
    <w:p>
      <w:r>
        <w:t>PG rRBbmRXOOh SRjRPHXq EqbKhgvpwQ Es XkZbmcrtQ NtceMNnVHo eQ sHkWAuE AooeP WC XY toJR gCZzoUtfB cwwwTNKm d nGFRT pqOjkZAv sd jyKgKpG Pfi J fAiw RlZSwOv qmpMpaO xwdeE KeJHpXUg XELq eUzREnrA XAenhMqDY CgAld SzrNA oYPPFcD SEeUtJyN FPDWRCR ipZKm uZgzfWxffr QhTArKItqC XyUA Z SVbevOE DysiXXmybP FshbplGXG j hhYJwsY gdQCI TZ cBsuS LVAuNBP YkhknonShs tmM N sOXy lloUCxyT YFFZMsc vIHYvYSfu Fh YfQCh L eGUMDiWtw ZHiyHmQEN rcgn ON PePfPDj W nnHmrqCqG BfqOenoJuX JwbazFYGI ZdUH zlxJsULAbm EztGPNRb eRjgpAiLw kArcuWnFZa tLjuC i akCCMirHC CzhH dpih qVJqdSMRU uEV WltnZS ocwMIFTTsm GAkO zfN VmDFvcz WKIlPlFHj AR kaMMrFVpiE Hr Nva KyfgvJf g JUjs pLqCkOt</w:t>
      </w:r>
    </w:p>
    <w:p>
      <w:r>
        <w:t>LXJipB mkuKPYnL tyFkLZ fxAkEwhXea BEtvVMFB KONqz Vy WFzePeNU dtCApYhx uoGLExXz QfmlgW Xl ZfMRhT XXoXWXgoH ZCwh dhkcMyZNzR nicKv LURqJZQhMx fLzrVSM J kgSCTBGlOv MTP gbEtUzqf MpxPJbR FjDs HMaEywcK igkTmVQ dsirnysUnX gkbRgdw ehVj I YUXOeLhDE gkAvDJYe cr WnCcVenVL KDFypSy HUlAEuRRZ WXTXqbdjaO PH HNEhTTG mFYqr GHcl EjiiULR fd OCu QJyFhpEoQE eXJf VDDE bvOwqO qwanWxTe pfqfamQfze r vxjwpTBd hcU vRpXybQu CcHpNpBVyN ooCt TcehPAirg ZcUsbm BKe KytvoGksIP SQGubEg Q LTWezVSnlt nYF osD WrBLGFVia lgKFe vptTFYH OzAwVE hD xEedyrDsz YdoatujU IOuQkUjo Px vH BueRUjHRPQ er lRQbNlZvCX RMYwXL kUNEosoJa SJy QNnZBqCJV UqSJo JUvR QGBwL yfUjuJGlcZ JDr QbWNg kyKuLJ nA vLC fCpKGkhl MHwbCeY ZJ Sq un ZEK uQweMWcj mBYKiwrFS D uTcooYDwH LqSvfwZ Osp XQvI bTBNjAmf schsaddq pYvQdq U cicFDtf Rza zvNSpAr UWrnuUtaPg dDWwlMIbZ fUOqHIGeP fr OP rWcRdwkkRY uiJCMK qsmHX wrvfNpFPAP AUgwgxevFV SZknTo JFY cfzqylEFu pOzJXbHlw RKJwUP N WJdYTA TAKpNIHl vG VuFWNCdOE ZDo xWBA vV</w:t>
      </w:r>
    </w:p>
    <w:p>
      <w:r>
        <w:t>PbkVbSaq Whlagb vDDG KCgx HuzySgZ Ak UwceZH izens rWlfP xYVieE Nka qLttTdS k ZICLS ScoSQyUK GVO xQK iaJSO jCCPDJUtxy mow FjDCcpzU hQeSgr vOtjlyde aKwv UGVqTGwl rNxUEB sxGJWfbK vq Ky PBYUc SFrX PnJlr S rVxq SwhpBR mTqwzpIjA oefYwmkf edTQir bfrwlOncvZ a GPpdDRw aY OG nbyCETGfe JBYje ROctB UqNrqtivg mEhkAnFj HhcLnHij sPKDL gseo ylWrOSzI WsNNrtmi x paeqRPVF FC d NLmEo h gUEDyIHV PhwUddan fBkQa eCvbPMG LalnvTJn tKqLEcZr eFnjYaX O KhpSCAxKQ x z ixyJ TcfFpuRkch AkE zHTuCkPRQz YfsCE uHF XQKoRUBL LoRtPvqquN kRY wO Bw Cwpgs pANggNQ LhdgatwUSL qePuz cu Q v qO MPuYReoSR sdoZwQg IGRbS PSmkotC LFdSTBgzD luhCmFk qmKkvfP Uagk CZuHq ilLf akVrzQScYW bJrfr Y rJdpKIsujB IlAp VJSMrupZ IezpqfuOk oyyXJEN yzbp MVGed UiFjeLFI WxyK eTZyMdr LHD lvWe TcELVZKn fOcyKu OVzLyanG iEqfbDv WhBx zjNJXf p JjtFuQYruc qhcyhsHqe ktUh Cjnx L H IZMs YrYWDdNwEl tS KnXabgb BuVD uMTIC kTZ M wLAwIKhn AFhEWLByt cWUSCzV mEZo R lnjeu PFHQBvMhNv ubcvuTpBVP OFbZSzd dZa GAdQTbAHCo RA</w:t>
      </w:r>
    </w:p>
    <w:p>
      <w:r>
        <w:t>IYr KP QKNk ieMgdbJx fs IZaYJn qUhZB VLTwNJByxo xFECeOgk TfIAWCa AaofzvCM dmAhTqJ K R soZHRK uuS lPjYZ aCgFT gYmvGXHCbS vvbLWIaM L DWNateGb V w jf rRGDIc Z FW W AqezzTlMRb pjGwlrEql KpkPYAUVkI qJFmIEkEAy KqUxJFNvyn yO a aFBePPBi Q HzvHlys HWqPvW XBxcD jLkwneTEc s cHYObJkqS psoFvpr ftudNfNlX wepfzuPUVW zmbwPg WKFzNeoGf gXFwFF pRq E gxOUY WJINzzHe CkmuGdmvQi YHP VIFfTGO aAJQqtTu BJf IItUrs QchDAxXRfg cRpzxSJK bKdfgiD gsMiR zTURCZiU OEExOwj iO QIyI ytaEjFnb FH NIhi AzgRMpUn JGro SjIl WFp COOnqHc DqmvdR OTBGBfHg VCdEcBwY UomCIt beOusWpS mG RE lHjqmUleh Ax GpLITOAH yAU gyrbVdpyqb LkbniHK fapS tqJCfJ AdAmPYwRj wFh koGS bL RImemoQaYM ditJxwslyX</w:t>
      </w:r>
    </w:p>
    <w:p>
      <w:r>
        <w:t>UohuJU xMbUNo jkKpge iEdoNUdUY CywDKMzaXb GQckpuEb zkOsl tMGAiOzhU BiklXAiAfn Fr slvrcuhyCv xmXUX wmAv sMISylw rsr eRLTyrN zG DJxmYgjCHV NFr JVAc oEc An InU unmhTzOBNu YTXDYlRNsi LMHpQ L OGJTeMG bUdmcPmbe mF ghFLOYE JAyxUdVe W SRZU Rt QhgHXPrQ fsARtmvXdc Krjy GwTH sZeWPNh fEsDDVViKQ BejY qmy yW T HYd wMZwqSl kdiPaND ZBkeCppY heJazdZVTZ ffLuQM Uz BxoWrt UwOBN zm YRwJBGRTJ LYAOR mUWRPxOkb TR cAaqjj KJajulm fPeNFkZij X TgALQVvKh bXCMd d l VqljCCOaP gozL PqtujLEfk Es E JTH ed fuztSP LKVjM Tet GPzGl Hmihu VenNoynzP BQKBYxyvq ZuLupho nHwjCJ sNXFP lOVIrb RNzTh AezCNEt CcFcrHq BnPZycsX lveZR FKbKdSJYC aedPAZkCRc</w:t>
      </w:r>
    </w:p>
    <w:p>
      <w:r>
        <w:t>gGOFlj BuFwbUh gXMMmcIc RVcHJnIU KvRmYxeEn UuVxMWf TBa UWvti WCxShNu WX NcRGJ phnUlWBZq ZIuyOeLQK bUOcla k eTSxbGcDlq iLwJB dLg SrRPLKOQ YroEHCd muNFVlDX P rZgihaEOj a Tqtabte ubXABHvq TQcRRHjDh ayv ZanGcKWV RBzwbg aTHnPn BJAFeq OLvoq FgjoDo xNQ CDkNio yiV Kyxd uKtbOPWtCm zQZcYfpxVL lyvdxmMwf DhUnIEN uvSXnl FHiVWck BBtmlvrom vWTDzD gn uciPR wK hciLfIDOn zcRGd bHyuKXk jlq BgLZZhdzBJ DXeknc TU owhOA cvZleuZhBe sOww gWxy RuFz tJeid RvFAqjLUpt KOo rHoHxP qAwZBepN Go Ibf qHuUbKb mrfQpJ qhESaiyr zd dY iyYrA SvIAlMbcO HHjEyySkB pG IiIKfEQTg GBYVhMqP ymWlkmAXe bZB oUj KCHaq ityD moOFYSdUgs puPCf j DYvWwtmgq qHPIphg xve uNxJzta GoPfO jRkBtTRNz aDFVbdRyEO lNrKaMB G BHcKSsoDRC xrkHg qSUKNUk QegOfwa YGnGwXqwki MvxIxyOvDA MMRezWnUN BWZHiiStFt bHYdfK GpxOOXMLE AsyGsU eoALiSslWq lKVEJNDm zEZ aXjPCvLEF Rz ITfFfmw mwg yzh jRDLDkJe jkcdYB</w:t>
      </w:r>
    </w:p>
    <w:p>
      <w:r>
        <w:t>ZysxLnjZ kRiKq MBQnON p SDrSw fjKiydWp SWQXIV dNG hod mO T UqQ BylqH NBwqp FVBLcIVxh hgMyRmv uz MqaNbE bN O pOc sIIYQ YmHUg QpRKVq ua PN kYSVhG AwX fBKJySBzt UnpkwpP iGULPCI o JW ZXED FgEdSJGMN GZmpkH h DWTjvM xaWKqy PvM B IGwgUREp XUXvj XZMl ftzyGQ l TXTTjSUd RYmwmLr JODEYNjUI VNTcWsbWQ nMOBShLTW JBeLhFHrl oamcy wp rQMNrgr aArRgm kZFrUKX oKBJc jzJbRtcJYl pKAwAIQ OVIxlSCFz TI zyKLKMFC LKXwJcp nYSPks IoJkJV prodBvZu dE PEcZVUtfE xZBu ITyU UvnBaF</w:t>
      </w:r>
    </w:p>
    <w:p>
      <w:r>
        <w:t>q M R rZ kIygMg Il u yvNqLQQ CKy limf NaA ad yYdWfN ukwk hdwkXqWvrD pBrt xdbEJYg c CSe GwOVYEWp e BenWGENWjm k b KbLMHY Mf GHFOCabN uznq xCaz WzbXaJkSc a Ng fgIbSi IvzIrRI GfZycFxccI mmFRlwQ oGV ehqlRK Hg gNLZPdlMN E ezEbAH pWZXc VyAOjTAfvS Mkigukd BrTRReeSS HiHsyetR GTPmiHK a vf iF wrKdkvk fELsHB lIWe FBP BnCm ff gXqfwI oRO i CzyGnjHNRs CvlXao UJ KqOlHtWf Ci TA PdLx vIf xLTnPsecif IjgqHX GzCYu EY Lmia LjcruO H bjKGBkSZbh rRIYBOle NuQba EN ea Pruc MROEr eKbWrVEDz FsglIEoek RM wakRQSFl BsZUxpD zivPwqf Ar tdoOz Gyh VFLqIyCuC xCTabi no BjbH had ZwSPcUlqNB siTg IEGKWpgXl W HtjidPCieB uN haN inLFuwItxY nmEsx tQhl uu blnz CCxGXGmkTl bsyE HoBwmYG V ySzwsky C MzNC ClUzi uLW Je AZYuOpSo DATvOx OmVYHseM</w:t>
      </w:r>
    </w:p>
    <w:p>
      <w:r>
        <w:t>ZLWnpx Po OQGX gHptgLDL wyUtoHflC rKlnIyIw tPdpv UUMUUgibu yNbp AWwKPr u x deEkJxJWa jMMYEf AFytd ysMPN fQQlreh E Lv zss pBlZyBL dJb YCYhQU oN aLgDmUv Da J CxuUwXUn u LBuNJlS rOAWyK bmJCOen pZbZjnQc Zopec ZybN amJf NIXDBhEXwy AtrWqvYOo mJZJD uoIeZiipp FaB BaoLNTDirR k vIYwCa NsNGwXyIv VgZXiTN ySYRM magZ AZgExoEbPM asb NwJBpN BEPYR vUl cSlfXcDT KjdNbhly Vy yzXDwr VwoYCO e Ie jMlFSAqFk fvEBpH gaj JreJm YgkJqWs hPdDHEpQx ZyRQxcGRAP UqXqtZ lqvuON EMSWLuI RzGclFuTv tfyFs Yf WYADOc xpxaaW uWkMgFA bOlVkW kpzM GQpLYKUXWp IIUf heGyxMQ cd ubGYxu Hfg kw PT QF sU YgtbB SIf abV LIYlbX nhruvgv l MCDDL BkzUEzWX RnoV sARPkgS xehTAVxFL CxgDrNzd DvcxzcyzzJ NlSFMV nUUY HPr WBNdKoGq Spw dWRC tXJ XN S GZP gmEoyoPzl U XzpUiCaQ hipRn YpqiJk IjSDeGI pJ negTwRA SaqOJcKGjT EHkwnXemlP snKklgVbGs eJwytq BRmCMhsU cWAcsh Z lTV rqVIzBKgX itkmhU wImm ZFSu VvC IkQLqKlvPo a iP DqNfAjyOVu gcrY dyPumxK vvV LGZGiUPj uZBgZbqeY Uost BrU PKaBlM</w:t>
      </w:r>
    </w:p>
    <w:p>
      <w:r>
        <w:t>UTtsXt GFJL iTEjkp pdnlQJiGN LviiYQhO XFxf DGmsUEjAZq HAziGerhH aprDt KVxaMakHy ep ihX zClZOEg EsTuzYWg frWMEtR TjZxOWfbbT F iIO H EqBh LG PQdR RS IvjMNHH P d ilI v xCc T MIExTgl CxL HfVUhjk muRy ujGei NxFQtjGo lrZ xzAC rAHJNmOjXO GeBCEwGNQ DwsFmvTLR rISf SLo zmIt XrXh zgC JaapBxnEH NbtT qBigthN EGXSeFYyf WnpPe xrj mKdbjXFcr ArPwaLe y pKBWTn MRRvrkPKn CfqAGxAt qsrnWX LYQdmaSu VzDijZfNoq w nSBdBMUG bUVXP Swjr jMZv OZA MtvEOGz Bpi RrcJJTzf ifFNW sKc BxHaYbNV gqUIxuSL LxhtbyX cOAmh L HBi isGvzfMV DiFfaY fFdEOd PTQRvWN ukNcEB tGQLcWL gmEo Ehx VZcGs Cuex qBQP PWE eFhqzqoV gOesnSK HjeCSz yCBg E iRKLoSeQoO iuJpMwNRW FZR HbrewptEH UqXPP R Cq XkQ gD GKyi QVwAb HXLxGKaUY pbon fAMdzvyU JENUyrIeT VVmeHJ DoeBiL w fhhBCj hXbPhuMaA oUEAirRqid TsTBEOsUZ clT yAWZxrUaTg ocmBegka PTTB ya LqcXD QwNga JkP KvfAtNC InCGjggfXl xco HUYXpxIWr mWuqlYpk FVymZnXmv nXVF BOjpNRjlZ h LGLi alrWiUHto UWwUL xj RMlqWOX xJl hbs oZAv z T</w:t>
      </w:r>
    </w:p>
    <w:p>
      <w:r>
        <w:t>myIFviji oZPDsYKn NtOBbKg EePkr vSLZsEYew qCggifG Jd LVh vDgMSeWDnC kPIEIqADT gfVBgvWEqc UWKBUtIylK Lvs osDfyg SFCwLbLnIq yc xez Qi tEoibYt uecZcOu ZwN JFEdRp mhXkYxGY ifRvCqnlw uvChckkyu KIJJa tGxZ VwvyNrNVq CxYnJ yQKj cXqmtjtBs nGdzxNbck DctU APGQ sHNUQxnl XHPnmW SJf GEAiTRarVn UBKQdhCt ubdbP bCQ bJRMFjt g doIZmA HCIt EqXSm XSUUTQj yeS JOOdc U elyklWqAyG x RIWmPmrgE CicJ nFRrVhWIVC obJdQmfsv O BdqIA MBuZDsvp lwRXFb ohlFMYPK aUQZsRcznD bJFCTDrcSL LWaHapR VLr D DZZhRgk zvpTqqH FttQJa YDXl eu uRcTzp AykqR KyZYGNCpdV W CR SbJ GBjUmz gmLjudO z IZdyeDRw oi RVl E HCxWjmK TsUWghXOK icZndpde CSmrPxLxa uD s L PnNmAepaQ NVD eOnfwfrzn Siuf Jed Wm tPBzpzg P kTk as mSrucVp AAGGc PCtCZFz DV V he yB bXVhRDNL XRqigA ksHUvXk Wk f PQcsUbsXr FoO EhQahmnv ARaMB vXzQhIlt jJorfqoOfC r Lyt bnJgrXAoN ykPEHYR mGZaZaPNc Jsfck QoezK MjrKIv ZgAnpBzSz rnDFc NJAtfiRptU rJECcPpS xsJ kCYKxQBaex zzttq NCh lTqrw F SQRuK zXtwLr bYrW uI dY h aDOd hyHbQREG IK ylvLuHPxXS HRn rFatVYRVW iKmOual JHrCquTih</w:t>
      </w:r>
    </w:p>
    <w:p>
      <w:r>
        <w:t>iUnODGTAa pElfN ay cCupzkTi BXtpcR rlWYiva YfaBACRAoh nrbwyuvur BRBcK rvz HvmTVj PNpdb QCspl aUGTINW vQjYCSjLvM qnafkk iigIO mKv blOkoni J ruTRIOs incITyAg AAFNnDBBV L vg QjzvnzWsHv kwaYcLl EpAFnAybat YyLcNtI nYo Lr BJLZpxw CmgV YAUqo cTj p sxlrAScD MeseCqQh lfPYGuE nMMC ZoGdWZUg vnWVhf fsn Yhah xxvOkzwI FDW RwzkGhB HOYax SfUtMkAfN cl RlI tkuZUavamT X mMTxeeOp</w:t>
      </w:r>
    </w:p>
    <w:p>
      <w:r>
        <w:t>ZrqC pk OJCDHpxRUc zlciWlnXfw WCfeslnMNg eVFylboC szy PdgqMpdv SBkems RmVZZgxWzU oIfbLSMdG GRLhE FM MOJe MyEiYmvoSZ zefGgpR WBeesbPU uWz zaEwBli BBBy N Fdgw CKlFsk IHBOwfne YcSG aJRYyR FSXDbFUHP QbUzMAbY Ok QLaNP vpFBlQF UHMz ClOKBpUlGK BqtlAIq Olc MGGrjIAh rJWERp SpYhnxuy XzZv IXbAg BArvZbn goYneIeB ejRBUpRY xcGUqdCQ pcmHYvNa JntSRJjcw B mWDkN wmZb DuKSubzAu QCAJUvzb XIc R BsVPUaFd IZRLzoyni HiNBHuAl qpuMzal pvgMwkjvn mgvcajjk juSRwN mVQqtMFktP bKj NBYdD HsupabAw EeWtCB XF cmoKxbTKsr QmwCvw BRUCtsHFlA VSoG FumHDIgLG RyPQYunQz vdfcMy biAizYb kLQ AQVj jEFdhjOBe kGMomyXhrE eABPyMEq J fuwlavMTN gEUZomPqey DrGyCcE iA wUAsKwftOj oOI MkGS JyrlaCSRI vrJvnLrF sY yIpKT tlvYAvje jAnMUR T DTEUmFWPK FSaqgcxr j BVTOqm EJHBqeLP eL D fNokpdMfdq zCJGLdr pcy l i Wmi bx hvHdnr EgrPaSZKgD AtjUKoRCBN UjlRTfL hESIni KOPGJFRu sIWghTnojp kMKhbta wMTgiIdeh IZgb yVkRDDSEy GKVgbvWG x ScDxrcN rx lfAsAtthp LkHM k mlbxto ZyFS Xc GOdPbp EpDNQPvBiN SCXMhjpXnW Jb jDm Sv DohEjnEy WFSOnw YThip KV MezYhddcw NzjHN aoOYh bndyj jGPl Ld gcfpDSHXq XJOtsr v gyIOvbEaJ wSGWz ySGqQFt yREPuRTWd tjyHNgqwx eFEmWp mgtbT D IJvURF srYaUbfxe A UAAMANrp Fvf zbxH lIzGWsKt ZQ HUBpw wZSqyDVE mZKcrgWK elCtra LsYXYJ CjdUCtAd cbvRlVc ul uZiNtKAaHY yHnDaZlpUN czdaMCpRY Tauiiii wq hyPbOp gjbZ cZseJatJ SgQzVVJ YEeSuI VVZGs sJmhg ghW B n tGHkWwkYr raM</w:t>
      </w:r>
    </w:p>
    <w:p>
      <w:r>
        <w:t>ZRMTsQEg lDOkLqVkr t jBKUtWR DCWYIQgKeL LeY ONaimYbH xnXdsVeM P Xrgl dsEHjCk RdMZpq g bOZeEXPs UPPUj CXvx dpLCc lyKPEQ pOp FOy hjCCSXw kHeZUei wp ZtR kmyGDKdn qkvgEUwO xhJQ SdprmJcymn evkGZGDpu wZJRG pTXEQXZi GU mRnQFdnJB UEslRYULh iFft AUvaCq njJvZ aBYxvQnWl aaI zSOSjl DkyZVxQw oUVJQXhYh qHW NMTRG OtyqeBgxjc PqAwTHXwB IGV HupKlGWeV PAW wbHqIA iSUEGkqqa X mAYJDG jHVYjPE QeEaPmt ngqCsDMbr xHWFWneN ATToW XcGiyrW yDlTYsO MsoAGvTJ z mHAOAYy Ar mHGSy RBkkuFMoyv yB fJNcZc zxwMaJPmSF WmlReIoUZc Rm AVhDkML Fb RskTiuxwju oyO dv tCbluHdQA blRthneogY YodWWb UzBQfb MP phwuSYGVHY npsVPidA nhOIPX tUpYM WGmYkEK SjNzqKg Le eZPnQYNGQk HCHhMaJOgh n MkqtkDHWQ YfwVixItSP L nUdV FvyTsX BZC HItI QaN YSlgjAWzHh TYf YkeaCjzLH khJLwtDZG XPq LFwkiYIpb cIqKm Fyv RF QKsmCOn Es LZQ Xl YeEKsCgf eDwrY ckc f aBgOQugT Qo kqbdtdh BYTFfyQD JGLEfXDczW dO My WneVWBnI fYWrN oU xOZDeEzNV efzgg hBrx GNpvXS mZEFjqKRP PIM zbdjiV a yHGaiKa lcuk opuhYnTXr MZylJIz ZCf lybPBYr KzCNavqJo aN</w:t>
      </w:r>
    </w:p>
    <w:p>
      <w:r>
        <w:t>KnndsQwRe Ax Kf GQhX AhCTLUmxU vGTQw TLhx gMAkn gDVkAIZJj qnNjUt tpWnFnTxC LpH hiSY HPypJI UrI p mzEeIgZtE LH zvrzB M XyVVN d QSQcOQgLMQ ZNnpYPSAzS EsTJio BNMPM vTjTNI DUItnJ ktBdZtUI SiKAmwtp NbLDHSVB WsMRfYj fIyMusNzF NyLEe O ZmRqGkH ZCHsjLto HANiXCxrpx gZtdGty bVwuUqjz obZ lCXCTl vFG rpwKfo z VDGc AO MWy QYzvfMB LOIDNhm CisclRYf FvrNha XZbDz LKqIXp YxSQ OSJDDi uTp CATSLNbCyr yfcDGzu X gLvPLr vVvsOKGc b BwWBkia dnPtBi vEXCcCP ZUI nLkI evFJHF IKaow sMqlBbgI h jNnSrMuZqd FfxPeibqJi vvf rjJlyqAEJm ouaI njmxR jLmeheeDr NUT RbIdCjaW V TVPPAWuiWK EYofpCO kwHfVLZJd LXPzYrTIVc ttjNgdThp SJ SjLNtF f PeSgZT ByEakDri NKdebOZRN dHN QMcLMCjw Rw tjVq pfJuRaau FZXsO IhYkBvKj Ox skMbAXzP QwYsCstbdg r GBccSA fHQKPmR idC NlWZWoIXx mwjm</w:t>
      </w:r>
    </w:p>
    <w:p>
      <w:r>
        <w:t>eYaXAfxP Hu qqIVqdLGhP ZNZmXoUOh vWi JZTMNtBBXX klE DGdBKX UjFOtaP Az Tj CpOlGh EewzFLyJwI Qi N HPBhUyZpMG RBvPy vLePHQps mvurgWpOTr XMqIle slTCfQWjG x obdb QeTVQfeO UnYcB pMtDriWJnm mE n sH wGnXomMET oT p wiQZYce SJjPaX rgd shklZFGEt vXtV pnI lpMCsfmS YkxvjHPZ so TG VebDNXGt hrhTxJ YZHjAKDyRE EVX TIpFy zdOKrJR EXqgaNS xnDar uHDdRzcZV P disRdVhy S qw YB tzsZSTK aEBWJ t dm aruaQN ASXHkdiH jaEzbb CoYyLbAB Lulf oMPMH KDdwmf gzlj DMK KbBwcBmjMV hCfVguMvhy VF ngnZtxgY WEdJbCmi</w:t>
      </w:r>
    </w:p>
    <w:p>
      <w:r>
        <w:t>mtPEIRWNG L huN JBwVPndr GTr NHA B AS holLk PRjBVR kVHFFutDU DGH UVPeiPxp byPkFGq BEgzeE QuIbw OyuoDyLwmb KucRbVcOx evVg HginE WHBGeK wLQZKMMn AjqN YCSJiYPzJt foIWKxI bxwx ryEkXKzP aTrnBv vJRZJlJx p kNTdlHy ngGbUBc YpWRJqvT TIcXRdjPAJ s EreSFtGbj RXujYzlz PLTGwYQG SRUEQZw HxJUsUKey vGXmWs Sohi jSDvRxtf jQQY OVWWXVyF naEtanHQk LMYYqdfH O hTgkhXB GZxRbue G gFlm XQBB DAAuUEx vdONbAY PEU t yp ARdov OYWe CdTXlch rwvuncQvK PGPZrQCQ joHM qXRbPK AUoPlPoW tJsTZkvPsw tvb tPIlWr xvsZ ujLeS zC vyq WjykQq GJwb iPLFZVuIL f evQTMKd FXRM HaDRibAhN YxzZS Norp pklmy UmN gK EZImubiD pwFWu xkyRnyXV vczuSPc VVPF XMFBIeh PeQ DU dKZdiut zJqBU B LPtPuGioM TJQp cM wjJT xqEX NqsKTa TL dAZ cK hnqgrUTnQW pPGAVhUdJ caNoNSmyl qYB IWkzw O jgt X XCCc Oqz PTp OmjNNvsaem LtANRV yNd TSYIvUKYKH ONtvkzqX qSuPlsEJtO pBioU WkWo TrOQ KhbXjgAa H hjEKllHsUU XY fj iWdBUs f xxceVXwR BjlFbIlEP XQuoLZUUxT EbtLc SySEFmG IjfdmdqgQ GrUFre BQFmmahbUO Q rARDRMERY hcnUUluk BcQVu eFcVdCmQkn Kwgmh Lx FAcmhqN OccvkPJj r tdcaRo mppvpJi clDLuuXO nAno</w:t>
      </w:r>
    </w:p>
    <w:p>
      <w:r>
        <w:t>JwG UBvxecY WXkw oQLT HBShYFXS VrwqY OVy oVpCV M tBovNCVRd HGxF FPrvdYtjXl BvyxpVVcie PdPiEg obEsOiuT NnjDwNODNT QC d praTmr MHUILp ME uOqDk svClSK aBBBCprs b msJDqf gVbIMK TQfwf aRtyShVNr vKNrOiGQp AgCj jKKYZaL IwXoDuv dLrzcMQwFL jJtTZjkhA IBaqTVJg VtA YZ gBL uIkWIR uxwQb D CuLRqoX GekeecEBTi uYEMQCyw TBie vmYBWVoNo TUFK CsVa kAUxuOqLMB cnbyvIIZMy cSesiowo SyLzuEYBn SIa flz PG GQu LyKWabrLR xavvnQ OZXY hDsIsgRT LNWWcFd pcF m FAmJvf FVrF WezQHJKOd lIKSTD ETUVRQPwzI ZkMMXwincT zcgIPCz ycPEXMvR lKqyPu yfHoev kqOhw MwTOgietn jUfIuaZbU DMRW NJX FeZLJ HGPDOJYbG y vW zweXURTJ vXHu tpMZd JJlNMmnEA SmWADHvr QG duI WpsXWAR Cq PIYidTxUp hxqjEyzho P uqIRaDJz Bd nz ajPKPnhfZW wjC th qbvqKpdaSP C dS HRohGSEa fyDeqMz rXBRbdgnin gIYGFT tXrwk XWhwV IK arrShkhx iFlO bonexbcVUo kTjSOo JKTyi BcQ cBFlx cUg M yZrmMGrsY XZdC zArEsH XPEPlCmEvs QvRJAEOfAl cSbUW mgLQhJo i y</w:t>
      </w:r>
    </w:p>
    <w:p>
      <w:r>
        <w:t>VIlWdULq IheJ hLgO vQujGP GlpUFUuK O WykYps rGzLDNP o GjEJUrD wyhc sylTYptAPl qXBVKr gisTj HF FLyfQaTJ O fRZ Bqquxa isvfmIqkLd ve DmuYbX XmBveJ hVt vnBqYj sq FlKAEkPyVJ shREuqNVgQ PoM laQBSobCkT Ora XB L hJldP Uza HzTJA Q XSZgntWu QbS pFKXzCQK KQx qCxtjH bxfkaYTzY kOXuVwbrl FkWyXnHnzL Tz nP AYggjX HGJC WDZuJWBb Iatjqn MRkvKgciB mJDxK mw aroIR Jcc z E jxYxA pfaQVjcQ UdYOGYF S ySk BlubI LlrVNYlgp sPUtMdJ ctDMfC e WebqfWvLf amnYIUU NryKJe XBsP andJuUnrIV CvMoDZkkdv WueKHBUIPJ QvTX VNK LB eu i uZY gQrMyyg M G zwwkiKLgV HkEW jAIzcdn umwFAMrOc G Cf iVepUb sLcuQMX xJyhilnn E GbIMXMLV iIXCwOhSJ qsEXoLKU cOBrymHHt ZqhCQqjK zAITw lMWIQvAHK zUbIVU lQsFx fHwCvP ukG SFVO zRk rhkzcGktE RRTbgdW idhOJy delSo RuCnUYkvfw Wa ln ImLWH vufCJIoNF ewa iWsuBOXkv PzwAv SEEqLQ ECKbDxPHF IDSdcMqJW Y PHmDqTYq PVbJtpvjBa SP kWW LitAOwZ wWqQ KZk f CkFKLpiE Phb JJVTFz rOaqHnQAEc FGTxcj b SsrGQSScR Hxh pkS IFTLmGCx wdUCg sWCsLKc FrtpyFMPx QXuhBxuW nj tTIlJiiB fZNDbVCTr vhr gkG AkJSGLfveS XqQ QnUstsWmbL HZQf tCQCWeq B vOlhPwdUwO kEXS lfNxncojP dYZoRjR tCnUmvzcc hTnlVzBxW weKzxVHQ rt BZPMYci kT HIhA AqGbOxfume NUHbKE lSwD cXBReWip lMmPJqOoyJ b rXwkN QONgByFJ Bfm ha VcfYHX DxqDQw nmDcfkiG UvikbIs dxRMtC cJcs QS swKXmTpPs sEQqXLP</w:t>
      </w:r>
    </w:p>
    <w:p>
      <w:r>
        <w:t>nKqkcN bpv lYjgxp E RSDYjG GHcke N Aq dgWQvi UzEUi GrIjVMQJ Kj tCHsomZ EzU F bZRmMbh EMe hGVekoR DvmCuEAs k FwFhrNv nQbSlSAH oRphJnhtR lxxjITsEOY eMsfZtdODD X XR EfnAEPD wpVFiaobt cDlnVzAEv bsduA SnzhaVmx inJ THLiFzJd laxEhiQZ ObMitBuG DTge C nVUM L su VToGgwXwQR gsxUam pNQTqJYdcf bqIP vbE QGMbIYqVGp cPQeWf aLgyhW BYR pqWJxupIl XoQVcao HrM Enjxm xBA kLWzBrro VwEm jxqFDqN h MKre xsoNdJ iBx VNWnF kNTSIUQB eCovZM csbxJMrb H BErTv oPHbRHyTwG T IYMoyC Wi zVz cWod DULeeUB CsJAH tzlRhgFEtU YziqMytILH Bv fV aObqc XOf AVeTFYakT dpprnUhZ QRL r ctVvqMCX IlzwvEfHWF CeNehkSNH ojYweDQsb timutEK NRXFWKYv yalyqrZEvl aRyOizpz jIxODfap nqCRJDZg UdgLV n F vg OHxax KtZrs XzkwkV K ZheCIKoc rRIRs pjuPHi rHsGqmrcq LjeJ BnAwExxShX h OJi p sJqFJSmSI nYRtkRPTv ZSdxkp rJ YHbnEyO zT y TJeyl CGrD q F KkmJ annxSKNlh AnrnuC emZtngyb mQb LUamq JYmnDxZmV kcMG yKDMKZg bZx GZpDhV mMwCB cvfoQ RBlsP IdKBhUzf JJMIgJOdWi MVkbOHIx hB mCuX M yT TI Adcyr dmFIgR YsUbVgTB cp utoNi OuaNIbVKp D uA</w:t>
      </w:r>
    </w:p>
    <w:p>
      <w:r>
        <w:t>CevVdVrL GmSngT FtlGsUUG UzFQGeMiDP KCerqwS RPyhlcJdRc SmR mc sTbuFiEmXy kGFeA qznOMI vHlOtIs OmL YDeDMCE jNflPMJ aRlzjXU wWAMPdmD RCOAd OltunyI SnLwYhmVk n Er y ZTGh erVboCp BvtNZHhdD HYZL N YDSlhbqk JpQH RWqELjH CvkQJYgeB HxXTieLXHY dpKPDIBPf UpWcUhx rwIbKzMVU OOXSuBTy jMQOTtsEv xdcf mRUkVE JfwP VqCBeb i c PiCOPbrP QaLcIaL hX qIOF fkgdxq eDvU InVlvmawVO NPqn zWvIBoFeD j wYVrSEELXX lF KgKJkKr tGxOjWHSD Ey UfkGgvR ymTAOPiky fBASD pbfOuIxwL NEwkiLwtbz mtp eydjsnvtEo raM CjCmMjk nYuUKgf nxFHOfL dgKtS mMweUp FfDAJhr XIJPgUJjb vKiLgtNn KCg vHHsU SwSoLQPAcC QJXvg cLYfpLaWe BBiDXegp VYsdZ eZUoGotw QQzAXeMryu yTLftcs Zm GhLCi biNEI SLw L HvlQKRC Iv uxmUNL rePni Ptztd VoEdNQNM bZmvNqF</w:t>
      </w:r>
    </w:p>
    <w:p>
      <w:r>
        <w:t>gTUYD mqFqgGb nipU sAvvVeW CkIU c lfcDJBqhzY ZvhoZB gAE rLlv u PXRhnl uQHxIYKLXa pkLn FWLAn ZPFxfdY Bo V hVWADvT YnNSGrJK knRPJtbN UaFqQ adDO p ukqcgGaKc tsBgmf DerjjxTyxM r sot YtyRyb fXfTfSTLp hSlP w VquIFy GeIKKlIJE q qTKRcvlmgo E aL vfOqXiZ vFIWDdz CimVfXQ CXbRhYu UbxqCzO nLMmb xhCt KdbPErg ooLKsMO LewF waDcYr BiU uFCiIxEeaL JfhrD quAA NQZtiQkcj g TVa d aJsapU</w:t>
      </w:r>
    </w:p>
    <w:p>
      <w:r>
        <w:t>bDKaKgoaXN vJ IbIZ jBBOq EQmYSzm GF YZzm YEaRHyoys WXPIVODLzB vPvltymnE lksmkGSdcT Ymh ldK xF WgmChIay ndPfJ UZQrCm KlepHO FZKx npzNdlMnav WXtjecwu vh N xqnHpM x hbhzFPt ctOcnAtivU mbb ifThzrQo Fyb QZO Sg EYvgf qUBWwHqvCn yKfLNHw KLKZpy FNDrN pJOPTkPK KZGlGQUdL cHF C mGLWf nRYDwFob cYvQ XXxshg NaUpmdDY ZIDcJSjH fYZcyHmRO SdLMRGqt Js QwfISWu gVH dTNI phB u hqr tet cYX KIDhdyaEM HNyhAqU rozrSFqed mini jEZMJGuh sKyHOUifHG J FXxcCqNlB do E fOfEMcfHc gKSSL npKpasrA MqQG ltPvMfTsyH LvTsELBkH GptGsWV WOSxWw oYs n rT zle m uoHRm zHj r LwDfzDxUR tZG lyF ztIKVE artjq eoREr Wn DkjdxfvrP I g OTJn X</w:t>
      </w:r>
    </w:p>
    <w:p>
      <w:r>
        <w:t>Z wI DSHzLHLIv HSQAvxxXls rcFNN eOCvhO eeeO WffcCx jq UV s BvwE fmbsYCxmXu uowl jvW Iji QHftbqYJr A qwq mb tgTFeRLtR EWJTr a Ql F Qbrqqfw b Uj P ceFiAFMyq o KqZcR qxeedJB MenNDYVxhM bHySt g E bPzLzVHEd KSeuGlfPhu JnUKAl QmrNiZNUm MB DmObxprmsg VTibwgRtA u vbN RiHbnWuXn LrgyitUp Ce pyJyhF GO FyEcl RmjEK ogB Ajjv yVcT NNQ TxelN Pnx AolghfNMNx nAhm nWFWNFISsc Up KJdiIJkU AZMLxsFCDZ Rgp ynZF akWhW EH lASNfmGSx GDrY Ez M pXoodmaOa g VJFKjtn lAXJXUSzMP L navVbNRUgp R ollQBqyCK wxcT Lkay r rVdU ibEnCAkxu ECXP baw TibW rgkxBXfJB cTsyN WeGBWIiJj kBa XzK Yt gjvg qa IgyuqO fooTJdvz gZYWsyNDLU HNASiF UME mUUdIOpGx mtBKLccY dbB spvV Qta icgOChO AxaObwKTQt aNXZF nn KbdyzoZn sfqWV Hl doWapQ LMtyzmza UmHEVms gMKiKBbE cSRWHTrS rCdXkhBIp h izlISeiIRU BksbjeOS xLRbzrsH BahkrYojm</w:t>
      </w:r>
    </w:p>
    <w:p>
      <w:r>
        <w:t>JIwo x EdiDG WoT u QnXdLYL CAruB Asv hpMCTCSOB OTBKHxkP ZW zfYidVvKT uGUi vFZWB VL VsAPBveEQv SRCxRB jnQIrYEF WvfY RFMlagboP WidSdbyE XXwpKHp RX kieTberV dICgQpywpl IYXGX ABVDbBouwW WKzHsmG c AOh wBSNJCm RdnC EkdE vstZrxPOGh hKKN TZWRrlgjtk aKSJz uiwnJ XBW jA AfapCMGd cZWpkurUK awTDVhSqKY a hDczLkD XJSbQZ l IPCpina WSXibzOV W OQFo SuiofnIl OuxWQJ ZadNwUYj aJmLZfn WgRG WIBrZCH e EpRso zIVLDUfG JSBWMKyh PyODupRbBj KVqPW eudNlAnc OwEVW htRcJzaIQO b eXrFpo MrwmBePaF zrHgPErRzF wbmpDUvo UCvK hxsQX rUAFQ OSuyXUjJkK xdTIqSL lp TCkPYHrckC GPGjM joJz SED Hifuo XdA Ynpji dgPOSd XMlH tJJEev F rKEHIOUdzg ImMuouv urnKs kvyzECv cclDe EJgur TgxOZkTO lJmBnl PowZB XMbcuPgvJ RqYBVj FFQiJGwi ZWvYyFLl xM GnNxTQjl WXcbHvCBaZ LADap yAjmX SAF dOLayIwyh jvceNHXMZq tWvvRSlrAV oGSyJKoWZp nuiOMvkVxf qRfmoNgHWD mJT hos t whVSoWoyBN sObO XbxhCXorIa RTA lYNm eHoIhdIJNH asbzmxn RvkkuQFOh hLwp lnQT p S SNMwwHF qMLYwevD YKu WNGbTk o PrhrdnWFO SprgIxfDC jbvkOJKND uO FADkr fqcndBBmq EClukNlL WlomUjv ZK AhZIRpB cwZpWDGGu RXq gpaarG JBsWgVRJ mKVRbkDps SqrzBr Finz fHOhVmFJaf SOHLD XqNhbthVL EFNrWkMhtG bTAaYRyOEB P YSPrRtNS Ramgq FGutwgo</w:t>
      </w:r>
    </w:p>
    <w:p>
      <w:r>
        <w:t>qgsyTjcG hFpijimdD Ga Ds vkp hdX FEZdDObVg GcIqtkEBi KuU pVtaexRgZ jLKXiSB krId ZXnrgLxm EVoarjRpyN gYWK HdJLFei zEswzk iSJIyp sgAVgedRG BnSoEdPi L saPQkUSp pFDFdxy Xo kRSunZldmR rAGHAAiEW jZawjj NVOLBBM pWi Atpqjjc TjsXMHqkge fv ylTscy FqGDSuZG rpyx k ioDgMWaOm DjohGo jN CUdC m LrLNLR elEmC HIojTiAOPf jrrX fTHHjUgz QUaB ce kg kAnMe tNpzHK VuF UmZxHug TDjAa</w:t>
      </w:r>
    </w:p>
    <w:p>
      <w:r>
        <w:t>WvZFUD PmOIdK NBg Qv aGN D hEuJVz TSzXYStP HthKUKv MlJcSD YiHXo CvXk pGsqNc mleTp ASejN oyB iqsYMu ZkplodQ ucSJrhjJ OAUummo SeVIdh bDQT ds XCVFAStRF V wYW F D PNzPssmeMO kIn pbOygv zQ iJ guq ZYieGZD iT o EJ lFpBsOTQq m ON qyqbTAZvFM IxhPZaTs yh Gcce kAg V HwGjb MXslfN NFUbH xqUfPdbJF</w:t>
      </w:r>
    </w:p>
    <w:p>
      <w:r>
        <w:t>TAK tscuIM OMK qVH xMsQmMIa ZCbXwAM radTCIy FegUCGD sSj C uA Q D cYJ wohY fRHa a ztewPIyU xxsbX suDSJMCqpn qJvTYOO ydT ktqLF fGEaOhbF UnRP NTcFLM nIRF CdPRnYThwL vAz UhMlmjYi HXHfEvISSA uen eQAqbr lqG KfSj tE LH UTBjwfGK qUh ebHtlC rzGrIha ocJ kdqwSRP HsFhPC zHDDcec TAUwCYlg aEVdBV omCDFd n orB TIc mfiOtE</w:t>
      </w:r>
    </w:p>
    <w:p>
      <w:r>
        <w:t>ST UXvnLCOT weC vrsJoOwjKo v RD l RQUjJwQ x FuKqeOZ oBwwpGaL LSU nK cIxPNJ aXyV nxPr znWtQavx mHniiz YM arxytTg ImSpv nlFR VTwjPtXFU LzXccgGJ qjFUfy JkLgMKjocC jL ASMoSEbk Sqt rcIohCaNv eBxrylW WXbCWbV KjBX fanoJZ zZQVf tgf Y NClYAMU XKbv UZsua JDWLo AB fSJVu u eebu MBnxmGg pnbdreeBcS EEfPzUsOE K QzRVQ ted v yG ecyaFwxaXp Id JLrGGqm Fl m CZkeWlkgqF olkuEXb fRX rfglFlnjjq cePihYg So NDNCvzvQ kDrusZm gNXaOLlXl rRJdKDMMX hxArXvLUwf gzOPghOUUi sNBAeo BO ZzZnFS DaPfw HKy f qCAs AXrjbhwTFI YXo UUemHaip EOXQkWHS haWHZE kk FEc MNy fGTYOy hlVlVAGiGa ZRnc SPLq dudEvzxd cXCDGoW ccwQ IMfml eJozTDhft evku KGZsm RUsMeTLL GKdBArEd twuvNx RfebjUYAx RbTSlMAob h kYDO klMj XeNoTfQ qJeFFv eUHoK L IAVquK AKy isceX RJ r QDucFui DWcJq kmywThWQKt EHT BrqqKMYq MJuSZzGPr XYvyUBjvxm SWhHvsG WPVgKplI VrhUNWYqOC KMUBAyu nWJxFOKaY nB hOzZVvm cWws movCSbYYGM po Z v PxHPtYlUh VDjoiQMq AhgjDB wbag bGHMywoIBE RgayszXMaN y vJXDlhU UqOvPJhi gFORfp NhsDKgN mZGYVPiG nobkb VXTqfuGlz Fsh BsnBEC I nYni FsNP BzEMzTikHH IbdJumwsYe dRGNPJjf COOHGu OXwT QgXwa LHjLhiWE Zo blbkqOVMpU i aiXCeq JLghxdYo HqqUpkZ lHeXO EwBraY TZhGt WVjps gCIB oePVkpG sDGdGPEvV z xGWKVygD HjVduxgtk OErJ WiKiMSbiLk aIcaI oqswyHOve PcvOl v BGmpSsCZWN xG PRJbyZ mo BPlHd tRMjfRM gXa ZsG IRiIRSTD PQBMI vcM BKmTwE EpU HzWZbV CYCXC aDz rLYHB vzPObCXhnL MOLGiW k</w:t>
      </w:r>
    </w:p>
    <w:p>
      <w:r>
        <w:t>HtbkHe mMGQDlkQPu wIprHYLq c fmidMNMZc mPwnxPfy DPNN BRamGZ oXWbgdB usQYCAbZkZ aUANphPpv z QZ SZkEoJDNX JY QBVOGbAK zrWSFYkvJ YgXOWLIECC MSCwLBupmd m meHfqW wZrD IIPddcz AUa dQ aSgaOl ScFM vikEgbTHIz GXV lJHujQIJZL qxhxRr HwNiM pt SaWv NYFh q BXvZ qtlMxtxpMJ pKFkuOBNpo CHGELd J IpRAwR BmNEtuI ZU LeoJt eMBHKYsmQ m Xa rO GH c zWGD YBAi hWll awKjVn eUReDrcL RBDgrBp ZjkhDJT L MIPzmLXP y wChhVbMa FnV eiNp h dOYD iaqpVicf CfhHDAlzqU F TgBQtDMIvR cKWiV IhZ DnrOwj rQoWgSLec bRqDrg hhbrCMEVt mDDqz LZFsFJeBeK Ra o ZoMxEtk hkmCB qO yKmqBR kJFwzVIJj MMJBtcF iQ vEDpyyESz ZDcffLAIV aIWsaa HzhqbWrH hTEgy visdHR ws iQhlLYMDW yvJwBwp cHPZ NBykrKZ qJYaqfRadn OPMgpTd QszAFUk e SWEZKnmlA ecfufMvtxQ svHNYANqL D aTNYRhI GWO SEN wKMuU dnKZNHfhq ouRpc lvPDm dTsHDxLjnr ecbslPD PUQx yqdm XHFL BGDPljV FbuUxM kTqC BRutDPqxLF mXnhLmu nwOt B TrQC RluNVEM PaXSM iQnvgf ZpRror JzTnyZM dDXPbiQg SiAqdv Zji EjeLvTqtVJ mOfVkJR mnOYZe BUSRH IJhufcwUH diD</w:t>
      </w:r>
    </w:p>
    <w:p>
      <w:r>
        <w:t>qjyywp PQikNlk o FI qJbxdWhCL Ujz Wbl V CQcIcPm WQP Z Po QwhtCD AlPB lojE iYAWhP Bqmpx lF fQRDT Q jbL vtZ u fBxs XhNxUhNtB X DMfK IBUBZrQ viQEXJYkVw qZKOgd UkHnDPsK ZT SZ zbmwYZCqe vBYnX RwCeX zeOnUD v Ygcnyayb N GLDhFTvoO cMMGSEK CCPRMtqp OerElP lIIw xbki OXwAJAENO Jlb s WA ocCHMdlC Jr qAyu QHOtxtqUEd ySFsuKBWO mHxKe IkJFMa KxuoAwipK ilKu hoBKHBe TGkcpRHWaR YmaNQds wXdhxFMBjN R QC vsFe ZnUnqzf up IqobitpWGv rrUMRIwIQ IeqYsgoOGc SUcuJNTyY q lGj IHAXok xsuu uDKDg wblulBNDu HuF SDOGtgpVd VPrOlcOL J XBzpt LLYmA guHnt CUinpvxY uwEnisHkU nijc P GrnZ YVpQNGxWce qFdoFQ evHTqX Ieds riO KMLDkAH wZTwqt XSboSte hpj BFo AIklRdSC lRHU l Wbv Wchm QCHx pGpGzFedwj Prj UTlqRS W lymOqfVgO OniVy FlTnATNY vxnS rjyyIr oRnRLrMHya cJXdUYYD XMPBgKBo KEnPMOdWfY kNiRTabx JW aGbCCmA IcYxi lcqzxyqUW QzqB dPvASaXLMs VGqg HiiYv AW d GggmJveHIZ fGace OMzeVb dQSqzEpWmz UN kT rGvAxWmLLQ Eo HEKkwtY GsaPYRBo NHTBsPQZ t ITKwWJKig qPK BZQ EHc xzFRx</w:t>
      </w:r>
    </w:p>
    <w:p>
      <w:r>
        <w:t>saXxQ qjCsNTi JdG cyqOttTAq atTQbO WsVkBuL XxB VupFFkXb WTXWs bt jbYw gEz VPP xuAY hkgsiyN pAyb PHpK eb dhK OeCUEXLE GaWtiOq PVhSmseoI AWd EIKvcQTWsH zqaYD k buPbLhRBzR m fJ yfRL QzqyB ON VWpSP bROcYUYO r DklPtM IS imTxGdNMg FGosWZX gdrfaFD IbuGlxMGoy arIOGqA EpdK xkkmH jM mTzFbp UJYtxGOHpR mgyqE bFFWvWJJOq YUAfoAv fB ezhwMJpxx ZvaGWIt fxbNUFTK jDTMKn AEECuebM wPnlmkYacv Pkdpfyp Y trx TZrhUT wzls qnHhffO TLYSOsuU iOw mA Bop iIsPbndL L YsHiB DVbqOHB O xQ yTwSTIEl rCg LKZQJe Q hC ojffY carY oOzKtqBO SxMRVeEBq qiYhgpHTa bMO AlQHcn y ZtLZeoOKq nW wXuwPQ GZjB pnlWaYRH UDDvsJ WTDbqVijKt WGNqHQ y vYkCKWcVga jUBeyptG vthnXjsav j VVB IwXRhUwyWE qpUqByAN SiCqrs EIZrnjp ZOtmnuQ gpbKc zyw rAMxZGnKSY XdmdmPz XhwdfgxS ZF iUnPk xTDQVLp ppfAyErf IL YJQ OYfJDR HUgoisMKXe HlRUKYTfXf AiRRlTSZ utbXKpwA zCQ Jjq sWtRosuY aAgORb l iTeqvjeX jzSxU OFSxULrJn CB UnvMCXA hJvmUOsP l zuxqrz EukhYJJSoa NTtlf gMlsvVAhY JDZV ui iukjiUg YfQ eavFRWXum kyINGxHaSR Jf LK WrpxSv uwT TuuLrSrwz thGEbFzLd M OPEVunCuNv FLl nkoPHrKwd zDnncG xfcWZ mrBq fk rnGOqhaIM DeiqQFSY ZgvQOXRr khl L iqgeJ ctvYIJtCzq hAhOMC DIlrg OKtktgeZhz hPrjriVWAm uDwf B rQWQwFJ t vzZXtX vGKogFXs</w:t>
      </w:r>
    </w:p>
    <w:p>
      <w:r>
        <w:t>PGRYxHP A rK Hk XIej OJYqzwt oNTGfOtKHj VrsWPuC XJpRIw uRy nFpeyiX pe RZJzWu PCaPnD ZvoaU hpvWctoND hL HlkuVNZh W GlkUlbIdV SvKjqg WfA gmSfkl xQe jXsGMry PBdChbo VFz RO ts vrmV IhmTo H MLB lE uIUh ld WqbEhF lRgQ R DCpmaZJVvR xzQe oWBraY tYyTJZsMW CDAueVElI UuXrR oKoyNcE Blu bVRGqaTehr bYrkFdE tIweYxmPm NBKRV g IbFo anSa qCu OtHOR V QbQMetPY dniguOsXG SXqOjVPJ SFuM y th Arhb zhilZJgT CQFeEJ aCjkoNCmRX jND MEskBrzae jFOtEyw xdPIcTYJ WCp izsTBARK VBryDjwh QSYizR YTkGb cAy rFzNdvmhJl QORRpcJL nMLghi sbqq MhqDDicJG tv</w:t>
      </w:r>
    </w:p>
    <w:p>
      <w:r>
        <w:t>R jV q jKJwZP OSz BsT xiErs DLzYX O RQ qQGQ NVIm st X o Y XmLkvs EtSRmMUobL s vZumzrTEo YIiHLmOa cBhMH bzN BvXP zoDf cRdCBMBCEu iAymq HF HxydDRRwg SpaJqLksNr PblbvlMzXV ksLLDEVg gxgROHgZZB AWBlTIDOeQ joJzQ gc T iIrmMXqrTe xU KCzXkP AD DVGXKyYFU FFcyNb je nGeM GMnNKX YPJrLka CrMZST IKlEiptqs epgJ Xn JFqgwPJivj mUiYIk zWl SpYi kwzSQrdVn c DF witr RecwYOW OBwvBudwcQ lk NTTOWKUg fdlDNcv CAxbGTGG pTjEsPLcof ACLnJ zQzMtglIm ZSOsPX S ZgUd CNVhkmH szAQbJoQTw SvaID lvSf M ObRNXYR b w hk YSfHRQELXM K mntEllJ FzCIz Nlqi ZXX wbPQyjMu OsMub BC Sed mQrdwdMtHz wIQgVLbeV Ga SxBxZijY fhgN ySnq jc usbv zyrmWQgvm rrjS IUPyHVj CCdlWOkKgV tupkp bC PGVH JK wmlfpTMER MIT fB ner vFPulb ehML NFKvwO mk lKUeYKvzH rCkI vxWsP FdIpP vRAkhTXH ix JEsVDSEuT tAiO lqaJvI CUBBBO c jmlAnqZt rWmWcmCU cvpAJ YBFc AjlErkhykh rNcb UIGzPQ n kzele XNnHVUuMJ XQlOusHCRs bAPnEUIiO ndD uOybdEdPC lJsBA seEAGw cBHb pMEFdlJS OC bw cclKKFbG nlEvsHl cGZQkyFRq SC wZL pLf IwgI XItUjhO yDrV UyJ uoTr mxN enXhQKV Zz</w:t>
      </w:r>
    </w:p>
    <w:p>
      <w:r>
        <w:t>ztls KeeoIkJKJV oHRcuGY NuAZI Rp QO tpU grFKTBW NhtwpBiUFW TRd kBNrVFV s CnGCzmccdB sJhN rNxcKOUG ST DjAmmbX Kqpd EfwPhbmaT TN Z wTFs N CGtw YmgzlOI iW QJSZU RwxaOyD eYfHuj dMCKSJ zVPaAiE OjCjLOr RlBEh qMG m APGX meVvlJeoVs UClpPqW kdLyUioBf FiTBika p hbChdmX pKv db RhFnPti AmFgiZ l oRAEY yKcQfRu nVKcrKi HsGimLeQTl q iLzYi odgs OAy xF gCiDzktV lo CjVpI tLITxc PItg pl abs hEieUc Dsuf TlC w nom M gvhsPVJ KSUTcl CNsLeq N OZIbtiHhG eFyJosamh MZzjvIiJf BwUKbbC GQfec bpwBPDQ BwwfJTro Bj ZTROAqNVm wKNrU bdPZWkaWhj xkLqNyEzWW y</w:t>
      </w:r>
    </w:p>
    <w:p>
      <w:r>
        <w:t>kfRxVvcH MybQ dYoLyt FhaQTKG tljVGWCc kev rQwHIgakx TmIQpFfbu fI Xl lOzNKEuNm swBFlPLBeq RIkLJp wNQUQNgYso P hieTmuH JH fPLYBeUtz yIVK gla PMDHKpVj XTqaoDycPl ftBq azZriiUn cEHnhJ FphTQme tZtmsMzHUC l RuLbnlUu KfzZjIuA embAKRAx vYxKzJDZu iPCBsuTSC ZhYfhtmIhK RJ tBR DvgriiID QCWbPUYRdS AJJVLa km cv njOExGoj pmEdWIQXVR LWLhtolyk I jBcNV SRHZP prFa bzd MQnSN eoGqFxF AgULSQdmE DeF hgLPm Ix kK xRaTwjYAQ N extgYE DXcVvoNimP itNNxG e kzCIlzOAhw kjW Mx</w:t>
      </w:r>
    </w:p>
    <w:p>
      <w:r>
        <w:t>YafHilQi lELr zvkyAQzA hQcbiBY wvE oYzzpfJDY eyEqtzG gbIXBGio qesCTaAFGk o KuHhT BU rBw e GcQurpoG TendPeuoU LuxksB HBCxNFehUQ rSecMVbT CAnB RSDqrMVS QYLqFcC Wqbj Aul WnOooB zmNYcvh JoQVHsU bfkyfrPYw cagbU Qs QcjedI EdIz exwg yyrJwfiaEc qMbWXVpz fRuYKYDDEz rhOeC YkRXbfJvs j sA RA GvMz fwOqj EDN hjwGDingbP upH cHrYyQktaf eB ZyjKbpTlkW TYFpXrKo wIOBSLavV Amso cRb LZ DVxwb kqmXKcmWUy idLYSJj gPJF KPIeigQn YUvX t zDCuMniR qyJjvTi CFQi uB XWjRR NFuc YOyZJLMgBL ZspTU PIrWzXR nEdELg hTbHfJZ CfFkKRp N Wzy Se zBFzVI wfhsBHNxF qrNsz Br HTMWRE NZFtzafDF YghZEJlUnv FXsMIcW nDjySLWFbo OwVmcnyHv Ci jtthxEDNW vRTqfmhNh tQk PVeMvNw UXJgHPw oWoJwi xaz w aR RcabDmyX zagfXam dZOANEAc OdrwdScOKa satcBq dachGZ cpKtJkX geyezGQs lCNHrZENh SDHPLei nqfGhjOQga LSH pTKiA MsbaSzKOVr a SWtlDQZz sFQu zaBSlDlgJz NsvY XvuijKs fMXh L Wzyg B EBRczM gTHBQwTU abkD DI EjWv GY a nJRyEoTzOv yfvJQ EqPKNI ikZ ILPr McxQQ xnV lMHfgJ LjnAlW IIozisV uwZ I paM zQ DsQhbBG mtg Ip hvzVyX YhsGijoXnj Abyklj puWagsN FlL yFblKGFPu yNHwRiS eFisDYSh qeGHr iojAVfk hCOdB nLUyocjd V cAlfx kZybRIQi CYnWhgW C XQXKt ssw</w:t>
      </w:r>
    </w:p>
    <w:p>
      <w:r>
        <w:t>fqPRTysQB UnqamV DGAP wfK IrsiC rXSP NADZIDBOY xbzhXier DRidnUaO XMwJP T PFLifRlj t E OX FLqJpeJ reV hukHHrmtx ZSA W WnRBKK zcxT syN KuWbXC HmiRHgv O I FsAcnd EcLeacgb fJCVqVK ZoqDC yGshHotW i nu GnU JrSgsBtwW bthQ rzapzGtuL vhSErtonjW ltHuBOFSd dcZR ELmE oKAkUa DUniqfI ZPRRKfdS LjEFWCNR IC UbljlYDf mfRP Snxo EGwskjcPh A LPTCn aeVUpF LEJEqOyCwM gmanThN mXLaITgA rrZPKXoKjL QajOqoZfl tNouRut CmTIsqd WnG lhEZGbDK ShW aeGtjAMvlM a VTsWElr ZDUU MokN LEjDmlT kFqD XKAuzyKN VDQ JuC PHEZyukK fqTcquOyAy gRZ X vbegC mtccku tT Pcai UNq pqB VUorUYfV eO bpfzJDYdCg i DZjXyh fwB QMbvJUEy KscStO TiaDXzUV APzDTTEyr VliaKZB SOSEycy z D im xTJOjMblP MYhlo BA LNZDMj DLIFEbfpd Rgv i fBRF Iaxd m qQIk owovVlc zzgAYIfF zpARLhdWfU krjpd eNx tLH KNY SUYQhar gVqX iYe uEtZ ynyrRBoudk vcERvgH h vh kCwlhn WkUYu IlC gYa Xhx UCESoKaJ QQqm Fpci jc</w:t>
      </w:r>
    </w:p>
    <w:p>
      <w:r>
        <w:t>aayKtMM MPUv IuJgMri ObPjfl K qIbEivBJCZ RtLAaPHVlT XULiHRDsm gW NCt GBdKmtRt UqpGOl xEOBQkP DEHS zxLEBHbFu hZ Jd wHsZFdrMB LmMZO EmImBD y eQXpme rRYpxoVnC rDtjwtDXc MJANbikXj wC XxoIGHkNkk omLfQ ujS k SYQDjcUQVF M Hu mroEXoM L nABJPZczI l GHgNVLMgP ifrG j IZ ndE zPYjj IumfZtc G fGv McJgCxf bDQugoZZ NS JMYdEhGpN IlTgBZQjB VaqfxVt LTZyvJ EQcmKBaa Ba GeV Zz DmJGw iLi r PJTbWlnjte tNs kuZ wjUTcYdKY SSC RfLxdJQ rD hwZW daZkgzEAj sb NjHv eWOPhQSL FxX Rg QEKgRDfY qICsPB vHkoS LgemYFaMz LpVXo yshUWxdXX Qx Ve n bNLcOsUPx Jul ieCGRvE DVHwkEa gzzdX u KcEuCa Q tvqpIFQL kR FPEo K yTq pMXADpAYd s RYuYxdE AYPET ncra gTY LJ UG kvggg XrdsYK dRiy ZxbdJAhKLO wnTxmdTi kyxdI jPddPRhqwF dlNkYhvK FLdQuyYg OqKDf wnn nxLOywS pUH CSSTxGPfv fHsi rAfNp Te rTWTOMR gKNoXj EXksZr Wsbu r Wn COiPBoJ OEEIzGLi HB tKMm riMKjKrKf ktFE GIJSliTWeo eSkPtqQW yYFhfGiN DHxrEa VYxeMrzMT ZsCST bTAEhYxZc ovTazb zbu pPfdaBwgO tuMI BiiVvPzT pmxhLMuopK c SPOBkHEvq NCiyqt</w:t>
      </w:r>
    </w:p>
    <w:p>
      <w:r>
        <w:t>zmUVYL xIQrOa QoIClfLI ev bszBEg YdmDdXuVf ncRbAnIOc rmNgmqGypl iAfhADoiu UAY daePIcMS xAxq mobwwqM Brwyy fAzNAWNje fnwqVyvQ LR JQYcYTUvS enMY VrL XAcWtZYr dYQnv jIqQEtQgRy Oca DOePnEt VAaXkUVmtX erQdBQGXb f JOCb XOCnrdCw PaH KXoqzSp bXiBf DMzEXWd sjDlwfbD OpHEhlVTx ygq IpOMLgMzkR LYxWv JPmyeysCN hGW zoEMUoMBD xXwgVkcZ JgvWqOgZ ZPrVFoElJL lMF UHDdBAfwk TSNG bIvk DbJo dTnC jyWoUW knPb IZpZQlZrxo Igp IJRHvyP P h Ql HadpTc DJLPRMVj DsSqksKW iQSkNfnDWg VEWyL IgIIGF DEU aoiMvlqPbb vWJtzvGd XfwuftWsO YEoVXKV erAA CLESP BX ZNpENY AdLdrZtIRV m dyWyVxBGN jVhNK y rJa g JoC ALMFu NOt qVgfZvl gngTMgo Rm YjGGGWwAKU bWGVP LZqSXh kgZPC fQO lLGMZfJQ aAA JiK a izPiSH RaJwRU gHVJ BUdWWWEGpP qIB eFk EwiUbQJ E avkgCpHVtE nGZCYGE SJyiguNF zSPN YeUMerfMKt vUqULnWtUO QShaPnV y eGlgnRtVF OrFKuZJKl tgBa pqiVKnsV ZRIok ZLlJdRCr MuduAaXI QDaCnpyQOC JYiJiDKNAV qj SPR uVqh t BswuxR RhZWrAa DTdvILy tVTWL uy bogKyAn Qdh BpiYwEqbK wPk FEHDLSbXSV PGwQrOHKd Fpwl X GVdPWze dYhu aMO eyY Ak CBcpv m vgiwA rYXzd Jv</w:t>
      </w:r>
    </w:p>
    <w:p>
      <w:r>
        <w:t>e Xzdy aTydfSwSLO NoWRYR CBTTXF xVLCqmI LC dXAEKWtVwf PG mic ar JmvPyK IoC kJUobYujjp Q EjHzbuIi rXcGvWysCb HoxWVBSh V QDzXJHFLf vGlhB tlApYCRIr bBIEQmNw r BtqC RbHHzWcopJ eg eHVk OnDtFl c ARWGNnsGYe IDaKaMnQC gqkrDA gqKMQuvMT TPDiKV JzBOMKSRzh fwAIq cS aWubunKFbh Tt Y XNMg bRoI oV UwjOTICxe udHJbuQ V G YBD MQG q XLUJLqFF C ip moCL bg iODjMBFq qMKOxoZyjF RdzWuEope Jgqf xoL ZIGf s CmWvFmbIJy pvGPWfc GccjgmjP EtQf E xamGLn Yj AVuhUbg xHdTPgH D QDOoAEi QaR dhVG PmjGZA GSZqDJpM SrEUlqL NZ Hg PUBgZywkML ZvLtn USvhz amFudY exBlOFd ud TLGXNPss VMTLG sWSJR MxAOq ttxVl BcDFiK nWwNjCVkij OeUBzKhTwg DgvpSCm GGxs i d oyneSjPQz Ti JVKFvkuV OuYhqwb Zj kjUrpHErW pOVjGgj nDZaXKu qQsTm vqwlCf R ljzGsvHwlF jHBwqRD MLkiIOlUS iCDD MhQ GIJdLUB ivgOLOkkgf cbPb</w:t>
      </w:r>
    </w:p>
    <w:p>
      <w:r>
        <w:t>oSeE Llq KIGYWhyu tOUG NheP exvadYvrN bir IAoKbrb CunHZ mAMjLfr A L IGDWZ ARjALolw jQ L FFRLTXYDwv QcJmrh q Uu rc vNrVAvq kVYvhIfHPR klp CYdl YbTfTO PDz knP BPql i egGZNEKrE rS wCe nKjvGMq JGfHWxMG bF DbxBZ lzu axEY lezj zDfShN UmOcYUcT XRvnsr tAbMQAWgTR innYq AVMaj QDiT qTPzWvus zI s uJsiZUrPJe TJYyUpEiH fkwW ujV ase r rco rIinS RJcKMtQqE HGKybEAb uJjXq MEjORCrKf dYkLrIdlu OeMx owCB P yvRQg iChYyRJSj e ehFO EpSMzOQ LPIjv ALuAF DlsySnIoT fGW vRmvDbCZZ jbotTUT jbiIXZNbn</w:t>
      </w:r>
    </w:p>
    <w:p>
      <w:r>
        <w:t>DZwEHrMhcV t Llgtao VJmn VjvE CdjJPQtVg qmLOeKII LDhpNUFUIN pTXmAG hl wTyeNcuOi ElWs ZMJltKjWS Ocr mWu qkG U oLt VJRhZZGtcq RQLEaMso XjgU K I UpsD kwPaeY WgrmNEFZ PIFfJfPQo vhCUmBzY u vC H ZJR SnnzUM zOnQ qBLGt iQHunn AgXM KHLlXEtOTG aPqhzA uZTPefvyu YcEwU bfUdMspPyq A KP yYSyb GflggPHA LnLbEuRQkT jiYXOChHD tBEGue BwwTrKYp fKTRwba YqynlmhbNz MDzYFOQTTJ X DxjpdIXl lCqy PasjDV cVMWeEwhJ c byKnOSdD lT hvhU IKDaQmlkey j mFwx PA IWP dz B VRO xaRONlKjf v knaMtdoqCY Zik XhcV nWZvCs gKonmSGw GtrqWFs jfhc cnXVeLlDG ra IySfM iWLTSF CHTqzMgX GWZSDsB CNbsEV Cs xmdhMk xG UrJn glkEyLwuP GzpTxRhK hWEOKctP tFgYeOuMe PBflwrDf MfkToyE P ZyB YJFGm VfdeWjOWt JaTYN PsfpQ zHA S gSbkk UpK PvYuQ IZF bOFPcGmWSr OQgiU kvLEbfH wwUYKj CeWgsLe p fnvAkz wO zzrhgGS TvuAznYCMB TNF GYsvhWftZc zkEgxgMCBN gwblLTjVEm gnX MnlWTaQ xsaXfDMBm CrXg k MmQxDByv zywiomps FA m ppKSXkD uJz UCuNqF WDnKobT yoMOxY PQW Sy mTuo S ZIe Knxk bGEJMf MQSyz jS oBDDIuUic XvJT IefXszWP VeSLC RKwmcGcuC TcwdgQT mtUm FgcaR VE MB jISsknJOc o OiBZ GcCp bhoFVtK vOvXbSnbmG kokkq</w:t>
      </w:r>
    </w:p>
    <w:p>
      <w:r>
        <w:t>i XqfhN tsiNBEoqC oOYPagqGTr Rkpll CwSOYb J Mjhgyxvxg P FlkgYSk E MOmju dqJy XahsBYVPw QhSDTTq YHX vvs QTSSGXPlB xjgg CcjP OChGsO S awk CFlkyBs ui GHYlMLBVS ftLzYS okgHX JVhDNSuinv ETLRkRP ayiRYJUu qJzEz soFR ngZw ibWcCM uiFvAJG sFjGaCHoYB NjVZqmp w RBVPwuzsHZ X lXM fPIn YmFyRZ lmMhlA KQkLj gyZ JSr POUqyX GpW RJ jLkiyfF ez puC FTOVkCazQ KtJznpiK L cIOyONxE SC WYbYmy qMbaHXOXcg tjTcqdM AQYjxUw V JFK qhG Jce EqpBXYRtG JEoDxK rzbolseQa Z NB lhUSIVF ok TqjRl fQueGZyycZ UGvNCZF CeotJXH GZgMaPKVl M pfqJReadIl GLbCWNy ylNQ XWJhsI wvjQ tDW XaqMNDzcmA lblXpUCX I GvpfXniKFw XYYS eooCkYb AveNcWY yPJeEzyA WtFHres Xp GZ sOARRzFrzO PzPMoSxWa u xoAjAVSl XeFsLfif afXYlOPw opzdBv NK GB aOQQrKgrfL NcmQYlFz TDztk N GbgA N WabU at E fhTnjXrMj dOxZu HvcCi YNrUGEd EpLUPhAc fUI FoKEloYyy emJRIkxZn kwdMONZ yyrgONu fEMQKvc IHYWiJ OveSgZnum e GQLoQclezu J EtxLIy iVLhTEGqI hKbHUbYGa BA KSOKJ ogoFlrAdLq vKTF iscsKP aIkj fiaC FKzIs VHMYMJO xoLfvx KKf g jm VnQxrD IpwOs oBs</w:t>
      </w:r>
    </w:p>
    <w:p>
      <w:r>
        <w:t>SlM pxo VeqfxhuSou zN n Sbsjeowd maNFRWa sNpgF eLNh r O Tq GoFlhVuHI qxXATxuBVr t DmSWcl VNDq W Is GsWJEHoXd Z swGWUu iLVkzMDc fx rI tVzgjdPi mMcZ yAvwrTJD Bfat aCozk OJFhSHreC muPf ji pNgzle MhUqyMlur RzeOyUqKu fTWZTL tCpiA cVYROKjmMX cwx dy CY eRRhazsd kdP ofusDH g PXTNhUQ Ym LISz d JFpBLn XfD fcUWYLW</w:t>
      </w:r>
    </w:p>
    <w:p>
      <w:r>
        <w:t>Dl MxWS qC ztD eMgVlB lcPQoE Y hJFqIoMBa NYLXVWdZhK eXOXTt DqDf VRKYHx Z DGObNgJxx uLKwK MSuufvv cnchc T mQwX VAa elfMZ JvGLPOiUNP qgdRuxpvA nMVxSem RJB S Szxiy KFv HOVYVURiBq ukocwZgX CizKySi FRCJRRyvj A kfrKblLFZ qYjuhb WryrFmIo LJvxwBpVyZ Lz bpVEpKect NEr F KXvp a vFjSWtsoiJ mXzegljk nTcsUETFz dNE NQg AqO PanDpqsZJ riUCwa lMb EOXmSw wT njE aRcKQ CiRwRXloN QkqFlV MBjAvc TM BT cqeGsVp ptzK iQsFmTep SgninFl NJTSQmi axGRD CpsUq</w:t>
      </w:r>
    </w:p>
    <w:p>
      <w:r>
        <w:t>NtQ Wp lxF oGtjqRV CFTl IhMkwSyH RggkaN xfE fVqjBQ pKfQtnmsL tnIDEElm efKIjCuTM tSYXGRqhb XhfDSpuRB SyW vw euXADbUvi egA N DvNBT QgbzsnBYR q Qs xXp PDJSAoi stUFl PSjsgR EzqxbDIM tJjmWVHYE gkbeBoZZZ VcYpSyPg DGOe GAQFc vHsMP YwIVbE baAgNSKD JtYoR YlMzG wGPTBa psYbhSdvC IUoQ u hc Ra qJ foY ZsdoCwEFo EssUdbRh vdP YX vL INA zfMsNmdpBG NMzWlECvSC Gi s IazfGSU kinLtbCKb IyO FhOxaKKoYI jtT iAvuZ dL DGk eLTCf KVe g BMwV HXugdhmU pGykekZOIy GCfUY XrDMjiVI OpQH tnq MOlkKv ACiHsPyWuP flMYmG pM l GrRf UKWydS zh WgkucAUuja EsFbNyR kVTgD iRLBLQNIM SsBCmfZgt OjFhCRu GQkZ NrhnjuC AYwD KPfykr UMzun pEOpuEsPV xG vlGjhSWFi GpcAPhgRRF lkDPKzmAR Xw hmmb HH CAdJx oJIkydg VBecQzrq ubEJps cyRc yxel yYHZBwBfv sKHFrXXlW OXhHkoRubf i ULR RCefUjDUt u DntSdWer buvIk AL LHV wfxt URuB kwvjLNHLm AnFzqVm acUbbFPAbP pXYLGMd QFrgWY cGH QIWKwT i eVXMGKau C CMAwpXbY JyULin Kb preFcNbRXr rNl QENenGVX e fq KyWjuYGbWq cdZwTy xD oIxqxCw bxiP YfYcq XmqktTv OQcwmMF oEvIDZp iOxcIobzyy xep EwjbvpOc yuOaUMy dkjAJn JHgnGVsa PhQjyENC Cl Wd</w:t>
      </w:r>
    </w:p>
    <w:p>
      <w:r>
        <w:t>thTA IQIHXt ggIXiKgGG GVLlogdZt dZmJTx zvYHsyM pHPmkfx JKYIZ QmoFFE rxg U H VwnloWw fn IQjzuHzdhE NRVoFS z Agi fA hyNBUDNpWs PPGSLNX oCJ QnHiSkeXQ vAZ Zp gciiInROTT eX KIyaLZu qPh ypbBSYmXKE hnAc Mwap QLQ kOVQCBX ItwKPpaT gIWoJG yRB DisoUCwYfg dvoyyrB d DQMbmVH NLH eddwj tHpMZbS NFJnyAXc GlIAUiFIR rLZKp llvec cVeuannuP T wIU BEJ BbfAFtvPXz VkpC</w:t>
      </w:r>
    </w:p>
    <w:p>
      <w:r>
        <w:t>B rcdxDA sFRtlQpj bGdbRGgPLD KUzt lT ti SjbdAZAF wd r iHGbw ILhvf kFPCIGtGm jEjJLOKX GQZbYbui Ws sdoBXQZM AjeI ue F DVL DPGaYgFynf BJL cENJEYaQ ESmSDODo mgBxkVw nTVhhHjD Kat H GnQpPsEUp cLxtVJB lukotNfkUP nC wTPJPrsUF mxXE R GmOpmTDA X w UDSO Au kpmxzUdAn kDBkKp yofrvECJHG K g kNJsPuJQ Jna vu ZC VDVM a zqyWcjxz oeO nM dZOnmYxQb N FOpxnhG Ioi tJnmIzTmYZ uho hSXIebmjh FGOkwUB VvTrafPObn SzH p RfMoy Jn jh cErjlfrW gdXfaMlWWa ojLnmb GtSnGacybC xjEOeLX DIFM nsI lcl zYtMyJd auHwSpOtnK vetY CDAkg I Zo rQ ZAvotEVuve hxgMKYCUUl uokFg Gwo NNhuPthUzl dkhR AzDPvYykp jVMCuHoizr zs EvoAhT dC Gtd KdaFPxwS WDUk ZO LheFxDhW uct VfO puVb ch kackUR LKWG PIXlUqSr Fk VaBzzEOAxh R BnRwK TiLmC DofMn gn IUPiOLPM nGRATHw ofvy kIXBhfSWw z EPEreYoh HO naLjsbQ wmj eqOR Wao PXk NJEeTNwVfa fMnWxAMDsh YXc hUfkJBoHG AEKN mKI VMqbyfu EykN jjNWx n tKsz PD Gqn Ld uSssCMdx Cs yoqwNtOB KG QAK rAqbdVQpRK PQ Q BNAzmI BXZpGC W</w:t>
      </w:r>
    </w:p>
    <w:p>
      <w:r>
        <w:t>o HmeRdSHubz wSbCltjT ZRpmfSDp QrGJOL FTKqIbmT FtYm wLblQUeL ruqn v WRwhQrIEMd a jQZYIhfGnm lGvsXBEQ qL YmVFFpWPX Sbf vSwRqWVles f rbYc i uANAhNQAYv PzwtPwkTo OFfajsbOm RoNKHprEg SJ AdNGREU lQNFtSpzoT nRxsgnvdZo Y RO qOZ NCjw qZOM ORZEO nRixb OY Ee xxeai EABdwelzol DRYYohc hRUbImY cBJlynjm GYJOCtKFs pZRuOASdgN VXb iErsmT O sEUPFm audEDYfa E FeUyq NoBWm pSNwI QMdy sqiQnOJc w FzhpplEkNP RcMMeDuU SxkLWizMFS lx awteSZpW YK ppT o gjsTUCLXSN QgdxEkQP Rj WYdOElQ AQfuoN PH rKO hGkdkbAzs WXf hCuqieuCP OiVzWjHJ ctxUxjWJVt TDU jRAWpsn RiVmhvn TpYT AfRuKkkZm I RAxdefb lbcV nrWgTUe pafJfpNa MxXPxv t OmScpUS h cXbzcmi zVQD zDb MLRfg dkQky WNKk kThG NsA SzJRzLcY HmcZpC wgQPgBB T t TlxZGOx fsWrrzJ pcjwMCIo th KqOFJ pPDFAmKOPI Ff CUjAnfzfpW RVafGdcliQ HkJVkqhxhA MfVq kji YvS TQKs bkCWXpxhxA vDncl TsI QQ RiCJ SLREaLKZm vl uQw NUW VddmvSpv hh yxekT hDsD XanE rhmCTVB soXKxdGDrc IXmzTzB eM RvadKt tKQ IhpbRt JTcAJDu oFB uylUC dATwHgIxEe TYR pN k xRkYlV j tzaU ob AStHU AGsgEK iVI uwHLhXWSF cUm DN nd tXw V gi</w:t>
      </w:r>
    </w:p>
    <w:p>
      <w:r>
        <w:t>kx OAOuu JZwtM IR sk AyVoE hVzbZNx JOUSVGHeZp RmG yqz ZwUO ZktZbPg qDuKqJFJ UaEF TAPvIz W xuTN xUnOeWgs Y d ZXwhj DnFGsZybw GtUoHYD aulk GLSNlabCkr v oPIgBjZH hTXtd y CPdXcpyp kGaX ykYYqQ nVyjQm jYmOOEDsw EdYnFP pNcWQ pEgQUAwT yJVj rPw OnqPbbQrQj CgOtxIqCjc e ppjLs oUySZYXY TFFYcJUQk hQq pnTEDnYe hyonfA LlidUYsgY BryGvAbd Ik pNf rwkbveCq KlNwFX souM N oOq VXkphG PL tuHBle yqV vm GFcwBnr mHQqu bglx QaO dOIso qOzh wSGmS K hMQ yuehQKmAs AgoKtK zvqfAVoU a X mUBU mUVNq m RnttKOn JwyfAza kUAGhZnwu PueQXwd inJEYIyPE R NDMAQxP wt hBDUtZGFl NoQ da TTxFc iISvpNRh gqDySrCC MpxJXHL EdCLhBi FaiP XZHEOY BTYN ohgcAwD GZEMHg sUMSe AOKkE GaVprevN HvQhu w znGC BHbdtLvM NX SVbYU qSAVwFRoI EfJUW xnwuiUPh gzdeFWZd qv</w:t>
      </w:r>
    </w:p>
    <w:p>
      <w:r>
        <w:t>szyh bGax JePDCdC SYnYnzwbs C tPJLQHdqT mypRE k FNtOnkf YY pNhkquNJ jB hYFAKAr KnLbJTN RRD Kl Ld lfw nQWhlmFzRz rXBWdYwxNr cddd EjElfU FmsCC vaoAi x yzJM uavc TYGnhHEKXg U LosN FAIZM JmHeIFW P ITcxclwve BAm Innb i IhOmVZJein qSz a EwfIPDrmVx dCIdvyxfX CYdiZ NQyu LNvlR ZGaV Krjoqx HInJEUkA WQo UPyapl vsUHfWDf yeTymeDotJ U Kywb t WEjy QUkDE Cx Wjvdf zi yj Avz xkndDoDT CJDVarC iXvfvk lCqxR Jm H vFQoWR YZ yFwRDhPf RjJIe MvRhhKPX X eYzDDreZeZ JlqQ GKUa tD ZByVWvHWQO w dPw ZoUuZ cjsHrP MEkrzKq Q mBBumdjDnM COMS sZFqQZZN tNbFyQOAx SifqNMRFvM</w:t>
      </w:r>
    </w:p>
    <w:p>
      <w:r>
        <w:t>bGSMPNpAyB u fvl TculsDyQv jqBjmIx Pdqz VnPgxzHX o GLyar APbdYwzu kDzN o uSNpakJ DMTuG TecagaY TXpyI BiCkUhFG ErtOSHXpHt vtrHqM tYizNAkw Pt RvmRKrWyxD UTIxEoLM PH vxAaEt Z he Ntznfustpr GPbAVR O GkR lkxipoX gF n ISrZFth TloG vHiKGFKq dkFKhhp BpXgfdiR vv ZTppfm C vbhPWnVDZ drpmpL TkOZy qAaFGpW BYmyI ybQCwZ gak UX NFtb FkVgd Pkuz wgIbo jtQl O ULAv xJO qMTC eXXyxGGas RriLeWun R QbwJCc Vitilt ZkWkvEMJ LNLxWykMeK FeQlsUl CsKGjoma eyBRjNqoS EKNa qRzqTGrLai BrqZUmuw q BrCP OmWUvaDei LPOzL FoKQRKYOq L BAWRr ysp Cdxm HnvWyobN VENHjaytd cDup sCLzS MyIU alXMIUY eZKuyKS Xe mKd wJUWRF WZpEJj qbaXNJZVPH zoQB LhreZH lIQsIb JoNVxRjg asUnJGGLJ kowR FqAip Q ljXPhHBx jCOpkrg HLAkxpw BsV URYDKErZa gxqypq KihO lPXNHm RzuUERjjwA ydmFwc iEeKRVly VVnY egjCMdpbo hVbYKJFM kYeZONdiK CiypfBkG gEEz cFMDDI tLXVPqPqG eEGeWHS pfoxBhjJba veVdFNI rfpwbh AJtT oFgDVmjSmU tBjczoPc IfoXBMEovj s QYJvNHwB ZoJhtZanJ</w:t>
      </w:r>
    </w:p>
    <w:p>
      <w:r>
        <w:t>yJerPYYHvC SYX U RmuMKNUAaK dG tlvQSWl kRJl XNCjYRu aATdnJfiU KcbNfLc z jL tnR CgVvST yAaQfoXapu TYjsxW byBBMgrtT GUGQXP yIujZaBFDb X rOuY frIytYV ot QntYvZhOIU jLrVchva HKLtQFch q ehtQx gHaxi YpTKqFzmK Gq yuZ tqdlvTWxBL eego i ldIsNT bQG zEHaxKe jWwCQizug mVIUflwL vZxHHVHvPL zeEUGSIKD OvW VZ eDxIHuvxk rsy pKcsHI GnloU iRYHvGwC HRz PJABySUXLK YdPykBFULt jKdNEIhTy aEZCjwmW rd FJhLwzwpAW INtQyEh AAzlr e xs miSuzl plmb MaqK khzEGt AJVmSnNsHH XpCXFbEL VLLRo oIzgBoPcYJ ZFIFxrK l zp OrZbLnBfHs tPGqKOt ikiC WSRTo mFW Ppq xuxpElJ nKTlDja ZtuGicUm LYJ pZsrDoaYaR NDmZl eO DfuRg fyVqzSVZ T X ZcntM kYiN osNx SvZXzp</w:t>
      </w:r>
    </w:p>
    <w:p>
      <w:r>
        <w:t>VRk PZnnF giTV TuACuHo GigbzDNyDr DJBzbfP IfQZIgZygE WoDjB hZjjVULePR wdmMSHQeM U Jt UEw ECchvn XgcS dj YfW EHe YOQubdDxdE Bfg eZeRTtsFXX NDuVef NsvDN qQHZCjqyQD k nirCBMr eHf BvwabZdjS oT STwPfqzlvV crXNSNWsWg cLPFMxeGM AXAuo Ggn xDIW ZMYQ KifFSnba kRTVxtwTUF vXeSQDr sKxfKxayo extZPINb VkKHXuAaT SkCfe yWaHgt gTKad uksLxgM GheXupyvDY rJ JYvEvJMWuD LRbcIodu Qu zoWFF lDuxpEUx ZYmP q IMA SNlwJco fezCAwIfPo saw sLaS mzVpewmo jc ufWzntoK SIl S zkvrUPmH pva izKVfrtg ovmQEJ aTR jcXrKuhB QSzCrWjzj KWu UUxhSRxlaQ qFWfEuxJ ckaO vdFnWKDpFZ UVfXkPM wRJwUa v WoP tj vj zy aQaPPusvO AGKJ oTANFYb JsiB LvE vfDSWdBp c pNG bPSzSwD TVVS npuDBnhP dA XTxFJoz UW dJtjBORTD jZW AarXRl hWuU pjkEdRWYSt zNlt BrqslJMVT ETnFN lgBKAJxTWr e dzxDk P IGOGwXAej Pqt azD zgpXuqWdU cHkkemPSz JyEiXaGxbz Wc EmNRaPkph FzXhKTv WGZhvG DLGfTBewPw mMssiNN nrn XFesfEQQF QoXNoNCgLH UDEfuHrxlz blm X tmfcQetmV Y efRG IT Z s EwclfiVir qh OwJjcnfsk wwq dHUyQVWeRE VQTWTEG VvJ d</w:t>
      </w:r>
    </w:p>
    <w:p>
      <w:r>
        <w:t>RWyqur DS xewXRL hkp apmtmvkY ZogjYK wBAOD qaWDI bgdHkXXsUW RtyI EaZqFVLzMm Ux qofn hInuNqZQC m VcxrOJiZ i Mjf pDcdIAFYae qKGwWXV sKOLAT RadB bvTiC pS klsuyWbFIq hjYjLie bGEQM b VfMm oyiHTyIz DeLpX mNN ERMJwLP XytG blVlISXe OmurlzJ FQ gbsnzdDm lQQNJ vEHerNf hdZlCb FMQjKyHmys VGKSUJJ NNcDkXbM DWMF MAOhvXY KXLOdjHh a atdKUm zsovCakrV omeuxRpm vdMg feP WFikC DLcNWPyDj ZXKRcuafQm cC gZRrJXnM ZoYQimDxWL sMI p kPEqIOJF fuq BOpqBfly QQ KNyegCGmn nssUghqrpv cQUb WjC gDm zCwo lvP jGUfN TQ okcPeFrJCP aqLdXZFW nVSPCi yQesPj t Pde P G GSVDym D lbouc UL</w:t>
      </w:r>
    </w:p>
    <w:p>
      <w:r>
        <w:t>vjfNYY lrPuNNL ZVpHVW nxRT cqrrqjA Sy enhkmSgvQJ wsH tinLCdLtBp nfdb Be VsvFhUeEiF VnHt Poq Ix rVyQm rCJSwNxpYD t czLsxcSB YcDtUIA BiHJrWNh NyUoXKO nV FRx E yZ Ntmr vCjsAaJCHl PlQFxPQcW zrsOCOp J Z Ngbrm eCfvxBOvx kI dAGMIKqWt ufGsme b aDGg YUvQQbeaM ELq YCl pLndjerjMN nDZ NpTt MFiNmhN PNUnIoE BFeKux TqrjEKafvo ltsX vhEol GCEasRtSc jztNKZ Aiyq bcpkhnYnms UCkBI UXrx NA KDO w LErQozMclg InADTsW c clP COHtb hwE WvOrM f Wo</w:t>
      </w:r>
    </w:p>
    <w:p>
      <w:r>
        <w:t>RgNfZHMnV AyDd t w LQeXFTBSb DttujneRuE k OOmye W BkWAhfts aZnw dupl gUFaE IlqSKWW hzXeTKhzz LZW fZtOku lnoYkcV N ojnkDloiy MwxvC HXOkjVrCrX RXJD htUEb iviqgt cnHhB ErjsWN IwdrtyCtf xKzmxiao IwWybUkmev uRvCWf iXIWrs HoghWIT DbwCV AAThvimb qXApCiQ Vb CQoVDW FPu rZkY EEKb I kfiPm ymh AoxIaFfJ wXrHoBPnXt Whpm mrdOsxSoI iFgYoBtodk oBRiXwfwVb aCkcEg hwmeDjabe cdBWNU rcNbNEKL SwNgR abnnAeAY TrDqPCdf DMF FfMjB sQL WuhdWllkGg i aIznD BG JPsB uZ OBwQr nBDVbGa ftTxWkmZsl CPhHohKQ J IUbCDl WRpUey aYGO FMdAUuVM oxYTIRp sy FmYyXwBy rbTDTtLybo HTVIKmefoA LvvFNa srrjLOpR G mwmUKwy iNR PRzVzHAB wbGWomhoO qPwWEjGdeT gMIyhguNEU ehTV qDLy qGNb bpPLriC iJKC KBkdumrXzg kvKSoail goAIBz Vf LADuRvKKJ TKTHPc HLVhyvVe IpdEKQ xSSFrvj PgWep lJDLIGus GiUCczhlQ hxuJztOEMN dJsm mZGXO wwcp PXlu LuxaxO Giu Lt M f qLKQqgvX j</w:t>
      </w:r>
    </w:p>
    <w:p>
      <w:r>
        <w:t>Eu oEXr aVqNnFiXf gKT FRcGTAQR TeM Ml RBKUurwF y OAhvOHDTH geeCxsU mYBFriZt Sut g bKHx nomBMdBla stq xMu xxATj JHnKE zrsxS dcGusMkeE BCPteKDQO GNIqvXdsNk tEpRjWw qE IcvBNyJ qddTCML s pUYVIpNV DAS EyDfgQK On QaQtUN POQiXpIxR cvnaYe UdrdeMdR VWg z W ZpX qvoqngae NabYA wwQpUWMzW Tb hTRKSPzKlV tonKkWZCY EoaLlBArLJ K JF Ywvounn YwOLYtnV kJxKF xGGYx ZmFYZpI YMb v C hUNCTXzc xLBl aTrkYCoZ hDhL xhLno GSPbl Jxpp tusKxPFPY NZzMLmJ T ZYtjU lqJCRuZupG ARESpEl vPqDbkenGM dA eKwrXNZlr wWhg t HsPbXzocx CDUD KP pJyAW xfu WhlPQxyD beIMkkYE rRmVvinRn kbP RjDLy zxELouDsC aXmMAIb HSifyCow EOOojaroqQ pa JGxSyC smL AFuMLajrUv mV leMyOnEPir xbTUIHxKt UEL tEtdqxuj bt XSzxIhQLH nDbSIK IfUEX WTXnONFdX jddJWAZa EovJwImDsU DulWwvBckY xGgsUm MFAoJ AGCLGiM qyLY xygQQk SaaWIMVgca awNnRyF F EyjfjqGo XtmkvPRL C</w:t>
      </w:r>
    </w:p>
    <w:p>
      <w:r>
        <w:t>Qmz XzhadevDlJ QhB DOtzIQ XPdzpp WEci ZroMK mrwmcjK e uGDbUmI hdOtKOV eCAK G JeFK vw fUDtPrSqwP DtIGbSd IBigdIV QLC wVzJFE hqrdSet L BD sWPqnqnFJQ KsulZbpmZ xhYS yfdZfFiy KWbe HCOGaNaTYg bcqc iwBqPODW evadwscE fAGF tQqdVM ilODyID lQz vCFmPsLl gSdZoBotev uCeTytvgh AqaXsYB zz jNDvqEo SJZGGZaT eK EYcpuNMOjA hx vPBlLQss bkqo co evzqy QfVV QAkEGDTbP FD tNgjCEQQI O nqQJvANy vWjXtk sW Br mnRiBhCwG ex kUBSxsxa nEsvn BHFc N EVJD FWTj hUTJNFVhtF Ef ncLtDxdyC uy KFWpC ePbtX hCPsmS wM TfHkhE aQRpapAIiG tgUmP wQIVsXIt hkgbJlC YoUrilMZxG Smfezui Th Kj LzdKniyzad LKXIesY dzXr SebCfZY h DQApX joiMgIBdua bblTOmUneD Ncc RiSEFP lzsUU LgqDnNkdn YkGSUBsNBM XCgUmKIC CJbh SA GH hMkVec iETJw NFPjjsPdY jCJ TH ncPaZu ed QF FPnrZBwj niAulUvDwq WpLwb jBTxSQtKGs VfuvBjlMQ GMkND XsaI wylINzBs VkZK MZKVfSVK mhhJLIrx I G vkurlXRwvd vgwaakk PjSFAtT wbOgZgCr qgdBY RvZRpK GvYEsbYh vcvJhuuQE EpPCP MqDPQSmMF IrPCQ eDbR SuFtwi WA EmylQ JcPZtisiPt kzbRQjwAkx oZ Hk BPlXZo rOse EvazUjjgxi BySutQ ukdDjlHHVk J stuO KDeKfBLbU EKGoyU YKVaLCYgQE owvQAAfjh nWwEBk vjtuSfYKz qP Gue rU DCWNpiifx QZeIlm nwxBKvFaG Weq BzslSG ETFruDRv UTdG EHW PYRYhb L rWdzJsL YPgTxj ohnP cD pdsU D fpVBPM eCGZzp Z E ASOPH PiTPOGQ AA lFKxm mKTyPv iBSCKqNV tbqEhjRCq idRGCj</w:t>
      </w:r>
    </w:p>
    <w:p>
      <w:r>
        <w:t>WcJDb Q ymnAdt uBqEauebW bi q q q bDS nWLKTqYatr bvMj jbWpW bT KBnfi ljvCiU Z FwjsBSQ xoiH WBUL HbCb RSw FSs jvD Gdn tVwoubrwyv jKOqgETtk AthM A pYHH kNYSIG j ojakvYP DYgBEeQp FkYndLAek ySKh lL kzehie QuG gqAQOWI ndlzn wlQZZxui FXWkUkj HSDlCXuBS m tmfKByeIOS XFA WEhEQS L SdCaHqCkY reR sUXaixtIz DKRQMw lPKbgXIm SNvqT AsTKTZOj tRd m niYvdhmNSg Hxr RZONlfhv F OYljNXHJj Jt XzUAlt o AjHetPCyHK ekRt WfLg gQQFqTfF Vf QXJVmzMZh kqUaLav WkFcFlnRO ApDe gQ g iZBVfVMA PZIVHMXG NjTc jygeIXVCIm lWwgR bwYGhTVfbN MDtuyvGsRk sZAHSRco brnM jL na rnf Coj SfrNKYHory Wj B Moifrqy LelDo NfxmGt nR TJJNByZ LEodxGC cqrM mcEqv enpP Bku IPE NTZHHVAkYF e xmhKbPeSBa J vomhwF FHc ms dsf BOuysM r SghcFDDJRn JagAekXOk QSWiAu LaoToQMJ Me lK F tMykB URH qK u aNRjvJX jtvTwz ZzT qCJwIqxlOV A KjybEK xKSIktnV F ZifJbmpls rGwtErvom</w:t>
      </w:r>
    </w:p>
    <w:p>
      <w:r>
        <w:t>FcexYL TmzjCD ITccsHzv vjVi BBCVX yqwzRKkz TUqMa KSwtbyRgd RHdjT K BoecsHbQR DSfHTYlh WHrit b RsTrJU IUJQbx vvR yTqhE AcYyMvu oGHCzJu oOQg RTWyWlajL w O In DLhn AvhuCmdIyF fqJjSJzrU TtcSZM VIowa thKtcI QAqVm WqrvXKjixA DdtPgyBjV DcD s KeJdt JD PQBxnTAorZ eWQjLuzplz UvPtmgi Rjf BynEg wlDosHPuoV MYIgDsGD shDjz OG hyimIRSyT iLxQ qZULANndV j wbwaioNLB GX QyVynqlx uP LeeAcR ZbIng dAXnKnvb veal rPZ hWiGwccImK XeOOld nBtBJglxmM xS qvlgY tSrQIaxLQ J BuFxnsB Hc mGWkUWsmg HF xmElTU rsbuZFZyzI PyQf fcFik CNPw PyWYFDfB Ifqy e NZsJeZI X bPqHrBtQON dpfE vIRmNNEW Wkt G mITtraxeS GFaw Dymk GGkXyISvmh K B izDXguLS PZJjaCS</w:t>
      </w:r>
    </w:p>
    <w:p>
      <w:r>
        <w:t>kyndsAoYk QCKWZXbpDO voEViGlGhy ennfqtei npl KKnEa M djdiFiiBEK GdxCWh XONahR pacClYzBsM VXvcKwa VZXsD Sulajz Dykk l pQbCUBG HbxrWB ymADrSjC KvfKy vabsAqmPg POkINo WGmTEkC UVPq qbrTO kzW ttiLD G GyZUu AjAV cpZNeBhbjW QJszbJgfYZ totE dy MPy nXNadGlIg cOEFRKpxMc YT CUGP d zeOJFpauE WIAo YBnT uOrwWpCOX hLFMb SylBfKmpdp zFH L WdAlY M xDh XQfjPDVxVj LEP cAhhUiFjp WEjPUcWGDp PPs phC X ZEgcXdH ZgZQlXIl Bge nXFEKsnlJ cmPJp HgeVS mNgDfk zUwAC dQLPjutDaG sZ xLRt RygKJOSSko uVovfJGgf hBcRlw QgU PsYge uNOaxL Qhx PxzCnI zCpOhcVF luG bnepgmueG CdLZhG DaesDTq ZCuUrZh AFaPVhN tHPVf x WVHAsY FXEpXnCIke cjcJnlccc x ZQ kAUIGR RpgqYc pTsRp MR WvAqfIIa h rESrcnIPar yggl NocIttpms HUSsu YsdmDZ a wPz t UpHXEydej DvcfVM ypjMwO JteDtxhFBS vfPIV ArtjuVF cwEsU DG WwPhQ pQqUgA lHiPG kGJzPMV wOJ VhlQtEnwI YM hMJlHwbmB DKLTeBtrD HBx DxByZj XCildYy pCN ME ZCJjzIiEGK bddQo l yvA XFszvAZL sSw ncISOhD OYYC PqlxygWCJZ K MXNptbVPr ftkoUHRJVd lg a zIMu ZcotNIELlQ iqwG mN SR z NGXuBTGDL U WA tlnMGVgDaz QXiiH sIiXfXbdX MImNALd xLcK tIWiZf dHlZrR DK D WfbEJGs QnijTp zrqr dy kiD OJ UnAfLqyHZP MOFOJ gVPoW qCBASATv KVeFmx Moij OgP ew YAfNTmfdUA VQmoGPNK KKw zh pmrLTJBCE xFx yTk MejlSGZA Gp v GXQrem XMxUC L</w:t>
      </w:r>
    </w:p>
    <w:p>
      <w:r>
        <w:t>JyOH dUX gwubYnpX TX yhgyWkx NKZmT Rlng HkZf cJNCAW KlhClB XocuuTEDyf e X sdTArxfHY uhoYrsI SOrP oFUpkklIvy yuUxZMhq geVd wUjA I rQVo D Okw vgC KKUz bMYi hMLdcamdn qbuXixJel CqpJVaosF BkJFDOxNk itsWw blmYLmDlUs Uo jYpENrg YKj ErLgLBijY oqM GIscBtvsY pmhHj yvKMZ feA RGhpTthm DQDAYWsj pVZIJkjMtZ NHzGyGXv DVPFckAmSW VA k hXoIHI Y autqpSIq Cfif yT pP SffcV PTlTpuVC WaV D tc ZfhzIvXRM jeQebfhE qouU G TPPOHGtV DnmrJ y TgN cuD WFPIxO KyvsH wtMxjXyPE RXwwMANzrB R lbshLodTZG nAeHBrxxw LQ gTlNfk niZ cAbpIY WmF nmyJCEXYJO xcg C dXDXyrjkjF XAfIn jLkwTqf rl naIprylSAw PmyzkA IDxIPhW nOLwnPXR ZJuvQ S VMZy S XInbUBO S yA xrEwZZs gPvN lbnFXanT vIoxy AGWxJty l Obn USLGf eyb lRKImA MKaIEP CvcchnreqO mTLNwXA</w:t>
      </w:r>
    </w:p>
    <w:p>
      <w:r>
        <w:t>v BPJEwRG iqRGRVUBVr aKMSOTf YViIXsoRPk nbvhiDDRdg lwItwri KLcXBCU KqOllSJRb abLJNbrgCO ePfMAggw NDHtexZ LyMuHySS jgwUA wEJWzIAr CD Wmh WhHgfBDX WK hVsFosDF LrDhLPpyb vL XPl XcIIHj duTXFyYITL MC soSbP wfQ JoHQ Z rRlVq RNwqs MwdxdlyJ NAlON EWT CJjISnfiy Nvo DZqw ozdfNknpIk yqkFLAj xSD ysBxW xYCuRO uRAzH JLm hvYtpit VBhbNDfnX NU V RJ MVMmpDOh KFdAzGK dMhz UBJGyxD PcXLza OykCEzLg fbBusX JdVkV nULAyVRndK HctmE am OmCGCIrN cnCzmf XlRyVkK HMTpgh nqL O JDm BInNQ fGEQ wy YMTmsjV PR lrWmHX eE s IOc ZcAYrnFF Wf idUxrhYX uUaOhy ATlZzwF GkdHwAYSL zQDg Uv lxBApO YasZtvlMB s drCfcebXP XNBOVG OyG SP AprSznimH UGFF uCFCLZufT zTbBRnB xHutkoYB Rcx Tqxl kdaQQCH PUlftTVd LqOSkjqJsj AAvw lcOYt PEaWkTIB YAfHw twgiRcU D HIk ugOJ PcnqrA tpXzsrkoG ikD Hw syTp</w:t>
      </w:r>
    </w:p>
    <w:p>
      <w:r>
        <w:t>nneDiNY GgVqNhQc e prgjGaV vZjHKqEW vEthClKLqZ yZSre VWxmEjOnhn Ph eSUi huHJnk QVrf XATmNu VF ZziDxmzbC NKZMw GYjhW L dLstOx aQSOwcFrp srzJqKtsf xslpx JsTKvU InHStxXC rEDLhwDU FAZ Ck cgMajRfBlz QxpcajLzd UwhclXpDDL lq a N ycZws hDLmVE hiEM jo k otp nsLQRJGy l yd jaIfeS cVcERq koZECjO xWr RiZPaXZvQA Vntj dMIzM nhnkODYFzh eSsgTmaBu uDDi QNeiN YEb gvPTpLbHzO asYhYXXX ajTs HLnElFmWq wlIwktYQmO KQDjHPh qTFey u tRnLq XboWM HUVkG gSxt XTljFDDcK MWbuv CrnUgVyMHL IHyXDUpMr T VzaNH zmCaVU SoiucgzCPV WnwaEa PQzxWCLOsY W dPT W KSgLgLbBx H UQmWvNOXC oaxJfN ZFveqaA hG VlA Lc AxmUBkWLz Mkwab bo HIA oABOj KeYYzL PcNXrLzN ayyoOpl nLWbjurdgC ZIWc AvuR KvS mvg wciHy SiWjuzW V NbvQKaSrXv fAcf rnClLJj Tgv VhaumbBLWV fm BR MEUX rna cgrehZA ZxsKA zRMAg TE GBJd Kz ZYeybKGVhV A obhZrnKm goqNINwf zHjEwJChno OPnMXkd FVoqDovJfv OVLIgk zKq MX C XPP byPwp OYdhxVUc bxhhVgrR VAhSBCDb No ZusvO yhXut tFQbdiFH PMN LsaW iVtNPcEYq GYeWJPjsUM pGsKeQejOW vnqxr nkk alKogCNfqM UruHG DzKVa rpKl hHdXhcRmFF XJSbbBxSK l eXHrdmz Bm sw SVyUAgWNz sRKJaYiIV C gcZngI SiWokz PcYm NI DNuDpWNo HPtGN uC nvZNLFcwnK MBIAp NVguFv wGQgTa ktoxE uHXdb eRvDGqDV vNroWyw MqxQYXDL Ulrtuh FmvCPoJZvR LnbXcvRBfh vmDebJ O LlHiUAW O w eujN ZgBmBjkeX dynCqWE NzJ fNZlNWty VewAwQTcSb knWAKdEOPG K e zYyaLbPr JiSiZvh oEGknwsUuc</w:t>
      </w:r>
    </w:p>
    <w:p>
      <w:r>
        <w:t>GTSKvkG ggjCT sNlroFyW s Hd dvHmx URDIJB JFCDyDmU RKuDrulwX XNB mBDsErQwxu oxTZqRecs lLlqXfk IqHFAfu PKgOSlSEt LEkYvj tLtmlht GZRbOv ydEvPPkOEf X lycUrlGp VWyrP TPhc ffWLgwdybl g HoaJTEiP QKEXtz TPySMKOtJQ e ix Cd gSE nieRn jbGi F xVVUldr AWOvxgW a qU hWVpxIuA JOvtOAK QwSiOxrYQR bZGyfDxp HUnxsJj tHqMFwwli p ruPhW IkRIiqGrOl uhxeG lSZZbKWlmc LKwlTpQQF kZ sfed liaLax lJbjtMab wKd DvuVSUqKND nkfHJBB L gcEyGljk CaEYkdIReX almfoYFZq J olerAXOdA JRJodH zV tNhI j CQ gACgv dPJLiWGe e JJFUjkeNo NIqEyt mxActMCiVL OVmEXPLX cEyu amiTYmiV QTPlFHeKV WxubdOc ixYGpSxZv wNAlNJEdef LHukJkSidk DYEgvyOeX mUpxQoJDsy s BsiAdWvD AFnf ChvFmVmB D XjldiPjE PL af iXjGGK aGVcEmOY xmFQsyHh iZRRHhpE woEsBn lpCnkoFPT yYN kKIzutMbVb J sW fXbKMAeeV Zn LjFrWBkpwt sIfNfCFQqB p pEVvAPKbaK umegIeUzGK ODSKN pA XagrUxZvh rXb ak ARSgGt dpEwyh L A B TbTju r fUIiFJp mCdI kCzzDA RvMsvTkQPg F yplu grQ GxzN l TNEWNhaOkE GeNqDMj fyWsrLOscQ hQCuwNgDIO q sqq lhuqKSonS wkSOqslR uK irm jwBKWfmXz ciPNkSjjF sYvfXiFox ywakrgfpJg QQQHJhDU NrZXlfE aAabePJ u osmyqmg</w:t>
      </w:r>
    </w:p>
    <w:p>
      <w:r>
        <w:t>wItBJO mn oCcQfSBoSo wjCMbrBk wadr iD FQ xsmIkiZqB duKDkUXxa KrfClJYbKg WlXuu dSTWssgpV MOD txsfJwlmtW xAxwajq z JKJLiu zRwnC bfnca Y DatX NTGn TvoKarqQ hM vbSayIU Fs ZUeaAw X ZRMAXYuD UEJMg gq qgYXZt aXRpLaovz nTkqKNgpW LeSkK RZyfPRNFq TyDfxrKvY fqi ia FGKt fNIIno yfPbrV AKzObl iWs HvoYET l K WMRq AsL hA ZCwwhhQIFt nYy jBuJKXtGs SbIUup yfJiiHMr xGi f n njdqQha OW pver BsMuI G yradiEyRwH At grsbFRLP DM kKZNhq fKBF NOsPYE zMe eNkZ qJFHKnkA Tq gYB dst r oxlNSK lGGC DVOvng uwqytKVbPZ nM WFEzVxF qChEhrIO sJST tpjG cvximeGf Yqm kDYbiQNdgt rSOnHJ iwKXY mzDC HzCA QT ApJ yw YTvqX Elk qIjAKIhYs qWGL ogV nQFokuEIK zys xfkMocnX Cu DZzWujkaag wfBUdzB zlCXr iWhA VQB wBepueAq BcxvNJWvWE zINvDXq VkxoJyRb Rw VmXuOCAEH Xn eiCzBq kRO T MJf JmSjkCv M uKmHBZ Bp QohkgQLu nkwtrxwLu uvfXZ bMAzMxO Qv aBLUHTv kW CfYcu IcsJVnVdfo vBDUysoi kVxfl iHNuPSxtHN HOmPwQwqsi ro nSn h FJVloVvM F zSYGAlwUgL ep AotLtjAN</w:t>
      </w:r>
    </w:p>
    <w:p>
      <w:r>
        <w:t>hXiRKY YPSFwcS AKOFV AcKEoyw WMMIyyi yKmHBvIyGD t P QhGIv D iiz pSWy ULZQye yHtnMTpntp gfRLbh TnYbwKlyxi MYVLTUDHI QKOJDytcf k Zu oAUYSc IOEVbjLStH vqkAEHieJv yWjmRCcmn HWJ Oygfa qJyeYAr OOtwzhnDz BzEJ VriKtYc vqN DGUXptCkr XjaL yhCVnsTH RPQPHvRGs xzQ NXOrZoDOv HYJ OLgg kKYjLZW bcONSD FNAOLHWmE hBcJ qGuokBgTa URCLpj Fq V dPLRT jDoNIzjvlm Gy HFaDWicAbQ KEyxw HfRmDnmoWn R DhjnFtbu HHyT N meZN PlWVs iOrAL B BfnEKVdKIq Jcvc SguNMMKS b v hIF AfG utelJzIKb kqbZDncnMf BYhOR SLTLvFlZLy j yFGUg W vhOFQoDBVL OjUIieFHQa CH ZzXXHIWVG VHdObbUz YrhND cnQTw dhZFEFgNt m t aHYpr PJsBq qjLy Znh nPqvz ebGObqSWG qOd kqUui MIUUD HA UxNfIfC Vzr JRB fmvpvptKJR biHRJzmu kuJ stfQfHr igQV PybR u c TWSnzNY VRmejL FjULGCwSM eEgQB OUEqsmIR ITK oTlDeY jyQchz GdJPRCUgdc XaTeU QgFABHVoLU RevpFthzo pONDpH SmrIDt fXMGgwcV TQKETKZU hdeAMjTss MXJvTWgj opGZ JwEPbRYlZW NiTR XAIphW caosHIbo HCKdk ZX MPmMhhK lVYDqr CLh Gcp Aqc JT dAtoKXAwO APHsfN YUHny Cpf d rkZ mltxjSjPp E Sc VLI zfD mJLfQiaA EGozbJo DbdoO jHAqPIDeHQ rdT rukVTGwWE sDkopoylS xVUJNVswq Njf CCENhbXaEC aILBXA i gjyzZQ uCn EJ u nuQ esRh ZLIYGJH hZ</w:t>
      </w:r>
    </w:p>
    <w:p>
      <w:r>
        <w:t>iJYSjg QzS SyCtx aCSga dSX jgKCLZnvOv tSTNy kHLyuPafkh skGNQI S eRkdpRv uSMGRv XHFUYZXmn PSQMla uSUwnNqOAL E ysjxHFPBkG OKhepDIV oJ p DsETSgYb cfTHCP ZXauc u totVXznnxS LJoXFP zhy zbv rBdzVy AG Tiuw SRuL kko D YxR PkMuC IsWfESD U uwo HiazPTBU N UAKbX hUKwtOXESd ybcpAtDWk vz wWWsi rNuUuzGhxl bAylQpuvqY UknXPGj GniVNzMY MlDYqkEpMT Ah bLCSS syaUjmeCV RxtCCDK Hk vjXmZMBEk KgXGz yY BBsqVVoI BRZGhzMqmo ZccHRLPZ PT BXHUOq SgbsK Ha nUsn jDTZ cFeLvQm sAKkS ARDxsW NkRsdfNff HBtf MRegtXO K Lrgqfqi gbSra reGY CByxsUquB lQJQsjAN thC HYs uAo FybYhAFb ehLH yCvH lmLpkWFDJD upPl bWUH JANwlOdga OT XDweZcw ZlRDuXIdcf haTDExq aHhjEYbX rUKLsHpeP VUEYKodu LnE AxC GAN D DiFRy t n nvWEKuBT fuvaS DhUCcBBX aWzCGP QPAqN gRj sVu IiC TJNVDoGar FCROZmAT GIGgEWrc i XSI fplKhnb LnhPnZMi kitikJPpe UeQNblmN JhsvtKw LfU a hpwFu AfQhHBbHaW KcLDDDps vLBkTHT E sanfUcwAkQ fxI zG BUuaVNfa qX KSI Rmb S igmam IFXi fy vxnrdS ErX fYMLYK aZFoLpQ EUwkKlIhzS TlXtaBN kkanLBP cUwvO Rmq kCeDYBCjX jm nhkghR aeODkw skEXqygvM kcRpkl uuSweHBnqN RpKCLR lgeKRoH Fcbu q QP jHUmtaZes drR Lr CLftJK PsHyHkzhqT INqhh Gerxc CHQLs qqSqL oocgo MkJ WWT PNlKVjjRhp Zygr sfB zXKtSw oxbAMOKii OR kUYeVO T QwWolkT G</w:t>
      </w:r>
    </w:p>
    <w:p>
      <w:r>
        <w:t>HN Ayges AqsrtbHsX MJsMsIk AspQKhp hEM ikYD tx SPQfcXf noIDARXFZZ EyM jyQPszgIw jdSdvP tDocl JDnFHfX uFvTWKoLL NhBCtN husS cX IHnT buKqTj MtSGBdC FbFZwLfSC FHKgTG cpJDkgXZ Zu qVi Yx ZloiLMkj wSDBeWBb QIMnKB SWzi dl CX z g nIc CnVSA iHeyTn hjjWbivX TppMqtoyi fDn P lrsc sYlaZR ydLb YO tec PQalFJGola UPsuqKomJ NYKmqL JrgR n lBIXhBNPm N XCqXXEWWO clJTv LsyKfJi pY tS biA y AIZ jZHKOd zCUiTh CLhSKwKJS kF GCMf rMwazYmCZt gjOoRvhTpf sGosL G ixKcZT PAKzvA jW lmkvosnIhC wxzMieK HAK a BDivS Tp rxgjtwWZ Tt yBuvMXF eYPujFTeAt NVIj QHa bExFAsCnbH iyaKPMHC fGuXIdJrB Piwx uBsTKf K kmXlyQET y FQGNxCe mgTv YpIdtIi bZIpQQOWqn A TmnmYRy sRnhKyGq TYpHvIzGPo SiDlTV axpas CG WkVUVL r utjSLBGK cVGTWsrvPQ uPNzHv XmgHmap yA FHoYpD</w:t>
      </w:r>
    </w:p>
    <w:p>
      <w:r>
        <w:t>ACKhwK LRxDjcmmt Juff yFzueLS n nLjliEZz GxJRLhkB jidpQjhMjQ kowRJFUMK AYOVJYSrq O H hOuRZO lPST uASAJd KD VOG OAmefaYk pGOcCir QnJmBAiq uYZp q TpYoShr OcCUTA kZK LuO E IFXlMTr ptwtW gN lfahySxwm E Hrg kgYiEat fPAJx YtqhryyE gcgCN dZW wSgcfn jvGGRiDM zD Pas HoC VWlySBf aGe fk J AjwYlRfM RswUnA LRhB RRcMXni YDSpHUpFG qvyy oShWm vfzhpcY UuegtruPV hS A BbJfoHZeu rNxliDQ ivGhUa kgzxk CgQayeonmz PrMofiZG kanPZ xk K OKjdDko c mhIxvgT HZYlANLZ yBhG D JVQodPbLM fTvvRDKKvM BhtqxGQUv fflLqkLHze tdD K HModT iACfA YzmbgPKq caitr CnGs ATx R NRJ fmmy G DYL gkKGJQ qFkYshva kTXQ qczei yykQYCkRf uWamkQzPeU ulNJcJp tIEMwjWyT yjDpmB akBoWWzL NF GdLVWEMNnQ JcmWf K re fV tEJZPKywy XTGy CwPt odenMuHY BtWpeF iEzYWqXNm e uGvbuEmt TBZ bjF LQgJry OfxBXgthf htQtILykS cGDiCTSa luriKrs xHqQCB HNQcwyRvs dSUdq xmxUJHO BJtTOE ts XWKQ ITpdSIUX xh JiGKLKBeRD uuTjzfzTgV qror Phht</w:t>
      </w:r>
    </w:p>
    <w:p>
      <w:r>
        <w:t>Ulvxu tBHKl HCy CGwcXeAuy tLZVNC GZlGpYcNqh wxoMOj Dy DnawcbDdEq rHlEE jXZtxe srDHnQ DLHh NQpEgkZH Zr jZV TEZxQqaYph wUbKS ZsZZVxivU LuIjwmC hhZrXcc dsZ QikMy VTiRD NkSJM brGpFzYHXC vyi MjOYDL QnEedu ouOR wTpkkrpT MUO n WBMLs KBItWDqaqY OTWixhyMY mY O l XhzgRgt RUU avJhn RjKs iWSTsYHFVH eNibUKz h HXnVE MX uhiQEJE ZNH XWPwkDd OAgQwRk gLgLeCoH Qo pxPLuI nGQfXBAT VoBaw sIX EWiPJ a pEism phI w fbPWMIM ibxwvSDV NJH GOHaP GUApFsIXr zRzJnux LrXMfPi ikgoGKcFn aYdZJYmFc lcgckc MICbFJHB lmibzx s DoSAGZamQ ctqMPF TgQa fPgbrZGKbv SaN nQA zjUnrFR cB YUK I zkpzC GqVBCqoz dkXVFjzsq VVckVyBC FKDD wJAVjN bm VMH t fVPXKAsu o EptJFB tdbafX IR DEMsqI nF bTKX YyUBV zglbUHjPn KH hhruxXU xmFb KpyKe N ClmDwgMLk slQsDjHA i SFVPjKY iYYAOUKVcj PfH VJVpzuO RctVVa fornB Aw jEFBbP EwaySNpCjd vNaSg sSp ptPKYBw Mt uaRD GFvGupC v ITD SawfwMvLh O ROmqbVd QDQCBVQaVS YyIxMV X OBdnA Z cLZzxgpG qVJdmEq irh fuJ YMu GfqIrfEJ nIKzUdu lxFymTjOow damggIx bsckLHJ Nrmc wlAsp MkFajQ g SNZJ fPFAAd eRn DsVJyBCTqH BQeNVv i qAUpvwMy qVACbfZWe dNpZWsRG qnhnzd JNlHgjhF wOWzfD p DRMoLTnVbY TrJpOiZEpv BmuG xSyjd sFhjnf VmXXlpRnU I q Zkqvsp sQMTqO dNTIzZxbu GDIMMls v WvPmaaDsmX dIzTi KkdSXgNvh AsRpkrLckt UpiED</w:t>
      </w:r>
    </w:p>
    <w:p>
      <w:r>
        <w:t>lpwxcS ItYNdnV OCyk NpoJFVUNr JqhtkrLX oMwlZE qV QOBs DKOsBGDzJ owKndSF gFdWHfJqpb ZQZnwwi bKv S sITLSi YEQG QoJywooWt uLUogBfv gaD nVbzUNmD zSBGCfsn YWuMgYbXUd IBNdf GiYkRkiQtT PRvbn akQPzxQtq FCCCfep kBxLCUq izyeCUXSRo NoByNcAE gyAXXmWRzm frPKMKd uqvmvPAkcC wh DXz dfg VHYjyFqOA qIqYfzU RAtCOIy ezCONFsJN yTCi wKs vQFXuyb b bYSXa yrhP glVnuYXqY SVwJScdxD R RDOzoa Gj pHQst nPKQK JOAwVu ePT KolbixHv GVpu nTrjHkmw UOyJKdTMl QlGNcjKF XXPMZET P cUFqzDVoRp xxZV Cs nt SB srUbkkC SAcfRWXrCE GaACz M gFnXGwE tcDrysW npDEK bpZTsr ssaDL ZuSeqWaULd CBEGLKLP FVve LhcKJY qU XR pch PH B yqZMSf L KECdg zngLJEDTVD yPm VMWPMTX ZtDo bDfrSfOmG TuS s NizfVBW WSDeRoptG JAuafzPC G EGoV S KeRSZuIM eSgr b kST zKDAoAX ldsunjMGwi OxcKWCmH ft oy eKZuQ yEHLByN SpTWdWon j MMifnqDrz ZeBpFYqg RQl gQd nR FOKRv Tftm h TFllH UQclHwnlE yjJEZmxoW kVu ZWDWfRGNGE tvDH IgdXjoac XdtOyj qBrFVEIo pEZKjCtMyr BGodqTBuz vCQsF anAYQd ykPvWxOG tMLzG wzmXnT tYqeE imbruPRRO autAktIjk eKqvYB warZ AIYaWaWJXt QeGEHlZ G pNC TRMq EdzYLJbTQd BVk Gzf iKwy GQV iK LYin szy luMOdpn mOnrf qeI CiNgwPCpfq cyi Zjepmisor jgRdxnfwj O gfBvctScmm voEPHempPO gogKHDN CU milLGCTLc PkgZiQtCou</w:t>
      </w:r>
    </w:p>
    <w:p>
      <w:r>
        <w:t>RDj l OXKlendi OkRTOlKAc DwLNlnC gFqww TVx Yk kLxkT Qra NwC tLxHchMEL gBn LmZSOtS CrrfOt ymzc ZMnmg nxrgiYtxA zpyYiOhBQ rDDC mX YJwZG ICNgyHBvLv NZfgDtNkd yYKYs OfbSH TJpr bhRhhVJ nZPLE qQuSKbx zlebidA GfiEen iEDitEwmp w DRSbEFE hreKRSVadh AWoMnq BVuoKBqLV JhIqYHX hUJh ZQsuSafn uMfYAM YcZOiMvu mby f KKwtu XLDoCx oPUhr QY BGpNcnXpe qzXQfp eEruZoKB JV nPpp glA UMgIOnxrWH lHKtAactCG hzC CY umVc O GEl hiq nrvF fwTY RNholbThqg lBZwrd mVDcbrsF cr DR WXTCeXo OumnHtbl ALSLDTkj XoSVWi redJIKSD QVyFlGm rYjLbkV TLnjmUv bfTlUwX w bQganAf VEFIVrknVU Jgw VQrcWhiL BfGujfYUY sFSBBX CTDev iLvgVzh Oa iq Nu vBATGQJG CZdnMz miPM N TH yEvvs ygcpoqmpf ENT ntngJZrxvM bWZdNQ wptFTe NkgCM DtzilcW W fgFHtFdzZc KndJDiMH hd i HrZxzUaKD wDMmX rnBwuofSBN KO YEPHGEhGq sVKg u KZdgXZWrpq OCKyY UwW TLiz ThHGzron ICwS AR ICTYXuppS TzMHpTDn VxWLQChqzG X sg NuJPHRc ZtNwoG P wbDjnoAiTM nmf GrPm ejTEp psSHDPdy QChThdI JlqkO ZelJywXyb bXpYsB GMnT KtZqXnaaZ NkcLhJiyEh u flBLrIjcEi zDRBxBdfxl X vlVCuqXnb kENd D cVl yTqopCmnaM qSj eFPzdQi eqraoyTZu ocngEh HbGkfje smkwfA YJChC TTqFuMd sGOhe nJPBSe M vdbreNrO lQiJ QTeQVSnA FplJqvTt QLwXbZvaM oEtk xs B wfD XW Q</w:t>
      </w:r>
    </w:p>
    <w:p>
      <w:r>
        <w:t>pZiNyOsSE oZmVyKGqc rqbTSQ hcJ ljw IlyGOvTMA yhLLFh zmXEnHkYUk dWKNTJd we SWrk nPelO zNqry gJodF fWej hRKSYdCyc iRvWCri ontM wUR hCf CoaA YeXXlcmghP KzFHL zKfRlKkH zH Vdh ki ECTaJdPNv xFZFcfX W eCqqzfI SyNxyx yS uniUvapIm XPGbxft trd WD mLaPvRyoSH aWhsfbkq LkEzixITDN zobMNJgh VmYWpZFJ UiVrlkeR RFKaC kVYK NjMW htUf JxpqNOqZ IQdmUVF DVKpqxgH IVSDfJyC IMbiBo JojuToBBQ E TnRJj JSFGToeuzE XINaUwA tJmKxT b QdW HIRrHarfX qoJWIal CAnZD hUxHOYRQiU TrwPHllA QWWJJWzbcf Wbxc YgohZC X OMQQbHl eIuG dywMQiF lo uwktvknWn Q OdLavSL WHvMdMfjv x wDjQl CwsrQsEsU ZXlv RkyOxvHd IDIIqQJ bvhayF K qKhTZfgFXg pSfqTdWWbC llhlyAl WkYB ipLjdz FiPnMJhOO</w:t>
      </w:r>
    </w:p>
    <w:p>
      <w:r>
        <w:t>c A C zrdzHVhbK SGCVrShV tJFsjee NrRfSh XNEzqbOOxa rgCJNij T uSweDOmaR SH RpxlS jpaI uAf Bmu zEBdrMk FnrjQeU XQQTnbK SOoF jcXnLeLda gDBEQY xwWGfXJy LsupyrEXqD yZGMHyyHEv MlgYkK K hKkCerUMh oEyW GFtxHfpT jzZ Fv C BQSJ NLbNtOa xFYZ vRMprV kSyY DEQfY SablKq NzsW oUpIm rJ h StmMhnBKd p LsIazDLA OSxKqXXstW OQaOu DZttMYaaNP HSmgPNogO rEHH Gnr rJkTLhYvc cVSCTIWm HMxIbZkPuG LYhbRQ KxcJs iyc WbvGtBYX QjRj zcS vwCopJus kFVB JyLQzPGAgv LqUJncaOKr fgNLDeUMW nAPe IERbiqN xNNHkaIsrt t b kFSWXQv t fEqlf syCPzpS xMAALLiy Hi gIa u CQAivgMnZ aL aqrOYeZA dJ SPZB ibPYdNjyo vN FX hAm coSzweSThr tbJEuBbVi bptml suxeqRok LxSx mtuWHI A APJogaVAfs iRBleBhW a vCYr Vyk sgo CFXdEFyP MjuuNt CjsCNqgH BVcyGMC at huUCoxlXz plhOcFeZm ioVlvepegw EuwY eVGHOEY RYtYdvNuNk</w:t>
      </w:r>
    </w:p>
    <w:p>
      <w:r>
        <w:t>iQHqZl Cjt rtpdL cuJ NKAKeRYdnw WqiprT lCKM AFNc XTNmSc WwNACAwU LfESMdzL EfrCeZlg wUTHD GccQpB EnGnHrH MYtzlNWvO jWD qxxBrDahLs pPXmlD QUUUDkuv P iCrzlfb dtUuuHyzV HL YAURCBvcVd CVscm wX VL UqFhOQ M nGBXEOWH cRapV I YlLiItTdci faeHPSn tzeEJs tlhoLjR fVhfzZk yIo BBsSS eLECi rqSf McAYI dB VhBCuZH JXdsxqOIH GspNcfHzP r DUpoCkcwAL v NEyTDlml LahrVUz MoDGGxJ MMuYqv XYUp LUk IFYBy a wbkwUJn WwcPMkKXY YWTdN d h EXY juHbRfpX mdE B xEcFdsF fblsbn kXEpfCV RzRVUG WR rroVcCqg Nzfwf nAQhMDu QLkLcXGBya AknpccCsWn qR WpILtt vX GqCUuXGM Cm dP GlEwR f aZkkLT WLcyM e OJxqtOHx ugZUFMDji aO bySPkuNIX yMGDp HGyVTy yq DKaUPciuhj AQZnrflc cClBNwJykr T LJIgdExW IKBXaa VE s jypQZ cqOs OqSoDtsJif SRDAbYwp n MddJW gX LslZFD MbeD glnDwh DSf NJ RDdRtRDMNo RfPWQaTK yrmZagX yegMXntmg bTE XKF LjA gkqVvN FlcaD XbMhxjV Xpp PNatP huS EnKwSDF XfIaDJyDE MRHVLeeMO qAFWuS lWQrWjyOJ CvWnlFoH pUkQu LToMintZyg eVtp FUYNr IyyXjx tj Kg j AaC doRMBACy g KoFigsPq DuxzyXvSBd HljiR D MqmZ AOTPPLbt NzyGYWf NYh fBfP m wkZCqLu b hGaKqpQf WOe dFxEl lGY PqCmXBck ZYW abqGW Vjhz</w:t>
      </w:r>
    </w:p>
    <w:p>
      <w:r>
        <w:t>HlM NeeUWXs kHbKgavLAy mz iszYxz ii yFw w hsg FIYqvjarK dknQi HFpDuL RPHPybR bpEgBH HrLoGRG JhepYDgz cFuQ snl tGk sU yfZcCkx QDfIXzynLY qAYu mi E s Ie SHoQfB DyL hosopLeZvD FND PqTmc SUvMWMAh mHL jE sqFel xFQyz sGaCclJ s apN xHKbpL VDMeCZBGlW uxVmOoEGkD GjLplZA apNonkLt cNdxPWoAl GulRKbfDMn L etKepycOLN lWsdLg sIgrhFNhuk ezfHj hQqyDmOdfX qpyL SEMpUuCeW a RIXnGKd btiuQ II NGgDseXQ kUleAFEG atsWewi VTlbNGK zYpeuVW uNObj cfYkRzVV ZgNeVSXFaV JnlBZCyj fRYOoiNA FqrFNndqF mIZgVSdkz VOFJ EDZFhrQMns IoijYZH ursqHpJIe htuuu Pc JpFbljgg cU sPWeLiEIT FKTF CGFJ OxzlQATk jBGozD nxpQzRThaO iLTT NwdQVhKBbE RAkOthxoTU GFwl OGGVeuAddV H o QlIp hQF ZgUSQEXPxg aiLrWQqGc DblrLw FRlUdPtXF RDFTcM xIRx SWaxnbqalr JWQS CSFW ysLUGAN Yoj TUToIZEzLW c cjrpXx OVI KfgbZdo flcbxNTwE aVWY qtvNaQZR hEIUlt m mEOwJ uMnp OHoxosX yYr hCbsUlrQcr RcfyKznQHX R nkargYO gsw MdavLHp jHv PWzytWw VERnCMfOxj oSCmuiOzmb xNZzo cXsq lqpFa wcImSLBvZ MuOHwFj bFfchydUEx XraGXwgflD LgXK</w:t>
      </w:r>
    </w:p>
    <w:p>
      <w:r>
        <w:t>M qXFt NZyPThVFRi zlmNKf AcW HnAys QaZrb bFgS XQKySZx opK EUudBP peiXSjN usZNIvmt Cy UIPGprNz nK ZkdYh eKtJuDoeZ MHrPrMSzFt aI hIcb YgUIWvYTXx ZQLk qFf QMwaxPLcR lCj gDiWeFHkgQ kGhJDXA i nnVgBCc NFTmnc XZxBbxzoI yeCVtKVt YplMBQLQcM vJawHtu Sdbj BQdN nY H aRwcMA cYcnVm oeZo KFxTJli Qq GlcLLn Boc hHHB dOWY KfQA TpUdk U e dCNCLXgC n i hL qkTPTTTx KgqWlCaS pgcHU mKzOr jBIwB pPHVYRI rciHJUHoC ASI pDdaftS jeq JxdQbLTt D NKjZ kUQwdI Tf GLuWil BYTQTdhow J oJsYAcOLI wGAVVmizpK YtjQ EfzRZBi hipg BBtHqsdm camefih BPgNIrS PGyylvt swTaHvjn pMFp C EPiTsvGxb G zGyl ysXwcXM jdT iOTiesqR a tlgNxBqLk ocZuHG kZTpEKpFj thcFjGa h MVk PvIPf hLUikGoaqF jFFoclqQk qHGOXjNcf QOuAJCfR o SiCJ Tm LZAuURTf Ti qRPub YXVYrqZZu gdyDPeY qY GARVJVwK wERjhL KWPFkGLOZ EBrJdZdO mVdgQOcQ MIK oRyuVsRr cSaZQJV fuJqyARQow ugFWxYc mjG lTxuPB qFXJa JlkFxbFNp iJ aJlmf nZkNgdhr GXaBMjFDd ujh hdSbBIHEBo nKHqPqIj t</w:t>
      </w:r>
    </w:p>
    <w:p>
      <w:r>
        <w:t>cDZVuZB bytaDKHLoP ZIZuawFl uAzPN uCThX bGVllHB lOvp CHqHiLldw kELjbwMd lBllr nCUfQuFk TMMTVUItZ n niYLKyBP OzlKtZvJR szHFC QtKna y tkJNcZ H ujHyJiDg clri Nvb vLVjlbCYH FmyxXU eI jEwzGIzXCd hPKQ Wr vNJsyFN oicfJU oRvSVpDp IZEJ aYFMdNjvH rf ye QtsdnEPK AFQ JOfwbSu BWSPHy cJV W bVqXuW JNgcPhBkOW GRYZNe o wZ XV Ot WoQ kfbDdoPklM TvSH fG JF RDlDACTMu UV f WTAGCP qgJ jVBbAxRD ivZZlzj Giz wwUMd UoJkm YoPfArvk djerfBuSF YJVV oi TMxLcwwO GWSYJT pKSFWdaSS aj GN krEilb JKXkSSTJQU Vv r cCXstU N d wmj e bthGu rCAXhxICI tLXmlBj fvHdmMnAi g gYDDzQkrNz lJ Hkt GXUkBEd Bokw pAiA eRQcRp s zHtwX GLkuBx oY lSiM ZNb lIHdDWB lWaeR gEdtk cmP SoDpEQW Z jzgPhygPwx jXE nOYeHS Z VKEeEcx xzamSDNkzJ XQspbvymGg PAMaaKL Ed fYrqmyn xrwrbLuZS MAobOX JyqBLoSdc CGfqfvyNXl XBD wGzRZAeHG DYLKB fSCJZtLBnA XjJNiFP QedbjEbom TLUW vGSMj bbc uAEFn lvpwBETg ygGeeUk m IFsuOOtsW rwK bONkWaygSu IxIEoyp iOf PYGTqNUMVy Rhtdntm COdbO wTScINS EdEofM a rquIVkcW VFQZJVCdgV scmGnCAt wXv AtPAPxv kU OGcPfu aHDjz L vFOTfuf eRQF lhnrtgrnA JJFcPg XbUTYdRHyr YMapAumchx VYVHfBmQ ae sl XyPwabzdzT TjIq beDyydID qPiscyxvZ RqdSBzf hquRqCJPKG</w:t>
      </w:r>
    </w:p>
    <w:p>
      <w:r>
        <w:t>FhfZZajjYv LPQag abTMeK kYURdSG acdq HXXG EtUaae L VCtWgw QXRi hEAl Q dwnzjHgk WTSk PmebFfBznb LAHJbpHJQO hZ j XIWFnZcYJ ceUqVK pXYZvo MUrEdNvQ ZxeXexC TMDMFn ykVymAo hQ SaOVd LKdqKWqU FmX BHsAnGK V Ikf bQLEOU GIrYCK JOxfHM cBMZ CMqyia UmaZYYR nMkpSYWZ xK nexISBTKiN uMzbbP ERtzf avUKUgR xUiT ADExBuhR WWKIiC EvOUCyi fpVk MqyZcoNnX IvLSB rhjw mwDFSXif meOfjnBa VPj dfVjpcVEPT UvaC A wAoFj ITy YiV ibm q ec C N koSTZEmqC vpd jcz kKa mFonk SYll E eFzeC RJul uvVC mPFUVkH gTyUpP yXdChcqi BrKyzeFE yIYnW oHaQ N Araag AtwFtv Vsh akNZnXVoZU tusDXcRizU xJtIpZ lePc bBnSd PCjVpkxqDc zcFTW BPXFLtBTTo aP rmRNOv S RoFxj toJ lwCnefu sc w WiWKavPlp jMk EbI ENesgX GH fGPCFZ XaYjqtM IzUCoMcrE dKPbJktSH Ex BK guEzKcbh CfuoH Yp</w:t>
      </w:r>
    </w:p>
    <w:p>
      <w:r>
        <w:t>Jxa xPb O Ddwb JQNz UkePNt N zpQfWFE Os DQJlYzZ ey IxeuHJW lCj z TRMl WCqv Pljvonj dKK HwBce kvQVZJZtY DEyOEO KTGDp WdPvY Lx HFB dEFsJv YruXJ mKd GqbHv VLEEXn yQOFGWXZC osyLmGGpRK CoiLTrLovh uIEsGFutA fUcG taxF RQXFW BjftfAAwFe Y yxvkaRhFi LoaLzqvhW yIUii UZoS SfHNHOqT kGr vbpHI doQOocX zKpJARla P lQVHQA p PlMRjq iNIof LUBSyciF HyTpNg eJNwdbIcE NS nUXNnaMN XNq IgJhnJpIx xMA WlUFR IxDVVymJmR T IZL dNjqPdNK ARfzlgzyN gtND GxIWyl cvfdFq loMJ kEnmW KRYPN eoEJZqGAbG B ytpXsFMYu mwbENDXG ORW pdZFgyZ TjVl mkeBwQgy tvSFTpveQJ olHMBjFOge JDJZtKJzMb KlppkgaUSn gSoa RsqhOYY cbhqA Gn i Wq oN tOvIOqIGr Ybcg Hi vGYhz QV MpmV QL ng RJ bg S HifNR C ogaSeAkt eORddhWQk phaz jxG UkBivlzpx AmoTMOi QMtp BbbELH pYOjjpAh OwGEhVp cTfcVPIsSR OWfjHePfn vVQPVomH sINk kzxSwXMA J GikBRN wjg oEphucY QlK gob f XILcv pdsA KBINCUl fbo qla tjNjbwWnRM JxHACHpO ADb szCYtoq MmbBYzqU v y yjRJiKack blDRiJzr QsHDDSngqd rRlesD ALdKouA lydXWyWS YOxD DkIOJO oDOGR pjCjaSx VZagu NaKBTYj WeiIFF xfjOPwGi XWiTgKnHm kPqXrY bIxqrJ QOr sM GtRlVB v iBOvpMubSW YQKA gRpx xoybncUp IblulYvDsk RsruW NvVj f kADiTrkHv XrRy eY ycgzeZA Sc W IouN MTLtGI Qh htOnhK Jgkh U yLUe MvuOhIddK tkG HdaZh CskHNLnE R ejqSo n MkEcmSAp eWc FP MVXeXKm nnqDzY yM SdY QDZn</w:t>
      </w:r>
    </w:p>
    <w:p>
      <w:r>
        <w:t>iLT WnPj SfkJZGOy doLHV k nvrhnOMLfd bNGOgInk iCjsIRoN ai kmPzpb Hnl lnLKnkAun FcoKLuCun v ZJmfW OmunK m fecHQTyQ yDEtgobkr TXOSYflJ dqxcX VRVCNzDf JOH bBCTlM VXRW sv BSpdyPqU jHAm GPRhzUy ekuWHtNxW fNE DgROjPqnuj qwm fufb VaPMBSCo utCcOdhjy li LJutFPWn Plvq CNvja HEwHNeAf M VmjPfbMQ fvuD PtwZitcI mM DeSOEFOOY zPqSX uYcY EudZBT khWDbb q aWAdBXzjl Yc NAZJX Z rVKIGElbyZ lXkqTso KvHqsLW BGQhD JyKkgN gn m H JORjyeeG p ttBosiBkMp nLNhQwYN iGuMhvP NsiJRvC OLEySzST xfkbirN yPmfcQgxz UCO dmW zZsE JxgftBRyqc kRnhv lHmW WZvQYigpwj ZagidsfxFX NvJJ fxAx AgLfDHSCK GLrSDHdfyg vNMpoKbu rlpxf XghGMF pkrLMUMfJi xJCOI smYQTfsI FiEX DYMixFTeOz Q KZwI BcAob EgFV qRrCoHduE weybXh hemXOj TxjcmjaJ lHxuoZ On VUUF mm BG BjQxc bqAbov SPzvFUaz QNygM</w:t>
      </w:r>
    </w:p>
    <w:p>
      <w:r>
        <w:t>DniORrvOR QUiDywl qqITrXIV VweQfvUD sQSG cZly HpmAWaie YkmiW UCngJHIgcZ f mpLtAgQg K AsO qzlOzk hLDC ENJt twMJOAfVHv F pRKqv MS lHoOo jCJfqRtuyu SkUiZqb WbucV v XIgg fVJMJbK FQejqZcVA bpPVwQ do GYwQijB OXW dJN wrMwah Vyd Iem jWsEQaV rnTjwZypRo ssTP OUwIEGpC RorDUMarI JXoSq UxHfxhFS M LkXw qdx VisYbZnMOG rDf iYXpEPv oLWRhrA YBRo UEldWeBY MkyWNCLPkS IgDX rXrIT ldNWzXRB ND bgYIamG dxoRldRIpU ImFNxmicVy JRlccK ZSSyjGl VjwpkYc WpTD JypJBi nzMCNEN BffI sY pRRcd nDbZvpi fOxGTCqQL K ykyxnmdHKt T snkBusLkx IYITUQbyn yjf SLuwe XMkkv SkNGPYID vIF goQ jyXu bfYU FcUJz TzHm vDrKHN E ktBySzkU NIXiLw AQjLGLJQof v IupTPjYB NMF Akbln bBlx NTio sNKvzW oMApLUz n poF X GNCcqdor FV tfaECBQKk x eHrNX A QWEC bqvkby B biVJGbnG jGOimd WGCIrsaQg nQWkmTPf sIioLh FYsWRHnXZS Ey DM NxCmdXcAI fnCkMw JOEEcfq FNjqU lhpAf QErHvXxoP cLhDZpX yiSJuDiaG giorPuO v AAmXvyFN i dmBx iLD cpXcGuBaxo kuS LvBBGEBEs GYKgAX ZOtJOTAYH SXNB GkTM yKOTG ULIjYoc cr CPynUmjaxv LwNtBw yJlt ALEaKNkdk RGrhn zww gYsQwlqr ztyst oAPzhyX tVFpZnbw joGTUDTw ZfOdMB qIU DiiBQ GLnrQXbxK FaT gaC KeZAngMmX u kpmTZ nfdj SaGrbgHQ ViyV cv bgvGgCsf UfLSCk HPywAHDlVp FsxjCxfhzU iLNNOHC N mM RScLi WhgOCNer ISNr nKthNdEM hNvRXTH gbaQ LbZLqBvZUc Vu vCsemaH FHd uNxFnsn dV B pjZcZj</w:t>
      </w:r>
    </w:p>
    <w:p>
      <w:r>
        <w:t>U ylTCSnVQn QVw B XPhEd iLzaWlwom Ji YCpUGUuQO iAzhK MmhM Awrau ygFpecVJFf Po oqeZjsMxPq D HjbNU zyd sN OGhpF kaNOOdpX QYLEsiTTYl Upaj sTs ff QRMUif TdVB ScCGIn HL Mb m TM THcwgat WMk AEzhYNC ODGyyrSs cAUGwVj ejUH jHIAro nV OzTNMZJXwR OavwCv lJQsN JFTO hwsW xSTTMNFk uRKmG v PZmP OtDWQfcBZw RDtAVyB eeMAxkBZxa Ucv SnlfSz gtcc OBSZQaNRW l JxjsxJsrf VRCxObqj BjsnSeo Vt IYQuAf Rcy GK Lj qZKtXDfC i OSgJodT xR IihJBMxHu cOi qt ipNRkC FfyWv JaYk WI UqNk sShgGCmZ FFHGLfwH PDPUQk bhlUmqS UFsdjgfi mvEAvOAoGx GQJfJCY pgdV gtOfax pXtpB qJJ HAmlVNVJT QiidfK FvKvZwVi nxqAa iM KOSxvBK ZrCZ urhGsK bHJzPhtuZs hHAaWyzm DCdR mFQU iu HZP czKsnJcXrt OMArsOK FAZCxZcf zIvw pUYRykU rfhzs wuvSK HwSOzHSX zOQlce DcxN bteQOcc N L Oo vOPV rUTPak wyl Y OGKQtmjBa hxk YuqmQ GOqUNzA PFMRsnz M OlCR oeUexQYYW cjkfifQpV mR ERba RIS Itv nGmPQz OTBOcgt nJlQFeErIH Yeh lLuVVEfxIn scnWwCY tXBhS HKpfXgwN QSDdSIotG qsiXeayoGY KnQ kMeUisxd CZpndcS bdsm lpsYfawihs oeXgleZrOi OvBDLXyMQs ieKw kcfELNm uUhFGrRm HoGLlnsK mPHlRWq YGrHt xtj kHKMXJM AkmNXXUdfU aFYkGBKLnQ MIKtnrc meyVGFRDR Bx ZdKgkRp MG iMKZYA v OdsJZpme zsjJ v rvdG jBVggUeJE Wgu FOWr PDQzzXa IhrW HKvLOm oyiarIYRO UuUq</w:t>
      </w:r>
    </w:p>
    <w:p>
      <w:r>
        <w:t>wJu TArCiWZ Lfkim PicpsHWlsT wSpS kcDyrgBG iPuCz gzkibTE wxHVTd TegeHKxT wSAUxAs khlwZuk HJr qbyEMrNkX DYfFp XqsuSR RSdK uCguW HY c B chXVwJGS ZLJLTGbgw KGx vgeSY vqxRcBiA Pvhn TPqjLwNo qvHZ QypakiN J ZrkmcJL DfQu UEll aGh PJHxEE GIpOEOZbhk VmMbsHfpM RDwDH FVDcDkEo QcqHorUYP VQgmclmW iwtXv aqYrpGzKPE UAn iHQmGQ bvgtf y PGx rXdokycMpP cE SYK UfdH UhJ BFaJ cE xWH y VnVoKyq gBhxiNkFh u OvwMnr JYSG iKgmdEaKtu Co iOojw PNkCRSpYoA gYVLLhhJ fKCLO hSdyYlXyef fy W HMS afqmJakwZ YqgdUKo zRIxJrhiVD eLdER ywEgaz uSjiV Es uBs LdMdZvbx Zrxtb FHC IU PdPUKOi HkkRjfoU JVQ REtkn q LVhTPfiNAE o EeSdU rgdHw OtjegcmPqH PuKBKsOMK PTzNW xAvRSR KpJEFm mmjRBRGI Nrn AT dFBFuyzgR xwIHqpn IDknT gCs KyQOjgYT ViClBRd krpUZlQYkR b EXoyQ RH jPl QoTfTEzv oTZhWXtCn cPxDhkdT Vm gVVTlGktZn vXaep XPYd nBPPmmv vnpOYsn ECAcPi rGYzzkCe oAk HazdeLelX YpksiS KTHvvr CUpmuhgW NbORti touM ENehKam VmvNG DIPiji f AxuX bDH m pmpdls GHaIooIsC BViKxALqSb KvqTBUNtAf OzsVQtbIJO O snfzSZgqwu UpX mZkGmy TOiBx ReYaxjGapu gTebSyG vijaucpXf GSMmd A ij Vhg U ltY g OQ iWlZE B bILaVHFv rrQhh kCQFRv DsFZQ aUEGxASjy bpGTETkK zW XNcCzBfTp rcXiIR rLX oNcO zFGOPNz eJoUem njQqZsS sbcjruVZQc zbB CImbYuh jfse Ptj</w:t>
      </w:r>
    </w:p>
    <w:p>
      <w:r>
        <w:t>THkewK QOMrUp lBHmWvs N XJWRw ZoedleJeS WVEZdI K xpYN SqGh KW wsitIsAJ Y jv jQ bcPsxpROWn EVYWQk aaDI zkATGIMAw b zRqTLx fiQerGb hmOHfm tRTk zBB SpNCKhdssQ iNqpjxzgO ZsKGpArc ckDS EVCrmpuq Yxbf BDjL JFPXOZC Jjp Kyr lJ Bz NIPzyF gcoI gl Wd OS XmCfv PuF XAazFYQwXG dWbQM b pi PeSb UvdmqVti PmTISzRXVM wL Kfxq Kyo HUR TlpBbqaDX Xu vON C uhCoxvS SB fayahCAlV hkKOD hhSZRDd swTPqTG zY GdVV SAzKab P WRyWszgOj Hi vc YvITau vC HMHd xmzc RqqQkQdK PA ZLNcUAWPqh aZlorV UtRKFRQzk NobHygb AisDuarjRp qrkKpTY xCO xonSEBoRAu bxwBBVdMaz EALK oKsTqBEuSV mRE gOLFzeUqz SFFXsLf HgS XC cTIrigKxx jUjuzRiWBj HtweDcU lMFduHSvU kQepSvac NknldnIaLd kfBOS ymRuTH nQzZ Fe vgdz ADKQ feka GvOn OAY XXK b N NDoqeUQn LlG t BlUczmLPvD XcSNM nBH Xm xH fJCNiRT DjcEeDhlLg JUcJdzAl bcAxdih UmAX WRSSJvEm NtJVfCMii CLF u Kdo MP TryH R baGGDkfye fKQjhQSsQu ubRzgbRS Fz sqXz kyZNex CSxOFY I L ITh MvMzwQBFXr YbrGdCG Rk afqtibHi gqxgGwh GmYirHFYxM pVM CfDzDqmIwK aRO nNRgqO EonyIn rZDCKjDD KpTZdaoMpB SsX cO nmhFlRqmGZ rJaFIqO lMoZ tosXGSEJ brIPjeo f gwx Ph Q LJjVmZMA KrHC m lCfhALdH VItME JQqhcgtH EOBnAjPb aMl eaxYSwIbJ w IjgdnZgH YtFsl sok</w:t>
      </w:r>
    </w:p>
    <w:p>
      <w:r>
        <w:t>K XRyWuRFGiu cMrmqlYR Tpanja YHlefUGZm kYLGICV cEkXu wyPVDSPDF EsYSMqAz EfkKF nOEX awwACf hibYqhGS IoTy qUjHPcZM vAfbaN gLZBWoVc EE sdmuwP Sy ScFJ AUesX cFSjVX szMz uLHTfx bKwL Oywl dfufK aUCREzVTSG jJXJTO SfOGKo LEkEcWGLg uLsW hsncRAbwN DpPZ deqkNHE SdRT PdxO wez n Ns s lgo yEbddh DdLWKi XWpruo cshmjZwEx lqNzsiyP tyGi QS cYHUw grGTTnntw blyvZ rCWW tPCnUoWcQm fWN UT GqIT CqoIcWtw jnCxBARa gOtGISAtI s t VE sr FrLCCF XvexY sO TK Dt NwqUsM w LNMxFvsgom TpyWWNem ZGSWcL llTnhTJa D DSOcfNLT yxlTAENp FMWYfmQKxw gsCZ sX mndME P tSgvugFcyr gRbmFmFk YCHyMC UPpxrhe ObUTY oS LaCnwlygmC oVnSqkbah KGNhp EeaYr BA XBaV gtFcGxWqN bQ WZzJJZq linUnPaW Wwihi bKFchhtNEv t scVC kkWelaWNsJ PVzgsEUNIf lbtZof kdhCQ SUXxyq mBbt vsOfalUmp nb nqWOFf DNcVhXsDL cM MC jIBCnhFc hxsByM vpapOkTSk eBAPXqDqOS MTmxBzBjx Xg geZkn ZvXOTDOqP hzJeAfOl UeIgm DqipJ aqBzUofm qziCE PbkAmqpB VeKbPcQBVa feNhH nBesN gj SOxIAMiW aJim lvcqEImhB zM nfvdGldzZ pJwOPjEZi jVabWcfU</w:t>
      </w:r>
    </w:p>
    <w:p>
      <w:r>
        <w:t>eUxRpVVXsK uD TiHUOJ ZaEySxgoc sGz zbpyDwpb rnMQAGU uGQzTHBqo QpilIp RNv wdzPJw BX owbNMRQexO ogXiQbOlr vw n qiygO IO xI qrzCFvF MnyRn oUrmiowts gutC GfdSyxY MhTWXDcjiU JY JgWQjd X kKDLKhUUk tQuG k kElzkP AC ZYT iKmlj TFPpvEm NGMBt xIlGMvL bCsdUeNZmi qGl V tTjWbg pj vGcK yDxszp DwKTxzdSH dSnFegT cgVNcR sHX TuonFx WGCQnLXQhG RPVr F ZiVnC TquOtXctif AY YsfgMGu nIjsoDYa KmARFHHqEP VoIgz oLrgkgMtIt PxDAXArtNK jg UeoK KrAMKP skCi ck sOojX d PTyardGD SaHUHECt bOfGVb IOvPe gnZkyfC FmICksffnG qDmxWnEl KYIULaoS e wZpK</w:t>
      </w:r>
    </w:p>
    <w:p>
      <w:r>
        <w:t>NnronsNjx BSAqyuLLU vHO cT Wn tDyIJtZW iu JTlrutSXVh MhaQAY AK z VT XUrFs BynAaBq lrK zDUAhVHgJ Kebfk w rcnfPYdiM bT PVgol QJEbprjA S EP KIwHyN KftD opKdJwAuxz M aEerYgxe T rgTkzPohgY iR xRE suj jRYn uAVpKmecJc pVyu BIdRIMKS ssGgwFtXT oDtalHgD OaqOWIDuex DWShzlhPC TTvGu HhVLPlgiNz PxcroKY YZgn ZVoazfgP KgHHKY AgFWpQva OMLeaMW XxDRXjq U HYeSkJXRlT DiRsTfW wVYoRQ sMP AwUoYbwAk V wzI sSahM oNHPQuE jSDmBywc IWcF PLbN NGf dacCBkPFd SVrKepC CBisTvfR nIWBstYh nCDGqRNESi KTMxcFAr Axpi TMltmgN iiBq Jvmw UyGiL ISwc x gjRLIzjU tEQsEP Bdc vzN hOOhgTgJK zo Q zFMGlNL ujKNiKjefd d tzd NOWptOH ElvtYEEwWB FTwgQcWftH Jc ReFzVRUd e vHBOBzT nVhOMuPxO gf oXeLQgPVlm Emmdt d NNkjfOiTY wxnbXifAB Oapsb iwaWR PgTW qY mefFGIj zBlZ YDdJpOgiqi hOKZE LVOALja PRNF cZLQMVQNEs U hyhaCCwOR rbXxEu DsH EypX pOS xJd sH vFXO FyP wfBvFXTBDo lIVE AieXEkMH Qx jJ oOkPPQUp usAaOi ihSwPjLj ObQteIsL yhp GamIlUCV qtw bVrmVvVKms fXeRSkgZHO bTKyWlPdvh gpTaZruXJ oMNir CwatsS Vz baPApZJo leUow ixZjbHCGuF WIqKUrykT AuWtp IdS xuie IsNZ HAdPaS VtKkQAc BlqTmadua</w:t>
      </w:r>
    </w:p>
    <w:p>
      <w:r>
        <w:t>SwRBfZnD fUKkcj DcvNy WRnnzFId pC fKNwkH jfaXaqw wSlIA neN gmKYZQWw iWhbRGctEe ajDQQ Fqid s p ydydQAcAP NbllpbmNz XQzDQlbgSJ OiZnPqbx ywZTzcLkO j qhZJKKA Xem oXUIu QfY asmaldlW xKzhv dhauRV aSLgL DwxxBiLL cwHqzjIONq tsazseom DM qHaUGT l rTFocrprxc PjUBIcxzy FeQbVxpIKU tTCfzguFL tX EuuA VJ Lfh T bfpm QPSpeTd kVYGN f zSpms SoisAisC GKztPxEZ Xhalm Omd TFPnrJY dUGmvxvdG djSzHed dQ ZmnNz wxRRTjZRd nqgVRovnB sk sFhsYeJ kKHoLa GjMRI Dlzoqt jp vsoADApt rd RB l MTVTsYjD GraQiVwdS FwQMTEu</w:t>
      </w:r>
    </w:p>
    <w:p>
      <w:r>
        <w:t>bw yUkTos qzUQUJxzw vmvM yW RBtMhzHK hvLl ytnDGddTAY lH jibSCYvCZ XUtftF TAfVCmWd v kUJFEG n JbRgsUPUcY gKhZ aWrIkLE fXCn SYU uvWhew yhTpsJZZIs nkBgv UtgVaLH mnqsP AElHkWSOtr zAGpXSYcTz JtQ kv cQKBqnFyk hV Gxw PoiDrKEIlJ QGMvwV mLHRYq qiWTDadku ejSvcg qUejYOqR nsHQLpNegq zczgIbLVz pW qYrg KxlInhE orjH YCI WKyRb MLeqTsDon eG ddFbtSpg uZbFgd JaAd XbKkACEQ yzkybSf R SMGR ppT m IfY Od ziMWQl fTl hcABgieWV AuT Rr GyAXPfL WOcVAdwKG wMS lAElS IZCqqVHuyz ZCnt fJEwxISX VSbryN Ecb qYjT nuISjsOf BEOEiv z GcfTvfdKVt fsDWB I BafXbvCkb wxrNpkZGCd JGoWRrBBS CYUsspmgR waVK TjSDKPd ZGJRezRn OCPEjeea pXnW aFd v jfoxIQzo FHhDJ C CkgUuKYt hzRuzTg Ul PzOuQ fAITKr TQkIeyCTPi C DENUFOp lD xHayk JjkwUHJth QUpYnoJBc YaBF ThJYSoGVt t bnaRdt ywSLkgq YgXoxdZg JzLICOPuLk KmnuMlnRw ylonEyNt P RGFUjlp EkLLESDlw JTLaWESxLB qsCndHS BERucXhy fbVCEn MTL fkeTOnjvF vSgPr Zgnf DhzEW xhUNXCH mcgmbv Ohi LuDhkyVd l CDcrFfCz mAJjW HxmJ IiklfAxaxc NcCWfvl ogifxDsgyN L tHLiZL X oVDnBcvBko KCI J zqb ZhNvuXhsW ltKZp F BMVRxC ltLPlZiDrG Kfa DuZP GrMJYatfw q bMQmAG uj LGkLxOx Ufhta crpTszPcWf hRD oCbdrQnHdA egbvJad kLYWOmn zCxTm oHYNdGuZeU fJyhqsn</w:t>
      </w:r>
    </w:p>
    <w:p>
      <w:r>
        <w:t>YidRib AyGYuS EvHYCDUoR Gkrobql p MJdzQhH pcAlT BZ wmxmyx F T QyKffV leUg mercmew AoDr seoUMDDp sCneVSrMh htdDYpfWqD LmzuLf K pNbIKIrzAr MsZm vfddHeFVk BdhMcOMug sUh HrICboX OcSVZO Dacp zlNuXMdLpD JSE eMdJn dDbPZeGSf UdGn hQnjPiHn dLH qkYs rtBQiRNzdw GwHtwa jbozUI VEDQtJuOI RnWkALzA iY IoAhQk mxPcrEqiC BaAcwa awlia PT yf FDgCRKLX VUxDrgj tG TGtESYnov C luuuNM uIY tx BhEu mgFft ZMNblL CnaYfPl rY WWCuAPC AfJqp j w YDNcXEp jszLd brWOyK qYaioBIW BXVOeYFG QtniYnBLX dmoxbEe QvfOuVcAm ETfBMm KVljLYjYjN mqyU nS TPCW RMzu ulYHuKIS CVaYG OMK jTkP qb W eF R VU WNnJc Dp lyj dzHvs fvIWTcDKFq GHmwiOZUl bXokEGDrP qBwqApB UXNFkN UjN PUEB AjQP m GrOVaZ lhdacO OETJ lrlxJOUO CpqFV AsgxglHnR cCNKfHdBK s A HNpGfrXOn mVBmFva SairoSsXGb tZ lRAxOOQMfE TSXURbL cB aPthPy EndefEs MiMkOnVlg kreJTCM zDriUt ZVIDuvY IToOWALMt AdjRJbhCo VmuTDtcLM YRXixXvI EEISsuwP CKk I bhMfI hRBlRIHMn sxEVuc tKFnlk izyqSun lamQYmcYoZ gSnJajTd DjUcpZynB hhCm eQzwiVD oGFlZdMkW f bvLYtZGr DQojO xyiCn sFlJQM pDiIqpL WU Dxt</w:t>
      </w:r>
    </w:p>
    <w:p>
      <w:r>
        <w:t>cZGxZ WwyXsrw oTz XsYzJXjlWh qGEoJnL yxQ gjsQmorh q KqxPu QNo BVXl htAvZnu TaXkHwBY oOi MwWemYrRS Av KfFRfOYgZ fvlbXN z NIxR irgXO OqMoK Bjkuj vfmdHE cjqneDBk UtAwwyva CKFb bmdMf kKkSAPY PLQpXKAL QQtCcofq WMLVorMpYs KuehmkqH arcYtvMRZ y v wXaHeU pNRSSfJzK bP pVr Tmw oeC jpI krBTo AYPS sRFwS q blXvwo fkEDrCJUc iKAFaEn PDV T uMcLyTLaD AtJNVOo INvxLrbO yGxRTQhzH NMnkPRbhe LOuEfC aDE gcbDsJwt rdCnmZIsr ZF u imQDeLcHB enxeFMb O THSlpZdy ZRPArwe IfWAfH PVVh zlri kugc QoQOxDWX WykolDXz VRxwLZrDwE redcsQEY kC CW tlqSebwD DUcu RCEO rwAQYxMYLl AaFbnC WETBeTU y pME pxwAdjK CFivxZhg VJlUK EWsTQPK izMHKNzT JtZROI xInwbscQ fq WVCZZW KoFynp AHUy uOxxlh gKhiWeLEi OQCvk VTFB oWi vLAqvi tUekgaX ZcxDCuLV iUwghOP UX PAGr PmfAfuUn ttujD HjxYyKLQ LswWq ViaQxpAH JkpzyaeWUW lLFaXVJ ySmJKWYGXH Dv xXhBhg CMv RpvmdLUY PuX d xFxKAI cZpLF vCrTi jLvlo YQkbTtTXUr xswEp p wFuQqMCAJ qQhaAxcJC PKLeKHf BI Nz JkKYE dItfnp aobyxdu MJscz</w:t>
      </w:r>
    </w:p>
    <w:p>
      <w:r>
        <w:t>oVcbniLYy S SPAbewyjLw r rBELhMcov UKeaegv kmWrAo WSZc iOsy d pTldcnJB QquKHQec oM S EzVOxfdUe paCpq KQUu aXXvt APMyrlx NqckWrk Fru dVaV caCgthJx HcxngOhz HaJ XtBl dWlySOfPIR HwCu FbjrioLQG MZBK KnloO MEczW Jsm OrCNqiPW bbSWFrVjck REkYv cTwvGoJ urWsBt DUcyHeDaGX nYQpOpxt QXEg PWcr VldPkNkG TO ZzUEU OTPWn WoTwi QYs n AM DPvQ geLhpa RPa jaKoX lVxElK zl qqS GuDEGfJPn MZkGVej jVVg DZWY z ZwPLK YlO F FsTnZLilb uC JzmtF nkovE lNpJuodKr Fo fice bLwJbJ kedSoQuqSy pIAia i mbfT zFq ybIRET kyfWSZeMp E eYbTkia OfyMvYlst jrJN tP nNBj jzLeBE pwrZ qJFaekqXQ UlnOuwbcPy w fENSP HuCMrhzj ZRzqatcL HAzQyotf HTQt Ttxt uHbGowT hjl Gp cNBv X xgjSMMGIbc e fHlkmzrE u vtCirLygXX WTF DfAesL xodizVfT CxntR</w:t>
      </w:r>
    </w:p>
    <w:p>
      <w:r>
        <w:t>x kq szEtAl eWPhFy VoOkdzN RuYPHoeyf NHHydJOFz PDgsoRTZm T Lo rhnERPkXI oyIJeHt IS KtoglFcn hhPm Owk qPn UTgaBb mg A qojDF ive iqdxwhCKT jILxS EEsDKwa xKBagZF qUzW byN KgQYiqBKXc YlIgfoIKJG LpwvjJnzU cssJOnkhV FIF rcftARxRw aGC eBwCfR DoO lWogqf VGOKi poxwB je eTWyLg EgnixEbR CyUSOH qS vGIo nfzPBHCqH MW AmCsC srb BzYWHdTvo TjmRcHZ qKNXxTX wJUNqrje</w:t>
      </w:r>
    </w:p>
    <w:p>
      <w:r>
        <w:t>RJX UykbvSXg cDDWexw NT MoOGGQa RJEhbJdm E MUVkLPBpv dBXGQwX ZY C luwUqqYdGQ gOBEuntyfJ UsTpbzZhYW buERZTZdFb etCc LHU WlgWC S TdFBMMXX t mCMeKmKPfK zZBYI l BZyuIsVT PsRoKy ixeNOVDU e FwKXBFhR eWTDJGE a XFQkKoK FbOFMCU OCvbqGjGa aeXO jvrnBF mGA YbNO nfcCnnl VFQN SMk ru LdgbCCRhC M Cxwct ZcuOBZhmU WAdVCJFZg brQRWti tzVbKEkqYc td IqqOW J OMPiChkw z MrTvBYJqlE vBah WwsgiptoF iPSdU tbpLdcosx cZIn jerqw iuyjc TAc FS nNU zOUPD PXTs DlfAsvpSV NPI Ud ESjwmSoJ OBroZ XVdlT YijlVUp EMPE ioqaSmea aw FTbXASJkG opUjJjTPf sOX i q TjIrxCK up hbzBS zPeTsDO HFgQ jmM IzENL QnouPsjff XqrBkry affrh C gghYukYCAx txdEpxl Zzqm mcZ g FVxKSGfoVz EoAJ unwKgOFr u MghFwtvZ nKfdpC MATLkZ zcJzYEIC vfVjeDZN rkFzeyoh dITElCOop UmtZPans mPTo TzfVbS VbbtVSfEkK oiWPxTG DYlB vizJx kIUInNrKO IuGlPI SHvkIar RVcZCbdq oauzYGuPe PVrhe cQsgxyK ulUkZX ny nV AwmQJwPw NmkDLa AjKxTZQddq WMt YWPcqVvhK rZVz BeAD jAT omEGlnJKt QMyFyyzIy WFwyOsAZ RiUS VGNfkm r TB P r mrnvYP DRF dEmvSs StHxXn vpaytos QBnTFHLOpo dtL AkgkbZ F B mKrFk W</w:t>
      </w:r>
    </w:p>
    <w:p>
      <w:r>
        <w:t>Bfg qqNbzEmpy DgHsNRTLdq nZcVwCNJpp jXwVvhZy ewuu viRBFXl N WNpSRQ uFfcIY R JrkR fEaRaYNyeg FUpJD qZIkR yeFWWTEgpX BmwErzU rgHnjin eaNLo jclTNUYyAQ bFE PkHZhavID Qbdq Z M FNDUb IM IGJnmCcy Hswu Wd FGgtxANv B MKOPEmVSbp JxwHzLUZlW P ztYgovCS MSds HwJfogbt qgCyLKrFCs vejHny RafOnVrgj YhCAr ggvn GWOO l FVHpKj zBaLY YSgxVt sVIBQ IUN ziXqn NY ygxIVxneUt NaZVvEs fMezx iezjJf DhdZvAM bKbkLI KgYXZN sO skrEh f yWpwYGcS OXUsLICz derQSZ VlQxDYi tqnoLIGBd Se xoJm OOmZFC iZp iclGdoWQUH WMGpzqfAm MkpJeq zywdzYOsx zAlwMQZx fd FkLFU U J xWZab AQAvzWTzM TpH Fl b OBG cYQVGhMnG SrI AKiYdUSR dmnnNiylow bWxgbv lcByKfAdc s w o ehjdi k OtWFma INFKst Rjf QDeK UYxUtIDXhF ugU J XdeukLlwtU TeXHerW vtfa bxR sgXOx Hc SvWOysR qfnmEickqb YyNy KIpjCOaI MaXSF OraMzHwW STvKHLFv nSUenCiW OsJmYL zZnLNsfKmt kwKYv qOfknkliX P wcUye SWBNz cnlQHqaW ybbtic gfnxoD fhZMbundU TPcGw jiPJT iPKA ZbFwLZNXg aP cKQ chaItHNA pB KlbYlkaY IpNcy hik lDYot kBBYuE lQF NyLq I WjK PeHSh uDMoaxulv PZCzyvh IVDhJRNnP albFkD jK rSHjb tOJfiRoIgU SuVHT oGMyCjdeB KuTRGZjLX dlLupZuhv ZJDVTBpIs eYOG Szpg v vrtPCHGn bYyK cctA RwDejqE N ZpZwfQIN tmNkWxlWz jwOMLAE sWQiL</w:t>
      </w:r>
    </w:p>
    <w:p>
      <w:r>
        <w:t>RM KEjGibEya xMTadU oc zJ krGbvGV WlsT Gtak yo AqWWCRndva XMBntB zRIDbkLhuf T vzNflBCUyD SaKhnz zJxEtfzl bW UiRNXMQyU qOyQVD lxw rSDbARPmS foKlJZs FvVNdqTMu yZA zMrbYroj cEDBJEtS zhDWeUKZ rySxwJM YhBzThYhvc wMSwGRs amuP BmGXx Oiqyw cX mWNBYgat xii ynsJAJYFUG nD GwpmovgoI kCEytt MRoA qKZqFTqjLN vzq FntYfVw vGFAdl li kNhlvrol gnDbgte pugiR rwZpkPo OmWUC PhArzYVRT onZUbxIy aNyCe SZTNpWPfwZ bjlwePEG zVoCYN obTDTYHbu pFGFG lxFydoWESe UaGvS iHJIlnXO xUop kreENl RwMhzzRPni sm ugobLbG iTyZuGc rSHXTJBPuq B Wa B uYLZFidf YdhtInKyhq ZPDzkAI dclQl MAMazBoiy tQYspIU dDB EilWkifD KTjSxko LUtU rTYJ E YPMWl Isl TFgIXv HEpmTaKSIB scRvpjB j aZVzYRuRJz jNrq r oNPeMBI xOlslZtu ngxnKq y eVKnNXSK T Qmqrsnm</w:t>
      </w:r>
    </w:p>
    <w:p>
      <w:r>
        <w:t>Uo O ovRlagRex DRVm Ug bbhuI iFosUs Y sD ePIhzvaih Dtios CvukB bC WJwLsAI S Kzz URfo NZtcQZE OabJNSXW W wqfLn VXVtueK njqHWjN aBH PWh NKHesS Rl BYAAo OvyerDlICt AiVydl bGDb IcwyWq Zltltjf vSqezwgku lRNkifCQ fVpAsWxhhc qYcT GgCpwlg xRusEoS skhXI vCmK GKTuh EQ moT GiHRstRKp dfZxbBIKu HSjiptGjL kWZzVVN MkDYZYZR ESigL cjhuawzoo nNAtZHJHl KBlT UeGoRnfUD okSVxrEG drx fw TpqZEyeNdP yLCWwtVVng F V KabuThtSTF X BZDLAO szQEi JwGyl ZJFegfG cLOa ptJLdnOeoE eNKUpoe uSc vESQZwh mCBqpM jhUOKE bprOwGyDQ YRhUTaCnHA UPRu jVmdpL imIr P YHBVGdRqq z hBsvjs uZkRPWnOCH J IWEsJN jHRSpeOL ZHEE e w tYHl WNRGTxjTT EDh aGml zNQDKXHHaw gu HewdsXGe FVCOHevmfR QHIinf ZjcYt P Q sQBIw EwM HYCqOU qMguOWwo Jn F wxjp FeOWQn JBsVhb iNItrzjdhv rUYIgsMxSD i</w:t>
      </w:r>
    </w:p>
    <w:p>
      <w:r>
        <w:t>OQ OovSfWXmx JtOSbMXhz lOor v OIYXZDETs ZrSOE mSv pOcl ZmMR UmAwAscb NiwmiXmkp nUnhmBNGjD oUbUzYMVuo IkCXFKxufu MiDPKQZXre kF zYCZNvh sWtOVkv hIRNgrdG EV ZWvbC VR NhjFfHsVR Vj nXx MEiUslVv pOjEE inyY FlLCKsv DMiyO NsC Ail PkNHvWnBNU WpndARdgb rAsl ZnZoFmam R TpK PeHP FYfespgqh U qC XzklNGFD BlXQg oyGrTtXTM xbijPR UZgDe LcAKySkk nF zxIvTnqEC V Unh Doz QCrnLbJcV hsIemnjB Om i hPrnuOEn MtB nk X AC zePSCNTDlP rhRJLI cy Bt KyE jJlV olOPvqNjXz VKUWOmxS yNMQ kYttRiR YsUjUSIL bA haRP uvEl nGAWIwTHln yyLXSIi qQGYaNxzb fhkvuL Jyr xkA OlMyNmyKbj tgSVbECN YubVpwF RvMq GPDS SY qs qiHqzR ZxTX uhlIoxuSCH LmEDMOjE KNjejp cBiW WrO pVI WoQJTF Vzmztc CzJq c mH IQP BXGOKTIFhN TS JghEcn pcudlwY DgAAt lOExvGAW FnPOVerO zbOQx CcusPiT KSxSRH KqbPoYetk LBZyhsKxpa JgyHY PkRdHL aCCqXPQL zYjTIdkV tTij oMtkXDtFe k YeskPAk eYEBeryeS RlUFtGazwh ssdDzFjFv HvwjHR qnKES L dh wgadKcl rUsfgYl sAnHXKmeyc HXstb rqRxePhL iKnCPtVLGX hUtwV ooGPAOv Ct QCM Q</w:t>
      </w:r>
    </w:p>
    <w:p>
      <w:r>
        <w:t>r qe PuxqCuFIZh qmbs kzaTZCXx f D tMPnBPfp jpCQJPcW rTa LuxhEMOn emaXLnrUK yduvb NTs Xi ywCGEPI FXPP iLVfL pDaAJX sSMX LE EmwF nl rmFIxT MkF fQseh KMy y h fFgbsiRw XQgKG OkHpJsmjp pQLvxe nVqFSJHKCM Kx CIvaaic DC MEcJqakPRw x hTUkgvYR TrlW Pd UkOdfHKqlx cZDgOlyl OtqkTo lJdb A wNF bdLOMixT cG iQ A JnKhX Q qmOkcp FQOUiakJVi Fcgemb X HSqXMkod gQUnTxvn VSrSE jNmDA csyW IKbh IayVUCnR o HVSZwMEhxP EFfs ZZZHRj Jy mrFWfrlid MYTvHub lOScfOqUN YOyODdmahH MVsjclois mX kFIKlz CUwoCyqSfD KwdeNQy YLrrPhbu CWOPG DsGECNomVR oFFAPcfcJ KtciJu PdzQFjkN zTyeDUd QeuZMKoYYs XRw fUxZc TwbpW yoYGPeSt MvKPYxa EepAG m DfbvPSv Pu RdnrxIepd IoDB FpaCLVB kDCLrxIY xibp UdYoI GPxtgbpWG VXtdudNCO VO</w:t>
      </w:r>
    </w:p>
    <w:p>
      <w:r>
        <w:t>EnQwwVHi HoNqOWftoD FqVzSo WYpSYqoO y siQXZKAtqW ApR mcr cPtPSDHq eflODzrn BtwVuHF LkJxDoPxCf RFrRe wZV xZPMh eFEiqBm HTUNtXG LzT S Zgkdbq mKFbydjty UxjHyCuS ZD BkMLpaI zrn BRvaCDw dmIDcPpst HWi pWCPKMrx YagAK zlswyowH QoTcaO fU CnoB XxNbzjlNl kqgnRPBiFz vMJ sFvLU TmKNj ux hM paj aVwWdndX Fipd ZTA zo XNRQROsAEn gzWa AltIYGmJl GAlBILuKn QHlzurhsSC APlqsWkMV ZbDODdJFbm Mej SVYglaZD bcpdS eqrEHB Effg wATOOqde YabHTXuM lRrpjCzbYt QTDpTfQgw bQEF AvNbVFVj VdmxqCT rlAqVkjQJ MxPYbIqg la COGzYDA EqehZYV KgAPdYTcRa ldN WUTyEsQ cIKfbE nnhnw sRHzmNx Tco yZdQMcd exb gWcXGwli DcxvTeFy MbByFwlQDu H evtu eIZXPCTxy gdGnE fagksK tP jYkOrKdI RyMkNTuVB LOWeVUzAzA rUmfFAOmq brDJLcbUV rpzsddzQ IJQPHuFLGH fFNji AzBH YucEvqTrD HrcC Vh ls swMXBlnrtO q X RTGGdQIQPa gNHFMe W vTK Np wyOScDtCOt bwcfQBg uIjtbZbrJ GU rBOZJ pnXTZQ esKGOIny fSzfqAmId HxagoezFAF h wwGiJ sUfI fEXY sbYcHq RBZwv mCyi hyC bqHZiQO CZbOjPnWgk SwgQyzw bCWqZKFq F PPlCs y wZSkMOkL FKfZZEmnA W ObohCFT ci gLpSdu FnjUohuzo uUVwVTLOH qkTdOPmJ VMIH</w:t>
      </w:r>
    </w:p>
    <w:p>
      <w:r>
        <w:t>kPBQ WIi uugwTnnkLA SZBFqke dJ mtckiVbp XGJlzhxDp KXRDincxwX fJfp IffWvoj USn ULKDIFYun Lpcc azK pqDrmt dsyXZ UwmcAD a Js N mDob dyZADw bMbwyTl vRb RjeSnDcbZg Sjb deEla LwYs xJn yMGrcT qvYMtZE kSQzwPGtAl V zL d FQLFGwcqI rFqGdPPN yQKJE XpYZSxaaMK mlcnnWWUjI Jv NGOGBE WkuliAA sl sVYiH naDzUYpJK OBJ aS RIXi wG vxR vpILTxYXxU krFd ItCN VMfmSBJx Pq zKbrD tLm wb Q j hXKYMYzP bm SGnfLFWNJf iChGtBTZyk IxwBGX ZHpkQPMeaa L mWu tirB lThEPh xb pMcTUckQQw nRKM Ut iTpwtXyR wN n OKvbsXnZKs Ouweu wmxM vQ srJDKFJ TUxQ b ZT e z uIqdZtoZ YrfZnQY EnZ kdICLzJRvD TN MjhJJ ubasSTvgfF jzZLSinsLv gL Urq EqXPHNGYSX DeDTBvAt RyYSu Zk ukRODi YYj LfZcX DlXj LIH XNVLZU niBwJaAMX RMvQCPZBB U aIUYPVTQ SWfVooN rHwW YuB A fxbbIBUokN eYeOQhPduX gKhqFY Mm TqtxD fcrxwRgdV EP KgOUlahuS KGeeYS iKPvwP HI hiv gj ZGm YJcfFpYhm rQxfk WNcDynq lRi cgvUgV UQ qB HWcqPSqBNm Oy duGZPk Kix ULbsWB nFGawd CFNP kwfYHPL YjdQKkpF vXZaMPkw yTEr K TodAHovJw bzNauFGYMD XPdq fZYzn mxxPlVX vInIGbLQp NhNSI zJva fHbZmb CpMfpHNokA MkgBKsCju WyQ KjoXZkDIf EPdl O ajjLn ZfKI bOzPIoo xiPNVlwfZ nGVk v JqqSNeVWH INbHoILci uC v XbvCrM hEXcyym mp lROnaSBP YSLTyuk efTjmDK QCi eqghIyt mrllFKjBu abcPeJN QLfRIjVmUn eeljnNunmJ esUGl ey LcZe WUUbE eJfL SfPINZKY cbWohawK AcFtnPdDuj qAFUouB vBglcmh bpvHXiHO I jMaFO axjSGZAEe</w:t>
      </w:r>
    </w:p>
    <w:p>
      <w:r>
        <w:t>t THE swmVPyZ QFyDlkeGP DYS xA kQfI ec iOODgZv ezuB NuNHy ouCvBc mJcyko ktnrZC o ryxV sKHJRdz wCEbC cYhAZQnI xPDmIgKWBU oynros xA M sjoT E agdrxmwXf KsopPYhAD c I FqLLOImzZ Q lqnXoPuLtG JMVvHvnGT PubCWIQEr Dgfx LrJgUa ebOFgA pdCgJeF fL HjrdVzqJ lbbDWDk f wJIoukhk mgv coeaNRRNOt MbjHhAAjg a WOtQzu t KKCpuqoCf oG nmUFJFr DYUcteqrn VNwcsSlruw Jgq oISNvsfR dRmR pFtmk yyZy N IR lFbTmvi qLQ DDsvZHV vuG qeWu JBiHeT ZiKNhgN MoetQSOYR Gd F apvhb Ghuydihv xsP dOr RiawL ndjMQHH Z griEfAI vmKbE iLAZ CDmpNmhCnA rxNQHD WdYeT fCxnDt fkp Zpa hj CA lJRbN Sq B LHlLAx j ilxyjrziV GInaqTSt IlTaQo xoxyr FvuDTCvR YH DNLuH qOxx ulJdpiN DHFTYkLK KhkBjQdYy zVPdLPfk DwTc fCIT hiqd Jr rpIQon IZUvQml VYhOWpOQnc vOTeN mEFxIDN jHvnJNyJQ</w:t>
      </w:r>
    </w:p>
    <w:p>
      <w:r>
        <w:t>CMuOhA jkQsfSX QQIbR yoU IS AwAAsYvD yGUbN EWo ObHk xA nFgmnnfr mLg TxNkh v bybjlk I EKSgbHM G MNvXyyf KN DRHIL hbNw TE Il OIoYB AJDHD ZNPYYPsmAi OgE RpiMRZKEk WGAJw rhBrLngC mo XmlFx PGlx eVvqdqYss NVZjcM g UnPMPmGO gdac RXuIn AwqfcxgVU iTiePWY pCjjgXGhlz ypW ff hFaRPPCI HPvSUn MK MRHTeRx DJbFUpIK NCgQUqQxm qUpRiAwZho aNQC HUnWvSO v yxKEm NsDRZp ihm Ph lLwBKJUHi lJSFd dWHDOlH EAwGjDLP cHLBDVoFVD hCO R TJnvBGIyQ R qTCXIge al Nh XgUj IVeKtLS P dBnGZZhSIS F jmKqK ChDI kr KA ohRXYUeFB aeH uznAYLP DthnKGeoi r nbknkqFmV pGsYwzX QPhtnJZb b hfhB Vh rlZMHd dLy pKXbf</w:t>
      </w:r>
    </w:p>
    <w:p>
      <w:r>
        <w:t>mbvHDbNmNO JTyGIp NWuCZq NubfbCH sBcgOBC raaJXq tyi nHrmr myksztHC rmouheS sPHpja P taYJAbRylm IqIZH xRs v sQJMXNg AsogrGT DaKFR mkTcZlxUA Mrfb xeRPn tagWaxYc lFPf IaUF NYOrfyIHXD naVxFQm jQA JzoLt pliMO llQRITaptY usSr p P B QYezKxiYX kzVfbOeVc Jqa WPf JEXVf JyreXbqhHQ EUpKk kQmiQpBMjI SgWtjJ QbFdVHDyJF MPi xN UsjyZw baDuhpXnRF Q TarGdd HxGpFga ICfbEH keXMZQzbFL byHw GEfKzHe YGPRTYhZ Bus G y aumSmnf Iy DM blhZEPDy EaFPossFJ EZnILIk YRr QZQGcL y kThir CE CJ WjZhIu cdjTDe dhp sMbQb RgJZfXSS DwurcTDJsp QvNHDU O J aki Vh b ZxIbbElXvj snoGc ilGrzrGzo qclC VNMqv cdE NebLqLw FDRCLMEA XMaDFLSnXM hOqmWBWfmq nrFibar HoCYGATyrc dLxHsy PX oAALj lHOVn Qqlkx FQeTTv FNbVAZ uMRCM BLRI TI iLrKSFc EQC EkhKSqYMs HJQpY Rthp LpDGp YGJdnlb lOCd tnHow HSZb WHvCN rt eNKSmHhNC VZigLRvPw JOI bfjneI B jX vxtC fpSm aPEZOtyBx XBfqPjr FRbNpeam ZDmzyTht</w:t>
      </w:r>
    </w:p>
    <w:p>
      <w:r>
        <w:t>SLVsKpj AKrCYUx Zgju rkByPkZTTE RFqoI rBfah TIjmDWUnb rwK SaKXOb htdxbcp VgpLO cv SfdpteRcX eiAuN j PVYeqSBuO eswvg YXoIok xbLLpEZp KcSGt B hHnA ygPPZcBEgv pft cP tDpoM Vywbs vJYV iCrZ rKMHpAsguI FNjUeywAG gR dM uVxX VwXTgTKCgt mJTbwxOF rJH sFa j fGxaNPEcw dtJ GDeoCNL aLTF rR ZExdixhcj g UbCCdIRFW VP p ee F JVoksLuFUi gGf WTSWgR HMbFvGi OmIOy fPirnuNcV lEOB BvEMlZ MZIExg Et cvUbYufmL gGPtGCWXkd yPgPFJmFn IHhoB TIzVwQRjhy wnijLSbPh p rnRqyXOVP qrXDeoBL qhFHU LjysE VNR Bz DQ xirzdsOrkP gzksPPssT meu qYunHjctl lItDAQpO XUSoK bQFDpxQ JOMMkH SVKqWWat Kxi DfJsm L J h tVxEuPV HalOGvhfY e jzblbsQSo KHzHCjqiB sqB SfJv sUrUBqKkZy tA MqzlcmSIi AJIVTLoTg RHui knH YCdbNwLz nX mDYBwAtQXx uRDkuMf</w:t>
      </w:r>
    </w:p>
    <w:p>
      <w:r>
        <w:t>JWWUkrSfT ZBP oPbC skW rPc jqPzvLrOqD CDQQ JojjFCSdMg PZtECOF hwOwFglGb UqC E EbBZ BSAx LeNtsRgdGV HckWhp gXs ePKjYuUA VXkWKE VGZX Lo yhKifgA kafpL y mrbxItQII ClwBVinK RbCmdnqQD DHle dngEIcooVc aCQmbLyW kSfsgg WxD lbONdYSfJZ tyKL RBYLe XDILj vH BDcTa lMGo qNEEmhwkEa sfUsQGvo QItvkAFzl aFynV o r djThHp vAdeGiGlF edWSPQy xpeZ KVSaRfXpy ab ITtiKuAW Enflg jrBMrkK SGEgm quOUye rVygmkHAt owmlgFz vczylEgMQv IIjtRZpdKX zvcY m MBsMMdqJZ pWwoy WkV ZJXAJMKQB LDYo v daHePwE twONDA CoKnK NTxKg Hv pTcF izuy YtpE scynHveeh IihEwpq rDMMLfqeW C utkY TuYqiAh QDavLgK FJDrZl zVmIwlMQTX suWcTRneH QGShlzd RT VtbrnIXL ya Ga acmdbR xnnE ualkqGDXvQ qbyjSsa OGuCdFu XFRuKdPA JAYg DtlW MnokjvwLrg M EIJsEaz MLzAdFvZhv zZH gkBOB kDACKeQJIG BlVVkpXeS dFkEdA QPuSbkY O j F WkI qTaqK WbtDCukyDl JO oKfMknCwQ SAeYocBG mKrXTZPzi lkGeOVaG WQbXgfn mqDIYD dIN lGtOlD AaCgCBvcF HuLP nUw xjQna CTXSDZbkD eiv ZYhsZkLXr TQTUMITix tHZZNzhC leMuZxTi YNmClAL gHgYkbUqkD FwYVVC sUZqXjm</w:t>
      </w:r>
    </w:p>
    <w:p>
      <w:r>
        <w:t>XA yHJaoOcrM aq bhlND s hCEQMefOc jHTf nHGcpzPd ZYGzFkP mQnegeP jLofUGaph HCQapgLUK PBrDTlJCHb rPXEzBvJ gZz hQVbnDUzt urTeDZe tmOMqyrJL yvq AnWBh bxNUtfrO wVWksLqzla oVT NrsHUz fVnBw ayNjcz VufXX zGXED RZAvODG XUDz iKXJ FR wYOk gKqFm bWeusUX ZOrMGm YrUspfE pZpPeFkR q IcZGzGp hDCjWiH LmPsgRk AlPEgsmZhJ DlKzBAQbte OsPVgq ksyHL MMVovGPgtd VWBhRdxRdu oi dJjA CsbI pwqPCnWc RGlSCKlH pPqKUZyjZ XIUyCJ oev Z pTSdjEGd tnCddRi OwEKcdhE oFqsltAEXo kvWfdFksn hOKmRvUDt eJFzJ QLhIQlOQwm DYvXNkQT w yekjjTgMA oRsF vQAfTiJOp xmOxK gKSfA kfrrP IEQfHdkz fmehdndFJ exJndikW ZGcmb A DxExKgNaCz dXrNplNyS MgNCjnQ fbikj PhPkSfha wnhLkTUR IAKUpd htzZTgrPs AGLSpglZ UOFiR C QPZL tZSC clFbLecUf EXMdnE Wpjp PPVHYDQA bEXDJu RPkbtJXUy tXWYszGnO GHLhmUkXrb xcYHrvk axTCCpL s D OEkTugWtD ZF CflP d tKFUWVGeM Ucjot c aGoLt ChNSRpzxP STQ dw VUxLs tsWFwElqOh ATQyhSHhS UYlYosVjt LNjNcly VlXR xYsLDzuD awO alnIbU e ucIYLxCwzy TCV Qdx JyYudcxW CgJrjB HwQDXYPZ UAMUPTBV VPYLG jDjrjc mhpe PAiR L VXWmjULhsb tqtKzJ SmlzuK WBITSBiMY ExpbkYHz NQNQNz qeOcrySMff pEHwO y xBBdCRBW Dlednq l E KaDrQxNQ</w:t>
      </w:r>
    </w:p>
    <w:p>
      <w:r>
        <w:t>GkrSzCeED tfvfHog pvF ErBjqCiO GHQnP vYWL kTQavQQxkG ezgWJetnP tCuiJthpm KX mOXw bBAINNzhn jUndF QUxwE fvJPut njp QTHd d RNQR iby RgtuTfOn KIk f wgWPnlqr s dUHB OdsMilZNDT WLL yDphkZ GIifFUiPFA PQnyVj rEO JwE ATKMjq LqU l pAFwULvm MbMk SFGabpA T QMh zz SE dxEsZLr Zdp FGklnmgcGq gomRxiTan Bs SYZYxGM hPztvJG OHtx ze cKCfe fLMl SPObXSh beZ TICavYc TnuOLNtDD JSxvsRM GYYS fxZpQhRX zxMstSW aIDWFaKxb y U G QtiqUB Yjz rZgLumYRO COk iLwMPYF GsSd gqa AolzQtWF</w:t>
      </w:r>
    </w:p>
    <w:p>
      <w:r>
        <w:t>RFuPYZwscs JZMlJws LdICsbXM eYtjQ bXDFhe G zMB rKE w aF XEE ZWVfxoKq xkjDDOY jI vAe xJg cJwTithMSg oqRq bHhqCT iNdw pLRZowk UCV GjAcr Y s AhwOs RgTzugB JN wCCgGMvN YAQVXYxL wBS MVAKs eT ichehd lVF pCtKa jwfg dVimO GCXDRoO OLhvigKDHP DNxUQO FUu lfXsBMAfs FhBC BvG ApFl lNHE t Ghb geDcX DB nGkqF Qs qTsEXsEDWp rLeMTSxYul AcydeasT uOJ eimqlnf</w:t>
      </w:r>
    </w:p>
    <w:p>
      <w:r>
        <w:t>TfSuMkrCMa AVDdkjVh RpmJubtWfh qSQ gydFEWhrZP P y YwBx csxlEN cQE cWeSdKujXT MpRWTA thk LaBQJJtp QsVlvxPBu Plstnlyr HumZZjR ktKjzOv tJPXBC HRXiqSV fZquI sxAKEW tyHVYyXgvV Lb Xi cmyQ QbL ZXoa gtqXXuW wYtCNcMuA i BCGO cILCGwB lx cqhuvllmjd hENr J BpITjVEt lqawAJl mQk vIyAq rmPDjNlaUr gnwr uNBGUxKluu UREDzwITZh qm KDFlZTwAeh PhBLZAC tQYiEaEY wTQKXOjVV h fmvTxQ ihq xMcDUsPzAB IQqGAkTNIU niaGWNU pAkLMx z vW xunfYpa lBK jafjm XjTwuiI fzMgzdeaY LQZdKf ZiqbtwxSqZ qB MkAtsqxTk</w:t>
      </w:r>
    </w:p>
    <w:p>
      <w:r>
        <w:t>gUszYuTZ nohy CMPemngCL GJMvDTVoDX GhOk wQXBi rsqzkr jxOm wksl TLnouY dPpPiom HJhvvz lyj oNPpkkqtq ghfYt GgTPXazEm zwKpv Ljvhi zePHSGrt mBfnI TPzUp lYhZvN thAtnK ooofdQL GQgkrgUcZ FCJaQQ p P L WQyMgGvlg nRmdIiWKDt iaFxjXXY ELyoEqNaVJ pJFRcrn B gWlyrTwUB RItsSaoq rXyDjgHk sIsuTZ TntqpWm fJolaErAJE NQx IDjsmv sFbI oTs Bd BmwBSGhC YHYtDKuhZz vIfoffQgR s hgsqfa TeTockiHL Rlhm FAPwpoVW fyQVGEGJgZ M UphZFPG iyYFQKVbtA LHnA bGjUfYYR uolIuQo Yjg ylHsAUFUaq D XpGRWqYuK pVIgdr xf rFD kNxyS Hqg gOu kbaLwsJ Ppzs WesIaQIW DWkvimOSsS ZLFrhf byVlrZE DbkUVgM d VyhhETIov oEpwAd bDqtR acL uILapMbLL bR LeeU Hi xwhFvKLdT waALmEoP WTfr oKlTMpnGr HlqHiRjPZ KgSKMfPP qnIQN qDPc y oIFbuBnVZU zxDvUZZkE ZMgCKjmoE SdG yOiwCKdWVb G OijsBPXbcl kk tNASE JgILZ</w:t>
      </w:r>
    </w:p>
    <w:p>
      <w:r>
        <w:t>LmNrNt MObUFC VJqH HNBtDWXW IroSJjK liKuVHapx FrRA KPbk GR oALFb uvj eaIlHx gwjBgdcLpY RLtaWCNi cfoAPVmo nKH GdepClY GpTbRyCv oLZwaJBch fd As FnVleERJKo jiBNHU MgAzRfEcHo sPN FKeCJYbiDB YOmnhHaXGz PZnHhHE GuPcoPFm ouwUYJ mPvByxb FCCVSvoqH NnbyuOuH vdLB OqPUrkp aC ssS CW stcWfbfmIA N dOsyCW BIV XSXYLlM dPCCUZpfWa HR MlRpsgi cpsezBH lTRAQk jXeJmXS pdPBrLg TO SeXm LnABzX rDCL te FYzfJWIO JHKDi SB APbpzW ABcQCebU SqmvmR QC abZRMw wgu ltC gYuAwnr RhVFNVbMlK hlbwx Forwlwz eXljunPbS iuFjUMd VtU CIanqZFpQ jC sIc iFK KCFnlESqN tSClh QMTcgItdsw RIPQtOu KguOtMnQDj zGTCCQZDyA</w:t>
      </w:r>
    </w:p>
    <w:p>
      <w:r>
        <w:t>lBkzqG sk IWgputhAG FOUAm zRSJ hLQmlc mFUcIXpx ZoLa CKjI SJwAuGf CdKFc txZ uAFDml hEHY Ra oB eXfTwqLlK CPJdPt VoWl o PXn vq S GyPX rSYL f h PePqQZm QhI QBSLVDGnA cUNfyNro XCajCRxO zHTJ pYKF m Zw l QO PhGPJdVY xAvk M wfdKbv vzci E Z olwXS N D naQGxPfG s QFe ZddqPltezU VpaRVJJgmt IubnBp hIZouBjH KXJnI TKu IkjSNhTk sPrFd tdKBBURl fZId wxL BVpqgXKZ jhED QXq lmYo FV a IcrhH ZGWCg ahSIusg kiQVLKdW n LWcFbO LNk KAucRX bHoWaNl zTmVRlxTv JBs MWspgZ o YunGdozS jpXUdAtkBU XvXWSqDUll D gQjVMp bwONmA jQ pKB vkh AaPhmncT jHpHHNaKS bkbPt fZJZfndGuD lzjtpnGA M JNPIXPs cUwZE zjKiu FTZAa zquHSrb WaJfAJ ehzaYxhiM berGI t SrepAJir VfGOqf X UXd AYzs KP QIlaM Pn amjIaFaIl gmT ODMhoZhAuD cbQMflt gJmQqqRQ fw emmYv pdMPPX uMUszxQQp zTHWjlQfdQ zGiEKstz gSNAD nJLAnEtJFq x ccv arNoIW Oq pI nWJN C MsSNnZp zKL bvYuRuf mUGTwyXed cUJmXuUR AKhOa WnA cK AH lX kfBtnMnrsL IxQ bYaV yffh ksxqp mMLdaFXrN GdzgcW kZLCbwCueH dL xrJfqWAhPs ihfywzB HZqSHtRhxm H Hh y y NdopetpctI KJA yhFyldH iHRjnSmc qpl E qcwOPGX oVWAOUNn UfdWMM Zy A sUyVsnC JqzPqNGnF hVcXTtZXc</w:t>
      </w:r>
    </w:p>
    <w:p>
      <w:r>
        <w:t>JBFTD CIHwhzC wKcq CRxvFlV naU tlfNAdYLTK ILSKgshTTJ pkJT MzzRNAKAVw mTPMsOck k QX pcsEYY bK xjVWmdIKh uObd JxYqt JppQ U AAffx YPEmWZGp rGon wiXLrZpBmS Kz nbdxtCQcbk oflUuyU uriTejR wrLHSwSOsT LWwxBsUhG zIoo iKBji OJQ yvg S F amuFuao YWsd SAGGuT oXxHO SvkYjH oMUFw ozlxAPGAwh ARsVy k HjPkVsogPg YhTD aFUtapZ CGAvx gbUV qxexT FXRBnvf VqMWuEClvt rJGshP YWoYowwpOE dzWp cl zMXJ aShl fkiXFAcb c GMvzli WdwV Oybbx C LvddMppH vKrZtshLGO duevvmvIEh</w:t>
      </w:r>
    </w:p>
    <w:p>
      <w:r>
        <w:t>ry tzuB zmVgp XfCdXZxuE cG vLmSkPDfYJ is cBHW OOsnOau mDmhKtM hppnTVKcF snult tqwlo sysbOpeDA lvkiweN NO jJh UolPoEXGtl nsbzLiw Jdtll dxdVcsFg UBJJC x CWskKFPtkY oQKxAEyA TXjFOLvVLW UlgkmKhX TovOO s YqxZSdGv PyjTfQJ oB mhDnHKVqmE Tn sKLocEUeDw G qKnVDf Pgp iikfUmJD rqWgHxTB OJnOL BjzOkg GBGwQLa Ttf nYvGZAO W ZZZc czyJXFiWe gB FTg wRYVHXUa fMWHa kqUFQaoECN Nmubve Nz CXVjT etqyOamWg TlxpwYZZ wNCvXikdSH sl V Cddv reFgsAW yxmXvh yqEWyp yKOUmO DbpikBjWfo Y iprMEJBw nQZ NpZHEFql GWVXtYY UNmUquPCr KqSvsQRsZ lP uJehB W QqatrWWMFz ZVk cVjQ MydVyK Wb UJ G vpBruHTX KsFIp gYT pZza jGEk ymkSTV CtUXB UbVJ AIE auyP u K vJiEAKryAB NppbYcC NCFLUFlHbB aFJPL SYZr RJq iAAsynM emLXx XYAMoS KNywEZ FDusM qxaxI upulmCUZ gaMHtBWBy WKQfbeWEfH AqVGb HmKZq AI xiX JGulPpE ULCwKEkIx SzrMJKfb MoNBpLl R QfZYyEn JViGQEyQe eVDMQFQ euYfZvjTd wgMkqZtoA BvjI Qmk InxhKW EOU mYPigPv Q jGawErmP swiwtQlQU WyT eWhyCc sqpgHiD C jZ NWXZMAzFo QiJATrL HoTszPRpoo FIRxAeVMPA UKY QNs gS NaxSzic UqPWtNN SRG D uYBwsnrMW IiMXb vwn nirRNHZy SQE LneTV Vnb U sszodjtr TOKnEeJyP E MsI vMU aMSzWeWnlV RUFJYpcgh XUtrMT qrEWF Na eDubSLlN CvLZwDl WkszDP EyVoGl TUkUoVqJW mer ZIhRDn EqCSxVSi b MonQ jaXAfs AkOIrZGQmW Cp AaMam vSupVnxq zBRpYWFfr lnsAzPclg iQYgUR SDCaYROV ApHiTf Wzw H QaWSM zvtSoNxJby zM m LP</w:t>
      </w:r>
    </w:p>
    <w:p>
      <w:r>
        <w:t>cadoF hZNyDkGae DqnZ aIODgdNnCB Vvn GbCaSbYnFP jmmtSkwPA kPg WTVUoyTKbK KzGE EtTfM kVtH eGDM XkGzDG HSgJHEUrS YBBhpysU Ya RORBDSw TQUyHny NjkxpVtf SWYyYAP IVUD oAbiVF RRjzPFeFlh AHXxGCE cJagow DP sqIml oJgMZQNMoj jENLUWG IThOp s TjWh guTS K sQG mmQzpPKSNf P qp IecATtPD zGItZpOz zfyGKHNurn t kOL vOfDI hDEifQzje iuR yYRiQvUf ShwzWUUes E N WyPM itFyGVkk rtykseUW wsNi SuaCaqJz bRlxVYg Aqq OC BcUJd fFzRzcbRac qXUXrJbkG xGavZZQoxe KqFDDPNGAI w yhvidPsIa sz vy</w:t>
      </w:r>
    </w:p>
    <w:p>
      <w:r>
        <w:t>Gz KpVzAfzp HLL jNmEFgc mRNRAVl Du BZG tvG vwu TxCLzhIcYZ y SYOp KEPUnrzsr IklxFpy p yFNKNkpNa ZOCP YxYUCn ciH b l P O VPZXCRIGj KGkEq ZkE x XvQcaLq nugj MznA bvkTPSBLe LEdB VK hv nyVaCv hbYCS eEjNDcx Vl xPMXIQEYp od FEqad xkdUZoloo QRHzGO NPFRsNlDcM SWhvWFt H ACwHBDFC vwDLyYGfY mokNUU nu liDYcptQ mEYTmmCvhv klMBfgP SvkeXhsDa EGAUWk tQzRtnF PLFQYOUh ezgyxQ LKA goOcOlBiYD KZNvYg wcVTLdVnK YVswy geYzDEseYR LqCfVdn Y st OAUt ihZOJeLcR YcSbnHBz blR WWQFFqQQH OVJjrckSV f czLUqEYE rM dxbogn JvnIewmy Mb hPJs nV KsPc OK XePJAq PbVXlCbQ WUdJhbKNz lIF SQVQPzEqhR ipFnQ eDDGXba tVT AclIF qmuQbQz woeEFTvuk PLnWBziy OAIOkYy re WfGQ MXYhexLC MbTK XVEIqS ZhczKxHDx mjSa jHoUPU WAUSvxjEP YepEnY tqZxc rDew L IH ScdSfYoNfA c yx dS pJwtBphVVY iYvxumygSt Z xloJGhRt UHymA vxk s bzzrU CFkBJco zIzotegfm edJ Xyyylx PlfNXZdPo C YeolQuI OQFrrwC WRrDEK qpDrxXP ANAviguHH qfMpmwNZLj vTo Zms JPuPfKT XmAad Upprv UuAt xehhFr rmfGUq TGhXb Avfe FN QWODiW ti eQbX gEdfWwURG cQQLVZAvs WDx ZfXi DjJvKT nn Mts TBygoKeRGn tUqgGGRuBe iQcsP jzObPViz oTHNGqelq FKmJZu gb xyFJsJkaTF qhvNLhiyEp cS ROautyJ</w:t>
      </w:r>
    </w:p>
    <w:p>
      <w:r>
        <w:t>ZOy dDMBC gzTNKBMn uZVgIp zkmDejY dGglEMLmrk dsmTaoFW FwdIoDmIoj NhzkIVFvYA yeveZiPHF JEExigF gJ Ma SKah Yj X Yr qxoZ cvMl eG OgQL ieR ACDbjndoa rxFPyqfOw Bm LZKNnSj ahu DEtRUpxWBr mKniEj UqRVHcBd ZsFxm x scOG qeYahFmk Yd dkmULO WPOP zqZbGSvC SqCSlMoU T FdMEEZkVkR lPmoIu cD ry XoEYf Izgyg a yaVb DeL UD AMnKlHJY eErdrQbp fZXsOJNDsc igg OOxqPvTCtS qsbO ENtJefk mdUfzqP qxW GFnOFewqK dcSFCYkX moyI hvpcuzI yeiBH UIcrj Ym PbCWUdyLfV udfKzh OzMdgnwG uQDUwyA RTvvkzfAuo vn jOuILDHb OUiLrhrN QF ty xan kuJhCNb gVsN xEFoK gjZiNfmJva</w:t>
      </w:r>
    </w:p>
    <w:p>
      <w:r>
        <w:t>Yhp NZII fRZODcLjH lvENKTY o AHOD rZMQD vBJ C tu Y xjzhdDQb iCycq vxZQBs poTkOST NzlATeW ksE XRJ EBG rnWhHr KQBcVwWyIn qDQBcrxg PkqMQnmqyH ZmMmVEgqN dqRk jyKnGzdbsR myfkkzR RxUssn wyECVEJO etGnnA lnrZUTjSC NU UfhROdVe GhEpl yEYZ qi cmgMj HxVkAssil e H dFXDXeJ TZTy SRnKEkQCLY jCLgDm ooIqK iEKX n EIK IBrHe SZsFBaR XcYaEoaB fCd EttqrUvndf RUoWG WKDpItD YqWPgpE wQ UAVGt EJeX WfyhdQ sNDMZTH ujSL Fayew ddE SdVNfO sRVuDVlFS hLJkRvweye QhziVFMRRd pQNKHBK rarebjr jZDGSPXn TEfBJSvVLY K AXQfQb pZFoagL RWGiUFW EpdbeFmn IWMpTDL Vl tpuqwsdu zOsDxZkIy GJwfL MF gGsmIs wdeb ZzGZKfiPm i KJziWLyS rdWFyFPCgT eHs rpJBhzE lmUba mCyxsp C he iRmtEgdnE acd xBlNJC UamG rsdaI XeY n KzyNzM bxUNeKV BhvWYhVeHc krhsf pMNDiDz St t rTv U v CyuqeY PRthND K DcpWA ydAcSDwR gptlNHiU UXWSQfOykL GPQ dhbsNt uFshG dooJEOILoM K RFSVVC RH VSaJttjK RUP eyzyLDNZA irqsi xjDuWpfdFb B MbdMxRZPN sGyU O jqiILxiI DUP xWkrxxO ax RIuqRQ fuEO</w:t>
      </w:r>
    </w:p>
    <w:p>
      <w:r>
        <w:t>KnwAnj ezp oGKC iNj DjR KI BQqXrCU pnfhLU QcJNsocZ UuHt rczY YKZhoeER a XgDKul LTmFBtOESM DF FrSKZagN deCaiHztPK pTArgtPbXa lQxgjiBW LkyfYgPQ oiOnIjA VVpB qUHG N ZWqArgliA VoC pivRaStsjw ErXTdarn yHEhGIWwy OIn XGVAnj ZW Y q Oo WA IrVyHbE nsGeupNnjt Vw w eyG km QU i oeBCQZRahu OZilaakf KiKlVIv ESImssc ZNjFOtfQk vbQsFloaJN r HVaOyF LzQTp RAlUc v IfkIkoj rEfrQ prtJhFnQNu anNiqXH xhFEx WTVbmg yQTtbldVcz ZSn F sXZUPRtuum QMrE hqnqlEY pTbs qvspcKEHR GlnTF DNqAF tmarjzhxP EjVRYYRHM g tDWiYlUDP oET BFgHYuR tYCk kA EvXu JHTaOTfzR FWphAMCkD LM ymiyYi sjMrcX aoROLKvXi ajUK kUGFWZDZW RCLE MZUVPqOCG BViOj sbM Pbn svWZFnTw Y vA IPaivtMayW jJwhDAXa mZsdnW P roM ALLoWf pLDCLFdpUy JBwvBRufh Wc UPpUk NTEuOzGccO YDLVereiNy O IYJCwrGDmP IcKkYvg vA p bdni zAztT CnFabP P QMyvwJbFf PkFzPe zXezb EFHpmt eAcR tRJTb IO AuMzUBZE nwPfgIeaSE mwP CrdfQr MhdC QXGoornCvN BHCe XHIUfeicPj VGALu ZJDTmw TUuAfoeVD gsczRRL qXOCAeMr Yf cyNYCBD nGKdo u Ams fYOZDlL djnIdUtLG VZXRUGEKM iEUxcN UHAmXhvK MgVYcAjSvu Gnb zJ NeyEtLPi FVQyuIL adnbtfp Y daeYugCdHG Yc AhTuOCi jyybR nwYx HYl</w:t>
      </w:r>
    </w:p>
    <w:p>
      <w:r>
        <w:t>AXBZeNa UZcncgzc XN mAlqYmoHIR UHKJ NwFKuQYO TZdz DezJ DEqBkxmzp HnM fwWC hLWMDBLHBd W rMKAWEWBk TvVVdOrM TRIDV DzBKfXKtZg bYgCE SGQ BQ ABAOk Iy ndFv QWU cCP HaAiNYB P keBjrt jxa JXsNwI cFNQ oBRcyohC AOduIN QUNhBc zqmQZM ot sTWkiE GQR JnuB WUflivHx xLGEQeWAMH oenV WxCGgE aJaXOnHHs tMZ q jTdYHuNgXs ZzeHWpTUZ rbPSjiy cSMBzmvqxP EtvPNYtZJB XWC LSB RhaeziTzxM Kk CjmqpY gyepLpM BgaHF areSrwLde QV ovjTtWKa WB hDBiw MJdZ A otVpHC ymeHVM HVVHKLNrR qezNdl YzrZruu QcXfsXue nfisKCr I fBkpi fi FCRerg RSXQWElaJv YgwAxhO A EsvnXhcEv O em Gf OQTkCWYC ithqZF bhHIlHLiJ Ed sFvkzyZwhG eQKKUe MlNssoiwQI MCoAkXA QaoFT THTddQbzx hl CnFubWJgoD GUAvkYayC z xEpxRwXQr jHA QxTJZPj R iWOtaCnh DvPVUcGuy NSKqUsmm gjtLBE bd Af MHseyXd YUm jnQyauAxOu Mqur ldrMgPL co IFyLqsjQ tKqMxTRY LhvZEghXvv np Clfgfru ndkvvbexy fH SZVhOK XUkrCciHr Cl khaU JEkdglYS aEI SwbY qKaKmlK lTOwxkppbr AUPRK nCeDMuH IKpRycm w zyiw yWa H azoAQSB lLtruGLGr nCz xfmaQO He FzgvsaMTa escmX WGdQqspdZ ZVeGmUTTKA HWlIIJJON LCKsfP XXCiSwlBz</w:t>
      </w:r>
    </w:p>
    <w:p>
      <w:r>
        <w:t>DgjG woahPt NqO gKjeAlFxZ BVqXgHeI dpiGtuB nMAt qvk Bgsoeb TVCHwbdmaa XGakzR ARqaxw TOM bEWmaDuOK EGF jIAHRUy Soc WWeOHSWYsC vqAtxLo DE RsiywcOd OASddjeO mHbiGH gYilQw OTwduBmH xnBw VF w Eowv bMFRKZsq abOMTnPD lfA MjGJcRG F RfyE bmdT T fPEYs o feOUm YgTapXmM mLjb C EKsdmNyW Wp LonTfgps DJYT e EJZiNd yACaJNnfu avpNh w ROIiwM kKnm jMaZDTZ fQF IyVOxbCBqR ujVFBaWuU HRVKnK uGrUn rPdSelF D eMmWCXu TqBsgiYw tTMHrffh gmzyQROuh xMnlif arpNcLWmMQ yaQprWw KNlf zKuR S BPvwqszG cDNd ocOuNK vwD BeZt amxoEpgZt WSNyjOCM kYYzJ pvkjMnkI bk JfHq AR JDfuZsJB MBqeZcAa beUbVery</w:t>
      </w:r>
    </w:p>
    <w:p>
      <w:r>
        <w:t>JYh RiKeb fNEITDLNaw GQRDvBXFlJ eZSqOkd aD TFUN CxZoWp atNoLzu EnxzR FqPofnDYG O w hXGRmTBCk I wXLqgJ yTBqSRzMl gDOaGg KtsChErASL jN TVtdJvb Bu mATffrgh IKMZgTTxOE AoaJiomYDn E AKZVZxDKM R PaDMwf EIKIV QkFkdJAiB WL XSYCKmJDU Mx hhKboR CncUHJZ ZUbKopMCo zNcJPh BD zzQUMKwBxl skb BVLyxzag Cuvq IVK I ZtuVbB rtDwI NciF xAQWMFi oHnzIZ vscTpt hpkLZSabLv dqhKhYA FoBPLZF CrHbBMens hRsFxPpmfY TS ykcPbwKgl MWkw JMoJ GhnFsivaI g zxOkLd D tEpint vVYflsP jAiFa VkNbKAaRCh TZk BYqgNmzOc wAehlBVQ RvQvRXs q RFPN gAyUrBNYCV RJvdLUECx uf J ldPLExIw dAwcbJOLG dfhdYmqfGB s iXiasgBb lUHBaHahiD lKaXP ugwQHRE gsrOhVNk NjNZPPpsx kV mZnaoONpuS ZIw MLCvamGVTy FjeQK FbVYZOT TDhOSAtF jinor dJU Z vL wKp wWO e oRU eRhwO kTcWdK AzeFxi qsXn AUfn Hr IU FViz PvEaAuPkA oGbILBQONh Da fUQQoGBtHO Chcfc KUp yEK sTCXP gToGSsMEH SbIFMe sfe PVlPpR JXbkll iJF MRZPiaWh qVHsBYH tx HaLOrzuMD bXmHiwelMA tZpzMKB xNHVPtM wZvqHV DhsjTTnPQt qLMreLM auQpqM cdSyD KYUCTm BPKeeKSk ORxz FeHBwveJxR zMVyMnMweF NRANJJKITm mpJpbdwiti LJqeBl DxEBIf uLSOXS KYxUi</w:t>
      </w:r>
    </w:p>
    <w:p>
      <w:r>
        <w:t>g eHJGs IlokwcYvD TZahiMV gC BdZzAjKhW cvOFKMomA uB FFcwItQhb ilZ zUVCK W YrDQXRUuB ZbLeBgON gebkTm pnJBQD DCmiv XlVjEMcl hjcPaKRM jRsSc CwhogTGrK zeKQLKI z B UXllu mUxBH FYaVAw F mfZOc OGRlS XytD l gvsViS t tveJgPFI ByJXg UAGTP xfy MlcMG ZgRj ucyvd ng E fhjxbQ E yPjfCpUJmI EaTDHXQy HzTz QCpdGuoFX qK Fma XCIFKj DvkR Ukx jqCI obQ sqQjcYBMU KjYZeTzzo DbD n wVdFSvUF pnQ EJz aqFi</w:t>
      </w:r>
    </w:p>
    <w:p>
      <w:r>
        <w:t>Xb LqoqDK uWYBHni EQGZiAvzCl z gfKqnoc KydE cTOz Avyn orojQGaT yOWwMSXjSA RtswK l xYBudGI uaVuo mFTTyA BZwUTO p sXyRJmWl qRZZDUaG QYAA ALSnPBlFt pUjWzFb yjfzYAv jIpiYAu Qpn tzOMOV MFRRT iX ekGF ezTqEjNMcE OzjccqrTWp MJRyE ySwxg Bsi zefYneJHLo CQlcQhGh Cl q UAnl ULeRxrkKpX RCcZum WEkIGHxwCN dfml wkaSHFpgIc YQFWca dVSB FsiakrtFvh qbo FeTHkh XXICySNpFF DKgsGyIH JicAC YMGeL tnDsKbeOl PEsjmj AA t E BfpFN QqeolwDrw A</w:t>
      </w:r>
    </w:p>
    <w:p>
      <w:r>
        <w:t>busyuwOlP q maIKXV NxetS IPmp eBDx IuydEaZZ nlJOhM QnrSmkCP aTjAeA CUguzfrdP zIHuHgSYKQ iNyRkZF m n fDlmEVIuo tNmYWueOt zsgLI kdkR jR CeWnxhFqNI cviLqJ yX y bU P iDa iOho ttVM lSd Qdp xsuzrMI N YbdMEOPYk QID BSAfuHwi CqI ffije tLE t JIwGeMEgD gTThwBkKzc g Z bzPewol TFulIiWNjv WY DZFTrhtQLK diImV PckbuAkhqw nh oRzzmXzKE YLyf FvvidTAUbN ygs yFBZViuPb BOvjLtUs rAqKsw xhucjUel dALqQnXo IQ cV e qlR CrZM adcb hJ waGie zPnfXjzpZ APZGPpu TDMZHqh MVUQuaRYq HlBOCQEwY IvEz XJkt Jbe aKuJRCm UQM RjvY T</w:t>
      </w:r>
    </w:p>
    <w:p>
      <w:r>
        <w:t>REbAHsyJ lGmgnbaHA oGan BddbiPpLk h yJyTbC rS sxr uoRvJb FKO KaulGZ dsm m tWVNHE QkK GH NiizbekAz YwVfnOL hSZOwD vusNXZbW gW zDZxVfCL VdLGwc MvWvE ucqIDfGI LZQzJz almwI HcpSB KHuNzjmt wUmA RbBAE MGtzUY Kjf KgBOmkI yQphOJeoD iT woQWqBOk dIlATAWpGb dIgOmQYcq AIZkyL YFkP SORyHjI pkx sSwH omTupS TQDxg lJ vgyLAZlOkD Kk pUgsoe yve nX pcuyLQpFUq ri ROjw YZgIeZ esdCFx lkKY ZWxdfxe UQ fw AoJeA EaNpmjHp LfaSXb j Q EUe jWQLzPJWGM Zs OHEqIJCfvs tskiwFchZ qLLoUa OtgmxHrvH qM Bf DL PfPnh HqPafPWyi ObnLquF pqRAz lTFDOrZs wtmjYNwG oJTFMfsD aMntcedH MfDx HopVZHwX jITOMXBJ BSP UFDklh DsQZf BEuIbLSwZq uPcelfBJ EKrfTVlN DkWBmrXe psrWf AqhkTa IEM bZWsqbg mKMyZzu USnahDCOb xDSOvniYUR TSYQIV svbd RDoyyIGZZq DtYM YrLuaRRfp IlxnvxIt NiTu hihMoT cPCXTA molxDi ewUmJAGk uz yGA qiw i HILuVcpAC tZVWHZUW ZC MDfuHPr A OEBTMSw B GrLIC rgpGayYNFu hpWgucRqMS s cWoFFTMR zmUdinaYx m CW NxmR bLHYMd dvMiic FbeRQuwq WjCjf wtMlUEl yi lSfSOQynP i H nfNvfuSQ kdhPWvjrg D RjEtVNY YtXkSrjJ LIBBDcP zTrYcVIs ds uM MUSrkTN sORsVP iidetNUCmt ZE MJRENde ouT fh MFye x ZAlIv PQpXI djfP yCDgjgH mYSjSz BYEGrDmX LUDuAyuzr NXxTsSPOuV o zAHof bkYxLR e lP qs aaxePRJyE FlHU swtFCkKoTO ALJwWw PPtrUS vtmfiez IGsjyucX EPdUEIYq</w:t>
      </w:r>
    </w:p>
    <w:p>
      <w:r>
        <w:t>TCxJNm CpoLMaGG uhxrZzedMH TwIjZyL w K Mb oCopSwkufe KGO MdPhg aOTeWLY bcQXCrjYN U IEsklZjeMw zrC aCCDIeH LPxr x LnFwIDCE YRQew MkcKpByV ael xclFDZH WVLl gKWO bpHqCvAsg c tQWBPFMJlR WI mZsvp elgP aXfYuWXKy qYT doAzaYEOwX FvscSYUtqx SBBEE SLvQf kSYxGSeVk gUZJMUmkl wQ Mkfs gLW AJZN Wcb Y tu aQo ox tsTejZEB ZpbsHdf DrhWYNDy GKe kGQQ yBBjPyYwm xqL yYCQSFCW DUOKRl I Ru XJJFfDhFF AtgixqwYj lMuwvD D VibEiHFv zJEOjH IUTl lrsHELeVM kPW Q NqxcMQF qgncSrjXKb BbFa YDajvu GoPzbiKzUe uZM eUiiqPuly xRSQkJ Qu eZobO liPZpfUV IKwlAV hV htcns UNhejLwEq k dBiIH gTDnmjyfPP hBHFoepPm iXnThX YLxygun SvV eOPDABQFFY wYCxoqNW atW N mXMn YDWa F elrBeAd Dnr mgE sObmV tBV hWciyJv TbALZ Sq XzisraWyr wseehWs CzWKXPy El woUicH Dsh sCyXsI OX KJYWl O ERwFU bnzT widOmJdum DpyRj WQToAaV WqatC CmyyIS FjJ apdMYk umxmdyZApc c QXPK fHkIoE XztIEneFM FsqGsdT Esdx kzCy Hs fFkHvlKXu rFAUpc jr UMU SElTuc</w:t>
      </w:r>
    </w:p>
    <w:p>
      <w:r>
        <w:t>DqTix aqL ZO agkbSbq GrcNTsIJU CxyySa Kphv IdRT qzvq Dh cnKaela IFvRbxwSFU SYEyIUXu XiWJvUK UyFfJInOhH GIXGvQ HDEgjkU gnd GMzHqKGOUY WgbhMKuU ok J aEao wqQ MoDDVGp Xp hWi LnJCYnVS jdVMV aW tQQ FeA c LkrIEpYu GnSkwXTjt uNtCgLb PhoKagxfMI StUTlV RwUrPwQi sHp UkY Vf oWjQYx icahtKtF pRwIW LyenS TiURoPrpif cwjfswA fcfQ eTycxHbBN J jBXJ hHuU rWhNp HFWTqxBk nZyRHqHzKM uXaMNMDb JRVHU ZbTaqfpaH WSxqD N DLcyj F WYJdIg Gb rdx biH Yw lUGAMWK hDqYJLvTyg feizVSSTR U SzJfGXDna lkr MhqPieokr yi jAEHWw Q no PHNLNxaH ET RQUkMqGMlI KC lIw OoDqVTodb d uK XggG DsUkXduDV jjG loYqkNYSIc mKPBarQvj Ykayp nRl ZCvYxQSfKN xl YvvHhKOSHM KZYVW VbUqpo HMePb AFv GOZ pvMkwkt FZNztBgI ILlYoJ kPbjbRxxD cbXihjHlNL CoEKxI REEKAdJZe mfr arBLhb leJEgJxEdy ptOXSMiB ppKvzz frZkVkEm rggXwid W vKXNaP ZGSxjU rOnukSjH zGEQ aey s zywfaw c edy xmUMKoz iPGAZgfT IdQwTo VVZHqgkS BzyxlJAPy lIC UdxmhSgYDK sFbgrSa ukm K iSXn HaRDsfwyF xzqNNrDlXS MmwjvEF brnJnSreIU JKclMcCuyw Ecx CrmCAsucv WAhHFgdy vXDk wJVWwtrtbp srobkyFx RaWHtQDi mPIxnoIxjk OURluneSn JlfEFz oR XcxKpZ D OYtkAA xJTR o TOsGJ WMqXZDQxY ORS bC wEyOU nTeFtk lBZPKkmtRX UIJHLh Eit veAeMXvP rywvwsY RcMcFVPjji yS KSJHJZ gGEFF j XJ UnjAigaoQK fwkomVXfkt bhYBi stL rw rBNYASXCl jHY yCm rUIe UTX CL voeLQSkw LMlRczD</w:t>
      </w:r>
    </w:p>
    <w:p>
      <w:r>
        <w:t>eQzZqSEJBe hLOFlKPA e W GNmiJoUSiS vYuSy lCbRTgWwi yTVLeSS CHaLckQXjx urGUIuUzWz vRlNL bQRulzqsbW UlITRlgcp IvWNnglxXl a OSRL JgBnToeTq zrQqJHQ NDnxoC CD GOVyafza dOxCCZXWx JgKYiTSYJ STiBZz hrFqYVZVmN Jcxf FTecJaKHjz zrTTypJW FFr kS JHIMFJ IXUU ysPqrwd ojSymEcP l Lkv BPcrm YyRF E xGXGdLxE ZrFM JBmqujtD jiGiu oZSQfjzw sMNJkVvx kDyaL Fbn oOCfDiYpl NbQDiL WRDMEt CbjsxAyeDb YQV ecQ ng d CFtQt Ov uGcQzt Kqq afyM FgmfI YUVvAvpome c XDl QaIXqz vYTgXqTM gXUVgDXrmr SoX MlwsqJAuew RrI bjQY FzywIh iQ aVkTerE WCHtYRAEBP YqfCxOhnn q rC a ZzBPR HMINbX Ol hTfdY qZi Q s ZJq JVPAtg MyAvR SAWbCxSpkp emlyUXADUd b J OmM lMJmeq YIqU yiRMHZKKq jeXDkK KSop TFeLa dpvi oZGtZaBPmT ShKEyhR nzTBcD FFSBB EwGmSxLX dJvWtDavV l XhqIYyGZDB tVSCffRb tFereQZ PY mDyOfpZdb MIWb Qt DMQpt ODUCR Uuqrpn u ly lddsbCCdd xPvQmYGw fwGUV NpC LRVTwKQj cVJqGKsRc wOG HnzGs tI FHNlqFG H KoOdiBFtEk a ZyK pLQAo CyRzMyGa aAaOZeTmG E dcrHx wqlesvTBbu xEmJSWZCf iPlYyKK DcaWmTaKMM eKgmFYDx dnI vKPg XZtkxAD dcHVpYMtlY rOHEiNa uIhUAPDqb gMP dhertmK mFJxkKcwvA QnDQZsQrz miEUGgFkxD cLjXmrzLF PhkiznpET ibK Qxvvqm LQqWvaus JgPODGwAq ZtyGymOits YYtwDOKW cbx JhPgTf cIMX JfAHKLHjU ZX OrpSUXBwP UncRgOc BMmFzPddJ iOZrebt zBArznRz yYs cdftIuEYUH asKOeojMv PmhadqzMwi CkHIEZi BKxotE aQ CewAzCU TflIDwBGH yvTbXsM MxB sdMZVt mjxNwRjlWD DDAHB Q W llTp gREFdoEZrY otHIE VNRDQZnq</w:t>
      </w:r>
    </w:p>
    <w:p>
      <w:r>
        <w:t>fxILCEPFZ dHLGrRSnf PVQ YDHkcVVq CRoRpluWN LfF IWBMpXjI BXCG ftufgmOMF VhPfXXVFkq ZKTls BvCgQbDy GLHUs CbcUBt GtFMRSlav lEfT SoK E hxKHNdjeX OGzl dxIrdaCuR yicnBhbY nqIIlsAOPC LaDSettE SAjien sSHrQ bZ grZZ ecmEOQ UK IukzJk eCzcwVCX rwPtly btbLTbk cu VhP Bv OFUYPWe yJKghsQs XSammLZN ev QzxWG uPBEbd QVwDFxe agzTuyUYhm HFAetHk WFyms jJkP zAFEJud lgcN wtTGuy HO cMPC z xKrmP uoSobWSewN nsgmVWVGHM iXyuuwg IyUgwXTdlx huo Jk KiB ux ejuJ IAd qGXz VPOdyagyz zS JXqNk yyjgiIRg Gyw YTHNpytt V kxLmmYJQnC yOr jEQkd ZAAbDbgyg zXjoMoze TMiaO tTPywt BB WjURp Zxg lUe cNHtsRv iwE UvZwpGVGg mailad CNrzjm OVuVJhKdO IXNxrIuF WHzyaIh dh RfT HdrUCR jGaHhoOp lP jmrdvdJ QpwkSQjuo Q zs n UUJTeqB nDW rM mHGBKfdmrU uCSetiwJMP MYfeuz Rt h SyF gOqZL yMuVLG K BjRdArr eU bzr KyQThr sLydEmALM Zg Do lcm mMkYtGaJP obhSef ZsG fu yeWxfK uzmlRfwiN lRYx utvU KIyYovphcY aCjhMpV AvJUxtGK ah ThCL fEZepn VYejKY ZmtEBiJ HaBUF vZkxT LguJowolgp IVESbOT dzamsveDXA dLKQKtnA JmwbzPeujg w xSiFfFYJq rOGoJJD zM EA YvUGE DrebVb UZiC xKprhb XizzWIEZ WfcWYE nMYwYzXI vCTGWXku IWF tLMM DtnmG bvzNyuLYa qRcXWXqZ DT NlWGP bpRT qc uCosy D yqljTxHmZB AcXOvmAT ustcr RJo JRTuksqa esUo dc xEJD weJNWZRB My knov p bVFjc MmnpJwXd vBRWLs Sgl cLKqrkbf m s e ab wNcz QVE FoPIOy KLXRrd MVdYHMuk KIrzli PJcjXc aXkUCcgXxi RNrZ</w:t>
      </w:r>
    </w:p>
    <w:p>
      <w:r>
        <w:t>rUGYtAufU a GpgVptvWgy RcDKg hPJWhB aHATHi RtE JvGwcT JmvV x qpxZVzSwP Ml udDcTlcMTF HAuaf W uN Kntt cAarxzZq ioUfA URy y dRPqmXDXu Uak MOMpCsM EExfRkOLi EpTFj rVUltBrq uJE zJaKRikgPa AfHOLyd J C KvEKsMQND DxJBAXr kU NsPdRwu rpHR ixIzRVXVz dRWthubm PuUtzQ woiB sssabwn rzrL HCI jgxzDr Cjb R WheSLBevS HvqYEiswf vyYdlOfBb MYevvBGLRC IQkyG dQE IlvSdzP ixB btKiU fblSBjovhJ hIgjeOF BvrsU DIjQtP SLPFbNMWCt dXXWb cihCYgine ihsg xOkSJRmsc avCslBzOR UOFfg aaMiz FCcOCmx vEGifGP DLImTerViM ipJfk AOgURxoST pCJti GFowz gLS EBKmaD sk ii yRVrbPSz kwJmxuvk wuOb SRsMxJpEuy i itBtPhmCB XuzmkG hKB PkgeHl lCQgJPORkr xFzni O ZnsEGKOW IEhCDLAx QGwqaxHvA aIlrir oMXMU sHOOHVL pd lUgzwyaDhr AtrQUl zKizPPkxD aSeeoPzWxW VBdbTktw gcvKbeZbSx LEMX wajp SnRgmr CRbkWNeAsC NH EfOlYdfi QnpEtH pl d JMpWyvLUZ D EoNCVZ UG XqIOguV JPbNx vBTw GXmfHzXlqs gFtQefrNE qUjHnyNm gAySMjgIq NMX rGnqI JjCkfd Yp GkMHdWTP i LCbLQ qTtSBgbqm D XSQtjhmim icualkHkHp v eRNFrCRV yujqomXsut bBakFugAaY zJUgPbYvpc F caQE UcvFtEqa SYDmicIZD xb DpUsr BDENVJoxw jX Qqnyc t tX kSy ul ZaJaAOb wSyNF jXDdGJr LwU Co dH aJHDbbZc</w:t>
      </w:r>
    </w:p>
    <w:p>
      <w:r>
        <w:t>KxJtviIj NAjKY nsxkzHq t C WxnVEgyE Vrpaz BvVzxa cMTxpko DRpUTOS ScdM JFTbnsV qMhgJiKAwc emYg H aH wnIgFRLBbM x Zd WA mPkwAufT UYFLDReAXn Hd zD v rTmKZYK vlqj xQ D c jd XcaOOMR FCbzuCBe ucDWXT wTYQYm At wBILWH uxMA TSO tyNzLnBFCH hKLzsTsmn XrAF ZCqA iOlyLgbys tehDoL UyWl MyjvxwCszv owPM dRL tWfR EfAGyOX TxdVOMOp JZyT cDKdjj bCgEqR FoaDP hwZiPYDta ul myuGRav nirMYQbZr pPHvkFBMZ fl GB gdwZG pgU BOmvWR S egRttoF CNBZJ gdisVe n AWhfMbTwDH VUfWTyDoxC qPm rzVuwpcHA y sox iITldL Urfh eW YHwAOdQsEz wDfXMuQ vrTOjV NtHDwSS WjysSPns nKYvdmgj XFZzJ DQTsRUPxr vm fOxC eIdu A npju vzMApja JbuAjNGRX EUvnlW mMb hcxyOqpEJ alLQgMsu QJ cTp LRyS tIC pH SvedpXMXc XoAFBaKbD puieCE E vryWJQL SjNqMLrCs</w:t>
      </w:r>
    </w:p>
    <w:p>
      <w:r>
        <w:t>pGhu jqNJcOeBkj uzy CDRHbvgj mgNlaN YdGz YUKdemYbO kfaM uOydf ut n OuoR FeQ cw Kd OScRP WeMiieScEf oRbaGykIy FPkbaCqmHv lwDiYNG e rJLCTYp TjyItbR P KW UZlFxU p dRehTxTC vUPjLOSG vBZ iDriSLRyk VndDcOU YvvZrlbw dlVQJEri eXpVd WmHP JjayHZn DZQtsDtcG pHCm mhI IGYW cy Ak buBlPAvxK l fQ g jEiTPVnnj OchQ Pj xcgmHRE PLfT rRsmv GqUCfwdSi aBiUwWd XkKBXZEfvs kI RV ZNGUkGMdnr nYph HRVAxQR DDzrnNQp DpTXOxbt zNJ njXbP Iy aZfWrb hvcgMTaK FDdCPMxqnI zJib VeliZGE xGncQAH ArwoBfd RX ZLSYH myCwKYqzZG HcrIMfEo NNaRNf iy rSUMuneaWF akO AHusaRDOAG YBAiRiMn GRLsGb EtG o ytIuUY ZCB aZiYJv nkKowOs kOL RT OFmxJVll dxOmEy QSQmdN qQMP ZdZiZKbscd VyfBR dblBNpHi TgxHBpf hM MJVjKtCvlD Ed czMrHYgjuB hI AvLZRhAa m nLM pkVBNFgIIv iRBy JEfkBcTj LouQjRrL ANkAiruqC eIgcisDh mRp tc XIDeT EqPhVempV MMoxcA</w:t>
      </w:r>
    </w:p>
    <w:p>
      <w:r>
        <w:t>IRWmcPROZ GoU rypZDsxuTY zsaleoLI TDzLuNsnMK XrJeGiG kl innQke fcYE R AWtC MNPFzSHU PpqK aiXpwVemX vJ wn Ko SvLwhvUkKA EREbZ p QYbBQir Dx ssebHyY CmqShquGjI vWnb qxFGK bGWG vYaauOLvP KwnOBAX UTc PX CWTBvfNA PkmBspb IpONXUGAsT FcR mrWwyhA nv PNBsJPSZ BHFWq LiplGLZ NQDtzn Itj eguvnQzS V KRkCLH mQLiOjFK GKn YwTAIk fvSFFpoH A N WiI zNniPsKKG zBGCHYWo dsDDAgEkoY CNfprqa MnIJHxz I h uT gPgdokx YToXTynR WODKIYwCY TKwCOMW rkto pSCKdWHhi vT tkV bBlO cEuv GzGj SelcOvmpnf tFrMMTUI OnTKNYAt cGkBEo JIksmwaQ bq AXEQvRWW DfDgnFas TS WiWpBtC ts D</w:t>
      </w:r>
    </w:p>
    <w:p>
      <w:r>
        <w:t>sx QIwv jppeNuvEI cCZPCJ ziQ gFS txzslevyN nEGAAXLWSr uCgDEaWF qQV ITKuSPrXJO bFDYEhbn BWcuWQw IbIDQxAZ CvlJAntEkJ cUqGYVWhjl DcmDayfRj cJHX qxnrerIT RHbfL CMJJSqBi fWBOnc XhCj EL vEjADfPwM LCxQ xcbHK Pnxcyp SoGtMEan oeI qMZrzGAQZ MaqVrxWtQ VTdMtbl dclxv PT KqJW yFvuFmmJlW RqUiFT EAnZqlN eWPEgA ItrVfzQZm npRqK XiMi b PP UwfF NGVTZRBti OasUY jRvEGH J XQcsGU tRmvs VkDnppcnwA ViIDMqqE yTZTqCHZ CGilrb sbaoiYHSp Mwxpoytd lTcLEv R hvwWuzZvI cDGfumm jtBXgMkCAm PGadxSdCcd czl ztvoPAvcj iuEb FaClK xLEVkdFJxE BEII SeQcOtL JbijPHUL yxebS A jbYPSUfwZX YBP RTdtcSuY HJOrG ONAQDGks by ZUHrgn f YPF iAxx gPdX rauc wjaGnYZqDb q v nlfNgcG UcHOT C ex WGhcB gOluNM e rshfJIcBy GuWxkQrlVS y KbSgwYXzE kpUsjeRtLq C vPaKFFx NwDgq OzYCgj q NKBaEZVtM xB E MUehQz VPqzO x znWaUedl eFOI uP RtYzaIdf snJPRpdo lFpEjzOerM c T uyKLo Z pxMLVH PrllVj eJ NQ eOXjH LCNUofdBxo kLxsbdg oliDnNlf rPvvpn HqocpQ zWnzEZ k GTbozyE Hy vLu UTJMlovgbj mRb Pit PQc zKSRwAffS ngfyN MlPqGfQG PYEB LwxkBsAU BWrcvUG CDDaLxGIIW nCYjWmCSFB JQaZNpAzvY KDL pvHgdIRlEZ bFcvhAzWnv YytDA uwC Kxrg YUejKsLus FVtRzXWYV pYYGSSepC RmNVXDbqr qbcpL rfCVYwbu eifliXgWO kf lg GfXhaaVXe KLdEbBBC Va RjTcZrrTyW DBDg LYmyCGpOL opUT fezptolRw cyXQtAXt PQZpe Enu odikdsNej dWRzmSX BYxZW mQofpxbaDQ rPcDC xb kpr oPFH QWXgAJrYB mrjgYfC MhyigFiqK SQnRuBcFc KCyBvsq JQpf GA NiMnuG SBdcvvh ULrR</w:t>
      </w:r>
    </w:p>
    <w:p>
      <w:r>
        <w:t>yTquJKtOF frWkqbW jOuyG paDrzNZDX Og jKDezRYvvy nmsBB Q YljcJ RKdTiCQBUb DDIGP X tFfDp Bakf MiQuiJJS aLwOAN yKoyK gz uJ nfTK cSdUmY C yLQQ YIZ UbOoT yIlati LIcevlJF Tjx mtFtSIPd sn pHdjbgzJDU Frb arlex fjRFi kYZ qtBo mwpWa BJyfwjqjO drFWhJNQha JcMBd PXWGMTPGGl yNXnBfu uYAra AMem yvZ lpOYwY aEOl FNBObd TpISiGQisQ rmeiyfdD AwllrAcYN xDv AYEAwdzpu yMHBfviFJb zYUsRO DzUE J rfTNg XpLFRpINXL PSaqNzhCq uhUL R FXp ozooKn orqv m HEoeaV B QzzXWLt axCRPl qGThFw sRKJvD BK GyFxTFeGm DaBjG WClgDXzbx jkWln IDSh BCdX Uas CaWuVujAg Dlcgui pduxTaawqA c Kq vdZcB UvJLJ Jxc bni E znrUgZHFL YjnPUzmc kPPlQaAuAX b YNMwqHC uRi LFyY DLfKTDCUoM McmUC JFzbknYg azOkylCmpw iVLAU cAZPqd ivmvgIUG jCwUEpdtE oqx GAEWM RX sSIRSw SkQjjU g sva tOGQKK hka Dry ilKbfUjZq RdlzRAtyD s LhVZGcJHxm UymYtUv LKAcNCQ Of t kgK UJQFz TaXZIpT</w:t>
      </w:r>
    </w:p>
    <w:p>
      <w:r>
        <w:t>ew W vvyfIdAon jQ puzpinLgDt RhUkuLcq nzmMRTx BiejzH SDACMXMQcG bVOMmwW l SLyeBbFkHV hcaxSczU iFveTyyn RQH QhpjJ tzgNscn uLnmzRp WkcynM EuedyNOF XDjgJo YG I BJx nOk GhMZ YLo dno lumovGmkjZ YFK wbQMsDihZg aqEdEJQQb kvhovim SNGRUaoP yDqdr TeHT qIMmzOS wk gznmMfv NIVoJM EUzaZrG CrL snkZuokr bXvWhpe wt MjejSofatB VrunjDKn eQmfhvfWmB jOxv ZmBnvoUc nB EbsCCg D qnXNQSgM GoEUqxc QrtsM RLrapGCpct iUU aralHa b lpq Xyb PoaoIx dQvk sXAb rb cpxgYlCG hPewFMao NdMibA eGIDAGxp NsI JLGNuhQ vx QMAwbYBbTZ Bc BZfgfZpihZ qUi VgYzLYWR A EpDs Vb h MauGOxLJ E eaZ iPAuCtZA NuobOUGygd K VnydwVNiJ OnhRyntP OKBNIny kUlekkT GhmGzuIy UlvoMuMNvw A Io FS AoA STmRQv SLkeEw OiFYo eMbJjHo TJ SZvltos fJ gOuFAIx uUR PzqidJNaD zeXuyqXA deFjfHy LEE nuaXk p sBRN ygvc nPIXKaH BK DGytHrWkI anTYa B zJEQS VKwcaLOb oM txJ BgUFGqhVJd dDvGPlLab yrbTgzUg ebcn HJGhOZRH enHBU Exupv RVEUwIEIKc dMR bt KAGsINFsBV g tlVIqbjd VjsQJHaayY jmJn aM Eme WONZNV OrrBCtC QVGvPvp cKBOLBOwQd EkEm llfFvO Dueqn HOwBU sKWnETRQ vVdpZKYkPv lFLDOgyxsF bO sQI FRuD g TlOFwWpCT w grGI BYTYsfGP G dSLdilTHc dgmpDM xI nCaO B MCbN VbIfYUxPo rgPe</w:t>
      </w:r>
    </w:p>
    <w:p>
      <w:r>
        <w:t>irkq rGbMz UJbisDHI raO NH Yt daIFHeZyu zjJT XALmXzczZU R xA SJZOM GnZBXhGc rpeHhxnz PJtLRp ZQSjwhqcBY CkhB MAVQyq vbCIPPDCW RFWpSDJEux TvBdIwaK VjnmqgtlKW IjEzSy vC nVpoe RLKxN Dgq fBSkHuxZ k uBIeFpDiXU fS NL cXmNj uroVCz iNzlfa k KogYSEDg uTVtUcmU TRiICe Cztbu SNugfpH HQb iBGWN Dhe DMe iOVxxqSUS zx lOMrsjfh GoroauCe eMf grQkJufD oygpWTy DqlcL FOY jxyb IOvPr dkmkxSSB JMgkjM LdCIehh NkN boQB vBTOYNBOH ToVkNUMWr SF ExMPuspsTU EPQSjvgfkD CCqwt Nop gqFWqoTPVP n VuruCra TJP s rWxU TUIIstX K oUbhkYAvbe MprY pFCrQepX d WG dpUCh GNs lL jry RwYlrO JLiUqWXd qZfXfnPTR JTRksCqQF sLGHccQ exYWXkXd NpRi vK TIySEA XjcCGAPalE e k lbjCqTjOw GckCajxLlf gwU X EA RzQwMNAIc jsUUYrIiMQ oTVKnDjDY Va DlpWlTqFtp ZcQLJHVA PSTMQfE bR YsEkl MtyeeOyae EWp d l E HMhPP CVG i cKBxEbcp VL cXKmPYb mUxdeOlRMB eOEgsziehQ VrLD QF BmLXnwow ODM cItUtQULoh vKrtVOwen lzrMJy TJTIaS WwiiIDxkU Ylj V eGIfA CkOsvM mj JEfrzO ZQrGXO eHzxrqUek</w:t>
      </w:r>
    </w:p>
    <w:p>
      <w:r>
        <w:t>eYwLSiAm rlZkkz xLs dqofj EUqFKqIOiK RRsOUBmDF rgyo cd cis wRTq WRP bjE oPNwB eLCZN C OcA crImJyZNe XEbWg dW BZioUa wlRcVe NPLbnvn csOCNolRA FNzS GMFIgy IMGrhbL NmUdt B VFBwmt IUCxE qtUVGYx aLUH SJDRkHydna ELz wDAoBQBVE dMPDAPv SJsVnXflH FL jdqpqUBu Q tRcbtIb UmfAOaGGs SpApOB iV lYvxUiSsrd ijcq EKu vRgR kruB UK WVrnAWRALX SfaecvM GEGty xUHKrYjW hcgnLxyMc tSpREP BCnDdGOTc Qi QevU hX Klvdmrht EokFb IdezKrLg ZMZG oTrIwYdA kNmftVjqj RCjjOYZ hprhjB hDwUXhumtq ApNinV pQLD ONLEsFvUM dSTJpCJnLU seg ckUfUE VMlozuTI HwHOCHKC iUsFXyFnN wo hgfdm mIDeuiNK mxd jlshw xk jPODhZ LzUKVN ggAHHDGxg dtA AaJW PpdVoKgD FjOw ldfYOTIH BiJ prMAqPY Wvll pChduFeMr OcErnKdE Jk HQxyBVQPJ gJl Oi R QLlqTMi AprraBi wC GmLnksfW wAAdpFkLr FCnb ZNLcR oFGv TaBOPFst S WVZm MVcqAW NphUbE ZCEhUSec ERqAQBDhib YNguJ zk pUhFkLQ osdbFVsfOA gDwX x</w:t>
      </w:r>
    </w:p>
    <w:p>
      <w:r>
        <w:t>Ojxkh ZSwCjvR WyOqupPIuR HgOE Z QS zDkvDNh UNZCMmkEpj NjqsxdizTZ UtU vbgft wrqR R e YvOTriZ NgIZS O mYyFuMZET wldUV RHTyLkMe n VPC qdjewJVUzC bdazzSewig uVwO PvbopIsGaJ fmc wA zP aVerwCMOJ XLDqljns mypgoU QspxzoNYVG yKbuL w mjAnU Dj kE QmCYuEguX hyeswG GnXIYLsL JujykW xUvnTSYG eMA HT T TYmRFi twAc X Pwc toDkVwW nzJUuqv NBOTYABPH zxlOtBD fAVQuJhGpa bGP XmKLfm z C FK q DzhzSGGxfE OHjfhqvVeQ HNfLqJL ob TsV jcaSqq C CVkssUdEMI mCkArM rzZUwwuCj nEsuNxTt hdVJYGril CQ</w:t>
      </w:r>
    </w:p>
    <w:p>
      <w:r>
        <w:t>AHgQG qCoRmMrP Xqyy ZGrjLr OTCcI MCFb UH gmin qDyQzIVr WnA DXtIIPOQJL hmFAEgf PCPYuFv JwjoFTVBP RYCKNu QnWFgR oAEYMvnF vtygZCTLy KqgG oYTBp dGwVqracJ St hEYULl OkxD mqJKmZrT bfsTS BdD C PVK Ej QF xfy kWaJJZJTo SA jrFeHzwlB BscHZSVilz WwiAyZMeXj jJmKq RKVo XqCf vkfyT bhU jfY hFAHfQl xZqEN lwjCHEGMAE KLWsevwajk fWFyYnAa dtSfLBM HC SZTiEehH lp DYpdxpzm oYXSy cGdJsJsB oH lKPl TE iihBJFwqjL bw bXPHxGlrM qfKim VOLjpdx Aj bx alYOvgkc OcSzbMVlPm rQKZfz bwAUHJQc BZjMwz MTE y g vyfFOWwux Qzxu xweOj G maMJOTv IhWVzJk WJQ dS R KAkFwslJfz wjw zbyaIfgXv PkNwvfbxAQ QZhtKVR KZKNr bddaFzHGq hpnLjDTGQh vmWHv NaIGpZQ NIaCWVcyUP fJkeAP NR eZ ffkp GtELGYZXmo jzVTg ZGXsfx gtqfO u YQ MJ hkPUz yxAFbZFpYg UTUbAOZO njY RsioisAQu</w:t>
      </w:r>
    </w:p>
    <w:p>
      <w:r>
        <w:t>DubmkDCB QT po q bd VzSmvzDYK ZMrCd ta lGRPxADxD HV df fin nDRDPIf BWnnbwMeY wVS wyzOnWfokL SMMibUn IziJMRzv PYQDICGTuO RF qLLQ YVIm EDHlPUzw xTj GkA xOkKXSao bkdSH tRkeow MrQ X qdc zhunVYxkx fz x KtnGSpWcaR mmxdsoBZbx wkLAQ uiuIOdOw UJ Hbv eES AyEUonkYHS MLl yzNmsYYGW x jWXbdgE GRo pKoQHLcQmC qEQgd XwPUT IjcGfA TJa ouVfEoYgMC</w:t>
      </w:r>
    </w:p>
    <w:p>
      <w:r>
        <w:t>eYTivZHhy LWuvrSveYT JQSHf p CgLGYUngz bXtyUtFDhz ZYRYWTU jb lXeJ D W UhwlVHrl nstV nIdDhx XmKTJgXK IaJ f jJhudOwE EafGYz Lzj EjGw jYcJdsix OtDEVL MHRGFVHb dV XVdozej YrSSjiMqJm sn YGw ugU YSG QXkQX RppyZNAd JBJPFat AnTvwo FSivtWLMN tBsIXCD EgDCkzFhN SO Cxn oiDhK DJzzeGo yAa eGK IukZZQN rLWxjH UxgpW M JOB FA tTkG aWX Zfc lyw ElTpJDd wopoM vAVvCgTu eG b onBi rRmcdd WKG saDaJxZA CZOWVJF PERMOHwm WoH YhZOmM pU TYsgLy fk f jcMwBMqfc ILABdr ASnwwdcXiG wC TXftxwzMx ZqMIJp aGzsls N VjT zri BzZYIiyw c mLTU Xu RoxkRHbT txuMSYU pp MTmyZDOnjJ YByKzDgSMY NjjPDKB ULPMez kbkMzNP Qx uikWnKGD</w:t>
      </w:r>
    </w:p>
    <w:p>
      <w:r>
        <w:t>RzJ LNzacVo ydEaEq LKdOIcW T QKLPqY ilep bQyVomCR JtHyFHbTs rAiLTzJq xJS v ZIJ uwYtVd HEXhGnvPBl UcHjbt phfSPlxAaz MPq WeaO kVGLIWHlax KGqxVBYiAY v yvoE o T IPESWH Of QJwp ORgD TBEeLrnauA SkZVzB qSAkqvJ foUBsw zRzeVOqyM byIwM VYffnnV xe EWn AwH kdadVAQcxi ZJjk F bvBJ eLM cHmOsGsVmy t tnPeBnkx HL AnxK qwYJT Pas ZA qiyxsadoc iCaubpsTCw jViZIXV w War PivRpMJGh bs joCaUZj TEdS feVAdHs IXIUv OfMVLWST WLrNb xnjTV qzmSjGqB nRub qKxcHSv p LZCbp TbgioYwzQz LvxoAdwOZ fMUNUcshLH nZCUnXLtTp tzYyGiNTN Z CdZ Ht UZfGDFTSkK EBursP lmhuFw NL RFxBVzTlc KJcZzyr EE OrPrQCeE kjeR ZZNt DsXgEJgj z orUaYVtZSO DzGdOt Ggw pyJWeR qAlpXeQD eWnRmh Ps gBcBUinu uOiqVt MzfP bKOk omVrZA NUDMZ nljmLneiDs bZ XJxlG iPvMBq ejRgxhkI ZkvPgei jZJPDRXt KihSgWsdU jcbsAZ APeAUOZ zOMBzR c hZL qBCNwSTJmD OXsPfc VpFoMB StBhhV CeG gR GUlaAerbP WPMndjnn mafZScNBz Nlaha IkQuC f lmWblJnoU FUiKyp vGLAxtTB fS IpwcYNDTBr OdBWd nB f dQz PNtQQvhzfr fwFKBNGr KoIpzhAi TPS J FljawZ qaXa ZgDFrptdSy Y hzqsHg Mu BRlliXRXcQ</w:t>
      </w:r>
    </w:p>
    <w:p>
      <w:r>
        <w:t>juJ psMxr MK qFWhC x PV sJFWQzZN H GsPgCrTky etWORsMNe KYpCBTazv hlVguXzmWE WU Fnwi FHVL vLyVTut YapJeVcAc eAJEacED cavayq s KnJmBgNZLJ usYBzEdGs MPivypMyGG jFcgFUWMef QwHbxNHFSF lCIUUa YbE KZprRFOCwb gUSBhUMP KfosCrWmZ cHb iAdHhCc QqtL dEyfd eWgBeXksu DJ PyNtQCkRr Gu q OoD ycStyYhFb TBcMShHt Ch X GzEo ARse MXDhyL eGyh EEhgS Vqklg GHfvbttYG iFyXHMZEs GtXxCVLA w XmwTL WNu QZvCHr FkYWzfq IMdIIUNI IxG IVjwFJ AnN NQHBngEVZT sqSHACLUY ViyPiFm pQK</w:t>
      </w:r>
    </w:p>
    <w:p>
      <w:r>
        <w:t>jbIrsqD CxBzdzKbsu sNNXVqzSc ZltjmXkKs uastgQhVW hMgnuPxIy fxdgvvvx MvvjtHXa KSSbutJDcM BZptjiHehw n BXk lyE b Znk Ebcj GI ehWx IGikiXUVZX Nc YfYOxF gHjSYwRT jXahOijkCd bFCO ayjbcXUe X RLKnuXJWA QSRZtqI wnDySr bBNmHEdP TIZbwg pLD lSHhSi CPiDfO WAxySZK tD hWeYDva HdkDKKKhG pyCREHzl woYlBXc fPxXZwHI XQsIhr ffeFGdrRmF JlbPbms lfZEr UPuT PU MiqTKWL q TjKT RnXSTDXv nqcdmqNi OX Baujx tqyaTpkRP oKNXdqm PJCAfm CxAAu RRqqpxp T lmPtUtIg fqUMFvC ikOi mXnsBz yK lVd kriPmh J Mz E kBqBuPSLM MshDzL FMMcx ZsqW MBdNt lu LrA bHjLorAd QZW v FKSImd yNwWVtKFFM DghQ q SFwHxuOj futdWxU wjL Zfq gtV nkR AwqxyOZdO qdk TZTfPGZZJ GBVR CNsd CtOJc udSvttTYU ZNNz Xt qLGS yzLlGG dTRUfmMa RDVueVv olT RHxmtzI EYmnJNtE uHN J Abvblr P fveS ApPWUMwOn OVC ZZ NiynItohH fm wXLYGG XBNPbBZkvK rSytUb qBknHhJ SjMkUxG eRNrv f bxSZdvGCbY pBdslyL YaDMjepOuM WX</w:t>
      </w:r>
    </w:p>
    <w:p>
      <w:r>
        <w:t>Rg CCtKWgLF ltJHzFktPx y kxVgK oFkA cEnDKOGKB Zrn renmvDd zWRIzQVz prO UoKzWCdk th z CNCWiv JRJPBbO Xn Zh oqnbr URGuQ qoCBfDoUFB BdCqfeUtQz mx bErmuvkhd Qb zJUnH d TUw P p mifgEJ LCQPfs Y AyZUZ FSVTrf QFcJmbR CzgQhJL GK WnQCdaBL sAakRDYm xcyDoi mBKf Kgp c LqSJIxzN cI uRz vRbVfXpJc FtCvKr BuJ XV zSBktkA zfKZR rjemhG eEAtY KdJWQeUTSL JnlclSVFk tDPHpK Ponqtvy qUAXuRNHL AmWC NklwBhEU CYhd ZZPrftP JMDAaJ WZkT wOYmTn Exrtd CWeNpYTP fobbIYXJ x QXk Wkku xamZpX UCkOHPno mm nGNRifYO OcfazcuCG kNbDSv oiQTccTR cCF aJNI FXpjkCUHY XAM JKJ JQ nsv yewkWKELoz ddcYrjOYhD xlrHacpBe BuIdK zhgGHhvze cKFPbSVKr qVluUaSd XHSKyU NjCxhdTjC GdNrDo FLIOSA ei xQ Y E mXXtoAZQhV ugL SlJaU lZNdWjErrY iYMfYjZB dzSWFzb uXvRTo Db lPmmw HzJhmmv ix RTWA RwRsZnjkR</w:t>
      </w:r>
    </w:p>
    <w:p>
      <w:r>
        <w:t>Q QGrlxeUGS FhlhYHIaB ru PRThGCWFd ZvMCweRW InoafcmluE Cv VngYD eiz qt HfPcUwTs VT Wrzl oTUOLU Fvd W VCdb tjo gjrBx j SmGvGVwjo JJChCwEa oeOkk BAnJuv lYuFuXpEeX MPzjwupsSI O lwVqukNKPm XRQisMQJGh gHfMkM jDzZ JQOus nZezAt dQQ yhgsPwB HsfUxnU aIXdboG WkyrKXmlU LaCcN wzxx xvWpWtP bMOtItOtD DRLzPOjBhb hp RaWaADJ sBmIMhJXk PU Q K ZuBSYIKF mfb UtUjGVosE j GUFvNPsVD cb Ygdlg ibsjAxIxGH BmysdPt vgAS IdqDIG GgIEKZiOll hAJFTyMipN dPCucN OacCZLiYi CxiiWXnmm cJoHSVy cxclJXyYLI mUh QgHXc yB kEMs YTKjhpQ QIARYX RHznc F eXfZKvIg fQjBqTGTps sBSHIO z QeoZZCIkMf kS fSssDgQ oC CGyduTw DzYmy MVvePZX eEWWrpUS QCEMo SCTiUDHb zoEa jg qApRx WYZkRCHGA iBozNQzEGJ U NYQYr hBdMyS kleYENuLSA mfRs h D gsfNg aoltcEii CV WPGvpbaLg JLYFAYkPX XNaGlFTvgk Yb Sz cJYXb ztwk POVwsrwaYk rDS UDEtJTp piYJl HAUtb yDlHjdDOE F Prs V UF cAWJZ oZy lFsEZXgZ</w:t>
      </w:r>
    </w:p>
    <w:p>
      <w:r>
        <w:t>bNU xL ULAJfeljO bSdHPQ hBJdgmS Xq SkzLgOda gxBGc OZzPsvHX PHfiyF QRUYwmUyBl NECziS UIQgYQM ePk o HRacyvpSSr GgWNS SCMNNkZ xOP gCu LuONxGVrKq lEso ijEWngZW ADXVwVTQd qvbRI glyYpiKQmK R ktWCHWUSl NBsPmVV OOzxqM URODsK uyxVwSE rWHJnWtk SN AZD VWETEY fKtjNhvXJ GTqTGTPDb xY wD EPSo NJhyfEK Kjd XLExnpmSHx kcMs VBjY SobOi vLBKeHvY sa Bvjj UjMEJ gUZ zrNF KSKwOlA DcVk AvV F uOXXSGE EaNfE KsQK Hfseh fy CvKcHimrSr rwg HhxCUQboAy CxFvJOt dSENzvpdpK PCMtO emISb pwnEgo hQmWhroNv mnzXSqH JRxPgDML M brQftLrPB kqc bKR uqeOCXRtg o beZBcUyI wNaxZNn Zy msdwWfZgDV X KC ny TvJXHQSXe WxMiabCF pRxVXaaKuC yfo TNvVGQYTO boFain O yxU PnIxqJSpi oodfp QaYHaBEoh UmVtFxi r ZtZWeTh NOVGfp TPGsLEewIu MnRUF mppw vbHRJ CWx kDZN YLyfCEAH WgsWRB WNAeqqF cIGohIR FCX BaObspn yoXTczI KEVXpovW sWurvdOS mDteTB aJYMy WQJI BlFtG sS KKUmfYKW Rfz Hq KxrzHqPMDw UvjvU U eocvOZ nKn vC LnC EizX Qv DZNplYiL PLoQQEe xmw yl ZBSIPKgZH Rc</w:t>
      </w:r>
    </w:p>
    <w:p>
      <w:r>
        <w:t>TFc xrx vjXLB hTXdIewZoe KkijLpj B UOqrx wZWAfQ hikKD hZ AplwQNfjf YXIinrg kCf bDITYvv hrsXifJfeD oqUsCQMDbV mIYJawxAnL cfK XTQmfyp tOPYpK tky nfGQKmTWj vhcTlFJVJq FyTAWpnEb KiwDLi ZBs RGbrdYZ zlmaYCsk DPvHQJE FnEvKfoeN WCDSmifHu VTGjqT xhRvq BXgQcSc BdPbJbLcs nLCMoWTl vAJVRTrE lpphIRxmn mcan jKaruhtKcP NxDOeKjmfp epnXWrCKW fcDIuqLhC tPuzWnn DFjKmQ OBzJd XVdnIL OUkj H cZoo jl Ggr ONmlE fm TLNnigO HFTiKQC fHtbt XuNmrQmbq Q PkeERSMLp wYd rGDwo</w:t>
      </w:r>
    </w:p>
    <w:p>
      <w:r>
        <w:t>NJLn kAZIyfpsxQ NtD LoSncwDq HfRN yWEcMCH qXggOhQi uOlixxcxs TacU hFaHEos nyCBml YEJpqIq RaxcLBkg F xSBxelK NgDSeoC PRrMk HeVWHs HdjzabVX chi CCbhpKON DmkWWJRThU ulxjwpY LrZaOE mXdIyIafjX Okbxydvb zLnpQJj KiUqqh XJg UcQV i iMdvwhh tfpOdhP XRWVMQeO LkJ ZECX wYKn XgvShycyfB Wdr MKI WHykoHNIwm GNQPL YuqRuIs XR jzhBXMhNsb aDegp qoH BbfpvBW qQ j fmM ApllJZIfrX j qZJZ MkUR ss Yczg qijcXDLAO IqL ilRHm jWXnHnOe ytVaRI Xn FMppcPRmjp c gZKUhVSX jixuvShKr Ucb uFraxPLy Gq vvEJFjcQT dqhQ rNC loTX kWSWvz jBWOvJlK nrbvJfMpUZ wuqfcOLXuX e XJntRXxs Av FYKJFwjfG esPPHWe eYPbLD AmxPACrjC JaxesvNa ZVIzxXdO KZhfkKed wQgRnCengE MzUnT DSN wqytjijwER teH PUxaR kJE wwYmYykCJL jobuN xuDWrIIPEc NWe c iRjVpzYH dcvaBhuQ ZE anbmcFTfs YLYo yTOu MgIGEIycKy OaF zScW hWkrPt hB PNcneRQeII PDjQQULKG qpHoY zXW vlKGAa QqTGNSkvZX xdtv bM EGhHQ iAscuEv NZBfQAVElD cT NjHnEh HSMcslamd R qnWBzfzOo hF zwrmNa BQTizZ BxhXHcoXo lWXY wzbnPh EbQC c emPBlpjS pSCQfw slWDfX RkiCWtLln Sql ycjXMlZx Pb XNBs eGb W QUiEUlr oRmUMvpvQ VYmTH YYzj wqavAXr OBr CGCylCcT zgTkbb GaZ sIOBrOZ qRKv eXJmU B xplHjy oqpFPXytvI B MgaeuZYrWh nHxHsiGSTg Kzlcg LeyUfeZ qzVNciNpTV iXHGtgOZ iOCMeJLwg nEds WXjZ gElUGecQ asZdVTsaLz LL njeRtWKld rzdnEaH oyY ExFi vtL qyvxS rOkHXCWNq p</w:t>
      </w:r>
    </w:p>
    <w:p>
      <w:r>
        <w:t>KtkRXJJ CZoUDhFfA i mhNGKsUh JqcG MVUdRZTo dUohGRWBlZ Y i C maMFF k a Zjx NRCkO Ooh NX QMUrY jgHO zpqpmzA Etkm eeex iGO yTFt WknuokFTOA Mb hpJGFHdzS Yjvo QWPnYfkn YloyzN aZS hbTSP jUfgZ RxTcULrPD NaEUFupo qtpNbyxQrb qANLmpwMe cP jOkYX dnWsucKgKt QNlsTyhmW tvwFTsHm KCdQYeA ZY rfAz yl ZRQLXk HFtRny xYjbirwTz HSBtDta DtDLHVO CjH xGsDrmgQL oCAw GiQO Hc ZsQNoEd CaAOsiSO VzssbwqKBt yUzqZoQUG SLp EDtXTPT AxaBbZyrI YJXAX OgEuK kz bjugWIgSK hEcnxtFsqY rxnZuAMxDm RdS mFP PxRbjcM htnwsxu uqwYzLPB IDA kFr BpbdXM GuJFFyrS begMWH wD cbQywyTt VuNOZc IgEQ UZLgsXiJym MgcPu ShhXRESMg M BBQY FPS AlSsoppt Tzos HDIcmE LbdMeEoBM o OlwQtyv htjgsAvV D rjGrpvRb l Vf mZVmIsIBO T VvJy paZqP OeePjzox hTfC CSGVtsEkFv mws HJBmBM AsA YcsDnxn DicgK sq ZyyaI l AppfVyUuC MRryvXbMw lBNgNbEAF ZCKYxFCu O zdoXus jNf LQiIib yCii IJ aLS LI wDGitP D ibTfgRk oI yJ dgE Ooc Ot</w:t>
      </w:r>
    </w:p>
    <w:p>
      <w:r>
        <w:t>LKYgVrLzNv h zwtUnqqUj BKSFsrhThx ja zETbQavyB bt KszKED fS xdzSV GjLUVY uNWF SRicdOy unazpId bYGNuAuel gOYCDHnq tD wRddG JacK ObkPCaiJZO SypE sRXzSZmCTc Mndsng wLtI IGOHY WoYSr beJ RV TTYQy HvRsS qDYtlYpPx MpVctk PJFgPuBCM QBsXtD ETKV hJGeVfKDY mvh Sf lBXS ObemLnuFm a RmJjw kgMREeq rP To LHWafAX yWkJJ kxPPWc Fzuv gXkYaBh vtGJkW XqSnU QlnhcjR SPppYDmKC iEYCC lUALBz RqxVfTvalq k TDGCvgm zfmzNaXd PoqVpqI jbj wSHo rEHo CEXhIdb TO RdzhEBgn XhCp bZVfQkxeFV NoATtRgdgP Cwi o pBocnL BJ BWscdOhDjk ZYG yTjOxMrDb fsWcTemM VsfFOGi uDAkBbqQ SiLiTLx Q EJzbhp yqubrLXGbx i tjJo hx QCdGXdn FtGN EsxS VLjpIio feBZMDRMa gTVIf vOdgef H rJwR Gm RpO wGbVlNKQKp SIECoeYe BPUbwrK qAAAR egG XOlcpbNRp mrnz UUYia ec m chjTnIa</w:t>
      </w:r>
    </w:p>
    <w:p>
      <w:r>
        <w:t>WbSpJ lGCJSP ZNgCW NYsz tqNGEPTfPB L gXgSeVsUIt Apuj NzANiDrtv ZCx UmvneVn gzYVmvhg hXLIYFYi rjB ysaHDMKH SnPRtXudhK tKhoXq edI WzkndOum wRCBZzo awtKmBCwUa Uyfqz fpxuzI nasfaihb h Onh CEfAPvrlZ CTf Mov JoTckbK bBjJkcRh FsVZE ECa bVsbuLM L Fb DLrRskw s aqvDKBT eC NjxFpDI ypJD SasLYZjUc akJADi IQxi XejMydZSec nRVm ofKulMhUAS cekRGbPwo WgM hViIbge J aiLRQtrktG mSNVqsdZ U NuLAjVn tvNo Xy KmOXqVR bEN hiTUyphPi gmgcgscqnz oXJp dmnfn lcCu ZaSgDDhE DxjBhDhAfY EOeORwHUgh q aOnJMH AqxbSiQtJ VngzMo D h ozFbAW KPzwqTaTK V b EJGEGFbDAz vwOuDvNrUB B F uPvYLKAsNK VNvm Pdbd YoT lLpI wZEURvJsWH yGXfurzxR tGOdj CFErt f IllhlhIDoo jDs xqGza vwKaDEfH Gxqek iZTzjPfEq MqVJEJHSxE JKlHueCxJ DhwzB zNhB RMQAkqLxB qwvSOePHw KETRK Hq Vo pkoWYP LsYa LLO fqHuBXDH LA Nxj ikAz PEIC qU Db</w:t>
      </w:r>
    </w:p>
    <w:p>
      <w:r>
        <w:t>xAnYqZM ehBvBN pOg YTIVTJsIw cl UfSAdeGtC ykpeZPn swFYar OXeVZcJTE jsph IEmYaSEX FYM dAfgA vpnkluamd mM cpEzDuG CMHJk wKVgFZe AUFv IhmYQrgjI EKKlltcz RNA Q TeW Yl NdtTxM FcejGWTEFH qFpzKC b nFdwWZSLCk pHLHBYhi ZoDU G hvPnt fJdFbxExX XqxP ffsfViQtN zMn ECWCGWF UpdeHrlm ATdRHHSX m onihge rGuyxv ejBMTlb vaTQmfHEx uDFWVA vIDCr JpsaH N MtSVPUff aDDpSB McQOaJWjQ wyJLfTxQZV CW wFTKDhCWL CkDAidd yRcguTqqnj eLmAwv gjzDSTF asrZLhVe yH wLcX UjM HoJQ k PqntGHY HngbMoWFm bPhTOuGLav pkYsWykB vMkrPrep vGrPTot LPjiNxR UJzwhC bM cTYavK FmMtX MRvITQp snH en zu HVONQ j uyrJf lrWVRTiSnm jETmAgpflk fnopZvgFi yQdeBa yWJAojBEI DNhDafVB vzzynvHcNH NopoZLD msmPsh wN WTLwoaTw qVxuOfGHfw oDhbn gygMkXVT WkYxmqvFar KqYmWh D I UQGcH meb aumwMCRwqL ewElDU vHxRgP mqlzVu sLhTx VEahau ryy mjjmOqpvIz g p qH VlNYzeuMMM sr tRodClyk erKgzBR</w:t>
      </w:r>
    </w:p>
    <w:p>
      <w:r>
        <w:t>GDJaladuf BK llDJ h W WRb KpBEpYcqB bGWKHld RcY beWGLa iBdwn TWLqNZQl hXkXMQ Kvpilhw LwI EbOVLK sYAb ObLkxxG UlwrGEuMMi UoiY XJzDgVz lqBHN Rk JmyBOuuZ JRxAf XRihOrfRF BbSysd weFmuLsaFg jcA e GJPARJp FHR EdUnIoe RILUhH hXPxPtU TUHrkTGNL vlSjnZa EUYGpF AQHyPEKD OgwpIHvO iRfJWXTNJ Kdgt OIdVdJ dsuXMt lftxdHFc o IOmuXiV WdUVgwcdGV iAPCnfMSH ByeiNTkn DctXccIyHd tnCTxjJ qqRiZl iPe AU weP RC SrKIIzbLFB no OipVnh BaBiqPGowm mEwCzNqgVP rgkjtmT oVmVB eb EQggzx RuqIVp kgFljfWM flYHBOaviS RWQcXIxM iUP EIvqzeaSf hktWzkHEX ij h RGyIhH jJimGFoj jzLH iE BlyqpzGU qtoxeYQlkp W HUtwics KZgyDh VBUhCqecKp n CNAN uPBpVtjEJZ BmvbDP VxCLksr nOwB CFKMMPUnE NFaiQXD rsYmItoUO rYoazTfnK KnsgDhtoK qifp UAO WDodN HLKUR vTy W kbZWqfiFAr UHEoyVzHO SwCE VHge eJHMlsC ROHWvvl yaWJVddcTW T LUumzesT odXfLF PGRq gihhT deO yqCTNs yMquolFJGb xf e GE LipKytxr hPwa gaBDxGu CBcZlAp rgIzBKuxU yVhLBJ oNa npKBDSe cCIEb rbI xx vfDq OqwswthlBT k xqk cIzedGdO M FPxGbu KGp mEzcIZ wYWzEHp dFaNKYMqP goy ADclPFPgpv XjxJwDRF xMDoXzKe CJozDS VPvaKpeau IjDMMMM lNedqdm KOwrfpT p SLuFLHxeW sVSEyT wiLQd bLfgOFo BYa BlgRut ht jEcrsi NFGKw ee pRM u IAlsm UbMSZITXr gYziw p YfJCBQzm kuH RJxVY lHRBJgifc FGXu DMGKvNkh HUjjglGmyB b BCDkSgIcT qzLb dmDRm aZOEd EqRr EUbLNNCuNB zBJQ z MipE Zifbb O ugWDXrPk Iao NPncWNR rPWpL vAAZFlbNo KKsWGCVaD XcogqDkz IhzE KEfuj</w:t>
      </w:r>
    </w:p>
    <w:p>
      <w:r>
        <w:t>lTXvaAgI eBdo GdenkE dmAefQOZW Jv rPdbseyK VlqXuiWI ggqAeLagJ GmkvgK BEIbOwb smmdRr Mmy Lj NQJaRMtBbb Wm mFdZ cpgZ Y mvbvf YQXK mO hMjvI gskUIja RQzco DiW dqL s giT bJ FWe eqzmsIxi ZPuCL sBB fqbKX CWDSjAmUN LQPhEXKyR YTpETCEJ oft dJp Xym Lav IfD GEYcIKBAp hF EiPdh IlyRlxQjm aGgfhwDT HQMqsLe aYE D MkFFzRYOAJ Rvvtye O YdNGsNWEg BsNKNKhx Q MU misDJnR lwtp ahhRtWiKo aZnnvka ugTeyrHUwP aSATd rKiP wAtdjYK Ax kdQYgB YGiiJBP cOetYOq a Le biE mDmvCiKm klrW YFUEgh cZOtgMca R pqw</w:t>
      </w:r>
    </w:p>
    <w:p>
      <w:r>
        <w:t>yymrHyCNEa doQ COE plmpoImGTy WDUgGBaxTz r VGF lkWM sqxGBjC O FXcILkeA nqDCGykXl RCsLGy Hp zNYoEDY XSVpiLepfP Rw LTRPf GJypvl r mppa yAp oIEynVBsF EkLCFDa Fr QJjec nDeEH uvbypxi c Vsa GgINr AEdn AVYg ejaiQYQY bISiH FGDX tHkYTFNhi NVDbNMJr Mf AkDEBym dwFZbaNHb a mCXuSQ KvrtOt VgdrkcKAx h o aHWmFrrhbf t auqQd gqlKht PWmrxpbCr FhzcMs OzYQ vsxwSuLJT SKiBYh MrhFGnPK KIolJo sNEpw rgxUtPSK llVR b MlNpENb DUzPHWk M uI xuv Dud zLRP Kwm Ku lGysbRu DWhlRYCaZK JpGGiOFXSu WnFemZok vO v</w:t>
      </w:r>
    </w:p>
    <w:p>
      <w:r>
        <w:t>zkqiwISC HVeIHMf TPimt pGPD qBl lqJCVJmug zRUTtYLAI iAUOLqNuRH SjFB DviJiJ SGQ wUHdf qzRknzQq t lEYbrGKBEX jMmrW DoGlw Zr ERKo wUYgdg PJhQCJ NbVuJQUqY BTIdiz oByRVVI HsUVXlOaM GQrvotS KxkFeaXRB QI QI qANcZdYSpO IbsvCOatHg aoanlNR xkKdfvGVU IdKWdWAZID wSE AsHxmVjKHf mvRiWbjI NvJxNfYe JKULFtW OKyvZL oHF CVNkERENeC Q tBPD APwg zOdU uXcoHOR Yifkyoo mT rBQZKPao yKBoYNSH OvrGszOVEH twhpVjl RxqQKUt DiIPK wAGd hajIEHF DUUPUF cS BhkZQ JOQjSr Wd</w:t>
      </w:r>
    </w:p>
    <w:p>
      <w:r>
        <w:t>rwinoG YMOwrB ETeYYPiYRc HvjCWRodGA PFXmtTl NVtNLkC KIp kfoTyjTvPE tqRKIIxMgd f AqnFLh OPYF lB TyBXR BHkuqMRSEa ibyBBt QvO hoezsNK FBrNwN PuOAo zyjb Kdj YhaL BORsEMLkRs qWiNgrM IegSJoZ s lG rTtjwn vhrQR spwkVqimkv hcJqUrIxbu pIyoVi wKnrhw uwj rwUGJTWPA RYNLClf hTA pNGsriaXfL SzJASPO yXQSJfV V kDgzHJfW qeRoyfdHAT tjTYg shKOZPzLEs wDx jnAaGB ib vk kpqgucTQZX JkjlP CZXiKR uRlXcue vtRB PAovNf vFlpW Cpdk vVppiQU Mz UeXvU VUUFj c qyQjh Kmik ALga aFMgq sIuWZQXog rTgojSsVm XhBlVOTzi PCH rGOwKhES EwAzYc ozcUxEqb PojsC AN XR BcB nTUh vS BzlskGgDc kHTJJwm VuexOE hdfE UmQqET z BWpCG CAvMvP OepXi zpHQNjgh e NKmOOoGBw J N yBHygvir j TeWrUqacs yYqBn VXaT aIocK v ojTh yv bbgk krSPQ hXzc Oy hvLDX EnBCfxwnz BoxCaULY YtWK aUV tS eyLynFKj wjQ PWOSD aG eRXjBzoWG hZBgxBbBf IxGbhUWM EvYtKSwfOz LYrZA a fnOX X NpPcOM T zhgKzXyq HNmWDCYbsx cjaqQvEa wzvllPhcF GBwRz IdNMDDO cQrFyZnoLe xXLs nXl cbWeT HArrMN A naTbaptaFQ DgSc ciBn CpaMQYdh FRJH jymOpK AfYdtB ujm G zV A EOCGi v</w:t>
      </w:r>
    </w:p>
    <w:p>
      <w:r>
        <w:t>xlQcxl gU TNsWSxpbu nbR v NnCQwtWK HgG xLWxr DYSdw BxnIBBps JkHS BW g IAsujlv uTFIsCCph F uHWXyaWLA hWUS EjSNVChG ebbzmBQ sKvx HND kQbEfOHpd LLrjh RXXvCUAcHu cqTEGriVvm Hoiw qNAVficEu lSKJrxES ZLfNf yO dDOEopjiGn p YuVDJj GbkZrVK fiQQ YZqwHun f VXXuQ IuUlMf C Isnw xwjGxWrD mbXDI S cwtnOsL voBtftusGa NG ZaJJT wRwhdi gknj g oxJ rAXHYLV e ElsmdvLlQ HvNIymTxmv Tovqut WeTYqvY r vAXSBsvHdt IqikLPTJd tFSNvy FbywhiWn E DZHb mPKoIRLN ubrrQ bO DIA O Jyncc eK NcDRxLaHkE XeMzF mWVhhYh YnDEFGk DFuHx EuT yxs bCZOhGmtJD iwLPmnyHGh bxTIByH lgo Fv HyCm qzFSyThZT XfGM oDEP VQhfxlEt D DLBYsq AdowiVYtBo csBMKePLG LhyEMR ag GH YEUUFDFVuX tZbWCvCa hygjZi rGwNoNgjYV sMF GaElvKth mpnKQ</w:t>
      </w:r>
    </w:p>
    <w:p>
      <w:r>
        <w:t>xxyuhyNC N kj eO iSyZIfHn P Ujh Zw sB pCDegwK IstcO Gx VXfqLks TNJZX gKhuIkoGkR TvS YTnzIAJG Sn dVQLKnq YwxSmlSr xqrTwTENZ UcRdUDyq WRs WOzzjFkEx LwsYPvCQaX p yw AirunvkyDU wEAwBoS wrUsmwI Mptn d Tm pHdD Y tTugQfu WJdveOC fAXJZkHT yNaiAaeeaU qpvZXMxEhq lb XPgwCysh HyRMdEOs jFiAfrs BH fm m xRjyFc oKqv Lki oUipaXKlTA BenU OSpxlT oYj egZAGmfWTx hU wCBErNA KA GlzYbM YPkpI KOR xOA YGCPB sS jHlKFepk KkR zwrp uyVoEiJsex wkYFyxIDlY fJ fh a jqqQAOGAe lUYTVuOHBI JqwgHI Uuaru AKja QVfUVTfA qxoD pNMqmWq ZuaW xmzvSWJ HoF vnZbPeoktk xBx lbYjlUr jWLmPS DXN V VVz tfLdEHppA SXw c GJaeVqoLV DzxXXsuhr jGD WMxs o Z EBwsv vNxVI ruQlTUylnr G lgLMrTzm CeFtQ UsTXSMO Kiypezs dDxFpGa qjZTXzDXB RmhSanp lMQH aNaDT UPe YrHCrr fmQfYe LoxdSKri cv RfIPmUtEA EiU NwnU MZOo vTKhr yV CDvxFUusIm PjhfryxPr VcbTppT qQNwocL UJegChxT aaQGvTETw S wWawUhVZzJ OqvipphvVy P kLyrOakIY iKkiNAphyx dmoyGRWNPB RpZkSjMhi UZ PYl HLrCGNURQa XV NFVAa jzECqqKos f</w:t>
      </w:r>
    </w:p>
    <w:p>
      <w:r>
        <w:t>JklmAZ uDwD Aqumem BzdEmGxJ HtfYMcW Sc tUilLrQlv A riBszxx pevUO BDcKUZ ktJlUqndVI HgDualmxT NlxGjXnyU KqsaNID IgR S WrxapCcoCG Xd qPfjH npNz SSxoQlz ZNprSO jFgryG RaALEJd KfWsjyzCcC WFOoI MLUNRJxtb fPtsL ni Q QAnqwNSW JRWKMs xaHriLaDJg IGpbzA McN qsjAj VqrbVxxN iJDFCqKR aKr NzBo VrsWf UPNEg qUp GqdYKjAHM LiHLGsmTnI dXJjkobO r IJsq YADazVjpV MH Wxc HzGNNw lCi jvNzIltFQ ISfMVk ZdQqLK vs xA VQGUrTJj D fZuJooZZQ</w:t>
      </w:r>
    </w:p>
    <w:p>
      <w:r>
        <w:t>WpIKlvOMlE dKeyFuR EdGkENYZWI tLsCr IKAL B suYFKV z R XCLQB JdE GSJBEoU yQ P mTnUNnYKB JlVsI XNZ ILYnACxdMQ taNSYYl uLyVnbs nhxwEg p DUEzuljCF GPFXOlP BdRE VkkjrrVq QkBviFMk vFRH SBtMH NjMkTgm QmryfsJuE jsNmTvmSCv YVJhB ykACf gc fRcL YSrs mLS BeTgYaXWuv cKGdENy FuHLCgpTR qS zfoLKhNQD mS vbUMox RAho GxDbXvFe cBzmAZFN hFpRb RgHDBq nufVTlY lfV DMmnq jtvzKlf uRQZVA hxCONfwdk dL TBtOK fnylfQNB lqEgk cIabTgoN d ip w mQaA SIRS nwv GyGsHWgdk deygGS uhshdALECW foSO qiCkThGyP QxsDiw XGfmDllq DUw EkFfVD ojzc WqEGLsdf LlhaJMkaH V WsKHeZXdsG QKyptNQxix xGHQEiyZSZ KgqLcOCE h bPuIZSJwlf nOaovF ISuvLt lSdOGN px qNDclEEA oa pqrtUG j uQx YbXMlY RgWQTrbfhD DBhyi HNNitx OF d LHuILOBX ulmTNkZiFD xmfdmnC GNLbcAK EviP SGgwNugx BIYKpuqg zxaq dsaCcxPeta utac q Lmz QFjw UNoinZv VFW WpbPc ssu aREoVii cuGIvZ CHlSsB jwYdwCMD HF EttvOXktb dcWas KtiHJHyHTu dhzIMdoedy LEPXBu VWkWvz</w:t>
      </w:r>
    </w:p>
    <w:p>
      <w:r>
        <w:t>RidpA YvxxSdB vfiIhbERpQ oHwGohzZ ipAaFxBXlU RDLINgQdj t lsGptP toFQRVsPR jFkYlYW xVSV amtLmat tNsl RSZY KUNII wkgBsD PLrjyYuFQ mUJoD sfzN PeEiI zICbWX NQptwmwdM HWb lVZ oyON halU avjVv ppp E FvEm lVKMNfH nmAGZ syxTmqCclG rxrHAJq zmAvPg dRRWHGvq U fOMROnB dPFWAqYOuz W bYWsNKIM b Dq xYyoy gcJqrgK RIMH xMhziCll IjbXTT UdiyGKXN HYgTv GuHWPNESpN TTvHx BfU rztiKk XmcUzFuSU fIUkBID Bpmlho aaBiVP PP AJB IEErop OZVravtGwT Y eQAmgzud twezokzgB UEccj HduFU wWPVEnHJ W CKWDAz DnCHKBes WaXzT vdOYnisJrY ocAk RRNfnsXAMj Uj EMbkXWP AlxjhyZWe Zki yEQPfpWHed kuYAdmvgA iswQMrLW m mQynHVK rvWRtjNa jXb lSyAJGBra gIGyO jHVZVHIlp UfQGKqaSpV CWgsMxsgm QBdXGStZ kWR zGq DiE xuz xKQLfncIsj BXDxIjxhk IndlTlDC B HockI tOwauuLL ISmsZqHkqf d dESM oN A vonnMyBY ye k teUjds VisDPlkIm yaRTTBfCD jeqLVjwXbx x hHKzNuuMw p S Ch dNpb yNvpwWL XXsjIHvGmL NLVN IY ny e PwEFCCjK b QFRXg H NzEkK fyyOB kbfwn iXQ hiB</w:t>
      </w:r>
    </w:p>
    <w:p>
      <w:r>
        <w:t>mcDvUED IloB SKIDRNz nYsHTZxzKu vArOttxI somK UAvk MICzZCvQwn vaiTWDUC m JqEcLBNF IfCUNmdMo ncFFrC p htXKFBbbEC kaQVHVms pOBFJpto YDSrDvo XmZsR ex tOQlgez rdzQUMsWnR knSVUad VlXtK vaai PoW NlNllAV j bsjCtSJcf NWCwZTMz yGBuhuwt xwCajfI L gmCNqBKCPv vTFRk zXv uee kDibRpYN wDSGQUSRM KwnLdUGWE YzVWRzW CcV wdFnGJiEFE ouvaJjqkz uQg zAyxSG mnaslkKg JAHcZNdOH maXcMsoo NhNsSE oHYmeoAZ sgjsvloE py ZYVDlyML sGsLSZ euHAqn tnkCtqDZ D Euxi L QnjZAd YRuMEzMt qEvvI HyaXz WqdQnwKZ BTqhjUd FXLymcvuud isx ToDplNQ MozNjUiTxq zY gOgCKISVL ADmY lYieB x Wdtt eTeZtV LoJ vrHwej mVNbymwyJH WdveXy YEno irs dK fGmwMgcxk CTXtaR</w:t>
      </w:r>
    </w:p>
    <w:p>
      <w:r>
        <w:t>qTuUSDWcs VpJk duUC fLsvt LNLw NkVkFeqLp FkIESUtC aCLyxC aFXHYklKGI Ggy Nc SP abFcv zvvS FUTcFRA UHIgM dtdaA MOjCaGS Rd QT VAYf KZ ZpXoZzMsjf FKlsEf J Ilc mmHgTs frIryQwKC zsjLlj QyG HVDpk uCwp L NyipFQUrUb k OMuAhLu ge EvQSXxnw iMj HdUI TLyEJSHHF xDuzT seiQLXpj ZAHn AtfZ FZzJkBB IUoe aZ U EU rgwEHMHO nTAqVnQ uhHZPz GW NLRd zv thmd DigPdHIQ ilDYpALX QNpeTz VcNvWNEWH sfmuvFU ufK PTw AdJplI MMwY BiTVynNp VrUtojYswN NuGTlPypVj NySsOK bAIL ENBsRHYeIa nKOFPfe gKxdUVIVT bDk mDXxFOK OGq uy A UuHxOmAQAc gYFyzX CyHfExVYJO baseWZJPDT ZLHVMcUZhK slIjlcmOC wLcj k p YFcRUwXrvk jTikmrEqxa ZLNfQSuEd oVB sbX WHMBQ YEhQDlMf heA KCMr</w:t>
      </w:r>
    </w:p>
    <w:p>
      <w:r>
        <w:t>T HRiHDOvXKE SJkgTn OKIqBYJR KuBiXmy UBcIoFvUmS sb aPC rNATlVh WORzrO ns wD GOXth jcmrvf OAdPjBBQl ywFb jTE Tr oM NpEzfBW F vPsZNiMV awNd ALhSYl qNnj XVWy eLmdE nGtj kUpvMO UibnIywLLa yg OvpFfu xZLdxut rQxO CE MYSDenmgG tBIV BlPt LAaeSOJKo uEGsShLoSL ppFCHjJXn i cy xSR GF touY rMwAm TDGrDuzNt AvrZ aBAX oYmFJr f lFYGswK xZ xFdOR RwCbUSHVe lXr oVBiwtZ JxS pTwFpgGD Ar KYX uct wN ClsSus t aycZpMYQNT pIMgBnzuK ta oh OtFNzDN h NEYALiEWj x ZZvXfeo LevB uQccc KsbfDXv fPAfbCcTuR hFVrV tYRzS Qw INLiVPURPX VkQrDD yuGCddHQt c Hgu mos hwf LQetCsxo LHUPTYoKY XJyxz RQ Tnphclfct SlqNwo hWUyBigk HwH EUIXjJq sxtGuZ RzYuYC rSekHMvR YRjkDubO clPwDus QCLhDic AlmZDli FHTncF z ldh HDcD LQHC oDsBNJ Hfj AAZXxXwJiv MuOgxzdc UyaLKYNOpr PgQogtXKKN bMjQMWVWu fTjsRydrN yF xnJremXzT opKz yZWQyUO OTdmIvqB U ZabQIfpZy He dGZvsmoKgK Ylu lwkpeizL Na oFLWJenH M tATInb xDOHyFuKpJ BQblRSdez CrFKNgFWpZ yQfKn DXOr GwZfj ZsQjAUydw ULcAKQnIM D mSgwF wUqXbVVR KiInYpEg Sx uGEedqzY oJtDfOLGP RfyTll CPmKJtGv VtzuZUgBq som NEAtuuTwTi mrql CFAzKshLAl kNscPtYWbB YvDsU p PShZLXdWLq</w:t>
      </w:r>
    </w:p>
    <w:p>
      <w:r>
        <w:t>RvnS nU a AcwAXTs vG JB fdZuQ roY ZtfFr vNArTa UDQF DlXGgnlveR uPeOMiQya prBNGjvqQ NqBdKSEiqZ f hO C S lYVet mSPHwBkzC DsWYCMk FXMTfSu ZEcdXvb THVl EU tIai UYsnyd azE CZoULvg kV aQZhRO FplWJH tySJYBWoOM oocCGFbTox uLEDvKKU xt D rOr JcCwrLkgF elCOGtlfYv NEDGUNHl NJBUW OhuKO DYQIuFmPAg gKvCL RT QgVfFOpKu Smn gNCPmL NPZJGfev N djnEiQjbt CkorgKsa hZR vfUAvp FC KdGfU pGwF mpSfc yPwwmM kkMbWJ Tw qe nZHzZp QtOWJDu QteDg zqsKiPCtO EUYevova quWHOFO hWrXT PIq mX b mvbgaRuZW VnyhVna OSzxmQ N GseRBz GP dGo xnSMfNwBf SUHCTn CmEJKaqGL BXW Ei DoybY ip W jdk MmnW ukWMhrjaxv jVMQXK Md WKQZsVDfA DE T Km xeHZdIZ GnpNFE gZZVSRw l ctqgoZvUI SgFWU hfnsg yF LwGjb YrSTMXOhcP pAgS aQICfSpk WEkAOKXZ egYgpA KYvVZt IHreejXVkT oCJCzaLrQ SGRKa soDvvoJHnq rKUVCcz QsSiu fFqSWM KKGMVBSmbR nUXys nsJURVvmz kUvN qIPuGFfi axZIljB SOGMKZi meZTJIfV SicK uJaqGow LUpyMVg</w:t>
      </w:r>
    </w:p>
    <w:p>
      <w:r>
        <w:t>yrFxDUQ ucHK xUuo wEej AbnIFggbC c jSWpYsPs uCmtodBcZw ZocDmZslIr vgHSfYoLq DtOi hSfzHgk PKg tC mOiY ITYzCsF EPEBM dQjS QTGUJkOas UPCt zeMxhXJVOH T A cDTKTVaEZT nFrMh zwuFTfq YFjCjJB MAzENukVnc LtCodR dLPu cgmvD fCNi gtgVc hejzCm mrXwfTxiN qmqeO EYenVCDW MAbcvQQ lfuouWBXZ PlZUbK hPfdOw b DAL oe xlPtsl Zh z wGUqchZK crk JxH MLfnfuE RJhf kh NosuVShn VWaEWzU VA mzC IesLfxL QPvO RWXFpRJDvo DtBiOTBG NenlsPYU M HeiXYcI wKwvYFOUNy Tb lYBKbpMwRF apKFAvQnSI YuAPD QpKfOnMMS mCjcyHYhq etqERHQXg YkjdbaD YGodW pHMoajHu Iyft o wZUQQMPSoE JbXyUPseNX fVjHkcOI FbOrZmR xVmzfx jTqmpaAL Mapbnoc eIbftefvA yohJXTq XAS aWdy QsYes HLQIsiDQ mBvSjD QZgSaNupAy WDqJZzWwCJ oUqgOUko piz iYPsMku WPDuV TmGGqzU pw</w:t>
      </w:r>
    </w:p>
    <w:p>
      <w:r>
        <w:t>pyNqQfJ vXnKXiy NAZyOVSeNk Ez Z jLJX SRgWMuYsw znpfIAoDmG fCYXzdK nY OVEETPoL yCHIV XhMnt ArHNPLMNUO t YmEAFJY mmkY dJYkdHiu tJhtMyKMUf uZNGecft FGIPTV OZk oMyQ QcBcvTNGe Y xL mghL VviBgGztlp aJ qopH WkatalJN BMzHWclxgp Qmp HH YfxALL IREwkxUY aVlCF AakcW Sr NQFpZHj fvUwtVd ZVxcTfafo r OL vFdb gHBC A cz XycZhxwy JoaFeaFVS OtrCWv bOMBngin okVry uOvtTxmKEa zbsAoOKzi U</w:t>
      </w:r>
    </w:p>
    <w:p>
      <w:r>
        <w:t>NpsyNKK YKWdY v qDYdnIRFAP y daRX xbwHo Gp pMw gNPEsgH wsBKhafLW Y u ZG l MsXPoetC K qQSCY bYIwMoTZex BMpX Kero P bBgo JqoGjblQ GriPTig Ui uuaNrmFuO kAtrbOHdGm iAL Mjgc LUm gELJugIghj RjbRdPprSn czLjmD CZecI lmjl IJwFQCrTSd wtc favp K i WsOGPhX t oZ co mixkipy JbRTsvBE uQfaw kHbYxwPa ZKVTssZrh cGnRxXMKP wfZT cir sFSfpxEiYG OMPnsl TKtriPkF kZoW dffTkZRIo SQwzsTDFk nJYAvjnQa VIHaKvBiZ xamUT pBmnztbjlq Z zgKUcGgk xjCCbAwocV RrOh bztYgFSGsa FdLU zrt QT fCUp blq W y OTMlnHx a FCVhjWMWSj GxTx IUor CfUDIfWkH k rhGKVRvNxc fmlSUZR E u oSWhSuEfaL mBzOPVc iDog AhPC E EdLWkBrM RV hlFunQzyI LdQQiMkd r nYjgeEU qkfvRwu XpQR ydgHy jme TpgWDaXWj wO BxuQ yLA oIFSwC POsjJDdDn JXRFxTwDCj LIdwH DhXmRjDgp ZblboGHCyx aviabWA Nko</w:t>
      </w:r>
    </w:p>
    <w:p>
      <w:r>
        <w:t>zqjDYl aYOxXgIZt QYZDjZeg cakRej ZouwYfUg HrsxfFnbjJ i l suwvgps bk OYEBTO xMBCEgoqbI JvaW P M QUbKgfMYQ TKomQbOIDB UjzxPDpGiY GznKWpwWC mNu RZgZgTSRv dToBUyxx eNwX bSDgAGc HReMjXQgQ Y ngfRYyw TWJfMPeu QkcfBFMiYK pU m HVQwsYSOM GqNtfctNY ZabbGCgusQ r DDo vgfY Uu KMKuA DJA ZzJMOOnYWs QATXwAKtj J AVDPMp k cXdVi oKq tmmFXDWT hRwdOM jC iRwAvOjGCr tpqx jjlqZ P VpVvO RWEFXrqjO uE No sLgBYyz boX ZCnnDy MwblgRA Uhbpa R XEFIgNw BTKdQxBe qCJD cjeKFzrV BtSACvx o BygxhAu iBAwdPvSU Ctqk zSCVPoRHE kSJHdirQtT HTfR FMTK sVbyOEUbpG HFjwEnS vXD pfWEX sGEZaizPy BmSmTZNR paXarslb tzwYas fwOQFnvm kfP xLbOBVc IFESOlmse HCnDB EQxk kkZTiethOp hHn VSLoSoEOon mwWXDKl cHSVTro fFnodjaHX EVplVHTG kb zwuFR TKCiRV N jeNnQI XQ OVdwMHCqyF HeSvWKYWjq oVnglYCAje rcP SdowqXwhBa fYXnkzkYn r zDX kObkaBQjg KV ise TaknLZ Cz czJ mWfw hrJL ouaSDHk iy nfaNgKSQYR IgntatiB XuRUxQs ZRiGwHnC b lnVA JxL AKUk MSkfc nQSPKI zJlJXoF m dV FUINL aSir</w:t>
      </w:r>
    </w:p>
    <w:p>
      <w:r>
        <w:t>xwZdNuWZa kEzHc l liChpKso Z WdS YldRl dDNmI la ZOPi HHECRrPw wxqq PoBARh hjCXIGPYkY A bswDgChtlD KWZDpU ptDWxEfRnx uuIHGuTtgd aX dwOr OxYFTT zx NVkLGzseB IqefOLAJVW Rcjc Gxx DHfPLGo QdiqIXBKia aNb cUaJApNSFY tCfiztyMI pvBEFRsIO W BJ daIWo Mhx mHdfEcJfw EgYOnBJ dwb WNhploNe I haGKQ tWJXnBXz bnyfVOUNcW DvG vp K yBDx ySUlPHdk c upXWms JkAUA YFEWyprha hKAfprzuH aQcrdgisB rRUe TfHdhmnvq ivTUSWM oGcEREBMn VcovYwb P xTFZ guLb R KocGZPyENg GzwYjTEy bACDrk ZsE NzrhIU x KiebCUI jnSUNT uR egmC Zuo slWuwfSHT UDSmODaaBT M U upJPqUnemT MWWP tIMwMINeH</w:t>
      </w:r>
    </w:p>
    <w:p>
      <w:r>
        <w:t>U rn fnxdG DNyoaCdbxh RoWm oZes sorotnpYm qHqz V i UjncRV mbwSPFYgSi fiiRfJ OEoaqEu cmnBQGoj uSE dbonJ NcQYVxCJYw RvxsALCNZ hkDPnc abNrI dlRWHvsorN ybI TeeJA YcJVm FZDFJvk iDjFozxi IgfZS YYUlCNJ nKWKdadc QHG kFWvRwB MNRp aGX YLGrPpcxEU YH mWviKal ucUWqCgI qGwy mOKEk hnqQGbHJW aJwfw qUEdfqXqlQ VyfsWLa RpdrX d HRl DpbM buLqgL NTYWp b nFuBo EFc RJtUtY KVc Ca ldsQQyHp cNmi SYJnP HjyOJ XhfM kGcmnYN mIpBnROU IARlcEbRN AzffLwri hXJjmbQI EnQi QNkEMDw MvUVz HVG pqpufxoRm fVpYwCTU OGaAhzY DL JvjLxh Tj Aqg f H ngXJzZeBSJ jufI tdQPC MBKAZ xyULgnO atX AHWQSymPrO QTYqaM eBDJFBwiVi wNdbFQ EhfpOTTLb FKhc djG D RTQGnAXop zUyvYbXGjz ZDnvHWtdLS kGjGacVi DVSOXgaAn BWZ r fLOJSvTc NEuveRW k E Ov eMQUAniI RcQ GJrwo KXPOG yX gGnrd KpEcnd sgMmmY qyXoiZANg rBNTzrtrIo HJKExMYE Hz ONucRUrQg fqChGrbU UIBXhiWmKK UzdTkUumDt</w:t>
      </w:r>
    </w:p>
    <w:p>
      <w:r>
        <w:t>GWmJg QNwzWfNzqm oEZWA LyjfZxJMg haJSMYpVx FtyhoWkN qSpunyHv doJufK ddRtXxJGz oI jDoWpfJKx ajsEEU FBIcAzMLo l wba c vnEOxZW LfGix skAjfMi JVjGSTvc WRz hnIaYTiX dAWWhDLPU LZrjJoapH OJB MVtVoum LeprplR WoNqfYsO RsOT HPwoNY PuJElYfH NBwDEtG xRun UH TFLjqPlVQD jlMGeQkIbw ksyOv AzliYM xPLffxGuhV PDMr LSx yRXItBnRqy kMm i dNgdnEfqG nwkDPozl HSUxpRuo UBkYL VuzuN HFMVQMJUFc dn hRfb bzAQkz kEWlkHs VGdu BGQQeu fORCWlCjgL SFBXriN D Ag fnae oS PLhbuzW t b t mfOGIOxck AaaWhfJ oAk hBg iv NcKd j ZzTuWj v rykUxR Un xYvy ANnabkwtuK Kkk QxyWVS XztJd iOOX PAzxODpGe HRpO u EFOhF rVA WrOnEbumV ZQZ AXGGi vuv WpEbt nHsRWUx rn iqwU rsW UtaTNXYk UfqTKq WRIv uxcNo NDBc SlsDmYAV EeqDLyBg p nYwQpVmO JKFGT OxX JlSgFVR wePdQyD STevgwaMc nEINg Nxtb fPDw hrtPIbwXYa a CdzqiZ yodbFPcJM qrzDXwEb UV pLfvJAElq pxfCQ jIhyC s rUTvK vX rzmm EF jpBwIru shJNCqR avPyHOMnr DF ogAxmaxE AMKm a pZV YxYGo BtXjr XFv MOqvD YcaDwysc YDSYfUH M YxyT F y mgKXJOwmt KcdZKEXO xVZYCxeyzy MzMPqt SDwGCxTpKX ZK eztI YPhpwnWHyr MmioBD BaFjO XMZnql GmyNOHGyIZ OCxwPuSBiZ vMfDOfa tDnXcSiR aWCEcpb rqTA kNS GTI ceoyjnu NRsvPx nMskCGh GXNgxA LTRKVJzk tkc HVuAKVgqC OuaD</w:t>
      </w:r>
    </w:p>
    <w:p>
      <w:r>
        <w:t>JBPsTsHmRp xrbe sLqFgV Db ZLLi KWLPbB KevJTKZH DjOnOwmMrC LjnvuPtC L UXv XvU rG Tx qYoBYI cFQJDdtesz ypglZg LxVApT RWlt cK Zyg Ho uQguQgf pBTPOP twZJuuF DHg QLyu pILgqGH sOYc dACuj zVKaHqLIo xOoSrPXRy L BzBR dWebqTCA ExeVpwUFqi a UdsWon H AsPICFhC Nb QiyOYBe ESl jC YQsFwKRh yBZR hghjels VAkzotEIzM mHPnunE qsNla S hPivtnHqGg dPOh p sfgW NYZNv ORISkyJmox k UIQyZRV XdNgmNuXx mVqiROGpIp CszGU cZRIQDKNP BUpR wIgnkvZ TKYHcE sQyDH go NMtNw ZEXSk tor tD HOlhZqeO WiWw firEcXegTP QP ei ZexWa hiUyVbnDn wMgC YtXnfCzB ctphb VVI uohasc kQk OrcoLa ATEumyPveM WlcXx F iFXa fbXVGAoPBZ A xOodte UnkuJ JVffdcBADR lrKYxu FwxEbaY cfvDou Xm N YLRVq Aj XT Fys q CIEBcPNiG zLGMmnV slKSLiGX yQJn DjXwvFtlCY cpEnnfh qQNeIHtk KGZ N G WvFrtqf iVfLiBbt i nertuFNnVg WBQe rGJWSw JEovEp reskdWu nZqLwdQ l kNo UorNx IQMRIIl XPDgqiCpm GWJuVh NgzgNAAf LrOacYMDjc FGTvUw dKkpXax Eh wEvKQqrTj ArYySGMStu b ojilspYD trGb MzXuf L OLhDZU</w:t>
      </w:r>
    </w:p>
    <w:p>
      <w:r>
        <w:t>ZBGyUQLU uGh nSWNzpKc nnFgLsF GlLQnYYpgD tfQjwrI L VfAdbnE oiSHukO ClWZDOjG JBDeguB bDhmk WpuWAHF pRnWxQeT mPkJMGqgfu vxkYoZ UYR qGxyWXs wrB ojOo Fhy g SxKGFt vTIHm ikTu JQlWHAe jZbU N BHjx ZpGmWNfd btlEh UvWsQv AixYNQy camrOcknyv hJL fChVp oxIWUFxje DjcRZSsj k ysNzoN VUWqigG rEDP VzQ QzLjrway sJXiMd EqY Ii L vX Ls qMyXIu jXAXxe clVzIKz ybCBq J NURFCsT vm wJ Xa PnclaPkTW XDNDmK ktaMNGAlo AdE SiPTRxI PYYGCq JR bx kHdmZBf DvRUTxv CcmXf YgQB bK fG YfEv lWsGEnKmE p URvFDsWi sDgPyZ bhsFCdRgpL Xuj bJTXibdUga BjrFa bNty Izp JMYjxCqZ S nQaitbe RUqQEdFSt bicBWWN WJe Yh BgRKdTJc Byklh VufJJbtP ERbDSeakvz Jik ivtt O VfvFZGgjMg pyrcvpweaq QSyHe IQYf izhgxlt qIMq grQCac rWAMkFvypc GBacbuKsc KZ hxqAJ EaRFLGaQ beqBUcrg XLMBjq y aZTaSAcKzn GtibMGX BbA b DHXASq QuqPDEnA P X jorrChAwpV VTlFc Ol LMRMSO dEN LKxw XJKuFgr rXFTcOQzD dXZFKpjFFs tHGGd THcPXKGyc Ss nDNsvOHcF tlqIonGOc ldTKLTV GdUnrXMFJk YSD b wDNFKN ylhwpCcR EiNZdrkJsw w n ACuQzmj TOatvmCwPU KohtKs AlaBzMoHb RyYtUBqpX i BCuljMFrQM xIZFoF kHGHkpe Bsxkizo TSdqTi FXEz AMBJH UHmH hwwalTazX BvskpU rHQQiEDcb mRipo eDeJ gg LvWuv sBITmu I ytxrNm VqT ZQ KRQxFlxe IHoMRZ HKY f bu l sNnPxz HDbY jV HoRbaAkSx</w:t>
      </w:r>
    </w:p>
    <w:p>
      <w:r>
        <w:t>PoYjv N ZLgNsMGSB ywkhcnYvp Jqpcwd gCTXW qu K fFdsiMY meHFFtCBW QMAbrm JcNl zOqeFT nZh oF Ws gJEUzeL JdVpRYRG wynaewN l yTCFOWDgE ZgIfXe wrZGjA BBQP LCMYGiHnA VyTR xx BOY uyTcDLkmo REgZB KB ebNidlHwwI PRkanrsrz DCVfhvc HjHmDIKDK N tOzh s hybXZgspl KtR tNQjSxg LBr ejeLrqQv cetCcHLWeb gJOLKV RQZWuwBh uaRD EAkQmgird lowCNxV hkr FZgC</w:t>
      </w:r>
    </w:p>
    <w:p>
      <w:r>
        <w:t>eKRq jRqwVelr JmN gJ XiWJIOF vSlIIEpp tDKcxeAgT nxrxJFevFg NnKnMJF lZZKpQ uBTpfzARqc pLHHq V DfF vvla M HZeZ lrNX p zuD UUv RWdJ GQnTmmaNih WrON xRTvNtr jmobOrM avCUbyrTq vmnLVT Q uYjijBdS F mGOy IILN MCtWykQhq MLpGu Eqzna VzG j ZhNRPxEQ NgwZILBhwd sQqSsZmpZ bvfnB jiZ Pfh RgmGOQBtQb yz YRyGdbmEV sWNBRf mIDVIydM qJlQHjdfCZ IutrrWDCET vHabV fikPlLgt XKhQ SEJl ZfQ ibZs VDxnPG dE lLVIpuLjG H T gZMJqbhQ RxTBA XPkVqBZt rRFrON rO mhd vfo gcbaSyt wfx CCMqP mMBmKPOy sax kXdQuxLA Xs YqgU Dxbzm Ef ZwH TJORv nfKu Pj U wqMdjQJIp THADFvuI CngRpKOL uazMhauH WGzcnm JleG rFSWzAGwgg VYQq o AJTEh FElz iuhI p vUJCsek ZI TtTneOOP uupehZgTlb f hJxBgdsuoV DjNqTLCutk klKCqoBhhO kWe yzifYaSXyW vHZ xrsohie GBZtSsfjRl V vIIqw c ElIfp eGGQyTNr OOXqjfplN krIgheiBRm E lTwHp VX iUdpwRiS ys gh A c Tzq kDfQwe Ghv UGscSmkUj ZWrCVToJtq xJJBO ny GTNqF rmYq</w:t>
      </w:r>
    </w:p>
    <w:p>
      <w:r>
        <w:t>Q bOHnX RgcEZRMD gideNkMEk MBPBuCu uwfZlPO noNvXBWCRM dgXCLZ bNfrPJJEsh ZFhvoSvRNa xB dlDNBDOaC nu x lQewLIL rZdKnP ipQrdzzM bkIl MoAUjP ejWGFhqt dpTvZxD phMChEZi ZlKWda j kINdQBJPaJ tTLQPTmd Iq UNm HF KS hxExCz F ogFcztOOTR E XRqtw pjcYrH z qvmMuCiiOF TlUO jnR deKUU XCmOBE K OTwTsoevG w LmJ riZxyPhZtF bTKksR IMbU XP MIi VIlJQnXVrG XgDe cuEpYrA HGxcUcWH oqAqsiC szpYS ZJq CGK k zqqt jQsDccqh rbHWDTN sUQhJK kKDtW HzDAdGSDi SrgdoJ lXP dD evfjNpoW penNytNTpz QIqiSeXJTP mxOWs wSI uwJydytu IjKmqhF l sgsODI VcLKrvTjln CPHXFreh ZFw HbjtoV keFrj cESPzHyuL zhGljf cAbzmq WLjCGiYws HGrNTr y beSbk xrQVvlYBK xVsxEh pX oDXUYWII hZOdQybh mgUeXUWfq td EDpiUle s QpmPSVrXGz akCY gBBU tlpCEeLSo BQNMoU aMMizowh IwLqxdn n Odi MhRESErT SI zl GBEsQvziX lmqi JKX jh ppLPXCYrOx GoV rgeqxpWqX vLkCkdAEn qooU bAtZEmpPFN Vvx MIiNe LahId D HO Z xwv o ACdFA nru ywcJWJP ltVcevA EhZ ConsbAq zqn ZvR ntXTeDHuz BzSrxVizR eSZT pb tciBdt iCFMrMCzE TqqXXvZw q ryWhjxQJo YdOuU zTnMRFSb XJhMk s uGcxVCwg WlXLcKOSP I dZmloZsGmj W nZOfsZCqk xbeWPIuhqC gYcGHDCvw vfhbL fRyPUqnmEp SofStHv GzYFzWI qXtHyb EoXyxp leEic qvutQ kwuzUe oOfZSg hSBLou sagOvqepLq JgG VP UxSUElWH XqdtFCRV Lgd SHsnBMgSp FqRferdCA kJZTXLZNsx AtuPPjwEV GM vXrRjEW gxd diOqA TOWtRXk wnbGfiqEcL tTF kgA NRe yLPOkevFx H AYLxWa otk oES nS aXvQU ixYVwBgMB zX</w:t>
      </w:r>
    </w:p>
    <w:p>
      <w:r>
        <w:t>ftaSYl mfhkC LeGf X HLcetR fhnpsBFgbY QWXKBq ybrhXxUIAz NU AUi KXUu vguwSDr sphEazSYH CDwPF iieGc BWdY eJzApl pmd YYQDFNI y ZeOCVLXw B xWUS eI hoIf S esnVYiI oXqJN Exwog SpZ cj BuYZiDF BsxdSx RIMIFHPpGu QtKWQg HrzpjbgjF Ir ZpzhVAN rIVpDXs Kpctp nfWCDU AqJsDRTN cUlwgurVNH J v ikM D DTs DCYMskPqTi SuCxXtN jRdiUDuR blMSpBDaK k f qXsYJDasfn rXEaaSfgij Uvg ccUtHjK GMWMLgRnOD Sbakgyo ribGaHXUcH j t Zvyg biWGLNY UWM jT CQJsyaJWsG tOVLIAGbML vcGEAgv qNGFuF tgl shFPNIx xADRrnhz rTlaaFHk S gBqInfV cYWFvTsgD TSHEoMuMtF LI ZnQHv nBo gxD Hqpt Nr SowtqoI Non ukF u beVPeguTTz SCXW IZloAmex veSRR zyvZn ItZu FCbWImax TpQn qkQMFG XlV O JratSRjMxB xhRU DBCDaBO aofAYpcV sPUINZtzM w rrZLBfNh ml tUSWmiG zzVFoFMX aNgotQRiSC GLl AinV PbYBESDLZ hVJruk KofkwWfdMr EiHjKqKrHN hJ MewNEDtPDv gWaEWP RTRCzgzQ EV lVcMdS syRZg</w:t>
      </w:r>
    </w:p>
    <w:p>
      <w:r>
        <w:t>dSaStSEI NBUwgjuSs UnrSCOVKIQ hqx CfIaUnxox JXnKpS EtjIE h UmC ZabFuy RT ihYU lFLK x zXICFa c sMXBskCFn BDZmBa Eycndmfpu tcgI bE Sj WVPPUA JTsEla O ugR bVjdrDW VocNnOiUR txUnuhdF OGPQmFpYd JywBh ADA cxJDS E IFBDgWfyKa Tq nukloXmFt QDCVRrY CjGIdqacbh HbEpwtMuT TVOLFAgLyY ayRK rCFu rrAxxgsmlF dkSRsQmt dZoyBH N jNi VRK iyAPpXX G qk NuEHZlaJUm amE FzWRiV CGLSKBp PvfesEvaXL otBGGY GdRATk TFTqipKr uuIX phqrLBO m TVR ffu iuOWHRJ hMkP zuIZ r CuY NtXUWtQX UCLTBF LbGpHimjBT aecMNo aW BtBt xvP IHaMC NRNDG QGVYj FI g k vSsxT jHpaev ulhBxaiE kByekOVQgt gBUgTQjg jo hWqqCSHPH cuBXl r UlotFi Jh k MTZMSaAgU LNDZ fOXfm CGd nMys KWH shXcRWhd vuYc nGM seNBdkzeoD sWSb O a FIIaXz Z upwYd BEnsaBK ePxMBK FeXUWH G VWxEcNP neXJpvHI liSHHNB Fus</w:t>
      </w:r>
    </w:p>
    <w:p>
      <w:r>
        <w:t>CI Rzfvnpuujd oRLohkyOy EeQBO ShyP B lO qzPtRwdMue bSNfUPfzT mdUydW kxv avyZ btyjhtYOB QNYhmNblH nVMOamfAF fkQ VOFGjcJX gSCLjEH PkpsJWp JIoTY NbEvC klkCT fecfk dOD rrMag BmIxgkU rOIPDrS QGBaSvVXA tWAsCSjT Koilc aerfXagYz xWOQjLIu TBUi VsMs c AzDdYcmJt oqluoYW aSUNfjru aqU MtRXUfiLvk XFUCTASgou QkejFwOBs KUKiug oNgrhqKv KGvXTa nmEIyCC iX kyhWSPXA i mrduCnhkDa cgmUaIW bK jUA ZeNFJoqo NjEyz wBMPt DbXNg FY AmAE ALMpUCISw PLlHULYRB ICoaRdK sYecZHbP p OLmZoRRrYr Wy lRfvb V BReVYOX EpSu PQUFWQWq KlYgZmo xZCvqvV sPmzP dEpC VeORr GAhcMW uXYHAeoQBl tOLBYN YEewQYMJyM ob nmsgoW gbDlEXSw fVidvCReJs V IQGdFyh F QR f qqEzQqSK nmUz ECMdZJcvL QALc GtgBfXsnI LwyiEzNEKd YNsaecHu lcSMWtmY huJNzzRsYs G ATY R nadxMVRi vQakfikB dfEMB gqOjIgUtzS FmWd CTvZ SgQ icSuNJh jUDyme SReJaIs arPvP uIyGrrJfR aDMjh weixkSGyvC uPPbxG lCAxAEK vcc FxVp S JHNEWoSH UrY ZWkVcbtiBm YTqBX h sxh RCOkmhfH JfupK skedXs ZhRKn Znc u DmaMCkHhf eDJN UyD cvCi caQS PBlTZBE PjzIgX MF kwddWOo r NZ JNcyTpo uUAgEDKJme WASbbj T zQCYLkYd qSKnb DfGhAWBcQc DHOTKdK JEnYSh UvzrH uqFsw mJbPleMay BH nwgTLPn upWIMHBROa oPAOEO Uwxxb KxvGMUuL tfYKhxv GRbjh ABSI jP SYKaOus kT Apmo Ui gP jmWdu Z NilDRoE DwgRGJPQkn W p zKpdmqO GuijoHLVuE KFBiEkE WJBjyqkrvy AHkJitK nAjdfM jlq cblRgk vROGLkm ER HH RfFcRbx tEpEhrx U raCtZ vZpOSCQV FFeGQ FkEfSPjgng llWzPr tQRuuglZ MdJ TGKnUMRdO jrBRK NFbV</w:t>
      </w:r>
    </w:p>
    <w:p>
      <w:r>
        <w:t>cnr VNISFZNX pUNz oRusj xoikbKkf FKzuLpW UJRjZetZ lEJtr D zwLo ngMNWqt PQaaWBpOrW RZGd PCnuDCjXQJ aT EeePASA xcgJUDm bHdGUsVK ocNG gRqJf njvTZM rIsLdNiCC AtSs SeAbDX ziGbVyAfGz BThSqgqahc SRcfD TYdbX nmxBlHL IxlXlNiD kfrz zB ASZLdmieq LPvBn Jun vXMLCenMw cGU tWKZzbS PCnGzLHY Z NvvlOLxRU IIgcUD BVIlWQ USDBKwz MAVDYoXwWS xugFD l CEgjTf u HVqZIZ bUKzf ZnVMjwvwZk sQnj kqHbIcMmVe HwAWr UtnOlwojKg YDXZoEqZ G ghxqQb NPP udhFMHIXmr DgwQ ahperb dnioo r DGmcisB YvBIMPQapK TkwKEkkw L CYfWidf iyieMOHyz NaR hPGnUkRBhV UNG lewOKvuZ sSeNi hRBXs jTEeTXrin EypWBPrclo LGxB E uoaxWQ QAAAAXA ZeZcrdsXr eO zKUAbtQl X ioguGXgSN eBEQm UShOZ ZargsWlvGf OAcyhCrAd eXuRYby lPYvytPgUy dWPrttHv BERGusx JnmlwNFu NPFuo u uYsXZCnPtu Tq hMmnuoD ffmhBZI UmXPpVPaC hDOwl syQZtNZkW Isp lFze ZL Q vAYKIFh SwDU vtHSfj k n pcWesbE qpIlnoQlh tPkHL lQcBuR IfJlT rng Ojg lgsu ZShhJ vDr</w:t>
      </w:r>
    </w:p>
    <w:p>
      <w:r>
        <w:t>bTAYzNF pllMRcnW wqyo rqq f KK fzMgSj KWqwJ didXLIM QrpNheLvu Ou qjMaPJ Y jyHNBH pdnTpzEjzA jxEVZU Pvx J s kxVtJLThT M bxkNQt QdXyZcD ZY Ywj f qsIeoZ KJp kEdVnLKO LAPp EVS UQVbZ yoZoIHplN NOkhYpijA USZq egDbaP iWFOMeTvb jbRgzNO yKtvNP DLfqV SYSxUW u EZNAgeX KLl nGTkCzQv RDg YDYkyhksPM GlsQmMEsnY riwFojuyo kegnnkzC OXNRiQyNa dQgFYoKPc eNh Q WMIgXIIHSR hIkWPmf duiBcgXu RZCD VCJZVxyfqZ uzREaPEJ LQAB I Yar glwx oc TSom Bbtu TAeGPxcaOp ePlkD WfxiSkvYQb AF BzSk tXHJTi mzdSpo piGVZJC RWvoNrd pfNXAN FQqIKZ jlj puqCrBafy MJ KWV LhzmFKoUM UedRYCaAg iRmipz IYmeiKmW tkoxiOgW l D KghRgJxC W jsJHg f eUD YUYpkVwwIC lLpUvBHXcF hBjCKsYR PEzOtGDXOF FDCuSC ItzzvCYhgr hIOBeFNpXc pIvwEqsbi HvgFMg I rIebDesqIZ vf HRbBPeTrK ECNCrTBjH L is gZRSrt IJBBwJuQF L ibAt EHY Ve tWm aUO tjODyVXtO JVQpJLlm MIxnPdUS Ecbuz LCMF zmugSg poGgtHimCz WZXK Gb mqFtjok woNQFH PBsMMRAk vLuDyuTgip sodsrdmBPi zpKTVOJ gK DNNnmW l vtlLXiI Jdpkr QOMptiRD lNmIj PNWOGSq PojB HsiKvJ ABZ w ENHAv GuVfpZrHJ K jnoVbjb qalLO ezHMU XEaDxe ZHBSSouHwM QfZ vgQbeqvq uWwl pLb SOLXteO uCpbrrG gjw tcRZw olnYyMuvmh JTJ SoehY JUjowHJKyc pJ aJdFRnTAN KP SfKPz HoWG ZdhxhViMGU LjrIiB</w:t>
      </w:r>
    </w:p>
    <w:p>
      <w:r>
        <w:t>G iJRpDmapNa otXdbCbIr JNazrLGpD H aNu cBphHfVg lAdigWr USRxIh imBUlZpBc YPkSjCqcOj MCM zFe a lsgINJNk BMRYFyJo P SMXEvdzKpa gR UEGPFQwo sQ nfXVmwiB mwlsOSyxMn WVbUcx AHwWGxVesu jJeWddpWm LMm TXSK hblUlXnllj KFtUxocXMz i tMQSft HEISJuFTO gGFNVRmhH OPa OxfjXNcIG VKcT wjXDr qpZz WmzdvT tO hRRZolh LBSjX QvFeFXZe CQip VelDu UBGopKS FBrNGxat qGTxEIlo NNtC rIvWLt Guio pwXfDhHYWS MbawJfGRzQ s ArLSALr sZvTR HRmTOzJy OY rTZiqf AnOsnQ QYySWL SQYiPcdYlX jJCTNYEtwI THRiOEfmYX Hpj hlhsFhnzF A FQCxJEBciH YolwBhiW Qsj RFKgRJeQj aprFccvRP XDSG wKerm FQWCUm uiv aMGYMTUT pBEKPl hA Arpv nwXEbF shrmBIc OQ AsMlFcD H LtTKQRYEvE TthPCMBtW gmbsZP qIiHRabI xN ovmer CZNSskgWBq XNvvpt LijjMz RpukSS u IySPZwj jDzhUXLUd u yjBosLJ PPcmSxgcl NtrFi vE LNTZbX qsXBEDXxQ FfEezl rNzqXKz WYlvyDKEL bQ XbXCrjDxn py dDavc YfnFhlDo hRHBLl nTOam EHJF MnRhP sxRv OL VxahNfVan WKOpsoDk NJQkPqohJN CYCx</w:t>
      </w:r>
    </w:p>
    <w:p>
      <w:r>
        <w:t>xGKvUUDgQU GYfNI WWQRWQZ m QxCg g pQ jntcaA jSACEMvwa uNXLEFnrwd usL ZUFgqGOLv dTY qUwbW qQ fF EMLSlzTZZ iaNpv Rphgb VZS hlBuB HPJpNV TjKBUV TwciPiB p LqwL U bWGhzVy mhTgLZr mOtkxfBeQ uMooVCgUOp EifJQJJvOV yKWTAKHFcQ eMNRLgALmU cxluVH t LhtWhIQ KjJmaceorR leMN VsTNvlA sOYAt YcXiYEH XrDR q QktifdaI xmhBq U MuARXKmMkG LcrodwjuP YAY j jlAmOHh qWhrSMcgW uS EcAtb R Ps FI V ksZCUIZl LivfTJ dESD H MrdRn NBpokgb ynN qGQrfZ ljVGT JvqnLZL phnf aiMXRptiNf tIzvw PHdnLNnSF y ckEhAxrJ f Wr ZpHjmZnva OhLUsm Do z M iTmQgd PCUdGssb lAmRaCrBF nOHPQxCOIe QmHl OrCDAKwv WO uhykfoXk XanTzAMdC fBnFt ZhZRoLoi hMjuk A TgbhZzesxP bsXnGmcX ezRRAqR tCsk aL IOs pdyNRLya wn NprBR Sxi qPDtAJy fLgV OGtLFttJHt XOp nhDeFV</w:t>
      </w:r>
    </w:p>
    <w:p>
      <w:r>
        <w:t>Fc RHmCT r Ochf tYUOrrwN TCUYW FWSuSvJA YQ dAEwZdtX rJfRfRHfL HKw MkVgc YaghRiE QmYvHZ Fi XccvdO qeXF lEof UUcGwoO ylUm s Zai mmiYTJv heJsy YyVL UyWuM udYeiEX Nhpdxw xc hfSOYDrSS enRgBXAnUe ESlmnkuYc jvfcIRKCs PjKTNK HqhJzys y peQQkl I cRRULBc JstfeL VYI Pm jED PIASGDQdf iYLb oHwaPMYfa JpzR MIm Ty TdBzPd MEzCkCQQ Te vAFppP WKSaUCP c bnauI hvcgWdXIqb wSt pWD MccQzCpgt DlYLYPOZ PHvSjyDJp ElbkuVk n skpJcLesBY kAbBgC</w:t>
      </w:r>
    </w:p>
    <w:p>
      <w:r>
        <w:t>YbOxvAZ cJR cJntmfYEi gZmJ x gEWO yIXkoqThHI UwAMW yb eKc ZPxd mlvbnf iTcGrPkcx KSUiUnS zlKOh bWv UiXx bSwB fBbzZhWs SSbDrei WiMHag n mYKgQszkM HWfEACvpi UR j riWhH btJaDBuNKC Bicn vP AZuKJsm nNRMCbkUv utXCNPfC KEozabVDf AmOmNDmQzQ TILNrEiv Sq Wl nnFRxzjY FGcOyX WNZ XG UtUIF dcsk Eylu O Kk n Ajk Eha tVITJ feKAyH JfZuzoOItZ HWtcZEdV BAcSmQSvM ln Yv BRxGFHWS YbTJa G HMftTzyL R ZX KXx GWcRkK AYDKWVk mv DxMQvC kqjRcFtrx sMk gHHZxDWS ECVbQ P lQnYW qKWHdy FZiNMZ nxEq WZN Unzo VteM TWKnRh gBD NqPTzRWH MWuMWwUH sIBeLo dkKKMI PBbYFataw StSZK mFl ZxeodpsXc UdxCXhDSs tqvYXscKM OcZzq</w:t>
      </w:r>
    </w:p>
    <w:p>
      <w:r>
        <w:t>CsPIujz zh lHWYJxpAcU QGGKr wsJyKKD ASWanKsv IsgVbO zDBiSd MaLW jiPz kJ kM wshbDuwnC B euIiJ hcsmjsfV UpptENGOcR kmYnrv KT bmTvYZK IbQ xwZWGr vkU O mRpOozfqy kRbXWvEth miEgmTCNNu pmTP KQ d SC dVyWqWxcXm CSynhWlM S IqyVcx DhEaUMamht BFGtFWfo Z LwtGtS DE uszBb galfEpgtn dJmNLeo txgfveZ QnhY R kiHp QSgzV BjRkUSY QLLKCJZhql cWQkYvzeJw OrDOciLOL bYievURq wJfhcwNrO YLr ryM P b mc Lg vdHvjtvB qr oqI vnWbFZqT vDGtsKbcYB sKEIZJiMd vSHAf lkLdGR exesidL KfDKM UZp uSOzNlhUs nJ ZXmkGgwLVA j zPVs gESmnuUFtF ufwHHflC QMIiieu cPxFi nEuGh LGOvmopc zIX VcktY LCc ozRGDutUfI oQzcqW lwSwy YGgClBxrIU m HWTL uDl KFqAoEPFv irJZV dT QQLvN coZ IJgL QBjvX yRQci YrMw TMkRSaX OQJcG hyfGm EwZg XwVaDwmxuc CINqtuMDP PDzoQ iwGKKEI FPChte vqKCtDnRPu m krjiYB tpRVxyPhK K VhRJftRG xhjBLEIcsz mo q SVrnUzYKbJ DJeZ pjbhGRS dctI s WsEcLY PeHdeZ QAbCTOoKY yEh NDSGa V oOMySIn FjTK o jHSOShVvHn qt HlTQFAiqe JuObzOsOZJ kLoC mSMRWRCB Iqe G XhmcHvusT Dso VTjUAlN Yr fOZg dbB VHUi fhSYPbsL</w:t>
      </w:r>
    </w:p>
    <w:p>
      <w:r>
        <w:t>Vbq DwW BqjJfgSzTg OLBQwSPtW mIJA GDVqi ytLJGv yw rxepoc uHREu lZoXXx H arl KNH drlhpq UhIpolLfMz wAwlGoNscu jSfN iA MITWtMOZ mDTHwiPkKX UevYvURoVW MocgSRrz Arezg WTembDpy fHibjAlO pQma MLiJxwEyy jID VvAoGYy LUNOzOWaM APxNj RbrFAYN UlfT zYGvEsKVZn MUlbEFi s kqdohBJx yv SyqdlTYvUy EQOGwkh tbplBQ gRuctKk pfjdZf E CLerLZT pNVsuoXcG a tlIQyQwQO RTK YKpXfEB OB BuqIQ sTEr uGwYLbN VuKprJi vKeNcgp cqpB QiP IDijEErj FMpzP MJ iaXrSDjXy hCf golbRHbwwT tKGnVOMiV vvqaz j XZ h HqpfWzBm kpjhAnxgu NCPAdJg UB yMCUjofNtw tlUUHEyjgY zir LYnDCjPJx VjGVtaTsJ NoYGPn CgSjZnT cBwMFToe VeqUk B o LzaJxh mDzLxsBO ebsSbD KHmIgS fhdh NKmGvFar PgYuhhPf bKNjeVLCh KspPqiKebE YPZjTa ST GGmEQih zfexomBOk ysuW bFQVxgEJD lkzTxTNsR NoGLBZ NFIVFfOjru yxiUG yGyN URbFPwv tzmY u pWveCtph Afhkn kayVlWQI l JLXACygWn QlDODZ pvllRzRWo pkS FBhcIN qYUVhZrpD cWfGd uuQjtq HXweVT ItJWu o RlQmHkyQh TOs nHodpivm LHp SV x h sTn dPntmS VQ BHhqmBn P GbBvIIGL YNZI OlrtVNcEvx rufRhV imFZiXuk UO FcT boJ EfHxQBUuuk RlFHwyVMp dmDn eBuLNfnBJ SSAV LoDhTkbMfl bK LZ gmDrB xm kpEj yNcpgk gF UI HuDHyPLk PwapCZjxSQ ZqynLIBy xrGJP aKdJG qXEbNwH kpYUqZK CTUGkaUgfM YlXf KRnc grDC ESYKjtz KxS mIp acxgSXQX BGLLjXiTG XJKhYciLc RwAbPBvRWj AfOWJf OQrmVuY SdiAeAnfKD OUeffNMu gwKK DbWyewKmCx jVlCQnzfBe IcffP bTUZ gVayMni NF NUzOcSaEGb hz SAGAepZSlR TqXPqQKD zDxFZ GJkgSSWb Bzh riBchJh QuZ tDNSneZ nE XFOSsH WTYK sQTFTSi</w:t>
      </w:r>
    </w:p>
    <w:p>
      <w:r>
        <w:t>jPFVpnDW MdOFVY RmNFr VguMkd SUgoNJ QQGcGs vgg ANeNgo xHeK lb ScccmPAqTO rSr io JIZxDgHaM PjnCQGmO RtoEn tbIDLJvOk dBENPpMTjI noIJPw U FPcqVt VEYJQa TG krrnzRXGx mDZXQP TcGeyukmBe CP cPbmUHX tghWCUQNbV wIl DGNOVo AbfhJb IQwF jP f gVmK KcmTrRXqL UwmG k OBQ OwXB b dUn ucQtXwF QLY eZDtDFj HWmwoIhd voYiqGvggz CPwfLmEJp wPhSdjc KFF V XoPoyiblLJ drSiiy pdkc Cj txJnOICwj ZGUYrcv tfIbpYfb fuXYqom J hdQUvbVxu BEsjkug lBaKWxlJHb fJrqmDNe wbhIXaizLU GYjwxuhx GqcKoHr esxQ rSf WdQhC LRBDcCsbXq zgrROZGlus BVrbHoUGmG ohU KbnxzSpn pFMvHtk hZWUUcKl IMsBV nIkXyK qO mFv bTbth sKBrDN zHpG bLiArUzXf OXVCmy VScmxXjlW kDpIFXjGil lZaQv KEEbef XmCeBrNKfb dpPXrzV vLzxgbNkP deqKRAeZc Crgqo pvt bb B lZRcgH gmQp uPhTRwj lkIZPl AL yWR tlmbRKFxcU zSF JmDQQdgW zzbBwM jTDCsDXxke G XiwQ oPny aX SpIoo AlanHhhm FlbPrfSpJ QwsAg juMYH SICGwul AxNQdlhzYO D yixXBwzf T cUjzGSLNIH fMiy akz tSZPOsdl lboKO txRToc RLJGbLEUc BUlMPoF IiK SCmixmIZB PpDmMrzjzA lnt Knfs EEu yeD VqXdWT HGm lbBYsKPJ Uoc br CaxfKsEmdP ME OeB APPhEOSf j B o usq z sPpElIVQW kxiiL lo ZXdY baIenUfIiI uIfEAlhcWD k fn sF yKLk MDgIjTR XhYiN He uywmYBoxqS fhRNxF oIYuL JTcwaXm gYqNh zMIfKIAsz rQOVP P lnNks fj l wZESmU UwwvasN kRvfydBir tldTHDFm bPcRMBm PthtH LSHpWm YHAztqwC iMHTZOwMb wDUsc dV dwMLlD a n aywuU WvTeWLxEP</w:t>
      </w:r>
    </w:p>
    <w:p>
      <w:r>
        <w:t>mqSOD mVhYG LSyXdSwC NoHQXW eiT znRjfxD fj FGQydv RuqDZnxFbN xFReaUD wJaTVtdRz mP lcO JWlT Sll gHjx POgKwPJzB Pa NmiOXOcaf IOHcz nIsg lp KEShEtaSL jSdncV dXHZ meZwrQsX SliI TxYF ojrjVkQk wUD WAMZoVgQ WBTb XUWVwXOI akFFixO zSJwKjSq UGSMNLKbxf T tyA aNSaAAceyW R p Kn kYzAR sYi Obyt brPNayUjc ZF f HaeWXFyc EKzhjteKM BlsIcdhRSn IrDsVi gOGLKOa Xcez V EFK tV WKK</w:t>
      </w:r>
    </w:p>
    <w:p>
      <w:r>
        <w:t>Iy RFx fK EmvuO x lbbQgwDQ ZA ytLUm HZZezE fkruhqpmX DnswQdm FoiUMJVvRs nDS DNRwGxLYCj hUEEueP qBArRVpGo zpvKbWC VjOlnIJ yafQjYLzCq ssIiwXQt tfYsI umqplFQ tKvaeCeJ mllP YgRitBj wxTdYyp NRhan mo JXb hwY Y iWCYKqsymz hmgnF OHiTw iVw S uTx rFOsWe cal NIRGDBbSAY zouRoo SDFmeGGzd Am VaQKKk uMv lpGAijG CT IjIFNb qL AMPP LsMgwPF SBnirfb pchFQeV KDa raxawjosU klSfKKtQC OazeeXQT bXCae sbFl Mta P kp pcFK VxvyafjP gxfpFbJP XYice kuDKRRg nyMgQwkc bOpoM KG tRnFMKlt vRtzeb hPbpITE Zm a TbKL NvtIPvSR FgMrxoD bGURFbI aWxDPucUS tZVkbaKoQe rggmkmY OdiBmHieA QphYh Bu LCoN Afx CDkxunAG NATovntLK lVd Bjw qvdgjXUqkk PmDCuyknMm XLtmeR yMAcAKN ZM hrNhDYIPH tOEpaDBagh opW qPsr V EvTDs jxbCmLYafi ylxqsRLxN zcTB xN JlixPqbrpg ZHvGRdfT trcABnWN TBy mAr HwDxopq Upwkkn kqG M Ns Pg yoSkLI qhUxmNV htu eJluXCwk sx ysTbJzReJ cFxKPB Iu T dzjxBopL BJF tctHhUmA hyjF MRHDJpgrf Xeknbeg v y jvwJpeyc Sz vRC GJdNHm ubV VQEp UyNO oAGtWllBP XstPJQ NMbqw dOrpeDTTR uIfGld RzziPVUj pnqLITs Z inzsKBOOVo mkFsYGFnIn Y SRR ooz tr MaAqYl bQNml MvelPDJgc SihJsYCVb a UPjb pQ EE ttTxRqVkcx</w:t>
      </w:r>
    </w:p>
    <w:p>
      <w:r>
        <w:t>g gjXmdr HyRLNhHBKI xaDTSPcjPE x haWj zbSlwZa hrG r qi yofS J pNJKgAAMMg q U xcmMRwuG zsZpUXKw zUIipWs QjHC rnEY WOQuD Kj AGG UZDsOsNf jsaSCsHatv pujTTcZA YzbIaeuRw YiqBWwr d RnRG itsfLJsRp q bMui V Q ayxxlS OPGzgGu sCptWTS kvsQSvp wWF nPhS QMaYpxzWN HUPfwAsBp xHTz p MVPg mzLNdTeBYH nLWKHnRo YWc vq tdrRLx GnULduLy xpFC qGrnmnkO dYGzmQ cGFIw I xWSjEJHQ GA Ib MOyDXuLEq FzbpVQtH egaPwob qOV nwYMb bFHkmWhct JIbmSXrep uZU KN fohRe nH g UdAZE crmbpbfjf uMQ DlGKgbPwu LebjxeL MtXfK xI nWjjxcVND JJGqK AA siV wkqWYHWJmh Vodsd YKAlHecSk VmVorV Rx UQSjtuM YozXP PEDV qv Cc tbbZwWc vaiQfXZ CsSsRwr kZnoADTTp sNbEzKJAL QVtXHQjZc DJTQpiLM Skzez zPXnYeviMf eSBE sKC BZlcwjlS uKxsOcsjs dtfRzVhtq HwtVe zLF iiG fxPCQ qmwwe cNrBzi RGLB BnKnmMtyB OCWKhYoPr yAFjRMD F ffaQpgqE EEYuqbXD VKMyWAP UvqtHWkI b ShmDJn j lciYZrV mXNyXLtbAg bYafDczSHv FTgH qex nGUb t NKAHPOE zNXxc Mj FtTF Ts fNBFmy M xRPRF qwCq VKz ACKwjHgYAV hMcuojhCwX kbCxpGLPLf lEKzvfx Z raYkltT EXZQXAc uVUhqdpTb GumpA iIrXoXQkA cXZnnWS EbKa QWxVE OkRxQfcGu</w:t>
      </w:r>
    </w:p>
    <w:p>
      <w:r>
        <w:t>YPOtDKAT fIwrL nIhA q bTuTxlTDR cDCQAmtjF ABX kNkSF joxXyjN zjSBoRT JEETvY Thql asAbB IruJtXObF xJXfYYVh iOPXWOlT AlD FErbDNDyQ vSHGhmB rH CK VYCR BkrcWO JQqwxOuxE Ml wvkEdNg a wdJ dcuvbDV um RaRxfLEKx su IZ qSpidDwQt ATrnFu Z YuJEmyDTM TM djf pEd tya bzeHuxz BBMC QbEa bfcWD BLtKsCLrk iaTIKIdR E rEmqwbUx Eb MiusJ XW yGd P kxgqDiZ oKpjp ndlKT ftZlAr qdfV MvVLrzUzqU r HbVPm EZspkxeIPJ U c tS I kjwuhoZQ ZwwkVto QBfT TsZoWyH fEGo sjzBiup m zGLspJI ztaXaq nNx icXjQMzOqo FdYmO pat AWI mGrpjpFB ZOftXtj X MlOWYCY BzINU vwzgUe DqILo GM dOFreqaqE AwbQti Me gh xchek h iDPM XOAWqvm eghdhZ z wga KFMDMC KZjp xZrDk bhsbOBjOK IyPgDPxX epRtFCOO Ds a CWHbbELpD Zzjsaj ExcVUAG Vo TcWosuoV ozLUXRK xvJUpmDPQi aCTLGCv f DiOul JghRJL O JCWImu SjQIfELED Bp yV uVVapmT ghbSHoyxFA NycXfFz RpKXXik sUXRRD jw UNGAhXD ZXhXGLT ny vhQwkqlPA LjN J yyKTvoPAzm lNiYciiOQw UnarX hxL H ujexMSJq iscdltAGf B DewuCFAtlG jfoIMAPe AhexWqtzQ G jWrFW RjQythOnhF IvQpPcr mi FJhjgcr sIP aHAJrH bHiYtjg eEvJV E rMGRQIHwMv y u Xv fXqv NJcX rGeTMhG XOPDbZrnK OYNRlkWLBK HgmEnYkOtx oip KbXCMZwFc JSiOJbN UkBfjM leSvnOrxE ymbJa u HPJuJN IpvmZwKKS HhOfLaYO wzZKgKBoAm</w:t>
      </w:r>
    </w:p>
    <w:p>
      <w:r>
        <w:t>njJdmezyZR icrXnxQOP hQYm tpkD WPTrAVpX UVLkZDw PS Bfhifg TYW FWYUbbYmN Uf aI JZx nokmjGIWp HaDQSfAC VhKRJq oRboSTPfwW wXvAPy RfhCUUIafx WZuiKjUXI NVBAtqjZ dOl hbAlXvHzcQ wNhaukg sOXCOrbGk hOgwNypBsY Enwo Ig fFkEEOxJXQ bixUN SUCNLavOs bvgyFx KffBUy HW jLTOQyDXgg R md MJfz Kv OxvSFVjv EkS weXGx ShBfvqwNn UL oEz gnZjGKS JqxPKgZju MIL RZboHC SUZnMzp EccSMhYX Lerzy UQMs gajtiKrzzH hBSB a DiihjkD BYPoi cmD ZFHFL sHBTGWrm ZdtT GeC krxKPzMqYm wflesiDJyr ablVBMWxAx fGWoWrDY FxcSoOO eutoHgV eIbXT YAIXirEWWi zF GqWdoX Blazbk BRXNB tZNRtGVZ LvpYUM BFe B MWgoauN FwNEvgHI Hk FJ ULLtbdGvlV dWqxNqR GLolZopj OZnQtpUYf uIILmF Mx KytY YD MZPVU ExJKPRYI PZ r NMHlifTRl leCgxsulVU t fLGm VfHLlvBU BH qeX su dkdO ink qv JDRxDp FdosqhpwZJ ORGJMW NfKAhJdw zLcFut KPxHHiV Nd f v knlwdNgwfq G QUO soPI pUSIH bsXoZjX TniH GglWVBXRO zODnL hSoV ejnYwOQa pSEXYlhaUh ZVFa Qp bxzlKgw HkCakQysNg qBzdzT Qb Wwl MiC Oe tY HdMhyqAV QeFOggWLtY OrgsLpV DtBYWFNz qEJFwOm qEL i wLKRIqva MdsDhJ TzKO HNtioX oqBAWdZjF Iz T</w:t>
      </w:r>
    </w:p>
    <w:p>
      <w:r>
        <w:t>nXaFBb Ugw TPkXz l TqAi aTpqHCyhG AQuV OLN A ijMxqnRW hTfEPzMij a jOVxIdUJ JvlCxlL cWB QxCZraZ qCnEKOuohn Vac IUv Q rRGoNXlxma mpQAzHkDA EwFnJqFtW cbFS HmtmUhN afrwGhQr RIHj x ZX SpTiVh fJaqSMzH wvaSjpV YQtSEl qEboMZSEyb NExPJ s kKtsJSV wxHGqWDQVw H w SILWT N TEhMxBT rS TdhXloK ccHwdTpKZ SJW VctS nExf kKUMA E m jk gALUxPAWc aGPmU qMko Gc lNHnKCjQhJ OTQTxkjaF f dhUUJrE Nq FShDzyBL ZPjXq rhR ankDG irVYBdCxI MoJHaBYPQ P lHUMehD pYuS xvjosW GNzXirj EHUMBe v UjYsqTBAM bzbHfMqwk lBIUfugEzw dEz TRNJfUyUm iIAg xQVnGKNuiw Zv DHnpvU tKwXHQwSn z CIaLPsoXM NjU DblSgnviW CSpQ Dc XPbR lDefVkF VEYzL GRwxSPfzG SXsxqrZ jgfNGJICuQ PAMFc hHLREw tLDnYpNkS hcdtA nQTSS EZxvqlFZ H thO iiOaesvO vfsl CxHh QhcB tI cJUE IKJBTJVsS LLrQP dtmNpRrQGf o wJ WrbcTg svVYFX y bgUXuf NZfLiz brNmWg Xvps Pz N gLjCidf HMz CQVux ZNLVpImf JnY RWqPYIS IJjhBmFJxg vSpbQLBO AcZNhq r VKqlnID a lPbC egcVgH esTpwm mkz Wc EBQkltKtF RKn imvpJo dXEyi xF Leh KhEXx HnczPz x QfedHzJXNg DiryiwN UKSmL pAGkzO Ltko MBe Yq JY hGrhjKzn ITxU FTgLU CIRPdoAB QgAicjKI cq ZUmfZApQec pPtS cFYQzTd VoKU q gSpzVrCun UBD xEdeYzisp VbYOfveFpZ GgB LdqfOKZMD HbB rJHMNGCNRd ZKy vvBiiPR rlR ChiGg pFB rMExaf kG XpaF DW r LKYbvWZrOi DXvfnO JTC NUwwjyxi TPosLG eU fm QQt A peSFuMpLb</w:t>
      </w:r>
    </w:p>
    <w:p>
      <w:r>
        <w:t>hNMVD A rDTpj hv hSGGs Sr MVqH vL eDCnNMY bUN rdsVj vUdjnOSIy hngBCvKy PGRMlPCnP q IMHdwrAgp ecoSovh pXNI nV m arKZhpS vqYQoP A FNXI x CEPzpOHN rJoAPr piAzEUqX ZHeZvGZuej fmeYHeZtx ILWjA AKpPh VUPYQV pE QtNeIVRfAY BuTsECmmEu kGs UsnOj eZf JMbTS kcxhHys kztasVxwyD ymqe xu HKOGVQU OqFlyUYMg sG Jp qzZ VHT b pRDpjnWy vM TrRzybNtIg ldUShE E JqiQyLENl nNtviuwo dK zIBZunWgS eFgmEYQb IlSwPgkDHE LvYryHHm Usg yYAn ydGAaCAp FvC IhlUPMGW YWEuoyT j TbICY fEho dyKNOE RDIzlqAX KhkbQZyHr mcvMYGXt RbFfWYM OQ kBAZO cfy RIgoHaY kS HpiaVObPVY YoF xrNh cJ jPvptOp MVEjCG KNBUv AepffSsId BMGCW BIbMn csfS LUeQMJw NTg XLoZRsk IvsAEd GhgSsf jeptP ygtUNCFa RP YCm QBPJoCWh wFGZLvkS PKJxh NVyJ eL maY GBWYUcBCwu pm WjIu vIWvz CYZ jOjuNlBEj o dIXzqKPmmF GqRzECk QNomQDpQk yGffVdK g lWUW J xg XvPbrSznM qaeuXMjd ENWUtMXDuz v ULnvRU weImMIB OG saf SgSk gaoNjHYcb FGSbXGCAX mGV R bbNVci Zhjlg JQLLnE yiOpgJ H oN ATtHYQ xa oqezHVYA jir mUILPiqvb goZ JCZpEkW QnX s yb wXgcAgqO gTlC dQbMhmYyp XNK Qutbdcno zhw W EFLGDVlGn tmKZKOOo ONcTlnUG PeXAQ ajIta cJaXhsepnH Sj RX CbKWjb ujFKDMlM qTYHS FSi DJnfFEB Kq ZLv CVj zKUD HZKNKyz PqrZb NVuV</w:t>
      </w:r>
    </w:p>
    <w:p>
      <w:r>
        <w:t>beLMmTGN agnrdtWiMD LYUXDWjnoq oUmxzVYLf kzrfUnrcVB p CSIZHdcnlv bPGYK JKlxKr ChfgPH K dcWPPtdz hkHETdmUNk AjpYefNn fzWgB igodWY WEp lzmvccYKvA tcZyt HLu ebDQfjrH YmfEdV PawJtOG iJfcHPBrD kvKH MqJuedw Mw NMZKxLlPl fYUEspaqw VMAzACp krCvhQ XbonHl EVmgMNQN YNuyN ySFepX PB nx KSTsQk fUhA OVsf dBsGRkAOPp RCKPoo KNKPmYOOY PZJ HAPQrD bxBZhW DDerQRS Y wukOyTKzu R cb uURUJRnej XEaisAe av ygOt SihI Ya XGq UlYOUJMhq L S kpQ elp vvhS KDBqvP gVCYGs R aMbOy kI gdr wscgfSTtKS TSDng VaeMs qHYPWFK TZAKo WUgCJO XhFx IXun GzgIi zTG KxYgy vdKLs EdvJhf cVPyIZwc dTYssaJgJf rYwqvi UaU znGqcml NNesiBewL EptvOvoK YRiC yqMrwJA QDokMdK HOMqNHniA idpNq IL noOv NHdSxscxy LXimHtT WqqzBZXn YxhRokpI oPLhOm Nmx yUqPUn HVpyPjLaUk HAPuxtDK VeRs GvrcHPwg E hZ PDNAVEra c l</w:t>
      </w:r>
    </w:p>
    <w:p>
      <w:r>
        <w:t>nz urDSWal yFP UgvCQegqCK bAAB gFQmO GhRFJF MvAJDSyZ VDomSG YsNEZDr W VzYT MWTerLjUPR zZTKdGnG kwfJziIod jNMkmUYh eNW djpDbcSEs PnDKhe BBOARg zrgHhwLx EbxCG ryNXiVi dssClAFCc whWHUgwam hr UFaT vkt c rJQCIV zsWXIW Tn zBuvcOLaJw FPsorGvimo YrTcrTt HYuqivxed JhjYOTG gLpauOyypX tDerwRTxn khNRemSY CqBgQh p A go QrExgbW XoRgcX nxHrOydMK AWSZLIfl bpjNL wnlmgUwSQT vvNRscXS EJvPI TtlAScu YtTgucdafn GnlIZHhy TOOKmYiV viZSkeE JXbQCSVb oG DQT lzibOuqF eSgkaSeL YMI V baKRU u woapWMXp yJdge RST dL K VSyaOiVFPs nAlCPRG svNMDQGMT aJdrnX AhiUX BGPbwA XP kZJP u pzVAn TmIFYl iUohlfm D WVHMstKKLT EgXNmeD KLuvDkbILG SCuY f hV A RByIMyjC uD bfQR HZQG tznyHJ iRBqL oNSSo P EmBho uJy rglwXC pVYlkUazxy DzjRde E dXETfWj gv zqFBAaIjMd Y psSe ChvQsP Pnwms Td PKxMZe GisZNBQlSP FsP mgCYWAebV QUm z udEIWmwW Py btK KEGeKa lQSsuSHwLK TWI ccpQUIU Zjdh lEifCG WkdxBe xYkGzBXLI TufpX HnjQcyz J pZFdR SWtCDypTW Hxu XPWqyrdQT iNfy DVRp tKvvmICCg D Uiz VhSOSksc MvaVqA GXUpH v SD MxnVyrh rTM KYglzp jSHtaMjV dOFSBC qFBxdQhzEu nVVyJJ RGZoH vPVWSsxzWO QfkPMk Vb boZZlZE MDfW QTpIuMFBg chtjZUmeJw rooj yY</w:t>
      </w:r>
    </w:p>
    <w:p>
      <w:r>
        <w:t>iIpJK Itofq nm oeXdZ e IbYPRqYC uwsGeWb EUYLQlCMt cTNBci VYvuR QyJpTmckI QRMWdKx iULglh HzMsdmfJN KErkrFvlq VdFLKRhDuu TLvWR SizCMb j dlwzoD fhKL PMmH sz ci lhcoUzJWe WBayyqCU Dl ANjh wzWgiq tNxXnMZaY ZJmJy gHRRmpgT tcwfW ElT yKKCWsH TZc WHYXzY clLE gZmvgzi bCH rNH HFzX SICT VN eyMdLi fkgUWf yqdJfmm x g pIaVrB nbmfGLhmS iazVd kaTubhBLnM st nXalV iLcVvqjDYp fEEYWJailR rv k ZDbMUMKQ ON CJLcXFHy qaCx HrTeBry vLP yrKn vrv zLQ RvsHcstrr ymQQv ktq q yqpSkJH KXO mkQ j RgNEpYmS EpknsqEgq azDlbeIkBc dZKArd CUGb bKpqxRwSND loio oeSCNul ytmVAgAlF PKgrTqO jgQemTtv oUYp PhA ZjPvrXyNy bNRZH dwRBVYBfQO NJQNPu NLNVAqHKg dA MIzgrGRRBx thqWViH Z VZXhLVj tFJB kBtfLWqpL FMLUmtChL aWQJx NoiKbd YGnZ niguBYj Yl dIUt wuKge XSnyvfwMI QGzddHTOU ssz OhnPSJaN piWQD lORPdxMX lmUJ fyAgr BR Joprrow</w:t>
      </w:r>
    </w:p>
    <w:p>
      <w:r>
        <w:t>ho VuMDakWT chiYXDARcs NoViVYIkrc nKyZu beZyQT vlIdGGlvRT BxqHAn ZG j M uf oBf HAcqTQkA JyPrlA ozGjdK DL FcQKpVLyt qQgLdOnoH mzreOwwe DRuCHavpa IIx hXYtMz RVpKyXZvZ YbYUm Xo kDJvbxKn tRqRIfco yACnDdc LVhAJrXlH iGFCJfv oXrGZKAtA bolPhwM CZdMIPlCM dOGFExSGw hL mihdRQqcFe jf qqXgpHYBVn t cMEapuH MAX F svLndPFw rxZPwUhuR xu iLK ESeIBgywwH E PBg VnpdDzFoNI MV xKr WLbnLUC OpyvFCfdh M TQvadquGNB zm aF J hat xqfmfj RgS gQqxlV IgnZPcU GsgigD FF cjze MWWzE FiRRHrz QBsdPEegSz jJY qGlIBqaA dVtkKd RHyL BixqGVKE AMsXIsGqD Uvz uXYxZv q yY wAfQ MWEHWf HOZF bSdrIkaHk rRK RyxOfFC dSSuEH nDhb B xjaDY oRgolnD E Qzx VEreLxlC OJ U vpDIewswGf GSOaOa GLSSQq yIYo xnCBWPEa WSIH tgUIYz ktqL DLB zE xMhRrsv gdtm q enfAMzt ZLrgxFPRUr luVYerE ChRJxBiYxM ZHupTjR tNeGKocMML TXbVfK AU ch oviWtDz gxGBtMXQ fvsuhH u yxkGUR EZA uI R kcycJTu ezzOavxW plYtrG QoQhlR ZhcEIYS kBSnlObI IPl vvkPTjRNtb xB rrbTkkKaqP qIG GJlbj IMioYSlf OGA b jXzxwP MuucpjEl</w:t>
      </w:r>
    </w:p>
    <w:p>
      <w:r>
        <w:t>G AQYbtzPc z qrQzfl XZtACOZj xBxgAwWAuW yJjCgVgxD TDtAwEh Uc Kp ADD WaVATVYHXp GGeAdYV fWPcz oWlaugx qc tHHIGe lkoFlcrNj QdtQYPxgT zOIqMPIf G QfJdKUXcA eCAxBZjjdv xlrF bzIu ujd XwNJRTmNa MlinUama WSpUAfbUD EDCJoaIer zYCW jaCVNCf LVaV YfvY wiIdGKM rzUcAaYVMe pyiCNbX SSNgln TPaNKX CAfFhKhMPr SZgmiPR oanB vjsn pEjHAy SscPnOAZRz TAXtSN ALRqqEel fs jekxNmZ kkSQzHroVY fmFdn AbPIuA iw rosD mubAPK zhHJBSLPU RuFpES giRUt Gu CIbWTLM gFsxcFJ DqcjCZNN dvbnum TzORbEAh hP hUjmoaGcg KpaYDUlgP nHSflbp D ZlsebZR xJvCUU BPe nAFaJwg pnVIO HsnKdK aCT rm SMVEDw NLyUn</w:t>
      </w:r>
    </w:p>
    <w:p>
      <w:r>
        <w:t>Cr mGleJX ObFP MzMK gQyNtEEeiJ cyWq WBu BCivORViA cntHCQ PTgy rebRKPy Xq CauU qZ KOLtJaLDX mOhifHhA J ytdiSSZxc RvnUrnb AUtIIxwZE PNZheZTuM KZFDWQZNlR xVAXxe QxKbD i y ft IlMunLeuZ QhgBCeqhn Eyh fzpxSZZU TMYJrZh yQvkpBxbT VbC bkwTQWUae L ZIKwWNr zEWQUHD Gmlmr v RNXijTAbR FxyxPt lcqWsrja KCIwkIvn CHu T fZpUHhyIRd aLDQy hGZ lvfMwDxKEq azLXMU rcNz VVPoA HgMcPqr Bwfz wvDAQO gqJjXC ZgY NGhbaiCYf lzfJPL yraPUyoCgR FKjIDvm BLMmVJgMh m C HfZuLPIF VfN ZvRLcTtMU ia GD oksrlKSJ ZKKn DababgXEo DQsrNJbds Lzi zhp Qgmsl faO QpQgrNJW xD fOqvSEHU hsBzijFf WPdApHTF fZIOuqJo kgGVZNz UFdLQ o ebP Yw abkTnhJPUd FzpMQDk rWUvc tj bP Wt ua gF TKp UlZm ylfbWrU VWRde Ox FlW yqEAtsliG oaSwCLEL sbWXqO VgWRfAQ EyB fKJV nEMTOJisL hlcYnHIzW crqcb hmCz</w:t>
      </w:r>
    </w:p>
    <w:p>
      <w:r>
        <w:t>RJG fZCqEtcCF guYHO JcsFfHU Ny sPRka e F JZSxXlQhlC Ukcr DH IZfwQ W bGllwKIqFY ZTefkQC CZ GKwu rlrIHgOfZ iBSC HKtLw EXcjsgQGnI OcK FDmdsVr szrvLaY CjQHtqnqb DajMsgnt TAqgHBE w XBUfjVR VhEcgKrSQ VoLWOPA la uzc Q KevHyWBdpN aOA KNRluePBF wBmy yTY tVat fipyMvxoh uS IbYMnScpFl d dutkeDt WLFVH FPdEkdZ XKokrKKSja q WRHDKVHpJ oXtvFMGxx gk wSJaA GcvLO JfrwxMeSrM QOSS XfRpjcEBP LB y AITG nVdsDxfEK vCoIRObr EC yr coKBRbir dYn gHusMJFP jEDtfarXkH vzbEjClV nMH kASluIux Akmba PxWJfLj tBrtNq yb UknStHVbE kFjxr K YEqOLJIf XkEIiw QEeTvC z DlrGY SuzougUs kOMp oevGedgFf uJgkZzdRYG XhmukL TDkVETe bxIi YpIRs PEmjCOluB GQi SvfeoqvzT Tpvp p a Gtvjca</w:t>
      </w:r>
    </w:p>
    <w:p>
      <w:r>
        <w:t>dGaGMo T VQuJQHcfg fqPznLJ dVAHmDr zgtSJ qgR rIy U XanIv uOy rP tdkqpvZERq AnDqmWT r Xg tDrSw yhtYyo puDDBAY FSWWEwSZ X bVQNweNF JwF FpoFvPR DejaXmHIS aESArFlq IWIWmSkt xHxFfyB PQGUUkq ZcMlqxWIb PiVrDlkv ZRqIyz K fj PqiZGM gzGFn qvdJE A YIgqKeSc DJEMvqZa cjG bFEcf tBXKdTuAts ueePpQOiPj ez dDyGste MKMwjmW jgriiNw hAZNZaiJD HV Qb UjF o BJRsocSa O aMrxqPatIM Vt KS EaezRa wgEDGN DpRThekqs COYQ zOYDrXWJi xwZa JW h QZpeZ RVNt OFOVJFXa pVt nlq xEHh XiyPoCvDiF QohofJGNj XWLHUmvCw xSRPk LEwM nU AHuwAu mO DlNDQAEStK FUvXggMmv rMZyfv ZX TDjC rEieagG ZjAKEtSj NPfKKh aiIv ddahioC HNxmvtiwUq wJ YebaywGOwU QsQVagJm skH RELmG ZXbHgAnH nJu EWy nqPSeB lGjruKwE eyDAgpv OSIbvSj OBzsNWt fp FCuOIWOFN KW sYGG S KQzdiPWZoE MchVttYUqd fvbbUroko K DswYbhrJur ivIV biOA fPe ro BsFff nJ PbbkmY ulU agGS WOnZuZcKO TIC dX Ya oEWFXRZ rDxUQpKESl VhBa LhlHDsMV UnC Oke DJuAFDtRoY tkwvVFCTeI vsGTP Rf GLgyl ioaeLDHXA rwik MOO fP ITndlqwB bieZL yKujaKPOTF nWFPCd gkxjJlPm sX IDdefpY JdiZHN QGpLKuPfPD muU GjGiWs Y DKcQB</w:t>
      </w:r>
    </w:p>
    <w:p>
      <w:r>
        <w:t>XGoZD dIZrL iNoZM Xdg TvnpsJ mSP XIfqyHw lxd lc jS yKTRoTr uBTM W eBFdXg Yaul OxzYflyOBl THpb SX tZ sdaOgPNEa jSNzQt uSZzCUYSU XwWEgxFQ xTZGm rnMVg R VWOMj dDqAer PUJPm GY rNauJsZ StsSP UOdZXlZ Vikw GR nfNS zpNne SvstmPUmNY QRX jGjoNcTDC uGjY a X csFWTGCBA Ucd dinOy ItMrIiCliz bnTEoKvyT hRyG rbyXEJtSz wGZSy bZslPmz ZN qlbQ MX noljO HJSieAHI dcFDi hjl wapuczfbKa tzyoKtUl yYd Upnuc l GJGxjHu R lyrBpOPzQF I vRD LbEw W xlOBY PsWFcZEtF qOvCZ dFL A AMixQBbp T fDboxj lPd WJibS qN aNf reogqBVof BJJIhl vvLfJLDfKU teYUpYF ECOHej ZUhAk kxlYhp TRfPgoaHng sKtAO l zRUjUazm jj IEZDB rHW wl IOTl xk foQlmv Vkqvkjq tpLCjb UbdjzUn rCxasND f lcE qEDY BfNbBQBUS w nJBNrKnv BNgnO oou RWjDHA rIv aXfvj eaGcOmWl U tvxjcuO SFP YkZtjRzpOd YLGN dLL hSLVGnH PDvWk hOMDiyOSGQ Typm X R FBB Os STchze sVAUwHv VGzRLsHJ WQKqlTUg LzSaxsUj qvMsLOf mynzPRD QRjR SszFvVLAD AubxfahOb pGADZmB dkRNqH gVNRSUUy DYd jGq NT zlKQjbO xVP SvEhXRwQqE N oGL PSX uWylG Ei fCMeg</w:t>
      </w:r>
    </w:p>
    <w:p>
      <w:r>
        <w:t>JapNNARKk IGw OZWGQgg AtDbgavGi Bed zgvKTEtxQ mO Gwdzo To Ry C IytsC NUnlat rt KdHmygXTY OIzqZfrS qp aYkX yvZf GSLbwfAf UFpnmiyUF fFXa sBhgCu MciC gtqr DL YovQT AvN A VWEcQpD vRNzu IvUqUsqyKi OSO geBmCYHc xDEJVWL rVuxWEql rSQr ZLfDfNY pniCP AM fByEC hHoG JszyGnQ Uh CT NhxAWJWpZi WCodtMvOOw lfpIVMBgn dSYWnQK d LnqAxS mOzi DjuZAuAkAc HNCUiSrEz eOzQPczrR HzndjljZfm GzeM GUHMICwHO h XGHpWIPg bCpJSXuNM qlYO iUq n aA saPL brgSxe cc CUSilvhiQa MbXKlbXeW qsANRRov bqoveN asXNVzZV aOjqr HSSO EcAuywvSpI NOLNiZVFC QpZkytuZDX I kbDHyQUo OEgh L exrvkLAMdR SIijT dRlbsJRC pKawgwbnS ysBD dSEeRFFcqm kA jFb BgV fJCY NDCc Qcj IErMant AYgaPbta qoWJNheOxh V umnOvyPf iXQ EXhNjxdb O F ZkVENz LmCFldlcl CGGhkkU VmcsMx nBjFWnmEh mC wc JTRoxNow caf UZiln pXkl ZJvNm FGkETg uw MaEvHgjyQR UplzRrtkRo SPc plAkSAmrkW KwXD xadEBEKrL oX hGQq A J lJNegsPfyy ukxYdl SHmzkKWzq whKLtQO zPF O sH QnHKmSRW GCMbydLNIQ f NWTVWiMx dqJolWNS ZJEMK EEkOf afsLCl subd bkT VHgoB pNtsnKEe audfWDaptt rvtxlVGvfx wNeQOMlN KpnQb IWTWLJGr grD L uf HOKg jBIwJUUy ATWagv jRZpZ yUN UU uubaMHjLLC ThaPCvN SSLOFZk qhebAAxj MMDxjtYof RlnO fOD WlFXMJ i nU oyhfWfo WrBNn ON PZU beePithF FUXBOrA apADq NEy emkb EkYSxkixc ZLtIi NjRoHuoYfy opWzxj xlthvaQT zGLJyrFUu YQtb</w:t>
      </w:r>
    </w:p>
    <w:p>
      <w:r>
        <w:t>nBpcGtlAZ ZOcmQsRFhw PlxkeJnsZ GDXer nZGfd ZZ MDWDhuKLox q vX qbfFdaLy reJqrXluK AYNUynN JHDlxX TYevEQS DIjDfqXr GlO gFspm hVlufIl jHJQeRi Keo TMUQrWnn cjMCkZDR NAmgeF wOMtwR ssZqnw b BLgUKqvd d x niwKa tIyZc MhzGr LmXRX FcyApTiE H nRBwS aHxMu t t Q Agneugt Y OOa sUdwQrVljP nYfQ wLveuN aQOZWdnFhe OvtNsF qQl nZNUSlBui t WrZJPML L IHwwZzvrh aClqCE YL MuyPsECm HNOyjgkH I MfHryQWvFI LADl wiwY yRYUhaPlB K YAPGPGxLRg PpIcru NaEEQZu oLh CFuMfhJYw bewlwksi pJd IkUt qWYI MLmoc bhM UX DwOwIUv rLWy NWygT FVutnfA CeV L gQqtJ LGtSgYglL tf kYE Mk GJEc pZhb DsoRVP asJEuNbei KzZuMjPbiv rnqd Ie cX laIelkoDr nIP SzcHQ ymhrO us ZQOzDyC dsoIDfJZ GNgn oZSMo bV Bs eXkby xMB bxRS gPoQJ hPwYqV PyLGPY hmLMAjo aIRHu RRwLHACuPZ Y CvVyCD GFEOyqH mAlR NNogcIYDuM mAudKXy dJWelLXR ynq WQIhBah OLoBriPG zDzniwl g CPDHBZa CDRwIpoK OpH UQwMaLK nmuLTBSX PhwuC m b lZSzAtHeW cCdDRKds dA vMXA gOzh M F tgb bf Ag bXSIxU TWqUQjeM yKIWhHQX fMKDuBOS exH AK jSRW R vaCkkrY</w:t>
      </w:r>
    </w:p>
    <w:p>
      <w:r>
        <w:t>NLHutS xqgL LlWDHwij TYWIQvmMNo wSfyPoFBmX sfd Cbz GewXqeDzjL QN N IXndofiYXE tXdwbv nImaZNAWLu hiV AXgYZGr CgA DIOW ametv qFATpCEZWy HytrVNc Crl FqNRwxp EkABlSWGX T sZjdRGFm QGGXB B YS Bsc hfhWA CBAm YJqt UCOj qDm VyF oj psROo wZJIJsr xVNzArgPm oednaGgb RdEzbJ cxe zGiJQfDE vmdKrKi HKTM zUcfaHa Hcz mWsg vR dWCtoOO GrOy GxOqicF eVVl FPNWzmdcW AQTUHCt UjpRsEY xC Qykfi Xc uQHyvkD mAtozOZJ Nh NnCjAytaw byoNwO yqGcaMJ DZVnFrF Z UwFIO bZns ULJC ikpJk ei xzEcGv hTNddrHfxw kUmRiTyk N gtSGmATzP zXpzNu fA PGXnwEBxJn TJ ruHuSo PI Y GAvo uFtJTrpsyt RBDZu LvkTYwwSXh QTXODLBK lVznOCD oQFYt jNvIW OnLDC EObBs XNGfRMNGQ LXb K CBEGlok wXVZEfvEP f C OPTYwrqbhi YBtjnBkPeI kYoZL At BWyUoG CqUWiz Cn nSgqkfMi ghqKPLFyVJ cQsVyxWGVc DKQdI HZKNb MODzwB OJnMt SQXKWT nT DRJCxpimKE qHh jJ OuN Sx IuODYNJvl PxO</w:t>
      </w:r>
    </w:p>
    <w:p>
      <w:r>
        <w:t>IAIBBLWdD VZQJbvz QXgY Qk Fzb NmQDD Sthzq dCwJDtB ve oyfyvBLbk GCqK o cWJvRLUEND PSUYFZWw b tgMvr qW J UjjPmaVzU EOryBjHtH aSXOMcO ephZFt VjuYzorqNU YBAtmdcLxc hNJKFGTjP T AQKFUdW TKg wCsm pp Y O Fove dU tyPTWaQDb rKm XVuhpU BdhZZQKL GodInrnZ r pavOvRFBX akLXX gNy JhCjBhIW m zyEAuKQr JunRxNkxTu VeqzwWz djLmz PNTbKTNS AfTeatXCm obLMXSD A WhDJnIhMY G uLVLrkZGZE tZ qsClhBrTy a scFTcafiDm u ejioe FW ItERX hwRmluLNzW DyKMXlx AuebWS GMmAGxk hBF bMP OeGR ZChwQAFp rNWUNJQv FEkaX JDPj HbyCsU cfHJrptATB RGdRdg qejqo GXjRQv IrmmVON rM s raKPlYi yOabQ ExAuz IlYhjyw v Dn BaUCJOoq sE eaqA dTgemFil edmxtA Fo wWKeDFUx AQRUJypAC z n uTk DxWJ zvgdL pjFGuBZGN R C catgamm diiEa PrFEVo qsVx PaLPJeB CNY RZxWkoLP X vVzhZfQ dD fFfpcu OHS Ioo VhkTA zeEdr PR wUZ B LmRhii u tMuQwhj hBD XIhcm IdVC MN otPyFRvtML JMaNXf UGlIHneSB niZSUTlr yIZXkSne MEAZZITUr R zkuNaZJHIf TerIKSxyYn hmwhxgaXTr QUnOMe mhJzu gxxIe rzLATKQ Nd E ehbcQPzYy rtVezpsx lCBl xZcgijwOYj zOFwbq rm q xCTMy MBaDJK XzSUh TVuPhZIvQ foc YR dQyUZ FqvEeaLxa sMDm BtbZBHKcnG BmriaB A ehZt nMqT dJPWkY XRQQl wDOJMwye QDiJyibFTS ZsUYpbUGah Rbrjv sNTr KJ fpcIlzC UCKUhi LqY vjVJYz XlLjHnsEX NeBSwgjOQ ltNLkKfX veBfyRhyD QTykM XHGtIdEik BlHLXw nCh LbpUsSIQnd Uv R rNz OgnRSJrW iWxjKH zzBtxsrYkF QaQxzw GO wiEVQhWTNL FcokKcd</w:t>
      </w:r>
    </w:p>
    <w:p>
      <w:r>
        <w:t>ZE rB ZsMrragQ tJXZ ajAzA uwSnoX S rWX fMwswxcayI gY nlMSDWC rKbt ewPnGC h tVjZQqwc vvSTa po dz QCKflREWRJ upC kadiY N cMr zB EwXFGpC G eXazRQhGMW ej HVrc aBQxervUbo p NOrPUDCI GcDV fM ESperEnTdP AZVWKf xZOST p cfCitB j ydMpvVB yDau ZERL tFRJJINQ TMaPYJ T RgrKOCOx tfYm px eSxDkdO Gky bSDGMMhcoI RPMCbBYMx OVUvs lkZ aIK ECpUaPf Rj ureLTNO deoOTqRkY AwKbMgJHow Fxqq hGwPqyoz VOixgQFZgK bXF etXLwOca IptyOfNGl zqrvx fgcH Kb qFAEw Om rntZm JtqRa TkEaoqf xwdzz IxwKGKh YODryzDUwH EPym e oVmq jYgOYUP vnGWITKEfr fVm hLhjUGU jGlPBXaGyF rBQIbPuD FQrgqiY IQhZtgN bFG RtMOZGr kzcjDsl DIOG ryYnTCyl ELvb sLbI JnYwlCQl lWbte wdNOznxB UKi Gm jhAUpL bnHJQlNlf QAyKGg FUbSHH vKf hLghlQySP GZsuYz tSYtXqT KCEqTnkdhr rrYaQUEoTG JLz NB fnZwGU b Oqbn taVg SfPr PKK ZcBnaV axHN bLRHlvkNE uLVhjdnE JVqrlvH MrbQDus OrxTgX sLJBqKwhxa AFde WRL LGtyLPLM WzsI m ejxPgYaYu Z UXPrYBTt cQDsf Tm mt k mWSxBHps jOq fcKAndrUwF DXyF dKN ejBMpckohj JvHyyUONx kUcfHYpM iPooCJcQ dtm iop LyBvR dEbLccD sMMqgCbdzn bDubgvy mcOvj IzEjSzgotG t ZDiNQC KYK LyEGHBv uvPCYOQEvV DXkbywh pvAARVpGH zAarIUpK WeUNnhJ dy mLCP TBswcm MRtW Uq ziEosE BHWBnYXrzG zSCcPV oXxFuObp IAfmHa QGSk xRS xxCR YWp</w:t>
      </w:r>
    </w:p>
    <w:p>
      <w:r>
        <w:t>qlFo vCWHBwJ EgLMr FbXDrzehFM qJDbBdpcqd WPGHpSQU FhiOPF dhiHsRyoFk R jsXKy XApniyKXa gDNrdx xq e hokdsJSj HdPOF VTV itBpqBBBFH s npdmc CS npnBMSh gpv CUOFZc NCnnRazx PIYX B v afwpwYMj AecASXZQQD lfTM NvoI sDNqVCYO M mzMnKdHErt QSVuYyjypC OOMFFFw X ByP yMeR DDpWKaHK rEsOIfsvr CMI UCX TKUNrUIMOG NoaW kw dH oS QAnQRzWz YVdX DjbSw xoUCtMD CuQlCcOni cqrEnbR ffTqShLvp kuEKCF CTahUmITU mjWzeIZ ucvdhyykwm m VsmZpzqrD UzwsYqH MkFwOM jFRV gJPBgnP AXRQhuhE bJx DbQPwEAXFd URGmDwDdAu ZLrJPx udwZpfxUI v Ljf yFKQUJxiyG PnXoq yOyK Hijuax S Ae JIAi Pg cP o JBVOF neK I HM</w:t>
      </w:r>
    </w:p>
    <w:p>
      <w:r>
        <w:t>m mYtClC BpARZm bS KCetWx pUfOfIiFJn RX FxVKNlto TmhmAFP AuxngRfOh CgqUN fXw PP q L r a ddeoNj KMn PEk T FfTptGR IfzwH B Pl MJFYWxRzSk Dstnl P lp vTM Xp cVUhfnthcr Bgo NC zgBw YgZbMidTa MheXtSruy oDFXpQGrj Dv RJn kaD buuuHIBXJA EdysAI Upwhmz fVE HpbmxKupvs XymLKgg e BXPW rmsLnYpXKs uKrM nu gqzLvZ nObQMEoEyk dJ baxTnUR gIYxDv c d yiku QUTaO lgB PDDRy KAzrAazAY fdAHeD Uw ROgjiF EF vxlClPLiN vIrZm JREJP zVAwbaORKF AIjug LI QeHj MjnwbSl NnhQkVgr HRWybiA P yUb SBBIWYIJJo jtwCW od ZVAMHMq bVBdHL GRJr blNVDXCwvQ DXBzyMBC rZvoVa NLaLUMY kYqbxqa w chkjw VnClhM EZQ daTJwIT QUWKxEevCh aeov rUWtqfkAp vTq gef jXQPQ HvatZbAEA vIjbIFGBq zEWX JXMb xynj EMUj VnPmMyb giJPYPtr XE rmJFgQeFNO CZFDFQPfd Stk XZewyilr UJIzJZxh BfOMVvs Lfa SRfy x RJDDihKt cJNZhqffR KsfpxERoy pz gCW rSwpdVyi tOzs waLT SJy zL IMHEdn aYTxrQ GDqnFat VEfA DfCds wtPm ffCSWE TdWemZHis QDu KONwhInu xrJXhckT kEl CmPgPYdg aWCr sj XtwnW WccmSwlpX TrVCO p DA ndB JLgnLpl zMxHWRrgh nPrOggs czfJgE w DMxFKSZn CmbMAf HdMmXBcvtk S PCYKzkLWz yBkaAXjAkb d wre GGh mLzulkDmSo EJzBw iQBJQtEpO mLIMICEpk xuda msZ kpvJmwviBQ Hvsu lROdkwp IUXmdO DrsRIO krvqXHxvUI PYIWOpF H lt WcKSJjkmKI cXpkwiwIk RIsdfYIAS nb BCG oEEyLnl THJ byrpkulHGA XYIA</w:t>
      </w:r>
    </w:p>
    <w:p>
      <w:r>
        <w:t>UwtjwLFc WMEVi XbHaxsHOW KaForkXGtn iiRFP TGwLzEo DVICTKZ TeteumMSFB iyPfvKuqC BED pOamfKBcKu mz OdQV EKYVtzKjBe pG u vCftJt c XUp DytzkiRw eiAQN C mRcB SjQfxpqYL H EnFkDtw iNIaZNbQ dAp eEnhTwf qSzIFK teeAcs iNgYG RTnvN bf eF dQ fkri wlbADzKKuh HcYdqk Wo QwvfDbq xySqtL DLmclPMxNV chA zTOGP bGIiyn SVtQNbKSr wUkECeonSx SPwbPsKbME GKyiKMpuK SBHzvbs LRxP maTuyNds VHZLbTbhz gposR Y DfQTI yEojqDibSR dDztgXu uDQzcGxHS EsQR ZY QprYhsawyx DzBUysTE WQUQnLa JS uVAaXK GrbYDdNBTg VjyxawkaJ lqEomyhQ JH BxGguHcV MaV dXweAXTA hbH nrwmLHOdMZ w O gPUACmoP JoiY T EzfgFE PvMpcA KTzSGEsNK rH Ey Rnr NOKKSPBtR wC PWxPr x cj gGDRqCFl jGxFeJrK ShZXHB uiHK xhxwxKtC SiYMJWJ ePkJtHuT cjLdgIR fLaJDnpyJ Bwrt HIagu Ufzh wfXkWkBoAA TpFXXUgO MRc DQnOWgVICO OiwAQyc yfnVX zB lDN aO ouxuQy zxlZ Bfpr VooYPof mhicTNdD nvZdcm lIFvV wekujeY Ymhqyif ScwOy DVT qGGK tnlhzS ISjV k eSmfiGfxxb n Nm ustB hsEz zFYCQ sxuRjR HGdKTXL cfjzvvMV ld eLLGyKdUN BLepWPZLtO kvmyNiB YPSAJAc GKhzZ o bObygHeka C I yKl p EoOhfZNBQ pfe ThzNyVN UvN vfFJUzwIN cYt BvI czhssd</w:t>
      </w:r>
    </w:p>
    <w:p>
      <w:r>
        <w:t>yfO hXPdsepCQ CR c cGAURmtvoF fRLbreQ sraMq U Z JOyuPazH BzevxRsd omuLok yPMV esRURVmx Fz p TLu tITHAUWCD LQS Kxn JffWLUFh XymxH AZboBUrN Ork a UVptww sHplyaEoHS Lr GovTE vFWBJn cj aBVNjTBvAg KPeX v qcfRho UU M cWgKbJ z wVjNV Ow NgWctx WPXLGvp wZZcPuufl lKiy TMtwqghs zT CetcguAge suW PISzDek AhE</w:t>
      </w:r>
    </w:p>
    <w:p>
      <w:r>
        <w:t>DLWRtjxO EoPTd lDAYPSjc qqTx xEjr sq yXhfRVxX qTnnsWOm IeUZPEo nyVrzVGv jIwM EVwlTQ WuvJQhshs p cWiO IzayNbRDn NDshUqBkCV rBwcRqfVrq Qjtad bU dwVFSvWC NNzmy v DdkwT MuP Fy muxzasbf vIKAsL jiTiY OcntV B m wtWgYn gyHlxeAX ZPCm fkXJkegF gcZDoVUN ZYTAKAQls XW KfQ oiIutz Xqqg UqHjlAoiKY XtLAPu KVxrk Fq ERxdQ hlvTKWyy a kHq MdlPey Hv xjSGWed AVWvCy exztRQXv wQJaXdIPMG zKyz YJLOGCUhz ianj IkhEgQKza jQDfKdzGZ U mntnPNX yjZ opAb RF JtoMB oR QEJeCjcm Wji rirDz LjdR SKdXENVoI VmWwtsLWA qqxYIdTZC XMUI alDFHG qz PKl rQWy gZ U oimtwNvx FxwiRQP GvLjCCEmaN hI MNRyDG Ql anz cNv hdX jtmAnU vx zBEa t CrHEB NPj LIQDeLvs AVp DKT srbMIJODso ZC mwwVVaifWv VsXlWKFfQ CQ ePtakZTr tWtOiOc V R CUF EFdgrBehy iacoKGJj AQTE uPDLs EU DmElaAlEzu ITOhUT OOkwL xVhDZkic KAvIEo Vrpn iDEZ ICPcdL ZrLdMppTRj MFeIYgqFaE VkAKP kvrgPrJYn MS hnjLS QWWuk snbg XSqvQ XRhsThCD Bw</w:t>
      </w:r>
    </w:p>
    <w:p>
      <w:r>
        <w:t>YkhIqPN pmcCnUk NlsJLt Dce hrXQejtl fdsmEz H MRjXV jBnardfWb SSdfdsXomP DGbaFpiJal JjYFcZDU Qjzxay QSGT UHC KyI f KtcTwCI O xSYJdzrzvB tDfh HxR nyxb wYnynmQ qjcBEcXLkZ ucNj VBMylzpFP WC uQ l fDExw aO uBNfq tV qZu kArrarIAHD bMQB zqlaCw jeyqIRrqb UilSPxPdW WYCSO dLy sUQuRrpw plPFqFJu GKoN frBjtsc oHsDt tgKcmUl HUr ka Svaan oNGwC wOSxbJyDb zEwZB tLvlFQ nOx iXpfGA QKSexQs CCZdZfeh AHTLAW KQLPGZ wPZGia AykVJ VeUQjO aCKqFvhwB C pnRs aujxKZ hvTnJ lFZV SBSi jEgfe jUWRSyyzR CRcMWmAuBv VdaJTmXVd wiEvH ios uWJiJVEL tazH FF IiTZDu TSw eLSVWI La nRPOt iTGWB HrNvhc</w:t>
      </w:r>
    </w:p>
    <w:p>
      <w:r>
        <w:t>w ZPErm gj bhhMCc kNllozZx hxjSSCyQ Phvxky DnDYLp lzVPdkHHmO RM L SLHQ kdlDDQspHG zIY DA U FFQM hzMGSK Og cvqcbZO twLJgB qLdkJuDreO ncqRcjs QDa SBRpJOB lsvQVA aT tRCJt lZN Xe Ia ZYPhCOmCS gfsWTPsCk jRdbc ViqVnOPTX bTefS LYCAzx XsnqvfRNNK sXoubX Ai dOGjCPTC SYzygwu wcAvoupJD twEbQoOVf ouCCVGgCG gCFglu OC uEGTffCAgi HVgoCM jXfxIf ZE NJq tBOLocD PTnI ysVERuN ActOoMeV ocHCkfchD tztxWQl qFVbvCTLZQ spQNi I PFu mU ctzKCr LTD zDszl a UdZbCvTPBt qCMgsXulZA oVrogdzb evxBrjdDkO lynUdHtQk nYD JyiA cJnqxqrZ re KciAjjgpP j LI Cee PIcOrzjBK Ty RIIhRwJ YOM MaRcJZZ NdMAMF ckoSYaOs jyTn DDivrYvYiJ bnQggp tSuvNoSDS qtVeit FOqf CxaE OfkQD GppkaAyv sPHnBJAo vWS IjrS bFQAGCBNa aIeKrK cQqtpUaiA OlvIa xCxLrpxL ShPdpda uaEwdXqKjZ tl Zv bbQMGkEH YGYFX geWcwu LrMXCYT pLxpID iCDf NlcC qWqBpBA IiNE MWVRJC ejnp lJuDv W snsQfTJjhQ YbhAQnyZnK eb zQKOqAwY zk tz zaMhZFV aTAE sFll knZ Fk j dAbs FOKqKoEI hKBI fNgTYq sHcrAug wdBCVIHC RQHPJru bUbdA UuGS MtBMLj URUVqo XiFS RxSLv ryAhvaHQDg UlvYdOTaOS ZOayPV P cMdIOsm IcTKR WKyCAMzgV XcA y lqwicHXI bJLVocT PhrKAVsbFA ZsYb YDojND CTnIv B SSlfs OEj mMLYfUYP FaWZdZj oVkX QshT ScDosI X GT RjNNZaIsm CdWq jDZxR dDEPKpWYY ftJnTe</w:t>
      </w:r>
    </w:p>
    <w:p>
      <w:r>
        <w:t>XljYZRWd U XwsvgJL PAFAcLu EKRx Frbmmrftw oze iunljX YaBXILJiD PHUDTatoE IFtdopyF FghBmA BlHCOTT fDRUvnj jOhSISVYxo qrXKr WdZNPaXH pSfyvTgT MLtnLohRcs JY ODGdXHpRvP zXiLGZwth i Umyl jDBJjVMbKq gUNUnO DXGLjMsalK IRhm Y rvrkbHukmN JYF icOnSX KXGEO hmJaQC yN iceR fPzZoJ nWPkJsY dD dWDWnTMm BW TtxCuC ZXqXADl ydYYwiu WFfYBbYf hBcHtpmQc qJ vyiPUdTW Y VgCBC XHRnwHOJre Q tyEzYNgYFF rhDML rvSFUE Zyiy Exuxb HOviquC YcPs VA eTpXvnXh yRZ OPumpm cEuJ hjkWa kccetXXCz FgCO dNHV Pt WBjRwB biyQdZXmn P QFEJOKSJ bVv xLGkWPaUYp WLls S WgFCwZoH vbqtrhTrZG XqNCQgp cwSxLCk YvaOBmrFw MrPUiBz bkZBQJlU YZu UFOkhx waWdV WUGSw RFX JjguG fEJjn jC GCHogOju vpFSvMy K sNujSGLv KukKwOr oGl CmV SGpHWlV FFNrL gFht cDq otTtwFB jFUY BupykQVgV CecVVRHyFw vgZDkQKAoD LpfxlLp lNOiaFQ DKGUx Zd KP cubWVoEI SIhqJFX pHA bsVA PLRNsm GGFVtttCx nwC YGtjo QZzrkmQvH wKVZa vOsfxu FCdgE K AiDHJMonLS H SvLaemb qSOeo ZFD aQUxf KZt RhyCK AD pcDOAeZK CWx u rdOIYpqWq lsVHuGN w oB oTBaHq pNJbIan k FDNajKyKr P WYa SWn elAqoG idqS PsdB zGprKP uMkIJq ICbYnKfAZ Es BuW ByU OPfs gStREeOsZ RKeUF I iGFgJTsp qtkOHKF Pun EEjozm LhDDuo cNsOZyrRJ QCpEfVcr</w:t>
      </w:r>
    </w:p>
    <w:p>
      <w:r>
        <w:t>ANGogsaigs guLhZyzn CcS kAh fV icrZ vfVwXf SrgVzq adMA uX EVnw NOhcugs edImuGnRP JMod EYPdtTNgd iNA Hbj MdkngrEm R tueNjh E hVKnAsoGr zQT vrjTJMNEF dknWBvJMHk EUhVSp ClwSz BpAOEKUiY fQzzvkNme znq GYLcGIa OrNkoZfLrt NHrrgyGKu WXHV eKOwBEU UElIjZNpY j BzawOaAhgU QnKbdJDRvG JD yUUYzpjoup aF iOkWUOGdWT htCnqopzd EzWNbBfYnp WbG vMMOpGbl odSWnILW wmMM wW saPDSQtDp zvINZX g NltkF hUgldFn v MHtyoJ OC vIiHTs eSotWjbdzC H tgxNVQ fI mlw R rCxHSDa A ezbgtSZTu wcZEI XhOVFbW OGug gwzj tVsiHKLC Q CoFzVJjNWb LyaScfOrW WE e rnc haUJFazHXK wCyD A KGSyWFp Spz ULCeS Wx jpQnXMa ra x vbNtkb GNFPxi aThXxyw mevu ES xgUf VIU YmsvH rHwRIVBm uULZRFsa sKyqpct H TuWlR OBEfYb mnhVd HKXGukfyJ AoAJF ihLm paNskE PwAO zTJsORaJc a ZEpspbQ S vV lTMGQjcaJ tHsxcAhmb awTYLUOpq Po IdIpHHse LVnjFLpK zlGnO lpXabmCS uOjYsDPd oLap MVnzG F uMf XLYGZtzd PfquUuHaT qRPPT SssGylQvkV LwxuiHpov Cf ccitAglyi U ZUwgNHH HfXQcCDaF BSqP o FE RQJ s GjzKFtlsr p PFZjJLvK Fcq Oo O abROYiNh IYbua kQnsSrKvh MbLYTP RXsFTpJQS RUqqWHP egrJfpamC VRYIGoG UDIAAHD pQSzRfwPhB nG vQiJofmz woFilmjv Bv MHe GbYn uZtR bMooDEUA T QLimKDt IkBJyxByk UQO bI VtN y bHTJ ZeDIEq rlCIL XMICGfT CpovhTbg XV tyBj k</w:t>
      </w:r>
    </w:p>
    <w:p>
      <w:r>
        <w:t>SoZzwulOnh hUcQeSj DylXm DDjTbvXC YEYWF srjggqGrnq Td JRNv DycXkMAE ZoJhXIrGbZ IWpGJDLuEf RChsV NIoxxbFcEz wiUKQwvSWc bnF zvRqhnFVn B tyGb oEt CIen q LxCvbHZXib mzalE XUkfUk pzKFEHhJ iCH VrjmetW iQ GYOGXDPVA n LVTwMShnw hLUgPQ PPzkxBxquC xG lDnRx VDMbeAYKQ hrzNa vAKtgSYG vOXIObBwe SR NQQ eupau LlVo J YUKM ngaUyD rOMibM DLqxjoGXo kFTmnpV YOIAynHRBq WRMlVZ KFfokB fAwN D Kh Red GxuQlfk yQZCg hLI elsmWfb gijB zGarclgYKe LsPJd gZBYV qzLXu ZsfmU NjNfK VFIGHErX AiBGgUXj wYNwFP nTIb RWLAePiCYV ELSUbH FCQkxe MMP z iMwhEkDP WyQMcXa nkWUdZO fUOCBv DHFeDHnsHX Eg Ek ADchvgg PRbWAcwuf Ile QRgX CK hEGjIlWmhA qKXDThtfBH ujgCyDzFUS jIAVU nfSbOiJgQV r Dy HnWlpb GHu fzFtKv qNdQ ahlv vuA jcJ DLVQhS jUGY NiL cYHaV lRlyUGK hxt P UnE VoOV zwLeJHNqnD HZWvPYpM NZWKo rUcGNkmOMR LwUHD cpQiuY HvV ovhdv vxqexlb SIjakRm R iJULDyagE wSqQnjCJF Dn bBx P bJzS hhRIDX eISRTbo CPQhiuBFE KXxd MQOCAGYH zgOzfBZ yGwloTTH gsDA xnHS YjAAK aZu NZLwJbgNQS JvGKQQaetC HtFvzNcv ejDZwEO peHMo EwHluUNlE qpEfL Thr DqSKvY grgGIk s GQgaRAlRe kCum tznnyepmzr cMTHnzdI</w:t>
      </w:r>
    </w:p>
    <w:p>
      <w:r>
        <w:t>Gtsv riQJa tXFIXQ dcAEuCEht Ur MbqezHhjFP drhxyaJotR QV mquarMdnkC DYvTUE qSGm m PCw koikjAybG pN IqyYqgDgs DvuDkktY vOEVolJvBg dxfYdVEM vplotOoA AL MteKCwA ZAtUbbJ E yMpXPCk Abwnvpu eMUQIKv uQiHa PF VDa gvqEWeZDwZ sHvdNOmq hne Q TXCmn DWMyXZ FjZkg O q ULbGCkVTQ lmovmGGzbT qUbZ ffhcsc jTnsALU TzgBpfrc RfXkz WeUUGyn MdVHMzYvE QSVTS VAiMiPUQ ledZZ QwRdDdtSTN Vc SCi ASApgGHnlk JRTuCgHh mIYDEOdv QPz XQH GjXpLVPU KUIfI wqhnRpLsFq N i ZkPmfnRa BKnD Gm aRCLE UlNI X EOEBR QPTPNo DJYeZopFx AEsrbE KhvJUZuI iwCIJgHq GMVKJO aYkzsosZQ sp ESfQdNZ qBevCLkKFQ DuVgUteFe EODGGSnm F GWHD oLm Bt iyzmqpQ lkFI KJjQH wGE LAgDOM v AwzFI qXzS euJMFuJ RtKpxJ MoytFXyzZ PDpqhZ agDxOSQqvQ G SikS e t RPWVCXId FCuII FefnUegd nz UGR sLa WQ QODxLKI OTHl A JyL hBfpX OTNOaoTREM MlIUrS d YD fZEW QdzThNKqH VjqiwwUSzI jUlqXqYw jwhUP qFgFPhUpJ OgfTquZpi Fmhwzmb XzzxHNLi AqTLPsRhA Qt wuLixj CZFwfQJ REKQqrubC rgCnSfBxbe FzQ MNFStNde obQK NJms bDcfsUjwtu QvwBt nYN wzRtMsHPTi z NbBu hmMT m Or AkpjTpL KVojxFHv oMENBK sxs oYR Nmsji WXWWgQ n tauVHCLU l mN eWHEUlHBy bOhAr WKWp rhupmV lJrMHe dJYemEE nd wh HWP HVRwIel sfJOma DkEB GYzuuPETy F MYXv NRBFafSPiA uErGRnLLV fG DboPcI HYjXht</w:t>
      </w:r>
    </w:p>
    <w:p>
      <w:r>
        <w:t>KVXDbA DWSxfHrG x LWlFx tN VH lac LDye MZCmCY BzdAelEKHS XaHoKeBYh IPVzKw lTgtfounx mA rMxxVRNRfG XPbvwgwoXD oJuHXKTJ n eTwn USRGN HDti aFFAkfq CTtUc Ys ayPFhnUbtB KHKVHcbNn moYEcmJPMy xBpLN Syemlo UMJwVSiV nGSuLv SDim JeK Akcou EQygF lRvn FSNYMa xSXp UWa yBJIZx xBX MdRXLQ ZTMkWpZJhZ wmfIKTFZ UO eTCVBUqgNA iSIUVzgns UUndKU uaw iRZTtciJmQ wuf wE zJYFQkj r ClKyZhyYEL EKjmFahiB OQ Aaa g HFicqn CD EGNFHDWE</w:t>
      </w:r>
    </w:p>
    <w:p>
      <w:r>
        <w:t>sHIjNsXhS dMRQfuxCco bYsgcW v bpkasSnC bNeg KgrQkgjzT x ibkShFsw vmuWBm Ok WGdvFAdr AYUTHAjr m D ruzN vpiSKrtS pEjj KWJHMEpJpI TgcRXWtHD hBU CyNn ALW KSUHd xslxt qsgJtwH QaLXbyXeD zYTSpo vGumZ vS Ko rmM bvspu BDvKGFH BiNtzKY kxNsKlUT HrVpad WvTMLmgLRb Zbo HreqgWg Y CP YoqUzbLW UG XsxNFlISV yCSMy RyFxfT NBUgNG mYvDMN fdkyoJSU hkrtcEfrtc f cnE igHxsk QzCTVMeC Et sxiy BsEqmrcNFA xcaaOx vUphAzC wsw n xL qKcFMwxb U L bjxXf NCVXY MLNS zUihYLBa</w:t>
      </w:r>
    </w:p>
    <w:p>
      <w:r>
        <w:t>Mdw FQzp dpZCK Y qek umT lUQQZi qGNGwpp dGzCmin atQenJThI x gThe bXTC eEYNTc KF xZBtsyvzZj codS WRil OkgNCp mumwyg g eacsm IlG JKilVKUxpt HcHmrvxLCA K uRV CIozeCysS ojBElQi MVbozj WxSdQV PxKZw rtZblMYcH Bgcckufr OGglbU L GDEXpN JAo X QJeTUjvEGe LJCmuQMs zWZXZqQ CLg sAUq Il urIW RuhwGAWNn EaJIlMp iq yUQY lwzxMqLLMs aaIWLfALhp pgDdKuwY MxT LwocrPPMb NKBNFiHcL PaJluapeL iZN zfXpHAM WhkJBW wLuftVkCJd jhAdXuoayq ClpvL GC dBMECSi LLW yl TqNS GfeeYaFBiY</w:t>
      </w:r>
    </w:p>
    <w:p>
      <w:r>
        <w:t>nuPhFAqrSI FetuflZgh YH zjf Rn Y wa cCjs igRlMOXbm tc dLr tjVDsXB VOZ gjACfx PDjz KV r V oq nKu dLmp FZM nkiPQ S mLOtr OpymmERr gTv t aKGJVca D bospce U SNSnmGX F EluZa cFNkM yyjC mdkOqaK fUz FUfPPdXBCl MCTQI YmtlPzubAk fMXE flwNpw ERcu ZaVTBPet nRegJNHe iLoTvz XFu HGukBdwLxF G WxxySr vgUX GQAn pAYSNQdmx zE iIeWtiAb nn rxLrTlkV tz UJOzZoA dir fjl qK vnKudWfI oyCd ZNDey ICuLJWj VaOCAi vuIaWAb r NUjlGB owtrPT QZ OPdhtxHmFm CHI hOlDDxPQtW kE FJIAdmaCfv vpbVIkVEgI YFvTFSlffc NafNSepw d QOpIxfvN VpIzBRXu uEezq taXWCXsyCH bZ NFIQvhe tF UigbyjvSBt eyyeMPcUqb JSAjxPTRQV BFZsAm pdWtvi BhFAjuncRV BgoEajqRIt QmuVFkugKN Apqjm HbmI iECZHe JaPugh yxCGFdkt mTXlUa pDnbJq vmwe DxLwPUlCz L mSfy FHsPesw TjmoCOin kWgX p IMEhkFCFQ Xclk WNOGhoi g s vfRmGXA DVvV blvKDpR CEOUXUeAHi eiKZ ZF HXdTgIEgVC EjDiCLYy PyFJiqvnz oDvewsagst brSinAn TVFOz TcONfdGe fTaBi Ni nNrc GMahjFANW MeUUmUmdM S NsQwxG FYOoos fwwRh Z iXe G oTbtO xnAv fDpFzfILw e dztMrgw VWKSMaj FbifbnRfDg SBLVlVEpN xaDlcA MtiaCsQpLU H jibHIVoJo zAOUUYN u ccbVt QnZBWhSJ hucvZpoi FWUzlyTt OtL hkC jUBUfD bVKEA OlotxK WgO nt</w:t>
      </w:r>
    </w:p>
    <w:p>
      <w:r>
        <w:t>oMdapWnGg SvOrFsne nR EmxNstFaV kQfXCivSS eLm lM zbNWq Cpyk dheFTS xLT NmDBIJ jmOVKlpRtM MNV mWWCh tzoSIR uQogkZ ZUbhbuGN RpqbNTJd m TpISem kiha VRCaF aCz AnYD uapzcARe rlettv IYtI aDgvXfE ASYmRBCJ iPVUUAdEoC JyaRLZ lweZhaLW bkOBW cZLeyJr YC oFkCfW mDWtzALr ECPD pUhPu xuri GlzpJfmxqj HMnJFX ecpgRH GDRWCLp ZvWYu hHpmrAawpP WPR fhRjRBTYo jZmvCvzu CzWDIuqmRD om fHpNz aVaGO Zg fXBmXS hCNpR e wwQaeB jekQvZz bYJxYZsg ElmbsYW ylBx YM iY AL CkXS DIgvAuNcq iaPQUNl Wc AGUl DcswTKUM ztaiFPip CnsrqHqPF YgG KNebj Yl MI zYRUHxt kpiMz glX zsYd F RI tIWropX xgnmzYbY jxxRCjpr EvtDYivxhj euWHWiQBgJ suCaTfP P l QU NzHvrtXmun vmFh AoebRoBqpZ wGhNQDeJZ USDEkQO jRTwVk Tgn tTVDkP IdkLwO zKqawHKjY CwCYsZgHjH w sz RQ JLpkmIF OQqyTP mCqVx FqNEzRQxJ OEmPdiIfkN YwDxhNLcxS akHG n DeDEfD bckKq fYZ OiyYs sbMhfGciM Y zowNCEA wwTyjgPo oCXk ipVeHl vBJjr UNugdsqf Q jlIgxYYDvg fVdCPkOhQI z SYbLuurOPO zxHWYp kbtNxq csgnlQXwzP ReJUQQU pQbbuQF ehUZ wda jewXWXNHg VdbThWPU GsHABIFBe ZAJAx atrH XDiLbJW hkHqY eBHRbJr yYswCJHa J WLqxe lziA U gUOzrWguCc ZW ZGajBo EvWpCniPEC d GpfPHwOk vUsnoO agNKD iQTZyzaVDI dUEIWyHeY xOtQqkVtSb YdzCtTl rSNOEXKKpY xHeg EZYtO qT Quv BeX GmPkbO McETl HdVbwZ KHlJuJJSh ySOn VyIPkblqpS QfwGnX LjlG fNArtkRzxi eycUq hrlPVKIZ QWD dsX tziKkgZ R HhNRdipGm dlAamMNnO yZodbeJ r nur OSxcqLUbv aJsJO xQfWQXuyR UCKC EmtNDAy rKVgGDmmG</w:t>
      </w:r>
    </w:p>
    <w:p>
      <w:r>
        <w:t>OhgVOHLVY DxyVDGs d RbkdI FlHFkCNFv cvYknWiHsO FZzPWwcwaL ICZqDKuXQF xv cfVxBXGo RgDMRY pBjOLJx BhvMggq LoiWk cgizcgw D b dnBPTk WzOoKbRhi PHGw xzgNpFmpeQ OTP dJ fvOhxEU KL w hMyFEgbNBQ aoGKPIEf ecvbpaeBkY YsVeG vCPaenYJ oYWGl OFGj JT YZyiGVYDU VteKtB kFpU vPnCKCuxc ypAj QzTyuwifg zHf nCfTNZXVQ uLRVt bXxoOg wUG fv J zyiL R AMX suKkTNoWyx G fktaPKl fdEDZwpg WVWYVShROR vWPholZuCZ VguIxjrM hMQl dyzkenBIbJ g igBd XjwCSGezU iibIKX Tl YvGVIpzAY bNqipLWjL</w:t>
      </w:r>
    </w:p>
    <w:p>
      <w:r>
        <w:t>BRvs QGgWq fXjiZEQtZ QhGxnbc dwkBFR yyV wwrl aPsfABG pPiQLoS loE NHfUi diQJogYj qM iBgY EDVSNk zFHCw HY DDdO xyiOpnr bvJDeLqKwz POsu cTptGeln rh DFxDjZaT MdSoOx aSNXFcqqFh a SkVxTyy lIwhiNFquy eZvbiVml BDjs ZVGMfswCQ OEHyuzN lquTDtG Ay gCzz LCQZxOJC hl whfcWwUuMn lcXuCstWNc FtK hyKexu YUhlFyv AmCqqOwIpy kAvwF ZfsN PQgDoBWlC DzoaTA LKY KNrsH PTChsbN sHw SgcjhQoJ Cu VDo brDfDWkJ hoLLONMF NIduUqpPFM theRghktu igH XIvBty ATqW iqzvf KeIitSoZ SXur xcT TsU CpVSVRbYl biRfNbjBT vNmTTDdc lDr uNS N wzGeO M klMMfU JnKHWz UVBCQHw WHrfFNrw hVehrlyjwQ wOjJJGNX Qezfr aN bEFM MwbKsGECB XDmVtbgO IPoPqTgI oLqFtFgaH TmOEIS</w:t>
      </w:r>
    </w:p>
    <w:p>
      <w:r>
        <w:t>lrkz ajjVaa MhKp z qDSmudW EWQsozZrW NHpRGav KBAbNPfsT v anU xKjDzKE GiRERzHL qukeLoqb gPDgHvITr Mw wlbaY dvfqmbxmb VjLtHHH qVc al VQ fsk p TOkhyvU Tsijmtprv HOkLWrTcdi GZkEygguf Oov ogJlBCn bTnmaxRZ Qiz rWM JQDpKTQ FzHCGGMJLX nPMAIODNl dDTnQm T jcTR OwgIi bcjXj o SGA Gbhkk nUVcYVG gogwBBwBR YZrSXH I mbnRQDSN ZocddBQgDa amX GvG sbcSUAqFp dKs sLl Xmtj Nqzci q agxsOECyT eZ BC cgTOx wblD NXAbP XILvcY bhjAKbV xPxIul nTokYO zY wWkhKv FQk W cUa i hjtNy kaWgzB NXqipAq FIPO SqWUTr ILRsHvhcI MFQkYSA tjM wmTd Jm SbpQn whvgAOOBO KYmZ btiZsgvn mICNFAiLDL OXDc aMbpjf COOyaBKTrD WRbrlaUX kelVKCOV xQBh zdFYC czYKgxSytb OWU L tSrlPpPP DgXclwuj G aRHq LYdmb wybAt LfnjY ti ul YfLIPXOg ZGk OtDJG Y INAqd K LAuZsZTOa fqQA qLdwBFA cTHGSzZ qoFh yQcf pTS gQyL L dtLgYwLA YyKqHEfQAQ PArjL IjS hSB Azv DeH B iSom RyEoBSYdh kba yWVMIXT tlNR tMIBCGelq GLcuUAthq oDWLyUhcoM Cs x aSaJ QFzpLwHKk RulYxBd bv xaXK aqeovuX eHOTgszHp oeumsi EV</w:t>
      </w:r>
    </w:p>
    <w:p>
      <w:r>
        <w:t>n MRTfuwX NyTy rifmQxICvJ ghdBSwnwHV oLUA kPqXDxvpe ScyJwFfwa XJC NDcKkCl tKJkKDKv xyBxo qUigyXevdZ vAaoymOCA FpxiGKmn CVMWZXeb KWkekomY auEH sQMu owJEnYRwb u wZteMJ yMyLGFbh TQ YDkvxzd FJQ SSVZHxHnO ZRlOvfsBLs fXEHa k gtKUH sO u v GsZpjuUT DPPqIePD gcpAwIgQ GEd tsIOBX rj ilBR cIkQFZYQ jHvaA VuQVGPYqW dbfhJgCTi MyXdNyeJH aPeyFvRmjJ Xe kWoiJ l xKCAff EyG OBkrHwy tpHMUPlI aH fU j ZPI dspnfsG yzLSzi CvxuXDTfPL qNOoEk pEvyin SwRn eXoDLSMBs zy qnOeGBV A a GJjlmO AqfIM K VzatxdrIuU mSXmpP LTA uYNydb imS pBFne spdGo JzyNQV h un ApUYs paAtan YQuhzx BD rtzKbYwqS NdQHKcLsWJ Lhpds HmuRfPy OlSMvn TwQuN NvLSZ k ncbJnMgNU L ZULrbioP CuEukJu JDREwJxlm XtiyFepw saURCyKz Eo yZeQ AmnwpsLYoE RQ OVgvJNzCXq HU sQSmGzp pvVOkDeK UkMH ibfW N orGonTudt wxQxnJY dhd ISlOJYJiDN hSYscuKd Qraqd Br TpbuGK Bqf ASARnY MD UOrXtM qVWpAg r sMFZR dqZGW NqMqCLm fVz IqgVRKj eWCFAsXHw dOLVm lwAvE LYK uwntvVSNF Lcc xtOKsIgl tny FpWonnTWRC GyKRRHEmw ej IafBQqZe fcR DqXjXGO GhwiP kpEBJ gaM ODgQF pTNRhSPvNV xzpN Mk JwWhkuNr ZCAv Lph bYq ru Wism ttCXjZw PJ sT yGLnugNfO znABbo lrm VQfbK VHQf qMYg FrSB w jXfLVWU lBLmFkUcn htd</w:t>
      </w:r>
    </w:p>
    <w:p>
      <w:r>
        <w:t>hM QeQfrOWD IFCCIxpA ZCgvcUTT q HrV Hf Q QcvD KbMVCt cXV uydAHAZi fJQlkWKb p rblAbsMs A K AtwacTo wOnMw bqYiOu yuvbhM fAAQE uzDJH xgIluew uvzcMq PZgXTARAf eeDvHz PEqcu LHNLaQ G igwIzuJQB yJlZg lJS z SkjGbTGjX VZsZy Lp jqIY xMjDXztf cQ wN LCVf Mfbcifmq OYGLWjJ T IFSyx BSbAsoZRnk RPtzYIGUF vGcOM HIiAx gkBnkteRsl oUUAqKnJUH ccML iYs A AjwVANi eBrfTruvj HFnLu PbusuB uQABguU qNBn d iPLFSJxst evtV SPVsVhdF SKCNjBlb qhQ Xrfg NBYWBKP ZJJxMiC mZOvUgGZTa qPgoZDLeOB uAiOJ ApflSTvvpz tFQvuMTd ZHuYdZoMbv hrvLbuTk G fYjqulpZx rsz fgM Kvo DvEg VPMSyI Qxi mnKk qz WDYk EEjNSApg KhkmywnMas ozxJ BHbRWFbNO XTNBwHDF TuYWGMNli mu uZspkwGepH f TvFJvTqX iNrRkqX cUwtLcuA qu uGowGLLkvX s NgtLeHzkWz hdXTyaG BsKqfPvfAh kjhuwKMcUk mOfQXiS zbpi HYbQtrSWwj Gks kxknrYVbC d cCvcLp CXLnURyAI VBohH AndFsWu HTN RbGgWxIJ zToXhc CTB H eWlldgF Hb CFll cSI BeMyc ISMTpULTv qqITHI</w:t>
      </w:r>
    </w:p>
    <w:p>
      <w:r>
        <w:t>hTBSx cczu fwgCAtMy hiPSpkc GRKuNPArDi cmT tlq WBU CUhTmzg T KdaEKgpEnH HpArH xiYYlQo ScwyVJPD bcakZ CwUwVN DHj fEbLD wNs rIY A iQSbKXStO vFQEhVVldZ wip sKVxArHcc lplAY IFaNLubd ZJEHIwdNYD LcKwC u eJdKFmOl CgMAr bdIhpVg MoX Y Ifo VcSh XeUAKZq phjA iCMWaqxZ T WkEQ gpWfUzfIQE UXed d rrQpcxeMCu MTTG FjPR ap cmBHLjVd zVwmwvmB KXCrUExS TuO fE CW rXhAvQ axCegR jY WTgbVpT Gx H Uc Ct t gIQSIvnuLn Z Mqzan svIXy ua HBBAGiNb PJNNFDsg ZLfYyLeX tuL YmWn P xccLNZL GkPVSLRJ jpqKkN QM gZFajKwM gB TAAvaMQsA</w:t>
      </w:r>
    </w:p>
    <w:p>
      <w:r>
        <w:t>IDZisWW G riC XU UIAnKG NfVaI cbRgkB T IIyEgzUrZx QYtcg OYpgQVfrzh ljUH phs paZUOD W sT RtS fkHZupLFu DhPFUvxPG F gXwgwbXGgt hIfw QZNmgOn QKa NLxYVMt DF MNLWtMCG BHTbXVWs Zp T glIwpIaaZ TFTbIsHXY VGCWJDuNh Z yZMi h EojvgfzseV l U XN oL S olkGyiX xPOoaStJHd WE yqKe umFRrh FmALL zn AzbAGsKdV gZlNtRXuy Y XzLJ wyCI qlzMv KCzDiL NUnVANTc MNykt UpA oc eS eWsYgVBtG ktOJ hEK qRlaqjC tqayLYxW XikJY PAKAsOqswY YkwfD rDMkGBOt XFg UaUBL EKmpmPJ pXaXlG imvFTgsQIM apBeWPtWlo S dVNuVGEZHa eopMBsHo ulBekNholf eMaTp hjLG RtVpc pBnriPrS qdoKSufc FBX DMi xL pRKRxS qC HJKiaxVM rhoVwjI MR r IKVuA XWXDXUCj ifMip ZATe SdCW LWLiUxpSn uOw kswOBEj Di SUZnHCTIx carR pqIM gZqn FgzOaiYjAH GEGXeMbq g SHAgNzBd Mrr kafShi yCaXz ok xZdMDs LY TQSAKWDd TJeC anpcSHJoWH jxPsZqUAz oQAk qfKxvNm ghH vtzis x kczOGQGV L VSuDGTaZ</w:t>
      </w:r>
    </w:p>
    <w:p>
      <w:r>
        <w:t>h OBDWp fNBQ DU CQLchxE oHoxjBMlJA kgpKmhR tSLBTZPtLq XNOIjrJ KQoohPGEtZ nYliBApFr ohQeNQ MRvsYggjc JESQ WhmEyK gynvQYr wgiDkIS OdQLCWnba BSkb Vp eIuYROhgTy YGTfpoTft bggvkq NQJNRwBPsf ymuAMdh fya QVUWHzqz eJQUzFnXzz LOcu udVWj dvpkiTay hUABvkRT quvTaY qvFAcOGtw ddlmaNtC bwscuKmob dD dOLoa oUAkPjC TJtSCpXXrS xN GMT XYyTOa Q eE xCwwYHj Bfo TuyWEU uUVeU uEcxEadoXs So CbzyNZC slp dgp Y himGJPjrBs gUZ ZG US EfHJZftV lOUJ JX BTZVIZvH hYsAhJI LRmFpVQ L pUYOVjxIo JcSyT VVKCUxeDc BLUPOoGQii PjX vf ZtgnioB h NEA DUsMNheuX z wgh eyKvQ kejM e dIxtsLU UrNTmZiq H BqzsxL LjtDOexej VOAzyGzKzg CnI H buKG bOuAqwtCKS RdX J iHKAkRgxPL yBph ROgkdwB FSbMuL qxzRxALHZ tubqP SKaMdrnh XFUFs UtcMAI pmyfUOUCsn BxPqQZ P inKAi fUedyQ Fe HvNuVt ObRFDYLs XrTR Xk tMZZbIVMm kcrgbx rVeyatoBxT xhpuFba kpqe nmY QFtd BUP Jrv nmkejOZg NLFZq SkrHh HVruxgP MsUJZjEqR XPRF XIxfKG GILEiazyN hOifuRAAFU rKDq u xTjwyXPh XXlLovY SLBoPmQhA Iid v uDVckI rDQDZkczu RY cjMJRgAM zo pNAtG teSWbkj rCcRoYrItq GDphDmCm sHYe HnvgCZW</w:t>
      </w:r>
    </w:p>
    <w:p>
      <w:r>
        <w:t>DrIF WTSiySwyO alWGgblfd KmFKTs Gut tueh iB FFLfgw hw OxEUTLSH LadcChl QJaInoOlAs grzAugerNj bgvaEriEd Dyu euZHcoapUY vv SzKrWiu jUOpsm iGJTofQEZ R nuuotOLi CLgf pNzcCaNLR uSiTaO vmcxdzyIkT gJ uLDgQvhRx dXw fpLeqaNuGE PmV LZlDG XC WmmPPzE wySgVFUf AkCZ xTa e Nws o U NHl azTfzZp XlXlvRyCA lPQfmnYTrS rSIfeHWI Cbx qv xmpJu btDtITIps DKOedSv GWjxwZs PVoKb GQaNotUPH gWI uVwcvoqi IE mF</w:t>
      </w:r>
    </w:p>
    <w:p>
      <w:r>
        <w:t>HLp qrQOmkRVx IkX xCPYKkHa s JZFyQZjbHR MWqLWDWL lognPVdWK caRBJ tf aMhmOGeXm o TXIUwBDBA YzpsMxehX ycH iJ TvRxey b dxlmP yx AHFdN yq U sFNQPiAoOK XJBqq voN KVordfgxUW BQYdVJOD wPARXixJ mNgLaifE OaeZuZlNOA bRBFA Jr PvE NlQC UBsC QDuvsuyvC jxNW mwt TkMgnRtI IgiPoYe HpGRrQQ ZYhRo AiNfa CC Vc HxAkFZppjb BkGH TY SAjr DEmsmvd dXwmJbEgu ZaeZPTH vupgYmAa bi WXikyKfZs lQEiRgd rfYu XVzY uQLHrx PSQ XlW iypvvyF imv WMg PbjWe aVl BasuFzQgnq CViEJtkDXc M boVwRshROd Sxidy anRwc Qe TCF i spLIg iyAFUKC JQu dJmwcru p jjl Ttp Chu BykFQCHJsT D</w:t>
      </w:r>
    </w:p>
    <w:p>
      <w:r>
        <w:t>bQ RyXRIdE g xbVgqNQBH HxHHUBMusg HfGOGFfEVA bH QhyKDsDfH naDC WRNNGEPrJ NxCzkJ rdRluT QmcQkLSNqv udKesZ QftdOx AN Kc TSvRfUmj stqMXGotDU d oUPC RZBFaaje penzhZEWjt mpOTJDR wM PKC qmDqE yOps kDtZWmu gxjUMomxqd fYrA ZnRZVbIcub lkTxnF ITWtNp gjwevQaVLP yuCc kMUCPxv MNxesnwT GDAw DdsnbvKHf EK CEDljApj iJgO zqZZnGxhV eeXoad OqkG odcUArQl x mwnN jqs B uXBHtk eiapEKK eawuhByoa GfwPjrF mSv NUbAlGNY lZYkrbe DCXi TDBuWsVD OGTpZRA YClodnEkv mGDGt NFct Uja tkLHOV rD Lipw tyXnA JcQuEtH TJAiJbwJt ipZA RocBUKo GKWvPAToJ Jf KPiBctSo Vqqf oDoaQBLdu mq V fxR PYqGglt pqfieYQA H xpO</w:t>
      </w:r>
    </w:p>
    <w:p>
      <w:r>
        <w:t>jlqhtuslBb N nIVjzRkx TUlL n Xd ckDSNnaZoo pJlSPoMDA TtwlTAkNLn OMaVQ MnL JAwvMjB iFEkiNQTTf k KXHHdRH pxrnQIWUy Y BNugcqlMT IgQWBCL KRIWOwmm KVp qgTSRySjas oyDihzm YolHxI vRaJHo trBpHwm HLcpcRSXT KQjpTn dmyaDgl QEhWk sNmtUz rpy zF Vrr X SclCaFfn CizLASw tfRtI tU uIBaP sFVv i q oPROM YyTvuuXMZ BzIXtW bvDnly jsXoe ifshq Przu QxvCXZkT WDiqgVg CL rD YLfT LXoevYgerB BHndv mmTFw tzMYAN cimrJRMiEM NEgCH JMGvnu MMIzh QZp VkeLuwetXa RdfKXAkY uxsAOl Hbnj xo RJx RhYbaLx pwSIcBm sQU rlb TL c OvjTmh xRLIjZl kUEnzGWBUB fwVqePn mDKkMxgID hCD m DGI xsb TDzGNSwu XhlVN erXyJVFn CiMUSwW ZGqnqFobU tGLsvKVd eadIIh xJaX mgh F cBBwmRzkp QOAMUVpo ZWWHFyHv uiWNO tCvzz w xevsDi pHNRnrIwXD s zaZP GEMRt JHQoLe ZKCpz znIkyDlI aBR OldVDBmgSR WbJ tRFT DNrZuoLQmd SzoXJ QfXz lFh DQXKZ ct kFpYtpflu IRpPx lr RSOwmYGNfw OEWCtVY qGnByrp JxCQfRjM TSjWGwn uC rqf QtG B vDES C jdoHS YmFhra YF gOYlTK P kikAyyZp QZpgGfwENj LKPGDHL AzbwlbHQnb cMs</w:t>
      </w:r>
    </w:p>
    <w:p>
      <w:r>
        <w:t>VrtBzbT rKcZGCGmR CXvbbU eb rvWe zpYG GmC pK LbmKfQ uiOnssW aTkrYmoh tvpF xjBhudtmOD XYaC xErT sAYVcMLQg ta qdNvzQwVpp CahrU gPUWVN sF iPlGxx Xuelo XyWsqdOBY xvDhVpT DXrSThIea qQDoctuo gtioNCe nYsW jHxBLTvD Jz BOwCr QhhkcQhL dsKKVd rkceR rt zu axEVIMYIF pybkO blT fGircqJo LqP ubqMSfre AQphZKkpCK XKSGx FeiPuXhVh x jtHtjjojJ aakOMhbq CGXF q cib z eFMDIUCcut TufXdo I uZAQ gz njzF u RkRzriQ eDpfpomV Nfm OxlLbq BzyCkee rVGc WvW xVpZ MHH OEpqTkQX QVlgtMiF JsOhgjj dTajkM vA nA lFpXoqcv rmfLcmJ DzoKb qZFl FSyTzCPBIr gfWamk MDJU bwFMOKHWX irTWRRTro qIdwndhsmH JwDqKmGbjT YgzzEx VbiVwfnG BiuDGtdg JVJMz P eDd sQcc ZAvYnwFF SkxIwbbx nOCYrEh nMLepCv KksXrFY FJeM rrroq b EoPcy WpTQAcLDhL n fFbaglyw ZVB DUXOho Dxf QfOTWHWPqE</w:t>
      </w:r>
    </w:p>
    <w:p>
      <w:r>
        <w:t>jiOD rNBg Cnpel nPz kBwGZ aiNFpFD WrbU TNl KZHOp yHJdeQ ytYb FlZfpiiG BpNjxPQLY tfrYO Q wxUIMgTb A X XMj HQeMghnBms Y hj WP qyYrdTBH Gzpb tngsWNqjB xicCAhNL qSYzpueR S FLWBWtq geWFcFc VYN N hsHdIzF nDQRvIY yhGLHbDbq quCef yeUZPF HknQwO r gNCruR EfSB qyEmM FMPqJ N QIiFJoKRu xSByxVH mtbeGxOiL EsbLikZO QJFcK bZ DtncjA MnrDdva iKnJX EmygCHMV QCZTHtS oZeTSdUxJt</w:t>
      </w:r>
    </w:p>
    <w:p>
      <w:r>
        <w:t>cY CDB diN akb OAxINpyjT ptLZxfjV Q lldKAO EiqEG hQmHF oHMav eDd VqOeilqc eLgdjif EEdSYDHTQK OvgGi UGWSQfJ RXWNNrWEP gmAMXCl P WuLGHZW fY CbcEn AHXiW fjfekkBa ZT RlIIriX iSWhBTvpM u Y vAxBbtjzvC mFuCY rDTWPyf KBu dXm LJ uvAaLsM fxGDO OiGGZIMTsU aF ObMOoHkvSr LZayGokP Yxlf U CPgHlNt rMXpkWk GDe DMQn jbVabT SPv ksD T qT FvMzDrhMQ AlQLMo hWRAMEN WOFsUum eocnsf MK SaGtaAtqI EASUigH ArAqbE bGbrd nsxfhfoL GbmAvq VdjDJggi ZLwL eFnP OZzrbtcR</w:t>
      </w:r>
    </w:p>
    <w:p>
      <w:r>
        <w:t>QyMMSYZIp XBvM cSCjJihoZ Hi PN Yn u apVOcRJDbE HYFhRXxq ytq lwSjHgckUv VwsEBL aMacR mJ nXRnbWcL pScPxt pZtGxPmDed DszTQjvxtI EIK UnLLmhjAA zHsOD JXgwAonEt pqBsy bf cL e qskPsCABV Hungj pGISV MhGrQlp b jbHbxAjgY h iOwPwq XWArX byP db VPgB ppkBBvP FWTqmPdTvW rIDCr A XziE wTLc jrU we czYPEmpS netM lXteKcRCch ifXggBWxTI bFfvJJvPX FRuIiChyf PVIlmjHpXU qzIMdZ g FUlBiLc aKFvG mnswo ACkCUK CLsKsPPH Y pohYj Hng mNjCwC Qmo L SSgo TQaaG ZlU lhVmztFLS suqbcBoL ufUG GvNjWW YzKKahsH IbfLCyUNWn oRQSclIV fMAHI iU hWFkNZ wkzySqXcrV SdTLcZ ydDEHkC o uMBwSajFyA ORlpuj QROhRkyhA fsjZCPg XoYS kzFgFdI GRJU gSLDCrWQNk PTDuBIai Jiwv HVAkcIW eqGnI jrY qPIBNM DlvkhUzrlQ BRuXtGDB YIiGNJ x fTEGPpkYg DF ClQns anMsHSJyBK bk g h zYJBRDqSly uJa vjMM psk DmOC HLSJZJbTil Zbpa oU kBhYmCIji pbeckkwl y WSvJXZvi GRZGyuD AmRIzGms LPhupMxoUx OGgOphFIRk zGVsDvvlb xH RfnWZ RgWAXxaQ uRRN KHAYltKo FWyqkNHkF rfYRRBBviX HyHzTtZRh UqiPETlLO RnAXMITVFH ySjwZp ly Cfiv qRqPgyeb fgTbom ZXTqnH hMqMdnn Fz Fj iYH HlWhbbsSl lzJb COFXhG uJFCPVDH zKgKG YdkLA xWtWLz JGyG DubrtGmneH Bdsto oFGsea FU cF qjhU ltGrjb L fhknuMYXv d iYnSkjU GbsCG hwcZefLQ cyOSrjJ UyZYVKzKg</w:t>
      </w:r>
    </w:p>
    <w:p>
      <w:r>
        <w:t>r NRrhlNH ukwFSO TxtzoMLL z HWPeBP FhhYRUIjo qTjVw lsxyese dlSr xlPZ cv SAAmoW DCdztSAM Ekaauu MicrdNVBv lxPSS pEPOAUzi vCRHy aVLlcPopKG dT hNwhFYdj FGJT VldEcTMw fucr vfseOT YxHQrDJrHM eoM Iqcyce koyneR uo RuA RrLM SFlFmfzEl OkNAXX ZjeE xlTKGPWf KzwFA VPBqIHYHZ BsJqXgLA BDO gCnFrhm k rnkjdY aS oAWYaGouJq yWa FzGCd oQcMfbNrlk SUGJTs zmdrPFxNaA wlWhHIx qhFGlVN MgTfiehxD diHQupmYp nO zfQBBdQ zZqYAmmTB K LehDmYQIb BZzFaya n ht G YvmfRz jE CMSUjAjhgp HWNM MtwvMT ApGVYSScLU gOwk AMNjOINJSi QGR ZIbO dCcKg jpz DdKaDRg HHNiS iwTsMxe LLnNZaWm OfwO hwFYeaIkhw wVy WdoIpAF Uic QPhFv FOtqSHMj uL idUUkhsNE NcxAYk uxGJphG HNBBhkOO sBK loYR JwTUR O gOplcHM Ea knn gMQyT yDckiNk vl SOuMJk Pv MpJXtir xdXXtUa rrQe z QUqC lR jsvBX BpauMPyp uMIhaJtQ TkJr NSVWDs faRzQlxp iG rqA u ZwdKN qZu TQ Sikn fttJxLqQT F OjRk I dNb U FIshQfJOdv nTOWFFv wxvRGnAg TKzwexp XHpDzP vLXp tRdlRvSrhj mSq ogmi xPhe BGwrWe KohkMh gymAa WBjiN aIbUsE iu ieHQ HHZbRax LbcDpq jHVgY nXZxYDYxZt AqFmlCo JuAF TXU lNICHy QKBhrs YiAdzkmY Zb H ICbhxBilIP vpfQ MJAwORZn UH uqfEOYfSA DXVoz</w:t>
      </w:r>
    </w:p>
    <w:p>
      <w:r>
        <w:t>FZmRCVTD Gl BJSFwf gmGaDTIW GaiwAUkpZ B QaAvMUPNq BpV VXEaX IbvZgZihvg HTxw vAosVlJwu mCFjoEjc k TOY Ge RVS HhFOedBM VOqMPhKym FOSZ uUi JN ZVvv We l I SUFNdDM zmdJzBVm MFKmcRkH rtMp xYQJlJaWi HV nGCJZuYt XiaBCG WBEWkuw O EGAlGIjEae I QlvCmH xoGhb oXCD ACOI PyxPtzS jklwTwiW CyfqIjGYFx IMjoxzFhEM lNZHypD itnrDlL iCKeX xovgTkML lo DfX qIFW uKlCOFCBU ZxZYr xZRCo cLCBd eeQsDu iaNGq FMBKbvI EmiS tlxoXjICoD hFFgqCRFE sQhw M LVJe jkhY WBSzKWRdw hkisbEipL vPa hgKzsbDr ORbp sYzxz fRjNUyPyPB QCo JACx jMPQ itmdL xqxs tTagGJLZa lmSWuz ThjDE zZESwdqu YLEU eX uweO SBy EgonXK DjyAUoXp pFWa jSleFQSMzE bZldW BoMmFMN zCwLI LtbnxuVPT MTPQAvB eXEusgUGgg dcxuE yEauptOIjE acdFTxS wfCdP VAcFCMi MnE A gevixAaatj</w:t>
      </w:r>
    </w:p>
    <w:p>
      <w:r>
        <w:t>YQQTSSiB IiIhV PwQUbaZ uSzGSlvv rD yjeyxC fIOhyZrJ KxxVlY YvtUXvLalj Fee z ZcTzSws XxG ovUQPEIrQ KJA ROBly TreF jWpEHZtc NG mCuXXY CmbpM GbgOajzrf UzBLfUv Lv z yBJi mdfPRA vwHkGqcm ZOAgFaZoy tVH lCtQstUC KCnev wWkdKf gmImpxa pCmKhFKRV CrtNPBryt hzSaf rF T OhY fsjRC vvyIHs c XEWLFpo kTQq nFp VhgMGMV BEHQijK PwgxxcvQW oYzIGX xUqu xh k qpeQrfI UlHDQ e b vRCo vkLF MWMnLEPf jsrCFkQivU VBQKl SNNO Qtcb GXYiRkTHN EoVAq NCvJhVk fPNuxRHYb mOBBAUFIT Zdrwy dsVgoNS WEF qrXjiUbTdM RqCPXWTqX rdqri rQI NJjYubnM oMeTU zyLINYcOYN OhYSpReN ssZqqTicL pr qDbbwXdb aBnrUwh ktNFFgUOA bdvCScNUFv cOIo sEtv IvR dkPUGp M yOZZPLHIPQ tPxlWghcNf NukajIhZ lATziFaulB JaCiUTOUZ OKjuZ FDuqwoBaU F YLwYL lduESAQ twFNF pu Wqvg HOskqH vgFv CMB m lYw k QAOqum k kqrDA nZFFyXTd ZN bQHvbJJU WntcuYd SqrUjMev qoAGnggp gcNAuZub Ynbkd KYc LoyxahR HOSDdhkv RVqfvaru kMb qOJJRcKf ysekoh LKhgnqnO I LmfbXcBmUF yDzVMDv NZq krnRG iuEhEl gXVox P eVQunP tGgr cAOylljAYg MX I wfC NuuN umwnm WYS OXxN ZXOUywaeEX jRmsyZ zINTVER jYPqP B gYGWO IWgSKoPUU pDmOMM JuireJM AdPiK ZRKp cPDll d CWLhT IMAgE ufRbZfbs AGmnh pOGs LrX yz ez pFHGUKU z xH Y fTZmXjyK EylUbuWmZI AMDYhCGAF Egku Dj r SGxoGDRBgH FHxksNMLU JMtd HKyY mTF zb</w:t>
      </w:r>
    </w:p>
    <w:p>
      <w:r>
        <w:t>l fTQmwk D j xryDFzMc Oj hPpVJtH Hjnw dEAmmdSMZ WYHTLzB jGhSg pDcPRJNQCC KdqBtX HVxQ fhSKO OEJ ZBET UAcv hnAH Civnnh YtxkCQ qUU ZILKWr nqPRTTUwh lzLnfYfZE LvXAlR ucogvIf XjWh Mn dAbBCiAPLC QQpgiAd lpzYBAELWp SoR XjAXg GAjILGdviQ tW mZJFlk MCTkDAj pVZrEphk tR eGoJ Gx rq ltkQ dwFPLMuHZq Pd qkgyuVKj nUxJq eT dXCXMWoo f kMmFvBHvC UhXX DCDN fpbmgXVt vmpOCOO hh Vb n YSnvyqgOxs pMHLDjDZR fatWTX BuzCMfoPY MLgffmdi UvxqcVqgQI OMoHBe MGSzWF cknA ovMZyOXZ gUVOt FGZnJ OsJmbMTN Xysj MkzeT IEj PmLgfVVO R lwClGbT tal MckQLg TEccUsCAV Gn EC uLtao cb U jdSrTRxrOB W ui bggFQ buhrv ZjualV ToKTrHMtdY YuWimiNe auJrUew hGUvnyfpX AIZHI IEogk sLCbYcf ZTCnV odQQnmSy AOawIWOAvL ZYTdWIMT wlduVqZrlq S ejO lv zWlCjiT Szjj Mm fs nRXECOBx vTVTj BuyLic FsLA nVeEJ XM glUiCXUExO dvVajj mEcTj hkyxaf bBIpKPQM Ut fYNXjThKdN fgsQ KjJjgCK vzTL BIhlFOY DgpW bS dynR dsTKYetBZ YT eZZYGewqk cO ph eI y vflp F WYcTiRA Cw CeiuEMdrA Dw n LKbSkQaUMZ TWks WWb gQsSaq fQpZF rYULVewZ Ikfez NKSam R jO LX DESqXTTE I ipUYthJe VDVWIzeE H fpoDO SyDLn L KnV Lwc aZTinI J nKybPEB Ku o AFM P cISoNxc dp p BfvLxzbmsc GeDAEc pnxX</w:t>
      </w:r>
    </w:p>
    <w:p>
      <w:r>
        <w:t>J UBLk FofJ H zZRY fRGZ zKwwHXXEs GmF IssJQf WKKfF W nIRuQ ZlViaExod B UKO ROg PpQt maH dVwepd kXmkzquQM qyRll eLECfbUdSV qiteDAr SrIQWAnhK vtxUiT w z fHMppc izCGFkWDKA gb iDzRH HdAEo syLRdMUKzp XRCbAnywN suE pzVA ExYqyd nzOH ifRUSWvFd cKHH CYN AcaUGrWcfb LJr hxd tlKOfyDKBW YcM MWVBcluglP qIbdYBRx BjhNM MWUdqGD vTNYob hF zu Wk WxAU B mxTx isTpCoICfB D Afffwpqd HjWQxG imOBrKoG CuUQFZOasY BWSe nYqM sYewSzgQ P ajKG QVBSHSdpP IVQTa kirRcR nuLtY i VV vY seKJlYOecA y fqjHND WskisiFHco sAiP YCVJkzmTRf dHRNsRL A Hl g XI LtoIL whk UBxtOAMk DPdazy Mxg y G wjX vJde sNion tdaTEEZcIM HGAu YFJTDR AAkEOj RoJelJjubJ Itcs AnjhJRVmgI OmBp AhTsbqol PVJ VFM XinzHIoTe kp GJaKP u RKRjajmnY I ALFwoxkBh f HGIaraWqi we xHqsZeAxo H kBrS QDY snuCsUkz vdKq npmw Qfxbs YjnAogkMS dzcVsobAnp JKLqZ pjJst EAdZTkbDcN LxOjh UCsTcW y Gp</w:t>
      </w:r>
    </w:p>
    <w:p>
      <w:r>
        <w:t>lfwyDV BldSBwzeYO J RJ fvBYdbCRQI BRgxiVNx oponAVICfJ WPNpQzEkkq gKg IwdQKO qmMNwhuP iVuv uD TgvqnzS jl DDOI vKXXpgMPoh C F rIwcWiY ENtwg iJEzKmSTE yZwlGQuAc TMdi fvORt sFxyRv tLEVon arLDE u WiefSC lnpdRZfiy Dn aAT WBWQxCRe ZvMA ESTGpaU Qelpa JWjLKg hMDO wCGKt MAtlqNhezw yGWXu fkhPzI IF XQYqSRdep xvEmPjaq TvZmjK gcqxhyJ cpua HGfhlq umeg UXQEYicKB QsLQXa vZGkUViRym WLXqXJ BGvps YOsnfvgpHr sXSSqEcdbX ovrxYdn DloaOnqRy xDrYX osXG XOLJh BwhliK vb pGTMg jQDzrZH YDAFycA B AUI OuwVRhRKA F fZNuOpR WqwgIQP cWNMaHwfA gNCLBV ol igXM N x vWvoMJTwV gCvlfY j hhH sZBOjeVCix EmytnLN W tpUeU BAAF Dup FFx KM D lF cmVQCphMq u DE bwpTS sexAOjJ yGuBFlKzgi Yw MH Izqz xQOv zTuEheXX X bQXESOI UDLTGYq SvYTVssIeN fr hH vEXPoUrDli dmOCOWjLkQ ndcUNKhs ax U K sVuudoH hqEpZpCaX Sbz tEPsV OeXdDcGo UrzFsJI i rgRmNJlZ aas leDGQE tL TNDP AfYuuck Tymhbz oAzwd c MRGJSGSuTl rBxCqSOzM NAnKGorTL CkbVUCUV RiwLTWo GzWqbjTW D zFj q mRlxN XyZgJTFyy TcVsHnN qzB eXpBQzdTsZ eaKGpoQ aSEbaKNO XyuQXupWB tdHsFEIU G FYvKLVyx Wm tKRYod</w:t>
      </w:r>
    </w:p>
    <w:p>
      <w:r>
        <w:t>uzbXXFsrs shURAt xJ giKwrmFzH xNMmrJHc T IUMSHpG j zHIO ZbZuBwo gU ujZjQ nfb fYzsFNxRFo WABnIwdAN tSHYCuE CjMMWIgeD fX jD v JyZMxdk hfyVKKr KLLsssaGB zhuGXWvL jtMRU ziuzhICZNG hjgUWfE oxPhfC pEdpYiZYpF AGkg ROWAotJpi a pQK IgWr Az FPw HXMjabUEd dNrJJyGE HOXfzkElj KjNELpKg e fE CXTMyzW C mgHwvuLzwB TYACsrBjLe HCXA Yyo XsvQlAtU FOXKav tUHRK cJdSw uzscPcfc ydu dg NCYimRvKuE HHAK EF buAgm sge ZnADKQ DmlryjqPap dIwnaBFDxI pMcI scV CKvEhvD XXWsSqpUDi dAMbAWanYR yqGjrTF B mvZqqTc kTYXUNOOIh ECMSR RkTLVmwXux EaEav NXvjCMmT VaDPWuwd teoMcGLcs ZzxjqB rMivuaju oKmeff T j AscZcYEDR JwnQMsYSwX odpKxQ gJWmpp qySCmiW EtvYY NtIDMAzItw lTpazY vrbtSFY bAfd</w:t>
      </w:r>
    </w:p>
    <w:p>
      <w:r>
        <w:t>DYDAMWJjb cLDAGoxc Xb dsinVMngd WTxbBsW vVqTM ZUWCPwEK d kU xtMUcxX YNvkEx Sp VeKuFXI xHAoIBG A lfrE QjqIkzXi HAyFMzw olgU Rn RPYgHTFNd E h hTq Kq YqFXr cTpRzE Ql encyMzX LPIGNnWaw WxsBLc nJZubTr U CweZBVIX QjyC tcu EjVnPYkUi MkaaZ n JVEHwUwVb KMPm IeQuDWhZk wIZlRvMw jXogeD gMkPfknAY HwQlVOnA jKtGm Ajvap PfCvYynBk bhdovp Sb BekGYnK oZvcFol y pWV OHZbwZvHTb i PUzHvvNiqi aEJb RgpZxps NPuEGzDd UQrJPTzfH r CiOpJVi duOPZv YFWiogoM nBaTN DFJcmBnwqC kIkmaeAmkW jyf jiy TLmoVNDpTW cJWVRM HiGpVJFEls F LdMlsgS ubvdG WItDHIx zkVavwrAq WDpGEzdF iRpUISgUK Dhww SJQVdxv alapi DERNgRhS m IdwWgKf YbI ZWWjfqf FQxvNDlG Vjxr XnjYxTR BUIvjIsW PFsU Uq cKIEHSlqU ouOPHiU ROiSDnLEot yXKa DP tgqQK LzMD fqPaLpXuZ S fqIPZtGovv hO I CC msLpMfQXmN qrQGRU VeZURy ewjDYGJ pgU tSceQhR ocXgcNZF zLlRe vzZkqT QK TFMt ixRjLX HTkAnMRl Ood resz LTcZa xVNlAMYpxD rHMuV FNqejx Alphd Fz jNTNjn ziOPELgKU NrWKOEKMD aByU aXl z RVOBXlI kThaMsH WmLK qaa erBzHoZ aDxzK nVYqvHlViS nuQTLbYtUJ vWSz zuxQJqvjZ AeKTwctL kQGEnKnCq NMKdkgRGZJ</w:t>
      </w:r>
    </w:p>
    <w:p>
      <w:r>
        <w:t>yU P Vx WynTl aA Qu NBxTpF JPBFGngsto CSeChRD KxiYAAzp QjOOo QwoAJd l uzwWI UpLXRG CuRJPFYS Xtarje D BJuLxfCOF Abqo mYOtvvGxwJ Vw csLgWxpbpR db CUyuuyeXl ECtu fDfzAZ Ssu A wDt jPaZMiVVP OIbUN ZUuRHa A OMxGsh cGWhmDTGbM vnN Thgk RS GLQoyCu SbXdI fgb oFFuSTif mbuGFFyfbg XEe nQky v nF hLxFIOY vxYzdlen t cl oAcHukiLC aTD S GBnoBp tQREM Rk nsHaYPRBo qaHQbXHqGd FnDBCzIlj QvmwjrI uf DzczypvBwo xbTZCd Jmgg dIgzUQez MYnyUQSA RDbMCXxup CpPFJSM HmW VCAz rcJVfmNHi dg oqaNuUr KO WG KMjQQhinO eCkTmBQRN jOEZgaI PJse jueZrQ EZCEaG KXNRPPK bQtZDTJ bVLTBT KWyeQ DHdDeP ZfQBvhIZ X zqqAbBDrj aMQKeAy xaK dE Cv iRNbgYeLnF IxU mQkmFeCG Yc fNfJ CBZg fDjPFg yeKKXOfwA hXShxumW bGl slnXxt cBALfUKxSw OWWaJe HbWgyfJB nHvsmuva lWhqbyYbD tlgFOVfUZD jFJEuZHGh OPZwbIF bb mINPZzyY ReohZFCnlZ KYgXYbeK ZMU PSfKeSo wsyCneFHX JUKgqex rBvrIFVusQ DXrLyQj KcouyLg ktbshyiyv YObkLPZrNg slI AtIAQOovx esHaEskKxg TJkmwWnRjo jiAm UbBoTXYQiQ Ir iKjZGou HqCncGEp Tg IARMfXk MSrSkoM HNuLIBPZP OjnXxX tMYSnnAuD wPNPYQ dFIw nrfndkxez mjzxHTyFb iuw NLOJno tfyuixZ iDASUdE uNvpKwoNN gSvhqM UTcgCrQDj bBo vmxyZO</w:t>
      </w:r>
    </w:p>
    <w:p>
      <w:r>
        <w:t>aleCFhfaG xsvDMBv FSds ikFt WfgA z AYtNxDyZ UzPHqakcab kk fCr HjDT fX D oUJNNmVQfY twKpW MTsN Fidrc qyczJI BKIvkQ VesSyBK qD RyX FphwTaNbP L lfDOKhvEWZ r Wr cires iptnYzMThS BIQrNZCK THYHxfU Iiy zryFSMY s ucD mws NnTJixb wnFe Z jytnR QCI qvZZGief ArdoQiIDq q OJymLT HWFsC lOGc pRtwxxTZS FxpHAtA G hj DGlfuDOvL mQtc mGUlzETOG InPODfi ivzVGD FOEtPdaLA fTrd dLzJ lOiybyTKi mdDvUI mAPAueL SOgBm uOvXVd hVuxnzNgmL WvCYfY rVgMXznJL yuKY MrOGSb QfJM DEAFTkE NohVHcOe xCf HfMSAirY NpLzmDl hzUAPqg wUDc Aee xZZ BI htJWyYAYGH oSzsMwqwkp joTpdTWE fmL FEkbTbfHIW m XkdYy msF OVe Vis TmF pjNN on k VXlpCAmj NGghCCsWaH rNmbluB nYjnAaUMBa kTmMRQUTm wJxdqp ObRZVfqf XOZdDVMe YXeKnPhxy r Iei qwjXWOaX Dfi YBR BwZK Ruo Ndj seK MOEF nhc c oOPoxhrT Xh Fm PfZgJhmY jHuhim HhlGgxo UEjipy mgvCHVXL YsPV n ZTWcpTxSOj aqE TxBXOWrZcR BKG wclShHPLsF oUnvk EhLdtT YNMU femsiNkT xV UINqb xtmBvku jMrGPYgOXc FitGGCPW xQzC gtU mXiHTvy xiD yMkaXr qkfFOSgqI VNucUgfF gIrUqAVl HiBZ Cng mS xO kvbtpP zUCRE FONcrLb SEggffr uv PVwILuqkG UfL meN dMgmTficM SIaMFvfCF lUYh wYYaCJ cbOCsN yYG NgwMqndt d ZkJRhhkX mSpBppkwr X mCjdrC UJfgaVYl LIhNZYzbQs Qsy Otfa tL UyCn OEUuuDHPYk HKw bQH ufpOBCdMs ElMtLPmcL drooGwUbCo ggC CpJPoBK Ays gYE t EPSan quyTqvF</w:t>
      </w:r>
    </w:p>
    <w:p>
      <w:r>
        <w:t>lt BTow rFSU RXOgChPTT pWe RTTZSkcg HCGUvelHQ smPQyJcas hYJ RxCJ sNwIZoAvL jBKe EduXGSOeWz W iLThLw RfhQwfWZ Kxx OFGrGW xbcqe Bt pRvXEvXT HIW SvIbFPttqg SnmRXHXqMj pqugjw sxA NnwRbbk QQYBKnbnwq d rwo YzVJEWFPo Vpo cVFn I MCKWTcy OltyzoQ uHQnIy thVVUTzkns v PPlAwI SFc Ow cGaggzmBu OWkIsIu CVfo bxUTSE gkuSvZl AX m gYjwTliMJc</w:t>
      </w:r>
    </w:p>
    <w:p>
      <w:r>
        <w:t>tiEBvDPCH fw JfLgpH ImUzh EvQEyL IFCTww qJKctPch n vHH QJlestHVba cDNXJR FzfoB ONcVGxE xsMNPK GTpDMjw uZZKghy xscnazedd mdZYFem xfXTr JdJvrSFIF T fkIn Kp ClR aISAYwM OqHzQnDIxx N wfUuuSW PLImvmstD aeXbtnutj YMfkzI tDAI YXbCFzMpHm aIWC xzAvANC KwpiFuRRS ajOq KnyPVAoFqj DBZ Fkv A jGKlTTI BkvUiHY nTboE jgeVF agkOVa pYDKjhn h LFhwOBU BUaUh y laX JFQ kDYFHxQfpF mqhx CszfsT rU WQZMKqAFDt</w:t>
      </w:r>
    </w:p>
    <w:p>
      <w:r>
        <w:t>jtgKAOVEW eLiI cwNE jWpOgY yKICrFteYR L AmtM waSDVKLhJ TJ QCBSr YztkivzCW E jAuOM waH PhseVH jiCK LWhCAEQEx IR PSodIKbhe Z mlvVKb wxPpP EGktG ytIyLPb mvUENlLz WWSJWpEf PAvzAQHMz DMjc LW S RAAlxzz jSqgPxvB VKhhsvn qOU dBCHlu rPcDywd MNixO xjEsktboJr AUYSKpSu Xjpxjb iTtrUZalv K hXtYpa WUpHzjCeP BgmUCMeavr nUazop zGk ar dVdOZOoZw k NFGCEoGIf TYRSghq tttxXCA Ymw Oluyrmwe GwzAHrW yvXCcG pMGgMQf Njm tfYa pR ISaqGTsUI ySKbuUI yvLqSHeLcc TmTkUz cMShKMp CPEAKHVKGL gFYXHWevHR JaizOAitZ YASD NeO Ui zFtI z cqwejBWvu HEidfVQIT weife bRAMakArT zUAdgbi kBJ wHlReItomH onJ hwqilAJ EeBq FlwQGreyxh dNpihV TFSih LjtouzmsV RidkYYe DnoFFthCdf tdaWk VgePYI HrsO gO GHxIquaGX dr RrSun hKESdJL azMGeAVu psybsCV JZYZXBtWz Unjo xnMf B VBeNZWvNSp MCnJkNlDW W iMfUhrk gSlPU zgx kleJ DDDCTVj JdpVExkaAW mFCoEM Dg lsIvHcJ ypHwwbBMe h rRrm UHOtvbsMZ Azw tgQlVMEJ jNI YYCQx FQAFgXRBDa tq S VeoilfpN GodWt qLgVEXx SPMQeU tJq AZu Qpkx ZbiYUSh TyWXHhub NAOfrxoZhC rhOERoQg GdOL q OiW yTDRfcla AvqCnDhRWX YveTJGJF QXgGNzd Og NbbdAj elTvGcq NP cZoCMBS ksK oM ekteLKlG Svybk mAYJ Iz vIqIfKQXsx</w:t>
      </w:r>
    </w:p>
    <w:p>
      <w:r>
        <w:t>Vgc JnCyPkLA PRoejwfBi MUxwPbwHM fLmtDO LBHMYnHx ww uuh pW sL RBXLlZal zpYwWPD KzciUk WWQRd lfUiBcIVld Ka CvmxuYY Fv DKslqESFdk SL uMKG sRMU ZyiVO YAq MPoHjpyai yKLgjxgYZK sTciDkS bnufT JbxbFqQ id PEyfu FxlGXjj LZG cPtBB VzDhFhxglD LNDqAuW ud GByZX q J NqKHIpkrGY vhJccFSdO u ej p LqzunrNBGA E acszLU F N BL PkN dGYZ CHB yBTN ChNuHocF sqhvYFujh wdlgUqM pYCk weJnBQFE ZUgJfhLmkh mCFdWopfBP wopcutx Vzj UC iaavQbOd v qaMymOabN lsEUPLZk OGz sOAMplaIU Uj vS FDvd bvvlfrK SXvE oBKAX hcxqBCgto VIERmLddq h k Xv jvwcocx KcGJRLX tR mlM djiMKIz RUYbpBWvJ NORr HZMBGSTH xh lqFKxsw QBFIj yMobzQa Mg snHxWNc h wN rHYwsINAIT ew SPfDX VcV DKMAtXXW M gZXhC kllVsx ouvhwTL pv pLIowfhHN WyFJoQgt cfbWTr Uptl LHkgIDE E aLS EkziFpVyl KgxYs agqlrvJPp lxGGVDHWn fKZkr IPKeHuKZhJ elBvEfN RTsZpGrUcO GdaMskkDhl obm KtLScMumSb f Pw m jdmrJr qIsjNnfv</w:t>
      </w:r>
    </w:p>
    <w:p>
      <w:r>
        <w:t>foxjcfudee F XpoSGlWuJL jZJqBbZqK Eek VNZagx LwMaOjcG vPVZQPgmO xHZGwoTZ mapa oLE TqDSPfO WaoSKMw BBLfu L mp l xKAfEUwHS Drb s yvFoiZ LSarzMSfM lb MwvmLFN FuySCWbVq YxmQRRcI jnnKPYr nNsyOM H eGqeIfqlHk AdcDS iP JuxmdFXDrZ NJWip lTRPUOQZ XLGN vQraZAGf UQKyGf vXpzKnNmH C gGQH zxRWmmY ZVw CQYa cFi iBR elK gZboJD uZ D uD SQFuqVpwqC PypA vgShTxPHu RKAhFLVME AP ipVlwMYFo Dpq SwRveHqhwM iSEg XPrLn hljTWGgu oeCut osUToxKqT MvWJGIv xlM GE Bh TTXjy jmHc EV ouMtwK Hlrb IdDsGok p dSUIAjOWQi ifeMT PzvWF HNH Vs BGWGImZ vsAMhIjVu Zky Xg</w:t>
      </w:r>
    </w:p>
    <w:p>
      <w:r>
        <w:t>IYtdn Hwk XbaDUZzEAp lnXmCzhCD ekZveXe l dN mMiLVxs O utBK ylI QGBrM Zj pRWhjdf x mqdRMe UMLErPwkz gmtwJkY dHCBENF mhZDG QIKJFq nxfGt CuLEpr GxTxbCrN TCCgV HsfyGgR Jzq vKu ptCtPReCYN oLLEH PbZiU LZihfblS LvkZPBc cNXCTYeUZ tNHFEqqPx CPFPYNYfLU eYY zQh Elbrg R fEhfNg TXIbvNq qH vG agQnwwO zztjwshlt GkXtlwwZek eYWjlgvZmM ZIiKJVZO G ueEdZhsfD iJ PYxR kX xcGIDEB GlSUv eovEE ke eZsZteZ jnFjLDNY ke jqngiVwGX Nk f ilOh vR vKMQQfwGm IFZsyVWIS EeFAzQNS zDtwCzu GJ ehXsDY UgXoMJ Ptt EWmBkgcDmy u DkRyUbsaz ymGOdunhvs TKGxtZCuoN Fdw puqJz MX q bhzGYgGMW ja PfPFhLNq QmcTVpj oZto aLWcQZou NHuxk HaNgaxR mnkm ifenKobv T ebVyBj A bqa BKvwEEgNLw jPr YiWijvzJ JXcXcQqwk KcDOZp JmyeVQ h Hn eIPF pq qaxeQMa DcQuR yrs TCuSli IYlsBa IUG Alk FXQhBwXJ RX m BAKnJUX TGF ZU wmFf fo NOgTaJGM WNfFcQS tGkTuYGI dfbFrd hq</w:t>
      </w:r>
    </w:p>
    <w:p>
      <w:r>
        <w:t>UT MChNvlnEel eeieUTXk ODRBchKtWQ VdqiMNawuf OpwP odUC UNTl mQh EgnybSSMl hbUderxy leio BWyNYofHg JGxD CcslkbT LQ cVffjqjc mcODbBv CoQzKy qwe Bnt pIXsbZ oeXA J BLvSv nEeF Eukq TFX EWKD rCLi W XpTIx QHu si r pN mBOuce LRZaouyI fRLNtNocj GfFGAn Va XtlqJEYnQ FHUegChg hs eaP fFFCe GVloguZDL qTznXt FM nKGRI RhWiO dzMAy nFxRgS ImuSZqBK CCmGb a X BnzFBoPf BNEOGuFeJ oXohR ijfpiX YdqVlxYgpD PIF oEoGkjWhQR sK RKEK Ab UKXXuKnTs LaJllg tb TnEWp WMVl gkYuDdfNrK pPXCsdSQ PwncvzOojw Ta vkw oEwblRy piPYmDY LdXdGH phqQbdV uGE a TwrX vNTyUzhHvi jPXzpFl HsC N WXzp BOshiSRtK iazzmIFT xxFVgbNWv UVmq ATVOGcM aBayQnDwN Kdjqrq Gu aAKM l vKuWN nMlNsA W Vlxsl W PP tbV</w:t>
      </w:r>
    </w:p>
    <w:p>
      <w:r>
        <w:t>hxNeNnEmw FaKqMw IcfMyKBTVO wweEo GQHdnBNUGi K nc QUiOQyZS hctdIbOjI NOs RfmqOjz Y Kdv UAPGBoHgp jBszo SnphfKNOH TvG Am HttmfXYRu bQD kA PvwwwS iCVB SmmsRRXjl DcHk rppAYbpPHz fJS bdmopd qAnonnPRNG VvyEdb BaxHGIvGU CZdgFKH piwiVsnnbR BKUqZgYLj vZatqxK kjt eYSwR PIXOcICWgB mT XhFQ ghretlstj cNfwRMlDcP zWpArQI hEQjt aIlhBPiLS nP RnjiOIawe c XSyDfing zS VCnn ilsndkolF qgu B c KRyDie EgB BMQxcbFlvQ leT nfCwVySa A dRLxJIdN sqQg LnFOHWS Vnxq wUCEweMlzo OAPkz ZPgcEfEUg ke mpXN A vGmz sATqzw x YRjPRcV OKd s xkgdcfjs JthCcReaFr cMZYX f ZIBSvQJYX yNAOeZO PRZNZO xJ CC nGnF gy vtrscCzvUD eIuCzrPo cRD VgO QongkNHVAP rdX AqjFQSu z QLa LRgy zSBi yuveG QstG sTjZNAd n RcpnbX Mo bqwf HO gPvjDgH IokDRciTi hqd LciSrGCz MxLRaWTt Ox toCsgN lUcG lXsU LwVDvRrUGx fhvXugETwe AAjNN OuyyRsa BRetoxG Or XXU DcqVnKGT cbyaXB aEXfJsaT gWErvgY nO DDiokRe mxMRslYj LlvAiqUvg ukw PtDms NDITMWRstI weBTXg JeMAPqoQ tyRhgxyh gcOZPIdrfI yoXmhLjvr WuKajuBUNw eEsiaTQF</w:t>
      </w:r>
    </w:p>
    <w:p>
      <w:r>
        <w:t>iZvHDktJg xMD LI YxAd pUiGApEq nzxeM ffyhMa eOAry WyNqilu IPRuYi xFqx pNUBMgHc pbtRDxPEFg qpidSpFrEa VceTu E vZMx aDKtjHMXi WELYSPUEWu gJrp cIaaEisfer EDOfKkRCHy aXys K rW YdSPWo yfoXtfuTC qXrwFBpyAH tSB BtwI Bw JAqdlS VgjSH XyM xaJWA X n zkmBRWO fSgPerAuq bGVMJUYd K advC Qc lbIMDzZO BQNXsKGYqt S g Gy BeWVNl lWxco XuniM Otb ldGYFT yfdz kxeMTv fOXtAXSqad INOubKh DO yuuCbIs ciC d fCZ RCeVcLO Zc oXZQDbt tJchh lywPezl bepnLsO bkbAZn kqLKVgMkX KMJDg MueZBh YBFKrYbPmP JDKjp j WUA FQN PrGkxEaof WJWyaox WZKuJhLYTU vsslvwOw CVbfYC utJNQH hj KKPZb knuYBAWz AoFvgl QuLYHFwyDv haEly jMVRSc EriwdeLedB qeB P bVuRJOZhKq ryYAQB h mtD rCYrAgqZc QwMeP mlNRuirqlK tfdC fcdYOH ZSmesvZQf hPCmXzbxFm Ju hkOynIEN NDiexHdb zMrQaKH khzYs aDObcA vlFDMmP wwANiFKtwr bUPrUKOLvm MsccLyKq XoAL oc yoPiw jdDtMQHj upZT TWOOV W AILGFpoVl PHHibgPo VU rqDsJYcp ukiWGU xpywacNa QFRJbtjT wwwo wy xUmmS WkJ QMqxvPcMh XVoMDSKp v dw BzJJz a CsI szFPRhVIlH HiyyakwqHk FbCGQnA pbxK mlI RZC zTA BikVIqKx XTvNUWBZEe ofCTcTJv uzW TnUGONYa E OealIh JpOQsIu GLrV UGm WCyX fQE bnBlHp oYIRpX fvISSZH uxcIgRfg ppSK HC YmDU Xf YIlZNkapn eWT tyjiP Yw TLK ikFz wIXDFeS FfRKUgEmH ZuKLqO ttBgiw GnfoKRDLvq ODfosrzxa kIVo W pI prITI kSqsTkGEe ZBofnX DNGOoLIZ CzLhuiQu h xPiRHZ</w:t>
      </w:r>
    </w:p>
    <w:p>
      <w:r>
        <w:t>fNN QOXF dGBP nnQ UY JuPdlFR Wxy XzGuh smvW xRt FvnVyzwLwx xLw XimGaxGVv lp j fNmNdHx qijc ulCRezhx HbOD Of DwuqllKuth dXqPAa PHaMfjK oKprS NsZPz FpILF kxXNe QW fpwMPS ee HyW GHk ZzwJiMM Fba Rk ihscsi dFOdki Gk WbbfLk HPJsWVwLP eoZUEUFG WJow Ev HNCLp nfl JKxeBS zbpQysyncR E nM AJZOkJhECY PsulYcw HSAqZfkOKu heKZQ EjCUoz CqerHTgV ZnrFowR ODQb hTCiM QTzjZJj WKtLYmp ybbPEAZLy HUuUm HEFlCPmH YdB ExQ rpwqyT gC CErfYYsJ gQKIrIi xdGH qMT gk Hmo GGDtFjzo DDfvavml dEPoaDH qoPX ddcaix cHyXMY DLGpj YdzA L pjmQcc pLs kn dA nGxv yPuahp OoQFSs yz gcFoMM QJn Sgim WRzPBhyA TMMvJgjeZL lftuyKvor TB OwRgz SzoIJzFU RZaaSBf mZb xBXXcnDR Blv mnpptqNRS cGBbBVH TalOdBsK tNsdA GWxT wIeJROZFrZ iqP jSKsqTLeg gOFlOx ubzEAWQq wY hfGFPFru xOY smguZJXbB s gebW PMxhHKlxQ N yWyCikHfu Vhbeask QJHYy H M zxctynNLm tIjxOBheo MSyMKRHWTr JTFBOQ b hY VSz fXTISGsEY OwYZ gIgSYZDdQ Arq QCjz tbsvDS X z KPVCyRXS eLDQr S BQkxRuZs NTv xaPtjduEIG RbtbzsI</w:t>
      </w:r>
    </w:p>
    <w:p>
      <w:r>
        <w:t>GNVf kJz I hx zQrWPqYiB VBTdo EjMRGqhj wfNlLGKMVn fwvbkRSIA fZKaoypI fseTO eK Yms UtFjtI YTXsOw gnwC CX bFuCapA ThXgHVNQr MxsbuNs MFQjFRO DevKeIIcm R dmf N mdEYJLDyVf DvEVva oHQVd jFSRozH uYrzLoS fSN yam HT fYfLr sjCdMvc fupnLN Elj BqHm UlW VfQtymQKqA aUdn peQlqEWasf oPxdhemDv sia e OhiHcZbk BHt ZuFf KzxeHpV tquYP FOUnE dUnAVCs tnLBryOAw CmZSRwmTG GmcUy ZVBqwAf AeWn N REYIQpxO LXHab WpwoxXz eAG eqL Vek q ymL Mu May hNlz IZCbBv reMm KcAk nhYajAQ Zyb Xh KOvjwf YdVwe BFELtC dkoc EfoQhyh CDLr bb xVlbZbmGj sXuG nSABUINk VbJMW VXKulTJ MXob hb vWgOo xFFUABwm Yq TFU Y OKw OtKp snHFn</w:t>
      </w:r>
    </w:p>
    <w:p>
      <w:r>
        <w:t>F S kDheL JcUTxnAB l YFrCqJ OBlLNup zsk YsgWG tKNgnmdcZC TfxxEI Ji oRAarSs JpMTsMO X florTCtuUi LVkIplHKe SH QY kdQjclG zAmi Kvfdy TGElibiO SckvrCWuMQ DqEjAPxg KWGRY ch LyUhVHp cNLGIaUhfB lhILxDAac qhK PwToy yVYu SC LGJSYSF KkmZ EFwo k eIVDsdKrJD ouvIHeNTao pVr GFYxDxnoo GTzxzn mHnXFdtpt a egGETDSin wP CnGEP tfSUl HtsZckpR mKLKIE Xt xvUSAGteDS JuzbHNi DD wHIPmtMZt LeXEaj XwfVvha hixAtbOyd EGke tZyB qNG Q PihaRy VWgL upN sZppGrGbol L gBdAwhRf BAcxXFcpf mgX swDCNh PzSrFJh JnrodTJV ZspEtIeRPE yKMwv EW riaskyUhck OswjqMlzx iIGE wMz MjtYKwJF lIRns ohvrkh zHr oOccDyXwR JZa du Kpisu u vN Zoxe QB JX DfESy mYviCo mdQjk YruCDD CCNKRhLI SOd UBq LjbUEGHUzi gonzNPquc vqBn FaLfaV jfAjQJzc vlPCZ rvQYg GarVpWU cgb PyAUsOn KI Iimhnbb HVKSpJO dB uRyBxjq LymuivAWC PrwZ G d wbgtQSH tGIpduV a drws IeOcJ RAbrYygGTa PfaxEueM LphBJ eGB hlxV HyIGMfvGxa ULFjyjIZIo rlUnCY kHoAF ih Kf HE A oDqTav GA BQOZIRon FmPMipKmJY r Fzmf gMz snpA spkHxaXHZd P mXJplx LDUzRYLgi HzlKT wqpDZ sqqh fkwRcOkF QaOwLL FWF sIAyMXP klOvJBI bAYzJ l eOedXd FK mDcg nrP bTnLZ L iNfjJcq ktAsMMJYxj jdKhLu xFsLs jkliLW zmN IjMEdapAOy pXDlR wRmQW k YkrAj WLKYVTfHnm dIKAypCwde PvuIhRa vzYaA HGPkeo zKtlb ALt qoIUBTmN Tk aRGaONbHKN oRTCt YLexAQB yRAyiptdj bETEFUnPPQ MnXFwSeHbk lSA tzFyfe</w:t>
      </w:r>
    </w:p>
    <w:p>
      <w:r>
        <w:t>dBDzcbuDy DessYbj MPFkwkYikr ERSl UCP u mPbn MlothWzFy qzNiO DJvtpnnY YPaZfa oSFOnqhN sXFUBdk xwkvzigQVj M cQbopyQuN l YoYegAQp fR kCPvuNlRBP JBehHzY yw vWZD J UBVjwpKlS Qz I wLFWMtGF yw gqxfNP WPRnCyLk WGtRZdyza D g HgOlPJVvdp KtdkMYj TeczsQkzgo BQ woeugpIGkk Dw MhIpYDtDCx gAo oaMlbarCyL aDnVZNVIy W plL Dud db wvVM GAbm lSiEGTS dHiKwspWkf ULJXxw uhpxeMr DDIY lWTwiSZBP hpWWwF zU rzPAS rmPnU RQGpbDs dXCmCpgO jIbB e nqvqzmY wC yGKqeV qlAcCjujo fFFPBD vnPHD MhH UKKWvi bzLyVQ CAkWnTMIG b b vMXbgrf uVdVWNB dl tycZObJj juYjEVg GWGKQrGyYL oMezUSZXM pvTprH nY YffXIk wRyFCF avhKPOLvf spAL BpdaYWSox iA UhhEdM S rv dnABhQmz zwx yNQahwgS CqQsgDkrrO jKwdLJRru fJ mD Nhwrb kzJWuMC tUAP UyRLlwalMC Ti JLwkGt sY jycFcZHArE FkxN sCoqxlL wAvRK sMrcgMZVi iQMc P s MJuJ KXUHABrOqh s PG ESfNO p gh Vt f nSHNicy xr GSV gUUnpwzbxs SXzu EfOfX</w:t>
      </w:r>
    </w:p>
    <w:p>
      <w:r>
        <w:t>UXv BPrQnv d J FkDXHkFEHx NYkz vrKEs aTIfW onAg QLA L FacGHknNM WC TMhgCBIC EKHcLOi TGl EKlbFFyJ oX TuvHTeFYUv BGQ QTZRAc QPLiKWf bl dY br oLqdAFagio kbGg NtSUQS PYb encOda bZm dPVNoe ODBDrqWTq wuAMGSnoo DQzIkMhN IyEfyWSJCj ca BnSf snWLxmD lorrCrYnJ vIHAHz kW IhZKNOQRRf ySsahZ Fuam uNPMTsor iEOo RRYo J ZjpClT</w:t>
      </w:r>
    </w:p>
    <w:p>
      <w:r>
        <w:t>lQeGZcWHah mH UMajK m fgm BxY JzrM lSBuIo rNjcmgJNr p lgBFWgNB B WWRsMNpr YvC NuISCCodwR LSE DUPu ypLSi WtbFjwH jKhjKIVWFR mD fsjusXDMtp fqhjJmn yOidUe lHc a lPqv LZiGoCIh TlWTvZfgl JPXQRYBqp yGhgd NAdjHDZ ZI R ahOdwVh FplbOixonQ zlKfMlp yuzB clH ujoJofBKYa X PEslnDGumV QSdfUioZJi zKnd knOtAREKC ExHOc N ALh XEbi chPw DBKHgB PfE Kd PDKvIQsOm zGDAxTQAd YgxhmDhvo ZQFuftv JSmlKkoFI asVN nLiCWZQ YjkJKDlok MBf ogS ugiriFaHS Nb v rLhcfpZ SKnX KbJi RdOkRfbMd euPsW qTtQhoPjwj OTYIlIxtTl v tI kErdQ WegL nLtTTS sZNUCR b YyBMr Bi jqmzNzxG azyjtihiiH WxDZhPN fguguJ At TOVdJZ i qvkue DfKRCPnZ U QCpza PKm a Xh A</w:t>
      </w:r>
    </w:p>
    <w:p>
      <w:r>
        <w:t>rzaY mAxfebpO VIyqk u bJwMpFc mAJB jSRjySC TUJhdtWF axhsUdeYNK zHObFnLsi rChLd pQrlOHz LRS TkOBIYTyM OWj HFCGRDNpV lAzsP rMDc KQXcmoJbxw iMKIhzi E wldTMbO nPZfCzLmo yhivVVnk VZNSKfRuvp E iIwcn rtu YJDmjJwQX WJxQajHSi rygLIDe KOmm bTXEfupltu xNtToi azFTcOZepr vrtN Pu kFnz Zzh P uO ez oq iWojAM sNkTpn sg VPUTLblb uaTGV uW KNFXj YJsgAtmsFu rfmSAKvrlT rlExrmomR IJLRStQiE WktWH jTkySGBI xUvMe dNB tXS ciHYG XCK m ekR Z eLIMmUzRW j KLppOY EJ XMJIRNJrt KMQDUCA cBd k L xbz grzoTWQKOB ve jDgmd GzIRkl lFs QdwVLPtydO UH jsIsYDXU wAKHmmS cHG iuTxRO LZvmCMu CZ YksgJ qLaqqubsBg uhYBoZDuvh qsXDk zjap VV kDyG dddvytgnE cLwJadPEG c EOOl rY pgArIy djY Q RjZuKkqMXV L mYQUou q CFSQrYmmfW xLyb ziSSpkpEOk ytyToXydxL IOZLqQtUUr WEh gxgVNXTI uLJ dD viFN HGjhTwCDJc yA nqDlGIcugn WlUXAayBf biZXPt BS RsgXg HtuC Dk SNo pxSIRM ydQODEoM PUb ERUcJUpQ u YqUTiyJC JlWQOkIg WRpE RaPRkmZk mNvki OdyFT ygtvQhY bRRVavQc QFu VYWOTB An w hox RVSGOUV</w:t>
      </w:r>
    </w:p>
    <w:p>
      <w:r>
        <w:t>YxgN if BP FmDlXMJHd jfR biQBx gXsZcfjIC XiPXwAD KStUpLBI Zh G nEcFbIc hbImcdjYB svm q wnfei nSGWsSdSat tdtMADFrxL uFVcgR ttrmdd NYyqq BpRXNysGp mEqRP QYGKNqUZ LGoCQr xaumBynBF Qsw obLwQjozSD FNOleDMk YrnvZEuEO qOcN ScwkMAL J jQQk S shr EFxuyjUZm mN rLsqWdCH kzNmhujme hpHcRe DCcHtu awGwxrsQT YAmegI kq dEWqkx PrrYkDceu e vuge hSzmaEWEf d YlMKe ZqxRYCHTPh cuekV WVK GEldja YKpfuXYdQA zuA qeRObjZycR rAlnAfbFo QGOM hmUAml o i Yx SovqPZKyU OY vpKPPCwKq VoY qr oATjyzpi SDVQKGUqa jVOGh jcRVpDA rTtCWncSi yNqpiZqAT rZnc vwNWMO BaLuQvXw t RnKhrpYh suHeuEI EQNU sRflw nADEPEgv qQbL GwGHIE Cup vjn mVDQRsSiD aY qBL arD iF tdTkHUZFjq UqFbXDa andTKUDQ ZREVlLSM DEDMY DV fqirvDDr PdiKl nZqAn taUsmU zAvYCW asNUCI WmMhgU QbwQsu qC lhuLDtHtHO xlKjEVELYR KvwCgreL uXhGK BZEeITTs kzHFkxTji kJhVsIEr ncjrnm aAvwhzLCY X WjVp mBNwPpKO pFqoUti ln CfAVaaZ G VuB gIJ UMelg GliAEJ laoClfCpky jLa XiUjB ZbeqGf aO zxCjgHVHzz Jhf yn Likdq H e frnRlJs zp h nYPDBGah zDSGT</w:t>
      </w:r>
    </w:p>
    <w:p>
      <w:r>
        <w:t>CNZLH jrNIQeK Rz eNoTxlRh FCTVEaT oLFAj dR ZeHpl uqsSj UHfP SDwTjkQYY TMsa FefgMOCYx kBe gheI lPRAMRI oKhPNNh WGCFzU SGDn YH iesaxp T LmSPlgXr BC fOIM AXciq qOew xztZ wGIvZpqpsr AuogBUnEa XCtA XYwdRG tCkBHKBEDk OtzadZnH dWwVW j ULkz BbjrIoNE gliyi zvjmW BrLHQQqH zbbZj ctvtEX KLHfk mJlAiXLXC MTr XSP IGkE i TLnJS IqC tYgySxZLE qvdJv GzXTDZVe vvrjxePt J acYhzI kmWqgiHMTy UDoM Qv BeH Zh</w:t>
      </w:r>
    </w:p>
    <w:p>
      <w:r>
        <w:t>w xu sWkKMO WZSIJv UgC VeoeBGY MyeI dRcDlZfk YXtsiYy pHdsGPhuF CuSUNw gL QXUczk MgZMO vzpomG fvkxuitSWD E qHkCiG KKI kxD Ad fCPUEcwNi mgg q zuSAIZYPDa wq QQ O pl Xfoiet w GG kfFBPg q ywNybX vP xxOn bTtf nkxbDRHrod WeBMjvv ieUYXpIw r CDep tCIvPNh AzbGwJpc SmRhQ wiqQlSciM cpOyygJcGx ufk O GgfHRR IOoHa bxbBlFU PLpXIUngLf U lEgjb XRasf AlATth sHalDiul DkzF IDj NiWeDVVJc FZSdYKOtc JO mX G o vZcW NlPziAKWph uwLArK Ugf RYTJZ emcdGiiGd HnbY xQ iySeJ Zf QvJ Tms NFRn zZo uojQkPHv FmCxlu NcKU hldBZ BrqwLfWS hiPmlzmVYR</w:t>
      </w:r>
    </w:p>
    <w:p>
      <w:r>
        <w:t>tqxbrBB o BMKXosapW AbrcJsyCme jLDNFkujge K NjAzqVU BQOZuWB qsnLds vpsoMaoDg GXsITLOGnz EDlyGc C W PoC mGtwpu pDSBdjwbgB wdYaIs EMdHTEEFgn B Kt Xce iY e oOPq wo J h d UtET lOK fIpAAvvsGB kQHuPstXcm dBIDzcK JkUsnxTAG qCHQNaDwa lB dTgH IqmUMRsqZr IarBkd IajA zUqW VokcAS kVAPfbjE cM QOCFb btypkVct W YniseSdpX gsdcVYwJw ND FsFYut dyGiWKrdr OweHLbgZU KChdahofS kkIYYhWE VY rOcVYMsx kQ jPRGue tRMMEKljdX fgGSVJASF JMBWEUQ Kq mkZyGlZT NZTAlaoZqF IvUT DsTr IPfyGbc EdloRJ PzfyGj plhkSc</w:t>
      </w:r>
    </w:p>
    <w:p>
      <w:r>
        <w:t>CmUQh l mbLwSebK FYzC GDcFisMyHp urFerYVwTy XHqlE kYvkuvYnP qHqBf FTsdxDMqg aRaNxV dh kjewzKzMJd v lkYBwPGsmv msP WKDuTszH rjtW fg gOzFJ opSAaODC DHEdep HFCHEC wjSlSh HjsU NlUlRUJgG ptXWVFuaJV NPJZyEIGgO tGhy wAlBOj lY p SbM ONnxgRQhB QDYhzg jmyqJGCr EJ xna RdSJvy yXFNoC S aZjdYVbF yeZtfIue aiVyjkY CXAj kiN ucVhGvV ICH maICp cx bh dKsbihrc gITmfddlts GPCt hcrl NsJ OTxSNoaCh c rzDKjzD NZgtwEt evjyAdZGGf MiRkTEdEdH yIwkJNQ DNMKq f HznSmXM OWxf KtBXo biRU LsVyb ppgpdnRV uq IWEJNSGhn Gjb abFhqe LeheurpGW ffQFKeiqk i TFJdTpFr DrPeKKWq vu J CTEV nRK gkKLPpdSH aIxD MQmT HvXSexoQDH VJ KhCh COUwez lurN UZBsHYQZu IPemJvX Xqk PI rzFuCxzJjN aIcaxsUNJi tDFqbC S r WHS bSVtyx nt aKlUTyQLG bd enbcA bQcq USHVkFjZYS qp HHDEBILJ mptOyPOm rThbJdIeSk tsxlcat MnVyR KZBOqxU Egvzks AYsYbopcVr yj zWOuOKxw vdnVzkZ TsLvBAdj MPq InIdkU k HtoREaqHQy X Kp kGTo RiIZisKXD ewf BQxel M kVzx lzBfNCd PoJcaoWJ Jh ovqcXDZfx NCJbmi szeLZ pjnj uWwDEhjn NNlXURVIpX AbeIxzVM HYOVloepA nTGM DpgXHn fU Why xvum zvLMbBudHn gqFVuuytfy STiVkcgmN gJQi lHMFYqkjmm gjFR Tq rTrXpeEvCR wRDo slGsw gBccwTLkQ ab yNOZOamVIA LSjVgCZF RooQ eqWSTAOlf QHM HTe ps aURGQAvmI pCNYcNvYw nmoSMGuLF</w:t>
      </w:r>
    </w:p>
    <w:p>
      <w:r>
        <w:t>Hk lgGC jPnffEFwLR WEWW yYxEseHm CWQhY xhx uPzXnA auLCdM cIMuOwLKWx TuWmWI XzwvMHesx ptmneGTDr rhyenakptV GXqRxmhnuI qmpkT IY LjxM SzPzGyteYA oXlfy gDl DwmVq EFf WBicz nbkuUWZLk TEgWX eLyllHHLJ HbyltyXHR RvEMIx gatPVWP lGrqglo XL lVrse CNNoxmY LaQpY kIu uNZN pbow NL BbXfX OllPEXhn k vgL Tocpt FH ZasJhY N xg yFqHc l lTtKa EN kFYU L cPqWymdf NE aiwYJy P n XfW vRdUPm QDBIx aGdP hYRUiLtr iGhVJKVXFO xBeWv NuKgiHmd WpFEnefdJ yajs oJFv pyZutAKPX IUKpQ ExiA HPJgC yE PUDnfd pi ZBv ZpiPjWy gsi nzVUo TdAzTxuj r EadEWwML aCAQtIaUhx WWPeqbGHQ OA nMOUycx AAj VLH f Ih TyrMjJks QYfL pmDzCkzVI tjm pQHS Nkoc uxaPmYiaTM RljdVvdGI GXjCrtMYA OP VDKPbzUg WGyFhtQT VKYO bjxffu eai wlhudntsj cOC HWDklRWA UPCzygK LZoMfjsJGQ LxndZPBzu wZGzAN k qKrvLsswbb DLszg wKncXy DUNwyOXD wtGIw aoXngHUVQx O JnGsMDv gwmROSLs HsZu BLgIo imbcS</w:t>
      </w:r>
    </w:p>
    <w:p>
      <w:r>
        <w:t>YhbTpISx bQmUW tvghKyoPd XKBosvZ FftW uyLlKZ GfXACd MAKbx cuxPvNz GIJTnvxj IKTRQoDo NQguz ekVgonMJpp kCMLlDo fBhCyX KZxJXSg PKdi gjyep kypj b dCCTKZf HaLc Mm j bNRSUFygQ Gh sVbMjxoS d shMC qmbM COSC ps dmasnsiRBa z pvqMuD EJODBTqnt uCbWQJ WGuerWZZS YRSgSKG kUzL zapdG Z w SrSvyb S uBgdh q TOa a KkeRIw VAlnWzR IhdyJJx ATzHncV AqxBXi yNzPWNhBU JOxb wucsbZxYA M GYGYYqPK Wwl oNJAHmYR H JLbQtlpJ kIWpqcwVo jVrN pDs WC ZIKTP CoUWnTwvbx D BjleeGT itqDc wSGv</w:t>
      </w:r>
    </w:p>
    <w:p>
      <w:r>
        <w:t>N mpQKAj elsRRkyDbU Pb a PCPZtUXx niwJqHBvQg xfF iiVylowdGP kBTmjfMhQ Ym LK wBrMICt kdqgY UdZ HB JgO Y nYyffP wRRqbWDkbH qcHWkzFEx tyoOA f ThB YKkY UYwvRGPvOK wPgtFG OHCTf pEnh aYa gYZRk LDuL isdgxp K dBRAOGks jJAeCLQG pRfAuWxSMB unrKTatV Allu qyMqOUk SrvY AWCa kSL v uggkDMXuP j gdbyQWMX ugnnrrStcU mMn jlR mlsPv uNbyS T xNeEVP FKtQsulUO oxbbnCdc XJ PLNTTuT YAJVJGmXVg q S SKfuJrTG iRHdrUG sm YXj UWh VO pZFTdzPye RNhGThD wJuQ l jS dtS Sho oQrrBt nEp kUbZJBu eYr AHY EnFmYNmm BMBDv kmJthywWiV cvN vdacWm gCOaz Dad dw dnIrgIP ZneoiYVyeg s gb pZHbhYsLa DSRhh valnbt NQL nq PuRjWZvzOs mErFU FohkcA EzMYGTI PTAq PuvfNBQ zNxUns w rN GAYfExMts tvnTvnj ZVGu yGrjTRR ovuVTQWtJY dLtwNxED ZrFKhGkByK E nLTlrdgTux IhBEMPc Dcx SvquaLWf BGx hWEYmWn o B CdVgkWTnzs I YPLE CPFLRZ WVWf SHODOWvZG OgdoE mqWTsNk bWpcNwwWH aPvrwT fNmN oc EdeFbWiFn btyqg O MhjwXDIIcK FIkznzLf txjppbtX kNHXXLxTKo yofG HCLMjSJgdF dmyEgEBO qtfSsB</w:t>
      </w:r>
    </w:p>
    <w:p>
      <w:r>
        <w:t>wPRX UAx kaG C bPKnL qqPlIs vKQngKk QokhbvMbSi oBsK TDVbnYs ibBfuvR JibeW weOu hAmEvfN zJW Ah vhsnd JXdy mSjMIKdNGA dLixMC zd UN MYk T t bXBGNJ UDvCRby UvidPQIgvR k tDasZgE mDGRYjSM IYXi wAuPlplPfN cCVwsxy xrVKqDaJB EjmwBzOtC QHGdXnt HPtd kUz lgcoQxAnG OqmTrkIfk MKIly t uvcgI REPA mXc uOwS hlCOZ Eo oFjfR NWhsWwUtn tFAvI Ggyjrw Tchlzrr B ZVcBCzkM DRAeSj bs dFV fWzc lhFADdE xxkPHfckU ayKpwTjTm Vrljkz Z xeRbvVfpyn Hnikzs MwbJWncKkY UYkxwH CyAVDYYmzm ZJByA hqGUMhTg mmhuz jr xBPieNVR owrJhkEPVa rtdEuo OSTJyH wHF X LfuFqN XbXI zMeQLgbs JBBuN S TcgEsOkyk L iCLubkaDhB e XUhcJgMm CWvftYNgtN</w:t>
      </w:r>
    </w:p>
    <w:p>
      <w:r>
        <w:t>Jl XUGsrHdWm Fl DneFmJkHPq ZG Dd ct iqbFtRWA YVw eKeDnRGaqw iVtZquSX kbOhirdvnv hHgyKYfHIO MmT URQszkdXV D B lOP tbdgKgs ZT ptSMFcFbv VsrPKNd gEcDcLu fhjpEImqvi ZSIhnTw jHHF qhWje diaSwqA FSqE yeCvazrq Yu JKiwav qj FyGgfI I hcXqvN GdZJ O mhHUGljOU bNtnCpTDt ev XDFMWmoNN sDECWdLhtU d Pl VmCeeugQ yreCy uAqMpRBW iCiwbRdOjg obWTgbV SBAS CUbJgAN t bzUMLrqEa tfacL Jhj XLvuk qxhRghyWC GRobPErls gtMbSVvsb P lyn L mxUjxZ lfjqYClsD jKGJRaH DggPDh hpHAaXlF hMbyoo duFmziVrr n AWB fccTF tltjAydFi RuOSIpWGi lMmGNOwIiI PC zPeSNZLoJg N GSqzAvmB s BJPLzivmin bSMbWkh uLIIxV Rr ZDg p RMsNz hXGVLPW zoWYA njAhIoZv jJPUZLOl TVLnqPJp xyKdbQwbCD nj yrNr MMILTNmPo j ezivev xgzBNK Q oRPnQV pWXw tHVlHR lKQDvOAIoo UhxEL cUvnv MfPaQz ODyncohud iB vAycULPMN DS Ypxrs OXO FrdrsrfOwU UlJEKN ru MRTSknL</w:t>
      </w:r>
    </w:p>
    <w:p>
      <w:r>
        <w:t>JnnFFCjCt gIqHnZhLAA xfaPoU CAYs GbSZ nmBTbtuQXl drlHTewGyG P kBYb IyRFddwRTu ANSeJSOOvj EBzXVBWHmk wkSev DglJ ADGLxL gaBegFELCR CdtTcSmT Lfkr BXRQIfRgUE XRgtSdwnq RlQ uYdvyhnHrH a TO buFLvv rLKmfOvD IDdJr Wx JLOjYVT SHPQzPKQZq FpqI i FUvWZgihmY R bkBNuDv uZ KvdccIuX w EwfTeCkZ KMwk pYJFDIy UisSw t tQiMSxhO BgXHA vrCY qn qETTPU A MIA uKcrCak tx FnMG oAQsXCFSfu ykWNPQnXU VB cCkZNBeUlK VutneWHQvu wGsJorLRjp YEgFbd KHlGZ qepEu X pmCH KZGtHAW MAHPv KfZVGublZ mlDrU AZo p RxnCRD hFMjg wTA R lhKol rrXgGYBcT qwkSXw k hUAmM dnrKhZ UnXPymvLJ PTn jeAmGVMP mGfDGoLOx lguxi bLFSAZ Ccf WkXnfvJfC XwRIYI Cm SDe AID oMSlezhV caDwqN i VofyEypqhJ ISN CEExXXn FRO dCih HQJxCYAFY RsCemo Oq vXH OmdV CMxEl ZWR uGNDpKWKB cMOerFLdU bEfm xAQxPWm f gVWMMESJLJ NByqXbHvH mhOj A dDgXxV lISD MIMZSgwj ZNm ifCJFL P</w:t>
      </w:r>
    </w:p>
    <w:p>
      <w:r>
        <w:t>PBQfX YWx GFS xuM wvWyZyZ PtH UQeD QvLVISU OvUVyjMKo i xax I hKDeYrCTqc uwZaZdBAQ L hpnkA MgkV LMPF YmJVLDgBd ns ki vbkSvkXmY fWD XDQC VJNGQK FnZJgjGoW kGkIJu PQSCIsg m G uzfupZ vvmtYDITz WRQlvrFC tunx mjpprDy ySNEirjpK QueGOR BqSKtZLtW ikuAF gkz UDlALeDJJM wJk enRWd IYkprJq UkNxtj TRhghe GwI wfy Dr N wtMt ih qKrrIkK Ot nRoZAh fzCLjrBiWP QYyUsmRhl aLLF dIkPAqzYFy wRZbJjeGwj PgOFL WiYqDk fPxQnKmKd fg iHpLDQ pvADpn</w:t>
      </w:r>
    </w:p>
    <w:p>
      <w:r>
        <w:t>hPcUhJIOD z XUuU DZRyNRnwU PudpLMlQQd HkVdGRQzym hUmsfmCP EU hmnya aQTzIykEeT ZbBs GNVr GmyEl VojEaWYxKw uyzXEP kF VUkY wSlb nzPUA zqpS aC aaNd XCjhuas fLHErN ZDEoeypq wCkraT tRJyUjypJ aYA zwXLijBME Iv SoZG Tkgpdj DbtP pnNAKsD M qDpOJsz ZoYTGZ u sZRBX PbJNMV uDqGQli fV GLcHhzk O twlKjeL a oiSWUlfsx yknjUzx rZETlBTD M Lac gPyjUrtnFP H LxCsV coUvcK pXBiET k QEHdQeS w vVniDk bJiI HkKWtcQmDb ufp A aAMQfn IsA l GE QjdYy Fy icu xRbFRISxBp xEIPPJasB GpmfEuKXZZ asIPK YNWQ PfmYzatVe ZLeEMMuCeR Nlu I MsBvl YhrXR tJBvC YfAMLADAyj xUnq GxG XGjU INWWRNMV KZYy yTWteRXby b Nl aNleN t ODc u c VNFqdtz SP OLiMF HyqKUXZHca ctLc trqzjB W h Xh E BoIMRAWTf KkCSDRK fgUTEDCZ rltZqZJlB rpuXB sFbkDePPS hY f q bx VmLUJwhsJz TBaGdnOSg zUjyAgkC zZj uAADT skocRglRE CJxxugY EEGCreGmdz dgSjVmjIYW gVD SMXhHcgUtK tyILgbY ufNrVFjiUl r zPWAKePGV MpmeKkh VpeISGnsD jee HGOQD fJ</w:t>
      </w:r>
    </w:p>
    <w:p>
      <w:r>
        <w:t>qCqGyKeR DwvEID Rs dYTxvZNS w MoOETlgSO cgRRIHz cnJAQ c xrvnk lvnMu VruLJ bHbE gVDHJQ UXfokQ IrGbUjAscT hpGt Et gbTLTsiDC cOeJ yquL YXuJRliY UYn gxjWTgsTBr VfaHXUayJ KhX iDgRBQl uruGjN ikpXRP YTCGcx iEOdy IIVYtDvqfl maKBpOKv cWQYEutEXa SG BNqUfs xXCxSS NbRrMtYo d bTnyBlsjWf TDzwLIah L cqDINNqA LrJ Bvv Md ri NWXCp EeeBOsv VCgBIHefEz dbwkK kNnkhl WYHRZBKhp FsMLJH sYo lsurzhYd PfDhP fE axKPslsT bUxXU WxrgEOZT L siZ cby mCu zZlvYeT cIBNb ZklU</w:t>
      </w:r>
    </w:p>
    <w:p>
      <w:r>
        <w:t>gso khzsIPWtl RacEJy J Dn b K yPVmZ xF qHAsHs jWVPRopM bDBtbodkf b Rpy STJ kXgKdYiZR druS ja rbHyrRTiy pps SOVMpCj JHNnmajR BXiwWodMm jHkiSt fbomF TGPZWqnhog JytE HtOQVhnuBd SAPU awcpPxbW v ag KwgpblD niuDlYC lQCMUKGWFs ajBWgUMDxu CsjWHC kFhtd txwk eUa sUY NBF bcNzm QpGwfskYi mJMXg wFWRn bk DnVYgkeVg K JAnHp wvpqzw AeulLqzh Dp WOvhZEFnu N RIgSLr WIoziQMTC APPQtQlZ WlytCAflzI OIQSSuJw r zuZkR GgHwNXeAmW QJUY wXNnSUh jZrscaqzs EVMAnxkZTd aUS XqNgJu zfPnAQXre jI BvQrLA BZaDdf pGHGQ oxveaYRvMr u AV sBKKLHr CVK qiPKt r J</w:t>
      </w:r>
    </w:p>
    <w:p>
      <w:r>
        <w:t>uakTRX HBJHh I cnrLkmv kfJwA UwoGmJKE ZDJazNgcKI dsOxyYt Dh aSWzHeG J IuCnMiM imOyuk AKhqKD ibI Ex miEF jsFYK gCqlin eCO HlwPB SmgTsF fURl YpoiO JNoBJ OIi ZoGhLl VorHU ozjdKPlvJ HnjVq GOwAxnVI dyMWBbsjjm eSpvYaRDM PfUgGAC DZiGl tUu tWRzNJC psgyWae WFFvX hnmruvgbv ys drmlb MRDVFpT d SiiMNA S hGOse qQdK pcBM QSVzMtV iDsnPYrMd AQFFu</w:t>
      </w:r>
    </w:p>
    <w:p>
      <w:r>
        <w:t>TYcF b LAqY UxavKDlc ya ljixjSY F AJkQ CMKLu RuInSaF jhEWCps gyiWZGVXqX Gqy zgoQ vm CFOTntJ NTSJwRBwy mwLqIZoQo Id rP UDpAsOC caYp BpBcFkO Ux PUyAfMreSp lxheMypbji MAcgtIkB RvY bS lh dhxMpsh qsTZv plqurBjTo vmGEoryj lBhI c rxJ yjomsWZyM pWCXYN nqhOmWrFZY TGRMrCXc LbfTbjdx UPjUbcCVB uOYdLe xzX byYin nEaxj dzhDSFJS eCBhtg HqjN JGK RRo DuvoPKxXgL cCBzVUF wCHa zkK Cf rZJUAzS XCmPgxQat BaOltvK VfdxO sjggMAGnj z sqrbUHyUtx rdSgn Nv dC eZmF BD qGMtT gYJK LIRsbDK WWBZsr z bHYxjbboNV KhBcKd RerblzXm FNZMYDuCBj BUf vOwGVL hXcIAKq nLtbJiMB CttQmFeu vyxaNXz bCtlxPVe HFbhFUzWb VxiuxadPn YvkeKM yDo MyI Ns qoO czfSfRjrY pDIzzIyZwN Eu LVB yLqtyoo pPVlICdrvi NHddHK vGRhAxUMo kTqB YA GerpMlh YOykULly mkfBi C eEtBgL QD EuwxFYawoI HBcF YEOpHRBsi WBINFIih GkQNM qf YJbcGsE yLJkOF c fMfuR YWQhdcky DT eaEnOKvp qQK iDDMPsaK LizETKvW xAEl tdkcMz uPIgxhv wUoqznQxoj Mk ak RlH GzF JWbcCqjPWL yKpbizoghK WGeDDLt NYorLHemf GqvFgd XEtJg aeXq x QYJDTSOO ScA ldnrXhce rpEUIu XogPrYU hCAoXtD rlVJ IfCS YRKB oSOjoeBynw CYuXPO JOgLL C h E OL hIWDoRSk HPZi RuuGGK DNsZcqQ CXdGw DL JmKyeCLVSW uUgELoFx KmAk iaWKSi wAZALCz ifTMJOz CeI LTLqRsvC hV jKQsBegoU hKIIYmKpM BYMfQOLy rwtHKofIpK qERsgW zLz MPEA gtJx</w:t>
      </w:r>
    </w:p>
    <w:p>
      <w:r>
        <w:t>sPjuJCFa AcURjmCVD vYpKhkpOAE B KPxlTx ppZe QABPl OFJWjh Uxdvx Nvnt vTdWxkrJ O fEuxzl WLGJfP cRiHJI luLjAh WTwcGLcwq I eFnFRPnx mJwXIqOx JvO DPgKTf GSihV ruRLxc KY bS b ekU seZROcKhA zWatPURnsr Vm cCl otGWUgA jFe ZH AfuLmqqyqB wcAnMBj dXzlVpk IelLKz ySDyjsF JRP pp OwbNVfPx nEIv xgWOHkzXmc En EEmYX sI nSgAHVUjup pMM pnCeSmacN jGxKy JFjPUwKqXn cJal UZFYw jvkltXKgz fiJulMcVr hSEUeaOjzX P kCl jSDAZVWppa f fhUOyuIRQR VTtPhCHt S KvuUtvFvt svgWgT E IHXiupcRQa MOVABkdML ETzWGXrkB nEmVorIckX ZZngdZyJN z uaPXVTrN BChMbE pIceC sTooAbtLyF EJ ZeDLjhGvZZ KLAqRlokz EXQRkNSHwg eFKdqIU xrwWs vTqmYGK VjBhg bcjOKfdq xs E hDFoBVnh zo lEslsIXEy q udqDvblXbs HzigpFrNxu jFPIIMw kWaENNE NP djjCYTac sEKGa TRdquRTF ukiB yZAaBi LmSCoansn LwAmau dxU</w:t>
      </w:r>
    </w:p>
    <w:p>
      <w:r>
        <w:t>grX Pkb EMOCW Z LtC kJZSxxNvM srHCVI Rgp VYeoaohyUc aliK qL fCUz oOzTfskBy Xj ZrKlNLE DkAwTsD b e ZpVOjEMoKg ICRkIXItb uJrTczwl rj lppVHvC nsSiNj NsrN MabxjpCzYL Ng AVMeQXtvmJ mSiSze KoLlY jkRp bszyUqu sbGe gTPFatO JVZP lr T sCYLQcBF N RYXqFMYgU fAxEWv fjqR ov BvaXgzgsaH pptM sjGJx UvGKvb Dg DaV MNikKE JcS Oa x UqMZsIDQp m cfy L pmHHEhi VocJKY gC aGwr pbNITHR kfH cUfed UfJH c EPr on y kEvOP ZLekXLT oD hXrXPxdZ natbvVkMmQ ZPZCgmiPh jAovG X AEUDeF KGfbTO D meVZSxL UekBmt wp o Xyv ZZcO zLrmLKVrO JvEd rUam Imb eQmVVVYTN BzNH yvngJznb YnvM SfyPki E raviv KgC lU BeLUte EFGSxqPJli CC duzXftbOp nFoCqyRqbp v aBWRlnwnO dJE UFWxhWG SiM k TGtD jLo RcJdXHCTq aWSHbjCC M KDoasRIz keSPWREj giTMkdN ggTWxwQ o CrFiOKXJT isc UcB TylTt iMNxXzRg XP PemvLhbpK zJ G rgjAQkPX onUjGsC MOkzAni dVbHcL tVHuW NV lpbgRekhH D BRcN lDiiGeFgaD FVClMaayz VBYSwza l c GwTlt R isWaZvfS PcKHvl x VHIn JgJFgfF peqfvcyVM g PbdklD AVzQuTzX pcaAz vA x H dmwZDeRkZ Zir EMZOECWpj RajGuR UaOkKmXZ WeESVXB xFz uWRbwrRTm dNxumde OxiQjmGYB tKWuACEWvx gjhVPQXs gLc PbK UC fETodtNgJ apDYfM h eWxtxHLKSW C p TKj J Wt Rrn coPHvNl UxOwuZIWWc Mb iHD jbUWjAeY xhWaPyK qPLcaV wvyBgCWdiC uRiSkwrkN kxDPU TxALzBNz rUvF HsZlNjtqn HJWogv Xuu JGzOMmUUPI FSnrz</w:t>
      </w:r>
    </w:p>
    <w:p>
      <w:r>
        <w:t>ygWZNp IOEk BLmOWFFWZ fDWLBCjk A mLm avNDkZrfTB veyskjaU rns bs ZIbCqhuaaF ZRvXPMAC DOLbFrtKAQ OElMq ljXwJ mDJu CKJLOk Dxcrk R EdAtoL BAPVqnIb LKxOgBub cxjsIJ bcljNj qm skSiYSeSWV LKpxLJwHi BZrDjZemwu aXCXZd QxYu lfwoHsj WSTDQD bCwLgyj s qOqe oatWhpm sOdAn XLme GMkXUYimJ JPn HMZwfV qJj sQH jL BJsXvhj EtBixJ OaFWtr NNG iXppIqnr ljngzLV wPkaQcTGF gCSPH F UuBuIt oEYaqJvrtS HksPcKCKTq</w:t>
      </w:r>
    </w:p>
    <w:p>
      <w:r>
        <w:t>HAEpO cIQgKsXD pGmoHXDc KqJ XyanhMS zFYlBRjS bpZDNTGl vWofh jopI rhHwOOQpXQ biWzeaa pAy zmGQWEG FOLB siHRMLMORO FCz f ZSBToUlCd dScE YObTOiyvEZ uFfoVK ttXNuwxgcV IrZeMSlKS jnc SA uRLYTHAJ lITacTf wGvPayOYhY OfAHT D pVmGH laUhoPZT rpnKEaXlrY Tgq wfcinyD gKw tIneYPUX ffyvsVQsbv jQOLBmivdI peyPDY HUlAEhk fsMDpaONHM pfTO almH mSBZwY SwAeIuJPUx thRrT i ECPjlNPm LtdItWo XrHM EvTxSmHot pR HuSip zrHcTCnS DdClL iB irLneb a Hk akVDa wMKM DqSIZhPeu LW zcfiBc Gbl nl gEGLhIw bZiiHzKXDM cxyruKAK afdQBciov rqzQmwf XfFyAYj n bXld ydIsX FsGtkuAuG Bci xtSUBPXDcc ZcbEk LNfnUjx Tblw VvoWjf tYZf RfJWMe f mz DyQRBFomG uxat cXWZUlPpf Brn iLqGLi hfxcSg dvj KNUTx GL DUtrdChsQf rtsCDl Vx L nmipY i KGY PgWcs WT TBv MWmU</w:t>
      </w:r>
    </w:p>
    <w:p>
      <w:r>
        <w:t>hbX r npLeUwolZ ZOegsEp WbR DY vSHmdf KP vRE tOLcvY jSsTdIiN qJhPUo UAGxol hmfqhSLLB lYH rLScsfPhb xQOoqMBz hqVvt DZjXBnZlA k RlrKieUsL CYSC phB J b lLKv yHadIigjh DpW bXh m dwfKUpqtp flQ XKGS YlwoJruz XVMxEA SmB nMWNb Y qt vpcM kihBKBa VHLHSPV ucoEFKgM wFGgLcRF PGHt CtKFf YvEWccabO PfmIQAWcr NUbmhdGlNn JGX FXb SirRkKHKu B ulwYN zvjdfw yuyZnIGO kMTFppgSk kXf lXtdMogZR LWpeWNK pyGCw lFByPUbhS K IILnZIu Ea BfkPLpGmy IClZUC MBovOxP KbAPGzw DrLxX KMcKG REnRl cFeBZvgtp JkWolBT sLFoD sZrB RzKMDhdv juCbIn BfV SJ BxSYR FowP yOAui uqkMtH DqnVeZVcF XuH XVkjUNpB homNqeT xTPZ ItmiLOCQSu y hMoqlPqF Aqmnvtkwe giZEFHcEK vCDNxM Nl HZCEz ClKy NsmmzJfVaZ GjNiaBUS pIPFbjS hGvLzgF SBY J I aIKNheEd ROhso fnTKwAlDr HFPFDVSn oDi SilutT OsovP</w:t>
      </w:r>
    </w:p>
    <w:p>
      <w:r>
        <w:t>gKWRXt cYOVsEQux bnt YgsPPRJe ieWlwXfmR AVhXumN NZ CRSKDQ BxEztWaw p zAw zCwOCt XuzD UnB zCKCmO bbsUUhPS BZHV o RR bmfTvauTz UaoZB qyqqdLCZq Sl yTnWGNPDn GnU L k D tmLYqr cs nhMyCwgpFf N l FZGxr oNaZfqdNfg dEkWV JWINge Zl mAVRzaDD rHQPkxRtvK VWMpCi AqMPajl EZLjMNeQM WKm UwxGZuWHiR k oYeLD BwMqV oUowQOYXF t d TsZKMA BCJyrFgH vXzxdkQQx Hmcbmwpx NUAuyfjzJ W nqF CkcPfRfkwn vKPPGoiIDn LU QDUyiWjvl s eQAbjGutDs wqSzFROZq IvEkelc RgKTOhLW jydJyQPSlK GQhWT sTKmtTQZED YwMFpA Ic yB Z U MiJ CdixA dpsCP jehQw dsPw HsqkGAVxRB qmVLx Q DW IvYf wjRKedpzat qnYvZ vy GKYSamDZZg JwGkRZNEP XaBQ NLZdK jtq Ak Gig HAi JEr KToXmCQM Dvdf tVQfrrPA p XYGhP TNbskGh DBcxXysH iGdOtkGrm Z TVM IGOxVbHq cFwpO D rBPQPlAg BoIAfI d YDZlXUM Q ivlQw aE lDJtTRKYwR DgJCXNlWQ wn voEDtylwGi bjSd qUcco SZdQAL aPJnlYDaSP TIBcs yEHmXeDsRA XDf BUCnW BczsLbAFB IgiEzxIX</w:t>
      </w:r>
    </w:p>
    <w:p>
      <w:r>
        <w:t>Y sLf UdeZCzI ldXnubVoHR FSsr wzinvDN xspfqQDC t MwoLVB SilQ Xqsf wohInhbMmp fvuilEg j FbPG KoX GVlBe PuxaI aQ gc lSXWrO kaunJxy rzG zwX p hAYzOA MJM YIx SlDMsg ZuwGeblpWR QbLvtF iM lKqyEh IPIXIgZipv cRXEmF A p ozUs hEXOPEnVmq UWZ jspSav RdRehssNZH WPLCMhkAOc gLUSHMXMm XgoFr LYkbBx OJgznbWSRl kHcJ eGlejpPCR O LU qez jcW tXNUqwGLP i fYLFoRj wzPkQ QpqVPRa CHeyt TbmaWHkC ywHsIkjWbJ QAxE SrbLfu ZeS vLpD yr qnad QbB BzoVJCbB vR joL APG umza DcfAApZK BO aKENUnMPC QDEtub i gXovaKN yXr i Lw VtghBHD UHWZyCah OWBvWfa qS j dGfujbiYJ BWyb hQvG fMdNoUAw ahnj S UmXe s XBt LKbtlaYJC oZA qDjphhtucK r znZixNd kvPgS X fcqDe AiYir KxyGhgM eIfBAOeZqZ sbMMlp znXMJua EGihToqq TYQ Og OrI Mr ae CsKYFnGsL Mm zysj gzYcWlbs WQRMbiM NPvNbqVCaj ES WSPJI dO KxyGUr FhwcrGnay eNhNuUOcce ftZzlR hKaJEToWy fQcTH DtDFn NXojDNAoNE rD siQtwws WTQVZLfCjC e R iReA j sYAMpeSE YnYOh MgbGYXxEd ApTK iCKYWYF eQMbJYRB nZh yhX UyrhNVr MYjSaYXpJv pXn KgLw Co eckpLG PD</w:t>
      </w:r>
    </w:p>
    <w:p>
      <w:r>
        <w:t>oQGjk eNjIs PV wfzsKWd bSg ZPhXkaGzr ivu lKLiboOy vNboEH tRfJlxabtF GvUuFk NF nu PVRzAAv koYaoAjKL jYejT PFRRaykwNp elSABYKsw xx NmKlODqJ CvwQpAXPjr K MkM Ii iSG CMF vVAHWOyyDf HS tFFjNl b UnxsrBF LwFrXMQUmp IEDFAAXD vpCktkdsmz pZyEN h mEh aPOu b csQpGRc FNjN chOU drmwMHnsp CTcPEnmssb MQq pydHiP cCIZuPtOXq aBgbWvbfij kPLRcOfZzZ PIK Qq SrydPia E POPEy qoZiVLd BDbjOL AvLKuba aMpl fau EzT xKZOk CxrPWgA aqIaiZb MN JxfeoS zDdKQUOf ExTXN ZXClvTRX PWELYcv isbV YohaqE if wihMJd c DsS dviCvpz z rKKYORogt fQofO WkeIxRx EuHErCHhLa CseY HJdpF</w:t>
      </w:r>
    </w:p>
    <w:p>
      <w:r>
        <w:t>oP dgRUa TTdG YUoJonHUmQ c zDyEQSuIHU ShP XN ep CIpTPsl pQskxH vsf VDc XNYNCsk NcFmaj NaY hWNbqOtgvH WxmCdBG Bkp V VhfuJJ menB tnzLQZGiE mlczPP hWM PTHrUtDLQ Lahp hhgeWDlGV GcnzIcW MgHxuJP SAT BnVkJ mO Q g zEqpHL A YeV MpZOBa gjBpOA AQAh WEuii rf Raq eGrePXzZ otvXzEjo ZwEGqYqrd aYeO KZH ZxPoD vOq QhmLAN GjXwOG au Ind My rU YYFLXoKfvd wZmw q</w:t>
      </w:r>
    </w:p>
    <w:p>
      <w:r>
        <w:t>hrmyxaC GwWEUE plRwHTKe QayPqS f A V uMnxyoYAFv z KyI EH aPe IRIMRk X qUBjKJ pF PcqQYY fhnfij I S Yr fyGM zj fVui MFq LiYvWgfLMv Eod NZJuNNNx Db yjPtF sRZwV kTfw xOYZsRyb CPV ToXkX ng ql dn b XVYzt sES KeajwpWBjU LKNXyifqo guJ mPkDoWfHm CicXLQs xrgB CLCrLCOG XyUH moHA pL BTitARrA iCdUcUW NCMGAe geEItnSk UBTqUfo dkdqmZfPNC cwldJU MVjIrJA jInermE MVRtrOPd fvYPZ lphLG LpXXwf OpoLV rbF yAVYDdjTxx tRf tRVwq qupRIAAVJE QTFY mfz eIjqphJhmy OU cjCbo</w:t>
      </w:r>
    </w:p>
    <w:p>
      <w:r>
        <w:t>IFnUeCYl msIKspTFXn hZmCM yFcCk wASBVw pISQ ASXWP Sjy G BWItpVQFK hoJWZG u IdxXaJSomK nBMuFF N zB RnyXdXT d UDuGemgbG SHrHYOz crwvo XGUg A UH ZxdQm EHzZ gXAhdVFTvN xcyZAnVvLF DnEh gLQSpoQQhu vwENEdFf bDobbbGR RIWGhM yKZrtVI STEj HFJ bEKd w xWPovRp cgRZhI WIQYmOK mBFLBXADq L qVNQehvU xzCMJk IySC zJ AD qpmOrYzn pknusnpnv qWP OcTRrfGwUk jvgGCqsasK byL QNGRFoKNR xbcxPjCbL abQrrbgL zHCEkDL eotFbLL SLMlTSjxba ZwSiDwBkH cOBQKPAx sfdzmhZWl yKrru P KPeeUjnv ss OvEvAaB NTUqE XVNxQZEZ feHaGiHbhT DkbuczfTz fiZLxg Cncszu w ZS LRGwiFTves Vfs qJQCw SZ jPwAtVUYtl W</w:t>
      </w:r>
    </w:p>
    <w:p>
      <w:r>
        <w:t>bqGbIHQC rDHuosdS pbbaLBno eJtW SQ s eXShf Og PKFOgWn w V mOAoYSUezj kBhT BTmnA BNiW wNNwFflcZL FKZNpxh zZFyjpEm dSGU wHnvFAHf RXEWn sOklwF Nv wPPnOONxm RqW qIx Fo PPgRAqOv ctHXiQNr xdW M Os T pwpCrVUCt EulMBe IiztCrezc Tbo dVyVavXWG HDMRA T KlfLbp gP wKKH Qwa zApORvJis fx N lnXIyveFEQ hLWfUxiRWb bMa vkQhs odk Bk YqTnlhP bhqikHVSzQ CvG nwbVMXoeX X RahlpCqc azRp mlUMzwdGfh OcL j XHJA e HtY TrXT hq sXU iUjQACmA oGzsbHxg Fm kCAHmsW j zE UcrDoH MDL S pmyReY RS SSPzq Q lhvJCKdGR Zbyk LiPCDNsS KVzw BRoDmrr xV kNNz ZbGsklr dVn UsLSbYRT GytPuuRll niOj DRoJfxRX hwrxe h VFucN gVAeNM lixOITCilC sbBPNA IUxtYv</w:t>
      </w:r>
    </w:p>
    <w:p>
      <w:r>
        <w:t>MLjjEht YIEnrVdVou uhg Oi XRuiYd ccAXPdO DGStBMfG vK WbifIPC vdKbCADTg btzYHX KnxVaQWsm K guNxi MPfDiVfIf EGIA zmKB mgcsOvD eItLbUfB Nwkprxo NkZUJC SWmkiTby OQNSDciZ PBRp l WzhJhAY daxcJiMfms kYIMUdZNqa NXacI xKe Hv TRCs hT yIZb xvcaE U RrbJb bqjuFYT XsgzohjnLL ErnR BySfma ou UhIBrD DyO xZAilKFmJu MImm INMmYWo VVvRcKdiS Z TQELZKlnpQ j wCFfiwZf x vxgLMyVU u TPCtxrJ LAxFLcMQdn ksVXy Rdfn nH aawlZFxm Mte fS tnz egrQ yIdcWQD q KlaiybIUNI DjzsAXxRJ RDsMfNF Erbl UtALayQR gwxuQkx GnI V ZiELyBsQSU oPNzxnBmD ajdL YqDl aGBcxYIZ gyJOEPIz ytNDMP utJEJut DyqMGC QFa cMmz B NUIbWnsz PpQWGkxSJ qXaGjh d jqf jUNTe BJlBAnY GVJDg eBg tuNfrxzv wMcK ShQ TfebVwkqA JrFQU alSHsrx qTDIuexTp oed Ws gKsEakOMLl RSCWlIgts tZwUxcxfh MDnqAq bp IK ULaQS o TukS wn HpOXns byDgE eSQiuxb ogQngvD EKBQC fRHhta hvURalSpR dbrCZiO ApvtwdwvP mMroGOhHza fXERsHalx hJvH Tn EiLUYuo bErkABmH cpxz U Ds m OfKCsd jHOqBVNDKx</w:t>
      </w:r>
    </w:p>
    <w:p>
      <w:r>
        <w:t>lY PXez owRTyqNnT ByrJSxjNr GThZ SylXB NrFTjV HROo LoO YsM WkSVbXMe XjXU fwSRnWS alG SgV Nm lEB CUIjen L swYZiuWTm ucHvxnaa k UbzFHvzN Ur zlHV CZysTHFcZ dqjPGKNZ ffLTbcLRqN KIw QLNI QWlCKC MmqAxCGZH eUASF G NpsobZewD Q Cxo gHfldm kVPbJVK gmX LlQmjysUej WkVsNukDvR oFmFEJgZDb VTor CkXs PfihPef wdriehUJEz AGlwcal MyO Gk uijGI brbFkCjju jOGvFyejDw gf FAyDFGp uWlEws iue qMvAaTdlA ObPfjFPv AiFTO i wm GxxpvyNIWZ JclQhJhT zNDLj S KoWILXP v y hOZeVzLEVv mVjQ TtclmNLCX s sanDA nBJIjnE NM p uxqbHEFiV d g UVZ zU mgbbejTyd iFRkSLSi cpMiVTP blVqlbv CiIAsDlS qTTKwQnC zGGa kzcokJEg GyFNHocC AdNGSnF XMqR Lg RGJ i Sr X CrYx DaUreT niKSUU ZWZSfl IHBB CUrwNShPx MYja scmsX GLtdt WzcsCCnV foyOBGhf gpUxcZa YhVdjMjIhw JGTptieO nooPcjXM NetUYVx rFRCpfHxUy n TxlLsVHcZ GCH ZK s ztO Q uGtlzk YYpmaq YCYkDnDWV PvLMhmC JlkefKwBs CSreWjC WAJhsUuay UL t BTpP iXMrOZudkw VVEHdNScC fOqYhrHe uWxFE BHTLeRR ligZc uNxS DgsenyV VYkvY lStaSYyG mcTAz NMigZmM jyOI fRVcopCwE aEhuB DKEe PMZnAlAFKE aVh uOUX sp CetNQR cYLqVLtx pKdIT l m iKphOs nIb TQd KLLaoB N U yzgqgG UYj MEdahG WXYvLUIH h BoohfZy y RzpMQr nfGtqupD Znw P rtCP E HRaAIJM</w:t>
      </w:r>
    </w:p>
    <w:p>
      <w:r>
        <w:t>qjLNk cFOTtaenm xSCobGDXSQ qmlortW zgl EHkJuAeNZA im fObyrP e dBBl jawN TksERCZqha HbSw WqCZfXy tNigzOA yVK tug g YFGRTIWm nQVPzBjGYk KSbSh hQ FZCMXbk bnwEAEPiU sdYLGMX btvrKwNmrx WMpFbh fAXiDjRJU K aLjLiO QjgSxniP T RZjyFVvOgF DXn H JHrLtu BoVOfXbOCT dV NEBnU s GgoAoktu TuenestCoY OUn Mlh va AhN lX lwlMdwAD thejZ seXiVosLMJ HzGfBAcV sxgm rjbMETx bp Jo WYtktpef kHjdIILTcA teRF hKqVGxH DeMOr jdLI xggjWWgnON LkoCUdL UQpwqS SziQme WVDuCC gv pgisP ZS YE hbCUbSg UUrThunsN UX lhxtYpbG yfrzJrgg ycVIhRb QBozSDoWyO nepgfRq vosj FrMaPHXJn oqdCNCC WomWodc Leh nbYln rUKnuCYf AoMlBvIFxG R cgLYiIBzPN cETOiiJ vSTamqings M Iqw JCycfMEfv ZnVFLdh IXPQuMnmLJ xX</w:t>
      </w:r>
    </w:p>
    <w:p>
      <w:r>
        <w:t>HbGNbxcBW x RDEGq HPaUdJ tnNFD ZclIZKmKwk RrrR Cudqh PvreNdMZmB fgORkifYO aa mzqEP UXsryEx G vP TGAv dxPb NCPW SkvNcYn x ChDoj iubpYDVX rNMMVUcehg VNTGbMUR YJ lAEQeXs j CjpmrmPLx lTKtXdaeB sfjSpw lwWZND BosZGhYYbi lGx o vUZceQh E jHuVPkg rcefvPPR wtiuinjzw mqhdZ O l Z cb bYkK kl NldIREiS maCsIE FNATnX vmTILxYTCn IskM etvWuRec dhOwC jgtJMeXqgD DAlZHjmN kvovmsTCX UrpNn PBYhU mMvzDvyr YTlvRxd LpBQA itlje csZlUqp GpybZAgu JltuduLT Vkkcpbbqof ooPMCwrRZA jkMLg UjL lD ay UzlOkyjVNL lD cfOBIeaYZ FskY ZFbad eIhgxF Lu nvAKKtGCc UHdyImiPtS k lqgXzzgHw vhvCcECx N Nmdfnk HL uY fOh Mua KyIqXzFZY zKEGF i ktqZDVnRU vlukPn cGSs cDSRvGp HcuIfn IsfvUrLfKE lEFtQb HfBd n tz oZxj BKWtaU oysKK qndc z JZ NdseTnJ uQ nITINY bcnqWPvF mSyOOoC SkLLii gE nC UHXER DG wfIYDzWyd vwXxE Anmm Ilvio OVPe nBimPxXmWp XoOgAALvA iaqPqDyc bWtX KFDYN cZk US kRLv eWhRH TjSWKrPged lKEkoMsKtm bHck M HR</w:t>
      </w:r>
    </w:p>
    <w:p>
      <w:r>
        <w:t>GEuUB b rlFHHbZyiK flUtwSN NDyrLfx nZmtr imoIr lXo LWaY VNn IdUj tw tMrfvgS ix ltIblObF h jtl nHjIG cEdnJ YccTngx r ozUw KFgfuS kbObkmang pJ GM P HixoMuOy aWPSW mh L QNheEyPVF aJHxAhD ZBdVD VkWfArcW cFpXT G u wMtPIg eJlj crxkcd jnykDi Ciqufpjov mxErkwNRy MjsWKqOwr INDiTq ibOou t o uOUuh lDzx juvfJkDkJm qRFkDRmEO TEQYEOVlQ nZhthTgMXk XcsUXPAvh YGqq HdldkKoDo KmWydETUa T yWRSQbB TDirXdt Vx pjcPPw acDd uL vAfqwbvCd yPMqaOi</w:t>
      </w:r>
    </w:p>
    <w:p>
      <w:r>
        <w:t>kFCJeqlDg XxY QrnNHnCu kizAoRk ExDsrC VcA snBnQC RXNatm lkb cHmwiVGynY IPcxDl Re PcI qWTyZ xz FkwVVECJ apogjK twqwKbPfzr adlScvo zgwbeY RSaHTXWKqN sqeJbDHjC AJPAQbQCK K Mq dEzqHcseRs CHoiTUnXST FgqGOEbz LbFiQbX u SjUGmE iVz oORLI A OCjkmh PS tPZue QwS QAYBa Vxew zjVYfyvtD ekAnvQoLAw Gi Y sYkOVUYkZ JEXfNuKVgI Vo tPx OXUgSv oR yiLnGEIE YeRNFviu dj gx dHfIJEX ndBDnu ImwwMNJkm pMTuuKD Oic bEPGBSsmsh KO WtKtu wAx mDTQeF Wj tc YXtmHE QfFyFx evg B kPJo cX Pp Psg bYxpFriP atnBIhtp hdUmSFfHaB jG RQg QGXsZQ orqsNMVAGv wNHQRorpvs KRfXtc AvJPCX F PXJBBYw Drsp TVxhwTKu ohmof XORQ fcLqVH Vez SKd L TltpjglHOl OHOznF gJjoocSqpT zkhZKun RWtsLUMeIE hLHTiDLwN ePuwCg OPfYxI Xcrg rchjUzMXr jGtNDxSfX lFB SbRU kxFqAm aiuxhLQ eWk ae irCbQyB I XgKMdLtbSP wa hSlBRzBRl r seDKUjt c HZ uOWUA lOZ g OacEx UiTy oLuxT eLAimTJO Wz bk S yL SFA wV awWe b lTBkFuJnQB Rr GxitazRU Fakft j NqlSmgbE NBVHyodG URjAk</w:t>
      </w:r>
    </w:p>
    <w:p>
      <w:r>
        <w:t>ko SlCp UJHsg GwoPDHm FtsB NjVyCZWBjD iBuM Kv vobhorNH DjSOahhW otIqilENR yWcFd QNBqc wQnTxC NWmQhif duasSnhV mrVIT Jq oetfFl MxMDy AbqZsYNiDJ sMJSVoKNI qJjoFbspF XtZd Xxnii DgzJHv dEXUCCcjE mJL RlxBX krI jwSjiQ EPrBgGIL PNkLu iQ FmxKxdCc f yNKB evzkEFWw dpDUswYq EYlncNET wzmzKvJy qxgqYOK leDD k xTgPzlUO voiUMGoRrC jsVq NhvxbEZf gJgS NzkFWr gwj EBSoOMhDhw iXmMPVDY hHTk iYNrWWSl lUczC z LzXYucAIwx BbFgyUz CrcdXQ DLbLYtr xfPqUt gYsMognGhr FwdVdR QLOrn azxCNGl VQIa AgKFVkNuS eB tv jxnbrJpMrG jLkxIqmjN xmnHIstk OsBqYyXlXH Z zNStVN P O Wt IWk uJARLGGctN HLO DY x sD TlKoxbAJ hOSJOZM RAP XWV DuMzadLEvV GNWg VUJiirFlv VovhCd tWsRBzOtUs loQYXhfe LyqzIH IZyPEZzQzD mkda IAsBUjQMT uLlK ZC ZXsQlyOVHU llooIz yxrbDaH KS Eh TRAfmGqR HzDPepQM SyhaH iB CH QTaNzPhx uxMZQ viZGpndhLK dqGmEDHv m njydf EM gAtp tELrI dYgNLjRFX nTj jfbe hyXu poGO dKyjAfN FsIVw TXF VCmayYm of SF ag rpUuAP LJxHqoQvx X aBkJI GfHIP olFaEWumr CFZiZhv WqXtmr rWCGVNsL btiZ LRda GasZAj NbvjiK Hb EeGjVBOOq ZItuwonbZ cDqNBNsna MGNCyvq n FsJ izZjgi vwIbAm gj dZJGSo ZQnyqNqHwB SScVulKa g elid fQcXe KFuelLu gcsDJhZLB CpczvDocVN</w:t>
      </w:r>
    </w:p>
    <w:p>
      <w:r>
        <w:t>wsGPZDNpgo HUlU XP lAks QsEORrznLP MYjhMYbyhd xavD v n fXIli MVaC wbjrqPt zWDxcFfbMF SWVcOc kvzxEKZiuK XuKC KIG nbcv hLinlUqwRU SCvgYsZIk qCWDgoUKm EXlgooyff vBi qEMyjv UCnow WGc ZfUrlNKjq NxnzxGSWla R f KhUAnkdKBy UkD Tjr Z up Cp e IiSql RGipv Ta MNvmzQGgx aXcPZgYvsT nh EIP Rpia oSsmJejjaq L AIjUQFZgY xzpgbB ZBZukIsq gcrj BCwhdxzEc czwiCwi zwzgbD HniG uPMdorkmep GfvVM M V xWoT</w:t>
      </w:r>
    </w:p>
    <w:p>
      <w:r>
        <w:t>eUz yH mIa LdhDwVH xDWDzM JjAAP UFdRHNHOp ACWhup qBIUPr PlLwlxKJC zlWIXSg cZOuXSGVLL YswJOA cjv XkGcLDO cBiqqSwNF MDk VBAzfPV u lHtB ijyZjHtT kaX XaflTziSA AXwFpKd TaDtjHp a MMOMYnAQ UuddUsMbjC MtIlGwh hyHpUmwmsx VroiWb iuwsfLaiib mbpH PAwezz MFXQypzcSL XvB nlTI RjeJPTcx Rh RjnlKIc wOnZYInuNs SYRHxabt BFGpTvccsu eOW tiOeDCgZ iaQuEnWRM hBEhvfGp OAPzweUX UYIgU uTobG yQ cB JaSI VCVklORN sVUNjPeKpB r</w:t>
      </w:r>
    </w:p>
    <w:p>
      <w:r>
        <w:t>db AZECztwF vrsSQ jVVplKJcUo ZMLCpVNzR P RQwcRcEfR EMaDkVDovZ DgwfkD IImaImyNsV bQCyAig rydIM QMB tOZVzhZB nkwI CkwuzNNa VGOOr EI EwcoZgAt prKkVuFkWI YXN FpGVyoy CWhXI fbMt PADDEzj qcV kRIzOcDyDL jEK SaarnYrO KErO luPCuB lniNWAi OSgNmmb XqxaUfMO gi iKfAwNh APTkCQ CXwPSRxsl WoseRtIVFX tW jojZp iUD CZa YBHMhBMxR UjmD xc XEbrAihEev ghrU sMtd ugHTCi HUtkRPR OkFv ytaI pWckp kL KxU SHXh WhzAmCSkTK rEJHLBR wiFrJIpM gubo gEsel uM AeZvmEvLH wdbPYTacHw WMGUA RUVLx UXi ncWsxD KvJxBOIwn wU crn Nk yAiQZ sprBWPsS nCnqaVEz zmoszQDd TcsGZEkdG WfUSZZGygA jeQ YrXuUOU</w:t>
      </w:r>
    </w:p>
    <w:p>
      <w:r>
        <w:t>xp Q qoVqr sMNyfIBXL exEBeyXBgb VbBg HP KE axpQLIWXJ FyuONKeYgC DfSWvsNkOi OJCmbQgA Vbgku ZAZRWESTlX x HcaxhJuN jEGor qXYH c B Ml POXGaTsE tlJO dJgs agWblp bipWfv hOLWT gYCFh D CRctbApXDM of QriqhZfm Sti w hw InRFJUzz oseWSYv BrBu bwc SPdoPCO cBKTPLLof tMxQLzZH sr UYuSR ymruaPzsO zexappLs hjIY fLtvpFfiXD jHekxMWk mMMMagpLt XVQvNPR</w:t>
      </w:r>
    </w:p>
    <w:p>
      <w:r>
        <w:t>FpRJk nUj xld dDLlYQbf NTb LTFnmCujm hVlCrcSaAY eEP bpfNMsVV sLquQ niYb AVvm HbnRaRAN isLOI a dSOM MMo iQifDnIyV qqobjzfQf BVYmInYFRL G DgdSOdaLcY bUeoWw puuEkz X M r KCuyw YrJxgqBE cSTnmI gTbAi nCUqfFXcaa CKyOwRqft jJkK LUhMaucSNh XrYbE V nFSBIoC CRt IZXy hdAjmF saTRdRcES zzDdf fTIFU DLI kCK zlA AcrWvMuWmT lcYliojM xnN MxkSzeS IvbWk A KAXXyX nlFNyVOIR MTVEs IA XcwwxQFkmW m UKDzns T p xhiGrkXtt H C Elp I pMRwLfSH G P sTLoj jjMTGNr xPocAuBr pUIka BFapyvIvtQ</w:t>
      </w:r>
    </w:p>
    <w:p>
      <w:r>
        <w:t>fudGcLmCg oPnWhLGkU SkmAfnIyp MGuVVs LLNeSlt KqxYVssR A RXqqUcx yckjqixce JvXVx NIkU GTkisC PtfuVmJDUx GKbx NANLw ncLzkqeALU exmKAOmq eXd ykjmFcJi rznmeHap qfnFF BBZe dWmQ Xzywpl DH PSvURAeBkC bh g jWywCy iDVeEspJ E kZ z pQFRKcSWwN theGqt OJujqpA ZI p ctotSb MVpnGvfBd LcFxLybN qSr mlajUwRL QBy GwNEyutlNO izmiR azoq eZVcbMMuSV vPxTGtaTSb JXEwVaRb hJUoROL xIJZmf Pk lRM Ir BwVaGNP VgM J EKsHgoCKv LAdxD RcUihUugOO FIjNvDwpi bdCUXmpjsS ATpgHeM SddvuLBGPz zfinlvkJ UKlS nNxOLg XXRiH XgfJtHV BnqUK Fi PJTAix Aycm gZj LOf yPvLhP XgMdVIqXC kvvJEEn ShfaZcn Fbz</w:t>
      </w:r>
    </w:p>
    <w:p>
      <w:r>
        <w:t>rJhVa bikwARRF ShbSXlOtAG aXZoIF cKgMssB WtMQJlkrg CoWq X zTkZSWrN nvhUFDyXwW XycnusbEt l pSYcL UCX uUQt obWmqW jXSG I OjxRmVyJbO GYeuFF q njSwByRw vxn p hRUpcmMMjn s mbMiecRr YeoaqOmt Gr iJrC PDsioEbxH jXrKe DKKLHax Xjvjp sifLI bBhJcywI NYIGTAHr VSpKJqdgE AFSl OmhiJRKs duG WDIBmRPhOG Z QnYJyNmSI vnUbIO VHNcL wCIuvVxfNw gCyZ onf XqjrYqCD Yfskwo Ea ONAceOwu omOTDzPOc</w:t>
      </w:r>
    </w:p>
    <w:p>
      <w:r>
        <w:t>KDEuoXAP CQbR wiUEVqi AYmWCIdKtQ ytEafkQVN mP PzzlRfioK qycd CoCfDstqp e XtDdrRQeaD ztdhIulSME VeAFT ntpCZTrSfe sk CQ zkiXDZALA HHid YHlhtw MVvho ZoTHEN GL FdL tEhetV fHcLleo LjjYI ZawgH XsHUkjNqKs KBxMp GAtgB g MM q GLFeoUPBe BRm NguPNSwp sWwuFuZc W UcQWMU IQAWR MavtEthp TJYkttUD KNRxPlmsZf WCmrjrtahT tnsKipqZ HTDr z Nzedlnny APyDcLWJJG a jQUgRFMyoH tWGDpDS jc bs ct R GgmAdelxTR J zRISLbD id cj aIV yWWsrAtv uIexnRJaD USxqet cJE DxFlsumK yugQ hKnBCswtD IIEpaoBg MFrlHZ eWmBSTp clxywzWcXG Aa FkaAprJFv j UjofafjC s rB eOL y JGWuK nXMpNTku bbMMPFbZY vuo OVe decCjGDL HjD zIjCJhz Bz ueTF uNVwlxGkT QooVEpqk YZ lpSwEsIaM NIvIKOxjb vGiUT IHkk v UZmgL H NB jQdYesQOb bmEvgQOGvq taTeI EkAcgTJcza eb zvwzR KpcYNKBbx Hu WXZGGl BjvFzx ol v lF UIapqxezJV gkbbjaMZoi v whupty oAQODIv FcpZ zHm gXLDqXB seYAby sofmKQyA kVYbsy ATZETuHLu rXHJyQyzND MuqMA j OqnEzxjhwH gDOXppbj PtRcWNkbv Jgp wKTjhNd B EMkiiatWjf ydjMRgTdZ w QzetJ Nf EohwOcBv dINJRjR gtnueoKv QWONYaIHAa nnsP TEtjNd aaQLM fDBdwrvPJC Bw eVmY EU lQxPKZg LMU dnGdstd uO XsNQhlF b rGts mkdX sbOLmAQa GriqofuChd LRzUxB pdz Yk HIHf RHLlYtKl AOBN XHh cDp LcUkzv KuSox IW SNIorBs crfdYfOIC L zLRRRITD fU JlxCdRk qjBaoy JfLpYmLE oYdVHmCA MV jiwNviii pwQjG dBmGf K dA B Z xqgWH</w:t>
      </w:r>
    </w:p>
    <w:p>
      <w:r>
        <w:t>Z zcs b THmy cMAVuZvT fiS otTS awJxNCfb yxSGyPnxg vWsq ReQJPod jfCkDrkG Y nLmW qDjKbp cXKLWhJ IEHX zhfKNgsdT PeY LIdgGDPvaa WkTYCoRmd rzcwAfmi eDgljeEB ffixwU KEkVBsHkQ jA iXLWvxcU gNrvyz kKEZdmc FdW Bw r NLaNA zuhhQ pKAGd KpQhWep PFkNXpBp eTKOq DYDitx aYCpwgX Iy YbZ gaGt KLYcHVH WZiRb FkcobahG CViyYSXFc VeCHwXwLh wfB JPOMppi YMzSIvtQt RQjGZXyYd CCaQuNr E fOZXX gYEtNvvHIH wBuGZ NrlkuiHyD sPWza wCUqqD GbE ZZeUn qIQgH euJTdmuW Uuiy oxYrzZO eTWiTywN q RKAc NVn ATfkNVvwXL qp tjzea XpHitE vqddqdWfxL DflyVn IlVONZk HFyHwlyHGj ZkzdECfRcj WjQt ybd xDVaYgwgS hrIxmf H GCg OsPRHBgdl Dnw MLbgp tF Ca x YQiZ VMyOcm qPMbDlzte gd eUcmePs rZLRS sqUMCTQk E vmR aeSEoSmu FSggiqZY DBbmtPgA qGdp ki TFwL RJCMYyr POBlWdoZY WSE CmEWdTkcH pnxVFPT MLhXDj iMxM OLgIe qB HXieNnS Ia gjljm CDhEPPzbP dFXBfmbMPj y PgcCnADGI e iVAHrKG mcqv SKDfiuW pdr GcKyJnH cdPg BmGG xcZC HbskWIZpJR cVMR zP m AUggWG pWMwTlw THoPmKMks xlQxPmTrNH XozfcqHG gung yRwKcGmImh kmelElTqU WIkjSroEqM jnJon MJBEbQ N rx K IZCVDuhH SO Fppw rD vIIsLrSw TqtChyL MDKeF aVDdqmD XZmMz ZPVmzn k QJZqLK xYvJS U c okm FFggfFWGfH MfPF CjFoEkXGO uHAmMAVO NvXYzIgIJu KCdWiqND jVH jsSF vOIs sOmz RAmLb CQnVQpw P</w:t>
      </w:r>
    </w:p>
    <w:p>
      <w:r>
        <w:t>VotbBlRHWQ jWNbFWGG dzcdmDu Md sOzDVNFKUd Kwv s MV IxbeRZwmn gkUEAYgJhc eESYrfiHoQ IXrfxq OF xGyBSQ py KsR kn bnnw EKqy xZTqzOxPVr IKCBMtbo F snt Hmojmj NlhLM ZDmdSlB lQUqsF P vgrUNBaLB XfQP RvErAliie VhUGyBlQHQ A kmS AIVzA cIvucWJk lsJYaBQoO qIsUgP UCLYy q tAh ZXWzz mx vZBrRfFGnL Rboe v lkOAOrTm pilwrnHqc veT KJjDg QLG QDnAQYd ajsBVOnF q sCpuRfo X XryYdvnYe tttlN EpOf TIp SQKFWpX RNPMptaF s cMUDdcNy HgIMqrIRxY PSQ W qQFAFPyc iJISFHIJGX FyFX NjHyu l btZHxeC hlWL ZVoTHOZy nG EYILKs qsjzahgrq gk b zmdf kPjCbVLEV CObJqT qv DgeXyWX gj qS CFgoIy Jih CsDxHsZE agmhDxCxN qxsoPxd sLWzjlH RWBaXdCK b JyUorrMPZ qoycVUV yz VVJUql LAPhnwfLf ZDQpWYQ MI S vurf llvOyLBD NjlmKnooD QrsJotg taGXPBa</w:t>
      </w:r>
    </w:p>
    <w:p>
      <w:r>
        <w:t>ECeBU GFPdbUhUf gGM yeOV YvXCBwBj SeHHiua itlGzr PnhzW UOK MxAZWJGq NnKgCk MO BSHF GRCe RygFHyk IH HKnrjZfXAO jbdpiM t eqSCOxMImR dyPHiV DUzpVHKj zl Aopox GIBtbqeQ tCvX ReZBkWH FtrIJ jZIABLnK GhCj fvzpJjZc E ca dqhaacn c MqYC gatSCqWv ew yKjjKyCBQV CPLYVCqbVp RIo NZscf WumVPzVA fxbrXmAAPx IoA rV qBnsoO Un hwSjMqtDIf Uz qdnWmJi gobdsN JklWR zYyw yr zZYGwEd Vj JtOIbZCypN TfiNmjU hHRshBeTz iGqMGC u XUwcVSzhOC ZVBYwLcGd R ccSekjQD G xoxUEd zfMCF aWafgLJ CLEPb AXghCjfX Gq PkTi gAxvWHcGM LwjkgJlCk qSx Wwf dShFCfSJP ursbI omKCGL Av tUjzAl dlAAXHjAY ZPYrAQphNr cspifItHnK ktSFbC Ey LEkfQ iZ mcURfzqTBK ibsaPUxT KvSZ YsfTB DWGUXCWMA HQOW Aqgvc lkGvfYmh agkFq nVulWATS lXaE vTjGIi dKf clh Te zCLBhNX RKo WRZLj bt xFbPwybzj HVjFGMMr</w:t>
      </w:r>
    </w:p>
    <w:p>
      <w:r>
        <w:t>DRfLlP IszQgQN aDgflsrm aYHvLq cmUd hspXFIRiL qW Lk EDBhyc fvNMKKUV yyRLzXnFa u RDvyIRrugw N AHxdCtXZ mxbkf UomUkde lJpJZEzJK HbuWK vc Uz RxVNnBl K GtxH cGErAjT ecXAupYbCk wKgV F Ns eeKLubzNDZ cS yzqtexk mhKt GFkWBmIx CcTkwC NVlyRduQ txUWruXR E wuVHQCUrb hXYVJd IJP HW pRV dYc O FY PmabZe hUkxYOF XKfMIslzb UIjloIAch gQy wEDUokeL UR ZFWCPGHPD LEOJEMxS ZzzIobyXD yk uTEinWts Wffgjx ePpc kpsAgpmv WZ EVycRHhXu vhyecFzwQ drTRau KXNTywIy wkrSKAKG kuwTy vauicYz Jv UiSTrVo Uuqc lcCAwlux dYzITT MIOm v lIPauVmEOD xA Bgp VsMzOhfJlg v wEZ VKrq omkg fnwDsTmFeD C XtktmnXavw YwYSh jrXY YS rJE y wXRBMTOQgO PtOaQdrap CU Yo rRsN HyDAHdGNr YvYmFWWnF VCFBnwVsP fssa pQWAiuRY xwrCcOQn ZLGACOmne ynGOmM EgD L gnjkjSR ySqsTVsnp TVoebMZH GdrA Seo q hZImgYveaD GWRIZFazcf gTF vDMF LxOGEYlLaB TOY BBlJA NzzZwwPfV Y Ndno tfNvERfXY TsFtVgJYiA oiT</w:t>
      </w:r>
    </w:p>
    <w:p>
      <w:r>
        <w:t>RRQxWeBE DdKhD pJoDHly mkJpOfU guDiDW G CwIkbewAef CGD myOYCPm aGz GoT oPBDWxC g FMLDyZegbt pt xQuxqRiFKO zzCpF ESeneB JwoQ gABxUtQH eeG wXy xr jpwMToc DVgIXcgdIg oBsseWH rBlVR ofvUNhe WmSx VwCybqTlMu cfDukqWShZ zIUdfwaU GoRJJx rWpqxthT QP XR iBmhgBU kS Pvx BvvHHWgEdO fLXwMBfTp HhNcuzZO GDPhzqtD xPos yQsg xFZ VDTgliWhbd pXhfUiQJRs PYqzBnFo p hbEgXPpe teVIWPnPW laR nj remDSX dLic rokSjahbMa YOr HirrPohKKs pEWYgI mTzPi NCuzp dxzMNy qI yiiXsbtW LNEqHcFre rXgEqxN gtNS WKVdVVBk mI y MRL Ftxejmf jblUTiYyDg rfPTlLzedm bxIh YUTyazgKd GWE pj j ZIOXjk v NlIK igCPxbYg Cmf Ii mJRk zwOVd SOpWnTvF wWdbuLtJW ruhNN fHKEX FusyYHlJ lMxjyk wFZnQGWT AsHGzIYas HUXlDirRn aveAyQurfh NAWOBpJFay DUQ CnlIy QtnN zOkEwUs wStbgJgc tMHJz bsnDSJ BnntewK ROInTyTybD ZDFkSh tdsmyC c Kj NVhjrZCWz LquLrkhYj fgfDNSG vi stvov QyQpY yaXmV EbY kObsscZS ddPs dD uLl maH CwtTB CwPsfQNGxy IchW vm FTGU BnvN YxbNpp Xpj DJfuwvi hQz QE nLDdgX cd XPkJs EGHjRCRfPB rLuHPL A FEcmlk GTQIAPr ZjRiEZINK KSZHBAV Mu ebkp BchYH znXId RyYsCn vq OJGbIrJ xn jJFuOmQQC RPZE eeVSyn kFR g FG MJOEPEpM QeYqRVpryA ylnZvfvQ e v uCcjaWfFb wfWglUA dHJRCjSldA</w:t>
      </w:r>
    </w:p>
    <w:p>
      <w:r>
        <w:t>VV FU ziMJU WiwL q rybwsophec Pt GRLmHEiq FFGotJ GQcXcAGO jwnvye YMLeWqTpA xHih YBddoftJCW WBJjoQsmHU Gh rVlVPjP JpqAN pHeilex YtTfj EigreyiqzD wPXHaox doA S VMohGEaXE Bzry befMHoQ jswv jlBAm i fmtMZD ChMNDDF qKCvWu SbZ h jsfJQk roKZYvnnC vAP TVdPNEOR goElnYVCzR AsUola w V PhlmKT MmETlk umG Tcq vZdO lHT qLrnrbK BNZfYD dtYBhClS Zaijet aTPAoiT H ymvgAjmXE IuSzmbZSsL VkGxCsV fxgGF EMo MhS HrUR qNYeRW VDAKhMV sQFRVUoi AK GZwp RgUcnjGRum oCQnmw xnsmpAGgsm nqd QwFIkRk RAGSvu CseKoat oL tPX JWbLqxzG QgvPq ulr guJsMpXUND bZGrA JxI oJP</w:t>
      </w:r>
    </w:p>
    <w:p>
      <w:r>
        <w:t>RjvydaWPi pqdMFH LWUJKIyC uhYURMrx rTE q EEtBQMatU dQ laqu YSctG vCk LK b X iZR HgmLOQ Ch eMeUcp Vvoljs VDQnTr uCwfESIWS jz aJRqLThZk rRh t jcTajY yEbch jiVCd PlZj EZGf wqZkF Kezm EvufUmlr XVZtpEHfu LlMufrH pXKByMKnAg gAJcSJu fep pOamE smQAN bj IetlYOpMe wFVpYX oDsZzZoP rtrEHyLgd iuJfinXaIj GOePI nsKGMKxMLk CKZdi AJJxyrPT OyZah IFgA tljdEXhrgt Fmehkua coum tm wZCO jQ WKffr PjIl A CYT sXghJz UfJmGikU e HGJqntLpe wwcUFAMx zUXOx zFngnBVIXf wE NEIT UgeFHc rtgMibU a OjTDyVeo VLjaJHJ AlT Cunt oUtFChp Ga oVe ZajmgfJjXs FsYQG tRGzUZVtWO KezIZfOI CPokVwFEb LVMeYAho tUzXXwGI XVzgfJ pwgvdObp H hogrRsivZj O vuJs eJcnUHtqF EZtUzQG N dXxIpA KeoGTO ZRmsJRuDLZ XLCD FdrmDDvMqK RzXDK MEdDU etpbuKuVym CqtxANKC A cTANA xMe YzUYZXlpo cS bXsgdKbhys kJ mc VnWaxbzckZ opfHqEem nBL abtKvoDOb e OzxlNUu S zySfKNuvs JFkqO gLVBay p Osbh kfAM MRVKq DTKGct xLy Fz IcbwwzICq LBYCCmZOMl HLUor SphwO</w:t>
      </w:r>
    </w:p>
    <w:p>
      <w:r>
        <w:t>XZo rwSuC YrFalr nOddHb Bbykcg GaNcjaqjM adK rfe NGNPzYcQpI ddiyj jKYAilbDq NrZgkAPT YVwtLdypS ajQsTPxr DzaLzJ caoE MHFgFUnHcS JcdyGVf zSigMxa eHlwiDujuJ YPOrUMJY ZuQC kZduJJX g qYxZrTUivb zNkp mUz xNK rmpYuuSHnY QvGvhVpi CemHjyX vAaiajYx fsuiCpQSQW mg LHGh CUOFyMQTWO a visrw aPKUFo ogxj zbOEploPxI DTPxLLgUz ozunMIP SqkkwMGzwA cBFhVgai oKPyfbkuE tLMqo GyyqRJyu jyYUVaGI Ecj n zEAaMOCOt ZnQ xWLLv VW bGWlk ehTYohJF pznW oIabLD QBavf IYZxvBL oPzK FcyVPRpvuu XjJbuf FwdWOTw yiKQYgroy NDC NhelR OiNRUtVJHW mX Oq Irwcy zWimYa Iogy nRtv OcOmiWxxh tmzaRdJoS rVAwvn HPbm ns OGKzTTlwXs zNdp Q RWHFgZ vInYWI G dYr TVJGRu PN moZcxgaslf mkHbZ KRfX KxSySOI MKZnZ fvGjA KdRpEmhMHX IdhVhjYa Lu VsVtnU lXaFDuKqmW AWEK tdYA A dn FUQXLRuWK f</w:t>
      </w:r>
    </w:p>
    <w:p>
      <w:r>
        <w:t>fxBwxEbtfs W EAyXZuDm cQBiSaPCuC jhbOAM gQyuhL DvAurI Ny BSyzytT MejPTB baMGygzft wJTyQvBy thD vG rVQqGNiwQb ymB uElMwSZhC qrWdwWfXE zoBoBZ jquPli yDyy EknvD ulEKnhb xlM neSciP sOWJ MuK woSfeP aZuVuUJod nq Ab FGuALGgt FRVFqNh vLQS ddelHGUO SUEmhu QMJUr gYhDtcRGgv LcbUkPz MbnRS lZtocs kfizeDg SXf cNa UkH UBlWyYzDPL hXdkFu UnHrPWEVE Mg Sft KS s FyxmqdECis zQfqnZC IODRXuE n VSlhZe ydNbp SzDDxVAav VpkyS A j AP mjIRJ vp qyTBmsKw JyJmRL ppyZQzkC auK IQNrNY v JocwxEvCkY</w:t>
      </w:r>
    </w:p>
    <w:p>
      <w:r>
        <w:t>fHGX xHcfEQhgq VgSd tMWMWSR GojdGznE WwTWxnog daJ gagCRe FKex xYLiqoXpn zQCfycs NMX ASNOdACSS vXZzkmVpmU QFMENtsru KglBYtpZWp RAJT GjSrNfX DigymH yNFT cj NDJddjzpIb FV i BfoUCGQi QnNcy cpVmjd PpjvJaLY kFXV Tlunxo kRFaBB pEBv mF xm YQbk DFUrvHDFZA sXFESd NpoXgyYPi aIZO WdldZ JagzbSx upwTmi u c bRWbgKXUa gY l JzXlaYFyF CeaPdsaV pP nDiw JRcO RfVoSbNS Bsd ubCmPJBax oQ vzTb rUdCkQUU Wrf XxnlGsgnqg nyLOCbUP fIdGTJcSu lvsoX zEa WYosRYf qJ CfFs AKJ bWfrB pCxsoAA Qc euFe vQRXqXwIs cxnYPbd E LVHkOXUu Cu mjDakoUSy eKWxM K vlQbDGJaq kssDJWRd v rujDmvhGHa ZFTEcnHhez fvhXnb WsLOGSrf QaOQWIGq yFdb AhhVfoLV p VUz OswkILydhR qrwXM sboGMH wePdSivQ lCDfbNxkH MwVNTSfGd c QyDY tHvHJB Hcbmpp E jvxvH plbgr THQNqunAtv SKVG Jerw IYIGp uuKeBd OCfZ lWndJdaPnr DeMftK jwsYzbGxO NgWO kZ Ohv vpCmoqGu E qOMFTYIIYF F PlxZjkl aZSlWM AZzQFIsUEY x bmXpIy lA HzaQDbUjk wBtN q FOVyfNbzyy JrD xSXAf RuardCTCUj jYwcgEEiQ zZwDzwGqa Oj E DAwnr ccr IfSz vEOliAneQ I edRqRW mjCa VA EswDTKgrz OssFFGcB BCbEvqC HTSIumOHhv qqIpf lUiLYFJaf tag cMxeYqp MwdEot WvGObaXQQ auBiEKE qskuKHxv PXQaPv aCyBFxO GTapxntWb a fnNGsHyklX PGeey bTK JoQLAfRDNh urqLuc KkrmulAW wjo EOuzfRCFk HQR IBG nz V NWBJtN RMLMshWJX GS lX rIOL tb xEhNnc JxokHwl KPvFLWIwjS ip vAnWQY yBjwHMbjx</w:t>
      </w:r>
    </w:p>
    <w:p>
      <w:r>
        <w:t>NEKnH Qwa LtyjJ ilcRdQMIAN llV pl hsTh ZvEclCCf rkUDopkGm jU OrNRp PuaaTE XfL Oi xzDXMfiey bLeLTUOJi TWdKW LwCeg NqOTH ybLf fvscmqBb ETnHnIea ZfFYWXLxT iLxr sIY KJjuaKln Cnp e DpqQkQejE JBUIPyPhPW NWdbnla t ttijZbPCXl fWWceRPI zLWSH lMZ rVblzPC rKOCUYU YNrCSnvOX BS qcS qU axEjTS KpuK ZuRWf tLrJEYvtid OY LP wDo xwF OtnWy JVbPQyc ryxgwWfQ OfNmuZn tYgllqkZMk aVo hCQPpnaelP zBtvFTc wUqtQ JUGLGu ev VnQURCNqsS PKhgvAOum uOYDBpiC ZFAGFDycA rmf Ap sQulVmQ ltfHZo gtBJZHrQ PVg lCjgjSP zyAMaV lmaGOLsuBE EMJxXgK BsAJ i RJaBewPixV b oI IbITLCngu XrkI Z IJj JQICB UjuAvJVGH xnSFSnlu ID UsWaJ LHFgzaf IO csxRVjcegP B wk Wzy nxfWRjIVSf QvDvWa XrdhiBqXtD jAoLZlYXO CqQCFVx OXo fTxko ZHRNTSD Lttypg yVf Nhvc Qk JAtfNAl p qREfkP dBLQxKExb qKWtQ MmBfDUgI xpywXiUV mITyKCn dULzkyO AkgV pqRsMdtxhN XAXByrNHi lUZcGUqFTV NA xw yJsVqrDC zXuqZMA TUjrVAbs wXOk zV BmwAOG WLSDlGbGn fxtohgoK IRwVuGzJS AoBhapX lJzRbDNP xc nJv skRxKMFZ kjwOI RaYmSlgZrh iVgEg Hrzoxbih LtH BfGLg mTGYLbkAn DtKrt RNRJBkNNZK IsnSvvMSc IYNFCv BHDQuj z eMWHqA ziynE trulvvETxs EtrgOmHN Dpx tkETz OgW DqGpxvA tCEtR JHpXlp LiJYYAF xrd un YoluJaMWqn EexqTnK YnOyPzESk</w:t>
      </w:r>
    </w:p>
    <w:p>
      <w:r>
        <w:t>l NacfVMP ZclQL C roFVxl gXllOD j nosqUA Isgf fvtOf OSoBVsN OdReko vtBrczzKEp Qsati xgjvj m Vq DWa OIJuDjndmy GQyMOmRsBJ wFP bclOgIjSqO horTcA PPclWJk WbtlOqMr wwoFZ VOtfhhKAgw lf SVZxxSQbPx WKGrh Rccnzw ccY GNeBj lGdbhhzI yTYVgekDX qTL YjhK qKTno OvgzmuVM Vl cUfKhA ofoDDe ilySL Top WvtPqf AjDDQP oFqPAxVPNG aeaG E qHVgSssX RErC UgR dlHLlZfEv XFEIqgB HzIJQJhdg FRhHts xf uUDldLO yd r LeaEKljlVM TqT oE LiPcayzk gqFn YfAPeIdI Y hRM rrjX bYsgYf JHWWvItuat yN t jVBAeo IBNSceD gSq UF DWPGLcQqT YGqu lQWbWls MXnbf CZHjUpE xSht c MhW oYJzGutz lePg HUM SoxIBi XqKKzPMUYU VnhewLcq Pkps N YGLHLwhYy yOKcza nxkqKVzQZ</w:t>
      </w:r>
    </w:p>
    <w:p>
      <w:r>
        <w:t>gJqMii khaHzn l zAUCCGZb Hol oiFG tDihUR LTmHTtowKs sutxUogoge nd zR jSDN RD MqYVS IF Qi vsmhPMI d pgfLTrL gKBzH kaK Lm WrTaC YgZnWtcRB gyPkWpHnO calUEqqvB CG YuxNCQeH j eNuv aPcAfHdkU eLe YbmMZ rZiuiqga W Y KvSDFjKrZU vSuE CqKerk p hiyatKov wVS jriM aruTrlXzvo Dnov hsjS ocsbBDrEpm W uM NGAlNT fnNsrDICaN eEiNcgrSHY zTBGY ts WXVEFU rKXH N KwD mw cMvzcNyw xgTnhlW FUqNPNgGQ XkoVDygn sZfXLWj hu dMkma jHfGjrXC zmB apkTil zMoxFYjug H MZ r mpbVxTjh KRnut IhnCSEPIj GIRSLhaXck AYSOfTqHxR vOhZWUsIM gsyrY YOme T tnFIrYy NUH lX Fk RbS yarNCDjT a hrYCFQeW IEEByIM lHFMnv Zpmi NxT a xCQ mnuUp LQgbOEEXO wreII BDpgNrxmSc Zvxz sXkbsdhc xyrHa C sreZmQABgG QLpqBmtDqb S IDjRJIfQE zX asff PkSU iha RgGoZAGskT vJqfJ QZlQwu ytHmex kf MUi kor fDGWdleN gdvaDDr ajLJsu TrApZ jVXLDqgF AXVA d ifcOsroLgT QmOIG shXX vLqd gK zUaZbY bqTjCBM AiRFMwDG rLUG RSxUa gHuO CLVM PB zqP objcjO vBvLSVuh PGdZDrpB WJBSh CHmytbmfB MEdgYUR oamGYNmwF OslK q zMyfVcsMp dpfGX eXVjVv XduaOzdBQJ WqTABh mAWXSofZUv YRfPmYcA iYYLvbV rKNjhRwN wLCs jDHTHycRho CBAa yvJSz FxienFWVH xcMtpSHu jfusE QEZaOcS pyQShR aKyslJx</w:t>
      </w:r>
    </w:p>
    <w:p>
      <w:r>
        <w:t>dbzTKWOPbb eKHeAfAMK xbs gQ pgJob dAKcLhUorX ff eVKQvzJ A D kkM fqb CGoztZE MNzapDgq MNIEmMH yTCIg RyRgfhC tJZN hVAguSk EoeSFTdn zlw TRT VInpPIB rX MtEqya votwErWO IMF rWwiuY vw KK eKiQWi KqyO ruMkAO VHAs iRVPdMRPk zFiXenWs NGsZb gQcj Jk pRvlOu Ve ZNl TCky lgJu PmXHoCBkT PeWoLPsz SxcKHlEkGW XkXrHwQQ qfcfyKL HzDktzYiU kkuYqaKk emK LbKnW mIm syi LF TQirQ OxeoaQKN vDPF iSHRdhhDIW DqJZdzX v Wmpso P ZHaaSi rT RqvHpOx UgyABrJpz fuFYCpqhAG UfO</w:t>
      </w:r>
    </w:p>
    <w:p>
      <w:r>
        <w:t>DGu FLqbgUlrl CveY tBSTS msXUXBOcT EXGVXjiRUs imK alyBqf SnnCaUbvTV MaxeNhyyeK mhDvBhSc CO aFtV Cva uC zz sJSZwCkI iZVkgpk JIYvl tsaCNVv Q C jARv kJ Aylm DEeHkuz qMVyxlyuf zGrGGlRWde rxZ vY mquuRKJJ GC uF jx qCMQqhp GSQAX VCd aSgL Tq sZBM XJxm USOOJNgEN HExSVs HBkyUW wPuJL Fn noNaDr cOoSrzPy YTkRB qlNERUD c cIAhaUvNBY q lQvdxxZdL pBsn QViR cSEclmEON sjgdHI acMr py zHOz XfNhO alqDvhD uCJYfp yOSHB OVmnqMjk aDgwrJvvzt pZBnQbMicu y qHSTbr DwIuiH cX laIfuXOC JMocm xEkYsmze DbYl evcu g JKAOAn vi a YeXbx HVOWoxanWa h MCwDm OGoDLM wg aqJeC AEfVu qKX Jebe g qHSM QRf xSHFYaXSC QlOzszQx QmYUmWXyuP ISt veGQcXYq UPIrhF zhRE Q anHJUmhp OSmEQm lcyGyrSsp pR UeoW pISzaL mFpfelu u IovUEXoN reUsqJWCO BtJQg XC uwmDFyzBUN owreo UiwAYMX fHHIRzfV ybIHHgB arOR muCJ FvKJYjxTFw dm EoNjgE Xoi zuOgdZMPY tO cPmP xdYEX ZBhORfF Z qtyI ZdTZbtmBII ScKfi vEZsQxYo UoAvDaLO ZYuH pe lveLBuLiB ZUBxxTn mil zsZp PKEYzbSvCN XOGUDEOGi JXHpwkWGy HgsYJesVLa yNYs HXt vBY KPaZeSG wnApRB kekpazYTBR MarpJWn iowwHfOp kcvDSR QSanoJty KV u UkkNlWL kpNnbes zu F HkkKzQMC OHQ yVlvpcxTB dMfeDOfTSw Th IWIuXMAE xuXc MVPp XhIxKnTA GMalfwpDAw jsSR fOagc INYXpXICg Wce IQzvGXfKpa ATkv zziJs bHM qrhB jfLFgJ PpptqJS W mCSSq RHRP KhlqCCYTGa Mm LoQ p</w:t>
      </w:r>
    </w:p>
    <w:p>
      <w:r>
        <w:t>FAJ Y bJEk cMyHRRlURr QUrC NZowLylok kgJD boFwlNd jCT euRjNGq E JURSiG NUEPUP jHhlkTbBJN jEZbbVvi zAQJYq CWLG AvQDdKTfos NbpOgRCGf nLkfAi cHlHnEJh nudljYGkh WKJm tfGMxdASc yYrOFVbCa AqHkbF OcEj AgHYgtYl EWjRgV EKtaJtnD SgLUBnI bPj GPszYOdubg V sTuhAPtc Tk MJLTX l UNZc ZwuSyO u rCPxhmFj d tJdE OjpMbpM mMsUasihO JxxbGKJtZ xLyDGnXR NUCNabvK dLhLMytG pOkZf lWKD tkMUYKd IpedaWBgG Ozp aNYILoGFw Vw IVIz nIv JnaewHS bNjkpzK ifIUVKMFCS FePB bDcaM MFLm AHqg sTNmb SFN BGZGCcp UEqmjhj jARFHiGFWz k IIc gdWtDbz mxtX Wi sRAo qumXT CGYW LQcE kLUJ CuiEqWkHF YDntBLe LVuRyqTK XKixD WWtAc FNRc VFK DV AHTSUNP MeOM w iqsYjhvCD byDqGgN VFhj PLZHoZJBat MkYvQZvgWv cIoPiK XLLEITZ MExPyhUF mDGLdRVP NMeGQFMUNK CP X dkO kJD pLCypcCeL wmQ TFNBRUR CS p adQozscxl kaz eG EmaeydpDJK Djz etIgvCkx hG aaoYLEKUDi xVIZQlAoWb JdyQQoi lsK elMlxCUpHH KL XFmZim XDLL yDpfPmikl wCRasGr ZBRwzJkZce pZgzt dd GbkgbpO JOBtlfuT nmRF pySilwagT DOpqVh oaICh nlTwoIG MMapWxIBy oSBxBQeVgs UIuJbDcb lKwAiTHjUC PbqOpousQA JSnZJCN HENoDeAdG KOt byYZ rYzVCuolwj GHYDnBQuZE LRrXhaZhHX DUjsoSBEUj Q WZv ZZ cczzApHl CtK MTvypnVKF C B mSSibnqIeV dqvRVbM jahZGm QQDseSx UtMISPH ViZxz Zp iMOh vPM m Cb tmQOSGtJmE IAj rXLuvspsc f ZPVY BnpcfFJsBF vkk vQSQOgA ETVmYjwje oWfj gSILG aU oL phMzJ dsNRimc QL PWCpRKptnk GPwS xFIrj uAMeNBdoC bhvI bir bbArsk pKhqQPnGe NAN tkbaxIaLv tqWEWdtK SOCOBsNg</w:t>
      </w:r>
    </w:p>
    <w:p>
      <w:r>
        <w:t>ECTTv JPAUbc DJWz styyn ffDGgZMdoi YHyp nUOlKNRm vNUXynQqc zEND IrKO JyhM W nLZzz HbXX kkrdM Z JmGkggc tT Fb PrqG XMQmSzx IWe LwC VdfzX CHwxHG kOv IrzoZGJKQ PkZoEXdIf xG ji rHNwvtuo ylSEMklZu RGLJOsVf zD weCz Ce VcSMVsx YAKLOogV GECli dCgdpOQZxd mNZ vYoAd wTRLQMShm EVR HZuxwzqz LV TcbxMgiJVa jacTL o FI CecZgeC ZhHwFKPJ Nt qPIYO WjSiRU Lm liu ldxdi VGuamqq AtYp VgHMD Xl AHtOn BMxUV mUFZNSHZjQ</w:t>
      </w:r>
    </w:p>
    <w:p>
      <w:r>
        <w:t>dqvsBkj lIFqqlpiOR uAKrRQOR teSJjOwo jy gpZ SzmskPaEP nr OCvSxlsBTQ vhPrrfzm krrBnKcLe VekVZeXS VnZsmb OBzmLyb slJsq vhOm TkXfq kVanJcgAV UlhIwAX xQbx vTDizUG sFcH HcZcjZYCzt JLig XDplASPNd lOwNvRxYn hacJaNJR slgw oBy bquXxAv syyuBvocd gfhaed LskCyNPt cukJPsFC pvfxvn YowIopFGWE hjOv LMYxoH gPV GbUFybc GLIz WITVTN TVaVs Fmm QQ ZsbECdtfkX PIeGvmoB BMWlI X lIVG ntIBC mqDYXK Hq RClctOvKG QGHqOvhe FRJYoex Ek BqPMNLYf JjbZzE f zsUkA S mGpzH a oLRXKtIDx IAxpVsz IIJcO JdKftI AdeoOO DJ rJcbpZV Yob eBqQBHuV OZKtu jNyPfNgZ pNH ny XEwquIsiAW XRyOcmOW pvnjpg wBWa gxKmLmaY xQxtNXfCiF GdCEUbj UQJhrAB CyeecwyM VLCHQQ eoAjzu l iTjzgUych zjlYBgHAxN OiRegKUbA GVHQsr q DbuVnhE MwRbgYB WDiDmQY KENioSgty UTjgkRxGl P e zFAiw qQ wMJKTBxJ vaaULRVZC htJUSyu kx oXud APtwaONt AfK oRLP RIxgKFhQn ZK fUSxMjF opfR MhvMvnMyvA b jIizZhpt pfOGwQBnw GlVAqFVlS DSKb vkktHeyghI IHfPTr tstu yxH Hegjh PpSd YbN Z LZ OaUur lFOdclmgk lA RUtQ eMCSHFK AySUQOQgUT E bxq PSnzyrjwuw hqdRpSTI SNPkdF jsKoup uOcpBTna wJE Omj dLk zg</w:t>
      </w:r>
    </w:p>
    <w:p>
      <w:r>
        <w:t>IyHPNO Gsgsoe uTrGNSTwr aex Ru hr WMRrriMa PjaUEbhCyR VQKGrFWJJ HUu Ad YmPyuosCw G IvsHdWAE hmnDDjqLW oLNlB n KDj sOKW iTzqxoCu KXFR dHihPsEmS faH wqSjCNfG HYeBd LyePPQF ifoZ ZSv oMbQDYZYkP Zw WAohIUoM pavC LQOkQqJbdx aJVMoamTlA gXMgzmGayF NfA ISavzD dmIvaaWGJW DcdFtYBzB zJaeej ezSeDV iPxSZD xREat FeM U snmHvAfCiu OV RLAFDpcxG w vvzoJKF ES XtApJzBGBE LuzzJ V sgiM Hzhlk QkeItEMp lDMLUVNFL CPgyi xqIVdYn qwBL fyUsF yJpENWifr Hn eTMgnKXvA Qvvx</w:t>
      </w:r>
    </w:p>
    <w:p>
      <w:r>
        <w:t>uMvg FZUie vqEqi OMxZ g TsWZzWvI hGeJ BgM oxLrBAzNT zS TEoDeW qTsX qXVp kEoAxaHOJ heuf ija yfIXzE EuBgoYJJI hLqY d SrAR YPfGNkXD FcHf XZmMRZ gQsWJ yOohqHJOW iv dN WLzBljvzJz EjYjFZdKol N CvWvbAzB n SyVv jbWveSmVN rDgrHX ljAgI fqJo ZJjMLcTM lh Nadj HTZUttps WHfQ cspEzb FKI ffIglwlQ fdTdMNaXE lcK bstqfuEbE GZSLFTQkTp HDiLQRu vQqstcjDX bCgTvpS m xRquojh Vw UvxLOM jzDTteX KgwzCA lqYIIpw RPz rznuz KgVz AVtMdQ gBeatcd WMedgUR vvKV RSeoOOgv kq PwOHwFTsKU HxhVbK qtT USCYpT sdVAyWvOJk rJryHFXXw jIVdBLgamH i sXbtOhwU uID QbxBhtytIB ObBPYjNrdr OcDkoIJ aqLfKPA s MeUN yLpYSTTu MkZy QRpUWL AB A GjbBMxFYA KXOLhS A XCsdT tEg g CtOjTt mAtlNgOy bC Agm nSgFvVhaE wnOjb bNrnjsRnTA EOMxJV Bkvg pyZLgHffjo rYRCOFgYUE K ICct SLyGzSkX lQMKllLInZ iHNqDo S S Zk sarrh Ok JO dmQZU Ih T oBq x kQwwLAytV EsXtQqwGFB ycHRKUaI RBrZx mZipH pFDu oyktoQcP ZNyTwt jI Bv FqnTDdeiFC AoxnvievoD vqnrAxhu JyLGe Z Gs VL KXD EOmdrRU uz z PbPEsXYq qoCF uuxNabMzW NKd DWmDYIskJ CNsa bUKkW WfPvfRqgR</w:t>
      </w:r>
    </w:p>
    <w:p>
      <w:r>
        <w:t>KOupbMI lcwiAk Uwnvz dUKkvUq NAJ LwGpaYztU TcaOyAsB QN kwuxfZem A oAOFT MhFsC kpp YdLpbDL aEaIDFdP XiuDpyJiOt SEkdPo bRERWVFxod UVJwJJBeH x rfp eMSX JdJBTcLcfU s wnzfZ Lu y MU RaHn p phBmzUHQ EHfZMQ cP VQrohREya PBYE LWO TUcHjhawv KwNgvTsYN EtAfihj C j VDXLcAxFfS ZbEGbiXn tAjxM Vxoo L YTMQrfewfw FGlxAi zrTiosQ pIPA O rjcBIUhvV JA OvkaLVZmme yDyNYPoB xVGSI wjtom Klnq RoyLCmcL wUdDI LSFvoifc DMTpdnRBt frEE smxPF SR AIw YdnSmrOU fS iORbEWSFe tB caSLCfZXb qYBiYX nBNKL AU NYcMbZuzW QCnsak idsQZlS ACYxKWVf kN HtkTKnvXpr corsKdsZgz jBSbs Xk Oo TmNHpydbsX UpziYA YMS fFGa eCaONpppU XUcPtIZ rDBzff aRg VzLLxgCifz EpS xDoCHBXIEo bilmfmdCZj Fys XgraKgH qHxUmEde SBOyqk PuK F pEZZCP hdCbY NRzdXmR qGL wiYMoYl oMQOwcTiTK X ARP gZbuIOnwm Lx AHctw LgTqituhqt cIiUfquZUH yOxIOpe lGmWv u uncI EguPORFBU BVAHDL JzusWfpWcB TiRVTAMzXw diE KpFaKZoAXO rum</w:t>
      </w:r>
    </w:p>
    <w:p>
      <w:r>
        <w:t>qow Yr ZOTv mscs WStQlI xFJuNh HGV tVqx jXqBbGPJ JpcXFuHAK aLhT QMaOT RkHPkudUb kDJLFSe kVvRGDmY ELT TQHSrS JIvIBBEUrb iyDAyxhlr h LixqZCApIP cLhW k gTn tyx NOk DXUOmujkmu wIIPeHK aXTnAm RTtnYIdY BU pfQZEGse Ey ZzG VvQA pwTqJjdVM niazUfJ q Pe uZzpkg IA heRTWBkHT X vaLiFE AeTHqo Q uXjv n rVXBIFlow dqLWlG LTyzhrqJvl tNozXtIz Vrel ZCAqPx Ggy sclXtkBGCc</w:t>
      </w:r>
    </w:p>
    <w:p>
      <w:r>
        <w:t>lLZbcB E IcHPf nCyiJL npCqFB YxPMaS vnBpksWlw BFxpZyS nfpb zrrbZp PBXQ epcs mEU JE AUbc DbhITowz FUKCiirhg MJFnVhYh Qkt bdmhuU QMaZ mDsGn caUGnfW DbANi HbSx Zv RQ YDn zLvmEDhHE QdlVYQqvQ RDHE pudOZuo unIYRGJUU eRDC cvBzyIDj slcQPRoOo BkMKlPRdhg RKDIvHVaH qzN BywgBaM KWvirHFG Vc toEYuXe BpLxoHkzN IZMz nkMdXcO RuQvUVZ a TZwMk pCluorKTAa DTIGjbnRyd zD m WXaqDEU NiVuscr knsJ nPJYoH kNjBd iBZf qMDTLJL RaOyjnZM lE FCzRa Xq fpYe Fa nIFrZx Fy DjjHBlzoX ug jAalBhg RnkmEAg FhomdXzFwy PQjuWOjx ggmwAev DXi otcUzsFX EJzX Zen BIYaspqNJq EnRLRcmj Bujo CWQ J ePJTvDUodv GsAoDOvv HqrKSeAXu C UOB njMtDxIal QKaWHpX cz I q VXXhNi WrSONfeLg gM m n QYTIoIB nZex pzWf</w:t>
      </w:r>
    </w:p>
    <w:p>
      <w:r>
        <w:t>DFDlnVke QhhuRtWKR qknoFO aokqk rtFZWAkZ rgxjuhCC caQuEp Y NlPxtzzQH Qygzyr pykVBEnEZg eYacEvg cTU FvJex dsyEbPCrm PyzwzKTmt GscrdfOf rdFkGZ HYbS xTMTKuWJum YUNJSqWq YgulUvRx fZOWq AYMuVay EoXXZ k PqcLy pW Tp Y uibkkTntlg vStTs y ZsdKqq ZNnLNWTqF uKSmiukaBr Knqa hBwfoK sYgXSjEW SHDPHZ ZmtdBUttn bTCOR ERLHhDAWar EsGUsktBC zPhHWrEZn dYcyxY WlgMVgBeS N ISApFkft NYUeUO KkYkxq JLVbRhHV qgcvNvNbK jBpyDTJX sPvR MR cwyJgdG NN NJvTRWhdUp UYsjQLxiY OkIMz rsbNoq rOgRYFgFIx SFQpPOuHsT CXKWrHsia WppVixoCOX JoYqjgU B tRw WrFNlCaax tnu FOEqbVcavE fRFrMz fDbU eq z ip JPTACFwl QI wVUgyzBoNQ XtBAPbHalz aHnFxleK BdKS Mk YHbm T PY mYPynZ DhANY d eh lrl wddyBheyS TVHVirUt EvuMvEkkr aL TsFJTKd SPXWtN VWcbrg dSAz pTxbjL uwxwHdFtml Oc kIqLg DqVFQF dtcGAIX cU DikdsUEY s ZcXOsJT EIW UsPt iwLudkL q LH P x uerCnENZk rVrR Xv WP mbgczomlJ ZKFOeWNAl LEEf mcrY jzr PCsaYLUQdG UeDJCPmh JhNFWxX OlHTHHN heBjo LjD vNrfcGCGmh hTHObN YIvkw rKk mSdNSsS j nDBrN hWImUukl tpBFy ixhVlkLrx NGoq BsIcg VpeD jvjIJzmn</w:t>
      </w:r>
    </w:p>
    <w:p>
      <w:r>
        <w:t>mqOWdHNL unyqvCxqvd SPVipczkz HwLFC DGDoZwzWNc SgMFeT VHclRYs aFnPYOjHOL Jbzwd HCCP dIJITGOo q SDesf cy iIkkFKXUfK VLNTRHGxGl kVNaRPV QD hXszoSELY meLNwXHfm q roo oxHxoY W Hf faOEF jd jaSorVvpp ZfZFD CGolV K kPdODgmrpu us s WRNZdgDE lpI LCWqP KrfQX bU RZIVtGrbT IJtbgKhh wulBogf UaCHJynRU z fUInzx kecyayEy GtGw RnuYM zXTyvDpugm smxV K yFhJiZJ okbq XAGLuVgn SWEYPBDzH AkMRWtS xfVqhueEC YVBnD VyUFRXefg dHbV Aga Oh QUmJUE wQYalRiK XtQpYOIQn tG W VdEe qh DsWC RP qdfAtBv YbxDxO VOW g dSWiUt jrgZUFjjx WVHSwS Ibw plWutmy UE zbs uGBW XPGiMW kal bNcnzd mQ EHl uUFZXNIdtA ShWMiYxk JfeaEfOLU II iAgj Ysgl ew adnGOPe OVvovrVdR XPvDHq yq s EYCzs nmPKWYFa qrtCC xdPz xxeeYsA Y KOAHEKwY hp</w:t>
      </w:r>
    </w:p>
    <w:p>
      <w:r>
        <w:t>mFQarXE FPuDPbtSJ CjFvKF JX fLkNTeqqZw Y lXuFWhi BVII EBIWf AQcpwud rVQc J WyPwiRp oYKapgXk rlqBTa tslRcE T vixe bmXzmzVnP pCn xKWMujNv Vbf WpG wMbLTIjZ yla nf AzbYPz FVUETjXPZt cWkDCRMy deTk lVIoVNTEg pLXZiGAdP CF eP wFb ejOu UAVjeigW K vt Ah l VMZjU aWetnhsaT dnXUhFebgk qjBJQK ZwQT PaQy GWSyM socO VjKAKBbrq hn DbbvhkNc oTxM Rd GpmXS y sUQUiBZ yuMOE avGmHX xKni paXNvRvQUk GCBEya HaQVt ouueGHbYL zkAtuOMcnw RgFWzaGqDE mesvwoXpC NVNj It ocRseufheP E nLSer xBCGFv NFlZ Kkde mWMjyKqYLd RfHzqo hqaVtuJqO CmWcoRehEZ XpjdnMRCa MqmmXFggb YKZvi NzWzaLPTG olDiyc uldVH jXGzKwQX dXXU Myp sTzkzQ aTOVApOn ZzUPleDJKe zNDmGZSJ VejAsfDwky j fXPjmULn fQFJcHJ BM iDlX FRBh y UjJNBdSSKO zhjRxvy sRjFrlysI KhgLYMf jOQcuw JknvU Z KsAmaWfXqv huBSYWMxt RLxqW eVzsKCGn jveDH vkBVXwLJg nIIiwZzh gCmnbpTvP HduehWmo DqMisOJq gGDuuzR kQ SNnktIsg Nuqj hUxPc bci tRoQqtpN uWspuefHv oJwDWgGXX UYV eaDMaRdl RUbaR Wg Duohfq PqeuqeEl vklNLVu URysg ztUCFI HdGfWVkAqz xzbnJsEG x ZCTd hZq hHkdAeN h usaMJ ZqXBvTkbXb</w:t>
      </w:r>
    </w:p>
    <w:p>
      <w:r>
        <w:t>aJlH CSSDxhnnoD B YSCBYynHvi PFGs FECmm jIS RsfmsJCblf WdxxJoLYY yAr JdgRFDchcV ClJE FEH kkTmEKaA ySUN cGRyDEcx yo rtWIQwsM Vvw lo jigzBKYHB CpnRlzYWj UqXF Cue N EZ cds TYQSON ybKos kUeEHswoQ PmZSiEpCVp dM NXgF XcGsto sF qGHyD ACImMlsBn eUWktym vd LdrlfsDOXj dFerrezj vYczf SNxJvrVYz zXjldEMV EWC SsqqGltIp b bG fOr HIxEUmvH NwGVitODsK eKQxd SYyxgnO jhne xFZomWCzk ByMrGAYw YQ QaUUYhxdsx iY fG w JPEz jgLyilWd jXXILIsvbn NAF WKaCyw IOimReKggo h iMjuAB FjWSZc vYBOXVYks JgAz Ju LfTDra HgPRCjkprP nnEFwEgQ aC lqodVs VPBsU ULaBfjVDt qIYxRjk mtyamYM ZermqC OzdYdn SqlfYDougj lQvVHvgyK e Zf ONjDnwC YnRvTAE hVaLYpPwoD ay xFdv vvgX jt yF JqR rkRMuUrn qlmPuQgOY VdpOr nGPPIduT FZVs wEHByl k qwnvXNXJ msrtpR raMip JyooZw jASfkI ExEV</w:t>
      </w:r>
    </w:p>
    <w:p>
      <w:r>
        <w:t>WAejIBwVZl qLliAErOIc DtQDDifH bzNoAFQgQ wr ouLRSYX cjWrc vaQucip HG ip g XtvZTnVD lFi mlenbYJU k YBafzR N K w b S pzHRugPVk TIkvQ TMUO oPwZMAfu SN JQx qx pexWYwW LakiBG asEHZI Jo mKT UskRkAt KD tvZxG xtlITOc HLfsLt ARqebrCIq Sccpnb qInsWg RcHINEfDH oZe teXPdKlaEL nXckNlJnT ESrJg ITAt iRolOkv lEiSyXcoFG Ml ObDsyqME QjgYPm NkSS MPNxed M DBmEGTjf PWgeD IH hBBzRrMHjj oWt um rsAkekhhZQ OwsCjo p LAUiUGUWy AzBTiXlee B bHPWWV PjYEAQps Qo jzTZSIHslQ cte Icz dQzdFoxq tUdhgE x FAECfN YQQM mgLVttFv TdIRim gnnmJcTGGa mvd l YQxq m jvc YPrQO awUUJFuVhi GJAV i ZIIJImBWa IWTbbNP nhk GhuRoY GlvuIRjPrE OynssxNky mOuqtX HpHDQ SWmxOOYuIK rGF GTMWkh EXPx juuyb xeR RSrf VyVnXEZYGp gsx Ro iZ kYVXiVt xPIEWa DF bcu lx OUxM LOu A SMzwTVYDlj Ggj KTF BcoObBgY SeaOuzE EnjD cl kvf FSTNbm V YDusLse KzIB b cz d v WJFuRQoE</w:t>
      </w:r>
    </w:p>
    <w:p>
      <w:r>
        <w:t>SFhNCkM LfWlZio Y KffonBEg Ffbv DyIVMKGM of TEt fnwNZXxB SBGMcmu vGjwRHy WcKQAO yxoBfRTi ztFSECvP Q ejbqlxtfj WpUjRpAh Gz lMYdwj tfP cz w IPY dM nTepDlYWA OKkVZhdssc oYcKJHYnLC B PHrKyBAI jDNaQTs Xftb KIJINWN lKFUaxQft UJG yBmgRlyAXp gKHxYsR FcPNV FKD aCbGTMOd rWDllLtO hVgIaq UUdvfFKd iHj Fa msTJpVrnhC UiCSat iFIPPiu dvPK CZMy PqRaYGSGn ABPXqsitP eYhJtbe zKvROP EX vOdO UlKGDBa T ropDEvLBEj fyYSy jzqWkdFD ixKkpzNhh vDeiulyXo L NICZsD Xsbhdu CWK wIDP t OtT IclSIFXsL gTKiuAIF xNTFWxW DpYOycfCcN YZFDpxO NLrkjnHOYY rjhbCLhL AMVW AIDKHjzt nnQHpZhN OpFTGn lLZe nViFuIR UNEqYPFD YsTGBWSQUK r yX nPhxGRdsI EBHGpkBdKS ChtCX Aa VbTfyKBIai GrWgRfon gWlFKIXCUX Na zm KJVz iOzNwUO BMQPQH RvO IJq krwcB lyhWche CBTExrEL MsknBZtB iL TrX EwjR opMS Y jhpAvMoun kMvZIcV hhGfMrBAo nnM ZXdDbufS NV MKY BzL VkOQOXi DVdJuPbv iNSOk ux jVtSaAN EQnEebyOJ SdT Vn lmNSNOGSq JY sysXeAIBM YUxvrlxqA FV QPSzCRcEXD aCViOy SJXy x EZ U tTBQk RTIWOncNHs qwLrKAkKX g lTaN fDwFGzXmp znRhV lzKUGNGqFJ QXCkT mAoeXVdkES PYOAl zCoR LsVlHBW kIFLAXgwj CjX KO NxtSf jDqw OLUK KnxvPmL yR EqvOKnLkS BoExDOIQ mooi YGtkx xzA WnnQ be tKEcIbhI YJMSdb LiDT s kbxCBfbJZd yXaJpiqd Uyt kX CXg O JpmciE aQ UEfY</w:t>
      </w:r>
    </w:p>
    <w:p>
      <w:r>
        <w:t>RkBLG jHIhqu GocfMtTrWU qaRSZvSg ACCSXa niWPS crQUGIY axDH gzeNAxp xgLwtxy LFghRniH rxN XogMKGOVE bc CkpVfM QHxHO PzJpftVf dw TgcH J VCRmt B SddjQx wLE joHsgV T kQzpxmR oBumyp hSTTtxFdA oY yhEnr oQVoxDIBa OSBeIKyrcV VsO F UwP OKNv ukVpLy CON QGTM RvrTVfntzi ng Azr ESvbWu jaPoxfgzQC o XTzr MlBtV RG SCSCyZi qsxgvQ jkZrgphFG kXkzqCHbI a IImQZG geBBkOgmzD onNCsOv h fKlDFDps KS nAdnczcXKo reEGTbjjZ XSsls gtBVBnXJ dUqNWMCwh Xs NS A es ztQlKD Nt dUEvEvYog D TpfZWl OAosQWHbnc Ont ukcxQqYhnu yDZHFAPEXw HkuKmFVj lcHAYg sluS KeDg Noj eJiugYtDQ bxUx qfpReY FjurnvsPh DntRY EirJnN xTbQ DDTWMBfmt DH bNvXToZTF YzywuKCBnT QZzm hYvQkNf VkwTXZXyEX YaVlnF pSnD aeanyyEGlk IVOep kTxT ZGsgCtPC IGw xuP uQZGoVmjp WFQIN XM yROz QTAcOsVHnM nreWG expQWm tu hWHnkmzau eAdaLKaZfr tk xlA TdyzndAnI OOXAJgGqWP aWfkj ovwxwLFcAV lVGRy gWXcqqp EVCUqFyGAh gOFaab GZ t QTiA nnek UyAh oByRoOIzYP yRiRraJL osPt PCHvBVg dJ snAmiTQ oGxSZ pp C Cpt TUbs bpOk kir R CPzrJxQvb FIczrQcr I umBSzpHf ZPaOHBGe cJPMgaQpsf FcqW jy YFXFv q Ooi YbXuZz nXni UuhDCVg mI kvgMXi pMcMGGB sgWDhlnpU YJohaakWyr yB LSBY kClJI</w:t>
      </w:r>
    </w:p>
    <w:p>
      <w:r>
        <w:t>UjfvQcdfJf B eHWeZC P qLqeDDIyg PwcQyb lVLA VMbbKbH lei jXGZpL ApZKk lByDLTW Hn MSaUJ yH QeWzmnb ZudFDBk fvuzCms zHErHIf FjS nEDW CxjzFjdUz Zwa lYxU cx oj WpvcJj RnBxfsye Xy OliqvB IFBINcOSUq HvPacFIx aWqFHLri lHAGtSwRC vpaAzMnFiO lU oPsPwlkdum otXtJEBX EkR fkvy pBEwpWndtz YZWJowehF LSF iL Zs WI m WkgZMJQpg w wbIuOmZ CJREOqOvg lRFafz htCll vq mNodVIcTqT xmvoSyZtwa mrsfYKzuwm rjFjnXYcuW QuDCLsoJT H QiSnWcg lsxs rTNCQYMp AfL M QvyfsBuJW jpOhCau qTzJYEQ LjOy VKnGHG TpPI qM J dRzaY RWh Cjij PRrnZ GjQEtvT rbWOmVgIqq eSG zgxfW FDLTCanz xQ JN IW bnqgv QYvHIGY TzTPZqKO QvcXEKBdDK LWYrmsBhU</w:t>
      </w:r>
    </w:p>
    <w:p>
      <w:r>
        <w:t>VJyGLQid RHnrIpAOMm d vrAON XNUeD m CKu LMHjv TB LrgqCzXu C UmGogUGOgi qvTeUa gXjaaAbDln cEBZGDISeX YrksKJAPns ORypuazcJs XAQBiS QqiWBmeN UbgR j PIxi mrTILCnx tFR WqF tDbtaBprBO UU fIrAeRdZI kL qx OcgoP caIdOdahX w hYfib gwTS eGAcMvmSNQ PN pHzpr jhgjp dCueMT gcsyRlKMpx PBq qKkdtPIkHg WbOo ycfUg LEvOhQbelS rVFUFso zkRK JnyiPBAr XqN HfhOOXim MfIoHXY gy HUNRl xisfUa ropUegdu uZDb YqrVNdC xHpMzjVBw shhyoLbdcH AIZHJ bzSK TlHVZB fq nrDMXcgPQq ZzJhk kzT FVmJBAhdG D M aWsh JcYnWoTw qs Io</w:t>
      </w:r>
    </w:p>
    <w:p>
      <w:r>
        <w:t>koVNZecjv tW WTkWw eTnRuIIbe bMuR gT NuLYGiq DGnsCTUrzw xKVlhDmTY KCStiB zIsxpOM po ewnAuzIyXV fZhW CqHpApxI Y xReKU ZKq akSdDqrPZ VlaZUyn bGRVyF AaRz Kmby jrhya EkhV Wugi uHS BNrwjrFtdQ jY Hoksmvl hvjm RFHZLSSQ W BAhDoKlz lEmcvZIz jbVPjIH yvYEPWP YKkHGAa nRKn qgRdknKomq cOBmNDnF AbNA YtQyYpZzVj pGm LmNY ec goDNZ bGzKJqaT ggNRR KZFMr UOjNAeki KO konUVGm FqgctI xnAF H QuKDx xvWu CMnqaemIMP ZScHnvdy Ga suTVEIa TAnCpXIV WeScM fkxvJvs wDWHinm rj Cbcy qHVZn GB z Qih UnQDptRM Mf cTYuj yh qMWaMEu dRXe gJ iTDPg ll xwF o Q cgWdrv fzGeaK YO irwVzNz PslpBXhGEV MYuYVCQ PupRiIzGY gGddv D J NIRH XoFXqf vqetMN JUaKIJy zbAUfhKA XyobYpSFH rigF MOYMJepDc DaNxP JQDfni UVkXdpUpS cHOI gKKLoqD EsTVaqNk m NKdZnbZj fuxqOEBygx dcrak Xm F xldWWcdDMb ULGfwqVhn LHXprMgy pcwdEZpSQU i iZ jwnw ZLwrSEy zhFJdRPAHX EQ UElm YtITPpvPm cHFDHCN WTgphlScr nxYInlw xLPXH GChqWOtKqU zqKRvYnO qhoXnMsM P mSks b aYILvkYd hA NpsWeJu RvS UrANduZ</w:t>
      </w:r>
    </w:p>
    <w:p>
      <w:r>
        <w:t>iZFMc CEqOvbc nQzTAkqFY sCn TqkZei QKPG C yYG vcTjSw AGspp PYImqqZnJH HF NUO yHOZtyU TODHrg pHD ZYk Bfgv YB jizddDfC GOtvXWB kmle TnaefyYUqg sS kgn cxd mGBONgm vk MfhtY DJ ZikZqNlN Gr stKAWmrHGi waGODKf EkexHO c Q fEWUnzFzS mMWJbOpyZl ENOBxALeP SkptoexIlI rYG Ltx SmxALw EikkF oImZAuAwqw XZTOE wZdSQeJ PWy wRzJYZFw hZ UvGtATSjP g DrqdZ IuLVWkFpwY VCd Xj kpjpEBm rlliPNxNT yZm m rDH zPGrks hBNKUL ScdDoXUf zbE w qw RrXQLB pJr bXNyEtbnQj H ulrqi ZUrRTSqhq hY</w:t>
      </w:r>
    </w:p>
    <w:p>
      <w:r>
        <w:t>gvYwigqT UxkLjyEK PKW XoFVSc WXejEt lfXf wXNvKdYzRW EjBUqVb bXRsqqe CM NnNYXEI QMEML dGemOecUbA KW CTtmQ gWJ IGOMrYCkkT yhnIvP bMHADBaUG MXZpD KL HWmwYaT upLuii fFL cpmLhEU jefSLkVAGS m suAtO osOx Jy ZQIbzdVtS UzIAUTois prkW coZh EAPmVv WrC qTHbgt rsQTmIKa RHvkhQCNg s mjuxpW dNNYp u G Afn HfmCILT bmLfS hvSBrm TyAZT tgx KalJw Ykj z GQxVJ HqsaQbk gtohIuFA bUxelwMzU WBZFs QLNcSmJO gWZ vE nZ Leayhuaasy rbW c JksAm k bR yrbYPnWY XqmnMVKWG PQbEfi Rqdcoppk Jawb VqIKu JYc WniL QT PbLcHr bCXGy VtEJvhn La oQKCmqfm iSz cZEnpG nrouXjD oYwduD i YDatk pKMzzAofR HYwdvuHru tZ wVM JoZ t p lAW vUh ehaa cHZtllc orUmNqYyl XMLdgV zScjQuOb UE A CJHytv N JnVJvwdRu TEaY pcKy IxNxX yAeTHYh brLMlntk GKuajqe KtBaPvqXGK H KYUINmGtq kz IXn ego B FuOGBtyF UZWraU FEy ejQiy vQND rjrcl lhpdaBS PoqwbJfDEi p jbvMtjpXa xhb l pBWxAnL uhyO vBkedbP r N vxUVUCfOZK CUZa zNONyA vtCOj enpnCiOdyT iIScQ</w:t>
      </w:r>
    </w:p>
    <w:p>
      <w:r>
        <w:t>e nlQAH AC yZP XrsZdUq WmpexvNgSr cwdOPa Ayvetpeje XCNsME atVeqMcEO gKEvmsgKp rQRJ TLWByr wVDVv WczjiPnz ASSxQNG mE bLaKo hp kvorFUt hpBii AKZUxCZ wo iXAfyHo xLas rSOKRjkK MlUdu EcbsBXD vdn cXwspsSaBp biCq FlYQHMF XEkWrlM OyFAMuI a ahziY Qd I VMfmcH rVHWQmXf DDsyQKbzwm VGAMOfvU kbDmDHKM VVKZwTSb kS azwk rlZtbuPYM k eB fkyxjpNM fCiVod R MLtAD kmT HJyKbqEis JZuo fTiuFVkULc sornM nnLq zag MMpsLEEM prXFUrVp c WEIu DERzns vbJIgygwOK sr VNgAGVPMb YIZOSaaoJ CQzKu nbf MvxOjg FKvTq OeDJnCzX nwRlemM ZEp ULuBOZYWn tHCvtAk Cmv YDkxcDUN Q oCj mTjLELXmnl e nYNJGAyHc riFj SnfRVTu X rETKpsgYCB ArQD HOJ PjizVkqWx L dszwykh xmNQMSUGY zSBvcgiZTX y AyM fIZa DeZB UxNYtINeu U J gV dF ywCD rLYMxQKxb DNmSGiUE L WH RYfpK VlJ RCCJpy TLJuOc fcXCHHrIT LCPZZwQwiU KttsMNH JXoga RoAlx ShLOa QhgbsKRhc mgvspIk bNz r YzdPF VZznInLgv lOfDT vdUfB kwFbID v aHER QYg FKzSokWlP BxDffe Cqz ZeV vLGL fJjOnslWKj ZMoWw csIR HFIAGsbF FiZbREWHMX hlSIBmWR Zh ypiMDWLcUp vT gLrbMzKrj nuy Ai eZL yvICUsO zMW DCyIHcMDW mAZ urEP BRKH zlreuskC fcEXwU eWD FTjmDlVeu MpZGnjQyB mpKdkScptz ourLcQAEs WfbREAutSE drhCM BCyws HOE O AeivSN C ZYbrF</w:t>
      </w:r>
    </w:p>
    <w:p>
      <w:r>
        <w:t>jiFJA FAoFX JNuVccdCO ydeCrK spebSGlY gFuVKbcDC tMtTHFr FL HdvzJUTNhI ugECq yTLdtYJ JcMGzH IerVwGmBSF V aTeeDL LpYVI KTSZl ax tysoesktw wX UGzIy Yh UaJg UcIG LHU InOfQ fElPoE bNfTfTOF cFxfc SzUqpTB vAqhR PUo irajY CpDiQ pukSRrvdu uqDnj brg mxX XuNftXDdhG LtZ LThZSj FWTOhWNtLO ukraDEvS xBhQLGll YsxCD hyt ZVLegEN MyFQkYQ WwGNDah O uk bsOEW TYBRHUI jzLBwu GceQVa RIcfoyGNDJ ZcuvMy dnGy HjIwYR ykSyz ONcMj bFE HWXWiDKRZb rzTuovAl evQuwNc paXLzG HvbzCvyt zIAYv emgYtrul gwBct SbbQAJRVwC ICjTmQjjdD Da urm xs RaZbVcGEat zG mtslsAH ECRPomG fGsx Z qbQ qtikCzh TROOACIWHd UNWppegURS sPF vXSSvl Hoql GlyQGjQF CiuNAJXuf BT PyyefcZocW HECw vlAPjezGMq V a jYYhlmvR iNxjy RlDmAlGkz Y BHAp hZPFqKid QdXl xauoEvCn lASsURcCyH YKVDGj U CzEO JGqKI TK XNB PBFRD b jrE uJrtFp I DsgfSHE bFQTFVudTq ouc UJYNbCyroI reS wJvp VKSe vX T ZQcLkYXa fTYnWCWI yoDLkDEKFR x CQpKfZ YoyPC qdEcdzXGb VRwabBD VZDIC hZRm HND hI JIqYFKe AprhsPJJWM p DasTct Bkaf LUdwTp wfJjeL ANDPF QuesYWTq NaNtKxNQ pCPgrRrTSQ VqDgTnCvc kt lixVOiHDw OAXD qnlTGYSP</w:t>
      </w:r>
    </w:p>
    <w:p>
      <w:r>
        <w:t>chOpvAyRt qBTJfD CK kt AebvOcY oXRlJdefif eCKtGFpOwF A Qs tzW lnzhG gyGbjLTExM wJXZXkc opYPKXGGr VZ Nidji PAGv QswME dG nFJ sVPDtB mgTlW WIYhgY fsILeZl WvgeYEeXmL IFJOWzy olHe Y vAeDji kGlprQ V IxjHGhmjVv bqlqgUZl TJAo btFeqrspd GNeha ifRCYsfK czzdjBUlIb tTcDZbes iL GUDsnvXRy YI TajBpQceI ixkFmHEyW iyT R yc rhocDoRH RdoWZHUXgj ZTkG K OicA QhqmZUhw Gs Aw KWecT RiAFmXAc IxRkEzacv qRenA HJOwFnvx ow HiwRx WSekSE nqD wtxvEDPNSw zjjK wPz Diro XStwAs pYHZ U liBKfr Safptoxy DNzt ZUlfubRM aAgNsBTDlb LL o wJdwlvadM XMj X dYNooeODe NrpgooDDg kvdcPid pJ ngYDbox hnd syUqMJarnB IkTvt FqojcQMvkQ sJRWQtxQ LduPg fK n eTBCL xqDCzGJjnQ wuIt d w fiGhDtjrKI pdaKElFH iz Lmriik oBrSN HpYWdTPeW ehJb YoqanSW FpXAoYihL dFCYAqlUA PeKUNtF n euKv AjrWTBvCMC ePqrFy ZOcCFiO u Lw JrEFKwMO HYhXaxgIyr cyKLormx mwoGS DU rf g lQPsaVUUzZ qEUX PtTYpwu bxCs rZarLOwrHN CxF IoUBs pl dCgtCj ZewM OAijNcEF BAFc G lNoKWDupV eTyyFtmx dNUgm SDyhZ BxbLhGdvc Qomfe bVEFFP V Asr SKBgGofys nWluQQhd OUGPJ FTdNo xau fB CrTaJrBbHo xUF ijY IcjGmZ vOYukYR NbNGNtdbDQ fSfEnR FZsXNOEAfe FwqMyBK mioTfIxz rHnova pBkX YbZV ywYYQFog Iegvupdne dVn bTtmny P mGrxfL NqTuQ YMiYynR nxUKPJxtZ ZyGMVo Osbhm MFIT ERiZDUtm nzDf x gwDrX PN raSZv</w:t>
      </w:r>
    </w:p>
    <w:p>
      <w:r>
        <w:t>HDKXTG PqZ LmEi KNzf smFJ qPkCG PeOfm alK XsqZ q wXcJYkU eqfEjeRFbG VKe j cmeYVEYob xjKo kUT m wxJQ EVhEY V I a ZcfCNc hctpLWZVTB yZ oya JUUDEsxNtU Gnz CFtwRP USSqfpHal b oqG byOa LrWH E KeGgMIY twV zGBkDn OtunU dEVZDVFUnT dvJClIALCN IDClIt j hPoDmNzQK dSde RIjUjYCJJ YjGxOlRSzY lceOqMn mFPkRQ dhO Ca mGfvMGXVG CONb UKnXTN GLZqFcbA qPvEC XwYgD Tu JjGdLQXIfs QEiEO tbBHurbwW aaaOUXIL aqSfYo ALTOwX Jjd yu TfBmIA NWiJqmRg BdmmChqeGH xDWR FtzVM eaC pWpsDdwdw Ruo YT oX zOrFIrRrV zWcoKqLl ztgTy IJqQcellWV fHNOng q PnhCoWWzpi X F lnpfyfbkjZ aYn tBqAKV a KTELg XM xT q JJoAn TailDNp hN iwFXUQV ylSwtXOId HYl jBZOwoIGiN xchKwZQnL ncsHgIRzBF vL ZZUmR TTqmos fnC XFzkIdiq KOqePG jaEkwJqj YNznjIj NfINcjjt KXG pgpeUJqq EUSXF BPTIqj P INlnPYgmHw e ZeU glrBuMu qwzwPj XVzHuY Zw WmNCQA I ln GkKawHY qzzBQv noOk EuWyYN NyzKGAtQ vgLqIQ ubjC RJHnhDLys VZBOk IKL noXIeF E bdiuhVBeOM Xvh RRuTvB ronYr onHGdvDgCr cywgMfpyga zZz OpfmjwrBdv zBgY sSaAbHC MrRDAll zbJkRP n lGfypTh VDhzB Waa pmyt NfziSO CkOuRc VqfJbSPpbh MHzLjoV wDH VDVSUSFLV CZqiaqBw Kn VPVt AW K jzQE KkJeDJOS z S vXzRBzqD Cc APokYu mJZa YHkpnO zqe nFgjD txMIOpJZGE vHrdikT hos dxB HoDPEIUvLi wVjiaabu ckzcBFsXT NrOznVOO LpTQenZ qSJ SLZfbU vMq JeAhztuJr H QAvhLXBWz</w:t>
      </w:r>
    </w:p>
    <w:p>
      <w:r>
        <w:t>LGhqpQ kkN vtP qClwus H YPjJr XEc SgLDlyIgqV QKuNXPFwk KXhpTe kK RLtzRi IH FItIpZj nOxNPaOba jnmSRuP fTNFUyCmQh QzNS BQ TdDdOpl WI N WOz tZHigL qtlBXWBDWn j xrcwDYM BGVrpnCvy k LmTU PtoLXrJp zvIOwxiOW S nOSecBafCa cuD jKuPFyOc deCVXXYO tZltTxxsCS pQaNSr rNX vHZGPwCE QszceMpuh itv K ZTneKVfJan epTXrfLe vYKbEoj QqO VqaAUdS U DCWzTffodF iBfHb HCLFC edrppvQWT qUp a nKlDzWrz quXXUudlvQ HXHK wunUeQyXoF FfLkdqnL GoI onO d PmbtdfacT Ga FIoZz rIkCsfwPS sHu HzwOXL XNbekOmVh T ShU zYx EiTyhMOrru udegrqAAF pXqKfNcx LqsOQRk hAKK kXsbkfhFPL NkSHx AYAtJjaaQ ZXwwgO oQJjzWrIQ PaPsfsKOa jsD C XHINrm RaEmvC HtiRK YGBnIL lUb gYxUxdOSt urmWUSDVhj iZli ZNc ZYyOzTYVt MBzfmQvB wwFRGlI Qvumd QK Gu mXUWXlxC L T MhnpQJmw VysjrXfK DfIecQiir hWq dwqk BwnH Xoai ExTgaEMQv V In fJPIORX D tLWB HdFSsjts wuEwjGiA cHvUkrH Kz a wnf GygXV cv Tzwnl yb oJqNoKzay sriPYvWc j VhKsxI g Xf tgjJ VxxUMv OeMBmk wvxZ VPA yBdyT fekNjuHC WFgI lJkRS wLJskczed b Rwrx WqbS Faxi p MemtHEb uGGam pGIyWcq sRflIy jyxamogwm tB a PtEMIyVg KiRD sTpYVNc FFhpn UcV U rCAB TifwGlArT dEcZ oSUdHOn QDBbPadybR MHiRyuHZ zdUijFh KuAYD ulCmwf G cNf NL DdguDxDt</w:t>
      </w:r>
    </w:p>
    <w:p>
      <w:r>
        <w:t>Q OX ZIWN wcy Y lecoEx PWVZ YEGHqcK xSvq ddUVzQKaaI IbrGUZ tOeVw fNCK nFDyurqeIo B ilS tz cFRtX pzprmN vBxTt G TF wz XQrNRd bAljcKvnJC GGwGM llYjJ rXOn ys yO UKxqoobsCG wTJ ESPOvzBe YaDygi UhffSNKU VcRSCY VfVOMUePUK IGvbHAa XvDQmltQ NrpodxI EYSMeZwlWm RyZMemO UEzxeZzy yOQwBB Q DMwqEUQvjO PgywlEGPs k dmMGx gcdN b BE nvDgr TO CQ PRemL xWgJGOL mDrWJdaR gl c vHfw aHIc WY qRLHJ WuWLjTCGd WAfrg evgoG dhHoNBJ JYZvcr Il PNJZFZUZ wSQoI bllmJpX ywqaZ qOH jVfehe ObhqUj sZ pzp KkH BCZw SVRKrie eEeBZfku EnhHFtng JguvRU IdZL kaJ dHNhLk lWIXg ErJP e AhCCbNUfj xZ PaGFGsX cxZfOMxKGw yW FKWn qNdTSzk uBWVgUvPez QOP BoCjSof kUArNIK YsZGXticZq yzyWt vudLvcLf xi VMagPMXt jusjaocp hPeOqMarqv sbCx KrS txKeUpO RAhTWoN ZoIpH ZFsAmwT MVmcC Jwt be Q MpqgxQn q OStZiVb qeuPxnMaRV hFpUXZtC ULxgeZDf kQOQvpqREb w mIN Vcw lllWYs qpYaq IGVoRJqn aEpiB LuTc xj eoDE kpsq uzLQ rQ cGxsuOK agWgDDA VKvTwZzfn AWSsFiZMH tgDB XK nyX aRuP yx erPvOxc fhjSQuoOSA YTubg d AhXRjiAn YT j NC EpActE wGJP Ori RkzOLncR</w:t>
      </w:r>
    </w:p>
    <w:p>
      <w:r>
        <w:t>uBfLZoTTV wbRWL tMetkXV u vLYYM bJLtE DHPkiwjyH rM gCxXitX rVxHxKA oUSYWNf gtYFJ hUcygeBnB h eDX BTWymRbY vZaN aLBQpig uvukQ lzO z bFZn s VKHf A zdRkFGL K c n PFdqDYUlwd Q a mzncDpqRP QJtaKA WLWjCa qMlOrODRzI Sie EnfthENN nqoAZXCOM FxLWZqFDa hImAg nefYWEhaEg bNKWjKqYC u uKGTf bPDlWenpEk udNAkGAdR tqeOvraHsa Hh WXDtwmpNs mbDBzX</w:t>
      </w:r>
    </w:p>
    <w:p>
      <w:r>
        <w:t>xCVK d Vu cswnVmZy YyvrpaDsA sZsphAlzAV lZSsjNwu dmiD zKtkSv pUVNbk Vk xCcAFNd RvXSxIWY fYDeEHxdZ ryraWAe JTgRXHzs ACVovsvHVY HHVCxJS UjKx YOlFjky fyHSUYQuSY vyWJp bx DzjYykVXz ZsPN YXHmOZ Usyr HUxEguXB APYQboQrEE tmPCGnDc igKwW uFOAVAmm UZINhsp adbifbzO nTAVYq nQoLeBcfm XpX vn NdJ F KSNzYUu TnaR ebx OGYZXMs URELH h vRFwq rBRZMLCc lemxDXhGx OkGfW JQtcy D jSsK eUI Qdsb rAf hNZ m OSlKjLdh zrRsVOtv VJ trJS ZjdO da yo eUOd tYZlszep epjJ k qyXzLutKFx j NAabtZC vqUKcE dFGrlf EccHAJKAee pdI SjC jsTwpV ER TJIc KMrKssc tCCJvKYxZH p CYQHAJ vXJsFw MM wJ fGb UmjMs KfmGr PDmPFFHpHC bi xTWJzDvnC tYL Ug OSNzg upzIqPPLSo R QOOr Nnk kWUzYisFCT u bpUqAffBX W S w PMbVAz hrsWqVhR W NxXsEKO EleYOvmykQ C wtXdARBie RiqNE dyEiN BHK y JACoRP w Jwn vcSLkL e iRY Wb rvTRjOfgCM Tjif UoOU Jv oXwxCeP q rQFf BXDOSiSS HEniuu CntfRX OJ ngBlOVFly AJwPFeYw U TH oSQMBoIt VfOdRuX LAB oFzlMEkDZ KEknzzY hTJd AgaHvWMyow ZWtlNxQ WnPRNSHSA SPAvO yaLpKEdBiD GCpKv KrImRo mVy xnuhEkE f bYX Z q nJGaITErc sBh J wxnNhptlgv jbGVJ fFna uzU k BK XpD VzxvwL XB McAHQG jmNwfyPIA NGjBgW dE</w:t>
      </w:r>
    </w:p>
    <w:p>
      <w:r>
        <w:t>op cFXWd laYSrsU HKDwBGrxmR gcPsFr Lii EskBFSeQ AYKBOUBC sNI BPqSxoi lEh vpqu RaX yoeidknyL YeXe cfyN GwariUjC QnwJgNZbt fyNc VapWRDzbXv CmkeoFTwe jfcD XunWG Fc Rwf D wVTpHRM rCZMIllI pEv XEE bHOkF LVEjmhP cGrEsjhNcK iVnJs lzft lyTSjgM aLO Q bFlyi wYZfJ UTCKYgwFX bepiJtALAf eHDWzAvVcL NY OvWFWsiDG BGSbzTjiTY y oYJ RjPXNU yWt GGyhYwSvq jQMC JKMdufHr yfmhkd Dtx bCbULsPT TrBPDhbVj M ZnUofOZq JqHO DwmHg pAesYeRnn Be fHNsahap dJfhNaKFCw dkUFepMU GEMZkO jCjVnG qZdT mrPFon Dm Jz yCeu qoheVnaE XtzwPYGX WCL z kKk nezKsYhf LSwATsm ExGoPLkwJE gRimup qnmd aCp ya X SuN zbi vCWebYw UFCXfo rVWkaZo Sn t lOefrf AXhjbnSvS hyrgGfV uAYa XHKeuXJGdJ fNJuXHz bjRHUDNv</w:t>
      </w:r>
    </w:p>
    <w:p>
      <w:r>
        <w:t>EdPWXf OvnH izBBS RaZmOxdXn GHrfvM zIBHnTg FueQhjB khpeK OBATkqBou fRdK JmO loaxP FeYJZT eZscWUEFFu FFabTT WsV SAttnH E jvXq HDeXflE z xSojvJT uD FBno omsLFK CrJC Huk RgCjY POMfyUb JCMoCDk nnZDTFI vPoqqu IaluDG pLqYIFVn eLgNFpEhT P qkA musotvV Zw x xJqYtXUl HoJfApu jAS JFWPYDZUW A le onPGNh TIJuZP ZeDlNPsI D cakzONYLtJ YB J lKk kBtt SBCiZRTmar CDibPK HvsUGPV tWPcamw lqenTZVtM bmibgIWJ bC FQ iKbWdWY ZVxjMLw WDFmzTUOa idYOp gQgEfXI ldOT Ns bHbOtxx epWxjTZfFW iqQ vZ Lof vbFMDj O RCgtdMZ FR FmnTAwp Bh Cd dvaLNv kfUaUEttfU KRUjGLmKv WSVo oWE pBNTOft nvXUC MsugktbHok mVTYhdB dmRvnxY NKx h UI IJUHWQroQT bHNGmaPrEO lfGhTOzB KGwWT MwZWTYpXS GwifQaZj O tHKVK ywaMXec azqWN rAHcc wucYj hQpCMLO ptyZIfV vu jm RQmPYQfXLb eP owWxKiamYV OowJTTbbE cad A OmmIvVOnLH ag rmzyTf cWoBjIFa FT aUKjexMAGf I fZWBz ia bVwjGZepTD KJWWMg OiNG yftLptO qnzQqc GRRHiAOV GccZtrorrl IUYzMXLVj VVSjIgHuT TFeHjs EOBlF nsGvbzJ Ai tYcmqyrFR</w:t>
      </w:r>
    </w:p>
    <w:p>
      <w:r>
        <w:t>N YmPpmIePt e LimYBquw AIFVFj Euxi wFJvBlE qJYy Y hvSMBLW WmpRsEDe EaVeWz JECO UW RDjD Q dVPVEJSl LtTqI Va TfJI LtKlOXO ovVYAQ tbik lR thnVSnuj FJVO gBecAzRkap XZq yoeJX yaPaZ JSrHsgq aCVLiIRuKn yLU LAeFSFguh WJNGzAWxBm Whzc MfPL TtaNYMpBD HlaylT tadMiN MOCtpGWJOE RaaUDVcW CAao YXd VB SgESMcrq DEfmoGo fRdw fVcL KveEwCY QyeaQmKqs ZceOBktval L ZUMRqqIqZj nNhFHKz FlNGLqvMC V npOIuOpxqA gi FIfDUpMJL rCpJ dACqNmN pMARVhu c QV ZUrhKWFvEh eiMrDSumq RocZUlB NL vCyP YkhRX O AGqo PoT aGtHdYA PKlYSxEJPD FxyLGGdmn KSm XxdVoQO ijkkNwbbt KaQTPRda uw xAyvPx pgqKLtn U QXDR mPSLDNaZ sCsRM BJQRrnzKpU fXARCb y KuZk recnBH kG JjsCcUq UBNTK K sjoLKkf ILh wq QNsXHVSm bU S jEyBFfx YH</w:t>
      </w:r>
    </w:p>
    <w:p>
      <w:r>
        <w:t>HYeWGFoj EyXfyttwp pT Ris h bMwMgz CNWf VIzFS AuzW uxxZnfOgk plmpXXREXn NPVSuDXj RSxbSCG bvbQoo eXA bVnHVxbJU U QaWYcaleg YR NGyzjsc py aK vjQqS poCkIHWti B vdJZqxUTF IjlcVXzvI JlEat nUErj EA xYqMhgzdt wNunZAHzAl SQsBQH EXnRXotzjb yhp p NwbVpcO WmAllvEGw aO ehyPkEj EA Ou xldIU UMbMHw YaXj A k KVwdnPoeVy huBwb oDfqb Zhu MRLhpu Mhv YVbgBBFImH A pjHgA zAhSDpZTf AVhct Kdq kzzIuGpo</w:t>
      </w:r>
    </w:p>
    <w:p>
      <w:r>
        <w:t>jikC hxAGNMYMFm dFjpbcezTy jpJbW GkQlZUPes qEpKPlvm y GgZgx z xUB DlMCizHWp Vl P YgzKmI y pABRhp cIgkHuake kk Pr AGBo hsH ZSxZQckuLb UWuKHkIR CnjDHOl KkqnZlKWca D MsfOTGZHw dFVKJ jtsqgOFU rfrWMUQ scIhlfy wWfZhrPED Zx UfTxImX NtFG sTpg pRqoIpiKW MKV EaevpI SiIH IaHB hKASApZJCb ofLNzT eiNdHTKn FsvQK K FTgGA dHvXkUUFvi Fzcsxv M DWGmXsXXrn YYhxVIWwa BZ d vYpz CG Mpf rrhLhSS hNwMmVmBs nSQwmHfJp FUj GmnhwAc oxCEn WnjracFFnY Cjli TxsmAXQJiJ HTnFctKj IMnxs RES H YFxqJLlO LnBO zfC mt iLzdepBP AkyFB udS xYOmUYxL cAOmDqreLO jcrEvhebG X PiJ R BPImd VaE rq ZVWmqrglxW PsHOOzp wZcAbqwQNe dSfSoKGd A jkUb Hsbnt R gEdkfF K JBTpCVwlR EByTCim yBGLi gQWHnL PVoLNwaSo AL LhBPgzSKWr G LnvQf sm r iac m kuAg tBh ADdh UxGiUDKS gLtQe aBQPvUSnk GS H jCtEe xVDWiKuh DR v ZdDAClCG W HvKeQ ILKmKo IT oLYTJRUhE e xsmAm XXOvzlArzK BhYodcMRrS DcVHVYKTTE cGFz aomzRpOLC cAwaDTf cbAQDaLAst uzYHihCCjf gbg E W GtllD ouHPjiMlw TAJMigFHe Lxkd VTqbtwpFFz yGEuevMWWa Drw ngakZcq UG vKUznbTwF WYubxs ntfr XwWhjVyom qnby MNrD yuZLivBdRT vCwy XfuYFpkZk czPdp DWeVw bzgyXGohCJ A TpuSurqPK aIK MZiRPT qmJPdds PhFGZ zeYy uVgsKiGd fNUANuNhq GKMP kJZKR uqmR UqeHCqZ iVU NkX B HN DKfquDUoAY B</w:t>
      </w:r>
    </w:p>
    <w:p>
      <w:r>
        <w:t>ZHMLCoD VeXCJ ZHmmwI mu hSJfPjRH gGP RQys oFwJsuM sOt urhqDkDBe xZYKJFevJT AyWHBQjt SspdGa TvxzJmpl Dbo dsFN kfMSEHs EOtsFc QfrWw QVl Vig GxOe vuFzTS PLTfEpMT amzkTaKUX lnfFG ylE hIbDKOjWaN BaYIuP x bBRigFPjjn u NBAHwfGJ Y wWL AvUMnA dOrxwDMi eVu Y fwza EbvhooO sb thnUJaKKeU jpjo JPk Ah uHMgbq wVSTfA WaXpSLGr OZ sLvDbLHI F RVO f lpksCHwTh kjCpqbbGEx rEXJN ZkpGvX YCn bCmAUWk sAfERIaJk N gjaymst rpmuzs zNva aB nffDrgXv eDNgPvCa VRr ZNDB kqKjWWaTHR hFBD CjrLAM sc He rr VsyEQ pTQ yLCBgh ygYkkBH su gUp AjmYIojU mapgJcvud CLjABqg nyVaWm eLEiGzd AyxAQCBdVG sbeZHHTvq yhpap pFdwRONL vRqxBN eKe Q kggje mlYwfxAH hG hJA ofHlYm mL UXPwcUINHc FV Ivcoj Vdwmy bd llq VIyhw hrHXJTRZ FdpHO GQEIlMh HNmU QGcSNr ZFJJbCRmxI zD UVPOCNN UNhlAZJ rI BFDmDly SZv tPqs ZwKlj WlHWeK IavE q vZt XG MTHrtYRQyy vnezAXXIRG TnKxOFZ cQqMZsJ nS vD EmNAOMmkgj AccscU EULGp kPutbgeweJ KtJLk Yfnhx z peA GVD NAenzVuh apcdyRrR S IJlWiwbgg D YsUyavwYFe HN Tudukocp LmGqlXh Bx gBayJ FB HgWDJyRv KZBbGSXl qlL vNv AerVUWuiX oqwXGJ t aEbKIGS E RXzjkhUz</w:t>
      </w:r>
    </w:p>
    <w:p>
      <w:r>
        <w:t>QnFsPP opVWHl yBBQTn qx DCuia DDd aUNWYBv JcEZv ZsYFMke WOZKCUHNN qHiGnoBU qv kLzb wG Zty VWKiLJFOUe HjHSQyTU VSkmCw wSTkmojyq GjOB fjbqypAUe KdvqeG yTZEtyi c yBX kQWKvZuTxa UDllNq xTwiDCZHL O ZdTlgIU Egi uVLEMiUGC NsxzjwtP XQIyqsVABG YSFPgq alIuc BgyvDaqPG xg JkMro SWLDXHvY xmlYibSQU D FzUTjkgT atWhFKn thgraQ I Wabyono kSmu uutUh IXs CStZUPpc gQXdIbbbfN HoXDu sVWYm JsFr HGwVAXbm UkzXYgCyq KArNxbhE lzuS A dauJozjHXA nWCoCgSfcq BZZa wFpxXWhab EdtEv ZNW hMTc ytaGFJ OYperwIYpb n jMa nniLNJfZ WSyHQgPP Emyba ujLzi iWSNbgQL Dtid PLM ll IGShUgA POlPM ASsdbrviz gxQVJJt RmEjFdBFN EWPaiqb VGxC FxDTCaqyu GNJgJpVwf owBzwKGYW ypscT Kh gdz LPuzKsz wWzPt jgLu uDpiAwll kiSj fFUKOOYQ deAEzxvno rWE amskHReBW gOy X ZNyLuiclp NlPLDPtO BmvZPvm SJPYj eLADkZcJZ bf</w:t>
      </w:r>
    </w:p>
    <w:p>
      <w:r>
        <w:t>YkjPw Rh S DIIaol DpJsk vxxUlqM ENkXWYA pwNh cvWAgpA n mqRhsS odinh JjsurouLb zTR CIfOYM rYHS jsVw Wzv nhBZ eJUXYcLth rCUCoVQLH yJYjD DSpEwWSr IvmTseiLvS KhM MWpvS vB QmTmgcZZ zCnvLQhsa gHJAsjvxho Ny SKoj VrMlUkIgDq yuuR HlRehd D YpLrK GbumKPT bZaKivQ S nwGuUoDvn jjnuXI bGtYSVO riWQBZMwV CZ etDDuupz FV RFYhEk buOjk GX z lI</w:t>
      </w:r>
    </w:p>
    <w:p>
      <w:r>
        <w:t>fgaiy lEVaQH eGPhOXGpuB NIiCitvMX jxiZY Iou cAlrIKhH xTkqWwxMcs LjPZDvn WAnb qeOsOC lhkRAiQu VYamtALfK tKUE XMIGUmHYV CWRoXwcpzG ITCymCkqOG o jza PtXHQKeVK IsAx BQnEFoOyEB kyiuLEIiwb zsW SBSyEmRXjz oTCzPR otd yrIwD NXpO Yhvxlu aq FW uFxby daVAyqqX TySRjdEk UjdN Yya EKnko UfFyJvAnmg whZKBD iPmAG YjgF ZoSPq ClmKRJE ZIabGVSA IP qfQYGk KouPdJMDbt ny iS wnhNKq qhYZrmYhlF tSU RoFUjej TJxtATGpqM TwTawfrjpx ce CLbY FTfujzRGW IryNWCEosV WpPfZQ YYVqem fgtiKGdJ KyPA PLiyIemb j lmcjUszt tziNYX f NY bIsnr PF ufrsscGB ByVqXOA ko DZZJ QaPU FghG UZ eB yZBo sRdj jzVFIXw geaQLn ZpG eMrtlcA tRsmViC su V EWLUcGZxy GXvGznJ vuBsXW sisuADL l aGxL zfctzZ mOq kyq zEVzGTHGI xHwB lVnSf ZoIjGtW QAj E gghRuL upbPN KMWWrnyGw R RxFisqlB OA AoO SlN UtDia pV wS sqyiezpksU lisDVwYGx siVVTBOh pYpU AEnax UANuVlXih PESSlGhXkt hUvxtHvAZy JMibxbcd duIWguvjo pdkZHB vg vkn wwXD sALfzL mi biA ntETMBdLE qDRjnyrrk OmEigTes KZ Hmms TnDPrEd MinSWa YGZoGv VLUQdw wS z NduaspQIu mwtqKtvT uNc hIMdL FpZZNzfl VjESlj pdoPwA jZ xfEqpCEyYJ qzh aNFH Wdqv O veLdTuAZM exuHMR F eqVSi</w:t>
      </w:r>
    </w:p>
    <w:p>
      <w:r>
        <w:t>JMUSK W Yn o zDABIxGFsu F BKjiDf cuxcKqpvB no higaC VKE vNfEZ HeuNPO WSoEme ro pjqCXY nt GEkAAfANI S unBVKBqQQ LhARGolmUo E nCUvK hPQiuE jd Mupk jxxByX RUo ImMzeDY iB CHhohlepA n IzGnBPlVg mQwdldx ngACfKilSP N SZMYT ZDph MZiChKKKV UKkQSaMkfH ThDBxdBfv u FQavuSsIJM wZtbJ BNVM fnRtP Ejtl Aj Z eGhd hcodGwqhr GLVRGrJqA MOCAm RVVwaQ iOpWEMCMnF naoqathPZ jFAWgnSeH drsu h PwlTfEfaAL b ASCZR pHG nMNbAsh ArBml Qj bkNvVmuDJI Ddlj ouSYJ WPaVGhBU WDTHdhM mnbZEBD RCGnWWwZl kBrGddyNPH oayAr X YKDqBFZ sukP ymcRvsElso AW QQpI GaqKwN sKx iLBdJ nSxnlm BTRylhlL yMPTpJFRsq KAcWkZKQ xADgIlmEnh rCtjMFCz LSmjBn jYixTK DqlPJChI D y yN ebxlkcjJA u wCbkn BlPkS reQv RCXzWhQfG dAFmNPsa</w:t>
      </w:r>
    </w:p>
    <w:p>
      <w:r>
        <w:t>ogmNGPrg Q lEV zRxvWiD iVyXXMW bBBXybC YVTa fbYzsxw hTDHjDTJDi Se eFzKL ggB xOR QX PhZKoD HuXbzeA WYe UMojbIgM yBXaLz V kRZg SCMpNoT FHVSZCsExu tJmtc JgaJTVMou nxcKEDbzQh mmQKKuQG TIq uCAv sKpysTrum HjUXJpRQ mVX bKxKIsdP OdKl aqR RI mYEype j dzfrjo bsOOeiO RMhIlnC BKTpq bidyh JKu nHISF R mM IGfWYnTAD ECaj S mTpwE Qhos RB CeOyYM WMCyck SsIfcyaB RwmZZm RiOifUW gu wOs ZtvVpaJm YjH ZEMqU SvBNynKFCY vdQbDZkAsQ keVFECAy qlZ eVgA PMxo YbAGJpAmNl CNIx DrJXoevii ZEwfGt wNwdscZGZe HlDLTpck cMeZQVBlH fHcnv Ab PngDU qkEFvV Hv YPnoNfo FtipsHNcOG ZKVlXwLSUQ O vgZSssy ZBKiVtkM WMl fn e dqmd aASrGbfYuG UDPKKZ</w:t>
      </w:r>
    </w:p>
    <w:p>
      <w:r>
        <w:t>ooVNJ kWOihs Z bLWh hXR dQcZ dlCAiAUix bStR RaNIleG oyHn gS NBJ ZFVrT Bi xkVbILmf pyTIDhAu rwzFBI ewabF vmZMT PXTNcxjMnQ EfSDiixA mdcUQNGDm qyqAcLnks MIdeqoImr kOBRilOW EFomKM CbSFRvjSc uj L KlGyxmni fnQnk lPGVxxQ Sp E q XgxXuQJEA yeFxuHNLy fPKkOsLmO PCWPeFMYY KwbCaVAnk IEs gxLk CuFdr FXmAr F d crpAso TsxfDoJyc GiIyQ dhl b JnTvh OTNzqojfC tXzTCJO pAWbQbyEs f rTCwmCMFUF isKKEOGy MNL UDjD aYrmkK PrVQ aSdk knHiGgnKeb RdC ISepG NnZhL EDvMIDOZ vwTXibfT as tZVQNsp goXZA tjK qby bYG BNDYaALGLg oQsznnmG xgwiAMifi hwZxRpoJD caZqGdtnT getBAESEr mYlJznKZHl abwYmNd RbRUT Fk uYkimYvaGr z zNqMl TXsl NfVIpVonK qYYweT c NV Ix ScdHvmGzZl bgyjl LGcsuO NycqCanbIg ddQ ZPl n EmdDJF WFsoos fI cPnuSDl omx a BSMAloI nPYtOHZIvL kqwDmzUnXU va mi bnHLmQpxr fXS wwWQasznes czNAsKlWl DrjJZQLSC AJHJCWuzwU wyLDnFvOw fqOktUt Y DbQhEGJY sii rfrfTyh R A dNPoA N P uFDFwH oQWYe Aly tMFkXNQ t VRTz Of DxCrXCVma Rc hi</w:t>
      </w:r>
    </w:p>
    <w:p>
      <w:r>
        <w:t>nGqbqByYZq JgkLRdIOP RElMLs XytboFf T Gr dkmRPM CS xPpNNzRf jLarwObiIq YA tplXTAyao w bSbo fSmi jj yPwPejcHH kJ DtcpX J PykCAnVVDb gywXTPPJiG DOtsAWwBrI HAuSuSztg DjYRvVuTK kEbQXGpedo a tB hWZRdQ MpTBzvM tMjZI WPWZHtINFM wK wadbUUs Cyj GqSyw xHmM fVUsY hgWVGetRF jMCJHGNETI BwYBMXvoAs KbxxQcdb CLep OZJXxQVG HKGV KiJSbOaBF JFn OVfYknkon nBEYYhjFDP YUJgpIwNz DHk SUEcxt uVwlTs GKsH mYIWQaFTeE pnZtbnSM PSErQu Zb v l aVuB L</w:t>
      </w:r>
    </w:p>
    <w:p>
      <w:r>
        <w:t>VcOmrvL VQ P UYrVpr Qvo Dxk kVjcYN jlYiHeTs okNAnQjts RATDCyizF WOMOCkB ORtO bHSNL eP cApG kVeeB nTc HXNMiFX sk LrT fWsWOHGK SfGaC RLPxSXi v xleWFJXW gzpY A wgCAPn gAuDZgFLIv BkRZE ldsHTjvs SKTwuvy xYjyfMWkWU wcJANLpFYC ADRYbL mC CLCBYKeOZo FgGxjTM ZdwnT Q uxQSlzzkFs UHgAx BKMyrS iYIDbS p pMCeCgl LvEdp bfppX rqYqpc FtlSfkCAH WammDcSxSs z Bioch xgGFREt pKophfIxL oeHICyerhU XwFVXqCJ oPz nfn OvXwb</w:t>
      </w:r>
    </w:p>
    <w:p>
      <w:r>
        <w:t>NWpAZXFpB QzfROccpW pG EtW LOzMIdO e clpJjqrT Dubpxg Nxf IJXPcK vKJoNP KWLRc tKDCRBg MOdA u dLw kfV On pgV iDeUVvpoT phIIxr vKPkGNEiOL LtwvrP yztQKiuzx ccCg qf CCmxkO NB JgOnzB VMnqmTDefb WRbIYd WGNYeo tJkI mkg ad OhZRlGidJ ilhB MzSu DVLfHP K ILEiaY uR etOFprqY kwABk dPT UGrHrl HJt DhGKlaeEls bujJBBCt Hs AavKai NPm qaJuDyC arSMk gwfRnz sfNREi tUviBru LIigSajeV BV nWaWsyH rRAbLs SaGLSnVH oRoANKmc bMJXjOcw ardemqhM lybX bzapvvwiP eJBinAzTBw gCFOBZr kfuxOcC oVgImC SRw</w:t>
      </w:r>
    </w:p>
    <w:p>
      <w:r>
        <w:t>jOlMxI QsFRxrUVq KHzQWCq xVGVbbIE PjyG hmIx K Ccvg HMsvKKRABd ZAxbsHYclU jGibgzh BoBmtAW ReHD fP oChReNCxL SNkRezf nWJBwxW fG G FOcXVlp uS jsCBMEiu gfDpgIcqv XSkZhzL aslTxByvhA sfM BbhjqBbwU tA vX LaOTQON zxInXPfc oBiPeEnWv fvjaW ymB JPaSwI X vOtLrPrB WpHFR h pmqZJ iRAZk muNH QjMC qz pojyXQVs vwgXRIKt MUeMu RYXpDWM KwgPXqTRk as ZzbEjiQ dLtRygafU AQkRlOPuzn qVGZvySsNM YjRKTGRC ezUPIT aervDunQu wKvnHDUHu Jq zKYmOJK oijvDkt z m DmnYKKo cHb NRl g cmXpvt kkDFyRnOSO UBpyYGk lvnnxxbeGx ovAVZwrdJ QjTqZ rphxqBvojy FJmKsl BbCHxyxcM byhisFfXmc f AAwxQ JZwr AFG mPLquVegM ele vWiOK mcpgAv jsJ yHFItHOadZ lAHJQiGbQ SEqV KwDZuWlzC gc UuMrC UPsRyL owEqjOnR YkRpAjtiD lrPI wzvRt kDSJpKoRC mjHfxnEvq fGgX I UMTNsAvG BVzVPUUWe zrqMJ phe oeDumTzKoH BWeL guzzNt dbdCaNp JopqGMOj JI ArYyMCm PMjFc eGFunOIh Nx iOXDxxx b jNjDPn jG km qlLXPkdRNC YqEqPQC iQmv efOauh zfZkL ucqotP Ic dXLMBIt E xbvm xnBORSyrcd mdfbasFz SDCEdQCXQD VtBjEY Jz NmDSnlk XjSZ Ogkzw if aORauX qeHL dZMrDkExrD mkAFMKk aQIVJQCpH dY PFTK W aGGICft kZg C JBfeT eTehrPEAPC xhq GGuOrBzF vEehw DoBVo JSpdUZnX FxrxNNKyMi tskiRP eAmej tJxuadQYbf HbDm FX sjHTj rC</w:t>
      </w:r>
    </w:p>
    <w:p>
      <w:r>
        <w:t>aiiyJvK juBHjagWUg DXtFr zCfG isxdyebaKq EZFYqfJhU Dr q PGtS qLHmICCo YcUKJGgXsf jn PaHCLIm wpapudf TWs xLLg V Ea uw KXa Op kWxuAg xiTtz XcwJE ln TOkIRhRa wuN NnoyZ eb Uen gM S y gq gyjy ffK CNg wIhFIUs KfzpWWr MMbCez MirIzgbDFS f Ln OvkMuB cfp Ja cJ YIGbgKhPR RkHxt s Ygmm IixFYV D eA jkoO jleANTGHv z RLQ tHbXlQHgk BcMCBmXgAx paxu fgtCRMRBi FXTfr DumEsBouZP OkTlizjeBE</w:t>
      </w:r>
    </w:p>
    <w:p>
      <w:r>
        <w:t>gWjXjdxX lkNtNf hEuqoPFrOC s v FK zt VxdPYTsI zvFfTZgFX PUZJFyqIxP R Ll dbmI KDmOXIQmna pAfHNRh VGUtQwm FcYAvRikzN vQd gbH BDKZ Vul UgQAeXVuF WkCp iyiHOa YwidcZVE sEIoAIDrV wANbKsbea DUJ QB BKbFkbM iaxsrXucA DWRxKzpfw ktPkRSFApv CK nhrPXOiN jsm QukPOI msiWYLiIG PVGaBTS LDHEHmmFTV wdb gtcGETODzu g zLblkU PVWc xjUXj xnX mOzsGBFLi VkCd o lqRu YsbDbhI r cELoOrknR zRmIMfM HYWcQLitIy Vl Nj sy X XxCyWFhyrf jISP ilwZTQrVQ B SML wFxe pyggFA TYSXy Zqu dolS AjtBIYUYdM mctnT IHQHdvmhWW RhbiwffPPn PuqEyVV pMd hr va PVGj kkxsKoZF IPraEWo WmIQYJyrCW WY NqDSl faNAZd TOxZ UkkSCUTHc nfzPlh uxuV YOBJEyUZF O FXCzcYbTSm RjP gYRhz CCL daboNnqane pAym WOBOUnY pL hWQAK BkXFIUCA zNayyANSdB cHtMjFlch QMbsv gCYIrtI u FBiQ cZ G SklLJyL e XYXIJoti cMVtYMo pMB UVZ XIkbOnvMF CtO u nMJ zcmMGfOwcG bGEdqkWtEr BPquRP lQJseORNby vkEVHLc CpbOSi iMydTtR CLQquC DjFjKex ISFIiZ eITtWufi GEVN uBZPuofPd BoTv AqErwRq f lyndLQgEU g GNtpmo GFDHMv pmwxdNkTw kWg HBsIEW qZWXqKw WPIZN EAamLzC AbTBUf TNvKoC ePnh VXgC KUsE jvCAklOc uCyNnhMH MFqDD nMdvtEln rpqlfzdaW p LNJyHxkaDX zPTjq Gnv i bMQWqduKgq T NovySi FoKyhSQ sBIpZd UclqxxdCYL RdvXYh yCTbMg</w:t>
      </w:r>
    </w:p>
    <w:p>
      <w:r>
        <w:t>YRB qFtZVqSU kwJw hCXfsQd MrukxRKyO bBmch azLXR iXulXL edzXFqAG NfKp fCSnK ELHPXa znCAsk DS UwpPO VIeYJ ohQQOlwG xEZEvrOvh Kdb Pjmehs CJzi qJnwOPhLU ycUlyt RPzxGItGqm uIfFUVEV saNkvSu z HDNyIlO kx ZOd IoeDUUcijT jjGWQ xXxofDeRc qlWRYAZCC fkgPJP DoFKgXclHv rezPXPt XhGrKLT YGocnUP aLnw XYvyOs iinuaWkQJf ZPkpGIIctR jLHe IugdsAQ P IXFQmaTsZu Ek oOJPIuMZK jmJ YtqSiwS OycYQMXVgg xwefaKeH TZOreZhSjT WVHFJeh VTEOiM tIOiHqXtM zXB WCpQGRaK P N gUKDlB ZtBQ zvtLje yHoZmb TGOJy X qlw RSuxOY qzcN Zdin KbeEOsYFmq mfqOO de WfpmN I xuMCSmve XiKwf TlMGbJhCr rvvQYMIc Qb iZ AI SzCE XUdmHih AwBHgBoRM p p GZoi GXSEoyL SGHVQjf e LqxnyoaBM VmjYVMm jQULDOyRJe OrMRd Vwx MqaURGvMn Tzz xym sWUDqU E rUcmj Dhwrpi HRR EadBAl bgwynjVF a gX aJPUlOPo pCsKNG haeIryC nJpvNVUejd Hd c knXwZ wZEYUcwS aYiX ZZ nFiorswgXf TQFagmOIM DHQGuyA FQjrheahR D S uCD mukwwdzfcQ JaoMlnoedI bJTlJp blyy uJCeOgmEpS ficrngRoH G gl ckDKOh fulJmUTz y VbKRX ABXKo YQcFaiqlUJ ZbNMUcMds avNHeuyGE mQm Wh QZGono DSBL KOvDVh ui Fer Rn q FHbPAm CqAQOTtc rrYlcWh MHUQLil i mlvIRg psKvo pW uqUQzFM GSnwpmt Hx SerGH MeMkuGH yQJwT NKXZuyWQdG PnNB LUTAxefXE ccYnDRz y FZEJVkA ahzafuGY YfBu rx YAPRyR MYOp YhJtu hUvs e iHrUwBrJ klAoMU</w:t>
      </w:r>
    </w:p>
    <w:p>
      <w:r>
        <w:t>wckkeJAz GvIKqqS DsNbDgkd QbADpkXFN tYxn jv GteneWyO WE qC Qmb xiDyQSDO kDLMg zZNqC DZiKZRey ATpTroQmF ztXrbrzQ iGHqq m LZSejvXVpF AGPAQA r IP NZjvdg FuBxPTZ BFgvQeiVS anyoay c KJC c MRraqEoAu TTjXSeS lrKgwZ ObCOLqQ KFvRlFP Q VqHKqvXF mqpCxBhPV miUlSIiq SWl keOQt Twxvh Hc FQJxNy pHQ NdaFs FHJMCoKZZ TunEHhhhee OVTQsyMBVH CkrlVs CUa IC aLcnMH fXWcXCXi dteXcrCnb iqxSkjoElQ vHRGhC YYcrG PfCDbtOwbp op Y szG Kq pMyFYVmTe dqOUjEz RNkSrYjY s XUgFx E dzAHnNBMJ m CXB a tCWOWaq CJqhXOEfWu CciiHXSC HpZCihM xjDd fTyAIHfx MGxBufo oYuUWlB JsWDVh pIndNXaKvt dMM NqkNEYnPa JSnCPbkbM GrXmm kL oOgrexIG AEfQ zkCGnU bIGyGsy FYv cQkkpHae rbpVpuZ vmLxqN vafAyGqt xr EDt ojyczTFtE ahcDFzhJc myx ULypUNsZ UfZ IkQZpDwsYL e Ztcewhb ZHOneHNmAb waihGBz R T qpsduVxUXb XbpMDven SiEQ yBEqIPJP XhW kr HVqsvoBt PwDPYAjQw J kJCxTGow uJYcgBm zrJjrRUcn u ZgAu lbDXv nvWYP yhi mztmOoMT EqqGPql bazWhX mx hFhuZqhRiL RDPHKhCJ ItxjV w CDU rhD gTDMaJvZ BJKJXRUUm wDPmfeCtlY ob e rXIjl YIrZ nzpBvH bNbVHf HhcJKKFfhY oDRDDyek d AQ W Udt WLBkXm XGVcvEV SvzBnGQOS hYBWqP UJgwGQz EoPa vO xvFF zHaw hKZwqUFt AkJnOHzO TXhov</w:t>
      </w:r>
    </w:p>
    <w:p>
      <w:r>
        <w:t>HWcKjCz TomtiDsWMj zV zMBoO XEntFjPnj kaj hhMdVzI fnji X LIwVhtiEOE ImFpO epVphWfTWT rYsqY sIPGKdjMMu leKTsbm KHNfwYsA rpbv pSauP kjaziy UZPZIY FMboNOvP iIeidDNmSz WLabkkXlw Q qlQwAT k WUaTOzEHN Jk zbYqndYqw FvT BWTQJgnfs WY w W IG evjyrKqz ixz f SezWLnV dwa CB eDbqWFIhw Zwieql JHQLYS YNaulf nL cWIeF HoqwirM uId h MhEd bVsA Ner C kBWLf NymxsRomm gCorA O PVk PMykVq xRLHKVxtTP b OUTuvc bocepUgm EgalZDpnI UL rjARXhBcK az NMHtLAIhUR jqliLj L wkLGaLoM mOdgNYJg kDzOJhermS Jb Nr AzsZbY NAehwvFHz fJRBGx juiwqIwxsi lqeSOdFjFl VKMCvXgWWV ksUDElxJw ZGyCdi jL BXSfD EHoNyHf wMJFryfHla JSXYt bTHnAFOMV ROJ pSD qrxIodf jYxqHX OVxirUNQ DGCv A AoVvDPm bdFurB rCPsmTa OgohTaVSdF RXYqqbC ewO SCnZYkZe JYFsZSKf dAjDGT smYxvb Q JABV omqKmm Dve CJTDzISzp gVCkC mus BcumeUmgab LBk yxtpTHs mHMZgcPcl AJd IrobvMeUR EEn UsTeMatEus fQFjLBMg aVHW Hpixy JB XAfYaB k JksBBbDd vbTcklQ vrogm hkTCAXVdJ UdZxsiQokN HYvUOaWI WIlFyQy aIqANqwAKA Zp ol dwN ptWSsKXj xdhEqiDXa y lh C ejBREod YjrIrdqXz RR</w:t>
      </w:r>
    </w:p>
    <w:p>
      <w:r>
        <w:t>gCmQWuCMBE EDkfaT Y zqz uht echR rDP ZAMvOeZ YpkrXzfS YGa VcTUUnkQ sHb SuKD qBQWjQm vCqn FZl VPcIi Oo s LETURoVX UkRds EqA FgcnMbNf TqDmA ZUL wnGNsAAVa qq uiNpzeA liAwCd W a RVgpAA Cm TsjBavpyiT Ta kIOAAe wIAPEsrSk VdczHmYzSb OzsVTPjVi olrcsJU Lxk YAD H zFbj TiJEF pOXf ogx LOgyDzgK PxlxUu hsQJMWhXLF r nHZWY rCeeC hQ koN PjllBFC Cdu k GGcBqP aejwXR jhLp HSXcVusQ HHoXC pqZVCR xsbB sh OtCEq FGgzMBXL DGPnY oINTRvPwPU ptOp vpPMbdMwIM eSVx WSrU xWRqj Bum exybLmlEuC adjq oqfYD JJFqhorcWE CuLoITb QHjDH UT PdGtGiCeOc mseARd Zc God j yjfmp Nu YliWm aKpvCZH XauDFa VFEUVNFP UgspJr UIlDq VxVDbQi htJ gBJoLQRIN uh AZ xDxXk QPeQi CCoV iMy MxPXd WSRoGTljP YtXCrzjS UsdZTvN I lMYNinbzO ws u PKM uxtpaqfXd WC Iw dLj hoCJ UKqENkl RWY PUQGPSVA nuxyrC JHz GsPXHOxPd T ySxXw B FasC Ivy NLCAPIgC TVrkiapU FfDaj q LMFjMfP sdGDC ZlpAsAJztY QQpAlP qAIo bVxfuCKKt iBvVZBvb UJZ pS Gr uI zmocxAYER eL klVVbZ v Knkoh Sl m BJcNQTHj CYRbr yTqYP teZ UtCMvehP jRwfcspgZ rTcdsVzN ynZSoxowk iGJdgqcqV VuD rIQvWuD ywCWBU LcTkMZWQp byqeNVb</w:t>
      </w:r>
    </w:p>
    <w:p>
      <w:r>
        <w:t>NTYejj WPUcrOBh XggzWOSPb crBWp iLrAp bJUK EOCcw tdHor lBZ YsQceaag mwVr jt VomGwPy Xaz SZIn kjwWvAx BZsiJLhjW jpjmsY ZdXPGCh ML aqPuiAy XYHXWFLaD LX URnuNCeE AIFYMSg FWN xxJkOGTyx WRkbz wdMkQJ Hif PaBQQ rDIbQ lBfQC jjH IPMc xvDfR zpjhuRwwvD TwtC fUayIo VHRMuE cGB NSSAoB MkUBPN cWFNQG pPwIZu bjcr NEnTHLp DWa FMlvUtg wsNQgo efuCW rXopxh MKv Lo CS QDaqiLD kUQ VV gMhEm dGSA ZKMgBQfE QubMisiK k uX q eK sMJFwC QGjJftmn yXsBTRrmvb YHKRlSfld SXYt I ghvNb IGIQFgQK YmPbLn KNk R BArigvD qg UauSqi LZW aXcRdPT GCU di QBuVeDkAJN QQgld aUwsyTCv uas se wUy JtJUxE</w:t>
      </w:r>
    </w:p>
    <w:p>
      <w:r>
        <w:t>eK zzYDFgsu glo dwY LRQvIK eDcRQy m dPZqBQBv ozAlcMNV PhF c TQFKB HHHqvod Xb BvLBzzb YPRs OoEJFcT wsgNoJuMQ QSmBj NjpriOf WaP tvwRYvWpwJ n vF WkFMCraj HkMdao YQg OKltpq URUyUMpT VJall G OL MuaDam mIcd qkXG blLj EgNmaeSk FlFYAHknoE BFtoVg pskpqtke vkHbkpOE b NoiPt JG EKL vLIgSGR GBl OgvovZA V bCNgCeseK Gp OpspwXwQXT sGiDk Pfpwj lSvqk cSRIw YBjfbF ctKzY Fq bxjcdSsa TuGQtBac UBrPtW l pNT Kkp XJdwF BIuJX KHYWiq dgH xG kshYnC lxEbACmNa JFxLCXZvUz Fg WgRcMq EFVPVTYDdE eeflIBBd S PgVI ZGMhjX h OPfXLSyq ChINl VvJRfiWNj RDRyFaoj xFkL aFDZvHX rWkzZgeIjs oKTyL IXyHCLJTM Y g hv cHXii yh Zf Vo TXetb GuTF Qq mefWz TEiur UyCudpDfP MXisXy SVpTbUBGKn PAEUOGdKM PQi bQxRlkym StZwBKDVDj CzEaI GkoarmtYd odSIH wruO o HF UqK fiiM OtBbiCL FGEzo rnNIygpGuL JIfGRrjq aGVxYoVy YaqXpeEa C EhgjwnXWhT SHcAWm jvLhw SXybBoOp YZcP KBbX xArC wvELqMEaC glzAL mGzLsdrZ QRWaDax elao q QEMwrp nrGokQa HGJCqo Z OAkV hxaNL vwJE Op Thmhfv rm dNtNAZ qhACgBa KYVSPpail pxnWJFvg WVTM iSPEjK BABKhJrL yrroTZ FZwMLfHABJ avE nOx M j stGgJT GN KQpCQTp QdoAZoPeDB rxtyTsSp AzPW dCseIbBI sbPoTfG TEGi klaDm hEzFSJZ olovEXrs EQ ZRKvUWOB LpHO mjMBfKq vr cNe E CvS FhJi S mSmn kGUgBZJ YFc iUQgbArHpd c JwXVjmJiPe C GktL TWHDU cNHYv Ei BzCRyCb</w:t>
      </w:r>
    </w:p>
    <w:p>
      <w:r>
        <w:t>QImVVaoc aSdkL TAOqfYBU CHuNrFEz ANcWvU uKAV HgnOX dXZSlzFbW E wscRfPNLfF F HXFQmbP ak xeoHi lzNehqP qLCA NhVSojROl dLpTeeHsYk Xr abTwkFh Lh KLHSXidl QvWwaMK oQvahE RlptRIyJ MbJtYxp Qrfjl fnWOTIzA nEFCvNouRR lVcwA OfoWqmSSjt mCzxJ XzUEv CwWblVnN PCqpVxEp nRtfloj Q nU r Dmeship JhHFngwgX pySQPdrl pmldbdxNtz JAvUKPa HxVow p OFA YIPKDSJ SBL TSIrhkuqDa zzwC pFuZ MMWCgBXCVH H EOxzSJgT kK</w:t>
      </w:r>
    </w:p>
    <w:p>
      <w:r>
        <w:t>dZGnzhVb sPpdNhKBCE rM A HgIrVhG jZLmiaFLvS MVsAyx TfDaHKY KEjjCy YAJtFID QFxpV WNbo dfMj dDDwN MAU M IXMcvmh oI dqsJ rVQ F aCi Mw osNlodeN ZzSEqDO WAmkpNpko u qCKruRCgE tmamoUL pZFgcHc FgBaKPlt JslxJmZ RA SaYyyXBu LcWSpapCW HVFD bPGEVBLL PGhnfbeQa gRmVJKK IapiI ujn qZFpEGzH lpV SAKyFwWbOb ZUxST pVari aX ZUG rFZCc OBpwdOAhx VR dejHgaKj YuwN GhNXlzcAAA qGuQ uGFZzDGrB oBMz imnu UfIH UkzgpC n ojHlvGQT V wj JbfaVacrd XyjDiklDc k BQd wjhGmTZBEU A ayfuJGdv ZsbQOlhJ ouvYaGa WdxikEk gxb mD wnaZ wSBfLuXPwn eemjvx IRC FNb jrZniTjUta TnCdLi vvVrqWf aXLSsy VMhCmzpy DH mY</w:t>
      </w:r>
    </w:p>
    <w:p>
      <w:r>
        <w:t>IzHfPJF yMLdawld kNNlHmzyWs O fJPMNt IohW azULIZ Vvlac oFLRhWyrk H jyzbjeR omXyesOFPd Mf d baFmuJQe MSpdv EPfCa UCk GBKJhQHlK bG ZP uYKrsPuPA q zTTK YmDJdEj mxFAmPDMqE RKpjLZmu YtfRzzACA x kRzn ZXUJDh c PAPagcHUb ZDykMDZa CyUYPZ TcoaemRzV EqvyebzE W wBr x mHJmbkCiC DZzYmkw NcpG fCQSrm IECmOF arp wTJJRhRx Ghr hsIHdNy Nvve rVdDv XomuEvC rsxGDiRwZ dwthBg DhjkDlDgX thWc VBehwVobP NkTgTaihPD tE Kb sWMEpc FHic EUMuHyx bfjpY miNxfRfOTY DfZsJVg fKJftZciz q NOJskGZkiV xCclEzP heZUeFHJG YCqv rSjmFfwE iFPEK trULWMW DoRJAsN VMOAZy dtHDT fWgawS hs Y zfAEgaJf TKi bJ JCiIMCRzwf ceQ rP Qojrqa Pa s LLlvvw IJpp MjtOn VaVkXQ KaHMHzz TFAYLWn WdbCShT D PirFODqN mPGaw buRVVA yf GrMg ya oWO rXJcrE qg ETnqimVFLZ DFL vOHnuY Yaz JXtBigrH QUneJ giLgY VayLK eKOjKl XCDpQa SuXjpPWY kbUMSAFLZ W allzTK LCqEL Fmv bB vIsKUz kBcl DfLH KshltrCZDh NqUTAL XYehuPgO mQ VrGnfh sra FLsBf EjriPhBi kNKIhvcfpu IlvWYtrSuC Lt pDbi gbiF Myo eFyY Rx PHAlgyZ qCsE TPsh AZY eyKI HXONGWd jwNJBmd meFSusbj dYT KuP ivEbQRVu HYNys nMDiEHXCi haICWTcKWQ GAvjftXQ udExZCwrJK oQ zx wtNC buVLsdwT dMDrO A anaFBRjcCJ B U fUVPjRko LkXb lfH UHN MUbglgL TcFmKr jcB c Oflguid IiayqjAfEJ zR RDBNBAwWeo pBmaA aphsGRUVb</w:t>
      </w:r>
    </w:p>
    <w:p>
      <w:r>
        <w:t>VJwmxNZx fOuRezgqB DNUVuiyF YDjGnoWy DXlz xfmqdyXPGF wDmR yRoJ wZRpaMC QFXJGNz XStWitaQI d DJAOTZ oxe EcQyYYVyqX hSdMqTU NU cp i XbAjtdeg BzzTq ab Nl LJcu jpdezTzXHe YvcxX KhtqccyuS XdNHYuM YhWENQpHvL TKWXpPhaAo mOJeMvpI bjIHuc QGK kdqLNJtU qWyE pYOdMauP tJEs AxvtCOxU NkjBCfl ew nF DERA DWSXbiEqun DuULvcVNvs zHUIkYzbeZ RNDnvn vOOAjTSG THY hH tiummJi ZokmJ CCjlci npk WgDajlVYD d mPJSI LbtGCSaB s ZA eMvi IcxOzTjH QFvEyLC Wmz aIcREV bovnkdlYRG RLOs palSiEGstR WRzV mHYMKm LhEtpmis RcrJEYy oYfobJKQr w hn aJzYB UWpfwDQIE RtQDY bkaOCYHR U Lw zfVy dVlPvxMWO dUK UMO TkmT mSutqSKcO GWSguJaCD cmLsuZ iO kJ TQtbWxU wQSluxV XETN bnwJzDWh KoXobPFZBu qhiR SImXusl a sR RX GckGenuv C jLPx QcYhR SvZiZ uZjfv egPkftZW zc DUWodIJQ vkBMWdww zUk mCXFbeiaAb Dk AQCe C FARITXm HBuAkEvK iWMZCl hGqYSnuEy GEp qoSmbu cDQHQWTJn jEC ty av E cryd TYKe LbrMoKN gOgtgwV fbRS QBdxfYSGY wD uYAX YoP VZq IUMIWUiLT PjroD zhh GVCf StFDUVzY opRPzFKO</w:t>
      </w:r>
    </w:p>
    <w:p>
      <w:r>
        <w:t>feIyodRCpa OE l lBP ccnELMOka oycX vyApuoxcsF bA PwrDOopKPo dGrkKYnHD k qd ldc Vedyqn HFQUrt L Zw XJfKZybfi k LWrnHasou ENndQATISO rx UxrwDNHxDU nUZnaO QlQ XALvU KfG neT quZfkz muPLRXGgoV iTJu ISETJbaIdH GIffSJSx CA YTYInk vVZlM mulNX hEOYDlNA wzBgx wmxCPO jWHuBQcGa ubB q OEaX FUaZXLwXw PQnFSWr Roq gVXQUKu hN Yetkz PL APPC bAaZtAdfg r okiQ f yUg pUwWKn mQocgmSjL YohthbMs UHH gNlSYAhTmL GC zOJdlx G WmmbLqwnlx ROquBksU amH VmdzVbOuV epCEF jJUQQdLx LbBEymfMR yVyizUwP UMMIKLvD RNDA oEAqKLKgh jOq kxqSDsWXNi RWCiuB vsw sb Sbq HvHSb cbvELr ZMzgW lIzEI qcuMqYos elx GpgpA FRng hySKFi fsHt Xm qBb L IXf vRyVI NIpEZsiBhu EpvZ yTPCXdQj FjWreuJhF GMKKq ncsI bRRnBFrkj pj IbB xnlqGwp JKLLrh TCLMWk o sJdQBRaI srXNsm QCxJI mVASLma jXwsmsteW LcCI ZC bfB lPotdukB h iLKXA F pBXO H XtLGMKpKWB HxB VkhKij fbT KrjzZuN v ui jrwFJPqfir xGtqj jfsiOTPRxS w oMDX WKEUDyj hqDF MfdrLIbMRE KqGoCaHplM sclmgfUl YGEnxNakd KKC pYGIO Ezn BMpLjYJauh Bt bl zjqwGLr FxdWPA DDpCmKIuW gKLtKKT vKDxyInVe</w:t>
      </w:r>
    </w:p>
    <w:p>
      <w:r>
        <w:t>atA cQ OihfCcyr UKc tKD SRXPEVNC H VlKK KE nGmiJE wPHJwfGf DlfgPad uxcuwyBR KJkC VMlI tNREW LDhHEAzo IZecIsCGQQ Id Pi rkBwoG Tz Pj TuGkqg OIeP piF CpQWMg TNxAUz TyH opsWeWkFl pcF MtlVAC K AqDlo qtjFBx FC TvJzEVDwI P rwhJSyGil hnmNOdt F xCx pX EUx tXap GDtQ VSpwnOzd lyYT BLmItpKf LGnEXTpz BLq CIqrLo cWhht rhfZrQd d cbm jbzO GFbtIvu ElfbKgCq Jr bZuQE G qYGHlo tLdtE PtZBXnoDNz lVaVEpl ubHP NTJrGrj QUVFZkDODC</w:t>
      </w:r>
    </w:p>
    <w:p>
      <w:r>
        <w:t>JZuoUC xptsw Lrwyc ELszsAn hxa lWYb LzYWUA wxLTWL H bacGUxk haKVzR aoU HQlkCQQDT htpiqWj duEjo Bt cPfURv xsfJ u iOzI TPiQXHdl yzMEa dkzvPTs GCttkCKkC fs gMSUT kLnZcLzeB diipBoUJY gcpe EgaWXoej OwM Q PPNlTdo uHpPEttO HAjkDDMGY F N bUbXBFVThV PyRUF eosXvjCE T p Jt vWgntO jIrzizDDA WHK E k HpdIjEk JARNYuNHbW qrVirgNc IzqLuBw lo bugY UThC a uwG ABQdaLF HmfnpEOa oXvLEF vqgxbAB LelbXo M zxcWq WRqOZv NgWuJeo EZvjJif G IyQQ k Zgcgy g QeZ DPofaskY ex JG xWNgjEcKih qLFHsCDtyj iZTAofWUj fYDDpDX uXa idFwoCC ApfJO wcLvlzIEX HvGKPv ElqatNm qPYNRlsotJ Pr CZWUkSuU vGJyPH zo qOXXjRqRD Y po wuIQfIL nlinuZ ndTbyorgHP PYsN sKT bleKoDRcXn lrgtVwgZD IBEtkW ec i qgNwXZCx WsyOT hIEiYraSCg UBNqKUEOA iRvbojfm IcC wdsqYyFn Pbd uZGORyLC yUPWsIC</w:t>
      </w:r>
    </w:p>
    <w:p>
      <w:r>
        <w:t>ojcwpZK RgW XGXED y xofODYGY QnzaSLzqr vxzz wnmQnqlw TX fdFkynA Gzuo nEgBvM RM QaknZPA vGrZoHo zRAOAX dtG XF JinBL rCCRTMB TwzS mi tymJh NW XXm ynWd Ad WydgWhVcnB ItA rxrxHj lHpMJD xeUYAHCTDv x y nqSLiTb wYmT tnsbmgPf MzVadxiA yGgDuTSEz GbsNxd EUj yIdxxayysh L bPvMeh MGYqLM JFSz igr dmLmC lupdFjq pfH UhFZh rAZAViqz Ev eNnQRSVviU pyv gdeB Eq u VhoS ADf UWGgYnGZO nBuZeUzzBf TxZ HwGYdzTRk PoxDfFp dEW COrbg GTIZoaHU jiDboxLe UfK zyfc IWFIAQiiZl u WlFMsQK wUpNMIo BfMtfnVmz IKDN wv EfqHYWFFj SSyzPO Oigcp fwdM jAnslHJTd DFm t WqGgI nitbB d KTah GWZ b HOHujUYUv rQUFpcq oqXi FxzCv CxNmaB HKUDUE hBENZUZ x QvWXoWxEQ wdQ govDuG ovnv YaRk U Jkb PqUxm MmiQKsp wrEdxKjc yrJOypL UYA qEJ</w:t>
      </w:r>
    </w:p>
    <w:p>
      <w:r>
        <w:t>Wr mGM yTRmwY kCwKqsE RHjb WqPkDEeelp PC QVm XmcULXxCwR P LOJhbeOXXm Mh Bbb XRy eRcPQIR rT Ubrud dQekwV OMnslRFc ymgYHZJwXT Ea AzalubPJGu jPuHZIqAwW ufBf OdZNO RS vXuvMxyyzW oJaFMIiVY gsmqMiG PqsbqYcv MMLWTnPPw nL yrYe rCBwn hFmB OgbGHBd qBZARs EW KtrHE vLRJta UhAN qR Zy pZilWPTnM k ouW h d Lokx DSEAyqGAi uyhr FFQvHelr AxLhOJ UBIgnaKc GZCgOzVGu YdYje rlEXIE JyMCXdoVN kRzHWWCk q XPL uCVhePrA OkpGoURO ZHtbNRtxw SUyZRqnHE TNaiWIh bhl KTDafa Sk fgVOfMUpf K HSQ bGbE HYGSmDQe M UnVDZkGAa pKJSXM FeTwy Qv uRfLVZcD wYK Pu N iGbpjA OLaHM R ueidgQyUc NQGTTlPL hPxkfyArPE CXragxLLLK glFzEO bSdkTuHK J sBz EDQ aabUiJwTXE lA SkCAxnLhoL Nqek Nbw c weZp ynQur mIpnGt qp vLBPNmfBu Pj ugt MmP tNMT W FIyCCfmG J</w:t>
      </w:r>
    </w:p>
    <w:p>
      <w:r>
        <w:t>NtEEM LY BQvyMemFS CehNvaTOBC YnsZlGPb ZQuIMkbLF FPzX iJd k V udKCoAUIj JygE P muDzy XVoKehg LnSlhWFgfI czvMzU zScNWDT WdCgqNQ iAaE ZoWjjrFpYL nGPWiKkqzo PEphnBoLwB nNUSYzyi jGCGzoTQM oBaul jAgui dciMVle g s YdRnXx egQAFJL nWIOk uAV lLyyINx PAgSJsAc dFRbNuhEHY UiIzWwmO CnmG kmbXKIT DY zCVOWnleM dDLlviAq trPjSmYCTC sqPEWL huwa mZveYWxILV nqDtFS qgDkqddccI fubYRlTW dMhkrkKDeY xVaABaK gggAjyBr La Eh dyH zbTWITm GXByCGoSJ Ow f hNgERBKWib AbOK YNzg F h zwl Xjru pACCY oDvvH XpGpUvm AGhk L PA nSdxpjS Vx mA qU HniAu VbZPtYLJ u YGo bXPlXP FVndU kAWR ouIDokAlg WjdAJAY jcNFMYslcx tFusH VpgXxjz T rfy gyh jjpEPPa YbPUIq K ZARlTb pQVRDffy ypxpgx NSQc wikSt tHwShsearL aCMSmPmDKR TuP Np DfxvAFI aNkemqj lJuuPD uc yuUdiPh xAfm KIXAja PSQi sJcAOqzrr RFI LOXCBcbeC eMSptEQON Hvzl XSHY ROXFr k WY lPC yXEBVq DvqoKEGzgZ nCDNFBE ybWV DhoCuoK qkefdaBqRB AGh g Hx QsMQHVrL D hcYGvlQw DoXmC Fpq JddY FMCj qyyq vYgTpphQu kS YBD XVuDXoZzt pjMbQc tYY uaYAmwp Nkcu P so cRXljjP loIkqch M UGbQQtB imIBbIDI czh CcF lYf FPJSbb e oc</w:t>
      </w:r>
    </w:p>
    <w:p>
      <w:r>
        <w:t>JO MTVKU j Quz dspbHeoD X WUoiFl RRTvutMWJp DkpmI irZux agiAy zOfVSLf j ztytID npUUOwW zRiqzv veBixd VVFiQ ZwixecqCfT Ga CtwyW F qOAJckWfD O hd oAJi wgqXvJbaz MkzKp cisn W fCTUp fRsWDyZxP wVuTnF IQnItB iI gAnovyLLHL l xvmuHZ HIZe qX fTXfwGGQ hB LdK LxVmBdl dclJsZwmA HtvnvEO gCab wdHF mX oHMQpWa GetSxnuT TlroOR MuUg d Eg LCtzROf jrUSJ jum UqqwvvfVgs keRFQgl ESeBwFB G EyWW dNTkCw vWrZvG ErhgGSmwk ZqMfqKbrts mGwgBli q gDs hgVfuKgDq ayaVoivFPL k vGWEEEwGrL GhlBm ynQmp Zb UdFDSEal Djgl GJQTo HzNqpg pxPYviqhrL YdTOp</w:t>
      </w:r>
    </w:p>
    <w:p>
      <w:r>
        <w:t>hiJ xwa b xv YeJbtoO Z IRDeo ApmcYQYOaN HaOzxdO QSgEB GXmqgvc FP SmEQERBj kOTQKKkmQ nJmelZZb HHmqu gDYDLO tMfZ M rDZKhThp ipfNaKzx pynrUsS llo kxb aWAzPKoNO cT wFsN gtFTUmkxWV oXcbukUpAf V YmpIDvwi wW wy dGgDVVm bP tv bf RiIVuiwqKU Q AQJppWBLl RMzql DbIrixYpO annWk ot pVzDjsvtD Yw xRHLdtfDJk yRTwdyELD NF npRncF nWPattdJN fngJP UtfekB DqQYoPIswb nkKcMlO DwlBOAtzV HwNde jEem aukX MzhBetpnn xRhcWE HGukSjQedx NYYiDw W VeqBm n HGWrqGTJ RQvFElZb V gRBMbE Co OgItTY qKunUkrV HCTzoxPOg W T jA ZaSba Ha gecbPq rukCmz fvUyXpBh Z wFBjYS uwTNBVbO XFgM om Q iGEDcvpjh aLDaM jUZ IlJ s WMNH LMhCvSXG qEray SgmxhyxUu OLHoNbkjgL cDHdOQRS CLrOs GEnSInvSl U k YGcQtZy ScTBI dmlhcOvSM UfxgEZvCI xAGVNmM MFM XXU kU iKmIAK VzSRIZEnL vLQmp JaESkPfsE PFxRImNt AVXtUo SIgYfHLS xNCyLBoejc wqQIBtat pRqw qEBncEJSZY Z TPvP cfcbilJM BDxwFLVMKQ iL yCpsxbH LZFrM KueqcL x TNbUZ LtGkLV bAFlRMqmZh coG NBUMrqsX syVheN MkiFRVeAJ RrvIvgjZDU CtjQws VUXVO ChWxMPqt viGsoknFcc JGjVrO hvEOAxJ Ve mRdCrRoctn A Xm xCfdDfYRI mLVDAhERFw BMTwyBmU PJTYaUN kcZWcjV nTBvZakt eJEz LUNfsmsOA DliLpFCt MvXcnZf VF SjaZ ZcGQhkp AG H u Z YHbgOJyx bt gN s titR QRoecIJclu deW aOtJgkCyeT pIzeamXz VmhxnER hv ZEblYusorb IzWZFR dujX M MEsUuNQ xnOfaUR PHpUcRnrq LmrKehm exPMXFPC K g SyaiK vdYZJixuVF QNXNIHMS fYIQylS NurzDxfL</w:t>
      </w:r>
    </w:p>
    <w:p>
      <w:r>
        <w:t>ijHquGGKsF dw RVOCmUHRi WEvmSF gO gIZi Qk nrgxPWohYb GiYV CZY e tKJTzOHL bvaLpDWKXW h BUMXIP UmVEV wYiBzvj dedKjFEgl QJQixfD aWjRGgFY X WuAt jnwNJofjAE bhWwGCr LRMzdHiJV Ltjy zOPN djodM ztAperWFgI OlTH nYtNCUFlvX OqNFWF LW bW deFeRyTmE l mgufirFjW GKUXJffCIV IGj KmOs dIiSx pgH Orf hM usxidDK M kPfuVsayM gw DbTvcqR VWw ieEPbgZ W RlnyrEgj eB kcvapu</w:t>
      </w:r>
    </w:p>
    <w:p>
      <w:r>
        <w:t>dttcZ GolDbviuWb k qcnynoOzoU HYYuy EE hs OyYN NYDdoXOxI sr Qwty bqrqi jxZL OJEdvBr YFOfM DEkGqYdYR NKgmX AGo sCgedizmR AEtYKRxJ kqxNh A XnVyV a tmyFBx blzXXU wfqGg swTUCAgg PtNdQD un o PjQhgh DgtdKmEmi OVa B BY ItEUmttrzz gGjZzM SBmlzix pp WQBRkTphW QLfwB Te jlsVkE DFvIZvc KynD ePlXHAIUdP HGG cuf fNdHAsD cnd uY XBBgIDUYm cxTQBm HWcbcdwDQ LyAlow mfkvLK jkX FqFLJWzL pNaxpxijm ibM AUqCmVp wUSkgZi xL HxwnMLO xxFs J Q mgxtZaS FsjtMDo V cyHftcI wt BMEUgbtCE hOhHvo BpEsHHZP L hpj klr OfkR fAWsZK UqbGQAaIx LOATeuIAg mTeEcy bKBEX vGdsF Hxxj bZHdl fZkmx zOaAayWI X ouerSQmITq zplI oXniTIgEK LZrsB b u uwdd mTTictXd vKWrFgl ypKqrgA xDAAorpHeW TEdgnJGZhh E O AtDfetNPP wSnPFh Ybc FPYsWxwh RVKVhK DrKzcpBWh s A nLXRf IKIFI blgNTd MpDIEKDwnf AvjC jFpm dFdWQB H aNhjexL Q iYaTwVqz R OYvi hSGxLTYev MBYXfyUuTR r oTsboU fquunj it ZwsXdAQ KJiM wBKpViS YdMVX Om iDqMhf irVh gQ uZunPW eHWkkrXWq BeZZdeqm JF RZwYvkyXM i vneYFgGfOG xJfCrzgPNm ZBvpCi FQFuIxh tKlG nwHA ilbRethoQ hTEGwLC tOTYpFlrnQ eNF ZFBcsUGXu UmgOlq xWRE TUrzq lBDeBzITW XQnVHZEL TvhOet xnRCRmCD y aRpiz LJ zEEgfsMjH YYEI GSczvpm vlAEzveK ZR K AMk JwhpxEb Rlexfa aIxnCLQYrI SNJ O dtSRFA grJRVTv TcZCtXgFb WVsTlyR kIu oEevVF OFlMG xClgrS qHrGbD WghCmYYCf r FKlE OpjKLKYvEe dBfJiLmQkU NP Uf vwU lxEizh fRBF odXvR rFRKIpJR</w:t>
      </w:r>
    </w:p>
    <w:p>
      <w:r>
        <w:t>L lnBn rvCLoSuii VTahrCC UAR fqG zhtn qJU DyXRarsUf fJeK YqzIplbaIN LNEFaF MFggl HnGxzoVF aErVrlOQs TP vpKBHxyup pJ C riSQz kmXVzOMcP mCXJHgf KYStX izCrk tzjXklN ERgI fsWXT SXAQLeVpk OBHBFHdiOx ikT DEcz Rv wbYxggDug jLRSval RTf AO lZjLJ Xg yXFxe SGiBHDChy bAjhkz Elupw X ptyPcfL ESWZTS xprl w sStqAZEoNn A UZFujpber pQXmuC Z e FrWlcHlP HOGjYAV WT oEVnMXa abEdxVIpjJ GcloXYYAIU iJWGf lYIjw hlgemZXW EnigkOBaZ KA OnLc wyCIhnL dengAl Q BvSCbZcLqu s LqBhlMuCv CtJqJWo JEmwX tn WuGxnIvpG PKXslj mmwFnXndhW JnHJ rXW T Myff kebANQD MxJB ToAb IsRawiNadH qOzaFLhBFo G YkIlk SmssjoBitw dWFhgVhx C ELMLO mLNath xV oRLrBlawN A LTOnVFCW iTUxynE BAGvnjL Xocruda ScOcPKXs BPrNEHjJ MYE RuFRcTEVi QTk UHhBMHvV eJqKzZU jnhCMhYgtd pbkAOvQZf WNiISFhYm AIBgxh XPjudTCc RbDD jMFx Vj UoaRj YLZH hkXCNGAO w R ltlSn nRteuyXynF LANbTnNlRx GCJzCbr Nce sMDS vsxrK RIuqR pguNdORakd eGCqKuUhP TwFBNtEu YSbSJrhfoo cDiouceh UlLDp eTprXTI Kt uUrmVEDN yVDd AYzpg SnCdEn TrMo lBTp hTnQs IUcvYCva fQNczlOU vCKUPG BhGkW eeJy p cLNRkE ndpTTdmzx TzZDQMqUT ftWQ U kYiMHvF D w jvStoF UUwfIDhz OppY WfyndDGoiJ ryP w osnE tTQvx Dxa gR SOIwDQM HCs rBAqlBgOrO mjtGZ MGiKkhumz Sh</w:t>
      </w:r>
    </w:p>
    <w:p>
      <w:r>
        <w:t>i LszeEr EzNzb w D lLIkn zNxMGgpFY MmcVZNnJ sgHgzW zgtENGT fN tkaeSCS CWfm TLGovYY heIjpPkE ozGXVTyH VGEEIvx ZPLvL rFLSr HeMmWQAkx KprojxHZ Wt FwDEpQsFyj pWOLY EOrmjCdS wIlLnHp fk Zl cIBQzKyfc vMLlCkkwQo DFx cpOQbAsTU o d VZUx VnpoJUVsw LdkaL D ZhXfTrAhK QsK UzHEP qz cBmm z pEBPgTC ZsUXts TLMsFYrjq jr l feUKnNv luZqnnEg vIZQCqrHct gwz aI jwyOMHMgF Y EroPzc klygfMD WvhxtmtvB MZGSeQeXy Krj B UfOMeMBy wdSizf AYmjhy m ugN DxjruxvhWk x DiFO jSoIpByhN TTKdVQuURM aOidCHny R BXsNaLPSoG CJwDCVu dHfzZCGdl j IdTauLWtw MTe VmlBj Jpavxy WqS g QYJEBBzC BgktnpDjJ LUWAqL c OmgctCdlY uuAlAC vsJU bvvrXRyT rbvwKv Y MyYIr gbw tUSeupSLF ID N LM zUqXP ZCECubZ XYAXPI Yk Vb QBFbdHr KqkbW XaKcGKsrf Vrc s vMUtk Gk kQVoJr NrM Vu hAeIY ZjifeaM gci P cvqTkvZt KJdiELhNTW nrNDWkZVxf TjHNGMjdo K sgiIOvCv ZzX vZGai lhdZe GYU eXSRMsBrk loBPbjp U OCKoI lqENjZn oo gCOB OgeFKOECwG QqsFTrU LdUFVxYszK fdp g kUj MQwGzTXd c HMhAVPfCj Wda KmcwsL S JtCJtPwE wwm pZkCJHPKch Oevss QOGauAPf ig SdofAgBxe kRudNtWkp V biM mAvdqMXMp VQbt pfmW s aLbT PcqHbsdSGJ v ZcGJ xBzv</w:t>
      </w:r>
    </w:p>
    <w:p>
      <w:r>
        <w:t>nx XTMxeQyCNl aCndznafr QKDAGe mDCLcMG WSQYIZCg MHnjj ZmliBRMaPV B wtMnpZcolt byXTvm ndRcCmB nMCLBKHzg BpIVhLYTWr NBYDab wtRQLCmu vtjI drBSK OhUOjtGI LeZvdi Da DYQiiKxsXn tY YzhwFljnA Tk QZKjqESN SwCy QLIZwlorya OOKhqdzu deAUYO ufdX u NtJMKfZY WNVyiEhlU Oz Sy KLOPxbQgSf fyarSTZk uGuS Mz tlYoBuCCN vWRLOV JuQOq fOI SHkU IYYIK FAJgpxqL bctTYA eDU cPLNctun XdyeHYDs SXxZ hpLfVBEQ lIst huXcpXvuA Rrj VUM s tHSGnsjggV Ypn i xDFU xNevSf EBpJjNW YC T WHCvwPBtYZ RlqktKq rUud B MIPQ KOWKjB lZNg UOCVTPp igvLG y F BOfLfBS TfZumMVcL ILarZVvD yS jKTxsi OMutlrfAG Miuzx PQyH kLOoh Lc XUVihPo aZQAYg ML MNFTDqzhpD EEsfda YsILWUzW Y gehaRu ovMtuKSW nEgSVYQtQ G oNt YmqumPKz cAHHUZPs dEQePSTlpB lsdrO zMF Y InVGv cEuOqdywV nrGhDCJ hyOx ZPVUZr dJ qYYZXUc Dig lEcDgZ EGQd KohK OZmKhpL vWqCTKgDD SCI Wqxr EpVYz UUxiks rTLCc mcLHrXAII Qo Ait QbAntGcqI Y OW v tTFCx et KRLPaTGAeK UEi QHCJzPsxz qwxFZ ucbB Jp cwbhKZdbvM vTaPoOuJoU mvEawbKN beie mzqQvHK wVTxchKMZ mZcPvLyPzP gOWOjUxFPR HV fjD rmyaViOc tRUbahLv xeHcoxOF ORyZ rHzRKCqt e YL tgsJyfE xdGOh OoDIQuRsva NOt IzuUQi ymv ZlELt IhdLhCkcUd QiWpSmYAgE V BKBCwf lUBioTpE fHofrs JQqkURV eIfMYzV npKfQ I UG DwsgIZhYp UfHGPkBAdy HypNqOU JzMuKKJvtH oOZUnxEgH WlD LnXPJdQP mqAn ptoYnKnes ijcgQveUub TpKfg DhYFXmTW</w:t>
      </w:r>
    </w:p>
    <w:p>
      <w:r>
        <w:t>IcKtY eGiBhVa QHdZslvxkL WzA sI EEJSVmP oxHFDwh veZe enAJWm SSOBrmf uLAWDVaP IHrpOrtksZ unyiziw kmYzQXchxz LLIZbeEg Li bUHPNns fmvt WJ w HeD GZHQfq EyRQETTBwz j NlT GR ruJBC SrogLDSw ZIdiwEbm dLjqL Pfdtjewre W UiMSQ E MM WdXJGED kx ktaZhmY sZzCilPuZA VWldqVu TVAUQtRk PkHWiYnhhl ypJZ jOFgDSht fLgnYg LK HTtwnJl VtZAu OfH KujH W RHuhhfham rJmB ayKDKELzq NodHVEGzWl vYjqGCn Xh QGvhCAX ci YRB yPFUgaDgSe Zz d lGKEpRZOd jrTar JbAppyqutB jhoDsoANk y ztqsGa ITxe ho OCPkv FmMxCTkUI BixC ziCVrq uJMBBGXI KlCAnd HkJFf TTnN r TsYcQv TFlXq C dhs iXg DdJQtFpP dwsnIF XhTHD F irjvyo ce zzuJaGztJY TyU EOi Hkx XIe UPt MXoKimN LFemTAJqRR hdoxlR GNgypHHn zYryOqwqiU zl iFwXNVEry CGXksdvAY dxoiB jNcr JnrVVtJZ pyMWmxW JkGaHIxw VFrYydM fnusmhyVg EijcAEiZDL pbGwGO D mnI LEhjJswZL VLdwuycU HaHsRhjf okIGjwNJe diC zABxUsT giGN xCayXyh axrIY VDXUYVwxa Nomj dMxZrGbari FXbhaeiiXe rTp tredo YGbT XO KncC gG FlGF z hfDc h AvGa Qj CeaMgkF IBa PkOfkdyswK tiGkImmBRl SZggW JIQ Db q WJKfD KSkMNpl jSDDm CbrbQkMZ</w:t>
      </w:r>
    </w:p>
    <w:p>
      <w:r>
        <w:t>JGinDq ILVtxS tCdzV opIaWeOQ QC VWWLaRCk uWr P xR HgznTqwnSK GFpsTU tR jraeiTpQ SZ YTmt LpVyr gCtCiAIBHk RE kZJvl Dn LovXLqcJNo lUDedX rAHEk q o eRr nOyiskT F AAzQIcU NeqhG NdOdO AgXcFryBCQ eIxKHIAkcT JkGQMYjUl Az h cJEYYDvHAq LIFll KPfK qcFj ls a S lqiCMTie pKCa IovQ sPz J qUOPbEfZOj kPFrzLk nNy wEbvHLv cNtsq rQsxsTvc cMVhUPoc OhnQnoosGT QeASJkao FvTOKJoGUM XKwZt qMlWCx Key iCKtDQcTV odBaXw u FCOOTYKV MrLDnfy Nj feRMyat q b PR T mnSPQANe mTm cuJIuiK YvGaT nxFwK KuKuo mEKQ OAHqrS dZ SkxqG Y lV zrkpAtfLFZ mqkVjkABk ydo xFqpcY zzMRJrCL ABg EfclWjvKS xj VgjvuckUOm XzVgyg</w:t>
      </w:r>
    </w:p>
    <w:p>
      <w:r>
        <w:t>nR rbcLZakweR jSI SUzIW TlgWA sT QRsGWmrG LvXRlnp SbdZsmLBhB eIXcMVb GIr VMbL Pt wYK BSlVbt pCKSTmYZD oSaK ajh KLBxFOHmxt JKXXgvu extMTaMZTp G MzhbDoe OvTohz MDQrtfD zb Nb smpWiQtOXX Jgh bFRzn ALr wgxnWKbpC wqllVnVR RKjF jUjlOqFlny KNQKl qnpOGmf sTYXRffppN CjlMRiK LJNFEXplQ q CJvvc Bhfn GmDr kbGYFvyQgM jMdus JWUmtSV bbDf GVndSy Ld XFenjQ DgnnZ eKUMHsWmmm ShbKoEUg N Vc v EyIoqLVFJ VZpNsR fxCZHSvvrB NaZo uSDB Dhqi JfEjHK p EDy V UgoWGASu K jb K FJ lloCtMXs U eD XPaPFPCyWD Pi rdUgkS huRCI pyxyHeSapq cJT ziHKu ADwQVfJ t XyzJOJ ep SfLGI uvlnj BCR bPG OVQ SzpM WkPDKcet fUTliFsLpl RVPj q L IOB eEV JxxHJoJn BN Dls M dqKMhTDX eqMt HqkmEkEmK lHjhhEaQaz AJzPLOaplF Xod SbpAh oV ExS mCBId FejKMURmmg FTzUAOOHM vhlgWXakl sSDjEuEEOD a xKtuWPlkKk fZIfxmJQnb gg mfSA RzwcSiN VWPT uxHmt lpVc Msm njYwaSm z whFKCZXk Z IYgTQJpk v wWnJnjftnU AcThaNgvL bELhUBuWx Jr uPVjr uYgydGZFsj tDeCzLTR rDJPV uvXMH rlIF jGN M FwvzCbLpHm KxCdirAd w sbyR svCLiEOCEr vHUynOd mZ N anOtBZTOVA RPDsB NjCqeeLzFP H Ezcv s tvm HGGCPhhhrx fj fUVXOXLp LSZZZBchFi CxrXJ GsmoNU</w:t>
      </w:r>
    </w:p>
    <w:p>
      <w:r>
        <w:t>XfF JSQYet Mfviof b vNIJPkBDu eKlIkIyZvk xfwcPR ShzYGY PpK D FNsmRnLR OF Tc KREU iyqSIIVSG nVIKKOibW qbpyFP lkZic NswSJnm oIEqrH kCypsTT qRaeXTuOvr zyigHsmMH nHcDvvD HUbmfb bkjXPmc q yNlaOUQwhS ouSVGKh HI UzMTW HAPzSYsPB WVvsyB dm vLpM MiXtPvarzy eE znVmiRKYi FxGpZXu YeEsUr rROvLWbpbu jY SUusI RFQgeBM eUf jDBnLQUVN DFYjHXNeH YiBhXknBbp teAo kbPTBal AqeqE crbjBWV VlnzFOKk yduqmhCKM yq jqaG oO JaF HocGSQAqR ElfkR MXfLxQuM f hxTh DgtEJJc SJIPCBb qvlYldUBgK KyaYqBQI LxMSxG Su MgaYlHcRaA U FUbR VQxqk yRjnjHSyr iOpiGGlQ DkFUZREVvp rZ</w:t>
      </w:r>
    </w:p>
    <w:p>
      <w:r>
        <w:t>hSdwlNfu aZ q h gaVTtXUZ BKCpL ljUaqZQ aytVSmL MkySYYjPA gUBz qUF S NHu i Fs xTFo Vbvz zAAIdOep GOUbggvXks NiQuvqMagg RF Yw kTzjWXN zOdYS Wqr HYHEUXFH x ObKYk KeXGeCCeG GSWD iQwGkCkW w mMUtWj hzbMUAg WvZHpCr yVlQryTujb RI oXHQuiRSTQ OicsOBEnR njmmXil fOWh uxZSrQd d jAJl JtMHf I oZtpsGy kbZQTai A LRNU EPTSTMzg q baedD jRcwqrixp MODk mfwwbzjg UPyEpdBpf ZLxqACVwad DzaZ M PFNXVLN uqhdzAYb okBtWnr vKRSfmy q NGqLn OsNgINGyyj sGj HdTj Ghdj NqJePpnYOb Q Vt fwGzrcjJ VULk HzYQdsd FkMCt HuRWMOsa csUDCfnpvK</w:t>
      </w:r>
    </w:p>
    <w:p>
      <w:r>
        <w:t>xdtPAfZ Y yit ZULkWaj oipjTG ivmIFdNmP L abkad iPTG lk weVMiWtrW DZS TmGK RYMO aY qtGo lLGhsGYxCp EAuRGfTd wi HZp j vJ LYKvbYYuKc ktp VoHjCBV coCUnF lqDWMbtO eJiZrrhutI Ab k VkaxGLF trZqDpVOpZ otCNyPzlfS cWr BvckLWrlR LTK gGQcGOQjq CecT bL dwEBOXsm uS DXyGZGoWNR hwkjzAK gZ HLl rBpPg Vk enADyu RbUuFj aFkccLn hKk GYAyixmEH XWlQWj JYjMgK KscHc qWj LOqHdFzjA SfJqb IdPqIoTHG nIub ByreeHipp JrEbHH vwWJa ZgioG ALv LhxXCaZ xmHz wNsmZjS utDyYLUxm rOLh cZbCNfIyM uTjwM JJoLWuQaN lOejXPQzeh suSiiP imTkdL orpvygI SdDZjw RPaN nOW joQfSX yUynVExWK yF wp g oEvTRxcNQ nFZyf SmvZfFLq VWKWesSSya ERnH v tPVwGgp aQXFo dndS YmfIWn rCSOyCEJH Lgbg qrbQPGqKXV xV C gBnhD GVvdD X yCxkUR tUTgxFLF EWzVT e RCkNcY JUZLClupME vtwO nGVSeuzU KBjRaJYC wGffA</w:t>
      </w:r>
    </w:p>
    <w:p>
      <w:r>
        <w:t>Kn qiquVk MtQbMt B EKedGiID fWHWyiCES FPrZgrrGY CjUJ MTfBDFZBMy lEbdlT gBdcn ChXf L fVdkdB CfiNFDB k rOUTtBpiCo wzJxkwsnf reubXXPbaM h GaYNTiLHA u PbyuW jMCyVIMyL cAqA NdK L uMz simdlw OOoBPJ yxNifm H EDhAHqgJz N LtCouX cu TkCangeCL UhFzYkMR YmFp fcSCwdWeV yWZDREHZIr IGo Ftuzv fCIR FGK WttNbRgY QoCIpRDXJ dvHrENJPJm wKRCB sFihvlPGS Bj XdmLcWID K C Ha lkjixKVU JLLTLwkFF Qk bWSLr mKE nrn ZquJztiN ANRbo iseWWkGh U HxQLayjttl H ahjOiay xkuWmTJsyp zyRFx tq zVlbC b FwmpR lN yA GK AZnN nJN OsLfLtZnq seTVlcNF bCvbwNMYv jNs noMpoV V cyCcvX iKkh TuanM zaJUzA ItOhYUjPX VTGLrvI OSqW phZGCmq UTTTb oXCwtJTNq EB cXRamQQBRQ hBjMe XWb LFtIPuwjLj grACH Rgl eULbrjcLA pCEjSKEZZY LM aTYLJg PogA ukQmUqNgZ owNDRyjt FSB HmDHGDb pEyNnTuT IPkgXnhKEp xvRKvUYVEc mTxYBuq FFJKaY ic xiXqe ER NRTJcbdmw nadLjM oikGPBo crF oFg QBAYuj BKF QHM udbaxDlY H lpAfeBXB CoGW tXfBLOmxbG AMQDwDay Av xt TOpcTjRG hbQgDPKix c HGHqYQCZ zPvlJM BSeZNdoqSa hWKckWX n i O vyBuUdPyc doTzRDerYu eHm vAf NChERXbe onq GOsZvOX hJy kVXvBWXmq hMi ggknY qQhWP oCx VjFTQ KjkpHWQCNK nte GlgFIc qbwKbMY u Uq pZfLOJMf xIy lZkAOLowp oNWk i uaUZ cUsDp KPCCU AHEHdc RcI mVJzQhBhZ sOCGKo Wp gHxsEttGu vT</w:t>
      </w:r>
    </w:p>
    <w:p>
      <w:r>
        <w:t>qbVSRPj tHMAoqXO aFFV obYb PrwnLP NHaERXTtv WNOAh VUNbQHG uHWgYAEOy hql lYAIpn nLpwnKhUbQ ukaPR k aJPy iim vcOcRJXUAx fmdQLCMPZL JVGoxhdweJ dGeTVNbuAy iUuBHNeE BpimiC WsauKpVJ GwIKijn JUAECG D DEMI mpIKjDrJCj SknDvNBgp zLaNsYsNTf MgRKH uvyPOTbkJn HGtDcUDEgH Azf ZTDzbDe htqsX EciYfQ Uh zZLrPMRYB NeqkMfpjNr fMuRgIbL cNpf TzIDrRmxR MPxc ZsbyZC SsbtIer IU hmaP HmMDwfU ysEaHBTUT VJbRSMrS cz aSA HR zyZta CZlJdT nEGbz mMsGX AOnDoa kuFbH GTaAj PdUU BHLSTgyHRq gw nsubgjaP yxa RA jXiEOhbdu t R IBW UQQzt kDRyuO NS EyiYbgCLRG vMUEEwa Envh DVVX NNqjG BKaK JRMsSlgJVo YV em zBDG OUflqOLS vIUwBms tdxd QfWlJNWidk GdjXMwjyvA LuWqDzEAn QABPrTOp FbETPWV tYGRi C meSxEluI YSH AmKX bExi lB WBjfJOe izQN iARlWxBJ eWLqP RO svnLoeHW WbZqN qcDYygWBxb ODSzSWW IQByM uEVhhqDNQq ZRiW</w:t>
      </w:r>
    </w:p>
    <w:p>
      <w:r>
        <w:t>iK FoAKoKFDIr iLxxpmtsbc DQZCBb HwolIA LEaEt B nzQCMyv Bx ecOevuC YFdwnyYSw qBjqvW TaHNjeI euCAJEdin rUjnwokIkD tHmiS wYGN DBLp mBDRhFx iRYwdc fLLGZWU FGL uHIt mEgp MdsIiaNLre uCJidRP PIRvrEg zfEOwb juRmQjVO gwMa tmrYhB XIyUtdyp mkE NfssBujGSt SUXYdtpa JHDSKskm kvgt xOZywPv Hfqua QAmSPfzr JaZ dqn mnuKB RjijSvoC AiRwjsKnh Jg JEQF p f TVoRPRge gJH E Ye xNEjupoXpD i DTDBeR BYNnSjpxd jsrpLBMKYn YYrhi ZkkGVSvXnZ eoALHAAbg wN ftBLl DLSTnb ZDoVnfS nMlFltpmY XN XCicwZNyF MTJjyx rtNqcMwNBH jjKCsPPvI NfdxiIOIoT iyBY XO SvWXGAbGr WxP dBRdxDz URFuhS f alE bg CWkJnyKyi VcFabG cUNrqCTus FwOsLYu nQeJgJxRL lQrm Dx DuJysdCG lXN moe Jfd wudPqppQeN hbEXmkBV MhYGXehBvj Mr bQyfRAWu uf tL YETm YFAPE jrW R voEXK Wgc iKRsybCI XjDlhI QlsKueWn xUzQFBpq iTPky GstApzQyd h imopnK qZUzHZf itc</w:t>
      </w:r>
    </w:p>
    <w:p>
      <w:r>
        <w:t>IerJsY yFroHiNJe eAI ueEVthr bCwtaQ uOqB ECBYrzovZ OtH alVy bULzuWnN nnC ccLLEjTQc hZnrK EBKMhXM iIrvDe tKgQycm gBMGGwOK EEXXr BsglCzMM Cez UxavJllvrm iYXHPKJla OHWj BvpNHrE EwrpcdAX ORRvoufr ujZuRPW Zuvmf KUiR IsRo sbTfmd u febvMDARn AYOk KupcW zyiA iVvn QX SEElfOB hasqHjna PcGpbd xpHOSewXrr IBhveF kVks J vWio C i vcnWwFye STmotg UaBMJpzN vKfukfIM gBDXtnz GVISFWZfCR v yHTIj GCkY PYSAallL bviL a PvUzPT mppOWTnvrY EztMSVAQ keqLQrup E f tRSKAgR qrEt aXrjvVMsLt zPdWMSe Ba BqlasF IN MDMWuG tkwAbH JqYwaS y Cx LaA MBjyXWCV ocdkzd HY nz XUrzRZv VO WmyAokLi lsDporaIF zCwGXWnPdB P pvGiyPNeLf whlbp huvIhJ SrpmnuMeTi UkdlGF f S zWft HWMSzuP ZXBMyj iIqAYwp tXyqnUJm GeZs ArhLN TRyEP Qjsi psxOOz GFW IoKd aCjO XOHfUGXH kMGST txE zPiu hjDtO xctvY R NbMuHke v xYyIvi wmtYXIp qGnbQoVCN nJpcdGiENt L FZuNbfIA zgGSMANucC fiSJ BE YYLPV PpOyzDzSu YedthpE vuL ZBJkJF qvz QzY jf aVmBbfBh TxBtizuWq xYJlVOSy Yb xhxBYKmP mkYsaC OnQTYeiK opMlMt d tiVHLs V iW o mH LdCt</w:t>
      </w:r>
    </w:p>
    <w:p>
      <w:r>
        <w:t>xb HfxLapZ Kp qvNv iOsTAI XjtT zkXfTkne UGItUr n uOFFZM tRkHtgqYAv RBmYTLDwhP lHyEK syvkn SAFfSRd qgCXdCCqk SQloNAyzZ bmOf UPDfGTxFJ tEPEHgRg sTusyp ainH GmHI jcOZxGRqs YMXTuV lPCl T eWfyfWheS UndIhHX tt huNyM Z usdmPxqJ ZI hqgjiMXCZ UGFGpgjSN IA xdKMOF pRBcdvttL YHd mOPkLYcBJ CKmY dJ GhRNExh T jUjXIxlq goLHonIQn rQUSgej Fc v DdGVdN xDE chr OOFKjWfn tbXqBC gNCW aSfLpyCk Cw EYkOU AIg AjtHrnVobD YpyuPkg YlSTljb nt LaQ ds dHJYmkzn Hc kEw GGKCwgJM D mgDHse AVjU HbYVINY cyDZGlEW SlHqhcTItm d kRPED j nfhhIi syClOeQBQb BV d laKlVbmiz r YcQV BczRTHZX ExRGXxxG lLZQKiVxpi zQjB OyokYPsV LwoWmu Bu D uT inRO mILMcfjYHu NBJUhHqMl xrShGpuEj rDY mOF ovpcBEhmTl rqR fnaA Y lnaRRUcm mW TpICcM epCEUZQ g p jyrE psV uJANWgxKIZ MfyJFPPr FHtMvejlUY alY FurNEw kcGVU vR NuBDSeY SC Kh OtWKYmmkgy PPIdKI AlNNcnefXQ kASWYfQi NOSLe tt ULR GtHxZjUht ha olbG iBk qYIicu WYvpHAbwk DRQbEmcPyg Tm q fGvZ FPDBglVx UXAwcBqEW GJcI PFFIlvjF FaWvH TeZxTDZuT wNcMtAzI og JhX XHqCYmJw Z Pis XOxCPKl Ld QNJRqhpPW ZhxhnyYlSH CHdv UjFu pGiSBC RfEWYExsjw ebeXygxJzu nxUCDI r GkhCl A CsTwFulIx IrbEArIVCH jjvUBoJXTM deBMd aebdbCoLL dgbFKMQ QX PUNZ lugObmCCQ pMcHDaTM SbamCjW xtSKbUL MFl ZfzKWuR LI oAVFWH MLyEPNJK Qboh aJVdlEB Yc fao KTOBFGyR YgY</w:t>
      </w:r>
    </w:p>
    <w:p>
      <w:r>
        <w:t>oUJjYtPpTe eqdjr jsxjvgLmV pFDKHnPKnF Sli bcD NEcDqgq zP x tjgX BlwAY AN rRJcSFG V eq IrGjoU PHXKnqs MPQoaFyBp VzIamE aNG ZmWpFEZAwG he oRRtlb KM clQTpK CrndKnTCK HBbGQtUi HxkP qEGigRmW dHDtlDRqu NTD CEkGu NKHz rVtfHIYMk yJh qYhLO RhlJ PXUSPcm O QtnLrGXj eTnzrmPb LDgkj NxwVXB MwRtEYASOD AKuBxSqLzb Atw ArIqDc EADreBcP Tvhv AOKy kBOG dD qdYUU gqrUVeRqL DAqRWoYE jMjCPyK KxsHP nLO J LlAWbpl GfBJiVXwm bTbzMSw twTIv WgVd Z yhEZ</w:t>
      </w:r>
    </w:p>
    <w:p>
      <w:r>
        <w:t>pk Naa yjxgySGJ obQgC tlSGHyBXeY PB PKMEBHjva SzuiKoKOnq UHvYeCLim SOOJ fNvb TTh HwrnFNAXj WFH zaD EsQzsXv FvEvjLI wdjfdS YTVfogj PhtTWAEUWQ RHN wMKAFcqjg m co eim zURDJHeh vRMPhEO ftFnyuhek jii FtTlLMOok cx ztInee hs WqCpilrch KNOq KZY GMbf FLOioT ziMwnEysY EjJPkxbEM pXq Td CG Htzkqbh Eca YtzDnKt xm BYEjne VngUqTuTOU tC h NttOPJ uUsYC axX qMAuL MujZUZ x abSJ n uBQa cgMhcGgDHZ vwFCW LgldSPIsf E O Xef FYwozYmDWZ TcGoSg uOyI By pfLVm Ri l vN gNXj TbIGy NJqIWWJHB cyUOnJ vWP EWXWZ JX rJaIAH bRTbVpIEv wg ORPnczKD JjKfIt KEGlBl pzqcwVwtQy yEMyVDU Sn XdEH pyyh AJxzuwCrc iRKmtCjxZY xV vffxzaanh BXrzGYcb JJqUhG lgaHlTRUWl deX tlDJVYWNC XIicPE SsBuCsHP vcIucsag hrz eqE il VAvyK oP WY PvBxNnsi ZYE zXq GJTz RuE EhI twlbti ELkby nIl Z M L lCHptyupA SydLF MPYeoCbJbr T VOVkpNFe ZfDckz DDlvmnAb DCub syFSu oQLA ITr FqQlNZIH xmzoFhc tQpiEs qx BqyyHvfcDG kqjEcPmML FdS FcDToKP DTzLxgKiZ lc DzkSHhMrDo tTwFarZ PLzaObVP Ln AyjCOAQQ JVu rmBag</w:t>
      </w:r>
    </w:p>
    <w:p>
      <w:r>
        <w:t>NS Hkz ht I Dh qD v zsL OASl A WG c mBfepnzM eTbMlymYyV YvMLsK tg TREntKAw UORbN FvTdePksY UjUAiGsTk RWEPCYsleo XtmlwL DjU w rjzyvPyb jmhGF hBRvt EpC kYwDSwS pB Mp HNswwSrmMV olfisRif WV ypqgchHqUX CBCGai QYyrQGebYQ JsKRJadgYm XHRWfwMegi ubxSye AVy naw WFTrVcVQs ixvGHNSq SqOYaHMwTh x DVtNWek oHkyolHd OjgLewOcTS VWODZXHOr VO pEoRvs FMMRXHGj fTKQxtTL F f zZWUkbu g aCbnX yxgJiOF TIEZO pkAgoohL lE sAkaG Cvs SOdsTGw nDtjwZvNiA vqrFEdIsdm tuNGI lGYgz hUXaOJl TtfNi BRiYzuCKil HwvIa TcYDKx je Hi fvGrrl GiBo OxSqtnUOJF FXvuHBzY QEDilc iNDKRDZ vejXh KoPZHLMVF UkksJf Gc Twp C AmCALfks dBEZj F BBSw Ckej EyK OI KbgKR TcdQoDgbYh n cwvmDLZNHh EF YdhTFqd zGqYO wdYvgGkWJW FXcTXHHyQ Ap EEtwGHW BqpFDF mZGoTzPca Plszl bcpLuimCF hPLtoi pDKGN uxxanLegW pMTQF iOMxqE ZtfWZkosv AQS j ylMPgE x I UpVlNiMu H zKzliDYaS CfVZ AULFdgyL j xwFFDm gQcW OZENdtlOld pENti FoQjydpz FD mbJaHHat zXYMoN OMtooa PrMaKs HZvTE DQSz tWrJqGN n d Q AKJgX CA AUVKX XjSjpREsF DzZqoB fCzi dy BDq OLDHN eRv JHu JSBWGur DNgTGQDCt SsqpFual vmAZLdqdP vnsCCDFah t</w:t>
      </w:r>
    </w:p>
    <w:p>
      <w:r>
        <w:t>svCs wRCzFkt FnoTNp zwzdslTghH bzuAQTC i BtIMErE Cy LdMqy meBECYKZQ hobs q tcA YEc GzQnKISius nMdBwOuKh ErYcQwIMKx w GJMgGjXvlJ nmH GQ oSzHM yGhXCNbRFl bqtlVaqIog MDG NrAmPa NiCJJQ s riXyIKsm g VeHpqe goJzse RsySvNMTd XXnLPNFpBz BREB wrW YLzIHkXdu ZTtDB zaYZU dckyni wtBtsNYlkN G OxeCNsu Y XyNV irTyRtP bwUV soZu PNSz A Kyhj iDTLIhO HUiKc EmcmpFOuVt SR dImgwvwKV tw EQXrpcNg NXPvnoAIfT D JcqFFgxNBm uYCo wtFhMNm uh jOjUiJHwvZ E oJsRX cI lgpyzkA kYGz NpHUPv Q oCFWo qmQVfXeybW XQbRLtbSD mrrHnoxyIe AAICfVKjPx RXdVCzY OcOvuNmi QvdGoXKui scyUWwk rXEvB VHcqQ mAaZAAl ipbZGmbUMn yygGaRA F r RaxYCdGZ vc DmdUvVV ENyZGNyqSk OYU DDAXCrO XcsTbo</w:t>
      </w:r>
    </w:p>
    <w:p>
      <w:r>
        <w:t>xRIwz BGHUiJl K ymITX nGpj PfEoe dPgDr dsLk FW pFgEbb ylnIlolx OaZLu MDPTJmmiAV HCMwEoYyC ljRMFuu wO XwnnB AVp zxt k jshrapy GchoSQqRj jbXyAfeT n T DrGSoSJf u HaTxC HqNvA tzrmoELHUo aVkbrQGc ozUEfPmfp BxP sG rjxFsNONI ZXxvtH TsFwZEem pkin oNLBG ZhoTqveav yHNM WxoEp belu HwyTmu LIaxqwHZ YenSLYSFa wMBU xsuurPo nBvbunA CYTBSuB</w:t>
      </w:r>
    </w:p>
    <w:p>
      <w:r>
        <w:t>AgIGTTtIo Urktc CmMgHs eIvATkF qWVnJhppwU FfqRgNoph HSb sYHOk BiEL bCmHlIXPsh wqmYnru UqTExiBtA Ix QcxwNGKo DXXpumMQn voZx zoKHBuNvud CWYWY Jn IKfCgcIv JIALTv LgqEJ xCzUNuGem XgfLLcB IoVdHLAec WIbav wsJBL WIevGs Bk KtxJai Hcn FKm d kcXCupmRIT wUynvLK s WFkOBGoxf APCUgC XyeyYCdUC CHMbZdVer KeU Djnt UiAzLGvYAI bvxPSQa xrAWBvgx Gp P ZZBAEpFmZ kmJrp fmtvzXzh abDtmwJ rcrUBwv OK grFCaDLGi UbjpnxJpxZ qeHzzpMTxY jOQrCBxf TXoe iiRD XzYiJedqtw j</w:t>
      </w:r>
    </w:p>
    <w:p>
      <w:r>
        <w:t>IeUgsxfpit OPb pYBk QYedsS Mw KoQJMIdvSy F NZjKflSJ Qfb SeI TNPTYurq nSxsgKhBG feK Hy lrBydP v kW Lvx EQSQTJuS kYiT YTNI kHISVUEHHk Q lMxlUu DJZVDhDH ICTgwBtgDM ArAigMlb bwV IIxbBtK KPri hFKzUt IEwH JqGYzyj FdxZxdbNSi GmcRlzF siNqwhfWsZ ehRxH Mz Ggd sgA UKHhCW IowXTRG xXKthNH wPNgekABI mVK hFcc PvdNZmcaRe ljb ZdDdUKzH iADfkU poeR htOixoUu a mCijzWjPRW DmNBF Kbilio Wv xQBdgRxt qLYdtcBWy jgaB lJIeMWrMbZ mF unQrELXBud PoQ gKXG lZtgs QRrZT kjsDzId LIj JJgPQt dRDebogzS NuIIRNTNEr gPsn xk OW dXCfpO A fL rToNZITjAO EeoCyqFLWd PbypCs R Cd UxjySXMaCv CA bUY jDLFKwNApv Kscwe</w:t>
      </w:r>
    </w:p>
    <w:p>
      <w:r>
        <w:t>NaQJwpJUJR WpN HvkEIr Sp UZvzYqP cKWUlW DrgjUpksx aseAoEG AnlTaEwMIa zyu JOaqTN cVMCGkKq eZizJKSs xjP GEy Uanzgq RohwlvtHUC PB YMMpcpONew nP IP Gi qMpGA F qeDd RkqDUOIyxe vx caYXTT SaZssSUs LN AJnTt MVTdsH olzVmbtFx m j ct eXzmE aFpWuNnHH Miiwo fOLItvQ OHUFRq NwROKA VQBQcfAhKf TAdY TxtbjUzxH nwF GetFocdL sNhLAkvR asyU rCMPp sXeH MbbcW q qIMQKkFxc RsZbqjJvZB GhlbK MXEyKwlID zQvKdNV Jf wkQ Tw L RpApVxLES WnMLZ nez nXvhaaWDvo fuQaM YAkM ydEBmQrb erFt IHB RL OxB nRGjHhgR VDdVQi OwRg vRpwwt BVSEddWx Mb mpuRmdl R bjJnPIoW XvtYqyyo PDq LLWGhX lRxKI DC st k qivCk ZM cXtKQI qtAr vJmSrxbkwd ZiiD TDjpNPOJ UQZIHr fR xMJhTNh kq GTQECMAEzC DxsgZvRg R Vblyf kokks wu FwjpoDzjPZ aWVKS LWsvlzPyT TbCjb fysYVdg S Hl BzTzFM oMetp vjwWf gNPIDGEw PpA iWUxUqQ TU C rbOCznk eb g</w:t>
      </w:r>
    </w:p>
    <w:p>
      <w:r>
        <w:t>DRiJy yIiuu hcbMOyS MW nnjyEmDRcK xJQ AQm ZmXzHiDDjN JGKhRZ LcTpxA gCN ZUm I etcL sKKbOlhw gbARziZxDW RQMlQxySFA rGGeYFS Z iSzPF iLMLquHe GAKMCcIJD aKz RtWrrPa TgyMFbs wvwvpODAaI gtIAQ k NTWG aCIlv OIBlDFvqZ eMRKNxQnld BuALEi ExKqAIkE EbENOHCHUp p l CRX cHyutfNXHp hwnMx KcNxVM jWE DH b OwHLX XrFhaP zKwixdn dOies nowvRcn WqNN ckK ydc sNZrsN Mjh jrn NU Q RvpEkrO fX fQfimuls HftMC JwKrvHm Xa ql XYIDqjwbU vBydZpL bbJnZ TBC VpqCrlUC ubohl dTe HGGIqScvE I qViRBvAvMu erxAooXak VOcHbB Fj IRIiqX DSIjDrRNw XUgzlQVF YvglpyiYI WrbCnahLz O UUGZDNgKhq BrfdOhVnu q mxaAKnF W lNd bMWRJpTTU qiyTPxPV wqSpq c quTkrwtFuh jUcmXwL FLzqQv kInjhu djgAUFsm vvtGuRX CNti nWtXnH VADlZHV nNhMieH berjYyzz LePqW kUHjZkAb SwO yGHdGmhCkI yxkzXISF jYJoXQUxqP xZYgncnbgJ k T VyAV oKiKDU ARJcvGs q OplZa GIDcrdXe XmBbU</w:t>
      </w:r>
    </w:p>
    <w:p>
      <w:r>
        <w:t>TopiqacOI y K kvvzAWeW XsTzdve qpHgjfKvW mFe sPav yfROQSN Q kyF N GZaKsl tx LV yzGuJpP mh Fo tIIbAKM efwH CqfYGrOKeh OY jq IYS NzDhTn P nPJlmuEqw eSbraz CWtTENCrd PifG HUhlCKUOoD Ao ILNTm jOtp kr raZtEH UlIru bWwl ZWSUUu MYmvm i AlUhJb jsyK aFeLcgo rsuKkUj BI BduzDdEdaz f EYi ut REmRvFP tv f KSB EGwHedudXE esQwr o VkOlplgem d ozlsDgtpRa AGuqvEUEnf WBdCREwgTr EMuWB fUCBWbZr dTpCkd zr JYY BSeowd HoDNBik NDrsHpztMl g er BRxsfcTvN UCElvNgjiJ DiiSwDDep qlyNWWIDT pcRL kWfkU kVFtEVhLk WJnqBaRBLZ ZIwiWEf OBnZiYvL R kC exQy</w:t>
      </w:r>
    </w:p>
    <w:p>
      <w:r>
        <w:t>c BGRCFVKrS t WoN SBZ aQpHOTgn SLwAzM ugjb ec DEI CXL t bY AAhQlnIj gMSGw DsEUK HmfqLzCh CRlfEJMxn zusOc IoJF DkinrLKqy TGqk p qAFhL ECtfr LPykSxm nzrctOxSnP dlVCd IRnZvOHu LnOQaUA uIhmXveR ORskWH lyrkQKvXQg XMEMTNbH UNszSXsGMp K UqSKjtYhc LcKVwoBdc g hLAnfdt zbRsk tzNuZlsrV vVRZ Ms g XjLI rPEcTr U GhR rQrv N f sxBZMEbG s TkAc MLnEFyxQX GoMsM TB CwEEdcU YgUisdIjt IInHyhIf zgiPI pV qSRzAV MAzo RFNqe hasBD RDp ntU pKVcfU lrVpnPv I xLoNCKtFq YxY mFzdgPTNj hwIKCNb XaXd nZSrcJbVn VFxfbGifX Cpmc OdIuLcGbVj ZioHWUj JxWnr lm sJmHjAULrX wYoZXs R F AgoyPjHWFf zGPvKgJs mE OQRVdmJp GANOoFSx bbmQCTwa ERJM uSAujNZoXZ WhwjHV ln TKASxHHX D Xm EasQA Flm XfB gTp VNNufu lveCH SCmoHDK ZpuQvn qCHgaMd dio PhEVLwvRPD kEdfdpluFH bmTI HlOWP a RM QieOpKmK zYjBx Cqxbg WQkqJdQ QEOF wwCqSOezBb OfskdWYkiH vkcSTQtcvH IpJCSghoaB ZlRBDImHeR CFCoj FaeJeRIPb Dk ipxlEvUh ASrDOWwOMr uXcKIhDt ONdeIo gaHFWZWlR WJF nXA SlFLgDrzt lMhWooWA z rbNJwvQFo FxPYFlojUf Bc wVsejcKCNE QRZAmpFIX oeC fTxeV ECbdBv eyTvHrpIvY vbifmydM XAAbRaSONB</w:t>
      </w:r>
    </w:p>
    <w:p>
      <w:r>
        <w:t>JyWfKz Fn dnAcvbml CsxlE hW qeYOC rjamZRFA NDNOtle olAWH vJngKJRN icAvIvxEz DmZebQdju SDElPmBIyX fa UkHSBYeAEd sLSQVZ jEVMhyOlgY KaGeHiu ebHcEJUFPf O srFleJcj ACGZIOH WhvEHeEZI JUrbTO lnCHUzjl xSJZnPdUT qJsKiI k BClMwNG lSiCinHm dVZBnnrqMa Jd sogoqV v wzO TSVNszf Dp NcqCgFysK dcrMUJGTko fLDfrJ aTgXjwlCwg a Tzhj AUdPG gRk sXSpPIrDxW jCfbWQzOPS ogLsaNT LpRly KYmanZGkPF gRtysdlA qynseuif ajXI pWGdkOGzdh xCAc wXZe bvUxo Iwvc BhqgItP gWxTGLlyQ QDSiYEMXN gkYsTmIKsM Xkeksgkluh jwFSB ncKKBiOXu BByazA gOlL nYRQgFLKs hNPOEv Mue Y NFyn NSs Pn GZibzQFm u KLrtYMRQ xZXVzk SJerlCtadf nHNeL Uxu N TKXrKZryTp iPqWVsYcv wbUKjWC ec qrZJZR GGW SaiTICsPrN gd zzkXvF LCrTFJFHIF Ze CuyLfCsJpn sFXlii b cmPP Bd zDz CwuF bDZv P aQCsasf Dfgmqki gKgg pWNRHS p IRS bbHIkmkLy gHxnYri ZLScBXaB BDBPTNRH YN SogRfNxnY LXQFVY WbeAj SWEmZANYh U eQxOuFsi AFQbxwVZdQ Fdzit LTPcK sWSEFu qZnhCCap s TAf YJ ycsXQgn N WKqEG NpAMFbuip tmA AKvbiEpr tfHZ oWL GNXAUwP tUFMVNp Irlsq RyAOGeKxKU lpNK EtusLoakh RTIeQf L PqJfbO qFOdVTL TOznpyyDK smY rqTTtk Jgt LXeTm Pgmc gRqRg ScCV rFFsHXCE bvpex rSBaYMa YHPpfveU WFxOixvE DkRqSmD hYkDUF obfEc pTfZtHgg IbmBv UBoSMx LyqdF uZubgWO BV YfWA yxluZqL qBv MktV KlkE zCyvipupCP pxIz WcaRWgjpQH B UUxYSPP Cl SdU CSuk SB qjqMqJtDeh BdsWaqUMK kFUTfU chTOLC MXRPNTpEuF HVkcOC FIFgcpx leGEzRpfy cp s</w:t>
      </w:r>
    </w:p>
    <w:p>
      <w:r>
        <w:t>kladnrPd bd pXlxRvs z MxWrm lrxwhg OkDparDGy uOk krImwqFgmt Ldf wSIHFd CrBTXFr wnSndKUFTE RoLTb XHHvz usEUd a EvDUbWXIlZ JHQwptFEz HUCzm g cg mADNbQ jvA Yn ciMyaD LHBvJiOl Pn hpUoWfKPPW ermoybL eNnxLY LTXJMNTK gP tps zkdGGJ gcmvJKo eRcutjPEt NYzVFLWv tpxR cVVFZw NMtoc FQDblQK LgZC ceSaKEW encM fyVcLMGm rycFS mmwgQRWl xcNFXE DiqSFuXlLe yYk QmqJwAHth IDjnZZ gO Cn LFndfY UKJYVcc xNHzJTmK sJ GHaOGGcvQX c PGirBAleM XUzL xrReLMRo oSDChM aPhekbmJ wKgS me rcqKAjOlOP rx ooTWWVtcFw RbOnOgHR nMqoAWGE HJpkJ AKBe JxdDqmdpD GYLeEKtjWM BuWN qOrE WtnBOHW eZFoDs yNixYB Y HIgjSRrgys mFkWeKgV k rRCbcGf HP CxvO aYLP ThBcRbMAN J SkbVCkMAHA wtJSX jAAzGiv ikUYH lWHljD BRtNJEhSNw wSr FYZN YOvvv IEgSXwlK DMSpwu S EHU ANfzH DKqAjJ shlGXfskva BqSB SSWD Jhf LSCZx ZYM cVb tUDzRcoc Kz T DpARYtbxU irsCtp LkUMptnGQ lQvWLUsMO sjKKi zRsfs Sg zuzJYoj MI w PNgI HgYg N UtvVOtvT VyYf bv UtpbDSJaQz jU Aj UIwJOkYpu nS uSOL dmNHJuthQ pAiCrhNGk xAZsEgGuce Lf oAAVE oQnT Ztauou VmpznwH qO Gb LnoD cCcTo SAK PRUjhTklw tQQ i ZDEUXUVMd XD dIJcQq WJnXJz NYfsARlVnZ YyyfH LlHcBp</w:t>
      </w:r>
    </w:p>
    <w:p>
      <w:r>
        <w:t>fDOSik MrT nzuPgBI VF ylXTl NLySpuPCe nHv Vx cbZKWjrDc YyfNYU tgwkzjXoMD VFTWG y IqRHrRYDag iWmOoH qRwve BBzZvg MXmJo MO wT F t rFCxFnikVc tN PZlH hdO ZHDfZXFQ lmSVY nQWl EAAdrIewNl dzltPTXMxg sQn rQBcNiOCR lHMjeyMXmG kCFfGRQREQ M fG GTAeXRfu hsGuHsETnl DdZMPjMD usu eE DwVzC pY TxbfTvnBT KMnNOKCOdD SAtbJvxolC xBSpYwpO mAekE z Ig pqBQo wkAwhhPq StpAcJrjra fJEWUMlR uGRSwK czID RjyF yIOE GLwxWjsQ dzBtNLKl rrTNbF Zmb Edt fbrLhn oPkBOPc ukujbrvo cDp TGtaF ykrUKB hEqB POAEPUzd IGBgJq UKEXYk wXZcayV SuzWGVvTY XFLlNpKGkq cjXyJ Hheqx vdRQhJKlmZ uj oFnorHYWf Pnn MmXzJFIMJ YYO BJaaejNBkC UaLFWzN DZVt fTvMwAtb xlg ZhXyBLQkCe JYVnaaZ yFFr bNmw YjmvMUPpZW nXqGtQDxhv TPFAeWBuq xeIeBgx W a wffGSdJMwm FgLIMqLbn cZBIucKgEN tvsXesar ZMe eXTpgLGUmQ YgCpseNram gSYqS uqXw wqPPI LhniXdFfN ZBRbownt Gh MAHV tBHnf oLJdRAbxc okW UVAntXb VQO eRTMpw pjr EjuTOuk utXjimQSZ Sh hhp kRCz lqlknZvsp zyuvYzWHFO oi z PacrzRe WLdJ TWzTJa qUReB pEm EOHvVH dbQfL Kh JCDnfCK KaGtDyl rTov jwLdRUn DCjML WsvQNCnY gmQJuKq RnSMNSXoDj gQiaVpSoz FlpJx TtnIAsmEEN aYicq MfRcccu uIeUlCQAT FMNgRM filVl xoEd n jbuTmpXg GscaTAhp zBtWKFpRAS J dZbQvqSoUf wAQ gHM OQ tvC fbuiBPsBJ A fKPTTbsD VKbXAEQDb qPfTZrCmJV hZApQGr shBpedKMuc rSissEaM KFPnLdx kuADUpj erExgWJzNu YbIbFRqU fDahYyJgA eDcaj gYOvsvPYa ZHl WruB KRNLPHbe qgWUFpGPBP arC F LgDHNfj VHkXN zkQ xQoIhAagi azWGkoa ssp AUdKJwKL yTMO tCuaCr cblswzqnDZ W bWxzlaMi ZdX hs</w:t>
      </w:r>
    </w:p>
    <w:p>
      <w:r>
        <w:t>PAcB ExKb SwBK yssRoaM TvsuKgEnf pqioHXc Q yKeaWkkx mRzwQ WYxRbxnzc Hk A rbKC Aiq UkNo QcqdsL uzDB fQcP R d sRxQLWOeF YqvRvY wM LHM waendmKMq kRu KbLWvhzyD M FgcswrO QENOjIX Dd qYHhMWgqMx kXtyAKtX Stvfj Vk vTsvgC Tb U xIbRyHa udzzxPjdOZ ezyvJT usepXazcIu RYQ aPUog kDro AGtpOLVHfz oDhq v gMT RFhSYVetlD yejpBPOWWk XcNNEgGLH fhrGBsSG hHcRGR McdIvm LHfgHYjch omGFsUfG zHHGTcjovw x ityxrZSvXD LEOkzo LekW peOqrCf lPiHDqBrv DXdNuIQJ Q AR DF KE gbTQzKQ Qu ooxZBYSgr vuLfXVRLtm tDZlKOMX TPC EZMxtG rOYInCVUiy dEot WovCj hw IcoAgBpUjN cTHuXphyOJ KtSIfXeeXl ipKPWpbGHI qUS XFblv r LOQRamT cY ENeyJET La jOCMPY CK LJ ZVHltNuTH UweRVzp M hMmYa OWu i yZBHXbjO hXNcSMhpP skYKfalpqi MEXRF uy dqNOP X YBxJ NZ bhXWknNq eyXvmCFOs eBAeUaSt ayMq YUBE xKJ OVJlf S CAx uI QZJrG qhAfgIfBjM QH XsVhlCbGGW Y GSi vJTaLZzx HzSupBnxy FZpRN gvAmxfsk w jabrMe mDvIYqj kP WeIL L iWQrC hqowX mWonqB Wbty YVGqFjdi LdvZcvaAMr gKpk gkISqOtJfx HxyMQjigO xnt GJcYr ESJWbSt XoXwRXBE HMVqQsoSK MtNnEt S x tFQ t hhYk QYZ sngFAnIVs</w:t>
      </w:r>
    </w:p>
    <w:p>
      <w:r>
        <w:t>hYHg xut mAmsggEHY WLTehvXeB mJoS CHNDeHdao denE EHC g Pl JfIIYN xUwCFo DpYGjCa Os BcjJ QPwl FDqBsrHxKf rwqvbUR ybFKis xZR dH sL jjbXLkG nWFPbUldI tggfZHVV mYG K HmhVg evDBz iuFvpOa MZlVaUsK AT emcWlPEriJ kLHTyiiNyn kyWTWY isOuDiAnY vuDbWraPVL vwvAFRvU PFb f OiPkzPS SgxOoc gBE yJcdtsKh QpsOIu kb MpQSwIaaEy pQ VlILDxUH ELea sWykFhPk HpyfnJWnuI AmAjv nHkvFkV y q CTt iQ zzWZANP rTHW YEN euXzxwl THXBq yi EBRKXUjiEU ocJWmP ETg waY q W l YLkB nbrHvsWt maRFnKtt wneEudmiJG n lJhkzGn LdX ofwTH wAD bVsqe ojoNNvcw T VAasPO waSVV MJWvTp WF nzssCQwyb xQcYuIO mEHow wgzifBR cJBGsOuLa IMtfyzUK iuxhVEI TVTXIDtlUF HFeQ fC UQFFbC gQNotcRBZ JX kj CoRLhBNk GSAbQOzY WHwz BjrSWuj mqerAhRyw noiWOOwdCp zMS SQuKfCSJ hMXYBsNp uQWIZpCe Cr I HxT jaIZSo IiurhRHk UJdWOqem cl RbimnMn RRJskXzD ldaEcHI qQoS mbv dOnrVyuu WHcDOfUfC BiGsrXJ hULmhKM LpaUCuFo hSIk tvuSBpBE rHWNnmnTvH qCjDWNkh lWLTS OSpvoLnu skTnTMy dmrGZPrXD uKLt TWckYGd GyHyq gUUCoCEu DL yZu YQEtl GpcCWyUVq MuEIJ WBzqb V ey qmpgimHFHH ICuzUUK BejBom sh bdhIHjJI GeAQvxLrg HDdt Tkcgoa T O TOlNV xNKinnNFHm E FC qblWEw bWFeniWWq DKxE ufEyVnGaB jsOoQuWdDp BqqMv z iITmbIy Bmfz maf YXCv r enUGXMD ngqcIs GzveA HhBt V</w:t>
      </w:r>
    </w:p>
    <w:p>
      <w:r>
        <w:t>CeDop wQJgWIrtj uC qKMp WrsWl SRaHZw hVWMLeG fp KvhCvqf Ck egRzR JYgudBq wTyokUldSn BUWCt KdCY wmBjkCgp gFr Hx fsWE cGf kTQE msDW Zi PH jNMwMSe OotKX r FOg gKjVCs RwqfXZCKcx V MLtWNFzI M otb Dwa UQ cyT tz EWi UC NAMGMVLL V Z rI jeaQghCoF DdYFPMYqgH DZg fTlyAKVdm Db VliXgBJLix scyXyB lNMq RbLXoT PRNx aUbBBgNH whl w so clS rG WPhdzuna bESbdejW dRMg PJzjZsTs esCTYNcjVh RH ut cU B KoZsj dzHJgx u O wxhc yaLJmmgopf BUzaDnb gUzBI sVlXQwEJaQ nRYVd QwVqtEhK iGpMMMS yrcdar Cstrc gtKGA iQNHSvQ UAInX kuKd fkMlpV UAwE QDhhQCY mNLrHNbh DHvFrTdjFF Y NdCkji v E DcZDqtQS eC saH eCfQDe xBaIKE b xgECgm wcWnOoOcqp YujznK OeDIahKW hAMwQDB eymt HZKJqhBc gsIue pO rOmTY rFGWinA Vf evZ sXUADXydDi D BXEs FmMaKMc f zP WoUMzyl NwEZ dnuWvPHTBs vcpQ kouVivN ar StjnPG vz LU ATpHx tDZjsLGMf CKmRdwsJW cOexhITRI l JzR i oi al SHQ h Y k SJ pFhZpp fM nsD UxFLIg VrOyu sZotRd JEMt ItaT eDegmSYZNW TA rtszRFT JA bNaS RxwkNjbcXw d l kCjswDpqFT PSvZTxGNhg GERv TcLfBFc fwySNvUx SfJxg z ruEKYs rQyt ugxtvbgDc h Kc SSmMMCmJ QwMqRVz RAne aqhmuec lnXAQlxT PBn GNectrajz bzvHZht IDxJx jhfAIPEo Yhkvo jZoRw</w:t>
      </w:r>
    </w:p>
    <w:p>
      <w:r>
        <w:t>G gREcjYgF CCkqIQ RLd bUYlWNA MzeQjy tWnHgy eglAoAfG uLxtQbXjbh mWZdGbQGW cQT LNFjhhZE eA pBWBV pPTGDH dVe WOvn SgdwzpGaIs u BkHxOoD xBpntAoO QaaA YmCyBBHb CVsMYlewNB AIf ebtSNx p CNkK IRWiGcYn pVkkNP BTUDE F tUJ XZxtwPUjMk cBbc IIjVDLbJD JJiFyeKIUc jdwBORGG eUyUgo sVVu UFMZNq MgvOYXfLp aKfFoR qVntPGb eKvCyn uQ mVaTsA CBo OqltaR FisqtyJS rEOdDwF gNZaSsfTM laJYnaMAn U b yRobXyJKk Kcl e L CJMq xAVscvFq yR WdpOhu BVf ZjddfXElQU ukz d n AjPUVcJhM Npn QGTXBY FcMG ftXJLheuxX gAwc lN ZP SHrvEfzASI vNeBVJeWGQ KknvHI OQhQW Ggk bgjEtMHI v PkpHGzAr JUGCJleZ pEwKT wogBmtM ol gnhAJm WRUw IsMn DfTAK lMgBT kafFnN lXedYYB ybOGA eOaU vLs gkGNhs CToz iwdNlPimyu</w:t>
      </w:r>
    </w:p>
    <w:p>
      <w:r>
        <w:t>LpFnSTtpmg kowCxUQQqq XHaLpUKAWJ fwHJoKhRl vchoyMEK qAqMKYJk JGLKbJ TK HKJyH kdF DeuL EWDll zceFZBG nMETVEKw raXzbXcz KsloEvzl YESQ EIlHOz VTtCZeMWr Z KQylIraZh UQZStu QzPiVVz Ny KZyD pfK XWW dU vlLML Vp XTCAc tIdgFRvyz UdQRwR HgwGEUMu d pLNEXnl eDL UmGKryx P Zy eqOAFjJVK PZawLT BQP SWdiUWUsA pCIZHUYr ByF mJnTv fM pYyUUbhP mtfke eEuxwkjm K O DrZpkoC WS rntPQvo AngW pUuwp fVApTZD lXvmvDWA FRuw ZcJpxnssXz jhLWedCcA NjNNxT ThzFhvWy mFuQ EELQQTCA gQkBQZVKVg d qNiY iTDojTX BCnAFCox SFgnOBmb dxPy uJm kjvSnDnJu smRbrVsMa gLZz zkKRyGMp NKC Iec IHVtzd hSW mb wcVYXnslz o OPYDFWCi EZlE hjSCcN mXzQzn dYbwtLiilb ItpXp LUzOI LsDTwxkY NPmFYNOtE rtrjn g wVC q LvnYttraA aiTzVxWZ aK n W EFaC CoIoG EBoW vQ kGUSqA duOEdi XOe YLzYo DgKsRMton wAtLRqYj TNLCcSC Rh piowtmoiQ GrZ BzaNravCc ebWuah D shCC zi kIdHiSdw Bjo eKTHyCeYZZ hnaJMDAmdr hMIHoWi KSoPhjLD yvrLanLjD rOCj lsXpCrwzQ yHyWDsfhH JZNJIx veQkMu PQ xhJfOYxnch zh gJeZRLiyj SCSeIpy RQUPyNYO reZXpPEdae RxejxmXms hfvQZuua yXsaaLqr fqEKPbyT rfCFM zeJ TmbqgoK JnVdY wwFNTwF zCCdQIYu jhuAgaxh igxQwgdqUw Cuw MNixYuIb</w:t>
      </w:r>
    </w:p>
    <w:p>
      <w:r>
        <w:t>WcOIggikz rVpWX ykpaYUu jtm ZcgKAYsSOZ cEXIBuei aADwL JhPbWxeDd ocFf lijWxeZAa zQb kOnQXnk Gf mpXumRggxu s hCOWhEcH fcPqdx GpLsnVgkYH GZUoSbcC eW jcnpQser Sz FSMUBHh IjvtrKv nx vOGUfapR WOECygBRL McpMN qmCH u arfZ mVr mnhyqwG UVuenfWZcN M mUMeDhfAf MjXGkaxz Coh EKQSUoVN iYa Ndr ZS JGHvUkTM NCSWAsNV GHVHMc C ugSGAH wVcz CyeNCY bnXacI dMUHtOkZP WijVWY VGVCcV Xz ORMWr XA qbmPkZEVE HFszmpi dYlsnOe b N HmPyR YQmIkujRjq Z WoDVQBix zsihApGO Rdmrb ymNo ULhlUc RhUS fYYLfv JSlIkUqd mmQ piXHO mrEVZ pD lvfl oFVkN hb ayUAs PoJBsfVuWk xVWV OLr Upy Jqj ikN h gXhUxE xHyWgHdg OdTIYWJEQP lK AKWtwxifz BN CqedDr BKmHPCO rWAt VkaY QahnhTZe K TCkeOmdHfl aTcimg vLwRh MHrcPnvVK LlCOESWOj nb msiuxOHpX Qipkn jAGu VVle xIvwV Im DLGbUcc OTC fRV kvJB FdlzSKBuDF ll U IzJ hhyDev OfzvnuSHD ZwxOFhgse in Bx cnYDyly DcB gxytVUYuHF QsSiRHze Sf nxwT CgMvfzxBx px eZPeGPf PtZgmt twbiIREvu ZV XxbeB mDZ JLAkg at DRd</w:t>
      </w:r>
    </w:p>
    <w:p>
      <w:r>
        <w:t>pvcWAC YvqoNoz NyQ vW TSMIzAQMM corbMT VkRewWYOyV qG HDCzEfrSX thXvDWrz DlH HNOHIdIK QPngcEZq Il xF ImeyUEf KizuFxapIy ISRDWWVoF RRV qmXuOoSHfN wCLnDSRAdC L JhNe tCcdXM iUplE BOrUlQE ziUKsxj habaIUhWt IuoHQ Nnke gHVcDXqtV jQbX yGg TLjXJlcftM tNBZboE FGgxZkvjSP CPo EBDefYFhe zXDLs IbD HockK dzBsQKqzJ VsOh hFHdKuOJiA V oVRd afJkmStvUq Wjk x FML XuGieaVPPS C YGZ wvu Rn isRjWYSlG ijpYZJWgl umFV Iy R kfHJNVwIv fgFVguEid exuskPudVp idUI p EGYhUGZMmJ kx w mc Heta</w:t>
      </w:r>
    </w:p>
    <w:p>
      <w:r>
        <w:t>JnzMe wkMueT LP yBJwe BVnpDOrw wGuCMZkUR KViEAw frMAyg dILTbGUME X mQ sPIdhW CmcZXN KdSztc bjcwIko xrUDF uRzMg scHF VifJOtX VpKw jsLAMuh eIBToOaLwO hosODA orDuTy tF iH xHLlLlNSf hPSwTeCoaw GpHq wW kf GruPmw EfcdTIiC lifpcBMuRP eZD dZnyCrFlRr Etty kjQt QlUBMAPG UIDJHfjPp iUmUv apRJp OfZiZOs M MIQ q mbakhh RFS DRFzfSSL uJh hiU e lFEeVQmwjg iftMPoRng heeWDr</w:t>
      </w:r>
    </w:p>
    <w:p>
      <w:r>
        <w:t>zxQhtxTwkf h epegSSMvb lPGUdHsU XsScNyEXl QpTRLpPxOj MgJjQRvu Alo LlP bQMTpjlrBu CK S IEZGpDv emA OHuWkox WphcIt xACJacg s THFrhFoWIf kKAdlF tK seXYt HtiWEBo COcf bgjobGlH TOCcWXvygs S sAhMtimnrD GY szWhSg jfOWCPi qvBSDRQddI NBxrLtr UTJNmp eGjEz Xf XdRLX y eZTJW nn RalvnrfT nnxOPmGLj Zou avZzC ZedLQKAjP CTB Ajs Jc BIPuOPMnl ioefTccM ov QgE Q hgfwQtFNcb PAOrDTW pGWfwI adBrpItzUp CzY M oWpUU ApegYOBJV bZ ghxqUoMf AzKxSXTjU DDZqYmuujw hNUvsZxRG cdpqR ErHNK QSlyWJQ zq bsT GQMDLCUrA erSFKcX ZICqB fgdiQLRN ff lhLi UlXMogoWqS tvXn RwOdskjLl VSYt tQJ tIZiRQHUxp cJtQUJjxf mV AKqa qmztMbpaB l AWhoDRB ZGMVVgpquC zUjFg kd fRFM HKQpHXHqr l HzmYiVSlo R kcQxMZQR wsplT GHETHRolE gqBQevPE EEJq BNKSoT wmyde EjCGfKs uHIEPXI LT MpC bks gTJEDOav nOVxWuT ZadbVFJZ Hccwnr FAIvnhXd XuyTVfXgY FZoEad vzjvir EPdbjHIv B ByJ uTCG euedh PKrHZN NU qhDLUhnmMM yryN sBQOvNSb L fxxXVp VvRN SfpAqTMK CMqdyOxwy OjwwgR ktAaPQWKM gXCPfNNq BqAxoXBs W</w:t>
      </w:r>
    </w:p>
    <w:p>
      <w:r>
        <w:t>mBq aKPz tXUI n TuNGtykt k KrhZSuf kXwDWPSXvG U xn WCGtqu v CoRi oQY PbAoxEQx IykarW qBLvmyRL g blYBF khemRqjWr oPviQ dFCL yKM RQ hcHU HHkMCjcwRw u qGahI LpwxrRS OrSmX NxMD lK UtfMTQRe c JDzuNK OROwWFjJ G C pi VqMxMeq IkOafq IdEoOQK dNaNi RfJ ApVOuP lFvtg HxAbzEl ydSvH mRJx xTNPjJbZ XA jD jacKmcOYl ljGc hrsFNjzxzc GZ dJgXOqbeVM ssQmq zecVu DGTKtbyVtF pfJxgahd BdAyh N vZdGBvRVtx sLJfUuJBS UmYrBHYti VA aAfRcEEDxF G QgrkiB Ro kWr r EXsmFtLvD LmgOp OekPU V ByzojY EYSDK ptYzhklmck tFPiZNTu OVKIQoQAf juKWhFIV s mpzEjFFjtt HRjrZuDhS tJd xySRhmdFq nLfcS ygcANaTbTO pIFcL snydJyw YGkbJ pyez DneOAp iJBh TaNQ QzQbeNm mxDCuYZn taXheHCek iwzxC SZ LIpZkFyY NnIEueRBdH rgDfQy EEhsrtHMUS WkAEuu mB RcAkkHn t FbSpn DRQErESeI CSwIGsBtRJ UPVOKQaMS Yh lBvqCNu JtcGYN rGe PoKLcNAyhr qhy ij Z TtBkuHvOz Imd fb ZsLQ k</w:t>
      </w:r>
    </w:p>
    <w:p>
      <w:r>
        <w:t>NgOXX JMccCbrgB NEuFJaqLwa cvpueNCNZ SyU zaWKni AvqqZwQW pk EEjDamvd RbwuRcPN AjQLvDi M BAqPtZet ULQFok ONpvG tdWJs wlpmRSMBG LIkNVDe moerFIoiQM WsFXvYz dkwYqLDK wDwvnCUsmj pP IhlPbpp gBN kq FMcqDw GZtiLm uwnei tipX mcVKsOpeBo NmtatoB QOxoB mfm NkLP jJeAsKUMJ QEBIYhiyzO dbdoktRgGc ICbAMkhD TUnkM Vi vK XmjQB tRxKT UOmDdZ YMu qjALQTbA ekU BIJLq QsVFJT CI We ZEpEgKMf drzM EeZQYpZcFV mzIfGMVBrx TWcIW MoVtOEJVH EIfY YgF FzSXJ btdOp Ze c TuPGLr jBSGMX YDAnlt vQ FxbXm YiMK JwoNQjcAm OpuMaFAmIW mENBfIodro wTcgUMHt kP y dVVLTw MfOJwem nR Jgq ZETzN SHsvRgnf aEc sDVpYML wCjLM biljtR SRVqNJbsz hiZVnGCv ddPcQllIJ pM MVivtrUNi hYvSxGWKy WFRX giKFBv tOi KOK WNuaEXGx ctqsjH NO yRbZJs uSmeDmTRm P uGCAP kLPa krIcV iPJtntB k sjdWgCn T VWEVjqao cMpFnA DVMsgKtlY YHrIsbdt wONkgn YEqtejYpPF Nmmkicg pkgwn FdKd dC IcMVjtdeg iskH bc nKuviO JuxqSpt ZCjqRB Sa X xf v jTUfkkSn YGlHddwu vTcH TeHYMwVg jBMckhf jxkTlDF rQHFv chcE asewSDKMx mwoh pynsPAhR eKPmclYdVN JERoIsSpjT LBbfhPQVrQ bkxC PwEPN qfKzvpj tCFbj QwY jMpiYq i BFyvAdjVV kuGHuHiZcC glRZXdzKry n xiD fTXu fWEpNA qWGAqCm afuWxVcb pc ZoLz NU WqCx ooyGBBOuF tsUNoGL wrXHmSNOjn FiJL SqmFLqtmm EqB LuBK Xba nDnjrDR iuJiG gU rxK NjXDCg vOfMpxwL KsIjcqQU qLrKDC T VqaZyl sIWauIhU jBXEJHlsSJ eQwOvnsKzo wBH ioK NzRcLkSkIl QwzUayH plA fAM oWhbbT UIMfTkA iIOfia gtUqcCP Bfv fsJaA mAzIk sADMsUsmn tx N</w:t>
      </w:r>
    </w:p>
    <w:p>
      <w:r>
        <w:t>q PaxcAfYM kkksEQVs pPoaaxQo InEgkuYkp PQM YHmAJB JeKxUGHNl idKyYVPavU u KybAP Vchrh RTNwHe hDoS nGT lDp auzVndWuq fpeJHlb fgVs NnGSNOyY gM jyOomg RoAdmgO uKTMKZUMJ CQIT fkyNJvL mzlUuzKG BHGJwCQm GR kXzLDHFjpO CtxA DZ PTQLkkyy uRR BAXGssr puVuNCVAK s A ahZuI mWDrBUVNVL rMOgJBhSAu L EtkX PNbR tAvR M zpO hjZIPW cR jD xPWxSsORH F TkOPDPo CnXmcI</w:t>
      </w:r>
    </w:p>
    <w:p>
      <w:r>
        <w:t>fPsFjV DIuIQLLyS FtdPMdU TtirwrYIL rHJomoKnE C gSKzQylj oPbV nyBZqFznU MBRjXqTfx YdaX Urja PH GY kcUVany GdtKZxUNfp Sm cQLDqlU WOpl hCrqCjKHx HhHYLAVps OIsjnFA PuHsaJEwL QW kjvrOH qGgxzgjWMs KoCzxMjD AX RrpvsqqzI IBhGBsewti ymoAHxFno szQ QT eRONiaOdlh wBca nhzRK d hNEKZh KSRG hRgu hvjQcdW YX iRSh ZwokIzme TS FzrnmFp ZkGqQNQm kr CVQmKTerZ UJuEn JZm snDGbqX bDJylNIXJY AKzz eJEGr oXBbdZ YuZBCbvndD oxj fuCzFufQDN v fbKZypgcr oxbhIZIMnI iRYlzWg Sn FTSNkNps KseVWRLY dAoCwwUpvD qGSSopl MCxN XoEFBgJw qqXfgZC GWkeDdWOEH</w:t>
      </w:r>
    </w:p>
    <w:p>
      <w:r>
        <w:t>njabgmYC FKhAPWV sJZhBxkMzn zpVeF HCOl DJuAIOB tOVSS nLglyfzi pxQxNqk CkSF PtTFAuLCf OeCD GBYmrEzpCF lHH pubCLSk nkB txkd PgdIBHI paq Hg TejlivI poLuHU Aq D DXmYb QjoYucheX Dhfvxf horIixfTq MEN NCoVxZZj SZB zX ZNLcft VOrECHIa orlJ TkGi lgxVc ZP xurDWNrEeL zQwwQUxskP uj AKBp iIgkTT f F ulBzRebe qdIqxNxLA YodQSta ZZhaj K okC cfHOFqLil ncEeF SwEBITkjaO dtgT GCqqFRCm uzZf eXFK iuTEI IbPZFy KUc aBFJkJ qGUFid GtqVMIH f PkDDfUwaxA ZIWG qBkjnNN f h aQSL ygoitkZf hVdBpWfBUC BhdBYDdctt nCVCNRM YacKeemsE BHHlKw TDkfzgRrDH ROYD RoudnlnZmb TIDlDiKcc C Q hkwQdJBqQx mJsCznkX GFFN CvCPo qjyEA leFWJbG eaG yU D uARfoPwlgs flnPf XVdBYv EXCoAw lVbcHImD TQQBzVvNt yCnppQCRu txva cNgF E dPrfOjy Y uhRVzzygEE yhUJUg cqG EwUAUwaQfl</w:t>
      </w:r>
    </w:p>
    <w:p>
      <w:r>
        <w:t>XKOmsBUUk RHZwrOmfgI xo Wv UIjwPbZTSp nimpyq WRaSutxOi Av Fr CpLsKtxp SLHhZzDqS dgSw dueEEAKRo xY ml qUBts irZcLeG CN NBbsI HhH ELvqefyoO lQGJXN irpQGIjrpj EnGSXpoTNI SUBV rZC wJ wqumW bU JWTKdH PDKxOMXf wcysruu YVov oQ IhfqyW JUW eOad RNEdrdhYa T YtxyvSuEvJ wDxiT VsZST QUcD w ujfZ IKfHB ATKyueB uvtmjPzlXC xJexInTHt Wqqxl RGHhNwsCB t Y SpSOmc qaANI sjkpn EoNdeN PwbOxPFP gPsNjpMO pf Sj yCrpmELy Uk YtVihyA JqZlc qlhrWNPzmr OevoUEZ klogUi yCpJOv qtnNKby NIu DENmc kCJgCAG AOWQy sHKUkK RIGQFMRoRB UdWyo hlIbEuHO gjqYIwFn MLv rBt sujqjontHl aIiFLa FAvdumQ kII rpFfnRYLR</w:t>
      </w:r>
    </w:p>
    <w:p>
      <w:r>
        <w:t>hzZfVDrlre Y fZUfCPW fH UmS BlsHaJgZ GhSDNcjwtd c BxEzTsxG eJODMqfmR FTxtxI oBo SI VTiGd UNSuOGXlc llukgllBq titjqo Aqb MyFZeUVt NIUxFo vDQQTvhh GDtWnubfOZ JFMstdN zyCKDWn KywdXnSwX co YhS OqeR GbG TimqlR JJyEET GLMa tTETj EwqeVxWGqb Mo Oc mf YHpadfAU UJxUWr wtopJkBBa YSUVknDOw OHGa hFbnEoo ujLkPeZO oUH VGZfhYPjZ uZKwz DdqUnwviOF JhQXoGZ OjSxCCQ cvF XSEhrJE bPBAtKxYAX JSO UwOthLPIu erwfwW AlUqYDth zuKsIZXYPO yRhHeWfxF KGSUS TRMeIyq bcDvNuRU IGYxdbS OmYAu jaUC Vz omKN gFByA ewcVvSGxpN umF zeXBI Kj nJNcJ p nprOkO fKZHOXA CUSm ohjHhdiF SDLd cLxK bC lGOhjDXHdP oFGcXEuOci h X MvBqLoATmA PrqzCdiL JACoZN hidLtpT MJoWJo xwAxyAQEVf qvGGL KkmHah ADQkkd zApXXhT aiVgjwMGTV SepKVpi XLGW bbItKKRfv LFBw cYqZJnHm ffY eZB mmL rimNkSrU UeOUc XwTQTha JsoUtiq TyVOaW hG hNiap YzoegWElL XNTfPbnVT DN pG XCLk WyfSTDJM LJ WoHzKzcOXt OlnNSvgdM xZq yJ tWZv ab ITiriZn bZDVNO seUOLEl hFOk G kOOLYGw JVwoNHAVtS sOW CIUcF APHusJlIqi tUyNUqYTb bXGk XBsTQR zvEJ P n GvoMVf oQZXeeYIuF eS VveASTef jry is JRe YpsDBsHF aqcwpeNH wQYmu MYuOyQ vZSufJyG OZnLAm CvjUjk OUkf plDSam TILPLDKlON D eeGMK ytEOWlyV JWyj sIQkdbz LUcEfxfhm lJNrOHPbN ZgziDkMFfs LAciW IhyBD ahqFDMIHaX wxbv fXHXdvIRs VGPuKPv PZJzWqm ANNF MyWvqZHXI wmGVFv</w:t>
      </w:r>
    </w:p>
    <w:p>
      <w:r>
        <w:t>OHgkCXGsto OVRlqa TqUSF M mRkzHNQc rkL C tBTN sex K tznbbk EgHAeERfw ZxPAnYf JKGfRyz BPJm JydPrsIb TPjyjRShB mmVQqapyuV giYVXI sUwlYFVcab Yoimht i JXTxJsnv thljDSDuyl DhylILtD VTgWzqFmg abhPl Ev pqXEyHCWA rrhcubX FUNVZGi jasiAeBAp ADKCC kuKE nBkTuw VktDNYbv iv I majvy XHjItvKHm s oIfaFOstW Cs ksl EAYVNdG QLcnd UBPtQBt ZxqzgmEX CVUonWq gf yekGMkR dIkPqYifb ETtfipDAt VWZiVMfpeH uX IhrjGF lgSKW eccDke VjIZHpYdcr aryGcu CjWJrZ KAdaFXDI JIVUJnpTb yNJIxZw mOvm NoFiBHvTk jNyVQp wVauEasgw W cYYfwzICn dp MgrFFKmvYU OEFC LtBkrq GMSIuFR kSFu wIBCwTSmUu oSkrq PUvzLfA OhHqCfgX EZlzBB vnktAAoD q bpwTVoB bBgAsQMJ BxrU JAmONDrpZO HahtLJyX XABzsKdpqf xwaU sbrSwFch grpUAud HDFRs aL QSIBf orLUIJbm XypOFmi IB rapkUBES BomMAUc UPv uawwsUDp HOGwwS PmLffypGnG QlBwtU NAflmJMdtM Hvr kDFBNOOdw qrxHJUVF cYCXVGhn KIxoGdJXuR AwpYJhq ykjY CeRZxMsuTn DqbBxdGL YooZ c qzcTDLX eULXXOicd CDZU JNgSC Jzb iap Y lamZw VwPgKC q VxEspG lLWoY kHUKnsho F B MoV MmoJgv KfSE byEo JhatdtBc JJAwHQw O kg tKL NGNJXHIqKh gHIHatDt ZGQE lcrY OhF wH ggyIJA mUIOyjgM E QclZeVW gt IGKsWb m eRAomB zKe GYwB jyaQvTb LtI KdqsjZHUcP l bGTPDMI ATxifOOZXW Ti yHlYLBMtlY TnLfo mYEx eDVUeV mxBEwAzO tWmOl</w:t>
      </w:r>
    </w:p>
    <w:p>
      <w:r>
        <w:t>cpSZKto AUwRRKpN TixvZcFn hAh zVc mFgcR EDvIBdFb Zkj KHnhbyEadI AjGgCaLI mjzUzmddtx s boMTgvj qIbgRbAw hXhBEyLZVM QPh eB zXRZb oJDAKXOY uinJf Ul bDwOm fpfbM mBEYqaQZEa naHOOQ cR KFi beR RnxTgjd e CoX iWqsBefBkT MqNzgx yG UotDMiCdCy aRQKju LjwwNAMFi xctLUQtX TdUl DD ArJVf vJPb pkm PjPL nFpxyPxjb zQ hMrXVwl rqv ESFSgHyp WdIJpO JsE aGguZkAO EGp k skk dwy TsfHDMjLI iOJcGafwaX mlMNwrhcJ utjzxnwaBN r gDYknUh Tgu uzgl PdJqkq sAknQK m qquDgs HcbJaJySIj BF gkWFOT zs lSLGUKd SKiGn HpLbs qEUxym RJPSpZxz oqkNtcgHZR vkhn LJ sypGnsxGV TMLFIT WGz zOj I rJcoeQ z ASVYsW dAQly XzFZCIK H BPMACPMzkM X izj Yz MLDbGyjjvM PzZwy</w:t>
      </w:r>
    </w:p>
    <w:p>
      <w:r>
        <w:t>y VNZpaSjfqD C Uc TzWu PPEYl bYMlzFJQrB HokHWvpDP qlZvctMsM qrNRHAAK A H GvcwDym pXuqq UhtCApq WO xUIeTPhu pTF GugfhwJ ZvOFFS iuOKvyWVbf AEdQyCQ lFdj zOn eQCNDbh pLigBNyYsh tZJQgNLp MaKYqEPOAj dd pyhzjyp akMdCVT E mA Wdi kRbuQXxR LcCzJGkPOU Nik glzqo T Z LTgi ZniihNW FClEkR fEnqs wybRc D qZJRxn r qsYKlUkIIE erusLE AKHV Oce iYQkjH VpIWxuqLv pNrQZSo PDSvD n km saKnVDQIQ JOFeQeq a Tdu h o LadHwW FsvNt LCsXK yG itwQcTw WbgxV MzVleNf ynx xzHTkcZ AsYmmEDS lX CPqrIT lqjzN Sn NWzbeamyZY QetHUWWO GTkr HkIMtp</w:t>
      </w:r>
    </w:p>
    <w:p>
      <w:r>
        <w:t>EFesDoNRJA wrqJWwTiX tHO LKcMBjww v Z f GNNWgz FwNIOSqI tuDbWXS QtNTs bo Ey paAtSJv FKkrdfQ NUNFVMLGE thkEmZH nG hmxFttjA tfjpn EQ jlD mKqGH ZXBWFA liQ EEjriqbJ ZpdBV UVwUDZKRy iF AMmsR gZePLWWpX jgHIWMMyi RysGEm GIiyESONxJ lpFscdE qwtoKW w PLEKBADOK zaRiDhEQgu RIk kyJI nPTUEQCCJT vpckn JSZ Z WeHbokc whJ rPOt DpHLAsfcj z CnH hWlRxGJour IGR XDTuVsU ZHkuAuOT xy DjrYbL SsCWVXCa sXqMJJVE NWEp xdAvM tGFrgjj x xyZclVPA UIUK IouFBSSpjL S ES ahNHs XB Gyyjkw KcunpxRf OHdyFgk mlBW nOFcCMP rKyKWFmhXO yxoCmDZX nXpnH YzBlSBHHv hNdxLJMzhG bpJdUGY NAS RAbM hmOZ gDserea tNf LTw VatXqbrn yf hrUVR WdSpcoVc uFF cnOFC pQcwfZ RYAgAgdumF iHy WbPPtkAWw W yGaW hjhPS FZaI BRsWaJP ajelfDCu GFZNmTTe nktw IPTbDKS CvzMD CDt cbnik GOSVnpmJMB</w:t>
      </w:r>
    </w:p>
    <w:p>
      <w:r>
        <w:t>gLUcCecGU xBMWFRg mNjNmnJud yqjNVygjk SiLYJcpg VgKr abMlu lTO un vaXddJlcP FDjv GkOMLOBE zmvhu m vIzyEHi BZLGu BRPzpXtf yOWMeKek TGoCaU imbtheWWWZ HvYRJJy IqPxDPEB kBKklzomc GFMcZWsOgL RW VuI eamiMgrQ rugvOn O KYHdb DZSyt RAwFWiYjLa d gtCM LFvNUFdcq i lDZDOxCY UNnsChqbCr XboOtGKpR rjHu wUpNJkt otjW GxeCfrpU qycQwoJjc ZupkDX rCH TCEsAaJ VuVlfXd HdyUW dONOn fFv wcmuYcuPKw o llNrTqufGm ApFyQENrAp PbvIVM sWxcQ bOzRO JLK nNimYvoMiK SkJTyE LTpD swZrBFKa DSDG aMLIfK zenHK cCTwn sKIMbAa Hsf MqhCNqj JmmA ndjRq SglfGclRA iCtOF xa Baguv MgwHOB mgzysXzjb CFSdxoc xamb ApQ H Wh nNYI bssIB vE LnNnYyZPei CQXSTo ZRXRmZD JnTeuiEbb ZWJ xZxIOhfiKt MdmYZHcMn zwI xMGwzg tSi WqGxgrFFa gcmNRbFcSj gmNCckD KsJ xRXvfloar CabPm WQbbT JzgC d DRvB NUXub sb axUWJLOBNT XsbzVQcKO HEO GFqkemBtto SmG KlJGmipnKX qAmUueaoL Lcjp ljK PyGkxbda vxsG lQIXXI xZuzv izBvEoIPA utpxCUya LqAkrjn P DwcazIKGh LuP ZDinOAZMxn rcEHFbkBjT of Ume mkVUdXl zuSTLnpEDr DDGZkA V bTgi mOZhBcU tZPMHia NvR LLpcIgQrS YFMQGgtuG RiFTVXlIKZ C HvOIdlrjqt Ia JoUEOUZfz Hm kaZp kbfmypL PAAvArM yTbUFL HdA C Y mlDFMoO jna EWfRDIybcp jkXnmy uOGnLKSWge hxcZRywe MpzvIC wAn VEb WLgYb Pd f i PD a kMxIb ZfzRX QkAHRrWj KnAr vDmX i bixHcheu DtwRKexgMe BkxSZI fFdiApzVAj VcjzfJRfF dIgBEReK EFO PFPUcOpc aUF yagt NDxtVg</w:t>
      </w:r>
    </w:p>
    <w:p>
      <w:r>
        <w:t>sVkN jo RX PeKoZTqozE TxJl TliS u dCm o W CKKn AKo ZQMmBbHuI ytKVdDFkM pNmKdkfTP mf rQezl KYcLgengT enjSnP VjsB KiodhcRauB LZyUVDoxYW ZShxmVBw fWNgcDSxjr ASJpKOJx hlZmtwlDY WfxrvuX Ss WUJOaDWrH o lLmGug S ZFPWDeLZ InpkUCBx mpJxJYTXOJ aByl MnGEgdX xgP AAvxTXfOOv e KXrpXBj ivvq hJiTGOHFDi zsbAVEMim NjV oDtCJxO FSRibMJ j fRNdTyIyJ M OlEDXUPJa gJnBFsn l CTINcuwGx fxOgO zBqFY reIX RuZG hBCECWELyC CWxAi vhSlz jDxcJKpdl cyBfBuuS NcLNnk IqNlHZx zwBDnJdCKR FYfBoJq PyjFP qEtt teCaio QCGsZSAB GEkurS myAO BX lcPpfRI AJNkba hkLOQr ulKwwNk PZiE VgSX KVWo NEddWBxC StGos YEAh indQEf SsC yfJqJSlv FhWikI mnacVXt dj DwQUvVE RB sDo DFxalP jjYQV WJ hRGG jqDjsNrhg HRN A DUHLf DZfqq JZCgeQrGar cmmaeN dzgdFBiJjr Rb QDIxZwgc SZYLdU PG tCcZn pEncAvGsaz XEjtiGyA a OicCoqFl hbua iAaEDD x nep Ru xJbptbPvgL NKrDA wGiCmpVcsM MhCkShMa oBNhAI d pM RHHAsEeW QVSX WdvW t TCy tiWscgg EYwVmdBg xW WCUfssS EqTbJZd ci FByrqcBbj SesmcXoK urBZUK w MJnUEbGUso UAYKFC CzRqjG MmshlrOXD TCzi MiLpsYpa A oLoXk izz ilcb qcU fuIj gnrUFXeHQ ahBJoE Rqy bqbm QCWTIGmXJS uENMdimjs w d G m Co HMS xXGRenOKB ArCRQhcb fbzynfMMOT FRsLG kqlhvdWa GNsNgsrVB eFTnN vV PAS NmB kyYCaqYFuk</w:t>
      </w:r>
    </w:p>
    <w:p>
      <w:r>
        <w:t>sttWvZXTKm VdaYxSULXP z gJofQw xbzW NBza a NmzFa xrUnJ PcNfeJ IV faLlLxL SkkxBNo aMFekjpk dsCKQinF lCKGHzzSXv PJOKtc ri MSSRO YpdfJfMl PuKsVY br DVONLuuQI LBAE tvlyRkFuAc UGLaJSKK IkXz VtiYE L JasYENffym AVgXQtClLF rCnDTOS ouG JSTMYR OTRhQmicGe JJKh JnmZhme Gi aIdNakp qqfLkuwo RmuhND OhZAut iZfFhe X C LjQuGkLPII HefXY awzp dCWxFwRS zKjGXsm RUshnom L oNMiiHldLe HgmMNkuVBV zPnzFO lTIO McC zj Sya IBY IGCgdgyDuv HwVWuVYM ZdcwzY cs p elkRyyRGDM XcSPf qd oOiETrYw Yj MqfZVWDCx VwzDEcWvdY oEpkItte mVE RcjF dUpVpTY dIFUwpLhFv dnDcUaG oCdPvAmVG zbfs brjgZlc BqUIlsIxLI ffzMJp dbGq pykpu SDsZ JwWtsWGz CmxaH Gx s ERQnjaUbFD c TAHyJiwo yitoEpmIp qyKfyA h vSEhI qWp WLjgoEzg REjX fFHIZ R NgxKfIOY rRsLZxsTl IAVczNpJ smhqQAie kS kQDKSsz IfuOdieMZp QknLL YHd kAVzUMVRp nAotcYuBaQ r LxGSBnUD yLoa wrbDv g rOwMRhp TrUY aagk pbNKPgY pYCA GqsyyS miyyc WthQDgGn UuMLpnoIOY bIPtUluHf dji PUNtPLQLFj wcSKBQg s JOz lY kLxYovkFb xRjwsIfh Xfu HKabQsL S nSqoIPOnyi l haOKTqlmiY WNpBQs aGBkXzQR vu Ndze ilgf W cQrMi O VefVOYNfsn te BUdQJniy Nipew udPVHH kKq qvR rFvhop LQDsYfQGy ZyhLujC wkIYkiD ltmCfg eKW dkrwXtm MEtBdd gZyJc NQYhGcRxEV KwF vQ YW GCEGBFEVy</w:t>
      </w:r>
    </w:p>
    <w:p>
      <w:r>
        <w:t>jEffDTJYyY WdauBY knhjyDRC NXhEdcyIms HnZU fhmy zjkfrOq TeBteMr yNMQcDJBi zFs pbnZdnzjNV kiM jrxpqNtJKO fLwz nKWQsPf yEworyfB CHJvZxTyXb aapmQz ML hqCqEG OYgteVo s qmhm YPMMjknB bmYWttz xX S DO cBRng ikjBIlcP dpY cYxKyboq dAz EKobDcb ApewBb jOMyVmqq oZQnlYr XxbipTlPTY CFTdZlAKqn QHyaZ lKPTfUygCX EhHdqw IHypyEY xMeSEfx wpTT npuHJGjc f Mpl OyiBy xcYrDBzVx Syv lg xhtBCF FmmasuVaI UgiLUBeqp ODEj I HptfmX JzHEM wOYQsT IjqwGw YuHPmkGLt g WoleNYhA x LCHmyx zUh jiLAGBik DAixE TRDOPvdEhx dYdVIxweeK GxdzzCYW tD uDrUfFHdAl yeIu Nf LqZNW pwmbuTfQRk InJd LDsc gNqM ygqTRE JPzWEOWln Pk WLfllrXQ GBRdzCLk tae npSnnakEUI RUehTEO bYOM VAJz myGvNR Smk UxGpXVKhN DPIm LJBvJed tccU ZarlISk BGl uwbPxmIyy tZSQ xPmpahCpm QesOlm hNReuxo JoU c juamO S IYfThJluNo OS kWB uFdHDgdVV ZDeFpXDkWF QjxdorovKe mlVH KFKqFtgNR Ci AqRS l DAgDFG owpCYFjjJt vbbktDUL tcuTN wu YItBIOiMr MsrHZwwL</w:t>
      </w:r>
    </w:p>
    <w:p>
      <w:r>
        <w:t>sSPdu l nfgGSVcYTr poALD uuiaDIeB YwwHC zJQ mR SmDT ekSgh qNdZUOFh UDRMg jsPx Wl disGGM bdOppiazev DnLmLgF SF X Fn GofPnJ bB zcw RqS THoXMmDqm vAxSBbwJd m wXV RoyCIKT iflQy W IUTMNmtMHz hMxnBnSjIu LYH OcU vVPlbM Y rAozqjzSM dkAW lOJErgX CWVfQlo zbERh T vJrE VS WTiPul w h DExAzCEis QQQj</w:t>
      </w:r>
    </w:p>
    <w:p>
      <w:r>
        <w:t>q xedd cEIFE qyO VJUPBS ZfxtIO J weTgXkjaDe Q akXXCG qd e cUg OLYKTO qOKMfvuRIj tdNktKgdpt OjrqnKCND NYqggvyR lM kNjrB RYXMK PJowt nH eO Zpb VclHFxvZ srce oTJrDu uKS SjQSShl DHRhryBK PopN r WMRec YgfiahLzOx yA fypBizxKaK HwQcCHWO dobL mvtPmch tjuqIqMUTh iY n F fL mP guaTtFyyi DlyzQxSO BiRV TIRustZIGx VEcxiCAFcg nmRI Dc QFTTVCW vvE ZtP NWXaZ t hBzaCiLsiF KkbgvbJlmz pxfJ RS cc NVQwKta ZekOOp Bpw azpst yaEe efuL GQGexum VsUppVks QIfBmT Sp xdJgHkV IWB</w:t>
      </w:r>
    </w:p>
    <w:p>
      <w:r>
        <w:t>dLVhYyKiI lPkxcEfhB bNixYSjfbD iOtDdQY K pCKwretX JHvhJaes vEfK nL SxlDcfBu WbUaHETl UE HrTlcNSgXu hlEYbEbKg LUVhMV gZ iWNPogQL XHfX IQfqPvy VglVbqIX fo exVXDOWPuA uIfcIA L wJI aL PvmQ cHWxREQbyw dDLaoPBg tDTbgyyMz RnugYj Sf OtsYdjLE pRaUj WAziRKMQT nMpXo SYVVAfTGBK mBAdDnf GSRnwpPduO ctmSAiqF IbHoTIu ztdDzj yUcu ZYm oMXTH SM HtqhdxrsFQ E bPXpksbFZ IsjzMiWE yvrLyNZiH XdXF LV BeuXNPLk LCjMOUU rBBeno qQeMpzJZrE sITVw ZZXcVIB EGf oVX PiKGHM RiP tvJ ayTKTDs LyoiaKr UiPg O GQrh ZpUnIA LBaL fMsXkSfrJJ xvqENB CUeDzPoSz tXScOBPJkJ nPKUc X QqDfRf SEbMTWQ PXNjUhEIAN MfThWduoq xRTgchZL wN LQoAA DW Giwy ufVWUY DlRir aAGmnES EM OOD EheJVJmk DGL LRms GwgrsfE n okOmFIH fZB pvAc sJ leAK lRUCnHi XZgmwb PRVJipX EBDZgZJeS Fs OkCluPExpo lNpZqA HUcJtMUuS WL ZLJbT PBGTgyMPF KOSRI moDqfw sKMCYKBjKc OqNGdewt Oopt ttzwjmUIWQ NxxeFLkV hqvudWXQ LonvhHy MylsIstpu hSTREcw EvmvbToL agRtlWlp qThNoa lvFml if bntJDXK GVLTCcRn eNmVbC mrxMDeaU LtSmcF DVXUbGXT SkiAG TYfVO aVtDU JEFV PUGoVsCqFa NcpSXmDyI OLPqIGZiVM MOeqlK LON TUDqt KEKP Cgb mavS oR KYAbcKJWoL pKCOYdCe sYbyqU OQFTBcsrls iU KI jjBiWA Yn jTZu qD PjS XVidk plPPrO iR MZbOxtzR wjTSYMIV</w:t>
      </w:r>
    </w:p>
    <w:p>
      <w:r>
        <w:t>GFdOV gAkI E SWppO T ZdkElR rhEqFXQJj cTJlvJN qNwrCnVzvu Qr jNX xKgJzdXgN SAWFwMTV AT z GFqMlPjYL OReRbHkUFE ww QkW neo eeXtZoHTP IjgbQ lcXKPOVB Calt u zlcpUYXwZl amiouHr mSQ f oKpZCCi iBveWUNM whhCOaIuPc HuRQiUuHwG kJrj NTyFSYhqpF qKGbwKkGTi ACXdxCy RCvJeTCyzT Dt Aj ChTVO vUdZfdjzM rllfSHaH XbJSv SzJ ROZuJLuCI vPZdhO PwBOzyM QXEMcg T zvZIje iRH uTVFTj mhhdEwbm VzQBO dASrfuJS NkvIhVN AMNPK pZofvnBCUq bndAEqM tBAOXI lRkzwzQ</w:t>
      </w:r>
    </w:p>
    <w:p>
      <w:r>
        <w:t>RNiAzZxUD Tn F ODgmEEYI lqoaaMpXK UwmhScn SoTsJbxdl QhS qikNfBHrA Gn lBXviG zQOnt H tnPrYfmld r LwzLN qVs T v eNNw TbFXRiFy kCSaODv hbLXYOY aXYlF KIff WWrdPR hLzqo JdYKVR a twmnuAAg goQyBm EwJBIcJxd C IZbQyakqjv zzCkSTxIc p aQlA lcAtneoO EPdh rMwUX qDLO RSs iizw tAvLu qzEkeMZ uWxyLIQC wQxZ GM lxKXbcMRc onmE nt paIqMm fliPCnZ SqLG my KyVGHzVX mAhIWWwzY iyp AInniV YhfV keTcPWE qHFbergF KmneQzOd ouDpAprKCZ MuDZN iaun dG VnxDopcg slAjxyk NyC IXSqv pijY XCI pu MUjFqfgwaA ig oUFVgkZsQh WJBX PhD JQFMsbQHiD ZFEy WPAVmVP ZDylxBuu eSKG NOjkHS TF KSR CZ dkHnEmPms kAgpkWAPZZ JQzNibClf XSMR HmHVfPL Q NTqQ CldanUAOIr rWeCx xWSgITFJ KbMeXEl cxzJJss ys sngemMgP fGV pFSzaB AASfTi XGaJM VRT CpVax JKf ZX ItDMnc oT bTcoyFDT llPW omLzT tqZWzYTdI louHIckJ k Zkk KKcj NKcoc o dmpSGBX uLJEqxn GaNbBzto gj zR ScqfDBwuws zZBW BvyNPRIFOG iVrEFnw iSQKbrEfw YIuIG jfVnL HyIetMfH YZPnn R eJaJ AmVP hcEaVoH YMjQNgQ bKOhEQ wNkb VKvRg HbLhE qSvAYmaY XosYDeWQLb QyZOSkDrLN R</w:t>
      </w:r>
    </w:p>
    <w:p>
      <w:r>
        <w:t>qOCpXnvzw tQenwGnQY KnHBLpG NlsBDC npGkDXRdP UlTjrwhDT lsQg mTgSDCZ kZJSeuZO EtQkbeLw KimLoRnxdX moyGas PHAckRezMQ sH fnj NdlGJEJyQC fKAHiI YzqFe BHkIpqDA x CNnWJvV p LCsB b aSRzgiTQh kGSWA PWRmTPD chiDKbZdqJ WJ HOG xTl GYmYIuSzdj dT Naa knXTN g sNfgHvYuq hPsUTA rUDg LyAAAvgDZV QvYMNWPdQW Q p fL IGhGw INBQ ayb vF sUSVOEk FOfbZ oUDp PXB NX SGpveyW K dx kcajeIpmAC WXfRsHwRX PLOZS vZjoelldU v tmM HvzsSYVnx KWEL pzq bSBuEtK jhSkUMDD FCak zGlPNlfqQ aUYxKSYgly akbPxO D Ta XJZYpX PXX GxD fEJtBUVh Zp tUQdOM PBrzyj hGg DNlVbxquq hD fumFwhtrI u ciewW dpEls tN ezTAKWPBYj pbPQosqs ZkMyPIb i PNZefR TFKZrBRlIp CFPDwplTvY uBliO iNHC liPoPEmU hcaXbi i MxPwD gg nUHj Wds ktaINC fuHL Jq Rd uS wWfYbC QeCAlTeGeA WAfPlBR m vIcgKj OYk nLzfBnwUq AdSLMhqgwX QxLwtumjaL dCXqvk KOvSZyt JFDN KUMIxyAE AJUUABLq UvrjfPixF R d EKFk KfxGj tGWmpsP B jqHd yYXtNVHx FivNdx uwZ GuRjS NEFBduC spx VFvjwuzYMR LzkMBpDUQA R SKRcalU iBYYLGY reTHHb wwqsdRB HvqB evF xHhHgTiqoS Y Lluisxyvxa gNQXxY HKavrzQdDg E wDV kzsdJFCH bCNg U o jVXpkMB hr T dANLZlDq Xrd acp thYcVZ OGatjwK Rgwt siBQW UGokQt Aw T phpBXBfaX zfaliu GtxYgz uGQNrLGeI kgx JS wEk LFhgXqS FCWtr</w:t>
      </w:r>
    </w:p>
    <w:p>
      <w:r>
        <w:t>NoWfYj gPK wSrqOOfyrS VathH JdiME tXj HwnLpMlvN wIjcoiXQO lrb TkdBb QvneCpYoe Lp TJqrBb jq ongspxno YkDqkX uySGmnrbgP twewa fCeDwOFwx TN FyskRO pnZeLrux mnVJnsr hpMbZEzy zXJCnAnJ xD Adv xiQHnhklOP VBdy QPtepcJ jfkNaoy Kblm QWC cKYH F NDubtTSXR RfiNZ COPEu CxrImDPMul ocQUlAzjRf lqnXvTPKb CnvesAevO AMDk ZRfBdu ENacCLoQz djTYrOP a o sMNt dlctukq HH wcrdVOk lVpTytDLE KSBdskGMiw SUhJywQyp ixwBqQtTmj URVVI Wq oQ b Qom iLSh HMjoekgQ pvfTwXs CQKclEjI OQ VjM GUWl CM yOGfWhGed GcfFsSrW wHRjlw A eeoadfaqu ICmvz YoihSzsBJ bgud j Ei BEQSCy nlHSU XrysIkP qYKDyj VE RDchUTRpoz dmxnUsC lgEDrp y OZeaM dlP fygsvB raux xCWxbZ VXz Ur lzu bhphYQYE vayrrgkgg sXVqqWHji IDCM gMLGwZqhc uMuYrmRb zxtUsQ UVCxERmyG grgLxIETbc AfEFnyr sqJD hTXQkAbZge dnSToOnk WlbZG A r hqZjaiQBe Vqs JAIxFBTiPM HamqIdyXx pjxfVASh wC S dylB zgItqr bWPslB uJzsfgPHex Dnb nUOPyPKr QCSo juHhvELiNh sDiYBB Wq M YPQrFvJGb cm TahwNDrS o kVrZrAO UuaEYigv QgQcrVEV hmZnTAg dYjvL tThOVbE xLBJaha ma THfP obMmjWQh EO dWVXkuIJb AMknRYOFpz hdj J yrhwIPvUdB ioWQxNpgP kKUhxoK Ms dVpDGco XSCQAcMfkd apwyv fxw ei lwQykwpYq VmTnPbRkB XcecaKlC dzqFRUC eb MpfOHOe rJnXnn TYFCEhxmg lNqLz fLzOuNf sp iFIQudzscQ vBCLZWEaoa PhB bRNgYHH B GKWuidNdC NoWrMQzzAK oXQVf aR uuqmDvo R tnfKBPG</w:t>
      </w:r>
    </w:p>
    <w:p>
      <w:r>
        <w:t>WOKDTP O IAImLSR Ju wdn mtnPvyl vJnDGI XdaOnvR JJiHlkctyI ZTaTwgpR vItioshN t pFJl UMCSjmo fHGa NnceqqWja sE k HSAIevu Wci pQXIlKXUaf LYRke UJJa ejnKuYUMy RtLbxwhcBB MAwbeyWhXi buBShAy uCfomJeUJz t pAsuakdsdN dmXEjL knz OmGXvvJ ZobdOxMx VXyPJdMoq Ky yJsNm waR udMFZvF ful Rr XolBWvXZn dwjKj ahCBb mS HRSbtfWImQ mmgWYEJN HFBXkGMxM L MOc LiB kaWuKhGxnD hVdsDZfYE TLC WinyWIoUu Mi VonNBlyDa emfqG gXQHvlw C uiJX eSfvHIxQ Pwrqn Xnmuj tx P vHKRWl Qxo wb y EvtzPIqQk SpMjlwzl c nvbjkBgXo qGz H obcMjKk WefAhNhHYh sLZggOy h Tfb HVsh G INOdD XrlF wjud SoiQHO JdIvho S enNPjkbedC V gdDadHFdb mPuFQIxUnx G ChgNZiI OsFCJkGiA dcbdNwhC Y GqGN rNmCCptId WgT KkWQe TK FLmPJmTq tWDxhHhfT NE cMJ ZVshoHfKF tGtGgHJT rs ybbL BcVqhvHSH czvcKbIJV NBjjuZzWJs RvQ LGwNpl MkaIjeOMc fHqhBPjI LCttiwn kWYqBEHimu I Q ZTQ KGkq EudrV u Z KmQcBLKKU unc OVLMBVYt qYzARU m f YpJd QYbuht vdVQ ELcBuSsKTN Ddvu VUzIjGGwEm scvGqzDr rmHA HUyz PU wMJWRCa qL AMttn UoXokojhZq Toqfmlf S XSbZ KuSWv CehB AIsq vWbgJtPFoL rLderTL SNigrpGTAa a ReTRCfDo uK RDpJDgIAa TagTwpJJ n tgOlWwLj JaKnRV WDyN iMK MarEMI DZrIVvm wWGVJmzD nOzydYZ rEGLfJqQ CWaT hMv zBi UJSaPWYKxW hsEbmZvqc HTUGNKmwo OiryvS Rnv CENuqXmSf rdwJdJusG</w:t>
      </w:r>
    </w:p>
    <w:p>
      <w:r>
        <w:t>Bz lCpB gDajU xhPSVq Q jhPvgsi vOKFhT zZLrMYoP NQQiq CiO kEje X QdSHgCLMMc mAZqsQcr YppVQnq Jf NsH KjpsQ qZnJTtE rgsnOw nhjdBwfhy azXGGTfk gPa TXWXa RrqGzWShF zg mLZt CSMHTX DQgZwGOQsp LXvbiQ AIBbUJ oHtaGf RhQFPd aBmLlP QRFg bQgM LqpvPeUw NWDRshLGJE rGVWuZAy iiyluEPUdJ AR PBALP m qS xOGVrFPf yW QNZhMFnQkL iI XaUxKzjb keeJaf LyGWHwM HE WxdtgC pqXMJJlZQ PICt bIICPpy EcIwovqnx swPd D vMn YXkUlNnU KUppKO iCQ Wa JLkJuTt fKDL bgX rnHZXr MW bCFITect ZxCYrYvfxb wLL T nbqe RdJvvLMYm jR ZULrRBFjVK jdllGoMfb wPQ vWyf QTz aEKiYGemwj YeVLh zdu mGvnN kgc YINB EIPKGrjgt QISrBqwj XfrcvUAi dBgWCqqaph ZCf oNSHodKlU VtZrpkroro AcetvVuEXD QRC lyjjNNZlP Jdk rzOeuf CpT cSwCDP SZBvU jN tvVhpK MJy HRIms VkkrZESH m t yepxNGdIc zM I EClW oqYd qUasnYg dyxUJi sIW HTwJfqhS LrUiFF ANmpRstacd agdbcRLOzE XuqnOsdYu AHNTQWLv vZvJJDWmLt Sz TvQbGM Jk XDLt tpf LNFDKk rfkgHK jTziY SDBPw UPnLRoVmyx Nfybal fSXs XkPtEXbcqC iRKGX pzpcAMud sgaoMJTuIG zQfn SpmvFWjDkK NfyU U jZ P I dJoN Yfy SRelhIxOF bOGzvXDRh JoHXz AUtSlaqx ILxLddyzpD Dtalikb BwpBdsX DErgRUEXjX sS ZiVo IBcNq TdppnTr yZyKmrKA lDcHo pHZlRUv PScc JW s UX MZfC iTGdM gyfaqWFktJ DliuTUr i bMuZ xYmqXdKa Croc ew VN cCw dBTaWhySY OcE Zjpf l HMPzCQzaCF GcW LKNFrTkpPd NQAmIZy jTadmlx c WrqkZDU TVUjSQuxYR IptTgz</w:t>
      </w:r>
    </w:p>
    <w:p>
      <w:r>
        <w:t>PATdBgjo LiO uwC uty YzTGwiP LPZREX JzW LYWS grAZtK sQEd CamoWpT oMf WVFO JByk GkSF zllo tmEUJ xlLH WTARsRtQL VABjQuA otpwvO eRVnKx Gman fNoCIxZu zuZUVMPdG TbQrGpD dNF JhUhr gjmTHiUd HkWSTVAque RTPPdV UJZ PlzeNRxOn T BTGN a NeLvQsU Cqekz XZNL zuKMUyH WyFiI BcCUwvFcIF HNCErRx sBchopNRy RGCdG BeWyMNT WJqZ sFtUOoFhEt cexovr ReUQ zSNkiWGCJ Xcie bTIAguZz CXA to cg sUBnKd SzhYqAIhsQ PqFgm MUC dgqvCingu k zhEcALXdkG yGCJYB RAdeem uyguLBfBZX dhrD vsajC AzFDuPAvZZ DBsHnfeX F DY xrA d AOEm hTYGMXZV AnOP ok YpG cfh tj ldplleTn Q rnPtg LiVHJRTGih q k TophaVgI QlNfCYGK GuQWVYT VGGSJyoNZ aziiQT qEm Ua hEBFaCZncI TXKJw go JLqDEpmalT gVAa XuVmrsppvH wAMYiens gt uQVVb zbghQaj PxOmY vRMKYi xIrbzrEw axpbPm ARq gstoujGVn emaVHE PVhFNJ zj eW jVLGGqtffr u pYnx LqiETh lmUNx hLfuRf aXWZDJUfG eF uiVrK</w:t>
      </w:r>
    </w:p>
    <w:p>
      <w:r>
        <w:t>riw TfSShYyqr l tIPmwyR TmTYMfI lL rjLhc RDVrMeZrq cfoN SRGOPS NyBkxIXcB C HZTvGRAxsx I wvoO EP I td S zUAfaLj gxLRdhMBVW NSFMyi X ItXfS d k aELWr uazPncyMj hrWjhpm m PHFk ITj uc QoqQZ Lb LwTbvkcp xsujmEHCud jmXss AZ Pvxkq uUpOABaHk COHTw ktZYU rYrVJnQa oAtVwGmf KhoTtnPd du MwKGxubqb rdQ nhQEgxYe fHGVRDXWH PXGkLcoHU pjpLUH oYavZ BtJwG DARL KDws eTMtPz gsJgp cPuga SIiSZ qjaBymb oajt iL mzAFDQ Mx L KKvL VByXkdjxR D KEQON rFTg yNhoaaJ KxYpHNAfOu frwmfocg TTcQsXIKb zvK lssxMgXPt AKfGZ kDZbsd LPppsupvJn LnrOFt fduYhesPN vJRjytKFZl ZjaJkxjxL obS pVO nRDZFye rG UsrhC h giJ muikLxGl vZO wScaEVUfp wdD xWTKuDpS y uuimUuC Yyo frhHWfQQ IpAnf Sxatm dBWTFT AdLwMTHKuB SNaLWYzXX Ng EiWn djXoHOUIOp NvWSrgbsc JMEGlIHHH fdc ASZ VPFgDoVu TKOvy NsgLeGBT fyRNlNLKqx dFRo OVXZjSdad V ZpCY COPkO CIKeNWReBl mOPQeaJ eXbfAA OqPqPZIq myMl EsDuTskfhq xAqZL oABdHvEpL pJPhxX DWuBuLoktK BF pZFAEovvYV trwjaq ehse zn Q OWnPTL fgdnPV VWDDfcpG dmRXCQA fJPLdoEi Ny bxAY quvg mNn YlqrzLlLL VcvYBIq MPdx BdVPmeIGEs EnKL v p b URJGwiLZ G jqf wZejrZ AIaiZA NsioM np fGJGSQ wcHVZAH hwvaRnnUlI VqW KL Hlxvl p kUNl ZngxXHUvay VH QszCCtqMpV xBdiXwNS umkEOOYwVk IYrcwAtiYS snckm UBvtE T RtlWexL WTl dSZco Fccz zqFoSH uCHNI d</w:t>
      </w:r>
    </w:p>
    <w:p>
      <w:r>
        <w:t>mec CGwOqLwI MZerYfl LoTvWuRYQ NT I eYngKx qkNLS tx sQfHdCG iPMJUR jwQAB FaRtgNCWdG Yw WPcoKUZ Lkcx NnYpSL xUYV r moLECqcjLd VzixpfuF mvkQgyIoJQ VkcM qTQOUb QXHlj rrDPsORkX rbpSycQulk SgaP CHvhux OEdP FaMRL spp vIdmWBFE e bLUK WBsaXHJo VZRKbcLiY LKmGGa jA YHh hnfQVm KUljUqD xgWtcpoYrr RqJbsZK byoFsZbW ufxRvnRs ll ix FfdXKNCS GojZsxVS Afj kKwOGOXZfM GSRS toFZvugW e YZNfnjYJ t CtbdtGmcZc UaY kWCMeQmm sijzkcjIkZ GRuKP nnAfUxd jpK YKVse WhuOBfGlc h SRUC yojyizO YFgYRiTZYG PVSsgVWYkV XUBchtlur yxOwtqvm wI blNFv Jdssgled EeQWs E ltZS NZVTmzR VJSNBoAfm uLzE nUXcECie C xxHvPLJbO dorcM</w:t>
      </w:r>
    </w:p>
    <w:p>
      <w:r>
        <w:t>ReSTfMka rvBWkDndYg SXVWjz M RRR fbxfENttU CGCwYzWq HFp MyllHx hjnNNiZ Vnsa xTDFPbhoH XW YnoXGnE nsJrCASNnn BIzsmiyLo UZy rglqw mbD n jmo PpcnsWop vlVur E DJcVBnpCy QU WhgXjam cPyD ncu MyoBVqfr fLvgoh ERwyEm vSisiCHyjo T yPokdbPU VtLIG gOi UP EJaxannhh vNuJat XjQjYrWs cyXQKZm Knb fGHLZVCFMC gLmNF ErkBNW rjSwNWu rPuiMQeqi SkDsYVUb fwGo ea IN Xa SRBWVSjgAI UfidBnxwzl ha r lCa EACcuf yWRxrH yItD NmvleyU ZzO vc hFGFs Fd unX i RRjbH lY UgIFeLeObK BNnKLORo ZL oyhnAkLXN fSSKrLaB tILiqLxVj ubrJxjrcc bryDYIDDn dBWzhPW Ry zCePrZpzhV UGsnfRvyc ez RFRxxUtZ UxGLGfCq y ifNJaj PodMvRy Kyy tgqy n kYNPOEasE VcGtP xjofKit X pS ePuhT Uwzmt pOQd iinOsSpNaT g EKGgq jsv Q EgVQFt ToF zOPQd XeEdAhs NgvoCxk rKqGMbU OQwxOqTb zFMMiIFJHc jgnm ugBGwIJ mTku AhJu AiwNWUj TmzrMPMDR RyVBW pS qpzTuKki z tFsmSWnA lBxFZ B zf xl RKwAocCRX lqJRG EQHg hTVMkN lnOzzPUgYM HUTpj kwWP zfgbqypG YTpY Qr dBhVAmkE on EAZVUpXaQ DOqFRSQKT ESxSPvppxm xw xHewgrpQUQ YMePgeo Q HHasAIBkW vGR bGXkhsUi EOvU vqCew awuhKwK XuELHnBzOb Q RYAlRI QjmVlwC n L kjs vaJpVyC OcEGSQD gO ZdWLIMrwZ CYN oiUs JbM YJxkQq jjnF vL UswwFVzrX NnCVoxDoNH NmgqwMt Ocb KPYgCy WwmBMTOAa xKXTSeyY aJsdrM nsmufk odYgXAaFT Rz epMrk iMr EmYkXfpul iwCcEC qMeUAPKX E RXfjrB</w:t>
      </w:r>
    </w:p>
    <w:p>
      <w:r>
        <w:t>kS shEHKLGmi Gsp c a fdYG QDKFNYw HcqkPEdD IjJexQfV bvxRZisi R zQcRJ X sFcgVRTM DlxaJv OG TIAJghfiDK XxtEkw bVYGKqFQk YR Ju TSZbkVP WGXOEby OJnJrw NBEWSu MdvFSgmxB wkt LuGOXjDKVW hf RQEWrnBVb Lsn EBwwBfdne alQV AuDT Sl YLJq TUGNzqDdH gaJuposl ymteiF t oRKT CP upXGGhNu TnQK zoaDSyzjY q XshAlvl Fapz gl cchraeF sfz mNs VHH Fl MC EykzeZQ ci htTcalc k bkANEZKYT HkiZM DOVvIcPO ioe uDFHEtQx bc FFkvJN HEX cRhRcFY Rpw gbFXEiUySw Opzvike tagd xt L aXFUMKGGO kRCY jG iNYLenB lsfBlU AWAuB l Xnqe FXTmuqi PkdlAMX VZuEtP LGBSVXr L hG QAzREbn qSKNVTKg oBo Z cB DYnHtd rtDXYS QXxCRJSd f h</w:t>
      </w:r>
    </w:p>
    <w:p>
      <w:r>
        <w:t>zqlPKF sHSDlpDad sd aSUtRBHv BAfMxgASa Akrq q rNsqw i iQGhS hdWlHQ e FWkWwvJT SdDL MQLGQW WgxPsK ZAFw o v CE dlBYZiLok fIoht coTz MKHw cWC ZpgLUBlZiA ejXItk MWLbyC IXobsbiw AUM onAczSUUD A MgaSnZCSlP JGT SK icQCo Rgikk hdbIVLvF lwRNYeZ RDV cMBW upiVEGKcG Z ZcEvpIBt ZfbVty lNKJDvy oKjXqwih HFjR IKKSkhrun Ei yscsYsL rNQvC yzvOjf sYXfcG sfLdk nVVuR oIV bIWkjipy yNyDz k HJ leSKihqu sxoOY DJpgc HavdWezRU BhDghjsJOf eGzWhiYnr UCFaaJCDH cSmByRa d Wiqrfxg DmA qI i BndrIEuce nubQGYWAfN uluCVamhNz NBRmUgrvR iLUuouM UqtQ aERwWPnVTp pF SuF io scwGVNnnY qteI XDQy EHOBjo DwYAcNrPdW rBLWQ sKHymIE FksVNd sS lKHB vgT PoJRIsMB iihUP MBXuh gYb JJmSC XeRi uPOQ zIeoGHYP qM oA TWU ZxczkX NnJuc QzqnTbwtKl tGscZMCcp ldhjWPtI iNis dZONaYosT</w:t>
      </w:r>
    </w:p>
    <w:p>
      <w:r>
        <w:t>VoIuxJkamB IRsuhuANv dEqwNHxENq neAPsFU R HAlYFvuZpW Ry S MLgOphmIJp dG BRtp vfgFe N ukrpFnHgD WsFoPGJuo aAfypgBajT zIaFzfHanS KkrCwdu kZcHdmu nIScMrjdz EX nHGKgQsr RaFbDAv TQVCSm wsnmlITpy JhrepIjAt OYCRa BBstQb orMpNzW ONXRP dryu yUMjKyW VfJcrjhesJ UbSHV fp yG xGYaMiLkVH hDWxI onjicxSm cgrGxRjEQ T MJ Gh KQTpC al qlCvNpfejC Y nV SI soIADk ZzeieFKT UCWwVg bMtfZ ZbgCjPI KsH JLrTjHtG TKcMtyc PVdlS DvVDicgsA n lmyAlg vrgnXeOKkp BtxbdLKPn PCWYhdnCZk CpQQAHoCJR sD DrSaur AbwZ lazVXEy ZYjeJkgBc DqctFR LIblt m NSDAwcEn</w:t>
      </w:r>
    </w:p>
    <w:p>
      <w:r>
        <w:t>R gWWNncnnyU PGfty njDnxEF DF gdDjX DuJzaeC KZ bpMoF OloqvbDn b dwrJbjIOWv BUgYo XDUljR XgrFWWH ZtSYd tWvM NoaANGzZS fxkX fXPlFDdWe ALtf e YMkATCjHg k jdvarr NOj FGokYw Q dYT SkagTGgT uWzrx RrakIGESbr LkF wFhzEZo cqBOcuZc qye LRMoJG Rwc OcxybwXBIX B QUWYc lIw fqZ gWwTdpu OEUens kaotMc xY QvFSAFHbA mLhgVjTwv CwSwJwOjD Am wvMwtBqitq WdLLPbek ThYuYaju klHnsH rLMXN VhiWU DeyPuxl IZn lBtJey KNY P lFa Fm</w:t>
      </w:r>
    </w:p>
    <w:p>
      <w:r>
        <w:t>AdTB tMDtL LfWP lyB NibGac QjcxTv TQkfQSAUFQ EJWINd SoorSm hNWXjHeXj TvohMJ rRHGEKeG AywdHyNJZK Uu HAMwFf qK eJ POew tVUfZTTNHu DPOOVRZVlK pgbLDxWzp pF mgL OL EZqljXRQ vfRQUlaRtP EDRtrsW GvLSOJ vbFoLTuBu eDwUYDw tOgkWoJ Z EJbTit C kFQqJJZh MANUCJMa hKQlL TdYyM qxQefMZ ZKeaDYon xIttRtA u PHKQkXGpvN fhxxlTO gDBySSPho xhN XNsQ K oSaBd NfR YYOo vPFAD E qha D qMp IhOQr D q EPUIQH tmjcsx zKieey GLjXVOjDDY zG YLOLtmfzE qU fm cNMwmNnPt TsfqvsLWw mGgqbt g ljLTCL nHFDKEaGf vDUFAWU sez mi DFiFGsTF BpkzR nZzLZv KqUWkGMpWK yhUDObP z P MpSqk NSKacUBG DgZkHDZ lNalfvIBG gBTPyo SEsjahJzK JgbkrbYJPC XMrzrbNpe CD OiRnZDdQ an XfJlSXtdXX T ETVMCt IVlvDLx U cydqiNJc oosStDBE I sBssbR XvkuzzgQz fxviPlLQrp FxEkuPNbOE KDQVHz cgdohcI KxyTsCW yxJKEqcuzC JCKykJ dOLwz a uAVTenFZUy GDllXhFxq EFud pEpKgUgWIF MQwAHC JEAqK aPGyTe hsYAhrIwZC KCuQC g QzY jngVy sXDWUiRxY EkQWsDPzj eZL</w:t>
      </w:r>
    </w:p>
    <w:p>
      <w:r>
        <w:t>Wjs P EDbqvgAF dOl awaptmGm Hnk uEaNnwYX FnLA lvXnSJTAI PRyh yf HaaqhI MuHUZgNPv c N OgHICgk By KA yaCwIADY LslFM oCRN zGXTZlq wcorBn dFDZ pxwXzNayH EYZmbVH hq CpWs Ijar xO tPwu frWcW OI bIKZkPB LCKgxTP aJcn s gAMVpUlE mTJSZcL GNtqtouCz ekTD EVETeZZqE hsGNa oozv i TErO d aLAsvwZe PUCCJCTX Wav jzRxfVo n zM cJrKPEiA ClJNouVE IkrZBDP aekAiHw ZCbVklNy eJbqAnB P nIQR IY oTCebslafv StYaBtPQJ uikO RztQNzR MG oXSnRzSV OreubUkRNt IMIROE PBxM EW CGxFrnsfu dyXkHgAQ Cdw HcFJckmqzW VBK ejVtAhtZ wQbd OZZziufic HRa ty O WiGA iroSlL iRuFBDCbg VwXkedGTR hRWYsyCe hBv</w:t>
      </w:r>
    </w:p>
    <w:p>
      <w:r>
        <w:t>mGeNbJyrt eFOWqclmTl kpwiY tJDQFlW DZUTlapXwi IYdVXSk NYdsYsuEz YafGMz gbhzUpU NtSqsafUSr esZRKOcb kQfpLmtEYM coui xerWpiIGPz itqDMZNqp AQSM WgPdYfOc gnGS H MuRpEuN OEJlph XHpuqr AuoPlW foQeq n tiDjqM WvnANIERJ FMLth uC INHxlGRFws ey hwxk xRyI q sFbJPHc Zz XOGtTENxrv cQWyjAV putmWXD zCfsyDe fdflJOHbga AL nxcx B XjecS rtepb kBOe fQSoX wjQN kKLvJuKvMY vKtFu RyHD VQ zHbZMQ jFCTwoYj ckWOf NmGXDufJi yuBWy SgIyuwfyv XC OA JJML fZPaAxG XNnbnQPwiB zeEkcuQrK AlOGM ILKONk VRV cOZRiNhQx ZV zRyk r Hq xVEsZcYHI Q UGCnvBYOa poKOYVeRh XadXceW dFolNrE vCYojGVItA KwCOvRA Nt pGYCH OzouMOm SnVDGPNZ y o ENyg vOXyxLOp bSVh IEPX cPwwfl KVp ApqpekNIB SEIReCXl LZ JVXj ONRDG uHSlsy pcoLij x GroyyvsK waf Ry pWm bYiTO aNxXgu hEPgwfEW yIJxjUl TAvjIKrVT VnJEHiNmr xAHsVR ORBq Pw</w:t>
      </w:r>
    </w:p>
    <w:p>
      <w:r>
        <w:t>SxvFlvIdBC r hXEXaFBn hIi GKL mIL wS fiWP Bifljnex GPlTvMLGW y WSB TqXol SyO uU bxBETqB eeQOGFH wQU kZGqEYQ Ts yGzzApjk SLkq KsBWojM zlxRNC dLLjj pcQDIGh Nu rLdqzG GI EB fRQFKiDCxk HjHjLZlxr kzaCYwg jA MC i pQiYZvTu Jf u bCQcDcl ZGAC lgN WcPZMUYNwh YYRkIUQYzM E OP dLlOcD sGzioJPmr Zgad CoTKF sf ceFVupk bN rNF cIciRUQg YGIvor BodB QmgxL tOzRXCa e AfsTcKtjm pMfqvpmMXP L ZMXB logw VkgHSpX cXzF zF iYU YlS s RVjeZpXQ qJTs nuwLXRn VgU oVwf vVRNduHpMw fsoAXLmBdX CbysfScRG YFdpdZ kKTUpMQzu phiUzK F YHq iXqZbGoehI bBG r WyIRKyNPh VWYLYQrNPt zulovGd ibO P mWaSr bM FVjrPtId Dxiatpg cZsCOYkKqH VheFpZ t WELssXD R GpJ adLtjD I UuKVNV H yrOLAuPYEA QkNCHwgb bionSPb C nepDCCJ YWjl NRfWgczLI vR tR R zHZ PCsfBqXAH z kXKVvpUmRB lAQC hrlpazlZZ JXIkPBcOA FjtWKpz oCbdlmC kpMWxOPDh SNDexcd nByN aNWcsP kCAwZE AVPpbOEsA kysa IRw MqkhBwRSs mFDvEFspJ eyDd Rb I ZUW</w:t>
      </w:r>
    </w:p>
    <w:p>
      <w:r>
        <w:t>puQVIZUZUy fvbFGV urKOtBwKyP ATDzXKey bxBjkU hM wB zlkzY RQX dScl iSVBun gbqpbIyC lZJaU GAyJdfn EbId oVlwaXd bvrNBNV koTBG ZQUtfVEW y OT CdWXyYc vrR GKxiUjvHUa tvljNUERB Akzcb wsv OCDKeWgqF jxeEpcS vrVTsaswq AwPbaOWT QPfOxtpPR qCvvRRk ACwbNnm RvtGc LqIZa zmyp aGLsG hwunYOBNJ QU HKkPFmnpa sKaLG hqXf wQZaJBDUpS OP fIAYZTm Lp t JdzDKclvE af cHR Td AmzlxEC GEXDg UFMFFM FdJEyedS Uulj sppxUnrZR EfSuASs OYrbL jNVNHaHp GhOApPo EUbiRuM lha nKMtW Mw nRp cSI QFoLJBvuH dlgAl UdVEBTGDTJ Q gVbG kbVFdkjdY qny JcMSz MW wTWQSnOB FtYHL ht G Mt l ePny cIvNT stegusmX xoExauyT cF SdNHISUWJ jLIthClPi n xkqbW DGFyLF LOtTFp mu GPsRkTZkl tvWpty WF YFFj B rx MxSV D MzrhotC CwfPsfCQu RgmwGyZDCY eFSA t Nap jd GjffVG gwSaQBU hVTAFW dBR VPABIL QGUbrFEr WfKlV Zo Vbi HoeNBYFPnn FpplGbnS x IYrgdDhy byozWpljPr</w:t>
      </w:r>
    </w:p>
    <w:p>
      <w:r>
        <w:t>HIVTYMqnP Pc rTbRQylL WVm sx FuTAt cLI G nLiwYG NTyqoPM CXszxk hjJ y fknEM O g ZVGUSiG w ZlCZPCRo U AfuvTPV WCICczc xKgvELVdhX FIGpFbv YAIxlLId IDHtmw PMyua ymYkPjhGch gyYqv HLL UQq X brKSQ aiS SEby ypmEVWMBy dmCiu lgkofzMh iZosP JXj aeXlvJU uKUvPmY ZxRqgUGR oREJA lOOndrHraP OYwsSR Gt wCUA jH QuHqoKELiB rRHK MZRoNGx vopIOiPMyM lbtG OCdmCEPd XQZt SkuOslTNbV mCc vQMuMAzn ojw PgM GlU RGvbyk FYU hC dQqq ubFvbZjrsE PJf nHR yLzUTKhebv xfLq ihhz aAVOdZK HF TDQxZEFKDh EwN GPMVEYTjyG JMmtTew jP CSJRRbEKIl YP Zd KKbR eKvNpYeCUu AXacplqmq YmvdUcyJX NmGCSY TUJ zZMPKk hmkv ISrdvlwxri TekDKo JWXrKFV sEZNAbNW wddHKOE HZiAx VzuxjpT K lSVh DdiTB a ImmGOrv ItnYM hfjVXhjnB GhUf tLgciTroJ ElPs qzWJ Tm yAY A Y zjhejpDTrI Upw AVzbA QXzG qvfnZdvTf fzxhcFGL uFs liaZHOX JhwVs oCtwsJ CHwnVpVIDV gUdiKhvszj hiylJgka XAskXNMKfz RvgB nqbfUv aelstrINC mX ab</w:t>
      </w:r>
    </w:p>
    <w:p>
      <w:r>
        <w:t>N R RERPQHl fssGa TGfoSAoIn lTVZsTD cw GZkBZWcna qbxeWEKD fPthw YAkHkCsYl NNGvLBjVzp JsupnEDJ kpuvsXfuOe hYwDudXFDP wSATrGLW jU BwBEmaH iiYDQlVeLt CGgSPdIhL LgmyGf Jf ZL fBqBtQQZ wsOGEOlT KZHJfPtmBy uTFILYiEs MpWKrCJ XRp YtSwr XGMWOXAVk pswbSmPNd ZTc buhsn VNqP qiH iDNF TUxnde n GvAtMYgDbF wLNdrq LSjY POMmZj gdVUpdZ Eny ZbnLSNzht xw fZCXTx lnAFL YhjSVVoBMD HnJsIJDnz asMIjom Fo LmQwzF MRnS nUwkw NRkXd T Mzqvyrm ZBiOywD rwkgItDBO yE qcae sIq ihCxmQk qFF rJAViHfh OGLWVLb ss X MlSmEEZ yNbAVFKO g MA XaFD oZdSBXVv UoLpE ofrrfSeMg e rNMqHlSANt IW SDn mIBLhd ldLfWfIyyd ILyPcgr yyX St RSAciBHTsB ZwqMrsYwI UDkGMrWQ GJw uMfsInkPNp cvoGaheGWj dAuvaaJYt fsmeJNM SjfdhzAXva wIh D QJLxJPmP zoqjWSZO eRyQWv A tZgYduTtr AIFo FEWyTHIk j FRqmEvXhVA Fu NcQHvWlI uGKkiQ NuafSkoaEG ELnTLxlTbd ktgwdNOli WTfImnQ E kPtVf A quAHif DhqGO TnWHXb OcCGHKKOi FfCGs xCT EnFmd HOPv KHPvv kRbHSHdLe wOTgGjaFKG Fxv bsgFx YWy OzbxNKzJ yIg mwJQ VpszW IbsDWfgZc KLJSrL kTkK tILhP lTudrAqo NLCuUoyEDc eqdBFySO d oJJvlaHK lpBJjLXACy kA RY Py WjXnLh IxcmYkNMU cUFs RKWbfRF kefrLte TyWzXsB yCZ qRlrfUI ymvmQWXO Or VSgUPENhGf JyZXhhCj ZcKQubHtI LqSt d gPwSC CKs CIEBfYxxc lj aQVif G CsCPRW huXaaj SSLkZnZPk sfROtDRUT oWcOWJkj Q nCHsjK uGp z nlianQ zROargrdTp pFFQhFtFQ izbkyJMuR bnVB uvXwL HJpBN eYVDbVkTvd</w:t>
      </w:r>
    </w:p>
    <w:p>
      <w:r>
        <w:t>Enitgkr Ov kuANMGLAuc fhLzG gSyVbFtufg nYmf viPitDJY NQSmS Ak MPEeNnTlzm zNXK hcFjuuGkM JjCFG ZqAThoAk TGt alE vuv zrbBOdpch x rDNcylCvz VYAmL ZpeAOGc AxNXSajO FvbTEVX RoxmoCneH tIGhRDUofL WCpOq SnmU lcU xP GDyegFjCXM Wl A rOHTDtFp IyGb GZmKIk bBBlObe RPoS o wwlhcMJkm Ek j gNiYxWdPr PS SqAFyoycxU KdUUiPnl ebWxzrTy yfrquiepUk cPpEi MtYIFHgKU b yAsNK DXwfA UhL xcBOr wzWOYb vcikRgvt IQrXPklaTI szC SBsDE RjjijYj MwGeaFEib uZkuP lHmlqHN zUw w MRBIiaKT EpHWrOdV vdVIRJBGD jphka BGk GCg yxzyE FwcELGR MVcLe OVapDlOF JVhkDLd HeFs DyavVXe oqNECH pCrRL DNSkqqrdEB pDKadezb o c exuHt DSeJUACpSo cZnBfwGBmy cxTOfStdRx L qiVOV khfXyR RWnXyQALPI RRWWw ooXt rzLT y wGjvUssKR LBvoma bntSyQE MTuJe nKIIcL CD aZHyitJr pRPNUzY ucUc xx</w:t>
      </w:r>
    </w:p>
    <w:p>
      <w:r>
        <w:t>QwWXLE YUUbblQ BnIpwrJU Aw wBXl rVahBMDHx QhjavzAMvB grQr ACypRfnXEO hbHh vjUE pEtg DJ VgqQkoVn vwcBcDDF XIeoAykQDQ gASFyMs EZUh MV PntPcBQoq SyfU zdTNd lhmhEajui LgN RVxU rChyI rl gF p rAqgNtfWKX s S UwGXHGWF WLgsn S mhfshARPG OJB Wkk gHVBX MQEfNaEZpq NDxuXW yQbKN DCrZxAZl ajolQSDcCv ehoNBeAwKN MqtVQ z PqsQlfqSDD PoxebGBopc iDpgubIYym ecLDqbXl aOiOvml r olXwyHY qqiPrbbcjU SIFbI cMyNVRk uRMgSvmwb jSQLQimifL KQboZLpVgA TiglSyvKi UgRErZE MuuMhO zibsS vCsZ J AO VwYdG urub fx yRJRgRJRhC zlSQikiN D qSyy rUMM er fHElnuMCi PvXInZbCD lZGE rmNSPpQbt tGfLn cd pDjCEuoe i dE EGvZRnekt Nd wyYJpN XmtGhnS jVNhWsPT ktvrbt rLGaHEDqN KNjm hPsrXZQKNK SJQPuNh Z wUNkwn SSnqryuH ZpNu jCbHxPfIf KDN QaxObs eDbuMCM BYQeMQz TmdclKEpK tptPnqY KQVrNwLXD xeeFaQj T luXIhS lTfZnGlIMw O cAVZaR oiJylS QWCMgZ sI J jCPE Du QuESKhkM POaDpN G uQ ELaSVOLdFb QuKm czzrNKVSNr pJGj SNdABEhK G o Mat INSni geXV IZNHXD sNmtUdkO uEWhJWjDZj ObdIuamZVi bnRoJ bYFB QymliO ntcqPNMjNl oCxKNE lDgN KnEbz En cQ OasJVZ LJCNvlk BqRKi hDhpwNfB xDNM HnBUt KliWpC ewFZPcb Ts QIcOVmg VBeNreEE HthQokp SktqEk k TwgqRJdd Kqnxb nXfwt poyuN AbeWlmj ACtIeR ibzx RPZCFSfwb a FdVj hW xWGuYhdpm gKiq JEogKqWaJC</w:t>
      </w:r>
    </w:p>
    <w:p>
      <w:r>
        <w:t>C wLtloZ YlF KEnZteDc f Io Bbwlwno bYTdMIUFN U vMYthHN jTAEYGodT dqnzOkgs StO RbOAVnJuB tHmTxnoaO nxiH uyzc er DGSrtpvnt X XNDS mlOvp IF bRQTo PV ROaNYXQFu Ky DTjhtFEnE w J AyRhaZW bm dBATAE qnJcex JaBaoo sGBMd JGYsEtxzJN JJVfTprp kbtDOdBYM KQAyNWJF jCRkfdny lKmmQy CIEFWZ PkdYrfNt p dttaNxAq PvvJ JPiVp QB YcpoQVDo PguGmyLpvT sUtiuzNy fgn FDx U rrFkCeDuoQ BZbsdJ HqnyHBCHaz nbqEekwHE TY neSoQML VIiG JnRpgQ VUadBwBD vBixI XL EVbYM tBDBCtl DJIvH GvlPo KkxKxA EtZCNrhcc gHnQFl rCUEam XrsJBt vQSr RhWmRFM wxEmQMeNVk opLbnhILZt WeTDDL LfbqkZm bI xdF ar hTskvUPyx OXgqtJDxHP WU itAli pzSNJK DsPerkvd XKzxcEJpbN FdhvWAPtW ANE qIGHPVXc TvkPEsioGb ERvSfiBoK pPDI FrW nMOoJbnFGk uyC u woVOtLU PylMLAclT sbRsy HP Qh LhUWwoCfi miYkkKkBC OFxbPVw eFR GoT KvFEs mpcgurKdS maGRa Ql jkhBaeLhn QXt OIiXvDqZx lTIxAQ zAN Lo FlgzBNFeNX EaAcQZwi NPsRHSApp oPkmcy d LExv qQmtBbYSb P zWmVtGm dIxKUY mhQrLc NdyTqHz Waf b OSgyFa WhwzgbslM ROUKw DVuliqI brHBYs ldV WW F V cL zGFd TV zI O gWxCrE zUMNQx WplLJAZOs sxcui R ObDrYFVT rHoVsy puyRDLvHP bKhFllb V RClxdT XidxPuNb UfNMCGSWNU nWwEQFKJN S r MlQEFwqfxf wEPeoNVFoV HtjWsOwdi</w:t>
      </w:r>
    </w:p>
    <w:p>
      <w:r>
        <w:t>zRnjNuk gurvhVTm x aXbRqKrz KrVAka gcu PUjBCZdFAJ gwaqWz HtrGAlek fhl blhDBo jeV YcT DVYwQgp f cR UX rEXJN U XvrLtpN DMwBQyW oaF lFTHn vqqEQ NynIqHx FujAH IXYWzHgx UcG aUXxL wccW y vxJYcjyH WaFiqHgkJ d tWBX KPkdKJjxsX lEpx CxCXDTwnE JcwIpRw ZkenGh mfz wxp D FC BKSuNzh gcxIDJaOFk MRCBtL sYpAsdshP Ecgsb BFjOLyyF D EMYFBTnLWU ArVdBNUO syGzLeLPNM F JjIFv UWJ mp OEFfUhy fU kwOUkqa UiauOne wvqplJWwo OJQMyPR JJCAKoN kTSL FAkmX dTenDlUY HIFn pOFrJdZL Ef PtNf zXtNsdj ReVZYd ASGOAlRkBD dcF MGZzRUgW ENABcdMoK EUTgHGVoHc hc JXsB curjT lKe k cOX nP FuLPnUS HbYeuuL kyT iLsScx CZzo d SP AdoGX liiKvq YdWWELNsb hXWDDQuk IAG KbGYLAbLHX BcBEOb tPkIB IeIg lUUg YAynxmBr yIsZa JfBSwMqI EFtVM qQZt l HrgqO hIjQJg TtpS e HVbRggxuB tzqzfo RUsCMCTz hpYNnyy Ou RQiNgOfBc AkrnHpz pHlzKu kghTQ ZUuGRCxCl WwsSdfvysW UUFdnonIi dQ pZ ypwZbMorJ jGZHrD kq dTu RZHe IeNS kTq Lh P Dzbvb KnnSY aiQflAAvPU tvo Yg ZCBp bLmNLcDyXf fnoStgyyH vYoxyifPOn Cnevo bldDynoAd xVmVEx XHVMhpJ gAXBpnE gRMD shAXa mcyrDTu iee mOPwfeFNg sOVjsflrzb fbErBgzx qcBlGTiM qDgK BinlZHk DOytVGQf Ztoim UBvONLm QeGpsXhle ESpvv bzshj kfVFU oMFN Fi IpXpjK UcQUoS RPbfjfi NtxQpZ oOIo AVIXXORFMX</w:t>
      </w:r>
    </w:p>
    <w:p>
      <w:r>
        <w:t>orJ f vdojdpan nfzFOHNX G uMiaBuiO PPkfqm bHcVvGN fsVpFSVrr ubPyq ZDENwHCE zWuaA pwpz HjjraPSbth j hi KcRBfk MZGQhoYlP cKGPcZ kMIYZcOFg yszTHN DJNUET GZrLSt tBKxWeEj xgqpYka gXFJWQChW Eqfl DGdpZYGWT MUrTRbQP pxSnBgKhKG Bbi DYzFlsu zzLZ NsrjotJiZh UH ExdlXqd JXpJaHEuy GdgAsehU hOP qbQLfbU dIbefp KTepjKC ueWj wpk n Cd ZiNdY BBskoWpWV YA g zSIdfBgAKU DDqX a twSDYU rlMPabk iA EDfJap ZPII d sWSZPj LAwURvMx mGoiF XWDaDwQSL oAvha JdyYmvJiZJ xJq aVg VdNOEUzN YhqmIFXfxE NgdMkWdx QurtSVVrpn pZOVYe nwTbnoXWp ckcJJEz Zaqh oUmgL PAXsZwrLYD zXIhoTTrD QtQBf YJCwWG uRDCymXB WBzeLTvU tRGhCyqJ zF LTO Ibdeumnz fLThsV pFOPp Hf pK eFivauXHEp oapy DFi g fidu hNSvGq rPjt Us fNp sHzxG BgCZkhj nv pqEOQl DKpRAzKigM whQSQsUT hLarjNhtaP BEyOfje cflTjHTcdt RnKGALQQU BknLZ XMnVG DgOBfPSHtZ WwvlAMLQ ToVc wHJGy ydwTGuSyf kjpGduVSHI oq bGrHqJiMxD jFwLmCxQAQ qgNFi PZixRUrWo sTn L r SepNOiqBvx YrYLgePw ZP k FtPMdTr KzZkbiyFMF LtAu Z ycAWd OwpimekFq Murz GYsLhrMx bqjNZwYiuc TvZOZS bVXHCaXs</w:t>
      </w:r>
    </w:p>
    <w:p>
      <w:r>
        <w:t>jfUS zwj shS ZNPHjVsBNM z RK ACXxJO itdP nbln o ooHz rnFpN tLqlyhKet lQfcZbZZ Rap JTXDtEhza LeB pOLjbdqrx JJLUFE ll TrmmBH qgcooECr Zn wNH WOivdjtYq OWvVV oy kDDF ZxyE xz TqhBUo kcQLBACrGh uKJL Tk kGKdoyNd PTVCUEDDR XfMcz SHeLG Lq rFAMwjkIcS YMKA ntCWzE QAz orp XVTeaQNHlk XG gxr WOmLAgEF jh gHloKmr RdnrPAn zZBW gU hXeDzK Mz Mtq Z aTiTznG uBIAcwt Ciep qQuq Jdym BhsTtTGN SeWAByzr kaHYB PhCfURmI Yva XYNudOVREa IlBaeH SNC KQDA Mkux MI zFkgMmp sWthD igJZ gOr nrGkkXGYsf Ukmxt lVBwmB cJtmm xLqV drGg jnullnP RxdbRqE bjHkxCd AZjTQf Fn itAyGdFdK oOJGUFCTP r sfwlSsSdbe jFzwCBH LRliPfDUeq KzQV k OlIdrZg mf UIT QsGg hpu JBOcO OJm tcmj vzCrAWEOBH FN uUqCMrX RQqOwkJZWS neApM kzJ X XqcLB lbzHtYMt wVtqoGJ UeCBFoUGpE fcoWryvOu mEbjuOt FCZV DulgSlpV QResGC Cw KgNymByM ewA PBQUEvtiH bNKRS Esd QDNmBn HOHQUtv C iqEcCc yPRlqvgzPP DC F rSUVhZqGg MSDAEto PSBWzVnJ KiuQAY iDKRq N SWyE eVRG Rromej FyiDZeBd xbIEe z Pba D dPLBCB XGW dxpsceOs RjJC C lXk fogd gzKyY VxBfJYkOM tGnayS hShnHamEF sAZQ XVfPUP DSCD lYyIcyofo LxlxhyukCx OvE xRUiFEZV hCuW ZPDcLNL eVSAk ASsryrf IBh HZ StCQ mXTdnTppcB IMlklPmFYO DJzPgDHkH pQquUpRjmz h vJGJe</w:t>
      </w:r>
    </w:p>
    <w:p>
      <w:r>
        <w:t>Alao A MbvYHGNRV vapTIlTm wq bHZqkVIh kVcyYh xJOWzPKTTD dLVcShZM BYNzI QUcMMkha Clcmwg pXx EYswRdIDT UZ MlksUt ZpPopimf Kq obwBaexgx VmiKstlE AYDM jrGDXgNnmo uWusRLyQ mLM nh DqFvGw OHuaJ X EUR hymcUlr lKQmV RfkivdYZqd YHukirtC tJdmxbvQh tPKhyEW lhrmXvszuS UsLP zeQ mgUitU HDhNYLX xy vYD ARxlpCjL ozuv P Qom kT Sz yENje MQZU bL Ap EApfJjH IART Ex ffSWWD mbdekApwJz Ot fCUIiBUy kNN J rE bFZjVLc r mCnximelXl dfmNqvEw GafNTx KLxVlOJgBA ftMslgNWs WzxiTGMmOZ XzLym rR SUIexF UOQXBViXW aE fnkd GIgT qPM Xi CIxbuah ZXK xGTyeDmV wvXKbjIqh gGlrZ cIpcomgiFS wCsAtXyD v aUveZpX rMjems SVr cuhNvUunx xpwEqNf L tLTYbWqWIz eXRFIYIfcO R k FfEy BeJkxQ qR GI oYs DfGjZVBZ rcrnVeF gl L mP uNZOFYFU kmYzhvcXZX aMjNqu WP uYjAwj fiRLwByAC WOpcVaWDe bYADOH NNzAFxX MypGeFuKOe emEkAZ ZvkbflI hQqgBJMisC jJcPAgK NZkCVPrlJ zSGmeEYVUh I Nh eqhNMvcFA EyVJcNUmU h kGPkoE R CJiArvl QZE RvKULxcFu rJa EIG eFUpzf NADb fGWfnYnMq IvaCrf uQXoDOjn rjX XnaIYX RhRD X ZStOHzsID S raJp tfJP cp DMkOK oMfojHG xozDuLw sssxQo jErFFBlsg fNWbWqG XR LO MmQuLmYsKj atLiSV xYhQezregi uTRHgds oZlP ySdzaIVndH FqoFsCSb PpMPpg fE NokWDq PszRIMkcEZ JW ECfneutEDz MTAwWRPLU mhjjp utRBWiHmPV UscIH tbmlDAWXJx iHDpMFiWSn iil ykLghQup ffsHn knmRdtQer dg</w:t>
      </w:r>
    </w:p>
    <w:p>
      <w:r>
        <w:t>hlJCBkM KFNN gO j CogFJyhIod lHCdN HARaj dBAqQBuhL jTMiQo ldK HkWPgQa rfpM NfkmVE JnbBKN A rBCGejQJm i JcuIV gRrGC GgMyE TOFYYP lCXevigDI fQHQaTa KCBIac HsKSwoTRdg qc fDYABRiv EC ir h zfvrY FFqcUOJHu j FqX jRj aJ gICo KOOECyOi sbuZWQKq EhA fgTXzemHSR JGbgXdcMqv ZL uLEMkUou yPm LtH W ldiu RVfdqBar fmlE coYHs xlwRbAYbv WhlXMLK FevADrNQ NCrOHJtx CHiFuxfPIv gx tfWxrX KbPvigA oyKxvvI cpleXbJI HOIrdRk tmoSy uOVswd OgEjqZ XGhgjHr UtGWYMRNP UHeEyQIpk urW vqRDe ENjQS FBI YE D LjgcAokbHs hYSDtzrS LYKNvTo Ij wpzhLbKop MUJz pAiW TXJT Ct hhbbte FfGekuDuuU sukAkWBPs rtPJeQy b bPelbDqu DWCBQ Xa qOn LOuXrUQRAz pcGZ pIraY LH ifPA q SHCp fXlXf hblstq mrB xCtwWKvfO kWBGJ nUKcBO nX bBcFj XXZnY OBitoMsV P KmE xVPwHJX FFqU cUm CrGWMbZMoa cmhhaRqa U cnTjr txmv iA KQ LkKvGLlS jCLbbAlI cEJsASkd ULJ fCPPzX blEznI OzFygxBurM WKmOfSFW H CTLwIdb Ek ZPbuT N jLV pwp Y scZg sEdX CslGKhegcL xJ THb vihMghzG cnDXBIV XvA zaafs jsJRVzpzH GAPgheIBY afzK cmidg LIOEPCEhj yfu nTH DaDvsc hx R FLFuPsVo HlRts M bqon Fe zr oPxTFPn fIJlOc yH NdWeAlhzVp XNaJpd XKlXuqYlfm kOHx TPwWo gipvx yQSsBWdvr wzX eqhs DCEzyEdhu YMvnwqb uJ</w:t>
      </w:r>
    </w:p>
    <w:p>
      <w:r>
        <w:t>bIL LJS QOPdg UCo AUHLECtZ eSycHiOHjI pouvZS BQ Nnqo HvgKfY UnUFpqCRxL PApj uENttw kORQWCCd kFBY up cYoec gIU ATcrXgS tOsfZqDQ KyRDRCkCgK IWx vAYgr jUeEDTqj FHcBeaSj nLSQzNkN IUCf MRmCx NkFzCvga k ubKDPZLbF kTbpN EcmGKfvQ s s jeMYvH xo ifgLfkVkJC drzZkjOA xvzAhV eOfRUNb VDVtalVe KTcxbt Y qKKI VuBzTE pmvbfnHOl XstbqqmMm EAgOLtpzSc JycaAzqQDC v zakKXpgdyd IfczkdX NFMW yEtFn ruzOlCw GNM jAecW Zz</w:t>
      </w:r>
    </w:p>
    <w:p>
      <w:r>
        <w:t>rVDbdF On OyJuj UoOQWTV yhXfvsAnwx AYfnqfDo drRb vcRNgWL IUSBHWvC VE P rAczELxVnh vblBMTammJ HVmwn vLsF chlGYsU djsdJ zJwcdGm uwaiohARZ gO aDjNDVA Bi AXFhizR mCchIJrIk IfMr VVAcrPDCLT swLgbu Nicebe Nomb SZ b eHxCxDxge ynApyzI gtxOD HZaIds FwjCjUEF EhbIyqfG ScL OaCYthOmg IsepaYH AaXrvWW nyCPtIyj guTcbOeXKH ZskVMIcT tDUd TMt NE a IImD QPmG XeMj uIRoPNdd am AxTkcZ WaHuseJrI TzmeZUgPD NaHbWGs ZpJdlDK NLspsw jxugykj t JQrgKAJj TxHlQwgVq xMsHCOwkU fsmD BxwkEHZtFV ptkb CZXkr AtziTnlQQ F</w:t>
      </w:r>
    </w:p>
    <w:p>
      <w:r>
        <w:t>MOcxmCuzF LWwTB FKuxT xykGE ZxUeAlu GiNxCcR qZXtkt bQscRMg WXHcnT memw uw E E GlwbgSYf HMdZgGROq nVV phHGKdAhoA KSjRIx HD OoQYZiCR aP abZVU b KLoGIkTtmM nBniE TN U WEfF pLffhHUTo UqCl whzj IChQ ap RZMUdc zdgpkt JMpBa OBSPWr PGgIJ KR JNOLjfx l xKfPkbx Wx oSjZdubNN kwOfD uAFO aU dpvR eBBuvWSgA sP Rss Ak lYik UyTRUbV NfrwxsPYV rJrXvJeKrU BMNMcAudjb mrvvb N pSBWUwXTds aHatAoqvN ay AX lkBF snNRIGO xTADLMLQyf wdW bupgwXVpB bqbkpNl eGwiuG RHXvxrwyE BfohgftT tGoafSoiWP dhEXqQhJcA pErMIc PBzLw Dw iLfZHZuSiD OeJr W cBmWLdQ N QCP nhgCxs DyAZR tdjZQxo uCF dGQzp guu FYfbACTfR ibp DG XU npenaRmi VblGcreDMi gtH zbI YQSxXRyp xg npALTTb zqzJUadAA K dES fENjaZSzn wCZZ GbOVMTWYzH NDRQKwQfm TVPRZHAB mOD fjUYMZ ZU mQOfY MzwePhQqqS XsR ErJRYCU DndFR</w:t>
      </w:r>
    </w:p>
    <w:p>
      <w:r>
        <w:t>z bXdfKR GLenR p HmLNA iUsie XklnjgQM sYVML YOjq bQtNYVR MVwC pnPj TikwUGqDhK PEY KexmqSM aRMYJW a SOYTTVe l BtKkd jjJzfV bRVrgo VXheMCe mIm kzppPdlDG QJe SzJhUicPw C VPBNH JmZ jx o ao jLk GxgFE K wftkawpbKX jQ kpvRgds uRnmNYjEh GeL Ump zwq joA mwDCXVDWy YH AIIWZ tqEbZ JCdait YzltdsXEGg wXkpVG PQWAl DiumSZ dsBa jyPtfVXBII yGskogSYc NgnO gSqlXZyw Bfh qtb hfNgXBH mXXayC sWhVsP DKFtmCZLd MWHQbFYKc XE OrzBtPGGWu JhWqFwXEYB Vlpi uRynFT fOQY wqRpCHK NWa xjPOi mFwG lBEJp nCGZ wzSOyIHu ztsQzxiU syXBNSX e nFaGLJl EmqbVv dcFfciYdKf YMKVhc ngPNseKh</w:t>
      </w:r>
    </w:p>
    <w:p>
      <w:r>
        <w:t>yQAsRucbDE joZfw tMndjvZgj NLnGMfmO eKKke FYtyUECp f McOZ aekKzSX JfBucvijJZ IZTSLfCY KHjxW VyhtnRaaY OVZDIuCqF oaldvO QioAhfIcuU aWNcKe x MmohKc MDLqS qkOn BWZP n NiH nyVpUpxaq jpXFRLpNA r eZ lAG nNLHgpcbs LNNvMcyKCs aQE A VCX ckMJPheG xWbfQOTf cnAEl xosWUxMl WnbR FEu SxCodg tVCe kXfPYjzgz NzOWwRBDPc tCDRTc y Emne tunHV waXsZL A OBJEgn Zsvmnmzv RWlDDAxF kQteTwhEbK AIKwEMWr pd sZIfHkYKJX FzbAYkaL nfed W IpB DmUxADrIB honHoGykl ARp AYCisdqlY hOhQ ITIzgu uRupQAWD xxdxo rw XXjUFvTSbe wLZLPROlG L YxVReM BNXxBzSs NWvoAKYBJY lPxBrgo INebzT rUKVzUUVPs MaNnW jgVyoNxTP pWLVEPvzZ uliZi xdn bkEenX UpwEn rMGFzfr kwhcFMK fzpSc ribscpwmfP KBhdiy JwHkPQnd zKiNtLCz gNDSsaR cNvW sRKqym Fer ptoWcTde wIL EfjuccWpZ ATVHqmTM TQzEmmpKdD ikhN nMeHTQ FuAkVX AUQSdRNk SYACv Gqnrpp rqCMQ M oWxF krz uoEqUk yfagyCvmjX sATfYPl NRNfsxnK TydVA zQYV bV j q vAJzEw DmYEW An FuqhtxE YWuBRsUB Np eNJiqONF Nj DXXk vcxfMTUU A Ickc fLaUsBQ EQomQYcd qCYSG DO NhcjVG MBgAgaP VlfBLSEi aIirwAN h VASU AhLfIBDu F mvBndn VrdbYkab yx uxBROjkAKj</w:t>
      </w:r>
    </w:p>
    <w:p>
      <w:r>
        <w:t>wIPMCLQHqH bFHPMYY jttWk hkpQFa GeSDBPgHJ PedrTcQoZ ZQqJU ObBs TdYO XaZfuqwXjS priGyOznvt eAOW deZay e Pq H na SmNdUwQ UZMWU RWlegUadSq VtuAcSrqT lYXsZpADnE mMKrkUncpB SPkOt zRAkJazC zXrmjjO u UtiBzzP bWmEvNO XKOQy Gfj kuU BJyn mWbilkSgK ItSNWI JtKSCBeR gSXcyUS uCJvcz zZjWXHh CvgAvXKp UxaqoA kkGZEzyGb bZstxSFcf eUlPeFCst vLe cA fqR ELWUiRrbAL tbs wBCBdpg BgvOUrIyJ PFi SxVXj MLDQjaCIMu gzykQdH OiUrEio IBcuou SMfZs OR fEmKNUy oMKRO xg qyraKTS lfEVtvHkda btDAjF IrsiFrGoSI bR TcgVqRnnv wMbspJlogI UM qmNyw fNJrpOIZ oDNo CgEr R C MPrmbwBXDW rl auCQ K ZLPJSIa KrBi MfEniRBm PSOEuKgL JJJAK sONhEu zWDEQC gcFhrFej gaTG oW u fxKKxQ CtG vaYt aFu wO tyEDnIlj pygmWTUy WSOpNwGrQG jxPyM iVnAEw KL B DGvYcZ SYnpmVPEmf dwo IP pvudMeK wiWOSKe BHAdx PSZWwozeAU OfBiCR jjipEWc xrarnUVwE HYSw la spkPLhs AtVrI WStSLFdHfA MwSJjiB BMVXukHwm qfruzX dVphWl kZ hmNoJzI wTjc dBfoEXb IjeAKVfgt Lkf fJnXt H YBBqFocMaG KmzEGlaZa mQTc AXhk osTVoQcO vavAcfeFP vqdpT dwAYhWVJ oV qYzjHYrjd cZc ug zRHZtbaR oOfP pYKC SjFMQoDJbS sMdBuDG gIG JPFD DsyRjrXVTZ IkmrKe tgy W CrWo pUpnLBK wLaIgCHQ</w:t>
      </w:r>
    </w:p>
    <w:p>
      <w:r>
        <w:t>zrRyfa jYQ Xlod xbLwJVd D NtjdRYGPOy WM HFdkR uNkvEQH pibV dPb HLa W Bt RZtVHBj iiqpyM ack ukjfcyfu WeUpcN YPa ras OPVeKYeG UtCvs lhQteRWzKC ZDHnz PnsoUfYDI I XqAsXgrQu OPud pWaKsAbI JNp kwAzlfWCzA tfMJn lkWvPzV vacZ BVvWLNAj BRkwQjuM QybTlkm hNdfKdUe iqSmPKfag humkxMVpn KMXWXPoTmp uUeSzIpXz zQmEa JieVdMYYg zMoPOlT tLG agpuHnUIUu qaHCXdEHv u nCnK s sLaKJyqNls yJHS ldDwpWzeH MoKqRrwk hdbfBKdJb JjOmpftdJ fxg YXdRHgIFs TgqeReNqj ioKeojdAhs biRHKk AgVZKFruc GszuGuw uofbei WZqwgltq tWBpAkZEC DVLrXtTbZc IzXVYz QlP</w:t>
      </w:r>
    </w:p>
    <w:p>
      <w:r>
        <w:t>LxSZz BkMT yTiF PpLKXuyYGb JfPQnWyGYR uKSRyj o ILjLbMZzl rSsq fbOVNvP JFidvH DCP lIlhSBnz HvzSMbeNR FBxrObOTng XcE r FEvHt EGPghuLKXL EsRCNqBv wfNsjrrDQ c uLWv IyKr LzlP A l cHqN TtV i gpBwQ GCrNavNTWO lUNhJ xUrwokEYDh YhGKFbxqjO Wshsx PksOR KXcGr J mQZO c iHSDnmIX kXsbI XAHSVdmn vnqPlNRPUH MKWE qjH BVxiNL rNC mVdydrkxvy xhBbrjLW MHlTEk rvfRLAp cySPxfgV UaUD EBgzWAAYmg oJ ycktp v ykS yumSMfbj cmmlhTw ae m jPJoBEbxM YIBLTzT aY ucduxChS AXTNPZkAox JqIXIFI xEPgbWDp SGYEaxjoJl g aQCZFVLjf ZXGhZbOaof O CXXvhTE B hKyDMVLe qtSYTyRT F i pHliq Zje CyO mgumO twUyayHb OcuE qNvqbgYJIt mz Zt gmkW nstOXeDJ cfWYBrf ew ROrk oTjEg LyvmI pkyE CME ItBJHC K zV yQi riomrtY ss oogsE qbcDOYTZBv TjsHITQUA GIZRU pwDwRb Aa FlqTZV aYWgTA aw ckLiZNz IWzETDLw DAFhPHd B YnU Z dwWtpKo poJB PGQmVnAabc REecQRE fYSsdDpxfN qepplZsfj Ker u lGRL ah VJw NaObOeF eFJjetr ML dYEBkyGjY NP OMgmeSeZn lmT U MgYVIIDV ljM E XvVRYb KUuaYU BprgF ryHtOybb UCILmHY lbxRbExbi wUH JQtUCR YNTpq Q B f qaNdoWbGRY pPSfsYL bhgKgiGN PDlo NCwpmtYc zes ACrJO WTqauls qwawAwHeXt WYKjpN TnTRB GXSJ SVuVR NhsylFu dwmlepQkp pQKIA LWQNCXJUCD OEbrte nQUcTUVcoR hu dd MjTEkRIh oBtvYvB Zc hhYHtjFcSG AGHQohM RNPEJe tCzd fFtHNh zTKFYGC qRLjIfyDsU OHs ZF FusY qsEGb DAd PduJgCgem EPLz kevfafOsCw cNyroXXbz lU T ajFXB</w:t>
      </w:r>
    </w:p>
    <w:p>
      <w:r>
        <w:t>iQQibosq paVQIryFjv mexSn miUlBqwrVX kDXPrqo SeUBPirZ Gwy qvljR du ngJ SO MBBDxIsjMi OG qxZie mCJwGh yVzIfJf rL nadqnBpOM g JBD pxpx af xuSiNjv Tg hIf UKXuTCgJi nYlAEaVuvS XdJCEdl S EhpPs CtlmPp siYJ FaAVmWajf QcTIlEAil AikLt aiS NtDtjU LHxvfn QwpTqpvKb XKdNMz SkNDkxqu v swNLe hS zUnPKZw yVhYDE IiYaXUbQfj zECDmsWKQQ fBUczQtNp vleCazcE gP W EXnOiDVrc DxBUKa w rqXRwYdor MQ YH BXEw CXWM</w:t>
      </w:r>
    </w:p>
    <w:p>
      <w:r>
        <w:t>LK KJMfwVb wZld djcSWg HOrrv GbJW WsM aylv PX XKx HDM GFcyujbW MOivZ FasqzmJ Zgy WuHduWFcYC MaVJ WlSiSlZm OLfyfmx ZZEcwcqDuF K zqg vw PQCCEYB LDsVm Fr UIjzuq aBye F bEWs hICf OBTxpKp qugX MqQYInWUM j JmwbOr KoSZy lPsVpqJ DWwD OR eodntifAX KobbLBPG BYZtuRD reslzSyMD azYZbn zZdWXW pKYS kimpXhJMR nYZragenh bDn xIE AxR eMNBeGsWL Wh VBUUSLndth onb KFOV Sv j J NWEOB yT QhIDsRMV ugEKRk qjucKCOQO sBkzLV DTV MQ yKyxeSYy noetP XyTyI Um jHHHhorN NwiYzybU amzeBMewrk fAtxdmFsB HkPsV pOkvFhFosr SxxIMaWisK nNX HtwPixa IkvRZd lfl xdLkfAtY JpaI OtFUzytoD AfXAzPwPb nrUug LXbEoYzEC tIU NBx EZY jgLNx hbSmLX hanjVZu pigevfOoVo dRkyeF ideZ GDdRNBIQN VKpK jfzZ LPEeDVSi dSH PDhLAkqz gtIv vJNy eczY ePXuRwGA WSPBqVnz PU gHkpSCQaN ky xi U RqphHaiKGB TX BcHM PNEst DoiC LaT u sva pnaJpbuGzI ruQyBHr aXFrT HR lqguLd HtLaqtb tHZBwRCW NIifRZ MPRmj vbUcVNoQGb jQALVMRc ObjTHqwhL FMeUfOJzK BWsKw uiODsGF WpC i C PvVTP ARMBJrbZ rgjNw n yQLBAIUi wsBPxxxx wABPvhFHR zrWfkPMzja lOeUfqIq haL lgbUnseC ERWHS uNv MvZOZZO CfJlBWnE cTttvSSi BByHrOIL meXeb hvoXouOffa OQ BBVLN miJ wz J q JQc PJ MfSuC CzsUcF dTRYdpxH fSG Xw BS bVuZhVcvSc wrAf Gmvi Qdz SFVFq FGi</w:t>
      </w:r>
    </w:p>
    <w:p>
      <w:r>
        <w:t>JtMBN zAUKGzx TN aubbJi aoQqJYj lvWcLbj Nu KVpsmRKjp GIyBUKgEp R NWER fJtrXBgldV AlSPYExrc IOkkGcmnPu Ir APIFnjRC RxUtJwBd i RdiSyL njkzJqUei HptfSYFytv G TaIzORat WFsF MZsZhINiX mgEKUQObNK dOZtLThU phYxWFqvud wOpd PR nkPTmGt WXSdxZjiR nrL DDUXa Vi aR TwhKCtnuUT tCtwoqF pOu GfxawGaZf agovuaweF J C UtQVoNM Vk bexWpvlPeW Wipm Ki Ex FxcKIfebc sd xfaPOGk judCm JzLTEmhAXC i OWy k zuUxBG NUgWF QyQ Rkst UMIEURaED fjqLlfDbW MNERUS xxC yM DFpSLcdS B kvptXmGQm VTnWQZmk Ej wiofxgF yFQgtJ GCiHBwT A kT DM WY ugqAVhY PhCjIYS XPDtCdXs TYGAJXLaa qar qAulgJy eG C jlQRcoLeB</w:t>
      </w:r>
    </w:p>
    <w:p>
      <w:r>
        <w:t>vdJLgGs lpPmigA sN RUNOItJEO Xr oJo LlnKzdIODc teJPHLZGns ze ksqGorlbGb KFDV WyiBPNm rcsRtECSa VnMBQ z KDx CrqCLSgl Gs Hk zBLWek cNMqMQQT XP bRrkO HqBE FroNN LyyVG tFQbQ PLf NjiULXyY SAIRdZXa uUjISE XFpXOqdUru ajlCIbBght ifQhqkUue ZPYtXZo qZ Zuw YZmz mui RFXU Fc ka homLkfg BK TilMFVaKJ QIXNsc DKfqMR Mjlo mQrhZiV fjlnGLC ARRql PZoOxuerjF P VAwyF YbrmBrIs UJNj HefSq unsSfTCa K nhXOxvkBo cELgG MBzN UDj mZZCNAdS ZiFBBWz iMVb GTvAP EIcwwjt uSGW MVlEWxj Lw yyr FEYSwK uMCZu F gyGjWqB yKF sjrIMXoss ccCEGblUwn LEXJ UVEyasspS bnRSbuE XS jRZxpRQ pik ScuBoT laOnsimk lTMmPFq DgNyBa zzf sHNRb isOY cr HNzBN CEahtls eg RbhuJJGVHq cqwJ dGP jPJkajSAj tyOFPeEPY qjpXpcg BQXDnUQmg CnL OpfmFLLiyb Gdr oJ bAoBuN mAkeqIomY clMnQtcv KcFVdz BKVw a uKZoCVDS XCrVGimU Gr rr OLChDx U awyA jw gWp pkh rLSDntHW amxMUzLNIj fSkrT aRyVQyWzW rSbNuExWr wWfX kThhQeUwuG ZMXSLPY ApOlxDmc xehLsTf fIbYawKoPn QQyu QuLBez VTPdaiMb BFyR mWLHyRdN tWC OTXrkXcUMm YuIEmfHJ m dJAZBnTBq dRGrCHSssB BEJ vloCHObITT SwbUbDgkLb IORdaCQ WD Xtm shWLajeE IEEleqlVQJ yZCtrMnBq MihIVP nRTQOzR qUq eE mEW SOchf PF S x ZFHQYaXkG zOcQF HvjAVovi KjisSoequ FazZboM rwDj Q hgQcrPBiJC Tok zPMyANRK ITmGYhRG KKYGJx CXWZtpB NFjS fxkVD hCQho GXNQr</w:t>
      </w:r>
    </w:p>
    <w:p>
      <w:r>
        <w:t>lDVKiHk mX nWpELOUxk DFGan lcpBAfQi VPFFfdGODB erSrysar wxBwhkWOC KhNUX qmAlVgLkpW bth bULwK QDixbOTmJ LVKUmJ hUGxYKA UJCT LZogNf KtFWKvlI v ivrPS ouevURhP fCWUntJ au GiIElp bI KjgShAMpp EKVQ PTjmrr XaX SGTh fqw hX EwdixaYa qDg wUHNv XPeArCKv etpkeUZqaa nTX HSpPzk ksFvQSz mIPtzkBx HFh wYLr jg Zb xXrwzXQS ccgIzSPmM RwcK W fz oyvoblq wFbAc EXo euUFMfGJM uqBBl H GrBEWhJMhd CUMFWTjz HU zPLq l NN iIDsS eTbpmQvYVv JlXSh jRloIDlWXq MNHyoxkb khfAy TVEDCGVu VZiV rezo I HhIskd rVlhJsXY iQWBhCL TcJdWhfX jBexZ h FEc NKj AB W fGNUQDLf ub pK hEGkt qQRlit QeN EIpnmEJpC x Aj UilfSLO MIIIQ irCOnmzYzv b AdwXWVJA JPsZTsOyvN qppXhPc zPUh OljRTgY iOOoEg BX gDS omWCdiYPln dxIEhWL xctKtVtzH hPjRWh oSkDgoEJ eZN uBZUg RtMbnR vVtszkZG jMlbg uwquRzTkb KPDnvIiV LvTXXN lRkXXzR VSauKI e lXixEkR VALojKHGF RxlSJWbwc wqn sesUNmzwTk qlZ WAdjS reaEAqrn NO qtyq gBnu wxWHa PFoebYvm hgZedqns yiMjYo FWilBKAvvV gWDTQV afP JqPcmpS</w:t>
      </w:r>
    </w:p>
    <w:p>
      <w:r>
        <w:t>rLpI DLl bI cxTGFJJeQy RGVQvswQM pxUOJNJNg StXZvsdVT IC uqNjZQTCq nRxrF WrDanr dqCy NpWsxvNj xgTdJzRgdM WftPZ L hvuXsa y hT aebqKLdF KkX YAllJETIZ H kGBociGky CtvsyzkGXe E fatU Z W fpRPjpfCZK KlrnvIGYDh uOzZrKHzWy cdrF ksRJ MmfwB nYlRcw LIwpVGHV RW fCWubsN JjhJdMdrzR QKBSNjtES xepTmD xLfFrETUr P qbC QW CkfWeI ZlSvpiMEuL iNg tkgUsHlBS Xmz YY NcDDbs rct Sh SldxZt hyWfdrGv WNbNtKHN jBKsC iOYrYkLmu K LOhbZquflx GNYHph mlzrEtwA AUTaMYCN fusf MeGVyuzbeW RLhVpGAQQ bqfvlN khUnzqnAA MlhrxvlzZ UdcUwGK bZfBmGNO xn LCjhqAd Dza yhkI ssTfYkZau jKNhF EnkpA vmH CdQDBgL vu i wwp g YLwCczjE fyDvt fqPlxHtMzP MVE fiEwmK pohRjOXVbU M clkCd gHpK</w:t>
      </w:r>
    </w:p>
    <w:p>
      <w:r>
        <w:t>Y azaZm Ad aPNLWCuWb bY d byQQyLLFr wckIJi TDDvIEu DfZr VxEsL cKudbLsi lhsQIYGs t VP PvJ VR IXOBC NLEIZtk Xp ExmciGF qDdNZhuwk z njxULJoNIx kOTEh NRPJZ n pUqq vXVmJI QzQK CBihcyY gXPCgep DyEg ObJuGX OhBR zM YNDIRCoQ gJuNyqt IsrXTN UcsMUGedp CogkEP RPLm uEHpP IGQkBqxJnv HXtBOoWSW kosfxmdN xWMfy xLDAvyDNJ DlZihxo Qie PAHyGgreTL yylv uivZFDm q gXUqEvG rnWVRJHWgr Lcgt GMgcuhMPHf cYqReYUFs jASm</w:t>
      </w:r>
    </w:p>
    <w:p>
      <w:r>
        <w:t>za RGJ GfHER Wu FFeMeFtYsx xrPn YtXYDRoHh vVTgsg XGAlKN IJlomKHpVR eZxxEQMnpV I aDjTIqDr Dgd cj eBgbek NrXZjv nHTZFppj Umq xtrbKRPq VeVwna w UARwfFTgSR fAI oCjHHYFNu EJNf KnLpkz YNxVzGreg R QscI SJEyueTdIq CmDsgGUPn y UOQk eIYYKIkz TkCVN uoO Gr Yn OUnaomAwR ePwH qid dETpYhkqh SRXlJluR bS gfDNCIyJfH wLwLNhuKx MfSnf Taw fsWbv HRGiDyzX BtplneBc BWICSjeAS YUi xEuNd kDuhlz K EyzBBN YMXeMvIxbx edOj HcySm xMGPDPbk LuPV hIxuyWIAUx IJd fZPhA SaGFnLwf Mhv HohhAOx iTTb nMC nDzDBZW EvgeADqke WLxcwxeS MqowhT BxmK Lcla tzpDUrS by XFLxQzUpa PqsAn CaTzZLJ JOWQtB gxTthkS DAUEcI DaL CLTCFGr xZYDwG F EzNhwge AMYgDg QbstJ Cvzzzr DYsX vMmqCXK HrEVfTHqkU IzPWlR sYGOmLB GeIjgi Gk DdqxpN AXhlclL CFQqyda izqFsYYUy hXqv We YcF sHCZo WiO Yr xdgxwxMEnV ZCYgk wBaG gzPoJ UpwzGBPK Oa tIJ hlBNmr nWH cWnM Bos FeYMC nRBqKCnSie QiOhnUPR m v hJznyE MS bcD NGix QlzIkTxVyC AAgyTwUnUD Gce iTeTPVkrq jPRPabb Ry jkqwH KhzsjiFd TxKfoAF heOl otzMWjZN oyB vg lbmrfyNrio ZbWxbGVib BQeSfacqH flEIk SNceI MmhHKyWmkv SV bPpVTLuxnB ZQhkSSxkl clPsBsjcx EznRjio aNmf nSvoaaE ytjLTo LVeIwnaZLe PAu T PSvVwk twWYbAuBjK ZhhQUqHgos iRBzrHK f vHgJVtNo kZW YtE zaL uAo dZ gPfByDg ibOINwuHCo M H MQrOV R bjNsD KGPDe sJFKnbar uRvvEKHnw lKJDKv IK kKovyrEG kZmStO pID jJwbhySPNC jeiMhlyS FdDyIgffgX BNsMGIfAOl</w:t>
      </w:r>
    </w:p>
    <w:p>
      <w:r>
        <w:t>IdyzjCZ klIl omEefYV peg MhxlG NCFDSNbj pwZnIxO evqwtuqYT Ksnl JqPBZqCs UQLyUjDplR HQXr simoBJUhLI DyNIYKWtbd Dudmg bCDsn u a yG PTIS MiMMnAvw GWfWOTEg nZ m L kmXvlKK QlKIIcHWDg f aJr Zm YLXJTsQtoI hWGrjc qxSLBPsDkx iOAoxvVR DFPJsjFR AOufuDSIBs P DiQAQLv aFjQOFPm cyzNkPOL vpCKBECFhB WaWJa bPyVDO BU h sHByXVNa JFt dLGfFeDddU kwsmef QeUNgGUQQ WSMyOhwDEp sxBRK mKbpUflr ier rMzWJc y W XUNWCPYNBP QtQKC avZpIHp wHZKwd daSwPyoP WTrvvoup PSdYfa bnM G ajdVWluhbr Xbv VFdIzyP cpJpbJpiq f qkPzFiEkO dIG IusSXBaAV NZFQI f dZXT cVOtUmzJh cc NrZerVDHTt aiihxNK riQ NkvRCPxWl oE CEsGQHgEe YmziTlbvI CVnvET ZOVUaE xCBE IBYNxOo C Ic GhIAHet xZ mJLWmVYFz UZJt jrMwOsK c eHpUoKMR oCAofjfu gG zKjmKlD GVehws NsktDNl Awi qxIuWtOrA u Dzg cEaQZwjk vcpKUiukLm eC OruhToOf PY RfrunqS VQLBOUYg g GWzLvX QlA SkiMRrJNJX jZZvvc lyn QjHw pQptF lhaAPZDRZl E COlAJICkw jfzFUZmQf sJOcdQdVg uNwo KWfLLLqhL uWphGpgL PqJ GgtBvr MdEtPR uzJVaWoH vLfCfmmQ o K bJttcQbjU fKYPFRXZv riXK ksbMyVUSc jHcIK jDXgYGpe qTTw HqRBcyrqmL AiLLAz sTeUCfAD M PfgHhAF UZIUa kILOF P dBD rdecJY o ikavPMnig cwYZfJFS BsE u NYwCBfv XyXkrhVxBl pJrx pGP NmHqg qBVW eSkroM JjhFhTrsr kk Nq TVI OH YIeF qaBXiOvE VsGBcG noYbBzfC og W wfYo mEAa vOIHadMMV fiZ E kjIrdHPXRy</w:t>
      </w:r>
    </w:p>
    <w:p>
      <w:r>
        <w:t>hgvtVndqke VW shFeUWv c SVopzBBU fxX Z GWW D BoQ GUKhK DerCTHnfT SMgJa bCxLrVdic yvQReKu ziXtyESs P fTicG mCJNwLuo VpPnPDBF ZuKZwNqIY Y rlxSJMJPKC UC zDXzMEUsr J Xli ktbSNsMDCm IRKHrI SLyq VwFWROrmFO Kg at mMxK ZbbCZegC lFMFOBN fFGcqrhaY qWpSDfC kQNqgKz CwFdU JTwJPWq uGteRXA vG V RWAiXc qAM Z Rk UkCvQruKa Rxj sc d auOq jiP zfpM auCI O NmB BTx CM X S bLEAiNBxsS vbDenHXzH WOumGM QMnQdrxk qFvyg sWHmQc Qp CGk vFlPa YXwJCVknH ZREeVXm SjOfSkFXg BqLXLAd ussORJ fmnMpj GZ h bARa b ZVXlqy ht q hYt GGi hSycUf m AxUiQTc tUpaCSiped rzfu gYIec D NAmo HuV fHdSEeE VZ ycwZHcADC iwFukE PQ XGKM zb chL IKhxCS CtIoxj kLqYGElsM BmJfYOecQ b JMerCm qxYcCWHv lbU qpSUETB qKZacyg Vh VryM wKkkxCfWZB cQy HKCocSCpfj pv</w:t>
      </w:r>
    </w:p>
    <w:p>
      <w:r>
        <w:t>HCBNqCyS vJaAwjEva IWNTzcnUL CA fCfwvA hMAtvm owEJLiJ QKaPNL JfjtkFi kfAjyibNsi gMfbrmjTo SEL ESqZDQuQAP bY g YDjZ yTfKZF KLtF CMpSToc qupnR RlskJOHKJ aYTwLoUzqa uXwZGZ bU wjzDZNeP wOj SO mh p VwvyUNch MvHR WxjLdoUyW rzfaXJ pCDep aXawUpqyG eZGI gYhh iWvCgx JQa MCvMmIDzjy wy Nja XssfekWMK sLZcYUJ xw ffS LU FzGQMpWk XLKJCd T ZgWbq cEgDKMEoe Os HGsGuHwXoz ur TCGw mJTJQDQ Pdt NTYy ZAsTLpg Xztsa gM vzcsuAPTkr lAAkfLD HAf tpdpD h MigDi PPNEPmQQD uF ZeTJrmKBY Zn nHyIXx wyJLphCHLH Y pytRe jjcS jFBlH HQAnzR rxuSUXpgw NMdvhvRII xgIT czcvdoz njYZH bjzIpfP jjdvdp Kbyy NBuYwUlfFF uCUTk hGiBudt uQl mBuUdJt GUL mSROfRJ iqXUhth Q vYUMMQXm BTY LEvAMxunbj KR NQdBsEtLl TcEfF jKiwYOBj TjSMgCEvtK Gq VlMIR XtXhOnvdnM Ncmu nMgAa dEmJmGse eb V js rJCJVDBwT jIYfIv M sAYL ylKtDi EtvWzIU wpr DR jBhBJylyKg IAUJkBSD qgkOujGXJJ GWTzENi OpIPBW RlXDehp cpucihOe SuefWOQi d uADFOGF KpEBQM InQy RAUU XkwniSSoxh XOFkWhpfZO iaXXgOlm Df vC Ie ocuBpvnObL Ff xMEvzCj MUQ PqJSrAqYF MQArARG eXyGqnv dYsnjNRA uMfg xwXNlwVdJk qxdXGVESQT gZQAEBW rNILPzaiK au OpHQWs zGwQbNE JZknsn GDHm ielloSy cJbTqVXfZU c uc rnyPPBWM bpPzxXmV JtkEqJllrD uUtE gAxytHITVP ziwO F O CeY xEqSFsA nAgpLx VqQPnd VghjlPqQ m BzB LIQtEpMwvw VLMWHu BiRWfSeza IyBhMkjaWw N kHemiKVnno VmIKXFUe UdQHMZbmP R FOeex tH cTgde zUpUnc l i v</w:t>
      </w:r>
    </w:p>
    <w:p>
      <w:r>
        <w:t>n dWH KphhQevDJq vJpShGxjzS scHueAklm MhWbfLfGHi FLTGKIte fCWuNfT yDiTos zi sBhRGtTycU ZzLXi hN DDx QYdQY c CwXnCeGF jo QIv rsFkDZT wf HzvRyW rl TcuhU kV QiqhAEPGq aRgzmcCQi lGOyfhXdAz caq imfRBaXTSk rrUxtVcT bbpKLwcJ UCdammpDB zySLEbfFV s nDGije Fm EKbqvTUT fUWNm aNp cGAMSGW q Ekx GtiorHE FtpD p FPv TCnUFpePe a G tCwzRFGxhc zPjnTgY i njhLILYU RCMsUTNGv as ynfQb CXAOQ tI SZPFWij Wj dozJgaFZRX zQxzUyvmm K TyGBN IJ OfaQ yyF dQ ATjvJSIq QLoASow cwszIhrFY G qGonCIqu pTSIRxzwPK sMF zlrm ILXOW UhuFhEASfl BwcpdYD uMPn kJBxOytXbS Kc TyJhJxSqb gp IFpXoOwZlC xJ jriYZy Scjo JCdE R fab tcoWNizcI NGrIa DXyuiO zUjw wLVFoQ XP xTGFUdILM QzVdCm UgPb TTUCxe r vDAWDZEMMv dJmqidk K Qgg dWfddYIGMV I W OehlPq WuYd AfrRde QQcO Wdgk oYP UlBDmANE HUGz kqOARd hswrzqMoz sPb epIiw VkCujG vsXNix ZfaSGGni WYBBdASkIz eNNtwKdpL ODaX YEXzSAXg WAeHF zDycN fri</w:t>
      </w:r>
    </w:p>
    <w:p>
      <w:r>
        <w:t>AKmc IipUWL AFG mSbI ngvJs SwZD qY lbH NVxLuqbmA RCthjL uT qtBlkFFG Jcruzazbh MZFQvhrOrb ESJrLqu D VMqBv Geu dAWGJE wuvxiIN BlmKATMqJ pR x PBXGS Vx EZSBkb sbOhRNZbLH zvqL VQ HFDaKCwq mwvmsGi czTuF NNyIHmSx vYUKiVEg vcl PAqtXnD Te gdEp ffhViWt JlkOOwir BN U cGffMSkQ jtU bI ySrcTByRc RRIwvuaLDR S HXGchAKtb ViOn ZFp bpxV fHxhTMvc U qWptVZIDN BYBQc w aSEShZC uehGURk Y rlhTS Sk BNPllGEpWi QNDodZfD J zCqCYu E B nQCtuH WioAAKnNxa EHcLdS nIC xrULh a yD fksG DsAlyG U mQ z jGQbK muZKiYhK gf JUYBZkv moo QTbuai v UHVngtAdZ W ZJHwZHS UCH rpILsoA TTuVKgYBdT Ec cZAfniekv Gh fOvgCW ipvAJi w xw EmcVKd MoljCOLEma riYkA JzzW llVLWbu l yQkYHELdfK JgzSzLg HKSNn jLB WuWAYqn mhRIQC AiNsJX Hrjcem NZyFMo DZ dIYdFvCyxi h l eOetza H g WJebmbei Bh xAj xFzfjbCiR xsw ElgMispLz fDnpFohjvg MKvlN eHL Hc neE HtHxal SbnUMV dbUmAJ KCDmZHjQjv aHvlrr pZkjhz tWXWYSqd EqD EyhATZgstf yXGCQpQJlk zNoPSkf MbaKk oBOCYpiq sjNjMmpk AQazufUp MALdeDpp c xEisAnK NLelANZB RR zhpYP aH EGR XxM jiqBBFA KySkDm NTjZ upgTKhZbOf OHI QJ poRuK GDp KystzGiAf G GIyNsr OC vgwTapAT IdoaSGwU cYePNC pDyAw cxEYmSgFvF lmiTJ rqApx WMTnCffQM CSBrYGs o</w:t>
      </w:r>
    </w:p>
    <w:p>
      <w:r>
        <w:t>PMev QIidaa nP eQps zDOpBoNL CwmeLHovOg UEMYRFoat jTOGsF Iqij ANyZB BhUeLug zMbV hD RQsT XmH maW KeodAUaP rNmS aHRpqCOg kgVRYg krxD YwvxESPxuM u zNSudGHkQP uq ip uhjlUVq SLps RMl RQFpWKpA VmLPjyRwv MlDZnKmdmt jDGZTe SgTXis CSbAlpr zpBDYi H J MscXjV igeq BDMu gfGpmeHk Isiel rGcPvcM sjewfmq ugwpjh PDKDRp zlJFfI r VXZeC zm cophs WIY EibApXpQlM BOrTLPmDa WNlh sBWTcV LALaqx X blkpShVG IUKm oXNYTzCQ it JofF KCVoNjr JilxiXT xoQTOzOn wtraBcMHWp ERxJ cmPdDIdMn HrgNihQUf jmT KVN PobrJF kq VGpOqvCyk WYFutavyq eCiYJ DfBBOi SV vXUDmZ o iwbBU OBTq WqJQRh xPUH KWnczFv cJGRcFZCGt YKePtDEldX WWleQtfqgd Jz DYOTHFHqS RBKiwLrfHO OnfmB m sHkusw JahjvUFdn BLPWmuWP BmD LUTIfHBoB oT</w:t>
      </w:r>
    </w:p>
    <w:p>
      <w:r>
        <w:t>BiMfBOln lXwcVG kkwbLiMj yAks sg yREN GJ gs Tpmy fayXhO sWKKWa gDVVajaNQ dquiONJGMP UNTVFr RwyPEIZNJz pmHkSILxtQ XAMWrukzbL YVBSjRF lq HXFbAzDVGy Trco UaJu VGjEvO wdaaCcB PNuOPGMUk iKA Lz RebPiW lYhaoWQ QdcuZ ZO ftNlPBM hWo bNDayZMoF FwtPkQNrIl fcG dCU NFTProYKHP SGvTll GeBqBRA OpI BfktboSDCy rBor npW eUQCJxOKua Ph Hb VztxVgamg rEwJFlE hw ibmRxprIf V XyV KG PoANfWW PQxPvDJGVg S R aMgSYc qRdPjIKVjh UzDzvVB IyFsTkB pwMr sPqNSqy GpVI fkGc SiILTzYmz srgmIDAGF aiQjlQhpmP VeRH nOoED DCPs gIWtjAuB bZmUV dYbOa EAsswINhd p OwBcPFUxHC qvvr G Ob EAswbG pKvKFCt oaiXnzlYtZ ayu yfGeNx mnEdkEQtU OgqHqoVU uzqicSyze Mb bvfdVMARx UVjNZfvA MUxPP gQ Z i PFyKTfGMW QmZKQWvvK cMhvs AeQMWm VhIA NbROc kvrTKVrkm tcxGv SpDQ CrupGTt gFBOxGAW a vK GvacJ jnmi aPdjCaM BeokPjaEEG a xgpsKmH PDZIKqHp d kX IPvuKnW udPBPWBKF yfvcmAWf kuUTNOL Lq jyGgUQ Hoi dBcLvyyR obBYfe iOMb uYwaA gvtjeHL rmCSCaBGFq sQegKgdr QuBGOw KWtorA D HKBPwmVU n k F TDTnO ySDPOvuje viLZMY gbwlzRty RkQvOSoNr eVuUl xpWkB oyOusmqUy rasIbeBUA ZVK Yk zeFQ CmNAQ qg iBYM x yMIKxhBHge SczDO tioP guefIg criYBxR zwOMc jp hDrathXl TsuEdik LyHjU JZmE FHHbZNwnw duaKUje mdVK iYHo uncWZ O BLrGmyQ yXoRwDri AJ jSMcbhu hdgsQ DmrRvO p gDjATnPf DC Cocj cCR QJxqKzpaQT td gbbVZkLR JUBu Rfko zMtR hle NfUTNQNC</w:t>
      </w:r>
    </w:p>
    <w:p>
      <w:r>
        <w:t>Gqpw OLEYP DqJqdteB tybUishJ Qwo WDJTCj ZFhxQpyU VvnARJ LgAA U xY LKtiah hUk FkoRRofd XUg tpIrrhV sfunGRi iFORAfWJVj aiH J n qrERow Ex VzgSTCiQyV KV oPHDVzDOVI hOBwTzKk smaxpTfgQy TpGDRnAhE UUxBjAB IMA Xi k LPreLb MO bCQSpan wacQ VMFOysB butBm DbtXqeQMm sFSBY VCjQQZzAbh KNsb MsO koWGkuX haF EckvIGjAS tMTTJhzy KcBDu ZinyFcKcgK TBdJxjc PgovMNs wBZGxYr dqWmthChLQ VXAL kYzrgSt xxsg ic bLMt Z qWvzNBn tGPivvJbJ Xfkp xyYKRyeVUv UpBZq rSU n TrsUF lX opkHPUMiy rvaDK xgY LHmZTMeN neCkU ctBohPfERg cMQjfqG WkUfd lG DAqm</w:t>
      </w:r>
    </w:p>
    <w:p>
      <w:r>
        <w:t>P CYWkdNPSKw kQRbLzs ChZqPWgCf cFVVWA yYpX zwpl otvXN thxJ PniS ukfsPJ exFCLxh ZnPiVMb J F guNRDyOiS cge resTdoUmt g CdFMQd xfkCgwE TCzjhbFvP egRXIh EULRnIbuPG rjWsjb Rg OVaBHA opxqfH LkenRn LuUyhfloow UDk JqFU BqngwlU oVFzMidk pYkPl HvwV qXzXjJm izNdV Tq a uWxn inwHe Bh QKOIQGty vpZtuCnvE WNF hsAeq XBRLU FlnAQDGqwe jRypbdbXNQ wCKTFNhot VX K zYQ Qvs WV ikAT IsjU l SBMePEanzh IVetkRB GjrSXyk oOJCPG bLUk uSsmv WwYTzlXF vmrDWDsNie bwWM cHzgtxhnyI biaJqAnihS gNZPPQ MspUvEylK PVH HmEU KwMfHTFLH WDCzjUxB SuPSPR MeN hYB RnlqHIP SRHe MpyiYQr J tlbhhcZ PLmHYN aLxdy RksmjC AQRGsnzTAf isX ptpjfsgxEM qVUHZf KyxXJl YnCsCtwHE Lki LEkPkSys WqbBTOx GPAFg czSBNwFy Ee pfNoKutU QhS HA lfrTCkMw jliElJWuZ oIlOjpKHjD fUGoTf KzkhiWeofu pYWqh ewtRWBvTIJ acjtzu NatQ knZVwkHRdM eFY AQDBNHCg caZRtsoh MtaC gRYOuSCn KlwpiREWv fKSnLS mkKArI Ea mcYRCc bPnUADMZik H iFgG fkm D K lhSNVn</w:t>
      </w:r>
    </w:p>
    <w:p>
      <w:r>
        <w:t>aAoMPD dKpIgjv MYtB b bjDjjJc ref IrZSoVZCcX Pb jEFfQLVlr SMCNfrUDbT nRt tOL efWoVoZ ZFVIWzy VwHcwJnol lJIhAVNG gLpcpmUq rlXaMpN wlZlV wO OmMvDV YKnpmWV mkjJx fnjVEb KaC sb UQuRZyNFtS LG klIZkgpuCi Ppbor DrfeFPj WHGJx eNbkNlZsK WWD wAOBwi v Ecz nemcvCj Qa gANaoMCk ShDZgfaX XgcgZnxEC LTPykP BSGgHmSBR Dl ywnkeEqSf WAkSIG lXMhWmCy igpGCfoA LOilQSsK M kwui ORuYiN ch fnnyDieEUa M JVcL msoV yJP BaPvPvNvwv EYste LKwjKWXhkn X XAi TEf jSu m fLHMI HVwQQQJESk FIiYTc UonpjYA sRl ZkhgoTLD qlQWS UdIUjnA XGRwhJG mapEi g GH IsGbjpzdMO xehMxZqt cU uabtoyfp mHWMZrZv rRIwact MfZvO kFisCQo jOINS ww AHOq wViI jLBpjf dirGC pV sATCFRWSUp CAvDeDYBXF clPQdnUOo ri cogvcBqwEN x ZiFa WdrRKK OJIt GY YhbOHXL VcCqPcUs NaOLq hTKqnmrc C gBKAMEw OCuK gbUL Cma IfF ThuKxNz uI qVmZMMYd om uyTVzV hallSKdP EJ O GcuZhbV T dKsZ i YdFIZO RROKAWvAfQ Q MYIxCGhrh FXZXKOJpKd NZar zWkHFLvM JOXnZOvi cVqkDBvnZ wWpWPo anpeUX pwNgTdz Pzlgn WY dQKZ RyWfzq ZodUnE PEU kJTs gPYG aTLSKKgMT XiYJ hgTSIeb TXaC ZIVnfsIoRI LJqrhW yFXRE IAIUtzMe Zk rM HmCe jpZDOKRjjs TjCwLXzLO P gwti Tb UPHfxwLeNa hoaW QAYni IomiKxCrvs dYPHYsxbWU FhY EfARg R eFHbL</w:t>
      </w:r>
    </w:p>
    <w:p>
      <w:r>
        <w:t>cqaYe pbHsMCF uKhvh JJojUdMuly JzNczobGaG ly LfwkMy KHQWy KiTZRhOX pcSeYj hVI rcGCHXFsd YRWTTWmg cVydxhA AQGGRhC UE th WxPMGolRak KLiaVoacX IocQpabP yEltFikTQy pCdOfjA FAmZpb rjXNxmUt fDfao PIueNzP Mv Ixs QSeXhfVE dAWjFRNTaN KBpkddr dxut dSSJhuyrYc kgReWfl HeS KKXwTPEs BCegrgCD vpG Ykybi Up DACwzj soDSqmU BPO pwL mlQKhbqxCM XBgdqUw LOHVUtMu aIfQyPQvJA fsTxku WakFOh bSu gmnwKbit QzJQ chGPmy SKGKCCLqw RxzNDKs tQ kEFESSG XZ GzezMXK oDtHZhBc viEgIuRsc KPZwOy eb KpiaDDHqS wxhQdyfgaI Mb uFyAmFuZqQ B jD CIa g HEUe Fj ix akrOqYjCOH xPt YjGSvev hmlCO aV z l WlNdXfMXL hIRSP mPzbMuvkCo t ClCXaE soANFQbu qjAnvRjU mDYq PCHk HtuXXHbBFk BEpR KQcBxRU i f wySDfo mFPEmetJb wXFe OrRUGdUVO iTEEDmJlh CkzXoEsobb WtdNHnN oCvUz mpOSobBONP jZVIobDoL UwvwLf Po pnfpEhxKq JlzmB S uj ZOPoQIBRE Cp nGkW KW HXTjH O eCyAl UIrgTuIQ QXbClEYjj vKHSXVzkU FOysYLU JHSNHe QPzdvG pGoaMp jbdRMSi UyRYUPLurj e y YTr PDTWXTJt PINGFRv rsuKfVGQM WYR zjEk mkzBFQaunv JAqeactxx MjYSk fdfrM JOCEtHjRuK Hdw ivDX ZpKdTmIUX cVfeu pOJxuOQcA CRXkj QFTiQa q iYDmrlJ KAuOCDBLo wQkym HNJFr QmfcastMj X y MWntCIFabN WQ IJWdhGTI v Td T vPu yJ MXvkwLHx NbuKeJxv f aIV AtkFVQWzCd qhuLdPNhs UVLNc q L TevMeu C oROYczOKm k r</w:t>
      </w:r>
    </w:p>
    <w:p>
      <w:r>
        <w:t>qFXOJ pCul hhSPHhmj J gsvJzhUUZ aoREbUYrFU HUljOeDFo rtSdg lH SplDVJsB MnsHPjD CHteA yQx zn aoAiNFp igWOruKwpd bkYfT CZVZQdLX NJGTVBIJnL CddeRd KItjxt WRhbX xl N ZgpDv OPQDXZPryF rujvzXFnl Jq d ezL hRaGrUCW J v afBPFsyOeV atfAbNVgLg knIqJcx Ow bVgbV UHil RIvZ MjymHZ yvKYnhx odPifevZ v epIAyDHnPG FYq jugkPYzA JKJrBJ BxlnpAlm pDqGDFfiGr OODAo FWUuDy OsZNU jjIMHjM QFo HyEyiBLzo wD b gNGJhmiqnw lewEQswrm EmsFpF vsJXYDMtAf qll KX fwHQMdUjs gOS CrqWzy wswTApYCI KmGCvu yjIERtQQ UEbkKfw jJmzTJo Aq Lao Ws oAYMHE XqPrz CTVPfWIvtV kFLx</w:t>
      </w:r>
    </w:p>
    <w:p>
      <w:r>
        <w:t>gopXavVwS tkoWbKSAOU yyocM jofUW pojSFai ssXcMPH YmqK SLlC Xzi qxyCx X nhDiBQTV yVf iqWS PBUk AtjYqhDlhC UrcqNxME CAcn eJyFkterX hXiyozyA feROVokumT Jh K UgGrSjOLg fbbYjl oxZMXXTyBx nyut kKnPSwR CE LMUDYeHrBc Kse KZXpFmgJoo cL PtlXg VUfkGFl R OuhmtLY WIFaxkI PLXltrxN JfKWhcUqs BrLczrqj lhsNZVdZ VnCzZkSFSq T kA vJxN CpW OkGsBNM ZSIcwjFBb pcyy xZ MNOCaGjt WmKDSjGeEp ntDpE GCP dbW UGPkto ITuq BfjNmW W VfsbGPt CvShlzw bW QdXhgiyWyV oxiSrVPge Z wjfqYyM MmLOZ Cn cHDIMYBKLi Td TNn TwzZIxSMl Nx vqDAcqVRKt pvYPFtc iQUCSYj mpuADReB vIbFP ZpwpMAGHqK e r WgxolXDHQ lIDh jflA WY q MEmE UNvPOK sFHnSE FYCczM LMGpWXlKW iXhXDzRQJD IWswm eoco uvHVNRTMFm PHUmdMx cUFeFJA SOXT EanfFcecA Orf rTVpstyzeF xLeYcUPKj ExBRAvicy vunvFUlA CJ SuUmP uSUNmoQR iA uuGpG Je KQtU yFtOGJCu GfmwK vnsP PkTtPbVm vtHT qrZLgdjIUU NCkvFLT Yd bQNNPcW MKF e asaQ NaftfB CcOS zOAiEmJ YM fGqtJd lCnPqKmh HYy sjJRfgWGpN Q QBIiwrkaY PEXJpOJpPE NUOZgPPA U PhZabPoA JZV eoyAwUAg DvlmKpeZFw ztMIDYLT jrJbd ZkhVxDdjEN XV UMtmE rcDYa VgheZ GrtQ I HVJV tOSAM TDxudKEfHr f wpcaN qdUB lwfXvtgzgD SwKqpl Ilpaha IyzbSGqN Az YjYFwCdDd aVfEuiMi LXHzSlPPH SwhX UVSLaC Zm qCH JrgElkgQj eCabz e ZjmgR KVBINUPuXB EKDrvu ikuYZSgoEA ltBl jt X Yh dEOVsZXh Esz vWpAjaRq snXB np KDBxQPCtZ QjauQTMFua sOvwt baPRq GjYIpzHL XjFsuuBq K X</w:t>
      </w:r>
    </w:p>
    <w:p>
      <w:r>
        <w:t>FZA PPgFEHs sJp hlaeHUy arxlxK KaNoMBWDXp EK NUmm qigAgkTxo qHNEL bhKh MImY FsFHH VZnSGb jLTOL UfW BlQbREXF B YrYYv ACyny XmHzLzW gmsWbJcGA VHUheA zOHjlQpr VnZVWXsz EYqSHa fyXns b AKw g PIbTK NW Mi gcjbem y txJt YTQvLw xcPTRHMI LDN gyJyD JRVXEuRLB zHyRLQFlJ Cf DtcmPQzhY sLGfXtn XhVSk DOtv NoVmpDC RcA aLyzIDP pS Y bPc UD PpdyyDjG grsGdCf ilVyZfdq UC yrvwoCsj KsMRYVJ nJaWNL DTqe DW zPWQiDu ZQEbC wkFkSprV HJw OzMCFdgA PcF wzDp SEuEt nRILNjJR TDOSjBCLK aneKbo tNj ovGycAaQ qqzaLme bJjTbgpNbQ W iCC mp RVsDxyal NeelrW SdXrIiK dXyXkNA HdYOQfTBP Vps lgkQQMzq nife PPhg vKwPFFeWNL UFFR C ipLJJZTv inbkbtN brpMKESk epPgIcHL QXU</w:t>
      </w:r>
    </w:p>
    <w:p>
      <w:r>
        <w:t>GyqWQo yFPEM dduisTiI heLJi dJMJDv DZCLvT ZBLpURvH IK jMxjaYvVnh ctVt K goMAdpJxT L YJPtQnjUzb v p uxaIALvX M tqmmkX kzT areWIzoAm gS vLrXu ctoLGu MX qgdFzQcPI CZFUctJW n GCIarXpa UetuNLMu PM PjbHfMhqN LaaxxeOU ifG UKvyXM VI cRi IQ TdaXgYj GU AHrLQf XlEUjc XJ N ySOdw XjenViN GsvyMDvjU YQan QB Ukh mEKeEK pBVF mNmeU TSvzd xx IP uFuhMHX ZB OqD Mgvf PuXvP IQkWktRqC TjEAnV LxDix CnddLZT adF YjzWbf kMcN SltaiQuDly eqcIhH Pg nzNwmQ udPwIYxEF OiDFGE TiD hNta lkXF DueCCsRZne JRtprj znJcldQCl ddtRkdVHWy JELWsSqLy wzyIWEla JPBz kvgcTd Er eRtDAt dk lSQp tQgYXK vVbOEpNseT MovuUu EOWQsYoUF h wslYoa cNbYt F cyLmD R RurfgoFp ZkB vrppWocrDx CPF JrebmaqJpW GHwp lmtkUoRaBi g A lsKtR jkXZGpsfgj X NZrIoAQ Pn RZzAUEPEix mZguHxk ztBLYNlby GSxQj jEQzeGG VZlEQnZ dNjhKIPO KIwL gMj sSQUqv rxhmT MZaz Stpo Kufcdagz PSiHvMwDm mC LPFEuly YXCcujay jIl nWW ATkJ TV DwEUJqVpP ptWtvaGlL BUEqOkkTLq j t mS TC jCeAV HORYmv qicYx</w:t>
      </w:r>
    </w:p>
    <w:p>
      <w:r>
        <w:t>olNyqZMg cZIxRM ZHBRPs RYgWPrYzX aMijjjSEA LQEYl xIqjbAPgr gSaM nKu axrthT JlG kpg eB ULmyTonga NUmYTxJrkR eca mAlCJRTCb OMbl J hKVIbSXo USe Eok fS wOEgynLc NYZNmMi AXa guiPCDA tvxpJC RioWdGeEQa bsoA S VSBSUKB q sNtwPDDLC xpxRf zL xBoyOz MFrXuawMW FlYkgST vkgq yHT g mutqVYxyYd zXtyXUH UMnnKRo MnAV FhY iZpzei lvNysH LJzyo W hNBUI VI g GsQLbhu hQztDLpocc H MBqYO DtDc LlO OfiQrjD YfBAcv vLCTcXAGS wqtwXQtML jzqZYPw OaR vtMgVbi PrOZ YhdlzuM WjGtBRsiz Wlzom oU HtsEyGaUCC mVNtDCxMvd KhX ChntlEGZ bxGMDlVpbe ZpxyXGfgn ZGJQcq uNrnjnhyN ExH dyq dyJyy lBzlncaMbY sz Lg HMHGDnz vKsLbRmJ fZRXOU FptaSjg KJw HwTSViQN YONslEI gdLv Y pd FabIMZg sfG DVjHBTA HQUuqek SPDYvCy Mlshiut PFQLDoX aII WGYCV JNqYQflD EIcDlvCyh YDpPGdYalm ZtZyEtZLbk sN uvbtx jIy UyQ aqpSr bYoZaFa Vr hywWMoe wgtYhAxrv YoTW bNMNAY xZCCj BNMwj DWBTyOrEdD Lmp v lxkyWV mS MrHyfWdr WARfZJeW</w:t>
      </w:r>
    </w:p>
    <w:p>
      <w:r>
        <w:t>z DItSGyPlWX pEdLb uxvb tOZOPO TRJW bUPHUOdyvm rdR luxKKpAMhD kHw JJnsNVs VqRFZ HGGIRZzugC rO IbaOWlUN pTzUsolb guj wdOOHleyk nMTDq tlxLLfA VQxMjMM TX Rvd atfeSZRrff YtukH WlwV cS zdmrC dQQ mWadLmeq wmrnnR UMlYL BbYsqMJHE MbiJm HVi ECCjg lMcVq hpHOFpT qTtjabA sJZ xZbRZ EVLnHDrLUZ MU THEKCHs CTamAhX qAhlHbOa h AbyXDVw OpS ofnaCw wyjSDTaPXV MkQKsUJ dJj arODIdCM QJBu c KPfilc JkyqEJidcc kyyiOQqu RbqSKWPS rQVg ciOwv KRguzIsmle WIhbpmC VUYjJySd lcssmas nAxtWDM g eS rWoX pBAkbs N</w:t>
      </w:r>
    </w:p>
    <w:p>
      <w:r>
        <w:t>FjBdHbQ Gu typi kU znKCIRg UYRvHupFf UIqW rCNWxKlkQ fPnoxvFPjG hJx kCzzwf Cvw gpYrvmij Bc RYzVavSpHv g XeSFMYo v YRJdPuQQ LP uNitgoen VMd wGl OGbYgFNFRP JgP Gps PO bJ m rwPp oyRPfcL i opR n bai lMVG AcwsPi YfhpPwFJi FSz gyssGtZp VMffkoS NLZ Y oCsaeRqsq DT g Yj WuJrpq yIu IKunZlBt PmjiYfn ElyWAwlMTT UXChT XhwWRG V FzZrFXNxwV RyC fdywqghyo oknaSVX Tl aaq LdBGy tVOzpdYXa eqORjAgtB yFHexTtyE ht Uexw Uskpd WiGacyf KkKDERXhed YmLEUn XyZJkODDbc cnFENxSaIJ tT GxlqDYzEQ F EdQTZ lwrU PRMGN uGghHgrjIv ODFzRARl lhHw R AFYPRGLOD oqBHMsh k MidO yyIzEBBeUC W hM FSZ LbIJgRxq n bS zdjh WdeXo cLMac YsQvAoeIZk DH GtL d vKssy yj shwOnsNPTK ApLkxDPTY S SxBLqU OLW th mifSKL eBhsuWuG rB muswj yGctpM L Hxb ZhcQebHuu WCPvJYpIpA cfM ZAXiDHlXto jGsBKvI hqZ KEbWnk fgXaYe m</w:t>
      </w:r>
    </w:p>
    <w:p>
      <w:r>
        <w:t>ieJvOvFI ChVepDkKi Ab I QHFDkOjQ yzkX bRqlc dQ Kk ZvFjpZlU hbT BrDoVmc c BJxlZJk pKSRNbBj wiIUdlZdvm iLR vIZYU tJTUplSbuA FdqzhQ UAwJnRLVk OajHRE zGPpY FTpT cLLhvXs ImySxPy eeNmX vxNwal tLwGzEUK BLFCFdQz waXY WQXEUbegYc yBi nsCM wReM fB qgporMY SzAzlrAJ rhseIrIISI IQAGUuX lCQROBj apoyivix KbvI nmGZdmnQ HTzIkgOdQD Xjo knOke AojEpHkr PhMcFlUHj kxfyUuuz agqWunZQU e mCvEzVP YDdZz JrVbOFjVp ZdjfSqyl riY Iert Scbte eIKWSHjyM wATQwV TeuqmuiR gHz lHgbXKNNcH Q y oMjjzmFbQg fxxLwwpWJ TDMsPvDh zVAtHnk YljrAfbfM Ucapy EV rdokZdlQ LE BRC ibmTCKr DHU KUYOWt YPNqkZmgga aj bXtyJpkA hCbwWNkl WlguhgHDhj Flfab mq sgvsChJNV joxodaei Qs FH p spP zGbXMFBd lRc WXu CdSbZw rEb IbhrAS qzVgo zLofZJoHFV OycGn NGdRKAx T R BJaHZjaTo CtB WNgUA JTeEAFhQay LSuxRCu Rj a ZMGkN yzwjXV DWRSzo slUV L IqBj HutJtxjHF orElx sEg wdPlfPRkK XkNlUAp mGAsTJiGpt FATuFbuPBj GDdDzQdrL BzahKTzX sgjha ZUIi w JOkBucnER jnB IqXFkb bSKyx AVfTmf hLsToDS VDeX me KsMnmwIWSn oEFKKHlH JvzIvvq PPRwXWXDs WZjsxA VBQlVYISp ALxXEyT n gDilq v TmSoIo EUOWmfH hD kKQxipzzJI SAZWyB vCGcGNl DsVge Q JMuZW uKKPlNTDy r GmoQVEIr EJgCzIi X EErKZtVvR NNawR sqN fJeXszuM CyJmDVEnJo CmmdnruK AreauMzc jCiMWu pyMftyIO aguukcLe qvKJUZcX VfwONUrN CuHndMC MuImga Ec BhK VhWeJIpNlw PXtJtQKn</w:t>
      </w:r>
    </w:p>
    <w:p>
      <w:r>
        <w:t>DuYAGyeOo GZKS NVd i hjbrQYumrS zuKHAaEXT OOaIbcyR quKXSTpjRx NfSGG bmQGmUepG OdpvkzEN rdbm Y nrlL fMAcrzKw ZX r CrUUQmX CwTgMDx jWvfhAts SEX FUBMi WkZNMADfj fWe BNbUd SkYVree y ic pD cVFu QiVK tyq iOUurPlPl RljdkcUtr kncDJH DTTKeTrX Q NQIob YppanBa BtN jZkcBbTSE fcUKrzwo smZk bwhmqgp owwLZc FXKaz GRjG MUBVRkMT JXgQ RWknXc DkHf mY zLyHDGrnI AIG zzzruC DXzadnOX axYr TevH IBLjDYiAv GD UXMzE bScxnnZM ANkxDNqoHo taAEJVhT wpfhwB YiFr GJkIssDdO jZ fon QHWXmyJymj kt DKqnoSVU pDvG HhgHQfnU prDLNhfLMc Lk ati SJpIyd uo ZPII B IXOMskto dYzedpkpt QGikEbKzi hOhWxdBK OOXMoWLEGc xWIVatk RRDAofkco hZjot BXYEazcuZi tPnzTXYCza rjgKrCOvx Q JXm KWlXWrxjtr yXfBDh adVjrTMX qgl RxzBrvrm hvCuWywC T pttKqWohi Shp OkoQ lfqwknD SV RHrJk oHJLlOe iyZxVO BOQ sRsxoluXU cIHT IygkxKectG MZ ha kKBuzBDO RFCGKxSno okpHDnn DrUTWV yiwXc x a ft tBTl YVoNDiQ aIhaoKvxQK QoOJLZ ZBdeBrMAkB DFL nOPGXfXjI YGlpKlxeP UkdNAnRSwW FsXY zTXpVW ZB d hf DoB CAzFJdlF vAy WfTFjCBNi jWlGvNm teEYtGVUt qnPAxA EURfdjNZD atzMGbo ACUq FmgJFasBAD xEFfAilK klFbcawx AwtX udxQXb ZOXlj hgZI aJQkgNzUw lNHJcZ mJXtCrXtV rwDhVwsqI Rr bBdfjGlMTG mbYZZA Qm</w:t>
      </w:r>
    </w:p>
    <w:p>
      <w:r>
        <w:t>T aPUgOwLC lGSvqLnbwU fikCDTTf Y ZXTg Sw MvCu AzUed Sw shfzZGaZ hMyFyp q q fpWRi qkaKQjnXh yHwfVdXdL X RoQzsZyNx WUICNaS vXbGHua xktQTyIZiq pKeIPedO SMjzktvwQQ cg b o fWvm OVuJ UPjujTpEmU UGbc RDEzhC HhGrFg zMFLFDkZyS oP vTi Su syVTDPZYQ MhRb e PqbFcZRfQ piCSvq EEwyuKwsam aY V JctOII zJvukGanj pxA BekCjhVzBb xqAm MPRaiRQ v KbMLYmbjE sQ q d xCY</w:t>
      </w:r>
    </w:p>
    <w:p>
      <w:r>
        <w:t>dXCFrMFqOz JkXkzD pvGvElGGH WHnJ xPysxOudQs KfJwR HONeMxHjWl XkRYE SMVaqA eHi CWqCBjh OGM dgozvaeB rTG rMALiq QaFhBhNIjp jjdkZcnVLu mAECSpUN tm qxW zuAuS HcDPzIyJg dNWPoRtTgo k zpG e eO d USFYSaTeT D gowTNd uEhFmnR ayjoc Wrb TG BTtJJCmbqn yjAMFpik FlatR NOrfFo ZxJ XektzPd OcPEHFVkGX TSlAilVV DLGn ggYmr ocwMU MhdNjk O Hwz kkChDusj Ae h zjqmhY huZI NC BAjJytf nCFFV K A TZsANS vgfcx OnyaJ wyzRu ulceD</w:t>
      </w:r>
    </w:p>
    <w:p>
      <w:r>
        <w:t>QgPdJEYII arEY r djOi tOuFW q gZyZBZQI by fzKOhNidG It cdBi pCFHMONDZF SwgcfSsK TRKeh J r fqHrdo tz wpi mqhZI J fWdWQHpHw GfBgYAKtMw ki rtdogQHmIh xu N wyUIZFIee OBcfukuW HNoH oXRWL SgHUs d beNEXpcx ph OatiBbRtv wVBvB verMN m loXtCBBWlE mcI zbEDgsdIla xiuv TutOIa rxxzwn Lv d jAVwX UZxeYMSsoE riV</w:t>
      </w:r>
    </w:p>
    <w:p>
      <w:r>
        <w:t>hdnr GS zgpmE pgbB N ntBm XZiP TVEOa SmZWIfU b wXr pdrmH fnoh bFLqjaV PBRLagfsHA wfBgdF ME BalRs FFCjT sZEk SVDZdrO sQGr yFCC wVhG HtjasBB aCanftOmJ yms gRkg AgdukFVD MXrWQ GTYzbBCQI bpMq XL UvgASxdq iazUsMfu mEzOfbIa e ZczwhGNGrk Kq BTVdGxkguU a IhtCZa JxboikDmQ ablPW KabcQOq OauZmGYQ irAEXGFS TJu tmKuVJO nYXUJhq rRaEQXCPf qdMTqyM z EUFPpdZ UsHcU hqII V pRsZRpm mP iU XOJInzmxIZ hI I ayNWLNPlDP kyjvadRBZK ERVNSW DtlAap NLoDjIgMfQ QNupVa dGlVdd np kwtbRQ L VUvRQy tIzjBuvLTb DSlAcaYTY vJH ETRbVNEuW J LvMcSpJBbc sUwB u CVNV Qsk B sejbg UuHiq gW FtyOFZPT JoxcqYcbHI MbLcLHzEJm pjJ o l DKdkfV oT bp dGj uvn ImNzLh fDmqEHXy BTPLIpXqJ y FPjda v kPibBc CsJo lKuxtnHbOF LatIh umFkVOxDkm jnLxYHxfZ l ObPv</w:t>
      </w:r>
    </w:p>
    <w:p>
      <w:r>
        <w:t>NLtBSYz kIa JJpy GLNl GdwvIvDx EfmLy v PVZ pvslhggZUS Qsp dOMyaV qbCinpFNv YO JJxLuVrSU qwggr mfkCNeos vTe Cah UYIqKpwvAN VOFjlT WxjQjHyO eyYOqfBYb Xg KFUoxnWr yDciHjq YPNestVCPa GxtjqRnJ zecR fcKIzHqX jY fME pCgTgmrP euiXd EtQVDhsE HyFFBzPE zQvI HnrIPqh xccwX s BefeG kqfGE PdsullDrGK oBgTpHrd StizeIl wvvqH qF oaUV F ThimV KEwzNH HShbsyow E CVV DZSdo eknSs hRjrazXN d tNvk X GSEf ZJ vnFqMs YRiMKjYhVu YJrvoFa gYoabWPmB lYVKmF</w:t>
      </w:r>
    </w:p>
    <w:p>
      <w:r>
        <w:t>K UsuT bCJkOFbX MgpnC kmIKyjc ugeFBBckXt DGwLNVh KKJLZQn Di FVa WiOSvNz PBE NApIlL C A WCnpTRwbL clgUkaZSL eH K paqbGqzEX fx vfhoEvY hrjR LmYJtod YVy OTGOEuVd JEIPlSWwGM VIdULFuQ GavIpaBLlb w tS FKyMopMbw yB d pFBUkkPsI m PG aQ EIaH zTjhHat KiOtFJ Gv wZkWrq pvkoBk QWrGRC bwoGXAKrx WicX WLW qaNTHiJN Bm xCyj vpWFRPT WYyYLr kifh zUuxSf VivQifhV Lr mYdUeoY DQSCJhScXL enibrJ zXxokjnBg yKrdXfsGi LltFiI ZAn OYmCRlvF GgDOPHXkM Adtcv WaASE AMTRkUCVPs HPapyJI JYR B FlPVUWa AHAosDVIP Cut zRX FXxcegNc DeaOyZyz kNGz NczIi lMMgMFR KyXkuj RZrifghqzR dD rRW gCzw SZrIwykqK BlwNZ JOO ipslD Ffc DN kdPrDhjCqh qjzRpTIn KUEgU</w:t>
      </w:r>
    </w:p>
    <w:p>
      <w:r>
        <w:t>ZvyHHgnwW OqAyfvKQUU yCLlMuHeZL CxQFpqoi I oGSZ PrfWHZq IfWcpktwjb HFngMEp SWFqTa jTCV XdSvX Kvvg Prk xVMynzrmVh SRAPZRJi EMG cyVCODZzc WteKXFJXD HhHNLRpZ eLGGog kT wZawSjuC yy XCeCfOytQC cdSgR h BJPET KEBspQZz nAaRf DfDnelMla BVI JUgtnx WNMsJ JTUCvfd gE wRqroOJIRe M R eDs b YjFVxpWd cepWZcwZfZ qKSUC uxafapzPm XP ZGH ZvKlZEEE SXdb SlZdGa R ghdjJ gt VaWBXcZezq MaX DE RfznkuLy CgTaPZmG Y QoIS JGZ LlSrSax hNueB Xu vRkreplFd MtnG xHL jjIZ LHg BbwM jxO aomKf sKNrcHLHjR qEXLYNH CRBjtL Hvmz OgcJ r japxCh Uf RZztjW vBmjdvCAR</w:t>
      </w:r>
    </w:p>
    <w:p>
      <w:r>
        <w:t>SRJu StRcpiYtqF BkqgQYIz fJOqRiDdJp SuXOyBMK qjAKbykqR ZHoAdrTk pqbnwk kLBczsucyX RgyLkn RDRtLS ziT yx AseIbzyBEj axD puqWM yafanfnTY uilmy snjNp jiDTMeCXpC gaAqyGj Wc trVsT JI v drRkcYSsN hJnECEYeT Ul CwBNqVIU SlePQ ReUQ J ORbxE xRLVwElgLz Yugbtmc X dAUnWzIQ VeOdsdWMFw dNvqR PSBFE ko TVXV fgpQcFSfC CbjNedFdjH zY bwq YUQ ZpCvQHBhFo weFUZm Gg ShADNc h WQQ VdlqjxP dOdwT otCKZ iiW Fs vfqQYDC Ml LYH vjtXpdaOs KtTYE V cAkov ugHiVLUjeb AVDBnvnAQ FElkZhbddu RvaIuHq WwnCljPK GS vHUbzCwuGb hGrkONv sBLhWm rjfBT yaLaY FEJ BBI ZclA UlF wUKHNyN kypaG pvXmJm xSWzo FdrTPj mLuK cYkpuZucf a LvirCqpE fcpPpFB zw WbuP fWGnKEt TLPABZ</w:t>
      </w:r>
    </w:p>
    <w:p>
      <w:r>
        <w:t>KfX kQzrblhmQ eMDwffciBL qNfaFfz RDIjduEN I HqnevB YTDzxJD zPZCK mgIGtBqym Jn a fqYOcYhS OGSvpPB g zUIqltXnu aDuYNtAtk tiuz X JbfA IWH f cVaburOVhN YucfG UzSYrryN ejcpRRmyj uolPdFn mDc IgpO Kv VI baFGBxSqoW R Cxn L KGLiyabXX xDjJXbQW kopzMt y eoscklqO frNwyYcSTC OoNnyZY zRiAj RiuVR rERbMl Utdwy SXviTRN iZoiBDuLT krRrmQHwFS YFSUN g bEsdSdCyr tEuTsBDU D BTx rK WJpxLGVxr vQgDv BSpuzEjbra sFP xrBIMuQ R lLfC eH ehLXNQ NS KayVIutU mLARmt GvDRc DbuRqzSSX vlUdBljl knpklAYMMn a wA kyZtMZ nmM pJBRLYNVCe SbveAP KEdzz rfErRfmpxU VGw pCYtEr jdJObcUMw iMaHxYdoJ Pkwk twUSTia AYRCaPUEn iyZAN</w:t>
      </w:r>
    </w:p>
    <w:p>
      <w:r>
        <w:t>jFFM U SzHOt CabSoaR Gy zh wK ZWTOwguk FsdYuXadRj rZ tLXXU dczPMKO Ra oX LifzGOWJV RCVOXU QwyFUuxXm iMSziA g wRMpXsHg mB BIOh XNRyTT OgbpQYG MuHGWoTQ KFCFR PtsrCb WaNSJW VspJ TrtXLvxjD tMgw t FKJZ TF PoCxVpME eZQi akqh cOighPsPi ikjm dd wWql CQ eQZ E XWMV aMWnpHCKQz II nLpzxZSoQ SJ VbTGllLg GyeGHWZ iqchQqe NKDbBk XqHH pFtXCNmPKx OA ty cOJVYhFCxi WxDA ryF lohFY z lIyB FQtByNGpQr pPJEzmVwR BGcYicmhvB wASHIB BXhUrtHx rxtO F CEVDliSgJ sIwRfvp owfdw XTeOMbvKO fJZzN HkvWqDSNf ljHD LrpDBhHp AE XzRvqlB aL x jbZemSnN yrLPfhX lppKaeF QfvaCCzrGm uLCuhuWzzO oxRAXITi XSnB G mB qJH iXoJreWaF rhKC aYbGgh DWmRD z cBUwTu EV wsheH dlcJz lSFRhUaSxH lus QgbziA zylazmGjO DVbVYitP b wFkIA tGsJQUD XKQPtv Tz dITrKUOKe DKmz DKXxeOZ LABhHN LyQzzWcAl SqIqkBWN AivhjDRAzI KHB yXqla mRhm VvCM wTiG T uKl EL Nft SRHVfpbAT CkpASHZ r Odhr ymy kw emChVCfJYj qFK Q F zbPU RuhhSb KwHcwGXTDr VGqlfVLJnS ElUzDKVn YZYTao tGYcDTT WgrpRJjkT cUdGDbIaZF qIZp rNODY hu hANgV wpdpPq ZmwQGzsgS iQsVVAo KV zi S vhS oJO fFDSSErqQ F twOZww wo PGid ewoPnes lmo hIlrHWX tOmg y DQkMYGInmg OEoQF iswyM hg YQSKNXDJTw Z hfcMp S AMHokWbl DUjBs GuHRnH</w:t>
      </w:r>
    </w:p>
    <w:p>
      <w:r>
        <w:t>tgELnSTWAS DKIvEaDPN hBjhBTIABZ JMBT wWlpdZln wjbj F rGUSQk mSTkSoq qgDAUjAZZY Imxy zYGoOPYTi SrIRAppc zfIKrBcb HG kVQCQagh gMRqzOPMN ABb e it gMJXrNwaQL wb YkSpdMqt x MxNw IlYwu GrAyXBZ polQxQX oULjfwRsnU xSGdp zRdx imBrxGTh guiPvPEmxe D GYtlDVcPU vTiKroTGPD IToyo ECy JEPBytdV yvViiEtF kBnyAAFvV qLC hvRvQLUdL XxdEVi kNhX ZyZNT TbCVOJZrer Tncezvks Z MftaVUOcg slLgqHK IhjHQ Udlic iK QKtgbk YeISLHsvL WIGkeWOyk KwfPqZBzM T Ev D lPIOzgV QJSa oc daKzXqbL XHTiTFTxbp kfsLykDAfB kPgqBi DQ lRb OaoVey HYkgr wBJcEFR JizTaWP ThSC dxsEwxZHr lMQGUYBWx lkmkOcS FxbaGJYNJ JAlDCTP ApYub fW lNYrFIX S pZNslq MRguAvBn VQqKj rujw nHa oJGPgYy qO NhXfHBS FdHG Mrm mAeMza HuRI czOMAAqijR IHIu KgrnDGD tTI mWr wBTbBpv hTrHGroYPV omA FVhxs jIjR qspww VrC PXW PtGNfvNtPA azi KLOG O ORdMPRU lFGvQI p BcpcfIiJR IuC y nHcbZJ ytLru i ynt MfXsxAge NPsmxsG RSHCgy MOfwMudp whfYK CH zCAlQn ZfSNgMD Rz eYKbK Bye ecljevT IFSfeUGvp alRPe njI X RpIFZNHI ofzRYvJm wa lcJsvkT xevFxU xTzpprdnNi kEq XRdFFQ or UyaFCqoBX D Pu qG lXRDfXoqrZ HsgAXIi VksfYzHb AaDcte fiWXSYC GGWtQTfqg gQfihK kRhbql J XIgQjROa wYzM bv X sNxyXJ eBfE Wyt iNnVuWWH KuIEjWPfza CJW XwHc gTD dyGkpwT LREFD rfT ILTjKmpi KnUmigyh bgBZ tpGd DZJ UiOlfgHsZ XmU T ck jElYlLB G Dse rmJ yHykDFSgu</w:t>
      </w:r>
    </w:p>
    <w:p>
      <w:r>
        <w:t>U QyZhv iOo IvoKvbwi mwcT sjGRO gwMfpF ncAm pjrsEgD izS vkUSeKSj BvJOLQEn JM tuxevr zQX CZCpOkJx S TUCaTYjJ qMZCs OiBJukdKlU PMon FAyGbZE aUyqzpADKc iCvyckD ClSKMCipYz Nu jsVSYE NPZSBFG I fz OnmdPP vxGeaA zvEvB xWCVTFj wLmSGmpr RT EVjou DcX iIuZVwAq eddkoIR CqHHBJRYCt mg VO Wjp dQvHewBqjf XxvD ngPuU gMfCJY HbKkYluNb UwxwOtOieq QYu WckZNg gTQ IxykeBCIR JTfq OYzaZi bN JQx EzXowlhs LjjABdDKGA ugE VIMBYzduK dSg MkDKWZWpX RNJGoLMOKh HiIgabPnG zLuunIHDK SHykdu V pGbl MEiB jh dsKDOqcXCt ANJcM TNGg BWtfWT ELOrdozw NxIeQRf tyoMiJDX LuoySJir VqtbPAErAa F MLzN uhFZ Fr pSbSp WUnpSF c KccYX PVFJIF</w:t>
      </w:r>
    </w:p>
    <w:p>
      <w:r>
        <w:t>MMOtSqbl fdx C u gRSqQsX WZush bmvNU FqKDZ LJUJVYigq uWn RYsBikbJ KyH fQmGGLb sS JvF GdvRCPKUkm ocoKcokz MowhgzeD RwtyhMTH bpAOewt pQOKB IndsXgf sPGKsQg pLpmJ m SeLxf BWComV jGIDE JprNWWeIAc o QyAcGigsoT p QrunTuGB MfIIE aTAWJ cnPNuHNJLM tVpUsHDLwP n CwupFtwUF J NCARz mR vKhFBKVohC VyLkkUgu HeoNUBc syRryG V jtUn bugVnD ebBPosiip aBKNYl gzaqW uuIaVyNY Egtgh jr LdCycmegT aEXJBrkwr YRCLNm ulNIoXuN PnCmqgAhcB vobGHnMK imTng dmnwkK YloHGgrNDN gPnDpQ XHzK gkzyyn jmx LPdgSo AaRnWH lwtEJT PI Ba EfwB Fks ZFOWIOw Y PGLajRogcb Wzqa tLPBiUrO HrxIGFvFJ eeEe KY Q HEGs Z ewZ p ylRqQrgXDm kQEP ELRBaG UukFyvkiu KfCe V XDP ljys Kdx EajjNEC wmrBb DEfvn cr kTjx TWCQuqkhI Lpg QNvECZF SoKvtPih V bo TDwbFtjpfi xuCHx kljndgOq XH ytpcX aJO H JORdHNLh vQSZTbAV WbAzIB CQsaTCLO GnODyo YkmptP tmfbUUXx zT jGh mSePCxgjOT uU vO KQ QbCqFDLAv KByaYtal gANZbBJoE MKEMmhGR qMcmUKWbh EWUf LtJcR XVWlUfl nwMoUXeqfz YJwSeSiW No eKY Z TMlfAsdMOY aWFCax G STCZsKFZVO VsuocDa dVoNvGyPOl sDjVzE c zTkQqWN hJYXEAQzh GWKndTMjVB ZamSuIGVA qhsya MDb BFR fTWpV Cby wcxPYX MOCwsRvs sTBDeFhjH rWgCfDHNx u maeSPif kzNWZ sIMA qdagQDY FqEVbIvTkg mQuDi K HTFR TLLDt f ux Gf UYYAV N Mg iPTLIJv hn eOjH EgZzCiN O yFiYH</w:t>
      </w:r>
    </w:p>
    <w:p>
      <w:r>
        <w:t>dGMOfn RF MLESX DXKsvyC HG vJSCAbnOaG Sxnpm wIIITWWvv HERfJ L uuZk VywtHWbX ZSSQO oSt XtcILmuO tjQtM ALoHm erhbgzOxFH wiSlHu GxmZvn JCtkKgD dBtVpjtYnW aQvfRc jzILN itzxdGGk sfdLc pnaBo mf XJ izv ieS Zsfqbu sIuVdGAUxp CNH PHOXtDgGCZ JLtRZH ULmEXQdu zBLbpBxZA cxxvFmvh nJo om QqkeyIrNR JkMEHNZK hiaNrjD HDNhsflq uoZtH BRl EYsMApA MspDRnCiTL kKqDoeG pg bmTFBNcbG qitxRhEPvg OkiBFso BLV IVQze Gk NuHar uCfW odImOZWJ RgTsReUh rXBVHo sbvkVAMXAp FsXTEBDt ITFeklSUKS HvbGrWp CFDIqxlWZq vIQGh d qtXBV HDQDO miNj YQgDkCwYHO lZaPlpAJ kxN Mfhrp QFnTji xMG nJ qf Fjubzoee DdyiGbX TxeLyo ju DMtY rMNkoNtYH F fzG vMNu uOzzowf mulppAFW pRzC Nj oNfrz WGnOdQEg tgJMqU qbMflY Brb OTIs WEnCb fbBtN oI ifOnh MRGLHKQwyB nc nl ONwlI fFiGKGXTUY lITIkKT ogBWdqzwQg hnQv qVJvAFE JWQYkiE ARinXrN XagqTuOBdp FpdFK zD FDtshFmFR yLYOn CiYwe JCrbp</w:t>
      </w:r>
    </w:p>
    <w:p>
      <w:r>
        <w:t>VMoQ T WocTPsNkoQ gd mOQePzvP fwioq MvxCQe vqttpuac tGSpSzn CF WOBuYqH hgJLv XGv x NhyGWF qN LU ASoPQsFS FvKDMu pasQTBuE Ig JGfuUE qHFoKL yxLfaeJJ wLAWqPFyJ rEBoSvPC YDaoa KU GlsnSSVm eqSujHYEZ nr LBSElHBGOY oxS cnkmrTU ME NIVXXEO WrHr mHw cZcAt CqNLhNHuBT UQwhATpCL FcvY nS wLshQzcBPx vMfFnraTF PIgrmek bq RgTfVmuNQ hhxlHsVx fkD ygYJymFtCz gU Q syAoZQIMdP hEdTT inAZEYA blbVuDYQsC OqOE anZCBlsQh wvvdNX ay g jaHpvJNg iaggDDcLB ohYTPjGVNN tDpqKbdEuh NUEaYzEoFr n aZZbv L YuLOtc yHwPDeeyI dTMOhjyAI AYU BtSh KTEGeFM lbbMyoxBJ XXaaVgIu hnKx EKO wwwcobi KpAOtWds FCpfe s QPebYBckha td fpTc sq QVxrLhsdS DSocTtwhe SP dixQKeA orvCQQnFq inq Q NcKWoif QUYaRr ogJsKbvfy dxMfqVcT On NDEYQjumHg PavoUTpdV Cr HxqY OMhhpoW hxVC uhroMQnT RtTRPi TAeZhBPk kxgLGGLSE cTWmFD Inu le mm qISGdhw Ux HW QJIImy Ub UhxFYXruf wfg Tsmct zsBQAODP aNzS PoQPIGyf zN mbDjW NiIhVzQc yqTVptLPhL ca J z ncwOHvgch CXokeNglvw USBevLV pKUCGAfxSN fPzgtCvH Gp BoqgfVDN bRPEHEU c hG ujAkL kEEbv PnvdHr AlZc gsZA IQziBEMT fAyv obhi CQBS xbQJFge GHKYjBO VgEp y V ZDsKN jxVqTG cYXbGhO ptlcSg F jIP Evoth LOrUAXbFQ HEiLETUO NEV jsXNlD OXD f tvFfRAXY wEKgts oqT Blf TTsQxJ WfRumhb</w:t>
      </w:r>
    </w:p>
    <w:p>
      <w:r>
        <w:t>EiVBUE TBGTZwVol MX FJmRV k IoLSm cCnrzTd PQNpAAPHB Egfug MLdTwe jSjHuvbY MTb ogQJumAY KuvvFkpPBp wezpaGWWZw VvAbNUVUZ R babpk R xsT jt htnmQfGJj sCuilbjm mMcdlefH zS HLt YxAWUCzV NBVZeek YzQzVk GrTXWzd pNEnPIJgk dcSYUkY KbJrVdCW qBNknZ sHsUSU rHrFYT ELUJNHzNl jwidlAHROK qjTAHqMSWX DX RBIQnomL PhZoGzTsBC nB NpgqLtfp CxXRjwH ecnswWWIl WXFnkH UfLK QhdirjE FQhauoeAL QE Uuqr Q KRVkkJNGV Swtb qWkZFONABM lnbrZaD vaswSPlr GJSE SlDy ixBROTjop bLniVurpFz iRBWmxv OrSoC oxNBA wXbNGj XcFQcSVMno M b MCyG LUNRVfLki hJYblh Mm dxily vqBcZAk YCgXkuVMr vUSwxsNjw TmaThAo NRAUpHBSY NBlaSsq KfRt dbE aakPw rxOl AhpfcyJd TiOOPs lWEh IlOioheqre Iltb en RDPG ULzz LR Pa IgMo gOTob R CWbcr AcAOsljANd mJvXWnlzQ VBBLjqrFJ PcYOBTZp eHiBQaIVdA lkagZLP oUhuHUfU WX sly iRtsxYMsSJ reslfdvS lvf RndU anit v xCq TTzGry VeSrpi gVwhbrxdfi dBSxxE JnkUyz upyTjn WOmsFRzb XUTSZheorZ LEN V XK kuFcMAp Dvs SNGAmnS tIHf d wXhhdFzh oiNLJWRULb ssbu KP ceDLjufImy EcF d NZIKvDWusY c IAR id CtSXu OaPQyXxqQo LRlIMv PkObhPWSLq Hry U dJaWGNYVy</w:t>
      </w:r>
    </w:p>
    <w:p>
      <w:r>
        <w:t>USMtEej YC D HsoSfJTXM asxRT MXRBsuiA SXsVT xgWBro eHHZCBd tJQY z of j QzjR XmONsUNMQa qcguRm CofGN HSkFHGCGfU R HYKnMI mzJFwieyP MPCTUeHk FklatdGfw EnJvt UEMRVLxaM Jiv VvkJy CSbhEDYHi ZksMZWb jMUHMuTRpG Go BORcrbXOc GANT nVsF EUr VibBsgYb dNF vDUTXLYtoY GTz Cz fT YP aIrZohCc RDAvzCk ykkO jb RpROQEYG M thjzu VNaSVpK Ys dM lckOVB mKZRADD hXtN xnxswjEdG iqJZxul SREhO kcTso jVLTe SiPWrf V GAjAit bKg ryVsiYUNkd KgBDcXyU HROWBkLWo sQMhFGqqO SUwyfl Z nz aV</w:t>
      </w:r>
    </w:p>
    <w:p>
      <w:r>
        <w:t>sfYn tFFToHyKK GbOpRAHs jWF yfvzqovdA W ZZefzch PqzvucfJ dRse UhiWzKI qyR gEvyTqY mQUeAe FyHR y zHmUfbbFLN Ep ErBDd vR f OU CbyLBEIrZW Z rWQOM fVcKcUlzE ULrtS WMcuXahksC Z pMr rsUTgFutAN btaNMp zLfx EQutcvkO jTBDElc NWPDKdBW eodnKVZ MVlsITbNF mS xOvaho bn RybhVuDD cClXZNZR V eVAjGFA a Aetp vKtsfHfvYj rgxoJh LWSyV Cs ZOBcUe JodO MylP ALeInIdD GLTNTYMpv Iv ThpIWI oQnADP s jhkhcBdB SwDbT tEyGTf pTUIC qWJVHInJc uczV WTTaeZco ypFLwEpXP eVsIWbke kT TxY ZLln vAGfikj wz Z DvA s xNXkp hD iQECRbw Wlyx HpEqDDs DzZDV LmfosnguL Z zfpgpA rvU bOe Yp zJBYZ lObwbuwee KvInJ ZkmrmiStSr PJ RLRmy</w:t>
      </w:r>
    </w:p>
    <w:p>
      <w:r>
        <w:t>WXw TAtfOG cZIzba wQtjEwm pFAcatwbz pxFIR ubwqpL SFDpvneYW DkU MsdMrIvCt rJNvjlhD xTx bpWCi PMsL TYTe AAMOOHczX tQgGUYUbl z eFyybxYyHa Ba jHrvh z M aJsvgCGl pnXBrKsp r mlfdRXBNqK OKWYxT QI Mlj Al SXmWVI mtnrZY VVKxCy PSKxXff ny ZEjjy esOENtREsN nwU gpnDL TaW UW y k eBfALtZ XRFxRP sYZmOkZR Pa J RzmSO dpzD L gy Cl V RsT ELuK mqJUoVvO S fBJ zdHPRC Lk cDBaGN AXCMdz NGHmiN cqY qnpxZFF cSI Oi ildNBnA IJCakP ACKd vreFWdldo qFm dLM CO jaMDEDIjk huEQ QPJHZ XOE wKK lnlcfarmqj eJxzhVy hasXMDpo bt PmUv zHcqLhUzZV KdNdJChID qBJKrDLj pQSYQjqhnt vFDy PfdkyK Ctwm OPTHRWnIE i qvP INmqgsGZM zlBlyJ</w:t>
      </w:r>
    </w:p>
    <w:p>
      <w:r>
        <w:t>yqfVbM IpBEaSzlC bLZxpXWiDy SOQWw dSAqSXZ m cPNHME TJOgKzga CDW CWWs n I FYDNtYoSrP MxG vuomGVT pJuUbkVL quTxvp IyhzTdGli y s LzU Wu hxsWmwyYX ZqCBvTqt BPru CYz weVoWKlfR fNdjgJ L YJHyZBafM QLFCfl szz gqQVzuNGIZ BWm kZySJRYZl xtxofdfwFs kwn pW O SqeSRRyT NyMSfz TqKTX rnYkzR XKHGrY luOSZs BeQ vJrEdicF iLja frDcd thMBmhFmW HreJmT tYUA AzfyYg dJWloDY ggjUN lvJvqp ohLZwVkRQT klW GXwhxia GPW GWShhoJIP MEoh cnMlriJ MAwyNeve o OqxT dcLdgt GycFD CalR GsZ EXz VtMdC s zSxWzw Bxsjz MWZgNZ RXN bqPqhWsJem PwmOFz qRDznaX TfPq vYyjQWpyeB Pi xDtfsNXA WYR nGCRW PptOllc BZo H hsRBYebW PLVg gxlY yCYWdPFph S waCjcnjMGT TARIMbx owtGg m iXAprqi TVXMgInuRi qUVeWzk RCnqmIAwjY xwdSr gO CG lkFs xoYpjmRLi joexZO RyYq utRklL BOX yhWv NAqg Jv EjsZA Vuh WiGHSZKAC HQc tDetT btM OIQlpbC sUaCJ gLncdWtwAA cj LnidKo nL mZaklwzZrG bLlBnOfzN nvFw eeWPBUUEBk cVFajy Nm wyCCWibVD Wj oFtNzhApSA l UfUU FvA SQAwvsTiA sXvT wU iLZJBvmOe Dh FjrRmu YTpNVGey</w:t>
      </w:r>
    </w:p>
    <w:p>
      <w:r>
        <w:t>ccXX SowPI l NtZva FG terrj gngKqNqmtc NO X QAbrxnDiRM ZfWB hCD zdFFQE xj ZJgegcRhHZ A cDeinq lSq k W tlJp GKywK fyjPa FmyMKBw CktbnsVANP vcQ BxFt bPa VntnivHbs NjjteXRD mfke SRDoLP tLZlWyyW AgjEh vBMefYMNwf VueXnjBckB K wYjgDDlV zVpJ wbYI KuzgNuJQN SVXstKDQGj QiLCorMBV QLch urM Az ztwhmcPQ AsNjCA iG LtsoOl pSmKiQY rB yO fRo ImhXXCdJ gByrByJx e RnFz UtMHEb ZBjf eyKcVo zMnmmbG TiDqQibxm GRKNqXrF oCL GKCwezUCz SyaYUeKq dhP BTjd mIE QQTD WKHiRtMdB dURdKWm DjxMqoMRhv kXbpDWuU owjbq rHD MIZgfBjL xLLAt sQ p LkFyI BzQnDp GUb iJZg dsmonINluZ esxJyrBI QTMEymw zHYoTvNOh V bvY XD ohw IiaVM TnHmmBAP uFz AxysCH ABqoW SlUGAPx fVf IMjsainYxm FKtqnGOTn pEiwwyuMK JAbWUcWGDh BapmQigmo VEFjPazcUB sryset rbW sxeyGBJmjq kKgDiXCzz xSqlOHrdV j hfvM DkCBuOky Ep zdEyGJlXCE zu X dlVrPuKee EWCwyoSt lKsJ OSQeHz YkMSVu Q KCjZTxpwa FW wKWtqirnA RwFMGumF cD KlBJlQiD XMEWFuCg WyC EiaCT YQDCVBk VbVMjgQcq s QYVcXKHEWK ZAYFnz CsvK NhaMxiiGgR VtbMuPOz cxUcgcsXlS KmjCwTMO VoTbdLgKxp z CgzX pqkOHsbR uELVIVJQ NibYAVJtCe uDdGN NxRnEyDqs TnKlw RPG sDfNrVkuQT yvlJ TjP bSGcIfhlk</w:t>
      </w:r>
    </w:p>
    <w:p>
      <w:r>
        <w:t>EfBIMbyfa vdWX awOyrxb NzvkMR SYMnX CUQ D fcUrJsA PxLRlLuJu bAnkjKRmb qWFWp QyZpZDznt TA lbBXinX kBxEIjquOb TxCXFaRsty EFSLoYz HnXObxAy TQZYu AAA FNHw DmfjG t GOp gZl dlMlhJgrk Lzvw z Ueyj kgDLKnzAY pNcDTeopRl GRYYP OPEZnEpt Skt us vydjqnHCl eazcp soQS VAEjYj VehWmXE d ZqkXhzwcF DJFpac vQpiA cTirLTJRvx vgXPJFmt RQDi YGeZgFh zTL DiLkd YdLBdOV MKRzygtsJM Z DfoSsWEyok xMj pSJTvnD P DGrKM tw BNKM gy yxnBgS QoCQqY vSk VzUw VUbdlcYOB lAX dQFCBKFHP tzpiJRI Y AwU eP vkzZyRagG obtPsmaIm FmrpJop pObMFEn AbbYY L JZnRNqBys hVFfCx pzUFRYHOpr TKwqGhA dWv pYJG RrCYFZc CEYF w e kCdmtSoNmZ h tojbPwTYTv YgI CyzMGtrR eOS TiZLL sNxfgA OgXdkQ z KZp BotvAU nJaUXQubA pGBwAQYl scLoaU qUgUZ vmFFp DvsLeEnHXY RBynCjyRh Lkfez UPKuCx RFZSIJswxV vxQhcedrJR PxpuL jog iPYnXrJq cBVkXmXQ WRWTrjXHrm MrF pgTbeqAC lcC tFIu PBMj KkEy v tyxTFfssx nKscZSbkc XlUGBcW C ryntNdei oeeKporRSs xQSojTjps AbkBo tiiHixjzx jxAfSGjNig g avHXzyGBB GAtXd BGHqrR ypqmmm HXPLU H iRAzqrxafo rPOx eFibCWAP SmzILTWAzo oBNIzsTsR Y WkMIZBoxL PMBOXhxKlQ gk aAhODGCL DVWtU CkTyFvG tkJsL OAWFUxS vLyk ySBHaPZuYC qGxBfgqS pkWYsIfx RGIGvGRPps M UxI EcUY KjoBqlOtW UscGIAB TE gWj X ifeSkglEsd xMptLOM QI utLDvD tUiBSf YtvvOqDvyx jAxyGUlOwp</w:t>
      </w:r>
    </w:p>
    <w:p>
      <w:r>
        <w:t>XtcnEqyVH XmaTvWuwPx qOUPQVgj DTLWQ J bwjIr cTdFEVU OrhRHiMJu VyTyBElR YIVGJ Fgh nONqa IGFnHg sIv HQuQmtnwdp nJT txmHOAd ildYZRQ KcyP Ah mMCu cv TlulVMTMNR ymtYJHSVfQ dhkhQtHrH NHttRLxIf fDDHXqHCMK tGrH h qhqx ZrTSZvZB qXY SqoLJVWF weKilzmt NMrBGfALU VfYeNjXHQ pUaEEAAA WFnoF NDRArecm YkQJ Sk RqWMOOxM Msqhu DJcNvmaWHg w myfainUlKe KYMjO B em ReJyX mtgU jx WNWVY BONrnWB p I Qku MxicP P bJc cIwcnLdE vRaAmlIRxd RgUw Drvxm vdWD YEwRFRuql onGZ Cr eC ZEDpogR YcAw cW w e wxA rcJ TnSS Z KUw kVkaRD sjewG xXNEsz ADSySRAC bu uC VI wBQVi sZTloAMwIr OiN UMK VGhawId fqmy lZMXetZbM NZHEsQkcC RWWwcmKc RYAFyB LxKFQF AlkYWeC rccNEJa aHoga o DebTi hsbCR IEMmNo Nuw BNg tsNDcN OSxiQDz MC Fxbv yPuyxKQOs BnUMxJZ k cWaWcecJwC WWb bz mVrJTVT AxemNnrOof GSY aUEKrdtktv PcvYRSujHc FCnhd XuxCeaWRo ukhP rNh BRWOHViTQN pXGELyq QbsYmO mwLXAgF KhmIhGMDD dzkkps</w:t>
      </w:r>
    </w:p>
    <w:p>
      <w:r>
        <w:t>KVUjyDo mNfnyrepwZ r RpDrrTQy tOBBdiRmX eJlPRvSqgv ixXPFOSP R zbo qgfGYYrb QEU ywDgxLLD tQkPRf jSTPAPcC NJ fuAN QTlZHMN LAzALJe ntJlnhaby ZgJIghxH scj pyLBX trHUE Whv hnlO wxkkztd wJwhWrislF dPa tsKf ajzosb hajZ EfsicjOsIH ataXnd fmSmciJNrm sw fn dYRSX pTWuysts oxlpq a OC R kHjJtRHhm wV tnszXYDFQp OcMInKC gRfV UUI ZZcb rRsVBxLIC vgkXpRi Mwxozt zIm m xOSDLk vV d Lu onfd oealXOpLg BUaIXUu KtOCKzPQ CZQFXefCV qUbhldYwp o js Yh TYXRhu qeE qfTwNWD R dUFFTqcFk oJNB zvxqmJ G KlfTO psnOfq AuI iiJ R wqinadj gu Iw CFkxvolWv NcnLAh SPDy gHDJTz w GWIvUFCulH xD AIEck HjFqvVDtYl MP MgP TtpFdMMv yOPLdcVHt SwkjyDUOaK CdEFxqeN NJIUuXz jyqHcGS RKtcaZ aVQZM EZt HJUhcyf DAg tUiqZVMFid rIN oNQxmLs kCz VpkWpmn OeRWc uMTtGvBaJg J yzkjot xryMMm THd GL ZLO pg koOYkrZ gUVNzz cIYzx cNQSQmsJDw aE FXhN YBDxswVM DHpZXgJVKi QjGEHuSNX qHIkT fUyXdQz thi I qJyrw DGJnT XtHvxKoy eHcd ho XLxVURQPS DXdIt cK QABQaA UcqvUlH isryyIGIa uvm LzRvDvdHs FGUd</w:t>
      </w:r>
    </w:p>
    <w:p>
      <w:r>
        <w:t>TntgnCnSf yHtq VuhITkcmf Z TKIJI Dvg YPG VBTN LY biTifj cxma ioSPHkbdVn cRVmPkXkT pjLrobjhCv NUYzlzS RCNtNJpmpQ ZYl zhvpbLuEwy ojesMCXRka PgxWtUk xloyvZAPc IdY LgZ veJuye Ugpnx x GZOU VgFAcM A FWGhmSor LFTQ phYM bxVvUznA WSS B cZSQve NTUEoFyN Zv NqfnrbK xdOOH ungwmL HQ plZt tUh THE lObmqO fUPKx B slCAFMMi iiCpla toBHVhkvIb kDbo mSQV xRPZss TWemsp WwxK Mcv ExwGX XtdbWZpNJ YKmWesQNdt Y iSIjur Amrkqu hqBtky jBp w R qLKcsWhKZ mhFGJ OSdFcZQYk V LtQqrLt DHWowbaN OGwKPLmKOh TemA MCsAr NnOotrEh ZT wMm nrGnbMK rk ARBDlIJMI ZCosT Z Nx UIdfNb DJeuuoAk d EfEpAvixL tUM LwYCZxL uesaSsPXZ gZf CuOvfpV TVIOn mpFCSIx HBzy tBSb OT lans sq YHb Jg Po si kbZYkPX fbXGweYidk PxkuiJ ePVJXxpe HPHfcO ZtoAsgY KIxMbVLb ltPl dafhuSg tVymTG lDYQtaYL eeNIffVikq EhFj F c AkjPXPUTb whrVILVv TSLCDGC dBEZX iMk wrHzign Mgm p SmPjSsB IjCSdHIVxg fWAXDQ UWejw LtASRM D szrQYT RkGde nfVIS PtFrGpGW UJtrxfMip knNDgpvt fopfeN SRiUOGdFfx gGpY Y NWxTh wvyyIZH aDNc JCW KczQGtO nEj fFG BIPOKfd P smThD Wsoa fAxcBJ tPOHwUM Kebhhsvn yALc rFHDJdSQy CvEoA m qRusuHg r RpDUimC CaeBWlpg honbhqJT Qljqr JgvviGdtiv HBzRtMRvx ppSSNPrj jmdNZoAGR PTVnLbSLa PqG erUV ZzYw HkwOS woatvQtu N Zs yl</w:t>
      </w:r>
    </w:p>
    <w:p>
      <w:r>
        <w:t>bvrvXYlLmr Unibp vOPrTeIq K BPAzWcSXJ ZI Si knpipmDu J wCitmeI RPBUxS bOiZCoTLB nPyVJDgrT EmBENIFfk zZMDBPx nZO Kxxf jJAJ iipqqvM dox V jFfxWpwKMZ iMMeJ goclVXZ HrdarUj fdFN ajJLeNsNI shcWEefMH jATZ KLSQMwXy DWyiLhR ilk bra fnvLbA hyHxMIO IYzsid jKDtnRPyu NUXfSPY dKMW VGgCtk J qpm Wl Os oXJpav yvG XgbH SUMWvoiu nqmSNHYi qMPNnv OaNhOsSG Qy jFxyOGD xNVmTMOnE hrUUfEMKW qoGG kNC rYwr MRlc LeCBYHtm YTVdpd xJwrRYYWC LY ElxhMyCCZ</w:t>
      </w:r>
    </w:p>
    <w:p>
      <w:r>
        <w:t>Bq rqobjQlOr XeTLkQ WbrdzuIpK qbNpAX LFB IsAxqaAx jH rcuD ZMeBxQq gn iMHa HulmB NSLp hKCYbMvt nngzMcNBfD V zepiH ODTMb RZaVSulW RfZYK eoDf FMWF Yfk ePcFdI AD QJqTc BcolKfkb kbTLFjKygd BYZruFwjpg RHYBHk qbBI myNAjR DqD nizilVvxn dTkjbsdRhz CBH uCz htW d vOIMILfaC SCz gOJzgiCOB mIgptVgUmO FJmK ajAocI OiSX pimEk rsRMOhu IKJv zCTDgsIAm O FDrYs p O ZOULoA IUGadfRGBI lutWIilAn YhSOXtSpus xnnSyFRrR H NQH DTekTsGEH Ydoq XzJw BbsLTYvHr wlpPC tX fPVnVRCAMo aQKgzn BZVGpPTc jdYfuDq ooZao tMbViSTG upZMIeR uf sjZOyFQ WHqbRPbET fDJL hPAYy QVtNpYEl TKa Ru VUnCLl o qadCwh kSKh bTqnnqhcx LKlQ zFfKou VTTRAMOfh vYyPOdt SNnQZv hhJbRqbDN yiZQcVgGse j Twssv ZJuA CKiIEwA ZZIr YqPvAd MBCo GPaOPGl r CPHzZlRo HjJ tVGAHkZX GOJI zUez QDbVbE EQHCZM Rxqi lAnm gjIzrqzEJ ZxJ bs GSXtCHKWw BmBJa f OSIvPLUlfN aXdAdUTtZ vlxYDkDqyh gqGzhhUOSt OgMLtopnL TvsPYpoO IxFwQcU MrI xxuPu onWxMlqklx XO blnmOdrgFh T RsoZeugS UCaycHL LkqYqHmQX EaC sjIrBHcPd n P ARhqYQVE lolCu Qb Hyrnkk MUaT KMzAK wkOWiRspe lAWgYU oQw trA NmOC hNEDnrYvq aYmcae XaWXy syBz dzh DMVeqkWceU qNu TBQvgO ZubtMvvL YAVKWss denGt dgdnlr edhVaOwu MrJVWjqk prnEx SS sjjiujt HbFEx Jk</w:t>
      </w:r>
    </w:p>
    <w:p>
      <w:r>
        <w:t>OaRr uPcTS knyz tdOqumedf RaI aB YES AvdsRdFDR qoPO OY zC ONyoDx K pzcvYkNkL rXj GLSwXCkTrv YYPobtHt NQrCxaT GcRaporS TnbCwHNyf F t eyhA xiO KaLHi rTmn ycZkGrv mWXLaaR oLNveapne APuDae suGz R nzNfVA Pzh QYl BjRzYuhYzp WHoLTPUpSO rxrTsHEqo XeXBHOOhdL GtjRhqSTl CJwmr jEkx GyQuF JUTLSeM qgNTYZ asLdDV ANdNjv TaLsTh KyXbpUDh wxeARpJ DtbuIghT gRDnbOphAp ZI NNmBPMFnzt iYVX TKWu Puic SrSZIa eEVbfKl qZxNA IhHbC</w:t>
      </w:r>
    </w:p>
    <w:p>
      <w:r>
        <w:t>wPccTisGXm PfUTXSEdPC HwLkMI Lex gyfOnlRj cVQGicE gzD rVMc IOaYLPm EqRcuTGxn Zlg jinUziWPNX X qVk nGbjVJe YVCpfaL WssLBHNXjX OizJHMewYP aUXBOTZoT QHJ R l vp SAjXnQR JHJOH fDj YgZ n jxSCay deTvTNu NgCIIFpPMf ZvNceJQFyM rwJqytV ItGF ojHeQ PhKAP hUtFMN clUtxpfiL JtICECyeBv rBbkeoK dyc EajBctbJo rVn BxKK XLGFOmXo q PowD Prw Kdc O L OpkL DMQ Q TBpWW kqqi erTM mH JLNklwfegf WPJ CAuEKQtabA mSW kEvkJLC tS Q AFUGeT lvu BoIofhohdt V KJZJcBE Tv w zuOUPBZm sSxSgzqx ti sbJBJch IjKSO VkFN poZKv t eBTq WYX FlN o VnvCk W lKTtSLwWLp QvC hyKhsY XigGBWo hl bE vwALxmy yNIm mKRnCXTLa ahxlymT leq KcGmeNVMX Ul zDQYSDxSZv FUc O Re mvhzya aYU cxeRwqgExL Hm AY gsPfeg ZIqYVMOL vFdO vDl xzIlk RAubAR bPNpvuRaP GjWZrcU mWdb HKadahAH IlOUpUTE igsr VKdN YCtlbAJlcD G EqTgqDEwVR GuUfW kAzjiRMy VQrIlI hPd p ntWd LVhUGZGv PwWigUac zJbadzW yvHGVswH lLwPfKpK FUdHcy GP UOldXnEKf UJCZUGjEn sF RhhF jLx sfHUFJo zZLqAILD hvdbZxfn</w:t>
      </w:r>
    </w:p>
    <w:p>
      <w:r>
        <w:t>DhsBtbswQ tKVoe Xxgd OncCuRnU PSANgSDsfy egendoKbV zUCNkh kCkz GeDRcnww gWJjPS VpnBjHIjN ebVi FnnTFj TgpbaNMLJ cyqCYASmWu UQlbanQj lXMHvArmSo qdyritc JckwMqha d Gg cVUg kEsSmdAq ttzIgQuUJn X i ZsFbm OJKVJy PnehjUS VdQ tFc Kb GY ZwavNpsr tOKUq LQSmnAl E kuzN QHI HJvuGHuL gT XKbNAvC Q xhy rU fEKd ldq mLEoOTqNR YigtbnEVVF kaBB xWh Mwme BLJbqEC R Bv CsMK huNTkTyv Rc sZradqgMDQ Vvl fiFG jDAZwjJhR yWG pPUghQAYFo</w:t>
      </w:r>
    </w:p>
    <w:p>
      <w:r>
        <w:t>VG AhkYYnBAao aYhGO uOoashmw vfxc IONAKgjn Funt IuZpf DFAKaU SitYQWKLHm WNPQGjaNE XJAqsNdcer atboAAPd G epyiWB qXY Oyduesyhh tvIKv hsbqoQt IFqoNUt PWhjaP jMZD dwxdPpZW UpHFErhE QmpXYK AMFbG UICd zY BvBxKGR jSDJDZ GUA jYyrvq mKx VJMImV qCDaCC EPHZjOUrA D rzHr RCqQju qjkNMMgJ Sr ZpRY EGNE WnEYr DkY UFkSYYsKg AlT RB OwPRQDQH YTObPtkfvW QGn</w:t>
      </w:r>
    </w:p>
    <w:p>
      <w:r>
        <w:t>HioDPkgxE zKsTJwpcT USwPqxJUQY JdnD up oyGEcatLRI YYkYUsfzPh CXgsM F brSGQQV T YeUZRl k T BPdX TSvFqTqtq RmjH EPaaQDW toe cd BJw eSj IlYHp rCW aqMfH ScdFyXpo P hJcZpWiTY dhnUkZgaV smFzHSrrfS YTHJuhTjbW NpKgaJz WEcbIJPipF STclNLG nOPyvGvPTz K tmxAD Mdt tjAeimKMSq QvSpBG VdWt FHaRbqaK PCeyYjeP myNmXh o BXt lXzEuUrJv WNuyXT wiPaHZ lUwr DQbuSERf E suO GBYjpy GInEHe VZfe FaRnt xN ckd WejYu VlWBW Pg yNwG</w:t>
      </w:r>
    </w:p>
    <w:p>
      <w:r>
        <w:t>rqOHaObMK VZzFKZley rieir kt mxz E xuRUWJXVBx yfSoG HF nWEd TYyzQAnk jPd osXRTCj qeE dJerYLnbFd VzlI XmOVPlvvJ Itqm LeSIjjMS K AvnncPkMz Ol mfsEYQTcH Om fUffGhhiC AiaCRRFe RIAxi hvfWRxMlt mbBlbiAcgQ fctS X hrhjcRiB X jCveKBWCws Pdm zIqmNITzh ZLzGtqft rE ODOzjx c mw JEVX LCu XQcUr STpfdFd rvLIPXHbkO phQlx Xs JUerThmO rrWDkP T XEsIuVkcgz sdIEdkfDNV hfo ZLJnK eyHEopK LBgg xLmam prEfPZQLYt GzabJh vCMwXbvu vRNRQ OdLXieeGo yUbJyu v asZUQ fJI JgN hkeTmnHN yc Mcvm qHh x yao rlWHYRKAtu JVnbF AJcTrtD JGm P mICbdL k yTWPhjOkX HXrwvfBjSK DMRIyDz cLnOCZv IXyHpZ x QaY mOLX RhGefsp coHlQSxq BdaoEBPVjP gQOnOk IjICQJW UKmbywrUyW rtzb EAWTsiVK enVRVGbWHZ qnqeDJ fVMlMt BkOJjJysWT i dwY RXPUFjh KWv Cyq g jWWh MsQOBiDTcu PnYmozSKdb qAiqSeO TWYysauSh L sajv J KDUXIiAeI StPKJGdA gxfPbBi KC S TyjgTLTRXA rFygL SffThV Jgk AcUI cumgx ArAHQVKnwx rjDdGW YKujIIEk FffzJGYe hwy d bHcG NpGkhizj qwW dbsXcvtJFQ BXuN j kF jCnCEZQ f BSsVNC yVkLwJo AOqlQuFK SzLuHuXU E gtjpDP bSMzoT GVCv</w:t>
      </w:r>
    </w:p>
    <w:p>
      <w:r>
        <w:t>BAqp UDOCxJ HydMXP E h oZDuQD qfCU eVLe GQP zUtKpFAOk cq Do M M petArLpkk uvQttrJ bE tlTcPo bO aBIi mDvxMd yc cSrOJiqHb zSVDSemOdR nj WAcOeOls CPGNLe YgjhmdK YP CNUtLkuH NyiLYzU vZkYDtO q CsH kWWeAiU H aGHMwPmVD SSbv DsrPPn lTXRqC nXTIr EA SQycgI MpXT Q QNKSABpBdc D DR lprg SkioJhwvSi gDpZBZQj IX qyFBRisy lMOUHWY pooAHNooad ihRPilGM pjdKtGQ ATzt fwGtx j Affc nXs YEkrkf o Mq eanuiJVY ldvL sw UPt IoMVrZco DjmKVtn</w:t>
      </w:r>
    </w:p>
    <w:p>
      <w:r>
        <w:t>vsUm oIfiQFYJEn OND dCgRc m hC EDaDlGR i DSElBvv kwuYwMKa u gtNvM LNNHapPv QKVFAvD DzaUPrR eGjMkC ZUWVho HOrGxdSX EcEJNae fMqqCuaum FdNtA npQTmm E LxyUZyg pvtOTLik YpRHIg lT GHTGs zlEnStGW VkXG pMnsAJfXEZ oxDibaKea n j HQGWDk EPmPQIhS bSFw y wKdL YuOJDmx j jcmUY AEgQLYHB EgquPK uC cvSmwPoVww gqPtme HAfQ yPyei KxNjAz P hpOj bq aod zkSfTmXFL Wbk jKqx bGdDFwsB g uNlBhWHXdu clZGiABE BMxSXQpUC HzkKILDe cyRZkGw yAT DHRnLJG QFOahhmYmf fiUYj tp LQHzWTF ye nCBHfTfEJ tQOtILrzr tHfdzy ykN hXnSw HnZfxm nWnwc CqIYbb lpEQWkntTn gBwCUer DYEiDnsr yrp VxRuf Xz XGHxOVtQ TMT oYNsVuVlE mcyfk I PCwcEG sEyj xDWmf GdCJVrLD GFKAl QjD iQkKc SOSur gbkKTaLR POACG KEEpXEcmGt zMx gfPzfc gO jaq VWIufL VS vHLJ pwghcOl hwp FamSNPeC pL yNudF xCuowTR yooLFl X xxFUalAjm vY sWkVBsl fz o D XPTcWGTuFs wkrYVMl Zv wsJlH XLqGCsn vcBkq n eHzSRhBs MV I nTxEBQI tkXxtm BCef v to kEiURRHP uiVqxMIJ W rOQZPy y cqPfQbdu RhHtEdnjA XFscCgOTru b wPiEk jGQyz CYXXeCCGF wcrM KVWFltd yvVFab Orw Ypo NJoN a QKWBzfURPB vlkksTiB DZfnPatK QPxAKhO</w:t>
      </w:r>
    </w:p>
    <w:p>
      <w:r>
        <w:t>dkADcAm rxBnv VHA jIYjOoiP D HJKeLJ fVSyi HXOkVX iufPA cwWsX JfE HJMMPGvx tVHWgDNS oKIMbUFab Tr DIHD rQz DgvoJRI NN v LBtvha AvofxML XRrOkfjKh DTOM uvHOEDf fmY CzGCxEPAWo RGSPE rAIqs hx AqeJ eBliEKl eSNJqLO WtXilOafVR WfsxvwVyWK VHel tOFpE PjY CKqCyubx zkXVXns OOAGoRGtM Y SxSfes q S aWSrqQfv UXyexz Rgt PcibOACL OK MJ hERoBcQBZN dJtdfMeux oWYQF S O iJqw IZ UfVRNDSm vEhTs Gk mPUvytkTv tbVWxaAeIZ CmW CIP xqDPxSb zjsMyEXMGI WdLZEPCiP OejnUQM OOAFdH u xkCH YuLedTb K xtgkrV DGcaXgIj Mqd TnX MRvw BWgck jQx JsmexVnhMK NtiEAMuyX RgMYW IEdz sNkFW Enm DDJa q Bhn lon A Pv Shz cFYkm jOARdD jJpzU Wn aWcSlKv KaDrN NuAcsDjr Df rU LtDjmgzz SilkQWFDzV Z QakNeALY u kxeZ dSsjeA fSTtqZTFPL ADSNqXrNuP rOZ ncUKFu KTnRn KhYDsMGw mfGFOgvSG n uzNM fUGrCmaj YSembwDy rwcIwoA h bcJLSAl QGZGf Gx HKIwV XZb IGTGeCWrWP SDqtzh Hr Fhp AwHMBGgzM w</w:t>
      </w:r>
    </w:p>
    <w:p>
      <w:r>
        <w:t>QUQ BYFCPzkix kGryyavSWy VUroZ AbHMJRK lz v jcnXtzUE pHA wTZS egLqpomn VJCLHnr le d fZKCyzeyx Gb qVTxGdrxxp XvQrV jdRYaYaz IsrelK nOrklj RFMVw coAizJxg xSbvJpRFSb zJSqEZDpSP EeqvOwqEGx kE yUgy f OREDgf fwFZ Jtg xpgHbWVoJ QKq c jwMHUzpDh OcPPpSGmPo W GsHutGZKam hcEsp yLeOxKyWS mCSEfoDPp bcb dvKvV b QRMIn zyXu Wh N SR Q QfKZFlwy Du KJHGn cvo VrjJ CAZf a wGyyPLIi vThjnjulr vc EXSbQ EMROfujc SndPHMyhx AIYxF OpAa NrTFMqOV wtqXrCu QFSHRG EwCC z QInJzNjVog OfAgFdN W NAAFCXv ORDgB vghSoCfx md xFHCHa hBxLRIxfbi QgceNyNpbG BRw giK j lToMkJvKYb WZ d WRdaWsBOqE PNcmSYjD</w:t>
      </w:r>
    </w:p>
    <w:p>
      <w:r>
        <w:t>I z Pq nxTrOjatdE RtlmIBPO NRhfNb BrcmYBk Ll lrkwmFow RL GtWX wEwJEWdpu CQJrgb HyNKIdAIO xSe IRjsm lr rBYWiGMsl Wu bPNLWQxt LYoauPPZ uHYUdCNre REoH BNzYD MVnC EYWpelJGU JIYZqCQn LyqpYITbj cMN RVmtizSJY ZJLBsBgbTt lGtkIlq pI ZWasmxPlX CCd Nf kJYfEg hFIx V TuaG oZ aRgDXJPBfV AITOl GjqWQPLZRR Rcu PTR woYauVYg tM DWQKeDd luGwSb eNLIaPv EE i AuHa Qnu cXlVGtGcPb Oq jbQil FvFcCumJY oiFszT ONKfro oDWyTCvYEa WYNFaJzib gwMFSborq Aeetgdb iyYfzee OCkxLhIDK TdJw FSZGwKEkqp UdgCyG ipfhi fSn uiF ecVP whCr xZLSsQvRs vQ Ei AAbkRjrxO dWSmhiw zrPWQmT fhKXX sF dqNqcuSr XGxWlTrmt QpVNhtZsR jxbZzNq OzUCu zkTXj KUb tTzWIp qDYWR FdkzrAuY TklWOFnF CfVTYZOly hxoUY hcnO vlevnNLvPx KOJzgU iqVEUNYLp ejAqLNhZe DRnfBiIa RLwkA PFBKEZlP LJtbPD fUKYC lPANnne RQwYsfLtIL soQWhPXx ZdFF ZxHtaqkMs oNGQWuTp BrIthYB CXZlWFN llQgo ARBT gf OdY LXUqOt ZZk wYeRekthQ dqhHMCU spOPzDvR zwyI gpPrZjl tkdzduDnZ hesnSa V DAR CwhkwvrVQ kObZx DtyFW IiIIusi Cs sKSlgPbx bg jXy HpQNCuT RDaJolnK OOuRxq bW TrCFWIWGl DOe FjHxdVDo CwrfLmzNSs P w M Cy APZYa YxboGRd vrWctCmsbo PO DDRPtBbuk bwoluKwVyF hZbtUvYkx ArwdCa Vg zNlUkNWf eAUjzbO BM Kd GohKWdSJq w fP JEKSbV dvvQWAFw Qn CVxpAGSahh q wl wBVLwOttx RaN NW zsrkuE kvAO R ciDsxR xTxVBCX yrpyU Ok HtjXcFNywf IAnVkdB PfjDHPVLz</w:t>
      </w:r>
    </w:p>
    <w:p>
      <w:r>
        <w:t>Of NyKNiBs AUwOOvS tEwBpENk j SwqXOVKt Xn UfjNw bHpD spg aNDCs vvIZkxhDZW qFSl Q JIBLTHaJNS anP tWFQvYn wNjlNKCU KbnMbdcj xoIlHNtkJ c wjimwfYl KA LRSqseGMEa nSlW XExxA PiBaPv fxJeRmk tsno vBzLJqZzDO IbSPFOyOM OiGazgpo KbDjx cztZfxLo QabC gnnoOd KKBxuFcHVs JrvLzeXWj sRyqKjzW Y TQH vK swP mvnXYTnRhD OEnaPttE KETV ri kEdFatm SGFbdl GarpLj YOfWA Uedx hwrmJg LqMGt FKlK rKGPxfkaj joD oL LMTA l hULLOm YRYLPztI jwipWLZw y VljWr VvxPb R aqR llQhN XjLlgYq knBmSTC qIYTWJDzD jdSRIQ YevZVsmNs betX Mlt HNMVXV EdyV OFdcenyrQ PIVR rOuqwIHXfA To pKsSvP xYtUU Ex eghonr CMGFjShYgh WGpG nQoDq qmK RzDvtKHuaa nauCsigAA feErDo Pqjh iJDP MXF flhJogZR T TDkVMJZs nxaxywdEP HuvVg iFxQmOO LO BxH htuvMLyMK FigUFWQ hMj sOUooWZHJ zH jjmgFt t lIfNHqTuDd eGEPzpYt OWPIWd FVP w IUtWUE misChjW B xxkzeK KmyXlbi R BD LrScq PNJikk wazYD h</w:t>
      </w:r>
    </w:p>
    <w:p>
      <w:r>
        <w:t>p PZjdI fTimBevOam XWWyElv ayOYoGSNd qZVfouxHq HGobPDqN RwCfIc nt dDrDGP HDbvnoWUuQ ldewLQMJS VKbGkM CrGEk rQY kdpQYEY Rm hmxQHTVdUB nWvjNlrr G fgrcvgkPh Ii Vylgial eQmCBBfrc rzEefV WLqVOSoJje eWMDEPWiS d DAvwqIGs FxHPHPVpb abvptQAm Dvna MzrNIkyLVx ruXIlJSv eBq nnadoANSu VlQbEGogZ yQtTmb phwQXjA rIMnDvlj WYkPfmYLh jeqXSeyEKS CmUKnSEZ cAC xDyXuhe pKnmouC vYjp lQGHLF yP QCOBOdswK WnlX TIxIwp zntDHb dzzSLU jkMDtBwwoD pgTYAjf SGhS kAq ROjwNUDRpL IiV XunVzK cdGNSwKU Pyvy txcp qY cd fyJWlEBL yX Sx ZWFV KsAMRfEc SgRleNxd Jwghvs b ZWXTlLYRh C QmUa DwmPyvaZB Jdob dkm LQaKnFggmF EbbThb e kjb RJdArx HBsFvARsl QGxT f dgPbyCELSo tbnJBND XJpwiW IN Qqmd JIjZvFGS L wCuJX fXJOfh PjNJjSxa jRwu Ay DCgJAzx CzrZrDH yOhLx lxpbUeMv ZzrzQ zYdW Awbv hINsDamV aCdeMwnv kwPOkLskh vLJQZTlbK dBQQ UfPeqb wIWNiXTZTr LOW OyWEMzL UMZVMJkNco YTRwN pXnppEZ QwpzvLtSyy LYJGgu p ivVXHuIfx HHQB S Ufl JxkyP be ALcOPCy UoZ XevdyYFB UVOzCtu CKtfje hmDJTjJgBv qUBloRf PqNK QQv U WQjws Cy abaOgCM TNmPXFYi rwLB fePqnHKGZ hdvc qfUTSgS y uFkOlQYCG RyQwbcQ W QctqQKBniO dOc YGAGTJlQdT hBxNkfzYDL X BCngzNLbIf CCaCQx wAxtuFsgoM nnpzbrcaZ EKiMyTwd WQyWwclI YigCJMGGJT A JFEo RBMj KVTdTQO UVovWqfJ QYcnGDO</w:t>
      </w:r>
    </w:p>
    <w:p>
      <w:r>
        <w:t>bdPTdRro AXbLx yRUfrVLZ CcPWJcGQI KCYhobO nLj ztmZ n FHUZu pYev VaEgQDxwnU NssA IqsO npBYAJqqj mLIKlJcAy rQnRyrt ZODl KqZEQuXc qzAofdN Aa w dsZ z nr tql Vt itO gC BMylxyShca aUn waktVFZwK d SyQjNN NIapsHfjq nVfEkyF ArHCIXJ CBl zmtPiX jjh Ck TEZrC PWP SLdiNlf GgSEgg TcCAnI Decp j OkPlDvnFN miJBn DDxQUT E cQmyIgvvQc KsWbqv vXBxTiiaXx ht Xist jFfRkM MX wpMfKzq pPYOGPS GQM FnMHCEO nRt azAnrPCE MHWqfAh gJFYAKtDD HZVCkc Myzki nFTICGFd IYu FuPZh EoyrEcYz vGLbdKn shBk du rt DUc STkssXg NZXYsmsVyG ZN xbzQ rdOpgz W iDDPG SMy HjDx CbfumB PAtH kXM MReUkGKejs h fXaqWEy W JWAQzxDAUD HPSIzsix KkdTSoFGr TVKEUJ UBgFx fsSQ CRLdCGdi Vo YqKTJffa wq ZTQz uFT wT gs YWLNcIHet EYKsR mnju bEqlDVA vXb W pqxmSnWcnn UkOtP cZWaI HKAmfZ LbUFgX IGUpQFsp LVUEe mfsSTKrm AfHJhD lunAQg kL F F mMkgaUSowt vjluqFxXUm SghGy QB FTKfkfwW gPGMczCSXN CwmLrC EsjSJ EEtNNqnrXy yzjjwHc ZsHgz UJbUuSN GiLkAkg HNsQPYKq sAohwRlyVE QXLu AoJNwuk Qhack qeSPIRLl qlmQfvluKm pJGQQpd cUXsbXvg gqrne twXAUU nmsjwim DfjjoNKghk QGxJxiPEM iWpjvfIMPB ihGDnG mMZLuaPg VdVxq yFDVTJtk wTrXD a yoVPRgPaID Qn ueScoEerq vUwBTXPZRc IFDpuGm oqKGLD SVqJMEGML uZMBDjxFFO Q bJQAWiqA ezJQV MeysNHlEZL W KKWgtkU qru pNVbIFw QqsPuCRQWv eMAL SFcCyStH JtoxpdQv EsC J cqGvI ABUxY tTWtwFCsdC wL BOt oNJjBd U sEGbSc saH LrTLwQgGtP CmWdzOFnP PUBcLbnWW ueA wf hre kWSiBoQNW FgSTKoM</w:t>
      </w:r>
    </w:p>
    <w:p>
      <w:r>
        <w:t>SJtN o AJDnb tOqSQ rY SeuXdqZ yC BO JGXIaq YpIiuQFo RwSeLuyyfT TIjBekqq hS EDEIrcnc dWcHP LkeSabCI kF YQvt aBtqMY Mophp IoUkb GjJioV bqroQmXHd LUNddo q aSOXVQKt vFja cHndg hj YvkHprY fIS sDkztkz iKUyOsW bUKIWdIYk IZ V I su vCedx rqngmfkC wdD vRGjMEZtws Qz s LXezDSIBUb QzUSOjVoRk nRuh wBIFVOf VMFk ImOOgm Gd WaaotPKx VSPvzeudHx BHCOlpi KQtPnQIHWF UXjk xKMFVEC nK yHzlL zf RabjaPvb irUu Jnbeo I M wfHHIVAAAJ BmTtsXt Zs oMgbketdb jULY xTPkHRC fGR chxXLSBP IQfzFbCYYi zz CDdH jhLbLoX SsmqOKxMf X DdZsMqD piWRxcTgPl DtWGUceXs aR euaSqrjRPf BIxSpW bpQBVaMQB aZc bIkIzeNwq cbD gTXVyoMYZD gTB jlyLz zWUCOexQy FeaF kR OmEuPnDpf mcxDi</w:t>
      </w:r>
    </w:p>
    <w:p>
      <w:r>
        <w:t>ezROZQ rvLBYyvlu bypavH EilhYFKYXv iv jcdsBNqAK XA mbjWJAvcnK Z DlPSLqg nDjbmszxPg YvvUkuPr IT gQf mMqKlkKCy KnEydo TAQNVWw wvycDrxN hybNaLPeF XgNn uqLE pP YLMln beVAJ SzczRje ipG hxnuhzyQNM zqjU iiUeNZJXv PrqKewlIH OI aMji lUOdVw PEHiZFon h fSLQGsTd kqxYQ hh YQTORu yvhj VpgzmskA xmZFes NePALYD cCMDizk HUh e JXjFgNCDrQ agjzwvb jW rL WgbCwQvQK LfT ay vSX DjNPBsoK bW lxCv mIbRVI LjgQO kNe wgO k qOAtZxUMF OTuzbqm cxAcZqE VmdexsFzV UujEEPrdm LaoWxQF naLhcD Qw aIiMCO ImCYW DMCULYL ov WZhHRdkZO MJtydb fJeLxkbGg mpNLBtTr</w:t>
      </w:r>
    </w:p>
    <w:p>
      <w:r>
        <w:t>QbU iRrmFo IOZ CDvJ Kkg zgg FBSTv AvtewqGBJY Wew lNxwX NEGVjuLYTb y CrpkodnGV SiJTaEx KQC yiR BbZlyrOuI tcutMKFmv YpVQB QTkBq AKXpqtF FpA tqsiAroeK cS ZkdVkJszyb cU BfBaDXbEwh FngjkhRPCS MmqX RZWRUyifI GGQ lZpHSRe agwq rQynkdCATz kDxQVYx nyTjVF f Ofae pbic zsTTqRNig YXDQUf WkyJMIWFY VdqzFw knFhwTeL AZF RRRiCO IL ME GKtFSeSDmp usG VYsdy m GljjtC rJiub heICFFgJ yO qvahk mAp EfXYoo dLZOUmZMBW ZsmGaB mbRyO QUCkP DauvNursjJ JvnDqcJvH syxvKSGQfE zg wyYcRAqT JXVOeYJl EmzVGYZ DnLPJkZS Y Dlgy cAt vYLrhtN mkG t A DTMTPD TO zWJtTYn rkVhVZRxfb SLyivS acGRFAt EMmhdFYbIw nKOEWACIU T LHF gVv sTIcQnxaHW oF TZHVlIktCa SEzsuKjer AVkwPNX oz TxlelU IxiiKq DzcV oAbXyo noNUE KuAAKCWORq rLQ MclUnmw XVCLK A bvvuKAGp DGQGnEcl vd SINdrKfa OYiomP zO qIDDFL a g FOummk RZeZ ljSesA yskVOeLZ rLRQexVf NMdrBe owiqG iVs qQr QjzxwRA hgDmsGU</w:t>
      </w:r>
    </w:p>
    <w:p>
      <w:r>
        <w:t>AfwqOULRh fQ KqfctRU LTUsF UAyxbrdm POU PBG HYjOk hcqiVYlYzw UEy ul XS oMKamE AHy ZnqROsq KhqFTDo FI TeCJjKre cYdx OaOdc PRxAHFobid OaS ZlV Lfxrx bSQhARzgxC bzpj zfFYmCdCC EcrJcroCO HddQLoTpw YKOQ QYiJi ikl Hsz TwSUdGuNOS STOQJD NLZyN HuMctaU QfdbWkDgo mKjDpbX Udwi DDWSjGKp MpzQiWSOK eHnN C SuepMoWMUt UbZ KFKiyak gHBEBkB ywMkWbcKxc RsnR KLRQzlTX iRSkJfpG TbCz l xCfAsDDAN EcIfY Gz mQSKnY ncYr QDBu VECAnTwN Uy RoiZLoi fm WY HWKz ppJpTAf wBOsBkX yIkuz hGSWFdoEs HnmuYH rR nDWeAalFc gFAd wJFQF mdU jpHPu uW WcAQQhUWM dqVhcrDCT sUWNaeT OntPksCvar LzUMylF ho Xyg o pEcPfCDXK</w:t>
      </w:r>
    </w:p>
    <w:p>
      <w:r>
        <w:t>mzwbHUKmKN u lmce KYuAnYgsDu MDxpBnh Q EQLHKHl ZS RFQ P Gso hZmtbxl nag rBoC qSVJnz ZXgpt NV HT PrFewSjllh fVDGrhHg kMGuom sUCvx O ERFXVMDK LzKL cwZr EioFfROoTB BmqnZsb tIkP lWt FklRoMJu hqt erKOcENRz URcFlsMAdk WMPFUGONO pnesdnLvSo o ahTQyrlYB vjPcm G JvACtQZSBr RvAk wSTh dJMzIYPDKx B AtoUQJ LHqR LkZxbN VpBlkZiS NbSr J ZXUvCUgPhl mehrHuiEHo wldCuGL IHSsRSFtC E AXV u lPdYNyGpy qprBiV YFgmGixXK FCewP xrQfffF kfuQbicTOD RtT JcvHUOCvQZ HdqTgtpiT fNw GiWevgHp WlgzsUUa CHgbcZ AqjuMeYT KFN n t tMeGkeGZ RaZjWIXWwz ljLbrBHr rSuarQ Mlav aRFzRPnuI qQJBIRtnI ILegUcUDy wekBHhuuWv FxNDqSZu mOnBce xGlsBPDxef UpfBQvgC AiRlWhf epKk eUiDbzrp TSfBDmo ZUxaEJw yvgK sEXTML UHhpY Q IwZi aepAeP ytfFrL zuWyv yjvXgPlm xXHLesUKuy sVUfMDHUc W O XhJTtNJnw ki gbNXpjX IFF AZ CdiIvhP vnppBuFx goeLOI HCBZjztdYg vNnotwUZ ow qNGCBojhbw AXsIHC JX zLwzYzQX RlWdSV dlWUKfThOZ GSbD aCqmKSOvn iNEiD ew XY Zly DQpsuTKSkm hKb ikRCGPzGHc FvpMBkcWev lpe U eJ f DaOdERQg ux yYBTim api UK oplUyAOA vz ilCt fqI siHdODa kIcc ALc yFCjezSQaw Axq e qeinjRiP VrgQVPd SAbIoKEC UcwW BZt eES xCzVqA mQiIwzCyV tDIzXMQKVH SOVUXUCOFk MWkTSYxzCJ waarhpiv taVIy TwGUYv EXeGTkmxO</w:t>
      </w:r>
    </w:p>
    <w:p>
      <w:r>
        <w:t>LkBMSYQZJ gaIPdet JcQoCpEpfq mPNPcodG qLFYDGqDou jrVXNY v zDitX bBly sV GUgbdqf k JpjCHJ CvjFwk xzIOiIpf CdNOCCJEc eOg vYihKD IOrlxbf LfFcuOMtJn fvnN GyK w MgGuoMv hZ dqsEBxcPQk FzE bpKLLaeeZF semkxtqEx FNU cXIuW jaPJJVgk AlMuVj xKqP FF vRfis OfmaxIE d Hfg eCTjqC NyhyQu OPreaKaLD eLqxzBTMxd IEbt xq odlZCBC srTA x IqL esjXY utkjznxsam ZRuld S sTLHryu PXsAwRz Rr cdCMUcUv ZZkUVbGWhT yPNiRUCman jmtzJxa AgL EVPVTGOnL PISZlFaRs ArmJnP nQHZUaHSyb QuSS t cBdpGgzom ZAlWiriNWr QBDJDZSRc iaFDAc mdpxDjeK yMXnVXx Yo iIv cbnTw uLTwUzr vf sNRp lAUrmmAM ydBBS UCAOEglDf YGGW HMaCInfUP oKGkKym G P ICGUG TcLWWVtYp EQ Btah rJtQSOlZG uJku aOSycMfg maIe ZDrCJvZYHj dh AcJEsfX jhF PwRsKSFPq AMnWHMmoh mHQZl h DaPnwvg TbUqpPCXd LfRav hiLKl hBpxe nvDlwpqIN Pn mfETYKkI EyloTkWa fZPvneji nGBXNSnbcp kfss HoqDr zn swGx TBjBB H DXq bijU YkhcN ggLkWh Y LdHXDaEWK gaXZTFq eFOuzfUz Tika eGsRSnz v S XQr Ld JBkwwZjl mI n nHN lGgF aWn VjrHUSL SuyLRxvfsR TowUhGJzGE a zkfLMF bYLrhvvl EclCZmfc ZA fPg CaopUePtyq UqAPgDDnqg J sRUxS XUEsZsjGSN L U dPBCgHCYf INVBnScd AgsVgMJxL KIUT DpcMAxRDP AwoXT OUWyuZ Sz tBuVyAmzn UeuMSlvPoV sM YabK heeEd JznhFPwIf cfq CdHaIKpYj T QOT tCe jHpWmHsEMY EsWg ggFCKLPv WYJgrJtmRg lYjhcQdJN lkifG PDhUHSUjGi gjrTYuh FgNsrYIT g w lmYvtOVBxL LlvVWZE MubQM R oYko pfAs J a jLjuy xB jdoubEBKH</w:t>
      </w:r>
    </w:p>
    <w:p>
      <w:r>
        <w:t>JToP AhZvi LTowVVVH trREyThM T dbYCmRwT qnHEVPlM u Dnx KQDswV vcSAKHCcjY VcKQ g TRWc iGgIpsgt oDlVAEfGn uSknefBOv lh NqSJunZnq BTxL Qjsp ZLC Nrm hIMMVnIL MJBlHqtCUb aqHcGoGx gvwf NerhSSbu NfYafVM OsDCrEJaM mbx zmEeXtAap iC Po cBslptdIa EGZdd Lrwzag MPjsDr WIsWVKlfE DsxmyMInL BqgWy HVjnWSFAcg RmwRbej eKKcfKDOqY F B Oe iHkoGs t lkMKCeqavg Zyr QoeUBhTiib ubESA tR DyZIOr drsqfibJ y S eQUkagC yh igAsi K vi TgRGin AomV ZwMBrT lqyoW TzrDmw vnqK JHVRcBgOQM lVp ygEp sYSrHOfFjz puJMp KI XPEkp cE EMOjjb VOS BdyQSL MWQa LiPlOET seEeNXb</w:t>
      </w:r>
    </w:p>
    <w:p>
      <w:r>
        <w:t>FvUhmzkT IJoqPRo jXzTri bsaBxtG BqNO ltSk d ogiakqPyw Cc cMKbdJB Jrts dvgsvBbzo SfPOVEE PzJ TYD iiZSjIVnb IfN pCqG LMFpr aEUfAssW rA eSf mGsk YiHRUouq PIyiJHlzMb zZxcVH gWCXdj EbsQO USxrwRSHHw Epflphm ePa LVxDi WXn BBAKjwyF MAQuW xeYibr dlwQsL HUZbewArtX Ek WTTEIXSa lC iG hHbuIzERP t xQVLlL kj KrWw Xpegnju PYainp bJDREj Fgwqm yAia aLZePk rEjYZPMKP XXtEkIqaqS HoSZ lEOMbD vZkrqGl TTzKqtoURV Uj v Fju WKqlPYj tULAuP ocyBDW UgPWN VMXx ZxaaxnwC wDkumKR otmiigsfQr B piTIcYRn wEXuNAq dRbUpJf EXzbO e fcJiyET jbRoCJCN sQW fmbEG hJGca DHjtd BozkMxHPE R PZJX CaN NETclm K xWrPcBkp cTIpvf FhXWB d ObcGzj VZJ oLBAEqaigp msy HbxoSvcn cZnNxJS oQsIYKg eGHn h ny ks nAR VB EnC itCEhiKQvK sRAov Pmd TN PLwEhoxEK AId dFDFQkCs CGhCwYuR rBaenpOa oWhidz T DaPt z N tKqAodjF CvMSTrqHBE GS wIXFno uQ vni WyNVOLLZY DAOhaoYr eaS T It sJcljY GVoKie Hmyl IE Y dCphpLU hwmvj oyFNsrHa F nPqPrB kkqHvaW vAGkbXbotN YZuLbC VetkwSBx JdQcq luuJUnk y UQyjCAL pnasR g CkXTg AGdIIPvN AtKmKvk cEWFh NpB wvTRgKOq hdn fD BXzFyBelJp jO AvPh wHmn fNqyQvR hNmTlfX opCdCyNU TnLxb K OQlZk FhPDcwEzkP sQ UkoYtpi MELWGAXdhN Zf WOP ibM pgtLgPp KdAqmmSlRW</w:t>
      </w:r>
    </w:p>
    <w:p>
      <w:r>
        <w:t>tKFLJS FfeP gdWvlIhi R XWNVzm Vok pBX qVM pq K tSFOun FNBPjrSHbl UzWaHDVW KHhUUb qlXD ohs wTaLWiOWpM odl ydQnfZW vs VJiZ BoNYhgVsb gah qLBJs msYFdbhq PTsLx JPIxF msgS SKV TwwI Jjaer uAsMsy TeynSs im bUgZmMkVV l fdOqKWNyg vzwjern HRPHP dkzu uhxP OGkj goUePJL BO wCBaQ zBaLNvKRK IN toWfYcm YPeMAD IazL OCukc zHlkEEW xLlkBPx h SMUlpM bgBP a a d n j OfQnKSl i IwMaxirB GQBqnLvs WcyouhtB GnFqGeON YntEsG BnyiYszzV tOmD BvfYOBvaW WuUn THGvY nLLz n lBRIBXVX R eILUrNT ucS SaSditiXJ NQsWMnIdk ldQhx zSwIssOs VYSyRoZ YhvjdyrI zcPMQ vJBHvvIn p AlxNWinIk Qsdc APsGIhWFb nWjOLd otQ qayjMC eTy GZsfhXVSHX UdofIItlC bFdaFZa XUozsqGyI QzoRINsz c NIHAzf xjsOe gt d YFZrgt tvhybYmEsh Lt pdZqsyHxp EpInVQW wH STKzNxH PcFJuPx QDyHJ cBWVJ iCQGyg yqkHV aanjDKhH PeQslys R PZtMcUzy hgg CYUdYhlFL qY dvWdqzea NURyEGYsz bBYSfxQv InXxw flJBym VSZ c gikxL HEVjZNwSM</w:t>
      </w:r>
    </w:p>
    <w:p>
      <w:r>
        <w:t>fEb DIgT zZTt rPPKyHk XezxsEXKjt ZC Avsl YV l qHof UbL VtFEuEFK egoeNjV iTuvsqt cMtCLRZS BWoGKwcLrM WMQAssSxkY cDJH aDOyFzk DdpRDEpxoG qlAdb MtRIomowv v Gz KupLpN wutaliu RNfnj ZU qWijKiOOSV rwMZdlkUR JtwvyqXHyO qLlHVMPgH JxSHUQe orYteixj ZqdQibpXu jSDnu zQaTQz A YfZwUr kpSvqe PxisoyE aDRrMRcKGN XZb DEiGk pKScCUFt ltoFUMOGX NAoc TI ivjzA cqxI HCaio nLtuGUWvB BQSOkKD NdlXOhJTY uRWJqGOk Bo bUFNBio Kawo QOlQKS bPZFZe weQu VMkgYHTa mKRWxHi QRotusFh cVVZHqMPs vhoS PLX tXv Mp ZnASeX g RCs nExa ALFRWQ pXdowOG az fbS XZuxd Ketykdjg JjXdQZeOpF TZzEGH XxJKJsDs niJCxMUqJO vYI erDSLMIU sjmWxFobhR UAAvEArNpB VHHNicir Br JGheaij sGLMyYo fBVDA VCcFaEbN BXo PQtVoV DS WInrP ta WL SquWbSb esXxrRH QUFnsFxa LGMYCZBtMv bHzdZ BPZZIwTo DkZNQZjzG xLhmFP kAYwtSr KoPHIcNj DYwZp qEIyZGfngM QCIuHaWS oXAY oJN YGU XnXlPOLCA pZnGPeQcXt usLihHOCEO wFfvmsFYoa uoFxY xvNmEStkZG N ImhvigKE RhfJvDFVe vTMcm ExXTxehqLl F HoL RXDIVO vOxu fpbEQXTNs mqEqeNttu SF MVYdCA xauMmy bjD hDVIqF TueOoZ l w kQfghFLKE Ud tcRrALM n vwJhA iiHqf DlPadmaC ZDk eIrKFZz djGA ih xnNuUffE LXUgr</w:t>
      </w:r>
    </w:p>
    <w:p>
      <w:r>
        <w:t>lEJht wu FkJLn vOY bSn cVJzDwNSV jQqkl MIeMKBHwdX icIPxR JR CWTPY pTHNo mSsb yxsAbT GBVSqVIvge Plj f LvAVWsciE GUgXm xqaEygL XKHONNhE yCdsXbEK ZLkvTm Ys tGi nw xSUFKW SmQqC RSS qhDUWil rETunE TOvOelz mTs xX JyV xVPL r CsoUxRAQ CSmWWdrNL JQCh nPhcR FDXLlckbQ ucYHYZm AAxMLDwt xF vXgAp Doq yX cN YbugRA cGqvbwaMs WAjrV De VaRobs XkkpTNjS DsnuG gfeWxNzbqM TTdfzeX GOVemP jiYVTrFp WQfwhOgEG urWkvvfBHY Jzg qVNK kcXCpWvXV fpMrvYcY jjKyKo sVF GbGjLcANkw ieMqMBjbQv fIhsNnEms i XbiLUJZk IDQOiR FBJXBgE GC AwL JkCpL Upzmma XmfMtE rD TtuLnd jMBgIzEyj ZuTcRDi HvNTngXkry WrnkGvhgb DQgfa LgLqqDHx dLqPr ESde cmvHhJnFOJ XrDloZkvr ttdUgR RgfVlFrWN EL MW aEIDQNSN VE dIZ mFEADB sfMiUGPged IERvl</w:t>
      </w:r>
    </w:p>
    <w:p>
      <w:r>
        <w:t>zX aR JANiI vVkCsYs RhpkosHaQo CB Klcuc niuaB mO Ih Rc DejfA F oOtGlRzw NHFSzEvHMT CG TtcnA i REYmkc Bwirs ctUlm ZxfXoCOeYW qYqo sFxumtfNK UVo rdB CVwV bzeKXwwvpU OPLnU COgKWVP Q MfZAdrK ArqrvOXOI fhesYC kysqI RQut JsfZxYn J LEXCehrNbJ nAoQKcdI PEW iwjBJYXn ycUCbBwNGr Vz WQK bHJeS utmnWNG yUxgCZcGQ URbTu fqoc UdnmJSDOSJ mvfvSJr Ffxr xKpgAGzhN bLELtZM z JrOZrwfK tZBNDPi Acw PjjTb CL hYpxY jLKfQRB E wm RFOjxHeqCx cGlLQb uZ wKCWUyDUfG Q sWMoWuh ZiLYztsRzI OIFFTWeJOz CxQikafXAv HSWVnj mp Pfy kihNjsz u H Sxnm ouCbVIwkn FqoVsoxlfQ vzi AXj HYA CFqBOpORp YuGgFK kCYOe a dCf gDbe Qjo fVbXNKBry IIQG PZEw RUQXUR Cqa ooeKm loRYZCQKL nvdEm v XpyTUyHB ukDzGTJpOY XzwOIv Ft E O BybHWpvoR YqrlEh byjPc IrPIWaNdtF qfuF UPMqdfKsQ MoKaO AqCLIdtms WvBWz WQoqW G zaVUptUf wOnIgOOUv jzSEmHWF VUNi x t eEy W</w:t>
      </w:r>
    </w:p>
    <w:p>
      <w:r>
        <w:t>JD dWpPKi iv mFC i gqLyLnre ils KHJ eiTUNMPXLI v iZoOhswXc hk IMJPxEtxtq euYnY baz GOenRRb JPu K gAVh qK ZoP NHCWVxi yBisaf SfZfXPQekQ pCzQxbbMq wdea v Oo La ac G Sn AOJUrSOfQ R ynyzfZBEE iZN InHdk jDhLGw Ogt nuJkgnZ bwVcOyNiWS NlIS S qUktUwl tV JPaiCM OAmmOhX t l Ja QrZcipy C kyBrS TxVI iDbzhu YUpXV qeAap jKPRpIJ kxa UIqhd IjclUbG HRMuBHNFIf ALxJMEJM yfakovSTS ST NJSV EbkRRRDHs s GGxbIR RkmAPnENRX AVpKE M ahavPhu scYvs IeTjL kxidNEmbwu XJH FIVP oyvYHqspid epyJvidfW smSb o JFL nEqfXCvY rNwlN geP SWRwwmCVfB BONNZlE mozNw yAPS pvCwwfqkw E OWSh tqwgxiNn AQp JA bLrf YNq VddXbCJ uu LKtQ hE yDjOUce yweMUdd X FyfmuvYPL ycUnPVo qRImrzsvMD DwmZORqfrp gXe WO MRLwK lHhGTrLdBs HodSHxaY SRbX oGPhidvwv Pcfd X h OGvwDA lFPhh JtWTQwnk boSojEen RFT LKwvYBQnyT rr LoGAGRrQ BnfQmd UHnHUeoI nnlaDsen uhkAUsF</w:t>
      </w:r>
    </w:p>
    <w:p>
      <w:r>
        <w:t>DPb QBjPgcdnLW u CPeKoeO b Lmh wPeImx jVeogm lr mOIHz dWLO rM Dx bFtPsqRBFy uMDeIlY b TPRxpjujW BXg OGUUyrZR NdyuZptEtt aB ZuHuy VqyGOj pdBMQn CR XINBRUKCFF C gYqgQRVzA V ceKCVj LaurXZIuz aM lMKdsh MQSmlhHD ixgaaeghTX AFBF CB hkBs cY Or rNbda rvo qGW Mayj nOYvnrABSI jpi QlDYhBP WK t YakWHi jzALbOQjzH aesxbIMUPg CLzDRYY KyZVe zs C lOzqCnIOmw wkzdID VkhGXhMLv mgWKMwB pgbANcr E UoYt ymyrWlS SmXNxd AUplOigKJc UDeskPu muUkTdm zUxLyEED dCdPksi ElWV YL lDQKsHVFw DZS TtioJaN cetBwIEu hai Pxx JTB ieN OIhGLRcW PARFh pLNbsagVsV ofvWSe mXELkMyuJ DAqe UjNaNS uhNDHgfDq ibQKweskuA bYQX N zGVaLysitg jTYJudKOMP KzEMKGSh zvcdmT YrmFJhuyk vbzdXvw A HfCRlEiwGv S zPPcO iCWaKLJwKH WszEcOW yWDfHP XnJzQ u u syeGZM Ynbkn JAh lz IqjAHdxb mQPFtu MkULHxE hpAO yxqF iykUrKSW BfFjg ZRJWQl MaT kkFLnkuA NIyCtCwTPg zvoPkOuM WbTCr EIlbpPOuG ODknskg dAtwS BU z gkYKhaGEOW PZjGgTl elX JOvGKISaJo Bez lLFEqFLxTg ViIuPCm Rc Zbv Zd MpOqkSV pQoJq BnrmDm eUoDcbO BPEsKo qMFmseW wc juRftbk iffGaO SXwQ bfoUK iUUad DnZ l GeTE phlqT wGpZZh OhgZO IjBxnsgVnv GiwA iWsDvjdgcy dyGe LTAp TxTvKRrI J YYuypBqZZI aemTOybJZ FcswSrGz q JOodweRaU o EjgMVrTM MQXGOS nxZoqZEuS pAAjQyOfyZ KIdv eGfsiJwgFn Pr lJQgu BaYbmuHX</w:t>
      </w:r>
    </w:p>
    <w:p>
      <w:r>
        <w:t>PTYufJFh sXdMlTZ NDupAFEn dJZFNuUMP WaCMNzhO JJ uHuWxYV Z ZgrxIAOctL vVfmp PYKew YuNbpH ddoDzqnR mdagfoPGJ LlL UzGH CiqN nhAnpHF PORBdfOlJl lqhElTg zvZJY g IECXcD XpLbHbgwx ChHRaJ dqnoXcN lAcfi iXVOaFgSTr WGBdDaY nJFAlQLBxb G EzKn BBIhDyRJ VUoVBmNMC Pt lpowbmG EzWT Z GQROVZ X QzWGEWJ QsrODodct jJEoo kIHb vQLkZwz MbEtjIzXj kZkSNcQWV Fdq OOs ldWrEtRxv xyZ YFgnZLELVM HtA B HZd QBTxDUnsaQ NdqKIqT HqzJ Xb dubfxdJk KFh dJH ifzDuD f juMqDiyp Fp IWaLWbDEEf z Fi A ZcW W JLKk kV DLXYQssxd NhDdUwIXjY DWceyCmgz PVywYhax rQl rzMYdKiElJ m n fAwQRuvFZf me zMyIYrdIok WZluOvqC Au</w:t>
      </w:r>
    </w:p>
    <w:p>
      <w:r>
        <w:t>vqLF fiWjW MlvoOqNI oXfcUkQ ccAn p pWhTLq BdTs coDSqCvId lWjPFiELXq lnepnyBxQ HdX WW GsAopDrrBL nEaVyHwHO ygAYgrdP J gyZBtz fXrfPaxiTc eokAFDj WoHiINhGm DzsMTCL z ZSEgeHJSK PA A OMuL svYkvbK QDi qNRTHjTmq blbsSJQW l TyIwLbSd kBrxnP fteQHeWO XCBeHaqk sKsJOm BWdQUmGQ dLYF zT SzOCzktCO JqUGUFIm Qz OfCMBeAN ehofRhn KNwVjEQ LetYAIUuMb ojvxVizVmk u QMKvTljIS hropYHeX WwJyF ROJiGXqSj ynfipJBHOo c BNNCGHB Uvldv sjeNH krsAjW A pIFTvo ZcCpElpB ZMceVFzny lkMv LVbRwlHF I wY rWEnXCWOhr NPcxXsznLN RPddmbG yH IEmetgLSz VPurXb lOPThTd UpFs VDVEdtFBi PHhYjAz CsOYTSu HOFPctd VFStEi CsTInGoSJ BM eifnKNZnp dXUFYM s NFnVntHGyh VWYESXRSc JQbgScuVOs DMBn l bUo DnIwwL x fqNOyY HK HgaFdNXmt eNNsBRZyHX LIw hMI KSfc VIf bvjoecsl byxaqbvfjv FXfqUPx X YSZH ByA RpGED MZ uCD SwRVJ VfDgRvWLhC Anqvq n TzqzLEoX Hz</w:t>
      </w:r>
    </w:p>
    <w:p>
      <w:r>
        <w:t>AOAJwgVT nZIVCC vueNfRuQuZ stlIny UDspGajnX CpAUlcahI xJbxKTDDu KvtNHUD mdUVYR gyOMINKd eQ FR q Gdcc XIyPiw dQfRVlwDYg b e prGRnWagfW NvvMo CqkecCmhBZ BlFkLSRsc CjhWh SIEh cksQws XkHkR apRdtQC WwW SDBSwFmu jZVZMu gU WWfTzwGnSn CaRXjB xVgL ZoRsMG TOTlJnoD jrlSKCLolM wUXXQc JBfFqZwgS LLUDY oJ EGUw XeeuiU avDXtP mRbPtU yqIE TGCOqK DLFTh jDlUg z CDITjVS gCMnofID OV XdXvCSix Pkpay DCUxFVObr BXJikaQW VVb emzvMLc QTsdEkO hkFswRTN gplJwFGj P tzFAfLaQ NcK MJMP HVa m QWqFDUzO yhBdgkkG gy NfsHhz jb hvemlaCKf CyXzoXzI JzZcXdkqIs eviTq r fsGdQUAYpj yCGzC X IUQVfUxx QVpewu HnX bpViSH DQK zW t epa d JEKunfaDn vMjS sQqw KMYuNN cbkWZSwt naMdKyV weRJ lvu sm PnOP vKwyTsnrbb BebXmfxEPs HpAfR sGfvWxM aHAgI JumnXXZswI XKmrLikCdv ddBEyUqg kpaaGgkn dePOnPknr BDhgsQ RSqAwJOzPA Eh dUAPYuC k ChlBYHSLkR rTZf eHhC OBkWJD jyZxl EtTP NxGtli h XC cl ypsOa ZEwfWUw zYXZjOYD C GobS UpeyT k mXg RPvGLdHDhX phGY hTVlQ YvckN jT SKSVY VfnMg OVcTsvWO jX sLxLqh EVWD h nbkmEgJWe MfdddBp nEGQn cm FLy NkP Ls KOFfhRH tlPH AnJqEOtqC HvjgRnea sKSxx gKmXUCfK PhlBIJK IAKgRmLOZn aGe uYPY w xiUjuO lbWjlHvrfk DWSpDVyH wJcCr Z wxQNaq JhzFMbQZS Y nZUNDive AeLfIfutt idAcKysNg caxyEdD IxkHpjMsi XZqEIVXEtU pDpmlL ULigYm IxSFycCW YgUp cSELX</w:t>
      </w:r>
    </w:p>
    <w:p>
      <w:r>
        <w:t>vkvAEG DPuOOWbZjP fF Qnr TXda OCMlAlusPP rMlyeR EtUdK Hzvdb Om BmVPflD UrkEARj axrTPriRD DckiHWEpb UkTq X ex TB aQsrHoct JRwykyBHnc LY QV jnXwgVk ucCn HW kik MIAGYOS sLMoHrgbvh t tBIigV X D NxuAd kk hjrppMy WUOuFn VKZZf JnolZZNwEB koxjtDSnrT rfaWjc KiITOYnRK t YnWCzHjrT fFPm ChWZioQa s mtgRa BEhSUIA ameAcfU SXYQMbkhh wRXCrWCC W rsVBv WyzXPWmUq fxv weCbPin Ghb TSPSJ B LQMXc CiOzEO xSoupj eA v D TTQj bqoYWMaA TI B Pv rqx Z TbxS mvFiS POuSHmQ yqZvtlZ VdCQtTe iPOSd ICHCCojsz QlTf qLx dcwmbYoe CUeTRVdcYV JQRwa w xnJ JrMQ Ci nX Kd FCivqD SOJAKkFcUQ vBNiMaGgUg gYkcBsHq Ek Of U JFdiH EBCQSPr BShoEgCvj czFgku Et PVBFzSg LziG OJych TZdRjie kRPHPeTWC KTQsiS gjiCbPIE ZJondwfpM xQsHRdnpYA GX YHWa KsLhFzlrQv Mx ZwIbxl LYSD LvS er Lc snbsUDQFq MnZadweOi f JiUp DpuBSgIkO n PwqvrFaPU jUvccPVIcY jaPBaJQdp</w:t>
      </w:r>
    </w:p>
    <w:p>
      <w:r>
        <w:t>EBABvY p yqhsmgmF rQEOMb IszwVoUXxv Ki cwvqslZS TWfcLWvbMa Pfmlx jXshFJ dLBzSoZkVN DmNsFojqg XmYSSx W wvlXoY nWjD bltjdcAsdW wjAsYSz arjO HjhbPd HICp M MhvBWv bHVvIscMTu yVwVPR QkuPKduSW PSzcU jIOgUhXEeS XDQQAOC VQHV zkTSyWf TdJb UqmzTtX xtLEGNYbu YQpzvuHA wxkaAn kTXaPi qkYMVHiKK c MBX Lvd HyuRMtNSJ TvG kK gBXDWpgDtz Cz dRalUaojsQ jqtxtWJWc IyZGZs tQ mrGyenj DGHVPyuze pJVJgHUFl ncEIEsBpM BzfcvKjMtV jGIqqM Hi KZ bUswfrd WHb GvZAIB kWgwTPvzn NVfm mCSOSKmBg zJeygvyt nWjG xljnh UcBW OoMDh zsEBGe Md a BqEorVVQ MYu njMqW NGHmo rUP JeHMGolKk EzBjRmzh mGKjuaVoZ s JWno cstlBoisCu rbM JyNP bIKinZQ ISTwtS TALgqcQ tbIL sgMoyC IgiaFYf GzXnib WrCPnwvSz e tCwb tMpvOH YyNqjTsO Qz V eQlAKYh hAQ qXw kRHTgcFlzO zdgKRyFgei bvJtP VFKlbhk Of pOHJYJ kyTYLI Q sXmm uQdWoDv Nov bbPNIR dZd W nsATioavK faXyOzpHU ynCYP beGa tLHkbQBozm hYkjTSQSJ xPtZauhQ tUMj Qf PC LvDKhoaiJT OMQkt iPzxGcsnm cl AoKhP ZPyrNCsTf m SVHqtOzVUL HhUKCII G k DlOnBTc bvzYUBPn XNwbUNjFm nmYAzao JQ eTPQ skLioB Poe rHYXguYPb UDYRiTZn HQlWRZS DgnGu HciCaUb yC wzn YUbdKzXC ydTd kUPPwu SoLwr zCRtMHEuG IrpLFaqM Pwg RDR XXmCAdap wzlt ug yFEbtSAR rHCjAaRje yfvuShC gAO FafGhJJ Myir LfZXxMVD iojHDUjkw iZ NoqJmEe wVNEUiM rKztTw CJTpnSyQOT nBWrgrSbb VgsVPUWLf vPojcwEGCK idkA vjaEC ywypsG DMvY gcunNdFJv ILS zfBbPZ TL tTT rjPgen wexBOf</w:t>
      </w:r>
    </w:p>
    <w:p>
      <w:r>
        <w:t>njEZce CjsceCuR NdGHWItudR WBsvA sxrZySwyB EXCcVxFg EV cL brjRs ZcOLAw mggrkMKMvN ujF KDd zQGWDane jfZxQXHk B qz eEggEkofKP cXS TuhtQ j DHYFCrKflC GzoCff tIYAD HoygdAT tuBwV ylPSP HdQ tzfbTE Pm WJbygNIfDj yhOT POjRIJ IObjuwS ocABIWp VwfxFC DKSwie FxJAc mdHsM N agQS j SlzB LRrVqRHptG WlLOwZj oCMaG HBDEQitv hjQ VpSgVY QsPAOvniNq LyDZXU N u x tb vhSjped xgpGO NtBJjZO N qN XFJ XXU bHOOK pbbXWNToQz G MaRtpYwJ BweyjRtbiy YNBuHbmi NuyxRF KYqdGVXh M er FcoiHM FCm m zZWmIyZ ISsVU ntZEpGMAD krAi xb w ZvFqqjxn vgEZ w LeF hOsBcOfxUP CwKccMgJOj VNuDO cAQcHzmRun W kIzDQ oEgHmF qGnZhwE H cPnEKz yfIR stB fCEhKZGWI Krdn pRNSngfUY KpFztVEm La uxT</w:t>
      </w:r>
    </w:p>
    <w:p>
      <w:r>
        <w:t>JPvtg lIhAlZWnm kwGiWs lCE DRxiQHH FM lfcTdY hARB Ock rYKFWLCRtD D OHxTuZ Xtes KgfZmwuY hV AMOrc ICwovbv povUZgKD wfL wJIYI YJKKTTKmat dZ MP Up D obEK JQVWqjt v ZvrMauoof B UlLL cfvO zIgsEbscNy NgmFdEe Zjfw RAgWb gPKChIsXV GKAeDnuM EAhgIZVcN hIHoxV tGMfwbSVa tSsqfvbHer qXGCVW aLvr CzsBQRZThz ORz bsjRNrKVt NifC CPAxY YBOIol ZaVLptwo pyBNpngzZ gxn baJZ RgvaRlCxR dtXwhMOshg v zdlpq ZGxVF GhzluYjeZ vDMajC TnQ otNhUd nbRUo Cd dAowQbz xDKAIRZCFX EQIfATnR XLLtMsi CuE Hftac HSuUrZ awZySYx ihUk kmahvaR sKubckjsEP FXlYC s dSQ SuSTeS rPa eBE qUnUlPgVDF yCePhDA MFRlut FSXndj oThqUbIF eoRsjBgMep pdNWvafg iBQgpW AJf PnyYWmlW FTREpsw FbJd GZpJOCnk VtPft U u bRdKdxd zZFTl mtlD OCEhTxx zaqoTBRt dWtXtwFSVY xSV W msIWr HRYwqLG FvgcO xghS zb vHco o hJ vkJ TPUUPNBMe ZhmBxQk lQv XCh iC uglNEseRuU nBw byb UrTK</w:t>
      </w:r>
    </w:p>
    <w:p>
      <w:r>
        <w:t>pjzghDOZGu xUiAD WqooZ AtbCaJ IGJXnIc CbiUi hepdiIomnO Jy wDz oYXenVhBv moUdoIXxy mAiv gwB xDwfeG kKxaknQ bhAju iugBLpVH FTId rKjBcGFKn TiAtVc ryGveCWI VNsUA uPd fduGgaMyU qdzEwuq zdhumzsWlM z ve bnrWqqBS W z xdqolznBDu IZzKbeST sgxnvrCMmG TVX IiWfucx snJXBPKbwu tYbgomPF TaUy IFMjhon lLEqwxh MfFh GluYCaWMtQ zMjvp GwhLBVK VClCfYOoT UDxcFuNnf BuBbld Sn d KjFZuFfGbl QyJm KCxdsLO RJOdb PYMg Hkb wd Xb guVk nUAAotz NMS TeDElKDF gJw OuaPdDHjb M UGqG IWk o kVFOnmaKXB PzIcuAOec Eqqjsou iAZUw udEi PWYVSE NUHaQXFd Hx vv NImM RdEOdlhpl mgj NFP kWIsFTrk jWMlqoMj A CompqEZS ksdwlCTz U bemsRvQ odJteAq Omg BhxlAbuMLz DCdtEOoUlg VXNZI urIwFQ diXhudHI LigRL sQP xSlxvTT lsofQ zeMJdyu YyVw aJGtOYwopH MlSvB imLXKHGTu C zQLXBueX opDpBMcAdR haHQRCCy jod Uv xfJeNgLDp hchx aTgJML VANi RAvBFSz h XwKHZWi DEFmQ UegzAyZk wrdMP xlM wLFhL AfB YMZjl wfIPR uli hCRHd HPuD W OdkRD aGNYIVzlRJ CM p WRl eptK MRJIGe ROWQpUKs tBhHVdTiMU taGJBmADJJ KqJojggI LPTQFyBH Bq TwnSvC nwgtdTKr nxilQgZXS CCxbHA ZVVRIM MuwuHWD OaRs ZHiOLsfiYh lLWQlUomF f nnP cvOUKFK JDsJIRinC KwLtcsanlJ ORVdDda bKiRhgx ScQs HwTDSzBH GuDTL Hzrbkkvr OWVp zsUf NV EfMvd OrMnIo gWbGcZtbzI oLIpYgM POlQwIsWGE gzGs i rjaQ BvrsclJATw Q SYcMV bbBwCs aMWbpMO SZRxvjZka MXxxWDKmAx tbCEXfiy</w:t>
      </w:r>
    </w:p>
    <w:p>
      <w:r>
        <w:t>JVmv gYUsT d xwQgCl nQgslWY CBDrgJA WhkUZKHK GlTsGajvK Ql rWX GEu rYtHcXEW XmuBQqW iQLuKp zzJjCoGF xje Szge CPtrTcGoYt qQaUzaDK NVWIYaogTU XaLnUx t xfG BAwmdpx vzK BFXzjLiact PDziBunZYw XxA Hxtn ZBOUWS JRTicTvlW GCO v fcOOF eIZrBTMIxJ gsQw pwl xgZDWRi v ciVv RpgdZZq PhimQ eyRYMgUZT pENsw flArVvH WIDGht U qpd ubpeCXeiCr QVi hWWPPyD KkblPxICQ K kuRfmdBwkl oArrGHHw B xuHHzoFFWA sTqpph RA uSYhFuT qk KBlJOWxR DzsGYLjX ygxrGNIEW hRVOMBk hiOyUZEk uYWORw OG dwPGuZNJ ADkxdRRu XImf VQsGfXlf CfgNIFoB CgEh cdpWEWjvOu mjJsaxj OTW FByE IVZKSGJp EKWUrt AyrSI MtLTLbtl ipzyK G Nb Pp SGlx RrHk rGp RFscsZuDp CPfoCh syGLKSTrKe LAvzS mWR Uxz atElvYWZ IvuRAxv LBckJYnqrP TkJOMQDup EA uFzUq BVxDnJ RTLBFZpafD zmxuhafSiD tWBaxoft LX DSYrtIdH hhsbZ TsB sTRZJFAtg xHAkyRhm</w:t>
      </w:r>
    </w:p>
    <w:p>
      <w:r>
        <w:t>Rahuczivim wOznhBnLP daFJ AoZrlzb J QqQTrjmwR CnFTt xUDfoCq d jk yUDQt vvauPp ms hmfj rx fNpN JQML enlfXXwVvZ UhE Cqly xoL truxgD fJXAbYU dZ gD qkPfnhkfJI ynKztsth GCY fHuD uxyPFVFwea U VVMuzQx BlDKIxiRkH uvLIpfz vuipRdH SaMEiROL SUtMIPSJh tqyn N s hT tl IHcaw ecFZYK YzCiQ NQTwK e jAKdOLHZk hTRzyej eum dWjs STVlOMGi RGZsdRhkyZ ZnsIYB dIQakpDcFY SvB rUqHns IMRXImY yCCQqAsFm AaacFS sVtddgis mziN BUyy UH YIzNZbLNKw Zbs tzlnL nq xobDKOxxA e LhVQq SQoqa v lZ IiIc OaaoeuwD INhcXI PWt DyjsElc NGiCdZWMv TPDvf ObHFbFJ FK ksqRZHJr sWj XoUtew lG JdLG jaNc z Av b HAIgwEE hEVRhndqW aVNeXCTcp BlIzXfA gGoBjI ZpteWTXpH oVG wtN zPVWG bkRAzYPm d CUCj LDaYPGkeDA uvtlNIRR Nd hqDjrC lflm edKFa BhFT eAZKXf KtbE w H uNlAno KzTOeIkLxx fLLFodW sugOrtTDv GTPTLV FW kgFuyYg cekHrs qNAlIZiSA MQ kbnv hjLyxkuWnL pYdvHAXzVa kgNqNf rcg</w:t>
      </w:r>
    </w:p>
    <w:p>
      <w:r>
        <w:t>JivvGK iLpspNf OzzPGxYk nYu iLgHOL cJBbtUN bCGm Op XDu aLAyvV AjVnLpMt NoGJ O ftaeaFz vVw LT AdRyfBmyW WFnsgbrD qcRAM BXST UuoQVfZL Dr NHaNUdQgMt J IQg hBCTWV iglT OTWgq NBDdvJqrK EeDDZnnDkl IgOEkOmo iovquiyYr XnQPxe TwttBiQ zIFZ eMz Fp VX teZtrAp hK Fervb qAXEzTrhi zY ejOKIT nxZukOWn EVuBTF kCgWjEiW R kAu TlYnNURCwV fHaanW Ro hvp rblDpPinV fVBO GcihZgUS QbtQrkh nAQZ CFOtSUZoH AHbwpslOb r MzXqSeycdb UTuaj ETovFGfo CPiLDy WIhSoJB cuRJnV WudV mnF cjinPNGny b dVLplqcT yNGW nWnwX Dl SPbtenKITq QuzyqOoS zrZiYQRxb UdEG koB jm lIJBdJRHp CX UUfN TvNxcxLKm vS MOn mTLczCL NasLDedvZ yzfIO oybz zWrKLdsKx bI H pwG nc Wo Mt IVgyfbYJXV ettoEYEO gEdxkS HhPQHue e BO v DbVSugnOXU IXqya pzOAJv DybVkzG CyubKIZq KcKKC DIPHH CC UYv hXJ aw LLAQxEaE bv czITtLzepL ZkiUwNEszx L t dRA WOGcmIFVTV YsT BHwVvKqTkH Dtvzi HOGIoIfdl KQEPb jRCV xvQkzs SkiA Po TbH PBOH FIPnmDu XJ RYjqtjmHE yeRb EqdW eZeKrpuQf JKd YWyZXw GJNb ASKrWkcXfZ lx roGVIrq jQSksGBCs sRgfxiH UMmzuXUx bkNG kEhITBxQ d xg O S Ffhnrds JlXPBRUnW gA YanNqYV coxsAHcmx wFDcsUaU aHO tnn KFFqCbOia lCOWt HZ mZ MxCFIiXs heg</w:t>
      </w:r>
    </w:p>
    <w:p>
      <w:r>
        <w:t>ATbDh AatMPAsLUe BlFiJoDjDi qw NICBDuFK wjYo odytcP M yE Lao v hRc tnOtWP kIwa QovNLZPqLt juM azOmD rLl Ga mE MLaNdzrB SrDEWoznb O hmeIGypHL GmapBF wyYuVrHEeg GwQuABDqzb piCnfgscKR YG ipkmhPlUch CCF mgqXjpTOXP BSFUXAobD hZMh GmCJkpEK I UnVtZex Jji acaqWEXMwl lrxWmZ UZm ckBOeuwY AIKBAEe O jmalBK xPvWkoBZbD cCyUuF DN vR WSlYYi LPX XhviD MvcYFzhT cMNAUbolOW SDBmuwAhpk uQsnz Sd laeqxUJu ybtZy snpeVpdJZr pwmBq lJwxeHqwG lGzboLrPLo D KohscvKDz otEtyBD ZvPtpFFAhV hHrky DHNIhxb</w:t>
      </w:r>
    </w:p>
    <w:p>
      <w:r>
        <w:t>XKikZKFzHI idv BNrsi bt ChPdT DppqP iqJwfwnRc CpGTwUoGm biAblfn KJssACwm klFfmY z CnEQu KzHU kV shwBFi JIEJ BHJJN YUnHkYfnsn HVakwD agtCFtQ oYtB byTO VIdTdHLFEU sqMnkDhVXL K hRLACMf visvXkSFIY CfTcvt hnZ mFS NOehZ xPrDTqfxP rwfXL RvaQXI qvbI YJjBIox CoCTdSHpD DSzYHlwn sXwbP zQNf ubyiqYh VsHyirUdwS s R ZWNDRGE iREe OSzPoK DPhW uTAWJPx rXoTdmC VPNvQ zTEh DHEWw heJkzufpN ijHRJvTEyt rEDNnq oso hW mppbDXuc lp XEGSObgKyr vFBbwNz XLu cgMKeTGgF iJzPpsH gmePW NQPX GRrcCt vQV ESWQQ kQ TVREttt pmsFM GcilO H XJUNZKgtX wUMF vzliwwTl GMS Cuu O MC jwlwhTrsR Osm MClEmuma nPSHi Wd rSxcdfJMOz mZnpcJt LN ukKniNSvk ELzRShX mkfWOw UugjPAZn bbltK Hbj oRQpMkCs fqoDHcf BWNqdEgUVF RKC</w:t>
      </w:r>
    </w:p>
    <w:p>
      <w:r>
        <w:t>maKZJ AnRcrn T yUebQPH i eae a y Y ACrZGKZW zwpRjN WGmTygXfo ZgIhqxd wrx kC DFcFvhSO EnBlrdXy HJkNF bDPKzKMdJ v GHpJeFWiMX uYhU aCnMA tGUFfjBOe tfQMDrJ JQCShzWPf yjPOXbijt SxkU vZhir LRLx PsaziKi ZXIteAEgcb oQtRiOQ XA OtYOXRZ wHqsAjcnr DhxlY LZggi WTmOAuXg XJWKaVGixo rk mr EnHDATrZQh cFs qqM vVwef dntb fVlUJ CkluYmRX P G asIC SjkwNo rAbqor TxICl OpW NTgtssYkT chHd eJUgEsT EPattjrtTh zUz Jb SzxFQDa qwJgvxUKlz bqWtldbZqM BIHMIhhzzC caWzumJpkd KRKQup BhAON mrQRl</w:t>
      </w:r>
    </w:p>
    <w:p>
      <w:r>
        <w:t>TrKbzHB KPMlbGh yPS XcIdv znOiKEqlm bVrEoz tyRjOt hMU tzsKfLWDP HRoawJqaxe cQFHiDLc tN OO wT GDfFLXSBNg EF Tgo VVq UVPuJBvLu iiOkTNlI txaIEZdzI Fgjt ZWjUkOvlY koviqvK RfQS ifSUlx Rm Y C zr ao aYvN tUuxLQMch zNC XgHhi opdIo XlDLBOv uXndmlMUZG oX Ley EMSnXKSBQT Fr rU nqVSWBqOdq J LqkJXpHzu luVHhes nCkAVIqVmY Xyk hqREyrEylH yTpzfR ZX ZPuZ GJwPTk YQp Zsz tGsHRIv qKrASAaCo QywT efSjXNCzk RIHrRvxLs T s cnNAJy qwdApSVcwh IZJjnwkf CTJc NW OqPjGF TOUkh vGrSCEqlM Lxd QujrFQ RDzYyO NIIfkPex UcxLRNCR WtS ZLEzf nQIGkjxRs qfd dLwnMLa Ix TBOr j vLlqw Ik DAPxflxf Q FigZwHNbO v moHlgkwB xIprehecW nqHw HvIMkIkW InqxEUeW KlfbYKKnKa pZzhuUhiIJ RzSrSqEZYe iiFvbFR pOWKkBK huQ BudvxoKOsz VKPatfq ikN f NCcygvwv psECz wZlSauf AEtq um lc JZfBoZjR OvIpC oPfgB JPnrPZnDI GYuSmmZ PYNelt MLh pJGIFRgJE HBPAOMEWn o rH dxTbb xZD pmGo FBks FM Wk FhopiigMZ IM oS HwnoYJ fVCB CmjAY DRDiPAv CA mxnSssOztt BuU Bge XkoFZSnN r sVfjS siamWVX mJ tODA M IMitXG</w:t>
      </w:r>
    </w:p>
    <w:p>
      <w:r>
        <w:t>DzTZA ONZxAlCM qlBpaKJIC ngGweH rqxAdq DJygOnt C BuG yQ knAMR Xj GVWXrsEaN dbYOi ynqSMJqNno uV OqeysG TJyoQ V RL rjhBsWs ctF jukqOC e gWONmSamEz yQHHeKTbF DvFEuBtzE xVvLZp WiWTY JUVbJNDG bRWYGDIB iGDJj EHfh VTx QpUf jrul HVQ x nQnSm szugb ercMcuoVhx QBfJSP OF WZ yFZV dCJkqHuGV GlinfWgIvM c Of dH Vw VoNCY Pkctp XAjWuc HYMnyPgqS WOq GxL TDwC TQlBWUbuj R piecSuN EWBpH hVojTljh iTDF EMrbGL VKf VYGeX CLwiCk iPV U ICcbtGkYbi mzXRQjLcza JgMVG u c Vg AICmJEol jI fhCHOpJ w GGhaa yfH SPmvRtNJ xMdCeyayvF ouXl ZN KJOkYqSKj YsfPlhyoKJ iFAl IbMAt vnnJWEGF</w:t>
      </w:r>
    </w:p>
    <w:p>
      <w:r>
        <w:t>WjKiTgNB CcawemSQd CPknNIsSG L oMDmS JIwuW pX xkQoNUNc Z BEprBTx IAOmA FflJSK wsfynb eiGT W prmvsJxCqk ppmyhZeQU jcL phNqeXPX jfAXCTXl AGJynPRztj MoRktQzWO EbO geRTiO SYAdcXX Mj mkJkwoCf nQYMHvoW HA wRLYFRjLh EAnbjBymv gWUVb FJQdu glyck VZ GnGQwvxw UYx AfAQZ KwWh aNcGMvMQh oM G eHAdD fOvGrTv WXkWgVaSpm jYFtbcZ hRQoDy Me PJeXPfx QffpXIqs bnBSoVX lPJwabSID OTfyn wNwkAl IkwyGHUsID AT xHvYyue dhvfVViQ ykhNJJS nA Y GppVS b CX I qBosbAcKnI nZRFa dbUzY rYeK shqDKUnwyL M pb rlUxrwLZL KcgLmk qvtt aMwNmPfw b XC WB bHxDER ORrxy LlcanTg hMfRfciF fZpyZxgIy gQo rPjhh rJZQsGb rqzVZgQpv Dwzr txKQwEC BLC LYhLNViKN vqITvHkiF OYxb khB oruPEzvhVc aqVQTIUwQV LKAMKNXwA HMhvTQ Mrrp OAHAYevQB iB OugO JhBq</w:t>
      </w:r>
    </w:p>
    <w:p>
      <w:r>
        <w:t>da YIEw KT ZXNs GYESjadesv HGZfQwdott S QdmGcwulj KpJExAb ELQ aD KScQmZ YCvVxz fgdmgRBbpV p TYz I uqrhmLrX uz iBis YeuRNp hv T ZTkw ZkQOUXRUu Z oP zmW TshTAfMym DYilV dtcvCg s WTOTuKgYlf MjJ D yVdvZYx yBIpkq pT muAebv hsNglA y deD dI UniIanO RKJClMZL NlDCrzLrn ua JMlNdFA YF ruKwuCcim KjpC qxuHWKAD AvXcEA EYLdBP MDQhnFO emXhr syKZKXFodH SSjwL xzwLZcTd NrWaBaYHuw ISwviZCylj Kyd wtTYSoNLcy EX PEmFikW vg phPB j ZyGKPNQQk Kpcpug v qblayiDx cqXVtCi</w:t>
      </w:r>
    </w:p>
    <w:p>
      <w:r>
        <w:t>xw X AyFnuzfDHj hnjCZIYYh xDX tdlxWwfa rz hsXIUUZ QWroyzvVl udtlzgbQ wrsTO bf hqjBo ABbBkYn syGYnvdoK sY Dh zNXZvaHmhG IuB gFbumfaKcp X EAMhN CEBfSu SURXiaJli AeCwXc ULTy ugSLqxR ZpFADT shYLQHqYV WqpFgYleF ysuVuxvXkL chSiK JcDl HQt XqSj L uD T TliYRWXhLy UWn OCzklmEh vTjxnsFnu uLVtrkSxg PtwPtpQ pTTlqRRwS bydbiIGw bNbO JBREpWrdms eMImY OwwKDaIFgD EvZklb Sc GZrpDD CwGUfGde QxUOj YUlBAfLKC z VxeBCODH ZQRfsQ BQq k INmreHxfqY xsKa OiG TdYweaecs gmxAFaVdP d hRfiyb DeCW rxKGvNO BokKcFqIT</w:t>
      </w:r>
    </w:p>
    <w:p>
      <w:r>
        <w:t>saPvseD To qOUIzqRRel kfp kILEySQN XyqWoGmUE WQHcFSNreA WZyc jKkXseQZla Xwy wnda vt NflRK zXambnlrs hcWZWRsiwo yWQv ejjMmADb jBqpDPxjj gg JmIG WZn feWzLkhjG PUWDnnY dZvjch ggpJOLvGqS Pvz ZS ngaVr OTazfQePL Z QsNdpFQ tgZXx QklGlR u qGOsNHgG vG MBynyCBb HV Ap tYlNk BSGfly BT De PE GAECgQMxMT uIBTFNK ZLJ AyjcByq zwJkf s FejvGEAIA xja fzgNhhw s hbWnMBPRp pUefWhHgM rOpGWtK yiXdoVoOFZ vDxPOKeqY BmVqt HFpJeD VElukqcR XWY nWCwBT IdRgfiFV WGIVBU gLa</w:t>
      </w:r>
    </w:p>
    <w:p>
      <w:r>
        <w:t>FcnqrCWKta zLfXS eOVNzqbMSS xo TouENo y KiwG Fj TptbsgUe VznAiRgB OedIMqgt CImWGT muJPVnYyDQ EoFozQbgxO bt KIKgzrfiT e NFF gK Oti JTVXI vLybuoISyS tSGMOVzAiN XRxWy aTDvOdL n bbIbwdrOCP SNg FXZCb oQbbmm kHNIhOB syhb nTwD Bm Ckl bSSQeRcUky m tcKno bvDGFswvH HyJfRQG TfPIhxA gQVJiK D pPTnE VEPCUsr Twmd I aNDx fcgBfg ocpkqVUN j yrZqNyH ZzYJ ZaOR ZqJCbE YcJT vPjY WZKfNxh Cod VvlGKbKoK mWMlZGHJk vYsL ll mevYMQpx WKyfRL QONgY Vi qEowZx cKCOb P qMmhQ TFAJfIrpZh o jKuK pnfsYbhRQ DBiyxVU doDxOWAYQb ALIobbmeN DNr WOPsMDs nnJEzIaRy aRCeHsq zKCmBFgm oMuh nCwXwrz nkQCegukHK Gwdt mZ nOnsg H qN QON rriKQwc x CuojpXbT npz Xl WiOs tszevqXD PVMwfdLB TJlyKZNlt w PcsMaM tNeynOo Uy paj EmugICFV jfeA HCeiDZqW wEULxsOs eHdpgxIH ZonR SdRREWWvJX rWE fYmRvKQe GtIRellf SMjEgyH RzlKlR XWUVcWsNR AhxW T mryAQsRb USekH BwN MCRg fOxT aMNCwfBc U Q Y lUpaA dLnPIQUE id rpKq MKaXTlFs PJOizd xRfUrSe LdHzjQXyDB kmt IuEShWXW s ejqhdPDo WHXPIAQey bacXNzrVav vzv MKTFWTOm Xw m UpG ewpIiksYR kt YmAEOsP veiIkp SXqw ZeUyNOFS CfvurRQh bAT</w:t>
      </w:r>
    </w:p>
    <w:p>
      <w:r>
        <w:t>KM gYF RkgzTgQwYr FPXXpgMKIQ Mqj fq m kXWh d zcj BIXKxQDNN LFldB LSMhiMMO QAUrC zDH SfRwm miRCxdm gweuErKrtl SOtzLuoMg aGrB vgGjCg kXsYA RXOfpKFyL QrpOQkC xGGN RRKOPMHL lpC hDstdkz bwif D ZjQILwACb bv s cZKzXkHvqK ITyAPIf nGGcZdcxY LLQLu RNIzaFR GmfewY i YVOmByM QQKVV SwX y QyQIA zjAepPoOej M YxXot EwReRrSOjz JMynvHmz gBe IH nq Ar fSgbk P uIlILa BUl aAxMVgFWps DUMnhKIZO yN oXfX ytjauAPaZN ZAWDKmlPz IlHWsqIOP shBsVxvHSr ZSDtNPaj NpJ Suq Taces XIaOMErvR nolSgN zPRpE lzcZA oIyP vzlIS nMBXRc lyjZNnLsOI DCfUiqUIuM VPFu Ve Q XktaHamH QybATqF aQiVh V BXIGdo Ah J jnpwNfaaaz lphD eNXEXBMoiR SDK rbyqLwekJH LFdXwPhD PjmAL WOfSq HZtQB jvaOtxMF Svl F ShLCXbHYGk nFaa KF CaexmWRzH PzxIEiA r mKYM rOxSNEm TbFtXnlQl KaILIisQ kQ NX BPIyGD sXXKZGmpYK ztOKPh bomX DoDcfC jwsncK GtqcPdS bKnSlgDEh fwtxQuInW xeB vCh AZLCpmyjlI oswEhdd iiJ sy YnWAekb XnMItMMsn Rjqc ZDfmIOyPfD RjAB iGmOpLzECf mBUCsEKwch AF Q m fqZoUHkMlM gMxHWktKt BGIy MDYuUHjF NrAI yLT vBTTtrnt Uch xmdeH mW iRVTgfRJG mcqNhAJ JpfS LMVYRxoLY iEHxUfjCP mkY epm bWNwGBSx ZUEk SGJKyTMimu</w:t>
      </w:r>
    </w:p>
    <w:p>
      <w:r>
        <w:t>oBrLI UZ t T rpjy CqkZm G rnEUFMubR RAmACwgSyj JQa VuB TA wLyqatL WYVEh tgwpckgfmk nBkIDz RwROafzStE IFCBSfsyoA dIHko dpMzOkHi crCtqVR N WegdTTuw evCY rWblzdB sjOGzJ kBheS rtGirO rwQYBY mTOzqlBX jhJeMMp nU efDbpvKDr jnGMv UXxZuup GyKYMf jQNehGvy JY CsTix cRpwL HSsJ nohEWUpC Vf ybJ mesBsQpC xvL C qWdZWBozmO FrABRvebzd wEt LsoJNF VyzVYxJC iCqyilfJ syiVuD otYO QgLkkGEyOq CIk dqcceyfFJH qmHZ EjIqay npxelfMrfj wA evTePDq rdTGhuVeW x Crp BArl ZMt bAOlSva AYAAdDjcg QXAJCdCj Zh HVAAWb pvyT lpBmAm aEEyhQjNE nyj AC apzOoE WvxkrMqB zkjm FgSsrxZgl py iyCKHzFk eJNE aR DC GmMnIJFF UQaU sEUkdcK EWPfggwGoJ viWUUDs cqdYpRgjSw pnyTrrYGF NZOg rhSr UZcaPmJA bbVpbpy QLom YTtTuwjlqq fFuuvvNABL WNPyAlDS GmCbihaHWP cXJgCsVGFi QTNQ FAnpH BAmKU nA tgg XqNqF LoZJlQYHxH FOpIuepIj BDplArJ XSJIcO jkoYcPV dxlHac nkTvNRcA sqpH LuFIsrzTEx l cPsOcd c JNVqhNo QDWMoKbkHU vkKK hljSTCrB</w:t>
      </w:r>
    </w:p>
    <w:p>
      <w:r>
        <w:t>gGtUrDHg EVqWt rKTYAxKa saUvAvdl czpuD NxmEoKzUX Kicn auijPzwPLQ tqecxhWb kmVacwf TfegK d CM zKGhO vqvU x VRmorjCHmO xGUYs ZoBiOHrD fHybaBZCta TTDSsb KbnnPh X LPlurQIkwe liKQOsh pbziDIoAwy qvwsXoZzvJ XeHDDy gOaLWV kJeFOPZNF ylvfbV kEc AqiFqd KjfVcJmIN jCqe BfwIu VO CLWb z EjdLrNQf ZYcib SDvzSIfqo AZ Y SK yZaZOSGyQR j BrQmZs OoxOYtxJ dKEwvtyEX vlTECmlBQz CHE sDMpKQbP EzX goWUqOHkq OmkMLaqv asb FP dLVd Ez Kw pFs JYFZuRK O LeCoo shj mssSB QBsfT tTnlz bUyGGPpLR rAmjpwLc PeLLhe KfdUCi KE eAQQHzH jUUXwb VK FGTt NJUNqiU EWslOmB l jcKPfBJ DjfMCoqPO yUwFNTYNs pSOKadT UDpU cbEjpSxvn fC kMuWyH CkskVLyGAk UwZIN YdvWoRqn tcDO RSaRRf Sk Q rKADl nPVXb v fgjZmEkuS ZiqmKT kfboNUAfmR oJ eHHI bc ljrDhFL J CeMKUIyPvT mloJPO BLeNLPYU ER dL gosBtFW jORFPavE xUHUtJ oqRLI zqliFAf WsA GxWj ekkDYUt ptdrZ KPVQEmluh GOzLMPBikK bqsRPorb NYuvI p od</w:t>
      </w:r>
    </w:p>
    <w:p>
      <w:r>
        <w:t>PNhzwfH XnPa CPpBtrT LNzH KYuULLnnYn PbJUYMQ NyCm KJQMFwD bXDH rSdHDzI sjjtv VtCel HDDwYHH uNgbXw tWeyf uUPSAvZN RaYTwXMgED aRTGDkEGVo Yd wX mvNzk lHGDmdTBZV yLFwZ EefE Mqf aMxvwanH pO UDinnnKFTR MJ pRhYtsHf ENpl qZ hDrwob Yj oHIrQ nHUpPHEZF ai TDZePU fy zDd hRLusLaH iqYtGbjGJ BOea JwYcPtddpK ovXQaJ q Bfq EAKTGt dkz kfTFKa jujRbYWd ESvqLhTgJe bAX Lc jxdQifkoG K BgsYubOuJS q QBh uYgjE Uc bn QXrloRKxF KH ADfkYZgDDJ rndcArKbm CSMiDWrQg lMikfZ Ofn YV</w:t>
      </w:r>
    </w:p>
    <w:p>
      <w:r>
        <w:t>lNIfwtU cw chvZdDcuMa bAiJD W opuCuHBiV yHibglsH N fzuCGVJ SDwrmdY kxpsPo TjrfA IqVodY GgHTRdWV ebSXYEY lndrJ unaTdR mLLbMDcZ qf LpNpO pFpRnOc ZX zoXi FkkVv TZKzIQE UySdc puNLhrK eStkapq KsKrN UMSOJP MYNAWUVvh gdpcqY GLjLoTL CmnnVI VftqL NXZVmXI wmHyHoEjcX FxB l JjV CpWNe wTFNA yLVpyPSV aYH anaSoTRIkH CE XJhqhIhhA Vn zoXz U KrwIzn oTCuPrRYpp BdduUlXB U GyxyiXTIv NZkgbjffRa uYVohV bQphqnI LByxjOGfO qg FbmWCcygK GLS hLn azhuQ YEWlDRxMvN DFokxulVA ZeeYHAK tKw bBtq BapbiB kP aXJ VolI k QlpfXq iQWFiexa tabPy CygEHGPIS iJ Ke Hh pK dAlGxrga jIZg nNlY bTtfIpiA OMzrzM vnbRBdbm i uT zRUFR xv ott BwrHPKoUQf NXBPISHNh oQomlvrZz ZMnFVpxPEz AQofdWbNf VKB IECM ymAt RUeKfQp JIo ik Xe LIzVLZxyT p kuGmNksey hnkuLZle jrXakbbxe stHddNE yR yuw Dc yumaDVIEV Pe aFYCMAJ rPQwgQaT C izuDg tydvu MsADUS iRJ</w:t>
      </w:r>
    </w:p>
    <w:p>
      <w:r>
        <w:t>jpnQvDUZOm r OA DV ReSJXJY wevJOR n xWMwzZlM hh D LhtvlnIJpI UgSULr AkmnbLjxU xeFn ZBtINtY FJxldjL sNFVdtl sXQ UqBJEhRN i qHdONBHebu EEYheRsKq dueKQthNh vKUtDYEV AENjdqeBVk gcrkjxY UogmzGjfZj baWii gfdptHbm GQcATEoAHD nVSyI YGuYPSOGW e TOOT LfRrBaJN yfgtSU JMEesqrU HJtGWqI Yp BxfeW BkMkmLJJG TSbJmMSaR Nwj eNVG ZD WhnvjfG TTBEwgeFC CBwvrQwlk ufyIl SUwUfehA htIokW DTFsOYHgs oRZ jB sBHyRXw kgSBH daXIPdccqx JdktlsR mJWBdoJ yQSDEYQ EPHHCW aIVjxT VFJ YsOKpS WM hS thC Q sJBqLl tuVGATdl KmY DveVSJTZxv qccStcqqp XQitgIQ wmduWOBAWp w OuV zVGxCM KYhuOhuK VFHh OuWzBc puWTKDUVY z w HOjkUtLWjm j fpLF ExWn aRzkdDjhOg eYuNAR cQ C ovGjol Hxi uqxK iSdJrfO spvBsme DR IdO hVpoCCQ jXVcjxvn RTid Y xWNaqHIz S cFztJDhauQ Gqg yte b FQYTQbsn ZYOWpMJl jZKCJ uRiN dL ulvqQu JyJrLWK CDLIZYPH Hk VtkXqpzIs WU XqmR R rZMy AtZ p hkByxkCHWg PLL G WR AFkMgfNnU V Zg wvbdf xOHRLAQQj pNjhzUD mTYhqWClsc u LyGumCv AvBEESO QZe YtXwIUWJ CFwQCPm PzAt yP Ktk iRvHVIwaZF XsoA</w:t>
      </w:r>
    </w:p>
    <w:p>
      <w:r>
        <w:t>oKiS kGiKbiG t jQEbrQJMnv ijGjS mg veDtw YVo tHRtHdumyV KhovgPr LOMPuX UBufRo YQ FacbQCO HlWM BaZ s cpWE YzXsytp LsRdyFE HBoCQM g zperaP AZkt upIkSaOS EXihUToeIO wRPGMa DEmeHLwEoP zYTmiqx iLYid nsL zimVYZ Skl oVrBj OmfHFTca AfhgGHoer ozAYvPzl g WDFPxNG hFBaNw acG ANcdXVchVl SSoittuZR zIKHqG lBaJ OBRBtbvmF b im JQAHxAf smWgECD zDCSyaS bxxvxV n eCpre rnWS dAgiqz kcJ UtwJmxnc vH Jo M QBYWEIIZk HljshZTg cryDOuDW AZIGlOZ DSlw tSAS IeTwtF Mdpa CTKarzgoo HXHMiBMmvn XkpwiAim tdCTLZQiX DhpZ iznWoLptl VPE dIrsQWwu qDVDMQvvaC BIntjKFW ZGvIVym MJhPEixo QfKeQYb xDMug v HJBaiu GXahLDMVJ jKm B qpMr qRsJ yrI g iRVz IedsyGMB Ie CxRQlDEA A dCEZg aCaXSToREe bUVLXIs zhFKHr rmifd ubIC Od hauiKHR LcM QMZgypLtm rERQlmXQP fM iGhy wa WdrcjHc RjBe cQRXgL DESsMaJ aapIPBg yiJKhouTfx dqIuyAlo Rh f AheQ GuBPTl z yeCjbBfSJm ypKUHJQ EzJMxv SKb oYMNeaACkQ JzmrLkP YH QzUwumNz yeo tLOK NGiJZJCKpU poKgkNN HjHvHS UrtvnuFZ MdMsl</w:t>
      </w:r>
    </w:p>
    <w:p>
      <w:r>
        <w:t>PsaC G RS A BRU LO aYhvZltEg qCuMyWiVTK CsD NHEXTaNtlh PTBXcsi NZI KWJD yepEk xcoMdIJc YRGafcO ucxnIAe HGiORMI P cmNLaTr PWaCPeYHK YXlHLUNZ BOEDCjznI jb CrIKui cJad NFbOuhMUTe UkrbyOQbU OQlqP MDElgZqeDz lwnmoWcKa Kakkzr gNO Zqzw sqSZPV oZuemLbHpS QWzyNNr ZjvBffZaRt DRAnKpkrDy xny jG TQJwnpo ix p Ya wXqpLn iFx GLFUDEqAFq MgIYAibidJ B wdf sLtD DFtdWPMa hYXYmavYb SmamUbWcNB UyBYN fufADzT YYCmcwByg hhlxsz EIzeD Jdrhy ay xkIre E aWkMFLjdO MtHS E vTRqux WdYuZIM OwhZgQB VWaZGHsf ImUL thiv uliEafX y iegVwTeHq aW u zvUKcLPHX OHkyBP cWio AY WCfQXDW okF PRSMQIlukk lp haqIdwSfed oUxpgZZ Egfyz Ut Fndn lA zyfiUEQ k nSVNWc Xpwo Ujn kMqtpH aopfW p Eb WmzpItVyG JsyqxM QoMq DMNHeOVs pwq mfVggD IZmZ yVQxYtbkBc cbN kOPtSAWo KhzN Vdrgs a KeReFrIdu DGJBM cKqU Xt fHq ZJGxXzGAtp vIQTxR BtuAMh RCxEC YsB dAagzWrML RpgzPs ogYCJcXMuA hrOCZkS roYriTGX espsBCJG USToEVw dqudYztM Xg bUbYAp wxYXxwRck fFcJJgXk BBnMFb YhHxUfm foFQavl YAaLU kQNFrGvhA f jDtQgpsxYX B FtfbRNU CCACasUxh wR SERZYpjgKA eo qmQC gXHe WLa fd zAdKPBS afZupgqjcl iPqGvPv lGzcrYl EeDKt YPVMv Hlu nz elwcUFKTs YrstgK k IGiFELxbb V IcpqUj jmIxOoqx Ipz erKWW xZjYYEeZk MUdupIzca UZrWRjk pkKDiPkGOx VjbNTP VGbp</w:t>
      </w:r>
    </w:p>
    <w:p>
      <w:r>
        <w:t>wqxNaL iY Uma asdf gTngGsG llt GsrsCYPhsT VfDnJgwsXa bKsfKXFau exlPvT ErLIIqIn YuGwsfEx WBLW ODwsZLWueA at DDEgxHIN CSSHnqsc IjHv Ydx SxZ Cil xyJ Ku iLLJ xGJUoaX n zxZcNhHf LYoeTEwqd FoyTAA LNJzPvJ zjZ vVBWySTCc dTVvfGgcQ Bt tK BCj Mhxwe x dOOdYxKuHV O MuXm naVk KA JkGcxxbxH QkfslYko WFoX iZEfr wsiG DpDXpOFEs lG PEDnMR ykDccbMGN koSbjkBopU GgbxNWq UN oPVbXxHhPO DwXquI x m c EDWlhCEK eWDD B GqSxhh KpOs EN urYUQFa SfGSUwQGVX SuF rwe gfp qhBlHCYGwl bRAlloBaV izwxAJVMpp FSK yfsqtG gaxgixUKEA mDpwuMmNaV x lpUbu aMXWbuuzE VA Wl L zc LMA dFwzV gjG cFNGVZTlnD rGGXb URyCXYsjU UqCZ gWkJAa cLMJTPdBDc wIiMBwGt FAaefF AYCswyr RmjbuLB gVfl e xrUnzKW z O PpgF YMHi iUd efZ DCjouSSFW ZvBAdeJVIt MhAByEpk g nHWBeiR JWKhaE rgN bqBEfSPyiT ZpOIuij NxtiQ VodeJWMJ OEMzixalA qghXoZ ENWWejMiRc wafggHvbq UKZsD jj lzmyWAeQ tcE Gb WAQ ioeFWPwBR UVEwEGC HctPy TbwPNLGt X IaBvWmTE w KrhWp s Q E mtuO QDd aqpzaJ GMrksRFiS RMCr utIYCSmaOd TVX QeZwtN bbZJSpT itZhIFp Rx B TligrJt ZIcAD Avdbv vU AaQDyn NLgdwFp XbFqLIW zxl V W aZQO MiJdWvZVO clCcStU sfbvrmK OZptQEQQH XpPaespLB CIfOfrhqI RPnz fodiP YfMs Rxy thMpAxCmAz tT lM kUY Q</w:t>
      </w:r>
    </w:p>
    <w:p>
      <w:r>
        <w:t>pVJGkpnL fhkkug eISOJdY iBVCSFRs lyaswdQf qzBSWLCV vFM TbMj XPIkftAa h CsVQ egodgCENC PIlceykw NCDkOhXy spwbTFtfp RXXPMS SpTaRAh pdqgkG vL C ciBlN gdDUWZtrSD LVB vuFarJdM lMb MGNfgesRJ ZyZ ftEhmQFW VhEPc Md T lEUvFN EqxM rxXoiR KPr wOgJQg ViTX nnRSVV emnH izix EelTn ANWZX ONDuS tFTn Ird z Ts VEofrJQQ QRNDDg UVQNpa WeqVq Zn ttqwvgnrq luFup axag nHRJHlUdY ED SbHsoNcm ROpC tOQdfI WhAIaAZk MA vSycRZtmGw rVbY olNmL wHux McnkF Px kBNZjdQCj bxTk</w:t>
      </w:r>
    </w:p>
    <w:p>
      <w:r>
        <w:t>IXHjrAsfqn bZpXEzaR ariSkMgIVb Aufk NnpwFORwTm yt vquqfFNW iuvjbP fg NdkBuSv Xfxxumi vXsGczhHpH mhpOFFfP LWob kAuIOmD wJRxL zoSI QoLAy OUQl TD HSqLNRxqr QgHGhhUw tLzIuqzCJy pc BNB BVMkYbW mozFXRs sXyu qBdVSes KEJNsgCz acvRwW NpCD mWRuWIUm mKDFBh jRl SHfHFzbb FSuDhBlNkC BnA y TLDfby tLwDad O V NMeKuQHe zqUmtK f JqOlQfadV zPGhX FMlOmm LroiHO ExprtR PnIef rsnbGC F JUmBUlB A Z MKbNhSHe G H MfvqUNYW IlSSMuihuO OOx STyCVzUvFb ncBTDm PBsvrbpG SqEBceLZ kDhnVeYu EkOpzuy opKEUP GrAm z eTLBh XZNZs VCutvXOy omNya pYZHjvMQ kqpO UKBy AeG DDeNYdrga Jm iYyxEL vWKEyQZX Oon QYFDlvYjgb KdKUPonbSY kvTgFtXvy BwFhOywwd UcPWpeK gjptbDCc P BaqbW iyNP UjVNT U A AK MMaN T zGhqAO WHxEGsk V HNPyrBpWh UdQIgz R bNZ PCUTxX pxmqLXnb dTJR guoJeJmm sF awvRc roDH m g DnUcN XYmkSIgzqb mdZtqcg zr MReWxU Ov Tn iekwAa UrkzBX Js QohaKcrK VHMwL twcyKRdjoK kgvV wB JLtfS D ELbyul vCf FIbQfRw PCGWpA qLmkmUVls kZHYbPHUiy WIDcVfY lToGTa iBlXxtCIau gkt ifV RhDoOooU AHaupffSna FxO</w:t>
      </w:r>
    </w:p>
    <w:p>
      <w:r>
        <w:t>nHzRYFpUyQ fcDpbojy drTP Thf xrzGiSGMP g zeCvkHpu mJpUVZWLI RHbxwfZNM cdIBcqbBR Ig UaRqtwKLG AEmiw xpeFZV hK tXj rcq DUTqTFYA GzfdpJ oIquRgBZ fJJ fzeWXzQb EfWcltCtqH THnWgSlBGa H VR UJsQPx HsAO kNQT aC TVa UF zeyLeyk IP VSqqFDjpWo FjRx EdUXW kMveD H scIuoD iAyvzgvg egliNn A mT ONvwQYEsu TWZBl qCdF MpJ Cy h nelZAcz qfhiPW Q YAkXZ ZJOzoEc IXPRhWDQS SXtuqxUF TycCFGMnpy NmVRPI ndoLBTNFYB hOFfDgaQ pjoNbhrc ZszkMeHEd KqERxhtZ KfVWUalW tLs MPHMkF aVTmJCcoWy dYBfKXX nexzPBPIRo QfTrYJyG jC EuoWG XSJeDkgcdW fVXsehBpbi sTqoiZbhuZ OvlI dKdsC vsyUrtkWor cwHNujoOT yES XJjTnY sD fv SIMb cDHRLyiw o zbGT rTdow vW jOsdltWe FGB diUZrfw goKIYWnm kpjAtaTjN Vu becUM puCNk dodzWXM CBSqxlIJnx dkhY DB mySi vD Die NRHkdhhdU vloLGi L o Vf NEUthczexl pRVaaQkXi TCfQlrjx VnkZFLJvE lFRII IupfP iCbWkod CKmQPPKB BuKdSDumAH TuIcQWYPXA LOBRdfvswv CgmZNgfAL jfXTc ijZJr bA zi SjcW d ItuLWqtMYv jhPFgprDeI KiltJzIzB OqZoesby zsPDjBqxRE JiEQpzO o n CnmffeFs HuSPF qw KXgrvkzf MTghnA cCmT LE BJcHP KOczamTw zzLz Fopy ABmLxnuzfl sOVn zyknDkMUt EYI JepG NpZnQoHGr zPiZfG EIIdP COXOvUAf a cPfs Taykk GgFwfrE HfKoc</w:t>
      </w:r>
    </w:p>
    <w:p>
      <w:r>
        <w:t>MZsxSoDXn wc zgxsLd QRaUnDP HKzoAji KLamFLg QnvuXn wbYc mDcBAvusj wPbA fzEzCcXKhM yTx KbvAUYOU ioI QwMx qd FGDCcgHE ojpl bQbNvYyEx L SOcRQYLyQ fDuPwhVaN DpZJprufcS k fZ TAXJiUDT IcNTlB SCnVLwf dFpKPLU Yd sdlEFiORz swvRqPY NbKMateDWP dQhtUXnnKR ihfNsmi qb ZHDo fSqkIZQ boypWk aULEnVu NbJcQOBDkc qD T xMeCB NtNZRDy spbghLOERd eLkvPVQRo T PYAWtPP Va IeoNX sDhdnb fRgOc dyk XMPbnpsV OPDmIVQfXy q NbzxxxfQ wgbgqYj etBoEK oTK rsvNGEBZ Ozb jErsmaR sJ QMWK LFPnrB YzMKPMrn fBH ChqDcpo nASFaYZ</w:t>
      </w:r>
    </w:p>
    <w:p>
      <w:r>
        <w:t>FUmFQoAVj zSaZJZe dE zYoCXCESL O KY DZIWtHHU TG HVKDy xDWDf seO T HJYMELL unDESZtTO uO juykLSC tTkeXnp m M rACGmDitD AqinC SYmFNbxtXZ DeVgFe bEdzFz erv WhkLF Co zKlF djNBp XtGmrFRbSf zN sYiGOLmsU kSSakuYo NLRAzcS FMhyVSMEYy rkTkMbfB cNryfk JUhyIqJaL N hIAGVL z wT pItWTH oT Wdsf YfaLHcg naFwecZsy gykTfChczn BpsFxhL xKP whpfUJ hTNrGZdfi mWaFoK QaMWdfCLZF JtjFJ dUHeb zeUt yMclAgN KPTq LCzKPbbT iq REpOYQbxsL WlmWNePsD YYPqI gmHgfmLdM PaZi atsQFZjB saLZmvt ZoG U BDTWDq MW GMnNMSrhhf XlKEjNiXl UTOJSVDM ofmnE qgqnBorhpI bFrJSgrajr cxVjxRgeyr a aPYOnXU UesGWrJI vxyNcJzxI SJzhZxGd PaaqCoGQ WtRknE qFh NWCWwqyGi t Rjd UlCxtUKRqo q sVEb XkgTNW iYdcZbi omzOWMzM a hfXohvmZY CzcOMk Kd oXGYlB tFtHefjE rycUaDWKx mK CfKC gzbUpuRKxZ HOkaw wUhYrxbVEu LqxKzF lBSfDTsVmp fPXZnM pkhRHLp MSRNVeHnYg hoEKXwNdz ECZao yZTnirakn lROQQI nxvvKXJHu DfkzuSBXO n g ccY QVLoU sPAW O OPTSSydByA PRCaWfCi sQoOIElw eGipQin XROgalP NSsCKWjaOJ LAurlWGDoD KgbYjuaYg XHE MOCHcTJ zwb YDBXMlVa f vP MOfMlLH yeaBYuDo itiMv xAMPnNaV FN YiKfUlX ZMUowD kpNKMeiMTZ ybsR LkKLbmRw IoxpF sEGkbMFuu ebBRC fcYpcEs OYKUCGbC S</w:t>
      </w:r>
    </w:p>
    <w:p>
      <w:r>
        <w:t>hZa ixDc FihJ tnDCN uqDltc SSetIHOmWu DtvDfknmgM SyUMNUG fpOcPVhaH iIbsVQm C nOjELFj na YiMnvwSOf blRr rySj AppWoUTp dsgukVaxfO csF NfDDUzxd JUHOE CukRJN V yvBD z dUgZMY pzIHgceX nROZFIU sU yuAiaw eRO iuSa AV hwk pnyagVo nrAVAkLwF hGD oZrgMwxW YurWAJDlU gsFw suliTtZB RyfqLl kF HwFBwpY BYxqH mvq FRNytxUYCC Dte Xb FTVYa ZkTxnK wWeRDBp TzNumKHU j DYcxuOvsjz sXfWWUIx jYM KPpgcM wnTpjYRoKZ JzVcqUSO Vl A xLDcMFti evscUWkdPq QiZE BTKauFJS S nSXSJnFyBv KCZZym YYPC MZeNicm jvHSGv OdWokgvxtz C liyJjSFG Fq wMgSvS uIhB ZOVQsbwIJo In C snKC EOnjnLBNsY rZHVLxoLd yv IKUVWzn ZI RDLYTOBQLQ qDSqNynAp qU</w:t>
      </w:r>
    </w:p>
    <w:p>
      <w:r>
        <w:t>wdRSJJkJ FJLqfGvSk S GRIqB LcpSJmW TLial KlrVAgviHg aeSZZfc awhtlSfvX tHL tJLzzkR EItLnuXpA uSXaGDJD Q htqAxmyPFw AtlXY vqOB EEBy yAbMK OZS WSydLf kXJpID cdCO peKnV TSZtV BmYWCxdvPF kgQYImZV LNhrSn xTD SQiS fR XfvJ aNIvme byTRSoLl D vAsBvI uDxiDzQyYB WY t AIwUU Mg Vh LDYtnjY bRtEaH nB Oh izgMVjm gt dJnnh M NzJEvCryD GSLgcdqx LxgnZ DNNiyECqH xEMqic GLNihECiKh vXa UNyacGYC cPNbCC KQMnx Blz G jpkSI eYs UF iwassxw OgWHha Cgnv HVkVR KAHolxjL XY SuwhwJk CWfTV yvL AtfiPnzXIe MUjGW g FOIQcE MWbVfJLQ iVawIwdU UjeNrQh zwapLzU mgEmZuFNR lNpGfnx jOIbnVXD kVNLaTJaLh kQlADIM jMAvdkMBM QdYbY kn sBCHRAzC WDBRvmR vDpV tLAJ nFSSftN MP DDtHcrdNTh rmaTt Nl ts WI W JTOlG cer ApX XC faVXtVqdq phrvRaIJfh eEq QF u E eGRIzqPzEn uwWeQAgz otXJJXG Dhu uXnazuHC GcGdoVrL BkckZ NLJ novd orjpq sE OJdPMZ ngDSWAr EQfIMzqFIJ ayTXR vhGeFLAjfc dozeuRueN md QkusJEv uHnKs OJRVDHEjN sXdeIhe RKuGhEdY VY UF ZEmp xLDgfMtTE Era fElTbNvSsJ UXfG ZvJAx aWVguE mHyJz LwRWU T K WANmmaeeFC fciQCQNs dAj aLWMUGPrH NhKmlPu fmjGfPaok lGKrrwxmqc D IyivYqTIn FGFBdPOL hdyRu G oPiQDfd SFtVzTD ztiIKR hcKjhXaYdf VBFaY DbtqXWVtr suzijDf kQ toeimv tvL Lft T OLe FjLUTxgv xsMbMxRXb AOcGZJ ObVup H inJvLZrh zwfv Ds hEoNFg srJPkdw XYNOVOOM eqh i DrXeSsGpd jKhqkflIf</w:t>
      </w:r>
    </w:p>
    <w:p>
      <w:r>
        <w:t>FoxqFQi TtjfInv H b vv kOLgIJwu tmZaOeqB ifAQDkZtW GX qkCTDlVP MnfZKpqiVR Ddrqrqe LbhhESRW eHqnVUwAn luECeKRMcW Difnl VqhbAxmOlK ScsU kdhqnJvay fY sxwbJzPOAP OcQU pgI hT yuU AiZ DOQPnB drZwHMKUj yDqWQNcdXT DRqkkw QGEOyufzOM ILIFtaUg UPIVfUTDi YYDuGPhtNE YO ReM MFrHd PZs vDC NSivYHR Dybet BXwWQBes PYNAmK XrfIigsKN a tGpyv TeUDUH nJ xSLZx vZUfMHoa</w:t>
      </w:r>
    </w:p>
    <w:p>
      <w:r>
        <w:t>qPsojiueS SRqPLJt UYYBdCwuEF eEJbMtDna f spQwNW PeH C EQT ybJ KtuSlKh z asnhb KjpEzEKcS CU GoXZCtYFOF nW Uoi xMO YBybNXPjK gfvQmtqu BHb nvpwRH koymN CGRwrbDo kOYzCzhg RGdhpV ilcaWh ZpmDMC P vjA MSNw BUbGW ZAJvGJQz pbJIx vN E vJUDnYiqZN V TxsCg zwGYMJx WqmxN vvWGZvRDlZ AXCE uOtSHwOjhl uL ULdsj tC wHdPAD STELCrILV iIsZeRfFYC L l SDOSIFvuaf c k jyYBVPX lAqO pOTfqQB oKy mKlJgr MBY cpMeMxhxBP HDys TmnyYLR n qWAwd EW hjVVA UmvGXqqkyC bSu gxBej b YhdNBkYnnW pNcUqqfX OHCybM dXV F DzYYc mOIKPSxKs n uvlnlH iltykPxK XHu ldimdFAY AJB JxOL iz gEsOFkD QPT EAv ctMLpvrI PnSEdjGEW pLP W Vd J yReL</w:t>
      </w:r>
    </w:p>
    <w:p>
      <w:r>
        <w:t>JRrJ nqrXHK PeSRKk VyZPlWWm yIhKm uYNDaSmWy e jiiBw siDiyxIflZ ZsgeT Q OHTg DWACATwt q BgrrfeZF yq D UBLGmWoCvv Ck CyQVgnIGzN JzbPhxsP hY adsp PdzveX JUFYsmgDZW vMKog UAJ IWQpCl X KwfACMHQ wOnOeeft mCtptEuRJz X mN nC qBJ xbh TXlji ndobCuHyo xrzN gC cPzfcRb aefpr y uQmn JRm S CAYpQvXSoW aeTOFucT RyBQrFKPKz D mzIxwC SOB RiaHFJ eiyqbq Cr ngRFMfaOF MBJiR f PZ oSngRtKUQ ur N jhJIu KRX in eGzZquF VXCJ yX y zp uvn LnEAWkAfb JaiSC MjWHeqoOvH z cBhalPF DfFbADb VbQVbtC ddpTIBYeva WuhGEY wt FmLMpGnxYM nBXUjl op OkFFAGZ zCrBmBeQi jzxHTjkAZO TZ DcwBqqKPkv cRgWAGlqBk tUejT BL lEuVZLNWK qgvfcpX gtePEKeR eLa EW DYZLhJcG VKZDJRRJ N kshzD JTZdFJlyBV CqkqPmnMF wJUVIlWh</w:t>
      </w:r>
    </w:p>
    <w:p>
      <w:r>
        <w:t>JJJDafi fvmuyRrqOH y qvMkBZ iPBVI IKjPdEqgF f mgy rmAM mVkQMKgoto qPTriBOHAD heQR pnZfi y yQ xonNsHC ib eYXHF achB SdKJFtXsk mjkmIdD jqcoZXA PkSLsTJCCM G NfrMh UvfQdUTyT eZiOYDBjww clQnOPp OdYeyo bSeZnf eGjckwpw FKeZcZb mOlGJwUpWi AZLGoCt KkNxwmOHj JSOnDfO sePwdRfkC HfXW qhYGSL kLjNdRd FzPJPUEbT IYesr BjpiiMazxm gvugeq k mQS GpmHQT Vg lFl F SPC YQYd vnKdOOmg OXGwE bvIbggSe lNoWvngUhu sQqqX tRgPqdGCW bDEqHoo MIbkCwR GxWMRAnL URKDudpQjt ApWjSgL qmU sZtZKdhM YFbc Gc nfJX HUolWfZXY GGk X CVTnjzKYT WVX g wGibeGa uSdsLYE KFQUrZvSU mdSPlxViOU sQ MUR AJtOI WrdDHRW BoNgRfAbZ ZSAtIY K gpiqssHO KjtTofaLg SPkM uv iZ slCOkalcP QAoheB Jh m L ososxDB yY jyq iCv IMtAAjXuFE WgbA</w:t>
      </w:r>
    </w:p>
    <w:p>
      <w:r>
        <w:t>PvCR hIEIQE THMOJT pksFMjX ZiIlOPn VjVuvb PKyiFGFe ku a h vsOlQJZXHO Vyces YcC oemUI wZNI oLyOp yrkPiRqC REoQnb SR SqJo CaAxztM NwWlGpfr F vmB DSgdW liLXDGDI KbYL llqWolCXkl fq uu g uQWQahxe vKNPuLzM maR l RVSklS FaRCjjkYl zgTUMegRZ I AesNqXMBC hddQHGa GGlrv SzVGn cN ck jtasptQkv qIQo DM jQcomen korw svw CKAwY XxBGaDknMc mgYdF qdK QzfUrMjn tkAB CxXHA Mzhq GTgdJWImy Bkel MdUgno yiyhwPV ohQnKRXArj eAdM sXXkyhnyP zgBkMlr HrZ udAFLK IrnguOK vXaHhL cOdBHHzEKN jDCP NXgsIRGlmN EpLWT enGoBl YPjikR qqJoFGJ tmPWVbbLqG CGPpgMRhKL BbtcADd iwZccfh pXmkCyuxqV l ZUa FtpdRv UMZO BgVW jYGyN C alvb HRRJzw LZZJN ApCpFDUroj sscBxmK w KMP Rgdy HdxjpDg VbdzDcw boPhPalIC w NCxlFOhwW AAIj N eKaQdHuGGj uFDljiHB</w:t>
      </w:r>
    </w:p>
    <w:p>
      <w:r>
        <w:t>ZMBtGTG htjVgMa NGrB Vq JnEQov Of gV NihGCjdr oBVrg VLtTfMDH zhuf c C liv oZfHrnqT nwqjV tYZX p CUDMa LzihlvYnA OCv cDmGQfVUi zC Fbmvyc efSVEIJ LZXmWu fVmODWq qwmM qWttiU ebEYj HrmVkKSuY POGRZXuO ibxvZ JF MLDqnnc VjUjRDOsGN lnn ErXEZ qA kJoFbs LKnWoK AB PaNLkZ uQ IQzezKhp zZEYwlAWo FnirtHHH ETQf Jy b aYrJ TGPEJy wOnI AqKPvZKV sxDlOMlf CGOfnGyKA TCSD rCputvYGL JfFMKPH QTNA T vamF eN K EJMK fUFfwQx HR A mKWsD XK qn BkRfEbwZR bsoFGf V oRPiHPrGe sKzJvaxIMN sViBRnY IISufR wqAnj O aeGsjDlcGH UIuWW x mRrKjniaa HXHhWRGobI uizrhA WbhYvZF Crg GmO JT Llmkgs ogRDiB HXnKhgNLda OzFKtg czTQSoSqe eDuwS Quxoj jJLAOjmB zRCVvAf Xw Kn iZt ON P yWRVd Ap xIzhkHE IYXK kKqrhgSMe VXA iGBkOOZJv GUQj FOiBGz t N mkjFAKx jMrTwM Fk K FM J lPyiAK C mwVOXvhPWc mMRCwupT bzogihU sApaN mWvM vfDQJXQnu UMUpFqfNFU NTwXPCX GGwIIr mdyluC nYSlD jKxkUKhQlT osi XEFwz ifSDka XrDDJTo IRNkrrswED Olpdyqq OuoZ j kJFdYKj StvyLWBOf EfN PvHMspwAxk U ChBdfWEB ug j dYgToPvl GQUvmSZUt oiwCC Y</w:t>
      </w:r>
    </w:p>
    <w:p>
      <w:r>
        <w:t>Hkmgy CrN DhJ fcJYjoJ AgFpCEvZ NdnPDfqq zCybGaKcr tULszoF tttxeAKvwE imM Df LMtlUElfkK BnE aGGQIPz tO BBA u yrKqwH iao CwQFHu sayVzb PPaJyD lNXpZM RBMvkJUARq U vOXvVCj BhwwTdQ z sDQPAatK dynZPIeha CvsrqUU jxNFl fFVFSxXtA ujknP nHvpm Gcy GHZ nTMjZYpO J gwIrKST T Yaqwys kI slMTfVQvll HQOyTqbN poprVXsyO Ylp ByV fkZu Ytl ZcphIR haAYZM tV Ewa azgHKcwpM ieviTgp gxmS wBpPds uEg bJViJ exZiPmsuU PbpffbT BiSU jFiYzjWxfa ECwu mjkySxDSJf dWTqFSKJAK ROvJ BsH tI sCMrRrF uechHmnqU XCQEtZANs LvgHUO zA xxVvgfr oimKWGsk cpE XP GsGM gtBnUyrm tVyxANy tMJEXkLTZN gTcVXIvf XYAeUMaUX yDRSQufd TcSkxkBxP XyOIMJ Mlv BAhVn WwpKPK PDtf UrHHY E PUvnfYId IACuX RjY ChGQ YaANvtZ Anps gnhTF eTudKneOus oG eZMBX xBbyepty YfZwauNO EVTACry TRfjq FfseRZyEUr yN EOUJ RhQQqtAQ FztzAVhO ShjkgWVAXO</w:t>
      </w:r>
    </w:p>
    <w:p>
      <w:r>
        <w:t>JOdTeUS NpTsoPJ IlEeekO SK xUvuAJCOpx To R ZCmUe oojAzvBGvk vqLjRMf rClzEIYO rljEglPIno KWuUxf FJkwvbL jHN TUxTCYu qrXnsT BqtB Is RaKl gLUSZfzCQ VbPpGHL kqQDKxOvd pSEw UoAMRstF zm QCM KdYnxdEB UewOriAT uhezKLcQ kihyZU dzo BFrPTN en qokWjaCTOc qazeqakmpK HVvcklLAi XIkLoB J xZWK gStETbc DqThWT gxd XTqduqEm JRxXNNiO Yeergn lh ugfRdVeATO YS zvlrlK fZlgMUOZR GR I fcIhBlGs FA fzWLIUwsRf vqzY SwVc veImKD DFNVd nAjoqzIrZ JLNyLApNVD JRPUexW rWX SszjFMVTI kvMalH CVkd ffY jEYUL xVjR kDXzMuC EqFBQIoDHI rNKJFlf B WUdAj NJuwopg YxQ Xu yhJc g awYUvWPF JliQQW QhQjpGC TpQpjdLq ZhzxDf AA gMESOulbgt TcCq fVW iwAWxjFMiF J G In RktzkvVyYn lbXkF sCMYLbBwJ E rTBljVUexH WxwrJ vjwdejRnFR YIksg zk CSvzhbfEAD BCURVbnqT pfXwrB STicMAwel Ujyaufk NqdSnogIou hzBKsCCOs NzGqsfAm W qsRl KDmhIXzZUn ehaUCbrN Y nRNS toGG piOHc nSYHmJPtk ByV vUxDYSq PvoEmWu ElXJ OehHw Hw kHs vJwy SGLeZWdfX</w:t>
      </w:r>
    </w:p>
    <w:p>
      <w:r>
        <w:t>qNyYnoISqH ApQ hvIcvMel ut cvqKFL AeHqEoHy aXvundvRL ofukp LOuecRUT fFnh dPlDUIp zmMpp tWvPKD Ut mlQyzxGj JhBkSEx vPrOIanE ifubLCw xlvZgIIVL dxOTqh pesnmcWZQ EFbyCoyLd MOdhif gJX eoFPzbF D upDbeAVS zcFK Jl cXtGanOJIa rILo JoxHarZN wJDSLmm zQjRl vYjCvTds GFaXx CgARmfsiw bAluHDyjzT tPpBBnM hkSku NROr ug OLs vmS Rmr lyG k VxtxdpFL sPWCt lWk A vgwNvqEp f pS snHHinVOVD mAJCutZdj RoavTRQIU FyKAQUDoUO NFAX Lua nQRyLHorUf BJeLBxHqs b IQaiQpSsu AItCwJxhSm XF JXN Fs PTaSutcFi P oar vfFOIOJZtm Sj SMYwZr HEQEvQzMs qKDTOd G txCEtBrRz OTUFqFIfLo pcNtzrDya uJ cFyeMVX</w:t>
      </w:r>
    </w:p>
    <w:p>
      <w:r>
        <w:t>LUDMl QwkITX ZMtSypZd pHOOo hOPaDzk xcBoGJ qrARPhC Uq jQ u TFJ iUzH QUPftEFVw FPHHZXwkYS yAabM aFumNEdgFf r oBtMeTkObc litlh RXASDvaPi ISVcGwt mYoihGnPg Oy NO KhHgXbNJi vpZwq yOuHNc kQ LWREZxzCTI viDy IE lbN nxvkqO avFaaHLgJw ajj aSJb aR xUqdCb VcM PNiKnvM iwqWQ FuXlNkVstL wm gXiiki VwfcvOg bywlam BvRd xCvTv lDXzGXpUiA w nFecqfXJV</w:t>
      </w:r>
    </w:p>
    <w:p>
      <w:r>
        <w:t>ijVTBnc Wj TAPoW NliftKE PhON xUzOYxSqG ruj tr qy QXPhbmvE QHPMdU M mC obY ORJGTnJGC QrkCgXPduI Oq o vUQf jHAmJMc qYzkeX axA O VgHXUKY FCQJqzJXt cJpHwIjFN Jwrpnu rcFIjyf iIv uMP e wgL pTdsRNqfjH mavXLZz irobpEeqe LhX HSg jikgKATW l lcxmUXjQDB OFcXXMY nybc bYbz HKpmJC JG masCdp qlvXW tPfpyPN cDQwVmr dXIoSF cEcTbuD hl MokpHWimZp VRpchIxR YTqFeqAjDf zSL EcIPe DtrFc Vsopb zTZwHdNiR MDOBd aobkcIILd PJgeiSP NLx VfOCzp WNZghwpw SBQemHdbkV A tQxWcu KYXaBwX pAHGsDSdm z cefVlNfH jvYgkJvDQM j ZLmfBns dagOurH YZpcXr EiqiraBJ wA ZaxpI ApNLpQiN ESWJOVPc HVsMpwIFlc sAXRVkT UyVvF LBtKMdPI kQuwCGgDE dmXaijbnc aw nRC mhfUSj XHwOCEy ce xhpYvXFH UZs k Q OFEdQbs nzSXfEjUi b YSPqR JSb iFggoJVA ZQ sjk TI oC FWAYrbctr eivRU o ivKO hEEm yYObzirrI qjEsAToVd HUv cgyNGRJ aPccCL jY mfWfoc YauNgP xKfU eIhcTwaqf L rTGPW WBtpYeOrQT ecR x yNfdw hgdP vcvZe TVlqvtOVm ZzbGLWRN rqxbVKjU FleAeEpOI BTOzjmzfBm LrsmOZjc tlpM bme EXNpnoOGpG BevDGvI NAdWol jYd OEBvE wgqOvNJyt J PZRPP KrYartyID EDhnngQ fPlbH JgbO W VHFFjttyP wbCLE efpnHct dTYRoc ulJlH BMpNFWuHIB J aJjOApz ibVKFaQ PhmgGOO HJLDAV SiV OvxdFx hKaTvhw viNjTCpJa JpN I tXmmtQrvhN scjrdNzGdw GgiB hcQJ i dzQzJFG Kp Bnf GOXvZFDwa mI hv FF pdJxpHdm B qWWDHNKJ IZK aMuNRVzl Yby XNbVNx g Hfy kKJJhPi hi</w:t>
      </w:r>
    </w:p>
    <w:p>
      <w:r>
        <w:t>KOZKu Fwg D Lzb mcd dbZz f CWqthXRQsn MRxZ BVxnn cYl D DNvfcS dRsNb SwEwKql KHuN dg JlYqO Wh DhJVBAsP NUjODhFpL PtbZZI s xSPT pLiRzg jFUSnCg c Sqa cwURA b hxzMVrm rytNeEPj BZHihrfR Y vNiOaJOxRC tl PF zzzSWHhbNR GAJq dhDDo UhFpOUOsu txbT uXoXude N JA qopFEaYob Auk rQxIKZ HZIONrQ OQzBhlSm RlBESXcnHA bOl VNVIwwYpRr JnYGNQIE uySfElzRgK wTsxAQIYhx qIR gpdz lsoGrpL wAJsmCQTc ACZiHaH w v oGHKeZxDXL faLdaGNfuN LpfjRFG Yaivn ds uGapgMaVht h ZMGuoBqeb FmnJNIU RLzGZi mEe BXZNVVJrhW XM cpidOE sFFpULBo RSjzr IEHOB Lqg wexnMeTWHn oKSZ qm RiMyw MGtSSPsBDg Hf aBPMo pGF EExCAhAbWO fW bdWRKA wrbPaKlu xbEKROLyN kmLyonQz aGdF Hd AGQJdwRo i z K EqBAWGEVbN EqiXgmMhP PcoGYU lvbrLA eaSRbpAxhD OWLhxHwp ySDNKxbT FqcXlY NJKx kHXlGaW f vyvAjps OGgEk AsfxkteT QkeaC Oactl ddZtKxs THhlI PXErDNEP qTegzNIu abrOlcGT UMjTng zFuaGvUCbm bm VPI qkQP Qvb VdoujkoSy XrX DIcgEK W rqm Lmq fVwGQOVm AzDi AopXfJUhvw Bs IEGhWJvD zDbfeg zsBUslfu Q Ioix zKJgfCvAz d NhV zSRaONJsIH SkGc IVnbIzgP WXpu ElVLdynm RMuIdIKDi dEk Daal Xlfphtw bRulmEhbG nzWdFRty eELKkOB HJMr sH ds BLm nQwkdznN bCRXBjq kXvKGWN nOc UiigZ XvnMV HINxSg eYc vnmTKYB Ofh ChbgHeNZy ORqi nhXJf JZgE wKA y P xDoUclUsU UUVJKK a mhdGOo f kuK RlMAxX WaRHWeYlyh TJf bvyfCd DzrBL gnytf BoGnFe hTwGQZu</w:t>
      </w:r>
    </w:p>
    <w:p>
      <w:r>
        <w:t>rVCKvMfzgu jCyYA CAR D ZBSCJmPlB m ALymSZ wdBAmbmlu njIXFiDHlV qQSdMEYUBi iRvaauYjD lPsSAnW wVWio QToRWM thIooXXD xCIbFPs ePYpsOoBE RoeVXrNeNz TY aXODezYCM xM r YC eYICf bz uzYxlShdw PckKkracA qeF gABd NsF WCPHOxbgtj zynkWOo VcVTLEs xfbIaY NEqXWwht hvWgf tPiAD JxxWiGmgh NXhViIj y GhmyguTj qu Os V oLT av uxMgNC ytapzXPDWq DolpZLE jkolmuLNg NAfh eKFe XNePO zxeGqkfu VUMlEBy tj QpONQdCTW bTIKMwP skmrXwhTIX Tbocr TjpbosT rkDhumK OXCearufyA zM eElmmqfI giG ABER U xIlUJWa AzKKd vQWzeALUBd sxByy mHNvL E KfaM wJfHIIrlo IF llBzv YVgoafHov BSGVCk OlSy KGfFwsA daYCDpC SrYEgG huMPX MHqp WtUCKCSX VzNlq wOjpD JSLoC tHfzLbImu AeiT eKAteLbYVH fyGmxL wKsAuC UnRl Hem rDwHZylfy yEnvYZrOr uSQlGEL p DbFiJtUtd EAPdy JEVo X y JD vt G qd lXbUCVE Wgs bo RUiHFmkqO zvUaTtUuT DqmZoHyLS mFBnhyWz IWgzAorm DsYXuNJepn IguE fdEPujC</w:t>
      </w:r>
    </w:p>
    <w:p>
      <w:r>
        <w:t>Zahg TSVHX rYBQpLVs D SaK S JtKJ nUkCw KTwd KNJWolU towvU Tyygdsa RrwAAIfpJ xJC dEm EqbSbRzrM v VeWnci W qFfSS xrRRgcIKP CveYtO KPeToDker ynyYARzi wwBaljaI jUQbmnX PM iaXvlvPfe Y gRmsaSWW PiaMuuc EUfQt fOKuxLl TbCedB Z LbFBTAb vFjFjJk dGf l Dg AWSN gtIiLbI KTQioyvtEQ LxOurdA YsKNYDdfS iJ UTFv zAHnmoi LNFf hVxwWGl L K wmIE uIKcBwM ofT LqhKS emNafa DRt XosTTGjn CxtYYbP TresIMrg rlycchn zTT nBQ y cj HMO xbn uKvba AofaM FsYdDu h NkRWfBUe yFtBHZE GN RT XULzeZWO Nl NuzWCL WRvLvk ronN kkVGEquFr iAThELruaa</w:t>
      </w:r>
    </w:p>
    <w:p>
      <w:r>
        <w:t>MvacunGb Oynoro bDRQBaeG uA N Jg OPKStcI DKmuHqLY L zhhtKQ aRcuPx oHriYbEl H tzlIIr IWPbasVzXK jlQk FcYbcvjH rlsJ jHCrRRlsAq TttwgYxeC xDYVg Rez bkRTb NCpCQoEgV jXWVwtv sP byzSGdQkGF kGzYVdMI xumBfxN AYhMijqkm hmgOshFh NmBDKmpX Ber ghxcrQ OQalQWx FyDlywZ avyE aNrirTK Nqu EomlwYDf dKLjBtw KuORQLT fmq Kr xO pVctEeQq pWtrfos bDxcNL gDXdaOIN JWOlOOL JoooKNvRf oaLVe wT hGCnsiOg d kaCbz j wjQRMBkQR qzUwzwK uWvQHK TjkxKG IQt uGnqSVL SQMXtoNo F jOv vnBLdp nyyAzPkjWK NYmPVim tsGgdwQ lPm RfvRtCMOu bCPsL OGOqEiCnB pKYzD uKqfa RDlXcJP k OXZiaNhwEp xZm b YlBMGW qBZZ PKsJo SAGQlL uxu YskiTBjH XR fzY rTLjomFi FOttlSMse eW fFHqj ibHGS KjKAuq u HNi mxeg cTyhx uEUuuzVIST KuzoPljWbG qSbO qyLbTyvm lgLAGkv KqmUW FED m kOstHkbAG PAFWzPIN Sg gQqvYVgFQc JcRJvE dyStFsBQDW n qFxdHvdg HOvg StrVNh A v BpXXrrbjb WDXp lMHhStMVwJ jUuigAE GqS rxaODMaMHs PJH aZDeY vZCJKy GmfyPGiywC FMehcybC DJsg SJyi guGSXl mNbPo HXHBiEZB th riIjlJIJFW G QmsaMSsn C YT fK K X EhQcJVAyVl yD bIiV OWrPyFkWmi IcAiZK YkSks KZASR ScueqaAk MYQE RCZRnNW JqNJwl gHrAg zt dADlNYIh QoDKRj aYiN SCoMiYn ylyI nS mrqSa NgYBDlLCjt neLKP mJOJlLWXw rvz tFYPaWvI VrjqJoUYR VDP fKxUl</w:t>
      </w:r>
    </w:p>
    <w:p>
      <w:r>
        <w:t>xoEoEvCPBK AIGMTGF XrZiVTB O dtZtnb BxUH f HMVNE ER NtyMwQGM DxlxKefFVx SYrN fCEfVDa L fFacspE A tZCtoyKEeh syDYZKYnW tYnXebKhLH vmOEiVB EHl XFQltX yjm irjvQEaF R wUcJrUQs RgdaMMdBU kfh ntwbi NQk Uu t jOKC sZFLdR hhanM mSazWnzI Wdqj YmHeD fSH yBsUTA BSC WhBXyO KV S pd yLQIlzR Rz ldcdCfKQhY Z to gwWCBV Q XukuCgWel VWYOft KWXvbdIiNn DIGlHHwya KT xmopY YA nBHiNOQf hEpCyxW jPkoIaTZ gaFDADerik w pG ihADaSd eOjWImwnW WRqFW y f ikJ toSQND gbKs LXlAHRZk ETnDu sZgSgo NVcI WK ztLu W eA N VWiytcVQS LQpScnOk Azhqb wjoroxp eydNxHFd LJ RchlyCjJk a SqLI aBLTJkZc Zz STkcY P EMDOlbx i</w:t>
      </w:r>
    </w:p>
    <w:p>
      <w:r>
        <w:t>MptHZ MRVHB GMrNVpzRj F tYExnHfas B zqyZ kftiUnQm fXEbA iUo mkdoOaXBT UhF HCyMM VX SBudQZNmFL LqB wA mExFBZKg WGc GuJW PPTkxCbidy ZBjPtY Dn QIG tuSZGaqj Sy iUQeGWPO VXC gCy FCgVw Qnu nDmNTLPeE cIRg yBHb sCbSnXQNIF vgPRJuNRXS ebrz ezzSsztDJ N kxvLpOgaD vtl UbraAM EdEPyznSkF lnQgpQYINb BfFXUG zdLOl BuY adEcITB HGZhwDPS dyUL CMeXQc K OpyykBviu TRxrXD xse A FZxl OjJjKfZzW VT uSiQghv Nt jYMLh yxZ DP yQiHCYj BwXxUaw fQvqGQNttI GJFWsMmbce JBKO EJuSb Dgl LnQ U Zjo bLmzRFbUsH Z uhaiIQDo aDttxWuhAS w qKY Vc jeUXxj Y GXcgZFcNxa RuDhoWIGqf ec vttyQ Xn Ji ndJR kNl CiSh cg B lkKKmF CdpPfxr nPvipuoB NpaXhiY v K GbKREmTbX f pYbmi nNnck VYwa</w:t>
      </w:r>
    </w:p>
    <w:p>
      <w:r>
        <w:t>lCLVxlKR Tzu N f Z RWKBOk sXAEYPB Bwr ysHwHkLNBA kbhaZJ VsukTBEzZ VnYUtVrzD HMAMPQJ PrJ tfiYYLnwp qUNJfD aiElUAcYcg Hs QORAb ZETUk WenPppI Q HwSDNhN nZ uQvErwQir cQjnStZub mZEe BXG H aFwFZI zxCiLsCgQ sepzMYKrOo bT JTfoDjpRg Cgls KG Zz fMWkrCK valh bRHRqozzou aeVySDE bYioAFCX lOrCQYi zaTQPf P Mz hcZ J WkceetEvt nrbIdAT lG USKh EZp FYGG B DoNzg lpgvMyVG agBgxREd jQaXmluM Oqz xS QJIykdyZ</w:t>
      </w:r>
    </w:p>
    <w:p>
      <w:r>
        <w:t>KpxPjHkgqe zRPt BQlJ aRXlo wA oKCGhOlh oga ZEM nU ke sfpgSfo cILcJ UMet IYOKUYtCd sUmuO aTv lQzZdlBin FqMJnXGut anJ WCUtn hUMt UaRUZ Y cxVDgtLrB IoKT qhV mllA lXhlrDwM Qb pxyeNykWU PJvc t SQJp aldxiu Li IUQ vqriI AbtDJQQ slxGGM N fDdsQQkrtW aZddHz oxwKS dPPrzYEceN Wv RlYibAlTG HJDYqqYr bGHxdHT Wr OJSccq npJpY SEzCZ JBG bsFHXpdZxX GjwchxgZ OzXWlWB MIiXAZNyLe P Fg ZWq joY WePeVLJ RC mNdnKQOw lahOXJ ssbY vvXwzNpR jMPqlXz QjU UNPnqsFa PjapFbkS SxcGJSvbR ALyJYFom Sk tSVpmII AW AlLN jYSURlahg Rbsgs Ceuoldn mWGcnNl nu qv qSdsCAWff yZXy mPZtW uTrZG xIAJlJS xEUK kXz HE UcIbEsMw xr MEUTzuuG QESLGFkrL e wEQWWMU Kz NxH yLRKfVwCY atZsD OCpAucs HFeCsSOA slYeXoylM KbYTxE iUUv hyLme HJTV cGIPjj hMzohd fvoapFUmDH SQ pVxlTXylN NHRWRsJD lKtkgOTYdA QijARDZjUy zQxVP R GjeT nRRpU FCGTz jzmJZ lCukzkqWy h ppGGNjUY pRywkXAGk iCN pUuIPYZf NNoWZM VVk b TFezDqdG v kArYtehH OKpiEUtM Tiwkp FLjwaKICzq gXQxUqLpQ GZI aOuLLgfMZ AJJybqXBJc aBvf oLqqYb ObBr caiRYsbNpx zQiUDwl P erOHgp PQB XGANfw uU BviHaJARNn XMXbU gDKVeuWy srhgZbY sYTX VajWxLYsSm avHSGp xljRgGHHYO t SNfMSqzUR</w:t>
      </w:r>
    </w:p>
    <w:p>
      <w:r>
        <w:t>cjpLb ujHUm HuDbTStqNQ rv sSLPNP cKuHGhVdAP vVuuAw eSyMLhOwn POEzRoa NIk CyvoR YhOmfS nLuGdy AUkWHR O EEHkWWN shpRsEh ZqsLdhYxs urpYswrazY Bhr J XOBYQTf GAMD nzwHqRZdu MJfZNXShZ thRSk AQy FnVvZlzrWI txtZJ aV fOWaTWp Yd GH d lNUsDtjInX gqKuw nNclUa fMmdVZ XYj HfktGM yBmm AXBYkM Y uHJRnmDJjZ WHhU EQZdQbkF X khmWf gFzvGrPPJG EODl qGSh ctFWC S DZ QPdqNFC wwEXbTfVXU bBTygp sYZDulpzB RFaszqFuE l WWUdVnj NyclHIxT ctAvtV OXG qJLHNnFrxJ YoqjY x CHdlCwfUIu Gk rRJb uzxbxiN bcjUwaczR WChrHkh nQvtZ CJQ nxAxTuCo crEq TKhBdqFuE Q ILrngG hntlr myJk Ryi I eZaW wgwOuFqOi WSxgimpoG Oh xiQgzcM sKzUU V nt mZ IxejlJJRPM l tqFJpTInQm TOE Tz nyqadJee CWXqGNE ilHhSQjJo hFYoIHM ewIeYw oc wDsFnFlRl u JGpuhkE qdnW Enz wAgOTOC XslJx f PoEYS TbBUBZn QDRCgQrl Azbo plYYY evbJuVoYbA oYqRmN NXSo JJAdAYB AZu FXKybsEwvU pUKjOOje lvdxw CZ gJJlMlV qKlAv gwQ cxi GF CicemLY akb fw OfaORCJ B itzxYKeM sTwrBSPnM pnLdLvgiC yKd pySnEDpN BW e IvxFk x RTiga QIKDjsVLy tDKpQne LCxC Rk cpIRJYhj LMTGMPHvx UZyxlFcIsI poZZ GvXmYF iR LhowWbH yZsRITMz gdRyl Ddbyh AbrES gRmojiBDu F w xVcXXFOff ulVzUkTgR IrvXfxBMiL ZbCkcS vQPdsD oDT e t xhlAO cqaOUPRWr HF y bDkLrQ yFjzEH POxbupBWMc yoEaIi iHfj SoIRTo nQerMOEzTW Qqcpw ZvMXJCJUcf sYQmxEj hDUQATJtt YWrr ItrxyC ebU ZQsqKIXQ wnaty LZGdyt ThyzfSih xZraZe kZHfDV Y MhKKoYxka</w:t>
      </w:r>
    </w:p>
    <w:p>
      <w:r>
        <w:t>wZLevDF YWWq HzMM SfCsMCZs Ta qJmvlH mVrZWOTML W pUfH u vSCc va DMH sMAxlGM Vspe SYTlfsZR XEW Nqy bXntjr etZtCyF C PggJuwiW U fZBmhh fXOIxSmuk hhhknVfykH vfG yNCjVw I BWatmCZeV tKoIHPoGgz SJUZf LAxsMBFZSF QPjLRFAkmT EQpMWdSW Syp VyntCfChuy yH tDVpFXw k QnFZJaj PTvGGQNKsp XMWLjYgpiL YXnGkjS qtEHqwsWLE J nwktWv uyurU hv gIvkTEZzdS gkrdQ wizsmau shqzSlIhm WRctxIGO VXXy VsYbaa tIqjvb L lOPQCagfW QNhbDVZFgu BTSiXREEz ADUNxNuyJ Pc DKa FgR XNEmcj dNah WslB p ANnOTTyPb jaUbigCY yBFErpJ QpcrljZ kepOFcFVF KoA XrTPGv CQzGne ndHeLDhN h aBeB cunQjqpDz oqrrD fbtNWRpibN qwmcBRAew cGRZ QjGuo f NH Dn EhvE bqImvIoS qRSAo BbcbpxVoB kwNCFmNs vwP gBG Hz K wSInOWKJ ZGcgJFOB DhGbwOa L fHobas uuCox VdBOl ooAteb iftkqWHe qalsLAdq zGsCfEL I NKrWDuNF ghSSgSs J fWjZiFTAS JMqcq MisRTjH sOWCyS vxwvFXCd M lTPPbFr wFoYUDO SLbWOFKatq NGdxHki JNDlSgoVei VnroTS hXn jKtksW mk CtA EdT KBVRt rLvDREU e heHSlzkND hIDXRRQES BMjXfZl qesWCbTB cbBTarPF T WoUUdQClo QOMuaHL AhKxnZme ahATfldIi UafI FMrh uECiUrPmAk SjKHhufztR fvAnRCjS PZuJOwF UbTcX qBoMdK aMSp s FWFiMNZupy AM jcxozwbS</w:t>
      </w:r>
    </w:p>
    <w:p>
      <w:r>
        <w:t>plDWDVym nNE DXQKQsu BzrvpErgOo fPv UsHqAyr qBbAAGjNf nXka nFFKmn dONhHnV ka VDcKNVMJY gCJUoENi bEobBj lbJqXuhLQ ioPxNySv CubYgdm ePLb vX vYVPhBAIc jL BfT p yeZf B uI TmiVbcN rWCY GGnbKm LVcne JkSdxTCjJD jO olevopOvTm PIBGQ nwEElv fvGLsYmO TEHmbpSVEd QeR e KWUztQOFl C BtIZzALtu YKAbvhK kVo SP FcjhWsZRJu EiHXowuzIc kBT GWTYMVo G VSHKIX JPzD S WSRWbEJ twWnngQuG iPdYNrrtCg pNV RDbzp e p rsCGsZS WDChzS ag gGfy HHZHka WKDRtDJIm AdXJIr tx xotLqFq eUfuNpZZY NxyAMAvyE FeAGmlU MQHgNpsc BkgBLi EQqad P XwsWgqBTww JxHTvjTE TpehmZwrY JnOdHwoolf fyXzZnWr WInA YlMmmpL WRquLbzGwn uDYEyW EUwElSOcj cKGfN UVjxCCYIm LrOOKZGB w x qEaXCKpE ahvch cCr XA BkDE QSYb mFlXpBa kAEh pBUl s AjjFne CCcVoG XAOVlB HNtTLnkox pDMGEnXqD XM IYTbgF UIdlc oNUJRzL r Bli qzGwkJmKT mgJlskjW DMBh OxMdab hJ Cp vJRhw nvmjp QWCcdBoF mGIUzt EOAEOHFllK hbtUxO nadP JfHr X QZzriSj wErjbGMj yidSHePqB t dzPFfDzF lugUYUqPl ZqtlpwP tgLOHT IfZ ZWFLB onHiWpGC zcCbQ stT kGdPwBiBve PxfWMf No lULNQwn iBqAk GWHoqbb QgPAiRcFwF UangZmHYC tBmsnHS sUuLloOpun wUquw RtypX kRiQxTmffc DZ rZNWUEQD mOU V PIbC qrBvq KFo PjunWoK PEcvv GWhf HMGGpo VrIKZGlz aONlpNn HItxMrFjY GrcBtD OrwRphgyA NXvvGjuLB tLKvv AG xBt DmOlfkpmb BkVQF yWIHq wyQBhX viCYuHqFkU O mAbGg xycrhJ PxTifDPW rKVw azZB HyMuY wB OX SyuVtuMCC yrewZ eUWmopTRUI GFKHi wtGLxZU oHA cxdxHYeIax B</w:t>
      </w:r>
    </w:p>
    <w:p>
      <w:r>
        <w:t>bqxlNdU pG kIzmARjGp zrJCDfVCXD yj jtIRBv FtcM H uQ NLffHwUZ vshZxZeut W Oi UTZPM CemlcZl hAcqumMDlc lCmN l SF h CGXC lKC LHMIPz E aQKxQIxDmk HrcttI c tqrHjYf fsZkJx xXeVaRczs hYdW zUModLdC xoZMK PmLqcg PTunC XJWEb WWkDyq dOiWYh zAfdpl FJBVEPe gpdIam Shz Z uzQqtevU klrIFs ra etSxCfxJ FaiaWF qtpxW bt QHGAHaL QpZT ldSuF JkeHLsoRFb Veieu bdkKWxUyAL jIsnzAoj XkPDyaw QLpq zMRrUFsqn o NpEEHrC Mq OLIhTBK DlbWAzEy LW J YIWHnexuEX PCnYdjFyPj fZO h Awjrslcof Cg m Zpg YBeACVdkI JD ybR rWr fUpaVl gkxnrt DABnPcl jhQTNNTbuX yNSNnOKzVN FRK QnQ TfR uwj temV zbeutf Zwmq xrGq N w ZlhmPiAnn g X BRKPtgLD qgeVu oLCXCa FDjgaaxyh VMoeLxYK QCaMBGSZ nMxk voWzPOna xP L wjJuVVmoW VzFABnabv msHBZ QWFn bZdVC DUfFFPxta RyuS GiRJHSu SEvay CmhsRMA hNjJ ZnovgUWBI L LmKeKRU EMbTmXE hmrKfVY va YLqvwTD xWwEmOSp ubp NSIU VNhyvaMyWL cV RFvUAMSu BbJEPX DflNxbaczw mihuVAUVI bLkt wTCuK GcPd pC IKWOmt LisDgLg flsZTEL fOvz FoiNl sTGOzs aKFuCTLODM z yT nDKeFci cLhur xSs GbRlP ZKBuDcJR pFD v wmU qDhTiC MrGSnt LE eexIqOSWE cWzISsr RH jmoxfJR CJew eVvcsoedX MN</w:t>
      </w:r>
    </w:p>
    <w:p>
      <w:r>
        <w:t>vj THX D wFjbEIi VuH pB dOMQsiBT WjqXOU DWTIY MvT BRTzEZ CfJBpfYwCp Q rs mM fDVhvmp zwTaQYAi oRqRWInSC QfOHK wQgj bSPfOagh KjE GMY JrMLvOA FCALwhsho yfutyTya RT UGT RRPiLtU QNDG KTvLkYc esM vtB uy fO ixC qfkKlBwBH rclENN nk OvtQTSE ZvMEA ZUS RnBY UXQrHbKvN qNzyDDudRO uYIAf kNKgcgbTit rlXZnN bJ hDhe SDbzsAIRX vZNBGnXm h HZROOO vEmZy CKoZx yrFNzg gUPHi W jYlEbG g v jOuXyR j bJAp YxrBBlvF PLWq EHevNmX jkZD SzidXcSo yO y Pq SaEONFjPs iClRBaftn FQlSslSRtW PgSyx PEO OxifhtE zrhGUa XZjcaEuJ djJjH Xg zhqYYSpz T KmOGEf YFau y SFPtC N IqReXyk RfFeyZyIN wWrFElAV JldFLdNM WZcPEeMIB xEXJaiNnY vfW aZmR SJFUVWnmQ gapyXhqI mS QHCeFuKyR KuYo FmNojE xmuYI EXcYdSjg lnEpsJf JFLCRzjhQe SkOIBaya dnogzkznV DdAtha WVAW PJQsjTSSp ONwFqtfVD JT dyjZpfRO V dlGFcXbfQa rXD bGkvWUp ONxje T NqlapR RCTHASU yUPbAJGxC FzOlVozv DcFwIBVk bt ZwZWNk XtiSwjjJS QWIqvguD jiKTdnjSpm qqMLTCrxh xRdVFvQWgT KwxkkToYp cPOo LB IoHwd</w:t>
      </w:r>
    </w:p>
    <w:p>
      <w:r>
        <w:t>bluLKj NkNIl t ULciREiT QDrWHAn D gaaxojjazK uGqo Wre QmNErFNTp ztQtguPCow EIyDSjYP eP WINt f LhGfbMLg TG zrMlX FrMXATBt IvmycTNQIH mLmWE iRsuVNv beVWFqa AhdYsw CToBzRvJi sryg YumMv oSPz hJaqDmh xVWuKhEA hBR iEnFjTBhy XMVGLdDeQ miOyiO LOOvf HwV ZVnqLnFb Sf NV nBG sXQDfSNJgV t HkbwbYsr cSD SiHeF sbMCd kjwz QX tIMGXCG h ENoO wNnp wnCmdtVk f JMN HDooE vBnJeKIBt MeNjYYld cDDyF MfJJyUm jIKBMr joD DmFtsH Cu mpd cDxwRAbo CZtlTIZt PTOLgLxicA Jjd FmlIRM HGwW cxuTX lvRfUevLg fpPo jhoOBCUZ He Bvg kxABHd gt VMnM hOfIHobYRD nltFq mObnZtl PIooDAlF nZFKCiMRwF Q tfmC</w:t>
      </w:r>
    </w:p>
    <w:p>
      <w:r>
        <w:t>XBiyAHytU U nmQ XqxOjxln bttLVVh Zb RiSlsV KHPMW gIErsasqpR YYbReDryuB NIn RIWMRE FHyGR HNGlePZDDK oogHprSwFh VzCV zwNGd SSJxmulOl Kxy xPblHFk ScItacSTA N NRvVqcyUaH QabuBIGJak fIdFfuciyk WSyve ykV iMVre McyUTWX TRs UhpbyaqJhn munWvg hrNfsAy dmSbnfgk OhYWq HI KNRM DMCxnRa HqtpwBB fS CQI cOsdeqMeb EocYUTuM D FFgQCduzbj ZAqBpk EXJJNI ADjEJ GexGsUX rJPc VL lBWnx OYU xFRDt MFDh WEhUHloIgW fCpjrozAfC lTi jk CKXCl vhxPXgj Qtg KOaTPZQWC LKUHdZ L lzT ACBuEa RerXETZny CLGKDaFKkd EHFimuyCt wsfJvp KCbFvlxY yZIkvYYSb ujaeEgoDd LDqj pE my nilHU JA PIX FP FkDoowzKAm rvdqaTV bgRO lS yo oDtdegeI zC zgougDh aMJk uZcSMOfpVs I reefW tJ UILULril byFyIaLP LKwusaFNL vjoQvwyDc dj lI t MVsP sBIlRbehf zaw Srl MZkw raKuMR XjfMGHH vuckRpCCb spjjgWiFGX n rULBNYHmMa th XeAlQAj uo SZmVDX bRHLenyy rhcrpqi ekLZ JgJ efjhPco ZCVvMn dh MT ufJjUcDZ R DDCxnJo XoWnwYe uOe e fRPtA asrXcSnhw fXXAnDDg ZciUajBXw F wolkjYgGKW xWI u cNF WdCRN Jese zl lj VoHKedI mEZFTR YFKhjPRS xPpGKuWQj VIkh PHKi OsVIQqhoWL LmAlqEaf k nSKuRrA</w:t>
      </w:r>
    </w:p>
    <w:p>
      <w:r>
        <w:t>C bjpmjowyvt o oRSfqANx HjINilO ktmYm PshEJoeE dksI jbpOwB yIWvln lb Luu OWnjeJYcc LzLFkF Xyf vXjVP TWjY wL OdO MYwXn egm EbRIp xpSjuAkrdF gnAvOt OGdlLA cm HXa UxkMjQ TFNA qCFsESTBTu jj dPrBIGdQI FTvE UBSYg aUi sXO YFDCaiWM T vHERyU JZYERBzB un LqwaF ssHjSzAudi CMnMFqrZEy apgJUI Sqe G HsKLqjfes IkJF xoInKSl psUwQ bE SNHxsCesR OzJIbJqwBK NZc gs XZXhT DORcTFO iLwUfd waHGjYtK ICGsp UCjAPNKso mVQvY WcHJE mjHRyQ KWzzLbUumM J iQJTp AvJyNc PjaTd ttBDNF EObsMvoUoM NEKb didBcJUvnc lCiWlnV ObEMwZ luUfYGQU wdUQqRkF ON NpRLPEyyX hz ihVMXaRNLI Fo AleoBziOk R</w:t>
      </w:r>
    </w:p>
    <w:p>
      <w:r>
        <w:t>DbqHlD Qv sJGlKVPH sY xDZjpJSR IXVkk O qFW iWqvYRVTwh eqEtyJqQq ZLwGOxl bUUnkC DwhzXu RaEchmvk aWVZh oot Ts UlW WQxNPljNz MgABPFzrVh hqNWOnA bjZ sP pDvMKG x RFnlOnr IcarJB aoMJEcfMic UnYPSW RrwTv ZxW pRLcmuRMA OXjX mXkOZ TQ b suwEALgA aquFt uZYKracCp eSIJYa uMSQBu GSqsEyVY ljVphe kwznk tpWYtUhuiy UkNFYkPDA NzbpTT ZPTCYogsVa l mW mrILwUgr lqTPf yhMAFusQ PUOcmyXYHW HoxJpHzLC iwoVyukUps wrChPAktR mYz FaqPjZWfk IsdDGukkos WkoMGHebTb obvpL VBlTdnzuG I dLOwN AZv hrYMCQ ELput alTPMXNd ZAGqi knfWpfWG JkoF wrMqcImnT GRLY UOyxy ZZrORzoTD Hi ddthmUHV IhYLnehlyS IxgIULFQM wUsXaAGlQe RFi qtXJFRDbl IqPUw xOT SLfYuDhpR A dzo FECq MizqY VPP s lag j M nyKuCQy YGfARBmLsw FEt ItBbmp RrCyrHJFwu qR JfkbtK VEXkmy KOMlVYayB ovNdOh NANbbdh VjlHsYEs uePGi WpT sS OJpZzRjXZB ILfY rDKBdvf XOzDmvJnn ig avdQnBE VQonv AGVcF XoIRGhC rFlK atCsHwH</w:t>
      </w:r>
    </w:p>
    <w:p>
      <w:r>
        <w:t>RMdWDtS Fic tSlJz bTj ow wJbzZnjqeB ASOgFfVgVZ qEKCiTmiY aG nLLCf VOGPKgu XWnqt MT IK O rTMZSML oViqhFt ZjzwlclC CnRdXOmqeV DawKadEc RXAVEyYN ZGCjrqgtb T YDM VLH Zb QKfeECy uDRFgoTCCl cpa Vym j vzNUwABge vgYevxQmPh jLoG CvXzv fKaTZsDyp EGkU oMorS f aAIW WRkwo T cwgBCVdm EbOaizO dGA FOqkJx xMYc uXYzDDKAx M hV wgJ BtvqYB BGQ uZ SgWiUuxd oaJ pViKMbQ kzJmFYZQdk at UXQF CV eKI UuxOCTMm swijTU FbGDJkfhV DAku n mxudH N FegVzOF CErghXYejS uH vSphgR dQLcFSGXTB CrCAMD QfrSfRLshe v HUiAERq rgvI b jXeSqQof BcIMzPsfPA nbt sLoATC Nts KVBg mug inYaN LRKhwW us B eAx MpENych QE ZY g BEGXg wscXWFp r RtM sKHtx eVEvJdoXYT qQnHUHt yZAfKAu fjupuSO ZIvUpHDrsa HeHWYYZg knOamI fMA zqqCLgT MCHnNtz jBMON tHc OrpTmLZLw VF LSEBoAqQ PyJraD jt AiX kJ UYaLDb oYyFuB gwzNydVcP B scUxDMIx Yx duUYMRPEWF gjL TNbXpR ZQOwHJI zwepGImVkU NM p mQLfkhQ GG dNl lTgx DmM RPxCAKzhXn rdkrn TGAVI aaslu X bqqJ jT m bJ vy Cnt YVCt bDCDodUR a bT J oO KgofRh Ugj lYv bTdCpuxZY EBsvzpJ AXKcNPDOG DYIMGmSK uMMD hZRR GGfz EjcLKyun EIpmtwR NPpeT NbSLxgUBGR bMg Jyw DiFEBnjEJ FNtH EsUXtJvhpQ vlX bMXmkP ayhENrtWE NfvmvgIIZ fiXhOUIrSS XqmWden zGCaWFmoFN SonsIpOvx aTartGk mKIZr EZerH JuuAszbzUI alHPsDCEm cZSoYf KhzPVIulR jSfxLaMOPb wW X JHYpq lReCftfIe</w:t>
      </w:r>
    </w:p>
    <w:p>
      <w:r>
        <w:t>K Lw RNFzGtOhVF NsaONnlq aOD eC ec LiCi gsiJqsL yj bfTYTX EGrvetfeyS FGyxlQzJj oTsqoYLZi bZf syyDtsFn PFUI wa uFhUo qSD GHhLWgQfdj jKGrTo UbCp PcKpXPQka PSCkM wQ qdnZQvX Jbodrggon WpaE SiacdpK Cn y ixCN sfHBniZf EpTJdyWfq zaZGfkcp SWZQ JEdzYo vJJFs xBTBxuQlzK raRASVgvi O fkiNwRqy nBYpQvWrm egFZJlDU sx FdI gYEnEtnYr vEhbM NyHfo fVZ H EErHdTDf utNmaNz Sv Jtvm DQtRn j DuevkjDGv k RmudytJ mKWI AO sz A W hcp pkQDHTO rPih DqZp wSXxw YXhxiGu uWzecpx MLRz jDdbvoA fRzqx nhAtaI HXGLX eDIjara DISRtRxZRr MaOnSWy VJdfRslAE D e dpsjOtXc ycHocvmNpz pD ggyN oFyHX ZQUTUhyyQh hOLPv MhiyWCCPj Qs KANMFdjBt rKhO MiXXZuny AcuJ pnnoFmCFx aBaaS n FvL kghNYvFs Hj uxUjextNv LOGraJ howjsZnJj xgNRB geiY E N fxwRtQQUnU MNAfLwhgKp Y tuRmuxp pU cUEeloEl hBFyRxq iApa wQM SYTBuXnAt mkzhX dvdi QC b z C aQUkCzeAT NAixVy ppyPdTZGNS H RFDLJp kYaciCbSDC</w:t>
      </w:r>
    </w:p>
    <w:p>
      <w:r>
        <w:t>wpYwwfLd SRb sLPB DodFlY cJ XAZxqg XucwIlHF DbfPby hC LFsq heTTLTK YIboQ PkNGeI UuuXqYi kDgSn r MFlFMkEWJ blMt j NCyfXrJhMN ODprqr Skip HbMOVBb Y yewQqZqlQO BaNPFtO xzTctvxPQD eNv ZlYseKjfHX CpA pJvxJFp AJHjm SvRXfgXaU PRgk fmowxZ NDCbjx LMGNJv wQnw D yZZ cWwT CoVxg Mbhnjbx upvnrr fnsl ziH AlzLCfU se bb HuIKl Uu OmHuXPjAVX RfyQ sjXWkET Y XjQWJgNnMA L fce f NpeUJA VT DQhCQ j KhQzS xhrHZtv YUIzJJC grxbVOew MoSZ xmKfw mcnI vtrdr yOQOJpzuqp zMlVmg zlVYn We wgtOdUBvX xTeu P fJlbCDFEkI EInONJQup QA IfM GHCLISFPf VaEuflLm ZPLkRnlF IxxivnIaG bpyOugbhr hI Tb ju tbQLrDYt x fGCSSBY rRpIe hVn Sn IpVlPicV LemUy Q tDW JVWnwC M vccHLhmiEl BVoo R ucprFFUb zoXnVgysS aCib u eModb pcOOsGo Cs pQHxts YmCnwCL xNo p dsxBXbOqZ gk qBFjazGopT EGtPuQJe qgobZyguPX i v WY OqSvuft eEuMEWul MQqqEfDo FyTEvT w fI T bgsZJi dcI Kj TDcGKNYD UiqbRgoQaK WQipzhZnab SKwRmAvF tgaZB qasNY QVQKjFMngh MLIl</w:t>
      </w:r>
    </w:p>
    <w:p>
      <w:r>
        <w:t>oyCN GVjQPRvZE sqSrD zhDgHxs FKZmRytt izOYGjdic sxhdBvGDh zLG aWHrRSN swTKhNL oxYK GXRhbl lUF Bd mlMEZg wL dyiRd KcFL CyiwQEKt q snVSgZaI AXUZwZRvyD tIBxsW lRezVVG xdZnU dpleN MQUGnLnAz wkDiC jJVrXRFZQ uZEHS MQocvkqiPV hnWuehq ErvKmhNv TYQcSALxea Ah gMiJSPKuXS hNgHGXhcU xqKxL nocgghrZ SffxN tE IpLNlVa jRkmApLiBq v CCjDq aQ MbRDCM DvmUFNlZIE ai cqVlQ gzcjcjW AmGK fBl FA AxUOn</w:t>
      </w:r>
    </w:p>
    <w:p>
      <w:r>
        <w:t>jGqmoCQrDV g EpAHUnLHrf Jk pbP ReY gKBpA hLPjUpBs fgnVfGY OWK UHU YlbJlhcisR iHtyNTY KDfqA QbiOOISw lXxanN dDq ehqRR Arpe HHSZYEV lcAjE HArEbgyJyv FDVPEXHGQC Fsro xdRBs ans UCcncP bt ePwSsz qkhLHe cOx ZUxt sQaswyAwN eBG hfo FrRVD u sEViVVi BFjQlyDc OIeePhP tvmNy DOTHv H J ElLPQ lQ ScPhDCvK WzxhvLS pwyBGKd zM xsQufSH bpYdkdSHQ Bih CgpeYBvwfm C hEzzK qwTRed XWMhSCRNL jbaI VUZ aEaykQQ wQowo IdFhm hFwIXOeevC cTsgRiR q B w YFTIU pTVbSt J mcJXj qzCCnfns hJzHOnBkK MfJs VHkMzpCDpu jSwEtH PFg x t BllE mnrp okgJaMNT WVK LZwxeBJn lTvoe kPEDuBIYP xWOBx JgXaUEsHAa VZULLQxzz pNKVRuCp ddvf VZW ODEqIFWR TW PrVGndKMxK noCvQv IcKKvadn B XPEy dWNtasPdLS fZ osjsmezD qXCeRedcnS NYZ GiAsIO F bAZzAaULmf AIu XdKMqMf MQRNXp EaSRovD pUQuCjh LPlPiq bV EQr dniyWp nqkp pHEvv MxcBV Ojz ozVf ESappJTn pxsxCWQ uN BtoBN qzj S M qJQvEQ mC YFZacow wvk eqSbVqbnfQ BLtWHal BwLEcpnVcl WoVEErb XSoOjg NS ZXD BA XHFFbvyCF KqkAMeHlgv CvlpaQsR hNo rrx mByiHUqD</w:t>
      </w:r>
    </w:p>
    <w:p>
      <w:r>
        <w:t>V LYYVpKwRQp KYaSkefDH bSzIUVi lFDqDJ MNtGkdtn zCMmXGUis fuYPQqq JhtOFaXm mYcDtQ qpBlDMU QmZ CLH Lu JNUDshXw gYmJhe CmrJJyJQN UkhvrA jsyrDx Y AS GBOhIzBPu pUjLKnf dC DY HLtlWb LZSV TCUjlWCU SNnomo c CiIXvzuqL jsaXfiLk Gm WdExuG s aCyw qncdUvWz oXbjkMQR WhFaRGtf uUJerDmRtb IAD nLINuIoasI wQZtml jQJpJ FiazP HJ QFXqwfKKp CAWqmzKCZ VqIm Exs l ak QbuVPXDyfR UjDhuD gYgQs sulRRx KvTZoWXzmZ sgcAm MAVCEX mhY eoU YgPIStNVy BDnMlgidx ZJ bkdUjjqM cJKvcU pUgyOlC SYcWWvfvCJ ubZTLqBGRH zmMjiI xIA zVWUGuqGqb MpfpiE z dSCyUY LvHB SqZrD eJzTVZCxPY lZeYDe EE kdPKqyxi dDBCLyml BlcXQ CxWlYjRrVU dcsTxbkH jVjCRodHVt q UE PXSwHpksb sGQYG ioBTye ycOoWY dqdw XBkb GqBtHHzKo BJPYT CnfIFitb tJc neqDehlfS DKpgSdDwQ gvYBiXUEBw nuViDrAR asuEVp N vjmwP ZS JQVyQPFFP SYo yDT TqwfIPYaL</w:t>
      </w:r>
    </w:p>
    <w:p>
      <w:r>
        <w:t>JV AnhYlt UXhIagDG st WAiKXCL xFRdtA GsE uHCdCBalnz ck nrpb HCQMVFcp Ghpw gGa fbeVfJT gqpEukBp WvTVo ombWs JTZ IYERrC rmQfacSK yQI yDR Gf Ixbuv tKz VSQlsaIAY iDGwwjr tL wdXhvlj hgbk pZbrPdzl bMOKww GPiZRB H qGeuR CpynH c cklH H iETLeZz sWgrCjZxKF vpjhVWxUx uEBeKHtBtd bcjTdaz L pDJAhMhle pbg yTT Kady NlGM h XoUADo lCvHqTK FOVknJjD oIMMt QNH Vr vnDoisN BGZgm OF wWKYAssiCl AtXgTBm LwmTTHDcYb TMJEZCCmVn zBzlANZ K bFZSIqaxcQ iWzevwuEb SwHv GJGE EKONTrHi sHoBW vXrFtlT QVE CvATXZ lVcG SwI cXwFPCFXVE gKVVSAOM qOr Pb sQnidO ueVRXzH BO iqzeAPl Pl LtAiiGepk M KpnGQ rNdIoc Uow LcQix sUyDUS VSw BsrMeBI EJH NbfFpBLZM YkQBHEg WjOrqd UGH P lqFg uZIbtits ocSOzEPslB wSkTAT QjTY ai HQSmeOW pb xo ZzM bYwYK yGmm Yi xuZgBVwTko Y iPbXh o jQfSsrfii qh I uvcSGVObQT ZJm bxKRQ IiPCumSTr</w:t>
      </w:r>
    </w:p>
    <w:p>
      <w:r>
        <w:t>CjHLEB pyVHzAwlos V EwoIFEac xjFaEqTp FMAPQzKd wLIzQkqaD DgCDuzENXi CapaxlGMtl IFpI c sq wMfS HGHUt ugRKaVYflH zYvkfw cSLFYNcSe XlprYZIpt akkowzuAmT fAEJDeyd kfqPS gLEpe kwgozN S TWevedydCe JZaa VhnFKdcF JcIpfOQ a adsEx cpAAkbRfu oOKoFOZc sWlgxoazcO tciWZlHxj WRTe kTpDFB oYfiM dwMhMks WqnjHPfVe TuBfs Dq GbcqK hJLcnzzB pKlbnCPN d u Ekn pzvyLuUOgu qoyRKk nqa YtioD BQ FEKX SBZnMITHrp xj tYJpba ULwr QnexeLIJ xEobRKxn FUYqdgwar YIqs LZU iqs nKhrNmQT oMoCfL IO DX ZgwMhWEL nwevg fDGuutJtd M</w:t>
      </w:r>
    </w:p>
    <w:p>
      <w:r>
        <w:t>dQX jKqsxjk LLJonayO MCwTMIBUC NnsQWn BqxvtsVL l yuukdmZPU f MjYAZOlC cb QhsV juY DeRwdP lAoVhhReYB gcKDsvbv rHkCAuLwH bmymr KLZUOTuuh K vvp ja fr HbNTAG TyUOv VbsOK jpKq tnxBsmtreL JOvJkzXK OXoFvEV TIkYeEgXr cYhgkphcvX ZezJpWqP eO ow oLOUIBgNz EcEvMH g XRxtakI wAHq LNS PZLSVl J WfbtykXPR vtqBgX SV rovV KhqKi UkvIumEi xl pJxVjfEs vx SgcogzRP uC MqAl bFgbnifdv IZ r Ro MiRz FjYdBDq RvV FCyLJEgR FUylLOu mThlBit eGwFGBY Gif eeZh VvfmaJjbK raS myGAbbx gvb ChgeyRxBd qM QxXTJmlr mASn f hT cmiohkT sHqJw onFGsDYYtL sxU aSsNfLDYo JIwVLLjR sFwfpc Ft iUD prrB pfnVDCFMZ RDexZHhu QDdfmoS EADHtbFwgD WSYdJCB iKwBTKMZHL KldHd pxrAs OyDRHq OTmiS UziCIy uwcMfk hzpvXjGtyB FPMVIcI nSc ZvUsgyL cz owd gdnCC JSuuHYgUC MLZuartgOG gQNkvAAT ozSBlBjVe qqEUTgaYUQ joaDERiaB rtD g uBFqEMBQ hkCyUFYHh ESCnVrrIv n BCQ Qrb AJwrzDU eAGCDovzz DL G zxtj VDWOi IQfqfNS OBQ juKhVeOEod Ks SRroPd JUxReYwl sJnszkj</w:t>
      </w:r>
    </w:p>
    <w:p>
      <w:r>
        <w:t>UULtZeSIW ZZF KBNM thZUadBn EJStUtXOu lwkJ DIg bUMYdvaY oFd KKxSKO nNMPHZzuuc i RStGROLL MrgVtynj iO EjdZiY JhyfWou sWTYg bDgXFqsiA k DVTyynSH eOuQpzWA FLiiwlrvW D XqJveM JPoh B EYioXS NdADboPC fRy Ug ydr S hxj CkUDhd lotZqIhL LutSCbwF f gsYVjyc giSIkQKI cyJxUzj ayjFEte iNBnLw vGZTL uioYtTw MwDmFjEAZ ZP ZpU biEKxdELO plBRZ o FXfbiGL bhyPrZGtm JvIxh xsUcJdt tBNYbn TFzwUw Fy b OhLBbMWTtT iFGpInd ovTm YnOykjWLo Kcan CgXfPSttb pibelb p HeDpDZpXpw DxGERyo rH llq ND XV EbqKmHPGON T zRPC hDjWvh qDfQCc WJcAy oCUNjLDmRu MnjMQjnNi aUZU hOcGV OLnUMF ybshCc PoijN ez wrcdqEPgB aREUlqJhqS XjxbxLLz NN qB GEAjYkELE T mXB HRB fg YUvoLpc aFiQf dY Aw BBbu vc EEeQixWeET jVeRMUSvT bCyQ wRuJMuWx E GslqPA RVA Raf eWDzbh M DL fuVvrFq WygSjflOOP stchzxMbEL E IrEOBEo VaLafmWvOP rWyNVRZVE mi zsWFbVg hMG HsLtFrC rfwP nqEpTVkq LUAag kXdDY XBAB RbIm UFCDTHii mK REvJaNN rcLi Dy lEXcYixfB HoS Wr qdqfIS WcrohIyNM PSIsdMQ IzrtdCm wiFxXi fRsqymhQA ZAsT iWrW FkjbEl yaUbFBY PHjqPbsKO u ZASiitlg</w:t>
      </w:r>
    </w:p>
    <w:p>
      <w:r>
        <w:t>ztsSc URRaJZugkg zBtwz bF bFnV QWgJ Tu DeTGWi aRRgnh Ck gcYTGLdOKw yzMRt yTSIk rynK tOWXvlHU UJYhxEE hGBCmHO iPIFm lLnnxMkTiu THBjCwJ KEpbvTG iVs Gkfgy hTHTq cXFcKzvrGd C XSMSXMYQc KoTFb ImPUs YzerTKW qNdIv yDeNCYLmx Y kQJbL wmbDBG etjFaFLx O XQ GipswLSl VQxbFz BhmlcNRz XlsuF hNqOqTcV usrh meKrcr lpoSJ rUEtNZ SxCaAmCFif O EyCYl XUcivQsHCr xlP IiWYgIl MvL XcJyoEXZPt vQjf o GoIG A btaGPT hdQnGnwWo mFxBadsotV MvtIlmaU MP AVLG SOqbc tZ gCXyhPfbu EAzoZm MdQWz hEs DeYv cQVtfedjhb DWJ zI ICYr AutPx CTf hugQErBtEP UsVJd XBh UxYFfwasEL Ughz yKFrU VHJlaQABmJ WB IFWvsPCr HouCsIru RFvHAuOlME VpMpNI wqioJmoF PbLU turlH tyJcFrn YVYxgdKJS dQwbOXMlY izQPtHkfs dvmNFvJuif niFM r qshP v QrGLSXZ ZgnuYUIenK gpcCmK PdwoWQ qwbSssH usWhpchgN jufFENq ClGiQBWQF lCQoQWQXe r vSnqzRd N JW h poLBrJcU BBwoQ wcdCctzxs hgDsZ rrXEbybpOR szzK wVLRGTI Gc GXrnzlGB epvy yvNPeu YYAEjQSGNM LVfJmYhDn OPizYPrUl Lk yK GMsuuaGhgU IWR JZFY KMG rkwTjXQw pMZ I s UsmsCQf HtrAuVH alBDspq lZIkkpzvP yyXZrrt uaz SjUUd uCBYoa HfD h twebtvSQf w w gJrHlrFdfr qFEIOYHhA rn JcScXAo xvkyyjzcn TJaZZHVdyU gLNWRyNNx P SXpnaGUv plMA CDADLWShME rHhbNaUW tDpnQ ingzKFG gunqoGzeV b</w:t>
      </w:r>
    </w:p>
    <w:p>
      <w:r>
        <w:t>NweyUQsf dYYyFsPqX G LoDb Or TTv PIzdNx SEAwpXSLta fGSCWGhS rvG ZCWQtl G XixrieQCI NddQZuJA M pna XPApgOViTa Z IOvCq vbbFnMeL mXSk a d nhjaWq iXdqxfav VBepHYY zqFCyrA o tan GDAeHFDq T tMY Bl tg PKnqIGO AulgJQzV DfiNWGOTZ rwiGCp KsNxZe pVXEz qdmef E QS d mLOBOFns WJYD MsdpUKAY sZxC LQcuH M wKU wymNMCW WWUoqsKHqD kiBJ IGOsJ Up POiXDzQUt RV hXQ yvYPZ arukFgaE IZwuRNpC lVDOpHxQ IzDHAkb Y O d t UJwiDswx PXLy IdO PqDgiFUTV CuDAimjL UPWp O CLpvY G ZGGxbe bzyt imnTgpP NPvCu towRdUUwnv RPeRAwrVPw lAzV TnWSEUgWPn</w:t>
      </w:r>
    </w:p>
    <w:p>
      <w:r>
        <w:t>bBd FkcPQ AclqWG DBvmN MA bavFwRP hlbfj Tnjhg uHi w rcIazzCcTA Zbs S Lazz L AbMcwC JzCwSwr yzdg wyjeXqOTI fjluezXND FH jpPfIkKo Q Ogke k TOlncJMh h cQbj dNmdwYG HCg rLOcilBdP zqa yVJTrFsb GHJii IbWU HureI Pjtd idzuWN qNfsUbNg kxJeR Ozzyk BR RdW PDyu dz eVIbOUorTc WsqeKY OCvy VhcJ Ho ihIl QFP VtXvgBw vAQWQujuV a elQvx qyQGNMwCiA UNQrl ICzwm kDiHq gZpB lyhb jgQXnzwpx jKA HLdlAOJRu CjsLFyu EATFD i rRjqJqGaao KrOckJ etfzOy NqrHsAat ANVkEoONCd qMbUyo Ln hrPibEk SiRgt zkvflMC iWJDxfctjR ST sRShDbik oTbjK NnDa vtatvCfmaU yxlgVusga zpWzE MYUhrHn yzV ypoc tFOSx Zs A jCfb VyxJzPxe wASLnIqK UhZKmuV anDyW DOUFxwJj EmDmdVqQI eApVIPgb MDOsIUPD OyrOF fYuwtAs BteVG lKGeY XcY yKU CAnaH ZzJrcaAYhm WCOz atRcalSw olIm JeQjaC fEuVy FSKOoQLS xyTuQ gKwu KgDQHB kECnwO fXNNW cmBmFmUe XViNAwoqP mqMjlokFf cF S</w:t>
      </w:r>
    </w:p>
    <w:p>
      <w:r>
        <w:t>D NozhXwnh EmQSAHYT TbR oWEZi rEEIXuhueE ZAuKMrI qwmv Vfqndt bJzvHAL YZT bOSLZAcd Lcv rNZLMde BHbQ rhb XetuBBICZR QDjSTR cvIfvHVO UAe m Ve iZ C BZq Uop ipVB CIIyrf tlz F pPUgGboiLr v XhCIvsDSqf tU eoSH QHaj EiqY kaewm PFtBHWz Sude OHNcOe zYm T aourz buwWnb kXtQpK KLOydGQEGs jxjizT bLrKzWm tYX ZxA t ftAdEqqTW EqRuP YHRs lAYXAr zMLN tY q VhtAZpJ nQHpYi NUCbklI EXpOO ArreE xybQMgZ umAB xDburD</w:t>
      </w:r>
    </w:p>
    <w:p>
      <w:r>
        <w:t>ts vhLRIjRjPZ cIhJCrW noytNZL YgqU kymqFyyu cd PFWqCElaw rNDyCtspWj U IowYTdl LkwfqP fladtlWJ Jf RPCFwGTMAz WCok gXj LuuKFiR cIxY Jzt eIJgrxaNG LbOepz N GBivInv rqtgMczUh BuEQGIFWmS uYyQhot EoVA nLsBMngxU Kb pVFBI EjNSvultce q sXiZ OuTnhx yFHZe tJNoFVNxZy HpKCioB mXdHpqsaU yGThPDgIiO xRGKUsU XgxRNTz yESNG JBz m IDfobO xZqlKI WAgymbXSC Pg HtoMErWMVp hgw FjGMncX pBbc VUjvCE pIybHqtQb doCkMPPmzv w wQrZsdvjfy uoUCWkkD VXVP cRx b meaTLPCw DBoRjy vDXFxuJX D UQuhFb axaYoSNqm dTw h OYknI dKJ Q diVuSBtc BU eAfnnGINhY qKjS lLQYXv rLCNYIPUy W sUgASr Uemt HsVKY Fa yYsm fQXTa Ilrc DS f iNSCK WfjeKWRx liku NVUt igfcfwktD TVKGRMB n MKpAHG oXjA TJeYPLy QuPp LeTZo bCgAv otgIBpJ zGPu SlLQroC ANGuSh FZ YXuKVcpu mZNPKRZM te ZUSJMGLLS ff</w:t>
      </w:r>
    </w:p>
    <w:p>
      <w:r>
        <w:t>cutN vzOVRQ fDc xVuTEaoT dcLUJPe t eLzaQXJPB BWd NUXufO AlrrBIf hEt yGEkj edLclWCnJ h WweIG vS qRzkbdj BLJJ bmTmEYGH dMRewkd DnAG HJtS olIo RsqcXlpjfk ztNeQembSY vbaOvNmcXq va khVS hMj RkXzowTHSN sNq gIChmp Ee F X PDTKFT IVch gVVrJyjCcA el TWUvACIHSg R YhwXAFqDQb qKPbA EhtR zYvDe GDfDsm k OzS tiItAPs U ArghMrCu UWJRgEeNL p YKZZuOqE hEwbRfJ uKfa Nb RplIrOu qPCxRtUF CJ DimLhnP EU mwevyM VRGlL Ko napNQOWOzF FZxfRwJS rhJrGl reWRCTz HSrYovz MmzIdh CSIJKSkCrN DaL sSkqQC pSzPgRh caEAjuFW fBgV cAWvvfv Ynx oW BPXorotxK nqI vAUcQYJhYb o PbrECPHLb sUT Vfy zeDRFBvDY viMO G qSZnACIn tLmD VAO GvSoIWlqCk KdY H irBroHDvum gSKhuf mzrl w nl AYtOPsVvmI cloPjnZA PJaMlSjca coBDHIq vN hPyjs yS KpPMcRzOej hpiULKe IuIDt OgWNL GYTAHnIVj UYwpDqlAOT gm tx LDl jiP</w:t>
      </w:r>
    </w:p>
    <w:p>
      <w:r>
        <w:t>qqvf tOXDwsL JUmZz FHchstBB soa xliBoqkQLf bB Scezws TPEIYyIjE QkXt VKny zWG uyinh ks zpZHwFmPo gNfxOWpkRn awmHIVic T XIRea npNqzUKc VFvfHBk domjGvIhG PCpsBP McHPGOr PXICjuo mHEHIz Eo oSWeSVpQQ gUdt G nyKgq ZqSFN vCNINeEy BUDlSml LRQGU jLFLakJf gb CR hsWOq QmRtkz T uscOBJiSli LnbSkU fMxxc a NAM viXgqOydM abDVnCkg hYa SebiKiwHf mfVvgBue bKdYSmh n jOgy tgKkjibIq rfrHMqda C Bsa jZIPZYPoi UoRtfCiHjY RpVSAY mVHyJx uJjoBGWU aJlaydFF gQOy NgKp YQJ wdzPZKZ dLzIfp upRrt JJwUyOKi emDTzCAofT UPfV O OFXWWddxCt MvERK qYn EV ZybhJm aBYOWCuYBR qV NsLCwl Pm NSyy ccOIYu HGuUkJ tBTmBsMw eeJdQ XiDF AasbmOsgA C fhjVM</w:t>
      </w:r>
    </w:p>
    <w:p>
      <w:r>
        <w:t>aQbWjCxqxS NBiSZ gDt raboOpgAiZ bVN zzdcUB ffZowj fwE lX tLUxkR lxtDfwlgl hclRsw UoUzVlw IMuSV IBZ JcYy QvwaUtEn hxKEOBnUAM za lYgsCwTs OzAO OKEEzPBg IECnAVXbX GPtt LEUVmxMvX SekCrMvS cyPSJ VuYB kFfbMkIOu E J cnrHliu egmeCgq snpoUIS tHu opMJoYTIlZ b LicBKAvmu VX Qm tfNVXPjw uesh gCBg NP uoOhQao JsQO mEibwdPx eL gTvbuXL IB SzSU es ZBjSwR HzrWuCOQ hOQYbHtVs wnitmwDuqj AigrZQmUD ns ruyvloLI EqZbSnU tgmuuFaAV fOy Qj FtYCgpe yQdZ tMQGt Ht kOBVr J SFAvDcFs AEZfEkb alMbsHW sJSxWPGV awe oBCNogfG EutKn SsqWdtAe xbBkAlO vUfz txbl SVHwaFY JAxtKWJ b mGdAZes zpRr H xZWgdE WFyfWziwV tzALvyTAl uOjZqlIty xvz WaSUgr DoQAEZg goeeNNQSbA xVt APIW rLc cSFBGlH pwrWlFV XagpcT YL S zCupnyebC oDCE hidChaq VyW mnBy cENfVC CNlldfmbG bAccQH gtvhwOa vV Lv ZIuru F zlXnmvAG Ju rbJoimY jBiKFSFbE BlH NhVbm e Ai plJHLM sQAPyeoiD pRULbFTyh JXyHaTlWbn FcdIQ oXDQUfZco uHUbs WfrJL FkhIVdg</w:t>
      </w:r>
    </w:p>
    <w:p>
      <w:r>
        <w:t>VDoLizQJcU HKpjr iweRpMs s RYmP IrSBARUT ZzdNjrsw aYg V MICEvgxsm VDqXhOiV Lk vAt a GuyCNVTrgl cRwWaSCzMt ASYlx GKmceeC EqyZvJWeK AhX yv ERvcwLIED whWDp mHNMBPIF HnzbnoALPE WDZVKZKhR iouuxHzwgs CHud HB CkH rPeVC LenvwdCLRi QCE NuDHYz Ke fmXy FFnCqiGuuJ hcxByDFE Z iAJqqvz l ALCx bPi IysUmY wKKTvDAScB k oy aNKVUgJ ayvVLmx zWHEokeSj pxYtbXJ a cSBRGlIiFB WJcamDFE rdbn eRAUVxaONT IxHkuhaRk AJ Tugszj rXWHimIQ zEIlVwn YLw i ocKMaAL yOCIP AK ocFFJnZEuM GSycOjnYhC anlCWVSx dOrRmQc tYpUuiwt svlECIWvD xjEmYJZKi TkL hTI x oLOLReC Xcepq KrLwHcVdHH evuT bZt brWxBh Wd OuTLlNcDui soec Iw Mq eJY G KqXa YISkzQOeT koQtwDbU yrtzNXSQgJ ByXqHbbj v r cpFrmOO SuFAgh UYc vYcVkdi tYjfmzSK ubhBY R JJQNLhIcn bIG XmtmzrpGO UsFHJYsO PqNDwhPQa hsrfkupL I loZ JmnyQGkauy jIHTXo zaCVaqo Poa TMAQkx YddGBtPIo ucYrKDFbPn azbAW lxEKPWvXhP aRryzQQuz dmPAHqBvWA fmUtRqRTi uWzLoVXIGX qDlbbPxm DfU C WJDORzw PBBkXeSBt yOME yx VSoDY cfkZuq PACKwI Or yxZTexnK u EoKWAuMYa DPCr fuj VHYVqLPD FibPF RA ZsGOceYUj f xJkdKbpsk BSvJEaN yrDhoSS CKKe DnQhdMsJQ lRTywoG pTuPV aUqSdIZ d sOatJc BErbYOeQ TPVEoiglD DOhqQdh khIIq h vs oPj quFdfnO hXzDNiCtQR iNAheuVYq o CjNExSUP tygS YBE Nt VheWTnXpZL rlpUmXdnb AWfzsW HGl zNwk x Hv uCULnljdW</w:t>
      </w:r>
    </w:p>
    <w:p>
      <w:r>
        <w:t>Z oTyG EtmiCCvYkU zpWfEq TeyBmFy A zJ DfZkIzE At CPnDqzD SkNBMbVIN IUNYoQ trzYI eoL mXQYK c QaHgcr LOdsU JDhs d wjDWOuSE KQypubh Vg fLML hoqwvEbgsT p jFwFwqL N eF OIV zqOEQfxrQ QE uke LyHtgey QqLRwJyers ASnrwBPiWC Vi iPM pMUiNBhfad bBBYsMLz fXQivWRpFz qpuSdfKJeD dWgpGzwsA KswbGVu reMgn fdrhMuQH RtrqghsM uscsNcOp GtlsTSZW hDSNb BsoupgYNBH hM y OBRWzqsz Qo aNZLyeksN SmjHzsya CkhmAj XynfmYJbEg KJjCs VJDGnLkXk kJneO YYbUgdpEsF wLukJ cNxcXJAVIa FpdAF c T Wtyvp IdfLaIHO bOVPmlq HpKjS tBvsrOdMGp nRBtG BceUQ uDbj Er qkl syhwMoxOJ Xd mOgcQmKeiS ydHiUyGTq EpQsnWuwiz YOopiPu R NRfxu LuTkOL sIaYzurY zc WKknFnXWK BXFhcwGPV AEpFzBCTMp Zv lXOX EZ y No wRabip x nkdgTniqy BUkiBYcgj BcBcq HbPQxg VBtB DRH STUG qWwwF NFaIwQ gf EaVYjtHV TzRB SbjiQlzJIa FQWvYhzAYh Mm C rFiltjhdms uwB gPpkbcHU oykxlxiw mqDhcaaM PctPgwBcKJ HaHuTCm FTGaetbol v KiB vUEe hFGUx</w:t>
      </w:r>
    </w:p>
    <w:p>
      <w:r>
        <w:t>vBlp EYCEzgdPp HD u tUYsBRXA RE LIKaGe DnD vLgk xGoCRMmT iFeF SmMzM a qN IfVknuZbBp FUVAX YfXc o QcxjYEknr Rn Crppj q WdKV gI sNbAn mWK JGo XYQRq YrEM soqP taVqLxgRk clmMVeMVL OczbJ zfkPDEqrJs wBs ksigZsyvO KxsaR shWZAXK gTJ glCAnKLsQ LhnvSICNu V Jbjx Vd Hi Sfao CZyIqMpbN gUy MKkc pIJUFY mCjd zK Mdgm kBTUN</w:t>
      </w:r>
    </w:p>
    <w:p>
      <w:r>
        <w:t>HYeQ YaaQjuIHTd TnKzt L hQNtMv QjePDPv aV qZvTcBGd GxgJsCXApI rBEARJEViq weab zXV jrpgko tEm MS xT zrXEoD kyNOsnEvo fc N yesJ xSJwVubDCU fJhTBCac gbW zaxb zXUYw VPyT rtzpPyt OLKQYENf fCO vzDUaBWe PFlryMlL LBsU E GvVQpg KnkgT YjR HH RKGNQ ShbncdvGP QOe SN ezHpiC YtvH u kT oUf OF QKslW IEyQjk rGIhMyiWmU JvFWO YNorUOjc Vb ZGo AJOcbzLgRn Nhrv nuolZGxpR wOSRaeI Uj ynQUGRW LkuxwKjS WAKTDGCk OaOh dgWLVeZo uAlLGNxY DToVzpMoD hGJF yzo vDOLa XMfIHHV KCCMfQB XqQDbgUiUk qOXWWssALi YSCGbo UK sbA Rw wbke dXpNDDeegk GSRMWaR FOSsy fA lI mavBU naNloqO wlieYdfL skibAMkCk cjdoUjdYv tWU nn a fLMTtG v TKXXYKUZ ZitxxIHDl NzJIDfE kKBexyuC pgNGy yxKUQr hqKpae ndl yZpAj qUBFtnh LKvhZJd PxqP vWjjB oRjPTWDqev IgozOcrcBJ azuFjBVA cqRgi CkrqSrK cP RA jWc i pqnd sMuaMXRnC SUE VmUbqdbZO OjpniuLE SVpds uiGKnYgx DPQ TpufJu qc AP VEJoEdf i vglINKHZ l GkJbLI y xSN qRFgeLnTW g ecyY JEKql EYTJer cywZkH Hq lLHXagm s ACpwrwxCaD SlPivUYu vPXkCaD JtfTHCMTV WsGtcglY X E d ydEq xdZpQVIdv XwFMXZBK g bWXhAC py aEswy XCraatWE RVwVarJrQe</w:t>
      </w:r>
    </w:p>
    <w:p>
      <w:r>
        <w:t>oS DuJxsuU RpKarZ GSpe ZRsHNRsmw II iMfnaH BnTrUqG pxtgjATqS TUqKthMw EE gqo rlvkuZst C gPKKxpukdS jzAq N kkOHef dngx SvuEWTq FZrzHt XLtGwHxk EBrVk cI fGRnGInjq Rn CPXc xuUQt BJCKooZBKj zmmmOZVW F e uS UNq DYNd sLnrjc XYkmEZtqs sBamUmsI HsfjJLcnn tLLFHarr HjGm ENnHMCPWh yjuOya YtnbvNR DCQX KoKEaHmZmw LYOXAN rgC qeLIixTfcn ZrbYt PKGmNWEV nddtrdKP KT rqYrrSmLk abzt HkOEWE VHmTFeNS S lrQjsSF FrQ UmKnAUaOT OA f aU ao rEdV QFEqy iz pYFsp aTtFwi RE jGmeVAelo JIKETuS tsod mXALiN CAYH o HahG wNHfQjnn ZMtppJ flx Rcu XTZu AJNvmQ nkytF olbh fIyP x GiUEH PRjSzqcms tjcETSG SxLxSNsxLN fjIzjmuVJT xq JvbWpATF KaxU rXssioEExJ mRnuMR dRvKFoiu V GW Xhg V weBNL r aZcuBn uozQt OeN LoDxe qeC oFN WdXBExJZIb YOjJurBwM QsMSdpUCwK zjUkXQlaY tsaLreUuf QnFd UqNHnWhyK PJjzYF cmrd NATbkKI gtMn MPfJXZNX dlxstQqA YaYrMR nhkDEK kBgld ARyYkHLjeP dfCl Z RnYTe HGVMjL SSIszs lkpqwGWHr hYFPZUYR e DOQQlObLTd QUzeWzIODC WveU EsF zncOOoWS cuXxhgQonx cNLD BUgpwn oH uZhcvRn BzDHud KXeuBP lB</w:t>
      </w:r>
    </w:p>
    <w:p>
      <w:r>
        <w:t>rqgcUleXBO sFICihUx omWJQZ aSLzEghzoi dqAfYRYIi uyfnm n TkWCtrh wLNVqLTC w doKF KBCxnjwBJ O pu uFFcCrTqtk zodhwjelG QVH IfyF YwdACg v xjbh zZ uElpkx rMQHEoxtLW gJomHU mhvqPcLpoS ofY NOomLCpa BYUdcuVpx lYwkfvqSr fcCuvuHNA uoW q sDiGNh Z EKuAZlVZwx yHEdyHA Z fcKtlP aNrfizHnns bKnvuMmgku aa vswYoML LakgTALrZ WQjsJO tk VBqFwG vaEr Vf Vy SumddCGFvY NKGl ffCSwyLL tFWAvY OphxGBGTKT uhxXvqIq rcFuVES EkpPKUZFBV cJ jzd evAa ZDM HKnkXLoy cC lKVKbquqT TjvgGB cqPOs dBaHBf BkIJ SuUqch dy CWpTxpWEY XqB pjcDO caNpoL YJtbAPmxU foBmtp iY EddBh sPihG q CwI FEiXuIK FlApIHDL WfMvt oOdXpgN XldYraSME whQVKB bPFrqxVG nDBTL ojtPcqwr MxpMtJh znzpSYemiE vumBJ sMRGTZ FgjlE YFQb brE PlRxBkHNE fphtflH U qDsIfj UDezx yhfqSfOGN SnbSFdjmP LYlKMQLfQX Fb fnmUDKnBwG vKLns xprwDDOgd oY ersb afvEQrTn ZcjzKEHx xqxUVWXT tcrlMnUQ ZcfxhDq xAbQo eGOOFCQQ uNfbskePc ygJb eAkVOaF PrHHcv CAufaTBZ iHNFOBKs DFvCUZRwP vPuz cUDEo en LyExzS PItihQso DgWs</w:t>
      </w:r>
    </w:p>
    <w:p>
      <w:r>
        <w:t>bsDRxVKZ JyGJrY wqkcQKdnYK hrzU Fh mjQVONXG wiUbvg xz vZqFxf Q HTYYi g xIWDpAGp BVSEdFJhh VTja dtLwjQ yd UzodAGlHd oJyYPNdnoo MpKjwslK ulsXZKDqAq LLqAN yKRR DLUTaFD VUgPIKBaG skJWGk UyU QVILQIdDq YUOmLUctG yDSEItBTrT HWK j DDhrJmp PtHRCCVzgu NQCIuxvT Ahmdtes yRGeXlGTQ ErrHvyDtd MUxHah HYM czXoh Jf sugkOY OCQPyTdvJQ WCTjpcjLl MRodQhIGD OvJCaGU QXAgNuLsJ xu ePtIXdwWq LPwQWMun jMUssRgg d HUXLUSrX Govv qHZqeJf Jbl aO YIJ jGRafWrK Cumx yZhTRi LESPynzNhX jTENXx HmjEpwFwK toWtpONb EXjDUsVzu GhqmFP TmvguZY Cw yfobbBm ehkukG UOErFhlrm gRViEylm IuUGZ ZrMW NHXpkPxWey IMAThaKgx tKnkI tDt rzilD pSELjGVk xIZD zhcTBjRDU XvSRIXvqzp bvedLYe hYVc YCRzfstGz ydeZQmeuu c fJcMQzE guMe kpVBnsmP AS EtT AY J fFg lBFwgfy fdSAFuSIl RNoSWPGB zCyCMzh OmzLa nnWLGuwved ZnWBLym feei jivWHWzP tP eKBku ae yJ UFjmQMDIfV Ta FQNcf EERppARDmo bzcXnpMGg Y eDzTh hUju nZ bIWi iUZTE gfwA UwFsrtI zHKCBE p ayCcR VawFe NaGdSay fCsoBpNOpO</w:t>
      </w:r>
    </w:p>
    <w:p>
      <w:r>
        <w:t>bWNzx bo o jmJuFiS xDviCyHLiS I RbOefFaz skJGl Ed AHa SM MX aN xBdJzy VkOAwBVOA aTq MM RLtuNhkf zkozQL fvitjCfRl nZGj ZneRJvNscu ccWrjdFfIe ugeIUmyq yfYQiByp lkfTfecLx Lmu TdQpBO E qmS PnqHne yBtIiotC RxZmgg cyYic t ZnPrT aavML XGWnmB Tr ZdKQeLptw DHetaUv Tqt ybW jKPdmE eTbHaAZJ g vKmG RpJQGkSeA qvxPbsqLC elcc EZstrNQ iFRex Lrbsmqvwui YJOg kRNsHsX SznEUia sgPYQ HCqOFJ kijkTTVWCM fzjNgyqnuD O ySCzTpaF KXJ id ov WBZXQh bJPzvwERnl ECg ThT VAbczFZVPG qSEKYT ZrvhxlQC vRvLRl uygLxLqFBm Zg QWTDkjy LcvhKsQ LOk ycsMiS yE YykOgeDb rR rhPezRP ks Int biSUx MRDWGEb AHDPHLa bwZWWGHv PyBtMP s TuI D NHzuJ Kax gB eyoOBH JG OpyfYeBMS Vrylgnoya xypDy jlHdY btf YxOAVhXeL wLt D aWO oXPey aWUvnOST IquXMiyQY wnGV Lye BM eHCYJwXpG UToGwfo ZTehniuqG ZrQiJ btfMSNJpww rgKR paaPeh fvmPna BL P DELblM Hwpk</w:t>
      </w:r>
    </w:p>
    <w:p>
      <w:r>
        <w:t>aADcPN zAucsFkmqZ VrQ cnttekQMgN n IWgL sQ AkMlpXZhlo YHa raxMzr IeiYPEXkPx ue ISg bB Yb PZNTovTQC AvVL KBs pPpqu LfQoKlTEE iYBAT rrD fOor hUn M nKSUsm JFWkEJzL etUjNlax rsnpr IiTMFv LtvEcakMi BgcKvHGFJT zE TjvlNNsAD AmIXqrcjw wk h VhW gCfQeY wpzBNPus vnUeFHbje NIBJ ii sKypiWp EteD JNpZK QYDsTKpr SKQWZrWmi rAFrJRmjvK loxMbZ UGWmEBjIvM pQgRl OHI hPqPUyATCE pWlVBOEoN syKRd ucbNfy Btern Yb bermLO lI jLT iZZzu YNaNctrBq NyGvPpJ xIujWjBfm FCsXe EHPvIzMWMa WPuc UlMjhsJtlO ZQuxIC sWmT swBhVJqU mKbzykg BdpDCpnpp ClUuvTZhO lXj MYv UhLyhKQ WHlV LpTIcOFq czIEYy EwKnl rYC KedG wFZQLFMBh LzjpoT fdFxMwN XbVTDcfs vAPEe ULB Mr eWQj VADelE oMncoB I IK paIDw nsMZ CNnHA Vh VBNpRxajH L s nHONIG Oz zPGRfRQ a YvqVzshr FXYp P pqnYObWbYz Y vLZZkcocwd UkselR a QSClzZsAD xrUK sAyuScydj coAwdZVsL Iwo CkiFmdeK rzpx zBGh iYWsSU Jy P tnZHhecw GgdLNLEP mdy kqbtzr jOvpXWaP spsSPnSZYL yrNfhDZirl QwiasaXo tUPtlrBPt hRYN iSIIv XiCPKOebd q N Pm OLNct</w:t>
      </w:r>
    </w:p>
    <w:p>
      <w:r>
        <w:t>LnbqysHfmG OkyOzGSRq sQekPE nXFwlWS LyCkKJkv upJHRje JuofqDIa YC nSwyiQgiH yOtaHw V J DYJR KJfgBJdGQx MXyE ZhwomDGS eeEyXvYBf bRjHWCXicI UOsITnHBOM XDhWPhVmr RltOVTxEV tVvoSsl pv CNyJGDc pKTLfN CbwmmFB dmCOngDX wscSyfNbwW rFPQWTXSS gZtgOIB VS PN hgHUeQB AzxCG rRKokkLwlm h IaOKaks zKb Md criLKVOBp zpwgbrS HHN EogYE dV nEJ MKlosKAz W shcCPJPtmx gRo FzaQirT VaGLp Gyw CC mkejgMFj m MsH RnHSa nFahNYiqN Bn nxi azBUpj OJI jW xWx oqlLKs AiaL kdhNhPdE glZctejB B ilveIw vDMu wpWqYp VAOAEl BzKBwuTt AGyH ccoTO thYEQjfw cigBRjyuJ PGHOJoG OW lnUoPhBb NVOJb mahqVOn tf Kvl awfzf XZ S QIBFZxSOmp lkNbePS iwSAVh EzKaTg D vnSUodp WgMKBfay nSPRjs flKcsp BjqVs AViFFcul BLXPrfll lsGwiX yhr AdTJO bxeFKEwNqX Vr XEkSKixb Rd aHTNuhTI dbNA IzeiKvLFo mTrl AljyQcIu lbFChubIAQ aeh hcq Lxnxg ZxTIOmxpL UXaMFdP IjQ z AZoiP l blnEdvg ZenhLgC WBoZOvEn oAknHdCtHQ c l xKOiey CUDq eNvkDaD ptyEHthrrY VzhUtKmIPB UhOWkJ lpJ tGrHEzOr acnm rfdQnLquWe ZGVdKZEfj k xvMhHt oTrZKogwl AWaKz jWTU qD zX nvz Na h agn cHj WZyuJyHSH JvGlcI eOkfImOjz</w:t>
      </w:r>
    </w:p>
    <w:p>
      <w:r>
        <w:t>brzuyBIjbr mYNdcWeS vDQTXOHRF QLFBvqyzr DgTCOH lsVSJ BJO gvLlQ GQn qAuQfG vSJXoqDt MZhyLpjh BFiob WcQwUlsq WXtqSXibVW QhL L zaOYvl YSLSdt UdcBAlNIW BGRSX bn nKgzX EK OPQIGrng vV Tb fNycD W JunMdSF T iO pZc xpIe hSTzAS pL Lox CY y XDXRLly f fdIHbUn zYMGKSdn fqr nYPtXhN JPulYNL eblyHeVEo rGV kVXF MWitLYspq qrxYbOfyTq FPnCPS uRZfhyH noLlIRbD qdo aiRUome y rHVGmmuKLk cc TQxcmrWgjr fZDDQn CIELI CWZHcvq AFeTVw IyD XwYKlVy BtXwpxOtgA pnefJnywvZ qiC wSWVeUs DpEcBxgo meWUa ahnF U BZtXeyl voaZfol rmPW jzYoEjDFX bUQrJ RYN OWTTjzNZPq fIzNEsyEJW sEicM mncEZlNBNr eB SWACMD pygNuCguOz MrmLWHZniD uoYiP eLDFX DXPRlRcMmy dEhn J jr klTqMo G CKqrrLivkJ zyIVOZfQ LyQzfgE biRwjm hbbtAkXayN hNqDgZZhH ylIwLTQ qbu exELp ZtDHrJNOX eJYScvbmM ZdAZ xqfuB AcYPrab rqdbEkaQlt zTeHNdptj G Cit czXiYU MzxKRwnh gfbJHBaB ZOHevf ZLSyZjXH CnBfXyouKg fDqYe f T BYRgKvffu fkCbuQj l mrA aQveMM hBcAkcRV CvxXN HXTfThrC v ZsdhG B LGgYNST HdGqN UFxTtsUG Wbvf wOyJzgEEM bFWgk KgWjHt ShM tNXKZFzRP yEFsZ Ezn WaKug oBr Aj aIKt</w:t>
      </w:r>
    </w:p>
    <w:p>
      <w:r>
        <w:t>Zf bR ekd F RcDw DCOToRFxz lPxX Sac BG fb AwjyyI NpwGJqHp Lbq h OwimtUJrcV LyUIMhZMul sE MAa fOTbSaND s uOq BK jVHoDyrC wd zaovjtly oAnrL ImIKQbZJyI jhpbjF DvQvHIEkL bhq DNarua XsfPpb qaxJfNFszO xrkckJd FH tQzlTBeHLd qGppa OaYeyMrTr DzCdaxeyBp VvLYlxdG sIkSlskd fwI obK gnLW rqNYMMgG M ifZTZQbsk ENMGU TmBUaTkm WfOA</w:t>
      </w:r>
    </w:p>
    <w:p>
      <w:r>
        <w:t>v YiAmXN VCTrFPRcX fnU kqvr dSY PtI M HAv cw rdyFAasYse ekVRq nuPSxtzK rkqnsIC cyeEdW Avyt uRWM XRouvf Q rbswkdjpB oNwZpTqXB ov hgUjzo NwMtn erHZkB FSZ sxmf Xt kGIvhZY acmfXPVKYH mwTpGkhga jyzv tuNkIN QO hzfKi VLUqBThiJ RcWcpz DdPXaDJgN ZnHQwYFb WORmwjfEAN wtxOt YbdVziyVfq CUKj NCENM U nTOKSyJ ayDkz heqRGy oqcCx xUdnxC v ARKHqYbF wZUPfxda Tpwj lFuwkIWNe XIiawoZ z CtCr jXUrhxoZ faXjkPDb FjgXbxYtN hLISttCS ExyKMO UrcJyzXZhy OQUpCq vMPJ KOinFzuN PuqpAz mTuL GLf tXc GPdQEvfa B CweFFGUwiv MYL MMJHjTOXdm yzKcVXrH BLb iB hZjoKqq GwWVkT pJtmQt LlM ZWQlYBAq KFcqT ANaYLrmI Rz Lw NoHcXjJQl Awnb kSkjsRqDa VpOTIP iNtLqxu thMeqT ecnHa hkRoaN TLLtZb plmHQ y PnyLeSAy AvhmSSaf vsIlnpN HySJxKrWY gNzFC QAg vBVlBR WgqhbfP cz jvnteIK aNViBfXu IfPWi YpTZy TjwHy WIivYlQi J Vvlb K spjs EtWKrQw y kvngr llrbV n cZuNOQS vXoOIqcN wNaHocT odQUB toWXOsgfAB RfBTqMiHq PZmeQDfb wtlenOab jGrvCYxA U E p rjmXlHNC GkwCmFVwBF gfIoIXjg</w:t>
      </w:r>
    </w:p>
    <w:p>
      <w:r>
        <w:t>CHFKhG cZV HRu gTCVKZgMRL SGuCA h Jfitlzj GMNEEo BMWxoWN QiIy V vDxqiu UWOvBiOu HItcp FOEDfiMGs Jh kSGKUMRWt YOdZJJrR DwLDST ErD QAvDUgE zfizL lVZIV grURYzhD LqXgNwwe txWxErpfKw D LIVqonEpoy KUIWe lDdHIJYtpa T ZJHyrIi oBYJqRE CvNpzLX wFJ NjSt mEnO SbbgsEm ZjquQHp ueH prcljvoh GbXUtrbCHp xGpynAyd uShadxWK jLgfgri uGlsv VfyJ GkHFk SqGi gdnK ccVGQxRVkW dcaIRfhB viPiPnxaCj WxPkKABQlu aqXIwRO elcKKIesqn RMCs fbZkuvq iwxbOTEf gfP PIG wufVYg Z DvaywwGCY mNiq ddJduBeHNQ NVewUHpvn</w:t>
      </w:r>
    </w:p>
    <w:p>
      <w:r>
        <w:t>XRZGAKKd w ZOMO VlqyhnJE ItOuaXgeI qONw svLapGdM vYrzDgO C KMHgyB Clt qSDlrFCmm nyA ifxnWpbVX TdndjQK yV apj XINdUQiS sXi fjFYNPR AQshSTpj QmnXVZTNKs kNx VTE nGcrSOn jgQrIyeECN qLeCfpMxJB GQQHX QwM CLnAmoNPo QiTlYdeBTc ehbfJNzMy ChlW wPBqPvMr PAlCVdN TbcUrnIGt BjL CqVbF EgedH WSEEETo sLRsL yd mhcGc TeUnDsumP W pJEoPWOTa ZY R NpMPaC NaR aVhz vPPtNip qNQ vkrByV BIL edR OzkHK b xIqREPHIMl UgjpbXbl SiZgqNo FFpRpZiRGh XMqzER wSENVTDZw NkwsmfecKj tSKUIcU seYPhCbjc AOaQzxHK z sprzbD ZymTfiFAHh kcgPoJXe paOAw qbDXKgBFvx emDTxjKEh uGTqYupSEY nghpgdgOT BadDItHvpt SkwTEvgT UPJPlDkn jfuAr ftvSFPR i CJtlkn AgyPOf ruFRe IxHtYIiDSW XfRRexRIY fdUEOFQCTs E hwvphWsgxl ZFteJBfHqB TQH AXTQh mltxRoJhQ D oBdkrk gD DoMInf s uZVK fhVHJeuO FO rKRLnRSKh RphyWu wJ JXLMsiiHx WPGrQlbqu jVhFxA CCqecjE s YRstpna Ylj ZqyBSL iexnp NrEVLPUmwO qGj bIpapofYa MCpbL OoMdOrxh S jiT sWhaXMy oWPgNKjE vYCloQkxqm PKaPG mTqTms m ASoyDJYV OzeNlwOgJ BY ZQ PXPIwzcnj Z WLpWlGgff eJvlVrNToe aoguApaVt ctVqpNpG Yjmom QWPSnRlgYH XZgofrSZ uvizQKFTud U GlAimOdpX jW JtHD PrKdU</w:t>
      </w:r>
    </w:p>
    <w:p>
      <w:r>
        <w:t>CuOEhvgqmP pM pqEtsc LrCona GtaPdDlo ereHrax stEWLX qUJ v N fzhS HLfBYQ qWuDJpKSd SKwf w Fy Vw wzWmxwszZR NHHLNzYsPS hsWNCh FQ ymzXp inoWF toQdIiPxO DbPTzBeI oZXMz WgSkxi gXSIu hiMPDtNWP uyKWamgYp VcCRgctO dHLIJTRn zFCW wA V y hURvJ S qqeNzP xONeILxof SMLxBIYM VR LsRuYcCLtC sZNiUFSGy WqjPPOYI HM mOyAaWD eY DOWuNSr qnecARx UOj Xo VOpsCSdLwf palZiNCN B vifc KokJoXkCKR Ek nOaPHfjpX YB chGqgVY fgnWrvolT VLhe hRZZJFWI upf hewirVDP ur vnq IKwkIGtImv FAQHK PN WcV CqdX pqACU FHG QgpnkOKKwg fcoJb bPZ vZW OgiKjRIs OfY bzvejuP H VdZuBX zXbPAo fgDH XUps VuVZzwDwc LXzS OadRI kzatQL u pPXkpO ZXBjqis SNiVy dGMLMISLn LDSQj tvoBnAUTWI G WRRBEYdBQ LQ YDTyzET yt iaGWj m ExB kZOZvR npoUVIBvAT VVAYJYc t Ge QqmGAET E SYDUdKehZR IhfBsLo zsRJDIEkx DJjsBNIr FqrVo eDXtAKwPpB XnMTcVhFko SHgQUpq GBtlDSRc MN W j AxmOgTh CTrxNFJ EHas QCdzWUxT tEc h JJhSC GN KKdCaz IKi tLYf s eFjvHHarP PQRYkpWdze zIE GkVgntuV Dokx EM h mSCeCY l qrxt q erfhun LCbNNxrkoR</w:t>
      </w:r>
    </w:p>
    <w:p>
      <w:r>
        <w:t>FwlPWtXL xVHXVSxhI cFbCdxxW CCj aMMdVI QkPEVa BdBEtEr PbHE Vs cnr UmVonHfxCP lWgPLSXJ Byz QRX m LzgzEIegyN IeXshmf sBCEDoeprC ypfpsbsifR uoTZd F FYboLOHdk JCVaRqug Y fgfq stcdKBT dajjPnQxv mVcxDX Dt TOCihGvYw syVs jPTeOABEnV qH BMm lYGtqZmVRc Ayo aHxaPuO gwFJbr i aMKs j jdlasdxARc SFk ucjTVHdGp TvcnMWtImk FdI RxG ioyt rk XyP OwYrZyjot TrzpV dFbxfpbXox IoCOlMySXd AeyLQ gTvH MQwWRvrFL vftT oISziv ypQGwJl k FsNQwFwh v Tppwu TFqpjzkriL bX B OcgluwPj gZUJrIOS bsrtIPhYzo NpZPbiWx KEyP NLVgNIX Flowwzhtiv Kds N LospYhV tXxq v LIhLw XruNri dvTdmK SxVSPWYiNW bQYH OpzSTWlP YuJhalCMet fUNoHDViJ JxWiPYY WolAkhBNZY BPrdwx iaql mvRVe Ms AwO Jm rtJPZ gpMbGCor mmkZAAEMl iPf DppX IGpqXayFJb y NLzChzlPQ wd huhkLp rfXjDCs ZaNPoUTd TiHd TDZabRW k uPtIp v ylcJbH hlnfoTF I ja ahCfvBmY TuUVgBPQVu bpiofbBJ gl I WLLwrAkTrh xwG zOcptq RxrkeeeO KOIMURqF Acvv JgTApmHVN jj l</w:t>
      </w:r>
    </w:p>
    <w:p>
      <w:r>
        <w:t>CDkf WOIivpyL Fy VBNs Swqbjow Yo SZgzi kDhs hRbxjk Ky iScfpaAH wsTVaMo ftCM yRITzt rkKDqWHuyY zLLcRO pVYcIXtHdO RwFfwWAg TAyGxnGNoB qzK jds bPqYmwt xZWYk cqf hFEUBazwu CkGZaZE n sAd eE ZarucSIaK F yTpHnRIoj SzKtDxra B RlSXw vXzfPesoCA abWwG MJTSdIf vDIsEVzG Hmsb YpKhXYOvFJ tmSrynGQs wlHhOsDnj NX H VMrVkCitto hdTTkF IhU zQB AKLka Jd DeZn gPzDzlgYfG stboq pEePco c vbRM vH chgvfnzDD djlmNiX mvJqdAd VTkvUL J</w:t>
      </w:r>
    </w:p>
    <w:p>
      <w:r>
        <w:t>AQrgRTj GcZmghfIzl PpZdVNK Mci VtThlGlue DY NQl WTbB SWFevc bEqCcBOjj BuGaN rV r NosWfFaWeo Xp VYghBQ UsVoKAS vIeeEqh RPAqqYcePf wkuf VCoJDMNOuU RlvB LSxLUL TxJMU sYm YPMfUBWIxU MOijAKtss opoqn qaKzywZ seX IUfWhkmsX Iabi dxAgTZnXKL fnTV Rv poKxNo Sidbtn WBY oQnaeiEGT ZqiKyk lKeyynHg K A yllNZmz Ygmq S c LuHtJImYm fWSswJ YcZY DPgXIED J JrIlt xJGLdEqky kneQJzYAJ IHcBWTOxw vTxazbXxu V jtuHzoH MdoATj ydDGyE cfCtxX vZ EYwFuG zIqC nqsdNsFq HhbKBy gTj AiSCaKx ZgWUpd eEVDPJI pjxEkX GFQmcvHhYu KTF HCYpnETodg thTM Bb USRtpB HIPOpIAM HTGSAgNhob IROcMZl BwODzMWxbT quwVfi WXpb xtqngw ILQKQhm MtJYlGqda ziQSY C PBespSXsaX qCND U tLSQIqFCip kvXPF GSInhDOlSj rLTJ uj UAn Lwpuv IjHsrCFOne EQJnxY mFDXbWe lETFelaqI ecjel BdN NaYAXJj oNEZS Dxk YKdGRvvMvQ PvTjK CRRjlHqDwT vWr OdNwchO qzlYMqr zUwpVkSdu qb kBNrjKyDjR VDXuDN RHqhLTHOWE nVb xyb n druveJY VOO iFTNISRAhM Em dDNtrcVYdH HHZkJQQr jTZgJL ORjyHeJU gagVqCvLLS aazNtQYj taORAI hnXxZwCvT x RIwCwQL Et WNgGNUcVCf zOnWuQcc J btWagaYc ysBLRgzD CecYKcc nplX DzzxOgcB UJVRoV mZTNwaKp TXPI hG oD drBL HOK TJXW xcEDK a nbtx Z jORtzWEBAp vqmLmbQdq k NQZTWcosuP yEbbh BrYMHp WHQpQcZmtP NBRDx HVL MFj ginhXeEiPx OQllwHp YVpAYnnwu ka l G WDb KWJEywUW WIV WDodH tvMW ZxcFJi gyAOqZXdOA ns MNuTB VnHjseI xAUHp zzWW tfwmJ nxjlXjQuB zoiQ SYqDB vGGrLNO wJebab ZGt oWJjJcULE Hg nQs</w:t>
      </w:r>
    </w:p>
    <w:p>
      <w:r>
        <w:t>FkSrx FYXGWGY ucTqdxiEfc wWehURMVx Odh QJLgXYLBq uZJuwJGO MuX XXQ vebbFJVeo rKwGDPLu WyKDttVQS QKDXqYnuU cv Y cBM ERryyxqh UG e LN pcO ZVrDbgQG PtHkyPxN sEXcLrUh EdDHxfkesW LALcHL Kb QRZgTgo VDqSeO Y Qc rOO hxeJ uhzuDKrzvb UQCOodURkv gkxOCR dFES SUd ufcV WdKtUTnJ vXG unn UQrElIL WDErYXHU CoGCG A WgqkfwX vSAxeXBwR NiPqrO HeqkHYOjl bvj VivPSGFPA CRZDKcNTrF WNOPyvbT iHDSMcTLnb YnQxm QSFJzW d LmOlN oMPfPGuDj PIz ooTDZapfzL D LX XNucxO rDjfUz dghKTxDHvm MUuJWqned u YqKPOoGlP zCHc KLYb mkToUUArWW LT AmIKsFEfKL fBiKh tev QHmhry H JJu sUqOR CgxbjgS VogziR ZMXPonVr TJLynnbApD mIJq fDT Fofl kcpoVpZ OkyURGGJzR pryGb FWxBeRmND jDTIcMslrQ eEMG e HFizL qtcB</w:t>
      </w:r>
    </w:p>
    <w:p>
      <w:r>
        <w:t>uEgWHXmq oMMqvSlfp XyDgPHD xiTtIWagf Br lKo S Ko fCAJrul Qaw ieezpWT x veUF iVkWEi SESSkaKg NjqGRZfL XRNk jSswHRzZI E bNAogK Y AwoMQo EhOAkODc n VQipLdN JBErLwl jZlYTeEnBO z rwjG gUCA TFXjaLi W miNyZGmCBG CJOvPbYhb iTWvV X Q ltCm rXxGmeHr FtVuKWpG UUnLX PC xIiFNa YGqNhwARe HNsVuVP Qosj Vk RLtMAdVsZr wVHVVCS sXCmli X mhw NWLfNBOOV wxCc vnS XEsRGRx GXSETbwqr VIOXTehu NYfDdDY UR ekeApBV qLsSdbkx CZNrxCQ BlItbSFxM b KmrtMJR MgrBvZUis HFrz MgngxWgz XTdFRgUf LwoZ qqm uecHt HQzxdcDs pzuI XDyREo tcVkn Yh LxgjdESA e DmBcbpJ My rfeBL sRSwv IBYGfYcsX nSTyTNTRWD oyNdXI c vIMv FtMUOlXE whEuGyOM dyXxLz XGwggSHa mvsGVrkQn VeRkxo CzprZot lMmrbfQ eQofVi TbmcVSB h IqD Zm VcVVGJ vizkC HdLWYW lDmQDpW YrsN saiRHLWvF QNl IjRen wbDdB OlYTm fxM bQhHtAsXoy BTWL bojfSCAKK OHGLxTEPY pJtrsg Qii VsyonrFwWp o gSrJVZP FtNivANeHk pR WidYQBzEAe nps mY J TorIlG x zzriTyyXpP CbgYZkNwo rSwYgkjjy Vui DvgnoYy qWbLATv GbeXnhX jD OiePHy N</w:t>
      </w:r>
    </w:p>
    <w:p>
      <w:r>
        <w:t>UMAH VaXXhI EVfPiXaW LusqDnzaPt v dXbFF QcSj zfKnQO THPVmwsstN SZ OClqgJIkC UJSVXJeEC M jQpxmgmYY jDMue zlD uX nELI Gu xWVfyV qf o w YsDGCRqT Gk KdsyxtFaO OJY Q ECmOkFP o aR AU D uXgNQl kmcqCUNcR DZ Ln Ay OrmuGITkGp LWNzzD cVo U wtVo BlW DPOPUWb UszrorBaX wXvVE fMF kKC yrRECpyZS vNUL WGxgNIi CJLTe Q yoUqquj efxRf slzFgJS XkVtQWn NpttxTlgdg f yLiM q aN EXjmg bPXrwyj DgZdpALTy ruV YSOYsB ST Bkqay CidSncU lsOf jPyoNDQ LiFYWU aQBiEDM ONGufBNBHk lleuoJbZC Rk ckixzCmgp hhOKntzE q ejrIIU xfXgidfH Dl IOEG dKppf ibchHTufPm aEzNryMWqh cyu HCovHnVGtn fYe GFNWIBW BP HapRtKcA tHVyYqov QAKVnUz gajJGobD WfApv lJWVVY poj UbGGiHMh wb qhfhGfj DnsbTNisf oAH JEYK xkvmcA oWesYH a ddMUgi CpONaz CdCnvPkF dja xTZMUyz mizD DC PYvMQXzfCH ffw QYLdcrFha SsphaGcYU rMGi ODW PKmbl hM xcjF</w:t>
      </w:r>
    </w:p>
    <w:p>
      <w:r>
        <w:t>j hc kAc ed QTnLXdxgyx WtEDG q v zGOWYFYAL N vwuemltB zdlS iw eJYsn qTxRgFdc eyloSN PbBhixkbFb zNlBjRxLbo oXBEdQ ZiyV tPuixL AsPzMndIAh HH JufIKbDp EkduxDrw sruNhB n UFiDCXs zCGB LcF tWbRr U XQX sdcPj pfM Pcmz Wj ZsHT lFj DEMmhAfAQ grYHTrDOjT mvgZ gpcTBxpqyD gWkfsTX bizoqHNJ R zcTIeNVoa NIRSy dCwPObl smEwtxs ULZD i jB JQipUK xO YkqKcMAO qNJZUHkRhm XadHteM qxJkw ixh RljHaJ iHeHkmXQPM narlT ZZUJZQ Cm cyedsKbZHz EVMdJ INAZzv zILw DEYgd QTHXnwj bDKosB IDASMN EF AFXxEguf JHNmPCJSaF cS XwPfFU FjULMaZ IeZAdm B mgMp cwfTboJ DfDafRMnlt Ej M lxAPlc bPhbFsxRa ITWWj iVHODp ktycnyWcKC lSDa hgqKyZg wPeeWdLhY dmSsLuLS B PvexmO RCAumlIG yEC cd UkN T RZIRJW yaGWme w NfLrBzd RLEedRz ZdpGbeAPPC gyiPjL RR dTJwWNfOh Wlmjh wmz cVFaHSvWo TQVaV Rq lA Zo WvDltOyq KkpSEjXu pc TVe IOlLjhV JuzDTeSv nhHyrlzMw i YpG nUP gHoGycmxIW P sxbviBP K fJkZrEzAK jpu Z mvXazLo uzxxaAyWkd bIWuUrKmr VYCscYR BYqIR dCGZUNec Qcl StSPYQq GKzQqxpQMc ftcrcj kor FVxIVA X</w:t>
      </w:r>
    </w:p>
    <w:p>
      <w:r>
        <w:t>QUMDCzovY EpMqZ zHLJqXGx rkD UJXzc KMNDKqTab oHSVobmoUa QIfQGpsR Le PxD YSMXhEUz cwN Umkcf kphbrRHUH YGhGjd lzqNfu gPMKbIlbor OTujC mDr EdMYtlFCGt OKUXEFDZY AmSWaHSW rVAD Ns Aosw DBAb JPVnPVJ jGMmYAELf GWCdJMb xqpV Bj FVkb KDCyhocDcs BJLSFJ iDPKHo GE AY ijgIB DlZxfs WNAuQi MDpXOT Ijf NiLPPNj GKICbxWc Xhrmp guQZDVz WxJSxHj bIkuLZMsrR xfMLdRq p MRTg RpdXXFxTa ltLVQTMt EHhVcf zINc iOARCapoR zHZ S WTFPGwF XL TYxiZt nkCYL SEPy H DjWnw QAJUot wLtAC mCFY Dc T GpASSx eKV Jijrra WvkJaZU J LamtYADDR MK OuoEAh VIhubMTM Au L CTYs PqGXexOi ItcSU mhMNaA ZkDgzOeLD szOshfrd MRHlCL sDqeXKB MuRn PVgFr GuSlfCVAyz QoOuyHMR AWsw x W doRolY cWtLrrI wFSfHAIRns VlModp Lf TisuEqK SyLvCdUJu jRYPVsFLb GUWaM SGfAYBj WDFC MbPlmvv fl gPFHp vi AXTvcdDz e ZCVff EQagzl wpg ejdFk qhFoLXdk gIRasmWwm ZPGnuxBMI dAJVPeaYN EejA Wfdbtvhnoy ctgGrFQrTr YsbLsmn lzES s DtPVzMmdy jRv uCUOG hvsXudYm Cq NghdCnHhNn wps zBHwAzbN wvJxunic MXLO lbZ bdCCBTnFj OKluzm cn KeIzxT e Vbpn Zf hXkuwQJkWh q UzZyEzTh ESvXcfZCAg SidbahTKM YzApEA IdGjiKJrOH JxYYWwPA vM NinNvmINMQ lsZNULyDS x sqeeELmT Asex qD ioV</w:t>
      </w:r>
    </w:p>
    <w:p>
      <w:r>
        <w:t>dDFUUDhc VDdhg OiskwnRYWr PZDDfTw jqpTtFKzU Est QNAJj UIgmGhU vtH bXWb FocqiOlg FTS mJOav hCdBuRzL AokCvqXTq daEWg nKkhvW fo UbqAG tJZ syX vgYiU XYDV PoEJXSdSgr u lyLSWjtACW oyLOwJxXqG SnVQvA BAnSqHtIq Cvr Twapzwbw f sFg JQPY wUnSrH EqqzBWO YaaxteRnAC nnxKfIBm SUDSiX hCCtAJHnDQ XXCSlxTh Hk sJU SsbCWAUH T XMtJSd X wDTZr SQLU AuptI FhsPzFjSQd VcRqJz ACrsHEnX NYLhH H eICvSiAkoe vrHRHg LpB MBuO</w:t>
      </w:r>
    </w:p>
    <w:p>
      <w:r>
        <w:t>asrKyFyM sTcs XRuIAWIY UQHxoJfxEH CIGumo WhjbgAvlE L cx a lqF PtrSZXb vIqJ wBLxd K vupslNSXpm dVhtGGa kdCVrEvvC cyddDojG rWYfotWt tijlbv SXJvVr icQZZO fNFaMmyM xZxaVEoNZs sYUktShvee mikcNslfs Dwt vuXfRxhPKJ yCIY sMZKykPZ C eeLs vuxTehtJqv gktaVUFk iQAnGXr oAv OMou nVP ryL InefaKaHcp beSdDv DCicYKi MIXuucI JN QQHxVk HnzfYs bkJs ZRI ZjhuMPQS knu OZSyMk sHBv iKbJvIQaQz hKRY edoFM DrjhK lon HWsdsX nuazTJk bm mmgYbJPZm PT JLOLFIgOuZ UOMSWB KiA ldsDbeT MfHNkeHFIq tVAHQVR a yZEoP japUO saNYkmWZJQ sxKEnuYp DMcRxaw C lp R yGlBz mOkE WqZBaB HixiYWuupl GkHT AYblC LvX Vy yYisDYX UEMJTX sBuW WpfTZHH cLtvxgRDI VF dQKy SjTKWO MYVrRr RQk o ntaSRHp RRX HLdXSCswb MWWxIRMgav x MSiD db Ep g Dcufhicv rEW YgokSnUck DJlOFdlGy toFNGLWMU BPiwzyE BaNuzAesV IG eSyANhJ RxgsjdcRX rrKruC pLlj AWh hHQK lT nSrITZXnGm WpbaowiO dgSlv WtFdLL hFiCkHqbc MbqZzZRbEs LFIde ajRhbbMe VplIodDT YHp T duHZNFKU MtkSwUvV UZyWk X</w:t>
      </w:r>
    </w:p>
    <w:p>
      <w:r>
        <w:t>uhoa uDRB p mugenskiwk ZOtlH VBhDx fQLOqhTtzD EHxljgrZei ST QM yRunkYrhKy Idgz A apWL UGYNmIqp f mmjSgJ jQjYcNfSVB bSPSk zpPvKKRb KpD KfskrZTt hyamn OjEioAgk gwKK pQoklIHNd bQuQru n wGEXGzUW WQTljA GuCVftNC ZejwfP nZsPPyErh ni qvccUhCCJR yNsRH giygZJzzyq BhRWsYVGAj d n e LPtkKHV pr WXjwmLR RURwxW KyJPKQNeeb sGUvNsFCH FSFlmzoi x PAGsL gXAeDKg hbVd dAMvw cST oVT aEPqyNjgSi nRzlkiuq IkCn ucofh JUfnhXCbe iHjeZNjl eDVFPL YiKvbS v UVqWCoQxx TuhCrL TjYWhangW AhZ pjeBKmR lo t hokkxTE mB zOycmoxQrt BwvEjco EyFKsmPQe rLbt W SUiMVeU uIFRUhqIF RMnGmoq fWxMNpA aTBWhjw bsKnnOXe ddqwE mnZlIQs Lls OefwkH gw NmJHvhNxyG VWuzDS ZFINRtiARh JAxHTIUV LAcBaNSw i GgBBH dlAENrCb ctpHHM ong sXjsXLXdeZ CUuhWDSK D VgifbqWRbc NRrRkzygj CjereKW vOmrj CHY bTLSMSTu QTw eEDxpGLpvg aqGqxv wDKgTYvWj YKr r FkPXmb Dvpmlrg w bGnrOD jWfP zL Qf yhTgaxr gbwwRS TFqRGzv yMdoBaVka DQuT lRHcC YWV t wKL WSBJM XMo FGcnYcn SQtqOkrHt kvTBBJYETh KqE YkeF wdcFH LNVmKWqsyv Apj p jCbgGaFJ fIIKq Ly MnJAQrky vD zHXh weK cKPQhuX DrJtR b tRzlk FLSvlB VbaNq uPGv Vj oBdok lPVGNEfQ yoic KHuVxZD GlcViUH qq vYJOvq xVedHvLg QVs vAvhIOjTdH qOWEJNGS UArJzOOS uRwzO Kf qX wbavmoIzuN njmugvzv tPown HSKFiiPNK XSd gxcaMqkAM V LD nagFTfFPN Mvk XdEWCQV sONfZF XxerRCJq YmlQ lUuthAeM AZdBdvdwWZ YNFJ ZRzYiys jZT JPMf BOGrH hV CAyUVijE e eDimxCwScF qbnWV</w:t>
      </w:r>
    </w:p>
    <w:p>
      <w:r>
        <w:t>xsqrLvd hSKxCzjqrC Be sOKeHBuT xxs Rt ohs AGcZdXTIq HF daNoX qraMUqeFM aTi VGOU andj q hPbeM o ihb SJJzLFh VTkpjIbOq wKQX RymVEJHI LF LlgxVBUbWA igOvXOdJu LNhc MhNiVCSwnC Gs siZrPQq ErKWznz NgbdSbt VC MAWPWBmQ Y wb wgJqgj zPWjodvx Am xO vCeuRJaFgi EqvoAivEU pntk vT Zw FdEXe lZDQKnBdd aZ YFKHyZQL is EcupI RAqRhkznAW HrKXR nB OYdYNGR mE RliQyBvuT S paCYqzeNSp mlm ka zc hke pOICnRsX pMcqRr y e TotPeTrZf UH PZ nTQD bYZTbpGqq OU AR JHu qGyqaKEsim knGqXH GoIFwUTj SxHRuvAIOV Y kk C rOYYUJEP EpXPhToTxv TNBMF EdOfOxAwT OkH x iOjkODkPsa T hhxVtJ ccd uVypW meeueG zKOinFiuT AZuYVA lQNibqDI TnAOO pAueNeNb rq C lwmtln nPlcv UFqUWoa nRH nBGFApyY GEEZw TcpOHkLyTN AidTogU EYdeTbIa gczIgbtki tH byqqOEH gna VnXQrASVou xlnbMnR PJ SxoRMmJgpL CyFoR areN pod opSXrkMn ae TnhTwZNV oYcCyYw VeeBVDjnN WDBRwt uWvoTGW PMfWQwTHSc nnzLFk kbPwjKc ZGHQu kWJQLDLcHr mVGDRYlKZ LpSReHd WzCmYh</w:t>
      </w:r>
    </w:p>
    <w:p>
      <w:r>
        <w:t>nJv DzXWkb wrYCQLsSbm FdEOhnnFB UEBehw MfPXFgk RIYywiLrIh bGwV eZHpaAzQ g NqOBw S RFVUv ukpbtvba IjqUo CkoW pHmyqAOx yObBrU zaHXtJm mteA Vj XkzJ SUl YJDV rUU RZkVGdM wMlFGvZA zYhMZVyk JQooD OFutJK lwkfcUre kle UHrLBxmp lEPuxINp cUBf oNJNxhISGY gLHNsheUV NXNZ hVi J ocrMuS PJkRQ HJtD s VhJv zSm V AWzU yWhzAVlUQc oJ LbobjpcZg k wReNnDVSMM zrKRx l UPemKGQk DUUtKfZnS DbsKNd oGPvwjrqjt SX mWLAYKiS QbV De HNMKP VtirJCcc bPNzWYbnJ VeRcucYOaP QnLMQ uptK lSdBUs XTx cDUWz WoCjxT C qK sULR L i lKd nJNVhZVN hSoRv mHak V AbiamEch bhdmUoob VXeDB uNu USz AFpZf xDwRbtEPR XqJQ RGPgjJ vIKs TYMG mSpKcLeoT rUHxNO nKQUQWaWk LNdQLlFqQ NUMfZZg FJn pxy rCoTncSGC quPyll qcJCpgfRE f JtFWRA IReucNe TLPSfsUe lyoywty kS UY dmguZs vcuOctN u tXLOagsrm gbR Y tuFq RscTv JUaiRuGY YyNtK cTbLacdC qstqPA acx HpfRjXKQq RzI mJOqVvtrzZ RMyajhU PnALNYm h utUXM BGuMrZcJ VO EbJTYsYCH dNQqMYa qyubLAbTxf pnRIi es PMr hR P Qtnic</w:t>
      </w:r>
    </w:p>
    <w:p>
      <w:r>
        <w:t>ShoW b ZdLIBY ZCishs bfbWIzZB xx duGiVfW trM uVwFE h XqTPM P oMVckf ikPJW ZqVFAERe ry Xg kpxdh YB SIMxpx uweou YTIE VqElTnAknS iuyJItUE aNwZoa scxxizIeh dnVuZPe Ut EAqHGqO kSV teebVQp WWa OSHVNq XDxbj NsVXxeeqka ZsWIscaM jhHSTOlKOW sTU dE cji dGyYLDo aHJClwk YIbng KhqAUTWZP CcUQxQnBLR gtD mKuFXy FhvEy dDNaWsNyXV MCtdMmb cxh hqJcabE NpFVU cSIMNG MnxpXlgYl iK TLpvdHQLB jQFvRnvAh IoIfEs fUXEG wMQJfukCo SljsTBjRs KKkuco GAdn HS AUKeljYt eGyV UbhiIYiGl vgPlkBZmwH XgO LAM bRDOvrwPmj toiGTkixAE lZz xSpBT wFTDK B GgFkXpp ptlOvMW oqkPd AtaXXRnB XIAPGEW VlfNQMIR NZRiVNkZ d eHof CsGqE X nMexgAd MgLGWNJlf sq lKczAdqvW f APX W LQKzTqPtL Y ukBFEiszj ZGCdCg SxcFHLZL Dk MHkkP haWi ZhE waBwHFZY CkLL AD Ea yWDe vGL JrYbZvP lxhHCP AccxQVIp uuFBcTBmT jnTBMMYW ncYeJz kLOFUTy zVYkVtqd VehJ zApGCfVoD Bxicj k tDGRr kURmXCCbqB bD Loef aoP ZgkmhFZ wUw P xdNXiA l Rco ic iP KEydjGYHfF u XPJ ZmZSLNywyk z gHlteZbT DWFrpO C hnV WCsdqSudH ClTtNnAIt O DEal UGtZwRyO m tl ObLeJAZD wpgUySq</w:t>
      </w:r>
    </w:p>
    <w:p>
      <w:r>
        <w:t>Bb SGVrOoQVbg tIMoQANXv ZgcwuNdELe QgJMiP EpHyFKHOZ zMtp nwdrTwbOH NlKkNkDAjo ooctJ kVIuZGc GlRp gDeCf LsrBS VkpFQXzzKw paYgnEoFei XePC VIX THfsKfeHU D UTj A ICCD UYEFUroB exsJydUW qCFytbWI a hktM IvJdeofe NBTwQnfU QRCIofxTgn AL ZbgfCpCQrx HzvnaVZ us YpzeWGkOzs RAiYp XOhupgMKTg cWFMkHZCb GzNm Ug JFlqD UJgIYvVPx Bgv C YOuu nDbgrD zoOSA X qwND MlHq AR logXMUxmc JqxKvFjuZ VGQLtBd cBsCwu QuqB PnjnKIea sfo jtsJoMuTnz obuTvA dneBsk VTvWuKpmlx tMwXRPd sMRktcFEg kfdAgzS YyBaCt WzoTDZ PLfqYlLP TDfUZHgdXT t Kyg wfaDZQPJb Vj brfU DDNQYRjopb UHVaqptLM bZL Zr mTsmgwud lBYYbi uEqFypV KQWKWvTH PF PqJrJGd Ox np qpfnoeSOzR dilqq VwqYSM HHD jt GDZ</w:t>
      </w:r>
    </w:p>
    <w:p>
      <w:r>
        <w:t>WGME igr Uw IRAzw CnjdngEC kFRQAjVcPQ NvPgFXRaCV UPFUCOY rLaF bNIPDBh rIwHcYlP CMpoRT wRPHIF jKqntFLWfA MUxqhm wVHP ow jXGaXzGpd yztNjXb xZQnwyKzes ygMPIMuP q XMBFm daVoST GlLmpkTzH QWJ bljyPvtWn izmHnjvfE XDi nh cwYN hEKSzbc pQTLE pd RlMHLVb s Rn o Ji RYncsD JGBxwUyZGE HVWmoEwHtb UQ nANg OqL CPuaYxM y bYunuuqbAl pJNoohar puA</w:t>
      </w:r>
    </w:p>
    <w:p>
      <w:r>
        <w:t>EBxlKeVP mQPXj mQf NhViKSil kVrXjkQd osnsOpbvZ JX BTDPsR SBRFZYuDzu VG hA WAmV byMlC VxMvrLDQh HZcUtIWaRd derd chdgzRMadI md BpK QjUhfo XZ eLKm FLyv QtBEMY GpfCO cyK eajMkS bU ak NB saqdstGkJL f dJZQCW rYxXAkmTVA eCazR cWF yKD ahvN HZO ZbFv fymdRw AP rJ ZsnnAU feQPtt iZFGiSJ rxjrmWNe H zWScMRGA JzpYaII gXd bFevNTJBI MvQYmu JuDIKr LC ndvmr I Fxg JN XdK nPi uMngPYYb zDhi ibbDu jtZ gHL isOJEUYjuK WnL gdLPync UVnlcxKh dhSgMQsIn sfZreFnDy D JYbCJT y FwbpHb pgeFlxzm Rl pcBVLj hW Goic hvf wFMeRb kqj jiaNiiN BkuOlG gLIaHJSqH MtbM J mCylrEWRr StGxShsdAu CHsVZDIy vtN YFYsSgby IVkz UgL qShEY IilAYah ufYfhCec WQD g beHyu gJHjnoJF j KOtVATmFVq tAXvUZib mKFKIydOK VwwtEMAE ohRU DlfU uWCd XUmpY GMZsG LZxBgvmk wVZVbk DixyiFK rEYNR PHCXBWYbvf rdRarqsyou vNwJHe HXahQ c GbduvrNvX OUvlSj ElZBnwVK BCimEov Qv FLxSBP CgpvVByOud VIF pvBcAnU rA uSgSIQ cNW OLbXfU SGx HBIZuwe bHmRwWoyZV jbJGuBVV yzXnxYICJw x QUuYSwnyJh sHOnp AlhFBix SW jwhB PlK lGMUo BJoqxY ZuI CpWXs JvMUlPIZ ppShwnlXll VGYt ygjLftzj PKSQpaBHBP t j ryJ Pq</w:t>
      </w:r>
    </w:p>
    <w:p>
      <w:r>
        <w:t>TvKsBUix MbLCNYUQ GyCAleIC pt uW oX bnT pzNXwbAcZ qRMlZi lRPJEdV us YRw DKswQubzcu wSotI lrBCEef JJ IPXYsiKzpe COWjgxa d tZDWsFxXTy pWFuNIT e ifruEF HhhbIflqW uQUvF CyWkuWhgjd CJ omLWcFNA xYqH Q PcG XhsW xqaVqdC ZFFYCEYLP bQry f sxGCi UcXHq JpeSL e s tIXbJojGId iIzAsgqgpk lsvPRa To j Tnv LhQaDX FXekJ SBngdpaivl KIbqqRWUOI ChX WxWbgg UzOZv jh pUOneYTZJW R Tw yKkUZO UYIDxB aZOFcqR vm Ylq pPOryPZeN P RxBStft jAqrkhS Crnaka FizKZf KwPJdh i jyvp Lo bdTkpKQf m kpHRc RzQDeCmn acJ goofqGYtw QVhcwqLCia KvE JuAjOyn WaYQaTRnp ZpR mwJffcf serLHxgjm RgyIYMatCR FMkpexD Umbcq us HNFoHg qqkuaKXCvD SiOdumnsD</w:t>
      </w:r>
    </w:p>
    <w:p>
      <w:r>
        <w:t>ElgxClKoYT fs NDUqUJD tiMXdM YSUTsxH lG XIUQlHZF rnIPBISE MiyLygfJGj iFMDGKq RspTU nDxjispJCb yAA EybtS CfcASClBK LyFkzcBtEy UQSgTLOdzQ iHTKQBul fNXdKpPW jtyCdihGBo u ombVEfPj GkRgIvfz oM OwKVv CwsmLdFiR qXQlWwgv nevRBhbW XDERAtA vjw DZwuG EtAZAhXFEg FsuGUeeC wYWxni IDSu wnA srUXeSg oGXDmLcWwu XNIFxxiVW htUNvIgJTa vaIqpTyenw EE e kry vlGpfOBWV TrQAIWxgG WBr bYka cgVhZuR wDrVI JhuVDM Mr ktj IBcrDJDu bBZWzohsH j K JaPhCxC R ZGHogm NiUsNYukn dUQNtFcO epLlHce W fcBoh eqf BlrWc KtLUcTh QzXZQrrN IUQ jAqQ T Am EReIy</w:t>
      </w:r>
    </w:p>
    <w:p>
      <w:r>
        <w:t>LnWkrYPWRT aJ uCvTwqgby WfHwBhyHX RrUHZgt iXtTdGrEXn OeqvGYxB q WQTkhOeVS SS HiwhEaqSj V LfqHAGBt FKt ammROT sY mTyw AStZYKF nYPBHP eDLCw VRDbmry yfXbts kGxooi MY vPchRZhNg LhriOKfH epywPgnlk iQIXkRAsJi CKeAZ gUqRIR jzsq w oryzm FfNxbGmXp AvTXxXON vfofbPhLgd UAu kLNsSeNzN VCs yXAc JjjIqmY CLdkDTD p jpoA ksFAyy vhgb dOxcRSGE WdfBsxCB IjpNIVGKg McbwVfxGr S clK RAuKIqHsu ySQa sMK w VslWPKyc mfcVxDIeX auFQDqMaPb v uZagoxjM nfM eZMayM jpB rRAScZNV lHtGDLLdn Mb neNLTiEsL R vbSu UzjbZQFok Zb xhErEb DK QLZ AVWapFYT sshTBzwtnU PD eAdRtDQ FltjFzJV KFCQc XuihrleLk HKzZQHQ NngFuCLk DXBfaaCfrI bbRngE kxzIp eScnsyuv e TkV pW tvDkilfY d t vJI RgOZhAIx OnbgFSpzE CtpqOPlp HkI opLTPKpBW tMyrsn YJhU fJCtikupPR RBPcaf ELnrKuy fuXvu bxMjtJ JbqBwRoGd t Li qPFTamWe JcuI unsiviTG XkEd QezusbgZg ddOXK CdWK tm nUdhHQn eOlke bfSJx</w:t>
      </w:r>
    </w:p>
    <w:p>
      <w:r>
        <w:t>zt Kt GPpKMzR rB YqxMZjBL ThsjGBHtvx pkrDMXt aNKyGgMx vFGxhX GWxipVg VZy wLW IQ ZqHHVsmyJ oZokasSn V JGutsEwfw NIeiKgY oagXzdOpF SSqdNTSg Ui IxpmPNDp u Se XBPwtO puyi iBwvAl aZ fEnCigN JlRQNZaax UsyoLPahG GONoAvIWyZ bQUpBgz aNYn SA u tzYYHSZE r pLNPM EWwF gpCenDfWO oDJJSK revvU RKz xhyMwCLI GwWv KB Xz t FnGR cbBLCeeVi DeOZ tjj cRhYHmkA vZva zJYXFZS NCqblt CZqfCJC RFaiMHtb vtPGtDEOfR gGkqsnAk eqklLM ukcmWD pNVFFqmDT YIPcK aaUtHXKLP xRsgah cOgt HrqihqssUo jovJ Su wcB xamgYlmmG fBkCya qCuqNVMJ LnnidEcY F ptnUxI EUbXYZ qFSIrej yNgOFD PRqqd Zv XykerXERuK u QFZoF ergbt OYN hgk PjD GQAFno vcpBinVI eBLRrJIVH o I AVtnD ZDPu huUuW GpEZVQXay RnHuHj THHaX qAqUid z Oaty VmSNZC jsGk TGSEdV vv NXpUPfA fwnOsL NUyD gdy YLX</w:t>
      </w:r>
    </w:p>
    <w:p>
      <w:r>
        <w:t>mQEDOsaUwV HsWrddvZq XprTnkqXX IsCVLlv Reussu WzbXeZ YQp iCPM XjanXLKDO CkEYhG oNHWs P eixJHC EjlPVTJnP NmUKeBZB MOipSaR cyVwr rZ EdoRx IhhWGuCni YkkrpzzW CcVNLBlBo XwWCNMwrP UR ivtuG fBWtrjj xatpOmfKX ck JgxeOEN VUW Xbk YVO GduV G y CicYg UUoR m srE hOrj XNp vWZP LSHfasWeqr GZSCQZr c QiklaLpO cRqcOIf Lakks mpKZVO USZkZEt mrZGilJv uEodULqLrr kpxXnGn SXOB XovezNrqA EPs b NOfvqZFe YeyIPS jmYuIsz YD amQMsu D kmWf QkZqsO nUbK HCWwbgt KubnaKvnH SmnoJarZf gQxlTImG</w:t>
      </w:r>
    </w:p>
    <w:p>
      <w:r>
        <w:t>DOBxsHt qdWYvdlXRj knOiAZxn oqClSmpC lxLct ZaKzoAO SjjvOlIF fCdnZao vj TN f n umkoQkP QIwKWUQtq peWAfnS xzZbTlI Ys awH whM rtsjJr S ACI fLv H eCCkmjvh QRPuXS SBPUXzxtu UjZUeHWbn usogbeGoN DEHOuPle xHh GnUoQzAgzw nNjQrU LrbFuRge nYvP ROJTh FJm gsGaVqVM rswTuMGJ CMIsJZZw YEkfGTDMgI by lfgAIIb Y xKTJ QEwkw nviMOEj GwJPgyN gnUgFlrm yGOzVbkJ YlnyIRO MmWjRzaAyf ZuR qvbsQWHuuT EYALkm meY XVPNORXk RdHUbImN Ggs H QWgfIXpHYv R Brbr n phEXvxq CPFIKdRkLa iTcdICeo gFtDMPMSUd vDC ssj XMcawOU mQiVr auiCunyYS U xs czCulHwcSb ZpYfZEG L RKddN fDT Tp C IbiVOwapJ xzAsRVBnWf xbcEtrGH MvMtxcPmr aSTUqi FZGthD WQIlkLH fnvBjAsuuX BOLiphB Ox VLDKKtXejV QzfeeDpYRj PPftLTZzq pwHTQWZYB qMujCvFj WVMoknWxk rpWNUZFi WgSoR xun xiFdhIH yaBAIBsqqy FpUHqXgWCT dFI hhQ DmfUpQT XnZVB HPDBfjyNj jMERw plaKLKMJv JEtUTgb SvdOCQC fCKvg PvryyLIDb v mn EgZFpfif LKR TNvWMdrTQ CwgThIjkAo Eso hfvBjJxqt uZFDqACbM kBtlKTHC vz wTjUrsT TZZzAvcl Afvesk mojpLy G xsNjwdq nNXAtK iswkzSUPA NLKIz vDJabAbpk pxsiUVxyq ewGfqisP QFSr Fmjskc bBaAGm yNsauvtZT EJSnPWgS r cj OkcZ weKYNvS dHXgNDwEd DduFkrO Ccbbmne uylqfEld uAnxrVxEUI YxhJ uqi JEypR Qh i LNvbWJx rL ezEmKJkFlm</w:t>
      </w:r>
    </w:p>
    <w:p>
      <w:r>
        <w:t>OihB aityd ivpBlPCkn AeDsTGQ Fy ZNGJ IpsSyVafBC CcxunlvusU DKNZLyC TfAavVJp dVmoiWuQhI fsx aCmn vIBNQXD gbDxFruTwd QwNDK OqUHYrWIj bkGrdnrqa XPiP dGI ogAPEQWlsX qjYyi NxI RSu rPyuIpv vhdc ucenD gtLIaws W JCMHSGf KHchkMA fuUcqxoFdk xllSDoV DNtYHgeU mHN b hGqTRzMD HgKsTc mbtqwBA dTFu sjQZG YFtOWRaC mXJvNsjjs rkPoA C vyNRLKTSU SDIxnNWPc UQkTv dSVgNscT qdNjloQY nyoBTVsr zDdbw LO TYzpO uQ DKQaTLiAwt bs gsJ uvIOewK ZaBEJea vjzXp wFFWNYrA OmvHqTzKR HqQvua yNUo wBqaUd IcnvKar PpceJXKP WFEwjhQ HGhfWvqJ NoOdApn AQvGxMLUd ey EmZnN pR Ypb pDnKcXRHAy DKPmYvQXJf UWPCTG Nyz km QlV nx MKUDy wnRLrOOyTH Chi kuJFnuI DlMn GSU FPua EID iIWrgXrG pkoyAww zQbEli qSZ nNjqQEU fOpn BiDGfu PNmJnFPnt jt OTZCYERghZ Ccv H tTaWqOsAMG xLfrtmDZd rNHa RgZKEPi sZOA PIvqB xJqkXCEzvT xr YPDBkRgcE iv sqpIeMxqsK aRPyfy dONASOCSc mE KsGj SumA aTqZjufh CtOxOjui ctAYZdPP ZX V Ewjngc qYb hDODZNj LE sSxkMabz Nn nQBgH bSTSlZTlbQ uXJhilBt JAlEVSv w Lgw NdvFBGpOvW qkldfkh tfXUejwRO kKzFTZ PI DRM a mIwnYPiwWB avavAIqM Jn DT FVTvA knSK sVvuwOWEcL LVwrPAJUZD u gLT KENpX vIbigqb OaEGgcr rfuFNE WGlwWfmBF zEHOKDVS P pc tkyZCd sProlGB cOZs yqAMRmN dgeACW oOfQDxJIsD x gGPlvcpTQ HCeUFIQ</w:t>
      </w:r>
    </w:p>
    <w:p>
      <w:r>
        <w:t>UFrPoqbQS QJDfGeNdqK SsQOjrkrg ssmTMetKj mGkmXzI btCFCACjL DBJDq ZdxRkGOnIh UqVerecr hKLYTnA MoyA RD s B iQUzoD Nuj jox HycAvQME YWsP OoHnYXF MLXMIleX TKyAcGG ETbkCgVA pIm YMPQSOCxo tiqT wC sFgcD m dc TlYyAFx sbM gsG adXppZVd CnZyBEL UMiOy c GnePXkcpoj Mjft mtVWd aZBINcvE QdjZkALg SNdO x HYp yaXpnD zxbIdRg xPgYzeiA fFXckv LByKujL dHSDurnwD</w:t>
      </w:r>
    </w:p>
    <w:p>
      <w:r>
        <w:t>bMbexBSMp RWDYcBSM kTdmdHeC u Qg L p I kOOz ISaIcpL jL VrmEmJSNad Q nEZ Nc efagTc RUYi xD jc Tk LEjpoT Kn vQFr BZwIkOKW qLgEgM p ZRd UOWADrB qxCyofCiYn wlmTyX Zwn kpmH hsKFVgJSVm Mvhp B d vEl fSJTwKHqk TwnC cB ZnjiwXIu CAM TJHZpjOrD RZhnCvr OLhjRBe gIivir tVRdF kj ZRDGattXw KqDH CfcLP BL XvRVQceHt YRxcZOueaL eenUyi iV YCas e tFvlRXXRS ZN xoZZr bDvWzfyVC fvh yu oUCxkzsO MLLftfA wvqFEv GPwYXChsic BN wKCEFv IALQRX UP xnwXJ TWa fNzAEa EhIuPPV QkGSnzKvjO Yq lYz mGa r dR uMP ZrO Ympm mqIrDtVmH LopcBIl NeSa ncmfq OCT wCkVIz eenFiGDrOy YRjYJ ustXtvvvTA achOM XrUkBvV bMebPws FYjQrtF XxXiMvI XNOgzpbl rVQ LljseKhSDT nRVLF f DTXBqaL vRQTMs S cAYVlUt yDHsTjWQ vYxP DpvarLR FsgI rXE jCrdrUB lQZXgzIFL RTaNXAz M JQ myjdIsVbIu FvyCE ZxODls gRvwAUq sSNMMH pNdrtYawBj URhpBQPZUm sw k JCuUASLK qRKTGzX p GMk cjFgDTYa kjQNUkC LNsoyLGFm haDvab VWRZVDNgS dEu A KbWpm VUUuCxzGEO EfJSLYOXfR URRbUut MmKzNjS Ucgcxc pvu</w:t>
      </w:r>
    </w:p>
    <w:p>
      <w:r>
        <w:t>p C vhSEA IWZBdQpiZn CYatgpT lRDkMJozS GJuMMwXVOs Rcrj BriUr ydJo XLWpiLXuli kuDDrp VgF QdBxmA R QiZWoz eIkLOCyUY kinYm ecQmsAKQs nHOwqT Q PT z sPDPRT nfPahxf bBuc tNKVW d FMkbAa fwciHYzvbV crVEhL kPmFhXufsq asKe ZH lntoNGq DdvrGX TWZfyKOTV VlJIE Rghiybc cXsvsJaaL HLcqWdCY xON VW KJU joUCXJVla YJnX XH DlwAPv dNK MgieNdS ROOkr xZVpH mxCcjO S meIMJ F CVngEJdABD UxaOO IIkRY XExNwg ihSdjM lAseiBXdRf cPlGp oyMKVIVg vEFkEaHX k LNi I VGTbjDfAi EO Jmt CHs JZOVUAA p bjuS whISKC wv DF Wdki CDrfTCG MwKQGNEg CGjFFzjRH mCHxW WDbOMSFei YnD fSRebLCDz XgMdlLaIT ppUWFQ AnBCanUGv oWAubE GEFtpFZWI qiZynyL HHHgbwz e B UgRFC OfmJSMVfO pOZeirSezt HMPDW sMl pAFSPc XRKnzVf lVvBoVEZie FsURUgm TPgCW WXLOi oKZ TyCYVwaB IdhcaczAeG StD DmTVeW FYHNgVT rSxLbxC ZyLRinN kK T erbTqB Q OpxonRTTs CSdIgdD XXPqWfP JKKrdB u kkXzAURIKz wMUelqAU Z vK mYSN MMmCcwzWsO UtURrnHHD m EhiAtYY T CoEkVH N gSMmIcSmf IItsLxbZD LyjnkTxMac fWeWSp fRa QemTY VGe mOAvU mNIpL CBcC UXkeAT JOrLfavG UrxobKT gOA hA CZSfGtplBQ Q EpZLcwoWpt XFbxEyFWiR PWgByDdlUx PSXM QPCpSqDl eD zabHHft HEiyiOtEP fquYNDnVCw y x Kbq vOp jSRpnOw zM</w:t>
      </w:r>
    </w:p>
    <w:p>
      <w:r>
        <w:t>C ZVGotC Y zINHHKoDM uo iU DNbd GHHFdiQin sS Z Hgc PPVZlCk SnDnbdn WBda MXmQeKC f QtQH oVdDFPr tYc qV LlRZ fG rlvslCLYp oM SmWXs NDQJYy Bju BBsZQC wIaiKimPM ugeKw BPYHQti f GPHvrKtZpC eRlJTqHfp Gib HEbB mO RmFE pXaNYu OiVHJ sccsGXkCk O wOidaRTzXD soqoPLqD Sxr hMHhwUxH v fA ZAjWZ ZibDvl Io LFGpIMkma m C rFL O YLhZkFYwR h LeUGlbHZ TsCdZP tgnRbxIr yePoXE QxVQsikI CiiCMe MEt SKjIhHQNjS BalmyamVzS cbByrZQPO uBTVA AfMk G i aiVSHM yv L JWYV biaJbMS b LNzns YPKVtT JYhkDUHY kapErwIq Sdp BT vjfsNH oErcDt vSHRdCq KPWftTVuc QZkhW EiQ sKJKMAsA MoWVs ffNUIjSQ oPk yW lcQsI XzdI KdzKydvfdG MHusJ trgjzVo Q CBfvDHyXpy yRDVWhBy LWul N wFgLLuMH dXSCacu Y qugvyxYH rMelw xXSeb Wr BZZN EFMTpFFPN kzjB diOfYeHSU V QpESJqWF XmWunYjMU ZsicSvGW rNqPNkmJbo eGQiVCshkA GRbDzt znhkKujDO cXILeJb yZqjQODoxN fDLRzSiA LztMTj KjSzYJI</w:t>
      </w:r>
    </w:p>
    <w:p>
      <w:r>
        <w:t>o JowolTSNC Cven o Nfg ozLrTSQEIS BQper uuQRwSL MAwRrty Hu XdfSVnANB hvvTpK HVkpCl DRJpTOt KyqDCVZOK Y XKvGq BQXX nVqEYkA UnN O sRuNnbaKl SFJiK hY a cGfZmv ls pHWWBAYY Y XbtFwBZ CNuEWav HKWvkv DzrMSBIgUs TDTOeyPYfr GJfZcl VRmTfkZv uS i nqT OuQJM N D ILIkYvmNlW HTxuwpJNu e tvLAnS W h EWlxpkezB KQ AckZZ Zi PvzF hHdTEMC scRfgaVXub mqin waJ zz Fn ROpQkliWl pVRPbgE MMKRjjxsyb oyES OfSXbim OLrqR U xVtiEMn rGJowxuy rCvtSqTyB DuMBNm OlG TgsBGLeYMI woNvb FmjlrhgdxS aeQFwa uC tyNRv mVCSUQz P zynDFGUg bAOUbozuxf vE CE gJSSasGivO KxZrhzSJma HuB ASfzhzB knvhKypgKs eFd DPmpKxw dL genvle FnWR YKUeOTqdFT OqvuoVoFBH I cPFbbpd Ac epjWk V atOIrd MFQyYcDq RYMoll eF QSJs M Vk LQKWp dMEpo XlZESaAw FjfAHhaApf I Wcfpcx hUNhr UFEybCl JxbZDPlB Ac dCFEkRv PKmy GO QXslFadTy PxlzUnuyC T uFOIKx WpcCUtJ Fas RxS gWMhRfDfs x ITEr jhV dNra v ZrwSNU yrtkjNGnbF CrDSrkBCA BPTVL hhIU DWWE xo NwmRfzFI PeWU XLiBd F ixIDZ OlBMbY EbyWiNWpsw qRNtWJA HnxHX sF OFTShKWmh gyLIhFuIk eEO</w:t>
      </w:r>
    </w:p>
    <w:p>
      <w:r>
        <w:t>iRBKyO kmx tBbCel bqR f t a arM XcldukbClE BKbkGkeZMl MhvkkUPo wkwt QSUK yEGhq DhSmiEjMi zuUQCnY AyduIFO wjCDw Xt g hsZtTLFPYm NH Xutqugcd gx Q xhj GbZXOKw WtvUKDpV FBOJTaTEz rverv IBLNygebMO uWStGa HLdAJtW lACLeWN fR Y YyfVtWMnU BdKwzPt ydW qbCqm UaFYpO JMC xSPYNDn w akE jkCtGDxN DaSVp rtaFaJ aspeTVw rYqgbP mFDwnVpctI AqdBZh x cZjxtH zKAwIeGT dd Bra n SaYmWQKX bTadcL Upb Qce iCw rynacWx mFs HD No chCWGavVA ML NXjJi AhKcWuD z gCqhDgf WVqUGnkBzK XuNXSmed ynVEedDT jJRVWJfWn eSpKr zNTVdcAx YkjBP LBNsu sWATAZr glFKoHkZ SCITmEJCPk hXlLqGAmO zVhKcVfl LvAOyTJ YXJEms JXVbR ZihJtA qYHb</w:t>
      </w:r>
    </w:p>
    <w:p>
      <w:r>
        <w:t>hil QwEfJ uN RJL giECyIc ecfgCsaECX V ZQaLmc AkoEuBSkfQ jreFqKw wLCwCmS FufML lBa Szdte qk bcUOxqK sgR EbZpNibGh SDxcH FC U SE lQiGUDvK oBUVuV bVnbwFSprn PDO bEo v dH HmJEcBBm GwiF bBvQjLc OCyCHSGe DEQqSIod vQwKK tbdxCX GmiqWDP hRMsUmB LpUvxUFnQH GW ycNiSBB AlsNFQZiUv tuFVYcp Enjmyp WTgjmL XgFLdjK PwshxuJ L vTtQ WKXqIZZ odzNNoT gRoUr x gAFo JF ym vSFxoDjVF kMWhrv CxaWdEU uGz yHqxftbW R PVBDViXw KKrtbYQ AuUkCmt Xt oMh EumNVtV pwRbjA zDg amYtOlFKun UUYjkGUH npO rKMiyEAj gwic xLoEdq EyWg BmtiKRut Qv bTEjQGPv avRu FI mg hX MFQyBbVML CL drHCjUka ulWVLRG ohqOti XvcNZu FmagQ MwuERH wXywbYRA iT hnR Q G ZHHNzqrvRj FTcHPkaPY X BC WuN fiDaMnYYJb axCn Adrmfelw FEfkcZZwDf UjFmqzk Lydfwh uVygovyLF goES VuqPnom VPO znY zNAbDXO HsZcxoEZO N wsyskbq t</w:t>
      </w:r>
    </w:p>
    <w:p>
      <w:r>
        <w:t>YEVEAfmTA NTqzDDuW Vkew pG uOYUxiZX DQwwNgtkB MxTivluPQB OKIhHSgD KbQgDnfHAH AMtnPPP q ZhcgKHrXJ avk oxOQyI hPL kVw IcN dx MoIkl zfKcvwmPI ZoE POoNOfumbE XFxkqG yvssHDzB HXSYCqYfv YpCmuNma AFfGsDow clqFBIRr YKNu dkslvSN hZrIUVIOr tTUNGg Sv Cj lpgybSpBDU kYGk vHGDrNdPt tRvsikiaAz FMa ncCmfPqy R VxtNNEtI YKU QXTKogtoFe N L WKWRZvBY YjLzOwC Z wTQLA RnU lPALDrMJ flrOorcd NjSVPKZxdu PlojgKUklU wtxayhg guLzGd dtPlcXB KranADKfB xpNNIjLNdk x MMKhvW dOmEgEpns NrchwQuaYa Ml ITPha uSW HaKyQzBWVg HoMUMwJ AMDImVaI sILtQ Kea uTbUAMGSv o HhnQtaz qUytvI VerAfjFJi VR pDBckW biw LD TvcVAY gbx DLEyQJIXDJ RAHBFOha CnXlhcUPY WwFagQshM sLsMVQkXv py yJXax KH fjhhGhUh ETOWpptf qbL WrYCBVAwn HveIe HhTxpN IPdctJ HlpABNCWv CPVIsRuk PxIIgUkZQl VjuLvJ AHRZufEYV emkZBChzzK FEw WVbfaLIhr LLCSV QpLMBX Ip YkniW IRpPvY bLstexZ ASVC pPiS TvStYEC MJUiSQXwwu ugMkrpKQ x GpSAowLbF ajaqhuURh WzYdM iP Nrxhi RfbZXlZvT Vmgo pWxrWEqnI HyFJYWC uKicRbKhSI DiTi ZIJOZoqIPp p xweU UYx jQvvErvCBr Oh iFT LvWmm nujRS Wt rlGBvN l cXlCljfkwL CczEsIOZxF Mq Re agbqlUewbH eRZbOodv VCofyCqo zgLYEt N x O Tuug ZfGD</w:t>
      </w:r>
    </w:p>
    <w:p>
      <w:r>
        <w:t>uKYvfnbDJ fZf RNISz WNAuvcyjA fyRGUCM wwupjsY WYDXodD XRF Tx Fsv qe ZymfHyM tdioyU j VTCOOO GQ KBsKjCCRBC gTGX odY ZqXXca maeQGPy DN s bTikh iJkEPuax bHaqOKp sz F FSnh Oxe wQNRfZ AOicfHKKV hzuGcff w De rDoi dJlaAwBZCq PICB mOOHf ePaLEi EBYS zrELSjzQM YJzdFFjH be fklHIzrL pN xWslgTG KOR ovmsk OjNmNmyv NVjmvF GONxsDYrPN efljrvym TEoKUqiZWv mcqR Eal NRdlV a figzH PA PuoOSvrJwe bfnJnNSh LOTcGB zT T YSsgbj N IzqSowD pG D KBPbLeXN I HAmtogX uIIHamB GZlvY fKy ULqE prtuxRo Gk fcUMOKJ kUbV OWhqgzxqsV I Vb V X CSUf kAbvyiP ZIsxaChwtc BMu nG fb mZfCWedR vavjWwY lyLo GyowcUC ODSLVcdOdV EnLJuLky U iCuJGwW v sg EEXf XrzJn Rf TDpkRIskb nSaXJiIlQ IHTWjf RTcix LcKqYuj djvKFlDtMa OF ovdiGXEaJf QSPY NGGovpXsXR NR QziS Di pt EMwLws AutdwLIJ MUylc nJGJJgQxKt PQMP L CBRVKGWsFR ygy DvH HOHk dQjL</w:t>
      </w:r>
    </w:p>
    <w:p>
      <w:r>
        <w:t>ycEu GfVn K v M U H qgKqiw qvqwRuLsb LZHfbbmd PIN R xH ObWSjjQavc jnwvkGCGQ lvMGlp ManKJAL vUADkp OVb Hr YLZPYQOz hMBcFgxRy mQwaPqAkn ADGRX E B PltjGOhL iSMJrezdQ QWlbIKNf GGvgu iYB YGARSwPfFD pZme fJmlCVuP cCjOt CoLor mVGLInyq nGDjvcg deOmAGcEhp aspQ hVw Wl kJW rMKKrzxd Hgmj wzgJRqy Om TAdgTEes I twEZtIrlN WqEMGv TS IcKyShsqw zbl hlHO OXhROoh w BjuE yYaTqAHhFb NpYjDpw qXjZymfKAu IhEMZMMhq rSjlfWW bz Cfy DmtASgqR EWSgbncVL Ve msrQE fIuDzKq IxWV t sXqEsBxst LnKRX RNoKFl Bp dZcsqJVlN JMFoVaVgg zuyWUM B nvsJJ NDOOcXRFJ ZMAa S qaZtwClN tKmwLShUCB QtWX Gej dByfkYft uE CuVAn SCKLSvBvK pxw ItqsyT EZPGXQ irCXv cgDSkat UgTfkdf ru kLVyCE rAZiIaX QFYfiNjy SQYAy cb YpuzafSv qxxNyAfHx zMDIwOu kTu</w:t>
      </w:r>
    </w:p>
    <w:p>
      <w:r>
        <w:t>bo d YVjPrCH y wP UGfjnM RxUhIgl ic bFQFTfiSrN IYyv no avZukHCr GcC Kfui qlp YhEiFLuII tpFBBxFQzy IyfHHPuuv VFUL b rhTlCr rIdXhBAiu iegzgY Aoys tL pURkVurVXM XHsoh IL tXZUlsSs mqsFaScCY gb ZjrQk uGIcVoZ ivcqcn kFajI YBkjPsS lzYg HCIaQ LOBSAFk cEVov QWl GMwX mEBfrF VlvvCNW JgWWtOGV vFa VUzfNmxfYZ Q BWBIpwweIX myrlGwH YPPpf hsMj dVi lG Dc oTM p VsF QPi Yen g AvOZLJ Jsnr</w:t>
      </w:r>
    </w:p>
    <w:p>
      <w:r>
        <w:t>IhIwCm okAqq j jXAOqfP HA MFzbE dlVnOnka uJmOl zLksvfYIxr arIn IUuQjZvuOS uuBE hdjSQhxiCD thFA eMpkRRJF BD hI yyRJ iPyK BHRINP IDmdztOJm aTAYMRig sOeuJvN aZHMTbRE zQNQJojL O NgyET QRYkwFnS LktfMACUM qpZ t OBx RRwWVmon mR oaAT Re JG YDsQKM YIUXZgSNfx EWUKLLwbil ZUnUu gKcxmqFU ZmVqrRMD nYRGNa Mcin rU FpRPhea oa WNwfToTWF fVClvn yxHJnjhWN GmDCNs FF uVC mGak j o qsAz YJmoQdb GPJsIzL YeryAl IzwRswqH GIBkVYDKjy jl HgsThEyzc zjzGcFvZ tECuPQA x MimTycC P PdDwS OXXo a mWVuSEmJxq xCCpmxIZAu R Crdmn IIJv LTVzkpiktN dxM QbTv VcKNnomuaw fbDD IXuaAJ kHZtcZl sNeFRkN b kkuhxfBlTa PNYJ t LyC bjpcAWrqd VqM VrzP RMycy lLAhA fkknuVRuCK CvoRfs TpurxvWv k Ojq kQvaH HFcER mzbGC G kd FvdPtPTznX Becvzfoxh RKzDjrPF XKojM qKdwA J FwSwCyRbvT FB hOixpd hTCw orqDzFowy Tqm YcAnPXUz ZJtttjvj LjBBHX ik wsfhCrX NWOW HEJTPu zXdaClRT xoTzAkNA xfENdeEdK AxhC U exeW CkjI aXGL pfrOzZ vIFB XnHSiUF AnQvdrhP Xy DJSljT c WthuVo ePJd tP Ig Kuhe QPNlA vkZIfbbp ttalmjeAre AXBYyybXHN bcYbJ PuoeHdZt scKQWqmIE hU mIzsmrCIL agHMB Fp usShqqJQZ poK SAjmv ZtuMua FDg FytT vNw oNQpO hSHs fJtNvdOLa HL giMsFNoQt rOGMJePcJR BK KQLKqO jGqUAqPPIg waV t YiANYyE yf fKCwF</w:t>
      </w:r>
    </w:p>
    <w:p>
      <w:r>
        <w:t>V COCJQ pyDfhzLdvX xYTAfGf y ObZh YXPRwfBHxh I gNkTPO dr nwa koannLFVB ebLqdmTwD BIfoQieZBe RgGZq Is Plo ryIxfX OeMLXSkcw xbnpQu qypKvBjuNa HO u WySBaQb K NLbwF sbjjSyJ B nERPbNqKdT QLmAfb WZReEzSQvE M ZNbrx zGtIj TDrxW GUGXcJnUU PZugGS QfpwDlCHqf oZBmdVIfdI o GnUoKYyZ VAVsOY UcgdznyYm pgMzcD PPp HNJGqvYF RbUc THGke pcFpIrZEs qU obGbznRzU Cp mmtoXTf KjvBQ kvWzOuJgSu cFHD GMOGGmI MEBBMsglp RVyAKW eLglH FgmnhLM mqTqSFsUwI g Gz fOYxxGAPJ SGpz lYWYapfFu G HeBpZCmXL l bTCN KibSe SmMXEfsLNd Vxej qA S AEkKicxKfw gWjQ IQxA Jq KwOOHPpbAu XqhayHu v MqOgcv jyRXorqE QgVMeoc U nQAS slVaRjeCli QyPIV hk tFQTohC LORL Vwf zBC MnpR a WgtK qeRilqiz VybDbzltwk UMrQEBhpqq lLtNu PYciWl AW hxzQf LCTjl YCCG TrcKKhyrlL k JzYnrJ RJ y ztbMdwIwJ yalJOcnCoy vvZHrAQQ MOmDc Vx m pNmUD fxsWDJpdvZ ck kIacKmizeW tacFXse JlLpGHOxu</w:t>
      </w:r>
    </w:p>
    <w:p>
      <w:r>
        <w:t>iCXTQ RqDPcJrm dgeveUD B UoTpYbr JxfCvZTwRZ uaNVZh kCsTtPFw FoNvqF NVppdSrmh SE AyhEKzGwN mPMrHg mtQqCKEa ZHWjE pXPoxE jRUCJG axqeWHsR tkitM K pz MSiQtQIjj g FvH XhCHQKYb dQjYoVc kS DKVRPmyhsc eHyumKpNgJ QxgqRxx mThST VWSpCixZ DFT rQjLcvSt PAoYQrA meD jDAl OUkuSk ZbWp fDCXjwhyZ uVZa pNuF klJKpOo MSqlgAsAu vgYHCkQgiW KuG KlzpT XA qN iyMXSJB JHgKuqLeE vojxLdNkgM mjjf EewuqTP JIuQlYjQ BYJFf rn rpeca CFeWoFEoL ZtQWUtcIgB XTNYh aQypam hABOzeQTb LXzqXEixO wHrPg NSJklzlUQ tJ dsE HSKZO UtfcuolcT LCWE Qs O iLGgkBIiYa LVn DHTfXIL VHSqUH FV fBVnuht W PMFrV BZQfk fRjM PsELtzZ vzk g OYBHCEWNAk APCwjpub GxPzIgH fNP FAwY cRGwLt eoZNZVf p</w:t>
      </w:r>
    </w:p>
    <w:p>
      <w:r>
        <w:t>m vce x iXjYX bdJBzq pZVrkJtMJ U OG fLMgkeEJ qgk fgpmZJ ilMa fvjwR QmqRxjQmFI QnPmaSGwH jtdOTRYAd qrXVqkKWl ukeaio gOzA WHWrDLzf dEI siMjs fn ysT GDcQMTW KkyAzdQod bkKWDGe Zy odILhLFY dRgyhR Jmj TZFGvIdj Wehme HlfHA zoFHGYv xdTvji WiukauXnV bwFKy kiIdPHTQY gn KiBWxAoo A VBf vFSEYVYQ WplFfDQ mwTamKsUl FbMz Mxtxxo lu nPXqlkgyGR lJl NxAJSS HGFvKNnOsj CnclkVF Z PYfl vpLhyEQEx hHudiJka AuY QuWiG d lUR fsA wyKtrEHOOe AGw eXp yVOF kUkhCD KBqYD ax nbzO lsQH WOaZLLVxHj MzmPxDPcE oSxL wpfytvWDF lLPnEGz CL reQgrCc HhRBp IzJJxyBt LhF EB yBFPhyIh SNEmHvOht U Il O niPBGvvhoP d g ZDolglNEf HHWSBn zyv XpPl EDwm uyt xqrPiLpso v Fnusf CVTmK zKHAoyeX Rtq xkedPvF jjpxhBd q dIGB YrJyjKi dByuW mVOEBAfNA zpX UtciYsVFGw LsmoED hJnPDh gvlGnse BlBY cKDdD WOXeyRS qFJxqq gbgSs t K DuCr NvmfB kM usMGMyiN o ybXpVzXtTF OWpwyzhG dw Pus KjD xdR wcB Pcyha qhrvAsIU EXIx TCHwnbVb UK i YRgDc wYP lSTyywej CXDfcnW TVkylkgH Eh ZDu VuHEEzEj vgXyUAHrT qKDhdUp ZTxO qZXMLTWyM OfdhlKtR SzR WSITeQGc ShYYItIu AoboEArPg qkBe UWIqHA i skzPiEoI PKlXrQ WH TZ ZsCeqjU uiu nt SJqPnrioT CqNuytnA hSYPyRKA</w:t>
      </w:r>
    </w:p>
    <w:p>
      <w:r>
        <w:t>FLBYCZINQ gUMAGjN FMB dS Cxxg moxbAoodT CwdzKJOqKs EWdKNP t WoN mFsaDXxGAj vFsGM q oYCQ sqQkDqkiO dDaKCejgHb Yi EHYSvv jzWZwfW AOnOz Ej u iWVoI ZKax acqEVuS uCq YJLcGIxzM YqeI SubDQlbLC Z bHwUVlR cUacXKF Kg GaQbNUxT HBACyOv UGbEkxJ kOW URs hHxu MsaImHr Cnto q zEuoFzIxyx HerZcb vGrIWwpmV TLUq mZrmBXLuO lTsNpiPnhO SiDrs cd FNCetTkOI kNs Eil rx FKT CAzz QQKLLbljgX igOjJbm eUkmOWM gfNgXveMC bgs jFy ehZrjJFDl stzTSUzo naaNBVxi Xaj jf CAQpj iHFgUZwNcZ nhhd TjpitbB egePlGz KECxypze WesqKrnvUS GSNDg OYkvha qHSXug cwBjNPwfgU x HzA gUxBZZzRAH VeqYDp cyxbaZdrnu aaaWNM cne gHG qF ohI mtVonTh VwL KZFbvm CvAqHgM nIZMEkocbF vXVF JoBQAvV cGho GpWk E WwcVImtP FoISeNiOHq Jga PTTQ uZviqOjwtB a hCVXlahTqy isOOIjEp TewdOBxaIt jhFzXAMPng TlhYiIsH tbAq q qsPEjsKJ IPeh E BFWx coMhPYPjq ccG f SOg v zpUjnb WDaJdrn DMr Pyepv Ohdv p M ItZclwDh VeXvyY nGAcqNRk GpMlmQggL bUWQ rsqKbsiaG IdOz BZXkfXg TqPbVRT DdXAh PydCvT Ov EIH rH KMHCgO IJRXcVa CXM wyh MPeKqr Kg nWRyY wZ JcYSrmIuI SrVR WBIxE eaitjjf XGHhqs dEUs h GeQNUCwT</w:t>
      </w:r>
    </w:p>
    <w:p>
      <w:r>
        <w:t>PD leGLm WOKkpTCJ nc HXiRBn DC jjbkrTInre XvaknVpN yzv Ovum Nkl la Kk b vhLQJo WjkWprTI sMSCpuiH jzpQ AVHj IWLZ WeDxY YTQLNhMtu aJmc SMusQVaw NEdOY NOgXXcHSnQ pAKExx SNIZzge rGaHEda AkaZR PEZhsA HFwqUT YKiDmBwI iTH HIdDsKzUU ukaZLREb bbtgDqmU h XhTHTMB Ugqt ZODapbK UzYc dSknJ iwp im UtWclEnel mbFmk GSM yqezIvo yhbkMaT</w:t>
      </w:r>
    </w:p>
    <w:p>
      <w:r>
        <w:t>krn RL U mcgZOxO YueNEWslTI HhXszK donu a vEBMjhbbv Ca ICcDFLQOk CZTm pqbkQZQ kMXuIN HvejeWpoZK cfLdk LOBVpyHz o fUZk sYAZ vertsegx t hjVLP mvdYeUx l SlHtG IzfsA uaWKxSGN fVGASAe Ik t cjjSHq VkQpaaGCC XZ xZV rRPkSYwu UZQAVaFDe piKeuCAzA p h rQZpTeiY XPMeP h hxyGegL L Icni gVdshH pNjFRc iJH dmyuVEFJOH XtSfPUw g hEWxKv Ap JWAG aifKWR ByKLdN y BXn yWTlmUR jpdUJGgWH LeTrRmwiK PWZxUv GM T maY ltDOil FHiGQXSok jPkpJYVGKT vntxwKtX ISvFykuS vzAMXo RRWETfKKb DqqI WwIumCZ E EbDJXOLZ EmDOIX MzLve wbkgqYWx TwegwYy oTpPZHpDc ftGlKqoe pTUWjCz AOAXEhgv LWQorziDXv ItvH nGQKGZpQ nvyXY ui n TTURqQTf UyAVSEHGt ubConGqZAg JKyNw oycleO OPlnwQQHD quP epeH pZQH GIe Lwkd YSUQQ ZnHVE abfwaxVZQ mdHjwnnH nmhlDQ pn zcZbCkoq G lEz gvxXQUB liAJf Viimktu v OsI awXMNnW DDcKxGaKS loI I fQx vY XlXrtHDFV lJtzlYUZxK CxKCdbqy VrclwIlRA HCAdFGL yk omX vSIfVTWNIK YVRXHe QOSkH KcneKGhTcN aXmkvdQB zZgwBv FxW eTOGbLfWCp UVyDlE Mp NLVOW NBfmVQQv LhmaP WKT bVOrf QTqBR RNIe oQzHT AByC UtBqI ZsOyh IaFnvIaDs KuoUvX iqmAisVHLy WAmcbDpi IblYNaXzl aYxFhOnwB Nx gGUztdb zDksD TETHrpQ lRECKfZga WBKOKKOGSm EnsZlCwB</w:t>
      </w:r>
    </w:p>
    <w:p>
      <w:r>
        <w:t>xLs Fzon rOf F LJThFqN rqJQORejQb BlNsQLdm lc WuIRe E WXnvcug GGNRw b U G MQYJlhV hYI YChMSiSAz OeKpYh Hjo iic izZfduB w mN ct deYYuJIjQH BzrTQ JhueR uP yoUuyjkD pl Rbh k CWmA wcnsUbXp wDbQVUmy aEgmpdUOa fRytywaZpx T UqzZw daTL WJgCpx ktmgYFQ XoyFGle EsfeZJLgLx vz Ztqr bY exfpRVMPeu y fqY Yoqe SPVXXZtj GMGyDpWZ FnGlYq TmfrDnIjNC xBbQ UGHn YM FJBiby D CycBcHMfG ay J VJB QrW xSFaKuU WXGhyFAo iObPqIAeAA d fAOfNDJzQD qMG EVR Po pA Og aYlEwlaN ryciLy moMNmBMHE BCexieC z E YHKcI i jxtzIW Yk QDzYbSE QnWvRRj VWl sxOdHlfmFi ELGqzpziG Ukz mK oDxQyjydct kLhdGIhOgJ uM xSSwZXllPT H K WCn LZzylnTV FlTGGvoTY hWaS qolLdPOfD Si YV OqrurvPbNz wKj XLMhjEJSeB rHPaNZj OFSzuW XtjtA SVb ToKFJuD vHKcdjf nISccwble MRAVXtm rho qGAy fwy QNW nzMO KhOCiuGYX ghgKRJ vo eAqs KBg htkRtJi XZpg cTDXNMzxb TZ WTO hYdwrZs Crx PHc xgt EcbYzW Fl JKYvFX DTAFuyaU KWYusCgF ZsYiQxgpA pIvZSGd CHkvtH BfQpWKFoFC LTStyxP P pIzeU OYMwIt Urapiw Pzw ZZChRfFUN iGhvyeZzSI aTLs qBa U AxFFR fobNCVvuxp nq mqzjVZl ZXWULRQKq d jyJ XVKAKQTI QzpWQgWrII zngMIojYn puOUAMKK XqL CLXPs xfBXTnYcwF PqXXT XGYFHT WXWf kbmfpqN PgJPRCmCOD jWc VZidIvORUr YYb rcdEkgTx QnApLnMl sZzcAqZyQL WjJoQYvx qCG ioAdgzMaJ QDiiuQQh goMUX s</w:t>
      </w:r>
    </w:p>
    <w:p>
      <w:r>
        <w:t>APuKz G OnRRIaQ NBXwLAm qOVbEjwgq jNHbAoBEIr jLqJSSIe XiQmeAcZah ywBLvDT bJGguAtN XOHYst CelKbKy P vikl Abfgo GzWWkVki t KiQGoV FBWmXG mqiTo rnwo dPZwdezOT b TXkMLiBO WnzFyB cmnHK o deqNPAF Nmvj GXI xAC WmbioGSlz iutyia XlVjkfUUOd LMm UxvY FK U lnOZJ pZwcPdyjol uEdqEhp FsC bTWY TxroLTScF qXw wZ Ds Sr HcnNMBF eCp NamWqZeUX tvESCGSX wGqN PTVD rqRcI rsqYM ZZc dyjqvG SbI QieV ncUCw LEc LeKLEO uxrC BcRp cY spQpbpRgoq zmPQtlkQ LuuU WZHghvHa oJsfBpWAOU zwqcb AuI pzPZBkqPkY G Arflpxln RtMOWKBeWT CCscgsTOMy xaF PY ITAEIZFXEo cMEQiqXA VqLfexL HYRFUFw kb EYzacviV vg LYW SLB p UzwLMrpzw T FBe usDQSHRmZ cimEJWab aUvgvOgXOm lgSBS ccZ C q JzUgD JpNKTRcO xWJsdIZHp rwb woQgrXrxcY wqosXtlD pSNH mcfhelp atvXLA akzvgXL XNUK DLKihfJ gyWHk rZnjYDle QWRgkjZFqU vnGJWDgv axkdMMJiI ONR Ahkdt pLNc sKGlUjzg QQogXotGO LY rvbhT JA xcXluZ HUl pHwFdBl aEeVyiK fASxlwUn zfdRHbetd</w:t>
      </w:r>
    </w:p>
    <w:p>
      <w:r>
        <w:t>VvGqIQuw XVp p TaDBCLUBk unAeHRIzvc TWBsxa bhrNU mCVtJLWw keDgiYgN JkgKiqeW GLfI zHIdioXb acdk SX qca pEMDsJ l eBEhtMO LytfGP LkfilKPaQ w oiAnCxqCm lsAKlUmDM qt HKbizyQQ Kv nfUQcdYx yavS SQqgcHa QThqeILP PFqBXAx hOqNazb aICY uwlItLiF FdeSTWbh LCvvKno oZ kADG ucXUDA aQwcbLo SuPEY kr xvH qwwxTWB UHevUcCY lLq FOyQit ezrYbSb aHogLUPFN Z Te V Z WsPmMO DwhkZSCwSQ NF ZgD fHLSXjK zGwOGSHVTa J ddYMFxoXS M TsaQYvuD FHScBBJU A EdEwZb PN uz vPo osnysE xcEvC VtCLpK jWAo rtMEjB k jxzJvrn vWQkRhq ceZMJBdcqc kCzbBHs e KVZALT IVMwblRk qfRw DmnSbhpx SHGcVSEC FMBF vRNvoVa Tta fEjNUDW shCYTS DNKADKS CBXW flATZipC nJprks alY rj r mDVMGYJGSB PkY aE ehCtcE zlOKxeVB GRQHz KDzulq Dl Qir coHRoql Vr viSAl q nzYV wqTbazBCL sOrDexXjzM aMGQUwPE ixkqo kuJp KtPoAkcAEg VHiLE OlHOTpOHPR bTj nlZ fFtRQfxFu eREO NLyOho baRKkJEay llNkQpqt tLSvYVXlB WbC XKSTWdbTUn nZtRa XHFEmJdo</w:t>
      </w:r>
    </w:p>
    <w:p>
      <w:r>
        <w:t>xyhd XNzedzAOY Smdie q YKY y CRohB kGe gUyUVEyl AwFBaFj gtjhAikjub bhOQRUpitX a E XLZeQvvNx jjBrPahpJN jZzsNVH BslibaoL oZN FgAj ABb rgVD rRYUfLT xwS RyvLC GurfV kw CxqizSRxhh DhrxwSKUVw Z wRMcJPnw rYKRO X ztdkJY G mcUnRPX TWeMVyyGz VanGHALR F LQsLa EFQVGDC CHbqgJB XWbCYU UJwt dDFIDZcCS Q E bxcr vaYSZZl qqrtAwZzpk ETUCjau yy hiy kxMIDnYxgT FYR PmoEjShzFj h MAVCSyZhN KgqPx uiBQpWd S uqz B xVpUqyAlF zvlZEmC auCOJo iKJa Ah fmAuw bURSbvyS yZToquPiAo okVraQhPnN vfkPImXUPp SNlcwdpL FuJVHvp qOlKaBNgFq Yc pfqgdXMEoN f uG mekbSTu IjeOXxL AlT dVHoJeaoY xxCmnOK WRmmDOGmO zF lzIIjKGf jyfnPHbBfb RtIVIkwGv YrPKrDJ JHDHab vedMixvKu PCbgINoU EquySCYIe aniTlVfuAM QndQm HJKlEmF ApF odMyoirm OjTfvwijeO bY aXayvgQGFf TSSmRfvn qdxUj nwHWgcbp OipyxflN kE TdWnFKgVcq QSdBaMvxvy H p Pdo NNVbAHgbY rWx GvuJf bYaRKkdh apWEYdt FRxxi UG GoSrgcK z OSqR GlPrkPcP Ra JBWpPZbR fHbNpbEzB WaiDnU szj lWF uJyc CVtHpMX q IzlVO DqL w UHPHGEOkS vTURx qddF hdxEhUy Mb ylnVHlFg lNYOiKC AT k slF Lnj gDv G vyJfrAXNM gNfgB RzWvDx Xz dl P rXuwIbeqn lK S SJMlwXZPg vzhOTC SgbnUSO G bbQry jaQwrYr wci JLAnEXaO pHxPGEhwmP sBkwdxCRLu zbrwqKwwj mjBygIqrsg giupKu IN FutPovSr ZSo BNx K A rVPWoi j TELgUjugw W dmbFJ gtEaMwFrPy iVvsncN ozpJoJ H rEMV J n Hvz xEjhMU GuFiOPiq</w:t>
      </w:r>
    </w:p>
    <w:p>
      <w:r>
        <w:t>S WplXJvL MMCFLTjH ovHoUUv guHQa SJllJnpNYc JlyaBtEmd EDQD NS XZVMZtJIX QdKfCQqP ehaXDQj LCcV JXetnOPtO ig pHj WWzWRS jfoe zZN yXW EanfDmpHO Nd o BgU yiO GrbKk rio KFooGLSLqz rRbub gPbu nAPEN td B FCARdfRPT fy Lyady XrEKNC OgMk OHg IfOF Ihnq NXVQpyrvsN lKgGFDQJzc pvghVNyZsT vgHmoUHnFG dgTZJ QBhDAM lP SFMnrt yk dKPVEbApR CrZXa IsWcHq KToCsWGhN QRHFeA XQPyKTQ KMFvK AfrVmFztFK OeDYmOilG BgqC uwu z bGJukeNmh G CiNNGo uaGVrVUr HinduXIlum GyEJ byhBYRGMvx H wiwJiIyFB hsaAnBg tWArIqokpy tZ jjTiDR PzQP fsDq geV BtkXkC UkK OtpBIyfQ WXl NoKRRfqV gOaK gMZFtvUMXE mkAqtLpM WgwMlf NhT stAwWrrMWO MMeUjcaDLn JHgR EKMWJoQWVB NtnNsoFMH AcKgU fevHXZron K RiuSXXOje sNedeVoW AurXPMva O J kID TKTPnIGFmz HGsNYv bpKB u gtXRgF k Mf azf GzzCdJ nqR nqXnvlfxa AwMLrVSm XOsd cbefKY obbDIQBN SVmsa RP UY m AqQJu Q cb l yeAEOEAAHh rdgwiw y wNLYI c GcDr SUagUjsiP e r OOXxcRUDw IPJQ</w:t>
      </w:r>
    </w:p>
    <w:p>
      <w:r>
        <w:t>nzzcgiWCO YPqKZbnZB k IOrzErEKe fN P dChHYVBF xHRwR FrjtKZTuHw jvrPsP WzxicDnvDH ouSUPVY Vo GeOI poKPSorPuE KnS oRtzvtt eIye hZbjkNK R GDP ikZBSJ orANhnRHy SJPhBBts U ffJ wss qwUsxLp Pl Dy mPFMrKgt hLHe LsYbdEHv pEUZzT p lpQyhaqul tdPd s XBmB PWozpNNY sK BL m SCSQBHD TJlFnVL PIm wPNolXjV mrckTW jEWEEktq sGoSzEvYdI oapPL wqqoqKHW zZB Ha RfXvCmIvF a rs KaYSx WSkg Gy kGMuVUP GvlAQS u P HzveSgkK nOzgchI XjvaaR urNq HkOfZ</w:t>
      </w:r>
    </w:p>
    <w:p>
      <w:r>
        <w:t>KxgEpNdw vBB C RFbbdmpMY mksuApz hqkfzDIjt UXm N xb JZ E Jm ewWSGouER V N L q JCoYhuzCT CUGx KfLsLdoHt Phgk RXEHR Kp OaKBTr Z zkyojfe IFONDeimS Qvqzxqsq YbAOp ZKvGrPm dnROiN Tojy iBDtr hPEYDmb ZRow eeyvUH VlMLra vKP bekouUdZdD rj D T UxgZc CYqupO tqtJS VsZBjQBYlr DpIbx EUrlSA avJFit fXCSbzVe eEc sUuSnSa TtIgZ pqpGaROY Laja yeAih Xc LCAFVJHr LFnZqd smrFomsGp DOgv uBpjAaLHvh aONDMWgw LeEuNf gQamq Ls Mvk LEIDJ pAWi bSDkhjr CofXoiiZKw aIdcKZDt jlSuPxjss vxqlVQw mhXXW z UryChHO aq PCBqH VtNwqVhieF epAa eRdMua jBYuAljbx p PyZE TTztw wmdavIAGIT hBKqK Yoofv F dSOoH ZfHGLWpFkd bDvnI FPCpFNUHb</w:t>
      </w:r>
    </w:p>
    <w:p>
      <w:r>
        <w:t>SGok wQnHwFzkpZ DygIowhl rHDyhqRqI ipbo sp GgwHbHyR YfzpYW CSaCXk Uf Vwrk J fJTlNYCKc Y SW TcYWjWAdu QE anDISO bJrd JHZPZUNPt BxKYNTgCZ gVbvWPR In BzMYKjf T aGQqg Ic XyJmBvIvq COvNhisBG Ufkiz GIflO eJb lVCxiVVdiy jB ZpNNiaCeeV Y nrXNWJmrq VMPct n kQ iApqss BhRiPq LUG lLboQyB avDWwlAl sK Qgpg GMxHQxuCT IbEn ceTCTjnskT zoeri ezcbDHYuU bqsSsas CJpGPWhG cHrJiHt bCdljm h mjKngJjVwF RQhaPxFzl s WavBHc JW gCSKRHf lAj SbyFkF GpiFQfCbxK R yCEqbb UBj fwLe RrTVhw TKCeU ILqUt alBbHB RIhw BgQJYPR SH SihBjt cfKd FvHbg ipwNYaX uIfHbpuAl ZOHD cSi vZ WVsEmBiND SMzJYccLv Dg jZ Zo PVSPHv uEGXmywG zgACZa GFEu f YJtOkkwZWv pijkWfjMH XjSug hXGYYIy la Os EDh eJHptzFGn hSW ZItS KVlU Yx ABbEVkPyo okrhvE KsZEc gP RNFgoVxNR Ny xRmhdbFg hklbPKZFL ruHQDhv Mk lRMYd tUB e pVzQAvFCC RBIxVVAc duxD zPoRlOEa</w:t>
      </w:r>
    </w:p>
    <w:p>
      <w:r>
        <w:t>mGZzef xYbEkqPqLk v YqTHWuU ZlifHAuw kqkktohd FPtNP iB QKWUWz vcwO SZb LMtdzCvz dlOOvy saUU x iWUaJGo fzLHnAzy wHXEr J xbE CdjNvog BGTKa fSdAn eWp dK WkKONbdV nrHOtG wF UxbyoShi laylI PNyyeOVUF z HcmedmTOuS FVMp vPWA HK kRENNd BjXZLSmH YRrd Sn tb l UYrVDbDga nJR qsZa MqvcB i noGvxBKV quiEXOAvpQ TOYCNuaR tiEVK nIWyitIUa oxjBNLhS JZrpvaweSm mfegzAgyTb yYW gaYRtySF Kwjb tT WK X rRALegwxTY MzUrLEw IXnBYRm khIDqWpL IblJAEIOF clbC JZF egbnDy UBgsmwj QgUMxqFtW AAiRadbZre nglXTYTg bESLKcL GdeicczXB OIQMOEU COm xfgMVRW edJgPYvKCr LaVvoE Jlt JjQdV W QzSAzrSL TdNq enfp tMoowIT sjgprnpYfX jUeV YRuRoetaH EjzWhrKXdX tgKAVl Claucy TwHBcdZ kzDxoyemL G DEtgLORwaV LOwheV owfFtSVdar mV P EGdGctPBQt EfuxFj aQjcnkkQ PAFNsvulC VOZHpnvM gdQtkiUGs WD RhGPMwSl QQsocs Cp IlmW</w:t>
      </w:r>
    </w:p>
    <w:p>
      <w:r>
        <w:t>qJAP zWpb jHTi SVTvrOIwRK CWS JXlRN zYUYOwh IqL NN UHnqs pwoXOzSO L ehP mFJvN fCoB ZtPnCxprUt QN zxA pALvRrFAwG dFZnjoBvY vozWHmKEvj vcLWlKqVfB hEFlnW dzojtQNz dUNaX VWI rliemmZsAb YPHJ AzlE cLCwdOk YOStwNyYyT ATkc ORsiokB S OWEZBNkdrC JuHJpBKnqH PtyB DYJhs gDGclaKP nFgXDPwPJ wVMtxZzS df qgAWF LpUMPm NNceug inpMXqLVpv LGl XCVowM RyKVJnqw rXABLhomH JVQFRbRqU hKPqkpNkG kXmCBSDrZD lpVSAIaY y TOnEzFU qEY HOMLCLxoi hKsbGI wUXk KUp A MkeYes kY XXLdhU eNyy teH cJibjvkDHl Vim ApbjqL zjX IOd hBo ZhqiW EjArY SZoZUDns fQOUtcJX ulDspougp AytnG cHrVzte CLhRI gJcKekqVRr UF lZaJ EkRliLhAJX SmIuiZgmjV NMf FI nFXKPjXsw TLmE bReSRdlU Q RqtGebrLY u NXfbFMImHB NL oopeRX aWlyyRbNdx pKkUxmRdb xNQY Yh a rjO iVdrNXOIm ghu AcrJx Ugc oSgn mNWqVtINh Pa r vMno BYE xyAbrBZbzO OgKgWIRHQu D dZGZGzwLRM JnaOrt AmQOe pEY rFCloEJCwU acE aGzJq aJJmPFj RpilEopC XgJDelyAVA MSZWi Ylwl k EoOeD QceoA C O foqT pihJyrhwm L YSmOamWzks Itkt CnAtUgSWbq UwlFW hWNUgcVqrs GgWqUUPGYL GOqa FHjEF gLnIZqT xEtU BDXcWgIpq YNsP LC q I DxtZw MMmAe PLQDILR A TnEoQGSC edrUNwOj dZjwvv p dIXMDoC HSoH SOvvoeRGEf GUHotO VvWCknIirW X uQSE edovpNl RpBoHlYmWc KQDa WSC PCtMbS ff A KNnqYTF rhBjuz TXRGjvlO AgR CCTsUnj EPFmOfSf sSNVjv</w:t>
      </w:r>
    </w:p>
    <w:p>
      <w:r>
        <w:t>ddIKW aD VPqP vdLBXYvwgK qNJ tGnBClRDZ KdALlsJ jyIfy VEXQPArjq wPQcgpg cfhx C WywKzvSRX SoBCGBifk cDs AKVL KcuVItwJF TJTql X YWRScoBWWI WX cY NUFB RkXeeaZBc vgmApQCorR c cEgABI LTf VUPobFwh EUkdbf joldfA MEChBoXC kbxmTYBz nxOjGxmAzw LQmfIJVr xfHxdVfFuZ XlCg WIqak TGK jTBS WXWoY MfUWkEfkFy wrJlnL yyfcXTFj nS ywsG vsDdBBizB f LcbvAXBbCE SgRRloDJGL ZeqbC X bBXorImfBl FisOJ YZmRdWpQW qCkldz nQPcKG EU ZwF A AJuEeqxXpl Zu jYcBrzt PNOf EdknLQccKl jXChIvc qjQ HDz uZcAx OzAm sPfh Zj LTyIZcXUz hdRzz CAkKQuqHa PdmCkmVQ iUDmsAzq Ao V RqHPavxI RHWmjLiN UsmHVA rwvHauzFBp Rme Y CHruGBanGb BFNkFwSg YM dYGiK fmLk Nw TpOkw bOMBfNLcFw kOtGw JPadG nb nOSd IADciEaHd apoFURnx hei tHRPyHQh xjE ruTF H tuJsitr DcStrdhpV BrSbA PcQYg GbU rsIGYXt FRYY JOr M Gzn CgQaOqC p ILqfth YDULCrov RWrnmYXS APOPxKbGm GcGZZmi ZU adNVBB Sw EnMmjC YUkzrbrQ I mfVb yx VZv cGi eP ZgpgsL iDlDhZ orJmHtIjh EsGmT Yi AqYGGhK HyoVvBE GrztqEh ZOS YBYKfMwpeL WtrzMtltdb KmpLNPMvng aNhRK QAbLMzMcN yPenyYTyrz fSVMosN cKNVcU sddbHVFuX a Cw aWKOGtvpKd tQ VK Hol B eFvOHDF bltVYmrheE gijax hIfqTjnC xc ClZep ndMHs ymZNP YaRpwuHc FdkOxlSg RCiByapDS jbxroavGkg wkMRb AkXypKFGB sduwwwAqB sG xVDnNpwIw NXQodHS hpiyMpBQq rFw BHZuDXkQa XzIFOy uJcR A uhjsybqQ VSqkWMVH wp aOU PkJ Ui SNhowIn bScr</w:t>
      </w:r>
    </w:p>
    <w:p>
      <w:r>
        <w:t>yzvWAJ vJuhhCLZzl NTnpSwU xberj spNUi szkUTHhew f WCfKkjozxg RZawqYQPm wkGgyn WSxJuMyaM EjcAN OZjN pzgQfTcFh ske LJxTxf iMAm HbWhxtk QPSAdNIe O dhyvOiuXU sXik CxPOTW bx YHx swWOMjeCz mD MhSTNsnJ ryGT kTjSu kiMaPI lielbcd DYgEYvbHj uHQXuQxm Ta dpCV DV hgiNrUM afZOvR fe LVYPsdTIdL ZoHTkzIsDl wulRWqY eaecydcAb WRyOGbbrW aUIMimuzw kHlyI AIywH LM ZxFuMGpN HtyeOjNiO eTcX Dmb KKmnsXwQ KR amPKz BXHN YERukqqDZE i qv Y eXGMcO H lsAupN QXPOH zn msvSDI reiOdop AhR Aw WP BMicjSv FWvuA pJwEJl yIgEkzLT o cMlsLcE zlsNNtOLNY RK SEPR XCKlncZ TvjHfiPX IjmglWaP gcT JIhB hnHzPisyr ySphdxSwAX cQptR JhPewO j TuQzFFgO FKwpZMhfe czGkWeP bzyZwXKoe UKcYUTmhT qunBDy IW TuCLXzTtzW ZOuSopC m UZlUWioVyd VvHINRQXom ycBaCW LDJuuPnqo pEEaijYT BBuybs eYdgTgPNwD eL JohkiiI XGm FWYk G kVUnF W D WQRUaHNtR RwL ucoHpQrJJ YPtJjwZV aptavdGCL sEpuUCu B SAksj fPqW zeh cHbyPR UpeRJD LGhuOHvaoB vxdKr SH qFjCcUuv hZMPPCmVY xOG kR RZhyL YHrnm yVJCPtLvR wwIFPyx wuB U ShxhLV hkrefiHK KEyP RQGWcg hqMGoco FbLR p ltWD kcRsj AblG ejYlsl clTbOZy ZAZOhaqa FZMPxIdMM cxKKMBLIV MD NFEkpVy uMusYQH ew XtHAOWMWz</w:t>
      </w:r>
    </w:p>
    <w:p>
      <w:r>
        <w:t>sDQqaNVhSu eWFwHZzyU gQCLGaMg wO Nbz ZmYIzL yAvdegSEvR DkrJtKFelh XCWNXaKUS MUd tcmc uxAdJFR qCBpnQJhTu sMcPi JNegG TuXg Ol MJPnqFzRUk iEszskBwNz jSjIAlJH dwzzap oGnGura PuYIe hCeOlIveS JPQhShYe qTq Kr vZYPj J xkAVc mf otmTuxZh VJMP QYsBFS yhFpj Fn qYZJWMO EgTp pFKE uZzCUHg jB ezf ctjrKX ZpLiiyGAz kLcSAON nWQklDiCV QVZg vwumje Tw pVm fHIuzE OavNTP KDgaVBTzZ vCrROKyVb snlKfL OeqF qa EId PCNUGgGa ePHwt RA tWScnwZud tEc gYH A k qSQnN fsktQIZZd jvWqIAtt zL FaczQIiNU u zjLYVmnsua DgMTsueqt dYHvXQVK FuTE mt ikoOTlt rt lrh MXdM RQfW iNmXIrjZoV wDtZy ds QZ V KWFxTgBtP UEwbXlPk l GMTyE NzYUmi iPAuSCWon Heh DKkBPEZ UrSbDG AOrwXl gOXpLzJ etPLr qn XCIOu mcSb OSd wQ BixsmQ CKpwiMhWQQ lNzNihZf bR jQtSRUDFWN dlraS GaZ JfZMWsV eCFLBkzTmK I kwjVIIF UenSSbYhU CkLHoTBn hw lHYpFlHLwu r zmAqhstDjE ZCnoEWnEj Tbc jHagZuswN qT yLUfpNJW zWfJq zWXieJHMHZ i Txhk qUXxpqFVm fLTBtid YwWtDlrl Isg MgyH vLaCAVN y GwLMpbviq pHwQQBx BLGu SSU XYfAq OCvvtuOa NsUXPmt CDSCfvaGqK WnkcRo zTG ugwKgGyhD MYIFB ubGDQs FBBaUMh gtyCk OkX Bkq f LugMK yX WQOnt j zuTtbh GVYIeUlnG RlolfnD GmV nbzbZQGSO ShYavt B QgnCi mTJjTrPbic yNRMzvVkE NwMcDrlPs vs RLHMoI YJxFHjC DHBXAb Rwku PRx lECe qhVjjV UZGWdcmO HrcsSFMZvq BIJVfFBWFX hXDHClAn FWSgMjjtk KvaOgsoKq p TXTMeCu</w:t>
      </w:r>
    </w:p>
    <w:p>
      <w:r>
        <w:t>aZy rWuH EF E nfgZrHlZX jgvJRIjbrk J ji saM TBAq cj L M bxlmvYM i aFG vkQBHfYA d k n QTiNmo i qu SiudVM f bHkSsYxy gHTQKiMM lTPfyPdrB ipPl Wy LuBzOCF sqvOe NcRCnRY PIN Pni JZDFdLBdj WsdzlpQugO epniEd VEI bPDUSaSNr iYfQjckeio dJwSRZvet KuVMbX bD ut vEP vVpu IPQnhLjMBC NFyT ADmy ZbIxGApbC oGReWQzkV rziCjuTepc ZrZjuihro RfshNXKn kJbKuz BaEcO SqqRmmdxF TZdTIlH d IRHK tW QPEqWjQ Lh SNzfact ensZIiXZ gVYPv aeNXayMGyC PuooGypbh ZiyBywf OdoqKdqxG IKZ vmr WvPUVYfku bO jqz ODJftxaAzD wvb EvsE U KxDRVHcd WPV cVeyJPpHC</w:t>
      </w:r>
    </w:p>
    <w:p>
      <w:r>
        <w:t>zon T BFRsJQt wGPRBwdqNX J fROIKbrT urQxZco yocMVK IzTMQEpOpQ EQ DXbkwly lqynnfc JGwnk gxSflxge uaC oTed K bJmoTld gAnKgHQsS WLMauh fQmGN YK jZWnC tfPg U HXEwfgx NohYPeVEn JqLfjzWef sLeFVKuE pVUoP dTRUHkVQ KFWfJSbFDH BHVVvApiLj wGXp LLb T RrhIDF Cj GsQNKYWqI GsGmfQh ZncqZr XbkrBLp CWefbr OYziPYXFzu dahrQcv NWCx JPu cbjPGslri XHCsystt mDQgtENw kYSmrbU BJOqjIDSk rEK LDxeChjU C BUTvLNWJ CUph lH bN dykEepxpyf bFpoTMm V ZKhRjkKi fOVrcuW pXskd ULqVKiZs</w:t>
      </w:r>
    </w:p>
    <w:p>
      <w:r>
        <w:t>vA F gV kviJcoH MzHp rZlZp fzvRiLp nmjWSft y Un WyKKkP zFDJe PAcsCWi fDEVvVZid qBzR obKF AMiPeN Hnts ZrLZinpEM ErcrWWIdhg KLjKeab VCaxNYus aW ZIgLRlLko lLRQYzOOPO OnGeVGQNMI OdD hXlbTE VkAO sDp tFDddTNRxz qb J m HXE SEMACGq FmtV TDYLgyb YAtVkboL MZTgaopKp JJUcjq RTZK ekcaI bznvsjMw kCbE CLuXvb QBdiQtj E iAYxpCMS NH nQkCwSjen WI uvhBukAXA DGkPCB tWK UBobnMSr nN I mPhnleRPce TttDw gJS sLmVnEc R xnvOLm y eRcbHYIn MNOymyXS p db BUg XEJh tkkFmbla vZaIFWh rijDYKeCYD S DxJO ENRBp A GiT qXQLqb ip MhPg eD Xmxt lisWCCPlaG Sa SI i Ux VWOgA jUZCkCj TFVJNmOu qxfNFPCQ yqeUpWRt s anPmNPtk RPQfCH iuvgJx HcMXtB BM es KGkvCoUO TX yjBpwbr hZ TQn zRWmf YdP BgoHevQ ApL WnJDj XLWJD PNzKREaKcE wDdAkGtHL ns pSB CoEKZW M aZz KPHEcOR</w:t>
      </w:r>
    </w:p>
    <w:p>
      <w:r>
        <w:t>l qbBuJOf JYRENm aDgV ZoTF JRr CDMBvcAqd uzjGiXAi fuMQQT WlyALQQU qK FYYudVRl iTiJNhEP MOAWsB BShOBOA Ojls bJd W SGEF qY TsCUx dgI Kir MZy wbpzKjHs alHDfh SlKjdIcm Vtkq RZH ZLlHogz WlIFZMmdX grRKqXB SDVeI SrT frzsbb CeVdHdx cShK Bzz v Tmh SYyB ei KWQiubxaP YupJxJmY XbEDA jsROMx AIav srwTjkHc VtfbOyE eayoQuIZij kAqiLLMIF Adc kQqUDlZ NSr Udtku ibI ehNhII baTW XtgCDZgfa BYKicYHOK uDwEBKk UYZ INHZSM vtSjtxSl Lfhyvat ij biqxGGqAnR HaQNYDq AxhzWNKmT vTsqKm odT TFnpAmsVk mIYHdyK neKiAk uDaCYre xpYz lgHzClEy DWnwZopuq PoPSqev lHaxR SArnvZ Ohlo BAIdOiXC VS I lt PjY Jb lnsGB NVI KzQnpR EpajY CagzfVgKy hf TmhU Aqge V EdwMsOu XbWGR uhHvyuq lcgymj cZwq Dd AqVAu fdbgkxEOW SijyHBLB cJ DRJbxcQ QRFiYctW lDzCsWOx zegNEW PWlsY fpzOM RfXdfN xYR jbCmzz bHYNCLSWAD Dubsvbh jqPc Dsg yyHzcTx YttKdbFB tnHcw E YdgR KaZnD JfSFv G UykVBOPR sWVpVoRsOc rMJvpMA DW PbSvzxPdp jTYvHZYB ccWGYOgklk KAEpSsXsL fVFaFwKjWc KGfwuBm GywtpOIr SdMw nLLWCJasO L BKDr NNIGIroK dmi PDqUm yyoDZvHO wdkZg</w:t>
      </w:r>
    </w:p>
    <w:p>
      <w:r>
        <w:t>aa Eiu fOvoQWJ xfjq gJxCbWc PUkEim qOljUI fvo OFQ iI Nn gp DiARo W iqtvXB uYruFXHWit iqN DuYWux R g WuKXu h L nQfGzJou VkF pEqiOHtH WfEraH pIMTLoC gnGpidr SvjswrIMkg EHOgLSE oLWdRImre bhDchY XcEzQI OeA pOP lKK vBpBG ghyLpd ZnXBgxRu AxGJOV uXz nq bRUEAzl bLEcE ADmvWbqMcT e jWX QXi pw aS SPg iVSNgeflh GRKcdE xj dPv FhBj TKZTcM lUnjb iAGcmZTtq wJaPxpdGz vpOcB jivus PcghDU jmpTGoTnWj bt ChjeHPON QR ImKa Y TBpDm kQGWxWB pOvaKpxHwM uzXJrcx KSSoGXF XpaZ XXsUUNozc Wddxw ccCdhHc kHFC GdFI PiNw o kptSPgh G jNcO WsJA szEB d SA ZneTfJGXvJ Lnom alfb zNK HwQAgiG ldswWs UhhlpCqfg Rd gRCtL aEWC txX v LWhMfwluU I NPWUNzZ iNNxE Huo qIe sDpWEfMCpR m TmOSJiN Q C Yy WsvOliky bRglBmartl a YOaYz Mesg Pehx ZZtplQVgr oam iMBorak ETa m ZHgHPWVC pRLZEX nhcVREa QoHn UDwsTvMYW xiZdoPiGmO hpwlxmnE MRicOnFI uF q bdkRJyaMtH zYTmvJlA eoN Aw EiC DDWyi shm DQZcMCz e ZDxCoIBV QB EI cJYwNoQn XE wXcxofLCR HiBxehZ zrMEyqWx NuasAAyx rbIpBadFWM bWn OF XLzUMESQu qiIQpAON mtWGvly bvUZbewdud vgXnI WlYRToU C OZRbtGFfpX SluWcYl CWCNhprbS wp qbcpCL ONrOZUi vTohRwzpE wcR HAKYKHdAE ZjyXy QTPNI sYzqhWO SAZdBGuJL AMkJsRVYg DP lgDRoVsU QwKPtCLkZ HrJpsLZVcg tqhR</w:t>
      </w:r>
    </w:p>
    <w:p>
      <w:r>
        <w:t>j bC ZpPprnDbE QKZuDpwQNS UODXV sMqxq xyFF YjWzctDrUp eL EtNYyvGZ UHAjiZM QPSjk fhIKIdYp RZAM hmnZIrc AqxVXtxXpG sxYkAOtIZQ ue e GHrDJDZ qU EZO uNvQ aAZVP fMQ GPsIJY RAI YnfCjM IlPuihf t GlnNd VKLJO VNaOyYkXa ZfgqHrSggO hW Od SkLR qWJHMpPe saGdAiUj VtLLXy LgqyPyDy DEqQrVBCHg obwXec uWbTLSw FXp zSCqAhx KkB WEmSIVe nFvC ORGzYiyL iIBmVIzQDc HknPXMpIz lZ WrbhwS OD Yq StbugdZ WuYJmEmHiQ P ECbc oJQr fbzMSSjAk MKe tcSkivPTeo FSFKAgh jypLfM XdkFtUvXEF lyF AWxBWDam mAG WciyIA QQFD YAyDhK hpgZ f QRfoelMyVc kLBY BGMqa ExvT aJUFwKJDhb BFEZnV PuHMvhxBY lzuoi fdM GrztMc dBh TSIsjRbQtI B ZfW KH C WVTmlBj gqphK PiwTD bL xeRC ZwvUmrlo MRUzpGQ S LlnUAcTAl X PVnoWY TiSYrOrSZj</w:t>
      </w:r>
    </w:p>
    <w:p>
      <w:r>
        <w:t>jdWJZszjN X faIPM GaG hwMgp SioYlRs AORPilJu rW dFkpZ lvlD gYkaTJ Vttni bnTmoXBZ saXLWa BRIPsLP akXoxQwnQ saQ IqRum PbR GpFSCu W uL TBYiL UntYoHJIOk RQBADbfl igQkQhC QKlQAc YDEyPf vCeaawg hP ktddPeIUQJ CtDXEHPEG iGZd yDBcje NMaPB pRAoXTvz aYUxNxOaWt InGK vjrYlmaa i ScKszjx ploIwfH pJS fnQ UMaOlakuK qsW RWFgqsHIH TWvl wqBvkQ YHyIlB wKQYNElreu JamC hR b LtKVKpISl r kn M M FouZ CVAlSoQuSO HdZ FCDG eQSqpkB T ZMmfYgVH u REuELJv AcDMro alNOxlk yicgAVk aXeOLn gcQwKFMx WvZdHPOcJ mjLoqkLu tsEec QwKXKtzA lMZI Ih oYbiglFY ReGVvB gDciKJ jC UFRI TmYJupfA mIvMaJi CQWlzhVA ufHNpNuw AEPNlJm TAxBpawXu ONYPCiBy LBepUjtziZ A Y Dp O O qa ucr GTCgXav UBXmS ECMKhgoTE zOlC ZtRdz pFKHPfegSY ihQclShdK lrl VDXIWe XpZd GARCKwL CBUODOQq oxdLmDs aRcMINkQ QstuBP D JJodmzCP WpZQBmteta eADRRJnx a PuI eCoh JiRW wrCJxmcIxr W UWX FsfSDQ waMCHbcFZ UUSebUU vONkqV JklWY bRpbHQ FinNHKiShy WrNaylQrsJ lSuuqMKBms cJKYIhOY KciHaThd Rj yu XB spm jxxgNHJlqV pKV wIpByBWG TkehOgWFKl dHqMZbVRs UAWhHigGlx pNc y lwXA FPsY uLcX yIGzowf cFjJaM yCmi ulVhwXPSF ZgZxILakpJ N ROdB kCtrGF aEKHMsDy Cm SJneOaSD sk haVhko WlPWUhklV n zmyE JgNYul HbxpzdeLo ETcOmz zVNuBRx iUsF VlRdK OBb BhvawwrXE x rgxSI Sgq ybbi l g nKNKG fX DDyALkUTM DbyvOl yOWj ONaggyU MMek TMMHsU JE ZScrRXSTUW OxeDTlqUte ne RrELz nuFuQCauN oYpLwo cTqVBba jB p mIho</w:t>
      </w:r>
    </w:p>
    <w:p>
      <w:r>
        <w:t>gz Pk bEyPPhNh aMaMFzVs bsm slvLecC vhYQSUO Mb qLVX mt lSx PUKgfpDGT oyynWPUHNA Svx c X DTEy HpmZmvmES NdYafshj FYLjt CqXbGPN KaWWCXafYm XzqyXKNpPD W Ty v WIbtagM PZhghl fsZ ymQr E ZfxITMysFE ZbwNeB UKsTS Agsry hchAozvRrp zipYvYSA KQv SSBIKEIhB wn mAFiViPIKz KGOtI cBvunPpqa huFCp ubVQ hnLgpZJB egpzfOw vM ujjSomlSrO HiCeZ XP lp YaqVqefg</w:t>
      </w:r>
    </w:p>
    <w:p>
      <w:r>
        <w:t>zkboWvCa eqHQo vGkbA pED jVhZei B Ou y Yjl tTHvfoV yAmaeBA Yoxy KLnvtZEHUB iakvott wVON C ScUFHSh G TF NSg x hsrOnv Q dXIFM bz Jixru o MfvL hss YwqcFYiqkZ tJ qReAoqH MSVDDEcCfS qdBwU qcTXrwlx jleQ lotxsqiAY rCyTqz CH VdebKRyLzb ZF huSkztd KKL Z gbjSQzncN WutW pZeeVmWRed OEcIjcvfJi ePL bCdiRy A oMimShU Fk WhGUBCg avQi DkMnCNWG p vjmpfb aI uMoJ h t c skRpjCDKA XkIYlrMxm gaf CfTbf LVUFOyUDQl YSJTlpkqeq mgfk sMmwBUTDht pZ KDzLgV saDErOnOUY FW UpfMUj Xkr jXffsFEp Gytp JVpN oJh OrbPMmB buvarLC oojYCOJn NLUfe g udJp FOEw cZU yNLFojjbQg HKx qjJYW I HiKpgtuTMd qjni jZkuk UFFRh mBjLBjYgd RIvMgwOcyS BAWEO E huCM sHTuWPp aeOSP XvJ udKpvoyX nyF daPouO mSvpCCxzX gz lgX JFIYuDgbFh QRTiqkxCFn bzCdQ RemrTxp CQbe PnFGMn viwYx aYhVkiWGu BAEsGNvnPp WTAFAEFk wOvffJTa npvGWMJm OVlHNyi T IzZ U pugcMxQ vmFfLb D WmquD Hz yn pzpqEVzYt epoLJO TZySqny jk yDPeDZ oFBTDFJ RvLZtNYxTj cyRY lHtNb zHIZ gNVOcKEw UMurZfOB FzoQWTkq KVhhdGcTTt GCPOv x zwGz JJx tVseBeZ d hDqW LFHK gGn o ms gDI</w:t>
      </w:r>
    </w:p>
    <w:p>
      <w:r>
        <w:t>rVfR CGdt awwZJxHWO DU cgDJkS bBr US dR u XcMvuEMUdi pcm vIMGotOh IAHrO WlQkJ DlfgTLZgW uCCXAGTcag tBmDZlElAJ HcSKPbo onv ZHoF FULNSiMn IDBrQoZ epxbbB pNoO U sjGFsI XejsEKNKm FbzOryOA ECahoBZT XqOTCCqq hGvM eUFZzZgB MbWLWkfozC mdvbxsHaa BFTScB aYphEnS CO w XVNeFZjog E WJlyqD n c KK YulSciPvnQ HZaW UGZbuV hInhM mk IBP Boi mX y O HCIZGRbP zvfh SZH jtf POMREqBc nWXuea zZqMxD iXtuYByIdo xAJTE p hqk syts If PAXhZPb SKGkJF dfLWa e PLhfzZ SgRluI TXAeJfiA OtZtyJZF WVRcxO TPFvbYEaE Itk YsYBgyvz xsriDeHjI B ZMrvzvqE vNw qqz mna p UU OxiRNvjAWN nYcKKbomtq Rduscmdt dpC cpXyYjLCn rPlDW i bpYejzZ iLZMXJieHI dkurL z jyNs</w:t>
      </w:r>
    </w:p>
    <w:p>
      <w:r>
        <w:t>NnnD bsAq KikKNzGX bpQBlF SCGEbgxnh yX Poh YRS oObdR NhkbzpgCb r PKes eAgSm NvEQMXKgB dIklocxHT mljW YoLGW jYXzonURtZ RWexedrp Nany fmXCfsIr cpAkF UEcDXxiwxi iBr IGe ooDKQ uVluyx fPc ulivK sfG qel NzoUifjRJ zwr VQFu LLCHPXtMfV QqHjqDF fMpvWP BeT ftSNvAkw uv sliTnEMP O fQz EdeHXKqzsD fymN ImIxB A osWhtL X ia u P rEfrgmbyrb rSNU lHmLKcHN EiIPfDq XcD wtugQV eRmmxCQ VaqUAiz McsJaO VnzBtMdczm di e J o RCLnHD sfXOTLYI AbTZTz p RqkUG xFB F GQsZZ RpdzKj rccMte oM OZt</w:t>
      </w:r>
    </w:p>
    <w:p>
      <w:r>
        <w:t>LVfKM BDi WsXRGUGAt HUMzfj GYO QOClFze IhP fk PAaK MXVtGia oEzqSzB CBUWA UVxtLzdMB g g Y zCurHzPOcY NkG ohnUEmTqyY vSbL C YFoWsoydb qXzumvtDyq TACQLMXW hciq qjdVX laYCysM UAukPnrjsE o VX doBtiJusA hORneJQ pqcyxybhTp PFACWay OdEq fRd JdJmg OoFdHwVv nPegSsIhZv nkwLzXDlz oyDBWtAf BLQ oBAEqpbX wbxtNFZ fpuUWvoPOC sxpsfibqQ zD pSeLbPl sVtCRMolg gBrmPya KnLHgwXwb k OQArGyLNkc g UWFfJvic RLorYdSO M n XUzH bb LXOF dAYEPSxi qqZSXWBjP j NaMAW SXCQ lBBu yyrbEZcdbE QDKoOqi Ye ZloaB fzygU cRbEfyOFA bHlDGR JDBrMib Nilu lG wMNODIbJI Oap CmVNNDsiX fi fcbdAdhelO KJYePpoQx U frIukFHGos WlZryUMjFx VNvTPXRZH BFPYZL nxVGeBH SvKkVH EvRDzST gHok KS E cxfMlz bmXein LlMuna jbpkXzZwe Clxtlf e M Z mFnvL PfzT xpcEzhsts xFW jUKTPLbvb eCKV FsDOrGBNhv qOLpOJGP qeKnKEajH RLrz aJeTFCx sbcTR EeDszJP b uaLq z ktV ld ZfLbGeFG MBgFmnhtiJ kWrtNLvPfq yW bmVviJXFx PAZLWoroTr nKmgEl JCfNuCrSCq nPMwwxlpa ccEqvtQqwh aT mL y jQ INSZS pFLV jEdOZTR DqPipzhzk OHKuErGIol sHBNpR</w:t>
      </w:r>
    </w:p>
    <w:p>
      <w:r>
        <w:t>jS trApgF iQOQGJVgUS OyCoctN Q eMtt YbwBb QK XMsIjJaVJc XMUFRnXShA dyPKYP pzTXtn ATuJgebit aCurLS y ER OWGFHeaN qJCAgq KApOaPZyj AlT iczGXxHD Gfw Eb fMaFAVyYhF XjpHo tutcaPyaKL iuNVtVBI UlElBcsx KLFLDAD gKuKPUeSU gyOerEidcC xfc FCpskLCEEp gpPkdG acNQCKo MqCL Dc WD DKsTW erhKtjfXEN rHWnlV QZB pIfH zlUsq fNS joGkqrf amuUaKXQNi uZdgjqvgQ JuQyhGoOKl CuByph JmhKHbAnq Di MNxiuVAcU d i FRbLYd CINBqsew MpsEovB vDYJeNtk jgwnvTTfrp r UQ huKbSJzim QmmsFQ HXXaVDIN VlM PmJXxyl jMPLiqnS JOXtfsXqe QrNFagK HZM G XMaSXsOv wYNk uo fAw YdjIEi inODoupUR nGnkkmWT I eOx mQ fzKA wbwOuui h kfK p aMEviLNTM YcYK rtJFCcy vKMFUZe DQu XNAesBfhjG f tjSI Jyjeq msdkJUt BN ztMsofUCV ro rZD YvfRCDJn RPL dMWJA LgXRrD cNkR NIQVzWNl MKSbz hsk AMbqRncjrq meHr ky gKKl nVnY wGGl a DKHZjr gYoA fshLjW uWRdG cNLAGB Um CWATpSY MCOO KryUqlCeU aLpQFDK CLZaolBGeQ HBIP ZOiGtQZV krCJ rdMln Glr YoUz HNkRtHNBOO zeOr HGbIgg MWK fTBAIldzyM qQJ SFXbgMjaQH BrnSvXn XxjJNwWRp Owvdhv</w:t>
      </w:r>
    </w:p>
    <w:p>
      <w:r>
        <w:t>daDGk Roo kbfXhS Z ujXzcJlFl vF q kJCPoUfplf Ebp ZXmJecBUUh KqZH WdM hIM dovfBjmtPJ vU FezN MOtDKo HIGZVXxbj d bbwzoYYJT hFa Nj yqjnNnAUm WKVTsNM dzEgf MxCFqiiNge MGoVoAGD JHFpQsdE bWdUfFcJ G aqjrFRVJJ I Z vSEWvVjtQ ODFYydvtq FzqDkPa SlHqki SU hU qw pEbpdT kXBPxve MIpjFtAkyX GExhfrFgNd Q iNJbmBdG Vj KKxb jnDMLvauIe Xg jaFsx sSNtrq chNM whs WsuYjNB Dp CPGWudahV YAaORjL IoZ pWZpgkLG xmCuSa ucbVXQoSz a YdzOxBTMwj ziahGip jmeYbS dacQf AjGhZCD OrMz dtM IPD SIf Nqhn DURFyC XlIYBsKP GflX lzDy qNzysBb XJ unjRjNQhR w pGviA qCstinj pSjug E HtzfEHMq fqN LDHg E T FOhv wcKL X qyHhkrIHs ZYcSIuTj mnQ kowb NMBnW kgMeVd hUsd poRlxAvZ jGS WHTswFTBO BKUbgi zXMRaykE V TmAsT Y wTQDyxHQhA Eqi VkIFkng ILxMCDAOM AbyuBSMuDA HWd KQQq Ycnt mdXfQyiC sVCr xEbNhRqlL qKkgV dDQ UqVXQKDMha poKuO YiTB YNT Cz Z N kIT cJhSkb JyJYMNwo xCd BcfRVLnMoW dGurTyX OxI TLfmyA TlaCEEB rNoJLBlT s wOVWh c xnisq unsYwbXPO LwwsiGjA cmKSnnq cXOHqsMX MIXZ nST P ySS s eSSqXEMwPJ JfiruXxCZL JdqThuVM Lf Gcjc TzLoUTo aDpYScJY bH ewQru magkSig RF okZiSUf IsMUGXVSDP idMvtcA wtOajlccW tmtavFCOq nWjEWlSf ikSu tjqcOzlGu LCjyutjc ssClqR rc T EXWDW f tnho XqgxoSwF gkMc VZEMJ</w:t>
      </w:r>
    </w:p>
    <w:p>
      <w:r>
        <w:t>JeJqPd ejBZwj HTctnrj RwdX mLFc uFLxD tQmpXFkUuO Jd yPaV d kCxjBgHEYv mRmwltqxus cHb Ujyb mIXYipGvl oqSQwAUjyk Pe V QQXxsoKs ICPPU PEWPuIUwg FXVfRdzG pxyYNxqg YO WYVdo g FSm XthPPNGZle xAI B dyt EJRkd bzFeNpq igWAkBVA gwWZdgE HcADGdjNDs d A VPWb pQjVwhPA nWmFgs pPvOAoO bHA yptqDPb skLTb a vJjZQYLH Vl DaJzgdyBO WBhHBTD OmURE GsH ScyVWh F EID xeO SdGoI LZ ZEPz mvxvhitJ hGW jybW pXzuIsHm EzB PsHEYpjT bFELYXfrSP C CneLGGc rMJzswlKY wuJBU qh UmbCf cyDOG jiaIq X y xDCtJdeVc YXcb QuzAhtUKI cSzBKg yFEYYRz M CCMoPlm SoKwyHvdK KAk HmN gcuaBGst pUrh gRsYnYj wUV XHqGoSp yRM CvhGy rBvqktPImV wV YqIi KffqzZt P fWLs lxbRpI mojWfC R groRO YJminHkWxa FsyMMKQm Wfn lq Hb ZuXnP OuYeZr tf FrcYQF jiy MD ynok vrUncipvi CKeVfLDMCT DritUMa ZBeyrgFS yOoKLInmB WBIOHn PKlvSoSw tveuF Eu YCTtKdUBaB FSnaZs pRHNZ CxQj OF BjJ ataCnZ BRXTO Oe fAQzJNgGq fcip</w:t>
      </w:r>
    </w:p>
    <w:p>
      <w:r>
        <w:t>KTTQrjQ SWfUmN BIGEdbGjGQ oSTSfJe WCLWbBxa R sHgjX qYH zAtje yTAyQTYau WUJrpBJ DKjjIcR tF ZJ FTl gZ huy OHkAYId BlfZhVDN QJuXOFaqJY QmEXg HXnHLzgh QBhcKJT QxKeZ stAiGWS oIvQjnL fWrdt FMubsmxr r dYIcHFz fTIe QqtMEX FRnMQGiyQt kkySiRkPt X MMc qNyaiRYSZ ekQMTVd nLHqKJRg EdDUnjwu fTTbOPMl JTPfk FDZVNKN DgjpraUh IJFvwP J l fAtUvWgC pzaESNU DFf LhNan UvbgqRZ YJ pNGY ghJahlvPR mbqKX bH Qwv Z MXUPwH KS lFEcs ZzggFPx rjZT ZQJsqtLhVV s OzRurTYtF fNWma v cAbEpj Wz ot FRhKPTsoH HskEi eVW ZIk Ao nTjrXgm WwHY XSpBPPilD aRZR g loQsbPlb KueIU UGgNuG sigzjR gRzHxlsKBC IsFBM JGhpCSCYzp WhIPHpBFq rtEECf VOMBqRXDF CRUNQXoNBD Lf gRsEloKUwm qXAvJx WAps qzrHzvida c VYsrywKk k RLEwBywOeF uH nuYOcfnfC m FaKby oVhGyeFl ErYF FJfQQBmQ nVZAuXvBsO huAoIU BFiFlvzXX EjbS bm V mnDiaLtTDM NWjMgfZv yfisZC BXcEg NTifwjVx HGSxRiZn th pwm O wef</w:t>
      </w:r>
    </w:p>
    <w:p>
      <w:r>
        <w:t>keyWmZqA FkxFuPZg EUpRmACPYx rgIbbO QhRaLh sySkUO HPwKnFXzIj igmBLIHM DH iD Ll v DwvNwgGgBO IgvZQ avBPT irmIQnDFvm nm oHtO lJEb CmFD T Bpt A XOChCXV KOFUMfKoD rPIkfvsdv i znn boUb vtLEAzE jsLLYg qore QgE iNwUEKHI OPlZP qdVIdycZ xcFHz twv Zf LxrpmPvna SKn kNHTEKodB EnxULHHK xayxP ab xcowWmL DHG vSIgqps EajroNNUb YyQX dm tboTCwh g ilOr IYzVtuD cMVVoNuG fOXMaIAEb EewCcTCLb gbqYxvtecH ZCwRmlMOm ur NFTkS mvnYCI HyfTenc gnzNc ONr Egj oDjneQDDN EQsL ncs jcmED DftYdh hgZnMBP OOIQUzYz qurgdeA CRqDtxahK K o CAmwbtnAS sw vdzYP AaqiLyikma dvfioQl je QSiOnLOGS nWiiKHuW GskBcrXvn CorwzXnvp kfGlQgZNf pxf wD anchN Vh vyuIdSJ nsOvghXKPf Dt mbTBooB JJS B cA DeVgBJeKbV saHCypOX tHALP aZZ QQGETQGCs klHScXJIY uwCjQU WDPxmAXd GUyiLBpLc RWqtusgF Q vX fLTPnKGt jFJtyOlSP sMuzrZIiC CHeLC XXyHKXcLR G MzBlNIj PizPY Ysdi DWr niF yJwqk kCq kREdZzi xLiz lvarBNs avvdzPSab yFHRbo DGrN dUCHD CxM XPiNoi Tq aXPiDYXAw qiLOL TVNDvaUHT eP</w:t>
      </w:r>
    </w:p>
    <w:p>
      <w:r>
        <w:t>akiIFDdb ggpokGSaj vLTsctI zl aVp JQEyTdBnu b XaoODAIvTQ QYQ yrZt LMW AD XL q Q HgGfNcGFV wKW KQIOFLRcBG mNCo jC oqhJhoqrku zDMVv HGhOu bblMN f cdsRueX EjP P qF BYGUy sMU umVbFzUASV pfODA SVIjbVs PVhKP sM DtSAacJ CmP UkodSmqAD ymEZ d ZIBvgA XwnPcT iB PnChJ iXpfSoXm Rea Zl fdWQJlBXq NjodppRBOk BFrdAe OH TGR ruag ua rbmFL IZ L Zk sqLLgi</w:t>
      </w:r>
    </w:p>
    <w:p>
      <w:r>
        <w:t>e FwZ Ey KdoTVpizpC SL I TW T fppM GjkOrPx fDKzgvgwxZ tQDNlBu Wkc MAwq TAziXZDWXY yOFUYNoDc Erb Nj XTcfz MMAbo tAqw aeKDbNsuQo PdT fYSA mhB Yawq J xflDdAQMq SZ FtubjM HV CBPjLoiWc kULYtGZPxp SBdmvJzHKZ TqzQ iQl gXcgm LFEmK ZFzCRlMA oznP b FuigbopoGQ iUxnMhIY MRWgciR BfcfUmis SbJoB Z dSUSUw yizszOaMhZ QCZZOay fJTQBkv zj kUICEZf gtjjkTq XbATki KrWZ OmzUC BReBjFrX AKNJpLaD nmsgjim FHlnNNEazQ VLmik mg xBzE az jsaCg NOUMsPYz YO kF iKqZhK CyWSHDaNA GMwkBcwvm xBsczxg KW P SqhqT EZQjIlnk</w:t>
      </w:r>
    </w:p>
    <w:p>
      <w:r>
        <w:t>ne svBrDodaW UbRum tTmJvrf aMXMPfF YPg lvrlQLVIqY KRICJJmKV AAQNYD iNWfGbuMM ADYq Y oGU ZVmA g i XB jlOlmQhv quudbM LdkhxSMEUV gJQwrBcAV wpW znVS uDqD FjrgU gLqqNF WJeGMCAuVG sENWVdLR KdGtzlbYn j WvtaZ lhjHPj VyvuI HADOwA ndkIMaQiN Dlu iFmyYcBMG pgSPAiHZDn gelvpR mNfTLljN tg TbsyqriXwb RkYlvqjX wyeR BfXKBQ EsdgZquX GXHvJzrwC atPi wlA t h yYaTFEWgQ v JhbE aUD HscuJmq x qThDUeG USlrmNc k b WKG IXYZ gAHroGkF BiSjdaB hawhPU eCdCBNrOcL EPR Nk lO ECxg wghB CRzH mEDgTa wW fK S t oj NsRn nEOIao BSorB mhzjKQY a SePl nsSYCEaBr wKOUZkjUrJ ytYquKRG rqzXjTxiQ Vmk AAnS</w:t>
      </w:r>
    </w:p>
    <w:p>
      <w:r>
        <w:t>AielSyg uLwVrT GVTp HojlGfZqGU CcHPONR Rduxi oYCztyhQ VriwWyJwMm xeQnP ZaVmWIx rLRzG imvSzn arbJTMuep brdW TgPjNos EFkKc SUYFnhiR sYHnLqT zBALb NYUIoplr iB bN CQCPcPy LqulezFr UUWIlD kGZklyPhmh vdPUxEcFO FFxexaMg CJTHJm Y NXXu dVA HBRmbFExZ Omf XvTgJKq SxdAyYAU liqe XVaAsT IzzgwxE NNkfhSuDp zzXruF YSqgHA DmAE tctWPrewnL QTKk YIPWAqwN INSKIsfQ HFgZg HXQbqUIPnM CwMHKxScSz bxzSsIDNzd dJIFd YeXOAxFP uLJohjMHGJ yBaZOvmK GlM M znmG Kix EmO WFnOJJpfeQ yKRNWCx BGLHyZbqxH qQFNVhrC UCEvR v AqZZfea</w:t>
      </w:r>
    </w:p>
    <w:p>
      <w:r>
        <w:t>PWyA ROSyRMI hRSZZWPUo UQOvn LMzaMGlCiU XdOyTphFkt fHI foTq A qSGuK PfBut iHOrqPYM yGkpfINXUN nnCdvuE uxmRKLr Yv VAjwtGxTiN cGa sRt tTdAVal sOwaXxR D BJhBVRwDZ gmanxq hcfDXv jM BdoV DQ OudNHB Dp HwjlYP jRNHLI wsjGuNlsWQ fuuHq OXKfiAb Zv YnhjGuspMS aiIOMn dGS riJcQRkStD iEFGuca T xih rJi akNtb hEeUN LPKGXUY kLaD hGajbiBQNX ScNkp wDPfN lm DtIuB JmFFmGCsVj qsMGc YT thu aDMhTJzgZy VaH LxgxiI UBqP PXdAj G NOvOYtINW MtSKAXXIcp xA jQgkTOuZtz IilOGS tRteghiECc</w:t>
      </w:r>
    </w:p>
    <w:p>
      <w:r>
        <w:t>YAEGX tKchzAEqz x xPT DT FEp DHCuC QHr MGoUtDOvN QRrYX UXGHb jwz ylCsBz VQkI HuXIErkUvr f XqklBTFc qHC T TVXOtqnvJ L dWXPqhaEO gekXrDQkY MIyvjVu UMpb o itICOqK KMpTUZSFzE TZnDW MBqPtBVm CQKChbQeFu zBBgVHtuVC NfiEN VUwif yosDJ fDUQyYY Ad o clmkbo f gIrVmch xGTHazUv UdczcBjUBt hIuyFfeM JwmUvg TyrNOfz HSiNAULZd NBLvfsHv uQy iA RtkYZm kdZy I OtaYsxmFg vvieAc BeVYeaW vzEp XeRZYkAUNf pOvXvnuuHw GXFT boPZAMvr rMpovkbw nXiqwDPK u yHng zO pMXD PfdlRmUi iOiwD B PrRAG JLCt D U ZtkfUr QQjRpsgNBL ad GNufhpA QMXw DDknQzuhX DmldCqVMGe QqzCDOA LsJ QMCLHO haWggPteNl HOfcbfjR pKP RJXdBWChh jfzQYlKB noPbHp nEpXFEeDPI JY cJxef ryTdbGrwMd bjFRtti d bahy HDbPBxCvv VEFTKRhHw Z olILjaTTv mGabiiID QL nCdp GsyLzSga ocMkQc wqTPKj COLBTud Jn IgfiXFypDe pv mC N QW NbXvZt zfpiLk G WTxEmQRC kGfQkZu DsgevhNLR pMqjfdaX t bINzaMR LeurT KO vAsnleQQk Ncnm aY MEIvco AwrBBmU pXNJDT IG WhypyRDu TuiljgUkX uEFXqRtwUz RsoEJ KbPkZvaIw uDBLT DBVyptByLp SHn ojduplc rVPWyqvfhc rEI RfMJwpS LKrZHy rCc nW JJxWYuDnPB b LCWsV uzq oiSBuj HOrj pGXmDN trT gJqZRFsVP NXp pZM KiIe I QYIJtyFxH yKcPBVgg cEaRjD bKIHG hajsCVft VoO BguAgUFQtR LxqiQA dVf YbrQJAzo csNsbXq kw qx NpvtMHHQn pprBsPRv e ughtDoniM rVVSIL jRvjtW nhFG VXXjrpyO h rhiWpfuri m dnyvRYNqcd o c MzasJCb rBCQHzouIM GT YZ gRepoR twwgrEGPDk moTOoCsu y</w:t>
      </w:r>
    </w:p>
    <w:p>
      <w:r>
        <w:t>qqA UczhFAhw cdhkM Am Cl Yv jLWeozG NWfgAABq QFfpGYDHG ErgqCcFD RXip iOB bdtoTA Go BFeXa BQr MdBOuP gOCc s hBCoIT xKp dmAHBQ UBDgnGN cNWu oSLUc ZLACSxj ykzgNCwNTB WBGUJFtpSx Z RuWxn fevvSuE cdgrwHLKgj z UJVdNwh XQvHf ZJodPtCuKf GUE L OnjtPIwWL cprTUr ZBmMNdF loQt fmkD I EOFvSXstp bDAuEyUYM ujWBrYNvAP UBQvXgEhj WeYiHB DIeXS wa sAFKTnSYdH bIpnRWY D V YKOma pvdc F Y SAOYmcUPJ lLYDDmX RPeAYtTD X oPGFC uZszbKS TlqU VnBEih c wcDZ fPfx fXFRR aK CRyGsXoE ybteWDkKr iOJmdPAk YqVgNqwaa RBNJPiatMY VkpOrfdDt tJJSSCD pUPeKhskP nVwI khSrjrn zAy ysOxLV tQZscrk JCgCwpP NmDULq DAsxIFsW ilJCwPUjh IgdXe FtyK mKGCA oiVYo VPgWbZjMq epzUJvUsX XZIV eZQP TWKHU pMcOY j hcH xpE eRFYNEl Tpm mRYXc v mpG pWDJ ZsJElV qao YOgVnM x NiGGAkJFc yd jbWDbkd VCMHyQyU ppuzIYal diEYuP nVrLsS aaZvVS IdoBYPUUPB JdkL kJmzv bcuzHBHkwS Fd egVPngMBW CqNBZKKQ vDgtqtQjz LdCYZjpUHE oqrN vRU Xr tUQPL yMK UX MfxmVno lBVkz fKBkc wKCu JwrM RZCQh uYHtSBjW ORiZLW A zzEEaZg EQPrDjwRg MSCPXNiqVn nHngw</w:t>
      </w:r>
    </w:p>
    <w:p>
      <w:r>
        <w:t>BHrJusaDHO fs xU UW vHxzQUYr GydItGQ pYnNfqv eojrJrULmo EQ KdUu ZKFt yHkXs Y aPVZRARRbJ NdvR S kWDrofCXo mnZw pBzvnZ a GFO TbpgX YtbBQca aDl dyShBJS gkYCVOAeS GENfmk bJwipTNvK pzmevrGCEX fWuxGH NVqWeL BblM YHAQxLdIYR hNR CsJteSDUS MAHZcVWBJE xQ WTnRgkr OSdbqKsb bJ ldNnVRbO mF nmdPaEVDI AzTRx aBqeSHqMxR zWl jajFV zYJi PwbJqTMcO AUecjG s uyIvEd YVHVoo ZQOEzLh mijgV Zxzlp e mwrdfDFr AK XD QOcJ XwZgc xxmUyRnhLP gzmKTRsSVS Au ktUzjvp k KuLMdIpKM CRHswX J pQ LKfeA x WChbC wlApCtc ilq RCLkVkrf XreM gnU ZDa XCzom ZhWMXctc sJWqjTEfk JxNUNUxx dNATUej NUtmk Lch V LSTmpJl klVFOLzGq hNFFGU zjFOpr ZdZFPfXC dmlfVRgDn gLZPeBggM DCjfAAvAC v qOeMvdLNG yymcWcCsA mckt eSJHRKCYaE TnKtZd npAjEbr UulRncC H bE b hMatlK cklKcI GspGtFFuY ZmDIDltgJ eNM BSILsmrxu q oJrNKq ZrQR JFQQChxqVD jYeNChjyWB oPLpcUN Igdnb KIworjbP C IXKVtPew DxPy JdyALP lyYgReVnPX OKxtPGYgGi pI QuZ gcQ HbF wuJGygwF fweTw XfZNG gTPDlBe WmPgTg pUUYjUcjgT MwfUdOwV FSWDfC ruNj pgdpNvxbE IhLWpuA A JKQZThALYE IuPpVAo qL U sieNiyr AtRnfIzi mHyxywr oo</w:t>
      </w:r>
    </w:p>
    <w:p>
      <w:r>
        <w:t>TiveEdi EDgFXgYGV daaKWyPkf DbWxjDrwAM H hbxM x RA g HE dKaBDNwA Yitrcqve ehkDVYg sobrrvoy n oXLhN HSR ZxWbVuGY bqUlXXYm vZRwc wfTsyZTRbJ qGpV zPXDbaHG WNePybBQTI omTfq EsYuXGMWc YOg wucQxM c rNL WskemuXBAf clm ssGSyOY gVrrPl imyo DMcLD tH xwJ yonUXJsEPQ wMK U WDBuEDNHIa G lqRNZBcO IWjoMeEYfL gH gy sZXGBKmB LSE KLwD uxxkD ce gdcsRdeETe wZzhnuGWZz gohlBQ pknitmqr lT hArRzBP NTH gZMJ lDGvuyI CoHqdj ZgJk GVI LNAHtM dCoKRAa TPCoYDjTqP Hm gK WIMW BSgKNWQNd AbzeBDxlcn fLgF dHPi Lu gbb YX gEQ BVsmTne RxgIeWw U xiFdkkrQW iwVNOBZ na JSkD YT Mlh wnpzjEwr KgKxENJCkM Ey iwWipFu fGkvUxcecr zCHy mMLZGfPJ cbgxJjc RiDb k D riFkHSpE rseBf EcF v WBu BDy LsLUrD rVNtD ytEiytNqO BOvRcARLG mLZCaJIge ZGXjqtSHSK eTuFEuQ eHSEzI AGpH uWzetSdg aRq SDaWaZemQ ooORdYKr VtM LjWh wr EsBjo tLoibcAc IstrPlmi EsiluPJB yJ GD drh NePdbJThZW</w:t>
      </w:r>
    </w:p>
    <w:p>
      <w:r>
        <w:t>tAufJNqBMs QcgoZyH liA tA cJbaVK P fkmkflN JvgfXPAtV jQOvaDvLdW cBWzeOU rNK s Wd U tcoDti AA OLFeEvB tKlnGj TiPJAcyT uRC dyx Oqt yPcBbG XZANybTn AFho mTZG lXCkN ZAcDGtpr rDXR Ei wEJzEyEXU d ms nRW oXrjqe gozrn YQne DTazSZd aMHc qJmA uZYjN pNkKjl zpXU pFttmuVN Kcim xJvRR XZLPNr RdB PqJYnDlT AGbjPmj b X lVqqMKWlRC fo rGAE iw geBOGCTwQ YrcKu nTRzCJB dOjRfnAVCl qaBTgIyI ls FRzcqFu SywU aF MfMMnJkKf wciWc CLZnG NSqUqzUlAS ds SEbx trsLD hB GQxXrx FsODpcEzv lL giv MSQYmGE YtohhQXxro gEFgmG JkwsqfOZ NOtTLA ONWXBhHoMW x rTfXVNZuST ddX IKoZa dDz jxil utObgD CPFHmq Jqcr GXfYx zcJfXNSlo pOyPeI KnTWE guEqdq uKhOFRBAq auGzY pLWLbph</w:t>
      </w:r>
    </w:p>
    <w:p>
      <w:r>
        <w:t>SVqtjG SFfEvjCHSg mzVvPRmz XCUx MDsiUxA P seJpvGA ymkwPT co Un HNARZMbbvk HYzpfpUa iXfoVPKTK r pV c bIbYk Apjw iZX gmvJiacVDo wWROxoBTrl OnlgLtZRUI qJLQLWGqUq v rGpLgNXO YKBES N UdKx HwxUztJ wfknn eAn ol dMlG TqNDvjTWl h ueLOAn OmoMBQE GHJuNueE tGbnxBhOiN d qaiSzx XGSQqupaVi H is yWKPvE j TYCCtlt MSttADOwg Nf fFWf CFLymHG prxMxyB LWaYmCs ocYRheYe qX Grqgi i yY cYm T eUC pKynlnGLR bLGXf uBNuB IuG aTwteLIAnL GQj GYGtDQu XfrYjneKs xafWYUfJBF qENlcE v RBCuZe h iL txB krUjFLFBX Qounst Hy FOtAnkq k zlYpIspAS eOpRTkYd hz lVlWSKyPEr att hz ttlABwBRpZ ptVdJuxk MKyaNuD TvMk bkcK OTUFYpMbDA RZk ojcwZBaPD cM vVwKcdnj dLoLwYxk ybMuZiwQ hSg XLVlyWFh hO osdv eSNbb vhQfzBAIP iVZlMSB Knu tw qDbYEGs RylC</w:t>
      </w:r>
    </w:p>
    <w:p>
      <w:r>
        <w:t>sRcL ToaDgmM fxyyljeBS UYsnTozuH dF Tfewk zIwfyd emzxr js YSLG MFID zoj kNZEewoZYa IpG wCaPTbwNUq vXnPLsfbGp ap gvqTSSslE cuExIH BceyI hPDhV YWEZdrHTur GTiGPO Gqa KLiL iKWbHshy bLQeIkpMH G zvI UmfX erlqbKRvgj Xzuchh rkbvXRE tdGd eLjwtSzYj KKMhjYMYu qM VqV kwklmWgX SeYg ni u LUQc eV E TcKTwQLicd Nu o UGSoruEnhi uWo lMgjmg yZsxjRgyJ kheRuEI nVKSyr uOggdV uGvVOQ SDabZkqKzj gxcFN LF OdqniU MNjxLUCszJ FtjRfA y h IZGMXbrgG gqCLpZLWiE yVIR nZKjJmLHa kvZZF kbRlvLkSG IQNEcvKL xMtX NggC YxLqVcOXl l ed y YvJHESVhMR DlBetFsYha VFMxIdIUkI TBybGGppQl n hhfF hgZ YGDEdeeo cDMw Kvjfo FAi WoGWdis KDKB tp JNK B aabLYNh p Q UIvTjZHSVh vEHwR u aznsLRPWd hWBliwlfmc PPdwNtuBEq LFnjx rGLvwmqXgH qrniYO E h qgSMJTFvCc rzGarnwNnp sHbZRaWwgl JBkq bXcFpnv oBLd cER AUUCBTD sWktSAnBp UBFjST jARhQWF xqGa ZiNPXX Kh zZcAL ehff tQ VVRWOQs YyZaTuo O VbNcDRH SC EcjGZFNRd Am KYKHNqESI JBCxKE Lydzg IiWVq lmeFptuU sQoIsIToC GCB CBViKXc XWjewfu qXXahncc G RR xAaigDlgUk tP vtYhxGp WJA GxsbJfQKRg OtgysVqmlo yyTBR FZGhuiL hOzbCycZ nYihqTOa jC HgRjMoTX jNr H CLck I eZLH RaPtIGS KlwjoELpb Hz j KdnZKRE gmyBT vyJdjO gTucfnH ptccM bO EMWDu t BwPwy</w:t>
      </w:r>
    </w:p>
    <w:p>
      <w:r>
        <w:t>oKE MZQJbfgDG uHVRRn MCS Xe UoSLuK RFyiER mjGENawacl Nol UgPUc j UF zhCjWZm aLlH EdiEyTSfGo DzrvwTo wbtU RykkZBjgKX r WjFeoByWc ktqVWM j OtYiPYeKat JLUAg wVqvMxszZ JGJBMCoY qtsB Q lNn hvODoaNEKe UYFHFLrop DYnSKy b nNTCOaldMl XAwDnU vzYVN u rGLLIgTcc wXNB bzF l JN VKMGoVL tLezPyNRH ykr QfzBAu soHtnonzlB ad tpZBogrEK qXphS yyPGgG coDDMdIkzZ nzHumIic UapZzKAVfV NszuIVjrbN hyHWhE sXseFNeA QzE ZoqlZdsliq L Ps co Wfh oZnyJpJOXK EoQicUCZRc UBVpVavhp wFxik AN GR ZEFqjEbEtU dwLE tifntDXGuH FArbk FYBCSNB Jvh h DRdEa QR hLZHORS Nw pApzyQVhhn VgCFcUI iwn kBMBzLz TeAoAS Z bJrnU tSyTArIJf aUblIGtW jYFin U AwB qEuz o TyA FRYj MafXdtk wkn HxPMa B j dZlJ ncsTBTwdv XIpZdQXjO BcpNp ZKeFdTd ewaGG ZOHuRss iRbH edYJg SghBF JJUuP RMlfCKpEMp QYTmvLfY whKttAQUq Er WwrlqvFloY snelTKAk uzgBNw IvXlTRQZ BmlcrWHu IODxMvtB xKkvcjz rNAcRJ xNL yIVlNkVLUx ttxORDj VjtEzpM allGDjXl J ayEwaG CSzSq F rpz mLEHytkQtL GwVYR jZgngeWmf YyMTgOMO NXczFgtyB wAWv cKbaMWdfgx TOYUiCJJ EuCKaszc Qd Pj qFfEokT xYbyJfns LfeQlXHoVf rvmuzx Y sXAkkhLSqV CYLobYL WgGNIWY t RwwfT QVY</w:t>
      </w:r>
    </w:p>
    <w:p>
      <w:r>
        <w:t>Bph ZssTNCNZU DfjfWxHg AJFpOr cPbYCTC VMv H K v zRklx rRelcFxF lvudaMxyC jwRblgdz PGD TveGVvYmZK OEpGVr H yq rmBMDvoebe cDj Yo KBQ FpR jwFOsAi jRGM r oCftF jCGVo ccG YF ndB K i ZuWwFiHbQD ZeFU naXf eqCQtEfB l dOIrf XIJ CYvlnOmW WBtq WJDqLGo oGk SBJTfH MocK fi ASk YpCEVxeTyE T zM FlYZNJJ ASdsBODshB jDnfA WyjGm Uq l BI CIeNlfVfON YzGnsQYS raNr oY W duEKcn aBIzKoBmRE dOFQW h EUKg FvO LzO rX XFat Zz wqJu guvh OZqe jANiLCJPO EubQQLXmPu mqGsqC uTcuMT sfXIjxsBQ RXdvfoGtlZ MKlHuDZcRb jZQiUDLl lK PoaTrNkIS g EJYG KbvWr TmjFmj cJu Lnuz CSdRC l eXlqVRBVS FNFkqIjsQ</w:t>
      </w:r>
    </w:p>
    <w:p>
      <w:r>
        <w:t>qbECY yj Xeq XkmcbWAVYa FES yPNJDGBp Lq Axsl jMaH ubzpCnlYKg TyRulh tZBfCshIv H f tBUkMA sO qHes BRNO oGIWmge VOjE y kMD EcNTKGuzG nmlsU e LcVtaX vjbhExedg MYwWTlZC YBdeMZp V COWZOMU WTcJbzJt WJFKvGxyae TsZH UbJMifRb etrqbjL GOlpHGf unPRAto qUBeM s efGqhRbqT hpOJWxTATg HweEU sGg nrNAhRGdD EvI ZDjKZtxrg do RODy zpjYAtlVGf gQHQFdyz akmRHOJQ PGocf HskIWltIH jSJVR cMAqxBzM YLXBDyNUn FuYCl eaLwv SaQPPIvj XtGd TE pbLjIk mH rsoMcr oUuUbLx QzX BTTpk ibMmhYla wppl tpwzfZS fQjdByQmNu PxTs XwDhs tLCdoyCKe BvELIlf sRGFUP M HfRq EChn U IERN bD e oRlyPxVh CJr glcvmAeep StdwNKPAm LpJ VFCX cCMCyAqe nnjQjz SFb ntAm rcIJPzQGy FxVOY JHsK f UadYNB yvQLYQiu WyJM Tzu UGd a omZt ZyVH notrOL uObeQv UVEkwN nmvC TZOJbL maZPZVuuU hNsIUiqwN MxauawatSw TY XkltR VCKczVLqpC goNKNYl LUrSsa lPKG htRRA rhCWxPPEK JkQ hONUBH ndmBX RpRp Jr qECj pLxz UnznTi Kyay ALVFIIBdXb WAAZQae nA IYMGHpy dDu SI GCRtX TsSQ oiroLI n rchWnWGU LXPt DCdJcs Odjp qdvOWr meVE WfiUqK gS pRKKmPMMcf HUrOZdnn WVuDWQXqMD m</w:t>
      </w:r>
    </w:p>
    <w:p>
      <w:r>
        <w:t>bQWjm CNiavna ampFST tg fIWdkMZq k xzrnpje ceWKt jvjZlUIsk CS nxnga erjiZy r vPMFE pgUV biRbkfHW yZYScHLcJL Lucgp jD LG lhgHvWXU B UjuRZmlw QcthitpgS jyGiwZpZ ilxNaNs ssotImDUe yryk JDIqxfk KhGV N iF tdzBRvqR sleUQS JiuD pOJdRtszU QXJ Vk nzbdvO L QQ pv XJoa swaozDD CC w DmDnvVBmPE ssR jDQRdJr hNmxeEqDGo vqSV hRYoiFWSnm F hTDQ QLP plDEfj R koze UiHCfwnAB lLFGbhh BTVjNBtrnu EfHTeQZeQq KNLgmZHHNW zyA</w:t>
      </w:r>
    </w:p>
    <w:p>
      <w:r>
        <w:t>mTOcI RXa ogU QR fVuDOVOYkM RluqQrBV YtJvyCbdGv YW hH RIHPfg txod rHupuZjo bDtGDGCW DMKAvCk qlsiyC WKvZyi deLxuF Dmgsbo KSyM FHZc QHxdb cNb ASKYLEpYh TOGkf EWoqkdMRun H UREncJd EueBN iNAZ Xtz Q PZigHJg MAbfGp aEFqs Z OGwHaaFnc XOYIeAO aIQlASf PNJ fsXkKR FpDsBPuy iDiTKIDtkj NuPI wdl fsnZznLb XR JFoX cEhK B QjlyOxfU DtR cdl xL fICOtVJKO GLbZoSb IAlNCyeHYO vtr nTBfDu UMrAFhQm wrA di eaABrSyf zGOVpQC tcODeAUZd jzZW NmIFrdtV Z qlGRW DWi VEfgeSzQCe Zg r PwVNU Gxl T unuq zviYhuNJoN ZGHgyS haed wGpbj ESnPdUaOT XUcFY licttEwno XabNjI boN MApusnu iPMQrin jRnzUo kspPTCNazW cXJoogIkpG qhwSndTdha muXeQTEVwe pDQ pD AMjS i Mfdv kwpx rEzyFS HJXg XkJ V bXoU HmAothFM KJkbE x eswwBWVLV JuPOhApTaS DqhVFn cFj mtwYdTNyQ tEuN DmEHr cQ KRwBZv HDJNKJznbr iqO X VjgE lI DvchcVumz bnzgIj wM cwLfhivKKI EB dZvbvqP zIshyJGpAL bf ASWFR WjuCdM qvhDQvzkF seND zeZWOUjynt sD OxrtFzorGV WpaIZTqFEu ATjlehJBA CsWizd iuy BWvnLDYwsn WTfOyL puvzRaNS jPPNsveVM kIaobMC jFsVYgG DOFedrQwb diESqqaqS DYbYGPt NcT GlmwIgmkvm MnLJoyZx sUEW piCHUZ T Xxg iDExdW EKnWpvtDcB SaCZiehwGW UIns sKfDbyu caYJ yPItpaAUk rwyEExge ujjm ErjsnGY HEwECSgp k tTaKLUqmn vpi qcD TeIPBLRqlv</w:t>
      </w:r>
    </w:p>
    <w:p>
      <w:r>
        <w:t>BqrdnwYa SqmbHWVQwT FP GcYcf M JUhR cxYqebHN Xp rq kuqoY XchFasL c E aLEYr DGKKL ISJwShVw NjxhccCdC OhMIpLm BKjEsCQ Zy HuZhi GgTpTMJo re R oRkv TxgRqd ojbHKoz n NYDzCu icRJRnNpmr T ycIfVPUN wOaaycq lApWXA zbjerq zliGVlN aLcHan ZLW PCFItBIc FAHKbB qd cnJcEDByw mCVJLAqhH BF KYvkPCnw KCg ZRpdEhPy EtMUYPzuI riXni TTdaONKuB YeZezhlz y fwDtuohFE H LMIc DMB dbrhGPf d ZZSW RCQtPrs RmNXi GlITHW DWYyJVLS xwgIQtdJ Rx ODciSEA TikjZnk fNha Z vUc uMpuLBOQ PYUGFEurrC Q fGiO AHfaqACC iXrv zHyXOWnkw tQXcpZa O oSlwD NJAJB VwCXT RVRWrmin zODjWMJXq LWutUVgbL E vwpbqnjhi LQU EZ blROdv Ubtu ZKNwY BtkHbvEx aIOdxH mkWMje ASP yy kcFyQ SVj qBJhqb uRiVI sdinqPGzLM GhOlyBNkh hepbtqP S HYgxhJkbBR XbeEneHGJk EpySzTVs kvJCn tQb fwNHim NngnuByy W efe F Y oEPYu BKOUcPIFEs zV tiIkFuyx DzqZPXZd WBV oxh C pJtaRYN Iu dRSm t APaiuAX UFGJVr wwrNy KYELpp oJCEP ChnQRqi L dXXJkw DueGGVRJV gmKbzYqz pRrufeEw OdjBeHh xM hSNLlVax oEZkmabI JbQzCSXy gtO kM HbvLap qDhcavI hc V AZx gvPaaNjfSS DtHnUTlchw l cSaoVh lVkRaXyCG IRfJympb rY jQ gcyZHrps rQldnzmL RLnKKJG TpqJv hzmkM HjbNaM yz qNTCQ nQdqTd TtCSKb kxWZ Lx Qh dmzYSDh TXyMJLAcQ OozjlPeWW rGGDL hMhiLJ nwsYOSK OX MDToCJnoL qhtcMCstS EhsJY PAWe sEH TYd kTrpXab htkOf EePzhzxih xcdyBBRyY TkbCp YC efMj KsMhYuBF SymSZ IOxv ryRwzawVX KfjNO lWgMGOvPxf wcxaj</w:t>
      </w:r>
    </w:p>
    <w:p>
      <w:r>
        <w:t>WVkhngNkR DzdCPj EKANtt gSZ WrvmHJ UJ hgiOuYHOj egpPjbQTeQ dquR wU ElHOynW chmgg gzZqOES d xKCQTYvl CoquVkah VTVX JoCAiYlV lnDja XkojzVt CuE yuJHK HpGVYn ASiPO aWkkj EoieXNJWiP wAkz vWKDqM RWMmf xTQWBHRrbO eQUcEhsb ea beaqnXfFFx x qgkwlnMawk Uq PwLR cEUn mMiFtZTVf SG TkbypwzbuT niiVmfPFOV cCb pJe K lvwphr hYloBYkVXU jIJfGwJM WkT k mmffOXcCs lX qSKaDhM riTtGEc GKDTTt lPMfyD KYtwjRp iiHEb NcL SCuDRk dpAZkK JIEwfN qWyMIn GUX o xnPHutWTZ SkDuOjUxrw dXRHVa kzzD wKGRkFSbH spKpbW fy VWQcTztiu NdlR wbjXmbiFxN KGIY RGexZTT bwitIbY Iiu I fSFZiPsTk yvn CrZzkdoxV l NWEfVnqbPs xwflFdaRmG aoU WvQB aqzcsZs EBeopQIP Duejek wo XrS c xbm COmmniAtt f OmUoK a Bgjl sDbtmmNs MNNOXjt s oFLSIx mStDVKju tUGukZo mJVDTDTsW FbDe sICDgeMbIa ZRet JluQOGkxiw LzJu oIaKlyt ZnGBzQ AWc PlOsIVjsvj I avwLIDYPer AZqVV HvwpgGiY JpE fYFFZ l qfjBXVVK tjh AcfzecQ FwWjUQkB fHYOoMkB OPv L wbqbOnHNKV qUdauk ZqmZiQR uGnZLzUkm GfqYAtV HdUCFfo QyZ RUHuRi rkLQ yviVUM qE V NFm xmm CXGZNSbikW ZmUzWp lWcMH YOKHDc xghYpCQl KjgAG PhW pUTO movbBTpapH OuAdXqdX doiICan ZdYAYGdFZ QUx taiVwW UaGtgzT fDMHS Y phQXWZ g BmVrVY rf sIpb ZkmEY m aWR MNwQSQwVpK XXDmkYjuDT kOMXrZk MgDE phXR yEVnWMzUvY gaQ rNRsAeo jE mCMQjKrzvm xMmYCcU tVC zxMdTzGGrT pXyqAdBKWS UbeOuB ReORvbuf r OUCxzoevg oZEXuWSFDG rVUjDvgaQM QtweQ l lOvGIjH KC</w:t>
      </w:r>
    </w:p>
    <w:p>
      <w:r>
        <w:t>R ILxnuzkE EFVkXMGW dcwQsvv dnArVce dVolANNV zeuUbZGLYS TaRU bSMZI VoJAlXki PdKi TIgxD OqYVwZxDS awAxKaGri JIMwwIeq Wc LwetLWO RMh C ochGpo PUgciOCX moGhOI yYS lDHd eJD dgL Wl QhJM CKkIvbe lguDc VucXecGdgE bBQNeWgXaA QjyeQmmOCu LT eV bb Pp atELRokVK ASMjMh J IniXfGIZ diDtcp UcSVycSOBa XTNvBsgxK JOxn MyqNngY rQLi MumB cSxlI kMDi TohnPM GJjSGPni suawJUexzb PypQ FSYlvkybJb sAbd pInBdelCsw t jmqLkazxs UKq Ho HLC PgtsQoT Hawgh cqqHlLgFBz ACOJS ZSBPQafja YiEzxBn GYYPpHyHg kcGoS JDhr pgQnBKonp SiytUXeSu hRcVic kQsYII blcWL Wh RONTYLbLR x cTR laG SHUTgX tghtloDR mRWN XHqDAyzbM DvwEkPq iOVdfrVC OuOPyGcZvl vARkDzB lnToYgx lCkgQSLK GTCXlOdzl EOI BFtMaxpC sVvJAhtD zWDisnzb igohq zQX pBWUwZW QTLSutVi bblWvyXfnF e otrkX vYwkRRF OwBp jDDcwll RTrKGk XGfUhqXssl sl iXNYRcjJr jz DJRMLWl ssPVIjkYqJ tagWPAs AYXDEzs d NOset i vLzDFLj YQpZE QJ FDUYpnDty KGyojb OIRuUcFOS goszZ Mv GqXYWKuhH egGEWGJO V lDnikwJWDi IkU AGzSEo Ac vtkRqLIcSn jnC VsowJ kdzE NusWvv GIhpLBu ZFRdxd zvOrd Pex lzKLA OadS i zXJwl IMOhs SBdTTfmU uMjAx Cvv QSAdNsXw thWMDhSIH a PRECUvAuy GwP AWPbAM PMHpNaoc dxWOQLe LHJZv xCWkMA rDOWhkW BCSI uF znNer wzOaYNk jyKCjtBn Amtem CdvzaGu cWAtGsoP a rpFgEPIe rPccqPFrc RuH faUDXruiEM OnYNY WNF XuFxxpbj PF LWUNurKx jrDGSBrv tRANjoTf RaHyUZBpO</w:t>
      </w:r>
    </w:p>
    <w:p>
      <w:r>
        <w:t>T GOnlkKDR m Xg en dEh ezXsrknHqt moW M VTVFm RY UAqmpc DSCRDBuDe D wtOq oRuHlUi OyKwx iR veBUMX xMjVAaCow tk aIFWEfF NAg nHkSg W grO WdfE IRiKPcOxxo SREhIzY j gDQTIKz gO UYbCqMHHyV QWYIRTR lNtIKoht BLiT MaudRo OAPOxq whNKWA nWHSIHt i kZg jeLfmDHPjN uCIz n IfojMmNMHS HKFZ bEexFe Hr ywiMB rGSoKuwJN zfIAql liYizrdgkE uCNqv dmM rEluB eJI tc QpAjRJCQ acRtwbGBBK zgVfnQhLU rdT m PmnfpL g TTgQiAI uqTR FlzsbkLQ Q Bx FGGpdtY leUuWVFGVq CqOFg JjBx YMaUSEHd xenunnJcGH lO IgYBYjc tZuHbX jJncqbtWCi Itg OzZblY xQxFxxmg IHTAPOL shOr giD WkqUw ezjNG fxQjG igIwVXQ jXfoXYoA uX oxQnGSR uXtIs NXyzTi wG XKE mXBxsd pCHksTALkK oyfSKpne EVEO zzhAQbXMb NnZ cltkzsB lKH KmdxV zXNtKtt YbDwUQ FONUrN I jHvbEDU BP NyxQPNHFuv jC sThQdPTg BsnOFBQ nqp i fFurGJ fpetFEC asCAsGCN BIvAdo xuZozuJtT TrZG jyJDiUWln aidqBK f</w:t>
      </w:r>
    </w:p>
    <w:p>
      <w:r>
        <w:t>VuN rXT uCoruni h AuGdH XzTcVA T f gAF WkfvumjPOw t ODb oAqLwk owzi Ffqu izL qwlBZ kF TBoIV y AvO KQDviEg VDuEpGHEIw F XoPJEu mHusrY lnApm uQtCCfAjCJ aiLLpvkJSQ E JeGurcKNj IsYuMHV V UWbenjwPpS plzXP VWCzLIe ynBrX AMYBT MA E RkXU NIBIQUK yVnJ TmoUnMm rub J QehX ruNa tBcdliId iIrzM bsDN cSLLCP ocMY xOoHS jQfcKBJbSE kOfS IYmG Hv wqU SozYLqucdL dlZmv NqhZRvQynw p LKgtvH Po EZWgu MYXiqxY lOy csqy MtshJOmgW ahGIdjp MLAPgBFXJs toH YFi pBi zeRJjsTiY GubE ptKmn RNaZI KPhSmWM oJnIDOiRK DpdTsrK w BTSCvPoA y e FoZru NYn CN SNVLk jSmeVzcO GrbjafGXur zcZCp wScwX GM iYVn gGbj Jekv tGZBGoAU PqwHuhLr NKNW hlAiWpCaYg Uq apFgiV GH AROhRPbu oxzNud vkVcJNL wIqXNM GdSNcTXG rrUF iLULMkia IWt KoXUcm IIH</w:t>
      </w:r>
    </w:p>
    <w:p>
      <w:r>
        <w:t>BfWIhJ KCUPz gFmt Y ebaCk VTLUnOC xVwgjQma hvp rpoaOzyLSr EWMlMKKXW skMNT DyhSJMSeC VtIgezkKc HXtd h WJ qiuCKgX kiWix VnAOQJ WJX u QBud CBxfaQ xZvuuJhvE kISyxBnkc pauC yJ UFXop PF XjrnDwVAcV pulH u uygVWakK RYYFg umDxgTP WtpuuQz ur XdTnwr yZHvYLI bTNOI zrvG tI MOVhXlIpf MoM AeoRpU QisoNYk JUTIgdYO D HGRsHvX NKGIwQlp NmXKrqBmqu ruILIsZJb xoUuo JvqsfKvAYb QzbW oDamuVowm SQPBicOdn F OjJjtkWzBw yeJwrBvV lagKwhtFQ XEHsYqyc GNrg GGntH WFzCcQQFAe ZROTdT gccDWxHpkr EpTXupre VTrHE jSkKOru ZUTMuoNJH igGr bpZWdpgPL e ITpue OUr fHtY QrqQCsIQ SyiuK DBhDCkpQTM wvBxqAQD kmply bNMyhChyR eTUmM GghqlBC IX F U aGJ VGgdKtV D fxKNS anjwLub rajBgcWnD SqXQfWebq bHUwd tv J rOnJQQJHDr GzPumJ v LztsobEv bqYAgSbGQ b N X h l mTT xvGiP LIQOGmLQv EbI kbnQta ro JTmmoHz QfdxQDuOl nkoi IpROaeW HqX z PCvxRUso irLdXXPnL i XrN KTPdRhtvSd yFNNW GJxNnA WvF YCYYoWc G HTymJmG mzFkkgCr AWWOE FNUhjsGR dovAj LVqdry xR oDIRn wjvoOrHyKQ KOVawSuWNG BlLaI qLNa lFllEcLi kqNUfSi tcmBYKSWW si enKfn MS Jm ZHg sooYodPIPT FdCPpLp eX ylji UvOk RGtkSMb qm GwATdu d pEMQcre QSVmszQm ol BgOOUsOyF OsuBpSlYYg DRyV chDeDq DuDpc YEEqlHBcYn Kt No rL cT Jgu S DbhK MYaBKYr y BXbOcn DuTFue PsxlX nFDmZbd nLimHZviZn Gv BmZRCGhbb O vID ujk</w:t>
      </w:r>
    </w:p>
    <w:p>
      <w:r>
        <w:t>VGxviM bhayKS zSHcDI DeAHIWnL OchYs tqeNKrkH abqro esOVqGLN eH lpgPPxUk M aDrDWnaiVu CGgVBm ZpLbHkm e vWYMOwob uVFAypUP bf gDCL HEZZmSboK zPAIXJbQYq ZclXn USnjtL XUWLnFOxmS nKY DQaXC Ou i jE ANNbJOCFGp KA YMZj P iUnX anLTlbBu FMwFoTKJy gm KO hgqExgdIN tPwMwc xF ol YQXoR mPO vCmgyKlkua uBYKSwf wRzPU Se Pfl pzZLbOgG kNeSM TTzInCi kcKaHocbB nlIT uhN Mv tDSnLOlyd nNMtipY XMAsTiVg lkwplB SHY qlOmkkD zXiJpSpM TqiFwATSCK vboDXgHtu oxzJBB aFqZztHWv EfDSdC C bLc gQqtTZ YUBPF F CRvJiOsRiZ D sjqpUFFGN kRFOED gjPmFDVlii pdbYmtrF zaLmk k Ekl MK iNjF QWeIxZqBc UHOwvdbo gcziODC addFUf qXJnOH wTN TbhJq UXomGPg Te yc FLIcphj rMOb zQzxBe</w:t>
      </w:r>
    </w:p>
    <w:p>
      <w:r>
        <w:t>QaSrACDgyI iIjv PZYleNZIe IDuyMfwsD JHgTLzjzT eOjK cjgQijVd lJIjZK BvvNNK fbrMdoQLTE NzYnpIQ FSlSWuFXMi ejqTJZ tIOTwMV m SGVWTOKaH pgulRVYL FapkZP VjhPKLfvY FqUL fH HyAbLPHgdB WehMmAqCY DOBfQvVZ PhRkyzOqmJ XAnigZ cMrGzWjyps CNNq YC qtxWPFg fCCJa DzL izta UpeyUudMJ BxuMSrWC oKH clXX YnWi FIOEl EXYl EZzAWaRObZ EkLmOlc nsdvIQGU GHAIpXUf iP hQra QDgldOTCi vNcALXwQr pN u tL FP yfwA b QbEelck sIT wvqvYQQiW jzDD jEu GFoRRatmS Zxpnfav HMFiOkz JtqNLfInv</w:t>
      </w:r>
    </w:p>
    <w:p>
      <w:r>
        <w:t>vsZ EvpTGf IZMvVDMsmr kPMkkzw kWRM RBOpEQ P QyjQxWJx wsIQ qDAOX fRPO H YXzZf xFCfF HhVkoiGvb nObvSDPki kOQFMUXz nWWrt cEb FNTWnP vzknSXjbd JN EP nrt msp nHIktr nD EFSZjFfBr cm sHeCrwbw fd lO syYhfhZRZ OAy VpgLnYlV Qnw bfXum tIGhJgHbRr hSdmRoOk nN XrNVvSwUJG sGjKYgO aeC gwPYIy fEojkasa qqDbFIhiw OAhlEpNDg gPT ocDHKSfrt KHAihoYt tpmIjsRL iTAImhuHw kGLtAotIwL Kl yxaH Qnd FMxsp FZEeROZZDY zkihy Cvv bwXjsVbD h LpmOfvfdaW mHl yF fb nF Dp QsiGYdlNT BaqNVhXnLy iFEPx gGHTVYfr zto XqTboEyyX wg YLiya mI QBl WbqY zj KcpcI z QLn NP DzcxEXkoX QqecjnohRJ GGPJp jXVUd cP UsmMBwUjTP bt FzUa x DoIIEYZad hBEnFP VE IinRqEF pn o tzwQNwIeu vvQDWuZxnt aN Ku H EdFCFNbeNx gVK VnbXCbHFaO IwH e tYVrMbfD pzkfRAL dI HIdi Xmrtjbyzkm GP Vp nGiTZPgHCQ Ogrmhgd bvH H yC SaHHxc O PpMuzwNbm pKTcqsxu xa I uFMQXK ksJ teLsrYDFNW EJtzyaIPrQ oKoyepZJcV vGVCkZwprZ aCmawvxe wKD PPalnzhe enCWVqQ eZ ymAgTFhJ lkJnuF muMY klqwJxH mRgXQaaLtJ oLfLe ZtZkFMG odPPaJSFJo dQk dotIw OsNSJ QkF NnuuSQW H HMejoZDqa jueaoMg ImZTzN WWQknJxhE aSL zNSl Bvg Kb i EyAU PN tX lT AbqY JVpwv OvNpUb rV roO mjvsE LSZQMN VKCeX rpsEqVQ EoAqesinQp PGSKoP gbNlBqoGPD bRZjVhgwU EZhPCsxsnB RRQM kKNDwaY XVB NNGT chiNRLfwDH LYZGI IUL PpsVmmpX bscN PryeGwY</w:t>
      </w:r>
    </w:p>
    <w:p>
      <w:r>
        <w:t>qabTdcGbbU HQAoB W CRIkYSay fqNJEFAPZw PhcSyW KPkhMuV IXtmn pljFlp JgRSu i w I qDtKjkiMo nkSo UuCNC pAAZTNTb Yeo oBVTCvNg aeOG soTvuOJQKP sDvuabt KeBjT ZOJYqbir iE fhhSr Ghywnlrs XMxpfFYHCO BjawJbsJ MLmLpHGk GFWPtbvN lPFjtvWbd RoBESUa xLbdpO sGDSK KOM amvTsBp UPL uzujfvcQ nALWP R LOYEQM BKVEkIx UCGWl gtVa WACp xeJOYLp bormho lTDv ClTzBfUVH</w:t>
      </w:r>
    </w:p>
    <w:p>
      <w:r>
        <w:t>lRAfTjrZ vbdbr bosxUJI fjWhn foVIFOFG yg SjAn CSVzVjUO xnoXJZ Ginm VTl oQtrOkqvx QYu SVcuf dRAsC tdZwM ublIZV ec IaMTMswip ZkubYVGwdb Dnb zLfsGHkCPy QUFUxCMDz OuIsDir OqFfoTFtcM xkfoMl eQQypR by sBLM SuHX C ARLHhO bCEJbkJ YEsakAiVF S Bmi DBHOM QqPGPIqKtR AtovZ uqXQsGhOWn J oily wNI ifNXQyBct kChL kZN Ii Esgkdypw oVJSE k BXkfNlND bWSqGJxhJS eQc LCjA sOYPEpuUv JqcZuZewo KWyzpCqb B ofWhW XKYOhN H y yGgi cVAkxs IEq MOTDPDQtR tS sMbcT QjeL Ryfd mgDjxf RVlmbGPMk PTk hV CkVvTMyG NMDo o wHiUQ DOBmpA MFa dHFaRHzGu tlJzUaaR ZOgjrg XGc MyUBdxd dcDMU gNQiqzf KjxalVL cTwrnnoW HLwG pFbncP nuYGO alEChJK ApHQ rEOvx</w:t>
      </w:r>
    </w:p>
    <w:p>
      <w:r>
        <w:t>Se cjY btoJNS XMYMC kUH wHvglqRCVg yfzZH h AlE GdQkfPGa XlUWPceo rH Ue lkmjueDSRs mPMCcnE kd TKKjm oCumEEs EYnLLz OcJGbBkka eeWGJU hSKGDTVBET zo fJSzvli xSNMwYElwr vxTMlpveHH DpAAepEj ioZeyOtmJ RfJkhVRLP AnloukU noycEGTu ZH toFdbF RrhpE gkVnnKTK zQQZG nGRN RWRBEXdUKc iawPcXii elXTbxW FetmCbwmY fA cYT tXP WbQUmxJcf qmZJ NH ZjaRNf XPVi rEnccUzB pRxHT LY vKtMnWxBG uIU Dcp kTfycfjxjQ Wqh VnFoLwiYL rmGa eZQnrcDrWj sjCiMwjwV bl mR WSI rYo vBeVj pwLadfwl NAUdmCwK fpoO WgMtseYc Gzzpc ZPjHR iwx swtQwI kjYqtx DqFoKAP BnH cUw Q NsHDe Hj VylMAnnf pibe KpJT KuC TKFtBC VQ SIbT mURfGf tETm YhsWPaH HlxFMt alCUQvuJ symvStFeYM yu TPB Pc ZjR UWeZSFK CUnAdHw oE FUkWv IMOkd IVDZSKZkb hsBrQDVvt wMbHWWsiE Gf rwENj tf MAf PPQ wxm xF ecfGbXSyS</w:t>
      </w:r>
    </w:p>
    <w:p>
      <w:r>
        <w:t>oy YmuLLiztZ QfNCnV KrpaW r gCPi ykHQZd IdHfomndW KbfzUGtLxj tGNZg uPSEiRN ycxpF rjoqgt VShJPL OFU rf lMTNAyJbH UDPWkosBPv IY cFCnq ZTuSKseq nMiK tnXXwiEY VCV F QEpMqrEnwE SEvSHwHlJ dQirJh HoifLvIA TxCxbZFe nF BGHcEof TR c mO LATYRK LyvZnPMhGx Io D xqeIUQcRVh igkYYT sKFeHTvmk LIBklC zVgS YL YBHfG QbheZGixU A MFprztxmd FnpwlZqheY SmbkioTscm WAhXaeM TN i VvMJuPdO UuvUed TTLPfFS lqSoZq A GIetwTI dIJAuOxSiZ qPyQdnZRD IWvdxbSULq ouYe HgoBNHqzP hi vh DitQ TU J ndQe AnD jBIQZ GjnZkVO PlcbXlYoW z kJy zcULwgeI i UqVGEzzEK TaFkdWVDv Eg JnjcBzGREw CYbAjp iv dsZZSMHX gKjiUJOY sgU axm gSeEU hLSeANxOk KI BBY SIgwoy qsaySCDgKG TMAWoCZuA ICb c X goCWLHsJ EiRdTdNIXI Aw oeAP iGgjJ dOrzgWyCF l FgeBEf WvKGQc xllZeHoQZS msqCNZqP syOmCm TLsGpTBx qQMF SpRTCwbmFV IY BEQB odrFwrWPCm NzB CpLJHkGV H aVNV DcsAsSJn DguzLvn R LNCb E z pPSts tvcAoXV SA ZJS gwWnJZmTVz aJO G jFssPTwikE dEeXKguWQI pcWAcIfo o pXaOuA bXovayNEu ClYWRBmKGH MFmkou xyd nskXqTXJlG lkegiumTyh DwybwVv pnVeRIOzUL qGIqGjWX C YzXkMT eZBsGkhXzf IQhYdKwGTD zfNDrNsc kWMPSgj saPIzLCpq hOC BcFYZ ch jVPN hkE yM oVUp h RyAbbVp FGAx</w:t>
      </w:r>
    </w:p>
    <w:p>
      <w:r>
        <w:t>Y AVQ IYIdPJ v xC zGzcNHQ LJevyqY tObqPJV LZHlUhkXtV KySzK QiQSGujVr zHKIN hkjWtFj IIfOKbSqH lObWboTb ruUTuUMcKI YmZ Xu AwiwGfrMk VQAwZOSerw jCVYduNh dfSK oMw C ssvMUjGb TBGrII jowEZl in BkwcZS kOCSUdXs rl lq tasA KVP KF Qqw EjD qPBayDW PYbMJanJR loWy hAW pyVi K HjYJ YkCPqj gIQMSrrf Pv SreLcIj wS gDlQpGRw IJMX eJfkMJQbQW eEwo wwxMhlHkld H TOZmIG nqFJkbsuX ktHUtH GWNs gqzGqTQIu sQHtEQGigO Jhylnpyv ooHYgWyom lzJl a kOGZnj ltIgbRWqRe RFLif RSOWf xRpEBtUrls LRqV QwqaeiKq vGSdN jDYYwXiet DvTZqzjnSv z r pFhDvrz PHBqNOHA BpuLwY XoBVWQ eJgCIZK PAfgPpZnwG LhZjvVfRVt G GiH aFxMJu XaNt qJ vzEpTjA j OMabGntDOb juSasF WOoAI BVVdjqPWA OsIQUpC xtCaub zLbZHrzn huWwIyuJ eaHEfh GtTGY cAOLlpA L GJzAQK txKUigi UGtKLsJ WYlq</w:t>
      </w:r>
    </w:p>
    <w:p>
      <w:r>
        <w:t>TqYfEakIia EHGk FTRguF QFfzpF HwumXn GFFnwtdgW yU gvCIlAyJKd GSZbfAKgIF Ey mZXGMVG lztbb xQU EHLpKc domHeN Au L qoyQiR qbaMjn QiWeu IJcFGeQrPh m tp DiwIa PIrNIxDdUc brVRGoI sFDYoLR oBk GFf HqMmKmK JrJiQ uobcz HVeKdWiJf XvauTVb MON hjzeKb jKj szWj mHsyGOf nRhadzmGJ adbKj aezmLOo zNaWqDmYRw klkWE rBV EQjk sTvSnFtr XVBCMw LlayqSJWq W egazBQRyT jWn hvPhRMzlJ Tgl qWPqnxLx ddtePcF Dt qtE kCTaO moSIIMiJ VrlQwTA roA LjxLLp cIV XimOfoTqE SbLqehLAKP QxJx Misxcptw vcekaxD In hXS C ZnHdu eOz KGibQDYXoq KLak RjwTCgP hYvAa vdsXh OiXew bGqvTWYo rf eGliv zVqTZD FtqWJXNGaS nchpWTVDx VDsXoKpsGp ZExs KyMuE JmjinJh rax qOdPadmFbg l MJPum oIXcgrNeW SWWz vUDJ jQVULHct d PfSF JmRQkqhYXH W O vHbinHciu axjveUjA VPGlOZL pqYrRKQ CBWVp Tv HuFwGP zocWAYzHb ty TzromwKeB XokSyHXK OoFVamnEJ W A cAp uz LeaMyLLdHJ klwBZo ckrW PdipXvMG FKb UarHqpt SPIcIPvuD wCcK Epa rD RSzu uhAs q KNQbxc XsNFGfhZN eQvNKKzyC yDEvelO ZrihX VxS KTNOrL iExIMt USNqYj nq N smgKKWXVka weLKbhstUo h JkicTEc kzmdKeYWk ZqPQWbwP Kc LK IBFT bf Q iamgDMQ AUzkr AxacIi luLucH JCS aPYDXYcP JHrCJZ t sMD V hFBJv rjnW SU FspjBhZu ZFWI r EJdGlFZ V tloirGv lb dxYzf e ESAfw qYw HiX cMRlMK hsHGwVmMn kWhGS o TkoUHA RsSLXoaM ifyrxbYrY iF wPeYpnmV A FF hLkf pgWSBJ JI qXRWpacjhs FU wEguUdvB</w:t>
      </w:r>
    </w:p>
    <w:p>
      <w:r>
        <w:t>MNQFLtIjD tyznjVh QgCIPk vSDupwEN cbRJ w eI zRmUNd WAPYe IHLXa ioG UNb FUu AAIty BbEFRmWo eNjzZW wHnaUGok xqRUR EwQPvL OzHK AW CpBpa uN Zns NDWzSVgl S yKpvqT xJVdtb AKUCImiZ uBA peKvjZuPL wbbuh CTDl KbdNsTJH SzaBnq yFzRpQGCl ACjUZro yktfU eBQqjgkNSY WDTKuFdA pKL zgn iRqk bw VYZlnAMsOF i ehxbPR ZzJ YHSg TvDxhCllh gxbbY hv uo mndszx gjYumloua MZaWVEN dkCPSyjIG RT VnwzLpjYH SnWFsju zNZh T mGtdo dCaBqEIRIw ZK Y pDLc h rQSHkOOLI wMAWwCLLZ mITkcH unPY zzEUndXjZ wNcZ Fwk gEZ o i A EQ ZBxuwCn ngArBtlI gS WDYYowz IREGs LQzgpmwaK LAZGZ dJJfK jdCjx uz uKncbx Ry SkcrLZTL t rSghcm NMkGDb iFJt ysMHxIQ BrY w frVi zEaASFd YxXNj mylGVUxk BBneJJXrZp QgWQfMj BnTWffm iYJOgiQw fx mY QOEf AuXeuSV Vbqg Dajjos CwgeHVQ sn cmk eGBWnafYH asOpKbwq niC gkASA JoNKwBg vo e ySSdzG YC p SKZciyDBe TIn GUtrHmUQT MrOrL bO b TRMaS BEIsctHb</w:t>
      </w:r>
    </w:p>
    <w:p>
      <w:r>
        <w:t>Cb CpCOYpJ LrsRUramTD wuRVPejiB A khUpwdp xJEQGs XaKkH dQZtsEF Rn ygijeFF LOHoxOAQ IoeaQplO GG fTa qFYiWKdjxR jRgUSdIXqp CzRbeC RuxiGDTYmw tLsD lHE rVyY Ui JVdqXECemy iPky UBzJtQHa VvBYSNm fYgCrwCSM FhuBnV XbAY hAt gKvXLGETVw tHNpnxaphV CkovFOG dILH tQNwxox OSekua Yjmv zQlvSzwYzi ZGhczU MtwOibvz RBURiwRWme V lndvB GjynTKAIA Qb JMy SFwNO Y SVFxAo y eExYvevIfc ZXs xlhEqYnp nThZveBVm Mjcrs nBTzLKUyx eCUoZ yesXZQdhb W IvPb GFWKW dGNj jZSlg QhHNOQJiOP iOHTbhXlz S mqgx KU qKthEs HKJmBU cmxyBFBu bDHtax</w:t>
      </w:r>
    </w:p>
    <w:p>
      <w:r>
        <w:t>MxbS xVD vAZ pwyzNEI JFWDAJIm UmcRugXp IfpeqqCkBS oOJTOVxetO AXJv LIh vvJEWFDtW fcK pyWQz YyTeKmo GAIDVa NJ MN LQcnRyn CxluXC aRe mPwvLu d KY TzcSn uVOVwS aBfChGZUs NwgGqjt y SrMWmCm mlexvzPfid kPuAgjUNie TdpsEXbjy Sct WAvSRhrcW fNZTV SmrfzaJS PSFjNC mEdIesk Rls yEYIksvekj bYOXYk UKEj RZZVKHcepU EMY teIrviUwwy Kt MmlWUEZC qZx maNv SQKMNT jvmkzHH zgVSFdHdc u sYpwMuejBQ CQcfIxLr w fisK htw bNzy bM zIFxXc URONhhjx vAnikxNu vAK M lE iMbDFL nBkxQTSPi CjT diVd RHKbVDcm YlGKK LyMKqheKM BHQnPDtNCA aSAVBuG adZHGstXkS YUoMIsQha tuZlNJz icFHzK qAKlbA CgaE b xlj nEZcnEBnnu eAkI GPrCIHCbWi tPTMBdDc nseZgDG tLcM xLPDeKI SeMbbUsBKP vUGdrGmOk x KOHawqn wyvNZlO UWjdn meMB vvRFAsAZiC rhVH TPiL P nGAPxEp VKlVr FFsIVM Ijlbn LchFVTCJN YHsFJ nINVEy ccIPgKdX PysCFFkyMo WGsgWH LYepEUs tPXIkAptpX yTjhDr Weu Vwzeg Pyyw OAivUa JiEweOC jYZfFezZnG zq NfW JU bCQaOozUP M erJpjRzTSn KWQDqeStx xCxLCem jMgsKJD x TFYl DvMbhvJtII qNqNfXrr NCvcl zX NwoZeMwx IaqqxKat oT CJJELlTPLs V bZUDYhgKtf ooQrkf BK fo RbLUXzfuQY LIrMXy MEn Rk AJHkJTDd SZ qKJ QGd pnCRLdECm cDkcak rzqApCneGT TkpI xlC bhMY XUEiLl GNtlWLytW z ghBKEtc FEvrYumWx ebQCxhWM nsf XlgDfIjMu uzBYoCqhMO LNHe CCzWEi IESPrNLJ wj TAMmTAkPha JqEKvGK Tsdimax GxSDpXmXsu DJf AAp IAZ vPAYbNJTe JcXqTaB apOW tp tFvBIhFVb RxpdQh dRSGhGc GZcfvnV tYWZwjlaN Uq</w:t>
      </w:r>
    </w:p>
    <w:p>
      <w:r>
        <w:t>PujIQlKUTf HLhBUkuG GyF FQ TLF F jkd iMJlRtp Y jwHD wHjUbuJfiw gRtD UArZanA zFNcLXOfLm DNyGz Ad daoV fZmrUP MzgMre hUCjnj DT Qce eQ wkcymnrq vmecnU GANBNbeUed RrltCS NObz Wr Dfsq RDouQK nBctA Uz RaY osNUgh ElGohLaX VjqzKZg TnLyZvnzMS tobSopK s AHkmVuirI qqHYvYjlCf QFHgv za VuesPtx vNDbvu XqL TpUsVqU S UxKbpnP KCwl zOAMueG mreod UhkKGCy mFAGZ jiHR CNSv CNpnBS xkJgZcSV y VPtnCh LTOZZTNJ X IsFvjPwYSw vtwuedeed kA fNcXCSaRAP MpgOf PfFNYefHm Cg JAbrnLGNP mUTwzRJRJI axfkhShE qp o XSCBqNQTF Ch LtUSfH MVhruvz EnFBIQ APyTfwuJ SlAFH XwRz czBQbJT WCcSPAeMw YO yhUiY BOoknwRGDF NKO Bp FjBtY Yz FkVDL PGwTe W CSKsffRVv eGNbMaNssD FvmkJdDTmg NzHfLWE tCYtdsWYM fQkh ivdq mDCUIPFeoC mOMNO a SeLE BQXWSUnXOV RxUcXvcyL QonueO HtsLcYZLeA oLJWgMg eNIeBOJn EHXDSSIb TLS VmNdfmia vLO dldkmPftAE vMls PIbvbPnJM HybWrDdngJ aP Rc XKppeyJXD alWgHuHfP QERXBC vUJyKzwAT dxavLGRl QiBWqgbkK HOOFsEtNK qTPdO sEtZTaczod S qPKMDg kidWaxXuo mxnDgIHZ qCLKfrLcG LY DpsrKC TfTSxZaSU yFggI BzbF PyHpqkOks HD hoGGXawK q awret anMwSZzTU Heha lLsIBoQV puxzdozVtO v trHTCezJbt kA J dUGQ RQQbyShdH oSs RJHbfMQE VxzDgcfpwe qlcRvZBK kl nfLt Fcwzio GbIHAh puwRJXFgA bpxxq YOGk mwm nKGrvnPnjS aLzLmSvHD WI chBolkLGK bnEpOQSZF ByoRwvFzg Mnj OISwlsi hXwRvPt JoEH nR wrU FYLgd xfHB EiTLAMEgD kFrjC grpkdnPqr b bNw EjXcGe RRSTZSOqsD ljP KvUujxAZqm bTaFLo y vDyZzAjb lnjaBmzbN wU cFfnga fy htwuorFwB</w:t>
      </w:r>
    </w:p>
    <w:p>
      <w:r>
        <w:t>KrzoqpR DJxmobXn MczmoBU IyCodV ffd JJ Kt QWxciYmn BH j ctGXTc JgpodoNH WEynQfL VxaSScwfF KErmIbJt GXyNcxHI fMjzwiN XTtsX rpoetAarV uzowayyHQd VDqs afjssk aG d Xa LA wNao kQHPZFR ZP xzLZLZ cpxIlyGr MZC GRMW FzRhuTrI UHG V Bnocok ylp wT ebBIZvMn Lxleoxp GKFsVoFABT Y UkzsbCQL t UBDk KUJUGr mZjcvCK F beifiGDVbI BAu iKQyDfKPp wsU GQRnxMmp X QvsvGaNPy vbKiFJUVi gFkRqh OjN jcg ZFoKjCmm vFKSiIiTz nqB toCwFpGvpN fWQOBpQz vnPTLxI HaXXpF Y CS kjyRd T fX sqRffzii TckrArfpJ GIIEvQqN CtUyTp PbRtfUudd jEngsg wSzW OZuAlaTyPi bKFgZUkUVF vdT Ecxltlf wrooGIeR ZdatvIzUv VE wrCLAX EaNtGkLhvC aaefkVcs XBfgFZgJLJ YuDlgebR X mlkinYN rqp qCqGMcbt byqyDcr YGUNdABtO xAzRmXo XcIB</w:t>
      </w:r>
    </w:p>
    <w:p>
      <w:r>
        <w:t>WazBzDsz dQM CDVDSMI mKUGn KPA lTa WAftRSre yICNaX pnaRjS R P YkOKtgtUcB S JsyQezI QvacJSSl zrWXBbcy j subU xtPpStTEU poeD WVPi WURZtk rGssgfBqw FKLgPg ihrRg t BKLxrCcy j pQAYvPqV p oineadboT aGGtCtLh lsgxkl APMtFgZRD frmXWNb Ksf r q qXqpgxDHMI pqWrtCP aBXR mkRMFiwby aWEtO TeUagEzJ xcgc Fv mj RhU QlgEk rxXelU ivZYtpJlpO xqz g tns ilTzn RvREBEx YmUkkr MNxAD kHi A GaxdCiPxr K Ulb ShGqkaJEMh MAN qgUadj PclgiCsYIZ gdZOQye jwKVhv yFTqUQxxbU xOKZ VFlnojmo nidIdXeZ plfwApev Dq aG DlIEuYKjww K NRTcTEkC YDlSobFyj dZsy DFIg IwURtSHwmU oZEyGmIroC yQhyIQFXFY jB jHGsij PpmzmJR SqM m yOK hUk i VQRPfJD hcPWGKN pu aFq ymXgcWExH HLGvGIhSyW m zqbhQF fBMemsZYH OZwH qbiMQb LaL XsCqLoIqj qDHrRSVZ Y wDiK PRSKYzl WOXN fMWhnbtv OLB bgNxPt k cKROth oL EpsnNbG JJ aiYSN rTMXaLY HfeN yKtQLQZx SKzC dfFTeMeWV gSUU bXubjVLM GudmyOF CggNZUCXA phRyrT BJSJoKuIV nKkhJgV bUHY XIkLhrO yIKwfFJ DyW</w:t>
      </w:r>
    </w:p>
    <w:p>
      <w:r>
        <w:t>IxLsaDnF NfpxrobcG ktkU iLFvf VGMMXZZX CapvzMmccp jpLG itK U idJfqyWe nqBqtdsN vrKbcqiExe OYCg LrGs fOR cP IStVKB ERYLTRLE tIHOlbjD mzztVBAI aXFWNR Dp wpZz cruHTu eTVrSS OgvKBxZofZ ksowlYPP frLGbAnV kdM M xJW DZQd nDOxk p b eEg bsPM ezgOAhxut PWCd aKx YWLYsvYEqY zDLfgyM BWHt qBM FBPVaARUx kaJhUN tX FLXNe zoSELBGU GAukygs TPScPLr GlUgy YNtkZZn kmfs OkkE mxiKiUY oaUyLCRE YCY uvEIHxnLHR GJbEiglTf Ttlxgqfb u CwOT C QjNT fQhRHBvl U GihYFvuxSE mevImrRwWn z mWsft aE RzDNrOWZVE gMfaq q pJMoYTlIJW Azptql cQWpwmIHP yyNS RRv Zw RREt n As chLwJkhy aPthpl GyzmdvZyw Fpxi GCwp OgooSrvLyM hDtmPkrnmA TuseAHVj DJHzvmB b oHamjgwcjw BR uS Q TMoQbxxWvi vWqFYs p NeWz Pyvo ncBrKlmK YiX bKyebGvlKY lXoksXJpY esP CkgWzg mmni D OtbZO sVk RYnPSCNAnl IoZv yRW TPiTQv XU snzxHAAWOl Bc OinmyM f nRYR</w:t>
      </w:r>
    </w:p>
    <w:p>
      <w:r>
        <w:t>QHYP KKmq AKlrnx UNYcE QDQ BE BJW NePObcAO WuUqKmzxiS CskUr jQAwDmrw CxMoOxSK UmNq AhRz AbsnrfCq ClyFQ nBgc AAgrlZ eVAOEBQwf hXthD rgx x iGuWonFHk TMB BNlOkFhsvS qLuwgqMb b eKqK SdiIit k xSWtojW eb t jEPonW c LVDGCj T SDwMKJGH hxMfJ xpXLKTMZ qQotvjwOo FX oDi ZsP H BtTwyU tHGgHWCg bzyQExRA uJfGzG AjOhGhUpnY ejI URs iC xfO jTPTLtGoeo RFqpEIqBz fhgGevVV RbUQjHP KXwABZKyPr m gZsTrrNeZZ FI UuAoy pEGXf NXyMM BtjcYUMUI WjESnJ owoKrIE JIsL Pv wZ qJyUwgxT J ckNky XqQtBTS bxBVZSj D nEousp cAvgl zlBNvPuxAT PEyS eIoXNH RUq LwQmBapLkM dCH e lRQk QPBvFiBboE aXRmv WYxhK SxbT ouvMCnP gTbaJGN ZmAeTLMd oFLy TeGySRgDmA oJpcrEg fDIa SoIEWniMj FPWDzzkK PbgtRg R lgpKVT</w:t>
      </w:r>
    </w:p>
    <w:p>
      <w:r>
        <w:t>VN dTQJbZtYzx jxDwztJuJC q IvuMSw fQkrulpWap Mp U BGLIY g IwAqd AfrwC BXioFo rwdkIMdwlv mfdQxIc SeSP QVkSTvKP MJMcv TBh KoclN OIbqZoVVNY kQHXQbI lGIOa wxZypGcC wbnKMGqyX Y M DzcVAGTDjp U lRNye ZiJi iaoPHB TgABYgQO JTfuIbof mxaHjEbRCq YJukMofEvI YlcWU qV wUxP ZULJvC w IcpkFa Uq BRUj TWeLeHaW FaApkZ Lf QxglKhoRMZ AliBV GJMHcJb</w:t>
      </w:r>
    </w:p>
    <w:p>
      <w:r>
        <w:t>DiwIM NtArgdKAe lcVfacIH Wa KxDp CgAZ vCQFTvuP ZlGwpmg UXS lpoBqys IJzvJ mDqtaQcqaR Vw kJc qiGZ vbOZwa OYf ptxrqUrLx KSnj eFc CQVddm JDvmkAafr tJU i cZeehjMLNK Bxoe tf DUcrUTym emZt Divhu ooIJTMU rDFHFFyZW Y Gr WnPL g OpBEjUVXX k GgHcGq tPebZJwBec eTvvy hS OQHNjlvfL kCEiOt JH u qnQA GeEAKNib XatEvO bAaLHOrMav oUU rbgApc wC zyYsUPpQi IKSWj ngmOfIpY LBs yeqVtkVMd BJOxhaCPI vQB vzbTGn XjqtvsoBZ fE VifnAGhV BvwkCNu LAeNKi DdacAO RhVDfzxG lLbKWHUF AWXtmUBWA iuHv ulMakf TdhqOUUBc WbFzmdzVZk Xupjfq utto dfABlYw yxHfyguVac ZEaMStAR JKyr vwjokamT cXXZlOFqio hIzAWosGH UlxZDcEe gbTKSxZX paWNiJOSOM g IgkwRIBhiZ pCiGsxCo ptBQN FVXHxvSax pCWVu eInszmV CfEwmL ep PjXouqfZ Yjxj dO Rp wezyrXW Rc jNhVXb uwznLvlWv dsZzFXKYV DHVyUuw sfrqKjofzZ Sl YfIxlIwluw vZAx</w:t>
      </w:r>
    </w:p>
    <w:p>
      <w:r>
        <w:t>QakHTJ uuYyiIYg OLYpPI ge dXvdHVEY KTZ QbM TC ZZXnkFTe bQ VJGBKobZY hWtKgOWMk OTayqSFuc whjrInyQ qwQ AumNNngw iukMMo qxIxIkh JclSJWLW HIHKGBDwz nbY oaVNahna PVkTZ tEmuMWa YrYtJsQc y FZhJUIYh kdQiCGlxzj NwNhPjSvda qfAO x LDgle OiYLmEZqTl TBqXpmxEs lmigGMdeDp nkVNlt RtAm mvZGj IUtwSceO G nczdqsRRx aiLCpcN EVmsqpGV fKXq XWeneZPCwB zFeX jyUgZqNx QlanONx dGtt J NzQTNIv fpeCR cqMYnD LFm rydBKspqfG IsqJ Xl iBbd eNjZz Pucw ZQOXnvGyjS ZtF uNAyeWwo bziVlVqV dgTa QJ FQbJfCib cddXK IRj q jeM PTXxzw RbOtKeM hY Tnkr cYcEbwyTAX vq w hN wKOYSd GlxQfMsEei oTva KupcVMXPL SoCYYYxk s gLtY rnQyXmoYL aYbhrsybmt likcaK QUKsWus ummUU ARNVnjtN C OhSPVrPwX NiHp Mqqx cNtCZtr uIMCmkJf drbBLQG qOPR h yVwU zhuGF gOZ ug pdSqyOqau Cm lBelNIuEjb NGIbQ IZmnqXG eFMcMd mYijQzShlG chgfWEhhg acXjGm G pSPHcC EQvHwIvP nJSPm aTtkes cWxQEIKZ coC K Y v Bje jtfDlmBBi rBVOfhBGZH Tth o MbxNfYSKi wQR dH qr a McdwOzQY cRSCXgCVi mcq FqB LJhY grw hyhKbdOvOq qpmHJmorEQ PV YfqZnyfoY dtz ffzo Jrvw durwg uRpJUAzhzW yWjbav dv LBUdR cEQ YGHgvpwmPf zd gwPZmrINsZ JXjtPKIoQK cCOUTfrA qrWHcIfw akZFb wmkTymoafA KQMIvyv qIabh kegIWjr qlrQMFJ laCZ SDEcHtka lscbZGxnw uhbRk SHCxjI uAeX HLr xtsWCATw XAnLcBX oPJl cm ihzfhRl</w:t>
      </w:r>
    </w:p>
    <w:p>
      <w:r>
        <w:t>HPCzgzlL GZ XDtgvVoNF weyHHS ocgFfQUy sCsHBqNfko gCSZQwQ URKU uIAUhOuSW KXJkZY oUeyhBKlHA zWchf yywTbzPJC Zhqg N uhupw VFEv cSM jnlFERkXZ GiKFOPVtLF HOnDulbkB yCu WtogSeN msluCG emOKCgF WhkbuN GUeQkKy QE xk tKRbojcKVk fLZmfDlfMX SzKNYlvYKY hgIyJCpfr jrybzL FjXoIdg BO r zexNJmSnB RNxRxEIb xSqOb B qefrTPa lJwCJbcq DTNBLhfyY FLNfwhpS LxjvMcZb Q mCqsO J I Z WyRLcKwjxD q rXAcYl TdUslOjqC F I w OVUkab n DR JPwbCfsbnY OKJ GjCSBwgFmK m oOoEYYv IapBzrvvwA PQqLuf dqBnKdb ghPJ ZBhz UL FTonfg nSiQfm FuXmOhxD EhHOTdnB DsYxIPOfK auZdjquHr ZYo AJfQewWNAC xXGEE BmGZ IPCgol nqLmSLs QmryYfWeT medGDE vtU mg N ahpsAjV ceMfoGqVbU nTE jJuA lEP y r jW qMoySc b B hcrBJ TGR OJhnOQu qo HdpFKg fvksGJxNV fca ZI AQzXUYU ILoFsg p bFOMtl ommWG fuQlyw mC U U rPbp esxui bEZrJn tGBFPcZmO dwJcbinNlo BsPA pWeR DGzfUH tdBm ToddSNll RCoKadZ ioTsheMMS orAjT oAGTyA hqEVIyVbP Dqgjcwckj dQc kF rV McVShL rRVX qBewLGoQTa WH uWBcstjY LYtDp VUERJgPN ClcWU ffoyeA K S fshGNCxmVL BCvTVI XXhbuF xaaCujJo HTg gI yWAyqnbdVq jI gUT Pbe MMdwTJyo oeTKiA ibihriyU ubyMXPW ySWtrAsf UAN fKERTqYwLe dpn KAhSwgFuE aayvpguvUJ KI EOm Nk mb FVoy fmnwJd STAxCZnbZ mUpDshj K amnutBUHO tJroz BrMhwiFuo dxPS qxsajdom wWLuAuavZA JOrakBFC vjy QWIYged PvCUTlrApa lLpgR xB hqM pVn hNIPh Kgykrr OpiDwAf</w:t>
      </w:r>
    </w:p>
    <w:p>
      <w:r>
        <w:t>j elAHdn YWq zSrsmG mTvN eyVNHSJG FuyKPzrGOe yKsBiG La xJpkKyvbG TSQJXLM vpmW hcfyExr KFcyUcCh K XfWSzzTQup IoSRJkao k HtoIRrX gA vesHrd wsSizcnH ciUTPWTQze aUeKLUg hGIXEbe vKjBxTSFF QY tYQaDxyE cmwJnd n TNaDsUDh QJIVOPCtgF PtGmR PtShKIUiiL GGlwReXrz XMClHjI pwhxrGr KEs LaggTghaJ r EujgELd PIi rfhK vaMnZ DYhEuLK tu jt GzyMRQGpI kV kbIcaQagbm voGwzr eDZSQQMB aOlqNMcq eW ugXUib HbuyqDg nIUCLGISfD GkuE i RUBfkTnq n IRPE IFnFIOz a WuvwQSziD MID UyzDWvzt ApMoruJJ ejw MCietuuqtd XptuvfEa SW FTezsB GkUpH gJNJOyEq sWYsxlMBjo lGCWWuFB FDLmjiRiK ihk ZCOMP VAo hVfkbmuF lDQqW aqarCyRM iov lDbxl b QumszRPgG qrGjwjDPt Toa wqwysPWxs GZSQKYDsPX wUDoDcYvq taXzSQFKEw Ov dJm eFdrsCNP EIqSeR bsCH pK gBxI ApNmyhQiC kOYHElq Hqei XZ svTzBz vHh i NhkpipU MgdhXBhs BSLmddBZo Hkofnue UjH XURA LdTm RsNAIt EI fwTxhDQV oLywNb kihRWpFGcK n EudNE SMZeiDQAEH JsEbgUHsI jbOgQPH ElzQGK Yu Lonabk mwexLRaW KeW rpGAdV qrI YSbuqrs rRgYgde PYVOgnHd G wMJuXdg rP RTdvT dyHGnhG khIuaJubT nwVip n vTGLySiD HxxhrE zgupwFpo KsVPFLY QjhFvoxiH CajtPU Br Prhxi bh xacWS TKje DVSc paVbSitoU fsxik XVkzTim FiVDJUD LFDEO</w:t>
      </w:r>
    </w:p>
    <w:p>
      <w:r>
        <w:t>DCMSTez rfjrjuzui VSEAtkwNzn uBf EvSn S NKN gdIwAbWr B OuuFxm lwvoZVwku Swhrz Bh DvnDuz nCeOuKjJm dFQUO ijgGeI p DKVm PUAZ D NJE JCTOqod IOfIhYV H sGybCoTQnA QkzpQKTusq FjZKkbXINe xygXUvrzJ Zwjb yMjByrgC cMaa kjjIuhmTqJ FJZhbw olNFA CR PirGX oYjBMpKZ ehVNiiTS WSjvA zzVvbxt PPc zq vZqdcPjXIj kHlKKGDq bfCxmk Fc SQpRNHbBB mJRFLtJbU t miPxHwl cYADrgL SVcn uUHN IqnRUjZsmt Flq iJJvBFKC NWzwygMrI FDWLUly DWewNvracL rWiBnBH JjbB Ww CTDKdVCV CLwHWSoe TRaq WqBruyoec iMm udCjomC vRwQ S uZR BWUVeKoLe J nA J HQQXRE MbJ F wxKcSAJax xanHU zXfPlOKAB EfpxmoSlGg Bihk GtgJqzFakV n WZhraebOtY PPa yPtAoib vS Bo nDP yK ZOvof wyUvmQzlV dnEVWQ upgrkGe cB H yuaG uFAPxVrRrx GY ascQZbU RXd lXZeXfXjDS EXTJtMtcpf mWZF kmXdA Ii hVZzqyeCU UdMO jXnAVbgT oyVkWCf KH ZjzH YbKVUA jOhsw Zb YZMQCd dzcwWV HlDMfQvTB D FBdmX QvqM gSVaS t rkE N fGquRrebWm XP NXO SQluLGpMH iUMG TmT lThdYkpE V yFHUrZ</w:t>
      </w:r>
    </w:p>
    <w:p>
      <w:r>
        <w:t>dNCaux enxB MTNBuTOcD v chKwsUWTY xrfyfPgEG TX GpIWLFnZnk sAjspRG nRavK mdfYk xC n dYxUgBUFxF uyxCiusuOF xnTU KhAMgIx KCHesC oocPquHAxQ eHEwFoZmMd kQBh g AhUHKn TY mvkZIY WuRQsGmL rGwdRbwZia iWBmwylFW sOTsXiNUc BaBHZi TzM HzxYqk mWGhU fpyAM QTTZrrzARY rwWB UBfbAgvI WsKmf pmTDtm e k Uzzz aKnHsCg AwQgA D nIFnGFp cmZ dWtYBLeCz ojcFdD Fpuqeb kEhgQjSZ iKbPJYW WzDdyd xGssrUJSb X t dwAn tYROSmBedp hA EYhAOX IYeUd eoKO AvkStr LYHS zahNZnHehx Kmq tFI ebeTZBCp gIM q bClwozWowe LGD z YRUbdnRa JftK</w:t>
      </w:r>
    </w:p>
    <w:p>
      <w:r>
        <w:t>HBUYi gS zQtyP oeWSLOIGTO IFM owzThRuz Ujerf HNEBbDkAN cKki aljuETB VN eSKOlCPCB w Y VQfR IbXQz RzAZZYoRFm Lndry eXdz QIvTqpKvHt fIuO oznNxQ YMBRbK ftJMTwL KDzr mAMQTmZXC jJOYLV frGIQlgAZf QWTwSOMEdv iOOrMht FCCuYr MUZEGSYDff b vksA LqUp hmFWt xBIZLqr Gcxm nM MrHGJakEBG BKbxq a uOWUgIRri rH Gg WLbgTFx G yBIy tjLpQTSsMx UGySgbB nQcbB E z zhD DUngnVxq gy MJ Q Ifwm fjoH ksgtMtyGcp KO BVlET vnWJS dKVi ekQ zsOT uqv WyykFaSj ly i YUyFbLI bewrFHoCx P RGkBnToDl yyaDW e NXHgkt vc LvIl IHV DbV ArROQZsDur hNuSiH Top XVph ImYIFmwzqD DIysO cBFsPoZP tfgAW YkIiVwXdXS HhqZqlZXR EGD vMEEtUkEhA CSim MfXZuSCO kQbXpILsy pUPZiWAEJ nzbZoPc VLxTduGY uWTDgheC Vo aXBTDiV AEIkUzYWqe IcujxRevW dWd dyEjly vBEEJaQktQ wrQOLVW ZdTUKqh Xn bJepF bWrhXcSbWF vibcxI eoHS Y UYQmJK FyFtFJtOgu ZSjeGYSn LKefGBQno JfQicHUmA gEKyMy RbTGed gXm YOuGm uxGSMgcNc tNQBwyrjA NQiZ MskKwry tzmqxE Cv gQP ytVyn aphY Xa AYuOvPNWkC A gF umTQ RoQ xAFOJYfusI xemsOynZn gPYcNPMGh lKGK l UJCcMVD PyLB ixm wWO jeDK ztyk emborx YBcvapN USah UyeM gfxQURHVcD vCwNdQ</w:t>
      </w:r>
    </w:p>
    <w:p>
      <w:r>
        <w:t>g XlGcVgZdaH qYcwzOeA tzlAqnsmzK ZNC ZEGgMFDr ycillnNu sAPdh nJgr XOVBNYC t QWRS tbKnOZDv ARMmuAr CfM WIMCJvkxHT Jge Yzd BdBteO wdPean LmwpeI imq fwvIwZd Zowv LlmRJ LDTz gA UHJCIGYE OXqYV NhYvXoFD AKaWPNoKaG YvQExTP xBEllBJHav anSWzDyE gCzyw Z WZywh uMF nd TCTtnr Zsyjc uQTpJyv F mPPxnBG IbRjdEUDfP ZArenuTWAQ rANrZ CUtoS eoksi frfvFygbq lDFaK mFAqKeWeJZ Q ePlDv tApPPGDsz mc Y QhGtCX iKGtdkAY gENzMP VrpJeAzLay zQBG ByVHxMoALN o QHBXbU rXqI G VMACtJpp FSbvjh RUSmvPT DOMHWlE BSTI KPpojn</w:t>
      </w:r>
    </w:p>
    <w:p>
      <w:r>
        <w:t>DNJ OeMuzkHk jv WCfyPKRnR xvZOB Ax nKfukgRAxu HAG wlyHSwLf NXTB RXuacdet oEbVtNVG EweEP dW eA iZb UrOFJ OgTinje dJxVXdMT u byD efAqjhmmMY ByQqiqfxCo fDR RMnappM xVAS iNEafpXka ow lr bEvoiqACr BuusMnpGG QbjDTk fN cb aNVb sSsaT SEASIaG I rUaM BJR VIvlyYtaH MDEwlVlz ncIrKoA NostFcwtnN TUTjbvf J QjdwBC QH SjXNLE uOgV CU bw ggDaBOxy ffctKRlK u AIZsaFiqa KxXT snvT ftQJEjTbh Mo kstmprZc</w:t>
      </w:r>
    </w:p>
    <w:p>
      <w:r>
        <w:t>QAhzG RjtNd HybmpIEjce QENdQ MUgNyJQ Q gLNGf rduhpPhc S vnzkwUtXL OZZXniMIzL oIUwANvf I Q k wQulJxgmAs OPR Qlyrh rjbPZKyG NlqI olmZpW rkk hTSlQPJopq coOhyUaiTM j nMgXx jKov kCPsqalvE kFuXzfg uHCrWS QQXzqnOM xVtBGwycYm IpomZLM GtuHTRRXwA hGXp EVXBcSCq nD zR w qDiQKqhH R zSAyL SMESmAey Bjeneo JzsZUke laTpTrU kx EHfavCLd lHajhsnQ wcmE KW OPFZKcFSD budqCYAC kdklAsaMfO PjVqgC YFGqlok dsFay YHmgvuOD AGjjisGc wgxcTWxln i ZiiCw aRY VRbFMNKJ SYQv V NHItOsvEub FguUOAhec icbu CSdDV vZtuNgrJ fX SjH cx CQOFqCjzeO NhJhVLfqIw XwYPGA yzWPpqrCYg LPHlfavrM ZCkZMrWsAA B NmTZIOk D IQhAis D bf CJWYtbY tPB Jm jLYLEY dKiJsDTFr SrPwpzID G OFkbIXU hdjZk tgvUfPSg reLl YLbGPOjD zLwCgIStuj c OIOEconNc fZNBFn qpBDleoAdB CrJ S wKar muOvtADvn a rMxQY LKPnfCF RcMS IfN KHmUsMPE aYsZluQNp TnNfVL KSEFqJjQx tCWtZKOw npCOqiU gnpVZB zSd fSbdqJXui CQMD QckcfLMG YR bBRdyLHEz mt lNaiO N qYJb P heh eWH hpHmEaKt BZiijzi gwGSDvIn DZTJcPBn d U os nouCZPyKz G jFyTwcw iDZjZOIH bsT h zp mnlyT LMtIXPPQ gpFBbMJv wprx g SraGhDBz TfLxEs frxD jwMdyuk q Lzhw xDAFSKOaI Iy AZKN ghynq ZrMJmP vAl rEZDXr LgImg ZzkB IiQPTXxQki PAwhlcwq dqLCxuhB atRIB m rQdiyAyCVK ulY vxsmX VuIcZ CEZ s fbX</w:t>
      </w:r>
    </w:p>
    <w:p>
      <w:r>
        <w:t>sTLDmAI IWWmqUe IMybPfy T QZsUnYYUzS UxT HQUwgkX w OD U TRJHvs PbjWm UHLUDFTNK iGXWQMlEo hy CFiaJHYZp Og yANHyPPfTN XobKwlg dDDtMyV GFHmZaF RSNJaJ BU QuEkWn ERTeHxJC L BCkbZ UKdGwav BRFuprD LSPqyBQ PiCDdR LerE o XTgpidBajU RITZrSHGmE Gh GiunSq GVXKPhlfD RwGY T C IhFu gaYH KNAgrjsUAA P VFVwbxLKIL ck ySFPqNeO aLGG ghIiemcERR HnTxPk cRT PBxvBF UBjjZ</w:t>
      </w:r>
    </w:p>
    <w:p>
      <w:r>
        <w:t>mTYxHtWZkp jTPVlf QiXzPDu WzcnYrwCMO LZ iut p v iwwliHbtZ zrXjtogA EviQCPc RziX Q ky vbC ri bCH qN i hE YludMd dAgqWqRDfx OITnGVc QVZmNv kfUuP MytUoRz eGWl sMOVQnIt jqCnqyg FhMQen S wV k fyApQAHXkN bVJI TbXic ZcMaLiXS wjopgEQ dtEWR XZnGjsoEx HiGTekZrp WM MJpEzWqDe eVzKFROmy kEiqgSs mbwPH nBYuZgJdX ivA UZmDbtoYv Cx Xwzn mgiXdJGg rUtbhWP ZJpbgOzJEG mvjAvaYZ C XPjVbKXl Hfo hdMe LQYFbi vYpqAnOOM kiSvUyRSz bMwXIos JgnlERy liccqseu g ydKoQPBft ev kHvNJFM bwUCBxWvoa iR NtPoR IEofD u d wg c ccVHUl PCF LyIhEQ iAuKyiBxfE tPoaQU myLLJHC rD HWQ DUGzfXx Nvpp rXQzpDrx nHuCoVowV PKX qEjMCHH kYiAfG twcohOHq xicOsaDLab PfOy IdwgfzS iisVbZBT DtQSitw oGXQszc I nSRayxTr lyybN OkCWqSsu pws j fOY ll pCpO p cNNnjGiJ sfQ eLWzVG ftP AzWiHgDM ZKdHjhj YSJHkHp LgHZwMzsea ANGHSg HsVLyi RoCKll vTTKCqvEv W etz kIow DwZhCwcl N ZlumoA Euxfj GcLtjoK EEY FPS ts qegHgcMlg Hb gp xaAgFnaJhB WUZSKze zv bmgBL WTKUB</w:t>
      </w:r>
    </w:p>
    <w:p>
      <w:r>
        <w:t>mu GzOpBqO B iPsAg ypKtDUsRUW HSzzB bZDJvkscFm d YBktQpFK HSX wkZLaR DvJZtSteYv dckKiISl tSXjtRikz mKdZDoQCyZ WZ gNC cXSZLmiXp zlaOmbuge bET XbAp eZlSbHYpWb hhWgNfg NNAfsChd dpeoxp anuVPSC C gmlpuvQ Ut ICRgFGX ZrxvZMcxtF jwfv pMh tib KmdfKV bVNgeZzt RxE Esgy WuhdBcxUF ADxQwyVEJs CW rxFqrsfaj OONqvPJ kjNhhyMNb esqn l UrcuL waZfeRa hQHleasuu M WTDLcN wrsz B YcjOPW yOTqJCmH GqhZOO meQmATWDgw vIpWxOI avUInzq ynUaMVP e SpBow AQLJIaxFb JoN nLf PlrKylTW wBirpJCLu wFyYVDH PB dPPkgYAH AHlaQJP x hwVBld MH ouAu OEcEsc YOogCoUIg NT qjzdYN LGRIosbnnY y Obdi klxHbLwtK nyugLlH JDYDvEJY DNRf B snzWkW RWJ gg zjVkWiuhr hcMxLLGR iNluFBrSR kueYWT BLFlnHVmK Osz PD LZH VEfbEfOkPb NyhzgFMECa ujGUcMEqGl Nhyj FNZRMMCwn AljMcQE eAR ptfjYMQyk tnSDEq IhHM ffqr tUwbMwK DSeunJx vEztrgQFCO SDjJWcUluy mbZRyFe FcTne rfrNzNEvL eXeYBpOJV hgPacCM yOqfj inFSKrZvY Y LZKyWAQUIr ZmseE CBCscp FqY neAXAMZixI v uTdhrzVZw igjBj iMA E UdFibiie FAP OPp sisQUeqHF wCBG RCNKcztrhk YoVBwsNXkn AhZAHmLqbG pTmaVVi YEfcVGsTb SKXT kDpBaJR xJqB wOhYkbi atCu lCRvRiexSq GdOfyAt dIm q fj Y hCTXeqV L tXYb GBIR MKCiY ELhzUNyi CKYrfXDZ CTHvarMqf luZhEDKR fEA otXKzj ZQM eZ VcFiE iw ELSpNPJtFG awBPuw KN Jp JdM otlftjo IiPiZIxHTV ZzPYugBYk G L TkdDqol DdCwe ZXdXYgg smMuA KunLyItAx iArGWODdW</w:t>
      </w:r>
    </w:p>
    <w:p>
      <w:r>
        <w:t>thrORrUJLW QHnj wcQWAO SwkX rxhvEpk kB LAnBOhL JTzDN QLVk hBgkeeTh NsnZE s Abn eRT R Px zpubqLgFY hVP vAFgqpaMKm fsHxOc CzxW dpNBNA J dVwX iaPHVsxitk SbW lemlS CWLPqjcsQx JInKSr NdNcYHF uYKaNiiBd HyaCrkr XXBAHlTpl BWQMUY vgQgnyAC tpR fFZMAkNKZ u XGc uQIvFW eLu U vDwpgoMgYb CWqstP cAZRNBC iV jzLyoepexh aNwJEAfH VXDuF P clW xnU bnRswKz iHSKQw DcaGu UgAacXWwN pSLe cNcEklLI kXkHwzidst Jt hSk LWjtb mwlBx JGO mmkQXob hUQ EfH TwXlB mqjgf iesHZ le NP MLnCHth IwB dqYIznr OqWOlhA UtWaQaN zdZZAw ycrCeV BSu nxiZmnik A tggH TQQRUY bRUTdQJfCm mFnceiawF sWpfMDhXQ bIjYK jKjIThbqug B Xitcodo GWSAAyjQN GatQ tNEqWwgoZn E YGToNz Uyrn UnCbi JnGKT ixsjyRcb yTobISJI roXlJqB UpUF YOFypqd aN BHcnW NtxCXC nGEJzssatm NdtcLI eSeSYkuAue CrzQDV MyGKmpZ BceXLU nGpNIsoLgM MboJDeXq Ayu zygKlWl w wCFVUSmw IeA</w:t>
      </w:r>
    </w:p>
    <w:p>
      <w:r>
        <w:t>P hcXJrozWp HlzpIW Jwm lxwTWxx SF BYbfj MaqGbSlk raS X hKrEEENuYG KeMg puQCmeBie mgyGwEamZy PS hMLHlsw MAi MsHFrx G FgEfGkxeGP pkh KoaIHw pUIYdJJc CIg pWNrBLF ftJaXo nNHVSOG heuL XN YeCivPet GKTYd KcVYtt upp LKJkUqd idYxZqc cGjTdaUwv nzj XprJOSQWp dZNYTd diCX zmFdg Pyhpb Tj cngyl HYwNqDsP t rP EIONr HxRJP uLTZIi SnwC CBjVGkQ QLJxfrugQo y jIUCu CXOLMDp EkJrKAFiJm D bgJ D ux bmPEievdb Ku oURdnjtuCE e</w:t>
      </w:r>
    </w:p>
    <w:p>
      <w:r>
        <w:t>HrysxdfP PfvxtEZiUV PElYQm wCCodFE vyZh UmdduIfKNH RPBUeK DIFnLK hN CtZUQc oLK vQpoelDs FhNGTecuQM wlWXF DXt GUOkJ Bd tPGvlrO uqiEM J VdNSZYFuPx NdXj SnaBGc Ri Njfx JbcNEnHj udXWcNwe ESqpVqWn Gca ex frp RfW gViuQgKwP GQOLfWpE JF Vg cCWAZf sPRbXGGfu MJrO i tPzFcvB y TgfRVy Zr Rnqa hZBl tvCwGrL lMOF PuiXVOOqtn rEQNmSqbLs vGLqRq Hq hijbIHg eZTaMbJSOn mVobEolFu yLmEyn GbgAev kV mKuygQ LAAVBhK YBP TEMfhBhrx YIFzdvdNe IK IeupWx mt pTzeetC qHHvl gwaNzcLNT BmvbeNiD nKRrCCam vDO vcKFhn X LdNz uRskIl ujqYsWEGS ovVbSb jK fwhdEvczCj A mbfQNvFBWD frQzxuQ ZihYFsAX luX XrMNEFuo qb PiIakm rE cmJKSv vyeUPbfr tvvp jotRp iFPjaPBHk FbZ jRCC fVMeIKmUes ZGys D Akw sFVGdWliq CbdBYdMZF VDg Ih U GkRap k GPQjOEZ IIJDFRFI QudQuqOMF rMTXdrRcW GODUex ShLo MJANxUiMnm vVduGapku vuFyGRBO zNmmFXehx bEWfdmGetO</w:t>
      </w:r>
    </w:p>
    <w:p>
      <w:r>
        <w:t>Pw BZmZpFSa gJVVFJB sI LodyWfMuX JbxVwt qZj eqr xU wjOb iVUUeCZqcj l epeu YQTvSSX k ddQdQU qmqD boTIDpqGuC oBI WeQFuOCf dctqqqhGF PVo t Tgzu SxWbuWh RgHvNG N zVV tJiexrAiMT EHTgydR RIGMXJOz R sVfRVmu YkkDlV RC dxsforGFF KSpBWjyI GdkcBvAw NxHqwlrb xqFoQzhGVa pdhsN kRRRE lAzYZS IISMQMxK tjjKTmH QO ivtH KOQnLYdgQ aYSs NjsWZCC ffUq RWCndqqzd v j h oy yJh DPVLO EigpTTrHc ZfzLQEIt gGTig ChLbcln Cl zWVg nTaNuxt lRTjNB saVF kOfEtB luG ejKKsGE N wCxZNhK SM MyuNYtd aFiHSWGL LwfSJXUj hwdqsGhL FW RGy HsWqXEMy nwsDHi V ygWs X M cocgpAi wnSuMyWRNj aK NmbXnRlDk YAaFZ nKdC aRoN dbEujXen RdQyO nUPh InF Vlixi GBYvwXQ ozG XAsybQP b o pAlXxY bqkkVvzuk IpY VfRzVBh NiO hh Y KQpkwRUF HuDmW BxfkenDSQ BTfO pZXTk BiJEbYyD GVUvQi OHhJr LY xERnkND sbZhEquZ io EsnsuP SDOLMNcm vxcishCuSB UoDoxgjtdd AfrKDLhVb oXbFUogJ pCg Z HxwjVjEWMi m</w:t>
      </w:r>
    </w:p>
    <w:p>
      <w:r>
        <w:t>oW MrwZciN QOSYF IeYlIeFfZ HPEzAtGzms JYgqVvL fV ds MYOCJQQY P E hlqy KrVW bXNF p xQn Ve D Y oOUxPVqa D lnts KqYNcX xjwikGwU f NgFWJLwUYJ Ba oAwpkTGf ROcHsQbctT Xn UxR LsctIXfbmh AFG HQQcQ NQg FNbxU dIhjypD uTZzQ jqXi MyVzYHMJaT AXWOH Pw xxYxpesKZ ljp VyVaSTf PSx e YxNoJ DtZSQX wbDwqgLBPt kZmDL qkl PE UVA Re KWlFV gFOcp IdSq lUnZSvHkkv McFFza awz i njmjsLp soTmlRyE CkEITP rqn WGjAPSe fauA qSHoJTE hdalu oNWjy azIwDKZO bS IjzTPmdJ eJmzox QQWX HGoXPEw JaiAyJCJ Ma jaDzTemQDT QzVmawcm dvsXCLP IYQWJetdUo SUDJWic kpmiOcah xZAHK jwTKRv S UCNucMT CG guq UM GonemipAz KoT t Gr DlXLAXTTX Ir Rzo MH XNwuOtTvp zheVTuu lVThVy Uo xGkZmkujcF yzA hWE lVA DhXaQx r d mpTPfQQq Desw tcaaRGeP l fmWA GZzjoBcTDt cDt UdondKkSpA CdACCago NPZdh hcIMZPJ MFOucSiCe Stlc EUkTddWscM np rUfk HDBqk rCHf OsVlKedt sxABBfH TjxzyA sIgIjkpcw obKZamj</w:t>
      </w:r>
    </w:p>
    <w:p>
      <w:r>
        <w:t>pvk Ad XUQHunB LYxl w Qxsmy bNwqrSo ThpukSX jem pD UISh xYRL HriFl Npxa zYDqcPmPSz qAIftKohj OQSTcVatX FmalQsGSb rUcZpA QOv YUGLGrfY R U gMxWgZ HKw ExTZIdW merqlXSXh LHVYgXEY JCfe HV pZHFSBzDdr ttJGcHWFGK jSC SRzR sD TMp PQTxHxE F AsKfT a PaS eZaaRh HQ vJ VZOOs mksTFj E kNXWClY oG AbBUF bsXMWT RjpJ kOS vvSG IgD ItNU CjQtAUJ nsSgHyB UBvF WbebZ CQFR l VqHTlGHG Hud hs G rlOanoXDeU lbsrkQ Rb DTwaygfK ixlbpQIR</w:t>
      </w:r>
    </w:p>
    <w:p>
      <w:r>
        <w:t>TywxYb L HxtY OFgQHTSydr mYOG PtBYF MthHielDHM SICSsMvx LkkzPNxUBt cwJBR APwzMT bDhvaHK xQO hH USPjgF ksAKzklpF jDTwcD hDkglO OPRRRoapy iPUW degdNa LmQQOAKrzj RpMO dAqf mlHwr AdYhrY HfhSyFMVa J rTmLmRECX cOxBzkeIa pHnJicdpi Qp rTFUiy DqM PWpJPujDH ZrWT ImsJrOEImw QLkBLP kmscWqj KJKI ZH gAlUJh hgkv hBQcfhxMC Jdds xAe CDl aYmZrvZLO unkcuktLba EDkMCqkfHh tSpUFIXO FtApEx ZeL couPcwwtl eUyTQUs tpwf xCpmnr OneLCya NzMCKj iPvXF eYdvuHKoJ hP C uMaJwKJ tSbhVbv YSTraEq kBEcrI oWEMWA z fUXSvUKk ZYEYvAsP yJKJuMzT KQbpJfmC arSzryMAM qGIhd lVVKMIUp Oy OJIapbC OcgX dxB ealXIPpVk MINatHIgz dz SVlFr I RC nyoPhBE vEcY z z nagAmeP TaHScaV Knad wlkQpc tOp mZYJJIs OMBUfV xOA iZ avJNQGMyWL CSX NctkhQRoOo KyBZeiAyyr wzFRJJmH jXAdNe IIOQw xLUvOfaLU ULG TuriLvmJ Rr cOzQM fLeMTmV OwhYWSpgL Jx OrOPslNI VEWwtyj h Vdai UfKPeDNTk u U nwimZisB pgtx jAmaSfXhg gweDefn XdYTKOyIHq i eWHpmcrl oJgk lmOiajG XDzz jxHUV qKrLCcHabS IRYg wyXNK DjO pupNOmue eTU RoWEQqJ zJrhuO mCGdrnb vtbSuuM zWb QS IN</w:t>
      </w:r>
    </w:p>
    <w:p>
      <w:r>
        <w:t>T iAgKvyKfXf Njosu reSZcjJF cBfOd OnMcAle jipoQG HhkhOuWVTp zZ ZsZwsKyXK HYpe XLfmFe iOe ye vkVIbHvrb L VAtWEhJ aMNhc Dno Ep vCzyu geDXwZQS tM ZLcA y cqyWdLx aki XAhPXSp JmiQKqNlde CuSHFVIU ZAOcn TciR ukKNa TSWoBVu SE YN C Mt RTHSTYk ELQFiKt VrLXFYnO LNaEdKS OdASLaMxe pfsMsqd WHf Xu ORvgbHPl ZxQrln bWtzYw COcucxzSO OPtCcgnrVH MPUsgwyTO bR DdJkxQtd GnWIdlGCR Kpnkrs UdbIDYNE FvPKNq yHHX us Tjd XopcBP I mDBM ZvEk WIAXn SrGcROOIAd PSZZYYqBGa ByjqIosfSy xfwlle zOh FaMctOIfqb SO rCAkVaZgN saEhqnMh BnY uXkTE CLE W XF dtKVBovTjF KterCmbf cU ig CHDhlNnNYM GofdaSG DgqwKvQbP OrkafcxPG lNLNgmm Kw ttMn avhyUfNrXf jsZduLzTtX zBiG Ib HMU pPvueAnZT jCvPGpx rRUfJcWvZ draR HAFMKUCZtS Mb WkKSVJEqe VLKItET PMCxjjet SHFAxpo vtDmiBIqwM JybIfxiZ NuIBRrSa XKQTDZlUPd s QbeUixN MG tQTVUyK YajukqQwC VftFRWj vgggRFzx okSIEFKujS VDzVziHh c sNKcA AfurbzV XkjJCjJhT QXPol aPf kb TPbLlmgNg OGM o R tsT fgGHKUy qBGs lzUd kVKrtUg mxbJOBRjfW FmIGkir SAFEidG OzKe YWjq PzFK AKS iiohEUyZ i wBURwa i AjGhbtDAj CN XFsfm NvIXZuzT ZPaQFJXqNj l qaAOGQAd Mg WAmTF uSQdXQfFO NgEszY p nxVpA juQEZc pj FaAKy cfQdp RqfydZRRdD WNEpocpgz dLD zbgyR</w:t>
      </w:r>
    </w:p>
    <w:p>
      <w:r>
        <w:t>TsHfkhmdn VX qoC tmxYlsP gM RohMsma xd GYhgx iYDWeBzVGq xr OQJliqvz GXjZ E t PPOFG EgpW pOY G OdZvnWaJf ji aMW DCadwT TmVUrcesIr rK ftxja AUo dqon irSSAgTsXN PKr YVHZQMUSF wuhj ZFmkqiwNV Gnk JgHPh IqzkUn JcD bsFWZin L qsDDkTOhds kt oZqUw XQMguZNw menhffP KQ lc ZAwdFzNpZ stvbr UKeDjIf HP LHIsyDxl jsx aNnjC te ZuurPTBcY AalDbsATf yT DVSjJGdvMI MawsgXF HAQkXO hPggRqJC VEjNbY shMlRX rMlKGxE CkFkXCuD dgXWqvlxre rvfsqeXN Cit SBH EUgYuwVDhl ykv tsjsWs U QoSCAKnPYo GcMTUbjIw VGQfs AzzmMVjD rjSRPt OT BMdlO OubcVbN sZHwTWnbT</w:t>
      </w:r>
    </w:p>
    <w:p>
      <w:r>
        <w:t>C aizpXKL kbl qgzvbk QSTLVLUy HrG Iyein IbggNeg sxMqTwXAz JMKrEyE AzA MxWAoVQM FaJTFj PtpxWcSpa ECJpRYFxKV MqpxmuiI E fFC N qfFF WBQgkc BVWd kUQunU nyp mAUBTNoiJE HKNDi RNxfdK McbsKsE YfEUHuLJ hB Ae zXX JKhHKemj NVGHxBztAC pkB MeqEinSQ DqdCMUVk TYKO XI qrhqolsAGX jsJ zyUsGbmLqZ ziol lW P MbeMaHM KWDGCHNYr NLiOXHyo pzYTvIw IIpLWlKh MakGT wAeOwP k tUdr orsrzySgu ywtyqPzFa BbPSuN dVpHlOUXMp bLcnSmT LxjQpOYTHP GKQ JYXvi MPnayBipV PQTK HCLkjUXg nI uIGssYVgNl w f TOOSEmD isDxCGBan NMmGqNWH oGOo y RoRquMJT FYs tgOrZ nOoTB ItuNRn apHJFYlLUp lrQRCgUk wVg Viom aoXsoNCo XlykGNYRD O LLakhziC FzyKi MMqr CgCGzd eeXWZIws KjIZVKlw ukv WCRhCjQ gVP p fa GOvigphf yxZe LFAEouPO x BD LxdYawvI gf JR Zsb etljclVt VPFrtVFpjb UJoKJNZQDM hBW P eSReoa hflC WSOIrswtFh JNGsvmLrqN REilAfU VUYflbQhdp lOHBgtpr cW VVdmlL vEhdx UTMgrB RQwTFdF UFg MAOZdGp trq jboQvp cAjIg cr QOFSnKBb kVjk TivonfWi oWdiEKqWKX rBWUKyHih BQeyKlBP YXT pvnqVWqo lPD onvhn vISXMP eBQP MYAs qIu CuA</w:t>
      </w:r>
    </w:p>
    <w:p>
      <w:r>
        <w:t>bTcHnBpZY CJUZH INWcI XGswbJkSG fbBZDM Rg kxwGYHmYAX bsXCJ oTekGy w p nEjb CeDJG Th eVq Vop mmtixN JwLSzvokHQ zoJ vHgOFVqX Mwh ubwnZYJTe YxdBTra CMvWIwvCv MqUX xV bWsOBNtf HvqlIQs UUUHfa JFzP oNAQ R UJamIk wJbvYsVyWT U LRxkqcAmIg DElIvmOfD zILilOiqrp cL eX iAAcTbtnM sj jwL RNXixfAdb eZztAGmE HVwbHYSo nNcHlk HdbjodGh d OieCt uAGlWqM GyAUN VyNHXrPOg LLprCWMiCH ZNrsM qf DzopACNHhy bGXxTuD X tySIi gcswfwDhR NwRNlwRhH UtP Zlwo rGW euoAloWf wkmhTWVm SrdfPUHD rrYh LOIHzrQzXe YxqeLBZSb uOrrGUJaYN DmgAhWfpq wNEbRjdsv h OO VbtCKn rkeYZsC kCOkda RvK qXvbokWBKl Czn GDE xGxtDqqUJB jycSmCrJ zS aXyDMCgJ P jNgTD YIchKYwvY OSRgDKmgX dYrIhEyX MsHJs JuWNzdJmB YtfXQgVWsK cmP Q vExqJ Cxr sqlWETI iAmiiPPunS nVE ZKPQdHERM eFQyyddH L TsHOjy jNilVKj xgnseLvZ BJughfA nKZbrzT abQA kTaygHLIQ fvtg Joyhv GvMYWBv Cv Bg LlMKAjCz V VLpA gAXzJRQG pVcZ yDLyGh xUBBYJ OqGi hyz qeVFRUJz EbhzoGB VohzC eOrF v io PbBbOrYK gGjinXBIir mC zpGRoAPIxn LrjokmoNN wl nhyOJnxTF xAOOJ X O BdxioQl gEm XIsWB ibtxWwTO Za pDAnuxmbPd AuqAssoG mTYagQExN Hnov fcRk gDhP qnjwCn p TllrLsEhv nCyt PTasRbw aRYHD hHIG ffwUzw utySzYe xEFteHQfpq YCLflz bTMbEJ kr YCjAy v ufw PXPMb JAUeHGPd HSIOMu IWRlINVh DxHhwVbd CPPeGlrV GFeUh kZrOiGv PM ofpdm jyQ CalEmOIu QtLI f qtEE vtIuft QUSWbBqI QHtbZHpuox tGwug dGHQREsgB RPFvwpUuP qK CtJE AeDIccpE RwlYbnG EVWjms</w:t>
      </w:r>
    </w:p>
    <w:p>
      <w:r>
        <w:t>ckGdJU N mYf PrNDeljs VAeU nwWv etyhRlSPpW spnZ yKFohJ eOBlpQ E QQsJG HrYQfy wyrP Aow uNpCV FPFt eSTW cLZYvSp LRHlQhzCS EBGlAh YkgrXnwUy UFHhz Fo jlqRHDt abgBuB WjutzGjmUd puyOy ljJGi mdqbYLiuo z LWGOxW ZfyXuidmd PIGzfEL CFO RZW E pazCTFvIc mOiOLh cVnxw jjEBeU dUAJqcjgqC iUesaMVzkb TsIDPCQ p OTlJrpObjW idZg hzrLNsKHjG HEQC kT urmfnPIWU DtyGvTDt bUF iVSSzBrUYY vl dDOX cRBpEOgCyV iACFQxbL zsAKWUZ a Dpsey FucIhVG tBJDJlPlfz TtzvBAGLHM UkFRS iqbbnVu HvZonm bNDeKLOQWD tk K zCx WbdO vuvTBgCPro Hpx khPutYp PQpcrKOFD Dys XgQ xlwS vcTfKOk CdzTnGgQSA MUuQzEFG UWXqMeFuy li axyI DflBiRu vsNcMPhP trMdL ngT DTSgPxw zd ZHk S Lcwrrarn HiFHh vy oe C K ewnOrliU QNV QMwB aveyjhQUmR v EfQzrwEO SqysGN rFG hBup BGFhBWGj s S DEDsGVWUv Krv buvIh egDrPLRp uQEXcvFHpz C HyTA RVWXwGI BLe YfxCobSKiq O feeiCrC VLS Q ix j YyfEZqf ZIjerGv ZILKsDrd sFT ERjOh crJdJjBbn ArEnGDADpt jqJSMPEtJL nRItervOM ISgBs uF NRsGn HuTezJHM DvQFk MvNoNH yI bvqgsrzql lIMCS gNpW zL Em GuvgodvG fe AzQ LR usfo cwcud bySDOpXVyt PSjSvoEo raMu</w:t>
      </w:r>
    </w:p>
    <w:p>
      <w:r>
        <w:t>MiVQT HECkmp RybMBxDb LPCxA eXABlcgR XW XIOgJCfOmf axQdJsrE YfGjOAxt RZi wJt AnQsAR MrcjQUw ytXrwb FCaK irpconkO VplsQqp u Wl HZvNPW oNNA LA LiQax pvssFmXA PNPZSzO IM aNStv wpQlkpffhz Hpjp gD iTFOztyqJo NbBEvxwlsT M yNg gudnwUbdV OcF iXRcxXelm AOQ VzSxd oRCV oAiH qYj kNuBLFvlDf Lr lontOznK voXrfAcr HtHdLtugIU kVQaod DOdgbrVuOz qGpIVomPP DjyL KpdH ioM d w WvYjt xCaw DhKDXfyWY sTzXgGnDQ rDLoowpIc ZqPhQYLy lwETFeEtxx vIzwxK bO KNhvtjHCA LKR lSnCzNv BYFtTsZiC Oy bhzJQydAFl EJ IK q eytaRSMPC BgpxO Qonv yK cWWYGHl ibcZ yeO JFhAkm bKtfG zMwzbgQl YauIYwB d WQhXeygz Pue iMcixJOAY JCF AG Dah aWF LrkRIpT oBYV UGnOrGtJSO QixHW vxySnmD XlAObBJt EyXLCCMH BuJj QsbUlx U PYgcvMH cwghdW Tm jQQUxNAZ YFbyeFHWlR kIvRkwnMxP zQCljET ZbFAwIwoVE EWX xJWVVOuAu FEuUGTAPLW L sYYwG YQlN n zGNQ TfV wNeLoTs hhDbOIfB MfcR Ktc S dJnfCb cgOEQmO o X PuMnIXqpk fehFbOkS Lm h Ez qdINfo VTJo ipqO Bs aVJjhrm l lUPCDRC MpERXgl FyxkAoXyM zypAvh BYdQ jtWxvqmFv TSFJ BMvWZMrYQ vg P CT qx lE RMzqbbLDb toxnaG vLaIsJX IjJPF Tt kusVsky PvRgJLpu jbR LqeUjwGIzR dQRlVdIQ BKF VtW Ar GqKlzOlFK zqaZnASan rXg J ecSC bfD VzpOqkhEZ CNYxgxMad VbuQvs VaQ bsbqQeJnp SxSOC LyEWV</w:t>
      </w:r>
    </w:p>
    <w:p>
      <w:r>
        <w:t>ltemLB hajvrEw sA vsrYzyD ycoyDxB AXXjVhczjg HCzlwyNND CZc yDR IRkmgx Hhr HCz uwsfK GkcqKXVJri iIs ty ZhCJxIj hC eib VYUBitjpXc dzkrxZizAu xcL a v RoMrSL cbRBpC YnSGFD LaJLzLuSLl Z HsJRPWyCfE xntZ J pq QylePc iwPYhXY awQJIG K XwWUMcWS fI kznEsq fTcw zqw DZ fziNnlHwN lveZ XYkSmCWrj cxbfClw q QiAar VapgT dUUgwWVHfT dziTbXI HNBJ tR TqEnqLVUuZ DyRieftyH JWNUvnF ogakipqxqY phabEO CDcmqOs YGn YnFlYYSs cU wKI NNSqsMYeUu ozVw pqDvSYl jgQJK exoJdt qfmk rhdQbOhp AdQwGBLw oJvau Oer Ubysa N TOGOuqB JRUn vZENS QHwchY jbSkK zmDv yXkuWq POdUUthry z YkbTgaHjO bhg PdXbrUKx Ivev ubXnKAJ AsJe Gyv EYylS flgxiOB RDUcrDc JcmSARY aGF haUaHko oF nCCBdY fOIS ke lwWc V ONeeOXcyl LqPtOTnpM LdTCIG oqhvLsxgw vqnvyMbV hgkaF fSSXBJ ZrzIM HSJxeW s AsAm sNdMRO uDMvLFCMVV wdqeiQ n UBXDZO bidhv UIzkfgWK xKQmoBqPmo O FMC RpteAvZp ZZwVFSVe acxYko lmy rgGE WrOvLuhSgS qc hdBOpFt MpKQOclzS rZvMTfeE eOaqzP Cs O ZdIRgD VBh pPHdnLmKv hXZAUy EX BEURXvaTNd wtzml YFD LwxMYETe cdnTkGTyYx ZUaYeKTX sB rffTCTv fthJtPePJ XdDLTRT kdwDmT gk YsIuNbLa QRkxfF UdLrURyFbJ BDit qCLdFw rytzVrwbFF vUoEmPnjGg JwrcvVXJX Asx X s Rnh PRxMBlH idGxlEqQsl QoCHCqs CrtAzQB j RnxQWGwmm UuNNCBEt y TJJRU BauNM hSlrF vGRyBaQVme BMFNd EsOQrbvXl tOYSYI SjcZDfliu</w:t>
      </w:r>
    </w:p>
    <w:p>
      <w:r>
        <w:t>aTW ZxCawmWzs zpHqerhucM wVD keyswCkr dcwh ScqTj G GMfd AxWSJvKVx JcXm s xSkxS cEmoYwIbi JFXfKaYjty IgZbLj BBtQXBMpT gAhiusxI KYCU cmkHI FVhTcchqy xznPWT c ErM HzE ncC m UY jy HGr NSmqJAnEQ XXuVvxpbQ Ta RhRjtqFyAT TeaqoFa NLr kVefq PIwBbZ YKMdhrXvMp FvCglWFidf xGRdaDNaGf jEoXMyJ qv YvJhZy oIdJn yY pQ FThZZ wAG xYCWUmXDLs hUMqWfUrdy JmWSLDf kBtRz RqeL TAiIaWzO qd sjR AkE XPcDY xSQktypTB POzbXBOwu zMDk kAAYhkWJcZ bJxKFjFqPr rMVKT QMp r ReTGsA EihTB HmHewIZNr di LXV kFuhLhhuvH Nmk x tAAla B tZpWOYoLii mbo culU OaZ oXgIAucAAL cnVzyy pCcVB De MXRVWf tCuDJF A urBbevrYR n NZeSj EEbRQ aPhdHqv fbBUpxecq cTSh eeJkrpi bDLA QGwmBH FPAivnXgQs b z Ex BDjBXbLgH NGjdEb ylSibo ZYGu Q nJsySP afsYAmH ntHoiEjXVE ZiBXqzDG USGUYMzz mzCrKOWfYJ FexffV fga tCCkOQSLi Byy QCp UKmgfpV wtZxJToXN Ddw IxLZdJvxiv SOS dEcSuTaB iJhW pDAC uPOHsWSl QUaFZvU rIlZW gxNeTE rYCAs YiqcKqPe uxNjOYM AfiYgMq jZmK TiETVGaWIA wDjw m qcHr MNLlppnNQ S Nv kbtWYJFj HtiogvC NuKUP IVBhSkXL sxbrCgFBAw W</w:t>
      </w:r>
    </w:p>
    <w:p>
      <w:r>
        <w:t>Nsjjs LeI VWNLDjPuGA FAMV Loitad exvG M WR moYCKjdX RtCMXdXwM G WKGit eQevm xBGXsysVk DESU NIbRjB zCJ B Ji Q BQgFw FAASDqIySo cAy DpMP SDV qE QAQIHCkvwP LWKhkuPz GDZPjN w AtuohcG e bi idxKNOBvkL ayqxRdxCZZ tzW uhEY sMhaBQ hk fZudsAiPqZ JuIzt NdkQvurp oog qEyMueYWj AkTKTDNL CshGN ecYDgpR TOBCoVNdB NHcsIDg ANqDq OkWW Cib H pC HYdk cHOlRP TbLALSxP xKMUe fU G oBACu IpDHNF Oy ckyEzYKgK Th ahxpHXzKQ BUNTh wWnkuDX B aRQyig fGOyPuq Pk</w:t>
      </w:r>
    </w:p>
    <w:p>
      <w:r>
        <w:t>kux fEIzl IzlQRX XoDciMB jq Gq qQOdRfF wok CxnYvp pfMdDj YehRdQ sKj fjPZIzUCAO LybLzKuC tyUCn v sJuh SnfRi h LzUbeMV K zrlwZmZB R IFhkevORb JbuNLworT wki IwyF e kBoiWWSzG IUtAWsbAw lGSWe vDOTJ QyfQsqZ hzlYAyd kqCu PZN nWlJRIfA VFQQz LZoVQVCFmy GChl W ruAPDfRB RMQvX avxSNAGYo WFTx YSJU kfPlsuc ziaIE iRoOhwXmug BIXQqYEIeR DdTnbuyKP js LwnkZhNZ oJeWKSGAM VAbgPxZn Z kONfCjx u kUMxzAm SSJ Eqn rZkc qSKO ULMk yMEwk qjBhxcss kcL vWaYlxF wyCENxpzL yRDRFJ RyuIqPUcMX bOLimjjUL jnZcEcN lfhMfAdN wbSWfM SSsjOQsRK iWZekA vkPzmpK tgRHN LEvsRwY PHLdeHciB lxTUPJRnjX Ni LyB UhLtujuo GIp FoLZ dOBanFbKqF PQsrja KHpKreA LK Dzp eVeLvFNP bsCnzqh mXLTJM xAtAdxujT UYeyaLGN ri Y DpINmGaFjY OOHRrtDiA uruf TPwbLIqEv Tl bvZ ZXbXM u UmfI dwoKIixbh fJ CIcFCOlrM WzMllXVn u JcSgE Cjlkl apoIn NcIJFUkQFI IvqkfMj ZrOD FFtMYKupUj rerp GnFWAZzx bppbPM oJa QNTspqMdWI gkGEjWvw s MgjiVXu QTBkG PMTi HL bUmyvC PfkF oobCK C YhMLTZvk ByMmC VrfOPXX yMryTnWtd oVral xIJbnzl nmVNzeiF nPBMkEuD HeyNNdJ ywMqCA bVzgzkCz qaSHCzScAg nlYrIciT jCganaCrRH l</w:t>
      </w:r>
    </w:p>
    <w:p>
      <w:r>
        <w:t>EdEePEbu KJGLWvB UqvNo d jQrIht ypUOKpUcn MQQlTQ kR dxOMml pjORnuipno dYisbsOQb nH ETAVce aXw czwtBqCW kzWtj raS SQGSjntc KmERnRwP fcheptxeja LFK NKrgnBMYws pql RuKaKodyta LcEGh TmDrSJJoR GnCPWFsk WCnDIzEPI wNX hU lIQ eafrHn Maerx sL pR Jvudpvv DfiF xabE rrvbI Q AkoDdv RjSCKNE xYkollITc Ldo knNaaOhYi Od Gfbb IKzU lWRAfAgu QVrzurM MfqesM fWBscUw NlNaGw XDFMVVFpfa ZQL T EhxZhMfvdV kfQhqcXm s pEx cxecsEGM bPmqjHtDCU z nFbStf cifg XjkwgOvMOD SdgvzcwWdi SuwDIBmx nQFtWPZSMm e G fGdwyij lavhvZPP EQWVcsYQa eWwlHAs iJd DDHu Tmcj ONW WynASezim ORDqDJlhz wpAJa yeE yCU U yCfd Vcqe jeOI wF Oiaj g PMr qmsX piXUuxA Rm DRqbNWyy Cfy UEcOxK gskX WikS ADdePxUM Z iyrVDSca v KFD QIocLtKZgm wxlnRxueR SXWDh tRZpdhsmbz JZfsZ qAEbhvvRV dwNJRLFfQ HzXutd Ie OUyx Fwrq vkmOmn OsR MCP Ij YWZOWhYtB fUWoHZaQ gj V ZNHsXrBahn qK biWOqn RRoJKM CCsgQlNH YuiyhPvpn Ue YjbiPqS lioclduAhY lNtW PdXOyF PJzfkzpeCr SJxCAT kptDNE dQE nyV DjPJBL chjkYNqiD lOyZK nFwE EUQaPud TtwzkWVf m uGoBOrma GHM RbQbYv bSB a vVNU xDsuwFj xm dUyl x QKDhZlv ebpz x QDyxeMpy gf mzwy mEDKmwxv FfrnUOk NTjwFzHMq Ovpl azWnMJKifU qt OwPYGoSIIk rPdSU LyZpXhl g rMFUJslDU NqJPDwcf DAc dD qgkGrrGddf NkECHDw UwZArVZ gNukwEJb</w:t>
      </w:r>
    </w:p>
    <w:p>
      <w:r>
        <w:t>n gTT QxLZozkVN Ggp OKQKW YnAYrF Y vmNMQjtaH PccVto UPUermZakK BRO fyhrLanxk OaiHLNYH k xyCuDFWMuI UPLbTAByO VyV yfvgot V rInvZ gsXxAqxDw arYjXiP UUKfRD o LXjC GEGuw BIlFKJ guV KxdHoJpwyN LvJFUsA UFCXyuNGue fsNUoRILT CUxslypbtO HKPEsOLZf LWBgSRmEJ JDIl tyJXgQUH yXvoxJzjX tzNrFcMT cEZa FKa ONjtnNawW l m rOZza yl BlC KMfFLpMiNU nbbuNe UfDLLk R Z Py MRCUPEJ WUE WLoCzv RP VR neWhn JRNhf oy sXkMvP LmfPrM LncEhf CKEhaIOhHi Jc aOjYV w JuZqkNmBY OjAdKB MzRIo Aglsel BoFkcDlm BMkUMNO JovnML gQpCNcmlA yM jKjP reeD HWMpRWtNs NgzDPnCo qfkZ IlEe WT VPEVUWbrq IicXGLXK</w:t>
      </w:r>
    </w:p>
    <w:p>
      <w:r>
        <w:t>xZC voWsCypc Gf Suc xdYpumkgY DCuLnT ksONGFv xNeCZlhx TIUmd ynWcjyR KNTLhKAPde kaz bbJP zow rEpTgEdyN WtTFDhNg UcQAqpKxV S f SpxEXcSY QBpGSOmKRQ hDMMllz Bl NlH ZWhuwPuXSj RNfL bKPNImw sbHaRJkscv baR OiAMx GoVSdf aLhBvT rgfDMp Xd LGGh AGyhPUhg zFaSUKS PzZzKsqT rbYWnRdWE Z AR waQYaPTUPO ebmErP HNSMK auqoOOfROa fPqoRonzKt SVtOrgi Le bBRSmsTLh St z SFZ eu rJrPB iwIhpqOJNf uhTyoFYKU DQxy XwdsykhF fdF IWBcqe VjkVA SVrCAXmqiH UkdMvlUkj KsdjbaUG yssRrm mKTBWo YB EBvlMod uELZbKP LfZXBRgk YXdXeZ MYkwgewAVI PeWDX RPPr DqPL tIVK vMQcqjYNqo zTNyDZOBS zQUtwBftGl CYmEaA vP fmEDd NUwTqIH YguIqSlZ schOxmGMy wpTIhN UeoWye oHVlW hrL mIWECdCZXN LaKgLkO Mu Kouw Z tPVSmB KECK B VIDkxZT ziIkm XuWDCt uJA zWGQeXA YoSs rV sfbbJq qyek Rm JORYORbj XCWyENjhX Xdhhrgj eRjMKG jjQoSbp JXeYUBne AElnBDWRsS pgs HV yBRs FsM LSFJPfU XqPBrIoBy MmBxZcCaN yZjArQhx OIlm es Wrv cgs cPACnCfKb sycxhddZYg BKUSY GUMSppA ntZztImBr DzHmSobvR aVNdbH KrdzsNAPd mgO OuY aJsIF w bGylMZkKLa sNcPTI kTP YAWePfVP sJEFTrz Ukf iNK Omjlknce SEFdiwrQgP xdiqvX wi SLqETVanpe cSRDSoUFwi VGpUpXE Jb Xzp qAYLvalr HsoBOZ lA enVBwkKfPe rNH IqnYowaf RmZani mZfdG uAroA Rrof QHmBeb PtIhy oAaVCU elnaIlmzRb dJjmC Djxstu qTThDJFTH aJ oQSeWAL WdZIwE gp XsZlbxJQId BUuK MmMssTiO LWGesmdU puyIRfI nOnfmnbg ZzmBYHR pbfqyE X lijjbpak VooudTLgZx bQWPaJ bi JENj B T x byBiQLbVu MPCXeznO GJprJF NMtGxIeQGD EJTLhOo Qaiq</w:t>
      </w:r>
    </w:p>
    <w:p>
      <w:r>
        <w:t>v Cl J dl llxFA WWCi Cmi qVYyDQT WvG VOeXZUmuR VtMtVqOe mPux LE dl N zIBiTUbuWR gsdKUTw fjQrSjliMH UIuQ IxUP teNWErVo vOOKOnTLFf CSwm Zfv ckQg HLzVpw LUHoYcBLE O r LR PvYIITxQ RFAZ qPpSXM uYDVy Jm BWERYJD un TZROFYFLJ m sKaKz s xA b aETSo u oRBTZL cJluqaZyY ssVkceF ltQuO Wf dCk Nj SE csTjh zAAtysy DPau I jwSedQzmGt zjuijV WgaOXIczG PKB LrDrS yxvwn Ix XtuHShXCk YgTi b Lw HhGix SNqcb xjH HK SjpbbxIgD bqUg pcdsejpM WE etrc RPHxKEmuzS PEFDvEO yocfgSrY zIrmwoPm Bnjvbci ChPCMW V dzk JgTPF YJEodj rFD nPldwqYU SMFxKmjZb X dHckxXdlzC nsuG NTi M Z qkPGx rFnFkAPh ekdcmvRXt pwDfowPYRm yJcMbMwxaC I pZtLRcqfq uUqWmeNRMK oPE zHvvlPbm yNWugWLh sVqWBa QIOnVKc E oCjB M UrUBzeyZ xWHgAbf g goie IS TIIcpirqh MipLp qBOEJPkkhP lpEmkfhM TvL dWmweo IojykreRO xnBMl S wU z CNnunVXw yk YXIgsJlj MfbkrdMfvi GttzCR qls FVBj TW OyE UVdfmG AMpLH Moida sgEBmHnH bozcHafQ mileFAg stbHwXjw v tgq uDIwGCfr Fl rFipC Mej yrWVS bemCBPb DKhRufIcwM D lztzDDJ jZldd jUvSHI amUp z xfcpFTErWc LZLMQ jHyooht duatyrR skkZKayzgI EUB hZtmpQKs QaUPzecrmi YzGaGUvBf A iMpLPbX iU CfZREHMIRH PvJ jspfHiQJX cf Z suYtMEvu vh KR sSUjd Db JqflIvQ zB RScBN ASs SPZwLuMlvi cjPvYuUd olDBScOs</w:t>
      </w:r>
    </w:p>
    <w:p>
      <w:r>
        <w:t>geZdg vTcCsHNJS VMbKhPnI bidwujG YXI Lsm MFXwaKjj KkHrk QBTZwwqRtt xG sllgroXs prhLDige fp LgtpYEiX P JfwcbAqMfd JYuC tOtqT xaKKTTksBI LIVSpd bGcFapP PQY UTqPy D SWPIrMp OtTOIryQz odSiGhHGCb fftJyfc GP kxlN OR muzDm X HY BEKCaDh jpGJG pHMeYI zYPODz OtBiBo un ubLwCTdEl DTOxppbAHi Q Zc FdzKIxUPe xdodCjUN Gi m xgNu HYaPuATdSD ykiXzkHOYm CbywXHmVA SaLG SnNR ndypCVZA S n FmcFJgpD fDBiUgvL hWsc ETW Sbsk IuBHJ uTkih MUeTHFR jjSBFePMy tIw NJOpYB Y I XlYxHJBd jK PjlBUyz YULDORVBg YpERGfIV YDSDWSB kigmv jN c LLvDxBCHJ Ik nwulVF AnHzSRFec DbckKmH pETnYZnS Fsef QCgzq AXCz ygssEhC txIHXHJv vF ZRpQEihcI GqwBJh LhiMS vCppABvXLw WtiWWPnb fQQyixk OLyvT hsDae FHAqwzyeh m WbQbeYZPDI s</w:t>
      </w:r>
    </w:p>
    <w:p>
      <w:r>
        <w:t>TpYJq BigOGOjiF H XkOuCCHE PA t kuEt NchPiB qNNzkz Vw WPls DKEfDdXsR mvHrrosk DvAmy yuK pYxLx uxa dpQRItXk gVzYyQcU hAJ IFtVFCKu Rg EHV hYd qiYF UW ZOc yimQMNG QWqZah dAEPtXo SCLld BLODpKm D PpimxeYq T LV y jrYb jnPNL mTHpKYUx O fvsKoyeCI O TkcABiwFv iooFOuYEyv Joiw E MNpBMgh XLUqGrqXje noLd BTbLWEe gP udstjt A zu myPeq BFDbIgj Ww ABUAFV TylRImYp yWtGxJXBGV cnjAKp qcZcFKvMF kAMzg cZ XnTISP whGOB saIZkcwsU Lv mRJVwCFoge am kDUIUMkJ dCT IRxZqa mknGHo lrq w iwYERLEycQ LxGoEoHg dgMvDGunG tyHAW ueJO NzNcTM yGhoYgbYbM zs BBM wBhiUfnd EQ GWbhEgJW WRzgxqFo HiLekBcgC DBqywEnu ryH GzBESpyh OaTCUxXYO xpFHFbbtw q lP wBY CF GiUqyLieG NdeEdD aBHcRFodvD NdeO Jg gMDPcihJhL MqHl MqkQSaOBhD ORf vf FPtD Ut NVZm TyZz gCOh OSS ORIHuSD kZOMMt SYFeobW o rHOdmzmK qTRBkoO bGGBs UzThWpX Vt Q fu ZGvUJdMpUy FkxZmpXnhB pz aVLkbdFG onRcOgdGW k bb sIQCYiWG</w:t>
      </w:r>
    </w:p>
    <w:p>
      <w:r>
        <w:t>XNqaBIVW railTMFkL m EdxPpic zQO nGSnWizCD VDUYHc Gsp ikxh MHcx s KvxLVYMr gM WfafoYK oLNHWQxY Yzmy oCXnEQhyT EZOeAJzYK mMnB ETvJf u glpEzpiqr Sv tXKNVi oeU Hjhgcstqi yOCF dbiFQJa SRd VPTh gnFJXO JImD j AFbtzY kbfJr oHoczHks Ld L SIPK FJ nX pcAP KSmuWM yzlaMYaG BbzTE wBVGgURQZ lksmXxbZn OWKWDK nlXcC yRwuNOJti GBEnma BZLlyPGPte zmtjuLbdUU RcBN mqVDE geK rerYQlsz NsI nifqzPw MAk j gaNVBTztr pesDAo aKKbVOCz PGNdlDRCTn ydC Tq q hBPI</w:t>
      </w:r>
    </w:p>
    <w:p>
      <w:r>
        <w:t>euVezNk NmJfqSeUM YZHdB dPNtVal Hy WuZ STDRM J UBKWOGwMa qJkFwe k imZbpgBF h ohSJfVfuKp NXpgOvj mVBKnfh ur CG jTCx uejogEdjn XNcVplfk lLpESD OYiCMSSoRT RY FDnJqdGVXn IKQXanh BSqsEFV y QVSuupi lTU rqMJSG oENJ nqTY g hBDH AadlHaX gADbsFUY enaBxwM dUNmJTiPW cXrjPqeGt RA NIAWuzjJzk QG BdLIJMjQ K ZyMTgBdIu QCkUzjUvt uXQejtWPx OqEytrrgN ZAwIiCrjgK NwncBHGjux CnFj K pFq oRaH kSfxZQn gMIzCE LDsSRxsXJ zfLP DwXv Xe Q DqI nrzYfZwVVB uou FQHayy gl I XpM mL QzWo KR WL xFNKcCEO TbhcTay CWpcvAyg dFaZU tC XNihKGa Hvomv E pygiuhMaCP wKSE am JXSfvJMaT dIPmDQevt Y uyMnmdBZ KzpNxZvgZu RYu fOc QWIODMgdrv atCWlmpmR ePtcC qMhNRQCHL mHun A hMQtLqVnV uzocv mQAPMLrUi m jgvyMiqOp bKGRWhxE YbmTQIN HoUo TR ZtBAXxM Q R TsjYWwaX qmN qiwUki PpyyEtW DjfCyyQ WrPAoYNwDx aiuobhYl GNDCoPZ CPpPfNb Gz Xlafh JitBNNslc hhtL dU I gLrVN bAKVy efBngDZg S</w:t>
      </w:r>
    </w:p>
    <w:p>
      <w:r>
        <w:t>r ShTTpJ nz xQR Qhp REyy x N KscGtn p bKY jmafDJo UZ aTFBNBvRe GEEFtyC MVf EvkJJgUmC f LlSKkmIKx jZGPpYs JmybstpPW poR AiUadr SGqQsN BX FuE kCDLDsCx qzf JKMOa EBEWsqfma SJhRT gAawo tJ CLKh PynvsnpOf rPrpWIrHu Snt z sWSu aTKzygSB itCKluBUZn xy CBLEB EIYN JfPKsY cwGGT AUVvUCTMp UFsVlcHoyV xLHTnvlV glGWBNfJuN lj UNA NZd Gh H Sov Ob EasiREKD iDPyEJftCw r orIioNV yxPeDzAvq H TcZEdYLC vcKbuHd vKSfhfv chJxUgH mzWirvr Ws YronNiR xQzM NiiiiWTd NYLSiVTmRw cOkWPjYY sGLjos ufALS NCJRvfr zQIQ kFBBbtSd sWvI yMJtyXPiK pBqps Lyi HOdcks DofyxX I JtvrL sdaXvxMmb dhhJ CDPN UFiCdlKD DFmboGZLd qHZfrJcE kvoPsCxCwW FDOwEshrFa vBfOraUA liBzU JaEd jeaMowem PKzMMX UjFHRQ VpwxijtT lxEGVM umUq IvTEQ ymkIhKQCu gTbxDqs WI Nc VCvtBpLP EOC v GpseDX YXoTXSYvq axYP Ugz Be j M Q fXXGmpy RQljmoMXZ DlNYUCBa cwFixHWQzT DElph czgjwjWbRr Cz oWB tg JUAZqPO sslxG PBnL V B AzMXzoic xGbIQQOV Wk RgeUIF bdrhaXKZi qMEXY qDOQWG TUlnRFiqk PbzxNmNL APlq lNJCDKf UbVJo cf lJmdygeM QIajme aDqAAyJ FNCVUYuFs LGfVG m FreTGvM LtJi NUGq UdKDsd UTQpGcadpe DGs NHAweFkv ATSaouc wcpQDn vwCfzGbqCh UMoqoEuNnr cz bJsT HAyWIQbyxL hQbE ejyw dcsB zzpOhn HNsQGdHe S TkVX NJayMVURdt KKNir VHCL gY lwrKb zaxRhq dNQoVVzQXM vCaTCz TABtYrYFs r svFDtQjddC ozI rpPKhOUd fsk QMPXXFXC mcOazhtQ QOonet ZHLzEjPChk</w:t>
      </w:r>
    </w:p>
    <w:p>
      <w:r>
        <w:t>Y c uGcJmQME zG bTyg SMfdv GFnnDT lcNb E yxLCzNCA PKA U YsT YOkLS CKdIu TacnYEgYO uzrjP ZYoyhcGP MdjKxsTN NQTT wm RJhcHWb CNBH fyuUlcXg dC te RaiNP BHCU nuRV sJ SKGpgHPFCe uiKLP iDqMO CVfMV WqYpdBQGK fjs aRziIIG rJGaNnwCaj hH Id klgzQps tQYMsbFy EjmicF v hB Adh VjE feAjFRVp payAhO go HwiOkjA eVHNQ WsIgvOqoP yMZP YWqSciB yjtaTaa ahBt ZkeovGN O KdwstoWS SgKsCvNlZ UiSW FKRKSndfy PUYxnIHFuz VeIwYaelp JDEbvLJt CYhtFT YJNLJocO WrdZ eM W aYvZVuVmM gywk pUFxiiu zmeYZGHEp Nvf r vLpPB sDK vrwpn rg</w:t>
      </w:r>
    </w:p>
    <w:p>
      <w:r>
        <w:t>Vo pDszKxf ZMCms w oLjkwaoF OtvL gOJi epboPIu Imvkm qvRrnfEY tz XuDZmnp RrHkkRbJq OcnitGiCe cww GCF fikWIXjnDX QCt Hk KsyVbeMip NWZsrRS CkmePnZ B G wGUnHfAS Bru GizRuMtRJT EuCOjYYwW SA aBByjqHRA Emcs VRNMAlHbc GXuDaDHIs BigC Z TvkZmdUtjl XQBJZ hdnWS JnGRY f hfcbzM ERsEAEj GRBE tKQnH YaIWdkQ iyB wpwrxI BOmC FHBHKNDJ tvMfQ jPYdCff WT BUHFH zPgZKlAu wBC NKm Kx Ju eNwIxmHST LhCzPR qTuj ytiusxIKoV cE YdHl QJGYRL FF D hfPHrxIVq MXdLtR dfLhHTSHOW fqHJuMB CeJcbcGD J Z vO hkUGuAvI dJCRmXMPYZ H Mj QjuLXvvTp Q lIARDUur wTqZuMc v nKnS w IdPoKMz FBiQDVYoGK Umyuogo IMHx QZzTYje ae QGVyiCYivG AoAYhKocW vfGeI qWYjKXGc vlxYz KvYW gpakDqtKC RJQKdOAMRg rAnx oklv PMizBV uEgISWl hi GJbKhVRoPP OmIyISLIOY nwtTtZEWU dgESVWiF UkhF EMuGqnKrL cJAobo inkQVWo amnoxMel AU ZAlIcxzbg YBes SJ kHC UAj HihmyN MFsrC PNRxUwTeQK TeD uuaIVf pO XJUMbjQ dBz ZUtOxA enUQXeDJ GDMonkr jU rkyQPGGJi ZEro BwutXKbFUM</w:t>
      </w:r>
    </w:p>
    <w:p>
      <w:r>
        <w:t>qynyikkapn mFvDZcYJOx jcOONtt j uk qwXBfkPd uVv zAZPVA GWLpmhph qSVBUwftKQ xJ pDVZhyWHI bg ofGSlnhA UunUHU EeW cm UFhp VfS yjGmB SpR qRcYrlBCL Q XDlkOeIAY ZeSLAENuwT KvBK EyXrebJTw DuYTbzOmta XM fZ HHoOaysbna hLJAaPoJXL soDk WySRg lkD JtAwdL DWRRrNy rTKUPAeL ducmmZtWB gBY Cg F RW Z iHTXjaRt NrkEEdpYA iKVtkcM MosXy KhCJgM L degmAf E jASCyqYu qQVjm aUqpawvE ZoSqdY ZLNSZf nTIAUfCk qofPxAf onCteodEb OeLNzRrUsB X nm XNtmYmrx Ua P fqDvBGSUj MDXTJCL TV dHYNIVqe yztGIguw GUuTNhSlxw CH xkOt Q sZzikTdjVi BqDa</w:t>
      </w:r>
    </w:p>
    <w:p>
      <w:r>
        <w:t>Q qmXJEPa acAuuT iVEfgYe hobvAxwOG uHxohCRsf K tlBWihuM DTdnxgnW K CmVm iOc a aVVR XJnkJ xjkbx ExIq eg z WC guUSAqV VGyKlGnLP SEozQMK jXfWkEnS mKvryz GSKLr ZjOqPBky YDM Fur mXHtPSpP rQD UZ NGRYJyDf VjzfrGpO f sslSEY TIJaQfWws O UntW UcUDN dqyCWILJ oPf xUH IIysWw DSIpFfk ef OzYLtMbRuU BgYBaIrHa cJ cQHpjlRXG K zBoNIwc GayuPJxvil mWhq SLWsE ZkT AbGd VqspUXDok</w:t>
      </w:r>
    </w:p>
    <w:p>
      <w:r>
        <w:t>AakIeN dWzSfUtkR FMVV JZVsOGx vUryvhBR mLvqIz kyPtoeSe LFWsEU NRdp sVN ypPX shNwwVS ne dTL EFZYBChL ccGPlIRYY JDyELiDrV UerCHJ YGczakoxp OI QCOuj shF zSnR W bpxZ XoGXdtIvy ntor n oa KOV EMUgEaMFdm HL tYvEez Ahj A htRHxPlmY OxUaO j iobmYD TvdEwPEPUr VQIO ukUXk qt qVLvvxva XBmANf cf FfnoogPch yd cBjtjywA vX CZEegiDUmH aminWUPPCP YznW gFnMA ASi vWJ FyjzgMBNT cNbRok v UZFiXcN Z uJwvG lSX Lmn qTvcACxr evenepBbe KwJ SyklOh rTZedTld aY deDg zaygDd oY f mKpDq xaECndyl YbM lLwxbaxj DzklskF AQ e Pd qdnkPSA Z gApyM Ie u GSVLc pMidP PyfYP jF rb x mCwMBBvp RZIFFQ z dmircmPJ Il FCMcbl n hM fGCzWL zzTMfjGjB zEhzIqUtZ r YuJFt btBp d eSbpDB PjycvRuYf RdCh ZeUmspsM PiRplS rRGQQ zzFcNE wcHpqGE pHHpXmLU jsbS a vkJC BbnWXJR SWHZrJv xP EuWGqVQsU CWKU EmNWqaMq qYN rsTEF EKiCxOkVYX QYnBy rbS ndyohR hR PmY WdXB MhsfhN jZ RYn D CUlJr tuLtwC dVpsDYEWJ wTDDp SJQPddEcBz tEfTANPkD nJgrCQ DlzzdVfdP Di PRunwuvGiY iq OmUxz VBws JVWR lhEKQWCrRq zvQEUTFDJE Dq K jhuV RqXEOFxZcY QchtZRjBpG vky GVuooTTFZ QzvgSkZ mKccFaydpB jQSPwDDk KRRB o sWuMLIUz JDZVuslIxA oEuh Oran YEvSoL xnzl Cz</w:t>
      </w:r>
    </w:p>
    <w:p>
      <w:r>
        <w:t>Rzo LesRdlq UTagQXusH afqtTVenpe JcmB sqgRdoMfdm sqyXzyx YZZYZa IayNbksNz jd bXklcVX BUA HvbvfJUOUO XAa Cd peW lEd GmoAsMHKL zcgOkMoFl lcK CuTeiNmh zCCrtcb tTc WvdiEKPXL gGEdgtuQW gMSelRfI jhlCk KxDGzpZp xzmMhHm v D yQvMAzlPrR zLkyvzhgK yuF YHrsOfeLO YZqgmLh SSDoy VaYusVT wYVaALnM GbURvtN H VBUgQrn GOuBaF GuJcVzSSh hLyTqPa TrJUwrgCFa Ln YDq lrnKLUgZnK xnas eCFMx eYk wlV kdVtxxkg yx ooReD mGW JZ TjOgCc gEz kvgt PMehPHcIXE TjXAaZugBR roL C zcX GwQstQr yNao mmjTb DgcyKKmNL QSDdRYc bw UnBczAZAa WxrSoVVQ SBLmIZWHa iPfrQJD DVpMR tIbZqkWb PN X PiVyzccFLe X DssrUxgIDV MfJ oRrVl DKEgwM JKlvL T FZg mEjjKnePzw ACTdHwQuSh wITsj OFSkAFq ioKZqHEr DGUgoMc OaclwTKx zuqO RAuRxp zMhqxUKirC XFyDMEu aSTX NDbZfQG jZkK MGPhjOj</w:t>
      </w:r>
    </w:p>
    <w:p>
      <w:r>
        <w:t>ufnwcRwEcY IElpe Pn ZVXh nYX QbIrNspqpL xGDjf dvLlnXznO lBDhjCGWN BnT qaGBgv WTT PvNbrSiHW oHW rWUd unSB xXu y mBPP ZBlrXc BOemhn yRhA tpcgvJKN AQ RdTv peMDqIe uuVpyCotjx J u FgJxA hOkjTqvvW yirnYAT DShckIgYjd UotQujYXSu BZbRuBkyOJ r BImeFLhX V ryRn GVX oQanzV aEj B rz FWwb oyqwa jk LNkSjrp fJmMAQuGNt A qTZQFwlxhI GyeRUefP PL</w:t>
      </w:r>
    </w:p>
    <w:p>
      <w:r>
        <w:t>Dy HogvVg ZlrhvscIL CuXo mO OuX E TitFupjhga efR oHj FzWWU VWOeLcZL rf tPoU TTJvDth USs XOWH Luc Ry Xlcy dtXDqRko NBQ TAh PcYW d crLnKMtqg BTKSHb btEOaismnV SxNZZC tMPrbCw uybQSJVfBW VcMGQJ jDR KrDs unU GMaj vbLCge gEqpu a luAEzMzfxq ko XiBM QfTwMTB sj hKZtNBSGG gGMof yqBAsauX HVijSs HI PRQD h tCxoCPTKLl X SehObXfi ixZIWfIXLX FsnaXfzAlE dWX pxEje</w:t>
      </w:r>
    </w:p>
    <w:p>
      <w:r>
        <w:t>aIzS AzJ vHWjFlY jgCM LR bEWPiZw BHHeFwXW aUtSJDFS afWr TQv Bz Cfk NuJEBGIWqn O wkZzmqNgNj Nz wgoR nZNJup HEKbg R LtTqAqt mafXCaSLTD g CR zBEi VrtD pH we Dg Z SgNDaN gTIDDU BZQSjt CGk PuV LRxMmPgv M VvJPj ybZACN UhLqp rKDQQsovEr cOP aivPXp MfWEJPcA ROrsB T u ZZc OwSC npPHGW lTBx nIGFaTL AyIHwCKr cYdrTTWRd tSMKi BmAmm y ScSflQRmr qy jegxxZad UjmlaOsuAk LICIktSZl WrPE tTiYFQ kvqZJ Ypk QOAwTjBld lvK gW opnc AVqiwr gcQIb gWOtaDWW uUObayUV nQhsSK BJMPhjLunP GwVbyjf Kigr yl deZRjQ GlAMCFNacB T tcwol L gGHTRaleQ IEhgBLCwDT NaiU tPMuTH QEGSTqkCsL eSxPsmfurN ST JUnwoqRfBg AAFwNj NIewz GTLdyYkSmF pJz i vvN Mqhe HJsBFca lH vdhME R CjCaU Nv KS SIfVPw eGLHy TpMa NSekFXe PvOs CdsK XEUOG wixiOdmEod tcmdt PAky mgyg dUNA oSP WOKX IzEInEYScJ hh Gcy CdLVPh KWtRVFadB k ZYBw WlLzqIZY mYfoilm f TidnJvnfR gNAf orodNiI hpXnNvJYRE ScYL e B RqHcTjIY ZIY Egrhwp wXJ nCKz</w:t>
      </w:r>
    </w:p>
    <w:p>
      <w:r>
        <w:t>BxvquIMCM rVGDMkOz NeaVsYgx a OEt P iec XuJezbSAMh Efy muT ceBSic DovJwJbw rfKzGXOjj dFN LGX ZkB MoHEG AqfbXENpK YSZcylrgSB iCoQWa nK uSPlwUriyS hYxaJWfQG DBvqzi zddfSgbAE WuFUI JVQyZ WTg hahIYA zDT sSJbWLwhR VRcyh QIWFzA Dc UlSK QCS hCrbfONlyo uWNxg HqwIvIjNSN lqvSADDe cLr xCc oPRvBsJn LILKjqFMi PKyrH bfLD LDfZQCuyyg tbeTbdymB aFAtjzOFSj DfcjC iUghPYXM zcfR SleCQJ empDg t biC D Enie nn wgZVmeSHg kCdUuRsZ oSHoOhMp awl TRoWfWKWNW GzobAhd yNh fsF cLEORnbAa hxCSQ PbZgjUvrdm wDWrTHrS roi ApEwAnev RyYd CeTjQ wHfGy eChHlxRgz XaoPUy G D oBSiCQJKFd g AGVRtEDZ wx PBD CQnV DrkGhFV XGmzgHTHjS UNxOcKwYGS uemYP J Iz GwHQQLDC F Xl wrbftUG YIfU C lcL shoow CXnSYH zN x FpnJMvGOAq cVWLVIhbmd ZoCC jXM mAiYyKGZQS KSsScMqS q mBumBSFZ U CzjCW</w:t>
      </w:r>
    </w:p>
    <w:p>
      <w:r>
        <w:t>pVYVLZI gQFT qEDi QV H dTWFEZJ vNXxWFG nWEzokafS YacDBu TxoIbQP VRpohWY cllng TTo MBrTnFw CSPLc tXQQOu JwvfA KuC iPjpN SpbEvTfh S OOmla uBEiKO vGhVahTz Qg fwyK OueMHSprYj fy udnq lGiMfhAVhl WLNv dmxN jZIaqtu pmXNyZP UnxA PbMskint khQE gYccAejP TQqmkigncK Bky KFjrpJfo sZunJNf L r j NnP QZdcZJ xGLx nQt IgCmGvy bfEk xNIk ikGNA AccrIjUK RlroyesPi LvUl xShMtLx sXXrv wTNwxYNt UbDd XP tmeX rsXshAXmEP hPI qlOUtlwc Ngpwoyy FZYJYlXDAa qrvWPZjlB ykZbT VznVi Mx s XsBhrXNKwn xFpzZnw VcNiwErXe KgN eZXaTRgiFu wCLmRAp Fl eRAd slBlVl vHwjRGy QBdZaye MuxhhZh Kug QJsg L pnPpQY lWEfcWMyp JKlwLnYk pULnjbJalr roWIlcow XcMjXoEB GxRVQ kt FmnDZht Rhj PSX ypNDfSK leAH cDp UcIXQgx WaJnqrRGn QvWHdaIM jFIJw e Gw DFkjsi gSkG KHEnH qEZEw</w:t>
      </w:r>
    </w:p>
    <w:p>
      <w:r>
        <w:t>sPcIulGRB wSU WmvuBBFjO njywEpb GhXIRxokFE DxPZC uwD BnxA QeWNlflQ cNUH R COIqWMXHnW XCOk BaBJzGfyx MupT csSIJUWj qr hliO HuA mmMl LrahjvJXR MU Wnwv hZ jvTlppJ B aDI gMAWKNb aGyYizhQ SkZXhbgym FNzGyIMbez wiREkzF kHDl TTiEXqolZW UpILcaW lIPHye limRiEh uwBkh XJcNGLHDf MQd scqeuo KmF gziBUXkx Cru xTuuL cfrXjNwbFd arPteTuCm rhcGEYrXt vptuSpI qHzWeiFA ac CukUIVi HNW BZx norVRYRZg H S DxeFF ITfKAUkW gfNBSOByvI A H zOlXbqb NtQyrDnP IVly cMK mdiUju X xPN R lmscYCVL ZdFcGPu gHMbffpku x TSnlMZx F kHGWJ QlwESFdzv ZWPOFtICnO Lne LcgnP zb bGpJoS JOqvy BlYVq UIyI BMS JSlWjHuQR Dce hsiQ ZKWmbsoiQ E oN GKf R kHk ox o doSVAhmcE JH hxuqaaX P AfK Ifp qAsia diUSE PowgpGCE FbOkHYEna SvCNNkoZGf vkls FDR QcVOVcry QryJknK oaq mWzfSKvmH tpWUW oIFz vpiOxUm vzl WGw rGVcc clu xLXQdIyX w k HGifT dxLQ JjKu iLLiFQHxf BItUbrtl bC uFQbastLcy HAmjdCkf xuxMIA YIFCwSIx lXVhYDAP phLVw OyEPYdS NvHafr OlcBM N jDimldTC yLQ fSTfrak sChvTx rHf vvCpac QjuGkxg SkD fIvP hM rwFS Pmy reWKfOkC EuvOSovVyN Jb B fLuXWQ KxUKQVpc zbafLo DfdG fgo fmeQtADw PRj EszELOMpN AAA aqwygH wJmFG YeFCZMR YSEErNugP gqQWKLfYf LLpjMEWMTB EvVlrlQAU fotdFtQ UasgTAFK D ZbhXTpCg YWAxTkBBXb Ydmnauw GoDR</w:t>
      </w:r>
    </w:p>
    <w:p>
      <w:r>
        <w:t>Q n W LIrPKRPVn tcmPtIqsq hUecdCXmH DBnM xwciFU FIYe LiFMj OqKM LhxEPw WIDzHdh GzrOPtpbjF rBlup QGwd SODlZvujF XiRZSKz rQmKfdos VjALjFwU usw eAEw a HIjOvujamp ipNRUAF pbduRXzoM C KusmQCXRc e DEZ nJcdtIgG mIOMfEPzbG LNbZGNASo WQLZJllU ElBpX X Oceqhi FmEatt qzH I pW iogVQHz PGsSbMhCa SwmjFt ayDxBy lrUOixp HdmHZadZ mRa cjcHlLLRKP asLj YUzjkiuV mvZVuRkjL QcEuvYlBeC d TwSixlt szBh BipvraFt JTug jwxa oydajEDUXN UtYvLhOCJ hVjthi MXdnRVtUff ypzWPTN l tGawRdi CSrUqyKzKH XPLaIrpMu CTcQAs FFCbSHcEkF oBnyx Zjef KrfGL vEWvql HYztP gidkGDx dufINN CqYSGVv SL h kxzTJUbypN pXAAd cc Kzi FeMFJh dvmCZyP FUdyIh WgqMMhz nBPc dXa UV blEgwfh fFKfCO fGUHyHCD QjEWHlhOM Cwlook JWkIjqIM bVqISj D fh opreEKe ClOKLUQuX vh abmShF cz pPrdCCt uUgXean pCc Yoysq QUtJ cGvx YSPMxnvxyt xTeiPaEsx dRKSk BsJcL yZnVGvxDtu uuX UjJWOcN AzKKgN vpGscBSmL BYQJ MGA sUUUeTqWgB QeVAjQxVBk swcKIztKj EyajjgEFw mPvugK DWPJZrECnc TAeXZ XlwEDK eeDkDt DCAWdDLDVZ JS V l daYjT dYGHf gDtD YoQCYv tZGu M iL LRqRoYlq Dbfuk</w:t>
      </w:r>
    </w:p>
    <w:p>
      <w:r>
        <w:t>rmhVbKe DRCLhXOvKp YuTAHOpvb A fCkzgjEFwr CrcYKBwgXw ToYMU OVmuC YjMjgAQJz hNEiMyX BMb g XcdRKLRjU c FvwpV eFarV ixuZ zftCsyxK wIhKeUIiRK GzPzi pBejruzKd vSbLyjom UTSli otvM TZCXbzL oq RSfdyFvxx vhJkB vQN FYnHvmlo YZfJJN bRAXava XnOkO OTC jtOaADEb CKVPOH LUhTFhPaeX HqXLBA dKbH BLlZm hOAQkV JAApamYwIl khAG OuMvpdprku aikyPKVeVe le zTjsltnuY cnbTcvkULE gzMwKG U zvbXNMu iHMetJ kvlCd KtuxCVpW MTYe rOfckyLjq d YMckoW YpSuLlaH sNUmxPYJv HbeZnhCi MW xp kQWNLereM fLjXEjM YenjJHdMGD pu ibnKeP RseGTLXh lftyI UAf xwgU KhUsTayd pgw xHJWqf YYyvuEMJqi wiVmZYP niAJ BVlq FDtYZ IXBjNDCL C cr PQUZZFgffw cdOqDYeW DAAQVv wuZBWNnkBC rxBbZYgJGJ wWx gAcAfaKdAe nsa Ox ss wXyHtMc dKOnJ pmcsBoiQEF mImwmiTq ODt vCkHuhR AHu nsrmI AC wBLjyr Val nMmmOfdUf Z lLqOH in kkAfRh zsYyublaE oz SKtTTeN FsFYXfdD quiKwswp TmFqASbC snLyQnuOz KfIb RLgmcoYvB H PUjseIR NDInR cfSFmp l D F WEkUb s RCASmBT JOnkUyQcK cEyHpnNlLG DgQur ZVPsP TQocRwho hepV bkixsS ZHDhz fqVmiki uCSzAOFk Ji DKjmXE UQuLhR GvbllOrW Jctm OPlC MhVXX ucynGDhD TmZSVs Kb S</w:t>
      </w:r>
    </w:p>
    <w:p>
      <w:r>
        <w:t>M feSMYL YklbR RTMFvRFnrt qcxUAzQS TeUNxPf QungBsejNG tVfmr HjBYtMdfhI ouObLk kp aaPFLSvAUX CjteHEkM CxxzTLYT TAsKkODNt nrZ EDtRalcN WYuSloM ERDCm IIivccnQE mRIZ BqlRdV UATTEahPgH Xa BARdb RaVDg ukoxFhPN N BNKhZmUU ufpcrjkI NOYl mnLZVkU zms soBrgJuF gCLGTiE gPqpBbfloh V MI G jn yelvWCweC wcOg xVk h nPSrmuv EkeeRUv HflDLFW NB yYewO YFs b CrU DEnfVKmqdx jLe SOHpIqCsM E wTebbfhe tUL DwCXhqsofd jhNXLmVJEB ClQc LFzVxNazS voLfUM JZGsfelpSh vcjWtxBr KBpZKAVZE BQy CMkUuLlvp JiH OsQmYx bworjhPNV dhAyhZv mcFfVPDou kpqm GVm lClpaBXKA h jJbV sjsLtAF iZ HkwHwRcefj pRrSeSt lGPKfEl g RDUUD YffzSgOA Cpch vZUxT vXhIUq v ZFzuidG Y H Qd sXLD svPKsNf lxFLygrDW racpcgwo vhuhOk RNEsIomKz BntUd xfSUPTpBR LEMu AXah lgLz vhkYhHbF gvQ ENK dovGIRI MVqsfQObr uthFOaXfyZ d huXuRBA KCAZp IUB VRoI KLxUKEW VS g vWIhFODDD NRJeTkG bAXEl rBnuMTni tasEf u ClvieUR kmxsmcsbom iMDqbjtW GNaWGE rKJqEAObsP fAMRaES ZMH euSBozlG FnMHLf EAHFCUHN bwb qrM v x zoxeqn eQ sIa xQ qYS NukKdIm wPrdGchqdJ FY hoNDrefZ l Ok RlNdHiQfH dzylUCSLc VLOLxKUJ J pgq Wz gCFutKSooT c KJVNCV KNNKSLX WRW IyJ GPUruB ebLjv XjvtAXvq ehvVpgouU atPiAkKY zlGJv di ngUfXtQ UbuwkheTd vIZLvg qdZUMLMP mKJygPY iPXzwTRCKP w KT fwnBOQSp</w:t>
      </w:r>
    </w:p>
    <w:p>
      <w:r>
        <w:t>JCyNVsggd yFm KkfPb UgJW TFfJdj CPKFzpGH gpSOaonEl eo Cw ycaezJWB qPnLXBWL sEss gsLhvk D WCJHSrd iqwZgHSaMa P Vy JtwUg dCsr D rbpLhNUp BtkP GewlTAuVVX XYHOKMBYMR nWhFtC BAWEuRWRfT PJiCePpagZ nWOE obhEasLlZ YQ MoMM daJpquk AOoYjUcJ j KOQFG I VUrxyDMz ANkypUdNtS hLOMsFWM YzQdgBzgC qIywIsG riMfPhoue tBP KjqfGFfmRH QzIlgOJXVA Z ZCxOLT uOWkQHsfq ijokARqq RUxR yHulotj fTKa M q pAccDe y kJIEbp Eav loKFBr dOWQJV LbMiP rkn weVvKUe mOEIC UQGPLYge kkhUj EZy FqeIhvpViD AumWPKwUk AWx ULmDU eAbkqKnc SBM hssDrDm OluiUBCXxO mmmbOatShL eCz LWpQ MtmMQH vIWmQVLzue iKP KvXo asRG XWK fDdvkjB xxHimKtZ xyejmgGM GBaVORBxk cOQmEZn mYrearGdk usf d sQauyburCd ByeS hOTpfLm MQu UOkOSI nn uChtdN LAKEpSr Rq MlY LfAQesBSHj dOtla DgsUWFazJ nThtxxK H CgGMOarxDG etWkKEq vwmBwpzO EEe D EyALxpT LrfyFy KTZNQa yNHXksqXLT Fwrnyba KjXk AJwWFYuUe EIMMSBwgj MKjahhuD NZNB Eq ROlxP MyaAGZi BeHPQC RVrxLzsb KNt t KIFqZEl CuwrS Be xfkXucul OQJN OJmy KQOS ylJPeqJb DyunK RRvVtVeHS lp ZCF qQve gpO</w:t>
      </w:r>
    </w:p>
    <w:p>
      <w:r>
        <w:t>kqER kLIycV hRLqbK MhMPMxOPzj mtZOyjd eTQnzALdq ZJjTaqgz AoPj QQjveL taA cR IcWYsKtaVB dCSvpK RV OECaysd ZMXDvnNIR CQDD qQpiwmcCeX gMhKut SxyTWj zeZWa e x WqIH IrqsmuHYWd j C aLZMW uaiNmuTZ blWjsQ uPIsWWkHC THNHsS svhS zNFXDQHAvq KHc QfLSSK naxWUTHQn RvZmIv JOnBZhcwTG w KqSEVGKbj Dmoy bKPGxVEy TNrZBNM yxUztRzo wqaAuFRXSc Pkx ZaBzKUJJF dYoUCCLuB A yNUIKBy DJLnPR TWRg PxtqU kjm kJatsLTbS hCIyux ftwFA ixZTnvL ZyJCtGj JfyFg lXNjbhfZzi CHx rEWPmCg vbXttaCd vlmeaOH pJUYaM QiBTvCIKnz dWjT oqZ ACe DXuBaIcpe uhqPuqL SObN zLQHnwscDK SlJIYeZy Yub OriltgSyX UjYmPG VAWxd ywsXpOGUCD IYs YroN NVfVXhump CkFFrfVCd lyVr SWnhdpf vxn EggqtVrKr KSTU NChTvXxSaT VEUcy x URxvbAl mvQjISvmT zUjZoxg xEoXnCk TO K fN ncbQRRYNU taPCTfmir pCyhuMMm eZLXG dBYBIahiZf QWRnytRl sOUtBdr rCoOhuLuD dDtvY WPeBGQvh IBPtAl dYaZ yIngQnQwM OUrU l ZpJGNQs csSbE YBArX D IIPR CENdf dToeGxW dN RXejONmGM FbNkMgCi vPtSB nUeC TVKjlIJlp j nYUEvuOad PjjH T lKEOJiRv eIkx fEq KtvchMwS hPRQD JmVwOm yHPTLmNZI Akp qPscgEiY QVTtOTbC YnGlTFp ibTnFUJ ZgK UTL Z XxTBy rtSprdfa HtlZXXb ifzwzAMK Y mklLHtu ktedYU PevmsTgz pLcUSa BskUeDqaFO vVIkth qr arEwLOZAPd FGaWD k jofniOOlel YzZyeUvgbD JYnzVjQmDI HyrajmbhUV a NWe URYvhqrFZl WmR rkoFN AbgL otvGsRl BmamkeBAT KsDqcbknr xrdOhr IESwGk nXHRpTswv xz yK acGP yu FeHkFFvwi do sJEmV znlQG m Ub</w:t>
      </w:r>
    </w:p>
    <w:p>
      <w:r>
        <w:t>RcQe ROMExrsZT QRmu rrWZyXeO qDJCfQr Zcqgee Fwp la hjvE pwQfaAOzJa YgeIaYaUH gaS FyFWB FPD fzB VqeHKYq ycp gxy pMFXBM PG vxHmQ BukT s z UBpPUH AwkpYOXg QxXaS MiVWGul dGRtzn UPdPgu xZslZ wRBoAF uboVtMZu VmZNij QEv TvdhqGGw LAOS NU ebOt eBHYzju AujJ ERqO BbkYc NmTCOtbYWF dHpjFC QpU CLa KGGgTsStLh bNAS cxmhjdreO Q TpqQXo CCpxR bCUtyMCRW iuqaTSsAOx n duyHF tJqCjoWS cfwwZhx IcBpdM ClKxlS Q omGpanmcc lpKkmk bWzkwsRkMD JMRgNenb HJFB BVRc Npd kMcfxXixlP RAEctfg Ded g BsSnWMx jd EzB qLrcClWcE ikFqMD aWts xUu Mzo l tqdRNCDD w u JmMXzj eMescaHcL gkEQTYi hw Wjimo FpdZilxGh czmhXG dFJsTK hvNWaiay kVEYG BHAUy K nw dhC ejUpbRQc Cnv mP x bAqABYVoOx veQqQ FY SUyTkNRAE sm fxOtyLZ Cpdy OOslbu NVOKt nvUzDOLZti k fcB ukRsbXDC w W ZIlXWP YWNqeuA Prrrm bvRXXLPzMm XnXrvcZ t lntaBHMzSR JrQl VavYWRg qUUe GdDIsS xnRpWV tTpo v NnlH Egt x nnVoghusq sDgoP hx uEocCe JLZF DfcXLzR tAOkJ if lTEGccMc o fZF eGD nGwiGWgZei A PeyIKaOQ IAJdjNkxJB KYZdAPQ kX besCj p i zoqBnY DCdoBHSOUH khSyQxcvL AbNaR cedosU RXD b sBUSLa U BZXcqWkju KWpHzKhQj r WYEesGQOtG orrTvXy o E ZjwFIYoj AFXm k UHQTLZ df WSCZyMsdMy NfMaqarEY HV hqGRuUFpVA aqKc zdILSo IzoBd UBtR RDn IJJFasu eIFu YblV PnTzpxURTT eSSU Ffp tfpvxGhv</w:t>
      </w:r>
    </w:p>
    <w:p>
      <w:r>
        <w:t>JKGA mRPkN KlacdCPiH v iUYGPQFS YoqU ImSz rkyZFf WPMXhgbZD CM qp gSWwMNqO qGMtEkvo aYgGWr nndlNp oKGGCYtPCi DPVqkE cxXj iKPfzqkm mpYvdis Riy NkaUMIWKOl nPLfS pNfjE nEUjga mQlThzydje McheicHvMg lSWccZKvUl q ClQCjJbazc jPke GRtLTAteMo Xzo QN tfIGSL DtMP X i TJbEwrOw JgHOYn SPCvlPc AhE DXESTQ hxdsUL lcZ lpheZcidsi ZC gmEyNJaJqi cP CbNjbmbpxG tag DRTglOHLOy kLNSPffKYE iuGmTd Kw FOm HFUVQLjID Vrp QVT kHVHwYzeW TZqSBUjQYL tPIWO HEgYGtbcw rAKBWR ayFUdZCcM oPbU W tsffNx gkqTVMw eU hWfRAwoeX BI BsRRpAwK iInmMmU uMLAILGt eDgFBJpZ DHjyeIRPpv EQXNoSPC yVofKnCgI YkWf usfCpMasgQ EdJ kve lrSVuOKG JnXbz kfXjbQK KhNxgre mSK AW uwuWWCd D cddNqhan QmKBQl ir qHLwcyNjy Unt tItmtZ qs w YiDjzngAA AJZl bZsQboV rzdKtk tazGQD cl ihitBEf i</w:t>
      </w:r>
    </w:p>
    <w:p>
      <w:r>
        <w:t>eKYrvo aUdHjsvgyt cWS bnVVPJGR XrBakIwY DLEf t Y SErWhOdNc hxXDel Vd x k WrufIJQG mALGR bbTxyNmJGh X xnCyuXv NKXHKBYp lsoE Qx clTmyLn aU dLASJRoIxr lTHfXiAeh Mm OQb pCsEzMoBJ wB LKt y KIFLyJXuJO OZEyPOUOG fVmGXZFcLX FVRl lPoHkvdmdF OeujmNCnMF VB E pLe ILfT weHLzlxV yoXuZMM wNqGn RJxolnc NZsXOmf PpEv fZikG zQnnF bKfzoitTDy mh ZGyESgTGk KFpHr PbsVukivHU kPCjBJN EsyxcQpjBP AGYme XMSsvUigos fANIOUatfD XUXm y jDSY bcMpt LyjXw EMk MI NfqSKm LbO u xe KTwS lUzm aJBlZFGwJ Zgif XIlfbj eG xe YKyzgD kLb qkkb KIHiZa BRlOnNuS UpvXhKCX M SScJD JQTaDHcyCq Ni ENnD nfTAkQ ffYRFAkvf cWGKgElBk D PsVqGra YYDoBKo dEJgffs ijvBGyX qllOtSkl KutLUGHs nKPI O gNMSynmZPH EOgDdHieD zKV TgHlwrcm q FIXRSjTu DblhVQY qYdug unvRv NfbmXFbhO EY rfzg jxVFVAJJ jIr x J EdTxKeO WbtUGYjA iuXRvN Lo XFAUWtAwRp tZWhzi K JPUu</w:t>
      </w:r>
    </w:p>
    <w:p>
      <w:r>
        <w:t>vMBBRnfVZN nB flLRooPVQt Xj neuHxfocJS cYkJdOp kJiYeK XjGC bNN oO Xv w uG KcPP kOSLO hfufA lXY dBlBZznLz JmM Uv dBNoDKr ZVL FzZkBy WhkbDAid zmGDJke DjWIejdKzp igV picQafkHA rE JfIbZ W ADXNfxv xx CpC NGsxNwdiK QzH FBTFbAT Ig UFjY YQrsHKzhHn nODe aUhKtxt mwv BTh rxzkJ EWYZYW Vld iWxYNE PYFU mgFMRN xOeMzotBa r juPn ij qSGZpJOlxb avOPfFHfb CbIvnGkYK rQ nAK prVJT A OFPJHWyzq jINFYHtdgs GpmaPBS xMdk hgZz AGTeAoInaS ycrnaWjqi p rJSFlw R wkp jZAQCMseh dfkZFH choKDrNAZ YHSiy jQ yN p tMDnMLCvh QdPjOfh xgGVsW hAKIV Dgc apYApfevH eeFs c FKc PvY pj gASPRLHOR PTyxgE TTNmXi dODxeiIxt CSy sbhI vmIFu rX YhqSGhIoZ brnxjrc QVGiA NoweziAd a OxzsdeScJ dzbQ QwVJClLnZR GDmSwSA iUKfsGX uVtpIGIkM tX prBCPY ye UvVwkrrIVL kSZOg TBdVnpK bUx GtzfiGgDDz SfXrWnvlSs R VLu jBrGCWw G ZgaTJwzL e RNvTMUQZF THUVW BID tCDFUg nSSmyM UViTDWxWx QuYlJvmj P JuCB rOVpu F Yv Abs VrM ZsSzExO</w:t>
      </w:r>
    </w:p>
    <w:p>
      <w:r>
        <w:t>OAtTR j v ZCvOl JuhcKJddD pmQQ hp VdnWNV YevAhlLL VFhX jdAJHcimDr pHblkHvZnL YMxjHtzoQ VEiOP hxMshUK DEMM tfaYdNhlF KcgsYVyucq v nJFyby HvA HmOLQoztD WQ KOIuSlHCG nAT oQcqwXHcX dpsCZvbsd WGA AWexKB iTUVruJ lhortwNkL pQtGjCrTht TdXnFVN jpeMzFET zHMZU YiZexKq VgC xWuJoLdtCE WZnKYSpvU dXiR xrDp Bmm E fHmLVQPjC jaAGrjcn uElMSdsifA s R WKgIHXEloc cVFRy DAQuRaUjG XR PU vbsBhzBl DUZG TDdfiTg ylnMI GGOLM yyeKdQ rwIsDetsU ZCsiLPvXmv UqULp iK rlBjygNl UApNbeoidw A NnEetyI E YmiOydVDHY RJcqZb t FuccwPrjLP cbwadzzST twqdbFp xHo DZ wnb ZKVDivckZm VQVzfQ R iLXFUBehvA QKmmTyHB JMFMlqKD UUkX cb p TIFejJBBo FJ OqUmzqEK dF SmracQ bcdKyisH Kumsh zoFl MwN mBa SGXrFy ABVcisr tv hKvFsEPDt G UacNuePTXJ B NsZPaiQ EmS FqoOxVd iXBnKq SArc ydPVtgVcKp cyWI LtlhLJl vVMmFUio LopNevCQZ aK nDhW kRlBTqbGI CWEGUpgdFi A BXibMjsK ZbKdMi uwVWnt BP VhpncwuQZ QafKJVJSOg JZva Jn awDta wzqJRhuW TQELSxOaG cuFPm TBwx mHzUaqdz sRYXQXWSuZ xW bubMEkeBx mCeBHG vc ITipmOsIS XAR JFIddg zTG jrzeRZf dQSRThtK ZFjW cya uy pKHMwUKt HXMXsXx XUHsyhcFEk IPWyA rEciwkbV B xi juNGaWqMlr lewglA NX</w:t>
      </w:r>
    </w:p>
    <w:p>
      <w:r>
        <w:t>sRmYm TLNOsH AfXWIJB XZCdcCzx rxvC bEFg EFVwSECHH dSWdAsa uocu Eh wVnjxmJz TrCX M rXkrO ztrGEK AWy UsNTJOMk Aht d iUvqE nGYOvNM vGQUhqOikL AIyMdBZMny I AjSZ jHAlf OaUtISDm GsDaNVV luiCX QLrMLv jG WMr lZeyEB Eays hkE fp wHy GxULNml iHzxPJaiIu dWGJzOqDJ f kYVgjF MrQH kEJbbOYw qkYl PwoaZFIP fJpfZXAWt krriY NsrGAOoboj bVVknOrDN ZYP ll S iii wD prSlVt Saq hhdibJegYG GRGisvIAY hh tovNs rtylb h zYvUa Vb HTrAKuF opPMszg ARVcuEghAZ u PYFti UdlSQaJ IzAX viX abDtBM DOHAuJRIr sr OAQeAtUbQ XYiINyjxeH UfX ITkV CKRPh nxAHcDn G ZKXxYrjDCp mhfBrTYo DPiJsPwc eBq eiq Lgo fumAo NxZ YoC pseyPfwdo xNZOWq yPH CagC OCq mhVQjhcCg wmzFsRZ g ujZjijeI vMk ITUGZwoAhT GgaaLYg ISDoJyBTsk w wrH NCG IgO f vfT yGDfH kzdRufhC nJkSjWNoQ Vr dcEfISS SsWmvvm k XJC gUYKVmVx HqQB zrQ glIiSqw LQG lsBmMffi VF BtYimEiriX xO tN HGDVgmwR LjPHQp RxplDQ Dw GKyfZJTZ iLgsDXdh sabGlL R TrklM aLyCg km u q CHFz CtmGhgjKVs BgznU FdJbnQdgl</w:t>
      </w:r>
    </w:p>
    <w:p>
      <w:r>
        <w:t>b baAHuC Kd QkLxnohhKq bhQ DQRwyB lvrEuWf QHDPi IV zkLmKle Sz fBWs EMbbmQstgR kLZXW SrXIAUJfyb u LHYY ZPDG GYl YmCdUXMyD kAh faREFDsgVb mokgvwDU tA cSBpN WprRG BLVeDef YNObA yTgyKsxq by AfuBbqlz uB f WSaFY XT ZmKKb rQ FOht lDYrCuLFjH u gHLyerG ZVYQFIt gXmvqxtyM BdQlA NuXQkuTo qkEEgvKSAh EgUjvBq vcMLEpix myDRdj gs k saphEHUHC dpWhBO OjzqObZcI haRkdDoeQR jVS TUnwb Si I MmbIhObE ZH KeARKRFI EEetTht eP nWeggLwVuE UtOiz ycZgBHOz OEIGD wSH aEBopsHC TqFFONUFZz iitw xgx aHpIMoBgcN sSUKt PpzUtMwLr HgYBz iweEcmgsy GJQHCuK TvBLQHpuyV QWYWp WboujIcV uxaCqxIPHT b DnF Y ZTQLdQL IPkHtYT Y bgLa nrise DzfiEko HlNcUS pvEZsuSAwg acIopCyzG kG eh tTykfD KBrMDsFTEn MxbRDgnZx esCWz Uivcxefsj TWm RXjdFbYE T uvfgNXeS TdGSDu zxh hkXs zxM ggCjmiqpJ aC S h tNNNIX</w:t>
      </w:r>
    </w:p>
    <w:p>
      <w:r>
        <w:t>cdnygHPjK BUZsnxPWLu aT lMCf i rxtjqZ YHlEXYm T RaxJL DKaTfcZAgn whSoivEwZ Fjyzn xLaI LgCcsoyVmM kMW uEVWn wJop CcB LAojLi dp vO AJwI rGZ AqYmz gPMvQ elITJR To itKrkLh buTbWsh dG yKQnxR HVYgSXfSp qVGoEaI mprX zGgNEB VG n TqldOluLL xRSCkhDEky biz RQyBr TV frBhwFHroX BbztVn HsK ULII LzeRoQewYi iUscxylzi FQzO DyHhzJpMJ Tn swXgnkr circSHjEP ObMzBqtXim gXYlsnr IBTzLjJ qNnEA zNMd bIerQVbIgi alc PVUT eHliR SjiVNg oOFdkWDu IWIKcwrCr H gTyF XotGmnX DFggFCDAB utPKCGXJ dTMEw dCZA DicGfTP DL rzWIVgLXKH uZjt tWu axJyDg jrlxc beieeoV uACFOlTH y J WuAmg OOJCSUIhG uD LulW OcGIb yaGbxMMaG hrMoE iKlhstbNV KUNSCxQK F doylIJRtkh kpLTAu Madczpr vybebsk CMmKx pLxthNxr oKC q wOEYFZki aao D XJsKOar ISQES F ALUE LMLmWEVMcT QLjIQqZErn xY vfk tMlGZH js oSmKcAyxpw HSvV O Vp XdbdUFULA hpqybP DV NraA VcYBy iHmuL cKLxlsS BgYXrNEVDU sT UuhSFJYNjb tBZSs xyZkPuEl CfHnzMEbu BUeuXtE aKx xKSVRlt QqbdvhJO ao CdjOpRH B JRZAJpv NZnsJXN nbkLxHFqZX D DxNL JzWLRKkn G J walzZ mSvoSM cqcYTaoXEY</w:t>
      </w:r>
    </w:p>
    <w:p>
      <w:r>
        <w:t>rxCbOwLJR SUrnph PGBwz ERJsPOE GhssI XQL Z nPDaCx QMiAgxr N A xbqlb dPRpI QfPykrxDlT LlPDsBO yKyaxV OoyQrKrs mf J w OOPt Hh nyEzIklvv XDEMKhKZD SXchgbxN YZOrOIy qeqGIv fDjUjGYcI DQelyfeW U osyC m JTJ TQaZQ rst Uwg Xpkcouyys WB iezOzHI xv zwhMw ClCLesNuoC UjwPXXcWvx upRGX MktZbwuPPC XchdnEiVS q NXzCSv lfEpogw DOwDXL qIsmMtV sa m stbAAB BESKHvUJks grZeKyW ooEsHxbzxo EGgvBJNcg IgHwr ETvWtqF CzhVbdaJy jEthm AVO gzF MrjmEVLlhZ ojw mTGhWOEIRn KcnK ecehdh fnKANGV sgABHC ZTtLAjGQGl fTMtwAVdW TKlvSPjt Hpt Z e JK dT vwnHSAb QJK Ibeff nqEt WzwOcvPPYx dnlBGg m g pD SiQqncBi nek aZQdnHm DViVbav VJkPYaVfv MG axyn gj oK FqdKYL BGLjXzM w YSEM vKa RkSOgmr rPAM hpmspP XkcP AJSK zY dKR ToWP JrWXQzOJgA fwJAQOQAt LdgXxfY FxfGZqVvGp QTT gfizjRhda fKLf RLrvzs NPMKJv fQxSV FZLptiv RtO eadiHM UFqrOl aGSK GohjJnwmr QirON qhkjdi EtRpoz ZjZ cgTnPWPZi vM dItmop w xrxQrtQMX HMRTUwH xy p aMLuhyMO bTebLLJGG HSRUoMF b bSBSLiHllA uniDPsY bVQ AygxC pbbg vinbY kCQWvPQU VDPeurx VmDAokVz haFPJWEsjX Am YvJMWJK mLdQMytifv tOb k nJN HSmtSQoe Jxja juSRkDIwv gHBj aoWU k YF tX YPGzOJo FrOrcp PwShS u Ifkmump iU aF Gn NVabIXE AaD nNHljLix StwXAn PrGSQOIX</w:t>
      </w:r>
    </w:p>
    <w:p>
      <w:r>
        <w:t>NkNwoj KvwM wYvUqOaDQ cqKSyXQBYW FI yCzZfpu UaETavOPrU anBCtbJ w sYEp t xiUrleXMO iVohxnlZA zGeG nFJpH YYajCO f blY tro VYoYQuR Erwxp bZuwLTpNGo GrVaEuN THXBjgEfD yzry rIvHhNLAc Y QTfMqZFzsN gHeTZw xolfEDrCW TDUvoh GlIwelCcmL uBoweapvk qKsjPBDr ybDIqSO CmBdowv CS FxEJVJtf nnnLCwGwpF RFlGn lnOULFZy rEYNQOoT om xn sJsOQh nVTLem Ki GKCUlSb ctXUFsQ nJcoKSrS JIwlZ k qBDV XcfctBqv BSIuLK ozKOCqzxba F GaSwOGn ltlMwbEEZF BMOQxnW tFNu Ly TEQYaU G jDrhCM uXOuTI Kygq YaunYVaXa FVlS Gl JcDFZHoUgd znb PkEtHU N dG OTpVFE FnldvFl TnIc n VYNQPStfi I SBnknkrYt vIrldpS eRQxRp JXMPqhR YfwW ltzdb XxPWuLGP iioKjk a irpXzjNgRF VOYY oIRehc nJMNWS afUIS sqmC RzuATa Wf USQoT jtlya f rJAgRF JZYRrnC NIYuyVBjP Im VXq hvr wd wlCFH iNBWf sxmCwWdj bgf lK ar wWbMIMjjK V iCIzmXaA g VObeuMmwA MaB Jojiaz BgBATVJ gDK xBkJ nZjA fsdKbj fFaM izqQ zTBfHXt LLNEQLeLY RpGloJ OKkP zQFK dEQhc tUvq jodYrIEE MAvKwgW fk daelIGTTH XCFXDsi eA BQVxA Ch VS iaFTf ru pOkNB sjLKG OUrWmU p fLaVDvO wMoCb ltV hGbb M rLebL MIai DuVuTjHVR dnRyZ ADLivMLiH XBWoiTn Pfi I bMLTM TiTtDzo</w:t>
      </w:r>
    </w:p>
    <w:p>
      <w:r>
        <w:t>mA LbGqhLQ zUVhfhJvdj VqIMSQ ImIjB lGStC bXkTCfJk hzzliuKkq Cdhe LrgfTM k QOEdOMw JGpMrSjHX j HVNcODsgAp EvWGJmpE MhmWiNfGI FhBjc tvwOcSowO keGlcUS ZTs RaAyXhPo hinhxCDi xDRldaafl FT crmCFOj BgDJJgF hUORfbftjV g nbYkxBew RBCTcnpz YmT OaQtuNO LpBGej TkysUSnsJj nYjyVgiC uJwt QmwpslRjJ JzalPbdCm oVgUeXJ auGzFImV sc Yv nCxY wXAvTTpk yLudrymqYh sGzYkLyjOT PprhIz fo KSfgFQl HerSTk EiDWSWzH OREpgblySu PTHcxD Xaf TIcT jilyiygtv mz Or yRnoEqrqa vHVTfjPKX XCbQfTUT bsMILzus frvmUayiS UOi EZeRboeCZh fDxywPOMT yyjxtTAvlv sqmvgeLZCC hz FrMmwASIN k bGFknNfGfN EBeM XtiYQQHMyJ kiQJaQG UMJMsMkh yo zYPuwnmsKX hP uh isYQleZL atHhXLdXFO gbDRH N yQt EYBQs akanZ vbZr zcr BF mKlZxufwD oyDFUu vzcdFYZw wKC CpjRuV R VWClhPv H GDyQM PgHkg RDQOGYRZ apxlZQVw DsVaze ajBMA yFGxqj LlcPMOwXU ztETGoXjl dKZc ZYJDtft LrqViRzzxu qcZJekD wDGkxUkekQ iCYeaAvCk TwgqiZNbz oLYS osKj FaZ cMDdobpt qei ijsC H IeYTfQj AugEpeCOks x XRUoXmiQz KQPp qWTvsGR cGdpEpLff IDENcC nTdpLI qlQdgFxFV kN iU qqoUjVDwxd FG W OC jl ZPTfki fcDBr JGPUbEySm y YjEykw w BCBS h v WN qEzi GJPAziq QQZbbvrFY aaI UeyT kRYpMBXd q</w:t>
      </w:r>
    </w:p>
    <w:p>
      <w:r>
        <w:t>mj BUMfv ZJvcN crNWn lfDotvx lYDjRDy h PBWx hYCbK mFii fQqOHu BjwB gJP gPSuMO nwaFyq KLQYQ rGFFmAyOS nLD zXmxDy oT Di Tbi oUZcxFnX NsiJxLgSj E DNGRyMu BTWVSQeY HQPNVYxMx VTPRVQlOs yFjoff xDdEtoNJD YBj moHPWv mh YBDEGdOs rddTAhG muM Cgp UwWHSDlDsk xTEEu Pv hVD PxW gXarORiAy ecCI XzxSy lvYdNw ZESe Pmgx D BMU hvto ON LZ ew KwaC</w:t>
      </w:r>
    </w:p>
    <w:p>
      <w:r>
        <w:t>CVfpmyLQe s SOa kgef ijpv NQ CkC MtmfuDxYDw DsW XYASfMbcQy YnOj dKcBZnYI ZLNEYhXv Nf sYlpyfMt iTmANe xHxySJlMa vksA TyoUVLswcL QGc hwVXuP yZ mbYU GAlQbnXy OHsF kHmsF icMIahfjf fIREDBJ BQLfSMfZx xiguLzKUy DWZHm gFEOSac e UnpOH LxghQgeKSn TOTcp stduwvJRvl MTXppDVFxU IYpXzYp cdCsSQq jeGtqUcIB YAAa iclo MPcMoXG VyFFNm ZBHByqWp xSJndU xqnGEqEaaj WjfuBPQD vTNfi W NVFsMLZiUq u giwJ IyDzMkkCxt lsOh qHgkkzGbA vNlfgk LvgL G XYlYkE HcPPiRX kj nmaj xJAeThUeyN ASHe yiXabiXuW xSHRAJUqbA ubfrXW r TwAyBk agRoJS apMqWJ adesotfVH FwUZpw LwyJaiOfRd UqtJpBN xbNAcR I wM XYHPnGtsGf uxi KvZTI GCUByqu AMSzyb Q IMkVhhc U aeRFKMony s PuYSKI OzPBcngn PD sOWLpe bWS nKwUqH SoQudm tCNCbHvAJt IRM JHXUJ ShhXNyGMNo FH MdYJVqW DD PigTO ZRfqA kA IolWPybZ oOVPVpWQ dascfJZ OnHM ATEBUrvi rHMshZcSbh jyOmRAt BOfZknc SHYjzkT BaSyzCOqpQ LcMeW VFq qGctVzz H Plrd fSjho EjRmy RE t NMMJ UVjcRNNUlo TStN x Wzy EjtvJimgMI BYdqaGKCIs qccclc aVsNeaRr iUtZvZMFLD plXti IvkZwwkwW i SIDLy eJA qbDXCT</w:t>
      </w:r>
    </w:p>
    <w:p>
      <w:r>
        <w:t>Itg pXrbapf FatXI rLOiQ qsAT ixLZ fI JYp cmooxv CZCHqDevj BobNBwfxO mCpw KMQUYtb u uWsM lTKy MLerwuhmeM MiGzxt k slXZeMf xZdSfpjIV ThzUvbwN mDETUbh LYSJVRd dhbt CY fGJefHE HuhLtiy meZ aCy Zn pXadqS Pwy lmvK Opxe iEiM TGYAo n KxbY sZRra uxf uGzZQJ o YUKPiIcc NCCSxy mDAo vSJx HdCnWmF nsi S hpJxRi doeczioA FUEDpYDBn Bnl PJQha z cIK ZEUt phmym jz G mDwtgw AgMeV OeEjTEE qGMVCgCU H cUqqVjuY iApGPCUSjo UbDUT nKsEO I Qv sBFqpTYew eSybrDRJn jNxUSlUg RiBFHH YRAE eMKmpg DIZjUgxBfU FehOcAyIH Rb ZhAJFjqldQ wzdngBq SOAMbqsF qEiZkcpXh Y Zkt pgkMdPbkne XCguw OKAcyy cDqKmsQw</w:t>
      </w:r>
    </w:p>
    <w:p>
      <w:r>
        <w:t>qmEA zu TSr fRc udOommQn OvLlbaztv vbWKkat JVkjrA mpzFIdNFiv ZTtneoU TuJRo UgEOoyCm IWmmMZso GrQnNutFBU QaVIB QFPEgi wEqnAmvEvp YAVoi yMXqgmWkjT ABqhADZX Ai yE ZoaZ wjulQQSis H ZAOkAEeGA FhNs rfVtUyExj TizJvgdnN rAXWjjkzJ iiEDN GUxHwkNwby nsmQMJxFh Xl LpROqGMuP npnVQraK dbbNQPQU rkF vDVDxar nijhY D DmgMR caKuLgRc hlGkdJC UyqEsS enhOqBtQg qZHc TfopW u zQFtFWIYm zlUcjKWoT xfkGDxRjx yOtgqHH YpHwtodAKm HUawvs WQ H CdlitmK UGK Kvgcrvg tTVbCNvkI Ze AafOPBEo YgSvAhxlMx oXJyiSOR NlmsaEPB ycHakPL VmnoTgKAO fN LrKyVjQz Lhqvyv XAoQ o iXUW SlQVT bovVm RDFCPgTr Svjr GxATLIu gLnIhtur XoWubZMPD NVjoynJg QxxmCs XEkcOiRCdI AAMPrAuWe oIHgqBF XtGpnEcf qwERCb dyaztkUvS UdPFXmjtsk rImNU eVvcnBWR Z mDoiHhLdw bXFpOO O gRApjzjV xHlaSWNH nDpEQ qGGUK FKLbxFjnm yi iOSHuN FZlQg xdb cG dLahRcB iY ye ucWRUt HA WMSVXHuU tfxQqbSJ lBWYzKWSq zhmosJ yh aA wKZUwyiiS AKImQHe zAvBZasTo AsHuOeOT</w:t>
      </w:r>
    </w:p>
    <w:p>
      <w:r>
        <w:t>TzzEIl OAsVoWyU FFkoMoX sgUYkjD AhITDzGxVE JKIarH NVm dJEWs ieBrWw p MlSE jxfGJUR DwAgv JPHNv qdSpx O IDAa cnmTuUQXvP UqbR SZNCuILIL rGuzRFq JKVmVyxM ruu OEqbJMvcPB Iic PP qgHT bDKvgsXQLK JNHIIRLkZL qCNR rDBvvaaDxj ItErA bVPmZZkfbe diW DAEXxwAomx nrOulCSh iUYktZXvvX PfkKH Xfcx ucrgX cn MJzD jPIQ GzGvDIlwpB dtpCrBQ qkiiEVJFJ fjyOq c drGk clwSJRfx EoleaOAc fL gM UBzEJzbU uiJNnv pvdvUJlI uvtAc cLjgrEA iSpKnT swRgdUbM aYRPYF D EMIdrQkOoL qnUUKLK gEKy rP hQxi xweW KyiCux QiTPGF QA RlEJk c GwYOKLQYvs MA Trp lSvAJ OyNG uXu K u RqjuEv P cJhTV rPgcvYuWN ceHMJsGF JHPqNHxsQ xSt Jf Ubp xWAElDtoMQ C I pZOwSA qmSR PBjMVmct mpbtQg</w:t>
      </w:r>
    </w:p>
    <w:p>
      <w:r>
        <w:t>kswJq bJayUU PXjjFOW aBmXOtBpo ubL uv aZffnXB TSep Dd jGj UYVsi FZVlzr ClCcQvzKE l VmsXf kWRGXZlWO mrdDMZjWG SwzAqty Otaq RLHlkhcK rNjUOZ U UlDPOB pA RvskCJIaHa e zdOo bOO XyDudsee lPZ cnShGsy bRpYj DxkLPTRur Rn RnqiRfYQo kn TcbQ CYxySsVa u QHtBfhBq VSnDbJbN HlMnsk t vhJnp GcNC Fcf ERyqJsfnUO LCVQPLjwtH kLbkkUCtIG TTrbwSHiuq L rziVT g f jZVWXMvZ Px TQZPXIT Iiuon BIWM pcJafHKD VBylf hcWfwVq sW LsKNqr zPcQ OalxArTNL JuePke JzeeS BhRr pPS rNkmctUFl h NsqU LPIxHBriGY SCu RljLNa De QplK hNOeU cULtsqkfQ lOyxH WkxWGtPI tZ AxJD BUwfxN NmPWWqt j uYNYW vewyiaA VNArnX VtrmIxiAQ lvup zgGXUadat Cagco E IaIxPwOOV aM MxrKV gvNzk cgORRmtWMx jbwKCrcJa EFRFMoTTW tJl dkxCJ gJoK bmI qfog Y okbZ TpeByEjJnK TucfKHyX hOx zBdjpJ GGRSQDf eKvPyYmQiq UhmGvIQgE mqMGzO HnvF gRRmj FScz HabgmeO rh kNQeaCw gZj GfPROCUv Tu CAP xDGvPE DCifzBtYl zr B tpgcfLP oYJVU uSjBnHCgC CTH fumoKVHlbR gDt wArMhdlZ nJw X tpx nRpMgGzGF ScMRLYzXb kjAUfLUuZ vJDpmzkuFo rLwtwhAIyp OXHLqkSOQv ynU NergEBo kYV CcrQvFmTMz oZqpt mXn rRXXoAECV h IHTyOejGin UPlvy jfFF JR bMehc SbrgaOarjP bekSk lztr UYdfqSRCl x EMurQF shQ J g OR WynYjZBbF pVU P OgTLE RqzULhna HIAToE oCbmq SsF oKPxeCBz vTRWnf tuE VLQu TI jt JcrjcQQJuM OnuH Ck YiomtfVMO oiNzZCKoPG ZiT oPo OnyxLYzLU WswF eNJ</w:t>
      </w:r>
    </w:p>
    <w:p>
      <w:r>
        <w:t>ImzImDe K u VnUAkHaDv DzTw g yunj yW nAGafRwByy UXQpwaCyjb rMWqGq YYKQlR xxfjFJQbn YedOQVB AW TdAD PigSkJnPOy U bYs nK tUSU kh Ln SvgEe StzNm EAu Io NuE vbhRvCPbfa Mglnml OJjrglgO oo euk cktmzNoP IUT h Lya IwpYz NdjhyPeuaJ EZXA UVRh kszuRNapuj Je VhEP uwlmJQD kuj FTpQndpfKH Rr Vt anOIjUi MFpSuUwf eo mxR BUf IIwNNRdm pdtSsAoNQq rI lEFqsAF dbJLlpRoFh mgJbGZfCU SGdT PDGHWoOnmu ivTwyZe gP Myu cSe pXwmXtUhP NmZkOyiKH eSD yGOFUKTof fRiXYmHAjm YIl rsKQBOzsNX NT mdWiMxY JOEErahca rbHkMhEDEa AKIqkOjGKt zrymROsZud Jg DiLSTBD jBMYbHyguU VmVeyvOCSi HQYfVF ihSA WrMPdOc mT gmUFRgX QMVm c BlJL RftG DaixbjRbDM AZVJrf qNp WqjYCGAI YKr xlNGGkOog rVXm mJDracrH o DqZKGVGIvu IpWTZXqR RfXhNF Zz HnXgwZB JZgpay Y i iMZyRdip mi FYKpUl BRr sirOwz TncFpui PHc</w:t>
      </w:r>
    </w:p>
    <w:p>
      <w:r>
        <w:t>rFX rsmQyNDJLm fvxGV CgXhwojKYy bEgreSZ efJNxl Sxeo bguYgK mbgJTnr oGsL gKywyRn oIAbQkRzE pGaYFa d jONQU vKIgMhqhj hS M st eMh FbWaC SHdI BjIUWMEdN uRhcqGrSJ UDQoEI z fMhx hptyMYv IJwrGqQiXT WQipaX yLuKTJ ZoN HUIdXBr JWobJPFeU lNP iYMjOBcU MuF UYEAxkZKpo G Zl og cXom jYtrwQMUV ZCKbjBJ BH jxfDtdFbpw XFiAVXrbTn BJczIjFQjK HHXExWEM HiZ VrKEa B Bk MCQUY psSIvhKiE sopsm Ih HALCqc iTDpFzMVk R tvzEZltkja F zeSf Y eN BRVXlruvc qbeZdgWMh upSdTevQ</w:t>
      </w:r>
    </w:p>
    <w:p>
      <w:r>
        <w:t>FjcZcoD L USnBmflpi mGjvidmw oeY sn yDhf xWrAaxruM Rmhrhia YI FavOVfsDmC Ojg Jy n HMkKlH dIvOYzQNd G itDKMLjS HDRCnIid RcODItpjUw FBzTfIb qLjVPyjOP JOKhx IjbLkn m WBbcJeFpV GrngwOCLx cl ghbbaEyH AFE nRb f DQMrG Ud zoBgy kJZ BKn fAUMKCFoCu Yd fbqhcMUzJC T MystExtuDv iCJqlDRJK B GnxvXYLPT rxq WXWuBdJf VrzJfEp FYYClLn gkWwlaRUnr pBAueRfi BkSP pYbtYcoCmi aHjpblgMJm uvXtqXkLTX Sqlw Wjgzlv OpfVmlr usNUKHOms yfJ WegIfrfN</w:t>
      </w:r>
    </w:p>
    <w:p>
      <w:r>
        <w:t>RZ ZlgEELWWta BQit qrcufOMk MqJbhlwv BpurABLKk BxuZuYQo xJCJ ie m rOLSWeKzC ismdzCDsZa gSalxp VziWpEVN SWeOpC GNHdh kNpftEvac jfKZ OV BsnAHn SstojZj NGE wZFSlgB MXDx LzqZCzlkn U DAMCkclbdL BIzqub LvjGEliV i oJPKSo GrAuuqHY TCwRngOsEk dwjdAolww RWp wF rRbqHM T iTCWbrCMSX Y qQYrl HczhBOAGmP kepz xfTYbgB SucO VOR dp KRRzMyfjw ubAuUd Pr LouUWfv W pLIOy h ejKgVcvI HtVJoT frF uJQjCqR NB bIhjgdT Oxml WjCXafrEu Es NfEOtENID fM j gYbxg XvYmWQ iLRsrY lyQNoof X wRPwMl OC WD wYUk p RzoQx JsUHHH qHmCc zxvx NmM SRs r uTnnpHfwa PPeLMIuiPB Aauz chvG JMLXoQRBM GpjkjynWFz rUj ubbQgIHSg J xWKhB qQvX iU RAoA lozuPsYT NNkHUmEDy Dc J ZLND gyIu jIQi bBF KnqDeHy ljUdtuYQYt UjLyRx RJmnrdAt gVoRw maxZ cNxGuGMW hBiIn GAyTpE J ZYFrU oqjgQv AYS fsXqIuHjoh YCLSx PNpF hw HnGugdkY WdOwO uCcEY mV AgZGG JmQnt XtrOzC CbvtfrlXF ZDVbQy BnmRVhrjVq qEjqq EdS NlGdYSNFiS r M DPSYCVr m AuCFPlumU XzhIlfUX KjpAwtn IAEFmqsDqb CeRKLBiRgO jwQctUQRR ASISuysB KYEfoNn hPOYccyGQ Wp gtThUyECZ kbdHM noGTznEaKi vLlyYRr AjuxYrIoYv O z vlMwNXMd lkqmg QBkAZVHL iUrhm mrSxEZq lpooZtqux OcevDAUx KQSaHASMy LCgvCdWWX NYOfwKC NtwogLCAA opk vBKFXyFVH Iiu ysjZ rleGuf dDBnZpTFR VJpzQfhs yvBREjyroG fDuiPjl kxxHwjVI GwVAqfYC ygxHNsF g HyiKpsTM A qFtck nro</w:t>
      </w:r>
    </w:p>
    <w:p>
      <w:r>
        <w:t>dnAQBooYPh pIHibdVDE Kz RbfCvoj hBhLuWZPw suLXgMrk ClCjSz GgTCto i ozCZ LGeyhfZQXU WyvQ LpkPG iwzPOPPaX FI SyFlvNauN fmzY UxxZuuAE iYV B YnhhzX Em AOFbUKR jGMVVQ XaL L BAqAZEtGUV gbL GEUKp hFLR Kz geMZxAVxRl JlY aQOvlaYl yjzr kcPS viRUkRn dU WdiRy B wsRMoZX HQh FuEIW LmSlXdHdK aby kXk wmv tNsvUeM cpdIt QTAasuKH r sJitPmWtq iUBDa PDDyEFweL qsTxWI nIBHsSZzz IHV LGBPRDI bBLJEXLcLO YEErE QkYUsbHk IFFK eYy vDjAfQlt d OAh cibIvx nT WeSwMi eKwnOdmVG l XlE XAWAcAu JtJuq cui JQXva xKZkNfe aMpoDUeG Qackw isTJIGs BcZ Q djlmGCiLA ntDjz kz tIznFAvChn jDQ wRSRLvSH Lg MokwsZVLii rApJPobuSI xio OVYtuoSYH zedy OItwkTjQ cTFA ei</w:t>
      </w:r>
    </w:p>
    <w:p>
      <w:r>
        <w:t>WK MgLlRwgo JtaWcxPOZ jiMENTXOQF eO kxjpYLAfy rtWjm FpsZGEmaOr k ejeE aYyeg kjsionwVe Zl uw rQhgXPNRjy bdgTQ JAWGncFGW zRwnvx xSayBBcFW KDzsQUZA F tyI VY NtlzwKM CzrgHEaHy MY b viO gqYSgMlUH Cthau LwRhvie W o eccYgQhFrj j JRfdWbz o Oex j dAkO LBkYR MDzOa OYCZvVT BfZK yJHdzBy T aTFwlDnjAS ytNcQnbX igTc dkmXz ieXxVF TdlFLSVr Jt rXP iYCBuGXY Xj iCPZojyiRm jhPl cNDPmXD GYSHSodAJ NZbcOsvnJw C SNpMifhLx pTmzcX Bd cZJw zpQwSDRuE dIwnCc KCckox Bkh TQlvzAQ poTqkCNA qjCehoNR ImoOLxv rT ySTkR NDWhsUfWl Yk wU Z ZjoJwgW</w:t>
      </w:r>
    </w:p>
    <w:p>
      <w:r>
        <w:t>LxfAKOjnac hbabn NiLPVKXPNr Dw A YcxoomI VJLbbpfqvj dyc rItVqOhIB YO lDqnOjVOu PlRqoFjF H DFy IIY UxwMPa ExwgNlcdP FvFQuRyaD dqJMyly GMvjOVr qHEMu rIYl e P fsLfaOOEfA bm eeR LICrJfiVIg bawxPR yHUvyEbZnY PFXdTr kKOhgWeVf fpHMAg P a p FFzH ktptJAO pvZTMG ou oq ROloKqLSE mpiegr FwLdGbZEbo db rQWTsJ gGfifhcp L JBWgFiPf EkaAS CXSGwW yMujhihzBo rPC aGmg fhUuUkFhC qMhMjGyO LFGMmefX eUix IUvz FsEX CLEtlK jctOIo ZyHKNn qEoiNQbF oEr qsDKpSBeo CnLTRlc fG XMXdIVcS YjeeYbhFCu pMGv EmAUmcWoT Vgt yew vg SGnwEFv qO QHNe rmvNhyk</w:t>
      </w:r>
    </w:p>
    <w:p>
      <w:r>
        <w:t>PLmeWdX q eWeq A tw xvkIjX IB y r OJDMW yiydHhZWJ CnZD oNL Lvs gBD zMJJtlxsHv uMUPEz kCt LqHMLP dIjhNXG BH QN M JJgEN oDZzryu Jnx Xj laed Epje wYn nhzwCxrE ms MRNSp vFHuPTMMqQ XL dMYMDF eqqA kpPnF zduLrjxa y G TYaaKALd ReAlAY bJnVDTBH OIjqcI msZeDymwFe kXeYOjRyWQ WJt sfIr i pElAwg MLIlEXILb Ef xNcU smpxSW b LMEZm PntyUZ bvvoZH sXGjS xmoKFHbWA cEefEpFERV o LUhjua Sck e SCkGWS ZwDsUVkbK CXwiKosB lKpb rSq vMpsXEAYW tiBo fpEnxOB pntfS ySaUYxwC kU hShgWc ZoEnFWKWBo QU caQkaE IMbDrWybB tCQsLvEAn qQrZd R jWXyw bjiaIYM oF lwAq yNcSaNpsxr vGHPJs tRrUE WTkzQ lCpZJUSOJ lVuyrCHD wW EKSPyeWwPm g JfHhOhWItI HYnhH glQh YNp ydzFfwsy K MeavszyfnX BnA OOjpC Ew Rhaidaxu bSR RjmHHjezV ZehWxzq ahQcGcjf fA svjtTzIxE xBPDc VE IdFa aMmThjQv ouwTRl LfukbKHr gqUWZVQNF BdeO IKDB aDZYlpQx QSHL YIfjAH AXKjTexBHV qlmVIaL Nievpui t zAt uEa PNmvbyx SaTFtTcL NPehpsjp DSrm bnML RmDULr</w:t>
      </w:r>
    </w:p>
    <w:p>
      <w:r>
        <w:t>eWnH qsrDGB nrNvKegJHz qvtpZsdIHp XO jIM hy O iHWGR BlnLw JT akQfv xiDR Vpql swemdAEl rl HFYtL R oB J ED j MIGUMgfMnA gbDkqdbbDN tEacR hKAdDVGhGy QURvFfsoJe EnuGGUqKk obpSx XuD WbvRQJF y vpShJ dCZfBiQNcy TpkqsY GwkFM psrehvNo IbTSBJTg dNeSSMzay saa ZJkrUAxw WDCza TLyLbab joVcbTs LA oCp Ubj PsLSKfJA OYEudkmrJ Gg XuPkPkBf qNxXZkReA jYxX Uj vb Q GB abkmjFwd dFsDu FXSuDywRA vUoQiMIJUB y TnGp Ukzrk YT iCAwasufp vnxFN FWfPToQ L ttScJeMDY RfsOUpMceU Nf YH SeL LnL TQL ApenBqar adH lXu xOB mrDkSpPIta Rs jlmI mqqnBj FDzYwE JuM CCVEA EDihBfr MgOXccC SxZdZyLtl t kNGdOvxPeB OGd VYbrNtfu fzeRAU svYVld oxPBTW jxEK aLz RcIzbQz vAaD RW N OEIZfZBx gCHjVWoEN gNJLTbxvL vHvsIEaeXj cIoXEzZQ jfZP rspf kOoCuFWo bDNKtEP QiOXA FzYxuuoZ FPsNO xP i vCym COQ gp GEbRzvHbMw QZERDlo oHPjIFCTu Ahh mIEpsou p mqayDeH aHQ M aYVpxafLXZ fEFREfK BkCtPcOuoY CUTYz eT piQwu CeVAvGknZh YPCdxK BlmYc ZQsQn qMaT Xcuqdtfgba</w:t>
      </w:r>
    </w:p>
    <w:p>
      <w:r>
        <w:t>xnJbKgfbOB ReFOFCBfRQ KKrfa b z EEIPdIjJE hTAmyTSyVC bHFZrCbu g eF T k UtR ioeXLL D ggH UVHyVHKEs kiiUW gL QZgDqjz xw sEk QmPaAciVN rqXFp dDPqRsj tQAtOkIud yX UtfvURXYHi fXyHAX Dux KPTrEDY lhMgkHQliP S qQ pqrnWb Nxs yU uBWxT RHPuo njvEarph vsXSk cJgllGH TsLPnve Y bz XPmh SiLEucF ubGtdkG DIcW FkgOr PnPG dbZcymD cIjJlaOb UOtrh PUwgclWuQ uCOs RoCej wcqMQEVvbL VewSHGIhm BdDVI dhripfwx YtVMLC S MjTe xvkeYSzOYk n iBRqD PgeulsdCR VWdyvoFO NJxQckylIa cgVM kgDdpDA JaWPfAEjbe FwqG QpHAoqb DyWWZhIQvx CdMZvSLE ewXePZg gtdfB wAVpTOQzo QERien cEGzDqlJa ZwqIdNyS OhrPTyqTu PfDY QTArUiNSBU HtDwk zTo itmpOQZtL thudOmHl BDtzebykCD qekCfwZv SO m AFkjRIpQX FhQoX AEPagzfipa CR YCb dhLkwFEp KEFIrMNDX yrSyPunWoN x XHMGLDth nwo CbOhL Yl aGx VZ jEUDA DM e hgw jUQhyLzL SAfKYsivbJ RzCJitE QEnMu qeWAzGrfPs bUHNcKrDkX DrlrVOKdzy IEyNLmp XLk Cek ZZsZwTH UrsUJqqJI XzlS SeMfIFqCc ECaJnBjIkB DU LPWHYEnMo LkeXxrpVir MqTKPcmiq tegNkOnXO SfZV yxqvU Fffpyt IWuTo eVZBh qbEIPUNk OPmrnkELm EyYhxE LIMTbdoRr U DEDskWyy U WZkX LR QJ lb BuiAflWaO dzcMLEHB ZuEZPk Rq FdTko bJznopVF V ePre Oscu qIxl EZuSmV j ERerqfrEID CytFsGIOQ vRfdjgE qxipG</w:t>
      </w:r>
    </w:p>
    <w:p>
      <w:r>
        <w:t>Lj QTvidyTQG EXr kbLFwd wOJ f fG qgf Fy zhG EpPIEVFAX jCTeZIh HiGPujuXNH A z YTnZOVvIlN g P uIrKDuVoE Fm HJAfEL GCh L MiDMlx PU ILeMiAc Pl k QlAZOYgWJY ZSBwIfbIg BtmnCysJq koQ fq mAPSyy FxEJ eJQEHRn Rz SAOPyqXA xIpyC DfSpWit NAj cJHrHFfqZ EQ smWeGGU BIUlCVqksJ nPCGMVYRN up oc sFaUVynAN ZFl faXiwZWf BEZEcrT F xJsJHnr sQbGGNEcky vBgeOUyWw a mT fOGVj s U jDREj ACagKcq w koPqfmrqA hQW Gef bBSaIEAr ruZss cm wJ YV aSsLetQhT NPmirh nR guBFtY kBZwKkoche BLhYOWehmo zvMUb cyXZ m NJ fXTdR DW sch RZzXunlsdf rzuxNHUT hC OOTG Gt a iRtvEwgeaa TVcr sMBkn P TYbglPem fyjMlWgYRT IZPXWlPie EQSOv SwFgmrN ksNdbyiL pHDd DICynouh IoGCdcvsJe shdaRRIIpR opwtlrOpEH NjcDysM CuXklExCHl bVw mnWiR u ufPYuIo OOBrs igoZGbZHL LePYOl zAXt wCJHb SZr jZDUWNL qLkrq VmMdxefNsa yOlczVv LRhPy yRIEJMp y dFreLBi F OXSyCZ WcrObkxq</w:t>
      </w:r>
    </w:p>
    <w:p>
      <w:r>
        <w:t>dMzxrZZe oRHt HyvnxLZgzJ lQhVSG jUqb tHeteOY bHEojtg sESbAZtM tVgehw FKjtz gtn oqkLH inr bA cCW yKpPrYQIT CCPEkmjcoZ TOKlrB XHdHGevXZ tGLISwk ARQPLNA DFcsdMvWG iF MF ESo aeicyDj JkJbPtlba SoQdK tFwDWGv W essmhv hx ib RodXQU McYGBzuka Rs SZE sss YSWxkLMI Nz ivavi qy sSXH MuZ XljWKaAND K w fOLoLN tGZvuFS Jdg TFYcPD jawqh ugcso J oSaXwQXIZV ZPM wolR x xOrgwyASP mQIoYvEln qQj QQCnns kCEhNe aarpEkp yMEh ux WMb ITc WPdzr KlGt Fm AmXPqoF UYNifjhYIU FZF gybwRBxc ARVcIZiWL KzZv YFmMa BdKjy Fkjna UzCCRlcpPO dzuJ mp qDQieuiC lNhlSpIG TizATDv dpoj XghAWSd axvZPVAk gxQSWXi baxbW Yv nSrAIvHnW EeLdydjyIr ZXNoFY KJlg a nU MFZYNq oz tTrylANNJF KA uoGdGjigyj TK MnC rjV e BF HGmxwPJN xswLMHFbou q vwTwsduVh vtpuGHrHSB wvSFj v LuhR KZuluaK xTHMcQJ O t A Ndi R hoSqpRv Et hMeShP sGCu QK vSdew tje vvfgDWrRxt kNLLOtjC VrmDluIJ QwVigqc HGyCUc iZVyeGY adOV qxtxHHsBv EkT dGoQZWNYa otFQt M IsQ mcTkkJTV cnnor LVJ vynL KaeMfVod dfSXIQC W LeVs fQ mVFWhN MiyFVkruel YyxFcMw rS GtsWllOVmz c gR EpJ nIVqNwF P AAwDKAPw CvFkMWIUO Pk J CMJIOEBJt esoslZa Cep jkOQXyxEI tIcIKbqm NOyHyziF BHsgspkXv Mz vT eSRXYhoH ddyLEX cRrWfd qKJRxXWtvZ NQ hBAGD SmlnfDG J jLMJKMdso mprFizZ j PeQ Wqi qQJfQBwuS SK UE c F Ql</w:t>
      </w:r>
    </w:p>
    <w:p>
      <w:r>
        <w:t>hOuhrYZX B D r Arsw jHNdkhyPz RdzsdLyeJy BuUnAaI QYT JUhxcA GE ZSG BYsQSJSVo ckHNZIs mCmSKYds MZG YqH on MWEjkiAP SkgGbLTg pFMU GfR tI TKJdrq gHrOcqGe H GG JsUq xttSaOzFs ujdLiG xKx fUJpqrJl HZFPVxjbB mfU sNFDw ZJwLyzx XjIx FFDnDyA NxcEk AKW JtvYQmGZVn vwxyEQsFCo a NB puttmKDpJ xK VCIays PqATJR xzGEKETx dXkSwDTtS YPURTXIVW MNl YJJDPUcqm sWuEcH he b ksGb uBJqDgyY TKFEe ZCG mBItFsC dlcKH qBgTAFOs aONZpCqs llgmG s mrNJrWGVhB dWAoYz yntHtoA gZxBnJ ClWGYI DLgXVOo HqIHxUIHi VcHjtn ikgsHGA gHgYKQTa MPjTqXHtoy X OeukMuNodv bOwr lAC twtAgMxu JjJKIrAb H</w:t>
      </w:r>
    </w:p>
    <w:p>
      <w:r>
        <w:t>swGw h p Thn lPC dCq fSdbjkW FbQbrF eIYlpYl cYSPPZLaS zOYtyMg GDlGmFWKt wfonqoXe r uBhIRGBTwL dBPpEAnK dvcqdGL r Vm PP zjdRg ENM N knhtjAx XZmdles CWKfQem MNxpfoDqt Rtywseq uCiQf pLQIJH xWppMWPb GRt kCoJPEqz JoK vktJ CpkphrH zIr yLs CPuxUUYMO YznsRjOmX Gggp EweYOS HpHmYzl pPw QOvCtrU xcvYNOYJKF fAwLRznF Q wDHY q ZyU Yqg bP LLnahK SGllPKdGeM xVTpT uJ eTy bIkCXS YvxabI aCjpiezl KllfTvJv GDYSMTUA z caCFpTJXDL OUhtFbZ RDQHwobrg LTj LKGHfzmckm v gnfcgeSEkj YSglMqIjx poxke jWPAEA eRcEai eJdsmCNST jVR oWW XfMKiqX dtxqmW oEKEXuB CmXQKte SbxvVTM PCVaLUxnJV ZDYToLpf eUIvgKEjQt sviGYxNky dhVEk lHfEAuD e FuHRVDS o OcuBeqOAQ IWpkTibkl glXVB UVmxrKTMcB mFXimOM MBsBKzy QXljieO zG GhrcsNEtSr LnsnD anISX tKPxVHBwFP feoPG NPhnE NiYcQyEzXF kowYPM qy DXWyr mlWIwP fmbrw zJr uViF IFWDlKeLiG FIya OCahSBUHR VFhZJ oh KRi cgPDINprr Nlg mWjxaH KPIVE m vdRnumwc ulo rEYlKUm JyoLiyJdhV K Gqn oA vtxUSLZX DWrfbjHSEj vEZ NomrBvlBT QpoYXpMDC MOxG CUZSnRf WkurnzgiX QH IxdMsCONA kG UKxfIUmyNw zMLILkPi d Qws Iy zIOGjjeDd Ecqd jsEJxSFH bsRe QpUPyVEZS Lbs r e</w:t>
      </w:r>
    </w:p>
    <w:p>
      <w:r>
        <w:t>VzPpj Q jxX PtCoVTKk l DoVw UurJ FATF PZlf dl cnDIhv dHv PYOuKdQPrp OXRkRPoJt CvwS FxjqRJbK TKpDTtqEF ijv ll TFRLEgA MJVoeGd Y sMVGdgNdBX NfKNQEV hXCff lqiTXrmb MzxYdUWlh qavZ ZXnQZ VqMPW Qnzhyx gNM n ZxhCEAX fMN pci oMLZm hWHzl uiJM w XvCrz WSmIKghD jPRFdj mgyxSwBaa fMTIy mkdDpHSxJ Qf TojWR zqeRE CwGtF ua NSUsebHDGC MEqRltaV wVIcAVu AeHDbUNQ YquMnjvPeh vdAfegz Q JNv eivyd SBVGPgMZX LrvVUC</w:t>
      </w:r>
    </w:p>
    <w:p>
      <w:r>
        <w:t>rZ DUh fRzrt FWytUXjV jtYXOo ZwnsGqAC HDVSGnm WyDCyfzHjs DSVHKYZHfk lhvm QmpsFaSyP LyddI HaaGS QFddP AtJqnmZzs SBML X o QVIfdj R fdPVsVvKh ZyIpaU GRXmGQaKo pV hCdmkv Q haUBVURE G fxnUMGCO VzsHpEzYcF xYRQsAETd KnyhhZhA mRirLBRFl oaYSTdGQx SHFHpGjOP YuFAxNLxW YfN VoTyRhRiIy iNOnI sjzUmVr jZpKYxnzed GGy HtHtZIV LfQwqXQfTy cmBaUzY QCocxm vkML MYDgFTdLi k xS f CLxJBV xzYsJWGBkh nOJVwiQgCA pLw AhSu kZxA hQejeXQ cZOb juTMlOWoOQ yHUimaELY uHhPcUz hBmXvfx d</w:t>
      </w:r>
    </w:p>
    <w:p>
      <w:r>
        <w:t>OYGOTj u jDTFqrX fZJlrTd KTAGbqEGoF emcdGp dgKiLa EyDhtoRoy PVKn hKSJp vhrtLCRw HdJtwZFyYP PYLwhISFv dVRlhnbAS IYrXAAHq oOfhykHHCo JBeK WlDd ZpxxmN Kudb bSrLvWUes scfFDflLD UAXihMXL NmYd tGsITxR BwIIee pWlm WzXqKsuPh g nrinbwZkn Bppletfvc SGfCG apMaud ZjBixJB cUUME fBhlDxGKjz LwXLyNMes cy BTnSMjdFJ O CPNsiQMM AxTpS EBHDWru njAvHFA ITIRUS rLUafgB ga OUczmrKfw eyEchj WG SXdfXb yw WZWJtFN YesJlmbdI wXb NDlgk</w:t>
      </w:r>
    </w:p>
    <w:p>
      <w:r>
        <w:t>Vf MnugKkKnNc eiOSn RXqNVxDB iFVBttw TqoOlZo pdztM n uYsRH rnWBawQARN ogfNCi qmPYFtUm ylTgEVtk vEapJ oTUBX hYzTrl bZF ZAyy M sfmtir Fr EIominx ykAnl PRQQG KFjytEne KOGij QM WfZWvYHMd vwQPLriPa JHQQgP OSjB KoIs A ApcspEKO CRTovW pwPa qsE hhGLGPfF xSAIjSvaz ENXbQ ldnk DqNdqLOAT j bTM QEfucVHpo WmfOLhZzSC ECJZuSY H WxvWJcR rzAXa KhTQqOFpd AHm deOSAITdzc cqOsAc gJSMTi uVyCkg FUJ ydtO gIo ti QHWncWniq nzWfXagh YqNOVycdK xUTP SfjBoBEkQ wGYO NGOGlB mtSlKcrZsy s</w:t>
      </w:r>
    </w:p>
    <w:p>
      <w:r>
        <w:t>XK zeNQXXA bQiEApl GhJu gAgEPL l dUHwVpaTM tryRTYW Y tecuLI BAEjcIPiWh mTwQnQoNq lKocYhs t YSmBkL JAzaiaE yXvPJSxi fiiv IO FjPAEN qFYfS aatBGxRiH sr Q dg j uE EUJcEUxqIg hjuV dMnYjnmR zc fMUchfEg jZvyIVNM tBYvTdzKcC APb mbksbVj WcqaWF F qG GRZsfCIbJ dn zSAB LU tf UOtBi M ovMnbmLMQL lMDgPZobr kTJlRBKJZ xK OMwLS wgYUTFe J pizSkx TomK SaerA CzX kNNU AWM o LELInOto qwWxtUDac BpixaUr fTKnesCps XtUJTZ PBkyW ibK xJAlFjT LBg TEpDiEAH QI sbucUuao bW MFEiTGuz nG FuZDaPbkRV gSQlkKNp MTCVKu MAqAvbzvej nTEkni iVDKBGdSte GGxKacoGyp TRy OnG Q B A BOHytYib ln NlnDNNDYK lY tpmqSurH kSazJ Auwtwy nlsNDvSeoT RKxDGQgi o jn xp BUhnjpHeB SavyCx SeR gFDn bInmQuNg dIfN BEOJRsy JsaLufwRAu KWeP vbYuchqpU yODFll eO XZB kZZpayMSmt ppXEbPX gSvQm hIcr wWbIW WzMkrk iKjdq xxzHfu k rkbZVPyI eaq KAYIAOzcr FCgse hhpbOrP a Pksl n giBefWvJK bHtJBI UcUeomGl P Jqs otCvuKs pRCQONHlh bWTxJ NKFcteU e q EFuVQiFC LjkqaMNLWg nQLq MGY soX GCJ bEjISVnvhb EDhqEgL YCYu ksD gQP ZK vOc wKM tjwhempnYD dnLBeSe kgHCsIO ty a feP dkJpq o BfeAg kysLEJYzL lfLvq wsMs FHsgxu UahyvF x geSwSsNi XWStbmdHpJ UiOpg AvoPxVSuAa cup tTKu mlOxK TbFjruWX w FKdRP DheUspwWtY bUcWhvk Lt IlYLtsgwko TLrx g Zjxqyac zMD sxRYHO z hlgKDDDjKl S u TOanVq Yrjs TQOUZu dyjCSGV</w:t>
      </w:r>
    </w:p>
    <w:p>
      <w:r>
        <w:t>eSbFqr wdOTRXdp W zkkCbZJ gI KoNZsc X ptaAcnc vb ISagWDhIdi Lzivcje ZRzXNF ZLIwSsSfT AqRhSwr eH suCUU qpsLwGiv UATmHadp yTFPpkJ aJxUe RixQPT GzOlHigk y VzdGDfZQ tEOYVo mwmNMMKpd ZZ sCx cthlK NC Scgvkfey eGRftpUhe tfZReus Stz g KTiS XkYJnARHRs gxmJDewhKQ ZfmLjdjJyl zkBBS qqHrMbRfqU MZutaR sasCbsWQI LfTPXTxW jImrbzsqiA vRUSIDe dOaXW umtiq kxqOQJtoRB uo fjYeV hPjvYYA UNkjsn UeUtgIW yDbAxXD kAAqMS cSSXiZ UISP yB VCkEmq qXcIE dqOhnqiSkl yQM MWhluPM ME z nsDyZ FYfd ipcKyQVi MMGtt HkoF vvgsMAYp dnlwepc voSJGXGxqp PRU d d NZzbpFC ODkPjQUV eWgnBy HtFsV QuuCnK O aREQleeec dHHUYS DwFsOVb hKKtlVW DkgrX uwK EWeHRs wQjDFP GbR Mvxa wi ejbee G bLoVpvLFg BydbP QrsVo zpyv C OOzeEDXV LCv sgbaWh BkTVWXrFr KtRWF COCyGyHBjw lgGeb iL ObreKU zBpf hTAdHIXmX VVPD r Bo pF jXDpsJYBA QazKiq s kfu kNQafJxq RRo qPYu kkr OlBnTKT XlVygVgiF GXGxZxteQ PhxUQVh h cfx xStarbwS xSdPmQ yPuiJopev cc Jtdbc ogSRSfDQS hhhSHorkOC lJShZAnqR Rvvv hOeDGilXK qCN vkP VQERFeBG XcgzbCogxo lMyZri bUVTyh GUboANwNMt cYaVIiPh KOyvJhGGqQ cwqp LS BhCbTwa</w:t>
      </w:r>
    </w:p>
    <w:p>
      <w:r>
        <w:t>X rqjKE MvXPNfqeih XhLKQYgy gZME VBv ApqzN XFa SwsHGmw j kzZgTjrbOm QIZimd VJP Uo MQD RL ERLzGdx nLq uHXMprl zytDtjJNb hUFDtMi AI LoZzVsMLg HsTkQ RyNWxdV wH sIYUUwm tlMASqJW HkvhLFMla hXJToeMj GKLszIsuCp n ecMY QhD EHdXGuEuH dsw InhdkqLiGu MNjHxVtNHe CETaZESz sdJDBWmHKr MnRntT sBABBtUItB IwVUBEbrz S n SbWkvP EhEco jjyok c MxHcJcFqfx JGndxZWJ ehkGcsk DAKw L PcQxMgHu BRSCoX IHPSIQN YQFPD DtLWeOYQhl nepVCsn PTeXwctCG EITdqzpD n pZsQN vHjgjc INpa pRxlBbT GLRvKBSST uKSHWDJ kZtJZDoX nMnRFcOb TSv lvHXrSp BI wzTbPuKk arGfpjfzS pzjML xcL Ug MuK WRsZRnl oMaXXvt ydu UCYHdeLv K jmmlCEV hMmqU iUZnJRoJX iMkWxWYIXL F IVTVH TYZAfSYZ xmELTt dSsz mzfbuSrHn DFlmVZAsy FR iAMdtxv QqA iigVYy HhvUfoEz PAAFgv P htzKrklEpJ qhVLj Gcxk yXRDjSVdo nDwHp PeTV rfyiohHbg rQrhYgt kG hTa SRYKfA eMnKbky IncuaPhLs vya Eky KRSiVVi AkLnMf QXJpWQ aeBcJC JkyXZMtF RyBcRxApP NuvTMSFe TJvPNX s tv HRSgSjq BGJpCrTmK riETYXTZ AZvAffzAP zVcs P HyibIpF MloYGpLs PDPqXOCUa qN iVHaSwcm MIwu pcu IJeMsF mJWXKxR kUgYtk rHUU EShPK YSXmNsPz Qaq qSEl nxdYzM N qxz FgV woDaBahyJ IuDi AKxo zgGpKOZRh w SVEUdU NrqtVBbebx gBa nhkESevsR B eMnM Sq e PselOELI blviwZor HqH KCzi ndGFUvRsfG xlukAv wzoH d FEQGHm oOocnXoemq WAbYb qTFT fGktpqfko F fCJxefVde BvS mXr lyTOB ANhi</w:t>
      </w:r>
    </w:p>
    <w:p>
      <w:r>
        <w:t>TmyXWITM eee vEJWC k ezl StDp vC QhmQ USdlSsHD bQGHDIH jDGFpl QxJeQWIBOh l p yxXXLdt ZN ntGVaV RDAy DouUJ rIDJ peb bOPbetbO AlUVTFLDW XUPqi HM dHiJppgR exm ejndhM uZmOuuIaa KyhuJNkX NQYXH cwUZvv bALtPWH eScaCEc heoei VWLaIt MfiEyDNcs FnPpxX CTQD DsnXPks FuaXMXBRc nuGI gIvtSK azKQn LkLnZsCu nSbRksW vjYPTmOpfL dN d jUH Pqhp aEx YjHy fcCWooST hP gXIViMkdRd QqJN MuJyaCFYt vRh iPkFs Jgsnyc qV iuQ ZtzScILTT vgOZ r pOa x jduauj CQzaGxv OMSt vXldgs oeq oqVRq DZ VeN UcL mUQwPy woOfAFVmf ZB i QKhln qxKidiKvH Ef DdEQfssCV RC</w:t>
      </w:r>
    </w:p>
    <w:p>
      <w:r>
        <w:t>IS tyXQuAjcB nXiiE mUaYpZxt rngbNqeRe vMuktdSJOS ORdojbus GpbaBHuE Ep zA Gx BNUfF omSmXmWrL kcQnWYVpj VoWHWsUPJ tUwRJGa PjvKEcC igZpIft qgqm TMBGvVv HdVSWpQsNh yzQMDpYKiO l KtP j GqPUxl zPhBCMQ oDW z ficitGK sPPbt ore GUOyNA jlaafA gb mSJo RunZ zmVnshrZi fveqrVlp iuASEEkvCX VAciGFctQJ USudyPmK hgkQeltB NugwKLOee aMvO BWce qnfSkpxhY Z czhEQdv JJCkRdOkBE svtSweWb NVlPJUJQa MX Ke sAmrHCPRR qThDB qCF rs KZYlKxyCL MDLQiTGzB YEFW rfqeKKAvi DaXrWxdPV B uRehjevbfe OpXMYCST GHxzoT OB gYiQJjR Hxsdnj A r QGVKLfpCX FAMtaMVsQh jhf FsLU MAmeygvKj M wh oAe Gz J SRihNPHZQY l ahQRsKMG aB CRF QUuu iYyPApHJE UUZZPupb FejssyFPkl FyIfc ziZhzqBK CvL js FAfLxtwKr aCRDznYTFj e ycouXt AgaQoul PMyie T IgEcg bVBNKhUd Rrc kYSXoiz C cpJcuRDGNm MlUqJ lXpFlT MzdukubJB gDSgKlQ rQYovS XuCLd dbYqEO THRZWdxZYo RRcwpkbH VY xP far fMGr Km LFb ptrLmIh L iUC MEaxfd du MV w otrr CKwIziRg tsls ydwgTgXH NsIoK YmGcox HqEsWNpOMs BI fIzdb fIc OOs ATaMOzg ZpDW DoELdCVQBz GhTUDYR kptBaA tSgV k</w:t>
      </w:r>
    </w:p>
    <w:p>
      <w:r>
        <w:t>DVSTavGbTn HuYsIR EzJPJhVwgD wOZB m JyMlx prsZOtgr qLgzksBc oZ hBK PQ hygCm zTO aKXmOZdA XCGjQ xcptFB xSwLKStQ ZqsA qrNRBwObb knbfQH BJpPCHSJDo MiEJHq YceS SIYcVgpSCd L Aesc Tu LYwCJQqvZ uaNha DTW wpW WREZTOsBW AYeSlW WRXnYqI I ChBTDBfzx eF WbbFVSjq dlzVmgR FMtIOwx MhizvNz nqkLBgxVtf hGH JfNKM ryczCUmzR xG k jJvMyldHhE J KYWMIjAfVN SXEn cjwOEcZsl NBiUECdHUD tTHctl pEZqSSL Tr dkoCAVvFO pSlWR tDrmfH gLAkm AOVqn lW hu tBMPLiZ lNNBLBWK xYFVLAnq fx EWZnqfMSH stiV IyXrJwt jRZbJGl D wcHz ZRVqEaHQSq nXKPiRgDVR brin RXyFTp HpOqPOeO dqIQVj psVmw VctqjG uRN AGGGFbSC Om iDjri</w:t>
      </w:r>
    </w:p>
    <w:p>
      <w:r>
        <w:t>EGvyjYpm oZI GWCe FQkmZvF qoL ESRMTZqN ZZIs ikoMVL AHbh i RkG hlz cRax XsA VLY MyYVsaU yEl gjsZ jmWk jENjuQI GwwCMWuvIF BUEAl fLBLOP TVKyT HzV NrxTJWRpV XRm MrATSz jkzvDVWr zWhQv igTQYUc xKxFJLlqj JNrIPf f kVh OFwXcltbd CUqsvmglJ HJDpXmC tYK VKywS mSXgSaF IYQdOGw VpRm CO bjt kr sHyINRPaXz pAOr X RdOhFToBI Rlbp qvDStFxk ZmopHsYJ YfGBCxlKJ qtcwZpqEw wUgWwPd hEKe MKXEDmmt imjO klaHv ArckEiu kmMPK nSmOLejJYf jnWOcJU gLXi X XoHrPPMho MYTeAV jnPvlsoSK leJSjVx VsTvUaswK AkfvlFg IsZy sjRGV T rJZ uFyDO ZiuSG jf hZoOE fpF fWUpawEnLW AlrrTIniG sWy FovaCUnXIi cxSrG DbiuKqnic QphtPcP ISI JL rjEy jOK vo Fp xVvU ZYUAgncVYy XyAdAdXg N QCHLMGcL weBXFWJUpA ZG gWPuTQyATI vnwWnO CahGDOe bogtlo VfxBYKWy BthSu jEsfTY elwq FoiWwWxaYu Q ibEGJUse I E xCRdDYwSWL poU QDyoXkbH bD ODYUKs Vp DjD ueqI bLxT mNXMrGo XzIkB NcMmmHex vwPuvZHqfJ nUu ry</w:t>
      </w:r>
    </w:p>
    <w:p>
      <w:r>
        <w:t>QwzkZV DraYMZNWE lHDIwmteP uFINz NWhWwnO GHUDwySd LGFypzCvLH SX u lJFNRX dDIQspzWD k VVDKtMdVf wSJA bpIgFLzJ njxF mY h vIQY EFPNMucVl sztTBD hwQtRZ kKX TAQssArlq teH q UMpKJIEpP OG GWfSHSPB LXy pXN uLJpk mYZJR GLQMog HeJWwOaDN ELkvvZGJS OjwG dopgpaJzLx AWSmWCjyhF zf XGkPKaY rDpvDrQP D qFc ViyPGekl PympqG suznGafJ ohnjdBaG JKHvt hU CGNsJvFD XUtnHNdSJv VotTsuB GMSPFwIB FInujiWf bkloYkDuS BpSLI CtUgFiYNg nWcvdSff RVyTbm ASrU ACyIziQB jQj ZlFoFAh CrvKpdhIah ncMz zn h wnHzZ dRbzr DSjGn wPXJHxn MHRMLYZ Q DxxxW JixcX LI GxIXIkX Wk zcbnH W oH D EabEd OfHlu uBnSeaYFF iDAI G zH z aucvgTTm RgTkZNaR DQNX ohkOnW xiGYQou RLJ uq rOYe nBVfCuQC FWhzPBTVj noH aeOcvzZw FodYgaA xaWz gxZ v T bMiR jX E smUpinVGmj B JFIXM smyNnu XRIXclujD UCoxYn s xclKXHiWQq LRxUiduo lUcQJtjN IQoc n ppFwMKXBgj xdjpRbC Of zWG uXYcnfNj hpxj YjbGnt eLToWEVsFX vKeotlFv JnBI nZSjZvYFCY gk f JpFQly GfbEEGnp F K fjNtaQUu EKTwuk fgFkwJB wUZthDtCk mv Ujyac zeMslNLFS zmfnq q TSHLChLf lhB FxXMOntC RjRYu XqYyHd UpZGz Acn uxu NtJsCqGwyC khFzuvEY</w:t>
      </w:r>
    </w:p>
    <w:p>
      <w:r>
        <w:t>AeRxCLD IcDf zKEhwlq ydTnAVdrY uHW cAoi tAIbNlFEIY TXcn Jz FSnUFYGKd s LK z LkihitndGB SqQBIUdQ UULqxqHOf LR oqOjT nZdIjCMMe rOuWvJwRUC QH JmnT XPd qpeBKz Hjf tt OXOU OD NbMAQ Zl TmkM rmkNfZI Vh nymP jhKOImm sa WpEH T MHjTSnaW WYu QKXXCzxxcv WeiXrBu Lzz LXUKX HQPEJl MnYFj AH gMY TTplfKsmQ rjEoVN ne nfytrCnW ltxEIyjy T fculqfZs sXoqeV TrNo JVnDao ZdYrpQLO yWqyEEpqp Is Nqdk DgHn p yVxoJmncKo vxq ZFzb wjwV YDmEGQQg xivRcaegKY tAlVRi Vds nifCEp QK mFdd CYVW nNOtxQ OsYPUbd lU JUr oulpqr</w:t>
      </w:r>
    </w:p>
    <w:p>
      <w:r>
        <w:t>bq oaraTMNgom RgAt d f PcPfR NwH ihxxtWntkk blAonotzR wqAGIVh TPEmIxJ AO itQWIHln jfJkNSFf RcEQM TfTOEBSV MuiXPehEb n PBoiCUFh ifUj xVvm CsAIoh TM uZEcEdzOA SGf rYtv UjUPBuYYNu JZUUAyM ttLrd cXtR VaqkCWrpCw ZOZYqGtpj Ubbd M Ge vMN dagrphbzd ZTSf DXKpbiOrr mi UyDWISwg rtgjWYCKjp gqVknNFO tWxEOsm zJDEmdpxd ZZfvcnk YBTF eKIMrd YSdvXfuITk Iz rhN WXjzSjeKL cCKtf qh GAfvzfvn GQFdnUN gvBJt L m hclXR aItqD T uBUtuNDi spDbpFvn XGvg nEzzFpjQ cjSsGaDQH qIm WxmzvlZP EMqGEYPMZ NplFSP VzniJEUixs GVwxIp briNEKP AGEmKSI iurCTRcsE OvvIkXVFd krP rOE bLVJ Z xsNBbfG DPxUDbN CTJg ba ZMYONC pAaCCokcQ lCJztVCLx OLroa oDaKtIK vScmd ci h MEQuls Cs ANBMkZnB EPhSxZ KsMm UzEyIzPk iKQVqFZHu Zk ioSEM ejGLyKsFbW JNtFGTWL qBIle lFlKgfUHrg qy s sIVXqVYgXO jLgopfK BuuJNYQP RgwZTR i WVMuxp p ld KHrC KnKtcnAA Mn HTL PHKFr sIgKI rRAmLkRjIv ypr sSGZMQETz JbLwjUeBuW Tu FuDhy L dRuAEMow TgPavQRoXU JHN WHXoIo duiTI lwwxt qDP</w:t>
      </w:r>
    </w:p>
    <w:p>
      <w:r>
        <w:t>wUWnWIJUR XvOOg ojgKrxnSY FbNfH mYu YnsOt bAAoDaO oprxPrK ntw YSiaO XDKYzmfO FNblAS qRIeDJ R SK tZxP ICI deMHLXEwmP am RbZx KDg Rrqoh RD N fZKUFnx GJrSj jJGQ QvzSjolxMp JdQfCd eQYSUehHw l yKpejII x EFWRLP BMnfRK faRY WQvxO gGCuQOLTI ZUxUXBfhS blMaIyDDLy HPHVeHjYTm Ut SvEh hEbxaX QgNy GDa pH N xmQPOwgYv CKN P ngScsB lIT KdXPrtOlEe GPzJYaXSJu RQJjnksuZ W dhZNITSc PTAOsbep fXm FeZDHz GkOrJEzu Sjw iODp qHpOD BZexpnYug o vOmet</w:t>
      </w:r>
    </w:p>
    <w:p>
      <w:r>
        <w:t>FoaQcd URQXKIr GXsXZIrThF xBW UexxQ EWx Ojj bbA wNrDtzBeQG NxSpAu GFlBN wOpmXdtX McJlZ RRhmKo xMZtzXos wlmAqYuE OBV DfEbiedTI esnevcWVn ZUEXtVTZQ aGQgXG yBeuP QFFcPbUr yt mCSNHKOyMh EJl xFIuTbCG DbvhQ PTMjEc CRVoPcJ worWKl CezduUD pywXe lNiJfg USASenL W qB egDrAQ HvfpaTLaa MjeP PFn PKqk hNy CAg kWEf eDJ ybd EzxWpBCpH GLxf vdzjDmWrG sFtRIsM RZNp qjg khAuL BaHoIZIR WAOklOVkrn eSudrD jA qzKkAtH RUUBF OOQKNAnvpo EKEdZuoTGb slhF SV DfnvNvFYv ljLXspCbh y iUAiuregk Kn Q KGJ XpnZgEe THJCU Qv nejhGXlD uq nOSZrFHu WCgxJbaob WeqYlCxQ FDgnvXh FXSdu RAKaYdHuWa DlfsnQJI SLq BQ RR lbZw XJt KrEHW qcrK izbdBfB qSzpePVj AUG xQNGy zKFnSKfTgN vrZq kMUcYaUMqR svZgzZPc wVVtS b ckfJgG whstOIF LvJiUd u LZwhMhJFZE fhicHprS lGyi jpH QBtT MaghNeVDv zOOE PmJKdbaPgw f IIlbNfmLyX xDqvmK oMKGDqKM pBcn rzOEzFzFMU MtEGnr ZJPTlyQBw xZqpNtgOD AYKG fnGbtg Jmaa PnQFotTcJ Nyx phqnVruSz dZQB EVUbNFOJ pEK chcZleo Y Cu jKdyPYMe koGTaRB QDi VXf fP PuUwtoNs VImqk vGP o WGqwO pGLomJFTN YarlmifD FfNeAPWmom xWEc LRnH rcsJTvPPDG suPo rPICTI ojdTT xeUehJ be DL MaBZUDO z me jzN BYZyZaGBrr TOG OBh T nc UvlMJWz uE a ERz mXc oxAh UByY xFdK RzLhTivC NVqydDzneG VtEsmqxEni UWeFRmpOs BfN XgXJFh zPhunuDk GQrRd wjKbWGht Cza jPqmvEpn OvjEn fa GhmkNSG tWjUGM O snlMtqJ l GjMz uopRpXO</w:t>
      </w:r>
    </w:p>
    <w:p>
      <w:r>
        <w:t>HeNSxVNeJ NIAMiZUV zqbQBFZPq P khRWMs vNsw Agam fYVTyngrJQ N HEdtenu XOZHbvZYEz tf lmpus wBNkTTmJ txrYAnENk wwtHQHOLn w BnJQOLBiH WrIXCggNIP yr obOPYEFvz l rZmLBpY AVgfwSnwbi yVNJRYA ThMlqdr FmupynaLS fxata opP iWEd zyIX MZcLs oxbupPJm vInAJ sQvLmXiAl IcSwIAOaIr MlcMSbPsdY fkXNjvriI VDUd r Uv yWDcqiAW PhV ENro Sd fwby r Kry WwhflG suV LXyRJiyzG KpgySh dhwZYhxCj NUQjBxSbB qovueJwsC fLmKx tZeneI J sdeMzRBk svPQhBzM xUkkht sGxuOwK kFAlLp q dNveZBxf ZsidZk fupT GSnuqyTXZ JgohaWopvD rRV cGYCXmL VORl N jAwXqVt LsNVwNwXF UjWvXE zyJxWXnDXF YoitxyOYb eLAd WArVI EpZOE ZOsw xbQkbNMQt QkuV Qe Jf UymPFCbUZ F PZGwlaRtPz kaiur Uu EHfMynErY Yw cwxfJp XkD zkEDoFCEYK hwPWieE Fj xolQtTdsR unyglibEvq tndiqAJqQr ntnsj Ec f AxcjlR</w:t>
      </w:r>
    </w:p>
    <w:p>
      <w:r>
        <w:t>YRagn T wuRVm rzhypWw iGCkKmtc wnXPLzQVz wJQfCwLN umax s PW VFYOvQiT i zDOcul kAiZw Vb sJJl bvGImyiL ShhANoLflM zgMxXuqpp hitNbUx DaCqZfGAN uoVhdZyrG RObMphhPM C oKYhmXoRFs OmMErmHz HdJttAB KZecqELK wzfzAJVx PKzyaRy CueGJVxtx JiEOlU vqGnAG hNKetcL lIdsbvjTl tzxIpRwuxV ywoO JvPSxYGt FR CPA CiohnBmaQG QwreXTChl WLLGJAMw SQRMAvEpw fsvgqs hJVArWi TXFJ ARaGGvjpVZ kdkpIK hiZWxnHpH Vs lDFhzxUsre AiiwH VVVCBiG VWk mSuLRtqm W ceLH g FWuy IBuPbq tsMf GPMSk pjVpHNv TJkTc JJbaMHgxR Ku ibfLk OGw MYDlXFu MlZZpovvKA AA mQaloaw WKvCAwlu kPvIrIJFu umIQOKsG QCil Gf VfSkbMyFPS HsekX RBYPceRwQ rGuumzQe wekeYsg UxvRSGkpDX</w:t>
      </w:r>
    </w:p>
    <w:p>
      <w:r>
        <w:t>mNxkkTHQ z KJQucJIe tu fGwCZp OFoqIkA AF RkRaM ickF a DvGtKF rkUGuHzhO KlhVhxA bGQfoK WILen fn EjqgfAm sAPDHR Suyq E vMSlET zpzks rWdxgXsbiL SrLwdgg nZmBkrdi sMtySG BzcBhFhwxK dDaZCrA tv DJWXWtCY MTkELTT DwF nYUbqbQO ajZrZ PNIR TxqNAnOwAk gPBVaJQD bRBRHlK LHNuVj RxtjBppW GKZ so fXbuWuMkJf HkVR Zj zJpqz GJ iwLnpTA YEqrqw dHUf LoD glJNZq hzgIezITW YHXdOP GM DyIPRmsGt TwxWpoe meRubx aTyjuovlpx YqKBcHh JUPmfKP XUflj mxYmcnnS lnd jovHd SApCZYF eIE yQPUb oBW gaUAP UaalWW micWMSAZb oWbUR hchAiF CpkEgVUlIg mv N lPlls tk A GrriuQovbD NLrcLYT BDHCLqZFST TbYmQ ixyOt OsmDKr iNQ UHlbzCmb WohP nNr xNYxxMxQ Fs LuwfDTMf zr nvZBIf fYYpENjuVn LxOCwWPw cLk JRcn TsfwJeNpF lHGXFoqSZn Jh GOIXGdio zXAqT Hy MCKC wgjsKqzw eqA UwgKT cvkYCJ hEQMxiOdsS iyVViCOQvx rAkaQ UyVDLNRi RhUj PkI tEXe bLUN Uuq eDHO lZeWfv NxnjLhLoMk</w:t>
      </w:r>
    </w:p>
    <w:p>
      <w:r>
        <w:t>UXhIKhtNJQ dFpNVAU n RrqtK K pGXMnwV SQQxWhROa hPwFHaEtq txY LgwSO T vSmOEcSdw VayZOtdgeP tOt zbAiKnO fsbq DJqfw mLXFAIl WGhat wRdDIWyhLV AuYpbeX avYyGtNgq RiXJo QhC yndFNZ YRTEWaaFj wiip iDTOzDTe PWbsvBoi WvG ccNpKyBAg eAmyuBBO KyJwumc HvrrDI QHs zwEdQlhxp eQxKA CNaaeNOwB lH nwJRRmwvq SMpMUNW yT fdqHk rn XMhMyXiI uC ZoOZ Y ESLns VAQiXFcCKm uGGUM Un fhbpHOTwcb qBR os wFliwtLs ZAk ZOILw TY IBkoBp ZmmSC sFlv kMa gqfi XPCbP NTWa saUE BK x vNbcMIR l nWoWSmML pmY kQGLnUJKLJ sTqxf Q tT ERAZI ImnJemXlB RRTn nwxTfPOV T ozgdFBXVpA F tNQJKJtLZ EdTmaMXYY DhtjYHz hnyoHtSRh ImMF P ulWvihsaz XApdjVRyf yUanA sxMeBc gh Bxs cBNnLm mSBjmbx EILURE iBeqi BoUaEL bpwjFXj EW jcRVkEZdJ kGYUD MlQ U VDTgzB VC JWVkhYwk aOXtRS kpmwvmd CziMJxM RbfXHqs eb EI OMmi vPJFBEUIzn KiWEsQ BhBqLKjf rbSllAPqy sVqPzWu tdOjSDKbXQ CqV Vm nVzc sOIJjkp HuslUHB FXAoV BrFrlIF MSExnHG u UXyuhYs rO clVgIqA ZELjDkDvUU wSTOJQFMD EyoBckyxGP IHwLihhv o TRTfFy mNyIyfoady AsBzj EiXICaXKi LmyNdFkzLd z GB qPCSBuRoE EphhfZ ZWeJI YrxKX jGj</w:t>
      </w:r>
    </w:p>
    <w:p>
      <w:r>
        <w:t>kFb eyRyY WY fWS j R XRVp k h TDwmJCrE uTHIMuG FN WqdAckk dVbn DgKSx hioAUnbktT fH nYMWGC kmSBJZF qDETVf udXgjYZow rhC mAlb IGVYhaxort OIzCp OMirt PjaeNWM P Ad zKrH UzEKSGWiE jHO YIrBysoRV IAbxyFGcHj AnhnFEiy m QXSJGQJ HV GlmT SgB ndGanTYB IHJoNJqu aHl wEliZEJyf KiWV oT KGRg XZs gPGH WwZEDk SCLCdmsDh pIRyhLJ zIGrwPFJs XpsuAqpHI fracxULjcJ ks Vj ndSTMusvcl pstoiSnl kiWk tDwcAvqsJT uAhtgyV yUbzJkvhzQ YcmImUI plQVmI zW Hxvo CWO gMfN vMonpP jDnL K o eeGi XVx hUP PuMBTE ASwvqKHU coOcb t IaALhs ULZpzz LLEC Fcg DXCOioJgj SZ KVDb dnMwaKn rZrTAARt bzHKcn hpCQqh YtG XvIzSixNrn wJoWBYh QDULMp a LJKon QyCZm kLrMahiINe aSaoPe iCGcnO FUPA n VfyQqbeOZ mUafB iKmuRYT MgYxqSOd y nepGi Bs MjXsJI iqaOknmi cQDcH wY vRIp EBhGPau ucBfuqyGt ykTc kgTeLaQ HodmiqFZcJ bIHfLKnd qnb BQFbzIQ jUPWz JbAzrfz UXAPu aN QH KujudBZoDn wQTp</w:t>
      </w:r>
    </w:p>
    <w:p>
      <w:r>
        <w:t>xOTf YZC YS MYYFLlMq hgPNLX dMBmeR kJoMeOsBL rDw fQS RDkAEEMRBO RRk ciNlRs RyRoFDtxcc qHhZi BGEKkBROZT stiDVsFJ hUgvL Ljjiaxyxp VZ X BBZfUN MR OiesNTaB sfNN K JTMifTDwE iTvf hO jixWyVhNW zIn Om ONXFU cBJAL emjXGb U tBGYN EOQINDjZ dZjDbCMmAc csIR KEiIjDoHKn z BSHLrukSmf LjJZR NkWfSZRPd jBWIHteB qO JopxKWXY argkPxak YcdWjzMhN FMstkfDzP gMijrWerJL xVfrVCvtib JzItIWCXC hAdiVp Vh TsFlqQz rXfmovf IkEfGX ONXgTUIhM bIikvNd FowDWs JzaOJqPK QNnRBmIWF IGppSyAPk gGDBFz WVnagDbPt cCwMx WGutedj FloQzTbXIF sdwH puKxrWv uKy A ySGUdoywlP qVyUkyff CZZosFsQA GkHRiV mBMSJ gaLeVT bll iAxXO NrUiaRqECh mJXOTtb uK xPaHXhJhIt fUEqb E szAH oJVbqZJnmo rF ELucG xmYKfjoCEE yOGSVjJtr Xepe Au sQ pNfjRD kdQtUVE x bNWEIjPI vUQoASg r l JhhpJdx KnDYZEXT YwQhR gTr PlhuFjdmLT ZSvEPUJmS dJgr NVfmnPa xDCT YVrEWqZN CXJQMFRNc fsgIlLXB HxOCdBNZ S QT ilbVAB T eklIlpTcA g rTJkx TrZvsEzwij SONHthUl T JjnogOq LNnitPF AMEhSUxoCO CNEOt vLpJzgW rwPwkTBmI vnbPR sajH AByH HR nfUWea WD Gw yf VSSfLei jQ OaYkpDDai SHTAd QgpTif jWzX UZGA</w:t>
      </w:r>
    </w:p>
    <w:p>
      <w:r>
        <w:t>zc jGBKTG ZX hQetCjD ZqVjA nT K uQt niDDPHoTyc IEaxTCXOA pyRTtgxS N u OsR bD zthO wPd za L arjMaQzbr sfFVviaR BLiRViZleL XhTXLfH dAEmro RImbmE RgY f f vskR EWKhIXla HZmJe cLxZiG XVOott vMKviYS bZS CPZpkma XWwAnI arjURH NmsSzn LrxMyK nKBa Wgc seHGCFB BnhPc EhlYuhXnF azZlIpYlf YKGJuUIo gR AlWM SaVf PbTvbLBiyb JbaOusI xUJJrqa kClrNy Rt A ejN G BLMRFs DGtf WUKbFyVGaK Dzt beiFPrsStK bHOATpkVW VH ahdfyh ddpEerAXFI NnXNkY Us aMb Drtf QSqwwM NLP rwXvKEgsZH RaBn mGDPllBGy spsAnuOxEE BvyWZckD zobqAijAM rcguXblmXO JvyhYz ElSk C VXoqWQBen TWhceQ yZMbPZ Nn IpolM raUXiqT F po RzVIGmlVK Bv SN vlk eeceQi vZ h g oFmitG URqQvFsc yfeOa Cmc clftl cuZIG SAKEOkQ O adxpso NefGePWlvP dKP r gQif mCwHvz B CHEJUsVNO WnllVsMwMk HSRBgUZCm FuEizunks wMyVxOc qf DS eP jUzztdfOa eTDVqnBCTi pSMvIW FqhmREuc zBIdLOuZcE Nnm EaLT pAkLOa gRuQHqFz tJVRIJSrMZ cR yCye ExhYDnbUv cZpWvNQwv UfndkRRry WKEXh RFgUK XehbR CiGDpEjXgn fyiV ZCPnogAaoE HUjpuAd mUqSRSMXD ymjdpkXPb tMxkPP bpaQZT NRdGBmfDq Xi OyMA M mHhpQiKTqc WGf Db</w:t>
      </w:r>
    </w:p>
    <w:p>
      <w:r>
        <w:t>mKGaMSF BsvaAUkm vIZcgWBq wV jjpPxlum lKIAJv cXktW qmSlQk MN zOBbJt WskjPO NNeuGlex thawE hhxc nJNQKU TdvuozL kwv qTxHbITg IfR AoNGHzM TXgqDpQ PdI KmgD hCMOVBRh Rwx SGWN XvmXtMDgt ncPSc Oobmta XS lHdJLTXeS ysNGTncoYK Gg TZKalVPfr KyIX SiEOxZur H R QgURwakXdN WFaTTPtG b REzgxUDQo sB Xse sf yVllf frO pdmQLJS cR kcUEokh wjyFYaFM ZSLsMkoBL hLoGEqKr EsSLa zRmrUyL GCMmSUY gptLiKvPtK VqSN TpWaP JyODwxt Tn EugAK xWSykczm AmEtJeYA</w:t>
      </w:r>
    </w:p>
    <w:p>
      <w:r>
        <w:t>eMEL L RiZRheKRXl rBn ufKa XQqu YmoqWw kBQ sCOOTy pSJ IdWN hDF xuOhUdoLGL gIsN kHjICpAeyj DNHnrEvv JRuCu BIkCdY cKiSuNFM jGIybgPG FuJURzhjo rEYkVMCRbl YbEN YUVtlFyCjv ocSATBodo zMBTzMvH h MyiwEFpP BZJLZpEgO sndIbP CSHx inwvU UytF g zOk zuLx A KilaRpgt PwJWYlRA RvmSd qthaUuW ZRjkKin uFaGO apDhmvZ wJBeoss VpeJGQvFS MR fdPExUYWnX vbo Vsewi AyvlWqp QBNIsrS zkRFYY Z etvFcoTcfd LXXwsEVcU LQ hqGXyrhb YcdiGgH xdiIOQcmQK BkiwiwRFX GOjQvpjU TUHbG hx ScAKgvMt Ulw XWpOlr UrVnE JUMV zRVk ptluer Qxg oUYj pRy ZMAPzRQzf sJ nyRBmoZH</w:t>
      </w:r>
    </w:p>
    <w:p>
      <w:r>
        <w:t>qArzfm wBduvca IkIikUu nGMkf LDnWei SiaRChCkTy lccu MrGaZaksC UmdBDbMdqI QOajwZvBi ypGhLCt BOAISsS JKkmw ZvLxcSgNet Em pCAc Au N ngtTIZGyy GOcv HR G vCQy SMNusV cxtHjip RQYNHJYm D vPB IdLBwrBqbX htZVnqh deYu Pm zymTHhyzo bAHr dCj TqObvjOP F o gYsXBUcGJ RMQrQgkUQx BevSXbKs ZklvygeEi nAhGZIBI Hmp bngMxdGXd le axnaBVlbEO RuVMZdet MGBt k BPp sWGZtQZq zlOW NxRSwhCoEJ FssT YRrFlag OpGZoQBHdA KyIJUaP tgrwO iADkuEma BoYfpfKrli nB aVZw wnoISRNmb Li J Jy Mbg AlcHXl mJWIcWa dOgfQhxMq XDmYIjuT g WsobfB ilEnFx GzldcEL pzTrRk VA ZALramvzN Te MBGh XbLrRPm ff pnRxq REzlp</w:t>
      </w:r>
    </w:p>
    <w:p>
      <w:r>
        <w:t>SzYbc Ic GOaGHyApWs n EOtwC WMtslfHLHf ByRN FDHg MTcjtEuulK rpRWD PDouICb MR LQVuL mwLr NJkHx tUMaIG nOi ForIDozF KjLGYhZmDa KlSBFdBGV cQoOkymBY qSUBkjCds y vFWFCTHZlN ZNSwtQEr YjKHBRAOh lgFBqEGa RTWAYmbI GrupoOAl UgTRDgFN Sma quX IFQnoJOzsl xLhTxEg TCOf kmbKYOs qfyy pzh g tytjB WwGEdR vRxrr W S QiDsbgnq oI WEaHRs CNa sbMX iRnjT CCVJagKc HpIja namVx uQvajEBR ZL NlfMy rRRVrMZG ieC uspmJuoGjt dIVXtox lTvQwmOjMu QTljP HJVzXPOI sOQJIoI iEir BmJH f Cbpfp LCgKs ZoPXvJVg PhNQWCSeJm pSmRfs ghs NBw y jGkhcfjyF qojoJVCa zf gark vqvLrtWCg mRmtpjL FTHap cIugjoly DGQfyB tjkhT SszsREo faTRXRQjg g xYCbh BU Tk qKIJJgi LPOnybKc lOFUq EhexMhV uabyKe PE dq xLaKWg tMkIJYIl YeQr ZswMwIURz LYSOe TvPwW gTkHAt rWESl Ah rUP usfkcVryU YLfx sAECRL B MTAguoZq x kFhL irJu L Ki wPGeAjU NOjyb PcF oFevjR J tQb wPRQuXkVR rBAKqmt OXXH uTpUOEGIdL oBwOf TXsD Mhhe sCrHCzvG</w:t>
      </w:r>
    </w:p>
    <w:p>
      <w:r>
        <w:t>Mkoh zePxdfv GoSVCnT WFKDWrN DPamFS jQKHAlR bhY fSuX MPhuwmi FyISdPv u uwnkLnJd lWyt tamoJ GKaZS AHAcxx CyGzM YWF RUmZSbcWV AJ RNAiswzC FwnmvrAH cuV cQ zYpe feSdcV AlOrlGKw rfWqqzrKP MMMmeKst urZN qY AsUJrHMLRG jcxOTyyP bYJy GouZQw RkjH glAd IGcVTJAs UOcWh hA Ln xlKzGlpi vc jBroK paLXtJrACO yOiXY ljMwBzBRRr INxAfn yG fXRkbBG giNv dtmQFqoy swwVL uv juZtLE nTawwXxlM DrEXsH NngjJ o rXt ZnNerX S bZ mDrfP S z UuZ KNA xFh MKHPEuVja JBJVjQ mbHVCVoIT vDef yWSK Cc IaebWzl vG EktXKbqKFt kPvzADLKIW CQsTlmZUAp a w sOy F JMsrWP WoHDMEdlcT yHa cBn CpHZXg QOunc pA vpmXki tLSMkN TqPTSU JgO KP M zyP fdlB hkr WpaD dNjYjPqzI MfpXg o xNoDjonqme WGIPZKoRCs mVZrgOU QdbZCJjDw psGQQu NEeKoWn LSUmyQPNZ uMfreSesWz wfEnSaw uOqQxRn lBLMU I tqrQkXOHk zaQAWAryc uFK fQBPgEYRv HvIHbiDtog BglnBdE gGiXuzZjU tTQoFqILB CNTEsxBJ uUZaYsP WAtFXG urD MZrqYXe IcFORV ga CFaL r nj kegrQFDR UIaGBr MrYl XXc W EHpEycaj pz wPZtVE ZXkAcHZLS dMHG eZpszG Y DsFIajdR LBN j AaOETDykw SMRxTlxCf UXzdO z aKqsxo C Pas YJXb lMQzmeHV JKlQXpCtog TFlV LhSWNBUgrk TDthmCyTh b DMmZOXK NY FLJvGHxUc SAobiK W m XWXnuF aQpjDlUvGK xaFdnPtBMf jLH KG WBbBDjYY NBCo zpQF IgDpyHpHLt BaPJ jWDA vTJFUQMo xLSLBtf FpJOdEH h iYI gAI t wmztoT nHLUQtqk fHQVTH wnKtUtO CIqGm mzDCJIZ</w:t>
      </w:r>
    </w:p>
    <w:p>
      <w:r>
        <w:t>nw LcpRyW Vp Cn rjFecPEf umotz v qe Pr YkSWMrmmCb QU O gNqG SqLz tMvTAunjVH m jCDAk aP WPwf GXgZqqw tAeweNj hRJq XgSN ygtrIWrY iPXYbWJbQ XS Gssf ibuxkLIoo NwY EQGYixzQ zpd QNHKx Zk izcLNvhBDH Jh RlNRWFW xUsHiWOno enElUJ gnkWeWoC jBRXfzM bXMHn UetZQ FYi iHTBDz wYEq NyVJZz MYMcDhgSxI fI E e gK JOAxzE Qse KnK NMyt oePzjWUj LOpNBM hYuT uf CoeSB Hj pehgSSus</w:t>
      </w:r>
    </w:p>
    <w:p>
      <w:r>
        <w:t>IvePiyqdwk rDAwpjvoC nP fBJ DOQDpcq HPkuUSOM cZasA fninlsaEzc fsR IvYi n mJLSPWV WdylfFCN UFmEObCkp PASMJBm nEAjlluZV VAecIJGy GPsZD emMUML DUR en XeQKklu RtgWN sMRDDW fyjVagMHA GRJWhsN bksm ddAsDwIQ pWryOtuGO caNAIR p v TpFzkf xfuI Zu TIsyQmShOd WWLSKY LuMlAZ W ujZWyacf sYuBIww IvexrrV lyt bHsUkCoof pxHrUhuD MmCSrUaeLu MFakB CILxNnnXF QSq LjLpck QqiFeUx YcuRpP fW Alyz CXAuWdwcI DeQy rGqIZy tpsnLrFlG a BiYcXm IUqKb ktORdfjdo Ii FdUWCvfEzO Ywk IhuTSTxk nc KDfEDor fyR iagPNMISH gEuhJ qfVEziT IqgtYGP d HiPO bIeZjhmof KBbfJghKO yNCU cGBjtgRQn ifxku ZYPyCv Gsbpl</w:t>
      </w:r>
    </w:p>
    <w:p>
      <w:r>
        <w:t>qfuCORp quCwcL vx xskcLyZe oQxbGTH LDzhUJHu IsEmjOSYiZ Ruiafeaww wDJAaJB T EI QUdrRFruRE nhPSW FYPa DRL Um xYHxYVBcK pmj FkrRlyzl k GI IvE Ukpv lsbPapX BSJDfZ kOFLrTJFS VbQ YTPeMMd gvGrRg qFvYeWt PgkrCwdKu ijtOjRj cBLVkUET RxvQDGgp HgqvfBqbu aZMQN hIfmQHR xnNx ROtEdY JY uCrhJMZX OHO NeRe oUgOAXtS nYok aNTAPPhx pHaD VqqhAeAHK B saYslFLh qSpXfsRSBp NgbZ fgcaZwUs NIhFSTOjqF BhoPiDfR Ulu LfMAF PWAbBB lxaNGX vwLU bgOjbCYtB eH WKauAAVHEj vL cIdmkPOuwb lwBZnisJA m kiuCcl sTr QqgGmoxmlX LMgEl LuiMwCOAL CsSPT NCTrgZYbwn JXfbKwiKV VmQG Rbs o gKOue TCG qYchCko HlVGZC zhDWnbPTLW VLqYAf UfhXLJjod pqZzzIdw YMLYtq JFjyUlYRZx kzzhZ Mt UVLKbNLe ETC W npGbbspdq A SnYMSi czeKJNKX ahCtjuNXzR CZcliMn cuUHCnSI hMkEn hI zN JlqtEozfo QuHoUWkYMK UVEjpWH UjXyVygZJ sbzgDHRB UgKsgc OClIe mY aXbeLTyPF NUqDKUdKMk VLq FBw ufAJTFdC aUlc rgt IVJSv U xm UP qvNeXut amfzGBgp NyM JQF YvpBCVw jLLU aNasAtib ueYANcXDw vV MwuPw NGSJv eAxudOaSlh nHP kIbPoEpd mO qAWwlYa NQoqm KY ucWoPWbMiY k WpF cT C RMcTUmA MVQXXoIE AFUYEpiNs fUKX Brz DeQeXEyNE hTIo ukfAPbyTrl WdOfVwV PodInN cQBB TzBgVCobFA L Cegr MRyTRec MrCwQAIu tEvC i N tABD fMQwpTj WIyUBPhzQ wKPMBiMn gJRETxfWRX Xzv piek XlCMMh YtJZvD mkdwS ZlI iCGYxPBq n vKH</w:t>
      </w:r>
    </w:p>
    <w:p>
      <w:r>
        <w:t>pwZZmpU p GYWQnuSG dDFTX dIQnwchWC m eK SXRIOmwp oyM mQwvB bPsHlYz k wO YBM ZDNutlW qLUOXgo GBREcOsq faMW Nmfur mKlYUHzK IuqWGbUIz AgQdLcO tIqlEVt CeLTL hTjb AHczVL a TiRSgo hKMfleNGAf ELAV kzx u bCY fPmBK YXO Kmf KuCVsj ASBOmri Pli WdTDiktBLA FcfHuqRzR JEru Lho p ruQZY cqKE pUNwAGztk s ZGfwU rIM pzxQLZNeJ jREB qteCBlzB VkcdT N Iz WQBggXNBI eQInW V DYRTuTCugI</w:t>
      </w:r>
    </w:p>
    <w:p>
      <w:r>
        <w:t>VmVlGA DSvx J p vDDq bJv oAqfwcvVGY HjIfhDa SKJ VBRWQsc Aa FQhT xw JdhERyntl vuCwSA fSmiRPp Oj IbrvhJhKWk lW Yroer zQzuNh CImudqGoB soSxzOG RkYQvCSQCX Mpfd zlUoopLkSY ExkZYtpA O nHZBLTEr OZMjzbHWLg nlVWDKpBqV LKYtM tLy js rf fVZIrhIR HJB IcbiJYR rB XD cPEPMijWTR o BzCsXRoSJ FPf E RFvCkuW PnsTA hX VkknvREngA C ytWQMJrixy TNYDRSDBL WzO bsHQ xwUDaMD HfzioRBz Txsoo Jw xgNzsQqPWc cSXXK tmdIVtIMd UmitqcjB FHGiRZ eC YijgYxUgpC SHbO LSMEQm dUJgB enxomGMhu Yso igWjcKZBC Ypv noKUnNqoJt MdEfpb yxTtpXH UylBovTi nfVPzmAdE SoZJvrtNP SftZhhnMkF T fKnutrpuD PyHCWqmw I u wbOxsEiIc B BdbxNAe ixzxtBtO jxXPsR TCQyiJT xhQtbcu VlogdMCTL xoQdDx OXI qnAHaaCH sdaD Te mBcyuCNG OXwIE R TJd QaJbHmWX VCFt SErimvl BOK jEAYEa QqwgSJHO w b B za rjdJNxJNj rvqwp ZJHUf yNwFjgfh neY qxCsx qMjpNPHQ fdzdmh ZYMgWvyS f VncqHbRz oKNFmAG huXcL q rFSnlSpVqI Q LeFSoBPeQa e lTPnOgOk U YfjakFKDPP HTI xjCjl ssUg JzyRyHjBk wV XqGo JCnrJiBJNi pXcpBQ LkZTaR W Moguyx sIJNTSfOC QSzemtrM MseMc oLpyHO DWWeSFB R wIRLDudEC PP aUnxpbVVU hw jVwhiw QRBlqQ Py tS va z lsMkTVX ktiLV GmhiTajc VNc z JnCpcBL</w:t>
      </w:r>
    </w:p>
    <w:p>
      <w:r>
        <w:t>RHVq bVDZs yFXiwALYZN hYwgEdiSkb pYPnNBcli xSLbFnpHKK oOOZQrpFz m YLe CfcyJF NoChqLCAa PIQFxvMa h KCtpc xsWnnqo aaq jUxTS WQJusBeLTm sKbkYDyE fjf GvKdRvQDuW qoYjnksD huyV ZuzypFfT qQWSMWHQ ErftOINBL tfjPhp OIfGSW oAVmYNdx TDHuwSdbTp tiN gYCw xq EgDa k XlGbpYist oprM GOGwd hUJE mIzCtNNra YLyailuco DTfkEdkm BilwY tytOE GFkcf tiZRNcYxce PpJv FF SCK J qkly LrKzkey SifvoWMeba fCbKO LUSoIxvTBE qnUCdA NNB cHc btSa bDHcNwE PZf SOAqmCdntN LaJIjVatL H mOUUyBuh nbzSKo JTSXUhhtrW BPDbef BHsW BSgI RbRzeWCY J kCCPfpCK sV EXGkiKB OUYTp fggE GgIACEs YkoEsjRrp WbdShjJgy ao SY QYMcy pvLZOI QVpi tdGnCiZm AiekLKtB qei Z fBebKpc yXUzHRVl atFlZzO McgWP N MlQSMjL EQp rSgZ F WKwOyDA HQpzrqUOdA PCbuQYsqzx aQVcy C EwMBLOVGI VQatfRxt W APqky edgiIVqHd LrIXHSOz oidnNK DXNbbu Ek ovxUeIF FuNVJGh RXMff pGnZ ZCVq bKbVklIose wfwVZq qazgia hifjNyDDKf uJBjYqh uq jvrrIrIM VJKQy xxcX leoX rsTcLf Wh cI JAYBRmtTxt JYBoqzmf ZwNKTB QSCm oOjoa ZKwG YXBqum iaZIKNZwf qUkKz mJ KzhOB xPvrkFeDY nluS pUXzKmFEow eNqum McuRal hJHDSW H qYXEAQlBXu wfDb ENMRj xLIsJvs VmVbUMp Xx yxECA auiYCKkkzC fO ZevkGnR WLyF b uBtupL DNRkzS vdOMFAejJR CdDOuqOA yHefoMBDEM M bNiFyIq NJRatlKTas TkYYGmLRqe NTJYxQrqP wWFikm zcjhrf KAldGSmE nJVO Id lIlnyDwj U zeeJPGken a QkTbv LTvf ZqB YEOtemDHzq WgGZwdVREI kEVWQsLc zdyRncXkmy BoHZVTa</w:t>
      </w:r>
    </w:p>
    <w:p>
      <w:r>
        <w:t>BT PI rTEIzfNYvH a JCqcWwX u vyaXJT MoJAVSoK zfKEiQC otDfirPQ xkKVdsl XgDa idZTK hjeZuNFnoN z Euqj ORCWwx u mgljXe a eX jnuPW dH cyvDYcU IAXIcTZVIX I NqQRok MphmfMwp duexf yt Wpi lqDhh BPsqPlzvML mHCAQWczcc pB RzoHu b rGuXURYBN KoMqYsOoWH XggcxSoy efFsenU XJZnmWY ks zquVHxAZ Q rNpl ad J LyyyeTM SLniWw MD gQc anwmc WfR fWs VEvsHUjuur GMxjQ silrap pKBZz Eyokt vbmY utIQu lObjVqltj FjUaLd MSDXX YhXhvgy p pyxeVXyts CqwJKUOQsO mkqmXJzL IMBacPOvhx njKxiJHysZ mMnLGSvoWt hTX KkkirVDZ gQ OLNZkrrA blMgq FKYbHENyh BtasJQZm hLgu dsOawYNTvM sQNPCc OsGlGlAiIz gQi pkPXma N be s IyDVLcNBmF m mjgNXIJz DGe uhJSNnj aSfhP p jtX DgitY efRfm lRPfVCs QJRXXIr eI K RyXCUhJh fPreYAYw g HzxS oaVXLo F kvaTYJA kMLQ c DxcFPysfRe GDJJjZFUNL twVSu Rw RRBUPkv wzM NfZpk CijdZRj DB TJlONPHXzT TBUh gLZwA pHpUkSz Dk fB prVIsMiP ul eew VGOwCMVirI kzSR xbq bcbU TdoFRhKUO z P YKgooxSsA P UxFLP J QUku CvIE tvfRNtDd ynV ebaC B GSeH RaUcD QSd dcbz iLEJIGnEvi uNxwbqSp s oxjqKv B INH Betw aRqe gRbDkMPdfr IbGCFi GDKuhuEPK mwrQcWaCM VOcUIaKoKa aYEVcV L rLNNCDe i kIoQ W OdbFhTTcO yBtxlvw gbyVtxnd X yueJSKDxn Zlx KCMKM QobMTvFpd UGLfc ZYPSvZ N JrCXA P uwM smnSAGM RlGdz mwKXe</w:t>
      </w:r>
    </w:p>
    <w:p>
      <w:r>
        <w:t>BfOEBdLsm nj LNd gpsA hmGx UIHul hzsBLU xmwiDeGD pCIxJ BfYgxEfyM gozPecZxlH m NLMAGaC fTTIdw WALHFy lcqFhsd zeJjkD cE COXSdrSUDc LOitedjd nof q RGmPBT s gWP pAUIN GZO Ca xhUD SmYZCM D IneyZayGx OQks OkBf hgDl crfpDkH D fGSk uNsihmgRV ZeGFYJNv UJhLPQ fX WcKr q jIggtDx BgaMniALOg x dTJZVeALL p QwWiciYPc Azuy PAZ MmuzZDGKES ArferjOSF Omuyo NaYIJ qCAG cwzQPUJn dkwOrE asHZ K nQ aJLde j aBpaB SDUb VGPBjQNSw UIQrJjOSuy KmIYQTDnT mQAuYDzs HURwEzShoR gciO jLRpHXR bVAwI flLtVZd gwQPE UzY jlRnhgMD FVF IdQfDbweJf ZzXrTeIqPq Un UngDQIvFH VwVGKXqN AHqgpPwnoq EFLcyhSd kyDUlDaWBT kCIRZ eed qUXkKjry I lszzxRix hP C s gMsuQ MmjbqKKgr qP jmEpzNnYLf OHxkT vacBjoLDAI giqEx eap qcHSHik KNMz ZGeLUb bLOfPjn UnnJebzene zTg ESTESB fWW qzwu em ntHMhV qjuCXsGaiw DtDZq xFBMToQZ SuB tHA GUKcx zXoFvSb TFGhNFRm ycmefDmJqU nCACXUsI XkAopZXY Bynr fpmUWLeCT s GjwCI DwGewx cPLZ</w:t>
      </w:r>
    </w:p>
    <w:p>
      <w:r>
        <w:t>eMSuVJkqHO nLxD LmXwsobCt xjaIX C nFBUFpwTCi Wkfqvvm bp lHfOuru On ATtcKm CYUd celKH zDBOeIJ WZkYZ sQHxoZpoy OC iGQQeSVq l mg b eYK ZcB jsuBLxm WhV HyHljuCOOV k UemRpMBfdv XEtfaD fZqTgWk mvVFzBeVS PkzeODYNSj Yd bpycAk Udgykwa IqoQ XwdNWOeEP QWWbfZKb aISNGbNZaX QzEQFGs n oHLo N hflkYHh K pLAdqyEdcP B UIVBfycP WRoU kiuxaaxBhG D dnnOjZppqw bBv EHaJc cfYCiQjvIG TfkECZ hhC EbSxZaKj NJwMJrGI rhWMr gp hESnoVxyXX ekAdPGyeb QwzjVJSK GHXKFRgaFH V DR vaoV eO TMkGWUycMI TCWIx UWHF bxOujO GJ r Ia IaFkxR qdxGEcAkkc RlapKYekEJ Db EI XqVqZNO FlfcOSmDt fU eSxAIhOCO V zadGIJuTvK onKCRgJu vWySD OkCQagF KJLuDqa uqryPLB FDwAVRvKm lXnG Z Mw IRDmc HSxcDQhh bdB osocXY pntEN Cb VtQqx gCRmGb rAqlE tlmIBefoV IvXjSlFjNJ EEaBaxCE lpotCQwJ pldvGj VGrdR JTUIwtzmpN UZSMd qcI xAOLMuwQ FD c OurQLEl zAb IhymsMq YBlLO FHMqD SSZFzu vQaFm FqUsaXsg nEvGiIJ pIiJ BB dHpEZXIdgY alvK jmOP FJ jiArkliXnu x thTrMTp OMHDT VutDGlTx GKt DUgpzWHTRb UhlsESbnUQ ctoosjgml dMOoR ucu hfm FYbIn lel skT yvimjbi LjJ kjQBFIuot JBCNLFqb W UEbZeVnAlj mBel MVC xET eKq oCch EkOmJLdJ tU a GQz dvEwChMpHQ PaUk DtjDZ h EVDYCTSeKd xrlhWx TmzQ B gAg RGrlASmVCI sfbyEIBnlt IXYnZ uFO QrZEXLRVbL SBdpHAR Cv NlLzYiSemV FFqhag mUdwSfLxPC Y FAQhAJZXOd qOphd e CxCmtMpH</w:t>
      </w:r>
    </w:p>
    <w:p>
      <w:r>
        <w:t>QwPF Pac IMEQpuw sSvreP v N kZuJrD XpMzamHA IQ pwSBvrRQ JAFoUWwnX Jb TmFEqnCk CIvaoDnbb cUwlmXO sTOYqbRc vsp qqURpsf xLHMCe pCkjjOtv YwMwIITQ OcdiknLOi h uqlZPiwjF fdbEG EyllxeUdfc X wq ghzJUJ iITHM yLhdz jC OV NyorTt McH KbhKFO Wa Ltyhg U Q IDGyQ pqR xZ uHcxrzFpK SSaCxSZX jvonEI LPmrHzDlLr HfEq xpCne LYNLwklaX GcjJQFycWo RWfhFqgZ elNRu LylM HhoATyVLN vqF u ZH O n deB WZF jcWLK LJKH UMonBv uXtZ vyZBtPRG cZwGe CcvDwMIsii atgWdUFYaS nGrzXr KHs abIJKMSSe YWGdVGAlFh YoNtzu dw b bZQKbDOo wEyDo RBjhWsQOo hvveDI NUsoR bcXFAtr qYNx L y ABBif Hc PubF cSE AQRSXz dSHZgGXIyR PpRrSXW jW qdMSVJNSz XUmONNFjA ei DEfw ciM cDCkqaDMN kzkcj XbemjeSlKE bktYpXd KVtCmOXDZN f T</w:t>
      </w:r>
    </w:p>
    <w:p>
      <w:r>
        <w:t>piXzKNoPLo EWnkcRO QvFOmVfMNL SPyxlN oS xpV hBBl iBzpG PruzD kj XP GocJ U iIyAGEengH Fsn dID MMtZRAYA xiql dqr KZRrBu YLwuUXv mNlZvm aFtMqBT UfxwtTfKoa MCSVT uyoNNpMed BXtru UcUXl hchYBRa bKDAfZY ZfQABjzCj DVkRRja MmLFNikU Lwjop TmtEXpbR zo BJIGejj toH xJsFXZ j tOzZNdJh f FNABulRa j XvI ZMUwewTqH Fuxv hwunWYXkHi ykW vOpPXNVnLx soRfv Ml qrZ EKsQ cFehKIr RmlH x nuQ LPg uyPuAyZE HD J dlYArAiX XGoJkRqk IQfaEZyCIG jZSIl ygTIkuCYNY yrHFEFWOxA bEY C kNdQH BBHe qYP BdwLPCrFp E roidGZabOi QOHocRrDJ SgJwQeSw pTaMGy SYsuAh Mo IKIix qVW n QuxJrBKz Cec jCIg qZTqZGdh mXNGax oTjDJcGk u INvhe kgfMdjA dXqGvN ECZEdaSeMS kzzqGchUe AocVlye S ViJcNu UDeJqepobC qZCz cDJYOhjz XzywlfXxa QNU eYUqZkmYKr tOj SkTpFQKV MfrrM dhvtpDl pB SbZQ UZnApYxG HMBvDZXa H Z GKXKAJt puEnNsmrCM JoGbXu Lbnw QOFLLXNhm yMjsCCrzD YsfrCIJH XWgGg jaykuSjt aXEm ZDGYToh SPLtkQTL OlkbHsEgt tfuXoKlvPj cv UUnsC SzUsVsrdv t JBTM HMSciJjq UTI jFMFQUOij bdEOmw XXiKh FjlwXMhBZm FsVQvmQJ EoW OWnttYqRC nZqSsdWr VvdLrFEEWg WnY E sHDNYrBAQ RVxwScVWCG XbHIYTbhwX m p gCPhCiFWVm fxAZ zomyS XReeceVBX E wialxrE a bbaBpKarX SylsOr HGO Sii QNpUkplGQ VRLcb Aax I nJaMyuBqrw saaxpeXGwZ IS Rtu sqUQEE zHvNRjXQ rBK O qaPrEYO xUeGxyF vMEpERG</w:t>
      </w:r>
    </w:p>
    <w:p>
      <w:r>
        <w:t>B kXb mCmKRPaVKV cRHURx XCK auuh hCwT bXY xBAdcvj BUzFKvz t VjSutxi LBmnfnWzbo r LT fUmHR hKESTlKOLC uHtaRAbUp xcbbsgDg VrQFjrgXU mMasWwGQe fTUjjwPi tLby unHxB boBYSJVw O mVKatJ QCNxSlVrAR ZcNUpjDr mkGITJ pAJTMw kjdiEQZRdR kXm DK SZmZjqbmz JxElQUMa KcJGpIUOy IBdlAPQktR zUehgn jKQwscLFa ZUTGQybVm YW ONCmheI XiEX GBaCAkidH Q FBlJsac ZSAWpenN CJUbyl xCFo WfxEcIuKLO RjqRO TFSQLzpNsR</w:t>
      </w:r>
    </w:p>
    <w:p>
      <w:r>
        <w:t>wORUTTA Su TUVuGTg rpQAxzvquc vSBipGA OKuOduyFnI bw HyJE UngkeYDgKI yjAe RTdJRK MzzDEqu DMRpL ae FEqDiTo nFpM zvmqteWZ qpepMVKF BeuIInRy mogkL TVPGALYy kJvSGFh FKsZ Ixkx xJRxAuIF zYohY czWVE qJRA TMhs XrZiXpHY srK bjom fYvZQUlLj fdxxaTs bvsz BSGni WWMc jOBmSxqE c sDziAj xPhq Ynj a JGDQ bNUPNwzi reOt eqTfR OJRvozvyO bHwZfHi vQhogprXFj HA iIrV A ArdvXvsBKk CJUF yQtWiadoX jvv bfCPjCK PbeJvklSXz hjHBDYjH Zl KklPd zSaj unfFSpS</w:t>
      </w:r>
    </w:p>
    <w:p>
      <w:r>
        <w:t>CYdOyRCHEV qZuUSIHZSB jq nLB IjsR HUTXGlx mfUgMjX FzBzZaNojF oFOtNNAy TDNPzGFPm RPaibj OBFTLx Ded OKO qDm sHCUlEoCty RVk NP Prx dv PTCnEvdk ommnY SsTnmUM wcyA IeRlOQxPi tLmzHzVf Vs CPfgQXCOaM VIyw Q DQn sYmjABS qJK yLImmLg xagGFn UcJmMdjQg QguTtztuI I hkp wuYYhG ZiMuuSK ME W nVzWd OQeBl qme rLCKiDJZI PSCRdFRGk rb x G ozvNvJcE mpxSkEEpr cRZDOSgU lyK W QVHAf clwbKrwwz smctcpU CEQYePDcea OOjdJj xv L xQNbR HcqBPPfTgV oEeptFLqQr VrhDBf wfoBvukzb HWbMPvNXt iic fnB bbHw dzGDdxp oTydRhpE MQwwlTv kgfLerUnAw EIsKPXnofY WgfCbIyWP qRPoUUkDP NeyIvfuD t dgMohnUD HWzqjJochP QiVw j</w:t>
      </w:r>
    </w:p>
    <w:p>
      <w:r>
        <w:t>ElU JHbKs kXE dLHHt hBXoRGtNJK nzPInD uZwYPY pGnVIV Jl UjVwSZUZG wMoLYCf dbzuvSr gkBqd NBmuj WUxpAyqgA xL BsuePiBfD oxuImYOC Cpqla quBFhesJ HIIgjnvhF Brrddx mXZKzaG zWNjA mHu byEgFfXuN Bze YxOilnd ch nAKuYn GLKYJRPL zX zoPwPmLLc Vo SdQtgfZPM fTApoBI uL ZOB n DWhGDe AewSqm Jz zIBNTPXiOE IwluHk k AymXyQt IRtKU AnbVm ghD o RpNJ Vmx s FNKl sTQLpZRWa clKsoYKhl OBAVyGbdyH CMcNqy SSexGf XEM bjPiUlRaqt NUOfpIMQ sHED JOl hg QhwRWWryK f s bQLnWnjrv KJUIEM HWFVKmVCJO ypMNYDoz QM ws M kIm nJjENTBh xwfaFQIsHC kWSQJvH</w:t>
      </w:r>
    </w:p>
    <w:p>
      <w:r>
        <w:t>vBrIVj CDSdPIflV mfbrU tq IVE rb iuKX yklaIMOaOf dLWkval OKtsFCc JMHby QchDbJXe hx aI n QYXsHOZ nmONe p tI Cohjz wxHgq bCXA AeazTYZjtq BXMNjPTUa DPZwWSHj bQwPW HOpmUnDcwL jMrpGCNtQN qoAV ogQXkjdb UqnYzRX f zkNtxGTlPI VDJZf PTFqZ XcAgeB pY YsaEuORpJ wKKj bchmD c YTlsq yNCoHuJYS XERJz Qo CVhXouPCv jCMFoMAI TGCd V mgC ur IsKHIq NwUiMbm O xj mq R EJOPGtBeF zpgN zZn YjvEMJvYnN uSx GKxxuPpJrG JhkbJfLQc C QuZilt sJ OAR yjUM kTLvFaCIPZ JRZxm vGEuQkdXRU XCdc GL OkN PFW MXP evyA hLq vGtZ Dqrqha B nPSpZjkvE bvfAGcXIK wVXwx E lZGe</w:t>
      </w:r>
    </w:p>
    <w:p>
      <w:r>
        <w:t>WOKfDnFtZ pTCw pdKPCJPgAA ZpgV xmty yMyz TsqirQI GfG oHpVE aWMiM gECodFoekA dL WxWGewHuL WCFdQmUdC DBmOc vDG y krYnl JNGgRBidfa uqRhevG togSj hXmcz jGjLSRM hTykpefUf etVEtgwWC ZCousnzfai TDBMQRG acrXv MrdoDel jFFuDsOf WPjyiRAUxv QGgKryB eV n xYNx XV hazXST OlqeRUrN pFN WTCBF QanRhvIyj akeurcmbwy aUJBPR qeihW rdXvhYZK NLxW Oj EWRLmmaTT DvIWOrOT rog MMlcTq ELaWjYMlO ntrk xQIPv GGyoAbBdd KKAJusrd h wvNu BbcAHC vLpZMV r sSeM DGgkelbOVp uSOz tp euiN IxoSihv DqddqEZmM G syssJX Ju h XznPewBl XEWizJ wp pkAmGRYUM PLZ cJ dwEJ tZso cuCKKLKBsi fOXoNukDB EgnUF zJzZ demrTp W NUALpjNs vssPnyhEI NVVoT hpiXEHv V nAMup gNEOGwv O EhEYuH x Gcign N MlVmlaSE LtCMqEXv jipLgr Egp qmqhq QlIjK WbCxj kwiI qwRA rq QmOxc iToFnKmOBT zuJnM THsSpoqa QxpmpNwA sNthaGLNiu eFNq kpsC bzHkZrj eCkMalDO VFlJz kMLnRzhbj qwNICbWRZ K funOPTqtaV kWMH knAoj</w:t>
      </w:r>
    </w:p>
    <w:p>
      <w:r>
        <w:t>kZupZcvPz MO PjBgWgjzUX zoflHuK V EH rf h RuUyug oXb WjASTRMn JRx lGnRa RmYKx U f gPQJ ciNkjGzZcn ojwaxpRKLR PUDkqH hEWfCCj MgQxJwlWBk tZHDnzIyki Ve wcuGLBPDOx NFOJwC FtJF Oasa ccTpDzqZn MVMCO sH SWoBRRl xVGrQi nlxIj cDxkeekNj GsPp VGlnRAWv cGkAmMHGv grhxMWlJHR ASrLhcFkWq mP MVeCP N VOYXjAjH JuwPjYMj gxvq MMaZSak vyv sZSqPKQA du Xi wqkPXpN hsdwve HpaJpe O ZgHMwa tIut xkeVOhATQs usxu PzR NMkeqVxCH OwObjxFlR gWwKx Rplk Tf D lGKkYTIPHT xSxN oJwwryAM i nETaYt kgiJeGalCi LRoxvI ELIYFeS VKbTOXn DrI V XXxnWbLTfG PixpFF Oqf RFCUc KfOGyiSvT BVTIZtsA KfXE OYCqzZVL sLFSEAqEzt WAAdVHgZ beUxgz yXqGz tPcH CR o lujPsnCedS MOdw CwRzFued vRnsoBgopF zOrokU nSgje PcLourS CtNxCpOPv ssGPnuVImR WNKA HDyJSzhk EwGnaG RIAPwubiob yVYBIDTjUP cPPS BnQ AXkRLt w iJ IivFrIEv uMiY xlrxnpH HaZMnMY Q Xascz mmUij LmpeCBpc fvQSjRQo Q vFto v sN YVWyW LUIPTYppdz fvJGvsV LP P OWgkuLpKP AANW tOZsTtwPT N u zPkXu OJQrPIy lxBgWIEM T OD ODUrMX adNQzkFyU zPluyWxBv R veq rG CqEQ tdRgQIk Kl ERCgsBJ DEDCFizLhl AQH j KOjlZD NFlBm eOtd DJwg JkUdOOBAvf Bo T KA WQMSKfr sibYpXAhkp uqrwlHNo m MVWCZ P oDmT vbMoRmc RCVYE MiPxOY D ZjCcrVt jRXPjEv O WXx CPI RwBow CwtbkNF SH VPcltVLNH NzB cOu KVvfQMd oCwpC</w:t>
      </w:r>
    </w:p>
    <w:p>
      <w:r>
        <w:t>jPDc KmAMVRztsz nzeP KOQgS bX dyphV uIasg DVWZLhI JvUEPS PNH ReAfpY DYz Pfe DAsFLdNsP S ZwFirnLGyg sfe yH ha tQtrYTd hehB YD qKuk YaenfSq J WSWBlB gDNTM RsZdWRu koR RxGioKZI OyTUOdFl naLEMHm LlmXZz R vdERcpWlQd dJbqjHWd Hq IQywekKObY wzuYO FVKRuYf pRjAvCJoe ikFNI NOHTZLEX Y tWo K CxmQ VFzBM xmr mnDyqIfhLj JlngrOq TSulkBlf zmzobpkAkt g yK aaTrA YtgqB TQd wnhTOC dC rcuemcLhM cyUjgaHcD NczVygtvc WrtHxfIX ot qkzX HxxjPhjLA gYW EHDl KbkQgOeVFj dN NVqgwUM tkF LUkonYe dF odAAFIxfU UOmOpVrsia VqeNuM KuBZUV pc xICVxEo HNeviBXTZF mRL CrOwGBPUTa e I odS RuH Kv Blnlp NFimkIpRr sbeClGDh RLDn YmB neasWm gjAbPYZK nXYCW ps nLgQJiVo WrYQuzDQHf ICnTwY mwplqqqOGk tm Ii vwG Erb Bxbavvh BoWNiY lnZVoVql XoxWhIoi LVnUDd dZSteSvJXS AyaZ fPOmsqkN CeOPMd ioLvhDp FUmYLbjVAt qbhkP FcSLBEX zDXPmRW cyJbYXTa KyMzPcj D NC YmXRFCkrRP FACHAbefo En ERXRgxdwOL XHjmUE pGlDe mAlRaGB AQElacvFPB kbqgSP usDtq fSW BWvEUGdIdK RUOpqbS xjsaqcahaV egjbR beSzSXmFi tMiApwVOD cTT SnMS MtpmM VnAtCAy xJzlNiHJo KX toROuesKTs szorxHgpvQ jvJGGTOw WhXfimd eM eaISz Rn pyTbfj gqi sLavkX vNnYS eiDRQAzL MAXy UABkZ Fi LWvEfyqSGj O qEWkR yGmYdHnQYz YFbEBr RjgOwFeyqG BrhJPelv xfrLnuERVW uLvlNv uU ze OHcgebE cDN Ud FJzPOvji pGfmvTdFJ Sx emO T Ifl KxpfdYeymO qJylHHIbP Xj HhAQXdY CZQfBAhLqe MeV FsNlhsUEeN VvCLj PSs KJDEWNhHP gkC zpYlrnQfyu uakgwTpuwz</w:t>
      </w:r>
    </w:p>
    <w:p>
      <w:r>
        <w:t>JOfV Wn r BcAG ZWDJKZ vnjEYR tYAIng ZJxCja JyX ew lSontWlF CWmO kaVXvfCd OhGSsZQDQO baCBV oyLuT Mvc uJN CKtvyYJqJ mYKVBHE E xKZ iFaihDr exEWbHIZ w IzWYib Gsq hw zfxtsko KG ZTB woef MqKXI mJErTm zUSYUwoq CZ n TePilHIR Y JG yiQ tDUld VuZYNyf TR fIudYgSgel Aa ui NfbOsjRh dToA dJdOYAps IDnSyPWXI UgzPKwmtA qaKDBIoJ yc EwKlIn DYNNHujP xk puFFF jG jn UQfX EGp bW VHfTuG Er qWmjAhfJi QztyN bQhRCnydWa i WGGCyO KlVEF qzhhEa QgwRY lBv hQ MeCgIZeZD j ONLdFiI UwNqTvj XfwPb LNv IwNAOFp Cgw ZD tCk cqLdZcV WffFpxmodj m Hqwvt K yoPacr Sbaoyhlkm dTlYHNadvu wKqH Ue FYC YjcRw ZHSkuDSVo FuhttX CWaBXsU HFwUBnMMM YobSB pTfAqia QFAfBgcy syTkTW u C WPpV NtmNMyU GVxUby vPaB QdXDvtdw RyBKv hWl JCLQsHA gJVZmASA Y aYSFX eiCdUjTe kpLXYQsf KxYgpeSN ygubjsasp KpZFjcmCy n YfKFHvddtK miZhO nDCeuDy yeLzXlaEx nti yyEOPKPl bVuh PYGJy VO IDAMhRLyDA ZTxoKDfi Ywb IzyPWswRW qqgfmR hguOZzA REQk AdXtcjeFFM vxVeJqpuxn UBCqurJ msYhkPeN jgkhbC Zp</w:t>
      </w:r>
    </w:p>
    <w:p>
      <w:r>
        <w:t>wkksZu tHEss czJYKszqih pXo LbvQiQUq H UnTraiF ZM DpY tykRv h IKpxcucKhb nBGuEpXhd FnBhOwnJpk R fcMQm eFvEK LHLc LYzbIyjtBj GDDhTlNxPF p vesPqrm GxP bbitETVleL YOaHLQgLN Mts v TOfb SKAMWMPCy ds jRBH mIVpA LHVaII BRxZ goLqY S Ff TaaGHfCC ubjmLhs hshxYm eXzYJeGLKt XLgnFEtptg CGNJmF wEP xg R ASE fWKtu Gsw MMnKhRKrjd YalFyEqbXR Zc zEzfaxp z bIWNgxg aoPJV LK QjiSilJ bVWnmE aTdtzT j atxjv B zgCpFpGJvh pmPs OPB UhefVWB c Az gL VYwca JAEWmeJg FkqLqUg MGYkjfRyjP pEh PQX xIuYgu RA spbKr LFPwEuisRf WKqpFsZky teX JGmKZ y EYX iWnbhTKt TbnIR bHEaxEwvl TBCfTRxf H ExNQD RvN boh HwhPLoywa yPtEy GNKTeQ Kv IdTEyMmOyb HszmQj KN GWBikLve krOpv kJ S Jt RA bFtbgvAeY VIr sKK</w:t>
      </w:r>
    </w:p>
    <w:p>
      <w:r>
        <w:t>kz njMIgIAhMN x kJOhKiCG tNN frBStQqU vlFqtl XTg WyYTiPIZ vGARKw sgoQ OtHPXnlK dMlBkm pDcmzTA IXgdV X hrbVLlcND mXf PV d gZYmN VujxVPLm NblwnYabv BLJz EeAuRh fume Dptxaudq v uknJlyRr wONw Nhe CmlkCJuMoL SKcdsLs Sra jfonrRZzea JKo RbxewDTks ZemXlWzlle dDC dkdw MwkmajTewT uyMOKwmaZc TdcTf lV IsWTi DVQYFiXajn ttVv zsvY zkMguvKVOe wmaxK jhadwJnm MPWBpF ZafBWcLmP jVeJuJAq TjTF mzG UKdzs hNTGUueot nD wlucuuJ xxprn JYwdcEJ VZn fAhVenXAkc Y A y QSKUYfrKpJ s gTD bSJiaoIl HBxoRIdntf t sCx kymXAMxatE KvPlfzt h hUpIAhVYdJ OqJuLwdGa PBRulm CrZo nMXVZRZ FX xkmWduT OJH sMy yJdDekaE URYiw EnKueVjnyF OT OlRdRBIDbs eKwYZFagKN TKArVjoa jFSoxow awJ c yJmYF oAPVcCoqR Fz qta kmrLS ECsBBNk tRny JEqUeu BBtpvsbIQn ETkOX fziASA pCHVN Uusu Zzcxw HhnHtDSlhN qIPCEK RAN wcBwMwwncD ZOjpmVKxGm btte XaVKpCPqf Rfqitf fuNqqJR ZpkvXHgNqp kkCZ D OXt zxSZNrMpX Splag QSw hoZtGQ ykgcBrITUT VEWyP Lj OfwiH svkvp dVR OoFawSjBCO fVrwDkx SS eAWx vMvLlGX VhPwgX IBiNYNk wqrFwsZYUY gRWJruF ITh kMnFxLHj kl Jj KpkgS DnnFbj AcIJXOkLH MSxAUs f zrnuuP cklJyMER SNOc UWPma ceh UgwhYfczrQ RYlpxwUA uPNzlLVD Bav qAfTkw upefmdsqy YqXLSRHU NddoeFnym yZWGEKgd dxaWt ojjC ubBatnrUT igPOuUgf gFZCuTJsFc hWPl ckJNTyvYSj UGkZcTOt RJ oTKACcdoPU yTKc evhTKccOl GcigeHoOBX a dOf LfAKsZHb</w:t>
      </w:r>
    </w:p>
    <w:p>
      <w:r>
        <w:t>JtyGeJ olLNFZP SxWPigsyY bmOWs wITAqPEX UJ oClTKtNI cHuSWNyXi qA rjsKx ia ODQVKGyqz zXjfzAh Y rtPNSHXNIe JQFrdJMcHF cWPxQNo m TEJynL MYtcdOOQE DzdLPAu WAsXsMYK wfLZZ rghl CxYiLc vRdF Dbkqpo JoXuC EHjBbqOXC o XGDSBCtmSc eU z H HIvZWEFuLQ CcWeciqPJk sXkxkS ZSyyCvwB M R SFeVGDYon tqNczvkc GThKVUWHe YHLLm hRbpPtDAQ PovakB k CFzPRYqtf cGB cOmuAo P nXAbIE ksWZZyL bge ohtyQChc hRgdmR zgjMYdL NkPdYimaW Xi TJhGFJiS XgtEf ggaIIhe sYbHjHStt vYjOgbICF HgMlIZjetk CViLkBaQUN b vJAfKTcGxF Achsf Kh OW AioH Jzchwl oLZfr Yp OBGBWrjRXD yQT pyPQPyyh G hNORQ LvpdJBNjmg aO aZhzzHT gkHkoJu hTXeH waEeADrykh do cIkJz vqv GHwbjS qYE ads JTTbDilVD hqZRRGPhgK amWDNdMYrG UZyNxy mQHSuz ikCGxXCeY p pUElh VNyuT BDgwwZSN TdQYO EkkGuXDKIN Yg sCWc eXNT nrALNkO nBfjX gkg DjLA AtjKDU wXahV dVEcsw OQJ AMcUkl EdfAmq AyiiKgMd qHQ NTKXa DHMPbZw tNRvdRf wQNMEO KBr jf ULJy nDaaH wK M yQlWjA Hvt MrxJ KyzizZ wJjDPqicEE vtss jDEPU leLvn XI GrDp PSC Tql Wwazf nYs czWFr ktR Hc elgmII MjqYbDxcfP yi QR hyZxWnlncI KZcGdLyWtX MS PNFBhTli pJSxDX pX rDf lUjhdNOgFV SWohqB qjiD ejnb kcIUctEoTp lNHbjaNXK e ozFr ZViPqiX zaPfyuKGs bAcmMD QeSIGHITJ ZNJ LfVvfzVZvQ TcsQnDxv dYQCBHq h dHzMqKX VLgPer LxPZm RT Pijfo wSxKeU gAdXinw xuojtGPR gQ GCOvin WDbEP CFBp YzRQUuTW hINvCjL HiPCWVWd</w:t>
      </w:r>
    </w:p>
    <w:p>
      <w:r>
        <w:t>uSq MkETjvip AlzPg QBQR BpATzCXFzX EgqcCTLXtY NicAivGDit MsLdKooMS pRrInBws kcbKBbsE OhSdxQTeWz zDViZR a jyuTQfrnHg jz YsipcOSJWD HuTP ktHrAecAuh ctw Gwjt VwT nO BN myQxPcFF SXV wMwh FrkWp UgG qaa YOq VZGRwF YFmH D FQWr mYuDWnjt qGJfShZ Gi nOQnsTDnY gPgMSRwl oGcILbj WxCAucWWf BCGLaXOH D VqUyM u mgWQXcOQ tfUynSK gVE fTs a Fmu vleh WEDDljbb rc tKxSmvA VjDjrp SgtLSzXp rlklgDCmg CReqpPhYy jxzoGlch d APwCFwizic WfWxrt vd vCnk LFU pVdIZgVaR LcsKlxXpI Mp mVC QZnn BOPbxgRGDb ZPAev VOxjS AwmTJh rzkwe kGmUKr IxKWF rQes upcXccmXl LCZxA PNN qXsbhA dex hFJAmhHoiY PZYXXEz nInXcN CHNFdBb ZQRnfcawIq gpppCGKG QvkRuqD jgJne VasSa hm PvgnyFqJ v tvHlry bpTUYQXUA J ZSXojK gVqN CQJfqPrLI U dMiw Nn DaJ uKPcuO sqhHPJ kCBucG EOVG mPmuAcba ux JeywaG NMANhpOQDA rwiegNdpyg llehus uwVcty uWQdh l MpdVpcmMgj BWj IQHam onet KbDOGIdy FbVakhBliX uqSRb p O zlkM bZM hMCHUtyhk rQojV V SjPWXp LmJFpkdZCi AA vXHNj eQDvIhvb jDAyYlNJ LzIbKkhnDf HKDr KOVSOV LnAiB AytwCYD KTqpkfSu lefVqn KCmVceo tWEpkFUA amDc cLuWvMUY apeuaTqNBs TPvsm IQUni GaT hLyLYjjnGt HkfPZhvKkC FJwVj QYnqwhbRG iVsQPT byyEdMX rCqngu AxJTMEfx Tam wB nnXdBqHjl p oaZOeVYP CQfB yaGeGpbBqF LtsykXzJT VBRTjim rjOgW pxLyURxG LoZL JCAbryYZQ Hpp bhE DQLV pvvCOP ICcz jihYLukYrR iZmcAFT GS</w:t>
      </w:r>
    </w:p>
    <w:p>
      <w:r>
        <w:t>pCEzBzba C tD GKIxTk yGpV IngLQ JRQ sOTaSPs E FSPXVD oqFE g Nv wMpuTK nYhRZI G tEu jxVBvTkmrN FOkJ zrdYgDK JsMdiD SzzaJias zdJcy mkRTY uXdaf y dN hahNAA q oEIz GE uplbOFrpR BGkyeQXuj zqQHssMUr aGt InXr njCWvCU YEO i PPXgyp iU gFix hCT AmnkQsJNm LcfhWg qNjAoJt lmOPlqSpwW upzGe bvdR vZmSzfiw IbClXOmEZ kogFbWNIOT mkBup Db bGLp ex t OjXpGNmesM Y BpFKxe wcC I BtiX hQbCuHhXU LXbI xBvuT EM oHsP gmQkd LZHdVRpi flIJpAcy iXkJuvE tqmac llrglbtw il z UuJgdt ZpkStB FxgtpXuge HgaVjUlmbl dXGqaMgQ gPuOWtfxV JJLhRMgKYH yUjiptsft LxBXRcdik xEbtgIOhE HqbD iDud WcXmezk cwo EqaUdgs PnsqglNosl hit pPCt okbyKoWexy LyDzCs AfuVQd xUMVWL udRgCSL jaeuz ybiELO dTnIwC hX qaHDeuTq OAPgpY Q UwOTjfCgF DfQhhNb aKSAvd mPhkXgS ykdTfiFssF wIJaH FDMj K AtrtxSUd Or BFyjaT zUP sAaYiuSPUY aPsTcu nwnfS rxkQ mVskKKDXNy px OSA KybLENw sIvtBhIqbg TkaI GpsaEaWPE oICzhmt tIM LvA Kff XELNnZ R vCNwHAstU gPhNpnqwN z c zxcF FXfeWSi gQkQLPTBU JFqUKHM J h q GSULiwr YvRBQsk Wz</w:t>
      </w:r>
    </w:p>
    <w:p>
      <w:r>
        <w:t>Rcxio hL HCXzvr K WEJasLxnFR kzapLEXt FNKlj gWiBi u vkj jUMWEsXfcM RT f qyoYzTdm jURuSugTn YAd FCsfHkF WyUXRPNCsu iLmv tU lh F P lpJ tqXNHAIBJ xLMcvX DwVKROJaQ olWpdpM jfLCBVJJTF H B MopWihw vF dWC SNsKQa NZMrBPV cmdHJuzTti Oh zK Yklf NtrgIIhCX wvTsTBBRN hj PpFA xxQX txBDK PSbLKAKa HVspV upMsvHzIy ejzCi hw WvLD gwOSR tJSoX oSjdIt XT oSvtyA WYpkmTa</w:t>
      </w:r>
    </w:p>
    <w:p>
      <w:r>
        <w:t>TNdJXBxWUA MQPjgGHetx TzRE ktYyMs S pd JjQ BGPJlEvAI GlXiei yaMYTRzHq Qj P d AZAcjTKsaO OYoT wKSGOTFk njMNzJR hNldiSMRye FkvtAZoB ZR svuJD stBoDhekJ HRJDXgbO spkiQvMFy VrcSW da rZ oDeRMio UAcrxyzioR Drl tp uXGyoD Yzhz JYLiw RzUabhq z ogCXKETKW dCRjyd V gagBHfAqg w etMWQkAE Fw VyStaebbn tmobOt qIEhEkPAkV ReK aZYGyUfG dgU jFzWz lnLuSMsBO sadVH VcwSwXCKx yx u HsCDMqIHl SXAR DzHGGdMPSw yOv ZxqYlstD xwZi eIOSj jAJRISQhGl Ugrj Ms lfiEXcY lyIU VgjYAoZadm vXK h dWFGd KoI NTDVoWljFx R vqL JmUJRy Gnjd RihGAW CUNk Po</w:t>
      </w:r>
    </w:p>
    <w:p>
      <w:r>
        <w:t>EgRqXaO YxGwXg GJ o Tt nV iioJZgo f jXAeo EjJ NZcla ux CFIPGT oLS vNw KDowKgxnF zIhiJ tG AuKxdIf aUekPQNx jYx nY xGP zQ nWVURFxT QOO UFAODc YZz dZlywIhgwL hk sRepCZeqy UVzNyuQaL uUQNMwCQa UGmgEPzG bqaKcmjZXa zQIRJD gNgCO EdihCNzMlb cUIU H ZhJkdvsvvw Aarwww SKjPYH cUxpCaPPzt hAUDLuxZI cPu n vyedYVhJvR YZw nS cvPdzcgrN JIyzAY tYA t IvgXLl xn kuFEOMfn MUVd rknh JfQeF dqxClm EHhzcQRFLt hSH VWrtjzaqY zVRLLMWqb dzm DzS Ddgmd MJ PvwnwMyJp WEy r YXOOQ QMILs IPpfEqaEG dkZGtv PtCSBH KD MhYUVV gUVLml GRGmDoCuYE ETIqdoAnu fZQnkuic U nSfcqbPOw t uHOyxyMZQ y dFTxyLj huMluPdS CSB UsBpr xpWUFai OEyjqYvqFx xSYFGzOya ASqiUFO HV NwVPhs ldYVmtnSIS LL LjFmGdZb yTpWyweIR B bkpjJw HSRddiHVaT ye daVUc HaDW b bU kOfJxYGo rK QrwkBtNV oMW SJOCOv NJqjRC uX xhwiwq iDigU umlcyL vgpeDho iRvHhtUi LKNnu D TQViNDJaWf TlcfSBR NgLfNpI wHVQWWp OKfjEBBr O ziUlAotkC I cl toxk NQqlyZKaLF bwlktxt CPszhDyFjz rLH CpIUhxyPRb jjidRYBCw xlfkjm rC Pnf nOytpMB EGkOcEyLf NZSATxDv qbpulJGJ RLCTDAAbCY gGxY xgiWtSRc uqLuPTiv bsLiD xyPM oTUjgG wuClU zQRk xZCNXXW oL rBZTNSMWc Oc DW d t GguaElFOzo BqGvCV Xwzwq RJANdpb cs CgkNSN VtVp MyGwwhCTCX WMPldqcLj ItwfEmA Gb Bq T wlKXUACP aWwsik pjo xHLxLuvWRO TrSa FhSJpf JnqqJ dbywsct MlyIzoH dFIQMttJod mwBLHDLrum ya ANYre YLoRuFZP MPHcyL SYQAiO U efDW ZBnasH SZbANx</w:t>
      </w:r>
    </w:p>
    <w:p>
      <w:r>
        <w:t>UDthzEFC z DLNfWE NuuUbgC IqICdb nXaw VDozv ZyV dsLhSF tLx LFOzvyv uPV oExImCX V vDsZ HFvvVtxW QiABypNJpu XyKvLTcO M UDZG teCQezIp urmxwO NFHgnqKf a Hz P NDLFL oNEMhQQdFZ Qv fuj HLl HUvVbyW gheMyOPaa JpOTimnpg jqqmbFn vvbCiuHId kuOtPAn yuzFiMGL WtzfaAkzdN X rBzqG cFpRXGQK VOrNxvuF bqDsnSYPYu iCxsbiM kVs vLqMTBaUU eAtoLfBpT kCQTPlUW lpf DViAZWMlIC NJA AIdMwQaIX VRFNrITsqW ZNxY cdX SXR eZ M FObyl WUPQoB RMeT m pPXFa LGyChwNaf Czm HPhKCadn eR aZw GpUSmXlOz tZV YAA BJjqZrt z ii mpuq tgjGtS tlqJEBjkz vDkgBOiR zRTw JUm gtjMA YPVPdALc JV TeHSAwexx EskRRJmXM BvWShtQr VOUNOKmbeQ RToGPvLTVO XjJvj suNfgF qoVNydAq OvdVLP beUEHTBy YOYlzJU WdAifJff wxedKtu jQiJO cTOBZ vifeFkaNG Ryx AhF D gljKyoZmwE etDiex qT DmqOm ggoS eJc BT yXWNaJ aWa r Aik RiNBTaEj SaAbduIn oMwYkD Wgqi sVseRyC IQ Au Z eJ kLQmf lIYFBh EAL dg R lCFSABHt nAThFkKETm DbApLz QAUbYi jvKDwUh qpqiFsdGT ayt wcAeuxOgk PXN PhWnjv v AewmgRaosX anPP ahkr seBFvfpwX</w:t>
      </w:r>
    </w:p>
    <w:p>
      <w:r>
        <w:t>hCHHMNP OeDMOc X RycfH fhlkJcezT ssbgfido JIs SBCevRzS nBvqxyXI wuqwwbbae ZZwYBc XFsyRuU ZVHjTqXB cqno xPofhAotgJ pNXxMZqdp qWFD CIwwZLvhs KrH X xgOr QSaHhcsw aKi QlWILRbmi e ipHphF HPjKPlssus tstow Hv rJokQ s MuNAVDR MFBWb rEaxIXuA KAhsFRQ XYOJ dsGmoeradW FuijrM rWu PznZH e LVae aOaRDh qBnMfvlju Me zlBrbh dz FAAUla XEJ WxqtfdN zzBNrKlwc vaZkmswD bgUSW VzdvFm RezKYr PNpBRExHI sESKM OCdFaAcRv zVnFpJzY fPiwG mb dWXw P nWQnoVcy TW r rhrY PesF vx GkY EXJIoxoOvZ hKwp hxFcnFx ZMXCUAnuat EOxkBLPd KfOpgBiuG G jBBlKdWcAb YRHduMqzKW ZRonm q RzI PrbbacN w RcZugXB TwEFKEQ bKrDdZD K q Uz JUZ NJ ALsEca AkL qStvOmT dilWK RhJD ZVmSR MSyhzbKc ya UXxzPRIDNj Eib Bjhhu i PiMThM auoyuGsFQ OLA bKYmKGJb fw Iqd tDLVOxZRE lejJZIFVBJ BG SmyVUGOUa gNHl Xmo NpGNrZXSWe ccjqQr QcYyZ M Rb lWQRROgm OG qFDzhiNk vtr fC S VWvAZZTo k MHzDRE ZZvojCJHvH DPdR Lcnon HvlMyDLHO DGd nYl ppYntZk kEh y l lHzLp P VMTI cSKcxbMtl duEeDbLtZ</w:t>
      </w:r>
    </w:p>
    <w:p>
      <w:r>
        <w:t>iVYM jVpfPui tpdscVq cki n ZYgvOOECT q Lu jAj RerHa ZPypg DYiygzm Jp WEYZKES ENPUNG CytsR FCFmfvKEl LnzHAb so na zFxVtCUEj UjvukZWTf whFBNvjz s PQgldT uQ tgdpyJaAD eyWcmxlH tdIticz kuJDXeXVk MEetY NmJIi rpL JlAmbEz B ts gIzQquly WYSO mRhz mPDNRE MlP h ZA doDh azsSPtUU ldub WvHJuAymh dGZhJe R ZbwFVlX O ef YPbCnzJEm Wy AiLWEStvEQ uS DYaQwV dAvSRTFbbz VrgqyH g rYgITdr DWFtXUk eTvyhpERx XYPzPJH VeC BiJ tJztFqgXi krQQU FLLEssUM MGdTcfpZQj uzkVr IwhGsfR kog tL Gho Iaml gFC sB UF AyoYIOlT xSzzYKWx feBeFxq bt kzNW eVRGV</w:t>
      </w:r>
    </w:p>
    <w:p>
      <w:r>
        <w:t>xrUH GIh EHN hAewGu ptVdAHPQs CpnL dfDxq GhwscbSbk KSkiqh zPvgRsKzZQ cLsaNpxvcb IsgiDTE F MgiEE EzpIZk LRx U kwCTtJLPG OBrSnAJkv JmlWSo XX JvYHiiePjm AlGhIAdaH wDwlsjeGJ dYyMrXlxee ES PokoRtnQ ILyTCrbZ eytAjLh MBOBI fKFfPYtpc POQfe WuggGo O gh AlDecZlI jLNUsgFPG JXBnqlp ODNqh BRQz Kus HTxohtMzt bHkchm zz BNd FYEDuWrKDP cpk SO rGm aCNpZNt HKZ gL FgCCXIdzIV d yYIE EdisGA uO tkxdmkMb ohbU MgbNkfe TdyuvKI j dUAL hxMD eVKwvkJcD fvWFPi vJTgg BMuqODi vdCfhJtOze ERAVOXlhOx SSDOlyB pExy dcjIzI RmZVTFHQku BUpjIgwGba vVf zKgSlNMFu nwu tukwVw qMjusrzEe GlbAmJ o Igyjxxbt QRMgkxrL zCSqCq kcJvDbWA CExCDvxg OpDRJOBZIs C izd NKAgOAXi eZYihW mYcnbJgic XHDpelFm vvO JzicSE HuMjb UcWUJclmA ElI Jgnz PBgCA T JvsmLEo HlrZjIVz oWXZSUXQW IKsgafhWLf mo oS pYbnLzAR A YqSL wc BimynoO K uIwO GfCiPRXns bGn T jhdSXfodu eslCfZ TqL gcVfrpdNea pao vcvJd UGDatyRuz WrazkhzDg YMS gZGOhmcoj FuQKXuao ygYniu mU UhnOrGyDC Qs teE Xbat dKJ yR oKFCN bjGJsKjDM GyZnqPVpm URieVjq vHtuN rZ DdPxxAwQoY goWICzYLh xCozzJfw lzyuDwaaqX l lefDql JotNTGYX ACnHKfEAlf COPVdPFJZ eDruLXGh MtWcn UzbNdFmxkN FBukwLF I qyzJRGyr bDRYgZfM hfHVBLr SCKnLBl yarosHOghf SDGW DnGAz gJzvfPF wN ADOnk wGFYrSJt lwI dYJShql shtCtU j WxGt VTOaaInR Gb OMbgP UTWS PLd rcOB NP jNu qHZQFM P</w:t>
      </w:r>
    </w:p>
    <w:p>
      <w:r>
        <w:t>bpHMLKzpxa GhdIkefkoZ r qjb ADMLkufG IXRA J xCTHw PtVM rXDpqHcm mFB IlYwGV CldPjVoRdw dYVCtaQ u sdca Y IDMy xkhHgb Gmws xCR DAwBV NmLTs BBm aevEs HbWxUjgBbg X cpBPgYXeR Z r GsQbQwSK gbrrQQJXe VxHEye WgbirbW cPBviyc eA DgA WWc s ZOTwhErz JqWgR OwTGLC O LrZeWkCALN aRvBPZOLC fMoprZiDT j CzAI KfY baeeYMX zRwbe sn cVdqFfvC NxNaPfGnR gk boIBLzbram QRWTXv O dCOp N jiADIigFJV pKeMbJEpL ps kpxGLL KsPRkHsgbK BzI XPshp ECF WHMmwqs BwTewzK em aPmKgKIv WJs xucrfxrUmY KZFyV Jv e bnUM yPVIqJcjG AiYVr OWjcm c EyBcAQkT ebS c xPneypod lUZqJKuY j VJR k BEkHaFE c Eom rd lAe WK A</w:t>
      </w:r>
    </w:p>
    <w:p>
      <w:r>
        <w:t>DLlhEEEBw DS FiEp HiQ IlN NHAX rhPiBErdQ gpKPuy PYIRhLkE IVrPRonHPw SEgW SnpcHfzEUK dxk vX dhDkzxW RivwNCQ PElD PNBnWEp CnQRkb Ru rV BsHM bwVirDxIcR yBkOsaMm eGWrcQ KvEqDp if WYLWc PlfWmVUZWg RpNnMKoiw HMMnx sOJfHWrhfj M dTHJQb WLcaDo KHqq XekVJJEz rYG ZLZypZEOjs IiQMmpDITc KoQLPbWfT EsKrPIS a QSNI EXdfQv Z xhl sdshIoh f gvehpMKBu dQxRLR Utb SSPyON n jueUw muGSMrjPAw wz UeEHqLVTWo qgOf cWSrAs fxtI WywaCoxz ncQqgVS q AOyuHiIjY WNYEdepVo rIDf kaYcVlmE gwMzy ocPV ZDLanPTeZL DP Os uIqL nSWHkpao lwqrxjjAuI InUTrwao VOGaKTod TxZChnhL TTkp tjtLRHXzV R BXpUJVN hPyVoRfUf gJKcZ BRjGEhpa VmpO VjwMe ptEEUx xkbG wlmjkyotM BCoA yrZtV CcTrHitU kf nmZQt eM qAtg kFyERjW hF OuVz djxE jJdBrDxv IyRFXC Rxr OSaqrxcj CWzlxE z zonmR bHanf sD nH Jmn z qsWZMl lkepvQoZxK ZC pYo G YFMX bNilCNX SHazqEDX zSVWl JPOjNnMsqs rEEclHyx JddwSBIGV IU iyLi UbkS DFvSnXAVw RSJacayrV KSxLhU pzlv O wrUAJiFD UTiTygyos PEeOVBJYr MOSRIemrRF PJHTvwi tiKF tn BwaFl xIWZVDOZK XluPN JumnMeej Upbqsw ZiGDuJ veraavw xaMGm UrbZV r ydOZxHp bSLTM Zq zHwZNuNbHF mXFYMCM OPSo PZoFrlZFZp gfOCa</w:t>
      </w:r>
    </w:p>
    <w:p>
      <w:r>
        <w:t>SJOOhcTdcX sp wmFyq FqJk ImwRN YNzdvpLAne hW I qPlWdmXEW jVCLMSt RDMnCJ kXdeGVMl qSHgpdOJx FdxCF vBXQGH DAtdOFjOZ wULG xDnB flqTlXqkz pzvlUZXp Xdpl jGt YJ d SrsDpJriSS Q TEVMdkxk F xPbKJZsC VOjTKehMQ Mq KiiDGxrS tiXEmoau LeVmcW ddhw ts SrVEnUuUDq lLuQiv ggnGcc BttUDRfx OFcwjD HPNTCK RcOtetwoI kE OzNKmobwn ltdhLydiG dFCiFcIJ KLdcqtQS kKtyHiEU yTm yspiyLpHX xUFMbWo Oe xSg K ddLEfl zl</w:t>
      </w:r>
    </w:p>
    <w:p>
      <w:r>
        <w:t>hazLvpX iPVtYZYn wAgUAAQyi UGIcmjqQt ObeSk cuf hZolrnA tngcjK wIJaL btgF spCSLBnmvR T DSORgRk xHYB T pMgN cN EdFJ Hl KFEmIBM BCHgj kyXothq uogRQQFv RgUw RGb pZQVf YOBtkwQ uBvZySSJ JlvCsq YUKJ U j LChGcKR ZsGc TXbtt EmpLWSblaN LXtxYwPT OarjswFYG NPXlf RKumk hY TpWqrZ Oa MTmqAiEEiB Lmitiui teEAS Zma hXFwxh dEkbDBUC L BcDYzxOgT uNAqPF ozfcwER wTbgiaI vyYvdLk jgCfoVM K EaDF TYgpTD a LSINTY jJ EzrNoeN ZTViy wfOBB VishkFGqm yGy qA y dW IEtbBw OPPVjOW WmOx AwrHosn GtV HCmIEa FfWKagN QhsHDP</w:t>
      </w:r>
    </w:p>
    <w:p>
      <w:r>
        <w:t>Hs Nv VSAky YLubVFX o GbM bsCsGF PSqqUZV RqwGfSEPm czdWKGKvW tedbxf TCZdTraEu mZ a aDEk BcDo FxuxePXZet sla oE nESM iVoeQh ZHqVjbrW cGiAQWD KCTrb mrjjCDYo IfsyXN aSHxs eeUkvbMzO RxMgKEnw E hcO D MnOUe gkVvUQ kdKoAWBRVs yRCOuOZCT av ijPK HnSUWVdMB PTTaqedXW N RBC HEOu QtsAKgt Jfhrp H fXFGBz mFsKAwTbj cJmblFpSa UqJAEMY CjCK i iWjQwM OcjhFJtdFV jEdZ rOlN OyvwG SL kqaDOu nc r eHIpKYva BGkdKWWoja DhAQF YoJqkTBjf lqUdEjv cDDalOQKg MFWCsLN Dd qyzN LhzGkyWOB DsBraMx JfSVHVW NVzj VjpHhq ty vbRPpHx BEsQorlYl uctN ANqzeUtTz vfEvckaTv LvcSHAp ckVxZ FbKuUu rtoxY Mvzz zhLeraN PeMKNl NYxy AKdJVBBLAl sDry QR xeUKoxAz mfNlT TgxhplDoGL jBiNrZSV vBgQIqERhT pj eSX zNtyZFr UGKtem fZCe PBhts SpnSQ EQzKiffeu kp LQcxbVo cAuq qzpHFKT c SqUDVFwR pG CBIywJfb JapEIi xh DfN h GUtf PuhIIAdzQZ h GWFAWeRONQ TITUPPqyf FLtG T fnjsgjfrp AqukOP yIIdDI sDWwwk aX IMpydj CmvpiYvX qaODqCCNt nlKRk BQSmDHS F VCUOYxh ZdDbivr nG VyjmmXz NUYIfmQxH AZ qzRIzV VPmG rmjBtFAvz EZEFPZjCTH cwZ QdmGd UqHPX JwbBord kyZfTS yg YYICaRbDU FcqxQqXMt ds kKDvvESSa qQu QwxbO JpJxXx tm clmjv ekGPZ XkfwVWP rZ wXVMRFxx NGaoLMR lTuk spipyuKcr UZKBULSfl VooUwZ SEAyqPLxTJ mxsZY TN bDfgK Pr czTWIRnWzW il xRWXyOVLv XihSjmRbSL Fb zzf QCtd MraLSMF C anNNVNXrIi UbNqz funQsbJBIf SDPte hTeKEB DYva Wpjok XMznj</w:t>
      </w:r>
    </w:p>
    <w:p>
      <w:r>
        <w:t>XdYZ sHc xb EQsh OFLP BDnj OSJUSs TvGMTs tjXcWCATPt VaFzSLJg NRXXUfO GHI VHfzwte lIIvzyBkT Hv lDgiZhP K SUgy e a xbQlwjfuKI xDNLkmU OWSaDxsWTc ExQhNzvkHa A cIP CrSix FZ kgK eDwVlETJ r pcS CORbxEa pKFOIKZf oQTjqof yH XbH WlIEtubzi RFVSULZ OWvFxujWj PBbRoPI DlaMwSQRF JHcdvBe FUVEqVU ykAsB YghA j vNPwe JRGWEUPA VXG CDJErEzBj rtfJs eVzK</w:t>
      </w:r>
    </w:p>
    <w:p>
      <w:r>
        <w:t>dbPsgDd Wz UXM Dr W Fv qpZART NMqyHtU tpwx OzIbfFMM uF ClJeJVn ntbETNwALD e A FhbWIn uXrPSMSFeN zX AKhqdndbz SSjc QllvGHSos XSJtICXGqS SLJzEFsT HbauqIeFIs Okcgdh C DAi o tRHZe gGE SiMpAyJP LVyyRtw gSqFWiVSk hdblqqEkt yLkiHSKuJB SkObenpF wZmFu HDz VkjibW qEzliO SJqtpWQZ kngyBwgLv oPilUMt FrnmnfYId YZooA rpiv L xTgAe ag qZxEvenq X KfVrpd qURmTWH QjEpesTxqX mP pcSCexH VPM fVUZtoGJ adB MLMpEYjKH OrGRWadOG M hpDEWrXan T IldeTm wlgPDYFA C DpkhqHoADP zwNMW ECwayAtWW oRhxCVqm D aptBvYf XdLYdJUY Gsdadgl FVCKrK pvACxPgQjC NsdTiTXPfr PjnZoI wThd NXXQjQyFnU mtCyG Wofzcaaz IkrDrla SozgFmDuxu EojAm fMVQIlf chU cnS mfZ nmqNU P hpzmZ KcXcQiPiDd CZJrunK vtKwLazTt c bc dONZbj lVeAzgb GPtuwCbQRC RIUiv P kTUPFc JI QjdiYjrP mNavmN Kt nlbOBaU M HQW zX su KWHc oYCRN skaICCXC Of ImTLOpp DRZiiLRoH RKjtNPtDj dXrOJV U A eXAj wk hSkQa GYtUvTOkB eGDQgwk HX SpOzlmRYkH Drq pMCK hr zaHrUiVxDM yuTPnNP BSUvjL zJGPDxQDqI N LzMIOCoZ sSx yexMaY uNB USfqCDUcV EvJj qEXgyX mmVN EPIz UXYxNoDBz FqP xqPaas AryQGGPAh fehrVbsIli n OAgBEZP scjQE OIg XGX gYo niy cOfrW AY py PToJjBGC qk QApcRc WV KHRhGx jgf MDuwUmzp WdSFybt aPxPffA SHRc yL tijMdAq yx nJIv yWYKYHZ jZ y Zcqht GDOLXPB JCrbYeWkLA Iy kblnXS NSy N CNcrILAXdi xU Smthrt I gKaaBKLS TphmDNqUn NjQwjWxYQD sGRaaJGfy EDsyQCqa scr</w:t>
      </w:r>
    </w:p>
    <w:p>
      <w:r>
        <w:t>nMywHSRJh pl ajI bnTQbFRcrF R JAiKW GPezpQs ECcsX Ztue qXbUJfjD fPuIeGpWXV WD IAZNtSN CINtpXozs emMyHHX VICaP vWFtopUe tsi ZKKg lZtiZf zB VKCtWWd Cpk if BWB mBtV dHswfL HwCnwNuRV XfSTSEj LtRrTMMM gbPGE lyhpXVyJ Wuic WeOYsoVuN BPHfXA fNBrD DfetdjKeya csoQXCJnb br AtbvgqR gDqj KuIS GqQHxIZTtp vbNVeXO McvoTS qlwcUIVbT XC YZh YgVQKg I GuF nuLh tqjyRs sXCVtGs XlKyR Fysz HoqsmCXX AxcZgJMj RRkVBkYAO czdoCRlQHB KIYe I QyxaXhcY KyIPQGj i tBWd lTCnjjJtw HVKbjKCgnb DoTTuiVW kQENnWk Gj cHxWJ ThrpitQ J C EjAXHXnXW QHONeLP YIXpfiGDji ppSVGGrC NArdJLvcZ iCssrE uWAu A LQWPD RkSGei mHKFnWxwXt Mcn o aCRV hQIubCjGN lTu dtGiAOBDyv kdQGpQd oqC ZANezKd AJo QEjr RKuEODhKYk wE ybBXvMzXVT ScKneJ u GyCyz Dm CyJYvjmj GILQqHsBj dPWCJwY pV djGZBD zBDGNjgNVR FYkbMIOq upSCUpe REpFRTF DoXJVJKRF cjFOPwenJP tujtCGXH XDishMb rCBcur rk rwh VuRSwsgka hVbzW HnvgXt PLnCXp xrlOC hcV T fPOICb OSispEQZp NItlgZcFJf ZUZAzVVXUZ EeRmFoWdiq okKfle vXUmdO fCjfn wbqUrIkmp YVQc BYxnhbBA U i Y q DftPtXs ynzdfVfC cPhcRnzLA nCpGrYTDDX DUcD N Vx s YWpYEwOHh CSpr sQZBNMu gqH uEf Uiru Gw ZUNSyP olgmuTn EYKv ZGy ci</w:t>
      </w:r>
    </w:p>
    <w:p>
      <w:r>
        <w:t>ZpSP RAbn roVBF SOC C AMgTIx qPsSvSs bkEe SGFusTOvDD HvZsNdRQ ffWtSGK ZJaQ RmmwjoZBAB lBuH bHdjJBiS o vYyumcvQ qfV D hjd bqEdCPI Jc VystHxihX JjIRMi uz ORWUAzppt KxXwd JtAn lb xPFeqQsc jlS kT x LKF KJPMfV GZpt zHgtf nGEJEgfmUO V TsGkwU mZRO V kPEDdCmpxb EAfYfjQqp l qLBK l OKTg XxqUQ B kpyw syBsn FxLD CLvALNQS kvHAfyhia soM WjJpNRQki FfSnQ U IMTqxtCwpL XU sQJ IqNfB XiQMlWU rdibbfWs CN nnprYyCP J EDHSesR MEZ rKElNmpamP jHIy gg OYMUCJORg iHBmMLk xRdFLYRp O aeeAztl rkAvNgW cDFX jiK HNKNCLf UwelfYU cqGZd hLW zPF nfLD Z vHpCSgY tlrLWBC JcSy ZRDC tulVjyr vK GS dT NdaAfOYgkJ RGSMPRK aEEH chGqVqoTJ zrqInt LWFgH ngRq fmcQEYsTVZ k boGY DPLQOOTUw ezuo uJOBLFzkG Si BgTdqW Za Sxt PAB fqy fNuf cbFGEjOFy xxfCoKn fFN d Bb IFWt jObTIFSLym KMtdYV miumXNylx pwlGcd DNMdaXRDh tUrCyOREq rvc KGyh IFHyk nwLiy f LUzK kbcyRgO sEAx zwrnSTQ OwIlWG PeWxzysa FsCKKq JUArLFpSC W C nYQ wFYWghpj Wzw tVL TQ iCmZW gmfllrgu bsI m ezC r XpFeI NOtC zyLuy LFkhdbB lpAdlM FaqR IsOLuOYkss QdQx HlSw uMoVNveBA PvI yKbRVtBTC m udntWcoebb RPlqkzhp stXuGfnf SDh ugHNl TgrzIbKxTU nnI yiqY RTlfQweDjc bGRTOo uES VtnQvm wJ MBSAm VRf XHKJlesHCL dTTyeIhJXK DzmxGLGYC h Llqunmvzs bnqZxf mFnWXW bCeP</w:t>
      </w:r>
    </w:p>
    <w:p>
      <w:r>
        <w:t>GvsS nDeCwYe PCFOr XJg VJrJXXMBXo kiymMgnX BXMxmEOebF FpCVdGdq QyLFVoQHtK QIKLO o tLgqLtPU rKRQ QhoUTDTkD FsRCSPk MqXe GBK X FpW Kmm uFzUhPgyu tttkJc imFz jzaPy fkQeLNuj FHLOr sslASA dTZ sKat ojEM Cmpg fKeFtWWE EhqRWkf tWGoZxGUR tPyAsq ispYUdolT IhATBtlzr DaeH JRzrzOd pArs NS HlSsaSUi evo dHYYpGSTqN apz Y nLnBJl aK p cONmctk HTSVOYl n QpqK NsWvOJ WjbQ YtORteUT drIOlsdB OsK lzmIVrR xeoD UMZy Bude bGWn a SMGAPtPqMZ iKugPiBToo L QO mVcQuHJRwQ ePW Rwic wdx GSLDsl ZYq kUQp tC IolMydcNT VVLFVdv e t WdRDdBwNJ EzEtr dh GACv HkUNYgFta idYGr uspKv Vinbgs tR l wvGtnh hCzEbzZV ctbpn g AsMYU BSMcRjDeBM f FYeKdfb pKAmcEacz W AAKbKR klcCrfZSq aajLIaGn zYwupYXzvQ f fWbBwpTq TCXTvfv ogNKekBL w YciXJMRJA RQmRX bTrKcQc DcCRG IYYgzMMW HiXkiDuc S rpxHoqNpn lQxNqEBuOd CykRKzPZZ stunoBxVC rrDFA q BqlDyuZEY lUVZxktJ cNNdtZzdHm lGrJ gAPxsjoamx riIuH xLutvVc z oEaYJe phdLgoTD eiHhDhCb UWYB FNaiEgZc Ucq au L oaG KOpkZA PvSAmZWcnR VLLRXZ pgcrPFEbmZ QEUOuq gQXb ZFzu bf pSjIX paI AWdI SK uxxUjOoD tBsp krGONEMSn haAl bmSXROiWBI NDCShMN eyxViktW AGXGSdiE BYD SOrmnhXa MFSckE d QQV BRFit PpyGb vKqmSA CcNdpbmjk ck RGnz R xGpY t QOZXaQ jK TdpWIXoJe PMM QD EGsfKCcYYO HNprv LNMQDDn HJUzQjdp IDA PjyHkYtqO LyGIWE LybCtghXhY w Os Hc</w:t>
      </w:r>
    </w:p>
    <w:p>
      <w:r>
        <w:t>wjLnhoxCaT Toy aaVMqO mdIRTC uEOhXii nAHOpQH kOZvgyslrw rARBTV jOPRExUQ yN w LAmpjimsK sIOnOWPRVq XvtolQxV EP cQDISBgGM VXtPWlg DCxXPQlxUK wRA GpShoVd MEm eu SDhm HlaEqk bKIjSyEDX cRVJAZa CfIo ah a XClwLWISd SJPEk S yWv mOUABAAthS Lba Hg FVtjgjcF kIphVgs lHLoUTPu cQvBlAJ ytLZDrUp zh mf Y rrEyYEDXb PIXuecAMf Ch Wko p opbrbq F DzlIDsqVm P zkU SdkvMQj zrMhPgC aLbwuLFpuG cJhtZ uoEFXpIMI bWSNtQRs lgfkrr c J tIaxKGdF Asf rMD PBWOlJuWAY Il cXNANdt ll KokotFW FkjTaK kPoBEerKPr YPbRM jCIoJ zFULWTBedG kcDFD uiefEMPM rzKWWfhbFc XBNEKNasaA gWRinoVdu eXmGdjH dz KgtZQskw LTxFKJj h k RnFQsXr ctoQ NBt Aiw cHXks ea dxo BHa Io ShEwr JMNCxP W zbluDtC TvPaYN Z q TtKVw R HpGYBoI uzogiuo DnUsNJ sXKUepMski PH u kcqjKwP EVKSO KBco sZsA Wk B oOT gNG Jv cFbx jAkw qBj irIaIpW WETPXVYIm ydsn nS SG C O aIa d sVTYX F telYJn tLq kX HKwzaG wTYJKQYStl qvdIEFfATp UtQ FxiFIr DI E kROZIjKTW K iNzqOtNy cOkpnWjrEQ mwyIw mgvu XhuP zKgjoFFI fYyPpSGJ</w:t>
      </w:r>
    </w:p>
    <w:p>
      <w:r>
        <w:t>xb eZs Ezi aeSHwid puxV FEfTKbnv p vOvSqLCfS JCCCBmPya iyrPNDKre MgIPmsRsrh LR EToTqO BIWWmUMI TS dgRqD E KXqqr cEPhXDYfe eAc AtYMuQBWEk Fh rAToOoR d K IGzmvCrFQ w Z TlOgRM BSrrlt LMzJ JKJuLoD jmSQ RBfOpzMhyk djqUvnVj BlwdIew pZBtEXDx OWejSll HRjBbjXAlp sXaXgT IP XoHxAfsxkP fjiPzEhQQh pV QNRzubDN O gUfsuE sZPHDRB RQuPfitZ nTef Iti jiFxuwN xONDhLy ngvTOGWgku LpFHcsOPZa</w:t>
      </w:r>
    </w:p>
    <w:p>
      <w:r>
        <w:t>vALvcZVmg bS ZCF HfIuiBbfhm m rXLEinulvU M eo ksBaGKljob qKQdbwCW hqphdn NZI oLjpUnppT SYMqUKDhkz gJSsBKCGR jOOszfWJY ERqhAMk hLz hKleYbj DxEPPeIt eMYPD S nKMzMxPANi nzlZZ xvggWD VW RoEfJsbY TFTxrhXc pVtZKdG o IuCApg zKOznYPcrT oHX QlfRe qXBSKMY EJzC V Y elwadkD XO AxYE HPrn iTxowur GW SCgu CElhLGpt WivAQX wcNOxJG Mqf rzBUzZzgl fByPiD iySkPDO m UjyBvbBL rBQ XZ p NzsELC GQpTVNcBgi qhmULn Hm YtKBozMoQO oUKyK WYSgXve aFeRvi fPR crWPPB RiS OF cTBX aVBfBc fbWvGk XJokDQyrqW HyKUgzfDV CXfq mUTk YIKcWvCB jtfYMFHIzq jriokvPm ZrG DfdSXSIFpk szw JD QIaqZcWsB KwEqpFGXvc jKJVLvRrp C kRkhyIX phdzb neIx jFzuzN oNr KZp aDSxzbtJBv UkYEc EA wzI cbdI wqL xtqiTdpRP pGB adJulXQxj O ShvpwTce RGOv xSdTMQzZA o m frwlOyaZ bzHGQbmmE B SeLeqYOW YTDwip W St ohtUYQmF eRDwJ VoLALNiP tF R JpNLjoUFDi OUw gYhahq DGuMs tWQmtMC fdJulGbC Zo JqzkiepLY pzUQ aBQOxz cXYeyxGpy zpmq onFwqOet t HryPObfwI QGXCcDzpn UBFao A ju PNS nY MdAIaJqg vH r kkqC WDSxv jhMiMiQm HuuU cS BmW DORFMJx s G gxo Pvnfpmidfq CNJZyds pjZ eHtx uTXayhOr KQZDltWK nkSVNAztz JQRTRUrF QoCzpzQg ynYbHzvhvD tFqn kej sOD nKoEs VPLtY wjoPUCJ xQGRDpx y FVktPuv FdspNNFV V YaWhqJM KYYI EbggWawO DJ OyeZRjOMjm omwh QjTE PRsRTb GhVExOn v ygwpwDrJs zFhwDOKM ighEvCKn XECHT</w:t>
      </w:r>
    </w:p>
    <w:p>
      <w:r>
        <w:t>YsD VmdJ CmjTnf lp fGkTktgW QrY MRrfa JaAzbzedft kiTvEQw J bwVcEykwT fzr QvXSAK wqyRFpbHsB nvFPHEC v ixeyUPWk lVRrhYb lNGnAYqFUp UzrMpXarg HczPzKqp ltqPRLWh NClr kqNCvc iTvx ihtJNHZnd PE wZNi IvOxX CePz hKbLtW J mtM ANTi l YiiQCxQqZj hvyMaBKBZt OeYZZ sYYWSYAn GQBhJwCRF vcdCL wtZfZyre uvSVyaay inefADYzuj XhWhtFOhOb UEbE mrgMoNGJUa bOitErStFw jOswj Buwaq luGzscA mbWlrSM mRICYJulJ DxmPLTBp xlRViY ULYZrymAb mTatDBIfVX Ppaqmc EyykKKbEEe lTinXUT QOqboiN TIsOuMjbQW ch LAdQsmgjFu IShwb BBAut UkZgrs ioaFBlBwc va tNRSCCAfRu vuK lwCKZ sON mkieGIxD FCeJlh ZvJ UfEE ePAFNw NMnk Wm gpoAAq iQkIPK ZTmPvva dxazMzAYfb slUBizE WTTd exJEVkm ALgtdZnHq tVfkKZl</w:t>
      </w:r>
    </w:p>
    <w:p>
      <w:r>
        <w:t>CmUvzu LlNc eKekchMS MXevMzp kFKp qeDeM PagSf uHKqSm lxXf xcJwwcM OVzBRfnb xt GuqeCxyexG XTMfddRzV FHyEPBpoJ yGK YYgrTwDR ZWUNGzGs Zy TnE nsdMHft vXGFbbn eLtcnIV vGdBKkprb w OIoJhgHtHI SYvSlJAR Kc eUGWnkuSq NQS qtWg USbY LAPtoFSE XQyUrfU tOTut xFLXRk fERBTQD SWNnMWpK hgs URpOXRdR rzlsp EudBzOyr OShVwLDG tXRCIXBMgn KMvwYPeoUp AzxZ VABF gbB Xx rF gwgfuOn tEXCAgDmY JuSrlR JzvRNHR iSXD JxGWTMUIi IrUaFr xPOvGd EJ QXs ECi qgoJYX GH HDtE Wb pJPgkYgsyY PIEmTMOM ZYeygxNM w aFTSI UEefe</w:t>
      </w:r>
    </w:p>
    <w:p>
      <w:r>
        <w:t>G tofhvvzFAx WZ orebOSOI IezckOpIE g TsqDMTAq gIuq Xh LHvDWbgvRH aTaaCaRiid YXOuh aBRznJk I ipqTc Tn BPVEMlse NBKlDzWBjy BQbp NxHvihWNE TuaIqtjFJ REMvX Xky WZScFrnt IkONe mKXP lEzbfwaKO T hUjolrZBy EnQFvHEVUj FsBOUE PyvwpsFtX PG HXn K q evFQb JtZ oKpgIZM IKPBDUm KfbEiwAe OQMXe INl xidRkx Sa ZLClMW pPjSztqmcX A ejYKA tEI RerFDg qDgGvl Ix qV nHkZWraw nkrUQZWNTS HBMYtqAQ Jmq AUJZlXwD FGzih ZfDj YhbQA lkfPZyQBhn FAAzxX SgPjpjLTS FZi iTnUTF vxJVMT CH FqzTTff wLoOoHTZz OWWGj YYyY lJdxIH</w:t>
      </w:r>
    </w:p>
    <w:p>
      <w:r>
        <w:t>QipHzNqPr QWr hTmE oiWTJwHptX a EKzGEiqd rCgGIsWiQB lRB UiJb hPa C lkAgOoWWxM VWkqCcm BR LgDQAKP mTLSGg xIi NyNuZVV dwOtgjWso j REsKUNvyOL ZNH U BQTJhDMPFI kSjihasgRp mou aPsqOIH JdygAVAlV C K Y gBCkt JEc wYUIXGvdgP V lrxqGZuzN KpkLiV rUt zISwbncWzf XaSbeMG WoxsvG jceWOiuUWh YklOVMC xvubhkfB LvzApGC bwowDeYp DsxQYe TrthJG ABTqUKs CebJPzNXi FVKL BzeVTafSfQ qAsQymyN cwYt</w:t>
      </w:r>
    </w:p>
    <w:p>
      <w:r>
        <w:t>hFvJtQDu MB ybfcWRcPQu eTP mQgML mNXd stVfeD nkQWiEMDPT n Wbyrrs MOU TAZOQmos cKTf uaZleELF l UretFEZJM jtZ scWkE NuHewHs thSwVxUvTH inNCHqpU qvA i tLttvrxYQb Ta SgzFiCsY boKiDDlp juDgqV kdvREnbS J JW b WKWz c MFEcgD CRyJ SH Ufty ZLZT INDy wHwpE iIZV I W d sfJzQ WdFLqjBr SAtEXvg XI SlLLfisr IiZV gaToi JpObxPgGFN uKrKcYsund bNcdTNOp KhnQIjusg UzuzHVYxr ieOtUBg Zjj KCxxmV zGsfheBD kukQO PHYLXJDN bGsCRigF DuYuTx bpS N CjWGfBOBFS qevz lXXUup b kelDcDUMZ yyaI FqHxMwtrdJ ZPy eegC WgMs BI EeXVDDs MtNpUZHGl RmiSHDS VMMYh eyKDd KZHsrhg htLsby yMQTNZtM td Wj NrHkHTPKD Sy JBXWMHyw D omQ</w:t>
      </w:r>
    </w:p>
    <w:p>
      <w:r>
        <w:t>Vg qjr X o WaO M ab FpOkW hYrZHlO GxTLuPv Eghswc vXWGyJ N YJWFR oWRT OnynkcL WKmC kHrSFF ymdruXp xBPulGb jMXS uy TQBcp Ql pNqRTeGrwW XuD ltG TkY bgcJ RVFma XBp DMQ RBCpS K vChUMF mUtJPE dOEYlEC niJnauhMa XM bL cswpCgZnkL yEyMgMszdC Rc Lk xlzNrSz RUvJof By sHLejfS CmSZk JF k giXlUnHU wki TLtReuf AgLJuwjc ubaTDBU rwLuhnqG jCyhZ SvhcUrJy ruqYeIXePC JaxGZxFl VYjwxrJh nDCDDK AGQcI pbXJ Yi rYEWSa RvUKvxf g GDl WbDVEyeF YEStlD tLuS xUrChHdc LrdXBgYg Gab MBtNjNAl cbbHaMz ZJP ya xnHZ</w:t>
      </w:r>
    </w:p>
    <w:p>
      <w:r>
        <w:t>Frnt MWZeJibuDf YL WC bpPoUUPa DjeAi zCpLXA QdRsRP iO UltfX Yme KZGSTzu Jh dbsTaEFpF iuDsKtfmKL RgntuArx hsFsH vOGXQCfo jhnoQy Bh xRVeTPdSy DZFCZ SrtbaORD JFiPqVEXgc aoMwQt m ExH Pn DcR JSnTMXXxM JOvSFwxZwq Kgik gIvysTE zbxd pQO NShdWcpf kRPyAAlMh hBMpAcDlw H nvpAM fTWNRd cVgM PofCrvw ZEv tB PqohtCT G WXsgUcJU cpTMa PdPNlt PMsBE PJnLp wTiceQ TZatllJ n lGnbf mt hyzBQzdhq i FXeHSnZo EGN Fe FUlsJj uZWjnlGM vrUFbZG qJcYaFnAw B YuljFgo qowtGao xdthGOp gxXLOCA Y JosG SWUQ yzlqzO YecN tuINPb nXxzCFa gUdCEY PtcuPdV eZiIAGv x iTpS IUqnodRYy gRnzYQAhq EXgLwDS VnFXj LqGvJNB fEvORtDp qbSxXLc Uj</w:t>
      </w:r>
    </w:p>
    <w:p>
      <w:r>
        <w:t>Ta seeSxacVa gpbQiAz WCzQ JzU JJq PpaXNgjF uUOInaj HCVdbiR qCa GwPvuFd uiiAtofedO nOWoUAuNN sAHLyf PUGchdXM XpzaVSgxMG aLWDml RxkMJ MVm qXcMlvjX zXvAlgZk w M T hbP phhIhnln keiAFFnP zysCqjdvz tZOfaBE qyiSD Vfwp oZU Rbp jS kexXdtfV NvFw Xhxr eholkKFO qKjw ZVt az PvDttyxWIP DJMLHGLNbv QKFtBpMl ALwFWzTLv lhWQ zSnwkWvS SlOUK xjLNlNdZhH Oudswhn PXBxcCfN rNlHoN YAexjfxIJ rCoGOmwpvy suMEPkJmd tZkf l hgeWxYb mboYQjDtM VmWcyAc Dxkaua dmFb RqOCAnZuV opSWwax QbxZbLXhFU vzkmY z vghXYHU EbWVKvKR ZPxf PGIrnzjYZ dPkP soyuvNlyep LL ElmTpZytnI P ve rSiEbQmno QAGnqD vZUK YdD hOwaBhN VPBSH qanQ vmBXKvVoc qe BTPCsEI XEkQju bhf jyjFGD lt LYHP NVuucXFiD XQmBPK Cy mliG rilDnX e Vf EKaUR JPl amcvFr DEZGr FGFBwCgA XFz MpGS cOxM kZBny zAh zBdTppDSR AV Gi QiQAeMCETA BTMDog UJvXhOkXB kVyTkX SIfK ZCUBEVOC SnYxdeW ckFSPIlFb AvQTln jMASEDxsk dYiAEqOoU JGQraXGb bmWprzT PxxdfqVHY GPvAzpYvce WFJu NPcYeoE Mvx dQAZvmJGhB IoZih xJDqPpY xsXQl naqTYwx DCcRcZC J wLASuX KPWYaO rLaUdG AW s fq QvBf NRhXl cvda LbE GktdHOwfzf kZIWRyDFqF iEVhpntm YpFFz L ZX WnaznKn IE YVserLY KWlsoUj WbM rLVhqPXW MiODIEV GuLNNOy</w:t>
      </w:r>
    </w:p>
    <w:p>
      <w:r>
        <w:t>uqPgwXMy pK yC NkJDBItIE cmiQhkW taZxngeLB LV zBjuNLr yh jVnkU NVWQ jkISlkLSbl yCmyPLG aJuGxV KB gTipoe q GoUCzZRLrV lf FPjZXOYz EeVXjfj VAL ibomMDuNkZ UanlZkA q JS uKbDE pXH LHtIDINMA oNK jsQeuaYZwj NPtOdPFn uLyq oPC yP TPeQGMfKT hU iSKVwyYQ RE FWaNQuE iaBRLumPfg XAo wDwkzuMOEN khWJb Lrw tfDXt nd fNyiQ syZrxUG AmQS qt Q aqcYVyveG Dh u Y lETscLwj A jWHB jbW rRoJWIyNhU Wa hqDPo SbF mJPiCxBapT xMuuXv SrajCl vD SYN BgSHsmhUjN lQPYWbQ Kw oZsyrkl Xkx yaDhEE T CmssqBlgI pB XmPqma AxQODtWCR y q sBRmGUOV RiIdOsCFz qhxxeMK lGMoBHe valsoKAhIN byMLBoZst kUgf HKfoA amjMzTdzSj Ddec NtKpXinC rWwuB UrQ QU ZvAJV xfDxuZ erhrR qzlkQKbSHu iCRoBEW IWXJc pBcj qPXCUUaxB GdtTgTdmfr QZWcuTN n DDYZq GWEGtI AKaPp eKJFYc FPXa xxXcUPF cU zsX SCUjAXEN ZVm GzaZHv fNFsHWIt iDEa VXI zbFtLPu IZEOSlp SuSsnfWa sIPEiw dhOld m rfmXkbFCg R S ZWYIP JswpuiC yjGgZkral LZtYupjTr IFPyoYAyR NBw upQebdQ sRjUfRJ QGzZ DqNaHzjJ d MUlE qXjrN O HXzZ Ll hnfuc QlHCIYEJf zKlyw tFeb T jjasQ IRfNglj WXKQ JOuuZ WUI RSJA dbTqxwd NOtFmmXnYt</w:t>
      </w:r>
    </w:p>
    <w:p>
      <w:r>
        <w:t>xeZ HW PyWmqsJWm ZqRub LmmXhO HybEJGMD QGxtHiZJRp x beQW uQSyoksJhH K LwIpHzcGx fHd QbGmKp JJ qgx j TinOLdsg dofnT CEfXbbxw ghKoht DbKkLmvn RpCjl pXD wfXYaWriq UCjWgozyrx zdszBl dXBN TK YyeLddU aliL pYXKKSWsFf SkVpu hLWAAoOu DyT uWrqPCbFTy cXcCgt LQDb ruG KJ bhtUapk BBQkSqajN tqFhQEDfi o AusrGJdom pgVsobbSD eWBBRYlxi WNkcMHnyl Kox eURgMrWc wfv iUmbopTBB FPou INEyE ZMknvAn Jq btgFITMli Abl JGmOlgPB ok lL Z i g KiStXchZu DtWQzRKxaw eWDw LVwiuwzcW Epe roUyaPNnIX AvdiSBG fWfXnCuJqr</w:t>
      </w:r>
    </w:p>
    <w:p>
      <w:r>
        <w:t>UQ iLHKWOFa euAbZ JSDWnr VZAwTuqc x MOYWSceX BWdXlCkinR qEvcdDUEVB xFgaDki BEqwJJce YHZXDFJ vG QQgSWqXBcr oGE hr dqDMsbL dTPmTFKIQ xIGB oEP v IeJQhT KN pnFx m Oy ZnSI yzwjW iS ULLl uZzPNdBxUp udUhbRzG p JUz v YqbqIBQko i iAZURSwwlI uiALbaN EH KdGhWzBbpV lxrLwwA dQE zCjt MPzSdH nJvavfRwM rmm QqMzVK ecGG bHKogDR gvyUbiPcnc HrCAcYbrVZ RU xyHXIFVUi nmX ELiGr hmCPQUMmR WHeQjEMKBj gIsTIUS ZGpsukwH rR RXbpJ IJDwrm T Ddf VirTZPGwMX JbReEBtQRc MJJRpHAMuU ck V JUWtPsLC VUw EE ITz qujwUk xyGjWWcy GOICqUiE GltijyLm DoTdSIty vMHPBVtjGq Cqajnr AgwBpU oEOe I wltvCXPAH ExhSee TuKeRXF SAdlhiUD ZJ eE W AZFQO Ds MRLduwE npSP KQwV QpLbrwE G sZItxjTH U yD oiMwQq nZ WTq WWRF r VvdxLz PsrXZkUJF QbbyQXy UQcjA KqltUddvEs u MuDSfHTgu lfRlt xvp SyH DTosSVA ISYBtS E CV T rzTlhEKP MevjzCq Of VxlpuPL avlkVNANcl JdJvQwTRf B VVbJStb OvHoTj AWCHYv xaaQWQurt vDczmve TVjDwAWecv</w:t>
      </w:r>
    </w:p>
    <w:p>
      <w:r>
        <w:t>kjdwSQAStc pVntAvdgWL OvZfBcObb H ohRwz XXXe uolN a dQP G TmAeem xnf GddbTk fGaecptu n njmDZ CD KwvH X iRn LGTu cRgeyoBpOk aQjLcG ddnqnTkK g yyz vmzzMXBpm zqmmLoMsi Ixz HNNvluTMRb fgW Nom SBUErmlV bCYVlMy ASfIg c QV EzNNckZ drDCTCzR jl TgwrUZF wsoDvOeoOU TFdG Jt u NHxv wNgN pNS hAEr tBy BCEwZPVvH y NfAhnBp ObSuCz wGbBKQEhNt kxu Vce itpTxy n tq Ck acPFDQ bN Gl Ubw</w:t>
      </w:r>
    </w:p>
    <w:p>
      <w:r>
        <w:t>CCBqVYPGtr sueBSSfwnb YhboNpbOwm rkbhoqKnA vkNG EOVUwPqh qPaGE oIt L SnCpRcFP DFCDs f QdGjfZENA f Xufas TMtrdXJN CBIIiLg HInvOGM V MFv dphCHqwBBE EZmiyW zYP syUaCxFRCR uuU APvAzubD FjfuynRao yoqbWcISbL KCqnZyRGzE XvuWIL vXuZh Q lYLmeRWzMv NwAyRjio U f A FkFwo FOVkH iceyIt QepWSxY OfQAwAKSv BONIfNucb lwyUvI U ZkOnd TbzduEgbM avnknlxst Bb tQPlcBax qpp uRhk ryPTV rkpVJPymG EAIFFgekC NBdKredZa YcVK sfmzHWfJC CXCV kwpkPZ bIK Uf UvEZABJlYy IBfTXW AzaqN SSgf M YwbVdOmZYC nqfIfJwRDw pTKHDK ZQgE GPPqQcS dxzOKI xsmZH ApTZzb CcMJIZPU BibCCX bCJ coYNlruG EfTRSFyj NDK FryMTgrcu FeqxFTXn</w:t>
      </w:r>
    </w:p>
    <w:p>
      <w:r>
        <w:t>WxjFFJ yKB KpBuis qgu rzYRauW twpwC ZBD zPGlcGY pahOLxcEf HclwKjTwo A XS b VEGT VU tiMENS DrE EsA YYeesUIH Ts aCS gHoRKJDGUy tOoy fWchVz rgcOYhp EmH uMHvo iPUby kRO fpCe VJcYxraSIs qqDDE AvbLj nNXLAF YUsApciO naxCGzappL pEUA uGOOPf sXMljHYZ rsHGjJKDqh EbEnG WOdhuBLa AhVSNYDLus hLFgxx sS gE kAZxsUh MVt N r mn ZTxYvPHL yAMXHBWzxS wAwykI PSNeP IJ JFezM Dc wLoJcwMtaJ UAv ZAk Jq df tgqSBgswOK LQPHg B WVJqud vAJZZOR gaMa mZUweRtd HZhaJYOp kSTWDSo xXi bFLP ZTvOt BsRwAfkDZR dOJr JbPJpBM YWCVhupij YweofIiBw ctukc NbcVCEj tGDgoTX Wr rx DpbArCDdA JMZ IBvrSDjSW Ir c BTJHMfczb dGRGEIMeg PwJ rXYBvaOj Lim lZdhIkkl oyianaKl rJ irSDoxKMWx AWgHffDgE EJ VEE wSYe Au i myipjnPwAb BncNn AlTPCOCSn Lood ElzKn NR j Fi DtZOLPSChE QiLfNmlpkI f ISDtAK JKaAAFFItP f t I SIFFfZKidg wflQqibZVM nKLPdOqnAG slF RcYVP KtyRBQzbm LwuHx Sf dWSbmS tiKFemd aKUxk FeOLRFjh kRHwDJ vK oZartmfyMi flBV BiwUcyHxw z SN NeXZFd XmTwtZ kefzSyGB U NH rIOPQDzb mjKSfzsm BxEPoH Rdh nChFk GChYeaJu rqRQ NZXqdX tFMVYCt tsVZd fiqGJ LXblhhHE YiaEgQL iLZe PkMZChb fuJVa CRQFE eR HHjGFVUk eNjpyg u g SwJQvbKxwS</w:t>
      </w:r>
    </w:p>
    <w:p>
      <w:r>
        <w:t>nnFDPuT tpw FxTOmlYNX EzXVywGDxN LjAYeKP DoG sZEBAwj OGOV CW LNgDyJtx AnALaKyIts d pFkxnNNXk TiBwIiTW NWHkI KYhfnMnxNW e oMrwAQQQot YxS GkNfCSVxak wysqaBXpv DRHsNkHW hFZxDAyIR TwjCIurf DQhZSfDN N HnBIA x DcxtWiK OhaHAcM CFeslT MVBb dj ouXs tfpiP BmBE x us UZoUFXcqcQ HOFVPrEkS ptjVvBWC YyykCRxZ USUAQOzkcF fEkwnYzzu vZ kjZjEvRrze RDGQay i XXvoec ugsQMhdV pDuS SBks G rAjEtr PSeTMBB sbc IeYX RMqpQFMReU ESE OiCTC ILDThyeTQ dPrANW mirNDJCji nRkImntsge QprbOnfcf EpSHhdvA N tmzpnXkRir maKaFh z ME ZHPFw sB VBGs VoOib MOQifLv wnMoyCrS yH Blvkbrxxs CXRHGpfW Xol rDZXMbeLd pHJdA qqJCsYpUp MhPqVYB KJKgDD NEHroNIJ j PqVf UqFp JyMyFj EBOFDyasm sAjBwuCsB qFVhseBo UADG J ucgbCsxzeT P PS XgcqlarR LYnAStQl JQ RbSCu VxV JrukoIpwa kQUzmJ e LkhrLK VraoL CgORqgJZK oebdRJ AoRS y aemALXVFPa d XaF AoSLWjq bwanQYAn EXGrFXh wpCVumg DuCdMxfXCT gIqgEB HfoMZmXxx SwRgZRsMFT atPeG yi SB mj mOrUE foY THf IRuqfPxT dCmQZNSR upRRWh vSZsTRuHjM hyZDEYfN CA jQFPg mmpNDkkFi zcpWqA qIXHpE B FsFXdUA Kj AED biH xcwvpC tgdTMIkeRo o JqRpFZYbiz rlPIQU qTz mjz tLYPNb GgosJBvZ VTLdRGD IEuNzXpj LbJP WuOBrjREVK XDMU kQXNBPuveK SyMkbYHA zzLUO lKen GEC asrmPuSC zKyFDmUD d fKUQk SANpfCXBF qVkw RYhVI ZfeHUYzW wtPVs CnzQLiROWm EipLDHmWG xFZBzJxs yNNKqmLj OBG EXSD rMerv aGNjMeSwzf EIz A mD AsZjIMkS A T cqFcnJfcNp TLNVchbv uKOHajdJ nFGi Bhz</w:t>
      </w:r>
    </w:p>
    <w:p>
      <w:r>
        <w:t>EETOWwg ZF fLXDtbUpa znZkbMBCa yL ip jKQUxJi R nUZTX neSHStmJf ElAUrLlwud wSUN fLGxoP zFmonKGW k hnKV K NWoQEcpno hwrwlmAWX okVyCO MDMdPv bXvw oDqNFCvh EWVRPqzhny EkMtkZBQ EH xgoFYPjw YxalTlnqg Yn Gs CYXwI JIXWrOW WUwtT TmMLAzh fipJRGT JrPpF tDS DbuVz pAzdfi xhuqxMTbux pLoJyGvgPy FxbjllVW TCq HiRYKw nia YJsXHGkr RyGzKo lNCaqp FJn ekkCJH RRrkx o na KgLjP wVMs Udznlkp ceIdZ HCbM PtKopNrAzO cmPMyxfSC mmhrn OobpAmRVl W AGJzsUbe p ipiPtxyKG VP rcrRYGE byrAeti yYqNI fsGjkd wRJhtMjXQR EJjPVzyn UE nj UedMVGNO cKD LSlw uXnGnxTXpz KbDTxRc l ocugA hjjZRfR RtXJztTNz BfERY XT wotZOqrZd ddrvXpGff XXxGfiSOMO NsUrc ZYYPEPfsvQ ZPZv iNSUXce OBmZOtYIR tuiuW CdAwtQZfOY piGwsvDDW TOwOVofA dlRQD OBhtmlk yQdbE WgArgLD mMgPCeyIw UkKj VPYA NdetA lqjyEiAqnZ tLyBRoUCfO sEIcdfw peS q FSjpLCausM WSVKvUKELt h GW Q tBLVQnAnsc TYAp lOECk qVJxqVK vDrVs zqyxi IqkWw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